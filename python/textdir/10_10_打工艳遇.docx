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打工艳遇</w:t>
      </w:r>
    </w:p>
    <w:p>
      <w:r>
        <w:t>.</w:t>
      </w:r>
    </w:p>
    <w:p>
      <w:r>
        <w:t>邱淑贞参选港姐那一年，我在港岛一间成衣厂做烫衫的工作。那是间家庭式的山寨工场，有四部平车，一部车</w:t>
      </w:r>
    </w:p>
    <w:p>
      <w:r>
        <w:t>边机及一张烫床。工友们都做件工，裁片和成品由街车收送。老板顾着另外的生意，很少过来这里。所以这个小小</w:t>
      </w:r>
    </w:p>
    <w:p>
      <w:r>
        <w:t>的空间，竟然变成我和几位女工的性爱乐园。</w:t>
      </w:r>
    </w:p>
    <w:p>
      <w:r>
        <w:t>由於工友中有我一个男性，而且尚未娶妻，所以便成了众女人打趣取笑的对像。其实我也乐意和她们打打闹闹，</w:t>
      </w:r>
    </w:p>
    <w:p>
      <w:r>
        <w:t>有时还可以趁机摸摸他们的肉体，以肆手脚之欲。其中最经常和我开玩笑的是李金兰，她是个二十来岁的青春少妇，</w:t>
      </w:r>
    </w:p>
    <w:p>
      <w:r>
        <w:t>圆圆的脸儿白里透红，丰满的肉体上有着一对涨鼓鼓的乳房，浑圆的臀部微微向上翘起，非常性感迷人。金兰的个</w:t>
      </w:r>
    </w:p>
    <w:p>
      <w:r>
        <w:t>性开朗大方，像个大笑姑婆，和我说话时总是对我摸这摸那手多多的。我也曾经摸过她白胖胖的手儿，偶然间也触</w:t>
      </w:r>
    </w:p>
    <w:p>
      <w:r>
        <w:t>到她那富有弹性的乳房。是并不敢轻易主动地调戏她。</w:t>
      </w:r>
    </w:p>
    <w:p>
      <w:r>
        <w:t>另外叁位叁十岁左右的女工，一个是郑惠玲，中等身材。白白净净的，俏脸上总是带着笑容。一个是周素燕，</w:t>
      </w:r>
    </w:p>
    <w:p>
      <w:r>
        <w:t>一付健美的身段，古铜色的皮肤细滑可爱。还有一个是二百磅的大肥婆，名叫柳金花。虽然肥笨，却也风趣健谈。</w:t>
      </w:r>
    </w:p>
    <w:p>
      <w:r>
        <w:t>工友中最年轻的是陈秀媚，才十七岁。长得清秀苗条，肌肤细腻。不过比较怕羞，除了工作上的正经话，就很</w:t>
      </w:r>
    </w:p>
    <w:p>
      <w:r>
        <w:t>少和我说笑了。</w:t>
      </w:r>
    </w:p>
    <w:p>
      <w:r>
        <w:t>有一天晚上，厂里有我和惠玲在加夜班。我们仍然像平时一样谈笑风生。因为有孤男寡女共处一室，彼此间讲</w:t>
      </w:r>
    </w:p>
    <w:p>
      <w:r>
        <w:t>话得内容特别比平常露骨。惠玲打趣地说单身一个，收工後一定很无聊，要找五姑娘慰解。</w:t>
      </w:r>
    </w:p>
    <w:p>
      <w:r>
        <w:t>我打蛇随棍上，就说道：「惠玲姐如果同情我，不妨慰解慰解我吧！」</w:t>
      </w:r>
    </w:p>
    <w:p>
      <w:r>
        <w:t>惠玲淬了我一声，粉面微微泛红，那模样儿比平时更加动人。我藉着送衣料走到她的车位，把东西交给她时又</w:t>
      </w:r>
    </w:p>
    <w:p>
      <w:r>
        <w:t>故意用手背触一下她酥胸上温软的肉团。惠玲并没闪避，眼尾沤了我一下，也没有生气。我又故意将一些衣料跌下</w:t>
      </w:r>
    </w:p>
    <w:p>
      <w:r>
        <w:t>地，然後猫下身子去收拾。</w:t>
      </w:r>
    </w:p>
    <w:p>
      <w:r>
        <w:t>这时我望见惠玲的一对玲珑的小脚，整齐的脚趾从紫色的拖鞋露出来，白雪雪的脚背，粉红色的脚跟，实在吸</w:t>
      </w:r>
    </w:p>
    <w:p>
      <w:r>
        <w:t>引死人。我且不去执衣料，而伸手去抚摸惠玲的脚丫子。</w:t>
      </w:r>
    </w:p>
    <w:p>
      <w:r>
        <w:t>惠玲继续做她手头上的功夫，一声不响地任我玩捏着她的小脚儿。我放胆顺着她的滑美可爱的小腿一路向上摸</w:t>
      </w:r>
    </w:p>
    <w:p>
      <w:r>
        <w:t>去。惠玲穿着黑色的长裙，我看得见她两条雪白大腿的尽处，紫色的内裤紧紧地包裹着涨卜卜的阴部。</w:t>
      </w:r>
    </w:p>
    <w:p>
      <w:r>
        <w:t>我禁不住钻进她的裙子里，用嘴唇在惠玲细嫩大腿内侧轻轻吻了一下。惠玲怕痒地合拢了双腿，将我的头紧紧</w:t>
      </w:r>
    </w:p>
    <w:p>
      <w:r>
        <w:t>夹住。我挣扎着爬起来，扑到惠玲怀里，伸手就去摸她的乳房。惠玲用软软的手臂无力地推拒着。我捉住她的手儿，</w:t>
      </w:r>
    </w:p>
    <w:p>
      <w:r>
        <w:t>牵到我的底下。让她摸到我硬硬的阴茎，惠玲的手儿缩了一缩，但终於隔着我的裤子握住了我的肉棍儿。</w:t>
      </w:r>
    </w:p>
    <w:p>
      <w:r>
        <w:t>我又缩一缩腰部，让惠玲的一对手都伸入我的内裤里头。惠玲软绵绵的手儿捉住我硬梆梆的阴茎套了一套，而</w:t>
      </w:r>
    </w:p>
    <w:p>
      <w:r>
        <w:t>我就伸手摸向她的酥胸，从她的衣领口伸进去捉住她的奶子，用手指撩拨着她的乳尖。惠玲肉体颤抖着，想把手抽</w:t>
      </w:r>
    </w:p>
    <w:p>
      <w:r>
        <w:t>出来撑拒，可是我涨一涨肚子，就把她的双手夹在我的腰带间而动弹不得。我见自己的阴谋得逞，就索性把惠玲的</w:t>
      </w:r>
    </w:p>
    <w:p>
      <w:r>
        <w:t>上衣卷起来，露出一对白嫩的乳房，跟着就捉着那两团软肉又搓又捏。</w:t>
      </w:r>
    </w:p>
    <w:p>
      <w:r>
        <w:t>惠玲双手被困，唯有任我肆意轻薄。跟着我又用手沿着惠玲的裤腰伸进她的底裤里头。先是摸着浓密的阴毛，</w:t>
      </w:r>
    </w:p>
    <w:p>
      <w:r>
        <w:t>继而触及滋润的大阴唇。我刻意地用手指在惠玲的阴核上揉了揉，搅得她一口淫水从阴道里直冲出来，把我的手掌</w:t>
      </w:r>
    </w:p>
    <w:p>
      <w:r>
        <w:t>都润湿了。</w:t>
      </w:r>
    </w:p>
    <w:p>
      <w:r>
        <w:t>惠玲颤声地对我说：「死人头，我都被你整坏了，你想把我怎样啊！」</w:t>
      </w:r>
    </w:p>
    <w:p>
      <w:r>
        <w:t>我嘻皮笑脸地说：「我要把你手上的东西放进我手上的东西里头。你答应吗？」</w:t>
      </w:r>
    </w:p>
    <w:p>
      <w:r>
        <w:t>惠玲脸红耳赤，微闭着眼睛说：「你这样大胆地调戏人家，如果我不答应，你又肯放我吗？」</w:t>
      </w:r>
    </w:p>
    <w:p>
      <w:r>
        <w:t>我放开了惠玲的双手，将她抱上烫衫床上，伸手就要去脱她的裙子。</w:t>
      </w:r>
    </w:p>
    <w:p>
      <w:r>
        <w:t>惠玲捉住我的手说道：「公众地方，不要把我剥光猪，难看死了！」</w:t>
      </w:r>
    </w:p>
    <w:p>
      <w:r>
        <w:t>我唯有把她的裙子掀起来，将她的底裤除下来。哇！见惠玲两条雪白的大腿尽处，乌油油的阴毛拥簇。那鲜红</w:t>
      </w:r>
    </w:p>
    <w:p>
      <w:r>
        <w:t>的肉洞儿，已经玉蕊含津馋涎欲滴。看得我更加性欲冲动，我急忙拉开裤链，掏出硬起的阴茎，将龟头抵在惠玲的</w:t>
      </w:r>
    </w:p>
    <w:p>
      <w:r>
        <w:t>阴道口，屁股向着她的阴部一沉。</w:t>
      </w:r>
    </w:p>
    <w:p>
      <w:r>
        <w:t>听到「渍」的一声，我的阴茎已经整条插进惠玲阴道里头。惠玲也「阿哟！」叫了一声，激动的把我身体紧紧</w:t>
      </w:r>
    </w:p>
    <w:p>
      <w:r>
        <w:t>揽住。我持续让阴茎在惠玲的阴户里活动，惠玲粉面通红。微笑着用媚眼望着我，看来十分满意我侵入她的肉体里。</w:t>
      </w:r>
    </w:p>
    <w:p>
      <w:r>
        <w:t>我捉住惠玲的玲珑双脚，将她粉白的大腿举起，粗大的阴茎纵情地在她湿润的阴道里抽送研磨。</w:t>
      </w:r>
    </w:p>
    <w:p>
      <w:r>
        <w:t>惠玲随着我对她的奸淫急促地娇喘着，终於舒服得忍不住高声呻叫出来。我将惠玲的双脚架在自己的肩膊上，</w:t>
      </w:r>
    </w:p>
    <w:p>
      <w:r>
        <w:t>腾出一对手摸住奶子，把两堆细皮软肉又搓又揉。惠玲忽然肉紧地搂抱着我，肉身颤动着。我也感觉出她的阴道里</w:t>
      </w:r>
    </w:p>
    <w:p>
      <w:r>
        <w:t>分泌出大量的液汁，浸淫着我的阴茎。</w:t>
      </w:r>
    </w:p>
    <w:p>
      <w:r>
        <w:t>我知道惠玲到达了性交的极乐景界，便暂停对她下体的奸淫，俯下脸儿，贴着她的朱唇将舌头度入小嘴里搅弄。</w:t>
      </w:r>
    </w:p>
    <w:p>
      <w:r>
        <w:t>惠玲冰冷的嘴唇无力地和我亲吻着，底下的肉洞也一慑一慑地吮吸着我插在她肉体内的阴茎。</w:t>
      </w:r>
    </w:p>
    <w:p>
      <w:r>
        <w:t>我抬起头来问惠玲：「玩得开心吗！」</w:t>
      </w:r>
    </w:p>
    <w:p>
      <w:r>
        <w:t>惠玲睁开媚眼儿说：「不告诉你。」</w:t>
      </w:r>
    </w:p>
    <w:p>
      <w:r>
        <w:t>我又问：「你老公是不是同你这样玩？」</w:t>
      </w:r>
    </w:p>
    <w:p>
      <w:r>
        <w:t>惠玲又合上眼皮说道：「都让你玩进去了，怎麽还要问人家这样的羞事。」</w:t>
      </w:r>
    </w:p>
    <w:p>
      <w:r>
        <w:t>我抚摸着她的脸蛋说：「惠玲姐，我还没出来哦！」</w:t>
      </w:r>
    </w:p>
    <w:p>
      <w:r>
        <w:t>惠玲媚笑着说：「底下湿淋淋的，我们抹一抹再玩吧！」</w:t>
      </w:r>
    </w:p>
    <w:p>
      <w:r>
        <w:t>於是我将阴茎从惠玲的阴户里抽出来。走到厕所，拿了些厕纸过来，小心的帮惠玲抹阴户的液汁。又索了索湿</w:t>
      </w:r>
    </w:p>
    <w:p>
      <w:r>
        <w:t>透了的阴毛。我用指头拨弄她的阴蒂。</w:t>
      </w:r>
    </w:p>
    <w:p>
      <w:r>
        <w:t>惠玲使双腿一夹说道：「你要玩我就来玩吧！不要再戏弄我了。」</w:t>
      </w:r>
    </w:p>
    <w:p>
      <w:r>
        <w:t>我笑着说：「我用手指头奸你呀！你不喜欢吗？」</w:t>
      </w:r>
    </w:p>
    <w:p>
      <w:r>
        <w:t>惠玲柔软的小手握住我的阴茎媚笑道：「我要你用这个奸我！」</w:t>
      </w:r>
    </w:p>
    <w:p>
      <w:r>
        <w:t>这时已经夜九点了，我提议大家脱光了玩，惠玲勉强应承了。於是我叁扒两拨，脱光身上的一切。又帮惠玲剥</w:t>
      </w:r>
    </w:p>
    <w:p>
      <w:r>
        <w:t>得一丝不挂，俩人赤裸裸地搂抱躺在烫衫床上。</w:t>
      </w:r>
    </w:p>
    <w:p>
      <w:r>
        <w:t>惠玲说：「我在上面弄你好吗？」</w:t>
      </w:r>
    </w:p>
    <w:p>
      <w:r>
        <w:t>我一声话好之後，惠玲已经主动的趴到我身上，手持阴茎对准她的肉洞口，然後坐下来，将我的阴茎一寸不留</w:t>
      </w:r>
    </w:p>
    <w:p>
      <w:r>
        <w:t>地吞入她的阴户里，接着更有节奏地让臀部上上落落，使我的阳具在她阴道里出出入入。</w:t>
      </w:r>
    </w:p>
    <w:p>
      <w:r>
        <w:t>玩了一会儿，惠玲停下来喘着气说她不行了。我就把她贴着我的胸部搂抱着，然後让阴茎从下面向上挺动着，</w:t>
      </w:r>
    </w:p>
    <w:p>
      <w:r>
        <w:t>继续我们的交欢。惠玲温软的乳房紧贴在我的心口，犹如软玉温香。惠玲也知趣地配合着我的动作将她的私处顶向</w:t>
      </w:r>
    </w:p>
    <w:p>
      <w:r>
        <w:t>我的阴茎，务求使她的阴道尽量套进我的阴茎。</w:t>
      </w:r>
    </w:p>
    <w:p>
      <w:r>
        <w:t>玩了一阵子，惠玲第二次春水泛滥了。我把她的娇躯翻到下面，然後伏在她肉体上，把阴茎急促地在她的阴道</w:t>
      </w:r>
    </w:p>
    <w:p>
      <w:r>
        <w:t>里抽送，惠玲快活地忘形呼叫着，我赶快用嘴唇封住她的口。她也把舌头伸进我口里让我吮吸着。终於我也舒服到</w:t>
      </w:r>
    </w:p>
    <w:p>
      <w:r>
        <w:t>极点，腰脊一阵酥麻，阴茎一跳一跳的，把精液射入惠玲的阴道里。</w:t>
      </w:r>
    </w:p>
    <w:p>
      <w:r>
        <w:t>我带着倦意，翻身从惠玲的肉体上滑下来。惠玲拿过纸巾，体贴地为我抹乾净阴茎上的爱液，然後才捂住被我</w:t>
      </w:r>
    </w:p>
    <w:p>
      <w:r>
        <w:t>搅得一塌糊涂的阴户走进洗手间。一会儿之後，惠玲走了出来，我也起身穿上衣服。</w:t>
      </w:r>
    </w:p>
    <w:p>
      <w:r>
        <w:t>我搂着她打趣地问她回家後还要不要和老公玩性交。惠玲笑着打了我一下，拿起手袋匆匆离开了。</w:t>
      </w:r>
    </w:p>
    <w:p>
      <w:r>
        <w:t>我是睡在工厂里的，这一夜，我回味刚才和惠玲的尽情欢好而倦然入眠，自然睡得特别香甜。</w:t>
      </w:r>
    </w:p>
    <w:p>
      <w:r>
        <w:t>从这次之後，我和惠玲就常常找机会偷情，有一次收工以後，惠玲又折回厂与我幽会。因为时间还早，我们不</w:t>
      </w:r>
    </w:p>
    <w:p>
      <w:r>
        <w:t>方便脱光了奸淫。惠玲脱下内裤，跪在交椅上，而我也像小便时一样，掏出阴茎，掀起惠玲的裙子从後面插进她的</w:t>
      </w:r>
    </w:p>
    <w:p>
      <w:r>
        <w:t>肉洞里。本来以为即使有人开门进来，也能及时避免让人发现。</w:t>
      </w:r>
    </w:p>
    <w:p>
      <w:r>
        <w:t>又谁知百密一疏，当我们玩得正开心时，厕所的门忽然打开，周素燕从里面走了出来。一眼看见我的阴茎还插</w:t>
      </w:r>
    </w:p>
    <w:p>
      <w:r>
        <w:t>在惠玲的阴道中，不禁叫了一声。先是楞了一下，接着就想夺门而出。我慌忙把阴茎从惠玲那里拔出来，一箭步奔</w:t>
      </w:r>
    </w:p>
    <w:p>
      <w:r>
        <w:t>到门口截住素燕。那时间我的阴茎都来不及收进裤子里面。</w:t>
      </w:r>
    </w:p>
    <w:p>
      <w:r>
        <w:t>我对素燕说：「周姐姐，你千万不要把我和惠玲姐的事讲出去。」</w:t>
      </w:r>
    </w:p>
    <w:p>
      <w:r>
        <w:t>素燕红着脸说：「我不会理你们的闲事的，你放我走吧！」</w:t>
      </w:r>
    </w:p>
    <w:p>
      <w:r>
        <w:t>说着就要去开门，我急忙拉着她的手臂说道：「你先别走，一定要给我们一点信心的保证才可以离开。」</w:t>
      </w:r>
    </w:p>
    <w:p>
      <w:r>
        <w:t>素燕答道：「我发誓吧！」</w:t>
      </w:r>
    </w:p>
    <w:p>
      <w:r>
        <w:t>我拖过她的手说道：「发誓靠不住的，除非你也玩一份我们才放心！」</w:t>
      </w:r>
    </w:p>
    <w:p>
      <w:r>
        <w:t>说着把他的手放到我的阴茎上，素燕像触电似地将手缩回去。我那里肯放过，一把把她搂在怀里。素燕虽然体</w:t>
      </w:r>
    </w:p>
    <w:p>
      <w:r>
        <w:t>格强健，可始终争不开我的臂弯。这时惠玲也走了过来，出手去脱素燕的裤子。素燕笑骂争扎着，可毕竟内外裤都</w:t>
      </w:r>
    </w:p>
    <w:p>
      <w:r>
        <w:t>被解下，那羞处完全暴露无遗。</w:t>
      </w:r>
    </w:p>
    <w:p>
      <w:r>
        <w:t>我将素燕的身子放到衣料堆的上面，两手分开她的大腿，见素燕的阴毛也是乌油油的一片，小阴唇却是肥厚鲜</w:t>
      </w:r>
    </w:p>
    <w:p>
      <w:r>
        <w:t>润。惠玲按住素燕的手臂，我迅速将粗硬的阴茎插进素燕滚热的阴户里。素燕感到大势已去，也不再争扎了，索性</w:t>
      </w:r>
    </w:p>
    <w:p>
      <w:r>
        <w:t>乖乖的闭着眼睛任我的阴茎在她细嫩的阴道里来回抽送。</w:t>
      </w:r>
    </w:p>
    <w:p>
      <w:r>
        <w:t>过了一会儿，素燕开始冲动起来，阴户里分泌出大量液汁，嘴里也出声哼了起来。惠玲放开她的双手，帮她脱</w:t>
      </w:r>
    </w:p>
    <w:p>
      <w:r>
        <w:t>去身上的衣服，素燕健美的肉体一时间变得软绵绵的，任由惠玲把她剥得光脱脱一丝不挂，我放下素燕的大腿，伸</w:t>
      </w:r>
    </w:p>
    <w:p>
      <w:r>
        <w:t>手去抚摸她的乳房。素燕的奶子非常健硕而富有弹性，捧在我的双手，一阵舒服的感觉传遍我周身。</w:t>
      </w:r>
    </w:p>
    <w:p>
      <w:r>
        <w:t>素燕的皮肤是古铜色的，毛孔很细，摸落的感觉是细嫩滑美。素燕虽然养过两个孩子，但由於身子保健有方，</w:t>
      </w:r>
    </w:p>
    <w:p>
      <w:r>
        <w:t>阴道仍然紧窄，当我插入时感觉犹如奸淫少女一样。随着我频频地抽送，素燕的表情由半推半就变为无可奈何，又</w:t>
      </w:r>
    </w:p>
    <w:p>
      <w:r>
        <w:t>由无可奈何转为热情洋溢。尽情地享受着性交的乐趣。</w:t>
      </w:r>
    </w:p>
    <w:p>
      <w:r>
        <w:t>惠玲在旁边也看得粉面泛红，浑身不自在。我提议惠玲也脱光了一齐玩，惠玲听话地除去所有地衣服。把一付</w:t>
      </w:r>
    </w:p>
    <w:p>
      <w:r>
        <w:t>雪白的肉体完全显露出来。我且将阴茎从素燕的阴户里拔出来投向惠玲的怀抱，惠玲轻抒玉臂搂住我的颈际。而我</w:t>
      </w:r>
    </w:p>
    <w:p>
      <w:r>
        <w:t>那沾满素燕的爱液的大阴茎，也轻易地侵入她馋涎欲滴的阴户里。惠玲扭动着身子配合着我对她肉体的奸淫，因为</w:t>
      </w:r>
    </w:p>
    <w:p>
      <w:r>
        <w:t>刚刚目睹我和素燕的交欢，早已激起她的情欲，此刻更是放浪不拘。</w:t>
      </w:r>
    </w:p>
    <w:p>
      <w:r>
        <w:t>素燕欠起身子，也不去穿衣，赤裸裸的坐着呆看着我和惠玲由站着交合至我压到她娇躯上抽插，又翻转过来，</w:t>
      </w:r>
    </w:p>
    <w:p>
      <w:r>
        <w:t>由惠玲骑到我身上用阴户来套弄我的阴茎。</w:t>
      </w:r>
    </w:p>
    <w:p>
      <w:r>
        <w:t>玩了一阵子，惠玲已经娇喘吁吁，终於从阴道深处冲出一股爱液，无力地滑下我身旁。我指着坚挺的阴茎，招</w:t>
      </w:r>
    </w:p>
    <w:p>
      <w:r>
        <w:t>呼素燕上来玩。这时的素燕已经不再怕羞了，她大方地跨上我的身体，然後猫一样地蹲下来，手持我湿淋淋的阴茎，</w:t>
      </w:r>
    </w:p>
    <w:p>
      <w:r>
        <w:t>把龟头抵在她那肥厚的阴唇上撩拨了一下，然後臀部坐下来，就爽然地将我的阴茎整条吞进去了。</w:t>
      </w:r>
    </w:p>
    <w:p>
      <w:r>
        <w:t>惠玲打趣说：「周素燕真熟练，一定经常和老公玩倒浇蜡烛。」</w:t>
      </w:r>
    </w:p>
    <w:p>
      <w:r>
        <w:t>素燕伸手在惠玲的大腿打了一下骂了声：「死惠玲不知羞，自己偷了汉子怕人知道了，就硬拉我下水。」</w:t>
      </w:r>
    </w:p>
    <w:p>
      <w:r>
        <w:t>我笑道：「大家都为图个开心，周姐姐别怕羞了，爽爽快快地玩吧！」</w:t>
      </w:r>
    </w:p>
    <w:p>
      <w:r>
        <w:t>素燕说道：「我都骑到男人身上了，还不爽快。」</w:t>
      </w:r>
    </w:p>
    <w:p>
      <w:r>
        <w:t>说着就把屁股大力向下一坐，却又叫：「哎哟！这东西真够长，顶到我肚子里去了呀！」</w:t>
      </w:r>
    </w:p>
    <w:p>
      <w:r>
        <w:t>惠玲也说：「他不但底下长，又粗又硬的，钻进我底下玩我时很快就使我丢了。可他就是够持久，我丢了几次</w:t>
      </w:r>
    </w:p>
    <w:p>
      <w:r>
        <w:t>他才玩完。真顶他不住，有素燕你一齐玩就好了，不必我一个人对着他，被他玩得死去活来。」</w:t>
      </w:r>
    </w:p>
    <w:p>
      <w:r>
        <w:t>素燕不作声，专心地用她的阴户套弄我的阴茎，她用力收缩着小肚子，把我的阳具吸得很紧，我玩摸着她胸前</w:t>
      </w:r>
    </w:p>
    <w:p>
      <w:r>
        <w:t>上下抛动着的大奶子。手心轻触她的乳尖。素燕脸红眼湿，渐入兴奋佳景。我也在下面挺动着阴茎配合，过了一会</w:t>
      </w:r>
    </w:p>
    <w:p>
      <w:r>
        <w:t>儿，我终於也激动地首次把精液射进素燕的阴道里。</w:t>
      </w:r>
    </w:p>
    <w:p>
      <w:r>
        <w:t>惠玲拿出纸巾，递给素燕，素燕小心地用纸巾捂住我和她交合着的地方，然後慢慢起身，让我的阴茎从她底下</w:t>
      </w:r>
    </w:p>
    <w:p>
      <w:r>
        <w:t>肉洞里退出来。惠玲随即欠过身子细心地为我洁净涂满了爱液的阴茎。望望墙上的大钟，已经快八点了，她们俩人</w:t>
      </w:r>
    </w:p>
    <w:p>
      <w:r>
        <w:t>要赶回去做饭，匆匆地穿好衣服後，互相替对方整理了头发，就急忙离开了。</w:t>
      </w:r>
    </w:p>
    <w:p>
      <w:r>
        <w:t>自从素燕也和我有过肉体的事，我们这个小厂子里更加充满了春意。惠玲和素燕时常讲有些有味的笑话。更离</w:t>
      </w:r>
    </w:p>
    <w:p>
      <w:r>
        <w:t>谱的是经常拿我和金兰来开玩笑。那其实是用我来挑逗金兰的春心和淫兴。看来她们俩人是有意也让金兰踩上一脚。</w:t>
      </w:r>
    </w:p>
    <w:p>
      <w:r>
        <w:t>好让大家都可以肆无忌惮的随时和我玩性爱的游戏。</w:t>
      </w:r>
    </w:p>
    <w:p>
      <w:r>
        <w:t>有一天，车边的衣料还没运到，所以金花也便照例不必上班。上午九点半，电话铃响了，金兰去接听，原来是</w:t>
      </w:r>
    </w:p>
    <w:p>
      <w:r>
        <w:t>秀媚打了个电话来厂请假，说是有事不能来。金兰向大家说过之後，惠玲和素燕都不约而同地相视而笑。我心想今</w:t>
      </w:r>
    </w:p>
    <w:p>
      <w:r>
        <w:t>天大概可以试试金兰这个小骚妇的肉味了。</w:t>
      </w:r>
    </w:p>
    <w:p>
      <w:r>
        <w:t>到吃过午饭的时候，金兰说：「今天好热，该有叁十度吧。」</w:t>
      </w:r>
    </w:p>
    <w:p>
      <w:r>
        <w:t>素燕笑着说：「怕热不如脱衣好了。」</w:t>
      </w:r>
    </w:p>
    <w:p>
      <w:r>
        <w:t>金兰也指着我笑道：「我穿一件恤衫，脱了可不是益着这个臭男人！」</w:t>
      </w:r>
    </w:p>
    <w:p>
      <w:r>
        <w:t>惠玲说：「你也知道他臭！」</w:t>
      </w:r>
    </w:p>
    <w:p>
      <w:r>
        <w:t>素燕说：「你们成天打情骂俏的，不怕益他一点儿吧。」</w:t>
      </w:r>
    </w:p>
    <w:p>
      <w:r>
        <w:t>金兰打了她一下说：「死素燕，你敢脱，我都陪你脱。」</w:t>
      </w:r>
    </w:p>
    <w:p>
      <w:r>
        <w:t>惠玲笑道：「好啊！素燕你就牺牲一下色相，看金兰敢不敢陪你，她敢我都敢！」</w:t>
      </w:r>
    </w:p>
    <w:p>
      <w:r>
        <w:t>素燕响亮地应了声：「好吧！」随即把上衣向上卷起然後除下。上身剩下一副奶罩。金兰估计不到平时比较端</w:t>
      </w:r>
    </w:p>
    <w:p>
      <w:r>
        <w:t>庄的素燕此刻竟如此大方。呆了一下，也好脱下上衣，可是她今天没有戴胸围，赶紧用衣服遮住胸前，可是金兰洁</w:t>
      </w:r>
    </w:p>
    <w:p>
      <w:r>
        <w:t>白的背脊却是一览无余。惠玲顽皮地伸手去摸她的白肉，金兰嘻笑地避开了，又回头嚷着：「死惠玲，又话陪我除</w:t>
      </w:r>
    </w:p>
    <w:p>
      <w:r>
        <w:t>衫，说话不算数。」</w:t>
      </w:r>
    </w:p>
    <w:p>
      <w:r>
        <w:t>惠玲道：「你敢不敢脱下裤子，你敢我就陪你脱。」</w:t>
      </w:r>
    </w:p>
    <w:p>
      <w:r>
        <w:t>金兰淬了一声道：「睬你都傻的！」说着就要穿回衣服。</w:t>
      </w:r>
    </w:p>
    <w:p>
      <w:r>
        <w:t>素燕趁她不提防，一把夺过金兰的上衣，金兰赶快追过去抢，一时间一对胖鼓鼓的雪白奶子暴露无余。那微微</w:t>
      </w:r>
    </w:p>
    <w:p>
      <w:r>
        <w:t>向上翘起的乳尖，犹如两粒鲜红得葡萄。就在俩人拉拉扯扯的时候，惠玲上前去解金兰的裤带。金兰想缩回手护住</w:t>
      </w:r>
    </w:p>
    <w:p>
      <w:r>
        <w:t>自己的裤腰，双手却被素燕紧紧捉住。惠玲迅速解开金兰的裤子，并使其跌落下去。金兰两条粉腿刚刚裸露出来，</w:t>
      </w:r>
    </w:p>
    <w:p>
      <w:r>
        <w:t>惠玲已经摸向她的底裤。无论金兰百般争扎，她身上仅有的一条黑色叁角裤还是被惠玲扯下来了。金兰背对着我，</w:t>
      </w:r>
    </w:p>
    <w:p>
      <w:r>
        <w:t>见她浑圆的大屁股雪白细嫩。</w:t>
      </w:r>
    </w:p>
    <w:p>
      <w:r>
        <w:t>我正出神地欣赏着金兰的肉体，素燕一边和金兰抢衣服，一边瞪着我道：「我们都已经帮你把她给去皮了，还</w:t>
      </w:r>
    </w:p>
    <w:p>
      <w:r>
        <w:t>不快点过来吃这个鲜剥果子肉。」</w:t>
      </w:r>
    </w:p>
    <w:p>
      <w:r>
        <w:t>我移步走到金兰前面，金兰脸红红地瞪着我说：「臭男人，你想干甚麽呀！」</w:t>
      </w:r>
    </w:p>
    <w:p>
      <w:r>
        <w:t>我从她身後抱住她的乳房说：「我想奸你呀！行不行！」</w:t>
      </w:r>
    </w:p>
    <w:p>
      <w:r>
        <w:t>金兰并不争扎出声道：「行又怎样，不行又怎样！」</w:t>
      </w:r>
    </w:p>
    <w:p>
      <w:r>
        <w:t>惠玲接口说：「行就通奸，不行就强奸！」</w:t>
      </w:r>
    </w:p>
    <w:p>
      <w:r>
        <w:t>金兰说：「素燕不要捉住我的手，大家都脱光了，我才肯答应。」</w:t>
      </w:r>
    </w:p>
    <w:p>
      <w:r>
        <w:t>於是素燕放开了金兰，俩人开始自己脱衣服。而我就搂住金兰光脱脱的肉体上下其手。金兰的阴毛很少，有稀</w:t>
      </w:r>
    </w:p>
    <w:p>
      <w:r>
        <w:t>疏几根。我把手指伸入她的阴道里一探，里头水汪汪的。这时惠玲和素燕也已经脱得赤条条的。俩人走过来，动手</w:t>
      </w:r>
    </w:p>
    <w:p>
      <w:r>
        <w:t>脱我的衣服。我也暂时放开金兰，任由她们把我脱清光，惠玲又推着我的身子，而素燕就拖着金兰的肉体，将我俩</w:t>
      </w:r>
    </w:p>
    <w:p>
      <w:r>
        <w:t>贴身地凑在一起。</w:t>
      </w:r>
    </w:p>
    <w:p>
      <w:r>
        <w:t>金兰握住我坚硬的阳具轻轻地套了套，惠玲对她说：「这条东西比起你老公怎麽样呢！」</w:t>
      </w:r>
    </w:p>
    <w:p>
      <w:r>
        <w:t>金兰说：「我都还没玩过，你们大概已经让它入去过，不如你们先比较比较自己的老公吧！」</w:t>
      </w:r>
    </w:p>
    <w:p>
      <w:r>
        <w:t>我出声道：「金兰妹，别理她们了，我们开始吧！」</w:t>
      </w:r>
    </w:p>
    <w:p>
      <w:r>
        <w:t>於是金兰就躺到衣料堆上，高举着两条嫩白的粉腿，由惠玲和素燕分别扶着一枝小脚。我卧了下去。金兰扶着</w:t>
      </w:r>
    </w:p>
    <w:p>
      <w:r>
        <w:t>我的阴茎进入她柔软而湿润的阴户里。哇！真是舒服，金兰那个未曾生育过的阴户里温软的嫩肉紧紧地包围着我的</w:t>
      </w:r>
    </w:p>
    <w:p>
      <w:r>
        <w:t>阴茎。</w:t>
      </w:r>
    </w:p>
    <w:p>
      <w:r>
        <w:t>我好奇地望向金兰和我肉体交接的地方，见我那粗大的东西正栽入金兰那两瓣隆起白馒头似的皮肉间迷人的肉</w:t>
      </w:r>
    </w:p>
    <w:p>
      <w:r>
        <w:t>洞中，我把阴茎向外抽动，金兰阴道里的红色细皮嫩肉就就被翻出来。我再次将阴茎插进去，金兰舒服地望着我微</w:t>
      </w:r>
    </w:p>
    <w:p>
      <w:r>
        <w:t>笑。我开始有节奏地抽送起来，金兰很快地春水泛滥。脸红眼热地进入高潮，我感觉到她的阴道里有一股热流冲出</w:t>
      </w:r>
    </w:p>
    <w:p>
      <w:r>
        <w:t>来。可金兰有一样与别不同性交表情，在我奸淫她得过程中，她脸上始终挂着迷人的笑容。虽然她已经满足了，却</w:t>
      </w:r>
    </w:p>
    <w:p>
      <w:r>
        <w:t>不让我抽出来。</w:t>
      </w:r>
    </w:p>
    <w:p>
      <w:r>
        <w:t>望着两旁看得脸红耳赤等着玩的惠玲及素燕顽皮地说：「你们两个浪货，硬拉我落水，今日我湿了身，就要吃</w:t>
      </w:r>
    </w:p>
    <w:p>
      <w:r>
        <w:t>全餐。」</w:t>
      </w:r>
    </w:p>
    <w:p>
      <w:r>
        <w:t>惠玲和素燕相视而笑，惠玲说：「金兰妹，你第一次偷吃，我们怎会同你争呢！」</w:t>
      </w:r>
    </w:p>
    <w:p>
      <w:r>
        <w:t>素燕也说：「金兰妹，你放心受用吧！」</w:t>
      </w:r>
    </w:p>
    <w:p>
      <w:r>
        <w:t>我则加快在金兰滋润的阴道里活动。金兰快活地嚷着：「两位姐姐，我要叫了！」</w:t>
      </w:r>
    </w:p>
    <w:p>
      <w:r>
        <w:t>接着就是一连串醉人心弦的叫床声从她的樱桃小口中传出来。而她底下的肉洞也因为我的抽送而像似伴奏般地</w:t>
      </w:r>
    </w:p>
    <w:p>
      <w:r>
        <w:t>发出「渍渍」的声响。金兰满脸堆笑地一次又一次叫着舒服和快活，在两旁观看的惠玲和素燕也冲动地摸向自己的</w:t>
      </w:r>
    </w:p>
    <w:p>
      <w:r>
        <w:t>阴户。我伸手抚摸她们的乳房，可是金兰霸道地拉着我的手放到自己的奶子上。我好专心地奸淫着风情万种的俏金</w:t>
      </w:r>
    </w:p>
    <w:p>
      <w:r>
        <w:t>兰了。</w:t>
      </w:r>
    </w:p>
    <w:p>
      <w:r>
        <w:t>不知经过多少次冲刺。我终於火山暴发似地喷出，浓热的精液灌满了金兰的阴户。那销魂蚀骨的一刻，金兰肉</w:t>
      </w:r>
    </w:p>
    <w:p>
      <w:r>
        <w:t>紧地抱住我，两条粉腿也紧紧地夹住我的身体，使得她的阴户紧密地抵在我的阳具根部。当我从金兰的肉体上爬起</w:t>
      </w:r>
    </w:p>
    <w:p>
      <w:r>
        <w:t>来时，我见到金兰那被我撑开了的肉洞里浸淫着我刚才射入的精液。</w:t>
      </w:r>
    </w:p>
    <w:p>
      <w:r>
        <w:t>望望惠玲和素燕赤裸裸的肉体，此刻却是有心无力了。不过她们还是很体贴地依傍在我的身旁，细心地为我揩</w:t>
      </w:r>
    </w:p>
    <w:p>
      <w:r>
        <w:t>乾净下体的液汁。我也爱惜地抚摸她们的乳房和阴户。我把手指伸进她们俩人的阴道里挖弄着，一直把他们的阴道</w:t>
      </w:r>
    </w:p>
    <w:p>
      <w:r>
        <w:t>搅得淫水汪汪流出来，把我的双手都湿透了。</w:t>
      </w:r>
    </w:p>
    <w:p>
      <w:r>
        <w:t>这时我的阴茎在她们的抚弄之下，也再次硬起了，於是我又轮流插入她们的阴户里奸淫。</w:t>
      </w:r>
    </w:p>
    <w:p>
      <w:r>
        <w:t>先是玩素燕，我举着阴茎从素燕的後面进入她的阴户。素燕撅着大屁股愉快地承受我对她肉体深入的抽送，一</w:t>
      </w:r>
    </w:p>
    <w:p>
      <w:r>
        <w:t>面还不时回过头来望着我们笑。金兰刚刚玩过，也不去穿上衣服，光着一身白肉，斜躺在一边看着我和素燕玩。惠</w:t>
      </w:r>
    </w:p>
    <w:p>
      <w:r>
        <w:t>玲可就有点焦急了，她依傍在我背後，用着一对温软的乳房烫贴在我的身体上。</w:t>
      </w:r>
    </w:p>
    <w:p>
      <w:r>
        <w:t>我的阴茎在素燕阴户里急促活动着，素燕的肉洞里分泌出很多水份。随着我的阴茎在她滋润的阴道钻入及退出</w:t>
      </w:r>
    </w:p>
    <w:p>
      <w:r>
        <w:t>发出很大的声响，这声音和她口里快乐的呻叫上下呼应，响成一片。後来我着惠玲也像素燕一样摆好姿势，然後我</w:t>
      </w:r>
    </w:p>
    <w:p>
      <w:r>
        <w:t>就从素燕那里抽出来，换插入惠玲的阴户中抽弄，而改用手指挖弄素燕的阴户。</w:t>
      </w:r>
    </w:p>
    <w:p>
      <w:r>
        <w:t>惠玲早已春水泛滥，阴道里非常润滑。包裹着我的阴茎。惠玲的阴道属於重门叠户形，里头有许多肉瓣和肉芽，</w:t>
      </w:r>
    </w:p>
    <w:p>
      <w:r>
        <w:t>撩触得我的阴茎好舒服，我几乎想把精液射进去，可是为了能经常和叁位娇娘儿玩性交的游戏，我不能不适当地节</w:t>
      </w:r>
    </w:p>
    <w:p>
      <w:r>
        <w:t>制。</w:t>
      </w:r>
    </w:p>
    <w:p>
      <w:r>
        <w:t>於是我冷静下来，平静地轮流在惠玲和素燕的阴户里抽送与挖弄。直到俩人都满v 汹F ，才离开她们可爱的肉</w:t>
      </w:r>
    </w:p>
    <w:p>
      <w:r>
        <w:t>体。金兰凑过来帮我抹去阴茎上那些女人们的液汁，我也亲热地搂住她吻着小嘴。</w:t>
      </w:r>
    </w:p>
    <w:p>
      <w:r>
        <w:t>望着叁个女人光脱脱的肉身，我心底里无比的快慰。又有点飘然如梦的感觉。估不到竟然能够同一时间和她们</w:t>
      </w:r>
    </w:p>
    <w:p>
      <w:r>
        <w:t>一齐交欢，共享性爱的欢娱。更难得叁个女人互不猜妒，肯和我一起赤裸裸地玩成一堆。</w:t>
      </w:r>
    </w:p>
    <w:p>
      <w:r>
        <w:t>金兰加入之後，我们厂里更加活跃了。除了傍晚收工後经常有性爱的游戏，日间u O 放肆地嘻笑调情。尤其是</w:t>
      </w:r>
    </w:p>
    <w:p>
      <w:r>
        <w:t>金兰，实在淫荡得非常露骨。以前就不时和我勾肩搭背的闹成一堆，现在更加离谱。她完全不把未经人道的陈秀媚</w:t>
      </w:r>
    </w:p>
    <w:p>
      <w:r>
        <w:t>放在眼里，公然在笑闹时，当众用手去捞我下面。惠玲和素燕在行动上没有甚麽表现，可言辞上却是非常露骨和风</w:t>
      </w:r>
    </w:p>
    <w:p>
      <w:r>
        <w:t>骚。而且不断的用一些诱惑的言语来挑逗和取笑陈秀媚。时时搞得她脸蛋儿飞红，煞是可爱极了！</w:t>
      </w:r>
    </w:p>
    <w:p>
      <w:r>
        <w:t>我心里当然想尝尝这位处女新鲜的禁果，可又不知人家意下如何，所以是畏缩不前。金兰她们是看穿我的心思</w:t>
      </w:r>
    </w:p>
    <w:p>
      <w:r>
        <w:t>的，因此便有意地想促成我和秀媚的好事。</w:t>
      </w:r>
    </w:p>
    <w:p>
      <w:r>
        <w:t>这一天，恰好是秀媚的生日。晚上收工後，我们在厂里为她庆祝，除了买着一个大蛋糕，还准备了好多吃的东</w:t>
      </w:r>
    </w:p>
    <w:p>
      <w:r>
        <w:t>西和一支白兰地。秀媚初时是不肯饮酒的，可经不起众人的逼劝，还是勉强喝下了一小杯。秀媚的酒量实在好浅，</w:t>
      </w:r>
    </w:p>
    <w:p>
      <w:r>
        <w:t>一杯白兰地落肚，已经俏脸儿飞红，金兰更是蓄意劝杯。</w:t>
      </w:r>
    </w:p>
    <w:p>
      <w:r>
        <w:t>未几，大家都有一些醉意了。金兰竟出了一个鬼主意，就是要把我绑起来，坐在一边看她们玩打牌输了脱衣服</w:t>
      </w:r>
    </w:p>
    <w:p>
      <w:r>
        <w:t>的游戏。还说是怕我看了忍不住手多多的，真给她气死。可我知道她是另有理由的，於是乖乖的让她们绑在一张交</w:t>
      </w:r>
    </w:p>
    <w:p>
      <w:r>
        <w:t>椅上，而她们四个就开始玩起牌来。</w:t>
      </w:r>
    </w:p>
    <w:p>
      <w:r>
        <w:t>最先输牌的是素燕，她脱去一件外衣之後便继续玩牌。接着，随着牌局地进行，这班女人们身上的衣服逐渐减</w:t>
      </w:r>
    </w:p>
    <w:p>
      <w:r>
        <w:t>少了，连秀媚也穿着胸围和叁角裤。我还是第一次看见她穿得这麽少。在酒迷本性之下，秀媚不再像平时一样怕羞</w:t>
      </w:r>
    </w:p>
    <w:p>
      <w:r>
        <w:t>了。</w:t>
      </w:r>
    </w:p>
    <w:p>
      <w:r>
        <w:t>我见到她那白晰细嫩的肉体，和金兰她们比较起来，更是独具另一番妙处。自己底下的阴茎，也情不自禁地澎</w:t>
      </w:r>
    </w:p>
    <w:p>
      <w:r>
        <w:t>涨起来，金兰眼尖看到，便走了过来，把我的裤链拉开，将硬直的大阴茎放出来。惠玲和素燕看了嘻嘻直笑。秀媚</w:t>
      </w:r>
    </w:p>
    <w:p>
      <w:r>
        <w:t>偷眼瞧过来，却羞答答地低下头来。金兰继续玩弄着我的阴茎，一会儿用手儿握住套弄，一会儿又用手指拨弄着我</w:t>
      </w:r>
    </w:p>
    <w:p>
      <w:r>
        <w:t>的龟头。</w:t>
      </w:r>
    </w:p>
    <w:p>
      <w:r>
        <w:t>我被她搞得心脉浮动，恨不得立刻将阴茎插入这班女人的阴户里头。可是身体被绑住，有任人玩弄的余地。金</w:t>
      </w:r>
    </w:p>
    <w:p>
      <w:r>
        <w:t>兰玩了一会儿，却去拉着秀媚过来，把着秀媚的手放到我的阴茎上。秀媚像触电似地将手缩回去。</w:t>
      </w:r>
    </w:p>
    <w:p>
      <w:r>
        <w:t>金兰嘻笑地对秀媚说：「你看着吧！我要开始玩了！」</w:t>
      </w:r>
    </w:p>
    <w:p>
      <w:r>
        <w:t>说着解下身上的乳罩，又脱下身体仅馀的一条底裤，又向秀媚望了一眼，便将香喷喷的丰满肉体向我凑过来。</w:t>
      </w:r>
    </w:p>
    <w:p>
      <w:r>
        <w:t>一面又轻舒玉手，用手指扶着我的阴茎，对准她的阴户，然後使她的阴道缓缓地套住我的肉棍儿。秀媚在旁似懂非</w:t>
      </w:r>
    </w:p>
    <w:p>
      <w:r>
        <w:t>懂地惊奇地望着金兰的肉洞将我的阴茎一吞一吐。</w:t>
      </w:r>
    </w:p>
    <w:p>
      <w:r>
        <w:t>这时惠玲和素燕也纷纷脱得一丝不挂，素燕更把金兰从我身上拉开，然後把自己的肉体代替了金兰刚才的位置。</w:t>
      </w:r>
    </w:p>
    <w:p>
      <w:r>
        <w:t>素燕双手勾住我的脖子，一对大奶子在我的面前一会儿晃来晃去，一会儿上下抛动。强健的肉体剧烈地活动，底下</w:t>
      </w:r>
    </w:p>
    <w:p>
      <w:r>
        <w:t>的肉洞儿也劲力地吐纳着我的阴茎。</w:t>
      </w:r>
    </w:p>
    <w:p>
      <w:r>
        <w:t>玩了一会儿，素燕主动地让位给惠玲。惠玲骑到我身上时，先是将我的阴茎塞入她的肉洞里，然後用手指轻捻</w:t>
      </w:r>
    </w:p>
    <w:p>
      <w:r>
        <w:t>我的乳头部位。我被她搞的好痒，是也动弹不得，好出声求饶，惠玲才放过我，专心地用她的阴道套弄着我的肉棍</w:t>
      </w:r>
    </w:p>
    <w:p>
      <w:r>
        <w:t>儿。</w:t>
      </w:r>
    </w:p>
    <w:p>
      <w:r>
        <w:t>这时金兰挨到秀媚身边，劝说秀媚也上来玩。秀媚红着脸摇了摇头，可金兰已经伸手把她的乳罩解了下来。秀</w:t>
      </w:r>
    </w:p>
    <w:p>
      <w:r>
        <w:t>媚忙用手去掩着酥胸上洁白的奶子。金兰接着又去脱秀媚的底裤，秀媚腾出一支手推拒着，却是无济於事。玉体上</w:t>
      </w:r>
    </w:p>
    <w:p>
      <w:r>
        <w:t>仅剩下的一条浅黄色的叁角裤很快地就被扯下来了。素燕也过去和惠玲一齐抬着剥得精赤溜光的陈秀媚过来我这里。</w:t>
      </w:r>
    </w:p>
    <w:p>
      <w:r>
        <w:t>惠玲赶快从我身上站起来，退到我身边。</w:t>
      </w:r>
    </w:p>
    <w:p>
      <w:r>
        <w:t>秀媚让素燕和金兰每人抬着一手一脚，把她的阴户对着我的阳具就要放下来。惠玲赶快凑过来，先叫金兰素燕</w:t>
      </w:r>
    </w:p>
    <w:p>
      <w:r>
        <w:t>把秀媚的肉体保持在我的上边，然後手持着我的阴茎在秀媚的阴道口轻轻地撩拨着，秀媚被整得娇喘连连。惠玲又</w:t>
      </w:r>
    </w:p>
    <w:p>
      <w:r>
        <w:t>用手指去揉秀媚的阴核。直至有一滴爱液从她光洁无毛的肉缝里泌出来滴落在我龟头上，惠玲把我的龟头抵在秀媚</w:t>
      </w:r>
    </w:p>
    <w:p>
      <w:r>
        <w:t>滋润的阴道口，再示意素燕和金兰把秀媚的身子朝我放下来，不声不响之间，我那一条硬梆梆的大阴茎，已经整条</w:t>
      </w:r>
    </w:p>
    <w:p>
      <w:r>
        <w:t>不由自主地刺入秀媚的阴道里了。</w:t>
      </w:r>
    </w:p>
    <w:p>
      <w:r>
        <w:t>金兰和素燕放开了秀媚，站在一边瞧热闹。这时秀媚赤裸裸坐在我怀里，她那未经人道的私处紧紧包容着我的</w:t>
      </w:r>
    </w:p>
    <w:p>
      <w:r>
        <w:t>阴茎。我觉得非常温软而舒适。我很想抽动，可是身体被绑住。我恳求她们放开我，但是她们是嘻嘻笑着不理。後</w:t>
      </w:r>
    </w:p>
    <w:p>
      <w:r>
        <w:t>来金兰教秀媚移动娇躯，让她的阴户可以套弄我的阴茎。</w:t>
      </w:r>
    </w:p>
    <w:p>
      <w:r>
        <w:t>搞了几下，秀媚说：「好痛哟！不行啦！」说着就停住了。</w:t>
      </w:r>
    </w:p>
    <w:p>
      <w:r>
        <w:t>叁个女人一齐围了过来，有的捏秀媚的奶子，有的摸我和秀媚交合着的地方。搞得秀媚浑身抖动，底下那小肉</w:t>
      </w:r>
    </w:p>
    <w:p>
      <w:r>
        <w:t>蚌也松一紧地摄吸着我的阴茎，这样玩了一会儿，我终於忍不住说：「秀媚的小肉洞好利害哦！我快要射出来了。」</w:t>
      </w:r>
    </w:p>
    <w:p>
      <w:r>
        <w:t>金兰笑着说：「我知道秀媚刚刚乾净过，你不必担心她会生孩子。」</w:t>
      </w:r>
    </w:p>
    <w:p>
      <w:r>
        <w:t>我的身体紧张到了极点，终於舒舒服服地把一股精液射进秀媚刚刚开苞的鲜嫩阴户里头了。当那班女人拿面纸</w:t>
      </w:r>
    </w:p>
    <w:p>
      <w:r>
        <w:t>为我们擦拭时，我看见雪白的面纸上血渍斑斑。证明秀媚刚才在金兰她们的胡闹之下已经由处女变成小妇人了。虽</w:t>
      </w:r>
    </w:p>
    <w:p>
      <w:r>
        <w:t>然我是很喜欢陈秀媚，可是她已经自小许配给他的表哥了，所以我和她毕竟是有缘无份。因为秀媚的母亲和哥哥都</w:t>
      </w:r>
    </w:p>
    <w:p>
      <w:r>
        <w:t>回到乡下，港地得她单身一人，所以这一夜秀媚就索性伴我留宿在工厂里。</w:t>
      </w:r>
    </w:p>
    <w:p>
      <w:r>
        <w:t>大约九点钟时，金兰她们回家见丈夫去了，工场里剩下秀媚和我。我招呼秀媚一齐进厕所冲凉，秀媚听话的答</w:t>
      </w:r>
    </w:p>
    <w:p>
      <w:r>
        <w:t>应了。我们都还没有穿上衣服，就这样光着身子走进了厕所。在厕所里，我殷勤地为秀媚冲洗着身体的每一部份，</w:t>
      </w:r>
    </w:p>
    <w:p>
      <w:r>
        <w:t>特别是她下体那光洁无毛的阴部，我仔细地把她的阴道里边都翻洗过了。秀媚的皮肤白晰细嫩，我还是第一次将她</w:t>
      </w:r>
    </w:p>
    <w:p>
      <w:r>
        <w:t>的周身上下摸遍，那种感觉真是刺激极了。因此，我底下的阴茎不由自主地又硬了起来。</w:t>
      </w:r>
    </w:p>
    <w:p>
      <w:r>
        <w:t>秀媚好奇地注意着我那里的变化。我牵着她的手放到我的阴茎上，秀媚轻轻地握着套弄了几下。而我就把手伸</w:t>
      </w:r>
    </w:p>
    <w:p>
      <w:r>
        <w:t>到她的酥胸摸捏她那鲜嫩的乳房。当我轻轻地捻弄着秀媚的乳尖时，秀媚无力地依到我的身上。我们肉贴肉的，彼</w:t>
      </w:r>
    </w:p>
    <w:p>
      <w:r>
        <w:t>此间不由得又再次萌生了新的冲动。</w:t>
      </w:r>
    </w:p>
    <w:p>
      <w:r>
        <w:t>我把秀媚抱了起来走到外面，将她的娇躯放到整理好了的临时床铺上。</w:t>
      </w:r>
    </w:p>
    <w:p>
      <w:r>
        <w:t>我轻声说：「秀媚妹，我们再玩一次好吗？」</w:t>
      </w:r>
    </w:p>
    <w:p>
      <w:r>
        <w:t>秀媚柔情地望了我一眼说：「我已经给了你了，你喜欢怎样就怎样吧！」</w:t>
      </w:r>
    </w:p>
    <w:p>
      <w:r>
        <w:t>我低下头在秀媚樱唇上深情一吻，又把头埋到秀媚的酥胸吮吸她的乳尖。秀媚怕痒的扶起我的头。</w:t>
      </w:r>
    </w:p>
    <w:p>
      <w:r>
        <w:t>我望着她说：「秀媚妹，我吻你下面好吗？」</w:t>
      </w:r>
    </w:p>
    <w:p>
      <w:r>
        <w:t>秀媚说：「会痒死的，不好！」</w:t>
      </w:r>
    </w:p>
    <w:p>
      <w:r>
        <w:t>我说：「秀媚妹，我很喜欢你那可爱的光板子阴户，你还是让我吻吻吧！」</w:t>
      </w:r>
    </w:p>
    <w:p>
      <w:r>
        <w:t>秀媚羞得闭上眼睛说道：「那麽你喜欢怎样就怎样吧！我不理了。」</w:t>
      </w:r>
    </w:p>
    <w:p>
      <w:r>
        <w:t>於是我把头钻入秀媚的两条嫩白的大腿中间，把嘴唇贴在她那洁白细嫩的阴户上美美一吻。然後又把舌头伸进</w:t>
      </w:r>
    </w:p>
    <w:p>
      <w:r>
        <w:t>秀媚的阴道里搅弄，秀媚被我搞得两条粉腿忍不住颤动地将我的头夹住。</w:t>
      </w:r>
    </w:p>
    <w:p>
      <w:r>
        <w:t>我再用手指轻轻搔弄她的大腿内侧的嫩肉，秀媚怕痒地挣开了我的头。我抬起头来，用舌头舔着秀媚的大腿，</w:t>
      </w:r>
    </w:p>
    <w:p>
      <w:r>
        <w:t>小腿，一直舔到她那一双小巧玲珑的小脚。把她细白的脚背，粉红的脚後跟，以至每一支脚趾都吻遍了。</w:t>
      </w:r>
    </w:p>
    <w:p>
      <w:r>
        <w:t>最後吻她的脚底，秀媚怕痒地把小脚缩走了。我扑向秀媚身边，捧起她的脸蛋，吻着她的小嘴，秀媚也热情地</w:t>
      </w:r>
    </w:p>
    <w:p>
      <w:r>
        <w:t>伸出舌头和我的舌头交剪着。</w:t>
      </w:r>
    </w:p>
    <w:p>
      <w:r>
        <w:t>过了一会儿，我又去吮吸秀媚的奶头。</w:t>
      </w:r>
    </w:p>
    <w:p>
      <w:r>
        <w:t>秀媚怕痒地推开我的头说道：「好肉酸哦！不要啦！换我吻你下面吧！」</w:t>
      </w:r>
    </w:p>
    <w:p>
      <w:r>
        <w:t>我高兴的一口答应她道：「好！好！」</w:t>
      </w:r>
    </w:p>
    <w:p>
      <w:r>
        <w:t>於是秀媚把她的头钻到我怀里，张开小嘴，一口叼着我那硬硬的阴茎。接着便像食雪条一样，用嘴唇吮我的龟</w:t>
      </w:r>
    </w:p>
    <w:p>
      <w:r>
        <w:t>头，一会儿又用小舌头儿沿着我硬起的肉棍儿上下舔弄着。我舒服地起眼睛享受着秀媚带给我的快感。秀媚一面吞</w:t>
      </w:r>
    </w:p>
    <w:p>
      <w:r>
        <w:t>吐着我的阴茎，一面还用好奇地用眼睛望着我的表情，我也认真地欣赏着秀媚天真的俏脸上的小嘴含着我的阴茎之</w:t>
      </w:r>
    </w:p>
    <w:p>
      <w:r>
        <w:t>美妙情景。</w:t>
      </w:r>
    </w:p>
    <w:p>
      <w:r>
        <w:t>我捧起秀媚的脸蛋，吻过了她的樱唇，伸手抚摸着她光滑可爱的阴户说道：」秀媚妹，我可以再进入这里吗？」</w:t>
      </w:r>
    </w:p>
    <w:p>
      <w:r>
        <w:t>秀媚甜蜜地望着我点了点头。我示意她躺下来，秀媚听话地仰卧着，分开了一对白嫩的玉腿，把那刚刚被我开</w:t>
      </w:r>
    </w:p>
    <w:p>
      <w:r>
        <w:t>苞过的私处毫不遮掩地对着我。我也激动地卧了下去，秀媚握住我的阴茎带到她的肉洞口。因为她那里也已经水汪</w:t>
      </w:r>
    </w:p>
    <w:p>
      <w:r>
        <w:t>汪了，我身子向下一沉，便进去了一个龟头，秀媚叮嘱我轻一点弄她之後，就移开她的小手。让我的阴茎整条地进</w:t>
      </w:r>
    </w:p>
    <w:p>
      <w:r>
        <w:t>入她的阴道里。</w:t>
      </w:r>
    </w:p>
    <w:p>
      <w:r>
        <w:t>我生怕弄痛秀媚，把身体紧紧地贴着秀媚温香可爱的娇躯，底下的阴茎也缓缓地插入她的肉体内，秀媚亲热地</w:t>
      </w:r>
    </w:p>
    <w:p>
      <w:r>
        <w:t>搂抱着我，乳房上的两堆软肉挤压着我的胸肌。我全身的器官充满了快感，情不自禁地让阴茎在秀媚的肉洞里轻轻</w:t>
      </w:r>
    </w:p>
    <w:p>
      <w:r>
        <w:t>抽动。秀媚也热情地向我迎凑。我们的动作不知不觉地加剧起来。</w:t>
      </w:r>
    </w:p>
    <w:p>
      <w:r>
        <w:t>这时的秀媚粉面赤红，春情洋溢，我也放胆让阴茎在她底下抽送着。秀媚开始领略到性交的乐趣，俏脸上呈现</w:t>
      </w:r>
    </w:p>
    <w:p>
      <w:r>
        <w:t>出快乐的笑容。我不停地粗大的阴茎在秀媚的阴道里抽弄，直把个初经人道的小秀媚搅得哼哼渍渍，叫起床来。我</w:t>
      </w:r>
    </w:p>
    <w:p>
      <w:r>
        <w:t>更加卖力地抽送，终於使得她浑身颤动出不了声，我知道秀媚已经快乐极了，而狭小的阴道把我的阴茎箍得很紧。</w:t>
      </w:r>
    </w:p>
    <w:p>
      <w:r>
        <w:t>所以我很快地产生跃跃欲射地感觉。</w:t>
      </w:r>
    </w:p>
    <w:p>
      <w:r>
        <w:t>我告诉她快要射精了，秀媚媚眼儿半闭地向我点了点头。於是我放松地使自己的身体压到秀媚娇柔绵软的肉体</w:t>
      </w:r>
    </w:p>
    <w:p>
      <w:r>
        <w:t>上，而下体就紧紧抵在她的私处。我那条深插在秀媚体内的阴茎也一跳一跳地把精液吐在她的阴道里。秀媚紧紧地</w:t>
      </w:r>
    </w:p>
    <w:p>
      <w:r>
        <w:t>抱住我，点滴不漏地承受了我第二次在她肉体里的发泄。</w:t>
      </w:r>
    </w:p>
    <w:p>
      <w:r>
        <w:t>我们都倦了，便侧身相拥而眠。直到第二天凌晨我醒来时，秀媚的阴唇还仍然衔着我那软了的阴茎。</w:t>
      </w:r>
    </w:p>
    <w:p>
      <w:r>
        <w:t>我爱怜地搂紧了秀媚，无意中把她也搞醒了。秀媚睁开惺松的睡眼儿，柔情地望着我，底下的小肉洞有节奏地</w:t>
      </w:r>
    </w:p>
    <w:p>
      <w:r>
        <w:t>收缩了几下，像是小孩子吃奶似地吮吸着我的阴茎。弄得我禁不住意马心猿，那肉棍儿又粗硬起来，涨满了秀媚的</w:t>
      </w:r>
    </w:p>
    <w:p>
      <w:r>
        <w:t>小肉洞，我又想趴上去抽送。</w:t>
      </w:r>
    </w:p>
    <w:p>
      <w:r>
        <w:t>秀钗温柔地阻止我说：「你昨夜太辛苦了，我们还是搂抱躺着说话好了。」</w:t>
      </w:r>
    </w:p>
    <w:p>
      <w:r>
        <w:t>我听了话，便不再动，一面玩摸秀媚的乳房，一面听她有关她定过婚的事情。</w:t>
      </w:r>
    </w:p>
    <w:p>
      <w:r>
        <w:t>原来秀媚未出世时，家里已经将她与她的表哥指腹为婚。谁知她的表哥竟然天生弱智。後来虽然经过医治，总</w:t>
      </w:r>
    </w:p>
    <w:p>
      <w:r>
        <w:t>算懂的照顾自己的起居，可是毕竟和平常人有异，每次和秀钗拍拖时，总要闹出一些笑话。秀媚心里是很不愿意嫁</w:t>
      </w:r>
    </w:p>
    <w:p>
      <w:r>
        <w:t>给她的表哥，但也不想让年迈的父母伤心，好勉为其难。眼既婚期渐近，秀媚很不甘心将她的初夜献给她不喜欢的</w:t>
      </w:r>
    </w:p>
    <w:p>
      <w:r>
        <w:t>丈夫，而平时对我十分好感，所以便藉这次机会将让我进入她的第一次。</w:t>
      </w:r>
    </w:p>
    <w:p>
      <w:r>
        <w:t>我感激地搂紧了秀媚温香而赤裸裸的肉体，嘴唇贴着她的香腮深情的一吻。秀媚也柔情紧依地在我的臂弯。我</w:t>
      </w:r>
    </w:p>
    <w:p>
      <w:r>
        <w:t>忍不住又让阴茎在她的小肉洞里抽动。过了一会儿，秀媚也被我弄得动情而渐入佳景了，紧凑的小肉洞分泌出好多</w:t>
      </w:r>
    </w:p>
    <w:p>
      <w:r>
        <w:t>津液来。跟我昨晚射入的精液混在一起，使我地肉棍儿流畅地出出入入。终於又糊里糊涂地射精了，秀媚也又哼又</w:t>
      </w:r>
    </w:p>
    <w:p>
      <w:r>
        <w:t>喘地接受了我对她第叁次的奸淫。然後与我再次相拥入眠。</w:t>
      </w:r>
    </w:p>
    <w:p>
      <w:r>
        <w:t>以後几天的晚间，秀媚都陪我过夜。我俩像小夫妻般地过了叁个缠绵的春宵。可惜好日子并不长，秀媚的母亲</w:t>
      </w:r>
    </w:p>
    <w:p>
      <w:r>
        <w:t>回来香港了，并且着手为她料理婚事。秀媚告假嫁人去了，我虽然失去了一个好伴。不过也并不寂寞，因为仍然要</w:t>
      </w:r>
    </w:p>
    <w:p>
      <w:r>
        <w:t>应付其他叁个娇娘儿的需索。</w:t>
      </w:r>
    </w:p>
    <w:p>
      <w:r>
        <w:t>女工还没和我有过肉体关系的剩下柳金花了，这个大肥婆本来是挑不起我的兴趣的。可是惠玲和金兰她们竭力</w:t>
      </w:r>
    </w:p>
    <w:p>
      <w:r>
        <w:t>劝我把她也给收拾了，主要原因当然是想堵住她的口，以免她到处乱讲。</w:t>
      </w:r>
    </w:p>
    <w:p>
      <w:r>
        <w:t>记得那是一个星期六的下午，临收工的时候，金兰藉开玩笑把金花翻倒在地，肥婆本来就笨得像猪一样，这时</w:t>
      </w:r>
    </w:p>
    <w:p>
      <w:r>
        <w:t>更是瘫在地上爬不起来。惠玲和素燕上前去，硬将她身上的衣服脱个精赤溜光。</w:t>
      </w:r>
    </w:p>
    <w:p>
      <w:r>
        <w:t>惠玲回头对着我出声道：「还不赶快上马！」我这才匆匆脱去身上所有的衣服，惠玲和素燕每人捧着金花的一</w:t>
      </w:r>
    </w:p>
    <w:p>
      <w:r>
        <w:t>条又粗又肥的大腿努力的向两旁撕开，让金花毛茸茸的阴户暴露无余。我挺着大阴茎上前，对着金花胯下那个肥肉</w:t>
      </w:r>
    </w:p>
    <w:p>
      <w:r>
        <w:t>洞一下子戳进去。一时间觉得里边是温软而湿润。</w:t>
      </w:r>
    </w:p>
    <w:p>
      <w:r>
        <w:t>我把整个身体压到金花肥胖的肉体上，然後扭动着腰肢让阴茎在她的体内活动。这时金兰她们已经放开了金花，</w:t>
      </w:r>
    </w:p>
    <w:p>
      <w:r>
        <w:t>而金花也主动地用手臂搂住我。毫不争扎的接受我对她的奸淫。那时候我仿佛置身於一床柔软的棉被上，我舒服地</w:t>
      </w:r>
    </w:p>
    <w:p>
      <w:r>
        <w:t>在这肉床上颠波着，一面又用手大力地摸捏金花的巨大乳房。大约过了半个钟头，才将一股精液畅射入她的阴户里。</w:t>
      </w:r>
    </w:p>
    <w:p>
      <w:r>
        <w:t>我懒洋洋地躺在金花肥胖地肉体上，过了好一会儿才爬起身子。惠玲为我抹乾净湿糊糊的下体，素燕也递过一</w:t>
      </w:r>
    </w:p>
    <w:p>
      <w:r>
        <w:t>条热毛巾来为我擦拭阴茎和阴毛。金兰也凑了过来，叁个女人不顾赤条条躺在一旁的金花，围在我身边抚弄我的身</w:t>
      </w:r>
    </w:p>
    <w:p>
      <w:r>
        <w:t>体。我叫她们也将衣服脱去。於是她们纷纷脱清光身上的衣服，用性感的裸体依着我的肉躯。金兰先把头埋在我胯</w:t>
      </w:r>
    </w:p>
    <w:p>
      <w:r>
        <w:t>间用朱唇吮吸着我的阴茎，惠玲也转身凑过去，伸出舌头儿舔我的装着一对卵的袋袋。</w:t>
      </w:r>
    </w:p>
    <w:p>
      <w:r>
        <w:t>我也不甘清闲，一手摸捏素燕的乳房，一手去挖弄惠玲的阴户。而刚才软下来的阴茎也在金兰那温暖的小嘴里</w:t>
      </w:r>
    </w:p>
    <w:p>
      <w:r>
        <w:t>静静地硬了起来。金兰将它吐了出来，用舌尖儿轻轻舔弄着我的龟头和春袋。搞得我支肉棍儿一跳一跳的，心里头</w:t>
      </w:r>
    </w:p>
    <w:p>
      <w:r>
        <w:t>也泛起一阵子冲动。</w:t>
      </w:r>
    </w:p>
    <w:p>
      <w:r>
        <w:t>金兰向着惠玲和素燕笑着说：「两位姐姐，我先来了！」</w:t>
      </w:r>
    </w:p>
    <w:p>
      <w:r>
        <w:t>接着就径自跨到我身上，手执着我那硬硬的肉棒对着了她的私处。腰儿一扭，臀而一沉，已经把我的阴茎整条</w:t>
      </w:r>
    </w:p>
    <w:p>
      <w:r>
        <w:t>地吃进她的阴户里去了。继而就将身子上下活动着，让她的肉洞儿套弄着我的阴茎。金兰玩了一会儿，阴户里分泌</w:t>
      </w:r>
    </w:p>
    <w:p>
      <w:r>
        <w:t>出大量的爱液。阴水顺着我的阴茎流下来，湿透了我的阴毛。</w:t>
      </w:r>
    </w:p>
    <w:p>
      <w:r>
        <w:t>接着她停止了动作，向着惠玲和素燕说道：「我不行了，你们谁来接着玩呢？」</w:t>
      </w:r>
    </w:p>
    <w:p>
      <w:r>
        <w:t>惠玲站起来把金兰扶着离开我的身躯，然後向着素燕说：「阿燕，你先来吧！」</w:t>
      </w:r>
    </w:p>
    <w:p>
      <w:r>
        <w:t>素燕指着惠玲湿湿的阴户说答道：「阿玲，你都急得要出水了，即管玩着先啦！」</w:t>
      </w:r>
    </w:p>
    <w:p>
      <w:r>
        <w:t>惠玲也不再客气了立刻让我的肉棍儿填满了她的小肉洞。可是惠玲亦没有多大能耐了，玩一阵子便让位给素燕。</w:t>
      </w:r>
    </w:p>
    <w:p>
      <w:r>
        <w:t>还是素燕体格好，不单止两条腿像铁做般结实有劲，阴道的收缩力也很强。素燕孜孜不倦地让她的阴户吞吐吸咬我</w:t>
      </w:r>
    </w:p>
    <w:p>
      <w:r>
        <w:t>的龟头，一直将我的阴茎再次搞到精液射满了她的肉洞儿。</w:t>
      </w:r>
    </w:p>
    <w:p>
      <w:r>
        <w:t>一个礼拜之後，秀媚行过婚礼回来返工了。几个女工围住她问长问短，我也挤了过去，将秀媚搂进怀里亲了亲，</w:t>
      </w:r>
    </w:p>
    <w:p>
      <w:r>
        <w:t>跟着一手从她的衣领伸进她的酥胸玩摸奶子，一手从她的裤腰伸到她的私处玩弄阴户。</w:t>
      </w:r>
    </w:p>
    <w:p>
      <w:r>
        <w:t>金兰大声说道：「好啊！你们来一场真人表演让我们欣赏欣赏吧！」</w:t>
      </w:r>
    </w:p>
    <w:p>
      <w:r>
        <w:t>我问秀媚同意不同意，秀媚点了点头。於是，惠玲她们七手八脚地为我和秀媚脱光了身上的衣服，我坐在椅子</w:t>
      </w:r>
    </w:p>
    <w:p>
      <w:r>
        <w:t>上，秀媚分开两条粉腿让我的阴茎刺入她的阴道里，然後跨坐在我怀中。玩了一会儿，秀媚转过身，伏在地上拱着</w:t>
      </w:r>
    </w:p>
    <w:p>
      <w:r>
        <w:t>雪白的臀部让我从後面插入。</w:t>
      </w:r>
    </w:p>
    <w:p>
      <w:r>
        <w:t>在旁边观战的众女人们清楚地看到我的阴茎在秀媚艳红的阴道口出出入入，个个面红耳赤的。看得出她们都很</w:t>
      </w:r>
    </w:p>
    <w:p>
      <w:r>
        <w:t>需要我阴茎插入。於是我着身边的四位娇娘们剥除清光所有的衣服鞋袜，包围着我而伏在地上，将一个个雪白浑圆</w:t>
      </w:r>
    </w:p>
    <w:p>
      <w:r>
        <w:t>的臀部昂起。然後我就拔出插在秀媚下体的肉棍儿，换插入猫在右边的惠玲那两片白屁股之间的阴户里急抽猛送，</w:t>
      </w:r>
    </w:p>
    <w:p>
      <w:r>
        <w:t>直把惠玲奸得娇喘连连。</w:t>
      </w:r>
    </w:p>
    <w:p>
      <w:r>
        <w:t>跟着又深深刺入金兰粉红色的肉洞中，俏金兰此时也吃不消我对她的奸淫，阴道里很快地洋溢着大量的淫水。</w:t>
      </w:r>
    </w:p>
    <w:p>
      <w:r>
        <w:t>奸过金兰之後，轮到金花了。金花的臀部非常巨大，肥白的臀肉在我的撞击下泛起阵阵波浪。</w:t>
      </w:r>
    </w:p>
    <w:p>
      <w:r>
        <w:t>我发现金花的臀眼和阴道生得很近，於是趁抽出时顽皮地把阴茎插进她的屁股眼里，金花哇哇怪叫，却不敢争</w:t>
      </w:r>
    </w:p>
    <w:p>
      <w:r>
        <w:t>扎。任我的肉棍儿在她直肠里出出入入。</w:t>
      </w:r>
    </w:p>
    <w:p>
      <w:r>
        <w:t>玩过金花，接着玩素燕。素燕在众女人之中，乃最健美之一，性交方面也最受得，我玩了她的私处好一会儿。</w:t>
      </w:r>
    </w:p>
    <w:p>
      <w:r>
        <w:t>她回头对我笑道：「秀媚妹和你小别重逢，你还是陪她玩多些吧！」</w:t>
      </w:r>
    </w:p>
    <w:p>
      <w:r>
        <w:t>我心里本来也是这麽想，是不忍心让众女友在旁边看得心痒难煞。才和她们每人草草地做了一次。既然素燕这</w:t>
      </w:r>
    </w:p>
    <w:p>
      <w:r>
        <w:t>样善解人意，我也欣然地从她的阴道里拔出湿淋淋的肉棍儿。</w:t>
      </w:r>
    </w:p>
    <w:p>
      <w:r>
        <w:t>望望秀媚，她仍猫在地上昂着白屁股。我把她抱了起来放到柔软的布料堆上，先揉了揉她的奶子，再捉住一对</w:t>
      </w:r>
    </w:p>
    <w:p>
      <w:r>
        <w:t>小脚，把秀媚两条粉白的腿儿举高分开。素燕见势，则熟手地把我的阴茎扶进秀媚那光洁无毛的肉洞中，秀媚哼了</w:t>
      </w:r>
    </w:p>
    <w:p>
      <w:r>
        <w:t>一声，再度享用了我的肉棍儿带给她性交的快乐。我有时低头欣赏着自己的阴茎逼开了秀媚的阴唇而钻入她的肉洞</w:t>
      </w:r>
    </w:p>
    <w:p>
      <w:r>
        <w:t>里，以及抽出时把她阴道里的嫩肉也带出来姿态。有时就注视着秀媚被我抽弄阴户时陶醉地表情。</w:t>
      </w:r>
    </w:p>
    <w:p>
      <w:r>
        <w:t>惠玲和金兰也起身，每人帮我扶着秀媚的一条粉腿，让我腾出双手去玩摸秀媚的乳房。我努力地让阴茎摩擦秀</w:t>
      </w:r>
    </w:p>
    <w:p>
      <w:r>
        <w:t>媚的阴道壁，使得秀媚忍不住高声叫唤不已。後来我终於在秀媚的阴道里射精了。</w:t>
      </w:r>
    </w:p>
    <w:p>
      <w:r>
        <w:t>在第二天收工众人回去後，秀媚因为忘了带东西又折回来。我曾经悄悄地问过秀媚婚姻的状况。</w:t>
      </w:r>
    </w:p>
    <w:p>
      <w:r>
        <w:t>秀媚叹了口气说：「我这次嫁人，心里是十分不愿意的。不过是不想让长辈不开心，才勉强地和表哥成亲了。</w:t>
      </w:r>
    </w:p>
    <w:p>
      <w:r>
        <w:t>我那表哥虽然傻呼呼的，却也懂得男女之间的事。不过是笨手笨脚。新婚那一夜，我上床先睡下了。可能是有人事</w:t>
      </w:r>
    </w:p>
    <w:p>
      <w:r>
        <w:t>先教了他，所以他也脱光了衣服钻进被窝里，开头他并没有动我。而我生怕他把洞房的事讲出去，也不肯采取主动</w:t>
      </w:r>
    </w:p>
    <w:p>
      <w:r>
        <w:t>了。因为婚礼辛苦了一整天，我也实在太累了，便迷迷糊糊睡着了。半夜里我梦见和你再做爱，兴奋中乍醒过来，</w:t>
      </w:r>
    </w:p>
    <w:p>
      <w:r>
        <w:t>正在玩我的却是我的新婚丈夫。原来他已经不知在什麽时候脱去我的内裤，且将他的阴茎插入我身体里。那时候我</w:t>
      </w:r>
    </w:p>
    <w:p>
      <w:r>
        <w:t>乘着兴头也十分配合他对我的抽送。可惜他很快就射精了，搞得我汤不汤水不水的。不过我还是尽了我的德行，为</w:t>
      </w:r>
    </w:p>
    <w:p>
      <w:r>
        <w:t>他揩抹乾净下体，服侍他睡下了。过後的几天晚上，他陆续都有锄我。可是他和我没有共同兴趣的语言，又不够持</w:t>
      </w:r>
    </w:p>
    <w:p>
      <w:r>
        <w:t>久。玩完我倒头便睡。所以我都没甚麽好心情对着他。就连他的阴茎插在我底下抽送时，我都当成是你的在弄我。」</w:t>
      </w:r>
    </w:p>
    <w:p>
      <w:r>
        <w:t>说到这里，秀媚欣然一笑。拿起刚才忘记带的东西就准备走了。我把她搂住双手伸入她衣服里面抚摸她的乳房</w:t>
      </w:r>
    </w:p>
    <w:p>
      <w:r>
        <w:t>和阴户。</w:t>
      </w:r>
    </w:p>
    <w:p>
      <w:r>
        <w:t>秀媚回头媚笑着问我：「是不是刚才听了她所讲的话儿有些冲动了？」</w:t>
      </w:r>
    </w:p>
    <w:p>
      <w:r>
        <w:t>我坦白地承认了。秀媚一边解开着自己的裤带，一边对我说：「今天我们草草地来一次吧，因为家里等着我买</w:t>
      </w:r>
    </w:p>
    <w:p>
      <w:r>
        <w:t>东西回去呢。」</w:t>
      </w:r>
    </w:p>
    <w:p>
      <w:r>
        <w:t>说话间，秀媚的裤子已经跌下去了。我伸手把她的底裤也推下去。秀媚也拉下我的裤链，帮我把硬直的阴茎放</w:t>
      </w:r>
    </w:p>
    <w:p>
      <w:r>
        <w:t>出来。跟着又提起一条腿，将阴户凑过来。我们就站着的姿势性交着，秀媚比以前更主动更热情了，我每一下向她</w:t>
      </w:r>
    </w:p>
    <w:p>
      <w:r>
        <w:t>体内插入时，她都向我迎过来。而且豪放地含着笑容望着我。到後来，秀媚俏脸飞红，媚眼如丝。阴道里液汁浸淫</w:t>
      </w:r>
    </w:p>
    <w:p>
      <w:r>
        <w:t>着我的阴茎。借助着秀媚分泌出的滋润，我那挺直的肉棍儿更加流畅地在她温软的阴户里横冲直撞。</w:t>
      </w:r>
    </w:p>
    <w:p>
      <w:r>
        <w:t>终於，我一股精液从龟头迸出，灌满了秀媚的小肉洞。秀媚在手袋里抽出一些纸巾，捂住了她的阴户，弯下腰</w:t>
      </w:r>
    </w:p>
    <w:p>
      <w:r>
        <w:t>把内裤拉上来，接着为我整理湿淋淋的下体。把我软下来的阴茎放入裤子里边，还帮我拉上裤链。我也帮秀媚套上</w:t>
      </w:r>
    </w:p>
    <w:p>
      <w:r>
        <w:t>裤子，秀媚对镜子理了理头发和衣服。一声「拜拜」，轻盈的身影便飘然而去了。</w:t>
      </w:r>
    </w:p>
    <w:p>
      <w:r>
        <w:t>由於和几个女工结下不解之缘，我一直在那里做了叁年多。而厂里的女工也没有变化过。直到那间厂仔合并大</w:t>
      </w:r>
    </w:p>
    <w:p>
      <w:r>
        <w:t>厂了，我们才失去那性爱乐园。秀媚因为怕遗传，不敢为她老公传宗接代。却特意让我在她腹中播下种，结果生了</w:t>
      </w:r>
    </w:p>
    <w:p>
      <w:r>
        <w:t>个儿子。金兰也告诉我，她的小女儿是和我的纪念品。</w:t>
      </w:r>
    </w:p>
    <w:p>
      <w:r>
        <w:t>我到新厂上班後，做的还是那原来的工种。是不再睡在厂房里，而是自己租床位了。跟我有过肉缘的几个女工</w:t>
      </w:r>
    </w:p>
    <w:p>
      <w:r>
        <w:t>因为地点不适合而转厂了，可是在新厂里我很快地又认识了一对姐妹花，她们就是上海妹李宝珠和苏州妹林丽芬。</w:t>
      </w:r>
    </w:p>
    <w:p>
      <w:r>
        <w:t>她们两个也是车位女工，因为我懂国语，她们经常一齐和我打牙交，所以大家很快就混得很熟了。</w:t>
      </w:r>
    </w:p>
    <w:p>
      <w:r>
        <w:t>丽芬二十叁岁，是离过婚的青春少妇。宝珠二十一，两年前拍过拖，可是已经和男朋友分手了，目前俩人住在</w:t>
      </w:r>
    </w:p>
    <w:p>
      <w:r>
        <w:t>一起。她们虽然算不上是什麽绝色美女，但身材匀称，模样甜美，也算讨人喜欢。</w:t>
      </w:r>
    </w:p>
    <w:p>
      <w:r>
        <w:t>好几次从宝珠和丽芬手里接过衣料，我故意捏住她柔嫩手儿，她们都没有发怒，是白了我一眼，才媚笑着挣脱</w:t>
      </w:r>
    </w:p>
    <w:p>
      <w:r>
        <w:t>走开。所以我觉得有和她们一亲芳泽的可能。</w:t>
      </w:r>
    </w:p>
    <w:p>
      <w:r>
        <w:t>一个星期六下午，其他女工们都回去了。宝珠和丽芬因为要赶一些急货而留下来加班，我是做计件工的，时间</w:t>
      </w:r>
    </w:p>
    <w:p>
      <w:r>
        <w:t>由自己支配，见她们还未走，也特意留下来，想和她们单独接近，看会不会有什麽男女关系方面的发展。</w:t>
      </w:r>
    </w:p>
    <w:p>
      <w:r>
        <w:t>宝珠和丽芬做完手上的工夫，果然走到我身边，宝珠笑道：「怎麽还不收工，是不是在等我们呀！」</w:t>
      </w:r>
    </w:p>
    <w:p>
      <w:r>
        <w:t>我笑道：「是呀！今天我发工资，请你们吃饭好吗？」</w:t>
      </w:r>
    </w:p>
    <w:p>
      <w:r>
        <w:t>「你请我们吃饭？是不是有什麽目的呢？还是先说出来吧！」丽芬挨得我很近，尖挺的乳房触到我的手臂。</w:t>
      </w:r>
    </w:p>
    <w:p>
      <w:r>
        <w:t>「没有什麽特别目的嘛！我们这麽熟了，一齐去吃一餐并没什麽不对呀！」</w:t>
      </w:r>
    </w:p>
    <w:p>
      <w:r>
        <w:t>宝珠道：「小芬，理得他有没有目的，有得吃就吃嘛！」</w:t>
      </w:r>
    </w:p>
    <w:p>
      <w:r>
        <w:t>我带她们到一家上海饭店，叫了几碟精美的小菜。吃饱後，我笑问：「两位小姐住在什麽地方呢？我送你们回</w:t>
      </w:r>
    </w:p>
    <w:p>
      <w:r>
        <w:t>去好吗？」</w:t>
      </w:r>
    </w:p>
    <w:p>
      <w:r>
        <w:t>丽芬道：「送我们回去？是不是想上我们住的地方？哼！我早知你有目的啦！」</w:t>
      </w:r>
    </w:p>
    <w:p>
      <w:r>
        <w:t>宝珠道：「不吃也吃了，时候好早，就让他到我们住的地方去聊聊吧！」</w:t>
      </w:r>
    </w:p>
    <w:p>
      <w:r>
        <w:t>我笑道：「是呀！要你们那里方便，聊聊天有什麽关系呢？你们两个女人，还怕我一个男人吗？」</w:t>
      </w:r>
    </w:p>
    <w:p>
      <w:r>
        <w:t>丽芬说：「那地方是出租的房子，包租婆每逢星期六返大陆。倒是不怕人闲话。」</w:t>
      </w:r>
    </w:p>
    <w:p>
      <w:r>
        <w:t>「那就好啦！我们现在就去吧！」我埋了单，便和她们去搭车。</w:t>
      </w:r>
    </w:p>
    <w:p>
      <w:r>
        <w:t>宝珠和丽芬住在叁楼的一个房间中。这房间虽然不十分大可是睡房的後面却有卫生设备和浴室。我们一走进去，</w:t>
      </w:r>
    </w:p>
    <w:p>
      <w:r>
        <w:t>丽芬开了电灯。就看见房间里有一张大床，两张小沙发和一个茶几。陈设虽然简单，环境却非常整洁舒适。</w:t>
      </w:r>
    </w:p>
    <w:p>
      <w:r>
        <w:t>我问宝珠住在哪儿？宝珠对床上指一下说：「我也是睡在这张床上。」</w:t>
      </w:r>
    </w:p>
    <w:p>
      <w:r>
        <w:t>我打趣道：「原来你们两个还是做豆腐的。」</w:t>
      </w:r>
    </w:p>
    <w:p>
      <w:r>
        <w:t>丽芬笑道：「去你的，你想吃我们豆腐是真的。」</w:t>
      </w:r>
    </w:p>
    <w:p>
      <w:r>
        <w:t>宝珠也笑道：「男人真怀，老是想欺侮女人。」</w:t>
      </w:r>
    </w:p>
    <w:p>
      <w:r>
        <w:t>我说：「没有那回事，我是想你们晚上睡在一起，夜里一定会胡来！」</w:t>
      </w:r>
    </w:p>
    <w:p>
      <w:r>
        <w:t>丽芬道：「不会的，我和宝珠都是最老实的，不要把我们想歪了。好了，不跟你说了，你先坐一下。我到浴室</w:t>
      </w:r>
    </w:p>
    <w:p>
      <w:r>
        <w:t>去换衣服。」</w:t>
      </w:r>
    </w:p>
    <w:p>
      <w:r>
        <w:t>我笑道：「就在这里换好了，也让我开开眼界。」</w:t>
      </w:r>
    </w:p>
    <w:p>
      <w:r>
        <w:t>丽芬笑道：「你这个人也真厚脸皮，小姐换衣服有什麽好看的？」</w:t>
      </w:r>
    </w:p>
    <w:p>
      <w:r>
        <w:t>我说：「没有看过嘛！我真的好想看哦！」</w:t>
      </w:r>
    </w:p>
    <w:p>
      <w:r>
        <w:t>丽芬笑道：「你老实一点啦！专门说些带刺激的话。」说些，拿了一件半透明的睡衣，就走进浴室把门关上了。</w:t>
      </w:r>
    </w:p>
    <w:p>
      <w:r>
        <w:t>我一把抱住身边的宝珠笑道：「你怎麽不去换衣服，让我摸摸你的奶子好吗？」</w:t>
      </w:r>
    </w:p>
    <w:p>
      <w:r>
        <w:t>宝珠也不挣扎，笑着说：「你这个人一点也不老实，要是小芬看了会笑呀。」</w:t>
      </w:r>
    </w:p>
    <w:p>
      <w:r>
        <w:t>我说：「不要紧的，快点吧！等一会儿小芬会出来了。」</w:t>
      </w:r>
    </w:p>
    <w:p>
      <w:r>
        <w:t>宝珠道：「能摸一下，也不能捏痛我」</w:t>
      </w:r>
    </w:p>
    <w:p>
      <w:r>
        <w:t>我催她说：「好啦，快给我摸啦！」</w:t>
      </w:r>
    </w:p>
    <w:p>
      <w:r>
        <w:t>宝珠才把上衣往上一拉，拉了上去，两个奶子挺得好高。圆圆白白的，前面是尖尖的两颗嫣红的乳头。</w:t>
      </w:r>
    </w:p>
    <w:p>
      <w:r>
        <w:t>我称赞了一声：「哇！好漂亮的奶子。」</w:t>
      </w:r>
    </w:p>
    <w:p>
      <w:r>
        <w:t>接着伸出舌头，对着宝珠的奶头上轻轻地舔了两下，宝珠大概觉得好爽，就将奶子向我挺了一挺。我嘴里吃着</w:t>
      </w:r>
    </w:p>
    <w:p>
      <w:r>
        <w:t>一个奶头，手中又摸捏另一个乳房，在她的奶头上轻揉慢捻着，弄得宝珠嘴里「哦！哦！」的叫着。</w:t>
      </w:r>
    </w:p>
    <w:p>
      <w:r>
        <w:t>丽芬换好了睡衣从浴室走出来，一看见宝珠的奶子送到我的面前让我又吸又摸。连忙走过来拉了一下我的耳朵</w:t>
      </w:r>
    </w:p>
    <w:p>
      <w:r>
        <w:t>说道：「好呀，你们倒不错！趁我换衣服就偷吃起来了，好快呀！」</w:t>
      </w:r>
    </w:p>
    <w:p>
      <w:r>
        <w:t>宝珠道：「哎哟！小芬，你就等一下再出来嘛！」说着就推开我，也拿了一件睡衣到浴室去了。</w:t>
      </w:r>
    </w:p>
    <w:p>
      <w:r>
        <w:t>我拉着丽芬的手儿说道：「小芬，你过来让我也吃吃你的好吗？」</w:t>
      </w:r>
    </w:p>
    <w:p>
      <w:r>
        <w:t>丽芬依到我怀里说道：「死不要脸，趁我不在就把小珠调上，又来勾引人家。」</w:t>
      </w:r>
    </w:p>
    <w:p>
      <w:r>
        <w:t>我把丽芬搂住，她披了一件长睡衣，里面甚麽都没有穿，加上那睡衣是半透明，丽芬酥胸上两点红色和小肚子</w:t>
      </w:r>
    </w:p>
    <w:p>
      <w:r>
        <w:t>下面那一片黑色都隐约可以见到。我就把丽芬按在床上，对着她的嘴上吻了下去。一手就伸到她睡衣里边摸到了她</w:t>
      </w:r>
    </w:p>
    <w:p>
      <w:r>
        <w:t>的妙处，那里却早已水汪汪。丽芬像一头绵羊般柔顺地任我摆布。</w:t>
      </w:r>
    </w:p>
    <w:p>
      <w:r>
        <w:t>宝珠也换好了衣服轻手轻脚的从浴室走了出来。她走了过来，伸手在我的底下摸了一把，正好摸到我的阴茎把</w:t>
      </w:r>
    </w:p>
    <w:p>
      <w:r>
        <w:t>裤子前面顶得好高。就把我的裤链拉开，想把我的阳具放出来摸摸，但我里边还有内裤。宝珠就索性解开我的腰带，</w:t>
      </w:r>
    </w:p>
    <w:p>
      <w:r>
        <w:t>把我的裤子脱了下来。</w:t>
      </w:r>
    </w:p>
    <w:p>
      <w:r>
        <w:t>我的裤子一跌下，那跟粗大的阳具已经雄纠纠地挺立着。宝珠伸手一捏，叫了起来道：「哎哟！小芬，你快点</w:t>
      </w:r>
    </w:p>
    <w:p>
      <w:r>
        <w:t>起来看看，她的东西太大了。」</w:t>
      </w:r>
    </w:p>
    <w:p>
      <w:r>
        <w:t>丽芬正睡在床上让我玩摸，根本没看到我的裤子脱下来了。听她一叫就由床上坐起来，一眼看见我那根硬梆梆</w:t>
      </w:r>
    </w:p>
    <w:p>
      <w:r>
        <w:t>的大阳具，也伸了一下舌头笑道：「哎哟！你怎麽把裤子脱下来了，不要脸。」</w:t>
      </w:r>
    </w:p>
    <w:p>
      <w:r>
        <w:t>我分辨道：「不是我脱的，是宝珠脱下了的。」</w:t>
      </w:r>
    </w:p>
    <w:p>
      <w:r>
        <w:t>宝珠笑道：「死人，那东西硬成这样，好吓人。」</w:t>
      </w:r>
    </w:p>
    <w:p>
      <w:r>
        <w:t>丽芬也笑道：「小芬，这是我们看见最大的一个。」</w:t>
      </w:r>
    </w:p>
    <w:p>
      <w:r>
        <w:t>我说：「你们两个也把衣服脱了，我们一齐玩好吗？」</w:t>
      </w:r>
    </w:p>
    <w:p>
      <w:r>
        <w:t>丽芬道：「我才不要呢，一脱了你就会弄。」</w:t>
      </w:r>
    </w:p>
    <w:p>
      <w:r>
        <w:t>我故意问道：「会弄什麽吗？」宝珠笑道：「小芬，这人不要脸，明明知道还要问我们弄什麽。」</w:t>
      </w:r>
    </w:p>
    <w:p>
      <w:r>
        <w:t>丽芬道：「都是你，要把他的裤子脱下来，现在看了又害怕。」</w:t>
      </w:r>
    </w:p>
    <w:p>
      <w:r>
        <w:t>宝珠道：「我怎麽知道这死鬼的东西这麽大？要是知道我就不脱了。」</w:t>
      </w:r>
    </w:p>
    <w:p>
      <w:r>
        <w:t>这时我坐到床上，左边揽着宝珠细腰，右边抱住丽芬。我把手伸进她们的衣里面，一手摸捏着丽芬的奶子，一</w:t>
      </w:r>
    </w:p>
    <w:p>
      <w:r>
        <w:t>手就探索宝珠的私处。我发现宝珠的阴户并没有阴毛，光脱脱的滑不溜手。心里暗暗欢喜，嘴里就问道：「我的阳</w:t>
      </w:r>
    </w:p>
    <w:p>
      <w:r>
        <w:t>具都算大吗？」</w:t>
      </w:r>
    </w:p>
    <w:p>
      <w:r>
        <w:t>丽芬伸手握住我那肉棍儿笑道：「死鬼，这麽大还嫌不够？你这人真是一点儿也不知足。」</w:t>
      </w:r>
    </w:p>
    <w:p>
      <w:r>
        <w:t>宝珠任我玩弄着她的阴户，却用小手在我龟头上轻轻拎了一记笑道：「死男人就是这麽坏，恨不得这条东西有</w:t>
      </w:r>
    </w:p>
    <w:p>
      <w:r>
        <w:t>一尺长。把我们女人弄坏才开心。」</w:t>
      </w:r>
    </w:p>
    <w:p>
      <w:r>
        <w:t>我打趣道：「你们跟一尺长的大阳具插过呀？」</w:t>
      </w:r>
    </w:p>
    <w:p>
      <w:r>
        <w:t>宝珠道：「才没有呢，我以前的男朋友是小小的，没有你这麽大。」</w:t>
      </w:r>
    </w:p>
    <w:p>
      <w:r>
        <w:t>丽芬也说道：「我和小珠都是第一次看到你这种又粗又大的东西。」</w:t>
      </w:r>
    </w:p>
    <w:p>
      <w:r>
        <w:t>林丽芬看着硬梆梆的阳具又爱又怕，小手儿握着套弄了几下。宝珠也在我卵泡上摸了一摸道：「小芬，硬得好</w:t>
      </w:r>
    </w:p>
    <w:p>
      <w:r>
        <w:t>利害是吗？」</w:t>
      </w:r>
    </w:p>
    <w:p>
      <w:r>
        <w:t>丽芬道：「好硬，像木棍子一样，这麽粗吓坏人。」</w:t>
      </w:r>
    </w:p>
    <w:p>
      <w:r>
        <w:t>宝珠道：「小芬你放开来，让我摸摸好吗？」</w:t>
      </w:r>
    </w:p>
    <w:p>
      <w:r>
        <w:t>我对她们俩说：「让我睡下来好了，你们不给我弄，就让你们去摸好了。」</w:t>
      </w:r>
    </w:p>
    <w:p>
      <w:r>
        <w:t>丽芬笑道：「你把衣服脱光了嘛。」</w:t>
      </w:r>
    </w:p>
    <w:p>
      <w:r>
        <w:t>我脱去上衣，丽芬把我的内衣也除去了。宝珠就下床来，把我的裤子鞋子袜子统统扯下来。我赤条条地往大床</w:t>
      </w:r>
    </w:p>
    <w:p>
      <w:r>
        <w:t>中央一躺，大阳具连翘了几下，一柱擎天地竖在两条毛腿之间。摇头晃脑的，好不威风。</w:t>
      </w:r>
    </w:p>
    <w:p>
      <w:r>
        <w:t>宝珠睡到我身边笑着对丽芬说：「我先摸摸再给你好吗？」</w:t>
      </w:r>
    </w:p>
    <w:p>
      <w:r>
        <w:t>丽芬笑道：「小珠你先玩好了。」说u 驮」坐到我身旁。</w:t>
      </w:r>
    </w:p>
    <w:p>
      <w:r>
        <w:t>我对她说：「小芬，你把睡衣脱下，我吃你的奶子好吗？」</w:t>
      </w:r>
    </w:p>
    <w:p>
      <w:r>
        <w:t>丽芬道：「好是很好，就是怕你会咬我。」</w:t>
      </w:r>
    </w:p>
    <w:p>
      <w:r>
        <w:t>宝珠说：「他很会吃，吃得很舒服哩！」</w:t>
      </w:r>
    </w:p>
    <w:p>
      <w:r>
        <w:t>丽芬把睡衣一脱，全身都露出来了。丽芬的皮肤白白净净，腰细细乳房却很大。我让丽芬依在怀里，就在她的</w:t>
      </w:r>
    </w:p>
    <w:p>
      <w:r>
        <w:t>奶头上用唇舌舔吮起来。丽芬着眼睛，乖乖地让我戏弄。</w:t>
      </w:r>
    </w:p>
    <w:p>
      <w:r>
        <w:t>宝珠在我底下先把阳具捏了一把，然後又握住套了套。跟着就伏在我的肚子上伸出舌尖，对着龟头舔起来。我</w:t>
      </w:r>
    </w:p>
    <w:p>
      <w:r>
        <w:t>的龟头被宝珠一舔，全身都酥麻了。宝珠舔了一会儿，却张开了小嘴，一下子把龟头含入口中，像小孩吃奶一样吮</w:t>
      </w:r>
    </w:p>
    <w:p>
      <w:r>
        <w:t>吸着。这时我也伸手到丽芬毛茸茸的阴户去掏弄。</w:t>
      </w:r>
    </w:p>
    <w:p>
      <w:r>
        <w:t>丽芬看见我的阴茎涨满宝珠的小嘴，就笑道：「小珠你真行，吸到嘴里去了。」</w:t>
      </w:r>
    </w:p>
    <w:p>
      <w:r>
        <w:t>宝珠此时不能说话，把小嘴在我龟头上套弄着，头向前後摆动着。</w:t>
      </w:r>
    </w:p>
    <w:p>
      <w:r>
        <w:t>丽芬此时被我吮吸着奶头又用手指拨弄她的阴蒂。还看见宝珠在吮阳具，心里痒得受不了。便叫着：「小珠，</w:t>
      </w:r>
    </w:p>
    <w:p>
      <w:r>
        <w:t>让我玩玩啦，你到上面来让他玩好吗？」</w:t>
      </w:r>
    </w:p>
    <w:p>
      <w:r>
        <w:t>宝珠将阴茎吐了出来，笑道：「好吧，轮到你了，小芬」说着宝珠站起来，去拿毛巾擦嘴去了。</w:t>
      </w:r>
    </w:p>
    <w:p>
      <w:r>
        <w:t>丽芬爬起来趴到我底下把我的阴茎含入嘴里。可是这时我想要插她的阴户，一看宝珠走开了，我也把阳具从丽</w:t>
      </w:r>
    </w:p>
    <w:p>
      <w:r>
        <w:t>芬的嘴里拉出来。跟着下来站在床边，双手举着丽芬两条粉腿向两边分开，挺直的阴茎就要向她的阴户中钻进去。</w:t>
      </w:r>
    </w:p>
    <w:p>
      <w:r>
        <w:t>丽芬虽然也想弄，却又有点怕怕的。说道：「轻一点呀，你的太大了，会痛的。」</w:t>
      </w:r>
    </w:p>
    <w:p>
      <w:r>
        <w:t>我对她说：「你用手扶一下阳具，我轻轻地顶一点进去试试。」</w:t>
      </w:r>
    </w:p>
    <w:p>
      <w:r>
        <w:t>丽芬说：「弄一点点进来，等我不痛了，你再整条都进来。」我把阴茎挺到丽芬下面，丽芬就伸手带到她的阴</w:t>
      </w:r>
    </w:p>
    <w:p>
      <w:r>
        <w:t>道口，我的龟头感触到丽芬温软的阴唇。我轻轻地一顶，丽芬的阴唇就被分开了。</w:t>
      </w:r>
    </w:p>
    <w:p>
      <w:r>
        <w:t>丽芬道：「呀！龟头弄进来了。」我一听说进去了，便用力地将阴茎一顶，就把阳具整条送进丽芬的阴道里去</w:t>
      </w:r>
    </w:p>
    <w:p>
      <w:r>
        <w:t>了。</w:t>
      </w:r>
    </w:p>
    <w:p>
      <w:r>
        <w:t>丽芬张着嘴叫道：「哎哟！痛死我啦！你不会轻一会儿吗？」</w:t>
      </w:r>
    </w:p>
    <w:p>
      <w:r>
        <w:t>这时宝珠擦好了嘴走出来，刚好看见我的阴茎已经插进了丽芬的阴户里。就喊着：「哎呀！你们真快啊，我一</w:t>
      </w:r>
    </w:p>
    <w:p>
      <w:r>
        <w:t>转身你们就插上了。」</w:t>
      </w:r>
    </w:p>
    <w:p>
      <w:r>
        <w:t>我见宝珠出来怕他过来捣蛋，就把大阳具在丽芬那里猛插起来。</w:t>
      </w:r>
    </w:p>
    <w:p>
      <w:r>
        <w:t>丽芬又喘又叫：「哎哟！哎哟！涨死我了。哎呀！小珠，快救救我呀，我要被他顶死了。」</w:t>
      </w:r>
    </w:p>
    <w:p>
      <w:r>
        <w:t>宝珠道：「活该！谁叫你那麽急，我才不管呢。」说着在床边坐下，眼金金地看着我的大阳具在丽芬两片阴唇</w:t>
      </w:r>
    </w:p>
    <w:p>
      <w:r>
        <w:t>中间进进出出。这时丽芬阴道里冒出许多水来。抽送时发出有节奏的声响。丽芬如痴如醉，媚眼半开，小手紧紧抓</w:t>
      </w:r>
    </w:p>
    <w:p>
      <w:r>
        <w:t>住床单。</w:t>
      </w:r>
    </w:p>
    <w:p>
      <w:r>
        <w:t>宝珠在一旁也看得火眼金睛，脸红身热。就把睡衣也脱去。情不自禁地伸手去摸自己的乳房和阴户。嘴里就嚷</w:t>
      </w:r>
    </w:p>
    <w:p>
      <w:r>
        <w:t>着：「小芬，你够了没有？也留一会儿给我嘛！」</w:t>
      </w:r>
    </w:p>
    <w:p>
      <w:r>
        <w:t>丽芬喘着气说道：「快啦，快好了。我就要飞起来了。」说u 驯握F 一个寒噤，浑身颤动着，连朱唇都褪色了。</w:t>
      </w:r>
    </w:p>
    <w:p>
      <w:r>
        <w:t>宝珠一看知道丽芬已经泄身了，就摇着我的肩膊说：「快拔出来呀！小芬已经丢了呀！该轮到我啦！」</w:t>
      </w:r>
    </w:p>
    <w:p>
      <w:r>
        <w:t>说着就倒了下去，而且把双脚举起来。我见宝珠浪得可爱，就把大阳具从丽芬的阴户中抽出来，同时把她的双</w:t>
      </w:r>
    </w:p>
    <w:p>
      <w:r>
        <w:t>腿放下。接着就转移宝珠跟前，把湿淋淋的阳具朝着宝珠那光洁无毛的阴户顶过去，宝珠慌忙握住肉棍儿带向她湿</w:t>
      </w:r>
    </w:p>
    <w:p>
      <w:r>
        <w:t>滑滑的阴道口。我屁股一沉，大阳具就连根插了进去。</w:t>
      </w:r>
    </w:p>
    <w:p>
      <w:r>
        <w:t>宝珠把嘴一张，大声地叫道：「哎哟！我的天呀，这麽狠，我都痛死了，你不能轻点儿呀？」</w:t>
      </w:r>
    </w:p>
    <w:p>
      <w:r>
        <w:t>我笑道：「等一会儿就会舒服了。」</w:t>
      </w:r>
    </w:p>
    <w:p>
      <w:r>
        <w:t>宝珠还是叫道：「好涨呀！我会不会让你挤爆了呀！不要动了嘛！」</w:t>
      </w:r>
    </w:p>
    <w:p>
      <w:r>
        <w:t>我好把阳具泡了一会儿才缓缓抽动。宝珠也觉得好多了，阴道里淫水直淌。我在宝珠那里愈插愈快，也顶得越</w:t>
      </w:r>
    </w:p>
    <w:p>
      <w:r>
        <w:t>重越深了。宝珠肉紧地把两条嫩腿夹紧我的身体，我的双手就不停地摸捏宝珠的那对尖挺的乳房。</w:t>
      </w:r>
    </w:p>
    <w:p>
      <w:r>
        <w:t>丽芬在一旁看见宝珠的嘴一张一合又是猛喘，就笑道：「小珠，你这一下可真舒服得上天了。」</w:t>
      </w:r>
    </w:p>
    <w:p>
      <w:r>
        <w:t>宝珠应道：「哇！我快吃不消了。」</w:t>
      </w:r>
    </w:p>
    <w:p>
      <w:r>
        <w:t>丽芬笑道：「忍一忍嘛，等一会儿就要射出来给你吃了。」</w:t>
      </w:r>
    </w:p>
    <w:p>
      <w:r>
        <w:t>宝珠的阴道里终於被我的阳具挤出一些白浆，高举的粉腿也无力地垂了下去。可是我仍然不知疲倦地抽送着。</w:t>
      </w:r>
    </w:p>
    <w:p>
      <w:r>
        <w:t>丽芬一把将我推开，笑道：「宝珠已经泄身了，你想奸死她呀！」</w:t>
      </w:r>
    </w:p>
    <w:p>
      <w:r>
        <w:t>我扑向丽芬的肉体说：「那我来奸你好了。」</w:t>
      </w:r>
    </w:p>
    <w:p>
      <w:r>
        <w:t>丽芬慌忙说道：「不行，不行，我也受不了。」可是说时迟，那时快。我的阴茎已经进入她湿滑的肉洞里了。</w:t>
      </w:r>
    </w:p>
    <w:p>
      <w:r>
        <w:t>我一下又一下地锄着丽芬那块禁地。</w:t>
      </w:r>
    </w:p>
    <w:p>
      <w:r>
        <w:t>丽芬皱着眉头求饶，叫道：「放了我吧，实在受不了呢，等一下再弄好吗？」</w:t>
      </w:r>
    </w:p>
    <w:p>
      <w:r>
        <w:t>我见丽芬确实楚楚可怜，再搞也没甚麽意思。於是就把阴茎从她那里抽出来。</w:t>
      </w:r>
    </w:p>
    <w:p>
      <w:r>
        <w:t>这时宝珠和丽芬都从床上坐了起来，俩人不约而同地用手去摸自己的阴户。我也握着大阳具不知如何是好。</w:t>
      </w:r>
    </w:p>
    <w:p>
      <w:r>
        <w:t>丽芬拉着宝珠站了起来向我笑道：「一起到浴室冲洗一下再玩吧！」</w:t>
      </w:r>
    </w:p>
    <w:p>
      <w:r>
        <w:t>我点了点头，便搂着她俩一起走进浴室。她们的浴室小小的，也没有浴缸，有一个坐厕。可是叁个人挤在里面，</w:t>
      </w:r>
    </w:p>
    <w:p>
      <w:r>
        <w:t>却另有一番乐趣。她们弄了好多肥皂泡在我身上，然後一前一後像叁文治一般把我夹在中间，用她们的乳房来按摩</w:t>
      </w:r>
    </w:p>
    <w:p>
      <w:r>
        <w:t>我的肉体。这情况我在咸湿电影里见过，想不到现在倒亲历其景了。</w:t>
      </w:r>
    </w:p>
    <w:p>
      <w:r>
        <w:t>这时她俩轮流在我的前後变换位置，而我就摸捏着在我前面的女郎的臀部。她们还轮流把我的阳具放在乳沟用</w:t>
      </w:r>
    </w:p>
    <w:p>
      <w:r>
        <w:t>一对奶子夹住套弄。後来宝珠要我坐在厕盆上，还涂了好多肥皂泡在我阳具上。然後放开玉腿骑上来，丽芬就蹲下</w:t>
      </w:r>
    </w:p>
    <w:p>
      <w:r>
        <w:t>来把我的阳具扶着对准宝珠的阴道口。</w:t>
      </w:r>
    </w:p>
    <w:p>
      <w:r>
        <w:t>宝珠的身子缓缓沉下来，一直我的阴茎整条吞入她的肉洞里。然後又一挺一挺地套弄着，因为有肥皂泡的滋润，</w:t>
      </w:r>
    </w:p>
    <w:p>
      <w:r>
        <w:t>宝珠的动作十分流畅。我就一面摸捏着宝珠那两个面粉团般洁白柔软乳房，一面欣赏着她那种又淫荡又有点不好意</w:t>
      </w:r>
    </w:p>
    <w:p>
      <w:r>
        <w:t>思的羞笑表情。</w:t>
      </w:r>
    </w:p>
    <w:p>
      <w:r>
        <w:t>过一会儿，轮到丽芬上来玩，丽芬特意转过身让我方便搂着她摸奶子，後来又转过来和我一起看着我那根肉棍</w:t>
      </w:r>
    </w:p>
    <w:p>
      <w:r>
        <w:t>儿被她的小肉洞套着的妙景。丽芬的俏脸上逐渐流露出红艳艳的笑容，她起眼，长长地舒了一口气，又一次到达高</w:t>
      </w:r>
    </w:p>
    <w:p>
      <w:r>
        <w:t>潮了。而与此同时，我的龟头上也一阵奇痒，就把精液喷入丽芬的阴户里了。丽芬也激动得将我紧紧地揽住。</w:t>
      </w:r>
    </w:p>
    <w:p>
      <w:r>
        <w:t>我和丽芬胸贴胸地搂抱了一会儿才分开来，宝珠拿着花替我和丽芬冲去身体上的肥皂泡，我们擦乾净水珠，就</w:t>
      </w:r>
    </w:p>
    <w:p>
      <w:r>
        <w:t>一起回到房间里的大床上。我躺在中间，丽芬和宝珠分别躺在我的两旁。我虽然刚刚射过精，不过面对着两个活色</w:t>
      </w:r>
    </w:p>
    <w:p>
      <w:r>
        <w:t>生香的可人儿，却没有倦意。我的一对手不停在他们的身上摸来摸去，仔细比较着两位姑娘肉体的各部份。</w:t>
      </w:r>
    </w:p>
    <w:p>
      <w:r>
        <w:t>见一对白嫩的美人，都长得那麽细嫩，乳房那麽大。丽芬的乳房比较柔软一些，难怪平时走起路来一对奶子一</w:t>
      </w:r>
    </w:p>
    <w:p>
      <w:r>
        <w:t>跳一跳的。宝珠的乳房比较硬一点，比丽芬稍微小一点点。可是摸在手里十分舒服。俩人的乳房，各有千秋。</w:t>
      </w:r>
    </w:p>
    <w:p>
      <w:r>
        <w:t>丽芬因为刚刚泄过一次身，显得有些懒洋洋。宝珠却是由於意犹未尽，这时更被我摸得兴致勃勃。</w:t>
      </w:r>
    </w:p>
    <w:p>
      <w:r>
        <w:t>我央她玩「６９」花式，宝珠即时知情识趣地跨到我身上，轻启小嘴儿，将我的阳具含入吸吮。我也用枕头垫</w:t>
      </w:r>
    </w:p>
    <w:p>
      <w:r>
        <w:t>高头部，让嘴巴刚好对着宝珠的阴户。接着就伸出舌头去舔她那光洁无毛的肉桃儿，宝珠怕痒地缩了缩。但是我双</w:t>
      </w:r>
    </w:p>
    <w:p>
      <w:r>
        <w:t>手扶着她的大腿不让她动。柔和的床头灯光把宝珠的阴部映照得清清楚楚的。那红润小阴唇夹住一颗阴核，阴道里</w:t>
      </w:r>
    </w:p>
    <w:p>
      <w:r>
        <w:t>的嫩肉一瓣一瓣的，难怪刚才磨得我阳具那麽舒服。</w:t>
      </w:r>
    </w:p>
    <w:p>
      <w:r>
        <w:t>我继续用舌头去舔弄宝珠的阴核，宝珠忍不住全身颤动着。因为宝珠的阴户一根毛都没有，所以我吻起来很方</w:t>
      </w:r>
    </w:p>
    <w:p>
      <w:r>
        <w:t>便。宝珠的阴道里冒出许多阴水。她的小嘴里被我的阴茎塞住出不得声，鼻子里就不断地哼出性感的声音。</w:t>
      </w:r>
    </w:p>
    <w:p>
      <w:r>
        <w:t>後来宝珠终於忍不住地将我的阳具吐出来，大声叫道：「哎呀！好肉酸哟！不来啦，你快点把下面给我几下吧！」</w:t>
      </w:r>
    </w:p>
    <w:p>
      <w:r>
        <w:t>我笑着问：「小珠，你想玩怎样的花式呢？」</w:t>
      </w:r>
    </w:p>
    <w:p>
      <w:r>
        <w:t>宝珠浪笑答道：「随你爱怎麽玩都行呀！」</w:t>
      </w:r>
    </w:p>
    <w:p>
      <w:r>
        <w:t>我说：「你先在我上面玩一会儿，然後我正面插入好吗？」</w:t>
      </w:r>
    </w:p>
    <w:p>
      <w:r>
        <w:t>宝珠不再说话，翻身骑到我身上，手持我的阳具放入她的阴户里。宝珠下半身水蛇一般淫荡地扭动着，俏脸上</w:t>
      </w:r>
    </w:p>
    <w:p>
      <w:r>
        <w:t>却是流露着一片娇羞的神态。我双手轻轻捻捏着宝珠那两颗艳红的奶头。底下的大阳具就配合宝珠套弄的节奏向上</w:t>
      </w:r>
    </w:p>
    <w:p>
      <w:r>
        <w:t>挺动。</w:t>
      </w:r>
    </w:p>
    <w:p>
      <w:r>
        <w:t>宝珠红着脸喘着气，终於软软的俯下来，一对温软的白奶子熨贴在我的胸口。我搂着宝珠的肉体翻了个身，让</w:t>
      </w:r>
    </w:p>
    <w:p>
      <w:r>
        <w:t>她睡在下面。大阳具仍然紧紧的插在宝珠阴道里。这时我且不抽动，将阴茎深深地抵在宝珠的阴户中。</w:t>
      </w:r>
    </w:p>
    <w:p>
      <w:r>
        <w:t>宝珠含情脉脉望着我娇声说道：「人家底下痒得紧，你也不抽抽。」</w:t>
      </w:r>
    </w:p>
    <w:p>
      <w:r>
        <w:t>我这才撑着上身挺了起来，屁股一挺他挺地将阴茎在宝珠的阴道里抽送着。宝珠眼望着我媚笑，底下的小肉蚌</w:t>
      </w:r>
    </w:p>
    <w:p>
      <w:r>
        <w:t>也一张一紧地吮吸着我的阴茎。我刚刚才在丽芬肉体里射过一次，这时当然更是金枪不倒。横冲直撞的，直把宝珠</w:t>
      </w:r>
    </w:p>
    <w:p>
      <w:r>
        <w:t>的小肉洞捣得水浆迸出，不断发出「吱咕」「吱咕」的声响。</w:t>
      </w:r>
    </w:p>
    <w:p>
      <w:r>
        <w:t>丽芬在旁也看得淫兴复炽，伸过一支手儿过来摸我摇动着的卵泡。我望了她一眼，丽芬淫笑着用手指着自己那</w:t>
      </w:r>
    </w:p>
    <w:p>
      <w:r>
        <w:t>馋涎欲滴的小阴户。我见宝珠已经被我奸得手脚冰冷，欲死欲仙。便将大阳具从宝珠那个光洁的肉洞中拔出来，然</w:t>
      </w:r>
    </w:p>
    <w:p>
      <w:r>
        <w:t>後塞入丽芬肉汁津津黑毛拥簇的肉缝里。</w:t>
      </w:r>
    </w:p>
    <w:p>
      <w:r>
        <w:t>抽弄了一会儿，我渐渐觉得不够刺激。於是就着丽芬猫在床上，昂起个肥白的大屁股。丽芬那浓毛鲜肉的阴户</w:t>
      </w:r>
    </w:p>
    <w:p>
      <w:r>
        <w:t>在我眼前暴露无遗。我手扶着粗硬的大阳具对准丽芬那黑毛间的肉缝栽下去。丽芬「哦！」一声，回头对我娇媚地</w:t>
      </w:r>
    </w:p>
    <w:p>
      <w:r>
        <w:t>一笑。</w:t>
      </w:r>
    </w:p>
    <w:p>
      <w:r>
        <w:t>我望着丽芬阴户的嫩肉被我的阴茎带出来又塞进去，煞是有趣。忽然间我注意到丽芬那个紧紧闭合着的肛门，</w:t>
      </w:r>
    </w:p>
    <w:p>
      <w:r>
        <w:t>不禁盟生了将阴茎刺进去探探的念头。於是我也不再问问丽芬，趁着大阳具向外拔出时所带着的滋润，望丽芬的肛</w:t>
      </w:r>
    </w:p>
    <w:p>
      <w:r>
        <w:t>门里一下子戳进。</w:t>
      </w:r>
    </w:p>
    <w:p>
      <w:r>
        <w:t>丽芬尖叫了一声赶紧就要缩走，可是她的大屁股被我紧紧抱住，那里逃得掉。她越争扎，我的阴茎就越深入。</w:t>
      </w:r>
    </w:p>
    <w:p>
      <w:r>
        <w:t>丽芬急得哇哇大叫，宝珠到底姐妹情深，虽然刚刚被我搞得周身软绵绵，这时也一咕碌爬起身，双手扶着我的腰部</w:t>
      </w:r>
    </w:p>
    <w:p>
      <w:r>
        <w:t>就想把我拉开。</w:t>
      </w:r>
    </w:p>
    <w:p>
      <w:r>
        <w:t>我且将丽芬放过，却转身把宝珠捉住。也要她伏在床上让我玩，宝珠听话地猫在床上昂起雪白的大屁股，可是</w:t>
      </w:r>
    </w:p>
    <w:p>
      <w:r>
        <w:t>却用小手将她的小肛门捂住。准我玩她的阴户。可是当我把阴茎插入她阴道中抽弄时，宝珠就不得不放开手去支撑</w:t>
      </w:r>
    </w:p>
    <w:p>
      <w:r>
        <w:t>她的身体了。</w:t>
      </w:r>
    </w:p>
    <w:p>
      <w:r>
        <w:t>我一边把她弄得舒舒服服，一边央求她让我玩一次後面。或者当女人的私处让男人进入时，特别好商量吧！宝</w:t>
      </w:r>
    </w:p>
    <w:p>
      <w:r>
        <w:t>珠竟然被我说服了。</w:t>
      </w:r>
    </w:p>
    <w:p>
      <w:r>
        <w:t>於是我吐了好多口水在宝珠的肛门，然後将大阳具慢慢顶进去。才进去一个龟头，宝珠已经「哇哇」地叫起来。</w:t>
      </w:r>
    </w:p>
    <w:p>
      <w:r>
        <w:t>我好一点一点缓缓地挺进，好不容易才整条插进宝珠的体内。宝珠吩咐我不可抽送，而且浸一会儿就要拔出来。</w:t>
      </w:r>
    </w:p>
    <w:p>
      <w:r>
        <w:t>其实我也不过是出於好奇，并不想弄痛她俩。既然目的已达，就满足地将阴茎从宝珠的直肠抽出来。</w:t>
      </w:r>
    </w:p>
    <w:p>
      <w:r>
        <w:t>我下床站在地上，把宝珠的身体移到床沿。跟着就举起她的两条粉腿，然後将粗硬的大阳具挺进宝珠饱汁的肉</w:t>
      </w:r>
    </w:p>
    <w:p>
      <w:r>
        <w:t>缝中奋力抽插。终於犹如打针似的把一股精液射入宝珠的阴道里。</w:t>
      </w:r>
    </w:p>
    <w:p>
      <w:r>
        <w:t>我搂着宝珠柔软的肉体温存了一会儿，丽芬也拿来了热毛巾为我和宝珠抹了抹下体。我让两位赤身裸体活色生</w:t>
      </w:r>
    </w:p>
    <w:p>
      <w:r>
        <w:t>香的俏娇娃拥在中间。虽然软玉温香，但因为刚才均布雨露於她们体内。也着实倦了，於是便左拥右抱着两位可人</w:t>
      </w:r>
    </w:p>
    <w:p>
      <w:r>
        <w:t>儿心满意足地入睡了。</w:t>
      </w:r>
    </w:p>
    <w:p>
      <w:r>
        <w:t>几天後，我再一次到她们的香闺幽会两位红颜知己。这次她们比上次更大方了，我一入屋，就被她们脱得精赤</w:t>
      </w:r>
    </w:p>
    <w:p>
      <w:r>
        <w:t>溜光。然後，就要我帮她们脱衣服，这种事我当然最乐意的啦！自从不断和几位女性结下肉体之缘，我对娇娃们的</w:t>
      </w:r>
    </w:p>
    <w:p>
      <w:r>
        <w:t>穿着已经十分了解。是叁几下手。两位女人已经一丝不挂地和我看齐了。</w:t>
      </w:r>
    </w:p>
    <w:p>
      <w:r>
        <w:t>我左拥右抱她们走进浴室冲洗一下，然後回到床上。我问：「你们谁先来呢？」</w:t>
      </w:r>
    </w:p>
    <w:p>
      <w:r>
        <w:t>丽芬道：「你先别急着玩我们嘛！时候还早，我们应该玩一些游戏助兴，等夜深了再让你插入我们的阴道玩！」</w:t>
      </w:r>
    </w:p>
    <w:p>
      <w:r>
        <w:t>宝珠插嘴说道：「今晚准插前面，不许走後门，那天我们被你弄得很痛哩！」</w:t>
      </w:r>
    </w:p>
    <w:p>
      <w:r>
        <w:t>「是吗？对不起！」我双手摸向她们的屁眼说道：「我们玩什麽游戏呢？」</w:t>
      </w:r>
    </w:p>
    <w:p>
      <w:r>
        <w:t>丽芬笑道：「我们要把你的眼睛蒙起来，双手绑起来。然後你用嘴巴。阳具。双脚来接触我们身体的任何部份，</w:t>
      </w:r>
    </w:p>
    <w:p>
      <w:r>
        <w:t>靠你的感觉猜估到底是宝珠或者是我的身体。如果插中，算你对我们有心。如果猜错了，你要让我们打一下屁股。」</w:t>
      </w:r>
    </w:p>
    <w:p>
      <w:r>
        <w:t>宝珠拍手叫道：「好玩啊！我赞成。」</w:t>
      </w:r>
    </w:p>
    <w:p>
      <w:r>
        <w:t>我心里也觉得很刺激，却扮成无可奈何地说道：「既然你们都喜欢，就这样玩吧！不过可以不绑手吗？」</w:t>
      </w:r>
    </w:p>
    <w:p>
      <w:r>
        <w:t>丽芬道：「不行！这是游戏规则。」</w:t>
      </w:r>
    </w:p>
    <w:p>
      <w:r>
        <w:t>於是，丽芬和宝珠用她们两条内裤把我的双手分别绑在床架上。然後用乳罩蒙上我的眼睛。她们做得很小心，</w:t>
      </w:r>
    </w:p>
    <w:p>
      <w:r>
        <w:t>我双眼被蒙之後，完全见不到任何东西。</w:t>
      </w:r>
    </w:p>
    <w:p>
      <w:r>
        <w:t>游戏开始，她们分别和我接吻，然後要我说出是谁先吻的。这个问题并不困难，因为宝珠的嘴唇比较薄，所以</w:t>
      </w:r>
    </w:p>
    <w:p>
      <w:r>
        <w:t>我一下子就知道是她先吻我。</w:t>
      </w:r>
    </w:p>
    <w:p>
      <w:r>
        <w:t>接着，她们把乳房让我吮吸，然後分辨是谁的乳房。这也难不倒我，因为丽芬的奶头要比宝珠大粒。上次吃她</w:t>
      </w:r>
    </w:p>
    <w:p>
      <w:r>
        <w:t>们的乳房时我已经印象深刻。</w:t>
      </w:r>
    </w:p>
    <w:p>
      <w:r>
        <w:t>接下来，她们把阴户凑到我嘴唇，要我吻出是谁。本来我觉得很容易，因为她们之间有一个是没有阴毛的光版</w:t>
      </w:r>
    </w:p>
    <w:p>
      <w:r>
        <w:t>子。但是她们用手遮住耻部，将小阴唇部份让我吻。所以我第一此并分辨不出是谁。当吻另一个阴户时，我很仔细</w:t>
      </w:r>
    </w:p>
    <w:p>
      <w:r>
        <w:t>辨认阴核，才从她们的大小猜出这是丽芬的阴户。</w:t>
      </w:r>
    </w:p>
    <w:p>
      <w:r>
        <w:t>顺利地过了叁关。丽芬和宝珠溜到床尾，她们各捧着我一条大腿，让我的脚底抚摸她们的乳房。我用脚趾缝轻</w:t>
      </w:r>
    </w:p>
    <w:p>
      <w:r>
        <w:t>轻夹住她们的乳尖。凭着奶头的大小和乳房软硬的程度，我又信心十足地过了这一关。</w:t>
      </w:r>
    </w:p>
    <w:p>
      <w:r>
        <w:t>下一关，她们让我的大脚趾试探阴户。这个问题可有点儿难处。脚趾并没有舌头那麽敏感，感觉不出阴蒂的大</w:t>
      </w:r>
    </w:p>
    <w:p>
      <w:r>
        <w:t>小。我忽然想起她们并未换过位置，於是我的脚趾刚接触她们的阴道口，已经把答案说出来。宝珠这个鬼灵精，立</w:t>
      </w:r>
    </w:p>
    <w:p>
      <w:r>
        <w:t>即意识到她们刚才未换过位，於是嚷着刚才不算，要另外来过。这下子可差点儿难倒了我，幸亏我急中生智，用脚</w:t>
      </w:r>
    </w:p>
    <w:p>
      <w:r>
        <w:t>趾搅得她们忍不住微微出声，才凭着声音过了第五关。</w:t>
      </w:r>
    </w:p>
    <w:p>
      <w:r>
        <w:t>紧接着，宝珠和丽芬轮流用她们的手儿握住我的肉棍儿摸捏一番，要我说出是谁，这一回合我终於估错了。好</w:t>
      </w:r>
    </w:p>
    <w:p>
      <w:r>
        <w:t>侧转身体，让宝珠和丽芬在每人在我屁股上狠狠地打了一掌。她们又让我的阳具去辨识俩人的乳房。结果我又失败</w:t>
      </w:r>
    </w:p>
    <w:p>
      <w:r>
        <w:t>了。</w:t>
      </w:r>
    </w:p>
    <w:p>
      <w:r>
        <w:t>接着她们用嘴巴含着我的龟头吮吸，我仍然分不清到底是谁的小嘴。</w:t>
      </w:r>
    </w:p>
    <w:p>
      <w:r>
        <w:t>最後，宝珠和丽芬骑在我身上，把我粗硬的大阳具套入她们湿润的小肉洞。要我说出进入谁的肉体。我好像记</w:t>
      </w:r>
    </w:p>
    <w:p>
      <w:r>
        <w:t>得上次和她们性交时，其中一人的阴道是重门叠户型的，但是记不清到底是宝珠或者丽芬。</w:t>
      </w:r>
    </w:p>
    <w:p>
      <w:r>
        <w:t>这时我觉得後一个阴户套入我阳具时，龟头上有被片片肉恿刷扫的感觉，便猜说是丽芬。但是当她们解下蒙着</w:t>
      </w:r>
    </w:p>
    <w:p>
      <w:r>
        <w:t>我双眼的乳罩时。我见到自己那条粗硬的大阳具，这时竟吞没在宝珠光洁无毛的肉缝里。</w:t>
      </w:r>
    </w:p>
    <w:p>
      <w:r>
        <w:t>我要求她们解开我的双手，可以猫在床上让她们打屁股。但是她们不肯。宝珠仍然用她的阴道套弄我的阳具。</w:t>
      </w:r>
    </w:p>
    <w:p>
      <w:r>
        <w:t>丽芬却蹲在我的头部，要我用嘴巴舔吮她的阴户。她们都玩得很兴奋，宝珠和我交合的地方发出「扑滋」「扑滋」</w:t>
      </w:r>
    </w:p>
    <w:p>
      <w:r>
        <w:t>的声响。丽芬的阴水也流了我一嘴都是。接着宝珠和丽芬交换位置，轮流用她们的湿润的小肉洞套弄我粗硬的大阳</w:t>
      </w:r>
    </w:p>
    <w:p>
      <w:r>
        <w:t>具。</w:t>
      </w:r>
    </w:p>
    <w:p>
      <w:r>
        <w:t>我终於在丽芬的阴道喷出精液。但是她们并没有因此而停止下来，她们又一次交换位置，宝珠把我刚从丽芬阴</w:t>
      </w:r>
    </w:p>
    <w:p>
      <w:r>
        <w:t>道里抽出来的阳具含入她的小嘴里继续吮吸。丽芬却把被我灌满精液的阴户凑到我嘴上。要是在平时，我说什麽也</w:t>
      </w:r>
    </w:p>
    <w:p>
      <w:r>
        <w:t>不肯吃自己的精液，但是这时我双手被缚，又觉得既然她们玩得这麽开心，争扎也有是破坏气氛。於是我好忍气吞</w:t>
      </w:r>
    </w:p>
    <w:p>
      <w:r>
        <w:t>声，默默地让刚才射入丽芬阴道里的精液滴在我的嘴里。</w:t>
      </w:r>
    </w:p>
    <w:p>
      <w:r>
        <w:t>然而不知为什麽原因，我忽然又兴奋起来。肉棍儿膨涨发大，塞满了宝珠的小嘴。宝珠把龟头吐出，喘着气对</w:t>
      </w:r>
    </w:p>
    <w:p>
      <w:r>
        <w:t>丽芬说道：「阿芬，他又硬起来了，我们把他的手解开，让他好好地把我们玩个痛快吧！」</w:t>
      </w:r>
    </w:p>
    <w:p>
      <w:r>
        <w:t>松绑之後的我，犹如出笼的猛虎。我要她们并排躺在床沿，举高着双腿。轮流让我的阳具在她们的肉洞里狂抽</w:t>
      </w:r>
    </w:p>
    <w:p>
      <w:r>
        <w:t>猛插。因为刚才让丽芬套弄时出了一次精液，所以这一回合特别持久。直把两位娇娃玩得如痴如醉，欲仙欲死。最</w:t>
      </w:r>
    </w:p>
    <w:p>
      <w:r>
        <w:t>後才在宝珠的阴道里射精。</w:t>
      </w:r>
    </w:p>
    <w:p>
      <w:r>
        <w:t>从此之後，每当假日之前夕，我总是有机会应丽芬和宝珠的邀请一齐大被同眠。可是我毕竟不能娶她们两个之</w:t>
      </w:r>
    </w:p>
    <w:p>
      <w:r>
        <w:t>中其中一个为妻子。数月之後，宝珠和丽芬一齐辞工了。她们没有告诉我去那里，我也没有问她们。男女之间本来</w:t>
      </w:r>
    </w:p>
    <w:p>
      <w:r>
        <w:t>就应该这样的，合则来，不合则去。但求曾经拥有，何需天长地久！</w:t>
      </w:r>
    </w:p>
    <w:p>
      <w:r>
        <w:t>至於秀媚和金兰她们，我仍然不时地和她们密约僻室寻欢，不过直到如今我仍是孤家寡人一名。虽然在性爱方</w:t>
      </w:r>
    </w:p>
    <w:p>
      <w:r>
        <w:t>面我并不短缺，但总有一种无主孤魂的感觉。每当半夜乍醒，心灵上无限空虚。夜阑人静，得一声慨叹！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