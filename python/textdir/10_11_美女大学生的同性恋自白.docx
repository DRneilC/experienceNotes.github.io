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美女大学生的同性恋自白</w:t>
      </w:r>
    </w:p>
    <w:p>
      <w:r>
        <w:t>.</w:t>
      </w:r>
    </w:p>
    <w:p>
      <w:r>
        <w:t>按理说，「男子钟情，少女怀春」是人的一种生物本能，可我却不喜欢男性，甚至厌恶他们。我从不愿接触异</w:t>
      </w:r>
    </w:p>
    <w:p>
      <w:r>
        <w:t>性，更不去谈情说爱。我认为，身为一个女性，是人生的最大不幸。究其原因有有三：</w:t>
      </w:r>
    </w:p>
    <w:p>
      <w:r>
        <w:t>一是在一些男人眼里，女人就像是锁在箱子里的秘密，而正是这种秘密驱使他们千方百计不择手段去寻找打开</w:t>
      </w:r>
    </w:p>
    <w:p>
      <w:r>
        <w:t>这个「箱子」的钥匙。然而，当一个女性暴露无遗时，他们就完成了自己「伟大而光荣」的任务，这样的男人十分</w:t>
      </w:r>
    </w:p>
    <w:p>
      <w:r>
        <w:t>可恨。</w:t>
      </w:r>
    </w:p>
    <w:p>
      <w:r>
        <w:t>其二，就像人们赏花一样，温室里有许多鲜花，如带刺的玫瑰，独放异彩的牡丹等，它们各自都具有不同的风</w:t>
      </w:r>
    </w:p>
    <w:p>
      <w:r>
        <w:t>姿和艳丽。同样，不同的女人，她们也具有不同的性格、涵养和美色，而一些男人却都想去领教一下，我认为这种</w:t>
      </w:r>
    </w:p>
    <w:p>
      <w:r>
        <w:t>喜新厌旧的男人更可恨。</w:t>
      </w:r>
    </w:p>
    <w:p>
      <w:r>
        <w:t>其三，一些行为端正的男人，也未必其心如此，只是碍于家庭、子女、法律和社会舆论罢了，而绝大多数的男</w:t>
      </w:r>
    </w:p>
    <w:p>
      <w:r>
        <w:t>人又希望找到一个贤妻良母。</w:t>
      </w:r>
    </w:p>
    <w:p>
      <w:r>
        <w:t>基于上述原因，上高中时我就产生了独身的念头。考上大学以后，除英语稍差一点，我的各科成绩在班里名列</w:t>
      </w:r>
    </w:p>
    <w:p>
      <w:r>
        <w:t>榜首。老师很喜欢我，特意安排班里一位英语最好的女同学与我同桌，那位女同学比我小一岁，她英语发音准，读</w:t>
      </w:r>
    </w:p>
    <w:p>
      <w:r>
        <w:t>起课文来流利悦耳，我对她羡慕极了，常请她朗读课文给我听，她也很乐意。但是，在羡慕之余我却对她产生了一</w:t>
      </w:r>
    </w:p>
    <w:p>
      <w:r>
        <w:t>种微妙的好感。我便开始观察她，她是那么的美，那么温柔、恬静，言谈举止都很有修养，性格颇为内向。这期间，</w:t>
      </w:r>
    </w:p>
    <w:p>
      <w:r>
        <w:t>我最感遗憾的就是自己为什么不是一个男性，但我没有勇气对她说。</w:t>
      </w:r>
    </w:p>
    <w:p>
      <w:r>
        <w:t>随着时间的流逝，我们的感情与日俱增，在一个周六的下午，我约她到公园玩，她欣然同意了。在公园的花草</w:t>
      </w:r>
    </w:p>
    <w:p>
      <w:r>
        <w:t>丛中，我们谈了很多、很久，相互为对方的言语所陶醉，我真想狂烈地吻她，拥抱她。我想要是向她提出来，她肯</w:t>
      </w:r>
    </w:p>
    <w:p>
      <w:r>
        <w:t>定不会拒绝的。于是，我对她说：「我可以吻你吗？」她并不吃惊，她说：「随你便吧。」就这样，我吻了她，我</w:t>
      </w:r>
    </w:p>
    <w:p>
      <w:r>
        <w:t>狂烈地吸吮着她那富有肉欲的舌头，并顺势把她搂在怀里，她闭上双眼，让我吻了个够。从此就开始了我们的同性</w:t>
      </w:r>
    </w:p>
    <w:p>
      <w:r>
        <w:t>恋生活。</w:t>
      </w:r>
    </w:p>
    <w:p>
      <w:r>
        <w:t>后来的一天晚上，我们同睡在一张床上……她对我说了许多心里话。她说：「我早就爱上你了，和你在一起我</w:t>
      </w:r>
    </w:p>
    <w:p>
      <w:r>
        <w:t>感到很充实，很愉快。但是，每当我和你面对面交谈时，总觉得站在我面前的是一个男人，我不敢正视你，而且脸</w:t>
      </w:r>
    </w:p>
    <w:p>
      <w:r>
        <w:t>上总是烧呼呼的。」</w:t>
      </w:r>
    </w:p>
    <w:p>
      <w:r>
        <w:t>她还说：「我太爱你了，我把一切都给了你，我属于你了，永远属于你。」</w:t>
      </w:r>
    </w:p>
    <w:p>
      <w:r>
        <w:t>她还问我：「你会永远爱我吗？我担心将来你会喜新厌旧，不再爱我了，那么我就完了，一切都完了。」</w:t>
      </w:r>
    </w:p>
    <w:p>
      <w:r>
        <w:t>我深情地对她说：「相信我吧，如果维纳斯在我身上显示出魅力的话，就仅仅是这一次。它既是第一次也是最</w:t>
      </w:r>
    </w:p>
    <w:p>
      <w:r>
        <w:t>后一次。假使有朝一日你不再爱我，我也决不恨你。相反，我将永远默默地为你祝福。你记得车尔尼雪夫斯基说过</w:t>
      </w:r>
    </w:p>
    <w:p>
      <w:r>
        <w:t>这样一句话吗？『爱一个人意味着什么呢？这意味着为她的幸福而高兴‘。」</w:t>
      </w:r>
    </w:p>
    <w:p>
      <w:r>
        <w:t>她笑了，笑得那样的深情动人。接着我对她说：「亲爱的，我太爱你了！我为得到你而感到自豪。」就在那个</w:t>
      </w:r>
    </w:p>
    <w:p>
      <w:r>
        <w:t>晚上，我俩有了性接触。</w:t>
      </w:r>
    </w:p>
    <w:p>
      <w:r>
        <w:t>我之所以要这样说、这样做，原因是：我本来就打算独身；我的确爱她；她对我如此的关心、体贴。并且她的</w:t>
      </w:r>
    </w:p>
    <w:p>
      <w:r>
        <w:t>英语好，我英语成绩的提高有她辛勤的帮助。因此，有时是我主动向她提出那种要求，或是她委婉地向我提出那种</w:t>
      </w:r>
    </w:p>
    <w:p>
      <w:r>
        <w:t>要求。然而，我们这种关系只能持续到大学毕业。毕业后我俩将天各一方，每当想起此事，我内心感到非常痛苦，</w:t>
      </w:r>
    </w:p>
    <w:p>
      <w:r>
        <w:t>有时不禁痛哭起来。近来，我整天精神不振，夜夜失眠，这种思绪无休止地缠绕着我，摧残着我，无法解脱，身体</w:t>
      </w:r>
    </w:p>
    <w:p>
      <w:r>
        <w:t>也一天天地垮下来。我还年轻，我渴望着享受正常的精神生活，今后我应该怎么办呢？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