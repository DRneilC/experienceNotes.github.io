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我和同事月姐</w:t>
      </w:r>
    </w:p>
    <w:p>
      <w:r>
        <w:t>.</w:t>
      </w:r>
    </w:p>
    <w:p>
      <w:r>
        <w:t>月姐是我办公室唯一的女人，老公是商界名人，却在外另结新欢置妻子不顾，月姐虽然生活富裕、养尊处优但</w:t>
      </w:r>
    </w:p>
    <w:p>
      <w:r>
        <w:t>愁锁心头、万般的寂寞空虚，正值「狼虎之年」的生理及心理已臻成熟的颠峰状态正是色欲旺盛的年华却夜夜独守</w:t>
      </w:r>
    </w:p>
    <w:p>
      <w:r>
        <w:t>空闺，虽有丰满迷人的胴体及满腔的热情却无知心适意的人儿来慰藉她的需要，我这个青壮男子当然成了月姐很是</w:t>
      </w:r>
    </w:p>
    <w:p>
      <w:r>
        <w:t>需要的对象。</w:t>
      </w:r>
    </w:p>
    <w:p>
      <w:r>
        <w:t>月姐颇具姿色虽然年近四十有馀却未曾生育过平时养颜有术，有著美艳动人的容貌、雪白滑嫩的肌肤、丰满成</w:t>
      </w:r>
    </w:p>
    <w:p>
      <w:r>
        <w:t>熟的胴体以及徐娘半老的风韵真是妩媚迷人风情万种！尤其一双水汪汪的媚眼微翘上薄下厚的红唇、肥大浑圆的粉</w:t>
      </w:r>
    </w:p>
    <w:p>
      <w:r>
        <w:t>臀，而那胸前高耸丰满的乳房更随时都要将上衣撑破似的，任何男人看了都不禁产生冲动渴望捏它一把！</w:t>
      </w:r>
    </w:p>
    <w:p>
      <w:r>
        <w:t>一个初秋傍晚，我们下班后参加了公司里职员新婚晚宴，我喝得有点多，月姐主动要求送我回家，月姐许是喝</w:t>
      </w:r>
    </w:p>
    <w:p>
      <w:r>
        <w:t>了喜酒，粉脸艳红，红晕的像是熟透的红频果充满无限的娇媚，扶我进屋内。为应酬喜宴而穿的鲜红色露臂低胸礼</w:t>
      </w:r>
    </w:p>
    <w:p>
      <w:r>
        <w:t>服把月姐那玲珑的身材紧紧包裹得凹凸有致充满无比的诱惑，艳光照人的月姐在酒宴上可抢光新娘美丽风采，觥筹</w:t>
      </w:r>
    </w:p>
    <w:p>
      <w:r>
        <w:t>交错之际不知迷惑多少男人的有色目光，我感受到月姐一袭艳红晚礼服底内充满曲线美的魔鬼身材是那么光滑白嫩</w:t>
      </w:r>
    </w:p>
    <w:p>
      <w:r>
        <w:t>充满妖媚、情欲，顿时激起亢奋的欲火，月姐把我扶进客厅，我搂著她的柳腰牵著她的玉手，整个柔软娇躯依偎著</w:t>
      </w:r>
    </w:p>
    <w:p>
      <w:r>
        <w:t>我，隔著礼服感触到月姐丰盈的胴体柔软富有弹性，居高临下透过她低胸领口瞧见了那几乎奔跳而出的两颗雪白肥</w:t>
      </w:r>
    </w:p>
    <w:p>
      <w:r>
        <w:t>嫩、浑圆饱满的乳房，高耸雪白的双乳挤成了一道紧密的乳沟，阵阵扑鼻的乳香与脂粉味令我全身血液加速流窜，</w:t>
      </w:r>
    </w:p>
    <w:p>
      <w:r>
        <w:t>心想真是天赐良辰今夜非要占有月姐那令多少男仕憧憬迷惑的胴体不可，色心大起胯下的鸡巴早已迫不及待硬挺得</w:t>
      </w:r>
    </w:p>
    <w:p>
      <w:r>
        <w:t>几乎穿裤而出，那原本扶搂著月姐柳腰的手掌也趁上楼之际趁势往下托住她丰满圆润的肥臀摸了几把，感觉肥嫩嫩</w:t>
      </w:r>
    </w:p>
    <w:p>
      <w:r>
        <w:t>的像是气球般蛮有弹性。月姐扶我到舒适柔软的软床，月姐把我身子轻轻的放到床上，自然就看到我胯下高高撑起</w:t>
      </w:r>
    </w:p>
    <w:p>
      <w:r>
        <w:t>的帐篷，由于酒精的刺激，人也容易冲动，月姐的双手不由自主放到我大腿跟部，感受我的强壮，这也正合我意。</w:t>
      </w:r>
    </w:p>
    <w:p>
      <w:r>
        <w:t>我起身把月姐放倒在床上，小心翼翼地褪去她的礼服，她丰盈雪白的肉体祗留下那黑色半透明镶著蕾丝的奶罩</w:t>
      </w:r>
    </w:p>
    <w:p>
      <w:r>
        <w:t>与三角裤，黑白对比分明，胸前两颗酥乳丰满得几乎要覆盖不住，我吞咽一口贪婪口水用手爱抚著酥乳，摸著摸著</w:t>
      </w:r>
    </w:p>
    <w:p>
      <w:r>
        <w:t>十分柔软富有弹性的，轻柔地褪下了她那黑色魅惑的三点式，月姐就此被剥个精光横陈在床浑然不知，赤裸裸的她</w:t>
      </w:r>
    </w:p>
    <w:p>
      <w:r>
        <w:t>凹凸有致曲线美得像水晶般玲珑剔透，那绯红的娇嫩脸蛋、小巧微翘的香唇、丰盈雪白的肌肤、肥嫩饱满的乳房、</w:t>
      </w:r>
    </w:p>
    <w:p>
      <w:r>
        <w:t>红晕鲜嫩的小奶头、白嫩圆滑的肥臀，美腿浑圆光滑得有线条，那凸起的耻丘和浓黑的阴毛却是无比的魅惑，浑身</w:t>
      </w:r>
    </w:p>
    <w:p>
      <w:r>
        <w:t>的冰肌玉肤令我看得欲火亢奋无法抗拒。月姐也是很快把我的衣服除去，手一直套着我的大鸡巴，我轻轻爱抚月姐</w:t>
      </w:r>
    </w:p>
    <w:p>
      <w:r>
        <w:t>那赤裸的胴体，从身上散发出阵阵的肉香、淡淡的酒香，抚摸她的秀发、嫩软的小耳、桃红的粉额，双手放肆的轻</w:t>
      </w:r>
    </w:p>
    <w:p>
      <w:r>
        <w:t>撩游移著那对白嫩高挺、丰硕柔软的乳房上，并揉捏著像红豆般细小可爱的乳头，不多时，敏感的乳头变得膨胀突</w:t>
      </w:r>
    </w:p>
    <w:p>
      <w:r>
        <w:t>起，月姐发出阵阵轻柔的呻吟，月姐那双雪白浑圆的玉腿向外伸张，乌黑浓密、茂盛如林的三角丛林中央凸现一道</w:t>
      </w:r>
    </w:p>
    <w:p>
      <w:r>
        <w:t>肉缝，穴口微张两片阴唇鲜红如嫩。伏身用舌尖舔著吮著那花生米粒般的阴核更不时将舌尖深入小穴舔吸著，「嗯。。</w:t>
      </w:r>
    </w:p>
    <w:p>
      <w:r>
        <w:t>哼。。。啊。。啊。。」月姐不由自主的发出阵阵呻吟声，小穴泌出湿润淫水使得我欲火高涨兴奋异常，左手拨开</w:t>
      </w:r>
    </w:p>
    <w:p>
      <w:r>
        <w:t>月姐那两片鲜嫩的阴唇右手握住粗大的鸡巴对准了那湿润的肥穴，臀部猛然挺入「滋」偌大鸡巴全根尽没小穴，边</w:t>
      </w:r>
    </w:p>
    <w:p>
      <w:r>
        <w:t>用鸡巴抽插著边在月姐的耳根旁尽说些猥亵挑逗言词。插得久旱的月姐阵阵快感从肥穴传遍全身舒爽无比，狂热的</w:t>
      </w:r>
    </w:p>
    <w:p>
      <w:r>
        <w:t>抽插引爆出她那久未挨插的小穴所深藏的春心欲焰，正值狼虎之年的月姐久旷寂寞的小穴怎受得了那真枪实弹的鸡</w:t>
      </w:r>
    </w:p>
    <w:p>
      <w:r>
        <w:t>巴狂野的抽插，淫欲快感冉冉燃升，刺激和紧张冲击著她全身细胞，感受到小穴内的充实，敏感的阴核频频被碰触</w:t>
      </w:r>
    </w:p>
    <w:p>
      <w:r>
        <w:t>使得她快感升华到高峰「啊。。喔。。。」月姐发出呻吟声娇躯阵阵颤抖，大鸡巴在月姐的小穴里来回抽插、膨胀</w:t>
      </w:r>
    </w:p>
    <w:p>
      <w:r>
        <w:t>发烫那充实温暖的感觉使她不由自己亢奋得欲火焚身，有生以来第一次被老公以外的男人玩弄这般不同官能刺激却</w:t>
      </w:r>
    </w:p>
    <w:p>
      <w:r>
        <w:t>使她兴奋中带有羞惭，眼神里似乎含著几许怨尤。</w:t>
      </w:r>
    </w:p>
    <w:p>
      <w:r>
        <w:t>我九浅一深或九深一浅忽左忽右地猛插著，点燃的情焰促使月姐暴露风骚淫荡本能，她浪吟娇哼、朱口微启频</w:t>
      </w:r>
    </w:p>
    <w:p>
      <w:r>
        <w:t>频频发出消魂的叫春「喔。喔。。。太爽了。。好。好舒服。。小穴受不了了。。。。你好神勇。。啊。。」强忍</w:t>
      </w:r>
    </w:p>
    <w:p>
      <w:r>
        <w:t>的欢愉终於转为治荡的欢叫，春意燎燃、芳心迷乱的她已再无法矜持，颤声浪哼不已「嗯。。唔。。啊。。你再。</w:t>
      </w:r>
    </w:p>
    <w:p>
      <w:r>
        <w:t>再用力点。。」眯住含春的媚眼激动的将雪白的脖子向后仰去，频频从小嘴发出甜美诱人的叫床，空旷已久的小穴</w:t>
      </w:r>
    </w:p>
    <w:p>
      <w:r>
        <w:t>在我粗大的鸡巴勇猛的冲刺下连呼快活已把贞节之事抛之九宵云外，脑海里祗充满著鱼水之欢的喜悦。我的大鸡巴</w:t>
      </w:r>
    </w:p>
    <w:p>
      <w:r>
        <w:t>被月姐又窄又紧的小穴夹得舒畅无比，改用旋磨方式扭动臀部使鸡巴在月姐肥穴嫩里回旋「喔。。。亲。亲哥哥。。</w:t>
      </w:r>
    </w:p>
    <w:p>
      <w:r>
        <w:t>月姐被你插得好舒服。。」月姐的小穴被我烫又硬、粗又大的鸡巴磨得舒服无比，暴露出淫荡的本性顾不得羞耻舒</w:t>
      </w:r>
    </w:p>
    <w:p>
      <w:r>
        <w:t>爽得呻吟浪叫著，兴奋得双手紧紧搂住我，高抬的双脚紧紧勾住我的腰身肥臀拼命的上下扭挺以迎合鸡巴的研磨，</w:t>
      </w:r>
    </w:p>
    <w:p>
      <w:r>
        <w:t>已陶醉在我年青健壮的精力中，浪声滋滋满床春色，小穴深深套住鸡巴如此的紧密旋磨是她过去与老公做爱时不曾</w:t>
      </w:r>
    </w:p>
    <w:p>
      <w:r>
        <w:t>享受过的快感，月姐被插得娇喘吁吁、香汗淋淋、媚眼微闭、姣美的粉脸上显现出性满足的欢悦「哎。。好。好爽。。</w:t>
      </w:r>
    </w:p>
    <w:p>
      <w:r>
        <w:t>情哥哥你。你可真行。。喔。喔。。受。受不了</w:t>
      </w:r>
    </w:p>
    <w:p>
      <w:r>
        <w:t>啊。。喔。。哎哟。。你的东西太。太大了。。」浪荡淫狎的呻吟声从她那性感诱惑的艳红小嘴频频发出，湿</w:t>
      </w:r>
    </w:p>
    <w:p>
      <w:r>
        <w:t>淋淋的淫水不断向外溢出沾湿了床单，俩人双双恣淫在肉欲的激情中。</w:t>
      </w:r>
    </w:p>
    <w:p>
      <w:r>
        <w:t>她完全沉溺性爱的快感中，无论身心完全被我所征服。她心花怒放、如痴如醉、急促娇啼，骚浪十足的狂呐往</w:t>
      </w:r>
    </w:p>
    <w:p>
      <w:r>
        <w:t>昔端庄贤淑的贵夫人风范不复存在。此刻她骚浪得有如发情的母狗，我得意地将鸡巴狠狠的抽插「喔。喔。 .爽死</w:t>
      </w:r>
    </w:p>
    <w:p>
      <w:r>
        <w:t>啦。。舒服。。好舒服。。我要丢。丢了。。。」月姐双眉紧蹙、娇嗲如呢，极端的快感使她魂飞神散一股浓热的</w:t>
      </w:r>
    </w:p>
    <w:p>
      <w:r>
        <w:t>淫水从小穴急泄而出。小穴泄出淫水后依然紧紧套著粗大刚硬的鸡巴使我差点控制不住精门，为了彻底赢取月姐的</w:t>
      </w:r>
    </w:p>
    <w:p>
      <w:r>
        <w:t>芳心，我抑制住射精的冲动，翻转她的胴体要要她四肢屈跪床上，月姐依顺的高高翘起那有如白瓷般发出光泽而丰</w:t>
      </w:r>
    </w:p>
    <w:p>
      <w:r>
        <w:t>硕浑圆的大肥臀，臀下狭长细小的肉沟暴露无遗，穴口湿淋的淫水使赤红的阴唇闪著晶莹亮光，回头一瞥迷人的双</w:t>
      </w:r>
    </w:p>
    <w:p>
      <w:r>
        <w:t>眸妩媚万状的凝望著我「。你。你想怎样。。。」我跪在她的背后用双手轻抚著她的肥臀，好美的圆臀啊，双手搭</w:t>
      </w:r>
    </w:p>
    <w:p>
      <w:r>
        <w:t>在她的肥臀上将下半身用力一挺，坚硬的鸡巴从那臀后一举插入月姐性感的肉沟，整个人俯在她雪白的美背上，抽</w:t>
      </w:r>
    </w:p>
    <w:p>
      <w:r>
        <w:t>送著鸡巴，这番「狗交式」的做爱使得月姐别有一番感受不禁欲火更加热炽，月姐纵情淫荡地前后扭晃肥臀迎合著，</w:t>
      </w:r>
    </w:p>
    <w:p>
      <w:r>
        <w:t>胴体不停的前后摆动使得两颗丰硕肥大的乳房前后晃动著甚为壮观，我左手伸前捏揉著月姐晃动不已的大乳房，右</w:t>
      </w:r>
    </w:p>
    <w:p>
      <w:r>
        <w:t>手抚摸著她白晰细嫩、柔软有肉的肥臀，向前用力挺刺她则竭力往后扭摆迎合成熟美艳的月姐初尝狗族式的交媾，</w:t>
      </w:r>
    </w:p>
    <w:p>
      <w:r>
        <w:t>兴奋得四肢百骸悸动不已使得她春情激昂、淫水直冒，大鸡巴在肥臀后面顶得月姐的穴心阵阵酥麻快活透，她艳红</w:t>
      </w:r>
    </w:p>
    <w:p>
      <w:r>
        <w:t>樱桃小嘴频频发出令天下男人销魂不已的娇啼声而「卜滋卜滋」的插穴声更是清脆响亮，肉体如胶似漆的结合。</w:t>
      </w:r>
    </w:p>
    <w:p>
      <w:r>
        <w:t>「喔。。好舒服。。爽死我了。。会玩穴的亲。亲哥哥。。被你插得好舒服。。哎哟。。。喔。喔。。」她欢</w:t>
      </w:r>
    </w:p>
    <w:p>
      <w:r>
        <w:t>悦无比急促娇喘著「。。我受不了啦。。。好勇猛的鸡巴。。美死了。。好爽快。。又要丢了。。」她激动的大声</w:t>
      </w:r>
    </w:p>
    <w:p>
      <w:r>
        <w:t>叫嚷毫不在乎自己的淫荡声音是否传到房外，她光滑雪白的胴体加速前后狂摆一身布满晶亮的汗珠。</w:t>
      </w:r>
    </w:p>
    <w:p>
      <w:r>
        <w:t>我的大鸡巴更用力的抽插所带来的刺激一波波将月姐的情欲推向高潮尖峰，浑身酥麻欲仙欲死，穴口两片嫩细</w:t>
      </w:r>
    </w:p>
    <w:p>
      <w:r>
        <w:t>的阴唇随著鸡巴的抽插翻进翻出，她舒畅得全身痉挛，月姐小穴大量热乎乎的淫水急泄烫得我龟头一阵酥麻，她星</w:t>
      </w:r>
    </w:p>
    <w:p>
      <w:r>
        <w:t>目微张，在唇角上露出了满足的微笑，我感受到月姐的小穴正收缩吸吮著鸡巴，我快速抽送著，终於也把持不住叫</w:t>
      </w:r>
    </w:p>
    <w:p>
      <w:r>
        <w:t>道「月姐。。喔。。好爽。。你的小穴吸得我好舒服。。我。我也要泄了。。」月姐拼命抬挺肥臀迎合我的最后的</w:t>
      </w:r>
    </w:p>
    <w:p>
      <w:r>
        <w:t>冲刺，快感来临刹那我全身一畅，精门大开，滚烫的精液卜卜狂喷注满小穴，月姐的穴内深深感受到这股强劲的热</w:t>
      </w:r>
    </w:p>
    <w:p>
      <w:r>
        <w:t>流。「喔。喔。。太爽了。。。」月姐如痴如醉的喘息著俯在床上，我则趴在她的美背上，小穴深处有如久旱的田</w:t>
      </w:r>
    </w:p>
    <w:p>
      <w:r>
        <w:t>地骤逢雨水的灌溉，激情的性爱后汗珠涔涔的俩人满足地相拥酣睡而去。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