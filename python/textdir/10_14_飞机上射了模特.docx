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飞机上射了模特</w:t>
      </w:r>
    </w:p>
    <w:p>
      <w:r>
        <w:t>.</w:t>
      </w:r>
    </w:p>
    <w:p>
      <w:r>
        <w:t>为了在旅途中可以睡觉，我特地要了比较靠后的中间位置，把四个座位的扶手一翻起来就变成一个很舒服的「</w:t>
      </w:r>
    </w:p>
    <w:p>
      <w:r>
        <w:t>床」，戴上耳塞、眼罩，可以美美地睡了。飞机一起飞，客舱服务员就一路叫「ＧｏｏｄＭｏｒｎｉｎｇ」一边开</w:t>
      </w:r>
    </w:p>
    <w:p>
      <w:r>
        <w:t>始供应晚餐。</w:t>
      </w:r>
    </w:p>
    <w:p>
      <w:r>
        <w:t>我惊奇地发现：就在我的前方两排的左面有一个女孩，而且非常漂亮！她的身材活脱脱就是模特的样板，举止</w:t>
      </w:r>
    </w:p>
    <w:p>
      <w:r>
        <w:t>言谈极为优雅。更令人不可思议的是我发现她会讲英语之外，还可以讲普通话语。从她纯正的发音知道：她是中国</w:t>
      </w:r>
    </w:p>
    <w:p>
      <w:r>
        <w:t>人！</w:t>
      </w:r>
    </w:p>
    <w:p>
      <w:r>
        <w:t>我的睡意全无，开始思考如何接近她。直到其他的旅客都入睡的时候我才借故到她的座位旁和她搭腔，大概是</w:t>
      </w:r>
    </w:p>
    <w:p>
      <w:r>
        <w:t>询问一些洛杉矶的情况之类的问题，并借故在她旁边坐下。我发觉刚开始她有些勉强，非常礼貌的应付，很快就持</w:t>
      </w:r>
    </w:p>
    <w:p>
      <w:r>
        <w:t>欢迎的态度了：毕竟在漫长的旅途中有人做伴聊天是不错的，尤其大家都是中国人。从交谈中我知道她的确是高中</w:t>
      </w:r>
    </w:p>
    <w:p>
      <w:r>
        <w:t>学生，兼职模特，１８岁，是大连人，在那年大连举行的一个全国模特大赛获得第三名。她是利用暑期外出，接受</w:t>
      </w:r>
    </w:p>
    <w:p>
      <w:r>
        <w:t>了在洛杉矶的广告任务，到那里参加短期训练并且承担当地一家华人公司的平面媒体广告制作的。</w:t>
      </w:r>
    </w:p>
    <w:p>
      <w:r>
        <w:t>那天她穿的是一条超短裙，上身是一件Ｔ恤，漂亮的腕表、眼镜，可都是ＣＡＲＴＩＥＲ牌子。在任何地方，</w:t>
      </w:r>
    </w:p>
    <w:p>
      <w:r>
        <w:t>她都一定是绚烂夺目的！真的。</w:t>
      </w:r>
    </w:p>
    <w:p>
      <w:r>
        <w:t>我们很快就非常熟识了：因为她要去的地方正离我所在的社区不远；东拉西扯的发现还有共同的朋友。为了启</w:t>
      </w:r>
    </w:p>
    <w:p>
      <w:r>
        <w:t>发她的「感觉」，我开始和她聊起各种各样的故事，当然都是和性有关的，我们的语言越来越大胆放肆，那时平日</w:t>
      </w:r>
    </w:p>
    <w:p>
      <w:r>
        <w:t>与相熟的朋友都不会那样露骨和赤裸裸的，理由很简单：我们萍水相逢，一下飞机各奔东西，茫茫人海将再也不会</w:t>
      </w:r>
    </w:p>
    <w:p>
      <w:r>
        <w:t>见面。</w:t>
      </w:r>
    </w:p>
    <w:p>
      <w:r>
        <w:t>飞机的温度逐渐变凉；飞机的灯光因夜间飞行而调到很暗；客舱服务员也减少了巡回的次数，而我们的谈兴却</w:t>
      </w:r>
    </w:p>
    <w:p>
      <w:r>
        <w:t>越来越热烈。由于她只穿了短裙，显然会冷，就要我帮她拿一条毛毯盖在腿上。当我给她盖毛毯的时候，很自然地</w:t>
      </w:r>
    </w:p>
    <w:p>
      <w:r>
        <w:t>也盖住了我的腿：我们两个的腿共处在一条毛毯之下。我注意到：她注意到了这一点―――而且她没有任何不愉快</w:t>
      </w:r>
    </w:p>
    <w:p>
      <w:r>
        <w:t>和反对的表示！这是对我的鼓励和暗示！我又借机把两个人之间的扶手抬起来――我们之间就没有障碍了。</w:t>
      </w:r>
    </w:p>
    <w:p>
      <w:r>
        <w:t>而发生这一切的过程中，我们所讲述的故事一点也没有中断：那是有关全日空空姐被性奴役的小说：一个充满</w:t>
      </w:r>
    </w:p>
    <w:p>
      <w:r>
        <w:t>了性爱场面描写和极为刺激情节的小说。我发现她的眼神开始变得幌乎、耳朵根子开始发红、呼吸也变得急促、头</w:t>
      </w:r>
    </w:p>
    <w:p>
      <w:r>
        <w:t>无力地向后靠到靠背上。但是我非常清晰地感到她不仅不反对而且极为饥渴样的态度支持我讲、更夸张地讲！</w:t>
      </w:r>
    </w:p>
    <w:p>
      <w:r>
        <w:t>我还注意到：她以极为自然的理由、极为细微的动作，试乎是有意无意地往我身边挪动了一下。我们的手都在</w:t>
      </w:r>
    </w:p>
    <w:p>
      <w:r>
        <w:t>毛毯下面，我以理顺毛毯的样子试探着碰了一下她的腿，那是多么细腻、白嫩、光滑、富有弹性的大腿啊，并且停</w:t>
      </w:r>
    </w:p>
    <w:p>
      <w:r>
        <w:t>留在上面。</w:t>
      </w:r>
    </w:p>
    <w:p>
      <w:r>
        <w:t>我的心跳得简直要昏过去了。因为我知道：这是最关键的试探。她稍微动了一下，但是并没有让开、也没有不</w:t>
      </w:r>
    </w:p>
    <w:p>
      <w:r>
        <w:t>悦的表示，相反还完全没有感觉的样子继续询问书中的后来。</w:t>
      </w:r>
    </w:p>
    <w:p>
      <w:r>
        <w:t>我们达致了共识！我们有了默契！我们已经沟通了！</w:t>
      </w:r>
    </w:p>
    <w:p>
      <w:r>
        <w:t>我们继续讲着故事，但是更重要的是我的手也开始抚摸她的腿、没有穿裤裙的腿――她是被动的，但丝毫没有</w:t>
      </w:r>
    </w:p>
    <w:p>
      <w:r>
        <w:t>被勉强的意思。我一边更放肆地叙述着那些性爱过程，一边更放肆地抚摸她的大腿，部位也越来越向上，并且由轻</w:t>
      </w:r>
    </w:p>
    <w:p>
      <w:r>
        <w:t>轻的抚摸变成有力的揉搓、由靠膝盖部分逐渐向大腿上部滑动，她都是不动声色地配合着。</w:t>
      </w:r>
    </w:p>
    <w:p>
      <w:r>
        <w:t>接下来我轻轻地把她的短裙往上面翻，让我的手可以任意地滑动。后来我又尝试把她的两条腿分开，她也是默</w:t>
      </w:r>
    </w:p>
    <w:p>
      <w:r>
        <w:t>不作声地配合了。我把手游移到她的两腿之间，发现她穿的是材质非常高级的丝绸内裤，光滑、极薄、仅仅能够遮</w:t>
      </w:r>
    </w:p>
    <w:p>
      <w:r>
        <w:t>住阴毛。令我惊奇的是：她的内裤已经完全被阴道所分泌的液体湿透了！原来她遭就动情了！</w:t>
      </w:r>
    </w:p>
    <w:p>
      <w:r>
        <w:t>我停止了那些废话，凑到她耳边问：你的内裤是什么牌子？她笑一笑，瞪了我一眼，说：「跟你有什么关系？」</w:t>
      </w:r>
    </w:p>
    <w:p>
      <w:r>
        <w:t>但是她马上又轻轻地在我耳边发出了一个单词，我听清楚了，那是一个世界顶尖的品牌。我又问：什么颜色？她在</w:t>
      </w:r>
    </w:p>
    <w:p>
      <w:r>
        <w:t>毛毯下的手推了我一下，边说：管闲事！但是她的手也放到了我的腿上并且留在那里了。</w:t>
      </w:r>
    </w:p>
    <w:p>
      <w:r>
        <w:t>我们已经完全忘记了原先在说什么，也不再管什么故事里的主人公后来的事情，我们知道对方已经动情，而我</w:t>
      </w:r>
    </w:p>
    <w:p>
      <w:r>
        <w:t>们必须珍惜这短暂的时光！我们把毛毯拉到两个人的脖子，这样我们就象共同钻进了一个被子下面。我们两个的手</w:t>
      </w:r>
    </w:p>
    <w:p>
      <w:r>
        <w:t>迫不及待地动作起来。我接开了她的短裙的拉链，手直接深入到她的裙子里面，先是在她的内裤外面抚摸，我可以</w:t>
      </w:r>
    </w:p>
    <w:p>
      <w:r>
        <w:t>透过极薄的丝裤感到她的阴毛的形状，她的阴毛非常细而柔软，面积不大，呈倒三角型，她的体液简直象潮水一样</w:t>
      </w:r>
    </w:p>
    <w:p>
      <w:r>
        <w:t>往外面涌，连两条大腿之间的内则都是湿乎乎的。</w:t>
      </w:r>
    </w:p>
    <w:p>
      <w:r>
        <w:t>接下来我把手又插入了她的内裤，从上面一直伸进她的最隐秘地带。我用中指顺着她的阴唇抚摸着，逐步地向</w:t>
      </w:r>
    </w:p>
    <w:p>
      <w:r>
        <w:t>里面压迫。当我的指尖碰到她的阴核时，她情不自禁地轻声叫了一下，全身抖动起来。我在她的体液润滑下不停地</w:t>
      </w:r>
    </w:p>
    <w:p>
      <w:r>
        <w:t>按摩她的阴核，感到更多的水在涌出来。由于她的内裤如此地紧绷在她的身上，我的手活动起来就不能十分方便，</w:t>
      </w:r>
    </w:p>
    <w:p>
      <w:r>
        <w:t>于是她按住我的手，向后面看了一下，迅速地把内裤退了下来。之后又把我们座位放低，我们可以半躺着，仿佛睡</w:t>
      </w:r>
    </w:p>
    <w:p>
      <w:r>
        <w:t>觉一样。</w:t>
      </w:r>
    </w:p>
    <w:p>
      <w:r>
        <w:t>这时整个飞机都极其安静，人们已经进入梦乡。</w:t>
      </w:r>
    </w:p>
    <w:p>
      <w:r>
        <w:t>她在我越来越强烈的抚摸后，把我的手指引导到她的阴道口，暗示我深入进去。我把中指一点一点地插入她的</w:t>
      </w:r>
    </w:p>
    <w:p>
      <w:r>
        <w:t>阴道，由于大量的分泌，感到十分光滑却非常紧凑。我一边插、一边和她亲吻，她的接吻的技巧非文字常高，她的</w:t>
      </w:r>
    </w:p>
    <w:p>
      <w:r>
        <w:t>舌头又滑又灵巧。大约只有几分钟，我明显地发现她一阵激烈的抖动，从阴道里流出了大量的水，她从嗓子深处发</w:t>
      </w:r>
    </w:p>
    <w:p>
      <w:r>
        <w:t>出一种压抑的，却是发自心地的声音，我知道：她的高潮来了！但是我没有停止，因为她并没有把我的手从两腿之</w:t>
      </w:r>
    </w:p>
    <w:p>
      <w:r>
        <w:t>间拿开。我继续一进一出地插动着，甚至还多加了一根手指，她也没有反对。从我们开始说话起，我的阴茎就已经</w:t>
      </w:r>
    </w:p>
    <w:p>
      <w:r>
        <w:t>硬了起来，在紧紧的牛仔裤中被压抑得生痛。当她的高潮来临时，她十分饥渴地把我的裤带解开，把牛仔裤的拉链</w:t>
      </w:r>
    </w:p>
    <w:p>
      <w:r>
        <w:t>拉开，抻入我的内裤握住了我的阴茎。我的阴茎勃起时可以达到１８公分长，直径可以达到５公分，她吃惊的睁大</w:t>
      </w:r>
    </w:p>
    <w:p>
      <w:r>
        <w:t>了眼睛。立即帮助我把裤子退到了小腿，右手（可真是柔软极了！）上下撸动我的阴茎，坦白讲，只是短短的一分</w:t>
      </w:r>
    </w:p>
    <w:p>
      <w:r>
        <w:t>钟不到我的精液就喷射而出：我太激动了，从来没有和这样漂亮的女孩、在这样充满刺激的环境里、以这样刺激的</w:t>
      </w:r>
    </w:p>
    <w:p>
      <w:r>
        <w:t>姿势做爱过。</w:t>
      </w:r>
    </w:p>
    <w:p>
      <w:r>
        <w:t>我相信无论是谁都没有办法忍得住太久的。</w:t>
      </w:r>
    </w:p>
    <w:p>
      <w:r>
        <w:t>我开始把头钻进了毛毯，用舌尖添她的乳头，她立刻发出一声呻吟，那是表明受到性爱欢娱的快乐自然发出的</w:t>
      </w:r>
    </w:p>
    <w:p>
      <w:r>
        <w:t>呻吟，同时全身一阵阵的抖动。我让她背对着我，在充分润滑的作用下，我很轻松的插进去了，没想到她的小穴包</w:t>
      </w:r>
    </w:p>
    <w:p>
      <w:r>
        <w:t>容性那么好，我能感觉到ＪＢ在摩擦中慢慢滑进阴道，紧紧的感觉让我快疯了，那感觉简直是在天堂，不用很用力</w:t>
      </w:r>
    </w:p>
    <w:p>
      <w:r>
        <w:t>的抽插，因为那种压迫感可以让人的快感一直在延续，我用９浅１深的背入式，快感很快就降临到我们两人身上，</w:t>
      </w:r>
    </w:p>
    <w:p>
      <w:r>
        <w:t>在一阵失神的喷射中我们都进入了高潮。</w:t>
      </w:r>
    </w:p>
    <w:p>
      <w:r>
        <w:t>下飞机后，我们互留了名片，以后回国内的时候再约战</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