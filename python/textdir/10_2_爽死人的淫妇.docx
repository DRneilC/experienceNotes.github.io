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爽死人的淫妇</w:t>
      </w:r>
    </w:p>
    <w:p>
      <w:r>
        <w:t>.</w:t>
      </w:r>
    </w:p>
    <w:p>
      <w:r>
        <w:t xml:space="preserve">   从少女到淫妇的变化过程，婚礼办的既隆重又热烈，好不容易等客人散了已夜深人静了。今天，我打扮的确很漂亮。苗条的身子，上身穿一件水红色的网纱上衣，丰满的双乳把衣服撑得鼓鼓的，白色的乳罩显得格外突出，下体穿一件黑色肉纱裙，露出半截雪白的大腿，脚蹬一双米黄高跟皮鞋，透过纱裙可清楚的看到里面那粉红色小叁角内裤，把那又肥又大的阴户紧包着，就象大腿中间夹着个小馒头一样。 </w:t>
      </w:r>
    </w:p>
    <w:p>
      <w:r>
        <w:t>临睡前我到浴室将阴部清洗了一下，又特意把阴唇翻开冲洗了阴道和阴蒂。手在阴部的磨擦以及想到就要真的有阴茎插人的性生活，我既紧张又兴奋，但还是兴奋占了上风－－－性的要求更强烈了。我急忙擦干了身子赤裸着走出浴室，我把毛巾被遮盖了身体的一部分，侧躺在床上等他，心里紧张的扑通扑通跳个不停。不一会，他也洗好了。只见他浑身上下一丝不挂，他体毛不多，皮肤微黑，胸肌和腹肌一块一块地突起，透着一种健康美。小腹下方有一大片黑亮的阴毛，而且又很长，阴茎软软地随着他的走动而左右晃动，包皮只覆盖在大龟头叁分之一的地方，挺粗挺长，大概有八九公分吧。（在这之前我看过Ａ片里男人的阴茎，但真的阴茎还是第一次。）</w:t>
      </w:r>
    </w:p>
    <w:p>
      <w:r>
        <w:t>他上床后，掀开毛巾被把我拥在怀里，肉挨着肉。他深深的吻着我，抚摸着我的乳房，过了一会他一下子搂住我的腰，把我抱起来放在床上，伏下体来，用嘴猛的一下吸住了我的乳头。一股暖流传遍全身。我情不自禁地双手抱住他的头部，使劲往乳峰上按着。磨擦着，手也不由自主的抚摸他把已有点勃起的阴茎。从龟头到阴茎根部到睾丸，我轻轻的抚弄着…我刚摸了一会，他的阴茎忽的下在我受中涨大了，我推开他，让他躺好，我要好好看看他的阴茎。“哇吓我一跳，他那一完全勃起的阴茎，又粗又大，比我在Ａ片里看到的阴茎还大。他那强有力的阴茎，有１８－２０公分长，粗得就象孩儿的胳臂，挺拨的在两腿中间竖立着，还有节奏的一跳一跳的摆动着，再看那个大龟头就象个巨大的蘑菇，紫红发亮。此时的我，强烈的性交欲望象电流般的传遍了全身。性的渴望更加难忍，心跳急剧加速，都快从嘴里跳出来似的。他突然翻过身来。把我平躺在床上，他又亲吻我的脸。乳房，慢慢的往下吻去，吻到了我的阴阜，接着他又用舌头分开我的阴唇，用舌尖挑着阴蒂。用牙轻轻咬住我那早已发涨”突突“跳动的阴蒂。我控制不住这强烈的性刺激，我不停地使劲摆动着屁股。此刻，性交的渴望在我全身回荡着，阴道内更加激烈地发痒，憋得浑身不断抖动，淫液一股一股的从阴道内涌了出来，只见他嘴对着阴道使劲吸着流出来的淫水咽着吃，感觉全身就象触电般的发麻。我的性需要急剧上涨，阴道里发热的难受，淫水一股接着一股地往外流；他起身跪在我两条大腿中间，手握住那根象铁棒似的阴茎，用另一只手的两指把阴唇分开，用阴茎的大龟头在我的阴平交道来回磨擦润滑着。接着，只见他胯往前猛的一挺”哧“的声，那沾满淫水的龟头挤进了我的阴道，疼得我叫起来：”哎呀，疼死了，我受不了啊“他像是没听到我的叫，紧接着又往里一挺，我真受不了这样大的阴茎啊。”哎呀，疼死我了……痛死我了……喔喔……小点劲呀……哼哼喔……痒……撑裂了。“（我的处女模早在少女手淫时就破了）我不断呻吟着。可他不理这些，只是狠狠的往里插。阴茎在我的阴道里开始有节奏的抽插。梦境般的美妙感也随着来回的磨擦增长，越来越感到舒服了。真美呀太过瘾了。</w:t>
      </w:r>
    </w:p>
    <w:p>
      <w:r>
        <w:t>我那软绵绵的身子都支援不住了，我便用手攥住了他那粗硬而且有些发烫的肉棒往外拽了一下，可他抱住我的屁股更加猛劲的往里插，没办法，只有随着他的性子任摆。阴茎在我阴道里随便插着，时而又搅着插。插地越深越觉得舒服，搅得越好，越觉美妙。时间一分一秒的过去了，我舒服的轻轻呻吟着：”哎唷……哼哼…嗯……轻点……美极了……我阴道里涨得受不了，“可他越见我这样就越是加劲地插，快速地抽。这是我第一回享受真正的性交的快感。突然，他发狂似地抱得我更紧，简真叫我喘不过气来，就觉得来回磨擦的阴茎变粗涨得历害，而且比开始硬得多。抽插的速度也加快了。阴茎的强力越来越大，他喘气也越急促。”哎呀……我受不了……舒服……哎呀……你再插深点……喔。“我止不住地狂叫起来。这时，他的阴茎在我阴道里急速抽送，然后，又猛插几下，就觉着阴道里有一股股的热液从那肉棒里射出来，射在阴壁上，”太舒服了。他慢慢抬起胯来，把软绵绵的阴茎抽了出来；我体内的淫水随着阴茎流出，再加上他射的精液能少了吗。连褥单都湿了一大片。也许我俩都太激动了吧，他持须的时间不长，大概只有几分钟吧我躺在床上休息了一会儿。回想起了刚才的激烈情景说：“你那么狠呀，一点也罔顾我，上来就狠命地往里插，都痛死我了。”我边说着边一只手便伸过去摸住他那软唧唧的阴茎，玩着那已软缩的龟头。他说：“我看你流了那么多淫水一定是非常想要了，再说那时我的鸡吧涨的好难受，不全插进你的阴道里射掉我会憋死的。”我说：“是吗？那你在我之前干过别的女人吗？”他诚实地说：“干过是我以前的女朋友”“那你不是处男了？”他用手摸了摸我还在流着精液的阴道说：“你没出血，你不也不是处女了嘛你的第一次给谁了？”我急了忙说：“我谁都没给，我给了我自己。”“给自己？哦我知道了，是手淫时不注意把处女膜弄破了吧？”我有点害羞的点了点头说：“是。”我又问他：“那她为什么离开你？”他轻轻的抚摸着我阴阜上长着很少的阴毛说：“我们性格不合，最主要的是……？”“是什么？”“是她嫌我的鸡吧太大了，每次搞她她都痛的受不了。”“哦那你现下感觉我们两个的逼，那一个的好些？”他想了想说：“你的逼比她的大些。深点，我能全插进去，她的逼毛比你多的多，连阴唇上都长满了，我不喜欢。”“大多数女人的阴毛都很多啊，像我这么少的阴毛不多。那你喜欢我的逼吗？”“喜欢喜欢你的阴唇很干净漂亮，阴阜上点缀几根逼毛特别好看，我真幸运我拥有了一个这么好的逼。你不会嫌我鸡吧大吧？”我用拳头擂着他的胸脯说：“不会不会我喜欢还来不及呢？刚才刚开始时有点痛，可后来我感到很充实很舒服，我也很幸运啊上天也让我拥有了一个大鸡吧。告诉你一个密秘：女人都喜欢大鸡吧你那女友太傻了，到手的宝贝都不要。不过她要不傻，我就得不到你的大鸡吧了，说起来我还要谢谢她呢”我俩就这样聊着，不一会儿，感到他那阴茎又渐渐发硬，“咚咚”的跳起来，我侧起头看去，“呀”真吓人，比刚还要厉害，肉棒上的表面青筋盘绕，龟头涨大，发着紫红的光。我的手都快攥不住这突然变大的家伙了。他再次起身按住我，将我的两腿抬高而上，双手攥着肉棒，冲我的阴道猛刺过来。我感到他的阴茎顶到了我的子宫颈。他的阴茎开始抽动了，屁股有节奏地向上顶抽，性交的快感传遍我的全身，我忍不住便使劲摆动屁股，配合着他的抽插，一种说不出的滋味使我进入仙境般的美妙。阴茎越来越快的抽插着，电麻似的舒服感。我忍不住的把小腹向上挺起，好让他的鸡吧插的更深。此刻我感到了无比的快乐，我不知如何来形容和表白这种快乐兴奋的心情。我的淫水不断往外流着，阴唇随着他的阴茎的抽插而不断地翻动着。突然，他象一匹脱缰的野马，用尽全身的力气，向里猛顶几下，性交的快感达到了高潮，我俩都喘着气，一下，两下……我们搂得更紧了，他的动作速度告诉我──他要射精了。我全神贯注地等待享受这射精的刹那间，这时，我觉得他射出的精液一股股涌进我的阴道里。热乎乎的舒服极了我随之再次的到了高潮。</w:t>
      </w:r>
    </w:p>
    <w:p>
      <w:r>
        <w:t>我俩这次性交时间不短，觉着阴道里有一种难以形容的舒服劲。太累了，他拖着疲倦的身子把那软缩了的阴茎，从我这里拨了出来，随着阴茎的抽出，一股白浆从阴道里涌了出来。我的阴部沾满了许多精液和淫液，我感到特别满足。我流了许多淫水，他也射了许多精液。这一晚我们拥抱着玩到了快天亮。他一共射了四次精，我也觉得被他快抽干了。自从我们这次性交后，我对性的要求更加渴望了，性的冲动也更大了。在以后的一年多的日子里。我和老公天天做爱，即时我来月经的时侯，我也要他帮我抚模我阴蒂到高潮，我帮他口交射精。</w:t>
      </w:r>
    </w:p>
    <w:p>
      <w:r>
        <w:t>晚霞在我结婚半年后，也享受性爱了。她老公是大公司里的一部门经理，长的挺帅的。晚上，看完电视后我和老公在做爱，他顺手拉过一个枕头，将它放在了我的屁股底下垫着，我不知他要干什么，他让我把两腿抬高分开，他用手分开了那两片肥大的阴唇，一下子趴到我小腹前，阴茎准确地插了进去，插到了最深的底部，顶住了子宫，一个劲的上下插送。我感到阴道里的龟头更大了，我问他这是怎么回事，他喘着粗气对我说：“这是枕头的作用。”此时，他把我的屁股也使劲搂住用，手捏住了我那早已发硬的阴蒂。只一捏，我就使劲扭动着屁股。“哎呀，你也小点劲喔……快别……我受不了了……呀别，唷……”就在我快到高潮时，电话铃响了，我拿起电话，是晚霞打来的，说她老公出差了，问我借ＶＣＤ看，我边和她说我在有事边叫老公停止抽插，可老公却越干越起劲。我也忍不住呻吟起来：“喔……对就这样……舒服……太厉害……哎呀……受不了，晚霞说：你在干吗呀？哼叽哼叽的？我说：我在看点电视。她说：你撒谎，你们在做爱吧？哈哈好了，不打扰你们了。你们好好做吧就把电话挂了。我老公知道是晚霞打的电话他干我更起劲了，这时他要我反过身来，他让我自已攥住自己的乳房，然后用阴茎在我屁股上磨来磨去。磨了一会，他一下子从我的屁股沟中间将肉棒挺进了阴道里，这下顶得更深，顶得我子宫都有些疼，虽然有点疼，可这种疼是美妙的。蓝天用全身的力气猛刺，猛抽，猛搅。低头看了一眼我的阴道，阴茎带出一股淫水，阴唇往外翻翻着，突然，我又感到”涨得慌……又舒服，又难受，怎么回事喔……？“原来是流出许多淫液，可是又被粗大的阴茎顶着，流不出来，我的阴道涨得厉害，”是你阴水流的太多，出不来，这样吧，我抽出一下，让它流出来就好了。“他慢慢将阴茎抽出，好家伙随着阴茎抽出流了了一大片。快插进去，快呀肚里像是什么都没了，空的我难受。”我急切的催着，就听“唧”一声，阴茎又猛刺进去，“这下真舒服你就使劲猛插吧”我美妙的叫着。经过长时间的阴部磨擦，蓝天的体力耗废不少，身上已是汗流夹背。这时我又浪叫起来：“大点劲……再快……喔……真过瘾……再猛点”随着抽插速度的加快，加深，我的子宫口的肉疙瘩，也急剧的跳动。他的阴茎更加铁硬火热，龟头也更加大了，时不时还抖动几下，他要射精了。这时我的阴道在急剧收缩，浑身颤抖地厉害，嘴里“哦…哎呀……”狂叫着。我到了…泄了…我要死了……还没来得及多想，便有一大股热乎的精液射入我的阴道里。我俩同时到了高潮。过了一会，他的鸡吧被我的阴道挤了出来。我看了看他的阴茎已软了，上面黏着我白乎乎的淫液，龟头的尿平交道还有余精挂在上面。我又看一下我的阴户，都红的有些发肿了，心想这家伙的鸡吧真大真能干就一下就把我的逼干肿了。床上面也留下了一片白乎乎的淫水，把褥单都弄湿了。</w:t>
      </w:r>
    </w:p>
    <w:p>
      <w:r>
        <w:t>不知是什么时间了，门铃声把我吵醒了，我一看表是上午１０点多了。老公一定是上班去了。我穿了件睡衣去开门，一看是晚霞就说：“霞妹，你怎么来了？上午没课吗？”她说：我下午课。来看看你呀，昨晚真不好意思打扰你们了‘，我说：“没事，你没影响我们’。她说：”是吗？“眼睛却盯着我看，我低头一看发现我全身赤裸地穿着十分透明的睡衣。而且床上还留着已干了精液和淫水的痕迹。她说：”你昨晚一定很爽吧？也不怪呀，你太性感了。看你床上的就知道你昨晚流了很多，是吗？你真有福气找了一个好老公。“听她说这话我就问她：”你老公不行？满足不了你？“她说：”我好苦呀说着就流泪了。我走过去搂住她的肩膀，“有什么苦衷和我说说，我们是好朋友呀她点了点头说：你不知道呀他外强中干，他早泄，性冷淡，而且阴茎还好小。每次作爱时他插进去抽不了几下就射精了。我根本到不了女人应享受的高潮。”我还没来得及说话，她又接着说：“云姐，你们一周做几次？你老公的阴茎大吗。他每次能插你多长时间？你每次都能高潮吗？她一连串问了我很多问题。我说：”你被憋很了是吗？叫我怎么回答你呢？“她把脸在我胸前蹭了蹭说：”云姐，告诉我嘛。“我说：”你是不是性欲很大呀？“”是的我天天都想。“”那我俩差不多，好吧，我和你说说他，我老公很能干。我们基本每天都要做１－２次，他的鸡吧很大，有近２０公分吧，能顶到我的子宫颈，发挥的好时能抽一个多小时，我也能到好几次高潮。“”那你老公的龟头大吗？晚霞说。大象大蘑菇一样大小。每次都被他撑的好涨，难受死了。“说着说着我觉得我的阴部有点湿了。”得了吧，别得了便宜还卖乖，真是饱汉子不知饿汉子饥，我要是能有你这样的老公就好了晚霞说到。“哎云姐，你说男人是喜欢阴毛多的还是阴毛少的？”我说：“不一定，有喜欢阴毛多也有喜欢阴毛少的。大部分男人喜欢阴毛多的，说是阴毛多的女人性欲大，性感易高潮‘。”那我看你的阴毛很少，可你老公却很喜欢和你做爱呀“晚霞眼睛盯着我的阴部说着。”我的阴毛确实很少，只阴阜上一点点，就这样他还嫌多，说是最好是无毛的逼。“”他喜欢无毛的？“晚霞有点兴奋的说。我说道：”是。哎对了，你不是一根毛没有吗？“晚霞说：”那有什么用，他又不喜欢。云姐！你心跳加快了，是不是有点兴奋了？我感觉到了“”死丫头你胡说什么，我怎么会兴奋？你又不是男人“”哈哈云姐不好意思了，脸都红了还不承认？“我佯怒着说：”不跟你说了，老公快会来了，我要去煮菜了。“”那好吧，明天我们再聊，我走了云姐。“晚霞走了不一会老公就回来了，他说：”你才起床？是不是昨晚把你搞的太累了？“还说呢，我昨晚差点被你抽干了，要不是晚霞来了我真真的起不来了”“她来干吗？”“来赔礼呀，说昨晚不该打扰我们做爱”你们没说些别的什么？“说了，我还趁机夸了你一通”“是吗？”“是呀不过，晚霞也够可怜了，她老公的那宝贝不行满足不了她”“为什么？”“她说她老公早泄，性冷淡，而且他的阴茎好小，她根本到不了高潮”“哦那说到我了？”“是呀说你又粗又大又能干，搞的我都有点受不了，她好羡慕我耶我也真的兴奋想要了。”“那我们来一次？”我说：“不吃饭了吗？”他说：“先喂饱你再说。”蓝天说着就把我的睡衣脱了。这时他也开始脱下他身上的衣服，他的手移到我的乳房上，把我一对丰满的乳房挤摸了一会儿。又慢慢向下移动在我的大腿上抚摸。他的嘴唇也转移到我的乳房上，用舌头挑逗我的乳头。我的心几乎要跳出来。我觉得阴户中有了淫水流出，我不禁把手里握着的阴茎捏一捏。我用嘴吸住那粗大的阴茎龟头，一股热乎乎带些骚味的感觉传入嘴中。然而蓝天却有条不紊地把舌头伸进我阴道里搅弄，还用嘴唇吮吸我的阴蒂和小阴唇。我兴奋得双腿乱颤，不禁用手去揪他的头发。</w:t>
      </w:r>
    </w:p>
    <w:p>
      <w:r>
        <w:t>蓝天这才下床，把我的身体移到床沿。双手捉住我的脚儿，把我的大腿分开，挺着一枝雄纠纠的大鸡吧，向着我的阴户顶来。只觉得他那火热的龟头在我阴蒂上撞了几撞，逼开阴唇，一直向我的阴道插进来。我又有涨热感，又有充实感。蓝天并没有一下子插到底，他反覆地抽送，每次进多一点儿，把若大的阴茎插进我的阴道里后。我觉得他那硕大的阴茎和龟头挤磨着我的阴道，阵阵的快感传过来，阴户里淫水纷纷流出。蓝天开始尽情抽动着阴茎，在我阴户中横冲直撞。我的双腿已经酥麻，双手死命地捉住蓝天强健的手臂。嘴里不由自主的呻吟起来。蓝天听我的呻吟声，好像受到了鼓励。粗大的阴茎急剧地抽插着我已非常湿润的阴道，那龟头上的冠状肉刮得我的阴道内壁，产生阵阵快感，我再次呼叫出声，只感到眼湿耳热。浑身酥麻，轻飘飘的，像要飞起来一样。不自觉地挺着小腹把阴户向着他的阴茎迎凑。蓝天继续狂抽猛插几十下，终于紧紧贴着我的小腹，我觉得他的肉棍儿深深插入我的阴道，龟头一跳一跳的，一股滚烫的热流，灌入我的阴道。同时我也到了强烈的性高潮。太爽了老公。你真能干清理一下后我俩吃了些东西，他收拾好碗筷又匆匆的走了，我大概是刚才干累了又上床睡了。一觉醒来一看快两点半了，赶紧洗梳一下赶去学校。上完两节课就到了下班时间。蓝天打电话说晚上有一个患者的亲属请他吃饭，叫我不要等他。我一个人随便吃了点就去洗了个澡。</w:t>
      </w:r>
    </w:p>
    <w:p>
      <w:r>
        <w:t>下午上了两节形体课出了不少汗。泡个澡后全身都感到轻松，我打开电视看了一会，没什么好看的节目，真无聊还是去晚霞家换ＶＣＤ看吧。来到晚霞家按了下门铃，没人？又按了几下还没开。不会不在家吧？我拉了拉门，门剧然是开的。有小偷？我的心突然紧张起来。进到客厅一看，ＶＣＤ在放着一对同性恋女人在互相抚弄对方的乳房和阴部。心想；晚霞难道是同性恋？怎么喜欢看这个？走到卧室，门是半开着的。床上只有毛巾被。我又来到卫生间，只见卫生间的门是虚掩着的，同时里面传出了呻吟声。从门缝里一看，看到了晚霞的隐私。晚霞闭着双眼躺在浴缸里一只手抚摸着乳房一只手抚摸在水里的阴部。根本没有发现我的到来。这死丫头看来是真给憋很了－－－－在手淫。不一会一种奇怪的现象出现了，浴缸里水越来越少了，也许是她的屁股在扭动把塞子碰掉了，水都流光了。啊？这丫头手里还拿着一个假阴茎在一进一出地往阴道里插呢。可能晚霞的逼很少被她老公干的原因吧，很嫩大阴唇红肿发亮，小阴唇粉红细嫩也勃起，被假阴茎抽插的一张一合的。随着她抽的速度越来越快，插的越深，她的呻吟声越来越大，可以说是在叫了。这丫头的逼看着不大可够深呀，那么长的假阴茎全插进去了。只见她更快速的插了起来，小腹不由地挺了起来大叫一声，把假阴茎插到底不动了。</w:t>
      </w:r>
    </w:p>
    <w:p>
      <w:r>
        <w:t>我知道她到高潮了。过了一会她把假阴茎从阴道里抽了出来。假阴茎上粘了好多乳白色淫液，阴平交道也流出许多淫液。晚霞准备起来拿淋喷头冲洗时看到了我，吓了一跳，红着脸说：“云姐，你什么时候来的？”我呀早就来了“”你都看了？“”是呀“”云姐，你可别笑我，我实在是受不了了，只好自我满足了“”我理解，谁叫我们的性欲都大呢？，你又得不到满足只好这样了，你快洗洗吧，我要方便一下。“”好的“。晚霞出去后，我褪下内裤一看，自己也兴奋的流出不少淫液，连内裤都湿了，我赶紧把阴户洗了一下，穿好了内裤。来到晚霞的卧室，晚霞只裹了个浴巾在梳头。”霞妹，你真想疯了，手淫都不关门那？“我还以为小偷光顾你家呢？”我关门了呀？“”那怎么会是开的呢“”不知道，哦也许是刚才瓦斯公司的来抄瓦斯，走的时候门锁没关紧。晚上吃好饭后没事，我看了会成人ＶＣＤ，看着看着就忍不住了。就到卫生间自慰了。“”我是来找你换ＶＣＤ的，没想到让我看到你精彩的手淫了“”云姐，说好你不笑我，你又笑我了。“”没有没有“我笑着说道：霞妹，你是同性恋？我来的时候看你ＶＣＤ里放的是同性恋的片子呀”“不是，但有倾向，只是对美女和漂亮的乳房。阴户喜欢，可以说是双性恋吧”“是吗？我也才发现我有点喜欢女人了，刚才看到你手淫我真的兴奋了，看来我俩真有点兴趣相同了”“真的？那我看看”说着霞妹就过来掀我的裙子，她掀开我的裙子看到我内裤上痕迹说：“云姐，你刚才是不是在洗阴户呀？”“鬼丫头什么也瞒不了你。是的，刚才我是清洗阴户了，流出的淫水粘呼呼的难受，如果时间长的话我都想手淫一下。”“那你现下还难受吗？云姐”“还有点”我说。“不如我帮你吧？”“那样好吗”“那有什么？正好我还没看过你的乳房和小逼呢，云姐，让我们一起玩好吗”“这……好吧！”我刚说完霞妹就把浴巾解下了。我这才仔细看到她的乳房很饱满坚挺，乳晕很小，乳头红嫩，阴阜上光滑滑的一根毛也没有。她解开我的乳罩，我丰满的乳房一下子弹了出来。“好美啊大而不下垂，乳房和乳头都比我大”说着就把她的乳头在我的乳头上磨了起来。四个乳房在一起磨了一会，接着她又亲吻着我的乳房，舔着我的乳头。我感到阵阵快意向阴户涌去，我有点不能自主了。我感到霞妹又褪去了我的内裤，手指在我少毛的阴户上抚摸着，摸到了我的大阴唇小阴唇最后停在我的阴蒂上。“云姐，你的阴毛很少啊，逼都出水了，阴蒂好大呀”“是吗？”在她的刺激下，我也不由自主地亲吻她的乳房。乳头，“我的逼可没你的好看，你一根阴毛也没有而且还很嫩，是女人中少有的呀。哎”霞妹，上午你说你老公的阴茎小，到底是多大呀？“听我问她，她边揉我的阴蒂边说：”硬起来也只有９－１０公分吧“”啊？“那么小呀，我老公就是软的时候也和他的差不过大”就是嘛所以我说你好有福气找到了一个好老公，真让人羡幕。“是吗？哪天让你试试你干吗？”霞妹兴奋地说“真的？上午从你家回来我就想要是能和你老公的大鸡吧干一次就好了，就怕你和你老公不愿意呢。”我说“我愿意就行了，谁叫你是我的好妹妹呢。男人嘛都好色，让他干你他一定愿意，你说是吗？不过，他干你时我要在旁边看着”她说：为什么呀？“我就想看看我老公的大鸡吧插你小逼，看你受不受的了”。“你能受的了，我就受的了，假鸡吧够大了吧？我都全插进去了，你老公的鸡吧我肯定受的了。这样吧现下我就好好让你快活一下，不然你会变挂的”说着霞妹就用舌尖横着我的阴蒂，把我的阴蒂和阴唇含在嘴里吸吮着。这时我感到我的心要被吸出来了，一股淫水不由自主地流了出来。不一会她把手指顺着我的阴唇之间向下滑去，插进了我的阴道。“云姐，你手淫吗？”“是的，我手淫过不过是结婚前的事，婚后很少了，但在老公插我时我也抚摸阴蒂，这样高潮来的既快又强烈”。“那你用过工具吗”？没有。“想试吗？”我说：“好我现下就想有鸡吧插进去，我里面好痒”。“那可不行，我还没舒服呢”霞妹说。我们来６９式好吗？说着就把她那无毛的逼凑到我的脸前“这样吧，你在下面翔Ｇ春爽爱死ＤｎＡ睇Ｑ，我在上面为你舔，我们一起痛快个够，好吗？”霞妹把两条嫩腿分开。随着她两腿的分开，那早就充满了阴淫的阴道刚贴到我的嘴边，一股淫液顺流而下而出，弄得在下面的我脸上粘糊糊的都是淫水，我赶紧张嘴将阴户吸住。可是她流得太多，我不的不’咕咚。咕咚‘咽了好几口，我忙伸出舌头将阴道顶住，顶了进去。“哎呀……好舒服……再使…”霞妹兴奋的轻声叫着，我的的舌头继续抽送着，又狠搅几下，突然，我搅动的舌头被霞妹的阴唇夹得紧紧的。“云姐我快高潮了，你到了吗？”我也是呀“我兴奋地说到。”云姐，我俩磨会豆腐好吗？说着就爬起来在我对面坐下，把她还在流着淫水的无毛小逼紧紧地贴在我的逼上，并上下左右地磨了起来。四片阴唇和两颗阴蒂相互磨着，快感急剧上升，我感到高潮就要到了但阴道里却空空的。“好妹妹，快别揉了，别揉了，我受不了，……喔……受不了……快进去，……用工具插，喔……痒死了”霞妹听到我的浪叫，忙用假鸡吧插我的进阴道里。“哼哼……快一点……再深点…喔，对就这样。”我不太满足的叫着。霞妹按我说的那样，用工具使劲往里插着。“来回一进一出，难道这样还用我说，哎呀，就这样……再使……快点……越快越好……”霞妹狠劲的来回抽插着，淫水顺着假鸡吧往外涌出，发出“扑哧，扑哧”的声音。我看到霞妹也情欲高涨，无毛的大小阴唇紫红发亮，憋涨的快要裂似的，她不由的用力扭动屁股在我脸上。嘴上。乳房上来回蹭磨，越蹭速度越快，我知道她也快到了高潮，左手扒开那粘满淫水的阴唇，右手用了叁个手指，猛插进了她的阴道。“喔……真过瘾……真舒服……好姐姐……哎呀……哼哼……也快点来回搅呀。”我们姐妹俩互相插着，抖动着，发出“哼哼唧唧”的轻声浪吟。</w:t>
      </w:r>
    </w:p>
    <w:p>
      <w:r>
        <w:t>就在这时，我俩从几乎同时从阴道里喷出了股热浆，达到了最高潮。我的整个手上都是霞妹的流出象牛奶一样乳白色淫液，而霞妹从我阴道里抽出的假鸡吧上也沾有好多乳白色淫液。两个女人在一起做爱也别有一番风味。我们俩人互相为对方舔净了淫液又用浴巾清理了’战场‘，擦干净流在床上了淫水后，墙上的挂钟响了十下，我说：“霞妹，今晚玩的太爽了，早知道这样，我俩婚前就可以在一起玩了。晚霞说到：”是呀，现下也不晚啊就是老公不在家我们也不用忍着了。“我说：”对以后我俩要经常一起玩玩。我老公快回来了，我要回去了，我们该天再玩“。”云姐，我们什么时候和你老公玩呀？“有机会我会叫你的，好吗？好那我等你消息。</w:t>
      </w:r>
    </w:p>
    <w:p>
      <w:r>
        <w:t>快十一点了，蓝天回来了，他喝了酒可能多了点。我说：”老公，你去洗洗呀，一身酒气的。“他’恩‘了一声就摇摇晃晃的去浴室了。他洗好后就光着身子爬到床上不动了。我伸手摸了摸他的鸡吧，他的鸡吧一下子慢慢的硬了起来，他也伸摸到了我的阴户，我的阴户也让他摸得火辣辣。我又用嘴亲舔他的鸡吧，蓝天的鸡吧被我吸吮得又粗又硬，我骑到他身上，把粗硬的阴茎纳入我的阴道里。蓝天说：”老婆，你今天有点不对劲呀。“我说：怎么了？”“你阴道好松而且里面空洞洞的，是不是要来月经了？”“傻瓜你没喝多啊？原来是装的呀我月经刚过去不久怎么会又要来呢？”蓝天说：我的酒量你还不知道？喝这点酒正好助性。哎对了，那你为什么这么松？你平时不这样呀我心想，我答应了霞妹，不如现下告诉她。“哦是这样的，我下午去晚霞家去换ＶＣＤ，你猜我看到什么了？”“看到什么了？”我看到晚霞在手淫。“是吗？说说看”我就把晚霞手淫的经过说给他听了，同时还告诉他，我由于受到刺激和晚霞作爱了，她拿假阴茎插了我，我俩同时到了高潮。老公，晚霞还说她知道你的鸡吧很大，而且还很能干想和你做一次，我答应她了你不会怪我吧？“蓝天听了特兴奋。让我趴在床上，把臀部高高翘起来。先用他的唇舌把我的阴户舔吮了一番，又用舌头舔我的肛门。我痒得几乎扑倒在床上。但是老公双手扶着我的臀部没让我瘫下去。接着，他跪在我后面，把粗硬的大鸡吧插入我湿润的肛门。一下子把他的大鸡吧连根全插了进去，他急促地抽送了起来，插进去时我感到涨的难受，抽出来时整个肠子都要被拉出来似的，但强烈的快感也把我刺激的淫水流出了很多。他抽了一会拔出鸡吧要往阴道里插，我阻止他的插入说：”老公，你插反了，应先阴道后肛门，否则肛门里的细菌会感染阴道了。“老公忙说：”对对对我差点忘了。“说完他又将鸡吧插入我的肛门抽了一会就在里面射精了。我本想多玩一会，一方面他的鸡吧都弄脏了，另一方面晚上我和晚霞也玩累了，所以也就草草的洗了一下拥着老公睡了。到了周五的下午，我打电话给晚霞：”霞妹，今晚来我家吃饭好吗？来实现我们的计画，同时我想你的美逼了“”我也想你的逼了，云姐“我说：”晚上穿的性感点，要把我老公震住，知道吗？晚上看你的了“”好的，晚上见“</w:t>
      </w:r>
    </w:p>
    <w:p>
      <w:r>
        <w:t>六点钟，晚霞来了。穿的真性感，黑色紧身短裙紧紧裹在大腿上部。从轮廓看霞妹没戴乳罩，两个乳头都能看的清楚，下体也只穿了个很小的叁角内裤。”他还没回来呢？一回来我们就吃饭。话刚说完，蓝天就进门了。“老公，你看谁来了？”“哦是晚霞呀，欢迎，欢迎，周末怎么有时间来了？不在家陪老公？”我接过话：“她老公出差不在家，来我们家玩玩不行吗？”蓝天说：“那里那里饭好了吗？我说：”就等你了“”好那我们就开饭吧“蓝天说。吃完饭后，我对蓝天说：”老公，你去洗碗，我去洗澡让晚霞帮我背好吗？“蓝天说：”行你俩去吧“我俩进了浴室，我对晚霞说：”霞妹，一会你要主动些呀，“霞妹羞涩地点了点头。我在她的小逼上摸了一把说：”把它洗干净点哟，他喜欢干净香逼。“洗完澡后霞妹连叁角内裤也没穿了。我俩从浴室出来蓝天已坐在沙发上看电视了。看了一会我说：”老公，没什么好看的电视，不如我们看ＶＣＤ吧。“蓝天说：好我说；”我今天借了盘ＶＣＤ不知好不好看？我们一起看看？“说着我就去包里拿了出来递给了蓝天。蓝天接过一看说：”这是成人片，晚霞在一起看好吗？“那有什么？都是结过婚的人了怕什么？再说晚霞是我的好姐妹，一起看看没关系的。你说是吗？霞妹？”霞妹说：’是呀，蓝天哥，没关系的，我也喜欢看。“蓝天点了点头，接过光盘装入雷射机，然后退回沙发，用遥控器开始了播放。画面出现之后，一开头就出现了男欢女爱的赤裸镜头。在特写镜头里，男女主角的性器官秋毫毕现。那西方人男主角粗大的阴茎，比蓝天的还粗大，我偷偷看了看老公，他却看得津津有味。我发现晚霞也不时地注意着我老公。电视上的镜头更加大胆了，荧幕上出现了好几对赤身裸体的男女，性器官的大特写不断出现，有时女人把男人的阴茎含入嘴里吮吸，白花花的精液喷了她一嘴一脸的。有时男士的阴茎塞入女人的肛门里，拔出来时，像水枪似的，把精液射在她后背上。阵阵的兴奋传过来，阴户里浪水分泌出来。蓝天摸捏着我富具弹性的乳房，又分别在两颗乳尖上轻轻一吻。我不由自主地随着他每一轻吻产生了颤动。蓝天放开我的乳房，摸向我的内裤。我偷偷望了一下，霞妹也不自在地扭动慢慢靠向了蓝天。我俯在蓝天的耳边轻轻说：”你摸摸她呀。“老公看了我一眼，又看了晚霞一眼，把手放在晚霞的大腿上，轻轻地抚摩着，晚霞也不由自主地分开了大腿。不知为什么，他的手又反回来不停地在我的乳房上来回地抚摸，揉捏着，又慢慢地朝我的小腹下面模去，手指已触模到我的阴阜。他的手不停地来回在我的阴阜上磨擦。他的嘴唇慢慢地在向我的小腹吻去。他整个人就蹲了下去，嘴唇刚好吻在我的阴阜上。很温柔地在我的下面翻阅着我的大阴唇、小阴唇，用大拇指在我的肉缝里轻柔地来回滑动着，中指时不时地磨擦着我的阴蒂，我被他抚摸得很是舒服。觉得一阵快感从那儿传遍全身，淫水从阴道里热呼呼地流出了水来。晚霞偷偷的把手夹在私处上，很明显是在自慰，我瞪了她一眼意思说你快动手呀她领会了我的意思，便立即把手抽出，手中泛着水光在蓝天还穿着短裤的已半硬的阴茎上，并上下磨娑起来。这是，他回过身来把手向霞妹的阴部摸去。”怎么？你连内裤也没有穿？“他惊奇而又兴奋地说。”这样不更方便吗？“她飞眸一笑，顺势向他怀内一倒。他把手又向里更进一步摸去”妹妹，你没毛啊？“晚霞说：”你不喜欢？“”喜欢喜欢太喜欢了真的没想到你是一根毛也没有，而且你的阴部象小女孩那样光溜和鲜嫩。你不知道啊十个女人九个毛，女人中难得好逼，你老公好幸运哦哎哟，我的鸡吧硬了，包的它好难受啊“说着就站起来脱衣服。蓝天将他的内裤脱去时，两腿间那条粗壮的阴茎忽然暴露出来。晚霞无限惊讶地说：”哥哥你，你的……“她的说话，不成语句。”我怎么啦？“”你……怎么这么大啊？“她的脸娇羞欲滴。”不好吗？“”我怕，哥哥，我怕呀比我老公大多了，你的太大了。我的那么小，怎么能受的了？“”不会的，妹妹你们女人的小逼，就是给男人插的，女人都喜欢大鸡吧呀不信你问你云姐？“我忙把老公鸡吧握住从龟头往下套弄起来说：”是呀，霞妹我老公的鸡吧干的可爽了“这时蓝天说：”妹妹你要是怕，先看我和你云姐干，然后再干你好吗？“霞妹点了点头。老公翻身骑在我身上，他一手握住那条又粗又长的大阴茎要向我的小逼进发，我由于很兴奋逼里很潮湿，也很空虚，早就在等待着他的大阴茎了，我两腿张得大大的，逼口圆圆的张开着。他的龟头只在我的肉洞门口慢慢地抽动着，随着他慢慢的抽动，他的龟头一点一点地进人了我的逼洞内。这时他用双手托起我的屁股，他用力地向前一挺，他的大肉棒便插进了一大半，他将大肉棒抽插了几下，整根肉棒抵进了我的小逼里。我被他搞得轻飘飘的，阴道里的水也在不断地流出，我的双手情不自禁地抱住了他的腰，我的屁股也随着他那鸡吧的抽插而左右上下地摆动。他的抽插动作也越来越快，但是每一下都是直捣到底，我拼命地抓紧他，因为我太舒服了，特别是每当他的大鸡吧有力地插到最深处时，我的身体就像触了电似的，会全身颤抖。由于是在霞妹面前作爱，我特兴奋，高潮一个接一个地来临，我连续达到了叁次高潮，这种连续达到高潮的感受，使我欲仙欲死。而他也是一样非常兴奋，他气喘吁吁用出了全身的力气在做着抽插，他的大鸡吧在我的阴道里一深一浅地抽插着，我又随着高潮的又要来临不停地呻吟着，我死死地抓住他那满手是汗的手臂。这时他的大肉棒像活塞一样出出进进，又猛地很命往里一顶，顶到最深处一动不动了，一股股强烈的电流由我的阴道最深处迅速传遍我的全身，我死死地抱紧他，他射精了。我也随之地又达到了高潮。</w:t>
      </w:r>
    </w:p>
    <w:p>
      <w:r>
        <w:t>他射精后，我还紧紧地抱住他不放，“怎么啦你不想让我抽出来是不是呢？”“不是呀，我想你在我里面休息一下硬起来后再去干霞妹。”蓝天说：“不用，让你霞妹含我一会就能干她了，再说我的阴茎还没完全软呢。”霞妹早看的淫水直流跃跃欲试了。把蓝天还没软下去的阴茎从我的阴道里抽出，一口就含住了我老公的大龟头，急不可耐地添吃起来。霞妹用手握住阴茎的根部，伸出香舌轻舔龟头，“啊…”意外强烈的刺激使蓝天全身的肌肉不自觉地收缩。大鸡吧上有一只温热的小嘴紧紧地吸着，小舌还在龟头的冠状沟上来回地舔着，蓝天无法相信这是事实，平时高贵而美丽的晚霞竟然趴在自己的身上吸吮着自己的阴茎，阴茎已涨到极点，又大又硬。霞妹在肉棒上舔了几遍后，张开嘴，把阴囊吸入嘴内，像小孩含糖一样滚动着里面的睾丸，然后再沿着阴茎向上舔，最后再把龟头吞入嘴里。强烈的快感使蓝天的身体不住地颤抖，晚霞这时用嘴在蓝天的大鸡吧上大进大出，每次都把蓝天的阴茎整个吞进口中，使龟头顶到自己的喉咙；吐出来的时候，舌头上的黏液在舌头和肉棒之间形成一条透明的长线。不一会就将阴茎上精液和我的淫液全添干净了。我看老公的阴茎又铁硬了，他的手伸到了她的阴户，手指分开两片阴唇，手握住那根象铁棒似的阴茎，大龟头在她的阴道来回磨擦润滑着。阴茎更硬了。接着，只见他小腹往前猛的一挺“哧”的声，那沾满淫水的龟头挤进了她的阴道，由于她是头回尝到真的大阴茎的威力，疼得她叫起来：“哎呀，疼死了，”他像是没听到她的叫，紧接着又往里一挺，“真受不了这样大的阴茎啊。”哎呀，疼死我了……喔喔……小点劲呀……哼哼喔……“好哥哥，你……坏死了……不能……这样…啊…好舒服……慢点……哦……”他用小腹抵着霞妹的屁股，一只手伸过去抚摸她的乳房，另一只手伸到她的阴户，慢慢的捏住了阴蒂，刚搓揉了几下，就听霞妹浪叫起来：“喔……嗯哼哼……舒服呀……轻点……”霞妹的阴道本来就不大，性欲上来后，又紧紧收缩了不少。霞妹被插的浪叫着说：“你怎么插得那么深……我快死了……”蓝天边插边问：“比起你老公怎么样？”“比他……比他……比他的鸡吧大多了”她不断呻吟着。可他不理这些，只是狠狠的往里插。“别太猛了呀，我受不了啊。”他喘着粗气安慰她说：“不要紧的。时间一分一秒的过去了，她舒服的呻吟着：”喔……真对你没办……哎唷……哼…哼…嗯……轻点……美极了……“阴道里涨得受不了，可他越见她这样就越是加劲地插，快速地抽。突然，他发狂似地抱得她更紧，简真叫她喘不过气来，”哎呀……我受不了……舒服……哎呀你这是……喔。“她止不住地狂叫起来。这时，他的阴茎在她阴道里急速抽送，然后，又猛插几下，只听他说：”要射了，怎么办呢？她喘着粗气说道：“不……要紧……你……可以……射进去的我全神贯注地等待享受这射精的刹那间，这时，他的阴茎迅速很插了几下，射出的精液一股股涌进在她的阴道里。他拖着疲倦的身子把那软缩了的阴茎，从她阴道拨了出来，随着阴茎的抽出，一股白浆从阴道里涌了出来，沙发上湿了一大片。霞妹两腿无力地分开两腿，私处正好面向我，我看到那又红又肿的花瓣中心，还在流着他的乳白的精液，真是刺激万分。”你来了几次？“霞妹浑身酥软，喘气短促：”五、六次吧。你老公的大鸡吧太棒了，又粗又大又能干，我还是第一被这样大的鸡吧干，太爽了。云姐，我要和你共一个老公，要他天天干我“我笑着说：”小骚逼，尝到甜头了就那么贪，来抢我老公了？“”不是，不是，霞妹急着说，我只是想天天都这样和你们夫妻两一起玩。没有抢你老公的意思“”哈哈小骚逼我知道啊，逗你玩的，看你急的。你能经常来我老公还不乐死了？我们随时欢迎你“我对着蓝天说。蓝天兴奋地说道：”是是是我特喜欢霞妹的无毛逼又骚又小，既嫩又紧，夹的我鸡吧特别爽，你只要想了就来，我们就叁人一起玩“霞妹兴奋的说：”太好了我太福祉了谢谢哥哥和姐姐“我说：”谁叫你是我的好妹妹呢？哎小骚逼，“他射到你的最深处了？”霞妹向我微笑一下：“是的。”“你不怕今天是你的危险期吗？”“你不怕就行。”霞妹调皮地笑道。我对蓝天说：“老公，你还行吗？再锄这小骚逼一次，这小逼一张一合的还想要啊”蓝天说：还行我伸手去摸她的阴部，湿润柔滑极了，着手处都是他们俩的爱液。我再也受不了这种刺激，埋下头去舔霞妹的私处，那种又酸又涩的味道，让我非常冲动。“别，别这样……好痒啊……”我一面舔她又红又肿的阴蒂，一面用手指向里捅，霞妹的小穴里面充满了他的精液。霞妹扭动着身体，不断地用言语撩逗我：“不要这样啊……你不能这样……我受不了了。”我说：老公该你了。蓝天手抚弄着他那粗大的鸡吧在霞妹的私处不断逗弄着，她的花瓣处还流着白色的精液淫水，他又要插进去了霞妹的叫声越来越浪：“哥哥，快进来……我都受不了了”“让我死吧……我是你的了……我不爱我老公就爱你行不行？你进来吧……”我没说什么，只过去把他的大屁股向前一推，“哧”的一声水响，整个大鸡吧全根而没。啊进来了进来了……你……涨得我……好厉害“霞妹一面呻吟一面哼道：”唔……好大……好硬……嗯……插得好深哟“随着蓝天插弄，只见他每一次的抽动都把霞妹的阴唇一起向外拉翻出来，那根通红的大鸡吧上还开始沾渗着点点水渍，终于，连成一道细小的水流，从霞妹被弄的发红的小穴里，一路向着她的屁股缝流去，转眼间，淫水就把沙发椅垫沾湿了一大片。”啊……啊……啊……喔……喔……好爽……好爽……喔……好哥哥……你干死妹妹了……嗯……啊啊……用力啊……用力的插我的阴道……哥……哥哥……快……干我吧喔……不行了……啊……我要你的精液……啊……你把妹妹弄得好舒服喔……“”喔……喔喔……啊……啊啊啊……啊……嗯……嗯……好……好大……嗯嗯……好舒服……嗯……啊……不要停……啊……干我……干我……好哥哥……嗯嗯……我要去了……我要去了……“这会儿我在也忍不住了，『啊……啊……嗯……』的呻吟个不停。我叫老公稍停一下，然后我亲自骑上去，把我的阴户套上老公的大鸡吧。我套了一会儿，见丈夫的呼吸开始急促，便下来叫霞妹口交。霞妹把沾满淫液浪汁的龟头含入她的嘴里津津有味地又吮又吸。几分钟后，蓝天像是受到霞妹高声淫叫起来的刺激，终于把下体紧紧的顶住霞妹，臀部后的肌肉开始抽搐着，就在她嘴里射精了，霞妹也把嘴里的精液一点不剩地吞了下去。此时此刻的我也欲火正旺，我下面的小逼无比空虚，阴道里有如蚂蚁爬行一般，奇痒无比，我身体向外移动了一下，张开双腿，伸出右手指插进了自己的阴道翻弄着，挖着，阴道里的淫水混杂着他的精液一股劲地流了出来，沾满我的手指，我又用拇指和食指撑开我的阴唇，用中指按在自己的阴蒂上轻轻地揉搓着，在我双手的抚弄下，我的身体颤抖着，在自慰中达到了高潮。几分钟后，我们叁人都缓过劲了。蓝天对霞妹说道：”我把你云姐都冷落了，才干了你两次你还受不了？我和你云姐结婚那晚我射了四次呢。你和老公平时不是这样玩吗？“霞妹说道：”我们好几天才玩一次，他的鸡吧那么小，射精又那么早满足不了我。但是我今晚和你们在一起太兴奋了，况且你那鸡吧又比我老公的长，顶得我好充实。我的灵魂都叫你勾去了呀我就要喜欢你的大鸡吧“”那好呀，这样我就有两个老婆了。“我对蓝天低声问道：”你和霞妹玩过了，你还会像过去那样爱我吗？蓝天笑道：“玩是一回事，爱情是另一回事，何况我们已经有着一个非常美满的家庭，我们可以互相体谅对方去得到更刺激的乐趣，你说是吗？”“是呀不过老公，下次我想和霞妹的老公玩玩你同意吗？”“可以，有机会我们四人一起玩。”我说：“那好，过两天我来组织。时间不早了，我们都去洗洗吧去。霞妹，你老公又不在家干脆就不回去了，我们叁人一起睡吧”霞妹点了点头同意了。这晚，蓝天就一左一右地楼着我们两个裸女睡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