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我和我亲爱的表姐</w:t>
      </w:r>
    </w:p>
    <w:p>
      <w:r>
        <w:t>.</w:t>
      </w:r>
    </w:p>
    <w:p>
      <w:r>
        <w:t>第一次见到表姐是在去年夏天的中午。我那时正在睡午觉，满脑子做的都是春梦，我妈突然把我CALL醒说有客</w:t>
      </w:r>
    </w:p>
    <w:p>
      <w:r>
        <w:t>人来叫我马上去我舅家。刚在梦里准备操一个水一样的女人，没想到几吧都到阴户边上了我醒了。真*** 点背。我</w:t>
      </w:r>
    </w:p>
    <w:p>
      <w:r>
        <w:t>到要看看是谁值得让我吹了这么好的一个梦。我舅家离我家不远，跑两步就到了。一进门，凭我对美女身上香水的</w:t>
      </w:r>
    </w:p>
    <w:p>
      <w:r>
        <w:t>敏感和嗅觉，我就觉得来的人不同一般。往屋里一拐````操她妈的，活生生老几吧性感的一个美女就坐在那里。那</w:t>
      </w:r>
    </w:p>
    <w:p>
      <w:r>
        <w:t>时我的小弟弟那个兴奋就别提了。我妈赶紧给我介绍。我的眼睛也赶紧盯着看。表姐穿着松身的白色丝质露肩臂上</w:t>
      </w:r>
    </w:p>
    <w:p>
      <w:r>
        <w:t>衣，一条流行色的过膝松裙。还有她那两条性感迷人的长腿。看的我连说话都忘了。把表姐看的都脸红了，她连忙</w:t>
      </w:r>
    </w:p>
    <w:p>
      <w:r>
        <w:t>跟我打招呼，我也礼节性的回应了一下。就在大家互相聊天的时候，我的贼眼无时无刻不在找机会视奸我的表姐。</w:t>
      </w:r>
    </w:p>
    <w:p>
      <w:r>
        <w:t>听说表姐的男朋友出海又的一个月不回家而且以后表姐还要天天来，我那个兴奋呀，心想今天来的操*** 真值。</w:t>
      </w:r>
    </w:p>
    <w:p>
      <w:r>
        <w:t>第二天，妈妈爸爸都要上班，所以就安排我到舅舅家吃午饭。真是天赐良机，走之前妈妈还特意叮嘱我要向表</w:t>
      </w:r>
    </w:p>
    <w:p>
      <w:r>
        <w:t>姐好好学学怎么把英语学好。我心里造就按耐不住了，寻思怎么找机会和表姐亲近。来到舅舅家时表姐已经来了。</w:t>
      </w:r>
    </w:p>
    <w:p>
      <w:r>
        <w:t>我正看的表姐眼热不知怎么办好，这时表姐先开口了。都是说些学习的事情后来还给我讲了些人大那些是人都知道</w:t>
      </w:r>
    </w:p>
    <w:p>
      <w:r>
        <w:t>的丢人事。后来我忍不住了，来了个狠的，要求表姐去我家教教我外语，我说在舅舅家乱没学习气氛。没想到从表</w:t>
      </w:r>
    </w:p>
    <w:p>
      <w:r>
        <w:t>姐到舅舅再到舅母都高兴我这个提议。我就纳闷他们就没什么可犹豫的吗？既然如此那我可就不客气了，今天怎么</w:t>
      </w:r>
    </w:p>
    <w:p>
      <w:r>
        <w:t>也的卡点油呀。</w:t>
      </w:r>
    </w:p>
    <w:p>
      <w:r>
        <w:t>表姐来到我家（就好像和马子开房）。表姐开始有些局促后来和我聊上天就忘了是来教我外语的，开始和我逗</w:t>
      </w:r>
    </w:p>
    <w:p>
      <w:r>
        <w:t>起乐来。我开始勾引她，我说待着没意思不如我们看碟吧。表姐没意见，就问我我家有什么好看的碟。我的小弟弟</w:t>
      </w:r>
    </w:p>
    <w:p>
      <w:r>
        <w:t>火突然来了，真想一下把她推到床上强奸算了，后来考虑严重性和不可行性就忍住了。我直入主题毫不演示的假惺</w:t>
      </w:r>
    </w:p>
    <w:p>
      <w:r>
        <w:t>惺的说『什么好看的碟都有就看你敢不敢看了‘。我操她妈的，这句一说出来我表姐就愣住了，片刻之后她好象完</w:t>
      </w:r>
    </w:p>
    <w:p>
      <w:r>
        <w:t>全醒悟了过来并像逗小孩似的对我说『有什么不敢看的，有意思就行。’我操…我心理想不愧是人大的说话是有水</w:t>
      </w:r>
    </w:p>
    <w:p>
      <w:r>
        <w:t>平，一句话把我的花花心给揭穿了不说还反客为主了。我也不是白给的接着我一脚怒射把球又踢了过去『我只有黄</w:t>
      </w:r>
    </w:p>
    <w:p>
      <w:r>
        <w:t>碟，你看吗？‘我操*** ，你都不知道我说完这句话表姐的脸马上红了。她好象久经我这种男人的勾引了，很冷静</w:t>
      </w:r>
    </w:p>
    <w:p>
      <w:r>
        <w:t>的对我说『那就看吧。’我心里想，『好你个女人还敢一个人和我一起看黄碟，我今天就教训一下你，错错你的锐</w:t>
      </w:r>
    </w:p>
    <w:p>
      <w:r>
        <w:t>气，让你再把我当小孩看！‘我拿出我最珍爱的宝贝黄碟边放边对表姐说『你以前看过吗？』’没呀…』『哦…你</w:t>
      </w:r>
    </w:p>
    <w:p>
      <w:r>
        <w:t>别激动啊…我笑着逗她』</w:t>
      </w:r>
    </w:p>
    <w:p>
      <w:r>
        <w:t>表姐故做老练的笑笑，这时的表姐和我做在双人沙发上，软沙发的刺激和表姐身上的香味让我又一次想立刻把</w:t>
      </w:r>
    </w:p>
    <w:p>
      <w:r>
        <w:t>她强奸。随着故事情节开始有变或着说开始有激烈的做爱场面的出现，我表姐的呼吸明显加快了，而且她好象也浑</w:t>
      </w:r>
    </w:p>
    <w:p>
      <w:r>
        <w:t>身不自在了。想想她和男朋友分开将近2 个星期了，应该很需要一条大几吧了吧。</w:t>
      </w:r>
    </w:p>
    <w:p>
      <w:r>
        <w:t>我故意装做天气热（其实屋里有空调）对表姐说我想脱上衣，表姐只是应了一声。当她看到我露出的肌肉时不</w:t>
      </w:r>
    </w:p>
    <w:p>
      <w:r>
        <w:t>禁吸了口气，她没想到我这个年龄的男孩居然有那么丰满坚实的肌肉。</w:t>
      </w:r>
    </w:p>
    <w:p>
      <w:r>
        <w:t>差不多看了15分钟，我的几吧都快要爆炸了，看着个性感的美女做在旁边而且还看着黄色影碟！‘靠！『我骂</w:t>
      </w:r>
    </w:p>
    <w:p>
      <w:r>
        <w:t>了一声，便一把将表姐按倒在沙发上面。她还没来得及阻止，只是’恩『了一声，我的大手就把她的衣服从下面退</w:t>
      </w:r>
    </w:p>
    <w:p>
      <w:r>
        <w:t>到了她的胸前，露出了白色半透明的胸罩和半个奶子。‘不要…『表姐和我对视了，我理都没理，一头扎到她那对</w:t>
      </w:r>
    </w:p>
    <w:p>
      <w:r>
        <w:t>雪白挺拔的奶子中间亲她的奶子。我一边用身体压住表姐，一边用手从她的后背将她的胸罩带除掉。我的嘴也没闲</w:t>
      </w:r>
    </w:p>
    <w:p>
      <w:r>
        <w:t>着对那对美乳进行疯狂吮吸，而且我还用牙轻咬表姐的乳头。’恩…不要…『表姐没想到我的口技这么棒再加上黄</w:t>
      </w:r>
    </w:p>
    <w:p>
      <w:r>
        <w:t>碟的刺激显的有些陶醉。在轻松得到胸部后，我的手开始向下进攻。这时表姐有了些反抗。而我的大手再次将她的</w:t>
      </w:r>
    </w:p>
    <w:p>
      <w:r>
        <w:t>裙子撕到她的脚跟，由于表姐是个时尚的女人所以穿的都是名牌衣服，她又不想我用力将她裙子撤碎，只好半推半</w:t>
      </w:r>
    </w:p>
    <w:p>
      <w:r>
        <w:t>就的让我得逞了。我的手有的爽了！我嘴上含着表姐的一对性感的奶子，手里还捏着她软软的小屁股。几下就让表</w:t>
      </w:r>
    </w:p>
    <w:p>
      <w:r>
        <w:t>姐‘啊…啊…『的叫了。我也不着急得到她，于是手不段的在表姐的阴部周围挑逗表姐，而我的嘴已经慢慢亲到了</w:t>
      </w:r>
    </w:p>
    <w:p>
      <w:r>
        <w:t>她的耳根。我知道只要我征服了她的嘴，我就算高定她了。我不段的轻咬表姐的耳朵，一只手摸这奶子一只手在捏</w:t>
      </w:r>
    </w:p>
    <w:p>
      <w:r>
        <w:t>着她的屁股。表姐真是太性感了，完全一个柔软的女人，浑身散发着诱人的香气。表姐还是有些理智，不要不要的</w:t>
      </w:r>
    </w:p>
    <w:p>
      <w:r>
        <w:t>说个没完。我突然向她发起最后的猛烈攻势，用舌头杀入了表姐的小嘴里，表姐又是没来得及反应，我的两只大手</w:t>
      </w:r>
    </w:p>
    <w:p>
      <w:r>
        <w:t>同时向她的阴户进攻。我的指头在表姐的阴户上摸着，用另一只手粗暴的将表姐的白色内裤撤掉。表姐的舌头开始</w:t>
      </w:r>
    </w:p>
    <w:p>
      <w:r>
        <w:t>还和我反抗，随着我的指头向阴道的深入，表姐已经不知道应该去保护哪里了，只好任由我去和她接吻而她的双手</w:t>
      </w:r>
    </w:p>
    <w:p>
      <w:r>
        <w:t>却企图将我放在她阴户上的大手搬走。也许是需要男人的缘故，表姐的身体反应和她的理智开始不相一致了。表姐</w:t>
      </w:r>
    </w:p>
    <w:p>
      <w:r>
        <w:t>的双手的动作已经从要往外拔我的大手改成了按住我在她阴户上的大手。我更加用力的用手指向阴道里面探索，嘴</w:t>
      </w:r>
    </w:p>
    <w:p>
      <w:r>
        <w:t>上狂吻着表姐。她已经被我征服了，并且不断的’恩…恩……『呻吟着。</w:t>
      </w:r>
    </w:p>
    <w:p>
      <w:r>
        <w:t>我的小弟弟也等的不耐烦了，我继续狂吻着表姐，这么漂亮的女人是吻不够的，而手则把表姐的双腿按到和她</w:t>
      </w:r>
    </w:p>
    <w:p>
      <w:r>
        <w:t>身体平行的位置上，这样表姐的阴户就直冲着我的小弟弟了。我抬起头，这时表姐终于有喘气的机会了，可是被我</w:t>
      </w:r>
    </w:p>
    <w:p>
      <w:r>
        <w:t>双手压在沙发上，动不了。当表姐发现我无比巨大的几吧正对着她的阴道时急了。『不要啊…』‘靠你个淫荡的女</w:t>
      </w:r>
    </w:p>
    <w:p>
      <w:r>
        <w:t>人，还当我是小孩吗？『’不敢了，好弟弟，你放过我吧『‘就让我的大几吧好好教训一下你吧，操！『’不要…</w:t>
      </w:r>
    </w:p>
    <w:p>
      <w:r>
        <w:t>『我根本不管她，一手压着她，一手提起几吧就往表姐的阴户上砸，本来表姐的阴道就让我刺激的流了一沙发的淫</w:t>
      </w:r>
    </w:p>
    <w:p>
      <w:r>
        <w:t>水，经这大几吧一砸，更是洪水泛滥。‘恩…不要…啊…恩…啊！啊……『表姐被我的大几吧砸的忘情的叫着。我</w:t>
      </w:r>
    </w:p>
    <w:p>
      <w:r>
        <w:t>又用几吧在她的阴道口上磨着，心想多年的愿望终于要在此时此刻次地实现了而且操的又是人大第一美女，小弟弟</w:t>
      </w:r>
    </w:p>
    <w:p>
      <w:r>
        <w:t>不禁又大了一圈，而底下的表姐早就受不了这般勾引，屁股早翘的高高的等我捅她。我看时机到了，便把巨大的龟</w:t>
      </w:r>
    </w:p>
    <w:p>
      <w:r>
        <w:t>头放在表姐的阴道口上，腰往前一挺，’啊…好棒…『随着表姐的一声浪叫，滚烫的阳具就这样轻松的挺进了表姐</w:t>
      </w:r>
    </w:p>
    <w:p>
      <w:r>
        <w:t>的阴道直奔子宫…操！表姐真不愧为极品美女。阴道又温暖有顺滑，我的小弟弟又禁不住大了一圈。被这么大的阳</w:t>
      </w:r>
    </w:p>
    <w:p>
      <w:r>
        <w:t>具捅，表姐当然是飘飘欲死，嘴里还不断的浪叫。我的几吧不断的抽插着，底下的表姐默默的享受着巨大的阳具给</w:t>
      </w:r>
    </w:p>
    <w:p>
      <w:r>
        <w:t>她带来的快乐。我问她‘表姐爽吗？『’恩…『表姐只有这样回答才能演示她的羞愧。‘那我们换个姿势好吗？『</w:t>
      </w:r>
    </w:p>
    <w:p>
      <w:r>
        <w:t>没等她回应，我就把她抱起来，让她屁股朝我，表姐也被我操的很爽所以根本没想反抗，很合作的把她那性感的小</w:t>
      </w:r>
    </w:p>
    <w:p>
      <w:r>
        <w:t>屁股朝我翘了起来。我还是亲眼看到这么性感的屁股，可以和写真杂志上的照片媲美！我顾不得欣赏，提起几吧遍</w:t>
      </w:r>
    </w:p>
    <w:p>
      <w:r>
        <w:t>通。’恩…………………『表姐继续浪叫。</w:t>
      </w:r>
    </w:p>
    <w:p>
      <w:r>
        <w:t>就这样我们从沙发上干到地上，从地上又干到床上，表姐被我干的越览来越淫荡了，并告诉我她COME了两次。</w:t>
      </w:r>
    </w:p>
    <w:p>
      <w:r>
        <w:t>在床上，我为了给我的表姐留个纪念，边操她边问她。‘表姐，你男朋友和你做带套吗？『’当然带了，你小子便</w:t>
      </w:r>
    </w:p>
    <w:p>
      <w:r>
        <w:t>宜占大了。『‘哦？是吗，那么说他还没在你那里射过咯？『’废话。你问他敢吗？『‘那你说我敢不敢在你阴道</w:t>
      </w:r>
    </w:p>
    <w:p>
      <w:r>
        <w:t>里射呢？我的好表姐？『这时表姐才明白过来我问她的话的真正目的。’不要啊，好弟弟，放过姐姐吧……恩…『</w:t>
      </w:r>
    </w:p>
    <w:p>
      <w:r>
        <w:t>我还没等她说完，就狠狠捅了她一下。然后将表姐的双手压在床上，自己也扒在表姐的身上，好让我们的每块肌肤</w:t>
      </w:r>
    </w:p>
    <w:p>
      <w:r>
        <w:t>都贴在一起，而我的几吧因为我的邪念又大了一圈，并且每一次插入都更大力了。我把嘴凑到表姐的耳边说‘表姐</w:t>
      </w:r>
    </w:p>
    <w:p>
      <w:r>
        <w:t>我要射在你里面了…。『’不要不要啊『表姐乞求一边被我的大几吧捅的不断符合着我。这时我终于达到了高潮，</w:t>
      </w:r>
    </w:p>
    <w:p>
      <w:r>
        <w:t>对表姐的阴道进行猛刺，表姐也疯狂的喊着。‘啊…表姐…我要射了…啊……………『我的精子随着阳具的最后一</w:t>
      </w:r>
    </w:p>
    <w:p>
      <w:r>
        <w:t>炮，全部涌进了表姐的子宫。真是太爽了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