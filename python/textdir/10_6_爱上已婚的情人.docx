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爱上已婚的情人</w:t>
      </w:r>
    </w:p>
    <w:p>
      <w:r>
        <w:t>.</w:t>
      </w:r>
    </w:p>
    <w:p>
      <w:r>
        <w:t>每个人都有自己的经历，每个人的经历又各不相同。也许我从小就很色吧。初中一年级的时候就追女孩子。那</w:t>
      </w:r>
    </w:p>
    <w:p>
      <w:r>
        <w:t>个时候对爱情的理解很浅薄，对性也很茫然。只是知道对漂亮的女孩子有着浓厚的兴趣，当时的感觉就是在一起说</w:t>
      </w:r>
    </w:p>
    <w:p>
      <w:r>
        <w:t>说话，拉拉手就满足了。</w:t>
      </w:r>
    </w:p>
    <w:p>
      <w:r>
        <w:t>由于过早的对女孩子产生兴趣，所以也较早的接触了性（与好孩子相比）。这么多年经历的实在是太多。身边</w:t>
      </w:r>
    </w:p>
    <w:p>
      <w:r>
        <w:t>的女人连我自己也弄不清楚有多少了。所以现在的我在情感上极度的空虚。虽然生理有需要的时候可以找女人解决，</w:t>
      </w:r>
    </w:p>
    <w:p>
      <w:r>
        <w:t>但是内心的空虚从来没有人能够理解。对一切都很厌倦。我也感到了害怕，毕竟自己还很年轻，如果这种心态长久</w:t>
      </w:r>
    </w:p>
    <w:p>
      <w:r>
        <w:t>的继续下去，那么未来的日子我该怎么办？（以上是一个简要的介绍，有关我以往的经历，在以后的日子里我会写</w:t>
      </w:r>
    </w:p>
    <w:p>
      <w:r>
        <w:t>出来，这次就一个人物）</w:t>
      </w:r>
    </w:p>
    <w:p>
      <w:r>
        <w:t>2005年4 月1 日，愚人节！这一天是我人生的转折点，辞去了以往的工作，在4 月1 日这天正式到XX公司报到。</w:t>
      </w:r>
    </w:p>
    <w:p>
      <w:r>
        <w:t>这是一个外企，很有发展前景，所以我选择了这里。来到以后先熟悉这里的一切。公司老总对我也挺重视，暂时没</w:t>
      </w:r>
    </w:p>
    <w:p>
      <w:r>
        <w:t>有给我安排具体工作，只是让我各部门熟悉一下。这样我就认识了冰。一个让我找回激情的女人。</w:t>
      </w:r>
    </w:p>
    <w:p>
      <w:r>
        <w:t>冰是工程部的文员。我到工程部学习的时候和她接触的最近。从看到她的第一眼，就已震动了我的心弦。久违</w:t>
      </w:r>
    </w:p>
    <w:p>
      <w:r>
        <w:t>的感觉又一次的充满心田。真的很兴奋。那种感觉就好象初恋的感觉一样。很甜蜜！</w:t>
      </w:r>
    </w:p>
    <w:p>
      <w:r>
        <w:t>后来通过了解知道了她已经结婚了，而且已经结婚两年了。</w:t>
      </w:r>
    </w:p>
    <w:p>
      <w:r>
        <w:t>随着与冰的交往增多，内心的情感也越来越强烈。也很矛盾，不知道应该如果的面对自己，甚至如果的面对冰。</w:t>
      </w:r>
    </w:p>
    <w:p>
      <w:r>
        <w:t>因为毕竟不是小孩子了，成年人要对自己的行为负责。</w:t>
      </w:r>
    </w:p>
    <w:p>
      <w:r>
        <w:t>公司要在5 月下旬组织春游，而且在春游的过程中举行一个篝火晚会，每个部门都要出一个节目。当时我还在</w:t>
      </w:r>
    </w:p>
    <w:p>
      <w:r>
        <w:t>工程部学习，所以也就算到工程部这个部门里。我根据晚上的题材改写了一个方言版本的大话西游。冰是这个剧组</w:t>
      </w:r>
    </w:p>
    <w:p>
      <w:r>
        <w:t>中的重要成员。以后的日子里，每天都和冰在一起研究剧本。给我的感觉她对我也有好感。我想如果能够保持这种</w:t>
      </w:r>
    </w:p>
    <w:p>
      <w:r>
        <w:t>朦胧的感情也是很值得回味的事。</w:t>
      </w:r>
    </w:p>
    <w:p>
      <w:r>
        <w:t>一天下午，工程部经理找我帮他制作一份工程效果图，我对photoshop 掌握的不是很好，这个时候，我想到了</w:t>
      </w:r>
    </w:p>
    <w:p>
      <w:r>
        <w:t>冰，她对于这些设计软件都很熟悉的。于是我就来到了冰的办公室，正好她在。和她说明来意后，冰爽快的答应了。</w:t>
      </w:r>
    </w:p>
    <w:p>
      <w:r>
        <w:t>我在她的旁边站着，介绍工程的情况。她负责制作。由于天气热，冰穿了一件低领的宽松式Ｔ恤。唉！当时的角度</w:t>
      </w:r>
    </w:p>
    <w:p>
      <w:r>
        <w:t>又那么凑巧。都不需要我低头，只要放低眼神，就可以看到她衣服内的一切。真没有想到如此苗条的她乳房会这么</w:t>
      </w:r>
    </w:p>
    <w:p>
      <w:r>
        <w:t>大！乳罩只能托住乳房的下部。乳头都有一半露在了外面。当时我感觉到口干舌燥，男人的正常反映立刻体现了出</w:t>
      </w:r>
    </w:p>
    <w:p>
      <w:r>
        <w:t>来。冰这是抬起头正好看到我的眼神所注视的部位，她的脸突然的红了起来，娇羞的对我嗔道：你看什么呢？我想</w:t>
      </w:r>
    </w:p>
    <w:p>
      <w:r>
        <w:t>最尴尬的就是这个情景了，我慌忙的说：没……没看什么啊？你快点帮我把图做好吧，着急用呢。我赶紧转移话题。</w:t>
      </w:r>
    </w:p>
    <w:p>
      <w:r>
        <w:t>冰没有在说什么，我看到她的眼神在我鼓起的地方停留了一下。刺激我小弟弟的硬度又增加了几分。（由于从来没</w:t>
      </w:r>
    </w:p>
    <w:p>
      <w:r>
        <w:t>有写过关于性爱的描写，所以关于这方面写的很粗糙，希望朋友们能够原谅。以后的叙述，关于性爱方面的就多了，</w:t>
      </w:r>
    </w:p>
    <w:p>
      <w:r>
        <w:t>我会多学习，尽量写好）</w:t>
      </w:r>
    </w:p>
    <w:p>
      <w:r>
        <w:t>感觉气氛尴尬到了极点，我转过身去，坐在了旁边的沙发上。看着冰的背影，眼神有些痴迷。我看到冰好像在</w:t>
      </w:r>
    </w:p>
    <w:p>
      <w:r>
        <w:t>调整情绪，过了能有几分钟，才重新制图。我们俩谁也没有在说话，就这样的沉默着。过了能有一个小时左右，终</w:t>
      </w:r>
    </w:p>
    <w:p>
      <w:r>
        <w:t>于把图制作好了，冰把U 盘交给我的时候，我们的目光相遇，冰的脸又一次的红了起来。我心跳的也非常厉害。</w:t>
      </w:r>
    </w:p>
    <w:p>
      <w:r>
        <w:t>我对冰说：真的太感谢你了，晚上我请你吃饭吧。冰犹豫了一下说：不用了，何必客气呢。我看了看她，微笑</w:t>
      </w:r>
    </w:p>
    <w:p>
      <w:r>
        <w:t>一下，没有再说什么，然后我就走出了她的办公室。</w:t>
      </w:r>
    </w:p>
    <w:p>
      <w:r>
        <w:t>回到工程部以后，我就和冰的最好的朋友小惠聊了起来。虽然看似闲聊，其实我是有目的。（有点脸红）漫无</w:t>
      </w:r>
    </w:p>
    <w:p>
      <w:r>
        <w:t>边际的闲聊，逐渐的我就把话题往冰的身上引。小惠对我的印象是很好的，尤其她也是我剧组的成员，对我的才华</w:t>
      </w:r>
    </w:p>
    <w:p>
      <w:r>
        <w:t>是很佩服的。而且小惠也很敏感。我自认为做的挺完善的，没有想到我刚把话题引到冰这，小惠就不怀好意的对我</w:t>
      </w:r>
    </w:p>
    <w:p>
      <w:r>
        <w:t>笑，说真的，当时看着她的那种笑容真的比鬼还要恐怖。</w:t>
      </w:r>
    </w:p>
    <w:p>
      <w:r>
        <w:t>但是小惠还是和我说了很多关于冰的事。也让我有了一个深度的了解。原来冰的丈夫在外地工作，家里非常的</w:t>
      </w:r>
    </w:p>
    <w:p>
      <w:r>
        <w:t>有钱。不是我这样的穷小子能够与之相比的。冰的性格是属于非常倔强的那种。而且今天冰的丈夫从外地回来。</w:t>
      </w:r>
    </w:p>
    <w:p>
      <w:r>
        <w:t>我想这就难怪了，原来拒绝我请吃饭的邀请，原来是老公回来了。之后我又和小惠闲扯了一会。然后就到主控</w:t>
      </w:r>
    </w:p>
    <w:p>
      <w:r>
        <w:t>室研究我的剧本去了。</w:t>
      </w:r>
    </w:p>
    <w:p>
      <w:r>
        <w:t>下班的时候，我是后出去的，冰在我的前面。下楼后，公司门前停着一辆奥迪A6，冰坐了上去。开车的人年龄</w:t>
      </w:r>
    </w:p>
    <w:p>
      <w:r>
        <w:t>和我差不多，挺有气势的，我想这一定是冰的老公了。</w:t>
      </w:r>
    </w:p>
    <w:p>
      <w:r>
        <w:t>不知道为什么，心里有一种说不出的失落。感觉自己好象失去了一切。我知道，我已经爱上了冰。这种爱是控</w:t>
      </w:r>
    </w:p>
    <w:p>
      <w:r>
        <w:t>制不住的。不是刻意的保持距离就能阻断的。</w:t>
      </w:r>
    </w:p>
    <w:p>
      <w:r>
        <w:t>回到家里心情还是不好。正在这个时候我最好的损友给我打电话。说去喝酒，然后去看二人转。我想也好，省</w:t>
      </w:r>
    </w:p>
    <w:p>
      <w:r>
        <w:t>的在家一个人闹心。于是就约好了地点。见面后免不了一阵打骂。要说男人喝酒啊，心情好要喝，心情不好也要喝。</w:t>
      </w:r>
    </w:p>
    <w:p>
      <w:r>
        <w:t>总之一句话，找个理由就喝。边喝酒我边和损友诉说我的心情，他也不住的安慰我。我想有个知己就是好，心情不</w:t>
      </w:r>
    </w:p>
    <w:p>
      <w:r>
        <w:t>好的时候可以倾诉一下。</w:t>
      </w:r>
    </w:p>
    <w:p>
      <w:r>
        <w:t>喝完酒以后，我们两个人都有些醉意，我说：就这样吧。回家吧。他晃悠的摇头：不行，必须去看二人转。我</w:t>
      </w:r>
    </w:p>
    <w:p>
      <w:r>
        <w:t>说：行，我TM的就陪你。然后我们打车就去了戏院。时间刚刚好，正要开演。进去后找了个角落就坐了下来。这个</w:t>
      </w:r>
    </w:p>
    <w:p>
      <w:r>
        <w:t>时候又来了三个女人坐在了我的旁边。香水味很浓，我就用余光看了一下，嘿，张的还真不错。都在28岁左右，非</w:t>
      </w:r>
    </w:p>
    <w:p>
      <w:r>
        <w:t>常性感，穿的更不用说了。超短裙已经短到不能在短了，大腿光滑的裸露在外，胸前的乳房鼓鼓的，一看就知道很</w:t>
      </w:r>
    </w:p>
    <w:p>
      <w:r>
        <w:t>大，看的我有些心猿意马，损友也发现了这一景观，非要和我换座，我靠，这我能换吗？这时候已经是没有心情看</w:t>
      </w:r>
    </w:p>
    <w:p>
      <w:r>
        <w:t>节目了，所有的心思都放在观察身边这三个美女上了。</w:t>
      </w:r>
    </w:p>
    <w:p>
      <w:r>
        <w:t>损友看我实在是不和他换座，没有办法站了起来，出去饶了一圈又回到这里，对着那三个女人中的一个说：能</w:t>
      </w:r>
    </w:p>
    <w:p>
      <w:r>
        <w:t>不能换个位置？他要在边上坐着等人。那个女人看了他一眼，有看了一下里面的位置没有说话，只是点点头，然后</w:t>
      </w:r>
    </w:p>
    <w:p>
      <w:r>
        <w:t>就到里面的位置坐去了。损友向我坏坏的眨眨眼。此时的位置是我的左右都是美女，损友的右侧也是美女，左侧就</w:t>
      </w:r>
    </w:p>
    <w:p>
      <w:r>
        <w:t>是过道了。</w:t>
      </w:r>
    </w:p>
    <w:p>
      <w:r>
        <w:t>同过调换座位，损友就拿出他那最为厉害的一招「堕落无级，卑鄙无耻脸皮厚」和旁边的美女有一句没一句的</w:t>
      </w:r>
    </w:p>
    <w:p>
      <w:r>
        <w:t>聊了起来。没有聊多久就像熟人一样。看到这个情景，真是让我非常的恼火，凭什么啊？论长相没有我帅，论气质</w:t>
      </w:r>
    </w:p>
    <w:p>
      <w:r>
        <w:t>没有我气质高雅，他就能这么快的勾搭上美女，而我身边有两个呢，我怎么就有无处下手的感觉呢？突然灵机一动，</w:t>
      </w:r>
    </w:p>
    <w:p>
      <w:r>
        <w:t>我对在我右侧的女人：你们都是一起的吧？这个女人看了我一眼点点头。我接着说：经常来这里吗？她终于说话了</w:t>
      </w:r>
    </w:p>
    <w:p>
      <w:r>
        <w:t>：也不总来，今天心情不好，过来消遣一下！我心说：难怪了，你们三个，就你是苦瓜脸。</w:t>
      </w:r>
    </w:p>
    <w:p>
      <w:r>
        <w:t>这个时候，二人转上演了！戏院中的二人转和电视中的不一样，电视中的是文明的不能在文明了。而戏院中的</w:t>
      </w:r>
    </w:p>
    <w:p>
      <w:r>
        <w:t>却是色情的不能在色情了，除了没有表演做爱的现场直播，其余能用语言描绘的都淋漓尽致的描绘出来了。说的我</w:t>
      </w:r>
    </w:p>
    <w:p>
      <w:r>
        <w:t>极度兴奋，尤其是身边还有几位非常惹火的女人。感觉体温在不段的生高，小弟弟也在迅速的膨胀。看了一眼我的</w:t>
      </w:r>
    </w:p>
    <w:p>
      <w:r>
        <w:t>损友，他比我更严重，他的手已经搭到身边女人的肩上，而那个女人也没有表示拒绝。我低下眼神，看到左右都是</w:t>
      </w:r>
    </w:p>
    <w:p>
      <w:r>
        <w:t>非常性感的大腿，别提多难受了。</w:t>
      </w:r>
    </w:p>
    <w:p>
      <w:r>
        <w:t>我站了起来，出去买了五瓶百事可乐，分给了旁边的这几个人。也不知道是怎么搞的，在我左侧的女人打开瓶</w:t>
      </w:r>
    </w:p>
    <w:p>
      <w:r>
        <w:t>盖的时候，也许是饮料气太大吧，喷出了一半，大腿，裙子，上衣全都是饮料。我一看这个机会绝对不能错过啊，</w:t>
      </w:r>
    </w:p>
    <w:p>
      <w:r>
        <w:t>我立刻掏出面巾纸帮她擦。的时候我还有点紧张，后来也许是酒精的刺激吧，胆子也大了起来，手也就不老实起来，</w:t>
      </w:r>
    </w:p>
    <w:p>
      <w:r>
        <w:t>拿着面巾纸的手借着帮她擦的理由在她的身上乱摸起来。</w:t>
      </w:r>
    </w:p>
    <w:p>
      <w:r>
        <w:t>我这个人啊，就是色大胆小！摸这个女人的时候还是小心翼翼的，擦上衣的时候，也就是用手往乳房上探了一</w:t>
      </w:r>
    </w:p>
    <w:p>
      <w:r>
        <w:t>下，马上就又把手缩了回来。反复几次之后，我看她也没有表示反感，我的胆子就大了起来。在乳房上停留的时间</w:t>
      </w:r>
    </w:p>
    <w:p>
      <w:r>
        <w:t>就长了，后来干脆就揉了起来。我边用手揉搓着她的乳房，一边看着她的反应，没有想到她用那种非常奇怪的眼神</w:t>
      </w:r>
    </w:p>
    <w:p>
      <w:r>
        <w:t>看着我。当时那种感觉让我兴奋的差点没有射了。（文学功底浅，无法用语言来形容我哪个时候的感觉）</w:t>
      </w:r>
    </w:p>
    <w:p>
      <w:r>
        <w:t>损友看到我的动作后，也把手伸过来，说是要帮擦擦。我用那种可以杀人的眼神瞪了他一眼后，这家伙无奈的</w:t>
      </w:r>
    </w:p>
    <w:p>
      <w:r>
        <w:t>把手缩了回去。我的手也往下面移动，先正规的帮她把大腿上的饮料擦干净，然后擦裙子上的。她穿的那种裙子我</w:t>
      </w:r>
    </w:p>
    <w:p>
      <w:r>
        <w:t>感觉和裤头也没有社呢们区别，胡乱的在裙子上擦了几下，然后把纸仍掉，手自然的放在了她的性感的大腿上。她</w:t>
      </w:r>
    </w:p>
    <w:p>
      <w:r>
        <w:t>一点拒绝的意思都没有，我想她们也许是真正的玩家吧。有了这样的想法，心里也就没有什么障碍了。手在她的大</w:t>
      </w:r>
    </w:p>
    <w:p>
      <w:r>
        <w:t>腿上来回的抚摩，感觉她皮肤的光滑和大腿的弹性。手感非常的好，很舒服。这时我看到我右边的女人根本就没有</w:t>
      </w:r>
    </w:p>
    <w:p>
      <w:r>
        <w:t>看戏，而是在看我摸着美女大腿的手。我心里突然有一个想法。我把我摸着大腿的手顺着她的大腿一点点往里面移</w:t>
      </w:r>
    </w:p>
    <w:p>
      <w:r>
        <w:t>动，已经伸到她裙子的里面了，刚触摸到内裤的边缘，她突然按住了我的手，我对她笑笑，她也没有把我手拿出来</w:t>
      </w:r>
    </w:p>
    <w:p>
      <w:r>
        <w:t>的意思。就这样保持这个姿势，我转过头看了一下损友那边，嘿，这家伙也是很迅速的，他旁边的美女已经倒在了</w:t>
      </w:r>
    </w:p>
    <w:p>
      <w:r>
        <w:t>他的怀里，这小子正在上下其手的运动着。我动了一下我放在裙子里面的手，感觉她按的很紧，就没有在继续动。</w:t>
      </w:r>
    </w:p>
    <w:p>
      <w:r>
        <w:t>看了一会戏，被戏文刺激的又有些按耐不住。我把右手放在了我右边的这个女人腿上。她推掉了，但是我又放</w:t>
      </w:r>
    </w:p>
    <w:p>
      <w:r>
        <w:t>了上去。不知道为什么这次她没有在推。这个时候我左边的女人把头放在我的耳边说：你怎么这么坏啊？然后还咬</w:t>
      </w:r>
    </w:p>
    <w:p>
      <w:r>
        <w:t>了我的耳垂一下。我坏坏的对着这两个女人笑了笑。然后我的一双手就全面的出击，原本按住我手的右边这个女人</w:t>
      </w:r>
    </w:p>
    <w:p>
      <w:r>
        <w:t>突然放开了我的手（TMD ，左边右边的都叙述的晕了。呵呵）我的手直捣黄龙，一下子摸到了她的阴部，隔着内裤</w:t>
      </w:r>
    </w:p>
    <w:p>
      <w:r>
        <w:t>的抚摩也是很刺激的，感觉手湿湿的，原来她早已经出水了。我的手已经不满足在内裤外面的抚摩了，在摸索中一</w:t>
      </w:r>
    </w:p>
    <w:p>
      <w:r>
        <w:t>个指头一个指头的探进了她的内裤里面，摸到了柔软的毛毛。顺着阴毛往下，终于探到了最神秘的峡谷，里面已经</w:t>
      </w:r>
    </w:p>
    <w:p>
      <w:r>
        <w:t>是流水潺潺。我的中指毫不犹豫的伸了进去，随着我手指的深入她也跟着娇呼一声，两手用力的抓住了我的胳臂。</w:t>
      </w:r>
    </w:p>
    <w:p>
      <w:r>
        <w:t>我的手指就在她的肉洞内来回的运动着。（狂汗，原来做的时候那么简单，用文字描绘出来却如此困难）</w:t>
      </w:r>
    </w:p>
    <w:p>
      <w:r>
        <w:t>我沉浸在兴奋之中，随着我手指的节奏，她也低声的呻吟，抱着我胳臂的双手也更加的用力。这是在我左边的</w:t>
      </w:r>
    </w:p>
    <w:p>
      <w:r>
        <w:t>女人双腿来回的挫着。我的左手顺着她双腿的运动而动了起来。慢慢的往里面伸，直到伸进内裤里。她也一样，芳</w:t>
      </w:r>
    </w:p>
    <w:p>
      <w:r>
        <w:t>草地也是一片泥泞。就这样，我的双手有节奏的在她们的穴内进进出出。在我手指的努力下，她们陆续的达到了高</w:t>
      </w:r>
    </w:p>
    <w:p>
      <w:r>
        <w:t>潮。损友那边也是一样。</w:t>
      </w:r>
    </w:p>
    <w:p>
      <w:r>
        <w:t>当二人转结束的时候，损友提议出去吃点东西，经过这一次的亲蜜接触，三位女士当然也没有意见了。出去打</w:t>
      </w:r>
    </w:p>
    <w:p>
      <w:r>
        <w:t>车到烧烤店，吃了点烧烤，我们五个人又都喝了点酒。在喝酒的时候，就问到了下一步的去处。我问她们：一会去</w:t>
      </w:r>
    </w:p>
    <w:p>
      <w:r>
        <w:t>那里？有没有安排呢？她们说：没有什么安排，出来看看戏，然后就回家呗！我笑着说：难得出来一次，就玩个痛</w:t>
      </w:r>
    </w:p>
    <w:p>
      <w:r>
        <w:t>快吧！而且我们也很有缘，难得偶遇嘛！听我这么一说，被我抚慰过的两个女人娇嗔的瞪了我一眼。这一个眼神，</w:t>
      </w:r>
    </w:p>
    <w:p>
      <w:r>
        <w:t>顿时让我的骨头轻了二两。</w:t>
      </w:r>
    </w:p>
    <w:p>
      <w:r>
        <w:t>吃完以后都说有点晕，我就趁机说：那我们找个休息的地方怎么样？都没有意见，就打车去宾馆了。到了宾馆</w:t>
      </w:r>
    </w:p>
    <w:p>
      <w:r>
        <w:t>以后，损友就拿出他那套不要脸的绝技了：我们要几个房间呢？我没有说话，三个女人也没有说话。损友说：那就</w:t>
      </w:r>
    </w:p>
    <w:p>
      <w:r>
        <w:t>来一个大一点的套房吧。都在一起聊聊天，免的生疏。我当然是没有意见了。三位女士有点犹豫，损友赶紧接着说</w:t>
      </w:r>
    </w:p>
    <w:p>
      <w:r>
        <w:t>：都是朋友了，也没有什么好顾忌的，就这样定吧？我猛点头表示赞同，女人们也没有说什么，就这样定了一个最</w:t>
      </w:r>
    </w:p>
    <w:p>
      <w:r>
        <w:t>大的房间。</w:t>
      </w:r>
    </w:p>
    <w:p>
      <w:r>
        <w:t>进入房间以后，感觉真的不错，设施很全。套房分两个房间，最重要的就是里面房间里的床可真是够大的，如</w:t>
      </w:r>
    </w:p>
    <w:p>
      <w:r>
        <w:t>果横着躺着，可以睡6 个人。外面房间的床也可以睡4 个人。浴池也很宽敞，遗憾的只是淋浴，没有浴缸。我就提</w:t>
      </w:r>
    </w:p>
    <w:p>
      <w:r>
        <w:t>议先洗澡吧。损友一听，立刻来了精神，非要一起洗，可是女人们说什么都不同意。由于刚认识不久，也不好太坚</w:t>
      </w:r>
    </w:p>
    <w:p>
      <w:r>
        <w:t>持。把气氛搞僵那就损失大了。我对他们说：谁先洗啊？损友说：女士优先，你们先洗吧。她们摇头说：还是你们</w:t>
      </w:r>
    </w:p>
    <w:p>
      <w:r>
        <w:t>先洗吧。我有点不耐烦对损友说：你先洗，我出去买点东西。我转身就离开了房间。</w:t>
      </w:r>
    </w:p>
    <w:p>
      <w:r>
        <w:t>我走出房间后，找服务生给我们的房间送去些饮料，我打算出去买些套套，安全第一，尤其是彼此都不是很了</w:t>
      </w:r>
    </w:p>
    <w:p>
      <w:r>
        <w:t>解。此时已是半夜11点多了，很多药店都已经关门了，找了好多个地方才买到。回去以后损友已经洗完了，损友的</w:t>
      </w:r>
    </w:p>
    <w:p>
      <w:r>
        <w:t>女人正在洗。我点燃了一根烟，坐到了两个女人的中间，问了她们的名字，原来和损友在一起的女人叫做佟雨欣，</w:t>
      </w:r>
    </w:p>
    <w:p>
      <w:r>
        <w:t>她们两个一个叫宋晓辉，一个叫于娟。我也介绍了我和损友的一些基本情况。这时佟雨欣洗完了走了出来。我对宋</w:t>
      </w:r>
    </w:p>
    <w:p>
      <w:r>
        <w:t>晓辉和于娟说：咱们一起洗吧。要不然一个一个的得洗到什么时候啊？她们两个没有犹豫的跟我走进了浴室。损友</w:t>
      </w:r>
    </w:p>
    <w:p>
      <w:r>
        <w:t>的眼神传来了不服与无奈。</w:t>
      </w:r>
    </w:p>
    <w:p>
      <w:r>
        <w:t>在浴室里两个女人到是很大方，关上门以后就相继的脱衣服。我想她们两个以前一定是经历过这样的情景，要</w:t>
      </w:r>
    </w:p>
    <w:p>
      <w:r>
        <w:t>不然怎么这么默契呢。她们穿的很少，脱的也很快，几下子就脱光了，我仔细的打量她们的身体，宋晓辉是属于高</w:t>
      </w:r>
    </w:p>
    <w:p>
      <w:r>
        <w:t>大丰满型的，个子很高，皮肤非常的白，胸前一对乳房高高的耸立着。乳头的颜色是粉红色的，像樱桃一样，很诱</w:t>
      </w:r>
    </w:p>
    <w:p>
      <w:r>
        <w:t>人，小腹很平坦，很有型。黑色的阴毛油亮亮的，阴部很饱满，微微的裂着一条细缝，颜色也很好看，屁股很翘，</w:t>
      </w:r>
    </w:p>
    <w:p>
      <w:r>
        <w:t>总之就是完美。于娟是属于娇小型的，个子不是很高，但是乳房是惊人的大，大腿也很结实，我飞速的脱光衣服，</w:t>
      </w:r>
    </w:p>
    <w:p>
      <w:r>
        <w:t>小弟弟已经高昂的抬起头，胀的很难受。我一手一个把她们搂在了怀里。双手四处的在她们身上乱摸。我对女人的</w:t>
      </w:r>
    </w:p>
    <w:p>
      <w:r>
        <w:t>乳房有一种偏好，从小就喜欢摸。这个时候当然是要摸个够了，用力的在她们的乳房上揉搓，指尖轻扫着乳头，感</w:t>
      </w:r>
    </w:p>
    <w:p>
      <w:r>
        <w:t>觉到乳头已经变硬，她们的身体更是随着我指尖的摩擦而一阵阵颤栗；宋晓辉的一只手我住了我坚挺的部位，苏爽</w:t>
      </w:r>
    </w:p>
    <w:p>
      <w:r>
        <w:t>的感觉传变全身，我的手也从乳房摸到了阴部，摸着阴毛，手指探索着往前，顺着细缝滑到了洞口。这个时候她们</w:t>
      </w:r>
    </w:p>
    <w:p>
      <w:r>
        <w:t>已经呻吟起来，随着我手指动作的加剧，她们的呻吟声也在不住的提高。于娟突然蹲了下来，用手握住我的弟弟，</w:t>
      </w:r>
    </w:p>
    <w:p>
      <w:r>
        <w:t>套弄了几下后，低下头用嘴含了进去，来回的套弄，并且用舌头舔着蛋蛋，舒服的我全身都处于一种紧绷状态，我</w:t>
      </w:r>
    </w:p>
    <w:p>
      <w:r>
        <w:t>抚弄宋晓辉的手更加用力了，一只手玩弄着乳房，一只手扣着洞洞，手指在洞中来回的抽插，她的双手用力的抱着</w:t>
      </w:r>
    </w:p>
    <w:p>
      <w:r>
        <w:t>我，感觉她已经接近崩溃的边缘。</w:t>
      </w:r>
    </w:p>
    <w:p>
      <w:r>
        <w:t>终于在我手指的连续运动之下宋晓辉达到了高潮，而我也狂喷在于娟的嘴里。之后相互的用水冲冲，然后就出</w:t>
      </w:r>
    </w:p>
    <w:p>
      <w:r>
        <w:t>去了。损友已经和佟雨欣翻滚在床上，都已经脱的光光，损友的手正在上下夹击，一边用力的揉着乳房，一边抚弄</w:t>
      </w:r>
    </w:p>
    <w:p>
      <w:r>
        <w:t>阴部，而佟雨欣的手也没有闲着，正揉搓着损友的阳具。看到我们披着浴巾出来，损友示意一起玩。我也感到很有</w:t>
      </w:r>
    </w:p>
    <w:p>
      <w:r>
        <w:t>兴趣，可是宋晓辉和于娟坚决不同意。无奈只好和她们两个进了里屋。进屋后很自然的拿掉浴巾，作战。真正的体</w:t>
      </w:r>
    </w:p>
    <w:p>
      <w:r>
        <w:t>会到了什么是真正的激情和刺激。以前从来没有过一起和两个女人做爱的经历。这次亲身的体会，怎能不让我激动</w:t>
      </w:r>
    </w:p>
    <w:p>
      <w:r>
        <w:t>莫名呢…这两个女人性爱经验很丰富，各种各样的姿势都很拿手，引导我怎样做，怎样最为兴奋。姿势也都很大众，</w:t>
      </w:r>
    </w:p>
    <w:p>
      <w:r>
        <w:t>和我看过的3P电影中一样的姿势。先是她们两个一起为我口交，一个吸鸡吧，一个用舌头舔蛋蛋，然后我和其中一</w:t>
      </w:r>
    </w:p>
    <w:p>
      <w:r>
        <w:t>个玩弄另外一个，就这样轮流进行。终于在我们三个人高潮后的狂呼中进入睡眠。</w:t>
      </w:r>
    </w:p>
    <w:p>
      <w:r>
        <w:t>由于还要上班，所以起来很早。尽管昨晚玩的很疯狂，也有一些疲惫，但是对于精力旺盛的我来说，早起还是</w:t>
      </w:r>
    </w:p>
    <w:p>
      <w:r>
        <w:t>没有问题的。起来后走到外屋，看到损友他们两个正在相拥熟睡，我也没有打扰他们，走进浴室冲个凉，好精神一</w:t>
      </w:r>
    </w:p>
    <w:p>
      <w:r>
        <w:t>些，免的影响工作。我刚把水打开，门就开了，佟雨欣赤裸裸的钻了进来。她的身材也是属于惹火类型的。我很惊</w:t>
      </w:r>
    </w:p>
    <w:p>
      <w:r>
        <w:t>异，可没有想到她一进来就把我给抱住，笑嘻嘻的说：我们一起洗。被她坚挺的乳房在我胸前这么一磨，小弟弟立</w:t>
      </w:r>
    </w:p>
    <w:p>
      <w:r>
        <w:t>刻就站了起来，她一把就握住了我的弟弟，对我说：昨晚为什么不是你找我？我能说什么呢？也把她抱住了，相互</w:t>
      </w:r>
    </w:p>
    <w:p>
      <w:r>
        <w:t>抚摸着对方的身体。一切尽在无言之中，她的皮肤很滑，虽然没有宋晓辉的白，但是摸起来的手感还是不错的。我</w:t>
      </w:r>
    </w:p>
    <w:p>
      <w:r>
        <w:t>把她的身体转了过去，她很会意的把腰弯了下来，把屁股对准了我的跨下。此时我的鸡鸡已经硬到了极点，对准洞</w:t>
      </w:r>
    </w:p>
    <w:p>
      <w:r>
        <w:t>口，一下子就挺了进去。我们两个同时的呻吟了一声。由于在洗澡，她的阴道已经很润滑了，所以没费力就进去了。</w:t>
      </w:r>
    </w:p>
    <w:p>
      <w:r>
        <w:t>鸡鸡进去后，我停顿了一下，感受里面的温暖。这时她的腰摇了起来，我知道她的需要，所以我也就动了起来。我</w:t>
      </w:r>
    </w:p>
    <w:p>
      <w:r>
        <w:t>的手抓捏着她的屁股，鸡鸡来来回回的抽动，她也由小声的呻吟变成了大声的叫喊。干了能有20多分钟，我射在了</w:t>
      </w:r>
    </w:p>
    <w:p>
      <w:r>
        <w:t>她的阴道之内。干完以后，她帮我冲凉，然后帮我擦干身体，我就先出去了，出去后看到损友还在睡，我也没有叫</w:t>
      </w:r>
    </w:p>
    <w:p>
      <w:r>
        <w:t>他，回到里屋穿好衣服后，叫醒了宋晓辉，告诉她我要去上班了，晓辉搂住我的脖子，亲了我一下，我回吻了她，</w:t>
      </w:r>
    </w:p>
    <w:p>
      <w:r>
        <w:t>她要去了我的联系方式。我出去到总台结帐后，打车去了公司。</w:t>
      </w:r>
    </w:p>
    <w:p>
      <w:r>
        <w:t>到公司上班后，处理一些工作上的事物。小惠找我她们要排练，（我是编剧和导演，没有参加剧中的角色）我</w:t>
      </w:r>
    </w:p>
    <w:p>
      <w:r>
        <w:t>问在那里排练？小惠说在主控室！我随着小惠来到了主控室，冰和其他「演员」都在这里呢。我和冰相互看了一眼，</w:t>
      </w:r>
    </w:p>
    <w:p>
      <w:r>
        <w:t>谁都没有说话。我问她们台词背的怎么样了？都表示已经到背如流，我说：那好，今天就彩排一次吧。然后我找了</w:t>
      </w:r>
    </w:p>
    <w:p>
      <w:r>
        <w:t>个椅子坐了下来。由于要有充足的空间进行排练，中间的地方必须要空出来，所以冰就站在了我旁边，我们的距离</w:t>
      </w:r>
    </w:p>
    <w:p>
      <w:r>
        <w:t>很近。冰突然问我：你昨晚去那里了？问的我一楞。我回答说：没去那里啊？怎么了？冰说：你身上什么味？我突</w:t>
      </w:r>
    </w:p>
    <w:p>
      <w:r>
        <w:t>然心虚起来，因为昨晚的经历太疯狂了，尽管洗了好几次澡，但是我自己都感觉到了衣服上还是有女人的香味的。</w:t>
      </w:r>
    </w:p>
    <w:p>
      <w:r>
        <w:t>我装做迷糊的说道：能有什么味？当然是男人的味道了。冰没有在说什么，只是用一种疑惑的眼神看了我一眼。我</w:t>
      </w:r>
    </w:p>
    <w:p>
      <w:r>
        <w:t>感觉心里特别的不舒服。没有没有心情排练了。彩排一次我就宣布结束。</w:t>
      </w:r>
    </w:p>
    <w:p>
      <w:r>
        <w:t>离开主控室以后，我越想越是不对，我不能在冰的心里留有阴影。我应该找小惠聊聊。因为小惠和冰的关系最</w:t>
      </w:r>
    </w:p>
    <w:p>
      <w:r>
        <w:t>好，她们之间有什么说什么。回工程部以后，冰也在（工程部有三个办公室。冰和我不在一个房间）我对小惠说：</w:t>
      </w:r>
    </w:p>
    <w:p>
      <w:r>
        <w:t>昨晚差点没有喝死！小惠就问：和谁喝的啊？我说和我的同学呗，昨天同学过生日，人特别多。都是老哥们了，喝</w:t>
      </w:r>
    </w:p>
    <w:p>
      <w:r>
        <w:t>酒就是个拼。不知道是谁还把香水给弄打了，我最讨厌香水味了，尤其是喝那么多酒，都给我熏吐了。今天一点精</w:t>
      </w:r>
    </w:p>
    <w:p>
      <w:r>
        <w:t>神都没有。听我说完，小惠说：我说的呢，你身上怎么这么想呢，我还以为你用香水了呢。我说：差不多吧。用一</w:t>
      </w:r>
    </w:p>
    <w:p>
      <w:r>
        <w:t>瓶呢！说完后屋子里的人都笑了。冰也笑了！</w:t>
      </w:r>
    </w:p>
    <w:p>
      <w:r>
        <w:t>时间就在工作与排练中度过，对冰的爱意也是越来越深。一时看不到她就感觉缺少了很多东西。我知道我已经</w:t>
      </w:r>
    </w:p>
    <w:p>
      <w:r>
        <w:t>深深的陷入进去。这段时间过的也很平淡，重复着两点一线的生活，上班——回家！</w:t>
      </w:r>
    </w:p>
    <w:p>
      <w:r>
        <w:t>春游的日子终于到了，公司选择了吉林省的吉林市做为这次春游的去处。5 月27日早8 点，所有人员都已经在</w:t>
      </w:r>
    </w:p>
    <w:p>
      <w:r>
        <w:t>公司聚集。公司雇了一辆豪华大客车，领导们都已经坐着自己的专车先去了，我们这些职员都要坐客车的。我是最</w:t>
      </w:r>
    </w:p>
    <w:p>
      <w:r>
        <w:t>后一个上去的，因为走之前要交代好工程的各项事宜。所以当我上车后，车上的座位都已经坐满了。我只能往后走，</w:t>
      </w:r>
    </w:p>
    <w:p>
      <w:r>
        <w:t>查看有没有空的位置，过道上已经有同事坐着后加的塑料凳在坐着了。走到最后的时候我看到冰坐在最后那一排，</w:t>
      </w:r>
    </w:p>
    <w:p>
      <w:r>
        <w:t>而且旁边没人，有个空座，我急忙走了过去，看到冰旁边的座位上放着她的包，这就是那种占座最普遍的做法，冰</w:t>
      </w:r>
    </w:p>
    <w:p>
      <w:r>
        <w:t>看我过去了，就把包拿了起来，对我说：坐这里吧！都不用她说，我就坐了过去。人上齐以后车子就开动了。</w:t>
      </w:r>
    </w:p>
    <w:p>
      <w:r>
        <w:t>我转过头去，对冰说：这个位置是不是给占的啊？此时冰的脸面向窗外很悠闲的样子，听我说完，转过头来用</w:t>
      </w:r>
    </w:p>
    <w:p>
      <w:r>
        <w:t>那种看傻瓜的眼神瞪了我一眼说：你是不是傻子啊？如果不是傻子怎么会问这么傻气的问题呢？一句话给我说的是</w:t>
      </w:r>
    </w:p>
    <w:p>
      <w:r>
        <w:t>目瞪口呆，什么也说不出来了！冰今天穿了一套白色的运动休闲装，运动鞋也是白色的，特别漂亮。冰看我一直在</w:t>
      </w:r>
    </w:p>
    <w:p>
      <w:r>
        <w:t>大量她，白了我一眼，微嗔的说道：你又想看什么啊？我冲口而出：想看的东西太多了，可惜都被遮住了！冰故作</w:t>
      </w:r>
    </w:p>
    <w:p>
      <w:r>
        <w:t>生气的掐了我一下，我用手阻拦，一下子握住了她的手，直至今天我都没有明天那天我的胆子怎么会那么大！握住</w:t>
      </w:r>
    </w:p>
    <w:p>
      <w:r>
        <w:t>她的手以后，我没有放开，而冰也没有挣脱，任由我握着。就这样我握着冰的手很长时间，彼此也都没有在说话，</w:t>
      </w:r>
    </w:p>
    <w:p>
      <w:r>
        <w:t>那种感觉好象一颗原子弹在心中爆炸，兴奋的浑身血液加速，又好象一股清泉流入心中，很宁静，又很深远，充满</w:t>
      </w:r>
    </w:p>
    <w:p>
      <w:r>
        <w:t>着幸福的感觉………静静的只想一辈子就这样握着冰的手！</w:t>
      </w:r>
    </w:p>
    <w:p>
      <w:r>
        <w:t>彼此沉默无言，都沉浸在这美妙的幸福之中。过了很长一段时间，冰突然说：「我想喝水」我奇怪的对冰说：</w:t>
      </w:r>
    </w:p>
    <w:p>
      <w:r>
        <w:t>「那你就喝呗」冰娇羞的说道：「你握着我的手，我怎么喝啊？」我放开她的手坏坏的笑着说：「你什么时候把你</w:t>
      </w:r>
    </w:p>
    <w:p>
      <w:r>
        <w:t>的手放在了我的手里？」冰打了我一下说：「你这个坏小子。」我感受着这份柔情的美妙……</w:t>
      </w:r>
    </w:p>
    <w:p>
      <w:r>
        <w:t>此时车已经行驶在高速之上，车里的人有的在玩扑克，有的在小睡，而我和冰却在悄声私语。</w:t>
      </w:r>
    </w:p>
    <w:p>
      <w:r>
        <w:t>冰对我说：「为什么你的眼神总是那么忧郁？和我说说你的经历吧！」我故做潇洒的耸耸肩，说道：「什么忧</w:t>
      </w:r>
    </w:p>
    <w:p>
      <w:r>
        <w:t>郁不忧郁的，你是不是爱情小说看的多了？有点走火入魔了吧？」</w:t>
      </w:r>
    </w:p>
    <w:p>
      <w:r>
        <w:t>冰坚持的说道：「不要在掩饰自己了，你的眼睛已经说明了很多。」</w:t>
      </w:r>
    </w:p>
    <w:p>
      <w:r>
        <w:t>我瞪大眼睛看着冰，说道：「那你就看我的眼睛吧，看能不能看出我的经历。」</w:t>
      </w:r>
    </w:p>
    <w:p>
      <w:r>
        <w:t>冰看了我眼睛一下小声说道：「色狼啊」</w:t>
      </w:r>
    </w:p>
    <w:p>
      <w:r>
        <w:t>说完后我们相视大笑，但是又不敢笑的太大声，那种情形，那种感觉真的很美妙！就像栀子花开的香味，很甜！</w:t>
      </w:r>
    </w:p>
    <w:p>
      <w:r>
        <w:t>冰没有放弃对我的询问，而我又能说什么呢？并不是有什么不可告人的过去，只是经历太多，在世间的轮回中</w:t>
      </w:r>
    </w:p>
    <w:p>
      <w:r>
        <w:t>留下的只是满身的伤痕和一肚子的不和适宜。并非有所保留，只是实在是不愿意在提起往日的伤痛。我转移话题，</w:t>
      </w:r>
    </w:p>
    <w:p>
      <w:r>
        <w:t>对冰说：「还是说说你的经历吧。」</w:t>
      </w:r>
    </w:p>
    <w:p>
      <w:r>
        <w:t>冰顽皮的笑了一下说：「你也从我的眼睛里看吧。」</w:t>
      </w:r>
    </w:p>
    <w:p>
      <w:r>
        <w:t>我坏笑着说：「你的眼睛比我也好不到那去。你还是快说吧。」</w:t>
      </w:r>
    </w:p>
    <w:p>
      <w:r>
        <w:t>冰沉默了一会说道：「我的生活很简单，也没有什么好说的啊。」</w:t>
      </w:r>
    </w:p>
    <w:p>
      <w:r>
        <w:t>我说：「那就说说你和你老公的故事吧。」</w:t>
      </w:r>
    </w:p>
    <w:p>
      <w:r>
        <w:t>冰的脸上呈现出无奈又伤感的表情，说：「也许你都不能相信，虽然我结婚两年多了，但是和他在一起的时间</w:t>
      </w:r>
    </w:p>
    <w:p>
      <w:r>
        <w:t>都不超过半年。他很忙的，一个月也回不来几次。」</w:t>
      </w:r>
    </w:p>
    <w:p>
      <w:r>
        <w:t>我对冰说：「那平时就你一个人生活吗？」</w:t>
      </w:r>
    </w:p>
    <w:p>
      <w:r>
        <w:t>冰无奈的点点头说道：「就我一个人，的时候晚上一个人在特别害怕，可时间久了也就习惯了。」</w:t>
      </w:r>
    </w:p>
    <w:p>
      <w:r>
        <w:t>我很自然的握住冰的手，心痛的说道：「我真心疼你。」</w:t>
      </w:r>
    </w:p>
    <w:p>
      <w:r>
        <w:t>冰用那种很复杂的眼神看了我很久，没有在说什么。</w:t>
      </w:r>
    </w:p>
    <w:p>
      <w:r>
        <w:t>我用力的握着冰的手，很害怕她从我身边离去。在我内心对冰无尽爱意的基础上，又增加了一份伤感的怜惜。</w:t>
      </w:r>
    </w:p>
    <w:p>
      <w:r>
        <w:t>一个女人，无论物质生活有多么丰富。但是最重要的还是内心的充实。什么样的物质也无法填满内心的空虚。</w:t>
      </w:r>
    </w:p>
    <w:p>
      <w:r>
        <w:t>我想我应该为冰做点什么，也许我的努力是徒劳的事迹，也许我所追寻的也只是一场飘渺的空虚……</w:t>
      </w:r>
    </w:p>
    <w:p>
      <w:r>
        <w:t>我就这样，一直握着冰的手，冰的身体也逐渐的依偎在我的肩膀上，由于车上都是公司的同事，所以头部是不</w:t>
      </w:r>
    </w:p>
    <w:p>
      <w:r>
        <w:t>敢靠在我身上的。我只能感觉到她身体对我肩膀的力，姿势还是正常坐车的姿势。这样对我也是一种安慰，毕竟冰</w:t>
      </w:r>
    </w:p>
    <w:p>
      <w:r>
        <w:t>已经有反应了。（这个反应不是性的反应，而是对这个情感的反应，）</w:t>
      </w:r>
    </w:p>
    <w:p>
      <w:r>
        <w:t>旅途是漫长的，汽车行驶在高速公路上很平稳。冰依偎在我肩上的身体也逐渐的加力，沉睡在温馨之中！看着</w:t>
      </w:r>
    </w:p>
    <w:p>
      <w:r>
        <w:t>她熟睡的脸，心中油然而生一种怜惜，我的手不由自主的放在她那可爱的悄脸上，轻轻的抚摩，感觉我就是她最亲</w:t>
      </w:r>
    </w:p>
    <w:p>
      <w:r>
        <w:t>最近的人，这种怜爱没有一丝杂念。我的手感受着她面部的光滑，和她轻微的呼吸。旅途是枯燥的，而我此时的心</w:t>
      </w:r>
    </w:p>
    <w:p>
      <w:r>
        <w:t>中，已被幸福所占据，但愿这条路没有终点，就这样一直的行驶下去……</w:t>
      </w:r>
    </w:p>
    <w:p>
      <w:r>
        <w:t>在汽车进入吉林的时候，冰醒了过来，看到她的身体依偎在我的怀中（由于她睡的时候，身体自然的滑动，所</w:t>
      </w:r>
    </w:p>
    <w:p>
      <w:r>
        <w:t>以我只能抱着她，不想惊醒她），红红的脸上又出现娇羞的表情，很动人！冰埋怨的看我一眼说：「我睡很久了吧？</w:t>
      </w:r>
    </w:p>
    <w:p>
      <w:r>
        <w:t>怎么不叫醒我呢？」我活动了一下僵硬而发麻的手臂说：「看你睡的很香，就让你多睡一会吧。这几天有你累的了。」</w:t>
      </w:r>
    </w:p>
    <w:p>
      <w:r>
        <w:t>冰笑了一下，没有在说什么，在她的笑容中，我能感受到她现在很快乐。</w:t>
      </w:r>
    </w:p>
    <w:p>
      <w:r>
        <w:t>我们的旅游路线是：到吉林后先去丰满，先到松花湖玩，我们到吉林的时间不到下午1 点。中午在松花湖吃全</w:t>
      </w:r>
    </w:p>
    <w:p>
      <w:r>
        <w:t>鱼宴，下午在松花湖游玩，晚上在湖上的五虎岛住，晚饭后有一个篝火晚会。（就是我在上文中提到的，要表演节</w:t>
      </w:r>
    </w:p>
    <w:p>
      <w:r>
        <w:t>目的晚会）第二天中午回市里，在市里玩三天，然后返回。这是我对这次旅游的一个介绍。</w:t>
      </w:r>
    </w:p>
    <w:p>
      <w:r>
        <w:t>到达丰满以后，先参观了水电站，这个时候冰就不好和我走的太近了。冰和小惠在一起，我则和男同事在一起。</w:t>
      </w:r>
    </w:p>
    <w:p>
      <w:r>
        <w:t>参观完水电站以后我们就坐船去无虎岛，船很大，在船上搞了一个寻宝的活动。呵呵，挺有意思的。由于人很多，</w:t>
      </w:r>
    </w:p>
    <w:p>
      <w:r>
        <w:t>我也不好意思和冰太接近。晚上6 点多的时候我们抵达了五虎岛。到了以后，安排房间，都落实以后就四处参观，</w:t>
      </w:r>
    </w:p>
    <w:p>
      <w:r>
        <w:t>等待吃饭。幸福的是，我和冰的房间是对门。</w:t>
      </w:r>
    </w:p>
    <w:p>
      <w:r>
        <w:t>由于晚餐的时间安排的很晚，所以安顿下来以后，就三三两两的四处去参观游玩。我们所住的地方是这个岛上</w:t>
      </w:r>
    </w:p>
    <w:p>
      <w:r>
        <w:t>唯一个一个宾馆，环境很好，有三层，一层是餐厅和娱乐室，二层，三层是客房。我和冰都是在三楼住。这个岛是</w:t>
      </w:r>
    </w:p>
    <w:p>
      <w:r>
        <w:t>在湖心当中，四面环水，岛上有山和凉亭，山的面积很大，也很高。安顿好以后，天色已渐渐转暗，这是我陪着老</w:t>
      </w:r>
    </w:p>
    <w:p>
      <w:r>
        <w:t>总在一楼的凉亭闲聊，这是手机响了，一看号码是小惠的，原来是冰和她想要去四处转转，两个女孩子有点害怕，</w:t>
      </w:r>
    </w:p>
    <w:p>
      <w:r>
        <w:t>所以就找我陪她们。电话交谈时老总就在旁边，看我听完电话以后，老总对我说：「去做一回护花使者吧，照顾好</w:t>
      </w:r>
    </w:p>
    <w:p>
      <w:r>
        <w:t>她们，安全第一。」我故做平静的去找冰和小惠，见到她们以后，冰显的有些羞涩，小惠说：「这可要辛苦你了，</w:t>
      </w:r>
    </w:p>
    <w:p>
      <w:r>
        <w:t>陪我们去爬山吧。」我一听要爬山心里就有些不愿去，因为我的体型是比较胖的，爬山对我而言是一种挑战，看到</w:t>
      </w:r>
    </w:p>
    <w:p>
      <w:r>
        <w:t>冰那期待的眼神，我腰一挺说道：「能为美女效劳是我的荣幸，何况有两个美女呢！」小惠笑着说：「就你嘴甜。」</w:t>
      </w:r>
    </w:p>
    <w:p>
      <w:r>
        <w:t>我开玩笑的说：「那你想不想尝尝。」说完后我就有些后悔。我偷偷的看了冰一眼，冰的脸上没有表情。我知</w:t>
      </w:r>
    </w:p>
    <w:p>
      <w:r>
        <w:t>道她有些生气。男人和女人都一样，虽然不是自己所拥有的，只要亲密，就会有一种占有的思想，不喜欢看到与别</w:t>
      </w:r>
    </w:p>
    <w:p>
      <w:r>
        <w:t>人的亲热。</w:t>
      </w:r>
    </w:p>
    <w:p>
      <w:r>
        <w:t>小惠说：「少臭美了，快走吧，一会就要黑了。」我没有在说什么。我们三个人就上山。</w:t>
      </w:r>
    </w:p>
    <w:p>
      <w:r>
        <w:t>的时候，山路并不是很陡，但是越往高就是越陡。所以我只能显示我男人的风度，一手扶着一个。感觉自己真</w:t>
      </w:r>
    </w:p>
    <w:p>
      <w:r>
        <w:t>有些伟大，最起码与两个美女这么近距离的接触，心里没有一丝杂念，也许是我对冰用情很深吧。</w:t>
      </w:r>
    </w:p>
    <w:p>
      <w:r>
        <w:t>爬到山上以后，都已经累的气喘吁吁，山顶有一处凉亭，我们就在那里坐了下来。此时别的同事也都爬了上来，</w:t>
      </w:r>
    </w:p>
    <w:p>
      <w:r>
        <w:t>都聚到这个凉亭里，高谈阔论着爬山的感触。我和冰没有参与谈话，只是偶尔偷偷的用眼神相互一瞥，然后又急忙</w:t>
      </w:r>
    </w:p>
    <w:p>
      <w:r>
        <w:t>的把眼神移开。这种偷偷摸摸的感觉非常刺激。我想冰也感受到了刺激，脸上不时的出现一片嫣红。</w:t>
      </w:r>
    </w:p>
    <w:p>
      <w:r>
        <w:t>歇了一会以后，别的同事都陆续的回去，小惠也提议要走，冰说她很累，想在休息一会。我始终保持着沉默，</w:t>
      </w:r>
    </w:p>
    <w:p>
      <w:r>
        <w:t>小惠看了冰一眼，又转过头来看我一眼，对我暧昧的一笑，这一笑让我毛骨悚然，我装做没有看到，故意的欣赏山</w:t>
      </w:r>
    </w:p>
    <w:p>
      <w:r>
        <w:t>顶的风光。小惠对冰说：「那你就在歇一会吧，让雨寒在这里陪你，我和他们先回去了。」冰点点头。随着同事们</w:t>
      </w:r>
    </w:p>
    <w:p>
      <w:r>
        <w:t>的离去，我也走出凉亭，在四处转了一圈，看一下他们真的都回去了，没有看到上山的人影，然后我就回到凉亭。</w:t>
      </w:r>
    </w:p>
    <w:p>
      <w:r>
        <w:t>冰看我回来，对我说：「总不锻炼真不好，登了一会山，腿就痛的受不了。」</w:t>
      </w:r>
    </w:p>
    <w:p>
      <w:r>
        <w:t>我一听立刻来了精神，对冰说：「腿疼吧？我帮你揉揉吧。」</w:t>
      </w:r>
    </w:p>
    <w:p>
      <w:r>
        <w:t>冰的脸红了起来，羞涩的对我说：「就想占便宜吧。」</w:t>
      </w:r>
    </w:p>
    <w:p>
      <w:r>
        <w:t>我嘿嘿笑道：「别冤枉好人，我可是为了你减少痛楚哦。」</w:t>
      </w:r>
    </w:p>
    <w:p>
      <w:r>
        <w:t>由于只有我们两个人，而且又在山顶上，冰了开朗了许多，笑着对我说：「真会为自己找借口。」</w:t>
      </w:r>
    </w:p>
    <w:p>
      <w:r>
        <w:t>我走到她身边蹲了下来，表用手抬起她的腿放在石椅上边说：「你不会一直都把我当成这种人吧。」</w:t>
      </w:r>
    </w:p>
    <w:p>
      <w:r>
        <w:t>冰顽皮的一笑说：「谁叫你的眼睛那么不老实了。」</w:t>
      </w:r>
    </w:p>
    <w:p>
      <w:r>
        <w:t>我立刻想起了哪天美丽的风景，我兴奋的说：「不但眼睛不老实，现在手也不老实了，」我边说话边用手轻揉</w:t>
      </w:r>
    </w:p>
    <w:p>
      <w:r>
        <w:t>起她的小腿。</w:t>
      </w:r>
    </w:p>
    <w:p>
      <w:r>
        <w:t>冰惊呼：「你轻点啊，很痛的。」</w:t>
      </w:r>
    </w:p>
    <w:p>
      <w:r>
        <w:t>我边揉边说：「轻点不行，现在必须大力一点，要不然晚上疼的你都睡不着。」</w:t>
      </w:r>
    </w:p>
    <w:p>
      <w:r>
        <w:t>冰没有在说话，我很用心的揉着她的小腿和腿肚子，随着我手的动作，冰看我的眼神也有些凄迷起来。</w:t>
      </w:r>
    </w:p>
    <w:p>
      <w:r>
        <w:t>我很犹豫，内心也在挣扎，尽管我很想把手往上移动，但是总有许多顾虑……</w:t>
      </w:r>
    </w:p>
    <w:p>
      <w:r>
        <w:t>在内心挣扎了好久，终于没有抵挡住诱惑。我的手慢慢的顺着冰的小腿往上移动，我装做很自然的样子，边往</w:t>
      </w:r>
    </w:p>
    <w:p>
      <w:r>
        <w:t>上移动，边用手指按摩。我的手已经越过了冰的膝盖，冰也感觉到了，脸红的厉害，但是并没有阻止我，看着她羞</w:t>
      </w:r>
    </w:p>
    <w:p>
      <w:r>
        <w:t>红的脸庞，感觉像是在对我鼓舞，紧张的心渐渐的退却，当我的手触摸到大腿根部的时候，冰按住了我的手，此时</w:t>
      </w:r>
    </w:p>
    <w:p>
      <w:r>
        <w:t>我们两个的距离很近，上身已经挨上了，冰抱住了我，我也收回放在她腿上的手，同样的抱住了冰。我们就这样抱</w:t>
      </w:r>
    </w:p>
    <w:p>
      <w:r>
        <w:t>着，彼此感受着对方的心跳。冰用带有呜咽的声音对我说：「我们这是在玩火。」说着眼泪就流了下来，流淌在我</w:t>
      </w:r>
    </w:p>
    <w:p>
      <w:r>
        <w:t>的脸上，我感觉到眼泪的湿润和内含的苦涩。我用力的抱了抱她。冰继续说道：「为什么会这样？为什么会这样？</w:t>
      </w:r>
    </w:p>
    <w:p>
      <w:r>
        <w:t>为什么我无法拒绝你？为什么你每次对我使坏，我非但不会生气，反而会有一种期待？」我没有回答她的那些为什</w:t>
      </w:r>
    </w:p>
    <w:p>
      <w:r>
        <w:t>么，我松开了抱着她的手，使我们面对面的看着，她的手依然的抱着我，我注视着她的眼睛，她也注视着我，我对</w:t>
      </w:r>
    </w:p>
    <w:p>
      <w:r>
        <w:t>着她的嘴唇，头缓缓的低下，很慢，我这样做，就是给她思考的时间，是接受还是拒绝。她没有拒绝，终于我们的</w:t>
      </w:r>
    </w:p>
    <w:p>
      <w:r>
        <w:t>嘴唇相连在一起，在接触的一刹那间，我感觉到了冰的身体一阵颤栗，也许是紧张，也许是兴奋，我不知道。</w:t>
      </w:r>
    </w:p>
    <w:p>
      <w:r>
        <w:t>这个吻没有那种狂风暴雨的激放，当我们的双唇接触在一起的时候，就是那样没有动作的贴着。慢慢的，我的</w:t>
      </w:r>
    </w:p>
    <w:p>
      <w:r>
        <w:t>舌头探了过去，冰犹豫了一下，但还是接受了，她微微的张开了嘴，我的舌头进入了她的嘴里，轻轻的搅动，她的</w:t>
      </w:r>
    </w:p>
    <w:p>
      <w:r>
        <w:t>舌头也回应着我。我的手搂着冰的腰，冰的手却缠在了我的脖子上。我们的舌头，在彼此的嘴中来回的穿梭，我们</w:t>
      </w:r>
    </w:p>
    <w:p>
      <w:r>
        <w:t>吻了很久很久，都融化在美妙的亲吻中，这种感觉很奇特，没有欲念，很平静，有点像初吻的感觉。恩，就是初吻</w:t>
      </w:r>
    </w:p>
    <w:p>
      <w:r>
        <w:t>的感觉。</w:t>
      </w:r>
    </w:p>
    <w:p>
      <w:r>
        <w:t>这个吻直到我们都呼吸困难的时候才结束。冰依偎在我的身上，把头深埋在我的怀里。</w:t>
      </w:r>
    </w:p>
    <w:p>
      <w:r>
        <w:t>我深情的看着冰，问道：「你后悔吗？」</w:t>
      </w:r>
    </w:p>
    <w:p>
      <w:r>
        <w:t>冰用小拳头轻轻敲打我的胸，撒娇的说道：「最坏了你，得了便宜，还欺负我。」</w:t>
      </w:r>
    </w:p>
    <w:p>
      <w:r>
        <w:t>我大呼冤枉：「我那敢欺负你啊，疼爱你还疼不过来呢！」说完后，我又在冰的脸上亲了一下。</w:t>
      </w:r>
    </w:p>
    <w:p>
      <w:r>
        <w:t>我对冰说：「这种自然的感觉真好，心里雀跃的情绪和孩子一样。」</w:t>
      </w:r>
    </w:p>
    <w:p>
      <w:r>
        <w:t>冰用力的抱了我一下说：「我也是这样的感觉。要不然怎么会不懂拒绝呢。」</w:t>
      </w:r>
    </w:p>
    <w:p>
      <w:r>
        <w:t>我坏坏的笑了一下，对冰问道：「你相信感觉吗？」</w:t>
      </w:r>
    </w:p>
    <w:p>
      <w:r>
        <w:t>冰点点头说：「我相信的。」说完又打了我一下接着说：「如果不相信感觉，如果不是在感觉的影响，我能和</w:t>
      </w:r>
    </w:p>
    <w:p>
      <w:r>
        <w:t>你这样吗？」</w:t>
      </w:r>
    </w:p>
    <w:p>
      <w:r>
        <w:t>我装做没有听懂的样子问道：「和我怎样了啊？我怎么不明白啊？」</w:t>
      </w:r>
    </w:p>
    <w:p>
      <w:r>
        <w:t>听我这么说，冰生气的说：「就属你最坏了。」</w:t>
      </w:r>
    </w:p>
    <w:p>
      <w:r>
        <w:t>我低下头，温柔的亲吻着冰的头发，耳朵，脖子。在我的亲吻下，冰有些动情，低声的呻吟。我也非常的兴奋，</w:t>
      </w:r>
    </w:p>
    <w:p>
      <w:r>
        <w:t>放在冰腰上的手也不老实起来。逐渐的摸到了冰的臀部，冰羞涩的看我一眼，并没有反对我的动作。我想都是成年</w:t>
      </w:r>
    </w:p>
    <w:p>
      <w:r>
        <w:t>人，而且都非常的有感觉，既然打破了中间的隔膜，就无所顾忌了。</w:t>
      </w:r>
    </w:p>
    <w:p>
      <w:r>
        <w:t>冰的臀部很丰满，柔软中富有弹性，手感非常的好，我猜想她的乳房也一定不错吧。冰的身体在我的怀里来回</w:t>
      </w:r>
    </w:p>
    <w:p>
      <w:r>
        <w:t>扭动，主动的吻上了我的嘴，这个吻很疯狂，冰很主动，我的手一边摸着她的屁股，一边往乳房上探，由于是相互</w:t>
      </w:r>
    </w:p>
    <w:p>
      <w:r>
        <w:t>面对面的亲吻和拥抱，所以想摸乳房很困难，因为彼此的身体靠的很紧，当我们嘴唇分开的时候，我一下子就握住</w:t>
      </w:r>
    </w:p>
    <w:p>
      <w:r>
        <w:t>了冰的乳房，和我幻想中的一样，很大，也很有弹性。虽然是隔着衣服，我一样能感觉到丰满和坚挺。</w:t>
      </w:r>
    </w:p>
    <w:p>
      <w:r>
        <w:t>无需过多的形容我对冰的爱抚，只是局限在摸摸乳房和屁股的动作上。也不知道过了多久，小惠打电话催我们</w:t>
      </w:r>
    </w:p>
    <w:p>
      <w:r>
        <w:t>回去，因为要吃饭了。就这样，在很不愿意的情绪中离开了山顶。</w:t>
      </w:r>
    </w:p>
    <w:p>
      <w:r>
        <w:t>回去后，餐桌都已经摆好，小惠用一种审视敌人的目光看着我，看的我有些心虚。冰拉走了小惠，边走边小声</w:t>
      </w:r>
    </w:p>
    <w:p>
      <w:r>
        <w:t>的嘀咕，很遗憾没有听清她们在谈论些什么。</w:t>
      </w:r>
    </w:p>
    <w:p>
      <w:r>
        <w:t>洗漱一番后，人员都陆续的来到餐厅，晚餐很热闹，由于晚餐后要举行活动，所以大家的情绪都很高涨，相互</w:t>
      </w:r>
    </w:p>
    <w:p>
      <w:r>
        <w:t>敬酒，很有气氛。由于我的情绪还停留在上顶的兴奋当中，所以喝了很多的酒，有些飘飘然然。在半醉半醒之间的</w:t>
      </w:r>
    </w:p>
    <w:p>
      <w:r>
        <w:t>朦胧感觉真好。大家还一致的称赞我「酒量不错，有发展。」</w:t>
      </w:r>
    </w:p>
    <w:p>
      <w:r>
        <w:t>冰也喝了一些酒，也许她也和我一样，还沉浸在美妙之中吧。酒后的冰更加光彩照人，红红的脸上，挂着一抹</w:t>
      </w:r>
    </w:p>
    <w:p>
      <w:r>
        <w:t>淡淡的微笑，举手投足之间散发出文静和高雅。看着冰的美丽，心里想起了一句话：「你永恒的美是我的骄傲。美，</w:t>
      </w:r>
    </w:p>
    <w:p>
      <w:r>
        <w:t>就是心中有爱！」</w:t>
      </w:r>
    </w:p>
    <w:p>
      <w:r>
        <w:t>晚餐过后，篝火晚会活动的负责人员就忙碌起来，在宾馆的后面，搭造布景。如我般闲人，都在借着酒意感叹</w:t>
      </w:r>
    </w:p>
    <w:p>
      <w:r>
        <w:t>生活的美好。我不喜欢人多，总是在热闹的人群中体会自己的寂寞。一个人坐在阴暗的角落里，看着霓虹的色彩，</w:t>
      </w:r>
    </w:p>
    <w:p>
      <w:r>
        <w:t>看着冰的身影，一种无奈的落寞充满心间！</w:t>
      </w:r>
    </w:p>
    <w:p>
      <w:r>
        <w:t>时间推动夜的加深，也不知道一个人坐了多久，小惠跑过来叫我，说是晚会马上就要了，大家都在找我呢。我</w:t>
      </w:r>
    </w:p>
    <w:p>
      <w:r>
        <w:t>随着小惠来到了宾馆的后面。此时篝火已经点燃，多彩的灯光环绕的音响都已经布置完，桌椅整齐的摆放着，人员</w:t>
      </w:r>
    </w:p>
    <w:p>
      <w:r>
        <w:t>也都已经到齐。我把小品的演员找到了一起，叮嘱一下表演过程中应注意的事项等。然后又特意的嘱咐冰，要她在</w:t>
      </w:r>
    </w:p>
    <w:p>
      <w:r>
        <w:t>表演时注意台词的衔接，不能出现断空的现象。和她们说完后，我就随便的找了一个后排座位坐了下来。</w:t>
      </w:r>
    </w:p>
    <w:p>
      <w:r>
        <w:t>紧接着晚会就了，非常的热闹，各部门所表演的节目也都是极度的精彩。所有人都很兴奋，喝彩之声不绝于耳。</w:t>
      </w:r>
    </w:p>
    <w:p>
      <w:r>
        <w:t>我们部门的节目是在中间时段表演的。的时候大家都有点紧张，随着剧情的展开，都迅速的进入了状态，表演的很</w:t>
      </w:r>
    </w:p>
    <w:p>
      <w:r>
        <w:t>成功！把现场的热烈气氛推到了顶点，成为了这个晚会的高潮戏。冰的功劳是很大的，她对整个小品的连贯性起到</w:t>
      </w:r>
    </w:p>
    <w:p>
      <w:r>
        <w:t>了推进作用。我为她们的表演成功而愉悦。没有想到在小品结束的时候冰突然说道：「我们这个小品能够成功的表</w:t>
      </w:r>
    </w:p>
    <w:p>
      <w:r>
        <w:t>演，并能得到大家的认可，这一切要归功于我们的编剧，导演江雨寒的辛勤付出。我代表我们小品的所有演员向他</w:t>
      </w:r>
    </w:p>
    <w:p>
      <w:r>
        <w:t>表示感谢。」说完后集体谢幕。又引发了一阵热烈的掌声。</w:t>
      </w:r>
    </w:p>
    <w:p>
      <w:r>
        <w:t>晚霞已被夜的暮帘遮起，映出无尽黑暗的大地，昏黄的灯光中写满温馨。灯光变换迷彩，映在没个幸福人的脸</w:t>
      </w:r>
    </w:p>
    <w:p>
      <w:r>
        <w:t>上，成了欢笑。</w:t>
      </w:r>
    </w:p>
    <w:p>
      <w:r>
        <w:t>在欢笑声中，结束了这个让人难忘的篝火晚会。曲尽人散的时刻，仍然无法驱散我们心中的兴奋和激情。我想</w:t>
      </w:r>
    </w:p>
    <w:p>
      <w:r>
        <w:t>这应该是一个无法成眠的夜。走到院落的凉亭，晚风轻吹，舒服的想要呻吟。这时冰也随着我来到了凉亭，坐下后</w:t>
      </w:r>
    </w:p>
    <w:p>
      <w:r>
        <w:t>谁都没有说话。只是静静的体会此时的宁静，宁静的景色，宁静的心！远离喧嚣的都市，来到这个绿水情山，风景</w:t>
      </w:r>
    </w:p>
    <w:p>
      <w:r>
        <w:t>如画的地方，静静的夜里，美人相伴，毫无杂念的心中流淌着幸福和温暖！我想人生至此，何憾之有？</w:t>
      </w:r>
    </w:p>
    <w:p>
      <w:r>
        <w:t>我抬着头，看着漆黑的夜空中闪烁的寒星万点，眼神中充满迷雾！我用一种自言自语的神态对冰说道：「每个</w:t>
      </w:r>
    </w:p>
    <w:p>
      <w:r>
        <w:t>人所走的路不同，追寻的理想也不一样，但最终的目的却都是一样的。那就是都想追寻着属于自己的幸福。」我转</w:t>
      </w:r>
    </w:p>
    <w:p>
      <w:r>
        <w:t>过头，看着冰的眼睛，深沉又缓慢的说道：「什么是幸福呢？」</w:t>
      </w:r>
    </w:p>
    <w:p>
      <w:r>
        <w:t>冰也看着我的眼睛，冰的眼神中充满无限柔情的说：「有时真的感觉自己好傻，从来都没有认真的去想过什么</w:t>
      </w:r>
    </w:p>
    <w:p>
      <w:r>
        <w:t>是幸福，感觉自己的生活就是幸福的。」冰停顿了一下继续说道：「此时此刻，我才终于明白，体会宁静中的感动，</w:t>
      </w:r>
    </w:p>
    <w:p>
      <w:r>
        <w:t>才是真正的幸福。」</w:t>
      </w:r>
    </w:p>
    <w:p>
      <w:r>
        <w:t>我认同的点点头，然后说道：「激情的过后终归宁静。」</w:t>
      </w:r>
    </w:p>
    <w:p>
      <w:r>
        <w:t>此时微风中带来阵阵丁香树的花香，使浑身更加的舒爽！我深情的对冰说：「无论以后我们会怎样，但是此刻</w:t>
      </w:r>
    </w:p>
    <w:p>
      <w:r>
        <w:t>你是属于我的。」</w:t>
      </w:r>
    </w:p>
    <w:p>
      <w:r>
        <w:t>听我说完，冰扑到我的怀里，又一次的流下了眼泪。</w:t>
      </w:r>
    </w:p>
    <w:p>
      <w:r>
        <w:t>我轻抚着冰的秀发，想要说些什么，可是激动的心头却像压着一块巨石一样的沉重，什么都说不出来。</w:t>
      </w:r>
    </w:p>
    <w:p>
      <w:r>
        <w:t>当彼此渐渐的平静下来，看着冰布满泪痕的恋，我的心不由的一阵抽痛！我对冰说：「这么长时间以后，我们</w:t>
      </w:r>
    </w:p>
    <w:p>
      <w:r>
        <w:t>两个始终没有好好聊聊。尽管我们都被这不受控制的情感所冲击，但是我希望我们都能够理智的对待，因为我不想</w:t>
      </w:r>
    </w:p>
    <w:p>
      <w:r>
        <w:t>你受到一丝的伤害。」</w:t>
      </w:r>
    </w:p>
    <w:p>
      <w:r>
        <w:t>冰沉默着，没有说话！</w:t>
      </w:r>
    </w:p>
    <w:p>
      <w:r>
        <w:t>我轻轻的拍了拍冰的背，说：「来，我们好好聊聊！」</w:t>
      </w:r>
    </w:p>
    <w:p>
      <w:r>
        <w:t>冰慢慢的松开了抱着我的手，我们相互坐好。</w:t>
      </w:r>
    </w:p>
    <w:p>
      <w:r>
        <w:t>我对冰说：「也许你不明白我的感觉和我的心。我对你绝对是认真的。我不知道我怎样说你才能明白。」</w:t>
      </w:r>
    </w:p>
    <w:p>
      <w:r>
        <w:t>冰点点头说：「我明白的。」</w:t>
      </w:r>
    </w:p>
    <w:p>
      <w:r>
        <w:t>我接着说道：「我是一个感情迟钝的人。多年以来我一直在寻觅，寻觅到已经让我放弃的程度，可是遇到了你。</w:t>
      </w:r>
    </w:p>
    <w:p>
      <w:r>
        <w:t>你不知道第一眼看到你的时候我的心有多么大的震撼！后来通过和你的接触，我知道，我已经深深的爱上你了。」</w:t>
      </w:r>
    </w:p>
    <w:p>
      <w:r>
        <w:t>冰有些感动的说：「从你看我的眼神中，就已经看出来了。那个时候我真的很紧张也很害怕，我不知道该怎样</w:t>
      </w:r>
    </w:p>
    <w:p>
      <w:r>
        <w:t>做才能让彼此好过一些，我的心也充满了矛盾。我是一个女人，我输不起！」</w:t>
      </w:r>
    </w:p>
    <w:p>
      <w:r>
        <w:t>我不懂的看着冰说：「为什么矛盾呢？」</w:t>
      </w:r>
    </w:p>
    <w:p>
      <w:r>
        <w:t>冰犹豫了一下说：「如果我没有读懂你的眼神，如果我对你一点感觉都没有，那么，至少我现在会好过一些。」</w:t>
      </w:r>
    </w:p>
    <w:p>
      <w:r>
        <w:t>我用力的握住了冰的手，冰继续说道：「你眼神中偶尔流露出的哀伤和忧郁，我每次看了心都颤抖。」冰笑了</w:t>
      </w:r>
    </w:p>
    <w:p>
      <w:r>
        <w:t>笑又说：「最重要的就是你看我的眼神很炽热，让我熔化！」</w:t>
      </w:r>
    </w:p>
    <w:p>
      <w:r>
        <w:t>听冰说完了这些，我很激动，激动的手都有些颤抖。</w:t>
      </w:r>
    </w:p>
    <w:p>
      <w:r>
        <w:t>我激动的说道：「真没有想到你能读懂我，真是知我者谓我心忧啊。」</w:t>
      </w:r>
    </w:p>
    <w:p>
      <w:r>
        <w:t>冰的表情变的伤感起来，沉默了一会说：「可惜我们相识的太晚了。无论结婚这两年来我的生活幸福与否，毕</w:t>
      </w:r>
    </w:p>
    <w:p>
      <w:r>
        <w:t>竟我已结婚了。对家庭，对老公都应该有一种真诚的态度。在没有遇到你之前，我的生活很平静，心里从来没有过</w:t>
      </w:r>
    </w:p>
    <w:p>
      <w:r>
        <w:t>任何杂念，只想着总不在家的老公，从来没有想过除老公以外的任何男人。虽然枯燥，但是却有一种坦然。」</w:t>
      </w:r>
    </w:p>
    <w:p>
      <w:r>
        <w:t>冰深深的呼吸了一下接着说道：「可是遇到你后，我的心就不受控制了。也许我并不是一个真正的好女人吧。」</w:t>
      </w:r>
    </w:p>
    <w:p>
      <w:r>
        <w:t>我静静的听冰说完这些，我的心里不知道是什么感觉，酸酸的感觉占据了大半。听完冰内心的诉说，让我更深</w:t>
      </w:r>
    </w:p>
    <w:p>
      <w:r>
        <w:t>一层的对冰有了了解。</w:t>
      </w:r>
    </w:p>
    <w:p>
      <w:r>
        <w:t>我试探的问道：「想过以后吗？」</w:t>
      </w:r>
    </w:p>
    <w:p>
      <w:r>
        <w:t>冰无奈的摇摇头说：「我不知道，我都不敢去想。」</w:t>
      </w:r>
    </w:p>
    <w:p>
      <w:r>
        <w:t>我对冰说：「那你能离开他吗？」</w:t>
      </w:r>
    </w:p>
    <w:p>
      <w:r>
        <w:t>冰沉默了好久好久，脸上的忧伤更加的浓烈。</w:t>
      </w:r>
    </w:p>
    <w:p>
      <w:r>
        <w:t>最后还是摇摇头，然后说：「婚姻并不是儿戏，我输不起。」</w:t>
      </w:r>
    </w:p>
    <w:p>
      <w:r>
        <w:t>我不知道冰说的输不起意味着什么，是对我没有信心呢？还是我无法与他老公相比。我的心不由的沉痛起来。</w:t>
      </w:r>
    </w:p>
    <w:p>
      <w:r>
        <w:t>我继续问冰：「那我们算是什么呢？」</w:t>
      </w:r>
    </w:p>
    <w:p>
      <w:r>
        <w:t>冰的表情复杂起来，有矛盾，有痛楚。我突然感觉到了她内心的挣扎。</w:t>
      </w:r>
    </w:p>
    <w:p>
      <w:r>
        <w:t>缓了缓冰说道：「对不起。也许我对你的无法抗拒是对我们最大的伤害。」</w:t>
      </w:r>
    </w:p>
    <w:p>
      <w:r>
        <w:t>我低沉的说道：「那你爱我吗？」</w:t>
      </w:r>
    </w:p>
    <w:p>
      <w:r>
        <w:t>冰的脸突然红晕起来，是发怒的红晕。</w:t>
      </w:r>
    </w:p>
    <w:p>
      <w:r>
        <w:t>冰怒道：「如果不是因为爱上了你，我会和你这样吗？你把我当成什么人了？你把你自己当成什么人了？」</w:t>
      </w:r>
    </w:p>
    <w:p>
      <w:r>
        <w:t>我把冰抱在怀里，在她的嘴上亲了一下说：「对不起，我说错话了。」</w:t>
      </w:r>
    </w:p>
    <w:p>
      <w:r>
        <w:t>冰把头靠在了我的胸前，一副柔弱的样子！</w:t>
      </w:r>
    </w:p>
    <w:p>
      <w:r>
        <w:t>我没有在说什么。彼此又沉默了…………</w:t>
      </w:r>
    </w:p>
    <w:p>
      <w:r>
        <w:t>在沉默中我想了很多，沉痛的心情也逐渐的平淡下来，取而代之的是一种说不出的忧伤。</w:t>
      </w:r>
    </w:p>
    <w:p>
      <w:r>
        <w:t>我对冰说：「我对爱的理解是这样的：如果真心的爱一个人，最大的愿望就是希望自己所爱的人能够幸福快乐</w:t>
      </w:r>
    </w:p>
    <w:p>
      <w:r>
        <w:t>的生活！所爱的人能够幸福，那么自己也就能够快乐了！我是真心的爱你，所以我不希望看到你受到一丝的伤害。</w:t>
      </w:r>
    </w:p>
    <w:p>
      <w:r>
        <w:t>只要你快乐，我就快乐！」</w:t>
      </w:r>
    </w:p>
    <w:p>
      <w:r>
        <w:t>冰抱着我又一次的哭了起来！</w:t>
      </w:r>
    </w:p>
    <w:p>
      <w:r>
        <w:t>此时已是深夜，春风仍停留于树枝的呜咽。在过两个小时天就亮了。此时此刻许多人正徘徊于梦境的缠绵。而</w:t>
      </w:r>
    </w:p>
    <w:p>
      <w:r>
        <w:t>我和冰，却因悲伤无心睡眠。凉亭也许是因为我们心情的沉重而寒冷起来。看着冰瑟瑟发抖的身体，我把她扶了起</w:t>
      </w:r>
    </w:p>
    <w:p>
      <w:r>
        <w:t>来，对她说：「夜变凉了，回去休息吧。」冰倔强的扭了扭身体表示拒绝回去。</w:t>
      </w:r>
    </w:p>
    <w:p>
      <w:r>
        <w:t>我对冰说道：「我不是什么君子，但有些事情不能超越界限。」</w:t>
      </w:r>
    </w:p>
    <w:p>
      <w:r>
        <w:t>冰抬起头迷茫的看着我。</w:t>
      </w:r>
    </w:p>
    <w:p>
      <w:r>
        <w:t>我继续说道：「尽管我很想得到你，但是我不只是想得到你的身体。我想拥有你的全部。如果你能离开他，我</w:t>
      </w:r>
    </w:p>
    <w:p>
      <w:r>
        <w:t>肯定会娶你。我你知道你不能离开他的。所以我不能伤害你！」</w:t>
      </w:r>
    </w:p>
    <w:p>
      <w:r>
        <w:t>我停顿了一下，调整一下语气继续说道：「以往你能够坦然，是因为你无愧。如果我们真的发生了什么，而你</w:t>
      </w:r>
    </w:p>
    <w:p>
      <w:r>
        <w:t>又不能离开他，那你还能坦然了吗？」</w:t>
      </w:r>
    </w:p>
    <w:p>
      <w:r>
        <w:t>冰惊诧的看着我，也许她没有想到我会说这些。</w:t>
      </w:r>
    </w:p>
    <w:p>
      <w:r>
        <w:t>也许我也不知道我为什么会说这些。我不是一个纯情的人，好色程度也许比任何人都强烈！所以我为自己而感</w:t>
      </w:r>
    </w:p>
    <w:p>
      <w:r>
        <w:t>到惊奇。也许这就是真爱！我有些不明白，但是我心中所想的就是不想因为我的欲望而为冰日后的生活带来坎坷。</w:t>
      </w:r>
    </w:p>
    <w:p>
      <w:r>
        <w:t>而我也深深的知道，冰是无法拒绝我的。正如我无法抗拒这份情感一样。</w:t>
      </w:r>
    </w:p>
    <w:p>
      <w:r>
        <w:t>看着冰惊诧的表情，我想事情既然已经发展到这一步了，有些话应该说的清楚一些，如果在这样随着感觉继续</w:t>
      </w:r>
    </w:p>
    <w:p>
      <w:r>
        <w:t>发展下去，那么我想我们都会为自己酿造一杯苦酒。达到这一步，那我就不是在爱着冰，而是在伤害冰了。因为爱</w:t>
      </w:r>
    </w:p>
    <w:p>
      <w:r>
        <w:t>而造成的伤害，那将是永久的悲哀。冷静的思考，我与冰的老公相比，确实是天上地下。冰的婆家非常的有势力，</w:t>
      </w:r>
    </w:p>
    <w:p>
      <w:r>
        <w:t>不是我这个后生小子能与之比拟的。虽然人们都说情感重于一切，但是在现今社会，没有物质基础的婚姻也是举步</w:t>
      </w:r>
    </w:p>
    <w:p>
      <w:r>
        <w:t>维艰的。有情未必饮水饱！要让所爱的人幸福，是要在爱与物质生活相结合的！</w:t>
      </w:r>
    </w:p>
    <w:p>
      <w:r>
        <w:t>收起忙乱的思绪，我对冰说：「谁也不敢拿自己的命运做赌注，因为谁也无法预料明天将要发生的事。如果单</w:t>
      </w:r>
    </w:p>
    <w:p>
      <w:r>
        <w:t>以爱为衡量幸福的标准，那么我会给你带来最大的幸福。可遗憾的是生活并非如此单纯。你说你输不起，我能理解！</w:t>
      </w:r>
    </w:p>
    <w:p>
      <w:r>
        <w:t>而我也输不起，既然我们都无法承受这个游戏的负荷，最好的办法就是不要玩这个游戏！」</w:t>
      </w:r>
    </w:p>
    <w:p>
      <w:r>
        <w:t>冰呆呆的看着我，突然挥手朝我的脸上狠狠的打了一巴掌，打的我是莫名其妙，然后冰向我发出了歇斯底里的</w:t>
      </w:r>
    </w:p>
    <w:p>
      <w:r>
        <w:t>怒骂，然后转身踉跄的奔回住处。随着她耳边滚落的泪珠可以明白，冰又哭了！我木然的站在那里，感觉思想已远</w:t>
      </w:r>
    </w:p>
    <w:p>
      <w:r>
        <w:t>离我的躯体，脑中一片空白！我不知道自己在想些什么，也许什么都没有想，也许想了很多。我不明白冰为何反应</w:t>
      </w:r>
    </w:p>
    <w:p>
      <w:r>
        <w:t>如此激烈？我所说的也都是在叙述事实，一切都为冰考虑，为什么她会这样呢？</w:t>
      </w:r>
    </w:p>
    <w:p>
      <w:r>
        <w:t>在反复的思索中，天亮了！我就这样站了一夜！看着同事们都往餐厅出发，我也麻木的迈着沉重的步伐向餐厅</w:t>
      </w:r>
    </w:p>
    <w:p>
      <w:r>
        <w:t>走去。说实在的，我根本就什么都吃不下，可是现在是集体活动，如果表现出异样了，会被大家所猜疑。我找个桌</w:t>
      </w:r>
    </w:p>
    <w:p>
      <w:r>
        <w:t>子坐下后，看着冰和小惠一起走了过来，冰的眼睛红肿的厉害，我想她一定哭了很久，也一定一夜没睡。小惠狠狠</w:t>
      </w:r>
    </w:p>
    <w:p>
      <w:r>
        <w:t>的瞪了我一眼后转过头去。我只强忍耐的喝了一杯牛奶，偷偷的留意冰的那边，冰什么都没有吃！我的心莫名的焦</w:t>
      </w:r>
    </w:p>
    <w:p>
      <w:r>
        <w:t>躁起来。</w:t>
      </w:r>
    </w:p>
    <w:p>
      <w:r>
        <w:t>早餐结束后，有一个大型的寻宝活动。内容很简单，在这片山上划定一个区域，然后把写着奖品的纸条藏在这</w:t>
      </w:r>
    </w:p>
    <w:p>
      <w:r>
        <w:t>个区域内，最高奖项是数码摄影机，最小奖项是天堂伞。在组织人员布置的时候，我来到冰的房间。敲了几下门，</w:t>
      </w:r>
    </w:p>
    <w:p>
      <w:r>
        <w:t>小惠打开门走了出来，看见是我，立刻体现出生气的样子，由于平时的关系相处的非常好，我也在乎她的脸色，我</w:t>
      </w:r>
    </w:p>
    <w:p>
      <w:r>
        <w:t>一下就把她拉了过来，对小惠说：「你是不是吃错药了？从早上你就对我横眉立眼的，你是黄世仁啊你？」小惠甩</w:t>
      </w:r>
    </w:p>
    <w:p>
      <w:r>
        <w:t>开我手，回身把房门关上，然后对我说：「我到希望我吃错药了。你是怎么回事啊？冰回来哭一夜。你别把我当成</w:t>
      </w:r>
    </w:p>
    <w:p>
      <w:r>
        <w:t>傻子，就好象我不明白，你就玩火吧。」此时我已经顾不上别人知道与否了。我现在最想知道的就是冰的情况。我</w:t>
      </w:r>
    </w:p>
    <w:p>
      <w:r>
        <w:t>对小惠说：「我进去看看。」</w:t>
      </w:r>
    </w:p>
    <w:p>
      <w:r>
        <w:t>小惠拦住我说：「昨晚你们到底怎么了？」然后小惠用那种怀疑的表情问我：「你是不是欺负冰了？」我没有</w:t>
      </w:r>
    </w:p>
    <w:p>
      <w:r>
        <w:t>好气的说道：「我还想欺负你呢！你给我看着点有没有人过来，我进去看看。」小惠也生气的说：「整个楼层都没</w:t>
      </w:r>
    </w:p>
    <w:p>
      <w:r>
        <w:t>有人，所有人都下去准备寻宝了，还让我给你看着？你少臭美了。」</w:t>
      </w:r>
    </w:p>
    <w:p>
      <w:r>
        <w:t>我没有在搭理小惠，推门进入冰的房间。冰正趴在床上，一动不动。我放轻脚步走了过去，坐到了她的床边上，</w:t>
      </w:r>
    </w:p>
    <w:p>
      <w:r>
        <w:t>我的手放在了冰的肩上，冰还是没有动一下！我用力的把她抱了起来，把她的脸露了出来，也是趴在床上眼睛压着</w:t>
      </w:r>
    </w:p>
    <w:p>
      <w:r>
        <w:t>枕头的原故，冰的眼睛更加的红肿了。尽管把她的身体反转过来，脸也露了出来，但是冰的眼睛还是禁闭着。我抱</w:t>
      </w:r>
    </w:p>
    <w:p>
      <w:r>
        <w:t>着她沉默了一会后，我把嘴放在冰的耳边，边轻轻的向她耳朵吹气儿边对她说：「在闭眼睛就成熊猫了！你快变成</w:t>
      </w:r>
    </w:p>
    <w:p>
      <w:r>
        <w:t>国宝了！」冰抵受不住耳朵的细痒，扭动着身体，用手在我后背上捶打，眼睛就是不睁开。我突然对着冰的嘴吻了</w:t>
      </w:r>
    </w:p>
    <w:p>
      <w:r>
        <w:t>下去，的时候她想用手推开我，可是我把她抱的很紧，推了几下，知道无法推动，也就放弃了。但是她把嘴闭的很</w:t>
      </w:r>
    </w:p>
    <w:p>
      <w:r>
        <w:t>严，我的舌头根本就无法突破她这道防线。我的手对着她的腋窝就抓起痒来，没有办法，只能把嘴张开，好用来呼</w:t>
      </w:r>
    </w:p>
    <w:p>
      <w:r>
        <w:t>吸。这样我的舌头也顺利的伸进了她的嘴里，随着我的舌头的搅动，冰也渐渐的有了反应，呼吸也有些急促起来。</w:t>
      </w:r>
    </w:p>
    <w:p>
      <w:r>
        <w:t>持续了一段法国式的热吻，我的头才抬起来，嘴也离开了她的唇，这时冰的眼睛也睁开了。</w:t>
      </w:r>
    </w:p>
    <w:p>
      <w:r>
        <w:t>我笑着说：「你都是不睁开啊？」</w:t>
      </w:r>
    </w:p>
    <w:p>
      <w:r>
        <w:t>冰用手打着我，边打边说：「你这个坏蛋……你这个坏蛋……」</w:t>
      </w:r>
    </w:p>
    <w:p>
      <w:r>
        <w:t>我知道，昨夜的风波已随冰的说话而消散。但我还是不明白，冰为什么会发那么大的脾气？我仔细想过，我没</w:t>
      </w:r>
    </w:p>
    <w:p>
      <w:r>
        <w:t>有说错什么啊！忍不住心中的疑问，我对冰问道：「昨晚你是怎么了？像发疯一样的？」</w:t>
      </w:r>
    </w:p>
    <w:p>
      <w:r>
        <w:t>冰幽幽的说道：「也许我真的要发疯了。」</w:t>
      </w:r>
    </w:p>
    <w:p>
      <w:r>
        <w:t>我惊疑的问道：「为什么呢？你不要吓我好不好？」</w:t>
      </w:r>
    </w:p>
    <w:p>
      <w:r>
        <w:t>冰又有些激动的说：「你还好意思说呢！总是说些冠冕堂皇的话，显的你很伟大吗？口口声声说着一切都为了</w:t>
      </w:r>
    </w:p>
    <w:p>
      <w:r>
        <w:t>我！对我使坏的时候是为了我，对我说那些绝情的话也是为了我。可你有没有真的为我想过？」</w:t>
      </w:r>
    </w:p>
    <w:p>
      <w:r>
        <w:t>看着冰激动的表情，使我更加迷惑，我不解的问道：「我说什么绝情的话了？难道这一切我不是为了你吗？如</w:t>
      </w:r>
    </w:p>
    <w:p>
      <w:r>
        <w:t>果我不为你着想，我能这样委屈自己吗？」</w:t>
      </w:r>
    </w:p>
    <w:p>
      <w:r>
        <w:t>冰看了看我说：「你很委屈吗？」然后眼皮一翻怪里怪气的说：「都怎样委屈啊？」</w:t>
      </w:r>
    </w:p>
    <w:p>
      <w:r>
        <w:t>冰的表情真是让我哭笑不得，固执中又带有顽皮，非常的可爱！</w:t>
      </w:r>
    </w:p>
    <w:p>
      <w:r>
        <w:t>冰发现我在注视她而没有说话，用手拉了一下我的袖子说：「你还没有回答我呢？」</w:t>
      </w:r>
    </w:p>
    <w:p>
      <w:r>
        <w:t>我笑了笑说：「男人在感情上，基本都是欲大于爱，在关键时刻很难控制住冲动或者是情感的爆发！而我对你，</w:t>
      </w:r>
    </w:p>
    <w:p>
      <w:r>
        <w:t>却是爱大于欲。」</w:t>
      </w:r>
    </w:p>
    <w:p>
      <w:r>
        <w:t>冰想了想对我说：「那你控制住了吗？」</w:t>
      </w:r>
    </w:p>
    <w:p>
      <w:r>
        <w:t>我坏坏一笑，伸手在冰的乳房上捏了一下说：「那你说呢？」</w:t>
      </w:r>
    </w:p>
    <w:p>
      <w:r>
        <w:t>然后呵呵的笑了起来！</w:t>
      </w:r>
    </w:p>
    <w:p>
      <w:r>
        <w:t>冰伸手对我象征性的打一下，也跟着笑了起来！</w:t>
      </w:r>
    </w:p>
    <w:p>
      <w:r>
        <w:t>相互笑了一会后，冰说道：「其实你说的那些我都明白，也知道你是为了我，可是你有没有想过，身为一个女</w:t>
      </w:r>
    </w:p>
    <w:p>
      <w:r>
        <w:t>人，一个有家庭的女人，顶着道德与伦理的双重压力，不顾后果的冲开心灵的束缚，这是一种什么力量促使的呢？」</w:t>
      </w:r>
    </w:p>
    <w:p>
      <w:r>
        <w:t>冰停顿了以下，伸手抚摩着我受伤的左脸继续说道：「昨晚我说的输不起的意思你想错了，那和物质一点关系</w:t>
      </w:r>
    </w:p>
    <w:p>
      <w:r>
        <w:t>都没有！我不是虚荣的女人。所以你那么说我，我真的很伤心，也很气愤！」</w:t>
      </w:r>
    </w:p>
    <w:p>
      <w:r>
        <w:t>我没有说什么，只享受着冰的手在我脸上的轻柔！</w:t>
      </w:r>
    </w:p>
    <w:p>
      <w:r>
        <w:t>冰温柔的问道：「还疼吗？」</w:t>
      </w:r>
    </w:p>
    <w:p>
      <w:r>
        <w:t>我装做委屈的样子说：「疼。」</w:t>
      </w:r>
    </w:p>
    <w:p>
      <w:r>
        <w:t>冰仰起头在我的脸上亲了一下说道：「这回呢？」</w:t>
      </w:r>
    </w:p>
    <w:p>
      <w:r>
        <w:t>我陶醉的说道：「恩，好点了，但还是疼。」</w:t>
      </w:r>
    </w:p>
    <w:p>
      <w:r>
        <w:t>说完我就把我的脸凑到冰的嘴边。</w:t>
      </w:r>
    </w:p>
    <w:p>
      <w:r>
        <w:t>冰用手指弹了一下我的脑门说道：「坏蛋，还想使坏啊？」</w:t>
      </w:r>
    </w:p>
    <w:p>
      <w:r>
        <w:t>这句话立刻引来我激烈的行动，手嘴并用的对冰展开了攻势。先是冰的小嘴被我色狼的大嘴给覆盖，舌头顺势</w:t>
      </w:r>
    </w:p>
    <w:p>
      <w:r>
        <w:t>滑入到冰的嘴里。我的手也迅速的伸进冰的衣内，很快就握住了她的柔软。在冰没有反应过来时，她身上两个重要</w:t>
      </w:r>
    </w:p>
    <w:p>
      <w:r>
        <w:t>部位都已经落入我的掌握之中。冰挣扎了几下，但是在我舌头的搅动下，在我手的摸捏中，冰的身体逐渐的变软，</w:t>
      </w:r>
    </w:p>
    <w:p>
      <w:r>
        <w:t>接受了我的动作。我的手，在两座山峰中来回的穿梭，冰的呼吸也变的粗重起来，随着在冰乳房上的手力道加重，</w:t>
      </w:r>
    </w:p>
    <w:p>
      <w:r>
        <w:t>冰终于呻吟出声！</w:t>
      </w:r>
    </w:p>
    <w:p>
      <w:r>
        <w:t>此时我的感觉很复杂，有一种拥有的喜悦，又有占有的渴望，我想最多的还是兴奋和激动吧！本想浅尝即止，</w:t>
      </w:r>
    </w:p>
    <w:p>
      <w:r>
        <w:t>可在这样的氛围下，真的不想停止。</w:t>
      </w:r>
    </w:p>
    <w:p>
      <w:r>
        <w:t>我的手也向冰的裤腰探去。由于冰穿的是运动休闲裤，没有腰带，所以我的手很容易的就伸了进去！当我的手</w:t>
      </w:r>
    </w:p>
    <w:p>
      <w:r>
        <w:t>触摸到她光滑细腻而又非常平坦的小腹时，那种感觉真的不知道该如何的形容。舒服的无法言表！</w:t>
      </w:r>
    </w:p>
    <w:p>
      <w:r>
        <w:t>我的手在冰的小腹上停留了好久，享受着光滑的柔润！</w:t>
      </w:r>
    </w:p>
    <w:p>
      <w:r>
        <w:t>我的手缓缓下滑，手指触到了丝丝芳草。</w:t>
      </w:r>
    </w:p>
    <w:p>
      <w:r>
        <w:t>当我正神魂颠倒的时候，房间的门响了，我和冰立刻分开，小惠走了进来，说道：「寻宝已经了，你们不去吗？」</w:t>
      </w:r>
    </w:p>
    <w:p>
      <w:r>
        <w:t>如果眼神能够杀人，那么我想小惠已经在我的眼神中死过N 次了！我的心里已经问候了她所有的亲人。</w:t>
      </w:r>
    </w:p>
    <w:p>
      <w:r>
        <w:t>小惠的突然进入给冰带来了紧张和害羞。冰有些尴尬的对小惠说：「那就去玩玩吧。」</w:t>
      </w:r>
    </w:p>
    <w:p>
      <w:r>
        <w:t>小惠说：「那我先下楼了，你快点。」</w:t>
      </w:r>
    </w:p>
    <w:p>
      <w:r>
        <w:t>说完后就出去了。我和冰面面相觑，都有些不好意思。</w:t>
      </w:r>
    </w:p>
    <w:p>
      <w:r>
        <w:t>冰对我说：「既然我们来到了异地，就应该珍惜这短暂的相处时光，无论回去后我们会怎样，但这几天我们是</w:t>
      </w:r>
    </w:p>
    <w:p>
      <w:r>
        <w:t>属于彼此的。」</w:t>
      </w:r>
    </w:p>
    <w:p>
      <w:r>
        <w:t>听冰这么一说，我心豁然开朗。担忧与犹豫一扫而去。是啊！既然冰都把心里话说了出来，做为男人，还在装</w:t>
      </w:r>
    </w:p>
    <w:p>
      <w:r>
        <w:t>什么呢？不管以后会怎样，我真的有过为冰的幸福曾极度的控制自己。只要有这一点，我就能对的起男人的称呼了！</w:t>
      </w:r>
    </w:p>
    <w:p>
      <w:r>
        <w:t>我想两个人相爱，何必爱的那么辛苦呢？如果这份爱注定了没有结局，那么是否更应该加倍珍惜相聚的日子？</w:t>
      </w:r>
    </w:p>
    <w:p>
      <w:r>
        <w:t>不求天长地久，只求曾经拥有的豪迈，我是否能真的做到？</w:t>
      </w:r>
    </w:p>
    <w:p>
      <w:r>
        <w:t>想到这些我也就能够释然了，我对冰说：「走，好好的玩这几天。」</w:t>
      </w:r>
    </w:p>
    <w:p>
      <w:r>
        <w:t>冰微笑着满含深意的看了我一眼，眼神中无限温柔！此时此刻我和冰真正的达到了心灵相通，而我也终于理解</w:t>
      </w:r>
    </w:p>
    <w:p>
      <w:r>
        <w:t>了心有灵犀的实际意义。言语在有情人的面前已毫无意义，只要一个眼神，一个微笑，就能在彼此的心中译变成万</w:t>
      </w:r>
    </w:p>
    <w:p>
      <w:r>
        <w:t>种柔情！这种感觉真好！</w:t>
      </w:r>
    </w:p>
    <w:p>
      <w:r>
        <w:t>我和冰相继走出了房间，看到小惠还在门口，我惊奇的问道：「你不是下楼了吗？」</w:t>
      </w:r>
    </w:p>
    <w:p>
      <w:r>
        <w:t>小惠又用那该死的看傻子的表情对我说：「我是真服你了，帮你到这个程度了，你还不明白？」</w:t>
      </w:r>
    </w:p>
    <w:p>
      <w:r>
        <w:t>我疑惑的问道：「帮我？帮我什么了？」</w:t>
      </w:r>
    </w:p>
    <w:p>
      <w:r>
        <w:t>小惠白了我一眼说道：「现在所有的人人都在楼下呢，你和冰这样下楼，大家看到会怎样想？」</w:t>
      </w:r>
    </w:p>
    <w:p>
      <w:r>
        <w:t>我恍然大悟，感激的看了一眼小惠，然后我们三个人走下楼去。</w:t>
      </w:r>
    </w:p>
    <w:p>
      <w:r>
        <w:t>来到楼下后，同事们都在为寻宝做准备，都在猜测会藏到什么地方，过了一会后，藏宝的人员就回来了，告诉</w:t>
      </w:r>
    </w:p>
    <w:p>
      <w:r>
        <w:t>大家藏宝的区域，并宣布活动！我和冰及小惠一同往山上走。</w:t>
      </w:r>
    </w:p>
    <w:p>
      <w:r>
        <w:t>要上山的时候，小惠对我说：「你别总跟着我们啊！有你和冰单独相处的时候。」</w:t>
      </w:r>
    </w:p>
    <w:p>
      <w:r>
        <w:t>冰有些不好意思的对小惠说：「你瞎说什么呢？」</w:t>
      </w:r>
    </w:p>
    <w:p>
      <w:r>
        <w:t>小惠笑着对冰说：「看你脸都红了，紧张什么啊？」</w:t>
      </w:r>
    </w:p>
    <w:p>
      <w:r>
        <w:t>冰摸了摸脸说道：「我那有啊！」</w:t>
      </w:r>
    </w:p>
    <w:p>
      <w:r>
        <w:t>我想是不应该总和她们在一起，我对她们说道：「那好吧！你们两个上山的时候小心一点。」</w:t>
      </w:r>
    </w:p>
    <w:p>
      <w:r>
        <w:t>冰悄声的对我说：「你也要小心一点。」</w:t>
      </w:r>
    </w:p>
    <w:p>
      <w:r>
        <w:t>我点点头，相互深情的对视一下。</w:t>
      </w:r>
    </w:p>
    <w:p>
      <w:r>
        <w:t>看着冰和小惠上山以后，我就在山脚下的是凳上坐了下来。这几天特别的疲倦，尤其是昨晚一夜没睡，一点精</w:t>
      </w:r>
    </w:p>
    <w:p>
      <w:r>
        <w:t>神都没有，根本就没有兴趣寻什么宝。这时候，同事小刘走了过来，看我坐在这里就说道：「江哥，你怎么没有上</w:t>
      </w:r>
    </w:p>
    <w:p>
      <w:r>
        <w:t>山啊？」</w:t>
      </w:r>
    </w:p>
    <w:p>
      <w:r>
        <w:t>我对小刘说道：「太累了，而且运气也不好，去寻宝也不会寻到什么的。」</w:t>
      </w:r>
    </w:p>
    <w:p>
      <w:r>
        <w:t>小刘听我这么说就笑了起来，说道：「走吧，管他能不能寻到呢，贵在参与嘛。」</w:t>
      </w:r>
    </w:p>
    <w:p>
      <w:r>
        <w:t>我不忍心拒绝他的好意，就站了起来说道：「好吧！那咱们就参与一回吧。」然后我们就上山了。</w:t>
      </w:r>
    </w:p>
    <w:p>
      <w:r>
        <w:t>对寻宝根本就没抱任何希望，所以在山上的时候，也就是随意的闲逛！耳边不时的传来那些找到奖品的同事们</w:t>
      </w:r>
    </w:p>
    <w:p>
      <w:r>
        <w:t>激动的呼喊。各级别的奖品都相继的出现，最后一等奖也在设计部姗姗的辛劳下找出。我想也都差不多了，该下山</w:t>
      </w:r>
    </w:p>
    <w:p>
      <w:r>
        <w:t>了！没想到在下山的途中，忽然看到一棵和粗的松树枝上夹着一个小纸团，放的位置很不容易发现，如果不是因为</w:t>
      </w:r>
    </w:p>
    <w:p>
      <w:r>
        <w:t>我从上往下去，也是不会发现的。我取下来打开一看，上面写着：「奖Christian Dior香水一瓶及护肤品一套。」</w:t>
      </w:r>
    </w:p>
    <w:p>
      <w:r>
        <w:t>说真的，当时心情真的很愉快，为这个意外的收获而愉快！</w:t>
      </w:r>
    </w:p>
    <w:p>
      <w:r>
        <w:t>回去后先洗澡，然后躺在床上休息。我同屋的同事早就为修筑长城而拼命去了。寻宝活动结束以后，就是自由</w:t>
      </w:r>
    </w:p>
    <w:p>
      <w:r>
        <w:t>活动时间，因为这个岛很大。风景十分的宜人，所以就安排自由活动了。躺在床上，想着认识冰以来发生的事。当</w:t>
      </w:r>
    </w:p>
    <w:p>
      <w:r>
        <w:t>看到放在桌子上的香水和护肤品时，我想到应该送给冰，尽管不是我花钱买的，但却是我幸运所得，送给她物品的</w:t>
      </w:r>
    </w:p>
    <w:p>
      <w:r>
        <w:t>同时，也希望把这好的运气也为她带去。我起床穿好衣服，拿起物品就往出走，我打开房门的时候，冰正站在我的</w:t>
      </w:r>
    </w:p>
    <w:p>
      <w:r>
        <w:t>门口，刚要敲门的样子，看到房门突然打开，有些惊吓的表情。我对冰说道：「正要找你呢。」</w:t>
      </w:r>
    </w:p>
    <w:p>
      <w:r>
        <w:t>冰有些恢复过来，说道：「我也要找你呢。」</w:t>
      </w:r>
    </w:p>
    <w:p>
      <w:r>
        <w:t>我笑着说：「那进来吧。」</w:t>
      </w:r>
    </w:p>
    <w:p>
      <w:r>
        <w:t>这时走廊里不时的有人来回走过，冰有些迟疑的说：「不进了，送你一样东西。」说着就拿出一个盒子。我接</w:t>
      </w:r>
    </w:p>
    <w:p>
      <w:r>
        <w:t>过一看是：飞利蒲豪华剃须刀。</w:t>
      </w:r>
    </w:p>
    <w:p>
      <w:r>
        <w:t>我对冰说道：「我也有东西要送给你呢。」我把手中的物品递了过去，冰看了后神情很雀跃，我想她一定很喜</w:t>
      </w:r>
    </w:p>
    <w:p>
      <w:r>
        <w:t>欢！</w:t>
      </w:r>
    </w:p>
    <w:p>
      <w:r>
        <w:t>冰喜悦的对我说：「真是谢谢你，我好喜欢！」</w:t>
      </w:r>
    </w:p>
    <w:p>
      <w:r>
        <w:t>说完后左右看了看，然后迅速的在我的脸上亲了一下，亲完后，转身跑回了自己的房间。我摸着被亲过的脸，</w:t>
      </w:r>
    </w:p>
    <w:p>
      <w:r>
        <w:t>感受还残留的芳香。我心已醉了！</w:t>
      </w:r>
    </w:p>
    <w:p>
      <w:r>
        <w:t>回到房间以后，激动的心情久久不能平静。犹如饱饮甘醇的美酒，醉意蒙然，这种感觉和初恋时一样，一个不</w:t>
      </w:r>
    </w:p>
    <w:p>
      <w:r>
        <w:t>经意的动作就可以震撼心弦，些许的小事亦能左右心中的喜与悲。时常失落，时常又莫名的欢欣。恋爱的感觉真好！</w:t>
      </w:r>
    </w:p>
    <w:p>
      <w:r>
        <w:t>下午两点吃饭，饭后休息一下就要准备离开五虎岛。下午四点，接我们离去的船就到了，我帮冰拿着东西，和</w:t>
      </w:r>
    </w:p>
    <w:p>
      <w:r>
        <w:t>小惠三人先上了船。本想和冰一起欣赏一下周围的景色，可同事非拉着我去玩扑克，就这样，在扑克中度过了湖上</w:t>
      </w:r>
    </w:p>
    <w:p>
      <w:r>
        <w:t>的旅途。</w:t>
      </w:r>
    </w:p>
    <w:p>
      <w:r>
        <w:t>来到市区后，安顿在雾凇宾馆。晚餐吃的很早，六点钟吃饭，因为许多同事都想欣赏一下吉林的夜景。吃过饭</w:t>
      </w:r>
    </w:p>
    <w:p>
      <w:r>
        <w:t>后，回房间整理一下东西，用冰送给我的剃须刀刮了一下胡子，当剃须刀滑过面部的时候，有种被爱人抚摩的感觉，</w:t>
      </w:r>
    </w:p>
    <w:p>
      <w:r>
        <w:t>很惬意！整理完毕以后就出去了，因为和冰约好了，要出去走走。到宾馆门口的时候，冰已经站在那里等我了。因</w:t>
      </w:r>
    </w:p>
    <w:p>
      <w:r>
        <w:t>为怕被同事看到，我们都没有说话，一先一后的往沿江公路方向走。来到沿江公路差不多都7 点了。吉林市近几年</w:t>
      </w:r>
    </w:p>
    <w:p>
      <w:r>
        <w:t>城市规划的很有力度，绿化覆盖已经达到一定程度了。尤其近年来对沿江公路的建设，已经成为了吉林最亮丽的风</w:t>
      </w:r>
    </w:p>
    <w:p>
      <w:r>
        <w:t>景。走到市政府门前的江边广场时，太阳正缓缓的钻入晚霞之中，松花江的江心处突然的喷起一股喷泉，喷射的高</w:t>
      </w:r>
    </w:p>
    <w:p>
      <w:r>
        <w:t>度达到150 米。落下后的水珠被夕阳的余辉照耀成珍珠一样。场面极其壮观。也很漂亮。当太阳完全的隐入在黑暗</w:t>
      </w:r>
    </w:p>
    <w:p>
      <w:r>
        <w:t>中以后，喷泉才停了下来。这时华灯初上，灯光辉煌，我和冰就在这多彩的灯光中，漫步在美丽的松花江边。晚风</w:t>
      </w:r>
    </w:p>
    <w:p>
      <w:r>
        <w:t>轻吹，冰的秀发随风而动，在灯光的映照下明丽动人。我们手拉手，一边欣赏美丽的夜景，一边相互倾吐内心的情</w:t>
      </w:r>
    </w:p>
    <w:p>
      <w:r>
        <w:t>感。这种温馨的感觉以往从来都不曾有过。真想永远牵着冰的手，走过一生。这时心中想起了一句千古名言：「执</w:t>
      </w:r>
    </w:p>
    <w:p>
      <w:r>
        <w:t>子之手，与子偕老」</w:t>
      </w:r>
    </w:p>
    <w:p>
      <w:r>
        <w:t>回到宾馆时已经11点多了，我和冰都有些不愿分开，我们就在大堂坐了下来，喝杯茶！我知道，我内心有一种</w:t>
      </w:r>
    </w:p>
    <w:p>
      <w:r>
        <w:t>渴望，一种占有冰的渴望！尽管我一直在抑制这种渴望，但今晚却格外强烈。冰也许看穿了我的心事，脸上有一种</w:t>
      </w:r>
    </w:p>
    <w:p>
      <w:r>
        <w:t>淡淡的红晕。由于实在是太晚了，不得不上楼。冰在六层住，我在七层。往电梯走的时候，我问冰：「你还和小惠</w:t>
      </w:r>
    </w:p>
    <w:p>
      <w:r>
        <w:t>在一个房间吗？」冰点头说道：「恩，还是和小惠，你呢？」我回答说：「我和财务总监一起住，他家是吉林市的，</w:t>
      </w:r>
    </w:p>
    <w:p>
      <w:r>
        <w:t>今晚回家了，就我一个人了。」也许是说者无意，听者有心。冰的脸又红了起来，低声说道：「你……你和我说这</w:t>
      </w:r>
    </w:p>
    <w:p>
      <w:r>
        <w:t>个干嘛？」我立刻激动起来，我没有说话，只是用炽热的眼神看着冰。这时我们已经进入了电梯，我按下了七层的</w:t>
      </w:r>
    </w:p>
    <w:p>
      <w:r>
        <w:t>按钮，冰没有去按六层的。只是低着头，显得很紧张也很柔弱。</w:t>
      </w:r>
    </w:p>
    <w:p>
      <w:r>
        <w:t>电梯很快就到了七楼，我走了出来，冰还站在电梯里，我伸手拉过冰问道：「怎么不出来？」冰有些惊讶的说</w:t>
      </w:r>
    </w:p>
    <w:p>
      <w:r>
        <w:t>道：「我怎么和你上来了？」</w:t>
      </w:r>
    </w:p>
    <w:p>
      <w:r>
        <w:t>我说道：「你没有按六楼的按钮，可不就和我上来了吗？」</w:t>
      </w:r>
    </w:p>
    <w:p>
      <w:r>
        <w:t>我拉着冰往我的房间走去，冰有些紧张又有些迟疑，我安慰她说道：「和小惠一个房间，不回去没事的，我们</w:t>
      </w:r>
    </w:p>
    <w:p>
      <w:r>
        <w:t>的事她是知道的。」</w:t>
      </w:r>
    </w:p>
    <w:p>
      <w:r>
        <w:t>冰不安的说道：「那也不好吧？明天看到她以后她会笑我的，我也会不好意思的。」</w:t>
      </w:r>
    </w:p>
    <w:p>
      <w:r>
        <w:t>我笑着说：「成年人的事都能理解。」</w:t>
      </w:r>
    </w:p>
    <w:p>
      <w:r>
        <w:t>冰抬起头看我了一下说：「你怎么这么坏呢？」</w:t>
      </w:r>
    </w:p>
    <w:p>
      <w:r>
        <w:t>我笑笑没有说什么。冰好象下了很大的决心一样，随着我来到了我的房间。进去后关上房门，我们显的都很紧</w:t>
      </w:r>
    </w:p>
    <w:p>
      <w:r>
        <w:t>张。冰坐在床上局促不安的样子很可爱！我迅速调整好自己紧张的情绪，因为身为男人，必须要主动一点，我坐到</w:t>
      </w:r>
    </w:p>
    <w:p>
      <w:r>
        <w:t>冰的身边，伸手把她搂住，我轻声问道：「喜欢吗？」冰点点头。</w:t>
      </w:r>
    </w:p>
    <w:p>
      <w:r>
        <w:t>我把她搂在怀里，指着我的心口对冰说：「来。听听这里！它都要爆炸了。」</w:t>
      </w:r>
    </w:p>
    <w:p>
      <w:r>
        <w:t>冰静静的，很认真的把头贴在我的心口，听了一会说道：「真的跳的好快哦。」</w:t>
      </w:r>
    </w:p>
    <w:p>
      <w:r>
        <w:t>我说：「是啊！因为和我所爱的人在一起，心里当然激动了。」</w:t>
      </w:r>
    </w:p>
    <w:p>
      <w:r>
        <w:t>我们抱了一会后，我对冰说：「先洗澡好吗？」</w:t>
      </w:r>
    </w:p>
    <w:p>
      <w:r>
        <w:t>冰点点头站了起来。我笑着说：「我们一起洗啊？」</w:t>
      </w:r>
    </w:p>
    <w:p>
      <w:r>
        <w:t>冰娇嗔的说道：「想的美，不行。你怎么越来越坏了？」</w:t>
      </w:r>
    </w:p>
    <w:p>
      <w:r>
        <w:t>我笑了笑没有坚持。冰走进浴室，不久就传来水的响动的声音。我在床边走来走去，有种做梦的感觉。过了一</w:t>
      </w:r>
    </w:p>
    <w:p>
      <w:r>
        <w:t>会冰从浴室走了出来，头发湿湿的，脸蛋红红的，有一种出水芙蓉的味道。我走过去，伸手就要乱摸，冰拦住了我</w:t>
      </w:r>
    </w:p>
    <w:p>
      <w:r>
        <w:t>的手说道：「别闹了，快去洗吧。」</w:t>
      </w:r>
    </w:p>
    <w:p>
      <w:r>
        <w:t>我呵呵笑着走进了浴室。</w:t>
      </w:r>
    </w:p>
    <w:p>
      <w:r>
        <w:t>在浴室里，我仔细的擦洗身上的任何部位。因为今晚是一个重要而又难忘的夜晚。洗了好长时间，干净的犹如</w:t>
      </w:r>
    </w:p>
    <w:p>
      <w:r>
        <w:t>婴儿一样。我从浴室出来后，看到冰已经躺在床上。我走到床边并没有急着上去，我低下头轻轻的吻了一下冰，然</w:t>
      </w:r>
    </w:p>
    <w:p>
      <w:r>
        <w:t>后侧身的躺在她的身边，冰转过身抱住了我，此时我们中间隔着一条被子。冰问我说：「我是不是一个坏女人？」</w:t>
      </w:r>
    </w:p>
    <w:p>
      <w:r>
        <w:t>我说道：「你为什么要这么样说呢？是不是感觉有压力？」</w:t>
      </w:r>
    </w:p>
    <w:p>
      <w:r>
        <w:t>冰摇摇头说：「把自己全部的奉献给你我不会后悔的，既然爱了，而且走出了第一步，我就确定了我的心。我</w:t>
      </w:r>
    </w:p>
    <w:p>
      <w:r>
        <w:t>可以为这个承受一切代价。」</w:t>
      </w:r>
    </w:p>
    <w:p>
      <w:r>
        <w:t>停顿了一下后接着说道：「我只是怕你轻视我。」</w:t>
      </w:r>
    </w:p>
    <w:p>
      <w:r>
        <w:t>我爱怜的轻吻着冰的额头和唇说道：「傻孩子，我怎么会呢？如果有什么灾难，就让我一个人来承担，不许在</w:t>
      </w:r>
    </w:p>
    <w:p>
      <w:r>
        <w:t>乱想，也不要在说傻话了。」</w:t>
      </w:r>
    </w:p>
    <w:p>
      <w:r>
        <w:t>冰楚楚可怜的点头，然后紧紧的把我抱住！我拿掉身上的浴巾，赤裸着身体钻进了被窝。当我接触到冰的皮肤</w:t>
      </w:r>
    </w:p>
    <w:p>
      <w:r>
        <w:t>时，感觉到了她的颤栗，我把她搂了过来，身体全面的接触，冰很羞涩，根本就不象一个已经结婚两年的妇人，到</w:t>
      </w:r>
    </w:p>
    <w:p>
      <w:r>
        <w:t>像一个处子一样。但是我知道，冰决非故意做作。这是在所爱的人面前的羞涩和激动，因为我也一样。</w:t>
      </w:r>
    </w:p>
    <w:p>
      <w:r>
        <w:t>感觉到冰的紧张和羞涩后，我就主动的引导。我想这是我们的第一次，我们都把自己奉献给了对方。我温柔的</w:t>
      </w:r>
    </w:p>
    <w:p>
      <w:r>
        <w:t>爱抚冰的身体，很细心，也很耐心，我要送给冰一个永远无法忘记的夜晚，一个温柔的夜晚，一个激情的夜晚！</w:t>
      </w:r>
    </w:p>
    <w:p>
      <w:r>
        <w:t>当我进入冰的身体后，我们都无法控制的大声呻吟起来，这一刻，我们融合了！无法形容这个夜晚，更加无法</w:t>
      </w:r>
    </w:p>
    <w:p>
      <w:r>
        <w:t>形容我们对彼此的爱。经过这个夜晚以后我才明白，原来性在没有爱的基础上是那么的空白那么的枯燥。两个人在</w:t>
      </w:r>
    </w:p>
    <w:p>
      <w:r>
        <w:t>做爱的时候，如果不能心灵相通，就永远无法达到水乳交融。两个人在做的时候，都是想着让对方享受快乐，都想</w:t>
      </w:r>
    </w:p>
    <w:p>
      <w:r>
        <w:t>让自己为对方带来舒爽的感觉，这样的性爱才叫和谐！</w:t>
      </w:r>
    </w:p>
    <w:p>
      <w:r>
        <w:t>激情过后，我们相互拥抱，温柔的爱抚彼此的身体，激情后的喘息占据了整个房间。谁都没有说话，仍沉醉在</w:t>
      </w:r>
    </w:p>
    <w:p>
      <w:r>
        <w:t>刚才美妙的快感之中。我想此时一切的言语都是多余的。通过爱抚，身体也逐渐的复苏，复苏后的身体又引发了一</w:t>
      </w:r>
    </w:p>
    <w:p>
      <w:r>
        <w:t>场激情。</w:t>
      </w:r>
    </w:p>
    <w:p>
      <w:r>
        <w:t>经过几翻的云雨，在甜蜜中我们相拥而眠！</w:t>
      </w:r>
    </w:p>
    <w:p>
      <w:r>
        <w:t>第二天醒来的时候已经六点多了，冰要起床回她的房间，说真的，我真是舍不得，因为躺在床上抱着赤裸的冰，</w:t>
      </w:r>
    </w:p>
    <w:p>
      <w:r>
        <w:t>抚摸着她那柔软光滑的身体，那种感觉实在是太美妙了！我边摸着冰的身体边对她说：「不要回去了，今天是自由</w:t>
      </w:r>
    </w:p>
    <w:p>
      <w:r>
        <w:t>活动的时候，起的早的人都已经出去了，不想出去的不会起这么早的，在说了，谁也不会理会别人房间的事。」</w:t>
      </w:r>
    </w:p>
    <w:p>
      <w:r>
        <w:t>听我这么一说，冰不在坚持回去了。我高兴的翻起身，压在了冰的身上，身体的全面接触，冰不自觉的呻吟起</w:t>
      </w:r>
    </w:p>
    <w:p>
      <w:r>
        <w:t>来，听到她的呻吟，刺激我的某个部位又坚挺起来，再一次的进入了冰的身体。</w:t>
      </w:r>
    </w:p>
    <w:p>
      <w:r>
        <w:t>有爱的性爱，总是激情无限的。也不知道做了几次，也不知道做了多久，在身体疲劳的不能动的时候，才算停</w:t>
      </w:r>
    </w:p>
    <w:p>
      <w:r>
        <w:t>了下来。休息了一会后，冰贴在我的身上问我：「舒服吗？」</w:t>
      </w:r>
    </w:p>
    <w:p>
      <w:r>
        <w:t>我抚摩着冰的头发说道：「很舒服，舒服的都要虚脱了。呵呵！」</w:t>
      </w:r>
    </w:p>
    <w:p>
      <w:r>
        <w:t>冰咬了一下我的胸口说道：「谁让你这么坏了呢？」</w:t>
      </w:r>
    </w:p>
    <w:p>
      <w:r>
        <w:t>起床后都已经中午12点了。终于体会到什么是温柔乡了，不知道这个温柔乡会不会是我的英雄冢？唉，我真是</w:t>
      </w:r>
    </w:p>
    <w:p>
      <w:r>
        <w:t>多想了，我也算不上他妈的英雄啊！</w:t>
      </w:r>
    </w:p>
    <w:p>
      <w:r>
        <w:t>洗过澡后，我们就先后的走出了房间，冰要先回她房间去看看小惠，我在一楼大堂等她。没过多久冰就下来了，</w:t>
      </w:r>
    </w:p>
    <w:p>
      <w:r>
        <w:t>说小惠不在房间。我说：「那就不要找了，咱们出去逛逛吧！」冰说：「好吧，只能这样了。」</w:t>
      </w:r>
    </w:p>
    <w:p>
      <w:r>
        <w:t>在市区停留的三天，是我和冰这辈子最快乐的幸福时光，我们两个游遍了吉林市有名的四座山，吉林的市区也</w:t>
      </w:r>
    </w:p>
    <w:p>
      <w:r>
        <w:t>留下了我们畅游的足迹。夜晚来临的时候，就是我们共度爱河的时候，每次欢爱，都能取得最大的快感。也许这就</w:t>
      </w:r>
    </w:p>
    <w:p>
      <w:r>
        <w:t>是彼此奉献的好处吧！</w:t>
      </w:r>
    </w:p>
    <w:p>
      <w:r>
        <w:t>这几天，始终是我们两个人在一起，小惠对此很有意见，在冰和领导们聊天的时候，我和小惠真诚的谈了一次。</w:t>
      </w:r>
    </w:p>
    <w:p>
      <w:r>
        <w:t>因为我一直很奇怪，小惠为什么要帮我们呢？尤其是这样的事！我在小惠的房间问小惠：「有许多事情我都不明白，</w:t>
      </w:r>
    </w:p>
    <w:p>
      <w:r>
        <w:t>你能帮我解答一下吗？」</w:t>
      </w:r>
    </w:p>
    <w:p>
      <w:r>
        <w:t>小惠说道：「什么事情啊？说的这么严肃？」</w:t>
      </w:r>
    </w:p>
    <w:p>
      <w:r>
        <w:t>我想了想说道：「我和冰的事你都知道，本身也没有想过瞒着你。」</w:t>
      </w:r>
    </w:p>
    <w:p>
      <w:r>
        <w:t>小惠怪怪的笑笑说道：「是不想瞒我，还是没有瞒住我啊？」</w:t>
      </w:r>
    </w:p>
    <w:p>
      <w:r>
        <w:t>我回答说：「也许两者都有吧。你为什么帮我呢？」</w:t>
      </w:r>
    </w:p>
    <w:p>
      <w:r>
        <w:t>小惠说道：「我什么时候帮你了？你怎么把我都说糊涂了呢？」</w:t>
      </w:r>
    </w:p>
    <w:p>
      <w:r>
        <w:t>我说道：「心知肚明的事，不管怎样我都非常的感谢你！」</w:t>
      </w:r>
    </w:p>
    <w:p>
      <w:r>
        <w:t>小惠沉默了一会说道：「我不是在帮你，我是在帮冰。而且你也不让我讨厌。我能看出你对冰是认真的，冰在</w:t>
      </w:r>
    </w:p>
    <w:p>
      <w:r>
        <w:t>没有遇到你的时候，很少有笑容的，可你出现后，冰每天都很开心。我和冰是最好的朋友，看到她快乐我也跟着高</w:t>
      </w:r>
    </w:p>
    <w:p>
      <w:r>
        <w:t>兴。但是我真为你们以后担忧！」</w:t>
      </w:r>
    </w:p>
    <w:p>
      <w:r>
        <w:t>听小惠说完这些，我真有些震撼，一方面为冰以往的忧郁而心痛，一方面又为冰和小惠的友谊而赞叹。我对小</w:t>
      </w:r>
    </w:p>
    <w:p>
      <w:r>
        <w:t>惠说：「冰能有你这么要好的朋友我真为她感到高兴！人生能有一个知己，心灵就不会空虚了。」</w:t>
      </w:r>
    </w:p>
    <w:p>
      <w:r>
        <w:t>小惠瞥了我一眼说道：「你能不能不忽悠我啊？」</w:t>
      </w:r>
    </w:p>
    <w:p>
      <w:r>
        <w:t>我笑着说：「我是很真诚的，说的都是心里话！」</w:t>
      </w:r>
    </w:p>
    <w:p>
      <w:r>
        <w:t>小惠说道：「你们以后有什么打算吗？」</w:t>
      </w:r>
    </w:p>
    <w:p>
      <w:r>
        <w:t>我无奈的说道：「如果冰能选择和我在一起，我会一辈子呵护她，照顾她，疼爱她！」</w:t>
      </w:r>
    </w:p>
    <w:p>
      <w:r>
        <w:t>小惠点点头说：「冰不会和她老公分开的，尽管她很爱你！」</w:t>
      </w:r>
    </w:p>
    <w:p>
      <w:r>
        <w:t>我问道：「那是为什么呢？」</w:t>
      </w:r>
    </w:p>
    <w:p>
      <w:r>
        <w:t>小惠说：「你别问了，好好珍惜吧，冰能走出这一步让我很吃惊，同时也看出她对你的爱了。」</w:t>
      </w:r>
    </w:p>
    <w:p>
      <w:r>
        <w:t>我还想继续问，这时冰回来了，笑着问我们：「你们在聊什么呢？」</w:t>
      </w:r>
    </w:p>
    <w:p>
      <w:r>
        <w:t>我说：「在聊你呢呗！」小惠站了起来说道：「不打扰你们了，我出去走走。」说完就出去了。冰看小惠出去</w:t>
      </w:r>
    </w:p>
    <w:p>
      <w:r>
        <w:t>以后，走到我面前，坐到了我的腿上，双手搂住了我的脖子，腻声问道：「说我什么坏话呢？」</w:t>
      </w:r>
    </w:p>
    <w:p>
      <w:r>
        <w:t>我在她脸上亲吻一下说：「害怕说你坏话啊？」冰笑了起来说道：「你会说吗？」我发问道：「那你认为呢？」</w:t>
      </w:r>
    </w:p>
    <w:p>
      <w:r>
        <w:t>冰无比信任的说：「你当然不会了！」</w:t>
      </w:r>
    </w:p>
    <w:p>
      <w:r>
        <w:t>我又亲了一下冰的鼻子说道：「知道我不会还问，应该罚你。」</w:t>
      </w:r>
    </w:p>
    <w:p>
      <w:r>
        <w:t>冰可怜兮兮的说道：「那好吧，我认罚！不过不要太残酷哦！」</w:t>
      </w:r>
    </w:p>
    <w:p>
      <w:r>
        <w:t>没有等她把话说完，我就吻到了她的嘴上……</w:t>
      </w:r>
    </w:p>
    <w:p>
      <w:r>
        <w:t>今晚是在吉林停留的最后一个晚上了，明天上午就要回去！晚饭后我和冰在街上闲逛，彼此都有些伤感。冰依</w:t>
      </w:r>
    </w:p>
    <w:p>
      <w:r>
        <w:t>偎在我的肩上，伤感的说道：「明天我们就要回去了。」我说：「是啊！明天就回去了！」</w:t>
      </w:r>
    </w:p>
    <w:p>
      <w:r>
        <w:t>冰幽幽的说道：「真舍不得这里，永远都不回去该有多好？」</w:t>
      </w:r>
    </w:p>
    <w:p>
      <w:r>
        <w:t>我想了想说道：「该要面对的永远都无法逃避。主要就是要看自己的态度了。我的心你是知道的！」</w:t>
      </w:r>
    </w:p>
    <w:p>
      <w:r>
        <w:t>冰转移话题说道：「今晚财务总监回你房间住吗？」</w:t>
      </w:r>
    </w:p>
    <w:p>
      <w:r>
        <w:t>我回答说：「不回来的，我给他打电话了，明天早上他过来。」</w:t>
      </w:r>
    </w:p>
    <w:p>
      <w:r>
        <w:t>走了一会后，冰说回去吧，今晚早点休息，我暧昧的对冰笑了笑！</w:t>
      </w:r>
    </w:p>
    <w:p>
      <w:r>
        <w:t>回到宾馆由于时间还早，同事们有的在一楼大堂聊天，我和冰分开进去的，我先回自己的房间，冰也先回她的</w:t>
      </w:r>
    </w:p>
    <w:p>
      <w:r>
        <w:t>房间了，说一会过来！回到防房间后先洗澡，然后躺在床上边看照片边等冰。没过多久，冰就过来了。近来后看我</w:t>
      </w:r>
    </w:p>
    <w:p>
      <w:r>
        <w:t>已经洗完澡了，她就进入浴室洗澡。出来后就钻进了被窝。激情又拉开了序幕。今晚冰和主动，也很狂热，我想是</w:t>
      </w:r>
    </w:p>
    <w:p>
      <w:r>
        <w:t>因为明天就要回去的缘故吧。</w:t>
      </w:r>
    </w:p>
    <w:p>
      <w:r>
        <w:t>这一夜，我们彻夜无眠！</w:t>
      </w:r>
    </w:p>
    <w:p>
      <w:r>
        <w:t>天亮的时候，我们还相拥在一起，诉说着那赤诚的情感！都有一种逃避现实的心态。迷离的眼神中充满写不尽</w:t>
      </w:r>
    </w:p>
    <w:p>
      <w:r>
        <w:t>的柔情和无奈的忧伤。五点多的时候，冰起床，洗完澡后回到了她自己的房间。冰走后，我一个人孤独的躺在还留</w:t>
      </w:r>
    </w:p>
    <w:p>
      <w:r>
        <w:t>有冰身体余香的床上，看着空旷的房间，心中充满无限的悲凉。一股心痛的酸楚涌上了心头，那份孤独，那份伤感，</w:t>
      </w:r>
    </w:p>
    <w:p>
      <w:r>
        <w:t>那种无法言表的痛，深深的折磨着我。突然有一种想哭的冲动，我努力的克制自己，不让泪水流下来，尽管在无人</w:t>
      </w:r>
    </w:p>
    <w:p>
      <w:r>
        <w:t>的背后，也要让自己坚强。可又有谁能够知道，我的心是如此的脆弱！</w:t>
      </w:r>
    </w:p>
    <w:p>
      <w:r>
        <w:t>七点左右起来，下楼后看到同事们都陆续的下来，吃完早餐后回房间收拾东西，八点准时发车。上车后冰和小</w:t>
      </w:r>
    </w:p>
    <w:p>
      <w:r>
        <w:t>惠坐在了一起，我在最后面找了个位置也坐了下来。由于昨晚一夜没有睡，在加上天气特别的炎热，车开不久，就</w:t>
      </w:r>
    </w:p>
    <w:p>
      <w:r>
        <w:t>迷迷糊糊的睡着了！</w:t>
      </w:r>
    </w:p>
    <w:p>
      <w:r>
        <w:t>醒来后车已经进入了松原地界，这时小惠给我送过来一瓶矿泉水，我知道是冰看到我醒了，让小惠送来的。喝</w:t>
      </w:r>
    </w:p>
    <w:p>
      <w:r>
        <w:t>点水以后，人也精神了许多。看着车外的绿意盎然，充满生机的景象，而我心却灰暗无边。无法预知的未来会怎样？</w:t>
      </w:r>
    </w:p>
    <w:p>
      <w:r>
        <w:t>是否会甜蜜无比，还是会痛苦神伤？我对感情的痛楚能够承受多少呢？我不知道！</w:t>
      </w:r>
    </w:p>
    <w:p>
      <w:r>
        <w:t>当车驶入市区时，真有一种晃如隔世的感觉！看着既熟悉又陌生的街道，也不知道心中在想些什么。回到公司</w:t>
      </w:r>
    </w:p>
    <w:p>
      <w:r>
        <w:t>时，冰的老公已经开车在公司等她，下车后，冰拉着小惠一同上了她老公的车上。（冰和小惠顺路，她们两家的距</w:t>
      </w:r>
    </w:p>
    <w:p>
      <w:r>
        <w:t>离也很近）我木然的走进办公楼，把一些物品放到办公室后，我就到车库把我的摩托车推了出来，走出公司门口的</w:t>
      </w:r>
    </w:p>
    <w:p>
      <w:r>
        <w:t>时候，看到冰他们还没有在，好象在谈论什么，我突然加大油门，摩托车从冰的身边呼啸而过。那一刻，我有一种</w:t>
      </w:r>
    </w:p>
    <w:p>
      <w:r>
        <w:t>被遗忘的感觉！</w:t>
      </w:r>
    </w:p>
    <w:p>
      <w:r>
        <w:t>回到家里，和母亲大概的讲了一下这次旅游的过程，当然主要的就是讲了一些风景。然后我说坐车很累，想睡</w:t>
      </w:r>
    </w:p>
    <w:p>
      <w:r>
        <w:t>一会。洗澡后就回到了房间。尽管很疲劳，可是一点睡意都没有，我想这个时候冰在做些什么呢？在公司的门口她</w:t>
      </w:r>
    </w:p>
    <w:p>
      <w:r>
        <w:t>们在谈论什么？躺在床上，辗转反侧的胡思乱想，漆黑的房间里，只有烟头的火随着我的吸吐而忽明忽暗，映照在</w:t>
      </w:r>
    </w:p>
    <w:p>
      <w:r>
        <w:t>我因痛苦而扭曲的脸上，显的更加凄凉！</w:t>
      </w:r>
    </w:p>
    <w:p>
      <w:r>
        <w:t>第二天上班的时候，总想找冰聊聊，可是一直都没有机会。在感觉上好像和冰疏远了许多。下午因为到主管部</w:t>
      </w:r>
    </w:p>
    <w:p>
      <w:r>
        <w:t>门开会，没有在公司。晚上我给冰发了一个短信，内容很简单：「忙不忙？可聊否？」冰没有成人！我焦急的等了</w:t>
      </w:r>
    </w:p>
    <w:p>
      <w:r>
        <w:t>好久，就盼着天亮，我想应该和冰好好谈谈了，谈谈以后！</w:t>
      </w:r>
    </w:p>
    <w:p>
      <w:r>
        <w:t>中午吃过饭后，有两个半小时休息时间，我看冰回办公室了，就跟了过去。冰看我来了，对我温柔的笑了笑说</w:t>
      </w:r>
    </w:p>
    <w:p>
      <w:r>
        <w:t>：「昨晚没有给你回信息是不是生气了？」</w:t>
      </w:r>
    </w:p>
    <w:p>
      <w:r>
        <w:t>我故做平淡的说道：「生气到没有，就是有些着急。」</w:t>
      </w:r>
    </w:p>
    <w:p>
      <w:r>
        <w:t>由于我们公司的办公室都是透明化的，所以也不敢有亲蜜的动作。我坐在了冰办公桌后面的沙发上，冰坐在她</w:t>
      </w:r>
    </w:p>
    <w:p>
      <w:r>
        <w:t>的办公桌旁。冰对我说：「昨晚她老公在家，这两天一直在家了，今天走了。」</w:t>
      </w:r>
    </w:p>
    <w:p>
      <w:r>
        <w:t>我还是用那种平静的声音说：「哦，我说呢！我还以为你不理我了呢。」说完后漠然的笑了笑。</w:t>
      </w:r>
    </w:p>
    <w:p>
      <w:r>
        <w:t>冰看我这个样子，突然站起来扑到我的怀里，我很震惊，我立刻看了一下门外，还好没有人经过，我慢慢的把</w:t>
      </w:r>
    </w:p>
    <w:p>
      <w:r>
        <w:t>冰推开，让她坐好，然后对她说：「你胆子是越来越大了？现在是在公司啊！让别人看到怎么办？」</w:t>
      </w:r>
    </w:p>
    <w:p>
      <w:r>
        <w:t>冰赌气的说：「我不管，我不要你这样对我！有什么就和我说啊，为什么要这样呢？」</w:t>
      </w:r>
    </w:p>
    <w:p>
      <w:r>
        <w:t>我奇怪的问：「我怎么样了？」</w:t>
      </w:r>
    </w:p>
    <w:p>
      <w:r>
        <w:t>冰伤心的说道：「你刚才的样子让我好害怕，你是不是不爱我了？」</w:t>
      </w:r>
    </w:p>
    <w:p>
      <w:r>
        <w:t>我苦笑道：「你怎么也和我一样患得患失的？我到希望我不爱你！」</w:t>
      </w:r>
    </w:p>
    <w:p>
      <w:r>
        <w:t>冰神情转为羞涩的对我说：「晚上去我家啊？他不在的！」</w:t>
      </w:r>
    </w:p>
    <w:p>
      <w:r>
        <w:t>我沉默了一会反问冰：「你认为这样合适吗？」</w:t>
      </w:r>
    </w:p>
    <w:p>
      <w:r>
        <w:t>冰坚定的说：「没有什么合适不合适的，为了你，做什么我都不在乎！」</w:t>
      </w:r>
    </w:p>
    <w:p>
      <w:r>
        <w:t>我有些激动的说：「做什么都不在乎？那能离开他，和我永远在一起吗？你知道，我会娶你的！」</w:t>
      </w:r>
    </w:p>
    <w:p>
      <w:r>
        <w:t>冰没有正面回答我的问题，转移话题说道：「别说这个了，晚上去我家吧！」</w:t>
      </w:r>
    </w:p>
    <w:p>
      <w:r>
        <w:t>我叹了一口气，我想如果这样的发展下去，早晚会出事的，我到没什么，我一个男人，而且是单身的男人，和</w:t>
      </w:r>
    </w:p>
    <w:p>
      <w:r>
        <w:t>谁交往都不过分的。可冰呢？她该怎么办？难道为了贪恋她的身体，明知道前面是深渊，也不加以阻拦吗？如果我</w:t>
      </w:r>
    </w:p>
    <w:p>
      <w:r>
        <w:t>是这样的人，我还有什么资格去爱冰，我还有什么资格让冰如此的爱我？</w:t>
      </w:r>
    </w:p>
    <w:p>
      <w:r>
        <w:t>我对冰说：「还是不要去你家了，那样不好！」</w:t>
      </w:r>
    </w:p>
    <w:p>
      <w:r>
        <w:t>冰奇怪的问：「为什么呢？」</w:t>
      </w:r>
    </w:p>
    <w:p>
      <w:r>
        <w:t>我耐心的说道：「你想想，那是你和你和他生活的地方，如果我进去了，而且在你们的床上和你做，那以后你</w:t>
      </w:r>
    </w:p>
    <w:p>
      <w:r>
        <w:t>会平静吗？先不说以后，就是晚上如果去你那里，做的时候能畅快吗？」</w:t>
      </w:r>
    </w:p>
    <w:p>
      <w:r>
        <w:t>冰做个鬼脸顽皮的说道：「就你想的多，那听你的，你说晚上去那里？反正晚上我要你陪我！」</w:t>
      </w:r>
    </w:p>
    <w:p>
      <w:r>
        <w:t>我想晚上就和她把这些都谈开吧，我说道：「晚上你就跟我走吧！」</w:t>
      </w:r>
    </w:p>
    <w:p>
      <w:r>
        <w:t>冰很调皮的说道：「那你会不会把我卖掉哦？」</w:t>
      </w:r>
    </w:p>
    <w:p>
      <w:r>
        <w:t>我也开玩笑的说：「那你会不会帮我数钱啊？」</w:t>
      </w:r>
    </w:p>
    <w:p>
      <w:r>
        <w:t>冰天真的说：「会的。」</w:t>
      </w:r>
    </w:p>
    <w:p>
      <w:r>
        <w:t>说完后，我们相互大笑起来！</w:t>
      </w:r>
    </w:p>
    <w:p>
      <w:r>
        <w:t>晚上快要下班的时候，冰给我发信息，问我想好去那里了吗。我给她回信息说：你怎么比我还着急啊？下班后</w:t>
      </w:r>
    </w:p>
    <w:p>
      <w:r>
        <w:t>你先走，在路口等我。下班的时候，我故意拖延了一下时间，晚出去的。来到约定的地点，看到冰已经在那里等了，</w:t>
      </w:r>
    </w:p>
    <w:p>
      <w:r>
        <w:t>修长的体态，手里拎着包，在左右观看，样子可爱极了。我的摩托车在她的身边停下，我甩了一下头说：「上车。」</w:t>
      </w:r>
    </w:p>
    <w:p>
      <w:r>
        <w:t>冰笑嘻嘻的坐了上来，然后双手就把我的腰抱住，而且很紧，我转过头说：「大哥，现在是在街上啊？」冰没</w:t>
      </w:r>
    </w:p>
    <w:p>
      <w:r>
        <w:t>好气的说道：「街上怎么了？我可是为了安全哦。快开车。」说完后，抱着我的手又紧了起来。</w:t>
      </w:r>
    </w:p>
    <w:p>
      <w:r>
        <w:t>我找了一个比较有档次的宾馆，进宾馆后，冰有些害羞。我急快的到前台开了个房间，然后带冰就上楼了。进</w:t>
      </w:r>
    </w:p>
    <w:p>
      <w:r>
        <w:t>入房间后，才发现原来还没有吃饭呢，我提议出去吃，可冰不愿意出去，我说那就让送餐吧。我给前台打电话，让</w:t>
      </w:r>
    </w:p>
    <w:p>
      <w:r>
        <w:t>送一些吃的，挑了些冰愿吃的点了一些。刚放下电话，冰在后面就给我抱住了，双手不停的在我胸前抚摩，我逗着</w:t>
      </w:r>
    </w:p>
    <w:p>
      <w:r>
        <w:t>她说：「摸什么啊？我也没有！」</w:t>
      </w:r>
    </w:p>
    <w:p>
      <w:r>
        <w:t>冰笑了起来说：「没有什么啊？」</w:t>
      </w:r>
    </w:p>
    <w:p>
      <w:r>
        <w:t>我也跟着笑说：「没有奶奶啊！」</w:t>
      </w:r>
    </w:p>
    <w:p>
      <w:r>
        <w:t>冰用手指掐了我小的可怜的乳头说：「这是什么啊？」</w:t>
      </w:r>
    </w:p>
    <w:p>
      <w:r>
        <w:t>我转过身，双手同时握住冰的乳房，对她说：「我正要问你呢，这是什么啊？」</w:t>
      </w:r>
    </w:p>
    <w:p>
      <w:r>
        <w:t>冰有些难受的来回扭动起来，可无论怎样扭动，也无法挣脱我握住她咪咪的手！随着她的扭动，来到了床边，</w:t>
      </w:r>
    </w:p>
    <w:p>
      <w:r>
        <w:t>我把她按倒在床上，上下其手，弄的她气喘连连，正要一发不可收拾的时候，房间的门铃响了，我知道是送餐的到</w:t>
      </w:r>
    </w:p>
    <w:p>
      <w:r>
        <w:t>了，我从冰的身上爬起来，冰的衣服已经很凌乱了，娇羞而发红的脸娇艳动人，对我赧然一笑，让我骨头都酥了。</w:t>
      </w:r>
    </w:p>
    <w:p>
      <w:r>
        <w:t>晚餐摆好后，我把冰从床上抱了下来，我对她说：「来，我们喝点酒。」冰奇怪的问道：「你要酒了吗？」</w:t>
      </w:r>
    </w:p>
    <w:p>
      <w:r>
        <w:t>我对冰说：「红酒是随餐配套的，要不然我也会要的。」</w:t>
      </w:r>
    </w:p>
    <w:p>
      <w:r>
        <w:t>这顿晚餐在浪漫与温馨的气氛下度过。我们两个喝光了整瓶的红酒。酒后的激情不用细表。激情过后，第一次</w:t>
      </w:r>
    </w:p>
    <w:p>
      <w:r>
        <w:t>与冰来个鸳鸯戏水！感觉非常的美妙。在浴室中又难免几次神女会襄王。</w:t>
      </w:r>
    </w:p>
    <w:p>
      <w:r>
        <w:t>躺在床上后，我和冰谈了很多，把我的那些顾虑和为她的担忧都和冰说了，我边说，冰边流泪。我也非常的心</w:t>
      </w:r>
    </w:p>
    <w:p>
      <w:r>
        <w:t>痛。我对冰说：「不管是因为什么，但是我知道你不能离开他，这就注定了我们痛苦的结局。虽然现在是难过的，</w:t>
      </w:r>
    </w:p>
    <w:p>
      <w:r>
        <w:t>是很舍不得的，可如果不这样，以后将要面对的，说严重点就是生离死别。我知道你是很理智的，冷静的想一想吧。」</w:t>
      </w:r>
    </w:p>
    <w:p>
      <w:r>
        <w:t>我说完这些，我们两个都陷入了深深的沉默之中，良久之后，冰说话了：「这些我都想过，也都明白，可我就是舍</w:t>
      </w:r>
    </w:p>
    <w:p>
      <w:r>
        <w:t>不得你。」我沉痛的说道：「我又何尝能舍得你呢？这个世上是没有十全十美的事，尽管我们以后不在又身体的接</w:t>
      </w:r>
    </w:p>
    <w:p>
      <w:r>
        <w:t>触，但是在精神上，在心里，我们都是深爱着对方，会永远的想念，牵挂，惦记。这种纯真的感情是多么的可贵啊？</w:t>
      </w:r>
    </w:p>
    <w:p>
      <w:r>
        <w:t>这样难道不好吗？」</w:t>
      </w:r>
    </w:p>
    <w:p>
      <w:r>
        <w:t>冰哀怨的看着我说：「为什么快乐总是很短暂？为什么？如果能找个理由让我恨你该有多好，这样，最起码我</w:t>
      </w:r>
    </w:p>
    <w:p>
      <w:r>
        <w:t>会好过一点。」</w:t>
      </w:r>
    </w:p>
    <w:p>
      <w:r>
        <w:t>看着冰哀怨的眼神，看着她那挂满泪珠的脸，听着她那痛楚的声音，这一刻，我心为她而破碎！</w:t>
      </w:r>
    </w:p>
    <w:p>
      <w:r>
        <w:t>这一夜，我们谈了很多很多，都无奈的面对现实，承认命运！也许做爱是驱赶伤痛的最好办法吧。我们不停的</w:t>
      </w:r>
    </w:p>
    <w:p>
      <w:r>
        <w:t>做爱。都想把自己深深的融入到对方的身体里。</w:t>
      </w:r>
    </w:p>
    <w:p>
      <w:r>
        <w:t>第二天上班的时候，冰没有让我带她，她自己打车去的公司。以后的几天里，我们两个都在有意的回避对方，</w:t>
      </w:r>
    </w:p>
    <w:p>
      <w:r>
        <w:t>我和冰又都变的忧郁起来。小惠曾问过我，我把这一切都和小惠说了，小惠听我说完后想了很久，然后对我说：「</w:t>
      </w:r>
    </w:p>
    <w:p>
      <w:r>
        <w:t>你这样做是对的，真没有想到你是这么的有魄力，拿的起，放的下。我想这是对冰最好的爱！」听小惠这么一说，</w:t>
      </w:r>
    </w:p>
    <w:p>
      <w:r>
        <w:t>我的心里有了些安慰，毕竟能有人理解自己的决定。可每次看到冰忧伤的样子，我的心就好痛……好痛！</w:t>
      </w:r>
    </w:p>
    <w:p>
      <w:r>
        <w:t>永远也无法忘记2005年6 月7 日。上班后，看到冰时就有些异常的感觉，具体是什么还有些说不清楚。10点左</w:t>
      </w:r>
    </w:p>
    <w:p>
      <w:r>
        <w:t>右，冰来到了我办公室，当时办公室有很多人，冰对大家说：「我是来和大家道个别的，因为今天我就要离开公司</w:t>
      </w:r>
    </w:p>
    <w:p>
      <w:r>
        <w:t>了。」</w:t>
      </w:r>
    </w:p>
    <w:p>
      <w:r>
        <w:t>冰的话，就像晴天霹雳一样在我耳边响起，极度的震惊让我有些说不出话来，冰看到我的表情后，转过头去，</w:t>
      </w:r>
    </w:p>
    <w:p>
      <w:r>
        <w:t>没有在看，然后又和大家说了一些离别的话，我始终都没有说话，因为我脑中已是一片空白，神情也麻木了！我就</w:t>
      </w:r>
    </w:p>
    <w:p>
      <w:r>
        <w:t>那样呆呆的坐着，冰什么时候走的我都不知道，小惠知道我的痛苦，办公室没人的时候，她劝我回家休息一下，我</w:t>
      </w:r>
    </w:p>
    <w:p>
      <w:r>
        <w:t>摇摇头没有说话。就是那样静静的，一个人呆呆的坐着。</w:t>
      </w:r>
    </w:p>
    <w:p>
      <w:r>
        <w:t>6 月7 日的天空，也许是感受到了我痛苦又无奈的心情，也逐渐的昏暗起来，下午4 点多的时候，天就阴成漆</w:t>
      </w:r>
    </w:p>
    <w:p>
      <w:r>
        <w:t>黑一片，犹如夜晚9 点多一样。真的，这样的天气我还是第一次的遇到。快要到5 点的时候，倾盆大雨从空而下，</w:t>
      </w:r>
    </w:p>
    <w:p>
      <w:r>
        <w:t>此时天更黑了！</w:t>
      </w:r>
    </w:p>
    <w:p>
      <w:r>
        <w:t>5 点下班的时候，正是雨下的最大的时候，同事们都知道我家离公司远，而且还是骑摩托车，都让我在公司住，</w:t>
      </w:r>
    </w:p>
    <w:p>
      <w:r>
        <w:t>或者让车去送我，我木然的对他们笑笑，然后还是坚持的走了出去，在办公楼门口的时候看到了小惠，小惠拦住我，</w:t>
      </w:r>
    </w:p>
    <w:p>
      <w:r>
        <w:t>劝我不要傻，天这么黑，而且雨是这么大，不让我出去，我对小惠说：「不要管我了，让我出去吧，要不然我会发</w:t>
      </w:r>
    </w:p>
    <w:p>
      <w:r>
        <w:t>疯的。」小惠复杂的看着我，没有在说什么，也没有在阻拦。</w:t>
      </w:r>
    </w:p>
    <w:p>
      <w:r>
        <w:t>我走到院中，片刻之间衣服就已经湿透，发动起我的摩托车，冲入到黑暗之中。狂风夹着暴雨，无情的击打在</w:t>
      </w:r>
    </w:p>
    <w:p>
      <w:r>
        <w:t>我的身上，此时我已经失去了痛的感觉。眼睛也被风吹落，我毫不理会任何事情，只是把油门拉到底，街上已经没</w:t>
      </w:r>
    </w:p>
    <w:p>
      <w:r>
        <w:t>有行人，车辆也少的可怜，只有我和我的摩托，咆哮在暴雨中！</w:t>
      </w:r>
    </w:p>
    <w:p>
      <w:r>
        <w:t>不知道怎样回的家，回家后神智才有些清醒，母亲看我浑身在滴水，心疼的埋怨我下这么大的雨怎么还回来，</w:t>
      </w:r>
    </w:p>
    <w:p>
      <w:r>
        <w:t>帮我找来干爽的衣服让我换上。回到房间后，电话就响了起来，是冰打来的，我接通电话就听到了冰痛哭的声音，</w:t>
      </w:r>
    </w:p>
    <w:p>
      <w:r>
        <w:t>边哭边喃喃的重复说道：「你为什么这么傻？你为什么这么傻？……」好久之后才平静下来，原来是小惠给她打电</w:t>
      </w:r>
    </w:p>
    <w:p>
      <w:r>
        <w:t>话告诉了我的事，给我打好多次电话都没有人接，我想，那个时候也许我还在雨中吧！我问冰：「为什么要离开？</w:t>
      </w:r>
    </w:p>
    <w:p>
      <w:r>
        <w:t>为什么事先不和我说？」</w:t>
      </w:r>
    </w:p>
    <w:p>
      <w:r>
        <w:t>冰边哭边说：「每天相对，又不能在一起，太痛苦了，也太折磨人了。还不如相隔远一点，这样对咱们都好！</w:t>
      </w:r>
    </w:p>
    <w:p>
      <w:r>
        <w:t>不和你说，是因为如果和你说了，你是绝对不会同意的。」</w:t>
      </w:r>
    </w:p>
    <w:p>
      <w:r>
        <w:t>我痛苦的说：「你走了以后，我还能在这里干长吗？你一点都不明白我啊！」</w:t>
      </w:r>
    </w:p>
    <w:p>
      <w:r>
        <w:t>冰哭泣的声音又强烈起来，我劝她不要在哭了，不要太激动，我让她早点休息，明天我在给她打电话。</w:t>
      </w:r>
    </w:p>
    <w:p>
      <w:r>
        <w:t>我给冰打电话的时候已经是下午了，我们两个也都冷静下来，冰告诉我她婆家给她往市文化局办工作，已经办</w:t>
      </w:r>
    </w:p>
    <w:p>
      <w:r>
        <w:t>成了，这是前几天就已经决定的事了，又嘱咐了我好多好多事情，像是一个即将离去的妻子一样的叮嘱。听着听着，</w:t>
      </w:r>
    </w:p>
    <w:p>
      <w:r>
        <w:t>我的眼泪不受控制的流了下来。冰，你知道吗？我终于为你哭了。</w:t>
      </w:r>
    </w:p>
    <w:p>
      <w:r>
        <w:t>以后的日子里，很难适应冰的离别。也许我是一个坚强的人吧，已经能控制住自己思念的情绪。偶尔通个电话，</w:t>
      </w:r>
    </w:p>
    <w:p>
      <w:r>
        <w:t>相互问候一声，我们始终都没有见面。我想也就这样了，用如此痛苦换来的设想中的结局，不能在因为无法忍受而</w:t>
      </w:r>
    </w:p>
    <w:p>
      <w:r>
        <w:t>走回头的路，只要我们心中都知道，我们是如此深爱着对方，就已经足够了。真爱是奉贤，而不是占有！不联系，</w:t>
      </w:r>
    </w:p>
    <w:p>
      <w:r>
        <w:t>并不等于忘记。这种无欲的爱是最为纯洁的！</w:t>
      </w:r>
    </w:p>
    <w:p>
      <w:r>
        <w:t>我不能保证在以后的日子里我是否会爱上别人，但我可以肯定的说：这辈子，在我心中永远都不会忘记冰，冰</w:t>
      </w:r>
    </w:p>
    <w:p>
      <w:r>
        <w:t>永远在我心中占据一个很重要的位置！我永远都会为冰祝福。柔情的思念化做丝丝祝福，每天都围绕着我最为心爱</w:t>
      </w:r>
    </w:p>
    <w:p>
      <w:r>
        <w:t>的冰！</w:t>
      </w:r>
    </w:p>
    <w:p>
      <w:r>
        <w:t>这个故事写到这里，就应该结束了，真诚的感谢在我诉说这个故事的时候，给予关注和支持成人我的朋友们。</w:t>
      </w:r>
    </w:p>
    <w:p>
      <w:r>
        <w:t>没有你们的支持成人和鼓励，我没有勇气把这个在我心中最为甜蜜也最为痛苦的记忆写出来。再次感谢你们！！！</w:t>
      </w:r>
    </w:p>
    <w:p>
      <w:r>
        <w:t>面对现今物欲横流的时代，是否更需要一些纯真的爱情呢？在这个文章的最后，我要对所有看到这个故事的人</w:t>
      </w:r>
    </w:p>
    <w:p>
      <w:r>
        <w:t>说一句：「珍惜你的爱人，用真诚的爱去给他（她）带来快乐。你的爱人拥有幸福和快乐，你才是成功的，这就是</w:t>
      </w:r>
    </w:p>
    <w:p>
      <w:r>
        <w:t>永远的成就。」</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