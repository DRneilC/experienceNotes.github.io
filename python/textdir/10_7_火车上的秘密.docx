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火车上的秘密</w:t>
      </w:r>
    </w:p>
    <w:p>
      <w:r>
        <w:t>.</w:t>
      </w:r>
    </w:p>
    <w:p>
      <w:r>
        <w:t>１月２４号的火车，和我在一起上学的女友要回内蒙！大学生挤火车回家不容易，得赶回家过年，还好买票的</w:t>
      </w:r>
    </w:p>
    <w:p>
      <w:r>
        <w:t>时候有２个座位，这样起码不用站１１个小时。</w:t>
      </w:r>
    </w:p>
    <w:p>
      <w:r>
        <w:t>上车以后发现，火车上的人可真不少，春运嘛，铁路是最挣钱的时候。我和女朋友坐下以后，车上的人越来越</w:t>
      </w:r>
    </w:p>
    <w:p>
      <w:r>
        <w:t>多。到了北京，车上基本上已经连站的地方也没有了，我看看时间，晚上１１０了，还要有１０个小时才能到呢…</w:t>
      </w:r>
    </w:p>
    <w:p>
      <w:r>
        <w:t>…慢慢等吧！</w:t>
      </w:r>
    </w:p>
    <w:p>
      <w:r>
        <w:t>晚上１２０了有些没有座位的乘客干脆就坐在地上打起瞌睡来，有１位乘客更有意思，晚上在火车上买了杯热</w:t>
      </w:r>
    </w:p>
    <w:p>
      <w:r>
        <w:t>牛奶，喝了半杯，说是催眠。然后铺了几张报纸，跑到座位下面去睡觉了。我女友也有些睡意了，她说要睡觉，我</w:t>
      </w:r>
    </w:p>
    <w:p>
      <w:r>
        <w:t>看到对面坐的２个年轻的民工已经靠在坐席上面睡了！我叫女友趴在桌子上睡觉，她不肯，要趴在我腿上睡。女友</w:t>
      </w:r>
    </w:p>
    <w:p>
      <w:r>
        <w:t>说话哪能不听？赶紧从命，将裤子打抹干净，把外套脱下来，女友趴在我腿上，我将外套盖在她身上，就这样，没</w:t>
      </w:r>
    </w:p>
    <w:p>
      <w:r>
        <w:t>过多久，女友的呼吸就变的均匀了……女友是睡了，但是她的手正好放在我的小弟弟上面。火车在晃动，她的身体</w:t>
      </w:r>
    </w:p>
    <w:p>
      <w:r>
        <w:t>在摇晃，我的老２开始不老实起来。不一会，变的好硬好硬的，我坐在那里难受，就晃动身子，想让女友的手换个</w:t>
      </w:r>
    </w:p>
    <w:p>
      <w:r>
        <w:t>位置，没想到我动作越大，摩擦越厉害，后来我干脆用手把女友的手换了个位置，女友醒了过来，摸摸我的阳具，</w:t>
      </w:r>
    </w:p>
    <w:p>
      <w:r>
        <w:t>知道是怎么回事了。她隔着裤子抚摩我的阳具，然后趁我不防备，在上面狠狠咬了１口，我没有准备，「啊……！！！」</w:t>
      </w:r>
    </w:p>
    <w:p>
      <w:r>
        <w:t>１声，喊了出来，对面坐上的２个民工都睁开眼睛看我。车厢的人也都看我，我脸１红女友也发现动作的不合场合。</w:t>
      </w:r>
    </w:p>
    <w:p>
      <w:r>
        <w:t>索性把衣服往上拉，盖住了我的下身……３分钟不到，她在衣服里面又开始不安分起来，开始解我的裤带，我也没</w:t>
      </w:r>
    </w:p>
    <w:p>
      <w:r>
        <w:t>有反映，随便你怎么动吧！解开以后把我的裤子退下来１点，我的肉棒早就不安分的跳出来了，我能感觉到她的呼</w:t>
      </w:r>
    </w:p>
    <w:p>
      <w:r>
        <w:t>吸，气流直接吹到肉棒上面，好舒服。我阁着衣服把她的头往下压，她也明白我的意思，用最含住我的弟弟。然后</w:t>
      </w:r>
    </w:p>
    <w:p>
      <w:r>
        <w:t>开始做上下的活塞运动。我能感觉到她的舌头在我的肉棒周围打转，还能感觉到舌头尖部在往我的马眼里面钻。好</w:t>
      </w:r>
    </w:p>
    <w:p>
      <w:r>
        <w:t>爽……好刺激，从来没有的快感，平时口交都是在没有人的地方，没想到在大庭广众之下的感觉超级爽。</w:t>
      </w:r>
    </w:p>
    <w:p>
      <w:r>
        <w:t>她开始慢慢的吐呐。我都快上天了。但是我也发现盖在我下身，就是她头上的外套，也在上下跳动，我周围看</w:t>
      </w:r>
    </w:p>
    <w:p>
      <w:r>
        <w:t>看，还好没有人注意我们这里，让她继续……我在这里享受啊，大约过了１０分钟，女友累了，大概想早点结束，</w:t>
      </w:r>
    </w:p>
    <w:p>
      <w:r>
        <w:t>开始加快速度的运动了，舌头在里面拼命的搅拌……我的呼吸开始急促……恩……恩……恩……！！！！</w:t>
      </w:r>
    </w:p>
    <w:p>
      <w:r>
        <w:t>周围的人开始注意我这里。对面的人也用奇怪的目光看我。我哪有时间管那么多。用力按下女友的头，最终在</w:t>
      </w:r>
    </w:p>
    <w:p>
      <w:r>
        <w:t>她的嘴里面发射了，嘘……我感觉好刺激，所以射出来的要比平时的多好多，我只听见女友开始有点被呛的咳嗽，</w:t>
      </w:r>
    </w:p>
    <w:p>
      <w:r>
        <w:t>然后就听到咕咚咕咚咽精液的声音……然后她又给我慢慢的用嘴清理着，最后用力把残留在小弟弟里面的精华吸了</w:t>
      </w:r>
    </w:p>
    <w:p>
      <w:r>
        <w:t>出来……然后给我系上裤子。</w:t>
      </w:r>
    </w:p>
    <w:p>
      <w:r>
        <w:t>她的脑袋从衣服里面钻出来，看了看旁边的人们，但是并不理会，拿起刚刚去座位下面那个人喝剩的半杯牛奶</w:t>
      </w:r>
    </w:p>
    <w:p>
      <w:r>
        <w:t>就喝，我还奇怪怎么回事，刚要阻拦，只见她用嘴沾了１下杯子又把杯子放在那里了，然后问我，有水吗？我说没</w:t>
      </w:r>
    </w:p>
    <w:p>
      <w:r>
        <w:t>有了！她说渴了，我告诉她我下面有尿，没想到她有钻到我的外套里面解我裤子。把我软绵绵的小弟弟含在嘴里！</w:t>
      </w:r>
    </w:p>
    <w:p>
      <w:r>
        <w:t>然后摇晃我的手臂。我没辙了，膀胱放松，尿道括约肌打开，然后尽量的放慢速度，将尿液慢慢地喂给女友，女友</w:t>
      </w:r>
    </w:p>
    <w:p>
      <w:r>
        <w:t>在很有节奏的吞咽，咕咚……咕咚……咕咚……直到我的膀胱里面干干净净，她的嘴才把我的小弟弟放出来，竟然</w:t>
      </w:r>
    </w:p>
    <w:p>
      <w:r>
        <w:t>１滴都没有遗漏的全都喝下去了，平时女友好象挺内向的，没有想到做出这么大胆的事情来，呵呵…女友给我系好</w:t>
      </w:r>
    </w:p>
    <w:p>
      <w:r>
        <w:t>裤子，拿出口香糖，放在嘴里，然后说继续睡觉，又钻进我的外套，趴我腿上睡了，再看对面的民工，好象很奇怪</w:t>
      </w:r>
    </w:p>
    <w:p>
      <w:r>
        <w:t>的眼神看着我，眼睛里面要冒火，我心想：你们看吧！反正你什么也看不见……然后我得意洋洋的睡觉了！……第</w:t>
      </w:r>
    </w:p>
    <w:p>
      <w:r>
        <w:t>２天早上，女友早醒来了，问我上不上厕所？我说上，她有钻进去，我又１次尿在她嘴里……起来坐了一会，坐位</w:t>
      </w:r>
    </w:p>
    <w:p>
      <w:r>
        <w:t>下面那位先生趴了出来，用陌生的眼神看我们２个，我没理会，然后他拿起桌上的半杯牛奶，咕咚……咕咚……１</w:t>
      </w:r>
    </w:p>
    <w:p>
      <w:r>
        <w:t>饮而尽。然后开始皱眉头…听到他小声嘀咕：「昨天晚上的牛奶今天怎么坏了？」</w:t>
      </w:r>
    </w:p>
    <w:p>
      <w:r>
        <w:t>……３个小时以后我和女友下了火车。</w:t>
      </w:r>
    </w:p>
    <w:p>
      <w:r>
        <w:t>她问我：「你知道我为什么昨天晚上要喝你的尿吗？」</w:t>
      </w:r>
    </w:p>
    <w:p>
      <w:r>
        <w:t>我说：「不知道！」</w:t>
      </w:r>
    </w:p>
    <w:p>
      <w:r>
        <w:t>她又说：「开始我给你口交的时候，座位下面那个人一直在看，我想１不做２不休。干脆让他看个清楚」</w:t>
      </w:r>
    </w:p>
    <w:p>
      <w:r>
        <w:t>我说：「以后这样的人得惩罚１下，最好用嘴接完尿然后吐到他脸上」</w:t>
      </w:r>
    </w:p>
    <w:p>
      <w:r>
        <w:t>女友笑到：「我已经惩罚过了，你开始射出来的精液我有１半自己吃了，另一半吐在那半杯牛奶里面了」……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