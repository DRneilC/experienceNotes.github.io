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32岁女同事的诱惑</w:t>
      </w:r>
    </w:p>
    <w:p>
      <w:r>
        <w:t>.</w:t>
      </w:r>
    </w:p>
    <w:p>
      <w:r>
        <w:t>记得那时候我才24岁，上班一年的时间，和我一个科室的一位大姐很照顾我，而且我们也很谈的来，失恋的那</w:t>
      </w:r>
    </w:p>
    <w:p>
      <w:r>
        <w:t>段时间，我每天上班都没什么精神，细心的她发现了这个现象，有天上班快下班的时候，她就过来问我最近是怎么</w:t>
      </w:r>
    </w:p>
    <w:p>
      <w:r>
        <w:t>回事，我先说没什么，但是后来越来越不开心了，就把所有的一切都告诉她了，大姐就安慰我，还告诉我以后给我</w:t>
      </w:r>
    </w:p>
    <w:p>
      <w:r>
        <w:t>找个好的，年轻漂亮的；当时我好感激大姐，没想到我的这份感激却踉就了后面不该发生的事情……</w:t>
      </w:r>
    </w:p>
    <w:p>
      <w:r>
        <w:t>生活还是那样，慢慢的工作也失去了激情，什么都是按部就班，上班，下班……就在这平淡的生活中，也有几</w:t>
      </w:r>
    </w:p>
    <w:p>
      <w:r>
        <w:t>个同事帮我介绍女朋友，但我当时都拒绝了，不知道是什么原因。</w:t>
      </w:r>
    </w:p>
    <w:p>
      <w:r>
        <w:t>事情发生的也很偶然，那天，也是星期5 ，下午快下班的时候，大姐过来告诉我，：「你没明天有没时间，」</w:t>
      </w:r>
    </w:p>
    <w:p>
      <w:r>
        <w:t>我说有啊，「那你明天帮我一个忙吧」我说好啊，做什么呢，她告诉我有点东西买，但是她拿不动，一个人也不方</w:t>
      </w:r>
    </w:p>
    <w:p>
      <w:r>
        <w:t>便，还告诉我她老公出差了，（她老公是个业务员）。于是我答应了她。</w:t>
      </w:r>
    </w:p>
    <w:p>
      <w:r>
        <w:t>星期6 的上午10点的时候，我接到她的电话，叫我到新华书店门口等她，电话一挂我就去了，因为大姐很少找</w:t>
      </w:r>
    </w:p>
    <w:p>
      <w:r>
        <w:t>我开口帮忙的，所以这次我一定要帮她！</w:t>
      </w:r>
    </w:p>
    <w:p>
      <w:r>
        <w:t>去了后我才知道，原来她想买一台冰箱，于是我们就去了商场，她找到了商场的熟人，拿了优惠券，就去买了，</w:t>
      </w:r>
    </w:p>
    <w:p>
      <w:r>
        <w:t>我一看，原来她买的是那种LG的那种双开门好大的那种冰箱，她当然是拿不动了，但是我也拿不动呀，我就问她，</w:t>
      </w:r>
    </w:p>
    <w:p>
      <w:r>
        <w:t>商场不是包送货上门吗？她告诉我她这个冰箱是内部拿的，享受很多的优惠价，所以就不送货上门了，这个时候我</w:t>
      </w:r>
    </w:p>
    <w:p>
      <w:r>
        <w:t>就出去帮她叫了辆小货车，叫了几个扁担，就把冰箱送了回去。事情都做完了也有下午1 点了，于是我就对她说，</w:t>
      </w:r>
    </w:p>
    <w:p>
      <w:r>
        <w:t>大姐，那我就先回去了，但是大姐执意要我留下来吃饭，后来我也没拒绝就留下来了，等她作饭的时候才发现连菜</w:t>
      </w:r>
    </w:p>
    <w:p>
      <w:r>
        <w:t>都没买呢。于是我们就决定出去吃，吃了东西后，大姐给我买了一条三五的烟，我肯定不能要了，但是大姐说你要</w:t>
      </w:r>
    </w:p>
    <w:p>
      <w:r>
        <w:t>是不要就是不给大姐面子了……我没办法，还是不要拒绝了。拿着烟，我们就各自回家了。</w:t>
      </w:r>
    </w:p>
    <w:p>
      <w:r>
        <w:t>回家后，我在家实在无聊就出去租了盘影碟一个人在看，打发着无聊的时间，快看完的时候，我的电话响了，</w:t>
      </w:r>
    </w:p>
    <w:p>
      <w:r>
        <w:t>接了电话一看，竟然是大姐打的，我问她有什么事，她告诉我找我有点事情，晚上8 点还是在新华书店门口见面。</w:t>
      </w:r>
    </w:p>
    <w:p>
      <w:r>
        <w:t>我当时也没多想，。大家一个单位的。，有事能帮就帮。很快就到了晚上，我洗了澡就出门了，看看时间还有半个</w:t>
      </w:r>
    </w:p>
    <w:p>
      <w:r>
        <w:t>小时，就慢悠悠的走到那里了，到了一看竟然看见大姐已经到了，穿着连衣裙，打扮的还满漂亮的，我走上去叫了</w:t>
      </w:r>
    </w:p>
    <w:p>
      <w:r>
        <w:t>她，「大姐，怎么这么早就到了啊？」「是啊，我今天很烦，找你说说话，走吧，我们去唱歌「我一听说去唱歌，</w:t>
      </w:r>
    </w:p>
    <w:p>
      <w:r>
        <w:t>我就答应了，我还是满喜欢唱歌的。</w:t>
      </w:r>
    </w:p>
    <w:p>
      <w:r>
        <w:t>来到卡拉OK，我们找了个小包就进去了，开始唱还满好的，慢慢的我感觉到大姐越来越靠近我了，几乎就是挨</w:t>
      </w:r>
    </w:p>
    <w:p>
      <w:r>
        <w:t>在一起，我在那里唱歌，大姐在那听，突然大姐在我耳边说了句」我想要你「，我当时就吓的一跳，我还以为听错</w:t>
      </w:r>
    </w:p>
    <w:p>
      <w:r>
        <w:t>了。」什么？我没听清楚「，「我想要你！」大姐有重复了一遍，这次，我确认了！慢慢的，大姐的手就摸到了我</w:t>
      </w:r>
    </w:p>
    <w:p>
      <w:r>
        <w:t>的下身，（果然结婚了的就是大胆啊）我哪忍受的了这，马上阴茎就勃起了，大姐看着我那隔着裤子的阴茎，媚笑</w:t>
      </w:r>
    </w:p>
    <w:p>
      <w:r>
        <w:t>着问我「这是什么？」我已经受不了，面对这样的挑逗，是男人都会受不了的（先声明，大姐有169 的个子，身材</w:t>
      </w:r>
    </w:p>
    <w:p>
      <w:r>
        <w:t>很好，屁股好圆，皮肤白，就是牙齿不好，这是我后来才知道的！）于是我就大胆的抓住她的乳房，大姐一下闭上</w:t>
      </w:r>
    </w:p>
    <w:p>
      <w:r>
        <w:t>双眼发出轻微的呻吟声，我一听见这样的声音就会很冲动……不管那么多了，掀起她的裙子，大力的脱掉了她的内</w:t>
      </w:r>
    </w:p>
    <w:p>
      <w:r>
        <w:t>裤，我看见了她那毛毛好少的阴部，对我来说，那里是个吸引我的地方，但我绝对不会给她口交，我用手指摩挲着</w:t>
      </w:r>
    </w:p>
    <w:p>
      <w:r>
        <w:t>她的阴蒂，天啊，她太多水了……大姐发出了粗粗的喘气声，轻声的说，「我要……我要……」，我掏出阴茎，大</w:t>
      </w:r>
    </w:p>
    <w:p>
      <w:r>
        <w:t>姐一把就抓住了他，用嘴巴拼命的吸，其实她的口交不太舒服，原来大姐戴着牙套。，弄的我还有点疼。我从她嘴</w:t>
      </w:r>
    </w:p>
    <w:p>
      <w:r>
        <w:t>里拿出阴茎，叫她躺下，对准她的阴道就插了进去。那个时候大姐发出的声音就象头母豹，我们就这样随着音乐，</w:t>
      </w:r>
    </w:p>
    <w:p>
      <w:r>
        <w:t>重复着抽和插的活塞运动，大概半个小时吧，我实在受不了，我对大姐说，我要射了！她却不要我拿出来，告诉我</w:t>
      </w:r>
    </w:p>
    <w:p>
      <w:r>
        <w:t>她已经吃了避孕药。（哦，原来早有准备啊）又抽插了几分钟，我猛烈的射在她的阴道里，，当时她兴奋的身体都</w:t>
      </w:r>
    </w:p>
    <w:p>
      <w:r>
        <w:t>在颤抖，……我慢慢的抽了出来，粗粗的喘了一口气，大姐还躺在沙发上，还保持那个姿势，还闭着眼睛……我拿</w:t>
      </w:r>
    </w:p>
    <w:p>
      <w:r>
        <w:t>出一支烟，看着眼前的一切，我都有点不相信……我深深的吸了口烟，心里有一种被玩弄的感觉……哎……（后来</w:t>
      </w:r>
    </w:p>
    <w:p>
      <w:r>
        <w:t>大姐送我回家，我们一句话也没说）……</w:t>
      </w:r>
    </w:p>
    <w:p>
      <w:r>
        <w:t>再后来，我们又在公园里做了一次，还被妈的假公安罚了一百块！又在她另外一处房子做了一次，就没有做了。</w:t>
      </w:r>
    </w:p>
    <w:p>
      <w:r>
        <w:t>后来大姐知道我谈了个朋友，居然还叫我租她以前那套老房子，说什么租金只收一半。想想看，我怎么住她那，伤</w:t>
      </w:r>
    </w:p>
    <w:p>
      <w:r>
        <w:t>……那以后，大姐就辞职了，据说和她老公一起在做销售工作……现在，已经有快一年的时间没看见她，有时候还</w:t>
      </w:r>
    </w:p>
    <w:p>
      <w:r>
        <w:t>有点想念她，想她的放荡，她的淫水，她的白皙的乳房，她的呻吟……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