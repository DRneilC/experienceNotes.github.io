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新婚</w:t>
      </w:r>
    </w:p>
    <w:p>
      <w:r>
        <w:t>.</w:t>
      </w:r>
    </w:p>
    <w:p>
      <w:r>
        <w:t>车子停在一家汽车宾馆前面。</w:t>
      </w:r>
    </w:p>
    <w:p>
      <w:r>
        <w:t>我的双手放在驾驶盘上，先是闭上眼睛，然後深深地吸了一口气，缓缓地吐出来。</w:t>
      </w:r>
    </w:p>
    <w:p>
      <w:r>
        <w:t>「你还好吧？」她转头看着我，然後将头上的白纱取下来，一点都不爱惜地将它靠近我的脸，拭去刚才在喜宴</w:t>
      </w:r>
    </w:p>
    <w:p>
      <w:r>
        <w:t>上流下的汗珠……</w:t>
      </w:r>
    </w:p>
    <w:p>
      <w:r>
        <w:t>我没有回答她的话。</w:t>
      </w:r>
    </w:p>
    <w:p>
      <w:r>
        <w:t>「真是的，第一天就这个样子，那接下来的环岛旅行怎麽办？」她见我不答腔，只好说一些不着边际的话打自</w:t>
      </w:r>
    </w:p>
    <w:p>
      <w:r>
        <w:t>己圆场。</w:t>
      </w:r>
    </w:p>
    <w:p>
      <w:r>
        <w:t>我领悟到她话中的不满，想想我两新生活的第一天就这样子，实在有点对不起她，毕竟我的情况再怎麽样，还</w:t>
      </w:r>
    </w:p>
    <w:p>
      <w:r>
        <w:t>是不要让自己的情绪影响到她比较好。</w:t>
      </w:r>
    </w:p>
    <w:p>
      <w:r>
        <w:t>我忽然抱住她的腰，将她搂过来，要和她亲吻。</w:t>
      </w:r>
    </w:p>
    <w:p>
      <w:r>
        <w:t>「不要啦，刚才这样让人家好难堪的。」她一看到我似乎恢复正常，一边笑着，一边推着我。</w:t>
      </w:r>
    </w:p>
    <w:p>
      <w:r>
        <w:t>「叭！叭！」後面一台车子不耐烦地按着喇吧。</w:t>
      </w:r>
    </w:p>
    <w:p>
      <w:r>
        <w:t>我赶紧将车子驶进去。</w:t>
      </w:r>
    </w:p>
    <w:p>
      <w:r>
        <w:t>「看吧，贪玩。」她抿着嘴唇微笑着。</w:t>
      </w:r>
    </w:p>
    <w:p>
      <w:r>
        <w:t>我从後车厢内拿出行李，然後她挽着我的手臂，一起走上楼。</w:t>
      </w:r>
    </w:p>
    <w:p>
      <w:r>
        <w:t>「真的不要紧吧？」她很温柔地问我。「今天太累了，洗个澡就睡吧，不要想太多了。」</w:t>
      </w:r>
    </w:p>
    <w:p>
      <w:r>
        <w:t>刚才和大学的那群死党玩赛车游戏，好不容易地摆脱他们，免得他们继续缠着我们下去，加上在那之前被迫喝</w:t>
      </w:r>
    </w:p>
    <w:p>
      <w:r>
        <w:t>了一些啤酒，弄得我的思绪乱混乱地，头也痛的要命。</w:t>
      </w:r>
    </w:p>
    <w:p>
      <w:r>
        <w:t>「怎麽行呢？我可浪费了好几千的金子。」我想到古人讲的，什麽一刻值千金来着。</w:t>
      </w:r>
    </w:p>
    <w:p>
      <w:r>
        <w:t>「幸好现在不是在一般旅馆的大厅中，要不然人家会误会我们的身份的。」她蹙起眉头的样子十分可爱，「你</w:t>
      </w:r>
    </w:p>
    <w:p>
      <w:r>
        <w:t>啊，以後不要讲这种没有气质的话，不然我会生气的。」</w:t>
      </w:r>
    </w:p>
    <w:p>
      <w:r>
        <w:t>「这样子好吗？」她迅速改变话题，「我们不是打算在西海滨那家旅馆过夜吗？」</w:t>
      </w:r>
    </w:p>
    <w:p>
      <w:r>
        <w:t>「别傻了，你想让我那群朋友接下来几天当电灯泡啊？」我对她眨一眨眼，「嘻嘻嘻，我不耍点小伎俩是骗不</w:t>
      </w:r>
    </w:p>
    <w:p>
      <w:r>
        <w:t>过我那群死党的。」</w:t>
      </w:r>
    </w:p>
    <w:p>
      <w:r>
        <w:t>「哦…我也被你给骗了。」她忽然爆出笑声，然後过了一会儿「可是爸妈不就联络不到我们了吗？」</w:t>
      </w:r>
    </w:p>
    <w:p>
      <w:r>
        <w:t>「放心，挂个电话好了。」我转过头，轻轻地对她微笑，显出一副「一切都在掌握之中」的自信。</w:t>
      </w:r>
    </w:p>
    <w:p>
      <w:r>
        <w:t>走进房间中，忽然之间气氛开始产生微妙的变化。</w:t>
      </w:r>
    </w:p>
    <w:p>
      <w:r>
        <w:t>先是拼命地整理行李，然後洗澡，把根本无关痛痒的小事全做完後，两个人都没有说话，不向当时追她的时候</w:t>
      </w:r>
    </w:p>
    <w:p>
      <w:r>
        <w:t>那麽亲昵。</w:t>
      </w:r>
    </w:p>
    <w:p>
      <w:r>
        <w:t>我坐在床尾，她坐在床头。</w:t>
      </w:r>
    </w:p>
    <w:p>
      <w:r>
        <w:t>小陈告诉我，当第一次时，女生洗完澡後会仅穿浴袍走出来的，然後就是接吻，爱抚，然後进行…</w:t>
      </w:r>
    </w:p>
    <w:p>
      <w:r>
        <w:t>可是怎麽她把明天要旅行的新衣服搬出来穿在身上啊？</w:t>
      </w:r>
    </w:p>
    <w:p>
      <w:r>
        <w:t>她的头低低的，过了好久，她开口问我：「你不进去洗澡吗？」</w:t>
      </w:r>
    </w:p>
    <w:p>
      <w:r>
        <w:t>「我…」我忽然抬起头看着她，口中支支吾吾的。</w:t>
      </w:r>
    </w:p>
    <w:p>
      <w:r>
        <w:t>她明白这时候我到底想怎样，只是又羞红了脸，又低下头去。</w:t>
      </w:r>
    </w:p>
    <w:p>
      <w:r>
        <w:t>「不行，我一定要表现出我的男子气概。」我在心中恶狠狠地说着。</w:t>
      </w:r>
    </w:p>
    <w:p>
      <w:r>
        <w:t>趁着她不注意，我一下子抓住她的双肩，将她按在床铺上，然後用嘴封住她的唇。</w:t>
      </w:r>
    </w:p>
    <w:p>
      <w:r>
        <w:t>她的身体十分软嫩，尤其在连一点反抗都没有的情形下，更显现出她的柔弱，令人爱怜。</w:t>
      </w:r>
    </w:p>
    <w:p>
      <w:r>
        <w:t>我带着紧张，不安的心情，粗鲁地和她接吻。</w:t>
      </w:r>
    </w:p>
    <w:p>
      <w:r>
        <w:t>我睁开眼睛，看见她闭着眼睛，嫣红的俏脸，正享受着接吻的亲昵，不知道为什麽，我停下来。</w:t>
      </w:r>
    </w:p>
    <w:p>
      <w:r>
        <w:t>过了一会儿，她知道我不再动作後，张开眼睛凝视着我。</w:t>
      </w:r>
    </w:p>
    <w:p>
      <w:r>
        <w:t>我一和她视线相接，立刻起身坐回原来的位子。</w:t>
      </w:r>
    </w:p>
    <w:p>
      <w:r>
        <w:t>怎麽办？连以前常做的接吻都不敢了，那接下来的节目又怎麽会上演呢？该死，怎麽我这麽胆小呢？</w:t>
      </w:r>
    </w:p>
    <w:p>
      <w:r>
        <w:t>过了一会儿，我又鼓起勇气，同刚才的动作，我依然将她压倒，可是这回不敢看她的眼睛，於是我乾脆将脸埋</w:t>
      </w:r>
    </w:p>
    <w:p>
      <w:r>
        <w:t>入她的胸前，去感受那种沁人心脾的软嫩，呼吸令人沈醉的芬芳。</w:t>
      </w:r>
    </w:p>
    <w:p>
      <w:r>
        <w:t>我的头埋进她的胸前，可是没一会儿忽然又失去勇气，接着如同惯例一般，起身缩回我刚刚的位置。</w:t>
      </w:r>
    </w:p>
    <w:p>
      <w:r>
        <w:t>她仍旧起身坐回原位，拉紧刚才被我弄乱的衣服。</w:t>
      </w:r>
    </w:p>
    <w:p>
      <w:r>
        <w:t>奇怪，当时和她男女朋友时，我不是很想和她做爱吗？怎麽现在竟然不敢了？我紧紧地咬着下嘴唇，发现经过</w:t>
      </w:r>
    </w:p>
    <w:p>
      <w:r>
        <w:t>刚才一番折腾，口都乾了。</w:t>
      </w:r>
    </w:p>
    <w:p>
      <w:r>
        <w:t>「没…没关系的。」她看我这麽手足无措，忽然想要鼓励我。</w:t>
      </w:r>
    </w:p>
    <w:p>
      <w:r>
        <w:t>倏地，我和她就这样子凝视了一会，两双饥渴的嘴唇相互靠近，两个狂暴的舌头互相缠绕，两具迷乱的身躯难</w:t>
      </w:r>
    </w:p>
    <w:p>
      <w:r>
        <w:t>分难解。</w:t>
      </w:r>
    </w:p>
    <w:p>
      <w:r>
        <w:t>也许是我的狂吻令他喘不过气来，她在长达两分钟的接吻中用手推开了我的身体，然後缩回一旁。</w:t>
      </w:r>
    </w:p>
    <w:p>
      <w:r>
        <w:t>可是她回过头来看了我一眼，然後低下头去。</w:t>
      </w:r>
    </w:p>
    <w:p>
      <w:r>
        <w:t>那种欲言又止的慌张表情，似乎要告诉推开我不是不喜欢我，是我让她喘不过气来，可是又好像怕失去自己的</w:t>
      </w:r>
    </w:p>
    <w:p>
      <w:r>
        <w:t>矜持，被我误会她。</w:t>
      </w:r>
    </w:p>
    <w:p>
      <w:r>
        <w:t>她就是这麽地善解人意。</w:t>
      </w:r>
    </w:p>
    <w:p>
      <w:r>
        <w:t>对，就是这个动作，我的心结已经巧妙地被解开了！</w:t>
      </w:r>
    </w:p>
    <w:p>
      <w:r>
        <w:t>我伸出手臂从後面环抱住她，然後双手伸进她的上衣，握住她的双乳，手指逐渐灵活地捏着乳尖。</w:t>
      </w:r>
    </w:p>
    <w:p>
      <w:r>
        <w:t>渐渐地我感到它硬了起来，然後我左手下移，移入她的长丝裙内，移入她的蕾丝内裤里，我发现她下体竟生满</w:t>
      </w:r>
    </w:p>
    <w:p>
      <w:r>
        <w:t>了毛，我停止探索，用我的食指中指爱抚她的阴唇。</w:t>
      </w:r>
    </w:p>
    <w:p>
      <w:r>
        <w:t>她微微张开口，不断「啊啊」地发出呻吟。</w:t>
      </w:r>
    </w:p>
    <w:p>
      <w:r>
        <w:t>我趁机吻住她，用我的舌头挑她的舌头，再用嘴唇吸吮它，不久，我右手撕扯开了她衣服，露出她的前胸，她</w:t>
      </w:r>
    </w:p>
    <w:p>
      <w:r>
        <w:t>腰很细，皮肤很白，再加上略为丰满的乳房，我不经有点目炫。</w:t>
      </w:r>
    </w:p>
    <w:p>
      <w:r>
        <w:t>我渐渐把持不住，一把抱起她将她放在床上，使她平躺着。雪白的身躯上耸立两座小山，放着两粒粉红的乳头。</w:t>
      </w:r>
    </w:p>
    <w:p>
      <w:r>
        <w:t>我的手移至她的下体，隔着丝裙，手掌伸进轻抚。</w:t>
      </w:r>
    </w:p>
    <w:p>
      <w:r>
        <w:t>拉下裙边，将蕾丝内裤拉下，平滑而结实的大腿上端有簇漆黑光泽的阴毛，半遮着她交欢的开口，我的手抚遍</w:t>
      </w:r>
    </w:p>
    <w:p>
      <w:r>
        <w:t>全身，最後停於她的下体，卷曲发丝似的玩弄她阴毛，我的阴茎不想在安份於裤中。</w:t>
      </w:r>
    </w:p>
    <w:p>
      <w:r>
        <w:t>它想插进她的阴道，蹂躏一般地和她的体壁摩擦。</w:t>
      </w:r>
    </w:p>
    <w:p>
      <w:r>
        <w:t>我褪去她的衣服，用手温柔地摸她的脸。</w:t>
      </w:r>
    </w:p>
    <w:p>
      <w:r>
        <w:t>我小声的在她耳边说：「我想和奶疯狂激烈地做爱。」</w:t>
      </w:r>
    </w:p>
    <w:p>
      <w:r>
        <w:t>听完，她胀红了脸，更显出她的娇艳。</w:t>
      </w:r>
    </w:p>
    <w:p>
      <w:r>
        <w:t>她略为颤抖地说，「我好怕痛，听说第一次做爱很痛的… .」</w:t>
      </w:r>
    </w:p>
    <w:p>
      <w:r>
        <w:t>我亲了她鼻子一下，转身坐在床沿，她撑起身来为我脱衣。</w:t>
      </w:r>
    </w:p>
    <w:p>
      <w:r>
        <w:t>脱完後，早已挺直许久的阴茎像柱子矗立在她面前。</w:t>
      </w:r>
    </w:p>
    <w:p>
      <w:r>
        <w:t>她前胸贴住我的背，手掌上下迅速抚摸我胸膛说着：「我爱你，我好爱你… .」</w:t>
      </w:r>
    </w:p>
    <w:p>
      <w:r>
        <w:t>我感到有两团肉抵住我的背，肉团中有硬硬的乳尖。</w:t>
      </w:r>
    </w:p>
    <w:p>
      <w:r>
        <w:t>我转过头去和她接吻，顺着势子躺了下去，我双手伸入她双腿间，缓缓撑开两腿，改变姿势位於其中，两腿交</w:t>
      </w:r>
    </w:p>
    <w:p>
      <w:r>
        <w:t>叉处有黑绒的阴毛，随着角度变大，我甚至看见她的处女膜。</w:t>
      </w:r>
    </w:p>
    <w:p>
      <w:r>
        <w:t>她颤抖地说：「今天我是你的人了，你可不能负我… .」</w:t>
      </w:r>
    </w:p>
    <w:p>
      <w:r>
        <w:t>阴茎不让犹豫，我把它刺进她的私处。她闷叫了一声…</w:t>
      </w:r>
    </w:p>
    <w:p>
      <w:r>
        <w:t>我直觉地感到处女膜的阻隔，但再一会儿，我穿破了它。</w:t>
      </w:r>
    </w:p>
    <w:p>
      <w:r>
        <w:t>阴道口有点窄，在进入後，我并不急着要伸缩摩擦，我只是在感觉，阴茎暖和起来，接着，便是开始有滑动黏</w:t>
      </w:r>
    </w:p>
    <w:p>
      <w:r>
        <w:t>腻感，我稍微调整一下位子，双手抓着她的两大腿，下体早结合在一起。</w:t>
      </w:r>
    </w:p>
    <w:p>
      <w:r>
        <w:t>我看着她，她双手紧握放於前胸，紧闭双眼，从我的手，和她体内的阴茎，都可感到她在紧张发抖，我逐目下</w:t>
      </w:r>
    </w:p>
    <w:p>
      <w:r>
        <w:t>看，我俩的阴毛中有些暗红的血珠。</w:t>
      </w:r>
    </w:p>
    <w:p>
      <w:r>
        <w:t>是刚才处女膜破裂从阴道口流出的，她到底还是处女。</w:t>
      </w:r>
    </w:p>
    <w:p>
      <w:r>
        <w:t>我把阴茎向前顶去，她哼叫一声後，双手抓紧被单，张大了双口，发出了吟叫。</w:t>
      </w:r>
    </w:p>
    <w:p>
      <w:r>
        <w:t>我退出，再插入，再退出，再深入…反复地进行着，我的龟头感到一阵一阵的快感，向爬山似，越翻越高。</w:t>
      </w:r>
    </w:p>
    <w:p>
      <w:r>
        <w:t>她的口则一次比一次更大，叫声也更夸张了。</w:t>
      </w:r>
    </w:p>
    <w:p>
      <w:r>
        <w:t>我双手伸向前，握住她的双乳，失去控制的双腿，则像夹子似，挟紧我的腰，我狂乱地用力交媾，使劲揉搓双</w:t>
      </w:r>
    </w:p>
    <w:p>
      <w:r>
        <w:t>乳，俯下身去，在意乱情迷中吻上她的双唇，她也豪放起来，用力吮着我的舌头。</w:t>
      </w:r>
    </w:p>
    <w:p>
      <w:r>
        <w:t>我加重势子，床面摇晃得很，我数着：「呼…234 ，235 ，236 …呵…」</w:t>
      </w:r>
    </w:p>
    <w:p>
      <w:r>
        <w:t>没几时她口齿不清地呼唤我：「不要了…好痛…痛…我们不要做…爱…爱了…好不好…」</w:t>
      </w:r>
    </w:p>
    <w:p>
      <w:r>
        <w:t>我没回应她，更用力推去，持续了十来次後，在她狂乱的呻吟声中，我缓住势子，将阴茎从她体内退出。</w:t>
      </w:r>
    </w:p>
    <w:p>
      <w:r>
        <w:t>我们大口地喘息，她胸口起伏着，双乳不停地上下波动诱惑着我，我爬向前，双掌握住左乳，低头使劲吮住乳</w:t>
      </w:r>
    </w:p>
    <w:p>
      <w:r>
        <w:t>尖，轻咬着，或伸出舌头，用舌尖舔着。</w:t>
      </w:r>
    </w:p>
    <w:p>
      <w:r>
        <w:t>张大口，想把整座乳峰吞入。</w:t>
      </w:r>
    </w:p>
    <w:p>
      <w:r>
        <w:t>我将右膝向前，抵住她的阴阜。</w:t>
      </w:r>
    </w:p>
    <w:p>
      <w:r>
        <w:t>许久，我直起身，微笑地望着她，她亦望向我，有点微怒，说：「我再也不要做爱了，你弄得我好痛…」</w:t>
      </w:r>
    </w:p>
    <w:p>
      <w:r>
        <w:t>我凑过头去，说：「要不然我按摩奶好了…」</w:t>
      </w:r>
    </w:p>
    <w:p>
      <w:r>
        <w:t>她羞红着脸，还来不及回覆，我的唇已覆上她的唇，舌尖去探索。</w:t>
      </w:r>
    </w:p>
    <w:p>
      <w:r>
        <w:t>手抱起她，走入浴室。</w:t>
      </w:r>
    </w:p>
    <w:p>
      <w:r>
        <w:t>我拿了莲蓬头，用温水冲了我全身，接着用手挡着水，使水流缓缓流过她的大腿内侧。</w:t>
      </w:r>
    </w:p>
    <w:p>
      <w:r>
        <w:t>她有点迷惑地问我要干嘛。</w:t>
      </w:r>
    </w:p>
    <w:p>
      <w:r>
        <w:t>我回了她：「要干奶呀！」</w:t>
      </w:r>
    </w:p>
    <w:p>
      <w:r>
        <w:t>她回瞪我：「讨厌！」</w:t>
      </w:r>
    </w:p>
    <w:p>
      <w:r>
        <w:t>我挂好莲蓬头，使温水冲在两人身上，我再次用双手撑开她的双腿，低下身，将舌尖覆上被我用双手食指撑开</w:t>
      </w:r>
    </w:p>
    <w:p>
      <w:r>
        <w:t>的阴道内，她连抗议也没有，只是不停的喘息着。</w:t>
      </w:r>
    </w:p>
    <w:p>
      <w:r>
        <w:t>我舔着从她阴道分泌出来的爱液，有些涩涩。</w:t>
      </w:r>
    </w:p>
    <w:p>
      <w:r>
        <w:t>我圆起口唇，吸着她的爱液，我晓得如此她很酥痒，但她仍只喘息，我的口移出阴阜，嘴唇覆上她左边大腿内</w:t>
      </w:r>
    </w:p>
    <w:p>
      <w:r>
        <w:t>侧，再右移至阴道口，再移到她左边大腿内侧，直当成吃西瓜一样，左移右移数次，接着张口轻咬她的阴唇，口含</w:t>
      </w:r>
    </w:p>
    <w:p>
      <w:r>
        <w:t>几簇阴毛。</w:t>
      </w:r>
    </w:p>
    <w:p>
      <w:r>
        <w:t>她此时说：「你怎麽这样？我多不好意思呀。」</w:t>
      </w:r>
    </w:p>
    <w:p>
      <w:r>
        <w:t>说罢便要缩回去，我漫不经心地上移到长满阴毛的三角地带，吻上腹部，胸部，我仔细轻咬着她每寸肌肤，含</w:t>
      </w:r>
    </w:p>
    <w:p>
      <w:r>
        <w:t>着右乳，左手揉压左乳，最後停在她的乳沟，头枕在左乳，细闻她的体香。</w:t>
      </w:r>
    </w:p>
    <w:p>
      <w:r>
        <w:t>我们互望着，有时伸出舌头屈曲互触互舔，时间好像停止一样。</w:t>
      </w:r>
    </w:p>
    <w:p>
      <w:r>
        <w:t>我依偎在她的怀里，勃起的阴茎却没垂下，我全身仍感燥热。</w:t>
      </w:r>
    </w:p>
    <w:p>
      <w:r>
        <w:t>我俩停了约十来分钟後，她深深吸了一口气说：「我要是怀孕了，那你就是爸爸了。」</w:t>
      </w:r>
    </w:p>
    <w:p>
      <w:r>
        <w:t>她开朗地笑了，她长得有些美貌，却更多的可爱，我抬起身看见亮丽的她，令我情欲高涨。</w:t>
      </w:r>
    </w:p>
    <w:p>
      <w:r>
        <w:t>於是指着挺得直直的阴茎说：「才怪！我还没射精呢…」</w:t>
      </w:r>
    </w:p>
    <w:p>
      <w:r>
        <w:t>说完便作势要插她，她似乎想抗议什麽，但我不让她有机会，我用热吻封住了她的唇。</w:t>
      </w:r>
    </w:p>
    <w:p>
      <w:r>
        <w:t>我俩侧躺於地板上，我把右腿放在她二腿中，稍稍撑一下，我使臀部前推，阴茎再度进入她的体内，我身体向</w:t>
      </w:r>
    </w:p>
    <w:p>
      <w:r>
        <w:t>她推过去，压在她身上，我离开她的唇，她缓缓地睁开意犹未尽的眼，我望着她。</w:t>
      </w:r>
    </w:p>
    <w:p>
      <w:r>
        <w:t>她叹了一口气，头微微点了一下说：「你要好好…疼惜我，别太用力…」</w:t>
      </w:r>
    </w:p>
    <w:p>
      <w:r>
        <w:t>说完再闭上她令人痴颠的眼。</w:t>
      </w:r>
    </w:p>
    <w:p>
      <w:r>
        <w:t>我双掌分别放在她两侧，臀部施力向她顶去，我的阴茎在她湿润滑顺的阴道中畅通无阻，我的龟头在和她的膣</w:t>
      </w:r>
    </w:p>
    <w:p>
      <w:r>
        <w:t>壁摩擦，在一伸一缩中，我的身体像似驰骋在平原上，我逐渐加大力量，愈来愈快，她的头偏向一边，双手扣住我</w:t>
      </w:r>
    </w:p>
    <w:p>
      <w:r>
        <w:t>的颈。</w:t>
      </w:r>
    </w:p>
    <w:p>
      <w:r>
        <w:t>我每推进一次，她的身体双乳就颤动一下，像豆腐一样，我感到兴奋，汗从肩上流下，就这时候，被压在地板</w:t>
      </w:r>
    </w:p>
    <w:p>
      <w:r>
        <w:t>的她翻起身和我对调。</w:t>
      </w:r>
    </w:p>
    <w:p>
      <w:r>
        <w:t>她直起身子，坐在我的下体，她双掌放在我腹部，她微微前推，然後身体蜷屈头低下来，似乎无法承受我的阴</w:t>
      </w:r>
    </w:p>
    <w:p>
      <w:r>
        <w:t>茎，她微微用下体前推几次，双乳的尖端滴下汗珠，而那已湿透的长发扫过我的脸颊。</w:t>
      </w:r>
    </w:p>
    <w:p>
      <w:r>
        <w:t>我心跳加速，开始将我的阴茎上顶，她好像骑了一匹野马一样，上下震荡着，不过，这「马」却能进入身体控</w:t>
      </w:r>
    </w:p>
    <w:p>
      <w:r>
        <w:t>制取悦她。</w:t>
      </w:r>
    </w:p>
    <w:p>
      <w:r>
        <w:t>几次後，我没觉得快感，我发狂地起身再度压她於地板，我双手抓住她的纤腰，阴茎用力地顶她，插她，刺她，</w:t>
      </w:r>
    </w:p>
    <w:p>
      <w:r>
        <w:t>使劲地交合，几十次的来回摩擦後，她大概到了高潮，有时闷吟着，有时狂叫着，最後她缓和下去，手从我颈上滑</w:t>
      </w:r>
    </w:p>
    <w:p>
      <w:r>
        <w:t>落，垂落在她上下摇晃波动不已的乳房上，面部表情是那样祥和曼美。</w:t>
      </w:r>
    </w:p>
    <w:p>
      <w:r>
        <w:t>她的吟叫声，我的喘息，和挥洒在我俩之间的汗水；床面的摇动，和随着阴茎进出阴道时的韵律而蠕动的她，</w:t>
      </w:r>
    </w:p>
    <w:p>
      <w:r>
        <w:t>波动的双乳，都在我的主导下，构成最原始的旋律，并使我逐渐达到高潮，我开始感到在她体内交合有些困难了，</w:t>
      </w:r>
    </w:p>
    <w:p>
      <w:r>
        <w:t>接着我奋力往前一顶，倏地猛倒吸一口气。</w:t>
      </w:r>
    </w:p>
    <w:p>
      <w:r>
        <w:t>此时，就在燥热的身体中，爆发出一股无法形容的舒畅之感，我感到精液从我的阴茎喷射而出，上千万的精虫</w:t>
      </w:r>
    </w:p>
    <w:p>
      <w:r>
        <w:t>奔入子宫，我的睾丸，输精管，尿道都在阴囊的包袱下断续抽动着。</w:t>
      </w:r>
    </w:p>
    <w:p>
      <w:r>
        <w:t>天地间除了赤裸迷炫的她及我和那阵阵交媾完後愉悦兴奋的快感外，周围不复存在。</w:t>
      </w:r>
    </w:p>
    <w:p>
      <w:r>
        <w:t>我突然冷了起来，全身无力如释重负般地倒下去，躺在她滑软的胸脯上…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