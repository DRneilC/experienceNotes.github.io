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爱有多远，女女也需操</w:t>
      </w:r>
    </w:p>
    <w:p>
      <w:r>
        <w:t>.</w:t>
      </w:r>
    </w:p>
    <w:p>
      <w:r>
        <w:t>我是一个参加自考的社会青年，考了两年专科证还是没拿到，这次是我姐的同学在她所在的公司给我介绍了一</w:t>
      </w:r>
    </w:p>
    <w:p>
      <w:r>
        <w:t>个工作，我正准备过去面试，因为有熟人介绍其实也就是走走过场。</w:t>
      </w:r>
    </w:p>
    <w:p>
      <w:r>
        <w:t>当然这里要说的当然不是工作的事情，哈哈。我姐这个同学可是一个绝对的美女，从我见过她以后，就很少见</w:t>
      </w:r>
    </w:p>
    <w:p>
      <w:r>
        <w:t>过比她漂亮的女的。这次能和她在一个公司上班直觉上是以后幸福生活的开始。</w:t>
      </w:r>
    </w:p>
    <w:p>
      <w:r>
        <w:t>由于到工作所在地的城市人生地不熟，我就一直住在她家，当时她刚结婚，她老公因为工作的关系经常出差，</w:t>
      </w:r>
    </w:p>
    <w:p>
      <w:r>
        <w:t>所以很多时候都是只有我和她两个人。刚开始我也就是偷偷的看她，几个月以后时间长了，都习惯了对方的存在，</w:t>
      </w:r>
    </w:p>
    <w:p>
      <w:r>
        <w:t>在穿着方面大家也都随便起来，由于是夏天，当时在家里我经常洗完澡以后就穿着短裤出来了，当然她丈夫在的时</w:t>
      </w:r>
    </w:p>
    <w:p>
      <w:r>
        <w:t>候我会穿个大裤衩，以免还没偷吃就被怀疑。这段时间在只有我和她两个人的时候，在她洗澡的时候我也会做一些</w:t>
      </w:r>
    </w:p>
    <w:p>
      <w:r>
        <w:t>偷窥的事情，有时候故意等她洗完澡我再洗，然后就拿她的内裤手淫。</w:t>
      </w:r>
    </w:p>
    <w:p>
      <w:r>
        <w:t>在我上班的试用期之后又过了一个月，我当时根本就没想到我的机会来了，公司安排她和我还有另外两个同事</w:t>
      </w:r>
    </w:p>
    <w:p>
      <w:r>
        <w:t>出差。由于出差时间较长在当地租了一个商品房，开始的时候也没觉得这是一个机会，但是在项目做到一半的时候，</w:t>
      </w:r>
    </w:p>
    <w:p>
      <w:r>
        <w:t>另外两个人按照公司的要求回到公司接受另外的项目，就剩下了我们两个人。在她家住了那么长时间我就一直在找</w:t>
      </w:r>
    </w:p>
    <w:p>
      <w:r>
        <w:t>机会，现在让我感觉机会终于到了，所以我开始注意起来。</w:t>
      </w:r>
    </w:p>
    <w:p>
      <w:r>
        <w:t>那时在项目初步完成的时候，当时等待客户验收，不用去客户安排的办公室，我们就在租的地方休息。然后说</w:t>
      </w:r>
    </w:p>
    <w:p>
      <w:r>
        <w:t>是自己弄点吃的庆祝一下。由于在她家住的时间已经挺长了，所以对她的饮食习惯比较了解，也知道她爱喝点红酒，</w:t>
      </w:r>
    </w:p>
    <w:p>
      <w:r>
        <w:t>于是，我就提议既然是庆祝那就喝点酒，然后就表示我出去买酒，让她准备点其他吃的。出去买了两瓶红酒，另外</w:t>
      </w:r>
    </w:p>
    <w:p>
      <w:r>
        <w:t>又买了点白酒（她不喝啤酒，除了红酒还能整点白的）。</w:t>
      </w:r>
    </w:p>
    <w:p>
      <w:r>
        <w:t>在我回来以后，我就和她一起开始准备，在厨房帮忙的时候（在家都穿的比较随意，她当时穿的一个大套衫，</w:t>
      </w:r>
    </w:p>
    <w:p>
      <w:r>
        <w:t>然后下身穿的是一个运动的短裙），在背后看着那忙碌时候，晃来晃去的臀部，又想到晚上可能可以吃到这个美女，</w:t>
      </w:r>
    </w:p>
    <w:p>
      <w:r>
        <w:t>鸡巴就开始不知不觉的硬起来了，走到她旁边开始和她说说小小，因为已经很熟悉也会开一些玩笑。于是就问她：</w:t>
      </w:r>
    </w:p>
    <w:p>
      <w:r>
        <w:t>「* 姐，你这样出差，* 哥（我对他丈夫的称呼）不会发脾气吗，呵呵，如花似玉的老婆出差那么长时间，估计他</w:t>
      </w:r>
    </w:p>
    <w:p>
      <w:r>
        <w:t>现在都想死你了，哈哈！」。她顿时就翻了翻眼，鼻子哼了一下，然后看了看我「现在胆子越来越大了，敢和你姐</w:t>
      </w:r>
    </w:p>
    <w:p>
      <w:r>
        <w:t>开这样的玩笑了」。看着她那假装生气微撅着嘴的样子，我差点忍不住亲上去，真是太诱惑人了，当然嘴上没停的</w:t>
      </w:r>
    </w:p>
    <w:p>
      <w:r>
        <w:t>还是开着这些无关痛痒的玩笑，到最后看着她有点点害羞的红着脸一起走到厅里开始吃饭。</w:t>
      </w:r>
    </w:p>
    <w:p>
      <w:r>
        <w:t>接下去也是边喝边聊，不知不觉两瓶红酒就没剩多少了。她看着喝的差不多了，就说：「今天差不多了就这样</w:t>
      </w:r>
    </w:p>
    <w:p>
      <w:r>
        <w:t>吧。」我说：「今天高兴，也好长时间没喝了就再喝点吧，红酒没了，这还有瓶白的」。（其实由于她喝酒有个习</w:t>
      </w:r>
    </w:p>
    <w:p>
      <w:r>
        <w:t>惯就是不喜欢小口的茗，所以两瓶酒倒是有一大半到她肚子里了）就把剩下的红酒两个人分了，然后打开了白酒。</w:t>
      </w:r>
    </w:p>
    <w:p>
      <w:r>
        <w:t>她当时看了看我，没说什么。事后我觉得她可能也觉得晚上会发生点什么了。之后就是继续喝了，之间我也谢谢她</w:t>
      </w:r>
    </w:p>
    <w:p>
      <w:r>
        <w:t>这段时间的照顾啊什么的说了一大通，可能她红酒已经和得差不多了，喝了点白的以后，眼睛就开始有点迷糊了，</w:t>
      </w:r>
    </w:p>
    <w:p>
      <w:r>
        <w:t>等全部喝完以后，起来的时候就有点摇晃。看着我说：「明天再收拾吧，洗个澡休息吧‘，说完自己就摇摇晃晃的</w:t>
      </w:r>
    </w:p>
    <w:p>
      <w:r>
        <w:t>往浴室走去。</w:t>
      </w:r>
    </w:p>
    <w:p>
      <w:r>
        <w:t>看她进了浴室把门关上，我就往自己的房间走去，进入房间以后就准备了一下换洗的衣服，然后拿出晚上买酒</w:t>
      </w:r>
    </w:p>
    <w:p>
      <w:r>
        <w:t>的时候在自动避孕套机器上买的避孕套。开始激动起来。听到浴室的水声想了好一会，就蹲到浴室门的气孔下往里</w:t>
      </w:r>
    </w:p>
    <w:p>
      <w:r>
        <w:t>看。没想到看到她竟然已经脱光了，坐在地上，身子靠在浴室的墙上睡着了。看着那坚挺的奶子和三角地带的阴毛，</w:t>
      </w:r>
    </w:p>
    <w:p>
      <w:r>
        <w:t>本来就硬的鸡巴就更硬了。于是起来敲了敲浴室的门问她洗完没有，看到没反应，拧了拧门把，太幸福了，门没有</w:t>
      </w:r>
    </w:p>
    <w:p>
      <w:r>
        <w:t>反锁一下子就开了，进去以后忍不住就铺了上去开始吻她，之后就把浴巾铺在浴室的地上，把她放平，开始吸她的</w:t>
      </w:r>
    </w:p>
    <w:p>
      <w:r>
        <w:t>奶子，当时她轻轻的叫了一下。我当时都已经迫不及待了也没去管它醒没醒，嘴就一直在她的奶子上吸着，手已经</w:t>
      </w:r>
    </w:p>
    <w:p>
      <w:r>
        <w:t>开始摸她的逼了。感觉没过一会她那就已经开始湿了，浴室就把自己的衣服脱光，扑上去，把鸡巴插了进去，就开</w:t>
      </w:r>
    </w:p>
    <w:p>
      <w:r>
        <w:t>始前后的耸动起来。这时我才看到她的眼睛已经睁开了看着我。我当时一下子就愣住了，然后过了大概有几秒，心</w:t>
      </w:r>
    </w:p>
    <w:p>
      <w:r>
        <w:t>里想反正都已经这样了，心一横，就又开始抽插起来，她也没说话，只是咬着嘴唇开始打我，我只好用身子压住她</w:t>
      </w:r>
    </w:p>
    <w:p>
      <w:r>
        <w:t>干她，干了一会以后感觉她下面越来越湿，那双手也开始抱着我，臀部也开始摆动起来，知道她开始发骚了，就更</w:t>
      </w:r>
    </w:p>
    <w:p>
      <w:r>
        <w:t>不管不顾了。可能由于紧张，没过多长时间就感觉想射了，她可能感觉到了，急忙告诉我别射里面。然后我就拔出</w:t>
      </w:r>
    </w:p>
    <w:p>
      <w:r>
        <w:t>来射在了她腿上。</w:t>
      </w:r>
    </w:p>
    <w:p>
      <w:r>
        <w:t>之后我看着她也没说话，她就是在那掉眼泪。我看着她那样子，鸡巴没过多长时间就又硬了，当时心想反正已</w:t>
      </w:r>
    </w:p>
    <w:p>
      <w:r>
        <w:t>经干了，明天要怎样也不管了，晚上干爽了再说，也不管两个人身上还是湿的，把她抱到房间的床上，拿了准备的</w:t>
      </w:r>
    </w:p>
    <w:p>
      <w:r>
        <w:t>套子，又铺在了她身上。由于刚射了一次，晚上又喝了酒，这次时间做的就长了，到最后，她也忍不住开始呻吟起</w:t>
      </w:r>
    </w:p>
    <w:p>
      <w:r>
        <w:t>来，两个人紧紧的抱在一起知道进入高潮。</w:t>
      </w:r>
    </w:p>
    <w:p>
      <w:r>
        <w:t>那天晚上之后又做了两次。最后一次没忍住射在了她的身体里面。然后就抱在一起睡着了。之后出差回来以后，</w:t>
      </w:r>
    </w:p>
    <w:p>
      <w:r>
        <w:t>在她家里，就经常趁她老公出差时间两个人在一起疯狂的做爱，在阳台，卫生间，厨房。所有的地方都有我们的痕</w:t>
      </w:r>
    </w:p>
    <w:p>
      <w:r>
        <w:t>迹，甚至有一次我和他故意把她的老公灌醉然后在她的老公身边做，这样的情况一直到我离开那个城市回到老家。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