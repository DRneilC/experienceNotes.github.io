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我和我女朋友的故事</w:t>
      </w:r>
    </w:p>
    <w:p>
      <w:r>
        <w:t>.</w:t>
      </w:r>
    </w:p>
    <w:p>
      <w:r>
        <w:t>我的女朋友是个叫菁的女孩。长长的披肩发，清秀的面孔，雪白的肌肤，瘦高的身材，该突的地方突，该收的</w:t>
      </w:r>
    </w:p>
    <w:p>
      <w:r>
        <w:t>地方收，一个真正的美女。她今年23岁，虽然原籍不是北京，但却在北京的亲戚家长大，也同样在北京工作，所以</w:t>
      </w:r>
    </w:p>
    <w:p>
      <w:r>
        <w:t>实际上也是一个「老北京」了。毕业后她不想再住在亲戚家里，就和另外4 个女孩一起合租了公寓。</w:t>
      </w:r>
    </w:p>
    <w:p>
      <w:r>
        <w:t>那是初夏的一个下午，时间已经比较晚了，有几个同事已经提前离开了，只有我一个人留下值班。楼道里也很</w:t>
      </w:r>
    </w:p>
    <w:p>
      <w:r>
        <w:t>静，我也正在收拾东西，准备下班，这时候她出现在我的眼前。</w:t>
      </w:r>
    </w:p>
    <w:p>
      <w:r>
        <w:t>「对不起，医生，现在还能看病吗？」她的说话声音真好听。</w:t>
      </w:r>
    </w:p>
    <w:p>
      <w:r>
        <w:t>说实话，当时的我确实有2 －3 秒钟没有反应过来，因为她真的非常漂亮，不知道为什么当时我只觉得她是我</w:t>
      </w:r>
    </w:p>
    <w:p>
      <w:r>
        <w:t>见到过的最漂亮的女孩子。当时是在初夏，街上穿裙子的女孩还不多，但她一身粉红色的连衣裙显得那样的可爱。</w:t>
      </w:r>
    </w:p>
    <w:p>
      <w:r>
        <w:t>「当然可以看病了，现在还没下班，小姐请到这里来。」我边说边把她领进我的诊室。</w:t>
      </w:r>
    </w:p>
    <w:p>
      <w:r>
        <w:t>坐在我诊桌旁的她忽然显得很害羞的说：「您这里没有女医生吗？」</w:t>
      </w:r>
    </w:p>
    <w:p>
      <w:r>
        <w:t>「哦，她已经下班了，没关系的我也会帮你看好病的，不要有什么顾虑好吗？」</w:t>
      </w:r>
    </w:p>
    <w:p>
      <w:r>
        <w:t>她看了我几秒钟之后点了点头，然后说出了自己的病情。原来她感觉自己得了痔疮，所以想来医院检查一下。</w:t>
      </w:r>
    </w:p>
    <w:p>
      <w:r>
        <w:t>我询问了一些她的情况，然后指着那边的检查床说：「好的小姐，现在请你脱掉下身的衣裤，趴在检查床上，我来</w:t>
      </w:r>
    </w:p>
    <w:p>
      <w:r>
        <w:t>给你检查一下。」她的脸一下子红了，但还是照着我的指示来到检查床边。我继续鼓励她说：「我会认真的给你诊</w:t>
      </w:r>
    </w:p>
    <w:p>
      <w:r>
        <w:t>治的，请相信我好吗？来，趴在检查床上，伏低身子，把臀部抬高一些。」她的脸更红了，但还是爬上了检查床，</w:t>
      </w:r>
    </w:p>
    <w:p>
      <w:r>
        <w:t>双手把裙子撩到腰际，接着又将带浅色小花的内裤一直拉到膝盖的位置。雪白性感的小屁股和同样雪白修长的美腿</w:t>
      </w:r>
    </w:p>
    <w:p>
      <w:r>
        <w:t>就这样呈现在我的眼前。当时的我几乎要感叹出来了。她伏低上身，小屁股就这样对着我高高的翘着，让我有马上</w:t>
      </w:r>
    </w:p>
    <w:p>
      <w:r>
        <w:t>就摸一摸的冲动。我来到她的身后，看到了那因为紧张，而紧紧闭上的诱人小柏门。</w:t>
      </w:r>
    </w:p>
    <w:p>
      <w:r>
        <w:t>「不要紧张，放松一些。」我戴着手套的手轻抚在她的小屁股上。</w:t>
      </w:r>
    </w:p>
    <w:p>
      <w:r>
        <w:t>她的身体明显的震动了一下，看来她的身体是很敏感的。这时我低下头开始观察她的肛门，那里的颜色还比较</w:t>
      </w:r>
    </w:p>
    <w:p>
      <w:r>
        <w:t>浅，褶皱也很均匀，看起来非常的漂亮。「来，放轻松，不会痛的。」说着我的手指开始在她的肛门周围轻轻的抚</w:t>
      </w:r>
    </w:p>
    <w:p>
      <w:r>
        <w:t>摸。她的小柏门慢慢的放松下来，虽然看不到她的脸，但却能看到她连耳朵都红了。「很好，就这样慢慢放松下来。」</w:t>
      </w:r>
    </w:p>
    <w:p>
      <w:r>
        <w:t>我边说边继续在她肛门周围按揉着。渐渐的，她开始轻微的摆动自己的小屁股，我似乎也能听到她轻微的哼声，我</w:t>
      </w:r>
    </w:p>
    <w:p>
      <w:r>
        <w:t>知道这个时候可以到里面检查了。「刘小姐，我的手指会伸到你的里面检查，我会轻轻的，不会痛的，好吗？」</w:t>
      </w:r>
    </w:p>
    <w:p>
      <w:r>
        <w:t>「嗯。」她埋着头，明显的能听出她的羞涩。</w:t>
      </w:r>
    </w:p>
    <w:p>
      <w:r>
        <w:t>我开始把润滑剂涂在她的肛门上面，当凉凉的润滑剂接触到她那漂亮的小柏门的时候，她痉挛的收缩了一下肛</w:t>
      </w:r>
    </w:p>
    <w:p>
      <w:r>
        <w:t>门，然后又慢慢打开。我用左手轻轻分开她的肛门，右手的食指慢慢伸进那诱人的小洞里面。</w:t>
      </w:r>
    </w:p>
    <w:p>
      <w:r>
        <w:t>「噢。」她发出一声轻轻的呻吟，我听得出那是很舒服的声音。</w:t>
      </w:r>
    </w:p>
    <w:p>
      <w:r>
        <w:t>「怎样？痛吗？」我的手指一边向里面深入，一边问她。</w:t>
      </w:r>
    </w:p>
    <w:p>
      <w:r>
        <w:t>「不，不痛。」她的声音显得更加羞涩。</w:t>
      </w:r>
    </w:p>
    <w:p>
      <w:r>
        <w:t>其实她的痔疮并不严重，但是我却慢慢的在她里面探摸了比较长的时间，这样漂亮美女的小柏门谁不想多享受</w:t>
      </w:r>
    </w:p>
    <w:p>
      <w:r>
        <w:t>一会儿呢？期间我的手指在她的里面又是旋转又是勾弄，几次听到她舒服的呻吟声。我一面享受着美女的肛门，一</w:t>
      </w:r>
    </w:p>
    <w:p>
      <w:r>
        <w:t>面和她说一些闲话，这样可以分散病人的注意力，避免他们过分紧张。</w:t>
      </w:r>
    </w:p>
    <w:p>
      <w:r>
        <w:t>后来我有些恋恋不舍的从她的后面抽出我的手指，当手指完全离开她的身体时，她又发出一声轻呼，那声音是</w:t>
      </w:r>
    </w:p>
    <w:p>
      <w:r>
        <w:t>那样性感而又充满了诱惑。「好了小姐，你可以穿上衣服了。」听到我的话她非常迅速的提好了内裤，放下了裙子，</w:t>
      </w:r>
    </w:p>
    <w:p>
      <w:r>
        <w:t>站回到地上。羞红的面庞显得越发可爱。「小姐，你的痔疮还不是很严重，一会儿我给你开一些痔疮栓，每天晚上</w:t>
      </w:r>
    </w:p>
    <w:p>
      <w:r>
        <w:t>洗过澡以后，轻轻放进肛门里就可以了。很快就会好的。」说着，我提起笔来开始写处方。</w:t>
      </w:r>
    </w:p>
    <w:p>
      <w:r>
        <w:t>「医生，有没有吃的药或者，或者打针都行。」她羞怯的问道。</w:t>
      </w:r>
    </w:p>
    <w:p>
      <w:r>
        <w:t>「怎么？痔疮栓是很安全的，也没有痛苦为什么要打针呢？」我不解的问。</w:t>
      </w:r>
    </w:p>
    <w:p>
      <w:r>
        <w:t>「我和另外3 个女孩子住在一个房间里，我…我不想让她们看到我往那里上药。」</w:t>
      </w:r>
    </w:p>
    <w:p>
      <w:r>
        <w:t>「哦，是这样啊。」忽然一个念头在我头脑中一闪而过。「小姐，我看不如这样吧。我这个月都值晚班，你如</w:t>
      </w:r>
    </w:p>
    <w:p>
      <w:r>
        <w:t>果愿意的话每天都可以来找我，我可以给你上药。」听了我的话她显然有些吃惊，她望着我，似乎有些不相信我。</w:t>
      </w:r>
    </w:p>
    <w:p>
      <w:r>
        <w:t>「没关系的，我是你的医生，我不会伤害你的。」我很诚恳的说。</w:t>
      </w:r>
    </w:p>
    <w:p>
      <w:r>
        <w:t>忽然她的脸上又一次变得通红，羞色的说：「这样太麻烦您了。」</w:t>
      </w:r>
    </w:p>
    <w:p>
      <w:r>
        <w:t>「不会的，让病人恢复健康是我的职责。」我对她笑笑，她也笑了。「好了，你去下面取药，然后再上来找我，</w:t>
      </w:r>
    </w:p>
    <w:p>
      <w:r>
        <w:t>我来给你上药。」</w:t>
      </w:r>
    </w:p>
    <w:p>
      <w:r>
        <w:t>「好的医生，谢谢你。」说着她匆匆的走出门去。我望着她的背影，心中感到一种暗暗的窃喜。</w:t>
      </w:r>
    </w:p>
    <w:p>
      <w:r>
        <w:t>大概10分钟以后她又出现在我的面前了。她红着脸把药盒轻轻放在我的桌子上，然后向我这边望来。这时的我</w:t>
      </w:r>
    </w:p>
    <w:p>
      <w:r>
        <w:t>也正在看着她，我们都笑了。「小姐，你去那边准备好，我要给你上药了。」我指指那边的检查床，示意她过去。</w:t>
      </w:r>
    </w:p>
    <w:p>
      <w:r>
        <w:t>我再一次带好手套，打开药盒的包装，将里面的药物装好，然后回头想看看她准备好了没有。却发现她却一直站在</w:t>
      </w:r>
    </w:p>
    <w:p>
      <w:r>
        <w:t>床边没有动，而是一直望着我。</w:t>
      </w:r>
    </w:p>
    <w:p>
      <w:r>
        <w:t>「怎么？」我问。</w:t>
      </w:r>
    </w:p>
    <w:p>
      <w:r>
        <w:t>「没什么，只是觉得……觉得有些难为情。」说着她又笑了。然后转过身爬到床上，轻轻撩起裙子，脱下自己</w:t>
      </w:r>
    </w:p>
    <w:p>
      <w:r>
        <w:t>的小内裤，伏低身子就像刚才一样。我望着她的动作，竟然忘了要做的事，直到她叫我：「医生，我准备好了。」</w:t>
      </w:r>
    </w:p>
    <w:p>
      <w:r>
        <w:t>我走过去轻轻的抚摸她的屁股，「放松一点，就像刚才一样的放松」。我边说边边用手指再次分开她的肛门，</w:t>
      </w:r>
    </w:p>
    <w:p>
      <w:r>
        <w:t>然后将带着药拴的套管轻轻推入那张开的小洞里，刘菁的肛门收缩了一下，随即又放松开来，这时我的手指稍一用</w:t>
      </w:r>
    </w:p>
    <w:p>
      <w:r>
        <w:t>力，药拴便进入了少女的体内。就这样完成了第一次的上药。后来的半个月里她每天都在这个时候来找我，让我每</w:t>
      </w:r>
    </w:p>
    <w:p>
      <w:r>
        <w:t>天都可以欣赏一次这样美丽性感的小屁股和充满诱惑的小柏门。渐渐的我们也都对对方更加了解了，有时我们还一</w:t>
      </w:r>
    </w:p>
    <w:p>
      <w:r>
        <w:t>起上街吃晚饭，关系一直保持得非常好。</w:t>
      </w:r>
    </w:p>
    <w:p>
      <w:r>
        <w:t>转眼半个月过去了，她的药也用完了，正如我所预料的，她的病也已经好了。当我把这个消息告诉她的时候，</w:t>
      </w:r>
    </w:p>
    <w:p>
      <w:r>
        <w:t>她显得很高兴，好像轻松了许多。这一次她主动邀请我了，说是我治好了她的病，这半个月来又一直给她上药，她</w:t>
      </w:r>
    </w:p>
    <w:p>
      <w:r>
        <w:t>说要请我吃饭，向我表示感谢。我自然也就答应下来。</w:t>
      </w:r>
    </w:p>
    <w:p>
      <w:r>
        <w:t>在一个周六的中午，我们见面了。她那天打扮得非常靓丽动人，惹来众多男子色色的目光。饭后我提议去北京</w:t>
      </w:r>
    </w:p>
    <w:p>
      <w:r>
        <w:t>游乐园玩，她爽快的接受了我的邀请。我们玩得很高兴，但老天不作美，快到四点的时候天空突然下起了大雨。因</w:t>
      </w:r>
    </w:p>
    <w:p>
      <w:r>
        <w:t>为这里离我的住处不远，所以我提议到我家去避雨，她也高兴的同意了。我们打了辆车，一直开到我家的楼下，我</w:t>
      </w:r>
    </w:p>
    <w:p>
      <w:r>
        <w:t>们飞快的跑进楼道里，虽然雨还在下但却已经小了许多，衣服倒也不怎么湿。我打开房门请她进来，于是一个充满</w:t>
      </w:r>
    </w:p>
    <w:p>
      <w:r>
        <w:t>激情的夜晚就要降临了。</w:t>
      </w:r>
    </w:p>
    <w:p>
      <w:r>
        <w:t>我给她拿了听雪碧，边喝边听着轻松的音乐，聊起今天在一起的快乐时光。过了一会儿我问她要不要洗个澡，</w:t>
      </w:r>
    </w:p>
    <w:p>
      <w:r>
        <w:t>她笑了笑说：「好吧。」我半开玩笑的说：「要不要我和你一起洗？」</w:t>
      </w:r>
    </w:p>
    <w:p>
      <w:r>
        <w:t>「讨厌，我才不要呢。」说完一个人进了浴室。不一会儿她围着浴巾再次出现在我的面前，望着她的样子我简</w:t>
      </w:r>
    </w:p>
    <w:p>
      <w:r>
        <w:t>直就快要扑上去了。「你也去洗一个吧。」她红着脸怯生生的说。</w:t>
      </w:r>
    </w:p>
    <w:p>
      <w:r>
        <w:t>我一跃而起，用最快的速度将全身洗干净，也只围着一条毛巾就出来了。来到房间里我惊喜的发现，她仍旧围</w:t>
      </w:r>
    </w:p>
    <w:p>
      <w:r>
        <w:t>着浴巾坐在床沿上等着我，手中随便翻阅着一本杂志。她望见我出来脸一下子又红了，扔掉了手中的杂志，逃到了</w:t>
      </w:r>
    </w:p>
    <w:p>
      <w:r>
        <w:t>床的里面。那样子真是太可爱了。</w:t>
      </w:r>
    </w:p>
    <w:p>
      <w:r>
        <w:t>我斜倚在她的身边，伸手抚摸她美丽的香肩，她没有躲避我，反而躺到我的臂弯里，伸出玉臂搂住我的腰。一</w:t>
      </w:r>
    </w:p>
    <w:p>
      <w:r>
        <w:t>阵少女身体的芳香使我的心神开始摇曳。我抱着她和她亲吻，香滑的舌头在我们嘴里不停的纠结。我的手轻轻解开</w:t>
      </w:r>
    </w:p>
    <w:p>
      <w:r>
        <w:t>她身上的毛巾，轻轻的抚摸她那一对白细的玉峰。她闭上眼睛，呼吸开始变得急促，我感到她的乳头已经开始变得</w:t>
      </w:r>
    </w:p>
    <w:p>
      <w:r>
        <w:t>硬挺了。她的乳房不大不小，我的手掌正好可以握住，这是我最喜爱的大小。我低下头开始亲吻她的乳头，她的乳</w:t>
      </w:r>
    </w:p>
    <w:p>
      <w:r>
        <w:t>头是粉红色的，看上去嫩嫩的，非常迷人。</w:t>
      </w:r>
    </w:p>
    <w:p>
      <w:r>
        <w:t>在我舌头的拨弄之下，她开始发出一声声甜美的呻吟。她仍旧紧闭着双眼，但手却已摸索到我的双腿间，轻轻</w:t>
      </w:r>
    </w:p>
    <w:p>
      <w:r>
        <w:t>的握住了我的阴茎。我的阴茎在她的手里瞬间膨胀了，变得又粗又硬的。我索性一把扯掉裹在身上的毛巾，粗粗的</w:t>
      </w:r>
    </w:p>
    <w:p>
      <w:r>
        <w:t>肉棒碰触着她的小肮。她吃惊的睁开双眼，望着我的肉棒，既高兴又有些害怕的说道：「你的好大呀。」我揉着她</w:t>
      </w:r>
    </w:p>
    <w:p>
      <w:r>
        <w:t>的乳头问道：「喜欢吗？再过一会儿他就要进入你的身体了。」刘菁把头贴在我的胸口上，轻声的说：「我已经好</w:t>
      </w:r>
    </w:p>
    <w:p>
      <w:r>
        <w:t>长时间没有做过了，你的又好大，一会儿轻轻的给我好吗？」一边说，她的手一边在我的肉棒上面套弄着，让我感</w:t>
      </w:r>
    </w:p>
    <w:p>
      <w:r>
        <w:t>到非常的舒服。这时我一手抚弄她的乳房，另一手伸向她芳草凄迷的下体。</w:t>
      </w:r>
    </w:p>
    <w:p>
      <w:r>
        <w:t>那里有许多的毛毛，让她的下体变得更加神秘。我轻轻的拨开那里的毛毛，一条浅褐色的肉缝发现在我眼前，</w:t>
      </w:r>
    </w:p>
    <w:p>
      <w:r>
        <w:t>看来真的是向她说的那样，已经很久没有做过了，颜色很浅，而且还是闭拢的，看起来就像处女的阴部一样。我用</w:t>
      </w:r>
    </w:p>
    <w:p>
      <w:r>
        <w:t>手指小心的将那条肉缝分开，里面是鲜红色的小阴唇，看上去是那样鲜艳柔嫩，仿佛要滴出水来。我想就算是女的</w:t>
      </w:r>
    </w:p>
    <w:p>
      <w:r>
        <w:t>见到了，也会产生想要吃上几口的念头的。我慢慢的将她的大阴唇又拉开了一点，轻轻的含住她的阴户，一条舌头</w:t>
      </w:r>
    </w:p>
    <w:p>
      <w:r>
        <w:t>已在她的小阴唇上面蠕动了。</w:t>
      </w:r>
    </w:p>
    <w:p>
      <w:r>
        <w:t>「哦，好舒服。」刘菁情不自禁的哼叫出来。</w:t>
      </w:r>
    </w:p>
    <w:p>
      <w:r>
        <w:t>于是我继续展开我的攻势，舌头在她阴道和阴蒂之间来回的勾弄。这样的刺激几乎没有哪个女人可以无动于衷</w:t>
      </w:r>
    </w:p>
    <w:p>
      <w:r>
        <w:t>的，眼前的刘菁更是一个敏感的女孩子。才弄了一会儿她叫已经陷入了忘我的浪叫之中：「哦……嗯……太舒服了</w:t>
      </w:r>
    </w:p>
    <w:p>
      <w:r>
        <w:t>……哦……我太舒服了……不要停……求你不要停……受不了了……哦……我要出来了……我要……啊……」随着</w:t>
      </w:r>
    </w:p>
    <w:p>
      <w:r>
        <w:t>她的叫声我感觉到她身体强烈的收缩与痉挛，我的嘴里也已经满是她流出的淫水了，她已经达到高潮了。等她那一</w:t>
      </w:r>
    </w:p>
    <w:p>
      <w:r>
        <w:t>波一波的高潮过去，我的舌头又向里面深入了，这一次利用舌头在她里面进进出出，而我的手指也没闲着，而是在</w:t>
      </w:r>
    </w:p>
    <w:p>
      <w:r>
        <w:t>她的阴蒂上面不停的弹拨按揉。不一会儿她就来了第二次高潮，而且这次的高潮比上一次还要强烈，她的阴经完全</w:t>
      </w:r>
    </w:p>
    <w:p>
      <w:r>
        <w:t>射进了我的嘴里。</w:t>
      </w:r>
    </w:p>
    <w:p>
      <w:r>
        <w:t>已经有过两次高潮的她，明显得有些疲倦了。我用手指轻轻的拂弄着她的阴部，等她慢慢恢复体力。这时刘菁</w:t>
      </w:r>
    </w:p>
    <w:p>
      <w:r>
        <w:t>慢慢睁开眼睛，满足的看着我。</w:t>
      </w:r>
    </w:p>
    <w:p>
      <w:r>
        <w:t>「你的技巧真好，我已经好久没有这样舒服过了。」</w:t>
      </w:r>
    </w:p>
    <w:p>
      <w:r>
        <w:t>「是吗？一会儿还有让你更舒服的呢，你信不信？」</w:t>
      </w:r>
    </w:p>
    <w:p>
      <w:r>
        <w:t>「嗯，我信，今晚我是你的了，你要怎么做，做多少次我都答应你。」刘菁含情脉脉的说着。她的纤纤玉手又</w:t>
      </w:r>
    </w:p>
    <w:p>
      <w:r>
        <w:t>一次握住了我的肉棒。「现在我也来让你舒服吧。」说着她俯下身子，张开嘴含住了我的肉棒。一阵像是要被熔化</w:t>
      </w:r>
    </w:p>
    <w:p>
      <w:r>
        <w:t>的感觉从我下面传来，让我不由自主的哼了一声。我低下头，看见她很认真的用嘴套弄着我的肉棒。舌头在我的马</w:t>
      </w:r>
    </w:p>
    <w:p>
      <w:r>
        <w:t>眼和冠状沟的地方来回的舔舐着，几乎让我射出来。我赶忙搬起她的头，让她再次的躺下，手指又一次分开了她的</w:t>
      </w:r>
    </w:p>
    <w:p>
      <w:r>
        <w:t>阴唇。</w:t>
      </w:r>
    </w:p>
    <w:p>
      <w:r>
        <w:t>刘菁知道接下来将要发生什么事了，她又闭上了眼睛，但是由于过于紧张她的双手紧抓住床单。我知道她是怕</w:t>
      </w:r>
    </w:p>
    <w:p>
      <w:r>
        <w:t>我过于用力而弄痛她，所以我拉起她的手放在我的那里，对她说：「不要紧张，你来帮我吧。」她睁开眼睛，感动</w:t>
      </w:r>
    </w:p>
    <w:p>
      <w:r>
        <w:t>的向我笑笑，然后伸手握住了我粗硬的肉棒，慢慢的导向那张开的红唇里。</w:t>
      </w:r>
    </w:p>
    <w:p>
      <w:r>
        <w:t>她的里面确实好紧，一下子就把我的龟头圈住了，一股热热的感觉让我非常的舒服。「我要再进去一点可以吗？」</w:t>
      </w:r>
    </w:p>
    <w:p>
      <w:r>
        <w:t>我轻声的问她。得到她的示意之后，我搂紧了她的纤纤细腰，同时我也向前运动我的腰部，眼见得肉棒一寸寸的向</w:t>
      </w:r>
    </w:p>
    <w:p>
      <w:r>
        <w:t>刘菁更深的里面插去。</w:t>
      </w:r>
    </w:p>
    <w:p>
      <w:r>
        <w:t>「哦……」刘菁发出一声长长的呻吟。</w:t>
      </w:r>
    </w:p>
    <w:p>
      <w:r>
        <w:t>「痛吗？」我停止了动作，关切的问。</w:t>
      </w:r>
    </w:p>
    <w:p>
      <w:r>
        <w:t>刘菁睁开眼睛笑着对我摇了摇头，她的笑容仿佛是在说：「全部插进来吧，我好舒服。」</w:t>
      </w:r>
    </w:p>
    <w:p>
      <w:r>
        <w:t>于是我向里面插入，直到我的肉棒全部没入她的体内。然后开始了抽送，由于怕她疼痛，所以开始的时候只是</w:t>
      </w:r>
    </w:p>
    <w:p>
      <w:r>
        <w:t>慢慢的轻轻的动作。即便如此刘菁的脸上还是流露出痛苦的表情，我再次抚摸她的乳房，给她轻轻的揉弄。时间不</w:t>
      </w:r>
    </w:p>
    <w:p>
      <w:r>
        <w:t>长她的身体就有了反应，脸上的表情也不再是痛苦，而是迷恋和陶醉。见到她已经完全适应了我的肉棒，我开始放</w:t>
      </w:r>
    </w:p>
    <w:p>
      <w:r>
        <w:t>心的抽插起来，速度也渐渐加快。没有几下刘菁就已忍不住叫出声来了：「啊……啊……我好舒服啊……你好棒…</w:t>
      </w:r>
    </w:p>
    <w:p>
      <w:r>
        <w:t>…你好棒……把我插的好舒服……插我……插死我吧……啊……」在她的声声浪叫当中，她的双腿勾住了我的腰，</w:t>
      </w:r>
    </w:p>
    <w:p>
      <w:r>
        <w:t>这样使我们的身体结合得更紧了。抽插了没有多久，在她的一声浪叫中，我感觉到来自她体内一波一波的收缩，然</w:t>
      </w:r>
    </w:p>
    <w:p>
      <w:r>
        <w:t>后整个身体都瘫软了下去，我知道她又一次达到了高潮。我没有拔出我的肉棒，而是继续揉弄她的乳房。这时的她</w:t>
      </w:r>
    </w:p>
    <w:p>
      <w:r>
        <w:t>经过连续的三次高潮，已经是很疲惫了，但是她仍旧并没有拒绝我的爱抚。见到这样可爱的女孩，我自然也更加卖</w:t>
      </w:r>
    </w:p>
    <w:p>
      <w:r>
        <w:t>力。一边爱抚着她的乳房，一边让我的肉棒在她体内一下一下的向上挺起。这一招果然有效，随着我一下下的挺立，</w:t>
      </w:r>
    </w:p>
    <w:p>
      <w:r>
        <w:t>她发出一声声的呻吟，显然又已经陶醉在性爱的快感之中了。</w:t>
      </w:r>
    </w:p>
    <w:p>
      <w:r>
        <w:t>「来，你趴过去，我要从你的后面进入了。」我轻轻拍了一下她的小屁股。刘菁红着脸，乖乖的转身趴在了床</w:t>
      </w:r>
    </w:p>
    <w:p>
      <w:r>
        <w:t>上，那样子就像在医院里给她检查和上药时候的样子。我用手抚摸着她的肉缝，粗粗的肉棒对准那个鲜嫩的小穴，</w:t>
      </w:r>
    </w:p>
    <w:p>
      <w:r>
        <w:t>又一次轻轻的顶进去。</w:t>
      </w:r>
    </w:p>
    <w:p>
      <w:r>
        <w:t>「啊……好棒啊……哦……你插的好深哦，已经进到子宫了……啊……」她性感的叫声更加激励我用力的动作，</w:t>
      </w:r>
    </w:p>
    <w:p>
      <w:r>
        <w:t>一下一下向她的体内深处冲刺。这一次她真的累坏了，侧着身子躺在床上，头枕在我的臂弯里，胸脯也已经起</w:t>
      </w:r>
    </w:p>
    <w:p>
      <w:r>
        <w:t>伏不定。我的嘴在她的眼睛、鼻子和俊秀的小脸上不停的轻轻吻着，右手则在她纤细的腰部和小屁股上面轻抚着。</w:t>
      </w:r>
    </w:p>
    <w:p>
      <w:r>
        <w:t>「我刚才的样子是不是很淫荡？」刘菁不好意思的问我。</w:t>
      </w:r>
    </w:p>
    <w:p>
      <w:r>
        <w:t>「怎么会呢，和我做过爱的女孩子里，你是最可爱的一个。」</w:t>
      </w:r>
    </w:p>
    <w:p>
      <w:r>
        <w:t>「真的吗？」她的脸上掩饰不住的欣喜让她的显得更加美丽可爱。我没有说话，而是用一个深深的吻回答她的</w:t>
      </w:r>
    </w:p>
    <w:p>
      <w:r>
        <w:t>问题。不知不觉间我的手指滑向了她两片小屁股中间的地方，按住了中间那个性感的小洞。「嗯，不要吗，又弄人</w:t>
      </w:r>
    </w:p>
    <w:p>
      <w:r>
        <w:t>家那里。」刘菁在我怀里撒娇的说。</w:t>
      </w:r>
    </w:p>
    <w:p>
      <w:r>
        <w:t>「因为小菁的那里太性感太好看了呀，所以每次我都很想看呀。」</w:t>
      </w:r>
    </w:p>
    <w:p>
      <w:r>
        <w:t>「嗯，讨厌，你都看了那么多次了，还不知足，大色狼。」她继续和我撒着娇。</w:t>
      </w:r>
    </w:p>
    <w:p>
      <w:r>
        <w:t>「哈哈，当然不知足了，小菁的那里长得太好了，看多少次都不会腻的。」</w:t>
      </w:r>
    </w:p>
    <w:p>
      <w:r>
        <w:t>「哼，我就知道，第一次看到你我就知道你是个大色狼。」</w:t>
      </w:r>
    </w:p>
    <w:p>
      <w:r>
        <w:t>「哦，那你还让我给你看病？」</w:t>
      </w:r>
    </w:p>
    <w:p>
      <w:r>
        <w:t>「因为我也看出你是个很好的医生，所以就情愿做你的病人了。」</w:t>
      </w:r>
    </w:p>
    <w:p>
      <w:r>
        <w:t>「哦，真的？非常感谢你能这样信任我。」</w:t>
      </w:r>
    </w:p>
    <w:p>
      <w:r>
        <w:t>这时刘菁忽然又害羞起来，红着脸对我说：「你知道吗？那样近看我那里的你可是第一个。连我以前的男朋友</w:t>
      </w:r>
    </w:p>
    <w:p>
      <w:r>
        <w:t>也没有那样看过呢。」</w:t>
      </w:r>
    </w:p>
    <w:p>
      <w:r>
        <w:t>「哦，那我可是太幸福了，现在就让我再幸福一回吧。」说着我一翻身，来到刘菁的身后，伸手分开了她的小</w:t>
      </w:r>
    </w:p>
    <w:p>
      <w:r>
        <w:t>屁股。</w:t>
      </w:r>
    </w:p>
    <w:p>
      <w:r>
        <w:t>「啊，讨厌，不要啦。」刘菁将身体一缩，屁股也夹紧了。</w:t>
      </w:r>
    </w:p>
    <w:p>
      <w:r>
        <w:t>「你忘了我可是医生啊，现在医生要给自己的病人做检查了，希望你能够配合医生的工作。」我装出一副一本</w:t>
      </w:r>
    </w:p>
    <w:p>
      <w:r>
        <w:t>正经的样子。</w:t>
      </w:r>
    </w:p>
    <w:p>
      <w:r>
        <w:t>她又一次被我逗乐了，听话的张开了性感的小柏门。我取出润滑剂用手指轻轻的涂抹在她的肛门上。通过这半</w:t>
      </w:r>
    </w:p>
    <w:p>
      <w:r>
        <w:t>个多月的适应，她的已不再我碰触她肛门的瞬间，不由自主的收缩了。这一次她反倒把那里努力的张开了一些，我</w:t>
      </w:r>
    </w:p>
    <w:p>
      <w:r>
        <w:t>的手指甚至微微进入到肛门里面。我的手指轻揉着她的那里，这一次的她开始大胆的接受我的手指，主动扭动着小</w:t>
      </w:r>
    </w:p>
    <w:p>
      <w:r>
        <w:t>屁股来配合我的手指，嘴里也发出了微弱的呻吟声。我顺势将手指插入，她轻声的叫了起来，同时夹紧了我的手指。</w:t>
      </w:r>
    </w:p>
    <w:p>
      <w:r>
        <w:t>我那只灵活的手指开始在她直肠里晃动勾起。由于以前是在医院里，不敢做得太过火，现在已经没有顾忌了，我的</w:t>
      </w:r>
    </w:p>
    <w:p>
      <w:r>
        <w:t>手指大胆的作出了它能做到的一切动作。刘菁在我手指的激烈刺激之下开始大声的淫叫起来，小屁股也开始不停的</w:t>
      </w:r>
    </w:p>
    <w:p>
      <w:r>
        <w:t>扭动。</w:t>
      </w:r>
    </w:p>
    <w:p>
      <w:r>
        <w:t>「你原来的男朋友没有摸过你的这里吗？」我一边抖动手指一边问道。</w:t>
      </w:r>
    </w:p>
    <w:p>
      <w:r>
        <w:t>「哦……弄过，但不是这样的……哦……」</w:t>
      </w:r>
    </w:p>
    <w:p>
      <w:r>
        <w:t>「哦，是怎样弄的呢？那你弄得舒服吗？」</w:t>
      </w:r>
    </w:p>
    <w:p>
      <w:r>
        <w:t>「才不呢，他只用手指摸过……后来他想做我后面，可是弄了半天也没插进去，弄得我好痛。」刘菁抱怨道。</w:t>
      </w:r>
    </w:p>
    <w:p>
      <w:r>
        <w:t>「那我这样弄你你舒服吗？」</w:t>
      </w:r>
    </w:p>
    <w:p>
      <w:r>
        <w:t>「嗯，我好舒服的，我也不知道为什么，我喜欢你弄我那里。」</w:t>
      </w:r>
    </w:p>
    <w:p>
      <w:r>
        <w:t>「是吗？是什么时候喜欢上的？」这时的我真的像一个大色狼了。</w:t>
      </w:r>
    </w:p>
    <w:p>
      <w:r>
        <w:t>「讨厌，才不告诉你呢。」她的脸更红了。</w:t>
      </w:r>
    </w:p>
    <w:p>
      <w:r>
        <w:t>「是吗？真的不说吗？」我忽然加强了手指的攻势。</w:t>
      </w:r>
    </w:p>
    <w:p>
      <w:r>
        <w:t>「啊……饶了我吧……我说……我说……」她受不了我的攻势，没有几下就向我屈服了。</w:t>
      </w:r>
    </w:p>
    <w:p>
      <w:r>
        <w:t>「那快说吧。」我的手指再次放慢了速度。</w:t>
      </w:r>
    </w:p>
    <w:p>
      <w:r>
        <w:t>「是你……是你第一次给我做检查的时候。当你给我插进去，在我里面轻轻的动的时候，我忽然有了一种以前</w:t>
      </w:r>
    </w:p>
    <w:p>
      <w:r>
        <w:t>从未有过的感觉。」这时的刘菁一副娇羞百媚，相信任何一个男人看了都会想入非非。这让我有了一种想要和她肛</w:t>
      </w:r>
    </w:p>
    <w:p>
      <w:r>
        <w:t>交的冲动。忽然她转过头来望着我说：「你是不是见到漂亮的女孩子，都是这样骗她们让你检查呢？」我一愣，赶</w:t>
      </w:r>
    </w:p>
    <w:p>
      <w:r>
        <w:t>忙说道：「这你就错怪我了，我真的很少这样的，只是你让我很有感觉，一见面就很想认识你。」</w:t>
      </w:r>
    </w:p>
    <w:p>
      <w:r>
        <w:t>「哼，我才不信呢，说实话在我之前你和几个像我这样的病人上过床？」</w:t>
      </w:r>
    </w:p>
    <w:p>
      <w:r>
        <w:t>「啊，没有啊！」说完这三个字。连我也听出自己是在说谎。</w:t>
      </w:r>
    </w:p>
    <w:p>
      <w:r>
        <w:t>「我不信，你要是不老实告诉我，我就不和你做了。」说着刘菁逃离了我的手指。</w:t>
      </w:r>
    </w:p>
    <w:p>
      <w:r>
        <w:t>我被她逼得没有办法，只好全部招认。「其实在你之前还有过四个。」</w:t>
      </w:r>
    </w:p>
    <w:p>
      <w:r>
        <w:t>「真的吗？还不少呢。说说她们的情况吧。」我看得出她似乎有点不高兴。</w:t>
      </w:r>
    </w:p>
    <w:p>
      <w:r>
        <w:t>「她们一个18岁，一个27岁，剩下的两个好像和你差不多大，都是外地的，和这两个只有过一次，后来就没再</w:t>
      </w:r>
    </w:p>
    <w:p>
      <w:r>
        <w:t>联系过。」</w:t>
      </w:r>
    </w:p>
    <w:p>
      <w:r>
        <w:t>「啊！你连18岁的都不放过？那和她们两个是不是经常做呢？」</w:t>
      </w:r>
    </w:p>
    <w:p>
      <w:r>
        <w:t>「也不是呀，也只是无聊的时候才会联系，做的次数也不多的。」</w:t>
      </w:r>
    </w:p>
    <w:p>
      <w:r>
        <w:t>「那你是怎样把她们骗到手的？」刘菁一副兴师问罪的样子。</w:t>
      </w:r>
    </w:p>
    <w:p>
      <w:r>
        <w:t>「我们还是说别的吧？」我想引开这个尴尬的话题。</w:t>
      </w:r>
    </w:p>
    <w:p>
      <w:r>
        <w:t>可是刘菁依然不依不饶，「不行，我就想知道。」我没有办法，只好都告诉她。</w:t>
      </w:r>
    </w:p>
    <w:p>
      <w:r>
        <w:t>「她们两个的情况差不多，都是被男友或老公做肛交的时候弄得不好受，来向我请教的。」</w:t>
      </w:r>
    </w:p>
    <w:p>
      <w:r>
        <w:t>「什么？你又骗人，做那个哪有请教别人的。」刘菁丝毫不相信。</w:t>
      </w:r>
    </w:p>
    <w:p>
      <w:r>
        <w:t>「是真的。」于是我向她讲了那两个女的的故事，她虽然很吃惊但总算是相信了。</w:t>
      </w:r>
    </w:p>
    <w:p>
      <w:r>
        <w:t>听完之后她忽然问了我一个令我大吃一惊的问题，「你更喜欢我还是更喜欢那两个？」</w:t>
      </w:r>
    </w:p>
    <w:p>
      <w:r>
        <w:t>我靠近她，轻抚着她的肩头，对她说出了我内心的话：「她们只是一般的性伙伴，而我想和你成为相伴一生的</w:t>
      </w:r>
    </w:p>
    <w:p>
      <w:r>
        <w:t>伙伴，可以吗？」听到我的话她一下子愣住了，一双美丽的眼睛紧紧盯着我，尤其是盯住我的眼睛。我并没有移开</w:t>
      </w:r>
    </w:p>
    <w:p>
      <w:r>
        <w:t>我的目光，而是用我的目光告诉她我是真心的。</w:t>
      </w:r>
    </w:p>
    <w:p>
      <w:r>
        <w:t>半晌之后她忽然开心的笑了，她并没有说话，而是拉住我的手放在她的胸口。然后一下勾住我的脖子，将我勾</w:t>
      </w:r>
    </w:p>
    <w:p>
      <w:r>
        <w:t>倒，我们贴得很近，彼此能感到对方的呼吸。我一把抱着她和她热烈的拥吻在一起。当然我的手也再一次不老实的</w:t>
      </w:r>
    </w:p>
    <w:p>
      <w:r>
        <w:t>摸到她的双股之间。她忽然羞涩的问我：「宇，你是不是……是不是很喜欢肛交？」</w:t>
      </w:r>
    </w:p>
    <w:p>
      <w:r>
        <w:t>我一愣，赶忙说道：「没关系，我已经喜欢上你了，我不会勉强你的。」</w:t>
      </w:r>
    </w:p>
    <w:p>
      <w:r>
        <w:t>刘菁摇了摇头说道：「宇，我也喜欢你的，所以我想让你高兴，我想把我的后面给你。所以一会儿和我做肛交</w:t>
      </w:r>
    </w:p>
    <w:p>
      <w:r>
        <w:t>好吗？」</w:t>
      </w:r>
    </w:p>
    <w:p>
      <w:r>
        <w:t>「可是会很疼的。」</w:t>
      </w:r>
    </w:p>
    <w:p>
      <w:r>
        <w:t>「不，我不怕，只要你喜欢，我一定会忍住的，而且你既然能给她们肛门的高潮，我想你一定也能带给我肛门</w:t>
      </w:r>
    </w:p>
    <w:p>
      <w:r>
        <w:t>里的高潮的，对不对？」这时的刘菁显得更加可爱了。我们又一次抱在了一起。</w:t>
      </w:r>
    </w:p>
    <w:p>
      <w:r>
        <w:t>过了一会儿，她轻轻的推开我，然后就像在医院里被我检查时候的样子，害羞的趴在了床上。「来吧，宇，相</w:t>
      </w:r>
    </w:p>
    <w:p>
      <w:r>
        <w:t>信你一定会让我舒服的。」我又在她脸上亲了一下，轻轻的来到她的身后。也许是这一次要进行肛交的缘故，她的</w:t>
      </w:r>
    </w:p>
    <w:p>
      <w:r>
        <w:t>小柏门有变得很敏感。我的手指刚一碰触，便收缩起来，然后又慢慢打开。</w:t>
      </w:r>
    </w:p>
    <w:p>
      <w:r>
        <w:t>「别害怕小菁，我不会让你很痛的，我会先给你扩肛，等你适应了我再给你插入好吗？」</w:t>
      </w:r>
    </w:p>
    <w:p>
      <w:r>
        <w:t>「扩肛？」小菁显然没有听说过。</w:t>
      </w:r>
    </w:p>
    <w:p>
      <w:r>
        <w:t>「就是用两根手指在你的里面慢慢扩大你的那里，好让你能够适应我的大肉棒呀。」听到我这样说，小菁的脸</w:t>
      </w:r>
    </w:p>
    <w:p>
      <w:r>
        <w:t>又红了。「不过在伸进两根手指的时候，开始可能会有些痛的。」</w:t>
      </w:r>
    </w:p>
    <w:p>
      <w:r>
        <w:t>小菁趴在那里说道：「没关系，我一定会忍住的，我还等着你的那里给我插入呢。」</w:t>
      </w:r>
    </w:p>
    <w:p>
      <w:r>
        <w:t>我开始在她的小柏门周围划着圈的给她按揉，她也扭动着小屁股主动的配合我。那样子真是非常的可爱。我情</w:t>
      </w:r>
    </w:p>
    <w:p>
      <w:r>
        <w:t>不自禁的分开她的小柏门，用舌头舔她的那里。她像是受了惊吓一样赶忙躲开我，慌张的用手捂住自己的后面说道</w:t>
      </w:r>
    </w:p>
    <w:p>
      <w:r>
        <w:t>：「不要那样，那里好脏的。」</w:t>
      </w:r>
    </w:p>
    <w:p>
      <w:r>
        <w:t>我笑了笑拿开她的手：「亲爱的不会脏的，你不是已经洗过了吗？我喜欢你的那里，就让我的舌头为你服务好</w:t>
      </w:r>
    </w:p>
    <w:p>
      <w:r>
        <w:t>吗？」说着我不等她发表意见，一下扒开她的小屁股，舌尖直戳进她的小柏门里。</w:t>
      </w:r>
    </w:p>
    <w:p>
      <w:r>
        <w:t>「啊……」小菁大声的呻吟着，但是已经不再逃避我的舌头了。「啊……太好了……原来被舔后面这样舒服呀</w:t>
      </w:r>
    </w:p>
    <w:p>
      <w:r>
        <w:t>……哦……」她不停的扭动着小屁股，性感的叫声充满了整个房间。</w:t>
      </w:r>
    </w:p>
    <w:p>
      <w:r>
        <w:t>这时我再次用润滑剂涂抹在她的肛门周围，在我的手指上也涂满了润滑剂，然后轻轻的按揉着她肛门周围的褐</w:t>
      </w:r>
    </w:p>
    <w:p>
      <w:r>
        <w:t>色区域。不一会儿小菁就有了感觉，屁股开始随着我的手指扭动。就像刚才一样，我先伸入了一根手指，在我手指</w:t>
      </w:r>
    </w:p>
    <w:p>
      <w:r>
        <w:t>的挑逗之下，她的小屁股扭动得更厉害了，嘴里也发出了快乐的声音。这样弄了一会儿之后，我觉得时机成熟了，</w:t>
      </w:r>
    </w:p>
    <w:p>
      <w:r>
        <w:t>便将另一手的食指也轻轻的插进她的小柏门里。她的小柏门的确很紧，插一根手指还可以，两根手指就有些困难了。</w:t>
      </w:r>
    </w:p>
    <w:p>
      <w:r>
        <w:t>果然随着我手指的插入，她的叫声变得痛苦了，但是她的小屁股并没有逃开，相反的却向后迎着我的手指，使我的</w:t>
      </w:r>
    </w:p>
    <w:p>
      <w:r>
        <w:t>两根手指可以插到她肛门的最深处。</w:t>
      </w:r>
    </w:p>
    <w:p>
      <w:r>
        <w:t>「痛吗？要不要我先抽出来？」</w:t>
      </w:r>
    </w:p>
    <w:p>
      <w:r>
        <w:t>「不，我不痛，我想让你继续弄我。」</w:t>
      </w:r>
    </w:p>
    <w:p>
      <w:r>
        <w:t>我在她的小屁股上面亲了亲，算是对她的安慰，然后又开始了对她肛门的开发。我的两根手指一边在她里面勾</w:t>
      </w:r>
    </w:p>
    <w:p>
      <w:r>
        <w:t>动，一边轻轻的撑开她的肛门。她的呻吟声变得很大，我知道现在的她正在经历既痛苦又刺激的时刻。就这样在我</w:t>
      </w:r>
    </w:p>
    <w:p>
      <w:r>
        <w:t>精心的开发之下刘菁的小柏门越来越能够适应了。由于受到了强烈的刺激，她的淫水也正在从前面的阴道里流出来，</w:t>
      </w:r>
    </w:p>
    <w:p>
      <w:r>
        <w:t>顺着雪白的大腿流到床上。</w:t>
      </w:r>
    </w:p>
    <w:p>
      <w:r>
        <w:t>「还痛吗？好些了吗？」我说着又撑开了一些我的手指。</w:t>
      </w:r>
    </w:p>
    <w:p>
      <w:r>
        <w:t>「哦……不……不痛了……我喜欢你这样……插我……」她的小屁股扭动得很厉害，我知道她已经开始喜欢被</w:t>
      </w:r>
    </w:p>
    <w:p>
      <w:r>
        <w:t>弄后面了。「宇……我想让你的肉棒给我插入，我好想……」</w:t>
      </w:r>
    </w:p>
    <w:p>
      <w:r>
        <w:t>我知道她已经可以接受我的那里了，于是我慢慢的拔出我的手指。那个诱人的小洞微微张开着，像是在等待着</w:t>
      </w:r>
    </w:p>
    <w:p>
      <w:r>
        <w:t>我的大肉棒深深的插入。「小菁，我真的要插进来了？」</w:t>
      </w:r>
    </w:p>
    <w:p>
      <w:r>
        <w:t>「嗯，我准备好了，我要你也带给我肛门的高潮。」</w:t>
      </w:r>
    </w:p>
    <w:p>
      <w:r>
        <w:t>「好，我会的，我保证。」说着我又在她的肛门和我的那里涂了一些润滑剂。然后托起自己早已粗硬的肉棒轻</w:t>
      </w:r>
    </w:p>
    <w:p>
      <w:r>
        <w:t>轻的磨蹭她的肛门。这时她伏低了身子，把屁股撅起的更高一些，好便于我的插入。「小菁，要进去了。」我说着</w:t>
      </w:r>
    </w:p>
    <w:p>
      <w:r>
        <w:t>将大肉棒向前一挺，整个龟头已经没入了刘菁的小柏门中。</w:t>
      </w:r>
    </w:p>
    <w:p>
      <w:r>
        <w:t>「啊……痛……」刘菁大声的叫了出来。</w:t>
      </w:r>
    </w:p>
    <w:p>
      <w:r>
        <w:t>「小菁，很痛吗？要不我拿出来？」</w:t>
      </w:r>
    </w:p>
    <w:p>
      <w:r>
        <w:t>「啊……不……不要拿出来……我喜欢……」说着刘菁伸手搂住我的屁股，竟然一用力将我的整根肉棒推进了</w:t>
      </w:r>
    </w:p>
    <w:p>
      <w:r>
        <w:t>自己的肛门中。「啊……」她发出一声长长的呻吟，但却能听出这呻吟声中的喜悦。</w:t>
      </w:r>
    </w:p>
    <w:p>
      <w:r>
        <w:t>「噢，小菁你看，我的大肉棒全都被你的小洞吃掉了，你喜欢吗？」</w:t>
      </w:r>
    </w:p>
    <w:p>
      <w:r>
        <w:t>小菁回头看着自己的屁股，虽然她看不到我们那里结合的样子，但她一定也能想象到的。「哦……宇，我喜欢</w:t>
      </w:r>
    </w:p>
    <w:p>
      <w:r>
        <w:t>你在我的里面，我是你的了，你想怎样插我就怎样插我吧。」</w:t>
      </w:r>
    </w:p>
    <w:p>
      <w:r>
        <w:t>我抚摸着她的身体，轻轻的抽送在她肛门里的肉棒。刘菁由于受到这样强烈的刺激，而大声的呻吟着，浪叫着。</w:t>
      </w:r>
    </w:p>
    <w:p>
      <w:r>
        <w:t>由于刚才的扩肛很有成效，所以其实她并不感到很痛。而这样刺激的快感又是如此强烈，不一会儿就让这位美丽的</w:t>
      </w:r>
    </w:p>
    <w:p>
      <w:r>
        <w:t>女孩渐渐的狂乱起来。她大声的叫着，双手不停的抓弄着床单，小屁股更是配合着我的抽插而摆动。当时的样子简</w:t>
      </w:r>
    </w:p>
    <w:p>
      <w:r>
        <w:t>直是可爱极了。也不知过了多久，被她的小柏门紧紧包裹的肉棒，再也忍不住她带给我的刺激，我感到全身一震，</w:t>
      </w:r>
    </w:p>
    <w:p>
      <w:r>
        <w:t>热热的精液全部射进了她的小柏门里，与此同时她也在一声大叫之中获得了肛门里的第一次高潮。</w:t>
      </w:r>
    </w:p>
    <w:p>
      <w:r>
        <w:t>我们相拥着躺在床上休息，此刻的我们都希望时间能永远停留在这一时刻，好让我们能永远这样呆在一起。这</w:t>
      </w:r>
    </w:p>
    <w:p>
      <w:r>
        <w:t>天的晚上她自然也就在我家里过夜了，吃过晚饭之后我们又恢复了精神，于是我又一次将她抱上床，这一回我们又</w:t>
      </w:r>
    </w:p>
    <w:p>
      <w:r>
        <w:t>做了三次前面和两次后面，直到我们都筋疲力尽了才沉沉睡去。再后来她便离开了宿舍，搬到我的家里，我们每天</w:t>
      </w:r>
    </w:p>
    <w:p>
      <w:r>
        <w:t>都会做爱，就像一对夫妻一样。现在想起和她相识的经过简直就像一个传奇的故事。所以情不自禁的将它写了出来，</w:t>
      </w:r>
    </w:p>
    <w:p>
      <w:r>
        <w:t>现在故事讲完了，我要去陪我的小美女了，她已经洗完澡在床上等我了。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