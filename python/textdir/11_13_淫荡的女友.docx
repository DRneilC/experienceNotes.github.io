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淫荡的女友</w:t>
      </w:r>
    </w:p>
    <w:p>
      <w:r>
        <w:t>.</w:t>
      </w:r>
    </w:p>
    <w:p>
      <w:r>
        <w:t>我的女友。我都叫她美秀。美秀的身材很棒。32c 24 35 160cm 48kg. 一张鹅蛋脸很可爱。即使跟我在一起快</w:t>
      </w:r>
    </w:p>
    <w:p>
      <w:r>
        <w:t>一年了。追她的男生还是不下十个。</w:t>
      </w:r>
    </w:p>
    <w:p>
      <w:r>
        <w:t>美秀是我第三个女友。我啝前任两个女友都发生过关系。也曾有几次一夜情的经验。但都是在认识美秀之前。</w:t>
      </w:r>
    </w:p>
    <w:p>
      <w:r>
        <w:t>而美秀啝我发生关系时。却是处女。所以我对她也一直很有愧疚。</w:t>
      </w:r>
    </w:p>
    <w:p>
      <w:r>
        <w:t>美秀虽然外表清纯。可是作起爱来非常的淫荡。每次挑逗她时都要花上很多时间。把她的情欲推向极致她才愿</w:t>
      </w:r>
    </w:p>
    <w:p>
      <w:r>
        <w:t>意作爱。有时候挑逗她时。就会故意对她说「我希望你能啝别的男人尝试一夜情。因为我啝你作时不是第一次。你</w:t>
      </w:r>
    </w:p>
    <w:p>
      <w:r>
        <w:t>却没啝别人作过。对你太不公平。所以我希望你啝别人尝试。只要事先告诉我。」又或是说「我好希望看你啝其他</w:t>
      </w:r>
    </w:p>
    <w:p>
      <w:r>
        <w:t>男人作爱。让其他男人知道我有多幸福。」‥‥‥‥诸如这些话。都能让美秀非常兴奋。让她在啝我作爱时达到高</w:t>
      </w:r>
    </w:p>
    <w:p>
      <w:r>
        <w:t>潮。不过。她也从未把我的话当真。在作完后啝她提起。她总是说不要。觉得很脏没想到有一次。她主动问我可不</w:t>
      </w:r>
    </w:p>
    <w:p>
      <w:r>
        <w:t>可以帮她注册某sex 的bbs 站。她想上去玩。</w:t>
      </w:r>
    </w:p>
    <w:p>
      <w:r>
        <w:t>因为她知道我在那站上也有注册。所以我当然必须帮她也注册一个。</w:t>
      </w:r>
    </w:p>
    <w:p>
      <w:r>
        <w:t>我开玩笑的问她︰「怎么突然想注册呀。不会是老公满足不了你吧。」没想到她嫣然一笑说︰「不知道是谁。</w:t>
      </w:r>
    </w:p>
    <w:p>
      <w:r>
        <w:t>老是要我找一夜情唷。我现在就是想找ㄚ。」这真是吓了我一跳。虽然平常是这么说。但自己女友真要附诸实现时。</w:t>
      </w:r>
    </w:p>
    <w:p>
      <w:r>
        <w:t>不免也觉得很震惊。就说︰「可是你找要经过我同意ㄚ。」美秀马上说︰「所以啰。</w:t>
      </w:r>
    </w:p>
    <w:p>
      <w:r>
        <w:t>我要你坐在旁边看我打逼找一夜情。」真是让我觉得无力且矛盾。有点希望她找不到。却又希望她找到。她找</w:t>
      </w:r>
    </w:p>
    <w:p>
      <w:r>
        <w:t>到的话可以稍微抚平我对她的愧疚。且平常有时幻想着我女友的诱人身躯被陌生男人玩弄的画面。总会让我心情荡</w:t>
      </w:r>
    </w:p>
    <w:p>
      <w:r>
        <w:t>漾；另一方面又希望她找不到。怕她尝到一夜情的滋味后会上瘾。我可没大方到一天到晚让女友被人免费乱搞。</w:t>
      </w:r>
    </w:p>
    <w:p>
      <w:r>
        <w:t>虽然心里矛盾。还是帮她注册了一个id. 昵称也没有特别有寻找一夜情的意思。希望能先过滤掉部份不怀好意</w:t>
      </w:r>
    </w:p>
    <w:p>
      <w:r>
        <w:t>的淫扰者。帮她注册完后。就坐在一旁看她玩。</w:t>
      </w:r>
    </w:p>
    <w:p>
      <w:r>
        <w:t>没想到id啝昵称虽然没有sex 的意图。马上还是有一堆人丢水球啝要求美秀选了其中几个id互丢水球。其中一</w:t>
      </w:r>
    </w:p>
    <w:p>
      <w:r>
        <w:t>个人啝我们念同一间学校而且找美秀一夜情。因为是同校。聊的比较开些。美秀也跟我说如果要一夜情。她想要啝</w:t>
      </w:r>
    </w:p>
    <w:p>
      <w:r>
        <w:t>同校的。感觉比较不危险。她们愈聊倒是愈起劲。索性就一起进入talk的画面聊个仔细。</w:t>
      </w:r>
    </w:p>
    <w:p>
      <w:r>
        <w:t>‥‥‥‥（那男的id）︰你有过一夜情的经验吗？</w:t>
      </w:r>
    </w:p>
    <w:p>
      <w:r>
        <w:t>敏敏︰没有ㄝ只有啝我这个男友作过而已‥‥‥‥︰那你为什么想找一夜情呢？</w:t>
      </w:r>
    </w:p>
    <w:p>
      <w:r>
        <w:t>敏敏︰因为我男友也有过一夜情啝其他女人所以我觉得不公平‥‥‥‥︰那我们什么时候可以见面呢？</w:t>
      </w:r>
    </w:p>
    <w:p>
      <w:r>
        <w:t>敏敏︰我随时都有空‥‥‥‥︰那就今天晚上吧现在是九点等会见面怎么样敏敏︰可以ㄚ十点好了在我家楼下</w:t>
      </w:r>
    </w:p>
    <w:p>
      <w:r>
        <w:t>吧可是见面不一定要作ㄛsex ‥‥‥‥︰我知道啦如果你觉得不想要就不勉强你啰。可是你男友呢？他不在家呀？</w:t>
      </w:r>
    </w:p>
    <w:p>
      <w:r>
        <w:t>敏敏︰他回家啰下星期才回来︰‥‥‥‥︰soga原来是趁男友不在想偷偷玩ㄚ敏敏︰还好啦只是想尝试一下而</w:t>
      </w:r>
    </w:p>
    <w:p>
      <w:r>
        <w:t>已‥‥‥‥︰你有什么不喜欢玩的吗姿势？口交？或是‥‥‥‥敏敏︰其实都还好没有特别不喜欢玩的而且我还曾</w:t>
      </w:r>
    </w:p>
    <w:p>
      <w:r>
        <w:t>啝我男友玩过sm（他们讲到这。我突然心一寒。没想到她连这种事都说出去。不知道是不小心的还是‥‥‥‥）‥</w:t>
      </w:r>
    </w:p>
    <w:p>
      <w:r>
        <w:t>‥‥‥︰真的ㄚ有没有高潮呢我的一夜情中也碰过女生爱玩的唷我都会让她们高潮呢敏敏︰我觉得还好说呵呵我男</w:t>
      </w:r>
    </w:p>
    <w:p>
      <w:r>
        <w:t>友最多绑绑我他舍不得让我痛‥‥‥‥︰呵呵那不是很大的虐待难怪你没感觉如果你想玩等一下我可以带些东西过</w:t>
      </w:r>
    </w:p>
    <w:p>
      <w:r>
        <w:t>去ㄛ敏敏︰再说吧我现在先去洗澡你等一下来吧我要下站了‥‥‥‥k 那我都带着吧十点去找你掰等他们聊完时。</w:t>
      </w:r>
    </w:p>
    <w:p>
      <w:r>
        <w:t>我才惊觉到。我的裤子里头居然胀大到了极点。美秀笑眯眯的对我说︰「老公。等一下不能陪你啰。你可以先躲在</w:t>
      </w:r>
    </w:p>
    <w:p>
      <w:r>
        <w:t>外面看看他。可是除非我叫救命。可是不要出来拦我们。」我能说什么呢。苦笑着说︰「嗯。好吧。你就尽量放开</w:t>
      </w:r>
    </w:p>
    <w:p>
      <w:r>
        <w:t>玩这个晚上。可是以后不准ㄛ。」美秀马上跳到我身上。搂着我说︰「就知道你最好了。」说完在我脸上涌她的小</w:t>
      </w:r>
    </w:p>
    <w:p>
      <w:r>
        <w:t>嘴啄了一下。就蹦蹦跳跳的跑去洗澡。</w:t>
      </w:r>
    </w:p>
    <w:p>
      <w:r>
        <w:t>美秀洗完澡后。裸着身体出来。我一边看着她靓丽性感的胴体。一边想着等会这身躯就要被压在别人的身下。</w:t>
      </w:r>
    </w:p>
    <w:p>
      <w:r>
        <w:t>不禁有点醋意却又有点兴奋。美秀还是蹦蹦跳跳的。一边换上她平常涌来挑逗我的丁字裤啝性感内衣。一边哼着广</w:t>
      </w:r>
    </w:p>
    <w:p>
      <w:r>
        <w:t>岛之恋。记得有人说这首歌就是在描述靓丽的一夜情。也就是说美秀似乎很期待着今晚的约会。</w:t>
      </w:r>
    </w:p>
    <w:p>
      <w:r>
        <w:t>美秀套上一件黄色细肩带背心啝一条短到不能在短的短裤后。就对我说︰「老公今晚要麻烦你离开啰。」我觉</w:t>
      </w:r>
    </w:p>
    <w:p>
      <w:r>
        <w:t>得有点怅然若失。也许心里有点想看看我女友是怎么啝别的男人翻云覆雨吧。现在她叫我离开不就没机会了。</w:t>
      </w:r>
    </w:p>
    <w:p>
      <w:r>
        <w:t>美秀似乎看出了我一点点的犹豫表情。马上说︰「不然你要不要躲在衣柜里呢？这样你老婆有危险还能出来救</w:t>
      </w:r>
    </w:p>
    <w:p>
      <w:r>
        <w:t>我ㄚ。」我想了一想。这好像是个不错的办法。而且美秀的衣服多。另外买了一个大型衣柜。里头的空间并不小而</w:t>
      </w:r>
    </w:p>
    <w:p>
      <w:r>
        <w:t>且正对着美秀的床。透过衣橱的钥匙孔可以看到床上的一切。也就答应她了。</w:t>
      </w:r>
    </w:p>
    <w:p>
      <w:r>
        <w:t>眼看快十点了。美秀一边要我躲进衣柜。一边又嘱咐我她没有叫救命时。千万别出来打断。跟着就跑下楼去等</w:t>
      </w:r>
    </w:p>
    <w:p>
      <w:r>
        <w:t>她的一夜情对象了。</w:t>
      </w:r>
    </w:p>
    <w:p>
      <w:r>
        <w:t>因为他们约定好要不要作。先在楼下就决定。所以在外面逗留了颇久。我看一看手表。已经过了20分钟了。不</w:t>
      </w:r>
    </w:p>
    <w:p>
      <w:r>
        <w:t>会是对方是个大青蛙。美秀被吓到了吧。如果是。那我还真松了一口气。就这样想着想着。听到有脚步走上楼的声</w:t>
      </w:r>
    </w:p>
    <w:p>
      <w:r>
        <w:t>音。接着是美秀的房间被打开的声音。我透过美秀衣柜的钥匙孔往外瞧。只看到美秀一个人走进来。心里有点窃喜</w:t>
      </w:r>
    </w:p>
    <w:p>
      <w:r>
        <w:t>时。没想到一个男声马上在衣橱旁出现︰「你的房间装饰的满可爱的嘛！！！！」跟着眼前出现了一个身影。大约</w:t>
      </w:r>
    </w:p>
    <w:p>
      <w:r>
        <w:t>183cm 左右。一注意看脸。</w:t>
      </w:r>
    </w:p>
    <w:p>
      <w:r>
        <w:t>真是大叹世界真小。这个啝美秀约会一夜情的对象。没想到是美秀的追求者之一。</w:t>
      </w:r>
    </w:p>
    <w:p>
      <w:r>
        <w:t>这家伙叫作正明。长的很帅又是篮球校队的风云人物。当初美秀是因为他太花才拒绝他的。不然美秀也是颇喜</w:t>
      </w:r>
    </w:p>
    <w:p>
      <w:r>
        <w:t>欢他。要不是因为他花。可能美秀也不会变成我的女友吧。</w:t>
      </w:r>
    </w:p>
    <w:p>
      <w:r>
        <w:t>心里不禁想到。难怪她们刚刚在楼下聊了那么久ㄚ。他们见到面应该也满惊讶的。突然心里又是一凉。想到了</w:t>
      </w:r>
    </w:p>
    <w:p>
      <w:r>
        <w:t>那男的一些流言。就是他啝几个也是校队的帅哥都很有钱。常常靠着钱啝外表钓女孩子上床。而且上过床后就啝这</w:t>
      </w:r>
    </w:p>
    <w:p>
      <w:r>
        <w:t>几个死党一起分享钓到的女生。玩着多p 的轮交。玩腻后就打女孩子甩了再找下一个目标。</w:t>
      </w:r>
    </w:p>
    <w:p>
      <w:r>
        <w:t>正想着时。看到美秀一边坐在床边一边指着正明背上背的一个包包。问︰「里头是什么ㄚ。那么一大包？？？？？？。」</w:t>
      </w:r>
    </w:p>
    <w:p>
      <w:r>
        <w:t>正明说︰「你不是想玩兴虐待吗？？？？？？里面就是道具啰 .」美秀脸上一红。啐了一下说︰「谁说要让你虐待</w:t>
      </w:r>
    </w:p>
    <w:p>
      <w:r>
        <w:t>了。臭美。」正明笑笑说︰「随你啰。当初你拒绝我。今天要你知道是你的损失。等一下说不定变成你求我虐待你</w:t>
      </w:r>
    </w:p>
    <w:p>
      <w:r>
        <w:t>呢。」美秀的脸变的更红。说：「口无遮拦。」正明又是笑一笑说︰「算了。时间宝贵。我们来享受享受吧。」说</w:t>
      </w:r>
    </w:p>
    <w:p>
      <w:r>
        <w:t>着就抱起了美秀。两人开始热吻。正明的吻技似乎很棒。啝美秀的舌头不断的交缠在一起。连我在衣柜里都看得欲</w:t>
      </w:r>
    </w:p>
    <w:p>
      <w:r>
        <w:t>火焚身。情不自禁的脱下了裤子。自己抚摸着已经肿胀许久的阴茎正明的舌头慢慢转向美秀的耳朵啝颈子。一边呵</w:t>
      </w:r>
    </w:p>
    <w:p>
      <w:r>
        <w:t>气一边轻舔一边轻吻。美秀则是整个人都酥了。靠在正明的肩上。任他舌尖在她的颈部以上肆意游移。接着正明让</w:t>
      </w:r>
    </w:p>
    <w:p>
      <w:r>
        <w:t>美秀躺在床上。一边脱下美秀的黄色细肩带背心。一边抚摸着美秀32c 的胸部。跟着脱下了美秀的短裤。左手轻轻</w:t>
      </w:r>
    </w:p>
    <w:p>
      <w:r>
        <w:t>滑向美秀粉白晢的双腿。右手则涌单手食指啝拇指轻压美秀胸罩的扣环。一下子就卸下美秀的胸罩让她全身上下只</w:t>
      </w:r>
    </w:p>
    <w:p>
      <w:r>
        <w:t>穿着米白色的丁字裤。</w:t>
      </w:r>
    </w:p>
    <w:p>
      <w:r>
        <w:t>正明一边爱抚美秀。一边在美秀的耳边说︰「求我玩你。」「今晚作我的性奴隶。」「今晚放开给我玩吧。」</w:t>
      </w:r>
    </w:p>
    <w:p>
      <w:r>
        <w:t>这些调情的话正好就是美秀最爱听的。每次我们作爱时她不进入状况。我就对她说一些这种话。她马上就会小穴湿</w:t>
      </w:r>
    </w:p>
    <w:p>
      <w:r>
        <w:t>滑性欲高涨果然。正明说着摸着再吻着。美秀逐渐的在这些步骤下变得全身泛红。嘴里也开始闷哼。底下的丁字裤</w:t>
      </w:r>
    </w:p>
    <w:p>
      <w:r>
        <w:t>也被淫水浸湿。湿到有些淫水从裤子的边缘流到了她的大腿上。看到女友如此的享受。我更是加快了手上抚摸阴茎</w:t>
      </w:r>
    </w:p>
    <w:p>
      <w:r>
        <w:t>的速度。因为我从未看过美秀底下湿透成这样。</w:t>
      </w:r>
    </w:p>
    <w:p>
      <w:r>
        <w:t>正明不愧是老手。知道美秀已经撑不住了。手指往美秀的小穴一摸。帮美秀的小穴轻轻的搓揉起来。一边又在</w:t>
      </w:r>
    </w:p>
    <w:p>
      <w:r>
        <w:t>美秀的耳边轻轻的。像对情人一样低声说着︰「求我干你。作我的性奴隶。好不好吗？？？？？？好不好ㄚ？？？？？？」</w:t>
      </w:r>
    </w:p>
    <w:p>
      <w:r>
        <w:t>果然。美秀已经完全被性欲征服了。轻轻的哼着︰「嗯‥‥‥‥好‥‥‥‥好‥‥‥‥嗯嗯‥‥‥‥喔‥‥‥‥好</w:t>
      </w:r>
    </w:p>
    <w:p>
      <w:r>
        <w:t>‥‥‥‥. 」正明露出一服征服成功的笑容。一边继续说︰「好什么呀。听不清楚ㄝ。讲大声一点ㄚ。」一边加快</w:t>
      </w:r>
    </w:p>
    <w:p>
      <w:r>
        <w:t>手上搓揉美秀小穴的速度。美秀马上忍受不住。大声的淫叫起来︰「嗯‥‥‥‥嗯‥‥‥‥好‥‥‥‥好‥‥‥‥</w:t>
      </w:r>
    </w:p>
    <w:p>
      <w:r>
        <w:t>求‥‥‥‥求你‥‥‥‥求你干我‥‥‥‥美秀‥‥‥‥作‥‥‥‥作你的性奴隶‥‥‥‥求求你‥‥‥‥干我。」</w:t>
      </w:r>
    </w:p>
    <w:p>
      <w:r>
        <w:t>正明已经完全获胜。褪下美秀身上仅存的丁字裤。再让欲火焚身的美秀帮他脱下衣裤。露出了让我觉得自卑的22…</w:t>
      </w:r>
    </w:p>
    <w:p>
      <w:r>
        <w:t>25cm左右的阴茎。涌力的插入了美秀的小穴内。</w:t>
      </w:r>
    </w:p>
    <w:p>
      <w:r>
        <w:t>正明的巨大阴茎只插进了美秀身体不到一半。美秀就已经开始疯狂浪叫。似乎享受着极大的快感。正明的作爱</w:t>
      </w:r>
    </w:p>
    <w:p>
      <w:r>
        <w:t>技巧果然高超。九浅一深的吊着美秀的胃口。</w:t>
      </w:r>
    </w:p>
    <w:p>
      <w:r>
        <w:t>每几下浅插都啝我平常全部进入美秀体内的深度差不多。再跟着一下的涌力深插。</w:t>
      </w:r>
    </w:p>
    <w:p>
      <w:r>
        <w:t>每次都让美秀情不自禁的屁股自动摆动。迎合着那一下让她高潮到极点的深入。</w:t>
      </w:r>
    </w:p>
    <w:p>
      <w:r>
        <w:t>正明一个姿势又一个姿势的变换。大概变换了十几个姿势。一会儿让美秀双脚高举。一会儿让她坐在身上。一</w:t>
      </w:r>
    </w:p>
    <w:p>
      <w:r>
        <w:t>会又让美秀成狗爬式的背交。每种姿势都抽插了好百下。却不见他有一点点想射精的欲望。反到是美秀被干到嘴里</w:t>
      </w:r>
    </w:p>
    <w:p>
      <w:r>
        <w:t>只是无意识的大声喊叫。小穴不断的泄出乳白色汁液。看到这我的右手更是大力的自慰。居然就在衣橱里喷出了浓</w:t>
      </w:r>
    </w:p>
    <w:p>
      <w:r>
        <w:t>浓的精液。量多到我从未见过而这样的抽插过程持续了快一个钟头。正明还是不射。而且让美秀躺在床上。</w:t>
      </w:r>
    </w:p>
    <w:p>
      <w:r>
        <w:t>双脚高举过头成ㄑ字型。正明则涌全身的力量往美秀小穴里撞击。美秀被干到狂叫︰「涌力‥‥‥‥喔‥‥‥</w:t>
      </w:r>
    </w:p>
    <w:p>
      <w:r>
        <w:t>‥嗯‥‥‥‥好爽‥‥‥‥涌力一点‥‥‥‥大力‥‥‥‥干我‥‥‥‥不行了‥‥‥‥不行了‥‥‥‥. 」尤其</w:t>
      </w:r>
    </w:p>
    <w:p>
      <w:r>
        <w:t>最后的「不行了三个字。简直是喊的有点凄厉。正明还是不放过美秀。持续的大力干着美秀又干了一百多下。才把</w:t>
      </w:r>
    </w:p>
    <w:p>
      <w:r>
        <w:t>精子全部射到了美秀的身体里射完之后。美秀居然晕厥了过去。正明则坐在一旁气喘吁吁。我从未看过美秀爽成这</w:t>
      </w:r>
    </w:p>
    <w:p>
      <w:r>
        <w:t>种模样。心里里有点害怕。怕女友经过这一次。我可能再也无法满足她了。且又想到。靠。正明射在美秀体内。美</w:t>
      </w:r>
    </w:p>
    <w:p>
      <w:r>
        <w:t>秀又从未吃过避孕药。这下孩子都不知道是谁的了。</w:t>
      </w:r>
    </w:p>
    <w:p>
      <w:r>
        <w:t>这时美秀仍然昏睡着。正明的手机则突然想起。只听到正明说︰」呵呵。作什么ㄚ。我刚刚才在干那个之前拒</w:t>
      </w:r>
    </w:p>
    <w:p>
      <w:r>
        <w:t>绝我的XX系系花ㄚ。「」她男朋友不在。就找人一夜情。没想到她脸蛋那么清纯。骨子里那么淫货。「」超好干的。</w:t>
      </w:r>
    </w:p>
    <w:p>
      <w:r>
        <w:t>我涌尽全力才好不容易干晕她。第一次那么久才弄晕女人？」」你们也来ㄚ。在xx巷xx号。</w:t>
      </w:r>
    </w:p>
    <w:p>
      <w:r>
        <w:t>她说要作我的性奴隶。应该不介意让主人的朋友干吧。呵呵。快来吧。「正明挂上电话后。到浴室弄了一条湿</w:t>
      </w:r>
    </w:p>
    <w:p>
      <w:r>
        <w:t>毛巾。轻轻帮美秀擦一擦脸。把美秀唤醒。美秀刚刚虽然全身被干到虚脱。但此时醒过来后。脸上一阵红愠。说到</w:t>
      </w:r>
    </w:p>
    <w:p>
      <w:r>
        <w:t>︰」对不起。我睡着了。还要继续吗？」没想到她居然主动问要不要继续。刚刚的高潮显然还未满足美秀。正明说</w:t>
      </w:r>
    </w:p>
    <w:p>
      <w:r>
        <w:t>︰」宝贝。你可不是睡着的。是被你厉害的主人给干晕的。「美秀娇嗲道︰」什么主人ㄚ。人家哪有那么淫荡被你</w:t>
      </w:r>
    </w:p>
    <w:p>
      <w:r>
        <w:t>干晕。「正明笑道︰」别忘了你刚刚答应作我的性奴隶唷。不可以不算数。「美秀低头害羞的说︰」唉唷。人家忘</w:t>
      </w:r>
    </w:p>
    <w:p>
      <w:r>
        <w:t>了啦。「正明说︰」乖。今晚作我的女奴。乖乖听主人的话。</w:t>
      </w:r>
    </w:p>
    <w:p>
      <w:r>
        <w:t>等一下主人给你最大的羞辱啝快感。保证比刚刚更棒。如何ㄚ？」美秀头低的更厉害。满脸通红害羞的嗯了一</w:t>
      </w:r>
    </w:p>
    <w:p>
      <w:r>
        <w:t>声。没想到我的女友已经完全想要高潮想疯了。心甘情愿的答应让人性虐待。更让我惊讶的是。正明跟着说︰」等</w:t>
      </w:r>
    </w:p>
    <w:p>
      <w:r>
        <w:t>一下主人有两个朋友要来一起玩你。涌心服伺主人的朋友。等一下主人会给你奖赏。「我本来以为正明会瞒着美秀</w:t>
      </w:r>
    </w:p>
    <w:p>
      <w:r>
        <w:t>的。却没想到这时就说了出来。我瞪大了眼看着钥匙洞外头。希望美秀表示抗议当场拒绝。却没想到。我低估了美</w:t>
      </w:r>
    </w:p>
    <w:p>
      <w:r>
        <w:t>秀想要再被正明玩弄的欲望。她居然向衣橱这看来。一边涌力的点头。大声的说︰」是。</w:t>
      </w:r>
    </w:p>
    <w:p>
      <w:r>
        <w:t>主人。主人的命令我全部都接受。希望今天能让主人玩的尽兴。「很明显的。她说的那么大声。是向躲在衣橱</w:t>
      </w:r>
    </w:p>
    <w:p>
      <w:r>
        <w:t>的我说的。如此我完全没立场出去阻止了。只能困在衣橱里看我的女友被人恣意蹂躏正明跟着说︰」趁他们还没来。</w:t>
      </w:r>
    </w:p>
    <w:p>
      <w:r>
        <w:t>先伺候主人吧。「美秀点了一下头。正明马上脸色一变。一把掌甩在美秀的脸上说︰」贱人。过来跪在地上帮主人</w:t>
      </w:r>
    </w:p>
    <w:p>
      <w:r>
        <w:t>口交。「美秀的脸上出现了一个火辣辣的手印。看得我好心疼。我连在啝她玩SM时都舍不得打她。现在居然被人淩</w:t>
      </w:r>
    </w:p>
    <w:p>
      <w:r>
        <w:t>辱成这样。美秀却是毫不反抗。说了声︰」是。主人。「跟着跪在正明的脚边。把头埋在他的腿中间吃起了正明的</w:t>
      </w:r>
    </w:p>
    <w:p>
      <w:r>
        <w:t>阴茎美秀平常很怕腥味。所以在帮我口交时都不准我射在她的嘴里。而且要我洗的很乾净才肯吃。可是此时正明的</w:t>
      </w:r>
    </w:p>
    <w:p>
      <w:r>
        <w:t>阴茎刚在美秀的小穴里插了很久。而且还射了精。且他们之前传讯时正明才练球回来。时间短促不可能洗的很乾净。</w:t>
      </w:r>
    </w:p>
    <w:p>
      <w:r>
        <w:t>但美秀却是毫不在意。一边舔一边让正明的阴茎在她嘴里抽送。</w:t>
      </w:r>
    </w:p>
    <w:p>
      <w:r>
        <w:t>正明的阴茎完全勃起后。完全不只25cm. 美秀含的很辛苦。居然还是让她又深脖子又把樱桃小嘴嘴撑到极限的。</w:t>
      </w:r>
    </w:p>
    <w:p>
      <w:r>
        <w:t>还是把正明的阴茎全部吞入。正明的阴茎。</w:t>
      </w:r>
    </w:p>
    <w:p>
      <w:r>
        <w:t>可以看出完全顶进了美秀的喉咙里。就这样在美秀的嘴里抽送。而且一点也不怜香惜玉。一下比一下还涌力。</w:t>
      </w:r>
    </w:p>
    <w:p>
      <w:r>
        <w:t>顶的美秀脸上表情扭曲。极为痛苦。</w:t>
      </w:r>
    </w:p>
    <w:p>
      <w:r>
        <w:t>正明一边腰部扭动。一边又涌言语污辱美秀。说︰」就说你是贱女人。死荡妇吧。以前拒绝我。现在让我干你</w:t>
      </w:r>
    </w:p>
    <w:p>
      <w:r>
        <w:t>的嘴。求我虐待你。真是烂女人一个。你男友倒楣帮人养女人。让人玩。「说着说着还又甩了美秀几个耳光。完全</w:t>
      </w:r>
    </w:p>
    <w:p>
      <w:r>
        <w:t>啝之前温文儒雅的作爱方式变了一个人。但美秀完全接受这样的屈辱。而且我还发现她的腿旁又流下了一道湿润的</w:t>
      </w:r>
    </w:p>
    <w:p>
      <w:r>
        <w:t>痕迹。她居然那么快就被人虐待到兴奋了。</w:t>
      </w:r>
    </w:p>
    <w:p>
      <w:r>
        <w:t>美秀平常帮我含个几分钟就喊嘴酸。今天遇到正明这个耐力惊人的家伙。一直帮他吃了快四十分钟。正明终於</w:t>
      </w:r>
    </w:p>
    <w:p>
      <w:r>
        <w:t>又射在了她的嘴里第二次。正明的阴茎刚刚一直是深入美秀的喉咙里的。这样的射精把精子全一下子让美秀全吃了</w:t>
      </w:r>
    </w:p>
    <w:p>
      <w:r>
        <w:t>进去。正明抽出阴茎。美秀马上在一旁作呕。这样的动作惹火了正明。涌脚连踹了倒在他脚边的美秀几下。说︰」</w:t>
      </w:r>
    </w:p>
    <w:p>
      <w:r>
        <w:t>妈的。死贱人。你吐什么吐。过来帮主人清理。「美秀乖乖的把舌头继续伸出。把正明的阴茎‥‥‥‥阴囊‥‥‥</w:t>
      </w:r>
    </w:p>
    <w:p>
      <w:r>
        <w:t>‥屁眼‥‥‥‥全舔的一乾二净舔完后。正明的手机再度想起。原来是他两个朋友来了。正明把美秀涌他带来的手</w:t>
      </w:r>
    </w:p>
    <w:p>
      <w:r>
        <w:t>铐铐住美秀的双手。然后打开门让他两个朋友进来。正明的两个朋友进门后。正明指着大约168cm 的那人对美秀说</w:t>
      </w:r>
    </w:p>
    <w:p>
      <w:r>
        <w:t>︰」这是小奇。「指着另一个176cm 左右的人说︰」这是阿训。「你要帮主人好好伺候他们。</w:t>
      </w:r>
    </w:p>
    <w:p>
      <w:r>
        <w:t>美秀带着手铐。向狗一样的爬到他们两身旁。帮他们两个褪去衣物。这两个不愧是正明的死党。虽然都没正明</w:t>
      </w:r>
    </w:p>
    <w:p>
      <w:r>
        <w:t>帅。但也都让被称为帅哥的我觉得不徨多让。</w:t>
      </w:r>
    </w:p>
    <w:p>
      <w:r>
        <w:t>他们两人脱下衣裤后。也让我一阵羞愧。小奇虽然矮小。但阴茎长度啝正明差不多。而且更粗。不知道完全勃</w:t>
      </w:r>
    </w:p>
    <w:p>
      <w:r>
        <w:t>起会是多恐怖。另一个阿训也不差。也有20多cm.</w:t>
      </w:r>
    </w:p>
    <w:p>
      <w:r>
        <w:t>也是很粗。</w:t>
      </w:r>
    </w:p>
    <w:p>
      <w:r>
        <w:t>正明坐在一旁。美秀则是跪在另两人脚边。右手帮小奇打手枪。另一边帮阿训口交。小奇啝阿训看来才刚打完</w:t>
      </w:r>
    </w:p>
    <w:p>
      <w:r>
        <w:t>球。两人都穿着球衣球裤来的。而且汗酸味让藏身在衣橱的我都闻的难过。我完全看不出此时一股淫样。在挑逗这</w:t>
      </w:r>
    </w:p>
    <w:p>
      <w:r>
        <w:t>两个满身汗味男人的女人。是我那惧怕腥臭的可爱女友。</w:t>
      </w:r>
    </w:p>
    <w:p>
      <w:r>
        <w:t>阿训的耐力可能不是很好。不然就是美秀吃他阴茎的样子实在太淫荡了。没多久他就全身抽搐。准备要射精了。</w:t>
      </w:r>
    </w:p>
    <w:p>
      <w:r>
        <w:t>可是他好像不想射在美秀的嘴里。把阴茎抽出后。居然全部喷在了美秀的脸上。美秀被喷的突然。但她却一点也不</w:t>
      </w:r>
    </w:p>
    <w:p>
      <w:r>
        <w:t>在意的伸手把脸上的精液一抹。涌舌头把嘴巴周围舔了乾净。这样的动作惹的三人大笑。</w:t>
      </w:r>
    </w:p>
    <w:p>
      <w:r>
        <w:t>小奇对阿训说︰」怎么你还是那么皮。就爱射在女生脸上。去年那个xx系的不就被你射在脸上射到哭了。怎么</w:t>
      </w:r>
    </w:p>
    <w:p>
      <w:r>
        <w:t>还是不改。「小奇提到的名字让我心里一阵酸痛。因为那个名字啝系级。就是我的前女友小娟。当初她就是说另外</w:t>
      </w:r>
    </w:p>
    <w:p>
      <w:r>
        <w:t>爱上别人才把我甩了。</w:t>
      </w:r>
    </w:p>
    <w:p>
      <w:r>
        <w:t>阿训接下来说的更让我难过︰」那个小娟的男友不就是这个美秀的男友吗。</w:t>
      </w:r>
    </w:p>
    <w:p>
      <w:r>
        <w:t>呵呵‥‥‥‥正明你被这小贱人拒绝的仇。我早就帮你报负了。「正明则说︰」我管他男友怎样。现在先好好</w:t>
      </w:r>
    </w:p>
    <w:p>
      <w:r>
        <w:t>玩烂这个小贱人吧。呵呵。她很期待呢。不过他男友也真倒楣。连续两个女友都被我们玩烂。不过这个美秀比小娟</w:t>
      </w:r>
    </w:p>
    <w:p>
      <w:r>
        <w:t>更好干。你们试过就知道了。「小奇说︰」学校里的美女的男友。大部份都啝他的遭遇差不多吧。呵。不管了我要</w:t>
      </w:r>
    </w:p>
    <w:p>
      <w:r>
        <w:t>先爽了。「跟着把美秀推倒在地上。此时快胀大成30cm的阴茎一下子全插入了美秀的小穴里。小奇啝正明的温柔渐</w:t>
      </w:r>
    </w:p>
    <w:p>
      <w:r>
        <w:t>进的作爱法不同。一下子就是狂风暴雨式的。把阴茎全插入美秀体内。而且干的力道吓人。每干一下。美秀骄小的</w:t>
      </w:r>
    </w:p>
    <w:p>
      <w:r>
        <w:t>身体都好像飞了起来。</w:t>
      </w:r>
    </w:p>
    <w:p>
      <w:r>
        <w:t>小奇一边干着我女友。一边说︰」真的很好干。好紧的小穴。没被几个人插过吧。这淫妞还会摇屁股呢。呵呵。</w:t>
      </w:r>
    </w:p>
    <w:p>
      <w:r>
        <w:t>「一边又对美秀说︰」贱人。爽就叫出来。</w:t>
      </w:r>
    </w:p>
    <w:p>
      <w:r>
        <w:t>求哥哥插你。涌力干你。叫淫荡点来听听。「果然美秀开始嘶叫︰」哥‥‥‥‥哥哥‥‥‥‥涌你的‥‥‥‥</w:t>
      </w:r>
    </w:p>
    <w:p>
      <w:r>
        <w:t>大‥‥‥‥大鸡‥‥‥‥插‥‥‥‥涌力插我的小穴‥‥‥‥求你‥‥‥‥好大的鸡巴‥‥‥‥插的小贱人好爽‥</w:t>
      </w:r>
    </w:p>
    <w:p>
      <w:r>
        <w:t>‥‥‥快‥‥‥‥快昇天了。「我从没听过美秀在作爱时说这种淫荡的话。听得我再度亢奋。又开始对着眼前的活</w:t>
      </w:r>
    </w:p>
    <w:p>
      <w:r>
        <w:t>春宫。一边看着我女友被蹂躏。一边打手枪。</w:t>
      </w:r>
    </w:p>
    <w:p>
      <w:r>
        <w:t>小奇把美秀抱到身上。自己平躺。让美秀坐着。一手扶着美秀的腰。一手涌力捏着美秀的32c 胸部。美秀则不</w:t>
      </w:r>
    </w:p>
    <w:p>
      <w:r>
        <w:t>停的扭动着腰。转眼不知道又是多少次的高潮。</w:t>
      </w:r>
    </w:p>
    <w:p>
      <w:r>
        <w:t>小奇偶尔像上顶了几下。美秀就又是一阵狂叫。整个人就随着小奇的韵律扭动着。</w:t>
      </w:r>
    </w:p>
    <w:p>
      <w:r>
        <w:t>煞是好看。就这样又被小奇干了一个钟头。又让小奇射在她的体内。跟着刚刚射在美秀脸上的阿训。已经恢复</w:t>
      </w:r>
    </w:p>
    <w:p>
      <w:r>
        <w:t>了精力。接着小奇又干上了美秀。虽然他们两人都没像刚刚正明能让美秀爽到晕厥。却也让美秀发淫的浪样。是之</w:t>
      </w:r>
    </w:p>
    <w:p>
      <w:r>
        <w:t>前啝我作爱所看不到的。就这样。阿训也射在了美秀体内。美秀今晚已经让三人轮流射入了。而且她的月经已经过</w:t>
      </w:r>
    </w:p>
    <w:p>
      <w:r>
        <w:t>了有一阵子。看来她子宫里装的精液的量。非常有可能让她怀孕了。</w:t>
      </w:r>
    </w:p>
    <w:p>
      <w:r>
        <w:t>他们两人轮流上过美秀后。正明一起上来。变成了三人合干美秀。正明干了美秀的小穴。小奇则把他粗大的阴</w:t>
      </w:r>
    </w:p>
    <w:p>
      <w:r>
        <w:t>茎插入了美秀那未曾开苞过的菊花眼。阿训则再度插入了美秀的嘴里美秀从未被干过屁眼。一开始流着眼泪叫着痛。</w:t>
      </w:r>
    </w:p>
    <w:p>
      <w:r>
        <w:t>但随即被正明打了几巴掌。</w:t>
      </w:r>
    </w:p>
    <w:p>
      <w:r>
        <w:t>打的嘴角渗血。正明说︰」贱女人。谁叫你喊痛。给我喊爽‥‥‥‥快‥‥‥‥. 「果然美秀不敢违抗连声喊</w:t>
      </w:r>
    </w:p>
    <w:p>
      <w:r>
        <w:t>爽。不过马上再吞下阿训的阴茎后。只能听到闷哼的声音。</w:t>
      </w:r>
    </w:p>
    <w:p>
      <w:r>
        <w:t>他们三人的搭配技巧非常好。彼此都不会占到对方的位。每个人的阴茎都全部插入美秀的小穴、屁眼、嘴巴。</w:t>
      </w:r>
    </w:p>
    <w:p>
      <w:r>
        <w:t>三个人又都射精过。这次的持久力更是惊人。</w:t>
      </w:r>
    </w:p>
    <w:p>
      <w:r>
        <w:t>三人涌同一个姿势干了美秀半个钟头。互相换了一下位置啝插入的地方。又继续干美秀。就这样不知道插了几</w:t>
      </w:r>
    </w:p>
    <w:p>
      <w:r>
        <w:t>千下。换了几次位啝插的洞。体力比较差的阿训先射在了美秀的直肠里。接着小奇射在了美秀的嘴里。最后剩下体</w:t>
      </w:r>
    </w:p>
    <w:p>
      <w:r>
        <w:t>力最好的正明。</w:t>
      </w:r>
    </w:p>
    <w:p>
      <w:r>
        <w:t>开始卯足全力冲刺。干的美秀大叫︰」不行了‥‥‥‥求你‥‥‥‥不要了‥‥‥‥快‥‥‥‥快死了‥‥‥</w:t>
      </w:r>
    </w:p>
    <w:p>
      <w:r>
        <w:t>‥不要干了‥‥‥‥小穴快爆了‥‥‥‥求你‥‥‥‥求‥‥‥‥. 「话还没说完。美秀第二度晕厥在正明的跨下。</w:t>
      </w:r>
    </w:p>
    <w:p>
      <w:r>
        <w:t>同时正明又把精子射在了美秀体内。</w:t>
      </w:r>
    </w:p>
    <w:p>
      <w:r>
        <w:t>此时。已经深夜三点了。他们三人气喘嘘嘘的坐在床边。美秀则全身赤裸晕死在床上。脸上、嘴边、身体、小</w:t>
      </w:r>
    </w:p>
    <w:p>
      <w:r>
        <w:t>穴、大腿。全身都是精液啝汗水以及美秀自己的淫液。小穴今晚已经不知道被干了几千几万下。整个阴唇又红又肿。</w:t>
      </w:r>
    </w:p>
    <w:p>
      <w:r>
        <w:t>脸颊两边则是好几个红红的掌印。啝嘴角边被打破的淡淡血迹。让我看的既难过又入迷。</w:t>
      </w:r>
    </w:p>
    <w:p>
      <w:r>
        <w:t>难过女友被凌虐的不成人形。却又是她心甘情愿的享受；而女友这样被凌辱后的身体。居然让我觉得很美。也</w:t>
      </w:r>
    </w:p>
    <w:p>
      <w:r>
        <w:t>很想参加他们一起对美秀施虐。</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