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上了个处女网友</w:t>
      </w:r>
    </w:p>
    <w:p>
      <w:r>
        <w:t>.</w:t>
      </w:r>
    </w:p>
    <w:p>
      <w:r>
        <w:t>2003年，是见网友变成时尚的一年，我那时玩奇迹MU，游戏之余开始加入了聊QQ妹的大军，这里给大家说下我</w:t>
      </w:r>
    </w:p>
    <w:p>
      <w:r>
        <w:t>的真实经历，虽然没有过多的性爱描述，但是真实是最大的看点之一，我每次想到这次经历，都会觉得刺激，兴奋。</w:t>
      </w:r>
    </w:p>
    <w:p>
      <w:r>
        <w:t>我挑QQ妹一般是找外地在这里上学的，资料上写的多半是对爱情经历描述和幻想的那种女孩子，果然找到了一</w:t>
      </w:r>
    </w:p>
    <w:p>
      <w:r>
        <w:t>个叫什么桃子的QQ妹，互加了好友，就开始了初级见面的寒暄，聊了会我知道了她比我小3 岁，是河北省来这里上</w:t>
      </w:r>
    </w:p>
    <w:p>
      <w:r>
        <w:t>学的，忽然她开始执意要做我的师傅，管她那，她喜欢怎么叫就怎么叫。就这样连着一个周，每天上QQ都聊几个小</w:t>
      </w:r>
    </w:p>
    <w:p>
      <w:r>
        <w:t>时，这天，晚上聊到10点我知道了她是在离我不远的一个网吧，要来了她的传呼号（那时用手机的不是特别多），</w:t>
      </w:r>
    </w:p>
    <w:p>
      <w:r>
        <w:t>开始了第二步行动，打传呼约她见面。</w:t>
      </w:r>
    </w:p>
    <w:p>
      <w:r>
        <w:t>顺利的见面后，看到了她是一个典型的学生妹，时值秋天，穿了个外套，背个书包，带个眼睛，长的说不上漂</w:t>
      </w:r>
    </w:p>
    <w:p>
      <w:r>
        <w:t>亮但是还不丑，然后就是打量她的身材，隐约感觉外套下的奶子不小，一边陪她走着闲聊，漫漫的套她在这边有亲</w:t>
      </w:r>
    </w:p>
    <w:p>
      <w:r>
        <w:t>戚没有啊之类的话，她在这边租了个房间，和3 个室友一起住，她的室友都去酒吧当促销小姐去了，留她自己在家</w:t>
      </w:r>
    </w:p>
    <w:p>
      <w:r>
        <w:t>无聊就经常出来上网，说着说着走到了她楼下，她主动叫我上楼坐会（现在来说想都不敢想，但那时那个年纪想法</w:t>
      </w:r>
    </w:p>
    <w:p>
      <w:r>
        <w:t>奇特，也可能是见我面善吧，呵呵），我当然欣然答应。</w:t>
      </w:r>
    </w:p>
    <w:p>
      <w:r>
        <w:t>一进门当然是简单的随便闲聊拉，真搞不懂那时确实有的女孩的思维啊，明明比我小3 岁，但非要我叫她师傅，</w:t>
      </w:r>
    </w:p>
    <w:p>
      <w:r>
        <w:t>动不动的就徒弟你现在上班在那里啊，做的哪行啊……问个没完，大概就这样聊了2 个小时左右，我感觉机会差不</w:t>
      </w:r>
    </w:p>
    <w:p>
      <w:r>
        <w:t>多了，开始假装和她打逗，戳下肚子啊，咯吱她一下啊，逗的她一直乐。最后找准机会一口亲在她嘴唇上，果然和</w:t>
      </w:r>
    </w:p>
    <w:p>
      <w:r>
        <w:t>我估计的一样她根本不会打KISS，我开始用舌尖挑逗她，当然了手就借着亲吻拥抱着的姿势，开始摸她的胸部，和</w:t>
      </w:r>
    </w:p>
    <w:p>
      <w:r>
        <w:t>我估计的没错，那对大奶子，最少F 罩杯。开始是隔着衣服摸，后来随着亲密的程度增加，漫漫的伸手进衣服，抓</w:t>
      </w:r>
    </w:p>
    <w:p>
      <w:r>
        <w:t>住了那对大奶子，开始搓揉。这样持续了大概7 ，8 分钟随着她加促的呼吸，我把嘴离开了她的嘴唇，凝视着她，</w:t>
      </w:r>
    </w:p>
    <w:p>
      <w:r>
        <w:t>但是手还是在她衣服里，就这样我们互相对视了大概3 分钟，当然那时候的目光必须要表现出来很深情的那种，逐</w:t>
      </w:r>
    </w:p>
    <w:p>
      <w:r>
        <w:t>渐放松她紧张的神经，然后我贴着她的耳朵对她说了句，好大啊……她笑了下，反问我为什么亲她！？我的回答很</w:t>
      </w:r>
    </w:p>
    <w:p>
      <w:r>
        <w:t>简单拉，因为我控制不住啊，然后手开始在她身上游走，不时的隔着她牛仔裤摸她的大屁股，这类的女孩子属于比</w:t>
      </w:r>
    </w:p>
    <w:p>
      <w:r>
        <w:t>较彪扞的那种，虽然有的奶子不是很大，但是屁股绝对没的说，肯定是浑圆浑圆的，这个妹妹还真不错，属于大屁</w:t>
      </w:r>
    </w:p>
    <w:p>
      <w:r>
        <w:t>股小腰类型，奶子还真带劲，终于我开始解她仔裤的扣子，她突然一把抓住我的手，然后站起来说等一下，然后站</w:t>
      </w:r>
    </w:p>
    <w:p>
      <w:r>
        <w:t>起来走进了卫生间……</w:t>
      </w:r>
    </w:p>
    <w:p>
      <w:r>
        <w:t>哈哈，肯定是以前没有过被男人这样刺激，刚才下面肯定湿的一塌糊涂了。我还在回味她的大奶子时候，她已</w:t>
      </w:r>
    </w:p>
    <w:p>
      <w:r>
        <w:t>经从卫生间出来了，然后走到门口把门反琐上了，我心说，时机终于酝酿好了，她已经准备接受我了。她回来的时</w:t>
      </w:r>
    </w:p>
    <w:p>
      <w:r>
        <w:t>候一下躺在了床上，然后不知什么时候拿来了快单子又铺在了床上，然后躺了上去，我那时候有点疑惑，猜想可能</w:t>
      </w:r>
    </w:p>
    <w:p>
      <w:r>
        <w:t>是怕把床单弄皱把…我脱了鞋翻身上床，开始打KISS，还不时的舔她的耳朵，她很享受的在床上扭捏着身体。满足</w:t>
      </w:r>
    </w:p>
    <w:p>
      <w:r>
        <w:t>了触觉，当然是视觉了，我推就着把她翻了个身，然后压在她身上小声说，把屁股掘起来。她很听话的漫漫抬高自</w:t>
      </w:r>
    </w:p>
    <w:p>
      <w:r>
        <w:t>己的大屁股，这个姿势是我最喜欢的，也是我感觉女人最性感的时候，也是我最喜欢的脱女人裤子的姿势，我的手</w:t>
      </w:r>
    </w:p>
    <w:p>
      <w:r>
        <w:t>伸前把仔裤的扣子解开。然后把裤子弄宽松，但是我着急扒下来，一只手前伸抓住她的一个奶子，哈哈，原来她在</w:t>
      </w:r>
    </w:p>
    <w:p>
      <w:r>
        <w:t>卫生间的时候已经把胸罩脱了，一只手开始抚摩大屁股，还时不时的用中指轻划下她的小B ，她也是乖乖的掘在那</w:t>
      </w:r>
    </w:p>
    <w:p>
      <w:r>
        <w:t>里恩…恩的喘息着。过了几分钟我双手滑到她的屁股上一手抓着一边裤腰突然向下一扒，哇，整个浑圆的大屁股呈</w:t>
      </w:r>
    </w:p>
    <w:p>
      <w:r>
        <w:t>现在我眼前，当然了，她还有内裤作为最后一道防线，这也是我在扒之前故意没把内裤一起拉掉的原因，我喜欢享</w:t>
      </w:r>
    </w:p>
    <w:p>
      <w:r>
        <w:t>受两次视觉的冲击，有时候在用这个姿势扒女人裤子的时候，我有种比操她还爽的感觉。</w:t>
      </w:r>
    </w:p>
    <w:p>
      <w:r>
        <w:t>我情不自禁的开始亲吻雪白光华的大屁股，这时我注意到她的脸红了，到了除去她最后防线的时候了。还是那</w:t>
      </w:r>
    </w:p>
    <w:p>
      <w:r>
        <w:t>样让她掘着然后缓慢的扒下小内裤。这时她已经下身全裸，上身只还穿着一件秋衣，我也跪在她屁股前把肚子帖着</w:t>
      </w:r>
    </w:p>
    <w:p>
      <w:r>
        <w:t>大屁股开始左右蹭着，这应该算是臀推，当然了她肯定是不懂，只能我的身体晃动找那种兴奋的感觉，双手已经握</w:t>
      </w:r>
    </w:p>
    <w:p>
      <w:r>
        <w:t>住一对大奶子，开始捧着向上仍，两个大肉球在我手里和玩具一样晃动着，她现在这个姿势由于引力的作用是奶子</w:t>
      </w:r>
    </w:p>
    <w:p>
      <w:r>
        <w:t>视觉效果最好的时候，明显我的一只手抓不过来一个，整只手握住，只能握住3 分之2 左右，玩了一会，我决定要</w:t>
      </w:r>
    </w:p>
    <w:p>
      <w:r>
        <w:t>刺激她最铭感的部位了，经过刚才的前戏，私处早就湿了，我把她放过来让她平躺在床上，分开她的两条大腿，最</w:t>
      </w:r>
    </w:p>
    <w:p>
      <w:r>
        <w:t>大可能的让她劈到最开，真不敢相信，她的B 居然好小好小的，长度也就只有4 厘米左右，这类型的女人，应该发</w:t>
      </w:r>
    </w:p>
    <w:p>
      <w:r>
        <w:t>育的很好属于那里都大那种，今天这个真是让我吃惊，中指还是惯例的先轻揉阴蒂，只碰了下她就痉挛试的抽动了</w:t>
      </w:r>
    </w:p>
    <w:p>
      <w:r>
        <w:t>一下，呵呵果然是个小白啊（没经验的）另一只手的无名指和中指开始拨开阴唇，然后把中指缓缓的伸进去搅动和</w:t>
      </w:r>
    </w:p>
    <w:p>
      <w:r>
        <w:t>抽插，大概搞了十几下，我开始把无名指也试图一起插入，但居然两个手指怎么也进不去，我开始疑惑了，先前我</w:t>
      </w:r>
    </w:p>
    <w:p>
      <w:r>
        <w:t>知道了辨别是否处女的最简单方法就是：处女的阴道只能最多插进一跟手指。莫非…</w:t>
      </w:r>
    </w:p>
    <w:p>
      <w:r>
        <w:t>联想到先前她在身下铺垫了一宽床单。哈哈哈居然还是处女，她害怕血把床弄脏了室友回来不好意思……想到</w:t>
      </w:r>
    </w:p>
    <w:p>
      <w:r>
        <w:t>着我摸了摸自己的鸡吧心想，今天运气可真好，想到着我决定今天一定要拿下她身上两个洞，想到着我俯下身子开</w:t>
      </w:r>
    </w:p>
    <w:p>
      <w:r>
        <w:t>始舔吸她的处女小B ，有人认为这个举动很脏，但是也是让对方给你口交最好的办法。换在她的角度想，你都肯舔</w:t>
      </w:r>
    </w:p>
    <w:p>
      <w:r>
        <w:t>她那里，那她还有什么不可以的那。连舔带吸弄了大概5 分钟，她下面已经湿成一大片了，我站起来迅速的脱掉身</w:t>
      </w:r>
    </w:p>
    <w:p>
      <w:r>
        <w:t>上的衣裤，坐在她的胸前，把鸡吧顶到她嘴边，轻声对她说，亲下，果然她迟疑了一下，一口把鸡吧整个吞下，由</w:t>
      </w:r>
    </w:p>
    <w:p>
      <w:r>
        <w:t>于没有经验，她的牙齿划的我鸡吧好疼，我连忙说，别用牙…。她连忙把嘴圈成一个O 型开始用嘴唇和舌头开始吞</w:t>
      </w:r>
    </w:p>
    <w:p>
      <w:r>
        <w:t>鸡吧。</w:t>
      </w:r>
    </w:p>
    <w:p>
      <w:r>
        <w:t>我的鸡吧在她嘴里漫漫变大，我感觉差不多了，退到她两腿中间，把她的腿分到最大，然后一手扶着大鸡吧，</w:t>
      </w:r>
    </w:p>
    <w:p>
      <w:r>
        <w:t>另一只手分开她的小B 把龟头贴住了阴道口，开始轻轻的在阴道口浅浅的抽送，因为我一直感到她八字分开的大腿</w:t>
      </w:r>
    </w:p>
    <w:p>
      <w:r>
        <w:t>一直是紧绷着，这样做的原因是让她放松，果然她逐渐放松了下来，我顺势把鸡吧一顶而入，整跟笔直的全部插入，</w:t>
      </w:r>
    </w:p>
    <w:p>
      <w:r>
        <w:t>她啊的大叫了一声两条腿紧紧的夹着我的身体，双手也紧紧的抓住了我的胳膊，我也这样没动，让她感受由女孩变</w:t>
      </w:r>
    </w:p>
    <w:p>
      <w:r>
        <w:t>成女人的过程，在全根插入的时候我听到了」波」的一声，证明了破瓜成功。过了1 分钟我开始缓慢的开始抽送，</w:t>
      </w:r>
    </w:p>
    <w:p>
      <w:r>
        <w:t>她也开始漫漫的放松了一点，我随着她的放松幅度开始逐渐加大抽送的幅度和力度，插了大概30多下，我开始大幅</w:t>
      </w:r>
    </w:p>
    <w:p>
      <w:r>
        <w:t>度的抽送，正个鸡吧要抽到阴道口在向里面狠插，她的小B 也开始充分的润滑了，突然有一下抽的太多了不小心全</w:t>
      </w:r>
    </w:p>
    <w:p>
      <w:r>
        <w:t>出来了，我正好叫她换成我最喜欢的姿势，随着她翻身我看到了床单上有了一小片血迹，等到她把整个大屁股抬到</w:t>
      </w:r>
    </w:p>
    <w:p>
      <w:r>
        <w:t>最高，我一手压着她的腰，这样的好处是可以叫她的屁股掘到最高，我很喜欢这样操B ，尤其是大屁股的女人，这</w:t>
      </w:r>
    </w:p>
    <w:p>
      <w:r>
        <w:t>样从后面看正个屁股接近一个圆。视觉的刺激是最大的，我半蹲在她屁股后面，调整好了鸡吧的位置，向前一挺，</w:t>
      </w:r>
    </w:p>
    <w:p>
      <w:r>
        <w:t>龟头扑的一声进入了她的身体，处女果然只能用一个紧来形容，小B 里面的肉把我的龟头紧紧的夹着，我提了一口</w:t>
      </w:r>
    </w:p>
    <w:p>
      <w:r>
        <w:t>气狠狠的把鸡吧全部插了进去，随着她恩恩的喘息，开始大力的抽送着，双手一会按住大屁股，一会向前抓奶子，</w:t>
      </w:r>
    </w:p>
    <w:p>
      <w:r>
        <w:t>这种操B 的姿势可以让一个男人明显感到征服一个女人的过程，插了一阵，我开始有了射的感觉，于是开始减少了</w:t>
      </w:r>
    </w:p>
    <w:p>
      <w:r>
        <w:t>抽送的幅度，让整跟鸡吧全没在B 里只小幅度的抽查，这是脑子里想是否要射到她B 里。但想到那样很可能让她怀</w:t>
      </w:r>
    </w:p>
    <w:p>
      <w:r>
        <w:t>孕，有点太…想到着随着射的感觉越来越强烈，直接按住屁股狠狠的操！她的呻吟也由喘息到了啊啊的叫喊，随着</w:t>
      </w:r>
    </w:p>
    <w:p>
      <w:r>
        <w:t>射精的一瞬间我把鸡吧拔了出来，把津液射在了她的屁股上…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