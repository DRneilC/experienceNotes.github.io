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在北京天上人间纪实</w:t>
      </w:r>
    </w:p>
    <w:p>
      <w:r>
        <w:t>.</w:t>
      </w:r>
    </w:p>
    <w:p>
      <w:r>
        <w:t>天上人间简介北京天上人间夜总会，位于北京喜来登长城饭店边，走过一个长长的走廊，在那尽头，就是让那</w:t>
      </w:r>
    </w:p>
    <w:p>
      <w:r>
        <w:t>多少男人流连忘返的地方。门口的迎宾曾听人说如何如何的美貌，原来都是没去过的人传说而以，越传越奇，本人</w:t>
      </w:r>
    </w:p>
    <w:p>
      <w:r>
        <w:t>到了门口一看，也不过长相端庄而以，没任何特别之处。夜总会内分两个地点，进门往左拐，卡拉OK，直走，DISCO</w:t>
      </w:r>
    </w:p>
    <w:p>
      <w:r>
        <w:t>酒吧。本人孤身一人，自然去 DISCO看看究竟</w:t>
      </w:r>
    </w:p>
    <w:p>
      <w:r>
        <w:t>门票不贵，120 元，旁边的HARD ROCK CAFE也要100 呢，上次去的时候看到老拳王 HOLYFIELD，因此100 值得，</w:t>
      </w:r>
    </w:p>
    <w:p>
      <w:r>
        <w:t>不过天上人间的120 ，绝对让你大叫超值。</w:t>
      </w:r>
    </w:p>
    <w:p>
      <w:r>
        <w:t>天上人间果然名不虚传，里面的美人都是个子高挑，身材出众，我先在那坐了一会，起码有20个美妹过来问台，</w:t>
      </w:r>
    </w:p>
    <w:p>
      <w:r>
        <w:t>都是曰：帅哥，和你聊天可以吗，云云。我由于心里有底，知道这价位低不了，因此没有胡乱抓住一个妹妹，因为</w:t>
      </w:r>
    </w:p>
    <w:p>
      <w:r>
        <w:t>刚进来的时候见到的一位高个美女实在太让我心动了。</w:t>
      </w:r>
    </w:p>
    <w:p>
      <w:r>
        <w:t>再走过来一个长的极象章子怡的（本人并不喜欢这类的），当然这里先强调一下，里面灯光不强，各位淫民不</w:t>
      </w:r>
    </w:p>
    <w:p>
      <w:r>
        <w:t>要看走了眼，尽量在选定人时叫她到外面走一下再回来，看清楚点，虽然里面的美女有经过筛选，但还是小心点更</w:t>
      </w:r>
    </w:p>
    <w:p>
      <w:r>
        <w:t>好。</w:t>
      </w:r>
    </w:p>
    <w:p>
      <w:r>
        <w:t>我没有点章子怡，但她第二次凑上来的时候，被她的热情打动，让她坐下，她十分热情，而且又小鸟依人，再</w:t>
      </w:r>
    </w:p>
    <w:p>
      <w:r>
        <w:t>不让她坐下，我也就不算是个男人了，坐下后她向我介绍了行情，聊天500 ，出场3000，包夜5000，我点点头，表</w:t>
      </w:r>
    </w:p>
    <w:p>
      <w:r>
        <w:t>示同意，就500 块，让她陪我聊聊也可以，她也知趣，说如果我看到喜欢的妹妹就告诉她，然后她帮我叫来。</w:t>
      </w:r>
    </w:p>
    <w:p>
      <w:r>
        <w:t>我于是乎开始寻找目标，期间场内是跳两步，所以灯光不强，等到DISCO 开始，我才重新开始找寻。</w:t>
      </w:r>
    </w:p>
    <w:p>
      <w:r>
        <w:t>我在舞池里慢慢靠近高个美女，刺激的音乐，迷乱的灯光，把那美女照的如天仙一搬，本人已经是一杯DOUBLE</w:t>
      </w:r>
    </w:p>
    <w:p>
      <w:r>
        <w:t>的RUM AND COKE下肚了，所以就更为所欲为了。</w:t>
      </w:r>
    </w:p>
    <w:p>
      <w:r>
        <w:t>终于慢慢的移动到了她的身边，我盯着那美女，她也盯着我看，两人的目光相遇，如干柴烈火般燃烧起来。</w:t>
      </w:r>
    </w:p>
    <w:p>
      <w:r>
        <w:t>一曲结束，我问到：「请你喝杯酒好吗？」，她微笑着点点头，我心中不免大喜，今晚要好好的开开荤了！</w:t>
      </w:r>
    </w:p>
    <w:p>
      <w:r>
        <w:t> KELLY，身高有172 ，（后来问到的），北京舞蹈学院毕业，所以身材特别火，特别是她的双峰，我看最少</w:t>
      </w:r>
    </w:p>
    <w:p>
      <w:r>
        <w:t>是C 的罩杯，而且最重要的是形状非常好看，向上翘。</w:t>
      </w:r>
    </w:p>
    <w:p>
      <w:r>
        <w:t>我们走到小圆桌前，问她喝什么，她点了一罐DIET COKE ，各位狼兄，她即使是点杯水也是 60 块，不过在天</w:t>
      </w:r>
    </w:p>
    <w:p>
      <w:r>
        <w:t>上人间，不存在象在卡拉OK中被小姐点掉一两万酒水的这种情形，因为小姐每天就是付100 块的门票费用，就可以</w:t>
      </w:r>
    </w:p>
    <w:p>
      <w:r>
        <w:t>进来找客人了。话说回头，她没点洋酒，已经是很帮我节约了。</w:t>
      </w:r>
    </w:p>
    <w:p>
      <w:r>
        <w:t>和KELLY 聊了一会，她问我今晚要玩什么类型的，我心里大喜，这个女人真是了解男人啊，连我们心中那种FANTASY，</w:t>
      </w:r>
    </w:p>
    <w:p>
      <w:r>
        <w:t>都知道的一清二楚，这真是难得，我可以坦白的说没有第二个女人问过我同样的话，因此我把心中的答案告诉了她，</w:t>
      </w:r>
    </w:p>
    <w:p>
      <w:r>
        <w:t>我最喜欢的女人类型是 OL ，就是办公室女郎这个类型，她微笑着点了点头，表示同意。</w:t>
      </w:r>
    </w:p>
    <w:p>
      <w:r>
        <w:t>11点30分，我时差反映结束，因此决定带KELLY 上楼，开始一天的战斗，我们走出天上人间，门口有个衣帽间，</w:t>
      </w:r>
    </w:p>
    <w:p>
      <w:r>
        <w:t>可以把衣服寄存在那里，小费给个10块就好了，不要相信什么网络上的传言，说什么小费给服务员100 人家都不爱</w:t>
      </w:r>
    </w:p>
    <w:p>
      <w:r>
        <w:t>看，根本就是没去过的人编谎言，只有傻子才给那么多小费，里面的老外，一般一分都不给的，本来就是很正常的，</w:t>
      </w:r>
    </w:p>
    <w:p>
      <w:r>
        <w:t>去夜总会，干嘛无端的给小费服务员？</w:t>
      </w:r>
    </w:p>
    <w:p>
      <w:r>
        <w:t>KELLY 的包里，是她的行头，有日本学生装，空姐服，OL套装，护士装，全部的东西都是新的，她非常讲卫生，</w:t>
      </w:r>
    </w:p>
    <w:p>
      <w:r>
        <w:t>每次都要求自己以最高标准为客人服务。</w:t>
      </w:r>
    </w:p>
    <w:p>
      <w:r>
        <w:t>我还是选了KELLY 的OL套装，那是一套桔黄色的套装，短裙，真的就是从小开始最吸引我的那种OL的感觉，里</w:t>
      </w:r>
    </w:p>
    <w:p>
      <w:r>
        <w:t>面在配上肉色的连裤袜，我在这里对床上的功夫不描写太多，你们如果要看那种描写请到色情小说部，我这里着重</w:t>
      </w:r>
    </w:p>
    <w:p>
      <w:r>
        <w:t>讲的是对于顾客心理的揣摩，能到这种程度也确实不容易。</w:t>
      </w:r>
    </w:p>
    <w:p>
      <w:r>
        <w:t>那个晚上我做了三次，讲老实话，到了最后一次，如果没有吃伟哥，我恐怕是完不成全套的动作，我也不是那</w:t>
      </w:r>
    </w:p>
    <w:p>
      <w:r>
        <w:t>么贪心，一定要做多少次才能把钱都赚回来的那种人，只是人一旦被挑起了真正的性欲，而且是那种最原始的，你</w:t>
      </w:r>
    </w:p>
    <w:p>
      <w:r>
        <w:t>就无法控制自己了，那个晚上，我有不问明天为何物的感觉，而且在第二次做爱的时候我深呼吸时竟然有了小时候</w:t>
      </w:r>
    </w:p>
    <w:p>
      <w:r>
        <w:t>第一次做爱的那种感觉，真的只有用FANTASTIC 来形容才不为过。那晚我们玩的很疯，两人都极为投入，她用了三</w:t>
      </w:r>
    </w:p>
    <w:p>
      <w:r>
        <w:t>双连裤袜，黄色套装和护士服全毁了，我也射了三次，前两次大约都在一小时左右，是自然勃起，第三次做了近2</w:t>
      </w:r>
    </w:p>
    <w:p>
      <w:r>
        <w:t>个小时，是用了半个伟哥，（请注意，本人不喜欢撒谎吹嘘自己性能力的人，所以实话实说为佳）。</w:t>
      </w:r>
    </w:p>
    <w:p>
      <w:r>
        <w:t>那晚她让我再次领略了上帝所能创造的最美的肉体的味道，她两腿修长，而且可以分开成为一字马，是我入道</w:t>
      </w:r>
    </w:p>
    <w:p>
      <w:r>
        <w:t>以来的第一个，而且，她给我做了毒龙钻（就是用舌头伸进屁眼里抽插加舔，以前做过，但是我一般不让其他小姐</w:t>
      </w:r>
    </w:p>
    <w:p>
      <w:r>
        <w:t>做很久，只有她例外），最后，我也做了一件非常出格的事情，就是我在第三次的时候，舔了她的脚趾，这也是我</w:t>
      </w:r>
    </w:p>
    <w:p>
      <w:r>
        <w:t>的第一次，而且我真的发现她异常兴奋，可能也是她第一次尝到这个滋味吧。</w:t>
      </w:r>
    </w:p>
    <w:p>
      <w:r>
        <w:t>总之那晚对我而言，有好多第一次，第一次付5000块（加上付给章子怡的600 ，和酒水，快6000了），第一次</w:t>
      </w:r>
    </w:p>
    <w:p>
      <w:r>
        <w:t>一个晚上做三次，第一次见到女人带行头出来服务，加上上面的，就是六个第一次啊。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