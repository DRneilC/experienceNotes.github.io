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和堂姐一起看A片自慰</w:t>
      </w:r>
    </w:p>
    <w:p>
      <w:r>
        <w:t>.</w:t>
      </w:r>
    </w:p>
    <w:p>
      <w:r>
        <w:t>惠虹堂姐是我三叔的独身女﹐今年二十二﹐大我整整七岁，一对奶子有柚子那样大。她手脚修长纤细，鹅蛋脸</w:t>
      </w:r>
    </w:p>
    <w:p>
      <w:r>
        <w:t>非常的漂亮且性感，细看还真有点儿像翁虹呢﹗</w:t>
      </w:r>
    </w:p>
    <w:p>
      <w:r>
        <w:t>我虽然才十五岁﹐但体格状硕，膨起的小宝贝也有近六吋多。我身高大约五尺二，跟惠虹堂姐差不多。我从小</w:t>
      </w:r>
    </w:p>
    <w:p>
      <w:r>
        <w:t>在三叔家过夜时﹐都是睡堂姐的房间﹐而且还是睡同一张大床。可能我有一副娃娃脸，因此三叔一家人还当我是个</w:t>
      </w:r>
    </w:p>
    <w:p>
      <w:r>
        <w:t>不懂事的小孩﹐也不在意。至今留下来时﹐还是叫我跟堂姐同房共睡。</w:t>
      </w:r>
    </w:p>
    <w:p>
      <w:r>
        <w:t>那天﹐由于是周六﹐便又到三叔家来倍他老人家打打乒乓球。他老是说没人要倍他这老人打﹐一直催我来。其</w:t>
      </w:r>
    </w:p>
    <w:p>
      <w:r>
        <w:t>实三叔也还没到五十﹐那会老啊﹖况且打乒乓还是我输多赢少。听说他还曾是校队的呢﹗今天在五回合的战赛里又</w:t>
      </w:r>
    </w:p>
    <w:p>
      <w:r>
        <w:t>输他三局。过后﹐三叔硬留我住一宿﹐并在晚饭后直聊他下午嬴我的风光回忆。</w:t>
      </w:r>
    </w:p>
    <w:p>
      <w:r>
        <w:t>到了十点左右﹐我便到房里睡觉去。也不知睡了多久﹐竟被今天整天都没见人影的惠虹堂姐弄醒。看她时﹐她</w:t>
      </w:r>
    </w:p>
    <w:p>
      <w:r>
        <w:t>正好换好睡衣﹐一件露出深深乳沟的细肩带连身衬衣裙，长度只遮住臀部。干您娘﹐如果早些醒来就有好东西看了</w:t>
      </w:r>
    </w:p>
    <w:p>
      <w:r>
        <w:t>﹗哼﹐继续装睡﹐或许会有意外收获啊﹗</w:t>
      </w:r>
    </w:p>
    <w:p>
      <w:r>
        <w:t>惠虹姐一直忧郁的在房间里走来走去，在床上或坐或卧，显出她身裁的苗条娉婷与雪白光滑柔嫩的皮肤，加上</w:t>
      </w:r>
    </w:p>
    <w:p>
      <w:r>
        <w:t>柔软纤细腰枝与修长挺直双腿，更令我看得直发呆﹐想入非非﹐宝贝也膨胀得极为辛苦。</w:t>
      </w:r>
    </w:p>
    <w:p>
      <w:r>
        <w:t>她淡白色的连身衬衣裙，衣料透光率其佳，在灯光映照下，近乎半透明，饱满的乳房老撑的衬衣鼓涨，胸前两</w:t>
      </w:r>
    </w:p>
    <w:p>
      <w:r>
        <w:t>点晕红娇嫩的乳头也明显突出。那时﹐只见她竟从衣柜里拿出了一瓶红酒﹐就这么的连瓶带喝﹐不久后酒精就将她</w:t>
      </w:r>
    </w:p>
    <w:p>
      <w:r>
        <w:t>漂亮的脸蛋醺染成白里透红，当真明艳动人。</w:t>
      </w:r>
    </w:p>
    <w:p>
      <w:r>
        <w:t>酒后湿润的红唇，微酣的双眼，散发出一股撩人情思的韵味。今晚觉得喝了酒的堂姐更变得特别的娇艳，害我</w:t>
      </w:r>
    </w:p>
    <w:p>
      <w:r>
        <w:t>一边幻想着﹑一边偷偷地把手伸入被窝里抽动小宝贝﹐且不时的半张开眼偷瞄堂姐。</w:t>
      </w:r>
    </w:p>
    <w:p>
      <w:r>
        <w:t>也不知过了多久﹐惠虹姐就把一大瓶的红酒喝个清光﹐有点醉醉的趴在床上﹐跟着滚到我身旁来﹐紧摇晃我的</w:t>
      </w:r>
    </w:p>
    <w:p>
      <w:r>
        <w:t>肩膀﹐哭啼啼地把我给叫『醒』﹐向我诉说自己被心爱的男友背叛了﹐而那第三者竟是她最要好的朋友﹗</w:t>
      </w:r>
    </w:p>
    <w:p>
      <w:r>
        <w:t>我被她突而其来的动作搞得不知所措﹐连握小弟弟的手都没机会拿开来﹐傻傻的盯着她。惠虹姐就在那儿一直</w:t>
      </w:r>
    </w:p>
    <w:p>
      <w:r>
        <w:t>不停的自说﹐一阵子激动的破口臭骂﹑一阵子又泪流满脸﹐她此时真的有些歇斯底里。她说﹑说﹐不久就睡了…不</w:t>
      </w:r>
    </w:p>
    <w:p>
      <w:r>
        <w:t>﹐应该说是醉倒了吧﹗</w:t>
      </w:r>
    </w:p>
    <w:p>
      <w:r>
        <w:t>我悄悄然的下了床﹐开房门往外看﹐希望三叔他们还在﹐告诉他们堂姐醉了。只见客听早已经一片寂静漆黑﹐</w:t>
      </w:r>
    </w:p>
    <w:p>
      <w:r>
        <w:t>而他们的卧室门底下也没有灯光﹐看来都已睡着了。看了看客听的大钟﹐都清晨两点多了。</w:t>
      </w:r>
    </w:p>
    <w:p>
      <w:r>
        <w:t>我只好走回房里。只见死躺在床上的堂姐﹐这时的睡相非常狼狈﹐轻巧睡衣的细肩带已半脱落﹐整粒的大奶子</w:t>
      </w:r>
    </w:p>
    <w:p>
      <w:r>
        <w:t>几乎都露了出来﹗平常在学校里就常常与班上的女同学乱搞，加上在家里常偷看借来的Ａ片，早就对女体十分的感</w:t>
      </w:r>
    </w:p>
    <w:p>
      <w:r>
        <w:t>兴趣。</w:t>
      </w:r>
    </w:p>
    <w:p>
      <w:r>
        <w:t>看惠虹姐那深深乳沟和半露的乳晕﹐我忍不住的轻轻的点弄了她的大奶奶一下。哗﹗弹性极佳﹐是极品啊﹗惠</w:t>
      </w:r>
    </w:p>
    <w:p>
      <w:r>
        <w:t>虹姐那本来就很短的裙，如今己翻至腰部间﹐整个圆臀对我﹐细柔的小内裤似乎还向我喷发出阵阵悠香味。之前我</w:t>
      </w:r>
    </w:p>
    <w:p>
      <w:r>
        <w:t>还只是在幻想﹐如今一切都已成真了。哼﹗是哪个王八说神是不存在的啊﹖</w:t>
      </w:r>
    </w:p>
    <w:p>
      <w:r>
        <w:t>我试探地用力地摇惠虹姐的手臂﹐她只是『嗯嗯』哼了两声﹐没什么其他反应。我赶紧去把房门关好并上了锁。</w:t>
      </w:r>
    </w:p>
    <w:p>
      <w:r>
        <w:t>然后回到堂姐身旁﹐开始抚摸堂姐的纤细皎白的足踝，轻轻的以手指轻柔的随着她的曲线由足踝向上探索。我现在</w:t>
      </w:r>
    </w:p>
    <w:p>
      <w:r>
        <w:t>已失去了理性﹐根本不管什么亲情或乱沦﹐我已变为一只沉溺于情欲游戏间的幼兽了﹗</w:t>
      </w:r>
    </w:p>
    <w:p>
      <w:r>
        <w:t>惠虹姐姐柔软的双腿因为我缓慢的动作﹐不由自主的弯曲着。我细心把玩堂姐洁白细致的脚ㄚ子，逗弄那小巧</w:t>
      </w:r>
    </w:p>
    <w:p>
      <w:r>
        <w:t>圆滚滚的脚趾头，用舌头一一仔细舔舐，并贪婪的吸吮着，逗得惠虹姐不由自主的发出『嗯…嗯…』的呻吟，并用</w:t>
      </w:r>
    </w:p>
    <w:p>
      <w:r>
        <w:t>另一只纤细皎白的脚ㄚ子回触我脸庞。</w:t>
      </w:r>
    </w:p>
    <w:p>
      <w:r>
        <w:t>我吓了一跳﹐以为惠虹姐醒了来。仔细观察﹐原来是睡梦中的自然反应。哈﹗她可能梦着跟爱人在挑逗吧﹗堂</w:t>
      </w:r>
    </w:p>
    <w:p>
      <w:r>
        <w:t>姐似乎很受用我细心地舔舐吸吮的触麻感，她虽还睡着﹐但蒙眬中已陷入了性欲的陷阱里不可自拔，双手竟然自主</w:t>
      </w:r>
    </w:p>
    <w:p>
      <w:r>
        <w:t>的把睡衣脱下﹐连内裤也给她用脚趾头给慢慢拉了来﹐露出浓厚的卷曲黑阴毛﹐身躯光溜溜的裸显我眼前。</w:t>
      </w:r>
    </w:p>
    <w:p>
      <w:r>
        <w:t>我先是用手大力的压握惠虹姐姐的大奶奶﹐榨﹑揉﹐然后用嘴舌舔舐她那深红色的挺硬乳头。慢慢地﹐我的嘴</w:t>
      </w:r>
    </w:p>
    <w:p>
      <w:r>
        <w:t>就再顺着堂姐的身曲线条滑下那片非洲大草原地带。</w:t>
      </w:r>
    </w:p>
    <w:p>
      <w:r>
        <w:t>我用手指慢条的拨开那草丛﹐用口吸啜那丘园中的裂缝。我学日本Ａ片那样，用舌头轻轻舔舐与吸吮堂姐每一</w:t>
      </w:r>
    </w:p>
    <w:p>
      <w:r>
        <w:t>吋肌肤。并用指头轻抚她皎白的身躯。除了舔拭与吸吮惠虹姐的蜜洞外，甚至还尝试用舌头伸入她的屁眼里舔舐，</w:t>
      </w:r>
    </w:p>
    <w:p>
      <w:r>
        <w:t>弄得堂姐娇喘不已﹐兴奋的屁眼一张一闭﹐她这时已经不断地迎合我的进入，受用我的舌头与手指一波又一波的挑</w:t>
      </w:r>
    </w:p>
    <w:p>
      <w:r>
        <w:t>逗，整个人深陷入情欲的感官世界里。</w:t>
      </w:r>
    </w:p>
    <w:p>
      <w:r>
        <w:t>「嗯…嗯…啊…啊…」她愈叫愈大声﹐吓得我连忙把左手的食指和中指往她嘴里送去﹐而她也似乎享受吃甜棒</w:t>
      </w:r>
    </w:p>
    <w:p>
      <w:r>
        <w:t>般的舔含﹐才没继续叫出声来﹐不然就惨了﹗这一招也是我从Ａ片里学来的。</w:t>
      </w:r>
    </w:p>
    <w:p>
      <w:r>
        <w:t>跟着﹐我忍不住了﹐看看堂姐那修长双腿间的蜜穴早已湿淋淋的﹐似乎在等待我的入侵﹐于是便握起了小宝贝</w:t>
      </w:r>
    </w:p>
    <w:p>
      <w:r>
        <w:t>想往那里送去﹐但意外的堂姐居然醒着阻止了我的举动。</w:t>
      </w:r>
    </w:p>
    <w:p>
      <w:r>
        <w:t>「不﹗不能插我的穴穴…来﹐要插就插我屁眼﹗你没有安全套﹐而我又没作避孕防备﹐如果精液流入阴道就大</w:t>
      </w:r>
    </w:p>
    <w:p>
      <w:r>
        <w:t>问题了﹗」堂姐指示道。</w:t>
      </w:r>
    </w:p>
    <w:p>
      <w:r>
        <w:t>我看到惠虹姐突然起来﹐还说了这一番话。吓得不知该如何﹐呆呆的带恐惧的眼神望她。</w:t>
      </w:r>
    </w:p>
    <w:p>
      <w:r>
        <w:t>「来…呆在那儿干嘛﹖刚才你不弄得很棒吗﹖令姐姐好舒服啊﹐连烦恼都抛在脑后了﹗」惠虹姐笑引导我说。</w:t>
      </w:r>
    </w:p>
    <w:p>
      <w:r>
        <w:t>惠虹姐要我逗弄她的股部，命令我用指头轻轻伸入抠弄，她说刚才被我舔得屁眼里面酥酥麻麻的非常舒服，但</w:t>
      </w:r>
    </w:p>
    <w:p>
      <w:r>
        <w:t>也痒痒的﹐好想让人插进来看看。我试着用手指沾满表姐蜜穴里分泌的爱液，慢慢在她那雪白漂亮的小屁眼边轻轻</w:t>
      </w:r>
    </w:p>
    <w:p>
      <w:r>
        <w:t>抠弄。</w:t>
      </w:r>
    </w:p>
    <w:p>
      <w:r>
        <w:t>堂姐则自己搓揉那对白晰饱满的奶子，『嗯…嗯…』诱人的呻吟声不绝地从她湿润的红唇中传出。我自己被惠</w:t>
      </w:r>
    </w:p>
    <w:p>
      <w:r>
        <w:t>虹姐的呻吟声逗的心里好痒啊﹗</w:t>
      </w:r>
    </w:p>
    <w:p>
      <w:r>
        <w:t>仔细端详堂姐的挺翘的臀部。好丰满，好有弹性，皮肤雪白又光滑，真是好细致﹐乃是上上之选哟﹗看﹑看﹐</w:t>
      </w:r>
    </w:p>
    <w:p>
      <w:r>
        <w:t>我的手指就抽动的越来越快﹐堂姐她就叫的越骚，屁屁也不断地前后摇动，左右扭晃，迎合我指头的动作。忽然﹐</w:t>
      </w:r>
    </w:p>
    <w:p>
      <w:r>
        <w:t>我想知道惠虹姐姐的屁屁是何味道，就把手指给抽出，闻闻看，其实不太会臭﹐闻久了还蛮爽的耶﹗</w:t>
      </w:r>
    </w:p>
    <w:p>
      <w:r>
        <w:t>堂姐她转回头哼着﹕「喂﹐别停啊﹗哦…哦…哦…不要停…姐姐好舒服…好爽啊…」</w:t>
      </w:r>
    </w:p>
    <w:p>
      <w:r>
        <w:t>我就不客气了，这一次连食指和中指都给挤进去。起初还真不太容易进去，尤其是关节处，有点儿困难挤进去。</w:t>
      </w:r>
    </w:p>
    <w:p>
      <w:r>
        <w:t>关节进去后﹐就觉得异常的紧。惠虹姐她也发出异常的痛苦且又盼望的哼声，叫我放慢﹐缓缓地前进。抽插了一会</w:t>
      </w:r>
    </w:p>
    <w:p>
      <w:r>
        <w:t>儿﹐堂姐的屁眼也微微地松懈开来。这时﹐我就加快了速度，并享受着堂姐屁眼的紧度和她放荡的淫叫声﹐优越感</w:t>
      </w:r>
    </w:p>
    <w:p>
      <w:r>
        <w:t>一时涌现心头﹐觉得很高傲。</w:t>
      </w:r>
    </w:p>
    <w:p>
      <w:r>
        <w:t>「啊…啊…轻一点啊…姐姐又痛…又麻啊…」她求饶着。</w:t>
      </w:r>
    </w:p>
    <w:p>
      <w:r>
        <w:t>我才他妈的不管她呢﹗反而加快并使力猛插惠虹姐的屁屁，另一只手则揉扎她的巨型奶奶。在用食指和中指插</w:t>
      </w:r>
    </w:p>
    <w:p>
      <w:r>
        <w:t>她屁屁的同时﹐我也用那只手的拇指头撩弄揉绰她的蜜穴﹗这样玩了约十几分钟，接着我顺势把食指狠狠的完全插</w:t>
      </w:r>
    </w:p>
    <w:p>
      <w:r>
        <w:t>入惠虹姐的屁眼里并顶到底，她被我这突来的一招刺激了不禁喊道了两声﹐身体紧绷抽动后又放松﹐最后整个人摊</w:t>
      </w:r>
    </w:p>
    <w:p>
      <w:r>
        <w:t>在床上，全身软绵绵的任由我摆布。</w:t>
      </w:r>
    </w:p>
    <w:p>
      <w:r>
        <w:t>「来﹐还有更爽的呢﹗你还想不想要啊﹖」我笑问着。</w:t>
      </w:r>
    </w:p>
    <w:p>
      <w:r>
        <w:t>惠虹姐跟着就趴了起来，并将屁股翘得高高的。我把她的屁屁用手使劲掰开，用舌头伸入屁眼里舔舐着﹐而她</w:t>
      </w:r>
    </w:p>
    <w:p>
      <w:r>
        <w:t>的臀部也不断地迎合我的动作，不久后又喊着「乖弟弟…不要舔了，快干我的屁屁啦…姐姐受不了…啊哟﹗好痒啊</w:t>
      </w:r>
    </w:p>
    <w:p>
      <w:r>
        <w:t>…」</w:t>
      </w:r>
    </w:p>
    <w:p>
      <w:r>
        <w:t>我还没舔够呢﹗我像小狗一样﹐趴在堂姐屁股后方﹐继续不停的舔吸着﹐差点儿没把她的大肠都给吸了出来﹗</w:t>
      </w:r>
    </w:p>
    <w:p>
      <w:r>
        <w:t>过后又在屁眼里用手指头抠弄着。</w:t>
      </w:r>
    </w:p>
    <w:p>
      <w:r>
        <w:t>惠虹姐又大声求援说道﹕「哦…哦…哦…好弟弟，亲弟弟…不…真的不行了…太兴奋了﹗快…快点干我吧﹗我</w:t>
      </w:r>
    </w:p>
    <w:p>
      <w:r>
        <w:t>好想要…要…啊…啊…好酥麻…啊…受不了…要死了…要死了…」</w:t>
      </w:r>
    </w:p>
    <w:p>
      <w:r>
        <w:t>我也受不了，就把手指头拔出来。此时﹐惠虹姐姐的屁眼已相当柔软与湿润。我把她的屁屁高高的顶起，将阴</w:t>
      </w:r>
    </w:p>
    <w:p>
      <w:r>
        <w:t>茎狠狠的插入她屁眼里。惠虹姐『啊﹗』的一声喊叫了出来。</w:t>
      </w:r>
    </w:p>
    <w:p>
      <w:r>
        <w:t>我本就已膨胀的宝贝，忽然压力顿加，更令它硬得入钢铁一般﹐兴奋到了极点。第一次顺利的插入堂姐的小屁</w:t>
      </w:r>
    </w:p>
    <w:p>
      <w:r>
        <w:t>眼里，这比我插过班上里的几个同龄女生的小蜜穴还要紧呢﹗</w:t>
      </w:r>
    </w:p>
    <w:p>
      <w:r>
        <w:t>我开始缓缓抽送起来，体验惠虹姐她屁屁的温存。惠虹姐似乎也已经融入了佳境，不时主动的前后抽送﹐并用</w:t>
      </w:r>
    </w:p>
    <w:p>
      <w:r>
        <w:t>屁屁碰撞我的睪丸与大腿，还娇喘连连的发出「哦…哦…哦…」的干爽声﹐而且自己越加快了前后摇摆的速度。</w:t>
      </w:r>
    </w:p>
    <w:p>
      <w:r>
        <w:t>像那庙里和尚打敲这大铁钟一般﹐我也用力的顶出声音，『漱…漱…漱…』一边看鸡鸡在堂姐她光滑的屁屁里</w:t>
      </w:r>
    </w:p>
    <w:p>
      <w:r>
        <w:t>进进出出，一边搓弄着她的阴蒂并不时揉捏那对放荡摇晃的大奶子。</w:t>
      </w:r>
    </w:p>
    <w:p>
      <w:r>
        <w:t>慢慢地﹐惠虹姐姐好像发狂似的前后摆动她的臀部，披肩长发也随着她疯狂似的摇头摆脑随乱舞着，堂姐呻吟</w:t>
      </w:r>
    </w:p>
    <w:p>
      <w:r>
        <w:t>的声音越来越高亢。</w:t>
      </w:r>
    </w:p>
    <w:p>
      <w:r>
        <w:t>「哦…哦…停…停…干死我啊…快干死姐姐…哦…哦…」</w:t>
      </w:r>
    </w:p>
    <w:p>
      <w:r>
        <w:t>「喂喂﹐小声点…你想喊醒全家人来观看啊﹖」我提醒堂姐﹐同时反而更加把劲疯狂的抽送着。</w:t>
      </w:r>
    </w:p>
    <w:p>
      <w:r>
        <w:t>堂姐的呻吟还是不断﹐但总算被她控制住﹐只见她咬紧牙关﹐把声音都吞入肚里去﹗</w:t>
      </w:r>
    </w:p>
    <w:p>
      <w:r>
        <w:t>「哦…哦…不要…不要停…啊…啊…」她细声哼到。</w:t>
      </w:r>
    </w:p>
    <w:p>
      <w:r>
        <w:t>她娘的婊子﹗一下子喊停﹑一下又说不要停﹗整个房间里几乎充满我俩抽插的回音。惠虹姐的臀部还一直扭个</w:t>
      </w:r>
    </w:p>
    <w:p>
      <w:r>
        <w:t>不停，但我不行了﹐已兴奋得到了顶峰。我从背后将她抱得紧紧的，臀部死命地疯狂的不断用力抽刺着，直到精液</w:t>
      </w:r>
    </w:p>
    <w:p>
      <w:r>
        <w:t>射在惠虹姐姐的肛门内，才软趴趴的拥着姐姐﹐卧倒在床上，昏沉睡去﹐直到天亮。</w:t>
      </w:r>
    </w:p>
    <w:p>
      <w:r>
        <w:t>事后隔天早上，堂姐把我给摇醒﹐跟我说：「快穿上裤子啦﹗不然我爸妈进来看你说些什么﹖」</w:t>
      </w:r>
    </w:p>
    <w:p>
      <w:r>
        <w:t>「哦…我昨晚…」我红脸穿起裤子﹐不知该说些什么。</w:t>
      </w:r>
    </w:p>
    <w:p>
      <w:r>
        <w:t>「昨晚﹖…你太粗鲁了，弄得姐姐的屁屁好痛，害得我等一下不知能不能便便。以后可要温柔点啊…」说惠虹</w:t>
      </w:r>
    </w:p>
    <w:p>
      <w:r>
        <w:t>姐便打开了门走向客厅。</w:t>
      </w:r>
    </w:p>
    <w:p>
      <w:r>
        <w:t>「…以后要温柔点﹖嗯﹖以后﹖…」我喃喃念道。「嘿﹗这不就是说她还会再跟我『那个』啦﹗」一想到这里</w:t>
      </w:r>
    </w:p>
    <w:p>
      <w:r>
        <w:t>﹐我就巴不得想个好理由﹐让自己今晚能继续在此留宿﹐且待会得去买包安全套﹐就可以再真正的好好干一干堂姐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