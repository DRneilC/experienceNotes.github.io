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文玲－极淫小说</w:t>
      </w:r>
    </w:p>
    <w:p>
      <w:r>
        <w:t>.</w:t>
      </w:r>
    </w:p>
    <w:p>
      <w:r>
        <w:t>哈罗，我叫文玲是个３０岁的熟女，从小生长在美国，２０岁就结婚不过，现在是单身。</w:t>
      </w:r>
    </w:p>
    <w:p>
      <w:r>
        <w:t>我身高大概有１７０公分，体重５５公斤，当然我的身材是火辣的，虽然我是个熟女，不过你看到的我绝对不</w:t>
      </w:r>
    </w:p>
    <w:p>
      <w:r>
        <w:t>像。</w:t>
      </w:r>
    </w:p>
    <w:p>
      <w:r>
        <w:t>还有一点，我是中美混血儿，所以我长的很漂亮，而且是非常的冶艳。</w:t>
      </w:r>
    </w:p>
    <w:p>
      <w:r>
        <w:t>我在华尔街上班，是总经理的特别秘书，由于我实在太美丽了，所以我每天都会尽量的表现出我的身材，我呢</w:t>
      </w:r>
    </w:p>
    <w:p>
      <w:r>
        <w:t>永远都是男人注目的焦点，男人只要看到我，他的阳具会瞬间硬起来。</w:t>
      </w:r>
    </w:p>
    <w:p>
      <w:r>
        <w:t>我很色，很爱做爱，也爱男人的阳具，白天我是个秘书，是个极为淫荡的秘书，晚上我就是只饥渴的野猫，只</w:t>
      </w:r>
    </w:p>
    <w:p>
      <w:r>
        <w:t>要你敢我都可以随时与你做爱。</w:t>
      </w:r>
    </w:p>
    <w:p>
      <w:r>
        <w:t>我的第一次高潮是在１５岁，那次跟了一些同学一起看Ａ片，回家之后，就开使幻想那一种情景，我学着Ａ片</w:t>
      </w:r>
    </w:p>
    <w:p>
      <w:r>
        <w:t>女主角的淫荡，抚摸着自己的阴蒂，捏着自己的乳房，慢慢的张开自己的双腿，感觉到下面很湿，慢慢的搓捏，我</w:t>
      </w:r>
    </w:p>
    <w:p>
      <w:r>
        <w:t>觉得自己非常兴奋再来就觉得自己的下面好湿，有一些白白的东西。</w:t>
      </w:r>
    </w:p>
    <w:p>
      <w:r>
        <w:t>当我尝试这样舒服的感觉后，我每天都上网找有关做爱的图，做爱的影片，每天放学回家第一件事情就是自慰，</w:t>
      </w:r>
    </w:p>
    <w:p>
      <w:r>
        <w:t>然后再开始温习着学校的课业。</w:t>
      </w:r>
    </w:p>
    <w:p>
      <w:r>
        <w:t>有天在学校听一位女同学说，有一种电动的阳具插进去穴里面会很舒服，而且他会震动，会一直让自己高潮，</w:t>
      </w:r>
    </w:p>
    <w:p>
      <w:r>
        <w:t>让自己的淫水不断的流，表面上我是乖女孩，但是这位同学说的每一句话我都计的很清楚，当天放学回家后，我换</w:t>
      </w:r>
    </w:p>
    <w:p>
      <w:r>
        <w:t>了便服稍做打扮，就去找所谓的电动阳具，我想用我想尝试，所以我开始寻找。</w:t>
      </w:r>
    </w:p>
    <w:p>
      <w:r>
        <w:t>我拿着电动阳具后立刻冲到自己的房间，脱光自己身上的衣服，打开我的Ａ片，开始学习着用电动阳具插自己，</w:t>
      </w:r>
    </w:p>
    <w:p>
      <w:r>
        <w:t>我开了开关，在里面的震动已经让我瞬间高潮，第一次用不知道他的利害，当高潮过后我又开到第２段，酥麻，兴</w:t>
      </w:r>
    </w:p>
    <w:p>
      <w:r>
        <w:t>奋，伴随着我的淫荡声，我又高潮，我又开到第３段，第４段，高潮持续不断，让我完全没有喘息的机会，就这样</w:t>
      </w:r>
    </w:p>
    <w:p>
      <w:r>
        <w:t>短短不到３０分锺，我高潮６次，很累感觉虚脱，就昏沈沈的睡着，直到第二天上午。</w:t>
      </w:r>
    </w:p>
    <w:p>
      <w:r>
        <w:t>１９岁那年，认识我的丈夫，丈夫麦可是个做爱高手，我跟他的第一次，不断的高潮让我昏去，麦可教我如何</w:t>
      </w:r>
    </w:p>
    <w:p>
      <w:r>
        <w:t>口交，每天下班，麦可都会从背后紧紧的抱住我，在我耳边说，玲，别这么保守，在家就是脱光光让老公我可以随</w:t>
      </w:r>
    </w:p>
    <w:p>
      <w:r>
        <w:t>时干你，平时，麦克是不准我穿内衣裤，甚至有时候连个小短裙都不能穿，他说，这样我下班回家就可以看见老婆</w:t>
      </w:r>
    </w:p>
    <w:p>
      <w:r>
        <w:t>美丽又迷人的身体，所以我们经常想到就做爱，从客厅，厨房，阳台楼梯，卧室的地方，处处都有我的淫水麦克的</w:t>
      </w:r>
    </w:p>
    <w:p>
      <w:r>
        <w:t>精液。</w:t>
      </w:r>
    </w:p>
    <w:p>
      <w:r>
        <w:t>老公…喔好爽…干大力点干我喔喔恩喔干我用力干死我你的鸡巴好粗喔…阿恩恩喔恩恩公大鸡巴快干我…干死</w:t>
      </w:r>
    </w:p>
    <w:p>
      <w:r>
        <w:t>我的骚穴…喔…快…快用你的手…用力插我屁眼两个洞都用力干…喔…老公…喔…我不行了喔快干死我了喔…大鸡</w:t>
      </w:r>
    </w:p>
    <w:p>
      <w:r>
        <w:t>巴老公…喔喔…我要丢了…丢了…我的淫穴每次被抽插，淫水一定狂流高潮后更是流不停公舔我的穴恩好爽喔公你</w:t>
      </w:r>
    </w:p>
    <w:p>
      <w:r>
        <w:t>舔的我好痒…喔恩恩喔小穴又想被插了…快用你的大鸡巴插我…喔…恩恩喔喔好爽干大力点用力操死我…操大力点</w:t>
      </w:r>
    </w:p>
    <w:p>
      <w:r>
        <w:t>操死这个骚穴…喔…公快…用你的大鸡巴插我的屁眼喔让屁眼插爆…鸡巴好大。喔…干大力点喔恩恩喔恩恩阿阿…</w:t>
      </w:r>
    </w:p>
    <w:p>
      <w:r>
        <w:t>好爽…爽爽死我了…插屁眼…手抠我的穴…喔…我又要丢了老公。老公…骚穴快不行了…喔…喔干我干死我这个骚</w:t>
      </w:r>
    </w:p>
    <w:p>
      <w:r>
        <w:t>货…快干大力干我……每次都让麦可插到几乎昏死过去，太爽了，高潮一直不断，淫水狂流，还不断潮吹，跟麦可</w:t>
      </w:r>
    </w:p>
    <w:p>
      <w:r>
        <w:t>结婚以后，天天享受着性爱，也因此我沈迷于被插的生活，老公上班我就会用我的电动阳具插着自己，两个穴我都</w:t>
      </w:r>
    </w:p>
    <w:p>
      <w:r>
        <w:t>插着一只阳具，我什么都可以不做，淫穴里面却不能没有东西插着。</w:t>
      </w:r>
    </w:p>
    <w:p>
      <w:r>
        <w:t>这样的生活我过了五年，在一次交通意外我失去了我的麦可，我整整伤心了半年，我不是伤心难过他的死，而</w:t>
      </w:r>
    </w:p>
    <w:p>
      <w:r>
        <w:t>是我的骚穴奇痒难耐，我需要鸡巴狠狠的干我，我空洞的淫穴好久没有大鸡巴抽插。</w:t>
      </w:r>
    </w:p>
    <w:p>
      <w:r>
        <w:t>有一天，我突然想着，虽然自己的生活优渥，并不需要工作，但是每天在家，那淫穴很空洞很寂寞，不如当个</w:t>
      </w:r>
    </w:p>
    <w:p>
      <w:r>
        <w:t>上班族，这样我才有机会认识其他的男人，才会有机会让男人插我的淫穴，于是我到华尔街找了一份总经理秘书的</w:t>
      </w:r>
    </w:p>
    <w:p>
      <w:r>
        <w:t>工作。</w:t>
      </w:r>
    </w:p>
    <w:p>
      <w:r>
        <w:t>习惯不穿内衣裤的我，在上班的第一天居然找不到我的内衣裤，为了不让别人发现我是个极为淫荡的女人，我</w:t>
      </w:r>
    </w:p>
    <w:p>
      <w:r>
        <w:t>穿了件低胸且是一片的宽长裙，搭配我的高跟鞋再加上开裆的肤色丝袜，我满意极了，我开着我的休旅车，做我第</w:t>
      </w:r>
    </w:p>
    <w:p>
      <w:r>
        <w:t>一次的上班族。</w:t>
      </w:r>
    </w:p>
    <w:p>
      <w:r>
        <w:t>秘书的工作刚开始是很无聊，大多是联络一些国外的厂商，陪着总经理参加宴会，为了满足自己淫荡的需求，</w:t>
      </w:r>
    </w:p>
    <w:p>
      <w:r>
        <w:t>我还是让自己去适应这样的生活，总经理不在办公室，我就会张开我的双腿，开始自慰，有时会拿着几只笔在穴面</w:t>
      </w:r>
    </w:p>
    <w:p>
      <w:r>
        <w:t>抽插着，总经理办公室内经常可以听到我的淫荡声，我很饥渴，很需要，后来我发现这样不能时时满足自己，便开</w:t>
      </w:r>
    </w:p>
    <w:p>
      <w:r>
        <w:t>始有着这样的改变。</w:t>
      </w:r>
    </w:p>
    <w:p>
      <w:r>
        <w:t>早上出门我会全身赤裸只披上一件盖住半个乳房的披肩，淫穴里就插着电动阳具，边开着车，边让淫穴里酥麻，</w:t>
      </w:r>
    </w:p>
    <w:p>
      <w:r>
        <w:t>在上班大约３０分锺的开车路程，我可以一直高潮，一直让阳具不断的抽插着我的穴，当车子开到公司的停车场时，</w:t>
      </w:r>
    </w:p>
    <w:p>
      <w:r>
        <w:t>我就会穿上乖乖女的服装，当然里面是空的，淫穴屁眼各插着一只鸡巴，我走路的姿势向来都是小步，优雅的，所</w:t>
      </w:r>
    </w:p>
    <w:p>
      <w:r>
        <w:t>以同事之间并没有人感觉我走路怪异。</w:t>
      </w:r>
    </w:p>
    <w:p>
      <w:r>
        <w:t>下班之后，我开始寻找猎物，我换上了性感低胸连身窄裙，只要稍微弯个身，淫穴就看的一清二楚，骚穴太久</w:t>
      </w:r>
    </w:p>
    <w:p>
      <w:r>
        <w:t>没有让男人的鸡巴干了，我开始了这样的想法，每晚让男然来强奸我，今晚是我狩猎的开始，我故意走在阴暗的公</w:t>
      </w:r>
    </w:p>
    <w:p>
      <w:r>
        <w:t>园，故意往有男人的地方走去，当我寻找到了目标，我就会故意弯下身捡东西，让淫穴整个暴露在目标的眼前，这</w:t>
      </w:r>
    </w:p>
    <w:p>
      <w:r>
        <w:t>样的模式当然都是得逞的，我开始听到脚步声跟着我，我故意放慢脚步，突然有双大手从后面猛力的捏住我的奶，</w:t>
      </w:r>
    </w:p>
    <w:p>
      <w:r>
        <w:t>只听到背后的男人说，骚货我要干你我们就在公园的中央站着，我让他用力的捏我的奶，我淫声的叫着，男人的手</w:t>
      </w:r>
    </w:p>
    <w:p>
      <w:r>
        <w:t>开始往我的穴摸去，骚货，你好湿，让大鸡巴哥哥好好的插插你吧，我转过身拉开他的拉链，掏出他的鸡巴，我整</w:t>
      </w:r>
    </w:p>
    <w:p>
      <w:r>
        <w:t>个眼睛发亮，淫水狂流，我张大嘴猛吸着鸡巴，这是我想要的，看着鸡巴被我吸到非常硬之后，男人开始舔我的穴，</w:t>
      </w:r>
    </w:p>
    <w:p>
      <w:r>
        <w:t>恩喔喔恩喔鸡巴快插我…干我干死我…喔…好爽我要你的鸡巴。快把你的鸡巴插在我的骚穴上大力的抽插我男人见</w:t>
      </w:r>
    </w:p>
    <w:p>
      <w:r>
        <w:t>我淫语不断，握着鸡巴猛插，喔…好爽大鸡巴哥哥干死我快干死我…骚穴好久没被干了喔恩恩恩喔喔恩喔。干大力</w:t>
      </w:r>
    </w:p>
    <w:p>
      <w:r>
        <w:t>点喔…鸡巴哥哥干我快干我…喔…你鸡巴好粗大…好爽…快插死我…我快升天了…喔…大鸡巴…插我…插大力点…</w:t>
      </w:r>
    </w:p>
    <w:p>
      <w:r>
        <w:t>快用你的手插我的屁眼…喔…喔…鸡巴哥哥…爱死你的鸡巴干我干我干破我的骚穴快干…喔…喔……男人见我如此</w:t>
      </w:r>
    </w:p>
    <w:p>
      <w:r>
        <w:t>的淫荡，抽插的速度快又猛，我整个酥麻到不行，高潮不断淫声不断，淫水直流男人说，骚货等等带你去个地方，</w:t>
      </w:r>
    </w:p>
    <w:p>
      <w:r>
        <w:t>男人射精之后，便开着车，一路上他开始扣他的朋友，印象中好像找了三个，男人从车子里拿出一颗药丸，告诉我</w:t>
      </w:r>
    </w:p>
    <w:p>
      <w:r>
        <w:t>吃了他会让我爽死，我立刻吞了那颗药丸，男人又从他的口袋里拿出一瓶液体的东西，打开后就往我的淫穴抹，男</w:t>
      </w:r>
    </w:p>
    <w:p>
      <w:r>
        <w:t>人边开车，手指插入我的穴抽插着，我先是张开腿，后又弯下去掏出他的鸡巴猛吸，液体的药性发作了，我不管男</w:t>
      </w:r>
    </w:p>
    <w:p>
      <w:r>
        <w:t>人是否同意，一等红灯我立刻坐上他的鸡巴，开始上下的动着，我捏着自己的奶，身体不断的抽动，我一直大叫着</w:t>
      </w:r>
    </w:p>
    <w:p>
      <w:r>
        <w:t>大力干我干死我…我的穴好痒干大力点喔。喔…恩恩…我不断的扭着身躯，男人从底下往上顶，顶到我的子宫极爽</w:t>
      </w:r>
    </w:p>
    <w:p>
      <w:r>
        <w:t>的姿势…喔…喔…快捏我的奶…恩恩…恩恩…快柔我的阴蒂喔…恩恩…恩恩…喔…我要升天了…鸡巴快干我大力干</w:t>
      </w:r>
    </w:p>
    <w:p>
      <w:r>
        <w:t>我…干死我让我升天…喔…鸡巴…大鸡巴。</w:t>
      </w:r>
    </w:p>
    <w:p>
      <w:r>
        <w:t>喔喔…恩恩喔鸡巴哥哥…亲哥哥…快干死我…再深一点喔…喔…升天了我升天了…持续不断的抽插，我高潮了</w:t>
      </w:r>
    </w:p>
    <w:p>
      <w:r>
        <w:t>好几次，药丸的作用，男人射精了我还持续的想被干，男人见我如此，便把车子停在路边，告诉我，张开你的双腿</w:t>
      </w:r>
    </w:p>
    <w:p>
      <w:r>
        <w:t>坐在排档杆上插自己，我照着做，真的好舒服，我一直插自己的穴，边淫叫，男人把车开到汽车旅馆，他几个朋友</w:t>
      </w:r>
    </w:p>
    <w:p>
      <w:r>
        <w:t>都到了，其中还有人带了一只敖犬威力。</w:t>
      </w:r>
    </w:p>
    <w:p>
      <w:r>
        <w:t>我跟在男人的后面，男人对着她的朋友说，这骚女在公园捡到的，你们随便用我刚刚已经让他吞了药丸，你们</w:t>
      </w:r>
    </w:p>
    <w:p>
      <w:r>
        <w:t>尽量的插他，操死他的穴，他极为淫荡，他的穴淫水没停过，三个男人迅速脱掉自己的衣服，每一个鸡巴都往我嘴</w:t>
      </w:r>
    </w:p>
    <w:p>
      <w:r>
        <w:t>边送，我的穴正被舔着，三只粗大的鸡巴开始在我身上三个洞抽插着，我的爽已经到达极点，我不知道自己到底高</w:t>
      </w:r>
    </w:p>
    <w:p>
      <w:r>
        <w:t>潮了几次，我只知道自己的高潮没停过，三个男人互相交换，一下子帮他口交，下一个就插淫穴，另一个就插屁眼，</w:t>
      </w:r>
    </w:p>
    <w:p>
      <w:r>
        <w:t>这是我从没有过的享受，我内心的饥渴在此爆发开来，我不断的淫叫，不断的被抽插，不断的高潮，三个男人都射</w:t>
      </w:r>
    </w:p>
    <w:p>
      <w:r>
        <w:t>精两次以后，我躺着一直抚摸着自己的穴，淫水还是停不住，我依旧是全身发热，我的穴还不满足，我还想被插，</w:t>
      </w:r>
    </w:p>
    <w:p>
      <w:r>
        <w:t>突然有人就说，你看那骚娘还这么淫浪，不如让它插她吧，说着就拉着威力，有人故意在我的穴抹着酱汁，威力闻</w:t>
      </w:r>
    </w:p>
    <w:p>
      <w:r>
        <w:t>到异味就直扑过来，猛舔我的穴，我恩恩阿阿…好爽…喔…威力舔穴这么爽…恩恩。</w:t>
      </w:r>
    </w:p>
    <w:p>
      <w:r>
        <w:t>喔喔…阿…我的双手套弄着威力的鸡巴，看着他越来越长，越来越粗心里高兴极了，就让被这只又长又粗的鸡</w:t>
      </w:r>
    </w:p>
    <w:p>
      <w:r>
        <w:t>巴插死我，威力的性慾被我挑起，开始乱插，我握住大鸡巴就往自己的穴插进去，喔……爽死我了…好长大鸡巴哥</w:t>
      </w:r>
    </w:p>
    <w:p>
      <w:r>
        <w:t>哥…干死我吧…喔喔恩恩阿阿…喔威力猛插着我的穴哥哥…快干死我…快干我…干死我…喔…别停…我爽死了…我</w:t>
      </w:r>
    </w:p>
    <w:p>
      <w:r>
        <w:t>快爽死了喔喔…恩恩喔喔阿阿阿…喔喔。</w:t>
      </w:r>
    </w:p>
    <w:p>
      <w:r>
        <w:t>快干我快干我…哥哥快干…快让我升天…喔…四个男人盯着我被插，有人的鸡巴就硬了，握着他的鸡巴往我的</w:t>
      </w:r>
    </w:p>
    <w:p>
      <w:r>
        <w:t>屁眼猛插上去喔喔…这种双插双干享受喔太爽了快干死我吧…被干死我愿意。</w:t>
      </w:r>
    </w:p>
    <w:p>
      <w:r>
        <w:t>喔…喔…恩恩…喔喔喔喔恩恩我要升天了要升天了快干我…快干我…插深点再深一点…狠很的顶到我的子宫…</w:t>
      </w:r>
    </w:p>
    <w:p>
      <w:r>
        <w:t>喔…被威力插我高潮好几次，威力也射了好几次在我的子宫里，我的屁眼流出精液，一种从来没有过的享受，我看</w:t>
      </w:r>
    </w:p>
    <w:p>
      <w:r>
        <w:t>着自己的淫穴又红又肿，有男人的精液，有威力的精液还有我的淫水，我觉得累了。</w:t>
      </w:r>
    </w:p>
    <w:p>
      <w:r>
        <w:t>当我张开眼睛时已经是隔天上午了，我看着四周完全没有人，床头留了张行动电话的纸条，上面写着，骚贱货，</w:t>
      </w:r>
    </w:p>
    <w:p>
      <w:r>
        <w:t>今晚公园干翻你，我笑了笑，看看自己的淫穴，已经没有红肿，却很想再被插，便拿出自己的假鸡巴开始猛力的插</w:t>
      </w:r>
    </w:p>
    <w:p>
      <w:r>
        <w:t>自己，高潮过后我泡了个热水澡，带着我的鸡巴进入浴缸，再次张开我的双腿让鸡巴不断的抽插着我。</w:t>
      </w:r>
    </w:p>
    <w:p>
      <w:r>
        <w:t>回到家里拨个电话到公司请假后，想着今晚公园干翻你的字条，我露出了微笑心里却想着，这是狩猎，同一个</w:t>
      </w:r>
    </w:p>
    <w:p>
      <w:r>
        <w:t>男人只能干我一次，晚上换别的场所狩猎吧，然后闭上眼睛睡个舒服的觉。</w:t>
      </w:r>
    </w:p>
    <w:p>
      <w:r>
        <w:t>我开始打扮自己，穿着一件极短的窄裙，上身穿着露肚脐的细肩小可爱，喷了点香水，胸前两粒乳头明显可见，</w:t>
      </w:r>
    </w:p>
    <w:p>
      <w:r>
        <w:t>照往常我开着车在车上先抽插自己，我的脑袋里除了被插被干高潮以外，已经无法思考其他的事情，看见身边走过</w:t>
      </w:r>
    </w:p>
    <w:p>
      <w:r>
        <w:t>的男人，我就会幻想他的鸡巴深深的插入我的淫穴，猛力的抽顶我的穴，幻想着被插手握住的假鸡巴就插的更深，</w:t>
      </w:r>
    </w:p>
    <w:p>
      <w:r>
        <w:t>高潮就持续的来。</w:t>
      </w:r>
    </w:p>
    <w:p>
      <w:r>
        <w:t>今晚我的场所选择大卖场，我进去里面寻找目标，夜晚的卖场人潮依旧不断，我到了厕所，在厕所里我淫叫着</w:t>
      </w:r>
    </w:p>
    <w:p>
      <w:r>
        <w:t>我自慰着自己的穴，我拿出皮包里的鸡巴，用力的插穴，厕所里很多人在使用，我顾不得其他人是不是听见我的淫</w:t>
      </w:r>
    </w:p>
    <w:p>
      <w:r>
        <w:t>叫，当我高潮后打开门发现已经聚集了至少１０位女性站着发呆，我走到洗手台，洗手后突然抬起我的腿放在洗手</w:t>
      </w:r>
    </w:p>
    <w:p>
      <w:r>
        <w:t>抬上欣赏自己不断流出淫水的穴，再往里面抠了几下后，转过身告诉这些女性，我的穴美吗，就往卖场人潮中走去。</w:t>
      </w:r>
    </w:p>
    <w:p>
      <w:r>
        <w:t>卖场里有一间酒吧，我进去后挑了一个很多男人聚集的位子，面对着他们我张开双腿，当我进入酒吧后，已经</w:t>
      </w:r>
    </w:p>
    <w:p>
      <w:r>
        <w:t>有好多个男人对着我吹口哨，有个男人坐在我的旁边开口说，小姐自己一个人吗，我点点头，他就说方便我陪你喝</w:t>
      </w:r>
    </w:p>
    <w:p>
      <w:r>
        <w:t>一杯吗，我再度点点头，此时的我眼睛一直盯着他的鸡巴，淫水直流淫穴好难受，几杯酒喝下去后，我突然抓住男</w:t>
      </w:r>
    </w:p>
    <w:p>
      <w:r>
        <w:t>人的手往我的穴摸，男人对我的此举先是一愣，再来就直接搂着我，也不管众人的眼光，手不停的捏柔着我的奶，</w:t>
      </w:r>
    </w:p>
    <w:p>
      <w:r>
        <w:t>我淫声的叫着，喔恩恩阿…男人的手摸着我的奶搔弄着我的穴，此时的我只想要被插，淫水不停的往下流，男人见</w:t>
      </w:r>
    </w:p>
    <w:p>
      <w:r>
        <w:t>我如此，便拉着我的手往厕所的方向，我顾不了太多，拉下男人的拉链掏出粗大的鸡巴，猛吸着男人的鸡巴，看到</w:t>
      </w:r>
    </w:p>
    <w:p>
      <w:r>
        <w:t>鸡巴硬直直的，我立即抬起腿告诉男人，快插我…喔…我受不了了…鸡巴哥哥快插死我…恩恩恩恩喔。男人见我如</w:t>
      </w:r>
    </w:p>
    <w:p>
      <w:r>
        <w:t>此淫荡要我转身，抓住鸡巴从后面干我，我不停的抖动，嘴里不停的喔喔…鸡巴哥哥…插死我…快插我…干大力点</w:t>
      </w:r>
    </w:p>
    <w:p>
      <w:r>
        <w:t>…喔…恩恩喔大鸡巴哥哥你的鸡巴插的我好爽再用力恩喔用力插死骚穴。</w:t>
      </w:r>
    </w:p>
    <w:p>
      <w:r>
        <w:t>。我好痒…喔…顶住我的子宫喔再深点…亲哥哥…再插深点…喔恩…喔…好爽…你干的我好爽…喔…插死骚妹</w:t>
      </w:r>
    </w:p>
    <w:p>
      <w:r>
        <w:t>的淫穴…插死我的穴喔恩恩…我快不行了…喔…恩恩…恩恩喔喔…不断的抽插顶弄，我高潮了，男人还没射精抱住</w:t>
      </w:r>
    </w:p>
    <w:p>
      <w:r>
        <w:t>我，让我直接盘住他的腰，上下抽插…这个姿势爽极了我爽到骨子里…我从来没这样被干过，喔。</w:t>
      </w:r>
    </w:p>
    <w:p>
      <w:r>
        <w:t>…好爽好爽喔喔…亲哥哥…你插死我了…好爽。我好爽…喔喔…快干我大力干我喔恩恩喔喔…干死我的骚穴大</w:t>
      </w:r>
    </w:p>
    <w:p>
      <w:r>
        <w:t>鸡巴哥哥爱死你的鸡巴干我…喔…阿阿恩恩…喔…我又要升天了…干我…插我屁眼用手插我屁眼…插深点…喔…爽</w:t>
      </w:r>
    </w:p>
    <w:p>
      <w:r>
        <w:t>爽…我好爽…干我…干我亲哥…喔屁眼爽死了喔…干我的穴…用力干穴…再插深点…穴好痒。</w:t>
      </w:r>
    </w:p>
    <w:p>
      <w:r>
        <w:t>喔…穴要升天了…喔…恩恩恩恩喔…我跟男人同时高潮男人将他的精液射到我的嘴里，我舔舔嘴角的精液，一</w:t>
      </w:r>
    </w:p>
    <w:p>
      <w:r>
        <w:t>脸淫荡的样子看着他，男人说，贱货你还想被干对吧，我点了点头手摸着自己的穴，男人进入酒吧后，再出来告诉</w:t>
      </w:r>
    </w:p>
    <w:p>
      <w:r>
        <w:t>我，今晚我会让你永难忘记，便抱着我走出大卖场。</w:t>
      </w:r>
    </w:p>
    <w:p>
      <w:r>
        <w:t>坐上男人的车，我不停的挖自己的淫穴，我一直捏着奶，一直淫声的叫浪，再去掏出男人的鸡巴含在嘴里，上</w:t>
      </w:r>
    </w:p>
    <w:p>
      <w:r>
        <w:t>下不停的套弄让他硬，男人受不了我的吸允，把车子停在路边把我放在车盖上，握着他的鸡巴就开始抽插着我，让</w:t>
      </w:r>
    </w:p>
    <w:p>
      <w:r>
        <w:t>男人插穴是一种极大的享受，我爱被插被干，干的越深越大力我越爽，在这中间我又高潮了两次，但是我并不因此</w:t>
      </w:r>
    </w:p>
    <w:p>
      <w:r>
        <w:t>满足，男人将车子缓缓开进别墅，经过花园我看到马，狼犬，男人并没有带我进入房子里，直街带我到一间像是宫</w:t>
      </w:r>
    </w:p>
    <w:p>
      <w:r>
        <w:t>殿的屋子里，当我进去之后，我看到了５个男人在聊天，喝着小酒，屋内的周遭有着各种生物，有鳗鱼，有蛇，还</w:t>
      </w:r>
    </w:p>
    <w:p>
      <w:r>
        <w:t>有一些鸟兽之类的，男人走到那５个男人旁边低声说了些话后，就对着我说，贱货来吧今晚我会让你享受到你前所</w:t>
      </w:r>
    </w:p>
    <w:p>
      <w:r>
        <w:t>未有的高潮。</w:t>
      </w:r>
    </w:p>
    <w:p>
      <w:r>
        <w:t>５个男人开始脱衣，一个一个的往我的方向走来，带我来的男人倒了小酒，坐在一旁，彷佛再欣赏一场史无前</w:t>
      </w:r>
    </w:p>
    <w:p>
      <w:r>
        <w:t>例的性爱，５个男人的鸡巴都又长又粗，尤其是黑人大卫，他的鸡巴直让我惊呼，足足有３０公分长，黑人大卫朝</w:t>
      </w:r>
    </w:p>
    <w:p>
      <w:r>
        <w:t>我的方向走来，开始舔着我的穴，看到鸡巴我的淫水就不自觉的猛流，再加上大卫的舔功，我高潮了，其他的男人</w:t>
      </w:r>
    </w:p>
    <w:p>
      <w:r>
        <w:t>捏着我的奶，有的握着他的鸡巴让我吸，双手各握着一只鸡巴，嘴巴套弄着一只鸡巴，一直鸡巴插入我的屁眼，只</w:t>
      </w:r>
    </w:p>
    <w:p>
      <w:r>
        <w:t>有大卫还在舔我的淫穴，我几乎是爽到无法呼吸，大为让我坐上他的鸡巴，我不断的恩…喔喔…好粗的鸡巴。干死</w:t>
      </w:r>
    </w:p>
    <w:p>
      <w:r>
        <w:t>我了…爽死喔…我越插越深…喔恩恩喔…大鸡巴哥哥快干我用你粗长的鸡巴干死我…快干我…屁眼好舒服喔喔…恩</w:t>
      </w:r>
    </w:p>
    <w:p>
      <w:r>
        <w:t>喔…我好爽…鸡巴哥哥…大鸡巴快喔…我要升天了喔恩恩…恩恩…喔…再深点…再插深一点…整只插入穴里…屁眼</w:t>
      </w:r>
    </w:p>
    <w:p>
      <w:r>
        <w:t>插深点喔恩恩…干到我的子宫用力干…喔…插深点我快死了…爽死了喔喔恩恩喔喔阿阿…爽…爽…干的我…干死我</w:t>
      </w:r>
    </w:p>
    <w:p>
      <w:r>
        <w:t>大鸡巴哥哥亲哥哥…喔我要升天了升天了…喔…大卫的鸡巴整只让我坐进去，整个插到子宫，酥酥麻麻我不断的高</w:t>
      </w:r>
    </w:p>
    <w:p>
      <w:r>
        <w:t>潮…，接下来的几个男人陆陆续续的射精，我不知道自己到底高潮几次，只知道我还不满足，我的淫穴还有精液，</w:t>
      </w:r>
    </w:p>
    <w:p>
      <w:r>
        <w:t>我狂弄着自己的穴，６个男人都射精３次后全都虚喘，我的穴还一直摩擦床角，男人见我如此淫荡，便说，贱货满</w:t>
      </w:r>
    </w:p>
    <w:p>
      <w:r>
        <w:t>足了吗，我摇着头继续弄着我的淫穴，猛捏着自己的奶，全身发烫。</w:t>
      </w:r>
    </w:p>
    <w:p>
      <w:r>
        <w:t>男人说，我们都需要休息后才能插你，不然这样吧，我让这滑溜溜的进去钻，让它插你，我点了头立刻张开双</w:t>
      </w:r>
    </w:p>
    <w:p>
      <w:r>
        <w:t>腿，男人手拿着一条粗软软滑滑的东西往我的穴插，全身滑润感觉顶到子宫，他拼命的往穴里钻，我爽到几乎不能</w:t>
      </w:r>
    </w:p>
    <w:p>
      <w:r>
        <w:t>呼吸，我的高潮连续来，一直摆动着屁股就是要让滑溜的东西钻的更深更里面，这次我受不了了，我瘫在床上急速</w:t>
      </w:r>
    </w:p>
    <w:p>
      <w:r>
        <w:t>呼吸，我知道我的穴已经达到满足的最低标准，男人见我虚脱就说，贱货还要干你吗，我说给我半个小时休息，男</w:t>
      </w:r>
    </w:p>
    <w:p>
      <w:r>
        <w:t>人摇头笑着说，不能让你休息我要让你永生难忘，说完就走了出去，趁着空档我闭上眼睛，大约１０分锺的时间，</w:t>
      </w:r>
    </w:p>
    <w:p>
      <w:r>
        <w:t>我是在淫穴搔痒穴里塞住东西下醒来，当我张开眼睛，我淫荡的尖叫，喔…鸡巴好粗看着粗粗黑黑的鸡巴，我的身</w:t>
      </w:r>
    </w:p>
    <w:p>
      <w:r>
        <w:t>体不停的上下抽弄，我握住它的鸡巴把淫穴往上抬，只感觉到我已经不知道什么是呼吸，我的高潮…喔…宝贝哥哥。</w:t>
      </w:r>
    </w:p>
    <w:p>
      <w:r>
        <w:t>你的鸡巴插死我了…喔…恩恩喔喔…阿阿恩插死我…干我…干死我这只贱货快干我插我顶深一点…再顶深一点</w:t>
      </w:r>
    </w:p>
    <w:p>
      <w:r>
        <w:t>…大鸡巴哥哥喔…爱死你的鸡巴干我干我恩恩恩恩喔喔喔喔快干我我的淫穴插爆他…再插深点…更深点喔…马鸡巴</w:t>
      </w:r>
    </w:p>
    <w:p>
      <w:r>
        <w:t>…插死插爆我的穴…让我爽死…我要爽死了喔喔…快干我…我另一只手插入自己的屁眼，一旁６个男人看着我狂被</w:t>
      </w:r>
    </w:p>
    <w:p>
      <w:r>
        <w:t>插干…喔…插爆我的骚穴…喔喔恩恩阿阿…阿阿恩恩喔…喔喔…鸡巴哥哥我要升天了快升天了再用力顶我干我更用</w:t>
      </w:r>
    </w:p>
    <w:p>
      <w:r>
        <w:t>力…喔喔…我升天了喔喔恩恩阿阿…阿阿…到底是什么东西插我插的这么舒服，我仔细的看，是一匹马，难怪这么</w:t>
      </w:r>
    </w:p>
    <w:p>
      <w:r>
        <w:t>长，难怪顶的这么深，难怪我无止境的高潮，整个晚上我已经高潮３０次以上，这粗长鸡巴不断的插我，我已经虚</w:t>
      </w:r>
    </w:p>
    <w:p>
      <w:r>
        <w:t>脱到无法动，鸡巴依旧不断的干着我的穴，喔喔…我真的不行了…鸡巴哥哥…求求你喔…停止插我吧…喔。阿阿…</w:t>
      </w:r>
    </w:p>
    <w:p>
      <w:r>
        <w:t>恩恩恩…虽然我已经没力气了但是淫穴一直不断的爽…喔喔喔恩恩快停止你的抽插…哥哥马哥哥…喔…喔喔…阿阿</w:t>
      </w:r>
    </w:p>
    <w:p>
      <w:r>
        <w:t>阿阿恩…恩恩阿阿…我昏厥了，我是在极度爽的情况下被抽插到昏厥。当我醒来的时候，又是另一天的中午，这次</w:t>
      </w:r>
    </w:p>
    <w:p>
      <w:r>
        <w:t>我没有看到任何字条，看着自己淫荡的穴，已经不再红肿，淫水精液马液整滩，我满足的笑着，手不停的挖淫穴后，</w:t>
      </w:r>
    </w:p>
    <w:p>
      <w:r>
        <w:t>便拿出自己随身的鸡巴猛力抽插，不断的顶插与震动，我高潮了几次，夹着鸡巴我躺在浴缸里，跟之前一样让电动</w:t>
      </w:r>
    </w:p>
    <w:p>
      <w:r>
        <w:t>鸡巴不断的抽插着我的淫穴，大概５次的高潮过后，我才拔出淫穴的电动鸡巴，整理好自己往回家的路上。</w:t>
      </w:r>
    </w:p>
    <w:p>
      <w:r>
        <w:t>连续假期过后，我又回到职场，照惯例我都是不断的让自己高潮，不断的寻找猎物来抽插自己的淫穴。</w:t>
      </w:r>
    </w:p>
    <w:p>
      <w:r>
        <w:t>不知不觉的我在这家公司也呆了５年，今天上午公布栏贴出了一张公告，非常劲爆的一篇，内容写着：本公司</w:t>
      </w:r>
    </w:p>
    <w:p>
      <w:r>
        <w:t>为了所有男女员工身心健康着想，在顶楼设置员工健身中心，里面的设备包含有游泳池，网球场，篮球场，兵乓球</w:t>
      </w:r>
    </w:p>
    <w:p>
      <w:r>
        <w:t>场，咖啡厅，还有一样设备是年资超过３年以上员工专属的，那就是性爱房，公司对性爱房有特别的要求，不准同</w:t>
      </w:r>
    </w:p>
    <w:p>
      <w:r>
        <w:t>事之间做爱，公司内严格禁止夫妻档及公司恋情，一经查觉一律开除，还有不准带亲人家属进入性爱房，严禁男女</w:t>
      </w:r>
    </w:p>
    <w:p>
      <w:r>
        <w:t>朋友外人进入性爱房。员工年资超过三年就可以享受性爱房里面的所有的设备，男女各一间，每间的坪数大约８０</w:t>
      </w:r>
    </w:p>
    <w:p>
      <w:r>
        <w:t>坪，隔成２０个小房间，同事口耳相传大家都知道这件事情，所以每一个人都想去尝试，这家公司每天下午三点到</w:t>
      </w:r>
    </w:p>
    <w:p>
      <w:r>
        <w:t>三点半是下午茶时间，开放员工到健身中心，公司这项福利最主要是让每个人发泄出心中的性慾，最重要的是员工</w:t>
      </w:r>
    </w:p>
    <w:p>
      <w:r>
        <w:t>的向心力及忠诚度，留住员工的心以及对公司奉献。</w:t>
      </w:r>
    </w:p>
    <w:p>
      <w:r>
        <w:t>我当然是不会放弃这样的东西，像我内心如此淫荡，外表却包装的非常保守，公司的同事从来不知道我内心的</w:t>
      </w:r>
    </w:p>
    <w:p>
      <w:r>
        <w:t>秘密，只知道我单身，公司还没有发布不准有公司恋情时，男同事中至少超过１０位以上对我示爱，但是我都拒绝，</w:t>
      </w:r>
    </w:p>
    <w:p>
      <w:r>
        <w:t>因为我内心是饥渴的，我不想被同一个男人的鸡巴插穴，我要享受不同的鸡巴插淫穴，想要有极尽变态的方式来抽</w:t>
      </w:r>
    </w:p>
    <w:p>
      <w:r>
        <w:t>插自己的淫穴，我要不断的狩猎，我不要被一个男人绑住我的淫荡，我要不断寻找一夜的抽插，我要的是不同的鸡</w:t>
      </w:r>
    </w:p>
    <w:p>
      <w:r>
        <w:t>巴，不管是人类动物水里的鱼类，只要能插穴我都全收，包含随时插在穴里不愿拔出来的电动鸡巴，我的脑袋装不</w:t>
      </w:r>
    </w:p>
    <w:p>
      <w:r>
        <w:t>下其他的东西，我的思考只有一种，我要不断的被干被插，任何可以插穴插屁眼的都可以狠狠的进入让我不断的高</w:t>
      </w:r>
    </w:p>
    <w:p>
      <w:r>
        <w:t>潮，我的穴随时等着插只要你有鸡巴欢迎来插死我。</w:t>
      </w:r>
    </w:p>
    <w:p>
      <w:r>
        <w:t>今天的下午茶时间，我到了顶楼，性爱房是一间利用特殊消毒的房间，进入后必须先将全身的衣服脱光，放入</w:t>
      </w:r>
    </w:p>
    <w:p>
      <w:r>
        <w:t>置物柜才能进入小房间，看见置物柜满满的东西，心想原来不只是我一个人饥渴，原来公司的女人都一样的淫荡，</w:t>
      </w:r>
    </w:p>
    <w:p>
      <w:r>
        <w:t>我无法挑选性爱机器，因为我是第２０个进入的淫女，隔音的效果让我完全听不到任何淫荡叫声。进入小房间我看</w:t>
      </w:r>
    </w:p>
    <w:p>
      <w:r>
        <w:t>到的是一张八爪椅，不觉得有何特殊，桌上摆遥着控器，我躺在八爪椅上分开我的腿，我先是摸弄着阴唇，拔出穴</w:t>
      </w:r>
    </w:p>
    <w:p>
      <w:r>
        <w:t>里的鸡巴，一股淫水流出在地毯上，我捏弄着我的奶，猛挖淫穴，淫声断断续续的，恩恩阿阿的轻哼着，我按下遥</w:t>
      </w:r>
    </w:p>
    <w:p>
      <w:r>
        <w:t>控器开关，突然出现了一台自动抽插机，椅垫上出现个孔，阴穴前面突出一个状似舌头的东西，扶手变成一双手捏</w:t>
      </w:r>
    </w:p>
    <w:p>
      <w:r>
        <w:t>住我的奶，阴穴前的东西变成舌头，椅垫下的孔伸出一只鸡巴插入我的屁眼，像似舌头的的东西开始舔我的穴，喔</w:t>
      </w:r>
    </w:p>
    <w:p>
      <w:r>
        <w:t>…像男人的舌头一样柔软，还有微微的热气，我开始淫叫着，爽喔…爽死我…喔喔恩恩喔这跟男人的舌头…一样让</w:t>
      </w:r>
    </w:p>
    <w:p>
      <w:r>
        <w:t>我酥麻…喔…喔…阿阿喔喔恩喔喔干我吧…舌头不断的舔我的穴…我淫穴里渇望着鸡巴，喔太爽了…我受不了我的</w:t>
      </w:r>
    </w:p>
    <w:p>
      <w:r>
        <w:t>奶…我的乳头被挑逗到全身发热，屁眼里猛力的抽插，我受不了了升天了…喔…我升天了。舌头停止了舔吸，电动</w:t>
      </w:r>
    </w:p>
    <w:p>
      <w:r>
        <w:t>抽插机对着我的淫穴，开始慢慢的抽，慢慢的插喔麻…酥麻…喔喔…恩喔喔…喔喔…比男人的抽插还要爽…喔快一</w:t>
      </w:r>
    </w:p>
    <w:p>
      <w:r>
        <w:t>点…喔…恩喔恩恩…电动抽插机的速度越来越快…阿阿恩恩阿阿恩恩…阿干我大力干我…干深点…喔…再深一点…</w:t>
      </w:r>
    </w:p>
    <w:p>
      <w:r>
        <w:t>我不断的配合抽插机的动作…一直要让他顶到子宫喔恩恩阿阿…恩恩喔喔…太爽了…我升天了…喔喔喔喔升天了干</w:t>
      </w:r>
    </w:p>
    <w:p>
      <w:r>
        <w:t>死我的穴插死我的穴…喔…我爱鸡巴…我爱被鸡巴干。</w:t>
      </w:r>
    </w:p>
    <w:p>
      <w:r>
        <w:t>。干的越用力…我越爽干死我喔喔…喔…高潮不断升起，就这不到半个小时，我高潮了５次，电动鸡巴似乎是</w:t>
      </w:r>
    </w:p>
    <w:p>
      <w:r>
        <w:t>经过特别设计，他会在最后的五分锺停止抽插，所有的东西都会归位，然后开始进行消毒，我插入自己的鸡巴后起</w:t>
      </w:r>
    </w:p>
    <w:p>
      <w:r>
        <w:t>身，走出小房间穿上我的衣服，回到工作岗位，脑袋里却是想着，如果我也可以拥有一台这样的电动抽插机不知道</w:t>
      </w:r>
    </w:p>
    <w:p>
      <w:r>
        <w:t>该有多好。</w:t>
      </w:r>
    </w:p>
    <w:p>
      <w:r>
        <w:t>接近下班的时间，我上了厕所，刚进厕所我就听到淫叫声，我的好奇心驱使，让我想去偷看是谁跟我一样的淫</w:t>
      </w:r>
    </w:p>
    <w:p>
      <w:r>
        <w:t>荡，我轻轻的踩在马桶上，往淫荡声的方向看去，原来是会计部的助理小云，他拿着一条长长的鸡巴，把腿放在水</w:t>
      </w:r>
    </w:p>
    <w:p>
      <w:r>
        <w:t>箱上，开始插自己的穴，看着他的淫荡，我穴里的水又开始往大腿两侧流，我是插着电动鸡巴，但是我并没有启动</w:t>
      </w:r>
    </w:p>
    <w:p>
      <w:r>
        <w:t>开关，我也是要来厕所抽插自己，没想到看到会计部的小云也在插自己的穴，我也开始淫叫着，恩恩阿阿的淫声小</w:t>
      </w:r>
    </w:p>
    <w:p>
      <w:r>
        <w:t>云似乎听见了，我注意到有人在偷看我，两个女人一人一间的抽插自己的穴，淫荡声充斥着整间厕所，喔喔恩恩喔</w:t>
      </w:r>
    </w:p>
    <w:p>
      <w:r>
        <w:t>喔…干干…干死我喔喔…干的我好爽…突然，我的厕所有人敲门，是小云，他问要一起吗，我开了门，小云看着我</w:t>
      </w:r>
    </w:p>
    <w:p>
      <w:r>
        <w:t>的穴插着鸡巴不断的震动，我锁住了厕所外面的门，他拿出了他的鸡巴一人含着一边，套弄得假鸡巴，我抽出震动</w:t>
      </w:r>
    </w:p>
    <w:p>
      <w:r>
        <w:t>鸡巴插入屁眼，屁股不断的扭，嘴巴不断的吸着假鸡巴，两个女人一人握住一边就往穴里面插进去，一条约５０公</w:t>
      </w:r>
    </w:p>
    <w:p>
      <w:r>
        <w:t>分长的双头鸡巴，被我们两个女人整只吞到淫穴里，我们不断的抽送自己的穴，不断的淫叫，不断的恩恩阿阿…恩</w:t>
      </w:r>
    </w:p>
    <w:p>
      <w:r>
        <w:t>恩。喔…高潮不断的袭击我们，我要爆发开来…喔…干吧…干死我吧…用力的插我的穴插死他…插爆他…快插爆他</w:t>
      </w:r>
    </w:p>
    <w:p>
      <w:r>
        <w:t>喔喔。恩恩喔喔…２次高潮后我们才休息，结束后我洗了一下电动鸡巴，继续往我的淫穴插入，我的举动小云看在</w:t>
      </w:r>
    </w:p>
    <w:p>
      <w:r>
        <w:t>眼里，他笑着问说，玲姐你都插着鸡巴上班吗，我笑笑的说，是阿已经５年都这样了，我无法让自己的淫穴空洞，</w:t>
      </w:r>
    </w:p>
    <w:p>
      <w:r>
        <w:t>这是我无法忍受的，小云知道后就说，那我以后也要学你，我也爱被插，我也是个极度饥渴的女人，说完后就各自</w:t>
      </w:r>
    </w:p>
    <w:p>
      <w:r>
        <w:t>回办公室。</w:t>
      </w:r>
    </w:p>
    <w:p>
      <w:r>
        <w:t>那天以后，小云果然天天插着电动鸡巴上班，他甚至于插了两只，淫穴屁眼都插入最粗的那种，以前的小云穿</w:t>
      </w:r>
    </w:p>
    <w:p>
      <w:r>
        <w:t>着暴露，总是让他的奶忽隐忽现，下体穿着极小的内裤，却不能插着鸡巴上班，他看我穿着端庄且连身长裙，却可</w:t>
      </w:r>
    </w:p>
    <w:p>
      <w:r>
        <w:t>以无时无刻的享受着抽插淫穴，也开始学着我的穿着，下体的内裤也省略了，他跟我一样穿着开裆裤袜，让淫穴随</w:t>
      </w:r>
    </w:p>
    <w:p>
      <w:r>
        <w:t>时插着鸡巴，外表的包装完全无法看出，我们的内心都是极为淫荡，需要不停的被干被插穴，这也是我们两个的秘</w:t>
      </w:r>
    </w:p>
    <w:p>
      <w:r>
        <w:t>密，彼此之间虽然没有约定，但确有着一种默契，同事发现小云的改变，纷纷都说小云变乖了，这样端庄多了，以</w:t>
      </w:r>
    </w:p>
    <w:p>
      <w:r>
        <w:t>前的他喔，看起来很欠干的样子，现在这样真好，小云告诉大家他是学我的，同事对我的印象一直都是那种，温柔</w:t>
      </w:r>
    </w:p>
    <w:p>
      <w:r>
        <w:t>好脾气端庄且漂亮的女人，他们根本不了解我是个淫荡又非常爱插穴插屁眼的女人，小云的改变让同事对我的评价</w:t>
      </w:r>
    </w:p>
    <w:p>
      <w:r>
        <w:t>更高，印象更好。</w:t>
      </w:r>
    </w:p>
    <w:p>
      <w:r>
        <w:t>上次在厕所抽插淫穴之后，我与小云经常在厕所里互插穴，也彼此舔对方的穴，明天又是假期的来到，小云来</w:t>
      </w:r>
    </w:p>
    <w:p>
      <w:r>
        <w:t>找我他说他无聊，想到家里来跟我玩插穴，我告诉他晚上要出门，小云是个刚满２０岁的小女生，他拗着脾气说他</w:t>
      </w:r>
    </w:p>
    <w:p>
      <w:r>
        <w:t>也要去，我把我的狩猎告诉他，他说好刺激他也要参加，我还告诉他这是他的秘密，不可以让任何人知道，小云答</w:t>
      </w:r>
    </w:p>
    <w:p>
      <w:r>
        <w:t>应后就来找我，他进入我的别墅，是我的女佣带来我的房间，对女佣我没有秘密，他几乎没看过我穿着衣服，也没</w:t>
      </w:r>
    </w:p>
    <w:p>
      <w:r>
        <w:t>看过我的淫穴是空着，所以他早已经习惯我的淫叫声，当然每次的淫叫，女佣的双腿都会让我看见流出的淫水，我</w:t>
      </w:r>
    </w:p>
    <w:p>
      <w:r>
        <w:t>不过问女佣如何插穴，也不过问他的私人生活，我也从来不叫女佣来抽插我，所以女佣除了照顾我的别墅我的生活</w:t>
      </w:r>
    </w:p>
    <w:p>
      <w:r>
        <w:t>外他是自由的，不过我也几乎不曾看过女佣的胸罩跟内裤，女佣从我的麦克往生后就来帮我，印象中见过几次女佣</w:t>
      </w:r>
    </w:p>
    <w:p>
      <w:r>
        <w:t>的内衣裤，好像是刚来别墅当女佣的那几天，或许是我的穴没离开过鸡巴，女佣长期受我的影响也开始不穿内衣裤，</w:t>
      </w:r>
    </w:p>
    <w:p>
      <w:r>
        <w:t>也许此时的他淫穴正插着鸡巴，也许他的淫穴也不曾离开鸡巴，甚至到市场买菜，休假外出也插着鸡巴，我是这样</w:t>
      </w:r>
    </w:p>
    <w:p>
      <w:r>
        <w:t>想着，却不想要去了解，都是女人都有需要又何必去问。</w:t>
      </w:r>
    </w:p>
    <w:p>
      <w:r>
        <w:t>小云来了之后，我让他吃了药丸，这种药是一种可以持续１２个小时的淫荡药丸，阴穴帮他抹了些液体后就告</w:t>
      </w:r>
    </w:p>
    <w:p>
      <w:r>
        <w:t>诉他，我这里什么鸡巴都有，你自己去拿，千万别客气，小云看到我满满的鸡巴，淫水早就把我的床单弄湿，我不</w:t>
      </w:r>
    </w:p>
    <w:p>
      <w:r>
        <w:t>介意的，女佣每天都会换洗至少三次，看着小云淫荡的样子，我放着影片催淫，小云不断的淫叫，我当然也不会放</w:t>
      </w:r>
    </w:p>
    <w:p>
      <w:r>
        <w:t>过自己的抽插，甚至于到冰箱拿出苦瓜，小黄瓜，洋葱，插入两个洞里，我绑住了小云把他倒吊着，撑开他的双腿，</w:t>
      </w:r>
    </w:p>
    <w:p>
      <w:r>
        <w:t>拿出苦瓜插入他的淫穴，药效的催淫还有液体，小云爽极了，嘴里直叫着…干我干我…干深点…干死我这个骚货干</w:t>
      </w:r>
    </w:p>
    <w:p>
      <w:r>
        <w:t>死我的骚穴干大力点…玲姐…喔喔…干深点…再深点…小穴受不了…再深插到子宫拜托插到我的子宫喔喔…恩恩喔</w:t>
      </w:r>
    </w:p>
    <w:p>
      <w:r>
        <w:t>喔喔恩恩…喔插死我了…爽死我了。喔我爱被插…快干我快顶我…快插我再插…插深点。</w:t>
      </w:r>
    </w:p>
    <w:p>
      <w:r>
        <w:t>喔喔喔恩恩喔喔…喔…这样的姿势，小云几次高潮我不清楚，但是他的表情已经告诉我，他的淫穴爽极了，看</w:t>
      </w:r>
    </w:p>
    <w:p>
      <w:r>
        <w:t>着小云的抽插，我的手也不断的插自己的穴，拉住小云的脸我把淫穴往他嘴里靠去，小云伸出了舌头，舔着我的穴，</w:t>
      </w:r>
    </w:p>
    <w:p>
      <w:r>
        <w:t>我狂插他，他一只手握住我淫穴的鸡巴猛插我，舌头也不断的舔我，我们两个高潮不断叫声不断，连女佣都跑来偷</w:t>
      </w:r>
    </w:p>
    <w:p>
      <w:r>
        <w:t>看，手也不断的抽弄自己的穴。</w:t>
      </w:r>
    </w:p>
    <w:p>
      <w:r>
        <w:t>我们彼此高潮过后，为了晚上的狩猎，我告诉小云必须先睡一下，吃了药丸的小云无法忍受淫穴的搔痒，以及</w:t>
      </w:r>
    </w:p>
    <w:p>
      <w:r>
        <w:t>不断抽插他的慾望，他告诉我他要不断的插穴，为了能让自己稍做休息，我吩咐女佣去买一台电动抽插机，我告诉</w:t>
      </w:r>
    </w:p>
    <w:p>
      <w:r>
        <w:t>小云，你就让他狂插你的穴，小云满意的点头，我到另一个房间，小云在我的卧房不断的发出淫荡声音，他不断的</w:t>
      </w:r>
    </w:p>
    <w:p>
      <w:r>
        <w:t>高潮，不断的淫叫，一直到深夜我想至少高潮３０次，他看起来像是虚脱一般，却依旧不让电动抽插机停止。</w:t>
      </w:r>
    </w:p>
    <w:p>
      <w:r>
        <w:t>深夜１０点我告诉小云要狩猎了，小云才离开那台电动插穴机，我告诉小云淫穴不能插鸡巴，可以把鸡巴放在</w:t>
      </w:r>
    </w:p>
    <w:p>
      <w:r>
        <w:t>包包里，以便需要的时候可以用上，我让小云穿上一件几乎是透明的紧身短洋装，乳头突出阴毛可见，我则穿了另</w:t>
      </w:r>
    </w:p>
    <w:p>
      <w:r>
        <w:t>一件紧身短洋装，同样的乳头突出阴毛忽隐忽现，我开着休旅车来到寻找可以下手的地点，小云不断的用鸡巴抽插</w:t>
      </w:r>
    </w:p>
    <w:p>
      <w:r>
        <w:t>自己的穴，他张开双腿一直淫荡的叫着，我不理会他，继续寻找我的目标，公路上过往车辆的目光几乎都在我跟小</w:t>
      </w:r>
    </w:p>
    <w:p>
      <w:r>
        <w:t>云的身上，尤其是不断插穴的小云，我看到前面的公园非常昏暗，就决定在那边狩猎，停了车小云不甘心的抽出鸡</w:t>
      </w:r>
    </w:p>
    <w:p>
      <w:r>
        <w:t>巴放入皮包，扭着屁股手不断的抠穴，我想昏暗的地方就让他继续抠吧，边走边抠穴的小云看起来似乎是比我还饥</w:t>
      </w:r>
    </w:p>
    <w:p>
      <w:r>
        <w:t>渴淫荡，我们找到了人群坐在椅子上休息，我跟小云故意张开双腿，突然有一只手从背后插入小云的穴，我们并不</w:t>
      </w:r>
    </w:p>
    <w:p>
      <w:r>
        <w:t>知道背后早就有人跟踪，也许这个人在公路上看着小云自己插穴，一路跟上来吧，小云淫叫着…喔。</w:t>
      </w:r>
    </w:p>
    <w:p>
      <w:r>
        <w:t>。哥哥插深点你的手插深点再深我要插穴喔喔恩喔…背后的男人更大胆了，直接站在小云面前，小云不顾旁边</w:t>
      </w:r>
    </w:p>
    <w:p>
      <w:r>
        <w:t>是否有人，直接掏出男人的鸡巴往嘴里含，双手不断的抽弄着鸡巴，我看到眼前男人的鸡巴，手也开始抠自己的穴，</w:t>
      </w:r>
    </w:p>
    <w:p>
      <w:r>
        <w:t>男人蹲了下去舔着小云的淫穴，我忙把头往下含住男人的鸡巴抽弄，自己的手猛插自己，男人站了起来坐在椅子上，</w:t>
      </w:r>
    </w:p>
    <w:p>
      <w:r>
        <w:t>让小云直接坐上他的鸡巴，粗长的鸡巴整只被小云的穴吞进去，小云上下的动，男人不断的顶…大鸡巴干我好深好</w:t>
      </w:r>
    </w:p>
    <w:p>
      <w:r>
        <w:t>深…喔喔…我爱鸡巴干我干我吧干我的骚穴…大鸡巴哥哥快干我…喔喔…我要不断的被你干…干深一点快干到我的</w:t>
      </w:r>
    </w:p>
    <w:p>
      <w:r>
        <w:t>子宫我爱你干我大鸡巴哥哥…亲哥哥快干我我爽爽死了…喔喔恩喔喔我要插穴插爆我的穴插死我这个骚穴求你干我</w:t>
      </w:r>
    </w:p>
    <w:p>
      <w:r>
        <w:t>用力干我…喔喔恩恩我要升天了快升天了喔喔恩喔喔喔…听着淫叫着，看着小云高潮我忙推开小云，自己坐上去，</w:t>
      </w:r>
    </w:p>
    <w:p>
      <w:r>
        <w:t>男人的鸡巴插的好爽，我不断的上下抽动，男人猛往上定，路上的情侣走过，看到这样的情景都忍不住握住女人的</w:t>
      </w:r>
    </w:p>
    <w:p>
      <w:r>
        <w:t>奶搓捏，有的还会把手直接伸到阴部抠几下，还有的情侣在我们旁边爱抚对方，我们不去理会身旁的任何人，我大</w:t>
      </w:r>
    </w:p>
    <w:p>
      <w:r>
        <w:t>声淫叫着…男人卖力的往上顶着我的穴，我不断的淫叫着…干我吧。用你的大鸡巴狠很的抽插我的淫穴干深点…再</w:t>
      </w:r>
    </w:p>
    <w:p>
      <w:r>
        <w:t>深点…我要被插…我爱被干…我的穴好寂寞…我用你用力的顶干我亲哥哥干死我。喔喔…干的我好爽。用你的手插</w:t>
      </w:r>
    </w:p>
    <w:p>
      <w:r>
        <w:t>我的屁眼…喔…插死我了…恩恩喔喔…好爽我好爽…再用力点…顶我的子宫…插死我的淫穴…喔恩恩喔喔喔阿阿恩</w:t>
      </w:r>
    </w:p>
    <w:p>
      <w:r>
        <w:t>恩我高潮了两次男人才在我的大腿射精，小云一脸的淫荡显露出了失望，男人收起了鸡巴离开了我们。</w:t>
      </w:r>
    </w:p>
    <w:p>
      <w:r>
        <w:t>我跟小云继续呆在原地等待下一个目标，小云依旧不断的抽插自己的穴，他已经无法思考现在是在哪里，他的</w:t>
      </w:r>
    </w:p>
    <w:p>
      <w:r>
        <w:t>淫穴需要抽插，不断的抽插，那颗药丸就是我第一次狩猎所吃下的那种，所以我了解药性，当然我的淫荡是不需要</w:t>
      </w:r>
    </w:p>
    <w:p>
      <w:r>
        <w:t>靠任何催淫药物的，刚刚的男人又来找我们，这次不是来插我们的穴，而是告诉我们要带我们去一个地方，我跟小</w:t>
      </w:r>
    </w:p>
    <w:p>
      <w:r>
        <w:t>云是不可能放过这样的机会，男人带我们到他的住家，里面没有其他的人，却有６只狼犬守门，刚进来的时候我只</w:t>
      </w:r>
    </w:p>
    <w:p>
      <w:r>
        <w:t>想，依照往常屋子里一定有一堆的男人等着插我的淫穴，进到屋内我才发现我错了，里面并没有任何人，只有一只</w:t>
      </w:r>
    </w:p>
    <w:p>
      <w:r>
        <w:t>趴着的奥迪，男人开了灯，我跟小云便开始手淫，小云的动作从没停止，猛抠自己的淫穴，男人拿了一罐打开的罐</w:t>
      </w:r>
    </w:p>
    <w:p>
      <w:r>
        <w:t>头，拿出里面的肉往小云穴里塞入，闻到食物立奥迪立刻冲了过来，男人在小云的淫穴外面涂抹了罐头里的酱汁，</w:t>
      </w:r>
    </w:p>
    <w:p>
      <w:r>
        <w:t>奥迪的舌头不断的舔小云的穴，舌头猛往穴里插要拿出那块肉，小云不断的淫叫，我握着奥迪的鸡巴，开使吸着套</w:t>
      </w:r>
    </w:p>
    <w:p>
      <w:r>
        <w:t>弄着他，奥迪的舌头很灵活，他舔的小云高潮不断，还将淫穴内的肉块挑了出来，澳迪的鸡巴被我挑起了，硬挺挺</w:t>
      </w:r>
    </w:p>
    <w:p>
      <w:r>
        <w:t>的猛往小云的上身插，我握住了奥迪的鸡巴往小云的淫穴插进去，奥迪似乎知道自己找到穴可以插，就开始一直往</w:t>
      </w:r>
    </w:p>
    <w:p>
      <w:r>
        <w:t>里面顶。</w:t>
      </w:r>
    </w:p>
    <w:p>
      <w:r>
        <w:t>喔哥哥…你干的我好爽…好深干到子宫了喔喔恩恩…再进去…再进去点…喔喔…我爱死这鸡巴…鸡巴哥哥…干</w:t>
      </w:r>
    </w:p>
    <w:p>
      <w:r>
        <w:t>死我这只淫荡的母狗…快干我…喔喔喔…我要死了…爽死了。喔喔喔…恩恩喔喔鸡巴哥哥快干我干深点再快一点。</w:t>
      </w:r>
    </w:p>
    <w:p>
      <w:r>
        <w:t>顶到我的子宫喔喔喔喔恩喔喔…要死了我要死掉了。喔…我爽死了…爽死了鸡巴快干我插死我…喔喔…升天了</w:t>
      </w:r>
    </w:p>
    <w:p>
      <w:r>
        <w:t>要升天了看着小云被插…男人的鸡巴早就硬直直的插入我的淫穴。喔亲哥哥…再深点再深一点…把我当母狗干…用</w:t>
      </w:r>
    </w:p>
    <w:p>
      <w:r>
        <w:t>力干我恩恩喔喔喔喔大鸡巴哥哥…再干深点…顶我的子宫…干死我吧恩恩喔喔恩恩…再深点…插死我的穴…干死我</w:t>
      </w:r>
    </w:p>
    <w:p>
      <w:r>
        <w:t>这个骚货。用力再用力…我要死了要死掉了…我爽死了好爽爽。</w:t>
      </w:r>
    </w:p>
    <w:p>
      <w:r>
        <w:t>喔喔升天了…升天了…喔喔…干死我的淫穴用力干我的子宫喔喔恩恩恩喔…我高潮了好几次，男人完全没有射</w:t>
      </w:r>
    </w:p>
    <w:p>
      <w:r>
        <w:t>精的感觉，男人拉开奥迪，将自己的鸡巴猛力插在小云的淫穴里，奥迪的鸡巴还是猛找洞插，我见状忙走过去趴在</w:t>
      </w:r>
    </w:p>
    <w:p>
      <w:r>
        <w:t>奥迪的面前，我在淫穴里塞入肉块，在阴蒂抹了酱汁，奥迪用他的舌头开始舔我的穴，灵巧的舌头舔的我高潮不断，</w:t>
      </w:r>
    </w:p>
    <w:p>
      <w:r>
        <w:t>当挖出肉块的时候，我已经快虚脱了，我握住奥迪的鸡巴让他从背后插入，恩恩喔喔…干死我了我快被干死了…插</w:t>
      </w:r>
    </w:p>
    <w:p>
      <w:r>
        <w:t>的我好深好深…干的我好爽再干我不要停…不要停下来快插死我…我不断的前后抽动，那根黑黑的鸡巴已经整只被</w:t>
      </w:r>
    </w:p>
    <w:p>
      <w:r>
        <w:t>我的淫穴吞入，这样的抽插我不愿意停…阿阿阿阿插死我…干死我用力干…不要停止干我在干深点深点…喔喔…恩</w:t>
      </w:r>
    </w:p>
    <w:p>
      <w:r>
        <w:t>恩喔喔恩恩…阿阿恩恩阿…恩深点…鸡巴哥哥再深点…喔…恩恩阿阿阿…我几乎是虚脱了…男人早已经射精躺在沙</w:t>
      </w:r>
    </w:p>
    <w:p>
      <w:r>
        <w:t>发上睡着了，小云拿出自己的鸡巴猛抽插自己，我跟小云已经是数不清的高潮，我不愿这只黑黑的鸡巴离开我的淫</w:t>
      </w:r>
    </w:p>
    <w:p>
      <w:r>
        <w:t>穴，奥迪似乎没有停止的抽插，我知道自己必须要让淫穴休息了，我真的很不愿意离开这只鸡巴，再高潮一次吧…</w:t>
      </w:r>
    </w:p>
    <w:p>
      <w:r>
        <w:t>喔喔…恩恩阿阿阿阿喔…升天了…升天了…我又要天了阿阿…恩阿喔喔…真的不行了，我拉出了鸡巴，小云忙丢掉</w:t>
      </w:r>
    </w:p>
    <w:p>
      <w:r>
        <w:t>手上的鸡巴握住奥迪的鸡巴开始抽插，喔喔…我的穴…我的淫穴真爽…我要插…我要被插死。</w:t>
      </w:r>
    </w:p>
    <w:p>
      <w:r>
        <w:t>。我要高潮而亡…喔喔…恩喔喔喔恩恩阿阿我渐渐的沈睡。</w:t>
      </w:r>
    </w:p>
    <w:p>
      <w:r>
        <w:t>。喔喔恩喔…喔好爽干死我的淫穴别停喔喔…恩喔…奥迪终于停止了抽插…此时的小云早已经插到不成人形，</w:t>
      </w:r>
    </w:p>
    <w:p>
      <w:r>
        <w:t>却不愿意离开鸡巴，小云不断的逗弄奥迪的鸡巴，奥迪迳自的走到自己的位子不理小云，小云的穴早已红肿，药性</w:t>
      </w:r>
    </w:p>
    <w:p>
      <w:r>
        <w:t>的时间还有３个小时，他无法克制自己，他不断的寻找鸡巴，最后小云在屋外遇到了３个流浪汉，他看到是男人就</w:t>
      </w:r>
    </w:p>
    <w:p>
      <w:r>
        <w:t>自动抠挖自己的穴，让流浪汉轮流抽插他，上午醒来我是在男人家附近的人行道上看到一丝不挂，满身精液淫水的</w:t>
      </w:r>
    </w:p>
    <w:p>
      <w:r>
        <w:t>小云，他的淫穴早已红肿不堪，昏死在路边，我拖着他回到车上，带他回住处，帮他洗干净全身后让他好好的睡一</w:t>
      </w:r>
    </w:p>
    <w:p>
      <w:r>
        <w:t>觉。小云终于醒了，他告诉我后来所发生的事情，我问小云狩猎刺激吗，他点头笑着说以后还要跟我去狩猎。大约</w:t>
      </w:r>
    </w:p>
    <w:p>
      <w:r>
        <w:t>傍晚左右，小云插入自己的鸡巴离开我的住所。</w:t>
      </w:r>
    </w:p>
    <w:p>
      <w:r>
        <w:t>今晚我要自己行动，休息了一个下午，我心里这样盘算着，我叫着女佣为我准备晚餐，女佣以为我不在家，我</w:t>
      </w:r>
    </w:p>
    <w:p>
      <w:r>
        <w:t>四处找着女佣喊着女佣，却不见人影，心想他出门一定会告诉我，可能出去买东西吧，我想着想着隐约听到女子的</w:t>
      </w:r>
    </w:p>
    <w:p>
      <w:r>
        <w:t>淫叫声，是女佣的房间传来的，好奇心驱使的我，一定要看看，我握着门把轻转，没上锁，我往里面看，女佣坐在</w:t>
      </w:r>
    </w:p>
    <w:p>
      <w:r>
        <w:t>黑人的鸡巴上面抽动，黑人从底下往上顶入，好粗大的鸡巴，这只鸡巴如果插到我的淫穴肯定爽死了，我边看着眼</w:t>
      </w:r>
    </w:p>
    <w:p>
      <w:r>
        <w:t>前的抽插，手不断的挖自己的淫穴，我摸着自己的奶，猛捏着乳头，听着女佣淫叫着…亲哥别停…小姐不在。</w:t>
      </w:r>
    </w:p>
    <w:p>
      <w:r>
        <w:t>。你快干我干死我的穴小姐的穴好多水我的淫穴也好多水…快干我…喔…干到我的子宫干死我的穴…用力干我</w:t>
      </w:r>
    </w:p>
    <w:p>
      <w:r>
        <w:t>…亲哥喔喔…恩喔喔快干我…深点再深点别停止插我插我干我喔喔…亲哥小姐…很淫荡…很爱插穴…我爱插爱你干</w:t>
      </w:r>
    </w:p>
    <w:p>
      <w:r>
        <w:t>我。都是学着…小姐…恩喔…快点喔喔小姐每天都…插鸡巴在穴里…没看他拿出来过…喔…喔喔…亲哥…黑人听了</w:t>
      </w:r>
    </w:p>
    <w:p>
      <w:r>
        <w:t>女佣说的更加兴奋…喔喔…插死我了…升天了…亲哥哥…我要…升天…了…喔恩恩阿阿…我推开了门…女佣看到我</w:t>
      </w:r>
    </w:p>
    <w:p>
      <w:r>
        <w:t>吓了一跳说…小姐你…恩恩喔回来。</w:t>
      </w:r>
    </w:p>
    <w:p>
      <w:r>
        <w:t>。喔了恩恩阿阿边淫叫着边说着话，我对女佣说，你去准备我的晚餐，说完便往黑人的方向走去，女佣知道我</w:t>
      </w:r>
    </w:p>
    <w:p>
      <w:r>
        <w:t>想让黑人插穴，转身离开房间准备我的晚餐，我握住黑人的鸡巴猛吸，黑人的鸡巴好长好硬，我们用６９的姿势，</w:t>
      </w:r>
    </w:p>
    <w:p>
      <w:r>
        <w:t>他猛舔我的穴，我好爽，黑人的舌头舔的我早已经高潮，他从背后插我，整只鸡巴几乎全部插入…喔喔…鸡巴哥哥</w:t>
      </w:r>
    </w:p>
    <w:p>
      <w:r>
        <w:t>…好爽…干我用力干…我爱被插被鸡巴干…大鸡巴哥哥…亲哥哥快干我喔喔恩恩阿阿…喔喔干我干我…别停…不要</w:t>
      </w:r>
    </w:p>
    <w:p>
      <w:r>
        <w:t>停喔喔喔…阿恩喔喔插死我的穴…不要停插我干我喔好爽…你的鸡巴插死我了…我不行了…喔…喔喔我快升天了恩</w:t>
      </w:r>
    </w:p>
    <w:p>
      <w:r>
        <w:t>恩阿阿阿阿阿喔…喔黑人翻过了我的身体抱住我，让我的腿盘在他的腰…用力的干我的穴…黑人的鸡巴整只插入我</w:t>
      </w:r>
    </w:p>
    <w:p>
      <w:r>
        <w:t>的穴插的我好爽喔好深我快死了喔喔…恩喔…干我我快爽死了…再干深一点。</w:t>
      </w:r>
    </w:p>
    <w:p>
      <w:r>
        <w:t>干我的子宫…顶我顶深点…喔…喔…我不断的高潮喔喔恩喔喔恩恩…鸡巴在深点…在插深点…喔…喔。干我用</w:t>
      </w:r>
    </w:p>
    <w:p>
      <w:r>
        <w:t>力干我…更用力的干…干死我插死我…喔喔…别停…喔喔阿阿别停止…恩恩阿阿…黑人射精在我的阴毛上，我蹲下</w:t>
      </w:r>
    </w:p>
    <w:p>
      <w:r>
        <w:t>身舔干净鸡巴上的淫水。</w:t>
      </w:r>
    </w:p>
    <w:p>
      <w:r>
        <w:t>女佣有这么好的男人也不让我爽，我的心里是这样想着，不过我的原则男人的鸡巴我只用一次，这次跟黑人的</w:t>
      </w:r>
    </w:p>
    <w:p>
      <w:r>
        <w:t>抽插也算是小小的狩猎吧，今晚的行动我照常进行，我告诉女佣要出门，上了我的休旅车，我漫无目标的寻找地点，</w:t>
      </w:r>
    </w:p>
    <w:p>
      <w:r>
        <w:t>开着车心想着，要去哪里找人群，哪里的深夜有男人，今晚的我穿着小可爱还有短窄裙，我的阴毛在有灯光下就可</w:t>
      </w:r>
    </w:p>
    <w:p>
      <w:r>
        <w:t>以看的清楚，他又长又浓密，也是我的骄傲，每一个月我都会修剪一次，还没有想到目的地，继续开着车子，我看</w:t>
      </w:r>
    </w:p>
    <w:p>
      <w:r>
        <w:t>到了两只狗在抽插，看到一对男女在住家的花园抽插，女的表现的极为淫荡，我忍不住抠挖了自己的穴，突然我想</w:t>
      </w:r>
    </w:p>
    <w:p>
      <w:r>
        <w:t>到了一个地方，我直接把车子停在路边，把脚抬在车上用自己的手插穴，这样就不需要找地点，只要是有鸡巴的男</w:t>
      </w:r>
    </w:p>
    <w:p>
      <w:r>
        <w:t>人就可以直接插我，我决定这样做之后，把我的奶露出来开始捏着奶头，一只手抽插着自己的穴，没多久一只鸡巴</w:t>
      </w:r>
    </w:p>
    <w:p>
      <w:r>
        <w:t>插进来了，我开始上下的动，背后的男人不断的往上顶…喔喔…干深点你尽情的插我插深点…喔…恩喔喔喔…再深</w:t>
      </w:r>
    </w:p>
    <w:p>
      <w:r>
        <w:t>点喔…不要停不要停止干我用力干…往上用力顶喔恩恩阿阿好舒服…淫穴好满足深点…亲哥…鸡巴哥哥深点再深点</w:t>
      </w:r>
    </w:p>
    <w:p>
      <w:r>
        <w:t>喔恩阿阿。</w:t>
      </w:r>
    </w:p>
    <w:p>
      <w:r>
        <w:t>阿…背后的男人射精在我的屁股上，临走前还用手插我的屁眼，我换了姿势，打开休旅车的后车厢，我躺在里</w:t>
      </w:r>
    </w:p>
    <w:p>
      <w:r>
        <w:t>面张开双腿抽插自己，又来了一只鸡巴，这只好粗，顶的我好深…我一直高潮…不断的高潮…嘴里不断的淫叫喔喔</w:t>
      </w:r>
    </w:p>
    <w:p>
      <w:r>
        <w:t>…别停别停…继续干我，干到你爽为止，插死我，喔。第２个男人射精在我的肚子上，两次的插穴，我已经高潮快</w:t>
      </w:r>
    </w:p>
    <w:p>
      <w:r>
        <w:t>１０次，我不满足，我出门之前已经将液体抹在穴里，他可以持续８个小时，我又换了姿势，我弯着身用手从后面</w:t>
      </w:r>
    </w:p>
    <w:p>
      <w:r>
        <w:t>抠穴，第３个男人的鸡巴插进来了，我开口要求他抱起我的双腿，我就这样让他插入…好深几乎是顶到子宫…喔喔</w:t>
      </w:r>
    </w:p>
    <w:p>
      <w:r>
        <w:t>…插死我…快用力插我的淫穴别停止…尽量插我低头看着饱满的淫穴…喔喔不要停不要停止喔喔…恩恩阿阿…尽情</w:t>
      </w:r>
    </w:p>
    <w:p>
      <w:r>
        <w:t>的插我干我别停止…喔喔恩恩喔喔…鸡巴哥哥再深一点…用力插爆我的穴喔恩恩阿阿…恩恩阿阿…这样的插我…美</w:t>
      </w:r>
    </w:p>
    <w:p>
      <w:r>
        <w:t>极了鸡巴哥哥插死我深点再深点…别停止抽插用力干…用力顶顶深点…插深点…喔喔恩喔喔喔嘶吼的淫叫声我又是</w:t>
      </w:r>
    </w:p>
    <w:p>
      <w:r>
        <w:t>高潮又是潮吹喔…好爽插的我好舒服…第３个男人射精在我嘴里，我舔了舔嘴角的精液，三次的抽插高潮至少１５</w:t>
      </w:r>
    </w:p>
    <w:p>
      <w:r>
        <w:t>次以上，我的心里这么想着，我不断的变换姿势用手插自己的穴，等了一段时间发现几乎没有人了，我有一些失望</w:t>
      </w:r>
    </w:p>
    <w:p>
      <w:r>
        <w:t>的打开车门，上了车拿出我的鸡巴直接插入，让他不停的在淫穴里震动，没有真实鸡巴的饱满，没有真实鸡巴的抽</w:t>
      </w:r>
    </w:p>
    <w:p>
      <w:r>
        <w:t>插，高潮依旧不断却带着些许的空虚失望的心情，插着鸡巴往回家的路上，在家门口我看到了一只狗，原本想赶走</w:t>
      </w:r>
    </w:p>
    <w:p>
      <w:r>
        <w:t>他，三秒后我往它的方向走去，蹲在它的面前，它起身想离开，我抓住他按着他的头，往我的穴靠去，它嗅了一下</w:t>
      </w:r>
    </w:p>
    <w:p>
      <w:r>
        <w:t>然后伸出了舌头舔我的穴，可能味道不同，舔了一下子就想离开，我抓住了他，放进车里，开着车找便利商店买罐</w:t>
      </w:r>
    </w:p>
    <w:p>
      <w:r>
        <w:t>头，想着之前的方式，回到家我先开了罐头让它吃了些，在叫起女佣帮狗洗澡，睡梦中的女佣不敢怠慢，忙起身带</w:t>
      </w:r>
    </w:p>
    <w:p>
      <w:r>
        <w:t>着狗去洗澡，淫荡的女佣边帮狗洗澡，边让它舔她的穴，女佣不敢花太多的时间整理这只狗，当他把狗整理好之后</w:t>
      </w:r>
    </w:p>
    <w:p>
      <w:r>
        <w:t>带到我的卧室，女佣离开后我拿出了罐头，放了肉块在穴里，外面抹了许多酱汁，它猛舔我的穴，舌头拼命往穴里</w:t>
      </w:r>
    </w:p>
    <w:p>
      <w:r>
        <w:t>插，他不放弃穴里的那块肉，他舌头插的越深我就越爽，女佣躲在房间外偷看，我让它舔着我穴直到肉块被挖出来，</w:t>
      </w:r>
    </w:p>
    <w:p>
      <w:r>
        <w:t>这鸡巴早已经被我吸弄得又黑又长，我握住了鸡巴直往穴里插，爽…喔喔鸡巴插死我了…好爽…早就该买这样的宝</w:t>
      </w:r>
    </w:p>
    <w:p>
      <w:r>
        <w:t>贝回来喔…恩恩阿阿…喔插死我了鸡巴哥哥插我顶我顶深点深点喔喔到顶了插死我了别停…继续插插快点…喔。好</w:t>
      </w:r>
    </w:p>
    <w:p>
      <w:r>
        <w:t>深…好深的抽插我快死了…快爽死了喔喔…用力…鸡巴用力…喔…我翻了身让他从背后插入…喔…更深了…我不停</w:t>
      </w:r>
    </w:p>
    <w:p>
      <w:r>
        <w:t>的扭着屁股嘴里不断的淫叫…插我插我深点干深点。顶上去再顶喔喔…恩恩阿阿阿阿要升天了喔…喔…升天了…插</w:t>
      </w:r>
    </w:p>
    <w:p>
      <w:r>
        <w:t>我…插我干深点…喔喔。我不断的淫叫…后面不断的抽插鸡巴哥哥…插我…我抽出了鸡巴往屁眼插入喔…我的屁眼</w:t>
      </w:r>
    </w:p>
    <w:p>
      <w:r>
        <w:t>要开花了好爽插死我了干深点喔喔恩喔喔恩恩…喔喔喔喔…我的屁眼插入鸡巴，淫穴插入电动鸡巴我整个人快虚脱</w:t>
      </w:r>
    </w:p>
    <w:p>
      <w:r>
        <w:t>了…喔…不行了…喔…恩喔。</w:t>
      </w:r>
    </w:p>
    <w:p>
      <w:r>
        <w:t>。喔喔…要死了我要死了喔喔阿阿…恩恩阿阿…阿阿…我昏厥了，中午醒来我看见淫穴流出不同精液，还有我</w:t>
      </w:r>
    </w:p>
    <w:p>
      <w:r>
        <w:t>的淫水，不知道高潮了几次，红肿的淫穴已经恢复，我进入浴缸，边放热水边插穴，不让淫穴休息的我无止尽的抽</w:t>
      </w:r>
    </w:p>
    <w:p>
      <w:r>
        <w:t>插，电动鸡巴不会离开我的淫穴，男人的鸡巴不会离开我的淫穴，我无法忍受空洞的淫穴，无时无刻我都要插入淫</w:t>
      </w:r>
    </w:p>
    <w:p>
      <w:r>
        <w:t>穴，我要一直被干被插，没有抽插淫穴的生活，我无法过下去。</w:t>
      </w:r>
    </w:p>
    <w:p>
      <w:r>
        <w:t>————————————————————————————————————假期结束了，我照往常的穿</w:t>
      </w:r>
    </w:p>
    <w:p>
      <w:r>
        <w:t>着端庄的衣服上班，淫穴屁眼插着鸡巴，上下班的车上我是裸体的，一只只的鸡巴插入我的穴，是我每天上班的幻</w:t>
      </w:r>
    </w:p>
    <w:p>
      <w:r>
        <w:t>想，除了公事只要空闲，我不会错过让自己高潮，我有一种想离职的冲动，想每天寻找猎物插穴，我上班是为了让</w:t>
      </w:r>
    </w:p>
    <w:p>
      <w:r>
        <w:t>穴满足，如果我离开公司，那我的穴是不是可以天天让我找到男人的鸡巴插入，我一直在思考这个问题，我不想当</w:t>
      </w:r>
    </w:p>
    <w:p>
      <w:r>
        <w:t>妓女，也不想让自己看起来卑贱，我白天是个淑女，夜晚是个饥渴的女人。</w:t>
      </w:r>
    </w:p>
    <w:p>
      <w:r>
        <w:t>这样的思考持续了半年，终于理性战胜了我，我继续上班，继续当双面人，继续让穴插着鸡巴，继续在夜晚寻</w:t>
      </w:r>
    </w:p>
    <w:p>
      <w:r>
        <w:t>找猎物。</w:t>
      </w:r>
    </w:p>
    <w:p>
      <w:r>
        <w:t>家里多了条狗，我把它取名为哈利，白天是女佣的插穴工具，晚上是我的插穴机器，从来不曾想跟女佣一起抽</w:t>
      </w:r>
    </w:p>
    <w:p>
      <w:r>
        <w:t>插穴，今天女佣跑来告诉我，想在别墅开个舞会，我问他原因，他告诉我后天是他的生日，所以徵求我是否可以开</w:t>
      </w:r>
    </w:p>
    <w:p>
      <w:r>
        <w:t>生日舞会，我答应了他的要求。</w:t>
      </w:r>
    </w:p>
    <w:p>
      <w:r>
        <w:t>这天我突发奇想，想着我被男人插过，被电动鸡巴插穴，被哈利插过，那我是不是要再找特殊的东西来插穴，</w:t>
      </w:r>
    </w:p>
    <w:p>
      <w:r>
        <w:t>看着Ａ片的剧情，突然看到两个女人在做饭，一个女人舔着另一个女人的淫穴，不久之后女的躺在餐桌上张开大腿，</w:t>
      </w:r>
    </w:p>
    <w:p>
      <w:r>
        <w:t>另一个女人手拿着漏斗插入躺着那个女的的淫穴，另一只手抓住一条污溜溜的东西放在漏斗上，这滑溜的东西看到</w:t>
      </w:r>
    </w:p>
    <w:p>
      <w:r>
        <w:t>洞就拼命的往里面钻，看见躺着的那个女人不断的淫叫，感觉上应该是插到底了，想着滑溜溜且又长的东西，若是</w:t>
      </w:r>
    </w:p>
    <w:p>
      <w:r>
        <w:t>一直往穴里钻那一定很爽，那东西在穴里蠕动，真想尝试看看，眼睛盯着银幕心里这样想着，我叫着女佣，交代女</w:t>
      </w:r>
    </w:p>
    <w:p>
      <w:r>
        <w:t>佣买条跟Ａ片一样的东西跟漏斗，还特别交代它的长度，想着等等钻入穴，我的淫水不断的流，我拿着电动鸡巴插</w:t>
      </w:r>
    </w:p>
    <w:p>
      <w:r>
        <w:t>屁眼插淫穴，高潮给我…持续的抽插自己不断的淫叫…幻想着穴被插，我不断的扭着屁股，女佣回来了我要他拿到</w:t>
      </w:r>
    </w:p>
    <w:p>
      <w:r>
        <w:t>浴室，女佣心里不解，还以为这是舞会上的食物，我躺在按摩浴缸里，这东西很滑不好拿，我怕它跑进房间，特别</w:t>
      </w:r>
    </w:p>
    <w:p>
      <w:r>
        <w:t>关上了浴室的门，为了今晚的生日舞会，女佣带着疑惑的眼神离开，继续忙碌着属于他的筵席。</w:t>
      </w:r>
    </w:p>
    <w:p>
      <w:r>
        <w:t>我一手拿着漏斗插入淫穴，慢慢的抽插淫湿的穴，另一只手抓着它往漏抖放，怕滑手乱跳乱跑，我紧握住它，</w:t>
      </w:r>
    </w:p>
    <w:p>
      <w:r>
        <w:t>这东西看到洞开始钻，钻进了我的穴，蠕动的身躯拼命钻…喔喔…比鸡巴还舒服恩恩…喔喔…我两手抓住尾巴，顺</w:t>
      </w:r>
    </w:p>
    <w:p>
      <w:r>
        <w:t>着他钻入的方向前进…太舒服了直接顶到底还在钻。喔喔…它的滑润蠕动插的我爽死了…喔…喔…恩喔好爽…我快</w:t>
      </w:r>
    </w:p>
    <w:p>
      <w:r>
        <w:t>死了…要升天了喔喔…恩恩阿阿…升天了喔…喔…在插进去…别停…用你的蠕动插死我…喔阿阿恩恩阿阿…喔再进</w:t>
      </w:r>
    </w:p>
    <w:p>
      <w:r>
        <w:t>去再进去…喔恩喔喔…喔恩恩…喔不停的钻别停止钻穴继续钻…喔喔…恩喔喔喔喔阿阿恩恩阿阿…不断的高潮…喔</w:t>
      </w:r>
    </w:p>
    <w:p>
      <w:r>
        <w:t>…恩恩阿阿不行了我要死了喔喔喔…我整个人虚脱…喔…我交代女佣这条东西不能煮，并且要好好照顾不能让他死，</w:t>
      </w:r>
    </w:p>
    <w:p>
      <w:r>
        <w:t>一头雾水的女佣只好照办，完全不了解是怎么一回事，我心里想着，原来用各种不同的东西插穴，是这么的美妙。</w:t>
      </w:r>
    </w:p>
    <w:p>
      <w:r>
        <w:t>舞会开始了，来了１０个男人，５个女人，我约了小云一起来，大夥嘻闹着，在别墅里我不用担心吵到邻居，</w:t>
      </w:r>
    </w:p>
    <w:p>
      <w:r>
        <w:t>一阵酒精的催化，再加上我在酒里放了药丸，大家的举止越来越淫荡，到最后整个舞会几乎是抽插，我跟小云当然</w:t>
      </w:r>
    </w:p>
    <w:p>
      <w:r>
        <w:t>也不例外，我让黑人的鸡巴插我的穴，白人的鸡巴插我的屁眼，此时的女人都是饥渴的，我让五个男人插我干我，</w:t>
      </w:r>
    </w:p>
    <w:p>
      <w:r>
        <w:t>小云让８个男人插穴插屁眼，其他的女人都差不多，包括女佣也是，恩恩阿阿不断…喔喔…大鸡巴哥哥插死我…喔</w:t>
      </w:r>
    </w:p>
    <w:p>
      <w:r>
        <w:t>喔…恩恩阿阿喔…干我…顶我…喔…喔…升天了…继续干别停。</w:t>
      </w:r>
    </w:p>
    <w:p>
      <w:r>
        <w:t>插我的屁眼插爆他阿阿恩恩喔喔…干死我…大鸡巴哥哥别停止插我…喔喔深点…再深点干我干我的屁眼…插我</w:t>
      </w:r>
    </w:p>
    <w:p>
      <w:r>
        <w:t>的淫穴恩喔…整间屋子还有别墅外面都是这样的淫荡叫声，这样的抽插直到天亮，有的人躺在地板，有的人的穴插</w:t>
      </w:r>
    </w:p>
    <w:p>
      <w:r>
        <w:t>着鸡巴抱住男人睡觉，还有的人的屁眼插着鸡巴让男人搂着睡，只有我跟小云进入房间，在房里我们两个对插穴他</w:t>
      </w:r>
    </w:p>
    <w:p>
      <w:r>
        <w:t>舔我的穴，我舔他的穴，拿着双头鸡巴，屁股对着屁股让鸡巴吞入，两个人不停的扭动身体，不停的互插，一下子</w:t>
      </w:r>
    </w:p>
    <w:p>
      <w:r>
        <w:t>他高潮，一下子我高潮，当两个女人起床的时后，淫穴里还插着双头鸡巴背对着睡觉。</w:t>
      </w:r>
    </w:p>
    <w:p>
      <w:r>
        <w:t>下班前，我告诉小云，今晚住我别墅，我有特别的东西要送他，下班后小云搭我的车，在车上不停的插穴，小</w:t>
      </w:r>
    </w:p>
    <w:p>
      <w:r>
        <w:t>云的淫荡不输给我，不清楚这些日子里的小云，穴里面是不是让不同男人的鸡巴抽插，回到别墅吃过晚餐，我交代</w:t>
      </w:r>
    </w:p>
    <w:p>
      <w:r>
        <w:t>女佣把鳗鱼拿到浴室，女佣把鳗鱼放进浴缸后出门找黑人男友，我们吃着水果看着银幕的Ａ片，吃着香蕉的小云把</w:t>
      </w:r>
    </w:p>
    <w:p>
      <w:r>
        <w:t>他插入穴里抽插，小云告诉我，现在的他只要看到圆长的东西就会往穴里插，所以香蕉插他的淫穴并不奇怪，插几</w:t>
      </w:r>
    </w:p>
    <w:p>
      <w:r>
        <w:t>下咬一口淫水香蕉，再插几下再咬一口，小云高潮了，看着他猛滴下来的淫水，我拉着小云往浴室走，关上浴室的</w:t>
      </w:r>
    </w:p>
    <w:p>
      <w:r>
        <w:t>门我要小云躺在按摩浴缸里，抬起双腿并且张开，我舔着小云的穴手指抽插着，小云的手抠进我的穴抽插，我张开</w:t>
      </w:r>
    </w:p>
    <w:p>
      <w:r>
        <w:t>双腿让他插，身体不断的上下套弄，我拿起漏斗插入小云的淫穴，慢慢的抽送着，小云淫叫着，我要小云拿着漏斗，</w:t>
      </w:r>
    </w:p>
    <w:p>
      <w:r>
        <w:t>我转身抓起新的宝贝，一手接过漏斗，一手紧握住它的尾巴，它看到洞又开始钻，拼命的钻…小云一直淫叫…好爽</w:t>
      </w:r>
    </w:p>
    <w:p>
      <w:r>
        <w:t>喔好爽…插到子宫了…再进去…再插进去…它不断的往穴里钻小云高潮持续着，玲姐…喔…插死我了。</w:t>
      </w:r>
    </w:p>
    <w:p>
      <w:r>
        <w:t>玲姐…喔…喔好舒服…我快死了…好舒服他一直顶我顶的好深喔…喔…他好棒…爱死了…再深点一直深别停喔</w:t>
      </w:r>
    </w:p>
    <w:p>
      <w:r>
        <w:t>喔恩恩阿阿…别停…几次高潮后，我要小云照着方式插我，插的真深…顶的我不断的高潮…喔…恩喔恩恩。喔这宝</w:t>
      </w:r>
    </w:p>
    <w:p>
      <w:r>
        <w:t>贝比鸡巴插更爽…喔…喔…别停止…让他继续顶…喔…我…不…行…了喔…要死掉了…喔。</w:t>
      </w:r>
    </w:p>
    <w:p>
      <w:r>
        <w:t>…持续高潮结束后，我又叫了女佣收好宝贝，两个女人在浴室一起洗澡，边舔对方的穴，边插对方的穴，洗了</w:t>
      </w:r>
    </w:p>
    <w:p>
      <w:r>
        <w:t>快一个小时才结束，回到卧房，我再问小云，想睡了吗，小云直摇头说我的淫穴还没饱，我想要插穴，我也是这样</w:t>
      </w:r>
    </w:p>
    <w:p>
      <w:r>
        <w:t>的想法，我的淫穴也没饱，觉得很空虚我也要鸡巴插我，当然我第一个想到的就是我的哈利，一样的方式一样的抽</w:t>
      </w:r>
    </w:p>
    <w:p>
      <w:r>
        <w:t>插，直到深夜，不能再插穴了，两个女人一脸沮丧，为了让白天上班有精神，我跟小云必需要休息睡觉，为了满足</w:t>
      </w:r>
    </w:p>
    <w:p>
      <w:r>
        <w:t>空洞的淫穴，我们各插着两只电动鸡巴，让他在我们淫穴里不断的抽插着。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