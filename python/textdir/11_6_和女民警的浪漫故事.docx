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和女民警的浪漫故事</w:t>
      </w:r>
    </w:p>
    <w:p>
      <w:r>
        <w:t>.</w:t>
      </w:r>
    </w:p>
    <w:p>
      <w:r>
        <w:t>苏老师，我都称她苏老师，或者苏大姐。其实苏老师的职业是片警，我的户口也是在她的辖区之内。和她认识</w:t>
      </w:r>
    </w:p>
    <w:p>
      <w:r>
        <w:t>是朋友帮助我介绍，找她帮忙转户口，我的户口在海淀区，我要转到潮阳，就是这样认识了。事情办成之后我请她</w:t>
      </w:r>
    </w:p>
    <w:p>
      <w:r>
        <w:t>吃饭，中间介绍的朋友有事情来不了，所以就是我和苏老师。之所以叫老师，是因为在办公室打电话称对方老师同</w:t>
      </w:r>
    </w:p>
    <w:p>
      <w:r>
        <w:t>事不会怀疑什么，这是我们之间的约定，她打电话来也会称我陈老师。</w:t>
      </w:r>
    </w:p>
    <w:p>
      <w:r>
        <w:t>那天吃饭，聊得很开心，我一直对警察有不好的认识，但是从她那里我了解了他们的工作情况，她告诉我她是</w:t>
      </w:r>
    </w:p>
    <w:p>
      <w:r>
        <w:t>全市位数不多的女片儿警了，有可能就要回办公室了。片警工作很辛苦，责任也很大，辖区丢自行车奖金都要受到</w:t>
      </w:r>
    </w:p>
    <w:p>
      <w:r>
        <w:t>影响。聊之间，告诉我现在是一个人过，带一个孩子，离婚的原因是老公当了领导，有了新欢。她老公在中国移动</w:t>
      </w:r>
    </w:p>
    <w:p>
      <w:r>
        <w:t>工作，每个月孩子过去住几天，那边其实也没有再找。我问有没有复婚的可能，告知不可能了，那边不会再喜欢一</w:t>
      </w:r>
    </w:p>
    <w:p>
      <w:r>
        <w:t>个警察。</w:t>
      </w:r>
    </w:p>
    <w:p>
      <w:r>
        <w:t>那天吃完饭我们到了上岛咖啡，我说，不穿制服，一点也不象警察，她笑了，说，警察也是人，我也是女人，</w:t>
      </w:r>
    </w:p>
    <w:p>
      <w:r>
        <w:t>同样喜欢时尚。那天聊了很多，也很轻松，她说很旧没有那样轻松聊过天了。</w:t>
      </w:r>
    </w:p>
    <w:p>
      <w:r>
        <w:t>就是那样，我们后来又见了一次面，我给她送了音乐会的票，让她带孩子看，但是把日期说错了一天，她也没</w:t>
      </w:r>
    </w:p>
    <w:p>
      <w:r>
        <w:t>有细看，就以为我说的那天时间，结果后来打电话告诉我错了，晚去了一天。就是这样我们又见了第三面，她休息，</w:t>
      </w:r>
    </w:p>
    <w:p>
      <w:r>
        <w:t>我们吃饭，要了红酒，我说开车不能喝，她多喝了一些。之后，时间还早，问我是不是需要早回家。我说出来了就</w:t>
      </w:r>
    </w:p>
    <w:p>
      <w:r>
        <w:t>比较自由，于是她提议开车兜风。我们开车上了四环，上了机场高速，又返回来上五环，一直开到香山出口的时候</w:t>
      </w:r>
    </w:p>
    <w:p>
      <w:r>
        <w:t>她说下去慢慢开，于是下了五环，开到了闽庄路。那里很开阔，初夏，气温很好。路边停了车找了个草坪坐下，听</w:t>
      </w:r>
    </w:p>
    <w:p>
      <w:r>
        <w:t>她继续神聊。３９岁了，我说她一点不像，她有些不好意思站起来散步。我突然比较冲动的拉着她的手，轻轻吻了</w:t>
      </w:r>
    </w:p>
    <w:p>
      <w:r>
        <w:t>她一下，她一哆嗦，我吓了一跳放开了手，她问，怎么了。我说警察还是让我害怕。她笑了，说走吧。我以为没有</w:t>
      </w:r>
    </w:p>
    <w:p>
      <w:r>
        <w:t>戏了，上了车。关上车门，她看着我说，我就那么可怕？我忙说不是，你不穿警服我不怕，说完大笑。她没有笑，</w:t>
      </w:r>
    </w:p>
    <w:p>
      <w:r>
        <w:t>突然抱住我的脖子吻了过来。我连忙反应回吻半天，她说咱们到后座好吗？我们到了后座，对视着然后又开始吻。</w:t>
      </w:r>
    </w:p>
    <w:p>
      <w:r>
        <w:t>我先轻轻伸手进了她后背，解开了ＢＬ的纽扣，随进伸到前面摸到了乳房。很软，也很丰满，真是没有看出来。在</w:t>
      </w:r>
    </w:p>
    <w:p>
      <w:r>
        <w:t>我的抚摸之中呼吸开始加快，她也深受在我的裆部隔着裤子抚摸着。我说，解开好吗？她一边吻着一边解开，我的</w:t>
      </w:r>
    </w:p>
    <w:p>
      <w:r>
        <w:t>那个已经屹立着，她轻轻抚摸了一会，弯下要含了起来。我也伸手从她后面进去抚摸到了她的臀部，再一伸手摸到</w:t>
      </w:r>
    </w:p>
    <w:p>
      <w:r>
        <w:t>已经湿漉漉的一片。她好像突然兴奋了，问我，你要吗？我点头说当然，她起身解开了裤子一下子全部褪了下来。</w:t>
      </w:r>
    </w:p>
    <w:p>
      <w:r>
        <w:t>我也褪了下来，坐在那里，中间屹立着。</w:t>
      </w:r>
    </w:p>
    <w:p>
      <w:r>
        <w:t>她翻身骑了上来缓缓套了下来，一阵温暖湿润。我慢慢的双手配合她扶着她的屁股上下起伏，越来越快，我们</w:t>
      </w:r>
    </w:p>
    <w:p>
      <w:r>
        <w:t>尽情的吻着，车里响着交合处撞击到啪啪声响，她开始叫，啊啊啊，我鼓励她，很久没有这样日了吧，听到日字，</w:t>
      </w:r>
    </w:p>
    <w:p>
      <w:r>
        <w:t>她更加激动，开始说淫语，真好，真舒服，我好久没日了，好好操操我，快，大ＪＢ好硬，我真的号喜欢，今天我</w:t>
      </w:r>
    </w:p>
    <w:p>
      <w:r>
        <w:t>的逼全是你的……、啊啊啊啊…我在她的淫语声中射了。</w:t>
      </w:r>
    </w:p>
    <w:p>
      <w:r>
        <w:t>她没有下来，扯过自己的裤衩垫在我的下面，说，别流到车上。就那样趴在我怀里，我的家伙还插在她那里面，</w:t>
      </w:r>
    </w:p>
    <w:p>
      <w:r>
        <w:t>虽然已经软了一些，但是居然没有滑出来。</w:t>
      </w:r>
    </w:p>
    <w:p>
      <w:r>
        <w:t>那天我们很晚才回去，后来，在草地上我们又做了一次。只是顾忌附近有车过，没有特别尽兴。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