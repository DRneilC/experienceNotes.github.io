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第一次招妓</w:t>
      </w:r>
    </w:p>
    <w:p>
      <w:r>
        <w:t>.</w:t>
      </w:r>
    </w:p>
    <w:p>
      <w:r>
        <w:t>昨夜十点多和老婆吵了架，出去找朋友们解闷喝点酒，可是打他们的电话不是不在家就是关机。</w:t>
      </w:r>
    </w:p>
    <w:p>
      <w:r>
        <w:t>于是，自己一个人在广场附近吃点露天小烧烤喝点闷酒，一个人要了5 瓶啤酒。心里的苦无法向人倾诉，看着</w:t>
      </w:r>
    </w:p>
    <w:p>
      <w:r>
        <w:t>来来去去的狗男狗女心里更不是滋味，点着一支烟盯着老板娘的腿看，老板娘大概30多岁，个子不算高，胸很大，</w:t>
      </w:r>
    </w:p>
    <w:p>
      <w:r>
        <w:t>上身穿着围裙，从身后看她下面穿着肉色丝袜和一个牛仔小短裙，脚上穿着白色凉鞋来来回回热情的招待着客人。</w:t>
      </w:r>
    </w:p>
    <w:p>
      <w:r>
        <w:t>扭动她那招人的小蛮腰，她的声音别提多骚了。看得我下面直发硬，很想干她一炮来消消火。借结账时我还摸了摸</w:t>
      </w:r>
    </w:p>
    <w:p>
      <w:r>
        <w:t>她的手，很滑。她笑着收过我递给他的钱就忙着收拾桌上的东西。</w:t>
      </w:r>
    </w:p>
    <w:p>
      <w:r>
        <w:t>哎……真无聊，吃完烧烤已经11点多了，走在大街上不想回家不知道去哪好，走着走着来到一家小旅店，心里</w:t>
      </w:r>
    </w:p>
    <w:p>
      <w:r>
        <w:t>寻思着在旅店住一宿吧，还想找人解解闷，心里想找个小姐玩玩吧，以前没有找过，听别人说有的旅店有，于是我</w:t>
      </w:r>
    </w:p>
    <w:p>
      <w:r>
        <w:t>徘徊在众多旅店门口打量着，也不知道哪家旅店有小姐，走到一个偏僻的一个旅馆，门口站着几个女的，长的虽然</w:t>
      </w:r>
    </w:p>
    <w:p>
      <w:r>
        <w:t>不怎么漂亮。但很年轻，有一个居然还吸烟，心想这家肯定有小姐就走了过去，也不知道怎么开口，想起以前朋友</w:t>
      </w:r>
    </w:p>
    <w:p>
      <w:r>
        <w:t>说要是有小姐的话，会主动问你要不要特殊服务的。于是我就进去找个电脑间。等待她们给我推荐特殊服务，可是</w:t>
      </w:r>
    </w:p>
    <w:p>
      <w:r>
        <w:t>等了很久也没人来问我！我等的有点不耐烦，借出去买烟时问了下也出去买东西的一个女的，我问她你们这里有没</w:t>
      </w:r>
    </w:p>
    <w:p>
      <w:r>
        <w:t>有特殊服务？她头也没有抬说没有。我当时那个后悔！后悔住进她们的破店。</w:t>
      </w:r>
    </w:p>
    <w:p>
      <w:r>
        <w:t>买完烟回到旅店开电脑，我操，什么破机器，这也叫电脑打开个网站都那么慢！更别说游戏了，更后悔来到这</w:t>
      </w:r>
    </w:p>
    <w:p>
      <w:r>
        <w:t>家店。</w:t>
      </w:r>
    </w:p>
    <w:p>
      <w:r>
        <w:t>于是我就出去走走，到大街上寻觅猎物，我又去其他旅店找，结果都没有，我晕。后来想起了洗头房。我还真</w:t>
      </w:r>
    </w:p>
    <w:p>
      <w:r>
        <w:t>没有勇气进去，怕被认识我的人看我进去，心里很烦，于是我在一个偏僻的地方进了一个洗头房，我进去后看了里</w:t>
      </w:r>
    </w:p>
    <w:p>
      <w:r>
        <w:t>面，有几个女人依靠在沙发上，我就直接问她们有小姐吗？一个岁数大一点的好像是传说中的老鸨子的人回答我有，</w:t>
      </w:r>
    </w:p>
    <w:p>
      <w:r>
        <w:t>还问我几个人，我说就我自己，她又问我快活还是包夜？我问她包夜多少钱？快活多少钱？我当时说话时腿直哆嗦！</w:t>
      </w:r>
    </w:p>
    <w:p>
      <w:r>
        <w:t>那女人说，快活八十，包夜一百五。我看那几个女的岁数都挺大的，长的都不怎么样，于是我说，还有其她的吗？</w:t>
      </w:r>
    </w:p>
    <w:p>
      <w:r>
        <w:t>那女人说，她们还不行吗？保证让你乐呵得了呗！我没有看中就出了这家店。</w:t>
      </w:r>
    </w:p>
    <w:p>
      <w:r>
        <w:t>又来到了第二家店，这次我有了点经验，就直接和她们说，有漂亮的吗？她们说都在这呢，我一看还不如刚才</w:t>
      </w:r>
    </w:p>
    <w:p>
      <w:r>
        <w:t>那家店的！于是我就在这条街的洗头房来回穿梭，寻觅能让我看上眼的，她们个个浓妆艳抹，居然没有找到我心仪</w:t>
      </w:r>
    </w:p>
    <w:p>
      <w:r>
        <w:t>的女人，不是岁数太大就是长得不进步，要么就是肉敦，心里的欲火使我来到了另一条街，这条街只有两家，我来</w:t>
      </w:r>
    </w:p>
    <w:p>
      <w:r>
        <w:t>到北面的一家，屋内一个女的躺在沙发上睡觉，听见门响就转过头来，我又询问有小姐吗？她说有还是问我包夜还</w:t>
      </w:r>
    </w:p>
    <w:p>
      <w:r>
        <w:t>是快活！我问她有小点的吗？她说一个三十多，一个二十四，还说你先等下，她们在楼上，我去叫，我坐在沙发上</w:t>
      </w:r>
    </w:p>
    <w:p>
      <w:r>
        <w:t>等，一会从楼上走下俩女的，一个看上去有二十七八样子是她说的二十四那个，另一个一看就是三十五六了，那个</w:t>
      </w:r>
    </w:p>
    <w:p>
      <w:r>
        <w:t>三十五六的问我快活？我说包夜，三十多的对先那个女的说，小欣一会还有人，我一看就剩那个三十多的了，就走</w:t>
      </w:r>
    </w:p>
    <w:p>
      <w:r>
        <w:t>了出去，那三十多岁的还出来说，大哥玩玩呗，我说不了。</w:t>
      </w:r>
    </w:p>
    <w:p>
      <w:r>
        <w:t>于是我又到南面那家，屋里有俩女的在看电视，见我开门就问我快活还是包夜？我说包夜有吗？那个老鸨子摸</w:t>
      </w:r>
    </w:p>
    <w:p>
      <w:r>
        <w:t>样的女人说，就剩她自己了，我一看，那女的就没兴趣，皮肤有点黑，岁数也不小，就走，那老鸨子说，她挺不错</w:t>
      </w:r>
    </w:p>
    <w:p>
      <w:r>
        <w:t>的，要来，咱们就关门睡觉了！我说不了！</w:t>
      </w:r>
    </w:p>
    <w:p>
      <w:r>
        <w:t>折腾了挺长时间也没找到合适的，我的欲火已经不那么旺盛了，回到旅店，打开那台反应迟钝的电脑，上CL来</w:t>
      </w:r>
    </w:p>
    <w:p>
      <w:r>
        <w:t>看看，在线电影就不用看了，知道这破电脑看到明早也看不完一部，就边看图片边打手枪，可是怎么也射不出来，</w:t>
      </w:r>
    </w:p>
    <w:p>
      <w:r>
        <w:t>一直看到两点多，看到一个丝袜露B 图终于出来了。真不容易啊！</w:t>
      </w:r>
    </w:p>
    <w:p>
      <w:r>
        <w:t>这是我第一次想招妓，虽然没成功，但是为我今后夜生活打下了憨实的基础。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