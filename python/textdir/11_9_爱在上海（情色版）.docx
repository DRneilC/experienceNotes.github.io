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爱在上海（情色版）</w:t>
      </w:r>
    </w:p>
    <w:p>
      <w:r>
        <w:t>.</w:t>
      </w:r>
    </w:p>
    <w:p>
      <w:r>
        <w:t>主要人物：张水成５８岁，上海名成集团总裁父亲雷凤娇４６岁，上海名成集团总经理</w:t>
      </w:r>
    </w:p>
    <w:p>
      <w:r>
        <w:t>母亲张风２８岁，上海名成集团副总大儿张云１６岁，上海朝阳中学高中生</w:t>
      </w:r>
    </w:p>
    <w:p>
      <w:r>
        <w:t>小儿李家燕２４岁，上海海运贸易有限公司大儿媳王虹４２岁，上海第二中学特级教</w:t>
      </w:r>
    </w:p>
    <w:p>
      <w:r>
        <w:t>师李家燕之母</w:t>
      </w:r>
    </w:p>
    <w:p>
      <w:r>
        <w:t>（一）张水成在飞机ＷＣ与２１岁空姐Ａｎｄｙ</w:t>
      </w:r>
    </w:p>
    <w:p>
      <w:r>
        <w:t>２００１年１１月５日晚，世贸滨江花园４８层</w:t>
      </w:r>
    </w:p>
    <w:p>
      <w:r>
        <w:t>张水成散散的躺在摇椅上，从客厅的落地大窗望出去是黄浦江的灯火璀璨的夜景，江面上来往穿梭的船只，喝</w:t>
      </w:r>
    </w:p>
    <w:p>
      <w:r>
        <w:t>着红酒，听着广播里，有关４４届世博会举办城市的揭晓。当听到「上海」的时候，张水成笑了，自己又成功了，</w:t>
      </w:r>
    </w:p>
    <w:p>
      <w:r>
        <w:t>上个月在董事会上力排众议，在浦东上南地区拿下的１０００亩土地，要疯涨了。</w:t>
      </w:r>
    </w:p>
    <w:p>
      <w:r>
        <w:t>想到这里张水成一口喝光了酒，拨打了直线：「小林，今晚的去美国的飞机订好了吗？」</w:t>
      </w:r>
    </w:p>
    <w:p>
      <w:r>
        <w:t>「已经办好了，总裁。」电话机另一端是秘书Ｔｒａｃｙ林的温柔的声音。</w:t>
      </w:r>
    </w:p>
    <w:p>
      <w:r>
        <w:t>「我马上要过去了，你准备一下。」</w:t>
      </w:r>
    </w:p>
    <w:p>
      <w:r>
        <w:t>从浦东国际机场飞往美国的航班正点起飞，张水成坐在头等仓，今天人怎么这么少？除了自己，只有两三个人。</w:t>
      </w:r>
    </w:p>
    <w:p>
      <w:r>
        <w:t>张水成打开电脑开始计划明天到美国，与Ａ＆Ｋ集团Ｓｍｉｔｈ的会面，一定要从拿到５０个亿的资金才能启</w:t>
      </w:r>
    </w:p>
    <w:p>
      <w:r>
        <w:t>动上南这个项目，１２点，张水成已经完成差不多了。</w:t>
      </w:r>
    </w:p>
    <w:p>
      <w:r>
        <w:t>「先生，您要咖啡吗？」</w:t>
      </w:r>
    </w:p>
    <w:p>
      <w:r>
        <w:t>声音很甜，张水成抬头，太漂亮了，精致的五官，美丽的空姐制服包裹着丰满的身材，玲珑有致。</w:t>
      </w:r>
    </w:p>
    <w:p>
      <w:r>
        <w:t>「先生……」显然是被看得不好意思，Ａｎｄｙ红着脸，虽然飞机上经常有男人这样看自己，但没想到这个头</w:t>
      </w:r>
    </w:p>
    <w:p>
      <w:r>
        <w:t>发斑白的老头也这样看自己。</w:t>
      </w:r>
    </w:p>
    <w:p>
      <w:r>
        <w:t>「你叫Ａｎｄｙ，你多大了？」张水成看了看她的胸牌。</w:t>
      </w:r>
    </w:p>
    <w:p>
      <w:r>
        <w:t>「２１岁。」</w:t>
      </w:r>
    </w:p>
    <w:p>
      <w:r>
        <w:t>「咦，您很眼熟，您是名成的总裁张水成。」Ａｎｄｙ想起今天看的《生活速递》封面上的男人，就是眼前的</w:t>
      </w:r>
    </w:p>
    <w:p>
      <w:r>
        <w:t>这个男人。</w:t>
      </w:r>
    </w:p>
    <w:p>
      <w:r>
        <w:t>「你知道我吗？」张水成微微一笑。</w:t>
      </w:r>
    </w:p>
    <w:p>
      <w:r>
        <w:t>「您白手起家创造了亿万财富，是上海十大富豪里最有传奇色彩的人物。」</w:t>
      </w:r>
    </w:p>
    <w:p>
      <w:r>
        <w:t>Ａｎｄｙ两眼充满了崇拜。</w:t>
      </w:r>
    </w:p>
    <w:p>
      <w:r>
        <w:t>张水成笑了：「没什么了不起，只是个普通人罢了。」</w:t>
      </w:r>
    </w:p>
    <w:p>
      <w:r>
        <w:t>两人谈笑了一会，张水成已经喜欢上了这个年轻美丽的空姐。</w:t>
      </w:r>
    </w:p>
    <w:p>
      <w:r>
        <w:t>「我去下洗手间。」</w:t>
      </w:r>
    </w:p>
    <w:p>
      <w:r>
        <w:t>「我带您过去。」</w:t>
      </w:r>
    </w:p>
    <w:p>
      <w:r>
        <w:t>来到洗手间，张水成乘Ａｎｄｙ开门的一瞬间，一把把她推了进去，关上了门。</w:t>
      </w:r>
    </w:p>
    <w:p>
      <w:r>
        <w:t>「张先生，您要干什么？」Ａｎｄｙ推拒着。</w:t>
      </w:r>
    </w:p>
    <w:p>
      <w:r>
        <w:t>「Ａｎｄｙ，我第一眼就喜欢你了。」</w:t>
      </w:r>
    </w:p>
    <w:p>
      <w:r>
        <w:t>「您都可以做我父亲了，不行，啊……」后面还没有说完，张水成已经用嘴唇把她堵上了。</w:t>
      </w:r>
    </w:p>
    <w:p>
      <w:r>
        <w:t>张水成一边享受着空姐Ａｎｄｙ的甜美津液，一边隔着衬衣抚摸着弹性十足的双乳，年轻的乳房真好啊！开始</w:t>
      </w:r>
    </w:p>
    <w:p>
      <w:r>
        <w:t>还推拒着，但之前对张水成的尊敬和敬畏的感觉存在，所以拒绝也不是很坚决，在张水成上下活动，一会，Ａｎｄ</w:t>
      </w:r>
    </w:p>
    <w:p>
      <w:r>
        <w:t>ｙ已经意乱情迷，半瞇着眼，享受着着这个白发老人给自己带来的快感。</w:t>
      </w:r>
    </w:p>
    <w:p>
      <w:r>
        <w:t>张水成强忍鸡巴充血的难受，右手悄悄的滑进了Ａｎｄｙ的制服裙子，隔着丝袜，轻抚她的大腿内侧，真软真</w:t>
      </w:r>
    </w:p>
    <w:p>
      <w:r>
        <w:t>滑啊！慢慢的手伸进了Ａｎｄｙ的白色内裤。</w:t>
      </w:r>
    </w:p>
    <w:p>
      <w:r>
        <w:t>「啊……别这样……」Ａｎｄｙ一声低沉的呻吟。</w:t>
      </w:r>
    </w:p>
    <w:p>
      <w:r>
        <w:t>张水成将手指探进了她的桃花洞，在轻轻的摩擦着年轻的阴蒂：「别太大声了，会被发现的。」</w:t>
      </w:r>
    </w:p>
    <w:p>
      <w:r>
        <w:t>在随时会被发现的极度紧张的情境下，两个人的身体都是非常敏感。</w:t>
      </w:r>
    </w:p>
    <w:p>
      <w:r>
        <w:t>张水成一边挤压着Ａｎｄｙ丰满的臀部，吸吮着饱满的乳房，一边掏出自己的鸡巴，带着Ａｎｄｙ的手去摸。</w:t>
      </w:r>
    </w:p>
    <w:p>
      <w:r>
        <w:t>「你的……好大啊……好烫啊！」Ａｎｄｙ害羞的轻语。</w:t>
      </w:r>
    </w:p>
    <w:p>
      <w:r>
        <w:t>小小的洗手间，充满了两个人的急促的喘息和哝哝的春意。</w:t>
      </w:r>
    </w:p>
    <w:p>
      <w:r>
        <w:t>被Ａｎｄｙ套弄着鸡巴，一边享受了软玉温香，张水成忍不住了：「Ａｎｄｙ，你把只脚踩在马桶上。」</w:t>
      </w:r>
    </w:p>
    <w:p>
      <w:r>
        <w:t>张水成从后面扶住Ａｎｄｙ的香臀，把的白色内裤拉到小腿处，摇着自己的大黑鸡巴缓缓的插入Ａｎｄｙ的桃</w:t>
      </w:r>
    </w:p>
    <w:p>
      <w:r>
        <w:t>花洞，又软又热，年轻的屄真好。张水成一边操屄，一边双手爱抚着Ａｎｄｙ的双乳，Ａｎｄｙ娇喘着，享受着这</w:t>
      </w:r>
    </w:p>
    <w:p>
      <w:r>
        <w:t>个可以做自己父亲的老头的抽插，还不时回头与张水成接吻，洗手间内一派淫靡的景像。</w:t>
      </w:r>
    </w:p>
    <w:p>
      <w:r>
        <w:t>「啊……啊……」抽插了数百下，张水成忍不住了。</w:t>
      </w:r>
    </w:p>
    <w:p>
      <w:r>
        <w:t>「别……别射进来……会怀孕的……」Ａｎｄｙ感觉到张水成即将射精。</w:t>
      </w:r>
    </w:p>
    <w:p>
      <w:r>
        <w:t>可是在最高潮的时候，张水成没法控制，在Ａｎｄｙ的子宫内射出了自己的又老又稠的精液。</w:t>
      </w:r>
    </w:p>
    <w:p>
      <w:r>
        <w:t>「对不起，我实在忍不住了……」拔出了鸡巴，张水成拿起身边的抽纸，为Ａｎｄｙ擦拭着。只见Ａｎｄｙ的</w:t>
      </w:r>
    </w:p>
    <w:p>
      <w:r>
        <w:t>蜜穴中缓缓的流出了自己浓白的精液，顺着大腿慢慢的流下，Ａｎｄｙ闭着眼、歪着头，还在回味刚才的高潮。</w:t>
      </w:r>
    </w:p>
    <w:p>
      <w:r>
        <w:t>张水成在下机前，给了Ａｎｄｙ１００万，两人也成了忘年之交。</w:t>
      </w:r>
    </w:p>
    <w:p>
      <w:r>
        <w:t>（二）张云与３８岁财务总监刘霞</w:t>
      </w:r>
    </w:p>
    <w:p>
      <w:r>
        <w:t>「张总，早啊。」站在车库口值勤的保安小刘和往里走的张水成打招呼。</w:t>
      </w:r>
    </w:p>
    <w:p>
      <w:r>
        <w:t>「早，小刘。」</w:t>
      </w:r>
    </w:p>
    <w:p>
      <w:r>
        <w:t>「您今天开宝马，还是开永久啊？」小刘打趣道。</w:t>
      </w:r>
    </w:p>
    <w:p>
      <w:r>
        <w:t>「你这个小鬼。」张水成笑着快步走进了地下车库０４８号，停着一部雍容华贵的黑色宝马，旁边是一辆与之</w:t>
      </w:r>
    </w:p>
    <w:p>
      <w:r>
        <w:t>极不相称的破旧的永久牌自行车，每次看见这辆破单车，张水成总会想起自己当年跑业务的苦日子，当然还有那段</w:t>
      </w:r>
    </w:p>
    <w:p>
      <w:r>
        <w:t>创业的激情岁月。</w:t>
      </w:r>
    </w:p>
    <w:p>
      <w:r>
        <w:t>张水成坐上宝马往陆家嘴金融贸易区开去，行驶在浦东世纪大道，看着道路两旁的漂亮的绿化和一幢幢挺拔的</w:t>
      </w:r>
    </w:p>
    <w:p>
      <w:r>
        <w:t>高楼大厦，不禁感慨，当年自己一个人在上海打拼的时候，浦东还是一片农田，那个时候跑业务，骑着那辆自行车</w:t>
      </w:r>
    </w:p>
    <w:p>
      <w:r>
        <w:t>几乎跑遍了上海大街小巷，浦东也没少来，那个时候真苦，和自己比起来，两个儿子真是幸福。</w:t>
      </w:r>
    </w:p>
    <w:p>
      <w:r>
        <w:t>想起两个儿子，张水成不由得笑了，小风从小就很听话，学习努力，前两年才从美国麻省理工学院读完ＭＢＡ</w:t>
      </w:r>
    </w:p>
    <w:p>
      <w:r>
        <w:t>回来，现在在集团做副总，已经成为自己得力的左右手了，去年还与海运贸易的千金结了婚，成了家，一个男人就</w:t>
      </w:r>
    </w:p>
    <w:p>
      <w:r>
        <w:t>定性了。</w:t>
      </w:r>
    </w:p>
    <w:p>
      <w:r>
        <w:t>但是小云这孩子，唉……想起这个小儿子，张水成一副无奈，放荡不羁的个性，就知道整天和女孩子扎堆，快</w:t>
      </w:r>
    </w:p>
    <w:p>
      <w:r>
        <w:t>高三了，也不知道能不能考上复旦大学，考不上，就只好送到美国去了，虽然凤娇很反对。</w:t>
      </w:r>
    </w:p>
    <w:p>
      <w:r>
        <w:t>金贸大厦５６层，名成集团</w:t>
      </w:r>
    </w:p>
    <w:p>
      <w:r>
        <w:t>「小少爷，你怎么来玩了，又逃课了吧。」秘书秘书Ｔｒａｃｙ林和急匆匆走进来的张云打着招呼，一看旁边</w:t>
      </w:r>
    </w:p>
    <w:p>
      <w:r>
        <w:t>还拉着同学财务总监的女儿小雪的手。</w:t>
      </w:r>
    </w:p>
    <w:p>
      <w:r>
        <w:t>「小林姐，我不怕，我爸在美国谈生意，还没回来。」张云笑嘻嘻的答道。</w:t>
      </w:r>
    </w:p>
    <w:p>
      <w:r>
        <w:t>「张总打电话说已经回来了，正往公司来呢！」</w:t>
      </w:r>
    </w:p>
    <w:p>
      <w:r>
        <w:t>「快到你妈那边。」张云吓了一跳，拉着小雪赶紧往里走。</w:t>
      </w:r>
    </w:p>
    <w:p>
      <w:r>
        <w:t>「怎么做事的，到底有没有脑子……」才到财务室门口就听到小雪妈妈刘霞的训斥声。</w:t>
      </w:r>
    </w:p>
    <w:p>
      <w:r>
        <w:t>「我妈正在气头上，别让她看到我，又要挨骂。」说完小雪赶紧掉头就走。</w:t>
      </w:r>
    </w:p>
    <w:p>
      <w:r>
        <w:t>「怕什么。」小云看着小雪的背影，一边推门走了进去：「霞姨，您又在发火了，很容易老的。」</w:t>
      </w:r>
    </w:p>
    <w:p>
      <w:r>
        <w:t>「你先出去做事。」刘霞支走了下属，「小云啊，你这个小皮猴。」刘霞笑了：「今天又在泡哪个女同学？」</w:t>
      </w:r>
    </w:p>
    <w:p>
      <w:r>
        <w:t>「你女儿呗。」小云心里笑着：「没有了。」</w:t>
      </w:r>
    </w:p>
    <w:p>
      <w:r>
        <w:t>「上次我和客户在天马娱乐城看见你了，在那里干什么，你还是个小孩子，可别学坏。」刘霞笑着说。</w:t>
      </w:r>
    </w:p>
    <w:p>
      <w:r>
        <w:t>看着霞姨的暧昧的笑，小云心里一动，刘霞今年３８岁，穿着黑色高靴和透明透明丝袜，脖子围了一条红色围</w:t>
      </w:r>
    </w:p>
    <w:p>
      <w:r>
        <w:t>巾，五官漂亮，一身职业装，衬托出曼妙的身材，典型的女强人形象。</w:t>
      </w:r>
    </w:p>
    <w:p>
      <w:r>
        <w:t>『今天上不了你女儿，就上你。‘小云坏笑着，一边关上了门。走到刘霞面前，拉开自己的裤子拉链，把鸡巴</w:t>
      </w:r>
    </w:p>
    <w:p>
      <w:r>
        <w:t>拿了出来：「霞姨，你看我还小吗？」</w:t>
      </w:r>
    </w:p>
    <w:p>
      <w:r>
        <w:t>「小云，你干什么！」刘霞一下子惊呆了，倒退几步，小云以前就对自己揩揩摸摸的，自己还当他是小孩，没</w:t>
      </w:r>
    </w:p>
    <w:p>
      <w:r>
        <w:t>在意，今天没想到他竟然敢这样。</w:t>
      </w:r>
    </w:p>
    <w:p>
      <w:r>
        <w:t>小云笑嘻嘻的看着刘霞，镇定自如，一边手淫，鸡巴一下子大了数倍。</w:t>
      </w:r>
    </w:p>
    <w:p>
      <w:r>
        <w:t>「这小子比我老公的还大。」刘霞心想，脸也红了。</w:t>
      </w:r>
    </w:p>
    <w:p>
      <w:r>
        <w:t>「霞姨，我好喜欢你。」</w:t>
      </w:r>
    </w:p>
    <w:p>
      <w:r>
        <w:t>「我……我都可以做你妈了。」</w:t>
      </w:r>
    </w:p>
    <w:p>
      <w:r>
        <w:t>小云一把抱住霞姨，一边狂吻霞姨的嘴：「霞姨，你真漂亮，我好喜欢你，我会跟我爸说你的好话的，到时候</w:t>
      </w:r>
    </w:p>
    <w:p>
      <w:r>
        <w:t>升你做副总。」小云边哄骗着霞姨，一边上下其手，在霞姨丰腴的身体上狂摸。</w:t>
      </w:r>
    </w:p>
    <w:p>
      <w:r>
        <w:t>「你这个小鬼……就知道骗人……」霞姨推拒着，但也不敢太用强，这份工作，这个位置可来之不易啊。渐渐</w:t>
      </w:r>
    </w:p>
    <w:p>
      <w:r>
        <w:t>的身体发热，下面也痒了起来：「小云……你别……」声音越来越低。</w:t>
      </w:r>
    </w:p>
    <w:p>
      <w:r>
        <w:t>小云把霞姨扶到窗边，看着金贸大厦外浦东美景，小云卷起霞姨的职业装裙子，蹲了下去，顺着大腿丝袜摸着，</w:t>
      </w:r>
    </w:p>
    <w:p>
      <w:r>
        <w:t>真软，真舒服，慢慢上行，一边抚摩两个肥臀，一边褪下内裤。</w:t>
      </w:r>
    </w:p>
    <w:p>
      <w:r>
        <w:t>「啊……小云……别……在这里做啊……」小云没有理会，掰开两个雪白丰腴的美臀，一边用舌头舔着肉穴，</w:t>
      </w:r>
    </w:p>
    <w:p>
      <w:r>
        <w:t>「啊……别……舔这里，这里脏啊！」原来小云用舌头伸缩着，深舔着霞姨的屁眼。</w:t>
      </w:r>
    </w:p>
    <w:p>
      <w:r>
        <w:t>一边看着霞姨脚踏一双精致的黑色高筒皮靴，被拉到大腿处的黑色连裤袜，还有那与黑色对比强烈的白色大腿，</w:t>
      </w:r>
    </w:p>
    <w:p>
      <w:r>
        <w:t>一边手淫，鸡巴太涨了，小云站起，扶住霞姨，把鸡巴从后面缓缓插进霞姨的肉穴。</w:t>
      </w:r>
    </w:p>
    <w:p>
      <w:r>
        <w:t>「啊……」</w:t>
      </w:r>
    </w:p>
    <w:p>
      <w:r>
        <w:t>「别太大声了，这可在办公室。」小云轻吻霞姨的耳垂，抽插着美妙的中年妇人的蜜穴，真爽！</w:t>
      </w:r>
    </w:p>
    <w:p>
      <w:r>
        <w:t>「霞姨，把这只脚抬上去。」小云把着霞姨的右腿，一边欣赏着自己的黑色鸡巴进出霞姨的美丽肉穴，翻进翻</w:t>
      </w:r>
    </w:p>
    <w:p>
      <w:r>
        <w:t>出，整个办公室都是「唧唧喳喳」抽插声，还有两个人气喘吁吁的呼吸。</w:t>
      </w:r>
    </w:p>
    <w:p>
      <w:r>
        <w:t>「啊……别拔出来啊……」</w:t>
      </w:r>
    </w:p>
    <w:p>
      <w:r>
        <w:t>小云突然转身抱起霞姨，让霞姨正面对着自己，看着霞姨笑着的眼睛，霞姨羞得蒙起了自己的眼睛。</w:t>
      </w:r>
    </w:p>
    <w:p>
      <w:r>
        <w:t>「霞姨，刚才爽不爽？」</w:t>
      </w:r>
    </w:p>
    <w:p>
      <w:r>
        <w:t>「你这个小坏蛋。」</w:t>
      </w:r>
    </w:p>
    <w:p>
      <w:r>
        <w:t>小云操起霞姨两腿，一把抱起：「霞姨，你真沉。」</w:t>
      </w:r>
    </w:p>
    <w:p>
      <w:r>
        <w:t>「小云，你干什么？快把我放下来！」</w:t>
      </w:r>
    </w:p>
    <w:p>
      <w:r>
        <w:t>小云虽然只有１６岁，但是已经有１米７，力气很大：「霞姨，我们换个姿势。」抬起霞姨的臀部，扶住鸡巴</w:t>
      </w:r>
    </w:p>
    <w:p>
      <w:r>
        <w:t>对准蜜穴，缓缓的放下。</w:t>
      </w:r>
    </w:p>
    <w:p>
      <w:r>
        <w:t>「啊……」一种淫荡的姿势，霞姨羞得满脸通红，被一个可以做自己儿子的小孩子这样干，真是太羞了：「你</w:t>
      </w:r>
    </w:p>
    <w:p>
      <w:r>
        <w:t>快点，等下会有人进来。」</w:t>
      </w:r>
    </w:p>
    <w:p>
      <w:r>
        <w:t>小云抱起霞姨臀部，抬起放下，享受着鸡巴在这种姿势下的摩擦，欣赏着霞姨的紧皱的眉头，微张的小口，张</w:t>
      </w:r>
    </w:p>
    <w:p>
      <w:r>
        <w:t>合的瑶鼻，真是淫荡啊！刚才还气势汹汹的训人的女强人，现在却在自己的胯下臣服呻吟。</w:t>
      </w:r>
    </w:p>
    <w:p>
      <w:r>
        <w:t>「啊……啊……」操了数百下，小云一泻千里，死死的抱住霞姨，紧吻着霞姨的嘴，将年轻的精液死命的射入</w:t>
      </w:r>
    </w:p>
    <w:p>
      <w:r>
        <w:t>美妇的子宫深处，霞姨也紧紧的抱住小云的脖子，享受着高潮的痉挛。</w:t>
      </w:r>
    </w:p>
    <w:p>
      <w:r>
        <w:t>「霞姨，以后我要到家去操你。」小云走的时候告诉霞姨。</w:t>
      </w:r>
    </w:p>
    <w:p>
      <w:r>
        <w:t>（三）雷凤娇与１８岁秘书王雨欣上海西郊庄园，张水成私家别墅。</w:t>
      </w:r>
    </w:p>
    <w:p>
      <w:r>
        <w:t>「妈，今天早上去西湖吗？」张云边咬着面包，边问母亲。</w:t>
      </w:r>
    </w:p>
    <w:p>
      <w:r>
        <w:t>「嗯，你爸说今天有空。」雷凤娇穿着一身黑，越发显得端庄秀丽。</w:t>
      </w:r>
    </w:p>
    <w:p>
      <w:r>
        <w:t>「张嫂，你上去叫下水成快点起床。」</w:t>
      </w:r>
    </w:p>
    <w:p>
      <w:r>
        <w:t>张嫂正要答应声，张水成已经穿着睡衣从楼上下来，手中拿着电话。</w:t>
      </w:r>
    </w:p>
    <w:p>
      <w:r>
        <w:t>「喂，小林啊，什么事？」</w:t>
      </w:r>
    </w:p>
    <w:p>
      <w:r>
        <w:t>「对不起，张总，这么早打扰您。名成花园出事了，昨天晚上工地那边有工人发烧，后来……后来在医院查出</w:t>
      </w:r>
    </w:p>
    <w:p>
      <w:r>
        <w:t>是非典，今天早晨工地已经被隔离了，无法开工。」秘书小林在那边焦急地汇报。</w:t>
      </w:r>
    </w:p>
    <w:p>
      <w:r>
        <w:t>张水成心里一沉，一直担心的事还是发生了。名成花园的交房时间马上快到了，上次就有个买了名成花园的公</w:t>
      </w:r>
    </w:p>
    <w:p>
      <w:r>
        <w:t>安局副局长到公司来吵，嫌工期慢。买名成花园的可都是上海有点背景的，如果没按期交房，可就有点麻烦了。</w:t>
      </w:r>
    </w:p>
    <w:p>
      <w:r>
        <w:t>「张总，您看怎么办啊？工地那边刘总，打了好几个找您的电话了。」</w:t>
      </w:r>
    </w:p>
    <w:p>
      <w:r>
        <w:t>张水成沉思了一会：「小林，你马上准备一下，我马上去建委。」</w:t>
      </w:r>
    </w:p>
    <w:p>
      <w:r>
        <w:t>「怎么了，水成，出什么事了？」雷凤娇站起来，迎上去急切的问道。</w:t>
      </w:r>
    </w:p>
    <w:p>
      <w:r>
        <w:t>「工地那边闹非典，被隔离了，我要马上去找建委王主任。」</w:t>
      </w:r>
    </w:p>
    <w:p>
      <w:r>
        <w:t>「今天不是去杭州吗？」小云很不开心：「难得你们有空。」</w:t>
      </w:r>
    </w:p>
    <w:p>
      <w:r>
        <w:t>张水成没理他，还在琢磨怎么对付这场危机，转身上了楼。</w:t>
      </w:r>
    </w:p>
    <w:p>
      <w:r>
        <w:t>「下次吧，你今天去做功课，下周快考试了。」雷凤娇走过去，摸着小云的头，小云很不情愿的走进了自己的</w:t>
      </w:r>
    </w:p>
    <w:p>
      <w:r>
        <w:t>房间。</w:t>
      </w:r>
    </w:p>
    <w:p>
      <w:r>
        <w:t>＊＊＊＊＊＊＊＊＊＊＊＊</w:t>
      </w:r>
    </w:p>
    <w:p>
      <w:r>
        <w:t>「小欣，你到我这边来一趟。」雷凤娇打了个电话给秘书王雨欣。这个小丫头最近不知道出了什么事，老是神</w:t>
      </w:r>
    </w:p>
    <w:p>
      <w:r>
        <w:t>情恍惚，平时在公司里不好说她，今天有点时间，要单独和她谈谈，她可是建委王主任的千金，顺便让她把闹非典</w:t>
      </w:r>
    </w:p>
    <w:p>
      <w:r>
        <w:t>的事和她爸爸说说。</w:t>
      </w:r>
    </w:p>
    <w:p>
      <w:r>
        <w:t>上午１０点左右，王雨欣赶到的时候，雷凤娇正好在游泳。</w:t>
      </w:r>
    </w:p>
    <w:p>
      <w:r>
        <w:t>「雷姨，」王雨欣站在泳池边，痴痴的看着雷凤娇白皙丰满的身体在碧池里游水，阳光照在水面，一阵阵的波</w:t>
      </w:r>
    </w:p>
    <w:p>
      <w:r>
        <w:t>光粼粼：「快４６岁了，身材还这么好。」</w:t>
      </w:r>
    </w:p>
    <w:p>
      <w:r>
        <w:t>「小欣，你来了？快来一起游，泳衣在更衣室，我帮你准备好了。」</w:t>
      </w:r>
    </w:p>
    <w:p>
      <w:r>
        <w:t>「我不会。」</w:t>
      </w:r>
    </w:p>
    <w:p>
      <w:r>
        <w:t>「没关系，我教你。快点！」</w:t>
      </w:r>
    </w:p>
    <w:p>
      <w:r>
        <w:t>小欣换好泳装，小心的下了泳池。</w:t>
      </w:r>
    </w:p>
    <w:p>
      <w:r>
        <w:t>「平时看不出你的皮肤这么好，身材也很棒，真是迷死人了！」</w:t>
      </w:r>
    </w:p>
    <w:p>
      <w:r>
        <w:t>雷凤娇笑着游过来，拉着王雨欣的手臂，王雨欣羞涩的红着脸。</w:t>
      </w:r>
    </w:p>
    <w:p>
      <w:r>
        <w:t>「小欣，你最近是不是有什么心事，怎么老是魂不守舍的？」</w:t>
      </w:r>
    </w:p>
    <w:p>
      <w:r>
        <w:t>王雨欣飞快的瞟了一眼雷凤娇：「没有啊！」</w:t>
      </w:r>
    </w:p>
    <w:p>
      <w:r>
        <w:t>雷凤娇浑身一震，觉得那一瞟竟然像极了张水成的眼睛。</w:t>
      </w:r>
    </w:p>
    <w:p>
      <w:r>
        <w:t>「好了，你不说算了，我来教你游水。」雷凤娇托着王雨欣的腰，两个人在水里游了起来。</w:t>
      </w:r>
    </w:p>
    <w:p>
      <w:r>
        <w:t>１８岁的年轻身体很有弹性，扶着王雨欣的腰，雷凤娇不由的感慨，自己的身体却已经有点松弛了。正在开着</w:t>
      </w:r>
    </w:p>
    <w:p>
      <w:r>
        <w:t>小差，不知不觉游到了深水区，王雨欣突然失去了平衡，一下子滑了下去。雷凤娇游泳技术也一般，手忙脚乱了好</w:t>
      </w:r>
    </w:p>
    <w:p>
      <w:r>
        <w:t>一阵才把王雨欣救起，放在泳池边。</w:t>
      </w:r>
    </w:p>
    <w:p>
      <w:r>
        <w:t>王雨欣已经失去了知觉，雷凤娇赶紧做起了人工呼吸，正把嘴巴对上去要吸气的时候，突然王雨欣一把抱住雷</w:t>
      </w:r>
    </w:p>
    <w:p>
      <w:r>
        <w:t>凤娇，两个人的舌头也紧紧的纠缠在一起，雷凤娇挣扎着、推拒着……</w:t>
      </w:r>
    </w:p>
    <w:p>
      <w:r>
        <w:t>「小欣，你在干什么！」雷凤娇好不容易挣开嘴巴。</w:t>
      </w:r>
    </w:p>
    <w:p>
      <w:r>
        <w:t>「雷姨，我好喜欢你。」王雨欣睁着一双明亮的眼睛。</w:t>
      </w:r>
    </w:p>
    <w:p>
      <w:r>
        <w:t>「我们都是女的，你应该找个男朋友。」</w:t>
      </w:r>
    </w:p>
    <w:p>
      <w:r>
        <w:t>「雷姨，我从小就不喜欢男人，每次看见你训斥公司里那些臭男人，我就很崇拜你，好喜欢你，好想好好的爱</w:t>
      </w:r>
    </w:p>
    <w:p>
      <w:r>
        <w:t>你。」</w:t>
      </w:r>
    </w:p>
    <w:p>
      <w:r>
        <w:t>雷凤娇听着王雨欣的告白，两个人的身体又紧紧的贴在一起，感受双方的体温。王雨欣的双手抚摩着自己的臀</w:t>
      </w:r>
    </w:p>
    <w:p>
      <w:r>
        <w:t>部，感觉到有点眩晕：「现在的年轻人真是太开放了。」</w:t>
      </w:r>
    </w:p>
    <w:p>
      <w:r>
        <w:t>「你……你不要这样，我都可以做你妈了。嗯……」</w:t>
      </w:r>
    </w:p>
    <w:p>
      <w:r>
        <w:t>王雨欣没等她说完，又再紧紧的吻了上去，吞吐着雷凤娇的香舌和甜美的津液，两手也轻轻的抚摩着她的双乳。</w:t>
      </w:r>
    </w:p>
    <w:p>
      <w:r>
        <w:t>泳池旁一个年轻的少女与一个可以做自己母亲的女人就这样紧紧的拥吻在一起，小云站在窗台惊讶的看着母亲</w:t>
      </w:r>
    </w:p>
    <w:p>
      <w:r>
        <w:t>与王雨欣。</w:t>
      </w:r>
    </w:p>
    <w:p>
      <w:r>
        <w:t>「小欣，别，别在这里……」雷凤娇也有点情动了。</w:t>
      </w:r>
    </w:p>
    <w:p>
      <w:r>
        <w:t>王雨欣知道雷凤娇已经屈服了：「雷姨，我们到更衣室去吧。」</w:t>
      </w:r>
    </w:p>
    <w:p>
      <w:r>
        <w:t>窄小的更衣室里只有５个平米左右，王雨欣把雷凤娇推到墙上，举起她的双臂，又是一顿狂吻，窄小的空间里</w:t>
      </w:r>
    </w:p>
    <w:p>
      <w:r>
        <w:t>尽是两人「唧唧咋咋」的声音，雷凤娇也已情动了，下面已经湿了。</w:t>
      </w:r>
    </w:p>
    <w:p>
      <w:r>
        <w:t>小云早已下来，躲在门边从透气口偷窥。</w:t>
      </w:r>
    </w:p>
    <w:p>
      <w:r>
        <w:t>王雨欣渐渐蹲了下来，她拨开雷姨的泳装裤，舔起雷凤娇的阴蒂和阴唇，两只手掰着雷凤娇的雪臀；雷凤娇昂</w:t>
      </w:r>
    </w:p>
    <w:p>
      <w:r>
        <w:t>着头，眼睛半瞇着，享受着少女的温柔。</w:t>
      </w:r>
    </w:p>
    <w:p>
      <w:r>
        <w:t>看着母亲微微发胖的身体，洁白无瑕，梳着职业女性的发绺，脸上却又是一脸的淫媚，没想到平时端庄严肃的</w:t>
      </w:r>
    </w:p>
    <w:p>
      <w:r>
        <w:t>母亲也会这样。小云激动不已，看着母亲的淫荡，情不自禁的掏出里自己的鸡巴，慢慢的套弄着。</w:t>
      </w:r>
    </w:p>
    <w:p>
      <w:r>
        <w:t>「小欣，你别……，别舔那里，那里脏……」</w:t>
      </w:r>
    </w:p>
    <w:p>
      <w:r>
        <w:t>原来王雨欣已经钻到了雷凤娇的胯下，伸缩着香舌舔着她的屁眼；酸酸麻麻的感觉，雷凤娇微微的翘起了自己</w:t>
      </w:r>
    </w:p>
    <w:p>
      <w:r>
        <w:t>的雪臀，让王雨欣可以舔得更深。</w:t>
      </w:r>
    </w:p>
    <w:p>
      <w:r>
        <w:t>过了一会，「怎么不舔了？」雷凤娇睁开眼，只见王雨欣从包里拿出了一个假阳具，戴在胯下，活脱脱一个男</w:t>
      </w:r>
    </w:p>
    <w:p>
      <w:r>
        <w:t>人。</w:t>
      </w:r>
    </w:p>
    <w:p>
      <w:r>
        <w:t>「你个死丫头，早有准备啊？」</w:t>
      </w:r>
    </w:p>
    <w:p>
      <w:r>
        <w:t>「雷姨，我想死你了，每次在公司里看见你女强人的形象，我就情不自禁，我就好想操你，我要征服你。」</w:t>
      </w:r>
    </w:p>
    <w:p>
      <w:r>
        <w:t>「小欣……」雷凤娇看着王雨欣，眼睛里带着一股母亲的慈爱：「我一直把你当我的女儿，你怎么可以这样对</w:t>
      </w:r>
    </w:p>
    <w:p>
      <w:r>
        <w:t>待我？」</w:t>
      </w:r>
    </w:p>
    <w:p>
      <w:r>
        <w:t>「雷姨，我要嘛！」王雨欣把雷凤娇臀部朝向自己，让她面向墙，由后抓着雷凤娇的双乳，轻轻的揉捏：「雷</w:t>
      </w:r>
    </w:p>
    <w:p>
      <w:r>
        <w:t>姨，我会让你很舒服的。」</w:t>
      </w:r>
    </w:p>
    <w:p>
      <w:r>
        <w:t>雷凤娇无奈地闭上眼，自己这时也很需要了，也不好装腔作势。</w:t>
      </w:r>
    </w:p>
    <w:p>
      <w:r>
        <w:t>「啊……轻点，小欣。」</w:t>
      </w:r>
    </w:p>
    <w:p>
      <w:r>
        <w:t>王雨欣把假阳具缓缓的从后面插入，慢慢的抽插起来。</w:t>
      </w:r>
    </w:p>
    <w:p>
      <w:r>
        <w:t>「雷姨，舒服吗？」</w:t>
      </w:r>
    </w:p>
    <w:p>
      <w:r>
        <w:t>「嗯……再深一点……」雷凤娇瞇着眼，享受着被一个少女操的感觉。</w:t>
      </w:r>
    </w:p>
    <w:p>
      <w:r>
        <w:t>「妈，我好爱你，我好喜欢操你！」王雨欣痴迷的轻呼着。</w:t>
      </w:r>
    </w:p>
    <w:p>
      <w:r>
        <w:t>原来她有恋母情节，可怜的孩子。雷凤娇答应着：「好孩子，快！用力……操你的妈妈，我喜欢被你操……」</w:t>
      </w:r>
    </w:p>
    <w:p>
      <w:r>
        <w:t>小小更衣室里两个雪白的肉体贴在一起，一个１８岁的花季少女正在用狗爬式操着一个４６岁中年妇女，空气</w:t>
      </w:r>
    </w:p>
    <w:p>
      <w:r>
        <w:t>里是两个人的娇喘，更衣室里充满里淫靡香艳的气息。</w:t>
      </w:r>
    </w:p>
    <w:p>
      <w:r>
        <w:t>小云血脉贲张，套动鸡巴的速度也加快了，盯着母亲的微翘的雪白屁股，看着母亲端庄而又淫荡的脸庞、因激</w:t>
      </w:r>
    </w:p>
    <w:p>
      <w:r>
        <w:t>动而笔直站立的修长双腿，小云激动不已，几乎要爆炸了。</w:t>
      </w:r>
    </w:p>
    <w:p>
      <w:r>
        <w:t>「啊……啊……」随着母亲的高潮到来，小云在室外也射出了浓稠的年轻的精液。</w:t>
      </w:r>
    </w:p>
    <w:p>
      <w:r>
        <w:t>更衣室里，两个女人紧紧的搂抱在一起。</w:t>
      </w:r>
    </w:p>
    <w:p>
      <w:r>
        <w:t>「真想操妈妈啊！」小云突然有了这样的强烈欲望。</w:t>
      </w:r>
    </w:p>
    <w:p>
      <w:r>
        <w:t>（四）张风与岳母王虹</w:t>
      </w:r>
    </w:p>
    <w:p>
      <w:r>
        <w:t>在开往去金茂大厦的路上，到了世纪大道与浦东大道的交叉路口，又他妈的是红灯，张风把ＣＤ放了进去，顿</w:t>
      </w:r>
    </w:p>
    <w:p>
      <w:r>
        <w:t>时车里响起了欧阳菲菲的〈出境入境〉歌声，这是张风最喜欢的歌。</w:t>
      </w:r>
    </w:p>
    <w:p>
      <w:r>
        <w:t>心情好了点，点燃了支香烟，张风看着窗外，今天星期一，又是一周上班高峰，看着街上人来人往，几个白领</w:t>
      </w:r>
    </w:p>
    <w:p>
      <w:r>
        <w:t>打扮的行人奔跑着穿越斑马线，人的一生不知道在忙碌什么，就为了那几口饭吗？</w:t>
      </w:r>
    </w:p>
    <w:p>
      <w:r>
        <w:t>张风一阵叹息，回到上海后就没怎么开心过，作为父亲建立的地产帝国——名成集团的副总，张风本应衣食无</w:t>
      </w:r>
    </w:p>
    <w:p>
      <w:r>
        <w:t>忧，快快乐乐，可不知道为什么近总有点心神不宁。</w:t>
      </w:r>
    </w:p>
    <w:p>
      <w:r>
        <w:t>「嘟……」后面的一声喇嘛把张风从沉思中惊醒，原来亮绿灯了，张风扔掉烟头，掉转车头，往大连路隧道开</w:t>
      </w:r>
    </w:p>
    <w:p>
      <w:r>
        <w:t>去，目的地：普陀区曹杨。</w:t>
      </w:r>
    </w:p>
    <w:p>
      <w:r>
        <w:t>进入了兰溪路，两旁的梧桐树高大参天，绿意浓浓，张风有了一种回家的感觉，自己就是在这里度过了快乐的</w:t>
      </w:r>
    </w:p>
    <w:p>
      <w:r>
        <w:t>童年，以前父亲还没有发家的时候，一家人就住在这里。</w:t>
      </w:r>
    </w:p>
    <w:p>
      <w:r>
        <w:t>曹杨是１９４９年上海建设的第一个工人新村，到现在整个曹杨有５０年历史了，这里有很多老房子，有美丽</w:t>
      </w:r>
    </w:p>
    <w:p>
      <w:r>
        <w:t>的绿化和一条环浜水系，张水成一家都对曹杨很有感情，至今还保留了，以前在曹杨的房屋。</w:t>
      </w:r>
    </w:p>
    <w:p>
      <w:r>
        <w:t>回到上海以后，张风每次不开心的时候，就会来的这里，寻找失去的什么东西，是快乐，还是别的什么，他自</w:t>
      </w:r>
    </w:p>
    <w:p>
      <w:r>
        <w:t>己也说不清楚。车子缓缓的驶过路面，感受阳光的温暖，张风一阵轻松，顺手把手机给关了，今天就在这呆一天。</w:t>
      </w:r>
    </w:p>
    <w:p>
      <w:r>
        <w:t>下了车，在环浜附近的小公园里，张风找了个有阳光的地方，想点事情张风一直想自己开个公司，自己干，现</w:t>
      </w:r>
    </w:p>
    <w:p>
      <w:r>
        <w:t>在在父亲公司，总让他感觉不舒服。可现在资金有限，向父亲要钱他可不愿意，还有妻子李家燕，这场婚姻也是为</w:t>
      </w:r>
    </w:p>
    <w:p>
      <w:r>
        <w:t>了两个家族的联合的商业婚姻，并非自己意愿，最近与李家燕老闹矛盾，正在烦的时候。</w:t>
      </w:r>
    </w:p>
    <w:p>
      <w:r>
        <w:t>「小风……」</w:t>
      </w:r>
    </w:p>
    <w:p>
      <w:r>
        <w:t>张风掉头一看，原来是岳母王虹，王虹是上海第二中学特级教师。</w:t>
      </w:r>
    </w:p>
    <w:p>
      <w:r>
        <w:t>「是妈啊！」张风这才想起，岳母一家也住在曹杨。</w:t>
      </w:r>
    </w:p>
    <w:p>
      <w:r>
        <w:t>「小风，来看我的吧，走到家里去坐坐吧。」王虹慈爱看着张风。</w:t>
      </w:r>
    </w:p>
    <w:p>
      <w:r>
        <w:t>「哦……好啊……」张风有点不好意思，本来不是这个目的的王虹拉着张风的手臂，往曹杨华庭走去。</w:t>
      </w:r>
    </w:p>
    <w:p>
      <w:r>
        <w:t>「坐吧，我给你倒水去。」</w:t>
      </w:r>
    </w:p>
    <w:p>
      <w:r>
        <w:t>「爸不在啊，您还没有开学吧，挺清闲的。」</w:t>
      </w:r>
    </w:p>
    <w:p>
      <w:r>
        <w:t>王虹是上海第二中学特级教师，「老了，已经４６岁了，再过几年就该退休了。」</w:t>
      </w:r>
    </w:p>
    <w:p>
      <w:r>
        <w:t>「最近看你好象不是很开心啊，今天怎么也没去公司啊？」</w:t>
      </w:r>
    </w:p>
    <w:p>
      <w:r>
        <w:t>「嗯……」张风随口应着。</w:t>
      </w:r>
    </w:p>
    <w:p>
      <w:r>
        <w:t>「你和家燕是不是有什么情况啊？你都告诉我。」王虹拿着张风的手张风心里一阵温暖，自己的事情从没和谁</w:t>
      </w:r>
    </w:p>
    <w:p>
      <w:r>
        <w:t>说过，家里人都太忙了。</w:t>
      </w:r>
    </w:p>
    <w:p>
      <w:r>
        <w:t>张风把自己心里的烦恼，一五一十的和王虹说了王虹的职业是做老师，很会从别人角度出发考虑问题，很会安</w:t>
      </w:r>
    </w:p>
    <w:p>
      <w:r>
        <w:t>慰人，一会张风心情好了很多，感觉和岳母王虹的感情也加深了不少。</w:t>
      </w:r>
    </w:p>
    <w:p>
      <w:r>
        <w:t>「小风，我们一家人都很喜欢你，从第一眼看到你，我就很喜欢你，你是个好孩子。」</w:t>
      </w:r>
    </w:p>
    <w:p>
      <w:r>
        <w:t>「谢谢你，妈。」张风握住了王虹的手，此时感觉王虹就象自己的母亲，是那样的慈祥和美丽。</w:t>
      </w:r>
    </w:p>
    <w:p>
      <w:r>
        <w:t>张风突然心里一动，两个人对望了一会，王虹感觉有点不对劲，连忙转移了一下视线，连忙站起慌忙走进了厨</w:t>
      </w:r>
    </w:p>
    <w:p>
      <w:r>
        <w:t>房张风跟着走了近来，看着王虹微微发胖的中年女人特有的身体，修长的双腿，乌黑卷起的头发，带着金丝眼镜，</w:t>
      </w:r>
    </w:p>
    <w:p>
      <w:r>
        <w:t>典型的高级女知识分子形象。</w:t>
      </w:r>
    </w:p>
    <w:p>
      <w:r>
        <w:t>张风心里一阵冲动，从后面一把抱住王虹，「妈，我喜欢你……」</w:t>
      </w:r>
    </w:p>
    <w:p>
      <w:r>
        <w:t>王虹慌了手脚，「小风，你别这样……」</w:t>
      </w:r>
    </w:p>
    <w:p>
      <w:r>
        <w:t>这几天很烦，刚才和王虹的聊天，让他开朗了很多，张风心情一阵舒畅，一种情素也上了心头，手在王虹身上</w:t>
      </w:r>
    </w:p>
    <w:p>
      <w:r>
        <w:t>不停的游走，四处探索。</w:t>
      </w:r>
    </w:p>
    <w:p>
      <w:r>
        <w:t>王虹推拒着：「小风，我是你丈母娘，你别这样……嗯……」</w:t>
      </w:r>
    </w:p>
    <w:p>
      <w:r>
        <w:t>张风吻了上去，不让她再说话双手揉捏着王虹的双乳，中年妇女的乳房丰满细腻，张风把玩着，感觉舒服极了，</w:t>
      </w:r>
    </w:p>
    <w:p>
      <w:r>
        <w:t>轻咬着王虹的耳垂，「妈，我好喜欢你，我需要你。」</w:t>
      </w:r>
    </w:p>
    <w:p>
      <w:r>
        <w:t>王虹心里一阵感动，和丈夫的激情早就去了，好久没有一个男人和自己说这种话了，「啊……小风……」</w:t>
      </w:r>
    </w:p>
    <w:p>
      <w:r>
        <w:t>张风把王虹转了过去，背对着自己，自己蹲了下去，卷起王虹的裙子，在王虹后面隔着丝袜，抚摩着修长的双</w:t>
      </w:r>
    </w:p>
    <w:p>
      <w:r>
        <w:t>腿，慢慢的褪下她的白色丝袜和黑色内裤，白皙嫩白的肥臀，展现在张风的眼前。</w:t>
      </w:r>
    </w:p>
    <w:p>
      <w:r>
        <w:t>「小风，你别……」王虹一阵害躁，大白天，自己光着屁股，和自己的女婿做种事，「啊……」</w:t>
      </w:r>
    </w:p>
    <w:p>
      <w:r>
        <w:t>张风把王虹向前弯，让她的屁股微微翘起，中年妇女的美丽阴户暴露在他的面前，和她的主人一样害羞的微闭</w:t>
      </w:r>
    </w:p>
    <w:p>
      <w:r>
        <w:t>着。</w:t>
      </w:r>
    </w:p>
    <w:p>
      <w:r>
        <w:t>张风轻舔着王虹的美穴，双手掰开王虹的屁股，在屁眼与小穴之间来回的舔着王虹昂起了头，太舒服了，太淫</w:t>
      </w:r>
    </w:p>
    <w:p>
      <w:r>
        <w:t>秽了，这种矛盾的心情让王虹身体也极度敏感脱光了身上的衣服。</w:t>
      </w:r>
    </w:p>
    <w:p>
      <w:r>
        <w:t>王虹美妙的中年女人的微胖的裸体呈现在张风眼前，太太美丽了，高级知识分子的矜持，微微隆起的小肚，让</w:t>
      </w:r>
    </w:p>
    <w:p>
      <w:r>
        <w:t>张风鸡巴又硬了许多，王虹害羞的低着头，抱住自己的胸前两乳，「小风，我很紧张，我要去……洗手间……」</w:t>
      </w:r>
    </w:p>
    <w:p>
      <w:r>
        <w:t>张风从后面一把抱住王虹，往洗手间走去，「小风……你别这样……我自己来……」</w:t>
      </w:r>
    </w:p>
    <w:p>
      <w:r>
        <w:t>「我帮你尿尿。」张风调皮的说。</w:t>
      </w:r>
    </w:p>
    <w:p>
      <w:r>
        <w:t>被端开双腿，阴户大开，「太淫荡了！」王虹一阵大羞，从没有在别人面前这样。</w:t>
      </w:r>
    </w:p>
    <w:p>
      <w:r>
        <w:t>「快呀，妈……」</w:t>
      </w:r>
    </w:p>
    <w:p>
      <w:r>
        <w:t>王虹只好集中精神放尿，等了好一会，「滴滴……答答……」的尿尿声在洗手间响起。</w:t>
      </w:r>
    </w:p>
    <w:p>
      <w:r>
        <w:t>「嘘……」尿完了王虹身体一阵轻松，张风一把坐在马桶上，「妈，你舒服了，也帮我吸吸……」</w:t>
      </w:r>
    </w:p>
    <w:p>
      <w:r>
        <w:t>王虹羞红着，把张风的鸡巴轻轻的放进了嘴里，由于道德观念的束缚，和丈夫都没有这样过。</w:t>
      </w:r>
    </w:p>
    <w:p>
      <w:r>
        <w:t>「太爽了！」看着王虹在吞吐着自己的鸡巴，张风一阵舒爽，平时在学校里为人老师一本正经，是学生的权威，</w:t>
      </w:r>
    </w:p>
    <w:p>
      <w:r>
        <w:t>现在却蹲在自己跨下，带着金丝眼镜为自己舔。</w:t>
      </w:r>
    </w:p>
    <w:p>
      <w:r>
        <w:t>张风身为男人的骄傲油然而升狭小的浴室空间，升起了一股热气，两个人都感觉身体滚烫，空气里充满淫靡的</w:t>
      </w:r>
    </w:p>
    <w:p>
      <w:r>
        <w:t>气味，「妈，你辛苦了，坐上来吧。」</w:t>
      </w:r>
    </w:p>
    <w:p>
      <w:r>
        <w:t>王虹扶住张风的鸡巴缓缓坐下，张风端住王虹的屁股，上下套动，王虹抓住张风的脖子，脸无力的靠在张风的</w:t>
      </w:r>
    </w:p>
    <w:p>
      <w:r>
        <w:t>头上，享受少年的温柔。</w:t>
      </w:r>
    </w:p>
    <w:p>
      <w:r>
        <w:t>张风转过来，吻住王虹的嘴：「妈……妈……我在操你……」</w:t>
      </w:r>
    </w:p>
    <w:p>
      <w:r>
        <w:t>「操吧、操死我吧……」王虹已经痴迷了，紧紧的抓住张风的脖子。</w:t>
      </w:r>
    </w:p>
    <w:p>
      <w:r>
        <w:t>「好闷啊！」王虹道。</w:t>
      </w:r>
    </w:p>
    <w:p>
      <w:r>
        <w:t>突然张风站起，并向客厅走去，边走边把王虹上下抛动，王虹楼住张风的头身体配合着上下运动，「啊……啊</w:t>
      </w:r>
    </w:p>
    <w:p>
      <w:r>
        <w:t>……」</w:t>
      </w:r>
    </w:p>
    <w:p>
      <w:r>
        <w:t>没走到客厅，两个人都已经挺不住了，双双泻了，摊倒在地毯上……（五）张水成与儿媳李家燕</w:t>
      </w:r>
    </w:p>
    <w:p>
      <w:r>
        <w:t>早晨六点，金茂大厦五十六层。</w:t>
      </w:r>
    </w:p>
    <w:p>
      <w:r>
        <w:t>离上班时间还早得很，公司里面静悄悄的，张风站在窗前，眺望远方的黄浦江，又是一个上海的雨天。</w:t>
      </w:r>
    </w:p>
    <w:p>
      <w:r>
        <w:t>在昨天夜里听到了一个消息，张国荣跳楼自杀。</w:t>
      </w:r>
    </w:p>
    <w:p>
      <w:r>
        <w:t>生于七十年代的人，基本都是伴随张国荣、潭咏鳞这一批港台巨星一起成长的。</w:t>
      </w:r>
    </w:p>
    <w:p>
      <w:r>
        <w:t>《沉默是金》、《侧面》、《倩女幽魂》仿佛还在昨天，听到这个消息的时候，张风是不相信的，在后来确定</w:t>
      </w:r>
    </w:p>
    <w:p>
      <w:r>
        <w:t>之后，不知是悲伤还是什么，这样的一个人，功成名就，一个绝不可能自杀的人，居然毅然赴死。</w:t>
      </w:r>
    </w:p>
    <w:p>
      <w:r>
        <w:t>张风无法相信，但又似乎觉得可以了解，人是脆弱的，生命不可承受之轻，也许他在高楼纵身跳下的那一瞬间，</w:t>
      </w:r>
    </w:p>
    <w:p>
      <w:r>
        <w:t>灵魂获得了自由。</w:t>
      </w:r>
    </w:p>
    <w:p>
      <w:r>
        <w:t>和李家燕结婚一年多，经常吵吵闹闹，李家燕是一个权利欲极强的女人，经常讥笑张风是一个傀儡，公司的大</w:t>
      </w:r>
    </w:p>
    <w:p>
      <w:r>
        <w:t>权一直在父亲手里，而公司的关系复杂，几个元老也是虎视眈眈，实权在握，自己能决定的事很少，日子很难过。</w:t>
      </w:r>
    </w:p>
    <w:p>
      <w:r>
        <w:t>最近又和李家燕分居，心情很不好。</w:t>
      </w:r>
    </w:p>
    <w:p>
      <w:r>
        <w:t>张风站在窗前，窗外的景色笼罩在一层半透明的烟雨中，若隐若现，每一滴雨水滑落在玻璃上，滑落出一道道</w:t>
      </w:r>
    </w:p>
    <w:p>
      <w:r>
        <w:t>水流，仿佛是人的一生，砸落在尘世，受尽苦难，到最后也没有留下什么痕迹，又回归到了他来的地方。</w:t>
      </w:r>
    </w:p>
    <w:p>
      <w:r>
        <w:t>生命短暂，又是如此脆弱，我是要活在别人的阴影里活着，还是按照自己的方式去走。</w:t>
      </w:r>
    </w:p>
    <w:p>
      <w:r>
        <w:t>张风直直的站在窗前，盯着窗前的雨水一道道的滑过，脑海里尽是盘旋了几天的自己问自己的问题。</w:t>
      </w:r>
    </w:p>
    <w:p>
      <w:r>
        <w:t>我要自己创业，我要自由自在的生活，以前的理由不过是逃避的借口，我要告诉李家燕，我不是她一直认为的</w:t>
      </w:r>
    </w:p>
    <w:p>
      <w:r>
        <w:t>那样的人，我可以改变，可以创造一个新的自己。</w:t>
      </w:r>
    </w:p>
    <w:p>
      <w:r>
        <w:t>张风舒了一口气，感觉轻松了很多，我要告诉她我的决定，张风转身离开了公司，驱车前往李家燕住处。</w:t>
      </w:r>
    </w:p>
    <w:p>
      <w:r>
        <w:t>车上张风把张国荣的ＣＤ放了进去：</w:t>
      </w:r>
    </w:p>
    <w:p>
      <w:r>
        <w:t>「犹如巡行和汇演，你眼光了只接触我侧面」，美妙而熟悉的旋律响起，是不是每个人都有自己的侧面，只是</w:t>
      </w:r>
    </w:p>
    <w:p>
      <w:r>
        <w:t>自己还没有发现或者作出某个重要的决定呢？</w:t>
      </w:r>
    </w:p>
    <w:p>
      <w:r>
        <w:t>又到曹杨了，两旁高大的梧桐树，郁郁葱葱，李家燕买了套离父母家很近的桐柏公寓的房子，夫妻两也曾经在</w:t>
      </w:r>
    </w:p>
    <w:p>
      <w:r>
        <w:t>这里住过一段。</w:t>
      </w:r>
    </w:p>
    <w:p>
      <w:r>
        <w:t>张风经过曹杨华庭的时候，抬头看了看岳父岳母的家，上次心情不好，情不自禁和岳母发生关系，自从那次后，</w:t>
      </w:r>
    </w:p>
    <w:p>
      <w:r>
        <w:t>张风一直没好意思再去。转过杏山路，马上就到了桐柏公寓。</w:t>
      </w:r>
    </w:p>
    <w:p>
      <w:r>
        <w:t>「咦……那部车很象父亲的宝马？」张风很奇怪，心里有点不舒服的感觉，「可能看错了吧？」张风自我安慰</w:t>
      </w:r>
    </w:p>
    <w:p>
      <w:r>
        <w:t>着。</w:t>
      </w:r>
    </w:p>
    <w:p>
      <w:r>
        <w:t>张风正要按门铃，放在门铃上的手指迟迟没有按下去，想了想，张风还是掏出钥匙，开门走了径直走到卧室，</w:t>
      </w:r>
    </w:p>
    <w:p>
      <w:r>
        <w:t>缓缓推开门。</w:t>
      </w:r>
    </w:p>
    <w:p>
      <w:r>
        <w:t>张风惊呆了，李家燕旁边睡着一个白发的老头，乌黑亮丽的头发和枕边的白发形成了强烈的对比，张风一股怒</w:t>
      </w:r>
    </w:p>
    <w:p>
      <w:r>
        <w:t>火直冲上来，正要闯进，老头忽然转了个身，正是自己的父亲——张水成。</w:t>
      </w:r>
    </w:p>
    <w:p>
      <w:r>
        <w:t>张风当场楞在那里，不知是进还是退，酸、怒、气、羞，张风的心里一阵酸痛。</w:t>
      </w:r>
    </w:p>
    <w:p>
      <w:r>
        <w:t>突然李家燕手动了动，看来已经醒了，张风连忙退了出去，躲在客厅沙发的后面，这里正好可以看到半开的卧</w:t>
      </w:r>
    </w:p>
    <w:p>
      <w:r>
        <w:t>室。</w:t>
      </w:r>
    </w:p>
    <w:p>
      <w:r>
        <w:t>「爸，你……你怎么睡在这里？」只见李家燕一下子坐起，倒坐两步，两手交叉放在胸前，大声的惊呼。</w:t>
      </w:r>
    </w:p>
    <w:p>
      <w:r>
        <w:t>「小燕啊，你……你醒了？」张水成并不慌乱，依旧躺着，微笑的看着惊慌的儿媳。</w:t>
      </w:r>
    </w:p>
    <w:p>
      <w:r>
        <w:t>「昨天你不是喝完酒，就走了吗？」</w:t>
      </w:r>
    </w:p>
    <w:p>
      <w:r>
        <w:t>「你醉的很厉害，还抱着我，不让我离开你……」张水成笑着。</w:t>
      </w:r>
    </w:p>
    <w:p>
      <w:r>
        <w:t>「你……你胡说，我、我以为是小风……」</w:t>
      </w:r>
    </w:p>
    <w:p>
      <w:r>
        <w:t>「好了，算了，昨天我也醉了，做都做了……」</w:t>
      </w:r>
    </w:p>
    <w:p>
      <w:r>
        <w:t>李家燕低垂着头，轻声的哭咽着张水成看着半裸的儿媳，白色的胴体随着哭泣轻轻的摇晃，乌黑的头发披肩洒</w:t>
      </w:r>
    </w:p>
    <w:p>
      <w:r>
        <w:t>落，想起昨夜的激情。</w:t>
      </w:r>
    </w:p>
    <w:p>
      <w:r>
        <w:t>张水成不仅又心动了，他坐起扶住李家燕的肩，「好儿媳，别哭了，会哭坏身子的。」递过纸巾，「来檫一檫。」</w:t>
      </w:r>
    </w:p>
    <w:p>
      <w:r>
        <w:t>李家燕摇了两下，没摇掉张水成的手，接过了纸巾，边檫拭，边哭咽着道：「你、你这是乱伦，你叫我以后怎</w:t>
      </w:r>
    </w:p>
    <w:p>
      <w:r>
        <w:t>么见人，我对不起小风……」</w:t>
      </w:r>
    </w:p>
    <w:p>
      <w:r>
        <w:t>「总算还有点廉耻。」张风看着哭泣的妻子，心里也是一阵酸楚。</w:t>
      </w:r>
    </w:p>
    <w:p>
      <w:r>
        <w:t>「我不说，谁知道？」张水成一边抚摩着李家燕雪白的背，「何况已经做都已经做了，现在都什么年代了，你</w:t>
      </w:r>
    </w:p>
    <w:p>
      <w:r>
        <w:t>还那么放不开。」</w:t>
      </w:r>
    </w:p>
    <w:p>
      <w:r>
        <w:t>「可……我们毕竟是公媳的关系，我对不起小风……」</w:t>
      </w:r>
    </w:p>
    <w:p>
      <w:r>
        <w:t>「我会补偿他的。」张水成手不老实移动到了胸前。</w:t>
      </w:r>
    </w:p>
    <w:p>
      <w:r>
        <w:t>「你、你又要干什么？」李家燕摔开张水成的手。</w:t>
      </w:r>
    </w:p>
    <w:p>
      <w:r>
        <w:t>「好儿媳，昨天你那么热情，怎么一下子变了个人。」张水成一边说，一边拿开盖在身上的毯子。</w:t>
      </w:r>
    </w:p>
    <w:p>
      <w:r>
        <w:t>李家燕雪白的身体再次暴露，修长的大腿，丰满的臀部。</w:t>
      </w:r>
    </w:p>
    <w:p>
      <w:r>
        <w:t>「你、你别这样……」李家燕抓住毯子往身上扯。</w:t>
      </w:r>
    </w:p>
    <w:p>
      <w:r>
        <w:t>张水成一把抱住李家燕就亲，「反正昨天已经做过了一次了，我会补偿你和小风的。」</w:t>
      </w:r>
    </w:p>
    <w:p>
      <w:r>
        <w:t>李家燕开始还反抗，但随着张水成的亲吻，自己对公公一直也很尊敬，女人总是屈服于强者，听着张水成「反</w:t>
      </w:r>
    </w:p>
    <w:p>
      <w:r>
        <w:t>正已经做过了」的话语，李家燕身体也开始变软，慢慢也开始伸出舌头与张水成激吻。</w:t>
      </w:r>
    </w:p>
    <w:p>
      <w:r>
        <w:t>张水成一边享受着儿媳的温柔，一边得意的看着儿媳的微闭的双眼和纠缠在一起的香舌，「一定要征服这朵禁</w:t>
      </w:r>
    </w:p>
    <w:p>
      <w:r>
        <w:t>忌的花蕾。」</w:t>
      </w:r>
    </w:p>
    <w:p>
      <w:r>
        <w:t>张风心痛的看着妻子与自己的父亲的亲热，心里虽然悲痛，但鸡巴却硬帮帮的，张风惊觉自己也变得异常的兴</w:t>
      </w:r>
    </w:p>
    <w:p>
      <w:r>
        <w:t>奋。</w:t>
      </w:r>
    </w:p>
    <w:p>
      <w:r>
        <w:t>张水成此时把儿媳按在身下，高高的举起儿媳的修长的双腿，亲吻着儿媳的阴部。</w:t>
      </w:r>
    </w:p>
    <w:p>
      <w:r>
        <w:t>「啊……公公……你别……」李家燕口里说着，手却使劲摁着张水成的头，双腿也紧紧的夹着。</w:t>
      </w:r>
    </w:p>
    <w:p>
      <w:r>
        <w:t>张水成吞吐着舌头，来回的舔着李家燕的小穴和尿道口，手指轻轻的触碰着李家燕的屁眼。</w:t>
      </w:r>
    </w:p>
    <w:p>
      <w:r>
        <w:t>李家燕昂着头，兴奋的轻轻的打着摆子小小的卧室了，房间里漂浮着一股男女分泌物的气味，空气里充满了淫</w:t>
      </w:r>
    </w:p>
    <w:p>
      <w:r>
        <w:t>靡。</w:t>
      </w:r>
    </w:p>
    <w:p>
      <w:r>
        <w:t>一个近花甲的白发老头和一个正当妙龄的女子，激烈的口交，想象一下吧，何等的淫秽和让人兴奋。</w:t>
      </w:r>
    </w:p>
    <w:p>
      <w:r>
        <w:t>张风不知不觉开始套动起自己的鸡巴，两眼死死的盯着妻子和父亲的亲热。</w:t>
      </w:r>
    </w:p>
    <w:p>
      <w:r>
        <w:t>张水成手指开始慢慢插了进去，缓缓的抽插起儿媳的小穴，一边欣赏着儿媳的亢奋的表情和丰腴的身体，昨天</w:t>
      </w:r>
    </w:p>
    <w:p>
      <w:r>
        <w:t>在夜里也没好好看看儿媳的身体。</w:t>
      </w:r>
    </w:p>
    <w:p>
      <w:r>
        <w:t>张水成感觉儿媳阴道已经湿了，李家燕的双腿也慢慢的纽动起来，自己也涨的厉害，张水成感觉时机已经到了，</w:t>
      </w:r>
    </w:p>
    <w:p>
      <w:r>
        <w:t>举起李家燕的双腿，把鸡巴对准小穴，用力插了进去。</w:t>
      </w:r>
    </w:p>
    <w:p>
      <w:r>
        <w:t>「啊……啊……」李家燕一阵充实的快感。</w:t>
      </w:r>
    </w:p>
    <w:p>
      <w:r>
        <w:t>张水成开始趴伏在儿媳的身上，上下起伏的抽插着，两个人眼睛对视着，他是我的公公，她是我的儿媳啊，乱</w:t>
      </w:r>
    </w:p>
    <w:p>
      <w:r>
        <w:t>伦的禁忌，让两人都兴奋异常。</w:t>
      </w:r>
    </w:p>
    <w:p>
      <w:r>
        <w:t>人的性心理就是这样，越是禁忌，越是社会的忌讳，越是偷偷摸摸，越让人想尝试，乱伦就是这样，很多人都</w:t>
      </w:r>
    </w:p>
    <w:p>
      <w:r>
        <w:t>想，朋友的妻子，兄弟姐妹，甚至父母，都是很多人性幻想的对象，只是现实不敢做罢了。</w:t>
      </w:r>
    </w:p>
    <w:p>
      <w:r>
        <w:t>张水成一边操着儿媳，一边和儿媳激吻，上面交换着双方的唾液，下面相互的磨插，张水成感觉异常兴奋。</w:t>
      </w:r>
    </w:p>
    <w:p>
      <w:r>
        <w:t>为了不让自己这么快泻，张水成让儿媳坐了上去，自己躺在床上，看着儿媳的上下运动，双乳随着上下跳动，</w:t>
      </w:r>
    </w:p>
    <w:p>
      <w:r>
        <w:t>脸上飘着红云，黑发也随着上下舞动，真是太淫荡了，和这样的禁忌的美丽花蕾做爱，真是一种享受。</w:t>
      </w:r>
    </w:p>
    <w:p>
      <w:r>
        <w:t>自己已经是个花甲的老头，还能玩这么美的年轻的女子，而且还是自己的儿媳，乱伦的快感让张水成快忍不住</w:t>
      </w:r>
    </w:p>
    <w:p>
      <w:r>
        <w:t>了。</w:t>
      </w:r>
    </w:p>
    <w:p>
      <w:r>
        <w:t>「啊……啊……」张水成死命的抱住儿媳的丰满，下身挺动，一泻如注。</w:t>
      </w:r>
    </w:p>
    <w:p>
      <w:r>
        <w:t>李家燕感觉一股热流喷射在子宫里，热辣辣的，自己一阵刺激，也丢了。</w:t>
      </w:r>
    </w:p>
    <w:p>
      <w:r>
        <w:t>张风看着这乱伦的高潮，手也不停的套动着鸡巴，精液激烈的喷在沙发的后背。</w:t>
      </w:r>
    </w:p>
    <w:p>
      <w:r>
        <w:t>（六）张云与大嫂李家燕</w:t>
      </w:r>
    </w:p>
    <w:p>
      <w:r>
        <w:t>自从与公公有了肌肤之亲之后，李家燕既羞愧，但同时感觉自己在家族里有了强硬的靠山，在家里的态度也发</w:t>
      </w:r>
    </w:p>
    <w:p>
      <w:r>
        <w:t>生了变化。以前对婆婆、小云都比较礼貌，现在则是爱搭不理，尤其对小云经常呼来唤去，时不时以大嫂的身份教</w:t>
      </w:r>
    </w:p>
    <w:p>
      <w:r>
        <w:t>训他两句。</w:t>
      </w:r>
    </w:p>
    <w:p>
      <w:r>
        <w:t>小云常常憋着一肚子火，「用得着你来管我。」但心里也很奇怪，以前那个温柔谦逊的大嫂大变样了，「最近</w:t>
      </w:r>
    </w:p>
    <w:p>
      <w:r>
        <w:t>大哥的日子肯定也不好过。」</w:t>
      </w:r>
    </w:p>
    <w:p>
      <w:r>
        <w:t>又快到清明节了，上海很多人的祖辈都埋葬在苏州、无锡等地，所以每年清明时候，是上海客运的又一高潮，</w:t>
      </w:r>
    </w:p>
    <w:p>
      <w:r>
        <w:t>有上百万人出行去扫墓。张水成一家也要回湖南，雷凤娇早早就买好了机票，这次只有她和张风回去，张水成因为</w:t>
      </w:r>
    </w:p>
    <w:p>
      <w:r>
        <w:t>要去美国去不了，而张云也因为面临大考，李家燕也因为娘家这边的扫墓也没去。</w:t>
      </w:r>
    </w:p>
    <w:p>
      <w:r>
        <w:t>张云一个人呆在家里，很无聊，因为考试朋友都不肯出来，张云只有一个人上网，到处逛逛。自上次与３８岁</w:t>
      </w:r>
    </w:p>
    <w:p>
      <w:r>
        <w:t>的公司财务总监刘霞做过一次之后，张云对比自己年长成熟的女人充满了兴趣，她们丰腴的身体、端庄高贵的表情，</w:t>
      </w:r>
    </w:p>
    <w:p>
      <w:r>
        <w:t>在自己狂操之下的淫荡，真是有一种极大的满足和巨大的成就感。突然，听到大厅里的门「吱呀」一声开了。</w:t>
      </w:r>
    </w:p>
    <w:p>
      <w:r>
        <w:t>「谁啊，家里都出去了，不会是抢劫的吧。」张云一阵紧张，连忙关了灯躲在暗处。</w:t>
      </w:r>
    </w:p>
    <w:p>
      <w:r>
        <w:t>「爸，你……别这样，这在家里。」</w:t>
      </w:r>
    </w:p>
    <w:p>
      <w:r>
        <w:t>好象是大嫂的声音，张云很奇怪，「爸？」</w:t>
      </w:r>
    </w:p>
    <w:p>
      <w:r>
        <w:t>「他们都出去了，来吧，好儿媳，想死我了。」</w:t>
      </w:r>
    </w:p>
    <w:p>
      <w:r>
        <w:t>「嗯……你别，还有小云。」</w:t>
      </w:r>
    </w:p>
    <w:p>
      <w:r>
        <w:t>难道是爸爸和大嫂？张云非常震惊。</w:t>
      </w:r>
    </w:p>
    <w:p>
      <w:r>
        <w:t>过了几分钟，自己的门被推开了，小云躲在暗处，只见父亲头探了探，「小云……」</w:t>
      </w:r>
    </w:p>
    <w:p>
      <w:r>
        <w:t>「小云不在家，让我们开心一下。」</w:t>
      </w:r>
    </w:p>
    <w:p>
      <w:r>
        <w:t>「谁开心啊，我才不愿意呢，你这么老，我还这么年轻，我亏吃大了。」</w:t>
      </w:r>
    </w:p>
    <w:p>
      <w:r>
        <w:t>「好了，宝贝，别说了，我会把公司总经理职位给你。」</w:t>
      </w:r>
    </w:p>
    <w:p>
      <w:r>
        <w:t>「嗯……」后面已经没有人说话了，只有两个人在寂静的夜里的喘息。</w:t>
      </w:r>
    </w:p>
    <w:p>
      <w:r>
        <w:t>小云小心的从卧室爬了出来，往下一看，没开灯，但是外面有月光，微弱的月光下两具白色的肉体正在大厅的</w:t>
      </w:r>
    </w:p>
    <w:p>
      <w:r>
        <w:t>沙发紧紧纠缠，正是父亲和大嫂。</w:t>
      </w:r>
    </w:p>
    <w:p>
      <w:r>
        <w:t>小云感觉一股血直冲大脑，鸡巴也硬梆梆的，平时对自己呵斥的大嫂，在父亲的抽插下，来回的扭动，小嘴里</w:t>
      </w:r>
    </w:p>
    <w:p>
      <w:r>
        <w:t>发出阵阵荡人心魄的呻吟，在夜里格外诱人。</w:t>
      </w:r>
    </w:p>
    <w:p>
      <w:r>
        <w:t>小云禁不住套动着自己的鸡巴，死死的盯着大嫂雪白的肌肤，寂静的夜里，有两个人操逼的「扑哧扑哧」的声</w:t>
      </w:r>
    </w:p>
    <w:p>
      <w:r>
        <w:t>音，夹杂着父亲低沉的呼吸和大嫂忍耐的喘气，还有小云套动鸡巴时的粗重的喘息。</w:t>
      </w:r>
    </w:p>
    <w:p>
      <w:r>
        <w:t>「啊……啊……」父亲和大嫂终于共同达到了高潮。</w:t>
      </w:r>
    </w:p>
    <w:p>
      <w:r>
        <w:t>小云也这乱伦的表演中，一泻千里，疲惫的回到房间。</w:t>
      </w:r>
    </w:p>
    <w:p>
      <w:r>
        <w:t>第二天早晨小云起得很晚，懒懒的走到餐厅找点吃的。</w:t>
      </w:r>
    </w:p>
    <w:p>
      <w:r>
        <w:t>「小云，你在家啊？」小云一看，只见李家燕正在吃早餐，看到小云一脸的惊讶。「你，什么时候回来的？」</w:t>
      </w:r>
    </w:p>
    <w:p>
      <w:r>
        <w:t>全然没有以前的嚣张了，小云心里一阵好笑，做贼心虚啊。</w:t>
      </w:r>
    </w:p>
    <w:p>
      <w:r>
        <w:t>「哦。我回来没多久，爸爸呢？」小云故意提到父亲。</w:t>
      </w:r>
    </w:p>
    <w:p>
      <w:r>
        <w:t>「他，他，我不知道啊。」</w:t>
      </w:r>
    </w:p>
    <w:p>
      <w:r>
        <w:t>「你今天还上班啊？」看着李家燕穿着灰色昂贵的妇女职业装，脖子系了条红色丝巾，雪白的小腿在肉色的丝</w:t>
      </w:r>
    </w:p>
    <w:p>
      <w:r>
        <w:t>袜下发着光，脚下是黑色高跟鞋，典型的职业女性的打扮，小云不觉鸡巴又翘了起来。</w:t>
      </w:r>
    </w:p>
    <w:p>
      <w:r>
        <w:t>李家燕也注意到小云看自己的委琐眼神，慌忙答道：「嗯……我要上班了，先走了。」说完起身向门口走去。</w:t>
      </w:r>
    </w:p>
    <w:p>
      <w:r>
        <w:t>看着高挑的大嫂，端庄高贵的表情，想起昨晚在父亲的身下婉转呻吟，小云一阵激动，快步赶到李家燕身后，</w:t>
      </w:r>
    </w:p>
    <w:p>
      <w:r>
        <w:t>一把抱住李家燕，「大嫂，你好美。」</w:t>
      </w:r>
    </w:p>
    <w:p>
      <w:r>
        <w:t>李家燕拼命的挣扎，「小云，你放手，我是你大嫂。」</w:t>
      </w:r>
    </w:p>
    <w:p>
      <w:r>
        <w:t>「你昨天和爸，我都看见了，你要我告诉妈和哥吗？」小云上下其手，贪婪的抚摩着柔软的娇躯。</w:t>
      </w:r>
    </w:p>
    <w:p>
      <w:r>
        <w:t>李家燕浑身一震，身体不觉软了下来，小云抓住机会吻住李家燕的柔唇，舌头伸进了李家燕的嘴里，贪婪的吸</w:t>
      </w:r>
    </w:p>
    <w:p>
      <w:r>
        <w:t>吮着大嫂的香舌，手也没闲着，揉搓着李家燕的双乳，李家燕已经放弃抵抗，随着小云的狂吻，身体也逐渐发热。</w:t>
      </w:r>
    </w:p>
    <w:p>
      <w:r>
        <w:t>小云正要脱掉李家燕的职业装，李家燕还保持着女人的一点矜持，「别脱，大白天的。」</w:t>
      </w:r>
    </w:p>
    <w:p>
      <w:r>
        <w:t>小云一看，职业装穿在身上操更爽。他把李家燕转过来，让她扶住门把手，背对自己，把李家燕的臀部微微翘</w:t>
      </w:r>
    </w:p>
    <w:p>
      <w:r>
        <w:t>起，卷起李家燕的灰色职业装裙子，雪白的丝袜下修长的大腿、圆圆的屁股尽在眼底，小云的鸡巴又硬了很多，哆</w:t>
      </w:r>
    </w:p>
    <w:p>
      <w:r>
        <w:t>嗦着顺着美丽光滑的丝袜抚摩着大嫂的美腿，柔软光滑。</w:t>
      </w:r>
    </w:p>
    <w:p>
      <w:r>
        <w:t>李家燕在小云的抚摩下身子轻微的颤抖，鼻息也加重了，抚摩了很久，「小云，你快点，会有人来。」</w:t>
      </w:r>
    </w:p>
    <w:p>
      <w:r>
        <w:t>小云恋恋不舍的慢慢褪下李家燕的丝袜和三角裤，美丽圆滑的屁股，黑色的阴毛，都在召唤着小云，小云扶住</w:t>
      </w:r>
    </w:p>
    <w:p>
      <w:r>
        <w:t>大嫂细腰，把鸡巴缓缓的从后面插入。</w:t>
      </w:r>
    </w:p>
    <w:p>
      <w:r>
        <w:t>「啊……」李家燕在插入的一瞬间，感觉一阵畅快</w:t>
      </w:r>
    </w:p>
    <w:p>
      <w:r>
        <w:t>小云感觉鸡巴一阵舒爽，开始慢慢的抽插李家燕的小穴，看着平时对自己大呼小叫的大嫂正在自己的跨下婉转</w:t>
      </w:r>
    </w:p>
    <w:p>
      <w:r>
        <w:t>承欢，小云的鸡巴又大了许多。</w:t>
      </w:r>
    </w:p>
    <w:p>
      <w:r>
        <w:t>大白天里，一个２４、５的职业白领女子正在和一个１５、６岁的少年激烈交配，李家燕只有下身露出，上身</w:t>
      </w:r>
    </w:p>
    <w:p>
      <w:r>
        <w:t>还穿着职业女装，下面的丝袜和内裤只脱到膝盖处，一副迷人的活色春宫。</w:t>
      </w:r>
    </w:p>
    <w:p>
      <w:r>
        <w:t>操了数百下，小云一边狂操着李家燕，一边从后面揉绰着沉甸甸的双乳，还时不时的掰开她的屁股，欣赏着大</w:t>
      </w:r>
    </w:p>
    <w:p>
      <w:r>
        <w:t>嫂的黑褐色菊花肛门，当然还有自己不断进出大嫂的鸡巴，小云一阵骄傲，平时对我凶，今天让你知道我的厉害，</w:t>
      </w:r>
    </w:p>
    <w:p>
      <w:r>
        <w:t>想到这小云又使了点劲。</w:t>
      </w:r>
    </w:p>
    <w:p>
      <w:r>
        <w:t>「小云，你轻点，痛。」</w:t>
      </w:r>
    </w:p>
    <w:p>
      <w:r>
        <w:t>从后面看着李家燕紧皱眉头，一副强忍痛苦的样子，小云有种施虐的快感。</w:t>
      </w:r>
    </w:p>
    <w:p>
      <w:r>
        <w:t>「现在还痛吗，啊，大嫂。」</w:t>
      </w:r>
    </w:p>
    <w:p>
      <w:r>
        <w:t>「嗯……」</w:t>
      </w:r>
    </w:p>
    <w:p>
      <w:r>
        <w:t>又操了数百下，「啊……啊……」小云在巨大的乱伦的禁忌的快感中射出了年轻的精液。</w:t>
      </w:r>
    </w:p>
    <w:p>
      <w:r>
        <w:t>（七）张水成与明雪儿1</w:t>
      </w:r>
    </w:p>
    <w:p>
      <w:r>
        <w:t>金茂大厦名成集团总部</w:t>
      </w:r>
    </w:p>
    <w:p>
      <w:r>
        <w:t>明雪儿拿着个杯子，来到茶水间，倒了点咖啡，一个人坐在那儿想点家里的事。</w:t>
      </w:r>
    </w:p>
    <w:p>
      <w:r>
        <w:t>和刘永康结婚快有３年了，当初两人都是做模特的，从相识、相恋到结婚，一直都是旁人羡慕的金童玉女，两</w:t>
      </w:r>
    </w:p>
    <w:p>
      <w:r>
        <w:t>人当时在模特界也是小有名气的，后来结婚一年多后，明雪儿为了照顾住在一起的刘永康的生病的父亲，只好放弃</w:t>
      </w:r>
    </w:p>
    <w:p>
      <w:r>
        <w:t>自己喜爱的模特事业，在家相夫敬老。</w:t>
      </w:r>
    </w:p>
    <w:p>
      <w:r>
        <w:t>刘永康开始还是很努力的，可因为去年初参加的上海男摸精英大赛上失败，就一撅不振，经常呆在家里，外面</w:t>
      </w:r>
    </w:p>
    <w:p>
      <w:r>
        <w:t>找他走场的活也慢慢地少了很多，为了贴补家用，明雪儿只好重新找工作。</w:t>
      </w:r>
    </w:p>
    <w:p>
      <w:r>
        <w:t>想到这明雪儿不由叹了口气，一个１米８５的大男人，就整天呆在家里，看什么足球、ＮＢＡ，最近国外的什</w:t>
      </w:r>
    </w:p>
    <w:p>
      <w:r>
        <w:t>么联赛也结束了，但是中超开赛了，中超明雪儿是知道的，名成集团也上海国际队的股东之一，昨天的上海申花和</w:t>
      </w:r>
    </w:p>
    <w:p>
      <w:r>
        <w:t>上海国际的德比战，张总还亲自去了虹口足球场。</w:t>
      </w:r>
    </w:p>
    <w:p>
      <w:r>
        <w:t>过两天叫上以前同行的几个朋友好好劝劝他，想着不争气的丈夫，明雪儿呆坐着，咖啡也忘记喝了。</w:t>
      </w:r>
    </w:p>
    <w:p>
      <w:r>
        <w:t>「小雪，在想什么？」</w:t>
      </w:r>
    </w:p>
    <w:p>
      <w:r>
        <w:t>「张总，对不起，我……」明雪儿抬头一看，是张水成正微笑着看着自己。</w:t>
      </w:r>
    </w:p>
    <w:p>
      <w:r>
        <w:t>「刚才我找你，没想到你跑这来了，到我办公室来一下。」</w:t>
      </w:r>
    </w:p>
    <w:p>
      <w:r>
        <w:t>「好的，张总。」</w:t>
      </w:r>
    </w:p>
    <w:p>
      <w:r>
        <w:t>明雪儿站起身，跟在张水成后面，心里却有点焦虑，「不是犯什么事了吧，当初进来这个大公可不容易啊。」</w:t>
      </w:r>
    </w:p>
    <w:p>
      <w:r>
        <w:t>「来，小雪，你坐。」</w:t>
      </w:r>
    </w:p>
    <w:p>
      <w:r>
        <w:t>「没事，您有马上事就吩咐吧。」</w:t>
      </w:r>
    </w:p>
    <w:p>
      <w:r>
        <w:t>「你站着比我高了半个头，我都有压力了。」张水成笑呵呵的看着明雪儿。</w:t>
      </w:r>
    </w:p>
    <w:p>
      <w:r>
        <w:t>明雪儿穿上高跟鞋有１米７５，在名成集团算是最高的女人了。</w:t>
      </w:r>
    </w:p>
    <w:p>
      <w:r>
        <w:t>「好的。」明雪儿一看张水成和自己开着玩笑，心里也轻松了一点。</w:t>
      </w:r>
    </w:p>
    <w:p>
      <w:r>
        <w:t>一身灰色的宝姿名贵女性职业装，一头乌黑的头发向后梳得一丝不苟，五官精致，显得端庄和成熟，修长的双</w:t>
      </w:r>
    </w:p>
    <w:p>
      <w:r>
        <w:t>腿在肉白色的丝袜下更加迷人，脚下一双黑色发亮的的高跟鞋，更衬托出明雪儿高贵的气质。</w:t>
      </w:r>
    </w:p>
    <w:p>
      <w:r>
        <w:t>张水成看了看明雪儿，心里不仅惊叹道：「毕竟是做过模特的，又是上海女人，果然不同一般。」</w:t>
      </w:r>
    </w:p>
    <w:p>
      <w:r>
        <w:t>自己见过的美女也算多的去了，明雪儿确实是比较特别的一个，成熟而有气质，从第一天明雪儿来公司面试，</w:t>
      </w:r>
    </w:p>
    <w:p>
      <w:r>
        <w:t>张水成就惊为天人。</w:t>
      </w:r>
    </w:p>
    <w:p>
      <w:r>
        <w:t>看着明雪儿，张水成感觉下身已经有点充血，慢慢的发硬起来。</w:t>
      </w:r>
    </w:p>
    <w:p>
      <w:r>
        <w:t>随着年龄的增大，张水成的性欲已不如以前，象张水成这样的男人最重要的已经不是什么身外之物了，男人身</w:t>
      </w:r>
    </w:p>
    <w:p>
      <w:r>
        <w:t>体最原始的本能才最重要，能激发自己的强烈欲望和活力的才是最重要的，前一段时间在儿媳妇身上找到了这种感</w:t>
      </w:r>
    </w:p>
    <w:p>
      <w:r>
        <w:t>觉，那是年轻的身体和乱伦的刺激所激发出来的。</w:t>
      </w:r>
    </w:p>
    <w:p>
      <w:r>
        <w:t>「张总，您有什么事要吩咐吗？」见张水成紧紧的盯着自己，明雪儿也有点紧张，虽然在街上经常被男人这样</w:t>
      </w:r>
    </w:p>
    <w:p>
      <w:r>
        <w:t>看，已经习惯了，但是没想到管理着上百亿资产的张水成居然也这样，心里有点害羞，但也不禁有些得意。</w:t>
      </w:r>
    </w:p>
    <w:p>
      <w:r>
        <w:t>「啊……小雪，这样的……」张水成说着缓缓站了起来，慢慢走到小雪旁，坐了下来。</w:t>
      </w:r>
    </w:p>
    <w:p>
      <w:r>
        <w:t>「你们行政部的王经理啊，要调到北京去，你们行政部经理就空了下来，我想在你们行政部里面找个合适的人</w:t>
      </w:r>
    </w:p>
    <w:p>
      <w:r>
        <w:t>选，想听听你的想法。」</w:t>
      </w:r>
    </w:p>
    <w:p>
      <w:r>
        <w:t>张水成挨着明雪儿，感受着小雪柔嫩的大腿紧贴着自己温暖的感觉明雪儿心里狂跳不止，在职场也有几年了，</w:t>
      </w:r>
    </w:p>
    <w:p>
      <w:r>
        <w:t>心里已经有些明白了，紧张和不安，又有点欣喜的奇怪感觉交织在一起。</w:t>
      </w:r>
    </w:p>
    <w:p>
      <w:r>
        <w:t>在上海，这个中国最大的经济城市里，权、色、钱重来就是这个社会最有价值的东西，在这个物欲横流的时代，</w:t>
      </w:r>
    </w:p>
    <w:p>
      <w:r>
        <w:t>笑贫不笑娼，道德和尊严已经被漠视了。</w:t>
      </w:r>
    </w:p>
    <w:p>
      <w:r>
        <w:t>自己的丈夫又不争气，家里的重担压在了自己身上。这可是个难得的机会，自己反正已经嫁过人了，这种事闭</w:t>
      </w:r>
    </w:p>
    <w:p>
      <w:r>
        <w:t>着眼就算过去了，而且张水成也是个传人物，是自己心中一向极为崇敬的对象，虽然已年近花甲，但是很有成熟男</w:t>
      </w:r>
    </w:p>
    <w:p>
      <w:r>
        <w:t>人的魅力。</w:t>
      </w:r>
    </w:p>
    <w:p>
      <w:r>
        <w:t>明雪儿一边安慰着自己，一边也因为传统的道德伦理，而心情矛盾。</w:t>
      </w:r>
    </w:p>
    <w:p>
      <w:r>
        <w:t>「小雪，我问你呢？」老练的张水成看着明雪儿的变化神情，心里已经有底了，轻轻握住着小雪的手。</w:t>
      </w:r>
    </w:p>
    <w:p>
      <w:r>
        <w:t>「我怎么会知道，张总。」明雪儿羞红着脸，回答的声音很细，想抽回自己的手。</w:t>
      </w:r>
    </w:p>
    <w:p>
      <w:r>
        <w:t>「小雪，我看你可以胜任。」张水成抓着明雪儿的手，不让她逃脱。</w:t>
      </w:r>
    </w:p>
    <w:p>
      <w:r>
        <w:t>明雪儿心里一跳，既激动又有点不安。</w:t>
      </w:r>
    </w:p>
    <w:p>
      <w:r>
        <w:t>「我，我资历太浅了，我不行的。」</w:t>
      </w:r>
    </w:p>
    <w:p>
      <w:r>
        <w:t>「我说你行你就行。」张水成知道打铁要趁热，手慢慢的开始抚摩裸露在外面的穿着丝袜的诱人大腿。</w:t>
      </w:r>
    </w:p>
    <w:p>
      <w:r>
        <w:t>「张总，您别这样，这是公司。」明雪儿推拒着，但在张水成眼里，明雪儿的拒绝显得如此无力。</w:t>
      </w:r>
    </w:p>
    <w:p>
      <w:r>
        <w:t>「不要的担心，没有我的命令，谁也不敢进来。」</w:t>
      </w:r>
    </w:p>
    <w:p>
      <w:r>
        <w:t>张水成说着，开始亲吻明雪儿娇嫩欲滴的红唇，明雪儿扭着头回避着。</w:t>
      </w:r>
    </w:p>
    <w:p>
      <w:r>
        <w:t>张水成一手握住小雪的雪白的脖子，一手探入她的胸部。</w:t>
      </w:r>
    </w:p>
    <w:p>
      <w:r>
        <w:t>终于吻住了小雪的香甜的小嘴，张水成贪婪的允吸着年轻的女性的香舌，吞食着美味的津液，另一只手握着小</w:t>
      </w:r>
    </w:p>
    <w:p>
      <w:r>
        <w:t>雪的丰满的乳房，小雪呼吸渐渐急促起来，开始还有些拒绝，慢慢的也有些情动了，和张水成伸过来的舌头纠缠起</w:t>
      </w:r>
    </w:p>
    <w:p>
      <w:r>
        <w:t>来，相互允吸着，开始慢慢放纵起自己的情欲。</w:t>
      </w:r>
    </w:p>
    <w:p>
      <w:r>
        <w:t>张水成把小雪拉了起来，小雪站起身来，比张水成整整高出大半个头来，能和这样的高挑有气质的美女做爱，</w:t>
      </w:r>
    </w:p>
    <w:p>
      <w:r>
        <w:t>真是夫复何求啊！</w:t>
      </w:r>
    </w:p>
    <w:p>
      <w:r>
        <w:t>一定要好好的玩玩这个美女，张水成强压住心中要爆发的欲火，让小雪扶背对着自己，扶着窗前的台沿，自己</w:t>
      </w:r>
    </w:p>
    <w:p>
      <w:r>
        <w:t>则蹲了下去，将小雪的灰色的裙子往上卷了起来逐渐露出肉白色丝袜的大腿，脚下一双黑色发亮的高跟鞋更衬出小</w:t>
      </w:r>
    </w:p>
    <w:p>
      <w:r>
        <w:t>雪修长笔直的大腿，张水成心中的欲火熊熊的燃烧着，张水成扑下身，伸着舌头，舔着小雪的高跟鞋，细细的舔着</w:t>
      </w:r>
    </w:p>
    <w:p>
      <w:r>
        <w:t>高跟鞋的鞋面。</w:t>
      </w:r>
    </w:p>
    <w:p>
      <w:r>
        <w:t>象张水成这样的有权势的男人，一向是高高在上，都他是呵斥别人，他人只有拍马逢迎，往往这样的人内心深</w:t>
      </w:r>
    </w:p>
    <w:p>
      <w:r>
        <w:t>处隐藏着崇拜女王的变态心理。</w:t>
      </w:r>
    </w:p>
    <w:p>
      <w:r>
        <w:t>小雪感觉张水成怎么没有动静了，不禁回头一看，张水成正在舔自己的高跟鞋，一阵大羞，心里也有一种说不</w:t>
      </w:r>
    </w:p>
    <w:p>
      <w:r>
        <w:t>清楚的异样的感觉。</w:t>
      </w:r>
    </w:p>
    <w:p>
      <w:r>
        <w:t>张水成舔着小雪的高跟鞋，享受着这种变态的性欲心理满足，下身的阳具越发硬了起来，双手顺着大腿轻柔的</w:t>
      </w:r>
    </w:p>
    <w:p>
      <w:r>
        <w:t>抚摩着，温暖而充满弹性。</w:t>
      </w:r>
    </w:p>
    <w:p>
      <w:r>
        <w:t>张水成站起身来将小雪的袜裤和内裤脱了下来，白嫩修长的玉腿和丰满的玉臀也缓缓展现出来，张水成慢慢的</w:t>
      </w:r>
    </w:p>
    <w:p>
      <w:r>
        <w:t>抚摩着，感受着美妙的触感，小雪的身体微微的颤抖起来。</w:t>
      </w:r>
    </w:p>
    <w:p>
      <w:r>
        <w:t>张水成蹲下身来欣赏着这上帝的杰作，真是完美无暇的屁股，雪白无比，可爱极了，张水成让小雪臀部微微的</w:t>
      </w:r>
    </w:p>
    <w:p>
      <w:r>
        <w:t>翘起，双手把住小雪两边的臀瓣慢慢的分开，太美了，褐色的菊花瞬间绽放开来，因为害羞还紧紧的收缩着。</w:t>
      </w:r>
    </w:p>
    <w:p>
      <w:r>
        <w:t>小雪强烈的感觉到张水成正盯着自己的肛门，心里既害羞有紧张，突然屁眼有种酸酸的感觉，一个柔软的东西</w:t>
      </w:r>
    </w:p>
    <w:p>
      <w:r>
        <w:t>正伸舔着自己的肛门。</w:t>
      </w:r>
    </w:p>
    <w:p>
      <w:r>
        <w:t>小雪回头一看，「别……张总，那里脏……」</w:t>
      </w:r>
    </w:p>
    <w:p>
      <w:r>
        <w:t>小雪昂着头享受着老人为自己的服务，连自己的丈夫也没这样做过。</w:t>
      </w:r>
    </w:p>
    <w:p>
      <w:r>
        <w:t>张水成卖力的舔着，享受年轻女人的带有一点骚臭味的屁眼，下身更加膨胀了。</w:t>
      </w:r>
    </w:p>
    <w:p>
      <w:r>
        <w:t>（七）张水成与明雪儿2</w:t>
      </w:r>
    </w:p>
    <w:p>
      <w:r>
        <w:t>金茂大厦豪华的办公室里，一个高挑的身穿灰色高级职业装的职业女性面朝窗口，下身赤裸着，微翘着雪白的</w:t>
      </w:r>
    </w:p>
    <w:p>
      <w:r>
        <w:t>臀部，而一个白发的老头正蹲着从后面舔着她美丽的屁眼，这是怎样一幅淫秽的画面啊！</w:t>
      </w:r>
    </w:p>
    <w:p>
      <w:r>
        <w:t>「小雪，你帮我舔舔……」张水成站了起来，让小雪蹲了下去。</w:t>
      </w:r>
    </w:p>
    <w:p>
      <w:r>
        <w:t>明雪儿害羞的蹲下身去，只见张水成的阳具早已剑拔弩张，杀气腾腾。</w:t>
      </w:r>
    </w:p>
    <w:p>
      <w:r>
        <w:t>明雪儿曾经为丈夫口交过，但为丈夫以外的男人口交，还是第一次，非常害羞，迟疑了一会，小雪张开樱桃小</w:t>
      </w:r>
    </w:p>
    <w:p>
      <w:r>
        <w:t>嘴，伸出红嫩的香舌舔着张水成粗大的阳具。</w:t>
      </w:r>
    </w:p>
    <w:p>
      <w:r>
        <w:t>张水成刚被小雪一舔，浑身打了寒蝉，阳具也轻微的抖了抖，舔湿了一会，小雪开始为张水成进行深度口交，</w:t>
      </w:r>
    </w:p>
    <w:p>
      <w:r>
        <w:t>张水成看着自己巨大的阳具在美人的小嘴里来回的抽插着，心中油然而生为男人的骄傲。</w:t>
      </w:r>
    </w:p>
    <w:p>
      <w:r>
        <w:t>小雪脸色潮红，偶尔吞吐出的阳具和嘴里连着一丝唾液，因为蹲着，小雪从大腿到臀部构成了一幅绝佳的曲线，</w:t>
      </w:r>
    </w:p>
    <w:p>
      <w:r>
        <w:t>臀部以极大的张力半开着，发出了耀眼的白光。</w:t>
      </w:r>
    </w:p>
    <w:p>
      <w:r>
        <w:t>在小雪的舔食下，张水成感觉一股强烈的尿意，要尿尿了，怎么办，张水成突然有种强烈的变态的心理，尿在</w:t>
      </w:r>
    </w:p>
    <w:p>
      <w:r>
        <w:t>小雪的口里。</w:t>
      </w:r>
    </w:p>
    <w:p>
      <w:r>
        <w:t>「小雪，我想尿了。」</w:t>
      </w:r>
    </w:p>
    <w:p>
      <w:r>
        <w:t>小雪连忙吐出来，正要回避。</w:t>
      </w:r>
    </w:p>
    <w:p>
      <w:r>
        <w:t>「小雪，你喝。」</w:t>
      </w:r>
    </w:p>
    <w:p>
      <w:r>
        <w:t>「不、不行……你太变态了……」</w:t>
      </w:r>
    </w:p>
    <w:p>
      <w:r>
        <w:t>「小雪，我求求你了，满足一下我。」看着张水成哀求的目光。</w:t>
      </w:r>
    </w:p>
    <w:p>
      <w:r>
        <w:t>「张总心理怎么这么变态，前面舔我的鞋，现在又要我喝他的尿，要不要帮他，反正已经到这个份上了。」</w:t>
      </w:r>
    </w:p>
    <w:p>
      <w:r>
        <w:t>小雪犹豫了半会，跪在张水成的前面，「你小心别弄到我的眼睛。」</w:t>
      </w:r>
    </w:p>
    <w:p>
      <w:r>
        <w:t>张水成欣喜若狂，看着这个绝色美女在自己面前跪着，半张着嘴，等着喝自己的尿，一幅哀怨的表情，真是太</w:t>
      </w:r>
    </w:p>
    <w:p>
      <w:r>
        <w:t>淫荡，太刺激了。</w:t>
      </w:r>
    </w:p>
    <w:p>
      <w:r>
        <w:t>小雪闭着眼睛，突然感觉一股滚烫的液体射进了自己的嘴里，整个办公室里响起了一阵水射进某个容器的那种</w:t>
      </w:r>
    </w:p>
    <w:p>
      <w:r>
        <w:t>声音，一阵尿骚味充满了办公室。</w:t>
      </w:r>
    </w:p>
    <w:p>
      <w:r>
        <w:t>办公室里一个年轻的女子正跪着，闭着眼，张着口，而一个老人正在她的嘴里的尿尿，一幅多么妖艳的画面。</w:t>
      </w:r>
    </w:p>
    <w:p>
      <w:r>
        <w:t>一阵骚味直冲口里，小雪正要将要尿液吐出来。</w:t>
      </w:r>
    </w:p>
    <w:p>
      <w:r>
        <w:t>「小雪，喝下去。」</w:t>
      </w:r>
    </w:p>
    <w:p>
      <w:r>
        <w:t>小雪犹豫了一会，只好吞咽着，太难吃了，一股尿骚味，自己重来没有受过这样侮辱，小雪不禁流出了屈辱的</w:t>
      </w:r>
    </w:p>
    <w:p>
      <w:r>
        <w:t>泪水，但心里却有一种妖异的感觉。</w:t>
      </w:r>
    </w:p>
    <w:p>
      <w:r>
        <w:t>看着穿着灰色职业装的小雪，赤裸着雪白的下身，梳着成熟女人的倒梳式发型，仰着头，张着娇翘的嘴唇，而</w:t>
      </w:r>
    </w:p>
    <w:p>
      <w:r>
        <w:t>自己的略带浑浊的黄色尿液，正源源不断的注入，看着小雪一边艰难的吞咽着尿液，闭着的双眼流出屈辱的泪水，</w:t>
      </w:r>
    </w:p>
    <w:p>
      <w:r>
        <w:t>张水成感觉刺激无比，一种强烈的施虐快感。</w:t>
      </w:r>
    </w:p>
    <w:p>
      <w:r>
        <w:t>终于尿完了，一种象射精一样的快感。</w:t>
      </w:r>
    </w:p>
    <w:p>
      <w:r>
        <w:t>「小雪，谢谢你。」张水成拿了张纸巾，怜惜的檫试着小雪脸上的泪水和贱出的尿液。</w:t>
      </w:r>
    </w:p>
    <w:p>
      <w:r>
        <w:t>自己的鸡巴还涨着呢，张水成不顾小雪的哀怨的眼神，「来，小雪，我还没有出来。」</w:t>
      </w:r>
    </w:p>
    <w:p>
      <w:r>
        <w:t>将小雪背过身来，小雪扭动了几下屁股，表示抗议。</w:t>
      </w:r>
    </w:p>
    <w:p>
      <w:r>
        <w:t>张水成扶着小雪的雪臀，将巨大的阳具缓缓地插入，太舒爽了，年轻就是好啊！</w:t>
      </w:r>
    </w:p>
    <w:p>
      <w:r>
        <w:t>很顺利的进去了，张水成惊讶的发现小雪的阴道已经湿润，难道刚才小雪也有快感，想到这，张水成更激动的</w:t>
      </w:r>
    </w:p>
    <w:p>
      <w:r>
        <w:t>抽插着美人柔嫩的阴道肉壁。</w:t>
      </w:r>
    </w:p>
    <w:p>
      <w:r>
        <w:t>由于小雪要高出张水成，张水成在后面只有掂着脚，扶着小雪的屁股。</w:t>
      </w:r>
    </w:p>
    <w:p>
      <w:r>
        <w:t>渐渐的小雪开始有感觉了，张水成也是快感连连，刚才在口交的时候本来就要泻，后来一泡尿给舒缓了一下。</w:t>
      </w:r>
    </w:p>
    <w:p>
      <w:r>
        <w:t>看着这个高挑的美人在自己的抽插下，娇喘吁吁，张水成有种莫大自豪。自己一个花甲的老人能享受这样的年</w:t>
      </w:r>
    </w:p>
    <w:p>
      <w:r>
        <w:t>轻美丽的胴体，真是幸福啊！</w:t>
      </w:r>
    </w:p>
    <w:p>
      <w:r>
        <w:t>玩了好一会，张水成也是年事已高，前面玩得时间太长了，张水成终于心有不甘在小雪年轻的阴道里射出自己</w:t>
      </w:r>
    </w:p>
    <w:p>
      <w:r>
        <w:t>老浊的精液。</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