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桂林干雏鸡</w:t>
      </w:r>
    </w:p>
    <w:p>
      <w:r>
        <w:t>.</w:t>
      </w:r>
    </w:p>
    <w:p>
      <w:r>
        <w:t>有幸到桂林出差心情倍感高兴，由于事情太多办完后以是黄昏，要想到处浏览一下甲天下的风光那是不大可能，因人生地不熟的所以晚上也不愿意独白出行。忙碌了一整天也该好好体息了，养好精神明天好好的游个够。</w:t>
      </w:r>
    </w:p>
    <w:p>
      <w:r>
        <w:t>我住的这家宾馆叫桂林饭店，处在闹市区，离象鼻山没多远，打车一会儿就到，回到宾客没多久房间的电话响了，是个女的打来的，问我想要小姐服务吗，我装作不知反问道，有什么服务呢，她说按摩~推油想不想做，我问了一下价钱，她说200，接着又说只做按摩或推油，不做其他的。我想没什么大不了，来了再说呗，哪有不想挣钱的小姐。我告诉了她说来吧，然后赶快冲了个澡，在房间里等MM来。</w:t>
      </w:r>
    </w:p>
    <w:p>
      <w:r>
        <w:t>一会儿MM来了，开门一看长的还可以，20岁左右的样子，160多公分的身高，梳了一个齐耳短发，看着还行，挺娇小挺可爱的，皮肤确实很白，看着就想揉。这MM一进门到卧室，马上开始脱衣服，我可开心了，没想到她比我还急，脱了上衣看到白白的乳房，不是很大，不过很挺的样子，又把下面的裙子脱了，然后把内裤脱了，靠好白的屁股，感觉嫩嫩的，比较翘，一看就是很少性感的样子，真想用力揉，阴部不大的一撮黑毛，两条白嫩嫩的大腿，还没等我看过瘾，这MM从她包里又拿出一个乳罩和一个特别小的丁字内裤，穿上了，靠原来不是全裸，还遮点羞。不管那么多了，开始做吧，我只穿了一个大裤头，一下就脱光了，然后按MM的要求头向上躺着，MM做到我叉开腿空隙处，开始拿出油来在我的鸡巴上、睾丸还有屁眼周围抹油，刚开始很爽，因为很久除了老婆没接触过其他女人了，所以很快鸡巴就硬了，MM看了笑着说：“还挺大的”。说实话我的鸡巴硬起来十六七公分的样子，挺大的。可是没过一会因为我白天自摸的多，很快MM只用手摸就不太好使了，鸡巴一会又软下来了，MM说：“你怎么搞的，刚才不是很硬么，怎么又软了”，我说：“没有刺激哪能那么老硬着，不要老用手，用手我自已都会摸”。MM说：“那不用手用什么？”，我说：“当然用你的小MM了，我的小弟弟想和你的小MM亲嘴”。MM说：“不行，我没有告诉你么，真的只是推油，不打炮的，你要是打炮找那些愿意的”，靠当时一听他妈的来气，只为了个推油还懒得找你，然后软磨硬泡，这MM就是说不行，还说她们真的只做推油，挣些钱就行了，不打炮。唉看来还挺正经。</w:t>
      </w:r>
    </w:p>
    <w:p>
      <w:r>
        <w:t>直的不行来迂回的，然后MM一边摸我鸡巴，我一边和MM聊家常，这MM原来是湖北人，是家里老小，出来玩顺便做这个挣点钱。聊了很长时间，我的鸡巴还是不硬，当时就想着怎么操她的B了，脑子一直在动脑筋，根本没感觉到她摸鸡巴有多爽，所以鸡巴还是软的，MM说：“再过一会儿就到一个钟了，再不出来也没办法，要不加钟，要不走人”，我一听当时就急了，绅士也不装了：“靠我做了老多，哪有不摸出来给钱的道理，不摸出来甭想要钱”，MM一听也急了：“你的弟弟一直不硬，那怪谁啊”，我说：“你就用手那么一招，时间长了哪还有刺激，想的新花样，要不就和我做吧，给你加钱”，MM摇头说不行，说她从不打炮，我说：“那你不要老在那坐着了，你从坐人肚子上给我摸，剌激点，来得快”，实际当时我想的是让她坐到我肚子上后，我可是能摸到她了，省得她离的我远，不能揩油，MM也想快点完事就听话坐过来了，还说：“不会把你压坏吧”，靠我178的大个子，还怕她压：“你上来吧，舒服”，MM坐到了我的肚子上给我鸡巴推油，看着MM两瓣雪白的屁股，感觉到MM屁股柔软滑腻，好舒服，我马上把手向前探，摸MM的奶子，MM说：“你干什么啊”，把我的手打掉，我不死心，又摸了几回，都被她打掉了，不爽。前面不行，后面，我又用手开始揉她的白屁股，没揉两下，MM一翻身站起来了，又坐到我腿中间说：“你那样我没法给你推，还是这样推吧”。靠真是碰到一只生雏了。</w:t>
      </w:r>
    </w:p>
    <w:p>
      <w:r>
        <w:t>又是一阵无聊的摸鸡巴，还是软着，都过了四十分钟了，MM真的急了：“求求你快点出来啊，一会到点了”，我说：“你就和我做那我保证很快就出来，哪用这么费力”，MM说：“我真的不是做那个的，要能做我早答应做了”，我那上不爽啊，找了一个MM整成这样，我也开始觉得没意思了，于是就问：“你出了这种推油还有什么推油”，MM说：“还有胸推”，不过得再加200元，我问：“什么是胸推啊？”，MM说：“就是我用乳房给你推啊，不过我想刚才没摸出来，这个怕也不好使”，我一想，反正已这样了，再加点钱让她快完事走人，就说：“那就做胸推吧”，MM听了高兴了一下毕竟又能多挣点钱了。她把乳罩解了下来，一下露出了雪白的胸脯和两个白白圆圆坚挺的乳房，老听小说描写少女的乳房象乳鸽，还真是那样挺漂亮的，奶头颜色挺浅，粉色的，就是奶头大了点，估计象她这样很保守，不能让别人操的，客人肯定挺恨的，只能摸她奶头吸奶头出气了，我一看她犹豫，觉得有门，赶快又说：“我给你加到650还不行”，MM说：“要做也行1000”，他妈的，我心里说你的B又不是镶钻石的，我说：“MM不要这么狠么，做好了我下次还找你，差不多就行了，700行了吧”，MM说：“我说1000就是让你不要做了，你还坚持啊”，我说：“MM我们就做吧，好不好，我会温柔的”，MM：“好了好了不要说了，有套么，我还是第一次碰到你这么难缠的人”，我一听傻眼了：“你包里没带套”，MM说：“我说了，我从不做的，还带什么套，没套别做了，我可怕怀孕”，那哪行啊，好不容易说动让操了，哪能前功尽弃了，我马上说：“不可能的，我不往你里面射不就行了么”，MM说：“那不好说，万一你控制不了射进去了”，我都急了：“如果我射进去，给你2000行了吧”，靠为了能上她就差下跪发誓了，MM终于免强同意了，毕竟她推油搞不出来，我一看她同意了爽，说：“那你上来先在上面动”，MM说：“不行，我在上面，你要射，躲不开就麻烦了，会怀孕的”，晕还想这个，没办法只好我来动了。</w:t>
      </w:r>
    </w:p>
    <w:p>
      <w:r>
        <w:t>我起身，MM躺下，我猴急一把就把她那个丁字小内裤脱了下来，MM还挺害羞，夹紧双腿不让我看阴户，这怎么插啊，我不管这个，用力掰开MM两条雪白的大腿，仔细盯着看她的阴户，真的很可爱，不太高的耻丘上面有一小撮黑油油的阴毛，下面是阴唇，外阴不大，阴道闭的很紧，而且最重要的就是阴部的肤色很浅，证明她没说谎，真的很少性感，屁眼是褐色的。MM看我一直盯着她的阴部，不好意思，轻轻的说：“你快上来吧”。我心里想，好不容易能操你了，哪有那么痛快，怎么也得好好玩你的小肉B呀，我用手轻轻揉揉她的阴户，MM呻吟了一下，我把一个手指伸进了她的阴道，想扣扣，她马上握住我的手，说：“不要伸进手，怕弄破”，我想她也怕我手上的细菌吧。我的鸡巴说实话也有点受不了了，别看刚才她那么费力不行，现在看着她的嫩B，鸡巴有点兴奋，再说时间也是金钱，得抓紧干她，她的头顶在的床的靠背，我抱着她的大腿往下拖了一下她，然后我把鸡巴扶正对着她的阴道口往里插，可是鸡巴没有完全硬起来，没插进去，于是我一只手就握着鸡巴，用龟头开始磨她的阴唇。MM忍不住轻轻的“恩~~~恩~~~~”的呻吟起来，看着她的阴道口流出一点点B水，看来她也有了反应，感觉鸡巴又硬了点，然后扶正鸡巴用力一挺，这回鸡巴一下就进入了MM的小肉B里，写到这里鸡巴又开始硬起来了，想着当时插进MM的嫩B里，哇靠，真是感叹，绝对是我操过所有女人中最紧的B，没怎么让男人操过的B就是好，感觉里面的腔肉象箍一样，一圈圈箍着鸡巴，真是太紧了，本来不是太硬的鸡巴，受到MM阴道内壁的强力压迫，很快涨的特别硬，真是有那种感觉，能感觉到自已鸡巴的快速涨大，也就是碰到这种极品B了，随着我鸡巴的插入，MM“啊”了一声，声音很大，靠吓我一跳，因为天热，窗户都开着，半夜三点，夜深人静这么一声把保安招来，MM邹着眉说：“你的弟弟怎么这么大”，不管MM说的是真是假，反正男人都喜欢听。我开始抽动起来，不是很快但每次都把臀部抬高，鸡巴快要抽出她的阴道的时候，再用力插进去，每一次插入都伴随着她的一声“啊”，不过这回不是很大，而是舒服的声音，我估计她真是太久没和男人性交了，白净的脸因为兴奋和舒服都有点变形了。</w:t>
      </w:r>
    </w:p>
    <w:p>
      <w:r>
        <w:t>这样用力操了她七八分钟，她的小灵通突然响了，她伸手拿过手机接通，原来是提醒她一个钟到了，她问我怎么办，我说再加一个钟，当然了，刚操的起劲，傻子才放她呢，这时我的鸡巴还插在她的阴道中，我用力又插了几下，MM还在和那边通话，让我一搞，声音都抖了，她赶快挂了电话，说我：“你差点害死我，我们那真不能做的，让他们知道我做那就糟了”。知道加了钟，我可不着急了，又一个钟头，得好好玩她，不等她再往下说，我又开始抽插起来，这回不是用力狠插，而是把鸡巴用力顶住她的阴户，因为她很青春身材娇小，屁股也不是那种肥大的而是很有弹性，她的阴道因此不是很长，用力顶住她阴户时感觉龟头已碰到一个小突起，我想应该是子宫口吧，小动作抽插，用龟头研磨她的子宫口，MM哪受得了这个，也就是三四分钟，感觉妹妹的阴道很湿，而且收缩越来越有力，呻吟声也是越来越长，到后来就象哭一样，听的我特刺激，知道她要来了，然后用力磨了两下，果然MM“啊”的一长声，臀部用力向上挺着，哇赛，她的阴道就好象长了一张嘴，用力咬着我鸡巴，夹得居然有点疼，感觉从她阴道深处一股热流冲到我龟头上，真是受不了，如果不是她的小肉B夹的鸡巴有点疼的感觉差点缴械了。她一泄，身子马上软了下去，我缓了一下神，把大鸡巴抽了出来，心想得把握好，而且得多用招式，反正她软了，任我摆布，我提起MM一条白嫩的大腿架在自已肩上，屁股坐在她另一条大腿上，这样她的白化化的上半身子让我瓣的都有点斜了，MM嘴力无力的嘟囔着：“怎么还能这样啊”，实际这招剌激力很强，我开始运用腰力抽插她的小Ｂ，她果然受不了这样子刺激，“啊～啊～”叫的声音很大，而且音调是向上的，感觉象唱歌，听着她这么大声的叫床，我也很兴奋，我也管不了那么多了，什么邻居警察的，屁股压着ＭＭ的一条大腿，快速干着，这样干了有四五分钟，ＭＭ的叫声越来越小。</w:t>
      </w:r>
    </w:p>
    <w:p>
      <w:r>
        <w:t>我也觉得这个姿势太累了，于是把ＭＭ的两条腿都架在肩上，用力把鸡巴插入，然后身子前压，把ＭＭ的身子几乎都对折起来了，她的腰可真软，这种姿势插的特深，很自然龟头又顶到了她的子宫口，这时她的阴道里已经泛滥成灾，我开始用“九浅一深”的招式，说是这么说，谁还这时候有心情数数，就是那么个意思，忽浅忽深的操她，接着就用力压着狠干了几十下，ＭＭ叫床的声音快象哭了，是爽极了的感觉。然后开始又用龟头研磨她的子宫口的突起，经常性交的人应该有经验，无论男人女人，在碰到这个突起时我想都会很舒服的，我的龟头不停的研磨，ＭＭ叫床的声音又成了“恩～恩～”温柔的叫床，也就是两三分钟，我感觉到她的阴道又猛烈收缩着，随着“啊”的一声，ＭＭ又想挺屁股泄身，可是被我压着她的双腿，身体几乎对折，根本不可能，她无耐的用手用力抓紧床单，一股热液又涌上龟头，爽呆呆，我也是咬着牙忍着不射精。我和老婆性交，时间长了也没感觉，每次最少四十分钟以上有时能搞一小时，老婆不来我都不能射，真是练功夫。</w:t>
      </w:r>
    </w:p>
    <w:p>
      <w:r>
        <w:t>ＭＭ已经软的象面条了，我还憋着，不管三七二十一，把ＭＭ雪白的身子翻过去，提起她的腰，让她的的白白有弹性的屁股翘起来，这时ＭＭ已没有了用胳膊撑前身的力气，只是头枕在床上，只是我提着她的柔腰让她屁股高高翘起，ＭＭ无力的说着：“你要搞死我了”，我可没办法，我还没释放呢，跪在ＭＭ屁股后面想插入，可是我个子高明腿长，ＭＭ娇小，这种插还别扭，于是我下地站在地板上，把ＭＭ的身子拉过来，把ＭＭ的白屁股摆正，双手扶住她的腰，用力一挺，鸡巴又插入她紧窄的阴道，这种姿势省力，而且我也平时最爱这种，可以坚持的时间长点，我不紧不慢的干着她，我一边干着一边欣赏着ＭＭ洁白的后背，还是纤细的腰，还有可爱的翘翘的白屁股，我双手分开压在她两瓣充满弹性的屁股上，屁股肉向两边分开，中间的褐色屁眼看的很明显，真有一种冲动想操她的屁眼，可是没做，怕ＭＭ反感，就这样抽插了有五六分种，ＭＭ的叫床声很小，而我也感觉快射了，用力在ＭＭ的屁股上抽了两巴掌，马上出现了红手印，ＭＭ也“啊”的大叫一声，我没等她缓过神，突然用力猛然的操她，ＭＭ叫床声一下变的很大了，我的腹部也撞击着她那白嫩的屁股，发出很大的“啪啪”肉体撞击声，我想这时楼下如果有人肯定会听到这么响的叫床声和肉体撞击声，也就是百十多下，马上要射精了，这时很想射在ＭＭ的Ｂ里，不过答应过ＭＭ不往里射的，为了以后还能操她，所以还是有信用点吧，猛的抽出鸡巴，龟头跳动着，一股股精液喷出，我把鸡巴是对着ＭＭ的背射的，可是她的头枕的低，居然有一股射到ＭＭ的头发上了，有点搞笑。射完后，我无力的坐在床边，ＭＭ是彻底软倒在床上，看着ＭＭ这个样子，真有一种征服的自豪感。</w:t>
      </w:r>
    </w:p>
    <w:p>
      <w:r>
        <w:t>过了两三分钟，ＭＭ撑起身子，说：“你太猛了，差点搞死我”，我用手拍了拍ＭＭ的ＢＢ，笑着说：“是爽死了吧，是不是很舒服啊”，ＭＭ害羞的打了我一下说：“讨厌，大色狼”。然后ＭＭ起身到了卫生间冲了身上的精液，我跟着看着她的身子，下身还有种波动，可是怕她受不了，还是等以后吧。洗完出来，ＭＭ在床上躺下，开始和我聊天，说看我没想到是这么斯文的一个人，她以前只和男友做过，出来后就没在性交过，她说今天能和我性交一个是我老求她要做让她没了主意，她碰到的男人要求她做，她回绝后，好多又退了她，还有一些就是没退她，但是想着法的占她便宜，就象她说的有些让她做胸推时，用力揉她的奶子，吸她的奶头，所以奶头有点大，但没人能搞她，另外她说就是看我挺帅人不错，第一眼印象就好。另外她又说了她家乡东湖的一些事，还有去旅游的见闻。说完这些时间也差不多了，ＭＭ说她要走了，然后我给了她钱，走到门口，我问她下次再要她来做来不来，她眨眨眼说不来，然后紧接着又说，要是白天叫她出来，她就来，说完笑了笑，挥挥手走了。今天一大早就把这个经历写出来，就是做个纪念，因为ＭＭ的Ｂ真的好紧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