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群交之1对6</w:t>
      </w:r>
    </w:p>
    <w:p>
      <w:r>
        <w:t>.</w:t>
      </w:r>
    </w:p>
    <w:p>
      <w:r>
        <w:t>我是一个沉湎于欲望的女孩，今年24岁，自从15岁初尝禁果，我就不可自制的喜欢上了性的感觉，肉体的欲望让我不可自拔。我美丽的容颜和魔鬼的身材使我轻易的俘获了一个又一个男子，一次又一次的高潮让我迷狂沉醉，渐渐的，普通的性爱已经不能满足我的欲望，我希望寻求更大的刺激。</w:t>
      </w:r>
    </w:p>
    <w:p>
      <w:r>
        <w:t xml:space="preserve">现在，只有多P 群交Party ，BDSM和磕药后的性爱才能满足我那灵魂深处熊熊燃烧的欲火了，如果把这三样结合起来那简直就太棒了！ </w:t>
      </w:r>
    </w:p>
    <w:p>
      <w:r>
        <w:t xml:space="preserve">凯是小有名气的摄影艺术家，他在郊外的冠城花园有一套270 平的跃层，超大的大厅和顶级的音响使他的房子成为我们聚会的首选场所。 </w:t>
      </w:r>
    </w:p>
    <w:p>
      <w:r>
        <w:t xml:space="preserve">周6 上午，正在巴黎春天闲逛的我接到凯的电话：“今晚11点，老地方，加你11个人，有惊喜给你哦，来玩吗？”为什么不呢，虽然我已经约好了一个帅哥，不过party 的吸引力更大，今晚就不管那个帅哥啦。 </w:t>
      </w:r>
    </w:p>
    <w:p>
      <w:r>
        <w:t>10点左右，打扮停当的我打车从soho沸城出发，披肩的秀发，耳畔的几缕挑染成栗红色，紫色的荧光眼影，珠光唇膏，豹纹吊带紧身露脐装，由于没有戴乳罩，激突的乳头和乳头上乳环的轮廓清晰可见；黑色皮超短裙，红色镂空花纹丝袜，长长的手指甲上是银篮色的底色，上面绘着银色的花纹，长及膝盖的长桶高跟皮靴。我知道，此时的我已经把自己的内心焦灼的欲望之火诠释得淋漓尽致了。一路上司机不停的瞟我，似乎不是在欣赏我的美丽，而是在估计价格。操，本姑娘又不是鸡，本姑娘有的是钱，我是为了快感做爱，如果我不喜欢的话，再多钱也不做。</w:t>
      </w:r>
    </w:p>
    <w:p>
      <w:r>
        <w:t xml:space="preserve">我到达的时候，大厅的音乐已经震耳欲聋，开门的是个高大的男子，我不认识，这种聚会，是纯粹的肉体狂欢；对每一个参加者来说，名字其实并不重要，重要的是感觉。他一边把我让进房间一边欣赏我，这是我最喜欢的眼神，放肆大胆，毫无保留的欣赏我的性感和美丽。我向他嫣然一笑，进入房间，房间里总共有11个人，3 女8 男，比例比较奇怪，怎么玩呢？想到可能有没玩过的花样，我就兴奋起来了。 </w:t>
      </w:r>
    </w:p>
    <w:p>
      <w:r>
        <w:t xml:space="preserve">“人我就不介绍了，反正大家知道是我的朋友就是了，今晚的主角是你”凯指着我说，“其他MM对不起，就一边做一边欣赏我们6 对1 的玩7P吧！”1 对6 ！我还从来没玩过呢，一想到这点，我两腿之间就湿了。其他两个女孩嫉妒的看着我，我好不得意，凯笑着对我说：“怎么样，我说给你惊喜吧，如何？”我二话不说，跳到凯身上，给他一个长吻作酬谢。凯的舌头熟练的在我的口腔里游动着，他是一个非凡的接吻者，他的法式湿吻足以把贞女变成荡妇，何况早就欲火中烧的我。我的手一把捏住他的裆部，隔着他的裤子捏揉着他已经勃起的大鸡巴，腻声含混地说：“人家要嘛，快点嘛。” </w:t>
      </w:r>
    </w:p>
    <w:p>
      <w:r>
        <w:t xml:space="preserve">凯一边和我接吻，一边把我抱到房间中间，放在地上。他招了招手，6 个男人呼啦一下围了上来，狂乱的音乐声中，他们剥光了我和他们自己的衣服，看着6 根水准都不错的大鸡巴，简直让我兴奋得喘不过气来。 </w:t>
      </w:r>
    </w:p>
    <w:p>
      <w:r>
        <w:t>凯将他的鸡巴伸到我的嘴边，他的鸡巴头大根削，修长而俊逸，正适合口交。我故意先妩媚的用舌头添添自己娇艳欲滴的红唇，再温柔万分的用舌头缠上了凯红润的大龟头，慢慢的添吸着，口水顺着凯的茎杆流下，打湿了凯的阴毛和卵袋，凯仰起头，享受的闭上了眼睛哼哼着，突然我一口将凯的大鸡巴整根吸入，突如其来的刺激让凯惊叫一声，我用力的允吸着凯的鸡巴，他鸡巴上强烈的男性味道让我着迷，我大口大口地吞吐着凯的鸡巴，仿佛在吃一根美味可口的大白香蕉；每一下都将凯的鸡巴吸入深喉，吸得渍渍有声，舌尖还不住的拨弄凯敏感的蘑菇状龟头的外缘和马眼，凯舒服的叫着，抓住我的头发，身体随着我的吞吐而前后摇动，不停的把他的鸡巴送进我的深喉。</w:t>
      </w:r>
    </w:p>
    <w:p>
      <w:r>
        <w:t xml:space="preserve">其他5 个男人看到这么香艳的场景哪里还能忍受，纷纷拥了上来，把我围在当中，我觉得身体一轻，他们居然把我举到了空中。一根粗壮硕大的鸡巴猛力插入我早已湿滑无比的小穴，推开那里边蠕动的肉壁，直抵花心，那种小穴瞬间由空虚状态变成被填满状态的酥爽的感觉简直让我疯狂；另外一根大鸡巴也毫不示弱的插入我敏感的后庭，突穿的刺激让我全身如触电般发麻，前后双穴中的两根鸡巴此进彼退的交替抽刺着，蜜汁由于大鸡巴的进出而一股股流出，把我和他们的阴毛粘成一缕一缕的，红红的穴肉也随着抽插而被鸡巴带得一进一出，鸡巴和双穴壁滋滋的摩擦着，龟头卜卜的顶击着敏感的花心，巨大的快感如水波的涟漪般以小穴和后庭为中心随着鸡巴的抽刺而向全身一波一波扩散。 </w:t>
      </w:r>
    </w:p>
    <w:p>
      <w:r>
        <w:t xml:space="preserve">一个男人躺下，把他的鸡巴放到我的乳沟中，用手挤压着我丰满的乳房为他乳交，他壮硕的鸡巴在我深深的乳沟中摩擦着，紫胀的龟头一下一下的顶着我的下巴；他的双手则不停的搓揉着我滚圆饱满而鼓胀乳房；突然，他用手指捏住我由于情欲而激突的乳头，捏弄一阵后，又开始旋转我那玫瑰色乳头上戴着的乳环，旋转几圈，再猛力一拉，我全身一麻，几乎晕了过去，要知道乳头可是我的G 点呀，上乳环时乳头穿刺的那种极度疼痛而又伴随着极度刺激的感觉让我当时就高潮得几乎虚脱。现在他旋转拖拉我的乳环，对我十分敏感的乳头的刺激实在太强烈了，我马上就泻了，蜜汁飞溅而出。这时又有两根粗大的鸡巴伸到我的手边，我一手一支的握住，手指环住茎杆，温柔但有力的套弄起来。 </w:t>
      </w:r>
    </w:p>
    <w:p>
      <w:r>
        <w:t>凯突然加快了抽动的频率，然后，伴随着他舒服的呻吟声，大股的精液冲进我的嘴里，腥咸的味道正是我的最爱；我努力吞下凯的精液，可是多余的精液还是从嘴角溢出。浓白而泛着微小泡沫的精液粘粘的挂在我的下巴上，更加增加了淫乱的气氛。我紧紧的含住凯已经变软的鸡巴，用舌头不停的缠绕搅动，舌尖沿着他最敏感的龟头外缘游走；不到10分钟，凯就又勃起了。</w:t>
      </w:r>
    </w:p>
    <w:p>
      <w:r>
        <w:t>凯将他重展雄风的大鸡巴抽离我的嘴，另外一根马上补了上来；我连人脸都懒得看，就是一阵猛吸，深喉加上舌功，只爽的那个男人大声呻吟。凯绕到我身后，将他的鸡巴插入另外一个正在被另外一个男人猛插小穴的女孩的后庭；那个女孩婉转呻吟，五官因为兴奋和强烈的刺激而移位；她努力的晃动身体，迎合着两根大鸡巴的抽插。一个插我小穴的男人射了，软下来的鸡巴刚退出，凯就张开嘴一口把我的整个阴户含在了嘴里；滋溜一声，他把我的蜜汁和上一个男人的精液一起吸入嘴里。他温暖的嘴包含着我整个小馒头状的阴户；他那灵活如蛇般的舌头在我的小穴内游走探索。突然，他的舌尖猛然上抵，轻快地拨弄我的阴蒂，让我的快感如潮水般剧烈涌动。他撮起嘴唇，紧吸我的阴蒂，用柔软的内嘴唇猛力的挤压我的阴蒂，我再次被推到欲望的顶端。当我从剧烈的快感中回过味来的时候，凯的嘴已经离开了我的阴户；现在我的花房中，正有另外一根又粗又大的鸡巴努力的抽送着。鸡巴和穴壁的摩擦，龟头和花心的撞击，又一次将我沉入欲望的深渊。一根又一根的鸡巴，在我的嘴里，小穴里，后庭里，乳沟里和手里插弄抽刺着，并且伴随着他们主人的呻吟而喷射。当一条因为喷射而退出之后，马上就有另外一根立刻补上，一刻都不停歇。剧烈而持续的快感让我变得迷迷糊糊起来，几乎神智不清。</w:t>
      </w:r>
    </w:p>
    <w:p>
      <w:r>
        <w:t>半梦半醒中，我都不知道自己达到了多少次高潮，仿佛全身漂浮在虚空之中，然后突然的作自由落体，身体仿佛一下失重，血全涌入脑部，自己仿佛快速而温柔的落入一个柔软温暖的天鹅绒陷阱中；然后又被抛起，再次作令人迷醉的自由落体，如此周而往复。我已经分不清楚引起高潮的是对我小穴，后庭，还是乳房的刺激了，甚至分不清一次次高潮的界限了，周围的一切都在旋转，一种酥麻的感觉渗透全身的每一处角落，天哪，太舒服了，就是现在马上死过去我都愿意。</w:t>
      </w:r>
    </w:p>
    <w:p>
      <w:r>
        <w:t>口中的腥咸将我的意识拉了回来，嘴里含着的大鸡巴射了，浓白的精液从我的嘴角溢出，沿着下巴往下流，仿佛一根白色的粘虫挂在我的脸上。我猜，没有男人能够抗拒这个景象，果然，那两个被我打手枪的男人马上都射了，精液喷射到我的脸上，白花花的一片，打湿了我的头发，顺着被粘成一缕一缕的头发往下滴。我用力的伸出我的舌头，尽我所能的把我舌头所及的精液都添入嘴里。</w:t>
      </w:r>
    </w:p>
    <w:p>
      <w:r>
        <w:t>和我乳交的男人早就射了，我不知道是不只一次还是不只一个人和我乳交，反正我的上身也被射满了乳白的精液。</w:t>
      </w:r>
    </w:p>
    <w:p>
      <w:r>
        <w:t>随着两声大叫，只感到后庭和小穴深处同时一热，感受到一股炽热的激流的冲击着后庭深处和花心，一时间，酥麻软痒热五味俱全，我嗯的呻吟了一声，再一次达到了高潮。</w:t>
      </w:r>
    </w:p>
    <w:p>
      <w:r>
        <w:t xml:space="preserve">所有的一切都停止了，大家都趴在地上喘气，我大汗淋漓，累得连手指头都不想动，全身似乎都浸泡在精液和汗水里。汗臭和精液的腥味混杂在一起的味道，就是欲望的味道。由于射得太满，乳白的精液这时开始从小穴和后庭回流而出，在地板上汇成一摊乳白的精渍，这是欲望的和疯狂的证明。我发现另外两个女孩也累得躺在地上喘气，由于受我们7P场景的刺激，另外两对也作得特别刺激和尽兴。虽然我身边总是维持着4 到6 个男人，但是其实是轮流上的；8 个男人通常是在我的一个洞里射了之后，等勃起了再去插另外一个洞，如此周而往复，捞不到我身上的洞插的男人就去插那两个女孩；而且有时在我的嘴，小穴，后庭和乳沟都被占满的情况下，另外两个本来应该被我打手枪的男人其实跑去和那两个女孩做爱去了，所以她们也尝到了或者嘴和小穴，或者后庭和小穴同时被插的销魂滋味，最后连她们自己也不记清和几个男人干过了。 </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