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都市丽人文姿</w:t>
      </w:r>
    </w:p>
    <w:p>
      <w:r>
        <w:t>.</w:t>
      </w:r>
    </w:p>
    <w:p>
      <w:r>
        <w:t>机场里人流穿梭不息，俊男美女形成了一道美丽的风景线，我很享受这里的感觉，有一种被成功包围的快乐，</w:t>
      </w:r>
    </w:p>
    <w:p>
      <w:r>
        <w:t>当然，这些都不是主要的……</w:t>
      </w:r>
    </w:p>
    <w:p>
      <w:r>
        <w:t>**一下，我叫文俊，是某著名航空公司的一名机长，身材魁伟，体格健壮，39岁，由于经验丰富，水平高超，</w:t>
      </w:r>
    </w:p>
    <w:p>
      <w:r>
        <w:t>成了公司里数一数二的人物，也是公司里少妇和空姐们一直欣赏的对象。明里，我对待她们彬彬有礼，大方开朗，</w:t>
      </w:r>
    </w:p>
    <w:p>
      <w:r>
        <w:t>毫不做作，可是我的心里一直有一种疯狂的欲望，那就是享受眼前的每一个美女，我想看看制服下面她们美丽的酮</w:t>
      </w:r>
    </w:p>
    <w:p>
      <w:r>
        <w:t>体究竟是怎样的一种味道。我知道，兔子不吃窝边草，我不能在公司里明打明勾引这些美女，那样会引起公司上下</w:t>
      </w:r>
    </w:p>
    <w:p>
      <w:r>
        <w:t>的风言风语，对我的前途不力，渐渐地，一个令我疯狂的方法浮现在我的眼前—迷奸，为了确保万无一失，我利用</w:t>
      </w:r>
    </w:p>
    <w:p>
      <w:r>
        <w:t>国际航线的便利，在国外购买了一种无色无味的迷奸水，在国外，这种东西可以随意买到；一台sony高清摄像机，</w:t>
      </w:r>
    </w:p>
    <w:p>
      <w:r>
        <w:t>可以将我所实施的一切清晰完整地记录下来；一套sm装备，在我需要刺激的时候调剂一下心情……一切ok了，我开</w:t>
      </w:r>
    </w:p>
    <w:p>
      <w:r>
        <w:t>始观察身边的空姐们，计划着如果成功后的细节将是怎样的一种情景，因为机组成员都是本市人，晚上是必须回家</w:t>
      </w:r>
    </w:p>
    <w:p>
      <w:r>
        <w:t>的，计划和准备工作必不可少，因为机会是留给有充分准备的人的，瞬间即失，谁将是我第一个享受的对象呢？？</w:t>
      </w:r>
    </w:p>
    <w:p>
      <w:r>
        <w:t>一、机组美女一个炎热的夏日，我坐在大厅里等着刚从航班上下来的姐妹们，为了达到我的目的，我养成了一</w:t>
      </w:r>
    </w:p>
    <w:p>
      <w:r>
        <w:t>个习惯，每次从航班上下来，都邀请我的手下去酒吧里聚聚，一来让她们放松一下，当然主要的目的我不说大家也</w:t>
      </w:r>
    </w:p>
    <w:p>
      <w:r>
        <w:t>明白，我不是一个情涩初开的小伙子，当然谈不上猴急，因为我知道，她们这群美丽的空姐迟早是卧床榻上的美味，</w:t>
      </w:r>
    </w:p>
    <w:p>
      <w:r>
        <w:t>只是时间而已，这段时间我做的主要工作就是制定方案计划，地点，以及对象。</w:t>
      </w:r>
    </w:p>
    <w:p>
      <w:r>
        <w:t>随着一阵清脆整齐的脚步声，伴着悦耳的笑声，机组一行七人款款向我走来，整齐的制服，整齐的高度，靓丽</w:t>
      </w:r>
    </w:p>
    <w:p>
      <w:r>
        <w:t>的身材，修长的美褪，顿时成为机场游客瞩目的焦点，她们已经习惯了这种目光，高傲而自豪地向我走来：「机长，</w:t>
      </w:r>
    </w:p>
    <w:p>
      <w:r>
        <w:t>咱们走吧。」乘务长丁洁微笑的说（丁洁，31岁，身高168cm ，已婚少妇，特点：肌肤白皙、成熟丰满，丰满的胸</w:t>
      </w:r>
    </w:p>
    <w:p>
      <w:r>
        <w:t>部和饱满微翘的臀部是众人中最好的）。「好的」，在一群美女的簇拥下，在众人羡慕的注视中，我们离开了机场。</w:t>
      </w:r>
    </w:p>
    <w:p>
      <w:r>
        <w:t>「机长，咱们晚上去哪里吃饭？」发问的是机组中最快乐的韩芳芳，我目光转向她（韩芳芳，20岁，身高170cm</w:t>
      </w:r>
    </w:p>
    <w:p>
      <w:r>
        <w:t>，大学毕业生，未婚，特点：阳光健康，双腿修长，胸部饱满结实，性格开朗）：「你们定哪里，咱们就去哪里，和</w:t>
      </w:r>
    </w:p>
    <w:p>
      <w:r>
        <w:t>美女在一起拿由我决定的权利？」我微笑的说。每当我看见她们的时候，心里总有阵阵的冲动，有一种想把她们四</w:t>
      </w:r>
    </w:p>
    <w:p>
      <w:r>
        <w:t>溢得毫无任何约束的蹂躏在我的身下。</w:t>
      </w:r>
    </w:p>
    <w:p>
      <w:r>
        <w:t>「我们要吃法式西餐，机长买单，嘻嘻……」一听声音，我就知道说话的是谁，对于她们的声音、脚步声我再</w:t>
      </w:r>
    </w:p>
    <w:p>
      <w:r>
        <w:t>熟悉不过了，：「小茜，你真是难得主动一回，只要大家没有意见，没问题」！（许茜，机组成员，168cm ，大学</w:t>
      </w:r>
    </w:p>
    <w:p>
      <w:r>
        <w:t>毕业，19岁，未婚，特点：肌肤白皙，一头乌黑闪亮的长发光滑如水，曾经当过飘柔的代言人，想必大家还有点印</w:t>
      </w:r>
    </w:p>
    <w:p>
      <w:r>
        <w:t>象吧，性格文静，大家闺秀，举手投足无不散发着柔美的气息）</w:t>
      </w:r>
    </w:p>
    <w:p>
      <w:r>
        <w:t>「好耶……」大家一阵欢呼，「看吧你们美的，你们不知道这一顿会让机长的女朋友嫉妒码？，哈哈」，：「</w:t>
      </w:r>
    </w:p>
    <w:p>
      <w:r>
        <w:t>没问题，她敢有意见，修了她！」我开玩笑的对文姿说，（文姿，副乘务长，28岁，未婚，目前和男朋友住在一起，</w:t>
      </w:r>
    </w:p>
    <w:p>
      <w:r>
        <w:t>她的男友是我的同事，经常在我面前吹嘘文字的种种诱惑，她是机组里面最美艳的一个，洁白无瑕的面庞，一弯柳</w:t>
      </w:r>
    </w:p>
    <w:p>
      <w:r>
        <w:t>叶眉斜飞入鬓，秀鼻小巧，唇红齿白，微微笑容绽放的嘴唇，红艳欲滴）。半真半假的回答让美女们一阵欢呼，说</w:t>
      </w:r>
    </w:p>
    <w:p>
      <w:r>
        <w:t>实话，女友那熟悉的身体早已不能提起我的兴趣了，而且，文姿对我的若隐若现的好感经常冲击着我的大脑，她也</w:t>
      </w:r>
    </w:p>
    <w:p>
      <w:r>
        <w:t>是我意淫最多的对象…。一路上，看着美女们或丰满，或白皙，或文静，或青春的面庞，我的一双眼睛从她们身上</w:t>
      </w:r>
    </w:p>
    <w:p>
      <w:r>
        <w:t>来回扫描着，下体制不住的冲动起来……彭玉、高燕，李彤……（她们的情况我会在适当的时候向大家**）……</w:t>
      </w:r>
    </w:p>
    <w:p>
      <w:r>
        <w:t>二、机会突临浪漫的音乐，柔美的灯光中，我们一群人享受着长途路程带来的疲惫，一点点在身体里面消失，</w:t>
      </w:r>
    </w:p>
    <w:p>
      <w:r>
        <w:t>是不是得我的眼光来回在空姐们的脸上，胸部，双腿之间徘徊，这群美丽的女人们怎能知道一直以来他们敬重的机</w:t>
      </w:r>
    </w:p>
    <w:p>
      <w:r>
        <w:t>长此时此刻的心中是怎样的汹涌澎湃？坐在我身边的文姿，翘着标准的姿势，一条腿打在另外一条腿上，黑色的丝</w:t>
      </w:r>
    </w:p>
    <w:p>
      <w:r>
        <w:t>袜衬托着丰满修长的双腿，蓝色的制服裙因为坐姿的原因向上滑了一截，在淡淡地体香中我似乎闻见了来自私处的</w:t>
      </w:r>
    </w:p>
    <w:p>
      <w:r>
        <w:t>幽香，我闭着眼睛，脑海激烈的翻滚着，早已熟悉的过程和细节在大脑里又一次回忆着，这次的对象是坐在身边的</w:t>
      </w:r>
    </w:p>
    <w:p>
      <w:r>
        <w:t>文姿……耳边是空姐们轻柔的交谈声，这种享受会让每一个男人心醉……</w:t>
      </w:r>
    </w:p>
    <w:p>
      <w:r>
        <w:t>「叮铃铃………」一阵手机声吓了我一跳，睁开双眼：「喂，…嗯，好的，…。我和文俊在一起吃饭，……机</w:t>
      </w:r>
    </w:p>
    <w:p>
      <w:r>
        <w:t>组成员都在，………好……他在旁边……好……机长，小柳和你说话。」小柳是我的同事，她的男友，我笑着接过</w:t>
      </w:r>
    </w:p>
    <w:p>
      <w:r>
        <w:t>**：「干吗呢？」「我接到一个临时任务，马上飞，给文姿说一声」「到哪去？」我心里一动，但是还没有敢多想，</w:t>
      </w:r>
    </w:p>
    <w:p>
      <w:r>
        <w:t>「英国，三天回来，你晚上让文姿少喝点酒，注意安全。」「放心吧，有我在，你的美女没有问题，我会照顾好的」</w:t>
      </w:r>
    </w:p>
    <w:p>
      <w:r>
        <w:t>瞬间，一个让我心脏无法承受的跳动冲击着我的身体，难道机会就这样不经意间来了吗？」我会好好照顾她的」我</w:t>
      </w:r>
    </w:p>
    <w:p>
      <w:r>
        <w:t>故意加重了「好好」的语气，「………那就这样吧，晚上记得送她安全回家，你也别多喝，你不要命，我还要我老</w:t>
      </w:r>
    </w:p>
    <w:p>
      <w:r>
        <w:t>婆呢，好了，不说了，把**给文姿」我微笑着答应着，把**递到文姿手里，一个计划瞬间形成。「…。嗯，…好的</w:t>
      </w:r>
    </w:p>
    <w:p>
      <w:r>
        <w:t>………你注意安全……好………好………我让他送，好了吧？再见。」合上**，文姿对我说，「非要让你送我，又</w:t>
      </w:r>
    </w:p>
    <w:p>
      <w:r>
        <w:t>不是小孩子，机长，别听他的，我自己打的就行了」</w:t>
      </w:r>
    </w:p>
    <w:p>
      <w:r>
        <w:t>「那怎么行，朋友之托，岂敢儿戏，哈哈」，我心里想，「这个机会你知道我等了多久吗？怎能轻易放弃？」</w:t>
      </w:r>
    </w:p>
    <w:p>
      <w:r>
        <w:t>……。我随意的把手伸进包里，迅速的摸出了准备好的药水，这个瓶子是我特意准备的，非常小，握在手心里一般</w:t>
      </w:r>
    </w:p>
    <w:p>
      <w:r>
        <w:t>人根本无法察觉，推杯换盏终身不知鬼不觉地滴了一点药水在文姿的杯子里，量把握得十分到位，只会让她头晕而</w:t>
      </w:r>
    </w:p>
    <w:p>
      <w:r>
        <w:t>不会昏睡（这是长试件计划和准备的收获）。</w:t>
      </w:r>
    </w:p>
    <w:p>
      <w:r>
        <w:t>我的煽动性是有目共睹的，这群女人哪里是我的对手，欢笑件，大家情绪非常融洽，不知不觉中，大家喝得都</w:t>
      </w:r>
    </w:p>
    <w:p>
      <w:r>
        <w:t>差不多了，但都比较非清醒，只有文姿，好像是喝得有点醉了，趴在桌子上一声不吭，我知道，药力开始发作了，</w:t>
      </w:r>
    </w:p>
    <w:p>
      <w:r>
        <w:t>心里犹如一头小鹿跳动得快要出来了。</w:t>
      </w:r>
    </w:p>
    <w:p>
      <w:r>
        <w:t>「好了，今晚就到这里吧，大家都辛苦了，机长还要送文姿」乘务长丁洁说完，我们一行人买单走出了餐厅，</w:t>
      </w:r>
    </w:p>
    <w:p>
      <w:r>
        <w:t>我轻轻扶着文姿，左手握着文姿光滑的手掌，右手子让地环着她的腰肢，她的体香，她的温度，隔着制服传到我的</w:t>
      </w:r>
    </w:p>
    <w:p>
      <w:r>
        <w:t>手心，刺激着我的大脑。「机长，那你就辛苦了，把文姿送一下，我们先走了，再见」看着机组成员一个个离开，</w:t>
      </w:r>
    </w:p>
    <w:p>
      <w:r>
        <w:t>我的心里如燃烧起巨大的火焰，「文姿，我们走吧？」「机长…辛苦……你……了〉」文姿含糊不清地说着，被我</w:t>
      </w:r>
    </w:p>
    <w:p>
      <w:r>
        <w:t>扶上了车，此时此刻，如果目光是刀子，她的衣服早已被破成千万小条，丰满迷人的肌肤早已干干净净了…。从后</w:t>
      </w:r>
    </w:p>
    <w:p>
      <w:r>
        <w:t>视镜里，我看着后坐上的文姿，心里压制着欲望，计划着如何度过这销魂的一夜！</w:t>
      </w:r>
    </w:p>
    <w:p>
      <w:r>
        <w:t>一路无语，顺利地把车行驶到文姿的家前，此时的文姿已经发出了轻轻地呼吸声……闲话少缀，费了半天劲，</w:t>
      </w:r>
    </w:p>
    <w:p>
      <w:r>
        <w:t>叫醒昏昏沉沉的文姿，拿来房门钥匙，扶着她走进家门，走进今晚即将狂欢的空间，走进我心中的天堂……</w:t>
      </w:r>
    </w:p>
    <w:p>
      <w:r>
        <w:t>三、克制冲动文姿靠在沙发上，整个人看起来慵懒性感，一颗臻首无力的靠在沙发背上，双手毫无防备的放在</w:t>
      </w:r>
    </w:p>
    <w:p>
      <w:r>
        <w:t>身体两侧，一双修长的修腿搭在沙发上，我压制住心中喷薄的欲火，到了一杯茶，端到文姿的面前，「快，喝杯茶</w:t>
      </w:r>
    </w:p>
    <w:p>
      <w:r>
        <w:t>吧，喝完了赶紧睡觉。」文姿含含糊糊地说：「谢……谢…。，真不好…意…。思，你也…赶……紧回…吧，对不</w:t>
      </w:r>
    </w:p>
    <w:p>
      <w:r>
        <w:t>起…奥…。恩…。」扶着文姿的头，看着她把装着我心中梦想的茶水一口一口喝下去，我的心简直要跳出来了，：</w:t>
      </w:r>
    </w:p>
    <w:p>
      <w:r>
        <w:t>「我……头晕…。，想……睡觉。」</w:t>
      </w:r>
    </w:p>
    <w:p>
      <w:r>
        <w:t>「我把钥匙放在茶几上了，好好睡觉，我先走了。」看着已经柔软的文姿，我知道，我的狂欢开始了……「谢</w:t>
      </w:r>
    </w:p>
    <w:p>
      <w:r>
        <w:t>…谢……」话音未落，文姿已经翻了一个身，睡着了。我看了看手表，此时刚刚00：30，「你好好休息，我先走了。」</w:t>
      </w:r>
    </w:p>
    <w:p>
      <w:r>
        <w:t>走到门口，我脱下鞋，打开门，故意将门用力锁上，「嗵……」一声巨大的声音在楼道里回荡着，好像是我的</w:t>
      </w:r>
    </w:p>
    <w:p>
      <w:r>
        <w:t>冲锋号在吹响。我提着鞋，一闪身，躲进了隔壁的书房，房间里，黑暗挡不住我闪着欲火的双眼，听着隔壁房间里</w:t>
      </w:r>
    </w:p>
    <w:p>
      <w:r>
        <w:t>传来的均匀的呼吸声，感受着空气中漂浮的淡淡的体香，大脑里那熟悉而陌生的场景冲击着我的神经，我的阴茎快</w:t>
      </w:r>
    </w:p>
    <w:p>
      <w:r>
        <w:t>要爆炸了……放下鞋，我快步走进卫生间，迅速的脱光了身上的衣服，到期一根烟，默默地等待着……漫长的是分</w:t>
      </w:r>
    </w:p>
    <w:p>
      <w:r>
        <w:t>钟，好像是一个世纪，我已经无法控制了，但是我的大脑还在说：「不能这样浪费每秒的时光……」打开水龙头，</w:t>
      </w:r>
    </w:p>
    <w:p>
      <w:r>
        <w:t>任凉水冲刷着我的皮肤，双手捧着即将奔向战场的钢枪，经受着凉水降温……四、沙发…制服我打开摄像机，对准</w:t>
      </w:r>
    </w:p>
    <w:p>
      <w:r>
        <w:t>沙发，调整好角度，走进了文姿的卧室。明亮的月光透过纱窗，轻柔的照在宽大的床上，一个身穿制服的美丽女人</w:t>
      </w:r>
    </w:p>
    <w:p>
      <w:r>
        <w:t>静静的躺在柔软雪白的被子上，雪白的床，蔚蓝的衣，闪亮的黑，红润的肌肤，一切一切都充满着诱惑，充满着幻</w:t>
      </w:r>
    </w:p>
    <w:p>
      <w:r>
        <w:t>想，床前赤裸健壮的身体又为这个空间增添了一种淫荡……我扶下身子，慢慢把手伸进文姿的裙子，克制着心中的</w:t>
      </w:r>
    </w:p>
    <w:p>
      <w:r>
        <w:t>冲动，在她的大腿内侧微微用力的掐了一下，没有任何反应，一咬牙，加大了力气，狠狠地抓在文姿的最敏感的地</w:t>
      </w:r>
    </w:p>
    <w:p>
      <w:r>
        <w:t>方，文姿轻生的「嗯…」了一下，翻了个身，看来没有问题了。</w:t>
      </w:r>
    </w:p>
    <w:p>
      <w:r>
        <w:t>捧着心中的女神，我健步走到沙发前，客厅里灯光明亮，我轻轻地把文姿放在沙发上，依然是仰靠，依然是先</w:t>
      </w:r>
    </w:p>
    <w:p>
      <w:r>
        <w:t>前的动作，唯一改变的是在她的面前多了一个赤裸的男人，而这个男人竟然是做梦也想不到的…机长！</w:t>
      </w:r>
    </w:p>
    <w:p>
      <w:r>
        <w:t>弯下腰，我看着文姿精致的脸庞，雪白红润，双唇微微张开，呼吸中一种醇香夹杂着淡淡的酒精冲击着我的嗅</w:t>
      </w:r>
    </w:p>
    <w:p>
      <w:r>
        <w:t>觉，我的舌尖滑过光洁的额头，红润的脸庞，精致的鼻尖，在方寸之地尽情品味着，含着文姿红润的嘴唇，，舌头</w:t>
      </w:r>
    </w:p>
    <w:p>
      <w:r>
        <w:t>不老实的钻进文姿的嘴里，搅动着，柔软的舌头无力的人我舔吸着，她的唾液被我贪婪的吸食着……</w:t>
      </w:r>
    </w:p>
    <w:p>
      <w:r>
        <w:t>舌尖顺着雪白的颈部乡下滑动着，我的脸游荡在文姿饱满圆润的胸部，隔着制服，我的脸在摩挲着，我把头深</w:t>
      </w:r>
    </w:p>
    <w:p>
      <w:r>
        <w:t>深埋在双乳之间，感受着乳房带来的微微挤压，制服阻挡不了文姿的体香，我能感受到在她的身体里散发着成熟女</w:t>
      </w:r>
    </w:p>
    <w:p>
      <w:r>
        <w:t>人特有的香味，我双腿分开跨在文姿的身上，双手颤颤巍巍的解开文姿的制服，里面是一件雪白的衬衣，在酒精的</w:t>
      </w:r>
    </w:p>
    <w:p>
      <w:r>
        <w:t>作用下，被汗水微微浸着，我张开双臂，从文姿两手之间伸了过去，紧紧环抱着文姿的身体，张开嘴，用牙齿将文</w:t>
      </w:r>
    </w:p>
    <w:p>
      <w:r>
        <w:t>姿衬衣上的扣子逐个解开，直起身，只见文姿慵懒的躺在沙发上，自是没有任何改变，只是身上的衣服凌乱的散开</w:t>
      </w:r>
    </w:p>
    <w:p>
      <w:r>
        <w:t>了，雪白红润的上身只有一件胸罩遮挡着丰满的乳房，看着眼前的文姿，禁不住心齐荡漾，双手在肚皮上摩挲了一</w:t>
      </w:r>
    </w:p>
    <w:p>
      <w:r>
        <w:t>阵后，从后面熟练的解开了文姿的胸罩，把胸罩撩起来，顿时，一双美丽性感的乳房撑开了胸罩的束缚，跳跃在我</w:t>
      </w:r>
    </w:p>
    <w:p>
      <w:r>
        <w:t>的眼前，我伏下身子，张开嘴含住了乳房，轻轻的舔着咬着，双手抚摸着乳房的边缘，在我的挑逗下，文姿的乳头</w:t>
      </w:r>
    </w:p>
    <w:p>
      <w:r>
        <w:t>渐渐变硬，红晕鲜艳，我的阴茎已经膨胀，我吸着文姿的乳房，眼睛向上看着文姿精致的脸庞，感觉少了一点什么，</w:t>
      </w:r>
    </w:p>
    <w:p>
      <w:r>
        <w:t>啊，原来我需要的还有从文姿嘴里发出的声音，双手用力，将文姿身体紧紧搂住，嘴里用力地吸着文姿的乳房，好</w:t>
      </w:r>
    </w:p>
    <w:p>
      <w:r>
        <w:t>像要从这个没有生育过小孩的少妇身上，吸出奶水，文姿虽然人事不知，但是身体是真实的，在我连续用力地舔吸</w:t>
      </w:r>
    </w:p>
    <w:p>
      <w:r>
        <w:t>下，文姿秀眉轻蹙，禁不住：「啊………恩…。，啊」此时的声音又如催化剂，刺激着我身体里的激素，阴茎更加</w:t>
      </w:r>
    </w:p>
    <w:p>
      <w:r>
        <w:t>强壮，继续用力，倾听着美妙的呻吟，我知道，文姿的叫床声一定是天籁之音，怪不得小柳总是夸奖他的老婆如何</w:t>
      </w:r>
    </w:p>
    <w:p>
      <w:r>
        <w:t>如何，只是想不到，今天，你的老婆在我的身子下面，享受着我带给她的伺候。</w:t>
      </w:r>
    </w:p>
    <w:p>
      <w:r>
        <w:t>好一阵，我才翻身下来，跑到卫生间里，用凉水继续克制着我的冲动，因为我的工作还没有完成，文姿这个少</w:t>
      </w:r>
    </w:p>
    <w:p>
      <w:r>
        <w:t>妇太诱惑了，差点让我控制不了……回到客厅，我端气摄像机，从头到腰将文姿的每一寸肌肤细细的记录下来，放</w:t>
      </w:r>
    </w:p>
    <w:p>
      <w:r>
        <w:t>回摄像机，开始了对下身的探索：一截光滑的裹着丝袜的腿从长群下伸出来，脚上的黑色高跟鞋还没有脱下，我蹲</w:t>
      </w:r>
    </w:p>
    <w:p>
      <w:r>
        <w:t>了下来，轻柔的脱下她脚上的高跟鞋，将带着丝袜的脚放在我的嘴边亲吻着，她的丝袜有一丝脚汗的湿滑，我喜欢</w:t>
      </w:r>
    </w:p>
    <w:p>
      <w:r>
        <w:t>女人的玉足，喜欢那里发出的特殊的味道，我低头凝视着，把这双晶莹的美足握在手中细细的欣赏：在丝袜的包裹</w:t>
      </w:r>
    </w:p>
    <w:p>
      <w:r>
        <w:t>下，文姿的脚趾整齐圆滑，轻轻的托起文姿的双踝，秀美的双足紧裹在黑色的透明丝袜中，带着一分朦胧，一分诱</w:t>
      </w:r>
    </w:p>
    <w:p>
      <w:r>
        <w:t>惑和一分妩媚，令我忍不住捧在手中亲吻起来。隔着丝袜，我将文姿的玉足捧在眼前，脚趾的趾与趾之间皮肤细腻，</w:t>
      </w:r>
    </w:p>
    <w:p>
      <w:r>
        <w:t>足跟和脚掌也很柔软，我不禁亲吻起这温软富弹性的足底。我的鼻孔紧紧贴在文姿的脚心，感受着文姿的微微湿润</w:t>
      </w:r>
    </w:p>
    <w:p>
      <w:r>
        <w:t>的足汗和高跟鞋带来的淡淡的皮革味道，文姿的脚掌软滑如棉，脚趾根根嫩白光滑，我真是爱不释手，忍不住便将</w:t>
      </w:r>
    </w:p>
    <w:p>
      <w:r>
        <w:t>脚趾含入口中，半跪着带着丝袜一根根的吸吮了起来。我的舌头在文姿秀美的丝袜和脚趾间游走，在香软的脚掌上</w:t>
      </w:r>
    </w:p>
    <w:p>
      <w:r>
        <w:t>舔弄，我简直快升天了！好香的脚趾，好香的脚掌，好香的玉足啊。我把文姿的脚趾放进我的大嘴里慢慢抽插着，</w:t>
      </w:r>
    </w:p>
    <w:p>
      <w:r>
        <w:t>目光在文姿的肉体上放肆的视奸，少女啊，多么美的隐私肉体。顺着光滑的大腿，我的面颊一路前行，隔着薄薄的</w:t>
      </w:r>
    </w:p>
    <w:p>
      <w:r>
        <w:t>丝袜，我感受到了文姿的体温，我的脸在丝袜上摩挲着，舌头在文姿的大腿内策划动辄，一直奔向我梦寐以求的交</w:t>
      </w:r>
    </w:p>
    <w:p>
      <w:r>
        <w:t>叉点，那是怎样的一种美景？我跪在地上，慢慢的把头伸进了文姿的裙子，裙子很薄，温暖的灯光透过裙子轻柔的</w:t>
      </w:r>
    </w:p>
    <w:p>
      <w:r>
        <w:t>洒在方寸之间，着丝袜和小裤头，我的脸深深埋在桃源洞外，我的双手从文姿的臀部两侧向后环绕住她丰满的屁股，</w:t>
      </w:r>
    </w:p>
    <w:p>
      <w:r>
        <w:t>双臂一合，从她的两腿之间轻轻的分开，顺势将双腿搭载我的肩上，微微挺起身子，双手用力一拉，向上一抬，文</w:t>
      </w:r>
    </w:p>
    <w:p>
      <w:r>
        <w:t>姿「嗯」的一声，整个档部立即呈现在我的眼前，我无法忍受这诱惑的poss，张开嘴，将文姿的阴部连同丝袜和小</w:t>
      </w:r>
    </w:p>
    <w:p>
      <w:r>
        <w:t>裤头一并含在嘴里，舌头犹如灵蛇一般在她的巍巍隆起的部位忘情的游走，我咬着，舔着，双手肆意的揉搓着文姿</w:t>
      </w:r>
    </w:p>
    <w:p>
      <w:r>
        <w:t>柔软的屁股……在我鞠躬尽瘁的挑动下，文姿的脸颊开始变得粉红，红唇微张起，吹香如兰，微弱的呻吟着，「啊</w:t>
      </w:r>
    </w:p>
    <w:p>
      <w:r>
        <w:t>…嗯…嗯…喔…」唾液和淫水已经无法分辨，文姿的整个档部，丝袜和小裤头以被浸湿，其违背裙子有效的阻挡起</w:t>
      </w:r>
    </w:p>
    <w:p>
      <w:r>
        <w:t>来，小小的空间弥散着夺人心魄分房！</w:t>
      </w:r>
    </w:p>
    <w:p>
      <w:r>
        <w:t>五、仙洞……骑闻我盘腿坐在地上，慢慢退下文姿的丝袜和小裤头，她的双腿搭在我的肩上，小腿无力的靠在</w:t>
      </w:r>
    </w:p>
    <w:p>
      <w:r>
        <w:t>我赤裸的背上，随着我的动作，轻轻捶打着我的背，我已经无法忍受了，抓起丝袜两侧，粗暴的连同小裤头一把撤</w:t>
      </w:r>
    </w:p>
    <w:p>
      <w:r>
        <w:t>下，抓起文姿的双腿向上举起，文姿那美妙绝伦的阴部顿时毫无遮挡的纤毫毕露：乌黑整齐的阴毛顺着白皙的股间</w:t>
      </w:r>
    </w:p>
    <w:p>
      <w:r>
        <w:t>淡淡的排列着，粉红的阴唇，在淫水的浸泡下显得那样晶莹剔透，阴唇微微张开，好像婴儿红嫩的小嘴，我伸出舌</w:t>
      </w:r>
    </w:p>
    <w:p>
      <w:r>
        <w:t>头，用舌尖在阴唇之间滑动，文姿那里受得了这种挑逗，不一会，玉液如小溪般缓缓流出，我知道，这个美丽的女</w:t>
      </w:r>
    </w:p>
    <w:p>
      <w:r>
        <w:t>人已经开始春潮泛滥了，双手一合，从后拦腰把文姿的臀部提了起来，绻回双手，摆开了文姿的阴唇，我的嘴盖着</w:t>
      </w:r>
    </w:p>
    <w:p>
      <w:r>
        <w:t>文姿的整个阴部，用力地吸着，咬着，舌头欢快的在文姿湿暖的洞里飞翔，我已经忍受不了这个淫荡的画面了，美</w:t>
      </w:r>
    </w:p>
    <w:p>
      <w:r>
        <w:t>丽的空姐，冷乱的制服，白皙光洁的肌肤，散发浓香的空间，「啊……老公……恩……要…，」我瞪着血红的眼睛</w:t>
      </w:r>
    </w:p>
    <w:p>
      <w:r>
        <w:t>看着一个高贵的女人开始淫荡的扭曲着，文姿的双腿紧紧夹着我的脖子，双手拉着我的头用力向阴道里面拉，她的</w:t>
      </w:r>
    </w:p>
    <w:p>
      <w:r>
        <w:t>秀美的脸庞开始扭曲，更增添了一份淫荡的魅力，看着她张开的红唇，好像在渴望寻找什么，我站起来，用了一个</w:t>
      </w:r>
    </w:p>
    <w:p>
      <w:r>
        <w:t>「69」站立式，一直手抓住我的阴茎，塞进文姿的嘴里，一转身坐在沙发上，小骚货，也该让我享受一下了，文姿</w:t>
      </w:r>
    </w:p>
    <w:p>
      <w:r>
        <w:t>投向下爬在我的身上，嘴里喊着我粗大的阴茎，「啊……」我忍不住喊了一声，小骚货的舌头真软，卷着我的阴茎，</w:t>
      </w:r>
    </w:p>
    <w:p>
      <w:r>
        <w:t>贪婪的唆着，我的嘴肆意地在阴道里面翻滚，咫尺之遥就是文姿的肛门，我已经疯狂了，双手摆开她的臀肉，开始</w:t>
      </w:r>
    </w:p>
    <w:p>
      <w:r>
        <w:t>品尝肛门，我的下巴已经陷入了淫水连连阴道里，舌头开始向肛门挺进，文姿的肛门非常好看，肛门四周洁净平坦，</w:t>
      </w:r>
    </w:p>
    <w:p>
      <w:r>
        <w:t>微微深色肛肉上整齐的排列着浅浅的褶纹，肛门中心像一个漩涡将无数条菊花般的褶纹引向深处。</w:t>
      </w:r>
    </w:p>
    <w:p>
      <w:r>
        <w:t>六、享受双洞我的下巴在文姿的阴道利用力的搅拌着，微微长出的胡须像一把刷子在文姿的阴柔上来回拨弄，</w:t>
      </w:r>
    </w:p>
    <w:p>
      <w:r>
        <w:t>我似乎能够听见吧唧吧唧的水声中还有一丝杂音，文姿的淫水顺着我的下巴、脖子，淋湿了我的胸膛，我用力地抱</w:t>
      </w:r>
    </w:p>
    <w:p>
      <w:r>
        <w:t>着文姿柔软的身体，双腿紧紧夹着她的头，一根粗壮的阴茎完全没入文姿精致的红唇。</w:t>
      </w:r>
    </w:p>
    <w:p>
      <w:r>
        <w:t>因为还没有洗澡的原因，文姿的肛门里散发着淡淡骚味，完全没有大便留下的臭味，那是不同于淫水的一种特</w:t>
      </w:r>
    </w:p>
    <w:p>
      <w:r>
        <w:t>殊的味道，一种让人无法控制的味道，舌尖用力顶着肛门洞口，拼命想往里面钻，也许文姿的这块处女洞还没有经</w:t>
      </w:r>
    </w:p>
    <w:p>
      <w:r>
        <w:t>过小柳的开垦，洞口很小，肛肌弹性十足，几番冲刺，竟然无功而返！此时的我已经完全沉醉其中，腾出双手，用</w:t>
      </w:r>
    </w:p>
    <w:p>
      <w:r>
        <w:t>力摆开两片臀肉，手指开始向深处探索。此时，肛门四周布满了我的唾液和淫水，在这些混合液体的润滑下，我的</w:t>
      </w:r>
    </w:p>
    <w:p>
      <w:r>
        <w:t>食指从指尖开始一点一点的探索着，受到了不明物体的强行进入，文姿的肛门拼命地抵挡着，我不敢用力太猛烈，</w:t>
      </w:r>
    </w:p>
    <w:p>
      <w:r>
        <w:t>害怕明天起来文姿发现异常，我的第一指节停留在紧闭的洞口，指尖部分享受着肛肉温暖强力的挤压，我吃着文姿</w:t>
      </w:r>
    </w:p>
    <w:p>
      <w:r>
        <w:t>的阴唇，等着紧闭的洞口为我敞开，带我进入幽香深远的隧道……</w:t>
      </w:r>
    </w:p>
    <w:p>
      <w:r>
        <w:t>昏迷中的文字呻吟着，淫荡着，渐渐的，我感受到肛肉开始慢慢放松，可是肛门四周有些干涩，残留的液体已</w:t>
      </w:r>
    </w:p>
    <w:p>
      <w:r>
        <w:t>经蒸发，这些怎么能够难住我呢？一阵猛烈的吸吻，文姿阴道里的淫水已经被我存下了半口，沿着食指，嘴里的淫</w:t>
      </w:r>
    </w:p>
    <w:p>
      <w:r>
        <w:t>水顺着指头滑向肛门，这是怎样的一幅画面啊？我微微用力，第二、第三指节完全没入了肛门，我开始用力的抽动</w:t>
      </w:r>
    </w:p>
    <w:p>
      <w:r>
        <w:t>食指，食指在肛门里进进出出，带出了少许直肠壁上残留的粪便，空气中更加增添了一股诡秘淫荡的妖娆。我的阴</w:t>
      </w:r>
    </w:p>
    <w:p>
      <w:r>
        <w:t>茎在文姿的口中，我的舌头在文姿的阴道中，我的食指在文姿的肛门中，文姿丰满性感身体上的三个洞洞都被我瞬</w:t>
      </w:r>
    </w:p>
    <w:p>
      <w:r>
        <w:t>间占领，我享受着这一切……</w:t>
      </w:r>
    </w:p>
    <w:p>
      <w:r>
        <w:t>突然，我的阴茎一阵痉挛，文字的呻吟突然好像增加了，阴道和肛门里俗呼一股强大的力量吸引着我的舌头和</w:t>
      </w:r>
    </w:p>
    <w:p>
      <w:r>
        <w:t>食指往里面啦，我知道我们都快坚持不住了，抬起头，另外一只手迅速的把食、中、无名指塞进文姿的阴道，快速</w:t>
      </w:r>
    </w:p>
    <w:p>
      <w:r>
        <w:t>的捻搓着，抽动着，肛门里的手指也开始拉扯反转肛门，眼前的肛门和阴道变化着奇怪耀眼的组合画面，粪便淫水</w:t>
      </w:r>
    </w:p>
    <w:p>
      <w:r>
        <w:t>闪动着鲜艳梦幻的色彩，双洞里面发出扑哧扑哧，吧唧吧唧的迷人乐章，文姿的呻吟和我的重重的呼吸加杂在一起</w:t>
      </w:r>
    </w:p>
    <w:p>
      <w:r>
        <w:t>……上帝呀，就救我吧，我疯狂了，文姿疯狂了，突然我们的双腿同时夹进了相互的头，一股清澈的泉水瞬间喷射</w:t>
      </w:r>
    </w:p>
    <w:p>
      <w:r>
        <w:t>出来，源源不断，我怎能浪费着玉液琼浆，张开嘴，贪婪的吃着这些人间美味，一股浓浓的白色液体也从我的阴茎</w:t>
      </w:r>
    </w:p>
    <w:p>
      <w:r>
        <w:t>里怒射出来，射进了文姿的红唇之间……欢乐之间，我们享受了一次同时的云巅之旅……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