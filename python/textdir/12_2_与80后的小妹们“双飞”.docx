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与80后的小妹们“双飞”</w:t>
      </w:r>
    </w:p>
    <w:p>
      <w:r>
        <w:t>.</w:t>
      </w:r>
    </w:p>
    <w:p>
      <w:r>
        <w:t xml:space="preserve">   我总是会在一个特定的时候开始觉得无聊的，例如中午吃完饭的休息时间，例如晚上在家吃完饭的休闲时间，总之就是，吃完两顿饭之后我都会觉得很无聊，这文话叫：饱暖思淫欲！ </w:t>
      </w:r>
    </w:p>
    <w:p>
      <w:r>
        <w:t>说的俗点就是：吃饱了撑的慌。</w:t>
      </w:r>
    </w:p>
    <w:p>
      <w:r>
        <w:t>又是一个夜晚的时间，一如既往，我又一次游荡在Ｑ聊的空间里，用键盘和思维去猎杀一只又一只猎物，这会我总是深切的感觉到自己心中隐藏的狼性，那每一个女性的ＩＤ如同血液一样刺激我的神经，Ｑ聊总是充满神秘与刺激的一如我今天的收获，意外而刺激</w:t>
      </w:r>
    </w:p>
    <w:p>
      <w:r>
        <w:t>发出性的邀请，得到一个肯定的回音，然后展开一段文字与金钱的战争，寻春总是需要性价比，付出与得到之间总需要平衡力视频被打开了，一个小妹出现在屏幕的对面，有些俏丽，有些青涩，有些可爱，有些……算了，找不到形容词了，总之，四个字，似乎不错</w:t>
      </w:r>
    </w:p>
    <w:p>
      <w:r>
        <w:t>视频总是有杀手的，于是乎虽然眼见了对面的女子，依然不能让我放下心来忽然，我发现一处破绽，同样的对话框弹出，这是另一只猎物的对话，ＩＰ地址却完全一样，有问题，第一就闪出这样的念头</w:t>
      </w:r>
    </w:p>
    <w:p>
      <w:r>
        <w:t>在聊天室狙杀猎物是需要掩护的，于是，很快我另一个ＱＱ粉墨登场，再次套上近乎，再次砍杀价格，另一个寂寞的企鹅则开始保持短暂的沉默，或许就是永远的沉默。</w:t>
      </w:r>
    </w:p>
    <w:p>
      <w:r>
        <w:t>很快，实情被我一一套出，惊讶之余更有惊喜，原来，这是两个外地来宁的小ＭＭ，８９年生人，山东聊城人，正在上大学，因为没钱回家更被其他狙手提前开导却连被放两个鸽子，不过也算觅得赚钱良方，不过之前几天这盘川凑的是一分没有却还倒贴了不少上网费用只要凑得盘川，就可登上列车，奔赴老家了</w:t>
      </w:r>
    </w:p>
    <w:p>
      <w:r>
        <w:t>不知道是谁运气好，遇上我这个正经色狼，我其实很鄙视一些垃圾的，我一向说不是所有人都有资格叫色狼的，色狼要有金有精加有经的３精男人才有资格叫的。</w:t>
      </w:r>
    </w:p>
    <w:p>
      <w:r>
        <w:t xml:space="preserve">和ＭＭ近乎套完，价格也压到２００/ Ｐ，３００/ ２小时的我自己认为合理的价格ＭＭ忽然一句，她还有个朋友，所以想早点回去，所以只想做一次早在我意料之中，于是我说，要不你们两一起过来，我出４００，但是是一人一次ＭＭ说容她商量一下，这自然没有问题不一会ＭＭ发来回复，同意了我的提议双飞４００，还算有点性价比的，虽然还要自己开房，不过现在我有个坏毛病，就是计算炮费的时候总把房费给忽略了，有时候又会在自己对帐的时候想起来，一算下来居然也是笔不小的开销，不过还是开房比较安静省心！ </w:t>
      </w:r>
    </w:p>
    <w:p>
      <w:r>
        <w:t>于是乎，安排ＭＭ搭车前来，我则安心等待电话响起，然后去接上两个幼齿妹，再然后，这个晚上将是一个兴奋的夜晚很漫长的等待……</w:t>
      </w:r>
    </w:p>
    <w:p>
      <w:r>
        <w:t>电话响起，两个ＭＭ均没有手机，我叫她们找个固定电话打来，这一看局号就知道已经靠近我所在的附近，掐了电话，回了过去电话那头是一个略显稚嫩的女声怯怯的说她们说到ＯＫ，５分钟内赶到穿衣出门，着车走人。</w:t>
      </w:r>
    </w:p>
    <w:p>
      <w:r>
        <w:t>路途很短，我调过头去，就看到一个小卖部的门口，两个女孩司机在焦急的等待着什么，一看和视频其中一个可以对上，我缓缓停到路边，两个ＭＭ并不知</w:t>
      </w:r>
    </w:p>
    <w:p>
      <w:r>
        <w:t>道我已经赶到，我停的不远，隔着玻璃就可以看到两个ＭＭ大概，如果这会来了两只恐龙，那就是我上当了，我自然会关电话加油门走人，于是几番端详之下，我拿起电话，那头的电话铃声响起，店主看了下号码，然后又叫一个小ＭＭ听电话，全中，没问题了，见ＭＭ拿起电话，我说别找了，你们面前有台白色依维柯车，我就在前面，对，ＸＸ色的</w:t>
      </w:r>
    </w:p>
    <w:p>
      <w:r>
        <w:t>挂了电话，两个ＭＭ已经走来，拉开车门，中央阅读灯亮起，我又一次近距离观察了一下，还不错，两个青涩未脱的小妹妹，一个高一点一个矮一点，一个苗条型一个肉肉型，苗条形的漂亮一点，肉肉型稍稍逊色，不过后来证实小肉肉是发型所致，细看之下，还是小肉肉长相更加可爱一点嘿嘿，赚到了，我的第一个想法。</w:t>
      </w:r>
    </w:p>
    <w:p>
      <w:r>
        <w:t>可是，可是，问题马上又来了，时间已经８点多，这会钟点已经非常难开，我倒是有家宾馆哪怕１２点去都可以开到，不过那宾馆倒也搞的颇是正规，到处是探头，当然房间里没有，一个人带着两个ＭＭ上去未免有些太招摇，所幸把妹都有备用手机的，用处可太大了</w:t>
      </w:r>
    </w:p>
    <w:p>
      <w:r>
        <w:t>话不多时，我把车停到离宾馆不远的地方，把车停在宾馆门口是一大忌讳，被老婆或者熟人看到你跳进黄河都洗不清，更有刚烈老婆万一堵在宾馆大堂等你出来，那你就会死的非常难看！有车狼族是件好事，不过有时候也是坏事，目标太大了！</w:t>
      </w:r>
    </w:p>
    <w:p>
      <w:r>
        <w:t>我掏了２０块零钱给一个肉肉ＭＭ，又把备用电话给她，告诉她宾馆对面有个小超市，你去买点水的什么的，等我电话通知，你直接上房间，我只能带着一个ＭＭ直接进房间，ＭＭ们也明白了我的意思，然后全部下车，我带着细条ＭＭ直奔宾馆开房，肉肉ＭＭ则去超市先溜达溜达去</w:t>
      </w:r>
    </w:p>
    <w:p>
      <w:r>
        <w:t>宾馆的大堂小妹是个福建人，长的一副南方妹特有的甜美，每次见到我去都对我笑的很甜，搞的我总是看到她就会心潮起伏，不过可惜，我在她面前起码带过，５。６。７。８不知道多少个陌生女人来开钟点房了，不用说大家都知道钟点房开了是干什么的，估计早就把我当大淫棍了，想泡估计那叫梦想中国，不过要是她也收费，叫价６００以下我肯定愿意一试“深浅”的，其实自打我上次意淫过某个汽车集团的高级公关小姐之后，加上又在福州领略过宁德妹的温柔与放荡，我对福建妹有种莫名的好感，只可惜，只可惜，你为什么要站在宾馆的大堂做开单的工作呢，我的一切隐私都在你面前完全曝光……</w:t>
      </w:r>
    </w:p>
    <w:p>
      <w:r>
        <w:t>貌似跑题很远，陷入意淫状态了，还是赶紧拉回来</w:t>
      </w:r>
    </w:p>
    <w:p>
      <w:r>
        <w:t>和细条ＭＭ进房，我说你先洗澡吧，等你洗完澡差不多时间我正好叫你另一个姐妹上来，细条ＭＭ顺从脱了外套裤子，我忽然发现一个问题，哇靠，这个ＭＭ细条归细条，胸却蛮大的，黑色的内衣下，一动整个乳房都在晃悠晃悠的，不行要吃个豆腐先，于是把手伸进了内衣里，结果细条ＭＭ扭来了说痒，你痒我不痒啊，不过在细条ＭＭ的奋力挣扎下，只在外面隔着胸罩摸了一把，还真的叫不小，摸完了，反正等会还不是要全给我看，放她去了浴室我则无聊的看着中央５套的Ｆ１转播，顺便抠着脚丫子，很爽的说啊，我是说抠脚丫子</w:t>
      </w:r>
    </w:p>
    <w:p>
      <w:r>
        <w:t>我不是很喜欢Ｆ１大马力赛车傻跑一样的比赛，我喜欢拉力，喜欢ＷＲＣ，不过最近几年ＷＲＣ的吸引力下降很大，搞的好多一流车厂纷纷退出了ＷＲＣ，不爽</w:t>
      </w:r>
    </w:p>
    <w:p>
      <w:r>
        <w:t>过了一会，给肉肉ＭＭ打了电话，告诉她房号，肉肉ＭＭ说很快上来，我继续看电视，浴室里有哗啦哗啦的水声，我很想进去先享受下鸳鸯浴，并看看这个青涩小妹的身材究竟如何，跑去一扭门，居然还给锁上了，悻悻然啊！</w:t>
      </w:r>
    </w:p>
    <w:p>
      <w:r>
        <w:t>这肉肉ＭＭ刚进来，细条ＭＭ就从浴室里出来了，裹着大浴巾，皮肤有点黑，不过可以接受的黑，小麦色吧，这我就和肉肉ＭＭ说，这就换你去洗了啊，肉肉ＭＭ就开始脱衣服，衣服一脱，嘿，绝了嘿，细条ＭＭ皮肤略显有点黑，这个小肉肉倒是雪白一片啊（这样叙述我打字实在太累了，我估计你们看的也累，这样，我为了我表达方便和大家观阅方便，我就先透露一下两个ＭＭ和我说的她们的名字，皮肤稍黑的叫苗苗，皮肤白的名字叫泡泡，下面就要这样叙述了）</w:t>
      </w:r>
    </w:p>
    <w:p>
      <w:r>
        <w:t>泡泡脱完了衣服，一身肌肤可真叫雪白粉嫩，一对小乳房也是分外可爱，更为要命的，几乎就是个小白虎吗！不行了，再去吃点豆腐，然后放生进浴室苗苗则裹着个毛巾，这不能冷落了这个黑小美人啊，于是把苗苗放倒，我要解毛巾，这小妞还真有点山东人的拗劲，害羞也不能这会害啊，等会还要被我插呢！不过我一个大男人怎么可能解不开一个小ＭＭ身上的毛巾，抵抗都是徒劳的吗</w:t>
      </w:r>
    </w:p>
    <w:p>
      <w:r>
        <w:t>皮肤，是小麦色了，不过那对奶子真个叫货真价实，完全想不出１７岁的青涩肉体却有个ＣＣＵＰ，一只手根本抓不过来，不过可惜乳房很硬，还没完全发育好的样子，型就很漂亮，手感结实的过分了，小腹是一片平坦我喜欢，小屁股也算圆翘，下面的毛发和泡泡比就要多出不少了，和一般２０多岁的ＭＭ比吗，还是略显稀少蹂躏了一下那对结实过分的乳房，又嘬了嘬两个可爱的小乳头，手跟着就摸进双腿之间了，只摸了一会，苗苗就大呼小叫起来，居然有点水了，这小妞还有点骚劲，拿回手来闻了一下，是一点异味没有，还真是很干净的一个小Ｂ这蹂躏之间，苗苗也从浴室出来，这个傻姑娘居然是光着出来，苗苗的身体还有点婴孩肥，到处都是肉嘟嘟的样子，一对小小的椒乳更是人见尤怜，下面稀稀拉拉体毛因为水没完全擦干，呈现出几撮的状态，下面的皮肤却又一片雪白，更显出小鲍鱼的稚嫩可爱。</w:t>
      </w:r>
    </w:p>
    <w:p>
      <w:r>
        <w:t>不行了，我得先去淋浴了，小ＤＤ，等下可有两个好鲍鱼给你品尝咯！</w:t>
      </w:r>
    </w:p>
    <w:p>
      <w:r>
        <w:t>三下两下解决完淋浴问题，回身擦擦水进了房间两个小妞都躲进被子里了，苗苗身上的毛巾在被子外面，哈哈，两只小光猪在被窝里，我来了，小ＭＭ们</w:t>
      </w:r>
    </w:p>
    <w:p>
      <w:r>
        <w:t>这说实话，躺在两个女人中间感觉真的叫不错，不过这会我躺在两个嫩的掐出水的小ＭＭ中间，神仙滋味啊，一手摸着泡泡柔软的小乳房，一手在苗苗结实的奶子上游戏，泡泡紧张的却抚弄起我的大腿来，叫苗苗来嘬嘬大哥的乳头也不错硬……了……</w:t>
      </w:r>
    </w:p>
    <w:p>
      <w:r>
        <w:t>就是硬了也要给我吹几下，结果两个ＭＭ均摇头表示不会，简单，会吃冰激凌就会给男人吹，如是教导一番，还是算了，我疼，小ＤＤ也疼</w:t>
      </w:r>
    </w:p>
    <w:p>
      <w:r>
        <w:t>分开两个ＭＭ的大腿，鲜美的鲍鱼顿时暴露出来，两个明显还没完全成熟的小穴，花瓣都没暴露出来，紧紧的呈现出“一线天”的美妙景观，加上稀疏的体毛，绝佳的视觉享受啊</w:t>
      </w:r>
    </w:p>
    <w:p>
      <w:r>
        <w:t>一只手去寻找一个小穴的阴核所在别弄了，痒！泡泡说苗苗则似乎享受多一点，在那哼哼了起来，好淫荡的场面啊，可惜后面没人给我拍ＤＶ，不然不就是一部《国产双飞系列，１７岁少女生插》吗！还是无码国语对白，肯定会引起ＢＴ，ＥＤ狂潮的</w:t>
      </w:r>
    </w:p>
    <w:p>
      <w:r>
        <w:t>两只手都摸了摸，虽然苗苗在那哼哼，下面也没什么水，不过探进去却又发现是别有洞天，一片湿热温润</w:t>
      </w:r>
    </w:p>
    <w:p>
      <w:r>
        <w:t>不行了，快爆血管了，扶着泡泡坐上去先苗苗说，带套啊，居然从枕头下面摸出２个劣质避孕套来靠，我可是专业的，我挂那的衣服里就有一盒没拆封的６</w:t>
      </w:r>
    </w:p>
    <w:p>
      <w:r>
        <w:t>个杜蕾丝呢，不过这两个鲜嫩的鲍鱼，带上套那叫暴敛天物啊于是又是一通大忽悠，最后达成协议，不能内射好……紧……</w:t>
      </w:r>
    </w:p>
    <w:p>
      <w:r>
        <w:t>似乎根本无法进入，连续对了几次位置，再后泡泡呲牙咧嘴的，才把小ＤＤ完全安顿下去，搞的小ＭＭ一脊背都是汗，不过这穴，天堂啊，年轻就是本钱啊，太爽了，这进去就想射了，实在是太紧了，每一次运动都只能运动分毫的距离，似乎那穴里的肉都变了一张张小嘴牢牢的吸着小ＤＤ，这龟头的酥麻感觉更是一阵接一阵的袭来，（我自认也算识女３０多，估计有３００，还是保守点好，３０绝对能达到）马上调整呼吸，凝腰撅腚，把个小ＤＤ死死抵在了穴心之上，泡泡的小穴很快开始有点接纳我的外来异物，渐渐放松了下来乖乖，若是两军刚一火拼就丢盔弃甲，那不是坏了我半世淫名，人家小周可以用以父之名来唱歌，我就能以小ＤＤ之名来拒绝射精扶着泡泡的小肉腰，慢慢的又动作起来，如此往复几次，终于达到穴人合一，泡泡似乎也来了点感觉，嘴巴里也开始发出动静来了这苗苗，苗苗呢，我靠，电视就那么好看，这么香艳刺激的活春宫难道没那些垃圾综艺节目好看？</w:t>
      </w:r>
    </w:p>
    <w:p>
      <w:r>
        <w:t>让泡泡在上面自由发挥，我空出一只手，又朝苗苗的小穴“前进前进前进”（记得那段音乐吗？）我们的队伍向前进！</w:t>
      </w:r>
    </w:p>
    <w:p>
      <w:r>
        <w:t>嘿嘿，不一会，苗苗又扭了起来咯，ＯＫ，到时候换人我也叫欺负两个ＭＭ经验不足，这把泡泡扶下来，小ＤＤ一跳一跳的严重表示抗议，这不别着急吗，马上去再尝一个新鲜鲍去啊分开苗苗双腿，小ＤＤ蹭上几下就找到突破口，沉腰施力，只听苗苗发出一声“恩……”那种带着不爽与爽并重的浓重鼻音进……去……了……一……半，进不去了……</w:t>
      </w:r>
    </w:p>
    <w:p>
      <w:r>
        <w:t>我靠，这也太紧了吧，缓缓抽动了几下，保留战果，不能丢失一寸阵地，在苗苗的胸脯上做起文章，捏着苗苗那两个细粒粒的小奶头，果然有效果，苗苗的小穴放松了一点，突进，又找到苗苗深深隐藏在“一线天”中的阴核，几下揉捏，又松动了一点，好了，最后的突破包围圈的机会到了，不能犹豫，大纵深大迂回已经过去，现在是孤军深入的时刻了，在一次腰臀肌肉的全力配合下，直捣黄龙，直插穴心插的太深，一下插到苗苗的宫颈了，苗苗发出“呀”的尖叫和随之而来的“疼”和死了命的推我，还是拔出一点，小妞和少妇不一样，少妇恨不能你插到她肚子里去，碰到宫颈那种女人的快感她们会很享受，小妞估计还从没给男人插到这么深，这一下的强刺激也就剩下疼了缓缓拔出一点，然后很是温柔的小范围抽插了几下，所幸苗苗的穴没泡泡那种突然而至的无数小嘴巴，不然我估计再强的小ＤＤ，也只能吐精投降了</w:t>
      </w:r>
    </w:p>
    <w:p>
      <w:r>
        <w:t>插了几下，苗苗要比泡泡更享受一些，初初的不适过去，就开始配合起我的动作来，尽管动作很生疏，也只是本能的迎合男人动作，女人天生都会挨插的，这是由生理构造决定的！</w:t>
      </w:r>
    </w:p>
    <w:p>
      <w:r>
        <w:t>如此插了一会，这泡泡呢，刚刚下床是去了浴室，这会怎么你也喜欢上那垃圾综艺节目了来，你揉揉苗苗的奶子吧，捏她的奶头不要，你自己玩吧怕什么吗不要她碰我啊，你变态啊我靠，这有什么变态的，捏你奶子你不爽啊我讨厌女的摸我啊泡泡，来啊，摸啊，别怕啊我硬把泡泡的手给压在了苗苗丰硕的奶子上，可这我一松手，就和触电了一样缩回去了</w:t>
      </w:r>
    </w:p>
    <w:p>
      <w:r>
        <w:t>这样多没玩的，我再换人，结果我又把苗苗撇下，又生插起泡泡来，插的这小妞嗷嗷的叫了起来，也不知道是疼还是爽，不过这会穴里似乎已经分泌了不少淫液了，插起来也顺畅许多，但还是很紧，猛烈的插一会不得不放慢动作释放一下太强的刺激苗苗又从浴室出来了，趴在床边上看电视，俏皮的小屁股随着我的抽插带来的床垫的动作上下起伏着，那线条很是勾引</w:t>
      </w:r>
    </w:p>
    <w:p>
      <w:r>
        <w:t>放下泡泡，从后面扶住苗苗细细的小腰，对准了穴口，进去了，插了几下又掉了出来，再插进去，还是会掉出来，是穴口生的上了点，背交难度大了点，不过这个简单，拿起枕头垫到苗苗的腰下，整个小圆屁股就俏生生的展露在小ＤＤ前了，这样可就省事多了，找到穴口，插了进去，居然还有水，这个苗苗还真有做个淫妇的潜质啊，一个长驱直入，再然后就大起大落，直干的苗苗在床上娇喘连连，春情大动，下面更是有如涓涓细流一般汩汩的流淌出淫水来！</w:t>
      </w:r>
    </w:p>
    <w:p>
      <w:r>
        <w:t>我靠，这会谁打我电话，我心中狂日一百遍，泡泡这小妞你这会贴心叫气我知道吗，居然把我电话拿到我跟前哥哥，你电话我一看是个ＬＹ打来的，我没好气的接上电话，刚“喂”一声那边就断了不好，大事不好，接电话的当口，苗苗在下面几番扭动，居然精关不保啊，亿万子孙的奔涌之势更是无法抵挡，忙不迭抽出ＤＤ，几道白浊的精液划出美妙的抛物线，然后直直的落在苗苗小肚子上，体毛上没习惯男人射身上ＭＭ都会嫌难受，苗苗也不例外你怎么全射我身上了啊我说不射这里你想我射里面啊去洗澡不就结了苗苗跳下床去浴室了</w:t>
      </w:r>
    </w:p>
    <w:p>
      <w:r>
        <w:t>电话又响了起来我接上电话，没好气说什么，干什么事啊？</w:t>
      </w:r>
    </w:p>
    <w:p>
      <w:r>
        <w:t>鸟人火气蛮大吗？找你能有什么事啊，还不是鸟的事老子在和两个小ＭＭ双飞呢，你鸟人一个电话打来，给你操了兴趣！</w:t>
      </w:r>
    </w:p>
    <w:p>
      <w:r>
        <w:t>靠，两个你也玩的过来，你在哪啊，我马上赶来！</w:t>
      </w:r>
    </w:p>
    <w:p>
      <w:r>
        <w:t>意思你也有兴趣？</w:t>
      </w:r>
    </w:p>
    <w:p>
      <w:r>
        <w:t>废话吗，快讲在哪？</w:t>
      </w:r>
    </w:p>
    <w:p>
      <w:r>
        <w:t>ＸＸ宾馆，ＸＸＸ房间好，等我２０分钟你快点，没时间了，我开的钟点其实时间才过去一个多小时，我开了３个小时的钟点，不过让这小子干着急我喜欢，谁让他坏我爽事来着，呵呵</w:t>
      </w:r>
    </w:p>
    <w:p>
      <w:r>
        <w:t>老了不服不行啊，虽然面前有两个青春可人的小ＭＭ，这射了，就萎了，下一次的勃起估计需要点时间了，等着吧期间拍了点照片，最后两个ＭＭ不怎么配合了，也就做罢了</w:t>
      </w:r>
    </w:p>
    <w:p>
      <w:r>
        <w:t>抽了两只烟，门铃又响，猫眼一看一只饥渴色狼杀到，还是先放进来，外面楼道有监控，进来了，也就不多寒暄了，他进房间扫了一眼两个躺在床上的光猪少女</w:t>
      </w:r>
    </w:p>
    <w:p>
      <w:r>
        <w:t>一阵淫笑之后，就开始脱衣服洗澡去了，我跑进浴室放水，顺便告诉他可以混Ｐ，但不可以内射的原则，这小子也和我混了不少时间，一点就通出来了，这鸟人先爬到床上，在我指点下爬到两个ＭＭ中间，这左右逢源，一龙二凤的感觉还是不错的，照例也是在鲜嫩的身体上耕耘了一会，然后还是惯例的口活开戏，我劝他还是不做的好，两个ＭＭ似乎也不愿意了，我也说过，很多时候，把ＪＢ塞进女人的阴道比塞进她的食道要简单的多又在我的建议下，两只小手都上去爱抚他的小ＤＤ了很快，这鸟人的ＤＤ就开始严重抗议了</w:t>
      </w:r>
    </w:p>
    <w:p>
      <w:r>
        <w:t>这会两个小ＭＭ似乎是累了，上位也不愿意去做了，连哄带骗的把苗苗抬了上去，苗苗却不会做上位，结果还是下面男人忙活，既然兄弟在作战，我自然也没闲着，先是把苗苗抬上位，再教苗苗女上位应该怎么动，不一会，这两人倒开始渐入佳境了，我就在泡泡身上开始游戏了，苗苗的乳房虽然大可是手感却不好，</w:t>
      </w:r>
    </w:p>
    <w:p>
      <w:r>
        <w:t>这泡泡的皮肤手感真的是没话可说虽然身材差了点也贵在可爱全胜苗苗这苗苗有点死鱼样，泡泡则不同，很顺从的一个小女孩，若不是苗苗的极力抗议搞的泡泡也不配合了，我估计我还能拍更好的照片</w:t>
      </w:r>
    </w:p>
    <w:p>
      <w:r>
        <w:t>我这一边揉搓着泡泡的肉体，一边欣赏刺激的活春宫，那两人已经从上位换到小狗位了，不由得小ＤＤ再度抬头，我推了推那鸟人，意思你花钱是来混Ｐ的，这会你就顾着一个人插有什么乐趣，此人马上会意，拔出ＤＤ，直奔泡泡而来</w:t>
      </w:r>
    </w:p>
    <w:p>
      <w:r>
        <w:t>我的目标，可就转变成苗苗咯之前我有说过，苗苗的穴，如若单独来说，可算一个字“紧”，不过遇上了小肉妞泡泡，苗苗的穴的感觉就要逊色不少了果不其然，我这兄弟初初进入，立即爽的两颊通红，赤目圆瞪了，我这则把苗苗拉到了床边，刚刚被插过的小穴是异常滑溜，进出之间倒也颇是爽利说话间，兄弟大叫不行了，吃不消了我笑道你还是拿出来带上套搞吧兄弟应该已经感受到那种万嘴噬ＤＤ那种无法把持的快感，乖乖的拿了出来</w:t>
      </w:r>
    </w:p>
    <w:p>
      <w:r>
        <w:t>泡泡要给带上那劣质避孕套，我说省省吧你们，我那衣服口袋里有一盒鸟人一脸淫笑的拿来我的ＴＴ，自己拆了一只，泡泡又给他带上，只见他又生生插了进去不过没插几下，只见其猛插几下，然后就是嗷嗷的射精了你射就射呗，虽然前后只插了１０分钟都不到就交了货，也没必要“太紧了，太紧了，吃不消，吃不消”</w:t>
      </w:r>
    </w:p>
    <w:p>
      <w:r>
        <w:t>的和我折腾啊，结果我这边给他大呼小叫一折腾，又加上苗苗死鱼样越来越明显，估计也是累了，这小ＤＤ也软了，也就没什么兴趣再搞，有捏了捏苗苗那对傲人的欠佳手感的奶子，然后把苗苗撵浴室去了</w:t>
      </w:r>
    </w:p>
    <w:p>
      <w:r>
        <w:t>不一会，苗苗出来，泡泡进浴室，我说你有力气再去搞一次啊，反正说好是做两次的现在啊，我们这帮ＬＹ，也是叫茶壶掉把子，就剩嘴了搞一次基本都是伤筋动骨了</w:t>
      </w:r>
    </w:p>
    <w:p>
      <w:r>
        <w:t>登时两人都没了想法，让两ＭＭ穿衣，我送到车站，他来退房</w:t>
      </w:r>
    </w:p>
    <w:p>
      <w:r>
        <w:t>就这样，结束一场混Ｐ大混战！！！</w:t>
      </w:r>
    </w:p>
    <w:p>
      <w:r>
        <w:t>一个字：累两个字：很累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