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和QQ女做爱</w:t>
      </w:r>
    </w:p>
    <w:p>
      <w:r>
        <w:t>.</w:t>
      </w:r>
    </w:p>
    <w:p>
      <w:r>
        <w:t xml:space="preserve">第一次见到舒雅是在别人的QQ里,网吧的一位小兄弟求我,说大哥,我非常想干这个女孩子,你可不可以帮我联系一下,我说当我是什么,皮条客吗?他说不是, 大哥,我知道您有办法,他絮叨了一下午,后来给我买了一条烟,我看盛情难却,就答应了.我说你俩到了什么地步.他说就只是普通的聊友罢了。 </w:t>
      </w:r>
    </w:p>
    <w:p>
      <w:r>
        <w:t xml:space="preserve">我看了年龄写着 20岁，于是说给我3天的时间，其实后来只用了2天，舒雅在另一个城市里.我在网上和她聊了2个通宵.她非常喜欢谈论明星之类的话题.我打开GOOGLE 搜索.边学边聊,后来由浅入深,终于,一个通宵后,她叫我华哥.(小兄弟的名字).第一个通宵后,她叫我老公.这绝对是真实的。第三天的下午,小兄弟来了,看了我熬红的双眼，我当着他的面,对着屏幕打道 "老婆,你不会是旺仔小馒头吧!"只见过了1分钟 信息回来道:"哼,不告诉你,想知道的话，你来见我吧！我的坏老公!" 小兄弟如愿以尝地去了，回来的时候非常沮丧，我问原因，他说大哥你聊的太好了，我去了根本对不上号，她要我上网，我的速度怎么能和你比呢！她一看就知道我是骗人的。 </w:t>
      </w:r>
    </w:p>
    <w:p>
      <w:r>
        <w:t xml:space="preserve">后来勉强和我玩了一会，连手都不让我拉。哎呀，我简直是去自取其辱啊！我以为事情就这样完了，没有想到的事情在后头呢！晚上我打开 QQ，突然一个陌生又熟悉的号码要求加入，是舒雅的。我犹豫了一下，加吧！她上来第一句话就问，是你替他聊的吧！你怎么可以这样骗我呢？如果我和他发生了什么，如果他欺骗了我，你不觉得你伤害了一个很纯真的心吗？你真卑鄙！！！！！我无言以对地解释着，一边揣摩着她的心理。 </w:t>
      </w:r>
    </w:p>
    <w:p>
      <w:r>
        <w:t xml:space="preserve">经过一场艰苦卓绝的战斗，她终于原谅了我。但是要求见我一面，我当然不想见了，于是就这样耽搁了下来。 快过年的时候，她突然给我打手机说来了我所在的城市，在朋友家住着，朋 友去旅游了，要见我一面，我最怕兔子吃窝边草这样的事情了，搪塞着，说自己没有时间，她竟然等了7天，后来带着遗憾走了。再后来，她为了我来到我所在的城 市，在一家超市当了售货员。 </w:t>
      </w:r>
    </w:p>
    <w:p>
      <w:r>
        <w:t xml:space="preserve">每天都给我打一个电话，因为怕女友发现，每到傍晚估摸她要下班了，就关机，要不就调成震动。但是我想这样的事情总不能这样解决。我一般不喜欢见毛遂自荐的网友，特别是我这个城市中的，但是看来不见是不行了。于是有一天趁女朋友去旅游，我约见了她。 那时已经是初夏 了，我约她在南湖广场见，当我开车到了那里，发现站在约好的华灯下有个女孩子，走过去，问她的名字，她对我说的第一句话你猜是什么？她一听我问她是不是叫舒雅，她第一句话就是，你就是那个欺骗我差点让我失身的坏男人啊！我笑着说，正是在下，姑娘这样说一定就是那千里复仇的舒雅了！于是我们都笑了起来。 </w:t>
      </w:r>
    </w:p>
    <w:p>
      <w:r>
        <w:t xml:space="preserve">她那天穿了一个小吊带的牛仔套裙，因为天黑，我只觉得她的皮肤很白，而且她的胸真的很大，她应该带了个一字的胸罩。我们在广场里漫步。为了见到熟人，我净拣给的地方走。她以为我是要有动作，于是身子就靠过来。我便顺势把她抱在怀里。因为她的不是太高，所以手自然的落在她的胸前，她仿佛并不介意我做的动作。我 便从她的吊带前，手伸到胸衣里，猜错了，她根本没有带胸罩。胸真的很大，而且非常弹性，而且很圆，乳头很小，但是很坚硬，上面摸起来很粗糙的感觉。我不禁有点想如菲菲了。 </w:t>
      </w:r>
    </w:p>
    <w:p>
      <w:r>
        <w:t xml:space="preserve">她不说话了，只是把头埋在我的胸前，我们找了个地方坐了下来。正要大摸，这时发现人多了，只要悻悻作罢，我说天气好热，出了汗，咱们不如去宾馆洗洗澡，然后好好聊个通宵吧！她那非常迷人的大眼睛盯了我一会儿说，我的底线你可要尊重啊！我信誓旦旦地答应了她。于是我们到了一个 2星级的酒店。（越高级越安全） 她好象是第一次进这样的地方。连头都不敢抬，在电梯里，因为有人在，我们只是呆站着，关上房门。我抱起她，放在大床上。这时才仔细地看看这个追寻我一年的女孩子，是什么长相。 </w:t>
      </w:r>
    </w:p>
    <w:p>
      <w:r>
        <w:t xml:space="preserve">她 是那种鹅蛋脸，下巴很尖，显的脸部的轮廓感很强，不胖，身材稍显丰满，是做爱的极品。很长的睫毛，当时她的眼睛紧紧地挤住，仿佛我要吃她一样。鼻子很小巧，嘴唇很薄，周围还有一层淡淡的汗毛。皮肤仿佛缎子，摸起来极为光滑细腻。我笑起来，我说，你胎毛还没褪啊！她的脸更红了，说，你瞎说什么啊！ 我 轻轻地吻着她的唇，她好象不会接吻，牙齿紧紧地咬住，我用舌尖顶开她的防线，她很笨拙地迎合我。一只手从吊带里伸进去摸她的奶，那感觉如在世神仙啊！另一只手放在她的大腿上，在内侧反复的轻搔。正要向纵深发展，她突然抓住我的手，说，不许摸这里。 </w:t>
      </w:r>
    </w:p>
    <w:p>
      <w:r>
        <w:t xml:space="preserve">我笑起来，舒雅，你不觉得咱们到这里应该做些什么吗？她说，可是我还没有做过呢！我又笑起来，我来教你！我想当时我的笑容一定很卑鄙吧！我坐到床上，把她抱起来，放在腿上，她的小短裙分开的时候，我看到了她的小内 裤，是那种有卡通图案的。好象是个米奇老鼠。很搞笑。我的手把她抱住。她的手放在我的背上，我就这样和她接吻着，慢慢地吻到脖子，吻她耳垂的时候，她脖子一缩笑着说，这里好痒啊！我一脸严肃地说，喂，专心点啊！她忙打住说，好吧！我不动了。又接着做，我一只手抱住她，另一只从衣服下摆伸进去，握住她的乳 房。慢慢地捏着，拇指在乳头上摩擦，她的脸贴着我的脸，很烫。她的声音也有点变化了。我把她的衣服撸上去，一口含住她的乳头，用舌尖快速地摩擦她的另一个乳头。 </w:t>
      </w:r>
    </w:p>
    <w:p>
      <w:r>
        <w:t xml:space="preserve">她抱的我更紧了，喉咙里发出哼哼的声音。我又做了一会儿觉得时机成熟了，慢慢地把手放在她的屁股上，她的屁股不是很大，但是非常有弹性，用“螨婷” 广告中的一句话，叫好细腻啊！我从她那小米奇老鼠上面把手伸进去，可是摸不到下身，只有肛门，于是手就在肛门附近游走着。不时的触摸她的肛门。每动一下，她的身体就抽搐一下，肛门还用一下力。 慢慢地我把她放在床上，她闭上眼睛。我一面轻咬着她的乳头，一只手在稍微用力的揉着，另一只手从内裤边进去。哇操，竟然没有阴毛。其实有，只是非常稀少罢了。 </w:t>
      </w:r>
    </w:p>
    <w:p>
      <w:r>
        <w:t xml:space="preserve">我要脱掉她外衣，她有点羞涩的拉住我，说只能摸摸啊！我说好的。可是要脱内裤的时候，她拉住边说，这可不行。我怕！我笑着说，乖，不怕，有哥哥在呢！但是她就是不放手，没有办法，我只好隔着内裤舔她。把她的腿强行分开后，发现内裤阴道的位置已经湿了， 而且有一条明显的凹陷。我舔了一下，滑滑的，有点咸，但是余味是甜的！我隔着底裤舔着她，她的两只手用力的抓着床单，两条腿不时用力合一下。我把她的内裤拉到一边，天啊！大小阴唇紧紧地合在一起，鲜红色的！只有很少的几条阴毛。我快疯掉了，老二硬的如棍。我把老二调整了位置放在身下。轻轻地分开她的阴唇， 天啊！——————处女啊！！！ 一个完整的处女膜就在我的面前。 </w:t>
      </w:r>
    </w:p>
    <w:p>
      <w:r>
        <w:t xml:space="preserve">我虔诚了舔着她的小阴唇和阴蒂，她哼的声音有点大了。一只手抓住了我的头发，痛死我了！我把她的小阴唇含在嘴里，轻轻地拉起来又放下，舌尖在阴蒂上用力的摩擦了几下，她的淫水渐渐多了起来。一部分从处女膜流了出来。甜极了，刚才那 咸的，应该是有点汗，我非常享受的吸着这处女宝贵的淫水。我这时轻轻地把她的内裤拉下来，她没有反对，但是不太配合。我把她的腿放在我肩膀 上，跪在床上，把一条白毛巾放在她屁股底下。老二摆好位置，轻轻地插了进去，顶进入的时候，龟头感到一点轻的阻力，因为淫水已经很多，很滑了，所以我屁股 稍微使了点力，便顺利的进去了她不禁啊的一声叫了出来。我说，舒雅，不要怕有点痛，马上就好了。她含糊不清地哼了应一声。说，不要太用力，我怕疼。 </w:t>
      </w:r>
    </w:p>
    <w:p>
      <w:r>
        <w:t>我轻轻 地抽插着，她两只手抓着我的胳膊。经过我就不说了，我讨厌把美好的性爱用简单的哼哈写出来，其实最美的就是过程了。你们说对吗？后来渐渐快了起来，但是她是第一次，阴道非常紧，我感觉非常刺激，那火山喷发的快感很快就来了，她含糊地说，我会怀孕吗？我说，放心，我拔出来射。不会怀孕的！ 她流的 血很多，仿佛桃花般的散落在白毛巾上，这条毛巾至今我还保存着！后来的事情就不说了，现在她结婚了，和一个大她6岁的男人，目前生活在深圳，我们至今还 在联系。我明白，今生无论她去哪里和那些人在一起，她都不会忘掉那个夜晚和一个曾经欺骗过她的男人一起的夜晚。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