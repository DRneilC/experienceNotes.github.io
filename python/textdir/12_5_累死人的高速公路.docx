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累死人的高速公路</w:t>
      </w:r>
    </w:p>
    <w:p>
      <w:r>
        <w:t>.</w:t>
      </w:r>
    </w:p>
    <w:p>
      <w:r>
        <w:t>５月底，刚考完大考，所以娃娃就和虫虫决定去台中过夜，早上与下午先去吃饭逛街，晚上</w:t>
      </w:r>
    </w:p>
    <w:p>
      <w:r>
        <w:t>再去参加Ｍａｚｄａ- ３的车聚，而晚上和一对夫妻联谊过夜，可以一整晚做爱狂射。</w:t>
      </w:r>
    </w:p>
    <w:p>
      <w:r>
        <w:t>当天，娃娃穿着米色的迷你低腰短裙，胸前穿着小可爱，但有套着七分袖外套，所以不时会看到粉红色的肩带</w:t>
      </w:r>
    </w:p>
    <w:p>
      <w:r>
        <w:t>滑落出来，且小奶若隐若现的。而虫虫就是一身黑，上面穿着黑色条文衬衫，下面却不知死活的敢穿黑色西装裤！</w:t>
      </w:r>
    </w:p>
    <w:p>
      <w:r>
        <w:t>在高速公路行驶的路上，娃娃被虫虫欺负到快死去活来了，因为虫虫每次开车都只用左手握着方向盘，而右手</w:t>
      </w:r>
    </w:p>
    <w:p>
      <w:r>
        <w:t>却不是乖乖的放在方向盘或者是放在排档上，反而都放在娃娃的小豆豆上，并来来回回摩擦，刺激到阴核整个红肿</w:t>
      </w:r>
    </w:p>
    <w:p>
      <w:r>
        <w:t>充血，小穴的淫水更是湿到不行，湿到连椅垫上都留下一滩水。</w:t>
      </w:r>
    </w:p>
    <w:p>
      <w:r>
        <w:t>车车的椅垫一般是黑颜色的居多，所以只要有水水留在上面，就马上被发现了，虽然已擦干净，但一擦每次都</w:t>
      </w:r>
    </w:p>
    <w:p>
      <w:r>
        <w:t>被发现，不擦又不行，感觉好难受，因为跟小裤裤黏在一起了！</w:t>
      </w:r>
    </w:p>
    <w:p>
      <w:r>
        <w:t>娃娃生气的责怪说：「你开车难道不能安份点吗？不能乖乖的给我好好开车吗？」虫虫说：「哪有啊？我一直</w:t>
      </w:r>
    </w:p>
    <w:p>
      <w:r>
        <w:t>都很安份、都很乖啊！你不要污赖我……」娃娃说：「最好是啦！你开车就不能乖乖的用两手开车吗？干嘛都用一</w:t>
      </w:r>
    </w:p>
    <w:p>
      <w:r>
        <w:t>手开车，一手欺负我啦？」虫虫说：「没办法！我当时在考驾照时都是一手开车、一手吃早餐了，所以无法两只手</w:t>
      </w:r>
    </w:p>
    <w:p>
      <w:r>
        <w:t>开车，这个我试过了，就是不习惯两手握方向盘。还有，你说错了，我并没有欺负你，这是在满足你唷！」娃娃说</w:t>
      </w:r>
    </w:p>
    <w:p>
      <w:r>
        <w:t>：「算你狠！算你厉害！最好是在满足我啦！我都满足不到，只是让我感觉很空虚、很想要而已。你害我的小穴里</w:t>
      </w:r>
    </w:p>
    <w:p>
      <w:r>
        <w:t>面到处都在闹水灾了啦！水水都要滴下来了……」虫虫说：「好啦！你现在把小裤裤脱掉，然后趴在我的大腿上，</w:t>
      </w:r>
    </w:p>
    <w:p>
      <w:r>
        <w:t>我让你的小穴得到解放。」娃娃说：「嗯……好！人家真的好想唷……」虫虫就左手一边开车，右手一边帮娃娃来</w:t>
      </w:r>
    </w:p>
    <w:p>
      <w:r>
        <w:t>来回回地抽动小穴，娃娃躺在虫虫的大腿上，眯起眼睛尽情地享受，嘴里不断的发出淫叫声：「嗯嗯……手手再动</w:t>
      </w:r>
    </w:p>
    <w:p>
      <w:r>
        <w:t>快一点啦！对对对……再深一点……再进去一点……嗯嗯……好刺激唷！不要太大力啦！人家会痛痛，我要温柔一</w:t>
      </w:r>
    </w:p>
    <w:p>
      <w:r>
        <w:t>点的啦！啊啊啊……老公，人家受不了了，快住手……我……我……我不要了，停啦！嗯嗯……人家求求你啦！我</w:t>
      </w:r>
    </w:p>
    <w:p>
      <w:r>
        <w:t>不行了……不行了……」虫虫说：「吼！你这个淫娃娃，这么快就到了，这么快就不行，这样就得到满足了！我先</w:t>
      </w:r>
    </w:p>
    <w:p>
      <w:r>
        <w:t>摸摸豆豆，看是不是变小了？算了，既然变小了，那就先放过你一马，待会再来给你刺激，今天一定要让你瘫在床</w:t>
      </w:r>
    </w:p>
    <w:p>
      <w:r>
        <w:t>上，任人摆布。」娃娃一脸满足的昏死过去了，虫虫说：「你不要得到满足后就给我睡死了，换你要帮肉棒口交。</w:t>
      </w:r>
    </w:p>
    <w:p>
      <w:r>
        <w:t>快一点给我起来！肉棒硬到不行了，你现在把你身上所有的累赘全都给我脱光，给我丢在后座的椅垫上，然后面对</w:t>
      </w:r>
    </w:p>
    <w:p>
      <w:r>
        <w:t>肉棒，再把你的屁股给我翘高，让路过的人欣赏，而我也可以欣赏。」娃娃就一脸睡脸惺忪的说：「喔……好啦！</w:t>
      </w:r>
    </w:p>
    <w:p>
      <w:r>
        <w:t>我知道了……等等，为什么你可以看到啊？」虫虫说：「小笨笨……我当然是从你那边的玻璃看到的啊！那会反射</w:t>
      </w:r>
    </w:p>
    <w:p>
      <w:r>
        <w:t>……」娃娃说：「喔喔！原来如此！了解，了解……」娃娃就乖乖的慢慢把衣服、裙子……通通脱到一丝不挂后，</w:t>
      </w:r>
    </w:p>
    <w:p>
      <w:r>
        <w:t>虫虫一手握着娃娃的小奶，挑逗着娃娃的奶头说：「快点！把我的裤裆拉开，把肉棒拿出来，不要在那给我睡觉觉，</w:t>
      </w:r>
    </w:p>
    <w:p>
      <w:r>
        <w:t>把我的肉棒拿出来舔。」娃娃说：「喔……好啦！人家知道了！」娃娃就一边把虫虫的裤裆拉开，一边小心翼翼地</w:t>
      </w:r>
    </w:p>
    <w:p>
      <w:r>
        <w:t>拿出肉棒，正准备要开始了……虫虫说：「屁股要翘高，嘴巴和小手要上下套动。」娃娃听话的乖乖趴下来，伏在</w:t>
      </w:r>
    </w:p>
    <w:p>
      <w:r>
        <w:t>虫虫的大腿上，嘴里含着肉棒上下的套动着，像似在舔娃娃最爱吃的冰淇淋一样，把整只肉棒舔到底，再来连龟头</w:t>
      </w:r>
    </w:p>
    <w:p>
      <w:r>
        <w:t>上的小洞都探进去玩弄，使肉棒一直不断的在颤抖着。</w:t>
      </w:r>
    </w:p>
    <w:p>
      <w:r>
        <w:t>娃娃越舔越下面，最后连两颗大巨蛋都含在嘴里，一点都不放过。娃娃就含住两颗大巨蛋，把两颗大巨蛋含在</w:t>
      </w:r>
    </w:p>
    <w:p>
      <w:r>
        <w:t>嘴里玩，像似嘴里含着两颗霜淇淋，感觉得到满足，娃娃感觉很好吃的样子。</w:t>
      </w:r>
    </w:p>
    <w:p>
      <w:r>
        <w:t>而虫虫就用右手一直不断地抚摸娃娃的身体，一下子从娃娃敏感的脖子慢慢地往下滑，滑过美背、滑过腰际，</w:t>
      </w:r>
    </w:p>
    <w:p>
      <w:r>
        <w:t>后来滑到翘翘的小屁屁上，不断的抚摸着。虫虫说：「你舔肉棒的技巧真的越来越好了，你的表情一定很淫荡，来！</w:t>
      </w:r>
    </w:p>
    <w:p>
      <w:r>
        <w:t>我来检查看看，你的小穴是不是看到肉棒后又开始兴奋起来，又开始想要肉棒了？」说完，虫虫就开始又往下探去，</w:t>
      </w:r>
    </w:p>
    <w:p>
      <w:r>
        <w:t>又先去揉捏着娃娃的小奶，让娃娃的乳头整个充血，整个乳头瞬间硬了起来，娃娃嘴里不断地溢出淫叫声。</w:t>
      </w:r>
    </w:p>
    <w:p>
      <w:r>
        <w:t>虫虫又再度把手覆盖上小穴，然后把手指探进小穴里，嘴里说着：「我就知道，你这个淫娃娃吼！真的超级淫</w:t>
      </w:r>
    </w:p>
    <w:p>
      <w:r>
        <w:t>荡，刚刚才得到满足而已，现在又想要了，淫水都流出来了，小穴里面超湿、超滑的，整个又热又紧，你真的是个</w:t>
      </w:r>
    </w:p>
    <w:p>
      <w:r>
        <w:t>小浪货！」娃娃嘴里含着肉棒，不清不楚的说：「我我……我哪有啊？你不要乱说！人家才不淫荡，我哪里又想要</w:t>
      </w:r>
    </w:p>
    <w:p>
      <w:r>
        <w:t>了啊？你不要摸我那里啦！」虫虫说：「你这个不诚实的淫娃娃，真是该打你的小屁屁。你看！你的淫水把我整只</w:t>
      </w:r>
    </w:p>
    <w:p>
      <w:r>
        <w:t>手指头都沾湿了，还说你不想要？你既然不想要，我就偏让你想要，让你求我帮你止痒、止水水！」虫虫说着就打</w:t>
      </w:r>
    </w:p>
    <w:p>
      <w:r>
        <w:t>娃娃的小屁屁几下，让娃娃不自觉的叫出声来：「你不要再打了，人家的屁屁很痛！呜呜……人家会湿，还不是你</w:t>
      </w:r>
    </w:p>
    <w:p>
      <w:r>
        <w:t>害的！人家只要看到肉棒，就会想要、就会湿到不行，小穴里面就泛滥成灾了，因为人家会想要肉棒插进小穴里干</w:t>
      </w:r>
    </w:p>
    <w:p>
      <w:r>
        <w:t>我，你都不知道那样多爽啊！更何况这又不是我的错，这都是你的错，谁叫你要我舔你的肉棒，害我现在想要了啦？」</w:t>
      </w:r>
    </w:p>
    <w:p>
      <w:r>
        <w:t>虫虫说：「你这个小淫娃，谁叫你的小穴那么敏感？得到满足后，只要再稍微刺激挑逗你小穴几下，你的小穴就马</w:t>
      </w:r>
    </w:p>
    <w:p>
      <w:r>
        <w:t>上流水水了，就想要肉棒插进去满足你！</w:t>
      </w:r>
    </w:p>
    <w:p>
      <w:r>
        <w:t>来……你想要的话，把屁股再翘高一点，我用手手进去插你小穴，先帮你止痒一下，先让你不要再流水水。」</w:t>
      </w:r>
    </w:p>
    <w:p>
      <w:r>
        <w:t>娃娃把屁股翘高说：「嗯嗯……当然好了！老公要帮我摸摸，人家真的好想要，我好想要肉棒插进来唷！」虫虫说</w:t>
      </w:r>
    </w:p>
    <w:p>
      <w:r>
        <w:t>：「现在不行进去啦！难道你要停在路肩吗？你这个淫娃娃，先摸摸就好，如果你待会还是想要，我们去休息站做</w:t>
      </w:r>
    </w:p>
    <w:p>
      <w:r>
        <w:t>爱也可以。」娃娃一脸失望的说：「好吧！」虫虫就把手插进娃娃的小穴里不断地来回抽动，娃娃嘴里含着肉棒，</w:t>
      </w:r>
    </w:p>
    <w:p>
      <w:r>
        <w:t>也因为小穴的不断收缩，而嘴里套动肉棒的速度也越来越快，虫虫与娃娃的速度不相上下，两人嘴里一直不断地吟</w:t>
      </w:r>
    </w:p>
    <w:p>
      <w:r>
        <w:t>叫着，娃娃说：「嗯嗯嗯……快住手！快停下来，太深又太快了……我快不行了……」虫虫说：「淫娃娃！我知道</w:t>
      </w:r>
    </w:p>
    <w:p>
      <w:r>
        <w:t>你可以的，你还想要，你还没喷精，只是高潮而已，你不要逃避那个快感。来，我再帮你摸摸，你快要到了，而我</w:t>
      </w:r>
    </w:p>
    <w:p>
      <w:r>
        <w:t>也快狂射了，乖乖……再忍耐一下！」娃娃说：「不要，人家不要那个啦！我不行了，我要起来，你住手……放开</w:t>
      </w:r>
    </w:p>
    <w:p>
      <w:r>
        <w:t>我！」虫虫说：「不行！娃娃，你还可以，你待会就可以吃到你爱的精液了！」说完，虫虫就先放过娃娃一下，把</w:t>
      </w:r>
    </w:p>
    <w:p>
      <w:r>
        <w:t>手压在娃娃的后脑上，把娃娃整个头不断地压低，娃娃含着肉棒也越含越深、越来越进去了，整个肉棒都顶到喉咙</w:t>
      </w:r>
    </w:p>
    <w:p>
      <w:r>
        <w:t>了！娃娃不禁流下泪来说：「呜呜……我不要了，好深……好难过唷……人家不要了！</w:t>
      </w:r>
    </w:p>
    <w:p>
      <w:r>
        <w:t>我不要含肉棒了，也不要你帮我摸摸了，我想要进去啦……」后来娃娃就趴在虫虫的大腿上不动了。</w:t>
      </w:r>
    </w:p>
    <w:p>
      <w:r>
        <w:t>虫虫说：「我本来快射了，你却停了下来，害感觉又有点消失了。好吧！你要进来，先等等……我停在路边一</w:t>
      </w:r>
    </w:p>
    <w:p>
      <w:r>
        <w:t>下。」娃娃说：「嗯，好！」停在路边以后，虫虫就把娃娃抱回副驾驶座的位子上，然后欺身过来，把娃娃的两脚</w:t>
      </w:r>
    </w:p>
    <w:p>
      <w:r>
        <w:t>打开，整个人就趴在娃娃的腿上，嘴里含着小穴，用灵活的舌头探进小穴里，一直深浅的来回探进探出，还有时无</w:t>
      </w:r>
    </w:p>
    <w:p>
      <w:r>
        <w:t>意地舔着充血的豆豆，使娃娃整个人颤抖着。</w:t>
      </w:r>
    </w:p>
    <w:p>
      <w:r>
        <w:t>虫虫一边含着小穴，一边说：「你这个淫娃娃，小穴一直流水水，害我的嘴里到处都充满你的淫水！」虫虫一</w:t>
      </w:r>
    </w:p>
    <w:p>
      <w:r>
        <w:t>直不断地逗弄着小穴，娃娃说：「不要了！我们还在路旁，别人会怀疑啦！你快起来……」过了没多久，娃娃的小</w:t>
      </w:r>
    </w:p>
    <w:p>
      <w:r>
        <w:t>穴喷出一道热流后，虫虫说：「你喷精了，你的淫水都被我吃下去了，现在就不会那么湿啦……来！你现在爬过来，</w:t>
      </w:r>
    </w:p>
    <w:p>
      <w:r>
        <w:t>坐在我的肉棒上面，让我的肉棒再一次好好地满足你，让我的精液充满你整个小穴。」娃娃挥着小手说：「我不要</w:t>
      </w:r>
    </w:p>
    <w:p>
      <w:r>
        <w:t>了！我没力气了！我不行了，我整个人都快瘫掉了，你放过我啦！」虫虫说：「不行！我都让你得到满足了，你也</w:t>
      </w:r>
    </w:p>
    <w:p>
      <w:r>
        <w:t>该让我的肉棒得到解放吧！等我狂射后，再让你好好休息。」娃娃无奈地说：「好吧……待会你射完后，我累累了，</w:t>
      </w:r>
    </w:p>
    <w:p>
      <w:r>
        <w:t>我要睡觉觉，你不要趁机又欺负我，不让我睡唷！」虫虫说：「嗯嗯……好啦！快上来吧！小心点！动作不要太大</w:t>
      </w:r>
    </w:p>
    <w:p>
      <w:r>
        <w:t>……」娃娃爬过去驾驶座后，两手扶住虫虫的肩膀，慢慢地试着坐在肉棒上面，试了好几遍后，才完完全全的把肉</w:t>
      </w:r>
    </w:p>
    <w:p>
      <w:r>
        <w:t>棒整个插进小穴里。因为不是小穴对不准正确位置，要不就是姿势不对，进去后小穴太紧太干，感觉不舒服。</w:t>
      </w:r>
    </w:p>
    <w:p>
      <w:r>
        <w:t>后来，终于进去后，虫虫先把肉棒抽动几下，让娃娃适应小穴了，开始湿湿后再继续开车上路。娃娃就把头往</w:t>
      </w:r>
    </w:p>
    <w:p>
      <w:r>
        <w:t>右边靠过去，两手搂住虫虫的脖子，试着不让自己挡住虫虫的视线，自己就一上一下的插动，嘴里一直喊着：「不</w:t>
      </w:r>
    </w:p>
    <w:p>
      <w:r>
        <w:t>行……不行了！我要到了，我想要下来了……我好累唷！」虫虫当然不肯让娃娃下来，用右手按住娃娃的小屁屁，</w:t>
      </w:r>
    </w:p>
    <w:p>
      <w:r>
        <w:t>就用腰部的力气一直把肉棒往上顶，一直不断地插小穴，嘴里喊着：「你这个小淫娃！里面一直不断地夹紧，害我</w:t>
      </w:r>
    </w:p>
    <w:p>
      <w:r>
        <w:t>要射了！」娃娃因为受不了虫虫的卖力抽动，一边摇晃着头，小奶也不断地在上下起伏着，不断地摇晃摆动，嘴里</w:t>
      </w:r>
    </w:p>
    <w:p>
      <w:r>
        <w:t>不停地溢出淫叫声：「住手！我不想要了！呜呜……我快瘫了，我没力了，我脚软了啦！」虫虫一听就加速地抽动</w:t>
      </w:r>
    </w:p>
    <w:p>
      <w:r>
        <w:t>肉棒，然后喊叫：「我要射在你那湿湿的小穴里面，让精液整个充满你那淫荡的小穴，让你整个人瘫掉，再让精液</w:t>
      </w:r>
    </w:p>
    <w:p>
      <w:r>
        <w:t>慢慢地从你的小穴流出来，我再帮你拍照。」说完，虫虫的肉棒就狂射出一股白色的热流，娃娃虚弱地说：「你的</w:t>
      </w:r>
    </w:p>
    <w:p>
      <w:r>
        <w:t>蝌蚪很烫耶，害我整个小穴湿湿热热的……我不行了，我现在下不来，我的脚麻掉了，且整个人软软的，我不想动</w:t>
      </w:r>
    </w:p>
    <w:p>
      <w:r>
        <w:t>啦！都是你害的……」虫虫说：「我知道，你这个小淫娃当然不想动啦！因为你的小穴根本就高潮不断，连你小穴</w:t>
      </w:r>
    </w:p>
    <w:p>
      <w:r>
        <w:t>旁边的丛林上面都有白白的液体，那不是我射的，是你喷出的阴精。等肉棒变小你再下来，不然我这件西装裤就会</w:t>
      </w:r>
    </w:p>
    <w:p>
      <w:r>
        <w:t>被精液沾到，被人看到那就不好玩了……别人就知道我们在干什么坏事了！」娃娃无力地说：「好好好……那我先</w:t>
      </w:r>
    </w:p>
    <w:p>
      <w:r>
        <w:t>下来，要睡觉觉了，你给我安份开车，不要再把你的手覆盖在我的小穴上。」虫虫说：「嘿嘿……我保证不会，我</w:t>
      </w:r>
    </w:p>
    <w:p>
      <w:r>
        <w:t>先把车停在路边，帮你拍照完，再帮你擦擦精液，让你跟小穴休息。」虫虫帮娃娃擦干净后，娃娃早就昏死过去了。</w:t>
      </w:r>
    </w:p>
    <w:p>
      <w:r>
        <w:t>虫虫心想，你这个淫娃娃，每次趁你在睡觉，我对你乱来，你每次也都不知道啊！今天晚上我一定要玩到你那翘翘</w:t>
      </w:r>
    </w:p>
    <w:p>
      <w:r>
        <w:t>的小屁屁，每次都没玩成功，这次一定要灌醉你……（２）过了那个累死人的高速公路后，下午娃娃与虫虫去逛街，</w:t>
      </w:r>
    </w:p>
    <w:p>
      <w:r>
        <w:t>后来我们逛累了，就停在某个高速公路下的旁边车道上休息。</w:t>
      </w:r>
    </w:p>
    <w:p>
      <w:r>
        <w:t>娃娃因为睡饱了，一点睡意也没有，所以娃娃趁虫虫在睡觉的时候，把他的裤炼慢慢拉下后，再把肉棒拿出来，</w:t>
      </w:r>
    </w:p>
    <w:p>
      <w:r>
        <w:t>就对肉棒上下其手，帮肉棒口交，让肉棒在娃娃的嘴里不断地变大变硬，充满娃娃整个小嘴，使娃娃无法再整支含</w:t>
      </w:r>
    </w:p>
    <w:p>
      <w:r>
        <w:t>住肉棒，所以娃娃只好拿出来像舔冰淇淋般舔着。</w:t>
      </w:r>
    </w:p>
    <w:p>
      <w:r>
        <w:t>娃娃发现自己的小穴也开始变得湿答答的，小裤裤上面都是水，娃娃就更卖力地舔着肉棒，很想赶快把肉棒埋</w:t>
      </w:r>
    </w:p>
    <w:p>
      <w:r>
        <w:t>进小穴里，帮小穴止痒、止水，所以娃娃把肉棒的龟头舔得光滑湿润，整支肉棒上都是水水的。</w:t>
      </w:r>
    </w:p>
    <w:p>
      <w:r>
        <w:t>娃娃握着虫虫的肉棒在手里一直不断地上下套动着，加上娃娃的小嘴含着龟头，又把舌头探进小洞，使小洞不</w:t>
      </w:r>
    </w:p>
    <w:p>
      <w:r>
        <w:t>断地流出水水来。</w:t>
      </w:r>
    </w:p>
    <w:p>
      <w:r>
        <w:t>娃娃整只手都充满自己舔肉棒的口水后，抬头瞄了一下虫虫，发现虫虫一点反应也没有，娃娃就偷偷摸摸的把</w:t>
      </w:r>
    </w:p>
    <w:p>
      <w:r>
        <w:t>双脚跨过去驾驶座，然后把自己湿得一塌糊涂的小裤裤赶紧脱掉，丢在一旁，手里握着肉棒扶住对准后，就把肉棒</w:t>
      </w:r>
    </w:p>
    <w:p>
      <w:r>
        <w:t>整个套入小穴里。</w:t>
      </w:r>
    </w:p>
    <w:p>
      <w:r>
        <w:t>娃娃试了几次后才感觉很舒服，不会卡卡的，于是就自己坐在肉棒上，上下套动起来，玩得不亦乐乎。娃娃发</w:t>
      </w:r>
    </w:p>
    <w:p>
      <w:r>
        <w:t>现虫虫一点反应也没有，完全不知道自己被娃娃强暴了！</w:t>
      </w:r>
    </w:p>
    <w:p>
      <w:r>
        <w:t>娃娃越动越激烈，而车子也越晃越厉害，连一旁经过的车子里的人也一直往车子里面观看，娃娃也不管他们在</w:t>
      </w:r>
    </w:p>
    <w:p>
      <w:r>
        <w:t>看，只想知道要如何满足一直不断流水水的小穴才重要。</w:t>
      </w:r>
    </w:p>
    <w:p>
      <w:r>
        <w:t>娃娃一手扶在虫虫的身上，另一手放在自己的小奶上面，不断地揉捏着自己的小奶。娃娃觉得这样还不够刺激，</w:t>
      </w:r>
    </w:p>
    <w:p>
      <w:r>
        <w:t>就把手指头放进虫虫的嘴巴里套动几下，娃娃把手指头拔出后，手指上面都沾满了虫虫的口水，娃娃就把手指上的</w:t>
      </w:r>
    </w:p>
    <w:p>
      <w:r>
        <w:t>口水放在自己的乳头上一直揉捏着，娃娃一直拼命地一前一后扭腰摆动。</w:t>
      </w:r>
    </w:p>
    <w:p>
      <w:r>
        <w:t>扭了一段时间后，娃娃决定换个姿势，继续满足欲求不满的小穴。娃娃决定从后面再将肉棒埋进小穴里，这个</w:t>
      </w:r>
    </w:p>
    <w:p>
      <w:r>
        <w:t>姿势是娃娃感到最刺激的姿势，每次肉棒都埋得很深，而娃娃也不用那么累，因为娃娃可以一手握着方向盘，另一</w:t>
      </w:r>
    </w:p>
    <w:p>
      <w:r>
        <w:t>手自己抚摸那充血的小豆豆，再用自己的小穴上下套动着肉棒。</w:t>
      </w:r>
    </w:p>
    <w:p>
      <w:r>
        <w:t>过了许久后，娃娃终于玩到受不了，娃娃的小奶不停地上下起伏晃动着，嘴里也一直不断地溢出淫叫声，可能</w:t>
      </w:r>
    </w:p>
    <w:p>
      <w:r>
        <w:t>连外面经过的车子都听得一清二楚。但娃娃发现，虫虫却浑然不知，完完全全的睡死了。</w:t>
      </w:r>
    </w:p>
    <w:p>
      <w:r>
        <w:t>娃娃高潮满足后，想要偷偷再爬回去副驾驶座的位子上，假装自己在睡觉，谁知一不小心脚脚踩到虫虫，娃娃</w:t>
      </w:r>
    </w:p>
    <w:p>
      <w:r>
        <w:t>瞬间马上把头转过去，发现虫虫醒了！娃娃心想，完蛋了，虫虫该不会发现我做坏事吧？但应该不可能，因为我刚</w:t>
      </w:r>
    </w:p>
    <w:p>
      <w:r>
        <w:t>刚动得那么激烈，虫虫也没什么反应啊！所以应该没事。</w:t>
      </w:r>
    </w:p>
    <w:p>
      <w:r>
        <w:t>虫虫伸个懒腰，赫然发现自己的肉棒在空气中吹冷气，肉棒还一直杵在硬到不行的状态下，虫虫就转头过去看</w:t>
      </w:r>
    </w:p>
    <w:p>
      <w:r>
        <w:t>正在装睡的娃娃。虫虫突然兴起一个坏主意：</w:t>
      </w:r>
    </w:p>
    <w:p>
      <w:r>
        <w:t>这个小淫娃一定是趁我在睡觉的时候，竟然自己偷偷玩肉棒，不然肉棒不会自己跑出来，更不会那么硬！这个</w:t>
      </w:r>
    </w:p>
    <w:p>
      <w:r>
        <w:t>可恶的淫娃娃，那我就要把小穴玩到湿得流一滩水下来。嘿嘿嘿……娃娃发现虫虫把娃娃的裙子翻开后，才发现娃</w:t>
      </w:r>
    </w:p>
    <w:p>
      <w:r>
        <w:t>娃的小裤裤上面都是水，整个小裤裤都湿答答的，虫虫就把大手覆盖在娃娃的丛林上，发现毛毛上面还湿湿白白的，</w:t>
      </w:r>
    </w:p>
    <w:p>
      <w:r>
        <w:t>所以虫虫又把手指探进小穴，发现小穴里面也是湿湿热热的。</w:t>
      </w:r>
    </w:p>
    <w:p>
      <w:r>
        <w:t>虫虫退出手指后，就并起食指与大拇指，用两指一直不断地抚慰着娃娃的小豆豆，让娃娃整个阴核充血变大。</w:t>
      </w:r>
    </w:p>
    <w:p>
      <w:r>
        <w:t>虫虫发现阴核变大后，就把手指探进小穴里，一直来来回回地抽动着，娃娃因为受不了虫虫的刺激，嘴里一直不断</w:t>
      </w:r>
    </w:p>
    <w:p>
      <w:r>
        <w:t>地发出淫叫声。</w:t>
      </w:r>
    </w:p>
    <w:p>
      <w:r>
        <w:t>娃娃说：「可恶的淫虫虫！你快住手，娃娃不行了，娃娃想要进去……人家想要肉棒狠狠地插我啦！我不满足</w:t>
      </w:r>
    </w:p>
    <w:p>
      <w:r>
        <w:t>……你不要再欺负我了，让我坐在肉棒上啦！</w:t>
      </w:r>
    </w:p>
    <w:p>
      <w:r>
        <w:t>你再插我的小穴好不好？人家不要手手，因为小穴感觉好空虚……」虫虫就一脸坏心，手指不停地玩弄小穴，</w:t>
      </w:r>
    </w:p>
    <w:p>
      <w:r>
        <w:t>并问说：「你小穴空虚？那你想要什么啊？」娃娃一脸不满足的可怜样，对虫虫说：「我不要你的手手，因为太小</w:t>
      </w:r>
    </w:p>
    <w:p>
      <w:r>
        <w:t>了，根本无法满足娃娃的小穴。人家想要肉棒，因为肉棒既粗且又长又大，刚好可以满足娃娃那小小又紧且湿的小</w:t>
      </w:r>
    </w:p>
    <w:p>
      <w:r>
        <w:t>穴啊！」虫虫说：「你这个敏感的小淫娃，把小裤裤脱掉，然后自己爬过来坐在肉棒上，求我说让我插小穴干你。」</w:t>
      </w:r>
    </w:p>
    <w:p>
      <w:r>
        <w:t>娃娃一听可以满足小穴，二话不说赶紧脱掉小裤裤，快速爬过去虫虫身上，搂着虫虫的脖子，对他眨眼撒娇说：「</w:t>
      </w:r>
    </w:p>
    <w:p>
      <w:r>
        <w:t>虫虫……赶快用你那支粗大的肉棒狠狠地插进我那湿软的小穴里，把小穴的空虚整个填满，好不好嘛？」虫虫说：</w:t>
      </w:r>
    </w:p>
    <w:p>
      <w:r>
        <w:t>「好好好……我就知道你这个小淫荡需要我的肉棒干你！」然后命令娃娃扶着肉棒，虫虫就把娃娃的小屁屁整个压</w:t>
      </w:r>
    </w:p>
    <w:p>
      <w:r>
        <w:t>低，使肉棒滑进娃娃的小穴里。</w:t>
      </w:r>
    </w:p>
    <w:p>
      <w:r>
        <w:t>娃娃想要起来再重新进来一次，但虫虫不准，就开始拼命地扭腰摆动肉棒。</w:t>
      </w:r>
    </w:p>
    <w:p>
      <w:r>
        <w:t>娃娃说：「你怎么可以这样啊？你明知道我无法一次就接受你的肉棒，你还不让我再拔出来重插，你这样等于</w:t>
      </w:r>
    </w:p>
    <w:p>
      <w:r>
        <w:t>在强暴我咩！这样有点痛痛的……」虫虫说：「没办法……谁叫你的小穴那么诱人！我当然不让你拔出来，这样强</w:t>
      </w:r>
    </w:p>
    <w:p>
      <w:r>
        <w:t>暴你，感觉超爽的，因为你的小穴变得更紧，一直夹着我的肉棒，害我又有点想射精了！」娃娃一脸不可思议的望</w:t>
      </w:r>
    </w:p>
    <w:p>
      <w:r>
        <w:t>着虫虫说：「不会吧……这么快？不行，不行！我还没得到满足，你不可以射出来！你敢射的话，我就马上让你再</w:t>
      </w:r>
    </w:p>
    <w:p>
      <w:r>
        <w:t>狂射第二次！嘿嘿嘿……」虫虫说：「那好吧！我会忍，忍到你高潮喷精后再狂射在你的小穴里，这样够满足你了</w:t>
      </w:r>
    </w:p>
    <w:p>
      <w:r>
        <w:t>吧？」说完后，虫虫就叫娃娃转过身去，整个人趴在方向盘上面，虫虫一手握住娃娃的小奶，另一手一直抚摸着娃</w:t>
      </w:r>
    </w:p>
    <w:p>
      <w:r>
        <w:t>娃的小豆豆，然后一直用肉棒撞击娃娃的小穴，一次比一次加速，一次比一次深入……娃娃一直不断地摇晃着头，</w:t>
      </w:r>
    </w:p>
    <w:p>
      <w:r>
        <w:t>虫虫与娃娃两人嘴里一直发出淫叫声，娃娃说：</w:t>
      </w:r>
    </w:p>
    <w:p>
      <w:r>
        <w:t>「淫虫虫！我不行了，我快要到了……再一下子……快要到了！你再动快一点，再插深一点……我……我……</w:t>
      </w:r>
    </w:p>
    <w:p>
      <w:r>
        <w:t>快要喷了，你不能比我先到，你……你……你要先让我满足，不然我会欲求不满啦……」过了没多久，一股白色的</w:t>
      </w:r>
    </w:p>
    <w:p>
      <w:r>
        <w:t>热流狂射而出，娃娃的小穴马上整个充满了精液，也混杂着娃娃喷出的阴精。娃娃这才乖乖的从虫虫身上爬下来，</w:t>
      </w:r>
    </w:p>
    <w:p>
      <w:r>
        <w:t>一脸感觉好满足唷……而虫虫则是一脸被榨干的样子。呵呵呵……晚上去参加车聚的时候，因为我们太早到了，所</w:t>
      </w:r>
    </w:p>
    <w:p>
      <w:r>
        <w:t>以在店子外面的空地上先停一下。虫虫这时又要娃娃帮他亲亲肉棒，亲了没多久，就见有辆车子停在我们车子旁边，</w:t>
      </w:r>
    </w:p>
    <w:p>
      <w:r>
        <w:t>害娃娃吓了一跳，赶紧停止动作，怕被对方看到，幸好那时天色已黑，不然可就尴尬了！</w:t>
      </w:r>
    </w:p>
    <w:p>
      <w:r>
        <w:t>去车聚，娃娃一点也没兴趣，因为里面我最小，没人肯理我，所以娃娃就乖乖的呆在那边，无聊地看杂志……</w:t>
      </w:r>
    </w:p>
    <w:p>
      <w:r>
        <w:t>虫虫还很过份的是，大家在吃饭、聊天时，虫虫竟然把手探进娃娃的小裤裤里，一直玩弄娃娃的小穴与小豆豆，使</w:t>
      </w:r>
    </w:p>
    <w:p>
      <w:r>
        <w:t>娃娃一直杵在湿答答、一脸欲求不满的不爽样子。</w:t>
      </w:r>
    </w:p>
    <w:p>
      <w:r>
        <w:t>娃娃一直要虫虫住手，虫虫非但不住手，还越玩越起劲，越玩越高兴，还用手指弹小豆豆几下，使娃娃全身颤</w:t>
      </w:r>
    </w:p>
    <w:p>
      <w:r>
        <w:t>抖，发出小小的淫叫声。他还把手指探进小穴里，一直来来回回的快速抽动，真是气死娃娃了！</w:t>
      </w:r>
    </w:p>
    <w:p>
      <w:r>
        <w:t>娃娃也不甘示弱，也用小手一直不断地摩擦肉棒，使肉棒膨胀得充满了西装裤，让西装裤超明显，裆部整个鼓</w:t>
      </w:r>
    </w:p>
    <w:p>
      <w:r>
        <w:t>鼓的。虫虫瞪着娃娃，娃娃无辜地眨眨眼说：</w:t>
      </w:r>
    </w:p>
    <w:p>
      <w:r>
        <w:t>「那不是我的错，人家也不知道肉棒怎么会变大呢？」虫虫也快受不了，还提议说：「我们去后面的桌椅那边</w:t>
      </w:r>
    </w:p>
    <w:p>
      <w:r>
        <w:t>玩，好不好？那里没有人会看到。」娃娃说：「你去死啦！我才不要呢！拜托，最好没人会看到，那里只是没开电</w:t>
      </w:r>
    </w:p>
    <w:p>
      <w:r>
        <w:t>灯，但这里是采开放式的，我们坐在那里，大家都看得到，只要转头就被看到了，那到时候大家会怎么想？没事去</w:t>
      </w:r>
    </w:p>
    <w:p>
      <w:r>
        <w:t>那里，想干什么坏事啊？」虫虫一脸不满足的样子，对他那个荒谬的提议只好作罢。也幸好没过去，要不然可就好</w:t>
      </w:r>
    </w:p>
    <w:p>
      <w:r>
        <w:t>笑了，因为没过多久，那里就开灯坐人了。呼呼……好险，吓死娃娃了！</w:t>
      </w:r>
    </w:p>
    <w:p>
      <w:r>
        <w:t>要不是虫虫想来，娃娃也绝对不去，但那里有帅哥，所以就勉强跟去发呆。</w:t>
      </w:r>
    </w:p>
    <w:p>
      <w:r>
        <w:t>参加完车聚后，娃娃以为可以去逢甲夜市逛逛，或回去旅馆，好好的躺在床上睡觉觉，结果都不是，是去某个</w:t>
      </w:r>
    </w:p>
    <w:p>
      <w:r>
        <w:t>高速公路下续摊聚会！娃娃整个人都快死掉了，真是无聊的一堆人，干嘛去那边喂蚊子啊？讨厌！蚊子超爱我的！</w:t>
      </w:r>
    </w:p>
    <w:p>
      <w:r>
        <w:t>果然去到那边后，蚊子一直紧追我不放，真是……虫虫看娃娃整个人双脚快站不住了，所以就从后面搂住娃娃</w:t>
      </w:r>
    </w:p>
    <w:p>
      <w:r>
        <w:t>的腰，娃娃就把翘翘的小屁屁整个靠在虫虫的肉棒上不断地摩擦，等整支肉棒变硬长大后，娃娃就把手手放在虫虫</w:t>
      </w:r>
    </w:p>
    <w:p>
      <w:r>
        <w:t>的肉棒上一直磨蹭着。尴尬的是：娃娃在干坏事的时候，全都被专业的摄影师给拍了下来，还张贴在车聚网站上，</w:t>
      </w:r>
    </w:p>
    <w:p>
      <w:r>
        <w:t>娃娃的形象毁了……后来结束那无聊又痛苦的车聚后，娃娃也没力气再去逛逢甲夜市了，娃娃提议要回旅馆睡觉觉，</w:t>
      </w:r>
    </w:p>
    <w:p>
      <w:r>
        <w:t>但虫虫说：「我带你去看夜景，我们去打完野战后才再回去睡觉觉，好不好？」娃娃无力地说：「那好吧！」结果</w:t>
      </w:r>
    </w:p>
    <w:p>
      <w:r>
        <w:t>我们去到清水休息站，发现那边有一堆人，每个角落都有情侣拥抱在一起，所以后来逛逛后，就打电话给那对要联</w:t>
      </w:r>
    </w:p>
    <w:p>
      <w:r>
        <w:t>谊的情侣，结果那对情侣的电话一直没人接听。</w:t>
      </w:r>
    </w:p>
    <w:p>
      <w:r>
        <w:t>虫虫打了好多次，打了许久，也传过简讯，但对方一点也没有动作，虫虫只好作罢。所以我们就决定回去旅馆</w:t>
      </w:r>
    </w:p>
    <w:p>
      <w:r>
        <w:t>睡觉觉，但虫虫提议先去７－１１买红酒与零食，因为虫虫计划，今晚一定要玩到娃娃的屁屁，因为每次都不成功，</w:t>
      </w:r>
    </w:p>
    <w:p>
      <w:r>
        <w:t>所以……他要灌醉娃娃！</w:t>
      </w:r>
    </w:p>
    <w:p>
      <w:r>
        <w:t>到了旅馆后，娃娃迫不及待地趴在软软的大床上，而虫虫先把红酒打开，拿出杯子与倒出冰块后，倒了一杯给</w:t>
      </w:r>
    </w:p>
    <w:p>
      <w:r>
        <w:t>娃娃喝。喝完后，虫虫先去浴室放水，而娃娃觉得红酒好像有点涩涩的，也没多想，有一口没一口的喝光了。</w:t>
      </w:r>
    </w:p>
    <w:p>
      <w:r>
        <w:t>虫虫放完水之后，出来看到娃娃满脸通红，好像一颗好吃的红苹果，又把娃娃的杯子抢过去，再度倒酒给娃娃</w:t>
      </w:r>
    </w:p>
    <w:p>
      <w:r>
        <w:t>喝，一杯接着一杯，娃娃已经神智不清、昏昏欲睡了。</w:t>
      </w:r>
    </w:p>
    <w:p>
      <w:r>
        <w:t>两人好像喝了五、六杯后，整罐红酒瞬间见底，虫虫见娃娃快要不行了，就把娃娃与自己身上的累赘全脱得一</w:t>
      </w:r>
    </w:p>
    <w:p>
      <w:r>
        <w:t>干二净，然后把娃娃抱起，放进浴缸里帮娃娃洗澡，娃娃感觉头很晕眩，好想睡觉，因为好舒服。</w:t>
      </w:r>
    </w:p>
    <w:p>
      <w:r>
        <w:t>虫虫把自己洗干净后，然后帮娃娃也冲洗干净，就把娃娃抱到床上，帮娃娃擦干身体，也帮娃娃吹头发，好像</w:t>
      </w:r>
    </w:p>
    <w:p>
      <w:r>
        <w:t>在帮洋娃娃扮家家酒……帮娃娃全部整理好后，娃娃早就在床上昏睡过去了，虫虫见机会难得，赶紧把小小的肉豆</w:t>
      </w:r>
    </w:p>
    <w:p>
      <w:r>
        <w:t>放进娃娃的嘴里做口交，但娃娃一点也没感觉，只是感觉嘴里有东西，所以就一直含着，可能当时娃娃在作梦吃冰</w:t>
      </w:r>
    </w:p>
    <w:p>
      <w:r>
        <w:t>淇淋吧！小小的小肉豆，渐渐变成大大的大肉棒，但娃娃完全不知道，呵呵呵……因为娃娃浑然不知……然后虫虫</w:t>
      </w:r>
    </w:p>
    <w:p>
      <w:r>
        <w:t>趴在娃娃的小穴那里，与娃娃成６９姿势，虫虫把娃娃整个小穴都舔湿后，连娃娃的小屁屁也不放过，一直来来回</w:t>
      </w:r>
    </w:p>
    <w:p>
      <w:r>
        <w:t>回地舔。加上手手插进小穴里不断抽动，令娃娃一直不断发出淫叫声，整个小穴都流出水水，水都沾湿了床单。</w:t>
      </w:r>
    </w:p>
    <w:p>
      <w:r>
        <w:t>虫虫见到娃娃有反应，认为娃娃已准备好了，就把娃娃翻过来，屁屁翻上，然后拿起一旁的润滑液，全都涂抹</w:t>
      </w:r>
    </w:p>
    <w:p>
      <w:r>
        <w:t>在娃娃的小屁屁里，然后试着用手指插进去。</w:t>
      </w:r>
    </w:p>
    <w:p>
      <w:r>
        <w:t>只插入一点点，娃娃就开始蠕动，嘴里沙哑的喊着：「不要！不要！我的屁屁好痛，你不要再进去了……」虫</w:t>
      </w:r>
    </w:p>
    <w:p>
      <w:r>
        <w:t>虫见娃娃有反应，感觉会痛，他就把手手一直摩擦小穴，也一直小心翼翼地摩擦小屁屁，怕被娃娃发现，也怕润滑</w:t>
      </w:r>
    </w:p>
    <w:p>
      <w:r>
        <w:t>液会干掉。因为他知道娃娃无法忍耐那种痛，所以每次都不成功，他认为这次一定会成功的，谁知……虫虫又趁娃</w:t>
      </w:r>
    </w:p>
    <w:p>
      <w:r>
        <w:t>娃昏死过去后，赶紧拔出手指，马上把肉棒慢慢地插进娃娃的小屁屁里，好不容易肉棒插进去一点点了，虫虫想再</w:t>
      </w:r>
    </w:p>
    <w:p>
      <w:r>
        <w:t>插进去更多一点的时候，这时娃娃痛苦地说：「你走开啦！你不要弄我的屁屁，很痛耶！你下来，你把弟弟给我拔</w:t>
      </w:r>
    </w:p>
    <w:p>
      <w:r>
        <w:t>出来，呜呜……好痛唷！我的小屁屁……」虫虫当然不肯如娃娃的心意，就一直死抱着娃娃，死都不肯把肉棒拔出</w:t>
      </w:r>
    </w:p>
    <w:p>
      <w:r>
        <w:t>来，因为好不容易进去一点了，龟头都已经进去了，如果娃娃再忍耐一下，就可以整支肉棒都进去了。他认为这次</w:t>
      </w:r>
    </w:p>
    <w:p>
      <w:r>
        <w:t>一定会成功，所以他又不怕死活的再把肉棒更挺进一点，谁知……虫虫一心一意地把所有的注意力都集中在娃娃的</w:t>
      </w:r>
    </w:p>
    <w:p>
      <w:r>
        <w:t>小屁屁上，正在努力着该如何再挺进一点，完全没注意到娃娃的动作。等虫虫注意到，已经来不及了，因为娃娃痛</w:t>
      </w:r>
    </w:p>
    <w:p>
      <w:r>
        <w:t>到受不了了，就抬起小腿往虫虫身上狠狠地踹了过去，虫虫因为痛到受不了，只好把肉棒拔出屁屁外。</w:t>
      </w:r>
    </w:p>
    <w:p>
      <w:r>
        <w:t>虫虫生气的说：「你这个可恶的淫娃娃，明明已经睡死了，也喝了那么多的酒，竟然还有感觉，还感觉会痛。</w:t>
      </w:r>
    </w:p>
    <w:p>
      <w:r>
        <w:t>更可恶的是还踹我……」娃娃完全不知虫虫在一旁怒骂，把身体翻过身来，更安祥的继续昏睡过去，好像踹那么一</w:t>
      </w:r>
    </w:p>
    <w:p>
      <w:r>
        <w:t>下，完全不知情，完全没感觉，只是感觉四周都变得好安静，因为那种痛痛的感觉飞走了……虫虫在一旁生闷气，</w:t>
      </w:r>
    </w:p>
    <w:p>
      <w:r>
        <w:t>没兴趣再继续玩屁屁了，正想要转身躺下去时，娃娃竟然发出声音，嘴里喊着求他进去满足娃娃的小穴。虫虫带着</w:t>
      </w:r>
    </w:p>
    <w:p>
      <w:r>
        <w:t>生气的欲火，也不管娃娃的小穴是否滋润，就二话不说狠狠地插进小穴里。</w:t>
      </w:r>
    </w:p>
    <w:p>
      <w:r>
        <w:t>插入后发现娃娃的小穴竟很湿热，于是虫虫就两手握着娃娃上下起伏摆动的小奶一直揉捏着，而娃娃一直发出</w:t>
      </w:r>
    </w:p>
    <w:p>
      <w:r>
        <w:t>淫叫声：「虫虫……我全身好热、好想要唷！</w:t>
      </w:r>
    </w:p>
    <w:p>
      <w:r>
        <w:t>你的肉棒可不可以再插深一点……动作再动快一点……用力地插我，干我的小穴啦……」虫虫一听到娃娃热情</w:t>
      </w:r>
    </w:p>
    <w:p>
      <w:r>
        <w:t>的淫叫，立即加快肉棒的抽动，他抓住娃娃的柳腰，一直摆动腰杆不断地挺进肉棒，要使娃娃达到高潮。虫虫还不</w:t>
      </w:r>
    </w:p>
    <w:p>
      <w:r>
        <w:t>放过娃娃，也不管娃娃在一旁苦苦求情的喊叫声，一直加快抽插小穴的速度，直到娃娃的小穴喷精、整个人全身都</w:t>
      </w:r>
    </w:p>
    <w:p>
      <w:r>
        <w:t>颤抖着时，虫虫才把一股热流狂射在娃娃的小穴里，然后就躺在一旁的床上昏昏大睡而去，而娃娃从未醒来过。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