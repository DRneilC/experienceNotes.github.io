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我和高中同学的偷情故事</w:t>
      </w:r>
    </w:p>
    <w:p>
      <w:r>
        <w:t>.</w:t>
      </w:r>
    </w:p>
    <w:p>
      <w:r>
        <w:t>高中毕业已经好几年了。整天在外面打拼，实在是累啊。经过自己的努力，终于坐上了公司出纳的位子。借着</w:t>
      </w:r>
    </w:p>
    <w:p>
      <w:r>
        <w:t>出差的机会，可以多回家乡看看。每个月有那么几次机会和父母朋友见见面也不错。而且，一场艳遇也随之发生。</w:t>
      </w:r>
    </w:p>
    <w:p>
      <w:r>
        <w:t>那是一个炎热的夏季，室外温度高达３６，７度。我刚从父母家出来，要去和儿时的朋友见面。没走几步就被</w:t>
      </w:r>
    </w:p>
    <w:p>
      <w:r>
        <w:t>热的晕头转向。正想找个地方凉快。突然听到一个清脆的声音在喊我：" 这不是王丹吗？回家了？" 我定睛一看，</w:t>
      </w:r>
    </w:p>
    <w:p>
      <w:r>
        <w:t>一个披着波浪卷发，穿着时髦，体态丰满的女性笑眯眯的看着我。是……我在脑海里转里几个圈，才从记忆深处找</w:t>
      </w:r>
    </w:p>
    <w:p>
      <w:r>
        <w:t>到她。她是我高中同学，名叫丹。但不是同班，说起这个丹，当年在我们系也算是一朵校花。人长的不错，条子很</w:t>
      </w:r>
    </w:p>
    <w:p>
      <w:r>
        <w:t>正，尤其是那对丰满挺立的乳房，着实让我们系不少男生垂涎了三年。由于她性格开朗，学习又好，围在她身边的</w:t>
      </w:r>
    </w:p>
    <w:p>
      <w:r>
        <w:t>男生成群接队。可是她那时奉行的是学习至上，一直没有谈对象。毕业的时候由于家里不放心的原因把她留在了身</w:t>
      </w:r>
    </w:p>
    <w:p>
      <w:r>
        <w:t>边，好象在一个国企里当文员。由于大家是老乡，所以上学时聊过不少次。而且一起上下学几回。为此还引起几个</w:t>
      </w:r>
    </w:p>
    <w:p>
      <w:r>
        <w:t>同学嫉妒，让我自鸣得意了一阵子。可惜当时我能感觉得到她对我没意思，所以也没动什么心思。没想毕业三年了</w:t>
      </w:r>
    </w:p>
    <w:p>
      <w:r>
        <w:t>还能碰到。</w:t>
      </w:r>
    </w:p>
    <w:p>
      <w:r>
        <w:t>" 你好，你好，这么巧能碰到你。" 我礼貌的点点头。避过刺眼的太阳，我发现* 萍越发的漂亮了。上身一件</w:t>
      </w:r>
    </w:p>
    <w:p>
      <w:r>
        <w:t>紧身低胸的粉红色体恤，紧紧的裹着那对依然丰满挺立的乳房。下面一件白色的短裙 .一双粉白修长的大腿暴露在</w:t>
      </w:r>
    </w:p>
    <w:p>
      <w:r>
        <w:t>外。呵呵，我更觉得热了。就这样，我俩互相留了电话，并且约定晚上一起喝茶。我俩开始频繁联络，并且以后我</w:t>
      </w:r>
    </w:p>
    <w:p>
      <w:r>
        <w:t>每次回来都和她见见面。其实，我心里还是有点想法的。</w:t>
      </w:r>
    </w:p>
    <w:p>
      <w:r>
        <w:t>又是一个相会的晚上。我如约来到她告诉我的茶馆。这次我是有备而来。为什么这么说呢，经过这么长时间的</w:t>
      </w:r>
    </w:p>
    <w:p>
      <w:r>
        <w:t>接触，我发现萍的生活并不好。无论是工作还是感情都不顺利。尤其是她男友据说常年在外地。她不止一次流露出</w:t>
      </w:r>
    </w:p>
    <w:p>
      <w:r>
        <w:t>寂寞的感觉。所以，她才经常和我联络，今天是不是有机会更进一步呢？正在胡思乱想，* 丹含笑走过来坐在我对</w:t>
      </w:r>
    </w:p>
    <w:p>
      <w:r>
        <w:t>面。呵呵，她晚上穿了一身紧身的深色连衣裙。，正好突出了她傲人的身材。我的下身每次看到她若隐若现的乳房</w:t>
      </w:r>
    </w:p>
    <w:p>
      <w:r>
        <w:t>和白嫩的大腿就起反应。这次也不例外。我终于决定行动。我借口上洗手间，回来后就坐到她的身边，她有点诧异</w:t>
      </w:r>
    </w:p>
    <w:p>
      <w:r>
        <w:t>和犹豫，。借着昏暗的灯光我把手放在了她的大腿上，她浑身一颤，但是没有拒绝。我知道我成功了，于是，我把</w:t>
      </w:r>
    </w:p>
    <w:p>
      <w:r>
        <w:t>嘴凑到她耳边轻声说：" 我喜欢你。" 我能感觉到她脸上的温度和渐重的呼吸声。我的手一点点伸了上去。进入裙</w:t>
      </w:r>
    </w:p>
    <w:p>
      <w:r>
        <w:t>子开始肆意抚摩。由于坐在角落的包厢里，外面的人搁着帘子看不见里面的情况。我越发大胆。顺着粉嫩的大腿摸</w:t>
      </w:r>
    </w:p>
    <w:p>
      <w:r>
        <w:t>到了内裤。好家伙，竟然是情趣内裤，薄薄的布片包裹着湿露露的小穴。她开始不自然起来。最后小声对我说："</w:t>
      </w:r>
    </w:p>
    <w:p>
      <w:r>
        <w:t>别这样，我快不了了。""怎么叫受不了啊？" 我故意逗她。我找到内裤的纽扣，并且把它解开，* 丹小声呻吟起来</w:t>
      </w:r>
    </w:p>
    <w:p>
      <w:r>
        <w:t>：" 别这样，外面会看到的。" 我拿出内裤一看，基本湿透。我决定抓紧时间，一只手开始抠挖丹的小穴，另一只</w:t>
      </w:r>
    </w:p>
    <w:p>
      <w:r>
        <w:t>手开始解自己的裤子拉链。把憋了许久的小弟弟掏了出来。开始抚弄。丹越发激动。下面也越来越湿。看着我越来</w:t>
      </w:r>
    </w:p>
    <w:p>
      <w:r>
        <w:t>越大，越来越红的阳具，终于忍不住了。弯下腰，跪在桌子底下，张开她那樱桃小嘴，开始允吸起来。看着# 丹闭</w:t>
      </w:r>
    </w:p>
    <w:p>
      <w:r>
        <w:t>着眼睛，努力允吸的样子，鼻子里不时发出愉悦的哼哼声，下面的小弟弟感受着丹口腔里的温度和舌头的转动所带</w:t>
      </w:r>
    </w:p>
    <w:p>
      <w:r>
        <w:t>来的快感。我也激动的满头大汗。眼前这个努力" 工作" ，埋头苦干的女人就是当年那个和我一起上下学的青春女</w:t>
      </w:r>
    </w:p>
    <w:p>
      <w:r>
        <w:t>孩吗？就是那个曾经为了学习拒绝一切追求者的清高少女吗？呵呵，世界变化就是快。看着丹涨着通红的脸，我决</w:t>
      </w:r>
    </w:p>
    <w:p>
      <w:r>
        <w:t>定不在忧郁，一把抱起她，扶好我的小弟弟，让她坐上来。丹也很听话，掀起裙子撅起白白的大屁股，瞄都没瞄，</w:t>
      </w:r>
    </w:p>
    <w:p>
      <w:r>
        <w:t>一屁股坐下去，只听" 刺溜" 一声，正好进入。热乎乎，紧紧的小穴包裹着我的阴茎。那叫爽啊。毕竟是在外面，</w:t>
      </w:r>
    </w:p>
    <w:p>
      <w:r>
        <w:t>周围还有不少人，我和她都不敢动作太大，她把裙子放下，遮在腿上，我一手扶着她的小蛮腰，一手伸进她的胸口，</w:t>
      </w:r>
    </w:p>
    <w:p>
      <w:r>
        <w:t>祠意抚摩揉搓那对肥乳。好家伙，乳头胀得就象葡萄。掐起来真爽。由于她是背对着我，看着她一上一下，一左一</w:t>
      </w:r>
    </w:p>
    <w:p>
      <w:r>
        <w:t>右的在我跨前扭动，那感觉别提多舒服了。大概抽插了十分钟，我觉得她的阴道越来越紧，我知道她的高潮要来了，</w:t>
      </w:r>
    </w:p>
    <w:p>
      <w:r>
        <w:t>而我的龟头一阵阵酸楚，不能射在里面，我赶紧把丹推开：" 要射了。" 我告诉她。谁知道她竟然翻身下来，跪在</w:t>
      </w:r>
    </w:p>
    <w:p>
      <w:r>
        <w:t>我的面前，张嘴含住我的阴茎，这么刺激的行为！我来不及多想，在她动作的刺激下，只觉龟头一阵酥麻，大量精</w:t>
      </w:r>
    </w:p>
    <w:p>
      <w:r>
        <w:t>液一古脑射了出来。而丹也毫无保留的含在了嘴里。看着她嘴角流出的乳白色的精液，我当时一阵眩晕，眼前的一</w:t>
      </w:r>
    </w:p>
    <w:p>
      <w:r>
        <w:t>切是真的吗？</w:t>
      </w:r>
    </w:p>
    <w:p>
      <w:r>
        <w:t>过了几分钟，大家都平静了下来。看着她陶醉的靠在我怀里的样子，我心里不禁暗暗得意。今晚一定能睡个好</w:t>
      </w:r>
    </w:p>
    <w:p>
      <w:r>
        <w:t>觉了。就这样我和丹相互靠了一阵，等待双方都平静了下来。她轻声对我说：「王祥，你想过我们的将来吗？」呵</w:t>
      </w:r>
    </w:p>
    <w:p>
      <w:r>
        <w:t>呵，才做了一回爱就想将来，太「随便」了吧。我根本没有想过将来，当然不能告诉她了。我说了一通冠冕堂皇的</w:t>
      </w:r>
    </w:p>
    <w:p>
      <w:r>
        <w:t>理由，好歹对付了一下。女孩子都喜欢甜言蜜语，再加上我的双手在她的豪乳和腰间不断游走，会她的神情就开始</w:t>
      </w:r>
    </w:p>
    <w:p>
      <w:r>
        <w:t>窘迫，也顾不得探讨将来。又开始小声呻吟起来。我知道彼此又有ＭＬ的需要了。可是这时候茶馆的顾客越来越多，</w:t>
      </w:r>
    </w:p>
    <w:p>
      <w:r>
        <w:t>不时有人影在包房外晃动。我觉得如果继续下去不是很安全，万一被看到就麻烦了。所以我提出换个地方，开个房</w:t>
      </w:r>
    </w:p>
    <w:p>
      <w:r>
        <w:t>间。谁知想法一提，丹竟然坚决反对，说晚上必须回家，否则父母会着急的。呵呵，我又没想一夜都在酒店。看着</w:t>
      </w:r>
    </w:p>
    <w:p>
      <w:r>
        <w:t>她认真的样子，我只好说那咱们出去走走吧。# 丹点点头，开始整理身上的裙子。</w:t>
      </w:r>
    </w:p>
    <w:p>
      <w:r>
        <w:t>我突发奇想，趁她戴文胸的时候把她内裤上的纽扣扯掉。哈哈，她无法穿上，一时窘在那里。我探过身去，小</w:t>
      </w:r>
    </w:p>
    <w:p>
      <w:r>
        <w:t>声对她说：「没关系，你我先出去，我给你再买一条。」可她涨红了脸说：「那怎么可以，万一被别人看到那怎么</w:t>
      </w:r>
    </w:p>
    <w:p>
      <w:r>
        <w:t>办？" 我忍住笑认真的对她说：" 不会的，你的裙子又不是很暴露，有我在旁边保护，没问题的。" 就这样，好说</w:t>
      </w:r>
    </w:p>
    <w:p>
      <w:r>
        <w:t>歹说，她无可奈何的同意了。可是她走路的样子实在好笑：提着臀部，把挎包放在小腹，双腿颤颤微微，迈着小步。</w:t>
      </w:r>
    </w:p>
    <w:p>
      <w:r>
        <w:t>没走几步就满脸通红，刚走了十分钟就浑身大汗淋漓。而由于是晚上，内衣店都已经关门。买内裤的希望是没有了。</w:t>
      </w:r>
    </w:p>
    <w:p>
      <w:r>
        <w:t>其实本来没有什么，萍的裙子布料很好，根本不透，只是比较紧身，包裹着圆滚滚的屁股，很是好看。可是她一出</w:t>
      </w:r>
    </w:p>
    <w:p>
      <w:r>
        <w:t>汗，问题就来了，裙子虽然不是浅色，但是由于她的汗出的太多，已经让深色的下身若隐若现。那俩双修长的白腿</w:t>
      </w:r>
    </w:p>
    <w:p>
      <w:r>
        <w:t>已开始泛红。我看不行，她也太紧张了。就拉她在路旁的长椅坐下。她起初不同意，要早点回家。我认真的说："</w:t>
      </w:r>
    </w:p>
    <w:p>
      <w:r>
        <w:t>要走也要等汗干了再走啊，否则别人不都看到你没穿内裤了。" 她听有道理只好安稳的坐下。她坐下的姿势也很好</w:t>
      </w:r>
    </w:p>
    <w:p>
      <w:r>
        <w:t>笑：俩腿紧闭，挺胸收腹的坐着。只要有人过来她就紧张。过了半个小时，她终于渐渐恢复平静。</w:t>
      </w:r>
    </w:p>
    <w:p>
      <w:r>
        <w:t>我问她没穿内裤什么感觉，她羞涩的说：" 底下有点凉，而且没有安全感。" 我忍不住色心，趁着夜幕手又伸</w:t>
      </w:r>
    </w:p>
    <w:p>
      <w:r>
        <w:t>了过去。丹用包挡在腿前，我的手肆意伸入，分不清是汗还是分泌物。她的下体一片汪洋，原来她竟然兴奋的直流</w:t>
      </w:r>
    </w:p>
    <w:p>
      <w:r>
        <w:t>淫液。我笑着说：" 以后见我就别穿内裤了，更性感。" 她的脸一下就涨红了。扭动身体把我的手拿开。站起身就</w:t>
      </w:r>
    </w:p>
    <w:p>
      <w:r>
        <w:t>走。我知道我可能伤了她自尊心，一丝悔意涌上心头。赶紧跟上前跟她对不起。她没有做声，只是低头前行。气氛</w:t>
      </w:r>
    </w:p>
    <w:p>
      <w:r>
        <w:t>有点尴尬。</w:t>
      </w:r>
    </w:p>
    <w:p>
      <w:r>
        <w:t>很快到了她家楼下。已经是半夜１１点多了，整个大楼一片寂静。我执意要送她上楼。她没拒绝，拉着我往上</w:t>
      </w:r>
    </w:p>
    <w:p>
      <w:r>
        <w:t>走，在漆黑的楼道里，握着她柔软的小手，脑海里呈现出在茶馆她淫荡的样子，心里一阵激动，一把把她拉到怀里，</w:t>
      </w:r>
    </w:p>
    <w:p>
      <w:r>
        <w:t>开始亲吻她的嘴唇。她起初很不情愿，但是由于在她家门口，她不愿意过于出声。就这样她柔软丰满的身体被我紧</w:t>
      </w:r>
    </w:p>
    <w:p>
      <w:r>
        <w:t>紧搂在怀里。我俩渐渐疯狂。忍不住了，我把她扭转过去，摁在楼梯上，撅起她的屁股，掀开她的裙子，丰满白皙</w:t>
      </w:r>
    </w:p>
    <w:p>
      <w:r>
        <w:t>的屁股正对着我，小穴一张一合，淫水不断的在外流。呵呵，她也喜欢这种偷情的滋味。丹小声的反抗着，我淫笑</w:t>
      </w:r>
    </w:p>
    <w:p>
      <w:r>
        <w:t>着说；" 如果你不怕邻居听见就喊吧。" 她果然不再出声，但是动作依然激烈。我顾不上许多，掏出阴茎对准小穴</w:t>
      </w:r>
    </w:p>
    <w:p>
      <w:r>
        <w:t>就是一枪。呵呵，正好划入。我的阴茎一进入萍的下体，她的反抗就停止了。我一开始就加大力度，每次进出都是</w:t>
      </w:r>
    </w:p>
    <w:p>
      <w:r>
        <w:t>动作幅度很大，这种摩擦带给彼此的快感无法言语。而她越来越重的呼吸和呻吟声在寂静的过道里是非常的刺激和</w:t>
      </w:r>
    </w:p>
    <w:p>
      <w:r>
        <w:t>清晰。低头看着萍一张一喝的小穴被我肆意凌掠，听着她低彻的呻吟声，我越发的兴奋，一手开始抽打她白皙的屁</w:t>
      </w:r>
    </w:p>
    <w:p>
      <w:r>
        <w:t>股" 啪……啪……" 清脆的抽打声越发让我兴奋，一手开始狠命揪丹的乳房和乳头。丹的全身很快开始犯红，皮肤</w:t>
      </w:r>
    </w:p>
    <w:p>
      <w:r>
        <w:t>上泛出一粒粒的汗珠。" 不……不……" 她的呻吟声越来越大，并且开始反抗我的" 暴行".努力想从我的身下爬起。</w:t>
      </w:r>
    </w:p>
    <w:p>
      <w:r>
        <w:t>我怕她过于兴奋被周围人听到，赶紧拿出她的内裤塞到她嘴里。并且狠狠的把她摁在身下，把她的一手反扭过来，</w:t>
      </w:r>
    </w:p>
    <w:p>
      <w:r>
        <w:t>骑在她的屁股上，身体的重量全都压在她身上。借着外面的月光我都能看到萍在翻白眼了。看着她被我牢牢控制在</w:t>
      </w:r>
    </w:p>
    <w:p>
      <w:r>
        <w:t>身下肆意凌辱，我着实兴奋，突然龟头一麻，也不管身下的萍愿意与否，一股脑的全射在了她的体内。整个过程大</w:t>
      </w:r>
    </w:p>
    <w:p>
      <w:r>
        <w:t>约持续了１５分钟。我松开了手，从萍的身上下来，而她却象一堆肉泥一样瘫在地上。她身下的楼梯上滴满了我们</w:t>
      </w:r>
    </w:p>
    <w:p>
      <w:r>
        <w:t>的汗水和我的精液。我走了过去，想扶她起来，而她却已经泪水和汗水混在一起，她小声的说道：" 你怎么能这样，</w:t>
      </w:r>
    </w:p>
    <w:p>
      <w:r>
        <w:t>你是在强奸我啊！" 我一愣：" 不至于吧，看你的反应程度很快乐啊。" 丹气愤的抬起身体，手指着楼下，近似哭</w:t>
      </w:r>
    </w:p>
    <w:p>
      <w:r>
        <w:t>腔的说道：" 你给我走。我不想再看到你了。" 我大吃一惊。想要上去安慰。可是丹已经开始激动：" 你再不走我</w:t>
      </w:r>
    </w:p>
    <w:p>
      <w:r>
        <w:t>就喊人了。" 我知道我作错了一件事。错把偷情变成了强奸。我无话可说，简单安慰几句就灰溜溜的走了。</w:t>
      </w:r>
    </w:p>
    <w:p>
      <w:r>
        <w:t>过后好几天跟丹联系，她都不愿再见我，以后也一直没有见面。刚开始我还是担心她会作出不利我的事情，过</w:t>
      </w:r>
    </w:p>
    <w:p>
      <w:r>
        <w:t>了许久才打听到在那件事不久她就跟她男友跑到另外一个城市结婚生活了，据说还生了一个胖宝宝。我忐忑不安的</w:t>
      </w:r>
    </w:p>
    <w:p>
      <w:r>
        <w:t>心才放下。可是，我又开始胡思乱想起来：那孩子不会是我的吧！！！！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