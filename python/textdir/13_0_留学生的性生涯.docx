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留学生的性生涯</w:t>
      </w:r>
    </w:p>
    <w:p>
      <w:r>
        <w:t>.</w:t>
      </w:r>
    </w:p>
    <w:p>
      <w:r>
        <w:t>在教室的中央，四盏高温大灯集中照射在一个金发碧眼全身赤裸的健美女子身上，课室中的学生莫不专注於眼</w:t>
      </w:r>
    </w:p>
    <w:p>
      <w:r>
        <w:t>前的陶土，将其雕塑於接近模特儿摆弄的姿势。</w:t>
      </w:r>
    </w:p>
    <w:p>
      <w:r>
        <w:t>MAY 是我们学校的特约模特儿，据说他是某脱衣酒吧的舞娘，年纪我看不太出来，但应该是20初头。虽然做学</w:t>
      </w:r>
    </w:p>
    <w:p>
      <w:r>
        <w:t>术用的模特儿时薪连平时上班的三分之一都不到，更不用说若遇上出手慷慨的豪客大手笔的小费。</w:t>
      </w:r>
    </w:p>
    <w:p>
      <w:r>
        <w:t>但毕竟承受客人泄慾式的眼光，和能帮助我们这些穷苦学生做艺术性的发展是大大不同的感受。每只专注眼睛</w:t>
      </w:r>
    </w:p>
    <w:p>
      <w:r>
        <w:t>的背後，是深深的感谢。这些学生的作品虽然不似大师的作品会被永久保存，但对於我们而言也是毕生的宝物了。</w:t>
      </w:r>
    </w:p>
    <w:p>
      <w:r>
        <w:t>每次三个钟头的课程，MAY 总能维持同一个姿势很久，相较於那些每十分钟便必须做一次伸展或休息的业余，</w:t>
      </w:r>
    </w:p>
    <w:p>
      <w:r>
        <w:t>MAY 非常的专业，也让我们每逢他是模特儿的课程，都会心中暗暗叫好。做他的雕塑，我总能很快抓住大体上我想</w:t>
      </w:r>
    </w:p>
    <w:p>
      <w:r>
        <w:t>要的感觉，剩下的时间便能更仔细观察MAY 的身体，修改之前我忽略的地方。所以我会走近MAY 的身边，细细地研</w:t>
      </w:r>
    </w:p>
    <w:p>
      <w:r>
        <w:t>究。</w:t>
      </w:r>
    </w:p>
    <w:p>
      <w:r>
        <w:t>MAY 有时会开玩笑说：要不要摸摸看，这样不是更能感受？</w:t>
      </w:r>
    </w:p>
    <w:p>
      <w:r>
        <w:t>我不敢，我想老师也不会准许的。高阶雕塑课的学生人数不多，大概十人左右，所以气氛总是很好，大家谈谈</w:t>
      </w:r>
    </w:p>
    <w:p>
      <w:r>
        <w:t>笑笑中，宛如一个大家庭。我知道MAY 虽然为了保持他的姿势，所以几乎一声不吭，但其实他常常都笑得很开心，</w:t>
      </w:r>
    </w:p>
    <w:p>
      <w:r>
        <w:t>看他忍不住晃动的胸部就知道了。</w:t>
      </w:r>
    </w:p>
    <w:p>
      <w:r>
        <w:t>他的身材非常好，约有170 公分左右，胸部若以外国人来说不算大，但以中国人的尺码也有近於C 罩杯了，而</w:t>
      </w:r>
    </w:p>
    <w:p>
      <w:r>
        <w:t>且非常的挺。瘦瘦的却很结实，不像是亚洲人那种贪美节食到病态的瘦。手臂上不算很大的肌肉清晰地画出美丽的</w:t>
      </w:r>
    </w:p>
    <w:p>
      <w:r>
        <w:t>曲线，腹部约略有肌肉的影子，还有腹肌两边性感的侧线，肚脐上挂着假钻的装饰品在灯光下闪闪发亮。大卷的短</w:t>
      </w:r>
    </w:p>
    <w:p>
      <w:r>
        <w:t>短金发，衬着他非常有个性的脸，想必是脱衣酒吧的大红牌吧！粗细适中的大腿紧紧夹住却藏不住茂盛的金色阴毛，</w:t>
      </w:r>
    </w:p>
    <w:p>
      <w:r>
        <w:t>明艳动人的MAY 常常被我们逗得很开心，脸涨的老红。</w:t>
      </w:r>
    </w:p>
    <w:p>
      <w:r>
        <w:t>中场休息的15分钟，我们会贴心的准备一些饼乾和咖啡，省去他穿衣去小食部买东西的时间，这时他会随意的</w:t>
      </w:r>
    </w:p>
    <w:p>
      <w:r>
        <w:t>披上一件睡袍，愉快地和我们聊天。我是班上唯一的亚洲人，所以她也常常会和我聊一些台湾的事情，说也奇怪外</w:t>
      </w:r>
    </w:p>
    <w:p>
      <w:r>
        <w:t>国人似乎都很向往藉由教英文来亚洲自助旅行。她也不例外。</w:t>
      </w:r>
    </w:p>
    <w:p>
      <w:r>
        <w:t>他常在下课後，欣赏我们用他的身体做出来的作品，偶而也会吐嘈说：我的胸部哪有那麽小，或是我的腿没那</w:t>
      </w:r>
    </w:p>
    <w:p>
      <w:r>
        <w:t>麽粗。他非常喜欢我的雕塑，说有一种东方的神秘感，里面的女子带有一种忧郁的气质，那股气质不是他的，是我</w:t>
      </w:r>
    </w:p>
    <w:p>
      <w:r>
        <w:t>所附与的。我听了很开心，允诺学末会送他一个我用他做模特儿而完成的作品。於是我们渐渐变熟了。</w:t>
      </w:r>
    </w:p>
    <w:p>
      <w:r>
        <w:t>一日下课後，MAY 慢慢的着装完毕，而我也开始收拾东西，其他手脚快的同学早走的七零八落了，找不到可以</w:t>
      </w:r>
    </w:p>
    <w:p>
      <w:r>
        <w:t>帮我搬那重达30公斤陶塑的壮丁，我苦着一张脸。於是MAY 过来帮我搬移陶土，以便空出桌子给下一堂课的学生。</w:t>
      </w:r>
    </w:p>
    <w:p>
      <w:r>
        <w:t>蛮讶异的，想不到MAY 的力气竟然那麽大，我几乎不用出什麽力。</w:t>
      </w:r>
    </w:p>
    <w:p>
      <w:r>
        <w:t>MAY 淘气地要我回请一杯咖啡做谢礼，我说：那有什麽问题。</w:t>
      </w:r>
    </w:p>
    <w:p>
      <w:r>
        <w:t>只不过刚刚休息时间他不是才干掉一整杯浓缩咖啡，外国人还真是把咖啡当水喝。</w:t>
      </w:r>
    </w:p>
    <w:p>
      <w:r>
        <w:t>有没有听过，晨间八点的课大家都还睡眼惺忪，老师特意给大家十分钟去买咖啡提神？那个老师非常有趣，他</w:t>
      </w:r>
    </w:p>
    <w:p>
      <w:r>
        <w:t>会说：大家赶快利用时间去买杯吊命的咖啡吧！等会儿就要让你们上堂掉命的课噜！</w:t>
      </w:r>
    </w:p>
    <w:p>
      <w:r>
        <w:t>於是我和MAY 边走边聊进了CAFE，原来MAY 不只是做脱衣舞娘，他白天还是某间专科学校的学生，他的梦想是</w:t>
      </w:r>
    </w:p>
    <w:p>
      <w:r>
        <w:t>赶快存一笔钱，可以去念正统的舞蹈。来我们这边当模特儿，也是为了培养他对美的认知，以及更了解自己的身体</w:t>
      </w:r>
    </w:p>
    <w:p>
      <w:r>
        <w:t>语言和别人对於他身体表现的观感。</w:t>
      </w:r>
    </w:p>
    <w:p>
      <w:r>
        <w:t>「你可不可以帮我一个忙？」MAY 亮亮的眼睛请求似的看着我。</w:t>
      </w:r>
    </w:p>
    <w:p>
      <w:r>
        <w:t>「如果我能力做的到，当然没问题压。」</w:t>
      </w:r>
    </w:p>
    <w:p>
      <w:r>
        <w:t>「其实我有参加一个读诗会，我写了一首诗，想在这个星期天的诗会朗诵，但单单是朗诵太单调了，所以我想</w:t>
      </w:r>
    </w:p>
    <w:p>
      <w:r>
        <w:t>配上一些肢体的表演。」</w:t>
      </w:r>
    </w:p>
    <w:p>
      <w:r>
        <w:t>「是唷，听起来颇为有趣，那我能帮上什麽忙呢？」</w:t>
      </w:r>
    </w:p>
    <w:p>
      <w:r>
        <w:t>「我的想法是，我一边朗诵，一边脱去衣服，做出配合我的诗的动作，你帮我用毛笔画一些中国字，我把它做</w:t>
      </w:r>
    </w:p>
    <w:p>
      <w:r>
        <w:t>成幻灯片打在我身上。」他边拿出他的诗给我阅读。</w:t>
      </w:r>
    </w:p>
    <w:p>
      <w:r>
        <w:t>＊＊＊＊＊＊＊＊＊＊＊＊＊＊＊＊人的身体是文字，传递人与人之间用言语说不出来的电波人的身体是符号，</w:t>
      </w:r>
    </w:p>
    <w:p>
      <w:r>
        <w:t>煽情地隐匿地强烈地暗示着你我都懂的语言媚眼一抛，你懂是什麽意思食指一勾，你懂是什麽意思双腿一张，你懂</w:t>
      </w:r>
    </w:p>
    <w:p>
      <w:r>
        <w:t>是什麽意思是的，我在表达我要你交媾的身体，相连的身体，搅动的身体，这一刹那我们感到爱炽热的体温比语言</w:t>
      </w:r>
    </w:p>
    <w:p>
      <w:r>
        <w:t>更能反映真实澎湃的心跳比嘴巴更会甜言蜜语此刻请不要出声我的大腿交缠你的柔情，你的腰肢紧贴我的浪漫，身</w:t>
      </w:r>
    </w:p>
    <w:p>
      <w:r>
        <w:t>体语言说出的渴求比话语多更多更多，你的力量衬托着我的柔美这一刻於是化为永恒＊＊＊＊＊＊＊＊＊＊＊＊＊</w:t>
      </w:r>
    </w:p>
    <w:p>
      <w:r>
        <w:t>＊看完，天哪！真是好色的诗唷！想像MAY 赤裸的朗诵这样的色诗，害我对於以前脑海里那种朗诵圣经诗歌的读诗</w:t>
      </w:r>
    </w:p>
    <w:p>
      <w:r>
        <w:t>会完全改观。</w:t>
      </w:r>
    </w:p>
    <w:p>
      <w:r>
        <w:t>他很兴奋地问我「你觉得我的诗如何？」</w:t>
      </w:r>
    </w:p>
    <w:p>
      <w:r>
        <w:t>「ㄟ…好煽情唷！」</w:t>
      </w:r>
    </w:p>
    <w:p>
      <w:r>
        <w:t>脑袋里只想着MAY 本来是要朗诵给我听的，但因为我觉得我的英文不够好，怕听漏了才要求自己看的。好险，</w:t>
      </w:r>
    </w:p>
    <w:p>
      <w:r>
        <w:t>不然高朋满座的咖啡厅不是人人都以为我们两个女生在谈情说爱了。</w:t>
      </w:r>
    </w:p>
    <w:p>
      <w:r>
        <w:t>「今天已经是星期五了，我星期天要朗诵，所以你今晚可不可以来我家帮我画图，请你带一些盥洗用具，如果</w:t>
      </w:r>
    </w:p>
    <w:p>
      <w:r>
        <w:t>太晚就睡我那边吧！」</w:t>
      </w:r>
    </w:p>
    <w:p>
      <w:r>
        <w:t>对我来说，写几个毛笔字也不是什麽难事，当然爽快的答应了。於是回家拿了一些衣服和写毛笔的装备就和MAY</w:t>
      </w:r>
    </w:p>
    <w:p>
      <w:r>
        <w:t>回家了。</w:t>
      </w:r>
    </w:p>
    <w:p>
      <w:r>
        <w:t>果然是个酷毙了的女生，开着破破的吉普车，帅气极了。因为正是隆冬，外面飘着雪，一路上他不断地表达他</w:t>
      </w:r>
    </w:p>
    <w:p>
      <w:r>
        <w:t>想要传递的感受，我也仔细聆听。他家的位置算是非常荒凉，据说是以前城墙的所在地，也是这个城市南缘的最外</w:t>
      </w:r>
    </w:p>
    <w:p>
      <w:r>
        <w:t>围，大遍大遍的树林把房子紧紧地包住。他说城墙败坏拆除後成了一片废墟，最後被一个设计师买下来，盖了紧邻</w:t>
      </w:r>
    </w:p>
    <w:p>
      <w:r>
        <w:t>的三栋房子，虽然已是八十年的老房子了，但依然非常有特色而且稳固，後来被他们家族买了下来。</w:t>
      </w:r>
    </w:p>
    <w:p>
      <w:r>
        <w:t>三栋房子的中间是一片空地，下了雪压平後就可以打冰上曲棍球。停好了车，他带我来到三栋中看起来最小的</w:t>
      </w:r>
    </w:p>
    <w:p>
      <w:r>
        <w:t>一栋，他说这是他和他女朋友住的。我楞了一下，他和他女朋友？？？难道，难道她是女同性恋？？忍着心中奇妙</w:t>
      </w:r>
    </w:p>
    <w:p>
      <w:r>
        <w:t>的感觉。</w:t>
      </w:r>
    </w:p>
    <w:p>
      <w:r>
        <w:t>他开了门站在门口对里面说道：甜心，我们有客人来唷！</w:t>
      </w:r>
    </w:p>
    <w:p>
      <w:r>
        <w:t>里面传来一股甜甜的声音：是男生还是女生？</w:t>
      </w:r>
    </w:p>
    <w:p>
      <w:r>
        <w:t>MAY 说：是一个很可爱的女生唷！</w:t>
      </w:r>
    </w:p>
    <w:p>
      <w:r>
        <w:t>一说完，里面的女生就跑来玄关把门拉开，天哪！仅仅穿着薄纱般的粉色性感睡衣，虽然不是很透明，但没穿</w:t>
      </w:r>
    </w:p>
    <w:p>
      <w:r>
        <w:t>胸罩的乳头和比MAY 大很多的胸部轮廓清楚可见。</w:t>
      </w:r>
    </w:p>
    <w:p>
      <w:r>
        <w:t>「哇…好冷唷！」这个有着娃娃般的圆脸女孩叫做MOLLY.</w:t>
      </w:r>
    </w:p>
    <w:p>
      <w:r>
        <w:t>「谁要你穿那麽少跑出来开门。」MAY 赶紧用自己的外套一起包住MOLLY 的身体，体贴的拥着他进入房子里。</w:t>
      </w:r>
    </w:p>
    <w:p>
      <w:r>
        <w:t>我当然跟着进去了。很明显的，MAY 是两个女人里的男性，性感的MOLLY 是女性。他们两个一进房里，无视於</w:t>
      </w:r>
    </w:p>
    <w:p>
      <w:r>
        <w:t>我的存在，就热情拥吻了起来。</w:t>
      </w:r>
    </w:p>
    <w:p>
      <w:r>
        <w:t>MOLLY 还一边说：我好想你唷！</w:t>
      </w:r>
    </w:p>
    <w:p>
      <w:r>
        <w:t>又不是很久才见面，他们可是同居勒，感情还真好！</w:t>
      </w:r>
    </w:p>
    <w:p>
      <w:r>
        <w:t>MOLLY 首先放开MAY ，有点害羞的说：呵呵，我们都是这样的，别介意！</w:t>
      </w:r>
    </w:p>
    <w:p>
      <w:r>
        <w:t>我对於同性恋并不排斥，只不过很少有机会真的见到，有点吃惊罢了。但脸上的表情应该还算自然。MAY 像MOLLY</w:t>
      </w:r>
    </w:p>
    <w:p>
      <w:r>
        <w:t>说明我的来意，MOLLY 笑眯眯的感谢我的帮忙。</w:t>
      </w:r>
    </w:p>
    <w:p>
      <w:r>
        <w:t>好客的MOLLY 很亲切地拉着我的手来到厨房说：你们还没吃吧？我弄了晚餐，大家先吃饭吧！</w:t>
      </w:r>
    </w:p>
    <w:p>
      <w:r>
        <w:t>餐桌上有着厚厚起司的千层面和半只流着油的烤鸡，还有一打刚从冰箱拿出来的啤酒，外国人吃东西还真是不</w:t>
      </w:r>
    </w:p>
    <w:p>
      <w:r>
        <w:t>怕肥。呜呜…但我还是吃的很爽。</w:t>
      </w:r>
    </w:p>
    <w:p>
      <w:r>
        <w:t>这个房子真的不大，只有一层楼和地下室。地下室有一个小小的吧台，吧台里面是一个酒柜，但里面只有成打</w:t>
      </w:r>
    </w:p>
    <w:p>
      <w:r>
        <w:t>成打的啤酒。中间是一张撞球桌，还有音响设备及很多运动器材。难怪MAY 的身体那麽健美，力气那麽大。</w:t>
      </w:r>
    </w:p>
    <w:p>
      <w:r>
        <w:t>一楼有三间房，一间是书房放着满满音乐和舞蹈方面的书籍和相簿，一间应该是客房的房间，却被他们放满了</w:t>
      </w:r>
    </w:p>
    <w:p>
      <w:r>
        <w:t>一堆未经整理的杂物，最後一间当然是主卧。主卧非常大，里面有一张KINGSIZE的床，包着粉红色满是蕾丝花边的</w:t>
      </w:r>
    </w:p>
    <w:p>
      <w:r>
        <w:t>床包。看来是依MOLLY 的喜好摆饰的。浴室和主卧之间是没有隔间的，但是有厚厚的紫色布幔可以拉起来，浴室里</w:t>
      </w:r>
    </w:p>
    <w:p>
      <w:r>
        <w:t>面有一个四人座的按摩浴缸和淋浴间，还有烤箱，真是极尽奢侈之能。MAY 说原来的设计师非常有品味，也很注重</w:t>
      </w:r>
    </w:p>
    <w:p>
      <w:r>
        <w:t>生活情趣。看的出来，因为浴室的外围连屋顶都是用玻璃屋的方式建成，而外面便是被浓密的树林围绕着。这里算</w:t>
      </w:r>
    </w:p>
    <w:p>
      <w:r>
        <w:t>是郊外没有灯害，所以点点星光非常浪漫。</w:t>
      </w:r>
    </w:p>
    <w:p>
      <w:r>
        <w:t>酒足饭饱後来到客厅，客厅同样是一整片的落地窗，外面依旧是浓密的树林，其实四周除了这三栋房子，根本</w:t>
      </w:r>
    </w:p>
    <w:p>
      <w:r>
        <w:t>就没有邻居了，实在是轰趴的好地点。MAY 很注重情调的不开灯却点起了很多蜡烛和精油，放起带有印度风的音乐。</w:t>
      </w:r>
    </w:p>
    <w:p>
      <w:r>
        <w:t>在我面前他慢慢的除去衣衫，MOLLY 在一旁一同欣赏着，随着音乐舞动的MAY 缓缓地念起他的诗。</w:t>
      </w:r>
    </w:p>
    <w:p>
      <w:r>
        <w:t>看着他的舞动我敢忙拿起毛笔，在昏暗的烛光下开始写着豪放的草书，傻眼的是，念到一半的时候，MOLLY 也</w:t>
      </w:r>
    </w:p>
    <w:p>
      <w:r>
        <w:t>把他身上唯一的一件薄纱脱掉了，两个人交缠在一块。没错，这首诗本来就是描写两个人的互动。看来，两个人都</w:t>
      </w:r>
    </w:p>
    <w:p>
      <w:r>
        <w:t>是专业的舞蹈家，摆出各式各样戏剧化的美丽姿势，透过MAY 有点低沈沙哑的嗓音，意外地非常性感。煽情的姿势，</w:t>
      </w:r>
    </w:p>
    <w:p>
      <w:r>
        <w:t>煽情的诗句，弥漫在空气中玫瑰精油挑逗着人们的性慾，让欣赏者也能感受到极度诱惑。</w:t>
      </w:r>
    </w:p>
    <w:p>
      <w:r>
        <w:t>不过专业的我也尽力的完成我的任务。写毛笔字很快，我叫MAY 来看一下，他十分满意。或许是跳完舞很热，</w:t>
      </w:r>
    </w:p>
    <w:p>
      <w:r>
        <w:t>这两个人连衣服也懒得穿的就开始喝起啤酒，有点尴尬的我只好陪喝。突然想到，平时都没有机会做两个人交缠的</w:t>
      </w:r>
    </w:p>
    <w:p>
      <w:r>
        <w:t>雕塑，因为一般的学校课程是负担不起两个模特儿的薪资。我最爱罗丹有个叫做吻的雕像，交缠的男女洋溢着爱和</w:t>
      </w:r>
    </w:p>
    <w:p>
      <w:r>
        <w:t>性感。尤其是他们感情那麽好，一定能表现那种感觉，只不过MAY 和MOLLY 是女女罢了。於是我问MAY 和MOLLY 愿</w:t>
      </w:r>
    </w:p>
    <w:p>
      <w:r>
        <w:t>不愿意做我的模特儿，让我画一些速写草图带回去做雕塑。他们两个当然都说没问题。但MOLLY 开玩笑的说，我们</w:t>
      </w:r>
    </w:p>
    <w:p>
      <w:r>
        <w:t>都赤裸的给你看，你也要全身脱光光。藉着有点醉意的胆气，我也大方的把衣服脱掉了。虽然不像MOLLY 胸部那麽</w:t>
      </w:r>
    </w:p>
    <w:p>
      <w:r>
        <w:t>大，但也有C 罩杯的我大方的让雪白乳房从胸罩里弹跳出来，可是我实在不好意思除去底裤，MOLLY 也没逼我。只</w:t>
      </w:r>
    </w:p>
    <w:p>
      <w:r>
        <w:t>不过MOLLY 突然笑笑地捏了我胸部一把说：没想到，亚洲人的胸部也不小。他的狂浪行为还真是吓我一跳。</w:t>
      </w:r>
    </w:p>
    <w:p>
      <w:r>
        <w:t>於是我叫他们两个人随意的变换姿势，但务必要有爱的感觉。於是这两个没神经的家伙竟认为爱的表现就是热</w:t>
      </w:r>
    </w:p>
    <w:p>
      <w:r>
        <w:t>烈的激吻，我也疯狂的舞动手中的画笔去抓住这一刻的激情。时间一分一秒的过去，两个人一边舌吻，一边爱抚对</w:t>
      </w:r>
    </w:p>
    <w:p>
      <w:r>
        <w:t>方的乳房，害我越来越难以专心，觉得底裤都有点湿湿的。只好猛灌清凉的啤酒，但酒量很差的我已经有点头昏脑</w:t>
      </w:r>
    </w:p>
    <w:p>
      <w:r>
        <w:t>胀。</w:t>
      </w:r>
    </w:p>
    <w:p>
      <w:r>
        <w:t>MOLLY 首先忍不住开始发出淫叫，他抱住MAY 的头，要他舔他的胸部。MOLLY 的声音很甜很软，和一般外国A</w:t>
      </w:r>
    </w:p>
    <w:p>
      <w:r>
        <w:t>片那种女生的叫喊截然不同，隔着一公尺的近距离，我可以清楚的看到两个互相亵玩的女体，MOLLY 的金色阴毛泛</w:t>
      </w:r>
    </w:p>
    <w:p>
      <w:r>
        <w:t>着水珠，在烛光晃动下一闪一闪的。不知是啤酒作祟还是慾火焚身，我觉得好热好热，而且有种很想要的冲动一股</w:t>
      </w:r>
    </w:p>
    <w:p>
      <w:r>
        <w:t>脑的冒出来。手不由自主的松开了画笔，呆呆的望着他们，另一只手在桌子底下小力的偷偷搓揉着自己的阴部。明</w:t>
      </w:r>
    </w:p>
    <w:p>
      <w:r>
        <w:t>显的，内裤湿透了。</w:t>
      </w:r>
    </w:p>
    <w:p>
      <w:r>
        <w:t>MOLLY 也忘情地自己摸了起来，MAY 仍一直舔弄他的胸部。或许是还记得要做我的模特儿，他们还是保持着相</w:t>
      </w:r>
    </w:p>
    <w:p>
      <w:r>
        <w:t>拥的姿势，只不过我早就没在画了。</w:t>
      </w:r>
    </w:p>
    <w:p>
      <w:r>
        <w:t>MAY 突然想起什麽的往我这边望了望，看到满脸通红的我，一个箭步在我来不及反应的当儿，抓起还放在内裤</w:t>
      </w:r>
    </w:p>
    <w:p>
      <w:r>
        <w:t>里的手，指头上还带着我一丝一丝的淫水。呜呜，被抓到了。</w:t>
      </w:r>
    </w:p>
    <w:p>
      <w:r>
        <w:t>MOLLY 也爬到我身边，有趣的看着我。</w:t>
      </w:r>
    </w:p>
    <w:p>
      <w:r>
        <w:t>MAY 问我想不想一起玩，我已经害羞的不知所措。MOLLY 比较豪放，捏着我的乳头说：你看，他们都硬起来了。</w:t>
      </w:r>
    </w:p>
    <w:p>
      <w:r>
        <w:t>MAY 说：你若不想，我们不会勉强的。</w:t>
      </w:r>
    </w:p>
    <w:p>
      <w:r>
        <w:t>我非常的犹豫，但底下的小穴痕痒的难过，於是我很小声的说：我不知道，但我很想看你们玩。</w:t>
      </w:r>
    </w:p>
    <w:p>
      <w:r>
        <w:t>MAY 看了看MOLLY ，MOLLY 无所谓的耸了耸肩，於是MAY 把我整个抱起来从客厅走进主卧，放在他们粉红色的</w:t>
      </w:r>
    </w:p>
    <w:p>
      <w:r>
        <w:t>大床上。第一次被女生用男生的方式抱着，我很担心他会抱不动我，我紧紧的搂着MAY 的脖子。</w:t>
      </w:r>
    </w:p>
    <w:p>
      <w:r>
        <w:t>MAY 有感觉的说：你放心，我连MOLLY 都抱的动唷！MOLLY 跟在後面向我做鬼脸。</w:t>
      </w:r>
    </w:p>
    <w:p>
      <w:r>
        <w:t>MAY 和MOLLY 两个人也在床上互相玩了起来，他们叫我也可以自己玩，但我不好意思，只坐在床缘贴着墙壁双</w:t>
      </w:r>
    </w:p>
    <w:p>
      <w:r>
        <w:t>腿闭合傻傻的看着他们。MAY 开始舔弄MOLLY 的阴蒂，看MOLLY 很爽叫的很大声，完全无视於我的存在。MAY 更插</w:t>
      </w:r>
    </w:p>
    <w:p>
      <w:r>
        <w:t>进两根手指头，快速的搅动着，很多很多的淫水在拖拉之间流了出来。我看到MOLLY 全身痉挛，双手拉住MAY 的修</w:t>
      </w:r>
    </w:p>
    <w:p>
      <w:r>
        <w:t>长的手指头往他身体用力送去。双腿紧紧夹住MAY 的手臂，根本不让MAY 抽动。</w:t>
      </w:r>
    </w:p>
    <w:p>
      <w:r>
        <w:t>於是MAY 问他：不会吧！你那麽快就到了吗？</w:t>
      </w:r>
    </w:p>
    <w:p>
      <w:r>
        <w:t>MOLLY 看了看我：对呀，因为我们有观众嘛！不过光是看应该不过瘾吧？</w:t>
      </w:r>
    </w:p>
    <w:p>
      <w:r>
        <w:t>看来MOLLY 真的很想把我拖下水，MOLLY 来到我的腿间，用力的扯破了我的内裤，我的阴户就这样暴露在他们</w:t>
      </w:r>
    </w:p>
    <w:p>
      <w:r>
        <w:t>两人之前。</w:t>
      </w:r>
    </w:p>
    <w:p>
      <w:r>
        <w:t>MOLLY 说：唉压，湿的水都流出来了嘛！</w:t>
      </w:r>
    </w:p>
    <w:p>
      <w:r>
        <w:t>还故意用手指沾了一点淫水放到嘴里吱吱有声的吸允着：恩，亚洲人的味道和我们也没什麽不同嘛！</w:t>
      </w:r>
    </w:p>
    <w:p>
      <w:r>
        <w:t>MAY 说：你别逗他啦，不是每个人都能接受我们这样的啦！</w:t>
      </w:r>
    </w:p>
    <w:p>
      <w:r>
        <w:t>很像芭比娃娃的MOLLY 於是带着无辜的眼神问我：你会讨厌同性恋吗？</w:t>
      </w:r>
    </w:p>
    <w:p>
      <w:r>
        <w:t>我说：不会，爱情是没有性别的，我并不排斥。</w:t>
      </w:r>
    </w:p>
    <w:p>
      <w:r>
        <w:t>MOLLY 继续问道：那你会觉得两个女生做爱很恶心吗？</w:t>
      </w:r>
    </w:p>
    <w:p>
      <w:r>
        <w:t>我说：我觉得你们两个都好美，尤其是MOLLY 你真的超级性感，你的身体简直会让男女都为之疯狂。</w:t>
      </w:r>
    </w:p>
    <w:p>
      <w:r>
        <w:t>MOLLY 又问我：那我也会让你疯狂吗？</w:t>
      </w:r>
    </w:p>
    <w:p>
      <w:r>
        <w:t>我点头，又问MOLLY 能不能让我摸他的胸部，其实我早就很想摸摸看女生的胸部了，尤其是这个在我眼前晃来</w:t>
      </w:r>
    </w:p>
    <w:p>
      <w:r>
        <w:t>晃去的巨大海咪咪。他听完马上抓起我的双手开始柔捏他那一个手掌都握不住的硕大乳房，还一边淫叫的看着MAY.</w:t>
      </w:r>
    </w:p>
    <w:p>
      <w:r>
        <w:t>MAY 似乎觉得我玩他的女朋友玩得很高兴，就趴在我大开的双腿中间低头舔起我的小妹妹，阿阿阿…他的技术</w:t>
      </w:r>
    </w:p>
    <w:p>
      <w:r>
        <w:t>真的好的没话说，舔的我娇喘连连，淫水直流。MAY 一边舔我，一边用手玩弄MOLLY 的阴户。三个女体赤裸的缠绕</w:t>
      </w:r>
    </w:p>
    <w:p>
      <w:r>
        <w:t>在一起，淫荡的空气密布着整个房间。MOLLY 把我的头塞在他乳房中间不断搓弄，害我差点回不过气。我轻咬着MOLLY</w:t>
      </w:r>
    </w:p>
    <w:p>
      <w:r>
        <w:t>柔软的乳房，原来舔弄女人的胸部是这种感觉。好爽…MOLLY 把我的头弯弯的扳着，他的头也弯弯的垂在我胸前，</w:t>
      </w:r>
    </w:p>
    <w:p>
      <w:r>
        <w:t>我们两个互相舔着彼此的乳房，轻咬彼此的乳头，MOLLY 用力，我便跟着用力回咬。他咬着乳头，用舌头在敏感的</w:t>
      </w:r>
    </w:p>
    <w:p>
      <w:r>
        <w:t>乳尖上刷来刷去，我也照着做。MOLLY 舔的我好舒服，我忍不住吐出他的乳头，从嘴里发出阵阵呻吟，於是我用手</w:t>
      </w:r>
    </w:p>
    <w:p>
      <w:r>
        <w:t>代替舌头柔捏着他的大咪咪，用力的连五指都凹陷在肥美的乳房里。</w:t>
      </w:r>
    </w:p>
    <w:p>
      <w:r>
        <w:t>MAY 抽出沾满MOLLY 淫水的手指头插进我的小穴里，像他刚刚玩弄MOLLY 那样的一边舔一边快速抽动着，并用</w:t>
      </w:r>
    </w:p>
    <w:p>
      <w:r>
        <w:t>大拇指和中指夹住我的阴蒂，用舌头不断的来回舔弄。MOLLY 空虚的阴户正滴着水，於是他拿着我的手，竟然抓出</w:t>
      </w:r>
    </w:p>
    <w:p>
      <w:r>
        <w:t>三根手指头插入他的浪穴。第一次玩弄女生的阴户，我也不知道该怎麽取悦MOLLY.但MOLLY 很能自得其乐的固定我</w:t>
      </w:r>
    </w:p>
    <w:p>
      <w:r>
        <w:t>的手，像骑马一样自己上下的抽动了起来。他狂野的喊着：干死，干死我了…啊啊。</w:t>
      </w:r>
    </w:p>
    <w:p>
      <w:r>
        <w:t>妈的，真是骚到了极点。他的水就顺着我的手臂不断的流了出来。可以感觉到阴道因高潮而持续的收缩着，夹</w:t>
      </w:r>
    </w:p>
    <w:p>
      <w:r>
        <w:t>的我的手指差点动弹不得。抠着一块摸起来特别粗糙的圆点，MOLLY 狂喊，我还要，我还要你用手指大力的强奸我。</w:t>
      </w:r>
    </w:p>
    <w:p>
      <w:r>
        <w:t>我就这样一边用手干MOLLY ，一边被MAY 舔弄并快速抽插我的小穴达到第一次的高潮。MAY 惊讶的发现我会潮</w:t>
      </w:r>
    </w:p>
    <w:p>
      <w:r>
        <w:t>吹还继续用力的吸允我的阴蒂，MAY 和MOLLY 的性爱方式比较粗野吧，他不断用舌尖直接刺激舔着我的肉荳，还按</w:t>
      </w:r>
    </w:p>
    <w:p>
      <w:r>
        <w:t>住我的臀部不让我反抗，搞的我双手都无力玩弄MOLLY 了。MOLLY 也看到我的淫水大股大股的喷出来，喷的MAY 满</w:t>
      </w:r>
    </w:p>
    <w:p>
      <w:r>
        <w:t>脸都是。於是MOLLY 把他的穴对着我的脸，形成了69的姿势，他和MAY 一人在前一人在後的舔着我的淫穴。两只舌</w:t>
      </w:r>
    </w:p>
    <w:p>
      <w:r>
        <w:t>头在我底下旋转着并不时接吻着，MOLLY 还用牙齿轻咬我的荳荳，干，痛死我了。我有点生气的用力拍打他的肥臀，</w:t>
      </w:r>
    </w:p>
    <w:p>
      <w:r>
        <w:t>打的她屁股都红了。每打他一下，他的水就会流一些出来。这个女人恐怕很喜欢被粗爆的对待。</w:t>
      </w:r>
    </w:p>
    <w:p>
      <w:r>
        <w:t>我虽然不太娴熟但也开始舔弄着MOLLY 的淫穴，他开始自己前後摇动他的腰肢，我的舌头连动都不必动了。他</w:t>
      </w:r>
    </w:p>
    <w:p>
      <w:r>
        <w:t>动的很用力按得我的舌头都有些发麻，每一下都准确的压在MOLLY 的阴蒂上。我开始用手抠挖他的穴，故意弄得很</w:t>
      </w:r>
    </w:p>
    <w:p>
      <w:r>
        <w:t>粗爆，MOLLY 被干的一直唉唉叫。</w:t>
      </w:r>
    </w:p>
    <w:p>
      <w:r>
        <w:t>MAY 站起来，走进更衣室拿了点东西出来，仔细一看是一个附有猴形跳蛋的阳具和一个有环扣可以固定在一人</w:t>
      </w:r>
    </w:p>
    <w:p>
      <w:r>
        <w:t>身上的双头龙阳具，两个都很巨大。MAY 双脚开开的站着叫MOLLY 舔他的淫穴，他很用力的扯着MOLLY 的长发，MAY</w:t>
      </w:r>
    </w:p>
    <w:p>
      <w:r>
        <w:t>要我也站在他的前面舔他的乳房，MAY 的胸部不像MOLLY 那麽大，但却非常敏感，掐弄着他乳房的G 点，咬着他的</w:t>
      </w:r>
    </w:p>
    <w:p>
      <w:r>
        <w:t>乳头，MAY 受不了般的用力压着我的头。不过MAY 不像MOLLY 淫叫的那麽大声，他只是小声淫叫大声喘气。接着他</w:t>
      </w:r>
    </w:p>
    <w:p>
      <w:r>
        <w:t>把我和MOLLY 都推倒在床上，自己将双头龙的一边插入他的阴部，抓着MOLLY 对着他的屁股，狠狠地噗嗤一声将20</w:t>
      </w:r>
    </w:p>
    <w:p>
      <w:r>
        <w:t>公分的大老二送进MOLLY 的淫穴深处，干的MOLLY 叫的死去活来。</w:t>
      </w:r>
    </w:p>
    <w:p>
      <w:r>
        <w:t>MOLLY 一直叫着MAY 快一点，用力一点。我好奇的趴在MOLLY 和MAY 的交合处，时而舔着MOLLY 的阴蒂，时而</w:t>
      </w:r>
    </w:p>
    <w:p>
      <w:r>
        <w:t>舔着MAY 的大腿根部，还用手指抠挖MAY 的菊花，或一只手用力捏着MOLLY 的大乳房，搞的这两人淫水不断地狂流</w:t>
      </w:r>
    </w:p>
    <w:p>
      <w:r>
        <w:t>到我脸上，甚至满嘴都是。第一次那麽近的看着一只大老二同时在两个滴水的淫穴里抽插，噗嗤噗嗤的声音从交合</w:t>
      </w:r>
    </w:p>
    <w:p>
      <w:r>
        <w:t>处淫秽传来。MOLLY 更是失去意识般的在我阴户上胡乱的狂舔，还不断的把舌头刺入我的穴里。MAY 一往前抽插，</w:t>
      </w:r>
    </w:p>
    <w:p>
      <w:r>
        <w:t>MOLLY 也同时晃动自己的身体狠命的往後回应着，两个美声便同时淫叫起来。我的手也止不住的揉搓起自己的胸部</w:t>
      </w:r>
    </w:p>
    <w:p>
      <w:r>
        <w:t>大声淫叫，MOLLY 同时拿起另一个有跳蛋的假阳具想插入我的体内。</w:t>
      </w:r>
    </w:p>
    <w:p>
      <w:r>
        <w:t>我带着点惊恐，说不要啦！那个很大耶！</w:t>
      </w:r>
    </w:p>
    <w:p>
      <w:r>
        <w:t>MOLLY 才不管那麽多，就用力给我插进来，阿阿阿………泛着水的小穴很快的把假阳具一口吞入，MOLLY 还一</w:t>
      </w:r>
    </w:p>
    <w:p>
      <w:r>
        <w:t>直扯着我的阴唇和按摩棒摩擦。开启电源的按摩棒在我穴里转动着，前面的跳蛋不偏不倚的在阴蒂上抖动。MOLLY</w:t>
      </w:r>
    </w:p>
    <w:p>
      <w:r>
        <w:t>被MAY 强力抽送弄得爽的乱七八糟，嘴里吐着不知是什麽的声音，却还不忘一边用力抓着按摩棒死命抽插我的身体。</w:t>
      </w:r>
    </w:p>
    <w:p>
      <w:r>
        <w:t>每一次他都给我快速的插送到底再慢慢抽出来，每一下都正中花心的顶在我的子宫颈上。旋转的老二头不时刺激我</w:t>
      </w:r>
    </w:p>
    <w:p>
      <w:r>
        <w:t>的G 点，MOLLY 疯狂的边咬边吸着我的阴唇，干的我也快疯掉了。</w:t>
      </w:r>
    </w:p>
    <w:p>
      <w:r>
        <w:t>突然间，MOLLY 似乎到了高潮，刺耳的尖叫着，手无力的松开了我阴道里的假阳具，我那被跳蛋不断刺激的阴</w:t>
      </w:r>
    </w:p>
    <w:p>
      <w:r>
        <w:t>蒂带起整个阴道的抽蓄，猛力的将这个粗大的老二挤了出来。MOLLY 也被我的淫水喷的满头都是，他睁不开双眼，</w:t>
      </w:r>
    </w:p>
    <w:p>
      <w:r>
        <w:t>细长的睫毛上还挂着水珠。</w:t>
      </w:r>
    </w:p>
    <w:p>
      <w:r>
        <w:t>我半昏死动也不动的喘气着，MAY 和MOLLY 在我身边一左一右的躺下，我的脸上也满是MAY 和MOLLY 混和的淫</w:t>
      </w:r>
    </w:p>
    <w:p>
      <w:r>
        <w:t>水，他们两个很有默契地同时开始舔起我的脸颊，并和我舌吻了起来，MAY 捏着我左边的乳房，MOLLY 捏着我右边</w:t>
      </w:r>
    </w:p>
    <w:p>
      <w:r>
        <w:t>的乳房，并且将我的大腿挂在他们的腿上，於是我的双腿尴尬的大开着。MAY 伸出手指按摩着我的阴蒂和四周，而</w:t>
      </w:r>
    </w:p>
    <w:p>
      <w:r>
        <w:t>MOLLY 的三只手指头令我难以置信的竟挤进了我的小穴里还不住的搅动，我的小妹妹被刚刚那只大老二已经弄得红</w:t>
      </w:r>
    </w:p>
    <w:p>
      <w:r>
        <w:t>红肿肿，现在又被MOLLY 的手粗爆的干着，好痛，但淫水还是不断的流出来。</w:t>
      </w:r>
    </w:p>
    <w:p>
      <w:r>
        <w:t>MAY 的右手玩弄着我的阴蒂。MOLLY 则双腿夹紧电动按摩棒，跳蛋震动着阴蒂而假老二在里面旋转着，一只手</w:t>
      </w:r>
    </w:p>
    <w:p>
      <w:r>
        <w:t>也伸进我的阴道里，按着我的G 点。我的妹妹好舒服唷，我不禁忘情起来，他们两个人把我干的爽到快死掉了。极</w:t>
      </w:r>
    </w:p>
    <w:p>
      <w:r>
        <w:t>尽崩溃边缘，但他们都不肯停手，於是我浑身一绷紧，下面一股热潮很用力的喷出来，有些还喷到我的脸上，嚐嚐</w:t>
      </w:r>
    </w:p>
    <w:p>
      <w:r>
        <w:t>嘴角的味道，果然很淡。</w:t>
      </w:r>
    </w:p>
    <w:p>
      <w:r>
        <w:t>MAY 和MOLLY 两个人居然反应一致的，就是趴在我穴的附近用舌头狂舔，把刚刚的泉涌喝的乾乾净净。他们两</w:t>
      </w:r>
    </w:p>
    <w:p>
      <w:r>
        <w:t>个似乎还没玩够，但我很累就睡着了。</w:t>
      </w:r>
    </w:p>
    <w:p>
      <w:r>
        <w:t>不知过了多久，我觉得有人趴在我下面舔弄，勉强的睁开眼，看到MOLLY 像死鱼般的躺在我旁边，知道底下的</w:t>
      </w:r>
    </w:p>
    <w:p>
      <w:r>
        <w:t>人是MAY.唔，唔，唔，这次MAY 好温柔的舔着我红肿的小穴，让疲惫的我又开始湿了起来。MAY 爬到我耳边说很喜</w:t>
      </w:r>
    </w:p>
    <w:p>
      <w:r>
        <w:t>欢看我潮吹的样子，他抱起我到浴室里，拉上厚厚的布幔。</w:t>
      </w:r>
    </w:p>
    <w:p>
      <w:r>
        <w:t>MAY 坐在马桶上，而我在他身上，他把我放到按摩浴缸里并放起了热水和泡泡皂，我脸朝外的看着外面不断从</w:t>
      </w:r>
    </w:p>
    <w:p>
      <w:r>
        <w:t>天降落的雪花和天气越冷便越明亮的星光，双手透着玻璃能感受到外面的冰冷。MAY 从背後环绕着我，开始揉捏我</w:t>
      </w:r>
    </w:p>
    <w:p>
      <w:r>
        <w:t>的乳房和私处，并扳开我的阴唇让水柱直接冲击着我的小妹妹。很像拿着莲蓬头自慰的感觉，但水柱比莲蓬头的水</w:t>
      </w:r>
    </w:p>
    <w:p>
      <w:r>
        <w:t>压要大好几倍。我将头靠着MAY 的肩膀呻吟着。</w:t>
      </w:r>
    </w:p>
    <w:p>
      <w:r>
        <w:t>MAY 拿来双头龙，一边插入他的穴里，一边把我坐在他腿上的屁股提起来，从背後插入我湿润的小穴，开始抽</w:t>
      </w:r>
    </w:p>
    <w:p>
      <w:r>
        <w:t>动。比跟我做爱过的男生都粗大的屌，在浴缸满满的水里顺利的插入。MAY 用双手提着我的大腿站起来，要我抓紧</w:t>
      </w:r>
    </w:p>
    <w:p>
      <w:r>
        <w:t>墙壁上的扶手，把我的私处面对玻璃向外暴露。顺着玻璃的反光，我约略可以看见我被MAY 用双头龙干着，还有我</w:t>
      </w:r>
    </w:p>
    <w:p>
      <w:r>
        <w:t>淫荡的表情。MAY 的体能真的好棒，还用力的上下甩着我的身躯，让每一下都好深好深，干的我的妹妹都发麻了，</w:t>
      </w:r>
    </w:p>
    <w:p>
      <w:r>
        <w:t>奇怪他自己不也是被抽插着怎能站的那麽稳？我自己已是哀声连连，高潮不断。</w:t>
      </w:r>
    </w:p>
    <w:p>
      <w:r>
        <w:t>MAY 说他早就很想那麽干了，但MOLLY 太重了，他没办法这样干MOLLY.不过，说到这里MAY 也有点上气不接下</w:t>
      </w:r>
    </w:p>
    <w:p>
      <w:r>
        <w:t>气的坐在浴缸边缘，我们两个就冲了冲身体回到了大床，三个人就躺在这张大床上睡着了。</w:t>
      </w:r>
    </w:p>
    <w:p>
      <w:r>
        <w:t>等我醒来，床上已经没有人了，看了看床头柜上的闹钟，才发现已经是星期六的下午四点钟。我的衣服都脱在</w:t>
      </w:r>
    </w:p>
    <w:p>
      <w:r>
        <w:t>客厅了，只好光溜溜的跑出去拿。MOLLY 正在厨房烤着披萨，身上只套了一件宽松的T 恤。他笑了笑看着我：你醒</w:t>
      </w:r>
    </w:p>
    <w:p>
      <w:r>
        <w:t>了唷！睡的还好吗？</w:t>
      </w:r>
    </w:p>
    <w:p>
      <w:r>
        <w:t>我点了点头，便跑去拿我的衣服。MOLLY 从我身後拦住了我说：你们昨天是不是趁我睡着，又玩了一次？</w:t>
      </w:r>
    </w:p>
    <w:p>
      <w:r>
        <w:t>我怕MOLLY 会介意，毕竟MAY 是他的男朋友。赶忙跟他说声对不起。</w:t>
      </w:r>
    </w:p>
    <w:p>
      <w:r>
        <w:t>他竟然说：那我也要趁MAY 不在时，和你玩一次。</w:t>
      </w:r>
    </w:p>
    <w:p>
      <w:r>
        <w:t>尽管MOLLY 是两个人中的女性，但他实在不比MAY 娇小，MAY 是骨感的健美，MOLLY 是丰满的性感。我的头也</w:t>
      </w:r>
    </w:p>
    <w:p>
      <w:r>
        <w:t>只顶到MOLLY 的下巴而已。他一边推着我，一边揉着我的奶子回到主卧室。走进昨天MAY 跑去拿按摩棒的更衣间，</w:t>
      </w:r>
    </w:p>
    <w:p>
      <w:r>
        <w:t>才发现有一个角落，放着各式各样的情趣用品。</w:t>
      </w:r>
    </w:p>
    <w:p>
      <w:r>
        <w:t>他问我有没有用过？别说用过，很多连看都没有看过。</w:t>
      </w:r>
    </w:p>
    <w:p>
      <w:r>
        <w:t>我很好奇，听说很多女同性恋都不喜欢插入，或是排斥道具，毕竟喜欢假阳具，找真男人就好了压。为什麽MAY</w:t>
      </w:r>
    </w:p>
    <w:p>
      <w:r>
        <w:t>和MOLLY 那麽喜欢用道具呢？我向MOLLY 提出我的疑问。</w:t>
      </w:r>
    </w:p>
    <w:p>
      <w:r>
        <w:t>MOLLY 原来是个双性恋者，应该用他的话说，人的灵魂是没有性别之分的，他爱MAY 不是因为他是女生，也不</w:t>
      </w:r>
    </w:p>
    <w:p>
      <w:r>
        <w:t>是因为他不是男生。很单纯的，他喜欢MAY 这个人，也喜欢和MAY 跳舞。但她也喜欢阴道被塞的满满的感觉，这是</w:t>
      </w:r>
    </w:p>
    <w:p>
      <w:r>
        <w:t>女生纤细的手做不到的。所以MAY 为了MOLLY 买了很多道具，渐渐地两个人都习惯用情趣用品来辅助。尤其是MAY</w:t>
      </w:r>
    </w:p>
    <w:p>
      <w:r>
        <w:t>利用假阳具更产生了男生征服女性的快感，因为MAY 是不折不扣的T ，所以MAY 最後虽然并不排斥用假阳具，但他</w:t>
      </w:r>
    </w:p>
    <w:p>
      <w:r>
        <w:t>更喜欢看MOLLY 高潮的样子。喜欢按摩棒和喜欢男人是不一样的，尽管按摩棒都做的跟男人的象徵没什麽两样。</w:t>
      </w:r>
    </w:p>
    <w:p>
      <w:r>
        <w:t>MOLLY 指着地上一个蹲坐式的阳具，跟我说这个很好玩。他涂抹了一些润滑剂在阳具上，叫我坐上去，其实就</w:t>
      </w:r>
    </w:p>
    <w:p>
      <w:r>
        <w:t>好像在男生的上面自己摇一样，只不过这个蹲坐式阳具的前端还有震动器，而且阳具可以随意弯曲。重重的坐下去，</w:t>
      </w:r>
    </w:p>
    <w:p>
      <w:r>
        <w:t>慢慢的提起来，才知道这个技巧真是会让女人升天，尤其是假老二的龟头很大，每一次退出来，都会把我的阴道壁</w:t>
      </w:r>
    </w:p>
    <w:p>
      <w:r>
        <w:t>外推，连阴唇也会翻开开，然而最辛苦的就是快要高潮时就没力气自己做活塞运动，尤其昨天我就已经玩得很累了，</w:t>
      </w:r>
    </w:p>
    <w:p>
      <w:r>
        <w:t>可是一不动前面的震动器就疯狂的挑逗着我的阴蒂，唔唔，好辛苦唷。我弄得香汗淋漓，於是MOLLY 在我身後抓着</w:t>
      </w:r>
    </w:p>
    <w:p>
      <w:r>
        <w:t>我的胸部帮助我上下摆动，还一边刺激我的乳头，舔我的耳垂。</w:t>
      </w:r>
    </w:p>
    <w:p>
      <w:r>
        <w:t>MOLLY 一边跟我说：和女生做很有趣吧！女生可以一直玩一直玩，玩到体能负荷不了为止。而且你的皮肤又细</w:t>
      </w:r>
    </w:p>
    <w:p>
      <w:r>
        <w:t>致又嫩滑，和白人的触感真的不一样，摸起来好舒服唷！你的穴也好紧，昨天用了三根手指头差点动弹不得，你应</w:t>
      </w:r>
    </w:p>
    <w:p>
      <w:r>
        <w:t>该觉得又痛又爽吧！你的身体好敏感唷，你看我捏一下你的乳头，你就会发抖耶！</w:t>
      </w:r>
    </w:p>
    <w:p>
      <w:r>
        <w:t>被女生用话语挑逗的感觉让我兴奋异常，一下子就到达了绝顶，MOLLY 更是把我拉起又故意重重的将我跌下。</w:t>
      </w:r>
    </w:p>
    <w:p>
      <w:r>
        <w:t>MOLLY 将我的头发往後拉，整个面孔朝上的对着他张的开开的大腿内侧，他将湿漉漉的阴户坐在我的脸上。因为MOLLY</w:t>
      </w:r>
    </w:p>
    <w:p>
      <w:r>
        <w:t>身体一部份的重量压在我脸上，我在MOLLY 的重压下无任何行为能力，只好让我的穴被假老二和震动器不断地奸淫。</w:t>
      </w:r>
    </w:p>
    <w:p>
      <w:r>
        <w:t>MOLLY 抓着我的头粗鲁的晃动着，还找不到他阴蒂的位置，我的鼻头已经崁入他阴道口里，弄得我满脸湿湿的。</w:t>
      </w:r>
    </w:p>
    <w:p>
      <w:r>
        <w:t>他一直叫我把他的淫水吃掉。於是我边舔边吸，还轻轻咬着MOLLY 的阴蒂。</w:t>
      </w:r>
    </w:p>
    <w:p>
      <w:r>
        <w:t>MOLLY 突然双腿夹住我的头，阿的一声来到了高潮。我被他闷的有点呼吸困难。MOLLY 回过神後，突然把我一</w:t>
      </w:r>
    </w:p>
    <w:p>
      <w:r>
        <w:t>口气拉离蹲坐式阳具，被大老二充斥的小穴因而无处发泄的淫水啪啦啪啦的泄了出来。</w:t>
      </w:r>
    </w:p>
    <w:p>
      <w:r>
        <w:t>MOLLY 说：哇！好棒唷，我昨天太享受了，都没看清楚，真好玩！</w:t>
      </w:r>
    </w:p>
    <w:p>
      <w:r>
        <w:t>说完便拉着我去洗澡换衣服。MOLLY 还突然变的正经八百的说：我和MAY 也都没有试过3P，昨天真的是气氛太</w:t>
      </w:r>
    </w:p>
    <w:p>
      <w:r>
        <w:t>棒了，而且你非常可爱，我和MAY 都有一种和艺术灵魂交流的感动呢！希望你的艺术创作能因我们有更多的灵感。</w:t>
      </w:r>
    </w:p>
    <w:p>
      <w:r>
        <w:t>过了一阵，MAY 也回来了，原来MAY 将我昨天的书法字，拿去做成投影用灯片。回来後他和MOLLY 又采排了一</w:t>
      </w:r>
    </w:p>
    <w:p>
      <w:r>
        <w:t>次，这次加上我的毛笔字做成的灯片，衬着印度风的音乐，在MAY 和MOLLY 赤裸的摆动下，显现了东方西方的水乳</w:t>
      </w:r>
    </w:p>
    <w:p>
      <w:r>
        <w:t>交融，并散发出一种性爱的神秘感。棒极了！</w:t>
      </w:r>
    </w:p>
    <w:p>
      <w:r>
        <w:t>本来MAY 要我多呆一天，明天一起去读诗会。不过我请他送我回家，一来我没带足换洗衣服，二来我星期天有</w:t>
      </w:r>
    </w:p>
    <w:p>
      <w:r>
        <w:t>事。但更深的原因是我怕会被MAY 和MOLLY 两个女的榨乾，而且我邪恶的脑海里不禁浮出读诗会在MAY 和MOLLY 两</w:t>
      </w:r>
    </w:p>
    <w:p>
      <w:r>
        <w:t>个姣好女体的诱惑下难保不变成一场杂交派对。</w:t>
      </w:r>
    </w:p>
    <w:p>
      <w:r>
        <w:t>於是MAY 就送我回家了。後来他还寄了一份读诗会当天现场实录的录影带给我，从大家热烈的反应看来，MAY</w:t>
      </w:r>
    </w:p>
    <w:p>
      <w:r>
        <w:t>的诗很受欢迎。也没有变成我脑海里的杂交派对，看来是我多虑了。</w:t>
      </w:r>
    </w:p>
    <w:p>
      <w:r>
        <w:t>这件事过了一个多月，一天下课，MAY 跟我说他和MOLLY 已经存够钱，要去纽约学习正统的爵士舞了，短期内</w:t>
      </w:r>
    </w:p>
    <w:p>
      <w:r>
        <w:t>都不会再回来了。我拉着他去看我用那天速写做出来的雕塑，一对深情互拥缠绵已极的情侣。他很感动的轻轻在我</w:t>
      </w:r>
    </w:p>
    <w:p>
      <w:r>
        <w:t>额头上一吻说：虽然你的雕塑作品看来我是没机会收藏了，但你的作品和人我都会深深记在脑海里的。</w:t>
      </w:r>
    </w:p>
    <w:p>
      <w:r>
        <w:t>这就是我和MAY 及MOLLY 的邂逅故事。</w:t>
      </w:r>
    </w:p>
    <w:p>
      <w:r>
        <w:t>MOLLY 一边跟我说：和女生做很有趣吧！女生可以一直玩一直玩，玩到体能负荷不了为止。而且你的皮肤又细</w:t>
      </w:r>
    </w:p>
    <w:p>
      <w:r>
        <w:t>致又嫩滑，和白人的触感真的不一样，摸起来好舒服唷！你的穴也好紧，昨天用了三根手指头差点动弹不得，你应</w:t>
      </w:r>
    </w:p>
    <w:p>
      <w:r>
        <w:t>该觉得又痛又爽吧！你的身体好敏感唷，你看我捏一下你的乳头，你就会发抖耶！</w:t>
      </w:r>
    </w:p>
    <w:p>
      <w:r>
        <w:t>被女生用话语挑逗的感觉让我兴奋异常，一下子就到达了绝顶，MOLLY 更是把我拉起又故意重重的将我跌下。</w:t>
      </w:r>
    </w:p>
    <w:p>
      <w:r>
        <w:t>MOLLY 将我的头发往後拉，整个面孔朝上的对着他张的开开的大腿内侧，他将湿漉漉的阴户坐在我的脸上。因为MOLLY</w:t>
      </w:r>
    </w:p>
    <w:p>
      <w:r>
        <w:t>身体一部份的重量压在我脸上，我在MOLLY 的重压下无任何行为能力，只好让我的穴被假老二和震动器不断地奸淫。</w:t>
      </w:r>
    </w:p>
    <w:p>
      <w:r>
        <w:t>MOLLY 抓着我的头粗鲁的晃动着，还找不到他阴蒂的位置，我的鼻头已经崁入他阴道口里，弄得我满脸湿湿的。</w:t>
      </w:r>
    </w:p>
    <w:p>
      <w:r>
        <w:t>他一直叫我把他的淫水吃掉。於是我边舔边吸，还轻轻咬着MOLLY 的阴蒂。</w:t>
      </w:r>
    </w:p>
    <w:p>
      <w:r>
        <w:t>MOLLY 突然双腿夹住我的头，阿的一声来到了高潮。我被他闷的有点呼吸困难。MOLLY 回过神後，突然把我一</w:t>
      </w:r>
    </w:p>
    <w:p>
      <w:r>
        <w:t>口气拉离蹲坐式阳具，被大老二充斥的小穴因而无处发泄的淫水啪啦啪啦的泄了出来。</w:t>
      </w:r>
    </w:p>
    <w:p>
      <w:r>
        <w:t>MOLLY 说：哇！好棒唷，我昨天太享受了，都没看清楚，真好玩！</w:t>
      </w:r>
    </w:p>
    <w:p>
      <w:r>
        <w:t>说完便拉着我去洗澡换衣服。MOLLY 还突然变的正经八百的说：我和MAY 也都没有试过3P，昨天真的是气氛太</w:t>
      </w:r>
    </w:p>
    <w:p>
      <w:r>
        <w:t>棒了，而且你非常可爱，我和MAY 都有一种和艺术灵魂交流的感动呢！希望你的艺术创作能因我们有更多的灵感。</w:t>
      </w:r>
    </w:p>
    <w:p>
      <w:r>
        <w:t>过了一阵，MAY 也回来了，原来MAY 将我昨天的书法字，拿去做成投影用灯片。回来後他和MOLLY 又采排了一</w:t>
      </w:r>
    </w:p>
    <w:p>
      <w:r>
        <w:t>次，这次加上我的毛笔字做成的灯片，衬着印度风的音乐，在MAY 和MOLLY 赤裸的摆动下，显现了东方西方的水乳</w:t>
      </w:r>
    </w:p>
    <w:p>
      <w:r>
        <w:t>交融，并散发出一种性爱的神秘感。棒极了！</w:t>
      </w:r>
    </w:p>
    <w:p>
      <w:r>
        <w:t>本来MAY 要我多呆一天，明天一起去读诗会。不过我请他送我回家，一来我没带足换洗衣服，二来我星期天有</w:t>
      </w:r>
    </w:p>
    <w:p>
      <w:r>
        <w:t>事。但更深的原因是我怕会被MAY 和MOLLY 两个女的榨乾，而且我邪恶的脑海里不禁浮出读诗会在MAY 和MOLLY 两</w:t>
      </w:r>
    </w:p>
    <w:p>
      <w:r>
        <w:t>个姣好女体的诱惑下难保不变成一场杂交派对。</w:t>
      </w:r>
    </w:p>
    <w:p>
      <w:r>
        <w:t>於是MAY 就送我回家了。後来他还寄了一份读诗会当天现场实录的录影带给我，从大家热烈的反应看来，MAY</w:t>
      </w:r>
    </w:p>
    <w:p>
      <w:r>
        <w:t>的诗很受欢迎。也没有变成我脑海里的杂交派对，看来是我多虑了。</w:t>
      </w:r>
    </w:p>
    <w:p>
      <w:r>
        <w:t>这件事过了一个多月，一天下课，MAY 跟我说他和MOLLY 已经存够钱，要去纽约学习正统的爵士舞了，短期内</w:t>
      </w:r>
    </w:p>
    <w:p>
      <w:r>
        <w:t>都不会再回来了。我拉着他去看我用那天速写做出来的雕塑，一对深情互拥缠绵已极的情侣。他很感动的轻轻在我</w:t>
      </w:r>
    </w:p>
    <w:p>
      <w:r>
        <w:t>额头上一吻说：虽然你的雕塑作品看来我是没机会收藏了，但你的作品和人我都会深深记在脑海里的。</w:t>
      </w:r>
    </w:p>
    <w:p>
      <w:r>
        <w:t>这就是我和MAY 及MOLLY 的邂逅故事。</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