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升职之后</w:t>
      </w:r>
    </w:p>
    <w:p>
      <w:r>
        <w:t>.</w:t>
      </w:r>
    </w:p>
    <w:p>
      <w:r>
        <w:t>升职之后</w:t>
      </w:r>
    </w:p>
    <w:p>
      <w:r>
        <w:t>当我站在蓝梦大厦楼门口的时候，还兀自有点呆，就这么ＯＫ了？不是我不知道，这世界变化快啊。</w:t>
      </w:r>
    </w:p>
    <w:p>
      <w:r>
        <w:t>这就成为了总经理助理？我忽略了雷晓瑶所封「总经理特别助理」中的两个字，甭管特别不特别，至少在某种</w:t>
      </w:r>
    </w:p>
    <w:p>
      <w:r>
        <w:t>程度上在公司我可以晋身管理阶层了，赫赫赫，我傻笑。</w:t>
      </w:r>
    </w:p>
    <w:p>
      <w:r>
        <w:t>当北京深冬的寒风吹来，让我清醒许多，但还是不太敢相信刚刚所发生的变化。虽然这份计划是我酝酿了很久</w:t>
      </w:r>
    </w:p>
    <w:p>
      <w:r>
        <w:t>的结果，也是我四年多经验的全面总结和一次暴发，也和我注重资料积累和长于分析有莫大的关系。但是就这样升</w:t>
      </w:r>
    </w:p>
    <w:p>
      <w:r>
        <w:t>职，还真是出乎我的意料。</w:t>
      </w:r>
    </w:p>
    <w:p>
      <w:r>
        <w:t>「奶奶的，快五点了，去哪啊？」我不禁有点郁闷。</w:t>
      </w:r>
    </w:p>
    <w:p>
      <w:r>
        <w:t>「得，去源源吧，洗个澡放松下算了。」在小风嗖嗖之下，我迅速做出了决定。</w:t>
      </w:r>
    </w:p>
    <w:p>
      <w:r>
        <w:t>带着满身满心的欢欣和犹疑不定的思绪，我朝着一辆应手急停的出租奔去，我可不想站在深冬北京的街道上发</w:t>
      </w:r>
    </w:p>
    <w:p>
      <w:r>
        <w:t>呆，会被人误会的。</w:t>
      </w:r>
    </w:p>
    <w:p>
      <w:r>
        <w:t>「源源」是南礼士路上的一间桑拿，虽然设备环境都很一般，但是好处就是什么时候去都有小姐给你消火按摩，</w:t>
      </w:r>
    </w:p>
    <w:p>
      <w:r>
        <w:t>而且很安全。最重要的也是安全，现如今，只（读ｚｉ）要是安全的地儿，肯定生意好。</w:t>
      </w:r>
    </w:p>
    <w:p>
      <w:r>
        <w:t>我惬意的躺在小包间的按摩床上，刚才好好的蒸了一下，又让扬州师傅搓了一把，搓去了一夜的疲累，现下是</w:t>
      </w:r>
    </w:p>
    <w:p>
      <w:r>
        <w:t>浑身的舒坦，就剩下是不是要消消火了。</w:t>
      </w:r>
    </w:p>
    <w:p>
      <w:r>
        <w:t>面对今夜的变化，此刻我才终于有了点苦尽甘来的滋味，想象着明天面对公司同事的惊艳目光，我不禁有些暗</w:t>
      </w:r>
    </w:p>
    <w:p>
      <w:r>
        <w:t>自得意。</w:t>
      </w:r>
    </w:p>
    <w:p>
      <w:r>
        <w:t>「安排个小妹来按摩下吧。」我对一旁伺候着的服务小生吩咐道。</w:t>
      </w:r>
    </w:p>
    <w:p>
      <w:r>
        <w:t>「张哥，我们这新来了个小妹，盘子不错，您要不要试试？」服务生是我的熟儿张了，察言观色见我心情不错，</w:t>
      </w:r>
    </w:p>
    <w:p>
      <w:r>
        <w:t>遂推荐道。</w:t>
      </w:r>
    </w:p>
    <w:p>
      <w:r>
        <w:t>「得，就听你的。」一般而言，能让服务生推荐的小姐一般都有些招人稀罕的地儿，我不禁有些期待。</w:t>
      </w:r>
    </w:p>
    <w:p>
      <w:r>
        <w:t>躺在按摩床上，我等待着那个叫「小瑶」的女孩来为自己按摩，小瑶，雷晓瑶，嘿嘿，我暗自淫笑起来。</w:t>
      </w:r>
    </w:p>
    <w:p>
      <w:r>
        <w:t>「老板……」一声娇柔的呼唤打断了我的胡思乱想，我抬头看了看床前俏立的小姐。</w:t>
      </w:r>
    </w:p>
    <w:p>
      <w:r>
        <w:t>「不是吧，这么漂亮。」虽然按摩间的灯光昏暗，但我依然能看出这个女孩有着和这个环境完全不协调的青春</w:t>
      </w:r>
    </w:p>
    <w:p>
      <w:r>
        <w:t>俏丽，看妆容大概年纪在二十岁左右，身高有１米６０的样子，配合着一头短发，很是娇小玲珑。</w:t>
      </w:r>
    </w:p>
    <w:p>
      <w:r>
        <w:t>女孩穿着这里的制服裙，两只眼睛很大，微笑着呈半圆状，说不尽的妩媚。</w:t>
      </w:r>
    </w:p>
    <w:p>
      <w:r>
        <w:t>鼻子很小巧，但足够挺，嘴唇红嫩微微张开，偶尔露出舌尖舔一下唇边，很有点淫靡的味道，皮肤白里透红，</w:t>
      </w:r>
    </w:p>
    <w:p>
      <w:r>
        <w:t>带着点吴侬软语口味的普通话很脆，我明显的感觉到除了升职之外又一个大大的馅饼狠狠地砸在了我脑门上。</w:t>
      </w:r>
    </w:p>
    <w:p>
      <w:r>
        <w:t>天可怜见，什么叫守得云开见月明啊，源源这地儿真是很少见如此出色的小姐了。</w:t>
      </w:r>
    </w:p>
    <w:p>
      <w:r>
        <w:t>「你也好啊，妹妹长的真可爱啊。」我感叹。</w:t>
      </w:r>
    </w:p>
    <w:p>
      <w:r>
        <w:t>「谢谢老板夸奖，您要做什么呢？推油？还是……」女孩脆声声的说着。</w:t>
      </w:r>
    </w:p>
    <w:p>
      <w:r>
        <w:t>听着娇嫩的话音，我笑嘻嘻地说：「还是什么？还有什么呢？」「老板，笑话人家……还有冰火啊……」小瑶</w:t>
      </w:r>
    </w:p>
    <w:p>
      <w:r>
        <w:t>娇声笑了起来，语调愈发的妩媚，同时一扭身坐在了按摩床边上。嗲声嗲语但让我并没有觉得腻味。</w:t>
      </w:r>
    </w:p>
    <w:p>
      <w:r>
        <w:t>「还有冰火？」我又觉得脑子有点不够用了，「源源」这里的小姐从不办事，可以推油，也可以用嘴帮客人发</w:t>
      </w:r>
    </w:p>
    <w:p>
      <w:r>
        <w:t>泄欲火，这是个很奇怪的规定，但是从一个侧面反映出老板的狡猾，这里从来没有真正意义上的性行为发生，小姐</w:t>
      </w:r>
    </w:p>
    <w:p>
      <w:r>
        <w:t>们都是用手、用嘴把一个个客人的心火消除，而且每个钟的小费只有２００，包房费也才６８元，真是价钱公道，</w:t>
      </w:r>
    </w:p>
    <w:p>
      <w:r>
        <w:t>童叟无欺。</w:t>
      </w:r>
    </w:p>
    <w:p>
      <w:r>
        <w:t>小姐们的质素虽然不是很高，但毕竟是玩口活儿的，所以生意极火。虽然门脸小，还是在地下，但却口碑极好，</w:t>
      </w:r>
    </w:p>
    <w:p>
      <w:r>
        <w:t>我来这里还是李凯这厮带着来的，不然很难发现这里还有这么一个地方。不过我也一直奇怪以李凯目下的地位怎么</w:t>
      </w:r>
    </w:p>
    <w:p>
      <w:r>
        <w:t>会发现这里的，问丫的可惜丫一直不原音。</w:t>
      </w:r>
    </w:p>
    <w:p>
      <w:r>
        <w:t>我自从知道这里后，有时候实在需要的话就来这里放松一下，不然憋的难受。</w:t>
      </w:r>
    </w:p>
    <w:p>
      <w:r>
        <w:t>虽然实在闷得时候也要麻烦五姑娘解决，但是自摸和真实之间的那种心理落差还是有很大差距的。</w:t>
      </w:r>
    </w:p>
    <w:p>
      <w:r>
        <w:t>我从没做过冰火，以往也和一些小姐们提出过，但因为价钱不再另外增加，所以从没有小姐答允做这种吃力不</w:t>
      </w:r>
    </w:p>
    <w:p>
      <w:r>
        <w:t>讨好的事儿。而今天居然有这么个漂亮小妞主动提出了要做冰火，我实在是又感觉份外惊喜。今天还真是好事连连</w:t>
      </w:r>
    </w:p>
    <w:p>
      <w:r>
        <w:t>啊，我禁不住感慨万分。</w:t>
      </w:r>
    </w:p>
    <w:p>
      <w:r>
        <w:t>「好好……做个冰火。」我话音有点激动，虽然有点少见多怪，但毕竟没尝试过吗，可以原谅可以原谅。</w:t>
      </w:r>
    </w:p>
    <w:p>
      <w:r>
        <w:t>「好啊，谢谢老板，我去准备一下。」女孩拿了一瓶可乐和一杯水来了，返身关好了按摩间的门，脆声说道：</w:t>
      </w:r>
    </w:p>
    <w:p>
      <w:r>
        <w:t>「老板你躺好，我来帮你。」看着跪在按摩床前的娇小女子，源源地工作裙居然很合身，将她娇小的身材包裹的玲</w:t>
      </w:r>
    </w:p>
    <w:p>
      <w:r>
        <w:t>珑浮凸，胸前不大，却也曲线起伏，纤腰惹人爱怜。弯曲的小腿裸露在外，没有穿丝袜，在昏黄的灯光下泛着柔光。</w:t>
      </w:r>
    </w:p>
    <w:p>
      <w:r>
        <w:t>伸手摸上了女孩的小腿，触手一阵柔滑，我心下感慨，好好的一个女孩，奈何做鸡？</w:t>
      </w:r>
    </w:p>
    <w:p>
      <w:r>
        <w:t>女孩随着我的抚摸靠近我的大腿坐在了按摩床边，小手很凉，但带给我的感觉却是很好，手心幼嫩的肌肤随着</w:t>
      </w:r>
    </w:p>
    <w:p>
      <w:r>
        <w:t>冰凉仿佛透进了我极度燥热的身体，让我不禁舒服的嘶叫了一声。</w:t>
      </w:r>
    </w:p>
    <w:p>
      <w:r>
        <w:t>只两下的抚弄，我便感觉到下身阳柱迅速的涨大了，有一种在这里从没有的涨大，而小瑶也适时地俯下头。</w:t>
      </w:r>
    </w:p>
    <w:p>
      <w:r>
        <w:t>一阵温软柔嫩的感觉传来，小瑶的唇很嫩，轻轻的上下滑动着，红润的舌头飞速的转动着，带给我一阵阵从未</w:t>
      </w:r>
    </w:p>
    <w:p>
      <w:r>
        <w:t>有过的刺激。</w:t>
      </w:r>
    </w:p>
    <w:p>
      <w:r>
        <w:t>唇很嫩，触感温软。</w:t>
      </w:r>
    </w:p>
    <w:p>
      <w:r>
        <w:t>我看着这个叫名叫「小瑶」，给我强烈清丽印象的女孩，而她微抬着头半眯着的眼睛也回望着我，黑白分明的</w:t>
      </w:r>
    </w:p>
    <w:p>
      <w:r>
        <w:t>眼瞳透着丝丝浅笑，似乎带着一缕妖媚，又似乎带着一缕柔情。</w:t>
      </w:r>
    </w:p>
    <w:p>
      <w:r>
        <w:t>这里虽然不让真的办事，但是抠抠摸摸还是允许的，以往我从来不愿意抚摸这里的小姐，一直都是闭目享受，</w:t>
      </w:r>
    </w:p>
    <w:p>
      <w:r>
        <w:t>但是今天的感觉绝不像以往，使得我有着强烈的冲动想抚弄她。</w:t>
      </w:r>
    </w:p>
    <w:p>
      <w:r>
        <w:t>我摆弄着小瑶转过了身体，将她圆润耸翘的下体转向我，我轻柔的抚弄着，并不急于掀开裙子看个究竟，享受</w:t>
      </w:r>
    </w:p>
    <w:p>
      <w:r>
        <w:t>下身带来的温润刺激才是最重要的。</w:t>
      </w:r>
    </w:p>
    <w:p>
      <w:r>
        <w:t>……柔嫩的躯体，圆润的耸翘，我轻揉着，抚按着，享受着。</w:t>
      </w:r>
    </w:p>
    <w:p>
      <w:r>
        <w:t>小瑶的动作不大，也不快，但极为轻柔，舌与唇的运用很是有些技巧，在口含热水包裹着我火热的阳柱时候居</w:t>
      </w:r>
    </w:p>
    <w:p>
      <w:r>
        <w:t>然还能转动舌尖挑引，怎就一个爽字了得。</w:t>
      </w:r>
    </w:p>
    <w:p>
      <w:r>
        <w:t>「……啊……哦……」我嘶叫起来，一股温热的刺激感觉似乎沿着血管冲上头顶，让我冲动的几乎不能自已，</w:t>
      </w:r>
    </w:p>
    <w:p>
      <w:r>
        <w:t>强烈的射感猛然袭来。</w:t>
      </w:r>
    </w:p>
    <w:p>
      <w:r>
        <w:t>我抬起来头将脸贴在了小瑶那有些冰凉的小屁股上，才克制住自己的喷射欲望。</w:t>
      </w:r>
    </w:p>
    <w:p>
      <w:r>
        <w:t>因为体位关系，小瑶蹶起来的屁股很圆润。一件小巧的白色内裤映入眼帘，内裤是普通的款式，质地也很普通，</w:t>
      </w:r>
    </w:p>
    <w:p>
      <w:r>
        <w:t>但是很干净。</w:t>
      </w:r>
    </w:p>
    <w:p>
      <w:r>
        <w:t>我一边轻揉着，抚按着，并不急于揭开这最后的幕布，一边享受着下体传来的阵阵快感，小瑶的动作不大，也</w:t>
      </w:r>
    </w:p>
    <w:p>
      <w:r>
        <w:t>不快，但是很轻柔，舌头和嘴唇的运用很是有些技巧，在含着热水包裹着的时候居然还能转动舌头挑逗马眼，让我</w:t>
      </w:r>
    </w:p>
    <w:p>
      <w:r>
        <w:t>舒服的不知道身处何方。缓缓地拨开白色的内裤，我终于揭开了这最后的幕布，一个粉嫩的女孩私处曝露在了自己</w:t>
      </w:r>
    </w:p>
    <w:p>
      <w:r>
        <w:t>眼前。</w:t>
      </w:r>
    </w:p>
    <w:p>
      <w:r>
        <w:t>……一处粉嫩，在昏黄灯光下隐约显现。</w:t>
      </w:r>
    </w:p>
    <w:p>
      <w:r>
        <w:t>一股淫靡，伴随着异味冲鼻而来。</w:t>
      </w:r>
    </w:p>
    <w:p>
      <w:r>
        <w:t>随着小瑶一口可乐的冰凉刺激，让我的头皮霎时发麻，腰眼处如电流刺过。</w:t>
      </w:r>
    </w:p>
    <w:p>
      <w:r>
        <w:t>我开始强烈地喷射，快感让我兴奋得不知所以，双手死死地抓紧了小瑶的股肉，头往后仰，脑间一片空白。</w:t>
      </w:r>
    </w:p>
    <w:p>
      <w:r>
        <w:t>「啊……老板，你轻点……」小瑶吐出了满口混合着精液的可乐，强抑止住心中一阵阵的呕吐感觉，女孩轻声</w:t>
      </w:r>
    </w:p>
    <w:p>
      <w:r>
        <w:t>道。</w:t>
      </w:r>
    </w:p>
    <w:p>
      <w:r>
        <w:t>我脑间还有点懵，一股强烈的疲劳感涌出，女孩的轻唤没有听太清。</w:t>
      </w:r>
    </w:p>
    <w:p>
      <w:r>
        <w:t>「什么？」似乎从喉间才能发出声来，我觉得我真的是累了。</w:t>
      </w:r>
    </w:p>
    <w:p>
      <w:r>
        <w:t>「呵……老板，你轻点啦，有点疼……」小瑶陪笑，边轻轻揉摸着我软化的物体。</w:t>
      </w:r>
    </w:p>
    <w:p>
      <w:r>
        <w:t>看着小瑶股肉上的两道指印，我有些为自己的冲动行为后悔起来。今天真是奇怪啊，从来自己算是比较守规矩</w:t>
      </w:r>
    </w:p>
    <w:p>
      <w:r>
        <w:t>的人，虽然出来嫖只要你掏钱怎么都行，但刚才自己确实有点过分了。</w:t>
      </w:r>
    </w:p>
    <w:p>
      <w:r>
        <w:t>心中觉得有些过意不去，我连忙道歉：「小瑶，对不起啊，不好意思，我不是有意的。主要是你技术好，让我</w:t>
      </w:r>
    </w:p>
    <w:p>
      <w:r>
        <w:t>太舒服了，谢谢。嗯，累了吧，来坐下歇会。」</w:t>
      </w:r>
    </w:p>
    <w:p>
      <w:r>
        <w:t>因为女孩温婉的没有为自己刚才的举动表露不满，我对这个女孩顿生好感。</w:t>
      </w:r>
    </w:p>
    <w:p>
      <w:r>
        <w:t>「不累呢……老板，你都没让我怎么累，很快就完事了。」小瑶坐在床边轻笑道。</w:t>
      </w:r>
    </w:p>
    <w:p>
      <w:r>
        <w:t>我不由得脸色一变，心下暗骂，奶奶的，我虽然不是床上强人，但也算可以了，居然这么两下就被你搞的清洁</w:t>
      </w:r>
    </w:p>
    <w:p>
      <w:r>
        <w:t>溜溜，你丫的还调笑我。但看着小姑娘有些惊慌的神色，明白她是无意的，虽然心里有些不舒服，但毕竟和一个桑</w:t>
      </w:r>
    </w:p>
    <w:p>
      <w:r>
        <w:t>拿小姐计较这些没什么意义。</w:t>
      </w:r>
    </w:p>
    <w:p>
      <w:r>
        <w:t>见我目光灼灼，小瑶不好意思的垂下了头。</w:t>
      </w:r>
    </w:p>
    <w:p>
      <w:r>
        <w:t>「没关系没关系，我就是典型的床上小旋风，办事不到一分钟。」我只好自嘲，以往我也常用这句话作为和女</w:t>
      </w:r>
    </w:p>
    <w:p>
      <w:r>
        <w:t>人调情的一个笑话，没想到今天却实实在在的发生了。</w:t>
      </w:r>
    </w:p>
    <w:p>
      <w:r>
        <w:t>「对不起啊，老板，我不是有意的。」小瑶犹自低声地解释着，生怕我不满意。</w:t>
      </w:r>
    </w:p>
    <w:p>
      <w:r>
        <w:t>「算啦算啦，我不会计较的。」我有点不耐烦，虽然你长得不错，但有些话说多了毕竟惹人厌。</w:t>
      </w:r>
    </w:p>
    <w:p>
      <w:r>
        <w:t>「你多大了，这么漂亮怎么出来做这个呢？」我说完也有些后悔，从我不算太多的嫖娼经历来讲，小姐最不愿</w:t>
      </w:r>
    </w:p>
    <w:p>
      <w:r>
        <w:t>意回答的就是这个问题。想的比较开的小姐可能会说缺钱啊没什么本事所以只好卖之类的话，有点故事的小姐可能</w:t>
      </w:r>
    </w:p>
    <w:p>
      <w:r>
        <w:t>会立即对客人产生不良印象，毕竟这个社会还没有完全到了笑贫不笑娼的地步，出来做也有很多是逼不得已，更有</w:t>
      </w:r>
    </w:p>
    <w:p>
      <w:r>
        <w:t>可能是被胁迫卖淫，这其间心中的苦楚也只有小姐自己知道了。</w:t>
      </w:r>
    </w:p>
    <w:p>
      <w:r>
        <w:t>「没办法啊，我出生在一个小渔村，从小生活就很苦，我爸在我很小的时候出海打鱼就再也没有回来。我妈后</w:t>
      </w:r>
    </w:p>
    <w:p>
      <w:r>
        <w:t>来嫁人走了，我是我大伯养大的。大伯家里人口多，生活也不容易，而且也没多余的钱让我上高中，所以我初中毕</w:t>
      </w:r>
    </w:p>
    <w:p>
      <w:r>
        <w:t>业后就开始帮大伯补贴生计。」「１７岁那年，我想啊我不能再在那种环境下生活，所以就跑出来了。我一点也不</w:t>
      </w:r>
    </w:p>
    <w:p>
      <w:r>
        <w:t>怕吃苦，刚来北京时一直做餐厅服务员，但是做服务员这些的工作挣钱刚刚够生活，实在没有多余的钱买洋娃娃。</w:t>
      </w:r>
    </w:p>
    <w:p>
      <w:r>
        <w:t>后来一个老乡介绍我来这里做的，到了以后我才发现这里真的能挣很多钱呢，我买了好多很好看的洋娃娃。你不会</w:t>
      </w:r>
    </w:p>
    <w:p>
      <w:r>
        <w:t>笑我吧，我从小就特别喜欢那种毛茸茸的洋娃娃。」小瑶轻柔地说着，最后我分明看到一丝羞涩浮上了她的脸颊。</w:t>
      </w:r>
    </w:p>
    <w:p>
      <w:r>
        <w:t>我呆呆的看着小瑶姣好面容上的那一抹羞红，半弯的眼内似乎有一点晶亮闪闪，仿若一道电光刺中了我心中某</w:t>
      </w:r>
    </w:p>
    <w:p>
      <w:r>
        <w:t>块柔软的地方。</w:t>
      </w:r>
    </w:p>
    <w:p>
      <w:r>
        <w:t>仅仅因为毛茸茸的洋娃娃吗？</w:t>
      </w:r>
    </w:p>
    <w:p>
      <w:r>
        <w:t>还是心中潜藏渴望的一份美好希望？</w:t>
      </w:r>
    </w:p>
    <w:p>
      <w:r>
        <w:t>我顿时百感交集起来，大家都一样是飘在北京的异乡游子，不论是当妓女还是做白领，其实谁比谁强多少呢？</w:t>
      </w:r>
    </w:p>
    <w:p>
      <w:r>
        <w:t>刚来北京时应聘的港资公司，开始的时候从分区主管到经理，哪个人不是稍有不顺就把下属骂得狗血喷头呢？而我</w:t>
      </w:r>
    </w:p>
    <w:p>
      <w:r>
        <w:t>只能低头接受，不敢有丝毫的反抗，不然扣了工资谁来为下一餐买单？</w:t>
      </w:r>
    </w:p>
    <w:p>
      <w:r>
        <w:t>就说集团里面的公司吧，传言有那么几个所谓ＯＬ为了升职加薪或者其他什么还不是被总经理干？不但被干而</w:t>
      </w:r>
    </w:p>
    <w:p>
      <w:r>
        <w:t>且还要装着滋味不错，这样的ＯＬ比眼前这个桑拿小姐能高尚多少呢？当了婊子还要立牌坊，我一向看不惯的就是</w:t>
      </w:r>
    </w:p>
    <w:p>
      <w:r>
        <w:t>这种人。</w:t>
      </w:r>
    </w:p>
    <w:p>
      <w:r>
        <w:t>「我不会笑你的，小瑶，出来不论做什么，只要不论何时都能够用一种宽厚的心态面对自己的过往，用轻松的</w:t>
      </w:r>
    </w:p>
    <w:p>
      <w:r>
        <w:t>心态面对人生不同阶段的坎坷，把所有的坎坷苦难当成人生于世的一种挑战和历练，我想，只要保持这种心态，只</w:t>
      </w:r>
    </w:p>
    <w:p>
      <w:r>
        <w:t>要自己能健康快乐的活着，就是最大的胜利。」</w:t>
      </w:r>
    </w:p>
    <w:p>
      <w:r>
        <w:t>「然后再去为自己的未来奋斗和努力，只要不是以伤害别人为自己的牟利，都应该心底坦荡。相信我，只要你</w:t>
      </w:r>
    </w:p>
    <w:p>
      <w:r>
        <w:t>努力，美好的生活一定在等着你。」我感怀自己，不禁有点激动，语无伦次的说了些很煽情的话。</w:t>
      </w:r>
    </w:p>
    <w:p>
      <w:r>
        <w:t>「老板，我能叫你大哥吗？从来没有人对我说过这么好听的话，虽然听不大懂，但我知道你是鼓励我好好生活、</w:t>
      </w:r>
    </w:p>
    <w:p>
      <w:r>
        <w:t>好好奋斗，谢谢你……」小瑶看起来也有些激动。</w:t>
      </w:r>
    </w:p>
    <w:p>
      <w:r>
        <w:t>「呵呵……我不是什么老板，你叫我张哥吧，我也是外地来北京打工的，也想在北京开创一片属于自己的天地。</w:t>
      </w:r>
    </w:p>
    <w:p>
      <w:r>
        <w:t>只不过我们从事的职业各有不同，但是我们的目标是一样的，都是为了未来美好的生活，我们互相加油吧！」我真</w:t>
      </w:r>
    </w:p>
    <w:p>
      <w:r>
        <w:t>诚的对小瑶说。</w:t>
      </w:r>
    </w:p>
    <w:p>
      <w:r>
        <w:t>虽然同样的话我可能跟很多个女人说过，但今天却是我最真诚述说的一次，在一个最不可能发生真诚的地方。</w:t>
      </w:r>
    </w:p>
    <w:p>
      <w:r>
        <w:t>「张哥……你真好………」小瑶猛地扑在了我的怀里，死死的抱住了我的腰。</w:t>
      </w:r>
    </w:p>
    <w:p>
      <w:r>
        <w:t>嗯，我也要好好加油啊，在蓝梦公司，似乎应该有了一个好的开始，但还要继续努力。我轻抚着小瑶的短发，</w:t>
      </w:r>
    </w:p>
    <w:p>
      <w:r>
        <w:t>心中抚慰自己。</w:t>
      </w:r>
    </w:p>
    <w:p>
      <w:r>
        <w:t>娇小身躯在怀中紧贴着，隔着薄薄的裙衫我能感到那软嫩身体的诱惑，光滑的大腿时不时擦碰到自己有些软化</w:t>
      </w:r>
    </w:p>
    <w:p>
      <w:r>
        <w:t>的男根，刚刚喷射后的不应期逐渐过去，下身因为偶尔接触到光滑温润的大腿而快感阵阵。俨然又开始蠢蠢欲动了。</w:t>
      </w:r>
    </w:p>
    <w:p>
      <w:r>
        <w:t>「张哥……」察觉到我的变化，小瑶轻轻的从鼻孔中发出了一声腻哼，心底也有一丝丝的欢喜，「张哥，你还</w:t>
      </w:r>
    </w:p>
    <w:p>
      <w:r>
        <w:t>要不要再来一次，钟点反正还没到，我不收你钱好吗？」小瑶说完用大腿压住已经开始抬头挺胸的我摩擦着。</w:t>
      </w:r>
    </w:p>
    <w:p>
      <w:r>
        <w:t>「呼……」我深呼出一口气，下面开始昂首挺立，真是做男人「挺」好啊！</w:t>
      </w:r>
    </w:p>
    <w:p>
      <w:r>
        <w:t>「那太好了……谢谢你小瑶……」紧紧地搂了一下怀中的女孩，看着那清丽脸庞透出的丝丝妩媚，我情不自禁</w:t>
      </w:r>
    </w:p>
    <w:p>
      <w:r>
        <w:t>的轻轻吻了一下那弯翘的红唇。</w:t>
      </w:r>
    </w:p>
    <w:p>
      <w:r>
        <w:t>我相信小瑶心里一定觉得我这人怪异，奇怪我为什么这么做。其实我也不知道，我只是瞬间冲动。</w:t>
      </w:r>
    </w:p>
    <w:p>
      <w:r>
        <w:t>……舌，温柔。</w:t>
      </w:r>
    </w:p>
    <w:p>
      <w:r>
        <w:t>笑，妩媚。</w:t>
      </w:r>
    </w:p>
    <w:p>
      <w:r>
        <w:t>……小瑶跪爬在我的两腿之间，左手轻轻的扶着我粗壮勃发的男根，伸出舌头开始围着顶部打转，这次小瑶没</w:t>
      </w:r>
    </w:p>
    <w:p>
      <w:r>
        <w:t>有垂下眼帘，反而微笑着半仰着头看着我，眼神中充满了不带虚假的温柔和浅浅的妩媚。</w:t>
      </w:r>
    </w:p>
    <w:p>
      <w:r>
        <w:t>紧身的裙装包裹着玲珑的曲线，高高翘起的臀部在昏暗的灯光映照下不时轻轻晃动，恍惚中仿若勾画着一道道</w:t>
      </w:r>
    </w:p>
    <w:p>
      <w:r>
        <w:t>柔媚的弧线，小小的按摩间轻轻回荡着小瑶似乎从鼻腔后部发出的「嗯哼」声。</w:t>
      </w:r>
    </w:p>
    <w:p>
      <w:r>
        <w:t>湿滑温润的纯与舌，仿佛催眠术师的钟摆，不断摆动着，似乎要将我最后的清醒完全的吞没。</w:t>
      </w:r>
    </w:p>
    <w:p>
      <w:r>
        <w:t>在意识最终消失前，我忘记了我是不是再次勃发，只记得无比地舒爽</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