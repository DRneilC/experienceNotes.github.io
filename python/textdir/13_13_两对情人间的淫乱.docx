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两对情人间的淫乱</w:t>
      </w:r>
    </w:p>
    <w:p>
      <w:r>
        <w:t>.</w:t>
      </w:r>
    </w:p>
    <w:p>
      <w:r>
        <w:t>窗外的雨始终没有停下来，我独自在房中沉思，她的倩影令我没法忘记。尤其是她的两片薄薄的嘴唇最吸引我，</w:t>
      </w:r>
    </w:p>
    <w:p>
      <w:r>
        <w:t>诱惑得我很想吻她，紧紧地拥吻她。</w:t>
      </w:r>
    </w:p>
    <w:p>
      <w:r>
        <w:t>当然，她的其他方面也是十分配合，晶灵的双眼，长长的眼睫毛，衬在娇俏的脸上也是使人迷惑。还有那模特</w:t>
      </w:r>
    </w:p>
    <w:p>
      <w:r>
        <w:t>儿般的身段，胸前非常伟大，纤腰轻盈可握，比起许多明星小姐还要漂亮动人。</w:t>
      </w:r>
    </w:p>
    <w:p>
      <w:r>
        <w:t>最令人迷心就是她的谈吐，温文、高贵，是我所见的女孩子中最完美的。可惜，我并不能追求她，因为她是我</w:t>
      </w:r>
    </w:p>
    <w:p>
      <w:r>
        <w:t>的好朋友俊彦的未婚妻小姿。</w:t>
      </w:r>
    </w:p>
    <w:p>
      <w:r>
        <w:t>我和俊彦是由小玩到大的死党，我们一向是有福同享，有难同当的知己，但是我竟然迷恋起他的女人，自己也</w:t>
      </w:r>
    </w:p>
    <w:p>
      <w:r>
        <w:t>觉得实在有点儿过份了。但是，由第一次遇到小姿，我就知道自己情不自禁地暗恋她，我恐怕自己控制不往内心的</w:t>
      </w:r>
    </w:p>
    <w:p>
      <w:r>
        <w:t>冲动，唯有尽量徊避，以免做出错事而对不起俊彦。</w:t>
      </w:r>
    </w:p>
    <w:p>
      <w:r>
        <w:t>其实，我自问条件不差，也有坚定爱我的女朋友，但是，男人就是如此，老婆永远是人家的好。正当我想得入</w:t>
      </w:r>
    </w:p>
    <w:p>
      <w:r>
        <w:t>神之际，门声忽然作响，我有点奇怪，这麽晚了，是谁呢？</w:t>
      </w:r>
    </w:p>
    <w:p>
      <w:r>
        <w:t>打开门一看，原来竟是我的女友玉芬。</w:t>
      </w:r>
    </w:p>
    <w:p>
      <w:r>
        <w:t>玉芬，这麽大雨，你来做什麽呢？我问。</w:t>
      </w:r>
    </w:p>
    <w:p>
      <w:r>
        <w:t>阿强，我很想你。她说道。</w:t>
      </w:r>
    </w:p>
    <w:p>
      <w:r>
        <w:t>玉芬进来後，就不由分说，在门边拥着我狂吻。面颊、耳珠都给她吻着。老实说，我的女朋友玉芬也是一个标</w:t>
      </w:r>
    </w:p>
    <w:p>
      <w:r>
        <w:t>致小美人，不过她和小姿完全不同类型。她是骄小玲珑，青春活力。有一张时刻保持着甜美笑容的俏圆脸。而且，</w:t>
      </w:r>
    </w:p>
    <w:p>
      <w:r>
        <w:t>她很爱我，每次她也十分主动、热情。她的热吻挑逗得我立刻有了反应，但我轻轻推开了她。</w:t>
      </w:r>
    </w:p>
    <w:p>
      <w:r>
        <w:t>很晚了，我送你回家吧我说。</w:t>
      </w:r>
    </w:p>
    <w:p>
      <w:r>
        <w:t>今晚我不回家，妈妈和妹妹都去了大屿山，我要在你这里过夜。她伏在我的胸前，让我抚摸着她的秀发。我心</w:t>
      </w:r>
    </w:p>
    <w:p>
      <w:r>
        <w:t>里想：这小妮子，前两天才试过我的厉害，现在一定是吃过翻寻味了。</w:t>
      </w:r>
    </w:p>
    <w:p>
      <w:r>
        <w:t>她在我的怀中蠕动，玉手也摸向我的下体。强烈的挑逗促使我也忍不住了。我用脚将门关上，然後就把她压住，</w:t>
      </w:r>
    </w:p>
    <w:p>
      <w:r>
        <w:t>紧贴着门，吻她的小咀。</w:t>
      </w:r>
    </w:p>
    <w:p>
      <w:r>
        <w:t>记得我和玉芬第一次时，大约在三个月前，我们在公园亲热，在情不自禁下互相抚摸对方的身体。一直以来，</w:t>
      </w:r>
    </w:p>
    <w:p>
      <w:r>
        <w:t>我们都限於拥抱、热吻、抚摩，却始终未有真正销魂。</w:t>
      </w:r>
    </w:p>
    <w:p>
      <w:r>
        <w:t>那一天晚上，玉芬和我都难禁火辣辣的摩擦，终於，我们就在黑暗的公园干起来。她在长裙里脱下内裤，坐在</w:t>
      </w:r>
    </w:p>
    <w:p>
      <w:r>
        <w:t>我怀里，让我的阳具突破她的处女膜，落红片片之後，玉芬的初夜也奉献给我。从此以後，我们经常在偷偷享受这</w:t>
      </w:r>
    </w:p>
    <w:p>
      <w:r>
        <w:t>种滋味。</w:t>
      </w:r>
    </w:p>
    <w:p>
      <w:r>
        <w:t>现在，她有如蛇一般在扭动，小舌更不停在我的咀里挑动，我也开始脱她的衣服。一支手更伸进她的内裤里，</w:t>
      </w:r>
    </w:p>
    <w:p>
      <w:r>
        <w:t>幼嫩的阴户被我抚摸着，令我的反应更加激烈了。</w:t>
      </w:r>
    </w:p>
    <w:p>
      <w:r>
        <w:t>然而，最近在我脑海中出现了一个我觉得更可爱的倩影，她是一个更使我迷恋的女孩子。她就是小姿，一个令</w:t>
      </w:r>
    </w:p>
    <w:p>
      <w:r>
        <w:t>我茶饭不思的美人儿。</w:t>
      </w:r>
    </w:p>
    <w:p>
      <w:r>
        <w:t>这时，怀里的玉芬仿佛变成了小姿，我完全陷入幻想中，状态更加兴奋。玉芬当然不知我脑子里在想什麽，她</w:t>
      </w:r>
    </w:p>
    <w:p>
      <w:r>
        <w:t>也感觉到我的疯狂反应而爱不释手，我澎涨得非要干一个痛快不可了。於是我将玉芬拥到我的大床上。我是独居的，</w:t>
      </w:r>
    </w:p>
    <w:p>
      <w:r>
        <w:t>就算弄到翻天复地也没有人理会，但我喜欢在床上干，软绵绵的感觉令我特别兴奋。</w:t>
      </w:r>
    </w:p>
    <w:p>
      <w:r>
        <w:t>两个脱得一丝不挂的男女合奏起人生最美妙的韵曲。玉芬两条雪白的粉腿高高抬起地仰卧着，她微微地呻吟着。</w:t>
      </w:r>
    </w:p>
    <w:p>
      <w:r>
        <w:t>而我就殷勤地为她服务，我不停地吻着她的咀、颈项、胸部、腋下、肚脐。我最喜欢玉芬这个地方，她特别纤细柔</w:t>
      </w:r>
    </w:p>
    <w:p>
      <w:r>
        <w:t>滑，让我吻得很舒服，她呻吟得有如乳燕娇啼。</w:t>
      </w:r>
    </w:p>
    <w:p>
      <w:r>
        <w:t>我幻想着和小姿欢好，玉芬的呻吟声，我也幻想是小姿的呻吟。渐渐地，她似乎被我弄得辗转反侧，拼命抓捏，</w:t>
      </w:r>
    </w:p>
    <w:p>
      <w:r>
        <w:t>就等如一艘没有泊岸的小船。</w:t>
      </w:r>
    </w:p>
    <w:p>
      <w:r>
        <w:t>我将她一拥入怀，然援互调位置，要好好享受她一下。她在吻我，我变得更兴奋，因为我的思绪是小姿在为我</w:t>
      </w:r>
    </w:p>
    <w:p>
      <w:r>
        <w:t>服务，我拨弄她长长的秀发。将她推到我的腹下，我感觉到自己那地方有点涨疼，我很想她替我口交。</w:t>
      </w:r>
    </w:p>
    <w:p>
      <w:r>
        <w:t>我的动作令到玉芬有所反应，她抬起头，娇羞的扫视一下我，表示不愿意。</w:t>
      </w:r>
    </w:p>
    <w:p>
      <w:r>
        <w:t>也难怪的，她是一个良家小女孩，这种行径，她始终是不习惯，但我却兴奋得有强烈需要。欢好以前，我绝不</w:t>
      </w:r>
    </w:p>
    <w:p>
      <w:r>
        <w:t>勉强玉芬，但是，此刻我下意识是小姿，所以，我是渴望她为我服务。</w:t>
      </w:r>
    </w:p>
    <w:p>
      <w:r>
        <w:t>我渴望的眼神加上温柔的语气说：来，我的小可爱，吻它吧这是爱的表现。</w:t>
      </w:r>
    </w:p>
    <w:p>
      <w:r>
        <w:t>还没有等她答应，已经按住了她，在柔和灯光下，我看见她羞红了俭，半推半就的小咀碰了一碰。</w:t>
      </w:r>
    </w:p>
    <w:p>
      <w:r>
        <w:t>一经接触，我更加强烈，我完全陷於疯狂之中，我要完全送进她的咀里。她起初不大愿意，但很快的，她也是</w:t>
      </w:r>
    </w:p>
    <w:p>
      <w:r>
        <w:t>在高潮状态，在把玩中情不自禁地滑了进去。澎涨的东西给暖暖的小嘴紧紧包裹着，我这种感觉是无法形容的。</w:t>
      </w:r>
    </w:p>
    <w:p>
      <w:r>
        <w:t>我虽然躺着，也微微抽动，带引她的吸吮，慢慢将她的身体向上移。然後，让她白嫩的大腿跨过我的脸，这个</w:t>
      </w:r>
    </w:p>
    <w:p>
      <w:r>
        <w:t>姿势变得玉芬也可以享受我的口交。</w:t>
      </w:r>
    </w:p>
    <w:p>
      <w:r>
        <w:t>我们互相在澎湃炽热的状态为对方服务，我看着那湿润的地方，可是在我思想中，我是想像着为小姿服务。</w:t>
      </w:r>
    </w:p>
    <w:p>
      <w:r>
        <w:t>这个时候，玉芬似乎地越来越起劲，她不停的在吐呐，可能她已适应了，习惯了，娇嫩的小咀令我欲仙欲死，</w:t>
      </w:r>
    </w:p>
    <w:p>
      <w:r>
        <w:t>我从来没有试过这种如同飘进云层的滋味，找拼命抓紧她的大腿，我希望她停下来，给我一个喘息的机会，也希望</w:t>
      </w:r>
    </w:p>
    <w:p>
      <w:r>
        <w:t>她继续套动，最好能够加强吐纳的力度，因为这实在太美了，太妙了。</w:t>
      </w:r>
    </w:p>
    <w:p>
      <w:r>
        <w:t>我终於禁不住丹田一股热流的冲击，忍不住地在玉芬的嘴里喷射。她受惊了，弄得满脸都是，她紧闭着小嘴，</w:t>
      </w:r>
    </w:p>
    <w:p>
      <w:r>
        <w:t>但我的精液还是从她的唇边溢出来。</w:t>
      </w:r>
    </w:p>
    <w:p>
      <w:r>
        <w:t>我有点儿内疚，我得到了满足，玉芬却若有所失。</w:t>
      </w:r>
    </w:p>
    <w:p>
      <w:r>
        <w:t>但她若无其事，转过身来伏在我的臂湾，玉手轻轻拂扫着我的胸前。又慢慢移向下面，我虽然已经得到了极大</w:t>
      </w:r>
    </w:p>
    <w:p>
      <w:r>
        <w:t>的满足，然而在她的玉手柔情的轻抚下，那地方很快又再慢慢复挺了。我安慰她道：玉芬，等一下，我会给你的你</w:t>
      </w:r>
    </w:p>
    <w:p>
      <w:r>
        <w:t>坏死了玉芬娇憨的神情，含羞地缩走摸捏我阳具的手儿，变为轻抚我的胸部。她越是怕羞，我的反应就越强列，况</w:t>
      </w:r>
    </w:p>
    <w:p>
      <w:r>
        <w:t>且我的脑海中正幻想着小姿的胴体。这种幻想使我更快地坚强起来，玉芬吃吃笑的偷看着我的一柱擎天。我再也忍</w:t>
      </w:r>
    </w:p>
    <w:p>
      <w:r>
        <w:t>耐不住，我冲动地压住了玉芬，也熟练地闯入她的禁区。她低哼一声哎呀，在眉梢眼角中，我感觉她是有一份充实</w:t>
      </w:r>
    </w:p>
    <w:p>
      <w:r>
        <w:t>感，和强烈的满足感。</w:t>
      </w:r>
    </w:p>
    <w:p>
      <w:r>
        <w:t>我用力向前一送，玉芬的小嘴一张。低弱的呻叫声声动人魂魄，我闲歇性地吻着她的小咀，却闻到我刚才射入</w:t>
      </w:r>
    </w:p>
    <w:p>
      <w:r>
        <w:t>她嘴里精液的气味。玉芬的反应越来越剧烈，在她满足的求饶声中，我再次火山暴发。我望着玉芬那个光洁无毛的</w:t>
      </w:r>
    </w:p>
    <w:p>
      <w:r>
        <w:t>阴户，此刻她宛如熟透了的水蜜桃，那桃缝里还淫液浪汁横溢。我笑着说道：玉芬，这次，我总算喂饱你了吧玉芬</w:t>
      </w:r>
    </w:p>
    <w:p>
      <w:r>
        <w:t>将头一偏，轻轻打了我一下。我们相拥而睡，满足地睡下了，我是爱玉芬的，但我心里更想着小姿，因为她是我吃</w:t>
      </w:r>
    </w:p>
    <w:p>
      <w:r>
        <w:t>不到的天鹅肉。</w:t>
      </w:r>
    </w:p>
    <w:p>
      <w:r>
        <w:t>俊彦打电话约我吃饭，到达餐厅後，令我眼前一亮，原来小姿也在座。小姿穿了一袭黑色低胸晚装，十分性感，</w:t>
      </w:r>
    </w:p>
    <w:p>
      <w:r>
        <w:t>乳沟约隐约现，丰满的身段令我看了不能自恃，她其实不应该叫小姿，应该叫大姿。</w:t>
      </w:r>
    </w:p>
    <w:p>
      <w:r>
        <w:t>俊彦，怎麽你叫我来做电灯泡呀我微笑地说。</w:t>
      </w:r>
    </w:p>
    <w:p>
      <w:r>
        <w:t>哦今晚我有点事，小姿没有人陪她，所以特地要你帮我做护花使者。</w:t>
      </w:r>
    </w:p>
    <w:p>
      <w:r>
        <w:t>什麽？你不是说笑吧？我既高兴但又要假装另一付面孔。</w:t>
      </w:r>
    </w:p>
    <w:p>
      <w:r>
        <w:t>你是我的好朋友，难道要你帮这个忙也不成吗？</w:t>
      </w:r>
    </w:p>
    <w:p>
      <w:r>
        <w:t>不，并不是这个意思。</w:t>
      </w:r>
    </w:p>
    <w:p>
      <w:r>
        <w:t>既然如此，你就负责陪她吃饭，然後送她回家，知道吗？</w:t>
      </w:r>
    </w:p>
    <w:p>
      <w:r>
        <w:t>我┅┅不要婆妈了，小姿就完全交给你了。</w:t>
      </w:r>
    </w:p>
    <w:p>
      <w:r>
        <w:t>我有点兴奋，心情难以形容，俊彦说完就离开了，我也拘谨地坐下来。</w:t>
      </w:r>
    </w:p>
    <w:p>
      <w:r>
        <w:t>阿强，要你送我回家，真不好意思。</w:t>
      </w:r>
    </w:p>
    <w:p>
      <w:r>
        <w:t>不，不，小姿，我很乐意的。</w:t>
      </w:r>
    </w:p>
    <w:p>
      <w:r>
        <w:t>面对着这个朝思暮想的女神我竟然不懂说话，她的微笑实在太吸引了。紧张的情绪令我心神不宁，说话也不清</w:t>
      </w:r>
    </w:p>
    <w:p>
      <w:r>
        <w:t>楚了。</w:t>
      </w:r>
    </w:p>
    <w:p>
      <w:r>
        <w:t>你要点什麽吃呢？</w:t>
      </w:r>
    </w:p>
    <w:p>
      <w:r>
        <w:t>哦，没关系，猪扒饭啦、我是随随便便的叫点东西，秀色可餐的小姿实在太迷人了，她的唇，我最喜欢是她俏</w:t>
      </w:r>
    </w:p>
    <w:p>
      <w:r>
        <w:t>红唇，还有那圆领的晚礼服里一对呼之欲出的丰满乳房。</w:t>
      </w:r>
    </w:p>
    <w:p>
      <w:r>
        <w:t>其实，监守自盗是最卑鄙的，但我偏偏对小姿立了歪心，因为她确实足予令所有男人神魂颠倒。</w:t>
      </w:r>
    </w:p>
    <w:p>
      <w:r>
        <w:t>渐渐，气氛也轻松起来，我们的紧张情绪一消除，接着就有说有笑了。我的双眼一刻也没有离开她的身体，面</w:t>
      </w:r>
    </w:p>
    <w:p>
      <w:r>
        <w:t>对着衣冠整齐的小姿，我已经想入非非了，我甚至幻想到她一丝不挂的样子。</w:t>
      </w:r>
    </w:p>
    <w:p>
      <w:r>
        <w:t>俊彦一离开小姿，立刻又把玉芬搂入他的怀抱。尽管玉芬并不肯完全合作，俊彦还是很喜欢她。也难怪的，她</w:t>
      </w:r>
    </w:p>
    <w:p>
      <w:r>
        <w:t>除了不肯用口，其他的方面还是对男人千依白顺的。俊彦经过两次射精，已经显得有点儿力不从心。他现在能对玉</w:t>
      </w:r>
    </w:p>
    <w:p>
      <w:r>
        <w:t>芬施手口之欲。弄得玉芬怕痒地吃吃笑个不停。连她阴道里的精液也因为腹肌震动也挤出来了。玉芬要求去洗一洗。</w:t>
      </w:r>
    </w:p>
    <w:p>
      <w:r>
        <w:t>俊彦就像抱小孩子似的把她抱进浴室去了。</w:t>
      </w:r>
    </w:p>
    <w:p>
      <w:r>
        <w:t>我的状态好一点，我因为刚才没射精就停下来，精神还很足，阳具硬硬地，随时都可以再插小姿一个痛快。然</w:t>
      </w:r>
    </w:p>
    <w:p>
      <w:r>
        <w:t>而我也想平静一会儿，想好好的摸玩小姿的肉体。小姿真是个聪明的女孩子，她一下就看出我的心思，她像我投怀</w:t>
      </w:r>
    </w:p>
    <w:p>
      <w:r>
        <w:t>送抱，让我把玩她白嫩的手脚，也让我抚摸她酥胸上那对饱满而富具弹性的乳房。</w:t>
      </w:r>
    </w:p>
    <w:p>
      <w:r>
        <w:t>我问小姿道：今晚玩得开心吗？</w:t>
      </w:r>
    </w:p>
    <w:p>
      <w:r>
        <w:t>小姿笑着回答道：当然开心啦你很棒，我都有点儿吃不消哩我吻着她的香腮说道：你很善解人意，我虽然初次</w:t>
      </w:r>
    </w:p>
    <w:p>
      <w:r>
        <w:t>和你交媾，却觉得很有默契似的，刚才实在玩得很开心哩小姿轻轻握住我的肉棍儿，柔声地说道：你也是呀你抽插</w:t>
      </w:r>
    </w:p>
    <w:p>
      <w:r>
        <w:t>我的时候，每一下都不轻不重，洽到好处，玩得我的心都快飘出来了。</w:t>
      </w:r>
    </w:p>
    <w:p>
      <w:r>
        <w:t>我摸着她的酥胸，笑着说道：是吗？我摸摸看还在不在？</w:t>
      </w:r>
    </w:p>
    <w:p>
      <w:r>
        <w:t>小姿面对面地骑做在我怀里，把她的双乳熨贴着我的胸部。我突然有一种软玉温胸的感觉，我抱紧了小姿，同</w:t>
      </w:r>
    </w:p>
    <w:p>
      <w:r>
        <w:t>时又把粗硬的大阳具放入她温软的肉洞里。</w:t>
      </w:r>
    </w:p>
    <w:p>
      <w:r>
        <w:t>这时玉芬和俊彦也双双从浴室里出来了。俊彦把玉芬香喷喷的肉体抱在怀里到处吻遍，把玉芬又弄得嘻嘻哈哈</w:t>
      </w:r>
    </w:p>
    <w:p>
      <w:r>
        <w:t>地笑个不停。</w:t>
      </w:r>
    </w:p>
    <w:p>
      <w:r>
        <w:t>我让小姿粉腿高抬躺在床沿，小姿知道我又要让她来一次高潮，便高兴地摆好了迎战的姿势，这一次我的抽插</w:t>
      </w:r>
    </w:p>
    <w:p>
      <w:r>
        <w:t>很剧烈。小姿也拼出吃奶的力气夹紧我在她阴道里抽送着的男根。我们终於同时到达高潮了。这时小姿和我都倦了。</w:t>
      </w:r>
    </w:p>
    <w:p>
      <w:r>
        <w:t>玉芬又过来替我揩抹，她要我搂抱着她睡觉，小姿也让俊彦搂着睡下了。</w:t>
      </w:r>
    </w:p>
    <w:p>
      <w:r>
        <w:t>吃过晚饭，截了一部的士，送小姿回家，她坐得离我很近，若无其事的望向车外，我闻到一阵芬芳的体香，令</w:t>
      </w:r>
    </w:p>
    <w:p>
      <w:r>
        <w:t>人迷醉的香气。找有点冲动，恨不得就环腰一抱，将她搂入怀中狂吻。在我思绪混乱之际，她忽然回过头来望着我</w:t>
      </w:r>
    </w:p>
    <w:p>
      <w:r>
        <w:t>说道：阿强，你和俊彦是很要好的朋友吧哎，是，是的。</w:t>
      </w:r>
    </w:p>
    <w:p>
      <w:r>
        <w:t>她的脸贴得很近，我反而有点不自然。</w:t>
      </w:r>
    </w:p>
    <w:p>
      <w:r>
        <w:t>听说，你们一向是有福同享的吗哦可以这样说那麽，连女朋友也是？</w:t>
      </w:r>
    </w:p>
    <w:p>
      <w:r>
        <w:t>她的问题令我语塞，也不知如何回答，然而很快的，她就笑着说道：我是说说笑吧，你不要介意呀她的语调很</w:t>
      </w:r>
    </w:p>
    <w:p>
      <w:r>
        <w:t>温柔。的士到了她家门前，我送她上楼，在电梯上大家默不作声，我不知道她在想什麽，心里却泛起一丝丝歪念。</w:t>
      </w:r>
    </w:p>
    <w:p>
      <w:r>
        <w:t>到了她家门前。小姿笑着说道：进来坐吧我说道：不方便吧没关系，我家中没有人，喝杯咖啡才走嘛！</w:t>
      </w:r>
    </w:p>
    <w:p>
      <w:r>
        <w:t>我凝望着她迷人的小嘴，不由自主的跟了进去，坐在梳化上，她坐在另一边，腰际的迷你裙很短，两条雪白的</w:t>
      </w:r>
    </w:p>
    <w:p>
      <w:r>
        <w:t>大腿很令我冲动。她没有说话，我也不知说什麽好。</w:t>
      </w:r>
    </w:p>
    <w:p>
      <w:r>
        <w:t>你的地方很幽雅我的说话很没新意，她微笑看着我，我却有点儿不知所措。</w:t>
      </w:r>
    </w:p>
    <w:p>
      <w:r>
        <w:t>小姿说吧她似乎看穿了我的心事。</w:t>
      </w:r>
    </w:p>
    <w:p>
      <w:r>
        <w:t>小姿我真没用，我就像一个傻子，知道叫她的名。她柔情的看着我，拍拍沙发示意我坐过去，於是我几乎失控</w:t>
      </w:r>
    </w:p>
    <w:p>
      <w:r>
        <w:t>了。我坐在她的身边，欲言又止。</w:t>
      </w:r>
    </w:p>
    <w:p>
      <w:r>
        <w:t>你想说什麽，即管说吧她的表现比我还要平静。</w:t>
      </w:r>
    </w:p>
    <w:p>
      <w:r>
        <w:t>小姿，你真美找冒着给她刮一巴掌的风险说道：我很喜欢你，小姿然而她并没有怒意，是垂下头。我发觉她有</w:t>
      </w:r>
    </w:p>
    <w:p>
      <w:r>
        <w:t>点脸红，但却不拒绝，我大着胆子扑过去搂住他，她居然就范，我紧张得颤抖，虽然她是俊彦的，但我深爱着她，</w:t>
      </w:r>
    </w:p>
    <w:p>
      <w:r>
        <w:t>情欲已经掩盖了一切。我轻轻托起她的香腮，她深情款款，我决定吻她，搂得紧紧地吻个痛快。她没有抗拒，反而</w:t>
      </w:r>
    </w:p>
    <w:p>
      <w:r>
        <w:t>有点配合，我慢慢地试探地吻着她，终於和她的红唇相触，舌头也缠在一起。哇那种滋味真是有说不出的兴奋。</w:t>
      </w:r>
    </w:p>
    <w:p>
      <w:r>
        <w:t>我接着就去摸她的酥胸，在完全没有遭到抗拒之下，我迅速地摸捏到小姿那对丰满的乳房。薄纱之下是那麽饱</w:t>
      </w:r>
    </w:p>
    <w:p>
      <w:r>
        <w:t>满和尖挺，比我想像中还要完美。</w:t>
      </w:r>
    </w:p>
    <w:p>
      <w:r>
        <w:t>我得寸进尺，又伸手摸向她的私处。小姿轻轻一颤，整个身子软在我的怀里。我知道此刻她已经动情了，於是</w:t>
      </w:r>
    </w:p>
    <w:p>
      <w:r>
        <w:t>撩起她的裙子。把手探入她的内裤里。</w:t>
      </w:r>
    </w:p>
    <w:p>
      <w:r>
        <w:t>小姿闭上眼睛任我所为。我所触摸到的是一片茂密的毛发，原来她和玉芬是绝然不同的另一品种。我好奇地拉</w:t>
      </w:r>
    </w:p>
    <w:p>
      <w:r>
        <w:t>下她的内裤，见她的三角地带黑油油的一片，连应该有的肉缝也遮敝了。我拨草寻洞，觉得她的阴道口已经湿淋淋</w:t>
      </w:r>
    </w:p>
    <w:p>
      <w:r>
        <w:t>的了。</w:t>
      </w:r>
    </w:p>
    <w:p>
      <w:r>
        <w:t>这时我的理智已经完全被洪水般的狂情淹没了，我迅速把她放到沙发上，脱下她的内裤，很快地掏出自己粗硬</w:t>
      </w:r>
    </w:p>
    <w:p>
      <w:r>
        <w:t>的大阳具，迅速插入小姿的肉体里。</w:t>
      </w:r>
    </w:p>
    <w:p>
      <w:r>
        <w:t>就在我感到自己的幸运之际，大门突然打开，俊彦回来了，我当堂如堕深渊，一切都完蛋了。此刻，我的思续</w:t>
      </w:r>
    </w:p>
    <w:p>
      <w:r>
        <w:t>混乱，俊彦很可能和我绝交，甚至饱以老拳，而我是应有此报。但是，他走过来，神态自若的走过来。</w:t>
      </w:r>
    </w:p>
    <w:p>
      <w:r>
        <w:t>阿强，你很喜欢我的女朋友吧这时我已经慌忙和小姿分开，我和小姿都很狼狈，我差点想跪地求饶，但俊彦却</w:t>
      </w:r>
    </w:p>
    <w:p>
      <w:r>
        <w:t>毫不动怒，反而笑着拍拍我的肩膊说道：我们是好朋友的，我们一向是有祸同当，有福同享，你认为是不是呢？</w:t>
      </w:r>
    </w:p>
    <w:p>
      <w:r>
        <w:t>俊彦，你的意思是┅┅老实说，我也很喜欢你的玉芬。阿强，我早看出你喜欢小姿，并且也有意让你得到了她</w:t>
      </w:r>
    </w:p>
    <w:p>
      <w:r>
        <w:t>的肉体，是我回来得太早，打断了你们的好事。</w:t>
      </w:r>
    </w:p>
    <w:p>
      <w:r>
        <w:t>我很吃惊，原来俊彦早有预谋的。</w:t>
      </w:r>
    </w:p>
    <w:p>
      <w:r>
        <w:t>我们交换伴侣，大家都开心一下，你认为如何呢？</w:t>
      </w:r>
    </w:p>
    <w:p>
      <w:r>
        <w:t>但是小姿她同意吗？</w:t>
      </w:r>
    </w:p>
    <w:p>
      <w:r>
        <w:t>我们早已经说好了，你们刚才不是也做了吗？现在需要你劝服玉芬了。</w:t>
      </w:r>
    </w:p>
    <w:p>
      <w:r>
        <w:t>其实，这个时候，也不容许我有异议，自己理亏在先，唯有默默应承。</w:t>
      </w:r>
    </w:p>
    <w:p>
      <w:r>
        <w:t>俊彦笑着说道：好吧一言为定，现在你仍然可以先继续玩我的小姿，你们不必顾虑了。小姿，把你的衣服尽脱</w:t>
      </w:r>
    </w:p>
    <w:p>
      <w:r>
        <w:t>了吧 .</w:t>
      </w:r>
    </w:p>
    <w:p>
      <w:r>
        <w:t>小姿竟然听话地站起来，她把连衣群脱去，她的内裤早被我脱下，这时身上留下一个奶罩，但是黑色的奶罩也</w:t>
      </w:r>
    </w:p>
    <w:p>
      <w:r>
        <w:t>很快就离开了她的酥胸。</w:t>
      </w:r>
    </w:p>
    <w:p>
      <w:r>
        <w:t>俊彦笑着对我说道：小姿的身材不错吧你快脱了衣服上去呀我虽然脱下衣服，但是经过刚才的惊吓，我的阳具</w:t>
      </w:r>
    </w:p>
    <w:p>
      <w:r>
        <w:t>已经缩小了。再加上俊彦也在现场，所以尽管我朝思暮想的小姿现在正一丝不挂地玉体横陈在沙发上，我的小兄弟</w:t>
      </w:r>
    </w:p>
    <w:p>
      <w:r>
        <w:t>竟软绵绵地抬不起头来。小姿红着脸用小手儿轻轻拨弄，仍然是无济於事。</w:t>
      </w:r>
    </w:p>
    <w:p>
      <w:r>
        <w:t>我觉得自己因为心理方面的因素，在目前的环境下已经没办法和小姿成其好事，於是低声地对她说道：小姿，</w:t>
      </w:r>
    </w:p>
    <w:p>
      <w:r>
        <w:t>我今天看来不行了，我们下次再试吧现在还是让俊彦来安慰你吧俊彦笑着说道：我才不信我的小姿不能令你抬起头</w:t>
      </w:r>
    </w:p>
    <w:p>
      <w:r>
        <w:t>来，小姿，运用你的口技吧我一定要见到你们交媾成功小姿听了俊彦的话，立刻钻到我怀里，把小嘴含住我的阳具。</w:t>
      </w:r>
    </w:p>
    <w:p>
      <w:r>
        <w:t>一阵温软包裹了我敏感的龟头，我立即蛙怒了。小姿欢喜地继续卖力地吮吸，我觉得已经是时候了，於是令小姿停</w:t>
      </w:r>
    </w:p>
    <w:p>
      <w:r>
        <w:t>下来，把她抱在怀里，一式坐怀吞棍，一男一女又交合在一起了。小姿欢悦地在我不停地怀里腾跃，她那紧窄的阴</w:t>
      </w:r>
    </w:p>
    <w:p>
      <w:r>
        <w:t>道腔肉摩擦着我的龟头，使我一步一步地迈向高潮。然而俊彦在旁边看着，又像在往我对小姿的熊熊欲火上淋上冷</w:t>
      </w:r>
    </w:p>
    <w:p>
      <w:r>
        <w:t>水。我敢说如果没有俊彦在旁观，现在我已经在小姿的阴道里出精。然而这时我是觉得阳具坚硬，却没有射精的感</w:t>
      </w:r>
    </w:p>
    <w:p>
      <w:r>
        <w:t>觉。</w:t>
      </w:r>
    </w:p>
    <w:p>
      <w:r>
        <w:t>小姿终於无力地软在我怀里，我也反被动为主动，我让小姿的臀部倚在沙发的扶手上，然後架起两条雪白粉嫩</w:t>
      </w:r>
    </w:p>
    <w:p>
      <w:r>
        <w:t>的大腿，接着站在她正面，把粗硬的大阳具送入她的小肉洞里频频抽插。</w:t>
      </w:r>
    </w:p>
    <w:p>
      <w:r>
        <w:t>这时俊彦也已经看得忍无可忍，他也脱光身上的衣服，跪在小姿的面前，把阳具塞进她的小嘴里。小姿的手儿</w:t>
      </w:r>
    </w:p>
    <w:p>
      <w:r>
        <w:t>紧紧地捉住我坐在抚摸她乳房的手臂，她的小嘴吸吮着俊彦的龟头，她的阴户也在收缩，在吮吸着我插在她肉体的</w:t>
      </w:r>
    </w:p>
    <w:p>
      <w:r>
        <w:t>阴茎。</w:t>
      </w:r>
    </w:p>
    <w:p>
      <w:r>
        <w:t>就在我将要射精的时候，俊彦突然提出和我调换位置。於是，小姿的红唇含住了我刚从她阴道里抽出来湿淋淋</w:t>
      </w:r>
    </w:p>
    <w:p>
      <w:r>
        <w:t>的阴茎。而俊彦的阳具则进入她的阴道里狂抽猛插起来。</w:t>
      </w:r>
    </w:p>
    <w:p>
      <w:r>
        <w:t>俊彦对我说道：阿强，你有没有在你女朋友的嘴里出过精呢？</w:t>
      </w:r>
    </w:p>
    <w:p>
      <w:r>
        <w:t>我故意摇了摇头，我不想把我和玉芬之间的私事说出来。</w:t>
      </w:r>
    </w:p>
    <w:p>
      <w:r>
        <w:t>俊彦笑着说道：那你现在可要试试了，小姿，你把他吸出来吧小姿果然加紧她的吮吸，我刚才就已经箭在弦上，</w:t>
      </w:r>
    </w:p>
    <w:p>
      <w:r>
        <w:t>这时更忍无可忍。我排山倒海地灌了小姿满嘴精液，然後我软软地退出了。俊彦也已经接近高潮了，他捉住小姿的</w:t>
      </w:r>
    </w:p>
    <w:p>
      <w:r>
        <w:t>脚踝疯狂地把阳具往她阴道里抽插。小姿也情不自禁地呻叫起来，刚才我射在她嘴里的精液从她的嘴角溢出，流到</w:t>
      </w:r>
    </w:p>
    <w:p>
      <w:r>
        <w:t>了她的脖子。</w:t>
      </w:r>
    </w:p>
    <w:p>
      <w:r>
        <w:t>俊彦也发泄了。他从小姿的肉体退出，小姿那毛茸茸的肉洞口立刻也冒出半透明的浆液。她无力地倚在沙发上，</w:t>
      </w:r>
    </w:p>
    <w:p>
      <w:r>
        <w:t>俊彦拿了纸巾，殷勤地替她揩抹上下两个口儿。见到他和她这麽亲热的场面，不知怎麽的，我心里很不是味道。</w:t>
      </w:r>
    </w:p>
    <w:p>
      <w:r>
        <w:t>回来之後，我对玉芬提起交换的事，玉芬一口拒绝了，但是当我坦白地说出已经干过了小姿，她虽然生气，但</w:t>
      </w:r>
    </w:p>
    <w:p>
      <w:r>
        <w:t>她实在太爱我，也好无可奈何答应了。</w:t>
      </w:r>
    </w:p>
    <w:p>
      <w:r>
        <w:t>四个人相约在一间大酒店的咖啡室，除了俊彦之外，大家都有点不自然。之後，我们都进了一个宽大豪华的套</w:t>
      </w:r>
    </w:p>
    <w:p>
      <w:r>
        <w:t>房，两男两女赤裸裸的同一房间，我看见俊彦搂着玉芬的身体就吻，我有点妒忌，因为她始终都是我的未婚妻。</w:t>
      </w:r>
    </w:p>
    <w:p>
      <w:r>
        <w:t>所谓淫人妻子笑呵呵，妻子人淫人意若何？一句说话我现在才体会到。</w:t>
      </w:r>
    </w:p>
    <w:p>
      <w:r>
        <w:t>这时，我亲眼见到了俊彦赤身裸体地抱着一丝不挂的玉芬。他吻她的小嘴，抚摸她的乳房，接着又挖弄她的阴</w:t>
      </w:r>
    </w:p>
    <w:p>
      <w:r>
        <w:t>户。玉芬被他逗得花枝乱抖，她的眼光不时地望着我，好一付楚楚可怜的样子，但是我已经不能干涉抱住她的男人。</w:t>
      </w:r>
    </w:p>
    <w:p>
      <w:r>
        <w:t>因为我也和他的女人一起。</w:t>
      </w:r>
    </w:p>
    <w:p>
      <w:r>
        <w:t>小姿也向我投怀送抱，但是好奇怪，我是垂头丧气，没有兴奋，她轻轻挑逗，我依然不振。因为这时我心里其</w:t>
      </w:r>
    </w:p>
    <w:p>
      <w:r>
        <w:t>实十分後悔，玉芬被俊彦拥抱看，我妒火中烧，但我无法不忍受，因为之前我已经和小姿有过了肌肤之亲。</w:t>
      </w:r>
    </w:p>
    <w:p>
      <w:r>
        <w:t>俊彦和玉芬继续在发展，由玉芬的表现，我看得出她也已经动情了。她粉面飞红，一只绵软细嫩的手儿也不由</w:t>
      </w:r>
    </w:p>
    <w:p>
      <w:r>
        <w:t>自主地伸到男人的胯下，我想，这时她一定很渴望男人去充实她，我很想扑过去满足她的欲望。然而这一刻她并不</w:t>
      </w:r>
    </w:p>
    <w:p>
      <w:r>
        <w:t>属於我，而是属於俊彦所有。</w:t>
      </w:r>
    </w:p>
    <w:p>
      <w:r>
        <w:t>俊彦不愧是个调情好手，他并不急於占有我的玉芬，他似乎很欣赏玉芬一对玲珑的小脚，他爱不释手地捧着她</w:t>
      </w:r>
    </w:p>
    <w:p>
      <w:r>
        <w:t>的脚儿把玩。甚至把她的肉脚放到嘴里吮吻。我见到这时的玉芬已经冲动到极点，她脸红眼湿，看来俊彦未曾进入，</w:t>
      </w:r>
    </w:p>
    <w:p>
      <w:r>
        <w:t>就已经弄得她高潮了。</w:t>
      </w:r>
    </w:p>
    <w:p>
      <w:r>
        <w:t>俊彦仍然不急於插入，他玩赏够玉芬的小脚儿，又玩她的乳房，接着舔吻她那光洁无毛的私处，这时的玉芬已</w:t>
      </w:r>
    </w:p>
    <w:p>
      <w:r>
        <w:t>经忍不住呻叫出声了。她那如痴如醉的叫声却使得我的心隐隐作痛。这时我才知道其实我是很爱玉芬的。</w:t>
      </w:r>
    </w:p>
    <w:p>
      <w:r>
        <w:t>在我忍无可忍，几乎要冲上去满足玉芬时，俊彦也觉得把她挑逗够了，他把玉芬的娇躯抱入怀里，这时我见到</w:t>
      </w:r>
    </w:p>
    <w:p>
      <w:r>
        <w:t>玉芬已经情不自禁用她的巧手把男人的肉棒导入自己的阴道里，她双目紧闭，不再望我这边，却主动地扭腰摆臀，</w:t>
      </w:r>
    </w:p>
    <w:p>
      <w:r>
        <w:t>用她的阴道研磨着俊彦的阳具。</w:t>
      </w:r>
    </w:p>
    <w:p>
      <w:r>
        <w:t>在我们这方面，小姿早已看得春心荡漾。她用渴望的眼光期待我给予她的慰籍，刚才我顾观看俊彦和玉芬的发</w:t>
      </w:r>
    </w:p>
    <w:p>
      <w:r>
        <w:t>展，看来已经冷落了她。</w:t>
      </w:r>
    </w:p>
    <w:p>
      <w:r>
        <w:t>我和小姿虽然已经相好过，但回想起来那次也有点儿牵强，并未能淋尽致，现在正好可以和她来一次痛快的了。</w:t>
      </w:r>
    </w:p>
    <w:p>
      <w:r>
        <w:t>想到这里，我被小姿握住的阳具也开始蠢蠢欲动了。</w:t>
      </w:r>
    </w:p>
    <w:p>
      <w:r>
        <w:t>小姿见我把注意力集中到她身上，她高兴地对我嫣然一笑，然後主动地用小嘴吮吻我的阳具。她一含着我的龟</w:t>
      </w:r>
    </w:p>
    <w:p>
      <w:r>
        <w:t>头，我立即膨涨起来，塞满她的小嘴。她高兴地继续舔吮，然而现在已经轮到我心急了。我要她扮狗儿，让我从後</w:t>
      </w:r>
    </w:p>
    <w:p>
      <w:r>
        <w:t>面进入，她不加思索就摆好了姿势，我一边抽送，一边伸手去抚摸她的乳房，我觉得这样摸她比上次更有手感。</w:t>
      </w:r>
    </w:p>
    <w:p>
      <w:r>
        <w:t>俊彦和玉芬也变了花式，这时玉芬侧卧在床上，她一条腿软软地垂在床下，另一条腿被俊彦抱在怀里，他一边</w:t>
      </w:r>
    </w:p>
    <w:p>
      <w:r>
        <w:t>舔吻着玉芬的小腿和肉脚。一边把男根插在她销魂洞里出出入入。玉芬的双眼又望着我，她看着我在干小姿，似乎</w:t>
      </w:r>
    </w:p>
    <w:p>
      <w:r>
        <w:t>觉得自己也很开心。</w:t>
      </w:r>
    </w:p>
    <w:p>
      <w:r>
        <w:t>小姿回过头来望了望我。我也发觉要自己把视线转移到玉芬那边，这里马上就怠慢了小姿。於是我把小姿翻了</w:t>
      </w:r>
    </w:p>
    <w:p>
      <w:r>
        <w:t>个身，这次我们双目对视。小姿在兴奋中俏脸儿流露出万种风情。这到是我在玉芬脸上比较少见的。玉芬要比小姿</w:t>
      </w:r>
    </w:p>
    <w:p>
      <w:r>
        <w:t>单纯得多，通常我和她做爱的时候，她开始是像受到袭击似的浑身一震。接着是若无其事任我抽送，直至高潮来临，</w:t>
      </w:r>
    </w:p>
    <w:p>
      <w:r>
        <w:t>她才流露出如痴如醉的表情，这时我也知道可以一泄而快了。</w:t>
      </w:r>
    </w:p>
    <w:p>
      <w:r>
        <w:t>小姿就不尽相同了，从她的多种复杂反应，就可以知道我的一抽一插对她所起的作用。当我慢捻轻探时，她是</w:t>
      </w:r>
    </w:p>
    <w:p>
      <w:r>
        <w:t>微笑地秋波脉脉，当我猛插而入，她张大了小嘴好像不堪承受，当我急速抽拨时，她也会倒吸一口气，似乎难耐空</w:t>
      </w:r>
    </w:p>
    <w:p>
      <w:r>
        <w:t>虚。</w:t>
      </w:r>
    </w:p>
    <w:p>
      <w:r>
        <w:t>这时玉芬那边出来阵阵销魂的呻叫，我忍不住又望过去，原来这时俊彦正在和玉芬玩汉子推车从俊彦的状态看</w:t>
      </w:r>
    </w:p>
    <w:p>
      <w:r>
        <w:t>来，他也已经接近尾声。果然俊彦狂抽猛插一抡，就伏在玉芬的身上不动了。</w:t>
      </w:r>
    </w:p>
    <w:p>
      <w:r>
        <w:t>我们事前有协议，为了尽兴，由女方作预防措施，男人是不带套的，所以我知道这时玉芬的阴道里一定被男人</w:t>
      </w:r>
    </w:p>
    <w:p>
      <w:r>
        <w:t>注满了精液。想到这里，我也加紧努力在小姿的肉体频频抽送，终於，我也在小姿欲仙欲死的欢呼声中一泄如注。</w:t>
      </w:r>
    </w:p>
    <w:p>
      <w:r>
        <w:t>俊彦首先离开玉芬的身体，玉芬迅速捂住她那光洁无毛的阴户冲进浴室里，然而我仍然看见俊彦的精液流出她</w:t>
      </w:r>
    </w:p>
    <w:p>
      <w:r>
        <w:t>的手指缝。</w:t>
      </w:r>
    </w:p>
    <w:p>
      <w:r>
        <w:t>小姿则完全不紧张我射入她阴道里的精液，她懒洋洋地躺在床上，向我，也向俊彦抛出满足的微笑。</w:t>
      </w:r>
    </w:p>
    <w:p>
      <w:r>
        <w:t>玉芬出来了，她用湿热的毛巾替我抹身，然後投入我的怀抱。这时，我的左边是斗败的公鸡似的俊彦，右边是</w:t>
      </w:r>
    </w:p>
    <w:p>
      <w:r>
        <w:t>刚才被我干得奄奄一息的小姿。她和他都倦极而懒洋洋地躺着闭目养神，然而我怀里的玉芬仍然活色生香。我仔细</w:t>
      </w:r>
    </w:p>
    <w:p>
      <w:r>
        <w:t>的比较她和小姿。发现了她其实有好多我不曾注意的优点。虽然她没有小姿那样狐媚动人，然而她有的是一张永远</w:t>
      </w:r>
    </w:p>
    <w:p>
      <w:r>
        <w:t>充满着童真的甜蜜圆脸。她的手和脚没有小姿那麽白晰，然而小巧玲珑，柔若无骨，小姿可比她不上了。还有，我</w:t>
      </w:r>
    </w:p>
    <w:p>
      <w:r>
        <w:t>觉得她那光洁无毛的阴户也比小姿的毛茸茸可爱得多。我开始奇怪为什麽之前我会那麽迷恋小姿而漠视玉芬。</w:t>
      </w:r>
    </w:p>
    <w:p>
      <w:r>
        <w:t>小姿因为刚才过度兴奋，现在还脸无血色。然而我怀里的玉芬是一付ㄞ浴在春风里的的娇艳。我拥着玉芬，我</w:t>
      </w:r>
    </w:p>
    <w:p>
      <w:r>
        <w:t>发觉她才是我心目中的女神，小姿的幻想在我脑海中淡出。我吻着玉芬，再不用幻想着小姿，我爱的是玉芬，她给</w:t>
      </w:r>
    </w:p>
    <w:p>
      <w:r>
        <w:t>子我无限满足感。她低哼一声，我已经真真正正冲入了她的禁区。</w:t>
      </w:r>
    </w:p>
    <w:p>
      <w:r>
        <w:t>人是贪婪的动物，犹其是男人，得不到的总是好的，得到的也不外如是，我要珍惜眼前的玉芬。</w:t>
      </w:r>
    </w:p>
    <w:p>
      <w:r>
        <w:t>我和玉芬的举动刺激了小姿和俊彦，他和她双双进入浴室一会儿，出来之後就开始介入我和玉芬。俊彦想把阳</w:t>
      </w:r>
    </w:p>
    <w:p>
      <w:r>
        <w:t>具塞进玉芬的嘴里，但是玉芬死也不肯接受。俊彦向我使眼色，然而我向他投以无可奈何的表情。这时，玉芬离开</w:t>
      </w:r>
    </w:p>
    <w:p>
      <w:r>
        <w:t>我的身体，她指着自己的阴户坚决地对俊彦说道：这里，你要怎麽玩我也可以，但是不要勉强我用嘴否则我就不和</w:t>
      </w:r>
    </w:p>
    <w:p>
      <w:r>
        <w:t>你们玩了。</w:t>
      </w:r>
    </w:p>
    <w:p>
      <w:r>
        <w:t>我知道玉芬在替我保留一样私有，心里暗暗感激。然而我很快又见到她被俊彦压在床上，又见到俊彦的阴茎毫</w:t>
      </w:r>
    </w:p>
    <w:p>
      <w:r>
        <w:t>无保留地插进她的肉体里。这是我很难接受的现实，但是恶梦就在眼前。这次我见到玉芬的表情似乎不像上次那样</w:t>
      </w:r>
    </w:p>
    <w:p>
      <w:r>
        <w:t>享受，好像还带有一点儿不情愿的样子，所以令我非常担心。</w:t>
      </w:r>
    </w:p>
    <w:p>
      <w:r>
        <w:t>不过俊彦倒是很有风度，尽管玉芬不肯替他口交，他还是孜孜不倦地替她作唇耘舌耕，所谓精诚所至，金石为</w:t>
      </w:r>
    </w:p>
    <w:p>
      <w:r>
        <w:t>开。玉芬又被他弄得开始有点儿兴奋了。</w:t>
      </w:r>
    </w:p>
    <w:p>
      <w:r>
        <w:t>我也放下心来，结束了恶梦，而开始和小姿共织一个甜梦。小姿其实是一个很好的床上对手，但是我因为对玉</w:t>
      </w:r>
    </w:p>
    <w:p>
      <w:r>
        <w:t>芬的牵挂而不能和她尽兴。这次，我决定把玉芬放到一边，暂时专心享受一下小姿的好处。</w:t>
      </w:r>
    </w:p>
    <w:p>
      <w:r>
        <w:t>我们以６９花式开始，但是我立即知道错了，因为当我见到小姿的毛茸茸，立即想起玉芬光脱脱的好处。不过</w:t>
      </w:r>
    </w:p>
    <w:p>
      <w:r>
        <w:t>当小姿舔吻得我的龟头很舒服时又觉得还是没有做错，於是我也努力拨草寻珠，把小姿戏弄得连声呻叫。玉芬也见</w:t>
      </w:r>
    </w:p>
    <w:p>
      <w:r>
        <w:t>到我和小姿这样子玩，但她始终不肯用小嘴去接触俊彦的阳具，好在俊彦也不太计较，仍然殷勤地讨好和取悦她。</w:t>
      </w:r>
    </w:p>
    <w:p>
      <w:r>
        <w:t>这一点很使我安慰，因为我觉得在这场交换之中，我好像蠃过了俊彦一点儿。不过小姿这个尤物，当我未得到</w:t>
      </w:r>
    </w:p>
    <w:p>
      <w:r>
        <w:t>她时，我敬慕她为女神，当我匆匆占有她时，又觉得不外如是。有在我现在专心享受她的时候，才体会到她的确是</w:t>
      </w:r>
    </w:p>
    <w:p>
      <w:r>
        <w:t>一位不可多得的床上对手。我平时习惯於玉芬的纯真。然而现在偶然尝试小姿的热烈和豪放，也已经吃出滋味来了。</w:t>
      </w:r>
    </w:p>
    <w:p>
      <w:r>
        <w:t>玉芬样样被动，显得有点儿不解风情。小姿就不同了，她知情识趣，随时洞识我的喜好，而作出相应的举动，</w:t>
      </w:r>
    </w:p>
    <w:p>
      <w:r>
        <w:t>她见我摸她的乳房，就知道把奶头塞进我嘴里。见我吻她的樱唇就向我投过来丁香小舌。尤其是她替我口交时，那</w:t>
      </w:r>
    </w:p>
    <w:p>
      <w:r>
        <w:t>种吐纳的技巧，玉芬根本不能和她比拟。我忍不住又望了望玉芬，这时她正伏在床上，让俊彦把从後面插入抽送。</w:t>
      </w:r>
    </w:p>
    <w:p>
      <w:r>
        <w:t>为了专心享受小姿，我下意识不再注意她了。</w:t>
      </w:r>
    </w:p>
    <w:p>
      <w:r>
        <w:t>我和小姿翻来覆去，刚才一度射精的我，现在完全有足够的耐力和小姿盘肠大战。反而我见到俊彦又一次在玉</w:t>
      </w:r>
    </w:p>
    <w:p>
      <w:r>
        <w:t>芬的肉体里射精。这次俊彦没有放松玉芬，玉芬也没有争扎下床，她任俊彦抱着赤裸的身体在床上欣赏我和小姿交</w:t>
      </w:r>
    </w:p>
    <w:p>
      <w:r>
        <w:t>媾。</w:t>
      </w:r>
    </w:p>
    <w:p>
      <w:r>
        <w:t>我清楚见到玉芬的阴道口洋溢着俊彦的精液，不过这个现象不但没使我分心，反而更激励我对小姿的进攻。这</w:t>
      </w:r>
    </w:p>
    <w:p>
      <w:r>
        <w:t>时的小姿好像有意在玉芬面前卖弄技巧，她主动摆出各种难度较高的姿势，让我把阳具插入她的阴道和小嘴里取乐。</w:t>
      </w:r>
    </w:p>
    <w:p>
      <w:r>
        <w:t>而俊彦就孜孜不倦地向玉芬讲解我和小姿正在进行着的每一个花式。</w:t>
      </w:r>
    </w:p>
    <w:p>
      <w:r>
        <w:t>玉芬似懂非懂的，倒也听得津津有味。接着，俊彦竟起身和我们玩在一起，当我和小姿玩狗仔式时，他就跪在</w:t>
      </w:r>
    </w:p>
    <w:p>
      <w:r>
        <w:t>她面前，把软软的阳具喂入她的嘴里。小姿这方面一向是来者不拒的，不过看在玉芬眼里就觉得非常新鲜。她看得</w:t>
      </w:r>
    </w:p>
    <w:p>
      <w:r>
        <w:t>睁大了好奇的双眼。</w:t>
      </w:r>
    </w:p>
    <w:p>
      <w:r>
        <w:t>我故意问玉芬道：你想不想也试一试这样子让男人前後夹攻呢？</w:t>
      </w:r>
    </w:p>
    <w:p>
      <w:r>
        <w:t>玉芬连忙摇了摇头说道：我可不行，我受不了的俊彦听了，并不失望，反而对我说道：玉芬肯和我们这样玩，</w:t>
      </w:r>
    </w:p>
    <w:p>
      <w:r>
        <w:t>已经很了不起了，我们不应该对她诸多强求的玉芬用手指把我的头推了一下，说道：还是俊彦哥明理，你呀净想玩</w:t>
      </w:r>
    </w:p>
    <w:p>
      <w:r>
        <w:t>死我小姿的嘴被俊彦的阳具塞住，所以有默默地任我和俊彦为所欲为。不过俊彦的阳具始终也没有在小姿的嘴里硬</w:t>
      </w:r>
    </w:p>
    <w:p>
      <w:r>
        <w:t>起来，是我那条粗硬的大阳具把她抽插得如痴如醉。我不打算再射精，便建议停下来休息一会儿。小姿也赞成了。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