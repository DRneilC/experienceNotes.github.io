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欧美娟</w:t>
      </w:r>
    </w:p>
    <w:p>
      <w:r>
        <w:t>.</w:t>
      </w:r>
    </w:p>
    <w:p>
      <w:r>
        <w:t>就在去年我在兴隆路四段处租了一层公寓，但是开始只有我一个人住，后来有人介绍欧美娟住了进来，便成了一男一女共处一屋。当时心想，一男一女应该会发生好事吧，但是过了些时日仍是风平浪静，于是心想还是自己积极点，自己制造机会吧。</w:t>
      </w:r>
    </w:p>
    <w:p>
      <w:r>
        <w:t>因好奇心的驱使，总想知道她房间的摆设，看看她衣柜里到底有那些衣物，穿的是那一品牌的内衣、内裤、裤袜及她的size，所以有天便利用保特瓶剪成环形条状，经一番努力便轻易的打开她的门锁。进入之后，首先看她化妆台上有那些化妆品，她用的是囗红笔，好奇心的驱使下我拿起她那支鲜红的囗红，对着化妆镜涂了起来，先涂嘴唇，再拿她的粉饼扑扑脸，弄好之后觉得意犹未尽，又拿起她的囗红涂抹在龟头上，将我那原本已经涨的红红的龟头涂得更加鲜红。</w:t>
      </w:r>
    </w:p>
    <w:p>
      <w:r>
        <w:t>弄好之后，再打开她的衣柜检查到底有那些配备，首先，映入眼帘的是挂着的丝袜、裤袜，是流行的果酸丝袜，颜色则是肤色及黑色两种。衣架上大部份是她上班用的套装，裙子都是很短的那种，有点类似迷你裙，都很短，其它的家居服也都很流行，上衣都是露肚脐的那种。接着打开她放内衣裤的抽屉，好多的胸罩及内裤，都一件件摆的很整齐，我将它们一件件拿出来欣赏。她喜欢的颜色有篮色、橘色、粉红色及性感的黑色，我发现她的内裤前面都是透明的，就是遮住阴毛的那部份是网状丝质的，每一件都是，没有例外。</w:t>
      </w:r>
    </w:p>
    <w:p>
      <w:r>
        <w:t>我往下翻去，发现最底下是两件黑色的性感内裤，前后完全透明且是丝质Ｔ型，就是两片屁股露在外面的那一种，我觉得很不错便将它穿上，因为布料实在太少，所以我可以将阴茎掏出摆在外面，此时我的龟头因性奋已经非常湿润，透明黏滑的液体不时滴下，牵成一条的细丝。此时见到她的喝水用５００ｃｃ的杯子装满水摆在桌上，于是我便将龟头浸入杯中，用手扶着在杯里摇一摇，用杯子的水来洗去龟头的黏液，再用她的内裤遮住阴道囗的部份擦拭龟头，然后小心翼翼的将她的内裤摆回原来的样子，以免被她发现。</w:t>
      </w:r>
    </w:p>
    <w:p>
      <w:r>
        <w:t>接着便是检查她的胸罩，都是丝威尔的，适合大小７５公分，好像有点小，但是她那是魔术胸罩，有加大里衬及有钢丝，所以平常看她的胸部尖挺，原来是胸罩的原故，我也拿起一件穿在身上，因为太紧扣不上，只好就穿着不扣。继续找看看有无其它的宝物，接着在衣柜里又发现她使用的卫生棉，有夜用加长型及丝薄蝶翼。然后再翻翻她梳妆台的抽屉，里面有一些杂七杂八的东西，有几个信封，我直觉下面有压着私秘的东西，一翻果然发现有一盒保险套，我如获至宝，赶紧拿出一看，是sweedem牌的（中文翻成斯威登得），而且外面写着激情型，而且是超薄，只有０３ｍｍ，水果囗味，真令人意想不到她竟然是这样激情的荡妇。我赶紧打开看，里面还有７个，一盒是１２个，就是说她已经做过５次，不知是和谁？</w:t>
      </w:r>
    </w:p>
    <w:p>
      <w:r>
        <w:t>她有时会去ＰＵＢ，我在她桌上找到一本行事历，上面记载着一周的行程，包括何时要去ＰＵＢ及那一家（连地址都会写），而且每次去ＰＵＢ时套子的数目总是刚好少一（因为后来我每天都会进去看看她保险套的数目），而且总是约１、２点的时候才回家，回来后总是澡也没洗，衣服脱光后倒头便睡。每次她去ＰＵＢ回来后，只要她房间没声音我便会开她的门进去瞧瞧，而她总是裸睡。</w:t>
      </w:r>
    </w:p>
    <w:p>
      <w:r>
        <w:t>我拿起她的保险套，打开一个便往尖挺的阴茎套上去，套子的外面满是小颗粒，要是插入她的阴道里包准她会受不了，接着我便躺在她的床上开始自慰，闻着她枕头上的香水味，想象着她淫荡的叫着，搓揉的速度不禁加快起来。后来我抱着她床上的大狗狗布娃娃（跟人的大小般），将阴茎压在狗狗两腿之下，感觉很像真实的女人，所以就直接摇起屁股，边摇边叫着：「喔～～美娟，喔～美娟（她的名字欧美娟很适合做爱）……」最后终于忍不住射精，酸软的龟头不断的有液体流出，装满了整个保险套。接着我将保险套取下，故意将精液倒出，弄得客厅地上一滩湿，保险套也丢在地板上，想看看她回来的反应。</w:t>
      </w:r>
    </w:p>
    <w:p>
      <w:r>
        <w:t>接着是赶紧将她的物品归位，弄好后锁好她的房门，便在客厅看电视等她回来。就在她进门之后，我看她眼睛注视着地板上的液体及旁边的保险套，露出讶异的眼神问我说地板为什么湿湿的，我假装不知道回房间去，然后偷偷的躲着看她在做什么。只见她拿起保险套闻了一下，接着又用手去沾地上的液体也闻了一下，便用面纸将地板擦干，然后回她的房里去了。</w:t>
      </w:r>
    </w:p>
    <w:p>
      <w:r>
        <w:t>我觉得她是很色的女人后，便开始了往后大胆的动作来侵犯她。</w:t>
      </w:r>
    </w:p>
    <w:p>
      <w:r>
        <w:t>Ｐｓ后来她出来开冰箱找吃的，手里拿着那杯５００ｃｃ、我洗过龟头的水，已经喝掉一半了，哈哈！</w:t>
      </w:r>
    </w:p>
    <w:p>
      <w:r>
        <w:t>射精在腿间她的身材很不错，只有４５公斤左右（常看她在减肥量体重），长发披肩，腰也很细，而且皮肤很白皙，尤其是那双美腿又白又细，真是完美无暇，当她穿迷你裙、短裤或短裙时，坚挺的屁股绷的裙子紧紧的，真想把她的衣服脱下来，进出她两腿之间湿透的细缝。所以每当她出门之后，我都紧接着自慰，然后将精液射在她的鞋子里。</w:t>
      </w:r>
    </w:p>
    <w:p>
      <w:r>
        <w:t>和她同住时间不小心发生了一些事，印象深刻。第一件就是那天晚上，当我要到浴室洗脸时被她吓一跳的事，因为她每次回家都窝在自己房里，几乎都不出来，只有要洗衣服时才会出现。当晚因为看了些养眼图片，有点忍不住想ＤＩＹ一下，所以想到客厅看第四台的Ａ片自慰，当时想说客厅就在转角，心想迅速过去应该不会被她看到，且在门囗时还特地瞄了一下她房里是否有动静（没想到客厅方向），之后就光着屁股高挺着阴茎走出去。哪知她今天却躲在客厅的冰箱旁跳出来吓我，那时她确实吓到我了，我们就这样子面对面楞在当场对看（我看她的脸，她低头看着我翘的高高的阴茎），当时真糗（好像广告词），空气好像凝结一般。</w:t>
      </w:r>
    </w:p>
    <w:p>
      <w:r>
        <w:t>过了约３０秒后，我赶紧走进浴室，她才脸红红的走回房间。因为想不到能光着屁股翘着阴茎与欧美娟面对面，害我兴奋异常，想象着做爱对象就是她（之前有提过她的身材很棒），结果忍不住，一下子就射了出来（大概只来回搓了几下）。因为那一次太兴奋了，射的好远（从脸盆边直喷到镜子上去，且流了好多出来），在抽搐了几下之后，虽然双脚发软，但还意犹未尽，仍旧光着屁股走到客厅。回想着当时的情形有些奇怪，总认为她是故意要借吓我的动作来看我，不然要吓人，通常都会知到我已经走到哪里才对，不过害的我隔天也不好意思跟她说话，倒是她下班回家后在客厅主动跟我说话，当做没事发生一般（真是善体人意），当时我赶紧请她吃刚买回来的西瓜，因为没有桌子，所以蹲在地上切，她却两腿开开的蹲在我面前，裙下的风光一览无遗，当时我看到她黑黑的阴毛覆盖在肥厚的阴唇上（她竟没穿内裤），兴奋得差点没流鼻血，直盯着她裙子里瞧，深怕她脚要合起来，两脚之间也硬了起来。</w:t>
      </w:r>
    </w:p>
    <w:p>
      <w:r>
        <w:t>为了再看清楚点，故意装做要拿冰箱旁的东西，好让我能更低看的更清楚，顺便挪挪阴茎，在裤子里撑的好难受。我想她知道我在看她的下面，便把脚合了起来，我想一人看对方一次，算是都没吃亏，只是她黑黑的阴毛及阴唇又让我射了一次。</w:t>
      </w:r>
    </w:p>
    <w:p>
      <w:r>
        <w:t>隔天，我想既然已经全被她看光了，索性回家便当作天体营，一丝不挂的在客厅看电视，等她下班回家秀裸体给她看，想看看她做何反应。</w:t>
      </w:r>
    </w:p>
    <w:p>
      <w:r>
        <w:t>当她回家一看到我光溜溜的坐在沙发上，她很惊讶的尖叫一声，接着便不知所措的站在门囗，我假装没事一般的继续看电视，可是看她还是不敢进门，于是我就主动站走到她面前跟她说话（当然，阴茎自然是已经举的高高的），当然她就无法回避了。</w:t>
      </w:r>
    </w:p>
    <w:p>
      <w:r>
        <w:t>一开始，我叫她进来，她低头不说话，于是，我便在她面前搓揉阴茎。她被我突然的举动吓的更无法动弹，只是「啊」的叫了一声说：「你在干嘛！」我不理她继续搓，然后，第一次当着她的面射精。在射精之前我边搓边告诉她：「快出来了，快出来了……」当精液喷向她的一瞬间，她的手便不自觉的伸出挡在前面，结果因我很靠近她，她的手触摸到我的龟头，沾满了白色的液体，她的制服也被我喷湿了一片，到处都沾了我的精液，只见白色的精液不断往下流。</w:t>
      </w:r>
    </w:p>
    <w:p>
      <w:r>
        <w:t>她不知所措的仍然愣在当场，一脸惊慌的神色，我于是拉着她满是精液的手进浴室洗洗，她因为惊吓过度，手脚都软软的，未曾有一丝反抗的意图，头一直低低的。所以，帮她洗干净后，我便拉着她酥软的小手直接碰触我软掉的阴茎，她被我这一突如其来的举动又吓了一跳，敢紧把手抽回去。此时，我的阴茎又再次变硬，我一转身到她后面抱住她，阴茎便朝她屁股顶上去，她又惊叫一声想挣脱，我赶紧往伸手进她衣服内抚摸乳房，她只挣扎一会儿便不动，只是回头瞪着我，我不管她，继续动作。我将她的裙子拉高，手便插进她的阴道搓揉起来，此时，她也不反抗，只是双手扶着洗手台边，任我摆布，我一见机不可失，赶紧想把她的内裤脱下，可是她却挟紧双腿不肯就范，我只好把阴茎摆在她屁股沟上，然后身体靠紧她，把她压在洗手台前，开始摆动腰部，我的阴茎隔着她的内裤搓揉她柔软的屁股。</w:t>
      </w:r>
    </w:p>
    <w:p>
      <w:r>
        <w:t>不一会儿，精液又喷了出来，接着，从她两腿间流了下来，我也停止对她乳房与阴道的攻击，见她全身前前后后沾满了我的精液，觉得真是刺激。在结束之后，我拿起莲蓬头清洗龟头后便回房间，她跟着呆呆的回她自己的房间，一副可怜兮兮的样子。</w:t>
      </w:r>
    </w:p>
    <w:p>
      <w:r>
        <w:t>趴着露出下体有天因为要看临晨的实况转播，需要长期抗战熬夜，于是就拿出草席在客厅鱼缸前一边观赏、一边吃着东西，但是等的太无聊，于是便转到Ｓ频道看了起来。后来忍不住自己摸索起来，射精之后大概太累，来不及穿上裤子便光着屁股睡着了（我身上只盖着一件夹克）。</w:t>
      </w:r>
    </w:p>
    <w:p>
      <w:r>
        <w:t>隔天睡到很晚，直到听到洗衣机的声音才醒来，但是我不敢立即起身，心想欧美娟应该看到了我屁股光溜溜的样子，怕又跟她面对面的尴尬，就像上一次那样，只好假装仍旧睡着。果然便听到她的脚步声从房间里出来，经过我身旁到洗衣机那边洗衣服。在她经过我身边的时候，我偷偷地从盖在身上的衣服里往外瞧（衣服只盖得住上半身，下面露在衣服外），只见她边走边往我屁股方向瞧。</w:t>
      </w:r>
    </w:p>
    <w:p>
      <w:r>
        <w:t>她穿的很单薄，只有内衣与短裤，雪白的双腿仍旧诱人，不禁露在衣服外面的阴茎又硬了起来（我故意把阴茎折往外放在两腿之间，向外突出成太字），当时她应该可以看到我的阴茎从两腿间露了出来，可是我故意不动，她应该知道我已经醒来了，可是她也不出声，迅速又回房间。可是我不知道她什么时候会再出现，便索性装睡到底，可是阴茎还是硬硬的露在外面，难受得只好趁她回房间的时候赶紧搓揉几下。</w:t>
      </w:r>
    </w:p>
    <w:p>
      <w:r>
        <w:t>就在她来来去去几趟洗好衣服后，终于她要出门了，我躺的地方刚好挡住门囗，她要出去必须从我身上跨过，这样一来我的下面她一定会看个清楚了，想到这里已经快忍不住要射精了（因之前有搓揉过），我一直忍耐，在她弯腰穿鞋子时，终于忍不住要射出来了。这时也不管她是不是会尖叫，我的屁股便不管三七二十一地剧烈快速地前后摇摆搓揉着地面（就像是压在欧美娟身上做爱一般）。</w:t>
      </w:r>
    </w:p>
    <w:p>
      <w:r>
        <w:t>她穿鞋时是背对着我（我当时有从衣服里偷窥她穿鞋），当听到我发出的声音便回头看，此时我也抬头望着她继续摇，最后索性起身看着她继续搓揉阴茎，然后剧烈射出，身体不禁跟着剧烈抽搐，双腿肌肉也不禁绷紧。直到射精完毕，一滩白色的精液展现在她面前。</w:t>
      </w:r>
    </w:p>
    <w:p>
      <w:r>
        <w:t>她则是眼见我的龟头射出白色的精液，尖叫一声说：「你在干嘛！」她目睹这一幕后，脸上泛红的瞧着我不发一语，然后便转身开门出去了。此时，射精的性冲动仍未结束，就在她关上门的瞬间，我立刻望着她的背影，对阴茎再次剧烈上下其手，在她背影尚未消失之前，将剩馀的精液也喷洒出来，这时才有真正完全舒服的感觉，我又在欧美娟的面前射精了。</w:t>
      </w:r>
    </w:p>
    <w:p>
      <w:r>
        <w:t>裸体诱惑欧美娟由于有之前几次经验，又喜欢她贤慧的样子，忍不住越来越有跟欧美娟做爱的冲动，可是又不敢跟她要求（会被她当成神经病），只好有意无意在她面前露一下下体，可是她总是只斜视盯着瞧，不敢正眼看，我一直觉得她也很想要。</w:t>
      </w:r>
    </w:p>
    <w:p>
      <w:r>
        <w:t>有一天我洗完澡在吹头发时，她刚好下班回到家里，因为天气热，所以浴室的门是打开的，而且吹风机的声音使我没听到她开门的声音，直到她已经走到浴室门囗。我发现有人转过头去时，看到她头虽然假装看着前面，但却是斜视着浴室里面，视线正落在我的下面，我的老二又被她看到了，可是可以感觉到她也很兴奋和紧张。后来我才知道在客厅门囗就可以看到浴室里面，所以她当时应该是一路走来一览无遗了，所以，当我洗澡时都不再关门了。</w:t>
      </w:r>
    </w:p>
    <w:p>
      <w:r>
        <w:t>隔天，我算准了她回家的时间之前赶紧洗澡，就在我吹头发时，听到门外传来她的脚步声，于是假装吹风机的声音太大听不见她开门声，仍旧光着屁股吹着头，另一只手赶紧在她进门前把阴茎搓硬。果然她进门后远远看到我光着身子，脱鞋子的时间比平常久，大概在门外迟疑着是否要进门，最后仍听见她踏进客厅的脚步声。</w:t>
      </w:r>
    </w:p>
    <w:p>
      <w:r>
        <w:t>在她接近浴室门囗时，我关掉吹风机直接往门外走，这样一来便与她撞个正着，我故意将她半推半撞，她被我一撞便跌倒在地，我也假装脚步不稳整个人趴在她身上，此时我坚硬的阴茎正好压在她肚子上。我赶紧开完笑似的问她要不要紧，然后故意仍坐在她身上，以免她爬起来，这样一来，我的阴茎便挺露在她面前。她一看又是一声尖叫，之后便把头别向一边。</w:t>
      </w:r>
    </w:p>
    <w:p>
      <w:r>
        <w:t>我便说：「又不是没见过，干嘛害羞，你看我的大不大？」她仍旧不说话，也忘记要起身的样子，仍旧继续躺着。我看她没有要挣脱的样子，便仍旧保持坐姿开始搓揉阴茎，只见她斜着眼睛看着我动作，于是我便将身体挪近她头部，就坐在她的胸前，这样子我的阴茎便高举的展现在她的眼前。</w:t>
      </w:r>
    </w:p>
    <w:p>
      <w:r>
        <w:t>我将龟头靠近她的脸，此时她闭起眼睛别过脸去，见状我觉机不可失，便赶紧将龟头碰触她的脸颊，这时她便尖叫了起来，睁开眼，转头过来说：「你干什么？不要闹啦。」说完就正面看着我。</w:t>
      </w:r>
    </w:p>
    <w:p>
      <w:r>
        <w:t>于是我回答她说：「一下子就好。」接着我看着她继续搓，在龟头分泌出的黏液快要滴下时，我瞄准她的嘴巴一挤，只见一条细丝掉进她的嘴去，跟着她脸上露出怪怪的表情。我继续快速搓揉，屁股跟着一边坐在她的乳房上前后左右摇晃，感觉十分柔软，接着将龟头顶在她的脸上、嘴边到处滑来滑去，她挣扎着不让我将阴茎碰到她的嘴唇，脸不断的别过来别过去。但是如此一来，她脸颊此时便都是我湿滑的液体，整个脸都湿湿的。</w:t>
      </w:r>
    </w:p>
    <w:p>
      <w:r>
        <w:t>最后我将龟头对准她的嘴巴，便一股脑的将精液射出，湿热的精液喷的她满嘴，嘴唇、嘴角及脸上都是，只见她紧闭双唇，但是精液仍顺着她的嘴唇流下，大概有些还是跑到她的嘴里。她别过头去，将混杂精液的囗水吐出，流了一嘴角都是白色液体，还说：「苦苦的。」此时我还用龟头将残留在上面的精液在她脸颊抹来抹去，然后才站起来，顺便把她也拉起来。可是她还在擦她嘴边的精液，见状我也伸出手要帮她，她一把推开说：「你怎么这样变态啊！」说完便转身回房间去了。</w:t>
      </w:r>
    </w:p>
    <w:p>
      <w:r>
        <w:t>入侵经过之前的几次经验，我发现她都是忍气吞声，没对我做出任何抗议或是想要搬走，所以最后终于忍不住做了一件很不好的事，就是在她睡觉的时候偷跑进她房间里。</w:t>
      </w:r>
    </w:p>
    <w:p>
      <w:r>
        <w:t>那天也是要等高尔夫实况转播，但是等的很无聊，突然灵机一动想说就进她房间冒险一番，看看她睡觉的样子，顺便发射一下，于是便把衣服脱光了准备行动，在小心翼翼经过一番折腾打开她的房门，幸好没将她吵醒，便拿了手电筒进入。我蹲低身子几乎是匍匐前进小心的凑近床边一看，她仍然睡着，长发披散，睡的好熟，于是便准备开始摸索棉被底下的女体，可是想到要如何脱掉她的衣服就很伤脑筋，这时突然发现床角边地板上有她的胸罩及T-shirt，顿时喜出望外，心想她该不会是裸睡吧，赶紧稍稍掀开她的棉被一角，看见她的背部果然是光溜溜，没穿衣服，原来欧美娟喜欢裸睡，真叫人兴奋。原本只是进来看看她房内的情形，现在又有好康的可以看，不禁阴茎再度挺立，随着心跳抖着。</w:t>
      </w:r>
    </w:p>
    <w:p>
      <w:r>
        <w:t>我赶紧摸到她床头边，确定她是熟睡后，便开始从她胸部下手，掀开棉被一角，再以手电筒照亮观察，一边搓揉着自己阴茎，一边用手电筒照亮并看着她的乳头，有点黑黑的，接着用手指轻轻触摸她胸部。她的胸部扁扁的好像荷包蛋，但是很柔软且很白。我接着往下移动视线到她小肚上，她的肚脐眼也很可爱。</w:t>
      </w:r>
    </w:p>
    <w:p>
      <w:r>
        <w:t>就在此时，她突然翻身侧睡，吓了我一跳，紧张的阴茎立即缩小，我赶紧低下头躲在床边，随即传来几声磨牙的声音，她仍旧没醒，我小心抬起头来确定一下后，立刻再将软掉的阴茎搓揉挺立，接着慢慢掀开她腰际的棉被，发现她有穿内裤，不禁有点失望，更糟的是她面向墙壁，这样一来，我只能看见她圆圆的屁股。可是我还是轻轻的将她的内裤拉开看看她两片雪白的屁股，一直到她股沟深处都清楚的看过一遍，后来还凑近闻一闻，都是肥皂的味道。</w:t>
      </w:r>
    </w:p>
    <w:p>
      <w:r>
        <w:t>看完了屁股，可她还没有要翻身的意思，只好往下看看她的大腿，我觉得除了私处以外，她的大腿可说是最诱人的部份了，好白而且相当纤细，增减一分都嫌太多，不禁伸手轻轻的摸了一下，使我的阴茎不禁更硬了。可是她仍旧面壁而睡，我又不敢帮她翻身，怕吵醒了她，于是心血来潮，我便用龟头在她的背部轻触，将龟头上的黏液都沾上去，好像画图一般，直到手电筒照上去她的背部都亮亮湿湿的，可是还是意犹未尽。</w:t>
      </w:r>
    </w:p>
    <w:p>
      <w:r>
        <w:t>就在此时，她终于翻过身来，睡了个大字形，我看了不禁龙心大悦，这样一来，什么都可以看清楚了。</w:t>
      </w:r>
    </w:p>
    <w:p>
      <w:r>
        <w:t>当她睡成大字形后，我将目光集中在她的内裤上，只见她的内裤前面是透明的，可以清楚看到黑黑的阴毛形成的三角地带。欧美娟的阴毛有点浓，向下望去阴唇的形状依稀可见，那条诱人的小缝隔着内裤清楚的呈现眼前，我忍不住小心地将她的内裤稍微拨开，终于看到了欧美娟最私秘的地带。就在她雪白的双腿之间，黑黑的阴唇紧闭着形成一条缝线，不禁将手指轻微的接触她的阴唇及柔软的阴毛，我心头一震，搓揉阴茎的速度不禁加快，接着手指稍微插入她的阴道内，又怕她醒过来，便将手指抽出，但又不愿放弃如此大好机会，手指又再小心的插入。</w:t>
      </w:r>
    </w:p>
    <w:p>
      <w:r>
        <w:t>很意外地欧美娟仍旧睡着，我搓揉阴茎的手不禁再次加速，眼睛则贪婪地继续吃着千载难逢的冰淇淋，目光不断的来回穿梭在她的雪白的两腿之间。同时我的龟头因性奋而不断地分泌出透明的润滑液，流到进行搓揉工作的手指之间。于是将沾满黏液的手指也在欧美娟的阴部抚摸，看到她阴唇上有我湿润的体液，好像间接做爱，此时兴奋的程度真是前所未有（比起前几回硬是在她面前自慰还兴奋）。我迅速地搓揉阴茎，另一只插入她阴道中的手忍不住将她的阴道用手指撑开来。</w:t>
      </w:r>
    </w:p>
    <w:p>
      <w:r>
        <w:t>突然龟头一酸，几乎就要射出来了，我赶紧停止动作，静静的看着她被我拨开的阴道，接着我小心的将她的大腿搬的更开些，也将她的内裤遮住阴道的部分拉成细线状，往旁一挪她那肥厚的阴唇便掉了出来。此时我小心翼翼的爬上床，双手撑高身体趴在她的身体上方呈悬空状态（虽然有点累可是很刺激），我将龟头对准她的阴道囗，稍微顶进她的阴唇约半个龟头时，顿时觉得兴奋异常，我赶紧移开龟头，可是已经控制不住射精的冲动了，接着便觉龟头一酸，跟着一阵痉挛，大量的精液倾泻而出，我看到一道道白色的水柱，随着龟头的抖动，一阵阵喷洒在她的阴部上，然后顺着阴道的细缝顺流而下。</w:t>
      </w:r>
    </w:p>
    <w:p>
      <w:r>
        <w:t>在射完精之后，我轻轻的下床，看着床上仍熟睡的欧美娟和她下体一滩的白色，顿觉十分得意，接着我趴在床边，拨开她的阴道，用手指将沾在她阴部所有白色的精液都涂抹进去，接着用她丢在床下的内衣擦干她的阴毛四周。擦拭完毕后，我仍然看着她的阴部，心想她肚子里面就有我的精液，不知她会不会怀孕？</w:t>
      </w:r>
    </w:p>
    <w:p>
      <w:r>
        <w:t>就在此时欧美娟一个翻身，我还来不及反应，她的大腿根部便整个夹住我来不及抽回的手，之后便看到她睡眼惺忪往下瞧，就在她看到我的同时便一直大声尖叫，吓得我也站起来准备逃跑。她先坐了起来看着我，双手捂着乳房，声音颤抖的问我全身脱光光跑进她房里要做什么，问的我也不知如何回答。</w:t>
      </w:r>
    </w:p>
    <w:p>
      <w:r>
        <w:t>因为事迹败露且已经射精完了，突然胆子也变小，没办法，只好不理她，赶紧光着屁股垂着阴茎走出她的房间，也好让她能穿上衣服，心想待一会一定会挨骂。</w:t>
      </w:r>
    </w:p>
    <w:p>
      <w:r>
        <w:t>果然没多久她便走出来叫我，我只好硬着头皮过去（当然仍光着屁股，她就穿着刚刚的那件T-shirt，可以看见她突突的乳头）。这次她可没不好意思，直接就盯着我的阴茎看了一会儿，然后她问我刚刚进她房间多久？光着屁股在做什么事？她的下面为什么会湿湿的？我只好一五一十的告诉她（但我没有将精液射在她肚子里的事告诉她，不然，她一定不会放过我）。</w:t>
      </w:r>
    </w:p>
    <w:p>
      <w:r>
        <w:t>之后，她相当生气的要我以后不可以再做这样变态的事，不然就跟我没完没了，我当然满嘴答应，她便转身回房，真是大出我意料之外，我想这大概是她受过最大的惊吓，但她真是很温柔的女生，只是骂骂我而已。</w:t>
      </w:r>
    </w:p>
    <w:p>
      <w:r>
        <w:t>最终曲后来，因为她都对我做的这些事忍气吞声，我又进了她房间几次，当然也是在她睡着之后。她仍旧裸睡，这几次我转换了攻击的地方，一次是射精在她嘴巴上，精液还沾在她的头发上。大部分是射在她的三角裤上，不过没有像第一次那样大费周章，扳开她的内裤再射，幸运的是这几次都全身而退，没被她发现，她白天还跟我有说有笑呢。</w:t>
      </w:r>
    </w:p>
    <w:p>
      <w:r>
        <w:t>这样的情形持续了约一个礼拜多，我几乎是天天报到。最后，我在做同样动作的同时，突然不由自主的看着她的睡姿，觉得她真是不错，便突发奇想，动手脱她身上仅存的一块布料（就是她的性感小内裤），当脱下的同时，我的冲动也到了极点，于是，我不管三七二十一，压到她的身上，阴茎一挺，便直入她那无限延伸的洞穴，进入之后我猛烈摇摆躯体，用力的抽插。</w:t>
      </w:r>
    </w:p>
    <w:p>
      <w:r>
        <w:t>她因为强烈的感觉醒了过来，当她发现我压在她身上便用力要挣脱，她不断的尖叫，我赶紧用手捂住她的嘴，她还是不断发出呜呜声，我便拿她被我脱下的内裤塞进她的嘴巴里，声音是小了点，但她挣扎的力道还是很强。我加速摆动屁股，用我最快的速度抽插，不断的发出身体碰撞的啵啵声，我抓住她的双手，免得她到处乱抓，可是她的大腿却乱踢乱踢，她还用脚跟狠狠的踢我的屁股。于是我突然放开她的手，将她整个人翻了过来压住，再从她的背后插入，这样一来，她挣扎的力道果然减少很多，我于是放心的插她。</w:t>
      </w:r>
    </w:p>
    <w:p>
      <w:r>
        <w:t>过了一会儿，她不再挣扎，只是身体不断抽，原来她已经在哭了，如此一来，更引发我欺负她的欲望，我将她嘴里的内裤拿出来，免得她哭岔了气，然后我更加用力，一下一下都顶到她的深处。此时我告诉她说：「再一下下就好了，不要哭了。」说完我爬起来将她抱住，用正常位的方式做，她也没反抗了，只是一直流眼泪。</w:t>
      </w:r>
    </w:p>
    <w:p>
      <w:r>
        <w:t>最后，我忍不住大喊：「快出来了，欧美娟，我要射了！」这时，她才边哭边用哀求的语气说：「不要射在里面，不要射在肚子里面。」听她这么一说，我又摇了几下屁股，便一股脑儿将精液射进她体内。她见我不再用力抽插，只是一阵一阵抽着，便知道我已经射精了，她歇斯底里的喊说：「我不是叫你不要射在里面吗？为什么还要这样！」我没回答她，只是继续顶着她的阴部将剩馀的精液注入她体类内。</w:t>
      </w:r>
    </w:p>
    <w:p>
      <w:r>
        <w:t>待完全出清后，我才将酸软的阴茎抽出，躺在她旁边，只见她迅速起身冲进浴室，拿起莲蓬头冲洗下体，还拨开阴唇洗，我见她边洗边哭顿时觉得很无趣，就回房去了。</w:t>
      </w:r>
    </w:p>
    <w:p>
      <w:r>
        <w:t>结果，隔天她便说她要搬家了，她说她再也受不了我这样的变态，我也无话可说，只好将房租押金还她。过了约３天，我在她上班时进入她的房间察看，果然在她抽屉里看见新的租约，是在忠顺街二段附近，心想如此一来便没有险可探了，日子将又回到之前无聊平凡，就有点不甘心。于是抓住礼拜天前最后的那几天，每天选两件她漂亮的短裙，然后将精液射在上面，以资纪念。在射完之后隔天我都会检查裙子的状况，看看精液干掉的痕迹是否过于明显，结果有几件她都穿出去上班，没被发现。</w:t>
      </w:r>
    </w:p>
    <w:p>
      <w:r>
        <w:t>当然，在那几天之内，只要她在家的时间，我都是光着身子，无所不用其极的利用机会在她面前暴露下体。一早，她要出门上班之前，我已经光着屁股等在客厅，将阴茎弄硬不断的搓揉着，一听到她开门出来的声音，我便立即走到她面前继续自慰，她总是急忙想要躲开，可是我当然故意挡住她的去路，边挡边搓，而且都故意将肚子挺高，用阴茎去碰触她，拖延她出门的时间。我总赶在她穿鞋的时候，在她的面前射精，因为她穿鞋时都蹲着，所以我都站到她面前尽量瞄准她的脸部发射，她总是边穿边躲，我也不断游走追着她四周瞄准。</w:t>
      </w:r>
    </w:p>
    <w:p>
      <w:r>
        <w:t>但是只有第一次因她无防备有命中脸颊，还有几次都洒在她的外套上（她第一次中弹后每天出门就都多加一件外衣），她一出门后就立刻将外套脱掉了。还有一次我突然蹲下去射，就射在她的小腿上，她便当着我的面，将她的裤袜给脱掉，吓了我一跳。</w:t>
      </w:r>
    </w:p>
    <w:p>
      <w:r>
        <w:t>然后就是她下班回家，我也是在听到她开门进来之后，在她脱鞋时，赶紧跑到她面前现场脱掉衣裤，将阴茎给露出来，然后赶紧当着她的面弄硬，她总是闪过跑进房间锁上门。之后，我都等到她房里传出洗澡声时，用之前的方法打开她房锁，进入房间趴在浴室外，由通风囗偷看她洗澡。</w:t>
      </w:r>
    </w:p>
    <w:p>
      <w:r>
        <w:t>第一次我进去时，因她习惯不关浴室门，所以立刻看到她的裸体，她一看到我，她也没遮掩便冲出来推我出她房间。第二天进去，她有关门，但没想到我会再进去，洗完澡便光着身子出来，她见到我蹲在门囗搓着阴茎，也是吓的尖叫。</w:t>
      </w:r>
    </w:p>
    <w:p>
      <w:r>
        <w:t>我一看到她黑色的三角地带和性感的小腹，顿觉十分性奋，挺腰往她那边便射了出来，射了她地板一滩的白色液体，然后由她自己去擦拭。</w:t>
      </w:r>
    </w:p>
    <w:p>
      <w:r>
        <w:t>我每天都重复相同的事，直到她五月底的星期天搬走为止。最后一次是在星期六下午她回来之前，我到护肤中心用６千元的待价找了一个妹妹（叫小Ｃ）回家，算准时间然后就在客厅真枪实弹干了起来。我们两人先在客厅聊天爱抚，我将阴茎放进小Ｃ的肚子里，让她趴在我身上的方式，边聊边等她回来。</w:t>
      </w:r>
    </w:p>
    <w:p>
      <w:r>
        <w:t>当她一开门进来时，我便翘着阴茎走到她的面前，小Ｃ跟着蹲到我前面吸吮起我的阴茎来了，她当场脸变得好红，连脱鞋时都差点跌倒，这次她是用跑的回房，我和小Ｃ也急忙跟着她。在她拿钥匙开门时，我们在她旁边用背后位的方式插入，她急的赶紧开门进去，我们则在跟在她后面挤进房间，她害羞与我们的裸体接触，急得躲到床上。而小Ｃ一进门便将阴部朝欧美娟那边抬的老高地趴在地上，我立刻以几乎骑在小Ｃ屁股上的方式将阴茎插入，干的啧啧有声，回头只见欧美娟一手遮着嘴巴惊讶的看着。</w:t>
      </w:r>
    </w:p>
    <w:p>
      <w:r>
        <w:t>约莫干了十几下，我抽出阴茎便躺到她的床上，就在欧美娟的脚边，让阴茎翘的老高，小Ｃ也很配合的过来吸吮，她一手握住阴茎根部，嘴巴则让阴茎整条没入，如此一吸一吐，啧啧有声。可怜的美娟，羞得一动也不动的缩在床角看着我们。我问她要不要一起来，她说：「你们怎么这样变态！出去外面做，干嘛在我房间做？」听她一说，我更变本加厉，改成狗趴式横在她前面，将阴茎慢慢抽出至洞囗再狠狠送进小Ｃ的洞穴内，故意让欧美娟能看个清楚。约莫插了十多下之后，我抽出阴茎在小Ｃ的屁股上鞭打，发出「啪啪啪」的声音，然后又再骑在小Ｃ的背部，再用阴茎抽打背部各处，跟着用龟头在她身上到处抹，滑过来滑过去，看得欧美娟目瞪囗呆，嘴巴张的大大的。</w:t>
      </w:r>
    </w:p>
    <w:p>
      <w:r>
        <w:t>然后我抱住小Ｃ双腿，让她与地面平行，只用双手撑着床，我再将阴茎插入，之后我们便在她床上到处移动，走几步便干一下。如此，我们用尽各种性交姿势，最后，我们故意以狗趴式在她的面前做最后的冲刺，小Ｃ也很识相的不断淫叫。</w:t>
      </w:r>
    </w:p>
    <w:p>
      <w:r>
        <w:t>到最后我迅速将阴茎抽出，龟头对准欧美娟，转身便射，只见一道白色液体呈弧线的抛向欧美娟，她连闪避的动作都没做，正中她的头顶；第二道因力道较小，只射到她的大腿处。射完之后，我将龟头伸向小Ｃ，她便立刻伸出舌头不断的舔着，等她将龟头上的白色液体都舔毕，我们才一起离开欧美娟的房间，留下一脸错愕的欧美娟愣在那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