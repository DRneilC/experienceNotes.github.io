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寂寞寡妇竟用她丰满女儿引诱我</w:t>
      </w:r>
    </w:p>
    <w:p>
      <w:r>
        <w:t>.</w:t>
      </w:r>
    </w:p>
    <w:p>
      <w:r>
        <w:t>虽然不玩Q 搞暧昧，却要天天挂着Q ，一切都是为了工作，公司有什么事都在群里发布。这个年代，边聊天边</w:t>
      </w:r>
    </w:p>
    <w:p>
      <w:r>
        <w:t>工作，超级时髦。</w:t>
      </w:r>
    </w:p>
    <w:p>
      <w:r>
        <w:t>有个叫「越拥抱越孤独」的女人一直在向我发送请求要加我为好友，我拒绝了N 次，她就N+1 次地发送请求。</w:t>
      </w:r>
    </w:p>
    <w:p>
      <w:r>
        <w:t>我不是一个「心狠手辣」的人，所以在她一次又一次地来「骚扰」我的「生活与工作」时，我并没有举报她，</w:t>
      </w:r>
    </w:p>
    <w:p>
      <w:r>
        <w:t>也没有将她打入冷宫，也许她认为这是我在暗示着给她机会，才那么痴情；我也不是一个很有耐力的人，所以大概</w:t>
      </w:r>
    </w:p>
    <w:p>
      <w:r>
        <w:t>在她发送请求还未达到500 次之前就同意了她，终于成了好友。</w:t>
      </w:r>
    </w:p>
    <w:p>
      <w:r>
        <w:t>成为好友，越拥抱越孤独特别高兴，一上来就给我献上了一朵玫瑰和一个飞吻，以表谢意。我呵呵置之。</w:t>
      </w:r>
    </w:p>
    <w:p>
      <w:r>
        <w:t>越拥抱越孤独是有备而来的，我的呵呵治不了她……</w:t>
      </w:r>
    </w:p>
    <w:p>
      <w:r>
        <w:t>我虽是个木头人，但我依然有点爱心，越拥抱越孤独是向我诉苦来着的。我说你为什么非要找我倾诉呢？她说，</w:t>
      </w:r>
    </w:p>
    <w:p>
      <w:r>
        <w:t>就是要向发送了N 次请求才愿意加为好友的人倾诉，这样安全。我不知道她这是什么理论，其实我并不是一个安全</w:t>
      </w:r>
    </w:p>
    <w:p>
      <w:r>
        <w:t>的人，不少女人都说在我身边没有安全感。</w:t>
      </w:r>
    </w:p>
    <w:p>
      <w:r>
        <w:t>我如实地告诉了越拥抱越孤独，但她又说这样也可以，我不怕，我喜欢。显然是在敷衍我。</w:t>
      </w:r>
    </w:p>
    <w:p>
      <w:r>
        <w:t>越拥抱越孤独说她失恋了，原因是她男朋友想和她发生关系，她认为时机未成熟，于是没有同意，结果就被甩</w:t>
      </w:r>
    </w:p>
    <w:p>
      <w:r>
        <w:t>了。</w:t>
      </w:r>
    </w:p>
    <w:p>
      <w:r>
        <w:t>我连续发了几个呵呵的笑脸，然后才说，甩了就甩了吧，这有什么大不了的呢？我被女人甩也不是一次两次，</w:t>
      </w:r>
    </w:p>
    <w:p>
      <w:r>
        <w:t>习惯了就好。我就是这德性，永远也不会安慰人，也难怪总被女人甩。</w:t>
      </w:r>
    </w:p>
    <w:p>
      <w:r>
        <w:t>没想到她说，可我很爱他呀，但我不想这么快就把自己身体给他。</w:t>
      </w:r>
    </w:p>
    <w:p>
      <w:r>
        <w:t>我说，你的做法是对的，你爱他但他不一定爱你，如果他真的爱你，不会因为你拒绝了他就把你甩了。</w:t>
      </w:r>
    </w:p>
    <w:p>
      <w:r>
        <w:t>她连续发了好多哭鼻子的表情。</w:t>
      </w:r>
    </w:p>
    <w:p>
      <w:r>
        <w:t>我突然不知所措，感到自己真笨呀。左思右想后冒出了一句：去为一个不爱你的人哭泣，倒不如来爱我这个木</w:t>
      </w:r>
    </w:p>
    <w:p>
      <w:r>
        <w:t>头人。</w:t>
      </w:r>
    </w:p>
    <w:p>
      <w:r>
        <w:t>这只是一句人话，绝对不是真心话。但没想到越拥抱越孤独真的生气了，给我送上了杀猪刀和穿心剑，一地的</w:t>
      </w:r>
    </w:p>
    <w:p>
      <w:r>
        <w:t>血。然后丢下一句：本指望你会安慰我，没想到被你耻笑。连「88」也不打就下线了。</w:t>
      </w:r>
    </w:p>
    <w:p>
      <w:r>
        <w:t>我错了吗？我真的不知道我错在哪里。但脑海里突然现出了一个满脸泪痕的女孩，木木的我也起了怜悯之心。</w:t>
      </w:r>
    </w:p>
    <w:p>
      <w:r>
        <w:t>不知什么原因，突然就乱了方寸，心儿空空的，似乎自己做了什么坏事。</w:t>
      </w:r>
    </w:p>
    <w:p>
      <w:r>
        <w:t>此后好久，都不见她上线，居然惦念起她来了。</w:t>
      </w:r>
    </w:p>
    <w:p>
      <w:r>
        <w:t>再次见到她上线是在一个月后，她似乎已经走出了失恋的阴影，一上来就嘻嘻哈哈，俨然一个开心果。她的开</w:t>
      </w:r>
    </w:p>
    <w:p>
      <w:r>
        <w:t>心影响了我，原本为了工作上的事而焦躁的心轻松了起来。</w:t>
      </w:r>
    </w:p>
    <w:p>
      <w:r>
        <w:t>我本是立志不玩网恋的，因为我不相信在这个虚拟的世界里会有真爱，但不知不觉我与越拥抱越孤独玩起了暧</w:t>
      </w:r>
    </w:p>
    <w:p>
      <w:r>
        <w:t>昧。我们还进行了视频。她说她芳龄22岁，但总觉得视频里的她应该更年轻。</w:t>
      </w:r>
    </w:p>
    <w:p>
      <w:r>
        <w:t>我们居然在同一座城市里，有人从神坛走下人间，有人从现实走向幻灭，而我们则开始从虚拟走向现实。我们</w:t>
      </w:r>
    </w:p>
    <w:p>
      <w:r>
        <w:t>约好了在东门沙角见面，晚上8 时整，谁也不得迟到一分一秒。</w:t>
      </w:r>
    </w:p>
    <w:p>
      <w:r>
        <w:t>那是一个令人激动的美妙时刻，人生能有几回？</w:t>
      </w:r>
    </w:p>
    <w:p>
      <w:r>
        <w:t>可是，已经8 时零1 分了，仍未见她到来，意外的是此刻竟撞见了隔壁科室的张科长张寡妇那个老女人。其实</w:t>
      </w:r>
    </w:p>
    <w:p>
      <w:r>
        <w:t>说她老她也只不过40来岁。</w:t>
      </w:r>
    </w:p>
    <w:p>
      <w:r>
        <w:t>张科长突然笑嘻嘻地说，方姐没有迟到一分一秒吧。我一时没有反应过来，深感莫名其妙。见我傻呆在那儿，</w:t>
      </w:r>
    </w:p>
    <w:p>
      <w:r>
        <w:t>这位张寡妇非常得意忘形，笑着说，平时在办公室不是很喜欢聊阿姐吗，今晚就钓你出来在这儿让你聊个够。</w:t>
      </w:r>
    </w:p>
    <w:p>
      <w:r>
        <w:t>我终于明白事情的缘由，疑惑地问，视频里的那个女孩是？</w:t>
      </w:r>
    </w:p>
    <w:p>
      <w:r>
        <w:t>这个该死的张寡妇咯咯地笑着说，那是我的女儿，故意聊你的，你以为你还可以吃这么嫩的草呀。</w:t>
      </w:r>
    </w:p>
    <w:p>
      <w:r>
        <w:t>我终于无语，平时口无遮拦，聊谁都可以千万别聊「寡妇」呀。</w:t>
      </w:r>
    </w:p>
    <w:p>
      <w:r>
        <w:t>这个故事告诉我们，上网也要小心点，免得被人欺骗了还不知所以。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