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和同事的温馨出行</w:t>
      </w:r>
    </w:p>
    <w:p>
      <w:r>
        <w:t>.</w:t>
      </w:r>
    </w:p>
    <w:p>
      <w:r>
        <w:t>去年前，单位安排我到外地城市出差，同行的还有一位女同事，平时大家都挺熟悉的，女同事样貌属于中上，</w:t>
      </w:r>
    </w:p>
    <w:p>
      <w:r>
        <w:t>今年24岁，孩子1 岁，丈夫在外地工作，因为长的娇小玲珑，实际看起来只有21、2 岁的样子，由于从来没有到外</w:t>
      </w:r>
    </w:p>
    <w:p>
      <w:r>
        <w:t>地出过差，所以这次出差是领导特意安排的，是要我在路上照顾她。</w:t>
      </w:r>
    </w:p>
    <w:p>
      <w:r>
        <w:t>出发坐火车，两天多的行程里，女同事几乎是与我行影不离，言听计从，看的出的确是没有出过远门，因为平</w:t>
      </w:r>
    </w:p>
    <w:p>
      <w:r>
        <w:t>时大家都熟悉的缘故，我们也无所不谈，到了目的地，已经是深夜了，由于人生地不熟，打的来到要住的附近，但</w:t>
      </w:r>
    </w:p>
    <w:p>
      <w:r>
        <w:t>找了很久也没有找到。陌生的环境、漆黑的深夜，使得女同事感到万分无赖，唯一的只有紧紧依靠着我，把我当成</w:t>
      </w:r>
    </w:p>
    <w:p>
      <w:r>
        <w:t>唯一的寄托，好在正好碰到一群巡警，在他们的带领下才在一个偏僻的地方找的住地。</w:t>
      </w:r>
    </w:p>
    <w:p>
      <w:r>
        <w:t>经历了这个夜晚，女同事更加依赖我，不仅办事同出同进，她要外出购买东西也要拉上我陪他。晚上没事，我</w:t>
      </w:r>
    </w:p>
    <w:p>
      <w:r>
        <w:t>就陪她四处游玩，吃消夜，大家的显得很开心。一天和她逛完街，我觉得有些疲乏，就建议去看电影休息一下，于</w:t>
      </w:r>
    </w:p>
    <w:p>
      <w:r>
        <w:t>是我们走进电影院，电影开始没多久，她就疲惫的靠在我的肩上睡着了，说实话我开始没在意，依旧专心看电影，</w:t>
      </w:r>
    </w:p>
    <w:p>
      <w:r>
        <w:t>后来回头看她时，看见她睡着可爱的样子，小嘴轻轻的蠕动，再想到这几天两人形影不离的情景，我不仅产生一种</w:t>
      </w:r>
    </w:p>
    <w:p>
      <w:r>
        <w:t>冲动，情不自禁的吻住了她的小嘴。她猛的惊醒，迅速离开我的身体，脸变的通红，我也感到很难堪，两人无语的</w:t>
      </w:r>
    </w:p>
    <w:p>
      <w:r>
        <w:t>静坐一直到电影演完。</w:t>
      </w:r>
    </w:p>
    <w:p>
      <w:r>
        <w:t>走出电影院，她不在向往常一样靠近我，而是一个人走在一边，我们默默的走着，我想对她解释一下，但是又</w:t>
      </w:r>
    </w:p>
    <w:p>
      <w:r>
        <w:t>不知该如何说，路过一个餐馆，我提议先吃饭再说，她没反对。吃饭的时候我要了一瓶酒，她依旧是一言不发，我</w:t>
      </w:r>
    </w:p>
    <w:p>
      <w:r>
        <w:t>给她解释刚才是我一时冲动，请她原谅。她还是没有说话，只是也给自己到了酒喝起来，我知道她平时不喝酒，但</w:t>
      </w:r>
    </w:p>
    <w:p>
      <w:r>
        <w:t>是我没有也不敢劝她。</w:t>
      </w:r>
    </w:p>
    <w:p>
      <w:r>
        <w:t>等出了餐馆，她明显已经醉了，走路显得不稳，我扶住她准备回住地，她却坚决不回去，我没有办法，只好扶</w:t>
      </w:r>
    </w:p>
    <w:p>
      <w:r>
        <w:t>着她在大街上走，突然看见一个录象厅，于是不由分说把她带了进去，找了个包房，放她在沙发上休息，想等她酒</w:t>
      </w:r>
    </w:p>
    <w:p>
      <w:r>
        <w:t>醒了再走。她躺在沙发上，脸因为酒精的作用变的红红的，小嘴不停的发出一声声梦呓，我用手去摸她的脸想试试</w:t>
      </w:r>
    </w:p>
    <w:p>
      <w:r>
        <w:t>温度，刚摸到脸，她的手一把抓住我的手，嘴里轻轻哼着：「老公、老公。」看着她这娇羞的样子，我再也忍耐不</w:t>
      </w:r>
    </w:p>
    <w:p>
      <w:r>
        <w:t>住，俯身吻住她的小嘴，她没有拒绝，而是抱住我，张开小嘴热烈的回应，两个人的舌头在彼此的嘴里纠缠，我大</w:t>
      </w:r>
    </w:p>
    <w:p>
      <w:r>
        <w:t>胆的将手从她衣服下面伸入，掀起胸罩，握住她的乳房，她的乳房不是很大但很挺，由于喂孩子的原因，乳头显得</w:t>
      </w:r>
    </w:p>
    <w:p>
      <w:r>
        <w:t>有些大，我将她的衣服掀到脖子上，吻着搓揉着她的乳房，她发出一阵阵呻吟，头部摆动着，两脚在我下身不停蠕</w:t>
      </w:r>
    </w:p>
    <w:p>
      <w:r>
        <w:t>动，嘴里不停的喊：「老公，我要，老公，我要全部。」我被她挑逗的也无法忍受，迅速将她的裤子脱到脚下，她</w:t>
      </w:r>
    </w:p>
    <w:p>
      <w:r>
        <w:t>的下身此刻已经是一片湿润，因为是在录象包房，我不敢耽搁，也脱下裤子，将早已坚挺的阴茎插了进去，生过孩</w:t>
      </w:r>
    </w:p>
    <w:p>
      <w:r>
        <w:t>子的阴道显得有些宽松，加上早已湿润，使我很容易就一刺到底，我不客气的在她阴道里抽插着，双手不停的搓揉</w:t>
      </w:r>
    </w:p>
    <w:p>
      <w:r>
        <w:t>她的乳房，她双脚紧紧夹住我的下身，不停发出更大的呻吟和忘情的叫喊，我忙用嘴吻住她，使她只能发出呜呜的</w:t>
      </w:r>
    </w:p>
    <w:p>
      <w:r>
        <w:t>低呤。因为怕服务员突然进来，加上她消魂般呻吟的刺激，我终于在一阵猛刺后，将精液射入她的体内。</w:t>
      </w:r>
    </w:p>
    <w:p>
      <w:r>
        <w:t>回去的路上，我们没有说话，她一直低着头，眼圈红红的，看样子是哭了。第二天，她没和我一起去办事，我</w:t>
      </w:r>
    </w:p>
    <w:p>
      <w:r>
        <w:t>办好事情后就去她的房间看她，顺便告诉她决定提前回去，进了房间，看见她一个人坐在床上发呆，眼睛还是红红</w:t>
      </w:r>
    </w:p>
    <w:p>
      <w:r>
        <w:t>的，看来一晚没有睡好，我对她说：「对不起，昨天……」，她的眼泪流了下来，摇着头说：「我好怕，真的，我</w:t>
      </w:r>
    </w:p>
    <w:p>
      <w:r>
        <w:t>好怕。」我坐到她身边搂着她的肩安慰她：「没事的，真的，不要担心。」她不说话，只是留着泪抱住我，看她这</w:t>
      </w:r>
    </w:p>
    <w:p>
      <w:r>
        <w:t>无助让人怜爱的样子，我再次忍不住吻住了她的唇，她轻哼一声，没有反抗，我们忘情的吻着，由于担心服务员来，</w:t>
      </w:r>
    </w:p>
    <w:p>
      <w:r>
        <w:t>我没脱她的衣服，而是将手伸入衣服里搓揉她的乳房，令她再次发出消魂的呻吟，她的下身穿着一件裙子，使我很</w:t>
      </w:r>
    </w:p>
    <w:p>
      <w:r>
        <w:t>容易就拉开拉练脱了下来，我用嘴吻住她的阴唇，大量的淫水流了出来，她叫的更厉害，身体在床大力扭动着，头</w:t>
      </w:r>
    </w:p>
    <w:p>
      <w:r>
        <w:t>部不停的摇摆，甚至撞到了床旁的柜子，我忙将她扶正躺好，她显得已经无法控制，紧闭双眼，不停急促的喊到：</w:t>
      </w:r>
    </w:p>
    <w:p>
      <w:r>
        <w:t>「要，我要，我要全部，给我。」我脱下裤子，刺了进去，她啊的叫了一声，立刻挺起下身迎接我的刺入，我不停</w:t>
      </w:r>
    </w:p>
    <w:p>
      <w:r>
        <w:t>的在她阴道内冲刺抽插，手在她充血膨胀的乳房上大力搓揉，她脸变的潮红，双手一会抓紧我，一会张开四处乱抓，</w:t>
      </w:r>
    </w:p>
    <w:p>
      <w:r>
        <w:t>嘴里不停的一边呻吟一边喊到「老公、老公。」一阵后我感到她全身开始颤抖，呻吟声变的急促，双脚将我的下身</w:t>
      </w:r>
    </w:p>
    <w:p>
      <w:r>
        <w:t>夹的紧紧的，双手将被单紧紧抓住，我知道她高潮到了，于是也更加猛烈的抽插，终于她头部一阵猛烈的摇晃，双</w:t>
      </w:r>
    </w:p>
    <w:p>
      <w:r>
        <w:t>手一把大力的抓住我搓揉她双乳的手，下身使劲的上挺，嘴里发出长而急的叫声，她的高潮来了，我也猛的刺入到</w:t>
      </w:r>
    </w:p>
    <w:p>
      <w:r>
        <w:t>底，在她又发出一声大叫声中将精液射入阴道内。</w:t>
      </w:r>
    </w:p>
    <w:p>
      <w:r>
        <w:t>回来的路上，本来还有机会做爱，但是我放弃了，她也明白，回到单位后，虽然也有见面的机会，我们都显得</w:t>
      </w:r>
    </w:p>
    <w:p>
      <w:r>
        <w:t>和平常一样，照常说笑，就象什么事也没有一样，也没有任何联系，我们之间发生的事也就放在彼此的记忆里，1</w:t>
      </w:r>
    </w:p>
    <w:p>
      <w:r>
        <w:t>年过去了，她和我的生活没有受到一点影响，这应该是最好的结局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