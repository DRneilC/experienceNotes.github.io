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昆明湖畔的性爱</w:t>
      </w:r>
    </w:p>
    <w:p>
      <w:r>
        <w:t>.</w:t>
      </w:r>
    </w:p>
    <w:p>
      <w:r>
        <w:t>四季如春的昆明，与千里之外的安徽相比，简直是天壤之别。</w:t>
      </w:r>
    </w:p>
    <w:p>
      <w:r>
        <w:t>当文斌与平蕾蕾到达昆明湖的时候，雨已经停了，虽然已经是下午了，但一种解脱和释放的兴奋让他们不顾旅</w:t>
      </w:r>
    </w:p>
    <w:p>
      <w:r>
        <w:t>途的劳顿，就近搭了艘游艇开始游览昆明湖风光无限的青山绿水。</w:t>
      </w:r>
    </w:p>
    <w:p>
      <w:r>
        <w:t>文斌触景生情，不由得想起了那首歌《昆明湖》就轻声的哼了出来：</w:t>
      </w:r>
    </w:p>
    <w:p>
      <w:r>
        <w:t>昆明送湖见面雨，错当苏堤</w:t>
      </w:r>
    </w:p>
    <w:p>
      <w:r>
        <w:t>轻影瘦湖边投张绿，新撕小翠绸缎衣</w:t>
      </w:r>
    </w:p>
    <w:p>
      <w:r>
        <w:t>将错就错乘春美意</w:t>
      </w:r>
    </w:p>
    <w:p>
      <w:r>
        <w:t>岸离昆明十七句，诗兴拥挤</w:t>
      </w:r>
    </w:p>
    <w:p>
      <w:r>
        <w:t>云茶素眉等水来请，两毫春意透湖心</w:t>
      </w:r>
    </w:p>
    <w:p>
      <w:r>
        <w:t>别了低不语，平仄心牢记</w:t>
      </w:r>
    </w:p>
    <w:p>
      <w:r>
        <w:t>春来怒放春归爱不提</w:t>
      </w:r>
    </w:p>
    <w:p>
      <w:r>
        <w:t>湖拥山水厅，心却住昆明</w:t>
      </w:r>
    </w:p>
    <w:p>
      <w:r>
        <w:t>化装茶马送你离去</w:t>
      </w:r>
    </w:p>
    <w:p>
      <w:r>
        <w:t>昆明转身湖水换成泪</w:t>
      </w:r>
    </w:p>
    <w:p>
      <w:r>
        <w:t>我欲把心寄给春，再暖一回</w:t>
      </w:r>
    </w:p>
    <w:p>
      <w:r>
        <w:t>去年藏的柳絮己珍贵</w:t>
      </w:r>
    </w:p>
    <w:p>
      <w:r>
        <w:t>趁思念不备把冰融成泪</w:t>
      </w:r>
    </w:p>
    <w:p>
      <w:r>
        <w:t>昆明转身湖水换成泪</w:t>
      </w:r>
    </w:p>
    <w:p>
      <w:r>
        <w:t>我欲把心寄给春，再暖一回</w:t>
      </w:r>
    </w:p>
    <w:p>
      <w:r>
        <w:t>去年藏的柳絮己珍贵</w:t>
      </w:r>
    </w:p>
    <w:p>
      <w:r>
        <w:t>趁思念不备把冰融成泪</w:t>
      </w:r>
    </w:p>
    <w:p>
      <w:r>
        <w:t>误把昆明爱，爱比不爱更失败</w:t>
      </w:r>
    </w:p>
    <w:p>
      <w:r>
        <w:t>败给矜持后现代，代我对爱说声</w:t>
      </w:r>
    </w:p>
    <w:p>
      <w:r>
        <w:t>昆明湖的美景果然名不虚传，淫雨初歇，烟波浩淼的湖面上泛起阵阵白雾，围绕着近处、远处的青山绿岛，身</w:t>
      </w:r>
    </w:p>
    <w:p>
      <w:r>
        <w:t>处其中，真的宛如置身社区。文斌和平蕾蕾凭倚着船头的栏杆，任由清风拂面，无限美景尽收眼底，女人兴奋得指</w:t>
      </w:r>
    </w:p>
    <w:p>
      <w:r>
        <w:t>手划脚，唧唧咯咯的说个不停。「我要是变成一只鸟该有多好！」女人忽然张开手臂，作小鸟欲飞状，那模样</w:t>
      </w:r>
    </w:p>
    <w:p>
      <w:r>
        <w:t>就好像电影泰坦尼克中的场面。她今天穿着紧身的粉红T 恤，下摆束在牛仔裤中，当手臂抬起的时候，盈盈一握的</w:t>
      </w:r>
    </w:p>
    <w:p>
      <w:r>
        <w:t>小蛮腰和饱满尖挺的丰乳构成的曲线轮廓暴露无遗，隐约还能见到里面乳罩的痕迹。</w:t>
      </w:r>
    </w:p>
    <w:p>
      <w:r>
        <w:t>「我推你一把，你就飞起来了。」文斌站在她身后，乘机把双手扶上女人柔软的纤腰上，假装要把她推下去，</w:t>
      </w:r>
    </w:p>
    <w:p>
      <w:r>
        <w:t>而沉浸在臆想中的平蕾蕾对男人这个亲昵的举动似乎并不在意。</w:t>
      </w:r>
    </w:p>
    <w:p>
      <w:r>
        <w:t>「那我非把你也拉下去不可！」平蕾蕾把手缩回来，按在文斌的手上，触手处感觉她那双纤纤玉手非常柔软，</w:t>
      </w:r>
    </w:p>
    <w:p>
      <w:r>
        <w:t>还微微带有点汗意。女人的这个举动象是在引导他，男人便从后面环住她的小蛮腰，把她柔软温暖的身体裹在怀里，</w:t>
      </w:r>
    </w:p>
    <w:p>
      <w:r>
        <w:t>嘴巴凑在她耳边轻轻地说：「咱们现在这样子，象不象泰坦尼克里面杰克和露丝？」，文斌故意把鼻息喷在她的耳</w:t>
      </w:r>
    </w:p>
    <w:p>
      <w:r>
        <w:t>垂和耳蜗里，他知道通常这里是女人的敏感地带。</w:t>
      </w:r>
    </w:p>
    <w:p>
      <w:r>
        <w:t>女人慢慢的闭上眼睛，把头靠在文斌的肩膀上，一动也不动。这样持续了不到一分钟后，他们热烈的拥吻了，</w:t>
      </w:r>
    </w:p>
    <w:p>
      <w:r>
        <w:t>文斌能从她舌尖灵活的舔弄间感受女人内心躁动的需求，毕竟，她是个二十七岁的成熟女人。</w:t>
      </w:r>
    </w:p>
    <w:p>
      <w:r>
        <w:t>文斌趁势大将手伸进女人的T 恤衫里，贴着她温暖而细腻的肌肤，从她柔软的腰际渐渐向上游移，当他的指尖</w:t>
      </w:r>
    </w:p>
    <w:p>
      <w:r>
        <w:t>触到姚岚饱满的乳房下缘，碰到她胸罩的边缘时，便迫不及待地将手从胸罩底部伸进去，想将女人的整个乳房握住，</w:t>
      </w:r>
    </w:p>
    <w:p>
      <w:r>
        <w:t>平蕾蕾的乳房非常柔软，和男人的手掌差不多大小，他将手张大，温柔地覆住她那一片柔软滑腻的隆起！</w:t>
      </w:r>
    </w:p>
    <w:p>
      <w:r>
        <w:t>女人闭上眼睛，梦呓班的呻吟、享受着……</w:t>
      </w:r>
    </w:p>
    <w:p>
      <w:r>
        <w:t>文斌一边吸吮着平蕾蕾柔软的嘴唇和舌尖，一边用手在她的双乳间游走，轻轻地抚摸搓揉，他的掌心里满是柔</w:t>
      </w:r>
    </w:p>
    <w:p>
      <w:r>
        <w:t>软滑腻，而女人在文斌的热吻身中，水蛇一样的身子在男人的我怀里剧烈的扭动。</w:t>
      </w:r>
    </w:p>
    <w:p>
      <w:r>
        <w:t>「去找个宾馆，好吗？」热吻过后，文斌温柔地对女人说，平蕾蕾微微的张开了她迷离的媚眼，含羞地看了男</w:t>
      </w:r>
    </w:p>
    <w:p>
      <w:r>
        <w:t>人一眼，然后点点头，彼此内心燃烧的情欲在彼此的血液里燃烧。他们太久没有在一起做爱了，平蕾蕾为了和丈夫</w:t>
      </w:r>
    </w:p>
    <w:p>
      <w:r>
        <w:t>离婚，要避免给她丈夫留下任何证据，硬是将近半年和文斌没有来往了，只是在网上彼此诉说衷肠。相约私奔后，</w:t>
      </w:r>
    </w:p>
    <w:p>
      <w:r>
        <w:t>一路狂奔，根本没有时间释放积郁许久的激情与欲望。</w:t>
      </w:r>
    </w:p>
    <w:p>
      <w:r>
        <w:t>在去宾馆的路上，男人搂着平蕾蕾的纤腰，女人则把头靠在他的臂上，一路上我们默默无语，因为所有的言语</w:t>
      </w:r>
    </w:p>
    <w:p>
      <w:r>
        <w:t>都已多余，隔着衣服不断从女人身上传来的氤氤的少妇体香完全迷醉了男人。</w:t>
      </w:r>
    </w:p>
    <w:p>
      <w:r>
        <w:t>来到宾馆，男人把平蕾蕾温柔的放在宽大的床上，他的一只手隔着平蕾蕾的外衣按在她饱满丰挺的酥胸上，一</w:t>
      </w:r>
    </w:p>
    <w:p>
      <w:r>
        <w:t>种触电般麻酥酥的感觉迅速传遍女人的全身，怀中的女人四肢发软，她感觉大脑一阵昏眩，四肢有些瘫软，情不自</w:t>
      </w:r>
    </w:p>
    <w:p>
      <w:r>
        <w:t>禁地，女人开始激烈的回吻文斌。女人的双唇是那么的柔软芳香，他们吻得双双进入了浑然忘我的境界，平蕾蕾始</w:t>
      </w:r>
    </w:p>
    <w:p>
      <w:r>
        <w:t>终紧闭着双眸，双臂紧紧勾住男人的脖子，发烫的脸颊紧贴在文斌火热的胸膛上。男人用一只手轻挑平蕾蕾的下颌，</w:t>
      </w:r>
    </w:p>
    <w:p>
      <w:r>
        <w:t>亲吻她光洁的额头，仔细的端详着这个怀里和自己因为相爱而私奔的女人。</w:t>
      </w:r>
    </w:p>
    <w:p>
      <w:r>
        <w:t>此时的平蕾蕾秀丽的脸庞就像梨花带雨般的楚楚动人，齐肩的秀发黑亮顺滑，两颊象染了胭脂般绯红，双眸里</w:t>
      </w:r>
    </w:p>
    <w:p>
      <w:r>
        <w:t>含情欲滴，鲜艳的朱唇微启，白皙的脖颈细长优美，随着呼吸不断起伏的酥胸饱满而挺拔。</w:t>
      </w:r>
    </w:p>
    <w:p>
      <w:r>
        <w:t>眼前的无边的秀色让文斌看得心中一荡，不由的再次紧紧地把女人揽在怀里，让女人饱满坚挺的乳房酥软地贴</w:t>
      </w:r>
    </w:p>
    <w:p>
      <w:r>
        <w:t>在自己的胸口，同时开始用我男性膨胀的欲望有力的顶触着女人平坦柔软的腹部。</w:t>
      </w:r>
    </w:p>
    <w:p>
      <w:r>
        <w:t>此时的平蕾蕾已经意乱情迷，她抬起头，用她那双仿佛要滴出水来的媚眼凝视了男人一小会，然后把她那娇艳</w:t>
      </w:r>
    </w:p>
    <w:p>
      <w:r>
        <w:t>欲滴的地双唇再次奉上，他们重又深深地长吻，这次我吻得更加的轻柔，好像生怕打碎了珍贵的瓷器一般。</w:t>
      </w:r>
    </w:p>
    <w:p>
      <w:r>
        <w:t>「斌，我真的好爱你，我的后半生，就全部是你的了。」</w:t>
      </w:r>
    </w:p>
    <w:p>
      <w:r>
        <w:t>「我也爱你。」男人感动的说，「我会爱你一辈子的。」</w:t>
      </w:r>
    </w:p>
    <w:p>
      <w:r>
        <w:t>「嘻嘻……」</w:t>
      </w:r>
    </w:p>
    <w:p>
      <w:r>
        <w:t>文斌开始更大力的抽插，每次都用龟头用力撞击平蕾蕾桃源深处的花心，一时间整个房间里只听到「噗哧！噗</w:t>
      </w:r>
    </w:p>
    <w:p>
      <w:r>
        <w:t>哧！噗哧！」淫靡的声音响个不停，强烈的抽插和反复的摩擦带给女人销魂的感觉使她的呻吟声越来越大，她更加</w:t>
      </w:r>
    </w:p>
    <w:p>
      <w:r>
        <w:t>激情的抱住男人，女人花径的温暖密实使男人插在她子宫深处的龟头胀的更大，龟头肉冠进出时不停的刮擦着女人</w:t>
      </w:r>
    </w:p>
    <w:p>
      <w:r>
        <w:t>阴道柔嫩的肉壁，使她感觉全身酥麻，快感连连。</w:t>
      </w:r>
    </w:p>
    <w:p>
      <w:r>
        <w:t>平蕾蕾缠在文斌腰间的美腿像抽筋般不停的抖动着，男人的龟头这时与女人的阴核花心紧紧的抵在一起，感觉</w:t>
      </w:r>
    </w:p>
    <w:p>
      <w:r>
        <w:t>里面一粒胀硬的小肉球不停的揉动着他的龟头马眼，平蕾蕾的阴道一阵紧密的收缩，子宫颈紧紧咬住那龟头肉冠的</w:t>
      </w:r>
    </w:p>
    <w:p>
      <w:r>
        <w:t>颈沟，一股又浓又烫的阴精由她那粒坚硬肿胀的小肉球中喷出，浇在文斌的龟头上。文斌用尽全身力气，再次</w:t>
      </w:r>
    </w:p>
    <w:p>
      <w:r>
        <w:t>将膨胀得要爆炸的肉棒往火热紧窄、玄奥幽深和阴道最深处狂猛地一插……「啊……啊……」女人一声娇啼，银牙</w:t>
      </w:r>
    </w:p>
    <w:p>
      <w:r>
        <w:t>紧咬，黛眉轻皱，两滴晶莹的珠泪从紧闭的媚眸中夺眶而出——这是一种喜悦和满足的泪水，是一个女人到达了男</w:t>
      </w:r>
    </w:p>
    <w:p>
      <w:r>
        <w:t>女合体交欢的极乐之巅、甜美至极的泪水。</w:t>
      </w:r>
    </w:p>
    <w:p>
      <w:r>
        <w:t>这时，文斌的龟头深深顶入姚岚紧窄的阴道深处，巨大的龟头紧紧顶在女人的娇嫩子宫口，「哦……哦……」</w:t>
      </w:r>
    </w:p>
    <w:p>
      <w:r>
        <w:t>男人咆哮着将一股浓稠滚烫的精液直射入美艳性感的少妇平蕾蕾的子宫深处。</w:t>
      </w:r>
    </w:p>
    <w:p>
      <w:r>
        <w:t>文斌无限轻柔地用舌头轻舔女人纤细光滑的颈项和双臂裸露的肌肤，最后停留在她的乳罩上，隔着乳罩舔弄里</w:t>
      </w:r>
    </w:p>
    <w:p>
      <w:r>
        <w:t>面已经凸起的乳头，平蕾蕾开始急遽地娇喘，娇躯绵乱滚烫，他的手顺着女人的裸背游走抚摩，趁势解开了乳罩的</w:t>
      </w:r>
    </w:p>
    <w:p>
      <w:r>
        <w:t>搭扣，女人很配合的将双臂下垂，男人顺利地将乳罩从她的上身褪了下来，女人胸前那对尖挺饱满的双峰挺立在暧</w:t>
      </w:r>
    </w:p>
    <w:p>
      <w:r>
        <w:t>昧的空气中，彻底暴露在文斌的眼前。当男人用嘴趁势含住平蕾蕾胸前那颗已然傲然翘起的、殷红的「樱桃」时，</w:t>
      </w:r>
    </w:p>
    <w:p>
      <w:r>
        <w:t>女人突然「啊……」地失声叫了出来。</w:t>
      </w:r>
    </w:p>
    <w:p>
      <w:r>
        <w:t>文斌起身，只见平蕾蕾半裸的身体在空气中微微发抖，起伏颤动的乳峰夹着中间那道明显的乳沟，他悠然欣赏</w:t>
      </w:r>
    </w:p>
    <w:p>
      <w:r>
        <w:t>着女人挺拔的双峰随着她的呼吸上下起伏，房间里静得出奇，他们仿佛都能听到彼此咚咚的心跳。</w:t>
      </w:r>
    </w:p>
    <w:p>
      <w:r>
        <w:t>文斌脱衣服的时候，平蕾蕾在床上静静的仰躺着，她勇敢的看着自己的男人，伸手拢了拢她自己额前散乱的秀</w:t>
      </w:r>
    </w:p>
    <w:p>
      <w:r>
        <w:t>发，胸前骄傲耸立着的乳峰随着她手臂的动作上下微微地颤动，红宝石一样的乳头半露半陷地嵌在她粉红的乳晕上，</w:t>
      </w:r>
    </w:p>
    <w:p>
      <w:r>
        <w:t>女人纤细的腰肢与丰满微翘的双臀形成了一段优美的弧线，一直沿伸到她挺拔细腻的双腿和纤细匀称的脚踝。</w:t>
      </w:r>
    </w:p>
    <w:p>
      <w:r>
        <w:t>文斌沿着平蕾蕾起伏的曲线，灵蛇一样的舌头慢慢地向下舔去，一只手沿着女人光滑的小腹向她的下身伸去，</w:t>
      </w:r>
    </w:p>
    <w:p>
      <w:r>
        <w:t>把拉链往下一拉，解开了女人的紧身牛仔裤。</w:t>
      </w:r>
    </w:p>
    <w:p>
      <w:r>
        <w:t>此时的女人完全陷入追求肉欲快感的漩涡而不可自拔，她主动地抬起她的腰臀部和双腿，方便男人的动作，使</w:t>
      </w:r>
    </w:p>
    <w:p>
      <w:r>
        <w:t>他很容易地就把她的紧身牛仔裤褪了下来。</w:t>
      </w:r>
    </w:p>
    <w:p>
      <w:r>
        <w:t>紧包着她下体的是一条带蕾丝边的黑色半透明内裤，内裤中间包着她阴阜的地方高高隆起，从内裤点缀的花纹</w:t>
      </w:r>
    </w:p>
    <w:p>
      <w:r>
        <w:t>间隙里，男人可以清晰地看见里面浓密的阴毛，这是他熟悉但却久违的地方。</w:t>
      </w:r>
    </w:p>
    <w:p>
      <w:r>
        <w:t>文斌的手指沿着蕾丝边伸进女人性感的内裤里，慢慢地向内延伸，最后停在她双腿中间那片已经微微湿润的芳</w:t>
      </w:r>
    </w:p>
    <w:p>
      <w:r>
        <w:t>草地上，然后温柔地褪下了她的内裤，现在，男人怀里的美丽少妇已经一丝不挂了，平蕾蕾那充满肉感的美好身体</w:t>
      </w:r>
    </w:p>
    <w:p>
      <w:r>
        <w:t>全部裸现在他面前。</w:t>
      </w:r>
    </w:p>
    <w:p>
      <w:r>
        <w:t>文斌用双手温柔而坚决地分开平蕾蕾的双腿，这个青春少妇最隐秘的桃源秘道立刻全部暴露在他的眼前，只见</w:t>
      </w:r>
    </w:p>
    <w:p>
      <w:r>
        <w:t>在她那片浓密芳草覆盖的中心，肉红色的两扇蓬门已经微微开启，男人十分轻柔地用舌尖舔弄着姚岚大腿的内侧和</w:t>
      </w:r>
    </w:p>
    <w:p>
      <w:r>
        <w:t>根部，那里温暖而又甜蜜的气味让他心摇神驰。</w:t>
      </w:r>
    </w:p>
    <w:p>
      <w:r>
        <w:t>文斌故意先不碰平蕾蕾诱人的三角地带的中心，只是用鼻间滚烫的呼吸袭击它，被男人压在身下的女人仰着头，</w:t>
      </w:r>
    </w:p>
    <w:p>
      <w:r>
        <w:t>双眼迷朦，双腿摇晃，嘴里发出勾人心魄的低声呻吟。</w:t>
      </w:r>
    </w:p>
    <w:p>
      <w:r>
        <w:t>文斌的温柔抚弄已经融化了平蕾蕾内心原始的欲望，她身体的全部敏感器官都被他的温柔唤醒了，女人柔软肉</w:t>
      </w:r>
    </w:p>
    <w:p>
      <w:r>
        <w:t>感的身体象琴弦一样在文斌身下被他随意地拨弄着。</w:t>
      </w:r>
    </w:p>
    <w:p>
      <w:r>
        <w:t>身下的平蕾蕾腰部奋力的上挺，弓起脊背，但接着又无力地倒下，男人顺着她的玉腿内侧向下吻去，一边用双</w:t>
      </w:r>
    </w:p>
    <w:p>
      <w:r>
        <w:t>手不住地按摩那白皙而丰满的肉臀，当文斌的嘴唇沿着她光滑的大、小腿向下碰到那纤细的脚踝时，女人的反应就</w:t>
      </w:r>
    </w:p>
    <w:p>
      <w:r>
        <w:t>如同遭到电击一样的开始颤抖。</w:t>
      </w:r>
    </w:p>
    <w:p>
      <w:r>
        <w:t>「唔……」平蕾蕾的叫声是那样的令人销魂。</w:t>
      </w:r>
    </w:p>
    <w:p>
      <w:r>
        <w:t>自文斌慢慢脱下内裤，男性雄壮的裸体展现在女人的面前，他腿间的肉棒昂然挺立，粗大如柱，坚硬如铁，散</w:t>
      </w:r>
    </w:p>
    <w:p>
      <w:r>
        <w:t>发着滚滚雄性的热力，此刻对于平蕾蕾来说，它仿佛就是国王的权杖，仰躺在床上的她展开她美丽的桃源蜜穴，等</w:t>
      </w:r>
    </w:p>
    <w:p>
      <w:r>
        <w:t>待着男人雄伟的「权杖」占有她的那雷霆万钧的一击。</w:t>
      </w:r>
    </w:p>
    <w:p>
      <w:r>
        <w:t>平蕾蕾的身体象是被文斌吸了起来，她用莲藕一般的玉臂环绕着男人的身体，滚烫的脸贴在他的胸膛上，粗大</w:t>
      </w:r>
    </w:p>
    <w:p>
      <w:r>
        <w:t>的肉棒深陷入她的乳沟中间。不堪忍受这难耐的挑情，女人动情地抚摸着他结实光滑的臀部，同时感受着胸前阴茎</w:t>
      </w:r>
    </w:p>
    <w:p>
      <w:r>
        <w:t>的火热坚硬和那一跳一跳间流露的无比的冲动。</w:t>
      </w:r>
    </w:p>
    <w:p>
      <w:r>
        <w:t>文斌示意让女人躺下，俯下身子亲吻平蕾蕾胸前那对柔软高耸的乳房，因为动情，女人的乳房此时就如一只丰</w:t>
      </w:r>
    </w:p>
    <w:p>
      <w:r>
        <w:t>梨，和她纤细的腰肢形成强烈的对比，他的舔弄、吸吮使姚岚峰顶那对嫣红的乳头更加骄傲的挺出，仿佛受到上空</w:t>
      </w:r>
    </w:p>
    <w:p>
      <w:r>
        <w:t>强大磁力的吸引。</w:t>
      </w:r>
    </w:p>
    <w:p>
      <w:r>
        <w:t>女人把她自己的身子用力向后舒展着，大腿弯曲着举在空中，尽情地承受着文斌的爱抚。男人用力抱住女人肥</w:t>
      </w:r>
    </w:p>
    <w:p>
      <w:r>
        <w:t>美的臀部，使它更贴近他的下身，然后分开她珠圆玉润的双腿，让它们夹住自己的腰，女人的上身愈来愈向后仰着，</w:t>
      </w:r>
    </w:p>
    <w:p>
      <w:r>
        <w:t>乌黑的柔发铺在床上，绯红的俏脸上满是汗珠。</w:t>
      </w:r>
    </w:p>
    <w:p>
      <w:r>
        <w:t>男人的舌尖再次从女人的脸颊开始，沿着平蕾蕾曲线优美的身体一侧，一直亲吻到她那可爱的小腿，再沿着另</w:t>
      </w:r>
    </w:p>
    <w:p>
      <w:r>
        <w:t>一侧向上吻到女人三角地带茂密草丛中那迷人花瓣的中心。文斌忘情地吮吸着从女人的桃源里流出的爱液……发出</w:t>
      </w:r>
    </w:p>
    <w:p>
      <w:r>
        <w:t>「啾啾」的淫荡的声音。</w:t>
      </w:r>
    </w:p>
    <w:p>
      <w:r>
        <w:t>女人淫心如醉……</w:t>
      </w:r>
    </w:p>
    <w:p>
      <w:r>
        <w:t>这一刻，文斌感到身下仿佛铺满了厚厚的、软软的羊草，耳边呼呼响起了田野吹来的暖洋洋的轻风，而平蕾蕾</w:t>
      </w:r>
    </w:p>
    <w:p>
      <w:r>
        <w:t>下身桃花源里的花心仿佛就是宇宙中的黑洞，强烈地吸引着他将自己完全投身其中。</w:t>
      </w:r>
    </w:p>
    <w:p>
      <w:r>
        <w:t>终于，文斌火热粗壮的阴茎顶在了女人的桃源洞口，跃跃欲试，马上就要闯关夺隘，直捣龙门了。而平蕾蕾桃</w:t>
      </w:r>
    </w:p>
    <w:p>
      <w:r>
        <w:t>源洞口鲜嫩的花瓣也已微微分开，含住了男人阴茎锐利的前峰，似乎也在企盼他的雷霆一击。</w:t>
      </w:r>
    </w:p>
    <w:p>
      <w:r>
        <w:t>男人的大龟头轻轻地拨开姚岚覆盖在桃源洞口肥厚的花瓣，藉着她阴道里分泌的湿滑淫液，腰部用力一挺，将</w:t>
      </w:r>
    </w:p>
    <w:p>
      <w:r>
        <w:t>粗壮的大肉棒向前一挤，用力插进了平蕾蕾早已泛滥不堪的嫩穴里。文斌感觉女人阴道口火热的肉唇紧紧地箍夹住</w:t>
      </w:r>
    </w:p>
    <w:p>
      <w:r>
        <w:t>自己的肉棒根部，他的整个肉棒都被姚岚阴道口娇软嫩滑的阴唇和阴道里火热湿濡的粘膜嫩肉紧紧地缠夹着，整根</w:t>
      </w:r>
    </w:p>
    <w:p>
      <w:r>
        <w:t>肉棒被紧箍在平蕾蕾那幽暗深遽的娇嫩小穴内。身下的女人「啊…」一声气贯长虹的长叹，一种释然和解脱感油然</w:t>
      </w:r>
    </w:p>
    <w:p>
      <w:r>
        <w:t>而生，她只觉一股酥酥、麻麻、痒痒、酸酸的感觉，随着男人阴茎的插入从她的心里冒出来，然后向四肢蔓延。</w:t>
      </w:r>
    </w:p>
    <w:p>
      <w:r>
        <w:t>平蕾蕾明显地感觉到在男人粗大的肉棒逐渐深入她身体的过程中，一股令她头晕目眩的强烈快感夹杂着许久的</w:t>
      </w:r>
    </w:p>
    <w:p>
      <w:r>
        <w:t>期盼，不断从她的阴道内涌出，女人在文斌的身下急促地呼吸着，娇喘细细，娇啼婉转，欲拒还迎地完全接受了男</w:t>
      </w:r>
    </w:p>
    <w:p>
      <w:r>
        <w:t>人那挺入她幽径、已被她的淫液弄得又湿又滑的粗大肉棒。</w:t>
      </w:r>
    </w:p>
    <w:p>
      <w:r>
        <w:t>「啊……啊……唔…好……」呻吟间，女人撒娇似地拼命扭动娇躯在文斌身下挣扎，男人也觉得好像不受自己</w:t>
      </w:r>
    </w:p>
    <w:p>
      <w:r>
        <w:t>控制似的加速挺动下身，因为平蕾蕾阴道壁上的嫩肉好像有层次似的，一层层包裹着他的大肉棒，每当大肉棒抽出</w:t>
      </w:r>
    </w:p>
    <w:p>
      <w:r>
        <w:t>再进入时，女人阴道壁的嫩肉就会自动收缩蠕动，子宫腔也跟着紧紧地咬着那龟头肉冠的颈沟，像是在吸吮着男人</w:t>
      </w:r>
    </w:p>
    <w:p>
      <w:r>
        <w:t>的龟头，这种强烈的、无以名状的快感让文斌飘飘欲仙，感觉是在黄山看日出，茫茫的与海里跳出来了，又迅速的</w:t>
      </w:r>
    </w:p>
    <w:p>
      <w:r>
        <w:t>飞坠而下，在于空气的摩擦里化成一朵烈焰，熊熊的燃烧。</w:t>
      </w:r>
    </w:p>
    <w:p>
      <w:r>
        <w:t>：平蕾蕾那一对娇小可爱的乳头就像一对鲜艳欲滴、柔媚多姿的花蕊，正羞羞答答地期待着男人这只狂蜂浪蝶</w:t>
      </w:r>
    </w:p>
    <w:p>
      <w:r>
        <w:t>来羞花戏蕊，羞答答的乳头周围一圈如月芒般的玉晕，那嫣红玉润的乳晕正因姚岚如火的欲焰渐渐化成一片诱人的</w:t>
      </w:r>
    </w:p>
    <w:p>
      <w:r>
        <w:t>猩红。</w:t>
      </w:r>
    </w:p>
    <w:p>
      <w:r>
        <w:t>他先用拇指和食指轻拈、揉捏平蕾蕾可爱的乳头，然后张嘴含住了一粒乳头吸吮着，舌尖不时绕着乳珠打转，</w:t>
      </w:r>
    </w:p>
    <w:p>
      <w:r>
        <w:t>渐渐的，女人的乳珠在男人的抚弄下变得更硬了。</w:t>
      </w:r>
    </w:p>
    <w:p>
      <w:r>
        <w:t>文斌轻摇臀部，将大龟头顶磨着姚岚的花心打转，龟头顶端清楚的感受到平蕾蕾逐渐胀大的阴核在轻微的颤抖，</w:t>
      </w:r>
    </w:p>
    <w:p>
      <w:r>
        <w:t>一股股密汁淫液不断从女人的阴道深处涌了出来，热呼呼的浸泡着自己粗壮的大肉棒，让我感觉云里雾里般的云蒸</w:t>
      </w:r>
    </w:p>
    <w:p>
      <w:r>
        <w:t>霞蔚。</w:t>
      </w:r>
    </w:p>
    <w:p>
      <w:r>
        <w:t>男人看着身下的女人杏眼微张，舌头抵着上牙，来回舔玩着她自己的樱唇，于是文斌离开女人已经变成浅红色</w:t>
      </w:r>
    </w:p>
    <w:p>
      <w:r>
        <w:t>的乳头，转而热情地亲吻她那娇艳欲滴的香唇，尽情的品尝她口中的津液，舌头和她的舌头纠缠在一起，再将它吸</w:t>
      </w:r>
    </w:p>
    <w:p>
      <w:r>
        <w:t>吮到自己口中……</w:t>
      </w:r>
    </w:p>
    <w:p>
      <w:r>
        <w:t>「啊…哦…」，平蕾蕾的哼叫声越来越急，眼神也越来迷糊，突然，她用一双美腿用尽全力地夹紧男人，同时</w:t>
      </w:r>
    </w:p>
    <w:p>
      <w:r>
        <w:t>快速扭动她的纤腰，他们俩的舌头搅动得几乎打结在一起。</w:t>
      </w:r>
    </w:p>
    <w:p>
      <w:r>
        <w:t>「唔……」娇艳的平蕾蕾又是一声春意盎然的娇啼。半梦半醒之间的她也听到自己淫媚婉转的呻吟，本就因肉</w:t>
      </w:r>
    </w:p>
    <w:p>
      <w:r>
        <w:t>欲情焰而绯红的丽靥更是羞红一片。</w:t>
      </w:r>
    </w:p>
    <w:p>
      <w:r>
        <w:t>渐渐的，文斌感觉平蕾蕾的阴道里越来越热，阴道里面层层叠叠的嫩肉不断的收缩蠕动，强力吸吮着自己的肉</w:t>
      </w:r>
    </w:p>
    <w:p>
      <w:r>
        <w:t>棒，无限的快感排山倒海而来。</w:t>
      </w:r>
    </w:p>
    <w:p>
      <w:r>
        <w:t>文斌发现激烈的交媾使平蕾蕾的身体变得更为诱人娇艳，陷入情欲漩涡的女人拼命扭动着她娇美雪白的蜜臀迎</w:t>
      </w:r>
    </w:p>
    <w:p>
      <w:r>
        <w:t>接着男人大肉棒反复的蹂躏、洗礼。</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