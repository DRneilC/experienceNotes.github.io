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禽兽</w:t>
      </w:r>
    </w:p>
    <w:p>
      <w:r>
        <w:t>.</w:t>
      </w:r>
    </w:p>
    <w:p>
      <w:r>
        <w:t>故事是这样开始的，从我懂事开始，我就学会打手枪，还是在妈妈未洗的内裤上打手枪。我想我已经有点变态，</w:t>
      </w:r>
    </w:p>
    <w:p>
      <w:r>
        <w:t>每次我看到有关乱伦的新闻和故事时，我都会很兴奋。</w:t>
      </w:r>
    </w:p>
    <w:p>
      <w:r>
        <w:t>我家里只有我和妈妈、姐姐和妹妹四个人，爸爸已经过身了十年，姐姐结婚搬去夫家住。</w:t>
      </w:r>
    </w:p>
    <w:p>
      <w:r>
        <w:t>我对所有女人都有兴趣，在街上碰见一些女人穿很少衣服，或着穿紧身的原子裤（注∶即裤袜），整个小穴都</w:t>
      </w:r>
    </w:p>
    <w:p>
      <w:r>
        <w:t>挤现出来，我真的很想摸它一下。尤其是我家里的女人，其实她们的奶子和小穴我都有摸过。</w:t>
      </w:r>
    </w:p>
    <w:p>
      <w:r>
        <w:t>我和妹妹是在同睡一间房，从小看着她发育成长，然後奶子和屁股都圆大起来，她平时睡觉时只穿睡裙，身裁</w:t>
      </w:r>
    </w:p>
    <w:p>
      <w:r>
        <w:t>都不能掩饰，从她身後能够看到整条内裤的轮廓。</w:t>
      </w:r>
    </w:p>
    <w:p>
      <w:r>
        <w:t>或许我是她哥哥，她在我面前都没有顾忌，经常随意张开大腿，露出内裤，露出奶子，甚至还在我面前换过衣</w:t>
      </w:r>
    </w:p>
    <w:p>
      <w:r>
        <w:t>服，其实她不知道我很想摸她一把。有时看到她竟然还奶罩也没戴，我就会色色地盯着她，和她一起玩耍的时候还</w:t>
      </w:r>
    </w:p>
    <w:p>
      <w:r>
        <w:t>会有意无意地摸她的身体，有一次甚至用手背碰在她的小穴上去。</w:t>
      </w:r>
    </w:p>
    <w:p>
      <w:r>
        <w:t>我开始偷窥妈妈和妹妹洗澡，妹妹的身裁很好，她的皮肤很细腻，奶子虽然不大，但雪白嫩滑，小穴上还只有</w:t>
      </w:r>
    </w:p>
    <w:p>
      <w:r>
        <w:t>稀稀松松的短汗毛。我曾经舐过她的内裤，只有一些尿味，和妈妈的内裤味道不同。妈妈那条内裤除了尿味外，还</w:t>
      </w:r>
    </w:p>
    <w:p>
      <w:r>
        <w:t>有滑腻腻的白带，舔舐时味道有点咸，有时还很新鲜暖和。</w:t>
      </w:r>
    </w:p>
    <w:p>
      <w:r>
        <w:t>偷窥妹妹洗澡通常只能看到她的奶子和小穴，但偷看妈妈洗澡时就不同了，每次都会看到她在自慰。妈妈今年</w:t>
      </w:r>
    </w:p>
    <w:p>
      <w:r>
        <w:t>三十多岁，身裁还保持得很好，虽然两个肉球有点下垂，但看起来还很有弹性，真想去捏弄一下她。她下体的阴毛</w:t>
      </w:r>
    </w:p>
    <w:p>
      <w:r>
        <w:t>很多、很浓密，不知道这样的女人是不是特别淫荡呢？</w:t>
      </w:r>
    </w:p>
    <w:p>
      <w:r>
        <w:t>妈妈自己搓弄一阵子，样子真得很淫荡，两眼了起来，牙齿轻咬着下唇，发出唔唔声，左手捏着奶头，右手伸</w:t>
      </w:r>
    </w:p>
    <w:p>
      <w:r>
        <w:t>下去挖小穴，使劲地搓弄那颗阴核，然後手指就塞进小穴里的洞洞，我看得很兴奋，鸡巴顿时全硬了，我就把肉棒</w:t>
      </w:r>
    </w:p>
    <w:p>
      <w:r>
        <w:t>乾脆拿出来打手枪，真想冲过去就干进妈妈的小穴里。</w:t>
      </w:r>
    </w:p>
    <w:p>
      <w:r>
        <w:t>就是这样，自从我偷窥妈妈和妹妹洗澡之後，我便老是想着要去干女人的小穴，於是开始计划起来。我把一些</w:t>
      </w:r>
    </w:p>
    <w:p>
      <w:r>
        <w:t>违禁黄色的录像带放在显眼的地方，等妈妈和妈妈会看到，其中一盒讲儿子奸淫妈妈的带子还不见了，很明显是给</w:t>
      </w:r>
    </w:p>
    <w:p>
      <w:r>
        <w:t>妈妈收起来在房里慢慢看。</w:t>
      </w:r>
    </w:p>
    <w:p>
      <w:r>
        <w:t>我每晚还会放两颗安眠药在牛奶里，然後才给妹妹喝，半夜我起来到妹妹床边，揭开被子。刚开始的时候，我</w:t>
      </w:r>
    </w:p>
    <w:p>
      <w:r>
        <w:t>只是用手摸妹妹的奶子，另一手就去摸她的小穴，但都是隔着睡裙弄她。我见她没有反应，就放胆把妹妹妹的睡裙</w:t>
      </w:r>
    </w:p>
    <w:p>
      <w:r>
        <w:t>掀起来，伸手去摸她的乳房，又用手指捏她的奶头，看着她两粒奶头都发硬，然後用口去吸吮。</w:t>
      </w:r>
    </w:p>
    <w:p>
      <w:r>
        <w:t>接着还她的内裤都扯了下来，把她两腿掰开，她整个小穴就暴露在我眼前，不知道是不是因为她还是处女，所</w:t>
      </w:r>
    </w:p>
    <w:p>
      <w:r>
        <w:t>以那小穴只是一条直线，好像夹得很紧，阴阜上很少阴毛，而且胀胀的，我用手把小穴那隙缝张开，就看见鲜红色</w:t>
      </w:r>
    </w:p>
    <w:p>
      <w:r>
        <w:t>的嫩肉，再用手指逗弄那颗阴核。妹妹有了反应，小穴渐渐湿了。</w:t>
      </w:r>
    </w:p>
    <w:p>
      <w:r>
        <w:t>我把脸哄在她的小穴前，闻到轻微的尿味，又用两只手指把她的阴唇打开，然後把舌头伸去舔那隙缝，有点咸</w:t>
      </w:r>
    </w:p>
    <w:p>
      <w:r>
        <w:t>味，我越舔她的小穴就越湿润。当我舔舐她的阴核时，她全身颤抖起来，好像很兴奋的样子。我知道她一定在梦见</w:t>
      </w:r>
    </w:p>
    <w:p>
      <w:r>
        <w:t>给人家奸淫着。我这时忍不住把鸡巴拿了出来打手枪，精液还射在她的小穴上。</w:t>
      </w:r>
    </w:p>
    <w:p>
      <w:r>
        <w:t>接着几晚我都是这样和妹妹手淫，有次还尝试口交，我把妹妹的嘴巴打开，把鸡把弄进她嘴里，虽然她睡着不</w:t>
      </w:r>
    </w:p>
    <w:p>
      <w:r>
        <w:t>会吸吮，但我感到很湿暖很爽快。就这样过了不久，我再偷看她洗澡时，已经看到她开始自慰了，还懂得摸她的淫</w:t>
      </w:r>
    </w:p>
    <w:p>
      <w:r>
        <w:t>穴和搓弄阴核。我知道她开始对性有兴趣，看来奸淫她的日子就快来到。</w:t>
      </w:r>
    </w:p>
    <w:p>
      <w:r>
        <w:t>我就在那天晚上把妹妹强奸了。那晚我又喂两颗安眠药给妹妹，刚开始的时候，我和以往一样和她手淫、舐她</w:t>
      </w:r>
    </w:p>
    <w:p>
      <w:r>
        <w:t>的小穴，妹妹的淫水很多，湿得整个小穴都闪闪发亮，我就把她两条腿抬高，那时我的鸡巴已经完全硬了，我用龟</w:t>
      </w:r>
    </w:p>
    <w:p>
      <w:r>
        <w:t>头去逗弄妹妹的小穴口。「妹妹，这次算对不起你了。」我自言自语，之後就忍不住把肉棒插了进去。因为她的淫</w:t>
      </w:r>
    </w:p>
    <w:p>
      <w:r>
        <w:t>水很多，所以很滑，我控制不了，就把鸡巴一插捅进了她的小穴里。</w:t>
      </w:r>
    </w:p>
    <w:p>
      <w:r>
        <w:t>哇塞！干你妈的臭穴，真爽呀！」我不禁骂了一句。</w:t>
      </w:r>
    </w:p>
    <w:p>
      <w:r>
        <w:t>妹妹还是个处女，小穴很狭窄，给我这样一干，就痛得醒来，看到给哥哥干着，很惊惶地说∶「哥哥，你在做</w:t>
      </w:r>
    </w:p>
    <w:p>
      <w:r>
        <w:t>甚麽？！我很痛呀！」「亲妹妹，我很早就想干你的臭淫穴，哇塞，干起来还很爽呢。你看你的淫水都流出来，</w:t>
      </w:r>
    </w:p>
    <w:p>
      <w:r>
        <w:t>还在装纯情！痛一会儿就没事，等得再多干你几下，保证你会爽歪歪！」「不要！我是你的亲妹妹，这样不行</w:t>
      </w:r>
    </w:p>
    <w:p>
      <w:r>
        <w:t>的！」「好小妹，反正你的处女身迟早要给别人，不如给哥哥爽爽！」我说完就没理她，奋力干她三十多下，</w:t>
      </w:r>
    </w:p>
    <w:p>
      <w:r>
        <w:t>然後把精液全射在她的淫穴里。妹妹前两天才完了月经，所以还是安全期。</w:t>
      </w:r>
    </w:p>
    <w:p>
      <w:r>
        <w:t>完事後，妹妹哭了起来，我一边跟她说对不起，一边用手去摸她两个肉球，还捏弄她两颗奶头，把奶头都弄硬</w:t>
      </w:r>
    </w:p>
    <w:p>
      <w:r>
        <w:t>起来。</w:t>
      </w:r>
    </w:p>
    <w:p>
      <w:r>
        <w:t>我对她说∶「妹妹，干你的小穴真是很爽的，反正这房里只有我和你，你的小穴给我干反了都没人知道。妈妈</w:t>
      </w:r>
    </w:p>
    <w:p>
      <w:r>
        <w:t>又要上班，我又很闷，忍得很辛苦。你的小穴都已经全湿了，还扮甚麽清高？女孩子第一次当然会有些痛，但不必</w:t>
      </w:r>
    </w:p>
    <w:p>
      <w:r>
        <w:t>害怕，给我干多几次你就会觉得兴奋，肯定比你自己摸小穴好玩。」妹妹没作声，我们就相拥而睡直至天亮。</w:t>
      </w:r>
    </w:p>
    <w:p>
      <w:r>
        <w:t>妹妹可能怕事，第二天没有告诉别人。</w:t>
      </w:r>
    </w:p>
    <w:p>
      <w:r>
        <w:t>就这样过了两天，到第三晚半夜，我又去弄妹妹，那晚妹妹不知道是不是有意，睡裙都卷到腰上去，还像大字</w:t>
      </w:r>
    </w:p>
    <w:p>
      <w:r>
        <w:t>形那样睡，从肉色的内裤外，可以隐约看到她的阴毛和淫穴，我用鼻子去闻，有一种特有小穴的味道，我看到内裤</w:t>
      </w:r>
    </w:p>
    <w:p>
      <w:r>
        <w:t>上还有点水印，哇塞！还没干她就这麽湿了，看得我的鸡巴立即硬了起来，我不管太多，慢慢把她的内裤脱了下来，</w:t>
      </w:r>
    </w:p>
    <w:p>
      <w:r>
        <w:t>然後把她那双腿掰开，她整个小穴果然都全湿了。</w:t>
      </w:r>
    </w:p>
    <w:p>
      <w:r>
        <w:t>我心想我做这样大动作，妹妹没理由不醒来，一定是在暗示我可以干她的小穴，我就用手指把她两片阴唇撑开，</w:t>
      </w:r>
    </w:p>
    <w:p>
      <w:r>
        <w:t>一股淫穴的味道散发出来，我用舌头去舐她的小穴和阴核，妹妹全身颤动一下，发出唔声，把臀部轻轻挺起来。妹</w:t>
      </w:r>
    </w:p>
    <w:p>
      <w:r>
        <w:t>妹的小穴流出很多淫水，有点咸味，还滑腻腻的，我吃下不少。</w:t>
      </w:r>
    </w:p>
    <w:p>
      <w:r>
        <w:t>「哼，妹妹动情了，等哥哥来满足你吧！」我就把妹妹双腿扛起来，鸡巴对准她的淫洞就插了进去。妹妹</w:t>
      </w:r>
    </w:p>
    <w:p>
      <w:r>
        <w:t>「啊」叫了一声。现在她一定是醒了。我把鸡巴就这样插进去干她，心理觉得很兴奋，她的小穴又湿又滑又暖又窄。</w:t>
      </w:r>
    </w:p>
    <w:p>
      <w:r>
        <w:t>我还用嘴去吮啮她的乳头，妹妹用牙咬着下唇，发出「唔唔」声，很是兴奋，脸上都现出淫荡的表情。我就一边干</w:t>
      </w:r>
    </w:p>
    <w:p>
      <w:r>
        <w:t>好一边咬她的乳头。</w:t>
      </w:r>
    </w:p>
    <w:p>
      <w:r>
        <w:t>妹妹忍不住叫了起来∶「唔┅┅噢┅┅亲哥哥┅┅啊┅大┅力点┅┅啊┅┅哎哟┅┅！」我就狂插她三、</w:t>
      </w:r>
    </w:p>
    <w:p>
      <w:r>
        <w:t>四十下，精液全灌在她的小洞里。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