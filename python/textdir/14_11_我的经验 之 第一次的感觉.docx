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我的经验 之 第一次的感觉</w:t>
      </w:r>
    </w:p>
    <w:p>
      <w:r>
        <w:t>.</w:t>
      </w:r>
    </w:p>
    <w:p>
      <w:r>
        <w:t>她，是我的第一个女朋友，我，也是她的第一个男朋友。虽然在性方面，我的观念算是相当开放，但是她却正</w:t>
      </w:r>
    </w:p>
    <w:p>
      <w:r>
        <w:t>好相反，是个相当保守的女孩。也因此，在交往之初，我想婚前顶多进展到上半身的亲抚就差不多了，根本就没有</w:t>
      </w:r>
    </w:p>
    <w:p>
      <w:r>
        <w:t>想到会这麽快发生关系。</w:t>
      </w:r>
    </w:p>
    <w:p>
      <w:r>
        <w:t>和她成为男女朋友那晚在山上吻了她。</w:t>
      </w:r>
    </w:p>
    <w:p>
      <w:r>
        <w:t>同样是初吻，我心中虽然也有着相当程度的紧张，外表却也强自镇定；而她，明显的惊慌失措，僵在那儿不知</w:t>
      </w:r>
    </w:p>
    <w:p>
      <w:r>
        <w:t>道该如何。</w:t>
      </w:r>
    </w:p>
    <w:p>
      <w:r>
        <w:t>不知道哪来的想法，我缓缓的将原本搂着她双肩的手下移，滑过她的背脊，停在她诱人的臀部上。那时的我有</w:t>
      </w:r>
    </w:p>
    <w:p>
      <w:r>
        <w:t>点紧张，毕竟才第一天，也不知道她能不能接受，或是就此拂袖而去…不过她的反应让我稍微稳定了下来。在我的</w:t>
      </w:r>
    </w:p>
    <w:p>
      <w:r>
        <w:t>手掌贴到她臀部的曲线时，她整个人轻微地颤动了一下，可是没有明显的抗拒。</w:t>
      </w:r>
    </w:p>
    <w:p>
      <w:r>
        <w:t>也许她是吓呆了不知道该怎麽反应吧？我慢慢摩挲着她的臀线，偶尔轻轻的捏捏，感受她弹性十足的小屁屁。</w:t>
      </w:r>
    </w:p>
    <w:p>
      <w:r>
        <w:t>她不说话地把脸埋在我胸口，我想，如果有光线，一定可以看到她酡红的双颊。而我，只觉得下腹一团热气，阴茎</w:t>
      </w:r>
    </w:p>
    <w:p>
      <w:r>
        <w:t>在牛仔裤中胀得有点发痛。双手不自觉的微微施力，将她向我身旁抱紧，却忘了我的手正摆在她的臀部上，结果，</w:t>
      </w:r>
    </w:p>
    <w:p>
      <w:r>
        <w:t>当我的下腹和她的私处隔着两层布相接触的瞬间，阴茎挺得更大，我的心跳得更快，而她，我不知道她心里怎麽想。</w:t>
      </w:r>
    </w:p>
    <w:p>
      <w:r>
        <w:t>紧张中我将手松开，而她也趁势略离我得身体。当晚，两个人就脸红地在奇怪的气氛中下山。</w:t>
      </w:r>
    </w:p>
    <w:p>
      <w:r>
        <w:t>後来，我胆子变大了，每次拥着她亲吻时手也都没闲着，从一开始只敢在背部和臀部游走，渐渐的开始隔着衣</w:t>
      </w:r>
    </w:p>
    <w:p>
      <w:r>
        <w:t>服抚摸她的乳房。那时，只觉得她的乳房好有弹性，摸起来好舒服，而每次稍微加重手上的力量压迫时，她那咬唇</w:t>
      </w:r>
    </w:p>
    <w:p>
      <w:r>
        <w:t>蹙眉的表情也好可爱。不过她似乎还是有点怕怕的样子，只敢不动地抱着我。</w:t>
      </w:r>
    </w:p>
    <w:p>
      <w:r>
        <w:t>两星期後的周末，我带着她上溪头。那晚如往常般抱着她亲吻，手一边也越来越不规榘。当手掌覆上她胸前时，</w:t>
      </w:r>
    </w:p>
    <w:p>
      <w:r>
        <w:t>我的心跳突然地加速，那触感不同於以往…更柔软…，原来她洗澡後没将内衣穿上：）她知道我发觉了，脸上飞上</w:t>
      </w:r>
    </w:p>
    <w:p>
      <w:r>
        <w:t>一抹红晕，煞是醉人。</w:t>
      </w:r>
    </w:p>
    <w:p>
      <w:r>
        <w:t>我大着胆子将手伸进她的衣服内，贴着她的肌肤，从小腹渐渐向上游移。待触到乳房下缘，我迫不及待地将她</w:t>
      </w:r>
    </w:p>
    <w:p>
      <w:r>
        <w:t>整个乳房握住，这时才发现，她的乳房比从外面看来更大，我极尽所能的将手张大，也不过能覆住三分之二左右，</w:t>
      </w:r>
    </w:p>
    <w:p>
      <w:r>
        <w:t>而且直接碰触的柔软度较隔着层衣服的感觉好上太多了！一边吻着她，我的手一边在她的胸口搓揉。明显的可以感</w:t>
      </w:r>
    </w:p>
    <w:p>
      <w:r>
        <w:t>觉到她的乳头开始勃起，在我的掌心除了柔软，还多了点硬挺的触感，而她在热吻中，偶而不自觉地吐出几响哼声，</w:t>
      </w:r>
    </w:p>
    <w:p>
      <w:r>
        <w:t>而身子也多了些不自主的扭动。</w:t>
      </w:r>
    </w:p>
    <w:p>
      <w:r>
        <w:t>我的体温开始上升，阴茎也不甘寂寞地开始抬头。我突然将衣服脱得只剩下内裤，略带冲动的问她：脱光衣服</w:t>
      </w:r>
    </w:p>
    <w:p>
      <w:r>
        <w:t>陪我睡好不好？</w:t>
      </w:r>
    </w:p>
    <w:p>
      <w:r>
        <w:t>她愣了一下，摇头说道：不好啦，我们才认识没多久，你…隔着衣服…或像现在这样抚摸我就好了，好不好？</w:t>
      </w:r>
    </w:p>
    <w:p>
      <w:r>
        <w:t>我不放弃地又说：没关系嘛，反正都已经摸了，而且我又不会对你怎样她略低下头，将我的身子稍微推开，用</w:t>
      </w:r>
    </w:p>
    <w:p>
      <w:r>
        <w:t>极低的声音说：你已经对我怎样了我一时生气，脱口而出：好啦，我就知道，你根本就不相信我嘛！算了，不要就</w:t>
      </w:r>
    </w:p>
    <w:p>
      <w:r>
        <w:t>不要嘛，有什麽了不起！</w:t>
      </w:r>
    </w:p>
    <w:p>
      <w:r>
        <w:t>她仍然低着头，一语不发。我赌气地转过身，将自己埋在棉被中。</w:t>
      </w:r>
    </w:p>
    <w:p>
      <w:r>
        <w:t>十分钟，我们两个都没有动，我依然将自己埋在棉被中，她依然坐在棉被外，床的另一边。</w:t>
      </w:r>
    </w:p>
    <w:p>
      <w:r>
        <w:t>想想，自己是太过分了点，才两星期，不把她吓坏才怪。难得出来玩，还是高高兴兴的好，不要把气氛弄僵了，</w:t>
      </w:r>
    </w:p>
    <w:p>
      <w:r>
        <w:t>两个人都不舒服。再说，来日方长嘛。何况下腹那个坏蛋也兴味索然的回家睡觉去了。</w:t>
      </w:r>
    </w:p>
    <w:p>
      <w:r>
        <w:t>打定主意，准备爬出棉被向她道歉。头才刚探出被子，眼前突然从光亮变成黑暗一片，接着就听到她爬上床来</w:t>
      </w:r>
    </w:p>
    <w:p>
      <w:r>
        <w:t>的声音。是她将灯关了。</w:t>
      </w:r>
    </w:p>
    <w:p>
      <w:r>
        <w:t>我…我刚出声，就听到她小小的声音：你真的不会对我怎样？这下换我楞住，她想干嘛啊？是不是嘛？嗯…我</w:t>
      </w:r>
    </w:p>
    <w:p>
      <w:r>
        <w:t>呆呆的嗯了一声。依然是小小的声音，她说：那…你先进被子去我乖乖的躺回床上。藉着微弱的月光，隐约可以见</w:t>
      </w:r>
    </w:p>
    <w:p>
      <w:r>
        <w:t>到她的身影，正在解除身上的束缚。 T-Shirt…短裤…哇！！！她连内裤都脱了！胯下的小坏蛋又从昏睡中苏醒了</w:t>
      </w:r>
    </w:p>
    <w:p>
      <w:r>
        <w:t>待她上床，钻进了被窝，我急迫地想拥她入怀，她却用手顶着我，轻声说道：你答应的，不能对我乱来喔。</w:t>
      </w:r>
    </w:p>
    <w:p>
      <w:r>
        <w:t>嗯，只是抱着你，抚摸你嗯…她将手放开，我一把将她拥入怀中，感受着她那滑嫩的肌肤。第一次这样毫无阻</w:t>
      </w:r>
    </w:p>
    <w:p>
      <w:r>
        <w:t>碍地拥着她身子。贴紧在一起的胸口，可以感受到她的体温略为升高，以及因为紧张而急促的呼吸所造成的胸部起</w:t>
      </w:r>
    </w:p>
    <w:p>
      <w:r>
        <w:t>伏。</w:t>
      </w:r>
    </w:p>
    <w:p>
      <w:r>
        <w:t>双手自她浓密的长发下由颈项沿着背脊下滑，柔软又富弹性的感觉让我心跳加速。抚摸到了圆润的臀部，我促</w:t>
      </w:r>
    </w:p>
    <w:p>
      <w:r>
        <w:t>狎地捏了一下，她啊！地叫了一声，瞬即害羞地说道：讨厌啦，不要乱捏啦！</w:t>
      </w:r>
    </w:p>
    <w:p>
      <w:r>
        <w:t>我吐了吐舌头，说道：摸摸而已嘛，有什麽关系？</w:t>
      </w:r>
    </w:p>
    <w:p>
      <w:r>
        <w:t>你讨厌啦！她将脸埋在我胸前不说话了。</w:t>
      </w:r>
    </w:p>
    <w:p>
      <w:r>
        <w:t>我用手指轻轻压着她的肌肤，由臀部经过大腿外侧划向大腿内侧。我做了个深呼吸，问自己，要不要继续往上</w:t>
      </w:r>
    </w:p>
    <w:p>
      <w:r>
        <w:t>移动？还是就此打住，不要让她觉得我太得寸进尺？呼出胸中憋着的一口气，我将手抽出来，移回她的背部搂着她，</w:t>
      </w:r>
    </w:p>
    <w:p>
      <w:r>
        <w:t>乖乖睡吧。我对她说。</w:t>
      </w:r>
    </w:p>
    <w:p>
      <w:r>
        <w:t>就如方才告诉自己的，只要还在一起，来日方长嘛，不急在一时。让她枕着我的手，两人互拥着入睡半夜醒转，</w:t>
      </w:r>
    </w:p>
    <w:p>
      <w:r>
        <w:t>望着她的睡脸，越看她越可爱，我偷偷在她的脸颊上亲了一下。她嗯了一声，翻过身去，没有被吵醒。我突然升起</w:t>
      </w:r>
    </w:p>
    <w:p>
      <w:r>
        <w:t>一个念头：我偷偷看一下，偷偷摸一下，只要不把她吵醒，应该就没关系吧？</w:t>
      </w:r>
    </w:p>
    <w:p>
      <w:r>
        <w:t>我慢慢的移下床，打开了床头灯，移到她那侧，轻轻地将她身上的被子拉开。很好，她没被惊醒。刚刚的转身</w:t>
      </w:r>
    </w:p>
    <w:p>
      <w:r>
        <w:t>让她形成正面朝上的姿势，刚好让我可以仔细端详她的裸体，这还是第一次在有灯光的情形下看到她全裸的画面呢！</w:t>
      </w:r>
    </w:p>
    <w:p>
      <w:r>
        <w:t>她的乳房属於较坚挺的一型，躺下後虽然高度略减，但不会向两侧塌落，因此依然保持原来曼妙的形状，而乳</w:t>
      </w:r>
    </w:p>
    <w:p>
      <w:r>
        <w:t>头或许是因为受到空调的影响，明显的勃起，而且乳晕附近的皮肤也出现了红晕，许多言情小说或情色文学中所说</w:t>
      </w:r>
    </w:p>
    <w:p>
      <w:r>
        <w:t>的恍若樱桃般令人想一口吞下，我想，就是此情此景的最佳写照。</w:t>
      </w:r>
    </w:p>
    <w:p>
      <w:r>
        <w:t>我将视线下移，跳过腰部直接到了最具神秘感的下腹。她的阴毛略长，但是量并不多，恰巧在耻丘上形成小小</w:t>
      </w:r>
    </w:p>
    <w:p>
      <w:r>
        <w:t>的椭圆，我带着兴奋的颤抖伸出手去，抚摸那丛长长软软的阴毛，触感和她的发质一样，给人一种舒服的感觉，和</w:t>
      </w:r>
    </w:p>
    <w:p>
      <w:r>
        <w:t>抚摸自己时的感觉完全不同（好像是废话喔？）。</w:t>
      </w:r>
    </w:p>
    <w:p>
      <w:r>
        <w:t>慢慢地将她的双腿向两侧拨开，她的私处终於整个在我眼前出现了！或许是因为适才双腿夹在一起的关系吧，</w:t>
      </w:r>
    </w:p>
    <w:p>
      <w:r>
        <w:t>她的两片阴唇贴在一起，我吞了吞口水，用手指轻轻地将门扉打开。但是因为背光，我又不敢开大灯，结果只看到</w:t>
      </w:r>
    </w:p>
    <w:p>
      <w:r>
        <w:t>一片黑暗这时，下腹升起的热气逼得我有点难以忍受，心一横，想：先上了再说吧！将仅剩的内裤脱下，扶着早已</w:t>
      </w:r>
    </w:p>
    <w:p>
      <w:r>
        <w:t>勃起的阴茎，我紧张地将自己的下身向她缓缓推进。为了怕吵醒她，只得将两手撑在她腰旁的床板上，为了要能有</w:t>
      </w:r>
    </w:p>
    <w:p>
      <w:r>
        <w:t>效攻击，臀部又必须藉腰力撑起，天啊，那实在是很累的事…不过为了达成目标，累点算什麽？</w:t>
      </w:r>
    </w:p>
    <w:p>
      <w:r>
        <w:t>终於，在漫长的推进後（我觉得漫长啦），短兵相接的瞬间到了！我用力一挺！天啊，好痛！她的阴道又窄又</w:t>
      </w:r>
    </w:p>
    <w:p>
      <w:r>
        <w:t>紧，加上没有适当的前戏而没有分泌润滑液，我才刚探头进去就被卡住，痛得我直想大叫。忍着疼痛，我略为後退，</w:t>
      </w:r>
    </w:p>
    <w:p>
      <w:r>
        <w:t>准备重整旗鼓再上。不料一抬头，就看到她两颗大眼睛盯着我。</w:t>
      </w:r>
    </w:p>
    <w:p>
      <w:r>
        <w:t>我…这个…我只是…我…一时之间，我不知道该怎麽解释。她也没说什麽，只是起身将衣服穿上，爬回床上，</w:t>
      </w:r>
    </w:p>
    <w:p>
      <w:r>
        <w:t>背过身去。被这一吓，欲火全熄了，我也不敢说话，乖乖的把衣服穿好，窝在床的另一边，不敢靠近她。</w:t>
      </w:r>
    </w:p>
    <w:p>
      <w:r>
        <w:t>第二天根本也没兴致玩了，一早就下山回去。</w:t>
      </w:r>
    </w:p>
    <w:p>
      <w:r>
        <w:t>之後的一个多星期，虽然还是照常见面，但是她总有意无意地和我保持着一小段距离，我也不敢太靠近她，连</w:t>
      </w:r>
    </w:p>
    <w:p>
      <w:r>
        <w:t>吻她都不敢。而几次想向她道歉，她总在我提起时将话题岔开。而她说话的语气也显得过分的客气，一点也不像是</w:t>
      </w:r>
    </w:p>
    <w:p>
      <w:r>
        <w:t>男女朋友该出现的画面。</w:t>
      </w:r>
    </w:p>
    <w:p>
      <w:r>
        <w:t>周末，她突然跟我说要到我那儿过夜，答应是答应她了，可是心中却忐忑不安，实在不知道她在想些什麽。</w:t>
      </w:r>
    </w:p>
    <w:p>
      <w:r>
        <w:t>那天傍晚，在宿舍前等她洗澡换衣服，准备载她到我的房间。看着她从宿舍门口走出来，胸前的肉球跳动得特</w:t>
      </w:r>
    </w:p>
    <w:p>
      <w:r>
        <w:t>别放肆，明显地没穿胸罩。我那小尾巴又不安分了，眼睛也直盯着那正做着波浪动作的弹性球体不舍得离开。喂，</w:t>
      </w:r>
    </w:p>
    <w:p>
      <w:r>
        <w:t>你在看什麽啊？她的语气一改前些日子的过分客气，回复了以往的活泼。没…没什麽…我楞楞的回答。那就快走啊，</w:t>
      </w:r>
    </w:p>
    <w:p>
      <w:r>
        <w:t>还杵在这里干嘛？喔…喔，好。</w:t>
      </w:r>
    </w:p>
    <w:p>
      <w:r>
        <w:t>我住的地方是向我乾姐租的，公寓式的房子，大约三十多坪，我一个人住，只要负担水电费用即可，连房租都</w:t>
      </w:r>
    </w:p>
    <w:p>
      <w:r>
        <w:t>省下来了，因此可以说住得相当舒适。今天，是她第一次到这地方来。</w:t>
      </w:r>
    </w:p>
    <w:p>
      <w:r>
        <w:t>哇！这地方好大，你一个人住啊？真好！她一进门就兴奋地说。哦…啊，是啊，因为我姐他们住在别的地方，</w:t>
      </w:r>
    </w:p>
    <w:p>
      <w:r>
        <w:t>所以这里只有我一个人。嗯，那今天晚上会很有趣罗。她笑着说。</w:t>
      </w:r>
    </w:p>
    <w:p>
      <w:r>
        <w:t>啊？有趣？她什麽意思啊？她抓过沙发上的椅垫，迳自打开电视选着频道，找寻着喜欢的节目。我跟她略隔些</w:t>
      </w:r>
    </w:p>
    <w:p>
      <w:r>
        <w:t>距离也坐了下来。我有点呆呆地望着她。刚刚天色暗没注意到，她今天穿的是件大圆领的白色 T-Shirt，微翘的乳</w:t>
      </w:r>
    </w:p>
    <w:p>
      <w:r>
        <w:t>头将衣服顶出两个小突起，特别诱人；下身穿的是件迷你裙，不算太短，膝上廿公分吧，但是因为坐着，又将裙摆</w:t>
      </w:r>
    </w:p>
    <w:p>
      <w:r>
        <w:t>拉高了些，却恰好遮在她的内裤下缘，令人心焦；滑嫩浑圆的双腿，交叠在一起发出诱惑的讯息。简单地说，接受</w:t>
      </w:r>
    </w:p>
    <w:p>
      <w:r>
        <w:t>了这些刺激，我的阴茎早已经按耐不住地朝天翘起。如果能拥有她的身体，和她结合在一起该有多好哈罗！我耳边</w:t>
      </w:r>
    </w:p>
    <w:p>
      <w:r>
        <w:t>出现大音量的一声，将我从失神状态拉回现实。你在想些什麽咧？她眨着大眼睛问道。</w:t>
      </w:r>
    </w:p>
    <w:p>
      <w:r>
        <w:t>没…没什麽…我心虚地回答。</w:t>
      </w:r>
    </w:p>
    <w:p>
      <w:r>
        <w:t>哦，真的没什麽吗？她露出狡狯的笑容，说道：那，这是什麽呀？</w:t>
      </w:r>
    </w:p>
    <w:p>
      <w:r>
        <w:t>她的目光焦点集中在我裤子的突起。</w:t>
      </w:r>
    </w:p>
    <w:p>
      <w:r>
        <w:t>那个是…是…我不知道该怎麽回答才好。</w:t>
      </w:r>
    </w:p>
    <w:p>
      <w:r>
        <w:t>你又在想那天的事了，对不对？她板起脸说道。我低头不语。</w:t>
      </w:r>
    </w:p>
    <w:p>
      <w:r>
        <w:t>唉，她还是在生气，该怎麽办好呢？哈…罗…她将脸凑上来，不要这个表情啦，那天我是很生气，因为你答应</w:t>
      </w:r>
    </w:p>
    <w:p>
      <w:r>
        <w:t>我的都不算数…不过我已经不生气了啦，不然我就不会来这里了。</w:t>
      </w:r>
    </w:p>
    <w:p>
      <w:r>
        <w:t>喔喂，有精神点嘛！她拍拍我的头说，我问你喔问啥？我有气无力地反问。虽然她说她不生气了，可是还是不</w:t>
      </w:r>
    </w:p>
    <w:p>
      <w:r>
        <w:t>敢完全放心。你们男生…是不是…都会想要侵犯女生啊？</w:t>
      </w:r>
    </w:p>
    <w:p>
      <w:r>
        <w:t>这什麽问题啊？我小心翼翼的回答：也…也不是啦，有的人会想，有的人比较不会，跟个人的性观念和面对的</w:t>
      </w:r>
    </w:p>
    <w:p>
      <w:r>
        <w:t>人有关，还有那…，她打断我的话说：你以前会不会这样想？</w:t>
      </w:r>
    </w:p>
    <w:p>
      <w:r>
        <w:t>偶尔会想一下啦那你有没有跟人…那个过？她好奇地问。</w:t>
      </w:r>
    </w:p>
    <w:p>
      <w:r>
        <w:t>没有啦！我还是处…处男啦哦，这样啊，她接着说：那你那天是怎麽回事？</w:t>
      </w:r>
    </w:p>
    <w:p>
      <w:r>
        <w:t>我？那天是因为…你的身体太诱人了，所以…我才会…我脸红的说不下去。</w:t>
      </w:r>
    </w:p>
    <w:p>
      <w:r>
        <w:t>那今天呢？她故意挺了挺胸，笑着说：今天你会不会想呢？</w:t>
      </w:r>
    </w:p>
    <w:p>
      <w:r>
        <w:t>看着她胸前两个突起和透过领口看到的乳沟，我的脸更红了，而我的下半身已经替我回答了这个问题。</w:t>
      </w:r>
    </w:p>
    <w:p>
      <w:r>
        <w:t>那…我们做做看好不好？</w:t>
      </w:r>
    </w:p>
    <w:p>
      <w:r>
        <w:t>我差点从椅子上跌下来！你…你…你不要开玩笑！这一点都不好玩！我慌张地对她说。</w:t>
      </w:r>
    </w:p>
    <w:p>
      <w:r>
        <w:t>谁在跟你开玩笑啊？她嘟着嘴说，我好不容易鼓起勇气说出口，你却这样不…不是啦，可是你以前…现在…这</w:t>
      </w:r>
    </w:p>
    <w:p>
      <w:r>
        <w:t>…太突然了…我还没恢复过来。</w:t>
      </w:r>
    </w:p>
    <w:p>
      <w:r>
        <w:t>本来我是不敢在结婚前就那个的啊，我妈妈也一直跟我说不能让男生碰我啊，所以那天我的反应才会那样。可</w:t>
      </w:r>
    </w:p>
    <w:p>
      <w:r>
        <w:t>是…她顿了一下，继续说道：从你开始隔着衣服抚摸我，我就会有点兴奋，常常回宿舍後都发现我那里湿湿的她整</w:t>
      </w:r>
    </w:p>
    <w:p>
      <w:r>
        <w:t>个脸都红了起来，声音也有点颤抖，那天，你直接将手贴在我的肌肤上，我兴奋的发抖，心跳得好快，觉得整个人</w:t>
      </w:r>
    </w:p>
    <w:p>
      <w:r>
        <w:t>都热了起来…可是因为你本来答应不对人家乱来，结果半夜偷偷爬起来想要…所以我才生气的。可是这几天，我发</w:t>
      </w:r>
    </w:p>
    <w:p>
      <w:r>
        <w:t>现…那感觉…我越来越…我她越说头越低，声音也越来越小。这时我大概知道怎麽一回事了，我搂着她问道：是不</w:t>
      </w:r>
    </w:p>
    <w:p>
      <w:r>
        <w:t>是觉得有点舒服，可是身子又热热的有点难受？她点了点头。难道…你从来没有自慰过？她轻轻地摇头。</w:t>
      </w:r>
    </w:p>
    <w:p>
      <w:r>
        <w:t>标准的处女，连自己都没探索过自己的私处，难怪那天会夹得我这麽痛。</w:t>
      </w:r>
    </w:p>
    <w:p>
      <w:r>
        <w:t>我将她抱到我腿上，抚着她的背问：所以，你今天才穿这样，想诱惑我对你…是不是？你坏啦！人家…不好意</w:t>
      </w:r>
    </w:p>
    <w:p>
      <w:r>
        <w:t>思说嘛…她的脸更红了。你…决定了吗？不会後悔？她仍然低着头，没有回答。</w:t>
      </w:r>
    </w:p>
    <w:p>
      <w:r>
        <w:t>好吧，虽然她刚刚说了一堆有的没有的，我也实在很怀疑她到底知不知道她自己在说啥，不过至少可以确定，</w:t>
      </w:r>
    </w:p>
    <w:p>
      <w:r>
        <w:t>她今晚是不会拒绝我的动作了。而我也不需要自己骗自己，虽然一开始被她态度的巨大转变吓着，但此刻的我早已</w:t>
      </w:r>
    </w:p>
    <w:p>
      <w:r>
        <w:t>被撩起欲火了，做就做吧！</w:t>
      </w:r>
    </w:p>
    <w:p>
      <w:r>
        <w:t>将电视关了，我带着她走进卧房，让她躺在床上。</w:t>
      </w:r>
    </w:p>
    <w:p>
      <w:r>
        <w:t>在她的坚持下，我没有打开大灯，只是扭亮了床头灯。</w:t>
      </w:r>
    </w:p>
    <w:p>
      <w:r>
        <w:t>当我迅速地脱去身上的衣物时，她也正从棉被里将她的衣服拿出来；当我让自己的阴茎昂头挺立出来时，她也</w:t>
      </w:r>
    </w:p>
    <w:p>
      <w:r>
        <w:t>将内裤放到一旁。明显的，被下的她已经是完全赤裸的了。</w:t>
      </w:r>
    </w:p>
    <w:p>
      <w:r>
        <w:t>侧照的灯光使她的脸部轮廓看起来更深。</w:t>
      </w:r>
    </w:p>
    <w:p>
      <w:r>
        <w:t>一将被子拉开，她的肌肤立刻暴露在晕黄的灯光下，一手遮着乳房，一手轻掩着下体。</w:t>
      </w:r>
    </w:p>
    <w:p>
      <w:r>
        <w:t>我爬上床，侧躺在她的身旁，没有等待多久，我的唇吻上了她的脸。</w:t>
      </w:r>
    </w:p>
    <w:p>
      <w:r>
        <w:t>伴随着法式热吻，我拉开她遮在胸前的手，开始抚摸她的乳房。那时的爱抚毫无技巧可言，我唯一所做的事，</w:t>
      </w:r>
    </w:p>
    <w:p>
      <w:r>
        <w:t>就是用食指和拇指捏着她的乳头轻轻拉扯、扭转，或是用手掌覆着乳房揉搓。</w:t>
      </w:r>
    </w:p>
    <w:p>
      <w:r>
        <w:t>但虽然是如此笨拙的动作，还是引发了她的生理反应：她吸吮我舌头的力道加强，开始发出带有鼻音的喘息声，</w:t>
      </w:r>
    </w:p>
    <w:p>
      <w:r>
        <w:t>微闭的眼皮开始不住跳动，身体开始发烫，双腿略为蜷曲而夹紧我松开抓住她的手去抚摸她的长发，她的额头和头</w:t>
      </w:r>
    </w:p>
    <w:p>
      <w:r>
        <w:t>发开始汗湿。</w:t>
      </w:r>
    </w:p>
    <w:p>
      <w:r>
        <w:t>我移开眷恋着乳房的手，往她的下腹移动，掠过柔软的阴毛，我在手指施力，强行将她紧闭的双腿拨开一道缝</w:t>
      </w:r>
    </w:p>
    <w:p>
      <w:r>
        <w:t>隙，让我的手可以滑入。没有花费什麽精神探索，手刚滑入她的股间就感到一片湿滑，也可以感到阴唇略为张开，</w:t>
      </w:r>
    </w:p>
    <w:p>
      <w:r>
        <w:t>隐约可触及阴道的入口。</w:t>
      </w:r>
    </w:p>
    <w:p>
      <w:r>
        <w:t>让两片紧贴的热唇分开，我深吸一口气，用着不确定的语气问她：我…想插进去了…可以吗？</w:t>
      </w:r>
    </w:p>
    <w:p>
      <w:r>
        <w:t>她微微点头。</w:t>
      </w:r>
    </w:p>
    <w:p>
      <w:r>
        <w:t>我翻身压在她身上，将她的双腿分开，移动着胯下硬挺的肉棒以对齐女性肉体的神秘入口。</w:t>
      </w:r>
    </w:p>
    <w:p>
      <w:r>
        <w:t>当龟头接触到阴道口的火热湿滑，我突然顿了一下，有点迟疑，但是体内燃烧的欲火没让我有时间思考，推动</w:t>
      </w:r>
    </w:p>
    <w:p>
      <w:r>
        <w:t>着我的身体向前。</w:t>
      </w:r>
    </w:p>
    <w:p>
      <w:r>
        <w:t>才刚有实质的接触，又传来如同那次偷袭一样的痛楚，可以感受到有东西正在压迫、阻挡着我的进入。</w:t>
      </w:r>
    </w:p>
    <w:p>
      <w:r>
        <w:t>偷偷抬头望她，发现她正蹙着眉，咬着嘴唇，双手也紧紧地抓着床单，明显地她也正忍受着疼痛。</w:t>
      </w:r>
    </w:p>
    <w:p>
      <w:r>
        <w:t>好吧，反正早晚也是会发生我一咬牙，让自己的下身再往前推进。那种痛楚并没有持续多久，在感受到龟头突</w:t>
      </w:r>
    </w:p>
    <w:p>
      <w:r>
        <w:t>破了阴道口的处女膜之後，那种压迫性的疼痛消失了，继而感受到的是种温暖的环绕，阴茎感觉软软的很舒服，虽</w:t>
      </w:r>
    </w:p>
    <w:p>
      <w:r>
        <w:t>然仍像是排开肌肉组织前进，但是不再感到疼痛了。</w:t>
      </w:r>
    </w:p>
    <w:p>
      <w:r>
        <w:t>我缓缓的推进下身到两个人的性器完全密合才停下来，吐出憋着的一口气，整个人放松了下来。</w:t>
      </w:r>
    </w:p>
    <w:p>
      <w:r>
        <w:t>我趴在她身上，在她耳边问：很痛吗？</w:t>
      </w:r>
    </w:p>
    <w:p>
      <w:r>
        <w:t>她张开眼睛瞪了我一下，说：废话！当然痛啊！我是第一次耶喔…对不起嘛…我有点无辜的说，但是旋即又问</w:t>
      </w:r>
    </w:p>
    <w:p>
      <w:r>
        <w:t>她：我能不能…抽动一下？</w:t>
      </w:r>
    </w:p>
    <w:p>
      <w:r>
        <w:t>她轻声说：嗯…可是要轻一点…我怕会痛嗯我扶着她的肩头，开始抽动下半身，慢慢的，轻轻的可是…很丢脸</w:t>
      </w:r>
    </w:p>
    <w:p>
      <w:r>
        <w:t>的，开始抽动不到十下，还没有什麽感觉我就射了怎麽会这麽快？一点感觉都没有…根本就不好玩…我不甘心地对</w:t>
      </w:r>
    </w:p>
    <w:p>
      <w:r>
        <w:t>自己说。</w:t>
      </w:r>
    </w:p>
    <w:p>
      <w:r>
        <w:t>怎麽啦？她察觉我的动作停顿，问我。</w:t>
      </w:r>
    </w:p>
    <w:p>
      <w:r>
        <w:t>我…射在里面了啊？她有点错愕，好像根本还不知道发生什麽事情。</w:t>
      </w:r>
    </w:p>
    <w:p>
      <w:r>
        <w:t>结束了啦…我满脸通红，又带点赌气地说。</w:t>
      </w:r>
    </w:p>
    <w:p>
      <w:r>
        <w:t>喔…她说，没什麽感觉说…只是好痛我没说话。</w:t>
      </w:r>
    </w:p>
    <w:p>
      <w:r>
        <w:t>那清理一下好不好？她问。</w:t>
      </w:r>
    </w:p>
    <w:p>
      <w:r>
        <w:t>嗯我笨拙地将阴茎抽出来，抓过面纸帮自己也帮她收拾残局。</w:t>
      </w:r>
    </w:p>
    <w:p>
      <w:r>
        <w:t>轻一点啦！笨…会痛耶…她叫了出来。</w:t>
      </w:r>
    </w:p>
    <w:p>
      <w:r>
        <w:t>喔看着擦拭过後面纸上的少许血渍，我呆呆的。</w:t>
      </w:r>
    </w:p>
    <w:p>
      <w:r>
        <w:t>她的第一次，也是我的第一次，就这样结束了。我期待好久的事，就这样在瞬间结束了，一点感觉都没有。</w:t>
      </w:r>
    </w:p>
    <w:p>
      <w:r>
        <w:t>喂…除了痛以外一点都不好玩，现在我那里还胀胀的会痛…以後我们不做了好不好？她说。</w:t>
      </w:r>
    </w:p>
    <w:p>
      <w:r>
        <w:t>那时的我们，怎麽也没想到後来我们的性爱生活会如此疯狂多变，跟这时的感觉截然不同还有…到现在我还是</w:t>
      </w:r>
    </w:p>
    <w:p>
      <w:r>
        <w:t>不知道她的态度为什麽会变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