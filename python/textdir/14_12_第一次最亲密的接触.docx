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第一次最亲密的接触</w:t>
      </w:r>
    </w:p>
    <w:p>
      <w:r>
        <w:t>.</w:t>
      </w:r>
    </w:p>
    <w:p>
      <w:r>
        <w:t>大家好，我的名字叫小雪，再过几天就是我的１８岁生日了，我好希望能在１８岁生日那</w:t>
      </w:r>
    </w:p>
    <w:p>
      <w:r>
        <w:t>晚，能有一位英俊的男士让我成为一个真正的女人。你愿意帮我吗？如果你符合以下条件，请连同照片Ｅｍａｉｌ</w:t>
      </w:r>
    </w:p>
    <w:p>
      <w:r>
        <w:t>至ＸＸＸ＠ＸＸＸ。ＸＸＸ：</w:t>
      </w:r>
    </w:p>
    <w:p>
      <w:r>
        <w:t>身高一米八以上，英俊潇洒；为人有情调，有丰富的性经验，身体健康无病；有良好的经济基础，能让我在全</w:t>
      </w:r>
    </w:p>
    <w:p>
      <w:r>
        <w:t>城最好的酒店度过那一个重要的晚上。』</w:t>
      </w:r>
    </w:p>
    <w:p>
      <w:r>
        <w:t>这是某色情网站上注销的一篇文章，霎时间，一石激起千层浪，回文达好几百篇，有骂作者淫荡的，有说是假</w:t>
      </w:r>
    </w:p>
    <w:p>
      <w:r>
        <w:t>的，有灌水的，甚至有人说作者一定是男的，当然，也有不少抱着一试的心态向作者留下的地址寄信的。</w:t>
      </w:r>
    </w:p>
    <w:p>
      <w:r>
        <w:t>化名小雪的女孩名叫薇薇，就读于国内某护士学校。薇薇长得清丽俊俏，有一双水灵灵的眼睛，清澈动人；瓜</w:t>
      </w:r>
    </w:p>
    <w:p>
      <w:r>
        <w:t>子型而略显圆的脸庞，雪白细嫩的肌肤。</w:t>
      </w:r>
    </w:p>
    <w:p>
      <w:r>
        <w:t>薇薇上初中时就一直渴望着有朝一日能站在舞台上，可惜的是天意难违，薇薇因为成绩不好，最后只能凭着父</w:t>
      </w:r>
    </w:p>
    <w:p>
      <w:r>
        <w:t>亲四处奔跑托关系送钱，才得以进了市里的一家护士学校。入学后薇薇凭着出众的外表当上了学校歌舞团的团长，</w:t>
      </w:r>
    </w:p>
    <w:p>
      <w:r>
        <w:t>然而在这所全女生的封闭式管理学校里，薇薇根本找不到能让自己施展才华的空间。</w:t>
      </w:r>
    </w:p>
    <w:p>
      <w:r>
        <w:t>不久，薇薇迷上了网络，而且她越来越爱上某个色情论坛。虽然人们常说，网络是虚幻的，但薇薇觉得，在网</w:t>
      </w:r>
    </w:p>
    <w:p>
      <w:r>
        <w:t>络里她能找到许多有着真实思想的灵魂，在那一个个稀奇古怪的化名背后，是有血有肉的人，他们时刻在网上表达</w:t>
      </w:r>
    </w:p>
    <w:p>
      <w:r>
        <w:t>着自己的真情实感，比起那些只会对薇薇献媚的男朋友们，网络上的灵魂要真实得多。</w:t>
      </w:r>
    </w:p>
    <w:p>
      <w:r>
        <w:t>陪着薇薇每晚偷偷溜出校门去上网的，是和薇薇同房间的另一个叛逆女孩，名叫佳佳。佳佳和薇薇同是班上的</w:t>
      </w:r>
    </w:p>
    <w:p>
      <w:r>
        <w:t>美人，她们最喜欢在公共澡堂里对别的女孩评头品足。她们小声讲大声笑，一会儿嘲笑这个女孩没有腰，一会儿鄙</w:t>
      </w:r>
    </w:p>
    <w:p>
      <w:r>
        <w:t>视那个女孩平胸，因此她们很快就熟络起来，有时她们甚至会一起睡觉，互相摸摸对方早熟的身材。</w:t>
      </w:r>
    </w:p>
    <w:p>
      <w:r>
        <w:t>两人都是某色情论坛的常客，她们好奇地看着男人们笔下的性爱故事，经常都会幻想如果这样的故事发生在自</w:t>
      </w:r>
    </w:p>
    <w:p>
      <w:r>
        <w:t>己身上会是怎样的。网上的那则消息其实是佳佳替薇薇化名为小雪发的，留的是薇薇的电邮地址，只不过把薇薇的</w:t>
      </w:r>
    </w:p>
    <w:p>
      <w:r>
        <w:t>１６岁生日夸大到了１８岁。</w:t>
      </w:r>
    </w:p>
    <w:p>
      <w:r>
        <w:t>薇薇看到了网上发出的文章，她急坏了，偷偷地找到佳佳，埋怨她为什么开这样的玩笑。佳佳说，怕什么，别</w:t>
      </w:r>
    </w:p>
    <w:p>
      <w:r>
        <w:t>人又不知道你是谁，看看那些平日总把自己写得很强的人会有什么反应也好嘛，说不定还会有帅哥寄照片过来哦。</w:t>
      </w:r>
    </w:p>
    <w:p>
      <w:r>
        <w:t>薇薇想想也是，没什么大不了的，也就由她去了。</w:t>
      </w:r>
    </w:p>
    <w:p>
      <w:r>
        <w:t>不久薇薇真的收到了很多照片和来信，各种各样的都有。薇薇和佳佳挑了几个帅哥和他们在网上通起信来，渐</w:t>
      </w:r>
    </w:p>
    <w:p>
      <w:r>
        <w:t>渐地，当中有个叫阿正的帅哥脱颖而出，与两个女孩聊得很熟，还通了几次电话。</w:t>
      </w:r>
    </w:p>
    <w:p>
      <w:r>
        <w:t>后来大家熟悉了，薇薇感到不好意思，就把佳佳代她发文的事情都告诉了阿正，没想到阿正一点都不生气，反</w:t>
      </w:r>
    </w:p>
    <w:p>
      <w:r>
        <w:t>倒说其实一开始和薇薇通信时就没想过是为了那事，只是想和她交个朋友，并且想在薇薇生日那天当面给她讲一句</w:t>
      </w:r>
    </w:p>
    <w:p>
      <w:r>
        <w:t>生日快乐。</w:t>
      </w:r>
    </w:p>
    <w:p>
      <w:r>
        <w:t>薇薇感觉阿正不像个坏人，加上佳佳的怂恿，薇薇便答应了和阿正见面的要求。</w:t>
      </w:r>
    </w:p>
    <w:p>
      <w:r>
        <w:t>薇薇把见面的日子定在了自己１６岁生日那晚，薇薇接受了佳佳的意见，穿了一件洁白的低胸窄身连衣裙，把</w:t>
      </w:r>
    </w:p>
    <w:p>
      <w:r>
        <w:t>她完美的身材尽情地显露出来。薇薇和阿正在一家五星级酒店里共进晚餐，阿正长得高大结实，而且比照片中人更</w:t>
      </w:r>
    </w:p>
    <w:p>
      <w:r>
        <w:t>帅气，两人一见如故，话匣子彷佛关不上般，一顿饭一直吃到晚上八点多。两人喝了一瓶红酒，气氛融洽且浪漫。</w:t>
      </w:r>
    </w:p>
    <w:p>
      <w:r>
        <w:t>瓶子里的红酒倒完了，阿正端起酒杯，对薇薇说：「来，最后一点酒，我祝福薇薇你生日快乐，越长越漂亮。</w:t>
      </w:r>
    </w:p>
    <w:p>
      <w:r>
        <w:t>『‘谢谢。『薇薇说完，和阿正一饮而尽。</w:t>
      </w:r>
    </w:p>
    <w:p>
      <w:r>
        <w:t>酒喝完了，阿正把话题转到了那个帖子上来。</w:t>
      </w:r>
    </w:p>
    <w:p>
      <w:r>
        <w:t>『真想不到，像薇薇小姐如此的仙女，也会喜欢上那个论坛啊。『‘没有啦，都是我妹妹不好啊，替我发那样</w:t>
      </w:r>
    </w:p>
    <w:p>
      <w:r>
        <w:t>的文章。『『不会啊，我觉得你们都挺大胆的，敢于和世俗的眼光作对。我喜欢这样的女孩。『阿正边说，边看着</w:t>
      </w:r>
    </w:p>
    <w:p>
      <w:r>
        <w:t>薇薇红彤彤的脸蛋，在灯光下映照得跟荷花般美丽。</w:t>
      </w:r>
    </w:p>
    <w:p>
      <w:r>
        <w:t>『是吗……？『薇薇害羞地说。</w:t>
      </w:r>
    </w:p>
    <w:p>
      <w:r>
        <w:t>『其实每个女孩子都要经历第一次的了，无论如何都是一次，为什么就好好享受这有意义的一次，过得痛快点</w:t>
      </w:r>
    </w:p>
    <w:p>
      <w:r>
        <w:t>呢？你说是吗？『阿正问。</w:t>
      </w:r>
    </w:p>
    <w:p>
      <w:r>
        <w:t>薇薇只是低着头，没有作声。她心里正在激烈地斗争着，她对阿正蛮有好感的，可把自己的第一次交给一个第</w:t>
      </w:r>
    </w:p>
    <w:p>
      <w:r>
        <w:t>一次见面的男生，这实在是太疯狂了。</w:t>
      </w:r>
    </w:p>
    <w:p>
      <w:r>
        <w:t>阿正见薇薇没有反应，干脆一下抓起薇薇的手，拖着她离开饭桌，就往酒店楼上走去。薇薇知道楼上是酒店的</w:t>
      </w:r>
    </w:p>
    <w:p>
      <w:r>
        <w:t>房间，她缩了缩手，可阿正抓得她很紧，缩不回来，便任由阿正拖着自己走进了电梯。她的心砰砰地跳着，一直不</w:t>
      </w:r>
    </w:p>
    <w:p>
      <w:r>
        <w:t>敢抬头，只是怯生生地望着地上的地毯。</w:t>
      </w:r>
    </w:p>
    <w:p>
      <w:r>
        <w:t>不一会，他们就来到了阿正的房间。薇薇有些犹豫，立住脚，不肯向前了。</w:t>
      </w:r>
    </w:p>
    <w:p>
      <w:r>
        <w:t>阿正没有用力拉薇薇，他打开房门，转过身问薇薇：「我的房间到了，你现在后悔还来得及的，如果你不走，</w:t>
      </w:r>
    </w:p>
    <w:p>
      <w:r>
        <w:t>就表示你同意了，那就请进来，否则，你随时可以离去。『薇薇的心里乱极了，既想进去又不想进去，只是呆呆地</w:t>
      </w:r>
    </w:p>
    <w:p>
      <w:r>
        <w:t>站着。</w:t>
      </w:r>
    </w:p>
    <w:p>
      <w:r>
        <w:t>『一、二、三！『阿正数完，伸出双手拉住薇薇的双手，把她拉进了房间里。薇薇没有反抗。</w:t>
      </w:r>
    </w:p>
    <w:p>
      <w:r>
        <w:t>房门刚关上，阿正突然拦腰把薇薇抱得紧紧的，把薇薇压在墙边，伸出舌头吻在薇薇的嘴唇上。薇薇被强壮的</w:t>
      </w:r>
    </w:p>
    <w:p>
      <w:r>
        <w:t>男人搂住，有力的臂膀围着她的身体，男人硬朗的胸肌顶着她两个柔软的乳房，光滑的舌头在她口腔里游走。薇薇</w:t>
      </w:r>
    </w:p>
    <w:p>
      <w:r>
        <w:t>感到一股前所未有的安全感和满足感，这是佳佳的拥抱所无法给予的。</w:t>
      </w:r>
    </w:p>
    <w:p>
      <w:r>
        <w:t>在酒精的作用下，薇薇很快觉得全身燥热起来，下体和乳头都有股舒服的麻麻的感觉。男人一边继续吸着她的</w:t>
      </w:r>
    </w:p>
    <w:p>
      <w:r>
        <w:t>双唇，一边解开了她裙带上的蝴蝶结，连衣裙一下子松了下来。阿正把薇薇放在床上，吻着薇薇的粉颈，同时把双</w:t>
      </w:r>
    </w:p>
    <w:p>
      <w:r>
        <w:t>手伸进裙子里，分别解开薇薇的内衣裤，开始抚摩薇薇的乳头和下阴。</w:t>
      </w:r>
    </w:p>
    <w:p>
      <w:r>
        <w:t>『你的身材真好。『阿正在薇薇耳边轻声地说。</w:t>
      </w:r>
    </w:p>
    <w:p>
      <w:r>
        <w:t>『是吗？…呃……有你的女朋友好吗？『薇薇搂着阿正的脖子，小声地问。</w:t>
      </w:r>
    </w:p>
    <w:p>
      <w:r>
        <w:t>『你是我见过的女孩子中身材最棒的。『阿正脱下薇薇的裙子，把完美无暇的躯体完全展示在眼前。</w:t>
      </w:r>
    </w:p>
    <w:p>
      <w:r>
        <w:t>女孩的皮肤细致光滑，摸得阿正兴起，禁不住伏下身去，用嘴为女孩服务。</w:t>
      </w:r>
    </w:p>
    <w:p>
      <w:r>
        <w:t>薇薇一对突起的乳头被阿正轮流含在嘴里，麻麻的，痒痒的，她渐渐习惯了男人的亲吻和爱抚，身体上的感觉</w:t>
      </w:r>
    </w:p>
    <w:p>
      <w:r>
        <w:t>越来越舒服，下腹部有点胀，但很舒服，阴道里暖暖的，变得很湿润。</w:t>
      </w:r>
    </w:p>
    <w:p>
      <w:r>
        <w:t>阿正不失时机地分开薇薇的双腿，把头埋在她的大腿之间，舌头从薇薇的会阴处开始，沿着大阴唇舔了起来。</w:t>
      </w:r>
    </w:p>
    <w:p>
      <w:r>
        <w:t>薇薇的私处第一次如此彻底地暴露在男人面前，开始有些羞涩，但男人神奇的舌功很快让她忘记了害羞，她打</w:t>
      </w:r>
    </w:p>
    <w:p>
      <w:r>
        <w:t>开双腿，尽情地享受着男人带给她的愉悦。</w:t>
      </w:r>
    </w:p>
    <w:p>
      <w:r>
        <w:t>阿正脱了衣服和裤子，露出早已战意高昂的小弟弟。薇薇好奇地摸着阿正的阳具，说：「这就是男人的生殖器</w:t>
      </w:r>
    </w:p>
    <w:p>
      <w:r>
        <w:t>吗？好粗啊。『‘是啊，你怕它吗？『阿正问。</w:t>
      </w:r>
    </w:p>
    <w:p>
      <w:r>
        <w:t>『有一点点。『薇薇点了点头。</w:t>
      </w:r>
    </w:p>
    <w:p>
      <w:r>
        <w:t>『很快你就不会怕了，不但不怕，它还会让你体会到做女人的快乐。『阿正说。</w:t>
      </w:r>
    </w:p>
    <w:p>
      <w:r>
        <w:t>薇薇坐起来，握着阿正的肉棒，说：「你先洗个澡，好吗？我希望等会进入我身体的是很干净的东西。『‘好，</w:t>
      </w:r>
    </w:p>
    <w:p>
      <w:r>
        <w:t>亲爱的，我们一起洗吧。『阿正吻了一下薇薇的脸颊，温柔地说。</w:t>
      </w:r>
    </w:p>
    <w:p>
      <w:r>
        <w:t>『不要啦，你洗完到我，一起洗不好意思的啦。『‘来吧，乖，既然进了我的房间，就玩个痛快，好么？『说</w:t>
      </w:r>
    </w:p>
    <w:p>
      <w:r>
        <w:t>完，阿正抱起一丝不挂的薇薇，走进了洗澡房。</w:t>
      </w:r>
    </w:p>
    <w:p>
      <w:r>
        <w:t>薇薇把头靠在阿正的肩膀上，像只可爱的小鸟。</w:t>
      </w:r>
    </w:p>
    <w:p>
      <w:r>
        <w:t>她在阿正耳边细声说道：「我才１５岁耶，你不怕吗？『阿正也细声咬着她的耳朵，说：‘到了晚上１２点就</w:t>
      </w:r>
    </w:p>
    <w:p>
      <w:r>
        <w:t>成年了，不怕。『两人像对恩爱的情侣，在澡房里轻声细语，轻轻揉搓着对方的皮肤。蒸汽、酒精，再加上阿正温</w:t>
      </w:r>
    </w:p>
    <w:p>
      <w:r>
        <w:t>柔的爱抚与舔吻，美妙的情感让薇薇陶醉。阿正也觉得自己彷佛在做梦一般，眼前那活蹦乱跳的双乳和散发着少女</w:t>
      </w:r>
    </w:p>
    <w:p>
      <w:r>
        <w:t>芳香的身体，却是那么的实在。</w:t>
      </w:r>
    </w:p>
    <w:p>
      <w:r>
        <w:t>『姐姐救我…………『佳佳半带撒娇地喊着，薇薇笑着拿起淋浴的花洒，只一味地往两人身上洒水。极富弹性</w:t>
      </w:r>
    </w:p>
    <w:p>
      <w:r>
        <w:t>的少女乳房压在阿正胸前，阿正只觉得血直往脑门上涌，小弟弟又重新站了起来。</w:t>
      </w:r>
    </w:p>
    <w:p>
      <w:r>
        <w:t>阿正把肉棒放在佳佳修长的双腿之间，感受着大腿根部那细细的嫩肉，佳佳的阴毛比薇薇还要少，稀疏地覆盖</w:t>
      </w:r>
    </w:p>
    <w:p>
      <w:r>
        <w:t>在阴阜上，嫩嫩的肉缝贴在小弟弟上，格外舒服。阿正一面收紧双臂，一面在佳佳的唇上、脸上、脖子上狂吻着，</w:t>
      </w:r>
    </w:p>
    <w:p>
      <w:r>
        <w:t>佳佳没有再抵抗，像只小绵羊般软绵绵地依偎在阿正怀里，任由阿正疼爱。</w:t>
      </w:r>
    </w:p>
    <w:p>
      <w:r>
        <w:t>『怎么样，我妹妹的身材好好吧？『薇薇笑着说。</w:t>
      </w:r>
    </w:p>
    <w:p>
      <w:r>
        <w:t>『嗯，很好，你们两姐妹真是仙女下凡。『阿正边说着，嘴唇边向下行，亲吻过佳佳的乳头、小腹、腰肢，到</w:t>
      </w:r>
    </w:p>
    <w:p>
      <w:r>
        <w:t>了佳佳敏感的私处。阿正埋头在佳佳的两腿之间，纵情地品尝着少女的阴户，伴随着阿正每次亲吻、舌舔，佳佳的</w:t>
      </w:r>
    </w:p>
    <w:p>
      <w:r>
        <w:t>身体都会轻微地颤抖。</w:t>
      </w:r>
    </w:p>
    <w:p>
      <w:r>
        <w:t>薇薇也走上前，轻轻地爱抚着佳佳的乳头，增加她的快感。佳佳又兴奋又紧张，她抓着薇薇的手，嘴巴里吐着</w:t>
      </w:r>
    </w:p>
    <w:p>
      <w:r>
        <w:t>轻轻的气息。佳佳看到一串串浊白的液体正从薇薇的下体滴落下来，流成一条条的长线，她好奇地问薇薇：「姐姐，</w:t>
      </w:r>
    </w:p>
    <w:p>
      <w:r>
        <w:t>那就是男人的精液吗？』</w:t>
      </w:r>
    </w:p>
    <w:p>
      <w:r>
        <w:t>『唔。『薇薇微笑着点点头。</w:t>
      </w:r>
    </w:p>
    <w:p>
      <w:r>
        <w:t>『会有什么感觉啊姐姐？『‘有点滑滑的……『薇薇说。</w:t>
      </w:r>
    </w:p>
    <w:p>
      <w:r>
        <w:t>『哇……好多啊，全是他的吗？『佳佳问。薇薇再次点了点头。</w:t>
      </w:r>
    </w:p>
    <w:p>
      <w:r>
        <w:t>三人都没再说话，他们快乐地在澡房里互相爱抚着，亲吻着。佳佳的阴道口湿湿滑滑的一片，爱液和自来水都</w:t>
      </w:r>
    </w:p>
    <w:p>
      <w:r>
        <w:t>混在一起了。阿正从前面战斗到后面，舔得佳佳欲水横流，连站都站不稳了，她双手扶着浴盆，两腿叉开，身后阿</w:t>
      </w:r>
    </w:p>
    <w:p>
      <w:r>
        <w:t>正的舌头上下翻飞，在尚被肉膜覆盖着的阴道口处肆虐。</w:t>
      </w:r>
    </w:p>
    <w:p>
      <w:r>
        <w:t>第一次接受男人口交的佳佳哪里敌得住技巧纯熟的阿正？不一会便高潮了，汩汩玉液从阴道壁上射出，处女膜</w:t>
      </w:r>
    </w:p>
    <w:p>
      <w:r>
        <w:t>上那小小的泉眼一下子冒出汹涌澎湃的潮水，在大腿上形成两条小溪，连那片薄薄的肉膜也被玉液冲击得涨鼓鼓的。</w:t>
      </w:r>
    </w:p>
    <w:p>
      <w:r>
        <w:t>机会来了，阿正挺起『金枪『，便直往佳佳的私处刺去。只听见佳佳‘啊『地尖叫一声，阿正巨大的龟头突破</w:t>
      </w:r>
    </w:p>
    <w:p>
      <w:r>
        <w:t>了她的防线，一直插到阴道的最深处，花洒喷出的水落在佳佳背上，沿着佳佳的臀缝流到腿上，成了红红的血水，</w:t>
      </w:r>
    </w:p>
    <w:p>
      <w:r>
        <w:t>佳佳也告别了处女之身。</w:t>
      </w:r>
    </w:p>
    <w:p>
      <w:r>
        <w:t>『姐姐，疼啊……『佳佳回头望着薇薇，泪水在眼眶里打转。</w:t>
      </w:r>
    </w:p>
    <w:p>
      <w:r>
        <w:t>薇薇拍拍她的肩膀，安慰她道：「好妹妹，没事，第一次是有一点的。『阿正开始把肉棒前后抽动，一根粗大</w:t>
      </w:r>
    </w:p>
    <w:p>
      <w:r>
        <w:t>的棒子在柔嫩的肉洞中插入又拔出，乘着先前那酥软酥软的感觉，佳佳很快进入了状态，下身的疼痛感逐渐褪去，</w:t>
      </w:r>
    </w:p>
    <w:p>
      <w:r>
        <w:t>血也渐渐不这么多了。</w:t>
      </w:r>
    </w:p>
    <w:p>
      <w:r>
        <w:t>阿正从后面拽着佳佳充满弹性的乳房，小腹撞击着佳佳的屁股，再一次把佳佳送上性爱的高峰，佳佳的阴道血</w:t>
      </w:r>
    </w:p>
    <w:p>
      <w:r>
        <w:t>止住了，取而代之的是新鲜的玉液，将阿正的肉棒刷得亮晶晶的。</w:t>
      </w:r>
    </w:p>
    <w:p>
      <w:r>
        <w:t>薇薇把淋浴喷头挂在墙上，让温暖的水流能洒在三人身上，自己则站到阿正身后，双手从背后揽住阿正，嘴唇</w:t>
      </w:r>
    </w:p>
    <w:p>
      <w:r>
        <w:t>吻着阿正雄壮的背肌，乳房贴在阿正的背上，手掌在阿正的胸脯上轻轻地揉搓着，下体和阿正的臀部粘在一起，随</w:t>
      </w:r>
    </w:p>
    <w:p>
      <w:r>
        <w:t>着阿正的节奏前后运动。</w:t>
      </w:r>
    </w:p>
    <w:p>
      <w:r>
        <w:t>『姐姐……好……舒服……『佳佳高潮迭起，兴奋得连眼睛都睁不开，紧致的阴道吸着阿正的肉棒，发出吧嗒</w:t>
      </w:r>
    </w:p>
    <w:p>
      <w:r>
        <w:t>吧嗒的声音。阿正越插越快，也不知道过了多久，阿正感到龟头发涨，再也忍不住了。他一口气把长长的阴茎全部</w:t>
      </w:r>
    </w:p>
    <w:p>
      <w:r>
        <w:t>压入佳佳的肉洞中，把身体里那股男人的刚猛之液毫无保留地射向佳佳的花芯。</w:t>
      </w:r>
    </w:p>
    <w:p>
      <w:r>
        <w:t>两人洗完马拉松式的澡，阿正像抱婴儿般，把裹着白毛巾的薇薇捧到床上。</w:t>
      </w:r>
    </w:p>
    <w:p>
      <w:r>
        <w:t>他揭开少女身上的毛巾，继续开始了他的舌功。</w:t>
      </w:r>
    </w:p>
    <w:p>
      <w:r>
        <w:t>薇薇的下阴早已完全湿透，阿正把所有灯都开到最亮，他舔开薇薇两片小小的花瓣，那片薄薄的处女膜便展露</w:t>
      </w:r>
    </w:p>
    <w:p>
      <w:r>
        <w:t>在眼前。那是一片肉膜，盖在阴道口上，只剩一个很小的小孔，这块在生理上毫无用处的薄膜，代表的是一个女孩</w:t>
      </w:r>
    </w:p>
    <w:p>
      <w:r>
        <w:t>子的贞洁，如今这个女孩的贞洁就在眼前，等的就是阿正那巨大肉棒的一击。阿正早已忍不住了，挺立的肉棒青筋</w:t>
      </w:r>
    </w:p>
    <w:p>
      <w:r>
        <w:t>暴现，涨得他恨不得立刻就差进女孩的身体里。</w:t>
      </w:r>
    </w:p>
    <w:p>
      <w:r>
        <w:t>薇薇性欲高涨，头晕目眩，阴道口酸胀不已，也盼望着那又粗又直的大棒子塞进自己体内。阿正把毛巾垫在她</w:t>
      </w:r>
    </w:p>
    <w:p>
      <w:r>
        <w:t>屁股下，双手支开她的两腿，在她的下体前跪了下来，笔直的阴茎对准了薇薇湿润的玉洞口，一副蓄势待发的样子。</w:t>
      </w:r>
    </w:p>
    <w:p>
      <w:r>
        <w:t>『进去的时候会很疼么？『薇薇问。</w:t>
      </w:r>
    </w:p>
    <w:p>
      <w:r>
        <w:t>『唔，会有一点点。』</w:t>
      </w:r>
    </w:p>
    <w:p>
      <w:r>
        <w:t>『我不管啊，你要对我温柔点啊，如果你弄得我很疼的话，我就要把你驱逐出境了。『薇薇嘟起嘴巴说。</w:t>
      </w:r>
    </w:p>
    <w:p>
      <w:r>
        <w:t>『放心，知道了。『阿正在她嘴上轻轻吻了一下。</w:t>
      </w:r>
    </w:p>
    <w:p>
      <w:r>
        <w:t>男人的阴茎开始进发了。阿正怕薇薇疼，进去得很慢，薇薇感到自己的阴道口被阿正的龟头撑开了，撑开的幅</w:t>
      </w:r>
    </w:p>
    <w:p>
      <w:r>
        <w:t>度比薇薇想像的要大，彷佛自己的阴道已经被撑得不能再撑大了一般。接着便开始有点轻微的撕裂疼痛感，阿正的</w:t>
      </w:r>
    </w:p>
    <w:p>
      <w:r>
        <w:t>龟头已碰到了薇薇的处女膜。</w:t>
      </w:r>
    </w:p>
    <w:p>
      <w:r>
        <w:t>『疼吗？『阿正问，薇薇摇摇头，其实薇薇心里也不忍影响阿正的兴趣，因此一点点的疼痛，她还是咬牙忍住</w:t>
      </w:r>
    </w:p>
    <w:p>
      <w:r>
        <w:t>了。</w:t>
      </w:r>
    </w:p>
    <w:p>
      <w:r>
        <w:t>然而被破瓜的疼痛比薇薇预料的要厉害得多，阿正的肉棒继续朝阴道深处挺进，薇薇突然感到一股前所未有的</w:t>
      </w:r>
    </w:p>
    <w:p>
      <w:r>
        <w:t>剧烈疼痛，彷佛让刀刺进肉里般。薇薇终于忍不住『啊『地叫了一声，她的处女膜被刺穿了。阿正的肉棒已全部进</w:t>
      </w:r>
    </w:p>
    <w:p>
      <w:r>
        <w:t>入了薇薇的体内，薇薇子宫的对外窗口被完全打开了。薇薇从未经历过如此的痛楚，忍不住哗哗地流起泪来。</w:t>
      </w:r>
    </w:p>
    <w:p>
      <w:r>
        <w:t>阿正没有急着自己享受，他轻轻搂着薇薇的肩膀，关怀地问：「宝贝，很疼吗？『薇薇下体剧痛难忍，但她不</w:t>
      </w:r>
    </w:p>
    <w:p>
      <w:r>
        <w:t>想破坏阿正的兴致，还是咬着牙关摇摇头。阿正用舌头轻轻舔掉薇薇脸上的泪珠，又深情地吻薇薇的额头，插在薇</w:t>
      </w:r>
    </w:p>
    <w:p>
      <w:r>
        <w:t>薇阴道里的肉棒开始缓缓地运动起来。薇薇狭小的玉洞紧紧地包裹着阿正的龟头，新创的伤口在粗大的肉棒的摩擦</w:t>
      </w:r>
    </w:p>
    <w:p>
      <w:r>
        <w:t>下仍隐隐作痛，薇薇也都忍着没有作声。</w:t>
      </w:r>
    </w:p>
    <w:p>
      <w:r>
        <w:t>阿正似乎看出了薇薇的苦楚，他一直轻轻地抽插着。在他温柔的对待下，薇薇渐渐感到下体不那么疼了，阿正</w:t>
      </w:r>
    </w:p>
    <w:p>
      <w:r>
        <w:t>一边抽动下身，一边用双手爱抚着薇薇全身的肌肤，嘴巴不时在薇薇的乳房、粉颈上吻着，薇薇开始不那么紧张了，</w:t>
      </w:r>
    </w:p>
    <w:p>
      <w:r>
        <w:t>也开始有了快感。很快，薇薇的嘴里吐出丝丝娇喘，阿正配合着加快了速度。</w:t>
      </w:r>
    </w:p>
    <w:p>
      <w:r>
        <w:t>处女的阴道特别敏感，硕大的龟头挤开柔嫩的肉壁不停地进出着，强烈的刺激令薇薇表现得越来越兴奋，阿正</w:t>
      </w:r>
    </w:p>
    <w:p>
      <w:r>
        <w:t>能明显地感觉到薇薇的阴道变得湿润温暖，他知道薇薇开始进入状态了。</w:t>
      </w:r>
    </w:p>
    <w:p>
      <w:r>
        <w:t>『小宝贝，你的洞洞里好暖，好舒服啊。『阿正在薇薇耳边轻声说道。</w:t>
      </w:r>
    </w:p>
    <w:p>
      <w:r>
        <w:t>『我也……好……舒服……啊……啊……『阿正突然狠很地把阴茎插进阴道的深处，刺激得薇薇禁不住大叫了</w:t>
      </w:r>
    </w:p>
    <w:p>
      <w:r>
        <w:t>两声。</w:t>
      </w:r>
    </w:p>
    <w:p>
      <w:r>
        <w:t>阿正再次把抽插速度升级，薇薇突然不适应，一下子泄了身，大量玉液汹涌着奔出阴道，射得两个人的阴毛全</w:t>
      </w:r>
    </w:p>
    <w:p>
      <w:r>
        <w:t>都湿透了。薇薇的高潮持续了将近２０分钟，更多的玉液沿着会阴处蜿蜒而下，薇薇的臀部布满了薇薇自己分泌出</w:t>
      </w:r>
    </w:p>
    <w:p>
      <w:r>
        <w:t>来的河流。</w:t>
      </w:r>
    </w:p>
    <w:p>
      <w:r>
        <w:t>薇薇彷佛被催眠了一般，她紧闭着双眼，嘴巴里发出『嗯……嗯……嗯……『的喘息声，双手抽搐着，手指不</w:t>
      </w:r>
    </w:p>
    <w:p>
      <w:r>
        <w:t>自觉地抓着阿正的背部。</w:t>
      </w:r>
    </w:p>
    <w:p>
      <w:r>
        <w:t>阿正的肉棒象充了气般暴涨难忍，龟头的上部奇痒难忍，他也开始最后的冲刺，用他最快的速度将阴茎在薇薇</w:t>
      </w:r>
    </w:p>
    <w:p>
      <w:r>
        <w:t>体内推送抽拉，和着薇薇横流的玉液，把薇薇的阴道插得发出『吱……吱……吱……吱……『的响声。薇薇表现得</w:t>
      </w:r>
    </w:p>
    <w:p>
      <w:r>
        <w:t>更加兴奋，她双腿内弯，卷住阿正的屁股，彷佛要阿正插得再深一些似的。</w:t>
      </w:r>
    </w:p>
    <w:p>
      <w:r>
        <w:t>『宝贝，我要射了，这是你今晚的生日礼物，呼…『男人兴奋得气喘如牛。</w:t>
      </w:r>
    </w:p>
    <w:p>
      <w:r>
        <w:t>『好……射多点……我……要……很多……『没等薇薇说完，阿正一下把坚硬的肉棒彻底插进了薇薇的阴道里，</w:t>
      </w:r>
    </w:p>
    <w:p>
      <w:r>
        <w:t>双手抱着薇薇丰满的臀部，阵阵温暖的液体沿着男人的阴茎汹涌而出，射向薇薇阴道的最深处。薇薇四肢紧紧钩着</w:t>
      </w:r>
    </w:p>
    <w:p>
      <w:r>
        <w:t>阿正的身体，一动不动地接受着阿正那浓浓的爱液的灌溉，幸福得如同新婚之夜的新娘子般。</w:t>
      </w:r>
    </w:p>
    <w:p>
      <w:r>
        <w:t>阿正射完精好久，两人依然恋恋不舍地缠绵在一起，互相抱着对方，甜蜜地吻着。意犹未尽的阿正还不停地爱</w:t>
      </w:r>
    </w:p>
    <w:p>
      <w:r>
        <w:t>抚着被自己压在身下那具完美的躯体，彷佛恨不得要把薇薇吞进肚子里。</w:t>
      </w:r>
    </w:p>
    <w:p>
      <w:r>
        <w:t>阿正深情地对薇薇说：「宝贝，做我女朋友好吗？『‘不好。『薇薇笑着回答。</w:t>
      </w:r>
    </w:p>
    <w:p>
      <w:r>
        <w:t>『为什么嘛，我好喜欢你啊。『‘你真贪心，还想要做我男朋友啊。『『你都已经是我的女人了，还有什么好</w:t>
      </w:r>
    </w:p>
    <w:p>
      <w:r>
        <w:t>犹豫的？『’不干。『薇薇娇嗔地说。</w:t>
      </w:r>
    </w:p>
    <w:p>
      <w:r>
        <w:t>阿正还想讲点什么，这时薇薇的移动电话响了，『喂——『薇薇不理阿正，和电话那头的人聊了起来。</w:t>
      </w:r>
    </w:p>
    <w:p>
      <w:r>
        <w:t>阿正搂着薇薇，趁机也贴在电话上偷听起来，薇薇没有阻拦他。只听到电话里是把甜甜的女孩子声音：「怎么</w:t>
      </w:r>
    </w:p>
    <w:p>
      <w:r>
        <w:t>样了姐姐？有什么特别情况发生吗？『‘没有啊，哪有什么特别情况发生啊。『薇薇说。</w:t>
      </w:r>
    </w:p>
    <w:p>
      <w:r>
        <w:t>电话那头又说：「没有？你们上去这么久都不下来，肯定有什么发生了。『薇薇说：‘没有啊，能有什么事发</w:t>
      </w:r>
    </w:p>
    <w:p>
      <w:r>
        <w:t>生啊？『阿正听到这里，突然很坏地对着电话喊到：「你姐姐已经是我的女人了。『薇薇假装生气地轻轻打了阿正</w:t>
      </w:r>
    </w:p>
    <w:p>
      <w:r>
        <w:t>的胸口一下。接着电话那头又响了：’好啊，有人敢欺负我姐姐，姐姐你告诉那个人，我现在就上来教训他。『然</w:t>
      </w:r>
    </w:p>
    <w:p>
      <w:r>
        <w:t>后电话就断了。</w:t>
      </w:r>
    </w:p>
    <w:p>
      <w:r>
        <w:t>薇薇笑着对阿正说：「听到没有，我妹妹说要上来揍你了。『阿正嬉皮笑脸地说：‘好啊，让她上来好了，我</w:t>
      </w:r>
    </w:p>
    <w:p>
      <w:r>
        <w:t>还正巴不得多个女孩子上来呢。她是你亲妹妹吗？『薇薇回答到：「不是，是我的室友，她小我三个月，我们感情</w:t>
      </w:r>
    </w:p>
    <w:p>
      <w:r>
        <w:t>很好的。『薇薇停了一下，又贴在阿正耳朵边小声地说：’我妹妹身材很好的，人也长得漂亮，而且还是处女呢，</w:t>
      </w:r>
    </w:p>
    <w:p>
      <w:r>
        <w:t>怎么样，你是不是流口水了？『阿正假装不理解地问：「她长得什么样关我什么事？『薇薇说：‘等一下她上来后</w:t>
      </w:r>
    </w:p>
    <w:p>
      <w:r>
        <w:t>你也给她开苞吧，好不好？『阿正答到：「好啊，关键要看她愿不愿意。『薇薇笑着说：’我保证她愿意，我们曾</w:t>
      </w:r>
    </w:p>
    <w:p>
      <w:r>
        <w:t>经说过，我们两姐妹无论做什么都要在一起，而且要把身体献给同一个男人呢。『正说着，有人敲门了。阿正这才</w:t>
      </w:r>
    </w:p>
    <w:p>
      <w:r>
        <w:t>把软绵绵的小弟弟抽离薇薇的阴道，走向房门口。门一开，窜进来一个短头发的女孩子，脸蛋圆圆的，背着一个小</w:t>
      </w:r>
    </w:p>
    <w:p>
      <w:r>
        <w:t>挂包，她刚进门口就见到赤身裸体的阿正，羞得她忙捂着眼睛就往房里跑。女孩子看起来年龄很小，活蹦乱跳的样</w:t>
      </w:r>
    </w:p>
    <w:p>
      <w:r>
        <w:t>子，穿着很普通，只是一件吊带休闲短裙，但仍掩盖不住青春的美丽，玲珑的曲线，雪白的美腿，看得阿正满心欢</w:t>
      </w:r>
    </w:p>
    <w:p>
      <w:r>
        <w:t>喜。</w:t>
      </w:r>
    </w:p>
    <w:p>
      <w:r>
        <w:t>那女孩奔到床前，薇薇坐起身喊了声『好妹妹『，和她拥在一起。佳佳伏在薇薇肩膀上，看着白毛巾上鲜红的</w:t>
      </w:r>
    </w:p>
    <w:p>
      <w:r>
        <w:t>血迹，悄悄地问：‘姐姐，怎么样啊？『薇薇细声说道：「有一点点疼，不过过后就很舒服的。『佳佳偷偷瞟了阿</w:t>
      </w:r>
    </w:p>
    <w:p>
      <w:r>
        <w:t>正一眼，小声说：’他没欺负你吧姐姐？『『没有，他挺厉害的。来，陪姐姐洗澡去好吗？『薇薇说。</w:t>
      </w:r>
    </w:p>
    <w:p>
      <w:r>
        <w:t>『嗯。『佳佳答应了，便拉着薇薇的手从床上站了起来。</w:t>
      </w:r>
    </w:p>
    <w:p>
      <w:r>
        <w:t>阿正正在一旁呆呆地看着两个貌美如花的小女孩咬着耳朵，不一会就见到她们起身走向了洗澡房，两姐妹对阿</w:t>
      </w:r>
    </w:p>
    <w:p>
      <w:r>
        <w:t>正似乎视而不见，把他扔在了一边，不过凭阿正的经验，今晚是爽定的了。</w:t>
      </w:r>
    </w:p>
    <w:p>
      <w:r>
        <w:t>也不知是不是故意的，两个女孩进洗澡房时没有把门关严，露出很大的一条缝，阿正从门缝看进去，佳佳和薇</w:t>
      </w:r>
    </w:p>
    <w:p>
      <w:r>
        <w:t>薇聊着天，同时正逐件地把身上的衣服脱掉，尽管她始终背对着阿正，但少女那美丽的身体线条和细嫩的背部已令</w:t>
      </w:r>
    </w:p>
    <w:p>
      <w:r>
        <w:t>阿正狂咽口水了。</w:t>
      </w:r>
    </w:p>
    <w:p>
      <w:r>
        <w:t>眼看佳佳已将身上的衣服全部褪去，阿正再也忍不住了，他推开房门径直地冲进洗澡房，佳佳还没反应过来，</w:t>
      </w:r>
    </w:p>
    <w:p>
      <w:r>
        <w:t>已被阿正当胸抱个满怀。『啊………『佳佳吓的尖叫一声，双手本能地推开阿正，然而到嘴的肉阿正哪肯放过，把</w:t>
      </w:r>
    </w:p>
    <w:p>
      <w:r>
        <w:t>佳佳搂得紧紧的。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