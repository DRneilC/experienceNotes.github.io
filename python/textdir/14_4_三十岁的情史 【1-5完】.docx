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三十岁的情史 【1-5完】</w:t>
      </w:r>
    </w:p>
    <w:p>
      <w:r>
        <w:t>第一章宝贝，我爱上了你了？</w:t>
      </w:r>
    </w:p>
    <w:p>
      <w:r>
        <w:t>我三十岁，未婚，家在国内北方一个中型城市。玩页游时候（上班时间你懂的），认识了一个同城的妹子。玉，</w:t>
      </w:r>
    </w:p>
    <w:p>
      <w:r>
        <w:t>19岁，刚上大一。</w:t>
      </w:r>
    </w:p>
    <w:p>
      <w:r>
        <w:t>和小玉一起玩了几天，QQ聊了几天，摸清楚她是个比较宅的妹子，经常泡网上，经常熬夜，爱玩各种游戏。虽</w:t>
      </w:r>
    </w:p>
    <w:p>
      <w:r>
        <w:t>然没正面问，但是我从她言语间猜出她是单亲家庭，她爸不知道是没了还是父母离异，她现在跟着她妈妈过日子。</w:t>
      </w:r>
    </w:p>
    <w:p>
      <w:r>
        <w:t>又过了几天，交换照片，发视频聊过，长发小美女一枚，高高瘦瘦，声音也是软软糯糯，让人血糖激增那种。</w:t>
      </w:r>
    </w:p>
    <w:p>
      <w:r>
        <w:t>她叫我叔，我管她叫妹子，反正这辈分，从开始就乱了。</w:t>
      </w:r>
    </w:p>
    <w:p>
      <w:r>
        <w:t>玉高中毕业的时候，和男友分手的。（后经验证，此系谎话。）现在我们本地专科上大学，我周末就到她学校</w:t>
      </w:r>
    </w:p>
    <w:p>
      <w:r>
        <w:t>门口和她见面。其实我本人当时并没有过分热心猎艳，而且将近12sui 的年龄差距也让我心里犹豫，感觉自己像怪</w:t>
      </w:r>
    </w:p>
    <w:p>
      <w:r>
        <w:t>蜀黍。不过估计我和玉心里都清楚，我们见面的目的就是为了性。</w:t>
      </w:r>
    </w:p>
    <w:p>
      <w:r>
        <w:t>小丫头大大方方的，也或许是现在孩子的通病，早熟的很，我们见了三次面就去开房了。我身高184 ，平时比</w:t>
      </w:r>
    </w:p>
    <w:p>
      <w:r>
        <w:t>较注重锻炼，身材没得说。我刚脱了衣服时候，玉看我的眼神都变得火热起来，一看就是经过人事的。</w:t>
      </w:r>
    </w:p>
    <w:p>
      <w:r>
        <w:t>小玉很敏感的察觉到我眼神中一丝失落，勉强笑着问我道：“大叔你不会还有处女情结吧？”</w:t>
      </w:r>
    </w:p>
    <w:p>
      <w:r>
        <w:t>我笑着没有正面回答，一边看她把胸罩和内裤脱掉，就问她第一次是什么时候的事。小玉告诉我，上高yi时候</w:t>
      </w:r>
    </w:p>
    <w:p>
      <w:r>
        <w:t>给了初中的初恋男友，说实话我心里酸酸的。</w:t>
      </w:r>
    </w:p>
    <w:p>
      <w:r>
        <w:t>我问她做过几次，她说没做几次，后来因为不在一个学校里，他渐渐不跟她联系，也不来找她了。后来她听和</w:t>
      </w:r>
    </w:p>
    <w:p>
      <w:r>
        <w:t>他一个学校的初中同学说，他是和高中同学好上了。</w:t>
      </w:r>
    </w:p>
    <w:p>
      <w:r>
        <w:t>她到现在还忘不了那个小子，所以高中就一直没谈朋友。</w:t>
      </w:r>
    </w:p>
    <w:p>
      <w:r>
        <w:t>我也是半信半不信，不过反正现在社会就这样，孩子们都早熟，和我关系也不大，我也就没往心里去。小玉奶</w:t>
      </w:r>
    </w:p>
    <w:p>
      <w:r>
        <w:t>子不大，目测也就是A+小馒头，奶头眼色还挺嫩，不难看。不过这丫头皮肤真好，又白又嫩，青春的胴体就是好啊，</w:t>
      </w:r>
    </w:p>
    <w:p>
      <w:r>
        <w:t>今晚我有福了，嘎嘎。小玉小腰非常细，小屁股又圆又翘。我们光着身子搂在一起，我双手在她小翘臀上捏了捏，</w:t>
      </w:r>
    </w:p>
    <w:p>
      <w:r>
        <w:t>逗得丫头笑着一阵娇嗔说我坏。</w:t>
      </w:r>
    </w:p>
    <w:p>
      <w:r>
        <w:t>我取了套让她给我戴上，她笑着半真半假的说不让我戴，如果真怀了她就替我生孩子，还说等大学毕业了就嫁</w:t>
      </w:r>
    </w:p>
    <w:p>
      <w:r>
        <w:t>给我。估计她是看我开的车不错，而且几次出去玩，我出手也不小气，小妞真的对我动情了，想跟我玩真的。</w:t>
      </w:r>
    </w:p>
    <w:p>
      <w:r>
        <w:t>我心说：我勒个去，你这么浪，以后老子头上岂不是要绿到放光？我笑着亲了亲她，告诉她道：“傻妹妹，叔</w:t>
      </w:r>
    </w:p>
    <w:p>
      <w:r>
        <w:t>是为了你好。”</w:t>
      </w:r>
    </w:p>
    <w:p>
      <w:r>
        <w:t>小丫头撅了撅嘴，显然有些不满撒娇没萌到我，但是还是听话的替我戴了套。</w:t>
      </w:r>
    </w:p>
    <w:p>
      <w:r>
        <w:t>丫头的小逼看起来还闭合着，我用两根指头拨开她的阴唇看看，里面还是粉嫩粉嫩的，已经出水了。我撩拨了</w:t>
      </w:r>
    </w:p>
    <w:p>
      <w:r>
        <w:t>她一阵，小妞羞得脸红红的，果然是没有太多经验，只不过是想装成熟装大人。</w:t>
      </w:r>
    </w:p>
    <w:p>
      <w:r>
        <w:t>我插进去时候，感觉女孩的小逼咬的我很紧。小玉说有点疼，让我轻点动。</w:t>
      </w:r>
    </w:p>
    <w:p>
      <w:r>
        <w:t>我笑着调侃问她，是不是我比她前男友大？其实我也就是中等尺寸，说这话就是为了逗逗小丫头。她说感觉差</w:t>
      </w:r>
    </w:p>
    <w:p>
      <w:r>
        <w:t>不多，但是大叔怀里比较温暖，有安全感。我去，看来真是想赖上我了。</w:t>
      </w:r>
    </w:p>
    <w:p>
      <w:r>
        <w:t>我没多说，开始轻轻抽插起来。小玉很快也进入状态，慢慢开始呻吟出声。</w:t>
      </w:r>
    </w:p>
    <w:p>
      <w:r>
        <w:t>我刚才就特别关注她的小屁股，换了个动作，让她趴在床上。小玉温柔的对我笑笑，仿佛是很有默契的恋人一</w:t>
      </w:r>
    </w:p>
    <w:p>
      <w:r>
        <w:t>般，乖乖的趴在床上，撅起了她圆滚滚的翘臀。</w:t>
      </w:r>
    </w:p>
    <w:p>
      <w:r>
        <w:t>我从女孩身后再次插入她的小穴，小玉的小穴箍得我更紧，我心说，如果要是不戴套，只怕用不了几下我就要</w:t>
      </w:r>
    </w:p>
    <w:p>
      <w:r>
        <w:t>交货了，跟小姑娘一比，我确实已经是个大叔了。就在我还在伤逝我的青春的时候，小玉回头看看我，发现我有些</w:t>
      </w:r>
    </w:p>
    <w:p>
      <w:r>
        <w:t>心不在焉，她就往前窜了一下，从我胯下逃了出去。</w:t>
      </w:r>
    </w:p>
    <w:p>
      <w:r>
        <w:t>我微微一愣，小丫头已经抱住了我，“大叔，人家不喜欢趴着，我要大叔抱抱。”</w:t>
      </w:r>
    </w:p>
    <w:p>
      <w:r>
        <w:t>我心里软软的，小丫头对我软语撒娇，触碰到了怪蜀黍萌点，我不想承认自己是萝莉控啊，混蛋。小丫头双手</w:t>
      </w:r>
    </w:p>
    <w:p>
      <w:r>
        <w:t>搂着我的脖子，一双秋水盈盈的大眼睛就这么勾着我，那水润润的朱唇不薄不厚，粉嘟嘟的，很诱人，很容易让人</w:t>
      </w:r>
    </w:p>
    <w:p>
      <w:r>
        <w:t>想要品尝一番的冲动。</w:t>
      </w:r>
    </w:p>
    <w:p>
      <w:r>
        <w:t>我猜她一定含过男人的鸡巴，所以我没有亲她，至少第一次做爱没有，因为我们还并不熟悉，只是为了好玩。</w:t>
      </w:r>
    </w:p>
    <w:p>
      <w:r>
        <w:t>晚上我说请她吃饭，但是小玉说晚上要回家，给她妈妈帮忙摘菜做饭。我看看表，已经八点半了。这才想起来，</w:t>
      </w:r>
    </w:p>
    <w:p>
      <w:r>
        <w:t>小玉说过她妈妈平时上晚班，所以平时晚上吃饭都挺晚。我们在一起亲热，又洗澡，亲亲我我的时间过得当然很快。</w:t>
      </w:r>
    </w:p>
    <w:p>
      <w:r>
        <w:t>我们退了房，我开车把小玉送到她们小区门口，她笑着问我要不要去她家坐坐，说她妈妈也想见见我。我笑着</w:t>
      </w:r>
    </w:p>
    <w:p>
      <w:r>
        <w:t>婉拒姑娘的邀请，跟她说下次吧。说实话，我不会随随便便带女人回家，也不会随便把自己家地址告诉别人，小姑</w:t>
      </w:r>
    </w:p>
    <w:p>
      <w:r>
        <w:t>娘还是江湖阅历浅啊。</w:t>
      </w:r>
    </w:p>
    <w:p>
      <w:r>
        <w:t>其实我们两家离得并不算远，从她家开车大概十几分钟就能到我家，但是我肯定不会这么做。不过，小玉说她</w:t>
      </w:r>
    </w:p>
    <w:p>
      <w:r>
        <w:t>妈妈也想见见我，看来小玉大大咧咧的性格是遗传自她妈妈，从另一个侧面讲，小玉妈妈对她的管教并不严格，或</w:t>
      </w:r>
    </w:p>
    <w:p>
      <w:r>
        <w:t>者说，她妈妈本人品行就不太高，上夜班，不会是做小姐的吧？我腹诽道。总之，我决定和这个女孩保持距离。</w:t>
      </w:r>
    </w:p>
    <w:p>
      <w:r>
        <w:t>（我们只用QQ联系，手机号我也给了她一个不常用的联通号码。）但是，事实上，我有些被这丫头黏上了。感觉就</w:t>
      </w:r>
    </w:p>
    <w:p>
      <w:r>
        <w:t>像是宿世的姻缘，小玉特别黏我，每次我们做爱的时候，我都调侃她控大叔，控父。小玉只是嘻嘻的笑，然后就往</w:t>
      </w:r>
    </w:p>
    <w:p>
      <w:r>
        <w:t>我怀里钻着撒娇，很显然她真的是渴望父爱温暖。</w:t>
      </w:r>
    </w:p>
    <w:p>
      <w:r>
        <w:t>做爱完之后，我们搂在床上闲聊，我问起她，关于她爸爸的事。小玉说在她七岁的时候出车祸走的。我又问她，</w:t>
      </w:r>
    </w:p>
    <w:p>
      <w:r>
        <w:t>想不想爸爸。她说不怎么想的起来了。</w:t>
      </w:r>
    </w:p>
    <w:p>
      <w:r>
        <w:t>我一时间沉默，经过这段时间相处，小玉的人际关系挺复杂，有好多哥哥弟弟。其中关系最要好的，有一个表</w:t>
      </w:r>
    </w:p>
    <w:p>
      <w:r>
        <w:t>哥，一个表弟。对于他们是不是血亲，我表示怀疑，虽然小玉对我说，他俩真的是表亲，但说实话我并不真的相信</w:t>
      </w:r>
    </w:p>
    <w:p>
      <w:r>
        <w:t>她。也不知道是她的谎撒的不够高明，还是我在社会打了几年滚，变得多疑了。</w:t>
      </w:r>
    </w:p>
    <w:p>
      <w:r>
        <w:t>实际上，小玉对我还算是专一。她的十位数的QQ号和密码都告诉了我，里面三百多好友，一天至少三十二个赞，</w:t>
      </w:r>
    </w:p>
    <w:p>
      <w:r>
        <w:t>明显不是她的小号。而且每天白天大部分时间，她都在上课，我手机上QQ也都能在网上找到她。下午她放学后，我</w:t>
      </w:r>
    </w:p>
    <w:p>
      <w:r>
        <w:t>们不是出去玩，她肯定就老实呆在家里玩游戏。随着我对她越来越在意，我也发觉自己渐渐有要被她炼化成绕指柔</w:t>
      </w:r>
    </w:p>
    <w:p>
      <w:r>
        <w:t>的趋势。</w:t>
      </w:r>
    </w:p>
    <w:p>
      <w:r>
        <w:t>我们的生日很近，一起庆过生日，一起过了七夕，渐渐地我们还真有了那么一点出双入对的感觉。她生日，我</w:t>
      </w:r>
    </w:p>
    <w:p>
      <w:r>
        <w:t>送给她一台SURFACE PRO 2.这玩意儿，虽叫超级本，功能无可厚非的强大，但是BUG 更多，说实话，我买来就是让</w:t>
      </w:r>
    </w:p>
    <w:p>
      <w:r>
        <w:t>她去学校装屁的。</w:t>
      </w:r>
    </w:p>
    <w:p>
      <w:r>
        <w:t>其实我心里清楚，我一个已经过了而立之年的人，有什么可让人家小姑娘图谋的？无非是一点安全感和经济实</w:t>
      </w:r>
    </w:p>
    <w:p>
      <w:r>
        <w:t>力罢了，我们感情谈的不少，我也不怎么吝惜在她身上撒钱。毕竟对于一个年薪将近三十万（照章纳税，交完三险</w:t>
      </w:r>
    </w:p>
    <w:p>
      <w:r>
        <w:t>一金，大概还有二十二万左右），有车有房（房子是爹妈买的），没家庭负担，现在还跟父母住一起啃老的我，再</w:t>
      </w:r>
    </w:p>
    <w:p>
      <w:r>
        <w:t>算上年底分红奖金，供一个孩子耍还是完全负担的起的。</w:t>
      </w:r>
    </w:p>
    <w:p>
      <w:r>
        <w:t>当天晚上，我第一次没戴套，在小玉屄里射了三次。小美人那种曲意逢迎的媚态，当真是妙不可言，这个精力</w:t>
      </w:r>
    </w:p>
    <w:p>
      <w:r>
        <w:t>过剩的小磨人精，真的快要把我榨干了。</w:t>
      </w:r>
    </w:p>
    <w:p>
      <w:r>
        <w:t>我爸妈最近也看出些端倪（因为我每月往家里交的钱少了），又见我下班回家成天在电脑前，要不就是一家人</w:t>
      </w:r>
    </w:p>
    <w:p>
      <w:r>
        <w:t>一起看电视的时候，我也端着手机傻笑，QQ提示音连成片的不间断。老爸就问我，是不是最近交女朋友了？妈妈就</w:t>
      </w:r>
    </w:p>
    <w:p>
      <w:r>
        <w:t>念念碎催我赶快结婚，说我那帮同学孩子们都三四岁了，我却还没个准信。</w:t>
      </w:r>
    </w:p>
    <w:p>
      <w:r>
        <w:t>我心里苦笑，随便敷衍搪塞了过去。我和小玉的事虽然不太靠谱，但是我似乎被她这个小绕指柔，渐渐快要绕</w:t>
      </w:r>
    </w:p>
    <w:p>
      <w:r>
        <w:t>到结婚的康庄大道上去了。不过，这个事还是等八字有了那么一撇的时候，我再和爸妈说吧。</w:t>
      </w:r>
    </w:p>
    <w:p>
      <w:r>
        <w:t>说起结婚这事，我也又好气又好笑。我说过，我和小玉生日很近，给她庆祝生日那天，我才知道她刚满十八岁。</w:t>
      </w:r>
    </w:p>
    <w:p>
      <w:r>
        <w:t>说实话，我其实是个法盲，不知道和未成年人发生性行为究竟是个什么罪。不过，要真被扫黄的警察叔叔抓住，我</w:t>
      </w:r>
    </w:p>
    <w:p>
      <w:r>
        <w:t>估计自己肯定会被判几年，想起这事我就吓得一身冷汗。想想前阵子东莞被抓走的兄弟姐妹们，我那更是一个瀑布</w:t>
      </w:r>
    </w:p>
    <w:p>
      <w:r>
        <w:t>汗啊。</w:t>
      </w:r>
    </w:p>
    <w:p>
      <w:r>
        <w:t>小玉看我脸上变颜变色，就问我是不是不舒服。我沉着脸把里面的厉害说了，小玉也是吓得够呛，我看她被我</w:t>
      </w:r>
    </w:p>
    <w:p>
      <w:r>
        <w:t>训得跟个小鹌鹑似的，心里的火才消了些。我自己活了三十年都是个法盲，更别说她一个小丫头片子会知道这其中</w:t>
      </w:r>
    </w:p>
    <w:p>
      <w:r>
        <w:t>的利害，看来我国普法工作还是任重道远啊。</w:t>
      </w:r>
    </w:p>
    <w:p>
      <w:r>
        <w:t>我考虑了下，还是决定在她家小区附近租一套房子，这样我们也不用每次去开房都提心吊胆的，我毕竟还只是</w:t>
      </w:r>
    </w:p>
    <w:p>
      <w:r>
        <w:t>个老实又可爱的小老百姓。</w:t>
      </w:r>
    </w:p>
    <w:p>
      <w:r>
        <w:t>小玉经常会缠着我撒娇，让我等她两年，等到了结婚年龄，她就要嫁给我。</w:t>
      </w:r>
    </w:p>
    <w:p>
      <w:r>
        <w:t>开始我只是当她是孩子撒娇，但是说得多了，我才感觉出来，她是认真的。所以，我也认真的考虑了下，现在</w:t>
      </w:r>
    </w:p>
    <w:p>
      <w:r>
        <w:t>我们每天腻在一起，基本上已经确认了男女朋友关系，我要好的同事、朋友都已经知道我交到了一个“小”女友。</w:t>
      </w:r>
    </w:p>
    <w:p>
      <w:r>
        <w:t>弹冠相庆者有之，羡慕嫉妒恨者也有之，最极端的还咒我上床时候，看到光秃秃的小馒头会不举。我心里暗笑，才</w:t>
      </w:r>
    </w:p>
    <w:p>
      <w:r>
        <w:t>不是光秃秃的小馒头。</w:t>
      </w:r>
    </w:p>
    <w:p>
      <w:r>
        <w:t>我办公室里几个居心不良的小弟，都吵吵着叫我带小姑娘出来见面，我哪还猜不到他们存了什么坏心思？就算</w:t>
      </w:r>
    </w:p>
    <w:p>
      <w:r>
        <w:t>名花有主，也架不住他们轮番松土啊，所以我直接选择无视他们。我也都嘱咐他们，暂时要对我爹妈保密，也尽量</w:t>
      </w:r>
    </w:p>
    <w:p>
      <w:r>
        <w:t>不要将此事外传，不过我估计此事我爸妈肯定已经知道了，只不过他们都是在暗中关注，没揭穿我罢了。</w:t>
      </w:r>
    </w:p>
    <w:p>
      <w:r>
        <w:t>用文言词来形容我和小玉，那肯定是如胶似漆、蜜里调油来形容。我们只差带着彼此去见家长了……想起这事，</w:t>
      </w:r>
    </w:p>
    <w:p>
      <w:r>
        <w:t>我又是一阵头疼。小玉的娘比我大9 岁，我比小玉大11岁，其实我的年纪夹在她们娘俩之间挺尴尬的。</w:t>
      </w:r>
    </w:p>
    <w:p>
      <w:r>
        <w:t>自从我们在外面租了房，就肯定要稍微布置下，所以我们经常牵着手出去逛各种材料市场、家具市场，还有超</w:t>
      </w:r>
    </w:p>
    <w:p>
      <w:r>
        <w:t>市，甚至是土产五金店，慢慢添置了一些东西，也算把一居室的小窝布置的有了几分家的感觉。</w:t>
      </w:r>
    </w:p>
    <w:p>
      <w:r>
        <w:t>我心里有些感慨，自己活了整三十年，还真是第一次转换心情，真的是第一次正正经经的考虑成家的问题，而</w:t>
      </w:r>
    </w:p>
    <w:p>
      <w:r>
        <w:t>我成家的对象，是把我叫做叔叔的xiao女孩，这不得不说，有点荒诞的感觉。但是这种两个人的温馨，却是实实在</w:t>
      </w:r>
    </w:p>
    <w:p>
      <w:r>
        <w:t>在的就在我怀里。</w:t>
      </w:r>
    </w:p>
    <w:p>
      <w:r>
        <w:t>小玉笑着抬起头，看着我问道：“大叔，我们这算不算是试婚啊？”</w:t>
      </w:r>
    </w:p>
    <w:p>
      <w:r>
        <w:t>我微微笑道：“你说是就是呗，我的老婆大人。”</w:t>
      </w:r>
    </w:p>
    <w:p>
      <w:r>
        <w:t>小玉嘿嘿笑道：“嘿嘿……那好，以后每个月工资条上交，我会按月给你零花钱的。”</w:t>
      </w:r>
    </w:p>
    <w:p>
      <w:r>
        <w:t>我心里微微一突，经过几个月的相处，我知道这丫头认死理，脾气又倔的很。</w:t>
      </w:r>
    </w:p>
    <w:p>
      <w:r>
        <w:t>平时顺着她怎么样都无所谓，成天嘻嘻哈哈的像个没心没肺的傻大姐。但是，只要她认定的事情，她就一定要</w:t>
      </w:r>
    </w:p>
    <w:p>
      <w:r>
        <w:t>做到。</w:t>
      </w:r>
    </w:p>
    <w:p>
      <w:r>
        <w:t>我不动声色的问道：“那，老婆你打算给我多少钱零花呢？”</w:t>
      </w:r>
    </w:p>
    <w:p>
      <w:r>
        <w:t>小玉很认真的掰着指头规划道：“嗯，一天就……一百块怎么样？反正你不抽烟，也不怎么喝酒，给车加油，</w:t>
      </w:r>
    </w:p>
    <w:p>
      <w:r>
        <w:t>和朋友出去social，应该够了吧？”</w:t>
      </w:r>
    </w:p>
    <w:p>
      <w:r>
        <w:t>我心说，这小管家婆给我算的还真清楚，一个月三千块零花，也不算太苛刻了。</w:t>
      </w:r>
    </w:p>
    <w:p>
      <w:r>
        <w:t>小玉接着说道：“嗯……工作日有，节假日就不给你了。”</w:t>
      </w:r>
    </w:p>
    <w:p>
      <w:r>
        <w:t>我汗，一下子又扣了我八百。我第一次感觉，我很恨节假日。我有些郁闷的问道：“那你存那么多钱做什么？</w:t>
      </w:r>
    </w:p>
    <w:p>
      <w:r>
        <w:t>咱们有车有房，没有还贷压力。就算是往长远点打算，以后给我们孩子存够了学费基金，那剩下的做什么啊？”</w:t>
      </w:r>
    </w:p>
    <w:p>
      <w:r>
        <w:t>小玉理所当然的道：“你赚钱给我花呗。现在你每月给我三千块，都不够我买薯片的，根本不够买衣服的……</w:t>
      </w:r>
    </w:p>
    <w:p>
      <w:r>
        <w:t>对了，我们算是订婚了吧？我要订婚戒指。”</w:t>
      </w:r>
    </w:p>
    <w:p>
      <w:r>
        <w:t>我心里微微有些火起，这丫头特能烧钱。三千块买零食，还不够她吃的。当然，我证明，她确实是个薯片精。</w:t>
      </w:r>
    </w:p>
    <w:p>
      <w:r>
        <w:t>小玉喜欢薯片，以及各种膨化食品。妙脆角、上好佳、营养快线，这些每次去超市，必须是推一车出来的。我劝过</w:t>
      </w:r>
    </w:p>
    <w:p>
      <w:r>
        <w:t>她很多次，告诉她这些都是垃圾食品，没营养热量高，吃了特别容易发胖，而且反式脂肪酸还特别高，对身体不好。</w:t>
      </w:r>
    </w:p>
    <w:p>
      <w:r>
        <w:t>但是她根本不听，每次还都沾沾自喜的对我说，她就是怎么吃也不胖，这也是我说她脾气犟的原因之一。</w:t>
      </w:r>
    </w:p>
    <w:p>
      <w:r>
        <w:t>我没好气的反刺她一句道：“你娘每月可只给你五百伙食费，也不知道你认识我之前是怎么过来的。”</w:t>
      </w:r>
    </w:p>
    <w:p>
      <w:r>
        <w:t>小玉嘿嘿笑道：“怎么？舍不得钱了？大叔，人家整个人都给你了，你还这么吝啬钱钱……”</w:t>
      </w:r>
    </w:p>
    <w:p>
      <w:r>
        <w:t>我一听，心里又有些软了，但是转念一想，还是应该敲打她一下。我每月给她三千零花钱，另外出去玩、买日</w:t>
      </w:r>
    </w:p>
    <w:p>
      <w:r>
        <w:t>用品、买衣服，回家游戏充值买装备，还有租房子的钱，全是我掏腰包。这样算下来，我每个月在她身上花八九千</w:t>
      </w:r>
    </w:p>
    <w:p>
      <w:r>
        <w:t>也不止，那可是我一半的工资啊，难怪我爸妈都觉察出我财政状况不对了。</w:t>
      </w:r>
    </w:p>
    <w:p>
      <w:r>
        <w:t>小玉见我沉默不语，察言观色的看了我半天，才我说道：“好啦，人家逗你的啦，看把你吓得，不跟你要工资</w:t>
      </w:r>
    </w:p>
    <w:p>
      <w:r>
        <w:t>条就是了。”</w:t>
      </w:r>
    </w:p>
    <w:p>
      <w:r>
        <w:t>我心底松了口气，说实话，虽然现在我们关系很亲密，我也有了成家立业的想法，但是让我当一个老婆奴，我</w:t>
      </w:r>
    </w:p>
    <w:p>
      <w:r>
        <w:t>实在还有些转不过这个弯来。我苦笑的劝道：</w:t>
      </w:r>
    </w:p>
    <w:p>
      <w:r>
        <w:t>“我不是心疼那点钱，但是古语说得好‘由俭入奢易，由奢入俭难。’我受的家庭教育，咱家的观念还是比较</w:t>
      </w:r>
    </w:p>
    <w:p>
      <w:r>
        <w:t>传统的，节俭一些是美德。而且以后，咱爸咱妈，还有你那边，咱妈不都要靠咱俩，也要为他们攒些钱。我们要守</w:t>
      </w:r>
    </w:p>
    <w:p>
      <w:r>
        <w:t>孝道，这都是原则问题。”我不知道小玉能不能听懂我的话，我心里确实有这么想的成分。虽然金钱观念重也是我</w:t>
      </w:r>
    </w:p>
    <w:p>
      <w:r>
        <w:t>的本性，但是我不是一个吝啬的人，购物比较理性，选性价比高的，没用的东西坚持原则坚决不买。我觉得这样才</w:t>
      </w:r>
    </w:p>
    <w:p>
      <w:r>
        <w:t>是负责任的居家过日子的态度，两个人一起才能长远，这个家才能长远。</w:t>
      </w:r>
    </w:p>
    <w:p>
      <w:r>
        <w:t>但是我错了，我就忘了先贤有位大能说过：善解人意的女人，这种生物是不存在于自然界进化序列的，女人都</w:t>
      </w:r>
    </w:p>
    <w:p>
      <w:r>
        <w:t>是口是心非的动物。小玉显然是不满我的答复，又或者说，她原本就是为了试探我对她的心意。第二天，她就自己</w:t>
      </w:r>
    </w:p>
    <w:p>
      <w:r>
        <w:t>偷着去超市买了两千多的零食，刷的我的卡，我甚至不知道她什么时候偷看到的我的密码。让我更火大的是，我回</w:t>
      </w:r>
    </w:p>
    <w:p>
      <w:r>
        <w:t>到家的时候，她把零食的空袋子扔得满地，自己人却疼的满地打滚。</w:t>
      </w:r>
    </w:p>
    <w:p>
      <w:r>
        <w:t>小玉的月月来了，她饮食、作息时间都一向不规律，又爱吃这些零食，我说她多少次都不听。几个月下来，我</w:t>
      </w:r>
    </w:p>
    <w:p>
      <w:r>
        <w:t>也懒得再说她了，到了日子我就尽量躲，安排出差，然后远距离用好话安抚，再然后等待狂风暴雨终摧折，即使我</w:t>
      </w:r>
    </w:p>
    <w:p>
      <w:r>
        <w:t>在几百里、几千里之外，都会有一种樯倾楫摧、折戟沉沙的恐惧感，每次都是小玉在电话里撕心裂肺的对我吼完发</w:t>
      </w:r>
    </w:p>
    <w:p>
      <w:r>
        <w:t>泄完，我才敢回来。</w:t>
      </w:r>
    </w:p>
    <w:p>
      <w:r>
        <w:t>这一次，暴风雨也是如期而至，只是这一次，我既然有了些许觉悟，所以才勇敢的留下来独自面对这场风暴，</w:t>
      </w:r>
    </w:p>
    <w:p>
      <w:r>
        <w:t>但是没想到，一回到家里，看到的居然是这样让我吐血的情景。</w:t>
      </w:r>
    </w:p>
    <w:p>
      <w:r>
        <w:t>那一晚，我和小玉大吵了一架，然后我就摔门走了，把小玉一个人留在了屋里。出来之后，虽然我心里也有些</w:t>
      </w:r>
    </w:p>
    <w:p>
      <w:r>
        <w:t>后悔自己的行为，毕竟我比她大很多，但实际上我也还不成熟，这其中也有工作上不顺造成的压力，许多以前积累</w:t>
      </w:r>
    </w:p>
    <w:p>
      <w:r>
        <w:t>的小矛盾也都一起爆发，导致了我们第一次吵架。我在房门口伫立了片刻，还是没有掏钥匙开门进屋。这一次是要</w:t>
      </w:r>
    </w:p>
    <w:p>
      <w:r>
        <w:t>让她长点记性，也不能一味的惯着她。同时，我也在心里思考，小玉，她究竟是不是能和我共度一生的女人……？</w:t>
      </w:r>
    </w:p>
    <w:p>
      <w:r>
        <w:t>第二章宝贝，我爱上骗子了吗？</w:t>
      </w:r>
    </w:p>
    <w:p>
      <w:r>
        <w:t>我心里一直纠结到了第二天，小玉也没有主动联系我，ＱＱ、短信都没有，也没有电话骚扰我…看来丫头是真</w:t>
      </w:r>
    </w:p>
    <w:p>
      <w:r>
        <w:t>的生气了，不会出去找野男人给我戴绿帽子去了吧？我心里略微忐忑。到了中午根本没心情再上班，就请了个假，</w:t>
      </w:r>
    </w:p>
    <w:p>
      <w:r>
        <w:t>直接驱车去了我们的小窝。我到了门口，刚取出钥匙准备开门，里面传来了开门的声音。门打开了，我和屋里的人</w:t>
      </w:r>
    </w:p>
    <w:p>
      <w:r>
        <w:t>都愣了一下。</w:t>
      </w:r>
    </w:p>
    <w:p>
      <w:r>
        <w:t>我眼前是一个三十年许的少妇，脸上的妆很淡，身上的打扮也挺朴素，但是她胸前鼓鼓的，显得衣服有些紧。</w:t>
      </w:r>
    </w:p>
    <w:p>
      <w:r>
        <w:t>对面的女人，似乎和我存了同样的尴尬，她匆匆上下打量我几眼，就试探的对我问道：「你是小晟吗？」我忽然醒</w:t>
      </w:r>
    </w:p>
    <w:p>
      <w:r>
        <w:t>悟，难不成，这是我未来丈母娘？」啊？阿……您好！我是陈明晟。</w:t>
      </w:r>
    </w:p>
    <w:p>
      <w:r>
        <w:t>请问，您是小玉妈妈？」我囧，看着对面的美女，一声阿姨怎么也叫不出口，险些给我自己憋出内伤来，估计</w:t>
      </w:r>
    </w:p>
    <w:p>
      <w:r>
        <w:t>我现在脸都已经憋红了。</w:t>
      </w:r>
    </w:p>
    <w:p>
      <w:r>
        <w:t>玉妈妈被我逗得扑哧一乐，身子让了让，对我说道：「进来说吧，我是来给你们扫除的。」我不好意思的挠挠</w:t>
      </w:r>
    </w:p>
    <w:p>
      <w:r>
        <w:t>头，有种被丈母娘捉奸在床的感觉，因为我记得，家里除了几天没清理出去的垃圾，我和小玉床头的纸篓里，应该</w:t>
      </w:r>
    </w:p>
    <w:p>
      <w:r>
        <w:t>还扔着几个用过的套套。</w:t>
      </w:r>
    </w:p>
    <w:p>
      <w:r>
        <w:t>床单不知道换没换过，我在客厅里偷偷往屋里瞄了瞄，完了，不是昨晚上的那条，看来丈母娘在床单上也找到</w:t>
      </w:r>
    </w:p>
    <w:p>
      <w:r>
        <w:t>了蛛丝马迹？</w:t>
      </w:r>
    </w:p>
    <w:p>
      <w:r>
        <w:t>别问我为什么打完炮不换床单，前晚上我们走得急，没来得及换。昨天我来的时候，小玉是指望不上了，她能</w:t>
      </w:r>
    </w:p>
    <w:p>
      <w:r>
        <w:t>把吃剩的包装袋摆满一床，我已经不指望她有那个勤快劲儿了，说实话，我现在已经开始后悔了。</w:t>
      </w:r>
    </w:p>
    <w:p>
      <w:r>
        <w:t>我脑子里胡思乱想，坐在自家沙发上也有种如坐针毡的感觉，我和玉儿妈对坐，气氛一下子更尴尬起来。</w:t>
      </w:r>
    </w:p>
    <w:p>
      <w:r>
        <w:t>小玉妈妈看看我笑笑说道：「小玉是不是没跟你多提我？你……就叫我张姐好了，小玉平时也这么叫我，没事。」</w:t>
      </w:r>
    </w:p>
    <w:p>
      <w:r>
        <w:t>我心里这叫汗呐，不过这也不奇怪，我知道这种事情，小玉干得出来。我脑子一抽道：「我看成，咱俩其实也算同</w:t>
      </w:r>
    </w:p>
    <w:p>
      <w:r>
        <w:t>龄人。」我心里歪歪想：小玉叫我叔，管你叫姐，这辈分是不是……？</w:t>
      </w:r>
    </w:p>
    <w:p>
      <w:r>
        <w:t>张姐脸上微微一红，点点头抿嘴笑笑骂一句道：「咯咯……油腔滑调……唉，姐姐老了。」我偷偷瞄着张姐胸</w:t>
      </w:r>
    </w:p>
    <w:p>
      <w:r>
        <w:t>前那一对硕大的……真心不像是四十岁的女人啊，不会是隆过的吧？我知道这么偷瞄根本瞒不住对面的女人，但是</w:t>
      </w:r>
    </w:p>
    <w:p>
      <w:r>
        <w:t>我这还真……有点看在眼里拔不出来了的感觉。小玉怎么一点没随到她娘的好处呢？我心里暗叫可惜。</w:t>
      </w:r>
    </w:p>
    <w:p>
      <w:r>
        <w:t>张姐在我对面换了个姿势，微微把身子侧到一边，架腿而坐，露出了短裙下半截肉色丝袜美腿，我眼里忍不住</w:t>
      </w:r>
    </w:p>
    <w:p>
      <w:r>
        <w:t>又是一阵惊艳的感觉。我心说：小玉的一双大长腿和小翘臀，看来都是随的我丈母娘。不过丈母娘都已经暗示自己</w:t>
      </w:r>
    </w:p>
    <w:p>
      <w:r>
        <w:t>了，我也不敢太过肆无忌惮，也跟着正襟危坐好。</w:t>
      </w:r>
    </w:p>
    <w:p>
      <w:r>
        <w:t>张姐看我坐正了，才笑着对我说道：「你别紧张，我来没别的意思，今天上白班，所以下班早，我正好过来帮</w:t>
      </w:r>
    </w:p>
    <w:p>
      <w:r>
        <w:t>你们收拾下。家里置办的到是满齐全，就是你们要注意保持啊。」我摸摸鼻子，知道丈母娘主要指的是卧室，我不</w:t>
      </w:r>
    </w:p>
    <w:p>
      <w:r>
        <w:t>好意思的说道：「是，以后我一定注意。」「你和小玉闹别扭了吧？」丈母娘抽冷子的问我道。</w:t>
      </w:r>
    </w:p>
    <w:p>
      <w:r>
        <w:t>我叹了口气道：「昨天是我不好，没控制好情绪。再就是，小玉身子不舒服，我应该好好照顾她，体谅她生理</w:t>
      </w:r>
    </w:p>
    <w:p>
      <w:r>
        <w:t>和心理上都处在困难时期。」张姐见我认错态度良好，而且检讨也比较深刻，目光这才不在那么凌厉，转而变得柔</w:t>
      </w:r>
    </w:p>
    <w:p>
      <w:r>
        <w:t>和起来。「嗯……小晟，你是个好小伙，家教也很好。玉儿小，也确实不太懂事……我们家的情况，你大概也了解</w:t>
      </w:r>
    </w:p>
    <w:p>
      <w:r>
        <w:t>一些了。她爸走得早，家里靠我一个女人要忙工作，这些年真的没好好教她。玉儿的本性倒是不坏，就是脾气倔了</w:t>
      </w:r>
    </w:p>
    <w:p>
      <w:r>
        <w:t>点，张姐希望你平时多让着她点，好不好？」我赶紧点头答应。只不过我心里还有点纳闷，丈母娘似乎把我的情况</w:t>
      </w:r>
    </w:p>
    <w:p>
      <w:r>
        <w:t>摸得很透彻了，难不成小玉跟她妈妈还都是无话不谈吗？</w:t>
      </w:r>
    </w:p>
    <w:p>
      <w:r>
        <w:t>张姐似乎看出了我的疑惑，她忍不住抿嘴笑道：「家里只有一台空调，夏天热的时候，我们娘俩就在一间屋里</w:t>
      </w:r>
    </w:p>
    <w:p>
      <w:r>
        <w:t>住，你们聊天时候，有时候我就在边上看着。」我心里这叫一个窘啊，瞬间有种被丈母娘看光了的感觉，我怎么觉</w:t>
      </w:r>
    </w:p>
    <w:p>
      <w:r>
        <w:t>得自己有些吃亏了。谈论这个话题有点暧昧，所以我干脆问道：「小玉她今天好点没？对了，我给她买了两盒阿胶，</w:t>
      </w:r>
    </w:p>
    <w:p>
      <w:r>
        <w:t>放在车上忘了，我先去拿上来。冰箱里应该还有只乌鸡，昨天本来想给她炖点鸡汤的。咱们今晚就一起吃饭吧，您</w:t>
      </w:r>
    </w:p>
    <w:p>
      <w:r>
        <w:t>尝尝我的手艺。一会儿我去把玉宝儿接回来，等晚上吃完饭，我再把你们送回家去，您看成不？」张姐有些惊奇的</w:t>
      </w:r>
    </w:p>
    <w:p>
      <w:r>
        <w:t>问我道：「你还会做饭？」我点点头道：「我爸就特会做饭，我应该是遗传他吧。我这两下子，感觉还拿得出手。」</w:t>
      </w:r>
    </w:p>
    <w:p>
      <w:r>
        <w:t>张姐听我这么说，就笑着点点头答应了，我就出门下了楼。工夫不大，我回到屋里，张姐已经把屋里的垃圾装好袋，</w:t>
      </w:r>
    </w:p>
    <w:p>
      <w:r>
        <w:t>放到了厨房垃圾桶里，屋子里果然有种焕然一新的感觉，我这才发现，自己以前似乎低估了这做丈母娘的了。</w:t>
      </w:r>
    </w:p>
    <w:p>
      <w:r>
        <w:t>张姐在厨房里听见开门声，探出头一看是我就放了心。我将两盒阿胶放到厨房台面上，一边帮着摘菜，一边和</w:t>
      </w:r>
    </w:p>
    <w:p>
      <w:r>
        <w:t>丈母娘聊了起来。「姐你是做什么工作的？平时怎么排班的？……」原来张帅姐姐还在国营针织厂做工人，现在国</w:t>
      </w:r>
    </w:p>
    <w:p>
      <w:r>
        <w:t>内纺织业这么不景气，我真怀疑她是怎么把小玉那败家的丫头拉扯这么大的？要知道，小玉每个月电话流量都要将</w:t>
      </w:r>
    </w:p>
    <w:p>
      <w:r>
        <w:t>近两千，这笔钱现在还没转嫁到我头上，所以我很怀疑张姐一个月到底能挣到多少？不过出于礼貌，我并没有问人</w:t>
      </w:r>
    </w:p>
    <w:p>
      <w:r>
        <w:t>家这么隐私的问题。</w:t>
      </w:r>
    </w:p>
    <w:p>
      <w:r>
        <w:t>我和张姐很快就熟络起来，也没有了刚见面时候的那种拘谨感。她们母女似乎都有些自来熟的性格，不过也难</w:t>
      </w:r>
    </w:p>
    <w:p>
      <w:r>
        <w:t>怪，我现在替她养起了女儿，替她减轻了不少负担，她不感激我才怪呢。不过话说回来，人家张姐养了十好几年的</w:t>
      </w:r>
    </w:p>
    <w:p>
      <w:r>
        <w:t>宝贝女儿给了我，我有能力尽量给她们创造一些幸福的空间，也是应该做的。</w:t>
      </w:r>
    </w:p>
    <w:p>
      <w:r>
        <w:t>就在我愣神的时候，张姐一边洗菜，一边对我说道：「小玉她昨晚回去哭了……」我心里一揪，小玉其实心事</w:t>
      </w:r>
    </w:p>
    <w:p>
      <w:r>
        <w:t>挺重，平时表面上快乐，实际上心里藏着很多事，大概这就是大多数单亲家庭的孩子共有的心理缺陷吧。</w:t>
      </w:r>
    </w:p>
    <w:p>
      <w:r>
        <w:t>张姐继续说道：「我问她，你们是不是出了状况了。她哭着把你训她的话，都跟我学了。你是个懂事的孝顺孩</w:t>
      </w:r>
    </w:p>
    <w:p>
      <w:r>
        <w:t>子，还惦记着要养两面的老人，我谢谢你。我也跟她说了，你比她懂事的多……那孩子其实听进去了，就是她不爱</w:t>
      </w:r>
    </w:p>
    <w:p>
      <w:r>
        <w:t>服软，你以后多管着她点，也对她有点耐心，行不？」唉，这当娘的真是明事理啊，我心里对先贤那句名言又有些</w:t>
      </w:r>
    </w:p>
    <w:p>
      <w:r>
        <w:t>动摇了，自然界也是存在基因突变的嘛……我这丈母娘就很明事理嘛，而且还挺懂说话的艺术。</w:t>
      </w:r>
    </w:p>
    <w:p>
      <w:r>
        <w:t>我点点头答应，表示自己一定也改改脾气。</w:t>
      </w:r>
    </w:p>
    <w:p>
      <w:r>
        <w:t>张姐对我笑笑道：「你应该也是独生子女吧？」我点点头道：「我家就我一个，我还有两个表姐，一个堂姐、</w:t>
      </w:r>
    </w:p>
    <w:p>
      <w:r>
        <w:t>一个堂弟。」张姐看我报户口，就笑着对我说道：「你也是独生子女，在家里爸爸妈妈肯定也当小太阳供着，现在</w:t>
      </w:r>
    </w:p>
    <w:p>
      <w:r>
        <w:t>倒是让你受委屈了。」我心道：咱俩都同龄人了，你这老是跟我装老气横秋……实在让我有些哭笑不得。</w:t>
      </w:r>
    </w:p>
    <w:p>
      <w:r>
        <w:t>张姐不知道我心里想的，她继续说道：「我还有一个哥哥，一个妹妹。」我这才想起来，小玉告诉我过，她大</w:t>
      </w:r>
    </w:p>
    <w:p>
      <w:r>
        <w:t>舅家有个表哥，还有一个表弟，看来就是这两个了，说起来，这两位到现在我还没见过。「嗯，小玉跟我说过她表</w:t>
      </w:r>
    </w:p>
    <w:p>
      <w:r>
        <w:t>哥和表弟，不过我还没见过。等什么时候大家都有时间，我请大家出去吃顿饭。」「……」我们有一搭没一搭的聊</w:t>
      </w:r>
    </w:p>
    <w:p>
      <w:r>
        <w:t>着，时间过得很快，转眼就快到了小玉快下课的时间。我擦擦手，解了围裙准备去接小玉回家，看到张姐几次欲言</w:t>
      </w:r>
    </w:p>
    <w:p>
      <w:r>
        <w:t>又止，显然是有个藏不住的疑问，却又不便开口，我就问道：「那，张姐，我去接小玉放学了，您还有什么想说的？」</w:t>
      </w:r>
    </w:p>
    <w:p>
      <w:r>
        <w:t>张帅点点头问我道：「小晟，我想问你。你家里条件这么好，你父母会同意你和小玉……的事吗？」我听出她话里</w:t>
      </w:r>
    </w:p>
    <w:p>
      <w:r>
        <w:t>包含了几层含义：第一，为什么我到了三十岁还不结婚，我对她女儿是认真的吗，还是只是抱着玩玩的想法。第二，</w:t>
      </w:r>
    </w:p>
    <w:p>
      <w:r>
        <w:t>我的父母能不能接受她们母女，这种处于社会较低层次的人，说白了她还是有些自卑。</w:t>
      </w:r>
    </w:p>
    <w:p>
      <w:r>
        <w:t>我叹了口气道：「这个问题有些复杂……其实，我们开始的时候，我也是有些漫不经心的，多数也是报了玩的</w:t>
      </w:r>
    </w:p>
    <w:p>
      <w:r>
        <w:t>心态和小玉相处。」我看到张帅眼中闪过一丝恨意，那是一种母性护雏的独有的神态。</w:t>
      </w:r>
    </w:p>
    <w:p>
      <w:r>
        <w:t>我赶紧接着说道：「不过，随着我们相处慢慢加深，我也感觉出来那孩子对我的依恋，并不是只为了从我这里</w:t>
      </w:r>
    </w:p>
    <w:p>
      <w:r>
        <w:t>沾些便宜。而小玉也给我带来了许多欢乐，让我觉得自己重新找回了青春，我确实爱上了小玉。大概这是我第一次</w:t>
      </w:r>
    </w:p>
    <w:p>
      <w:r>
        <w:t>认真考虑，如果我们结婚后，应该怎样相处，所以我对小玉是认真的，我希望我们能长长久久的过一辈子。」张帅</w:t>
      </w:r>
    </w:p>
    <w:p>
      <w:r>
        <w:t>静静的听着，她眼睛微微有些湿润的对我点点头道：「嗯……我明白了。</w:t>
      </w:r>
    </w:p>
    <w:p>
      <w:r>
        <w:t>既然你们都是认真考虑过的，我就不多说什么了。毕竟是你们自己一辈子的事，需要怎么相处……你们还要好</w:t>
      </w:r>
    </w:p>
    <w:p>
      <w:r>
        <w:t>好的沟通、磨合。」我点点头，表示赞同张姐的观点。我又接着说道：「我爸妈那边不用担心，我爸爸是个很开明</w:t>
      </w:r>
    </w:p>
    <w:p>
      <w:r>
        <w:t>的人，他也是我这辈子最佩服的智者，所以您不用担心，他会有那种需要门当户对的思想。像张姐您这样，思想境</w:t>
      </w:r>
    </w:p>
    <w:p>
      <w:r>
        <w:t>界高尚，又善解人意的亲家，我爸肯定不会反对的。」张帅被我夸得脸上一红，但是也没说什么，只是有些羞意的</w:t>
      </w:r>
    </w:p>
    <w:p>
      <w:r>
        <w:t>低下了头。我这才发现，这种对异性的赞美之词，似乎有些暧昧了。我也只能装作没读懂气氛，又说道：「我妈妈</w:t>
      </w:r>
    </w:p>
    <w:p>
      <w:r>
        <w:t>爱热闹，这几年，她催我结婚，不知道催了多少次了，估计她应该也不会打击我的积极性吧？就算她真不同意，我</w:t>
      </w:r>
    </w:p>
    <w:p>
      <w:r>
        <w:t>就威胁她说，如果不同意我娶小玉，那我以后就对女人绝望了，就只有去搞基了。」我此言一出，把张帅姐姐逗得</w:t>
      </w:r>
    </w:p>
    <w:p>
      <w:r>
        <w:t>前仰后合的大笑起来。「小晟，你说话太逗了。</w:t>
      </w:r>
    </w:p>
    <w:p>
      <w:r>
        <w:t>不过说实话，你这种高富帅，为什么到三十岁都不结婚？眼界太高挑花眼了吧？」我摇摇头，没有多说什么，</w:t>
      </w:r>
    </w:p>
    <w:p>
      <w:r>
        <w:t>只是淡淡苦笑道：「缘分没修够吧……」张姐读懂了我笑容里的苦涩，想必也明白了，我也是个有故事的人，但是</w:t>
      </w:r>
    </w:p>
    <w:p>
      <w:r>
        <w:t>她也没有继续探问我的隐私。</w:t>
      </w:r>
    </w:p>
    <w:p>
      <w:r>
        <w:t>我不想把话题多往沉重的方向引，就又对她说道：「另外，我经济已经独立，有稳定收入的工作，有车。房子</w:t>
      </w:r>
    </w:p>
    <w:p>
      <w:r>
        <w:t>嘛，以我的存款和经济情况，供个百平米的房子还是没问题的。当然，前提是，我爸我妈真的不同意我和小玉的事，</w:t>
      </w:r>
    </w:p>
    <w:p>
      <w:r>
        <w:t>这种可能性很小啦。」我没提自己名下还有套房产的事，以免让张姐觉察出我对小玉还没有完全信任的事。其实这</w:t>
      </w:r>
    </w:p>
    <w:p>
      <w:r>
        <w:t>一阵，我也考虑和小玉搬到我们自己的小区去，但是因为这两天老是吵架，所以把这事给耽误了。</w:t>
      </w:r>
    </w:p>
    <w:p>
      <w:r>
        <w:t>我看看表，再不出门就好晚点了，所以我们约好，等我把小玉接回来后，我们再一起聊，这才开门下了楼，开</w:t>
      </w:r>
    </w:p>
    <w:p>
      <w:r>
        <w:t>着车往小玉学校开去。</w:t>
      </w:r>
    </w:p>
    <w:p>
      <w:r>
        <w:t>一边开车在路上，我心里也在算着一笔账。小玉家里的背景相当复杂，她们母女会不会是骗子，我也不能完全</w:t>
      </w:r>
    </w:p>
    <w:p>
      <w:r>
        <w:t>肯定。如果说，我经常能发现小玉对我撒点小谎还情有可原，那么我这个准丈母娘的表现，绝对可以称得上是滴水</w:t>
      </w:r>
    </w:p>
    <w:p>
      <w:r>
        <w:t>不漏，如果她们真是骗子团伙，那也绝对是职业级的骗子。给我这种感觉，还是因为我和小玉的感情进展太过顺利，</w:t>
      </w:r>
    </w:p>
    <w:p>
      <w:r>
        <w:t>说实话我现在还有种腾云驾雾的感觉，云里雾里的还没看清楚，转眼我们都已经谈婚论嫁了，这件事不得不让我心</w:t>
      </w:r>
    </w:p>
    <w:p>
      <w:r>
        <w:t>里敲起警钟。</w:t>
      </w:r>
    </w:p>
    <w:p>
      <w:r>
        <w:t>其次，小玉的真实身世，究竟还有什么样的秘密？她告诉我她叫张小玉，但是她妈也姓张，看来是跟妈姓的。</w:t>
      </w:r>
    </w:p>
    <w:p>
      <w:r>
        <w:t>那么她爸到底是没了，还是离异？现在都还说不清楚，我那个木有了的老丈人究竟是何方神圣？这点到现在都是讳</w:t>
      </w:r>
    </w:p>
    <w:p>
      <w:r>
        <w:t>如莫深的。</w:t>
      </w:r>
    </w:p>
    <w:p>
      <w:r>
        <w:t>当然，这一点完全是出于我个人的好奇心。</w:t>
      </w:r>
    </w:p>
    <w:p>
      <w:r>
        <w:t>第三点，还是张帅和小玉母女俩的财源问题。小玉在认识我之前，各项零用钱的来源从何而来？她妈妈一个纺</w:t>
      </w:r>
    </w:p>
    <w:p>
      <w:r>
        <w:t>织厂的女工，全职工作一个月，也绝对挣不到三千，照着小玉那个花钱法，三千块明显是不够的。所以这又绕回到</w:t>
      </w:r>
    </w:p>
    <w:p>
      <w:r>
        <w:t>了第一个疑问上，她们是不是职业骗子？张帅是不是靠出卖身体，赚钱养家的？或者……就像小玉曾经跟我开过的</w:t>
      </w:r>
    </w:p>
    <w:p>
      <w:r>
        <w:t>「干爹，求包养」那个玩笑，我是不是只是她的一个「干爹」呢？小玉不告而取的做法，让我心里有了些阴影，我</w:t>
      </w:r>
    </w:p>
    <w:p>
      <w:r>
        <w:t>觉得这件事，在我们的感情上肯定会留下一道难以弥合的裂痕。</w:t>
      </w:r>
    </w:p>
    <w:p>
      <w:r>
        <w:t>这几个问题在我脑海里来回绕，实在是让我感到烦躁纠结。最后我也只能劝自己不要庸人自扰，大不了先紧缩</w:t>
      </w:r>
    </w:p>
    <w:p>
      <w:r>
        <w:t>银根，多看多听多观察一阵，再做判断也不迟。</w:t>
      </w:r>
    </w:p>
    <w:p>
      <w:r>
        <w:t>我在小玉校门口等了一阵，就看她被一个穿着篮球背心的男同学搀扶了出来。</w:t>
      </w:r>
    </w:p>
    <w:p>
      <w:r>
        <w:t>我心里微微不喜，但是想起小玉身体还在特殊时期，就放下了心中的妒火，迎了上了前去。</w:t>
      </w:r>
    </w:p>
    <w:p>
      <w:r>
        <w:t>小玉看到我出现在她眼前，第一反应就是，有些委屈的吧嗒吧嗒掉起眼泪来。</w:t>
      </w:r>
    </w:p>
    <w:p>
      <w:r>
        <w:t>我心里一软，看向那男生，他眼里闪出熊熊怒火，似乎想要直接把我烧死。</w:t>
      </w:r>
    </w:p>
    <w:p>
      <w:r>
        <w:t>我没理他，牵过小玉的手柔声道：「来，宝贝，我抱你。」说着，不由分说的把小玉抱起。</w:t>
      </w:r>
    </w:p>
    <w:p>
      <w:r>
        <w:t>小玉羞涩的轻声娇嗔道：「哎呀，你放我下来啦。」我轻声道：「别闹，再把你摔了。」小玉显然已经消了气，</w:t>
      </w:r>
    </w:p>
    <w:p>
      <w:r>
        <w:t>喜滋滋的搂着我的脖子对那男生笑道：「班长，我男朋友来接我了，谢谢你送我出来了。」那男生果然有些屌（丝），</w:t>
      </w:r>
    </w:p>
    <w:p>
      <w:r>
        <w:t>不过这时候他已经看傻了。我心里微微苦笑：也不要笑人家，都是从青涩少nian时代过来的，大学生表达爱意的方</w:t>
      </w:r>
    </w:p>
    <w:p>
      <w:r>
        <w:t>式还是比较腼腆的，这小子挺可爱的。目送小玉的班长垂头丧气的走了，我抱着小玉，转身往回走。「今天肚子还</w:t>
      </w:r>
    </w:p>
    <w:p>
      <w:r>
        <w:t>疼吗？」「哼……」一转过身来，小玉就生气的撅着嘴不理我了。</w:t>
      </w:r>
    </w:p>
    <w:p>
      <w:r>
        <w:t>我苦笑，看来还是在生我气呢。我刚答应她妈，小事上要迁就她，就继续逗她说道：「怎么了，还生我气呢？</w:t>
      </w:r>
    </w:p>
    <w:p>
      <w:r>
        <w:t>今天都这样了，怎么还跑来上课啊？」我知道她疼起来是真疼，所以现在看她小脸煞白的样子，我也忍不住有些真</w:t>
      </w:r>
    </w:p>
    <w:p>
      <w:r>
        <w:t>心疼她了。</w:t>
      </w:r>
    </w:p>
    <w:p>
      <w:r>
        <w:t>小玉气鼓鼓的说道：「哼，臭老公，下午本来我都消了气了，给你发ＱＱ，你都没回我，你干什么去了？」我</w:t>
      </w:r>
    </w:p>
    <w:p>
      <w:r>
        <w:t>知道丫头已经消了气，就说道：「我回咱家去拾掇一下啊……」小玉抿着嘴看着我道：「没碰见我妈？」「碰到了</w:t>
      </w:r>
    </w:p>
    <w:p>
      <w:r>
        <w:t>啊，被你妈训了我一顿，刚才就是跪着承认错误做检讨呢。」我装作很委屈的道。</w:t>
      </w:r>
    </w:p>
    <w:p>
      <w:r>
        <w:t>「嘿嘿……」小玉嘿嘿一笑，不过她见我累得额头冒汗，就挣扎着想下地，让我给制止了。「我下来自己走吧，</w:t>
      </w:r>
    </w:p>
    <w:p>
      <w:r>
        <w:t>今天好一点了。」「好了，别闹，都快到地方了。」眼看已经快到校门口了，我的车就停在外面不远的马路边，所</w:t>
      </w:r>
    </w:p>
    <w:p>
      <w:r>
        <w:t>以我就没放她下来。</w:t>
      </w:r>
    </w:p>
    <w:p>
      <w:r>
        <w:t>小玉对我说道：「只怕明天我就全校出名了……」我笑笑说道：「你现在不就挺出名的？」小玉是师范专业，</w:t>
      </w:r>
    </w:p>
    <w:p>
      <w:r>
        <w:t>在她学校系里也是校花级的，身边自然不乏追求者，刚才那个班长肯定就是其中之一。说实话，我刚才根本没注意</w:t>
      </w:r>
    </w:p>
    <w:p>
      <w:r>
        <w:t>那小伙子长什么样，就记得高高瘦瘦的小平头，师范生嘛，相对来说还都是比较老实的孩子。「刚才，那个班长是</w:t>
      </w:r>
    </w:p>
    <w:p>
      <w:r>
        <w:t>怎么回事？众多追求者之一？」我装作不经意的打听。</w:t>
      </w:r>
    </w:p>
    <w:p>
      <w:r>
        <w:t>小玉回答的很干脆：「那是个煞笔……」我汗了一个，这丫头就是学不会优雅，我跟她说了好几次了，不许她</w:t>
      </w:r>
    </w:p>
    <w:p>
      <w:r>
        <w:t>说脏话，她就是改不了。如果不是看她今天身体不舒服，我肯定是要抽她小屁股的。</w:t>
      </w:r>
    </w:p>
    <w:p>
      <w:r>
        <w:t>「哈……别这么说人家嘛，我看他对你挺好的。」「人还行，就是比较煞笔，老是借机会凑近，还老是对我说</w:t>
      </w:r>
    </w:p>
    <w:p>
      <w:r>
        <w:t>教，烦死了。」我苦笑着说道：「我也老是管你，我是不是也很傻逼？」小玉搂着我的脖子，在我脸上亲了一口说</w:t>
      </w:r>
    </w:p>
    <w:p>
      <w:r>
        <w:t>道：「那不一样的，大叔说的都有道理，他就是想跟我套近乎。」小玉跟着补充道：「我们系那帮男生都是煞笔，</w:t>
      </w:r>
    </w:p>
    <w:p>
      <w:r>
        <w:t>我一个都看不上……我就喜欢大叔你。」我微微苦笑，还说你不是父控？看来在小玉心目中，我还是用来填补她父</w:t>
      </w:r>
    </w:p>
    <w:p>
      <w:r>
        <w:t>爱空缺的吧。「嘿……大叔说的有道理，也没见你听话呢。」我有些调侃的说道。</w:t>
      </w:r>
    </w:p>
    <w:p>
      <w:r>
        <w:t>「哼！臭大叔，死大叔，非要揭穿人家。我知道错了，慢慢改还不行嘛。」小玉撒娇道。</w:t>
      </w:r>
    </w:p>
    <w:p>
      <w:r>
        <w:t>这时候，我们已经到了车门前，我打开车门，让小玉坐到副驾驶座上。小玉等我坐进车内，看我翻出手机，翻</w:t>
      </w:r>
    </w:p>
    <w:p>
      <w:r>
        <w:t>看她下午给我发的留言。开始时候，小玉还有点兴师问罪的架势，但是看我不搭理她了，气势就转而弱了下去，还</w:t>
      </w:r>
    </w:p>
    <w:p>
      <w:r>
        <w:t>主动跟我道歉，要求和解。</w:t>
      </w:r>
    </w:p>
    <w:p>
      <w:r>
        <w:t>我伸出手去，握着小玉有些凉的小手。她对我说道：「大叔……昨晚上，我妈和我说了，你说的都对，我也知</w:t>
      </w:r>
    </w:p>
    <w:p>
      <w:r>
        <w:t>道自己错了，不应该故意气你，还拿着你的卡出去乱花钱。」我在她手背上亲亲道：「好了，我知道你这几天身体</w:t>
      </w:r>
    </w:p>
    <w:p>
      <w:r>
        <w:t>情况特殊，心理上需要特殊关爱。大叔也做得不对，昨晚上不该就那样摔门一走了之，把你一个人留在家里。以后</w:t>
      </w:r>
    </w:p>
    <w:p>
      <w:r>
        <w:t>我再也不那么做了，我们都改正错误，好不好？」「嗯……」小玉认真点点头。</w:t>
      </w:r>
    </w:p>
    <w:p>
      <w:r>
        <w:t>我又说了句：「以后你要钱直接跟我说，只要大叔能力还够得到，多少咱也花得起。」小玉不告而取的行为还</w:t>
      </w:r>
    </w:p>
    <w:p>
      <w:r>
        <w:t>是让我心里有些反感，所以我还是借机把话挑明了。当然，对于她无理的要求我还是不会予以理睬的，对她的管束</w:t>
      </w:r>
    </w:p>
    <w:p>
      <w:r>
        <w:t>还需要严格一点。这丫头平时都十分希望经济独立，说实话，我很是怀疑她是把我平时给她的零花钱，都偷偷存了</w:t>
      </w:r>
    </w:p>
    <w:p>
      <w:r>
        <w:t>私房钱，不过我也没说破她这种小松鼠护食的做法，反正我自己注意尺度就是了。</w:t>
      </w:r>
    </w:p>
    <w:p>
      <w:r>
        <w:t>小玉今天一个白天里，已经把我跟她说的，她妈妈跟她说的都听进去了。我发动车，一路往回走，我心里还挺</w:t>
      </w:r>
    </w:p>
    <w:p>
      <w:r>
        <w:t>高兴，不怕孩子不好管教，只要能改正错误就好。那天晚上，我也算正式和丈母娘见过面了，当着小玉的面，我们</w:t>
      </w:r>
    </w:p>
    <w:p>
      <w:r>
        <w:t>也都没大没小的，感觉她娘俩确实像姐妹多过于母女。</w:t>
      </w:r>
    </w:p>
    <w:p>
      <w:r>
        <w:t>可惜好景不长，小玉这丫头没长性，大姨妈在的几天有我和她妈管着，还算是能降得住他。等大姨妈走了之后，</w:t>
      </w:r>
    </w:p>
    <w:p>
      <w:r>
        <w:t>她又故态萌发，经常熬夜、乱花钱买零食，跟双重人格一样，让我的心情起起伏伏，颇有种甘苦难辨的感觉。</w:t>
      </w:r>
    </w:p>
    <w:p>
      <w:r>
        <w:t>第三章宝贝，我爱上家的感觉了吗？</w:t>
      </w:r>
    </w:p>
    <w:p>
      <w:r>
        <w:t>自从小玉妈妈到访，我们这处据点也算是曝了光。我们有时候会碰上，但是次数不多，大概是她上班时间不固</w:t>
      </w:r>
    </w:p>
    <w:p>
      <w:r>
        <w:t>定，上夜班的时候我就见不到她，这让我稍稍有些失望的感觉。</w:t>
      </w:r>
    </w:p>
    <w:p>
      <w:r>
        <w:t>到了下半年，我工作上的事情依然很多，不过也算是忙而有序。感情方面，我和小玉在一起，加上有张姐从中</w:t>
      </w:r>
    </w:p>
    <w:p>
      <w:r>
        <w:t>调和，也渐渐进入了稳定期。</w:t>
      </w:r>
    </w:p>
    <w:p>
      <w:r>
        <w:t>我们都喜欢音乐，可以一起坐着、抱着听歌，我偏向于抒情叙事的旋律，她偏好重低音的节奏感，不过好在我</w:t>
      </w:r>
    </w:p>
    <w:p>
      <w:r>
        <w:t>们都能包容彼此的偏好。我喜欢看书，看实体书，小玉不喜欢看书，她喜欢看电视剧，看韩剧、美剧、国产剧各种</w:t>
      </w:r>
    </w:p>
    <w:p>
      <w:r>
        <w:t>剧集。有时候我们在一起，也是一个里屋，一个外屋客厅，我看我的书，她看她的电视。然后没几分钟，我就被小</w:t>
      </w:r>
    </w:p>
    <w:p>
      <w:r>
        <w:t>玉拽出去，陪她一起看电视。小玉还会拉着我陪她看动画片，动画片我也喜欢，但是没有她口味那么重，柯南、樱</w:t>
      </w:r>
    </w:p>
    <w:p>
      <w:r>
        <w:t>桃小丸子、军曹大作战、口袋妖怪、数码宝贝、猫和老鼠……基本上只要是很萌很可爱的动画，也不管是什么年代</w:t>
      </w:r>
    </w:p>
    <w:p>
      <w:r>
        <w:t>的，她都爱看。</w:t>
      </w:r>
    </w:p>
    <w:p>
      <w:r>
        <w:t>我们还都喜欢看电影，我经常去赶首映，人多热闹，看着比较有气氛。不过和小玉一起看电影也是个折磨人的</w:t>
      </w:r>
    </w:p>
    <w:p>
      <w:r>
        <w:t>活，她看一场电影要吃四桶爆米花，我觉得特别对不起邻座的观众，不管是看文艺电影、还是美国大片，现场都附</w:t>
      </w:r>
    </w:p>
    <w:p>
      <w:r>
        <w:t>赠“嘎吱嘎吱……”的配音。</w:t>
      </w:r>
    </w:p>
    <w:p>
      <w:r>
        <w:t>“以后咱们只来看恐怖片或者僵尸片好了，你在那嚼啊嚼的，电影原声配音都省了。”小玉一边往嘴里塞爆米</w:t>
      </w:r>
    </w:p>
    <w:p>
      <w:r>
        <w:t>花，我一边在她耳边调侃道。不过要说，人比人气死人。我的体制天天吃菜都长肉，小玉怎么吃都不见胖。</w:t>
      </w:r>
    </w:p>
    <w:p>
      <w:r>
        <w:t>小玉白了我一眼，把空着的饮料杯在我面前晃了晃，她满嘴爆米花，没法说话，但是那意思是说：“我可乐喝</w:t>
      </w:r>
    </w:p>
    <w:p>
      <w:r>
        <w:t>完了，还不赶快再去买一杯来，真没眼力劲儿。”</w:t>
      </w:r>
    </w:p>
    <w:p>
      <w:r>
        <w:t>我苦笑的从边上溜出去，说到可乐，我也爱喝，但是小玉不让我喝，告诉我说杀精。当时我心说：那你喝正好，</w:t>
      </w:r>
    </w:p>
    <w:p>
      <w:r>
        <w:t>还可以漱口。</w:t>
      </w:r>
    </w:p>
    <w:p>
      <w:r>
        <w:t>我不想她总是在家宅着，周末也经常带她去户外走走，去山上、去海边呼吸下新鲜空气。小玉是极为不情愿的，</w:t>
      </w:r>
    </w:p>
    <w:p>
      <w:r>
        <w:t>这个丫头就是懒，也经常跟我捣乱。开车到了山里不肯下车，非要在车里和我……嘿嘿……毕……口交完或者做爱</w:t>
      </w:r>
    </w:p>
    <w:p>
      <w:r>
        <w:t>完后，才不情不愿的下车来陪我走两步。如果要是步行超过五公里，她就肯定是要让我背着往回走。总之，我是拿</w:t>
      </w:r>
    </w:p>
    <w:p>
      <w:r>
        <w:t>这丫头一点办法都没有。后来好一些，因为我也会拉上她妈妈，或者叫上她表兄弟一起出来玩，人多的时候，小玉</w:t>
      </w:r>
    </w:p>
    <w:p>
      <w:r>
        <w:t>也不敢那么放肆，只不过我们单独亲热的机会就少了许多，也算是有得有失吧。</w:t>
      </w:r>
    </w:p>
    <w:p>
      <w:r>
        <w:t>小玉陆陆续续的把她们娘家人都介绍给了我，而且他们家族仿佛都是聚集型的，家里距离都不算太远，基本上</w:t>
      </w:r>
    </w:p>
    <w:p>
      <w:r>
        <w:t>开车十分钟就能到。我和小玉两个表兄弟混得和挺熟了。这哥俩其实都比我小，小玉表哥张嵬今年二十三，高职毕</w:t>
      </w:r>
    </w:p>
    <w:p>
      <w:r>
        <w:t>业也已经工作好几年了。表弟顺子，今年十七，还在读职高，每天就知道玩游戏，小玉当初就是被他拉下水的。他</w:t>
      </w:r>
    </w:p>
    <w:p>
      <w:r>
        <w:t>们那些LOL 、QQ飞车之类的游戏，我玩不惯。那小子还嘲笑过我，说我只会玩没有技术含量的游戏。能够感觉出他</w:t>
      </w:r>
    </w:p>
    <w:p>
      <w:r>
        <w:t>对我的敌意，我心里能猜到一些东西，这小子心里暗恋自己表姐，可是限于血缘关系，所以他对叫做姐夫的生物，</w:t>
      </w:r>
    </w:p>
    <w:p>
      <w:r>
        <w:t>都很排斥。不过后来，我负责出钱给买装备，小顺子也被我拉到己方阵营里，也不像开始那么敌视我了。</w:t>
      </w:r>
    </w:p>
    <w:p>
      <w:r>
        <w:t>我和张嵬关系也不错，他是个外表粗犷内心细腻的人，平时里一起出去泡酒吧、下馆子、K 歌、看电影，去爬</w:t>
      </w:r>
    </w:p>
    <w:p>
      <w:r>
        <w:t>山、去郊游、去钓鱼，甚至跑到路边摊子吃烧烤，反正也是个爱热闹爱张罗的人。</w:t>
      </w:r>
    </w:p>
    <w:p>
      <w:r>
        <w:t>小玉的性格喜张扬，有些爱炫耀，所以走到哪儿都要让人知道，我是她选的男人，她是我的女人。虽然我信奉</w:t>
      </w:r>
    </w:p>
    <w:p>
      <w:r>
        <w:t>“秀恩爱，死得快”的低调准则，外出一般都是谨言少行，但是小玉则不然。她的性格说好听点是一个萌萝莉，喜</w:t>
      </w:r>
    </w:p>
    <w:p>
      <w:r>
        <w:t>欢在人前和我有亲密举动，比如和我亲吻、求抱抱之类的互动。说难听点，她就是一个二百五，出去吃饭时候，满</w:t>
      </w:r>
    </w:p>
    <w:p>
      <w:r>
        <w:t>桌人就她声音最大，反正到哪里都是能吸引眼球的那种人。</w:t>
      </w:r>
    </w:p>
    <w:p>
      <w:r>
        <w:t>在我的朋友面前，一次两次的，她还能装装样，但是时间久了，大家都看得出她的性格，毕竟我的圈子里傻子</w:t>
      </w:r>
    </w:p>
    <w:p>
      <w:r>
        <w:t>不多。</w:t>
      </w:r>
    </w:p>
    <w:p>
      <w:r>
        <w:t>我和小玉交往了半年之后，最终，我们商量好，把她带回家见我父母，两家人一起过个端午节。为这事，小玉</w:t>
      </w:r>
    </w:p>
    <w:p>
      <w:r>
        <w:t>和她妈都紧张了好几天。但实际上，见面的气氛很融洽，我们晚上吃的就是张姐在家包好的粽子，那粽子包的确实</w:t>
      </w:r>
    </w:p>
    <w:p>
      <w:r>
        <w:t>没得挑。我爸妈对小玉的第一印象还是不错的，这半年来，我精气神的变化，爹妈都看在眼里，也很感谢小玉能陪</w:t>
      </w:r>
    </w:p>
    <w:p>
      <w:r>
        <w:t>着我，走出过去一段伤痛的感情经历。</w:t>
      </w:r>
    </w:p>
    <w:p>
      <w:r>
        <w:t>我准丈母娘开始还有些拘谨，毕竟和我父母相比较，他们都算不得是同龄人，不过我妈很快就和张姐热络起来，</w:t>
      </w:r>
    </w:p>
    <w:p>
      <w:r>
        <w:t>没一阵就姐姐妹妹的相谈甚欢了。小玉把我拉到一边，给我看我爹封给她五千块的红包和我妈送她的一只翡翠镯，</w:t>
      </w:r>
    </w:p>
    <w:p>
      <w:r>
        <w:t>问我怎么办？</w:t>
      </w:r>
    </w:p>
    <w:p>
      <w:r>
        <w:t>我就告诉她道：“给你就收着呗。”看小玉喜滋滋的把东西都放进自己包里，我看出小玉还是比较喜欢拿现金，</w:t>
      </w:r>
    </w:p>
    <w:p>
      <w:r>
        <w:t>小姑娘都喜欢金银珠宝，但是不一定能看懂玉。</w:t>
      </w:r>
    </w:p>
    <w:p>
      <w:r>
        <w:t>其实我妈送她这只玉镯水头不错，少说也值一万多，可见我妈对这个未来儿媳妇，还是蛮中意的，可惜小玉还</w:t>
      </w:r>
    </w:p>
    <w:p>
      <w:r>
        <w:t>没那欣赏眼光。</w:t>
      </w:r>
    </w:p>
    <w:p>
      <w:r>
        <w:t>临到我要送小玉娘儿俩回家的时候，我妈把我叫到一边问我，让我把在外面租的房子退租或者转租出去，“家</w:t>
      </w:r>
    </w:p>
    <w:p>
      <w:r>
        <w:t>里好几套房子，地脚也好、房子也大，为什么不搬回自家房子住？”我妈埋怨的对我说道。</w:t>
      </w:r>
    </w:p>
    <w:p>
      <w:r>
        <w:t>我没挑明自己的想法，因为我妈嘴快，心里藏不住事情，就只是敷衍着道：</w:t>
      </w:r>
    </w:p>
    <w:p>
      <w:r>
        <w:t>“再看看吧……”</w:t>
      </w:r>
    </w:p>
    <w:p>
      <w:r>
        <w:t>我爸明白我的用意，他对我妈说：“这事你就别操心了，孩子有自己的考量。”</w:t>
      </w:r>
    </w:p>
    <w:p>
      <w:r>
        <w:t>我妈见我爸都这么说，她也就没再多问。这就是我们一家人的默契，少数服从多数。</w:t>
      </w:r>
    </w:p>
    <w:p>
      <w:r>
        <w:t>我也能听出我爸支持我的决定，后来等我回家后，我们爷儿俩又单独谈过一次。我爸对小玉并不十分满意，但</w:t>
      </w:r>
    </w:p>
    <w:p>
      <w:r>
        <w:t>是也挑不出太大毛病，只是让我多相处一段时间。</w:t>
      </w:r>
    </w:p>
    <w:p>
      <w:r>
        <w:t>我和小玉算是正式见过了彼此的家长，我们的事基本上已经摆在了明面上，所以我偶尔明目张胆的夜不归宿，</w:t>
      </w:r>
    </w:p>
    <w:p>
      <w:r>
        <w:t>爸妈也不会打电话满世界找了。张姐还是不放心我们两个的生活质量，后来在我妈怂恿下，干脆辞了工作，原来租</w:t>
      </w:r>
    </w:p>
    <w:p>
      <w:r>
        <w:t>的房子也转租了出去，和我们住在了一起，反正另一间卧房一直也是空着的。当然，我主要还是住在家里，只有周</w:t>
      </w:r>
    </w:p>
    <w:p>
      <w:r>
        <w:t>末才会住到小玉那里。</w:t>
      </w:r>
    </w:p>
    <w:p>
      <w:r>
        <w:t>周五晚上，我们做爱的时候，小玉叫床的声音更大，甚至盖过了屋里放着的轻音乐的声音，根本不怕被她妈妈</w:t>
      </w:r>
    </w:p>
    <w:p>
      <w:r>
        <w:t>在隔壁听到。我抬起小玉的双腿，她一双小脚丫上的棉袜还没来及脱掉，随着我抽查的动作两只白棉袜小脚也跟着</w:t>
      </w:r>
    </w:p>
    <w:p>
      <w:r>
        <w:t>摆动，煞是赏心悦目。我卖力的抽插，小玉的叫床声更大了三分，我甚至有种感觉，小玉是在像她妈妈示威似的，</w:t>
      </w:r>
    </w:p>
    <w:p>
      <w:r>
        <w:t>不知道她们母女又闹了什么别扭。</w:t>
      </w:r>
    </w:p>
    <w:p>
      <w:r>
        <w:t>我不经意间，又想起了张姐那一双丰腴的长腿。和小玉一双纤长细弱的白腿相比，无疑丈母娘那双曲线动人的</w:t>
      </w:r>
    </w:p>
    <w:p>
      <w:r>
        <w:t>美腿则更加令人浮想联翩。果然是萝莉爱棉袜，御姐靠肉丝啊！和丈母娘一身女王气场相比，小玉绝对hold不住全</w:t>
      </w:r>
    </w:p>
    <w:p>
      <w:r>
        <w:t>场……小玉意外的热情，和我脑中浮想联翩的性幻想，我已经心猿意马的收束不住思绪，飘向隔壁卧室里。隔壁的</w:t>
      </w:r>
    </w:p>
    <w:p>
      <w:r>
        <w:t>丈母娘听到我们交合的声音，她会不会忍不住自己偷偷用手解决呢？三十如狼，四十如虎的年纪啊，我才不信张姐</w:t>
      </w:r>
    </w:p>
    <w:p>
      <w:r>
        <w:t>那么风骚，外面没有男人。</w:t>
      </w:r>
    </w:p>
    <w:p>
      <w:r>
        <w:t>我又一边幻想，在我胯下婉转承欢的是丈母娘，没几分钟，我就忍不住一泄如注……我喘着粗气，搂着小玉白</w:t>
      </w:r>
    </w:p>
    <w:p>
      <w:r>
        <w:t>嫩嫩的身子，心里不免产生了负罪感，我心里是不是真的产生了一丝绮念？我不敢再继续想下去，这种想法本身就</w:t>
      </w:r>
    </w:p>
    <w:p>
      <w:r>
        <w:t>是很危险的。</w:t>
      </w:r>
    </w:p>
    <w:p>
      <w:r>
        <w:t>小玉依偎在我怀里，萝莉对大叔撒娇，这种感觉本身就是无比治愈的。特别是我在外打拼赚钱一个礼拜，能够</w:t>
      </w:r>
    </w:p>
    <w:p>
      <w:r>
        <w:t>回来搂着小媳妇儿这么安静的躺会，日子当真是无比幸福了，我怎么能再有其他非分之想呢？</w:t>
      </w:r>
    </w:p>
    <w:p>
      <w:r>
        <w:t>“臭大叔，今天怎么这么差劲儿……你是不是在外面包养小的了？”小玉捏着我的鼻子问道。</w:t>
      </w:r>
    </w:p>
    <w:p>
      <w:r>
        <w:t>我心里汗了一个，小玉现在还真有点老婆审问老公的样子了。我苦笑道：</w:t>
      </w:r>
    </w:p>
    <w:p>
      <w:r>
        <w:t>“就你一个，我都快喂不饱了，哪里还有精力去养小的。是我的宝贝儿现在越来越迷人了，大叔都快被你迷死</w:t>
      </w:r>
    </w:p>
    <w:p>
      <w:r>
        <w:t>了。”我的甜言蜜语送上，就这么轻声在小玉耳边呢喃着。</w:t>
      </w:r>
    </w:p>
    <w:p>
      <w:r>
        <w:t>“哼哼，算你说的有道理……”小玉紧紧搂着我，靠在我胸膛上深深吸了一口气，她一点也不讨厌我身上的汗</w:t>
      </w:r>
    </w:p>
    <w:p>
      <w:r>
        <w:t>味，反而露出很喜欢的样子。就像今天这样刚出三伏的天，我们这里秋老虎还正肆虐，我礼拜五下了班直接回来陪</w:t>
      </w:r>
    </w:p>
    <w:p>
      <w:r>
        <w:t>老婆，她都不会让我先洗澡。再加上我们刚才十几分钟的剧烈运动，我们身上更都是见了汗水，滑腻腻的，有种说</w:t>
      </w:r>
    </w:p>
    <w:p>
      <w:r>
        <w:t>不出的淫靡的感觉，怪不得小玉爱叫我臭大叔呢。</w:t>
      </w:r>
    </w:p>
    <w:p>
      <w:r>
        <w:t>“你怎么就这么爱闻我身上的汗味呢，感觉好变态。”我把用过的避孕套扔到纸篓里，搂着小玉在她粉嫩的小</w:t>
      </w:r>
    </w:p>
    <w:p>
      <w:r>
        <w:t>脸蛋上亲了一口问道。</w:t>
      </w:r>
    </w:p>
    <w:p>
      <w:r>
        <w:t>“切……你不是也喜欢闻人家的臭袜子……臭大叔……”小玉反唇相讥道。</w:t>
      </w:r>
    </w:p>
    <w:p>
      <w:r>
        <w:t>我无语，我以前绝对没有恋足癖，可是现在嘛……还不是让你们母女俩给我培养出来的？我心道。小玉一双小</w:t>
      </w:r>
    </w:p>
    <w:p>
      <w:r>
        <w:t>脚丫很精致，脚趾、脚掌和足踝，甚至是趾甲的比例都特别协调，小脚丫白嫩嫩、肉呼呼的没有一点黄色的茧子，</w:t>
      </w:r>
    </w:p>
    <w:p>
      <w:r>
        <w:t>整体上浑若无骨的感觉，确是让我有些爱不释手，经常忍不住会捧在怀里亵玩一番，也经常惹得小玉笑骂我是个变</w:t>
      </w:r>
    </w:p>
    <w:p>
      <w:r>
        <w:t>态。</w:t>
      </w:r>
    </w:p>
    <w:p>
      <w:r>
        <w:t>小玉的双腿很长很白皙，可惜没有曲线美，任谁见了都会说，这是一个可爱的少女，白色的和卡通的棉袜是她</w:t>
      </w:r>
    </w:p>
    <w:p>
      <w:r>
        <w:t>的标志。而我丈母娘的肉丝美腿，虽然我也只是偷偷瞄到一两次，但是经过丝袜修饰的双腿，尽显她成熟女性的丰</w:t>
      </w:r>
    </w:p>
    <w:p>
      <w:r>
        <w:t>腴之美，久久不断在我脑海中浮现。这完全是两个进化方向嘛，我心里笑道。</w:t>
      </w:r>
    </w:p>
    <w:p>
      <w:r>
        <w:t>“我好喜欢老公身上的味道，一点都不难闻……让我超有安全感，就喜欢这样抱着你。”小玉在我怀里呢喃着</w:t>
      </w:r>
    </w:p>
    <w:p>
      <w:r>
        <w:t>撒娇。</w:t>
      </w:r>
    </w:p>
    <w:p>
      <w:r>
        <w:t>“原来，我就是个会散发气味的大抱枕啊？”我不满的笑道。</w:t>
      </w:r>
    </w:p>
    <w:p>
      <w:r>
        <w:t>“你是种猪……”小玉忽然说道。</w:t>
      </w:r>
    </w:p>
    <w:p>
      <w:r>
        <w:t>我喷出一口老血，女人的跳跃思维，我真是永远也跟不上。不过，种猪就种猪吧，反正也是在你肚子里下种，</w:t>
      </w:r>
    </w:p>
    <w:p>
      <w:r>
        <w:t>我心里嘿嘿坏笑着想到。</w:t>
      </w:r>
    </w:p>
    <w:p>
      <w:r>
        <w:t>“大叔，不戴了，好吗？怀上了，咱们就把孩子生下来，我想替你生孩子，生好多好多……”小玉睁着大眼睛，</w:t>
      </w:r>
    </w:p>
    <w:p>
      <w:r>
        <w:t>很认真的对我说道。</w:t>
      </w:r>
    </w:p>
    <w:p>
      <w:r>
        <w:t>“傻孩子，你不知道计划生育是基本国策吗？独生子女最多也就能生两胎好不好……”法盲太可怕了，这天真</w:t>
      </w:r>
    </w:p>
    <w:p>
      <w:r>
        <w:t>的丫头啊，说出的话都这么孩子气……我接着说道：“再说了，我们是不是该考虑多享受几年二人世界啊，有了孩</w:t>
      </w:r>
    </w:p>
    <w:p>
      <w:r>
        <w:t>子，以后我们就都为这孩子转了。”有时候我也不知道谁说的话更孩子气，反正我感觉还没玩够，也还没有当爹的</w:t>
      </w:r>
    </w:p>
    <w:p>
      <w:r>
        <w:t>觉悟。</w:t>
      </w:r>
    </w:p>
    <w:p>
      <w:r>
        <w:t>“不过，我妈说，二十岁左右生孩子最好，身体比较健康，生出的孩子营养也足，不容易生病。等生完孩子，</w:t>
      </w:r>
    </w:p>
    <w:p>
      <w:r>
        <w:t>我恢复也比较快，我妈就是我这个年纪生我的。”</w:t>
      </w:r>
    </w:p>
    <w:p>
      <w:r>
        <w:t>小玉对我说道。</w:t>
      </w:r>
    </w:p>
    <w:p>
      <w:r>
        <w:t>我听到丈母娘生孩子，下面无耻的硬了……我真是个变态。</w:t>
      </w:r>
    </w:p>
    <w:p>
      <w:r>
        <w:t>小玉见我还没表态，又对我说道：“你妈也说想抱孙子的，等我们生了孩子，她负责给我们带孩子，都不用我</w:t>
      </w:r>
    </w:p>
    <w:p>
      <w:r>
        <w:t>们操心。”</w:t>
      </w:r>
    </w:p>
    <w:p>
      <w:r>
        <w:t>我再次吐血，对小玉说道：“那也要等我们结婚之后再考虑吧？你怎么也还要等两年时间，咱们才能领着结婚</w:t>
      </w:r>
    </w:p>
    <w:p>
      <w:r>
        <w:t>证吧，你想当未婚妈妈吗？”</w:t>
      </w:r>
    </w:p>
    <w:p>
      <w:r>
        <w:t>小玉没心没肺的说道：“这有什么大惊小怪的，不领证不一样和你睡了，有什么大不了的。”</w:t>
      </w:r>
    </w:p>
    <w:p>
      <w:r>
        <w:t>我这个汗呐，不过小玉这话我还真没法反驳，没结婚都能OOXX，为什么就不能生孩子呢？说实话，我也只是本</w:t>
      </w:r>
    </w:p>
    <w:p>
      <w:r>
        <w:t>能的排斥小玉的提议，总觉得她考虑问题太不理性。我转念一想，不会是我妈许给她什么物质奖励了吧？这种事我</w:t>
      </w:r>
    </w:p>
    <w:p>
      <w:r>
        <w:t>妈不是做不出来，她现在想要孙子，想的都有些病态了，不然小丫头不会产生这么疯狂的想法。反正这个事我也没</w:t>
      </w:r>
    </w:p>
    <w:p>
      <w:r>
        <w:t>再具体细问，心想还是回去要和爸妈问一下，如果真是我妈在背后撺掇的，我也要跟她打个招呼。我怕这天不怕地</w:t>
      </w:r>
    </w:p>
    <w:p>
      <w:r>
        <w:t>不怕的虎妞为了得奖励，跑出去找“隔壁老王”借种，那到时候我可真成绿毛龟了。</w:t>
      </w:r>
    </w:p>
    <w:p>
      <w:r>
        <w:t>这一晚上，我们又做了一次，我们洗澡的时候，小玉还用口给我弄出了一次。</w:t>
      </w:r>
    </w:p>
    <w:p>
      <w:r>
        <w:t>这个小妖精，我的身体确实已经离不开她了。心嘛……呵呵，慢慢来吧，人总是要给自己一个希望不是？</w:t>
      </w:r>
    </w:p>
    <w:p>
      <w:r>
        <w:t>2013年，PM2.5 指数，渐渐成了全国人民热议的话题。从最初的不关心不了解，到后来渐渐引发恐慌的趋势，</w:t>
      </w:r>
    </w:p>
    <w:p>
      <w:r>
        <w:t>让人们不禁想起十年前SARS引起的全民恐慌。</w:t>
      </w:r>
    </w:p>
    <w:p>
      <w:r>
        <w:t>而这一次，因为空气质量引发的危机，持续的时间更长，引发的危害传播也更广泛。小玉她们大学放假，报纸</w:t>
      </w:r>
    </w:p>
    <w:p>
      <w:r>
        <w:t>媒体上都说不适宜做户外活动，所以她也有了名正言顺在家宅着的理由。只有我们这些辛苦打拼的上班族不禁感慨</w:t>
      </w:r>
    </w:p>
    <w:p>
      <w:r>
        <w:t>民生多艰，为了养家糊口，还要冒着生命危险出来上班。</w:t>
      </w:r>
    </w:p>
    <w:p>
      <w:r>
        <w:t>想起小玉，我嘴角不禁流露出一丝笑意。早上的时候，我刚醒还没起床，手机QQ的铃声就响了。我不用看都知</w:t>
      </w:r>
    </w:p>
    <w:p>
      <w:r>
        <w:t>道肯定是小玉发来的。我打开手机一看，果然是：“老公，醒了没有╭（╯3 ╰）╮”</w:t>
      </w:r>
    </w:p>
    <w:p>
      <w:r>
        <w:t>我回道：“嗯，刚醒……你又一晚没睡啊？”</w:t>
      </w:r>
    </w:p>
    <w:p>
      <w:r>
        <w:t>小玉很快回道：“嗯，今天不上课嘛~ （@^_^@ ）~ ”</w:t>
      </w:r>
    </w:p>
    <w:p>
      <w:r>
        <w:t>这丫头，一停课就放羊了，我丈母娘说她是不管用的，我现在也是懒得说她了。</w:t>
      </w:r>
    </w:p>
    <w:p>
      <w:r>
        <w:t>然后小丫头就各种放赖撒娇，让我也旷工不去上班。我哭笑不得的对她说：</w:t>
      </w:r>
    </w:p>
    <w:p>
      <w:r>
        <w:t>“我不上班，谁赚钱养你啊？”</w:t>
      </w:r>
    </w:p>
    <w:p>
      <w:r>
        <w:t>反正小丫头倔脾气又上来了，怎么说都不听，就像个孩子一样，放赖不让我上班。我肯定不能依她，不然大老</w:t>
      </w:r>
    </w:p>
    <w:p>
      <w:r>
        <w:t>板肯定会弄死我，还想不想混了？</w:t>
      </w:r>
    </w:p>
    <w:p>
      <w:r>
        <w:t>我爸做生意去澳洲考察了，不过他老人家私底下跟我说了，是去澳洲考察下移民环境。如果合适的话，他和我</w:t>
      </w:r>
    </w:p>
    <w:p>
      <w:r>
        <w:t>妈就开始申请移民，到时候我可以申请过去和他们团聚。我妈自己报团去了加拿大旅游，其实也是去考察当地环境</w:t>
      </w:r>
    </w:p>
    <w:p>
      <w:r>
        <w:t>的。原本她是想带着我丈母娘一起的，可惜张姐没有办护照，时间上实在等不及了，我妈就自己一个人潇潇洒洒上</w:t>
      </w:r>
    </w:p>
    <w:p>
      <w:r>
        <w:t>路了。</w:t>
      </w:r>
    </w:p>
    <w:p>
      <w:r>
        <w:t>爹妈都是头晚上出门的，我和小玉去机场送的他们，看小丫头的样子，恨不得跟我妈一起去玩。我给爸妈订的，</w:t>
      </w:r>
    </w:p>
    <w:p>
      <w:r>
        <w:t>都是一个月左右的往返机票，能赶上中秋节回家团圆。</w:t>
      </w:r>
    </w:p>
    <w:p>
      <w:r>
        <w:t>当天晚上我们从机场回去，我也没把小玉送回去，直接在我家里住的，自然又是一番抵死缠绵。这死丫头故意</w:t>
      </w:r>
    </w:p>
    <w:p>
      <w:r>
        <w:t>声嘶力竭的叫床，还跟我说：“我要让全楼的人都知道，我老公在床上有多厉害。”</w:t>
      </w:r>
    </w:p>
    <w:p>
      <w:r>
        <w:t>家里空了，小玉说想搬过来住，我嫌麻烦，又不想把张姐一个人扔在佳苑小区，所以还是决定这一个月搬到她</w:t>
      </w:r>
    </w:p>
    <w:p>
      <w:r>
        <w:t>们那边去住。第二天早上，小玉非要跟我去上班，我知道她是真想去，不过我没答应她，工作的时候不能玩笑，就</w:t>
      </w:r>
    </w:p>
    <w:p>
      <w:r>
        <w:t>对她说：</w:t>
      </w:r>
    </w:p>
    <w:p>
      <w:r>
        <w:t>“你去呆呆坐一天有什么意思，我是肯定不能陪你玩的。”</w:t>
      </w:r>
    </w:p>
    <w:p>
      <w:r>
        <w:t>小玉一想也是，就没有再坚持。我们早上临出门的时候，仔细检查了水电煤气和门窗，把家门锁好，至少几天</w:t>
      </w:r>
    </w:p>
    <w:p>
      <w:r>
        <w:t>不在家，我可不想家里漏了水、着了火，再把邻居们给害了。</w:t>
      </w:r>
    </w:p>
    <w:p>
      <w:r>
        <w:t>我直接开车去上班，让小玉自己一个人打车回家。我一个白天工作不算太忙，说实话现在到处人心惶惶，谁还</w:t>
      </w:r>
    </w:p>
    <w:p>
      <w:r>
        <w:t>有心情好好工作？我们公司的大老板，负责亚太区的美国人都吓跑了。我们下面这些小职员更没必要为了资本家，</w:t>
      </w:r>
    </w:p>
    <w:p>
      <w:r>
        <w:t>把自己命搭上的拼命工作吧。</w:t>
      </w:r>
    </w:p>
    <w:p>
      <w:r>
        <w:t>“陈经理，听说咱老板回美国了，是不是真的？现在真闹得这么严重吗？”</w:t>
      </w:r>
    </w:p>
    <w:p>
      <w:r>
        <w:t>中午饭点，我手下几个小白领就都聊起这事来。</w:t>
      </w:r>
    </w:p>
    <w:p>
      <w:r>
        <w:t>“好像是吧，我没多打听。”其实我是懒得跟他们说，说了也是于事无补，又不说给放几天假。话说，现在就</w:t>
      </w:r>
    </w:p>
    <w:p>
      <w:r>
        <w:t>是放假也没法出门，只能在家窝着。</w:t>
      </w:r>
    </w:p>
    <w:p>
      <w:r>
        <w:t>“哎，晟哥，我看今天早报上写，老外都不敢在咱国内呆了，拖家带口都跑了，连美国大使都辞职不干了。”</w:t>
      </w:r>
    </w:p>
    <w:p>
      <w:r>
        <w:t>我们办公室的柳若瑄大美女对我说道。</w:t>
      </w:r>
    </w:p>
    <w:p>
      <w:r>
        <w:t>旁边的小吴对小柳有意思，这时候赶紧搭腔道：“是啊，听说国际旅游协会都发出警告了，中国东部沿海和乌</w:t>
      </w:r>
    </w:p>
    <w:p>
      <w:r>
        <w:t>克兰的暴动，都是红色警报级别的。”</w:t>
      </w:r>
    </w:p>
    <w:p>
      <w:r>
        <w:t>其他几个人纷纷哀叹：“唉，这日子怎么过啊，怎么就一下子闹得这么厉害了？”</w:t>
      </w:r>
    </w:p>
    <w:p>
      <w:r>
        <w:t>柳若瑄又对我问道：“晟哥，你说这PM2.5 真就这么厉害吗？大不了出门戴口罩，还不行吗？”</w:t>
      </w:r>
    </w:p>
    <w:p>
      <w:r>
        <w:t>“对哦，口罩不好使的。其实吧，这个PM2.5 是这样定义的……”小吴又开始卖弄他技术宅的知识，抢着答道。</w:t>
      </w:r>
    </w:p>
    <w:p>
      <w:r>
        <w:t>但是大伙干巴巴的听着，我不知道别人，反正我是没听懂他说的什么。</w:t>
      </w:r>
    </w:p>
    <w:p>
      <w:r>
        <w:t>办公室另一个小伙Woody 赶紧打断他的长篇大论“哎，你们说，这个事情闹的，会不会跟日本核电站爆炸有关</w:t>
      </w:r>
    </w:p>
    <w:p>
      <w:r>
        <w:t>啊？不然怎么突然一下，我们空气质量就变成这样了？”</w:t>
      </w:r>
    </w:p>
    <w:p>
      <w:r>
        <w:t>众人一听，都觉得有道理，纷纷加入讨伐小日本的行列当中。</w:t>
      </w:r>
    </w:p>
    <w:p>
      <w:r>
        <w:t>我摇摇头道：“说实话，我也没搞明白。听说好像是颗粒物太小，普通口罩过滤不了，还有致癌性。不过……</w:t>
      </w:r>
    </w:p>
    <w:p>
      <w:r>
        <w:t>我这倒也不是替小日本说话，听说这事情好像是骆家辉爆出来的。咱国家以前空气质量只监测PM10直径比较大的颗</w:t>
      </w:r>
    </w:p>
    <w:p>
      <w:r>
        <w:t>粒物。这就好比用筛子过滤白水和可乐，所以明面上一看，筛子上都没什么杂质，可是打眼一看，就能分辨出黑白</w:t>
      </w:r>
    </w:p>
    <w:p>
      <w:r>
        <w:t>来。人家美国大使馆有自己的气象监测，监测出的PM2.5 颗粒物，比美国空气质量多100 多倍，就好比拿了一个更</w:t>
      </w:r>
    </w:p>
    <w:p>
      <w:r>
        <w:t>细的筛子，问题一下子就显露出来了。再然后，反正这事也绝对跟核爆炸和海啸有关。”</w:t>
      </w:r>
    </w:p>
    <w:p>
      <w:r>
        <w:t>我们闲扯了一阵，下午事情本来也不太多，我们也提前完成了计划指标，我就做主给他们放了半天假。他们好</w:t>
      </w:r>
    </w:p>
    <w:p>
      <w:r>
        <w:t>几个都是大学才毕业两三年的学生，还多少都有些当学生的习气。比如，到了七八月份放暑假的季节，他们几个工</w:t>
      </w:r>
    </w:p>
    <w:p>
      <w:r>
        <w:t>作时候都懒洋洋的提不起干劲，这时候听说放假都不禁兴高采烈的说要出去吃饭，或者去看电影。</w:t>
      </w:r>
    </w:p>
    <w:p>
      <w:r>
        <w:t>“老大，我们去麦乐迪K 歌，一起去吧？”Woody 对我说道。</w:t>
      </w:r>
    </w:p>
    <w:p>
      <w:r>
        <w:t>我笑笑道：“你们还玩得动啊，老实回家呆着吧。”</w:t>
      </w:r>
    </w:p>
    <w:p>
      <w:r>
        <w:t>“晟哥好怕死啊。”他们一起嘘我。</w:t>
      </w:r>
    </w:p>
    <w:p>
      <w:r>
        <w:t>“嘿……这么说，你们都是真的勇士喽？”敢一起嘘我，真当上班时候我不会给你们小鞋穿吗？</w:t>
      </w:r>
    </w:p>
    <w:p>
      <w:r>
        <w:t>几个小伙姑娘这才赶紧收了笑闹，看我真的不去，Woody 知道我准备回去陪小萝莉，所以他们就呼呼啦啦的拉</w:t>
      </w:r>
    </w:p>
    <w:p>
      <w:r>
        <w:t>着队伍走了。</w:t>
      </w:r>
    </w:p>
    <w:p>
      <w:r>
        <w:t>第四章宝贝，我爱上小宝宝了吗？</w:t>
      </w:r>
    </w:p>
    <w:p>
      <w:r>
        <w:t>我开车回到了佳苑，上楼的时候楼上迎面下来一个中年男人，我也没太过注意。这个楼上租户居多，而且来来</w:t>
      </w:r>
    </w:p>
    <w:p>
      <w:r>
        <w:t>往往的人员变动频繁，典型的现代社会邻里关系。所以一般除了对门或者上下楼，我们也没有和同楼其他住户打过</w:t>
      </w:r>
    </w:p>
    <w:p>
      <w:r>
        <w:t>交道，顶多是上下班时候，上下楼遇见了礼节性打个招呼罢了。</w:t>
      </w:r>
    </w:p>
    <w:p>
      <w:r>
        <w:t>我回到自家门口，开门的是我丈母娘。张姐一开门，我俩都愣了。她是没想到我今天回过来，而我则是被她身</w:t>
      </w:r>
    </w:p>
    <w:p>
      <w:r>
        <w:t>上散发的艳丽光彩闪了一下。张姐今天穿了一件低胸的圆领衫，胸口处微微有水迹，隐约能看到丈母娘胸前凸点的</w:t>
      </w:r>
    </w:p>
    <w:p>
      <w:r>
        <w:t>两点嫣红。</w:t>
      </w:r>
    </w:p>
    <w:p>
      <w:r>
        <w:t>她下身只穿了一条短裤，踩着凉拖，露出了修长雪白的美腿和白嫩嫩的脚丫。她脸上未施脂粉，但是娇美的容</w:t>
      </w:r>
    </w:p>
    <w:p>
      <w:r>
        <w:t>颜红扑扑的，鬓发额角还有些水气，显然是刚洗完澡出来。</w:t>
      </w:r>
    </w:p>
    <w:p>
      <w:r>
        <w:t>“快进来吧，小玉在你们房里呢。我收拾下，好给你们做饭了。”丈母娘见我直勾勾的看着她，也忘了问我其</w:t>
      </w:r>
    </w:p>
    <w:p>
      <w:r>
        <w:t>他的，急忙转身回了自己房里，跟着随手带上了门。</w:t>
      </w:r>
    </w:p>
    <w:p>
      <w:r>
        <w:t>我这才回过神来，把大门关上，心里还是忍不住砰砰直跳。说实话，我还是第一次见丈母娘穿的这么清凉，特</w:t>
      </w:r>
    </w:p>
    <w:p>
      <w:r>
        <w:t>别是隐约见到了丈母娘胸前那对巨乳，更是让我心痒难搔，实在是太刺激了。很显然，今早小玉回来的时候，没跟</w:t>
      </w:r>
    </w:p>
    <w:p>
      <w:r>
        <w:t>丈母娘说我今天会来。</w:t>
      </w:r>
    </w:p>
    <w:p>
      <w:r>
        <w:t>我看小玉在屋里，屋门关着。我敲敲门，小玉的声音传出来问道：“谁啊？”</w:t>
      </w:r>
    </w:p>
    <w:p>
      <w:r>
        <w:t>我开开门笑道：“还能有谁？”</w:t>
      </w:r>
    </w:p>
    <w:p>
      <w:r>
        <w:t>小玉正戴着耳机在屋里听歌，回头看到是我回来了，就把耳机拽了下来，扑到我怀里说道：“臭大叔，还装什</w:t>
      </w:r>
    </w:p>
    <w:p>
      <w:r>
        <w:t>么绅士，直接进来就好了嘛。”</w:t>
      </w:r>
    </w:p>
    <w:p>
      <w:r>
        <w:t>我调笑道：“我不是怕看到什么不该看的情景嘛，比如小宝贝在看小片自摸什么的……那多尴尬。”</w:t>
      </w:r>
    </w:p>
    <w:p>
      <w:r>
        <w:t>“切，人家才不爱看那些东西呢，哪像你……”小玉不屑的反驳道。</w:t>
      </w:r>
    </w:p>
    <w:p>
      <w:r>
        <w:t>我嘿嘿一笑，没有多争辩。我以前那点A 片存货，多半都被小玉格了，只留下少许偶尔看看助助兴。我抱着小</w:t>
      </w:r>
    </w:p>
    <w:p>
      <w:r>
        <w:t>玉软软的身子，呼吸着小玉身上少女的幽香，心里瞬间平和了。“今天家里来人了？”我轻声问道。</w:t>
      </w:r>
    </w:p>
    <w:p>
      <w:r>
        <w:t>“嗯，你怎么知道？”小玉有些好奇的问道。</w:t>
      </w:r>
    </w:p>
    <w:p>
      <w:r>
        <w:t>“我猜的……”我脑子里忽然闪过刚才下楼那个男人的身影，还有张姐刚刚洗完澡的慵懒神态，难道说……？</w:t>
      </w:r>
    </w:p>
    <w:p>
      <w:r>
        <w:t>果然，小玉对我说道：“我妈的姘头，从昨天一直在咱家，刚走……”</w:t>
      </w:r>
    </w:p>
    <w:p>
      <w:r>
        <w:t>我心里有些酸酸的，虽然早料到张姐身边有人，但是面对面见到本尊，我心里还是有些不愿接受。张姐啊，在</w:t>
      </w:r>
    </w:p>
    <w:p>
      <w:r>
        <w:t>我心中就像女神一般的存在，没想到不但被人糟蹋了，还是那样一个长相平凡的中年大叔。两个人缠绵了一个晚上</w:t>
      </w:r>
    </w:p>
    <w:p>
      <w:r>
        <w:t>加一个白天，这个大叔有这么强力吗？看来小玉跟她妈妈闹情绪就是为的这事，看样她回来就没跟张姐打招呼，所</w:t>
      </w:r>
    </w:p>
    <w:p>
      <w:r>
        <w:t>以张姐也不知道我要来的事。</w:t>
      </w:r>
    </w:p>
    <w:p>
      <w:r>
        <w:t>我有些不悦的对小玉说道：“怎么说话呢……讲话这么难听。让你妈听见了，多伤心啊。你妈一个人辛辛苦苦</w:t>
      </w:r>
    </w:p>
    <w:p>
      <w:r>
        <w:t>把你拉扯这么大容易吗？”</w:t>
      </w:r>
    </w:p>
    <w:p>
      <w:r>
        <w:t>小玉撅着嘴不服气的小声道：“切，她平时也都不管我。”</w:t>
      </w:r>
    </w:p>
    <w:p>
      <w:r>
        <w:t>“能把你养这么大就不容易了……还供你吃喝，供你上学。”我咬着小妞耳垂说道：“你都会找男人了，你爸</w:t>
      </w:r>
    </w:p>
    <w:p>
      <w:r>
        <w:t>都走了这么多年了，你妈妈她就不会寂寞吗？”</w:t>
      </w:r>
    </w:p>
    <w:p>
      <w:r>
        <w:t>“反正我就是讨厌那个男的，看他超极不顺眼。”小玉气哼哼的道。</w:t>
      </w:r>
    </w:p>
    <w:p>
      <w:r>
        <w:t>我狐疑的问道：“怎么回事？他跟你耍过流氓？”</w:t>
      </w:r>
    </w:p>
    <w:p>
      <w:r>
        <w:t>小玉扑哧一声乐了道：“那倒没有，他以前为了讨好我妈，就刻意讨好我，我从来都不理他，觉得他那个人特</w:t>
      </w:r>
    </w:p>
    <w:p>
      <w:r>
        <w:t>别假。”</w:t>
      </w:r>
    </w:p>
    <w:p>
      <w:r>
        <w:t>我也没多问，估计那个男的不是张姐同事，可能就是她领导，估计肯定也是另外有家庭的……反正这种事情我</w:t>
      </w:r>
    </w:p>
    <w:p>
      <w:r>
        <w:t>也不想多打听。</w:t>
      </w:r>
    </w:p>
    <w:p>
      <w:r>
        <w:t>小玉又气嘟嘟的道：“哼，反正你就向着我妈说话呗。”</w:t>
      </w:r>
    </w:p>
    <w:p>
      <w:r>
        <w:t>“我是帮理不帮亲嘛……”</w:t>
      </w:r>
    </w:p>
    <w:p>
      <w:r>
        <w:t>“以后只能帮亲……不然我就不让你亲了。”小玉捏着我的鼻子咯咯笑道。</w:t>
      </w:r>
    </w:p>
    <w:p>
      <w:r>
        <w:t>我嘿嘿坏笑道：“不让亲，让干也行啊……”说罢，我就把小玉扑倒，又是一番亲热。小玉被我按在床上一顿</w:t>
      </w:r>
    </w:p>
    <w:p>
      <w:r>
        <w:t>狠操，她又故意大声叫床，这时候我终于明白，小玉母女俩偶尔冷战的原因。我啪啪在她肉呼呼的小屁股上赏了两</w:t>
      </w:r>
    </w:p>
    <w:p>
      <w:r>
        <w:t>记，笑骂道：</w:t>
      </w:r>
    </w:p>
    <w:p>
      <w:r>
        <w:t>“你嗓子不要了？都快成公鸭嗓了，叫的跟杀猪似得难听。”</w:t>
      </w:r>
    </w:p>
    <w:p>
      <w:r>
        <w:t>小玉屁股上吃痛，转过身来把我扑倒，在我肩头咬了一口道：“哼，嫌我叫的难听，你去找叫得好听的去呗。”</w:t>
      </w:r>
    </w:p>
    <w:p>
      <w:r>
        <w:t>我见小虎妞生气了，就赔笑着道：“我还能找谁去？好了，老婆，别生气。</w:t>
      </w:r>
    </w:p>
    <w:p>
      <w:r>
        <w:t>我这不是关心你，爱护你嘛，怕你把嗓子喊坏了。“</w:t>
      </w:r>
    </w:p>
    <w:p>
      <w:r>
        <w:t>“哼，你现在都不爱我了，也不关心我，你还管我会不会把嗓子喊坏了啊？”</w:t>
      </w:r>
    </w:p>
    <w:p>
      <w:r>
        <w:t>“哪有，我最爱我的宝贝了，只爱你一个。”我们腻声耳语，耳鬓厮磨之间，我再次释放了激情，无数生命的</w:t>
      </w:r>
    </w:p>
    <w:p>
      <w:r>
        <w:t>种子，全部洒落在小玉身体里。</w:t>
      </w:r>
    </w:p>
    <w:p>
      <w:r>
        <w:t>我喘息着，看着在我怀里，深深对我依恋的小宝贝，我感觉自己真的得到了幸福。我们相识半年的时间，慢慢</w:t>
      </w:r>
    </w:p>
    <w:p>
      <w:r>
        <w:t>加深了对彼此的认识。或许小玉身上有许多毛病，懒、馋、能花钱，倔强孩子气，不会装淑女……说实话，她真不</w:t>
      </w:r>
    </w:p>
    <w:p>
      <w:r>
        <w:t>像一个本科院校的师范生，根本没有一点为人师表的觉悟。除了青春漂亮，她和我心目中的女神还是有很大差距的。</w:t>
      </w:r>
    </w:p>
    <w:p>
      <w:r>
        <w:t>但是小玉和我说过，即使我没钱了，她也愿意和我做贫贱夫妻。这话我相信，小玉对我的依恋和崇拜，是一种莫可</w:t>
      </w:r>
    </w:p>
    <w:p>
      <w:r>
        <w:t>名状的感觉，但是我确实能感觉到。我应该是她缺失很久的父亲的角色，我给与她的关爱和呵护，也比一个父亲或</w:t>
      </w:r>
    </w:p>
    <w:p>
      <w:r>
        <w:t>者恋人要多。要不然现在这么多女孩都萌大叔，或者找干爹呢，经济基础是一方面，最主要的还是在当今的社会里，</w:t>
      </w:r>
    </w:p>
    <w:p>
      <w:r>
        <w:t>寂寞的人太多，渴望被人爱护的人太多。</w:t>
      </w:r>
    </w:p>
    <w:p>
      <w:r>
        <w:t>我把自己琢磨的这段对于大叔这个角色的见解跟小玉说了，这孩子本来就早熟，现在听我说的一番话，让小玉</w:t>
      </w:r>
    </w:p>
    <w:p>
      <w:r>
        <w:t>很有认同感。她笑着对我说道：“嘻嘻……如果当初你有老婆了，我们再勾搭上，那就只有管你叫干爹了，因为已</w:t>
      </w:r>
    </w:p>
    <w:p>
      <w:r>
        <w:t>经有了干妈了嘛。”</w:t>
      </w:r>
    </w:p>
    <w:p>
      <w:r>
        <w:t>我汗了一个，怎么就叫勾搭啊，这丫头，我真是改造不了她了。</w:t>
      </w:r>
    </w:p>
    <w:p>
      <w:r>
        <w:t>小玉见我不说话，又对我说道：“老公，我想去学开车呢。”</w:t>
      </w:r>
    </w:p>
    <w:p>
      <w:r>
        <w:t>“嗯，想学就去驾校报名呗。或者等天凉快一点再去，现在天这么热，太阳也毒，去学开车遭罪。”不知道现</w:t>
      </w:r>
    </w:p>
    <w:p>
      <w:r>
        <w:t>在报驾考多少钱，我心道。</w:t>
      </w:r>
    </w:p>
    <w:p>
      <w:r>
        <w:t>“嗯。”小玉点点头答应道。</w:t>
      </w:r>
    </w:p>
    <w:p>
      <w:r>
        <w:t>“怎么又想去学开车了？”我问道。</w:t>
      </w:r>
    </w:p>
    <w:p>
      <w:r>
        <w:t>小玉说道：“每次都要你开车，你累了时候，我都没法帮你开一阵，让你休息一下，我心里觉得挺难受的。”</w:t>
      </w:r>
    </w:p>
    <w:p>
      <w:r>
        <w:t>我心里暖融融的，就像小玉说的，我们这些成天开车到处跑的老司机也有烦躁的时候，特别最近我白天上班，</w:t>
      </w:r>
    </w:p>
    <w:p>
      <w:r>
        <w:t>晚上前半夜陪着打游戏，后半夜陪着打炮的堕落生活方式，体力还真有点吃不消，经常上下班时候，开着车就有点</w:t>
      </w:r>
    </w:p>
    <w:p>
      <w:r>
        <w:t>瞌睡。“以后别拖着我陪你通宵打游戏，我开车时候肯定就不累了。”我笑道。</w:t>
      </w:r>
    </w:p>
    <w:p>
      <w:r>
        <w:t>小玉没生气，对我说道：“嗯，那咱以后不玩了，我也想戒了不玩了。我姐说如果想要怀孩子，就要远离辐射。”</w:t>
      </w:r>
    </w:p>
    <w:p>
      <w:r>
        <w:t>我吐血，你是猴子请来的逗比吗？不对，不是这句，“宝宝，你是为了我们老陈家传宗接代，才应运而生的吗？</w:t>
      </w:r>
    </w:p>
    <w:p>
      <w:r>
        <w:t>不要这么有历史使命感好不好？我都觉得这个命题太沉重了。”</w:t>
      </w:r>
    </w:p>
    <w:p>
      <w:r>
        <w:t>小玉吐吐舌头，没有再多说什么，看样子她是看出来我被吓到了。</w:t>
      </w:r>
    </w:p>
    <w:p>
      <w:r>
        <w:t>我心里暗想：难道是幼年丧父的经历，让小玉心里面有阴影吗？没有安全感，怕失去我、失去依靠？小玉蜷伏</w:t>
      </w:r>
    </w:p>
    <w:p>
      <w:r>
        <w:t>在我身边，这是典型的没有安全感的表现。“老婆，你是不是怕我像你爸那样……”我还是没忍住，凑近了在小玉</w:t>
      </w:r>
    </w:p>
    <w:p>
      <w:r>
        <w:t>耳边问道。</w:t>
      </w:r>
    </w:p>
    <w:p>
      <w:r>
        <w:t>小玉身子一震，她抬起头看看我。我见她脸上已经有了泪痕，这个心事重的丫头居然哭了，至于吗？小玉还是</w:t>
      </w:r>
    </w:p>
    <w:p>
      <w:r>
        <w:t>不说话，小脑袋扎在我怀里，紧紧地抱着我，像是怕我会凭空消失了一般。</w:t>
      </w:r>
    </w:p>
    <w:p>
      <w:r>
        <w:t>我轻轻抚摸着女孩柔顺浓密的黑发，柔声安慰她道：“大叔不会死掉的……大叔也不会离开你……放心吧，傻</w:t>
      </w:r>
    </w:p>
    <w:p>
      <w:r>
        <w:t>丫头……”</w:t>
      </w:r>
    </w:p>
    <w:p>
      <w:r>
        <w:t>安慰好小玉，我们又聊到学车的事，我看她真有想学的意愿，就打算好白天带她去我同学哥哥开的驾校报名，</w:t>
      </w:r>
    </w:p>
    <w:p>
      <w:r>
        <w:t>毕竟是熟人的地方，最少能找个脾气好点、业务熟练的教练。</w:t>
      </w:r>
    </w:p>
    <w:p>
      <w:r>
        <w:t>小玉也认为自己确实需要一个脾气好的教练，所以从善如流的答应了。“我动手能力这么强，肯定能学会的。”</w:t>
      </w:r>
    </w:p>
    <w:p>
      <w:r>
        <w:t>小玉说道。</w:t>
      </w:r>
    </w:p>
    <w:p>
      <w:r>
        <w:t>是啊，这丫头脑子肯定是够用，就是看她对一个事有没有兴趣了，而且平时她都喜欢玩一些操作性强的游戏，</w:t>
      </w:r>
    </w:p>
    <w:p>
      <w:r>
        <w:t>经常跟我说自己是RANK2200的存在，我到底没搞明白是什么意思，不过听小顺说，似乎确实很流逼的样子。</w:t>
      </w:r>
    </w:p>
    <w:p>
      <w:r>
        <w:t>我问小玉：“老婆，等考出本来，想买辆什么车？”</w:t>
      </w:r>
    </w:p>
    <w:p>
      <w:r>
        <w:t>小玉想想说道：“mini cooper.老公，好不好嘛？我超喜欢的……”</w:t>
      </w:r>
    </w:p>
    <w:p>
      <w:r>
        <w:t>我故意逗她道：“QQ行不行？你不是也超喜欢QQ吗？”</w:t>
      </w:r>
    </w:p>
    <w:p>
      <w:r>
        <w:t>“哼……不给买算了……”小玉气嘟嘟的说道。</w:t>
      </w:r>
    </w:p>
    <w:p>
      <w:r>
        <w:t>“哈哈……买……好了吧？”其实我的心在滴血啊，那破玩意动力又差，16寸的轮子干跑不出数，还都是进口</w:t>
      </w:r>
    </w:p>
    <w:p>
      <w:r>
        <w:t>车，税特别高，要是我自己才不买它。不过，既然是老婆喜欢，想买就买吧。唉，一下子拿出二十几万来，这次可</w:t>
      </w:r>
    </w:p>
    <w:p>
      <w:r>
        <w:t>要动老本了。</w:t>
      </w:r>
    </w:p>
    <w:p>
      <w:r>
        <w:t>小玉看我愁眉苦脸的样子，就对我说道：“我跟你说笑的……就算学会了开车，也还要练熟了再买好车不是？</w:t>
      </w:r>
    </w:p>
    <w:p>
      <w:r>
        <w:t>先替我买辆二手车练练吧，省得开好车出去刮蹭了，那还不心疼死了。”</w:t>
      </w:r>
    </w:p>
    <w:p>
      <w:r>
        <w:t>小玉现在越来越贴心，我也不想委屈了孩子。而且这丫头一贯都有口不对心的毛病，我还不能顺着她的口风说，</w:t>
      </w:r>
    </w:p>
    <w:p>
      <w:r>
        <w:t>不然她心里肯定又要跟我别扭。小玉这丫头性格里有自卑情节，所以虚荣心比较强，她买东西从来都是注重外观时</w:t>
      </w:r>
    </w:p>
    <w:p>
      <w:r>
        <w:t>尚多过于实用性。当然，这也是大多数小女孩的通病，我也不好过分苛求她什么。“还是买cooper吧，我们买自动</w:t>
      </w:r>
    </w:p>
    <w:p>
      <w:r>
        <w:t>挡的，比较容易开，不容易出事故。”</w:t>
      </w:r>
    </w:p>
    <w:p>
      <w:r>
        <w:t>小玉想了想又说道：“嗯……还是算了吧，我平时也不怎么出门，买了车回来也是个摆设，而且，小区里也总</w:t>
      </w:r>
    </w:p>
    <w:p>
      <w:r>
        <w:t>是等不到车位，停车太麻烦了。我就是想学出来，到时候帮你开车。”</w:t>
      </w:r>
    </w:p>
    <w:p>
      <w:r>
        <w:t>“宝宝真乖……”我搂着小玉亲亲说道：“还是买一辆车吧，你上学也不算近，再买辆车代步吧。再就是我工</w:t>
      </w:r>
    </w:p>
    <w:p>
      <w:r>
        <w:t>作忙起来，有时也顾不过你们娘儿俩，老让你们赶公交去买菜也挺烦的。”</w:t>
      </w:r>
    </w:p>
    <w:p>
      <w:r>
        <w:t>“没事，我们早都习惯了。而且，明年地铁就通了，我觉得坐地铁挺好玩，又快还省劲。不是为了你，我都懒</w:t>
      </w:r>
    </w:p>
    <w:p>
      <w:r>
        <w:t>得去学开车呢。”</w:t>
      </w:r>
    </w:p>
    <w:p>
      <w:r>
        <w:t>我听小玉说的这么贴心，就不再跟她争辩了。看来小玉真的慢慢在转变，学着精打细算过日子了，这样挺好的。</w:t>
      </w:r>
    </w:p>
    <w:p>
      <w:r>
        <w:t>看吧，买不买车，等学学会了开车再说吧，要是她开车不稳当，我还真不敢让她自己开车上路，万一出了事，伤到</w:t>
      </w:r>
    </w:p>
    <w:p>
      <w:r>
        <w:t>自己伤到别人都不好。</w:t>
      </w:r>
    </w:p>
    <w:p>
      <w:r>
        <w:t>做爱之后，我们都有些困倦。小玉往我怀里钻了钻，她这个动作表明，她觉得屋里温度有些低了，我就顺手把</w:t>
      </w:r>
    </w:p>
    <w:p>
      <w:r>
        <w:t>空调关了。小玉怕冷我怕热，她的身子有点凉，我身上温度高，倒也是很好的互补，我们抱在一起睡，两个人就都</w:t>
      </w:r>
    </w:p>
    <w:p>
      <w:r>
        <w:t>觉得挺舒服。</w:t>
      </w:r>
    </w:p>
    <w:p>
      <w:r>
        <w:t>我迷迷糊糊快要睡着的时候，心里忍不住在想：君君，和小玉在一起之后，我真的很少有时间想起你，或许这</w:t>
      </w:r>
    </w:p>
    <w:p>
      <w:r>
        <w:t>就是缘分吧……我也终于找到了一个，真正愿意委身于我，愿意陪着我共度一生的女孩。</w:t>
      </w:r>
    </w:p>
    <w:p>
      <w:r>
        <w:t>我们美美的睡了个午觉，醒了的时候已经是黄昏时分。小玉的身子已经热乎乎的像个小暖炉，我抽出被她压的</w:t>
      </w:r>
    </w:p>
    <w:p>
      <w:r>
        <w:t>有些麻的胳膊，睡得迷迷糊糊的下床想去厕所。</w:t>
      </w:r>
    </w:p>
    <w:p>
      <w:r>
        <w:t>我推开厕所门，丈母娘就坐在那，我一个激灵就醒了，赶紧退了两步把门关上。</w:t>
      </w:r>
    </w:p>
    <w:p>
      <w:r>
        <w:t>等我听到冲水的声音，然后里面排风扇响了，丈母娘这才推门出来，我们俩都有些尴尬。</w:t>
      </w:r>
    </w:p>
    <w:p>
      <w:r>
        <w:t>“你们起来了？”丈母娘装作若无其事的问我道。</w:t>
      </w:r>
    </w:p>
    <w:p>
      <w:r>
        <w:t>“嗯……睡了一觉，挺爽的。”睡了你女儿，没听她叫的那么浪，当然爽了。</w:t>
      </w:r>
    </w:p>
    <w:p>
      <w:r>
        <w:t>“我刚才不是故意的……”</w:t>
      </w:r>
    </w:p>
    <w:p>
      <w:r>
        <w:t>“嗯，没事，一家人常有这种事，也怪我没关好门。”张姐体谅的笑笑说道。</w:t>
      </w:r>
    </w:p>
    <w:p>
      <w:r>
        <w:t>“姐，今晚上别在家做了，天挺热的，我们出去吃吧，怎么样？”爸妈都不在家，没人管我，其实我心情不错，</w:t>
      </w:r>
    </w:p>
    <w:p>
      <w:r>
        <w:t>就出声提议道。</w:t>
      </w:r>
    </w:p>
    <w:p>
      <w:r>
        <w:t>“嗯，好吧。”张姐看出我兴致挺高，就答应了我的提议。</w:t>
      </w:r>
    </w:p>
    <w:p>
      <w:r>
        <w:t>“那咱晚上去哪儿吃？有目标没有？”</w:t>
      </w:r>
    </w:p>
    <w:p>
      <w:r>
        <w:t>“你定吧，随你们喜欢，我吃什么都随便。”张姐说道。</w:t>
      </w:r>
    </w:p>
    <w:p>
      <w:r>
        <w:t>“那我先撒完尿，然后咱们再一起商量去哪。”估计里面味道散的差不多了，我挠挠头道。</w:t>
      </w:r>
    </w:p>
    <w:p>
      <w:r>
        <w:t>“快去吧……”张姐抿嘴笑道。</w:t>
      </w:r>
    </w:p>
    <w:p>
      <w:r>
        <w:t>“睡在我上铺的兄弟……”我一边哼着歌，一边冲凉。浴帘刷的被打开了，小玉这丫头光溜溜的钻到我怀里，</w:t>
      </w:r>
    </w:p>
    <w:p>
      <w:r>
        <w:t>我伸手接住了她。“小捣蛋丫头，真够粘人的……”我笑骂道。</w:t>
      </w:r>
    </w:p>
    <w:p>
      <w:r>
        <w:t>“怎么，你嫌我烦了？”小玉反问道。</w:t>
      </w:r>
    </w:p>
    <w:p>
      <w:r>
        <w:t>“嘿嘿，怎么会呢，我的玉宝宝这么贴心，大叔心疼你哈……”我笑着亲亲小玉道。</w:t>
      </w:r>
    </w:p>
    <w:p>
      <w:r>
        <w:t>“老公，我来给你搓搓背。”佳苑的浴室都是淋浴房，里面摆了个小凳，小玉就跪在防滑垫上，给我后背打沐</w:t>
      </w:r>
    </w:p>
    <w:p>
      <w:r>
        <w:t>浴液。</w:t>
      </w:r>
    </w:p>
    <w:p>
      <w:r>
        <w:t>忽然，两团软软滑滑的触感贴在我背上，很明显不是沐浴海绵的触感。我下面噌的一下硬了，直接高高翘起昂</w:t>
      </w:r>
    </w:p>
    <w:p>
      <w:r>
        <w:t>首向天。</w:t>
      </w:r>
    </w:p>
    <w:p>
      <w:r>
        <w:t>“嘻嘻……老公，舒不舒服？”小玉甜甜笑着，她甜美的声音刻意的撒娇，逗的我简直快要兽血沸腾了。</w:t>
      </w:r>
    </w:p>
    <w:p>
      <w:r>
        <w:t>“这还真是杀必死啊……美得都找不着北了……快被你甜死了，我要糖尿病了……”我笑着道。</w:t>
      </w:r>
    </w:p>
    <w:p>
      <w:r>
        <w:t>小玉替我打完肥皂，又转到前面来替我洗小弟弟。她一面套弄着我的肉棒，一面低下头给我口交。我没有刻意</w:t>
      </w:r>
    </w:p>
    <w:p>
      <w:r>
        <w:t>忍耐，五六分钟就都射在了小玉身上。“每天都玩那个撸啊撸，看来还是有点用的嘛……”我笑着调侃道。</w:t>
      </w:r>
    </w:p>
    <w:p>
      <w:r>
        <w:t>小玉把身上的精液冲去，我从她背后搂住她，把手从她腋下伸到她胸前，揉了揉她胸前的小白兔笑道：“最近</w:t>
      </w:r>
    </w:p>
    <w:p>
      <w:r>
        <w:t>小兔兔好像长大了些……”</w:t>
      </w:r>
    </w:p>
    <w:p>
      <w:r>
        <w:t>“嗯……罩罩都有些紧了……晚上陪我去买新的吧……”</w:t>
      </w:r>
    </w:p>
    <w:p>
      <w:r>
        <w:t>“好……先去吃饭，然后我们去逛街，好不好？”</w:t>
      </w:r>
    </w:p>
    <w:p>
      <w:r>
        <w:t>“嗯，好。”</w:t>
      </w:r>
    </w:p>
    <w:p>
      <w:r>
        <w:t>“那别闹了，快点洗。再想想，想吃什么？”</w:t>
      </w:r>
    </w:p>
    <w:p>
      <w:r>
        <w:t>“麦当劳……”</w:t>
      </w:r>
    </w:p>
    <w:p>
      <w:r>
        <w:t>“美女，你能不能有点追求？又是那些垃圾食品。”</w:t>
      </w:r>
    </w:p>
    <w:p>
      <w:r>
        <w:t>“咯咯，好吧。嗯……我想吃火锅！”</w:t>
      </w:r>
    </w:p>
    <w:p>
      <w:r>
        <w:t>“我晕，这么热天去吃火锅？”</w:t>
      </w:r>
    </w:p>
    <w:p>
      <w:r>
        <w:t>“想吃嘛，反正现在饭点都有空调。”</w:t>
      </w:r>
    </w:p>
    <w:p>
      <w:r>
        <w:t>“嗯，也行。”我心说到秋天了，她们娘俩吃点羊肉补一补也好，就答应了下来。不过我跟着补充道：“不过</w:t>
      </w:r>
    </w:p>
    <w:p>
      <w:r>
        <w:t>凉茶只许喝一罐，酸梅汤可以多喝点。”</w:t>
      </w:r>
    </w:p>
    <w:p>
      <w:r>
        <w:t>“哦……”小玉有些不情愿的撅着嘴答应道。</w:t>
      </w:r>
    </w:p>
    <w:p>
      <w:r>
        <w:t>我们洗完澡出来，又跟玉儿妈一合计，她也没意见，火锅嘛，全国人民都喜闻乐见的形式。但是，在选火锅店</w:t>
      </w:r>
    </w:p>
    <w:p>
      <w:r>
        <w:t>的时候，我们又出现了分歧……“海底捞？”我建议道。</w:t>
      </w:r>
    </w:p>
    <w:p>
      <w:r>
        <w:t>“不去！被那些服务员一趟一趟的，烦死了……”小玉反对道。</w:t>
      </w:r>
    </w:p>
    <w:p>
      <w:r>
        <w:t>“天府？”我又问道。</w:t>
      </w:r>
    </w:p>
    <w:p>
      <w:r>
        <w:t>“嗯~ 不吃辣的……”小玉现在青春期分泌正旺盛，吃辣的脸上就长痘痘，所以我第二个提案也被否了。</w:t>
      </w:r>
    </w:p>
    <w:p>
      <w:r>
        <w:t>张姐也说：“现在都担心他们用的油不干净，还是找家清真的吧，多少能好一些。”</w:t>
      </w:r>
    </w:p>
    <w:p>
      <w:r>
        <w:t>我一想也对，这么说起来，小肥羊也不能去了。清真处理牛羊肉还是比较拿手的，正好我知道市内有一家正宗</w:t>
      </w:r>
    </w:p>
    <w:p>
      <w:r>
        <w:t>的清真火锅，店面比较正规，环境卫生也挺干净。不过，晚上吃涮羊肉，很容易吃多了不消化，似乎不太利于健康。</w:t>
      </w:r>
    </w:p>
    <w:p>
      <w:r>
        <w:t>我又想想说道：“嗯……这样吧，要是我们去吃涮羊肉，一会逛商店就要多走走，不然晚上肯定撑得睡不着。要不，</w:t>
      </w:r>
    </w:p>
    <w:p>
      <w:r>
        <w:t>我请你们去吃烤鸭，怎么样？”</w:t>
      </w:r>
    </w:p>
    <w:p>
      <w:r>
        <w:t>小玉眼睛一亮，吞了吞口水，真是没出息的小馋猫。她最喜欢吃的就是涮羊肉，但是在涮羊肉之上—烤鸭，那</w:t>
      </w:r>
    </w:p>
    <w:p>
      <w:r>
        <w:t>简直就是最终幻想了。</w:t>
      </w:r>
    </w:p>
    <w:p>
      <w:r>
        <w:t>张姐看女儿的神情，眼神中不经意的微微一黯……孩子长这么大了，还没有带她去吃过一次正宗的北京烤鸭呢，</w:t>
      </w:r>
    </w:p>
    <w:p>
      <w:r>
        <w:t>这是后来张姐偷偷对我说的。</w:t>
      </w:r>
    </w:p>
    <w:p>
      <w:r>
        <w:t>所以，在我无心插柳的提议下，我们还是决定去全聚德吃烤鸭。虽然现在很多北京人都骂全聚德的烤鸭坑爹，</w:t>
      </w:r>
    </w:p>
    <w:p>
      <w:r>
        <w:t>但是没办法，我们这小地方也吃不到其他正宗北京烤鸭了，只能直奔全聚德。</w:t>
      </w:r>
    </w:p>
    <w:p>
      <w:r>
        <w:t>我这是第一次带着老婆和丈母娘下馆子，说句实话，刚坐下我就后悔了。不光是饭店里的服务员，就连大厅里</w:t>
      </w:r>
    </w:p>
    <w:p>
      <w:r>
        <w:t>很多其他桌的客人也都把好奇的目光望向我们，我看见还有一个小子居然对着我们拍照，我去，这是要发微博的节</w:t>
      </w:r>
    </w:p>
    <w:p>
      <w:r>
        <w:t>奏吗？</w:t>
      </w:r>
    </w:p>
    <w:p>
      <w:r>
        <w:t>很明显，他们是好奇我们三口人的关系，从年龄上来看，我们可以说是一对夫妇带着孩子出来吃饭，可是小玉</w:t>
      </w:r>
    </w:p>
    <w:p>
      <w:r>
        <w:t>的年龄偏大，不像是我们的孩子。我还听见有人小声说：“大概是姐弟恋，女方带着孩子嫁过来的吧？”</w:t>
      </w:r>
    </w:p>
    <w:p>
      <w:r>
        <w:t>我听后狂吐三升血，大哥，你想象力太丰富了吧？就你那大嗓门，压低了声音也跟低音炮似的，我媳妇和丈母</w:t>
      </w:r>
    </w:p>
    <w:p>
      <w:r>
        <w:t>娘肯定都听见了，绝对都听见了。因为小玉已经把手从桌下伸到我的大腿上，狠狠的拧了我一下，疼得我差点叫出</w:t>
      </w:r>
    </w:p>
    <w:p>
      <w:r>
        <w:t>声来。虽然腿上很疼，但是我偷瞄见丈母娘脸上红红的，嘴角却不禁泛出一丝微笑……估计很少有人相信，眼前这</w:t>
      </w:r>
    </w:p>
    <w:p>
      <w:r>
        <w:t>个美貌少妇，居然会是我的丈母娘吧。</w:t>
      </w:r>
    </w:p>
    <w:p>
      <w:r>
        <w:t>短暂的骚动过后，其他的客人们也不再多往我们这边打量。张姐笑声对我们笑道：“看来，以后我们还真不能</w:t>
      </w:r>
    </w:p>
    <w:p>
      <w:r>
        <w:t>一起上街呢。以后还是你们两口子出来玩吧，我就不当电灯泡了。”</w:t>
      </w:r>
    </w:p>
    <w:p>
      <w:r>
        <w:t>小玉说道：“妈，我们自己出来happy ，管别人做什么。”</w:t>
      </w:r>
    </w:p>
    <w:p>
      <w:r>
        <w:t>我也笑道：“下次再出门，把张嵬他们也叫上，人多点还热闹，也不这么招惹是非了。”丈母娘和小玉都点头。</w:t>
      </w:r>
    </w:p>
    <w:p>
      <w:r>
        <w:t>等我们点的烤鸭和炒菜上桌，我们三个的心情也好了起来。说实话，我吃不出来烤鸭的好坏，感觉吃全聚德我</w:t>
      </w:r>
    </w:p>
    <w:p>
      <w:r>
        <w:t>已经很满足了。我们家对几样美食有着很深的情节，这都是打我爷爷那辈就传下来的。全聚德的烤鸭，李连贵的大</w:t>
      </w:r>
    </w:p>
    <w:p>
      <w:r>
        <w:t>饼，狗不理的包子，还有月盛斋的酱牛肉。</w:t>
      </w:r>
    </w:p>
    <w:p>
      <w:r>
        <w:t>小玉和张姐也吃的很开心，张姐还保持着一贯的优雅，小玉的吃相就……唉，不提了，画面太美，我不敢看。</w:t>
      </w:r>
    </w:p>
    <w:p>
      <w:r>
        <w:t>这小馋猫，居然一筷子就卷走了半盘子鸭肉，也不卷饼，跟吃涮羊肉也差不多了。</w:t>
      </w:r>
    </w:p>
    <w:p>
      <w:r>
        <w:t>这么看来，一只烤鸭明显是不够的，我无奈只好又多点了一只烤鸭。就这样，我和张姐也只是卷着饼吃了几片，</w:t>
      </w:r>
    </w:p>
    <w:p>
      <w:r>
        <w:t>其他的几都被小玉消灭掉了，这丫头确实像她自己说的，是个怎么吃都不胖的小饭桶，特别是遇到她爱吃的东西的</w:t>
      </w:r>
    </w:p>
    <w:p>
      <w:r>
        <w:t>时候。</w:t>
      </w:r>
    </w:p>
    <w:p>
      <w:r>
        <w:t>我们闲聊着，我问道：“姐，你看小玉吃这么多，也不见她长肉，会不会是有寄生虫啊？”</w:t>
      </w:r>
    </w:p>
    <w:p>
      <w:r>
        <w:t>小玉听我这么说，对我吐吐舌头，故意用很嗲的声音，装作很委屈的说道：</w:t>
      </w:r>
    </w:p>
    <w:p>
      <w:r>
        <w:t>“老公，人家都怀孕三个月了，你还不让人家多吃点，营养不足怎么办啊？”</w:t>
      </w:r>
    </w:p>
    <w:p>
      <w:r>
        <w:t>我再次吐血，我瞬间感到背后数道凌厉杀气的眼光指向我，还有几个女服务员站得远远的对我指指点点，或者</w:t>
      </w:r>
    </w:p>
    <w:p>
      <w:r>
        <w:t>掩口轻笑，显然已经给我打上了禽兽+ 负心汉的标签。好吧，我承认，我吃了嫩草的行为是比较禽兽，但是我真是</w:t>
      </w:r>
    </w:p>
    <w:p>
      <w:r>
        <w:t>被这臭丫头整蛊的啊，我才是受害者。</w:t>
      </w:r>
    </w:p>
    <w:p>
      <w:r>
        <w:t>还是丈母娘厚道些，对小玉说道：“小玉，不许跟你叔开这种玩笑。”她此言一出，我周围气氛就缓和了许多，</w:t>
      </w:r>
    </w:p>
    <w:p>
      <w:r>
        <w:t>许多人用一种玩味和暧昧的眼神看着我。大概很多人会认为，我和张姐是一对情侣，而小玉则是跟着来给妈妈和叔</w:t>
      </w:r>
    </w:p>
    <w:p>
      <w:r>
        <w:t>叔约会搅局的少女。不过错有错着，周围许多人都对我投来善意和理解的笑容，甚至还有一个大叔对我比出一个加</w:t>
      </w:r>
    </w:p>
    <w:p>
      <w:r>
        <w:t>油的手势替我鼓劲。嗯，我没看错，是大拇指，不是中指。</w:t>
      </w:r>
    </w:p>
    <w:p>
      <w:r>
        <w:t>小玉看我飘飘然的样子，气得在桌子下踢了我一脚。这丫头今晚穿的是帆布鞋，鞋头是厚胶皮的那种，踢人生</w:t>
      </w:r>
    </w:p>
    <w:p>
      <w:r>
        <w:t>疼。我心说：臭丫头，你等着，看我今晚怎么收拾你。</w:t>
      </w:r>
    </w:p>
    <w:p>
      <w:r>
        <w:t>“服务员，再要三罐王老吉！”小玉根本不理我眼神威胁，大声说道。</w:t>
      </w:r>
    </w:p>
    <w:p>
      <w:r>
        <w:t>服务员过来，转头看向我。我说道：“不要王老吉了，来一份酸梅汤吧。”</w:t>
      </w:r>
    </w:p>
    <w:p>
      <w:r>
        <w:t>小玉故意补刀：“嗯，酸儿辣女。”</w:t>
      </w:r>
    </w:p>
    <w:p>
      <w:r>
        <w:t>“噗！”那服务员小姐没忍住，直接笑喷了。</w:t>
      </w:r>
    </w:p>
    <w:p>
      <w:r>
        <w:t>我一只手捂着脸，对她吩咐一句，酸梅汤我们不要了，我们要结账。</w:t>
      </w:r>
    </w:p>
    <w:p>
      <w:r>
        <w:t>“先生，对不起，我知道了。”那小服务员很尴尬，但是她确实已经笑得直不起腰了。</w:t>
      </w:r>
    </w:p>
    <w:p>
      <w:r>
        <w:t>看着服务员捂着肚子走了，我心里这叫一个恨啊！这丫头人来疯，出来太能闹了。她玩的那些游戏也没给她什</w:t>
      </w:r>
    </w:p>
    <w:p>
      <w:r>
        <w:t>么好影响，我跟她玩了一次，满屏幕的脏话。</w:t>
      </w:r>
    </w:p>
    <w:p>
      <w:r>
        <w:t>所以小玉跟我熟了之后，也经常满嘴你大爷的、你丫、你妹的……咱能不能有点下限、咱能不能有点风度？说</w:t>
      </w:r>
    </w:p>
    <w:p>
      <w:r>
        <w:t>好的节操呢？我真是觉得有点丢不起这人了。“吃饱了没，吃饱了结账走人了。”我有些生气的说道。</w:t>
      </w:r>
    </w:p>
    <w:p>
      <w:r>
        <w:t>小玉哼了一声没理我，我只好哄她道：“好了，快别闹别扭了……你这是闹哪样啊？我们还要去买东西呢，再</w:t>
      </w:r>
    </w:p>
    <w:p>
      <w:r>
        <w:t>晚商场好下班了。”</w:t>
      </w:r>
    </w:p>
    <w:p>
      <w:r>
        <w:t>小玉听我这么说，这才不跟我闹别扭了。不过，天知道化身成小魔女的小玉，今晚还会给我找什么样的麻烦？</w:t>
      </w:r>
    </w:p>
    <w:p>
      <w:r>
        <w:t>第五章宝贝，我爱上你妈妈了吗？</w:t>
      </w:r>
    </w:p>
    <w:p>
      <w:r>
        <w:t>今天，我和小玉和张帅姐姐同居一周时间了。昨晚上，我们去逛商场，小玉自己偷着去买了一套高档塑身内衣，</w:t>
      </w:r>
    </w:p>
    <w:p>
      <w:r>
        <w:t>听说她还给自己妈妈买了一套。说实话，我觉得她们娘俩都没必要买这种东西，小玉穿上也就那么回事，最主要跟</w:t>
      </w:r>
    </w:p>
    <w:p>
      <w:r>
        <w:t>她的年纪不相配，有种张冠李戴的感觉。至于我丈母娘嘛，不穿就快迷死人了，要是穿上那么……可惜，我看不到，</w:t>
      </w:r>
    </w:p>
    <w:p>
      <w:r>
        <w:t>都便宜那个中年大叔了。</w:t>
      </w:r>
    </w:p>
    <w:p>
      <w:r>
        <w:t>这一个礼拜时间里，那个大叔没有来过，张姐晚上也没单独出门，不知道是什么情况。我还是没忍住好奇，问</w:t>
      </w:r>
    </w:p>
    <w:p>
      <w:r>
        <w:t>小玉关于那个大叔的事情。小玉撇撇嘴对我说道：“反正我不管他们的事，我见过老杜和我妈睡一屋里的。”</w:t>
      </w:r>
    </w:p>
    <w:p>
      <w:r>
        <w:t>我这才知道，中年大叔姓杜。“那你爸爸没了，你也不去你爷爷、奶奶那儿了吗？”我那个死了的老丈人名字</w:t>
      </w:r>
    </w:p>
    <w:p>
      <w:r>
        <w:t>很霸气，叫做楚雄才，不过可能是他名字取的太大了，二十几岁的时候就出车祸死了。据说他这霸气的名字，是他</w:t>
      </w:r>
    </w:p>
    <w:p>
      <w:r>
        <w:t>名字同样霸气的老爹，也就是小玉的爷爷—楚笑天取的。而小玉身份证上的名字就是张晓玉，至于她原来的名字，</w:t>
      </w:r>
    </w:p>
    <w:p>
      <w:r>
        <w:t>她到现在也不肯告诉我，估计也是比较奇葩的名字。（后来，我和张嵬出去喝酒的时候，他喝多了说漏了。原来小</w:t>
      </w:r>
    </w:p>
    <w:p>
      <w:r>
        <w:t>玉的原名叫做楚湜，跟屎的发音一样……还不如叫楚菊花文雅一点，而且都是一个意思。好吧，我承认，我得知真</w:t>
      </w:r>
    </w:p>
    <w:p>
      <w:r>
        <w:t>相后，足足捂着肚子笑了半天。这真是她爹的，怪不得张姐要给她改名字，还是小玉好听。）“嗯，我爷爷奶奶重</w:t>
      </w:r>
    </w:p>
    <w:p>
      <w:r>
        <w:t>男轻女的，我爸没了他们也不怎么管我们，我妈也不爱带我回去。后来，我们娘俩经常搬家，估计他们都不知道我</w:t>
      </w:r>
    </w:p>
    <w:p>
      <w:r>
        <w:t>们现在住在哪了。”</w:t>
      </w:r>
    </w:p>
    <w:p>
      <w:r>
        <w:t>“你爸爸家也是本地的吗？”我问道。</w:t>
      </w:r>
    </w:p>
    <w:p>
      <w:r>
        <w:t>“嗯，就是本地的。”小玉点点头说道。</w:t>
      </w:r>
    </w:p>
    <w:p>
      <w:r>
        <w:t>小玉还告诉我，她还有一个叔叔，也就是她爸的弟弟。他叔叔有个儿子，也就是她堂弟，她堂弟的名字也很有</w:t>
      </w:r>
    </w:p>
    <w:p>
      <w:r>
        <w:t>亮点，叫做楚霸王，名字是他爷爷亲自取的，家里名副其实的小霸王。小玉说自己从小被他欺负，关系就比较疏远，</w:t>
      </w:r>
    </w:p>
    <w:p>
      <w:r>
        <w:t>不像两个表兄弟这么亲近。</w:t>
      </w:r>
    </w:p>
    <w:p>
      <w:r>
        <w:t>“老婆，明天是七夕嗳，你想怎么过？我们出去过二人世界？”</w:t>
      </w:r>
    </w:p>
    <w:p>
      <w:r>
        <w:t>小玉说道：“带上我妈。”</w:t>
      </w:r>
    </w:p>
    <w:p>
      <w:r>
        <w:t>我有点奇怪的说道：“你妈不会安排了节目吧？”</w:t>
      </w:r>
    </w:p>
    <w:p>
      <w:r>
        <w:t>小玉对我笑道：“你傻啊，过情人节，人家原配在家里盯着呢，他怎么敢出来陪我妈。”</w:t>
      </w:r>
    </w:p>
    <w:p>
      <w:r>
        <w:t>我一想也是，不过还是嘱咐一句道：“今天是好日子，出门你可别给我闹幺蛾子，听见没？”</w:t>
      </w:r>
    </w:p>
    <w:p>
      <w:r>
        <w:t>小玉吐吐舌头说：“哼，只要你不跟我妈眉来眼去的，我就不捣乱。”</w:t>
      </w:r>
    </w:p>
    <w:p>
      <w:r>
        <w:t>“我什么时候跟你妈眉来眼去了……”我反驳道。</w:t>
      </w:r>
    </w:p>
    <w:p>
      <w:r>
        <w:t>“哼，还含情脉脉，暗送秋波呢……”小玉语气酸酸的说道。</w:t>
      </w:r>
    </w:p>
    <w:p>
      <w:r>
        <w:t>“好了，那是你亲妈，我只是表示一下最起码的敬意，怎么到你口里就变得这么龌龊了。”其实我心里颇为忐</w:t>
      </w:r>
    </w:p>
    <w:p>
      <w:r>
        <w:t>忑，难不成，我意淫丈母娘的事，小玉发现了些端倪了？</w:t>
      </w:r>
    </w:p>
    <w:p>
      <w:r>
        <w:t>“哼，还骗我……每次在床上的时候，我只要稍稍提一下我娘，你就跟打了鸡血似的嘚瑟。咬死你……”小玉</w:t>
      </w:r>
    </w:p>
    <w:p>
      <w:r>
        <w:t>在我脖子上啃了两口，我估计肯定留下印儿了，这妖精。</w:t>
      </w:r>
    </w:p>
    <w:p>
      <w:r>
        <w:t>晚上，又是我们一家三口出动，今天目标是东来顺，想一想还是正规大店的羊肉和锅底，能略微让人放心一点，</w:t>
      </w:r>
    </w:p>
    <w:p>
      <w:r>
        <w:t>其实也就是求个心安罢了。</w:t>
      </w:r>
    </w:p>
    <w:p>
      <w:r>
        <w:t>因为是七夕，所以出门过节的基本上都是情侣，甚至是急于脱单的速配情侣，但是带着丈母娘出来过情人节的，</w:t>
      </w:r>
    </w:p>
    <w:p>
      <w:r>
        <w:t>目测整个大厅里就我们一家。门迎是个二十几岁的姑娘，她见了我们这么奇异的组合，也是先微微一愣，但是她很</w:t>
      </w:r>
    </w:p>
    <w:p>
      <w:r>
        <w:t>快就反应过来，对我说道：“先生，不好意思，今天我们来的客人比较多，一楼大厅已经没位子了，您三位能不能</w:t>
      </w:r>
    </w:p>
    <w:p>
      <w:r>
        <w:t>到二楼大桌……”</w:t>
      </w:r>
    </w:p>
    <w:p>
      <w:r>
        <w:t>我心说二楼人少更好，省得吃一顿饭都吃不踏实，不过，不是说现在出来喘气的人少嘛，怎么还到处是人呢？</w:t>
      </w:r>
    </w:p>
    <w:p>
      <w:r>
        <w:t>我征求了下小玉娘俩的意见，就点头同意，迎宾小姐就带着我们上了二楼。</w:t>
      </w:r>
    </w:p>
    <w:p>
      <w:r>
        <w:t>二楼上也有好几桌家庭聚餐的客人，还是有人将好奇的目光望向我们这边。</w:t>
      </w:r>
    </w:p>
    <w:p>
      <w:r>
        <w:t>不过今天，我已经很有抵抗力了，我把服务员叫过来，搂着小玉亲了一口道：</w:t>
      </w:r>
    </w:p>
    <w:p>
      <w:r>
        <w:t>“我们家，我媳妇做主，她要什么，你们往上拿就行。”</w:t>
      </w:r>
    </w:p>
    <w:p>
      <w:r>
        <w:t>那小服务员都有点傻了，小玉也不客气，笑嘻嘻的拿起菜谱，肥羊、嫩羊、羊羔、雪花牛、牛眼肉、上脑、毛</w:t>
      </w:r>
    </w:p>
    <w:p>
      <w:r>
        <w:t>肚、百叶、腐皮、冻豆腐、白菜、菠菜、粉条……一路海点，那记单的小哥几乎翻篇记都跟不上小玉点的速度，越</w:t>
      </w:r>
    </w:p>
    <w:p>
      <w:r>
        <w:t>往后越是用肃然起敬的眼神看向小玉，估计他做接待以来也没见过这么能吃的女饭桶。</w:t>
      </w:r>
    </w:p>
    <w:p>
      <w:r>
        <w:t>小玉最后说道：“我还要一箱鲜橙多，暂时先这么多吧，好不好，老公？”</w:t>
      </w:r>
    </w:p>
    <w:p>
      <w:r>
        <w:t>我点点头说道：“行吧，不够再加。”我到是要看这丫头，想要搞什么鬼。</w:t>
      </w:r>
    </w:p>
    <w:p>
      <w:r>
        <w:t>等那小哥擦着继往开来的汗走了，小玉都已经扑在我怀里笑的直不起腰来了：“哈哈，亲爱的，你看没看见，</w:t>
      </w:r>
    </w:p>
    <w:p>
      <w:r>
        <w:t>刚才那个伙计都傻了……逗死我了。”</w:t>
      </w:r>
    </w:p>
    <w:p>
      <w:r>
        <w:t>张姐皱着眉责备小玉道：“你这孩子，出来就瞎闹，你点那么多，怎么吃得完啊。”张姐歉然的眼神望向我，</w:t>
      </w:r>
    </w:p>
    <w:p>
      <w:r>
        <w:t>我也只能对她报以苦笑。</w:t>
      </w:r>
    </w:p>
    <w:p>
      <w:r>
        <w:t>“咳……”小玉在我腿上拧了一下，我这才想起，她今天可是跟我打过招呼的，不许跟她妈有眼神交流。小玉</w:t>
      </w:r>
    </w:p>
    <w:p>
      <w:r>
        <w:t>坐直了说道：“切，我打电话叫了嵬表哥和顺表弟的。表哥会带着嫂子来，还有大舅和大舅妈，小姨和小姨夫都要</w:t>
      </w:r>
    </w:p>
    <w:p>
      <w:r>
        <w:t>来，这么多人一起，肯定能吃完的。妈，你就放心吧。”</w:t>
      </w:r>
    </w:p>
    <w:p>
      <w:r>
        <w:t>我知道小玉肯定会独出心裁，但是我都没想到她不声不响的整出这么大场面，这个七夕过得还真是别开生面啊。</w:t>
      </w:r>
    </w:p>
    <w:p>
      <w:r>
        <w:t>丈母娘趁着小玉去洗手间的时候，悄悄拉着我说：“小晟，你今天有没有准备？”</w:t>
      </w:r>
    </w:p>
    <w:p>
      <w:r>
        <w:t>我微微一愣，问道：“啊？姐，你说的是准备什么？”</w:t>
      </w:r>
    </w:p>
    <w:p>
      <w:r>
        <w:t>张姐苦笑道：“小玉今天弄这么大场面，肯定是想让你有所表示的……你懂我意思吧？”</w:t>
      </w:r>
    </w:p>
    <w:p>
      <w:r>
        <w:t>我汗，知女莫若母啊，张姐早就猜到了小玉那种喜欢让人意会，不可言传的境界，幸亏我今天已经有了充分准</w:t>
      </w:r>
    </w:p>
    <w:p>
      <w:r>
        <w:t>备，不然她给我搞这种突然袭击，我岂不是真要做了蜡。订婚戒指我都已经准备好了，就在我西服上衣兜里。</w:t>
      </w:r>
    </w:p>
    <w:p>
      <w:r>
        <w:t>张姐见我愣神，却误会了我是在犯难，她从自己的包里取出一个小小的首饰盒，递给我道：“拿去，这是我替</w:t>
      </w:r>
    </w:p>
    <w:p>
      <w:r>
        <w:t>你准备的。”</w:t>
      </w:r>
    </w:p>
    <w:p>
      <w:r>
        <w:t>我心里叹了口气，这丈母娘多贴心啊，嫁女儿还倒贴首饰。我取过来打开一看，乖乖，里面摆放着一枚铂金钻</w:t>
      </w:r>
    </w:p>
    <w:p>
      <w:r>
        <w:t>戒，目测石头绝对超过一克拉，按照丈母娘的财力，绝对是无力购买这么贵重的首饰的。我第一反应就是：这不会</w:t>
      </w:r>
    </w:p>
    <w:p>
      <w:r>
        <w:t>是假货吧？</w:t>
      </w:r>
    </w:p>
    <w:p>
      <w:r>
        <w:t>我没来得及问张姐，小玉就回来了。张姐若无其事的和我拉开了距离，我却在心里有些举棋不定起来，丈母娘</w:t>
      </w:r>
    </w:p>
    <w:p>
      <w:r>
        <w:t>好心办坏事，这不是打乱了我求婚的节奏嘛，我到底该送小玉哪枚戒指呢？不过，我也是微微犹豫一下，还是决定</w:t>
      </w:r>
    </w:p>
    <w:p>
      <w:r>
        <w:t>按照自己的节奏来，反正今天的计划已经被小玉搅得乱七八糟了。原本我计划着，两个人去我们这里一家正宗的法</w:t>
      </w:r>
    </w:p>
    <w:p>
      <w:r>
        <w:t>国餐厅，借着浪漫的气氛趁机像小玉求婚。但是既然都和娘家人大聚餐了，我也就别藏着掖着的了，丈母娘有这份</w:t>
      </w:r>
    </w:p>
    <w:p>
      <w:r>
        <w:t>心意我领了，不过她的那本身就是一个备用计划。最主要是，我担心张姐那枚戒指不合小玉的手指，我这枚肯定是</w:t>
      </w:r>
    </w:p>
    <w:p>
      <w:r>
        <w:t>为她量身打造的，不会出现带不上戒指那种乌龙。</w:t>
      </w:r>
    </w:p>
    <w:p>
      <w:r>
        <w:t>趁着人还都还没到，我拉着小玉的手说道：“宝宝，我送你一样东西呗。”</w:t>
      </w:r>
    </w:p>
    <w:p>
      <w:r>
        <w:t>唉，这丫头，今天穿了一身休闲装，上身大嘴猴短袖衫，下身牛仔裤、板鞋。我却打扮的比较正式，上身衬衫，</w:t>
      </w:r>
    </w:p>
    <w:p>
      <w:r>
        <w:t>外面西服西裤，一看就是一个上班族，一个女学生。</w:t>
      </w:r>
    </w:p>
    <w:p>
      <w:r>
        <w:t>小玉羞涩一笑，看了她妈妈一眼。张姐笑着对她点点头，示意她要有所准备。</w:t>
      </w:r>
    </w:p>
    <w:p>
      <w:r>
        <w:t>我见小玉一脸期待的做好了准备，就取出准备好的卡地亚钻戒，把盒子打开，递到了小玉眼前。“亲爱的，嫁</w:t>
      </w:r>
    </w:p>
    <w:p>
      <w:r>
        <w:t>给我，好不好？”</w:t>
      </w:r>
    </w:p>
    <w:p>
      <w:r>
        <w:t>小玉眼睛瞬间湿润了，她惊讶的双手掩住小嘴。丈母娘显然也没有想到我实际上另有准备，也是略微有些出乎</w:t>
      </w:r>
    </w:p>
    <w:p>
      <w:r>
        <w:t>预料，又若有深意的凝望了我一眼，表情中露出了一丝复杂的神色。</w:t>
      </w:r>
    </w:p>
    <w:p>
      <w:r>
        <w:t>“……说好的单膝下跪呢？”小玉弱弱的问道。</w:t>
      </w:r>
    </w:p>
    <w:p>
      <w:r>
        <w:t>我笑声说道：“快别闹了，今天我可是把法国餐厅的预约都取消了，你让我在东来顺里给你下跪求婚吗？老婆</w:t>
      </w:r>
    </w:p>
    <w:p>
      <w:r>
        <w:t>你饶了我行不？”</w:t>
      </w:r>
    </w:p>
    <w:p>
      <w:r>
        <w:t>小玉有些懊恼的说道：“那你不早说，早知道我就不安排这么多人了……”</w:t>
      </w:r>
    </w:p>
    <w:p>
      <w:r>
        <w:t>小玉也发现自己一身打扮不适宜，还是低调点吧。</w:t>
      </w:r>
    </w:p>
    <w:p>
      <w:r>
        <w:t>我也笑着帮腔道：“就是，一点默契都没有。”</w:t>
      </w:r>
    </w:p>
    <w:p>
      <w:r>
        <w:t>小玉很爽快的把戒指取出来，戴在自己右手中指上。我提醒道：“左手……”</w:t>
      </w:r>
    </w:p>
    <w:p>
      <w:r>
        <w:t>小玉脸一红，把双手递到我跟前道：“呐，你给我戴。”</w:t>
      </w:r>
    </w:p>
    <w:p>
      <w:r>
        <w:t>我丈母娘都快被我们两个笑趴下了，这时候太才像是忽然想起什么，取出手机来点开视频，把我们这段搞笑的</w:t>
      </w:r>
    </w:p>
    <w:p>
      <w:r>
        <w:t>求婚仪式录了下来。</w:t>
      </w:r>
    </w:p>
    <w:p>
      <w:r>
        <w:t>我给小玉把戒指戴好，小玉赧然的对着张姐去了：“妈，别拍啦，丑死了……今天这次不算，明天的，明天我</w:t>
      </w:r>
    </w:p>
    <w:p>
      <w:r>
        <w:t>还要再去一次法国餐厅，今天就算是预演了。”</w:t>
      </w:r>
    </w:p>
    <w:p>
      <w:r>
        <w:t>我们三个笑闹间，很快的，小玉的大舅一家、小姨一家都陆陆续续的赶到了。</w:t>
      </w:r>
    </w:p>
    <w:p>
      <w:r>
        <w:t>小玉自然是有意无意间，总是伸出左手去给长辈们和哥哥弟弟们端菜，让我不禁又好气又好笑，不过这就是小</w:t>
      </w:r>
    </w:p>
    <w:p>
      <w:r>
        <w:t>玉嘛，永远是个长不大的丫头，大大咧咧的却让你一点发不出脾气。</w:t>
      </w:r>
    </w:p>
    <w:p>
      <w:r>
        <w:t>得知我已经正式向小玉求婚，张家人更是把我当成了自己人，加上原先我就和张嵬和顺子哥俩厮混熟了。一晚</w:t>
      </w:r>
    </w:p>
    <w:p>
      <w:r>
        <w:t>上，我和他们一家人相谈甚欢，让我感到了张家人的凝聚力。小玉的大舅和姨夫都很高兴，又要了一瓶白酒，多喝</w:t>
      </w:r>
    </w:p>
    <w:p>
      <w:r>
        <w:t>了几杯。我是开车来的，不敢多喝，只陪了两杯，自然是引起两个半醉的长辈的不满，非要逼着灌醉我不可。</w:t>
      </w:r>
    </w:p>
    <w:p>
      <w:r>
        <w:t>小玉有心替我喝酒，但是她酒量更浅，一杯五粮液下肚，她就醉的脸发红、眼发直了。这时候还是我丈母娘挺</w:t>
      </w:r>
    </w:p>
    <w:p>
      <w:r>
        <w:t>身而出，“好了，你们别再劝酒了。小晟一会还要开车，晚上雾气挺重的，现在抓酒驾又这么厉害……”</w:t>
      </w:r>
    </w:p>
    <w:p>
      <w:r>
        <w:t>小玉的大舅，喝了酒之后，那真是……总之，那次之后许久，我都没敢说要跟他喝酒。“没事，大不了，把车</w:t>
      </w:r>
    </w:p>
    <w:p>
      <w:r>
        <w:t>放在这儿，你们打车回去。”</w:t>
      </w:r>
    </w:p>
    <w:p>
      <w:r>
        <w:t>张姐说道：“哥，你喝醉了。车放在这里，要是被偷了怎么办？”</w:t>
      </w:r>
    </w:p>
    <w:p>
      <w:r>
        <w:t>大舅说道：“没事，我就在这住下了，我替你们看着车。要不就让张嵬给你们把车开回去。”</w:t>
      </w:r>
    </w:p>
    <w:p>
      <w:r>
        <w:t>我见张嵬啤酒没少喝，要是被警察叔叔抓着，估计也是15天的干活。“好了！</w:t>
      </w:r>
    </w:p>
    <w:p>
      <w:r>
        <w:t>总之今天高兴，就是车丢了也无所谓，今天我第一次跟大舅喝酒，肯定要陪到位。“</w:t>
      </w:r>
    </w:p>
    <w:p>
      <w:r>
        <w:t>“哎，还是这小子懂事，老孙你看是不是……？哎，你叫什么来着……”大舅哈哈笑道。</w:t>
      </w:r>
    </w:p>
    <w:p>
      <w:r>
        <w:t>“小晟，陈明晟……”我汗了一个，看来她大舅是有些大了。小玉的姨夫姓孙，我这还是第一次知道，这么说</w:t>
      </w:r>
    </w:p>
    <w:p>
      <w:r>
        <w:t>小顺子叫孙顺？还是孙X 顺？看样子小玉的姨夫家经济环境还不错，五粮液就是他带来的，好像还带了一箱智利干</w:t>
      </w:r>
    </w:p>
    <w:p>
      <w:r>
        <w:t>红，光这些酒就不比这顿饭钱便宜。不过既然今天高兴，大家干脆都敞开了喝，我也渐渐跟他俩没大没小起来。</w:t>
      </w:r>
    </w:p>
    <w:p>
      <w:r>
        <w:t>说实话，也确实没大没小，我一打听，她姨夫今年三十五，就比我大五岁，我却要管他叫姨夫。唉，出来泡小</w:t>
      </w:r>
    </w:p>
    <w:p>
      <w:r>
        <w:t>萝莉的，总是要还的嘛。我们男人在这边喝酒，她们一帮女人就凑到另一边聊天，小玉还不时像舅妈、小姨和表嫂</w:t>
      </w:r>
    </w:p>
    <w:p>
      <w:r>
        <w:t>炫耀她新得的宝贝。</w:t>
      </w:r>
    </w:p>
    <w:p>
      <w:r>
        <w:t>那一晚我们确实都喝高了，我们后来又要了几瓶剑南春，还有好几扎啤酒。</w:t>
      </w:r>
    </w:p>
    <w:p>
      <w:r>
        <w:t>最后结账的时候，我和她大舅抢着结账，还让他把我的高档衬衫给撕了，估计饭点的服务员看我们都觉得好笑。</w:t>
      </w:r>
    </w:p>
    <w:p>
      <w:r>
        <w:t>当晚上，我也不记得自己怎么离开的饭点，好像是小玉和丈母娘把我架走的。</w:t>
      </w:r>
    </w:p>
    <w:p>
      <w:r>
        <w:t>我迷迷糊糊的，也不知道怎么回的家。一回到屋里，我一身酒气味道就更浓重起来，小玉替我脱衣服，我把她</w:t>
      </w:r>
    </w:p>
    <w:p>
      <w:r>
        <w:t>拽到怀里一阵亲吻揉搓，这丫头居然还给我玩欲拒还迎，用力推了我两下没推开，就开始用脚踢我……我忽然感觉</w:t>
      </w:r>
    </w:p>
    <w:p>
      <w:r>
        <w:t>触感不对……我再睁开眼定睛一看，忍不住吓得一哆嗦。</w:t>
      </w:r>
    </w:p>
    <w:p>
      <w:r>
        <w:t>我身下压着的哪里是我的小媳妇，明明是丈母娘！我那个亲娘唻，我吓得赶紧爬起来。丈母娘见我恢复理性，</w:t>
      </w:r>
    </w:p>
    <w:p>
      <w:r>
        <w:t>才假装什么都没发生过的对我说道：“你这孩子，平时不喝酒，一喝酒就拉不住。这么喝酒最容易伤身了，以后不</w:t>
      </w:r>
    </w:p>
    <w:p>
      <w:r>
        <w:t>许再这么喝了，知道了没？”</w:t>
      </w:r>
    </w:p>
    <w:p>
      <w:r>
        <w:t>我点点头，想问下小玉去哪了，但是只觉口干舌燥说不出话来。丈母娘借着给我倒水的机会离开，留下我一个</w:t>
      </w:r>
    </w:p>
    <w:p>
      <w:r>
        <w:t>人在屋里。</w:t>
      </w:r>
    </w:p>
    <w:p>
      <w:r>
        <w:t>我悄悄的回味了一下手感和嘴上的触感，可惜，酒喝多了，嘴上的感觉有些麻木，并没有好好品尝出丈母娘小</w:t>
      </w:r>
    </w:p>
    <w:p>
      <w:r>
        <w:t>嘴的味道。不过想想也就那么回事，毕竟是给别人舔过鸡巴的嘴，我心里恶意的想到，但是本来就已经勃起的下身</w:t>
      </w:r>
    </w:p>
    <w:p>
      <w:r>
        <w:t>变得更加坚硬无比。</w:t>
      </w:r>
    </w:p>
    <w:p>
      <w:r>
        <w:t>我低头一看，自己的衬衫少了两个扣子，我都记不得跟小玉的大舅争着结账的那件事了，心想：不会吧，丈母</w:t>
      </w:r>
    </w:p>
    <w:p>
      <w:r>
        <w:t>娘手劲这么大吗？难不成刚才我们是你情我愿，差点激情燃烧了一把？</w:t>
      </w:r>
    </w:p>
    <w:p>
      <w:r>
        <w:t>我又想到一个问题，小玉去哪了？赶紧把衬衫换了下来，省得让小玉看到了不好解释。这时候丈母娘端着我的</w:t>
      </w:r>
    </w:p>
    <w:p>
      <w:r>
        <w:t>水杯回来了，“慢点喝，有点烫。”</w:t>
      </w:r>
    </w:p>
    <w:p>
      <w:r>
        <w:t>丈母娘把水递给我，我谢了接过，慢慢地吸溜了两口，感觉还行，不烫嘴。</w:t>
      </w:r>
    </w:p>
    <w:p>
      <w:r>
        <w:t>丈母娘又把两片药递给我说道：“解酒的药，吃了吧。”</w:t>
      </w:r>
    </w:p>
    <w:p>
      <w:r>
        <w:t>我接过药片，扔到嘴里甜甜的，也顾不得是什么药了，就着水把药冲了下去。</w:t>
      </w:r>
    </w:p>
    <w:p>
      <w:r>
        <w:t>反正我现在感觉有点反胃，确实是喝多了，也吃多了，不反胃才怪。</w:t>
      </w:r>
    </w:p>
    <w:p>
      <w:r>
        <w:t>我就记得，从裤兜里把张姐塞给我的备用戒指递了回去，张姐接了，然后我就一头扎在床上睡了。半夜时候，</w:t>
      </w:r>
    </w:p>
    <w:p>
      <w:r>
        <w:t>我感觉反胃想吐，就爬起来去厕所，呜哇一阵乱吐，前一晚上吃的东西一点没糟介，全部贡献给了马桶。</w:t>
      </w:r>
    </w:p>
    <w:p>
      <w:r>
        <w:t>我吐得一塌糊涂，直到吐不出东西，只是干往上反酸水，还是停不下来呕吐的感觉。这时候，一只手轻轻拍打</w:t>
      </w:r>
    </w:p>
    <w:p>
      <w:r>
        <w:t>我的后背，我这时候意识已经清醒了许多，扭头看看，是张姐。</w:t>
      </w:r>
    </w:p>
    <w:p>
      <w:r>
        <w:t>她穿着她的真丝睡衣，正一脸关切的看着我。“小晟，你感觉好点没？”</w:t>
      </w:r>
    </w:p>
    <w:p>
      <w:r>
        <w:t>我点点头，小声说道：“吐出来感觉好多了，昨晚上真是失态了。”我说的是闹酒的事，但是丈母娘脸上腾地</w:t>
      </w:r>
    </w:p>
    <w:p>
      <w:r>
        <w:t>泛起红云。我这才隐约想起来，自己好像对她做过些什么，但是又像是在做梦。</w:t>
      </w:r>
    </w:p>
    <w:p>
      <w:r>
        <w:t>我赶紧装失忆，省得两个人都尴尬。张姐又给我送了水，让我漱漱口。我喝了一口水，感觉好了很多，想要把</w:t>
      </w:r>
    </w:p>
    <w:p>
      <w:r>
        <w:t>马桶清洁出来，刚才被我一阵狂吐，呕吐物溅出来不少。</w:t>
      </w:r>
    </w:p>
    <w:p>
      <w:r>
        <w:t>张姐拦住了我说道：“好了，我来吧，你快回去再睡会吧，早上起来你还要上班呢。”</w:t>
      </w:r>
    </w:p>
    <w:p>
      <w:r>
        <w:t>我头昏脑涨的点点头，回到屋里，小玉还在床上睡得挺死的，不像我睡眠浅，有个风吹草动就醒了。我搂着小</w:t>
      </w:r>
    </w:p>
    <w:p>
      <w:r>
        <w:t>玉软软的身体，她身上气息芬芳，大概是一回来就洗了澡，才会发生我和丈母娘的那件乌龙事件。</w:t>
      </w:r>
    </w:p>
    <w:p>
      <w:r>
        <w:t>隐约还记得丈母娘胸前的触觉，硬硬的，应该是戴了胸罩的缘故，但是确实是大！男人一手无法掌握的胸怀！</w:t>
      </w:r>
    </w:p>
    <w:p>
      <w:r>
        <w:t>我心里欲火燃烧，借着酒劲，面对面侧卧着插进了小玉的身体，腰部慢慢地耸动起来。仲秋的气温还是很高，我们</w:t>
      </w:r>
    </w:p>
    <w:p>
      <w:r>
        <w:t>也很少开窗睡觉，所以我们只盖了毛巾被，我此时上身赤裸着，下身就只有一条四角裤，而小玉更是全身赤裸裸的</w:t>
      </w:r>
    </w:p>
    <w:p>
      <w:r>
        <w:t>裸睡。</w:t>
      </w:r>
    </w:p>
    <w:p>
      <w:r>
        <w:t>我也不知道自己这样慢慢摩擦了多久，一直到稀里糊涂睡着了，我的分身还插在小玉的小穴里。我做了一个旖</w:t>
      </w:r>
    </w:p>
    <w:p>
      <w:r>
        <w:t>旎春梦，梦里出现了许多女人，有我的初恋女友，有我曾经海誓山盟的前女友，还有我的小玉、我的丈母娘张帅姐</w:t>
      </w:r>
    </w:p>
    <w:p>
      <w:r>
        <w:t>姐，甚至还有公司的小柳……我在众香国里左右逢源，我们抵死缠绵，但是我潜意识里却明白眼前的一切皆是虚幻，</w:t>
      </w:r>
    </w:p>
    <w:p>
      <w:r>
        <w:t>小佳已经为人妻、为人母，珺珺应该也在那个男人怀里……忽然，在睡梦里，我感觉到有人轻轻拭去我的泪水，我</w:t>
      </w:r>
    </w:p>
    <w:p>
      <w:r>
        <w:t>微微睁开眼，看到小玉就在我面对面不到十公分的距离。</w:t>
      </w:r>
    </w:p>
    <w:p>
      <w:r>
        <w:t>“老公，你哭了？梦见什么了吗？”小玉关切的问我道。</w:t>
      </w:r>
    </w:p>
    <w:p>
      <w:r>
        <w:t>“嗯，梦见你跟人跑了，我伤心的哭呢。”我当然不能说实话，不然小玉还不吃了我？</w:t>
      </w:r>
    </w:p>
    <w:p>
      <w:r>
        <w:t>“才不会呢……我们约定好了的。”小玉摆摆自己的左手，戴在中指上的钻戒在晨曦中熠熠生辉。</w:t>
      </w:r>
    </w:p>
    <w:p>
      <w:r>
        <w:t>“宝贝，你快乐吗？”我问道。</w:t>
      </w:r>
    </w:p>
    <w:p>
      <w:r>
        <w:t>“嗯，我好开心，超级开心，谢谢老公。”小玉搂着我，用力亲了我一下说道。</w:t>
      </w:r>
    </w:p>
    <w:p>
      <w:r>
        <w:t>“今晚，我们去过二人世界？”</w:t>
      </w:r>
    </w:p>
    <w:p>
      <w:r>
        <w:t>“不要~ ”小玉摇头道。</w:t>
      </w:r>
    </w:p>
    <w:p>
      <w:r>
        <w:t>“不去？”我奇道。</w:t>
      </w:r>
    </w:p>
    <w:p>
      <w:r>
        <w:t>“嗯，戒指到我手里，你就别想要回去了。”小玉笑嘻嘻的说道。</w:t>
      </w:r>
    </w:p>
    <w:p>
      <w:r>
        <w:t>我晕，这也算是一个借口吗？我笑着调侃道：“那怎么办？你不是还要看我跪下求婚吗？总不能干巴巴跪着吧？</w:t>
      </w:r>
    </w:p>
    <w:p>
      <w:r>
        <w:t>要不，我再去买个戒指？”</w:t>
      </w:r>
    </w:p>
    <w:p>
      <w:r>
        <w:t>小玉笑着摇摇头道：“才不要你乱花钱呢……这个戒指很贵吧？”</w:t>
      </w:r>
    </w:p>
    <w:p>
      <w:r>
        <w:t>“这个牌子，叫做卡地亚……”我晕，原来小玉还不认识Cartier 这个品牌，我这还真是抛媚眼给瞎子看，白</w:t>
      </w:r>
    </w:p>
    <w:p>
      <w:r>
        <w:t>费表情呢。2.5 克拉的钻戒是我托在美国的同学买的，美国买东西还要另外上税，光税金就交了1700美金，想想我</w:t>
      </w:r>
    </w:p>
    <w:p>
      <w:r>
        <w:t>现在还肉疼着呢。</w:t>
      </w:r>
    </w:p>
    <w:p>
      <w:r>
        <w:t>“哇，这就是卡地亚的钻戒啊？这个要好贵好贵吧？”小玉两眼放光道。</w:t>
      </w:r>
    </w:p>
    <w:p>
      <w:r>
        <w:t>“是啊，你才反应过来，这次真是动用老婆本了。”我笑着，在她高挺的鼻梁上刮了一下说道。</w:t>
      </w:r>
    </w:p>
    <w:p>
      <w:r>
        <w:t>“嘻嘻……那赶紧收好，不敢随便带了，上街会被人砍手指的。”小玉赶紧把戒指摘了下来道。</w:t>
      </w:r>
    </w:p>
    <w:p>
      <w:r>
        <w:t>我点点头，还是低调些好，现在社会这么乱，要是真让人盯上了，连人带财一起给我拐跑了怎么办。</w:t>
      </w:r>
    </w:p>
    <w:p>
      <w:r>
        <w:t>小玉搂着我，有点哽咽的说道：“谢谢老公，老公真好！我一定把它当做一生的宝贝的。不过以后不许这么乱</w:t>
      </w:r>
    </w:p>
    <w:p>
      <w:r>
        <w:t>花钱了，知不知道？”</w:t>
      </w:r>
    </w:p>
    <w:p>
      <w:r>
        <w:t>“你还有脸说我？咱家谁比较乱花钱？”我笑着捏着小玉鼻子问道。</w:t>
      </w:r>
    </w:p>
    <w:p>
      <w:r>
        <w:t>“嘻嘻……那咱们今天就不出门了呗，老实在家呆着。”小玉眼中还泛着泪光，不好意思的笑笑，撒娇的把小</w:t>
      </w:r>
    </w:p>
    <w:p>
      <w:r>
        <w:t>脑袋靠在我怀里，不让我看到她眼中的泪水。</w:t>
      </w:r>
    </w:p>
    <w:p>
      <w:r>
        <w:t>“嗯……”现在晚上雾霾都很重，不但呼吸有些难受，还影响视线，开车出去确实挺危险的。“昨天玩得开心</w:t>
      </w:r>
    </w:p>
    <w:p>
      <w:r>
        <w:t>不？”我现在知道小玉喜欢热闹，喜欢粘着我，人多的时候就抽风，都是因为她害怕寂寞。昨天有这么多人陪着她</w:t>
      </w:r>
    </w:p>
    <w:p>
      <w:r>
        <w:t>过节，作为万众瞩目的主角，她肯定是感觉无比幸福的。</w:t>
      </w:r>
    </w:p>
    <w:p>
      <w:r>
        <w:t>“嗯，感觉像做梦一样，好开心……老公，谢谢你，谢谢你这么爱我，你对我真好。”小玉在我怀里轻轻呢喃</w:t>
      </w:r>
    </w:p>
    <w:p>
      <w:r>
        <w:t>着。她双肩微微的抖动，我知道她哭了，是幸福的泪水。如果说，以前我虽然很体贴，但是小玉心里少了我一个承</w:t>
      </w:r>
    </w:p>
    <w:p>
      <w:r>
        <w:t>诺，所以她心里一直都缺乏安全感。</w:t>
      </w:r>
    </w:p>
    <w:p>
      <w:r>
        <w:t>我心里微微有些愧疚，因为那个梦，因为我的三心二意。我搂着我的小未婚妻，轻声的安慰着她，轻声把她哄</w:t>
      </w:r>
    </w:p>
    <w:p>
      <w:r>
        <w:t>得不哭了。我心里暗下决心，我一定要让她幸福。</w:t>
      </w:r>
    </w:p>
    <w:p>
      <w:r>
        <w:t>第六章宝贝，我爱上齐人之福了吗？</w:t>
      </w:r>
    </w:p>
    <w:p>
      <w:r>
        <w:t>时间又过了半个月，眼见就要到中秋佳节。中国人其实最怕过大节，官场、上场上人情往来不断，又要请吃饭</w:t>
      </w:r>
    </w:p>
    <w:p>
      <w:r>
        <w:t>又要送礼物。不过，今年好了很多，当官的不敢收礼，因此我月饼都只是买了几盒，给两家亲戚送了一圈，最后家</w:t>
      </w:r>
    </w:p>
    <w:p>
      <w:r>
        <w:t>里只留了两三盒充场面罢了。</w:t>
      </w:r>
    </w:p>
    <w:p>
      <w:r>
        <w:t>我爸和我妈都回了家，带回来一些当地特产。我妈从加拿大带回来了枫糖、熏三文鱼干、化妆品、蜂巢、鱼油、</w:t>
      </w:r>
    </w:p>
    <w:p>
      <w:r>
        <w:t>海豹油，以及送给小玉和我丈母娘的一堆衣服、饰品。我爸带回来的是袋鼠肉、绵羊油、香水，以及几块欧泊宝石。</w:t>
      </w:r>
    </w:p>
    <w:p>
      <w:r>
        <w:t>欧泊是一种五彩斑斓的宝石，打磨抛光之后，外观看上去很美。品质上乘的欧泊全世界产量很小，是一种重珠</w:t>
      </w:r>
    </w:p>
    <w:p>
      <w:r>
        <w:t>宝，老外视之为幸运宝石。不过我爸买回来的，明显就是纪念品等级，分别送给我老妈，我媳妇和我丈母娘一人一</w:t>
      </w:r>
    </w:p>
    <w:p>
      <w:r>
        <w:t>块，反正也是件稀罕物，够她们几个女人玩一阵的了。</w:t>
      </w:r>
    </w:p>
    <w:p>
      <w:r>
        <w:t>我和小玉正式订婚的事，我早打了越洋长途，跟我爸妈都通报了，二老反应各不相同。我爸反应比较平淡，只</w:t>
      </w:r>
    </w:p>
    <w:p>
      <w:r>
        <w:t>是跟我说，你自己决定下来就好，要好好对人家姑娘。我妈则是很高兴，就是埋怨日子过得太慢，她恨不得我和小</w:t>
      </w:r>
    </w:p>
    <w:p>
      <w:r>
        <w:t>玉当天结婚，第二天就让她抱上孙子。</w:t>
      </w:r>
    </w:p>
    <w:p>
      <w:r>
        <w:t>我爸妈回来，最高兴的人当然就是小玉了，一大堆礼物拿的她手软。我妈还神神秘秘把她和张姐拉到一边，三</w:t>
      </w:r>
    </w:p>
    <w:p>
      <w:r>
        <w:t>个女人不知道小声说了些什么，反正谈话气氛十分热烈，小玉害羞的时不时往我这边看，笑的那是十分暧昧。</w:t>
      </w:r>
    </w:p>
    <w:p>
      <w:r>
        <w:t>我有些好奇，悄悄凑近了些，隐约听我妈说：“玉儿啊，等咱们一家都移民出去就好了，你不知道，温哥华跟</w:t>
      </w:r>
    </w:p>
    <w:p>
      <w:r>
        <w:t>在国内一样，出了机场满眼都是中国字，跟人说中文他们都懂，像妈一句英文都不会，一点都没觉得有障碍。那边</w:t>
      </w:r>
    </w:p>
    <w:p>
      <w:r>
        <w:t>空气可好了，天可蓝了。水也好、空气也好，我去了血压也不高了，血糖也不高了……”</w:t>
      </w:r>
    </w:p>
    <w:p>
      <w:r>
        <w:t>我妈原来是在劝诱小玉一起移民啊，其实她根本都不用劝，这丫头才崇洋媚外呢，我心里笑道。她们女人有自</w:t>
      </w:r>
    </w:p>
    <w:p>
      <w:r>
        <w:t>己的话题，我们父子之间也都有事情要商量，所以我就没有多听她们的谈话，跟着我爸进了书房。</w:t>
      </w:r>
    </w:p>
    <w:p>
      <w:r>
        <w:t>“爸，澳洲那边情况怎么样？”我先问道。</w:t>
      </w:r>
    </w:p>
    <w:p>
      <w:r>
        <w:t>“嗯，墨尔本气候还行，我这去的时候，那边正是开春的季节，所以感觉环境挺好的，冬天也不冷。”</w:t>
      </w:r>
    </w:p>
    <w:p>
      <w:r>
        <w:t>我摇摇头笑道：“九月份就开春了，听着感觉还是挺奇怪的。”</w:t>
      </w:r>
    </w:p>
    <w:p>
      <w:r>
        <w:t>我爸点点头道：“是啊，我开始去了时候也觉得不习惯，中午时候日照特别足，阳光也刺眼，不像咱们国内的</w:t>
      </w:r>
    </w:p>
    <w:p>
      <w:r>
        <w:t>天气，看来我们国内的大气环境确实出了问题。”</w:t>
      </w:r>
    </w:p>
    <w:p>
      <w:r>
        <w:t>我有些忧心的跟着点点头，没有再多说什么。</w:t>
      </w:r>
    </w:p>
    <w:p>
      <w:r>
        <w:t>“……”</w:t>
      </w:r>
    </w:p>
    <w:p>
      <w:r>
        <w:t>我们又聊了会我爸这次去澳洲几家工厂考察的情况，商机应该是不错，几家大型企业对我爸工厂的产品都很感</w:t>
      </w:r>
    </w:p>
    <w:p>
      <w:r>
        <w:t>兴趣。我们又侃了一阵最近国内外形势，我爸话头才有转到我们自家事情上。</w:t>
      </w:r>
    </w:p>
    <w:p>
      <w:r>
        <w:t>“小晟，你还担心你公司那边吗？”我爸问我道。</w:t>
      </w:r>
    </w:p>
    <w:p>
      <w:r>
        <w:t>“我这边没事，我们大老板走的时候，我跟他谈过，如果我有兴趣出国发展，他可以跟总公司申请，给我在加</w:t>
      </w:r>
    </w:p>
    <w:p>
      <w:r>
        <w:t>拿大总公司那边安排一个职务。不过我倒是想先去UBC 、或者多大读一个EMBA，进修一下市场营销课程。我老板也</w:t>
      </w:r>
    </w:p>
    <w:p>
      <w:r>
        <w:t>同意我的想法，说还可以替我像公司申请奖学金。”我爸走之前就让我做准备，所以我在国内也没闲着。国外的跨</w:t>
      </w:r>
    </w:p>
    <w:p>
      <w:r>
        <w:t>国企业就是这样，如果你做得好，公司就会着力培养你，甚至可以出钱供你深造。当然事先会跟你签好合约，等学</w:t>
      </w:r>
    </w:p>
    <w:p>
      <w:r>
        <w:t>成毕业后，再为公司工作多少年，没有哪家公司会傻到白花钱替别人培养员工。我们MALA公司，作为加拿大最大、</w:t>
      </w:r>
    </w:p>
    <w:p>
      <w:r>
        <w:t>历史最久的有色金属公司，同时也是世界五百强里的大公司，我对公司的归属感也很强。</w:t>
      </w:r>
    </w:p>
    <w:p>
      <w:r>
        <w:t>“这些事，你跟小玉娘俩说了吗？”我爸问道。</w:t>
      </w:r>
    </w:p>
    <w:p>
      <w:r>
        <w:t>“这……”我有些犹豫了，因为如果我想要出国，现在是没法带着小玉一起走的。因为她没到法定结婚年龄，</w:t>
      </w:r>
    </w:p>
    <w:p>
      <w:r>
        <w:t>所以没法作为家属去给我伴读，所以这两天我还在为这事伤脑筋，不知道该怎么跟她说呢。</w:t>
      </w:r>
    </w:p>
    <w:p>
      <w:r>
        <w:t>我爸很干脆的说道：“我跟你妈出钱，给她办留学吧。”</w:t>
      </w:r>
    </w:p>
    <w:p>
      <w:r>
        <w:t>我一听，感觉这也是个不错的解决方案。我把思维局限在，想要小玉先完成国内的学业，然后再结婚出国的路</w:t>
      </w:r>
    </w:p>
    <w:p>
      <w:r>
        <w:t>线上，没想到让我爸一句话，就把问题轻飘飘的解决了。而且小玉跟着我们出国也有另一个好处，我爸妈都不懂英</w:t>
      </w:r>
    </w:p>
    <w:p>
      <w:r>
        <w:t>语，让她跟着一起走，平时还能多个人照顾一二，到时候应该也有机会，把我丈母娘一起办出去。</w:t>
      </w:r>
    </w:p>
    <w:p>
      <w:r>
        <w:t>我和我爸大体商量好了近期的路线，心里也都有了底。我们从书房出来的时候，我妈还在那给小玉和张姐看她</w:t>
      </w:r>
    </w:p>
    <w:p>
      <w:r>
        <w:t>去温哥华、落基山，以及安大略省游玩的照片，加拿大的自然风光也很美，山美水美，听我妈说去的时节也好，到</w:t>
      </w:r>
    </w:p>
    <w:p>
      <w:r>
        <w:t>处都绿意莹然。</w:t>
      </w:r>
    </w:p>
    <w:p>
      <w:r>
        <w:t>我妈还特意去世界知名学府UBC 和多伦多大学参观，因为很多年来，我一直向往去那里上学，我看小玉也是一</w:t>
      </w:r>
    </w:p>
    <w:p>
      <w:r>
        <w:t>片向往之色，知道丫头真的动心了，估计不久的将来，我们还能成为师兄妹的关系呢。</w:t>
      </w:r>
    </w:p>
    <w:p>
      <w:r>
        <w:t>晚上，我和小玉躺在床上聊天。我把今天和我爸商量的情况和她说了，问她想不想出国。小玉自然一百个愿意，</w:t>
      </w:r>
    </w:p>
    <w:p>
      <w:r>
        <w:t>饶有兴致的趴到我胸前，问我道：“你和咱爸是不是早都有这个打算了，怎么现在才告诉我？你是不是还有很多事</w:t>
      </w:r>
    </w:p>
    <w:p>
      <w:r>
        <w:t>瞒着我？”</w:t>
      </w:r>
    </w:p>
    <w:p>
      <w:r>
        <w:t>我看小丫头娇憨的样子，忍不住笑着捏了捏她的鼻子笑道：“小傻瓜，这不是还没定下的事嘛。万一我事先告</w:t>
      </w:r>
    </w:p>
    <w:p>
      <w:r>
        <w:t>诉你了，最后又没有成功办出去，你还不要怨我的？”</w:t>
      </w:r>
    </w:p>
    <w:p>
      <w:r>
        <w:t>“那现在就能确定一定能出去吗？”小玉有些忐忑的问道。</w:t>
      </w:r>
    </w:p>
    <w:p>
      <w:r>
        <w:t>我点点头道：“应该问题不大，我前阵子咨询过李俊奇，他就是做出国留学中介的。不过，像我们现在还没结</w:t>
      </w:r>
    </w:p>
    <w:p>
      <w:r>
        <w:t>婚，只能分开办，还要让那狗日的坑两份中介费。”我笑骂道。李俊奇是我高中同学，同时也是这么多年来一直保</w:t>
      </w:r>
    </w:p>
    <w:p>
      <w:r>
        <w:t>持联系的好朋友，小玉见过他两次，所以我才提了他的名字。</w:t>
      </w:r>
    </w:p>
    <w:p>
      <w:r>
        <w:t>“哦……”小玉眨眨眼，很努力的回忆李俊奇的相貌，显然没有留下太深的印象。“那我是不是需要做点什么？”</w:t>
      </w:r>
    </w:p>
    <w:p>
      <w:r>
        <w:t>小玉问道。</w:t>
      </w:r>
    </w:p>
    <w:p>
      <w:r>
        <w:t>我点点头，把需要她去学校开好各种的证明，高中去开证明等等事宜都说了。</w:t>
      </w:r>
    </w:p>
    <w:p>
      <w:r>
        <w:t>小玉对我抱怨道：“出国这么麻烦啊？”</w:t>
      </w:r>
    </w:p>
    <w:p>
      <w:r>
        <w:t>“还有更麻烦的呢……”我又说道：“你和你妈的存款资金状况肯定是不过关的，不过这个事你就别管了，我</w:t>
      </w:r>
    </w:p>
    <w:p>
      <w:r>
        <w:t>负责找人给你们做好。你知道有这么一个事就行了，出去、去学校，都别跟外人说，听见没。”小玉这丫头心里藏</w:t>
      </w:r>
    </w:p>
    <w:p>
      <w:r>
        <w:t>不住事，没准她一高兴了，就会和她同学把这事都说了。我肯定要转一笔存款到张姐银行户头里，作为小玉将来留</w:t>
      </w:r>
    </w:p>
    <w:p>
      <w:r>
        <w:t>学的资金担保，但是伪造存款记录这种事情说出来非常犯忌讳，所以我银行的朋友再三嘱咐我，此时要保持低调，</w:t>
      </w:r>
    </w:p>
    <w:p>
      <w:r>
        <w:t>所以我才格外郑重其事的嘱咐小玉。</w:t>
      </w:r>
    </w:p>
    <w:p>
      <w:r>
        <w:t>小玉被我吓的有些紧张了，她摇头叹息道：“唉……让你说的，我都不想出国了，还要骗人。”</w:t>
      </w:r>
    </w:p>
    <w:p>
      <w:r>
        <w:t>我笑骂道：“你别身在福中不知福好不，你要不想去……”</w:t>
      </w:r>
    </w:p>
    <w:p>
      <w:r>
        <w:t>小玉没等我说完，就在我身上拧到，一边发飙道：“我不去怎的……你还打算带别人去吗？是不是你办公室的</w:t>
      </w:r>
    </w:p>
    <w:p>
      <w:r>
        <w:t>小狐狸精？”</w:t>
      </w:r>
    </w:p>
    <w:p>
      <w:r>
        <w:t>我晕，我办公室的小狐狸精是谁？柳若瑄吗？怎么又扯到她头上去了。我下意识的反应有问题，就对小玉问道</w:t>
      </w:r>
    </w:p>
    <w:p>
      <w:r>
        <w:t>：“我跟柳若瑄有什么关系？是不是Woody 胡乱给你打小报告了？”</w:t>
      </w:r>
    </w:p>
    <w:p>
      <w:r>
        <w:t>小玉玩味的笑骂道：“怎么样，不打自招了吧？该无敌什么事？再说了，我也没说你和柳姐有什么，我本想说</w:t>
      </w:r>
    </w:p>
    <w:p>
      <w:r>
        <w:t>你和Annie 姐呢。”</w:t>
      </w:r>
    </w:p>
    <w:p>
      <w:r>
        <w:t>我郁闷，这丫头根本就是强词夺理嘛，“那是狐狸精吗？你什么眼神啊……Annie 那明摆着是熊猫精嘛！”许</w:t>
      </w:r>
    </w:p>
    <w:p>
      <w:r>
        <w:t>安安，英文名Annie ，今年26岁。我们组除了柳若瑄的另一重量级美女。当然，她这个重量级，就是字面上意思的</w:t>
      </w:r>
    </w:p>
    <w:p>
      <w:r>
        <w:t>那个意思。</w:t>
      </w:r>
    </w:p>
    <w:p>
      <w:r>
        <w:t>许安安身高160cm ，体重是……世界历史未解之谜之一。她从来都自称丰腴，体重绝对不超过110 斤，人家是</w:t>
      </w:r>
    </w:p>
    <w:p>
      <w:r>
        <w:t>纤纤少女，骨头不占分量。其实身高一米六的姑娘，体重110 斤就已经不瘦了，但是我还是觉得，她报的是十六岁</w:t>
      </w:r>
    </w:p>
    <w:p>
      <w:r>
        <w:t>时候的体重，我目测她身上除去骨头，确实还能剔除百十斤肉来。另有传言说，打那以后，只要见过她上体重秤的</w:t>
      </w:r>
    </w:p>
    <w:p>
      <w:r>
        <w:t>人都被她灭口了。</w:t>
      </w:r>
    </w:p>
    <w:p>
      <w:r>
        <w:t>小玉早就被我逗得，很不淑女的拍着床面笑得前仰后合。不过又过了一阵，她忽然沉寂下来说道：“大叔，我</w:t>
      </w:r>
    </w:p>
    <w:p>
      <w:r>
        <w:t>舍不得嵬哥和顺子……要是能带上他们就好了。”</w:t>
      </w:r>
    </w:p>
    <w:p>
      <w:r>
        <w:t>我心里也很无奈，这出国都是以直系亲属家庭为单位的，对于小玉这个天真的想法，我也只能哄着她说道：</w:t>
      </w:r>
    </w:p>
    <w:p>
      <w:r>
        <w:t>“我们全当先出去探路了，如果国外环境好，到时候我们请他们也过去旅游。”</w:t>
      </w:r>
    </w:p>
    <w:p>
      <w:r>
        <w:t>“嗯……”小玉现在明显脑容量不够了，这么多的信息量已经够她好好消化一阵了。我们都没有太多睡意，而</w:t>
      </w:r>
    </w:p>
    <w:p>
      <w:r>
        <w:t>且又是中秋假日，第二天也不上班。我们又是一夜销魂缠绵，不过因为爸妈都回家了，小玉这丫头也知道略微收敛</w:t>
      </w:r>
    </w:p>
    <w:p>
      <w:r>
        <w:t>一下，没有闹出太大的动静。</w:t>
      </w:r>
    </w:p>
    <w:p>
      <w:r>
        <w:t>我手里揉着玉儿渐渐增大起来的酥乳，两个人下身不断撞击着，听着小玉刻意压低的喘息声，我终于又一次到</w:t>
      </w:r>
    </w:p>
    <w:p>
      <w:r>
        <w:t>了高潮，下身一阵颤抖，一股浓精激射而出。</w:t>
      </w:r>
    </w:p>
    <w:p>
      <w:r>
        <w:t>小玉身上已是香汗淋漓，我们搂抱着拥吻。我的分身从小玉身体里滑落出，但是小玉搂着我却更紧了。</w:t>
      </w:r>
    </w:p>
    <w:p>
      <w:r>
        <w:t>“老婆……你是不是心里有些害怕了。”我轻声问道。</w:t>
      </w:r>
    </w:p>
    <w:p>
      <w:r>
        <w:t>“嗯……感觉有些彷徨……老公，你带给我生命的变化太大了……我害怕……害怕你万一嫌弃我了……”小玉</w:t>
      </w:r>
    </w:p>
    <w:p>
      <w:r>
        <w:t>没有继续往下说，但是我明白她心里的担心。</w:t>
      </w:r>
    </w:p>
    <w:p>
      <w:r>
        <w:t>诚然，表面上看，小玉能够给与我的只有她青春的身体，可实际上，她确实拯救了我频临崩溃的感情世界，也</w:t>
      </w:r>
    </w:p>
    <w:p>
      <w:r>
        <w:t>让我沉沦已久的灵魂得到了救赎。我想，今天是时候给她讲讲我的故事了，这样她应该明白，她对我来说，是多么</w:t>
      </w:r>
    </w:p>
    <w:p>
      <w:r>
        <w:t>不一样的存在。</w:t>
      </w:r>
    </w:p>
    <w:p>
      <w:r>
        <w:t>“老婆，我想跟你坦白件事。”我轻声说道。</w:t>
      </w:r>
    </w:p>
    <w:p>
      <w:r>
        <w:t>“嗯，亲爱的，你说吧。”今晚的小玉特别温柔，她似乎有了什么预感，似乎能猜到我想要和她说什么，所以</w:t>
      </w:r>
    </w:p>
    <w:p>
      <w:r>
        <w:t>她显得特别的平和。</w:t>
      </w:r>
    </w:p>
    <w:p>
      <w:r>
        <w:t>其实我的爱情故事很平凡，我曾经疯狂的追求过一个美丽的女人，她是国内某空公司的空乘员，也就是我们平</w:t>
      </w:r>
    </w:p>
    <w:p>
      <w:r>
        <w:t>常人所说的“空姐”。我们很快坠入情网，深爱彼此到无可自拔，她很爱我，我能感受到她对我的爱意，那种爱欲</w:t>
      </w:r>
    </w:p>
    <w:p>
      <w:r>
        <w:t>烈焰几乎烧去了我们的理性。我们做过许多疯狂的事，一起喝酒、蹦迪、甚至嗑了药车震打野炮。（这一骨碌掐了</w:t>
      </w:r>
    </w:p>
    <w:p>
      <w:r>
        <w:t>别播，小玉知道肯定翻脸……）我知道自己的眼有些红了，但是我还是对小玉说道：“我以为我可以为她做任何事，</w:t>
      </w:r>
    </w:p>
    <w:p>
      <w:r>
        <w:t>她就是我生命的全部意义……直到有一天，我发现她出轨了，和她们机组的一个安全员，被我堵在床上。”说到这</w:t>
      </w:r>
    </w:p>
    <w:p>
      <w:r>
        <w:t>里我哽咽了，也没有再继续说下去。</w:t>
      </w:r>
    </w:p>
    <w:p>
      <w:r>
        <w:t>因为我到现在，都没法直面那道耻辱的伤疤。是的，在我打算原谅她时，她却叫我“备胎”，我只是她的备胎！</w:t>
      </w:r>
    </w:p>
    <w:p>
      <w:r>
        <w:t>小玉紧紧的搂住了我，陪着我一起掉眼泪。“老公，我绝对不会离开你的……你告诉我，那个女人住在哪里，</w:t>
      </w:r>
    </w:p>
    <w:p>
      <w:r>
        <w:t>她叫什么？我要去杀了她。”小玉狠狠的说道。</w:t>
      </w:r>
    </w:p>
    <w:p>
      <w:r>
        <w:t>我苦笑道：“傻丫头，你跟她单挑还真不一定谁赢，估计打LOL 你胜算大些。”</w:t>
      </w:r>
    </w:p>
    <w:p>
      <w:r>
        <w:t>小玉嗔道：“讨厌啦，人家跟你说正经的呢……不行，那个女的太可恶了，我真要揍她一顿。”小玉渐渐有些</w:t>
      </w:r>
    </w:p>
    <w:p>
      <w:r>
        <w:t>明白，为什么我们相处许久，我对她一直心防甚重，直到最近才渐渐的敞开心怀，开始信任她。“原来都是因为那</w:t>
      </w:r>
    </w:p>
    <w:p>
      <w:r>
        <w:t>个可恶的女人……”小玉有些咬牙切齿的低语，她的语气和眼神转而柔和了下来，她紧紧地搂着我，把我搂在她赤</w:t>
      </w:r>
    </w:p>
    <w:p>
      <w:r>
        <w:t>裸的怀中。小玉哽咽着说道：“老公，你这么好的人……我知道的，其实你特别善良，对谁都特别真诚，喜欢相信</w:t>
      </w:r>
    </w:p>
    <w:p>
      <w:r>
        <w:t>人性善良的一面。像你这样的好人，真的不多见……从我们相识的时候我就知道的。”</w:t>
      </w:r>
    </w:p>
    <w:p>
      <w:r>
        <w:t>我微微挣脱了小玉的怀抱说道：“你别往我脸上贴金了，我最初泡你，就是为了骗你上床。”</w:t>
      </w:r>
    </w:p>
    <w:p>
      <w:r>
        <w:t>小玉娇哼道：“哼，你当本姑娘看不出来吗？不过本姑娘其实那么好被骗的……我就是看出大叔你是好人，肯</w:t>
      </w:r>
    </w:p>
    <w:p>
      <w:r>
        <w:t>定会对我负责的。你上了本姑娘的床，以为还能逃出本姑娘的手掌心吗？”小玉一边笑着，一边慢慢把手伸向我的</w:t>
      </w:r>
    </w:p>
    <w:p>
      <w:r>
        <w:t>下身，在我火热直立的鸡巴上套弄起来。</w:t>
      </w:r>
    </w:p>
    <w:p>
      <w:r>
        <w:t>“唉……小萝莉勇斗怪蜀黍，就像喜羊羊和灰太狼，胜利者永远是羊。”我忍不住哀叹道，从长线走势来看，</w:t>
      </w:r>
    </w:p>
    <w:p>
      <w:r>
        <w:t>小玉的投资眼光果然是很具有前瞻性的。我柔声对小玉道：“老婆，我爱你……谢谢你，挽救了我频临崩溃的世界，</w:t>
      </w:r>
    </w:p>
    <w:p>
      <w:r>
        <w:t>你知道吗，那时候我真的觉得什么都无所谓了，心渐渐变得麻木，渐渐冷了，像行尸走肉般的活着，是你唤醒了我</w:t>
      </w:r>
    </w:p>
    <w:p>
      <w:r>
        <w:t>对生的渴望，让我重新认识了这个世界的美好，让我的心里充满了希望。所以，你在我心中无比重要，任何人都无</w:t>
      </w:r>
    </w:p>
    <w:p>
      <w:r>
        <w:t>法取代你在我心里的位置，所以相信我好吗？我永远都不会离开你的，永远做你的男人，永远做你的大叔。”</w:t>
      </w:r>
    </w:p>
    <w:p>
      <w:r>
        <w:t>“老公……呜呜……呜呜呜……”我的一番深情告白，小玉也卸下了所有的心防，真正的像个孩子一样，埋首</w:t>
      </w:r>
    </w:p>
    <w:p>
      <w:r>
        <w:t>在我怀里痛哭起来。就像我说的，一直以来我都扮演着她的爱人和父亲的角色，但是她一直也在担心，担心维系我</w:t>
      </w:r>
    </w:p>
    <w:p>
      <w:r>
        <w:t>们亲密关系的羁绊太过脆弱，我终究会离开她。直到今天，我对她掏心掏肺的一通告白，小玉心里才真的安定下来，</w:t>
      </w:r>
    </w:p>
    <w:p>
      <w:r>
        <w:t>她需要发泄，将这些年来所有对寂寞的恐惧，被爱的渴望，对亲情的渴望，所有的情绪全部发泄了出来。</w:t>
      </w:r>
    </w:p>
    <w:p>
      <w:r>
        <w:t>哭过笑过，我们的心情都渐渐平缓下来，一晚上大悲大喜的起落数次，我们都折腾累了，但是我们的心却无限</w:t>
      </w:r>
    </w:p>
    <w:p>
      <w:r>
        <w:t>贴近在了一起。小玉对我说，她从来没感觉和一个人能够如此心意相通，我告诉她我也是，从来没有如此踏实过。</w:t>
      </w:r>
    </w:p>
    <w:p>
      <w:r>
        <w:t>我心里在想：感情是一个危险的东西，一旦全情投入付出了，就好像一个绝望的赌徒，押下所有的筹码，如果不能</w:t>
      </w:r>
    </w:p>
    <w:p>
      <w:r>
        <w:t>一举暴富，那么等待他的就是最为绝望的命运审判。我也一样，押下了所有感情筹码，如果失败了，我觉得……我</w:t>
      </w:r>
    </w:p>
    <w:p>
      <w:r>
        <w:t>的人生观、世界观会完全塌陷，甚至是我的性取向都会扭曲。</w:t>
      </w:r>
    </w:p>
    <w:p>
      <w:r>
        <w:t>小玉听我说了心里话，笑的她简直都要岔了气。她笑着对我说道：“老公，就算你真的弯了，我也一样给你掰</w:t>
      </w:r>
    </w:p>
    <w:p>
      <w:r>
        <w:t>直了的，放心吧！”</w:t>
      </w:r>
    </w:p>
    <w:p>
      <w:r>
        <w:t>看小玉霸气的眼神，我忍不住一阵蛋疼菊紧……“哎，老婆，你不要用这种暧昧的眼神看我好不好？你们平时</w:t>
      </w:r>
    </w:p>
    <w:p>
      <w:r>
        <w:t>老是什么菊花枪、菊花枪的，你不会喜欢那个调调吧？”我嘿嘿淫笑道：“要不，我们试试？”我一面说着，一面</w:t>
      </w:r>
    </w:p>
    <w:p>
      <w:r>
        <w:t>用双手掰开小玉肉嘟嘟的屁股，右手食指微微探入小玉的菊门。</w:t>
      </w:r>
    </w:p>
    <w:p>
      <w:r>
        <w:t>小玉羞得脸上都快滴出血来，但是她现在已经对我百依百顺，命都可以给我，何况是她后庭的贞操了呢。可能</w:t>
      </w:r>
    </w:p>
    <w:p>
      <w:r>
        <w:t>她对我也有愧疚，毕竟我们好上的时候，她已经不是处女了，这一点上，小玉心里一直对我有愧疚的。</w:t>
      </w:r>
    </w:p>
    <w:p>
      <w:r>
        <w:t>我见小玉很坚定的点了点头，又摇了摇头，忍不住有些奇怪。小玉搂着我的脖子，对我咬着耳朵道：“等我准</w:t>
      </w:r>
    </w:p>
    <w:p>
      <w:r>
        <w:t>备一下，今晚给你，好不好，老公？”</w:t>
      </w:r>
    </w:p>
    <w:p>
      <w:r>
        <w:t>我心里美得都快乐出鼻涕泡了，哎……后庭花啊，后庭花，要要要……切克闹……“咯咯，傻样吧……大傻，</w:t>
      </w:r>
    </w:p>
    <w:p>
      <w:r>
        <w:t>大傻吊。”我忘乎所以的举止，把小玉也逗乐了，忍不住笑骂道。</w:t>
      </w:r>
    </w:p>
    <w:p>
      <w:r>
        <w:t>“你才是呢，你个小傻逼……”我也回骂道。</w:t>
      </w:r>
    </w:p>
    <w:p>
      <w:r>
        <w:t>事实再次证明，骂人是一种情感释放，适当的对骂有益健康，也可以助性……我们又开始挑灯夜战，做了三回，</w:t>
      </w:r>
    </w:p>
    <w:p>
      <w:r>
        <w:t>小玉还被我口爆了一次。她将我的中等尺寸全部含入，也不知道这算不算是深喉，但是我却能感受到小玉喉咙伸出</w:t>
      </w:r>
    </w:p>
    <w:p>
      <w:r>
        <w:t>的紧窄，小丫头为了我真是拼了，我最后射在她口里，她一点没有犹豫，第一次将我的精液全部吞了下去。</w:t>
      </w:r>
    </w:p>
    <w:p>
      <w:r>
        <w:t>第二天早上，七点钟我爸就来敲门，我和小玉都是带着困意和黑眼圈，强打精神起来的。好么，这也就是在我</w:t>
      </w:r>
    </w:p>
    <w:p>
      <w:r>
        <w:t>爸妈面前，小玉现在还学会装乖宝宝好儿媳妇了，要不然她这个起床困难户，最少睡到下午两三点。</w:t>
      </w:r>
    </w:p>
    <w:p>
      <w:r>
        <w:t>我爸妈和丈母娘一看我们这样，哪里还不明白是怎么回事？我爸拍了拍我肩头，表示：革命尚未成功，同志还</w:t>
      </w:r>
    </w:p>
    <w:p>
      <w:r>
        <w:t>需努力。我妈就急着跟小玉商量，问我们打算什么时候要孩子？她开出的高额悬赏，到现在还没撤销呢。</w:t>
      </w:r>
    </w:p>
    <w:p>
      <w:r>
        <w:t>我笑骂道：“妈，你别教坏小孩，我们现在还没结婚呢，未婚先孕好说不好听的，以后给孩子造成童年阴影怎</w:t>
      </w:r>
    </w:p>
    <w:p>
      <w:r>
        <w:t>么办？也不能给孩子上户口……”</w:t>
      </w:r>
    </w:p>
    <w:p>
      <w:r>
        <w:t>我妈说道：“你说的那种观念太陈旧了，我们这些老人家都能接受，你们年轻人还有什么不能接受的。现在户</w:t>
      </w:r>
    </w:p>
    <w:p>
      <w:r>
        <w:t>口问题也不是什么天大的事，这个户口本是越来越没用啦，你担心什么。”</w:t>
      </w:r>
    </w:p>
    <w:p>
      <w:r>
        <w:t>我昨晚上没睡啊，你真是我妈……我头都大了。我妈真是不起好作用，现在她和我爸，溺爱小玉比爱我多一百</w:t>
      </w:r>
    </w:p>
    <w:p>
      <w:r>
        <w:t>倍。二老一直都遗憾自己没女儿，现在好了，儿媳妇也是女儿，我看以后小玉还不知道要让他们惯成什么样呢。</w:t>
      </w:r>
    </w:p>
    <w:p>
      <w:r>
        <w:t>还是我丈母娘向着我这做女婿的，她眼中闪过一丝复杂的目光，苦笑道：</w:t>
      </w:r>
    </w:p>
    <w:p>
      <w:r>
        <w:t>“大姐，他们孩子的事，他们自己心里有数。我们就不要多催促他们了，给他们太多压力，反而就形成逆反心</w:t>
      </w:r>
    </w:p>
    <w:p>
      <w:r>
        <w:t>理了，顺其自然吧。”</w:t>
      </w:r>
    </w:p>
    <w:p>
      <w:r>
        <w:t>我妈说道：“亲家，你比我年轻的多，还没到我这种年纪你体会不到。我这盼星星盼月亮，总算快盼到这臭小</w:t>
      </w:r>
    </w:p>
    <w:p>
      <w:r>
        <w:t>子要结婚了，就是小玉儿你长得太慢了，怎么感觉时间过得这么慢啊……等你二十岁生日那天，你们就去给我把证</w:t>
      </w:r>
    </w:p>
    <w:p>
      <w:r>
        <w:t>领回来，听见没？”</w:t>
      </w:r>
    </w:p>
    <w:p>
      <w:r>
        <w:t>我妈说的，把我们都给逗乐了，真是受不了她。我妈也是爱热闹的性格，平时我和我爸上班，她退休了就自己</w:t>
      </w:r>
    </w:p>
    <w:p>
      <w:r>
        <w:t>开车和一帮朋友出去喝茶、聊天、打麻将，在她的圈里面，大家都亲切的称呼她为“杨大姐”。</w:t>
      </w:r>
    </w:p>
    <w:p>
      <w:r>
        <w:t>我妈突然说道：“等给你们办出国去，到外面生去，孩子一出生就是加拿大国籍。”</w:t>
      </w:r>
    </w:p>
    <w:p>
      <w:r>
        <w:t>我摇摇头道：“那不行，我儿子必须是中国人，我才不要生出孩子来，长大成那种装腔作势的假洋鬼子，看着</w:t>
      </w:r>
    </w:p>
    <w:p>
      <w:r>
        <w:t>就欠打。”</w:t>
      </w:r>
    </w:p>
    <w:p>
      <w:r>
        <w:t>我妈气道：“你干嘛那么狠，孩子怎么就惹你了，怎么就叫假洋鬼子了？拿着加拿大国籍，也是中国人。他爸，</w:t>
      </w:r>
    </w:p>
    <w:p>
      <w:r>
        <w:t>你看你这熊孩子，什么脾气，你管不管他？”</w:t>
      </w:r>
    </w:p>
    <w:p>
      <w:r>
        <w:t>小玉听我妈训我，笑的都快憋不住了，最后听我妈一句熊孩子，直接笑岔了气，趴在我怀里笑的停不下来了。</w:t>
      </w:r>
    </w:p>
    <w:p>
      <w:r>
        <w:t>我爸也很无奈，他都不知道我跟我妈怎么扯到那么远去了，这出国的事八字还没一撇，就已经讨论到第三代长</w:t>
      </w:r>
    </w:p>
    <w:p>
      <w:r>
        <w:t>大后的教育问题了。我爸说道：“好了，都别闹了，现在还不是防松的时候，以后要过的关还有很多。现在更需要</w:t>
      </w:r>
    </w:p>
    <w:p>
      <w:r>
        <w:t>打起精神来，首先……你们工作的、学习的，都不要浮躁，认真工作、学习，主意保养好身体，别生病，特别是别</w:t>
      </w:r>
    </w:p>
    <w:p>
      <w:r>
        <w:t>传染上肝炎什么的……”</w:t>
      </w:r>
    </w:p>
    <w:p>
      <w:r>
        <w:t>看看我爸这境界，真不愧是我家的定海神针啊。嗳？我怎么看我丈母娘看我爹的眼神也透着崇拜啊，我去，不</w:t>
      </w:r>
    </w:p>
    <w:p>
      <w:r>
        <w:t>会我丈母娘也萌大叔吧？我有些受伤了。看看我老爸，再想想那个发福的老杜，直接把他比成灰灰了，不过为了我</w:t>
      </w:r>
    </w:p>
    <w:p>
      <w:r>
        <w:t>老妈，我也不能任由这种苗头发展下去。</w:t>
      </w:r>
    </w:p>
    <w:p>
      <w:r>
        <w:t>小玉在我后腰上掐了一下，我这才反应过来，她瞪了我一眼。显然是看我直勾勾的盯着她娘，心里不高兴了。</w:t>
      </w:r>
    </w:p>
    <w:p>
      <w:r>
        <w:t>这一天过得也很安逸，到了晚上，我开车送小玉母女回家，因为中秋节假期结束，第二天小玉还要去学校上课，</w:t>
      </w:r>
    </w:p>
    <w:p>
      <w:r>
        <w:t>我也要上班。我跟爸妈打了个招呼，跟他们说晚上不回来了，他们也都没说什么，显然已经默认了我们同居的事实。</w:t>
      </w:r>
    </w:p>
    <w:p>
      <w:r>
        <w:t>只不过，他们看向我丈母娘的眼神都有些怪怪的……回家路上，小玉都绷着脸不说话。她让我在家附近的药店停了</w:t>
      </w:r>
    </w:p>
    <w:p>
      <w:r>
        <w:t>一下，说又快来姨妈了，需要买姨妈巾和一些中药备着。我当然都答应着办了，却见小玉在保健品柜台前有点鬼鬼</w:t>
      </w:r>
    </w:p>
    <w:p>
      <w:r>
        <w:t>祟祟的停了一会，等我过去了，她也不跟我说是什么事。回到家，我们进了屋，小玉趁着我丈母娘去洗澡的时候，</w:t>
      </w:r>
    </w:p>
    <w:p>
      <w:r>
        <w:t>把门一关，揪着我耳朵问道：“老实交代，你是不是对我娘有想法？”</w:t>
      </w:r>
    </w:p>
    <w:p>
      <w:r>
        <w:t>我赶紧道：“你抽什么风啊，怎么可能！”</w:t>
      </w:r>
    </w:p>
    <w:p>
      <w:r>
        <w:t>小玉哼了一声说道：“少来，上次七夕那晚，你喝醉了，趁机想推倒我妈，有没有这回事？”</w:t>
      </w:r>
    </w:p>
    <w:p>
      <w:r>
        <w:t>我一下子冷汗就渗出来了，难道是丈母娘跟小玉说了那次的事了？这可麻烦了。“那次是意外，我是真喝醉了，</w:t>
      </w:r>
    </w:p>
    <w:p>
      <w:r>
        <w:t>以为是你，所以才……再说，我不是即使悬崖勒马了嘛……”</w:t>
      </w:r>
    </w:p>
    <w:p>
      <w:r>
        <w:t>“哼……什么叫酒后吐真言，酒后乱性……说的就是你。”小玉不依不饶的说道。</w:t>
      </w:r>
    </w:p>
    <w:p>
      <w:r>
        <w:t>说好的小菊花福利也没了，小玉也不提这事了。我心里哀叹，昨晚上还好好的，怎么才一天，我们又吵架了，</w:t>
      </w:r>
    </w:p>
    <w:p>
      <w:r>
        <w:t>还是为了些捕风捉影的琐碎。要是我真把丈母娘吃下肚了，我也就认了，可是现在没吃着羊，还惹了一身骚，我招</w:t>
      </w:r>
    </w:p>
    <w:p>
      <w:r>
        <w:t>谁惹谁了。</w:t>
      </w:r>
    </w:p>
    <w:p>
      <w:r>
        <w:t>小玉坐在床边，看我一脸忐忑，忽然忍不住扑哧一声乐了。“老公，过来坐。”</w:t>
      </w:r>
    </w:p>
    <w:p>
      <w:r>
        <w:t>小丫头脾气见长啊，看来今早我对她吐露心迹，丫头心里有了底，又有我爸妈替她撑腰，所以她现在倒是敢和</w:t>
      </w:r>
    </w:p>
    <w:p>
      <w:r>
        <w:t>我叫板了。我心说，你这到底是要闹哪样啊？</w:t>
      </w:r>
    </w:p>
    <w:p>
      <w:r>
        <w:t>简直太折磨人了。不过其实我也不心虚，就大模大样的坐在她身边。</w:t>
      </w:r>
    </w:p>
    <w:p>
      <w:r>
        <w:t>小玉说道：“那天你是真喝醉了，还是装的？”</w:t>
      </w:r>
    </w:p>
    <w:p>
      <w:r>
        <w:t>我很严肃的说道：“我真没骗你，那天我真是高兴，真喝大了，绝对喝醉了。”</w:t>
      </w:r>
    </w:p>
    <w:p>
      <w:r>
        <w:t>小玉认真的打量我，才微微展颜笑道：“看来是真醉了。其实，那天我是从酒店单面玻璃里面看到外面的，看</w:t>
      </w:r>
    </w:p>
    <w:p>
      <w:r>
        <w:t>到你那么肆无忌惮的欺负我妈，当时我就想出去踹你。”</w:t>
      </w:r>
    </w:p>
    <w:p>
      <w:r>
        <w:t>我当时就愣了，问道：“酒店？什么酒店？”</w:t>
      </w:r>
    </w:p>
    <w:p>
      <w:r>
        <w:t>小玉没好气的道：“你都不记得了啊？”</w:t>
      </w:r>
    </w:p>
    <w:p>
      <w:r>
        <w:t>我点点头，又摇摇头。“我不知道啊，我完全清醒过来，就是早上起来，记得做了个梦，忘了是什么梦了，反</w:t>
      </w:r>
    </w:p>
    <w:p>
      <w:r>
        <w:t>正我记得我哭了。”</w:t>
      </w:r>
    </w:p>
    <w:p>
      <w:r>
        <w:t>小玉点头道：“嗯，真能装……”</w:t>
      </w:r>
    </w:p>
    <w:p>
      <w:r>
        <w:t>我郁闷道：“真没装……”</w:t>
      </w:r>
    </w:p>
    <w:p>
      <w:r>
        <w:t>小玉哼了一声，但是还是把那晚的事跟我讲了一遍。原来，那晚从东来顺出来后，小玉的大舅和小姨夫都喝高</w:t>
      </w:r>
    </w:p>
    <w:p>
      <w:r>
        <w:t>了，所以，我们都只有各回各家，谁也顾不上谁了。那一晚上，我可真称得上是烂醉如泥，小玉和张姐一边一个架</w:t>
      </w:r>
    </w:p>
    <w:p>
      <w:r>
        <w:t>着我走了一阵，也打不到车，最后还是放弃了，就近找了一家小旅馆住了下来。原本打算住一晚等我醒了酒，再一</w:t>
      </w:r>
    </w:p>
    <w:p>
      <w:r>
        <w:t>起开车回家，但是没想到发生了那种乌龙事，最囧的是，我到现在才知道，那旅馆房间里，靠浴室的那面墙都是单</w:t>
      </w:r>
    </w:p>
    <w:p>
      <w:r>
        <w:t>面玻璃的。所以我郁闷啊……事情经过大概就是这样。</w:t>
      </w:r>
    </w:p>
    <w:p>
      <w:r>
        <w:t>“我妈爱上你了，你要对我妈负责。”</w:t>
      </w:r>
    </w:p>
    <w:p>
      <w:r>
        <w:t>小玉的一句话激起我心中的千冲浪。“呃……老婆，你……我……咱别开这种玩笑好不好？”我傻了，小玉这</w:t>
      </w:r>
    </w:p>
    <w:p>
      <w:r>
        <w:t>句话是什么意思？试探我吗？还是只是跟我反馈一下，她妈妈心里状况？</w:t>
      </w:r>
    </w:p>
    <w:p>
      <w:r>
        <w:t>“装傻！”小玉瞥了我一眼道：“你还敢说你对我妈没那种意思？”</w:t>
      </w:r>
    </w:p>
    <w:p>
      <w:r>
        <w:t>“老婆，咱不闹了好不好？你这是要闹哪样啊？”这种事，向来是不被捉奸在床，就绝对不能承认，更何况我</w:t>
      </w:r>
    </w:p>
    <w:p>
      <w:r>
        <w:t>和丈母娘还远不是那种关系，顶多有点小暧昧罢了。以小玉口不对心的性格，如果我承认了，只怕今天半夜睡觉时</w:t>
      </w:r>
    </w:p>
    <w:p>
      <w:r>
        <w:t>候，直接被她柴刀秒了，都是完全有可能的。而且我丈母娘不是还有个老杜吗？这事其实我也很纠结，一方面人家</w:t>
      </w:r>
    </w:p>
    <w:p>
      <w:r>
        <w:t>认识在前，而且丈母娘守寡多年，身体肯定也有对性的需求，但是谁不希望自己的女神是完美的？如果丈母娘真的</w:t>
      </w:r>
    </w:p>
    <w:p>
      <w:r>
        <w:t>又看上我，而甩了老杜，她这应该也算是劈腿了吧？说实话我心里会很失望。</w:t>
      </w:r>
    </w:p>
    <w:p>
      <w:r>
        <w:t>小玉有些抓狂的拍了拍墙壁，大声道：“妈，别在那偷听了，过来，我们一起商量下。”</w:t>
      </w:r>
    </w:p>
    <w:p>
      <w:r>
        <w:t>我汗，丈母娘每晚都在听墙根？这到底是怎么回事啊？不过，以我对丈母娘性格的了解，她肯定不会过来的。</w:t>
      </w:r>
    </w:p>
    <w:p>
      <w:r>
        <w:t>果然，等了许久，一墙之隔，丈母娘房间里始终没有动静。</w:t>
      </w:r>
    </w:p>
    <w:p>
      <w:r>
        <w:t>小玉忽然狂化，又大声喊道：“行，你们都装吧，看你们准备装多久！”</w:t>
      </w:r>
    </w:p>
    <w:p>
      <w:r>
        <w:t>我赶紧捂住她的嘴，我对她说道：“小姑奶奶，你是不是今晚特别亢奋啊？</w:t>
      </w:r>
    </w:p>
    <w:p>
      <w:r>
        <w:t>是不是满月引起的？“我不经意的想起了那部经典的喜剧《月色撩人》，以及片中充满浪漫色彩的主题曲的旋</w:t>
      </w:r>
    </w:p>
    <w:p>
      <w:r>
        <w:t>律《THATS AMORE》我给小玉轻声哼唱那首歌，小玉却丝毫不领情，赌气蒙头睡了，给我一种我将真心付明月，奈</w:t>
      </w:r>
    </w:p>
    <w:p>
      <w:r>
        <w:t>何明月照沟渠的感慨。好吧，小玉应该是经前焦虑，我还是好好的安抚了一下小玉失控的情绪，但是小玉怎么也不</w:t>
      </w:r>
    </w:p>
    <w:p>
      <w:r>
        <w:t>肯回过头来，也不理我。</w:t>
      </w:r>
    </w:p>
    <w:p>
      <w:r>
        <w:t>第二天，领导突然给我安排了个去上海出差的任务，跟我同行的是我的秘书柳若瑄. 这种临时决定的行程以前</w:t>
      </w:r>
    </w:p>
    <w:p>
      <w:r>
        <w:t>也常有，所以我在机场给小玉打了个电话，她没接，估计是在上课。我又把电话拨给了丈母娘，但是还没接通，我</w:t>
      </w:r>
    </w:p>
    <w:p>
      <w:r>
        <w:t>就挂断了，想想还是给她们娘俩各发一条微信，然后就把手机关了。</w:t>
      </w:r>
    </w:p>
    <w:p>
      <w:r>
        <w:t>原本以为是一趟常规任务，可是没想到，我上飞机时候，对面碰上的空姐就是老熟人，我的前女友邵珺. 我们</w:t>
      </w:r>
    </w:p>
    <w:p>
      <w:r>
        <w:t>擦身而过，互相没有打招呼，但是我心里其实在滴血，我们已经只是陌路人。</w:t>
      </w:r>
    </w:p>
    <w:p>
      <w:r>
        <w:t>柳若瑄很敏感的察觉到了我的变化，她深深的看了邵珺，邵珺也感受到柳若瑄不善的眼神，也是微微打量了她</w:t>
      </w:r>
    </w:p>
    <w:p>
      <w:r>
        <w:t>一眼，就没有再看她，而是用她很职业的微笑，迎接下一位达成航班的乘客。</w:t>
      </w:r>
    </w:p>
    <w:p>
      <w:r>
        <w:t>我的目光始终还是被她的身影吸引了，这时候我发现了另一个熟人，是那个小子。他还在飞机上做安（全员）</w:t>
      </w:r>
    </w:p>
    <w:p>
      <w:r>
        <w:t>兼乘（务员），还在飞一班航班上。从飞机起飞，到降落在上海浦东机场，我的目光总是不经意被那个女人的身影</w:t>
      </w:r>
    </w:p>
    <w:p>
      <w:r>
        <w:t>牵引。但是，每次当我看到她在机舱最后面的准备室和那个小子有说有笑的样子，想想他们每晚度过的淫乱的夜，</w:t>
      </w:r>
    </w:p>
    <w:p>
      <w:r>
        <w:t>甚至可能就在这飞机座舱里，厕所里，就在他们现在所处的机尾准备室里，那个小子一次次插入她的身体里，卖力</w:t>
      </w:r>
    </w:p>
    <w:p>
      <w:r>
        <w:t>的操干着……我心里的不甘和委屈，我压抑在心底对她的思念和心里依然报存着的一点幻想，所有压抑在我心底的</w:t>
      </w:r>
    </w:p>
    <w:p>
      <w:r>
        <w:t>情感，在这一刻全部爆发了出来。我生命里从来没有过时如此令人煎熬的分分秒秒。</w:t>
      </w:r>
    </w:p>
    <w:p>
      <w:r>
        <w:t>这个时候，我身边的柳若萱轻轻的靠在了我的肩头。</w:t>
      </w:r>
    </w:p>
    <w:p>
      <w:r>
        <w:t>“怎么了？”我微微一皱眉问道。柳若萱做我秘书三年，我和珺的事情她是知道的，所以这时候我格外尴尬。</w:t>
      </w:r>
    </w:p>
    <w:p>
      <w:r>
        <w:t>我怎么会不明白，此刻她安慰我的心意？她能站在我身边，用她的方法默默地守护着我，替我治疗那重新撕裂开的</w:t>
      </w:r>
    </w:p>
    <w:p>
      <w:r>
        <w:t>心伤，这一刻，我心里真的很感动。</w:t>
      </w:r>
    </w:p>
    <w:p>
      <w:r>
        <w:t>很快的，珺和她的同事推着送饮料的车经过，看到我们时，珺明显的楞了一下，手里的工作也慢了。看到她眼</w:t>
      </w:r>
    </w:p>
    <w:p>
      <w:r>
        <w:t>神里充满了复杂神色，但是我不喜欢这种感觉。</w:t>
      </w:r>
    </w:p>
    <w:p>
      <w:r>
        <w:t>这算什么？报了一箭之仇吗？有点孩子气了。但说实话，我心里确实暗爽了一把。</w:t>
      </w:r>
    </w:p>
    <w:p>
      <w:r>
        <w:t>“我早就看她不爽了，想气气她，晟哥你不要误会。”柳若萱放开了我的胳膊，若无其事的说道。</w:t>
      </w:r>
    </w:p>
    <w:p>
      <w:r>
        <w:t>“你们见过？”三年前小柳已经在公司里，但是还不是我的助理，所以我没想到，她居然认识邵珺. “嗯，见</w:t>
      </w:r>
    </w:p>
    <w:p>
      <w:r>
        <w:t>过你们在一起，一两次。”柳若萱含糊的答道。</w:t>
      </w:r>
    </w:p>
    <w:p>
      <w:r>
        <w:t>她对我的感情，我怎么会没知觉？只是因为她太了解，我也太了解她，所以我们一直都这么暧昧的共存，我没</w:t>
      </w:r>
    </w:p>
    <w:p>
      <w:r>
        <w:t>勇气跨出一步，她也从来不催促我，即使是在小玉出现后，她依然是一如既往的做好她的本职工作。这当然让我心</w:t>
      </w:r>
    </w:p>
    <w:p>
      <w:r>
        <w:t>里更加内疚，心里隐约有些觉得对不起她。</w:t>
      </w:r>
    </w:p>
    <w:p>
      <w:r>
        <w:t>邵珺推着车走进了机舱尾部，“刷”的拉上了帘子，等到她再次出现在我面前时，她的眼眶红红的，显然刚才</w:t>
      </w:r>
    </w:p>
    <w:p>
      <w:r>
        <w:t>在后面哭过。在飞行剩下的时间里，其他三个空姐和那个小子经过我面前时候，都对我怒目而视。</w:t>
      </w:r>
    </w:p>
    <w:p>
      <w:r>
        <w:t>“不好意思，晟哥，我好像做了件蠢事。”柳若萱面色坦然的吐吐舌头，俏皮的对我说道。</w:t>
      </w:r>
    </w:p>
    <w:p>
      <w:r>
        <w:t>“呵呵……一群无聊的人，不用理她们。”其实和邵珺一起送水的空姐我也认识，或者说，和她搭班的空姐我</w:t>
      </w:r>
    </w:p>
    <w:p>
      <w:r>
        <w:t>基本都认识。我和邵珺在一起的时候还请她一起吃过饭，我和邵珺的事，她也是知情人，前因后果她都很清晰，可</w:t>
      </w:r>
    </w:p>
    <w:p>
      <w:r>
        <w:t>是现在她也怪我，我这才看清了她这们这圈人的本质。</w:t>
      </w:r>
    </w:p>
    <w:p>
      <w:r>
        <w:t>在这种尴尬的情况下，当飞机降落在白云机场，我心想终于解脱了，现在我只想赶紧离开这架飞机远远地，这</w:t>
      </w:r>
    </w:p>
    <w:p>
      <w:r>
        <w:t>帮人让我心里很不舒服。</w:t>
      </w:r>
    </w:p>
    <w:p>
      <w:r>
        <w:t>我和柳若萱在等行李的时候，我的电话忽然响了，我接起来一看，是刚才邵珺的同事打来的。“喂？董菲菲，</w:t>
      </w:r>
    </w:p>
    <w:p>
      <w:r>
        <w:t>你有什么事？”我没好气的问道。</w:t>
      </w:r>
    </w:p>
    <w:p>
      <w:r>
        <w:t>“陈明晟，你这次有点过分了。你和邵珺的事情既然已经过去了，你就应该像个男人些，你觉得这样做有意思</w:t>
      </w:r>
    </w:p>
    <w:p>
      <w:r>
        <w:t>吗？”</w:t>
      </w:r>
    </w:p>
    <w:p>
      <w:r>
        <w:t>我心里的火忍不住不蹭得顶到了脑门，加上周围声音嘈杂，我忍不住大声开骂道：“董菲菲，我和邵珺怎么回</w:t>
      </w:r>
    </w:p>
    <w:p>
      <w:r>
        <w:t>事，你敢说你不知道？我来上海出差怎么了，你们他妈能在飞机上做，我他妈就不能坐飞机了？”</w:t>
      </w:r>
    </w:p>
    <w:p>
      <w:r>
        <w:t>估计董菲菲让我骂的几欲吐血，这边柳若萱一边等行李，一边这支着耳朵偷听，听我语带双关的刺了对方一句，</w:t>
      </w:r>
    </w:p>
    <w:p>
      <w:r>
        <w:t>忍不住扑哧乐了。</w:t>
      </w:r>
    </w:p>
    <w:p>
      <w:r>
        <w:t>这时候，另一个人把电话接了过去，对我开骂道：“陈明晟，你要有种你别走，咱找地方练练。”</w:t>
      </w:r>
    </w:p>
    <w:p>
      <w:r>
        <w:t>我冷笑道：“怎么，这就是你们X 航的素质？就你还敢威胁我？我要弄死你全家，你都找不着骨头渣子哭，你</w:t>
      </w:r>
    </w:p>
    <w:p>
      <w:r>
        <w:t>信吗？你爸在什么单位，你姐在哪工作，你当我打听不到吗？”</w:t>
      </w:r>
    </w:p>
    <w:p>
      <w:r>
        <w:t>对面沉默了，这小白脸什么家庭背景，我早就调查的一清二楚，只不过我和他之间并没有太多矛盾，说到底不</w:t>
      </w:r>
    </w:p>
    <w:p>
      <w:r>
        <w:t>过是我公平竞争失败，或者说占优势情况下失败，我也无话可说。不过今天这小逼崽子还敢跟我叫板，我是真有点</w:t>
      </w:r>
    </w:p>
    <w:p>
      <w:r>
        <w:t>动了火。是，他是什么狗屁安全员，练过两天小擒拿，我一个文明人不一定打得过他，但是这小崽子跟我耍狠，他</w:t>
      </w:r>
    </w:p>
    <w:p>
      <w:r>
        <w:t>还嫩了点。我一句话，果然下的对面噤若寒蝉，半天没敢再说一句话。</w:t>
      </w:r>
    </w:p>
    <w:p>
      <w:r>
        <w:t>这时候，一个女声哽咽着说道：“陈明晟，你素质就好吗？我真没想到你会是这种人……”</w:t>
      </w:r>
    </w:p>
    <w:p>
      <w:r>
        <w:t>我心里微微一痛，心道：这一切都是拜你所赐啊……不过，谢谢她，让我真的成长起来。三年前，我和邵珺热</w:t>
      </w:r>
    </w:p>
    <w:p>
      <w:r>
        <w:t>恋将近一年，原本都已经见过双方家长，也都到了谈婚论嫁的地步，没想到后来被这个姓潘的小子勾搭跑了，给了</w:t>
      </w:r>
    </w:p>
    <w:p>
      <w:r>
        <w:t>我人生最大的耻辱和三年的蹉跎时光。那一年，我二十七，邵珺二十三。我忽然觉得，自己这三年来，和自己别扭</w:t>
      </w:r>
    </w:p>
    <w:p>
      <w:r>
        <w:t>较劲，实在是太不值了，我这人确实挺贱的。</w:t>
      </w:r>
    </w:p>
    <w:p>
      <w:r>
        <w:t>我心里忽然生出一丝顿悟的感觉，觉得自己忽然放下了枷锁。“如果你非觉得我是为了骚扰你才坐这班飞机，</w:t>
      </w:r>
    </w:p>
    <w:p>
      <w:r>
        <w:t>我也没有办法。没有别的事了吧，那再见吧，也不用再见了。”我挂了电话，心里还是忍不住暗骂了一声：傻逼！</w:t>
      </w:r>
    </w:p>
    <w:p>
      <w:r>
        <w:t>我看柳若萱有些害怕我，估计是我刚才对那小子流露出的杀气吓到她了。</w:t>
      </w:r>
    </w:p>
    <w:p>
      <w:r>
        <w:t>“怎么，害怕晟哥了？”我不好意思的笑问道。</w:t>
      </w:r>
    </w:p>
    <w:p>
      <w:r>
        <w:t>柳若萱这才回过神来，赶紧摇摇头道：“没，就是有些没想到。平时看晟哥斯斯文文的，没想到晟哥骂人时候，</w:t>
      </w:r>
    </w:p>
    <w:p>
      <w:r>
        <w:t>嘴也这么毒。”</w:t>
      </w:r>
    </w:p>
    <w:p>
      <w:r>
        <w:t>我笑着自嘲道：“要不人说，不怕流氓有文化，就怕文化人耍流氓。”我忽然脑子一抽，对柳若萱说道：“现</w:t>
      </w:r>
    </w:p>
    <w:p>
      <w:r>
        <w:t>在你怕不怕晟哥？”</w:t>
      </w:r>
    </w:p>
    <w:p>
      <w:r>
        <w:t>柳若萱显然听懂了我的调笑，脸一下腾起红云，当真是晕染双颊花似玉，艳若桃李柳迎春啊。小娘子可是在发</w:t>
      </w:r>
    </w:p>
    <w:p>
      <w:r>
        <w:t>春否？说实话，我现在心情比较亢奋，但是想想小玉那天真可爱的面容，我不能做对不起她的事。己所不欲勿施于</w:t>
      </w:r>
    </w:p>
    <w:p>
      <w:r>
        <w:t>人，既然我曾经被人劈腿过，更受其中煎熬，所以我更不能对不起小玉，她是我的天使。我笑盈盈的看了看我的手</w:t>
      </w:r>
    </w:p>
    <w:p>
      <w:r>
        <w:t>机，小玉给我回了条微信，内容我还没看，但是想到小玉，我心里暖暖的。</w:t>
      </w:r>
    </w:p>
    <w:p>
      <w:r>
        <w:t>这时候手机又响了，我看了看，是张姐打过来的。</w:t>
      </w:r>
    </w:p>
    <w:p>
      <w:r>
        <w:t>“喂，张姐！”</w:t>
      </w:r>
    </w:p>
    <w:p>
      <w:r>
        <w:t>“小晟，找我什么事啊。”张姐声音有些急促，我又听见她往桌子上放东西的声音，就问道：“刚到家吗？”</w:t>
      </w:r>
    </w:p>
    <w:p>
      <w:r>
        <w:t>“嗯，早上去工厂办点事，回来顺道去菜场买了菜。今晚张姐给你做你最爱吃的香辣蟹和栗子鸡……”</w:t>
      </w:r>
    </w:p>
    <w:p>
      <w:r>
        <w:t>我微微苦笑道：“我现在人已经在上海了，出差三天，我给你发的短信，没看到吗？”</w:t>
      </w:r>
    </w:p>
    <w:p>
      <w:r>
        <w:t>张姐这才反应过来道：“啊，没看到，在外面手机没电了，到家才开机，还没来得及看呢。”</w:t>
      </w:r>
    </w:p>
    <w:p>
      <w:r>
        <w:t>“嗯……”我应了一声，没说什么。</w:t>
      </w:r>
    </w:p>
    <w:p>
      <w:r>
        <w:t>“……你在外面自己小心点，上海也挺乱的。”张姐柔声叮嘱我道。</w:t>
      </w:r>
    </w:p>
    <w:p>
      <w:r>
        <w:t>“嗯，放心吧，我会照顾好自己的。”</w:t>
      </w:r>
    </w:p>
    <w:p>
      <w:r>
        <w:t>“早点回来……”张姐说完这句话，我微微一愣，张姐那边气氛也微微有些尴尬。</w:t>
      </w:r>
    </w:p>
    <w:p>
      <w:r>
        <w:t>或许是我会错意了，但是我实实在在的感受到了家庭温暖。“嗯，办完事我就尽快回去。”挂断电话，我又点</w:t>
      </w:r>
    </w:p>
    <w:p>
      <w:r>
        <w:t>开了微信，只见小玉给我留了三十几条留言。</w:t>
      </w:r>
    </w:p>
    <w:p>
      <w:r>
        <w:t>我一路往上翻，大都是关心我行程的话。</w:t>
      </w:r>
    </w:p>
    <w:p>
      <w:r>
        <w:t>“老公你到了没？”</w:t>
      </w:r>
    </w:p>
    <w:p>
      <w:r>
        <w:t>……“老公，路上小心。”</w:t>
      </w:r>
    </w:p>
    <w:p>
      <w:r>
        <w:t>……“不许和空姐搭讪。”</w:t>
      </w:r>
    </w:p>
    <w:p>
      <w:r>
        <w:t>……“老公谁陪你出差啊？”</w:t>
      </w:r>
    </w:p>
    <w:p>
      <w:r>
        <w:t>……“老公，回来给我带礼物……好吃的。（ˇ？ˇ）”诸如此类的讯息。</w:t>
      </w:r>
    </w:p>
    <w:p>
      <w:r>
        <w:t>小玉这种无忧无虑的性格，带给我的是无比的幸福满足感，先前和邵珺闹得一点不愉快，也很快在我心中烟消</w:t>
      </w:r>
    </w:p>
    <w:p>
      <w:r>
        <w:t>云散了。我给她回了一条短信：“老婆，我到上海了，一路平安。今晚上不回去，你和妈妈在家要乖乖的~ 听话哟</w:t>
      </w:r>
    </w:p>
    <w:p>
      <w:r>
        <w:t>~ 回去老公给你带礼物。”</w:t>
      </w:r>
    </w:p>
    <w:p>
      <w:r>
        <w:t>很快小玉就回复我道：“么么哒老公，到了吗？你跟谁一起呢？”</w:t>
      </w:r>
    </w:p>
    <w:p>
      <w:r>
        <w:t>我汗了个，我在这边心情有些动摇，难道这丫头有心灵感应不成？“就是同事一起出差……”我想了想，还是</w:t>
      </w:r>
    </w:p>
    <w:p>
      <w:r>
        <w:t>又补充了一句：“小柳跟我一起来的。”反正我问心无愧，遮遮掩掩的反而惹人怀疑。</w:t>
      </w:r>
    </w:p>
    <w:p>
      <w:r>
        <w:t>小玉发了一个奸笑的表情没说话。</w:t>
      </w:r>
    </w:p>
    <w:p>
      <w:r>
        <w:t>“好啦，别胡思乱想了，就是正常公务出差，我们不可能发生什么的。”我赶紧说道。</w:t>
      </w:r>
    </w:p>
    <w:p>
      <w:r>
        <w:t>“好吧，暂时相信你。反正，就算你们做了什么，我也看不到，眼不见为净啦。”</w:t>
      </w:r>
    </w:p>
    <w:p>
      <w:r>
        <w:t>我汗，看来还是不信任我。“不然，我睡觉前开着视频？你随时监控，这样行不？”</w:t>
      </w:r>
    </w:p>
    <w:p>
      <w:r>
        <w:t>“免了，真有心，也不用晚上做，你说是吧，老公？”</w:t>
      </w:r>
    </w:p>
    <w:p>
      <w:r>
        <w:t>我狂汗，“好吧，老婆你赢了，我回去给你带一份好礼物，这样总成了吧？”</w:t>
      </w:r>
    </w:p>
    <w:p>
      <w:r>
        <w:t>这丫头心里怎么想的，我岂会不知道？无非是想趁机敲诈我，还是小孩子的脾气。</w:t>
      </w:r>
    </w:p>
    <w:p>
      <w:r>
        <w:t>“嘻嘻，这还差不多，老公真好，爱你，大么么啦~ ”</w:t>
      </w:r>
    </w:p>
    <w:p>
      <w:r>
        <w:t>“老大，行李来了。”柳若瑄看我忙的不亦乐乎，有些不耐烦又有些醋意的说道。我给小玉发了条告别短信，</w:t>
      </w:r>
    </w:p>
    <w:p>
      <w:r>
        <w:t>然后苦笑着收了手机。</w:t>
      </w:r>
    </w:p>
    <w:p>
      <w:r>
        <w:t>我们取了行李，推着小车从航站楼出来，柳若宣忽然对我笑道：“方才于飞机上，本以为上海大都会乃是极好</w:t>
      </w:r>
    </w:p>
    <w:p>
      <w:r>
        <w:t>的。可惜观此地人口密集，鼎沸嘈杂，臣妾实为此寝食难安，倍感力不从心。至若天公作美，与君携游郊外，陶冶</w:t>
      </w:r>
    </w:p>
    <w:p>
      <w:r>
        <w:t>性情，也是极好的。”</w:t>
      </w:r>
    </w:p>
    <w:p>
      <w:r>
        <w:t>我汗，这就是传说中的甄嬛体吗？“请讲国语，ok？”</w:t>
      </w:r>
    </w:p>
    <w:p>
      <w:r>
        <w:t>柳若萱也忍不住笑了，对我道：“晟哥，咱今天先玩一天行不？”</w:t>
      </w:r>
    </w:p>
    <w:p>
      <w:r>
        <w:t>“怎么，身体不舒服？”我有些关心地问道。</w:t>
      </w:r>
    </w:p>
    <w:p>
      <w:r>
        <w:t>“嗯，太热了，上海太闷了，感觉有点中暑了。”</w:t>
      </w:r>
    </w:p>
    <w:p>
      <w:r>
        <w:t>“怪不得满嘴说胡话呢。走，先去酒店把行李放下，然后哥带你去观光去。”</w:t>
      </w:r>
    </w:p>
    <w:p>
      <w:r>
        <w:t>“答应的这么痛快？是要去给你小媳妇买礼物吧？”柳若瑄又是酸酸的说道。</w:t>
      </w:r>
    </w:p>
    <w:p>
      <w:r>
        <w:t>“喂，你不是刚才偷看我发微信了吧？”我有些不爽的问道。</w:t>
      </w:r>
    </w:p>
    <w:p>
      <w:r>
        <w:t>柳若瑄撅着嘴道：“稀罕，你们成天那么腻歪，我们早就知道的。”</w:t>
      </w:r>
    </w:p>
    <w:p>
      <w:r>
        <w:t>“哈……好吧。”听小柳这么说，我无从反驳，不过这样也好，至少我们暂时划清了界限。</w:t>
      </w:r>
    </w:p>
    <w:p>
      <w:r>
        <w:t>由于我们努力地工作，调研工作很快就完成了，原定礼拜五的返程票让我提前了一天，让柳若瑄笑我是归心似</w:t>
      </w:r>
    </w:p>
    <w:p>
      <w:r>
        <w:t>箭。说实话也是，每天有这么个大美女在眼面前晃啊晃，看得着吃不着，我心里的火也是烧得很旺的。而小柳每天</w:t>
      </w:r>
    </w:p>
    <w:p>
      <w:r>
        <w:t>都颇为幽怨的看着我，估计她心里现在肯定在埋怨我，是不是和她一个祖先柳下惠那样，坐怀不乱了。</w:t>
      </w:r>
    </w:p>
    <w:p>
      <w:r>
        <w:t>“晟哥，我们去酒吧喝一杯好不好？我还不想回家。”平平安安回了家，在机场里，柳若瑄对我说道。</w:t>
      </w:r>
    </w:p>
    <w:p>
      <w:r>
        <w:t>“还是各回各家，各找各妈吧。”我有些疲倦的笑笑道。为了能够提前回来，我也是拼了全力，才促使此行顺</w:t>
      </w:r>
    </w:p>
    <w:p>
      <w:r>
        <w:t>利凯旋，现在我最需要的就是倒在小玉怀里美美的睡一觉。</w:t>
      </w:r>
    </w:p>
    <w:p>
      <w:r>
        <w:t>柳若瑄撇撇嘴道：“切，人家电视剧里不都是说，提前下班回家的，总能看到些不该看到的东西。”</w:t>
      </w:r>
    </w:p>
    <w:p>
      <w:r>
        <w:t>我有些生气了，怎么说话呢？咒我戴绿帽子吗？“喂，怎么说话呢，太恶毒了吧？”这丫头在我面前越来越没</w:t>
      </w:r>
    </w:p>
    <w:p>
      <w:r>
        <w:t>大没小了，你开我玩笑我不生气，但是……娘的，你不知道男人最忌讳这种事的嘛？</w:t>
      </w:r>
    </w:p>
    <w:p>
      <w:r>
        <w:t>柳若瑄自知失言，大概她想起来我和邵珺的事情就是因为类似的情况，才导致我们分手的。“对不起，晟哥，</w:t>
      </w:r>
    </w:p>
    <w:p>
      <w:r>
        <w:t>我是有些累了，都胡说八道了。回家吧，好好休息一晚，明天还要上班呢。”</w:t>
      </w:r>
    </w:p>
    <w:p>
      <w:r>
        <w:t>我们的行程原本定在星期五，周末是不用上班的，所以按照惯例，其实我们明天是可以休假一天的。但是这次</w:t>
      </w:r>
    </w:p>
    <w:p>
      <w:r>
        <w:t>从上海总公司带回来了重大喜讯，所以我和老板沟通好了，明天一早就要去公司报到。</w:t>
      </w:r>
    </w:p>
    <w:p>
      <w:r>
        <w:t>现在，美女软语道歉，我也没法跟她真的生气，但是她说的话也不禁让我心里犯了嘀咕。小玉是不是真的会像</w:t>
      </w:r>
    </w:p>
    <w:p>
      <w:r>
        <w:t>她说的那样，偷偷给我带绿帽子呢？</w:t>
      </w:r>
    </w:p>
    <w:p>
      <w:r>
        <w:t>终章宝贝，我想和你们好好的……我帮柳若瑄打了一辆车把她送走，然后我自己也打了一辆车。上了出租车，</w:t>
      </w:r>
    </w:p>
    <w:p>
      <w:r>
        <w:t>我想想，还是决定先给家里打一个电话。</w:t>
      </w:r>
    </w:p>
    <w:p>
      <w:r>
        <w:t>“喂？”电话响起，是张姐。</w:t>
      </w:r>
    </w:p>
    <w:p>
      <w:r>
        <w:t>“喂，是我，我已经回来了。嗯，提前回来了，刚从机场出来，还有半个小时左右我就回去了。”我的语气很</w:t>
      </w:r>
    </w:p>
    <w:p>
      <w:r>
        <w:t>平静，但实际上我心里是有点纠结的。如果我搞突击检查，这事能瞒过小玉那没心眼的丫头，但是肯定瞒不过心思</w:t>
      </w:r>
    </w:p>
    <w:p>
      <w:r>
        <w:t>细腻的张姐，所以我不想为了这种猜疑，让她们娘俩心里留了疙瘩。</w:t>
      </w:r>
    </w:p>
    <w:p>
      <w:r>
        <w:t>“是啊？你也真是的，不早点来电话，我还说明天去买点菜，回来给你做点好吃的呢。”张姐颇有些埋怨的说</w:t>
      </w:r>
    </w:p>
    <w:p>
      <w:r>
        <w:t>道。</w:t>
      </w:r>
    </w:p>
    <w:p>
      <w:r>
        <w:t>“呵呵……上海那边事情办得挺顺利，我想……你们了，所以就赶回来了。”</w:t>
      </w:r>
    </w:p>
    <w:p>
      <w:r>
        <w:t>我说你们的声音很轻，但是我猜丈母娘肯定听清楚了，想到电话那边，丈母娘脸上红红的表情，我心里不由得</w:t>
      </w:r>
    </w:p>
    <w:p>
      <w:r>
        <w:t>一荡。</w:t>
      </w:r>
    </w:p>
    <w:p>
      <w:r>
        <w:t>“……”丈母娘微微沉默片晌，我心里也跟着起起伏伏的紧张起来：是不是我玩笑开的有点过头，丈母娘生气</w:t>
      </w:r>
    </w:p>
    <w:p>
      <w:r>
        <w:t>了。这时候丈母娘才轻声道：“快回来吧，在外面奔波两天，累了吧？”</w:t>
      </w:r>
    </w:p>
    <w:p>
      <w:r>
        <w:t>“还好，不累。”我轻轻说道。这两天我加班加点工作，每天回酒店基本上都是十点钟，跟家里通电话想必张</w:t>
      </w:r>
    </w:p>
    <w:p>
      <w:r>
        <w:t>姐也听出了我的倦意。“回到家就一点也不累了。”</w:t>
      </w:r>
    </w:p>
    <w:p>
      <w:r>
        <w:t>“呵呵，回来吧，一会我给你放好洗澡水，你泡泡澡。”</w:t>
      </w:r>
    </w:p>
    <w:p>
      <w:r>
        <w:t>“嗯……”我心说，要是丈母娘能提供些搓背什么的服务就更好了，当然我也只是心里乱想一下。“小玉呢？”</w:t>
      </w:r>
    </w:p>
    <w:p>
      <w:r>
        <w:t>张姐说道：“跟她嵬哥和嫂子出去玩了，还没回来。”</w:t>
      </w:r>
    </w:p>
    <w:p>
      <w:r>
        <w:t>“嗯，想起来了，昨晚上她跟我说过。你们娘俩这两天都还好吧……？”我们在车上聊了几句，丈母娘说等我</w:t>
      </w:r>
    </w:p>
    <w:p>
      <w:r>
        <w:t>到家再聊，我就把电话挂了。</w:t>
      </w:r>
    </w:p>
    <w:p>
      <w:r>
        <w:t>出租司机师傅看样是个包打听，对我问道：“小哥跟媳妇感情不错嘛，孩子几岁了？”</w:t>
      </w:r>
    </w:p>
    <w:p>
      <w:r>
        <w:t>我笑笑没说话，在车上假寐起来。</w:t>
      </w:r>
    </w:p>
    <w:p>
      <w:r>
        <w:t>回到佳苑，我跟出租车结了账，就提着随身行李上了楼，丈母娘果然已经在门口迎接我，显然刚才一直在窗口</w:t>
      </w:r>
    </w:p>
    <w:p>
      <w:r>
        <w:t>守着，看到我下了出租车就出来接我了。</w:t>
      </w:r>
    </w:p>
    <w:p>
      <w:r>
        <w:t>“我回来了……”看到张帅姐姐温柔的笑容，我浑身的疲惫一下子都消退了。</w:t>
      </w:r>
    </w:p>
    <w:p>
      <w:r>
        <w:t>“安全回来就好，这两天累了吧？”张姐接过我手里的提箱说道。自从上次我喝醉闹过一次乌龙，我们有一阵</w:t>
      </w:r>
    </w:p>
    <w:p>
      <w:r>
        <w:t>没有这么近距离面对面聊天了。</w:t>
      </w:r>
    </w:p>
    <w:p>
      <w:r>
        <w:t>“嗯，跟那帮孙子谈判，心累……”我笑着说道。</w:t>
      </w:r>
    </w:p>
    <w:p>
      <w:r>
        <w:t>“快去洗洗吧，水给你放好了。”</w:t>
      </w:r>
    </w:p>
    <w:p>
      <w:r>
        <w:t>“嗯，我去了。”我点点头，一边脱衣服一边进了浴室。因为我们租的房子只有淋浴房，所以我又单独买了一</w:t>
      </w:r>
    </w:p>
    <w:p>
      <w:r>
        <w:t>个橡木的浴桶，内外都有脚蹬的木格，进出很方便，我们一家三口定期都会进来泡泡。</w:t>
      </w:r>
    </w:p>
    <w:p>
      <w:r>
        <w:t>我先冲洗干净身上，然后就跳进了浴桶。“喔……爽……！”我在浴桶里泡澡，热水刺激血液循环，池中水波</w:t>
      </w:r>
    </w:p>
    <w:p>
      <w:r>
        <w:t>荡漾，爽的我翻个身忍不住连声叹息。</w:t>
      </w:r>
    </w:p>
    <w:p>
      <w:r>
        <w:t>这时候，丈母娘推开浴室门走了进来，把我吓了一跳。“你……”我看了张姐一眼，不禁呆住了。</w:t>
      </w:r>
    </w:p>
    <w:p>
      <w:r>
        <w:t>“我替你按摩一下吧。”张姐大大方方的对我说道。</w:t>
      </w:r>
    </w:p>
    <w:p>
      <w:r>
        <w:t>她长发挽起盘于脑后，身上穿着一件白色的连体式的泳衣，而且不是那种海边大妈穿的那种便宜货。肉漏的蛮</w:t>
      </w:r>
    </w:p>
    <w:p>
      <w:r>
        <w:t>多不说，腿根部还是开叉还很高。我心里有了数，看来丈母娘真的有心诱惑我，这让我心里不禁微微有些失望。男</w:t>
      </w:r>
    </w:p>
    <w:p>
      <w:r>
        <w:t>人就是这样，送到嘴边的感觉没味道，虽然张姐现在打扮的十分诱人，但是我心里却萌不起来。</w:t>
      </w:r>
    </w:p>
    <w:p>
      <w:r>
        <w:t>“这样不好吧，万一小玉回来看到该怎么办。姐，我一向是尊敬你的，我们这样不好。”我还担心张帅是在试</w:t>
      </w:r>
    </w:p>
    <w:p>
      <w:r>
        <w:t>探我对小玉的心，说实话，我现在既然已经认定小玉是我妻子，我就不会再和别的女人勾三搭四，不然这次我也不</w:t>
      </w:r>
    </w:p>
    <w:p>
      <w:r>
        <w:t>会轻易地放过柳若瑄而一点不觉得可惜。</w:t>
      </w:r>
    </w:p>
    <w:p>
      <w:r>
        <w:t>我背过身在浴桶里面壁，不敢和张姐面对。只不过，现在我的决心已经动摇的像是八十岁老奶奶口中的牙齿般</w:t>
      </w:r>
    </w:p>
    <w:p>
      <w:r>
        <w:t>摇摇欲坠。刚才我已经忍不住偷偷在瞄张姐丰满的胸部，从泳衣的侧面看，那当真是横看成岭侧成峰，被泳衣裹得</w:t>
      </w:r>
    </w:p>
    <w:p>
      <w:r>
        <w:t>紧紧的，但是绝对也有F CUP 以上。但是小玉曾经十分严肃的对我说过，她妈是38G CUP ！</w:t>
      </w:r>
    </w:p>
    <w:p>
      <w:r>
        <w:t>传说中的G 奶啊，是男人都无法抵抗的，有木有？</w:t>
      </w:r>
    </w:p>
    <w:p>
      <w:r>
        <w:t>张姐这时候已经爬进了浴桶，紧紧地贴在我的身后。“傻瓜，我这么做，当然是和小玉说好的。”张帅从背后</w:t>
      </w:r>
    </w:p>
    <w:p>
      <w:r>
        <w:t>搂住我，在我耳边说道。</w:t>
      </w:r>
    </w:p>
    <w:p>
      <w:r>
        <w:t>“别闹了，我怎么就这么不信呢？”我才不信小玉能说出这种话，就挣扎着想要起身。张姐紧紧地抱住了我，</w:t>
      </w:r>
    </w:p>
    <w:p>
      <w:r>
        <w:t>不让我起身。她有些委屈的说道：“冤家，人家就那么让你不屑一顾吗？难道，我在你心里，就是个撒谎精吗？”</w:t>
      </w:r>
    </w:p>
    <w:p>
      <w:r>
        <w:t>张姐取过她放在浴池边的手机，点了播放键，我就听到小玉的声音清晰的传来。“妈，你好好的陪陪他……我</w:t>
      </w:r>
    </w:p>
    <w:p>
      <w:r>
        <w:t>知道，你们都喜欢彼此……我爱老公，我也爱你……这么多年，你一个人把我拉扯大不容易。我也知道，你为了我，</w:t>
      </w:r>
    </w:p>
    <w:p>
      <w:r>
        <w:t>也错过了几个很好的男人。现在女儿大了，也有了老公。知道做女人最大的幸福，就是有个好男人知道心疼我……</w:t>
      </w:r>
    </w:p>
    <w:p>
      <w:r>
        <w:t>老公，你听见没有？你也要好好对我妈……好不好？我们娘俩遇到你，真的……”电话里，小玉忍不住在抽泣，我</w:t>
      </w:r>
    </w:p>
    <w:p>
      <w:r>
        <w:t>不知道她心里是不是委屈，但是我稍微的有一点明白了她心里想的。这孩子平时看着大大咧咧的，但说到底还是心</w:t>
      </w:r>
    </w:p>
    <w:p>
      <w:r>
        <w:t>事重，自己偷偷想了这么多，都藏在心里没跟我说。</w:t>
      </w:r>
    </w:p>
    <w:p>
      <w:r>
        <w:t>这时候，小玉的情绪略微平复了一下，微信又起一段：“妈跟我说了，咱们两家门第其实一点也不般配，你和</w:t>
      </w:r>
    </w:p>
    <w:p>
      <w:r>
        <w:t>叔叔阿姨却一点没有轻视我们。我们娘俩……除了好好爱你，真没有其他办法报答你。真的，老公，你对我这么好，</w:t>
      </w:r>
    </w:p>
    <w:p>
      <w:r>
        <w:t>我每天都在心里跟自己说，这辈子，我都好好爱你，当牛做马伺候你。我想我妈也是这么想的……你也好好爱她，</w:t>
      </w:r>
    </w:p>
    <w:p>
      <w:r>
        <w:t>好不好？”</w:t>
      </w:r>
    </w:p>
    <w:p>
      <w:r>
        <w:t>微信又起一段：“她……”张姐没让我听完，随手就退出了微信，把手机放到外面。我猜，一定是小玉要一些</w:t>
      </w:r>
    </w:p>
    <w:p>
      <w:r>
        <w:t>张姐的事，大概要替她说些好话，所以张姐就没继续往下放。我觉得可以和她面对面谈谈了，而现在我们这么坦诚</w:t>
      </w:r>
    </w:p>
    <w:p>
      <w:r>
        <w:t>相对，也没有什么遮遮掩掩不能说的了，干脆当面讲清楚，讨论下我们今后究竟该如何相处。</w:t>
      </w:r>
    </w:p>
    <w:p>
      <w:r>
        <w:t>我把毛巾遮在下体，然后转过身和张姐面对面在浴桶里。浴桶空间是有限的，所以我们身体靠的很近，保持着</w:t>
      </w:r>
    </w:p>
    <w:p>
      <w:r>
        <w:t>一种暧昧又亲密的姿势。“你和小玉，真的没必要如此……我爱小玉，也尊敬你……”</w:t>
      </w:r>
    </w:p>
    <w:p>
      <w:r>
        <w:t>“你喜欢我吗？”张姐单刀直入的问道。</w:t>
      </w:r>
    </w:p>
    <w:p>
      <w:r>
        <w:t>“我……”我有些犹豫，人家母女都把话说到这份上了，我肯定不能说假话，说实话，我当然喜欢张姐的通情</w:t>
      </w:r>
    </w:p>
    <w:p>
      <w:r>
        <w:t>达理，但是我好意思当面承认自己对丈母娘有非分之想吗？</w:t>
      </w:r>
    </w:p>
    <w:p>
      <w:r>
        <w:t>“陈明晟，我喜欢你！”张姐没等我回答，很干脆的对我说道。</w:t>
      </w:r>
    </w:p>
    <w:p>
      <w:r>
        <w:t>这时候再犹豫，我还真就没法做男人了，是时候给出我的答案了。“其实，我一早就喜欢张姐你了，你人这么</w:t>
      </w:r>
    </w:p>
    <w:p>
      <w:r>
        <w:t>美，这么贤惠，是男人都会喜欢上你的。”</w:t>
      </w:r>
    </w:p>
    <w:p>
      <w:r>
        <w:t>张姐扑到我怀里，主动的抬起头，她红艳饱满的两片朱唇就在我眼前，我忍不住搂住她，热情的拥吻起来。但</w:t>
      </w:r>
    </w:p>
    <w:p>
      <w:r>
        <w:t>是我心里还是微微有些异样感觉：丈母娘这么风骚，只怕我之前的干兄弟也不在少数吧？不过转念我又释然了，一</w:t>
      </w:r>
    </w:p>
    <w:p>
      <w:r>
        <w:t>个寡妇没学历没好家世，靠自己把孩子拉扯大，如果不利用自己的美貌和身体，还能靠什么？</w:t>
      </w:r>
    </w:p>
    <w:p>
      <w:r>
        <w:t>更何况张姐长得这么美，不被人觊觎都几乎是不可能的，所以我怎么忍心怪她。</w:t>
      </w:r>
    </w:p>
    <w:p>
      <w:r>
        <w:t>我没有当场就把张姐办了，因为我还是顾虑小玉的感受。既然我心里已经接纳了张姐，而小玉和张姐也已经达</w:t>
      </w:r>
    </w:p>
    <w:p>
      <w:r>
        <w:t>成了谅解，为了一家人将来的幸福，我们还是应该坐下来好好谈谈。我用张姐手机给小玉发了条短信，让她赶紧回</w:t>
      </w:r>
    </w:p>
    <w:p>
      <w:r>
        <w:t>家，我们要开家庭会议。</w:t>
      </w:r>
    </w:p>
    <w:p>
      <w:r>
        <w:t>我和张姐换好衣服从浴室出来，其间当然免不了一阵旖旎亲昵，搂着张帅姐姐丰腴的腰身，我差点擦枪走火，</w:t>
      </w:r>
    </w:p>
    <w:p>
      <w:r>
        <w:t>当场举起她的丝袜美腿真的干一炮，但是最终我还是忍住了，因为小玉已经到了门口了。</w:t>
      </w:r>
    </w:p>
    <w:p>
      <w:r>
        <w:t>我们一家三口坐在卧室床上，张帅、小玉娘俩都是干脆的性格，既然大家都默许了彼此的存在，也就没有多扭</w:t>
      </w:r>
    </w:p>
    <w:p>
      <w:r>
        <w:t>捏。我没有多余的开场白，只是对二女说道：</w:t>
      </w:r>
    </w:p>
    <w:p>
      <w:r>
        <w:t>“摆在我们面前的首要问题，我该怎么和我爸妈交代。这种事情，我怕我爸妈肯定是接受不了的。”</w:t>
      </w:r>
    </w:p>
    <w:p>
      <w:r>
        <w:t>“那就不说呗，反正我们关上门过日子，我妈名义上是照顾咱俩，具体怎么照顾，还需要跟外人汇报吗？”小</w:t>
      </w:r>
    </w:p>
    <w:p>
      <w:r>
        <w:t>玉坏坏的笑道。</w:t>
      </w:r>
    </w:p>
    <w:p>
      <w:r>
        <w:t>张帅也点点头道：“我不需要什么名分，像我们现在这样挺好，我们就还和以前一样就行。”</w:t>
      </w:r>
    </w:p>
    <w:p>
      <w:r>
        <w:t>张姐不求名分，我松了口气，但是我还是没有过自己伦理道德那一关。小玉见我这么犹豫，就打了我一下道：</w:t>
      </w:r>
    </w:p>
    <w:p>
      <w:r>
        <w:t>“臭老公，你还是不是男人……我们都这么说了，你还犹豫什么……？这么说吧，你喜不喜欢我妈？”</w:t>
      </w:r>
    </w:p>
    <w:p>
      <w:r>
        <w:t>我看看张姐，她含羞低下了头，看样她真的已经对我情根深种。“喜欢！”</w:t>
      </w:r>
    </w:p>
    <w:p>
      <w:r>
        <w:t>我认真的答道。</w:t>
      </w:r>
    </w:p>
    <w:p>
      <w:r>
        <w:t>“妈，你喜不喜欢他？”小玉一指我问道。</w:t>
      </w:r>
    </w:p>
    <w:p>
      <w:r>
        <w:t>张姐没说话，可是她轻微点了点头，这种反应已经在我意料之中了，但是我心里忍不住还是叫一个美啊。</w:t>
      </w:r>
    </w:p>
    <w:p>
      <w:r>
        <w:t>小玉搂着我脖子道：“亲爱的，我妈都点头了，你不赶紧表示表示？”</w:t>
      </w:r>
    </w:p>
    <w:p>
      <w:r>
        <w:t>我微微一愣，这该怎么表示？派红包吗？小玉见我眼中露出询问的神色，有些好气的在我腰上拧了一下道：</w:t>
      </w:r>
    </w:p>
    <w:p>
      <w:r>
        <w:t>“傻瓜，亲亲她不会啊？”</w:t>
      </w:r>
    </w:p>
    <w:p>
      <w:r>
        <w:t>我呵呵傻笑着把她们娘俩都搂在了怀里，我的人生转化太快，总感觉出了一趟差，家里一切都变了似的，让我</w:t>
      </w:r>
    </w:p>
    <w:p>
      <w:r>
        <w:t>幸福的有些不敢相信这是真的。</w:t>
      </w:r>
    </w:p>
    <w:p>
      <w:r>
        <w:t>“张姐，我爱你，以后我好好对你，像对小玉一样疼你，好不好？”我在张姐脸颊上亲了一下，在她耳边柔声</w:t>
      </w:r>
    </w:p>
    <w:p>
      <w:r>
        <w:t>说道。</w:t>
      </w:r>
    </w:p>
    <w:p>
      <w:r>
        <w:t>“嗯，小晟，你真好……”张姐含羞的双手搂住了我的脖子，把我搂在她怀里道。</w:t>
      </w:r>
    </w:p>
    <w:p>
      <w:r>
        <w:t>“以后称呼要改改了吧？还张姐、小晟的那么见外。”小玉在我背后说道。</w:t>
      </w:r>
    </w:p>
    <w:p>
      <w:r>
        <w:t>“那该叫什么呢？”我笑问道。</w:t>
      </w:r>
    </w:p>
    <w:p>
      <w:r>
        <w:t>“叫老婆！叫老公！”小玉指着我俩说道。</w:t>
      </w:r>
    </w:p>
    <w:p>
      <w:r>
        <w:t>“那你妈叫我老公，你叫我什么？”我笑问道。</w:t>
      </w:r>
    </w:p>
    <w:p>
      <w:r>
        <w:t>“嘻嘻……我叫你后爸，或者叫你干爹，好不好？”小玉嬉皮笑脸的说道。</w:t>
      </w:r>
    </w:p>
    <w:p>
      <w:r>
        <w:t>我真不懂这丫头，她居然真的一点不吃醋，看样子她是真的想开了，或者说她就是有恋父情结。</w:t>
      </w:r>
    </w:p>
    <w:p>
      <w:r>
        <w:t>“你这丫头，就想给自己找个爸爸，是不是？”我笑骂道。</w:t>
      </w:r>
    </w:p>
    <w:p>
      <w:r>
        <w:t>“好了，别胡闹了，让外人听见不好。”张姐替我解围道。</w:t>
      </w:r>
    </w:p>
    <w:p>
      <w:r>
        <w:t>“嘻嘻，现在没外人嘛，随便怎么叫都好啦。妈，老公他老笑话我控父，其实他才是萝莉控呢。每次我叫他爸，</w:t>
      </w:r>
    </w:p>
    <w:p>
      <w:r>
        <w:t>他都直接噗噗射在人家身体里。哼，女儿控、胸控、丝袜控、脚控的怪蜀黍……”</w:t>
      </w:r>
    </w:p>
    <w:p>
      <w:r>
        <w:t>小玉一番话，把我们原本就暧昧的气氛炒的更加火热，我知道小玉现在最想要我做的事情，就是操她妈，字面</w:t>
      </w:r>
    </w:p>
    <w:p>
      <w:r>
        <w:t>意义上的。</w:t>
      </w:r>
    </w:p>
    <w:p>
      <w:r>
        <w:t>张姐此时也是骑虎难下，有心让小玉回避一下，但是小玉笑盈盈的没有半点要挪地方的样子。好吧，我忍了，</w:t>
      </w:r>
    </w:p>
    <w:p>
      <w:r>
        <w:t>原本我也不想就这样把张姐办了，有些草率。</w:t>
      </w:r>
    </w:p>
    <w:p>
      <w:r>
        <w:t>加上我刚出差回来，确实有些不在状态，所以我只是搂着她们娘俩聊天。我们聊着聊着，我就迷迷糊糊的睡了。</w:t>
      </w:r>
    </w:p>
    <w:p>
      <w:r>
        <w:t>我一觉睡到大天亮，总感觉自己像是做了个好梦，想起来都会笑醒的好梦。</w:t>
      </w:r>
    </w:p>
    <w:p>
      <w:r>
        <w:t>但是当我看到在我身边甜睡的母女两个大小美人，我才确认昨晚上发生的一切都不是在做梦。小玉半夜也没有</w:t>
      </w:r>
    </w:p>
    <w:p>
      <w:r>
        <w:t>骚扰我，想必是张姐管住了她，不让她闹我，还是大老婆知道疼人啊。</w:t>
      </w:r>
    </w:p>
    <w:p>
      <w:r>
        <w:t>早起我去买了豆浆油条回来，感觉自己走路都是轻飘飘的，要不人家说快活似神仙呢。吃完了早饭，我送小玉</w:t>
      </w:r>
    </w:p>
    <w:p>
      <w:r>
        <w:t>去上学。这丫头一早上就一脸玩味的笑意，盯着我和张姐，其意义不言而喻，她肯定以为我们想瞒着她约会呢。</w:t>
      </w:r>
    </w:p>
    <w:p>
      <w:r>
        <w:t>实际上，我今天真是要去公司述职，不过呢……我也确实和张姐约好了，下午出去一起出去。</w:t>
      </w:r>
    </w:p>
    <w:p>
      <w:r>
        <w:t>“晟哥，有什么喜事吗？”Woody 给我送文件时候问我道。</w:t>
      </w:r>
    </w:p>
    <w:p>
      <w:r>
        <w:t>“怎么？很明显吗？”我反问道。这帮八卦，有事不能让他们知道。</w:t>
      </w:r>
    </w:p>
    <w:p>
      <w:r>
        <w:t>Woody 很诡异的一笑道：“何止明显……不过看柳秘书的脸色，肯定跟她没关系，我们都赌你们出差，她会把</w:t>
      </w:r>
    </w:p>
    <w:p>
      <w:r>
        <w:t>你推倒。”</w:t>
      </w:r>
    </w:p>
    <w:p>
      <w:r>
        <w:t>“哈……赔率多少？谁最后赚钱了？”我哈哈一笑道。</w:t>
      </w:r>
    </w:p>
    <w:p>
      <w:r>
        <w:t>“我这不就是来确认这件事的嘛，老大，你真没和她怎么着吗？拜托，我可是在柳秘书身上押了重注的。”</w:t>
      </w:r>
    </w:p>
    <w:p>
      <w:r>
        <w:t>“你小子，这次你就老实的掏钱吧，我们真的什么也没发生。”我摇头苦笑道。</w:t>
      </w:r>
    </w:p>
    <w:p>
      <w:r>
        <w:t>Woody 说道：“老大，你不会和那个女学生玩真的吧？”</w:t>
      </w:r>
    </w:p>
    <w:p>
      <w:r>
        <w:t>我心说：转过年来，我们就去登记结婚了，当然是玩真的。我反问道：“玩真的不可以吗？”</w:t>
      </w:r>
    </w:p>
    <w:p>
      <w:r>
        <w:t>“玩玩还行，玩真的……小孩子不定性，不靠谱的。我们都觉得，还真不如我们柳妹妹……”Woody 说道。</w:t>
      </w:r>
    </w:p>
    <w:p>
      <w:r>
        <w:t>我这才明白，Woody 这是来给小柳当说客的。我比了一个叉的手势：“办公室恋爱，禁止。”这帮家伙，应该</w:t>
      </w:r>
    </w:p>
    <w:p>
      <w:r>
        <w:t>说真是为我好，但是小玉这丫头……情况还真是很特殊，像这孩子这么懂事，像我们感情这么稳定，像我和丈母娘</w:t>
      </w:r>
    </w:p>
    <w:p>
      <w:r>
        <w:t>关系这么暧昧，嘿嘿……不足为外人道啊。</w:t>
      </w:r>
    </w:p>
    <w:p>
      <w:r>
        <w:t>我向大领导汇报了这次上海之行的收获，并且上交了风险评估报告。大领导很满意我们这次能够圆满完成任务，</w:t>
      </w:r>
    </w:p>
    <w:p>
      <w:r>
        <w:t>我趁机请了半天假，大领导很痛快就批准了。</w:t>
      </w:r>
    </w:p>
    <w:p>
      <w:r>
        <w:t>我归心似箭，回到办公室跟Woody 和柳若瑄打了个招呼，我就开车回了家。</w:t>
      </w:r>
    </w:p>
    <w:p>
      <w:r>
        <w:t>这个时间自然只有张姐自己在家，她开门看见是我，也是微微一愣，跟着喜道：“怎么今天回来的这么早？”</w:t>
      </w:r>
    </w:p>
    <w:p>
      <w:r>
        <w:t>我额头微微见汗，一半是热的，另一半是紧张的。“今天在办公室里，满脑子都在想你，就请了假提前回来了。”</w:t>
      </w:r>
    </w:p>
    <w:p>
      <w:r>
        <w:t>小玉不在，关上了家门，我还是能放得开的，我握着丈母娘的手调笑道。丈母娘今天上身穿了一件短袖白衬衫，下</w:t>
      </w:r>
    </w:p>
    <w:p>
      <w:r>
        <w:t>面穿了一条黑格裙子，腿上穿着一双肉色丝袜，脚踩凉拖鞋，一身清凉的居家打扮。</w:t>
      </w:r>
    </w:p>
    <w:p>
      <w:r>
        <w:t>丈母娘脸上红红的，微嗔道：“想人家做什么？肯定没想好事？”</w:t>
      </w:r>
    </w:p>
    <w:p>
      <w:r>
        <w:t>我忍不住露出淫笑道：“当然是想好事了……”一面说着，我一面把半推半就的丈母娘搂在了怀里。唇齿相接，</w:t>
      </w:r>
    </w:p>
    <w:p>
      <w:r>
        <w:t>我和张帅姐姐一阵亲密的拥吻。张帅姐姐的唇软软的，口中吐露着芬芳醉人的气息，她接吻的技术非常好，小玉根</w:t>
      </w:r>
    </w:p>
    <w:p>
      <w:r>
        <w:t>本没法和她相提并论。虽然我心里微微有些泛酸，不知道她是和多少人练过的，但是身体上我早已沉溺其中不能自</w:t>
      </w:r>
    </w:p>
    <w:p>
      <w:r>
        <w:t>拔，完全被张姐占据了主导的地位。</w:t>
      </w:r>
    </w:p>
    <w:p>
      <w:r>
        <w:t>张帅似乎是怕我嫌她的阴道有些宽松，为了取悦我，她尽力的夹紧阴道，阴道壁受外力挤压变得窄小，紧紧包</w:t>
      </w:r>
    </w:p>
    <w:p>
      <w:r>
        <w:t>裹住我的龟头。龟头在灼热的小穴里跳动不止，我几乎忍不住要射出来。</w:t>
      </w:r>
    </w:p>
    <w:p>
      <w:r>
        <w:t>我从丈母娘身体里出来，她微微愣了一下，眼神询问我出了什么事。我在她耳边轻声说道：“翻个身，我想从</w:t>
      </w:r>
    </w:p>
    <w:p>
      <w:r>
        <w:t>后面……”</w:t>
      </w:r>
    </w:p>
    <w:p>
      <w:r>
        <w:t>张帅很乖巧的翻了个身，趴在了床面上。在我眼前的一幅画面更美，张帅姐姐的肌肤白皙，圆滚滚、雪白的大</w:t>
      </w:r>
    </w:p>
    <w:p>
      <w:r>
        <w:t>屁股翘着，小穴里已经湿润的滴水，一副等不及我插入的样子。</w:t>
      </w:r>
    </w:p>
    <w:p>
      <w:r>
        <w:t>我再次进入丈母娘的身体，她忍不住又开始轻声呻吟起来。张姐姐和小玉母女俩叫床声各有特色：小玉在床上</w:t>
      </w:r>
    </w:p>
    <w:p>
      <w:r>
        <w:t>体现出来的是青春之美，是宣泄和释放她心中对爱的憧憬和渴望；张姐在床上的表现则更加从容，她娇吟婉转，像</w:t>
      </w:r>
    </w:p>
    <w:p>
      <w:r>
        <w:t>是喊着号子在给我加油，让我好好疼爱她。</w:t>
      </w:r>
    </w:p>
    <w:p>
      <w:r>
        <w:t>几个回合下来，我基本已经适应了性爱的节奏，我一耸一耸的在张帅姐姐身体里抽插，双手从女人手臂下穿过，</w:t>
      </w:r>
    </w:p>
    <w:p>
      <w:r>
        <w:t>一手一个托住张帅胸前晃动的大奶子，这个姿势，张帅的奶子显得更大，握起来手感也很好。张帅配合着我抽插的</w:t>
      </w:r>
    </w:p>
    <w:p>
      <w:r>
        <w:t>速度，也前后摆动腰肢，为了让我更深的插入她体内。我轻轻拨开她脸庞上沾湿的鬓发，露出了她白皙粉嫩的小脸</w:t>
      </w:r>
    </w:p>
    <w:p>
      <w:r>
        <w:t>蛋。我心里赞叹，丈母娘的俏脸不施粉黛，嫩的像是个剥了壳的熟鸡蛋，哪里像是快四十岁的年纪，二十几的小姑</w:t>
      </w:r>
    </w:p>
    <w:p>
      <w:r>
        <w:t>娘都没她脸嫩，也就是小玉这丫头还能稍胜她一筹。我俯下身，在她脸上亲了一口，丈母娘更是情动如潮，扭过脸</w:t>
      </w:r>
    </w:p>
    <w:p>
      <w:r>
        <w:t>来和我亲吻，下身努力的夹得更紧。</w:t>
      </w:r>
    </w:p>
    <w:p>
      <w:r>
        <w:t>说实话，我已经爱上了后背位这个姿势。近10分钟，我都骑在张帅身后深深浅浅的抽插，居高临下玩弄着张帅</w:t>
      </w:r>
    </w:p>
    <w:p>
      <w:r>
        <w:t>姐姐的大屁股，玩弄她的丝袜美腿，那种意气风发、斗志昂扬的征服感在心中油然而生。感觉累了，有射的冲动的</w:t>
      </w:r>
    </w:p>
    <w:p>
      <w:r>
        <w:t>时候，我就趴在美女背上，将呼吸调整匀后，我才继续加大突刺力道，跟着又引来丈母娘一阵娇吟。</w:t>
      </w:r>
    </w:p>
    <w:p>
      <w:r>
        <w:t>“亲爱的，你好棒……嗯……嗯……顶到了……”</w:t>
      </w:r>
    </w:p>
    <w:p>
      <w:r>
        <w:t>“叫我老公……”</w:t>
      </w:r>
    </w:p>
    <w:p>
      <w:r>
        <w:t>“老公……你好棒……要高潮了……”</w:t>
      </w:r>
    </w:p>
    <w:p>
      <w:r>
        <w:t>我听丈母娘快要高潮，就跟着一阵急攻，很快把张帅送上了高潮的顶峰。她小穴里蜜水汩汩涌出，我的分身像</w:t>
      </w:r>
    </w:p>
    <w:p>
      <w:r>
        <w:t>是泡温泉一般的感觉，暖暖的很是惬意舒适。</w:t>
      </w:r>
    </w:p>
    <w:p>
      <w:r>
        <w:t>我轻轻扶起趴伏着喘息的张帅，高潮余韵中的美女顺从乖巧的任我摆布，侧着身子躺在了床上。我和她面对面</w:t>
      </w:r>
    </w:p>
    <w:p>
      <w:r>
        <w:t>躺在床上，张姐看着我笑了，伸手搂住了我的脖子。</w:t>
      </w:r>
    </w:p>
    <w:p>
      <w:r>
        <w:t>“亲爱的，你太厉害了！”</w:t>
      </w:r>
    </w:p>
    <w:p>
      <w:r>
        <w:t>“这才是第一回合，不会现在就讨饶了吧。”我揉着张姐姐的乳房笑道。此时的张帅，肌肤已经染成了高潮晕</w:t>
      </w:r>
    </w:p>
    <w:p>
      <w:r>
        <w:t>红的粉红色，她圆润的美人骨也随着呼吸起伏着，柔柔弱弱的显得格外惹人怜爱。我心说，这么一个媚骚入骨的俏</w:t>
      </w:r>
    </w:p>
    <w:p>
      <w:r>
        <w:t>寡妇，不招人才怪呢，看来我以前的“连襟”兄弟肯定少不了，有时间我可要好好探探张帅姐姐的口风。</w:t>
      </w:r>
    </w:p>
    <w:p>
      <w:r>
        <w:t>我的肉棒浅浅的在张帅小穴口抽插，好几次都滑出洞门。龟头在小阴唇附近转圈摩擦，不时去戏弄一下张帅的</w:t>
      </w:r>
    </w:p>
    <w:p>
      <w:r>
        <w:t>阴蒂。</w:t>
      </w:r>
    </w:p>
    <w:p>
      <w:r>
        <w:t>“嗯……插进来……别欺负人家嘛……”张帅忍住不发出呻吟，一边求着我赶快继续插入。</w:t>
      </w:r>
    </w:p>
    <w:p>
      <w:r>
        <w:t>我微微一笑，把张帅姐姐压在了身下，分开了她的双腿，用手轻轻拨开女人的阴唇，大阴唇翻开露出里面粉红</w:t>
      </w:r>
    </w:p>
    <w:p>
      <w:r>
        <w:t>色的嫩肉，这一次我才真正看清楚了我大老婆小花园的全貌。</w:t>
      </w:r>
    </w:p>
    <w:p>
      <w:r>
        <w:t>我再一次插入，张帅搂着我柔声问道：“好老公，我还让你满意吗？”</w:t>
      </w:r>
    </w:p>
    <w:p>
      <w:r>
        <w:t>我点点头道：“老婆，你包养的真好，一点感觉不像生过孩子的样子。”</w:t>
      </w:r>
    </w:p>
    <w:p>
      <w:r>
        <w:t>张帅咯咯笑道：“怎么，你还玩过其他生过孩子的女人？”</w:t>
      </w:r>
    </w:p>
    <w:p>
      <w:r>
        <w:t>我也忍不住笑了，是啊，我哪知道生过孩子的女人的下体是紧是松？“那倒没有，不过和想象起来不一样，感</w:t>
      </w:r>
    </w:p>
    <w:p>
      <w:r>
        <w:t>觉和没生过孩子的女人也差不多，当初你生小玉的时候，是开刀的，还是顺产？”</w:t>
      </w:r>
    </w:p>
    <w:p>
      <w:r>
        <w:t>“是顺产，小玉当年生出来时候是六斤二两。”我和张帅随意聊起了许多年前的事，她也大大方方的对我有问</w:t>
      </w:r>
    </w:p>
    <w:p>
      <w:r>
        <w:t>必答，我才从她口中得知了一些她当年的往事。</w:t>
      </w:r>
    </w:p>
    <w:p>
      <w:r>
        <w:t>从张姐口中，我才正式确认，所谓老杜这个人，其实是不存在的。张帅的老公，也就是楚小玉的老爹，我的老</w:t>
      </w:r>
    </w:p>
    <w:p>
      <w:r>
        <w:t>丈人和前任，病逝于十五年前，是小玉三岁半的时候的事情。张帅对我承认，从小玉爸爸死后，她有过几个男人，</w:t>
      </w:r>
    </w:p>
    <w:p>
      <w:r>
        <w:t>但是他们或是已经有了家庭，或者不是那种能够安下心和她结婚的。她也看透了，他们只是想和她玩玩，并没有对</w:t>
      </w:r>
    </w:p>
    <w:p>
      <w:r>
        <w:t>她付出多少真情实意，随着小玉渐渐长大，她也断了找个男人嫁出去的念头，只是一心想要培养好女儿。</w:t>
      </w:r>
    </w:p>
    <w:p>
      <w:r>
        <w:t>我有些好奇的问道：“那，我和他们不一样吗？”说实话，我有些在意大老婆对我的看法。虽然我也觊觎她的</w:t>
      </w:r>
    </w:p>
    <w:p>
      <w:r>
        <w:t>美色，是被她美丽的外貌吸引，但是我对她是认真的，我也不想和她好过一次之后，这份感情就随之消逝，让她以</w:t>
      </w:r>
    </w:p>
    <w:p>
      <w:r>
        <w:t>后慢慢和我疏远。</w:t>
      </w:r>
    </w:p>
    <w:p>
      <w:r>
        <w:t>“你是不同的……”张帅眼中露出笑意，她靠在我胸膛上说道：“没见你之前，其实我是反对小玉和你来往的。</w:t>
      </w:r>
    </w:p>
    <w:p>
      <w:r>
        <w:t>虽然现在年轻人没结婚就做爱不是什么天大的禁忌，但是我还是希望自己的女儿能够把身子交给一个可以托付终身</w:t>
      </w:r>
    </w:p>
    <w:p>
      <w:r>
        <w:t>的人……”</w:t>
      </w:r>
    </w:p>
    <w:p>
      <w:r>
        <w:t>我点点头，表示懂了张姐姐的意思，可怜天下父母心啊，说实话，我和小玉开始的时候100%是报着玩玩就算的</w:t>
      </w:r>
    </w:p>
    <w:p>
      <w:r>
        <w:t>心态，可是随着我们相处日久，一步步的我们就走到了今天这一步。小玉这丫头很重感情，渴望被疼爱、被理解的</w:t>
      </w:r>
    </w:p>
    <w:p>
      <w:r>
        <w:t>性格，是我这个比较有责任感的男人可以给予她的。而张帅姐姐，也是因为我有耐心和责任心，才一步步坠入我的</w:t>
      </w:r>
    </w:p>
    <w:p>
      <w:r>
        <w:t>情网当中，再也不能自拔。正所谓，你若不弃，我便不离，只能说人和人的相遇，确实需要缘分，而冥冥中，她们</w:t>
      </w:r>
    </w:p>
    <w:p>
      <w:r>
        <w:t>母女就像是在等待我一般。</w:t>
      </w:r>
    </w:p>
    <w:p>
      <w:r>
        <w:t>我有些自嘲的笑道：“我只希望自己不会太短命，拥有你们娘俩，我觉得自己都会遭天妒……”</w:t>
      </w:r>
    </w:p>
    <w:p>
      <w:r>
        <w:t>张帅掩住了我的嘴，有些生气的说道：“不许胡说，你就是这个家里的天，是我和小玉的天……为了我们，你</w:t>
      </w:r>
    </w:p>
    <w:p>
      <w:r>
        <w:t>要好好的……不许再说这种话……”</w:t>
      </w:r>
    </w:p>
    <w:p>
      <w:r>
        <w:t>我看张帅姐姐眼角已经有了泪痕，知道这种话是真的让她受了刺激。我轻轻拭去她眼角的泪道：“嗯，我再也</w:t>
      </w:r>
    </w:p>
    <w:p>
      <w:r>
        <w:t>不说了，我们都好好的，好好的过日子……”</w:t>
      </w:r>
    </w:p>
    <w:p>
      <w:r>
        <w:t>我下身跟着用力一戳，龟头直抵张帅姐姐花心。</w:t>
      </w:r>
    </w:p>
    <w:p>
      <w:r>
        <w:t>“嗯……狠心的小坏蛋，你想戳死我啊……”张帅忍不住一阵娇嗔。</w:t>
      </w:r>
    </w:p>
    <w:p>
      <w:r>
        <w:t>这个阳光灿烂的午后，对于我和张帅是一个极有意义的回忆，而我们也不再担心小玉会突然回家，因为我知道，</w:t>
      </w:r>
    </w:p>
    <w:p>
      <w:r>
        <w:t>我们再也不会离开彼此了。</w:t>
      </w:r>
    </w:p>
    <w:p>
      <w:r>
        <w:t>后记我把张帅和小玉母女俩都收入房中，这件事当然没法瞒着我爸妈了。所以当他们老两口得知此事之后，我</w:t>
      </w:r>
    </w:p>
    <w:p>
      <w:r>
        <w:t>爸妈的反应各不相同。</w:t>
      </w:r>
    </w:p>
    <w:p>
      <w:r>
        <w:t>“胡闹！你们简直是胡闹！”我妈第一个就不干了，我觉得她才像是我的丈母娘，对小玉护犊子护的不行，真</w:t>
      </w:r>
    </w:p>
    <w:p>
      <w:r>
        <w:t>不知道她到底是跟谁一头的。</w:t>
      </w:r>
    </w:p>
    <w:p>
      <w:r>
        <w:t>“妈，你别生气了，这件事其实是我撺掇我妈做的。”小玉站出来替我们说话道。</w:t>
      </w:r>
    </w:p>
    <w:p>
      <w:r>
        <w:t>“唉，小玉啊，你……唉……让你们气得我血压都高了！”我妈唉声叹气的说道。</w:t>
      </w:r>
    </w:p>
    <w:p>
      <w:r>
        <w:t>张帅被我妈吓得没有了主意，只是羞愧的低着头坐在一边，一句话也不敢说。</w:t>
      </w:r>
    </w:p>
    <w:p>
      <w:r>
        <w:t>我看该我发话了，就对我妈说道：“好了，妈，这件事，我承认，我做得不对，但是我们确实都离不开彼此…</w:t>
      </w:r>
    </w:p>
    <w:p>
      <w:r>
        <w:t>…你也不必太纠结了，反正就我们自家人知道这事。”</w:t>
      </w:r>
    </w:p>
    <w:p>
      <w:r>
        <w:t>我妈听我这么说，似乎很快会意了我话里的潜台词，想想也是，反正我们陈家也不吃亏，她多了两个儿媳妇，</w:t>
      </w:r>
    </w:p>
    <w:p>
      <w:r>
        <w:t>而且看样子也没有什么明争暗斗，她这做婆婆的能保证强势地位，也不愁将来儿子媳妇不孝顺，感觉上是一举数得</w:t>
      </w:r>
    </w:p>
    <w:p>
      <w:r>
        <w:t>的好事。</w:t>
      </w:r>
    </w:p>
    <w:p>
      <w:r>
        <w:t>我妈再看看坐在一旁不敢说话，暗自忐忑的张帅，忍不住叹了口气，低声喃喃道：“算了，你们的事我不管了，</w:t>
      </w:r>
    </w:p>
    <w:p>
      <w:r>
        <w:t>只要你们自己想好了就好。”</w:t>
      </w:r>
    </w:p>
    <w:p>
      <w:r>
        <w:t>我见我妈这么说，忍不住心头一阵暗爽。再扭头看向我爸，果然，我爸那边阻力更小。“只要你们决定了，我</w:t>
      </w:r>
    </w:p>
    <w:p>
      <w:r>
        <w:t>没有额外意见。不过，儿子，我这做爸爸的还是有义务提醒你们一点。”</w:t>
      </w:r>
    </w:p>
    <w:p>
      <w:r>
        <w:t>“嗯，爸，您说。”对于我爸的意见，我还是很重视的。他不像我妈，给出的意见和建议都要理性的多，也更</w:t>
      </w:r>
    </w:p>
    <w:p>
      <w:r>
        <w:t>有预见性和前瞻性，所以不由得我不重视。</w:t>
      </w:r>
    </w:p>
    <w:p>
      <w:r>
        <w:t>“你们还是要考虑清楚，如果将来你们有了矛盾，能不能沟通和调解，如果矛盾不能调和怎么办？”我爸既然</w:t>
      </w:r>
    </w:p>
    <w:p>
      <w:r>
        <w:t>当着小玉和张帅的面提出来，看来也是想让她们也有所考虑。从心底讲，他已经接受她俩作为晚辈的身份了。实际</w:t>
      </w:r>
    </w:p>
    <w:p>
      <w:r>
        <w:t>上也是，如果不论我和小玉的关系，张帅叫我爸的年龄差距也在那摆着呢，我爸今年都快六十了，她叫一声叔叔一</w:t>
      </w:r>
    </w:p>
    <w:p>
      <w:r>
        <w:t>点也不过分。</w:t>
      </w:r>
    </w:p>
    <w:p>
      <w:r>
        <w:t>我说道：“这个我们都考虑过了，有什么事互相商量着，互相劝着。至少现在看来，还挺奏效的。我们也对将</w:t>
      </w:r>
    </w:p>
    <w:p>
      <w:r>
        <w:t>来有了一些规划，如果以后真开始办移民，应该怎么走，我们都想好了。”</w:t>
      </w:r>
    </w:p>
    <w:p>
      <w:r>
        <w:t>我爸听我这么说，知道我已经做好了心理准备，也就不再劝我。这一点上，他和我妈心里有默契，反正自己儿</w:t>
      </w:r>
    </w:p>
    <w:p>
      <w:r>
        <w:t>子不吃亏，等办移民顺利通过，全家一搬走，以后少跟媳妇娘家亲戚打交道就行了。最后，我爸还是嘱咐我们，为</w:t>
      </w:r>
    </w:p>
    <w:p>
      <w:r>
        <w:t>了家里的体面，这件事千万不能再和其他人提起。</w:t>
      </w:r>
    </w:p>
    <w:p>
      <w:r>
        <w:t>一年后，我和小玉举行了盛大的婚礼。但实际上，小玉还没有年满二十岁，我是和张帅领的结婚证，这件事除</w:t>
      </w:r>
    </w:p>
    <w:p>
      <w:r>
        <w:t>了我爸妈，再没有外人知道。</w:t>
      </w:r>
    </w:p>
    <w:p>
      <w:r>
        <w:t>不过，有喜事的同时，让人烦心的事也有，我加拿大技术移民的申请被拒了，加拿大使馆将所有的投资移民和</w:t>
      </w:r>
    </w:p>
    <w:p>
      <w:r>
        <w:t>技术移民申请全部退回，移民窗口关闭，也就是所谓的一刀切。我爸妈办的投资移民也同时被拒签，因此这件事给</w:t>
      </w:r>
    </w:p>
    <w:p>
      <w:r>
        <w:t>我们一家打击都挺大。</w:t>
      </w:r>
    </w:p>
    <w:p>
      <w:r>
        <w:t>小玉到澳大利亚读书的签证申请下来了，但是她不想独自上路。</w:t>
      </w:r>
    </w:p>
    <w:p>
      <w:r>
        <w:t>“你们都不去，让我一个人去墨尔本吗？你不怕我跟别人跑了吗？”小玉眼里含着泪问道。</w:t>
      </w:r>
    </w:p>
    <w:p>
      <w:r>
        <w:t>“担心啊，怎么不担心，所以我这不赶紧改办澳大利亚的签证了。”我也拿出我的留学签证给小玉，我申请的</w:t>
      </w:r>
    </w:p>
    <w:p>
      <w:r>
        <w:t>是墨尔本大学EMBA课程，以后的两年里，我和小玉就是校友了。</w:t>
      </w:r>
    </w:p>
    <w:p>
      <w:r>
        <w:t>“那你的工作？”小玉没想到我居然会陪她一起上学去，激动地扑在我怀里，开心的泪水忍不住落了下来。</w:t>
      </w:r>
    </w:p>
    <w:p>
      <w:r>
        <w:t>“辞了呗，去不了加拿大就没法按照原先设计的路线走了，现在咱爸妈也在重新办澳洲的移民，资料准备的都</w:t>
      </w:r>
    </w:p>
    <w:p>
      <w:r>
        <w:t>齐全，相信这次应该很快有结果的，我们很快就能在澳大利亚团聚了。”我说道。</w:t>
      </w:r>
    </w:p>
    <w:p>
      <w:r>
        <w:t>“那我妈呢？”小玉问道。</w:t>
      </w:r>
    </w:p>
    <w:p>
      <w:r>
        <w:t>这丫头就是这样，对每个人都惦记着，家里的人一个也不能少。</w:t>
      </w:r>
    </w:p>
    <w:p>
      <w:r>
        <w:t>“我们一起走，大老婆给我陪读，我给小老婆陪读。”我和张帅、小玉手挽手说道。</w:t>
      </w:r>
    </w:p>
    <w:p>
      <w:r>
        <w:t>“耶，好吧，那我要去，到时候你要帮我写作业。”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