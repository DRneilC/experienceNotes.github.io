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成长的故事</w:t>
      </w:r>
    </w:p>
    <w:p>
      <w:r>
        <w:t>.</w:t>
      </w:r>
    </w:p>
    <w:p>
      <w:r>
        <w:t>初二的时候我的身材相对比较矮小（现在182 ，当时才140 ），我们家族的人好象都是晚长，由于矮小的缘故，</w:t>
      </w:r>
    </w:p>
    <w:p>
      <w:r>
        <w:t>在班里的地位也不高，不象上小学的时候轻易可以当上中队长。（身材的歧视看来从小就是一种人的劣性）那个阶</w:t>
      </w:r>
    </w:p>
    <w:p>
      <w:r>
        <w:t>段女孩子长的快，矮小的男生都有点自卑感。</w:t>
      </w:r>
    </w:p>
    <w:p>
      <w:r>
        <w:t>虽然个子长的慢，可是性器官却发育的快，这种不同步的现象至今令我费解。也正因为这样，使我有过一般人</w:t>
      </w:r>
    </w:p>
    <w:p>
      <w:r>
        <w:t>渴望却无法做到过的尝试。</w:t>
      </w:r>
    </w:p>
    <w:p>
      <w:r>
        <w:t>那时候我的身体柔韧性非常好，上过武术训练班，基本功无非就是踢腿劈叉加下腰，有一种训练就是站立时弯</w:t>
      </w:r>
    </w:p>
    <w:p>
      <w:r>
        <w:t>下腰，将头贴紧膝盖用手抱住腿，看谁坚持时间长。我从小就要强，所以练的最刻苦，后来腿筋也轻易能拉的很开。</w:t>
      </w:r>
    </w:p>
    <w:p>
      <w:r>
        <w:t>那个年代家里条件都没有现在这么好，我在家里洗澡都要用一个特大的铁盆，放满热水然后坐在里面边泡边洗。</w:t>
      </w:r>
    </w:p>
    <w:p>
      <w:r>
        <w:t>盆里只能坐下半个身子，其它部位都挂在盆沿上。有一次洗到下边的时候，惊讶地发现小弟弟已经长得很大了，它</w:t>
      </w:r>
    </w:p>
    <w:p>
      <w:r>
        <w:t>偷偷地盗取了我的营养，在我缓慢成长的时候，它却已经抢先成熟起来。由于我当时矮小的缘故，腰距比较短，加</w:t>
      </w:r>
    </w:p>
    <w:p>
      <w:r>
        <w:t>上练就的柔韧性和小弟弟高高的「个头」，我窝下腰居然能够让嘴与它变得非常接近。当时我有一种莫明的冲动，</w:t>
      </w:r>
    </w:p>
    <w:p>
      <w:r>
        <w:t>想试着够到它，经过几次努力，终于成功了，开始只有伸出舌头才能触到，后来甚至可以用嘴含住它的头了。含住</w:t>
      </w:r>
    </w:p>
    <w:p>
      <w:r>
        <w:t>的时候有一种特殊的快感。（也许不可思义，但这是我真实的经历）</w:t>
      </w:r>
    </w:p>
    <w:p>
      <w:r>
        <w:t>我当时真的是流氓到家了。即使在那个时候，我都还不懂得男女之间的名堂，家里管教太严，社会观念极其禁</w:t>
      </w:r>
    </w:p>
    <w:p>
      <w:r>
        <w:t>锢。那时候我对结婚的幻想，就是要找一个愿意和我一起洗澡的「女流氓」。</w:t>
      </w:r>
    </w:p>
    <w:p>
      <w:r>
        <w:t>初二下半学期的时候我第一次尝到了射精的滋味。其实我在这之前都没有过梦遗。第一次见到精液是用手做出</w:t>
      </w:r>
    </w:p>
    <w:p>
      <w:r>
        <w:t>来的。</w:t>
      </w:r>
    </w:p>
    <w:p>
      <w:r>
        <w:t>我们的班长是个高个男生，学习成绩非常好，尤其是英语（现在是驻外领事）。就是他把我给「毁」了。</w:t>
      </w:r>
    </w:p>
    <w:p>
      <w:r>
        <w:t>一天，班长和两个男生到我家玩，嬉笑打闹中，我们几个把班长捆起来了，在一个同学的提议下，三下两下就</w:t>
      </w:r>
    </w:p>
    <w:p>
      <w:r>
        <w:t>把班长的裤子给扒光了。这一扒不要紧，哥几个都傻眼了，「我操！你丫老二怎么这么长？跟他妈驴吊似的！」一</w:t>
      </w:r>
    </w:p>
    <w:p>
      <w:r>
        <w:t>个同学惊呼。另一个也跟着起哄：「给丫再拽长点！」说完伸手就去拽。班长赶紧求饶：「别别别，一拽我就要出</w:t>
      </w:r>
    </w:p>
    <w:p>
      <w:r>
        <w:t>了！真的！」</w:t>
      </w:r>
    </w:p>
    <w:p>
      <w:r>
        <w:t>我说：「什么什么要出了？」</w:t>
      </w:r>
    </w:p>
    <w:p>
      <w:r>
        <w:t>几乎所有这几个哥们都用奇怪的眼睛看着我，「你丫怎么那么傻B 啊，连这个都不知道」他们挤兑道：「回头</w:t>
      </w:r>
    </w:p>
    <w:p>
      <w:r>
        <w:t>让班长教教你怎么舒服！」</w:t>
      </w:r>
    </w:p>
    <w:p>
      <w:r>
        <w:t>我们给班长松了绑，这家伙居然用自己的东西给我边比画边讲解，就象平时帮我们辅导功课一样认真。我虽然</w:t>
      </w:r>
    </w:p>
    <w:p>
      <w:r>
        <w:t>镇静，可心中莫名泛起一丝对班长的厌恶，原来他也是个流氓！虽然我也是。</w:t>
      </w:r>
    </w:p>
    <w:p>
      <w:r>
        <w:t>按照班长教的方法，晚上我在家里的厕所里开始了实习。第一次快出来的时候感觉真的太异样了，射的时候几</w:t>
      </w:r>
    </w:p>
    <w:p>
      <w:r>
        <w:t>乎站立不住差点跪在地上。就这样，开始了我的手淫生涯。</w:t>
      </w:r>
    </w:p>
    <w:p>
      <w:r>
        <w:t>那个年代根本没有录象机，看不上A 片，都是看一些手抄本，我看的第一本叫《曼娜回忆录》，是向一个「发</w:t>
      </w:r>
    </w:p>
    <w:p>
      <w:r>
        <w:t>小」借的。其实里边的描写都是直接且幼稚的，和现在的色情文学相比根本算不上什么。依靠这本小册子，我几乎</w:t>
      </w:r>
    </w:p>
    <w:p>
      <w:r>
        <w:t>天天手淫。那个时候性冲动的发起特别的容易，记得舅舅从日本回来送给我一个小计算器，盒子上有一个宣传画，</w:t>
      </w:r>
    </w:p>
    <w:p>
      <w:r>
        <w:t>内容是一个穿着三点运动衣的女郎骑着山地车，一手扶把，一手拿着一台卡西欧计算器。就是画上的这个女郎给了</w:t>
      </w:r>
    </w:p>
    <w:p>
      <w:r>
        <w:t>我无数次的快感发泄。现在算起来，这个当时的妙龄少女也该变成老太婆了吧，我真的想找到她，当面致谢，但不</w:t>
      </w:r>
    </w:p>
    <w:p>
      <w:r>
        <w:t>告诉她为什么。</w:t>
      </w:r>
    </w:p>
    <w:p>
      <w:r>
        <w:t>记得有一阵子社会上都在教育大家不要手淫，说得危言耸听。说是影响学习、精神恍惚、有碍发育、思想变坏、</w:t>
      </w:r>
    </w:p>
    <w:p>
      <w:r>
        <w:t>道德沦丧，就差没有公开说这是流氓行为了。所以那个时候，手淫带来的既有快感也有深深的负罪感。精神受尽折</w:t>
      </w:r>
    </w:p>
    <w:p>
      <w:r>
        <w:t>磨却无法戒除习惯。</w:t>
      </w:r>
    </w:p>
    <w:p>
      <w:r>
        <w:t>现在我还记得一本日本小说里的对白，是一个老师撞见一个学生在手淫，学生很羞愧，老师就把自己裤子脱下</w:t>
      </w:r>
    </w:p>
    <w:p>
      <w:r>
        <w:t>来说：「其实老师也经常手淫的啊，你看不是没问题吗」。学生看了以后说：「没想到老师的家伙如此雄伟，是不</w:t>
      </w:r>
    </w:p>
    <w:p>
      <w:r>
        <w:t>是经常锻炼的结果呢。」</w:t>
      </w:r>
    </w:p>
    <w:p>
      <w:r>
        <w:t>从小受的教育以及当年的社会环境，使我对「邪恶」的性的认识是根深蒂固的。</w:t>
      </w:r>
    </w:p>
    <w:p>
      <w:r>
        <w:t>上高二交了女朋友，处了很久都没拉过手。记得在一个雪夜，我们在外边「压马路」，她突然背过身，从后面</w:t>
      </w:r>
    </w:p>
    <w:p>
      <w:r>
        <w:t>把我的两手拉过来搂住了自己。我当时就势在她耳根上亲了一下。从来就没有碰过女孩子的我当时被自己的举动惊</w:t>
      </w:r>
    </w:p>
    <w:p>
      <w:r>
        <w:t>呆了，我赶紧推开她，惶恐地向她道歉。她笑了，说我很傻。后来的交往中慢慢发展到了互摸，每次她的水都出奇</w:t>
      </w:r>
    </w:p>
    <w:p>
      <w:r>
        <w:t>的多，经常要去擦干再继续。那时候最多也就是互相摸摸。由于她是第一个让我摸的女孩，我感激她的宽容，当时</w:t>
      </w:r>
    </w:p>
    <w:p>
      <w:r>
        <w:t>想，也许世界上没有第二个女人能做到这一点了。只有她不把我当流氓。很难得，我决心将来一定娶她。</w:t>
      </w:r>
    </w:p>
    <w:p>
      <w:r>
        <w:t>高三的时候，班里有个特别活跃的女生刚搬了家，元旦前夜的时候约我们几个比较要好的去新家玩，大家都在</w:t>
      </w:r>
    </w:p>
    <w:p>
      <w:r>
        <w:t>外边放鞭炮的时候，家里只剩下我和她。她在录音机里放上一盘带子，说是让我听点新鲜的，叫「床上迪斯科」，</w:t>
      </w:r>
    </w:p>
    <w:p>
      <w:r>
        <w:t>其实就是迪斯科音乐，里边有时搀杂点女人的呻吟声。我当时靠在床上，她坐过来紧挨着我，把我的手拿起来看。</w:t>
      </w:r>
    </w:p>
    <w:p>
      <w:r>
        <w:t>「我最喜欢你的手了，特别柔软……」她一边说一边把弄着我的手指，不一会就把我的手放在了她的胸口上。我吓</w:t>
      </w:r>
    </w:p>
    <w:p>
      <w:r>
        <w:t>了一跳，动也不敢动，她就一边揉着我的手，一边把我的手在她身上牵动。而我当时就象傻了一样，脑子嗡嗡做响，</w:t>
      </w:r>
    </w:p>
    <w:p>
      <w:r>
        <w:t>这一次是女孩主动要让我摸的。太不可思义了，女孩子怎么能干这种事？从此她在我的心目中就象《红岩》里勾引</w:t>
      </w:r>
    </w:p>
    <w:p>
      <w:r>
        <w:t>许云蜂的女特务一样令我厌恶。以后经历的多了，想起这段往事，觉得当时的想法很可笑，真后悔自己当初没就势</w:t>
      </w:r>
    </w:p>
    <w:p>
      <w:r>
        <w:t>把她办了！何必那么苦着自己。</w:t>
      </w:r>
    </w:p>
    <w:p>
      <w:r>
        <w:t>当兵的时候在山区，新兵训练结束后被分到通信站，方圆百里的基地就我们站有女兵，女兵的工作就是在机房</w:t>
      </w:r>
    </w:p>
    <w:p>
      <w:r>
        <w:t>干话务，相当于总机业务。那时候接转电话都是用一个插线，要接谁的号就把这一路的插头插进设备面板上对方的</w:t>
      </w:r>
    </w:p>
    <w:p>
      <w:r>
        <w:t>插孔里。有的干部打电话时遇上对方占线，就问接线的女兵：</w:t>
      </w:r>
    </w:p>
    <w:p>
      <w:r>
        <w:t>「是谁在你那插着呐？」</w:t>
      </w:r>
    </w:p>
    <w:p>
      <w:r>
        <w:t>「对不起，是某某某」</w:t>
      </w:r>
    </w:p>
    <w:p>
      <w:r>
        <w:t>「不象话，都插了这么久了！」</w:t>
      </w:r>
    </w:p>
    <w:p>
      <w:r>
        <w:t>「不是，他也是刚插进来的。」</w:t>
      </w:r>
    </w:p>
    <w:p>
      <w:r>
        <w:t>「我比他急！你先把他的拔出来，把我的插进去！」</w:t>
      </w:r>
    </w:p>
    <w:p>
      <w:r>
        <w:t>「……」</w:t>
      </w:r>
    </w:p>
    <w:p>
      <w:r>
        <w:t>那时候生活紧张而枯燥，人说当三年兵看见母猪都是双眼皮的。都是精壮的小伙子，在这个年龄这种环境最容</w:t>
      </w:r>
    </w:p>
    <w:p>
      <w:r>
        <w:t>易出事。所以军队里对女兵管的很严，严到有点灭绝人性的味道。我有一次差点出了格。晚上值夜班，正巧一个感</w:t>
      </w:r>
    </w:p>
    <w:p>
      <w:r>
        <w:t>情很好的女兵也值夜。后半夜查过岗以后，她就溜进我的机房聊天。我们相处得很好，那天一激动就抱在了一起。</w:t>
      </w:r>
    </w:p>
    <w:p>
      <w:r>
        <w:t>干柴遇到烈火，作用可想而知。</w:t>
      </w:r>
    </w:p>
    <w:p>
      <w:r>
        <w:t>我们在一张办公桌上疯狂地吻着，突然她起身将我的腰带解开了，军裤很肥大，一下就滑落下来。她躺在桌子</w:t>
      </w:r>
    </w:p>
    <w:p>
      <w:r>
        <w:t>上，也解开自己的皮带，用手攥住了我的长枪。当时我激动的快发疯了，就压了上去，当我快要插入的时候，看到</w:t>
      </w:r>
    </w:p>
    <w:p>
      <w:r>
        <w:t>了她那张俊俏而涨红的脸。我停了下来，使劲地深呼吸，责怪自己怎么能做对不起她的事（封建思想相当顽固）。</w:t>
      </w:r>
    </w:p>
    <w:p>
      <w:r>
        <w:t>就这样强忍下来，我翻下身，替我和她穿好衣服。为了镇定自己，我点了根烟。她在一旁无语地盯着我。就这样过</w:t>
      </w:r>
    </w:p>
    <w:p>
      <w:r>
        <w:t>了五分钟，我还是压不住内心的冲动，就突然站起身走到窗边，背过身，用烟头死死地烙在自己的手腕上。她叫了</w:t>
      </w:r>
    </w:p>
    <w:p>
      <w:r>
        <w:t>一声扑过来抱住我，哭了出来：「你怎么这么傻，你就是傻，不怪你，是我喜欢和你这样的，我知道你是为我才这</w:t>
      </w:r>
    </w:p>
    <w:p>
      <w:r>
        <w:t>么苦着自己，可你知道你这样做我心里很难过……」我对她说：「我怕控制不了自己，只有用疼痛来转移。」</w:t>
      </w:r>
    </w:p>
    <w:p>
      <w:r>
        <w:t>那天晚上，她用手帮了我，她的手特别的温柔……</w:t>
      </w:r>
    </w:p>
    <w:p>
      <w:r>
        <w:t>第二天她见到我，对我笑得很甜。说了一句：「你是个好男人，我听说男人只要做过就不可能忍，看来你从来</w:t>
      </w:r>
    </w:p>
    <w:p>
      <w:r>
        <w:t>没做过呢，我喜欢你。」</w:t>
      </w:r>
    </w:p>
    <w:p>
      <w:r>
        <w:t>就这样，我从一个流氓变成了好男人，从一个内心充满下流想法的家伙「成长」为一个坐怀不乱的传奇角色。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