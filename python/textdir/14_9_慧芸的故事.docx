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慧芸的故事</w:t>
      </w:r>
    </w:p>
    <w:p>
      <w:r>
        <w:t>.</w:t>
      </w:r>
    </w:p>
    <w:p>
      <w:r>
        <w:t>慧芸的故事（１）</w:t>
      </w:r>
    </w:p>
    <w:p>
      <w:r>
        <w:t>我的老婆慧芸，在外，她是一个很美丽又贤慧的女人，她在政府卫生机构工作，每天的生活都很规律，在家里</w:t>
      </w:r>
    </w:p>
    <w:p>
      <w:r>
        <w:t>是个贤淑的家庭主妇，她把我们的家里里外外都整理得有条不紊、井然有序，对我这个老公更是百般柔顺！更为我</w:t>
      </w:r>
    </w:p>
    <w:p>
      <w:r>
        <w:t>生了两个可爱的小天使。说真的，她真是没有任何缺点可以让我挑剔，对我来说，她简直是个完美的女人！</w:t>
      </w:r>
    </w:p>
    <w:p>
      <w:r>
        <w:t>在我的眼中，从恋爱到婚後她始终都是一个温柔的女人，问题是，我可能是太安逸了！我看到的都是她柔</w:t>
      </w:r>
    </w:p>
    <w:p>
      <w:r>
        <w:t>美的一面，久而久之竟然让我感到厌倦！？可能是夫妻相处久了，婚姻蜜月期的新鲜感已经渐次消退了，可能是彼</w:t>
      </w:r>
    </w:p>
    <w:p>
      <w:r>
        <w:t>此之间太过於熟悉了，以至於连夫妻间最亲蜜的性行为也逐渐提不起兴趣了！这件事就像一件未完成的工作，就此</w:t>
      </w:r>
    </w:p>
    <w:p>
      <w:r>
        <w:t>搁置在我们彼此心里了。</w:t>
      </w:r>
    </w:p>
    <w:p>
      <w:r>
        <w:t>就在前些日子，我无意间在网路上逛到一个谈性的网站，里面竟然有许多跟我同样心境的话题，不禁吸引</w:t>
      </w:r>
    </w:p>
    <w:p>
      <w:r>
        <w:t>了我的注意，对谈之中有位仁兄提供他的经验∶电话做爱、或３Ｐ、或换妻！</w:t>
      </w:r>
    </w:p>
    <w:p>
      <w:r>
        <w:t>啊！多麽惊世骇俗的观念啊！当我逃也似的离开那个网站後，整个脑海里都不断浮现一幕幕荒唐的性爱画</w:t>
      </w:r>
    </w:p>
    <w:p>
      <w:r>
        <w:t>面，而在这些画面里跟我老婆做爱的男人竟然都不是我！然而不可思义的是，我的生理现象却处於异常亢奋的状态！</w:t>
      </w:r>
    </w:p>
    <w:p>
      <w:r>
        <w:t>一连几天夜里跟老婆做爱时，我不断的想像着她是在跟别的男人交欢，想着想着还真的HIGH起来！几次下</w:t>
      </w:r>
    </w:p>
    <w:p>
      <w:r>
        <w:t>来，老婆也察觉出来我有些异样，她也纳闷了好久。女人是敏感又善猜疑的，她终究还是担心的开口问我∶「最近</w:t>
      </w:r>
    </w:p>
    <w:p>
      <w:r>
        <w:t>究竟怎麽了？</w:t>
      </w:r>
    </w:p>
    <w:p>
      <w:r>
        <w:t>不是无精打采，就是好像吃了『威而刚』一般怪异？」</w:t>
      </w:r>
    </w:p>
    <w:p>
      <w:r>
        <w:t>在她一再的探询之下我也松了口，说出我内心的所思索的秘密。我真的忘不了当她听完我所说的话时，她脸上</w:t>
      </w:r>
    </w:p>
    <w:p>
      <w:r>
        <w:t>一副不可思议、不可置信的惊惧表情，然後她丢下一句话就躲回房间了。是什麽话？好像是∶「你发什麽神经？！」</w:t>
      </w:r>
    </w:p>
    <w:p>
      <w:r>
        <w:t></w:t>
      </w:r>
    </w:p>
    <w:p>
      <w:r>
        <w:t>接下来几天她似乎都避着我，夫妻间存在着无形的尴尬，我苦思无着，只好又上网找人寻求解决之道，期间也</w:t>
      </w:r>
    </w:p>
    <w:p>
      <w:r>
        <w:t>真的接触到许多声称乐好此道的同好，问题是这些人给予我一种很不尊重女性又很脏的感觉。正在无助而想放弃之</w:t>
      </w:r>
    </w:p>
    <w:p>
      <w:r>
        <w:t>际，我奇迹式的发现几篇叙述式的文章，是同一个人写的，大意是他与他老婆在一次旅行之中，无意间发生的３Ｐ</w:t>
      </w:r>
    </w:p>
    <w:p>
      <w:r>
        <w:t>经过。看了这几篇文章之後，我深刻的受到震撼，也有了蠢蠢欲动的激动。</w:t>
      </w:r>
    </w:p>
    <w:p>
      <w:r>
        <w:t>我尝试性的发了封E-MAIL给他，很高兴的，他也回应了我。在几次的往返之後，他也了解到我的心态与需</w:t>
      </w:r>
    </w:p>
    <w:p>
      <w:r>
        <w:t>求，他给了我些许建议，他告诉我，最好能在不伤害老婆的情况下让她了解肉体的欢愉！而且他建议我先让我老婆</w:t>
      </w:r>
    </w:p>
    <w:p>
      <w:r>
        <w:t>跟他们夫妻在电话谈谈。</w:t>
      </w:r>
    </w:p>
    <w:p>
      <w:r>
        <w:t>我鼓起勇气把这个建议告诉了老婆，要她很勉为其难的跟他们聊聊天，老婆也答应了，我给了他的电话号</w:t>
      </w:r>
    </w:p>
    <w:p>
      <w:r>
        <w:t>码後就不再过问了。</w:t>
      </w:r>
    </w:p>
    <w:p>
      <w:r>
        <w:t>几天後，有一天下班回家时，我目睹了我此生中最震惊的一幕！当我打开家门时，我那一向温柔婉约的老</w:t>
      </w:r>
    </w:p>
    <w:p>
      <w:r>
        <w:t>婆，竟然是身穿一身深黑色性感内衣裤侧卧在沙发上听电话。她何时有那一套衣裤我也不知道，那是露出乳头的半</w:t>
      </w:r>
    </w:p>
    <w:p>
      <w:r>
        <w:t>罩胸罩，丁字型的内裤，腰际是有着简单蕾丝的吊袜带，腿上穿着的是只到大腿的丝袜。</w:t>
      </w:r>
    </w:p>
    <w:p>
      <w:r>
        <w:t>这时她的丁字裤已经脱到大腿上，而她的阴道里还插着一根套着保险套的茄子，只见她蠕动着身躯，嘴里</w:t>
      </w:r>
    </w:p>
    <w:p>
      <w:r>
        <w:t>轻声呻吟着我所熟悉的声音，一手执着话筒，另一手握住那根很粗大、而且是我平日所想像不到的食物在抽插她自</w:t>
      </w:r>
    </w:p>
    <w:p>
      <w:r>
        <w:t>己的阴部，在我看来，好似我的老婆正在让另一男人给奸淫着！</w:t>
      </w:r>
    </w:p>
    <w:p>
      <w:r>
        <w:t>曾几何时，像我这麽个平凡的老实人哪能禁的起这样子的冲击？当下我也愣在一旁。当我意识回复时，老</w:t>
      </w:r>
    </w:p>
    <w:p>
      <w:r>
        <w:t>婆也带着充满淫欲的眼神看着我，然後用我从未听过的妖媚语调跟电话那一端的人说∶「我老公回来了，下次再让</w:t>
      </w:r>
    </w:p>
    <w:p>
      <w:r>
        <w:t>你干吧！」</w:t>
      </w:r>
    </w:p>
    <w:p>
      <w:r>
        <w:t>天啊！这种淫秽的话哪是会出自我那温柔有礼的老婆口中？哗！我怎麽受得了这种情欲的洗礼？我也顾不得我</w:t>
      </w:r>
    </w:p>
    <w:p>
      <w:r>
        <w:t>的西装领带，只急着扯下拉炼，掏出早已剑拔弩张的阴茎，去寻求那欲望的「出入口」。</w:t>
      </w:r>
    </w:p>
    <w:p>
      <w:r>
        <w:t>我眼中带着火红的凶光，面对着背叛我的女人。几番激烈的冲杀下来，我展现了前所未有的冲劲，也带给</w:t>
      </w:r>
    </w:p>
    <w:p>
      <w:r>
        <w:t>我老婆很罕见的第二次高潮！</w:t>
      </w:r>
    </w:p>
    <w:p>
      <w:r>
        <w:t>事後我很不可思议的发现，我的西装上衣都湿透了，而她的内衣裤丝袜没有一件是完整的。可以想见的是</w:t>
      </w:r>
    </w:p>
    <w:p>
      <w:r>
        <w:t>当时我的兽性真的被激发出来了！而我的老婆却在我的蹂躏下昏了过去，之後的两三天双腿酸麻得竟无法久站！</w:t>
      </w:r>
    </w:p>
    <w:p>
      <w:r>
        <w:t>不过很奇怪的是，我事後问她到底是跟对方在电话里都说些什麽？她却是守口如瓶。我也跟那个人联络过，</w:t>
      </w:r>
    </w:p>
    <w:p>
      <w:r>
        <w:t>他只告诉我∶「顺其自然。」也就是这一句「顺其自然」，更开启了我们另一个人生！</w:t>
      </w:r>
    </w:p>
    <w:p>
      <w:r>
        <w:t>之後我跟老婆就时常用电话跟他们夫妻电爱，他也个别的教我们两个人如何在日常生活中去挑起彼此的情</w:t>
      </w:r>
    </w:p>
    <w:p>
      <w:r>
        <w:t>欲，如何去从事刺激的性冒险。无形中我们夫妻已渐渐习於与配偶以外的人调情与模拟性爱，往日的羞怯也逐渐减</w:t>
      </w:r>
    </w:p>
    <w:p>
      <w:r>
        <w:t>少了。用一句比较阴谋的语意来说，就是我老婆已经渐渐的被我引导跨越礼教束缚的性爱观念！</w:t>
      </w:r>
    </w:p>
    <w:p>
      <w:r>
        <w:t>这样一来，离我的目的也愈来愈近了。</w:t>
      </w:r>
    </w:p>
    <w:p>
      <w:r>
        <w:t>我当然是不会就此满足，在他的协助下，我尝试到第一次的３Ｐ！事情是这样的∶我紧遵守他告诉我的原</w:t>
      </w:r>
    </w:p>
    <w:p>
      <w:r>
        <w:t>则°°「安全」！我开始运用一些方法去徵求男工读生，原因是要对方年龄低一些，比较乾净，也比较不世故，也</w:t>
      </w:r>
    </w:p>
    <w:p>
      <w:r>
        <w:t>安全些。而且因对方年龄比我们年轻，老婆可能比较能以姐姐对弟弟的感觉容易去面对，而且「年轻」这个诱因是</w:t>
      </w:r>
    </w:p>
    <w:p>
      <w:r>
        <w:t>不分男女的，懂吗？当然要注意∶不能违法！</w:t>
      </w:r>
    </w:p>
    <w:p>
      <w:r>
        <w:t>我所要徵的人，一定要公立学校，而且家境清寒，品学兼优的优先，然後个别约谈。我给的条件很好∶高</w:t>
      </w:r>
    </w:p>
    <w:p>
      <w:r>
        <w:t>时薪，一周只来两次或三次，一次两三个小时┅┅</w:t>
      </w:r>
    </w:p>
    <w:p>
      <w:r>
        <w:t>果然来了不少人，也找到眉清目秀的男主角。在面谈的过程中，当然报酬是很重要的诱因，我事先告诉来应徵</w:t>
      </w:r>
    </w:p>
    <w:p>
      <w:r>
        <w:t>的男孩子∶「麦当劳的时薪约１００元以下，假如时薪５００元为起点，甚至於１０００元以上，你有没有兴趣？」</w:t>
      </w:r>
    </w:p>
    <w:p>
      <w:r>
        <w:t>通常他们几乎都不会拒绝往下再听下去。</w:t>
      </w:r>
    </w:p>
    <w:p>
      <w:r>
        <w:t>接着我再用很恳切的语气告诉他∶「我想拜托你，我们夫妻相处久了，婚姻蜜月期的新鲜感已经渐次消退，</w:t>
      </w:r>
    </w:p>
    <w:p>
      <w:r>
        <w:t>可能是彼此之间太过於熟悉，以至於连夫妻间最亲蜜的行为也逐渐提不起兴趣了┅┅所以我们想请你帮我们┅┅」</w:t>
      </w:r>
    </w:p>
    <w:p>
      <w:r>
        <w:t></w:t>
      </w:r>
    </w:p>
    <w:p>
      <w:r>
        <w:t>通常他们会带着疑惑又好奇的语气问我∶「你要我帮你们做些什麽？」我告诉他∶只要他在一旁就可以，什麽</w:t>
      </w:r>
    </w:p>
    <w:p>
      <w:r>
        <w:t>都不必做，也都不许做！</w:t>
      </w:r>
    </w:p>
    <w:p>
      <w:r>
        <w:t>他不可置信的说∶「就这样？」</w:t>
      </w:r>
    </w:p>
    <w:p>
      <w:r>
        <w:t>我说∶「就这样！」於是成交了！</w:t>
      </w:r>
    </w:p>
    <w:p>
      <w:r>
        <w:t>在留下几个人的联络方式之後，我要做的事只剩下我们夫妻两个人的心理建设∶我告诉她，这绝不是淫秽</w:t>
      </w:r>
    </w:p>
    <w:p>
      <w:r>
        <w:t>的事，也因为我们都不希望对方会有出轨的行为，而所取代的方式！而且我必须要让我的老婆确信我会全盘掌控，</w:t>
      </w:r>
    </w:p>
    <w:p>
      <w:r>
        <w:t>绝对不会让她曝光，确保安全无虞！最重要的是要我们夫妻长时间的沟通之後，都能视这件事只是一个安全的性游</w:t>
      </w:r>
    </w:p>
    <w:p>
      <w:r>
        <w:t>戏，唯一的「後遗症」就是会跨越以往日渐无趣的性模式，在感情方面绝对没有影响。最最重要的是，往後对老婆</w:t>
      </w:r>
    </w:p>
    <w:p>
      <w:r>
        <w:t>绝对不会有嫌弃与猜疑！</w:t>
      </w:r>
    </w:p>
    <w:p>
      <w:r>
        <w:t>几日後的一晚，我安顿好了小孩，我约了其中我认为最适合的对象，要他在一处车多拥挤的路段等候着，</w:t>
      </w:r>
    </w:p>
    <w:p>
      <w:r>
        <w:t>我便开车载着老婆赴约去了。那部车我事先贴上了黑色隔热纸，那是完全无法从外向内部透视的隔热纸。我先绕了</w:t>
      </w:r>
    </w:p>
    <w:p>
      <w:r>
        <w:t>两个圈，看到焦虑不安的他，也想让老婆先看看他的长相，老婆也没有表示异议，想必她也是紧张得六神无主了。</w:t>
      </w:r>
    </w:p>
    <w:p>
      <w:r>
        <w:t>我要老婆戴上墨镜，再拿条丝绢略遮着脸，然後我挑了个车流的空档，迅速的将车停在那男主角的前面。</w:t>
      </w:r>
    </w:p>
    <w:p>
      <w:r>
        <w:t>我打开後车门要他上车，然後我就往我事先找好的方向开，当然要多绕几圈，看看後面有无异状。</w:t>
      </w:r>
    </w:p>
    <w:p>
      <w:r>
        <w:t>在快到MOTEL 之前我要他躺下来，避开不必要的麻烦。很顺利的付钱拿了钥匙後进了车库，我关了车库门，</w:t>
      </w:r>
    </w:p>
    <w:p>
      <w:r>
        <w:t>先带老婆上楼要她先在角落坐下来，把灯光调暗，然後再叫那男孩上楼。</w:t>
      </w:r>
    </w:p>
    <w:p>
      <w:r>
        <w:t>现在我们三个人都揣测难安的坐下来了，时间彷佛停留住了，似乎我也乱了方寸，老婆则是背对着我们两</w:t>
      </w:r>
    </w:p>
    <w:p>
      <w:r>
        <w:t>个男人坐着，而那男孩也不知所措的东看西看着。</w:t>
      </w:r>
    </w:p>
    <w:p>
      <w:r>
        <w:t>我想∶总不能就这样子僵持住！我想用手慢慢地抚摸她的背，先缓和一下她的情绪，岂料当我的手才碰到而已，</w:t>
      </w:r>
    </w:p>
    <w:p>
      <w:r>
        <w:t>她却跳了起来！我想是她太紧张了，但我又何尝不是？</w:t>
      </w:r>
    </w:p>
    <w:p>
      <w:r>
        <w:t>我要她先站起来，我从她身後环腰抱着她，先在她耳朵边呵护着叫她别太紧张。但是谈何容易，她紧抓着</w:t>
      </w:r>
    </w:p>
    <w:p>
      <w:r>
        <w:t>我的手臂，指甲深陷入我的臂肉里，真的痛！但我还得由着她。</w:t>
      </w:r>
    </w:p>
    <w:p>
      <w:r>
        <w:t>慢慢地我把她转过身来抱着，她别过头去不敢面对男孩，墨镜也不敢拿掉，也不让我吻她的嘴。我只好先吻她</w:t>
      </w:r>
    </w:p>
    <w:p>
      <w:r>
        <w:t>的耳朵、耳垂、脖子，但是她却一直躲！我一面注意那男孩的眼光，我看到他正目不转睛地注视着眼前这莫名的一</w:t>
      </w:r>
    </w:p>
    <w:p>
      <w:r>
        <w:t>幕。另一方面，我的手正从她的腰际缓慢地移到臀部，一手轻柔的抚摸着她的屁股，另一手则沿着她的大腿往下移</w:t>
      </w:r>
    </w:p>
    <w:p>
      <w:r>
        <w:t>动。当她意识到我想要掀起她的裙子时，她却用手抓紧我的手不放！过了一阵子才听到她轻微的哭泣声，她轻声的</w:t>
      </w:r>
    </w:p>
    <w:p>
      <w:r>
        <w:t>告诉我∶「我会怕！不要好吗？」</w:t>
      </w:r>
    </w:p>
    <w:p>
      <w:r>
        <w:t>我知道这事不能蛮干硬着来，我应该要体谅她的羞怯，毕竟要一个良家妇女一开始就在陌生人面前宽衣解带是</w:t>
      </w:r>
    </w:p>
    <w:p>
      <w:r>
        <w:t>不容易的，所以适可而止是必要的。</w:t>
      </w:r>
    </w:p>
    <w:p>
      <w:r>
        <w:t>因此我们的第一次３Ｐ就是这样子了。其实也不全然没有收获，我还记得当那男孩拿到他的报酬时那副不</w:t>
      </w:r>
    </w:p>
    <w:p>
      <w:r>
        <w:t>可思议的表情，我想他一定在想∶『光看他们接吻就可以赚５００元？』我相信他下次一定会再赴约！</w:t>
      </w:r>
    </w:p>
    <w:p>
      <w:r>
        <w:t>我在路旁放下那男孩时，我发现身旁一直静默无语的老婆，还偷偷地望了那男孩几眼。我相信我的眼光，</w:t>
      </w:r>
    </w:p>
    <w:p>
      <w:r>
        <w:t>男孩算是俊秀的！我漫无目的的开车闲逛，由於两个人都有些尴尬，所以我找了个路肩停了下来，想抽口烟透透气。</w:t>
      </w:r>
    </w:p>
    <w:p>
      <w:r>
        <w:t>就在我想开口时，夫妻俩四目相对，我突然好想吻她，就吻了上去！她也出忽意料的热烈回应着我。就这</w:t>
      </w:r>
    </w:p>
    <w:p>
      <w:r>
        <w:t>麽热吻着，好久没有这麽接吻了！路旁不断有人车经过，但是我不在乎，反正他们也看不到里面！</w:t>
      </w:r>
    </w:p>
    <w:p>
      <w:r>
        <w:t>想到这里，我的胆子也大起来了，我开始伸手去探索她衣裙下的身体，喔！</w:t>
      </w:r>
    </w:p>
    <w:p>
      <w:r>
        <w:t>她的下体私秘的部位已经泛滥了！我想那种被偷窥与曝露的感觉已经挑起了她的欲火了！我按下中控锁，放倒</w:t>
      </w:r>
    </w:p>
    <w:p>
      <w:r>
        <w:t>她的椅背，扯下她的内裤，粗鲁地玩弄她的阴部，重享婚前那种偷偷爱抚的感觉。只不过我现在要做的方式是不一</w:t>
      </w:r>
    </w:p>
    <w:p>
      <w:r>
        <w:t>样的，我要强行剥光她全身衣物然後尽情的占有她！甚至蹂躏她！我必须将她的矜持给彻底去除掉！</w:t>
      </w:r>
    </w:p>
    <w:p>
      <w:r>
        <w:t>她知道我的意图，极力地抗拒着，敌不过我力道的她，就如此这般的让我强行的进入了！她终究没有被强</w:t>
      </w:r>
    </w:p>
    <w:p>
      <w:r>
        <w:t>暴的经验，尤其是被自己的先生，而且是在车水马龙行人通行的路边！</w:t>
      </w:r>
    </w:p>
    <w:p>
      <w:r>
        <w:t>很快地，两个人都溃堤泄洪了！由於车内空气不怎麽好，她似乎又呈昏厥状况，这是她常有的习性。当我</w:t>
      </w:r>
    </w:p>
    <w:p>
      <w:r>
        <w:t>穿好衣服开动车辆时，她才惊觉自己是一丝不挂，想找衣服穿但是找不到，因为早就被我藏起来了。她要，我不给！</w:t>
      </w:r>
    </w:p>
    <w:p>
      <w:r>
        <w:t>她又羞又急，我看了倒觉是真有趣，因为好久没看到她这麽害羞的样子了。</w:t>
      </w:r>
    </w:p>
    <w:p>
      <w:r>
        <w:t>我想耍耍她，就把车开到加油站加油，当我车子要进到加油站前，她可是惊声叫着∶「神经病！不要啦！」</w:t>
      </w:r>
    </w:p>
    <w:p>
      <w:r>
        <w:t></w:t>
      </w:r>
    </w:p>
    <w:p>
      <w:r>
        <w:t>我才不管！我下车加油时并未将车门全关上，因此加油站明亮的光线再加上车内灯，这时我可以从车外看到在</w:t>
      </w:r>
    </w:p>
    <w:p>
      <w:r>
        <w:t>车前座的老婆，正裸着身体、双手抱着膝盖全身卷曲着。我可以看到的，那其他加油的工读生当然也可以！</w:t>
      </w:r>
    </w:p>
    <w:p>
      <w:r>
        <w:t>我将车开回家，一路上耳朵充满她的咒骂声。你们知道吗？我老婆是个很温柔婉约的女人，我还没听她骂</w:t>
      </w:r>
    </w:p>
    <w:p>
      <w:r>
        <w:t>过脏话，这麽一听还真过瘾！我才不理她！</w:t>
      </w:r>
    </w:p>
    <w:p>
      <w:r>
        <w:t>事情还没结束呢！回到我家，将车开到地下停车位停好，她没穿衣服不肯下车，我硬拉她下车！因为电梯</w:t>
      </w:r>
    </w:p>
    <w:p>
      <w:r>
        <w:t>内有监视器，所以我们走楼梯。我们家在６楼也是顶楼，因为是新房子，住户还不多，只有４、６楼住人，而且１</w:t>
      </w:r>
    </w:p>
    <w:p>
      <w:r>
        <w:t>到３楼是店面，所以１…３楼的楼梯间是没有出入口的。夜深了，我胆子也大起来，就在楼梯间又插入了她，不！</w:t>
      </w:r>
    </w:p>
    <w:p>
      <w:r>
        <w:t>应该是说「奸淫」了她！</w:t>
      </w:r>
    </w:p>
    <w:p>
      <w:r>
        <w:t>就这样，我沿着安全梯一路边强暴我老婆边上楼！而她也怕别人听到，所以也极尽忍耐不敢出声音。等我</w:t>
      </w:r>
    </w:p>
    <w:p>
      <w:r>
        <w:t>们进了家门，我们都早已狼狈不堪，而她全身真的是脏兮兮的！</w:t>
      </w:r>
    </w:p>
    <w:p>
      <w:r>
        <w:t>她进门之後的第一件事就是给我一巴掌，然後冲进浴室关了整整２小时，後来更整整３天不跟我说话。</w:t>
      </w:r>
    </w:p>
    <w:p>
      <w:r>
        <w:t>风暴总会过去的，相信那一次的经验对我们夫妻俩的冲击相当大，也相当值得的，我必然会再作进一步的</w:t>
      </w:r>
    </w:p>
    <w:p>
      <w:r>
        <w:t>尝试。</w:t>
      </w:r>
    </w:p>
    <w:p>
      <w:r>
        <w:t>就在一个星期後，我又跟那个男孩联络上。我询问他的意愿，还好，他虽然有些惟惟诺诺，但还是答应了！</w:t>
      </w:r>
    </w:p>
    <w:p>
      <w:r>
        <w:t>时候到了，我还是先将孩子们安顿好，然後很自然的跟她说∶「出去逛逛好吗？」她的反应还好，所以就</w:t>
      </w:r>
    </w:p>
    <w:p>
      <w:r>
        <w:t>带着老婆出门罗！</w:t>
      </w:r>
    </w:p>
    <w:p>
      <w:r>
        <w:t>时间一样，地点不同，过程差不多┅┅不过，今晚她是略为妆扮，原本就亮丽的她更显出她的风韵。</w:t>
      </w:r>
    </w:p>
    <w:p>
      <w:r>
        <w:t>在MOTEL 时，我们一开始就热烈地拥吻，我的任何爱抚都没有遭遇阻碍，唯一的阻碍就是那副墨镜，她无</w:t>
      </w:r>
    </w:p>
    <w:p>
      <w:r>
        <w:t>论如何就是不愿将墨镜摘下来！</w:t>
      </w:r>
    </w:p>
    <w:p>
      <w:r>
        <w:t>当我从身後抱着爱抚我老婆时，我特意将我老婆正面转向男孩，他也睁大眼睛看着。我从後抱住她的胸部，</w:t>
      </w:r>
    </w:p>
    <w:p>
      <w:r>
        <w:t>我温柔地搓揉着老婆的乳房，她的手则往後隔着外裤搓揉着我的阴茎。然後我解开她洋装的前扣，露出她的胸罩，</w:t>
      </w:r>
    </w:p>
    <w:p>
      <w:r>
        <w:t>伸手进入洋装抚摸她的白色胸罩，找到她挺立的奶头。跟着我抱住老婆吻她的颈部，然後搂着腰肢的双手往下滑，</w:t>
      </w:r>
    </w:p>
    <w:p>
      <w:r>
        <w:t>摸索着她的臀部以及她的阴部，再由裙子下摸进去，把裙子掀起来露出那纯白色性感的内裤，那是一件质地很好的</w:t>
      </w:r>
    </w:p>
    <w:p>
      <w:r>
        <w:t>三角裤。</w:t>
      </w:r>
    </w:p>
    <w:p>
      <w:r>
        <w:t>当我把她上衣钮扣慢慢解开，从肩膀上把洋装慢慢给拨下来，首先是显现出整个胸部，然後是腰部、三角</w:t>
      </w:r>
    </w:p>
    <w:p>
      <w:r>
        <w:t>裤，最後才把整件洋装给脱下来。此刻她的身体真的比一丝不挂还好看！</w:t>
      </w:r>
    </w:p>
    <w:p>
      <w:r>
        <w:t>现在她身上只剩下胸罩及内裤┅┅这男孩的眼睛从未阖过，他极为专注的注视眼前的一幕。可能是因为勃</w:t>
      </w:r>
    </w:p>
    <w:p>
      <w:r>
        <w:t>起，所以他的腿并得很紧。</w:t>
      </w:r>
    </w:p>
    <w:p>
      <w:r>
        <w:t>我还是从後面搂抱着老婆，我只是不断地爱抚她，把手穿过她的贴身衣物去抚摸她的身体。我们三个人都</w:t>
      </w:r>
    </w:p>
    <w:p>
      <w:r>
        <w:t>很紧张，每次我想解开胸罩的背扣时，她就有些抗拒，或许是她还没办法在男孩面前裸露她的三点吧？而那男孩又</w:t>
      </w:r>
    </w:p>
    <w:p>
      <w:r>
        <w:t>有些坐不住的样子，我把老婆推近他，手伸入胸罩内，一边轻咬耳朵，另一手伸入她的内裤抚摸她的阴部。我最喜</w:t>
      </w:r>
    </w:p>
    <w:p>
      <w:r>
        <w:t>爱的动作是把我老婆的阴毛拨出她的内裤外面，让它形成八字胡，虽然这样子看起来不是很雅观，她也不怎麽喜欢，</w:t>
      </w:r>
    </w:p>
    <w:p>
      <w:r>
        <w:t>不过却可以令我感到很刺激。</w:t>
      </w:r>
    </w:p>
    <w:p>
      <w:r>
        <w:t>这时我老婆一路喘、一路抖，她的腰部一直都站不直，所以她的乳房也就一直往下形成很优美的弧形！我</w:t>
      </w:r>
    </w:p>
    <w:p>
      <w:r>
        <w:t>看男孩的眼睛一直盯住我老婆胸罩的空隙，很显然他很贪婪的想一瞧她里面的乳头，所以我把老婆的胸罩肩带拨掉</w:t>
      </w:r>
    </w:p>
    <w:p>
      <w:r>
        <w:t>一边，然後拉下一边的罩杯，露出她的左乳。老婆很害羞地把头别开，双腿交叉夹紧，可以听到她深沉的呼吸及浅</w:t>
      </w:r>
    </w:p>
    <w:p>
      <w:r>
        <w:t>浅的呻吟。</w:t>
      </w:r>
    </w:p>
    <w:p>
      <w:r>
        <w:t>忽然，她转身紧抱着我！我知道她内心所潜藏的那份属於良家妇女的羞涩感还未完全去除掉。就在我抚向</w:t>
      </w:r>
    </w:p>
    <w:p>
      <w:r>
        <w:t>她的阴穴时，我也了解到她的欲火已经是到了无法遏止的地步。或许是有第三者在场，老婆一直没办法让我直接脱</w:t>
      </w:r>
    </w:p>
    <w:p>
      <w:r>
        <w:t>除她的胸罩或内裤，顶多是让我将内衣裤的边缘拨翻开。</w:t>
      </w:r>
    </w:p>
    <w:p>
      <w:r>
        <w:t>我想如此下去是没什麽搞头，所以我必须有所突破！我把背向男孩的老婆紧抱着，我的手将她内裤的边缘</w:t>
      </w:r>
    </w:p>
    <w:p>
      <w:r>
        <w:t>往臀部的股沟拉起来，如此内裤裤裆就被拉成一条窄布，可以让她的两片屁股很夸张的显现出来。就在我一拉一扯</w:t>
      </w:r>
    </w:p>
    <w:p>
      <w:r>
        <w:t>之际，她的内裤裤裆正好磨擦到她的阴部，可能是太敏感了，她的身体也随着上下挪动着，当然她的嘴巴也发出「</w:t>
      </w:r>
    </w:p>
    <w:p>
      <w:r>
        <w:t>喔┅┅喔┅┅」的轻吟。</w:t>
      </w:r>
    </w:p>
    <w:p>
      <w:r>
        <w:t>我的双手进而尽情地抚抓着她那两片丰满的臀肉，随後我再拉下她的内裤，好让她的臀部整个露出来！这</w:t>
      </w:r>
    </w:p>
    <w:p>
      <w:r>
        <w:t>时她急於去拉起她的内裤，不过让我给阻止了。女人内裤的弹性是很好的，这时她的内裤还是卡在她的大腿和膝盖</w:t>
      </w:r>
    </w:p>
    <w:p>
      <w:r>
        <w:t>之间，她的大腿夹得好紧，即使我将内裤再往下扯，她就是不放松，所以只好停留在她的膝盖上了。</w:t>
      </w:r>
    </w:p>
    <w:p>
      <w:r>
        <w:t>我在做这些动作时，也不时地注意那男孩的反应，只见他双手一会儿摆在膝盖上，一会儿又夹在大腿里，</w:t>
      </w:r>
    </w:p>
    <w:p>
      <w:r>
        <w:t>而他的牛仔裤裤裆鼓鼓的，一定是勃起了！这时我把老婆的身体给扳过来面对男孩，这样一来，老婆可又开始扭动</w:t>
      </w:r>
    </w:p>
    <w:p>
      <w:r>
        <w:t>她的身体表示抗拒，我只能双手抱住她双乳部位，而她的双手则急於遮掩她那片浓密的黑森林。</w:t>
      </w:r>
    </w:p>
    <w:p>
      <w:r>
        <w:t>其实各位读者假如换一个角度来欣赏女人的裸体，久而久之会发现近乎全裸的女人才是最美的！尤其现在</w:t>
      </w:r>
    </w:p>
    <w:p>
      <w:r>
        <w:t>老婆的双手又被我架开着，再也没办法去遮掩她的阴毛，她所能做的防御也只有两只大腿尽可能的交叉以试图掩住</w:t>
      </w:r>
    </w:p>
    <w:p>
      <w:r>
        <w:t>她那凌乱的阴毛了。</w:t>
      </w:r>
    </w:p>
    <w:p>
      <w:r>
        <w:t>你们可以想像看看，当您的老婆被人架在你面前，她的身上只穿着胸罩，而她的亵裤已被褪下到膝盖，她</w:t>
      </w:r>
    </w:p>
    <w:p>
      <w:r>
        <w:t>正扭动着全身，她的大腿也正一前一後的交叉着想尝试要遮掩她最私密的部位时，我请问你们∶接下来你们最想做</w:t>
      </w:r>
    </w:p>
    <w:p>
      <w:r>
        <w:t>的是什麽？</w:t>
      </w:r>
    </w:p>
    <w:p>
      <w:r>
        <w:t>其实您们想的跟我是不会差太多的，不过在我眼前的男孩可能不是这麽想，因为他只是个涉世未深的小男孩，</w:t>
      </w:r>
    </w:p>
    <w:p>
      <w:r>
        <w:t>他反而是害羞的把头别过去，我轻喊了他一声「喂！」他才又回过头来继续看着眼前这有些变态又骇人的一幕。</w:t>
      </w:r>
    </w:p>
    <w:p>
      <w:r>
        <w:t>这时我并不直接去摸我老婆的阴部，而是又抓着她的胸罩部位，就在这个空档之间，老婆抽回她的双手去</w:t>
      </w:r>
    </w:p>
    <w:p>
      <w:r>
        <w:t>遮掩她那羞耻的阴毛。而我在她胸罩外揉搓了几下之後，便拨开了胸罩的肩带，然後亲吻着她的肩膀，再拉着肩带</w:t>
      </w:r>
    </w:p>
    <w:p>
      <w:r>
        <w:t>扯下罩杯，这时她的两个乳房也就都露出来了！</w:t>
      </w:r>
    </w:p>
    <w:p>
      <w:r>
        <w:t>我想女人在这个阶段恐怕是最令她羞耻的时刻，现在她反而放开遮掩住下体的双手来护卫住她胸前那两个</w:t>
      </w:r>
    </w:p>
    <w:p>
      <w:r>
        <w:t>柔软的肉团！我曾经有过几次经验∶就是当一个女人突然在外人面前裸露时，她最常出现的护卫动作，通常竟是她</w:t>
      </w:r>
    </w:p>
    <w:p>
      <w:r>
        <w:t>的胸乳而不是下体，真的很令人费解！</w:t>
      </w:r>
    </w:p>
    <w:p>
      <w:r>
        <w:t>我眼前男孩还真的很纯真，因为我发现他的眼光停留最久的地方竟然不是阴部，而是我老婆的乳房。还真</w:t>
      </w:r>
    </w:p>
    <w:p>
      <w:r>
        <w:t>的是有几分恋母情节吧！</w:t>
      </w:r>
    </w:p>
    <w:p>
      <w:r>
        <w:t>现在我老婆的身上还是穿着胸罩、内裤，只不过都已经移了位了！她那私密的三点全都曝露在那俊秀的少</w:t>
      </w:r>
    </w:p>
    <w:p>
      <w:r>
        <w:t>年眼前。我逐一轻柔地挑逗着我既熟悉、又陌生的这三点，那是我平日要看即可看、想摸就摸、想干就干的部位，</w:t>
      </w:r>
    </w:p>
    <w:p>
      <w:r>
        <w:t>都是再熟悉不过的了！如今在陌生人眼前却又显得如此挺立，如此的泛滥，「真是变态！」我心里啐骂着。</w:t>
      </w:r>
    </w:p>
    <w:p>
      <w:r>
        <w:t>我的生理现象正呈现出前所未有的亢奋状况，最不可思议的是我竟然在享受着自己老婆让陌生人视奸的快</w:t>
      </w:r>
    </w:p>
    <w:p>
      <w:r>
        <w:t>感！原本意识里对性已逐渐感到疲乏的我，现正呈现出赤子般的狂热！而她，我的配偶，她心里的羞耻感正被女人</w:t>
      </w:r>
    </w:p>
    <w:p>
      <w:r>
        <w:t>潜在的淫荡意识所取代，她的抗拒已渐次减缓，她的身躯已趋瘫软，现在我唯一可以感觉她矜持的东西只剩下她脸</w:t>
      </w:r>
    </w:p>
    <w:p>
      <w:r>
        <w:t>上的墨镜了。为了维护她，还是让她戴着吧！</w:t>
      </w:r>
    </w:p>
    <w:p>
      <w:r>
        <w:t>在整个过程中我几乎是没正眼看过我老婆，而是全凭藉着两个人身体碰触的触感，我的感觉神经全联系在</w:t>
      </w:r>
    </w:p>
    <w:p>
      <w:r>
        <w:t>那男孩眼神里。很难理解吗？其实不会！每当我一亲吻我老婆的身体时，少年的眼睛就会露出羡慕的眼神！每当我</w:t>
      </w:r>
    </w:p>
    <w:p>
      <w:r>
        <w:t>将要多裸露出她一寸肌肤时，少年的眼睛就会露出渴望的期待！每当我一碰触她敏感的重点时，少年的眼睛就会露</w:t>
      </w:r>
    </w:p>
    <w:p>
      <w:r>
        <w:t>出惊叹可惜的神情！</w:t>
      </w:r>
    </w:p>
    <w:p>
      <w:r>
        <w:t>若说是我夫妻俩的肌肤之亲启动了我们的性欲，倒不如说是我从那少年眼神中寻回了往日性爱的刺激！是</w:t>
      </w:r>
    </w:p>
    <w:p>
      <w:r>
        <w:t>一种回然不同的性爱。我心如此，爱妻应如是！至少她那软玉般的身躯回应了我的猜想。</w:t>
      </w:r>
    </w:p>
    <w:p>
      <w:r>
        <w:t>为了解开我的衣裤，我放开了她那濒临瘫痪的身子，让她跌坐在床沿。她一手着她的口鼻，再次尝试掩盖</w:t>
      </w:r>
    </w:p>
    <w:p>
      <w:r>
        <w:t>她的容貌，另一手扶着床支撑着她的身体，却又力不从心的侧倒在床上。她羞赧地掩盖着正对着少年的她的肛门，</w:t>
      </w:r>
    </w:p>
    <w:p>
      <w:r>
        <w:t>而那少年的头也因此前伸，想从再近些距离一窥女人最私密禁忌的区域┅┅</w:t>
      </w:r>
    </w:p>
    <w:p>
      <w:r>
        <w:t>接下来的就是男女的性爱部份了，我不是写色情小说的料，无法很传神的写些「哼哼┅┅啊啊┅┅」的调调，</w:t>
      </w:r>
    </w:p>
    <w:p>
      <w:r>
        <w:t>请见谅！</w:t>
      </w:r>
    </w:p>
    <w:p>
      <w:r>
        <w:t>其实最实际的过程就在你们的身上，不妨让您的另一半也看看吧！保证你们会有很「不一样」的爱爱经验</w:t>
      </w:r>
    </w:p>
    <w:p>
      <w:r>
        <w:t>喔！然後再麻烦将你们的感觉或意见MAIL给我，以便交换心得。</w:t>
      </w:r>
    </w:p>
    <w:p>
      <w:r>
        <w:t>这是我们夫妻俩第一次的性尝试，慢慢的我也有了第二次、第三次、第┅┅次的经验，希望能继续提供给</w:t>
      </w:r>
    </w:p>
    <w:p>
      <w:r>
        <w:t>各位「想要」的同好作参考！</w:t>
      </w:r>
    </w:p>
    <w:p>
      <w:r>
        <w:t>慧芸的故事（２）</w:t>
      </w:r>
    </w:p>
    <w:p>
      <w:r>
        <w:t>在经历过前所未有的一次性冲击之後，我们夫妻俩都像换了个人似的，在回家的路上，我们两人的脸上所呈现</w:t>
      </w:r>
    </w:p>
    <w:p>
      <w:r>
        <w:t>出的神情，却意外的镇定。</w:t>
      </w:r>
    </w:p>
    <w:p>
      <w:r>
        <w:t>就在进家门前，我们决定先上顶楼阳台走走，在阳台上走了一圈之後，确定附近都没人，我们很有默契的</w:t>
      </w:r>
    </w:p>
    <w:p>
      <w:r>
        <w:t>互相清除彼此性器官附近的衣物，就在星空下毫不羞耻地尽情性交起来！至於有没有被人偷窥？此刻我们是不在乎</w:t>
      </w:r>
    </w:p>
    <w:p>
      <w:r>
        <w:t>的，就算有，似乎也算是我们所希望的。</w:t>
      </w:r>
    </w:p>
    <w:p>
      <w:r>
        <w:t>在去除了心理障碍之後，往後的进展也就顺利多了。三天後禁忌的约会再度来临，同样的时间、地点，我</w:t>
      </w:r>
    </w:p>
    <w:p>
      <w:r>
        <w:t>们又见面了！不过我却耍弄了一些戏法。</w:t>
      </w:r>
    </w:p>
    <w:p>
      <w:r>
        <w:t>这一晚我特意要给她一个惊奇。事先我并没有告诉老婆要再玩这个禁忌的游戏，而是先邀她去情趣商店，</w:t>
      </w:r>
    </w:p>
    <w:p>
      <w:r>
        <w:t>原本这种地方她是不可能来的！不过现在的她似乎对性方面的一切事物都不再排斥，甚至有些好奇及兴趣。她红着</w:t>
      </w:r>
    </w:p>
    <w:p>
      <w:r>
        <w:t>脸看着我为她挑选的几件火辣内衣裤，「火辣」二字是我的形容词，事实上那些亵衣裤只是些穿了等於没穿，不穿</w:t>
      </w:r>
    </w:p>
    <w:p>
      <w:r>
        <w:t>却又显示不出一个女人的淫荡的东西。</w:t>
      </w:r>
    </w:p>
    <w:p>
      <w:r>
        <w:t>等结完帐後，我又带着她逛百货公司，我色胆包天的要她穿上刚刚才买的情趣内衣裤，她反驳我说∶「干</w:t>
      </w:r>
    </w:p>
    <w:p>
      <w:r>
        <w:t>嘛现在穿？总不能在这里秀给你看吧？」在我狡狯的坚持下，她一时也不知道要如何是好？</w:t>
      </w:r>
    </w:p>
    <w:p>
      <w:r>
        <w:t>我要她先到厕所去换，等她从厕所出来後，我看她原本在普通胸罩衬托下，高度适中的乳房现在却呈现原</w:t>
      </w:r>
    </w:p>
    <w:p>
      <w:r>
        <w:t>始的型态，两颗蓓蕾正穿透薄纱罩杯挺立於丝质衬衫之外，更吸引她身旁男人们好色的眼光与女们人不知是鄙夷或</w:t>
      </w:r>
    </w:p>
    <w:p>
      <w:r>
        <w:t>是忌妒的眼神。</w:t>
      </w:r>
    </w:p>
    <w:p>
      <w:r>
        <w:t>这些都不重要，我在意的是她此刻的淫欲是否足以吸引所有的男人去窥视她、去奸淫她。要不是有法律的羁绊，</w:t>
      </w:r>
    </w:p>
    <w:p>
      <w:r>
        <w:t>我宁愿她此刻只穿着那套淫荡得要死的内衣裤，在这家百货公司来回的走秀！</w:t>
      </w:r>
    </w:p>
    <w:p>
      <w:r>
        <w:t>我臂膀挽着我那害羞却又强自镇定的老婆，快速的摆脱那些苍蝇般黏腻的眼光，走到安全梯，在这处安全</w:t>
      </w:r>
    </w:p>
    <w:p>
      <w:r>
        <w:t>梯的算是僻静的，我要她站到楼梯的转折处，要她掀起裙子，露出她那比一般丁字裤还要暴露的内裤。</w:t>
      </w:r>
    </w:p>
    <w:p>
      <w:r>
        <w:t>她极度惊慌的顺从我，当她掀起她的百摺裙时，她的眼神不安的上下观望着楼梯，深怕有人突然闯入窥见</w:t>
      </w:r>
    </w:p>
    <w:p>
      <w:r>
        <w:t>她那毛发多於布料的穿着。在满足了我的窥视欲之後，我匆匆带着她离开，在还没有引起重大「事故」之前。</w:t>
      </w:r>
    </w:p>
    <w:p>
      <w:r>
        <w:t>就在她惊魂甫定之际，发现我并非在往回家的路程上，她眼睛露出些许狐疑与自以为是的微笑，我想她是</w:t>
      </w:r>
    </w:p>
    <w:p>
      <w:r>
        <w:t>以为我要跟往常一般的找地方跟她温存吧？！而我却是按照预定计划来到与男孩事先约定的路段。</w:t>
      </w:r>
    </w:p>
    <w:p>
      <w:r>
        <w:t>当她再度看到脸孔俊秀的男孩时，脸色甚是意外与不安，因为她今晚没有墨镜可以掩饰。喔！我忘记跟各</w:t>
      </w:r>
    </w:p>
    <w:p>
      <w:r>
        <w:t>位叙述她的长像吧？「叶×卿」大家还有印象吧？</w:t>
      </w:r>
    </w:p>
    <w:p>
      <w:r>
        <w:t>对，就是很像她！而男孩也一直惊艳於她的脸庞。</w:t>
      </w:r>
    </w:p>
    <w:p>
      <w:r>
        <w:t>很快的就到了房间里。老婆可能要逃避吧，她要求进浴室，我也顺水推舟告诉她∶「乾脆洗个澡吧！」她</w:t>
      </w:r>
    </w:p>
    <w:p>
      <w:r>
        <w:t>点头後就进浴室了。</w:t>
      </w:r>
    </w:p>
    <w:p>
      <w:r>
        <w:t>随後浴室里传来洗浴声，我知她极爱乾净，还要一段时间，我跟男孩没目的的扯些话题，而他却只顾着透</w:t>
      </w:r>
    </w:p>
    <w:p>
      <w:r>
        <w:t>过毛玻璃门窥看老婆的身影。无意间我发现浴室的门是无法上锁的，我兀自上前将门推开一半，让老婆洗澡的身体</w:t>
      </w:r>
    </w:p>
    <w:p>
      <w:r>
        <w:t>半裸裎於他贪婪的眼前！</w:t>
      </w:r>
    </w:p>
    <w:p>
      <w:r>
        <w:t>我装做无所谓，老婆却不，她一边很不自然的掩盖着，一边轻声斥喝我说∶「干嘛！他在看！」我不置可</w:t>
      </w:r>
    </w:p>
    <w:p>
      <w:r>
        <w:t>否的告诉她∶「他说他想看你洗澡，你就让他看吧！」她轻啐了我一声说∶「你怎麽这麽变态┅┅」我也不理她，</w:t>
      </w:r>
    </w:p>
    <w:p>
      <w:r>
        <w:t>回到床沿坐下来，跟男孩一起观赏老婆洗澡的春光。</w:t>
      </w:r>
    </w:p>
    <w:p>
      <w:r>
        <w:t>男孩怎麽想的我不知道，只见老婆洗澡的神态，就像我俩刚新婚时她在我眼前裸身洗澡时那般羞涩的神情。</w:t>
      </w:r>
    </w:p>
    <w:p>
      <w:r>
        <w:t>她虽然没有马上关上门，但是她却是尽量转身背对门外的我们，光是这点就够让我回味的。</w:t>
      </w:r>
    </w:p>
    <w:p>
      <w:r>
        <w:t>当我沉醉於这般的情欲漩涡里时，突发奇想，我问那看得出神的男孩∶「你看过女人洗澡吗？」他怯怯的</w:t>
      </w:r>
    </w:p>
    <w:p>
      <w:r>
        <w:t>点头，我又追问∶「你都看谁洗澡？」他说∶「妈妈跟姊姊。」我又问∶「是偷窥吗？」他红着脸，把头低下去没</w:t>
      </w:r>
    </w:p>
    <w:p>
      <w:r>
        <w:t>有回答，我再问他∶「那麽妈妈跟姊姊知道吗？」他摇头说∶「不知道。」我有感於他的诚实与雷同於我的成</w:t>
      </w:r>
    </w:p>
    <w:p>
      <w:r>
        <w:t>长过程，我想∶只要家里有妈妈跟姊姊的男孩，大概没有不会干这档子事的！我决定让他一偿夙愿，我说∶「那你</w:t>
      </w:r>
    </w:p>
    <w:p>
      <w:r>
        <w:t>把衣服脱了进去跟她一起洗！」他不可置信的看着我，我肯定的点点头说∶「快一点，她就快洗完了！」他加快了</w:t>
      </w:r>
    </w:p>
    <w:p>
      <w:r>
        <w:t>脱衣服的动作┅┅</w:t>
      </w:r>
    </w:p>
    <w:p>
      <w:r>
        <w:t>当他进浴室时，我看到老婆转身看到他时那副惊惧的脸色。老婆一边用手遮遮掩掩，一边直往里边退，还不时</w:t>
      </w:r>
    </w:p>
    <w:p>
      <w:r>
        <w:t>看着在浴室外的我企求我的援救。我却无动於衷，我看她一直闪避，直到她闪出浴室的门，退到我的身边。</w:t>
      </w:r>
    </w:p>
    <w:p>
      <w:r>
        <w:t>我告诉她∶「乖，别怕。没事的！他只是个孩子。」随後我把她又再推进浴室里，顺便乾脆把门也给关了。</w:t>
      </w:r>
    </w:p>
    <w:p>
      <w:r>
        <w:t>「顺其自然」吧！接下来我就躺下来，开始隔着毛玻璃观赏浴室里那对既陌生、又熟悉的男女的所有肢体</w:t>
      </w:r>
    </w:p>
    <w:p>
      <w:r>
        <w:t>动作慧芸的故事（３）</w:t>
      </w:r>
    </w:p>
    <w:p>
      <w:r>
        <w:t>孩子总是孩子，此刻只能算是有色无胆的阶段！我从毛玻璃所看到的影像告诉我∶老婆双手慌乱地掩盖她的身</w:t>
      </w:r>
    </w:p>
    <w:p>
      <w:r>
        <w:t>体，最後只能转过身去背对着他，而他则把手按在重点部位，两个人就如此一般的僵持了好一段时间，除了从莲蓬</w:t>
      </w:r>
    </w:p>
    <w:p>
      <w:r>
        <w:t>头洒出来的水声。</w:t>
      </w:r>
    </w:p>
    <w:p>
      <w:r>
        <w:t>慢慢地我隐约听到女人说了些话，隔着一层玻璃听得不怎麽清楚，所以我驱前靠近玻璃门倾听这些对话∶</w:t>
      </w:r>
    </w:p>
    <w:p>
      <w:r>
        <w:t>女∶「你不要太冲动！好吗？」</w:t>
      </w:r>
    </w:p>
    <w:p>
      <w:r>
        <w:t>男∶「我不┅┅不会！」</w:t>
      </w:r>
    </w:p>
    <w:p>
      <w:r>
        <w:t>女∶「还说不会！？你看你┅┅都已经┅┅你不会对我怎麽样吧？」</w:t>
      </w:r>
    </w:p>
    <w:p>
      <w:r>
        <w:t>男∶「我┅┅不┅┅」</w:t>
      </w:r>
    </w:p>
    <w:p>
      <w:r>
        <w:t>男∶「你可以转过来吗？我不会怎麽样，我┅┅只想看看而已。」</w:t>
      </w:r>
    </w:p>
    <w:p>
      <w:r>
        <w:t>女∶「不过你要答应我，不可以乱来喔！」</w:t>
      </w:r>
    </w:p>
    <w:p>
      <w:r>
        <w:t>她慢慢的转过身来，还是双手住胸乳，忘了下体，哈！我真怀疑∶这女人到了重要时刻是否都会如此般的乱了</w:t>
      </w:r>
    </w:p>
    <w:p>
      <w:r>
        <w:t>方寸？还好！这种过失没多久她就发现了！</w:t>
      </w:r>
    </w:p>
    <w:p>
      <w:r>
        <w:t>她恍然大悟的急於向下遮掩，却又由着上面的双乳空荡荡的曝露着！显然她又再次了解自己又出糗了！她很快</w:t>
      </w:r>
    </w:p>
    <w:p>
      <w:r>
        <w:t>的修改了她双手遮掩的方位，姿势跟动作都呈现笨拙，想必她自己也觉得尴尬而传出她的笑声。</w:t>
      </w:r>
    </w:p>
    <w:p>
      <w:r>
        <w:t>女∶「你还乱看！还说不会怎麽样！」</w:t>
      </w:r>
    </w:p>
    <w:p>
      <w:r>
        <w:t>男∶「我都没动啊！」</w:t>
      </w:r>
    </w:p>
    <w:p>
      <w:r>
        <w:t>女∶「其实我不是你想像的那种女生，只是我老公实在是┅┅唉！叫我怎麽说嘛！」</w:t>
      </w:r>
    </w:p>
    <w:p>
      <w:r>
        <w:t>男∶「其实你很好啊！」</w:t>
      </w:r>
    </w:p>
    <w:p>
      <w:r>
        <w:t>女∶「好什麽好！你们男人还不是想要看女人脱光光，再让你们┅┅」</w:t>
      </w:r>
    </w:p>
    <w:p>
      <w:r>
        <w:t>我看到她现在是一手向下掩着阴部，另一手的手掌支着她的下巴，剩下的是用她的小臂横护着她的双乳。她靠</w:t>
      </w:r>
    </w:p>
    <w:p>
      <w:r>
        <w:t>着洗脸台正跟他说着话，而他却坐在浴缸的边缘，想必是在窥视她手臂遮掩的空档处吧！</w:t>
      </w:r>
    </w:p>
    <w:p>
      <w:r>
        <w:t>我想时间有限，不能老这样子耗着，我就敲门叫她们快一点洗，我老婆回骂我∶「这样子你叫我怎麽洗啊？！」</w:t>
      </w:r>
    </w:p>
    <w:p>
      <w:r>
        <w:t></w:t>
      </w:r>
    </w:p>
    <w:p>
      <w:r>
        <w:t>我笑着回答∶「喂！！那你不会帮我老婆洗吗？」</w:t>
      </w:r>
    </w:p>
    <w:p>
      <w:r>
        <w:t>我听到男孩很小声的问老婆∶「可以吗？」</w:t>
      </w:r>
    </w:p>
    <w:p>
      <w:r>
        <w:t>我老婆说∶「他都这麽说了，我也没办法罗！不过真的要请你规矩点，要不然我会受不了！」然後我就看</w:t>
      </w:r>
    </w:p>
    <w:p>
      <w:r>
        <w:t>着男孩慢慢站起来靠近她，缓缓的伸手拿起莲蓬头，用它对着老婆的身体洒水。刚开始老婆还是有一些闪躲，慢慢</w:t>
      </w:r>
    </w:p>
    <w:p>
      <w:r>
        <w:t>的她就似乎是在享受自动洗澡系统的服务；而他刚开始也只敢将水洒落在她的肩头手臂与背部这些部位，在他看到</w:t>
      </w:r>
    </w:p>
    <w:p>
      <w:r>
        <w:t>我老婆逐渐松懈的时候，他也开始朝向她敏感的地方洒去！我从她身影的变化可以体会得到，她正开始享受这种从</w:t>
      </w:r>
    </w:p>
    <w:p>
      <w:r>
        <w:t>未经历过的情欲洗礼┅┅</w:t>
      </w:r>
    </w:p>
    <w:p>
      <w:r>
        <w:t>她仰头身体後倾，双手也完全放下，含着淫欲且温热的水，正从上到下抚摸揉按着她每一寸肌肤，我想老婆可</w:t>
      </w:r>
    </w:p>
    <w:p>
      <w:r>
        <w:t>能是因害羞而闭着眼睛，所以她并不知道男孩的另一只手正往她的乳房伸去！照我的估计，老婆在受到他的碰触之</w:t>
      </w:r>
    </w:p>
    <w:p>
      <w:r>
        <w:t>後，一定会有很激烈的反应，可我却估计错误了，她却是先伸手握住他涨大的男根！就在这同时，他原本要触及乳</w:t>
      </w:r>
    </w:p>
    <w:p>
      <w:r>
        <w:t>房的手，却赶紧缩回来保护自己命根子！</w:t>
      </w:r>
    </w:p>
    <w:p>
      <w:r>
        <w:t>她反手拿起莲蓬头弯下腰来清洗男孩，她一面清洗一会儿还抬起头来看着男孩，好像说了些什麽？我听不</w:t>
      </w:r>
    </w:p>
    <w:p>
      <w:r>
        <w:t>清楚，只见那男孩低着头也慢慢的弯下腰来，伸手去接触她的胸乳！随着水气的蒸馏，毛玻璃的影像已经糊到分</w:t>
      </w:r>
    </w:p>
    <w:p>
      <w:r>
        <w:t>不清有几只脚，只能隐约显示出前进、後退、上下的一些肢体动作。</w:t>
      </w:r>
    </w:p>
    <w:p>
      <w:r>
        <w:t>终於浴室的门打开了，老婆像一条熟透了的龙虾，全身红的，而他却跌坐在马桶盖上！老婆用带嘲弄的语</w:t>
      </w:r>
    </w:p>
    <w:p>
      <w:r>
        <w:t>气说∶「你有够夭寿！他是处男！」</w:t>
      </w:r>
    </w:p>
    <w:p>
      <w:r>
        <w:t>我怎麽会知道他是不是？我只知道我在这样子的过程中，享受到强大情欲的冲击，自己的妻子当着我的面，跟</w:t>
      </w:r>
    </w:p>
    <w:p>
      <w:r>
        <w:t>别的男人脱光衣裤赤裸裸的关在浴室里，让男人替她清洗她的私处。我连他从何而来也不知道，怎还知道他是不是</w:t>
      </w:r>
    </w:p>
    <w:p>
      <w:r>
        <w:t>处男？这时心里是充满醋意还是变态的淫欲，还是想跟人一较长短的激动？我也搞不清楚！</w:t>
      </w:r>
    </w:p>
    <w:p>
      <w:r>
        <w:t>此刻我只想报复式的插入我老婆的私处，这个让别的男人「可能」已占有过的私处！</w:t>
      </w:r>
    </w:p>
    <w:p>
      <w:r>
        <w:t>男人真的是够贱啊！真正自己独占的时候，以为是理所当然，不见得会去珍惜，反倒是一旦需要跟别人争</w:t>
      </w:r>
    </w:p>
    <w:p>
      <w:r>
        <w:t>夺竞争时，那种勇不可挡的力道，与快感真的是不可思议！尤其是我在男孩的注视下尽情地驰骋我的老婆，享受她</w:t>
      </w:r>
    </w:p>
    <w:p>
      <w:r>
        <w:t>像马嘶狼嚎的淫叫。三次！真的完完整整的三次高潮！她被我操得累趴在地毯上，我看着浴室门口的男孩，然後骄</w:t>
      </w:r>
    </w:p>
    <w:p>
      <w:r>
        <w:t>傲地用手握着阴茎，把我的精液射到老婆的脸上！</w:t>
      </w:r>
    </w:p>
    <w:p>
      <w:r>
        <w:t>马上我就面临要不要让他在我的面前上我的老婆？我从未有过这种经验，也不知道是否自己可以承受得住？</w:t>
      </w:r>
    </w:p>
    <w:p>
      <w:r>
        <w:t>虽然这是大多数男人的幻想，虽然是挣扎着，但是我还是带着胜利的微笑，转头面对目瞪口呆却又对被我强烈蹂躏</w:t>
      </w:r>
    </w:p>
    <w:p>
      <w:r>
        <w:t>到昏厥的的老婆产生怜悯的男孩，我丢给他一个保险套，以强者的口吻像施舍战利品式的命令他∶「换你了！带她</w:t>
      </w:r>
    </w:p>
    <w:p>
      <w:r>
        <w:t>到浴室去吧！」</w:t>
      </w:r>
    </w:p>
    <w:p>
      <w:r>
        <w:t>我想他应该被我老婆在极度兴奋之後总会呈现出半昏迷的现象所蒙骗了，他吃力地挽抱着她，跌跌撞撞的到了</w:t>
      </w:r>
    </w:p>
    <w:p>
      <w:r>
        <w:t>浴室，让她跪趴在马桶盖上，在我紧张的注视下他尝试着想要插入她，或许是我刚才的表现压抑了他，他的硬度似</w:t>
      </w:r>
    </w:p>
    <w:p>
      <w:r>
        <w:t>乎无法长驱直入，或许他真的是处男，也或许是他不得其法，反正他总是在她门口徘徊而不得其门而入！</w:t>
      </w:r>
    </w:p>
    <w:p>
      <w:r>
        <w:t>他放弃了！他取下了保险套，然後乖巧的把她的身体仔细的清洗过，在他帮我老婆洗身体时，我似乎又看</w:t>
      </w:r>
    </w:p>
    <w:p>
      <w:r>
        <w:t>到了我以前帮大姊洗澡时的画面┅┅</w:t>
      </w:r>
    </w:p>
    <w:p>
      <w:r>
        <w:t>在回程上我让他跟我老婆坐後座，我也鼓励他再次去解开老婆的胸罩扣，容许他再次抚摸甚至吸吮老婆的乳房，</w:t>
      </w:r>
    </w:p>
    <w:p>
      <w:r>
        <w:t>更让他掀起老婆的裙子伸手入她的内裤去抚摸她的阴部。我老婆已经疲惫不堪，也就随他肆虐！这种景象就像是我</w:t>
      </w:r>
    </w:p>
    <w:p>
      <w:r>
        <w:t>当初对大姊一般，我也温馨的回味着。</w:t>
      </w:r>
    </w:p>
    <w:p>
      <w:r>
        <w:t>临下车之前，当我满意地付给男孩双倍的报酬时，他出乎我预期地竟额外跟我老婆要她的三角裤，我们都</w:t>
      </w:r>
    </w:p>
    <w:p>
      <w:r>
        <w:t>觉得很好奇，他说他妈妈跟姊姊的内裤都很保守，想保留这件当纪念。</w:t>
      </w:r>
    </w:p>
    <w:p>
      <w:r>
        <w:t>我老婆玩笑式的说∶「喔！你是不是也会对妈妈和姊姊做坏事？」他的脸好红，直说∶「没有！没有！」</w:t>
      </w:r>
    </w:p>
    <w:p>
      <w:r>
        <w:t>老婆面有难色的看着我，我说∶「给他吧！」老婆无奈就脱下来给他了。</w:t>
      </w:r>
    </w:p>
    <w:p>
      <w:r>
        <w:t>看着他兴奋的身影，老婆若有所思的说∶「他跟我弟弟好像喔！」我一听，吓一跳！问她∶「他跟你弟弟</w:t>
      </w:r>
    </w:p>
    <w:p>
      <w:r>
        <w:t>哪一点像？」她支支唔唔的说∶「年┅┅年龄啊！</w:t>
      </w:r>
    </w:p>
    <w:p>
      <w:r>
        <w:t>你想哪去了？」我斜眼看着她答∶「喔！是喔！┅┅」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