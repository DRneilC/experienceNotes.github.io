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姐妹同悲</w:t>
      </w:r>
    </w:p>
    <w:p>
      <w:r>
        <w:t>.</w:t>
      </w:r>
    </w:p>
    <w:p>
      <w:r>
        <w:t>电视台正播放着警方的消息，说今早有一名少女报案，称三个月正值危险期，却被色魔强奸，事主耻于报警求</w:t>
      </w:r>
    </w:p>
    <w:p>
      <w:r>
        <w:t>助，三个月后却发现怀有色魔身孕，方才惊慌报警。美媚警花继续报导案件，那事主不正是张思敏吗？她就是三个</w:t>
      </w:r>
    </w:p>
    <w:p>
      <w:r>
        <w:t>月前身穿体育服，被我狠狠破处奸污的少女，这样说，她怀的就正是我的骨肉了。果然美媚警花接着说，凶徒怀疑</w:t>
      </w:r>
    </w:p>
    <w:p>
      <w:r>
        <w:t>是继蒙面奸魔之后另一位于近期四处奸虐妙龄少女之午夜奸魔，本局正全力辑其归案。</w:t>
      </w:r>
    </w:p>
    <w:p>
      <w:r>
        <w:t>「要捉我？恐怕你自身难保哩。」</w:t>
      </w:r>
    </w:p>
    <w:p>
      <w:r>
        <w:t>这警花名叫徐艳，本属重案组，据说一年前与蒙面奸魔前辈对决，竟连自己妹子的贞操也保不住，亲眼看着前</w:t>
      </w:r>
    </w:p>
    <w:p>
      <w:r>
        <w:t>辈将她的妹子徐琴破处奸污，她自己却逃过大难，一气之下便离开重案组，往警讯公作。总有一天我会替奸魔前辈</w:t>
      </w:r>
    </w:p>
    <w:p>
      <w:r>
        <w:t>好好的对她施暴，可惜的是据了解前辈现正被太太好好看管，短期不能重出江湖。反正无事忙，而我也想看看思敏</w:t>
      </w:r>
    </w:p>
    <w:p>
      <w:r>
        <w:t>怀我身孕的样子，一于重临旧地，其实我一向也有收集被我奸污过的少女资料，连同她们的内裤、裸照，甚至录影</w:t>
      </w:r>
    </w:p>
    <w:p>
      <w:r>
        <w:t>带也收在密室中，我轻易便找到思敏的纪录，看清楚地址便朝思敏的家进发。</w:t>
      </w:r>
    </w:p>
    <w:p>
      <w:r>
        <w:t>等了接近一小时，我终于等到我想见的人，只见思敏慢慢从电梯步出，她明显清秀了很多，增添了一份成熟美，</w:t>
      </w:r>
    </w:p>
    <w:p>
      <w:r>
        <w:t>可能由于已成为真正的女人吧，不过她的下腹显著突起，有了身孕明显易见，那个就是我的骨肉了吗？</w:t>
      </w:r>
    </w:p>
    <w:p>
      <w:r>
        <w:t>一瞬间，我的注意力竟被另一样东西吸引着，紧随思敏的身后，步出了另一位少女，她的年龄大约十八、九岁，</w:t>
      </w:r>
    </w:p>
    <w:p>
      <w:r>
        <w:t>仔细看她的脸，我发觉自己如受雷击，天啊！我一生也从未见过如此动人的美女。</w:t>
      </w:r>
    </w:p>
    <w:p>
      <w:r>
        <w:t>她有长长的秀发，动人的脸容，近看简直与闻名的女星徐若瑄有九分相似。这名少女一直跟着思敏，我更听到</w:t>
      </w:r>
    </w:p>
    <w:p>
      <w:r>
        <w:t>思敏叫她姊姊，看来她与思敏是一对姊妹。她们一同步进居住的单位，而我则伏在门外偷听，她们原来正在商讨如</w:t>
      </w:r>
    </w:p>
    <w:p>
      <w:r>
        <w:t>何处理我的骨肉，那美姊姊一直希望思敏打掉我的骨肉，但思敏却始终不肯，说小孩是无罪的，而且始终有一半是</w:t>
      </w:r>
    </w:p>
    <w:p>
      <w:r>
        <w:t>自己的血源。我真想不到思敏竟会维护我的骨肉，看来她真是一个好女孩。</w:t>
      </w:r>
    </w:p>
    <w:p>
      <w:r>
        <w:t>她们见争论下去也没有结果，便提议先买晚饭回来吃，思敏本想两姊妹同到商场购买，但她的美姊姊见她怀了</w:t>
      </w:r>
    </w:p>
    <w:p>
      <w:r>
        <w:t>身孕，便说自己一个已可，思敏因然答应。</w:t>
      </w:r>
    </w:p>
    <w:p>
      <w:r>
        <w:t>我慌忙躲藏起来，因思敏的美姊姊随即推门而出，我悄悄从后跟着，只见她独自站在这层的电梯大堂，大约是</w:t>
      </w:r>
    </w:p>
    <w:p>
      <w:r>
        <w:t>在等电梯吧！看着如此美女，我早已心痕难耐，看清四野无人，随即便向她施袭。我以手紧按她的嘴巴，另一手以</w:t>
      </w:r>
    </w:p>
    <w:p>
      <w:r>
        <w:t>刀指着她的颈项，少女随即慌忙挣扎，我在她的肚上轰上两拳，只痛得她眼泪直流，为免事败，我随即把她拖往天</w:t>
      </w:r>
    </w:p>
    <w:p>
      <w:r>
        <w:t>台。</w:t>
      </w:r>
    </w:p>
    <w:p>
      <w:r>
        <w:t>我把她推倒在天台的地上，好好观察着她，真的美艳无匹，不只九分相似，仔细看她的脸简直与徐若瑄一模一</w:t>
      </w:r>
    </w:p>
    <w:p>
      <w:r>
        <w:t>样，我干笑两声，便问：</w:t>
      </w:r>
    </w:p>
    <w:p>
      <w:r>
        <w:t>「你叫什么名字？」</w:t>
      </w:r>
    </w:p>
    <w:p>
      <w:r>
        <w:t>「张思蓉」，少女回答着我。</w:t>
      </w:r>
    </w:p>
    <w:p>
      <w:r>
        <w:t>我故作惊讶：「不是徐若瑄吗？」</w:t>
      </w:r>
    </w:p>
    <w:p>
      <w:r>
        <w:t>少女也明白自己与徐若瑄的相似，便淡淡说道：「只是人有相似。」</w:t>
      </w:r>
    </w:p>
    <w:p>
      <w:r>
        <w:t>我以淫邪的目光看着她，思蓉慌张说道：「你弄错了对象，那我可以走了吧？」</w:t>
      </w:r>
    </w:p>
    <w:p>
      <w:r>
        <w:t>我笑着回答她：「哪有这么容易！你给我操上四、五次又另作别论。」</w:t>
      </w:r>
    </w:p>
    <w:p>
      <w:r>
        <w:t>思蓉惊觉我的意图，慌张地以手袋挡在身前，我步步进迫，很快便把她迫到墙角，我笑着以手抚弄她的脸颊。</w:t>
      </w:r>
    </w:p>
    <w:p>
      <w:r>
        <w:t>忽然，我惊觉思蓉的眼中闪出诡异的目光，我随即加强警觉，我留意到她的手慢慢抽进手袋内，我随即一把抢过她</w:t>
      </w:r>
    </w:p>
    <w:p>
      <w:r>
        <w:t>的手袋，察看原因。我即时明白，然后对她说：「我的好思蓉，你找这个吗？」</w:t>
      </w:r>
    </w:p>
    <w:p>
      <w:r>
        <w:t>我从她的手袋中抽出一支强力电棒，思蓉见事败慌张道：「不是啊！你想干什么？」</w:t>
      </w:r>
    </w:p>
    <w:p>
      <w:r>
        <w:t>我淫笑着对她说：「三个月前在这里，我对你的妹子思敏做了些什么，我现在便要对你做什么。」</w:t>
      </w:r>
    </w:p>
    <w:p>
      <w:r>
        <w:t>思蓉看来仍不明白，我详细对她解释：「那一晚替你妹妹破处的是我，她现在怀的正是我的骨肉，我是你的好</w:t>
      </w:r>
    </w:p>
    <w:p>
      <w:r>
        <w:t>妹夫啊！不过你的好妹夫想亲亲思蓉的美姊姊，来一个姊妹同奸，让你们姊妹共侍一夫，也让你怀有我的骨肉，看</w:t>
      </w:r>
    </w:p>
    <w:p>
      <w:r>
        <w:t>你还会不会叫思敏打掉我的孩子。」</w:t>
      </w:r>
    </w:p>
    <w:p>
      <w:r>
        <w:t>思蓉的惊慌更甚，忙说不再叫思敏打掉孩子，只求我放过她。我笑着对她说：「你答应我一件事，我便放过你。」</w:t>
      </w:r>
    </w:p>
    <w:p>
      <w:r>
        <w:t>思蓉想也不想，一口答应。</w:t>
      </w:r>
    </w:p>
    <w:p>
      <w:r>
        <w:t>我接着对她说：「你的好妹夫因思敏怀孕，堆积的精液无处可用，只想借你的肉洞来打上四、五炮。你身为姊</w:t>
      </w:r>
    </w:p>
    <w:p>
      <w:r>
        <w:t>姊，当然会答应吧！」</w:t>
      </w:r>
    </w:p>
    <w:p>
      <w:r>
        <w:t>思蓉慌忙把我推开，含着泪说：「思敏就在家里，不如你再去奸她一次吧！」</w:t>
      </w:r>
    </w:p>
    <w:p>
      <w:r>
        <w:t>想不到为求脱身，思蓉竟连亲妹子也出卖，我笑着对她说：</w:t>
      </w:r>
    </w:p>
    <w:p>
      <w:r>
        <w:t>「第一，思敏怀着我的骨肉，为了我的孩子，暂时我不会对她乱来。第二，你与顶顶大名的美女徐若瑄简直一</w:t>
      </w:r>
    </w:p>
    <w:p>
      <w:r>
        <w:t>模一样，我对你的兴趣更大呢！」</w:t>
      </w:r>
    </w:p>
    <w:p>
      <w:r>
        <w:t>我把思蓉压在墙上，以手扣把她双手反手扣起，便急不及待的吻在思蓉的朱唇上，我的手也不闲着，隔着衣服</w:t>
      </w:r>
    </w:p>
    <w:p>
      <w:r>
        <w:t>在思蓉又大又挺的乳房上反覆搓弄，手感真的很好，我估计她的质量，便问思蓉：「是３６吋Ｄ级吧？」思蓉无奈</w:t>
      </w:r>
    </w:p>
    <w:p>
      <w:r>
        <w:t>点头。</w:t>
      </w:r>
    </w:p>
    <w:p>
      <w:r>
        <w:t>思蓉不但样子甜美，而且身材极好，这令我更为欲火高涨，我双手抓着她的衣领，用力向外一分，再用力扯掉</w:t>
      </w:r>
    </w:p>
    <w:p>
      <w:r>
        <w:t>思蓉的胸围，接着脱去她的迷你裙，小心地除掉她的粉红花边内裤，收进袋中，我的收藏品又多一件了。我取出相</w:t>
      </w:r>
    </w:p>
    <w:p>
      <w:r>
        <w:t>机拍照，然后指着相机对思蓉说：</w:t>
      </w:r>
    </w:p>
    <w:p>
      <w:r>
        <w:t>「里面满载你的裸照，或许别人会认为是徐若瑄的新写真，不过你最好乖乖听话，不然我保证全栋大厦每人也</w:t>
      </w:r>
    </w:p>
    <w:p>
      <w:r>
        <w:t>有一张。」思蓉满心屈辱无奈点头。</w:t>
      </w:r>
    </w:p>
    <w:p>
      <w:r>
        <w:t>很好，我可以更进一步玩弄她了。</w:t>
      </w:r>
    </w:p>
    <w:p>
      <w:r>
        <w:t>我解开她的手扣，命她坐在天台的石台上，双腿张开，而我则好好观察她的阴部，一边问她问题：「你今年多</w:t>
      </w:r>
    </w:p>
    <w:p>
      <w:r>
        <w:t>大？」</w:t>
      </w:r>
    </w:p>
    <w:p>
      <w:r>
        <w:t>「十九岁。」</w:t>
      </w:r>
    </w:p>
    <w:p>
      <w:r>
        <w:t>「有男朋友了吗？」</w:t>
      </w:r>
    </w:p>
    <w:p>
      <w:r>
        <w:t>「还没有。」</w:t>
      </w:r>
    </w:p>
    <w:p>
      <w:r>
        <w:t>「给人开了苞没？」</w:t>
      </w:r>
    </w:p>
    <w:p>
      <w:r>
        <w:t>思蓉不好意思的答着：「仍是处女。」</w:t>
      </w:r>
    </w:p>
    <w:p>
      <w:r>
        <w:t>我满心欢喜，接着问：「你们姊妹花经常在家磨豆腐的吧！」</w:t>
      </w:r>
    </w:p>
    <w:p>
      <w:r>
        <w:t>思蓉回答：「从没有。」</w:t>
      </w:r>
    </w:p>
    <w:p>
      <w:r>
        <w:t>「那你是喜欢吃自己的吧？」思蓉慌忙摇头。</w:t>
      </w:r>
    </w:p>
    <w:p>
      <w:r>
        <w:t>我生气道：「这也不、那也不，你是性冷感的吗？你不爱吃自己，现在便现场做给我看。」</w:t>
      </w:r>
    </w:p>
    <w:p>
      <w:r>
        <w:t>我喝令思蓉双腿作更大的张开，并要她以手不停玩弄阴唇，看来她真的全无经验，手指笨拙的抚慰着，完全得</w:t>
      </w:r>
    </w:p>
    <w:p>
      <w:r>
        <w:t>不到半点快感，我决定助她一把。我脱掉裤走到她面前，一面以双手来回抚弄她的乳房，一面要她用嘴唇轻吻我的</w:t>
      </w:r>
    </w:p>
    <w:p>
      <w:r>
        <w:t>龟头，我的阴茎拨来拨去，一下子便插入思蓉的小嘴中，她的香舌来回挑弄，带给我无尽快感，我的手也没闲着，</w:t>
      </w:r>
    </w:p>
    <w:p>
      <w:r>
        <w:t>不停搓揉她的双乳，指尖捏着她的乳头，思蓉明显地获得快感，只见她紧密的阴唇不断流出爱液，手指的动作也越</w:t>
      </w:r>
    </w:p>
    <w:p>
      <w:r>
        <w:t>来越快，我笑着问她：「是否很爽？」</w:t>
      </w:r>
    </w:p>
    <w:p>
      <w:r>
        <w:t>我见时机成熟，便将思蓉压在地上，阴茎仍旧插在她的嘴内，我的双脚紧紧夹着她的头，我自己则伏在她的身</w:t>
      </w:r>
    </w:p>
    <w:p>
      <w:r>
        <w:t>上，以手分开她的大腿，嘴巴便吻在她的阴唇上，以６９的方式互相口交，我嘴巴紧贴思蓉的阴户，吸啜着她的爱</w:t>
      </w:r>
    </w:p>
    <w:p>
      <w:r>
        <w:t>液，她的爱液很浓，不过质感很滑。我以舌尖伸进她的阴道内，一边刺激她的阴核，一边找寻她的Ｇ点，经一轮探</w:t>
      </w:r>
    </w:p>
    <w:p>
      <w:r>
        <w:t>索，终于被我找到了。我以舌尖来回轻扫她的Ｇ点，如电击的快感不停侵袭思蓉，她只有把我的阴茎啜的更深更紧，</w:t>
      </w:r>
    </w:p>
    <w:p>
      <w:r>
        <w:t>以抵抗连番的高潮，差不多在同一时间，我们一同到达顶峰，我便把积压已久的精液，射进思蓉的小嘴内。</w:t>
      </w:r>
    </w:p>
    <w:p>
      <w:r>
        <w:t>量真的很多，精液先灌满她的口腔，再由嘴角滴在地上。</w:t>
      </w:r>
    </w:p>
    <w:p>
      <w:r>
        <w:t>我假装被激怒：「你竟敢浪费我的宝贵精液！」说完先命思蓉将口内的精液全喝下肚，再要她像狗一样伏在地</w:t>
      </w:r>
    </w:p>
    <w:p>
      <w:r>
        <w:t>上，伸出舌头舐回地上的精液。</w:t>
      </w:r>
    </w:p>
    <w:p>
      <w:r>
        <w:t>看到思蓉做出如此淫荡的动作，我的阴茎马上重拾声威。我再用手扣把她反手扣起，站直身把她整个抱起，双</w:t>
      </w:r>
    </w:p>
    <w:p>
      <w:r>
        <w:t>手分开她的大腿，阴茎抵在她的阴唇上，如以往一样，只插入少许。思蓉被我整个抱起，重心全失，双乳正好压在</w:t>
      </w:r>
    </w:p>
    <w:p>
      <w:r>
        <w:t>我的脸上，我吸着她的乳香，准备以一柱擎天这招式将她破处开苞。思蓉也明白这点，以双腿紧紧夹着我的腰间，</w:t>
      </w:r>
    </w:p>
    <w:p>
      <w:r>
        <w:t>令我难作寸进。</w:t>
      </w:r>
    </w:p>
    <w:p>
      <w:r>
        <w:t>我也不生气，因这姿势思蓉难以坚持，我一边耻笑着她：</w:t>
      </w:r>
    </w:p>
    <w:p>
      <w:r>
        <w:t>「我的好思蓉，你的腿要好好夹紧，若你的腿一松，你的重量便会把你的阴户压落我的阴茎，自动迫穿你的处</w:t>
      </w:r>
    </w:p>
    <w:p>
      <w:r>
        <w:t>女膜。」</w:t>
      </w:r>
    </w:p>
    <w:p>
      <w:r>
        <w:t>思蓉不敢回答，怕脚一松便被我破掉处女膜。我一边以言语玩弄着她：</w:t>
      </w:r>
    </w:p>
    <w:p>
      <w:r>
        <w:t>「思蓉啊！你看我这个自动破处机设计得如何？是不是很贱、很无耻？不过你的脚一定要好好夹紧，不然的话</w:t>
      </w:r>
    </w:p>
    <w:p>
      <w:r>
        <w:t>便一失足成千古恨，不对，不对，应是一失足便会失身才对。」</w:t>
      </w:r>
    </w:p>
    <w:p>
      <w:r>
        <w:t>思蓉已慢慢支持不住，她的身体正一分一毫不断下沉，相对地，我的阴茎却一分一毫不断迫进思蓉紧窄的阴道</w:t>
      </w:r>
    </w:p>
    <w:p>
      <w:r>
        <w:t>入，又插入了少许。</w:t>
      </w:r>
    </w:p>
    <w:p>
      <w:r>
        <w:t>「是否快支持不往了？」</w:t>
      </w:r>
    </w:p>
    <w:p>
      <w:r>
        <w:t>我一面耻笑着她，一面以舌尖挑逗思蓉的乳头，快感令思蓉双脚抖颤起来，不自禁的双脚一滑，我的阴茎随即</w:t>
      </w:r>
    </w:p>
    <w:p>
      <w:r>
        <w:t>又插进吋许，我笑着对思蓉说：「你也察觉到吧，我的龟头已顶在你的处女膜上，你再滑落一下的话，你便会给我</w:t>
      </w:r>
    </w:p>
    <w:p>
      <w:r>
        <w:t>就此开苞破瓜。」</w:t>
      </w:r>
    </w:p>
    <w:p>
      <w:r>
        <w:t>思蓉也明白自己处境，双脚尽最后努力紧紧夹着，而我则抓着思蓉的腰肢静待她力尽的一刻。再过了三、四</w:t>
      </w:r>
    </w:p>
    <w:p>
      <w:r>
        <w:t>分钟，思蓉已体力不继，正想放弃，我把握时机，抓着她的腰向下一拉，阴茎随即贯穿处女膜，狠狠插进思蓉的阴</w:t>
      </w:r>
    </w:p>
    <w:p>
      <w:r>
        <w:t>道里。破瓜的痛楚令思蓉哭了起来，我抓着她的腰肢上下不停抽插，八吋长的阴茎整条插入思蓉幼嫩的阴道内，她</w:t>
      </w:r>
    </w:p>
    <w:p>
      <w:r>
        <w:t>的阴道出奇的紧窄，令我得到前所未有的快感。</w:t>
      </w:r>
    </w:p>
    <w:p>
      <w:r>
        <w:t>「是时候给你纪念品了。」</w:t>
      </w:r>
    </w:p>
    <w:p>
      <w:r>
        <w:t>我说出惯用的对白，便不断用力抽插，阴茎更迫开思蓉的阴道，直接插进她的子宫尽头，强暴的快感令思蓉忍</w:t>
      </w:r>
    </w:p>
    <w:p>
      <w:r>
        <w:t>不往娇声呻吟。抽插中我对思蓉说了一番可布的话：「好思蓉啊！我的阴茎已直接插进你的子宫内，若我在这</w:t>
      </w:r>
    </w:p>
    <w:p>
      <w:r>
        <w:t>里射精的话，精液便会灌满你整个子宫，到时除非思蓉你是不育的人，否则你便一定会怀有我的骨肉。三个月前，</w:t>
      </w:r>
    </w:p>
    <w:p>
      <w:r>
        <w:t>我便是以这招对付你的妹妹，想不到今天又再历史重演。高兴吗？因为你很快便成为母亲了。」</w:t>
      </w:r>
    </w:p>
    <w:p>
      <w:r>
        <w:t>思蓉已放弃所有抵抗，不停哀求我不要射精在她的体内。</w:t>
      </w:r>
    </w:p>
    <w:p>
      <w:r>
        <w:t>我哪会理会，说声：「我要你一生体内也有我的精液。」便在思蓉的子宫内尽情泄射。</w:t>
      </w:r>
    </w:p>
    <w:p>
      <w:r>
        <w:t>果然如我所料，精液灌满她的子宫，思蓉惨痛得泪流满面。少女对性总有着奇妙的预感，看来思蓉也预感到自</w:t>
      </w:r>
    </w:p>
    <w:p>
      <w:r>
        <w:t>己将会因此怀孕，因此停止了一切反抗，以手按着小腹，一脸奇怪的样子，（事后证明思蓉果然因此怀孕）我却从</w:t>
      </w:r>
    </w:p>
    <w:p>
      <w:r>
        <w:t>中发现新的乐趣：少女惨被强奸，事后还怀有色魔之骨肉，这比一切刑罚更残忍。</w:t>
      </w:r>
    </w:p>
    <w:p>
      <w:r>
        <w:t>那些少女想恨我，可是怀着的却是我的骨肉，一生也只好受尽屈辱，而我却能得到无尽快感，我决定以后也要</w:t>
      </w:r>
    </w:p>
    <w:p>
      <w:r>
        <w:t>以这方法羞辱那些高傲的美女。思蓉情绪激动，呼唤着我：</w:t>
      </w:r>
    </w:p>
    <w:p>
      <w:r>
        <w:t>「你满意了吧！我将会怀有你的贱种，你这人渣，强奸了我和妹妹还不满足，竟刻意令我们怀有你的骨肉，要</w:t>
      </w:r>
    </w:p>
    <w:p>
      <w:r>
        <w:t>我们一生也抬不起头做人，你还不走干嘛？」</w:t>
      </w:r>
    </w:p>
    <w:p>
      <w:r>
        <w:t>普通人被她如此责骂，一定内心有愧，急急离去，但我可是午夜奸魔，她越骂、我便越兴奋，忍不住打断她的</w:t>
      </w:r>
    </w:p>
    <w:p>
      <w:r>
        <w:t>话：「我有说我满足了吗？你前面的处女我要了，后面的我还未到手呢？你凶甚么，你不过是将会怀有我的骨</w:t>
      </w:r>
    </w:p>
    <w:p>
      <w:r>
        <w:t>肉。我老实告诉你，不只你与你的妹妹，从今日起，所有我看不过眼的少女，我都会用这方法对付她。所以你们姊</w:t>
      </w:r>
    </w:p>
    <w:p>
      <w:r>
        <w:t>妹俩算甚么！」</w:t>
      </w:r>
    </w:p>
    <w:p>
      <w:r>
        <w:t>思蓉被我的气势压倒，再也不敢作声，我要她像狗一样伏在地上，她只好乖乖照办，我在没有任何润滑剂的帮</w:t>
      </w:r>
    </w:p>
    <w:p>
      <w:r>
        <w:t>助下，一下便将阴茎狠狠插入思蓉的屁道内，思蓉随即痛的晕倒，我大力抽插，只弄得十数下，思蓉已被我操得痛</w:t>
      </w:r>
    </w:p>
    <w:p>
      <w:r>
        <w:t>醒过来：「很痛，求你轻一点……」思蓉苦苦哀求。她的血丝滴在地上，而我抽插得更为凶猛，百多下的直击重重</w:t>
      </w:r>
    </w:p>
    <w:p>
      <w:r>
        <w:t>轰到思蓉的屁眼尽头，八吋长的阴茎整条插入直到尽头，就在我高潮的瞬间，我才把阴茎拔出，将精液尽数射到她</w:t>
      </w:r>
    </w:p>
    <w:p>
      <w:r>
        <w:t>的脸上。</w:t>
      </w:r>
    </w:p>
    <w:p>
      <w:r>
        <w:t>我看到阴茎上满布着少女破肛的鲜血，与及思蓉脸上的大量精浆，身上的奸虐细胞已得到满足，便留下无力得</w:t>
      </w:r>
    </w:p>
    <w:p>
      <w:r>
        <w:t>躺在地上的思蓉，悄悄离开。我远离现场，在公共**亭打了一个**给思蓉的妹子思敏，她随即惊呼问我找她做甚么，</w:t>
      </w:r>
    </w:p>
    <w:p>
      <w:r>
        <w:t>我笑笑口对她说：「你的好姊姊思蓉给我奸得双脚发软，无力回家，现在正倒在天台，即上次我奸污你的同一</w:t>
      </w:r>
    </w:p>
    <w:p>
      <w:r>
        <w:t>位置，你快去帮帮她。不过要小心啊！因她与你一样，将怀有我的骨肉，可别弄痛她。」</w:t>
      </w:r>
    </w:p>
    <w:p>
      <w:r>
        <w:t>思敏说了声：「禽兽！」便急急赶了出去，而我则向起得意的笑声。</w:t>
      </w:r>
    </w:p>
    <w:p>
      <w:r>
        <w:t>两星期后，我在报纸上看到新闻：「张氐姊妹花遭同一色魔先后奸污，同时怀有色魔骨肉，现正双双接受心理</w:t>
      </w:r>
    </w:p>
    <w:p>
      <w:r>
        <w:t>辅导，不过，两姊妹被不打算打掉胎儿。警方现正悬红十万元，通缉色魔归案。」</w:t>
      </w:r>
    </w:p>
    <w:p>
      <w:r>
        <w:t>我看到姊妹二人也不打掉胎儿，不禁得意的笑了起来。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