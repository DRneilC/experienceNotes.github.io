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官场淫霸</w:t>
      </w:r>
    </w:p>
    <w:p>
      <w:r>
        <w:t>.</w:t>
      </w:r>
    </w:p>
    <w:p>
      <w:r>
        <w:t xml:space="preserve">市委常委会定在早上八点半召开，但八点刚过， 除了市委书记高强，其他副书记、常委早早都到了，大家互相谈论着一些不着边际的话题，气氛显得非常轻松。“奇怪，今天吹什么风，大家来得这么早。”市委办秘书李文哲作为市委常委会的记录人一般提前二十分到会场，没想到进了会议室成了迟来者，李文哲心里想：今天可能又是要开人事问题的会议了，只有开人事问题会时这些常委们才会来得这么急。八点半，市委书记高强准时到了会议室，这是他的一贯风格，不早到，也决不迟到，而且他容不下部下迟到，每当他走进各种大小不一的会议室时，看着众人把期待的目光一齐投到他身上，一种真正当家作主的家长满足感油然而生，他很在乎这种感觉，一天没有这种感觉他都难受，所以全市的人都知道高书记爱开会，没开会的日子很少。“大家好，等了很久了吧。”高强打开了笔记本。 “没有，没有。”众人齐声笑道。“那好，我们开会吧。自从省委省政府有关机构改革的会议开后，我认真想了一下，这机构改革势在必行，迟动不如早动，早动早主动，早动早受益，所以我跟省里积极争取 ，成为省里机构改革试点，前段我叫组织部和人事局对全市干部队伍进行了一次综合摸底分析，觉得当前我市干部队伍存在不少问题，科局级干部年龄老化，各部委局办副职过多，普通工作人员超编严重，真是不查不知道，一查吓一跳，这种状况不尽快改变，对我市的经济建设，对加强我市干部队伍作风建设 ，对减轻财政负担，对我市非常不利啊。所以我与几个副书记碰了一下头，决定从这个月起，三个月内完成机构改革工作，本着先易后难的原则， 先定全市各部委局办的设置和科局级干部人选问题，原则上退老上青，在同一岗位上工作年限久的要交流。这是个大原则， 其他的具体问题大家议一议吧。” 各位常委显然对此早有准备，你一言我一语 ，领导小组成员的组成、工作方案的撰写等等，议了一上午才散会。 </w:t>
      </w:r>
    </w:p>
    <w:p>
      <w:r>
        <w:t xml:space="preserve">工作方案的撰写照例落到李文哲身上，高书记要求必须在后天上午拿出来，所以他在食堂吃了一点后就回到办公室写材料。没写几个字，岗前镇副镇长何上进推门走了进来，一开口就问：“今天常委会对机构改革是怎么定的？” 李文哲笑着说：“你消息怎么这么灵。先调整科局级干部，再分流工作人员。你有什么打算？” “还能有什么打算，等着挨宰吧。”何上进明显露出悲观情绪。 “不会的，不会的，你又年轻又有文凭，不重用也不至于不用。”李文哲安慰道，心里却为他感到有点担心。 </w:t>
      </w:r>
    </w:p>
    <w:p>
      <w:r>
        <w:t>何上进是李文哲的表哥，从小到大一帆风顺，读大学时追到了一个美若天仙艳若桃花的校花杨婷婷，分配单位两人双双分在政府。工作没到三年，他就破格提拔到全市最富的岗前镇任副镇长，有消息说他要在今年当镇长。可没想到上个月他的靠山市委书记于海突然车祸去世，这于海一去世何上进就从天之骄子跌到地狱。于海年富力强，何上进靠着这棵大树，前途似锦，没想到现在一下失去了。更糟的是于海跟市长高强不和，现在高强当上了市委书记，于海手下的人个个自危。两人谈了一会儿，也没捋出个头绪来，何上进就告辞了。</w:t>
      </w:r>
    </w:p>
    <w:p>
      <w:r>
        <w:t>何上进心里想着事，下起楼梯来象小跑，一不留神，与人撞个满怀，只觉两团软肉在胸口重重顶了一下，一股香气扑鼻而来！原来是市委办秘书科的齐雪，这个号称市委机关第一美人的美女是李文哲的同学，两人正在热恋中。只见小齐穿着一件白色连衣裙，真丝的布料既光滑更显透明，裙子紧贴着她那曲线玲珑的躯体，里面白色的乳罩、内裤隐约可见，胸前高耸的双峰把连衣裙上撑成两座高峰，分外醒目。“小齐啊，对不起，对不起。”</w:t>
      </w:r>
    </w:p>
    <w:p>
      <w:r>
        <w:t xml:space="preserve">“何镇长啊，你赶得这么急干嘛。”小齐笑靥如花，何上进道了歉闪到一旁飞快地下了楼梯，小齐不禁一笑，说道：“呆子。”也没回头，一路跑上楼去了。何上进见她上了一层却继续往上跑。 她不是找李文哲？那她打扮得这么漂亮来干什么？何上进心中一荡：小齐好象跟市委书记高强关系不错，上一层是高强的办公室，她上去不会是……？想到这，一种从未有过的想法冒上心头：去看看她在干什么！何上进想到这心里又冒出一丝害怕：万一让高书记发现自已的偷窥行为呢？想到这心里又犹豫了一下：还是不要去吧，管她干什么呢！转身向下走。走了几步心里又想：她一进去肯定关起门来，我跟上去谁会知道呢！于是又回头向上走，放慢脚步，尽量不发出声音，这样走得就慢多了，走到书记的办公楼层，楼道里寂静无 声，难道小齐没到书记这里？走到楼道尽头高书记的房间外，里面隐约传出一丝丝压抑的声音。果然进来了！何上进把耳朵贴到门板上，声音更加清晰了。“高书记，您好坏哟！”小齐娇娇的声音透着无比的风骚，接着就是阵阵呻吟声，一声比一声大。“这样爽不爽？”高书记的声音终于响起来了。“您好历害啊！”小齐在里面浪叫道。里面两人干得晕天黑地，淫言秽语不断，门外的何上进心想，赶快走，别闹出事来。偷偷离开楼道，下了楼飞跑起来。 </w:t>
      </w:r>
    </w:p>
    <w:p>
      <w:r>
        <w:t>何上进边走边掏出手机想给李文哲打电话，但转念一想还是不要告诉文哲的好，万一文哲现在闹起来，被高书记查出是他何上进报的信儿，他还不得整死自己啊？</w:t>
      </w:r>
    </w:p>
    <w:p>
      <w:r>
        <w:t>这边李文哲也在想刚刚何上进说的事，想起前市委书记于海在位时何上进春风得意的样子，不禁暗自叹息道：</w:t>
      </w:r>
    </w:p>
    <w:p>
      <w:r>
        <w:t>“早就告诉他不要和个别领导靠得那么近！”</w:t>
      </w:r>
    </w:p>
    <w:p>
      <w:r>
        <w:t>其实这件事李文哲是大错特错了，当初并不仅仅是何上进想要靠近于海，而是于海也想方设法想要靠近何上进。更确切地说是要靠近何上进的妻子杨婷婷！</w:t>
      </w:r>
    </w:p>
    <w:p>
      <w:r>
        <w:t>那时何上进和杨婷婷分配到市府办快两年了，两个人打算结婚，登记已经快两个月了，可是住房却一直没有着落。正赶上市里要分房，但没有现职的恐怕得往后站，而且正赶上机构调整，何上进这次分不到房子，恐怕得等好几年后了，那就不知道是猴年马月了。</w:t>
      </w:r>
    </w:p>
    <w:p>
      <w:r>
        <w:t>这一日，省里来领导检查工作，市委书记于海亲自陪同，在老龄委工作的何上进被抽调陪同检查。几天下来，何上进明里陪检查组，实际把陪同功夫都下在陪于海身上，于海一见他这么懂事，对他有了好感。</w:t>
      </w:r>
    </w:p>
    <w:p>
      <w:r>
        <w:t xml:space="preserve">何上进对杨婷婷说想要去拜访于书记，听说于海最喜欢品茶， 于是专门托人从福建买回了两盒上等“铁观音”。他又怕于书记不给面子，所以要杨婷婷一起去，因为杨婷婷不仅人长得漂亮，而且能说会道，交际能力强。 </w:t>
      </w:r>
    </w:p>
    <w:p>
      <w:r>
        <w:t>这天下午，俩人敲开了于海的办公室。</w:t>
      </w:r>
    </w:p>
    <w:p>
      <w:r>
        <w:t>何上进把荼送上，于海瞄了一眼说：</w:t>
      </w:r>
    </w:p>
    <w:p>
      <w:r>
        <w:t>“来走走我欢迎，何必又带礼物！”</w:t>
      </w:r>
    </w:p>
    <w:p>
      <w:r>
        <w:t>何上进毕恭毕敬地回答道：</w:t>
      </w:r>
    </w:p>
    <w:p>
      <w:r>
        <w:t>“一点小意思，请于书记不必计较。”</w:t>
      </w:r>
    </w:p>
    <w:p>
      <w:r>
        <w:t>行礼如仪之后主客三人坐下闲谈。于海的注意力全被杨婷婷吸引过去了，她穿了一条白短裙，往沙发上一坐，一双匀称健美的大腿便裸露在于海面前了。他下意识地瞄了两眼，自然而然地将话题对准了她。</w:t>
      </w:r>
    </w:p>
    <w:p>
      <w:r>
        <w:t>“小杨在文化局做什么工作？”</w:t>
      </w:r>
    </w:p>
    <w:p>
      <w:r>
        <w:t>杨婷婷抿着嘴眯起眼娇声细语道：“于书记您猜？”</w:t>
      </w:r>
    </w:p>
    <w:p>
      <w:r>
        <w:t>毫不夸张地说，就这么一言一语一举一动，使得于海有些神魂颠倒了。他也眯起双眼打量着她，笑道：</w:t>
      </w:r>
    </w:p>
    <w:p>
      <w:r>
        <w:t>“叫我猜呀，多半是在公共关系科，猜得对不对？”</w:t>
      </w:r>
    </w:p>
    <w:p>
      <w:r>
        <w:t>三人都笑了，何上进恭维道：“于书记真有眼力。”</w:t>
      </w:r>
    </w:p>
    <w:p>
      <w:r>
        <w:t>杨婷婷十分媚态地说：“于书记也可能听到过，有人竟把公关看成用吃喝玩乐甚至更糟糕的手段去达到骗取对方欢心的目的，您说说这公平吗？”</w:t>
      </w:r>
    </w:p>
    <w:p>
      <w:r>
        <w:t>于海顺口说道：“当然不公平，那是一种误会，其实公关嘛顾名思意就是协调好公共关系嘛，我说不好，我说不好，还是听你的。”想到刚才杨婷婷所说的吃喝玩乐之事，接着便有意挑逗：</w:t>
      </w:r>
    </w:p>
    <w:p>
      <w:r>
        <w:t>“创造一个良好的社会环境是目的，那么手段呢？”</w:t>
      </w:r>
    </w:p>
    <w:p>
      <w:r>
        <w:t>杨婷婷听出了于海的话中话，稍事思索，只不过几秒钟的时间，便来个以攻为守：</w:t>
      </w:r>
    </w:p>
    <w:p>
      <w:r>
        <w:t>“于书记您是搞政治的，不，应该说是政治家呢，据说有一句格言：政治只讲目的，不讲手段！”</w:t>
      </w:r>
    </w:p>
    <w:p>
      <w:r>
        <w:t>不等杨婷婷说完，于海便哈哈大笑起来。一直插不上嘴的何上进也跟着笑了，他边笑边用微妙的眼光看着杨婷婷，显然对她的“公关”能力是十分满意的了。</w:t>
      </w:r>
    </w:p>
    <w:p>
      <w:r>
        <w:t>“小杨不仅能说会道，我想也一定能歌善舞吧？”于海说着便不停地拿眼光打量着那苗条动人的身体。</w:t>
      </w:r>
    </w:p>
    <w:p>
      <w:r>
        <w:t>杨婷婷心里高兴嘴上却说：“于书记搞官僚主义，我是舞龄不短水平很低哩，哪天我们开个舞会，请您光临就知道我那点点水平了，您一天忙到晚也该休息休息呀，会休息的人才会工作哩，您说是不是？”</w:t>
      </w:r>
    </w:p>
    <w:p>
      <w:r>
        <w:t>于海顺口答道，“行呀，你们组织我来参加，不过我对跳舞一窍不通，还得请你当老师哟。”</w:t>
      </w:r>
    </w:p>
    <w:p>
      <w:r>
        <w:t>杨婷婷笑道：“只要您肯来。我看您是谦虚了。”</w:t>
      </w:r>
    </w:p>
    <w:p>
      <w:r>
        <w:t>离开于海的宿舍，杨婷婷半天没和何上进说话，她回想着于海的谈笑风生，一种怅然若失的感觉涌上心头。</w:t>
      </w:r>
    </w:p>
    <w:p>
      <w:r>
        <w:t>当初，她和何上进走到一起被公认为是郎才女貌，天作之合，何上进是个白白净净，文文静静的小帅哥，大眼睛，双眼皮，脸盘像满月一样清清爽爽，学习成绩也好。是那种让不太成熟的女人或已经十分成熟女人一见钟情的男人。杨婷婷也不例外，深深地爱上了他。谁都不会怀疑，在没法证明一个男人是不是才子之前，他的相貌正如姑娘的相貌在婚姻中的地位一样占有绝对的份量，谁都不想找一个丑八怪痛苦一生。但是，何上进实际上毛病多多。虽然他相貌堂堂，却显得畏畏缩缩，十分渺小。在老龄委工作，一点名份都没有，只是一个人鬼都能使唤的小办事员。杨婷婷的心气愈来愈高，愈来愈对何上进漂亮皮囊下的的委琐人格表示不满。</w:t>
      </w:r>
    </w:p>
    <w:p>
      <w:r>
        <w:t>没过几天，于海便打电话给杨婷婷，邀她晚上去教跳舞，于海说到舞会上去学怕出丑，叫杨婷婷到他宿舍来先教一些简单的。杨婷婷把晚上去于海宿舍的事告诉何上进，他显得很平静，摘下眼镜，擦了擦，又戴上说：</w:t>
      </w:r>
    </w:p>
    <w:p>
      <w:r>
        <w:t>“能跟他挂上，今后腰杆就硬实了。”</w:t>
      </w:r>
    </w:p>
    <w:p>
      <w:r>
        <w:t>但是，女人与生俱来的防范意识魔鬼般缠绕着杨婷婷，她有点害怕：“咱俩一道去见于书记，说话方便。”</w:t>
      </w:r>
    </w:p>
    <w:p>
      <w:r>
        <w:t>何上进说：“我去不方便，于书记会生气的。”</w:t>
      </w:r>
    </w:p>
    <w:p>
      <w:r>
        <w:t>这话首先让杨婷婷生气，他是诚心诚意相信自己呢，还是相信于海？也许他真心真意相信自己，但她却听出一股男人才有的醋意。</w:t>
      </w:r>
    </w:p>
    <w:p>
      <w:r>
        <w:t>于海家在外地，平时住在市委招待所。杨婷婷到了市委招待所，心情复杂地走向于海的房间。刚一敲门，门就自动开了。于海好像早已等候在门口，探出严肃的脸。杨婷婷迟疑片刻，刚迈进门槛，就被一双粗壮的胳膊从背后紧紧地抱住，双乳被两只大手搓揉着。</w:t>
      </w:r>
    </w:p>
    <w:p>
      <w:r>
        <w:t>“我早就看出来了，你是个情种。你太迷人了，终于送上门来了。”于海在杨婷婷的耳边说。</w:t>
      </w:r>
    </w:p>
    <w:p>
      <w:r>
        <w:t xml:space="preserve">“别这样，于书记，别这样。”杨婷婷头脑嗡嗡一片，只是喃喃地哀求。是的，是她送上门的，还有什么好说的呢？一切完全和她想像的一样。她发现自己的反抗软弱无力，而且，这近乎哀求的喃喃像是在告诫自己的自言自语，在他听来完全是一种性爱的暗示呻吟。杨婷婷只觉脑海一遍空白， 在她混混沌沌间，上衣已经敞开，乳罩被解开了褪去，挺拔的双乳跳了出来，短裙也褪到了地下，白色的内裤被拉到了膝盖上，当一根粗大热烫的阴茎从后面直插她的股间时，她的大脑突然清醒起来，身子奋力扭动，欲要挣开于海的怀抱。 </w:t>
      </w:r>
    </w:p>
    <w:p>
      <w:r>
        <w:t xml:space="preserve">“来吧，宝贝。”于海紧紧地抱着她的娇躯，硬硬的阴茎奋力往前插，顶在了她的阴道口，老练地插了进去，一种陌生的充实感从底下升起，她身体一软，心里暗叫道：完了 ！一行眼泪滚落下来，滴在桌上啪啪作声。 </w:t>
      </w:r>
    </w:p>
    <w:p>
      <w:r>
        <w:t xml:space="preserve">“别哭了，你看我不会比何上进差吧。”于海将她推着弯趴在桌边，让她的屁股向后翘起，又快又猛地从后面抽插着。这是她第一次被从后面干，一种陌生的刺激感从心中升起，只觉阴茎的每一次插入都插到了何上进从没达到的深度，时不时碰到里面敏感的嫩肉，每一次碰触都会激起一阵强烈的快感。杨婷婷忍不住前后摇着屁股，寻找着他的抽插节奏，往来迎送起来，眼角的泪水渐渐干涸，红晕再度涌上脸庞。于海明显感到了杨婷婷的变化，看着她一对丰盈的乳房在身下随着他的抽插前后晃动着，疼爱不已，身体略往前倾，伸手捞起了一只乳房，边干边揉起来。杨婷婷只觉阴道内快感越来越强烈，一种罪恶的快感升了上来，羞耻之心悄悄消失， 身体随着本能的驱使摇动着，口里忍不住发出呻吟声。 </w:t>
      </w:r>
    </w:p>
    <w:p>
      <w:r>
        <w:t xml:space="preserve">“你真漂亮，爽不爽，爽就大声叫出来嘛。”于海兴奋地干着，把头俯到她的脸边吻着，“ 来，让我亲亲。” 杨婷婷心中觉得不妥，可欲望却驱使她把脸转了过去，俏眼含春地望着于海，嘴唇因呻吟着微微张开，于海立即张口凑了过来，与她的红唇吻在了一起，于海口里含着杨婷婷的舌头，手捞着她的丰乳，底下有节奏地干着，两具肉体紧缠在一起，你来我往地奸弄起来， 进入迷狂境界。 </w:t>
      </w:r>
    </w:p>
    <w:p>
      <w:r>
        <w:t xml:space="preserve">“这样爽不爽？” 于海喘息着问。 </w:t>
      </w:r>
    </w:p>
    <w:p>
      <w:r>
        <w:t>“不告诉你！”杨婷婷对他娇娇一笑，妩媚无比。</w:t>
      </w:r>
    </w:p>
    <w:p>
      <w:r>
        <w:t xml:space="preserve">“你把头发解下来 。”于海停住抽插，双手舍了丰乳要来解她的发辫。 </w:t>
      </w:r>
    </w:p>
    <w:p>
      <w:r>
        <w:t>“不要嘛，你别动。”杨婷婷扭着腰肢，雪白的躯体分外诱人。她挺起腰身，双手伸到后面解开了发辫，头甩了几甩，一头长长的黑亮的秀发披满了胸前背部，当她立起身时，于海的阳具脱了出来，于是把她抱起放到沙发上，让她背靠着沙发，自己套好一只避孕套，然后提起她的双腿，立在沙发边上干了起来。</w:t>
      </w:r>
    </w:p>
    <w:p>
      <w:r>
        <w:t>杨婷婷把一头披散的秀发扰齐，分成两边从肩上披落到胸前，只见雪白的胸脯前两缕秀发披散在两个丰乳前，随着于海的挺动，身体不停地晃动着，秀发在跳跃的丰乳边抛来抛去，黑白相间，别有情趣，直看得于海眼冒金星，越插越猛，终于一泄如注。</w:t>
      </w:r>
    </w:p>
    <w:p>
      <w:r>
        <w:t>“从没这么爽过，真是太好了。”于海双手恋恋不舍地摸着杨婷婷曼妙的肉体，嘴在她的俏脸上不停地吻着，杨婷婷第一次尝到偷情的滋味，心里也是回味无穷，抱着他的身体，跟他热情的回吻着。</w:t>
      </w:r>
    </w:p>
    <w:p>
      <w:r>
        <w:t>“不比何上进差吧！”于海笑着问杨婷婷。</w:t>
      </w:r>
    </w:p>
    <w:p>
      <w:r>
        <w:t>“别讲了。”杨婷婷把脸别到一边。</w:t>
      </w:r>
    </w:p>
    <w:p>
      <w:r>
        <w:t>“我随便问问嘛，有点想知道。”于海舔着她的耳边。</w:t>
      </w:r>
    </w:p>
    <w:p>
      <w:r>
        <w:t>“差不多，不过以前没从后面干过。”杨婷婷说了一句，脸不好意思地低了下去。</w:t>
      </w:r>
    </w:p>
    <w:p>
      <w:r>
        <w:t>“这样都没干过，其他姿式有没有干过？”于海大感兴趣，开始调笑起来。</w:t>
      </w:r>
    </w:p>
    <w:p>
      <w:r>
        <w:t>“还有什么姿式，他一直只一种姿式。”杨婷婷的头又抬了起来。</w:t>
      </w:r>
    </w:p>
    <w:p>
      <w:r>
        <w:t>“那我来教教你。”于海的手又在她的乳房上按了起来，下边的阳具又开始变硬。</w:t>
      </w:r>
    </w:p>
    <w:p>
      <w:r>
        <w:t>“不跟你做了，我要走了。”杨婷婷要站起来。</w:t>
      </w:r>
    </w:p>
    <w:p>
      <w:r>
        <w:t>“你让我过足瘾嘛。你看我下面又硬起来了呢。”于海的手在她乳房上有技巧地按捏着，下边缓缓挺动，让硬起来的阴茎在她股间磨擦。</w:t>
      </w:r>
    </w:p>
    <w:p>
      <w:r>
        <w:t>“你怎么这么快啊。”杨婷婷的兴趣也被挑起。</w:t>
      </w:r>
    </w:p>
    <w:p>
      <w:r>
        <w:t>“让我好好教你几招，回去你好好教那书呆子！”</w:t>
      </w:r>
    </w:p>
    <w:p>
      <w:r>
        <w:t>“你不要再提他了，再提我不来了。”杨婷婷不想让他取笑何上进。</w:t>
      </w:r>
    </w:p>
    <w:p>
      <w:r>
        <w:t xml:space="preserve">“好，好，是我错了，来，你坐起来。”于海翻下杨婷婷的身体，坐在沙发上，把一丝不挂的杨婷婷拉坐到他的大腿上，“你从上面插进去。”于海扶着已是硬翘的阴茎对杨婷婷说。 杨婷婷大为惊异，心想还有这样弄呢，扭扭捏捏抬起屁股往上凑，笑着问道：“这样行不行啊？” </w:t>
      </w:r>
    </w:p>
    <w:p>
      <w:r>
        <w:t>“保证行，很爽的。”于海抱起她的屁股，往阴茎上凑，“你把你那儿分开点，对，坐下去。” 杨婷婷一手扶着阴茎，一手分开阴唇，对准了，随即把身体小心往下压，感觉到阴茎一点点往里挤，一种别样的滋味涌上心头，心中不禁兴奋起来，用力一压，阴茎应声而入，直插到底，直觉插进花心深处，抵近了子宫口，好深啊，屁股忍不住动了动，她一动，阴茎就在阴道里动，搞得里面奇痒难耐，不由得越动越快。</w:t>
      </w:r>
    </w:p>
    <w:p>
      <w:r>
        <w:t>“好，好，你很会弄嘛，上下动一动，对，就这样。”于海抱着杨婷婷雪白的屁股，扶着她一上一下地套动着。 杨婷婷套动了一会儿，就掌握了动作技巧，觉得这种姿式干起来，插得又深又能自已想让它往哪儿就往哪儿，主动权掌握在自已手里，强烈的刺激感涌上心头，双手按在于海身体两边的沙发背上，扭动着身体，不时变换着角度，让阴茎或上或下或前或后地从她阴道中进进出出，干到忘情处，不时摇头摆臀，秀发猛甩，胸前两个丰乳更是晃荡不已，乳波阵阵。</w:t>
      </w:r>
    </w:p>
    <w:p>
      <w:r>
        <w:t xml:space="preserve">　　</w:t>
      </w:r>
    </w:p>
    <w:p>
      <w:r>
        <w:t xml:space="preserve">杨婷婷忘乎所以地挺动着身体，口中欢叫声越来越大。 于海看到美丽动人的杨婷婷放荡到如此程度，心中更是兴奋无比，屁股不停地上下挺动着配合她的套动，双手更是忙个不停，时而抓住她的双乳揉按，时而抱着她的屁股帮着提拉，加快套动节奏，时而搂住她的细腰，挺起上身吻吻她的红唇。 </w:t>
      </w:r>
    </w:p>
    <w:p>
      <w:r>
        <w:t xml:space="preserve">杨婷婷一阵猛套，很快就弄得香汗淋漓，快感如潮水般涌上来，很快就掩没了她，她大叫一声就倒在了于海的身上，阴道里爱液四溢。 于海刚泄了一次，这次却比较持久，一见杨婷婷不行了，立即将她压在身下，抬起她的一条腿，从侧面插进来，用力抽插着。杨婷婷虽刚泄了身，但女人就是与男人不一样，泄了马上就可以再来，她软软地伏在沙发上，娇喘着说：“到底有多少种姿式呢？” </w:t>
      </w:r>
    </w:p>
    <w:p>
      <w:r>
        <w:t>“今天我演给你看三十六种。”于海说着把杨婷婷弄趴在沙发上侧身躺着，自已侧身从后抱住她，整个人压在她背后，从屁股后面插了进去。边抽插边说：“这样不同吧？”</w:t>
      </w:r>
    </w:p>
    <w:p>
      <w:r>
        <w:t>“是不同。”杨婷婷笑着回头吻了他一下，“就你花样多，这样挺舒服。”身体也轻轻前后扭动起来。</w:t>
      </w:r>
    </w:p>
    <w:p>
      <w:r>
        <w:t>“这样躺着在床上可以做一个晚上呢。”于海笑着说。</w:t>
      </w:r>
    </w:p>
    <w:p>
      <w:r>
        <w:t>“吹牛吧？”杨婷婷反手搂着他的大腿。</w:t>
      </w:r>
    </w:p>
    <w:p>
      <w:r>
        <w:t>“那什么时候我们试试。”于海握着她的丰乳揉着。</w:t>
      </w:r>
    </w:p>
    <w:p>
      <w:r>
        <w:t>“别想了，今天随你怎么轻薄，明天以后你别想碰我。”杨婷婷头脑还清醒。</w:t>
      </w:r>
    </w:p>
    <w:p>
      <w:r>
        <w:t>“好，好，我服你了。我说话算数，今天看来要把所有精力来对付你了，过了这村就没那店了。”于海猛地把杨婷婷抱起来，放在办公桌上，随手把床上的电话摘了，然后把她的双腿架在肩上，立在桌前卖力大弄。</w:t>
      </w:r>
    </w:p>
    <w:p>
      <w:r>
        <w:t>整整一个晚上，于海变换着姿式玩弄着杨婷婷，把杨婷婷干得死去活来，让他过足了瘾。</w:t>
      </w:r>
    </w:p>
    <w:p>
      <w:r>
        <w:t>入夜，杨婷婷离开于海的宿舍。刚走到街角，就看见何上进站在街角的路灯下。何上进看看表，又端详杨婷婷一会儿，她相信他一定看出自己苍白的脸上青一阵红一阵。这时，他如果暴跳起来，抽她几个耳光，她也许会更好受一些。然而，他没有这么做，他不会这样做，他会委屈求全，息事宁人。但是，杨婷婷同时更清楚他是一个非常细心的男人，善于察言观色，只是他把自己知道的事情全放在心里，从来不说。</w:t>
      </w:r>
    </w:p>
    <w:p>
      <w:r>
        <w:t>何上进生怕跑掉似的紧紧握住杨婷婷的手，问道：“于书记怎么说？”</w:t>
      </w:r>
    </w:p>
    <w:p>
      <w:r>
        <w:t>杨婷婷这才想起忘了说给何上进提职分房子的事了，心慌意乱地遮掩道：“他说慢慢来。”</w:t>
      </w:r>
    </w:p>
    <w:p>
      <w:r>
        <w:t>何上进重重地攥紧她的拳头，说：“谢谢你！”</w:t>
      </w:r>
    </w:p>
    <w:p>
      <w:r>
        <w:t>哦，我把一顶绿帽子不折不扣地扣在他头上，他还谢我？一个有良心的女人该会怎样地痛苦啊！杨婷婷在心里发誓：就这一次，下不为例，再也不跟于海来往了。</w:t>
      </w:r>
    </w:p>
    <w:p>
      <w:r>
        <w:t>杨婷婷不知道，一个男人不会轻意放过他睡过的女人的，除非他死了。一连好几次，于海约杨婷婷幽会都被她拒绝了。</w:t>
      </w:r>
    </w:p>
    <w:p>
      <w:r>
        <w:t>一天在会议上两人见面了，于海见附近没人往她手里塞了一样东西，低声说：“这是我宿舍的钥匙。”</w:t>
      </w:r>
    </w:p>
    <w:p>
      <w:r>
        <w:t>杨婷婷像攥着一颗定时炸弹般攥着钥匙，惴惴不安。怎么办？把它扔掉？太容易了。可是，又觉得不应该扔掉，还是找机会还给他吧。杨婷婷把钥匙装进自己包里。</w:t>
      </w:r>
    </w:p>
    <w:p>
      <w:r>
        <w:t>就在这天中午，何上进在食堂问杨婷婷：“我的事情有眉目了吗？”</w:t>
      </w:r>
    </w:p>
    <w:p>
      <w:r>
        <w:t>“我哪里知道？”杨婷婷很生气。</w:t>
      </w:r>
    </w:p>
    <w:p>
      <w:r>
        <w:t>“于书记的意见呢？”何上进接着问。</w:t>
      </w:r>
    </w:p>
    <w:p>
      <w:r>
        <w:t>“于书记是我什么人，他会跟我说这些话！我是于书记什么人，我问于书记就行？！”杨婷婷大为光火。</w:t>
      </w:r>
    </w:p>
    <w:p>
      <w:r>
        <w:t>“听说，最近要动一批干部。”何上进仍然平静。</w:t>
      </w:r>
    </w:p>
    <w:p>
      <w:r>
        <w:t>“你是让我再去找于书记？”</w:t>
      </w:r>
    </w:p>
    <w:p>
      <w:r>
        <w:t>何上进沉沉地点点头。</w:t>
      </w:r>
    </w:p>
    <w:p>
      <w:r>
        <w:t>杨婷婷别无选择，当晚就去了于海宿舍。</w:t>
      </w:r>
    </w:p>
    <w:p>
      <w:r>
        <w:t>第一次杨婷婷是蒙受着屈辱，接受于海的爱抚，甚至在此后一直悔恨交加，成千上万次地发誓，不再跟他接触。而今晚，她完全是心甘情愿送上门来，让他得到欢愉。</w:t>
      </w:r>
    </w:p>
    <w:p>
      <w:r>
        <w:t>“你的皮肤真白，乳房怎么越来越挺了？”于海赤身裸体地伏在一丝不挂的杨婷婷身上，手口并用，在她那美到极至的肉体上尽情的摸着吻着，随着他的抚摸亲吻，杨婷婷发出阵阵销魂的呻吟，娇躯紧紧缠着他的身体。</w:t>
      </w:r>
    </w:p>
    <w:p>
      <w:r>
        <w:t>“好爽，你浪起来真好看，比上次进步多了。”于海双手把她的大腿分开，把阴茎顶在了湿润的阴道口，在一旁的嫩肉上磨擦着，却不放进去。</w:t>
      </w:r>
    </w:p>
    <w:p>
      <w:r>
        <w:t>“好痒，您插进去嘛。”杨婷婷被于海这个情场高手一番抚弄，已是欲火高涨，屁股直往上挺，想把阴茎吞进去。</w:t>
      </w:r>
    </w:p>
    <w:p>
      <w:r>
        <w:t>“你叫老公我就进去。”于海对上次她不准他讲何上进犹有心结，打算这次要好好刹一下她的锐气。</w:t>
      </w:r>
    </w:p>
    <w:p>
      <w:r>
        <w:t>“进来嘛，老公。”杨婷婷心想反正事情都做了，干脆放开点，让他玩高兴点，口里叫得更浪了。</w:t>
      </w:r>
    </w:p>
    <w:p>
      <w:r>
        <w:t xml:space="preserve">“宝贝儿，我来了。”于海本来对杨婷婷就动火久了，现在见了她这样子，如何还奈得住，屁股用力一挺，七寸长的阴茎直插而入，一下到底，随后提着她的双腿压下去大干起来。 杨婷婷把双腿高高翘起，白色的高跟鞋没有脱下，随着于海的大力抽插，双腿不停地摇晃着，白嫩的小腿配着高跟鞋划出道道美丽的弧线。 久别的偷情滋味把杨婷婷刺激得每个细胞都兴奋起来，全身心投入到与于海的奸弄中去，你来我往，变着花样大干起来。 </w:t>
      </w:r>
    </w:p>
    <w:p>
      <w:r>
        <w:t>“今天要来几次啊？”杨婷婷与于海面对面地抱坐着，她双手抱着他的脖子，身体不停地起落跳跃，随着她的套动，美丽的丰乳象两只小白兔欢快地跳着蹦着。</w:t>
      </w:r>
    </w:p>
    <w:p>
      <w:r>
        <w:t>“今天我要让你死去活来。”于海用力抱着她的白白鼓鼓的屁股，托着她上下套动着，阴茎在她的双股间进进出出。</w:t>
      </w:r>
    </w:p>
    <w:p>
      <w:r>
        <w:t xml:space="preserve">“那你使出来啊。”杨婷婷浪浪地叫道。 两人直弄了二个多小时才完事，于海竟用了三个避孕套。 </w:t>
      </w:r>
    </w:p>
    <w:p>
      <w:r>
        <w:t>“我跟你说的事怎么办？”高潮过后杨婷婷双手吊在于海的脖子上，俏脸紧贴着他的脸，香唇在他脸上亲个不停，娇娇地问尽情把玩那对高挺美乳的于海道。</w:t>
      </w:r>
    </w:p>
    <w:p>
      <w:r>
        <w:t>“我已经给组织部打过招呼。”</w:t>
      </w:r>
    </w:p>
    <w:p>
      <w:r>
        <w:t>“干什么？”</w:t>
      </w:r>
    </w:p>
    <w:p>
      <w:r>
        <w:t>“先把何上进的级别提上来。”</w:t>
      </w:r>
    </w:p>
    <w:p>
      <w:r>
        <w:t>“哪里？”</w:t>
      </w:r>
    </w:p>
    <w:p>
      <w:r>
        <w:t>“暂时没空，有空一定安排。”</w:t>
      </w:r>
    </w:p>
    <w:p>
      <w:r>
        <w:t>“那真太谢谢你啦！”</w:t>
      </w:r>
    </w:p>
    <w:p>
      <w:r>
        <w:t>“你怎么谢我呀？”</w:t>
      </w:r>
    </w:p>
    <w:p>
      <w:r>
        <w:t>“我这不正在谢嘛！”</w:t>
      </w:r>
    </w:p>
    <w:p>
      <w:r>
        <w:t>从此一发而不可收，于海和杨婷婷一日不见，如隔三秋。他一有空就打电话约杨婷婷，哪怕只在电话里调几句情，总之，他不放过任何一个机会。同时他也没有忘记给她好处，昂贵的首饰，漂亮的服装，有时干脆是一迭钞票。但是于海却始终没有解决提拔何上进的事，几乎每次杨婷婷都提出来，他也都没有拒绝。后来，在杨婷婷的一再催促下，于海想办法先为何上进搞了一套房子。</w:t>
      </w:r>
    </w:p>
    <w:p>
      <w:r>
        <w:t>杨婷婷决定告诉何上进，自己给他戴了绿帽子。但用什么形式告诉他呢？她想，没有比让他亲眼看见自己跟于海做爱更能刺激他那麻木的神经了，同时还可以让他在羞辱面前胁迫于海提拨他。这样她离开何上进也就不算太内疚了。</w:t>
      </w:r>
    </w:p>
    <w:p>
      <w:r>
        <w:t>这天傍晚，两人收拾完于海给搞来的新房子，杨婷婷掏出于海宿舍的钥匙把玩，在何上进的面前摇来晃去说：“这是于书记宿舍的钥匙。”</w:t>
      </w:r>
    </w:p>
    <w:p>
      <w:r>
        <w:t>何上进突然涨红了脸，睁大眼睛问：“是吗？”</w:t>
      </w:r>
    </w:p>
    <w:p>
      <w:r>
        <w:t>杨婷婷说：“是的，是他给我的，让我可以到他屋里去洗澡。”她没有说去做爱，因为她觉得说到一个男人那里去洗澡，会让何上进明白是什么意思。</w:t>
      </w:r>
    </w:p>
    <w:p>
      <w:r>
        <w:t>但是，没想到，何上进“哦哦”两声，说：“对，家里太阳能刚装好还不管用。他那里二十四小时有热水，方便。”</w:t>
      </w:r>
    </w:p>
    <w:p>
      <w:r>
        <w:t>杨婷婷逼近何上进，抖着钥匙说：“你说，我应该常去于书记那里？”</w:t>
      </w:r>
    </w:p>
    <w:p>
      <w:r>
        <w:t>何上进避开她的目光，说：“是啊，有什么不可以的！”</w:t>
      </w:r>
    </w:p>
    <w:p>
      <w:r>
        <w:t>杨婷婷急了：“你干嘛不问我，他为什么给我钥匙？”</w:t>
      </w:r>
    </w:p>
    <w:p>
      <w:r>
        <w:t>何上进说：“我问那干什么，自寻烦恼！”</w:t>
      </w:r>
    </w:p>
    <w:p>
      <w:r>
        <w:t>杨婷婷坐下来抱头痛哭，她原以为何上进会勃然大怒，马上去办离婚手续，虽然两人还没有举行婚礼，但毕竟办理了结婚手续在法律上就是正式夫妇了，但没想到何上进竟然明知道自己的妻子跟别的男人睡觉却说不想自寻烦恼？！</w:t>
      </w:r>
    </w:p>
    <w:p>
      <w:r>
        <w:t>电话又响了，于海又约杨婷婷去他宿舍。杨婷婷洗了脸，补好妆，把钥匙交给何上进：“今晚，咱们到于书记宿舍好好洗个澡。”</w:t>
      </w:r>
    </w:p>
    <w:p>
      <w:r>
        <w:t>何上进嘴硬说：“我不去，要去你去。”</w:t>
      </w:r>
    </w:p>
    <w:p>
      <w:r>
        <w:t>杨婷婷问：“为什么？”</w:t>
      </w:r>
    </w:p>
    <w:p>
      <w:r>
        <w:t>何上进反问：“市委书记的宿舍是随便谁去就去的吗？”</w:t>
      </w:r>
    </w:p>
    <w:p>
      <w:r>
        <w:t>杨婷婷撒谎说：“他今晚不在。我先去，你马上就来！”</w:t>
      </w:r>
    </w:p>
    <w:p>
      <w:r>
        <w:t>何上进说：“好吧，我一定去。”</w:t>
      </w:r>
    </w:p>
    <w:p>
      <w:r>
        <w:t>于海放满一缸热水在等着杨婷婷。两人洗完鸳鸯浴，上床做爱。杨婷婷千娇百媚，嗲声嗲气，把于海撩拨得不能自持。于海也看出来了，今晚的杨婷婷无忧无虑，无牵无挂，特别欢畅。以前两人做爱，杨婷婷一直比较矜持被动，从未这么大声地叫床。</w:t>
      </w:r>
    </w:p>
    <w:p>
      <w:r>
        <w:t>于海疯狂地抽插着，叫着：“我的小宝贝儿，叫吧！”</w:t>
      </w:r>
    </w:p>
    <w:p>
      <w:r>
        <w:t>杨婷婷更加肆无忌惮地叫喊。目的是要让随后赶来的何上进听到，强烈刺激他那麻木的神经。如果他是个真正的男人，他会破门而入，向于海大打出手，直打得他跪地求饶，要什么条件他准会答应什么条件。哪个婚外情不是偷偷摸摸的？不是背理违法的？于海再大权在握也不会忽视她丈夫的存在。他可以拿让她丈夫知道来恐吓她，但是真正做爱时，他心灵深处一定惧怕她丈夫出现。</w:t>
      </w:r>
    </w:p>
    <w:p>
      <w:r>
        <w:t>然而，杨婷婷终于没能等来何上进，她气愤极了。</w:t>
      </w:r>
    </w:p>
    <w:p>
      <w:r>
        <w:t>天快亮的时候，她疲惫地回到新房子。何上进正起床，眼睛红红的，满脸倦容和泪痕。杨婷婷摔下包：</w:t>
      </w:r>
    </w:p>
    <w:p>
      <w:r>
        <w:t>“你昨晚干吗不去？”</w:t>
      </w:r>
    </w:p>
    <w:p>
      <w:r>
        <w:t>何上进委屈地说：“我去啦。”</w:t>
      </w:r>
    </w:p>
    <w:p>
      <w:r>
        <w:t>杨婷婷上下打量他，“去了？我怎么没见到你。”</w:t>
      </w:r>
    </w:p>
    <w:p>
      <w:r>
        <w:t>何上进说：“听到你大呼小叫的，我钥匙插进锁眼了又拨了出来，没敢进。”</w:t>
      </w:r>
    </w:p>
    <w:p>
      <w:r>
        <w:t>杨婷婷还能说什么呢？这样的男人，她还能说什么呢？</w:t>
      </w:r>
    </w:p>
    <w:p>
      <w:r>
        <w:t>杨婷婷调整一下自己的心态，情意缱绻地吻着何上进。</w:t>
      </w:r>
    </w:p>
    <w:p>
      <w:r>
        <w:t>何上进感受到了少有的热情，怦然心动。然而，虽然他被杨婷婷撩拨得激动不已，却怎么也不能勃起。</w:t>
      </w:r>
    </w:p>
    <w:p>
      <w:r>
        <w:t>杨婷婷说：“我在上面吧。”</w:t>
      </w:r>
    </w:p>
    <w:p>
      <w:r>
        <w:t>“在他那儿学来的？”他好奇地问道。一下扫了杨婷婷的兴。当她发现他这句话是无意发问时，再温和地抚摸他，他却没有出现应有的反应，他痛苦地说：“我阳萎了！”</w:t>
      </w:r>
    </w:p>
    <w:p>
      <w:r>
        <w:t>这不可能！尽管他不像于海那么粗暴猛浪，让她感受到男人强壮有力的美，但是他的轻轻爱抚每次都给她点点入谷的滋润。他从没有阳萎过，现在怎么会阳萎？莫非他有心理障碍。杨婷婷抓起他的手放在乳房上，用力给他几个热吻说：“不会的，你没病，你不会阳萎的，相信我，来吧。”</w:t>
      </w:r>
    </w:p>
    <w:p>
      <w:r>
        <w:t>然而，不管杨婷婷怎么温存，他终于没有勃起。</w:t>
      </w:r>
    </w:p>
    <w:p>
      <w:r>
        <w:t xml:space="preserve">半年后，何上进被破格提拨为全市最富的岗前镇的副镇长。 这是杨婷婷记不清多少次与于海交欢的回报。当杨婷婷听到这个消息时，心里象打倒了五味瓶，说不清的酸甜苦辣。 </w:t>
      </w:r>
    </w:p>
    <w:p>
      <w:r>
        <w:t>晚上，何上进伏到杨婷婷的耳边低声说：“我今晚真想那个。”接着他把她的手拉到他的裆部，他的阴茎果真硬起来了。自从上次他听见杨婷婷和于海做爱以来，他一直都像死猪似地倒床就睡。杨婷婷与于海偷欢回来，良心谴责她一个做妻子的责任和义务，给何上进温存，唤醒何上进的性欲。但每次都是徒劳的，他也明白一个做丈夫的义务，总是竭尽全力，但是，他心有余而力不足，雄赳赳上来，哀声叹气下去。折腾来，折腾去，浑身大汗淋漓，气喘吁吁，也无济于事。他不得不诅咒自己，使劲抽自己的耳光。</w:t>
      </w:r>
    </w:p>
    <w:p>
      <w:r>
        <w:t>然而，当他知道自己当了官，居然一下找回自信，事实证明，他真的没有阳萎，他几乎和于海一样强壮。杨婷婷终于明白一个男人为什么不惜一切代价疯狂地攫取权力了，一旦拥有权力，他们的生理机能也会得到最大限度的调动。阳萎的何上进，没吃药没请医生，只是听到当了官，竟奇迹般地成了真的男子汉，权力的魅力真是无穷啊！</w:t>
      </w:r>
    </w:p>
    <w:p>
      <w:r>
        <w:t>两人拥抱在一起，心与心贴得很近，彼此听得到各自的心跳。杨婷婷暗暗发誓，要结束自己的情人岁月，守着丈夫过属于自己的平淡生活，哪怕卑微得像棵小草，也决不出卖自己的肉体，使灵魂不得安定。</w:t>
      </w:r>
    </w:p>
    <w:p>
      <w:r>
        <w:t>但是杨婷婷没有想到，何上进完事后，突然提出一件事：</w:t>
      </w:r>
    </w:p>
    <w:p>
      <w:r>
        <w:t>“婷婷，带我去见见于书记吧，我想当面谢他。”</w:t>
      </w:r>
    </w:p>
    <w:p>
      <w:r>
        <w:t>他当了副镇长，会在今后的许多场合见到于海，但是，他却要妻子带他去见于海。杨婷婷顿时一阵反感：</w:t>
      </w:r>
    </w:p>
    <w:p>
      <w:r>
        <w:t>“要去你自己去。”</w:t>
      </w:r>
    </w:p>
    <w:p>
      <w:r>
        <w:t>何上进嗫嚅道：“我不知道见到于书记怎么说，还是你带我去吧！”</w:t>
      </w:r>
    </w:p>
    <w:p>
      <w:r>
        <w:t>杨婷婷吃惊地看着何上进想，你明知道我和于海的关系，难道真想吃软饭？自从认识了于海，才觉得拿得起放得下的才是一个真正的男人，能给女人遮风挡雨才是真正的男人。而何上进做不到！</w:t>
      </w:r>
    </w:p>
    <w:p>
      <w:r>
        <w:t>过了几天，何上进再次提出，“我该怎样谢于书记呢？”</w:t>
      </w:r>
    </w:p>
    <w:p>
      <w:r>
        <w:t>杨婷婷反问他：“你说呢？”</w:t>
      </w:r>
    </w:p>
    <w:p>
      <w:r>
        <w:t>“这样吧，我买菜下厨，你出面请他。”</w:t>
      </w:r>
    </w:p>
    <w:p>
      <w:r>
        <w:t>杨婷婷拉下脸子说：“你没那份诚心就算，我没那么大面子请一个市委书记。”</w:t>
      </w:r>
    </w:p>
    <w:p>
      <w:r>
        <w:t>何上进犹豫半天，拨通于海电话。于海在电放里客气一番，满口答应，只是说最近太忙等有了时间再通电话，何上进有些怅然若失，不禁埋怨了杨婷婷几句。</w:t>
      </w:r>
    </w:p>
    <w:p>
      <w:r>
        <w:t>其实这正中于海下怀，他早已腻歪了各种做爱环境和方式，就差没有在杨婷婷的家里获得性欲满足了。他发现自己对做爱环境的变化特别敏感，随着场合的不同，他会找到许多不同的新鲜感觉。</w:t>
      </w:r>
    </w:p>
    <w:p>
      <w:r>
        <w:t>第二天他又叫杨婷婷到他的宿舍，俩人做爱之后于海问道：“我到你家是装着不认识你，还是一见如故？”</w:t>
      </w:r>
    </w:p>
    <w:p>
      <w:r>
        <w:t>“是何上进谢你提拔了他，又不是我请你。下个星期我俩就要结婚了，你给我俩留点脸面，我俩以后还要过日子呢！”</w:t>
      </w:r>
    </w:p>
    <w:p>
      <w:r>
        <w:t>“你俩不是已经结婚了吗？”于海诧异地问。</w:t>
      </w:r>
    </w:p>
    <w:p>
      <w:r>
        <w:t>“我俩登记已经半年多了，因为没房子一直没有举行婚礼，这不你给搞的那套房子已经装修好了，我俩想下个星期就举行婚礼搬新房去住。”</w:t>
      </w:r>
    </w:p>
    <w:p>
      <w:r>
        <w:t>“是这样啊，这么说他应该谢谢咱俩才对，不是你，我认得他是老几呀！给他搞房子？哼！”于海得意洋洋地说。</w:t>
      </w:r>
    </w:p>
    <w:p>
      <w:r>
        <w:t>“咱俩？”听于海把俩人的关系说得比她和何上进的夫妻关系还亲密，杨婷婷生气地说，“你要是胡来，你去那天我可不回家了。”</w:t>
      </w:r>
    </w:p>
    <w:p>
      <w:r>
        <w:t>于海慌忙答应杨婷婷，不会在那天叫她难堪。</w:t>
      </w:r>
    </w:p>
    <w:p>
      <w:r>
        <w:t>真是天赐良机！于海心中一阵狂喜，这回真的要实现能让自己终身刻骨铭心的目的了！上次听宿舍门卫说有个年轻男人来宿舍找他，在门口徘徊半天又走了。想起那天杨婷婷的淫荡表现，于海判断是杨婷婷故意让何上进来“捉奸”的！不禁出了一身冷汗，但转念一想，杨婷婷找何上进这么一个卑微怯懦的小人物作丈夫，对自己却是好事。既然是他诚惶诚恐地请我，不是我贸然闯进他家，也不是他妻子引狼入室，那我就要在他的婚床上和他妻子做爱，最好能当着他的面，那样，哪怕到了地狱也会品啧这次难忘的做爱呢！</w:t>
      </w:r>
    </w:p>
    <w:p>
      <w:r>
        <w:t>于海打定主意，一直不与何上进、杨婷婷联系，他俩也一直忙着准备婚礼的事，忘了要请于海吃饭的事了，就这样一直到俩人举行婚礼那天。</w:t>
      </w:r>
    </w:p>
    <w:p>
      <w:r>
        <w:t>终于到了晚上，一对新婚夫妇送走了最后一拨客人，杨婷婷去放洗澡水，准备好好放松一下疲惫的身体。门铃响了，何上进打开门，于海喜气洋洋地站在门口。</w:t>
      </w:r>
    </w:p>
    <w:p>
      <w:r>
        <w:t>“小何啊，我刚刚从省里开会回来，听说你和婷婷结婚就赶过来了，怎么样，欢迎不欢迎啊？”</w:t>
      </w:r>
    </w:p>
    <w:p>
      <w:r>
        <w:t>“欢迎欢迎，那么多对新人结婚，有谁能请到市委书记呀？于书记没拿我当外人，与民同乐，我荣幸还来不及呢，能不欢迎吗！”</w:t>
      </w:r>
    </w:p>
    <w:p>
      <w:r>
        <w:t>杨婷婷顿时感到目光失去了方向，无论投向哪儿，都被他的目光捕捉去。杨婷婷目示他，不要这样。但是，他似乎有意跟她作对，存心要让何上进看出来：看，你女人给我睡过，我一眼就能看到她的骨子里。</w:t>
      </w:r>
    </w:p>
    <w:p>
      <w:r>
        <w:t>何上进明显还没有找到当官的感觉，或者说他还怵官。在于海面前手脚没处放，反主为客，不知所措，抢着去厨房里忙乎着沏茶倒水，扔下杨婷婷陪于海坐在客厅沙发上。于海不会放弃这个机会，把她搂过去，她用力推开他。</w:t>
      </w:r>
    </w:p>
    <w:p>
      <w:r>
        <w:t>何上进沏好茶，端给正在卧室欣赏两人结婚照的于海，于海从自己的皮包里拿出一架崭新的“索尼”摄像机放在床头柜上说：“这是我送给你们的结婚礼物！小何啊，你真有福气，娶婷婷做老婆，你会幸福一辈子的。”</w:t>
      </w:r>
    </w:p>
    <w:p>
      <w:r>
        <w:t>何上进和杨婷婷都对于海送这么贵重的礼物感激不尽，何上进说话开始天一句地一句的，不知道在说些什么。</w:t>
      </w:r>
    </w:p>
    <w:p>
      <w:r>
        <w:t>“于书记你对我恩重如山，如再生父母。于书记，你就是叫我上刀山下火海，我也万死不辞。”</w:t>
      </w:r>
    </w:p>
    <w:p>
      <w:r>
        <w:t>于海可能听这样热血沸腾的孝忠辞太多，麻木不仁，没有一点激动。只淡淡说：“知恩图报是做人的一个原则。今天我不要你上刀山下火海，就要你到街上买包中华烟来抽。”</w:t>
      </w:r>
    </w:p>
    <w:p>
      <w:r>
        <w:t>何上进和杨婷婷才想起来，家里招待客人的烟都是“红双喜”，没有于海一直抽的“中华”，杨婷婷取了钱要下楼买烟，何上进忙说：“婷婷你陪书记坐一会儿，我去买烟。”没等杨婷婷阻止，何上进已经跑出门了。</w:t>
      </w:r>
    </w:p>
    <w:p>
      <w:r>
        <w:t>于海哈哈大笑，搂过杨婷婷，把她抱到床上。</w:t>
      </w:r>
    </w:p>
    <w:p>
      <w:r>
        <w:t>“别这样，他很快就会回来的！”杨婷婷拒绝道。</w:t>
      </w:r>
    </w:p>
    <w:p>
      <w:r>
        <w:t>“你放心吧，我抽的这种极品烟只有外贸宾馆有，来回最快要四十分钟呢！”</w:t>
      </w:r>
    </w:p>
    <w:p>
      <w:r>
        <w:t>于海边胸有成竹地说边脱光了自己的衣服躺在床上，杨婷婷听了也只好乖乖地脱光了衣服上床。</w:t>
      </w:r>
    </w:p>
    <w:p>
      <w:r>
        <w:t>出乎于海预料的是，何上进的一个在烟草局上班的同学就在不远处住，何上进知道这种烟不好买就直接去了同学家，正巧同学家里有就拿了几盒回来了！一进门就听到从卧室里传来声音，仔细一听，竟是男女做爱的声音。他大吃一惊，悄悄走过去，卧室的门并没关紧，留了一条小缝，他往里面一看，一下呆住了。</w:t>
      </w:r>
    </w:p>
    <w:p>
      <w:r>
        <w:t>只见于海正一丝不挂的张腿躺在床上，杨婷婷全身光溜溜的跨骑在于海身上，跟于海热情的拥吻着，于海毛茸茸的阴囊紧贴在杨婷婷浑圆的屁股挂在下面，杨婷婷的阴道口正接着于海的阴茎根部。只见那根粗大的阴茎正在来回挺！</w:t>
      </w:r>
    </w:p>
    <w:p>
      <w:r>
        <w:t>何上进一时热血沸腾，推门冲到床前伸手去拉杨婷婷！杨婷婷吓得啊地大叫一声要从于海身上下来，可于海一紧张竟紧紧地搂住了杨婷婷的腰肢，结果三个人一起滚倒在床上。</w:t>
      </w:r>
    </w:p>
    <w:p>
      <w:r>
        <w:t>还是于海见过大场面，首先反应过来，松开杨婷婷翻身坐起，沉着地说道：</w:t>
      </w:r>
    </w:p>
    <w:p>
      <w:r>
        <w:t>“小何啊，你要冷静点，真的闹翻了脸，彼此尴尬事小，有失你的身份，失信于民事大呀！”于海任何时候都不会放下他的官架子。</w:t>
      </w:r>
    </w:p>
    <w:p>
      <w:r>
        <w:t>何上进的手颤抖得像风中的弱柳。按说，他对面前的此情此景，不应该感到陌生。他早就应该在脑海里反复出现这样的场面，只是今天亲眼所见，因而显得不可思议。他嗫嚅了半天竟说道：“于书记，烟买来了。”</w:t>
      </w:r>
    </w:p>
    <w:p>
      <w:r>
        <w:t>一听这话，杨婷婷是又羞又气又恨，挣脱了丈夫的怀抱，于海就势又把她搂在自己怀里。何上进见妻子挣扎着要起来，想要上前帮忙，可一看于海威严的目光不由得又停住了。</w:t>
      </w:r>
    </w:p>
    <w:p>
      <w:r>
        <w:t>“你不知道男人是射完精之后才抽‘事后烟’的吗？”于海用力搂住杨婷婷的上身，搓揉着她一对高挺的秀乳问道。</w:t>
      </w:r>
    </w:p>
    <w:p>
      <w:r>
        <w:t>“可今天是我俩的新婚之夜啊！”何上进壮着胆子反驳。</w:t>
      </w:r>
    </w:p>
    <w:p>
      <w:r>
        <w:t>于海见自己玩弄杨婷婷时何上进并没有反抗的意思，便进一步地夹住杨婷婷的下身，左手手指拨开她娇羞地抿在一起的阴唇，捻着她凸挺的阴蒂！然后盯着何上进口气和缓地说道：</w:t>
      </w:r>
    </w:p>
    <w:p>
      <w:r>
        <w:t>“小何啊，你也知道，我经常和婷婷在一起，主要是我考虑要好好辅导她怎么享受性高潮的美妙感觉，哦，不，不，小何，我没有贬低你的意思……”</w:t>
      </w:r>
    </w:p>
    <w:p>
      <w:r>
        <w:t>杨婷婷听了苦笑道：“怎么了，我的书记大人，你从来在会上一发言一个钟头都不拿稿的，怎么这么简单的意思都说不明白了？你不是巴不得天天和我做爱吗？”</w:t>
      </w:r>
    </w:p>
    <w:p>
      <w:r>
        <w:t>于海尴尬地讪笑着。发现何上进羡慕地盯着自己的下身的目光，于海低头一看，原来套在自己那六寸长一寸多粗阴茎上的那只避孕套表面沾满了杨婷婷的爱液，在灯光下闪烁着绚丽的光泽。于海微微一笑，又恢复了平常那种颐使气指的语气：</w:t>
      </w:r>
    </w:p>
    <w:p>
      <w:r>
        <w:t>“既然你提到今天是新婚之夜，我就给你们来一个中世纪欧洲式的婚礼吧！”说完下床打开摄像机，递给何上进一对导线并吩咐道：“小何啊，你就不方便在这儿啦，去连在客厅的电视上吧！”</w:t>
      </w:r>
    </w:p>
    <w:p>
      <w:r>
        <w:t>何上进知道自已一旦和于海翻脸，不但靠山没了，自己的面子也没了，以后就再也爬不起来了。只好在妻子哀怨的目光注视下走出了卧室。他连好了导线。</w:t>
      </w:r>
    </w:p>
    <w:p>
      <w:r>
        <w:t>只见电视屏幕上于海按着杨婷婷让她双手撑在床沿上趴在床边，何上进见妻子翘起的圆臀诱人地左右摇摆着，好像在邀请站在她身后的于海。于海两手掰开杨婷婷的两瓣圆臀，使她的阴阜分开后把自己硕大的龟头抵在她湿润的阴唇间，慢慢地插了进去。边插边现场解说道：</w:t>
      </w:r>
    </w:p>
    <w:p>
      <w:r>
        <w:t>“来，我教你宣读爱的誓言！龟头必须插进‘花心’，才能让你‘发自内心’地说出心里话！”</w:t>
      </w:r>
    </w:p>
    <w:p>
      <w:r>
        <w:t>杨婷婷娇呼一声，何上进知道于海已插到底了。于海扶着杨婷婷的圆臀帮她摆好体位，然后慢慢坐在床边让她挺起上身面向镜头。于海这时已经欲火中烧，但仍强作镇定地缓缓抽动着阴茎以便杨婷婷进行“热身”，他道貌岸然地大声问道：</w:t>
      </w:r>
    </w:p>
    <w:p>
      <w:r>
        <w:t>“杨婷婷，你愿意嫁给何上进，做他的妻子吗？”</w:t>
      </w:r>
    </w:p>
    <w:p>
      <w:r>
        <w:t>“哦！我愿意！”杨婷婷娇呼着宣告自己爱的誓言，原来于海这时故意把阴茎用力地插进她的阴道。</w:t>
      </w:r>
    </w:p>
    <w:p>
      <w:r>
        <w:t>“你愿意一生跟随他，不管贫富、贵贱，都不分开吗？”</w:t>
      </w:r>
    </w:p>
    <w:p>
      <w:r>
        <w:t>“哦！我愿意！”于海见杨婷婷刚一张口，又把粗挺的阴茎整根插进她的阴道。接着宣布。</w:t>
      </w:r>
    </w:p>
    <w:p>
      <w:r>
        <w:t>“好！下面考验新娘的贞操！新郎要认真监督哟！”</w:t>
      </w:r>
    </w:p>
    <w:p>
      <w:r>
        <w:t>何上进弄不懂是怎么回事，只好瞪大眼睛地盯着屏幕，只见于海抱住杨婷婷的圆臀摆好姿势说道：</w:t>
      </w:r>
    </w:p>
    <w:p>
      <w:r>
        <w:t>“我要用力抽插新娘来提醒她在婚后生活中将要面对的各种诱惑，新郎要注意新娘的表情是否庄重！”</w:t>
      </w:r>
    </w:p>
    <w:p>
      <w:r>
        <w:t>说完于海开始深入浅出地用力抽插，何上进看着妻子叉开的大腿间的羞处，只见于海每次抽出阴茎时都使龟头稍稍离开阴唇，让杨婷婷沾满爱液的阴唇能够润滑自己整根粗长的阴茎，然后再重新深深插进去。这样何上进就清清楚楚地听见伴随着每次抽插的三个美妙音符：于海粗挺的阴茎插入杨婷婷滑润的阴道时的“噗”地一声，杨婷婷在柔嫩的子宫口被滚烫的龟头灼烧时发自“花”心的“啊”的一声娇呼，硕大的龟头抽出紧凑的阴道口时两片沾满爱液的阴唇恋恋不舍的“啧”的一声吻别！</w:t>
      </w:r>
    </w:p>
    <w:p>
      <w:r>
        <w:t>时间飞快地流逝，于海已经连续狠插了一百多下了，伴随着他的抽插何上进发现妻子吐气如兰的娇喘越发急促了，知道这尴尬万分的景象持续不了多久了！</w:t>
      </w:r>
    </w:p>
    <w:p>
      <w:r>
        <w:t>于海发现杨婷婷开始扭动着腰肢将圆臀向后摆动着，迎凑着自己阴茎的抽插，便一边迅猛抽插一边亢奋地大声说出一个个淫荡的问题让杨婷婷回答。</w:t>
      </w:r>
    </w:p>
    <w:p>
      <w:r>
        <w:t>“你是谁的老婆？”</w:t>
      </w:r>
    </w:p>
    <w:p>
      <w:r>
        <w:t>“我是何上进的老婆！”</w:t>
      </w:r>
    </w:p>
    <w:p>
      <w:r>
        <w:t>“你保证从今往后都忠于他吗？”</w:t>
      </w:r>
    </w:p>
    <w:p>
      <w:r>
        <w:t>“啊！…我保证！”</w:t>
      </w:r>
    </w:p>
    <w:p>
      <w:r>
        <w:t>“你怎么向他保证？”</w:t>
      </w:r>
    </w:p>
    <w:p>
      <w:r>
        <w:t>“以后只跟他…啊！…做爱！”</w:t>
      </w:r>
    </w:p>
    <w:p>
      <w:r>
        <w:t>听见妻子的回答，何上进浑身一震！于海却并不恼怒，拍着杨婷婷的圆臀赞赏道：</w:t>
      </w:r>
    </w:p>
    <w:p>
      <w:r>
        <w:t>“不畏强暴，不媚权势，婉据诱惑，可真是个贞洁贤惠的好妻子呀！”接着于海边用力抽插边大声说出一个个让何上进倍感难堪的问题让杨婷婷回答。</w:t>
      </w:r>
    </w:p>
    <w:p>
      <w:r>
        <w:t>“跟他做爱舒服吗？”</w:t>
      </w:r>
    </w:p>
    <w:p>
      <w:r>
        <w:t>“舒服…啊！”</w:t>
      </w:r>
    </w:p>
    <w:p>
      <w:r>
        <w:t>“过瘾吗？”</w:t>
      </w:r>
    </w:p>
    <w:p>
      <w:r>
        <w:t>“……嗯……啊！…过瘾！”何上进担心地发现杨婷婷的回答含混起来。</w:t>
      </w:r>
    </w:p>
    <w:p>
      <w:r>
        <w:t>“什么叫嗯…过瘾？说实话！”于海抓住问题不放。</w:t>
      </w:r>
    </w:p>
    <w:p>
      <w:r>
        <w:t>“还可以…啊！”杨婷婷诚实地回答。</w:t>
      </w:r>
    </w:p>
    <w:p>
      <w:r>
        <w:t>“每次是他先射精还是你先泄身？”于海猛攻突破口。</w:t>
      </w:r>
    </w:p>
    <w:p>
      <w:r>
        <w:t>“…啊！…啊！”杨婷婷强忍着汹涌的快感拒不回答。</w:t>
      </w:r>
    </w:p>
    <w:p>
      <w:r>
        <w:t>“快说！是他先射精还是你先泄身？”于海不依不饶。</w:t>
      </w:r>
    </w:p>
    <w:p>
      <w:r>
        <w:t>“…啊！…我爱他！…啊！”杨婷婷顽强地反抗着。</w:t>
      </w:r>
    </w:p>
    <w:p>
      <w:r>
        <w:t>何上进看着妻子忍受着强烈的快感，痛苦地咬着嘴唇拒不回答这关系老公名声的问题。他再也忍不住了，推开房门冲进卧室，泪水夺眶而出：</w:t>
      </w:r>
    </w:p>
    <w:p>
      <w:r>
        <w:t>“于书记，您饶了婷婷吧！我…从来没让婷婷高潮过！”</w:t>
      </w:r>
    </w:p>
    <w:p>
      <w:r>
        <w:t>三个人都惊呆了！</w:t>
      </w:r>
    </w:p>
    <w:p>
      <w:r>
        <w:t>过了片刻，于海最先反应过来，搂着杨婷婷坐在床上，一边爱抚着她的娇躯，一边循循善诱地说：</w:t>
      </w:r>
    </w:p>
    <w:p>
      <w:r>
        <w:t>“小何，既然事情已经到了这一步了，我看这么办吧，既然我辅导婷婷已经时间不短了，也该进行考核啦，只不过标准要严格一些，一会儿要是我先射精，那就说明我党性不强，还不够坚持原则，以后嘛也就不好继续辅导婷婷了，要是婷婷先达到高潮泄了身，就说明婷婷还年轻，不够成熟，需要继续辅导，小何你看怎么样啊？”</w:t>
      </w:r>
    </w:p>
    <w:p>
      <w:r>
        <w:t>于海这么一说，何上进觉得这是圆满解决这件事的唯一机会。如果婷婷一会儿尽量表现的淫荡些，于海很有可能先射精，那他就没有理由继续玩弄婷婷了。想到这里何上进和杨婷婷对视了一眼，在妻子企盼的目光鼓舞下，何上进小声说道：</w:t>
      </w:r>
    </w:p>
    <w:p>
      <w:r>
        <w:t>“好，但我有个要求……”</w:t>
      </w:r>
    </w:p>
    <w:p>
      <w:r>
        <w:t>于海看着何上进一本正经的样子，忍俊不禁笑道：</w:t>
      </w:r>
    </w:p>
    <w:p>
      <w:r>
        <w:t>“有什么想法尽管提嘛！”</w:t>
      </w:r>
    </w:p>
    <w:p>
      <w:r>
        <w:t>何上进忙说道：</w:t>
      </w:r>
    </w:p>
    <w:p>
      <w:r>
        <w:t>“一会儿您不许改变姿势，也不许停顿，还有，嗯……，每一下都要到头，哦，我是说两头都要到头儿！……”</w:t>
      </w:r>
    </w:p>
    <w:p>
      <w:r>
        <w:t>于海笑着打断他道：“你的意思是说每次拔出来时要露出龟头的棱，插进去的时候要扇得婷婷的屁股啪啪响，对吗？”</w:t>
      </w:r>
    </w:p>
    <w:p>
      <w:r>
        <w:t>“对，就是那样！”何上进惭愧地回答。</w:t>
      </w:r>
    </w:p>
    <w:p>
      <w:r>
        <w:t>于海见杨婷婷又羞又气地瞪了何上进一眼，故意调侃道：</w:t>
      </w:r>
    </w:p>
    <w:p>
      <w:r>
        <w:t>“干嘛这么文绉绉的呀，你就说让我狠狠地插你老婆，不许偷懒不就得了嘛！”</w:t>
      </w:r>
    </w:p>
    <w:p>
      <w:r>
        <w:t>杨婷婷插话道：“一会儿到了那个时候谁还能分清怎么回事呀！有人作弊怎么办呀？我看得让上进在这儿看着，最后好有个说法嘛！”</w:t>
      </w:r>
    </w:p>
    <w:p>
      <w:r>
        <w:t>“对，对，还是婷婷想得周到。”于海赞同道。</w:t>
      </w:r>
    </w:p>
    <w:p>
      <w:r>
        <w:t>杨婷婷风情万种地偎在于海的怀里娇声道：</w:t>
      </w:r>
    </w:p>
    <w:p>
      <w:r>
        <w:t>“我的书记大人，今天是人家的洞房之夜，你得真心实意地疼人家哦！”</w:t>
      </w:r>
    </w:p>
    <w:p>
      <w:r>
        <w:t>说完伸手轻轻拽下了于海的避孕套丢在一边，何上进知道，妻子是怕戴着避孕套的龟头敏感性降低，不用避孕套于海会更容易达到高潮而射精，不禁暗自佩服妻子的聪明。</w:t>
      </w:r>
    </w:p>
    <w:p>
      <w:r>
        <w:t>杨婷婷见于海挺着硬翘翘的阴茎过来了，忙挺起诱人的下身迎了过去。</w:t>
      </w:r>
    </w:p>
    <w:p>
      <w:r>
        <w:t>“你不怕我来不及拔出来在婷婷体外射精吗？”于海一边笑问何上进，一边把自己硕大的龟头抵在杨婷婷湿润的阴唇间，慢慢地插了进去。</w:t>
      </w:r>
    </w:p>
    <w:p>
      <w:r>
        <w:t>杨婷婷抬起屁股用力向上一挺，于海的阴茎全根尽没！</w:t>
      </w:r>
    </w:p>
    <w:p>
      <w:r>
        <w:t>于海不再谈笑，按着杨婷婷的膝盖让她的下身尽量分开，然后把热气腾腾的阴茎霸道地插进她热情洋溢的阴道，挺身用最传统的姿势一下下迅猛有力地抽插着，杨婷婷也高声娇喊着挺动下身迎凑着他的抽插，全然不顾床边老公的内心感受。</w:t>
      </w:r>
    </w:p>
    <w:p>
      <w:r>
        <w:t>于海沾满杨婷婷爱液的阴茎飞快地在她的下身深入浅出地抽插着。何上进提心吊胆地紧盯着这刺激的一幕，见于海一连狠插了自己妻子两百多下仍无“射意”，何上进心里七上八下地毫无着落，突然他发现妻子柔嫩的阴道口开始一下下痉挛似地收缩着，何上进猜想她快要高潮了！不由得心直往下沉，急忙高声提醒妻子道：</w:t>
      </w:r>
    </w:p>
    <w:p>
      <w:r>
        <w:t>“好婷婷，你一定要挺住呀！别让于书记扫兴啊！只要你能让于书记痛痛快快地射精，以后我全都听你的！”</w:t>
      </w:r>
    </w:p>
    <w:p>
      <w:r>
        <w:t>何上进的话音刚落，于海就感觉杨婷婷的阴道在有节奏地紧紧围握自己的阴茎，自己的龟头正在被一股滚烫的爱液冲激着！吸引着！他心中一喜，高高举起杨婷婷的一条光洁的玉腿，对何上进大声宣布道：</w:t>
      </w:r>
    </w:p>
    <w:p>
      <w:r>
        <w:t>“我要射了！！！”</w:t>
      </w:r>
    </w:p>
    <w:p>
      <w:r>
        <w:t>何上进信以为真，把脸凑到妻子的圆臀旁边，于海拔出阴茎稍作停顿，让何上进看清自己的龟头上并没有乳白色的精液后，接着抱住杨婷婷的圆臀，猛地把粗挺的阴茎整根插进她的羞处！一股晶莹的爱液被于海粗大的阴茎一下子挤了出来，滋在何上进的脸上！</w:t>
      </w:r>
    </w:p>
    <w:p>
      <w:r>
        <w:t>于海熟练地捏住杨婷婷两粒翘挺的乳头！两粒乳头传来灼烧般的快感和子宫传来的快感一起直达杨婷婷灵魂深处，她抱紧于海的腰身冲上了巅峰！仅存的一点理智提醒她娇声表白：</w:t>
      </w:r>
    </w:p>
    <w:p>
      <w:r>
        <w:t>“上进，我爱你！”</w:t>
      </w:r>
    </w:p>
    <w:p>
      <w:r>
        <w:t>这时于海再也控制不住自己了，火热的精液激射进杨婷婷温暖的阴道深处，他兴奋地喘息着大声叫道：</w:t>
      </w:r>
    </w:p>
    <w:p>
      <w:r>
        <w:t>“何上进，我射了，祝你们白头偕老！”</w:t>
      </w:r>
    </w:p>
    <w:p>
      <w:r>
        <w:t>“谢谢于书记！谢谢于书记！”何上进感激涕零。</w:t>
      </w:r>
    </w:p>
    <w:p>
      <w:r>
        <w:t>过了一会儿，杨婷婷悠悠醒转，带着舒适的疲劳睁开双眼，却发现两个男人都喜气洋洋的看着自己。一种不祥的预感掠过心头，她焦急地问丈夫道：</w:t>
      </w:r>
    </w:p>
    <w:p>
      <w:r>
        <w:t>“怎么样？”</w:t>
      </w:r>
    </w:p>
    <w:p>
      <w:r>
        <w:t>何上进急忙讨好地回答：</w:t>
      </w:r>
    </w:p>
    <w:p>
      <w:r>
        <w:t>“那还用问吗！当然是尊敬的于书记体察民意，把发自内心的祝福全部化作火热的精液，灌满我老婆的子宫喽！”</w:t>
      </w:r>
    </w:p>
    <w:p>
      <w:r>
        <w:t>见于海嘲弄地笑而不言，杨婷婷起身抓过“索尼”摄像机回放刚才的激情一刻。看完录像，杨婷婷气得柳眉倒竖，叉着小蛮腰站在老公面前骂道：</w:t>
      </w:r>
    </w:p>
    <w:p>
      <w:r>
        <w:t>“傻瓜！刚才人家高潮才泄了那么多爱液，于书记特意把阴茎拔出来让你看清楚他没射，最后使劲插，把我的爱液滋你脸上你都不明白？！”</w:t>
      </w:r>
    </w:p>
    <w:p>
      <w:r>
        <w:t>何上进呆呆地看着妻子一丝不挂的娇躯，随着杨婷婷白嫩的小腹气愤的起伏，一条洁白的溪流从她的下身流淌到她修长的大腿上，一股淡淡的精液气息飘过来。何上进用手指沾了一点脸上的液滴放进嘴里，咸涩的妻子下身气息让他恍然大悟，他委屈地嗫嚅道：</w:t>
      </w:r>
    </w:p>
    <w:p>
      <w:r>
        <w:t>“我没见过你高潮嘛！”</w:t>
      </w:r>
    </w:p>
    <w:p>
      <w:r>
        <w:t>一旁的于海幸灾乐祸道：</w:t>
      </w:r>
    </w:p>
    <w:p>
      <w:r>
        <w:t>“小何啊，刚才还真得谢谢你帮忙哟！你越是在边上提醒婷婷现在是在跟我做爱，婷婷心里偷情的快感就越强烈！越是容易达到高潮啊！”</w:t>
      </w:r>
    </w:p>
    <w:p>
      <w:r>
        <w:t>杨婷婷听了恍然大悟，气恼地数落着老公，接着又搂着于海的脖子撒娇：</w:t>
      </w:r>
    </w:p>
    <w:p>
      <w:r>
        <w:t>“我的书记大人，上进不懂事，帮了我的倒忙，这回不算数，咱们重新考核好不好？”</w:t>
      </w:r>
    </w:p>
    <w:p>
      <w:r>
        <w:t>“这怎么行呢？组织考核是件严肃的事，怎么可以不算数呢？”于海故意打官腔。</w:t>
      </w:r>
    </w:p>
    <w:p>
      <w:r>
        <w:t>何上进听见于海一语双关的话，生怕他在以后自己的工作上设障碍，再说刚才的事确实是自己理亏。他好像看见了救命稻草，把心一横，央求于海：</w:t>
      </w:r>
    </w:p>
    <w:p>
      <w:r>
        <w:t>“于书记，您久经考验，我和婷婷都还年轻，没有经验，以后还要麻烦书记多辅导啊！”</w:t>
      </w:r>
    </w:p>
    <w:p>
      <w:r>
        <w:t>听了何上进的话，于海哈哈大笑：</w:t>
      </w:r>
    </w:p>
    <w:p>
      <w:r>
        <w:t>“小何呀，你这么懂事理，一定很有前途，我看最远两年内提个镇长没问题嘛！但是婷婷就需要我长期的辅导喽！什么时候婷婷合格了，我也就算尽到了责任，扶上马，送一程嘛，以后婷婷也不要再到我的宿舍去了，让别人知道影响不好嘛！不过我看以后我还是戴避孕套好一些，否则不严肃嘛！小何你看好不好啊？”</w:t>
      </w:r>
    </w:p>
    <w:p>
      <w:r>
        <w:t>“多谢书记栽培！”何上进高兴地答非所问。</w:t>
      </w:r>
    </w:p>
    <w:p>
      <w:r>
        <w:t>蜜月里，除了杨婷婷来月经的一个多星期以外，于海几乎天天来何上进家与杨婷婷做爱。每次杨婷婷打电话告诉何上进于海要来，何上进就外出看电影，看完电影回家，于海已经走了，一脸舒适的倦容的妻子也已进入香甜的梦乡，床头柜上大模大样地摆着至少两只用过的避孕套。于海的家不在本市，一年多来他和杨婷婷做爱一个星期少则一两次，多则三四次，于海与杨婷婷做爱的次数远远超过了何上进。</w:t>
      </w:r>
    </w:p>
    <w:p>
      <w:r>
        <w:t>随着妻子与于海作爱次数的增加，何上进的仕途也一片光明，由副镇长而党委委员，进而党委副书记，眼看今年就可以当镇长了。唯一美中不足的是一直没有孩子，两人去检查过，据医生讲何上进的精子成活率太低，偏偏杨婷婷的子宫颈又比较深，所以就造成了俩人受孕困难，于海说认识北京一个有名的不孕症专家，有机会给他们联系，可是一直没有下文，何上进觉得于海是不想让杨婷婷在自己调走之前怀孕生孩子，好方便让他玩弄。</w:t>
      </w:r>
    </w:p>
    <w:p>
      <w:r>
        <w:t>就在何上进日思夜想盼着于海赶紧升职调走的时候，于海偏偏出车祸死了，何上进真是悲喜交集，喜的是从今以后不用再忍受妻子被于海玩弄的耻辱，悲的是于海一死他的靠山没了。更可怕的是接任的市委书记高强从前和于海不和，于海在的时候就已经整过何上进一次了，仗着有于海这棵大树没把何上进整掉，高强一直耿耿于怀，现在于海不在了，高强能放过自己吗？</w:t>
      </w:r>
    </w:p>
    <w:p>
      <w:r>
        <w:t>这天早上，一个在市纪检委工作的同学打电话告诉自己，高强授意纪检委正在调查自己在负责修建办公楼时的资金花费问题，何上进更加六神无主了。思前想后，只好中午硬着头皮提着厚礼去找李文哲，请他送给高强并探听一下高强对自己下一步处理的想法，他说的非常恳切，李文哲只好答应去试试。</w:t>
      </w:r>
    </w:p>
    <w:p>
      <w:r>
        <w:t>下午李文哲在与齐雪在一起的时候无意间说起了此事，并说自己很为难，有关干部调整这么大的事，自己怎么能随便向高书记打听。没想到齐雪听了却不以为然地说就是传个话高书记绝对不会见怪的，并劝他不要把何上进的礼物送给高书记，否则他倒会不高兴的。李文哲不禁夸奖还是齐雪想得周全。</w:t>
      </w:r>
    </w:p>
    <w:p>
      <w:r>
        <w:t>其实齐雪是最清楚高书记对何上进反感的原因的，高强前两天对她说过整个事情的来龙去脉。原来高强早就看上了号称是市政府机关第一美女的杨婷婷，她当年分配到市政府后他刚要下手，没想到让于海抢了先，高强心里一直耿耿于怀。于海死后他整理于海的保险柜时，发现了他的秘密笔记本以及和杨婷婷做爱的录像带，见自己一直想要搞到手的女人被自己的政敌如此玩弄，而自己连报复的机会都没有了，高强不禁发自内心地惋惜于海的早逝，使自己失去了一个能够针锋相对的敌手。高强转而把一腔怨气转移到何上进身上，他认为是因为有了何上进的配合，才使得于海在玩女人方面把自己远远甩在了后面。高强立即安排在纪检委的心腹秘密调查何上进是否有违法乱纪行为，不到半个月就查出了何上进贪污工程款七万元的事实，他马上告诉那个心腹，物色一个与何上进关系好的人，装着无意间把查工程款的事透露给他，好让让何上进知道自己在查他，逼着他来求自己，这样他就可以彻底降服何上进，好好玩弄杨婷婷这个政敌于海的心肝宝贝了，出出自己的恶气。</w:t>
      </w:r>
    </w:p>
    <w:p>
      <w:r>
        <w:t>与李文哲分手后齐雪马上挂电话告诉了高强，听见高强兴高采烈的笑声，齐雪酸溜溜地说道：</w:t>
      </w:r>
    </w:p>
    <w:p>
      <w:r>
        <w:t>“就要玩市政府机关第一美女了，你可真有本事啊！”</w:t>
      </w:r>
    </w:p>
    <w:p>
      <w:r>
        <w:t>“你不也是市委机关第一美女嘛！”</w:t>
      </w:r>
    </w:p>
    <w:p>
      <w:r>
        <w:t>“这下你满意啦！”</w:t>
      </w:r>
    </w:p>
    <w:p>
      <w:r>
        <w:t>“要是能同时左拥右抱两大美女就最好啦！”</w:t>
      </w:r>
    </w:p>
    <w:p>
      <w:r>
        <w:t>第二天，李文哲果然说起了何上进的事，高强回答道：</w:t>
      </w:r>
    </w:p>
    <w:p>
      <w:r>
        <w:t>“这何上进我还不是很熟，以前只听过不好的话，老实讲印象不好，我们总不能把一个素质差的人提上去吧，那样群众会议论，对我们的事业也是一个损失。既然他是你的表哥，那我就给他一个机会，俗话说眼见为实，你叫他来见见我，让我亲自跟他谈谈，看看可不可用。”</w:t>
      </w:r>
    </w:p>
    <w:p>
      <w:r>
        <w:t>“好啊，我现在叫他来见见书记。”</w:t>
      </w:r>
    </w:p>
    <w:p>
      <w:r>
        <w:t>何上进莫名其妙地走出了高强的办公室往家里走去。下午他一直等到下班时间高强才叫他进去，两人谈话还不到两分钟，高强就说还有个应酬，临走交给何上进一个文件袋，让他回家后和妻子好好研究一下。</w:t>
      </w:r>
    </w:p>
    <w:p>
      <w:r>
        <w:t>何上进回到家里，杨婷婷还没回来，他打开文件袋掏出了几份材料和一盘录像带，他拿起最上面的材料刚看了几行，头嗡地一声胀大了，这是他贪污七万元公款的证据材料复印件！这时杨婷婷下班回来了，他赶紧把材料塞进文件袋里。杨婷婷走过来关心地问：</w:t>
      </w:r>
    </w:p>
    <w:p>
      <w:r>
        <w:t>“上进，你怎么了？不舒服吗？脸色怎么这么难看？”</w:t>
      </w:r>
    </w:p>
    <w:p>
      <w:r>
        <w:t>何上进支吾着回答不上，杨婷婷狐疑地拿起桌上的材料，何上进赶紧一把抢过来，杨婷婷更怀疑了，拿起录像带质问：</w:t>
      </w:r>
    </w:p>
    <w:p>
      <w:r>
        <w:t>“你到底怎么了？这是什么？哪来的？”</w:t>
      </w:r>
    </w:p>
    <w:p>
      <w:r>
        <w:t>何上进更回答不上了，杨婷婷把录像带放进播放机，打开了电视，屏幕闪动了一下，映出了清晰的画面：</w:t>
      </w:r>
    </w:p>
    <w:p>
      <w:r>
        <w:t>首先是何上进和杨婷婷幸福地偎依在一起的大幅结婚照；镜头慢慢拉远，照片下的大床边上，何上进西装革履，胸前戴着“新郎”红绸绢花，垂手侍立，目不转睛地看着一丝不挂地躺在床上的杨婷婷，而她正在伸手褪下同样一丝不挂地俯在她身上的前市委书记于海翘挺阴茎上的避孕套，接着只见杨婷婷挺起下身迎接着于海硬翘翘的阴茎。</w:t>
      </w:r>
    </w:p>
    <w:p>
      <w:r>
        <w:t>“你不怕我来不及拔出来在婷婷体外射精吗？”这是于海的笑声。同时于海的龟头已抵在杨婷婷的阴唇间，而她抬起屁股向上一挺，于海的阴茎全根尽没！</w:t>
      </w:r>
    </w:p>
    <w:p>
      <w:r>
        <w:t>杨婷婷歇斯底里地尖叫一声，颤抖着问何上进：</w:t>
      </w:r>
    </w:p>
    <w:p>
      <w:r>
        <w:t>“这，这，这是哪来的？”</w:t>
      </w:r>
    </w:p>
    <w:p>
      <w:r>
        <w:t>“是市委高书记给我的。”</w:t>
      </w:r>
    </w:p>
    <w:p>
      <w:r>
        <w:t>“他怎么会有这个？为什么要给你？”见何上进仍回答不出来，杨婷婷抓起桌上的另一份文件，刚看了标题就惊叫一声。何上进忙凑过去看。</w:t>
      </w:r>
    </w:p>
    <w:p>
      <w:r>
        <w:t>这是一份用市委公文用纸打印的文件，上面还加盖着市委的大红印章：杨婷婷同志性交活动方案</w:t>
      </w:r>
    </w:p>
    <w:p>
      <w:r>
        <w:t>一、为了贯彻执行妇女政策，使杨婷婷同志能够充分体验性交的快乐，更深入彻底地享受性高潮，最终达到使何上进同志后继有人的崇高目标，制定本活动方案。</w:t>
      </w:r>
    </w:p>
    <w:p>
      <w:r>
        <w:t>二、市文化局公共关系科干部杨婷婷同志性交活动由市委书记高强同志负责组织及实施活动，由杨婷婷同志的丈夫，岗前镇副镇长何上进同志负责服务、监督及材料整理。</w:t>
      </w:r>
    </w:p>
    <w:p>
      <w:r>
        <w:t>三、杨婷婷同志性交活动时间及人员安排：</w:t>
      </w:r>
    </w:p>
    <w:p>
      <w:r>
        <w:t>1、杨婷婷同志排卵期必须由高强同志与其性交。</w:t>
      </w:r>
    </w:p>
    <w:p>
      <w:r>
        <w:t>2、杨婷婷同志安全期主要由高强同志与其性交。</w:t>
      </w:r>
    </w:p>
    <w:p>
      <w:r>
        <w:t>3、杨婷婷同志月经期绝对禁止性交。</w:t>
      </w:r>
    </w:p>
    <w:p>
      <w:r>
        <w:t>四、高强同志在杨婷婷同志性交活动中所负职责：</w:t>
      </w:r>
    </w:p>
    <w:p>
      <w:r>
        <w:t>1、高强同志与杨婷婷同志性交期间，应作到爱抚有力、勃起坚挺、抽插到位、体位多变。</w:t>
      </w:r>
    </w:p>
    <w:p>
      <w:r>
        <w:t>2、高强同志与杨婷婷同志性交期间，应注意随时引导掌握杨婷婷同志兴奋速度，保证使杨婷婷同志达到其要求的高潮次数，性交中自己每次高潮必须是在杨婷婷同志已经高潮之后或与杨婷婷同志同时高潮。</w:t>
      </w:r>
    </w:p>
    <w:p>
      <w:r>
        <w:t>3、高强同志在杨婷婷同志排卵期与其性交，之前必须注意保持身体健康、精力旺盛，戒除不良生活习惯一星期并禁止性交。如严格符合上述身体状况条件，则高强同志在性交过程中后期采用相对女下体位，在杨婷婷同志高潮时把龟头顶进子宫颈内射精，射精量不得少于三毫升；如不符合上述身体状况条件，则高强同志应使用避孕套或采取体外射精方式，原则上提倡使用避孕套。</w:t>
      </w:r>
    </w:p>
    <w:p>
      <w:r>
        <w:t>五、杨婷婷同志在与高强同志性交活动中所负职责：</w:t>
      </w:r>
    </w:p>
    <w:p>
      <w:r>
        <w:t>1、杨婷婷同志应积极主动投入到与高强同志性交活动当中去，摒弃封建思想残余，潇洒大方地充分享受性高潮乐趣。</w:t>
      </w:r>
    </w:p>
    <w:p>
      <w:r>
        <w:t>2、杨婷婷同志与高强同志性交期间，可以要求高强同志采用杨婷婷同志喜欢的爱抚手法、抽插方式以及体位，有权要求高强同志使杨婷婷同志达到她提出的高潮次数。杨婷婷同志应监督高强同志阴茎勃起的硬度、抽插时的力度及到位情况。</w:t>
      </w:r>
    </w:p>
    <w:p>
      <w:r>
        <w:t>3、在高强同志向杨婷婷同志子宫颈内射精时，杨婷婷同志应监督其龟头位置和射精量，接受精液后杨婷婷同志应保持静卧。</w:t>
      </w:r>
    </w:p>
    <w:p>
      <w:r>
        <w:t>六、何上进同志在杨婷婷同志性交活动中所负职责：</w:t>
      </w:r>
    </w:p>
    <w:p>
      <w:r>
        <w:t>（一）何上进同志应为杨婷婷同志与高强同志性交作如下日常准备工作：</w:t>
      </w:r>
    </w:p>
    <w:p>
      <w:r>
        <w:t>1、认真监测杨婷婷同志生理周期，在杨婷婷同志安全期每天早上与高强同志联系，邀请高强同志当日前来与杨婷婷同志性交，如高强同志接受邀请，何上进同志应立即通知杨婷婷同志具体性交时间。</w:t>
      </w:r>
    </w:p>
    <w:p>
      <w:r>
        <w:t>2、在排卵期到来之前半个月通知高强同志及杨婷婷同志，监督双方保持身体健康、精力旺盛，戒除不良生活习惯。</w:t>
      </w:r>
    </w:p>
    <w:p>
      <w:r>
        <w:t>3、在杨婷婷同志排卵期的每天清晨为其测量体温，准确确定杨婷婷同志排卵时间后，立即邀请高强同志在确定的最佳性交时间前来与杨婷婷同志性交。</w:t>
      </w:r>
    </w:p>
    <w:p>
      <w:r>
        <w:t>（二）杨婷婷同志与高强同志性交当日何上进同志应作如下准备工作：</w:t>
      </w:r>
    </w:p>
    <w:p>
      <w:r>
        <w:t>1、下班后立即回家服侍杨婷婷同志洗澡，以减少杨婷婷同志体力消耗，然后为杨婷婷同志遍体擦拭润肤露。</w:t>
      </w:r>
    </w:p>
    <w:p>
      <w:r>
        <w:t>2、更换床单等卧具后让杨婷婷同志上床休息，并在其臀下铺垫二尺见方的消毒床巾。</w:t>
      </w:r>
    </w:p>
    <w:p>
      <w:r>
        <w:t>3、准备晚餐，供高强同志与杨婷婷同志性交后进餐。</w:t>
      </w:r>
    </w:p>
    <w:p>
      <w:r>
        <w:t>4、高强同志到来后，何上进同志立即服侍高强同志洗澡，以减少其体力消耗。</w:t>
      </w:r>
    </w:p>
    <w:p>
      <w:r>
        <w:t>5、高强同志上床前何上进同志应将避孕套、毛巾等用品摆放在床边易于取用位置，并同时打开避孕套的密封包装。</w:t>
      </w:r>
    </w:p>
    <w:p>
      <w:r>
        <w:t>6、何上进同志应监督杨婷婷一丝不挂裸体卧床休息，并注意保暖，以绝对保证高强同志上床即可享受杨婷婷同志香艳温暖的肉体。</w:t>
      </w:r>
    </w:p>
    <w:p>
      <w:r>
        <w:t>（三）杨婷婷同志与高强同志性交期间，何上进同志应作如下工作：</w:t>
      </w:r>
    </w:p>
    <w:p>
      <w:r>
        <w:t>1、杨婷婷同志与高强同志性交时，何上进同志必须在场，并绝对禁止何上进同志要求回避，未经高强同志和杨婷婷同志共同允许，何上进同志严禁离开床前。</w:t>
      </w:r>
    </w:p>
    <w:p>
      <w:r>
        <w:t>2、杨婷婷同志与高强同志性交时可随时指示何上进同志提供递水、擦汗、擦爱液、换床巾等服务。何上进同志服务时不准妨碍杨婷婷同志与高强同志性交，严禁何上进同志主动询问是否需要服务，但在杨婷婷同志与高强同志变换性交体位时，何上进同志可在不妨碍杨婷婷同志与高强同志性交前提下，不经指示迅速更换被杨婷婷同志爱液浸湿的床巾。</w:t>
      </w:r>
    </w:p>
    <w:p>
      <w:r>
        <w:t>3、何上进同志在进行服务之余，必须书面详尽记录杨婷婷同志与高强同志性交开始时间、高潮时间、抽插次数、体位变换、叫床用语等内容。其中性交开始时间以高强同志阴茎插入杨婷婷同志阴道后双方会阴接触为准；杨婷婷同志高潮时间以其爱液大量涌出或滋出阴道口为准；高强同志高潮时间以其本人声明射精为准；抽插次数按每种体位分别计算，如有错记从错记时间起重新计算，但必须注明；叫床用语不包括叹词。性交结束后，由何上进同志宣读性交活动记录。</w:t>
      </w:r>
    </w:p>
    <w:p>
      <w:r>
        <w:t>4、杨婷婷同志与高强同志性交时，何上进同志在进行服务和记录的同时，应当随时监督高强同志和杨婷婷同志的兴奋程度，如发现高强同志可能先于杨婷婷同志高潮，何上进同志必须在不得被杨婷婷同志发现的前提下提醒高强同志，高强同志应及时采取措施减缓自身兴奋速度或提高杨婷婷同志兴奋速度。如发生高强同志先于杨婷婷同志高潮这一意外情况，何上进同志应立即舔吻杨婷婷同志阴蒂直至杨婷婷同志达到高潮，高强同志应主动配合何上进同志工作，与杨婷婷同志接吻并爱抚其乳房。</w:t>
      </w:r>
    </w:p>
    <w:p>
      <w:r>
        <w:t>5、杨婷婷同志与高强同志性交期间，何上进同志在确保圆满完成上述服务、记录、监督工作的同时，严禁有任何引起杨婷婷同志注意的声音或动作，必须集中精神，随时准备完成杨婷婷同志和高强同志安排的其他临时性工作。</w:t>
      </w:r>
    </w:p>
    <w:p>
      <w:r>
        <w:t>（四）何上进同志进行夫妻生活的行为准则：</w:t>
      </w:r>
    </w:p>
    <w:p>
      <w:r>
        <w:t>何上进同志在杨婷婷同志安全期可以与其过夫妻生活。必须提前三日由何上进同志书面提出申请，交杨婷婷审核同意后，呈高强同志审核，经批准后方可进行。何上进同志过夫妻生活时，应事先对其生殖器彻底消毒并刮净阴毛，然后使用双层加厚避孕套，并且只采用何上进同志直立在床边的体位。何上进同志过夫妻生活时，由杨婷婷同志掌握时间进程。杨婷婷同志未决定结束时，何上进同志不得停止抽动生殖器动作；杨婷婷同志宣布结束时，何上进同志应立即抽出生殖器，采用口交方式直至杨婷婷同志达到高潮。何上进同志在必须首次将龟头插入杨婷婷同志阴道口时停止动作，并电话邀请高强同志前来与杨婷婷同志性交，如高强同志谢绝，则何上进同志可继续进行夫妻生活；如高强同志接受邀请则何上进同志立即停止夫妻生活，准备迎接高强同志前来与杨婷婷同志性交。</w:t>
      </w:r>
    </w:p>
    <w:p>
      <w:r>
        <w:t>七、本方案施行至杨婷婷同志怀孕时中止，恢复施行日期由高强同志与杨婷婷同志商定。本方案的终止由高强同志与杨婷婷同志商定。</w:t>
      </w:r>
    </w:p>
    <w:p>
      <w:r>
        <w:t>一九九八年六月二十八日</w:t>
      </w:r>
    </w:p>
    <w:p>
      <w:r>
        <w:t>看完这份令人难以置信的“市委文件”，杨婷婷冲进卧室伏在床上失声痛哭。</w:t>
      </w:r>
    </w:p>
    <w:p>
      <w:r>
        <w:t>何上进看见落款的日期，正是他听说纪检委在查他的头一天，才明白一切全是高强精心设计好的圈套！他绝望地打开酒橱，拿起了一瓶白酒，撬开瓶盖，一口气就喝了三分之一。</w:t>
      </w:r>
    </w:p>
    <w:p>
      <w:r>
        <w:t xml:space="preserve">“这是什么鬼世界，这是什么官场？”他拿着酒瓶就往桌子上砸，剧烈的撞击声把整个家震得似天崩地裂。 杨婷婷从房间冲了出来，一见何上进那样，急忙冲过去夺下他的酒瓶，哭着说：“大不了就不当这什么官了嘛！” </w:t>
      </w:r>
    </w:p>
    <w:p>
      <w:r>
        <w:t>“会坐牢的呀！”何上进哭着告诉妻子自己贪污的事已经被高强抓住把柄，说完把酒瓶从杨婷婷手中抢回来，仰头就把瓶口塞进嘴里，整瓶酒就哗哗地往里灌。</w:t>
      </w:r>
    </w:p>
    <w:p>
      <w:r>
        <w:t xml:space="preserve">“不要啦。”杨婷婷一手搂着他的腰，一手要来夺酒瓶，何上进用手一推，杨婷婷一个踉跄倒在地上。 杨婷婷伏在地上失声痛哭。 </w:t>
      </w:r>
    </w:p>
    <w:p>
      <w:r>
        <w:t xml:space="preserve">是的，当年于海勾引她，除了权力之外，还有他那才华横溢的风度，与他的关系既有利用也有吸引。相对于于海，高强这个从基层一路干上来的人，身上时不时显出那种霸道言行确实让她们这种从大学出来、有着较高文化素养的年轻干部看不惯， 今天这份“方案”更彻底地暴露了他的恶霸本性！ </w:t>
      </w:r>
    </w:p>
    <w:p>
      <w:r>
        <w:t>而从何上进来看，于海是个有能力有水平前途远大的领导，跟着他以后前途不可限量，所以对他的夺妻之痛还能忍受，现在为了保住自已，竟要以这种闻所未闻的屈辱方式将自已美艳的妻子提供给高强玩弄，叫他如何甘心？</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