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老婆的姐妹</w:t>
      </w:r>
    </w:p>
    <w:p>
      <w:r>
        <w:t>.</w:t>
      </w:r>
    </w:p>
    <w:p>
      <w:r>
        <w:t>我老婆在晶华酒店的免税商店上班，她们店里有一个跟她很要好的同事，名叫晓琪，跟我老婆一样，结婚已有</w:t>
      </w:r>
    </w:p>
    <w:p>
      <w:r>
        <w:t>小孩，不过她脸蛋漂亮，身材超正，奶子很大，屁股又翘，又会讲黄色笑话，皮肤白晰还戴银色脚链（绝对是好色</w:t>
      </w:r>
    </w:p>
    <w:p>
      <w:r>
        <w:t>女）她老公是一般上班族一个外表平凡蛮无趣的人平日只知道工作，睡觉跟看报纸。</w:t>
      </w:r>
    </w:p>
    <w:p>
      <w:r>
        <w:t>所以她常常下班後带小孩来我们家聊天，不太爱回自己的家，因此我们很熟悉，有时待得晚了，会在我们家帮</w:t>
      </w:r>
    </w:p>
    <w:p>
      <w:r>
        <w:t>她小孩洗澡，自己也顺便洗一洗，她也多半穿的很轻便，例如上衣都蛮宽松的，热裤啦、短裙啦、简直就是走光大</w:t>
      </w:r>
    </w:p>
    <w:p>
      <w:r>
        <w:t>王，她的胸罩、内裤样式很多，款式都很新颖又性感，尤其有次难得看到蹲姿不经意的丁字裤曝光，看到那骚穴，</w:t>
      </w:r>
    </w:p>
    <w:p>
      <w:r>
        <w:t>我马上涌起想干她的一股冲动。</w:t>
      </w:r>
    </w:p>
    <w:p>
      <w:r>
        <w:t>我老婆也很开放，居家时，常只穿着内衣裤跑来跑去，我也多半只穿着四角裤，大家感觉就像是一家人般，平</w:t>
      </w:r>
    </w:p>
    <w:p>
      <w:r>
        <w:t>日时常跟老婆做一些亲密动作如抱抱、亲亲、摸摸，她见状有时也会靠过来开玩笑的说她也要！害得我们都有点不</w:t>
      </w:r>
    </w:p>
    <w:p>
      <w:r>
        <w:t>好意思。</w:t>
      </w:r>
    </w:p>
    <w:p>
      <w:r>
        <w:t>有一次她们公司店面要重新装潢，需为时一个礼拜，我们便计划利用这个空档，要去垦丁玩，她老公根本就不</w:t>
      </w:r>
    </w:p>
    <w:p>
      <w:r>
        <w:t>想去，所以我们就带着小孩跟她小孩一起开车去垦丁，垦丁很热，所以大家都穿的很清凉，尤其晓琪只穿一件三点</w:t>
      </w:r>
    </w:p>
    <w:p>
      <w:r>
        <w:t>式泳装套上网状的Ｔ恤跟热裤，超性感的。</w:t>
      </w:r>
    </w:p>
    <w:p>
      <w:r>
        <w:t>到了蓝湾，大家都玩疯了，也玩的很累，那一晚大概到９点，小孩洗完澡後就体力不支，都睡着了，因为总共</w:t>
      </w:r>
    </w:p>
    <w:p>
      <w:r>
        <w:t>要玩５天，所以我们订的是４人房加一个和室，空间刚刚好又可以省钱，晚上大家忙完小孩的事，也轮流一个一个</w:t>
      </w:r>
    </w:p>
    <w:p>
      <w:r>
        <w:t>去洗澡，也许是白天晒太阳太多，天气又闷热，洗完後大家穿得更少了，老婆仅穿内裤跟奶罩，就在室内穿梭着走</w:t>
      </w:r>
    </w:p>
    <w:p>
      <w:r>
        <w:t>来走去，晓琪则是穿薄薄的上衣，没穿胸罩，奶头凸点凸的很明显，我赤裸着上身，只穿一件三角裤 .</w:t>
      </w:r>
    </w:p>
    <w:p>
      <w:r>
        <w:t>眼前一直看到的是我老婆跟晓琪这两位熟女的内衣秀，老二岂能不表示一下，自然的翘起来向她们致意！内裤</w:t>
      </w:r>
    </w:p>
    <w:p>
      <w:r>
        <w:t>都快罩不住了，整支阳具撑着，纹路鼓胀得十分明显，心底虽有点害羞，但我仍故装作没事一般，老婆察觉後，显</w:t>
      </w:r>
    </w:p>
    <w:p>
      <w:r>
        <w:t>得有点生气的样子叫我穿上裤子，我就跟她说好热耶，又没关系…，你自己还不是只穿内裤，说到这就顺手隔着内</w:t>
      </w:r>
    </w:p>
    <w:p>
      <w:r>
        <w:t>裤，摸一下老婆的私处，她爽了一下，就说算了！不管你了。</w:t>
      </w:r>
    </w:p>
    <w:p>
      <w:r>
        <w:t>後来就这样，我们三人就坐在一起玩牌，边喝啤酒，讲鬼故事，讲笑话。我不时眼光偷瞄欣赏着一旁晓琪性感</w:t>
      </w:r>
    </w:p>
    <w:p>
      <w:r>
        <w:t>的身体，直到了深夜１２点多…老婆也累翻了，就受不了挣紮爬到床上去睡了，只剩下我和晓琪在和室内玩牌，想</w:t>
      </w:r>
    </w:p>
    <w:p>
      <w:r>
        <w:t>不到看我老婆睡翻了，有点酒意脸蛋泛红的晓琪竟提议来改玩抽牌比大小，输的人要答应对方的一个要求，起先我</w:t>
      </w:r>
    </w:p>
    <w:p>
      <w:r>
        <w:t>们都是学狗叫啦…罚跪啦…慢慢的越玩越离谱……例如摸屁股啦…亲脸啦…愈玩愈大胆，愈玩愈疯，後来我们互有</w:t>
      </w:r>
    </w:p>
    <w:p>
      <w:r>
        <w:t>输赢，我赢了开玩笑的要求看她的ㄋㄟㄋㄟ，没想到她居然也答应了，将上衣的钮扣多解开两个，露出那没穿胸罩</w:t>
      </w:r>
    </w:p>
    <w:p>
      <w:r>
        <w:t>的一边奶子，哇！好漂亮的胸部跟奶头哦！哇铐！我快要受不了ㄌ……她看我目瞪口呆的样子赶紧又扣回钮扣遮掩</w:t>
      </w:r>
    </w:p>
    <w:p>
      <w:r>
        <w:t>穿回原来的样子。</w:t>
      </w:r>
    </w:p>
    <w:p>
      <w:r>
        <w:t>这次，换她赢了，竟然说要弹我的龟头，我回头去看老婆，她因白天玩的太累，早就睡死了，睡到还打起鼾声</w:t>
      </w:r>
    </w:p>
    <w:p>
      <w:r>
        <w:t>来，我起身关起和室的拉门，还真的就答应她，还哀求她弹小力一点，站起来脱掉内裤，粗大的阳具高高弹起，笑</w:t>
      </w:r>
    </w:p>
    <w:p>
      <w:r>
        <w:t>笑说：来啊！弹啊…怕你哦！想不到她还真的弹，好痛！老二都快软掉ㄌ，她还一直嗤嗤笑着，干！我索性就不穿</w:t>
      </w:r>
    </w:p>
    <w:p>
      <w:r>
        <w:t>回内裤，又翻牌，耶！这次换我赢了，轮到她笑不出来了，我想她知道可能玩得似乎太过火了，也有点担心，但我</w:t>
      </w:r>
    </w:p>
    <w:p>
      <w:r>
        <w:t>怎ㄇ可能放过她的ㄋㄟ。</w:t>
      </w:r>
    </w:p>
    <w:p>
      <w:r>
        <w:t>於是换我命令她用舌头舔刚刚她弹我的地方，然後用一种怀疑的眼光笑笑看着她，她摆出高傲的眼神看着我说</w:t>
      </w:r>
    </w:p>
    <w:p>
      <w:r>
        <w:t>：厚！你以为我不敢ㄛ，我还要舔到你射出来！说着就晓琪把头埋在我两腿中央，大口大口开始品尝，她握住我的</w:t>
      </w:r>
    </w:p>
    <w:p>
      <w:r>
        <w:t>阳具，用舌头在我龟头上旋转，干！有够爽的，我也受不了ㄌ，摸着她的秀发，便用６９的姿势开始换脱起她粉绿</w:t>
      </w:r>
    </w:p>
    <w:p>
      <w:r>
        <w:t>色的蕾丝内裤，舔起她的Ｂ，原来……这小骚货早就湿透ㄌ。</w:t>
      </w:r>
    </w:p>
    <w:p>
      <w:r>
        <w:t>晓琪开始轻声呻吟，顾忌睡觉的老婆，看得出她强忍克制住的神态，不敢太大声，柔软的大奶子垂贴在我肚腹</w:t>
      </w:r>
    </w:p>
    <w:p>
      <w:r>
        <w:t>上，奶头一上一下随着呼吸前後摇晃摆动着，过ㄌ一会，回过头来，淫荡的看着我，问我要不要进来妹妹里面，我</w:t>
      </w:r>
    </w:p>
    <w:p>
      <w:r>
        <w:t>说你想吗？我老婆可是在旁边哦！她羞惭的说别这样嘛！好朋友的老公当然要一起分享啊，就这样，我也不客气了！</w:t>
      </w:r>
    </w:p>
    <w:p>
      <w:r>
        <w:t>她的小穴已爱液泛滥成灾，就从１点一直干到４点多，我将她插的死去活来，白嫩的乳房，不断被我揉搓，粉嫩的</w:t>
      </w:r>
    </w:p>
    <w:p>
      <w:r>
        <w:t>小穴，被我凶狠的撞击，一直干，一直干。</w:t>
      </w:r>
    </w:p>
    <w:p>
      <w:r>
        <w:t>接下来两天，因怕老婆怀疑，也应付着干ㄌ老婆两次，但只要我们有空，一离开老婆的视线，有时间就在车上，</w:t>
      </w:r>
    </w:p>
    <w:p>
      <w:r>
        <w:t>厕所、海里、我就干她！她的奶子大，Ｂ又紧，又好色，还好我身体壮，不然这样干哪有办法。</w:t>
      </w:r>
    </w:p>
    <w:p>
      <w:r>
        <w:t>直到快结束假期的最後一天晚上，我们又坐在一起喝酒聊天，这回我刻意将老婆频频劝酒，她酒量向来不好，</w:t>
      </w:r>
    </w:p>
    <w:p>
      <w:r>
        <w:t>被我们灌的几乎快醉倒，神智已近昏迷不醒的情形下，我开始在晓琪身边脱起老婆的奶罩背扣，玩起她的胸部，老</w:t>
      </w:r>
    </w:p>
    <w:p>
      <w:r>
        <w:t>婆被我摸奶子摸到快受不了，还边抗拒直嚷着不要：不要！喂！？？晓琪在旁边，不要这样！我强硬的不理会她，</w:t>
      </w:r>
    </w:p>
    <w:p>
      <w:r>
        <w:t>依然继续玩起老婆，就在老婆无力反抗的情况下，我还是脱光彼此衣物干了她，硬硬的大鸡巴直将老婆干的哀哀惨</w:t>
      </w:r>
    </w:p>
    <w:p>
      <w:r>
        <w:t>叫，一切就在晓琪在旁目睹的情形下进行着。</w:t>
      </w:r>
    </w:p>
    <w:p>
      <w:r>
        <w:t>想当然尔，聪慧的晓琪内心当然会意，加上她目睹我跟老婆的活春宫表演，被挑逗的情慾奔腾，不久也嚷着：</w:t>
      </w:r>
    </w:p>
    <w:p>
      <w:r>
        <w:t>喂！你们怎麽这样啦！当我是隐形人喔！说完後也大方脱掉她的内衣裤，赤裸裸装作羞赧的加入了我们，我放下老</w:t>
      </w:r>
    </w:p>
    <w:p>
      <w:r>
        <w:t>婆，转而干起了晓琪，阳具在晓琪的淫穴中频繁进出，换晓琪被我插的浪叫连连，老婆见状似乎不愿，但却也无力</w:t>
      </w:r>
    </w:p>
    <w:p>
      <w:r>
        <w:t>阻止我们，只好哑巴吃黄连接受这个事实，就这样，这一晚，开始了我往後的淫乱的极乐生活，日後可同时跟老婆</w:t>
      </w:r>
    </w:p>
    <w:p>
      <w:r>
        <w:t>及她的密友晓琪做爱，我们三人常翻天覆地的在一块，一男两女３Ｐ打炮真的很爽！！真的很爽……爽极了……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