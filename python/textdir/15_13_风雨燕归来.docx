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风雨燕归来</w:t>
      </w:r>
    </w:p>
    <w:p>
      <w:r>
        <w:t>.</w:t>
      </w:r>
    </w:p>
    <w:p>
      <w:r>
        <w:t>再次相聚，已是深秋。山映斜阳，枫红若美。落英缤纷中，你翩然走来，清灵似梦。</w:t>
      </w:r>
    </w:p>
    <w:p>
      <w:r>
        <w:t>一袭春衫似雪，弱不胜衣；一缕青丝飞扬，流瀑轻舞；一束荷风摆柳，摇曳生姿；一双纤柔弄巧，幽掩心扉；</w:t>
      </w:r>
    </w:p>
    <w:p>
      <w:r>
        <w:t>而眉如新月、眸若晨星，恰似烟雨迷蒙，远山宜人；凌波微步，罗袜生尘，又见丰姿绰约，飘逸如仙。凝眸深注的</w:t>
      </w:r>
    </w:p>
    <w:p>
      <w:r>
        <w:t>瞬间；忆起前程往事如烟；执手相看的片刻，缘定今生相约到老。华年自此停顿、时光开始倒流。</w:t>
      </w:r>
    </w:p>
    <w:p>
      <w:r>
        <w:t>曾记得林间初见：山樱烂漫；莺飞蝶舞。芬芳笑颜，丽若春花。斜阳缱绻的晚风中，你背部轻轻倚靠着古老粗</w:t>
      </w:r>
    </w:p>
    <w:p>
      <w:r>
        <w:t>壮的树干，嘴角含笑轻松自然地在我面前席地而坐，闪亮的星眸温柔地凝视着我，我能感受到其中真挚的喜悦和令</w:t>
      </w:r>
    </w:p>
    <w:p>
      <w:r>
        <w:t>人心醉的柔情！</w:t>
      </w:r>
    </w:p>
    <w:p>
      <w:r>
        <w:t>我俯下身躯，将下颏紧贴在你微屈的膝上，聆听你的故事，分享你的快乐和悲伤；讲述我的心情，向你倾吐我</w:t>
      </w:r>
    </w:p>
    <w:p>
      <w:r>
        <w:t>经年的感慨及沧桑。往事如暗香娓娓，相拂相伴，清清浅浅的笑意写在眉梢转入心底。那些几度令人迷失的过去，</w:t>
      </w:r>
    </w:p>
    <w:p>
      <w:r>
        <w:t>和原本让人牵挂的曾经，得失几许，都已不再是我们的主题，重要的是共同拥有的那互相了解、互相关注；相拥相</w:t>
      </w:r>
    </w:p>
    <w:p>
      <w:r>
        <w:t>依、相识相知的一刻！</w:t>
      </w:r>
    </w:p>
    <w:p>
      <w:r>
        <w:t>请原谅我的情不自禁：就在这片山林，就在这根树干，我要留下你的名字我的姓氏，让它伴随着悠悠岁月一起</w:t>
      </w:r>
    </w:p>
    <w:p>
      <w:r>
        <w:t>成长，萦绕在我们心中的是沧海桑田的岁月留痕！</w:t>
      </w:r>
    </w:p>
    <w:p>
      <w:r>
        <w:t>我承认，忽然之间紧紧抱住你，吻上了你正轻喃细语的红唇，只是我一时情动。但随后你的小嘴是那么湿润香</w:t>
      </w:r>
    </w:p>
    <w:p>
      <w:r>
        <w:t>滑，吐气如兰，一股清新动人的少女芬芳气息诱惑着我早已勃发的欲望，也极度迅速地点燃了我那早已倾情相恋，</w:t>
      </w:r>
    </w:p>
    <w:p>
      <w:r>
        <w:t>无力自拔的心！</w:t>
      </w:r>
    </w:p>
    <w:p>
      <w:r>
        <w:t>你可知道：来此的一路上，你轻蹦活跳，一件深蓝色紧身牛仔裤，更极力突出了修长笔直、丰挺圆润的一双大</w:t>
      </w:r>
    </w:p>
    <w:p>
      <w:r>
        <w:t>腿，当你走在我前面，或迈步、或哈腰，娇小腰肢柳条儿般摇曳生姿，还有挺立的翘臀款款扭动曲线优美、韵味十</w:t>
      </w:r>
    </w:p>
    <w:p>
      <w:r>
        <w:t>足。而你一身乳白色的衬衫合体贴身，从两肋到柳腰，可以明显地看出倏然而下的收紧的玲珑线条，再缓缓向下两</w:t>
      </w:r>
    </w:p>
    <w:p>
      <w:r>
        <w:t>侧延伸，修饰出动人的髋部，也勾诱起我情欲如潮。</w:t>
      </w:r>
    </w:p>
    <w:p>
      <w:r>
        <w:t>我就抵着这树干，轻柔而坚定地将你环绕在我的怀中，无意中我的手指收紧时，擦过了你娇美坚挺的乳房，那</w:t>
      </w:r>
    </w:p>
    <w:p>
      <w:r>
        <w:t>种丰盈柔软的触觉使我心里一荡，从此再也无法克制心中对你的渴求，压抑已久的男性欲望被你娇美动人的神态唤</w:t>
      </w:r>
    </w:p>
    <w:p>
      <w:r>
        <w:t>醒了，手指掠过你的嫩乳所产生的快感还在我的心湖中荡漾，使我的绮念顿起，一发不可收拾。</w:t>
      </w:r>
    </w:p>
    <w:p>
      <w:r>
        <w:t>我抱紧了你动人心弦的纤秀柔美的娇躯，一边用湿热的嘴唇在你香颊上、玉颈上缠绵地亲吻着，一边伸出颤抖</w:t>
      </w:r>
    </w:p>
    <w:p>
      <w:r>
        <w:t>的双手，轻柔缓慢地在你娇挺的酥胸前徘徊，试图解开你衣衫的纽扣。我能感觉到你的娇羞和胆怯，更感动于你的</w:t>
      </w:r>
    </w:p>
    <w:p>
      <w:r>
        <w:t>含羞逢迎。</w:t>
      </w:r>
    </w:p>
    <w:p>
      <w:r>
        <w:t>终于我将你村衫的纽扣一一剥落，在已经迷醉的你意乱情迷的配合下，顺利的揭开了你贴身的胸衣，将你整个</w:t>
      </w:r>
    </w:p>
    <w:p>
      <w:r>
        <w:t>完美的上身彻底展现在我的眼前：我迫不及待地伸手覆盖你曝露在微冷空气中，微微颤抖的乳峰，将它纳入掌握，</w:t>
      </w:r>
    </w:p>
    <w:p>
      <w:r>
        <w:t>用我温热的掌心为你取暖，也同时勾动你心底地春情，逐渐掩盖你的羞涩。我手掌在你圆润香滑的乳房上揉搓摩挲，</w:t>
      </w:r>
    </w:p>
    <w:p>
      <w:r>
        <w:t>手指搭上雪山峰顶鲜红的樱桃，揉捏逗弄，轻怜蜜爱。</w:t>
      </w:r>
    </w:p>
    <w:p>
      <w:r>
        <w:t>我将头埋入你深深下陷的乳沟上半部分，嗅吸着你发出的少女独有的诱人体香。仍用双手抚摸着你那一对圣洁</w:t>
      </w:r>
    </w:p>
    <w:p>
      <w:r>
        <w:t>娇嫩的乳房，柔软而又有弹性。然后头部逐渐下移，用嘴唇含住你玉峰上怯生生绽放的樱桃，一阵吮吸，一阵轻咬。</w:t>
      </w:r>
    </w:p>
    <w:p>
      <w:r>
        <w:t>娇啼大作的你显然已经不堪情挑，心底深处的欲望也被我引燃。你伸出原本乏力支撑的双手，用力攥紧我的衣</w:t>
      </w:r>
    </w:p>
    <w:p>
      <w:r>
        <w:t>衫，让我了解到你真心的渴望。</w:t>
      </w:r>
    </w:p>
    <w:p>
      <w:r>
        <w:t>我挪出的一只手已伸到你小腹下方，在你穿着紧绷牛仔的大腿尽头处抚摸，手指找到你牛仔裤的纽扣，费力地</w:t>
      </w:r>
    </w:p>
    <w:p>
      <w:r>
        <w:t>想把它解开，沉醉中的你娇躯火热滚烫，并且在我怀里轻轻地、不住地扭动着。惹的我欲火狂燃，用力一把扯下好</w:t>
      </w:r>
    </w:p>
    <w:p>
      <w:r>
        <w:t>不容易解开扣子的牛仔裤，将它褪到你的漆盖处，深蓝色的裤腰和白嫩的肌肤衬在一起更是性感撩人，触目销魂。</w:t>
      </w:r>
    </w:p>
    <w:p>
      <w:r>
        <w:t>你那最最贞洁的少女神秘私处是一条白色的丝织内裤，几根不甘寂寞的黑色芳草从内裤两侧漏了出来，我无法</w:t>
      </w:r>
    </w:p>
    <w:p>
      <w:r>
        <w:t>再隐藏克制自己强烈勃发的男性欲望，毫不客气地一把将你的内裤拉下来，双手抚摸着你一双柔美修长的玉腿。</w:t>
      </w:r>
    </w:p>
    <w:p>
      <w:r>
        <w:t>只见你那乌黑柔软的芳草顺伏地覆在幽谷入口处，上面还缀着星星点点的晶莹露珠，芬芳暗吐，莹润欲滴！雪</w:t>
      </w:r>
    </w:p>
    <w:p>
      <w:r>
        <w:t>白的玉腿根部，一对粉嫩的细缝紧紧地合在一起，稀稀拉拉地沁出丝丝春水……。绽开的靡靡娇花向我发出无声地</w:t>
      </w:r>
    </w:p>
    <w:p>
      <w:r>
        <w:t>强烈呼唤，我不再迟疑，立刻迅速地脱下自己的衣服，赶紧提枪上阵，深深地挺入梦想中的桃源……</w:t>
      </w:r>
    </w:p>
    <w:p>
      <w:r>
        <w:t>风雨过后，沉醉中的我们久久回味，迟迟不肯离去。夕阳西下，渔歌唱晚，你我才收拾情怀，整理凌乱的衣衫，</w:t>
      </w:r>
    </w:p>
    <w:p>
      <w:r>
        <w:t>准备踏上归途。青山碧水，掬捧在手以润娇颜、可濯裙裳，至暮色四合，彩霞满天。山月皎洁，星夜温柔：你踏月</w:t>
      </w:r>
    </w:p>
    <w:p>
      <w:r>
        <w:t>而来，袭我以繁星点点；我遂俯身采集，收在手心；明还月夜、暗入星空，点缀在彼此专属的夜晚：星月交辉。</w:t>
      </w:r>
    </w:p>
    <w:p>
      <w:r>
        <w:t>多想就此留驻时间，让它无尽的挽留此刻。可是『天下没有不散的筵席‘，你我的相聚就犹如飘萍的偶遇，水</w:t>
      </w:r>
    </w:p>
    <w:p>
      <w:r>
        <w:t>波荡过，又得各奔西东。</w:t>
      </w:r>
    </w:p>
    <w:p>
      <w:r>
        <w:t>在一个细雨缠绵的春日，我终于迎来了无奈的分离。惜别于漫漫长堤：杨柳依依牵愁；畔草青青惹恨。而在水</w:t>
      </w:r>
    </w:p>
    <w:p>
      <w:r>
        <w:t>一方的你：随风而立，发丝轻舞、衣袂飞扬，风姿楚楚；止水不波的面容映着彼岸的灯火。只在眼角眉梢，依稀透</w:t>
      </w:r>
    </w:p>
    <w:p>
      <w:r>
        <w:t>露着几分感伤。</w:t>
      </w:r>
    </w:p>
    <w:p>
      <w:r>
        <w:t>而当你坚决立在我的身前，温柔地在我面前轻解罗衫时，我心中激动之余更多的也只有感伤。从来都对此感到</w:t>
      </w:r>
    </w:p>
    <w:p>
      <w:r>
        <w:t>羞涩的你，前所未有地采取主动，我又怎能不了解你心中的无奈及悲伤，我深深知道：你要为这段令人魂断神伤的</w:t>
      </w:r>
    </w:p>
    <w:p>
      <w:r>
        <w:t>爱恋留下一份美丽的回忆！</w:t>
      </w:r>
    </w:p>
    <w:p>
      <w:r>
        <w:t>我又怎能忘记：你梨花带雨，眼角含愁，却又强作欢颜、笑中有泪的凄艳！</w:t>
      </w:r>
    </w:p>
    <w:p>
      <w:r>
        <w:t>纵使你罗衫尽褪、坦呈于前，我心中所充满的也只是伤心的痛楚和更多的茫然。</w:t>
      </w:r>
    </w:p>
    <w:p>
      <w:r>
        <w:t>直到你试尽珠泪、嫣然含笑，慢步靠近我，用颤抖的双手，除尽我的衣衫，跨坐在我赤裸的双膝上，正面向我，</w:t>
      </w:r>
    </w:p>
    <w:p>
      <w:r>
        <w:t>樱唇微启：请君怜惜时，我终于明白，我此时唯一能做的就是尽我的全力给你快乐幸福，哪怕它是如此的短暂，犹</w:t>
      </w:r>
    </w:p>
    <w:p>
      <w:r>
        <w:t>如昙花一现。而此时此刻，我只能温柔地俯就你的拥抱，尽情地回应你的深情！</w:t>
      </w:r>
    </w:p>
    <w:p>
      <w:r>
        <w:t>我收拾情怀，眼看着你生涩地亲吻着我的唇、我的脸、我的胸膛，还有我逐渐动情昂扬的下体，我看着你虽然</w:t>
      </w:r>
    </w:p>
    <w:p>
      <w:r>
        <w:t>努力，虽然尽心，虽然热切，却因技巧过于生疏，还有强抑的羞涩，始终不得要领。你的手甚至始终都不敢将我勃</w:t>
      </w:r>
    </w:p>
    <w:p>
      <w:r>
        <w:t>发的男性欲望握紧，更毋论将它含进嘴里深处吮吸，你只是不断地、拙劣地、怯生生地、情难自禁地将它亲吻，围</w:t>
      </w:r>
    </w:p>
    <w:p>
      <w:r>
        <w:t>绕着它舔弄。</w:t>
      </w:r>
    </w:p>
    <w:p>
      <w:r>
        <w:t>但比这种稚嫩的技巧所带来的刺激更胜的是，那毅然不顾羞涩，决然的真心付出，这份百折千回的柔情，更加</w:t>
      </w:r>
    </w:p>
    <w:p>
      <w:r>
        <w:t>令我感到极度的快感，从而心痒难搔，整个躯体、整个脑海、甚至整个心灵烈火中烧，欲焰狂燃。只想将你拉入怀</w:t>
      </w:r>
    </w:p>
    <w:p>
      <w:r>
        <w:t>中，按进草丛内，压倒在下，主动大干一场，即时肆虐一番。</w:t>
      </w:r>
    </w:p>
    <w:p>
      <w:r>
        <w:t>但为了你这份难得的深情，为了这场分别的离情，为了这次特殊的回忆，为了体验你最初的主动索求，也为了</w:t>
      </w:r>
    </w:p>
    <w:p>
      <w:r>
        <w:t>你我最后的销魂相聚。我竭力压抑自己冲动的欲望，专心感受你逐渐熟练、逐渐积极的挑引。</w:t>
      </w:r>
    </w:p>
    <w:p>
      <w:r>
        <w:t>眼见得你逐步将我涨大延伸的欲望深深地啜入小巧的樱唇，费力地吞入喉咙深处。耳听得你因嘴唇被塞满，只</w:t>
      </w:r>
    </w:p>
    <w:p>
      <w:r>
        <w:t>能含糊地发出『咿唔‘的喉音。</w:t>
      </w:r>
    </w:p>
    <w:p>
      <w:r>
        <w:t>更注意到你倏然停止含弄我昂扬欲发的下体，将沾满玉液香津的它自你樱唇中吐出，挺起翘臀，立直娇躯，情</w:t>
      </w:r>
    </w:p>
    <w:p>
      <w:r>
        <w:t>不自禁地低声呤哦，臻首轻扬，披散的青丝轻轻地垂落在你裸露的乳峰前，并随着你的动作微微拂动，黑色如缎的</w:t>
      </w:r>
    </w:p>
    <w:p>
      <w:r>
        <w:t>秀发，洁白如玉的酥乳，黑白交替掩映间竟是如此地荡人心魄。</w:t>
      </w:r>
    </w:p>
    <w:p>
      <w:r>
        <w:t>而你一双春葱般的纤纤玉手不自觉地紧托自己圣洁高耸的乳峰，纤细娇巧的柳腰款款摆动，摇曳生姿。令我本</w:t>
      </w:r>
    </w:p>
    <w:p>
      <w:r>
        <w:t>已蓄势待发、将要在你樱唇喉间倾泄射出的欲望，目睹如斯绮丽风光，不禁心潮澎湃、热血上涌，一个克制不住，</w:t>
      </w:r>
    </w:p>
    <w:p>
      <w:r>
        <w:t>身躯猛地一颤，脊梁微微发麻，一道久积压抑的滚热欲望泉涌喷出，毫不保留地溅在你那洁白娇嫩、圆润收紧的玉</w:t>
      </w:r>
    </w:p>
    <w:p>
      <w:r>
        <w:t>脐小腹上。</w:t>
      </w:r>
    </w:p>
    <w:p>
      <w:r>
        <w:t>而后的缠绵徊测，雁倦情深自不待言，可真正让我刻骨铭心的仍然是你这次对我全情投入，毫无保留的深情。</w:t>
      </w:r>
    </w:p>
    <w:p>
      <w:r>
        <w:t>短暂的缠绵，久历的温存之后，我只能眼睁睁地看着你走，任你孤单的背影将我远离。虽然以后每个黑夜你我都将</w:t>
      </w:r>
    </w:p>
    <w:p>
      <w:r>
        <w:t>独自面对，但我们彼此的生命中已经相互拥有，并且我们的心灵永不分离！</w:t>
      </w:r>
    </w:p>
    <w:p>
      <w:r>
        <w:t>不曾说声再会，那早已是永恒的相约。伊人已杳，人各天涯；道不同我们总是知音。</w:t>
      </w:r>
    </w:p>
    <w:p>
      <w:r>
        <w:t>逝水华年，落花几度，只留午夜梦回的风铃，轻轻吹响前程往事如歌。而烟雨迷蒙的江南，依旧有人：遥望枫</w:t>
      </w:r>
    </w:p>
    <w:p>
      <w:r>
        <w:t>林长相忆！</w:t>
      </w:r>
    </w:p>
    <w:p>
      <w:r>
        <w:t>当我们重回初遇的森林，穿过空寂的山间，原本的小桥流水已成断壑残垣；而昔日离别的长堤，经历了人世的</w:t>
      </w:r>
    </w:p>
    <w:p>
      <w:r>
        <w:t>繁华，已是远去的渡口。</w:t>
      </w:r>
    </w:p>
    <w:p>
      <w:r>
        <w:t>你抖落满身的风尘、含泪问我：可曾悔恨当初忍心放手；如今是否依然共有蓝天。我愿终生守护的人啊：人生</w:t>
      </w:r>
    </w:p>
    <w:p>
      <w:r>
        <w:t>岂能无悔？却不应有恨。既然你的离去注定无法改变，我的不舍也无须以泪水挽回。尽管韶华不再、流年已逝，但</w:t>
      </w:r>
    </w:p>
    <w:p>
      <w:r>
        <w:t>若所有的离别相聚都是为我，我又怎能不珍爱你沧桑的面容！</w:t>
      </w:r>
    </w:p>
    <w:p>
      <w:r>
        <w:t>如今我将你紧紧拥入怀中，用尽我全部的力气，我无法用语言来表达我对你的渴望和深情。只能将你抱紧、再</w:t>
      </w:r>
    </w:p>
    <w:p>
      <w:r>
        <w:t>抱紧，用我全副身心来向你倾诉那份岁月滴水留痕、沧海桑田不易的痴情。</w:t>
      </w:r>
    </w:p>
    <w:p>
      <w:r>
        <w:t>感受到我心中的渴盼，你终于抛开了过往，用你的唇急切地吻住我的喃喃待言，我只知道热情地回应。一时之</w:t>
      </w:r>
    </w:p>
    <w:p>
      <w:r>
        <w:t>间，整个山林，整个天地，只剩下我们激烈拥吻的喘息。</w:t>
      </w:r>
    </w:p>
    <w:p>
      <w:r>
        <w:t>我们颈项交缠，热烈地亲吻缠绵，我右手往下探去，直插入你洁白的胸衣，贪婪地、放肆地揉捏着久违的、渴</w:t>
      </w:r>
    </w:p>
    <w:p>
      <w:r>
        <w:t>盼的乳峰，时隔几年，它依旧丰润娇挺，圆滑弹跳，触手软玉温香，令人爱不释手。还有那颗红涨圆润的葡萄，软</w:t>
      </w:r>
    </w:p>
    <w:p>
      <w:r>
        <w:t>中带硬，手感极佳，在我掌心的摩挲下迅速涨大。</w:t>
      </w:r>
    </w:p>
    <w:p>
      <w:r>
        <w:t>左手不甘寂寞地卷起了你的外套，方便让手滑进你的裙里，隔着丝质内裤，时而抚摸你圆翘的娇臀，时而摩挲</w:t>
      </w:r>
    </w:p>
    <w:p>
      <w:r>
        <w:t>你香滑的玉腿，更不时地轻轻探入已经渐渐湿润的内侧桃园幽谷，领略其中无限美景风光。</w:t>
      </w:r>
    </w:p>
    <w:p>
      <w:r>
        <w:t>而你正专心亲吻着我的嘴唇，吸吮着我的舌尖，无心理会全身要地已是失守，恐怕也是你无心恋战，有意纵敌</w:t>
      </w:r>
    </w:p>
    <w:p>
      <w:r>
        <w:t>的结果。</w:t>
      </w:r>
    </w:p>
    <w:p>
      <w:r>
        <w:t>我手指挑开你内裤的蕾丝边缘，手掌抚摸着你丰腴紧翘的娇臀，触感滑嫩弹性，极富张力。手指再顺着内裤的</w:t>
      </w:r>
    </w:p>
    <w:p>
      <w:r>
        <w:t>蕾丝边缘内里，由后臀逐步向前面摸索，手掌接触着柔细浓密的丝丝芳草，手指微微伸入、轻轻触碰那娇嫩的粉红</w:t>
      </w:r>
    </w:p>
    <w:p>
      <w:r>
        <w:t>细缝，直接感受到其中已经湿滑不堪。</w:t>
      </w:r>
    </w:p>
    <w:p>
      <w:r>
        <w:t>我的手指在你迷人的幽谷轻柔肆虐，你那神秘圣洁的私处，已经久未接受甘露滋润，哪堪如此刺激挑逗，顿时</w:t>
      </w:r>
    </w:p>
    <w:p>
      <w:r>
        <w:t>一股极度强烈的欲望将你淹没。你不自禁的抬起头来，大声娇喘，秀眉微蹙，媚眼迷离，发出令人销魂的「嗯唔」</w:t>
      </w:r>
    </w:p>
    <w:p>
      <w:r>
        <w:t>呻吟，然后娇软无力的瘫软在我怀里，任凭我调弄摆布。</w:t>
      </w:r>
    </w:p>
    <w:p>
      <w:r>
        <w:t>看着你玉洁冰清的容颜在我双手亵玩挑逗之下，逐渐春情荡漾，婉转呻吟。</w:t>
      </w:r>
    </w:p>
    <w:p>
      <w:r>
        <w:t>我志得意满之余也不禁欲火高涨，轻轻褪下你的丝裤，自己却不及解衣，掏出昂扬的下体，带着销魂蚀骨的春</w:t>
      </w:r>
    </w:p>
    <w:p>
      <w:r>
        <w:t>情，混杂着失而复得的喜悦，直接挺入你早已泥泞的花径。</w:t>
      </w:r>
    </w:p>
    <w:p>
      <w:r>
        <w:t>耳听得你娇羞满足的呻呤，眼见得你温润玉体一阵律动，再加上玉颊烧红，香汗微露，更有幽谷泛潮，花心紧</w:t>
      </w:r>
    </w:p>
    <w:p>
      <w:r>
        <w:t>缩，我不禁如登极乐仙境，快感连连，精关酥麻，一泻千里……</w:t>
      </w:r>
    </w:p>
    <w:p>
      <w:r>
        <w:t>山林间的斜阳照着你抵死缠绵过后娇软慵懒的身躯，娇颜含笑、媚眼惺忪，凝视着我的眼神充满了依依柔情。</w:t>
      </w:r>
    </w:p>
    <w:p>
      <w:r>
        <w:t>我知道从此我们将共同缅怀过去，共同拥有现在，共同经历未来。我们也许无法挽回失去的过往，但我们已经把握</w:t>
      </w:r>
    </w:p>
    <w:p>
      <w:r>
        <w:t>住现在，还拥有一生的未来可以弥补。任凭年华逝水，我们彼此相依，风雨兼程。</w:t>
      </w:r>
    </w:p>
    <w:p>
      <w:r>
        <w:t>无可奈何花落去，也曾相识燕归来。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