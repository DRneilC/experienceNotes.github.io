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巧遇</w:t>
      </w:r>
    </w:p>
    <w:p>
      <w:r>
        <w:t>.</w:t>
      </w:r>
    </w:p>
    <w:p>
      <w:r>
        <w:t>时间过得很快，转眼就来到了2003的初夏。现在才4月份，可成都的天气却异常炎热，太阳无情地把它的愤怒洒向这个世界，可这世上的痴男怨女们却恍若未闻，依然继续着他们的事业——做爱！</w:t>
      </w:r>
    </w:p>
    <w:p>
      <w:r>
        <w:t>“唉，就快毕业了，真不好玩！”我抬手看了看表：“哟，都12点半了。”我这时才感觉肚子有点饿；“走，先去吃饭，人是铁饭是钢嘛。”我随后信步进出了书店。来到一家快餐店。</w:t>
      </w:r>
    </w:p>
    <w:p>
      <w:r>
        <w:t>我是一个大四的学生，马上要毕业，现在正为毕业设计的事忙活着。不知不觉，我已经在书店待了一上午了。还好“功夫不负有心人”——资料都找得差不多了。</w:t>
      </w:r>
    </w:p>
    <w:p>
      <w:r>
        <w:t>我踏进店门，老板异常热情：“你要吃点什么？”</w:t>
      </w:r>
    </w:p>
    <w:p>
      <w:r>
        <w:t>“就来碗青椒肉丝炒饭吧。多加点葱！”我看了看菜谱。</w:t>
      </w:r>
    </w:p>
    <w:p>
      <w:r>
        <w:t>“好的，马上就来。你稍等一下。”</w:t>
      </w:r>
    </w:p>
    <w:p>
      <w:r>
        <w:t>我找了张椅子坐了下来，顺手拿起桌上的一张旧报纸看了起来。</w:t>
      </w:r>
    </w:p>
    <w:p>
      <w:r>
        <w:t>“请问，你是......”我突然听到一个似曾相识的甜美声音，于是抬起头来。只见一个很漂亮，身材极好的女郎正用她那双漂亮的大眼睛看着我——这眼睛，我觉得非常熟悉。可我一时间就是想不起来她是谁。</w:t>
      </w:r>
    </w:p>
    <w:p>
      <w:r>
        <w:t>我说话了：“我是王柏颖，请问你是哪位？”</w:t>
      </w:r>
    </w:p>
    <w:p>
      <w:r>
        <w:t>她突然变得很高兴：“真的是你呀？！哇，太巧了吧，我是朱珠呀，你忘了吗？”</w:t>
      </w:r>
    </w:p>
    <w:p>
      <w:r>
        <w:t>原来是老同学，从小学一直到高三的老同学：“是你呀？怎么这么巧呢？怎么，你也在这儿吃饭吗？”我忙挪了挪身子，让朱珠坐了下来。</w:t>
      </w:r>
    </w:p>
    <w:p>
      <w:r>
        <w:t>说来真的很巧：我们小时候一起在简阳长大，自从上大学后大家基本上就断了联系。偌大个成都，我们居然同时在一个餐馆用餐？！我们边吃饭边愉快地聊着彼此的经历。她就在附近一家公司里上班，我也告诉她我还在四川大学继续深造，在读研究生。</w:t>
      </w:r>
    </w:p>
    <w:p>
      <w:r>
        <w:t>她佩服似的看着我，眼睛里写满了敬意，我低下头：“这没有什么，只要你用心学习的话，你也可以的。”</w:t>
      </w:r>
    </w:p>
    <w:p>
      <w:r>
        <w:t>“但我还是觉得你好厉害呀。当初在读中学时你就是出了名的聪明加勤奋，可我们谁也没想到你会考上研究生，而且是在四川大学这所名校哟。”</w:t>
      </w:r>
    </w:p>
    <w:p>
      <w:r>
        <w:t>“No！你犯了一个错误：研究生不是我考上的，是学校保送。”我似乎不打紧地说了一句。</w:t>
      </w:r>
    </w:p>
    <w:p>
      <w:r>
        <w:t>朱珠的眼睛瞪得更大了：“什么？你是保护的研究生？！！！那就更不得了了！嗯，未来的大明星同志，你给我签个名吧。也许以后还能卖个好价钱。”</w:t>
      </w:r>
    </w:p>
    <w:p>
      <w:r>
        <w:t>“去你的！”我们俩笑作一团......</w:t>
      </w:r>
    </w:p>
    <w:p>
      <w:r>
        <w:t>在随后的时间里，我们俩聊了好多好多。我把我的大学生活一五一十地全部告诉她——因为我大学期间基本上都在学习，不然就是打球。所以说了其实相当于没说。她也告诉我她高考时考上了四川师范大学，三年毕业后就开始工作，一直到现在。</w:t>
      </w:r>
    </w:p>
    <w:p>
      <w:r>
        <w:t>“你在学校里全部都在学习吗？那有没有女孩喜欢你？”朱珠突然冒出这么一句。</w:t>
      </w:r>
    </w:p>
    <w:p>
      <w:r>
        <w:t>我想了想，说：“不知道。我可能天生对这方面的事比较迟钝吧。就算有女孩喜欢我，我也不知道。”</w:t>
      </w:r>
    </w:p>
    <w:p>
      <w:r>
        <w:t>“不会吧，你成绩好，人又长得那么......虽然不是很帅，但也不至于让人反感吧。怎么会没有女朋友呢？你在骗我吧。”朱珠直直地盯着我的眼睛，仿佛能从我的眼睛中看出我的破绽。</w:t>
      </w:r>
    </w:p>
    <w:p>
      <w:r>
        <w:t>说实话，对着那双迷人的大眼睛我还真的有点慌神，我不禁想起我的女朋友琳儿，她也有同样迷人的大眼睛呀！一瞬间，我竟直觉地把朱珠看成了琳儿？！——我就这样傻傻地看着。</w:t>
      </w:r>
    </w:p>
    <w:p>
      <w:r>
        <w:t>朱珠见我老盯着她，两团红云飞上脸颊：“早知道你是呆子了，现在还是这样吗？”</w:t>
      </w:r>
    </w:p>
    <w:p>
      <w:r>
        <w:t>我被打醒：“哦，对不起。我刚才想起一些儿时的记忆就忘了，不好意思哈。”</w:t>
      </w:r>
    </w:p>
    <w:p>
      <w:r>
        <w:t>“没事。”朱珠还象以前那样大咧咧的，似乎心计一词对她来说根本不适用。</w:t>
      </w:r>
    </w:p>
    <w:p>
      <w:r>
        <w:t>就这样，我们谈天说地，聊得非常投机。看得出朱珠已经对我越来越不设防了，谈话间她的动作也越来越大，完全没有女孩子应该有的矜持。朱珠的胸部很大，我还在很小的时候就注意到这一点。</w:t>
      </w:r>
    </w:p>
    <w:p>
      <w:r>
        <w:t>早在什么时候呢？应该是小学四、五年级吧。那时候班上女生的胸部大多没有发育，而朱珠的胸前已经是小山峰了？！好象是从那时起我就把朱珠当成我的梦中情人，我每次手淫时幻想的对象都是朱珠——因为她的胸太大了，大得让我不禁想入非非。而现在街头偶遇，我发现她的胸部已经完全可以用波霸来形容。不仅仅是大，而且还很挺，地球引力在她身上没有一点的验证。</w:t>
      </w:r>
    </w:p>
    <w:p>
      <w:r>
        <w:t>吃饭的时候倒也过得挺快，我抹了抹嘴：“吃饱了！”</w:t>
      </w:r>
    </w:p>
    <w:p>
      <w:r>
        <w:t>朱珠笑笑，转身从包里取出一张纸巾递给我：“给你。”我接过纸巾，仔细地擦了擦嘴：“谢谢。”</w:t>
      </w:r>
    </w:p>
    <w:p>
      <w:r>
        <w:t>朱珠从包里取出一张100元的大钞。我急忙说：“不，这帐应该我付，我是男的嘛。哪儿能女的付钱？”</w:t>
      </w:r>
    </w:p>
    <w:p>
      <w:r>
        <w:t>朱珠冲我一笑，那笑容好美，美得让我的心醉：“你还在读书嘛。我都工作两年了，这钱应该我付。”正好我身上没带够那么多钱，这个顺水人情就让给她吧。我不再坚持。</w:t>
      </w:r>
    </w:p>
    <w:p>
      <w:r>
        <w:t>付了账，朱珠问我：“你准备上哪儿？”我告诉她我下午没事。她好象很高兴：</w:t>
      </w:r>
    </w:p>
    <w:p>
      <w:r>
        <w:t>“我下午也没事。不如你到我住的地方去看看吧。”</w:t>
      </w:r>
    </w:p>
    <w:p>
      <w:r>
        <w:t>“这个合适吗？我一个男的......”我有些犹豫。</w:t>
      </w:r>
    </w:p>
    <w:p>
      <w:r>
        <w:t>“没事，我一个人在成都租房住。我正好嫌我那儿太冷清了，走吧，我们那么久没见，也好叙叙旧呀。”于是我跟着朱珠来到她租住的房子。</w:t>
      </w:r>
    </w:p>
    <w:p>
      <w:r>
        <w:t>房子挺大，有80多个平米吧。但里面的家具比较少，朱珠不好意思地笑着：“这就是我的窝。里面的东西是少了点儿。但这是租的房子嘛，再说我就一人，我摆那么多家具干什么？”</w:t>
      </w:r>
    </w:p>
    <w:p>
      <w:r>
        <w:t>她又带我来到她的卧室，里面布置得比较温馨浪漫：粉红色的窗帘布，淡紫色的床罩，桔黄色的枕头......（或者说是：淫乱？！：）——我心里这样想。）</w:t>
      </w:r>
    </w:p>
    <w:p>
      <w:r>
        <w:t>我们来到客厅的沙发上休息。朱珠问我：“怎么样，这儿的布置如何？你这位学艺术的大师给指点一下吧。”</w:t>
      </w:r>
    </w:p>
    <w:p>
      <w:r>
        <w:t>“卧室的布置还行，但缺少一样东西：床头柜。你要去买个别致一点的床头柜。不要太普通。这样吧，待会我陪你去买。”</w:t>
      </w:r>
    </w:p>
    <w:p>
      <w:r>
        <w:t>“真的吗？太好了。我就是觉得我的卧室布置差点什么。你果然是学这个的，一下子就看出我的缺点。行，下午我们一起去买吧。”</w:t>
      </w:r>
    </w:p>
    <w:p>
      <w:r>
        <w:t>又聊了一会儿，我觉得有些尿急，于是不好意思地对朱珠说：“对不起，人有三急。请问你这儿的卫生间在哪儿？”</w:t>
      </w:r>
    </w:p>
    <w:p>
      <w:r>
        <w:t>“那儿。你自己去吧。”</w:t>
      </w:r>
    </w:p>
    <w:p>
      <w:r>
        <w:t>“谢谢。”</w:t>
      </w:r>
    </w:p>
    <w:p>
      <w:r>
        <w:t>“客气什么？我们俩还说这些？！”</w:t>
      </w:r>
    </w:p>
    <w:p>
      <w:r>
        <w:t>我只好笑笑，走进卫生间。我把门关好后，一转身，被眼前的物什给吓一跳：原来是朱珠的胸罩？！本来这也没什么，女孩的宿舍嘛，有这东西很正常。可问题是：这东西实在太大了？！我以前从未见过有人戴这么大的胸罩——无论是在现实中还是电视中。我把胸罩从衣架上取了下来，拿到手中细细观察。胸罩是红色的，还有些湿，可能是今天早上才洗的。我拿着胸罩把尿撒完后，不急着把老二放回去，而是用朱珠的巨型胸罩裹着我的老二，一边抽动一边幻想着朱珠戴着这胸罩正在给我乳交的情形：“哦...哦...哦...”</w:t>
      </w:r>
    </w:p>
    <w:p>
      <w:r>
        <w:t>朱珠见我进了卫生间这么久还没出来，问我：“你怎么了？肚子不舒服吗？”</w:t>
      </w:r>
    </w:p>
    <w:p>
      <w:r>
        <w:t>我只好停止这游戏，把她的胸罩重新挂好后走了出来：“没事，我有些肚痛。但蹲那儿蹲了半天也没有解出来。”</w:t>
      </w:r>
    </w:p>
    <w:p>
      <w:r>
        <w:t>这时朱珠也说她肚子痛，跑进了卫生间。片刻后她出来了，满脸通红。</w:t>
      </w:r>
    </w:p>
    <w:p>
      <w:r>
        <w:t>我一见这模样知道坏事了，便想走。于是我对她说：“朱珠，我想起来了，我下午还有点事。改天我再到你这儿来玩吧。”</w:t>
      </w:r>
    </w:p>
    <w:p>
      <w:r>
        <w:t>我急急忙忙地想走，朱珠却挡在门口：“干吗这么急就走？吃了饭再走也不迟呀。”</w:t>
      </w:r>
    </w:p>
    <w:p>
      <w:r>
        <w:t>“我真的有事。你别拦着我呀，改天我一定再来拜托你好吗？”我心急如焚。</w:t>
      </w:r>
    </w:p>
    <w:p>
      <w:r>
        <w:t>朱珠却不依不挠，她死死地站在门前就不让我出去。在拉扯中，她的衣服扣子被我扯掉几颗。她穿的是小衬衫，扣子一掉，顿时衣服整个掉了下来。她的上身只剩下一个大大的黑色胸罩，而她的乳房实在太大了，这个巨型胸罩尚不能把她的乳房全部包住。眼见拉开她的衣服，我有些傻了，立在当场不知所措。</w:t>
      </w:r>
    </w:p>
    <w:p>
      <w:r>
        <w:t>朱珠低头看了看拉开的衣服，大半个未能包裹住的巨乳露了出来，在乳房和乳罩的交接处，还看得见隐隐的粉红色，让人不禁想入非非。——那儿一定是乳头吧，红红的乳头。我胡思乱想着。而手上也停止了动作。整个人呆立在那儿，不知所措。</w:t>
      </w:r>
    </w:p>
    <w:p>
      <w:r>
        <w:t>衣服被扯开了，朱珠反而没有顾虑，先前虚伪的拉扯也没了。她低垂着双手，任胸部的物什暴露在我面前。一时间空气仿佛凝固，鸦雀无声。我们俩象被点了穴似的，谁也没有动。这样的场面持续了大概有3、4分钟吧。</w:t>
      </w:r>
    </w:p>
    <w:p>
      <w:r>
        <w:t>最终朱珠忍不住了，一把拉过我的手，放在她的巨乳上：“我们...我们来做一次...好吗？我和我男朋友原来做过的，好舒服。但现在他已经离开我快两年了，我都快忍不住了。”</w:t>
      </w:r>
    </w:p>
    <w:p>
      <w:r>
        <w:t>诚然，她的乳房确实够大，凭着我打篮球的大手居然抓不完？！一旦有了开始，我便放下了顾虑。由开始的被动转为主动：我左手揽过朱珠的纤腰，右手在她的胸前大力搓揉，还将手指从她的胸罩边缘伸进去，探索着她“山丘”的顶峰。终于找到了，很小，有一点和她大大的乳房不符的感觉。</w:t>
      </w:r>
    </w:p>
    <w:p>
      <w:r>
        <w:t>我们倒在了床上，我一边吻着朱珠一边用手向上把她的胸罩推到了双乳上。</w:t>
      </w:r>
    </w:p>
    <w:p>
      <w:r>
        <w:t>我从来没有见过如此迷人的乳房！乳房很大很挺，象两块大大的馒头；乳头却小巧可爱的如同艺术珍品，颜色有点深但不是太深，挺立在乳房的顶端，象两颗美丽的红玛瑙……我当时一定是极其疯狂的，因为当我将朱珠压在身下并着迷地把玩吻含着她的乳房时她已经禁不住大声呻吟了……我反复舔着冉冉的乳头，或将她的整个乳房含进嘴里，而她激烈地扭动着呻吟着……当我扬起头突然与朱珠四目相对时，她也停止了呻吟，一声咛嘤，她用双手遮住了眼睛！</w:t>
      </w:r>
    </w:p>
    <w:p>
      <w:r>
        <w:t>我禁不住快活地笑起来，而她象个天真烂漫的小女孩似的捂着眼睛霸道的说：“我要洗澡”！我低头使劲吸吻了一下朱珠的乳头后暂时放开了她。我坏坏的笑着想看她怎么在我的眼前表演美女脱衣。</w:t>
      </w:r>
    </w:p>
    <w:p>
      <w:r>
        <w:t>但也许是已经对我认可了，朱珠很自然地脱去了上衣和文胸，解开了头巾，然后高高抬起双腿晃动她穿着水晶凉鞋的小脚示意我帮她脱下那紧紧包裹着她美妙的臀部和大腿的紧身牛仔裤。</w:t>
      </w:r>
    </w:p>
    <w:p>
      <w:r>
        <w:t>我发现她小小的脚趾上点着红色的指甲油，可爱而性感！</w:t>
      </w:r>
    </w:p>
    <w:p>
      <w:r>
        <w:t>我故意说着“我也进去了我要进去”……“吓”的只穿着内裤的朱珠咯咯笑着双手抱胸无限娇羞的蹦跳进了浴室，我转了一下浴室门把手，门，没有锁……</w:t>
      </w:r>
    </w:p>
    <w:p>
      <w:r>
        <w:t>我几乎只用一秒钟就把所有阻碍生命爆发的衣物脱光！毫不犹豫冲进了黑洞洞的浴室，朱珠正在无限温柔地站着冲着自己的裸体，水，顺着她美妙的凹凸流下！她娇嗔着</w:t>
      </w:r>
    </w:p>
    <w:p>
      <w:r>
        <w:t>“不要进来不要！”</w:t>
      </w:r>
    </w:p>
    <w:p>
      <w:r>
        <w:t>我已经进来了她才叫我别进来？！这有用吗？我跳进浴池，一把抱住她，然后疯狂的吻着她的额、她的眼、她的鼻尖、她的唇、她的颈项、她的胸、她的乳房、她的小腹、她的长着迷人芳草的阴阜！</w:t>
      </w:r>
    </w:p>
    <w:p>
      <w:r>
        <w:t>我不知道朱珠哪儿更应该让我吻的时间长一些，只知道我要吻遍她的全身她的每一寸肌肤！</w:t>
      </w:r>
    </w:p>
    <w:p>
      <w:r>
        <w:t>朱珠在我的强吻之下已经有些失控，她不再进行虚伪的抵抗，发出了醉人的呻吟声中，用热烈的扭动回应着我的“上下其手”，我又把朱珠的身子扭过去，这样可以尽情的用双手把玩她柔软迷人的乳房。</w:t>
      </w:r>
    </w:p>
    <w:p>
      <w:r>
        <w:t>我的指尖不停的揉着捏着轻轻的弹着朱珠的乳头，显然我的挑逗使她感觉无比的兴奋。她的呻吟几乎是上气不接下气了，娇小的身体急剧扭动……我坐在了浴池边上，让朱珠背对我的坐在我的双腿上，弹性的臀紧贴我的小腹，臀沟正好夹着我蓬勃的第二生命体……</w:t>
      </w:r>
    </w:p>
    <w:p>
      <w:r>
        <w:t>我的一只手开始抚摩向朱珠的激情交叉点，中指一下触到了朱珠温热而粘滑的阴蒂！她快乐的浑身颤抖，突然，朱珠抬起臀，伸手从自己的跨间捉住了我的老二，不等我反应，已经感觉暴涨的龟头被她柔软温暖粘滑的肉缝包裹住了……朱珠大声呻吟着毫不犹豫的又坐了下来？！</w:t>
      </w:r>
    </w:p>
    <w:p>
      <w:r>
        <w:t>伴随着朱珠一声长长而满足的“噢……”声，我感觉自己的龟头象被一圈圈紧而充满弹性的肉圈一下又一下的套了进去……然后她的臀又紧贴在我的小腹上……当时，我真的感觉朱珠的阴道口很紧，而且里面充满了紧而舒服的褶皱！我的阴茎从她娇嫩的阴道口一直到她最深处子宫颈口，此时的感觉到现在都是我难以忘怀的，真的是妙不可言！</w:t>
      </w:r>
    </w:p>
    <w:p>
      <w:r>
        <w:t>也许是我们太投入，当我们刚刚完全的彼此拥有时，巨大的快感就几乎让我们昏厥！我还来不及抽动，朱珠已经浑身抽搐了，而我，在从来没有过的美妙感受中巨大的快乐快速从龟头一直充斥到了全身！我唯一的冲动就是想把生命更深更劲的顶入朱珠的身体！</w:t>
      </w:r>
    </w:p>
    <w:p>
      <w:r>
        <w:t>我已经没有空间抽动了，但还是努力向上顶再向上顶，同时把朱珠的身体使劲向下压向下压！</w:t>
      </w:r>
    </w:p>
    <w:p>
      <w:r>
        <w:t>当我感觉自己的龟头“突”地进入朱珠身体内的又一个柔软的“小嘴”时，朱珠发出了她最最美妙的呻吟——“天那……！”伴随着她身体的剧烈颤抖她的阴道尽头象突然长出了小舌头似的一下一下“舔”着我龟头上的小眼……她阴道壁上的每一道褶皱都紧紧卡住了我的阴茎......</w:t>
      </w:r>
    </w:p>
    <w:p>
      <w:r>
        <w:t>终于，无比的快感中我畅快地把生命的精华全数喷洒在了朱珠的身体内！这是我最快但也是最快乐的一次射精！</w:t>
      </w:r>
    </w:p>
    <w:p>
      <w:r>
        <w:t>一切安静了，只有哗哗的水声和着我和朱珠的喘息声，我真的很懊恼刚才我没有忍住，禁不住长长的叹息了一声，朱珠显然是感觉到了我的懊恼，无限温柔的躺在我怀里。</w:t>
      </w:r>
    </w:p>
    <w:p>
      <w:r>
        <w:t>“老公，我已经非常快乐了，真的，我一生都没这么快乐的感觉！”，她侧身把我的头勾了下去，我们深情的一直接吻，但我还是无法原谅自己。</w:t>
      </w:r>
    </w:p>
    <w:p>
      <w:r>
        <w:t>我的阴茎慢慢变软，我们只好起身冲洗了一下，然后我把朱珠抱到了床上。</w:t>
      </w:r>
    </w:p>
    <w:p>
      <w:r>
        <w:t>我们在床上拥抱着聊天看电视，朱珠不断调皮的把玩我的老二，我也努力的想让自己重新蓬勃，但我越着急却越雄不起来！朱珠显然有点失望，但还是安慰我说：“你累了吧。先抱着我睡好吗？”</w:t>
      </w:r>
    </w:p>
    <w:p>
      <w:r>
        <w:t>无法表达我当时怎样的懊恼，但也无可奈何，我只好抱着朱珠看电视，她紧紧靠着我，把头埋在我的怀中。见她低着头，我没有理会。谁知她居然一下子把我的老二含在口中，并伸出舌头舔弄着。</w:t>
      </w:r>
    </w:p>
    <w:p>
      <w:r>
        <w:t>从未受过这种“待遇”的老二不可抑制的迅速膨胀！</w:t>
      </w:r>
    </w:p>
    <w:p>
      <w:r>
        <w:t>“朱珠，来！”我拉了她的手放在了我的老二上。她吃惊的睁大眼睛，突然脸红红的“咯咯”笑起来：“我知道你会行的！”</w:t>
      </w:r>
    </w:p>
    <w:p>
      <w:r>
        <w:t>此时一切都不必再说了，一切什么挑逗什么前戏都是多余的了！我把朱珠放在了床上，她乖巧的张开了大腿，我跪在她张的大大的大腿中，托起她的大腿放在我跪着的腿上，让朱珠娇嫩的阴道口充分的展现在我面前。</w:t>
      </w:r>
    </w:p>
    <w:p>
      <w:r>
        <w:t>我欣赏着眼前这美丽的女人和她身上似乎在散发着淫荡气息的乳房、阴道、阴唇和阴蒂，我快要爆炸了！</w:t>
      </w:r>
    </w:p>
    <w:p>
      <w:r>
        <w:t>“宝贝！你是我的！”这次我毫不费力的一下就顶入了朱珠已经春潮泛滥的阴道！</w:t>
      </w:r>
    </w:p>
    <w:p>
      <w:r>
        <w:t>我快乐的大声叫着用力抽动着老二，每一下都抽出只有龟头留在朱珠的身体然后再使劲的整根没入，阴茎的根部撞击着朱珠的阴道口，她阴道里的嫩肉随着我的抽出翻出又随着我的顶入翻入。</w:t>
      </w:r>
    </w:p>
    <w:p>
      <w:r>
        <w:t>朱珠抓着床单，身体随着我的抽动剧烈的扭动着，漂染的长发在枕头上舞动，诱人的乳房上下跳动，口中发出语无伦次的呻吟和呼喊“噢……噢……我受不了了，噢……快一点……噢……天那……噢……噢……”</w:t>
      </w:r>
    </w:p>
    <w:p>
      <w:r>
        <w:t>我俯下上身，用肘和膝做身体的支点，朱珠好象因为我的暂停感觉不满。</w:t>
      </w:r>
    </w:p>
    <w:p>
      <w:r>
        <w:t>“不要停……噢……快啊……噢……”</w:t>
      </w:r>
    </w:p>
    <w:p>
      <w:r>
        <w:t>我吻了她，坏坏的笑：“宝贝！好的还在后面呢！”</w:t>
      </w:r>
    </w:p>
    <w:p>
      <w:r>
        <w:t>这样的姿势可以让我加快抽动的频率，我开始逐渐快速抽插，每一下虽然幅度不大，但阴茎象加足马力的发动机的活塞一样极快的抽动，显然朱珠对这样的“磨难”既喜欢又难以接受！</w:t>
      </w:r>
    </w:p>
    <w:p>
      <w:r>
        <w:t>她的嘴和眼睛张的大大的表情既象吃惊又象害怕，美丽可爱的脸此时变的几乎扭曲，双手紧紧抓住床单一动不动而又不断颤抖，她的表情几乎让我笑出来！</w:t>
      </w:r>
    </w:p>
    <w:p>
      <w:r>
        <w:t>但我的抽动一刻不停而且速度更快！我的龟头和龟棱象抽水机似的不断快速把朱珠的爱液刮出她的阴道，朱珠的阴道壁开始无规律的抽搐。</w:t>
      </w:r>
    </w:p>
    <w:p>
      <w:r>
        <w:t>突然她的身体伴随着一声长长的“噢……”整个象扔进热水里的面条一样迅速变的瘫软，我知道朱珠的第二次高潮来了。</w:t>
      </w:r>
    </w:p>
    <w:p>
      <w:r>
        <w:t>无比的自豪让我更“毫不留情”地抽动让我的老二感受她阴道柔滑和一下一下“咬”着我龟头的美妙！感觉朱珠的身体里爱液更多更粘滑。</w:t>
      </w:r>
    </w:p>
    <w:p>
      <w:r>
        <w:t>长时间的快速抽动让我也开始累了，只好紧紧抱住了朱珠，又开始慢慢抽动，但每一下都尽力顶入她的最深处……</w:t>
      </w:r>
    </w:p>
    <w:p>
      <w:r>
        <w:t>虽然我一直不停的在抽动，但朱珠已经慢慢平静，我们紧紧拥抱着，她害羞的凝视着我，小声说：“累了吗？你真的好厉害！”</w:t>
      </w:r>
    </w:p>
    <w:p>
      <w:r>
        <w:t>我怕把朱珠压在下面让她难受，于是抱着朱珠翻了个身，让她在我上面，老二仍然紧紧顶在她的身体里。</w:t>
      </w:r>
    </w:p>
    <w:p>
      <w:r>
        <w:t>她起身跪坐在了我的生命上，这样的姿势显然使我更深的顶入朱珠的阴道，她禁不住又发出了呻吟。</w:t>
      </w:r>
    </w:p>
    <w:p>
      <w:r>
        <w:t>她的腰不由自主地前后扭动起来，使我的阴茎深深的在她的身体里开始了“磨难”！</w:t>
      </w:r>
    </w:p>
    <w:p>
      <w:r>
        <w:t>这样的深入使我们又投入到了快乐中，朱珠前后扭动着，我下意识的用力向上顶，使我们品尝到更大的快乐。</w:t>
      </w:r>
    </w:p>
    <w:p>
      <w:r>
        <w:t>我不时的突然向上猛顶一下，每到这时候朱珠都大声的呻吟，我起身把她抱了起来，站在地上把朱珠放在了床沿边，然后开始剧烈的抽动，也许是已经射过的缘故，我感觉自己越来越坚挺。</w:t>
      </w:r>
    </w:p>
    <w:p>
      <w:r>
        <w:t>我真的感觉很自豪，自豪可以让朱珠不断的享受我所带给她的快乐！</w:t>
      </w:r>
    </w:p>
    <w:p>
      <w:r>
        <w:t>我又从她的身后进入了她的身体，这样的姿势大概是最能激起男人斗志的，我抱着朱珠雪白耀眼而弹性的臀部，使劲的抽动阴茎，每一下顶入时都使劲向后拉朱珠的臀部，使我们可以更用力更深的享受……</w:t>
      </w:r>
    </w:p>
    <w:p>
      <w:r>
        <w:t>当我禁不住累而稍停时，朱珠都会淫荡的抗议：“不要停，噢……不要嘛！”</w:t>
      </w:r>
    </w:p>
    <w:p>
      <w:r>
        <w:t>然后可爱又淫荡的把臀使劲向后挺，好让阴道能吞没我的阴茎——这个情景一直让我魂牵梦绕——说起来真的很奇怪，当时我有时很累，但就是坚挺而且一点不想射</w:t>
      </w:r>
    </w:p>
    <w:p>
      <w:r>
        <w:t>朱珠几乎一直处在快乐的迷离和浸淫中，她的呻吟那样的迷人那样的诱惑，让我可以不断的把激情挥洒。</w:t>
      </w:r>
    </w:p>
    <w:p>
      <w:r>
        <w:t>我和朱珠几乎采用了所有不同的姿势享受着彼此带来的激情，最后，疲劳的朱珠象小猫一样的在我怀里睡去，而我的老二却依然坚挺，但，我已经满足了，因为我带给朱珠快乐而满足。</w:t>
      </w:r>
    </w:p>
    <w:p>
      <w:r>
        <w:t>当太阳很高时我才醒，朱珠还是可爱的睡在我的身旁，我爱怜的看着这个让我如此快乐的女人，仔细欣赏着她的裸体上的每一寸肌肤每一个凹凸，我的老二又坚挺起来。</w:t>
      </w:r>
    </w:p>
    <w:p>
      <w:r>
        <w:t>朱珠醒了过来，正好与我四目相对，不禁害羞的蒙上双眼，这时，我用舌头慢慢品尝朱珠，昨晚因为太激动，我们几乎没有怎么享受前戏的乐趣就大干特干，现在，我可不会放过她了！呵呵。</w:t>
      </w:r>
    </w:p>
    <w:p>
      <w:r>
        <w:t>朱珠紧闭双眼任我亲吻她的裸体，女人的双乳和最隐秘的阴部永远是男人的致命幻想，所以我也是特别的喜欢品尝朱珠的乳房和阴部，而且更让我高兴的是：朱珠可是一个有名的“波霸”呀！</w:t>
      </w:r>
    </w:p>
    <w:p>
      <w:r>
        <w:t>我不厌其烦地吻着吸着朱珠的柔软的乳房，手指却已经进入了她柔软而湿滑的阴道，她轻轻呻吟着，大张了腿尽情享受着，我的中指在她的身体里探索着她的G点，终于找到了，我的中指不断摩擦朱珠的G点，拇指却揉着她的阴蒂，她又开始大声的呻吟，双腿紧紧夹住了我的手。</w:t>
      </w:r>
    </w:p>
    <w:p>
      <w:r>
        <w:t>我已经被朱珠点起了雄雄欲火，但我首先要品尝朱珠的阴唇和阴蒂。</w:t>
      </w:r>
    </w:p>
    <w:p>
      <w:r>
        <w:t>我抽出了手指，暂时的停顿让朱珠停止了呻吟。</w:t>
      </w:r>
    </w:p>
    <w:p>
      <w:r>
        <w:t>我把她的双腿又分开，看见朱珠粉红色的阴部，大阴唇已经翻开，两片红红的娇</w:t>
      </w:r>
    </w:p>
    <w:p>
      <w:r>
        <w:t>嫩的小阴唇因流满爱液而发着对男人致命的光泽，阴蒂已经突出了包裹，象一粒小珍珠一样的发着光泽。我欣赏着这美妙的女人阴部，怎么也不会相信朱珠已经结婚。她太娇嫩了，如同处子般的娇嫩！</w:t>
      </w:r>
    </w:p>
    <w:p>
      <w:r>
        <w:t>“你真的不是处女吗？真的不象啊……”</w:t>
      </w:r>
    </w:p>
    <w:p>
      <w:r>
        <w:t>“知道吗？我和我男朋友分开已经一年了，昨晚……好快乐！”</w:t>
      </w:r>
    </w:p>
    <w:p>
      <w:r>
        <w:t>朱珠的话让我无比自豪又在心里骂她的前男友简直是“傻B”，要是我，我会一年和朱珠做3560次！</w:t>
      </w:r>
    </w:p>
    <w:p>
      <w:r>
        <w:t>我用舌尖温柔的舔着朱珠的阴蒂，她随着我的舌头一下一下剧烈扭动……</w:t>
      </w:r>
    </w:p>
    <w:p>
      <w:r>
        <w:t>“噢……噢……你坏……噢……受不了……噢”。</w:t>
      </w:r>
    </w:p>
    <w:p>
      <w:r>
        <w:t>我又象接吻一样的吻住了朱珠的阴唇，轻轻咀嚼着她散发着女人气息酸酸的咸咸的小阴唇，这是朱珠给我的最好美味。</w:t>
      </w:r>
    </w:p>
    <w:p>
      <w:r>
        <w:t>我把舌探进朱珠的阴道，我的舌尖几乎感受能到朱珠阴道口的括约肌收缩的力度……</w:t>
      </w:r>
    </w:p>
    <w:p>
      <w:r>
        <w:t>当我重新抬起头时，她的爱液已经把床单浸湿了一大片，我起身尽情欣赏这个天赐的尤物，又一次将老二坚定的送进朱珠的身体，又开始了激情的演奏，这次，我们苦思冥想的想着我们知道的所有姿势，然后一一尝试。</w:t>
      </w:r>
    </w:p>
    <w:p>
      <w:r>
        <w:t>我们尽情享受着，虽然已经不如晚上那么充满激情和高潮迭起，但彼此拥有的感觉让我们不断挑逗和主动刺激着对方，肉体上的感觉已经不重要了，彼此相融的感觉让我们更快乐……</w:t>
      </w:r>
    </w:p>
    <w:p>
      <w:r>
        <w:t>12点之前我们一共做了三次，不知道为什么我总是一点射的感觉也没有，始终坚挺无比，也许是时间太长的缘故，最后我的阴茎竟然挺的开始疼痛起来，我们就这么不断的做，我就不断的在她的身体里抽动……</w:t>
      </w:r>
    </w:p>
    <w:p>
      <w:r>
        <w:t>后来我问朱珠我们那一天那么多次里面哪一次让她感觉最好，朱珠说：“还是第一次最好，你当时把我挑逗的太厉害了！刚进来时的感觉简直无法用语言描述 ！”</w:t>
      </w:r>
    </w:p>
    <w:p>
      <w:r>
        <w:t>我和朱珠只有那一夜的情缘，我们分手时我问过她我在她身体里射了那么多，有什么事情我都会负责的，而她说她有节育环，还有就是我们在一起真的很快乐。</w:t>
      </w:r>
    </w:p>
    <w:p>
      <w:r>
        <w:t>后来我们在生活中还是朋友，但她没有再给我机会，我也没有再向她索求过。我想就当是做了一场美梦吧，至少那次我们彼此的感觉是那么美好！！！</w:t>
      </w:r>
    </w:p>
    <w:p>
      <w:r>
        <w:t>现在我即将毕业，朱珠说了等我毕业离开时会给我一个礼物。究竟是什么呢？我幻想着......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