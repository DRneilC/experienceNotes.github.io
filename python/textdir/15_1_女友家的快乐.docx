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女友家的快乐</w:t>
      </w:r>
    </w:p>
    <w:p>
      <w:r>
        <w:t>.</w:t>
      </w:r>
    </w:p>
    <w:p>
      <w:r>
        <w:t>这些天我一直住在舅妈家，舅妈不在的时候，表妹就穿着各种丝袜和我就不停的做爱，我也拍了</w:t>
      </w:r>
    </w:p>
    <w:p>
      <w:r>
        <w:t>不少的照片，准备给臭雄和阿强看，不知道这几天这两个家夥实行我的计画没有，前几天我给女友打电话，她倒是</w:t>
      </w:r>
    </w:p>
    <w:p>
      <w:r>
        <w:t>满正常，我正准备去找阿强和臭雄，突然女友打电话给我，要我和她一起回她家吃饭，这两天正好假期，我也无从</w:t>
      </w:r>
    </w:p>
    <w:p>
      <w:r>
        <w:t>拒绝，只好答应。到了女友家，原来女友的爷爷现在住在她家，据说是身体不好，又是一个人，所以我女友的爸爸</w:t>
      </w:r>
    </w:p>
    <w:p>
      <w:r>
        <w:t>就把他接来了，这老家夥快七十岁了，看起来红光满面，到真不像有病在身的样子，而且对自己的儿子好像也挺厉</w:t>
      </w:r>
    </w:p>
    <w:p>
      <w:r>
        <w:t>害，看不出女友的爸爸这麽大岁数还是怕自己的老爸，女友的妈妈正在厨房里做饭，说起来女友的妈妈保养得还算</w:t>
      </w:r>
    </w:p>
    <w:p>
      <w:r>
        <w:t>可以，看起来到不像已经四十多岁的女人，只是稍稍有些瘦，胸也不如女友的大，是一个标准的主妇型，身上穿的</w:t>
      </w:r>
    </w:p>
    <w:p>
      <w:r>
        <w:t>也是普通的衬衣和套裙，只是腿上穿着黑色的丝袜显得特别显眼。转眼间女友的妈妈已经做好了饭菜，我刚想假装</w:t>
      </w:r>
    </w:p>
    <w:p>
      <w:r>
        <w:t>勤快的去叫女友的爷爷吃饭，这时女友的妈妈已经端着盛好的饭菜送进房里，我坐下来，女友的爸爸和我有意无心</w:t>
      </w:r>
    </w:p>
    <w:p>
      <w:r>
        <w:t>的聊着天，但是女友的爸爸的眼睛却不停的看着女友爷爷的房间，我已经感觉出这房子里有些异常的气氛，大概十</w:t>
      </w:r>
    </w:p>
    <w:p>
      <w:r>
        <w:t>几分钟左右，女友的妈妈才出来，神色也有一点点怪，女友却没完没了的向她的父母说着学校的事，我无聊的看着</w:t>
      </w:r>
    </w:p>
    <w:p>
      <w:r>
        <w:t>电视，手一滑，筷子掉在地上，我弯腰去捡的时候，顺眼向未来岳母的裙子内看了一眼，爽！女友的妈妈穿的是连</w:t>
      </w:r>
    </w:p>
    <w:p>
      <w:r>
        <w:t>裤的黑色丝袜，丝袜的裆部被人扯开了，内裤也脱掉了，更夸张的是女友妈妈的淫毛全刮掉了，淫穴全露出来，淫</w:t>
      </w:r>
    </w:p>
    <w:p>
      <w:r>
        <w:t>唇微微向外翻着，潮乎乎的感觉，我直起身，觉得肉棒有些蠢蠢欲动，看来刚才女友的妈妈进房後发生了些事，而</w:t>
      </w:r>
    </w:p>
    <w:p>
      <w:r>
        <w:t>且是很有意思的事，十有八九是父子同穴，我看了看女友爸爸的表情，估计不错的话，他也一定知道。我连忙吃了</w:t>
      </w:r>
    </w:p>
    <w:p>
      <w:r>
        <w:t>几口饭，假说已经吃饱了，坐在沙发的一个合适的位置，装作看电视的样子，其实我正在慢慢的欣赏女友的妈妈的</w:t>
      </w:r>
    </w:p>
    <w:p>
      <w:r>
        <w:t>裙内风光，我不禁幻想着女友的爸爸和女友的爷爷夹着女友的妈妈前後乱插的样子，肉棒不禁乱挺，女友和她父母</w:t>
      </w:r>
    </w:p>
    <w:p>
      <w:r>
        <w:t>一边吃一边聊着天，然後才收拾桌子。</w:t>
      </w:r>
    </w:p>
    <w:p>
      <w:r>
        <w:t>我们都坐在沙发上看电视的文艺节目，女友坐在我旁边不停的和我唧唧咕咕说话，我心不在焉的听着，只见女</w:t>
      </w:r>
    </w:p>
    <w:p>
      <w:r>
        <w:t>友的妈妈隔一会就要进女友爷爷的房里一次，每次都要七八分钟，不知道女友的爷爷在房里如何享用自己的儿媳，</w:t>
      </w:r>
    </w:p>
    <w:p>
      <w:r>
        <w:t>我问女友她妈妈为什麽老进房间，女友说她妈妈要照顾她爷爷吃饭吃药，不仅这样晚上也在他爷爷的房里照顾他，</w:t>
      </w:r>
    </w:p>
    <w:p>
      <w:r>
        <w:t>虽然她爸爸有时也做，但大多是她妈妈做，我心中一乐，看来今晚一定有好戏看了。总算熬到了十一点，女友的妈</w:t>
      </w:r>
    </w:p>
    <w:p>
      <w:r>
        <w:t>妈也很长时间没有再进房间，难道是我猜错了，我作出一付昏昏欲睡的样子，女友的妈妈连忙帮我在客厅舖好床，</w:t>
      </w:r>
    </w:p>
    <w:p>
      <w:r>
        <w:t>让我洗洗去睡觉，女友也洗完澡，拉着我进了她的房间，要我晚上悄悄的到她的房里，我搂着女友，要她穿好丝袜</w:t>
      </w:r>
    </w:p>
    <w:p>
      <w:r>
        <w:t>在床上等着我，女友不肯，被我哄了半天，才穿上我挑的连裤无裆丝袜，也是黑色的，女友又套上睡裙，躺在床上，</w:t>
      </w:r>
    </w:p>
    <w:p>
      <w:r>
        <w:t>我又哄了几句，让她先睡了。我转身出房间时，看到衣架上挂着浴衣，我顺手摘下浴衣带放在床边，把女友绑着做</w:t>
      </w:r>
    </w:p>
    <w:p>
      <w:r>
        <w:t>爱是我的最爱，我和女友的父母道了晚安，就躺到舖好的沙发床上，闭着眼装睡，过了大概十几分钟，女友的妈妈</w:t>
      </w:r>
    </w:p>
    <w:p>
      <w:r>
        <w:t>端了好像一碗药的样子进了女友爷爷的房间，并且反锁了门，好戏开始了。我正想如何能偷看房里，女友的爸爸也</w:t>
      </w:r>
    </w:p>
    <w:p>
      <w:r>
        <w:t>轻手轻脚得出来了，他先过来拍拍我，帮我把被子拉上来，看我没有反应，就轻轻的搬了一把椅子放到女友爷爷的</w:t>
      </w:r>
    </w:p>
    <w:p>
      <w:r>
        <w:t>房间门口，站上去，把挡在门上天窗的报纸揭开了一角，向里偷看。原来女友的爷爷自己独占了儿媳，女友的爸爸</w:t>
      </w:r>
    </w:p>
    <w:p>
      <w:r>
        <w:t>只好在房间外偷看自己的妻子被自己的老爸干，这我可真没想到，女友竟有这样的淫荡之家，看来她自己也不知道，</w:t>
      </w:r>
    </w:p>
    <w:p>
      <w:r>
        <w:t>女友的爸爸又看了一会，喘气越来越粗，想必房里的画面十分精彩，自己的妻子被人干，而且是被自己的老爸干，</w:t>
      </w:r>
    </w:p>
    <w:p>
      <w:r>
        <w:t>这可是太刺激了！这时传来了女友轻轻的咳嗽声，我差点忘了女友还在房间里等我，不过听起来她好像睡着了，不</w:t>
      </w:r>
    </w:p>
    <w:p>
      <w:r>
        <w:t>像给我打暗号的样子，这时女友的爸爸从椅子上下来，轻轻推开女友的房门，我心里一动，难道他要对自己的女儿</w:t>
      </w:r>
    </w:p>
    <w:p>
      <w:r>
        <w:t>下手？</w:t>
      </w:r>
    </w:p>
    <w:p>
      <w:r>
        <w:t>女友的爸爸进了女友的房间，把门掩上，我坐起来，溜到女友房间门口，把门微微推开向里一望，女友的爸爸</w:t>
      </w:r>
    </w:p>
    <w:p>
      <w:r>
        <w:t>正蹲在女友的床前，看女友睡没睡着，我又转身站到椅子上，从天窗一看，厉害！女友的妈妈身上只穿着丝袜，脚</w:t>
      </w:r>
    </w:p>
    <w:p>
      <w:r>
        <w:t>上是一双黑色的高跟鞋，双手反绑在背後，跪在地上。女友的爷爷只穿了件背心，正扶着自己儿媳的头，大鸡巴在</w:t>
      </w:r>
    </w:p>
    <w:p>
      <w:r>
        <w:t>女友妈妈的嘴里来回插，搞了一会儿，就让女友的妈妈坐在沙发上，把两条腿翘起来，分别绑在沙发的扶手上，手</w:t>
      </w:r>
    </w:p>
    <w:p>
      <w:r>
        <w:t>指伸进女友妈妈的淫穴里搅动着，另一只手的手指伸进女友妈妈的嘴里，让她用舌头舔，接着他居然从女友妈妈的</w:t>
      </w:r>
    </w:p>
    <w:p>
      <w:r>
        <w:t>淫穴里抠出几枚红枣，一定是他一早塞进去的。接着好像女友的爷爷向女友的妈妈说了些什麽，把女友妈妈的淫穴</w:t>
      </w:r>
    </w:p>
    <w:p>
      <w:r>
        <w:t>使劲掰开，女友的妈妈样子好像有些痛苦，使劲摇着头，女友的爷爷的手指用力向淫穴里捅了几下，女友的妈妈好</w:t>
      </w:r>
    </w:p>
    <w:p>
      <w:r>
        <w:t>像叫了一声，小便喷射出来，原来女友的爷爷在强迫女友的妈妈放尿，看不出来，这老家夥竟然是搞女人的高手。</w:t>
      </w:r>
    </w:p>
    <w:p>
      <w:r>
        <w:t>他喝了几口女友妈妈的尿液，站起来把大鸡巴插进淫穴，使劲抽插起来，我这时才发现自己的肉棒挺的不行了，</w:t>
      </w:r>
    </w:p>
    <w:p>
      <w:r>
        <w:t>我下了椅子，又往女友的房内看，女友的爸爸已经把女友的睡裙掀开了，正轻轻抚摸女友的丝袜大腿，另一只手伸</w:t>
      </w:r>
    </w:p>
    <w:p>
      <w:r>
        <w:t>到自己女儿的乳房上，女友好像睡得很死，没什麽反应，女友的爸爸索性彻底把女儿的睡裙脱掉，现在女友的身上</w:t>
      </w:r>
    </w:p>
    <w:p>
      <w:r>
        <w:t>只剩下丝袜了。女友的爸爸看来是真的要做了，他把女友的大腿分开，开始舔女友的淫穴，女友大概以为是我，居</w:t>
      </w:r>
    </w:p>
    <w:p>
      <w:r>
        <w:t>然扶着她爸爸的头，配合得扭动着腰，女友的爸爸挺直身子，掏出粗大的鸡巴，对准女友淫穴插进去，这时女友才</w:t>
      </w:r>
    </w:p>
    <w:p>
      <w:r>
        <w:t>发现插她的人不是我而是她自己的爸爸，连忙用手去推她爸爸，这时我放的浴衣带刚好派上用场，女友的爸爸把女</w:t>
      </w:r>
    </w:p>
    <w:p>
      <w:r>
        <w:t>友的双手绑在床头，抱起女友的丝袜腿，一口咬住自己女儿的一只丝袜脚，加快抽插的速度，现在两个房间里一起</w:t>
      </w:r>
    </w:p>
    <w:p>
      <w:r>
        <w:t>上演乱伦的好戏，我看见女友被她自己的爸爸强奸，竟有说不出的快感，女友这时低声呻吟着，已经完全配合着抽</w:t>
      </w:r>
    </w:p>
    <w:p>
      <w:r>
        <w:t>插，看来她已经渴望被干了。果然是性奴的人选，我又站到椅子上看另一边的情况，这时女友的妈妈已经跪爬在沙</w:t>
      </w:r>
    </w:p>
    <w:p>
      <w:r>
        <w:t>发上，屁股翘起来，女友的爷爷往女友妈妈的肛门里连着挤了几瓶液体大概又三四百ｃｃ的样子，这我见臭雄的爸</w:t>
      </w:r>
    </w:p>
    <w:p>
      <w:r>
        <w:t>爸用过，应该是浣肠，但没等液体流出来，女友的爷爷就把大鸡巴直接插进女友妈妈的肛门里，一边抽插一边看见</w:t>
      </w:r>
    </w:p>
    <w:p>
      <w:r>
        <w:t>黄褐色的液体顺着鸡巴溢出来，大概肛门比较紧的原因，插了十几下，女友的爷爷就把鸡巴拔出来，女友的妈妈大</w:t>
      </w:r>
    </w:p>
    <w:p>
      <w:r>
        <w:t>叫了一声，液体一下涌出来，顺着大腿流下来，整条丝袜全湿了，女友的妈妈爬在了沙发上，看来是高潮了。这时</w:t>
      </w:r>
    </w:p>
    <w:p>
      <w:r>
        <w:t>女友的爷爷抓住她的头发把她的脸抬起来，把大鸡巴插进她的嘴里，射精了，浓浓的精液从嘴里溢出来，他抽出鸡</w:t>
      </w:r>
    </w:p>
    <w:p>
      <w:r>
        <w:t>巴，最後一股精液全射在女友妈妈的脸上，才又把有点软的鸡巴放到女友妈妈的嘴里，女友的妈妈用舌头慢慢的把</w:t>
      </w:r>
    </w:p>
    <w:p>
      <w:r>
        <w:t>公公的鸡巴上清理乾净，全部吞掉了，看来老家夥的身体还是差一些，没有能很快的再挺起来，只是让儿媳继续舔</w:t>
      </w:r>
    </w:p>
    <w:p>
      <w:r>
        <w:t>他的鸡巴，我这时在看女友这边，女友的爸爸已经把她的手松开了。</w:t>
      </w:r>
    </w:p>
    <w:p>
      <w:r>
        <w:t>女友现在几乎坐在自己爸爸的鸡巴上，用淫穴套着鸡巴上下运动，女友的爸爸哼了几声，看来是要射了，女友</w:t>
      </w:r>
    </w:p>
    <w:p>
      <w:r>
        <w:t>赶忙从鸡巴坐起来，女友的爸爸要求自己的女儿帮他口交，女友迟疑了一下就趴下来，把自己爸爸的鸡巴含进嘴里，</w:t>
      </w:r>
    </w:p>
    <w:p>
      <w:r>
        <w:t>给自己的爸爸服务果然周到，连鸡巴周围全舔到了，真她妈淫贱，女友的爸爸扶住女友的头，让她舔卵袋，就见女</w:t>
      </w:r>
    </w:p>
    <w:p>
      <w:r>
        <w:t>友的舌头在两个卵蛋间绕来绕去，这玩艺我都没享受过，女友的爸爸闷哼了一，精液直射在女友的脸上，几乎女友</w:t>
      </w:r>
    </w:p>
    <w:p>
      <w:r>
        <w:t>的半张脸全被精液盖住了，女友不顾脸上的精液，连忙含住还往外溢精的鸡巴，舔吸着精液，我实在忍不住了。房</w:t>
      </w:r>
    </w:p>
    <w:p>
      <w:r>
        <w:t>间直接到床边，女友的爸爸正不知所措的看着我，我直接扶住女友的屁股，把肉棒直接插进女友的淫穴，女友这时</w:t>
      </w:r>
    </w:p>
    <w:p>
      <w:r>
        <w:t>才意识到我看到她和自己爸爸乱伦了，刚要挣扎着坐起来，我顺手把她的手反绑在背後，又用力把她的头向下一按，</w:t>
      </w:r>
    </w:p>
    <w:p>
      <w:r>
        <w:t>女友的爸爸的鸡巴整只插进了她的嘴里，女友的爸爸本来就意犹未尽，顺势抓住女友的头发，使劲把鸡巴在自己女</w:t>
      </w:r>
    </w:p>
    <w:p>
      <w:r>
        <w:t>儿的嘴里抽插起来。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