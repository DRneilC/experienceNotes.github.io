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寂寞的丝袜骚女</w:t>
      </w:r>
    </w:p>
    <w:p>
      <w:r>
        <w:t>.</w:t>
      </w:r>
    </w:p>
    <w:p>
      <w:r>
        <w:t>在一个装饰豪华的迪吧里，昏暗闪烁的灯光下，暄嚣刺激的音乐中，许多的男女正疯狂扭动着身子，仿佛那已</w:t>
      </w:r>
    </w:p>
    <w:p>
      <w:r>
        <w:t>经不是属于自己的身体，而是不知疲惫的扭动，你可以在这里石无忌弹的发泄，也没人来干涉你，运气好的话，你</w:t>
      </w:r>
    </w:p>
    <w:p>
      <w:r>
        <w:t>还可能吸引到美眉们惊艳迷人的目光。平时的我在朋友多的时候总喜欢选比较惹眼的地方坐下，今天只有我一个人</w:t>
      </w:r>
    </w:p>
    <w:p>
      <w:r>
        <w:t>我就选了一个灯光昏暗的角落，叫了半打啤酒，感受着音乐带来的刺激与伤感，用酒精麻醉着自己孤独的心。借着</w:t>
      </w:r>
    </w:p>
    <w:p>
      <w:r>
        <w:t>灯光的效果目光也不时的会到处寻觅，希望今晚上能在这个地方找到一个能安抚我内心深处的那个人。</w:t>
      </w:r>
    </w:p>
    <w:p>
      <w:r>
        <w:t>抽完一只烟后，我还是决定到舞池里面去疯狂一下，借着酒精的效果闭上眼睛，享受着猛烈的音乐，我乱舞着。</w:t>
      </w:r>
    </w:p>
    <w:p>
      <w:r>
        <w:t>在我挣开眼睛的那一刻，我发现怎么我坐的位置上怎么有一个女人坐在了那里，我摇晃着身体走了过去，看看周围，</w:t>
      </w:r>
    </w:p>
    <w:p>
      <w:r>
        <w:t>原来今天的人太多，就我这还能坐上两个人，也难怪她会坐在这里。我很有礼貌的问她：美女，这位置是我的。</w:t>
      </w:r>
    </w:p>
    <w:p>
      <w:r>
        <w:t>她望着我说：不好意思，到处都没位置了，我能在这里坐下吗？你要是一个人的话可以，因为这里只有两个位置，</w:t>
      </w:r>
    </w:p>
    <w:p>
      <w:r>
        <w:t>我说。正好我也是一个人，为了表示歉意，来，我敬你一杯。喝完一杯后她继续望着舞池，坐在那里静静的享受着</w:t>
      </w:r>
    </w:p>
    <w:p>
      <w:r>
        <w:t>音乐。</w:t>
      </w:r>
    </w:p>
    <w:p>
      <w:r>
        <w:t>这时我心里有种邪念冲上了脑门，莫非她就是我今晚要等的人？我拿出火机，点燃了桌上的小蜡烛，想看仔细</w:t>
      </w:r>
    </w:p>
    <w:p>
      <w:r>
        <w:t>她到底长什么样子。她继续望着舞池，根本就没发现我已经把蜡烛点燃。我从上到下的把她打量了一番。原来还是</w:t>
      </w:r>
    </w:p>
    <w:p>
      <w:r>
        <w:t>一个美女，身高大概在１。６５米，看起来２６岁左右，烫着大波浪式的卷发，上身穿着一件低胸的黑色Ｔ恤，看</w:t>
      </w:r>
    </w:p>
    <w:p>
      <w:r>
        <w:t>到下身真让我流鼻血，心跳突然加快！居然穿的是黑色超短裙，特别是黑色鱼网丝袜，看很又性感还透着一股神秘，</w:t>
      </w:r>
    </w:p>
    <w:p>
      <w:r>
        <w:t>再配上脚上的时尚高跟鞋，那叫一个美。我再也按捺不住了，觉得她就是我今天晚上等的那个人，也许这是天意、</w:t>
      </w:r>
    </w:p>
    <w:p>
      <w:r>
        <w:t>也许是缘份让我和她相遇，我决定要和她沟通一下，相互认识一下，套一下近乎，看有没有机会。</w:t>
      </w:r>
    </w:p>
    <w:p>
      <w:r>
        <w:t>我主动找她打开了话题，我们边聊边喝酒，从她嘴里我知道她现在２８岁，是个已婚少妇，结婚３年了现在都</w:t>
      </w:r>
    </w:p>
    <w:p>
      <w:r>
        <w:t>还没孩子，因为她老公在上海做海产生意，一半很少回家，都是上半年回来那么１个月时间就会回上海做生意，结</w:t>
      </w:r>
    </w:p>
    <w:p>
      <w:r>
        <w:t>婚后一直独守空房。听到这，我觉得我的机会是大大的有，我于是就想把话题谈的深入一点，由平时的生活谈到了</w:t>
      </w:r>
    </w:p>
    <w:p>
      <w:r>
        <w:t>夫妻生活。</w:t>
      </w:r>
    </w:p>
    <w:p>
      <w:r>
        <w:t>说到夫妻生活的时候她很沮丧，说她老公一年就那么一个月在家里，在回来这一个月中又要去和三朋四友聚会，</w:t>
      </w:r>
    </w:p>
    <w:p>
      <w:r>
        <w:t>几乎每天晚上都是醉醺醺的回家，倒在床上就睡，他哪还有心思和力气来过夫妻生活呢。所以，不管我穿的再好看，</w:t>
      </w:r>
    </w:p>
    <w:p>
      <w:r>
        <w:t>再性感也是白费，她根本不懂欣赏。我对她说：听了你这些哈我深表同情，我觉得你挺美的，真的，不管从你的外</w:t>
      </w:r>
    </w:p>
    <w:p>
      <w:r>
        <w:t>表、穿着、还是你的谈吐上，我觉得你都是很美的，特别是这双丝袜穿在你的腿上，还透露出了你的神秘和性感。</w:t>
      </w:r>
    </w:p>
    <w:p>
      <w:r>
        <w:t>其实我也和你一样，也是一个寂寞的人，不然我也不会一个人来这里喝酒听音乐了，这里也不会空上一个位置，那</w:t>
      </w:r>
    </w:p>
    <w:p>
      <w:r>
        <w:t>就更加不会遇上你了，难道是天意让我们两个寂寞的人相遇在一起？这时的她嘴角露出了一丝微笑，她的微笑都是</w:t>
      </w:r>
    </w:p>
    <w:p>
      <w:r>
        <w:t>那么迷人，让你心动。我下定决心今天晚上一定要吃定她，于是我又叫了半打酒，我们又继续喝酒聊天。</w:t>
      </w:r>
    </w:p>
    <w:p>
      <w:r>
        <w:t>我们聊到最后大家都聊得比较露骨了，知道她也是一个极度渴望男人和性欲比较强的女人，也难为她了，她的</w:t>
      </w:r>
    </w:p>
    <w:p>
      <w:r>
        <w:t>老公基本上都不能给予她、满足她，我也趁此机会表现自己对性爱方面的老练与技术，我们聊到大概１２点过，都</w:t>
      </w:r>
    </w:p>
    <w:p>
      <w:r>
        <w:t>喝得有点高了，我提出来送她回家，她很乐意的答应了。走出迪吧，我向我的车走去，还得意的说我有车。她却说，</w:t>
      </w:r>
    </w:p>
    <w:p>
      <w:r>
        <w:t>我的车也就在那边，不如开我的吧，停在这边不放心，结果走过去一看，一辆宝马５３０停在那，她说她不能开了，</w:t>
      </w:r>
    </w:p>
    <w:p>
      <w:r>
        <w:t>让我开，我心里又是激动又是冰凉的感觉，因为刚才还得意的说我有车，我的确实捷达车，没想到她居然还开这么</w:t>
      </w:r>
    </w:p>
    <w:p>
      <w:r>
        <w:t>好的车，我从来都没开过。我边开边听她指挥，居然还是住的城市别墅，把她送到家后，我假腥腥的说，我也该回</w:t>
      </w:r>
    </w:p>
    <w:p>
      <w:r>
        <w:t>去了，你早点休息。她一把拉住我的手，进去坐坐，喝点水吧。我其实心里也是这样想的，只要进入她的家门，后</w:t>
      </w:r>
    </w:p>
    <w:p>
      <w:r>
        <w:t>面的事情就好说了。</w:t>
      </w:r>
    </w:p>
    <w:p>
      <w:r>
        <w:t>我一走进屋里，那装修简直不用说了，那是相当的豪华，我问她要了杯冰水，就坐在了沙发上和她闲聊，聊了</w:t>
      </w:r>
    </w:p>
    <w:p>
      <w:r>
        <w:t>一会她居然主动留我就在她家里住下，反正空得有房间。我也故做推辞的答应了。我心里想着，谁要住你的空房间，</w:t>
      </w:r>
    </w:p>
    <w:p>
      <w:r>
        <w:t>想的就是和你一起睡，不然我送你回家干嘛，还不如自己回家睡呢。于是我又故意把话题往两性上面转，她听着听</w:t>
      </w:r>
    </w:p>
    <w:p>
      <w:r>
        <w:t>着脸就红了起来，甚至都可以听见她的心跳，她心里可能也是这样想的吧，不然也不会留我住下，只是不好意思开</w:t>
      </w:r>
    </w:p>
    <w:p>
      <w:r>
        <w:t>口。我便故意的坐到了她旁边，对着她的耳朵夸她的美丽与性感，并说出了我的想法，看她一直微笑着，并没有拒</w:t>
      </w:r>
    </w:p>
    <w:p>
      <w:r>
        <w:t>绝的意思，我想今天晚上她一定会是属于我的了，我吃定了。</w:t>
      </w:r>
    </w:p>
    <w:p>
      <w:r>
        <w:t>我对她引诱的话刚一讲完，她便脱掉了拖鞋，身体靠在沙发上。把脚放在了坐在了坐在旁边的我的大腿上。当</w:t>
      </w:r>
    </w:p>
    <w:p>
      <w:r>
        <w:t>她的脚放在我大腿上的时候显得更修长美丽，一双黑色的鱼网长筒丝袜紧紧的绷在她那柔软丰腴的腿上，透过这层</w:t>
      </w:r>
    </w:p>
    <w:p>
      <w:r>
        <w:t>薄薄的丝袜，可以隐约看见里面白皙、匀称、嫩嫩的肌肤，看着有一种说不出的美丽与冲动。我实在是忍不住了，</w:t>
      </w:r>
    </w:p>
    <w:p>
      <w:r>
        <w:t>想要来细细的享用这样的「美餐」。我便用一只手托起了她的美脚，而另外一只手轻轻地抚摸着她的脚底，软软的、</w:t>
      </w:r>
    </w:p>
    <w:p>
      <w:r>
        <w:t>滑滑的，她的美脚发出的香味不时地弥漫在整个屋子当中。正当我的手抚摸到她的脚心的时侯，她忽然全身像触电</w:t>
      </w:r>
    </w:p>
    <w:p>
      <w:r>
        <w:t>似的抖动了几下，她嗯……啊……的叫了几声！原来她对这样的小动作也会那么敏感，我就继续地握着她的一只丝</w:t>
      </w:r>
    </w:p>
    <w:p>
      <w:r>
        <w:t>袜脚轻轻地抚摸着，她也呻呤得越来越厉害。她的身体也开始在沙发上慢慢的纽动了起来，看样子就知道此时的她</w:t>
      </w:r>
    </w:p>
    <w:p>
      <w:r>
        <w:t>已经感觉很兴奋、很舒服了。发出的呻吟也慢慢的浪了起来，叫的我心痒痒，恨不得马上把她脱光，操上她几个回</w:t>
      </w:r>
    </w:p>
    <w:p>
      <w:r>
        <w:t>合。但是，像这样的女人很难遇上，还是得慢慢的品尝才会更有意思。我于是准备往腿上开始进攻，我把她的双腿</w:t>
      </w:r>
    </w:p>
    <w:p>
      <w:r>
        <w:t>都放在了我的腿上面，这时的我发现了她超短裙内的神秘地带，我一边抚摸着她的腿，一边还时不时地瞄着她那短</w:t>
      </w:r>
    </w:p>
    <w:p>
      <w:r>
        <w:t>裙情况。我才发觉在黑色丝袜的里面居然穿着的也是一条黑色的半透明内裤，隐约可以看见她的阴部。由于丝袜的</w:t>
      </w:r>
    </w:p>
    <w:p>
      <w:r>
        <w:t>柔软和细滑让我觉得她的大腿比其他女人的胸部摸着还舒服，我便不只是抚摩，开始揉捏起她的大腿来。在不经意</w:t>
      </w:r>
    </w:p>
    <w:p>
      <w:r>
        <w:t>中我的裤裆里面老二已经迅速的勃起，而她在这时也比刚才要叫的更加淫荡，她闭上眼睛静静地享受着我给她带来</w:t>
      </w:r>
    </w:p>
    <w:p>
      <w:r>
        <w:t>的快乐。</w:t>
      </w:r>
    </w:p>
    <w:p>
      <w:r>
        <w:t>见此情形又得更加一步了，于是我举起了她的一只脚，先闻闻她那淡淡的香味，然后对她是又添又亲，甚至把</w:t>
      </w:r>
    </w:p>
    <w:p>
      <w:r>
        <w:t>她穿着丝袜的脚趾也含在嘴里吸了起来，她也很配合的继续呻呤着。</w:t>
      </w:r>
    </w:p>
    <w:p>
      <w:r>
        <w:t>就在这时候，我突然感觉到我的下面很舒服。我趴下一看，原来是她将另一只脚在我的裤裆的位置摩擦着，时</w:t>
      </w:r>
    </w:p>
    <w:p>
      <w:r>
        <w:t>不时地还很用力的踩一下。这让我兴奋不已，我想也许是她婚后过这这样空虚的生活，没人安慰她的缘故，才回这</w:t>
      </w:r>
    </w:p>
    <w:p>
      <w:r>
        <w:t>样异常的兴奋吧。毕竟她也是要人安慰，也是要有人来爱她，寂寞或是夜身的时候也是会需要的。她更大声的越来</w:t>
      </w:r>
    </w:p>
    <w:p>
      <w:r>
        <w:t>越浪呻吟着，而她的大腿之间这时已经分得越来越了。</w:t>
      </w:r>
    </w:p>
    <w:p>
      <w:r>
        <w:t>我看着看着觉得自己已经快控制不住自己了。看着她那么的享受，我也非常的高兴，我便更加努力的吻着她的</w:t>
      </w:r>
    </w:p>
    <w:p>
      <w:r>
        <w:t>脚，把她的脚指含在嘴里不停的吸着，吸了一会她的脚指我尝到了那股像少女般的香味，我又从她的脚指舔到了她</w:t>
      </w:r>
    </w:p>
    <w:p>
      <w:r>
        <w:t>的脚板心，又从脚板心舔到脚后跟一直舔到她的大腿根部，而她似乎也越来越纽动得厉害，看她双手已经在沙发上</w:t>
      </w:r>
    </w:p>
    <w:p>
      <w:r>
        <w:t>抓紧的样子就知道她下面已经很痒了，肯定淫水已经把内裤都湿透了。</w:t>
      </w:r>
    </w:p>
    <w:p>
      <w:r>
        <w:t>我于是问她是否想要，她连忙点头，并用淫荡的声音对着我说，我下面好痒、好湿，我快支持不住了，你不要</w:t>
      </w:r>
    </w:p>
    <w:p>
      <w:r>
        <w:t>再折磨我了，快给我，今天晚上随便你怎么操我都行，求求你快来吧，我要。听完她的话，更是让我也支持不住，</w:t>
      </w:r>
    </w:p>
    <w:p>
      <w:r>
        <w:t>原来我遇上的居然还是一个纯真淫娃，一个极度渴望男人的寂寞的淫荡少妇。我便放下她的丝袜美腿，手往她性感</w:t>
      </w:r>
    </w:p>
    <w:p>
      <w:r>
        <w:t>的黑色超短裙里摸去。刚碰到她内裤就摸到了里面的确已经很湿了。由于超短群是裹得比较紧的，我于是就把她的</w:t>
      </w:r>
    </w:p>
    <w:p>
      <w:r>
        <w:t>裙子掀了起来，真是给我的惊喜是一波又一波，她不仅是长桶丝袜，而且还是长桶的吊带丝袜，这样的丝袜看起来</w:t>
      </w:r>
    </w:p>
    <w:p>
      <w:r>
        <w:t>更性感、更吸引人。</w:t>
      </w:r>
    </w:p>
    <w:p>
      <w:r>
        <w:t>我隔着她的半透明内裤抚摸着她的阴部，依稀还能看见她的阴毛，她越叫越厉害，声音也越来越大，她的淫水</w:t>
      </w:r>
    </w:p>
    <w:p>
      <w:r>
        <w:t>几乎把她的内裤都湿透了。我很想看看她的小穴到底长什么样子，于是便脱去了她的内裤，她的阴毛并不是很多，</w:t>
      </w:r>
    </w:p>
    <w:p>
      <w:r>
        <w:t>但是大阴唇外面已经是晶莹剔透了，淫水粘满了她整个阴部。</w:t>
      </w:r>
    </w:p>
    <w:p>
      <w:r>
        <w:t>我细细的看着她的阴部，肥美的大阴唇，看起很干净。拨开她的大阴唇，她的小穴展现在了我的眼前，果然是</w:t>
      </w:r>
    </w:p>
    <w:p>
      <w:r>
        <w:t>没怎么被人操过，还是粉嫩粉嫩的。我趴下去就舌头舔、用牙齿去咬她的阴蒂，可能这样的疼痛让她舒服，她大叫</w:t>
      </w:r>
    </w:p>
    <w:p>
      <w:r>
        <w:t>了几声，声音大的吓人，真怕有人听见。然后朝着她的小穴就是一阵狂舔和狂吸，她看来也忍不住，呻呤的越来越</w:t>
      </w:r>
    </w:p>
    <w:p>
      <w:r>
        <w:t>厉害。嗯…啊…。好舒服…好爽啊…。用力吸吧…。我重来都没有今天这样舒服过…你真行………嗯…啊…。你果</w:t>
      </w:r>
    </w:p>
    <w:p>
      <w:r>
        <w:t>然没骗我…。你的功夫确实厉害………你的舌头弄的我好兴奋啊…。加油………把我的淫水都吸去吧…。嗯啊…我</w:t>
      </w:r>
    </w:p>
    <w:p>
      <w:r>
        <w:t>想不能吃亏啊？不能这样便宜她，也是时候让她给我舒服舒服啦！于是我让她站了起来，脱去了上衣，在她黑色胸</w:t>
      </w:r>
    </w:p>
    <w:p>
      <w:r>
        <w:t>罩的包裹下，那对丰满迷人的乳房呈现在了我的眼前，全套黑色，真是诱惑死人不偿命啊！我很熟练的脱去了她的</w:t>
      </w:r>
    </w:p>
    <w:p>
      <w:r>
        <w:t>胸罩，果然是少妇级别的乳房，看起来又嫩又有弹性似的，而且还没下垂，看来是很少有人抚摸过，乳晕和乳头都</w:t>
      </w:r>
    </w:p>
    <w:p>
      <w:r>
        <w:t>是粉嫩的，我忍不住双手抓了过去，那感觉真是爽呆了，的确不负我所望，真的是又嫩又又弹性，我边捏边用手指</w:t>
      </w:r>
    </w:p>
    <w:p>
      <w:r>
        <w:t>挑弄她的乳头，她的呻呤又开始了，叫的我真想马上操她。</w:t>
      </w:r>
    </w:p>
    <w:p>
      <w:r>
        <w:t>我让她半蹲下，用乳房给我乳交，她那对及其丰满的乳房几乎把握的老二都包完了，我的老二在她那深深的乳</w:t>
      </w:r>
    </w:p>
    <w:p>
      <w:r>
        <w:t>沟中来回摩擦着，那总快感不比在小穴里差多少，让我有了想射精的冲动，不能就这样射了，我于是又然她给我口</w:t>
      </w:r>
    </w:p>
    <w:p>
      <w:r>
        <w:t>交，她说她不怎么会，经过我再三的指导，没想到她居然领悟的那么快，我的老二在她嘴里居然没几分钟就射了，</w:t>
      </w:r>
    </w:p>
    <w:p>
      <w:r>
        <w:t>射的她满嘴都是，她还埋怨我怎么不给她说一声，射在外面，因为她不喜欢那种味道，但是我还是要求她把我老二</w:t>
      </w:r>
    </w:p>
    <w:p>
      <w:r>
        <w:t>上的精液给我舔的干干净净，她很顺从的舔的一滴不剩，我让她去漱了一下口，给她说下面的节目更精彩。</w:t>
      </w:r>
    </w:p>
    <w:p>
      <w:r>
        <w:t>待他漱完口回来之后，我对她说我很喜欢丝袜，更喜欢穿上丝袜足交。足交她也不会，也难怪了，因为性生活</w:t>
      </w:r>
    </w:p>
    <w:p>
      <w:r>
        <w:t>过的少，不会很正常。我便再一次的把足交的经验传授给她，这样的话，如果我和她还有下一次就不用像现在这样</w:t>
      </w:r>
    </w:p>
    <w:p>
      <w:r>
        <w:t>麻烦了。她很笨鹾给我足交着，可能是她足交的技术不行和我刚刚射完一会的原因，老二就是勃不起来。看来我又</w:t>
      </w:r>
    </w:p>
    <w:p>
      <w:r>
        <w:t>得出手帮忙啦，我看着她的丝袜美腿就不停的幻想，手也在她大腿上抚摸并揉捏着，看来她也再次的感觉到了舒服，</w:t>
      </w:r>
    </w:p>
    <w:p>
      <w:r>
        <w:t>又开始呻呤了起来，嗯…。啊………就是这样…。她爽得双脚也加快了速度，把我的老二都摩擦痛了，我的鬼头也</w:t>
      </w:r>
    </w:p>
    <w:p>
      <w:r>
        <w:t>开始冒出水来，流在了她脚上穿的丝袜上。她呻呤的越来越厉害……嗯…啊…。哦…嗯…。我要…我要你操我……</w:t>
      </w:r>
    </w:p>
    <w:p>
      <w:r>
        <w:t>…我下面好痒………好湿啊………你快来操我吧………我快支持不住了…。我想，该玩的也玩的差不多了，是时候</w:t>
      </w:r>
    </w:p>
    <w:p>
      <w:r>
        <w:t>进入主题，让她也爽一爽了。我让她趴在沙发上，我拨开她的小穴，里面全是她的淫水，不难想象小穴里面一</w:t>
      </w:r>
    </w:p>
    <w:p>
      <w:r>
        <w:t>定很滑、很温暖。她一再的在要求我，嗯……啊…求求你快一点吧………我要………我要你狠狠的插我………我的</w:t>
      </w:r>
    </w:p>
    <w:p>
      <w:r>
        <w:t>下面好痒好痒…。快来啊…。听完我二话不说，提起老二就往她小穴里面插去，她啊的一声叫了起来，然后在我的</w:t>
      </w:r>
    </w:p>
    <w:p>
      <w:r>
        <w:t>不断抽插下呻呤着，嗯…啊…。哦…。好舒服…。你太棒了…。你的老二好威猛啊………插的我好舒服…。快…。</w:t>
      </w:r>
    </w:p>
    <w:p>
      <w:r>
        <w:t>使劲插我吧…。我要………她既然这样要求我，那我就不客气了，我双手扶在她的丝袜美腿上用力的来回插着她，</w:t>
      </w:r>
    </w:p>
    <w:p>
      <w:r>
        <w:t>嗯…啊…。嗯…。她的呻呤越来越大，淫荡的叫声呢漫这整个屋子。我问她会不会「观音坐莲」？她说这个我</w:t>
      </w:r>
    </w:p>
    <w:p>
      <w:r>
        <w:t>会。我便躺下，她迅速的爬到我身上，扶着我的老二就往她小穴里面放，她在我身上不停的扭动着，看着她那对丰</w:t>
      </w:r>
    </w:p>
    <w:p>
      <w:r>
        <w:t>满的乳房也在不停的摆动，我忍不住双手抓着她的乳房揉捏起来，她那一声声的浪叫声也随之增大：嗯啊…。啊…</w:t>
      </w:r>
    </w:p>
    <w:p>
      <w:r>
        <w:t>……嗯…好爽啊………你的老二好硬啊……。她好大好威猛啊……。我的小穴都被你的老二塞的满满的了…。好舒</w:t>
      </w:r>
    </w:p>
    <w:p>
      <w:r>
        <w:t>服…嗯啊…。啊……看来这个姿势她确实很熟练，她很懂情调的爬下来用舌尖在我的乳头上添着挑逗我，在我正在</w:t>
      </w:r>
    </w:p>
    <w:p>
      <w:r>
        <w:t>享受这一刻的时候她居然又用牙齿使劲的咬我的乳头，让我啊……的一声叫了起来，我感觉全身已经像触电似的麻</w:t>
      </w:r>
    </w:p>
    <w:p>
      <w:r>
        <w:t>麻的，简直比那些吸毒的人还要爽，有一种飘飘然的感觉。她用她那温暖的舌头继续在我的身上添来添去，此时的</w:t>
      </w:r>
    </w:p>
    <w:p>
      <w:r>
        <w:t>我也敌不过她那香舌的诱惑，我按住她的头吸允着她的嘴唇和舌头，滑滑的舌头比豆腐还嫩，我俩的舌头就在彼此</w:t>
      </w:r>
    </w:p>
    <w:p>
      <w:r>
        <w:t>的嘴里缠绕着。</w:t>
      </w:r>
    </w:p>
    <w:p>
      <w:r>
        <w:t>她在我的身上扭动的越来越厉害，呻呤的越来越淫荡。我的老二在她温暖的小穴里不停搅动，一股股暖流下来</w:t>
      </w:r>
    </w:p>
    <w:p>
      <w:r>
        <w:t>让我兴奋不已，我把她的丝袜吊带一把扯掉，双手捏住她的屁股，把她的屁股搬得开开的，就像活塞运动一样，速</w:t>
      </w:r>
    </w:p>
    <w:p>
      <w:r>
        <w:t>度越来越快，操得她直叫，嗯…。啊………好快啊…。好舒服啊…。我又要出水啦…嗯…。啊………你射我…。射</w:t>
      </w:r>
    </w:p>
    <w:p>
      <w:r>
        <w:t>死我吧………嗯………我哪能就这样便宜了她，决定换个极其轻松的姿势来射她。</w:t>
      </w:r>
    </w:p>
    <w:p>
      <w:r>
        <w:t>我让她躺在沙发上，把双腿举高并分的开开的。在黑色丝袜的衬托下，她做这个姿势比我所见的任何女人做这</w:t>
      </w:r>
    </w:p>
    <w:p>
      <w:r>
        <w:t>个姿势更美、更有诱惑力。我双手抓住并提起她的丝袜美腿，腰杆一挺，老二再次进入她的小穴，这个姿势比先前</w:t>
      </w:r>
    </w:p>
    <w:p>
      <w:r>
        <w:t>的姿势都会插得更深，所以她叫得更淫荡，啊…。啊…。嗯………你的老二好长啊………都插到我的花心了………</w:t>
      </w:r>
    </w:p>
    <w:p>
      <w:r>
        <w:t>好麻…。好麻…。嗯…。啊………使劲…。再使劲………操死我吧……好爽啊………好兴奋啊………我好喜欢你的</w:t>
      </w:r>
    </w:p>
    <w:p>
      <w:r>
        <w:t>老而啊。</w:t>
      </w:r>
    </w:p>
    <w:p>
      <w:r>
        <w:t>经过一番激烈的抽插后，我感觉身上已经酸酸的，没多少力气了，支持不下去了，于是对她说，叫吧、叫吧，</w:t>
      </w:r>
    </w:p>
    <w:p>
      <w:r>
        <w:t>你叫的越大声我就越兴奋，我马上就让你上天，马上就射死你。她果然放声淫叫，叫得我心里就像有千万只虫在爬</w:t>
      </w:r>
    </w:p>
    <w:p>
      <w:r>
        <w:t>似的。我抽查的速度越来越快，龟头上的快感也越来越激烈，在这时我也发现她的全身都在纽动，下身纽的特别厉</w:t>
      </w:r>
    </w:p>
    <w:p>
      <w:r>
        <w:t>害，她也到高潮啦，猜的没错，我感觉到她的小穴里有一股强烈的暖流向我的龟头袭来，顿时把我的龟头烫得麻麻</w:t>
      </w:r>
    </w:p>
    <w:p>
      <w:r>
        <w:t>的，立即有的想射的冲动，这股暖流迅速的包围了我整个老二，随着我飞快抽查的速度，感觉背上一整麻麻的感觉，</w:t>
      </w:r>
    </w:p>
    <w:p>
      <w:r>
        <w:t>不好！要射了，我啊……的叫了起来，那速度简直没法用语言来形容，只听见我与她的肉体接触时发出的啪…。啪</w:t>
      </w:r>
    </w:p>
    <w:p>
      <w:r>
        <w:t>………啪的声音。随即这个屋子飘满了她和我的淫荡叫声，一阵狂风暴雨之后，我抽出老二，直接把精液射在了她</w:t>
      </w:r>
    </w:p>
    <w:p>
      <w:r>
        <w:t>的丝袜大腿上，黑色的丝袜加上白白的精液，看着她此时的表情简直淫荡极了。她躺在沙发上依旧还急促的呼吸着，</w:t>
      </w:r>
    </w:p>
    <w:p>
      <w:r>
        <w:t>我便把老二朝她嘴里放去，让她帮我吸干净，她就想吃什么宝贝似的，津津有味的给我有舔又吸的把老二弄得干干</w:t>
      </w:r>
    </w:p>
    <w:p>
      <w:r>
        <w:t>净净。</w:t>
      </w:r>
    </w:p>
    <w:p>
      <w:r>
        <w:t>事后晚上我和她一起洗澡，她有帮我吹了一次，这次我是射在了她的脸上。然后筋疲力尽的我们到了她的房间</w:t>
      </w:r>
    </w:p>
    <w:p>
      <w:r>
        <w:t>一觉睡到大天亮，正当我要起身走的时候，她拉住了我，要求我再操她一次，休息了一晚上，那体力是比昨天晚上</w:t>
      </w:r>
    </w:p>
    <w:p>
      <w:r>
        <w:t>还要好，我足足干了她大概四十几分钟后终于缴械投降。她很满足的又和我聊起天来，我告诉她我很喜欢她，特别</w:t>
      </w:r>
    </w:p>
    <w:p>
      <w:r>
        <w:t>是喜欢她穿丝袜被我操的样子，她居然要求我把电话留给她，只要她想要的时候就给我打电话让我过去，还对我说</w:t>
      </w:r>
    </w:p>
    <w:p>
      <w:r>
        <w:t>下次她去买一些情趣一点的丝袜加内衣，让我操个够，我当然是很乐意的答应了她。随后她还穿好内送我到了她的</w:t>
      </w:r>
    </w:p>
    <w:p>
      <w:r>
        <w:t>家门口，最后还吻了我，就像老婆送老公出门一样，我发觉是不是她已经爱上我了，而我对她也有了那一点爱惜之</w:t>
      </w:r>
    </w:p>
    <w:p>
      <w:r>
        <w:t>心，最后我还是依依不舍的离开了她的家，随时准备她下一次的召唤。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