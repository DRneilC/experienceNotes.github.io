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若兮与丝袜</w:t>
      </w:r>
    </w:p>
    <w:p>
      <w:r>
        <w:t>.</w:t>
      </w:r>
    </w:p>
    <w:p>
      <w:r>
        <w:t>一个月后……西子湖畔的凉椅上</w:t>
      </w:r>
    </w:p>
    <w:p>
      <w:r>
        <w:t>「妈妈，妈妈」那女子盯着泛波的湖面，竟没有听见儿子的叫喊。男孩拉了拉她的衣袖，才使她回过神来。「妈妈别怕，我会保护你的。」女子笑了笑，却掩盖不住眉头的那一丝忧伤。她叫徐若兮，是Ｘ市中学的一名语文教师。他叫小军，市Ｘ市中学一名初一学生。丈夫的后事都已处理完毕，丧假也即将结束翌日，Ｘ市中学……一辆白色的ＰＯＬＯ缓缓驶进学校的停车场车门打开，一只白色的高跟鞋『吧嗒』一声落下，穿着肉色的丝袜的小腿随后落入门卫老李的眼睛在阳光下，丝袜泛着一丝白光，笔直纤细的小腿没有丝毫赘肉老李的口水都快流出来了，听说这徐老师的丈夫出了车祸，都一个月没见着这女神了，老李恨不得马上冲上前去抱着那小腿品尝一番。「徐老师，听说您家里出了点事，您现在还好吧。」「恩，还好，谢谢关心了。」瞥了一眼老李那猥琐的神情，若兮立刻加快脚步离开了停车场。</w:t>
      </w:r>
    </w:p>
    <w:p>
      <w:r>
        <w:t>回到办公室，整理了下课本和资料。马上就要上课了，临走前，若兮端起镜子，准备补补妆。清澈的瞳孔，弯弯的柳眉，长长的睫毛微微地颤动着，白皙的皮肤透着些许婴儿的粉嫩，薄薄的嘴唇如玫瑰花瓣般鲜嫩欲滴。若兮还是以前的若兮，只是那脸上，多了一丝寂寞和悲伤。</w:t>
      </w:r>
    </w:p>
    <w:p>
      <w:r>
        <w:t>嘈杂的教室里，男学生们明显比以前要躁动得多因为，他们的美女班主任马上就要回来了。「叮铃铃铃」伴随着上课的铃声，一道熟悉的身影出现在大家面前。一身白色的职业装，乌黑的长发披落在双肩上，平添了几分柔美。「同学们好，老师不在这段时间里，大家有没有认真地学习？马上就要中考了，希望大家不要辜负了父母的期望！」回到课堂，若兮仿佛忘记了丧夫的悲伤，在她眼里，只剩下了这群马上要中考的学生们。</w:t>
      </w:r>
    </w:p>
    <w:p>
      <w:r>
        <w:t>４５分钟很快过去，刚回到办公室，就看见一个胖胖的身影闪了进来「哎呀，徐老师，好久不见啊，听说了您丈夫的事，我感到很悲痛！」他是学校的教务处主任，姓王，叫得胜。「谢谢主任关心了。」若兮厌恶地瞟了一眼这肥硕的胖子，转而又去整理资料了。见这美人儿不搭理自己，王胖子也没趣地唏嘘了几声就走了。走出办公室的门，王胖子又回头看了看正忙碌着的若兮，眼中闪过一道淫光。</w:t>
      </w:r>
    </w:p>
    <w:p>
      <w:r>
        <w:t>「小美人儿，你马上就是我的了~ ！哈哈」</w:t>
      </w:r>
    </w:p>
    <w:p>
      <w:r>
        <w:t>回到家里，发现上初二的小军早已回家，正在房间里写着作业经过这次变故，原本调皮捣蛋的小军也变得懂事多了。经常帮忙做家务，扫地，拖地，洗衣服，也让若兮欣慰多了。看到妈妈回来了，小军立马冲到门口，又是给妈妈拿包，又是拿拖鞋的。若兮摸了摸儿子的头，小军也顺势依偎在妈妈的身上，眼睛却飞向了若兮穿着丝袜的小腿和双脚。「妈妈，我来给你换鞋吧。“ 也不等若兮说话，小军就拿来一张椅子，让妈妈坐下。自己也蹲在地上，双手抬起妈妈的右腿，准备解高跟鞋上的扣子。看着眼前那薄如蝉翼的丝袜裹着的白皙的小脚，小军呼吸变得沉重了起来，手脚也变得迟钝了起来，一时间竟解不开那扣子。若兮看着儿子那痴痴地模样，也不说什么，只是轻轻地解开了鞋子的扣子。</w:t>
      </w:r>
    </w:p>
    <w:p>
      <w:r>
        <w:t>这时，小军才如梦方醒，急忙递上拖鞋。露趾的拖鞋包不住那五颗晶莹剔透的脚趾头，脚背上依稀能看见一根一根的青筋，在丝袜里头显得格外地朦胧，诱惑。换好鞋子，若兮起身向卧室走去，小军这才站起来，眼光却落在了母亲的背影上。「唉，这孩子也像他爸一样迷恋我的丝袜和腿啊。」坐在床头，双手不自觉地抚摸着自己的膝盖，看着床头的结婚照，眼里，掩饰不住的哀伤。若兮是个爱穿丝袜的女人，衣柜里，各种各样的丝袜数不胜数。</w:t>
      </w:r>
    </w:p>
    <w:p>
      <w:r>
        <w:t>白色的，黑色的，灰色的，褐色的，肉色的，蓝色的，绿色的……连裤的，长筒的，吊带的，开档的，连体的……丈夫身前也最爱与她穿着丝袜做爱，每次一上床，丈夫都要先从脚吻起，然后是小腿，大腿，私处，小腹，乳房…每做完一次，丈夫都会要求她换上新的丝袜，再来第二次也不知道为什么，每次穿着丝袜做爱，都会让若兮觉得格外的刺激叫声也愈发淫荡，高潮更是一次连着一次。按照丈夫的话说，她就是一个喜欢穿丝袜的淫荡女教师。看着结婚照上丈夫那坚毅的脸庞和对自己的款款深情，回想起丈夫和自己在这张床上的翻云覆雨，双手竟不自觉地滑向了私处，隔着丝袜和内裤揉搓起来。「志强，嗯，嗯，我要你，嗯，志强」……斜躺在床上，双腿呈Ｍ型分开小手在伸进丝袜和内裤里，使劲地揉搓着小蜜豆，想象着丈夫正骑在自己身上……高潮很快就到来了。随着那一波一波地淫水浸湿自己的丝袜和内裤，空虚和寂寞随之到来。</w:t>
      </w:r>
    </w:p>
    <w:p>
      <w:r>
        <w:t>隔壁的房间里，小军呆呆地坐在写字桌前，作业本摊开在桌上，却是空白一片。脑子全是妈妈的丝袜，美脚，小腿，刚刚在妈妈抬腿的瞬间，还依稀看见了丝袜里包裹着的白色蕾丝内裤。想着想着，小弟弟早已一柱擎天，却被裤子挤压得隐隐生疼。拉开拉链，掏出小弟弟，看着那发红的龟头和充血的青筋，左手紧紧地握住了阳具，飞快的套弄着。想象着母亲那包裹在丝袜里的脚趾头，还有那笔直的小腿，隐隐可见的白色内裤……全身一阵哆嗦，乳白色的浊液迅猛地喷出，一波，两波，全滴在地板上，隐约可以闻到一阵腥臭的味道。这时，房间外响起了若兮的声音。</w:t>
      </w:r>
    </w:p>
    <w:p>
      <w:r>
        <w:t>「小军，出来吃饭了。」飞快的拿纸巾擦了擦小弟弟，连裤链都忘记拉，就奔出了房门。这时的若兮已脱下了上班时穿得职业装和肉色的连裤袜，换了一声棉质的睡衣，光脚踢踏着拖鞋。「来，这是你最喜欢的宫保鸡丁，多吃点，还有青菜……」似乎忘记了刚才儿子给自己换鞋时的失态，此时徜徉在若兮脸上的，满满的是对儿子的爱。小军心不在焉地吃着饭菜，脑子里却挥之不去下午的那一幕。</w:t>
      </w:r>
    </w:p>
    <w:p>
      <w:r>
        <w:t>刚满１４岁的小军从小就对丝袜有着一股特殊的感觉。看着妈妈腿上那一层薄薄的东西，小军很想上去摸摸看，却又提不起胆子，只是在若兮洗完丝袜晾在阳台上的时候才敢上去摸。当然，那时候的他根本不知道男女之事，更不知道恋物这一说了，只是那感觉，时远时近，难以捉摸，难以言表。</w:t>
      </w:r>
    </w:p>
    <w:p>
      <w:r>
        <w:t>上星期，在同学家上网玩的时候，小军偶尔看到了一篇叫做「丝袜淫娃女教师」的文章，文章里爱穿丝袜而不穿内裤的淫荡女教师，她那对丝袜深深迷恋的儿子小军突然心里就有一股火窜了上来，随着情节的发展，那淫荡的女教师在办公室里对陌生男人的口交，在教室里给班里学生的特殊服务，在敬老院里和一群老不死的群交还有在公车的自慰情景，无不震撼了刚刚进入青春期的小军，胯下那平时只能尿尿的小弟弟也不知为何地慢慢地硬了起来。</w:t>
      </w:r>
    </w:p>
    <w:p>
      <w:r>
        <w:t>当他正茫然不知所措的时候，同学小方走进了房间，一看小军那样儿，瞬间明白了咋回事。在小方的指引教导下，小军奉献出了自己的第一次。「这书我看了Ｎ次，看一次射一次，真他妈太鸡巴爽了，我要是有那样的老娘，这辈子连媳妇也不讨了，诶，小军啊，我怎么发现你那老妈和这书里的骚娘们儿有点像啊，那身段，那腿儿，那丝袜，啧啧……」方正沉浸在无限的ＹＹ中，却被小军一声「滚」给打断了。「他妈别打我妈的主意，不然有你好看的。」提起裤子，小军头也不回地出了小方的家门。</w:t>
      </w:r>
    </w:p>
    <w:p>
      <w:r>
        <w:t>自从那以后，小军看若兮的眼神也发生了变化，愈加地炽热，好像要「吃了她」。若兮却没有丝毫发现儿子的变化，在她看来，儿子的确对自己的腿和丝袜有点迷恋，但仅仅是刚进入青春期的男孩子正常的反应而已，况且，自己的美腿，哪个男人看了不流口水的。</w:t>
      </w:r>
    </w:p>
    <w:p>
      <w:r>
        <w:t>吃完晚饭，当若兮洗完碗出来，小军正坐在沙发上看电视，看着有点脏的地面，若兮决定把家里打扫下，趁着小军不在房间，就先打扫他得房间吧。当若兮拿着拖把走进小军的房间，顿时一股浓浓的味道扑鼻而来有点腥腥的，很浓郁。</w:t>
      </w:r>
    </w:p>
    <w:p>
      <w:r>
        <w:t>果然，在书桌下，若兮发现了那「罪证」。看来儿子长大成人了，若兮有点欣慰，可手却伸向地面，占了一点放到鼻子前「啊，好久没闻到那味道了」闻着儿子的处男精液，左手情不自禁地伸向了下体，「啊，我的小穴好想吃啊！」「妈妈！」客厅里突然传来儿子的叫声，若兮猛然间醒悟，这可是自己亲生儿子的『东西』，不禁为自己的想法而深深自责。手在衣服上随便擦了擦，就走出了房门。「妈妈，你在打扫房间吗，我来吧，你累了一天就休息吧。」说完，小军就抢走了手中的拖把认真地拖起地来。看着儿子愈发的懂事，若兮眉间的忧伤也慢慢地淡了。晚上九点钟，回到卧室，若兮打开了笔记本电脑。这电脑自丈夫离去后就再也没有动过，里面还存有许多丈夫下的A片。曾几何时，两人一边看着A片一边做爱，丈夫经常学着片子里的姿势来干自己。一边看着电脑里的春宫图，一边看着镜子里自己主演的春宫图，那种刺激的感觉难以言表。打开浏览器的收藏夹，发现里面有个叫sexinsex的网站，顺势点了进去。不消说，这肯定是丈夫以前经常上的网站了。</w:t>
      </w:r>
    </w:p>
    <w:p>
      <w:r>
        <w:t>看着那一条条时而正经，时而淫秽的栏目，若兮产生了一种期待感，却不知道自己期待的是什么。当页面拉到文学区的时候，鼠标停了下来。以前和丈夫一起看过A片，却从来没有看过H文，毫不犹豫的，若兮点下了〈都市校园区〉。看着那一个个淫秽得不能再淫秽的标题，若兮竟没有丝毫的羞涩和胆怯，反而产生一股莫名的兴奋。〈丝袜淫娃女教师〉，看着这个蓝色的标题，有一股魔力牵引着若兮点下了这个标题。目不转睛地盯着屏幕，鼠标的划键不停地往下划，私处也渐渐地湿润了。她，是个女教师。她是个爱穿丝袜的女教师。她，是个爱穿丝袜不穿内裤的女教师！口中呢喃着，也不知道是说那文章里的女主角，还是在说自己。欲火渐渐从私处蔓延到了全身，若兮索性脱掉了睡衣，最后嫌内裤碍手，直接脱了内裤赤裸裸地坐在了电脑前。</w:t>
      </w:r>
    </w:p>
    <w:p>
      <w:r>
        <w:t>手指在蜜洞里一进一出，扑呲，扑呲的，大量的爱液涌出，流到了靠椅上。突然，若兮发现少了什么东西，一件很重要的东西。丝袜！对！就是丝袜。打开衣柜，若兮选了一条肉色的连裤袜，坐在床头，就穿了起来。右手伸进袜筒里，卷起裤袜，绷直的脚尖顺势穿了进去，拉到膝盖处，然后是另一只脚。裤袜很快就穿好了，站起身子，看着镜子里全身一丝不挂除了一条连裤袜的自己，若兮突然发现，这样的自己才是最美的。这一夜，若兮自慰了三次，最后直接倒在床上沉沉地睡了过去。</w:t>
      </w:r>
    </w:p>
    <w:p>
      <w:r>
        <w:t>第二天早晨，若兮悠悠醒转，一看床头的闹钟，竟然已经过了７点！</w:t>
      </w:r>
    </w:p>
    <w:p>
      <w:r>
        <w:t>学校的早自习７点半就要开始了！若兮急忙起床，手忙脚乱地在衣柜里找起了衣服，这时，她才发现自己下身只穿了条连裤袜，要脱了它，再穿上内裤，再穿上丝袜？不，来不及了！若兮直接套上了套裙，下体只看得见一条裤袜的缝线。心急火燎地赶到学校，却发现停车场里面的车位都已经满了，只有一个门卫室问口的位置还空着。若兮无奈地停好车，一打开车门，老李那矮小的身子立马就迎了上来。”早上好啊，徐老师，今天怎么这么迟啊，您吃了早饭没啊？“若兮可没空理他，拿起手包就往教学楼赶。却不想走得太急，手包‘吧嗒’一声掉在了地上。老李见状，立马快步上前，作势要帮若兮捡手包，却醉翁之意不在酒，目光射向了蹲着的若兮的裙下。”咦？那骚货没穿内裤？“正欲再次确认一下，若兮却已站起身子，头也不回地朝教学楼赶去。只剩下老李站在原地，回味着刚才的那一抹春光。</w:t>
      </w:r>
    </w:p>
    <w:p>
      <w:r>
        <w:t>由于马上就要开始早读了，教学楼里已经没有多少人了，学生们都坐在教室里等着早读的开始。高跟鞋‘吧嗒'’吧嗒‘地敲击着地板，突然，”诶呦！“一脚踩空，若兮重重地摔在了地板上，脚踝也扭到了。这时，”叮铃铃铃“早读的铃声响起了。若兮坐在台阶上，轻轻地揉着自己受伤的脚踝。”咦，徐老师，您怎么在这？您受伤了？“若兮抬起头，发现是自己儿子的好友小方，也不知道为何开始早读了还在这。若兮勉强地翘起嘴角”嗯，老师刚上楼梯的时候扭到了脚踝，你能帮我一下吗？“看到心中的女神此时痛苦的模样，小方三步并作两步地跑上前，蹲在台阶上，”老师，我帮你揉揉脚吧，也许会好的快些。“也不等若兮作答，小方就捧起了若兮受伤的左脚，脱了高跟鞋，放在自己的膝盖上，轻轻地揉了起来，目光却死死地盯着若兮的小脚。若兮受伤的是脚踝，而小方却在脚掌心轻轻地按了起来。由于疼痛，若兮的五个脚趾头不停地扭动着，涂着红色指甲油的脚趾头在丝袜的硬衬下显得异常得诱惑。若兮并没有察觉自己脚上的目光，反而开始享受起小方给自己的按摩。小方的按摩很不错，力道一下子重，一下子轻地落在脚掌上，那种疼痛中带着舒适的感觉立马传遍了全身，下体也渗出了一点点淫水，差点就要舒服地呻吟出来了。突然，若兮想到自己今天下体没有穿内裤而只穿了裤袜，万一让小方看到，那自己的形象就全毁了，想到这里，也顾不得什么舒适了，猛地一下子就把脚伸了回来，穿进高跟鞋里，并且并拢了双腿。正沉浸在若兮丝袜脚的魅力中的小方猝不及防，下巴’吧嗒‘一声被若兮的脚给踢到了，隐隐生疼。”老师，怎么了，是我按得不好吗？“小方一脸的无辜和郁闷。”不是的，小方，现在已经是早读了，老师要去教室了。“说完，若兮忍着疼痛，扶着扶梯，向上攀去。小方看着若兮背影，突然拍头”哎呀，刚才忘记看徐老师里面穿的什么颜色的内裤了，亏了亏了，唉……“后悔也晚了，只得带着遗憾往教室走去。却不想，这平日里端庄的女教师，下面根本就没有穿内裤，连裤袜也不是那种裆部加厚的那种，只有一条细线。</w:t>
      </w:r>
    </w:p>
    <w:p>
      <w:r>
        <w:t>待到若兮艰难地走到办公桌前，早读的下课铃已经响起了，无力的靠在椅子上，若兮竟有点怀念刚才小方给自己揉脚时的那种感觉了，那种时而重，时而轻的感觉，就像是肉棒在自己的蜜穴里抽插一样。真想现在一根肉棒给自己的骚逼止止渴啊。由于行动不便，若兮便和别的老师换了课，把上午的课换到了下午，然后趴在办公桌上，昨晚的疯狂高潮和今早的事故，让若兮感觉很累，不一会儿就沉沉地睡了过去。</w:t>
      </w:r>
    </w:p>
    <w:p>
      <w:r>
        <w:t>也不知过了多久，王胖子的身影出现了办公室的窗外。若兮可是王胖子心中绝对的女神，从若兮刚调到这个学校开始，若兮便成了王胖子心中唯一想要推倒的目标，不过这么多年过去了，却始终没有找到好的机会，若兮也是准时上班下班，连办公室聚会，学校的新年酒会也不参加，王胖子只能看却摸不着，心里不知有多着急。前不久，刚听说若兮的丈夫出了车祸，王胖子就一阵兴奋，他感觉，自己的机会来了，目标马上就要实现了。于是乎，王胖子有事没事地就往若兮的办公室跑，想要亲近一下，却老是碰了一鼻子灰。这天，算准若兮办公室里的其他老师都在各自的教师里上课，王胖子就兴冲冲地跑来了。</w:t>
      </w:r>
    </w:p>
    <w:p>
      <w:r>
        <w:t>打开办公室的门，王胖子就往若兮的座位上望去。”咦，人呢，那娘们儿这节没课啊！“王胖子又张望了，却由于若兮的座位在办公室的最里边，任王胖子怎么点起脚尖，也是看不到的。本来还想趁这个时候来个二人世界，却没想到……唉，王胖子走出大门，失望的神情溢于言表。快要走过办公室的时候，王胖子不死心地透着窗户往里一瞟。这一瞟，却发现一缕乌黑的长发披落在办公桌旁，”哈哈，总算被老子给找到了，我说人哪去了，原来在这啊！“王胖子再次推开大门，轻手轻脚地走到了若兮的位置旁，只见若兮正斜着身子，右手托着头，安静地趴在桌上，露出了半边脸。长发自然地洒落着，粉红色的嘴唇随着呼吸而微微颤动，看得王胖子只想马上咬上一口。正当王胖子沉浸在这一幅睡美人的画面中时，一个大胆的想法从脑子中蹦了出来。王胖子自以为自己是个正人君子，却也对自己的想法不禁沾沾自喜。想罢，王胖子轻轻地喊了两下：”徐老师，徐老师。“见若兮没有反应，便飞快地从裤兜里掏出了新买的ｉｐｈｏｎｅ４，打开照相功能，往若兮的胯间伸去，这时候若兮由于斜躺着，双腿紧紧地并拢，王胖子连拍了几张，却只能拍到白花花的大腿。正准备放弃回去的时候，不想天助王胖子，若兮早不早晚不晚得挪动了下身子，变成脸朝下地趴在桌子上，那双腿也随之分开。此情此景，差点让王胖子兴奋地大叫起来，立马掏出手机，对着若兮的胯下狠狠地拍了几张，也不检查下拍得质量如何，便飞也似的跑了。</w:t>
      </w:r>
    </w:p>
    <w:p>
      <w:r>
        <w:t>回到自己的办公室，深深地吸了一口气，又猛灌了一口凉水，却依然难以平复自己激动地心情。”哈哈，今天赚大发了！这骚娘们儿穿得是什么内裤呢？红色的？白色的？黑色的？灰色的？还是蕾丝的？雕花的？镂空的？抑或是丁字裤？？想到这，想到这，王胖子飞快地掏出手机，打开了图片资料库，这一张，是大腿，这一张，还是大腿，这一张，还是大腿，这一张！！！王胖子突然坐直了身子，这！这！</w:t>
      </w:r>
    </w:p>
    <w:p>
      <w:r>
        <w:t>！这！！！只见图片上依稀可见两片肉，淡淡的褐色中带着些许粉色，一条粗线从两片肉中穿过，不偏不倚，好像有一颗豆豆被粗线给挡住了。“不愧是老子花了大半个月工资买的高级货啊，这照片，拍得真他妈清楚！”过了好一会儿，王胖子慢慢平静下来，自己手里有这宝贝，那骚娘们儿还逃得出我的手掌心？不过，要怎么玩儿这个骚货呢？</w:t>
      </w:r>
    </w:p>
    <w:p>
      <w:r>
        <w:t>太简单就没意思了！王胖子得意地躺在老板椅上，表情时而紧绷，时而淫荡，还不时地用舌头舔了添自己的嘴唇。而若兮此时正趴在桌上做着美梦呢。一觉醒来，发现已经临近中午了，若兮直起身子，伸了伸有点酸痛的腰。这时，小军也走进了办公室，准备和妈妈一起去食堂吃饭。</w:t>
      </w:r>
    </w:p>
    <w:p>
      <w:r>
        <w:t>见状，若兮拿起手包，就站了起来。“哎呦！”若兮这才想起自己的脚还伤着呢。</w:t>
      </w:r>
    </w:p>
    <w:p>
      <w:r>
        <w:t>“妈妈，你怎么了？”小军见状立马上去扶住若兮，“哇，好软！”来不及享受这快感，小军这才发现自己的大拇指正摁在妈妈的胸上。若兮却对这突如其来的侵犯没有任何反应，只是挽着儿子的手向食堂走去。</w:t>
      </w:r>
    </w:p>
    <w:p>
      <w:r>
        <w:t>打好饭菜，找了个位子，母子俩面对面地坐了下来。“小军，最近的有没有认真地上课啊？学习要抓紧点，别动歪脑筋。”由于小军的功课一向不错，若兮对儿子也比较放心，只是象征性地叮嘱了几句。“还好吧，反正就那样，妈你就别担心了，我自己有数的。”看到儿子自信的表情，若兮也感到很欣慰，丈夫不在了，儿子就是自己心里唯一的牵挂了。</w:t>
      </w:r>
    </w:p>
    <w:p>
      <w:r>
        <w:t>此时，学校附近的电信移动厅里，一个胖乎乎的身影一进门就大声嚷嚷：“小姐，快点帮我办一张新的电话卡，急用！”此人不是王德胜王胖子又能是谁，拿着新的电话卡，王胖子迫不及待地把新卡换进了手机。</w:t>
      </w:r>
    </w:p>
    <w:p>
      <w:r>
        <w:t>“嘿嘿，有好戏看了！”手机一开机，王胖子就输入那个熟悉得不能再熟悉的号码，选了一张照片，“扑呲”，一条短信就发了出去。</w:t>
      </w:r>
    </w:p>
    <w:p>
      <w:r>
        <w:t>这时候，若兮还在食堂里和小军一起吃着午饭，“嘀嘀嘀”手机传来了一声铃声。“唉，可能又是诈骗集团发得诈骗短信吧。”若兮心想，也就没着急掏出手机来看。此时的王胖子正走在回学校的路上，手里紧紧地握着手机，心思却飘到了远在食堂的若兮身上。</w:t>
      </w:r>
    </w:p>
    <w:p>
      <w:r>
        <w:t>这娘们儿看到这照片有什么反应呢？是恐惧？是羞涩？抑或是恼怒？王胖子得意地ＹＹ着。却不想都回到了办公室，那手机还是没有任何反应。“难道是没收到？只要是个人，收到这种短信都不会没反应吧？”</w:t>
      </w:r>
    </w:p>
    <w:p>
      <w:r>
        <w:t>王胖子无限纳闷，急忙掏出手机，又发了一条过去。这时候的若兮刚吃完饭走出食堂，手机“嘀嘀嘀”地又响了起来。这次，若兮终于掏出手机，屏幕上显示着一个陌生的号码“看来又是一个无聊的诈骗短信了。”若兮也没打开看，又把手机放回了手包里，缓慢地向办公室走去。</w:t>
      </w:r>
    </w:p>
    <w:p>
      <w:r>
        <w:t>此时的王胖子正不停地自己的办公桌前踱来踱去，心里的焦急溢于言表。都发了两条短信了，怎么还没反应？难道那娘们儿根本不在乎？想到这，王胖子立马换上原来的卡，按下了若兮的号码。</w:t>
      </w:r>
    </w:p>
    <w:p>
      <w:r>
        <w:t>“喂，徐老师啊，我是王主任啊，今年学校的高级职称标准刚刚下来了，有空的话来一趟教务处，今年你评上的机会看起来很大啊。</w:t>
      </w:r>
    </w:p>
    <w:p>
      <w:r>
        <w:t>”这高级职称关系到自己的工资和退休后的待遇问题，可不能怠慢了，若兮“哦”了一声就转头向教务处走去。</w:t>
      </w:r>
    </w:p>
    <w:p>
      <w:r>
        <w:t>王胖子对自己的觊觎若兮心知肚明，却无奈官大一级压死人，平时也只是无奈地应承着，如果他给自己小鞋穿，那后果就严重了。现在没有了丈夫的收入，若兮只能一人承担起母子二人的全部生活费用，虽然不至于饿肚子，可日子也过得紧巴巴的。“看来，也应该去外面做做家教赚点钱了。”</w:t>
      </w:r>
    </w:p>
    <w:p>
      <w:r>
        <w:t>想着想着，就来到了教务室的门口。刚准备敲门，门就“滋啊”</w:t>
      </w:r>
    </w:p>
    <w:p>
      <w:r>
        <w:t>一声地打开了，随之，王胖子那张肥脸就露了出来。“徐老师，难得来一趟，快点请进请进。”王胖子这单人的办公室比其他老师的集体办公室宽敞了不少，若兮走到办公桌前，拉开椅子就坐了下去。王胖子又是端茶又是倒水的，让外人看了，还以为王胖子是若兮的跟班呢。</w:t>
      </w:r>
    </w:p>
    <w:p>
      <w:r>
        <w:t>王胖子在身后忙活着，眼珠子却瞟向了坐在椅子上的若兮，此时的若兮翘着二郎腿靠在椅背上，裙子向上掀起了一段，露出了一条白花花的大腿。王胖子在后面看得连口水都快流了下来。若兮背对着他，却能感觉到一股不是很善意的目光笼罩着自己，“这王胖子肯定有什么坏主意，不过这高级职称对现在的自己太重要了，算了，给他看几眼又又何妨。”</w:t>
      </w:r>
    </w:p>
    <w:p>
      <w:r>
        <w:t>“徐老师，早上我路过你办公室的时候发现你趴在桌子上睡觉，是不是最近工作太辛苦了？你还年轻，要多多保重身体啊，身子是革命的本钱啊！”若兮只是应诺着，却不知王胖子的心里正打着另一幅算盘。</w:t>
      </w:r>
    </w:p>
    <w:p>
      <w:r>
        <w:t>坐了许久，这王胖子却始终不提评职称的事儿，只是绕着一些生活工作上的事儿胡乱扯着。领导不提，若兮也就没有提起这事儿。</w:t>
      </w:r>
    </w:p>
    <w:p>
      <w:r>
        <w:t>“这王胖子，搞什么名堂！”随之，若兮就起身告辞了。看着那身影慢慢消失，王胖子心想“看来她还没看到短信啊，怪不得不鸟老子！”想罢，王胖子立马又发了一次短信。</w:t>
      </w:r>
    </w:p>
    <w:p>
      <w:r>
        <w:t>“嘀嘀嘀”，若兮刚走进办公室，手机再次响了起来。回到座位上，若兮点开了短信。短信中没有只言片语，只有一张照片，一张关于女人胯下的照片，一张关于一个女人没有穿内裤的胯下的照片。“吧嗒”手机掉在了地上，“啊！”若兮瞬间惊出一身冷汗，照片中的女人不就是自己吗？看样子，应该是上午自己在睡觉时被人偷偷地拍下了，可又是谁呢？王胖子！！！想到刚才王胖子对自己若有若无的暗示，和那双不断瞟向自己胯下的眼睛，肯定是他没错了！他想干什么？若兮深深地吸了一口气，顺了顺耳边的鬓发，努力地使自己平静下来。这时候的办公室并没有多少人，也没人发现若兮的异样。</w:t>
      </w:r>
    </w:p>
    <w:p>
      <w:r>
        <w:t>“你想怎么样！”手指飞快地在键盘上滑动，按着来时的号码，回了过去。发完后，若兮的脸色愈发地凝重，眉头紧紧地挤到一起，两只大眼睛一眨不眨地望着天花板，等待着她的，不知道是什么。</w:t>
      </w:r>
    </w:p>
    <w:p>
      <w:r>
        <w:t>’叮咚，叮咚！‘手机铃声终于响起，王胖子立马甩掉手中的茶杯，拿起手机。嘿嘿嘿，想不到你也有落到我手里的一天！</w:t>
      </w:r>
    </w:p>
    <w:p>
      <w:r>
        <w:t>“不想干什么，就是想你。”</w:t>
      </w:r>
    </w:p>
    <w:p>
      <w:r>
        <w:t>“有什么要求才能删掉那些照片？”</w:t>
      </w:r>
    </w:p>
    <w:p>
      <w:r>
        <w:t>“要求么，当然就是你了！具体要怎么做，嘿嘿，我还没想好，等我想好了我会通知你的。”</w:t>
      </w:r>
    </w:p>
    <w:p>
      <w:r>
        <w:t>放下手机，若兮越来越感到不安，谁知道他会不会提一些非分的要求来玩弄自己，只是把柄在人家手上，也只能走一步看一步了。为了自己的名誉和儿子的未来，豁出去了！</w:t>
      </w:r>
    </w:p>
    <w:p>
      <w:r>
        <w:t>午休时间很快就过去了，下午第一节是若兮的课。来到办公室内的洗手间，对着镜子整理了一下，恍惚间却看到昨晚那个只穿了一条裤袜外浑身赤裸的自己。想到这，下体不自觉地渗出了一丝丝淫水。</w:t>
      </w:r>
    </w:p>
    <w:p>
      <w:r>
        <w:t>难道自己天生就是个爱穿丝袜而不爱穿内裤的淫荡女人吗？</w:t>
      </w:r>
    </w:p>
    <w:p>
      <w:r>
        <w:t>一抹红霞渐渐飘上了若兮的面颊，看着镜子中时而端庄，时而婀娜，时而淫荡，时而柔弱的自己，若兮竟对王胖子的短信产生了些许期待。</w:t>
      </w:r>
    </w:p>
    <w:p>
      <w:r>
        <w:t>“叮铃铃铃”若兮踩着上课铃声走进了教室。</w:t>
      </w:r>
    </w:p>
    <w:p>
      <w:r>
        <w:t>“下午我们要进行中考作文的模拟演练，题目是《我为……而活》，文体不限，自由发挥，８００字以上，务必要在下课前完成，不然，放学后留下来罚抄作文。都听明白了没？现在就开始吧。”</w:t>
      </w:r>
    </w:p>
    <w:p>
      <w:r>
        <w:t>宣布完这节课的内容，若兮有点无力的坐在讲台前，今天发生的一切让若兮感到很疲惫。瞟了瞟放在讲台上的手机，有点害怕，却又有一点点的期待。</w:t>
      </w:r>
    </w:p>
    <w:p>
      <w:r>
        <w:t>“呲呲呲”手机“正合心意”地在讲台上跳动着。</w:t>
      </w:r>
    </w:p>
    <w:p>
      <w:r>
        <w:t>“又是那个号码，不知道要我干嘛。”</w:t>
      </w:r>
    </w:p>
    <w:p>
      <w:r>
        <w:t>“现在张开双腿自慰，不照做的话，全学校的人就都会知道你这个只穿丝袜不穿内裤的淫荡女教师了。”</w:t>
      </w:r>
    </w:p>
    <w:p>
      <w:r>
        <w:t>若兮抬起头环顾了下四周，教室里静悄悄的，大家都在伏笔疾书，走廊上不见一个人影。那个人，到底在哪？来不及多想，若兮只得慢慢地分开双腿，把裙子往腰上卷了卷。还好讲台桌的下面是挡着的，不然第一排的学生就全看到这一幅淫荡的画面了。</w:t>
      </w:r>
    </w:p>
    <w:p>
      <w:r>
        <w:t>此时的王胖子正坐在学校监控室里，原来的保安早被他打发走了，调出若兮所在班级的画面。</w:t>
      </w:r>
    </w:p>
    <w:p>
      <w:r>
        <w:t>若兮的学校每个教室都装有两台监视器，一台位于教室正中央，另一台在教室正门入口处的天花板上。</w:t>
      </w:r>
    </w:p>
    <w:p>
      <w:r>
        <w:t>“还在想什么，难道你要让全校都知道你的’光辉事迹‘吗？”</w:t>
      </w:r>
    </w:p>
    <w:p>
      <w:r>
        <w:t>手机里又传来一通短信，虽然害怕学生发现，却不得不照做。右手缓缓地放下，食指和中指轻轻地贴在私处。这时，若兮才发现自己的私处早已是汪洋一片，蜜液从裤袜渗出，闪着些许光亮。</w:t>
      </w:r>
    </w:p>
    <w:p>
      <w:r>
        <w:t>“使劲地搓，不高潮你今天就要完蛋！”</w:t>
      </w:r>
    </w:p>
    <w:p>
      <w:r>
        <w:t>左手拿着手机，看着不堪地威胁短信，右手却不自觉地加快了揉搓的力度和速度。</w:t>
      </w:r>
    </w:p>
    <w:p>
      <w:r>
        <w:t>监控室的画面里，只见一个女教师大大地张开双腿，及膝的裙子已经往上卷到了腰部，一只手拿着手机，另一只手却在自己的裆部使劲地揉啊揉，看那表情，时而享受，时而痛苦，时而带着一些些的愤怒和无奈，小嘴微微张开，双眼却紧紧地闭着。看着这一幅自己以前只能在脑中ＹＹ的画面，王胖子掏出了早已一柱擎天的肉棒，使劲地撸着。</w:t>
      </w:r>
    </w:p>
    <w:p>
      <w:r>
        <w:t>此时的若兮早已忘记自己正处于教室当中，面对着是自己的学生，下体传来的一阵阵快感不断地冲击了脑部的神经。</w:t>
      </w:r>
    </w:p>
    <w:p>
      <w:r>
        <w:t>“啊……啊……”若兮禁不住小声呻吟了起来。讲台桌下，学生们正埋头苦写，谁也不想放学后还要留下了抄作文，竟然也没人注意到老师的异常表现。其实不然，教室的最后一排，有一道目光正死死地盯着讲台上的若兮，若兮的一举一动早已落入了他的眼中。</w:t>
      </w:r>
    </w:p>
    <w:p>
      <w:r>
        <w:t>快感一波一波地袭来，若兮不禁加快了揉搓的速度，头高高地仰起，好像就要到了高潮的边缘。坐在监控室中的王胖子也不由自主地加快了撸的速度。</w:t>
      </w:r>
    </w:p>
    <w:p>
      <w:r>
        <w:t>“啊！”高潮终于来到，弯曲的小腿猛然绷直，连高跟鞋也落在了地上，“扑呲”一声，浊液喷涌而出，王胖子也在这个时候一泄如注。</w:t>
      </w:r>
    </w:p>
    <w:p>
      <w:r>
        <w:t>也顾不得高跟鞋了，若兮点起脚尖就赤脚落在了地上，高潮的余韵还未散去，想不到在自己的学生面前自慰竟然可以这么刺激，这么舒服。过了好一会儿，若兮才回过神来，匆匆地整理了一下仪容，只是脸蛋上的红晕却怎么也散不开去。</w:t>
      </w:r>
    </w:p>
    <w:p>
      <w:r>
        <w:t>不知道那个人在哪，他有没有看到这个场景。</w:t>
      </w:r>
    </w:p>
    <w:p>
      <w:r>
        <w:t>“小骚货，今天表现不错，就先饶了你，明天再见吧！”</w:t>
      </w:r>
    </w:p>
    <w:p>
      <w:r>
        <w:t>手机里又传来了那个人的短信，若兮痴痴地看着，也不知道是喜还是忧。</w:t>
      </w:r>
    </w:p>
    <w:p>
      <w:r>
        <w:t>“叮铃铃铃”终于等到了下课的铃声，草草地收起学生的作业，若兮就快步走出了教室。明天，等待着自己的又会是什么？</w:t>
      </w:r>
    </w:p>
    <w:p>
      <w:r>
        <w:t xml:space="preserve">        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