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幸福一夜</w:t>
      </w:r>
    </w:p>
    <w:p>
      <w:r>
        <w:t>.</w:t>
      </w:r>
    </w:p>
    <w:p>
      <w:r>
        <w:t>认识芬，是在一个考研类的ｑｑ群。芬当时自称在滨州的一个医院实习，是滨州医学院的一个大四学生，83年生人。由于经常交流考研的心得体会极学习技巧，ｑｑ群里的面的人都非常谦恭。毕竟我是参加工作的人，每次在ｑｑ群里面聊天都能够带给大家一些社会上的东西，再加上这个群里的面的山东人很少，所以不多长时间就跟芬熟悉了。很快，我们就互发了照片。照片上芬长得真是一种倾国倾城的美，不愧是学生妹妹啊！一双美丽的单眼皮，扎着小辫，瘦长的脸颊，皮肤很白皙，一米六五左右的个子。ｑｑ交谈中得知芬是济宁人，有男朋友不过不在滨州工作，她自己一个人住，有时候她母亲也从老家赶过来跟她做伴。小弟从她给我发照片的那一刻就下定决心一定要把她弄到手。因此在每次的ｑｑ交谈中，小弟表面上经常不经意的说些浑段子或者说些比较亲密的话给她听。开始的时候她总是故意将话茬扯开。有一次，我问：</w:t>
      </w:r>
    </w:p>
    <w:p>
      <w:r>
        <w:t>“丫头，你有多重啊”</w:t>
      </w:r>
    </w:p>
    <w:p>
      <w:r>
        <w:t>她说“不告诉你，嘻嘻”</w:t>
      </w:r>
    </w:p>
    <w:p>
      <w:r>
        <w:t>我说“臭丫头，我打算有机会见到你的时候抱着你甩上三圈。你这样不告诉我怎么能行？要是你二百斤我可抱不动”</w:t>
      </w:r>
    </w:p>
    <w:p>
      <w:r>
        <w:t>她说“呵呵，放心吧！肯定能让你抱得动，保证你甩六圈都不累”</w:t>
      </w:r>
    </w:p>
    <w:p>
      <w:r>
        <w:t>我说“那好啊！这可是你说的，到时候我可是真地抱着你甩上几圈”</w:t>
      </w:r>
    </w:p>
    <w:p>
      <w:r>
        <w:t>她说“好啊，不怕累就抱吧”</w:t>
      </w:r>
    </w:p>
    <w:p>
      <w:r>
        <w:t>…………</w:t>
      </w:r>
    </w:p>
    <w:p>
      <w:r>
        <w:t>从ｑｑ聊天到手机许发短信，从一开始的客气简单交流到最后的无话不谈，也就一周的时间。春节前在一次去滨州公干的时候，星期五办完事已经是下午五点了，我找了个理由让单位的司机先回济南。然后给她发短信，告诉她我在滨州，很想见见她。，她回短信激动地告诉我去ｘｘ医院门口等她。</w:t>
      </w:r>
    </w:p>
    <w:p>
      <w:r>
        <w:t>我打车到她实习的医院门口，就站在门口的台阶旁等她。等了五六分钟了还不见她出来，这时候天全黑了，我试着用手机打她的手机，一打竟然关机了。当时就想妈的！遇到卝子了。我悻悻的朝着医院的楼望了一眼，妈的真倒霉！在我正想转身走的时候，忽然一双手捂住了我的眼睛，我本能的挣脱了，一看竟然是她！那张脸太熟悉了，虽然天黑了但还是能后看清，对！就是这张脸，经常视频的那张脸！简单的寒暄几句，才知道她手机方才没电了。细细的大量了她一番，真是没法形容她的美，白色的羽绒服，围着一条小丝巾，虽然隔着有半米远，但是我能清楚地闻到她身上的香味，单眼皮下的眼睛闪烁着诱人的目光，皮肤出奇的娇好，啊！这就是我朝思暮想的第一个良家啊！那一刻我发誓不管用什么代价一定要把她上了！</w:t>
      </w:r>
    </w:p>
    <w:p>
      <w:r>
        <w:t>我们在一个火锅店吃的火锅，中间我又享用了一瓶三鞭酒（当时小弟的jj不用喝三鞭酒早就跃跃起立了），在我的劝说下，芬喝了一点儿啤酒，一杯啤酒下去，芬的脸上变得绯红，在酒店聚光灯的照耀下显得更加迷人。吃饭的过程中，我故意装的对滨洲不熟悉，问她晚上我住什么酒店？她说时间太急没法去ATM机提钱，所以刚才下楼的时候在同事那里拿了些钱，等一会儿吃完饭把我排到银茂（音有点象阴毛，哈哈）大酒店。</w:t>
      </w:r>
    </w:p>
    <w:p>
      <w:r>
        <w:t>在酒精的促使下，我试着摸了她的手一下。她没有拒绝，只是停顿了五六秒钟飞快的把手抽了回去，低低的垂着头，显得很害羞的样子，更加迷人了！吃晚饭她争着去买单，但我飞快的去付了钱。我们两个从火锅店出来，我伸手拦下一辆出租车，她却说我们走走吧，宾馆离这里很近。那天非常的冷，我们走在马路上，才晚上七点多行人却很少（这个时间济南的马路上仍然是车水马龙）我拉过她的手这次她没有拒绝，小手真得很凉。我说你的手真凉啊，我帮你暖暖吧。</w:t>
      </w:r>
    </w:p>
    <w:p>
      <w:r>
        <w:t>我解开外套隔着一层保暖内衣把她的两个小手放到我的腹部，就这样面对面的，她好像害羞的样子低下头，我的下巴正好在她头顶的上方，她头发上散发的香气瞬间就把握麻醉了！这时候JJ也顶得非常难受，我真想当时就按住她进入她的体内。我们两个都不说话，我试着向她耳朵里吹气，她没有拒绝，在我的嘴寻找她的嘴的时候，一开始她也没有拒绝，我用舌头强行深入她的嘴唇的时候，三四秒的时间她很害羞得低下头说路上人太多。</w:t>
      </w:r>
    </w:p>
    <w:p>
      <w:r>
        <w:t>我说我也有点累了你领我到宾馆吧。就这样牵着她的手走了大约不到十分钟的路程就看到银茂大酒店了，快到酒店大厅的时候，她主动地松开了手。进了大厅，服务员小姐说没有标准间了，有可以打折的高档客房，妈的！这个时候顾不了那么多了，飞快的拿出一沓钱来，把身份证仍在巴台上告诉领班小姐送到客房去。然后看了芬一眼，芬掏钱包的手停下来，跟在了我的身后。</w:t>
      </w:r>
    </w:p>
    <w:p>
      <w:r>
        <w:t>服务员打开房门芬跟着我进了房间，等服务员送身份证后关上门的那一刻我猛地把芬拥抱到怀里，她想挣脱但我非常用力，挣脱了两三下就很温柔的任由我轻轻的抱着。</w:t>
      </w:r>
    </w:p>
    <w:p>
      <w:r>
        <w:t>我感受着她的体香，轻轻的把她放到床上，我欣赏着她的脸颊，嘴唇不自觉地就印上了她的嘴唇，她的舌头是那么的甜，刚开始是我主动吻她，亲吻她的同时我的手隔着衣服轻轻按她的双乳，她的呼吸慢慢急促起来，她也主动吻起我来，这时我心想：今晚肯定有戏。我慢慢的穿过她的外套把手伸入她的内衣，她没有拒绝，当我的手接触到她的乳头时，她的身体满满的颤抖起来，她的乳头是那么的小，在手里摸着小巧玲珑的感觉，乳房不大但很有弹性，刺激着她的乳头，嘴也不闲着，问她的脸她的唇她的脖子，她闭着眼睛享受着，我把她的外套解开她很顺从的把外套脱了下来，里面就是一个毛衣了，我轻轻的把手伸入她的腰部，一边问她手一边的往下游走。</w:t>
      </w:r>
    </w:p>
    <w:p>
      <w:r>
        <w:t>当到达她的小腹时发现她竟然扎了皮带，在我刚刚试着解她的皮带的时候，她猛地推开我坐起来用两手护住腰带说不可以，只希望我抱抱她。当时我真是郁闷到极点了，但一想到XX里大大们如何游说哄卝的方法，我就温柔的说：好的，我尊重你。我抱着她轻轻的把她放倒在床上，继续吻她，从唇开始，亲到脖子的时候，我的手伸到她的后面轻轻的用手一划她的乳罩的钩子就被我弄开了，我掀起她的上衣，她的皮肤简直白得令人窒息，尤其是小小的乳房上镶嵌着两个粉红色的小豆豆，没有乳晕，我轻轻的抚摸她没有拒绝，我禁不住用嘴吻了起来，她兴奋的用手抱着我的头，轻轻的亨着。我把自己的腰带揭开，拿着她的手想让她握住我的JJ，但她接触了一下就很快的抽回手来，我说：你太漂亮了，我都情不自禁了。</w:t>
      </w:r>
    </w:p>
    <w:p>
      <w:r>
        <w:t>但我今天会尊重你，你也是学医的总不会不懂得男人憋着容易得病吧？（其实我也不懂，哈哈）她听话的用手握住了我的大吊，这时候她问了我一句让我现在都难以忘记的话，她说：你的为什么这么大阿？我男朋友的可没有这么大，你是不是有病啊？我笑着说：哈哈你是学医的，你说我会有病吗？她笑着不说话了，我说你帮我用手解决出来吧。她不很熟练的用手套弄起我的JJ 来，我情不自禁的一只手握着她的奶子，然后用嘴衔着她另外一个奶子。在我的爱抚下她又开始哼哼起来，我的右手慢慢的放到她的腰带上，稍微一用力腰带就开了，她分明是感觉到了我的动作，睁开眼睛说你不是尊重我吗？我说我是说过啊，我只是想摸一下，绝不和你做爱。</w:t>
      </w:r>
    </w:p>
    <w:p>
      <w:r>
        <w:t>她没有说不，我就把手隔着裤子慢慢地往下深入，那种感觉真是没法形容，她的阴毛很少，我的手一边往下伸同时也轻轻的往下拨着她的裤子，在到达她的阴部的时候我的手分明感觉到了那里的热量，用中指轻轻的往下一触，她的得下身早已淫水连连，我用手指按压她的阴蒂，她全身痉挛似的把我的手用两腿夹住，这时候我把她的整个裤子都脱到了膝盖部位，她闭着眼睛嘴里不停的哼着，这时候我趁机把我的裤子脱下来完全裸露了下体，我一边摸她的阴蒂一边趁势压在了她身上，吻她的嘴的同时我用手握住JJ用两腿慢慢分开她的双腿把我的JJ抵在她的阴部，这时她又用手护在了阴部，我说我只是接触一下不进去，她这才把手拿开，我用脚把她的裤子使劲往下蹬终于退到了脚后跟部为，再使劲一蹬只剩一条裤腿在她身上了，轻轻的分开她的双腿我握着JJ摩擦着她的阴道口，这时候才看见她的阴唇很小呈粉红色，阴唇两边分布着细小的阴毛，轻轻分开她的大阴唇发现虽然不是处女但她的小阴唇紧闭着，爱液顺着腿都流了下来，我大的大吊在她阴道口摩擦着，不时地还碰她的阴蒂一下，每次碰到阴蒂的时候她都本能的颤抖一下，这时候她嘴里喃喃的哼得更厉害了，我瞅准时机，用手握着大吊轻轻的抵住她的阴道口慢慢的往里深入，看她没有拒绝的意思我缓缓的拔出来插进去，慢慢的就把整个大吊插进去了，这时候她掘着小嘴说：让你得逞了。我两手架起她的双腿使劲差了起来，也就五分钟的时间她用两手使劲抱着我大声呼喊着“啊……啊……我不行了”可能是太刺激了，我感觉到她高潮的瞬间阴道用力包裹着我的我的阴佂，这时我实在把持不住一下就泻了，一股股的射到了她的阴道深处。然后我们抱着，轻轻的睡着了，醒来的时候她还睡着，我一看时间十点一刻。</w:t>
      </w:r>
    </w:p>
    <w:p>
      <w:r>
        <w:t>这时候欣赏她的玉体简直是更加的迷人了。等她醒来的时候我要求和她一块儿洗澡，说什么她也不同意，没办法看着她走进洗手间听到她插上门也只能无奈的等着…………</w:t>
      </w:r>
    </w:p>
    <w:p>
      <w:r>
        <w:t>那晚上我们又作了两次，都射在了她的阴道里。第二天十二点退房之前我们又发生了一次，但自始至终她都不同意我亲她的阴部，让她给我口交她也不同意。到第二天下午坐车回济南的时候我明显感觉到了双腿的酸木。但是上了我人生中的第一个良家，一个字：值！！</w:t>
      </w:r>
    </w:p>
    <w:p>
      <w:r>
        <w:t>回到济南，接到她的短信：亲爱的，你忘了给我买药，不过我自己买了现在已经吃了。看到这些，我都有点儿想流泪的感觉了。良家，学生，我是否真的该控制住感情？到现在我们还联系着，她来济南找过我两次，每次送他上汽车站，我给她买车票她都不让。现在感觉是迷惑着享受着，这就是找良家的感觉吗？这种情感到底是什么？实在搞不明白，就这样下去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