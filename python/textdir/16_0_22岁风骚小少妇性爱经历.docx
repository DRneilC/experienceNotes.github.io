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22岁风骚小少妇性爱经历</w:t>
      </w:r>
    </w:p>
    <w:p>
      <w:r>
        <w:t>.</w:t>
      </w:r>
    </w:p>
    <w:p>
      <w:r>
        <w:t>一、第一次自慰</w:t>
      </w:r>
    </w:p>
    <w:p>
      <w:r>
        <w:t>大概是六七岁的时候吧，其实我以前并不知道那时候我在自慰，我只是喜欢把双腿并拢摩擦，体验那种酥酥麻麻，阴道里面抽搐的感觉，以前的房子很小，我一直是和妈妈睡觉的，妈妈也知道我有这个习惯（我以前天天晚上会这样），那时候还小，不懂事情，妈妈就骗我说：如果这样子做多了，以后小便的地方会烂的。我一下子就哭了，然后停止了这样的活动。想想当时是傻，一骗就相信了。</w:t>
      </w:r>
    </w:p>
    <w:p>
      <w:r>
        <w:t>二、月经</w:t>
      </w:r>
    </w:p>
    <w:p>
      <w:r>
        <w:t>我育的比大多数女孩子晚，记得很多女孩子来月经的时候我还不懂什么是月经，只记得小时候看到妈妈来月经老是奇怪的问：妈妈你为什么下面会有血？妈妈就会说：你长大就懂了。这样的解释以至于我后来出了很大的洋相。</w:t>
      </w:r>
    </w:p>
    <w:p>
      <w:r>
        <w:t>四年级的时候楼下的一个女孩子已经来月经了，她和我一样大，但是育比我早，放暑假的一天，她神神秘秘的问我：你有没有月经？我听成：你有没有浴巾？我就张大嗓门说：我们家有浴巾。我妈妈正好在旁边，她一听就大笑说：傻瓜，她说的不是洗澡用的浴巾。当时她还是没有解释。直到初二，大多数女孩子都来月经了，我还是没有来月经，我已经知道叫月经了，但是不知道还有一个名字叫：老朋友。那时我的同桌老是说肚子痛，我就问她：你为什么肚子痛阿？她说我老朋友来了我要和老师请假。我就说：你老朋友来了你要去欢迎一下啊？她就奇怪的看着我说：你不知道老朋友是什么啊？我疑惑的摇摇头，她就解释给我听了。到了初三的时候，我第一次来月经，而且身体一下子育，也一下子长高了。</w:t>
      </w:r>
    </w:p>
    <w:p>
      <w:r>
        <w:t>三、第一次接吻</w:t>
      </w:r>
    </w:p>
    <w:p>
      <w:r>
        <w:t xml:space="preserve">到十六岁的时候，很多女孩子开始谈恋爱了，我当时也没有特别在意，不过确实很好奇，因为那时候流行席娟的小说，经常有接吻的镜头，说的有多么陶醉，我就好奇接吻到底有多好，那时候我有个朋友有个笔友，大家一起出去玩，我就和他谈了短暂的恋爱，其实我也并不喜欢他，但是我好奇接吻的感觉，现在想想有点傻，记得在公园的角落，他吻了我，我当时完全不知道怎么做，嘴巴还是闭着的，一开始有两次接吻没有成功，他就叫我把嘴巴张开，我张开嘴巴但是老是会咬到他的舌头，就这样到第三次才成功，有一次在接吻的时候，他把手要伸进我的裙子里摸我的胸，那时候是夏天，我还穿着吊代裙，因为是站着的，我一下子吓傻了，就往后退，他差点摔下来，最终他也没有得逞。当时不懂接吻，完全觉得接吻和小说里面不一样，觉得席娟骗人，呵呵！不过也许因为现在我很会接吻，所以还是很喜欢接吻的感觉 。 </w:t>
      </w:r>
    </w:p>
    <w:p>
      <w:r>
        <w:t>四、第一次做爱</w:t>
      </w:r>
    </w:p>
    <w:p>
      <w:r>
        <w:t>我估计我的第一个男人我是永远不会忘记的，他是我第一次真正意义上恋爱真正第一次爱的男人，刚开始被他打动是他非常幽默的谈话，他是个很男人的男人，并不是很帅但是很有男人味道。第一次和他做爱可以说是半推半就的，只记的一开始他从前面进去，一直不成功，因为实在太痛，我就使劲推他，磨蹭了一个小时还是没有成功，他就不耐烦了，把我翻过身体，从后面进去了，对于第一次，还是从后面进去的，那种疼痛我至今都不能忘记，我是大哭着求他不要动，那种疼痛撕心裂肺，我不知道别的女孩子是不是呢么痛，我是真得很痛，他当时吓傻了，因为我哭得太惨，以至于他动了三次就射精了，他当时还取笑我说，邻居估计要报警了告我强奸你，第一次的疼痛以至于我一年我对做爱都有点恐惧，而且后来的两三次还是疼痛，因为我太紧张了，每次做爱都会想到那种疼痛，所以一开始dd进去都会紧张，而且像死人一样的两腿绷紧，根本没有快乐的感觉，也许那时候还太小了，也许我真的不懂做爱有多美妙，那个时候我完全不觉得做爱舒服，甚至觉得厌烦，完全是配合他去做爱的，而且一直都是很难湿起来。</w:t>
      </w:r>
    </w:p>
    <w:p>
      <w:r>
        <w:t>五、出轨</w:t>
      </w:r>
    </w:p>
    <w:p>
      <w:r>
        <w:t>本来不想写这段的，本质上我不算个坏女人，但是有时候可能会出轨，第一个男人我暂且叫他a，a很忙，他是个电脑工程师，我当时还小也就十八九岁，还是很爱玩，但是他没有时间陪我，那段时间我喜欢上网，妈妈就帮我买了台电脑，我去了聊天室，和第一个网友见面了，我当时并不想和这个网友有深入的接触，当然最后我们也没有上床，我去了他们公司给外派员工的公寓，进去后他就强吻我，我也没有要做爱的感觉，后来看到他的jj我更加没有感觉，我是个比较感观的人，对于比较小的jj,我一向没有好感，更何况他的不只是小而且很细，完全像没有育好，和他的身高非常不配，他有180，这次以后他打电话给我我也在没有去见面。</w:t>
      </w:r>
    </w:p>
    <w:p>
      <w:r>
        <w:t xml:space="preserve">这次真正意义上的出轨，确实让我觉得刺激，我说的是心理上的，那天我上了聊天网站，有个叫七夜的人和我说话，一开始就说到了性，问我要不要见面，然后一夜情，那时候已经半夜12点多了，我有些好奇有些刺激还觉得很冒险的感觉，妈妈已经睡觉了，我就说好，然后偷偷开门出去了，妈妈根本不知道，我们约好在我家附近见面了，当时是冬天，还非常冷，他是个大学生，学校离我家也比较近，是个很清秀的白面书生，带着眼镜，眼睛很漂亮，就是牙齿难看了点，然后他说外面很冷，去找个地方休息一下，然后他就去开房了，那是我第一次开房，我显得很拘束，因为我不喜欢开房，总觉得怪怪的，a自己在外面住的所以一直有地方不需要开房。我进了房间，我当时并没有想做爱，我也只是好奇和贪玩，不过他已经准备好了，很快他就脱光了，我傻了下，在我印象里大学生应该都是很纯洁的，不过我现他的jj很漂亮，粉红色的，不算很粗但是蛮长的，比a得好看，a得属于比较粗的，长度适中的那种，七夜的jj 完全不在我预料当中，我放松了警惕，但是一开始我还是不愿意做爱，理智上我还不想背叛a，所以帮他kj，但是一直没有射精，十几分钟下去我也失去了耐心，心想和他坐坐看不知道有什么不一样，然后就同意做爱了，感觉非常不一样，他长得很斯文，但是做爱确非常勇猛，因为比较长，所以从后面做不太舒服，总觉得会碰到什么东西，而且那时候我还比较小，不太能接受从后面进去，就改用最普通的方式，他做爱的时间很长，一般都要半小时，有时候要一小时才射精，而且欲望很强，我们展到后来变成了多夜情，直到半年后我一直觉得对不起a就和他结束了这种关系。 </w:t>
      </w:r>
    </w:p>
    <w:p>
      <w:r>
        <w:t>六、第一次和白人做爱</w:t>
      </w:r>
    </w:p>
    <w:p>
      <w:r>
        <w:t>一年以后我和a分手了，那段时间非常痛苦，我以为我会和他结婚的，但是他为了一个比他大的普通女人和我分手了，于是我喜欢上了泡巴，但是意义不在于喝酒，我对喝酒没有兴趣，我很喜欢跳舞，而且我跳舞非常好，估计那是遗传我爸爸，我爸爸跳舞也很厉害，呵呵！由于我跳舞非常好，很自然也很有感觉，而且我的身材前凸后翘，加上我的脸比较欧化（有点像混血），所以很多老外喜欢和我跳舞或者做朋友，在酒吧里我不敢乱来的也不敢随便和别人一夜情，因为我不是随便的女孩子也怕染上毛病。</w:t>
      </w:r>
    </w:p>
    <w:p>
      <w:r>
        <w:t>有次跳舞的时候我认识了个法国人，很帅的男孩子，很高身材很魁梧，我有168，但是我只到他的肩膀，那天跳舞非常开心，我们留了联系方式，当然我并不是很开放的女孩子也没有想过和老外做爱。经过几次的约会我变成了他的女朋友，但是我们一直没有做爱，不是他不想，是我不肯，因为我看到了他的jj，我真的吓了一跳，从体格上我是知道他的jj应该不小，但是实在大的吓人，不仅长而且粗，再加上他浑身的体毛，我感觉和这种男人做爱会很可怕，我想中国女人是承受不起的，但是交往了两个月还是生了，因为我自己也克制了两个月心理上来说我是想做爱的，所以就同意做爱了，但是比我想象当中还要难，因为太大，很难进去，好不容易进去了又觉得不舒服，他也觉得不舒服，因为紧得关系，他根本不能随心所欲的动，而且我也没有舒服可言，特别紧张，就怕他把我弄痛了，就这样结束了一次做爱，以后我们分手了，我不能接受和他做爱，他也不能享受和我做爱，这是比较现实的问题。</w:t>
      </w:r>
    </w:p>
    <w:p>
      <w:r>
        <w:t>七、遇到老公</w:t>
      </w:r>
    </w:p>
    <w:p>
      <w:r>
        <w:t>我想我还是幸福的，因为在我二十岁的时候我遇到了我的老公，他也是个白人，是个美国人。两年前在我跳舞的时候我认识了他，那时候还是sars，劳动节放假，个个都躲在家里，我和一个英国女朋友一起去泡巴，倒不是不怕死，不过我这个人天生不是太在乎这些，那天人很少，零零碎碎有些客人，舞池里面也没有人跳舞，我这个人皮很厚，也不管别人，就自己管自己跳舞，买了瓶矿泉水，放在一个桌子上，我也没有注意桌子边上坐着一群外国人，其中有一个就是我老公，当我跳的口渴了，我就去拿水喝，当我要去拿矿泉水的时候，我老公就矿泉水递给我，我看了他一眼，一个娃娃脸的白人，他冲我笑笑，然后和我交谈起来，因为没有纸，他就让我把电话号码写在一张100人民币上，后来他开玩笑的说：我那天很小心的放着，就怕把这张100得用掉，我就找不到你了。我后来问他什么工作，他说他是老师，我一开始还以为他开玩笑，因为我特别不喜欢老师（我不是个好学生）。后来我们一直也没有太多的联系，只是有时候打打电话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