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无套内射QQ妹</w:t>
      </w:r>
    </w:p>
    <w:p>
      <w:r>
        <w:t>.</w:t>
      </w:r>
    </w:p>
    <w:p>
      <w:r>
        <w:t>昨天早上六点多就被老婆折磨醒了，我明白该交公粮了……咳……没办法，老婆不适应带环，又不愿采取其他</w:t>
      </w:r>
    </w:p>
    <w:p>
      <w:r>
        <w:t>措施，我是更不要戴套的，所以每月只能在老婆安全期满足满足她，这也是咱义不容辞的责任呀……翻云覆雨不表，</w:t>
      </w:r>
    </w:p>
    <w:p>
      <w:r>
        <w:t>老婆满足后就去清洗了，然后过来给我擦洗，掀开被子，我的那活还是倔强地昂着头，老婆「噗哧」乐了：「死鬼，</w:t>
      </w:r>
    </w:p>
    <w:p>
      <w:r>
        <w:t>没射呀……」「怕你出事呗……」「好了，待会我上班了，你自己解决吧。」基于以上原因，老婆并不反对我自慰，</w:t>
      </w:r>
    </w:p>
    <w:p>
      <w:r>
        <w:t>她的理论是男人不能憋着，那样是要患前列腺炎的，可她不知道我还有其他渠道发泄，今早便是有意留了一壶（年</w:t>
      </w:r>
    </w:p>
    <w:p>
      <w:r>
        <w:t>龄大了，若放一炮很久就会没兴趣的），因为第六感告诉我今天肯定要发生点什么（男人的第六感有时也是挺灵验</w:t>
      </w:r>
    </w:p>
    <w:p>
      <w:r>
        <w:t>的，不信？看我接下来的故事……）。</w:t>
      </w:r>
    </w:p>
    <w:p>
      <w:r>
        <w:t>因休年假，不用上班，老婆走后我也无心睡了，惦记着昨晚网上的一组图片没有下完，便起来打开了电脑，一</w:t>
      </w:r>
    </w:p>
    <w:p>
      <w:r>
        <w:t>边用迅雷下着图片，一边无所事事打开了QQ，一大早哪有人搭理我呀？无聊中便进了QQ聊天室，随便起了个名字，</w:t>
      </w:r>
    </w:p>
    <w:p>
      <w:r>
        <w:t>就挂在上面，先是浏览了一遍聊天室里妹妹们的名字，没什么特别的，我也无心一一加过来费口舌（免费炮我从来</w:t>
      </w:r>
    </w:p>
    <w:p>
      <w:r>
        <w:t>不想，我以为钱货两清还是来的利索）。</w:t>
      </w:r>
    </w:p>
    <w:p>
      <w:r>
        <w:t>没一会，看到一个QQ改名为「找有钱男人」，有戏，虽然我不是有钱男人，但对方肯定是个缺钱的女人，这就</w:t>
      </w:r>
    </w:p>
    <w:p>
      <w:r>
        <w:t>好办。于是很快发去信息，直截了当：「要什么价？」对方也不含糊：「一次还是包夜？」我的天，老手耶……「</w:t>
      </w:r>
    </w:p>
    <w:p>
      <w:r>
        <w:t>一次，感觉好了再说，你开价吧。」</w:t>
      </w:r>
    </w:p>
    <w:p>
      <w:r>
        <w:t>「啥叫感觉好？」「当然是活做得好了，一次什么价？」</w:t>
      </w:r>
    </w:p>
    <w:p>
      <w:r>
        <w:t>「你说吧。」我靠，我怎么说？几次三番她非要我出价，无奈，我只好说按QQ行价，一次100 至150 （不知是</w:t>
      </w:r>
    </w:p>
    <w:p>
      <w:r>
        <w:t>否公平？），谁知交易还没做完，这个「找有钱男人」就被关了禁闭（看来这个名字太敏感呀），于是赶紧按QQ号</w:t>
      </w:r>
    </w:p>
    <w:p>
      <w:r>
        <w:t>加了好友，接着便问了年龄（自报23岁），看了视频，是个留着妹妹头不漂亮还算可爱的女孩，便问她在哪里上网，</w:t>
      </w:r>
    </w:p>
    <w:p>
      <w:r>
        <w:t>我说了我的方位地址，居然不知道，于是互留了电话，看着视频打了过去，一切属实，妹妹声音很好听，看看时间</w:t>
      </w:r>
    </w:p>
    <w:p>
      <w:r>
        <w:t>已快十点了，便定好下午两点给她打电话，顺便又问了妹妹床上功夫怎样？妹妹说：「这个要你看呢，我怎么跟你</w:t>
      </w:r>
    </w:p>
    <w:p>
      <w:r>
        <w:t>说呀？」我说我喜欢口活，妹妹答应：「我尽量做好。」</w:t>
      </w:r>
    </w:p>
    <w:p>
      <w:r>
        <w:t>下午两点，老婆上班走了，我准时打通电话，妹妹告知她已在XX路，在一家发廊做头发，可也说不清具体地方</w:t>
      </w:r>
    </w:p>
    <w:p>
      <w:r>
        <w:t>（果然外地人），问了发廊老板，我便很快找了过去，一眼就认出了她，身高1.65左右，身材不错，一身黑裙，丝</w:t>
      </w:r>
    </w:p>
    <w:p>
      <w:r>
        <w:t>袜高跟鞋（喜欢），面相看上去不止，管她呢，又不是讨老婆……打过招呼，来到常去的那家酒店开了钟点房，水</w:t>
      </w:r>
    </w:p>
    <w:p>
      <w:r>
        <w:t>不错，我先冲了冲，妹妹也已脱光进了卫生间（妹妹肤色不算白皙，脱去衣服后，胸乳不够丰满，但还算坚挺，乳</w:t>
      </w:r>
    </w:p>
    <w:p>
      <w:r>
        <w:t>头色泽有些深，下身阴毛浓密），怕妹妹羞涩，我便出来在床上等她，少顷，妹妹裹着浴巾乖巧地躺在我身边，搂</w:t>
      </w:r>
    </w:p>
    <w:p>
      <w:r>
        <w:t>着她看会电视，我便说我可是头一次这么找人出来玩，以前老听朋友讲在上如何钓妹妹，今天一试果然不假，妹妹</w:t>
      </w:r>
    </w:p>
    <w:p>
      <w:r>
        <w:t>「咯咯」笑过：「我也是第一次，朋友告诉我的这个办法，很好奇……就遇到了你。」</w:t>
      </w:r>
    </w:p>
    <w:p>
      <w:r>
        <w:t>随即便问了妹妹的大致情况，告诉我她是XX人，一直在深圳打工，这次是回家办二代身份证，现在要回深圳了，</w:t>
      </w:r>
    </w:p>
    <w:p>
      <w:r>
        <w:t>应西安的朋友相邀，来这里玩两天……纯粹是出于好奇，同时也想男人了，便有了我们的奇遇……看着妹妹羞涩的</w:t>
      </w:r>
    </w:p>
    <w:p>
      <w:r>
        <w:t>眼神，她的话我信之七八……气氛融洽后，我的手便不老实了，从妹妹的耳垂摸起，一路向下，妹妹侧身让我从腋</w:t>
      </w:r>
    </w:p>
    <w:p>
      <w:r>
        <w:t>下解了浴巾，我便在其乳房上揉捏着，妹妹立刻呻吟起来，沿着小腹摸至胯间，妹妹微微分开大腿，我便用中指先</w:t>
      </w:r>
    </w:p>
    <w:p>
      <w:r>
        <w:t>在其阴唇间探探路，妹妹那里居然已小溪潺潺了，顺着淫水很轻松地将两根手指塞了进去，妹妹更是呻吟扭动不止，</w:t>
      </w:r>
    </w:p>
    <w:p>
      <w:r>
        <w:t>我便问她：「很久没做了？」妹妹点点头搂紧了我……我一边用手指在妹妹阴道里抽插，一边将嘴压到妹妹的红唇</w:t>
      </w:r>
    </w:p>
    <w:p>
      <w:r>
        <w:t>间（经常出来做的兼职，和小姐一样，很少会与客人接吻的，我也只是试探一下），没想到妹妹反应很激烈，不但</w:t>
      </w:r>
    </w:p>
    <w:p>
      <w:r>
        <w:t>张嘴接纳了我，而且还主动伸出舌头和我湿吻起来，这样享受了一会，我便开始用手主攻妹妹的下身，两根手指深</w:t>
      </w:r>
    </w:p>
    <w:p>
      <w:r>
        <w:t>深地在妹妹阴户里摸索，已能确切地感到了尽头的子宫颈，同时无名指也借着淫水插进了妹妹的肛门……妹妹终于</w:t>
      </w:r>
    </w:p>
    <w:p>
      <w:r>
        <w:t>大声嚷了起来，看她欲火中烧的样子，我便示意她来个69，妹妹起身跨在我身上便扶着我的弟弟吹了起来……不知</w:t>
      </w:r>
    </w:p>
    <w:p>
      <w:r>
        <w:t>说什么好，因为妹妹的口技实在是单调生疏，看来真不是常在水边走的人呀……因为刚刚开始，我也就未加指点，</w:t>
      </w:r>
    </w:p>
    <w:p>
      <w:r>
        <w:t>任由她去吧，我只是把注意力集中在了眼前妹妹的阴部，妹妹的阴户长得很成熟，形状色泽都算是标准的中式鲍鱼，</w:t>
      </w:r>
    </w:p>
    <w:p>
      <w:r>
        <w:t>看着那清亮的淫水，闻闻那熟悉的骚味，我也忍不住舔舐起来……如此往复，两人觉得都很需要了，我便取出雨衣</w:t>
      </w:r>
    </w:p>
    <w:p>
      <w:r>
        <w:t>（我自带的），武装好弟弟便传统式干了起来，这个姿势的好处是一边干一边不耽误和妹妹接吻，随即又换了背入</w:t>
      </w:r>
    </w:p>
    <w:p>
      <w:r>
        <w:t>式，这个姿势的好处是一边干一边可以揉捏妹妹下垂的乳房，还可以搓揉妹妹的阴蒂……几个姿势下来，妹妹果然</w:t>
      </w:r>
    </w:p>
    <w:p>
      <w:r>
        <w:t>是爽快的了得，我也累的不行，而且已有不少先锋涌出了管道（几乎每次玩我都会有此现象，为此还和一浴场的小</w:t>
      </w:r>
    </w:p>
    <w:p>
      <w:r>
        <w:t>姐闹过一回，那小姐看着套套里的溢出物非说我已经射了，TMD 没有职业道德，从此我再也没有去过那里，这不前</w:t>
      </w:r>
    </w:p>
    <w:p>
      <w:r>
        <w:t>两天被查了吧，不过现在门头的招牌虽然被刷掉，但里面粉色的灯光又亮了，是不是又开业了不知……），便躺下</w:t>
      </w:r>
    </w:p>
    <w:p>
      <w:r>
        <w:t>来让妹妹来女上位，这个姿势嘛，嘿嘿……那是可以一边享受，一边拿出手机偷偷按着快门（我的手机快门几乎没</w:t>
      </w:r>
    </w:p>
    <w:p>
      <w:r>
        <w:t>有声音，只是这种情况不能开闪光了），也许是怕疼，这个姿势妹妹坐的很深，但动作很轻缓，加上那套套里外都</w:t>
      </w:r>
    </w:p>
    <w:p>
      <w:r>
        <w:t>是水汪汪一片，我的感觉也越来越微弱，慢慢地居然滑了出来……惭愧片刻，便干脆扔了套套，楼过妹妹一边接吻</w:t>
      </w:r>
    </w:p>
    <w:p>
      <w:r>
        <w:t>休息，一边恢复体力，不一会有了反应，我便和妹妹面对面坐着，下身挨在一起，我手扶弟弟用龟头在妹妹阴唇间</w:t>
      </w:r>
    </w:p>
    <w:p>
      <w:r>
        <w:t>和阴蒂上搓揉，不错，很有感觉……不一会就坚挺起来，稍稍犹豫了片刻，还是没有忍受住妹妹淫水汪汪阴户的诱</w:t>
      </w:r>
    </w:p>
    <w:p>
      <w:r>
        <w:t>惑，便直接插了进去，肉挨肉的感觉你好我也好，我爽你更爽，没几下妹妹就大叫着倒了下去……把前面的几个动</w:t>
      </w:r>
    </w:p>
    <w:p>
      <w:r>
        <w:t>作又复习了一遍，这次是让妹妹面对着我来的女上位，就如同是从激昂热烈的高潮来到了平缓抒情的低谷，在妹妹</w:t>
      </w:r>
    </w:p>
    <w:p>
      <w:r>
        <w:t>轻缓如同按摩般的抚慰下，我的弟弟又软了下来，喘过一口气，我便说去冲一下再给我吹吹，妹妹点点头，我就进</w:t>
      </w:r>
    </w:p>
    <w:p>
      <w:r>
        <w:t>了卫生间冲净了狼藉的下身……重新来到床上，给妹妹倒了一杯热茶，妹妹喝过两口，我便说：「这次你嘴里含一</w:t>
      </w:r>
    </w:p>
    <w:p>
      <w:r>
        <w:t>口热水给我吹，这样很舒服……」。妹妹笑了笑：「是吗？我真没有做过，试试吧……」</w:t>
      </w:r>
    </w:p>
    <w:p>
      <w:r>
        <w:t>不知妹妹在深圳是不是在工厂打工，不过从她生疏的口技看，妹妹绝不是风月场中的人……小弟弟在含着热水</w:t>
      </w:r>
    </w:p>
    <w:p>
      <w:r>
        <w:t>的口中果然感觉很好，但妹妹也只会用嘴唇包着阴茎上下起伏，不过含的深度倒是挺好，享受了一会，妹妹吐了茶</w:t>
      </w:r>
    </w:p>
    <w:p>
      <w:r>
        <w:t>水，我便告诉她男人的马眼和系带很敏感，应该用舌尖多舔舔，妹妹看我一眼，便又认真操作起来……当我有了很</w:t>
      </w:r>
    </w:p>
    <w:p>
      <w:r>
        <w:t>爽的感觉，便告诉她可以把蛋蛋含在嘴里吸吮，妹妹便又一门心思地含吸着我的阴囊，良久，这傻妹妹也不知道换</w:t>
      </w:r>
    </w:p>
    <w:p>
      <w:r>
        <w:t>个蛋蛋吸吮，搞得我都觉得有点疼，便叫她停下，然后给她说顺着往下一直舔到屁眼，这次挺爽，因为你不叫停妹</w:t>
      </w:r>
    </w:p>
    <w:p>
      <w:r>
        <w:t>妹就一直埋头苦干，我也就腾出手来拍了几张……这次也没有特意教她，妹妹对毒龙的把握倒不错，一会舔，一会</w:t>
      </w:r>
    </w:p>
    <w:p>
      <w:r>
        <w:t>钻，一会顶，一直做了十几分钟，可把我爽透了……晾在一边的弟弟早已怒不可遏，我便起身将妹妹压在身下，一</w:t>
      </w:r>
    </w:p>
    <w:p>
      <w:r>
        <w:t>鼓作气深插猛抽，很快就到了临界状态，我在妹妹耳边喘着气问：「宝贝，我射在哪里？」「不……不知道……」</w:t>
      </w:r>
    </w:p>
    <w:p>
      <w:r>
        <w:t>妹妹双臂搂着我，根本无暇理会，我又深深顶了几下：「那我射你里面了，可以吗？」妹妹搂紧了我，呻吟着</w:t>
      </w:r>
    </w:p>
    <w:p>
      <w:r>
        <w:t>点点头：「随便……我要……」</w:t>
      </w:r>
    </w:p>
    <w:p>
      <w:r>
        <w:t>这下我当然不用客气，在我俩一片鬼哭狼嚎中，终于结束了这次难忘的快乐之旅……射完后只是在妹妹体内稍</w:t>
      </w:r>
    </w:p>
    <w:p>
      <w:r>
        <w:t>稍感受了一会她的跳动，我便退出来，拍拍她的屁股：「好了，去撒泡尿赶紧冲冲……」说着我也急忙冲进了卫生</w:t>
      </w:r>
    </w:p>
    <w:p>
      <w:r>
        <w:t>间，解决善后……收拾停当本想和妹妹再温存一会，一看时间，我的天，已经过去了两小时四十分钟，不可思议，</w:t>
      </w:r>
    </w:p>
    <w:p>
      <w:r>
        <w:t>我可从来没有一炮用过这老多时间，赶紧撤退吧……给妹妹付了150 元，两人手拉手高高兴兴地下楼退房，妹妹说</w:t>
      </w:r>
    </w:p>
    <w:p>
      <w:r>
        <w:t>她要去火车站，问我怎么走，说是要去看看车票了，看来妹妹是真的要走了，依依不舍中送妹妹来到公交车路，临</w:t>
      </w:r>
    </w:p>
    <w:p>
      <w:r>
        <w:t>上车妹妹说有机会回来一定还找我，稍许安慰中送走了这网络邂逅的妹妹……这次唯一的网络钓妹，使我觉得很意</w:t>
      </w:r>
    </w:p>
    <w:p>
      <w:r>
        <w:t>外，感觉妹妹除了长相一般外，各方面都比去浴场找小姐要爽得太多了，时间充裕，妹妹配合，随意调教，尽情享</w:t>
      </w:r>
    </w:p>
    <w:p>
      <w:r>
        <w:t>受，拿妹妹的话说是：</w:t>
      </w:r>
    </w:p>
    <w:p>
      <w:r>
        <w:t>即解了馋，又挣了钱。拿我的话说是：即满足了好奇心，又解决了冲动身……哈哈……但愿以后还有这样的艳</w:t>
      </w:r>
    </w:p>
    <w:p>
      <w:r>
        <w:t>遇……不过也要告诫众位狼友：小心网络骗局！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