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春子</w:t>
      </w:r>
    </w:p>
    <w:p>
      <w:r>
        <w:t>１「春子，进来奶的房间好吗？」「好！」「奶把房间整理好，也把书整理好。」「好的！」「今天奶要去英语教室。」「什麽？」女孩的眼睛一瞬间流露着喜悦的目光。</w:t>
      </w:r>
    </w:p>
    <w:p>
      <w:r>
        <w:t>「今天早上，要教奶的那位老师是英国人，他是大学中的英语系教授。他的孩子是跟奶同年龄，他负责教奶英语和日文汉字，会先从日文汉字教起。」「什麽？是外国人？」少女一脸困惑的表情说着。</w:t>
      </w:r>
    </w:p>
    <w:p>
      <w:r>
        <w:t>「是外国人没错，但是他们一家人都会讲日语，而且英语教得很好。」少女说∶「哦！原来如此。」少女从困惑的表情转为好奇的喜悦。</w:t>
      </w:r>
    </w:p>
    <w:p>
      <w:r>
        <w:t xml:space="preserve">「奶最好准时来。」「应该的！」＊ ＊ ＊她的目光环顾着四周。 </w:t>
      </w:r>
    </w:p>
    <w:p>
      <w:r>
        <w:t>眼前的男人说∶「我先来自我介绍。」那个男人长得十分高大，她几乎要仰着头看他，她觉得非常痛苦。</w:t>
      </w:r>
    </w:p>
    <w:p>
      <w:r>
        <w:t>「奶好！我是约翰史丹佛。」那男人看着她，接着又说∶「奶叫我约翰，也就是Ｊ，就可以了。」「哦！是Ｊ老师。」Ｊ介绍说∶「站在旁边这位，是我的女儿。她叫凯蒂史丹佛，奶直呼她凯就可以了。」「奶好，凯。」少女看着凯。</w:t>
      </w:r>
    </w:p>
    <w:p>
      <w:r>
        <w:t>（哇！外国人都是这麽高大，胸部也好大哦！）少女又看着凯不同的发色，想着∶『她的日文程度到底多好？』「幸会，凯。我是本田春子，你们叫我春子就可以了。」凯说着∶「幸会，春子。」凯接着又说道∶「第一天上课，我们来点轻松的方式，现在奶要不要去我的房间参观？」於是凯带着她上二楼。</w:t>
      </w:r>
    </w:p>
    <w:p>
      <w:r>
        <w:t>「喂！凯，奶日语讲得很好。」「哦！那是学的。」「那麽是跟谁学的。」「我上过日本大学，我是日文系毕业的。」春子看着眼前的金发女孩，虽然同年龄，但是她的肉体十分发达，而且非常的成熟。</w:t>
      </w:r>
    </w:p>
    <w:p>
      <w:r>
        <w:t>高挺的鼻子，使得脸上的五官更为漂亮，她长长的金发，更是迷人，好像洋娃娃一样。</w:t>
      </w:r>
    </w:p>
    <w:p>
      <w:r>
        <w:t>「春子，奶看过这本书吗？」凯从书架取出这本书，带着奇妙的笑容。</w:t>
      </w:r>
    </w:p>
    <w:p>
      <w:r>
        <w:t>春子很讶异的看着那本书。</w:t>
      </w:r>
    </w:p>
    <w:p>
      <w:r>
        <w:t>凯说∶「奶有没有看过啊？」然後，拿给春子，那是一本关於性方面的书。</w:t>
      </w:r>
    </w:p>
    <w:p>
      <w:r>
        <w:t>春子的性知识很缺乏，她翻书看到一张照片充满着性行写的挑逗的书十分地刺激，她的心脏很大声地跳动着，感觉一股热潮冲上了头。</w:t>
      </w:r>
    </w:p>
    <w:p>
      <w:r>
        <w:t>春子睁大眼睛，翻看着书，说∶「哇！好奇妙哦！」金发少女眼中闪着光辉，说∶「奶以前没看过吗？」「对啊！没看过。」「嘘！不要说得太大声，我会害羞的。」於是，她靠近春子，说∶「春子，奶想不想尝试看看。」春子睁大眼睛看着凯，她靠过来的身体带着体味，由鼻腔传进来。</w:t>
      </w:r>
    </w:p>
    <w:p>
      <w:r>
        <w:t>凯说∶「日本的女孩子发育比较慢。」「对啊！奶看起比我大好多。」二人的眼睛注视着对方的身体。</w:t>
      </w:r>
    </w:p>
    <w:p>
      <w:r>
        <w:t>凯又说∶「我看一看，奶跟我有什麽不一样，好不好？」春子没有回答。</w:t>
      </w:r>
    </w:p>
    <w:p>
      <w:r>
        <w:t>凯说着，用自己的手指头往自己的两腿间插着，呻吟着∶「哦！」「春子，奶有没有看过？」「没有只是听说过。」凯依然用自己的手指搓着两腿之间，叫着∶「哦！」二个少女於是讨论这个问题。</w:t>
      </w:r>
    </w:p>
    <w:p>
      <w:r>
        <w:t>「我很想看看日本人跟我们有什麽不一样？」「┅」「让我看看嘛！反正用什麽方法都可以。」「不要啦！我会不好意思。」「干嘛不好意思，我们一起脱，我又不会对奶怎样。」「可是，好恐怖。」此时，春子很紧张，因为兴奋而流出汗。</w:t>
      </w:r>
    </w:p>
    <w:p>
      <w:r>
        <w:t>春子看过了那本书，又闻到凯的体味，她现在觉得自己很大胆。</w:t>
      </w:r>
    </w:p>
    <w:p>
      <w:r>
        <w:t>「好不好嘛？」春子点点头∶「好吧！」很勉强似的，为了隐藏自己的害羞。</w:t>
      </w:r>
    </w:p>
    <w:p>
      <w:r>
        <w:t>凯开始摸着春子。</w:t>
      </w:r>
    </w:p>
    <w:p>
      <w:r>
        <w:t>凯的织细手指抚着春子的脸，然後将手指插进春子的头发里，她的手指梳着春子浓黑的秀发。</w:t>
      </w:r>
    </w:p>
    <w:p>
      <w:r>
        <w:t>春子被她抚摸，全身震动了起来。</w:t>
      </w:r>
    </w:p>
    <w:p>
      <w:r>
        <w:t>春子感觉脸颊有热气喷着，於是她闭起眼睛。</w:t>
      </w:r>
    </w:p>
    <w:p>
      <w:r>
        <w:t>突然，温热的嘴唇压着春子，她轻轻的在春子的嘴唇上揉动着，使春子感觉这真的是很刺激。</w:t>
      </w:r>
    </w:p>
    <w:p>
      <w:r>
        <w:t>（外国人的女孩都如此开放，我┅实在是┅）春子并不晓得什麽是快感。</w:t>
      </w:r>
    </w:p>
    <w:p>
      <w:r>
        <w:t>但是，春子直接的反应，是很自然伸出手抱着凯的背部。</w:t>
      </w:r>
    </w:p>
    <w:p>
      <w:r>
        <w:t>凯的唇紧吻着春子，她是如此的开放又温柔。</w:t>
      </w:r>
    </w:p>
    <w:p>
      <w:r>
        <w:t>这种被亲吻的感觉，使全身的肉体动着。</w:t>
      </w:r>
    </w:p>
    <w:p>
      <w:r>
        <w:t>金发少女吻着她，嘴唇是如此的柔软，身体抖动着，下半身也不可思议感觉沸腾了起来。</w:t>
      </w:r>
    </w:p>
    <w:p>
      <w:r>
        <w:t>突然间！</w:t>
      </w:r>
    </w:p>
    <w:p>
      <w:r>
        <w:t>她感觉凯打开她二片嘴唇，将舌头伸进她的口中搅动着，使她产生麻酥的感觉。</w:t>
      </w:r>
    </w:p>
    <w:p>
      <w:r>
        <w:t>凯的手在她的两腿间摩擦着，那种感觉是从来没有的。</w:t>
      </w:r>
    </w:p>
    <w:p>
      <w:r>
        <w:t>此时，春子感觉很不安。</w:t>
      </w:r>
    </w:p>
    <w:p>
      <w:r>
        <w:t>但是凯的嘴唇吻着自己，舌头在口中翻搅着，而她的手又如此熟练的揉着她的大腿，使她觉得很舒服。</w:t>
      </w:r>
    </w:p>
    <w:p>
      <w:r>
        <w:t>春子受刺激而兴奋起来，她的手指抚着自己的下半身。</w:t>
      </w:r>
    </w:p>
    <w:p>
      <w:r>
        <w:t>凯的手摸着春子的乳房，乳房硬挺了起来。</w:t>
      </w:r>
    </w:p>
    <w:p>
      <w:r>
        <w:t>春子的小巧的乳房被爱抚着，变大了也硬挺着。</w:t>
      </w:r>
    </w:p>
    <w:p>
      <w:r>
        <w:t>「脱了衣服。」「不行啦！」「咦！奶不想再尝试新的方法吗？」「不行啦，我会害怕。」「没关系，总要有第一次嘛，而且试试看，奶会觉得很舒服的。」少女的扣子被凯强制地打开了，露出了刚成长的乳房，她小巧的乳头也挺了起来。</w:t>
      </w:r>
    </w:p>
    <w:p>
      <w:r>
        <w:t>凯的唇吻着，在少女的粉颈啄着，慢慢移到她的乳头，凯含着春子小巧的乳头，看着春子。</w:t>
      </w:r>
    </w:p>
    <w:p>
      <w:r>
        <w:t>「怎样，很舒服吧？」春子摇摇头。</w:t>
      </w:r>
    </w:p>
    <w:p>
      <w:r>
        <w:t>「那奶还没感觉到。」於是凯猛烈的攻击着，说∶「那现在怎麽样？」「喔！很好。」少女对着自己半裸的身子，金发少女的手又覆盖在她的乳房上，她觉得很害羞。</w:t>
      </w:r>
    </w:p>
    <w:p>
      <w:r>
        <w:t>金发少女看着春子的样子，感觉很奇妙。</w:t>
      </w:r>
    </w:p>
    <w:p>
      <w:r>
        <w:t>「春子，奶身上穿得跟我不一样。」春子回答∶「怎麽样？」凯说着∶「日本女孩子都穿内衣吗？」「是啊！如果没有穿胸罩，会振动。」凯笑着说∶「没错，我脱下来给奶看。」「好啊！」外国女孩子毫不犹豫将衣服脱掉，站在少女的面前，里面是一丝不挂的身体。</w:t>
      </w:r>
    </w:p>
    <w:p>
      <w:r>
        <w:t>「啊！」少女看着凯，一阵昏眩感，说∶「凯，奶真的是十二岁吗？」「当然棉！」少女看着凯的胸部，她的乳房跟大人一样发达，而且很丰满，是纺锤形。全身覆着金色柔软的体毛，二腿之间突起的部位盖着纤毛。</w:t>
      </w:r>
    </w:p>
    <w:p>
      <w:r>
        <w:t>少女看着凯全裸的身体，有一种昏昏的感觉，感觉快要昏倒了一样。</w:t>
      </w:r>
    </w:p>
    <w:p>
      <w:r>
        <w:t>春子叫着∶「凯，奶的身材比我的要棒多了，我变得这样裸露很害羞，因为我觉得自己比不上奶。」「不会啊！奶的应该很可爱吧！脱下来给我看看。」「现在？」「对啊！奶下半身还没脱。」凯的手摸着她的下半身说∶「奶下半身都湿了。」「哦！真的吗？湿了啊！」「奶不知道啊！如果很兴奋，下面都会湿湿的。」「是这样吗？」於是凯将春子的下半身衣物除去，用手指往春子的下体勾一勾，然後凑在鼻子上闻一闻，说∶「对啊！奶看，奶早就很爽快，对不？」说着伸出指头，上面黏黏湿湿的，给春子看。</w:t>
      </w:r>
    </w:p>
    <w:p>
      <w:r>
        <w:t>凯很高兴地说∶「现在我教奶怎麽使全身更舒服。」二个少女全裸着，开跆抚弄对方。</w:t>
      </w:r>
    </w:p>
    <w:p>
      <w:r>
        <w:t>凯大胆的将自己的双腿张大着，让春子观看，说∶「奶看灰灰的地方，有一个洞，奶用手指头伸进去刺激它，它会流出像水一样的东西。如果是男人的阴茎插进去，会舒服哦！我常常用化妆品的容器往体内插住时，下面就会湿湿的。」凯的双腿之间饮散发着一股气味，凯说∶「在这个三角形地带的肛门，用手指伸进去，也会很舒服。」春子疑惑地说∶「是屁股洞吗？」「是啊！如果有润滑，一定会很舒服的。」「真的是这样吗？」「我这样说，奶一定还不很清楚，我们现在就实际操作一下，奶会知道我所说的。」春子没办法拒绝，因为自体内燃起很特别的感觉。</w:t>
      </w:r>
    </w:p>
    <w:p>
      <w:r>
        <w:t>「春子，奶打开双腿，不要夹得这麽紧，让我看看。」凯用手指抚着春子还没长出阴毛的部位摸着，而春子的腿闭得更紧了。</w:t>
      </w:r>
    </w:p>
    <w:p>
      <w:r>
        <w:t>「打开啊！」凯不停地摸着，凯的手指被春子流出的液体弄得湿湿的，而春子的全身因为兴奋而涨红了。</w:t>
      </w:r>
    </w:p>
    <w:p>
      <w:r>
        <w:t>凯又说∶「我用舌头舐奶的下面，奶会很舒服哦！」「真的吗？」凯压着她的穴，用舌头舐着，有种微妙的感觉自凯背後升起，春子起了很大的反应。</w:t>
      </w:r>
    </w:p>
    <w:p>
      <w:r>
        <w:t>「这里舒服吗？」「那里？」「就是奶的下面啊！阴唇那里。」凯的脸沾着春子的爱液，她说∶「春子，奶也舐我，好不好？」於是，春子躺着，凯跨过春子的头，让自己的阴部对着春子的嘴巴。</w:t>
      </w:r>
    </w:p>
    <w:p>
      <w:r>
        <w:t>「奶跟我作一样的动作，好吗？」「好的。」这时候，二人的呼吸越来越沈重。</w:t>
      </w:r>
    </w:p>
    <w:p>
      <w:r>
        <w:t>出於好奇心的驱使，使二个少女互相将自己的头埋在两腿之间，吸吮着流出来黏黏的爱液。</w:t>
      </w:r>
    </w:p>
    <w:p>
      <w:r>
        <w:t>於是二个女人开始自渎的行为。</w:t>
      </w:r>
    </w:p>
    <w:p>
      <w:r>
        <w:t>金发少女右手握着自己的乳房，左手手指伸进洞里搓弄着。</w:t>
      </w:r>
    </w:p>
    <w:p>
      <w:r>
        <w:t>黑发少女左手拿着杂上的照片，右手也伸进自己的洞里抽动着。</w:t>
      </w:r>
    </w:p>
    <w:p>
      <w:r>
        <w:t>最後，金发少女得到最大的满足感，而叫着∶「喔┅」黑发少女也觉得快感冲了上来。</w:t>
      </w:r>
    </w:p>
    <w:p>
      <w:r>
        <w:t>二个少女自慰的行为被站在角落的一个人看到了，那个人是谁呢？</w:t>
      </w:r>
    </w:p>
    <w:p>
      <w:r>
        <w:t>他就是凯的父亲──Ｊ。</w:t>
      </w:r>
    </w:p>
    <w:p>
      <w:r>
        <w:t>２「来，吃饭了。」Ｊ拉开自己旁边的绮子，叫春子坐下。</w:t>
      </w:r>
    </w:p>
    <w:p>
      <w:r>
        <w:t>Ｊ的右手边坐着春子，而左手边是坐着自己的女儿凯蒂。</w:t>
      </w:r>
    </w:p>
    <w:p>
      <w:r>
        <w:t>那是一个方形的桌子，Ｊ坐在中间，而春子和凯则面对面的坐着。</w:t>
      </w:r>
    </w:p>
    <w:p>
      <w:r>
        <w:t>这时侯，Ｊ的太太手里拿着美味的菜肴，凯见到母亲，於是让坐，自己坐在Ｊ的对面。</w:t>
      </w:r>
    </w:p>
    <w:p>
      <w:r>
        <w:t>「妈咪！奶坐这儿。」「哦！谢谢，乖女儿，不必了，我就坐在春子的旁边。」Ｊ说着∶「春子，这是我的太太莎莉，她做的菜不错哦，别客气。」莎莉∶「春子，奶好。尽量吃，别客气。」「谢谢莎莉太太。」「哦！不，别把我叫老了，叫我莎莉就可以了。」「啊！真是对不起，莎莉，菜实在太丰富了。」於是，他们开始吃着豪华的晚餐，聊得也非常愉快。</w:t>
      </w:r>
    </w:p>
    <w:p>
      <w:r>
        <w:t>凯用餐时，不时用膝盖碰春子，并且伸手在桌子底下抚摸着。</w:t>
      </w:r>
    </w:p>
    <w:p>
      <w:r>
        <w:t>Ｊ说道∶「春子，奶已经跟凯做好朋友棉！」「哦！要好好地照顾我们的小朋友哦！」「是的，爸┅我会的。」这时候，莎莉的脚趾搓着春子的小腿，然後停止这个动作，伸出了手在春子的大腿爱抚着。</w:t>
      </w:r>
    </w:p>
    <w:p>
      <w:r>
        <w:t>春子必须忍着，还要假装自己很平静的样子，不为所动似的。</w:t>
      </w:r>
    </w:p>
    <w:p>
      <w:r>
        <w:t>此时，春子几乎要跳起来了。</w:t>
      </w:r>
    </w:p>
    <w:p>
      <w:r>
        <w:t>Ｊ的手腕伸到桌子下，他的手腕碰到了春子。</w:t>
      </w:r>
    </w:p>
    <w:p>
      <w:r>
        <w:t>Ｊ看着着春子，少女的纯洁，娇嫩的表情，他想玩一玩春子。</w:t>
      </w:r>
    </w:p>
    <w:p>
      <w:r>
        <w:t>春子被左右夹攻地抚弄着，使春子不知该如何是好，此刻Ｊ的手更加的深入了。</w:t>
      </w:r>
    </w:p>
    <w:p>
      <w:r>
        <w:t>春子想∶「啊┅怎麽办┅」春子望着四周围，眼睛露着求救的目光。</w:t>
      </w:r>
    </w:p>
    <w:p>
      <w:r>
        <w:t>莎莉正和盘子上的肉格击鼓鸣冤，凯稠春子二人的眼神眉来眼去，春子不敢看Ｊ的脸。</w:t>
      </w:r>
    </w:p>
    <w:p>
      <w:r>
        <w:t>终於吃完晚餐了，晚餐後他们习惯喝着餐後酒。</w:t>
      </w:r>
    </w:p>
    <w:p>
      <w:r>
        <w:t>春子在吃饭时，心里不断地呼叫着∶「哎！怎麽办，我┅」Ｊ看着春子惶恐不安的神情，自内心发着微笑。</w:t>
      </w:r>
    </w:p>
    <w:p>
      <w:r>
        <w:t>Ｊ的手在春子的两腿间上上下下的抚弄着。Ｊ的手为所欲为的在春子的大腿抚弄着，他想要伸进裙子里抚摸她的内裤。</w:t>
      </w:r>
    </w:p>
    <w:p>
      <w:r>
        <w:t>而春子将两腿夹得紧紧的，双眼闭着祈求着。</w:t>
      </w:r>
    </w:p>
    <w:p>
      <w:r>
        <w:t>（拜托！不要┅）莎莉对着春子微笑，春子知道她那暧昧的笑容。</w:t>
      </w:r>
    </w:p>
    <w:p>
      <w:r>
        <w:t xml:space="preserve">莎莉试探性地说∶「春子，有没有吃饱？」「有。」「吃饱了，那我们走吧！」＊ ＊ ＊这时，Ｊ的手指已经侵入春子的大腿里面了，春子的脚用力地抵抗着，但是Ｊ的力量太大了，根本是白费力气。 </w:t>
      </w:r>
    </w:p>
    <w:p>
      <w:r>
        <w:t>Ｊ的手作握拳状，正要伸入，他一用力，很顺利地伸进她的二腿之间。</w:t>
      </w:r>
    </w:p>
    <w:p>
      <w:r>
        <w:t>春子两腿夹着Ｊ的拳头，Ｊ伸出中指指头，能够碰到她突出的二片阴唇。</w:t>
      </w:r>
    </w:p>
    <w:p>
      <w:r>
        <w:t>「啊！」少女整个身体从椅子上跳了起来。</w:t>
      </w:r>
    </w:p>
    <w:p>
      <w:r>
        <w:t>Ｊ的手指用力一压，压住了她的下半身。</w:t>
      </w:r>
    </w:p>
    <w:p>
      <w:r>
        <w:t>Ｊ的指尖往她的肉唇侵入了。</w:t>
      </w:r>
    </w:p>
    <w:p>
      <w:r>
        <w:t>少女觉得好痛。凯看到了春子突然从椅子上跳起，又看到了父亲冒犯着春子的身体，三个人被这种异样的情景，都没有说话。</w:t>
      </w:r>
    </w:p>
    <w:p>
      <w:r>
        <w:t>春子很害怕，脸颊滚着大粒的泪珠，细细声地啜泣。</w:t>
      </w:r>
    </w:p>
    <w:p>
      <w:r>
        <w:t>Ｊ不理会她，中指一出力滑进了少女的密洞。</w:t>
      </w:r>
    </w:p>
    <w:p>
      <w:r>
        <w:t>「哦！」他的手指在她无毛的阴部里，使她痛得不得了。</w:t>
      </w:r>
    </w:p>
    <w:p>
      <w:r>
        <w:t>「好痛！」春子的二腿抵抗着，使得痛楚更加倍。</w:t>
      </w:r>
    </w:p>
    <w:p>
      <w:r>
        <w:t>Ｊ不顾春子的疼痛，手指用力地往处女膜插进去。</w:t>
      </w:r>
    </w:p>
    <w:p>
      <w:r>
        <w:t>他的手指在里面抽送着，春子痛得受不了，当手指拔出後，指尖染着处女鲜红的血。</w:t>
      </w:r>
    </w:p>
    <w:p>
      <w:r>
        <w:t>Ｊ的脸上浮现着捉狭奸淫的笑脸。</w:t>
      </w:r>
    </w:p>
    <w:p>
      <w:r>
        <w:t>莎莉看了便说∶「Ｊ，你不要这样，春子会害怕，春子是我的。」莎莉抱着春子，搂着她离开餐厅，进入她和Ｊ的卧房。</w:t>
      </w:r>
    </w:p>
    <w:p>
      <w:r>
        <w:t>春子的脸埋进莎莉丰满的胸脯中，莎莉说∶「怎麽了，痛吗？」春子用力的点点头∶「嗯！」「来！躺下来，让我看看，我帮奶涂点药。」莎莉打开她的双腿，春子很安心的让莎莉擦乐。莎莉碰着少女的阴部，春子叫着∶「好痛。」莎莉∶「很痛是不是？那我慢慢地擦好了。」春子的双脚举得高高的，全身泛红。</w:t>
      </w:r>
    </w:p>
    <w:p>
      <w:r>
        <w:t>莎莉想∶『啊！好可爱！好可爱的阴唇。』她拿出了清洁绵花在少女小小花唇处的洞口擦着，很热心的告诉少女说∶「Ｊ真是太过分了！」莎莉的抚弄，使春子的下半身觉得很清凉，又荷点微妙的刺激。</w:t>
      </w:r>
    </w:p>
    <w:p>
      <w:r>
        <w:t>「咦？奶的屁股洞好像也流出什麽东西？我顺便一擦。」莎莉的手指直接涂着。</w:t>
      </w:r>
    </w:p>
    <w:p>
      <w:r>
        <w:t>春子想∶『从来没有人看过我的下半身，可是今天他们全家人都看过了，甚至都摸过了。』莎莉的手指在少女的屁股沟戏弄着，不断地转动着。</w:t>
      </w:r>
    </w:p>
    <w:p>
      <w:r>
        <w:t>由於莎莉的抚弄，使少女毫无抵抗力。这是刚才凯教过的，春子只觉得全身发热舒展开来。</w:t>
      </w:r>
    </w:p>
    <w:p>
      <w:r>
        <w:t>少女说∶「莎莉好舒服。」莎莉∶「是这样吗？跟凯摸奶比起来呢？其实这一切都是Ｊ设计的。他先叫凯摸奶，现在是由我帮奶擦药。」她又接着说∶「人间有三种欲望，食欲、性欲、睡眠欲。食欲和睡眠欲是很平常，很容易满足的，这应该没问题的。而性欲若能满足，那麽在世间就更快活了。</w:t>
      </w:r>
    </w:p>
    <w:p>
      <w:r>
        <w:t>但是人类太作假了，人类压抑着性欲，可是又非常喜欢。而性会使人产生快感，那种快感是奶所没办法追求的。这是Ｊ所说的论调，而这也他最有魅力的地方，所以我们全家的性欲是开放的，奶一定觉得很纳闷吧！」「┅」少女无言以对。</w:t>
      </w:r>
    </w:p>
    <w:p>
      <w:r>
        <w:t>莎莉接着又说∶「现在的奶下半身都湿了，我帮奶上药过了，感觉应该不坏才对。如果是，那应该很舒服才对。」莎莉很肯定的告诉春子。</w:t>
      </w:r>
    </w:p>
    <w:p>
      <w:r>
        <w:t>春子听了这一番话，她几乎想要逃走。</w:t>
      </w:r>
    </w:p>
    <w:p>
      <w:r>
        <w:t>莎莉抚摸着少女就像是凯的手指一般，很快地把少女的快感引了出来。</w:t>
      </w:r>
    </w:p>
    <w:p>
      <w:r>
        <w:t>莎莉∶「说实在的，奶要很舒服还有很多的方式。」「┅」春子没有说话。</w:t>
      </w:r>
    </w:p>
    <w:p>
      <w:r>
        <w:t>莎莉∶「凯是教奶用舌头舔的吗？」春子乖乖地回答∶「是！」莎莉∶「她很想要奶，但是奶一定不顺从，对吧？」少女听後脸色大变，但又幻想着，使下体流出了光滑的液体。</w:t>
      </w:r>
    </w:p>
    <w:p>
      <w:r>
        <w:t>莎莉细长的手指很巧妙逗弄着春子的身体，她确实能够掌握住女性什麽地方最舒服，而那个地方又最敏感。</w:t>
      </w:r>
    </w:p>
    <w:p>
      <w:r>
        <w:t>莎莉∶「Ｊ和凯都曾摸奶，凯用舌头舔奶，Ｊ用手指头碰奶，奶自己觉得什麽样的感觉？」「啊！都是一样的爽快感觉┅」「现在，我来看看奶湿润的部位。」莎莉用手和舌头摸着春子的阴部。</w:t>
      </w:r>
    </w:p>
    <w:p>
      <w:r>
        <w:t>莎莉的舌头像软体动物一般，伸长着舌头在狭小的肉缝中舔着，刺激少女的性欲。</w:t>
      </w:r>
    </w:p>
    <w:p>
      <w:r>
        <w:t>少女呻吟着∶「哦┅」「现在也让奶的屁股洞感觉快感。」「喔、好舒服┅」「奶真是个天真又可爱的女孩。」少女的肉体产生高昂的快感，发出了快乐的叫声，好像在演奏一曲绝妙的音乐一般。</w:t>
      </w:r>
    </w:p>
    <w:p>
      <w:r>
        <w:t>「喔┅好舒服，太爽了┅」少女的叫声，传到了房间外的Ｊ和凯的耳中。</w:t>
      </w:r>
    </w:p>
    <w:p>
      <w:r>
        <w:t>二个人站在房间外的走廊上，二个人无言地对看着，眼神中流露出知道莎莉已经对少女展开攻势了。</w:t>
      </w:r>
    </w:p>
    <w:p>
      <w:r>
        <w:t>Ｊ觉得两腿间的东西胀了起来，而且更为突出。</w:t>
      </w:r>
    </w:p>
    <w:p>
      <w:r>
        <w:t>凯伸出了手在那突起的部位动一动，压一压。</w:t>
      </w:r>
    </w:p>
    <w:p>
      <w:r>
        <w:t>此时，春子依然不停地叫着∶「哦！好舒服┅」在房间外的二人听到春子的呻吟声，不禁肉体激起了兴奋，凯於是蹲在父亲的面前。</w:t>
      </w:r>
    </w:p>
    <w:p>
      <w:r>
        <w:t>凯将父亲的裤子拉链打开，拉出巨大的棒子，棒子上浮现着一条一条血管，凯望着那支好大好大的棒子，十分地雄壮。</w:t>
      </w:r>
    </w:p>
    <w:p>
      <w:r>
        <w:t>Ｊ在凯耳边说∶「凯，用舌头。」这个时候，那支棒子涌出了透明的液体。</w:t>
      </w:r>
    </w:p>
    <w:p>
      <w:r>
        <w:t>凯伸出了舌头，在棒子的顶端轻轻的吸着黏液。</w:t>
      </w:r>
    </w:p>
    <w:p>
      <w:r>
        <w:t>凯会如此的淫荡，是经过父母的训练，而且她的技术也越来越高明。</w:t>
      </w:r>
    </w:p>
    <w:p>
      <w:r>
        <w:t>Ｊ叫着∶「喔！快一点。」Ｊ巨大的棒子含在凯的口中，而他两手抓着凯。</w:t>
      </w:r>
    </w:p>
    <w:p>
      <w:r>
        <w:t>凯的舌尖顶着棒子的前端，舌头抚着棒子，为了使Ｊ满足。</w:t>
      </w:r>
    </w:p>
    <w:p>
      <w:r>
        <w:t>Ｊ的全身散发着快感，而口中的棒子的快感传达给凯。</w:t>
      </w:r>
    </w:p>
    <w:p>
      <w:r>
        <w:t>经过调的凯技术很好，使Ｊ全身兴奋得不得了。</w:t>
      </w:r>
    </w:p>
    <w:p>
      <w:r>
        <w:t>Ｊ让凯抚弄自己的下半身，觉得很爽快。凯的口里含父亲的棒子，伸出手打开房门偷看着春子和自己的母亲。</w:t>
      </w:r>
    </w:p>
    <w:p>
      <w:r>
        <w:t>Ｊ问凯说∶「喂！里面怎麽样了？」「喔！莎莉已全身赤裸了。」「真的？已经开始了吗？」「对啊！」於是凯情不自禁地脱下衣服，呈现在Ｊ的眼前，是丰满的乳房。Ｊ拉起了凯，使凯站立在自己的面前。</w:t>
      </w:r>
    </w:p>
    <w:p>
      <w:r>
        <w:t>Ｊ听到屋内传来的呻吟声，很兴奋地伸手抓着自己女儿的乳房。</w:t>
      </w:r>
    </w:p>
    <w:p>
      <w:r>
        <w:t>Ｊ抚摸着凯的乳房，手指夹着乳头，在乳头的前端用手指揉着，使凯发出了淫声。</w:t>
      </w:r>
    </w:p>
    <w:p>
      <w:r>
        <w:t>「喔┅」然後手伸到凯的下体，摸着已经湿了一大片的阴唇，凯觉得心里痒痒的。</w:t>
      </w:r>
    </w:p>
    <w:p>
      <w:r>
        <w:t>凯摸着父亲的棒子，那根棒子，那根棒子越来越壮，凯的小手根本不能完全握住，她握住那根棒子动一动，感觉那根棒子又变长了。</w:t>
      </w:r>
    </w:p>
    <w:p>
      <w:r>
        <w:t>凯的手指触着棒子的前端，感觉有点湿黏，原来是Ｊ兴奋激起了一些液体。於是凯又蹲下来，舔着棒子的前端。</w:t>
      </w:r>
    </w:p>
    <w:p>
      <w:r>
        <w:t>她的舌尖触着棒子的前端，使得Ｊ的身体抖了一下。</w:t>
      </w:r>
    </w:p>
    <w:p>
      <w:r>
        <w:t>「含进去，整个都含进去。快！凯。」凯由於父母的调教，非常有技巧地逗着父亲，使得Ｊ这麽迫切的需要。</w:t>
      </w:r>
    </w:p>
    <w:p>
      <w:r>
        <w:t>凯用嘴将整个棒子含住，并且像小时候吸奶一样吮着那根棒子，使得凯的脸颊胀的鼓鼓的。</w:t>
      </w:r>
    </w:p>
    <w:p>
      <w:r>
        <w:t>此时的Ｊ浑然忘的呻吟着∶「哦！好爽，凯奶做得真好。」「啊！都是爸您教导有方啊！」凯仍然吸着棒子，Ｊ很舒服地抓着凯的头，要凯继续深入的含住自己的棒子，而他们的样子是乱伦至极的行为。</w:t>
      </w:r>
    </w:p>
    <w:p>
      <w:r>
        <w:t>Ｊ说∶「看看屋内情形如何了？」凯的嘴巴对着棒子说∶「莎莉将她的乳头塞在春子的嘴巴里，春子好像婴儿一样，饥渴的吸着，手还握住乳房，而且还慢慢的摸着。」「喔！莎莉又更进一步了，她的手指头在春子的密洞抚摸着┅啊！真爽。莎莉的指头进去了，而且还不断地抽送着。喔！还有，春子的表情好像很痛苦，又好像很舒服的样子。」凯停顿了一下，又说∶「Ｊ，一定是你啦，刚刚你把她弄痛了。」Ｊ笑着说∶「哦！是吗？可是春子她一定也很要，奶看到了她现在跟莎莉搞得这麽痛快。」Ｊ想着∶『真是纯真的少女，真想快点进去跟她好好的玩一玩。』Ｊ忍耐着，因为他认为时间还没到，当他忍受得将女儿的头拉进自己的棒子，，使凯再度的亲吻着那根棒子。</w:t>
      </w:r>
    </w:p>
    <w:p>
      <w:r>
        <w:t>凯看见了里面的春色，不禁呻吟着∶「啊！」在屋内的莎莉觉得全身被快感包住了，她叫了起来。</w:t>
      </w:r>
    </w:p>
    <w:p>
      <w:r>
        <w:t>「喔！春子，奶现在也会了吧？」春子不好意思的说∶「哦！是的。」莎莉指导春子说∶「我教奶另外一种，就是我的头对着奶的阴部，奶的头对着我的阴部，互相舔彼此的下体。」春子移动着身子，说∶「是这样吗？」「对了，赶快开始舔吧！」春子慢慢地舔着莎莉的阴唇，她非常不习惯那味道。而莎莉被这样似有似无的逗着，更加爽快。</w:t>
      </w:r>
    </w:p>
    <w:p>
      <w:r>
        <w:t>莎莉吟叫着∶「喔┅」然後莎莉激动地舔着着春子，很猛烈的攻击密洞，使得春子大叫了起来。</w:t>
      </w:r>
    </w:p>
    <w:p>
      <w:r>
        <w:t>「呜┅」春子觉得太奇妙，不禁失声叫了起来。</w:t>
      </w:r>
    </w:p>
    <w:p>
      <w:r>
        <w:t>此时在屋外的父女听到大声的淫叫声，受不了了，将房门全打开了。</w:t>
      </w:r>
    </w:p>
    <w:p>
      <w:r>
        <w:t>凯大声叫着∶「春子！」少女睁开了眼睛，很惊讶看着门外站着的凯和Ｊ。</w:t>
      </w:r>
    </w:p>
    <w:p>
      <w:r>
        <w:t>少女吓了一跳，她是第一次看到男人的棒子，那根棒子在男人的二腿之间，是那麽巨大地挺立着。</w:t>
      </w:r>
    </w:p>
    <w:p>
      <w:r>
        <w:t>Ｊ现在说了∶「我们四个人来乐一乐。」莎莉站了起来，她的大乳房的乳头上还有春子的唾液。</w:t>
      </w:r>
    </w:p>
    <w:p>
      <w:r>
        <w:t>莎莉和凯站在春子脚边的左右侧，拉开春子的双腿，Ｊ站在春子张开大腿的中间。</w:t>
      </w:r>
    </w:p>
    <w:p>
      <w:r>
        <w:t>Ｊ说∶「莎莉，我现在要当一个大丈夫了，哈！哈！」莎莉说∶「你要让她过瘾啊！」凯笑着说∶「哎呀！她下面好湿哦！快一点嘛！」「春子我已打电话给奶家人，告诉他们奶要住在这里，研究英文，嘿┅奶家人还很高兴奶这麽用功，我们现在有好长的一夜，可以乐一乐了。」她们母女将春子的脚压住，Ｊ握着自己的棒子。</w:t>
      </w:r>
    </w:p>
    <w:p>
      <w:r>
        <w:t>少女闭起了眼晴。Ｊ的腰一挺，用力地将棒子插进少女的肉洞。</w:t>
      </w:r>
    </w:p>
    <w:p>
      <w:r>
        <w:t>「啊！」少女难以忍受地叫出来，她的肉体像要被撕成二半那样地痛苦，少女的意识恍惚地进入另一个世界。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