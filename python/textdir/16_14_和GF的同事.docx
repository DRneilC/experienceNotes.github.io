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和GF的同事</w:t>
      </w:r>
    </w:p>
    <w:p>
      <w:r>
        <w:t xml:space="preserve">她是我老婆以前的同事，和我们关系也很好，经常来往，早在几年以前，在她们住所 玩的时候，偶尔也有幸看到她穿着睡衣出入，那种隐约微露的身形，更是勾人遐想。 </w:t>
      </w:r>
    </w:p>
    <w:p>
      <w:r>
        <w:t xml:space="preserve">有一次她去我们家玩，穿着低胸的衣服，蹲下帮忙的时候，不时露出一段雪白的诱惑 来，我只能趁老婆不注意时，偷偷看几眼，但是老婆一转过来身来，又绝对的目不斜 视，只是对于她，反而没有过多避讳，也许她早发觉了我的眼馋吧，不知道她后来有 没有跟我老婆告状，倒是几次听到她跟我老婆打电话的时候夸我，虽然也有不少故意 损我的话，但总体还是流露出艳羡之意，再加上她自叹遇不到优秀的男人，让我老婆 难免小小得意起来，我听了这些除了觉得为她惋惜外，也偶尔有点心痒痒的。 期间她几次到外地工作，我们见面的机会也不多，我也只是偶尔会想起她，对于她也 只是有点新鲜和好奇吧。 </w:t>
      </w:r>
    </w:p>
    <w:p>
      <w:r>
        <w:t xml:space="preserve">有一次她回来又准备换工作，我代替老婆去接她，短信里虽 然一直向老婆抱怨麻烦，心里却有些美滋滋的，毕竟和她独处的时间很难得。接到她 后，我本来准备打车送她去的，可是她觉得太浪费，我也觉得坐公交时间可以更长久 一些，倒也不错，于是决定坐公交，可是车到后，发现人很多，而我们又各自拿着些 东西，排在队伍的后面，只能是站着去了。一开始还好，我勉强护着她，彼此也还有 些间隙，我们还在边聊天，听她说一些她最近的生活。到后面几站，又陆续上来不少 人，我和她被紧紧的挤在一起了，要命的是，我在夏天的时候，有不穿内裤的习惯。 而她的裤子也很薄。我被迫清晰的感觉到她细腻的肌肤，她忽然间不再说话了， 而我越是意识到尴尬的存在，越是迅速的膨胀起来。我轻轻的说好挤，她嗯了一下后 ，感觉她耳根子瞬间红了。我用力往后挤，腾出一些空间来，可是没过多久，又被挤 回原位，我当时感觉自己也是做一种姿态而已，其实并不想真正分开，我干脆放弃了 抵抗，任由人群把我们挤在一起，甚至也放任了自己下面的东西隔着薄薄的衣裤贪婪 的享用着她软软的屁股，恨不得能把最后的障碍物也去掉，直达她温柔的深处。 后面的几站，情况也没有多大改善，肉体上在亲密接触，言语上却依然有点冷场 ，可是又觉得头脑中在激烈交锋，不知道她会不会怪我，不知道她会不会很生气，或 者心里也是很乐意的？ </w:t>
      </w:r>
    </w:p>
    <w:p>
      <w:r>
        <w:t>等我们快到站时，因为人少了很多，我们都默契的不动声色的 分开了。她也恢复了平常活泼的脸色，而且提到她不去朋友那里了，要先到我家上一 下网，发简历和看邮件。我心里忽然莫名紧张起来，心里乱想着种种可能。到了家里 ，我熟练的启动电脑，然后叫她坐过来上网，因为我们为了方便，是坐在床上上网的 。她看了这个情形，忽然有些犹豫起来，我也一下子觉得有点什么不妥，站起来要走 出去，腾出位置给她时，看到她脸又变得绯红了，样子特别迷人，我一面顾着欣赏她 的娇羞，一面呐呐的说：刚才在公交上对不起啊。她脸霎时间变得更红更艳了，我忽 然忍不住一股冲动，把她抱着压倒在床上。她也好似办晌没反应，任由我亲吻抚摸着 ，我的下面重新硬硬的顶着她，不过这次是正面的。我没等她回过神来，或者她也根 本没想回过神来。我把她外裤连着内裤一起脱到膝盖处，迅速的解开自己的裤子拉链 ，把早已馋了好久的小dd对准她的小穴，生怕稍有迟疑，她就会反悔。不过没想到她 下面也早已湿润，我很轻松的就插了进去，被她无限温柔的包裹着…… 那场战斗，我原以为会持续几十分钟，甚至还担心拖延到老婆下班时间就麻烦了。 不过实际上可能只有7、8分钟不到，虽然她从始至终都没发出什么声音，可是她满脸 的红晕，以及事后依然兴奋难抑的神情，让我放松了许多。后来我们稍微休息了一下 ，她仿佛没事似的，继续上网。没等我老婆回家见面，就先走了。我送她到很远，直 到她暗示我再送她，我回家晚了就不好交代了。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