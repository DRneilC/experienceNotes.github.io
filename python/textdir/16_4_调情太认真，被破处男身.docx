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调情太认真，被破处男身</w:t>
      </w:r>
    </w:p>
    <w:p>
      <w:r>
        <w:t>.</w:t>
      </w:r>
    </w:p>
    <w:p>
      <w:r>
        <w:t>实话，我压根没想到自己能和这个女人会有上一腿。</w:t>
      </w:r>
    </w:p>
    <w:p>
      <w:r>
        <w:t>那还是去年的事了，我２５岁。我应聘到了一家计算机公司。上班第一天，我就发现公司的文员李雅丽是个美女。那天她身穿吊带长裙，腿很修长。脚上穿了一双白色的高跟细带凉鞋，是那种有两个细带横过脚背的那种很性感的凉鞋，脚趾纤细白嫩。她就坐在我对面。应该说她是属于保养的很好的那种女人吧，齐肩的碎发，甜甜的笑容，实在让人有些冲动。由于刚到公司，也不敢过分放肆，只能偷偷看看。</w:t>
      </w:r>
    </w:p>
    <w:p>
      <w:r>
        <w:t>由于对面坐着，免不了言语中的接触了。交谈中我得知她３２岁了，老公是个司机，还没有孩子。我心想怪不得身材那么好了。她问我是否结婚，我告诉她还没有，也没有女朋友。她笑着说：“没想到你还是处男？”我挺尴尬的，脸有些红。她又说：“哟，不好意思了呀？”我笑着说：“你们结了婚的女人可真厉害！</w:t>
      </w:r>
    </w:p>
    <w:p>
      <w:r>
        <w:t>日子一天一天过去，丽姐好像凉鞋挺多。有时穿一双银色的无带凉鞋，有时又是一双细带黑色高跟凉鞋。一天中午，同事们都在午休，对面的丽姐也昏昏欲睡，我一人独自在上网看小说，手里拿着铅笔把玩，一不小心，掉到了地上，我附身去拣。无意中我看到了对面丽姐的美脚从那双黑色细带凉鞋中取了出来，左脚踩在右脚上。她今天穿了双发亮的黑色丝袜，脚趾涂着紫蓝色的指甲油。我顺着她光洁的小腿看上去，天啊！她的大腿微微分开，我居然看到了她穿着一条透明的白色三角内裤，内裤中央黑乎乎的一片，我的心狂跳不已。我想起了桌上的数码相机……</w:t>
      </w:r>
    </w:p>
    <w:p>
      <w:r>
        <w:t>我慢慢的起来，坐到我的椅子上，环顾四周，同事们都在睡觉，有两个后排的正在打游戏呢。再看丽姐，她趴在桌子上，也正在休息。我拿起相机，慢慢伸到桌子下面，按动了快门……</w:t>
      </w:r>
    </w:p>
    <w:p>
      <w:r>
        <w:t>下班回家后，我把相机中的偷拍相片导入计算机中，细细观看起来。她的双脚在细带凉鞋的映衬下显得很纤细，脚趾很圆润，大拇指的指甲有些长，似乎要顶破丝袜似的。我边看边把裤子脱了，开始打起了手枪，心想什么时候一定要把这双美脚拥入怀中。我边看着我偷拍的相片，边用手上下套弄着我的那话儿，直到浓浓的液体喷涌而出。</w:t>
      </w:r>
    </w:p>
    <w:p>
      <w:r>
        <w:t>我用此方法，已陆续拍了好多丽姐的高跟凉鞋美腿相片了，每天晚上就靠这些相片打飞机来泄欲。白天，看到丽姐时，眼神总不自觉的去看她的美腿，她似乎也有所发现。一天中午有意无意的问我：铥铥，你眼神好像不是挺老实啊？我说：那还不是因为你漂亮啊，你要丑，我还不看你呢？她笑了笑说耍贫嘴。</w:t>
      </w:r>
    </w:p>
    <w:p>
      <w:r>
        <w:t>我忽然心起一念，说：丽姐，我给你看一些东西，你到我机器的‘丽姐’目录来，我把共享打开。这个目录装着我拍的丽姐的所有美脚相片。我看着对面的丽姐眼睛盯着屏幕，眼神很吃惊。”你，你什么时候拍的这些照片？“”因为我喜欢丽姐的美腿啊。“”你给别人看过没有？“”没有。就我自己看，也没别的什么意思，就是喜欢。</w:t>
      </w:r>
    </w:p>
    <w:p>
      <w:r>
        <w:t>忽然，我感觉有个什么东西在轻触我的下体，我伸手去抓，竟然握住了丽姐穿着淡蓝色凉鞋的脚。我的心狂跳了起来。她在对面不动声色的说：“你把相片删除了！”，我说好，心想反正家里还有。她的脚轻轻往回缩了回去，我看她弯腰下去了，过了一会，我的下体又被她的脚压住，并轻轻的揉动了起来。原来，她把凉鞋脱掉了。我的手握住了她的脚。穿着肉色丝袜的脚显得是那么的光滑和细嫩。我轻轻的抚摸着，她的脚趾在我的下体不住的扭动，我的那话儿鼓胀起来，顶在裤子上，难受异常。我用手捏弄着她的脚趾，轻轻搔了一下她的脚心，她的脚猛的缩了回去。</w:t>
      </w:r>
    </w:p>
    <w:p>
      <w:r>
        <w:t>过了一会，她起身对经理说她到隔壁的会议室去写报价单，因为办公室太闹，经理让她过去了。二十分钟以后，经理接了一个电话，然后对我说：你去隔壁帮李雅丽看看她的笔记本，好像出问题了，然后你和她一起做一下报价，她对商用机型的报价不太熟悉。我应声出了办公室，来到了隔壁。</w:t>
      </w:r>
    </w:p>
    <w:p>
      <w:r>
        <w:t>我敲门，门开了，我看到对面桌上的笔记本，但没有人。忽而门自己关上了，我感觉我背后被人给抱住了，我扭身一看，丽姐把吊带裙的吊带拉了下来，一大片白色的胸脯露了出来，半个乳峰也显现出来。我回身将她搂住。</w:t>
      </w:r>
    </w:p>
    <w:p>
      <w:r>
        <w:t>小处男，你坏得狠啊！我到要看你有多处？</w:t>
      </w:r>
    </w:p>
    <w:p>
      <w:r>
        <w:t>丽姐，你干什么呀，天！在上班呐！</w:t>
      </w:r>
    </w:p>
    <w:p>
      <w:r>
        <w:t>不干什么，门关上了的，吻我！</w:t>
      </w:r>
    </w:p>
    <w:p>
      <w:r>
        <w:t>我的嘴压在了她的嘴上，她的嘴立即打开，舌头伸到了我的嘴里，在我的嘴中滑动着。胸前的乳峰紧紧顶着我的胸膛。我感到下体涨得非常厉害。她的一条腿环扣在我的腿上，下体紧紧夹住我，轻轻的扭动着身子。我这时心里冒出个怪念头：美女蛇！</w:t>
      </w:r>
    </w:p>
    <w:p>
      <w:r>
        <w:t>她缠得越来越紧，舌头在我的口腔中不停的搅着，我腾出一只手，抚摸着她环扣着我的那条美腿。她口中呢喃着，时不时的发出‘嗯’的一声。我在她耳边说，我们到沙发上去吧。她的腿放下来，嘴仍然咬着我的嘴，和我一起慢慢移向沙发。</w:t>
      </w:r>
    </w:p>
    <w:p>
      <w:r>
        <w:t>到了沙发上，我把她放倒了。她面色潮红，嘴里说：我早就看出你不是个好东西了。</w:t>
      </w:r>
    </w:p>
    <w:p>
      <w:r>
        <w:t>我说：“丽姐，我真的是处男啊。以前，摸一下亲一下的当然有，但那种事情的确不敢的。</w:t>
      </w:r>
    </w:p>
    <w:p>
      <w:r>
        <w:t>那现在敢了？</w:t>
      </w:r>
    </w:p>
    <w:p>
      <w:r>
        <w:t>更不敢了，现在在上班，而且你是我姐。</w:t>
      </w:r>
    </w:p>
    <w:p>
      <w:r>
        <w:t>谁是你姐啊？少乱认亲戚啊。现在叫我雅丽。</w:t>
      </w:r>
    </w:p>
    <w:p>
      <w:r>
        <w:t>她说着，将腿横放在我的膝盖上，问道：喜欢我的腿啊？我说”是，我看到了你的腿，实在忍不住，就拍了那些相片。“”漂亮吗？“我说：”当然，每天晚上我都是看了你的腿才睡觉的。</w:t>
      </w:r>
    </w:p>
    <w:p>
      <w:r>
        <w:t>她穿着淡蓝色高跟凉鞋的腿就在我的眼前。我朝思暮想的两条美腿啊。“把鞋给我脱了”。我依言动手解开她的鞋扣。那双包裹在肉色丝袜的双脚正好压在我的话儿上。我的手轻轻的抚摸着两条美腿。她把一条腿抬起压在了我的肩上，另一条腿用脚趾隔着我的裤子逗弄起我的那话儿来。</w:t>
      </w:r>
    </w:p>
    <w:p>
      <w:r>
        <w:t>我俯身将她压在身下，又开始轻吻她，她侧头避开我，问：想要我吗？我说：不敢，在上班呢！她挑逗的说：我一定找个机会把你破了！我也不甘示弱的说：被你破了，我不亏大了！她说：那行，就让那些相片把你折磨死！</w:t>
      </w:r>
    </w:p>
    <w:p>
      <w:r>
        <w:t>我的手猛的按住了她的乳房，隔着她的吊带裙和淡红色的胸罩。“不要了，起来工作，万一来人了就麻烦了，你不是嫌亏了吗？小色狼！”她挣扎着起来，看到我一脸不解的样子，把我从沙发上拉起来，她把她的胸罩带子挎下一边，用手将左边的乳房兜了起来，鼓鼓朗朗的在我的嘴唇边轻轻滑过，说：“你什么时候觉得不亏了，我就把它们交给你！”说着，低头把凉鞋穿上，我站着，透过她的吊带裙，又看到了那白嫩丰硕的大半个乳房。她一本正经的走到笔记本桌前，让我给她检修计算机了。</w:t>
      </w:r>
    </w:p>
    <w:p>
      <w:r>
        <w:t>当天晚上回家，我把她的相片在计算机里看了一遍又一遍，想着白天的情景，不停的打着手枪，摸着自己滑腻腻的那话儿，心想，再有机会，一定要把她的裙子和内裤都脱掉，处男有什么好珍惜的？丢她的小逼！</w:t>
      </w:r>
    </w:p>
    <w:p>
      <w:r>
        <w:t>日子又一天天过去，雅丽似乎也没在对我有什么挑逗之意了，有时，我直勾勾的盯着她的胸部看，她也不动声色。我想是不是上次我说自己亏了的话把她给伤了。</w:t>
      </w:r>
    </w:p>
    <w:p>
      <w:r>
        <w:t>一天中午，大家吃过午饭，又是昏昏欲睡时，我感到下体又被什么东西给触弄着，我手伸下去握住那双已经好些日子没有触摸过的脚。我左手把那支脚紧紧握住，右手开始解裤扣，我将那话儿从内裤侧面掏出来，硬硬的，开始用顶部去触弄那双脚的脚心。可能雅丽也感觉有异，想缩回去。不料被我紧紧抓住。我轻声对她说：“把脚趾分开，夹夹我。”她的脚趾头轻轻的分开了，我把那话儿的头插进了她的脚趾之间，她的脚趾开始夹动，一种前所未有的感觉在我心头涌动，那话儿在她脚趾的挫弄下，开始分泌粘液了。我用手把那话儿流出的粘液全部刮在她的脚上，轻轻的把它铺开。</w:t>
      </w:r>
    </w:p>
    <w:p>
      <w:r>
        <w:t>忽然，雅丽递给我一张纸条，我拿来一看，上面写到：怕吃亏吗？今晚我老公出车到郑州。</w:t>
      </w:r>
    </w:p>
    <w:p>
      <w:r>
        <w:t>好容易挨到下班。我和雅丽一起走出办公室。我看到她的脚背的丝袜上有些淡淡的痕迹，心里暗笑不已。</w:t>
      </w:r>
    </w:p>
    <w:p>
      <w:r>
        <w:t>我和她一起在她家楼下的小餐馆吃了点东西，来到了她家。进屋后，灯还没开，我一把将她搂在怀里，嘴贴在了她的嘴上。她挣扎开来，喘息着说：“你猴急什么啊？整晚的时间都是你的，色样！你总得让我把衣服换了吧。”“不要，我喜欢你穿着鞋的样子，性感！</w:t>
      </w:r>
    </w:p>
    <w:p>
      <w:r>
        <w:t>她和我搂着，一起移到了卧室，我将她扑到在床上。她今天穿了一身淡绿色的套裙，我将她的衣服扣子一个个解开，白色的胸罩露了出来。我想起了上次她风骚的将一个乳房在我脸庞滑过的情景，实在是忍不住了，直接就将乳罩从下向上掀了上去，两个颤颤巍巍的白玉般的乳房暴露在了我眼前。我双手同时按了上去，好软啊，大大的，一只手无法捧握。她的双脚已经缠绕在我的腰际，双手抱着我的头，死命往下摁，我将头埋下，用嘴叼住了她右边的乳房，舌头开始添弄起她那呈暗红色的乳头，时不时的轻轻吸吮一下，她开始轻轻的呻吟起来。我的右手抚摸着她的左乳，用指头捏弄着乳头。那乳头果真慢慢变硬。（当然绝对不象有的书中描写的那样，什么象石头一样硬）她半抬起身，手伸到背后，把乳罩扣解开，让我把乳罩给她取了。这时，我把她的套裙后面的拉链拉下，将套裙褪下，再看雅丽，上身赤裸着，下身穿着肉色的长筒丝袜，脚上穿着那双让我性欲骤起的白色的细带高跟凉鞋。</w:t>
      </w:r>
    </w:p>
    <w:p>
      <w:r>
        <w:t>我开始从她胸部慢慢往下亲吻。把裤袜往下拉，露出了她白色的底裤，我的手伸了进去，里面的毛很密，再往底下，是湿淋淋的一片了。当我的手指碰触到她的私处时，她‘嗯’的叫出声来。</w:t>
      </w:r>
    </w:p>
    <w:p>
      <w:r>
        <w:t>我把她的一条腿抬起。从大腿根部慢慢向上亲吻。隔着丝袜亲吻，感觉很滑很柔。吻到她的脚背，我把她的凉鞋的鞋扣解开，把鞋给她取了下来。捏弄着她的脚趾。我的下体已经涨得很难受了。我说：雅丽，我想要你呀！她说，你把裤子和衣服都脱了吧！</w:t>
      </w:r>
    </w:p>
    <w:p>
      <w:r>
        <w:t>我起身把衣服和裤子全部脱掉，赤裸裸的又压在她的身上。轻吻着她的耳朵。她说，你进去吧，放进去吧。我握住我的话儿，往那湿淋淋的地方捅了去。可是，真的是第一次，可能是不得法吧，感觉位置是对了，但那话儿总好像没有进到该进的地方去。我在洞口不停的探索着，结果总是无法正确的进入。而雅丽已经被这样无意的折磨搞得浑身酥软，娇喘连连了。最终，她猛的翻身起来，嘴里说到：我今天就破了你的处！</w:t>
      </w:r>
    </w:p>
    <w:p>
      <w:r>
        <w:t>她要我仰面躺在床上，她的手握住了我的那话儿，上下轻轻套弄着。接着，她换了一个姿势，坐在我的侧面，开始用脚挑逗起我的那话儿来，她的右大脚趾分开，紧紧的夹住了我的那东西，左脚的脚趾在龟头上轻轻的摩擦着，我被这样的挑逗搞得心痒难禁！身子不由自主的上下挺动起来。她见我有些熬不住了，轻声问：”我破了你，愿意吗？“我说：”丽姐，你快点帮我消消火啊！我想要啊！“</w:t>
      </w:r>
    </w:p>
    <w:p>
      <w:r>
        <w:t>她起身，两脚岔开，坐在了我的小腹上，轻轻的扭动起来，我感到小腹热热的湿湿的，她的手从她的屁股后伸出来，握住了我的那话儿，扶正后，她抬高屁股，缓缓的坐了下来，我的下体忽然被一股热辣辣的湿热所包围。她啊的叫了一声，双手按在我胸前，一上一下的套弄起来。两个白白软软的大乳在她胸前随着她的运动也在跳动，我伸出手去，狠命的捏弄起大乳房。顺着她运动的加快，她开始不停的呻吟起来。</w:t>
      </w:r>
    </w:p>
    <w:p>
      <w:r>
        <w:t>”啊……啊……我破了你……噢……好涨啊，哎……呀……你……起来……呀，抱……我……，噢……“我起身坐在床上，背靠着床头，用牙齿咬她的乳房，一只手捏着她的乳房，她好像对这样的亲吻非常敏感。身子运动更加激烈，一上一下象打夯似的。我的下体在这样激烈的摩擦之下也感到越来越涨，我也配合的上下迎合着她的冲撞。</w:t>
      </w:r>
    </w:p>
    <w:p>
      <w:r>
        <w:t>”哦……哦……，你吸它嘛，要你吸嘛……啊……我要夹死你……好粗哦……哦……好涨……啊……你……挺我……呀……“她的两脚分岔在我身体的两侧，我嘴上亲着她的乳房，手又抚摸起她的玉脚。我的手指抠着她的脚心，她已经完全陷入了性欲的痴迷状态了，对这样的抠挠已经没有感觉了，我抱住她的屁股，开始为她使力，加重她一上一下的力度。</w:t>
      </w:r>
    </w:p>
    <w:p>
      <w:r>
        <w:t>”啊……我好舒服啊……不行了，我要……丢了，要丢……了……噢……“我的下体猛的感到有一股热浪袭来，然后感觉包围我下体的软软的皮肤开始抖动起来，我也觉得我的下体开始收缩，闸门忽然打开，那种打手枪最后开枪的感觉再一次袭击了我，不同的是，这此开枪觉得很紧很有力！</w:t>
      </w:r>
    </w:p>
    <w:p>
      <w:r>
        <w:t>她猛的扑在我身上，对我说：”我丢了！“</w:t>
      </w:r>
    </w:p>
    <w:p>
      <w:r>
        <w:t>我心想：妈的，是我丢了，我的第一次就这样丢了。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