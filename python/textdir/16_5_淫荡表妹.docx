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淫荡表妹</w:t>
      </w:r>
    </w:p>
    <w:p>
      <w:r>
        <w:t>.</w:t>
      </w:r>
    </w:p>
    <w:p>
      <w:r>
        <w:t>小表妹和我的感情非常要好，比我小几个月，和我住一起，所谓小表妹嘛，有时候也会打情骂俏，不过是很纯</w:t>
      </w:r>
    </w:p>
    <w:p>
      <w:r>
        <w:t>的兄妹关系那种，和她各自住一个房间，她喜欢上网，经常在网上玩到四点以后才睡觉，为此，我经常说她。</w:t>
      </w:r>
    </w:p>
    <w:p>
      <w:r>
        <w:t>有一次，在妹的房间里借她电脑，为了查资料，无意中发现她的电脑里存了很多文章，而且大多是色情的，真</w:t>
      </w:r>
    </w:p>
    <w:p>
      <w:r>
        <w:t>的没法把妹和这些色情联系在一起，我第一次注意小表妹，一米六的个子，乳房非常的丰满，浑圆的屁股，匀称的</w:t>
      </w:r>
    </w:p>
    <w:p>
      <w:r>
        <w:t>身材，白皙的皮肤……想着想着，小弟已经硬了起来，为了让自己不多想，赶快查完资料，回到自己的房间，翻来</w:t>
      </w:r>
    </w:p>
    <w:p>
      <w:r>
        <w:t>覆去的，怎么都睡不着。又想起小表妹那个诱惑的身体，不禁自己打起手枪来，打完手枪，果然舒服了很多，但是</w:t>
      </w:r>
    </w:p>
    <w:p>
      <w:r>
        <w:t>心理还是想着妹，想着她看那些文章的时候会有什么反应，过了一会，发现有点尿急，于是爬起来，往厕所走……</w:t>
      </w:r>
    </w:p>
    <w:p>
      <w:r>
        <w:t>妹的房门没关好？留了好大一条缝。刚刚还在幻想她的样子，好奇心让我无法控制自己，往妹的房间走去。心</w:t>
      </w:r>
    </w:p>
    <w:p>
      <w:r>
        <w:t>里想着：妹现在在做什么？妹会不会在看那些文章？来到她的房间的门口，从门缝里瞄去……</w:t>
      </w:r>
    </w:p>
    <w:p>
      <w:r>
        <w:t>吓……妹在玩电脑，电脑显示屏的光线射在妹的身上，透明的吊带睡裙里面什么都没穿，丰满的乳房，模糊还</w:t>
      </w:r>
    </w:p>
    <w:p>
      <w:r>
        <w:t>可以看见她的小乳头，可惜太远，看不见是什么颜色，第一次看到妹穿那么性感，平时她在我面前再怎么样，穿着</w:t>
      </w:r>
    </w:p>
    <w:p>
      <w:r>
        <w:t>透明的吊带睡裙里面也要穿着文胸内裤，如今却是真空的，我真害怕自己会忍不住进去把自己的小表妹强奸了，于</w:t>
      </w:r>
    </w:p>
    <w:p>
      <w:r>
        <w:t>是赶快跑到洗手间，尿完尿，冲了个冷水澡，希望能冷却我的欲火……</w:t>
      </w:r>
    </w:p>
    <w:p>
      <w:r>
        <w:t>回到房间躺在床上，已经三点多钟，脑海里一直浮现妹那性感的身体，总想去想点别的分分心，可也没什么别</w:t>
      </w:r>
    </w:p>
    <w:p>
      <w:r>
        <w:t>的心思想别的事情了，脑海那挥之不去的性感的身体……</w:t>
      </w:r>
    </w:p>
    <w:p>
      <w:r>
        <w:t>突然想到，要是偷看着妹，一边打手枪，因该会很爽吧？出于这样的想法，？榜脚来到妹的房间门口，却看到</w:t>
      </w:r>
    </w:p>
    <w:p>
      <w:r>
        <w:t>妹右手握着鼠标，左手在自己底下摸着，还时不时忍不住轻轻叫出声音来……妹在手淫？我简直不敢相信自己的眼</w:t>
      </w:r>
    </w:p>
    <w:p>
      <w:r>
        <w:t>睛，但事实却础b 我眼前让我不得不相信，我看着她手淫的样子，自己也忍不住在阴茎上套弄起来，妹在房间里轻</w:t>
      </w:r>
    </w:p>
    <w:p>
      <w:r>
        <w:t>身叫着，我在门外套弄着阴茎，她把左腿放在电脑桌上，从我的角度，可以模糊看到她的手在阴蒂附近摸着，她的</w:t>
      </w:r>
    </w:p>
    <w:p>
      <w:r>
        <w:t>臀部也不时配合着手的动作，扭动着，没想到妹也有这么淫荡的一面，那淫荡又丰满的臀部淫荡的扭动，胸口也因</w:t>
      </w:r>
    </w:p>
    <w:p>
      <w:r>
        <w:t>为呼吸而一涨一涨的，我不断套弄着阴茎，注意着妹手上的动作，她的手在阴道口磨擦着，抚摸着阴蒂，我猜想她</w:t>
      </w:r>
    </w:p>
    <w:p>
      <w:r>
        <w:t>现在很湿了吧？</w:t>
      </w:r>
    </w:p>
    <w:p>
      <w:r>
        <w:t>" 啊……" 妹突然叫了起来！她的手指插进了阴道里，然后停住，继续看着她的文章！ 1U-「（jiaD " 恩</w:t>
      </w:r>
    </w:p>
    <w:p>
      <w:r>
        <w:t>……恩啊……" 她的手指在阴道里抽查起来，我多么希望她阴道里放的不是她的手指，而是我的阴茎！</w:t>
      </w:r>
    </w:p>
    <w:p>
      <w:r>
        <w:t>" 哥，操我！恩……" 我吓了一跳，原来她还在陶醉中，我还以为她发现了我！</w:t>
      </w:r>
    </w:p>
    <w:p>
      <w:r>
        <w:t>" 恩……" 她好像看完了文章，把鼠标一放，右手也加入行列，抚摸着自己的乳房！她那丰满的乳房上捏着，</w:t>
      </w:r>
    </w:p>
    <w:p>
      <w:r>
        <w:t>揉着！两只手指在乳头上捏着，这对我来说简直是极大的诱惑，自己的小表妹在为自己上演一出挑逗又淫荡的戏。</w:t>
      </w:r>
    </w:p>
    <w:p>
      <w:r>
        <w:t>" 恩啊！" 她的手指加快了抽动的速度，身上微微颤抖了一下！我感觉这是她的高潮快到了！</w:t>
      </w:r>
    </w:p>
    <w:p>
      <w:r>
        <w:t>我再也忍不住，轻轻把门推开，妹注意到了，先是露出惊讶的表情，然后把脸往旁边一撇，不敢看我，我走过</w:t>
      </w:r>
    </w:p>
    <w:p>
      <w:r>
        <w:t>去，把她抱到床上，忍不住欲火开始吻她。她闭着眼，红着脸，激烈的回应着，舌头交缠在一起，她的手还在她的</w:t>
      </w:r>
    </w:p>
    <w:p>
      <w:r>
        <w:t>小穴上抽动着，喉咙里还不断哼哼着，想叫出来，嘴巴却被我堵着叫不出声来！我一只手搂着她，一只手在她乳房</w:t>
      </w:r>
    </w:p>
    <w:p>
      <w:r>
        <w:t>上摸着，捏着她那饱满的乳房，手指在她乳房上轻轻的挑动，轻轻捏着她的乳头，嘴巴移到了她的脖子上，轻咬着</w:t>
      </w:r>
    </w:p>
    <w:p>
      <w:r>
        <w:t>她的脖子，她马上忍不住叫了出来！听到她的叫声，我像受到极大鼓励似的，把嘴巴移到她的乳房上，搁着她那透</w:t>
      </w:r>
    </w:p>
    <w:p>
      <w:r>
        <w:t>明的吊带睡裙吸着她的乳头，舌头在她的乳头上舔着，楼着她的手抽了出来，两只手抓着她的乳房，嘴里含着她的</w:t>
      </w:r>
    </w:p>
    <w:p>
      <w:r>
        <w:t>奶头！</w:t>
      </w:r>
    </w:p>
    <w:p>
      <w:r>
        <w:t>啊……呜啊……恩……恩……" 妹的叫声已经越来越淫，她的淫叫声一直刺激着我的欲火！我把手往下摸去，</w:t>
      </w:r>
    </w:p>
    <w:p>
      <w:r>
        <w:t>把她插在阴道里的手拿出来，放在嘴里，舔着她的淫水，咸咸的！我把嘴巴凑到她阴道前，她突然用手挡住： "恩</w:t>
      </w:r>
    </w:p>
    <w:p>
      <w:r>
        <w:t>……哥……不要，那里脏！" " 不怕，妹，只要是你身上的，我都不觉得脏，对我来说，这都是最美的！" 我坚决</w:t>
      </w:r>
    </w:p>
    <w:p>
      <w:r>
        <w:t>的说道！我掰开她的手，嘴巴凑上去，吻她那湿露露的小穴，她控制不住的狂叫起来： "啊……好舒服……哥……</w:t>
      </w:r>
    </w:p>
    <w:p>
      <w:r>
        <w:t>我受不了了……" 我把舌头伸进她的小穴里，来回搅动着，在她阴壁上摩擦着！ "恩啊……恩……啊啊……"</w:t>
      </w:r>
    </w:p>
    <w:p>
      <w:r>
        <w:t>我把鼻子顶住她的阴蒂，阴蒂早已经硬硬的，我用力吸着她留出来的淫水！ "啊啊……受不了啦……我……我</w:t>
      </w:r>
    </w:p>
    <w:p>
      <w:r>
        <w:t>要高潮……了啦……" 她的屁股迎合着我舌头的动作，手抱着我的头，小穴里的淫水不断的往外流淌！ "啊……啊</w:t>
      </w:r>
    </w:p>
    <w:p>
      <w:r>
        <w:t>……恩啊啊……啊啊……哥……哥你搞得……搞得我好爽……啊啊……" 突然，她身体一阵颤抖，小穴里一下喷出</w:t>
      </w:r>
    </w:p>
    <w:p>
      <w:r>
        <w:t>好对淫水来，全被我喝了进去！</w:t>
      </w:r>
    </w:p>
    <w:p>
      <w:r>
        <w:t>妹她喘着气，我抱着她，高潮使她的身体变得更敏感，我把阴茎在她的小穴口摩擦着，她的身体颤抖着，搂着</w:t>
      </w:r>
    </w:p>
    <w:p>
      <w:r>
        <w:t>我的脖子，在我耳边哼哼道 "哥……别……别逗我了……好敏感啊……啊……" 我哪里肯放过她，用龟头在她的阴</w:t>
      </w:r>
    </w:p>
    <w:p>
      <w:r>
        <w:t>道口上下摩擦着，时不时经过她敏感的阴蒂，她已经开始受不了，翻身把我压在下面！</w:t>
      </w:r>
    </w:p>
    <w:p>
      <w:r>
        <w:t>" 我受不了了！" 她坐在我身上，握住我的阴茎，对准自己的小穴口，坐了下去，嘴巴不住哼了起来 "啊……</w:t>
      </w:r>
    </w:p>
    <w:p>
      <w:r>
        <w:t>" 我马上感觉到那湿润的小穴紧紧夹着我的龟头，剩下的部分都还没插进去！但我感觉她的小穴已经承受不住，就</w:t>
      </w:r>
    </w:p>
    <w:p>
      <w:r>
        <w:t>扶着她，她慢慢的动了起来。 "恩……恩啊……受不了了……好舒服……啊……恩……啊" 突然，我的龟头滑了出</w:t>
      </w:r>
    </w:p>
    <w:p>
      <w:r>
        <w:t>来，可能是因为还插不了太深的关系。妹又猴急的把我的阴茎扶住，慢慢坐了下来 "啊……" 这次插得更深了，阴</w:t>
      </w:r>
    </w:p>
    <w:p>
      <w:r>
        <w:t>茎进去了一半，能感觉得到妹很激动，阴道里一颤一颤的，她又开始慢慢动了起来，嘴里也叫个不停 "恩……恩…</w:t>
      </w:r>
    </w:p>
    <w:p>
      <w:r>
        <w:t>…恩啊……哥……哥……我……是不……是不是很……很淫啊……恩啊……" " 小浪妹，那么淫哦，恩，好舒服，</w:t>
      </w:r>
    </w:p>
    <w:p>
      <w:r>
        <w:t>你刚刚是不是早就知道我在外面了啊？" 妹边淫叫着边回答我： "没……恩啊……没有啊……我不知道啊……啊啊</w:t>
      </w:r>
    </w:p>
    <w:p>
      <w:r>
        <w:t>……恩……你进门的时候……啊……吓了我一跳啊……恩……" 现在小表妹这么淫荡的样子，真是很难和平时的她</w:t>
      </w:r>
    </w:p>
    <w:p>
      <w:r>
        <w:t>联系在一起，我一直还以为小表妹只是个纯情的小处女，一边享受着她给我带来的快感，一边问她： "你手淫有多</w:t>
      </w:r>
    </w:p>
    <w:p>
      <w:r>
        <w:t>久啦？" 她一边扭动着，一边用扶着我胸口的手往我胸口打了一下： "讨厌啊……恩……哥……不要问那么……那</w:t>
      </w:r>
    </w:p>
    <w:p>
      <w:r>
        <w:t>么难为情的问题嘛……" 说着说着，不知道什么时候，我的阴茎已经全部插进了她的阴道，好紧的感觉，她在上面</w:t>
      </w:r>
    </w:p>
    <w:p>
      <w:r>
        <w:t>也很享受，嘴里不断淫叫着，我追问道： "小淫妹，快点说啦，我很想知道啦！" 她很难为情，又控制不住自己的</w:t>
      </w:r>
    </w:p>
    <w:p>
      <w:r>
        <w:t>淫欲，一边在我身上扭动，边淫叫着回答我： "恩……啊……坏哥哥……有一年多啦……" " 那你这是第一次和男</w:t>
      </w:r>
    </w:p>
    <w:p>
      <w:r>
        <w:t>的做？" " 恩……讨厌……我都把第一次……第一次给你了……啊……你还说这种话……恩啊……" 我见她肯乖乖</w:t>
      </w:r>
    </w:p>
    <w:p>
      <w:r>
        <w:t>回答我这些问题，于是追问： "那你处女膜用什么搞破的啊？" 她突然又举起手，往我胸口打了一下： "坏人……</w:t>
      </w:r>
    </w:p>
    <w:p>
      <w:r>
        <w:t>自己……自己手淫的时候搞破的啦……哥……我不行了……好累哦" 她的动作开始慢了下来。</w:t>
      </w:r>
    </w:p>
    <w:p>
      <w:r>
        <w:t>从此以后，妹不再被着我手淫，她总是在我面前手淫挑逗我，当然也不客气了，只要她没来例假的日子，我们</w:t>
      </w:r>
    </w:p>
    <w:p>
      <w:r>
        <w:t>几乎天天疯狂的做爱……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