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飞机上美丽女秘书的口交</w:t>
      </w:r>
    </w:p>
    <w:p>
      <w:r>
        <w:t>.</w:t>
      </w:r>
    </w:p>
    <w:p>
      <w:r>
        <w:t>郭力雄把行李塞到飞机舱上方的行李箱后然后才施施然坐了下来。</w:t>
      </w:r>
    </w:p>
    <w:p>
      <w:r>
        <w:t>公司这次给他们这行人包了小型客机，四十多个人随便坐开，除了忙碌的空姐之外，机舱里显得格外冷清。郭立雄所在的公司是几个国家融资兴办的，规模之大，利益之多，实为外人所难以想象。想象自己当年从普通的officer开始做起，终于做到了今天总经理的地步，其中辛酸又有谁知道，自己兢兢业业做了二十年的工作，才换来今天公费包机外出公干的地位，心中感慨非凡。</w:t>
      </w:r>
    </w:p>
    <w:p>
      <w:r>
        <w:t>坐下来后，等飞机开总是一段漫长的过程，他把椅子往后调低，舒舒服服地躺在上面，略略地闭目养神起来，直到飞机起飞时的震荡才把他给弄醒过来。</w:t>
      </w:r>
    </w:p>
    <w:p>
      <w:r>
        <w:t>等飞机平稳了之后，他的秘书走了过来，柔声道：“总经理，这是给你的行程安排表，你看看行不行？”郭立雄的秘书是个中美混血儿，叫做陈美，刚刚毕业没有多久，因为是妻子的闺中密友的女儿，所以才把她弄进公司做个小文员，可是没有想到陈美办事能力很强，郭立雄和上级商量了一下，就把她调到自己的秘书的位置，虽然自己已经四十多岁了，可是依然感觉到陈美那种年轻的诱惑气息。</w:t>
      </w:r>
    </w:p>
    <w:p>
      <w:r>
        <w:t>郭立雄随手接过行程表，开始浏览起来，陈美也坐在他旁边等待郭立雄的修改意见，郭立雄看完后觉得没啥问题，侧过脸一看陈美，却没有想到自己的鼻血都差不多要喷出来了，之间陈美虽然穿着正装，但是黑色外套下却藏不住傲人的胸围，黑色的吊带胸罩的蕾丝边在白色衬衣中隐隐若现，黑色侧开边的短裙下的黑色丝袜把她整条腿无限地拉长，本来又细又直的腿套在高跟鞋里，庄重而不失妩媚。本来一米七的个子在女生中已经罕见，雪白而细腻的肌肤配上水汪汪的大眼睛，协调的五官在飞机的灯光下格外柔和，郭立雄心里马上打起鼓来，好不容易定下心，飞机却一下子抖了起来，陈美的身体马上扑到了郭立雄的怀里，郭立雄刚刚才平复下来的心又再次加速了起来。</w:t>
      </w:r>
    </w:p>
    <w:p>
      <w:r>
        <w:t>机长的声音从广播里传来：“对不起，各位乘客，我们遇到了一点小气流，飞机在短时间内可能会多次震动，请各位系好安全带，请勿随便走动，谢谢合作。”</w:t>
      </w:r>
    </w:p>
    <w:p>
      <w:r>
        <w:t>郭立雄赶紧把陈美扶直，在公在私，也不是特别好上这个涉世未深的小女孩，为了掩饰刚刚的情绪，他故意提到：“赶紧把安全带系好吧，小心别受伤了。”陈美应答了一声，把安全带系好了，却又顺手把上方的灯给关掉。</w:t>
      </w:r>
    </w:p>
    <w:p>
      <w:r>
        <w:t>舱内没有人敢走动，这个没有灯的地方就像是被隔绝的空间一样，郭立雄开始不安分起来，平常有背对着自己的老婆出去鬼混一下，现在陈美关了灯，简直就是种致命的诱惑，虽然自己的年龄可以做她的父亲，可是很明显嘛，陈美也不是那种安分守己的人。想通这节，郭立雄悄悄解开自己的安全带，右手有意无意地靠向陈美，陈美半推半就地躲了一下，就任由郭立雄的右手握住自己的左手，郭立雄想：</w:t>
      </w:r>
    </w:p>
    <w:p>
      <w:r>
        <w:t>“有戏。”向右侧过身来，左手便探了过去，陈美也不知道什么时候解开了安全带，顺手就将飞机座椅间隔着的扶手推了上去，然后整个人便热烈地迎上了郭立雄，二人便热吻了起来。</w:t>
      </w:r>
    </w:p>
    <w:p>
      <w:r>
        <w:t>陈美看来并不是新手，吻了没有多久后，开始用嘴唇玩弄起郭立雄的耳垂来，鼻子间还“无意”间喷出热气钻进郭立雄的耳朵里，郭立雄脱掉陈美的外套后，双手作双龙出海之势直扑向陈美D级的胸部，触感真好，比外面的小姐的胸部更有弹性，陈美娇吟一声，右手便去拉开郭立雄裤子的拉链，然后扯开里面的内裤，郭立雄挺立而粗壮的小弟弟便跳了出来，陈美右手温柔地摸上去，情不自禁地惊呼道：</w:t>
      </w:r>
    </w:p>
    <w:p>
      <w:r>
        <w:t>“好大！”郭立雄也不禁洋洋得意起来，陈美的左手也往下去协助，毕竟18CM的巨根没有两只手，很难伺候得来。</w:t>
      </w:r>
    </w:p>
    <w:p>
      <w:r>
        <w:t>陈美的左手放到下方，在根的附近来回摸动，有的时候还轻轻地揉动郭立雄的蛋蛋，而右手则主要放在龟头附近，做开瓶子的状态迅速地活动起来，郭立雄趁着这个时候脱掉了陈美前扣的胸罩，将她的白色衬衣撸了起来，两只大奶像他的弟弟一样弹了出来，还抖了几下，借着前面几排座位的灯光，好一对漂亮的乳房，虽然大却没有下垂的迹象，乳晕不大，乳头也比较娇小，却正是郭立雄最喜欢的类型，郭立雄两只大手迫不可待地抓了上去，陈美的乳房明显是她的敏感带，她的眉头略略皱起，用可爱的两只小虎牙咬住下唇不让自己发出声音，但是却比发出任何呻吟更要吸引人，郭立雄乃是情场老手了，先是用力抓了几下，便放松开来，一边抓一边用食指挑逗陈美的乳头，陈美的双腿不住来回摸动，显然是下面也有了反应，让她无所适从，可是飞机上毕竟不方便，郭立雄便凑到她耳边说：“到了酒店再伺候你，现在先好好伺候下我吧。”陈美略带羞怯地点点头，便弯腰下去帮郭立雄口交。</w:t>
      </w:r>
    </w:p>
    <w:p>
      <w:r>
        <w:t>陈美的舌头细长却不缺力，她温柔地舔着郭立雄的马眼，那种刺激得发麻的感觉让郭立雄忘记了所有的女人，而且那对大奶子隔着自己的西裤开始抖动，加上飞机上还有其他人的环境，舒服的感觉与那种成就的自豪感让他差点儿射了出来。陈美舔了十来下，左手继续在根部来回摸动，右手按摩着郭立雄的蛋蛋，张开口便含住了郭立雄的龟头，她不急着往下，而是在口腔内用舌头绕着龟头打转，郭立雄闭上眼睛享受起来，大概过了两分钟，陈美才开始用口套弄起郭立雄的弟弟，而且她还着重舔龟头下面沟部的位置，让郭立雄爽翻了天。</w:t>
      </w:r>
    </w:p>
    <w:p>
      <w:r>
        <w:t>没有过多久，郭立雄开始有了感觉起来，他右手肆意抓捏着陈美的胸部，左手按在陈美的头上，按照自己想要的频率与深度开始用力，陈美没有想到郭立雄会突然那么激动，粗大而长的阴茎只能被吞进一半，而且每次都顶到喉咙深部，让她感觉到一阵阵反胃，开始挣扎了一下，但是郭立雄却很喜欢她的这种挣扎，更加用力，然后突然脊椎一下的地方一收缩，一股热流便全部喷到了陈美的嘴里，这才松开了陈美的头，陈美知道自己的前途便在这一注上了，不顾精液的苦涩便吞了下去，然后开始细心地用舌头帮郭立雄清洁起来，郭立雄只觉得自己到了天堂，任由陈美随便照顾自己的小弟，直到机长宣布已经通过气流的声音又响起来后，才坐直起来开始整理衣服。</w:t>
      </w:r>
    </w:p>
    <w:p>
      <w:r>
        <w:t>郭立雄看着陈美的侧脸，心里乐开了花，暗想道：到了酒店，更精彩的事情才多着呢……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