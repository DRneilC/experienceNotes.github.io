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小女警</w:t>
      </w:r>
    </w:p>
    <w:p>
      <w:r>
        <w:t>.</w:t>
      </w:r>
    </w:p>
    <w:p>
      <w:r>
        <w:t>２００４年的夏天，我从汕头到深圳，借的是朋友的奔驰车。刚进高速路的收费站口，就被两个男警察给拦住</w:t>
      </w:r>
    </w:p>
    <w:p>
      <w:r>
        <w:t>了。我也没违章啊？正在纳闷呢，按下车窗。其中一个警察笑容可掬的冲我说：「先生，方便帮忙带个人么？」噢，</w:t>
      </w:r>
    </w:p>
    <w:p>
      <w:r>
        <w:t>想搭顺风车。我问：「去哪儿？」「深圳」。我爽快地说：「上车吧。」心想：反正一个人，要开４个小时，正好</w:t>
      </w:r>
    </w:p>
    <w:p>
      <w:r>
        <w:t>有个伴儿。警察忙说谢谢，一扬手，从装有空调的收费亭里走出一位女警察。啊，美女！真漂亮。１６０以上的个</w:t>
      </w:r>
    </w:p>
    <w:p>
      <w:r>
        <w:t>头，苗条的身材，鹅蛋脸，一双水灵灵的大眼睛，白皙的皮肤。虽然是闷热的炎夏，她却穿得整齐的警服。她很大</w:t>
      </w:r>
    </w:p>
    <w:p>
      <w:r>
        <w:t>方的座在副驾驶的位置，冲我嫣然一笑：「谢谢你。」「不客气」。在招呼声中，我驶上了通往深圳的高速公路。</w:t>
      </w:r>
    </w:p>
    <w:p>
      <w:r>
        <w:t>通过聊天，我才知道她是公安大学刚毕业一年，在深圳实习。那两个男警察是她的同学，她是过来参加同学的婚礼</w:t>
      </w:r>
    </w:p>
    <w:p>
      <w:r>
        <w:t>的。她男朋友的父亲是省厅的一个领导，也正是有这种关系，她才能到深圳。</w:t>
      </w:r>
    </w:p>
    <w:p>
      <w:r>
        <w:t>一路上开始下雨，越来越大。因为不熟悉，话也越来越少。过了汕尾，开始堵车，可能是前面发生了意外事故。</w:t>
      </w:r>
    </w:p>
    <w:p>
      <w:r>
        <w:t>车行得很慢。她百无聊耐中拿出一个ｓｏｎｙ笔记本，我瞥了一眼，带无限网卡。她冲我一笑：「无聊，我上网看</w:t>
      </w:r>
    </w:p>
    <w:p>
      <w:r>
        <w:t>看。」她笑得很妩媚动人，配着一身警服，不由得使人浮想联翩。我仍然慢慢地跟着前面的车。她则聚精会神的看</w:t>
      </w:r>
    </w:p>
    <w:p>
      <w:r>
        <w:t>电脑，还不停的打字。「有激素的，我不喝。」她嘟着小嘴。「不好意思，我只带了这种饮料。不过，少喝点，有</w:t>
      </w:r>
    </w:p>
    <w:p>
      <w:r>
        <w:t>益身心的。」我邪邪的笑。聊着聊着，我们就聊到了男女的话题。她对诸多的激情故事好象挺羡慕，可又被传统的</w:t>
      </w:r>
    </w:p>
    <w:p>
      <w:r>
        <w:t>观念所束缚着。我问她：「如果机缘巧合，你会尝试么？」她好像一下就脸红了，我看不清楚，不过能感觉到。</w:t>
      </w:r>
    </w:p>
    <w:p>
      <w:r>
        <w:t>「不会的，嗯，不过也看是什么人。起码要有感觉。那你呢？」我一下没反应过来：「我？我神往已久。不过就是</w:t>
      </w:r>
    </w:p>
    <w:p>
      <w:r>
        <w:t>没遇到。这种事可遇不可求啊。」她拖长了语调：「你，不会吧？像你这样英俊潇洒，又有钱的男人竟然会守身如</w:t>
      </w:r>
    </w:p>
    <w:p>
      <w:r>
        <w:t>玉？我才不信呢。」我笑了：「哪里，我也早不是金玉之身。只是见多了风月场中的事。宁尝好桃一口，不吃烂杏</w:t>
      </w:r>
    </w:p>
    <w:p>
      <w:r>
        <w:t>一筐啊。」她叹了一口气：「你说的也是」……不知不觉，前面已经开始畅顺了。刚想提速，才发觉此时已是暴雨</w:t>
      </w:r>
    </w:p>
    <w:p>
      <w:r>
        <w:t>倾盆。雨刷根本不起作用，路面积水很深，根本看不清前方的路。她有点紧张：「我们找个地方停一下吧，我刚才</w:t>
      </w:r>
    </w:p>
    <w:p>
      <w:r>
        <w:t>看到指示牌，前面好像有一个休息站」。我也不敢再开了，在不远处下了休息站。把车停在一处水少的地方。想下</w:t>
      </w:r>
    </w:p>
    <w:p>
      <w:r>
        <w:t>去，可雨实在是大。周围车不多。安下心来，我们静静的座着。她在打手机给男友，说回去可能很晚了之类的。过</w:t>
      </w:r>
    </w:p>
    <w:p>
      <w:r>
        <w:t>了一会儿，她说有点饿。我翻了个遍，也没找到耐以充饥的东西。于是将车开到商店旁边，我冲了下去，将我认为</w:t>
      </w:r>
    </w:p>
    <w:p>
      <w:r>
        <w:t>女孩子喜欢吃的都买了一样，一大包。虽然距离很近，当冲回车上时。我的上身湿透，皮鞋里全是水。</w:t>
      </w:r>
    </w:p>
    <w:p>
      <w:r>
        <w:t>她忙手忙脚地拿出纸巾帮我擦脸上的，身上的水。「衣服湿透了，别穿了，脱下来吧」。她边说边不好意思：</w:t>
      </w:r>
    </w:p>
    <w:p>
      <w:r>
        <w:t>「都是我不好，害你成了落汤鸡」。我安慰她：「咱俩都是天涯常客，相逢何必客气。我也饿了」。我脱了皮鞋</w:t>
      </w:r>
    </w:p>
    <w:p>
      <w:r>
        <w:t>和袜子，光着脚将车开到一关着大门的修理铺高地上。外面下着大雨，我光着膀子和她在悠扬的音乐声中开始了晚</w:t>
      </w:r>
    </w:p>
    <w:p>
      <w:r>
        <w:t>餐。</w:t>
      </w:r>
    </w:p>
    <w:p>
      <w:r>
        <w:t>雨仍下得很大。我们俩的距离好像小了很多。她的话也多了起来，和我讲她小时候的事，讲她在警校的事…我</w:t>
      </w:r>
    </w:p>
    <w:p>
      <w:r>
        <w:t>看着她，久久地看着她。一种冲动渐渐浮起。我忍不住想拥抱她，吻她那可人的樱桃小口。我的心怦怦乱跳，我自</w:t>
      </w:r>
    </w:p>
    <w:p>
      <w:r>
        <w:t>己都能听见。我找了个借口：「看你手无缚鸡之力，能当警察？在警校练得怎样？来，咱俩扳扳手腕」。她很大方</w:t>
      </w:r>
    </w:p>
    <w:p>
      <w:r>
        <w:t>的伸出右手放在中间的扶手上，我轻轻地握着她的玉手。细皮嫩肉，手指纤长。她当然不是我的对手。扳完了，她</w:t>
      </w:r>
    </w:p>
    <w:p>
      <w:r>
        <w:t>抽回了右手。我顺势握住了她的左手，她的手一怔，没有抽回去。我不失时机地在她的手心和手背上轻轻的用指甲</w:t>
      </w:r>
    </w:p>
    <w:p>
      <w:r>
        <w:t>划过。她低着头，不说话。手心里都是汗。</w:t>
      </w:r>
    </w:p>
    <w:p>
      <w:r>
        <w:t>「你手里都是汗」我说。「别人碰我，我紧张」她轻轻地说。看着她娇羞无比的样子，我再也恩耐不住，一把</w:t>
      </w:r>
    </w:p>
    <w:p>
      <w:r>
        <w:t>将她搂了过来，同时吻在她的樱口上。她紧闭着嘴，挣扎着：「别，别这样，这样不好」。我紧紧地搂着她，将她</w:t>
      </w:r>
    </w:p>
    <w:p>
      <w:r>
        <w:t>的座椅慢慢放倒。整个身体压在了她的身上。我不停的吻她的耳垂，吻她的颈。她用两只手用力的推我。我将她的</w:t>
      </w:r>
    </w:p>
    <w:p>
      <w:r>
        <w:t>两只手摁在身后，紧紧地搂着。我喘着粗气，顺着她的脸庞再一次吻到她的口，这一次他不再紧闭。而是半张，哈</w:t>
      </w:r>
    </w:p>
    <w:p>
      <w:r>
        <w:t>出阵阵香气。我柔柔的将舌尖伸向她软软的唇，轻轻的在她的上下唇之间来回的扫动，在她的齿上划过。她不再挣</w:t>
      </w:r>
    </w:p>
    <w:p>
      <w:r>
        <w:t>扎，两只手不知何时已搭在我的肩上。她的舌开始主动伸进我的口中，我突然张大口，整个含住她的香口。将舌头</w:t>
      </w:r>
    </w:p>
    <w:p>
      <w:r>
        <w:t>来回地在她的口中抽插、搅动。她的娇小的身躯在我的伸下来会的扭动。我不失时机地解开她警服上衣的扣子。突</w:t>
      </w:r>
    </w:p>
    <w:p>
      <w:r>
        <w:t>然，她抓住我的手，不让我解。我也没有强来，就用左手隔着警服揉她的胸。她的胸不很大，我一只手刚好握住。</w:t>
      </w:r>
    </w:p>
    <w:p>
      <w:r>
        <w:t>我慢慢地揉、搓。下边用右腿分开她的两腿，用大腿根部顶着她的中间，上下的摩擦。就这样，我上面吻着，中间</w:t>
      </w:r>
    </w:p>
    <w:p>
      <w:r>
        <w:t>揉着，下面摩着。渐渐的她开始轻声地哼着，并不断抬高臀部，竭力扎着我的腿。</w:t>
      </w:r>
    </w:p>
    <w:p>
      <w:r>
        <w:t>我再一次解她警服的纽扣，这一次她没有阻拦。很顺利解开了扣子，我俯在她的耳边：「脱掉它」。可能是警</w:t>
      </w:r>
    </w:p>
    <w:p>
      <w:r>
        <w:t>服胸前有硬物，顶得我俩都不舒服，她迟疑了一下，还是脱了。我趁机脱了她的胸罩。黑暗中，她整个胸暴露在我</w:t>
      </w:r>
    </w:p>
    <w:p>
      <w:r>
        <w:t>的眼前，挺拔的像座小雪山一样白，乳头像一个山峰骄傲的屹立着。我扑下去，忘情的吻着此刻属于我的两座小山。</w:t>
      </w:r>
    </w:p>
    <w:p>
      <w:r>
        <w:t>她呻吟的声音更大了，将我的头死死的抱在怀里。她原本扎着的长发也已散开。我含着她的乳房，大口大口的吸进，</w:t>
      </w:r>
    </w:p>
    <w:p>
      <w:r>
        <w:t>然后再吐出。她也不停得抬起头，吻我的肩。我顺着她的胸，吻她的腹部，软绵绵地。她的皮肤如丝绸柔滑。我吻</w:t>
      </w:r>
    </w:p>
    <w:p>
      <w:r>
        <w:t>着她的肚脐，她抱着我的头，大声地喘着气，胸口剧烈的起伏。我将旁边的红牛倒在她的肚脐，小口小口的啜吸，</w:t>
      </w:r>
    </w:p>
    <w:p>
      <w:r>
        <w:t>我能感觉她的浑身在颤抖。</w:t>
      </w:r>
    </w:p>
    <w:p>
      <w:r>
        <w:t>我腾出右手解她的皮带，她紧抓着不放，一边小声哀求：「你绕了我吧，你绕了我吧」。此时此刻，就像进军</w:t>
      </w:r>
    </w:p>
    <w:p>
      <w:r>
        <w:t>的号令。我哪里肯住手。终于拗不过我，她松开了手。我揭开了她的皮带，连内裤一起褪去，她主动抬起臀部配合</w:t>
      </w:r>
    </w:p>
    <w:p>
      <w:r>
        <w:t>我。这一刻，她整个人裸露在我的面前。我瞬间除去内外裤。那一刻，我们两人紧紧的互相抱在一起。她激动地对</w:t>
      </w:r>
    </w:p>
    <w:p>
      <w:r>
        <w:t>我说：「冤家，这次你把我害惨了」。我将手伸向她的蜜穴，下面已是水泽汪洋。我一边柔情的亲吻着她，一边用</w:t>
      </w:r>
    </w:p>
    <w:p>
      <w:r>
        <w:t>中指轻轻的来回摩擦她的阴蒂。小东西盈盈的挺着。随着我节奏的加快，她的叫声也不断加大，突然，她身体反弓，</w:t>
      </w:r>
    </w:p>
    <w:p>
      <w:r>
        <w:t>浑身僵直，大声的「啊，啊啊，啊啊啊啊……」整个皮座椅上全是她的水。她高潮了。一下子，她瘫了下去。她闭</w:t>
      </w:r>
    </w:p>
    <w:p>
      <w:r>
        <w:t>着双眼，一动不动。我抬起她的双腿，将暴怒已久的ＤＤ顶在她的下面。试了几次，不得其门而入。她喃喃地说：</w:t>
      </w:r>
    </w:p>
    <w:p>
      <w:r>
        <w:t>「我不行了，你别搞我了」。虽然是这么说，她还是扶着ＤＤ进入了她的蜜穴。虽然经过刚刚高潮，可是里面仍然</w:t>
      </w:r>
    </w:p>
    <w:p>
      <w:r>
        <w:t>很紧。四周紧紧地，暖暖的包围着我。那一刻，我仿佛在云端。我没有马上抽动。我趴在她的身上，怕压的她不舒</w:t>
      </w:r>
    </w:p>
    <w:p>
      <w:r>
        <w:t>服，我用肘部尽量支撑着身体的重量。她再一次双手环抱着我，一只脚顶在窗户上，一只脚踩在波杆上。我深吸了</w:t>
      </w:r>
    </w:p>
    <w:p>
      <w:r>
        <w:t>一口气，将ＤＤ尽根插入她的蜜穴，一动不动。然后利用肌肉将ＤＤ在蜜穴里轻轻的跳动。每跳动一下，她就叫一</w:t>
      </w:r>
    </w:p>
    <w:p>
      <w:r>
        <w:t>声。后来，她也慢慢收缩ＹＤ的肌肉。我们就这样互相配合。尽情的享受着彼此的欢愉和真心的付出，至少在此刻</w:t>
      </w:r>
    </w:p>
    <w:p>
      <w:r>
        <w:t>是这样。</w:t>
      </w:r>
    </w:p>
    <w:p>
      <w:r>
        <w:t>她咬着我的耳朵：「我喜欢你这样对我，我一辈子也忘不了。」我说：「宝贝，激动得还在后边呢」。说完，</w:t>
      </w:r>
    </w:p>
    <w:p>
      <w:r>
        <w:t>我将ＤＤ拔除少许，在她的ＹＤ口轻轻的上下左右前后摩擦。几十下之后，她的呼吸又急促起来：「我要，我要，</w:t>
      </w:r>
    </w:p>
    <w:p>
      <w:r>
        <w:t>我要你」。我故意逗她：「你要什么？我的宝贝」。开始她还不说，我就继续在她的门前冲撞。「说，宝贝，你</w:t>
      </w:r>
    </w:p>
    <w:p>
      <w:r>
        <w:t>想要什么？」她这时早已是意乱情迷：「我要你进来」。「进来干什么？」「啊，啊啊」她奋力的张开两腿，「我</w:t>
      </w:r>
    </w:p>
    <w:p>
      <w:r>
        <w:t>要你插我」。我再也忍不住，奋不顾身的一冲到底。她「啊」的一声大叫，我快速的抽动着，她的叫声也越来越快，</w:t>
      </w:r>
    </w:p>
    <w:p>
      <w:r>
        <w:t>就在我快要达到巅峰的时候。我感觉到她的ＹＤ肌肉紧缩「我不行了，我不行了」她狂叫着，雨打在车上的声音</w:t>
      </w:r>
    </w:p>
    <w:p>
      <w:r>
        <w:t>混着她幸福享受的呐喊仿佛是一首激情交响乐。那一刻，我用尽全身最后一点力气，划出最后一桨，终于冲上了浪</w:t>
      </w:r>
    </w:p>
    <w:p>
      <w:r>
        <w:t>颠。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