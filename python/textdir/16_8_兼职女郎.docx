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兼职女郎</w:t>
      </w:r>
    </w:p>
    <w:p>
      <w:r>
        <w:t>.</w:t>
      </w:r>
    </w:p>
    <w:p>
      <w:r>
        <w:t>忆庭从学校毕业以後，进入一家敦化北路一家广告公司，担任企划工作，由於她身高168 公分，流着</w:t>
      </w:r>
    </w:p>
    <w:p>
      <w:r>
        <w:t>一头飘逸的长发，总是穿着一席套装短窄裙，叁寸的性感高跟鞋，吸引公司许多男士的目光，想约她吃饭，但是连</w:t>
      </w:r>
    </w:p>
    <w:p>
      <w:r>
        <w:t>中餐都被拒绝了，忆庭在每天午休时间都独自外出直到一点时间到才回到办公室，这中间没有人知道她到哪里去。</w:t>
      </w:r>
    </w:p>
    <w:p>
      <w:r>
        <w:t>这天中午，才11点，她的呼叫器响了，虽然下班时间还没到，但是她还是偷偷溜了出去，结果被同课的小林看</w:t>
      </w:r>
    </w:p>
    <w:p>
      <w:r>
        <w:t>到，就偷偷跟在忆庭的後面，发现她走到忠孝东路一个小巷子底的一扇不起眼的门，门口用喷漆写着" 欢欢俱乐部</w:t>
      </w:r>
    </w:p>
    <w:p>
      <w:r>
        <w:t>" ，小张偷偷地将门打开，发现里面有一个小电梯，电梯旁边是前面大马路电器行的後门，小林猜想忆庭一定是在</w:t>
      </w:r>
    </w:p>
    <w:p>
      <w:r>
        <w:t>电梯里面，他发现电梯停在12楼，於是他如法炮制到达12楼当他到达且电梯门打开时，一个身材高大的家伙把他拦</w:t>
      </w:r>
    </w:p>
    <w:p>
      <w:r>
        <w:t>住</w:t>
      </w:r>
    </w:p>
    <w:p>
      <w:r>
        <w:t>" 干什麽的！"</w:t>
      </w:r>
    </w:p>
    <w:p>
      <w:r>
        <w:t>小林一头雾水，灵机一动，说道" 我是刚才进来那女孩的司机，她忘了的东西在车上"</w:t>
      </w:r>
    </w:p>
    <w:p>
      <w:r>
        <w:t>那家伙把头一摆，示意他进去</w:t>
      </w:r>
    </w:p>
    <w:p>
      <w:r>
        <w:t>小林走到另一个门後，有一道长长的走廊，末端有一个门，隐约有音乐传来，他把门推开发现里面是一个很大</w:t>
      </w:r>
    </w:p>
    <w:p>
      <w:r>
        <w:t>的舞池，有吧台和小弟，大概有十几个男女坐在吧台附近，奇怪的是舞池旁边摆满了沙发，每一组沙发上有一对男</w:t>
      </w:r>
    </w:p>
    <w:p>
      <w:r>
        <w:t>女在调情，小林发现忆庭也坐在其中一个沙发上跟两个男士在聊天，不时发出笑语，她似乎没有发现小林，小林坐</w:t>
      </w:r>
    </w:p>
    <w:p>
      <w:r>
        <w:t>走道吧台前坐下，点了一杯红酒，就这麽一下子的功夫，他回头再看忆庭时，只见忆庭走到一个地毯上，一个男人</w:t>
      </w:r>
    </w:p>
    <w:p>
      <w:r>
        <w:t>正躺在上面，忆庭两脚跨在那人的耳际，竟然直接将短裙拉起，蹲了下来，众人一阵惊奇，只见忆庭蹲下後露出她</w:t>
      </w:r>
    </w:p>
    <w:p>
      <w:r>
        <w:t>性感的白色吊带袜与丁字裤，忆庭将丁字裤拉开，露出两瓣阴穴，朝那男人的口中靠上去，将自己的阴唇与男人的</w:t>
      </w:r>
    </w:p>
    <w:p>
      <w:r>
        <w:t>嘴唇靠在一起，并前後摇动，将自己的阴唇与男人的嘴唇互相摩擦。</w:t>
      </w:r>
    </w:p>
    <w:p>
      <w:r>
        <w:t>过了一会而，忆庭站了起来，将自己的丁字裤脱了下来，走到沙发旁，将的短裙拉到腰际，两腿打开，靠在一</w:t>
      </w:r>
    </w:p>
    <w:p>
      <w:r>
        <w:t>位男士的大腿上，并坐下用手向下将男士的阴茎对到自己的小穴上，小林讶异的发现那位男士早已把裤子脱到膝盖</w:t>
      </w:r>
    </w:p>
    <w:p>
      <w:r>
        <w:t>以下，露出毛融融的大腿，而他的阳具则插入忆庭的阴道中，只露出毛毛的阴囊</w:t>
      </w:r>
    </w:p>
    <w:p>
      <w:r>
        <w:t>小林几乎不相信自己的眼睛，平日在办公室美丽高雅的忆庭竟在大庭广众之下与人交媾，在场的人有的在交谈，</w:t>
      </w:r>
    </w:p>
    <w:p>
      <w:r>
        <w:t>有的人在观看，并互相交谈评论一番，邻座沙发上的男士亦将伴侣的大腿打开，隔着内裤骚弄她们的小穴。</w:t>
      </w:r>
    </w:p>
    <w:p>
      <w:r>
        <w:t>此时忆庭开始摇摆身体，无视於众人的注视，不时发出浪叫声，此时一个黑人走了过来，小林发现他是国内职</w:t>
      </w:r>
    </w:p>
    <w:p>
      <w:r>
        <w:t>篮的球员，球打得还不错，他走到忆庭旁，掏出他的胀大的黑家伙，忆庭看到连忙将她的小口凑到那根大鸡巴中一</w:t>
      </w:r>
    </w:p>
    <w:p>
      <w:r>
        <w:t>口吞下，小林讶异的发现忆庭口交的功夫不赖，竟将20公分长的阳具插入她自己的喉咙中，他总算大开眼界，此时</w:t>
      </w:r>
    </w:p>
    <w:p>
      <w:r>
        <w:t>他吞一吞口水，忍者自己小弟胀大的欲火，发现隔临沙发上的两男一女也干将起来，但是他只是看一下，立即将目</w:t>
      </w:r>
    </w:p>
    <w:p>
      <w:r>
        <w:t>光回到忆庭的身上，此时她穿着上班时的粉蓝套装，短裙被拉至腰间，嘴巴来回吞吐黑碳般的阳具，下体被另一个</w:t>
      </w:r>
    </w:p>
    <w:p>
      <w:r>
        <w:t>人干者，忆庭不时上下移动，突然坐在沙发上的家伙不知道说了什麽，忆庭立刻放下手中的鸡巴，站起身来，转身</w:t>
      </w:r>
    </w:p>
    <w:p>
      <w:r>
        <w:t>弯下腰将那家伙的鸡巴含入口中</w:t>
      </w:r>
    </w:p>
    <w:p>
      <w:r>
        <w:t>只见一阵精液喷出，忆庭立刻在龟头上舔食，精液喷的她满脸，长发像瀑布般划过她的脸颊，她在舔食精液的</w:t>
      </w:r>
    </w:p>
    <w:p>
      <w:r>
        <w:t>同时，仍不忘撩起她的长发，以免挡到这边的观众，此时黑人球员趁她背对弯腰时，将他的黑家伙插入忆庭的小穴</w:t>
      </w:r>
    </w:p>
    <w:p>
      <w:r>
        <w:t>中，忆庭在她插入时一阵浪叫，配合黑人的抽插动作前後移动，不时转身将手扶住黑人的鸡巴，此时观众集中到她</w:t>
      </w:r>
    </w:p>
    <w:p>
      <w:r>
        <w:t>的後方观看过了大约五分钟，黑人将动作加快，忆庭知道他快要射精了，连忙蹲下来将他的鸡巴含入口中，过一会</w:t>
      </w:r>
    </w:p>
    <w:p>
      <w:r>
        <w:t>儿，只见大量的精液自她口中流出，这是一个怎样的画面，脸上残流精液光泽的长发女孩正将一跟大阳具吞在口中</w:t>
      </w:r>
    </w:p>
    <w:p>
      <w:r>
        <w:t>享受，众人则屏息以待黑人射精完毕後，忆庭仍蹲在地上，两脚岔开，她的阴户清楚地两片花瓣张开在众人的面前 ，</w:t>
      </w:r>
    </w:p>
    <w:p>
      <w:r>
        <w:t>忆庭用她的大眼睛扫过众人，她的右手抚摸着阴蒂，左手从後方绕过去用手指抠着自己的屁眼，说道</w:t>
      </w:r>
    </w:p>
    <w:p>
      <w:r>
        <w:t>" 还有谁要干我！来吗"</w:t>
      </w:r>
    </w:p>
    <w:p>
      <w:r>
        <w:t>此时小林旁边一个矮壮的家伙走去，另外一个对面吧台的家伙也走过去，忆庭蹲在地上等他们走进，将他们的</w:t>
      </w:r>
    </w:p>
    <w:p>
      <w:r>
        <w:t>鸡巴掏出来，分别送入她美丽的嘴巴里</w:t>
      </w:r>
    </w:p>
    <w:p>
      <w:r>
        <w:t>" 小美人，你要让我们同时干你吗"</w:t>
      </w:r>
    </w:p>
    <w:p>
      <w:r>
        <w:t>" 可以阿！你们是要轮奸我还是同时干我呢？"</w:t>
      </w:r>
    </w:p>
    <w:p>
      <w:r>
        <w:t>" 随你便吧"</w:t>
      </w:r>
    </w:p>
    <w:p>
      <w:r>
        <w:t>那个矮壮的家伙坐到沙发上，忆庭站起来跪跨在他的上方，左手从後方拾起他的阳具，缓缓放在自己的小穴口，</w:t>
      </w:r>
    </w:p>
    <w:p>
      <w:r>
        <w:t>然後坐了下去，她同时发出绅吟</w:t>
      </w:r>
    </w:p>
    <w:p>
      <w:r>
        <w:t>" 先生……你的鸡巴……喔……喔……干得我好爽！"</w:t>
      </w:r>
    </w:p>
    <w:p>
      <w:r>
        <w:t>小林想不到这样的脏话出自美丽忆庭的口中，看样子她的性感双唇不但能说还能干呢！</w:t>
      </w:r>
    </w:p>
    <w:p>
      <w:r>
        <w:t>忆庭一面摇摆身体，一面将刚才留在脸上的精液用手以诱人的姿色舔入口中此时在後面的那个家伙说</w:t>
      </w:r>
    </w:p>
    <w:p>
      <w:r>
        <w:t>" 我要插入你的屁眼好吗？"</w:t>
      </w:r>
    </w:p>
    <w:p>
      <w:r>
        <w:t>" 快吧把你的大插进来"</w:t>
      </w:r>
    </w:p>
    <w:p>
      <w:r>
        <w:t>忆庭不假思索地回答</w:t>
      </w:r>
    </w:p>
    <w:p>
      <w:r>
        <w:t>只见那男人到吧台後方拿了一罐沙拉油之类的东西涂在自己的阴茎上然後走回忆庭後面抬起她美丽的屁股对着</w:t>
      </w:r>
    </w:p>
    <w:p>
      <w:r>
        <w:t>她的肛门插了进去忆庭在阳具插入的瞬间</w:t>
      </w:r>
    </w:p>
    <w:p>
      <w:r>
        <w:t>" 阿……阿……哥哥……你的鸡巴好棒……好棒！"</w:t>
      </w:r>
    </w:p>
    <w:p>
      <w:r>
        <w:t>此时两根大阳具插入忆庭前後的洞里全场的人都看呆了忆庭的上衣外套依然整齐穿在身上，她忍不住大叫</w:t>
      </w:r>
    </w:p>
    <w:p>
      <w:r>
        <w:t>" 快……快……还有谁……来干我的嘴巴……拜托……"</w:t>
      </w:r>
    </w:p>
    <w:p>
      <w:r>
        <w:t>两个人立刻走过去，掏出自己的家伙，忆庭左右手一把抓住就分别往嘴里送</w:t>
      </w:r>
    </w:p>
    <w:p>
      <w:r>
        <w:t>小林至今仍不可思异地看着他们办公室里的美女同时和四个男人性交，，，，，</w:t>
      </w:r>
    </w:p>
    <w:p>
      <w:r>
        <w:t>不一会儿，四个男人都射了精，忆庭来不及一一迎上，部份射在她的外套上，大腿吊带袜上和脸上。</w:t>
      </w:r>
    </w:p>
    <w:p>
      <w:r>
        <w:t>然後又是四个人分别轮奸忆庭，忆庭躺在大圆桌上，尽可能张开大腿，众人忍不住她的性感丝袜和阴部，纷纷</w:t>
      </w:r>
    </w:p>
    <w:p>
      <w:r>
        <w:t>掏出阳具，刚才射精的黑人也加入轮奸的行列。</w:t>
      </w:r>
    </w:p>
    <w:p>
      <w:r>
        <w:t>小林并未加入战局，他的精液早在刚才忆庭玩叁明治时就已射出，忍着裤子里的湿，他心中令有盘算……</w:t>
      </w:r>
    </w:p>
    <w:p>
      <w:r>
        <w:t>好不容易挨到将进一点，在忆庭被12个男人干过後，她充满歉意地蹲在圆桌上，张开两腿抚摸自己被干的红通</w:t>
      </w:r>
    </w:p>
    <w:p>
      <w:r>
        <w:t>通的小穴</w:t>
      </w:r>
    </w:p>
    <w:p>
      <w:r>
        <w:t>" 对不起！各位，时间到了，虽然我很想再来，但是我得回去上班了"</w:t>
      </w:r>
    </w:p>
    <w:p>
      <w:r>
        <w:t>此时吧台小弟喊" 各位，请到这里及结账"</w:t>
      </w:r>
    </w:p>
    <w:p>
      <w:r>
        <w:t>一阵混乱中，忆庭从後面边门走掉，小林注意到她未把内裤穿上，连忙跟上，确被保镖挡住" 请走前门"</w:t>
      </w:r>
    </w:p>
    <w:p>
      <w:r>
        <w:t>小林急忙下楼，走回办公室，在过马路时，他发现忆庭也在等红绿灯，他连忙迎了上去！</w:t>
      </w:r>
    </w:p>
    <w:p>
      <w:r>
        <w:t>" 嗨！吃饱了吗？"</w:t>
      </w:r>
    </w:p>
    <w:p>
      <w:r>
        <w:t>忆庭猛然回头吓了一跳，拍了小林一下</w:t>
      </w:r>
    </w:p>
    <w:p>
      <w:r>
        <w:t>" 吓我一跳，原来是你，早就吃饱了"</w:t>
      </w:r>
    </w:p>
    <w:p>
      <w:r>
        <w:t>小林眼睛看着忆庭乌溜溜的大眼睛，他无法将眼前这位清纯的女孩跟刚才的画面联想在一起，他忍不住，凑在</w:t>
      </w:r>
    </w:p>
    <w:p>
      <w:r>
        <w:t>她的耳朵边轻轻说道</w:t>
      </w:r>
    </w:p>
    <w:p>
      <w:r>
        <w:t>" 男人的精子好吃吗？"</w:t>
      </w:r>
    </w:p>
    <w:p>
      <w:r>
        <w:t>忆庭大吃一惊，此时绿灯，她也忘了过马路，只是眼神恐惧地看者小林</w:t>
      </w:r>
    </w:p>
    <w:p>
      <w:r>
        <w:t>" 放心，我不会说出去，下午我再找你"</w:t>
      </w:r>
    </w:p>
    <w:p>
      <w:r>
        <w:t>说着，小林迳自过马路，留下仍在发呆中的忆庭。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