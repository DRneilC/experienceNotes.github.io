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两个野蛮女人,搅得我地暗天昏</w:t>
      </w:r>
    </w:p>
    <w:p>
      <w:r>
        <w:t>.</w:t>
      </w:r>
    </w:p>
    <w:p>
      <w:r>
        <w:t>事情是这样开始的，我之前上班的地方有天来了一个暑期的女工读生，她是外双溪某私立大学文学院的学生，</w:t>
      </w:r>
    </w:p>
    <w:p>
      <w:r>
        <w:t>身高约１５８左右，非常的瘦，但还不至于干瘪，眼睛大大的，外型长的有点像蔡依林﹙讨厌蔡依林或是觉得我在</w:t>
      </w:r>
    </w:p>
    <w:p>
      <w:r>
        <w:t>唬烂的可以不必往下看了﹚，由于我算是这个单位里最资深的老鸟﹙就是混的比较久啦﹚，因此也就顺理成章的担</w:t>
      </w:r>
    </w:p>
    <w:p>
      <w:r>
        <w:t>负起这个教导新进的任务了……</w:t>
      </w:r>
    </w:p>
    <w:p>
      <w:r>
        <w:t>一开始当然是带她先熟悉一下环境，顺便随口聊一聊，在言谈中发现她的个性其实蛮随和的，很容易聊的开，</w:t>
      </w:r>
    </w:p>
    <w:p>
      <w:r>
        <w:t>也知道了她的名字，为了方便起见，在此就叫她小绫吧，经过了一番简单的介绍之后，我就带她正式开始作业啦。</w:t>
      </w:r>
    </w:p>
    <w:p>
      <w:r>
        <w:t>过了几天之后，有一天午休大夥都外出吃饭去了，整间公司就剩下我跟小绫两个人，当然不能放过这个好机会啦，</w:t>
      </w:r>
    </w:p>
    <w:p>
      <w:r>
        <w:t>随便找了个机会拉把椅子坐到她旁边先，问她还习惯这里的工作性质吗长官好不好相处等等，然后就渐渐地聊到她</w:t>
      </w:r>
    </w:p>
    <w:p>
      <w:r>
        <w:t>的私生活方面，试探性的问她有没有男朋友，她可能也是已经放松了戒心便告诉我她前不久才跟男友分手，接着她</w:t>
      </w:r>
    </w:p>
    <w:p>
      <w:r>
        <w:t>就反问我有没有女朋友，﹙开玩笑！当然是说没有啦！其实已经有了一个交往蛮久的女友﹚；后来因为同事都陆续</w:t>
      </w:r>
    </w:p>
    <w:p>
      <w:r>
        <w:t>回来我们只好终止了谈话继续工作，不过也已经拿到了她的电话号码了，这下子她逃不出我的手掌心啦。</w:t>
      </w:r>
    </w:p>
    <w:p>
      <w:r>
        <w:t>从此之后，我就常常利用下班时间打电话给小绫聊天，除了聊一些关于校园的八卦，也会聊一些彼此对感情的</w:t>
      </w:r>
    </w:p>
    <w:p>
      <w:r>
        <w:t>看法，由于我曾经小小钻研过一些心理学尤，其对厚黑术的运用有点心得，便利用言词上的陷阱引诱她一步步上钩，</w:t>
      </w:r>
    </w:p>
    <w:p>
      <w:r>
        <w:t>同时替她进行洗脑的动作﹙她的恋爱经验值= １，可说是一张白纸﹚灌输她男女之间相处之道﹙其实是我要为以后</w:t>
      </w:r>
    </w:p>
    <w:p>
      <w:r>
        <w:t>铺路所预设的立场﹚，虽然有些地方她也会觉得矛盾但，新手毕竟是新手，稍稍举例引证一下又可将她的想法控制</w:t>
      </w:r>
    </w:p>
    <w:p>
      <w:r>
        <w:t>回来；除此之外，我也开始营造我在她心中的好感度，使她对我的依赖性越来越强另，外一方面，在公司的时候我</w:t>
      </w:r>
    </w:p>
    <w:p>
      <w:r>
        <w:t>则是刻意减少彼此之间的交谈机会，顶多只是谈一些公事上的问题好，让她心中更期待晚间的电话之约……</w:t>
      </w:r>
    </w:p>
    <w:p>
      <w:r>
        <w:t>在此先聊聊我原本的女朋友吧，就叫她小莹，说实在的她真的比小绫漂亮百倍以上，还当过汽车杂志的模特儿，</w:t>
      </w:r>
    </w:p>
    <w:p>
      <w:r>
        <w:t>身高１６５，眼睛也是大大的﹙好像我都喜欢大眼的女生﹚，身材则是非常匀称，尤其是那小又挺的美臀，让我每</w:t>
      </w:r>
    </w:p>
    <w:p>
      <w:r>
        <w:t>次都爱不释手，做爱的时候更是喜欢从后方猛力抽插，非不到弃甲投降绝不罢休；当我开始追小绫的时候她并不知</w:t>
      </w:r>
    </w:p>
    <w:p>
      <w:r>
        <w:t>情，但时间一久自然也就纸包不住火了，小莹想法倒是蛮开放的，她只叫我别玩的太过火，不要影响她这个「ＮＯ。</w:t>
      </w:r>
    </w:p>
    <w:p>
      <w:r>
        <w:t>１」的地位就好了，我当然是满口应答应啰！……*** 处女首次性经验——６９式为了让小绫完全成为我的傀儡，</w:t>
      </w:r>
    </w:p>
    <w:p>
      <w:r>
        <w:t>我不断的灌输他必须去迎合我口味的隐性想法，使她在不知不觉中服从我的指令而不自知，另外，我也对她身边的</w:t>
      </w:r>
    </w:p>
    <w:p>
      <w:r>
        <w:t>同事及好友下手，在两面夹攻之下，她便下意识的相信我的一言一行都是对的，如此一来，我逐渐控制她的思想及</w:t>
      </w:r>
    </w:p>
    <w:p>
      <w:r>
        <w:t>行动便成为理所当然的事了。</w:t>
      </w:r>
    </w:p>
    <w:p>
      <w:r>
        <w:t>此时我知道时机已经成熟了，便开始约她出去，一开始不能免俗的吃吃饭看看电影，为了使小绫达到我预设的</w:t>
      </w:r>
    </w:p>
    <w:p>
      <w:r>
        <w:t>行为模式这些都是必须的，当然，我也不是一昧的讨好她，如何使她觉得自己受到呵护而又愿意接受她从未接触过</w:t>
      </w:r>
    </w:p>
    <w:p>
      <w:r>
        <w:t>的思想﹙当然是我预先设定好的﹚才是最重要的，在我反覆的洗脑之下，小绫俨然已经成为一个成熟且乖巧听话的</w:t>
      </w:r>
    </w:p>
    <w:p>
      <w:r>
        <w:t>女孩了。</w:t>
      </w:r>
    </w:p>
    <w:p>
      <w:r>
        <w:t>有一次的晚餐过后，我提议去文化后山看夜景她，很高兴的便答应了﹙女孩子对夜景似乎没啥抵抗力﹚，于是</w:t>
      </w:r>
    </w:p>
    <w:p>
      <w:r>
        <w:t>便到山上去了，看了一段时间之后，夜风让她觉得有点冷，我就提议到文化的校园里走走。夜晚的校园就算有点路</w:t>
      </w:r>
    </w:p>
    <w:p>
      <w:r>
        <w:t>灯也是很阴暗的，我选了个阴暗的角落坐下﹙仇人坡旁的篮球场﹚，整个球场空荡荡的。只有我们两个，闲扯了几</w:t>
      </w:r>
    </w:p>
    <w:p>
      <w:r>
        <w:t>句之后我就开始问她对于感情的看法﹙女孩子对这个话题似乎永远谈不完﹚，其实是要验收我这些日子来对她洗脑</w:t>
      </w:r>
    </w:p>
    <w:p>
      <w:r>
        <w:t>的成果，果不其然，她的回答让我非常的满意，可说跟我当初预设的立场一模一样，是应该可以展开下一阶段行动</w:t>
      </w:r>
    </w:p>
    <w:p>
      <w:r>
        <w:t>的时候了。我便故意露骨的问小绫对性的看法，她也很老实的告诉我她还是处女，并没有这一方面的经验，我就半</w:t>
      </w:r>
    </w:p>
    <w:p>
      <w:r>
        <w:t>开玩笑的说那下次我们去开房间好了，她也半开玩笑的说好呀反正她也没去过，然后两个人就像白痴一样相视而笑，</w:t>
      </w:r>
    </w:p>
    <w:p>
      <w:r>
        <w:t>我见机不可失，就一把抱住了她，她先是惊讶的震了一下，然后就不再挣扎任我将她搂在怀里。</w:t>
      </w:r>
    </w:p>
    <w:p>
      <w:r>
        <w:t>我用认真的语气告诉她其实我从她刚来的时候就非常喜欢她﹙其实是她的身体﹚，她没有说话，只是用她的双</w:t>
      </w:r>
    </w:p>
    <w:p>
      <w:r>
        <w:t>手紧紧的抱住我﹙算是回答吧﹚，我将她的头微微抬起，迎面就给她一个足以让人窒息的吻，到底吻了多久我也不</w:t>
      </w:r>
    </w:p>
    <w:p>
      <w:r>
        <w:t>清楚，结束之后我看着她晕红的面颊及迷醉的眼眸，知道我必须再补上一记才行。这一次，我让她尽情的吸允我的</w:t>
      </w:r>
    </w:p>
    <w:p>
      <w:r>
        <w:t>舌头，同时我也舔遍她的每一颗贝齿，再用温润柔软的双唇攻击她的粉颈，她的身体因为兴奋而颤抖﹙下体应该已</w:t>
      </w:r>
    </w:p>
    <w:p>
      <w:r>
        <w:t>经全湿了吧﹚，我试探性的用手去爱抚她的身体，手掌从原本的腰部慢慢的游移到她的背，再渐渐的转到腋下处，</w:t>
      </w:r>
    </w:p>
    <w:p>
      <w:r>
        <w:t>她的呼吸因为我的爱抚而显得急促，看着她陶醉的表情，此时我相信，她已经完全接受我的掌控了，该收手了，我</w:t>
      </w:r>
    </w:p>
    <w:p>
      <w:r>
        <w:t>对着她说，很晚了，我送你回去吧……经过了文化大学的事件之后，小绫对我更加的百依百顺，虽然我在公司刻意</w:t>
      </w:r>
    </w:p>
    <w:p>
      <w:r>
        <w:t>保持同事的距离，但这样反而使她在我俩独处时更加热情，只要有单独相处的机会，她一定会马上将我抱住，随后</w:t>
      </w:r>
    </w:p>
    <w:p>
      <w:r>
        <w:t>就是一段深深的长吻，但我也不是任她欲取欲求，有时候反而会刻意避开独处的机会，让她更加心痒难耐。</w:t>
      </w:r>
    </w:p>
    <w:p>
      <w:r>
        <w:t>转眼间小绫的生日快到了，我决定利用这一天实行我的计划，于是就利用请她吃饭的机会，在饭局中请她喝了</w:t>
      </w:r>
    </w:p>
    <w:p>
      <w:r>
        <w:t>一些酒﹙她的酒量很差，大概半杯长岛就不行了﹚，在吃过饭之后，看她因为酒精而步履蹒跚的样子，我就说那找</w:t>
      </w:r>
    </w:p>
    <w:p>
      <w:r>
        <w:t>个地方休息一下吧。说完就带她来到了天母地区一间蛮不错的宾馆﹙住天母的人应该知道是哪一间﹚，- 她说干嘛</w:t>
      </w:r>
    </w:p>
    <w:p>
      <w:r>
        <w:t>来这里，我便说你上次不是要我带你来吗？你不是要见识一下吗？还是你不敢？她说有啥不敢的﹙酒精真的会让人</w:t>
      </w:r>
    </w:p>
    <w:p>
      <w:r>
        <w:t>乱性﹚，我说那就进去吧……</w:t>
      </w:r>
    </w:p>
    <w:p>
      <w:r>
        <w:t>进了房间之后，只见她躺到床上就直说她好难过，好像整个天花板都在旋转，我就说那你就去洗个热水澡吧，</w:t>
      </w:r>
    </w:p>
    <w:p>
      <w:r>
        <w:t>顺便帮她泡了杯热茶，她考虑了一下就说好吧但不准我偷看，我说谁有兴趣呀﹙其实是早晚都看的到不差那一下子</w:t>
      </w:r>
    </w:p>
    <w:p>
      <w:r>
        <w:t>﹚，说完她就去洗澡了。过了不久她洗好出来，身上一样是穿着刚刚的衣服，只不过袜子脱掉了，我说那我也去洗</w:t>
      </w:r>
    </w:p>
    <w:p>
      <w:r>
        <w:t>吧，洗好之后俩人就坐在床边看电视，我问她第一次来开房间的感觉如何，她说不错呀没有想像中的复杂，但只有</w:t>
      </w:r>
    </w:p>
    <w:p>
      <w:r>
        <w:t>看电视好像有点无聊，我们便开始聊起来，话题不外乎要去哪里玩呀哪边有好吃的餐厅呀等等。</w:t>
      </w:r>
    </w:p>
    <w:p>
      <w:r>
        <w:t>正当聊的热切的时候，隔壁忽然传来女子的叫床声，她一听到脸颊马上浮现红晕，谈话也因此中断了，我见状</w:t>
      </w:r>
    </w:p>
    <w:p>
      <w:r>
        <w:t>就将她拥到怀里，先给她一个轻轻的吻，再微笑着凝视着她，她也露出羞涩的表情回应我，我将手掌放到她的腹部，</w:t>
      </w:r>
    </w:p>
    <w:p>
      <w:r>
        <w:t>然后给她一个深深的长吻，随着舌头的摆动，我的手掌也四处游移，但都点到即止，她的身体也很柔顺的迎合着我，</w:t>
      </w:r>
    </w:p>
    <w:p>
      <w:r>
        <w:t>此时我开始将她的上衣往上推，露出雪白的小腹，她的呼吸也因为我的举动而显的急促。</w:t>
      </w:r>
    </w:p>
    <w:p>
      <w:r>
        <w:t>我不急着将上衣脱掉，手掌慢慢的上移，直到隔着胸罩包住了整个乳房，先用指尖轻轻的触碰四周，再用掌心</w:t>
      </w:r>
    </w:p>
    <w:p>
      <w:r>
        <w:t>缓缓的按摩乳尖，一边爱抚一边观察她的表情，紧闭的眼睛带着急促的呼吸显，得有些不安与期待，我将她的上身</w:t>
      </w:r>
    </w:p>
    <w:p>
      <w:r>
        <w:t>微微抬起，脱掉了她的上衣，只剩下一件粉蓝色的胸罩。她有点害羞的遮住胸部，我便温柔的轻吻她的颈子，霎那</w:t>
      </w:r>
    </w:p>
    <w:p>
      <w:r>
        <w:t>间她的武装立刻被解除了随，着双手无力的垂下，胸罩也掉落在床边的地板上，我不急着攻击乳房反，而是先用嘴</w:t>
      </w:r>
    </w:p>
    <w:p>
      <w:r>
        <w:t>唇侵袭她的双乳之间，再用舌头轻舔她的两边腋下，一边享受品尝女体的快感，一边满足她的感官刺激，嘴巴忙着，</w:t>
      </w:r>
    </w:p>
    <w:p>
      <w:r>
        <w:t>脚也没闲着，时常不经意的用大腿去磨擦她的大腿内侧。</w:t>
      </w:r>
    </w:p>
    <w:p>
      <w:r>
        <w:t>上身赤裸的女人总是让人兴致高昂，随着爱抚程度的增加，我将她的乳头整个吞进嘴里用舌头舔舐，她也配合</w:t>
      </w:r>
    </w:p>
    <w:p>
      <w:r>
        <w:t>着我轻轻呻吟，当我舔到她的小蛮腰时，她更是难耐的摆动腰枝，试图让自己更舒服。</w:t>
      </w:r>
    </w:p>
    <w:p>
      <w:r>
        <w:t>随后我将她的皮带轻轻解开，缓缓拉下裤子的拉炼，出现在我面前的，是与胸罩配成一对的粉蓝色内裤，先将</w:t>
      </w:r>
    </w:p>
    <w:p>
      <w:r>
        <w:t>裤子这个碍事的家伙除掉，她也很配合的抬起双腿让我为她服务，脱下裤子的瞬间，雪白粉嫩的大腿映入我的眼帘，</w:t>
      </w:r>
    </w:p>
    <w:p>
      <w:r>
        <w:t>我一只手轻轻的来回爱抚着她的大腿，另一只手则是快速的脱掉自己的上衣，然后跪到她的双腿之间用，舌头画着</w:t>
      </w:r>
    </w:p>
    <w:p>
      <w:r>
        <w:t>圆圈舔舐她的大腿内侧，她的反应比爱抚腰部时更加的热烈，我抬头一看，天呀，淫水早已渗出了内裤，濡湿了她</w:t>
      </w:r>
    </w:p>
    <w:p>
      <w:r>
        <w:t>的大腿根部有，一部份还流到床单上，真可以说是泛滥成灾呀，我一边抱着她一边将她的内裤褪下，至此，小绫整</w:t>
      </w:r>
    </w:p>
    <w:p>
      <w:r>
        <w:t>个人都毫无保留的呈现在我眼前了。</w:t>
      </w:r>
    </w:p>
    <w:p>
      <w:r>
        <w:t>我按耐着冲动，来回的舔弄她的乳房，敏感带以及身上每一寸肌肤，搞的她喘息连连，呻吟更是一次比一次大</w:t>
      </w:r>
    </w:p>
    <w:p>
      <w:r>
        <w:t>声，终于，我将头凑到了她的下体，拨开浓密的阴毛，只见淫水正泊泊的往外流，再用舌头将阴唇拨开，处女浓烈</w:t>
      </w:r>
    </w:p>
    <w:p>
      <w:r>
        <w:t>的体香让我更加兴奋，舌头不断的来回摆动，使得淫水更是一发不可收拾的流出来。</w:t>
      </w:r>
    </w:p>
    <w:p>
      <w:r>
        <w:t>这时我想到一个新鲜的点子，便停下动作躺到她身边，小绫尚未从强烈快感中恢复就被迫中断，急忙睁开双眼</w:t>
      </w:r>
    </w:p>
    <w:p>
      <w:r>
        <w:t>充满疑惑的看着我，我将她反身拉过来趴在我的身上，让她刚好跪在我的两腿之间，我一边微笑一边将裤子解开，</w:t>
      </w:r>
    </w:p>
    <w:p>
      <w:r>
        <w:t>露出我的阳具，她用充满疑惑的表情看着我，我知道她的性经验就像一张白纸一样，只要我现在教她如何做，那她</w:t>
      </w:r>
    </w:p>
    <w:p>
      <w:r>
        <w:t>以后就都会依循着我的意思去行动了，于是我便引导她先亲吻我的阳具，再用舌头轻舔我的龟头，起先她还有些抗</w:t>
      </w:r>
    </w:p>
    <w:p>
      <w:r>
        <w:t>拒，但我说我刚刚也是那样让她舒服之后，她也就顺从的含住了我的鸡巴，刚开始的动作还有些生涩，害我常常会</w:t>
      </w:r>
    </w:p>
    <w:p>
      <w:r>
        <w:t>被她的牙齿咬到，不过经过我的循循善诱之后，她也开始慢慢的熟练起来了。</w:t>
      </w:r>
    </w:p>
    <w:p>
      <w:r>
        <w:t>这时候我将她转了个方向，变成女上男下的６９式体位，整个阴户在我的面前一览无遗，我一将舌头伸进去搅</w:t>
      </w:r>
    </w:p>
    <w:p>
      <w:r>
        <w:t>动，原本已经停止的淫水又开始往外流出来，而她含住我鸡巴的嘴也开始发出含糊的呻吟声，等到她下体湿的差不</w:t>
      </w:r>
    </w:p>
    <w:p>
      <w:r>
        <w:t>多的时候，我就停止口交，并把她躺平放到床上，由于鸡巴已经让她的口水润滑的差不多了，我便直接将鸡巴顶着</w:t>
      </w:r>
    </w:p>
    <w:p>
      <w:r>
        <w:t>洞口，用极慢的速度缓缓的向前推进。虽然淫水已经使阴道非常湿润了，但是处女的小穴依旧紧的可以，一方面是</w:t>
      </w:r>
    </w:p>
    <w:p>
      <w:r>
        <w:t>因为第一次的关系，一方面则是心理上的紧张，我只好慢慢的亲吻小绫的脸颊，要她深呼吸并放轻松等，到她的心</w:t>
      </w:r>
    </w:p>
    <w:p>
      <w:r>
        <w:t>情较平静的时候，我就继续前进的动作，若是遇到阻碍或是她喊痛，我就停下来柔声安慰她，就这样大约来回了十</w:t>
      </w:r>
    </w:p>
    <w:p>
      <w:r>
        <w:t>分钟左右，我的鸡巴就完全没入她的小穴中了，当然，破瓜的鲜血也随着流了出来；我让鸡巴停留在她体内十五分</w:t>
      </w:r>
    </w:p>
    <w:p>
      <w:r>
        <w:t>钟左右，期间不断的轻轻抽插，或是有意无意的挺进到底部，每一次她都发出舒服的呻吟声。</w:t>
      </w:r>
    </w:p>
    <w:p>
      <w:r>
        <w:t>就这样达到了我得到小绫的目的，但还没有结束，当我将鸡巴从她体内抽出后，提议一起去洗个澡，她也乖乖</w:t>
      </w:r>
    </w:p>
    <w:p>
      <w:r>
        <w:t>的跟我进了浴室，在浴室里我仔细的帮她清洗身体，也将自己的身体冲干净。出来之后我躺到床上，叫她趴到我的</w:t>
      </w:r>
    </w:p>
    <w:p>
      <w:r>
        <w:t>身上来，我跟小绫讲解男人的性需求是啥，同时要她复习刚刚的口交动作，她也很听话的照着做，但是一个口交的</w:t>
      </w:r>
    </w:p>
    <w:p>
      <w:r>
        <w:t>生手实在是很难达到我的要求﹙不是我太厉害，是她的技巧真的不好﹚小绫整整替我口交了四十分钟小弟弟依旧坚</w:t>
      </w:r>
    </w:p>
    <w:p>
      <w:r>
        <w:t>挺如昔，只好闭上眼睛开始回想ＫＩＳＳ版上的精采文章，和我的女友小莹，过了二十分钟，终于才一吐怨气好，</w:t>
      </w:r>
    </w:p>
    <w:p>
      <w:r>
        <w:t>玩的是她居然还被我喷出的精液呛到，大概是吓到了吧，赶紧抽起一旁的面纸擦拭，看着她嘴角的精液我，便忍不</w:t>
      </w:r>
    </w:p>
    <w:p>
      <w:r>
        <w:t>住又硬了起来，她则是一副要我饶了她的表情，因为她的嘴已经酸的不得了了……*** 真相说到我的女友小莹，我</w:t>
      </w:r>
    </w:p>
    <w:p>
      <w:r>
        <w:t>都会忍不住的勃起，脸蛋漂亮，身材一流的她，永远的是众人目光的焦点，所以，我每次和她一起出去逛街时都会</w:t>
      </w:r>
    </w:p>
    <w:p>
      <w:r>
        <w:t>要求她穿着火辣，吸引别人的目光，满足我内心女友被别的男人视奸的快感。</w:t>
      </w:r>
    </w:p>
    <w:p>
      <w:r>
        <w:t>小莹在床上的表现，更是让我满意的不得了，她的身体像是随时都做好准备性交，只要轻轻的爱抚，她的阴户</w:t>
      </w:r>
    </w:p>
    <w:p>
      <w:r>
        <w:t>就马上流出淫水，泛滥成灾；当老二放在她的阴户里时，好像是被吸住一样，精液都会被吸出来，她销魂的叫床声，</w:t>
      </w:r>
    </w:p>
    <w:p>
      <w:r>
        <w:t>灵活摆动的小蛮腰，尤其是她的口交技巧，喔……想到这里，真想要她现在就跪在我的面前用力吸允我的老二。</w:t>
      </w:r>
    </w:p>
    <w:p>
      <w:r>
        <w:t>跟小陵认识差不多１个多月，我想也是该告诉小莹的时候了，心中怀着忐忑不安的心，一直盘算着该如何开口</w:t>
      </w:r>
    </w:p>
    <w:p>
      <w:r>
        <w:t>时，小莹温柔的从后方抱住我，温暖的双唇轻吻着我的脖子，用舌尖轻轻的滑过我的后颈，双手也不安分的在我的</w:t>
      </w:r>
    </w:p>
    <w:p>
      <w:r>
        <w:t>身上游移着，小莹紧贴着我的身体，双乳隔着睡衣在我的背上轻轻的磨蹭着，灵活的舌头来回的滑过我的脖子及后</w:t>
      </w:r>
    </w:p>
    <w:p>
      <w:r>
        <w:t>背，她纤细的玉手隔着我的裤子抚摸着我的老二，我的老二早就等不及的站起来了。</w:t>
      </w:r>
    </w:p>
    <w:p>
      <w:r>
        <w:t>她继续的轻吻着我的脖子，轻舔我的耳朵，手指轻拨我的乳头，轻轻的说你刚刚在想什么？」我的热情马上冷</w:t>
      </w:r>
    </w:p>
    <w:p>
      <w:r>
        <w:t>了一半，心想」怎么办？该说吗？」这时的小莹已跪在我的面前，﹙我当时是坐着的﹚，给了我一个深情的吻，正</w:t>
      </w:r>
    </w:p>
    <w:p>
      <w:r>
        <w:t>当我要将舌头伸出给她吸允时，她马上改成攻击我的乳头，灵活的舌头在我的乳晕画圈圈，不时的舔舐着我的乳头，</w:t>
      </w:r>
    </w:p>
    <w:p>
      <w:r>
        <w:t>一口含住我的乳头，用力的吸允，一手伸进裤裆的空隙，握住我的老二，一手玩弄着我的阴毛，身体的快感让我无</w:t>
      </w:r>
    </w:p>
    <w:p>
      <w:r>
        <w:t>法思考，此时的我根本无法多想，只想跟小莹爽快的干上一炮。</w:t>
      </w:r>
    </w:p>
    <w:p>
      <w:r>
        <w:t>我的内裤包不住雄伟的老二，龟头已忍不住的探出头来向我最爱的小莹打招呼，小莹见状，顽皮的低头舔了一</w:t>
      </w:r>
    </w:p>
    <w:p>
      <w:r>
        <w:t>下我的龟头，舌头沾了马眼流出透明的淫液，拉出一条美丽的银丝，喔……一个穿着性感的美丽女人，跪在我的面</w:t>
      </w:r>
    </w:p>
    <w:p>
      <w:r>
        <w:t>前舔舐着我的龟头，我冲动的想将她的衣服撕碎疯狂的干她。</w:t>
      </w:r>
    </w:p>
    <w:p>
      <w:r>
        <w:t>小莹熟练的将我的裤子脱掉，露在他面前的是一根粗大坚硬的老二，她迫不及待的张开她的樱桃小口，将我的</w:t>
      </w:r>
    </w:p>
    <w:p>
      <w:r>
        <w:t>老二含住口中，喔……温暖的触感，让我感到一阵晕眩，我低头看着我两腿间的美人，披着长发的头上下的摆动着，</w:t>
      </w:r>
    </w:p>
    <w:p>
      <w:r>
        <w:t>只有一个字可以形容——爽。小莹的嘴吧不时的吸允，吞吐，舌头灵活的舔舐着龟头上下，还不时的舔钻龟头上的</w:t>
      </w:r>
    </w:p>
    <w:p>
      <w:r>
        <w:t>马眼，双唇轻吻着阴茎，来回的么擦着，我已经涨的受不了，快速的将她睡衣脱掉，一双玉乳显露在我的面前，我</w:t>
      </w:r>
    </w:p>
    <w:p>
      <w:r>
        <w:t>一口含住她的乳房，舌头灵活的舔着乳头，一手爱抚着另一个乳房，」嗯……「小莹舒服的呻吟着，我的手向下抚</w:t>
      </w:r>
    </w:p>
    <w:p>
      <w:r>
        <w:t>摸，隔着她的内裤爱抚她的阴户，天阿，好湿喔，」威……我要「，小莹用力的抱住我，阴户用力顶着我的老二，</w:t>
      </w:r>
    </w:p>
    <w:p>
      <w:r>
        <w:t>那种骚样，让我再也忍不住了，快速脱掉她的内裤，让她跨坐在我的身上，因为她很湿，我的老二一下就滑进去小</w:t>
      </w:r>
    </w:p>
    <w:p>
      <w:r>
        <w:t>莹的阴户里，一下到底的快感，」阿……「小莹大声的浪叫了起来，」威……好爽……快……用力……「，小莹自</w:t>
      </w:r>
    </w:p>
    <w:p>
      <w:r>
        <w:t>己开始摆动起来，每一下都是用力顶到底，我根本就不须动作，小莹自己就已快爽歪了，她还不时的用舌头舔我的</w:t>
      </w:r>
    </w:p>
    <w:p>
      <w:r>
        <w:t>耳朵，耳垂，又轻啄我的脖子，手指还轻抚我的乳头，」威……快……用力……「小莹自己开始抚摸着自己的双乳，</w:t>
      </w:r>
    </w:p>
    <w:p>
      <w:r>
        <w:t>陶醉的呻吟起来，小莹现在淫荡得简直就像是Ａ片的女主角一样。</w:t>
      </w:r>
    </w:p>
    <w:p>
      <w:r>
        <w:t>」威……用力吸……我要……「不用她说，我也忍不住要吸允她的乳房，老二在她那湿滑又具有吸力的阴户进</w:t>
      </w:r>
    </w:p>
    <w:p>
      <w:r>
        <w:t>进出出，高潮的快感一直在我的身体盘旋着，我也忍不住的呻吟起来，」威……爽不爽……「」嗯……「」小莹好</w:t>
      </w:r>
    </w:p>
    <w:p>
      <w:r>
        <w:t>爽喔……「」威……啊……用力……啊……用力……我要泄了……「我开始用力的抽插起来，一阵快感让我的老二</w:t>
      </w:r>
    </w:p>
    <w:p>
      <w:r>
        <w:t>涨的更大，」威……好大……好……粗……喔「小莹疯狂的搜寻着我的舌头，用力的吸允着，喉咙还不断的呻吟着，」</w:t>
      </w:r>
    </w:p>
    <w:p>
      <w:r>
        <w:t>嗯……嗯……「」威……不行了……我要泄了……快……「我也爽的加快我的动作」嗯……宝贝……你好棒……「</w:t>
      </w:r>
    </w:p>
    <w:p>
      <w:r>
        <w:t>我被小莹夹的好爽」威……一起泄……我要……你用……力……射……用力……啊……「只听小莹高分贝的尖叫着，</w:t>
      </w:r>
    </w:p>
    <w:p>
      <w:r>
        <w:t>全身紧抱着我，我可以明显的感觉到高潮过后的小莹阴户正不断在收缩着。</w:t>
      </w:r>
    </w:p>
    <w:p>
      <w:r>
        <w:t>正当小莹还在享受着高潮的快感时，我继续进行活塞运动，小莹一开始还推开我要我不要动，可是才插个２０</w:t>
      </w:r>
    </w:p>
    <w:p>
      <w:r>
        <w:t>秒，她的眼神又变了，小莹含糊不清的说着嗯……等等……等……我刚……等……不要……」要不要我停啊……「</w:t>
      </w:r>
    </w:p>
    <w:p>
      <w:r>
        <w:t>嗯……」嗯是怎样？……要我停喔……那我停喔……「我慢慢的停止动作」啊……不要……不要停……「小莹试图</w:t>
      </w:r>
    </w:p>
    <w:p>
      <w:r>
        <w:t>将舌头伸进我的嘴巴搜寻着我的舌头，我只碰了她一下，不让她如愿只，见小莹的欲火又慢慢的被点燃，乞求着我</w:t>
      </w:r>
    </w:p>
    <w:p>
      <w:r>
        <w:t>帮他浇息，」你要我怎样啊？</w:t>
      </w:r>
    </w:p>
    <w:p>
      <w:r>
        <w:t>「我……要嘛」说啊……你不说我怎么知道「嗯……不要啦……你知道的嘛……快啦……」我用力的顶了她几</w:t>
      </w:r>
    </w:p>
    <w:p>
      <w:r>
        <w:t>下。</w:t>
      </w:r>
    </w:p>
    <w:p>
      <w:r>
        <w:t>「啊……威……威……快」我马上停止动作。</w:t>
      </w:r>
    </w:p>
    <w:p>
      <w:r>
        <w:t>「威……不要停啦……」说……你要怎样……「威……我要……我要你的老二插进我的鸡巴里……给小莹高潮</w:t>
      </w:r>
    </w:p>
    <w:p>
      <w:r>
        <w:t>……快……我要高潮……靠…听到她这么说，我也忍不住了，我用力的插着小莹的阴户，」喔……喔……「房间里</w:t>
      </w:r>
    </w:p>
    <w:p>
      <w:r>
        <w:t>回荡着浪叫声及喘息声，看着淫荡的美女被我狂干着，我也快忍不住了。</w:t>
      </w:r>
    </w:p>
    <w:p>
      <w:r>
        <w:t>」威……威……一起泄……我要你用力射进我的子宫……快……啊……「小莹全身软趴趴的摊在我的身上喘息</w:t>
      </w:r>
    </w:p>
    <w:p>
      <w:r>
        <w:t>着，她又高潮了，老二不断的被小莹的鸡巴吸允着，我继续用力的抽插着小莹，小莹又浪叫了起来，我受不了了」</w:t>
      </w:r>
    </w:p>
    <w:p>
      <w:r>
        <w:t>嗯……我要射了小莹突然站起来，老二离开鸡巴的空虚感马上被小莹的嘴巴填满，她用力的吸允起来，「喔……宝</w:t>
      </w:r>
    </w:p>
    <w:p>
      <w:r>
        <w:t>贝……爽……」「嗯……不要停……喔……我要射了……我的精液用力的射在小莹的嘴巴里，小莹将我的精液吞下</w:t>
      </w:r>
    </w:p>
    <w:p>
      <w:r>
        <w:t>去后改成温柔的含着我的老二，用舌头将我的精液舔干净，她抬头满足的对我微笑，我一把将她抱在怀里，轻吻着</w:t>
      </w:r>
    </w:p>
    <w:p>
      <w:r>
        <w:t>她，我在犹豫是否该诚实的告诉她。</w:t>
      </w:r>
    </w:p>
    <w:p>
      <w:r>
        <w:t>想了很久，啊……死就死吧，」莹……「嗯……」小莹温柔的亲着我。</w:t>
      </w:r>
    </w:p>
    <w:p>
      <w:r>
        <w:t>「我……有事要告诉你」什么……干嘛这么严肃？</w:t>
      </w:r>
    </w:p>
    <w:p>
      <w:r>
        <w:t>「我……我……最近公司新来了一个女同事」小莹马上很严肃的看着我「怎样……」你自己说我可以去外面交</w:t>
      </w:r>
    </w:p>
    <w:p>
      <w:r>
        <w:t>往看看的「……」小莹没说话。</w:t>
      </w:r>
    </w:p>
    <w:p>
      <w:r>
        <w:t>「呃……我……我们……」上床了？……「小莹微愠的说出这三个字，可以明显的感觉到小莹在强忍着怒气。</w:t>
      </w:r>
    </w:p>
    <w:p>
      <w:r>
        <w:t>」呃……这……呃……「我吞了口水，心跳的很快，真很怕她大发脾气。</w:t>
      </w:r>
    </w:p>
    <w:p>
      <w:r>
        <w:t>」说，是不是上过床了？</w:t>
      </w:r>
    </w:p>
    <w:p>
      <w:r>
        <w:t>「莹……别生气……我……」回答。</w:t>
      </w:r>
    </w:p>
    <w:p>
      <w:r>
        <w:t>我吞吞吐吐的说着「嗯……对不起」你……「小莹倒吸了一口气，出乎我意料之外的冷静，」何时开始的？</w:t>
      </w:r>
    </w:p>
    <w:p>
      <w:r>
        <w:t>「呃……二个星期前……小莹抚摸着我的脸，看着我」你……背叛我……「我……对不起你……可是，相信我</w:t>
      </w:r>
    </w:p>
    <w:p>
      <w:r>
        <w:t>我，跟她只是玩玩而已，我最爱的人只有你。</w:t>
      </w:r>
    </w:p>
    <w:p>
      <w:r>
        <w:t>小莹凝视我许久，突然亲了一下我的双唇，叹了一口气，」唉……谁叫我爱你呢？你高兴就好，可是，你要答</w:t>
      </w:r>
    </w:p>
    <w:p>
      <w:r>
        <w:t>应我，不可以惹麻烦上门，你要确定这个女人你要甩就甩的掉，不可以影响到我的生活，知道吗？」天啊，听到这，</w:t>
      </w:r>
    </w:p>
    <w:p>
      <w:r>
        <w:t>我的心情好像中了头奖一样，爽翻天。</w:t>
      </w:r>
    </w:p>
    <w:p>
      <w:r>
        <w:t>」还有，以后要出去要跟我报告，我答应了你才可以跟她出去「我心情超爽的，小莹说什么我也都答应，」啊，</w:t>
      </w:r>
    </w:p>
    <w:p>
      <w:r>
        <w:t>她干不干净啊？」」放心，她是处女。「」哼……处女啊，那你搞的很爽啰？」」宝贝……跟你搞才爽，你看……</w:t>
      </w:r>
    </w:p>
    <w:p>
      <w:r>
        <w:t>「我的老二又站起来跟小莹打招呼了。」色鬼……「小莹娇羞亲了我一下，把头埋进我的胸膛中，不用说，我们又</w:t>
      </w:r>
    </w:p>
    <w:p>
      <w:r>
        <w:t>是翻云覆雨一翻了，可能是想到以后可以大享齐人之福，心中兴奋无比，所以我当晚特别卖力，搞的小莹大呼过瘾，</w:t>
      </w:r>
    </w:p>
    <w:p>
      <w:r>
        <w:t>泄了好几次……*** 齐人之福自从告诉小莹真相后，虽然我跟小绫出去约会都要跟小莹报告，可是小莹通常都会答</w:t>
      </w:r>
    </w:p>
    <w:p>
      <w:r>
        <w:t>应。我只要跟小绫出去当然就免不了要跟小绫搞上一炮，可是因为小绫的技巧不好，我常常无法得到满足，只好回</w:t>
      </w:r>
    </w:p>
    <w:p>
      <w:r>
        <w:t>家跟小莹补上一炮，所以，我常常会一天搞两个女人。或许是小莹的好胜心作祟，我每次搞完小绫回来，小莹对我</w:t>
      </w:r>
    </w:p>
    <w:p>
      <w:r>
        <w:t>更加热情，表现更加卖力，搞的我全身虚脱，不过，我还是乐在其中，大享齐人之福。</w:t>
      </w:r>
    </w:p>
    <w:p>
      <w:r>
        <w:t>有一天我在搞小绫时，我突然想到一个点子，正当小绫舒服的浪叫时，我拨了通电话给小莹，我就把电话放在</w:t>
      </w:r>
    </w:p>
    <w:p>
      <w:r>
        <w:t>小绫看不见角落，当我看见电话被接起时，我就用力的干小绫，」啊……你怎么了？」小绫被我用力的干的无招架</w:t>
      </w:r>
    </w:p>
    <w:p>
      <w:r>
        <w:t>之力。」大声叫「我命令小绫，我看了一下电话，电话没被挂断，我内心升起了快感，因为我知道小莹正在聆听着。</w:t>
      </w:r>
    </w:p>
    <w:p>
      <w:r>
        <w:t>」叫，大声叫。</w:t>
      </w:r>
    </w:p>
    <w:p>
      <w:r>
        <w:t>「嗯……啊……不要太用力……啊……我受不了……我心想」不会吧，小莹最爱我这种力道了「求求你……不</w:t>
      </w:r>
    </w:p>
    <w:p>
      <w:r>
        <w:t>要……」看着小绫哀求的脸，我本想不理她继续的，可是，我想让小莹听听好听的，所以，我停了下来，故意问小</w:t>
      </w:r>
    </w:p>
    <w:p>
      <w:r>
        <w:t>绫「怎么了……被我搞不舒服啊……」不是……你太用力了……你那么粗，不要太用力，小绫会痛……我听她这么</w:t>
      </w:r>
    </w:p>
    <w:p>
      <w:r>
        <w:t>说，心中有股优越感，心想「小莹听到别的女人称赞她的男友不知有何感想」，「吻我」我提高音量，「嗯……」</w:t>
      </w:r>
    </w:p>
    <w:p>
      <w:r>
        <w:t>小绫深情的将双唇盖在我的双唇上，我们的舌头交缠在一起，我的腰继续的摆动，老二持续着活塞运动，「嗯……</w:t>
      </w:r>
    </w:p>
    <w:p>
      <w:r>
        <w:t>威……」爽不爽？」我故意说着」嗯……「」说，爽不爽「」嗯……好爽「」说小绫给威干的好爽……「」嗯……</w:t>
      </w:r>
    </w:p>
    <w:p>
      <w:r>
        <w:t>小绫……给威干……干……的。好爽……啊……「我看着电话心想不知道小莹有没有听见，这时我心里想的都是小</w:t>
      </w:r>
    </w:p>
    <w:p>
      <w:r>
        <w:t>莹。</w:t>
      </w:r>
    </w:p>
    <w:p>
      <w:r>
        <w:t>我将小绫翻了个身，让她趴在床上，我将老二从她的后面插入，我慢慢的进出，趴在小绫的身上在她耳朵旁轻</w:t>
      </w:r>
    </w:p>
    <w:p>
      <w:r>
        <w:t>问」要不要啊？」」嗯……我要……「」我开始加快速度，房间里回当着啪啪的撞击声与小绫的浪叫声，利用这种</w:t>
      </w:r>
    </w:p>
    <w:p>
      <w:r>
        <w:t>声响，我靠近电话小声的说，「莹，我爱你……」「嗯……我爱你……」回答的居然是小绫，我心头一惊，原来小</w:t>
      </w:r>
    </w:p>
    <w:p>
      <w:r>
        <w:t>绫听成了「绫，我爱你」呵呵，心想将错就错吧。</w:t>
      </w:r>
    </w:p>
    <w:p>
      <w:r>
        <w:t>我将小绫抱起，改成狗爬式，因为是在宾馆，四周有镜子，所以可以看见镜子反射出一对赤裸的男女正在以狗</w:t>
      </w:r>
    </w:p>
    <w:p>
      <w:r>
        <w:t>爬式性交着，小绫比小莹瘦，臀部没啥肉，所以摸起来的触感没有小莹好，不过，干起来还是很爽，我抱着小绫，</w:t>
      </w:r>
    </w:p>
    <w:p>
      <w:r>
        <w:t>双手摸着她的双乳，老二在她的鸡巴抽插着，「嗯……」小绫没有小莹会叫，每次都只会嗯嗯啊啊的叫着，所以，</w:t>
      </w:r>
    </w:p>
    <w:p>
      <w:r>
        <w:t>每次我都要想着小莹才会射。</w:t>
      </w:r>
    </w:p>
    <w:p>
      <w:r>
        <w:t>我一直想着小莹，我受不了了，我要回家搞小莹，所以，我改躺在床上，要小绫帮我口交，我要射在她的嘴里</w:t>
      </w:r>
    </w:p>
    <w:p>
      <w:r>
        <w:t>作结束。「含，含住我的老二，我要射在你的嘴里。」我故意提高音量说着，小绫乖乖把我的老二含在嘴里，动作</w:t>
      </w:r>
    </w:p>
    <w:p>
      <w:r>
        <w:t>只是单纯的含着及上下套弄，其技巧根本无法跟小莹相比，我还一边的教她「不只是用含的，还要吸，用运舌头舔」</w:t>
      </w:r>
    </w:p>
    <w:p>
      <w:r>
        <w:t>「嗯……」小绫在我的大腿中间努力着。</w:t>
      </w:r>
    </w:p>
    <w:p>
      <w:r>
        <w:t>我看着电话，想着小莹现在在做什么，是不是在自慰着，我看过小莹自慰，真的好淫荡，「一手握住自己的乳</w:t>
      </w:r>
    </w:p>
    <w:p>
      <w:r>
        <w:t>房，不断的搓揉，用指尖拨弄乳头，另一手爱抚自己的阴户，用中指及无名指轻柔阴蒂，随着快感舒服的呻吟着，</w:t>
      </w:r>
    </w:p>
    <w:p>
      <w:r>
        <w:t>淫水泊泊的流出，只听见小莹的呻吟声及淫水在手指及阴蒂间啪啪的声音，小莹快高潮时，口中会直喊着」威……</w:t>
      </w:r>
    </w:p>
    <w:p>
      <w:r>
        <w:t>啊……威……我要高潮了……啊……「每次想到这种情景，我都好想插进她的鸡巴，和她一起高潮。</w:t>
      </w:r>
    </w:p>
    <w:p>
      <w:r>
        <w:t>现在老二在小绫的嘴里，我幻想着小莹在我身旁自慰，」嗯……绫……用力吸……「也管不得小莹有没有在听」</w:t>
      </w:r>
    </w:p>
    <w:p>
      <w:r>
        <w:t>绫……不要停……不要停……继续……喔喔……「我用力的喷射在小绫的嘴里，经过多次的训练，小绫熟练的吞下</w:t>
      </w:r>
    </w:p>
    <w:p>
      <w:r>
        <w:t>了精液。</w:t>
      </w:r>
    </w:p>
    <w:p>
      <w:r>
        <w:t>舔干净」我命令小绫，小绫乖乖的伸出舌头将我的龟头及阴茎上的精液舔舐干净，趁着空档，我赶紧将电话挂</w:t>
      </w:r>
    </w:p>
    <w:p>
      <w:r>
        <w:t>断，就在此时，小绫爬上我的身体一脸很幸福的抱着我，此时我的心早已飞到小莹的身上了。</w:t>
      </w:r>
    </w:p>
    <w:p>
      <w:r>
        <w:t>当我回到家时已经半夜了，小莹已经睡着，小莹有裸睡的习惯，所以，当我回到家看到床上有一个裸体的美女</w:t>
      </w:r>
    </w:p>
    <w:p>
      <w:r>
        <w:t>时，老二早已蠢蠢欲动了，我赶紧将衣服脱光，准备好好享受小莹的身体。我靠近小莹的阴户，发现她的阴唇闪着</w:t>
      </w:r>
    </w:p>
    <w:p>
      <w:r>
        <w:t>淫水的亮光，她刚刚一定有自慰，闻着她的淫水香，我好想将老二插进去。我强忍着冲动，我伸出舌头舔小莹的淫</w:t>
      </w:r>
    </w:p>
    <w:p>
      <w:r>
        <w:t>水，我用舌尖去轻拨她的阴蒂，「嗯……」小莹身体有反应了，我用舌蕾去摩擦她的阴唇，「啊……」小莹呻吟起</w:t>
      </w:r>
    </w:p>
    <w:p>
      <w:r>
        <w:t>来，我将整个舌头伸进她的阴道进出着，我用手指抚摸她的阴蒂，「啊……啊……威……」小莹完全醒了，她的身</w:t>
      </w:r>
    </w:p>
    <w:p>
      <w:r>
        <w:t>体摆动着，希望我的舌头伸进更深的地方。</w:t>
      </w:r>
    </w:p>
    <w:p>
      <w:r>
        <w:t>我吸了一口小莹的淫水，便停止了舌头动作，但手没停，我将舌头放进小莹的嘴里，「用力吸，喝看看自己的</w:t>
      </w:r>
    </w:p>
    <w:p>
      <w:r>
        <w:t>淫水」小莹没反抗，反而用力的吸允着我的舌头，贪婪的与我的舌头交缠在一起，「嗯……」小莹因为我的手指动</w:t>
      </w:r>
    </w:p>
    <w:p>
      <w:r>
        <w:t>作，舒服的呻吟着「你今晚有听见我在搞别的女人吗？</w:t>
      </w:r>
    </w:p>
    <w:p>
      <w:r>
        <w:t>」嗯……「怎么样？你在听的时候在做什么」嗯……没啊……「真的吗？</w:t>
      </w:r>
    </w:p>
    <w:p>
      <w:r>
        <w:t>」嗯……「说谎……」我加速爱抚阴蒂的速度「啊……啊……」我将中指放进小莹的阴道中，抖动着中指「说，</w:t>
      </w:r>
    </w:p>
    <w:p>
      <w:r>
        <w:t>你在干嘛」「喔……啊……」小莹已经失去理智了「我……自慰……啊……」自慰喔……，那你再自慰一次给我看</w:t>
      </w:r>
    </w:p>
    <w:p>
      <w:r>
        <w:t>「」不要啦……嗯……「我将无名指也伸进去了，」乖，我待会看的爽，我也给你爽喔「小莹已经完全沉浸在我的</w:t>
      </w:r>
    </w:p>
    <w:p>
      <w:r>
        <w:t>手指带给她的快感」嗯……那……等等……你把头转过去「干嘛」你转过去就是了嘛「小莹要我跨在她的身上成６</w:t>
      </w:r>
    </w:p>
    <w:p>
      <w:r>
        <w:t>９式，她一口将我的老二含在嘴里，好像在吸奶嘴的吸允着，她的双手轻轻的抚么着我的阴囊，我被吸到爽的忘了</w:t>
      </w:r>
    </w:p>
    <w:p>
      <w:r>
        <w:t>手指的动作，小莹伸出她的右手，开始抚摸着自己的阴蒂，」嗯……「小莹嘴里塞着我的老二无法叫出声音，只有</w:t>
      </w:r>
    </w:p>
    <w:p>
      <w:r>
        <w:t>喉咙不断的发出声音。我的手指也配合着小莹在阴道进出，我忍不住伸出舌头去品尝这个极品，吸允着小莹的淫水，</w:t>
      </w:r>
    </w:p>
    <w:p>
      <w:r>
        <w:t>只见小莹加速手的动作，呼吸越来越急促急促。</w:t>
      </w:r>
    </w:p>
    <w:p>
      <w:r>
        <w:t>老二被吸住，面前又是被自慰着的阴户，我的精液早就想要狂泄而出，突然感觉到小莹全身抖动，喉咙急促的</w:t>
      </w:r>
    </w:p>
    <w:p>
      <w:r>
        <w:t>轻哼着且用力的吸允着我的老二，小莹高潮了，只见阴户喷出大量的阴精，我忍不住，我也射了，我要站起来时，</w:t>
      </w:r>
    </w:p>
    <w:p>
      <w:r>
        <w:t>精液还滴到小莹的脸上，嘴唇，只见小莹伸出舌头舔了舔嘴角，手指抹了脸上的精液，放入口中舔了舔，又吸了吸，</w:t>
      </w:r>
    </w:p>
    <w:p>
      <w:r>
        <w:t>爽……*** 春药有一天我透过特殊管道偷偷买了学名为ＧＨＢ的神仙水，这是一种春药，也是一种迷药，使用者喝</w:t>
      </w:r>
    </w:p>
    <w:p>
      <w:r>
        <w:t>下去未睡着前对于性的渴望会加大，一但睡着了，至少要五个小时以上才会完全清醒，若在这段期间醒来，记忆也</w:t>
      </w:r>
    </w:p>
    <w:p>
      <w:r>
        <w:t>会如同半梦半醒不似真实，让使用者不会完全记得。本想用在小绫的身上，可是，想到小莹，我还是决定先拿小莹</w:t>
      </w:r>
    </w:p>
    <w:p>
      <w:r>
        <w:t>当试验品。</w:t>
      </w:r>
    </w:p>
    <w:p>
      <w:r>
        <w:t>利用假日的前夕，我邀约小莹一同喝酒，小莹的酒量不错，而且喝了酒的小莹更加娇媚，对于性的需求更大，</w:t>
      </w:r>
    </w:p>
    <w:p>
      <w:r>
        <w:t>所以我很喜欢跟小莹喝酒。我趁着小莹不注意，偷偷将神仙水倒进小莹的酒里，因为无色无味，所以小莹没有发现</w:t>
      </w:r>
    </w:p>
    <w:p>
      <w:r>
        <w:t>异状，我怕药效不够，当天我还多灌了小莹好几杯酒，几杯黄汤下肚，小莹的脸逐渐红晕，说话有点迟钝，她直喊</w:t>
      </w:r>
    </w:p>
    <w:p>
      <w:r>
        <w:t>着热，自己就将衣服脱掉，只剩一条内裤，露出一对玉乳，继续喝酒。天啊，现在的我就好像在酒店一样，身旁有</w:t>
      </w:r>
    </w:p>
    <w:p>
      <w:r>
        <w:t>个小姐在脱衣陪酒，我的心情莫名兴愤。可能是酒精作祟，小莹的动作开始迟缓，所以她不小心将酒洒在她的身上，</w:t>
      </w:r>
    </w:p>
    <w:p>
      <w:r>
        <w:t>连内裤都湿了，液体被泼洒在她的身上，从脖子经过乳头向下流，到了小腹最后消失在她最诱人的三角地带。她慌</w:t>
      </w:r>
    </w:p>
    <w:p>
      <w:r>
        <w:t>张的说」怎么办？快帮我擦擦「</w:t>
      </w:r>
    </w:p>
    <w:p>
      <w:r>
        <w:t>」好，我帮你「我帮她擦了，可是我不是用卫生纸，我用我的舌头，」啊……你干嘛？」，我轻轻舔掉她脖子</w:t>
      </w:r>
    </w:p>
    <w:p>
      <w:r>
        <w:t>上的酒，小莹被我的举动吓了一跳，」嗯……用卫生纸擦啦……「小莹笑着推了我一下，我用双唇轻吻她的前胸，</w:t>
      </w:r>
    </w:p>
    <w:p>
      <w:r>
        <w:t>再用舌尖去承接她乳头快滴下来的酒滴，」嗯……不…要…好痒……喔……「</w:t>
      </w:r>
    </w:p>
    <w:p>
      <w:r>
        <w:t>我一口含住小莹的乳房尽情的吸允着，在含着的时候我还不时的用舌头去挑逗她的乳头，」不要啦……快擦干</w:t>
      </w:r>
    </w:p>
    <w:p>
      <w:r>
        <w:t>……内裤湿湿好…嗯……难过「小莹的话都说不清楚了，看来药效逐渐发作了。</w:t>
      </w:r>
    </w:p>
    <w:p>
      <w:r>
        <w:t>」湿湿就脱掉啊，我帮你「我一会儿就将小莹的内裤脱掉，小莹的阴毛因为酒还湿湿的，我将小莹放倒，小莹</w:t>
      </w:r>
    </w:p>
    <w:p>
      <w:r>
        <w:t>的阴户整个在我面前显露无疑，且传来阵阵酒香，我低下头用舌头去舔她的阴唇，」啊……威……「小莹因为快感</w:t>
      </w:r>
    </w:p>
    <w:p>
      <w:r>
        <w:t>而全身抖动，我上下来回的舔着，小莹发出舒服的呻吟声，我用舌头找到小莹的阴蒂后将她含住不断的用舌头舔舐」</w:t>
      </w:r>
    </w:p>
    <w:p>
      <w:r>
        <w:t>啊……啊……威……好……棒……「</w:t>
      </w:r>
    </w:p>
    <w:p>
      <w:r>
        <w:t>小莹狂叫着，可能是酒精跟药效让小莹更加的解放自己，我见差不多了，我马上停止我的动作，小莹躺着喘息</w:t>
      </w:r>
    </w:p>
    <w:p>
      <w:r>
        <w:t>着，眼神涣散的问」你干嘛……不要停啦……我还要……「</w:t>
      </w:r>
    </w:p>
    <w:p>
      <w:r>
        <w:t>」去冲澡「，我想让小莹累积身体的快感，累积身体的欲念让她一次爆发出来。</w:t>
      </w:r>
    </w:p>
    <w:p>
      <w:r>
        <w:t>小莹举步蹒跚的走进浴室，我也迅速的脱光了衣服跟着她进去，只见小莹闭着眼睛拿着莲蓬头开始冲自己的身</w:t>
      </w:r>
    </w:p>
    <w:p>
      <w:r>
        <w:t>体，她一定头很晕，见她开始摇晃，我就过去扶着她陪她一起洗。小莹全身靠在我的身上，我从后面抱着小莹帮她</w:t>
      </w:r>
    </w:p>
    <w:p>
      <w:r>
        <w:t>抹肥皂，抹到乳房时，我故意放慢速度，先在乳房外侧划圈圈，慢慢画，慢慢画，」嗯……「</w:t>
      </w:r>
    </w:p>
    <w:p>
      <w:r>
        <w:t>小莹轻哼了一下。</w:t>
      </w:r>
    </w:p>
    <w:p>
      <w:r>
        <w:t>我用手指轻轻夹她的乳头，她的乳头因为受到刺激愈来愈膨胀，我再快速的轻拨她的乳头，」啊……「，我另</w:t>
      </w:r>
    </w:p>
    <w:p>
      <w:r>
        <w:t>一只手抚摸着她的阴唇，利用肥皂的润滑，刺激着阴蒂，我那站起来的老二也没闲着，我从后方摩擦着小莹的屁眼</w:t>
      </w:r>
    </w:p>
    <w:p>
      <w:r>
        <w:t>及阴唇，小莹的身体开始摆动起来，」威……啊……威……我要……「，小莹含糊不清的说着。</w:t>
      </w:r>
    </w:p>
    <w:p>
      <w:r>
        <w:t>我的老二摩擦的愈来愈硬，我就将小莹转过来，亲吻着小莹美丽的脸庞，吻着她性感的唇，我吸允着她的上唇、</w:t>
      </w:r>
    </w:p>
    <w:p>
      <w:r>
        <w:t>下唇及灵活的舌头，我将舌头伸进小莹的嘴里，小莹用力的吸允着，二个舌头不断的交缠，我的老二也不断的摩擦</w:t>
      </w:r>
    </w:p>
    <w:p>
      <w:r>
        <w:t>小莹的阴蒂和阴唇，我趁着这个时间将两人身上的肥皂泡沫冲干净。</w:t>
      </w:r>
    </w:p>
    <w:p>
      <w:r>
        <w:t>经过一番热吻，小莹很主动的亲吻我的身体，一直往下舔，最后跪在浴室的地板上舔我的阴囊，」喔……「我</w:t>
      </w:r>
    </w:p>
    <w:p>
      <w:r>
        <w:t>忍不住呻吟出来，她用舌头来回的舔我大腿两侧、阴囊及阴茎，我站不住了，我索性坐在浴缸旁，享受小莹的服务。</w:t>
      </w:r>
    </w:p>
    <w:p>
      <w:r>
        <w:t>她不断的吸允我的阴囊，我的阴茎愈涨愈大，突然一阵温热的触感包围上来，小莹把我的阴茎整根含住了，」喔…</w:t>
      </w:r>
    </w:p>
    <w:p>
      <w:r>
        <w:t>…莹……「我轻轻的叫着小莹的名字，真的好爽，只见小莹的头在我两腿中间上下的摆动着，口中还不断的呻吟着，</w:t>
      </w:r>
    </w:p>
    <w:p>
      <w:r>
        <w:t>原来小莹正在自慰着，每当小莹爽时，我的老二就会被用力的吸住，这种忽快忽慢，忽轻忽重的节奏，真想让精液</w:t>
      </w:r>
    </w:p>
    <w:p>
      <w:r>
        <w:t>用力喷射出来，可是此时我必须忍，好戏正要开始呢。</w:t>
      </w:r>
    </w:p>
    <w:p>
      <w:r>
        <w:t>」嗯……嗯……「小莹呼吸愈来愈急促，突然，小莹含着老二的嘴高八音的哼了出来，她马上站起来，爬到我</w:t>
      </w:r>
    </w:p>
    <w:p>
      <w:r>
        <w:t>身上，自己扶着我的老二插进她的淫穴里，」干我……快……「我开始摆动腰及屁股，每一下都用力的顶到小莹的</w:t>
      </w:r>
    </w:p>
    <w:p>
      <w:r>
        <w:t>花心，」喔喔……威……快……小莹好……爽……我……要……泄了……「</w:t>
      </w:r>
    </w:p>
    <w:p>
      <w:r>
        <w:t>我突然停止动作，」嗯……不要啦…不要停…「小莹睁大眼盯着我，有点生气的说」你干嘛啦？」</w:t>
      </w:r>
    </w:p>
    <w:p>
      <w:r>
        <w:t>我顽皮的说」我才不要让你这小荡妇这么轻易就得到「。</w:t>
      </w:r>
    </w:p>
    <w:p>
      <w:r>
        <w:t>」不要玩我啦…「小莹哀求着」我们去床上「，此时的小莹走路根本就不稳了，我只好抱着她到床上了。</w:t>
      </w:r>
    </w:p>
    <w:p>
      <w:r>
        <w:t>小莹一躺到床上，眼睛已经争不大开，眼睛半闭直说着」我头好晕…好晕……「，看到她这样，我的兽性被引</w:t>
      </w:r>
    </w:p>
    <w:p>
      <w:r>
        <w:t>发出来了，我趁着老二还没硬起来，掰开小莹的大腿插进她的小穴里，我愈抽插愈硬，小莹逐渐有反应，」嗯……</w:t>
      </w:r>
    </w:p>
    <w:p>
      <w:r>
        <w:t>嗯……好晕喔……我好晕……威……「看到她这样，我性欲更加高涨，我更用力的抽插她的淫穴。</w:t>
      </w:r>
    </w:p>
    <w:p>
      <w:r>
        <w:t>」要不要高潮啊？」</w:t>
      </w:r>
    </w:p>
    <w:p>
      <w:r>
        <w:t>」嗯…「</w:t>
      </w:r>
    </w:p>
    <w:p>
      <w:r>
        <w:t>」说大声点「</w:t>
      </w:r>
    </w:p>
    <w:p>
      <w:r>
        <w:t>」我……小莹……要高潮……「</w:t>
      </w:r>
    </w:p>
    <w:p>
      <w:r>
        <w:t>我将小莹翻过身成为狗爬式，小莹的阴唇因为淫水的滋润而相当的滑，我用卫生纸将她擦干，老二再用力的插</w:t>
      </w:r>
    </w:p>
    <w:p>
      <w:r>
        <w:t>进小莹的淫穴里」痛……「小莹因为痛楚而皱起眉头，看到这样我更爽了，我不管小莹的哀求，我沉浸在自己的快</w:t>
      </w:r>
    </w:p>
    <w:p>
      <w:r>
        <w:t>感中。不愧是小莹，马上又湿滑起来，她也开始享受这种快感」快……啊……快……给我泄……威……啊……「小</w:t>
      </w:r>
    </w:p>
    <w:p>
      <w:r>
        <w:t>莹疯狂的浪叫着。</w:t>
      </w:r>
    </w:p>
    <w:p>
      <w:r>
        <w:t>我也极尽所能的狂干着小莹，」我找另一个男人一起干你好不好？」</w:t>
      </w:r>
    </w:p>
    <w:p>
      <w:r>
        <w:t>」嗯……「，」要怎么干你呢「」啊……嗯……他…干我的…鸡巴……我…含你……的老……二……嗯……嗯</w:t>
      </w:r>
    </w:p>
    <w:p>
      <w:r>
        <w:t>…「</w:t>
      </w:r>
    </w:p>
    <w:p>
      <w:r>
        <w:t>春药已经让小莹的性需求更大了，我趁着机会说」那我们一起干小绫好不好？」</w:t>
      </w:r>
    </w:p>
    <w:p>
      <w:r>
        <w:t>」嗯……「小莹被我干的不加思考就答应了。</w:t>
      </w:r>
    </w:p>
    <w:p>
      <w:r>
        <w:t>」我要看你舔小绫的阴唇…好不好？」</w:t>
      </w:r>
    </w:p>
    <w:p>
      <w:r>
        <w:t>」嗯……好…「小莹不断的喘息着。</w:t>
      </w:r>
    </w:p>
    <w:p>
      <w:r>
        <w:t>」我要你们两个同时舔我的老二「，３Ｐ的画面开始浮现在我的眼前。</w:t>
      </w:r>
    </w:p>
    <w:p>
      <w:r>
        <w:t>」好难过……好…难过……啊……威……咬我「身体一阵阵的快感侵袭着我，我也正想咬我面前的光滑肌肤，</w:t>
      </w:r>
    </w:p>
    <w:p>
      <w:r>
        <w:t>发泄我快爆炸的身体，我用力的咬小莹的背，」啊……好……痛……嗯……「，」是痛还是爽？」，」我……我…</w:t>
      </w:r>
    </w:p>
    <w:p>
      <w:r>
        <w:t>…啊……好爽……「小莹紧皱着眉头，狂叫着，见到这种情景高潮更加快速的侵袭着我，」快……快来了……威…</w:t>
      </w:r>
    </w:p>
    <w:p>
      <w:r>
        <w:t>…威……我……要你…的精液…「</w:t>
      </w:r>
    </w:p>
    <w:p>
      <w:r>
        <w:t>」喔…喔「我已经忍不住了。</w:t>
      </w:r>
    </w:p>
    <w:p>
      <w:r>
        <w:t>」威…射进……来……用……力……射进小莹…的子宫「。</w:t>
      </w:r>
    </w:p>
    <w:p>
      <w:r>
        <w:t>我用尽所有的力气将精液喷射到小莹的子宫，龟头一阵暖意，小莹也泄了，阴精也喷到我的龟头上。泄过的小</w:t>
      </w:r>
    </w:p>
    <w:p>
      <w:r>
        <w:t>莹，没三分钟就睡着了，我怎么摇她、叫她都没反应，我心想，神仙水真好用，我开始期待用在小绫身上的反应。</w:t>
      </w:r>
    </w:p>
    <w:p>
      <w:r>
        <w:t>隔天小莹起床还怪我把她弄得青一块、紫一块，我问她爽不爽，她倒说真是奇怪，昨天好像特别渴望性爱，我</w:t>
      </w:r>
    </w:p>
    <w:p>
      <w:r>
        <w:t>坦白告诉她我偷偷给她喝了春药，她并没有生气，还说真好，不但爽到了还可以好好睡一觉，我说要给小绫用，她</w:t>
      </w:r>
    </w:p>
    <w:p>
      <w:r>
        <w:t>没反对，我说我要她跟我一起用，我要她跟我一起迷奸小绫，小莹犹豫了一下，也没有反对，我内心狂喜，真希望</w:t>
      </w:r>
    </w:p>
    <w:p>
      <w:r>
        <w:t>３Ｐ的日子快点到来。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