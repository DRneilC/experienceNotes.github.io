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骑出来得世界</w:t>
      </w:r>
    </w:p>
    <w:p>
      <w:r>
        <w:t>前言：</w:t>
      </w:r>
    </w:p>
    <w:p>
      <w:r>
        <w:t>前些时看见某位仁兄在媒体上说「我们还是朋友」，感觉很是好笑，即兴写了下面这篇东西。有个大概的构想，如果感觉还行就接着写下去，把范围扩大；如果感觉不好那就写完这个段落作罢。</w:t>
      </w:r>
    </w:p>
    <w:p>
      <w:r>
        <w:t>引子</w:t>
      </w:r>
    </w:p>
    <w:p>
      <w:r>
        <w:t>Ａ城，近日来沸腾了。多家媒体同时报导，着名的影视大明星高临风被戴了一顶大大的绿帽。而送给他这样一份大礼的，正是他的同学，同样也是大明星的成小枪。</w:t>
      </w:r>
    </w:p>
    <w:p>
      <w:r>
        <w:t>说起这两位，在Ａ城那是家喻户晓，都年少英俊，是无数少女的偶像。不同的是，高临风早早的结了婚，娶的是以玉女形象而风靡全城的大明星张梦芝，而成小枪则至今未婚。</w:t>
      </w:r>
    </w:p>
    <w:p>
      <w:r>
        <w:t>高临风与张梦芝的结合，击碎了多少少男少女心中的梦想，但是无人能够否认，他们的结合绝对是金童玉女的写照。</w:t>
      </w:r>
    </w:p>
    <w:p>
      <w:r>
        <w:t>绿帽事件一朝曝光，Ａ城马上便被淹没在口水的海洋中，随之而来的，是一场绿色的风暴，即将席卷全城……</w:t>
      </w:r>
    </w:p>
    <w:p>
      <w:r>
        <w:t>第０１章</w:t>
      </w:r>
    </w:p>
    <w:p>
      <w:r>
        <w:t>「卡嚓，卡嚓……」</w:t>
      </w:r>
    </w:p>
    <w:p>
      <w:r>
        <w:t>闪光灯闪个不停，连阳光似乎也失去了光彩。</w:t>
      </w:r>
    </w:p>
    <w:p>
      <w:r>
        <w:t>「我们依然是朋友。」</w:t>
      </w:r>
    </w:p>
    <w:p>
      <w:r>
        <w:t>说这句话的是成小枪。</w:t>
      </w:r>
    </w:p>
    <w:p>
      <w:r>
        <w:t>当绿帽事件曝光以后，成小枪在媒体面前表现得极度失落与懊悔，在采访的最后，他说出了上面那句话。</w:t>
      </w:r>
    </w:p>
    <w:p>
      <w:r>
        <w:t>成小枪确实是很懊悔，他懊悔自己为什么这么不小心，会让媒体知道他与张梦芝的奸情，还带出了更多他与之有染的人。</w:t>
      </w:r>
    </w:p>
    <w:p>
      <w:r>
        <w:t>「这有什么啊？大家不都这样么？」</w:t>
      </w:r>
    </w:p>
    <w:p>
      <w:r>
        <w:t>他极度沮丧，暗暗地想：「唉！我也真是太倒楣了。要让我知道是谁泄露的消息，我一定要杀了他！」采访结束后，成小枪回到他海边的私人别墅，冷冷清清的屋子里一点生气都没有。自从风波一起，便没有人敢再到他家里来了，从前他这里可是从来没有缺少过女人啊！</w:t>
      </w:r>
    </w:p>
    <w:p>
      <w:r>
        <w:t>他郁闷极了，虽然他的女友在公开的场合都明确表示不会离开他，会一如既往地支持他，但是谁知道呢？如果他真的就这样倒下来了，天知道女友会不会真的留在他身边，至少，她现在就不在。加勒比海的阳光一定很灿烂，女友应该正在阳光下享受自然的海风吧！说不定现在已经有男人在大献殷勤，给她搽着防晒油了。</w:t>
      </w:r>
    </w:p>
    <w:p>
      <w:r>
        <w:t>他不愿再想下去了，出去兜兜风也许心情会好一点。换了件衣服，戴上大眼框的墨镜，来到车库。里面停着好几辆名贵的跑车，他走过去打开一辆普通大众车的车门，钻了进去。自从出事以后，他就买了这辆车，为的是不引人注目，否则，被狗仔队跟上可是有够烦人的。</w:t>
      </w:r>
    </w:p>
    <w:p>
      <w:r>
        <w:t>车子开在平坦的路上，风从车窗吹进来，舒服极了。</w:t>
      </w:r>
    </w:p>
    <w:p>
      <w:r>
        <w:t>「该去哪儿呢？」</w:t>
      </w:r>
    </w:p>
    <w:p>
      <w:r>
        <w:t>他有点茫然，「管他的，开到哪儿是哪儿。」</w:t>
      </w:r>
    </w:p>
    <w:p>
      <w:r>
        <w:t>他懒得再费神了。</w:t>
      </w:r>
    </w:p>
    <w:p>
      <w:r>
        <w:t>「吱……」</w:t>
      </w:r>
    </w:p>
    <w:p>
      <w:r>
        <w:t>车子刹住了。</w:t>
      </w:r>
    </w:p>
    <w:p>
      <w:r>
        <w:t>「怎么开到这儿来了？」</w:t>
      </w:r>
    </w:p>
    <w:p>
      <w:r>
        <w:t>看着那道白色的大铁门，他苦笑了一下。这里是高临风的家，他曾经是这里的常客，出事以后也有些日子没来了。</w:t>
      </w:r>
    </w:p>
    <w:p>
      <w:r>
        <w:t>「是进去？还是离开？」</w:t>
      </w:r>
    </w:p>
    <w:p>
      <w:r>
        <w:t>他看了看周围，还好，一个人都没有，而且一路上自己也没有发现被人跟踪。</w:t>
      </w:r>
    </w:p>
    <w:p>
      <w:r>
        <w:t>大铁门打开了，他把车子开进去。一条小路在如茵的草地间蜿蜒向前，草地上种满了各种树木花卉。以前他来这里，可从来没有注意过这些花花草草。</w:t>
      </w:r>
    </w:p>
    <w:p>
      <w:r>
        <w:t>高临风站在别墅屋子门口，看见成小枪后笑了一下。成小枪有点分不清那是真的在笑还是苦笑。他自己可笑不出来。</w:t>
      </w:r>
    </w:p>
    <w:p>
      <w:r>
        <w:t>跟着高临风走进屋子，宽阔的大厅里，高临风的父亲高泽贤正坐在沙发上，臂弯里搂着一个二十出头的少女，少女的头靠在高泽贤的肩膀上，看那模样还颇为标致。</w:t>
      </w:r>
    </w:p>
    <w:p>
      <w:r>
        <w:t>高泽贤推开少女，站起来哈哈大笑着说：「小枪，你可好久没来了啊！」成小枪尴尬地笑了一下，说：「伯父，我哪儿还敢来啊！」高泽贤举起大手一挥，大声说道：「没什么大不了的。这种事就像一阵风，刚开始的时候劲头怪猛的，等过一阵儿了就什么事都没有了。」成小枪苦笑着说：「但愿如此了。」高泽贤走到成小枪身前，放低了语气说：「这个事我有经验，重要的是顶过开头的一阵儿。目前尽量低调一点，等大家议论完了，兴趣过了，也就没人再记得你那回事了。」成小枪点点头，旁边高临风说道：「小枪，我们上楼去吧！」高泽贤忙道：「对对对，你们上楼谈去。我也有点事，正好要出去，你们好好谈谈。小枪，你在这里不要走，等我办完事回来我们一起吃饭。」高临风领着成小枪走上楼梯，经过二楼的时候，主房的门突然打开了，一个穿着睡衣的女人走了出来。</w:t>
      </w:r>
    </w:p>
    <w:p>
      <w:r>
        <w:t>成小枪看见那女人，正是高临风的母亲李碧娜，忙叫了一声：「伯母。」李碧娜看见成小枪，走过来拉住他的手，笑着说道：「是小枪来了啊！怎么不早通知一声，我好准备准备啊！」成小枪歪了歪嘴角，说道：「我也是临时想来的，伯母不用麻烦了。」李碧娜看成小枪情绪不高，拉起他的手，紧紧地握住，说道：「小枪啊，出了这种事谁也不好过啊！媒体都追着打，我们也是有苦说不出啊！</w:t>
      </w:r>
    </w:p>
    <w:p>
      <w:r>
        <w:t>在媒体面前，我们说了一些你的坏话，那也是形势逼迫，不得已啊！你可千万别当真，别往心里去啊！「成小枪点点头，看着那双充满风情的眼睛。李碧娜年轻时曾主演过三级片，容貌身材都是没话说的，虽然已经是五十多岁的人了，但平时保养得好，看起来还只四十来岁，年青时的容貌并没有因岁月流逝而产生太大的衰减，反而增添了几分别样的韵味。</w:t>
      </w:r>
    </w:p>
    <w:p>
      <w:r>
        <w:t>成小枪心里跳了一下，不由握紧了李碧娜的手说道：「看伯母说的。在媒体面前说的话我怎么会当真呢？只不过这阵子媒体逼得我太紧，气都喘不过来了。</w:t>
      </w:r>
    </w:p>
    <w:p>
      <w:r>
        <w:t>好不容易有个空闲，我这不就来了嘛！「李碧娜满意地点了点头，对高临风说：」你们先上楼去吧，小枪也好久没见梦芝了，你们几个好好的玩一会，让小枪散散心。等会下来我们一起吃晚饭。「高临风答应一声，拉着成小枪上了三楼。</w:t>
      </w:r>
    </w:p>
    <w:p>
      <w:r>
        <w:t>推开卧房的门，高临风喊道：「梦芝，小枪来了。」成小枪跟在他后面走进房间，只见高临风的妻子阮梦芝正斜躺在床上，一本杂志盖在脸上，应该是睡着了。</w:t>
      </w:r>
    </w:p>
    <w:p>
      <w:r>
        <w:t>阮梦芝嫁给高临风之前是Ａ城最红的女明星之一，出道以来一直以玉女形象示人，追逐者无数。后来，阮梦芝嫁入高家，便极少在公众场合露面，甘当贤妻良母。这让很多人都押了一大口乾醋，当然，这里面不包括成小枪。</w:t>
      </w:r>
    </w:p>
    <w:p>
      <w:r>
        <w:t>成小枪看着高临风走到床边，推了推妻子，拿开她脸上的杂志，低头轻声叫道：「梦芝，醒醒，小枪来了。」阮梦芝从朦胧中醒来，感觉身子还软绵绵的，睁眼看见面前的老公，还有站在床尾的成小枪。她「啊」了一声，撑着身子坐起来，微微一笑，对着成小枪说道：「什么时候来的？我睡着了，怎么不早叫醒我？」成小枪说道：「哦，我刚来，吵醒你了。」高临风在旁边说道：「小枪心情不太好，梦芝，你陪小枪说说话，我去煮咖啡。」说完，他对成小枪笑了一下，转身出去了。</w:t>
      </w:r>
    </w:p>
    <w:p>
      <w:r>
        <w:t>看着高临风走出房间并关上了房门，成小枪走到阮梦芝身边坐下，阮梦芝身子一斜，靠到了成小枪怀里。成小枪搂住她娇软的身子，低声说道：「梦芝，不好意思，闹出这样的事。」阮梦芝撇了撇嘴，说道：「没什么，反正我现在也不演戏了，随便别人怎么说。」成小枪问道：「你公公婆婆没为难你吧？」阮梦芝一笑：「你别看他们在外面说的多么冠冕堂皇，其实他们心里怕的是我从此掉了身价。前几次你给他们的消息，让他们赚了一大笔，他们现在最怕的是你从此不来了。」「那临风有没有说什么？」「他能说什么？那些流出去的照片有一些还是他拍的呢！」成小枪点了点头，望着怀里的美女，多日的郁闷总算是消散了一些。</w:t>
      </w:r>
    </w:p>
    <w:p>
      <w:r>
        <w:t>「男人嘛，总是要面子的，这种事情被传了出去谁都会不高兴的。过了这阵风也就好了。」阮梦芝见成小枪神色郁悒便安慰他说：「别想那么多了，来，我给你按摩。」成小枪按住了准备起身的阮梦芝，「嘿嘿」地坏笑起来：「我不要你按摩，我来给你按摩。」说完，双手抓住她的乳房使劲揉捏起来。</w:t>
      </w:r>
    </w:p>
    <w:p>
      <w:r>
        <w:t>阮梦芝遭逢突袭，「啊」的叫了一声，跟着「咯咯」的笑起来，一边假意推着成小枪的手，一边在他怀里扭动着。</w:t>
      </w:r>
    </w:p>
    <w:p>
      <w:r>
        <w:t>成小枪把她抱起来，猛地抛在床上，纵身一跃，一下压在她的身上。阮梦芝大叫一声，随即便被封住了嘴。</w:t>
      </w:r>
    </w:p>
    <w:p>
      <w:r>
        <w:t>积蓄已久的郁闷与激情一下爆发出来，成小枪贪婪地吸吮着阮梦芝的香舌，手伸进她薄薄的睡衣里面，抓住乳房用力地揉搓。</w:t>
      </w:r>
    </w:p>
    <w:p>
      <w:r>
        <w:t>不需要额外的刺激，成小枪感觉下身涨得生痛，硬挺的鸡巴似乎要刺破裤子冲出来。多年的经验使他明白，现在需要冷静，否则热情难以持久。他没有解放自己的鸡巴，而是隔着裤子顶住阮梦芝两腿间的嫩肉一下一下慢慢地挺动起来。</w:t>
      </w:r>
    </w:p>
    <w:p>
      <w:r>
        <w:t>他了解阮梦芝，只要一点点的刺激，她就能爆发极度的热情，现在他要做的，就是给她一点挑逗，但又吊着她的胃口，他知道接下来自己会有什么样的享受。</w:t>
      </w:r>
    </w:p>
    <w:p>
      <w:r>
        <w:t>果然，不大一会，阮梦芝把舌头收回来，张开嘴，开始大口地喘气。</w:t>
      </w:r>
    </w:p>
    <w:p>
      <w:r>
        <w:t>「啊，你这个坏蛋，顶得人家难受死了，」</w:t>
      </w:r>
    </w:p>
    <w:p>
      <w:r>
        <w:t>阮梦芝有些急不可耐地抓住成小枪的裤裆：「这么硬了，还不快拿出来！」成小枪「嘿嘿」笑着，在她耳边问道：「拿什么出来啊？」阮梦芝媚眼如丝，瞟了成小枪一眼，娇嗔道：「你明知故问，坏死了！」成小枪加大了揉捏乳房的力度，鸡巴又故意使劲顶了几下，然后就把身体挪开了。阮梦芝本来就吊着胃口，这一下连丁点慰藉都没有了，急得抱住成小枪的后颈，皱起眉头说道：「你个大色狼，就想引诱人家说下流话。」成小枪望着她焦急的秀脸，感到一丝的满足：「嘿嘿，我就想听听我们的大明星美女说下流话，那样才刺激嘛！」阮梦芝脸红红的，胸口一起一伏，喘着粗气说道：「大淫棍，就知道欺负人家，也不管人家难受。再不给我就把你的骚鸡巴切掉去，反正也没用。」成小枪听见阮梦芝说出「鸡巴」二字，得意地笑起来。听这样的美女明星说淫话本身就很刺激，现在他还想要更多这样的享受。</w:t>
      </w:r>
    </w:p>
    <w:p>
      <w:r>
        <w:t>他拉开裤子拉链，硬梆梆的鸡巴一下弹了出来。阮梦芝一把抓住，只觉手心里滚烫滚烫的。握着那根无比熟悉的鸡巴，她心跳得更快了。想像着即将刺进自己身体，在自己体内冲击翻搅的快感，不由双腿一紧，一大股淫水冒了出来，小小的内裤立刻湿了一大片。</w:t>
      </w:r>
    </w:p>
    <w:p>
      <w:r>
        <w:t>呻吟了一声，见成小枪没有进一步行动的意思，阮梦芝知道他在等待什么，都是老对手了，当然了解对方的每一个需求。</w:t>
      </w:r>
    </w:p>
    <w:p>
      <w:r>
        <w:t>阮梦芝微眯着眼，朦胧地望着成小枪，腻声说道：「来嘛，小骚屄痒死了，快把大鸡巴戳进来。」成小枪「嘿嘿」一笑，几把脱掉裤子，鸡巴彻底解放了出来。他扒掉阮梦芝湿湿的内裤，分开她修长白滑的双腿，鸡巴终於顶在了潮水泛滥的洞口，龟头在阴唇上来回磨动，感受着湿儒温暖的挑逗。</w:t>
      </w:r>
    </w:p>
    <w:p>
      <w:r>
        <w:t>阮梦芝呻吟着，一边挺动着雪白的肥臀迎合着鸡巴，想要吞没它。她要把那根害死人的东西紧紧地夹在体内，用自己身体里最娇嫩、最炽热，也是最敏感的嫩肉去包围它、挤榨它；让它在自己体内四处冲撞，就像牢笼里的困兽冲撞铁笼一样；她要用自己熊熊的欲火去烘烤它、焚烧它，让它在自己里面昂然地哭泣，在岩浆一样的洞穴里奋然流泪，最后绝望地喷射。</w:t>
      </w:r>
    </w:p>
    <w:p>
      <w:r>
        <w:t>然而，除了磨，还是磨，好几次她几乎吞下它了，但它却总是恼人地滑开。</w:t>
      </w:r>
    </w:p>
    <w:p>
      <w:r>
        <w:t>「戳进来，快！操我，用大鸡巴操我，操我的小骚屄，小骚屄要死掉了……」阮梦芝放弃了矜持，几乎是大叫起来，声音都有些变形了。</w:t>
      </w:r>
    </w:p>
    <w:p>
      <w:r>
        <w:t>成小枪满意地看着身下不停扭动的肉体，於是深吸一口气，屁股往前一推，「滋～～」粗大的鸡巴滑入深深的阴道。听着美女发出满足的呻吟，成小枪开始抽动起来。</w:t>
      </w:r>
    </w:p>
    <w:p>
      <w:r>
        <w:t>「噗嗤，唧咕」的声音随即响起，潮湿火热的阴道立刻开始收缩，裹夹着侵入的敌人，倍感酥麻的嫩肉奋不顾身地缠绕上去，作出殊死的搏斗。</w:t>
      </w:r>
    </w:p>
    <w:p>
      <w:r>
        <w:t>成小枪感到了阴道里的热烈欢迎，鸡巴被包裹地紧密无间，极度的舒爽令他牙关一咬，猛吸了一口凉气。</w:t>
      </w:r>
    </w:p>
    <w:p>
      <w:r>
        <w:t>「你个小骚货，夹得老子真紧，老子操死你！操死你个小骚屄……」成小枪忘情地喊起来，鸡巴涨得更大了，抽插得也更猛烈，龟头狠狠地戳进阴道深处，顶着洞穴尽头的肉疙瘩拼命地研磨。</w:t>
      </w:r>
    </w:p>
    <w:p>
      <w:r>
        <w:t>阮梦芝的双腿搭在成小枪的臂弯里，被高高地往上扳起，白腻的肥臀向前送出，把整个骚屄挺出来，迎接着一波又一波的猛烈冲击。硬得像铁一样的阴茎在阴道里狂抽乱插，刺激得阴道四壁不停地分泌淫液，大量的淫水被冲刷出体外，飞溅到身上、床上。</w:t>
      </w:r>
    </w:p>
    <w:p>
      <w:r>
        <w:t>「啊……爽死了！大鸡巴插得好猛，小屄受不了了……」随着一阵频率极快的抽插，当龟头又一次冲进子宫的时候，阮梦芝再也控制不住自己的情绪，大叫一声，双手紧紧抓住床单，后背高高拱起，阴道开始了剧烈的抽搐。</w:t>
      </w:r>
    </w:p>
    <w:p>
      <w:r>
        <w:t>成小枪咬着牙，紧绷屁股的肌肉，把鸡巴死死地抵在阮梦芝的子宫深处，一动也不动。</w:t>
      </w:r>
    </w:p>
    <w:p>
      <w:r>
        <w:t>片刻过后，阮梦芝恢复了神智，身子落了下来，阴道也放松了。</w:t>
      </w:r>
    </w:p>
    <w:p>
      <w:r>
        <w:t>看着被自己送上高潮的美女，成小枪感到多日的郁闷与烦躁似乎一扫而空，他缓缓地耸动两下，笑着问道：「怎么样，小骚货，舒服了没有？」阮梦芝「嗯」了一声，潮红的脸上挂着妩媚的笑容：「爽死我了！你操得我真舒服。」「是我操得爽，还是你老公操得爽？」「坏死了，这样问人家。」</w:t>
      </w:r>
    </w:p>
    <w:p>
      <w:r>
        <w:t>「你不说我，就把鸡巴拔出来不操你了。」</w:t>
      </w:r>
    </w:p>
    <w:p>
      <w:r>
        <w:t>成小枪喜欢在这个时候用一些敏感的话题刺激女人，看着女人一边在高潮的余韵中回味沉迷，一边又因羞耻而作出扭捏娇柔之态，他总是有一种极大的征服快感。</w:t>
      </w:r>
    </w:p>
    <w:p>
      <w:r>
        <w:t>阮梦芝当然知道他这个嗜好，故意作出一副难为情的样子，身子还扭动了几下，然后望着他的眼睛轻声说道：「你操得爽。」成小枪坏笑了几声，伏到她耳边低声说：「那是我操得爽，还是你公公操得爽？」阮梦芝娇嗔一声，在他身上捶打了几下：「你坏死了，问人家这么羞人的问题。」成小枪继续说道：「你公公可是经验丰富的老手了，一定操得你爽死了。」阮梦芝粉脸羞得通红，爹声说道：「人家哪有那么淫荡，和自己公公通奸，那不是乱伦了？再说就不和你来了。」「嘿嘿，还说没操，一听说和公公操屄，你下面水都流出来了。」成小枪说着还故意把鸡巴搅动了几下。</w:t>
      </w:r>
    </w:p>
    <w:p>
      <w:r>
        <w:t>阮梦芝双臂抱住了成小枪的脖子，双腿也盘到了他的腰上，肥臀不住向上挺动，嘴巴凑到他耳边轻声说：「别说了，我的水都是你操出来的，我要和你操，我的屄就是给你操的。快来操我的小骚屄吧，我还要再来一次高潮。」成小枪感到她的屄肉又开始火热蠕动，笑了几下便耸动屁股抽插起来。因刚才的停顿而稍有松弛的鸡巴又涨大硬挺，硕大的龟头在阴道内刮着淫荡的嫩肉，刺激得淫水汩汩流出。</w:t>
      </w:r>
    </w:p>
    <w:p>
      <w:r>
        <w:t>阮梦芝缠在成小枪的身上，她期待着第二次高潮。刚才成小枪的问题使她兴奋，虽然她不承认和自己公公通奸，但事实上连她自己都不记得在公公身下有过多少次高潮。公公高泽贤虽然年纪大了，但确实是经验丰富的老手，每次都把自己操得死去活来。</w:t>
      </w:r>
    </w:p>
    <w:p>
      <w:r>
        <w:t>矜持被抛到了天边，欲望才是这一刻的主旋律。她开始疯狂地迎合插在自己体内的淫根，敏感的肉体因放荡而更加火热，雪白的肥臀几乎是举在空中，任凭粗大的鸡巴冲撞抽插，淫水顺着屁股纷纷洒下，淋湿了身下洁白的床单。</w:t>
      </w:r>
    </w:p>
    <w:p>
      <w:r>
        <w:t>放浪的叫声、淫糜的肉击声，混杂在一起汇成欲望的欢歌飘飞起来，透过微开的房门飘到房外。门外一双眼睛静静地看着这一幕，手里端着的咖啡腾腾地冒着热气。</w:t>
      </w:r>
    </w:p>
    <w:p>
      <w:r>
        <w:t>听着屋里的淫声浪叫依然热烈，看到插在闪着淫光的阴道中的鸡巴依然硬挺如铁，高临风缓缓地关上房门，转身离开了。</w:t>
      </w:r>
    </w:p>
    <w:p>
      <w:r>
        <w:t>「咚咚咚……」</w:t>
      </w:r>
    </w:p>
    <w:p>
      <w:r>
        <w:t>高临风敲了敲门。</w:t>
      </w:r>
    </w:p>
    <w:p>
      <w:r>
        <w:t>门打开了，李碧娜站在门后，看着儿子手里端着的咖啡笑了一下，转身走进房里在床上坐下。</w:t>
      </w:r>
    </w:p>
    <w:p>
      <w:r>
        <w:t>高临风跟了进去，把咖啡放在床头的柜子上，坐在了母亲身边。</w:t>
      </w:r>
    </w:p>
    <w:p>
      <w:r>
        <w:t>李碧娜看着儿子笑问道：「怎么跑我这儿来了？小枪呢？」高临风低着头说道：「他们在楼上呢！」李碧娜摸着儿子的头问道：「你怎么不和他们一起？你不是喜欢和他们一起玩么？」高临风抬起头，缓缓地说：「最近没什么心情。」李碧娜凝视着儿子的眼睛，叹了口气：「唉～～我知道你有很大的压力，不过，你可千万不能退缩啊，一定要挺住。你知道现在的世道，有多么不容易，任何的收获一定会有代价。等过了这阵风头，别人慢慢淡忘这件事就好了。」高临风点了点头，说道：「妈，我知道的。我只是心里有点不舒服，过会就没事的了。」李碧娜满意地笑了笑，伸手在儿子脸上轻轻抚摸着。过了一会，问道：「他们现在玩得高兴不？」高临风「嗯」了一声：「他们玩得很高兴，我在门外看了几眼就下来了。」李碧娜瞄了一眼儿子的裤裆，凑到耳边轻轻地说道：「呵呵，那你看了他们做爱没有反应么？」高临风没有回答，双眼盯着母亲的脸，呼吸却渐渐地粗重起来。</w:t>
      </w:r>
    </w:p>
    <w:p>
      <w:r>
        <w:t>李碧娜看着儿子的反应笑了，突然伸手到儿子的裤裆上抓了一把：「嗯，既然儿子想妈妈了，那就让妈妈来安慰儿子吧！」说完拉开了儿子的拉链，一手把跃跃欲挺的鸡巴掏了出来。李碧娜对着儿子媚笑了一下，低下头，朝龟头轻轻吹了口气，然后一口含住了儿子的鸡巴。</w:t>
      </w:r>
    </w:p>
    <w:p>
      <w:r>
        <w:t>高临风感到了母亲口里的温度，「啊……」</w:t>
      </w:r>
    </w:p>
    <w:p>
      <w:r>
        <w:t>呻吟一声，鸡巴立刻硬了起来。</w:t>
      </w:r>
    </w:p>
    <w:p>
      <w:r>
        <w:t>他不由自主抱住母亲的头，屁股的肌肉紧绷，开始向上挺动，作出要在母亲嘴里抽插的架势。</w:t>
      </w:r>
    </w:p>
    <w:p>
      <w:r>
        <w:t>李碧娜感到儿子的鸡巴一下插进了自己的喉咙，连忙双手按住他的腰部，限制了他的动作。吐出鸡巴，李碧娜打了儿子一下，媚眼含春娇嗔道：「死小子，要噎死妈啊？不许动，让妈来动。」说完又低头含住了正一跳一跳的鸡巴。</w:t>
      </w:r>
    </w:p>
    <w:p>
      <w:r>
        <w:t>温暖的舌头灵活地缠绕着鸡巴，从龟头到棍身，一连串的舔动，极度的舒爽从马眼开始瞬间传遍全身。看着美艳的母亲头低伏在自己胯间，性感的红唇吞吐着亲儿子的性器，还不时发出淫糜的声响，高临风感到整个房间都要被这股淫热所熔化了。</w:t>
      </w:r>
    </w:p>
    <w:p>
      <w:r>
        <w:t>胯下的睾丸开始极速地制造精液，小腹中一股一股的热流直冲向吞没在母亲口中的鸡巴。他要发泄，他的大脑似乎已经停止了思想，只有无穷无尽的快感扑面而来，灵魂似乎已经被这强烈的刺激所控制，急需要突破身体的限制，向体外的无限虚空爆发。</w:t>
      </w:r>
    </w:p>
    <w:p>
      <w:r>
        <w:t>高临风猛吼一声，双手紧紧地抱住母亲的头，怒涨的鸡巴深深地插入母亲的喉咙，龟头撑开了食道，浓腥黏稠的精液喷射而出，一股接一股，似乎永远不会停歇，全部涌向母亲的胃里。</w:t>
      </w:r>
    </w:p>
    <w:p>
      <w:r>
        <w:t>李碧娜没有退缩，她深深了解儿子此时的需求，无论是作为一个女人还是一个母亲，她都要全力去满足这个正在狂射着精液的男人。她竭力地放松自己的喉咙，以免反胃，同时配合儿子的喷射，努力地作出吞咽的动作，她感到热流不住地涌到自己腹中。</w:t>
      </w:r>
    </w:p>
    <w:p>
      <w:r>
        <w:t>终於，一切都结束了。</w:t>
      </w:r>
    </w:p>
    <w:p>
      <w:r>
        <w:t>高临风望着还在吞咽自己精液的母亲，看着那潮红的脸上怎么也掩不住一抹淫荡的媚态。虽然已经射精，但他心里的欲火还没有完全熄灭。他拉着母亲坐到自己腿上，抱着那柔软丰满的身体，嘴唇在母亲雪白的脖子上轻轻地吻着，舌头来回舔着细嫩的肌肤，喉咙里发出轻微的「嗯……嗯……」哼声。</w:t>
      </w:r>
    </w:p>
    <w:p>
      <w:r>
        <w:t>李碧娜抚摩着儿子的头发，轻轻在他耳边说道：「舒服了吗？射了这么多，妈都差点吞不下了。」高临风还沉迷於射精的快感中，喃喃地说道：「嗯，真舒服。妈你真好！我还想要。」李碧娜看了儿子软垂的鸡巴一眼，笑了笑说：「贪心鬼，刚射完又要？对身体可不好哦！」高临风伸手握住母亲的乳房，一边揉捏一边说道：「我还要在妈的小嫩屄里面射一次才行。」李碧娜笑了起来，挣开儿子的怀抱站起身说：「坏儿子。妈都老了，都成老屄了，梦芝才是你的小嫩屄呢！」见母亲拒绝，虽然不甘心，但刚刚狂射过的鸡巴确实硬不起来，高临风无奈地放弃了。</w:t>
      </w:r>
    </w:p>
    <w:p>
      <w:r>
        <w:t>李碧娜接着说道：「小枪还在这里，要留他吃晚饭。你去看一下他们完了没有，妈去准备一下。」高临风点了点头，没有说话，站起身来，把鸡巴放回裤裆，拉上拉链，向门口走去。</w:t>
      </w:r>
    </w:p>
    <w:p>
      <w:r>
        <w:t>看着儿子怅然若失的背影，李碧娜沉吟一下，说道：「临风，晚上等小枪走了，你到妈房里来。」回头看了看母亲微笑的脸，高临风答应一声便出去了。</w:t>
      </w:r>
    </w:p>
    <w:p>
      <w:r>
        <w:t>第０２章</w:t>
      </w:r>
    </w:p>
    <w:p>
      <w:r>
        <w:t>推开房门，高临风看见成小枪还在奋力冲刺着。妻子阮梦芝跪在床上，头埋进枕头里，雪白的肥臀高举，承受着身后大力的撞击，嘴里的浪叫已经变成无力的闷声喘息。</w:t>
      </w:r>
    </w:p>
    <w:p>
      <w:r>
        <w:t>高临风知道妻子一定又高潮过了，看着成小枪不知疲倦的动作，心里微微有些发涩。</w:t>
      </w:r>
    </w:p>
    <w:p>
      <w:r>
        <w:t>自己绝对是这次事件的受害者，但也并非一味吃亏。前几次的消息，那可绝对是获利丰厚，比演戏，唱歌来钱容易多了，而且，成小枪那个骚货女友并不比自己的妻子差多少，他身边的那些淫娃荡妇更是多不胜数，自己也没少占他的便宜。</w:t>
      </w:r>
    </w:p>
    <w:p>
      <w:r>
        <w:t>更重要的是，自己喜欢看着妻子被人操，特别是成小枪。成小枪并不是唯一操过妻子的人，这个圈子里，那些有权有势的所谓大亨，哪个没操过她？甚至自己的父亲，也常常在自己面前把儿媳妇操得胡言乱语。但是只有成小枪，每次都能让自己感到头上绿得很舒服很兴奋，没有一点的别扭。这是为什么？他自己也不明白。</w:t>
      </w:r>
    </w:p>
    <w:p>
      <w:r>
        <w:t>不过，这一切都因为被曝光而有了改变，身为一个男人，突然间被所有人都知道自己戴了绿帽，毕竟是一件很不爽的事情。自己还年轻，还要在公众露面，别人异样的眼神真的很难承受。事发之后，每次面对媒体的追问，自己都感到异常的难以应答。</w:t>
      </w:r>
    </w:p>
    <w:p>
      <w:r>
        <w:t>「我会一如既往地爱她，并永远都支持她！」</w:t>
      </w:r>
    </w:p>
    <w:p>
      <w:r>
        <w:t>每次他都这样回应，但其中的苦楚多的连自己也数不清了。</w:t>
      </w:r>
    </w:p>
    <w:p>
      <w:r>
        <w:t>看着床上又开始拼命扭腰摆臀的妻子，听着从她嘴里发出的淫声浪叫，高临风知道妻子又要准备新一轮的高潮之旅了。</w:t>
      </w:r>
    </w:p>
    <w:p>
      <w:r>
        <w:t>「啊，再使劲，大鸡巴使劲操，小屄又痒了……」阮梦芝从上一波高潮中回过神来，感觉到小屄里的鸡巴依然硬挺有力。这正是她喜欢的。一次，两次的高潮是无法使她感到满足的。丰富多采的性经历使她的欲望格外强烈，而她所经历过的人当中，能使她多次高潮的并不多。成小枪恰恰是其中之一。</w:t>
      </w:r>
    </w:p>
    <w:p>
      <w:r>
        <w:t>这个圈子并不好混，无限的风光背后究竟付出了多大的代价，经历了多少的艰辛与磨难，恐怕只有上帝才有答案。凭藉自己的美貌，还需要善於利用才能有所斩获。</w:t>
      </w:r>
    </w:p>
    <w:p>
      <w:r>
        <w:t>自己其实就是待价而沽的商品，看谁出的价钱高自己就是谁的玩具，当然，自己也获得了很多的利益。到如今自己虽然已经退出公众的视线，但并不能退出这个圈子，游戏依然在继续。</w:t>
      </w:r>
    </w:p>
    <w:p>
      <w:r>
        <w:t>「无法抵抗，那就享受吧！何况，自己也根本不在乎那些失去的东西。贞操？名声？呵呵，那些算什么！眼前的享受才是要紧的。」「来吧，来狠狠地操我吧！我的屄本来就是要让人操的。」阮梦芝用力地往后挺着屁股，使鸡巴更加深入自己的阴道，就这样夹着它，缠着它；子宫已经被龟头捅开了，那就含住它，咬住它。那种被大力灌入身体深处的满足，顶着自己的心，磨着自己的魂，使自己身体如同被劈开又揉散，被高高地抛到天上，又狠狠地摔到地下。</w:t>
      </w:r>
    </w:p>
    <w:p>
      <w:r>
        <w:t>淫水开始象瀑布一样淌下来，两片湿答答的阴唇颓靡不堪，阴毛粘到身上纠结在一起，身体因承担不了巨大的冲撞而俯伏在床上，嘴里的浪叫又变成了无意义的喘息，勉强举起的大屁股承受着无情地蹂躏。</w:t>
      </w:r>
    </w:p>
    <w:p>
      <w:r>
        <w:t>终於，随着一声大吼，成小枪猛地往前一冲，身体死死地压在阮梦芝肥嫩的大屁股上，鸡巴捣进娇柔的子宫深处，暴涨的龟头前端开始狂烈地喷射精液，精子在瞬间如同洪水决堤一般涌进子宫。</w:t>
      </w:r>
    </w:p>
    <w:p>
      <w:r>
        <w:t>高临风站在床边看着他们，知道妻子的子宫中又被灌满了精液，那根本不属於妻子阴道的鸡巴一定又快活地进入到最深处，在自己妻子体内播洒着淫荡的种子。这种景象真的是很淫糜，又真的是很刺激，他觉得血液在变热，在往下身涌动，鸡巴跳了一下，开始蠢蠢欲动。</w:t>
      </w:r>
    </w:p>
    <w:p>
      <w:r>
        <w:t>第０３章</w:t>
      </w:r>
    </w:p>
    <w:p>
      <w:r>
        <w:t>成小枪身体完全摊了下来，趴在阮梦芝软得像面条一样的身子上喘着气，脑子里一片空白。虽然在这个女人体内已经射过无数次了，但都没有这一次爽，简直连魂都射飞了。</w:t>
      </w:r>
    </w:p>
    <w:p>
      <w:r>
        <w:t>「看来自己真是郁闷得太狠了。」</w:t>
      </w:r>
    </w:p>
    <w:p>
      <w:r>
        <w:t>成小枪一边暗暗地想着，一边感觉自己的大脑渐渐从刚才的空白中清醒过来：「妈的，要不是出了那件事……哼哼……」成小枪慢慢爬起身来，看见了床边的高临风。朝着他笑了一下，伸手便在阮梦芝白腻的肥臀上拍了一巴掌，「啪」的一声脆响，立刻留下了五道红印子。</w:t>
      </w:r>
    </w:p>
    <w:p>
      <w:r>
        <w:t>阮梦芝这时已经爽到魂飞天外，意识都有些模糊了，低低地「嗯」了一声，便沉沉地睡去。</w:t>
      </w:r>
    </w:p>
    <w:p>
      <w:r>
        <w:t>高临风看到成小枪这个举动，心里有些不快，虽然妻子被他操过很多次了，而且还玩过很多花样，但可没有这样被打过。妻子被人操可以，被人打可就没劲了。高临风脸上似乎有了疼的感觉，心里想：「他不会是故意的吧？」成小枪坐到了床沿上，满足地笑着对高临风说道：「怎么才来啊？梦芝都睡着了。」「哦，刚才有点事耽误了。」高临风回避了成小枪的目光，看了一眼地板，接着说道：「呆会下去吃晚饭吧！我妈都准备好了。」经过一场激烈的搏杀，成小枪也感到有些饿了：「嗯，好啊，也好久没吃伯母做的菜了。」高临风望了一眼床上酣睡的妻子，雪白的身上泛着红潮，两腿间还湿湿的有些黏儒。他走过去，拉过一床被子，轻轻盖在妻子赤裸的身上，「梦芝就让她睡吧！呆会你自己下来，我在楼下等你。」高临风说完转身便走。</w:t>
      </w:r>
    </w:p>
    <w:p>
      <w:r>
        <w:t>成小枪望着高临风的背影，心里有些疑惑：「他这是怎么了？这么冷淡。难道是在怪我？」「临风，你等下，」成小枪喊道：「你是不是在怪我？」</w:t>
      </w:r>
    </w:p>
    <w:p>
      <w:r>
        <w:t>高临风停下脚步，没有转身，轻轻地说：「没有。」「那你为什么对我这么冷淡？你以前可不是这样的。」「我没有对你冷淡啊！只是跟你一样，心里有点烦而已。」「我知道你在怪我。这样的事传出去你确实很没面子，前途也大受影响，但这并不是我的错啊！我也是受害者，说不定比你更惨。你想想，现在外面的人都说我是色狼，是坏人，我以后还怎么混啊？」成小枪越说越激动，声音也越来越大。</w:t>
      </w:r>
    </w:p>
    <w:p>
      <w:r>
        <w:t>高临风转过身来，望着脸赤眉粗的成小枪，只听他继续说道：「我不知道现在该怎么跟你说，但这件事我一定会查清楚的，一定要把那个泄露消息的人找出来，我不会放过他的，到时候，我一定给你出气。」望着眼睛发红的成小枪如此激动，高临风暗暗叹气，心里的不快也烟消云散了。他点点头，说道：「算了，别说这些了，等过了这阵也许就没事了。」成小枪愤愤地说：「不能就这么算了，这背后一定有阴谋。如果这次不查清楚，以后说不定还会出什么事。」说完顿了顿又道：「我爸也是这么认为的。」高临风懒得再说这些不愉快的事，反正事已至此，一切都等公司去解决吧！</w:t>
      </w:r>
    </w:p>
    <w:p>
      <w:r>
        <w:t>自己和成小枪都是公司的招牌人物，公司总不可能不管。虽然事发以后公司并没有太大的动作，但他知道，公司一定在暗中做了不少工作。</w:t>
      </w:r>
    </w:p>
    <w:p>
      <w:r>
        <w:t>「你再休息会，我先去开瓶酒。」</w:t>
      </w:r>
    </w:p>
    <w:p>
      <w:r>
        <w:t>说完，高临风又转身走了。成小枪见高临风不再怨怪自己，也就点了点头，不说话了。</w:t>
      </w:r>
    </w:p>
    <w:p>
      <w:r>
        <w:t>当成小枪走下大厅的时候，高临风母子已经坐在沙发上等着自己了。看得出来，李碧娜精心地妆扮过了，脸上的红晕恰倒好处，衬托着那双迷人的凤眼顾盼生姿。</w:t>
      </w:r>
    </w:p>
    <w:p>
      <w:r>
        <w:t>这个女人实在很有魅力，岁月不但不能使她红颜消退，反而给她增添了一种魔力，更能演绎那红尘迷欲的风情。难怪高家可以红了两代人，这里面究竟有多少属於她的功劳？只怕高家的祖宗也会望其兴叹吧！</w:t>
      </w:r>
    </w:p>
    <w:p>
      <w:r>
        <w:t>李碧娜笑着站起来，迎向成小枪说道：「小枪，休息好了吗？休息好了我们就开饭吧！」「伯母，我休息好了。好久没吃伯母做的菜，倒真的是馋了。」成小枪也笑着，活动了几下肩膀。</w:t>
      </w:r>
    </w:p>
    <w:p>
      <w:r>
        <w:t>晚餐并不奢华，但很精致，让人看着就流口水。</w:t>
      </w:r>
    </w:p>
    <w:p>
      <w:r>
        <w:t>「伯父呢？不来吃晚饭么？」</w:t>
      </w:r>
    </w:p>
    <w:p>
      <w:r>
        <w:t>成小枪坐在餐桌旁问道。</w:t>
      </w:r>
    </w:p>
    <w:p>
      <w:r>
        <w:t>「哦，他有事出去了，我们不等他，先吃吧！」李碧娜微笑着，举起酒杯：「来，我们先乾一杯。祝小枪逢凶化吉，事安人定！」酒杯碰在一起，发出清脆的响声，非常悦耳。</w:t>
      </w:r>
    </w:p>
    <w:p>
      <w:r>
        <w:t>可口的饭菜、殷勤的笑语，成小枪吃得很愉快。高临风酒量一向就不好，没有多喝，只是偶尔和他碰下杯，李碧娜则频频地敬酒，说了很多好听的话。</w:t>
      </w:r>
    </w:p>
    <w:p>
      <w:r>
        <w:t>吃完饭，三人坐在二楼的露天阳台上，喝着茶，看着渐渐低垂的夜幕。花园里这时飘来一阵淡淡的清香，不觉让人心旷神怡。</w:t>
      </w:r>
    </w:p>
    <w:p>
      <w:r>
        <w:t>「小枪啊，长久以来你和临风都是好朋友，伯母希望你们能够长远地保持下去，不要因为一时的误会就放弃了这段友情。」李碧娜微笑地望着成小枪，见他注视着自己，便接着说道：「人生很多磨难，朋友才是永远的财富。临风这孩子性子比较柔弱，很多事情不太去争取，你要多帮帮他。当然，你有困难的时候，我们全家也都会一起来支持你。你说好吗？」成小枪大力地点了点头。听着那委婉如绵的声音，那种沉静内敛的温柔决不是任何人都具有的，凝视着那双成熟妩媚的眼睛，像倾泻在夜色里的红酒，醇软醉人。他觉得身体开始发热，血液里的酒精似乎都涌向了一个地方，让他越来越躁动不安。</w:t>
      </w:r>
    </w:p>
    <w:p>
      <w:r>
        <w:t>李碧娜看着成小枪的表情，笑得更加动人了。她很懂得食物对人的影响，知道什么食物能使人安宁，什么食物能使人热血沸腾。当然，少量的催情药也是很好的辅助工具。</w:t>
      </w:r>
    </w:p>
    <w:p>
      <w:r>
        <w:t>成小枪很年轻，出道的时间也并不算很长，在圈子里还没有形成有影响的势力，但是他的父亲成克明却是Ａ城近年来有名的大富豪，除了众多实业、地产，还拥有广大的人脉，这可是最大的资源。</w:t>
      </w:r>
    </w:p>
    <w:p>
      <w:r>
        <w:t>本来，成克明也只是一个普通的商人，后来不知道他打通了什么关系，短短的五年之内，就一跃成为Ａ城顶尖的人物，傍着这棵大树那可真是好乘凉了。自己的儿子以前就和成小枪是朋友，经常在一起胡混，现在这段关系倒成了桥梁，如果善加经营，一定能收获不少。这次的风波本来是一件使人难堪的事，但是却也是一个契机，说不定能通过这次事件，使两家的关系更上一个台阶，那就真是因祸得福了。</w:t>
      </w:r>
    </w:p>
    <w:p>
      <w:r>
        <w:t>高家一向注重场面，开支巨大，特别是高泽贤，在外面花天酒地又无建树，仅靠儿子的收入实在难以维持。如果不是自己苦心经营，多方筹措，高家早就败落了。想起那个高泽贤，自己就恨得牙痒痒，只知道挺着个骚鸡巴到处乱搞，对家里一点贡献都没有。</w:t>
      </w:r>
    </w:p>
    <w:p>
      <w:r>
        <w:t>今天，现在，眼前的这个年轻人，可一定要好好地把握住了。看他多年以来对自己的态度，自己对他还是颇有吸引力的。听儿子说过，成小枪对女人的胃口很大，只要是有魅力的女人他都喜欢，自己成熟妩媚的风韵一定也不例外。</w:t>
      </w:r>
    </w:p>
    <w:p>
      <w:r>
        <w:t>李碧娜慢慢地站起来，伸展了一下身体，尽量地展示着成熟曼妙的身段，丰满的乳房涨得胸衣微分，显出幽深的乳沟，依然纤细的腰肢向下延展出美丽的弧度，与肥美的臀部相互映衬，显得腰肢更细、肥臀更丰。</w:t>
      </w:r>
    </w:p>
    <w:p>
      <w:r>
        <w:t>极快地偷瞄了成小枪一眼，只见他眼色痴迷、嘴巴微张，裤裆里似乎也鼓起了帐篷。李碧娜走到栏杆前，微微弯下身靠在栏杆上，装作看着外面的夜色，她知道自己的屁股现在一定显得更加浑圆丰满了，她似乎都能感受到成小枪灼热的目光正紧盯着那里。</w:t>
      </w:r>
    </w:p>
    <w:p>
      <w:r>
        <w:t>果然，成小枪站起身走过来，紧贴着自己身后，双手环住自己的身子抓住了栏杆，那根挺立的硬物正顶在自己屁股上，热力四射。他垂下头，在自己耳朵后面吐着粗气，似乎想把自己一口吞下。</w:t>
      </w:r>
    </w:p>
    <w:p>
      <w:r>
        <w:t>李碧娜低笑了一声，轻轻地说：「你看，夜色多美！」成小枪喘息着说道：「你才更美。」「伯母都老了，还美什么啊！」</w:t>
      </w:r>
    </w:p>
    <w:p>
      <w:r>
        <w:t>李碧娜「咯咯」笑了起来，肥美的屁股似乎不经意地扭动了一下，一股电流瞬时从裤裆直冲向成小枪的全身。</w:t>
      </w:r>
    </w:p>
    <w:p>
      <w:r>
        <w:t>成小枪下身忍不住挺动了几下，磨着那绵软的屁股，吁吁地说道：「不，伯母一点都不老，还有味得很。」李碧娜娇嗔起来：「坏孩子，不要这样，临风在这里呢！」「不要紧，那样才更刺激嘛！」成小枪觉得身体快炸开了，全身的血液像开水一样沸腾，匆忙拉开拉链，要解放自己那根狂怒膨胀的铁棒。</w:t>
      </w:r>
    </w:p>
    <w:p>
      <w:r>
        <w:t>「不要在这里，我们进房去。」</w:t>
      </w:r>
    </w:p>
    <w:p>
      <w:r>
        <w:t>感受到男性勃发的热浪，李碧娜也动了情，不再刻意矜持，开始微喘起来。</w:t>
      </w:r>
    </w:p>
    <w:p>
      <w:r>
        <w:t>成小枪野蛮地顶住她，一边把她的短裙撩起来，一边用喷着热力的鸡巴杵在她两腿之间：「我就要在这里操你，当着临风的面操你。我知道你和临风也有一腿，是不是啊？骚伯母。」听到成小枪说出自己和儿子的事情，李碧娜微微一惊：「他是怎么知道的？</w:t>
      </w:r>
    </w:p>
    <w:p>
      <w:r>
        <w:t>难道是临风说的？不可能啊！「李碧娜奋力转过身来，望着成小枪通红的眼睛，说道：」别瞎说！那种事情可不能乱猜。「偷眼看了一下儿子，见他正坐在那里望着自己，脸上流露出一种痴迷的神色。</w:t>
      </w:r>
    </w:p>
    <w:p>
      <w:r>
        <w:t>「嘿嘿，我可不是猜的，是临风告诉我的。」</w:t>
      </w:r>
    </w:p>
    <w:p>
      <w:r>
        <w:t>「临风？他怎么会这么说！」</w:t>
      </w:r>
    </w:p>
    <w:p>
      <w:r>
        <w:t>李碧娜吃惊地问道。</w:t>
      </w:r>
    </w:p>
    <w:p>
      <w:r>
        <w:t>「那次我跟他一起操我姐姐的时候，他亲口告诉我的。」一听这话，李碧娜有点晕眩了，一时不知道说什么好，不由呆在了那里。</w:t>
      </w:r>
    </w:p>
    <w:p>
      <w:r>
        <w:t>见她呆住了，成小枪一把将她的一条腿捞起在臂弯里，鸡巴一下顶在她的阴屄上，隔着内裤使劲地磨起来。</w:t>
      </w:r>
    </w:p>
    <w:p>
      <w:r>
        <w:t>「噢……」</w:t>
      </w:r>
    </w:p>
    <w:p>
      <w:r>
        <w:t>乍逢突袭，李碧娜一个激灵叫了出来。虽然自己阅历丰富，但从没想过有一天会被人当着儿子的面奸淫。这个念头一在脑子里闪现，阴道里面一阵抽搐，胯下竟不由自主地流出一大股淫水。</w:t>
      </w:r>
    </w:p>
    <w:p>
      <w:r>
        <w:t>龟头感到一阵潮热，成小枪知道她已经彻底动情了，那个神秘而诱人的洞穴深处，正在等待自己的探索。多年以来，自己一直对这个成熟美丽的肉体动心不已，现在机会终於来了，激动的情绪无法抑制，双手开始疯狂地在充满魔力的身上抚摩，感受着那弹性十足的诱惑。</w:t>
      </w:r>
    </w:p>
    <w:p>
      <w:r>
        <w:t>随着一声声销魂的呻吟，衣服脱体而去，两个赤条条的肉体在天台上尽情地展现着原始的野性，在月色柔亮的照耀下闪着淫光，吹来的风撩动着肌肤上每一个细胞，散发着迷醉的热浪。</w:t>
      </w:r>
    </w:p>
    <w:p>
      <w:r>
        <w:t>成小枪又一次撩起了那条美腿，把潮热难耐的洞穴暴露在自己身前，不用刻意瞄准，顺着洞外湿滑的路径一溜到底，「滋」地一声，粗大的鸡巴没入渊深的仙境之中。</w:t>
      </w:r>
    </w:p>
    <w:p>
      <w:r>
        <w:t>「啊……」</w:t>
      </w:r>
    </w:p>
    <w:p>
      <w:r>
        <w:t>尽根直入的侵略，粗暴地挤开阴道内壁的淫肉，奋勇地向自己子宫深处钻探，饱涨的快感突如其来，险些把灵魂都挤出体外。还没来得及作出反应，侵略者便又猛地拔出，撕扯得自己肉儿酸、腿儿麻、眼儿花。</w:t>
      </w:r>
    </w:p>
    <w:p>
      <w:r>
        <w:t>「噢……」</w:t>
      </w:r>
    </w:p>
    <w:p>
      <w:r>
        <w:t>这个无情的敌人，在自己刚刚因感到空虚难过而张口欲呼的时候竟又措不及防地狠插进来，自己娇嫩的淫肉又一次被冲开、击溃，像狂风刮散了蒲公英的花蕊，飘飞向远处迷离的天空。</w:t>
      </w:r>
    </w:p>
    <w:p>
      <w:r>
        <w:t>淫水四溅，狂野地抽插撞击着雪白的肉胯，淫糜的响声在空中回荡，一声声娇喘与放浪的叫喊惊醒了天上的星星，全都凝视到这红尘欲海中的小小露台，彷佛一叶迷途漂荡的孤舟。</w:t>
      </w:r>
    </w:p>
    <w:p>
      <w:r>
        <w:t>成小枪第一次在朋友面前狂操他的母亲，那种罪恶的快感充斥着他的神智，只知道操控着自己的淫根，去一次又一次地扣响那淫秽的阴门，激荡出最原始的和声。</w:t>
      </w:r>
    </w:p>
    <w:p>
      <w:r>
        <w:t>高临风坐在椅子上，专注地看着眼前的景色，勃起的鸡巴早已在风中昂然欲爆。看着自己母亲被朋友蹂躏，似乎比看妻子更令人激动。他忍不住一手套弄着鸡巴，一边站起身走到两人旁边蹲下来，近距离地看着成小枪把鸡巴插在母亲的屄里操干。这个举动连他自己也感到很下流、很无耻，但又克制不住的兴奋。</w:t>
      </w:r>
    </w:p>
    <w:p>
      <w:r>
        <w:t>第０４章</w:t>
      </w:r>
    </w:p>
    <w:p>
      <w:r>
        <w:t>飞溅的淫水洒到脸上，带着浓浓的腥臊，高临风伸出舌头品嚐着，那熟悉的味道此刻更加鲜美，彷佛能把人带入无边的大海，尽情遨游於沉醉的深蓝。他探出双手，在母亲修长的大腿上摩挲，那无穷的滑腻感受，似乎把灵魂都包裹於其中。</w:t>
      </w:r>
    </w:p>
    <w:p>
      <w:r>
        <w:t>李碧娜癫狂了，神智早已被粗大的鸡巴冲出体外，只剩下天地之间最简单也是最强烈的欲望。全身的力量都集中於站立的单腿，肥美的屁股狂野地挺动、摇摆，迎合着鸡巴的冲撞，做出最有力、最坚决的反击。</w:t>
      </w:r>
    </w:p>
    <w:p>
      <w:r>
        <w:t>「啊……伯母要死了……再使劲……操得再深点……」无耻的浪叫更加刺激了挥戈的勇士，成小枪大吼一声，腰部一阵猛挺，做出最迅疾的冲刺，然后猛地拔出鸡巴，拉过身前的美肉，转到她身后，鸡巴重新对准目标，从肥臀后方攻入进去。</w:t>
      </w:r>
    </w:p>
    <w:p>
      <w:r>
        <w:t>新的架势似乎插得更深了，李碧娜不由自主地弯下腰来，使肥臀翘得更高，更能迎接敌人的侵略；随着身后的撞击，身子一耸一耸的，屁股上的肥美嫩肉掀起一阵一阵的白浪，耀出眩目的淫光。</w:t>
      </w:r>
    </w:p>
    <w:p>
      <w:r>
        <w:t>高临风站在母亲面前，硬挺的鸡巴戳到母亲的脸上，寻找着温暖的双唇。李碧娜双手扶住儿子的腰，张口含住那颗龟头，还没来得及吞入，便被身后的猛冲一下顶得深入喉咙，强烈的刺激几令反胃。</w:t>
      </w:r>
    </w:p>
    <w:p>
      <w:r>
        <w:t>忍住作呕的感觉，李碧娜开始一边吮吸儿子的阴茎，一边同插入骚屄的鸡巴搏斗。不能再肆无忌惮地浪声大叫，那种深沉的低吟，喉咙里发出阵阵的呜咽，如同野兽在春天的嘶吼。</w:t>
      </w:r>
    </w:p>
    <w:p>
      <w:r>
        <w:t>终於，不停挥舞兵器撞击城门的战士累了，动作渐渐慢了下来，发出沉重的喘息。成小枪拔出鸡巴，呼了几口气，对前面的战友说：「临风，我累了，你来接。」高临风早已战意高昂，此刻更不犹豫收回母亲嘴里的鸡巴，便欲挥兵直上。</w:t>
      </w:r>
    </w:p>
    <w:p>
      <w:r>
        <w:t>李碧娜制止了儿子，娇喘着说道：「我也累了，站不住了。小枪，你躺下来吧！」成小枪明白了她的意思，躺到了地上，鸡巴依然硬挺，指向天空。李碧娜分开双腿，跨过成小枪的身体，被刺激过度的阴道口流下一串串的淫水，滴到了他的身上。</w:t>
      </w:r>
    </w:p>
    <w:p>
      <w:r>
        <w:t>「哇塞，伯母你的水真多啊！」</w:t>
      </w:r>
    </w:p>
    <w:p>
      <w:r>
        <w:t>成小枪惊叹起来。</w:t>
      </w:r>
    </w:p>
    <w:p>
      <w:r>
        <w:t>李碧娜难为情地笑了一下：「还不是你们两个小兔崽子弄的。」说完伸手在自己胯下一摸，擦了一把，然后对准冲天的鸡巴，缓缓坐了下去。</w:t>
      </w:r>
    </w:p>
    <w:p>
      <w:r>
        <w:t>「啊……好舒服！」</w:t>
      </w:r>
    </w:p>
    <w:p>
      <w:r>
        <w:t>鸡巴重又进入包围，成小枪爽得叫了出来。体力还未恢复，他便不再大力冲击，只是躺着享受服务。</w:t>
      </w:r>
    </w:p>
    <w:p>
      <w:r>
        <w:t>李碧娜慢慢地开始扭腰、摆臀，阴道夹住鸡巴不住地磨动。渐渐地动作越来越快，嘴里又发出阵阵喘息。她转头看了儿子一眼，媚声的说道：「临风，你也来。」高临风等待已久，急切地走到母亲身后，双手抓住那两片肥硕的屁股，向两边分开，露出娇小的屁眼，如菊花在眼前绽放。不需要前戏的抚慰，一切都驾轻就熟，当龟头刺破了那朵菊蕊的花心，似乎被一股吸力牵引，一下便深入到底。</w:t>
      </w:r>
    </w:p>
    <w:p>
      <w:r>
        <w:t>前后的夹击，双重的突破，李碧娜高高扬起了头，嘴里嘶嘶吸着凉气，一声高亢的尖叫如同进攻的号角，激起了男人们狂烈的欲望，顿时如野兽般地猛冲起来。</w:t>
      </w:r>
    </w:p>
    <w:p>
      <w:r>
        <w:t>三个人交迭在一起，如连体儿一般紧密无间，下身的融合似乎把灵魂也炼化了，随着一波又一波的快感，同声唱起淫糜的乐韵，婉转交缠於无人的夜空。</w:t>
      </w:r>
    </w:p>
    <w:p>
      <w:r>
        <w:t>激烈的战斗令他们都浑忘了身外，都没有发现一双充满渴求的眼睛，正在黑暗中凝视着他们。</w:t>
      </w:r>
    </w:p>
    <w:p>
      <w:r>
        <w:t>终於战斗结束了。随着一阵猛烈的喷射，三个人都软瘫了下来，放荡的高呼变成了粗沉的喘息，三具淫糜的肉体堆成一团，只看见随着呼吸而轻微地起伏。</w:t>
      </w:r>
    </w:p>
    <w:p>
      <w:r>
        <w:t>夜空中，因羞愧而躲入云间的月亮又慢慢钻了出来，红晕着脸颊偷偷望着露台上，似乎也为那一片肉光浪影所感染，久久地不愿离去。</w:t>
      </w:r>
    </w:p>
    <w:p>
      <w:r>
        <w:t>第０５章</w:t>
      </w:r>
    </w:p>
    <w:p>
      <w:r>
        <w:t>高临风看着咆哮狂奔而去的跑车，心里有些疑惑：「那不是小枪的车吗？开得这么快，出什么事了？」他是接到通知，今天来公司开会的，刚到门口，就看见了成小枪远去的车影。他皱起眉头思索着，怀着忐忑不安的心情走入了电梯。</w:t>
      </w:r>
    </w:p>
    <w:p>
      <w:r>
        <w:t>「叮」一声电梯门打开了，高临风正准备走出去，却有一个人挡在门口，只见那人年轻的脸上洋溢着一股难以压制的喜气，细小的眼睛闪着光，眉毛似乎控制不住地向上挑动着。</w:t>
      </w:r>
    </w:p>
    <w:p>
      <w:r>
        <w:t>高临风认识这个人，他叫龙纬名，是公司近两年力捧的新人。他本人也没什么特别之处，不过他的父亲龙云那可是响当当的人物，无论是在圈子里还是影迷大众，龙云都拥有异乎常人的号召力与影响力。而龙纬名正是靠了父亲的关系，从一个籍籍无名的新人迅速串升，成为公司里现在最着力推出的红牌。</w:t>
      </w:r>
    </w:p>
    <w:p>
      <w:r>
        <w:t>「啊，是临风啊！你也是来见老总的吗？」</w:t>
      </w:r>
    </w:p>
    <w:p>
      <w:r>
        <w:t>龙纬名笑眯眯地大声问道。</w:t>
      </w:r>
    </w:p>
    <w:p>
      <w:r>
        <w:t>高临风暗暗皱眉，自己一直不太喜欢这个人，以往见面也都仅仅打个招呼而已，从没有什么深入的交往，而龙纬名表面上也一直都很尊重自己，每次见面都称呼自己风哥，今天这是怎么了？叫起自己临风来了！</w:t>
      </w:r>
    </w:p>
    <w:p>
      <w:r>
        <w:t>高临风忍着不满，淡淡地回答道：「哦，是纬名啊。我是来开会的。」一边说着一边从龙纬名身旁挤出去。</w:t>
      </w:r>
    </w:p>
    <w:p>
      <w:r>
        <w:t>听见身后电梯门关上的声音，高临风回头看了看，然后继续向走廊尽头的总裁办公室走去。不知道公司会对自己作出怎样的安排，是雪藏自己？还是力挺？</w:t>
      </w:r>
    </w:p>
    <w:p>
      <w:r>
        <w:t>看刚才龙纬名的态度，似乎自己的前景不太乐观。又想起进门前看见成小枪开车的架势，似乎是出了什么状况，他比自己先来公司，一定是知道了什么。</w:t>
      </w:r>
    </w:p>
    <w:p>
      <w:r>
        <w:t>走廊不算太长，犹疑之间已经来到办公室门口，高临风调整一下心情，放松了脸上的肌肉，举手推开房门。</w:t>
      </w:r>
    </w:p>
    <w:p>
      <w:r>
        <w:t>通往山顶的马路平整而宽阔，两边的树木茂盛繁密，在这样的路上驾驶跑车急驰，绝对是一种享受，而那架跑车也确实是性能优良，无论是转弯、刹车，还是加速，都显得那么流畅自然，但是，成小枪现在的心情可真是别扭到了极点，他实在是感到气愤。</w:t>
      </w:r>
    </w:p>
    <w:p>
      <w:r>
        <w:t>「这太不公平了。为什么要我退出？就因为一点点的麻烦，就不顾我这么多年来对公司的贡献，把我晾到一边。我可是公司里最红的男星！」他似乎能看见自己孤单的身影，落寞地看着别人大红大紫，风光无限。</w:t>
      </w:r>
    </w:p>
    <w:p>
      <w:r>
        <w:t>「最可恨的是凭什么要让龙纬名来接替我的位置？他出道才几年啊？要不是靠着他父亲的关系，他能混到今天的地位？那个臭小子，亏我以前还带着他到处去玩，去出风头，他现在居然来跟我抢头牌的位置。真是太可恨了！」成小枪一踩油门，把车开得更快了，他要去找人申诉。</w:t>
      </w:r>
    </w:p>
    <w:p>
      <w:r>
        <w:t>当高临风从总裁办公室出来的时候，心情一阵轻松，多日来忧惧悬乱的心总算是放了下来。「没想到会是这样的结果！难怪龙纬名会那么得意，简直有点忘乎所以了。」想着刚才老总朱厚载对自己说的话，高临风仔细回味着。</w:t>
      </w:r>
    </w:p>
    <w:p>
      <w:r>
        <w:t>公司对自己今后的安排，应该说还是能够令人满意的，至少没有像成小枪一样被踢出局。虽说转型对于艺人来说并不是一件容易的事，但凭着自己以往的人气，只要公司肯下本钱，自己还是能够成功的。最重要的是，公司还没有放弃自己，只要还有机会，那就一切都有希望。</w:t>
      </w:r>
    </w:p>
    <w:p>
      <w:r>
        <w:t>高临风暗暗地笑了，对于前景渐渐有了信心。他走出电梯的时候，看见公司门口一群记者正围着一个人，听着那高声的谈笑，正是龙纬名的声音。高临风皱了皱眉，他可不想这时候被记者缠上，一转身，从后门走了。</w:t>
      </w:r>
    </w:p>
    <w:p>
      <w:r>
        <w:t>龙纬名现在兴奋极了，想着自己即将成为公司的一线角色，怎么能不使人激动呢？虽然自己父亲一再告诫自己，做人要谨慎，但此时此刻，即使张狂那么一点点，似乎也无可厚非吧！自己可是压抑了两年了，一直跟在那个臭屁的成小枪后面，什么都要听他指挥，就连自己操女人的姿势，也要听他的摆布，实在是委屈够了。</w:t>
      </w:r>
    </w:p>
    <w:p>
      <w:r>
        <w:t>对付完记者，龙纬名兴致依然高涨，正思索着去哪里快活一下，电话响了。</w:t>
      </w:r>
    </w:p>
    <w:p>
      <w:r>
        <w:t>接完电话，龙纬名打了个响指，「耶」了一声。原来是父亲龙云打来的，说晚上要参加一个富豪的派对，准备带他一起去，好结识一些有头脸的人物，为以后的发展铺路。</w:t>
      </w:r>
    </w:p>
    <w:p>
      <w:r>
        <w:t>一般这样的派对都会有一些名嫒千金参加，当那些大人物们忙着交际应酬的时候，那些放浪的千金小姐们则暗中干着一些见不得人的勾当。想着晚上即将可能的艳遇，龙纬名就兴奋起来，他急忙地上车，现在要回家好好准备一番了。</w:t>
      </w:r>
    </w:p>
    <w:p>
      <w:r>
        <w:t>太阳快要落山了，在山顶豪华奢靡的别墅里，成小枪已经等了将近一下午。</w:t>
      </w:r>
    </w:p>
    <w:p>
      <w:r>
        <w:t>他一会坐，一会站起来到处走，也不记得这样来来回回多少次了。</w:t>
      </w:r>
    </w:p>
    <w:p>
      <w:r>
        <w:t>他在等人，等一个也许能够帮助自己的人。他知道公司老总朱厚载一向不太喜欢自己，这次被踢出局，难保不是老总在暗中排挤。圈子里的人都知道，老总朱厚载其实只是一个傀儡，真正在背后掌控公司大局的是老板娘陈美华。</w:t>
      </w:r>
    </w:p>
    <w:p>
      <w:r>
        <w:t>说起老板娘陈美华，在圈内那可是无人不知，她的出身跟黑道有着千丝万缕的联系，她父亲便曾经是黑道里的一个大人物，而她的干爹现在依然在黑白两道呼风唤雨。当年朱厚载的公司出现危机，全靠陈美华出动一切关系，千方百计地渡过难关；而公司能发展壮大到今天的地步，也全靠陈美华在背后出谋划策、打通关节，所以，每当公司遇到大事，都是由陈美华说了算。</w:t>
      </w:r>
    </w:p>
    <w:p>
      <w:r>
        <w:t>现在，成小枪把一切希望都寄托在这位老板娘身上，不光是她平时对自己颇为喜爱，而且自己的女友陈书晴还是她的亲侄女，就冲着这份关系，她也不能不管自己吧！然而，一个下午过去了，还没见到她的人影。难道，她真的不顾情面要放弃自己？</w:t>
      </w:r>
    </w:p>
    <w:p>
      <w:r>
        <w:t>终于，在成小枪已经失去耐心要准备离去的时候，一个仆人过来了。在仆人的带领下，成小枪走进后面的花园里，远远看见一个穿着三点式泳装的女人正从泳池里面爬上来，挂在曼妙身体上的水珠映射着夕阳，闪烁着令人眩目的光芒。</w:t>
      </w:r>
    </w:p>
    <w:p>
      <w:r>
        <w:t>成小枪快步地走过去，还没到跟前便大声叫了起来：「老板娘。」当他走过躺椅的时候，顺手抓起一条大浴巾，迎向正微笑着走来的女人。看着那熟悉而又动人的微笑，成小枪心里又是急切，又是茫然。这个他急于倾诉的女人，对于自己遭受的委屈会有怎样的看法？她是同情自己？还是为了利益而不顾情意？她会帮助自己吗？还是会……陈美华看见成小枪脸上的惶急，也听见他大声的叫喊，她并不着急，依然一步一步优雅的走着。脸上始终挂着亲切的微笑，有意地轻轻扭动着柔美腰肢，带动浑圆丰满的肥臀划出妖娆的狐度，修长的双腿踩着韵律，走在石子路上似乎是在白云里飘行。这一切动作都做得既自然而又充满诱惑，就像是性感女神从天堂踏入人间，来捕捉她的猎物。</w:t>
      </w:r>
    </w:p>
    <w:p>
      <w:r>
        <w:t>她看着成小枪急匆匆的样子，知道他为什么来找自己，知道他现在一定很需要发泄，也知道他今天遭受了什么。当然了，这一切都是她安排的。她故意让成小枪等了半天，就是在挫磨他，让他的锐气耗尽，这样自己才能回避他的火头与责难。</w:t>
      </w:r>
    </w:p>
    <w:p>
      <w:r>
        <w:t>多年在社会上摸爬滚打的经验，什么人没见过？什么事没经过？陈美华对于未来的发展有自己的认识，她不会受到任何人的干扰，只能是她去支配别人。她有这个信心，也有这个能力。现在她正要做的，就是去安抚成小枪，让他心甘情愿地接受安排，至少不要对着干。</w:t>
      </w:r>
    </w:p>
    <w:p>
      <w:r>
        <w:t>其实，她对成小枪一直很看重，年轻、英俊、有强大的市场号召力，这些都很令她满意，但是，情况变了，现在的他已成为公司的负担，容留一头大色狼对于公司形象来说可不是什么好事，当然，自己私底下还是很喜欢这头大色狼的。</w:t>
      </w:r>
    </w:p>
    <w:p>
      <w:r>
        <w:t>「啊，小枪你来了。我刚刚在游泳。你知道的，我一向都喜欢在下午游泳，多运动才能保持健康的身体。你说是吗？」陈美华一边笑语着，一边让成小枪给自己披上浴巾，并替自己擦拭着身体上的水珠。</w:t>
      </w:r>
    </w:p>
    <w:p>
      <w:r>
        <w:t>「老板娘啊，你一定要替我作主啊！」</w:t>
      </w:r>
    </w:p>
    <w:p>
      <w:r>
        <w:t>急忙忙地擦了几下之后，成小枪便哭丧着脸说道。</w:t>
      </w:r>
    </w:p>
    <w:p>
      <w:r>
        <w:t>陈美华深深地看了他一眼，这样的反应很好。他并没有一上来就怒气冲冲地指责自己，这说明他的锐气已经没有了，接下来只要自己略施手段，应该就能安抚住他了。虽然现在要把他踢出公司，但这并不意味着要跟他断绝一切关系，能留着一线，日后说不定还有需要他的时候，毕竟他的家世摆在这里，而且，他还跟自己的侄女在拍拖，这层关系也不好完全抹杀。</w:t>
      </w:r>
    </w:p>
    <w:p>
      <w:r>
        <w:t>陈美华没有说话，迳自走到躺椅旁边，把裹在身上的浴巾抛掉，慢慢地躺了下去，然后闭上了眼睛，看样子是要小憩一会儿了。她完美的身段就这样静静地展示着，那胸、那腰、那臀、那腿，在夕阳的余温下划出奔放而又柔媚的线条。</w:t>
      </w:r>
    </w:p>
    <w:p>
      <w:r>
        <w:t>成小枪此刻似乎忽略了眼前横陈的肉体，眼巴巴地看着陈美华的睡态，却是皱起了眉，耷拉下了眼，又扁弯了嘴。这样的情形在以前可是完全不同的，那时的他，此刻一定是手口并用，在那具丝绸一般闪着光的身体上轻薄着了。</w:t>
      </w:r>
    </w:p>
    <w:p>
      <w:r>
        <w:t>看见陈美华的无动于衷，成小枪急了，大声地叫了起来：「老板娘，你倒是说句话啊！我该怎么办？那个臭小子抢了我的位置，我……」话没说完，陈美华睁开了眼，「嘘～～」对着他做了一个襟声的动作，然后轻柔地说道：「来，坐过来，给我按按摩。」虽不情愿，但望着她平静而又坚定的眼神，成小枪不敢再说了，颓然地坐到她身边，双手开始在她身上揉捏抚摩，满脸的懊丧都被陈美华看在眼里。她又闭上了眼睛，静静地享受着，一会儿工夫似乎就睡着了，发出轻柔的鼻息声。</w:t>
      </w:r>
    </w:p>
    <w:p>
      <w:r>
        <w:t>成小枪几乎要哭了出来，他似乎又看见了自己落寞的身影。一咬牙，他的双手开始在那充满弹性的身体上游走，手指变得更加温柔，指尖不断轻划着柔嫩的肌肤。他知道老板娘是什么样的人物，对于她，可不能来硬的，虽然自己此刻没有那个心情，但如果现在自己不好好表现一番，那也许就什么都完了。</w:t>
      </w:r>
    </w:p>
    <w:p>
      <w:r>
        <w:t>长年穿梭于花丛，调情的手段早已炉火纯青，不大一会，陈美华便开始轻轻地喘息，睫毛微微地颤抖着，身体也开始随着指尖扭动。</w:t>
      </w:r>
    </w:p>
    <w:p>
      <w:r>
        <w:t>看见有了反应，成小枪知道自己有了机会，更加卖力地施展起来。对于这具肉体，他并不陌生，每一个性感带都了若指掌。这是他的一项绝技，凡是经他调弄过的身体，都能记得属于那具身体的特征，知道该如何去抚慰撩拨才能激发出最大的热情。</w:t>
      </w:r>
    </w:p>
    <w:p>
      <w:r>
        <w:t>渐渐地，夕阳下开始回荡着春天的呻吟，躺椅上扭动的肉体急于投向欲望的怀抱。不知何时，胸前的束缚被丢在一旁，嫣红的蓓蕾如蔷薇在风中怒涨，摇摆着的肥臀悬起，最后的小小遮掩被扯掉，扔向远处，落在荡漾的池水，如同春波中的浮萍。</w:t>
      </w:r>
    </w:p>
    <w:p>
      <w:r>
        <w:t>「啊，来吧，把你的都给我！」</w:t>
      </w:r>
    </w:p>
    <w:p>
      <w:r>
        <w:t>美艳的女王发出邀请，在瑰丽的夕阳下，分开双腿，露出娇嫩欲滴的花房，等待那淫荡的蜂儿来吮吸采摘蜜糖。</w:t>
      </w:r>
    </w:p>
    <w:p>
      <w:r>
        <w:t>快速地解除武装，成小枪赤裸裸地葡匐到女王腿间，嗅着骚淫的气息，伸出灵活的长舌，一下一下，舔着藏在春色深处的阴蒂，顿时搅起一阵春潮激涌，从狭小的阴道中汩汩流出，流向成小枪的嘴里。女王的恩赐岂容推避，忙不迭地吸吮、吞咽，嘴巴堵住洞口，不能浪费任何一滴。</w:t>
      </w:r>
    </w:p>
    <w:p>
      <w:r>
        <w:t>「啊……使劲舔我，舔烂我的屄……」</w:t>
      </w:r>
    </w:p>
    <w:p>
      <w:r>
        <w:t>女王的双腿夹紧成小枪的头，双手揪住他的头发，纤腰一挺，肥臀一阵研磨，似乎要把整个淫屄送入狼吻，去满足自己渴望被咬碎，嚼烂，化作一块块淫肉被吞入饿狼腹中翻滚的欲望。</w:t>
      </w:r>
    </w:p>
    <w:p>
      <w:r>
        <w:t>「啊……死了……」</w:t>
      </w:r>
    </w:p>
    <w:p>
      <w:r>
        <w:t>随着一声浪叫，女王全身的肌肉一阵紧绷，洪灾一般的淫水冲泄而出，喷了成小枪满满一脸。</w:t>
      </w:r>
    </w:p>
    <w:p>
      <w:r>
        <w:t>一波小小的高潮，就算是激战前的热身。平静下来的陈美华看着还在抹脸的成小枪，那么的年轻、英俊，不由一阵恍惚，倏然间自己也回到了少女时代。欢笑、歌声、鲜花、星星……全都那么真切，那么美丽。</w:t>
      </w:r>
    </w:p>
    <w:p>
      <w:r>
        <w:t>暗暗地叹息一声，陈美华从梦中醒来。每次她跟成小枪在一起，都会有一种找回青春的感觉。她不知道为什么会这样，这绝不是爱上他了，那么，难道是嫉妒？嫉妒他的年轻？他的活力？他在床上永不停歇的激情？难道，自己要从他那里夺回这一切？难道，自己真的老了？</w:t>
      </w:r>
    </w:p>
    <w:p>
      <w:r>
        <w:t>想想自己，三十多岁的女人，绝不能算是老，但自己的心可能真是老了。当别的女人在这个年纪，多半是倚靠在丈夫怀里撒着娇，或者逗弄着孩子享受那一份天生的温情。而自己，除了刀光、剑影、阴谋、暗算，真的不知道还有什么。</w:t>
      </w:r>
    </w:p>
    <w:p>
      <w:r>
        <w:t>「唉！也就这样了，还是趁太阳未落多享受一点吧！」她淡淡地笑了一下，似乎连嘴角也没有牵动。</w:t>
      </w:r>
    </w:p>
    <w:p>
      <w:r>
        <w:t>「来，让我看看你的鸡巴，看看它长大了没有。」她又媚笑起来。</w:t>
      </w:r>
    </w:p>
    <w:p>
      <w:r>
        <w:t>第０６章</w:t>
      </w:r>
    </w:p>
    <w:p>
      <w:r>
        <w:t>成小枪起身走到她面前，胯下的小兵已经整装待发，当香艳的红唇亲吻上来的时候，立刻昂首挺胸地暴竖起来，活像一个威风八面的将军，正发出愤怒的嘶吼。</w:t>
      </w:r>
    </w:p>
    <w:p>
      <w:r>
        <w:t>女王「咯咯咯」地娇笑起来，抓住杵立在眼前的鸡巴撸动着，感觉坚硬又烫手，「嗯，这才像个样子嘛！」说完张嘴含了进去，手口并用地套弄。她就喜欢这样的鸡巴，稍微给它一点刺激就能雄赳赳地奔赴战场，一点都不让人担心它的战斗力。</w:t>
      </w:r>
    </w:p>
    <w:p>
      <w:r>
        <w:t>「嗯……嗯……」</w:t>
      </w:r>
    </w:p>
    <w:p>
      <w:r>
        <w:t>一边吸吮一边发出兴奋的鼻音，似乎嘴里品尝的是天下最美味的食物。她越舔越投入，舌头不时缠住龟头、舔着马眼、吮着棒身，像要把它溶化在自己嘴里；又摇头晃脑地把它全根吞入，深入到自己喉咙里，喉间裹住龟头不停地蠕动，似乎要把它整个咽下。</w:t>
      </w:r>
    </w:p>
    <w:p>
      <w:r>
        <w:t>成小枪此时已经忘了为什么而来，舒爽地双手抱头，紧闭着眼，发出粗重的喘息。下半身的肌肉全都紧绷起来，每一根神经都似乎集中到硬挺的鸡巴上，身体似乎已经不存在了，灵魂也似乎已经消失，只有无穷无尽的快感不停袭来，像滔天的巨浪，冲击、包围了天地间的一切。</w:t>
      </w:r>
    </w:p>
    <w:p>
      <w:r>
        <w:t>当浪尖几乎快要卷上天际，呐喊中子弹已经开始离膛就要作出最后的喷射，猛然，一切都停止了，鸡巴脱离了裹挟，同时根部被紧紧掐住，汹涌的精潮被无情地阻挡，倒袭回去，几乎要冲毁了河道。疼痛、酸涨，从天堂跌落到地狱般的痛苦，成小枪「啊」的一声狂叫，双手一把捂住下身跳了起来。</w:t>
      </w:r>
    </w:p>
    <w:p>
      <w:r>
        <w:t>夕阳像血一样红，女王此时眼中充满了欲望，饥渴地望着乱跳的男人，舌尖舔着红唇，回味着留在嘴里的腥臊。她喜欢品尝精液的味道，并不反对在她口中爆浆，但是，她现在更需要的是一根插入她的骚屄里拼命冲刺的鸡巴，能让她在凶猛的撞击下大声浪叫，最后在剧烈的抽搐中爆发高潮。</w:t>
      </w:r>
    </w:p>
    <w:p>
      <w:r>
        <w:t>成小枪停止了跳动，恼怒地望着陈美华，这个女人此刻就像一头发情的母兽一样盯着自己，似乎要把自己一口吞下。他心里微微地发怵，不明白为什么会这样，两个人之间早已不知道苟且过多少回，从来没有像这次一样伤害过自己，难道，自己真的已经被抛弃了？</w:t>
      </w:r>
    </w:p>
    <w:p>
      <w:r>
        <w:t>「来，让我看看，看看你的鸡巴还行不行？」</w:t>
      </w:r>
    </w:p>
    <w:p>
      <w:r>
        <w:t>听见女王的命令，成小枪惊疑地低头查看了一下自己的鸡巴，还好，并没有受伤，疼痛感也慢慢消失了；暗中试着挺了一下，没有问题，虽然有点不舒服，但还能勃起。</w:t>
      </w:r>
    </w:p>
    <w:p>
      <w:r>
        <w:t>看见开始抬头的鸡巴，陈美华笑了，这就是年轻人的好处，即便是受到了打击，还能以最快的速度又站立起来。</w:t>
      </w:r>
    </w:p>
    <w:p>
      <w:r>
        <w:t>「来吧，操我。」</w:t>
      </w:r>
    </w:p>
    <w:p>
      <w:r>
        <w:t>她的眼神开始朦胧，分不清那是欲望的潮水还是迷醉的烟霾，她的喉间发出呻吟，像牝兽在呼唤丛林深处躲藏的雄根。双腿高高地举向天空，湿润的阴屄闪着淫光，柔软的阴唇颤抖着向夕阳招手，发出最后的邀请。</w:t>
      </w:r>
    </w:p>
    <w:p>
      <w:r>
        <w:t>无路可退，即使折戟也要与沉沙埋在一起，勇往直前才是战士的本色，忍住轻微的不适，成小枪一咬牙，奋然怒涨了鸡巴，然后大步走到女王撑天而立的双腿间，屈膝、弯腰，对准淫水泛滥的骚屄一挺，龟头猛地冲向洞穴深处。</w:t>
      </w:r>
    </w:p>
    <w:p>
      <w:r>
        <w:t>骤然的袭击，立刻被敏感的淫肉察觉，随着「啊」一声销魂的浪吟，阴道内马上开始强烈地蠕动，配合着奔涌的淫液，每一个细胞都活跃起来，纷纷向侵入的怪兽扑去，紧紧抓住它的身体，纠缠着它的皮肤，要把它捕获在狂奋的激情之下，令它在热烈的拥抱中软化、臣服。</w:t>
      </w:r>
    </w:p>
    <w:p>
      <w:r>
        <w:t>久经沙场的老将当然不会在第一次交锋下就溃败投降，插入过无数淫屄浪穴的鸡巴此刻抖擞精神，在阴道内奋勇冲突着，碰上阻路的淫肉便使劲挤开，像钢铁战车，顽强地向着最深处碾进。它知道那里是最神秘幽玄的秘境，也是最不堪碰触而又最希望被冲击的魔域桃源。</w:t>
      </w:r>
    </w:p>
    <w:p>
      <w:r>
        <w:t>「啊……就是那里，使劲，还要再深点……」</w:t>
      </w:r>
    </w:p>
    <w:p>
      <w:r>
        <w:t>淫荡的女王遇上骁勇的战士，忘情地浪叫着，双腿盘曲，在躺椅上扭动着身体，于夕阳下闪耀出腻人的淫光。</w:t>
      </w:r>
    </w:p>
    <w:p>
      <w:r>
        <w:t>无限销魂的刺激，从阴道内的每一个角落传来，激起层层连漪，带着无数的快感向全身蔓延，瞬息间便淹没了整个世界。</w:t>
      </w:r>
    </w:p>
    <w:p>
      <w:r>
        <w:t>「噢！操得好极了……大鸡巴，快，把我的高潮操出来……」在女王的鼓励与催促下，拼命搏杀的战士爆发出了最狂野的怒吼，速度与力量极度地提升，肉体撞击的声音越来越密集响亮，鸡巴在滚滚而来的淫肉包围之中作出最具破坏力的冲刺，龟头一次又一次地扑进子宫的怀抱，频繁地亲吻着那娇嫩的花心。</w:t>
      </w:r>
    </w:p>
    <w:p>
      <w:r>
        <w:t>夕阳在眼前渐渐模糊，一阵接一阵的晕眩，女王绷紧了身体，准备迎接太阳坠落前那一道最绚丽的光芒。突然，眼前一黑，身体开始抽搐，紧咬的牙关间发出「嘶」声。知机的男人此刻屏住呼吸，鸡巴死死地顶住，然后猛地一抽，顿时大量的淫水从阴道中喷薄而出，汹涌地洒向那吞没太阳的山巅。</w:t>
      </w:r>
    </w:p>
    <w:p>
      <w:r>
        <w:t>「啊……」</w:t>
      </w:r>
    </w:p>
    <w:p>
      <w:r>
        <w:t>的一声长吟，女王胸前的红潮瞬时像血一样艳丽夺目。随着下体的喷射渐渐无力，那根依然硬挺的鸡巴又猛地插入进来，顿时又引起身体的一阵抽动。失落，又被充满，刚刚要逐渐低落的兴奋再次昂然，突然随着鸡巴又一次地离体而去，快乐的潮涌第二次卷向迷离的天空。</w:t>
      </w:r>
    </w:p>
    <w:p>
      <w:r>
        <w:t>真的什么也看不到了，眼前一片漆黑，什么也感觉不到，一切都似乎消失在这无尽的虚空之中。完美的高潮！</w:t>
      </w:r>
    </w:p>
    <w:p>
      <w:r>
        <w:t>看着蜷缩在躺椅上的女人，眼里空洞洞的已失去了光彩，成小枪暗暗吁了口气，刚才的一阵动作，几乎是拼了命在完成。这个女人就像地下河一样，湍急的水流中暗藏着无数旋涡，似乎要把人卷入河底永远不能挣脱，直到榨干了你的每一分精力，最终绝望地死去。</w:t>
      </w:r>
    </w:p>
    <w:p>
      <w:r>
        <w:t>回想着刚才在她阴道内的抽插，那种缠绵抵死的压力，成小枪好几次都几乎缴械了，要不是每到紧要关头都想起龙纬名得意的笑容，他绝撑不到现在。而此刻，女王已得到满足，看着她光滑身体上的细密汗珠，每一颗都是自己努力拼搏的成果，他偷偷笑了，同时不禁数起汗珠的颗数来。</w:t>
      </w:r>
    </w:p>
    <w:p>
      <w:r>
        <w:t>「嗯，真舒服……」</w:t>
      </w:r>
    </w:p>
    <w:p>
      <w:r>
        <w:t>一声娇媚入骨的叹息，把成小枪吓了一跳。只见陈美华慵慵地伸了一个懒腰，卷缩的身体像豹子一样伸展开来，脸上挂着满足的笑容。</w:t>
      </w:r>
    </w:p>
    <w:p>
      <w:r>
        <w:t>「小枪，你真不错，刚才那一阵好猛。」</w:t>
      </w:r>
    </w:p>
    <w:p>
      <w:r>
        <w:t>陈美华妩媚地望着他，笑意盈盈的说道：「好久没这么舒服了！来，让我看看，看看你还能不能再来一次。」</w:t>
      </w:r>
    </w:p>
    <w:p>
      <w:r>
        <w:t>第０７章</w:t>
      </w:r>
    </w:p>
    <w:p>
      <w:r>
        <w:t>苦笑，只能是暗中苦笑。看来得意得太早了，就知道这个女人没有那麽好对付，多少次的战斗，哪一次自己不是累得半死？甚至在有人帮忙的情况下也仅仅够她一餐。没有办法，再接着上吧，好在自己还未射精。</w:t>
      </w:r>
    </w:p>
    <w:p>
      <w:r>
        <w:t>将军重新跨上战马，挥舞起参天的长矛，再一次深入紧密的包围。不需要隆隆的战鼓，内心的欲望便是冲锋的号角，冲击、绞缠，欲与欲的搏击，肉与肉的碰撞，淫荡的和声回响在渐渐深沉的夜幕之下。</w:t>
      </w:r>
    </w:p>
    <w:p>
      <w:r>
        <w:t>血肉之躯终究是要累的，成小枪开始大声地喘息，鸡巴挺动的速度与力量也逐渐下降。看着努力在自己胯间耕耘的男人，陈美华得意而满足。当初把他介绍给自己的亲侄女作为男朋友，即有利益的考虑，也有情欲的诉求。除了从他身上赚钱之外，一个能令自己心驰神往，同时又能操得自己高潮迭起的男人，似乎更有吸引力。</w:t>
      </w:r>
    </w:p>
    <w:p>
      <w:r>
        <w:t>这样一个男人，如果被别的女人抢去了，那实在是太可惜了，而自己又不能名正言顺的霸占他，怎麽办？想到这，都不得不佩服自己，能想出用侄女来栓住他，让他永远都不能远离自己的视线。无论他在外面有多少女人，鸡巴又操进了多少烂屄，那些都并不重要，只要当自己需要那根鸡巴的时候，它能出现在自己的屄里，这就足够了。至於侄女对这一切会怎麽想，那倒不是问题，那个小骚屄不会在乎这个的。</w:t>
      </w:r>
    </w:p>
    <w:p>
      <w:r>
        <w:t>看着男人头上发间甩出的汗滴，陈美华突然感到有点心疼，就像是自己精心培育的向日葵有被暴风吹折的危险。</w:t>
      </w:r>
    </w:p>
    <w:p>
      <w:r>
        <w:t>「来，小枪，让我来吧！」</w:t>
      </w:r>
    </w:p>
    <w:p>
      <w:r>
        <w:t>说完，她阻止了成小枪的动作，起身让他睡到了躺椅上。</w:t>
      </w:r>
    </w:p>
    <w:p>
      <w:r>
        <w:t>湿漉漉的鸡巴冲天直立，龟头上渗出滴滴的腺液，陈美华俯身用嘴含住了它贪婪地吮吸着。那上面既有男人的味道，也有自己阴道内分泌的气息，她爱这种混合的味道，这就像是一头徘徊在丛林深处的雌兽，把整个丛林都围裹到自己的阴门之内，用自己淫靡的体液去浸润了全部的苍郁，这让她很满足。</w:t>
      </w:r>
    </w:p>
    <w:p>
      <w:r>
        <w:t>闻够了，也嚐够了，她爬到他身上，分开双腿，拨开阴唇露出鲜嫩的屄肉，缓缓地置於龟头之上，沉身、坐下，然后扭腰、摆臀……阴道内又一次开始火热的拥抱，不断地用细腻的柔滑去摩擦那壮硕的坚硬。</w:t>
      </w:r>
    </w:p>
    <w:p>
      <w:r>
        <w:t>「是时候该让他享受一下了！」</w:t>
      </w:r>
    </w:p>
    <w:p>
      <w:r>
        <w:t>女人微笑着想。</w:t>
      </w:r>
    </w:p>
    <w:p>
      <w:r>
        <w:t>躺着不动轻松多了，从下身传来的快感在渐渐加强，成小枪能感觉到女人阴道内的温柔接触，像是无数温软的小手在给鸡巴按摩，那细密周到的服务不会漏掉任何一个地方。龟头被顶住了，是女人用花心在研磨；坚挺的棒身被包裹，能感受到阴道肉壁的蠕动；还有那两颗卵蛋，不时被女人轻轻地在手心里抚弄。</w:t>
      </w:r>
    </w:p>
    <w:p>
      <w:r>
        <w:t>从来没有像这次一样被细心地照顾，成小枪舒爽得灵魂上了天，几乎要怀疑是在梦中。听着女人肥臀撞在自己胯间的「啪啪」声，像是从远古传来的巫鼓，带着一丝凄凉的原始风情，使人不再记得人间何世。</w:t>
      </w:r>
    </w:p>
    <w:p>
      <w:r>
        <w:t>天色越来越暗，眼前的景物泛着朦胧，驰骋的女人抛甩着双乳，荡漾出迷人的肉浪；身下骑着的男人恢复了体力，开始向上耸动着，迎合着女人的动作。阴道内是太滑了，有几次鸡巴都滑出了体外，女人便不再抬高臀部套弄，而是深深地把鸡巴纳入子宫，紧紧地夹住，细腰拧动，肥臀前后左右的摇摆。</w:t>
      </w:r>
    </w:p>
    <w:p>
      <w:r>
        <w:t>来自龟头的刺激越来越强烈，子宫似乎含住了龟头在吸吮，身上的女人开始大声浪叫，肥美的屁股越动越快，越来越多地压住龟头研磨着敏感的马眼。</w:t>
      </w:r>
    </w:p>
    <w:p>
      <w:r>
        <w:t>「啊……死了……」</w:t>
      </w:r>
    </w:p>
    <w:p>
      <w:r>
        <w:t>随着肥臀一阵顶心磨肺的旋动，精液像井喷一样射向子宫，滚烫的热力冲击着女人的神经，一声大叫便也跟着男人一起堕入了高潮。</w:t>
      </w:r>
    </w:p>
    <w:p>
      <w:r>
        <w:t>两个赤裸裸的身体抱在一起，瘫软在躺椅之上，喘息着，回味着那天地间最引人入胜的绝美之境。</w:t>
      </w:r>
    </w:p>
    <w:p>
      <w:r>
        <w:t>良久，女人在男人耳边遇遇轻语，风吹过来暖意溶溶，似乎给声音增添了无限魔力，听起来那麽销魂摄魄。</w:t>
      </w:r>
    </w:p>
    <w:p>
      <w:r>
        <w:t>成小枪现在连抗议的声音都发不出来，失落、绝望，又带着一丝向往，他知道自己已经妥协了。完了，什麽都不用再想了。</w:t>
      </w:r>
    </w:p>
    <w:p>
      <w:r>
        <w:t>「真的吗？你不会是骗我吧？」</w:t>
      </w:r>
    </w:p>
    <w:p>
      <w:r>
        <w:t>成小枪最后无奈地问道。</w:t>
      </w:r>
    </w:p>
    <w:p>
      <w:r>
        <w:t>陈美华伏在他身上，手指在他胸膛上轻轻划着：「我什麽时候骗过你吗？等过了这一阵，我会为你安排一切的，绝不失言！」看着她眼里坚定的目光，成小枪不得不点了点头，随即一声喑喑的叹息。也只能如此了，反对和抗议都没有用，跟她对着干绝非明智之举，还不如留着一线希望，说不定真的能天从人愿呢！</w:t>
      </w:r>
    </w:p>
    <w:p>
      <w:r>
        <w:t>陈美华见他点头，满意地一笑，从他身上坐了起来：「要不这样吧，等开完新闻发布会，你去国外散散心，找书晴好好地玩一阵子，她一定也很想你了。」成小枪鼻子里哼了一声，说：「她会想我？她现在不知道跟谁在快活呢！」陈美华轻轻在他胸膛上捶了一下，说道：「别瞎说！书晴还是很在乎你的。别忘了你不也刚刚才跟我快活完麽？」成小枪没有说话，对於女友是否忠贞他倒并不是很在乎，心思也不愿往那个方面去想，心里不断盘算着的是陈美华对自己的承诺到底是真是假，这才是关系到他以后前途的大事。</w:t>
      </w:r>
    </w:p>
    <w:p>
      <w:r>
        <w:t>陈美华看着他的脸色，知道他还是不太甘心，笑了笑，说道：「别想那麽多了，总之，我答应你，有机会一定让你东山再起。来，现在我们去洗澡，今晚你就留下来陪我，好麽？」望着那如花的笑颜，成熟妩媚的眼神里看不出欺骗的样子，成小枪终於放弃了，他从躺椅上爬起来，弯腰去捡扔在地上的衣服。陈美华一把拉住了他，嘻嘻一笑：「别捡了，待会让佣人来拿。我们就这样子走。」说完拉着成小枪就跑。</w:t>
      </w:r>
    </w:p>
    <w:p>
      <w:r>
        <w:t>两个人光着身子在草地上飞跑着，陈美华发出像少女一样「咯咯」的笑声，受到感染的成小枪也放下了心事，追在她身后跟着大笑起来。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