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丝足控的销魂艳遇——双飞黑丝轻熟女</w:t>
      </w:r>
    </w:p>
    <w:p>
      <w:r>
        <w:t>一转眼，自初识两位黑丝轻熟女已有两月有余，那场艳遇之后，赵歆颐并没有主动联系过逸辰，小男人又自知把妹经验恒等于零，就冲闷骚美妇那个害羞的劲儿，也是不敢招惹。</w:t>
      </w:r>
    </w:p>
    <w:p>
      <w:r>
        <w:t>李芸倒是经常给他打电话聊天，也不时约会见面，逛街吃饭看电影，颇有些谈恋爱的劲头。当然，初尝荤腥的小伙子和如狼似虎的轻熟女，干柴烈火，做爱是肯定少不了的。加之逸辰理论知识扎实，本钱也很不错，在李芸体贴入微的言传身教下，可谓进步神速，现在每次同床都能把这黑丝艳妇送上两三次高潮。</w:t>
      </w:r>
    </w:p>
    <w:p>
      <w:r>
        <w:t>这天，两人约在李芸的租房，又是一次酣畅淋漓的盘肠大战。事毕，艳妇全身上下只剩一条满是口水、淫水的超薄黑丝裤袜，满足的侧俯在逸辰身边，一条黑丝美腿压在他身上，用黑丝腿弯夹着尚未疲软的巨根，温柔的慢慢撸动着，未射尽的精液和肉茎上残留的淫液，把腿弯处的黑丝弄的湿滑粘腻，水光闪闪，好不淫糜。</w:t>
      </w:r>
    </w:p>
    <w:p>
      <w:r>
        <w:t>黑丝艳妇用手指爱抚着男人的乳头，慵懒的出了声：「诶，你是真不想你的好歆姐啊？人家还挺挂念你呢。我一说跟你在一起，她就不给我好脸看！」在一个女人的床上说想着另一个女人？逸辰就是再傻也知道这话不好接，从鼻子里哼了一声，不置可否。</w:t>
      </w:r>
    </w:p>
    <w:p>
      <w:r>
        <w:t>李芸也清楚男人那点小心眼，就冲赵歆颐那双略胜自己半筹的丝袜美腿，要说这小色狼对人家没心思谁信呐。老跟赵歆颐说自己和小男人的事，多少也有点女人不服输的劲儿。</w:t>
      </w:r>
    </w:p>
    <w:p>
      <w:r>
        <w:t>心下至此，便呵呵一笑，用指甲掐了下逸辰的乳头，惹得男人不禁吃疼。</w:t>
      </w:r>
    </w:p>
    <w:p>
      <w:r>
        <w:t>「臭小子，这事儿得你们男人主动知道吗？再说就你歆姐那劲儿，等着她拉下脸来找你这小色狼，不得猴年马月啊？」说着，李芸抬起上身看向他，「过两天就是你歆姐的生日了，正好送个礼物讨好一下。」老大姐上赶着给撮合，逸辰心里偷着乐开了花，不过面儿上还得假作正经：</w:t>
      </w:r>
    </w:p>
    <w:p>
      <w:r>
        <w:t>「诶呀！说起来还不知道姐姐你的生日，实在不应当，小弟罪过！」李芸旋即用黑丝腿弯使劲夹住男人的巨根，故作恼怒道：「哼！臭小子！你要是敢冷落了老娘老娘切了你！」逸辰赶忙探头吻住好姐姐，心想：哪能啊！还想着把两位丝袜美妇凑一起来个双飞呢！</w:t>
      </w:r>
    </w:p>
    <w:p>
      <w:r>
        <w:t>两人用情舌吻，又腻了一会儿，便起身收拾，穿衣出门去了。</w:t>
      </w:r>
    </w:p>
    <w:p>
      <w:r>
        <w:t>＊＊＊＊＊＊＊＊＊＊＊＊到了商场，李芸挽上男人的胳膊，两人情侣一般，悠闲的逛着。一处柜台前，逸辰忽然眼前一亮，问了赵歆颐的尺码，进去就买。李芸待看清东西后，心想这小色狼真是干什么都不离自己那点心思，不过这礼物想必歆颐也该很是喜欢。</w:t>
      </w:r>
    </w:p>
    <w:p>
      <w:r>
        <w:t>等逸辰买完，李芸挽着他继续向前逛，东瞧瞧，西看看，琢磨着给歆颐送点什么。路过泳装柜台，黑丝艳妇站住想了想，便拉着小男人往里走，但小男人毕竟是小男人，看见都是女店员和女顾客，入眼的物件也尽是花红柳绿、春色满溢，跟内衣店别无二致，这哪好意思，忙推说在外面等就好。</w:t>
      </w:r>
    </w:p>
    <w:p>
      <w:r>
        <w:t>李芸玩心遂起，连拉带拽的把小男人弄了进去，一位女店员热情迎上，艳妇左挑右捡，不时拿起个性感的布片在身上比划，逗逗小男人问他的意见，男人红着脸支支吾吾，店员则在一旁说些美女你身材真好男朋友好幸福之类的恭维话，艳妇听了倒也高兴。</w:t>
      </w:r>
    </w:p>
    <w:p>
      <w:r>
        <w:t>最后李芸选了几件性感泳装拉着逸辰去试衣，小男人被晒在试衣间外，看着不时经过的女店员女顾客，心想这是什么羞耻play……不一会儿，身后响起一声「好弟弟快瞧~ 」小男人正在发愣，想都没想就回过身，只见试衣间的门帘拉开了一条缝，从逸辰的角度能看到屋内的春光，但这一看不要紧，他和他下面的小伙伴都惊呆了，全身的血液瞬间不受控制的向下体急速聚集。</w:t>
      </w:r>
    </w:p>
    <w:p>
      <w:r>
        <w:t>原来这李妖精换了一件白色深V 连体泳衣，但这泳装逸辰是根本没工夫细看，因为艳妇的下身居然还穿着原本那条超薄黑丝裤袜！！！穿着黑色裤袜穿泳装，这种岛国A 片才有的剧情，李妖精居然能想到，还敢在试衣间里这么干！但黑丝艳妇也是深知这副打扮对小色狼杀伤力，这一击真是直中命门！</w:t>
      </w:r>
    </w:p>
    <w:p>
      <w:r>
        <w:t>李妖精慢慢扭动着艳光四射的黑丝肉体，身后的试衣镜映出整片美背和黑丝肥臀。李芸看着呆立在那里浑身发抖的小色狼，双手扶住两侧墙板，抬起右腿，便用淫荡的黑丝肉脚轻抚男人那已将裤裆高高顶起的大肉棒。</w:t>
      </w:r>
    </w:p>
    <w:p>
      <w:r>
        <w:t>逸辰一个激灵，这才回过神来，猛地闪开身体，一把拉上帘子。刚才也不知愣了多久，脑子里一直在走马灯似的闪现着各种乱七八糟的妄想，他没能记住多少，但些许的情景就已是足够疯狂。</w:t>
      </w:r>
    </w:p>
    <w:p>
      <w:r>
        <w:t>艳妇的黑丝肉脚带来的那一点隔靴搔痒的快感差点就引爆逸辰，要是再这样下去，他真的不敢确定还能不能把持住自己，抹了一把脸，看看周围幸好没人，便慌不择路的逃到了店外。</w:t>
      </w:r>
    </w:p>
    <w:p>
      <w:r>
        <w:t>……</w:t>
      </w:r>
    </w:p>
    <w:p>
      <w:r>
        <w:t>回去的路上，李芸的娇笑声就没停过。好不容易止住，看看小男人的脸，又不迭笑出声来，要不是挽着男人就要蹲在地上了。</w:t>
      </w:r>
    </w:p>
    <w:p>
      <w:r>
        <w:t>逸辰还没缓过劲儿，一副猪肝脸，不知是生气还是在后悔。</w:t>
      </w:r>
    </w:p>
    <w:p>
      <w:r>
        <w:t>「好弟弟~ 别气了好不好~ 」李芸撒起娇来，把小色狼的胳膊用力挤在丰满的巨乳之间，「哪天姐姐一定好~ 好~ 补~ 偿~ 你~ 」小男人哪里是这风情万种的黑丝艳妇的对手，湿热的香风灌入耳中，逸辰下体又不争气的抖了几下，唉……真是被这狐狸精姐姐制的服服帖帖。</w:t>
      </w:r>
    </w:p>
    <w:p>
      <w:r>
        <w:t>「记着4 号拿着礼物去店里啊。」李芸吩咐着。</w:t>
      </w:r>
    </w:p>
    <w:p>
      <w:r>
        <w:t>「歆姐生日不是5 号吗？」</w:t>
      </w:r>
    </w:p>
    <w:p>
      <w:r>
        <w:t>「让你去你就去。」</w:t>
      </w:r>
    </w:p>
    <w:p>
      <w:r>
        <w:t>＊＊＊＊＊＊＊＊＊＊＊＊生日的前一天，姐妹俩正好当班，逸辰捧着包好的礼物来到店里，赵歆颐自然是又惊又喜，但心里又气这小兔崽子这么长时间连个电话都不打，便耍起性子，红着脸装作满不在乎，小男人又嘴笨，场面一时尴尬。李芸这老大姐还是得再推一把，赶忙打起圆场：「你看咱弟弟特意买的礼物，大热天的还给你送来，快，去里屋试试看喜不喜欢！」说着把两人推进后面的库房。</w:t>
      </w:r>
    </w:p>
    <w:p>
      <w:r>
        <w:t>库房里过道很窄，两侧都是堆到屋顶的货架，紧里边才塞进两张椅子。</w:t>
      </w:r>
    </w:p>
    <w:p>
      <w:r>
        <w:t>把赵歆颐让到座位上，逸辰双手捧着礼盒在一旁站好，诚恳的说：「歆姐，这么久没联系，是我疏忽了。听芸姐说明天是你生日，这礼物是我特意挑选的，当时第一眼看到它我就很惊讶，这配歆姐简直再合适不过了！好姐姐，快打开看看吧！」</w:t>
      </w:r>
    </w:p>
    <w:p>
      <w:r>
        <w:t>看到男人眼中的歉意，美妇心里的委屈顿时去了一半，接过礼盒，拍了拍椅子道：「你也别站着了，快坐下吧。」小男人听了，麻溜儿的紧贴着赵歆颐坐到旁边。</w:t>
      </w:r>
    </w:p>
    <w:p>
      <w:r>
        <w:t>美妇拆开礼品包装纸，先看到盒子上有一双未开封的咖色5D超薄油光连裤袜，脸不由一红，心道这臭小子，哪有一上来就送丝袜的，女人家的贴身物件你好意思送人家还不好意思收呢！便轻咳一声，赶紧把丝袜塞到身旁。</w:t>
      </w:r>
    </w:p>
    <w:p>
      <w:r>
        <w:t>然后打开下面的盒子，里面是一双银色的蕾丝网纱- 侧空- 后绊带- 鱼嘴细高跟凉鞋，亮片点缀的网纱设计让整个鞋子看起来晶莹剔透。</w:t>
      </w:r>
    </w:p>
    <w:p>
      <w:r>
        <w:t>灰姑娘的水晶鞋？赵歆颐突然冒出这么个想法，不过这小色狼的眼光还真是不错，她也是一眼就喜欢上了这双鞋。但美妇并不知道，逸辰自从坐下后眼睛就没挪过地儿，第一次这么近距离的欣赏这双黑丝美腿，小色狼已经完全被她超薄黑丝下那丰腴的大腿、紧致的小腿、笔直的脚背给迷住了，灰姑娘算什么，他心里早就把赵歆颐奉为丝袜女皇——你说这女人的腿是怎么长的？不同于年轻女孩那种连丝袜都撑不起来 穿丝袜会出褶皱的瘦瘦的腿，这黑丝美妇的腿很有肉感，却不肥赘，多一分则肥，少一分则瘦，把超薄黑丝撑得紧致的恰到好处，纤秾合度，肉欲横溢。</w:t>
      </w:r>
    </w:p>
    <w:p>
      <w:r>
        <w:t>好不容易才回过神，发现赵歆颐拿出一只鞋正端看着，忙问：「怎么样姐姐？</w:t>
      </w:r>
    </w:p>
    <w:p>
      <w:r>
        <w:t>喜欢吗？」</w:t>
      </w:r>
    </w:p>
    <w:p>
      <w:r>
        <w:t>「还、还可以吧。」闷骚美妇言不由衷。</w:t>
      </w:r>
    </w:p>
    <w:p>
      <w:r>
        <w:t>「那我帮姐姐换上看看合不合适！」说着便在美妇腿前单膝跪下，托起黑丝小腿，作势就要脱掉她的高跟鞋。</w:t>
      </w:r>
    </w:p>
    <w:p>
      <w:r>
        <w:t>「诶诶诶！」赵歆颐大惊，慌忙阻拦。逸辰知道美妇害羞，但只是脱个鞋而已，反抗情绪不至于这么激烈吧！不仅动手，还踢起腿来，虽然怕踢到小男人所以动作不太大，但也是左躲右挡拼死不从。</w:t>
      </w:r>
    </w:p>
    <w:p>
      <w:r>
        <w:t>不过小色狼蓄谋已久，眼疾手快，还是一把抓住赵歆颐的脚腕把高跟鞋脱了下来。美妇的黑丝美脚乱动着想要挣脱，一股淫荡的味道随着脚的晃动在逸辰的面前弥漫开来。小色狼仔细一闻，心中大喜，一把抓住美妇的黑丝美脚，将口鼻贴住笔直的黑丝脚背上，深深的嗅了一口，不是很浓的脚臭味，夹带着淡淡的香水味和高跟鞋的皮革味，混合成一股醉人的淫臭足香，冲入逸辰的身体。</w:t>
      </w:r>
    </w:p>
    <w:p>
      <w:r>
        <w:t>「啊！！！」看到小男人居然闻自己的脚，赵歆颐急得大叫起来：「别闻啊！</w:t>
      </w:r>
    </w:p>
    <w:p>
      <w:r>
        <w:t>我比较爱、爱出汗，所所所以……」美妇窘的都说不下去了，眼中居然有了泪光。</w:t>
      </w:r>
    </w:p>
    <w:p>
      <w:r>
        <w:t>原来赵歆颐属于轻微的爱出汗的体质，成天捂在鞋里和丝袜里的美脚尤为如此。其实情况远没到令人尴尬的程度，但美妇自己还是比较在意。今天黑丝美脚在不透气的工装高跟鞋里闷了一天，小色狼居然还贴在脸上闻，美妇真是羞得无地自容。</w:t>
      </w:r>
    </w:p>
    <w:p>
      <w:r>
        <w:t>逸辰看到美妇竟然如此失态，记起赵歆颐第一次看到他舔李芸的臭淫脚时，也是一副惊讶到要哭的表情，估计是因为自身情况，触动很大。男人赶忙安抚道：</w:t>
      </w:r>
    </w:p>
    <w:p>
      <w:r>
        <w:t>「好姐姐快别这样！其实你脚的味道真的不大，不凑近闻都闻不到呢。而且我真的喜欢你的脚，喜欢你的丝袜，更喜欢你的味道。是，这味道大多数人并不觉得好闻，但对于喜欢的人来说就不一样了。比如古文中所谓的【香汗】，那只是对美人礼貌的赞美之词而已，汗的成分是尿酸，怎么会香呢？但君子爱美人，所以称之为香。再比如色文中会把女人的爱液称为【琼浆玉液】，但真正尝过的人都知道，爱液只有体液的腥味和分泌物特有的味道，如果没洗澡，还会有尿骚味和汗酸味，怎么会好喝？但在情浓之时，女人的这些味道就会激起男人的性欲，起到催情的作用，让人欲罢不能，为之疯狂，所以称之为琼浆。还有身边常见的纳豆、榴莲、臭豆腐，味道在客观上都定义为【臭】，但对于爱吃的人，他们闻到这些味道就会流口水，从他们的主观角度就是【香】。所以歆姐，对你来说也许是脚臭，但对我来说那就是足香！你的丝袜脚让我兴奋，让我着迷，甚至让我疯狂！我爱你都来不及呢，怎么会嫌弃！」</w:t>
      </w:r>
    </w:p>
    <w:p>
      <w:r>
        <w:t>逸辰说的面红耳赤，是激动更是因为紧张，这一席话，与其说是为歆姐开脱，更不如说是为自己狡辩。看看发愣的赵歆颐，小男人心里直犯嘀咕：也不知歆姐信是不信。不会觉得我太变态吧？</w:t>
      </w:r>
    </w:p>
    <w:p>
      <w:r>
        <w:t>赵歆颐都听傻了！没想到这小色狼的歪理还一套一套的！还说的这么义正言辞慷慨激昂！话到最后貌似还有理有据让人信服？！不过不管这些话是对是错，也算是去了女人的一块心病，自己的身体能被小男人喜欢毕竟是件令人高兴的事，美妇心里便也释然不少。</w:t>
      </w:r>
    </w:p>
    <w:p>
      <w:r>
        <w:t>看着抓耳挠腮的小男人，美妇心想：这小色狼恋足恋的还真专业，说辞都准备了一大套。自己对他有意，他又这么喜欢，就随他吧。</w:t>
      </w:r>
    </w:p>
    <w:p>
      <w:r>
        <w:t>心下至此，便绷起脚面，优雅的把那只脱离了高跟鞋的黑丝美脚送到小男人面前。</w:t>
      </w:r>
    </w:p>
    <w:p>
      <w:r>
        <w:t>逸辰见状，惊喜若狂，赶忙用双手捧过玉足，黑丝美妇脚底传来的湿热和粘滑，让小色狼的手激动的直发抖。他先用脸颊在黑丝脚背上磨蹭，感受着超薄丝袜光滑细腻的触感，再抬起脚掌，把整个脸都埋在性感的黑丝足弓里，忘情的呼吸着那浓浓的淫臭足香。脚汗让娇嫩的脚底和丝袜纠缠不清，更加淫润滑腻，逸辰连舔带吻，来到了那勾魂摄魄的神秘幽缝，男人痴狂的一口含住黑丝大脚趾，舌头顶着超薄黑丝不断拉伸，在娇嫩柔软的黑丝趾缝中粗暴的抽插，贪婪的舔食着那咸酸浓稠的琼浆玉液。</w:t>
      </w:r>
    </w:p>
    <w:p>
      <w:r>
        <w:t>赵歆颐虽主动献身，但起初心里还是有些纠结，待看到逸辰当真心甘情愿的臣服于自己的黑丝臭淫脚之下，便也放开身心，突然感觉在这心仪的小男人面前，不管身体哪个部位都会变成性欲的敏感带，甚至是这个自己觉得最为不堪的地方。</w:t>
      </w:r>
    </w:p>
    <w:p>
      <w:r>
        <w:t>此刻的美妇面若凝霞，星眸含水，眉头微皱，轻咬下唇，全然是一副享受的表情。</w:t>
      </w:r>
    </w:p>
    <w:p>
      <w:r>
        <w:t>虽然玩的兴起，但逸辰心知此地不宜胡闹，还有正事要紧，纵是万般不舍，倒也理智的停了下来。</w:t>
      </w:r>
    </w:p>
    <w:p>
      <w:r>
        <w:t>他伸手去拿新买的鱼嘴鞋想给赵歆颐换上，但瞥见那双未开封的油光丝袜，本来只想试鞋的，小色狼的心里又活份了：难得歆姐这么配合，索性做戏做全套，这么性感这么淫荡的丝袜要是能亲手穿在这美腿上，那真是不枉我恋足一场！</w:t>
      </w:r>
    </w:p>
    <w:p>
      <w:r>
        <w:t>有了主意，逸辰便站起身来，将美妇的双腿举至竖直，两条笔直修长的美腿并在一起，没有丝毫缝隙。啧啧，真是完美！小色狼的手在紧致的黑丝小腿上来回游走，又忍不住把脸深埋进两只黑丝脚掌间，深吸了一口那醉人的淫臭，还在脚心来回舔舐，玩弄了半天才抽空说了句：「好歆姐，把我送你的丝袜也换上好不好？搭配在一起才好看。」</w:t>
      </w:r>
    </w:p>
    <w:p>
      <w:r>
        <w:t>「不行不行！」居然还要脱丝袜，美妇哪能同意，忙用手拉住裙子。</w:t>
      </w:r>
    </w:p>
    <w:p>
      <w:r>
        <w:t>就知道没这么容易，小色狼开始动手动脚，耍起无赖，一边用舌头在美妇脚底瘙痒，一边又用手在她大腿内侧扣弄。「好姐姐~ 求你了~ 换上吧~ 好不好~ 」赵歆颐痒得直发抖，实在架不住逸辰的软磨硬泡，只得勉强答应。</w:t>
      </w:r>
    </w:p>
    <w:p>
      <w:r>
        <w:t>小色狼兴高采烈的把美妇的短裙推到腰上，双手伸进去抓住裤袜袜腰，眼中闪过一抹恶意，然后猛地把内裤连同裤袜一起拉了下来。</w:t>
      </w:r>
    </w:p>
    <w:p>
      <w:r>
        <w:t>「诶你怎么……！」小色狼趁其不备，突然袭击，居然把女人的内裤都给扒了。赵歆颐根本来不及反应，刚想阻拦就发现为时已晚，只得连忙用手捂住私处。</w:t>
      </w:r>
    </w:p>
    <w:p>
      <w:r>
        <w:t>阴谋得逞，小色狼一脸坏笑的把内裤和裤袜从女人腿上脱掉。刚刚虽是惊鸿一瞥，但他发现歆姐竟然是个白虎！</w:t>
      </w:r>
    </w:p>
    <w:p>
      <w:r>
        <w:t>逸辰把美妇的双腿扛在肩上，拆开全新的油光裤袜，将丝袜卷至袜尖，先在两只裸足的脚心各亲了一口，然后把右脚五根纤美的脚趾套进袜中，双手慢慢的将丝袜顺着腿部妙曼的曲线向下拉，高级丝袜质地非凡，如烟似雾般的吞噬着美妇白皙的肌肤，男人也随着丝袜的延伸，用嘴唇感受着那无以伦比的顺滑与细腻。</w:t>
      </w:r>
    </w:p>
    <w:p>
      <w:r>
        <w:t>逸辰将美人右腿的丝袜拉至膝盖，再换另一只脚，温柔的重复了一遍刚才的动作。然后两腿交替的把裤袜逐渐向下拉，每拉下一点，小色狼的双手就向上在美妇大腿内外反复抚摸，装模作样的抚平那丝袜上根本不存在的褶皱，嘴也不老实，在上面胡乱的舔吻着美妇紧致的肉丝小腿。</w:t>
      </w:r>
    </w:p>
    <w:p>
      <w:r>
        <w:t>小色狼就这样一路爱抚，磨磨蹭蹭的把丝袜拉到了赵歆颐的大腿根部。美妇紧闭双眼别过脸去，双手依旧死守着私处。逸辰温柔而坚定的卸去女人最后的防线，久未逢客的蓬门今日终于打开。</w:t>
      </w:r>
    </w:p>
    <w:p>
      <w:r>
        <w:t>逸辰曾以为自己对白虎不太感冒，但真正看到后还是感觉颇为动人。整个下体白皙光洁，耻丘红润娇嫩，幽缝中早已溪水潺潺，已被沾湿的雏菊花瓣也因紧张而不住蠕动着。</w:t>
      </w:r>
    </w:p>
    <w:p>
      <w:r>
        <w:t>看到美妇羞耻难耐，小色狼稍作欣赏，便也没再得寸进尺，继续将裤袜拉到腰上穿好，但5D的丝袜极致纤薄，拉伸之后更是几近透明，再加上骨线是分成两条向后延伸至双臀的设计，诱人的白虎穴在咖色裤袜下毫无遮挡，清晰可见。</w:t>
      </w:r>
    </w:p>
    <w:p>
      <w:r>
        <w:t>逸辰又随手对丝袜稍作调整，不免碰到几次女人的私处，蜜汁很快就浸湿了刚穿好的丝袜，形成一片明显的深色痕迹。</w:t>
      </w:r>
    </w:p>
    <w:p>
      <w:r>
        <w:t>最后逸辰给美足穿上鱼嘴高跟凉鞋，拉好女人的短裙，便蹲下身，把两条肉丝美腿放了下来。从进门到换好鞋足足用了半个小时，小色狼把美妇的下身玩了个遍。</w:t>
      </w:r>
    </w:p>
    <w:p>
      <w:r>
        <w:t>被咖色超薄油光裤袜紧缚的双腿闪烁着银葱般的光泽，若隐若现的油亮性感由内透出，一道柔和的光芒顺着腿部曼妙的曲线起起伏伏，一直延伸至脚面。</w:t>
      </w:r>
    </w:p>
    <w:p>
      <w:r>
        <w:t>而那双鱼嘴高跟凉鞋更是绝妙，一条银色的绊带系在脚踝，由于侧空的设计，笔直的脚面和足弓的弧线得以完美的展现，鱼嘴处露出三根脚趾，指甲上几点朱红，在咖色超薄丝袜的映衬下，更添一抹诱惑。作为点睛之笔，鞋前帮面的设计是整只高跟鞋最大的亮点，鞋面采用了两片蕾丝网纱，辅以亮片点缀，晶莹剔透，珠光闪烁，肉丝美足在其中若隐若现，如梦似幻。</w:t>
      </w:r>
    </w:p>
    <w:p>
      <w:r>
        <w:t>整只高跟凉鞋就像是穿在脚上的情趣内衣，半遮半现欲迎还羞永远比赤裸裸的暴露更加性感撩人，诱惑难当。</w:t>
      </w:r>
    </w:p>
    <w:p>
      <w:r>
        <w:t>美腿换装之后的效果远比之前想象中的还要震撼，逸辰都看痴了，许久忘记起身。</w:t>
      </w:r>
    </w:p>
    <w:p>
      <w:r>
        <w:t>赵歆颐似乎用腿都能感受到男人双眼喷射的熊熊欲火，便赶紧站起身来，生怕这小色狼又起什么幺蛾子，那可真是没完没了了。</w:t>
      </w:r>
    </w:p>
    <w:p>
      <w:r>
        <w:t>逸辰也回过神，跟着起身，两人相对无言，各自整理起衣服掩饰尴尬。小男人是担心她生气，而赵歆颐心里更是郁闷：屋外的李芸怕是已经把能想到的龌龊事都想了一遍，也怪不得人家，换个鞋进来这么半天，两人倒是当真没做太过火的事，但说出去谁信呐？</w:t>
      </w:r>
    </w:p>
    <w:p>
      <w:r>
        <w:t>想起方才的旖旎，美妇脸上红晕更浓，懊恼的在小色狼腰上拧了一把，便扭扭捏捏的开门去了。</w:t>
      </w:r>
    </w:p>
    <w:p>
      <w:r>
        <w:t>李芸当然得多想，进去这么半天不出来，她真以为两人在里面战了起来，但这地儿也不合适啊，有心提醒，又怕惊了鸳鸯，踱来踱去，心里跟猫挠似的：这小王八蛋，之前还跟我装相，这刚一见面就露馅儿啦！在商场就敢不管不顾的脱裤子，就这么迫不及待？想你赵歆颐也不是善茬儿啊，小色狼色欲熏心，你这还上着班呢，也没时没点儿的任由他胡来？</w:t>
      </w:r>
    </w:p>
    <w:p>
      <w:r>
        <w:t>心里把两人数落了一溜儿够，李芸想起这事儿还是自己给撮合的，不免苦笑，当初只是看弟弟可爱所以抱着玩玩的心态开始的，却没想到这小男人在自己心里的份量越来越重。</w:t>
      </w:r>
    </w:p>
    <w:p>
      <w:r>
        <w:t>正唉声叹气着，看见两人出来，便收拾了一下心情，迎了上去。「诶呦~ 可算出来了！我还以为货架塌了把你俩砸下头了，正想去救你们呢！」李芸微酸着脸，促狭的笑道，「别说，妹子，这鞋还真衬你！」被店里的灯光一照，赵歆颐那双穿着油光丝袜的美腿更是淫光四射，李芸也惊讶道：「诶呦！怎么连丝袜都给换上了？这丝袜也太性感了吧，怪不得弟弟喜欢呢，我看了都流口水！」说着伸手就要上去摸，尽管这角度李芸根本看不到她里面没穿内裤，但赵歆颐还是本能的护住了裙子下摆。</w:t>
      </w:r>
    </w:p>
    <w:p>
      <w:r>
        <w:t>李芸见好就收，没再继续捉弄歆颐，搂过她道：「妹妹啊，明天就是你27岁的生日，眼瞅着就要奔三了，唉……每个女人都不想迈进的槛儿啊，怪伤感的……咱也不吃蛋糕庆祝了，明天正好是周六，我和弟弟陪你去海边哈皮两天怎么样啊？」</w:t>
      </w:r>
    </w:p>
    <w:p>
      <w:r>
        <w:t>逸辰听后，想起李妖精昨日在试衣间里那劲爆的打扮，心里又痒起来，赶忙跟着点头。</w:t>
      </w:r>
    </w:p>
    <w:p>
      <w:r>
        <w:t>赵歆颐看看两人，便应下了。</w:t>
      </w:r>
    </w:p>
    <w:p>
      <w:r>
        <w:t>……</w:t>
      </w:r>
    </w:p>
    <w:p>
      <w:r>
        <w:t>三人一起吃了晚餐。席间，李芸偷偷问了小男人，知道他尚未得手后，拐弯抹角的调笑了赵歆颐半天。饭后，三人定下见面的时间，便各自散去。</w:t>
      </w:r>
    </w:p>
    <w:p>
      <w:r>
        <w:t>＊＊＊＊＊＊＊＊＊＊＊＊第二天，风和日丽，是个出游的好天气。</w:t>
      </w:r>
    </w:p>
    <w:p>
      <w:r>
        <w:t>逸辰早早的就等在了集合地，提前到场是对女士的尊重，愿意等女人才显着男人，他一直这么认为。</w:t>
      </w:r>
    </w:p>
    <w:p>
      <w:r>
        <w:t>对方到底也不是爱耍性子的小姑娘，距离约定时间还有5 分钟，两女就结伴出现。熟女就是贴心，逸辰想着，正要抬手打招呼，待看清两位美妇的衣装，当时就不会动了。</w:t>
      </w:r>
    </w:p>
    <w:p>
      <w:r>
        <w:t>赵歆颐自然是穿了小男人送的咖色超薄油光裤袜和银色网纱鱼嘴细高跟凉鞋，脚踝上还缠着一根银色脚链，更是把一双玉足映衬得玲珑雅致。一条膝上20公分的白色细吊带修身雪纺连衣裙，搭配白色蕾丝钩花镂空半袖小开衫，香肩半遮，酥乳半现。</w:t>
      </w:r>
    </w:p>
    <w:p>
      <w:r>
        <w:t>平时的盘发也放了下来，侧分刘海的韩式披肩大波浪，还戴了顶英伦风格的沙滩遮阳小草帽。</w:t>
      </w:r>
    </w:p>
    <w:p>
      <w:r>
        <w:t>也不知是为了那鱼嘴鞋搭配的衣服，还是衣服很衬鞋，恬静的素雅风真是太适合赵歆颐的性格。</w:t>
      </w:r>
    </w:p>
    <w:p>
      <w:r>
        <w:t>李芸更是热情张扬，还是那焗成栗色的日系长刘海偏分短发，戴着大大的墨镜。上身是一件黑灰色露肩露脐短T 恤，这短T 本是件露双肩的款式，领口开得很大，李芸偏偏穿了斜肩的风格，大大的领口几乎挂到臂弯，不仅露出了整个左肩和细细的胸罩肩带，甚至能看到些许酒红色薄纱杯罩的上缘。T 恤下端也是斜斜的横在小腹，右侧较高的一端被傲人的上围高高撑起，下摆随动作不断摆动着，好像在呼唤男人去低头窥探那诱人的南半球。</w:t>
      </w:r>
    </w:p>
    <w:p>
      <w:r>
        <w:t>下着牛仔热裤，当然少不了超薄黑丝裤袜，配黑色细带高跟凉鞋，整个黑丝玉足得以完美展现。</w:t>
      </w:r>
    </w:p>
    <w:p>
      <w:r>
        <w:t>往日的两位制服黑丝轻熟女，今天纷纷换上怡情怡景的出游装扮，或清新柔美，或性感撩人，一深一浅，相得益彰。</w:t>
      </w:r>
    </w:p>
    <w:p>
      <w:r>
        <w:t>两女已经走到面前，逸辰干咽一口口水，傻傻的看着二人，他当然清楚此时应当夸赞一番，但搜肠刮肚却也不知道该怎么形容眼前两位风格迥异的丝袜美妇，只得挠挠头到：「姐姐们是要去选美吗？跟你们站一起我压力很大啊……」两女也看出了逸辰眼中的欣赏、崇拜甚至欲火，女为悦己者容，精心的装扮能让小男人满意，心下甚是欢喜。</w:t>
      </w:r>
    </w:p>
    <w:p>
      <w:r>
        <w:t>赵歆颐看到逸辰满头大汗，拿起手巾温柔的给男人擦着，一旁的李芸挪揄到：</w:t>
      </w:r>
    </w:p>
    <w:p>
      <w:r>
        <w:t>「傻弟弟~ 到这么早也不说找个地儿躲躲太阳， 瞅把人家给心疼的~ 」赵歆颐脸一红，却发现小男人眼神不对，顺着他的目光低头看看才明白，原来小色狼两眼放光，已经在两女被超薄丝袜紧裹的玉足和美腿间忙不过来了。</w:t>
      </w:r>
    </w:p>
    <w:p>
      <w:r>
        <w:t>肉丝美妇嗔了一眼死性不改的小色狼，用手指推了下他的脑袋。逸辰的口水都快流出来了，傻呵呵的乐着，心下有了主意，拉起两位姐姐的手便向直通大巴跑去。</w:t>
      </w:r>
    </w:p>
    <w:p>
      <w:r>
        <w:t>时间尚早，这班车上人很少，或一家三口，或男女结伴，三三两两的分散坐着。上了车，逸辰拉着两女直接来到最后一排，把赵歆颐让进紧里边靠窗的位置，便坐在两女中间。</w:t>
      </w:r>
    </w:p>
    <w:p>
      <w:r>
        <w:t>到点发车，车上的人还是不多，三人前面隔了两排都没人坐。</w:t>
      </w:r>
    </w:p>
    <w:p>
      <w:r>
        <w:t>待车行稳，逸辰便到李芸耳边小声说着什么，听着听着李芸就乐了，完后两人一齐贼兮兮的看向赵歆颐。美妇见状顿感不妙，按着逸辰的手直摇头。这种旅游大巴都是带头枕的沙发座，靠背很高，容易遮挡视线，前面的人不特意起身回头是看不见后面的情况的，逸辰刚才一坐下就发现这环境比他之前想象得还要理想，再说小色狼早就被两双位美妇的薄丝肉腿勾的心痒难耐，能忍到现在就算不错了，怎肯罢手？便探头在赵歆颐的嘴上亲了亲，然后一把抱起美妇，窜到里面的座位，让她横坐到自己的腿上。女人轻呼一声，赶紧搂住他的脖子坐稳，发现自己已经高出椅背半头，忙不迭的缩头往男人怀里钻了钻，心里只求这小色狼别太过火，要是被人发现了哪还有脸活。</w:t>
      </w:r>
    </w:p>
    <w:p>
      <w:r>
        <w:t>逸辰看着逆来顺受的肉丝美妇，就忍不住想欺负她，右手色迷迷的伸进女人的短裙里，爱抚着光滑的肉丝大腿，不时插进微分的双腿间，揉捏大腿内侧娇嫩的丝袜美肉，手指隔着裤袜和内裤，若有若无的撩拨美人的阴户。</w:t>
      </w:r>
    </w:p>
    <w:p>
      <w:r>
        <w:t>裤裆里的巨龙逐渐抬头，逸辰抽回右手，伸到歆颐的腿下把裤子解开，勃起的大鸡巴一下就跳了出来，打在美妇的大腿上。小色狼用手握住肉棒，用大龟头在丝袜大腿下来回磨蹭，赵歆颐有所会意，稍稍分开双腿，让坚硬的大鸡巴从自己的大腿间钻出来，然后用力并拢将它夹紧。饶是美妇的大腿丰腴如斯，逸辰18厘米长的大鸡巴依旧从双腿间露出硕大的龟头和一段肉茎。</w:t>
      </w:r>
    </w:p>
    <w:p>
      <w:r>
        <w:t>逸辰扶着美妇的大腿，开始一下一下向上挺动屁股，肏干她的丝袜肉腿。虽然由于腿上坐了个大活人，抽插幅度十分有限，但肉棒被美人柔软的阴户和娇嫩的内侧腿肉紧紧裹覆，再加上超薄肉丝的光滑触感，磨擦起来依旧是舒爽无比。</w:t>
      </w:r>
    </w:p>
    <w:p>
      <w:r>
        <w:t>另一侧的李芸也不甘示弱，已经脱下了高跟凉鞋，转身面冲逸辰，双手后撑，妩媚的把两只被超薄黑丝包裹的香艳肉脚伸到男人面前，脚趾还在脚尖透明的丝袜里不停勾动着，甚是撩人。</w:t>
      </w:r>
    </w:p>
    <w:p>
      <w:r>
        <w:t>李芸穿的虽然是凉鞋，但这么热的天，脚底免不了会出点汗，支撑全身重量的脚掌和脚趾部分的丝袜已经有点潮湿了。闻到那股由脚汗和香水混合而成的勾魂淫臭味，逸辰再也忍不住了，右手一把捉住黑丝臭淫脚，把鼻子紧紧贴住冒着淫湿热气的黑丝脚趾缝，忘情的嗅着，唇舌也覆在汗湿滑腻的脚掌上，拼命的舔吻。</w:t>
      </w:r>
    </w:p>
    <w:p>
      <w:r>
        <w:t>黑丝艳妇很满意逸辰的反应，把空闲的右脚伸到男人下体，用脚趾窝使劲按揉大龟头，湿热的脚汗和滑腻的丝袜不断刺激着敏感的龟头，小色狼快感倍增，不知节制的用力挺动起屁股，肏干着两位丝袜美妇的大腿和脚趾。</w:t>
      </w:r>
    </w:p>
    <w:p>
      <w:r>
        <w:t>逸辰对丝袜足交的抗性本来就低，由于恋物心理的影响，足交时的持久力远不如性交，再加上公共场合暴露宣淫的紧张刺激感，射精的感觉逐渐来袭，大鸡巴开始不住的抖动。</w:t>
      </w:r>
    </w:p>
    <w:p>
      <w:r>
        <w:t>李芸也感觉到了逸辰的变化，心想这小色狼足交时最容易激动了，这回可别喷的到处都是，那还不得让全车的人免费看戏啊。</w:t>
      </w:r>
    </w:p>
    <w:p>
      <w:r>
        <w:t>想到这，李芸便收回双腿坐起来，然后俯下身一口含住刚被自己散发着浓浓脚臭味的黑丝臭淫脚玩弄过的大鸡巴，淫舌还在口中来回舔弄龟头。</w:t>
      </w:r>
    </w:p>
    <w:p>
      <w:r>
        <w:t>腿交和口交的双重夹击来的太过突然，让小男人险些叫出声来，下意识的想堵住嘴，一歪头，便把脸埋进李芸丰满的胸前。两个大奶子柔软又不失弹性，但逸辰总感觉少了点什么，心里奇怪，便拉下连衣裙左侧的肩带，一颗酥乳跃然而出。</w:t>
      </w:r>
    </w:p>
    <w:p>
      <w:r>
        <w:t>原来这闷骚美妇根本没穿胸罩，只贴了乳贴，size虽不及李芸的E cup 那么雄伟，差不多在C 左右，但没有胸罩支撑，乳型依旧坚挺。</w:t>
      </w:r>
    </w:p>
    <w:p>
      <w:r>
        <w:t>美妇哪想到要在车上袒胸露乳，嘤咛一声搂紧男人。</w:t>
      </w:r>
    </w:p>
    <w:p>
      <w:r>
        <w:t>逸辰用牙齿小心翼翼的将乳贴撕下，早已动情的乳头迫不及待的挺立起来，男人用舌头在乳尖上舔弄一番，然后把乳晕和乳头一起含进嘴里吸吮起来。</w:t>
      </w:r>
    </w:p>
    <w:p>
      <w:r>
        <w:t>又肏干了几十下，逸辰终于到达极限，他猛一挺胯，大鸡巴极度膨胀，腥臭浓稠的精液在李芸的淫口中喷涌而出。</w:t>
      </w:r>
    </w:p>
    <w:p>
      <w:r>
        <w:t>李芸紧紧嘬住男人的大龟头，不想让精液和口水流下去弄脏歆颐的丝袜，赵歆颐也加紧肉丝大腿小幅的抬动着，帮助男人放松因射精而僵直的肉棒。</w:t>
      </w:r>
    </w:p>
    <w:p>
      <w:r>
        <w:t>背着这么多人偷偷腿交果然刺激，逸辰连射了几大股才射干净，放开口中的大奶子，喘着粗气。</w:t>
      </w:r>
    </w:p>
    <w:p>
      <w:r>
        <w:t>李妖精将嘴慢慢的离开大鸡巴，直起身，用食指挑着逸辰的下巴让他转过头来，她要让小男人看清自己吞精的样子，这才缓缓咽下口中的精液，末了还下意识的舔了下嘴唇，说不出的风情万种。逸辰看着黑丝艳妇那仿佛是在享受的表情，不禁怜爱的梳理起女人额前的乱发，探头在她脸上亲了一下。</w:t>
      </w:r>
    </w:p>
    <w:p>
      <w:r>
        <w:t>李芸突然意识到小男人是因为她刚吃完精液才没亲嘴，当时就不干了，双手掰过小男人的头，对着嘴重重的就是一吻，半天才推开他，幸灾乐祸的笑了。</w:t>
      </w:r>
    </w:p>
    <w:p>
      <w:r>
        <w:t>逸辰也不着恼，把头转到另一边，眯着眼撅起嘴朝向自己的好歆姐。肉丝美妇正把袒露的大奶子收回裙中，看着小色狼滑稽的表情，噗嗤一笑，伸出香舌在男人的唇上舔起来，清理完后咽了一口，便深吻下去，还把男人的舌头勾过来吸吮了一番，这才从他腿上起来，让男人串回中间的位子，自己还是坐到窗边。</w:t>
      </w:r>
    </w:p>
    <w:p>
      <w:r>
        <w:t>赵歆颐找出湿纸巾，犹豫了一下，还是俯下身去含住了逸辰尚未疲软的大鸡巴，把未射尽的精液吸食干净，再用湿纸巾擦掉肉棒上的口水和粘液。</w:t>
      </w:r>
    </w:p>
    <w:p>
      <w:r>
        <w:t>三人各自整理好衣服，逸辰眼尖的发现赵歆颐大腿内侧的丝袜上还是留下了些口水和前列腺液的痕迹，便扳着肉丝美妇肩膀让她面冲自己，身体后仰靠着车窗，然后把她的肉丝美腿抬到座位上，双腿分成M 型。男人俯下身，一手用湿纸巾清理着污迹，但另一只手可就不老实了，在美妇的肉丝大腿上到处乱摸。赵歆颐红着脸，任由小色狼轻薄，李芸则爬到男人背上，探头轻咬他的耳垂，不清不楚的嘟囔着：「偏心！偏心！」</w:t>
      </w:r>
    </w:p>
    <w:p>
      <w:r>
        <w:t>接下来的路途中，小色狼左亲亲，右摸摸，揩油揩得不亦乐乎，惹得两女娇声连连。嬉笑打闹中，时间飞逝，车很快便到达了海边。</w:t>
      </w:r>
    </w:p>
    <w:p>
      <w:r>
        <w:t>＊＊＊＊＊＊＊＊＊＊＊＊海边已经来了不少游人，大姑娘小媳妇儿们身着寸缕，或在沙滩上享受阳光，或在大海中戏水欢歌，一时莺莺燕燕翠翠红红处处融融洽洽。</w:t>
      </w:r>
    </w:p>
    <w:p>
      <w:r>
        <w:t>三人分别去换衣服，小伙子当然利索，两三下换完，便等在外面。过了一会儿，身后传来两声轻咳，逸辰转过身去，然后今天第二次瞠目结舌。</w:t>
      </w:r>
    </w:p>
    <w:p>
      <w:r>
        <w:t>赵歆颐扭扭捏捏的抱着胸，原来李芸昨天试的那件白色连体泳衣是给赵歆颐买的，深V 全露背的设计，胸前的深V 一直开到乳下，整条乳沟尽现，杯罩侧下一条细带向后系在背上，全露背设计还在腰侧稍稍向身前挖空，露出纤细的腰肢，高衩泳裤把一双美腿衬托的更加修长。</w:t>
      </w:r>
    </w:p>
    <w:p>
      <w:r>
        <w:t>以前见赵歆颐都是穿着衣服和丝袜逸辰还真没太注意，原来这美妇的皮肤居然这么白皙娇嫩，酥乳和大腿上淡青的血管都隐约可见，冰清玉洁，吹弹可破。</w:t>
      </w:r>
    </w:p>
    <w:p>
      <w:r>
        <w:t>记起刚才看见她乳晕乳头的颜色也很淡，这么想来那白虎穴内的蜜唇也一定是粉嫩欲滴，逸辰顿时心猿意马，好生期待。</w:t>
      </w:r>
    </w:p>
    <w:p>
      <w:r>
        <w:t>而李芸当然不忘向小男人卖弄自己的身材，穿了一件红色的三点式比基尼，细吊带的款式，胸前两片布料只能堪堪兜住E 杯巨乳，大片白花花的乳肉暴露在外。艳妇在快走到男人面前时原地转了个圈儿，泳裤居然还是T-back的设计，一根细绳勒进深深的臀缝中，两瓣丰臀毫无遮掩。</w:t>
      </w:r>
    </w:p>
    <w:p>
      <w:r>
        <w:t>「怎么样？姐姐美吗？」李芸抛了个媚眼，搔首弄姿的问。</w:t>
      </w:r>
    </w:p>
    <w:p>
      <w:r>
        <w:t>「两位姐姐一定是今天的沙滩女皇！」逸辰没上套，还算会说话。</w:t>
      </w:r>
    </w:p>
    <w:p>
      <w:r>
        <w:t>「哼！这两件可是特意买的，以前我们可没穿过这么…这种泳装！臭小子你就偷着乐去吧！」</w:t>
      </w:r>
    </w:p>
    <w:p>
      <w:r>
        <w:t>干嘛偷着乐？我敞开了乐！能左拥右抱这样两位美妇，搁谁不乐？逸辰把嘴都要乐瓢了，在两女脸上各亲了一下，便拉着她们跑向大海。</w:t>
      </w:r>
    </w:p>
    <w:p>
      <w:r>
        <w:t>7 月的海水一点儿也不凉，给人一种很舒服的感觉。海水也很清澈，可以清楚地看见水底，还有身旁水中的两双美腿。</w:t>
      </w:r>
    </w:p>
    <w:p>
      <w:r>
        <w:t>三人在浅水处嬉闹着，女孩们玩的高兴，手舞足蹈，加上身材姣好，衣不附体，场面自然是臀波乳浪，肉光闪动，看得逸辰是口干舌燥，欲火焚身。</w:t>
      </w:r>
    </w:p>
    <w:p>
      <w:r>
        <w:t>但这大好春光岂能独赏，海边的人本就不少，不知不觉中很多有识之士已经慢慢向这边聚拢，或远或近的，一边装模作样的玩水，一边在暗中大饱眼福，众人更是齐齐对那独占两美的小屁孩投去羡慕嫉妒恨的目光，心中早已把逸辰祖上问候了一遍。</w:t>
      </w:r>
    </w:p>
    <w:p>
      <w:r>
        <w:t>赵歆颐确实没穿过露出度这么高的泳装，本就害羞的不行，现在又暴露在这她已经感觉是近乎视奸的环境中，耳边还不时能隐约听到些轻佻的只字片语，再加上娇嫩的皮肤比较敏感，被毒辣的阳光直晒许久之后，美妇突然感觉头晕目眩，脚下一软，便瘫倒下去。</w:t>
      </w:r>
    </w:p>
    <w:p>
      <w:r>
        <w:t>逸辰急忙跑上前去搀扶住，李芸也赶紧靠过来，见她面红发烫，迷迷糊糊，以为是中暑了，逸辰便背起美妇，三人赶回李芸事先定好的旅店。</w:t>
      </w:r>
    </w:p>
    <w:p>
      <w:r>
        <w:t>＊＊＊＊＊＊＊＊＊＊＊＊其实赵歆颐只是有些轻微的脱水，再加上心理因素所致，等到了房间里，就已经感觉好了许多，但背上还是有一点晒伤，感觉有些刺痛，看来皮肤太嫩也有坏处。</w:t>
      </w:r>
    </w:p>
    <w:p>
      <w:r>
        <w:t>两人见她的脸色缓和了不少，也都放下心来，逸辰先让美妇喝了杯水，然后避开伤处，把她俯卧的放在床上，又拿了个枕头给她抱着。李芸从包里找出一瓶爽肤水，往小男人怀里塞了塞，还冲他使了个眼神，故作大声的说了句：「我去找点冰块，你好好照顾你歆姐。」然后就开门出去了。</w:t>
      </w:r>
    </w:p>
    <w:p>
      <w:r>
        <w:t>帮忙帮到这份儿上，逸辰对这好姐姐真是感恩戴德，回头看看赵歆颐，咧嘴一笑，问道：「姐姐，我帮你在背上涂点爽肤水吧，这样能好的快些。」美妇当然也意识到跟这小色狼独处意味着什么，羞得把脸埋进枕头里，用小的几乎看不见的动作点了点头。</w:t>
      </w:r>
    </w:p>
    <w:p>
      <w:r>
        <w:t>逸辰麻利的上了床，跪坐在赵歆颐身边，伸手解开她背部的泳装绳结，整片光滑白嫩的脊背裸露而出，双乳由于受到挤压，在身体两侧溢出饱满的边沿。小男人一脸色相的搓了搓手，然后打开爽肤水，往她的背上倒了一大滩，凉凉的液体落到背上，美妇娇躯一颤，不自觉地轻嗯了一声。</w:t>
      </w:r>
    </w:p>
    <w:p>
      <w:r>
        <w:t>逸辰咽了咽口水，双手抚上赵歆颐的美背开始涂抹，娇嫩的肌肤仿佛可以捏出水来，让他爱不释手，更加用心的按揉起来。男人的大手刚接触到自己时，赵歆颐还是很紧张不安，但当暖暖滑滑的感觉随着男人的手掌慢慢扩散开来，一股股暖流深入毛孔，爽肤水渗入皮肤，晒伤处的刺痛感逐渐消除，美妇也放松了身体，开始享受起小男人的按摩。</w:t>
      </w:r>
    </w:p>
    <w:p>
      <w:r>
        <w:t>逸辰当然不会只满足于抚摸背部，起身跨跪在赵歆颐身上，双手动作的范围也越来越大，然后装作不经意的触碰到美妇的乳侧，见她只是轻轻一颤，没多做反应，便急不可耐的在身体两侧丰满柔软的乳肉上挤按轻揉。玩弄了一会儿，一双色手又慢慢抚摸到纤细的腰侧，小色狼看着那半包臀泳裤下包裹的大屁股，一把将泳裤向中间拉进臀缝，然后尽情揉捏那全部露出来的两片肥美的臀瓣。美妇惊叫一声，臀部肌肉猛地收紧，身体不自觉的扭动。逸辰又只是稍作停留，便向下摸到大腿，把娇嫩的大腿内侧揉了个遍，再到小腿肚，最后逐渐来到那白嫩的裸足。</w:t>
      </w:r>
    </w:p>
    <w:p>
      <w:r>
        <w:t>逸辰凑近闻了闻，诱人的足香被冲淡了，还残留了一点大海的气息，他迫不及待的把右手的五根手指插进美妇右脚的每个脚趾缝里，与她的美足十指交缠，然后握住美足温柔的揉捏，左手则抬起左脚，吸吮她每一个脚趾，舔舐她每一个趾缝。</w:t>
      </w:r>
    </w:p>
    <w:p>
      <w:r>
        <w:t>赵歆颐已经舒服的浑身发抖，呼吸明显加重，还不时发出几声呻吟。小男人也忍不住了，裤裆里的大鸡巴硬的发疼，便放开美妇，起身下了床。快感突然中断，赵歆颐好奇，便撑起身子扭过通红的美面，却看见逸辰拿着她来时穿的那条咖色超薄裤袜回来，立马又羞得埋下头，心想这小色狼又要使什么坏，怎么来回来去就想着丝袜！</w:t>
      </w:r>
    </w:p>
    <w:p>
      <w:r>
        <w:t>逸辰在床边蹲下，把裤袜穿在美妇的双脚上，但并没有完全穿好，只拉到了小腿的位置，再把两只丝袜美脚并拢，然后上床趴到赵歆颐的腿上，用手扶着鸡巴对准位置，便向下插进了美脚之间的缝隙，接着开始一下一下的向下耸动屁股，肏干起那闪着丝光的淫贱肉丝脚穴。</w:t>
      </w:r>
    </w:p>
    <w:p>
      <w:r>
        <w:t>逸辰的头正好对着美妇的丰臀，他一把抓住那肥美的大屁股，十指深深陷入柔软的臀肉，开始使劲的揉捏推挤。挺翘的丰臀拼尽全力弹开男人的手指，却只换来更加用力的蹂躏。</w:t>
      </w:r>
    </w:p>
    <w:p>
      <w:r>
        <w:t>被以这么奇怪的姿势玩弄下体，美妇本能的扭动起屁股想要挣脱，但由于整条腿被男人的身体压住，动作幅度很小，看起来更像是在调情，像一只发情的母狗扭着大屁股渴望着主人的宠幸。</w:t>
      </w:r>
    </w:p>
    <w:p>
      <w:r>
        <w:t>小男人继续抓着她肥美的臀肉不断地捏玩，这压迫感真是让他爱不释手。美妇的泳裤已经卷成一股绳儿，勒在臀缝里，起不了什么遮挡的作用，随着臀瓣的拉伸，躲藏在深邃臀缝中的娇嫩菊穴逐渐展现，跟她的乳头一样颜色很淡，菊瓣纹理纤美工整，可爱地在他面前愈动，等待着他的亲泽。</w:t>
      </w:r>
    </w:p>
    <w:p>
      <w:r>
        <w:t>逸辰一把将女人的泳裤拉到一旁，卡在右侧的大屁股上，然后一头扎进那深深的臀缝中，美妇下体散发着由汗水的酸味、尿液的臊味和淫水的腥臭味混合而成的催情淫香，小男人如春药般猛吸了一口这浓烈的熟女气息，随即在大脑微荡的眩晕中慢慢伸出舌头，开始在屁眼的褶皱上绕圈舔舐。</w:t>
      </w:r>
    </w:p>
    <w:p>
      <w:r>
        <w:t>「啊！那是……别舔啊……脏……脏死了……」继自己的肉丝臭淫脚沦陷之后，赵歆颐再次遭遇之前未曾经历过的羞耻初体验，但好像越是见不得人的事情，却越能激起她最强烈的亢奋。心里确实有些抗拒，但肉体获得的快感更是实实在在，酸、痒、麻、胀，美妇被舔的娇躯巨颤，嘴上虽然那么说，语调却更像是在呻吟，连淫贱的小屁眼都开始动情的一张一缩。</w:t>
      </w:r>
    </w:p>
    <w:p>
      <w:r>
        <w:t>逸辰见美妇连后庭都这么敏感，心里这个兴奋，双手大大的分开两瓣屁股，用手指扒着把菊瓣慢慢拉开，然后伸出舌头猛地顶进美妇的屁眼里。屁眼里散发出的些许酸臭味让小色狼更加激动，双唇用力嘬住屁眼，舌头使劲往里伸，用舌尖卖力的舔弄着深处娇嫩的肛肉，还前后晃动起脑袋，用舌头在屁眼里抽插起来，下身也以同样的频率用大鸡巴使劲的肏干着美妇的肉丝脚穴。</w:t>
      </w:r>
    </w:p>
    <w:p>
      <w:r>
        <w:t>「嗯……啊！」赵歆颐爽的抻直脖子叫出声来，微阖双眸，秀眉紧皱，腰肢屁股一个劲儿的乱扭，紧闭的白虎穴内更是淫水狂泻，两只肉丝淫脚也用力缠住大鸡巴，配合着男人的抽插卖力的上下套弄着。</w:t>
      </w:r>
    </w:p>
    <w:p>
      <w:r>
        <w:t>嘴里品尝着骚臭的屁眼嫩肉，鸡巴肏干着淫贱的肉丝脚穴，这种玩法太过刺激，逸辰渐渐不支，有了些射精的感觉。又不舍的抽插了十几下，随着最后一次势大力沉的肏干，舌头也深深的顶进美妇的屁眼，然后小男人赶紧抬起下身把大鸡巴抽离肉丝淫脚，扶着美妇的大屁股，用嘴轻咬住一大块臀肉，抑制着射精的冲动。</w:t>
      </w:r>
    </w:p>
    <w:p>
      <w:r>
        <w:t>缓了缓劲儿，逸辰爬到赵歆颐身上，低头在美妇耳边吹了口热气，轻声说道：</w:t>
      </w:r>
    </w:p>
    <w:p>
      <w:r>
        <w:t>「好姐姐~ 给我好不好~ 」</w:t>
      </w:r>
    </w:p>
    <w:p>
      <w:r>
        <w:t>刚才本来就被小男人弄的几近高潮，却突然在不上不下的当口停住，美妇哪还受得了？只得豁出脸去，埋着头不清不楚的哼了一声，算作答应。</w:t>
      </w:r>
    </w:p>
    <w:p>
      <w:r>
        <w:t>得到许可，逸辰麻利的把泳装从赵歆颐的大屁股上拉了下来，连同套在脚上的裤袜一起脱掉，放到一旁。然后把她的大屁股高高抬起，跪伏在床上，摆成母狗的姿势，美妇的下身早已湿滑的不成样，白虎穴那光洁饱满的阴户上淫光闪闪，娇嫩的小阴唇也已经动情的张开，蜜汁正从其间的幽洞中潺潺而出。</w:t>
      </w:r>
    </w:p>
    <w:p>
      <w:r>
        <w:t>逸辰手握巨龙，用大龟头在嫩唇间轻划，饥渴的淫穴一遇到荤腥就吸住不放，男人便一沉腰，大龟头沾着粘稠的淫液，慢慢挤进狭小的穴口。</w:t>
      </w:r>
    </w:p>
    <w:p>
      <w:r>
        <w:t>赵歆颐已经很久没有过性事了，淫穴出奇的紧，刚插进个龟头美妇就浑身颤抖，双手抓着枕头，低喘道：「轻……轻点，太……太大了……嗯……疼……」逸辰却爽的不行，美妇的穴口实在紧凑，其中的嫩肉像是在咬噬龟头，小男人腰间用力，大鸡巴逐渐深入，发现穴内更是妙不可言，S 型的穴道弯弯曲曲，千回百转，穴壁上的肉褶复杂繁多，层层叠叠，男人屏着气，奋力挺近，一路上有如披荆斩棘，销魂蚀骨，整条肉茎终于全部插入，直抵花芯。</w:t>
      </w:r>
    </w:p>
    <w:p>
      <w:r>
        <w:t>逸辰喘着粗气，想我也算天赋异禀，骨骼惊奇，虽不说百年难遇，但也同熟妇勤学武艺。怎料今日刚插进去就差点被榨出精来，难道这就是传说中的名器？！</w:t>
      </w:r>
    </w:p>
    <w:p>
      <w:r>
        <w:t>小男人暗暗庆幸当初第一次幸亏不是和歆姐，要不然糊里糊涂的没两下就射了回头还落下个早泄的名声，且不说不可能和两女有如今的发展，就光心理阴影都怕是久难消除。</w:t>
      </w:r>
    </w:p>
    <w:p>
      <w:r>
        <w:t>逸辰调整了一下呼吸，把着美妇的大屁股，慢慢将肉棒拔出，到只有龟头留在小穴里的程度，然后再慢慢的插回到屄心，这样反复的整根拔出再插入，仔细享受着名器美穴非同寻常的快感。</w:t>
      </w:r>
    </w:p>
    <w:p>
      <w:r>
        <w:t>这可苦了赵歆颐，淫穴中的贱肉像是长了肉钩，不知廉耻的死缠着男人的肉棒不放，每次抽出，大龟头的肉棱刮着穴内的嫩肉感觉就像是要把肚子掏空，插入时粗壮的肉茎又将紧窄的肉壁撑大到极限，肉穴感到前所未有的饱涨，就这样来来回回，又疼又爽的感觉让美妇不知所措，险些哭出声来：「呜呜……疼……不要……别……啊停……」</w:t>
      </w:r>
    </w:p>
    <w:p>
      <w:r>
        <w:t>逸辰见美妇真的吃疼，便也停止了抽插，一手用手指沾了些淫水，然后慢慢的插进她敏感的屁眼，在里面温柔的扣挖，一手向下伸到阴阜，拨弄起那早已充血涨大的肥嫩阴蒂，淫穴里的大龟头也顶住屄心不断研磨。</w:t>
      </w:r>
    </w:p>
    <w:p>
      <w:r>
        <w:t>下体的三个敏感点被同时爱抚，弄得赵歆颐浑身酥麻，春情难抑，肉穴里的淫水也渐渐满溢了出来。逸辰的鸡巴被淫贱的穴肉咬的瘙痒难耐，见美妇已经适应，便迫不及待的将大鸡巴抽到穴口，再猛的一插到底，就这样大开大合，凶猛的肏干起来，每一下都重重砸在淫穴深处的的屄心上，男人的小腹也不断撞击着赵歆颐弹性十足的大屁股，发出啪啪的肉响。</w:t>
      </w:r>
    </w:p>
    <w:p>
      <w:r>
        <w:t>闷骚美妇哪受过这般架势，再加上名器美穴的结构本就独特，G 点正处在穴道弯曲的峰顶，极为突出，不断经受着大龟头猛烈的撞击和冠状沟肉棱的刮蹭，绝顶的快感一波波袭来，美妇被肏的浪叫连连，淫水四溅，完全沉沦在这混乱的肉欲之中，本能的挺动起丰臀，配合着大鸡巴的急插猛干。</w:t>
      </w:r>
    </w:p>
    <w:p>
      <w:r>
        <w:t>逸辰狂肏了不到十分钟，久旷成饥的赵歆颐很快就受不住了，随着一次凶猛的插入，大龟头狠狠砸在屄心，美妇瞬间崩溃，阴精自淫穴深处喷薄而出。才十分钟就把歆姐肏到高潮，小男人心里这个臭美，正想摒住精关乘胜追击，却突然感觉到淫穴内突然产生律动，开始极速收缩，肉壁在强烈的抽搐，用力挤压着大鸡巴，而且，高潮中的美妇还无意识的扭动起水蛇般的腰肢，辗转反侧，偏身蠕动，小男人大叫不好，顿时失去了控制，一个没忍住便在美妇体内射出精来。</w:t>
      </w:r>
    </w:p>
    <w:p>
      <w:r>
        <w:t>赵歆颐觉得身子像散架了一样，跪伏在那里，兀自感受着泄身后的余韵。逸辰半天才回过味儿，气喘吁吁的伏到美妇的身上，回想起名器美穴那恐怖的吸精能力，心中暗暗乍舌，靠！还能不能一起愉快的玩耍了！小男人倒是没忘了高潮后的温存，舌头舔着美妇光滑的脊背，双手还在下面揉着她粉嫩的大奶子。美妇的肉穴内也在不时的抽搐，按摩着还插在自己体内尚未疲软的大鸡巴。</w:t>
      </w:r>
    </w:p>
    <w:p>
      <w:r>
        <w:t>两人正温存着，许久未归的李芸终于回来了，时机拿捏的恰到好处。其实她回来有段时间了，但刚才贴着门一听，赵歆颐还在大呼小叫，怕突然撞破吓着二人，就在外面等了一会儿。</w:t>
      </w:r>
    </w:p>
    <w:p>
      <w:r>
        <w:t>一开门她就看到两个撅着的大白腚，忍不住笑出声来：「臭小子你可真不知道心疼人！你歆姐刚好一点禁得住你这么折腾吗？」见李芸走近，小男人不好意思的挠挠头，赵歆颐更是大羞，但真没力气动了，男人压在自己身上也动不了，只得臊得把脸埋进枕头里。</w:t>
      </w:r>
    </w:p>
    <w:p>
      <w:r>
        <w:t>李芸找了条毛巾把袋装的冰块包好，来到床边，「瞅这脸红的，来妹子，给你降降温。」说着便抬起美妇的脑袋，把冰袋放在下面枕着她的额头。</w:t>
      </w:r>
    </w:p>
    <w:p>
      <w:r>
        <w:t>调笑完两人，李芸看见床上扔着赵歆颐的白色连体泳衣，想了想，便拿了起来，还去包里找出来时穿的超薄黑丝裤袜，扭头进了浴室。</w:t>
      </w:r>
    </w:p>
    <w:p>
      <w:r>
        <w:t>过了好一会李芸才出来，逸辰刚从赵歆颐身上起来，正跪在床上，半软不硬的大鸡巴滴滴答答的全是精液和淫水。小男人直起身，见李芸果然如昨天一般穿着白色连体泳衣和黑色裤袜，但仔细一看发现不对劲，黑丝艳妇的奶头儿在泳衣上顶出了两个明显的凸起，而且连乳晕的颜色都隐约可见，下身小腹处也隐隐透出阴毛的阴影。难道她……逸辰好像有点明白了，却又见李芸在他眼前摆了摆手，原来她手里还拿着一瓶水溶性人体润滑剂！艳妇举起瓶子，开始缓缓的倒在大奶子上，粘稠的液体顺着泳衣往下流，然后，她用手把润滑剂慢慢的涂抹开来。</w:t>
      </w:r>
    </w:p>
    <w:p>
      <w:r>
        <w:t>下一刻，逸辰突然就感觉鸡巴要炸开了，因为李妖精身上的白色泳衣瞬间变得完全透明！紧紧贴贴合着身体曲线，整个淫荡的肉体瞬间清晰可见。</w:t>
      </w:r>
    </w:p>
    <w:p>
      <w:r>
        <w:t>原来李芸在浴室里捣鼓半天就是在拆泳衣的内衬。靠！这狐狸精！也太TM会勾引人了吧！虽然泳衣已经完全透明，但却远远比不穿更加淫荡，让人疯狂。逸辰直挺着愤怒的大鸡巴，一把将这迷死人不偿命的黑丝艳妇拉了过来，张嘴叼住她的大奶子，连同滑腻的泳衣一起吸吮，一手抓着另一个奶子，一手抓着她的黑丝大屁股，使劲的揉捏起来，整个身体被润滑剂弄的湿滑粘腻，手感更加淫靡不堪，让人欲罢不能。</w:t>
      </w:r>
    </w:p>
    <w:p>
      <w:r>
        <w:t>李芸很满意逸辰的反应，搂着脖子享受着他的玩弄，过了好一会儿才推开意犹未尽的小男人，然后让他转过身去冲着赵歆颐的大屁股，李芸从男人身后伸出手，抓住他勃起到极致的大鸡巴，抵住赵歆颐那被肏的尚未闭合、还在滴着精液的淫穴，然后李妖精自己挺胯，顶着小男人的屁股，慢慢的把整只大鸡巴送入了赵歆颐的贱穴里。</w:t>
      </w:r>
    </w:p>
    <w:p>
      <w:r>
        <w:t>高潮过后的阴道还很敏感，就又被这粗壮的大鸡巴塞的严严实实，些许的刺痛感让赵歆颐倒吸了一口凉气。穴里的贱肉迫不及待的撕咬起再度归来的大鸡巴，爽的逸辰一把拉高赵歆颐的屁股，再次抽插起来。</w:t>
      </w:r>
    </w:p>
    <w:p>
      <w:r>
        <w:t>这时，小男人明显感觉到背后两团硕大的柔软带来的压迫感，李芸趴在他背上，大奶子挤压成了肉盘，她双手扶住男人的腰，然后慢慢的蹲起身体，借着粘稠的润滑剂，用湿滑黏腻的透明泳装大奶子紧贴着小男人的后背，开始上下推拿起来。</w:t>
      </w:r>
    </w:p>
    <w:p>
      <w:r>
        <w:t>这李妖精居然玩起了波推！！！昨天黑丝配泳装确实是李芸灵机一动想逗逗小男人，今天的无内衬透明泳装也根本不在计划之内，就连润滑剂她都是打算用在别处的，但也就是这妖艳风骚又精明狡猾的狐狸精，才能突发奇想的把三者凑到一起，变成了这么新奇独特、这么淫荡靡乱的体验。</w:t>
      </w:r>
    </w:p>
    <w:p>
      <w:r>
        <w:t>当然，这是李芸第一次做波推，但动作却一点儿也不显得笨拙，因为她遵循着一个不变的原则，就是尽一切努力取悦自己心爱的男人。</w:t>
      </w:r>
    </w:p>
    <w:p>
      <w:r>
        <w:t>一个穿着黑丝和泳装的风骚熟女，用滑腻的透明泳装下那淫湿的大奶子，全心全意的侍奉着自己，男人身体上获得的快感自然是不用多说，而心理上的满足感更是瞬间爆棚。逸辰爽的七窍生烟，忘乎所以，凭借着兽性的本能，疯狂的肏干起紧咬自己大鸡巴的淫贱肉穴，大起大落，一下狠过一下，穴内的精液和淫水被不断抽出再被撞的四处飞溅，男人的小腹上、女人的大腿间、身下的床单都已经淫湿一片，污秽不堪。</w:t>
      </w:r>
    </w:p>
    <w:p>
      <w:r>
        <w:t>赵歆颐被肏得淫臀死命的狂甩，浪叫中都带了哭腔，只得撑起上身，半扭过身子，一手无力的抚上逸辰的小腹，徒劳的阻止着男人凶猛的冲撞，美妇抬起潮红的美面，口水不受控的从半张的小嘴边流出，眼中闪着泪光，无神的望向男人，祈求着些许的怜悯，却不知这凄美的表情只能换来男人更加凶残的侵犯。</w:t>
      </w:r>
    </w:p>
    <w:p>
      <w:r>
        <w:t>而李妖精继续在逸辰身后煽风点火，滑腻绵软的透明泳装大奶子紧贴着男人的裸背上下游走，一双沾满润滑液的嫩手在他的胸前和腰腹间抚摸按揉，同时还伸出粉嫩的淫舌，配合着波推的上下动作，用舌头舔着男人的脊背做起了漫游。</w:t>
      </w:r>
    </w:p>
    <w:p>
      <w:r>
        <w:t>逸辰已经彻底丢了魂，任由快感在体内肆意蔓延。身下的赵歆颐再也承受不住男人的摧残，失声浪叫，再次泄身，淫穴内的贱肉又开始拼命压榨大鸡巴，这同时，李妖精将手移到逸辰的下体，用滑腻的双手温柔的揉捏起男人的睾丸，快感四面来袭，刺激的逸辰猛一挺胯，大鸡巴狠狠戳进屄心，龟头死死顶住宫颈，如机枪般开始疯狂扫射，精液强有力的打击着美妇的子宫。因为李芸对睾丸的按摩，附睾里的胶装精子能够更加轻易的通过狭窄的尿道，而且男人已经被欲火冲昏头，精关根本不受大脑控制，这次的射精量居然比刚才那次更多更浓，高潮中的子宫受到持续不断的炙热攻击，赵歆颐被烫的魂飞魄散，在连续的高潮中被送上了最极致的顶峰。</w:t>
      </w:r>
    </w:p>
    <w:p>
      <w:r>
        <w:t>浪叫声戛然而止，赵歆颐身子一歪，晕了过去。逸辰也一屁股坐倒在床上，大口的喘着气，感觉刚刚好像是把自己所有的精华都射出去了一样，阴茎和睾丸都隐隐抽痛，虚脱的无力感占据了全身。</w:t>
      </w:r>
    </w:p>
    <w:p>
      <w:r>
        <w:t>李芸见逸辰累的满头大汗，便爬上床，温柔的把他放倒躺下，然后分开男人的双腿，为沾满精液和淫水的大鸡巴做起了清理口交，细心的把鸡巴上的粘液舔食干净后，李芸拿过润滑液，倒了些在右手上，先在小男人的肛门上轻轻按摩了一番，然后暗暗发力，小心谨慎的把食中二指慢慢插了进去。</w:t>
      </w:r>
    </w:p>
    <w:p>
      <w:r>
        <w:t>后庭突然被爆，逸辰有点惊慌，李芸在他的大龟头上亲了一下，赶忙安抚道：</w:t>
      </w:r>
    </w:p>
    <w:p>
      <w:r>
        <w:t>「没事~ 乖~ 姐姐在帮你放松。」艳妇的手指继续深入，直到摸到男人的前列腺，然后两指开始温柔的抠弄按揉，为小男人做起了前列腺按摩。</w:t>
      </w:r>
    </w:p>
    <w:p>
      <w:r>
        <w:t>这套按摩能帮助射精后僵直的阴茎放松，舒缓酸痛感，是李芸从网上学来的，一直没机会，今天才是第一次做，但动作一点不显生疏。艳妇一边用右手两指按摩着小男人的前列腺，其余三指在外面揉捏他的睾丸，一边用左手温柔的爱抚刚射完还很敏感的大龟头，还低头沿着阴茎腹筋来回舔吻。</w:t>
      </w:r>
    </w:p>
    <w:p>
      <w:r>
        <w:t>逸辰的臀部肌肉紧绷，还不自觉的抽搐，被侵入的感觉很奇怪，但又说不上难受，而且在黑丝艳妇的温柔侍奉下，小男人逐渐感觉下体的酸楚感在慢慢消退，大鸡巴很快又生龙活虎起来。</w:t>
      </w:r>
    </w:p>
    <w:p>
      <w:r>
        <w:t>见小男人已恢复元气，李芸便小心的抽出了手指，拿过润滑液，又往透明泳衣胸前深V 处那深深的乳沟里涂抹了一些，然后捧起自己淫湿滑腻的巨乳，紧紧夹住男人一柱擎天的大鸡巴，开始上下推挤做起乳交。男人粗长的大鸡巴从硕大的巨乳间探出头来，李芸低头伸出淫舌，在大龟头上扫来扫去。</w:t>
      </w:r>
    </w:p>
    <w:p>
      <w:r>
        <w:t>柔软的乳肉加上滑腻的触感，很快就让大鸡巴坚硬如铁，小男人自然也就不老实了，开始向上挺动起屁股，小幅的肏干着淫荡的透明泳装大奶子。</w:t>
      </w:r>
    </w:p>
    <w:p>
      <w:r>
        <w:t>李芸见逸辰的大鸡巴已经充分的勃起，先低头含住大龟头让小男人在自己的巨乳间尽情抽插了一会儿，才吐出他的鸡巴，抬起双眼，妩媚看着男人问道：</w:t>
      </w:r>
    </w:p>
    <w:p>
      <w:r>
        <w:t>「好弟弟~ 姐姐送你个第一次，要不要？」</w:t>
      </w:r>
    </w:p>
    <w:p>
      <w:r>
        <w:t>「好好好！」白送谁不要，小男人答应的这个痛快。</w:t>
      </w:r>
    </w:p>
    <w:p>
      <w:r>
        <w:t>「那……你想不想要姐姐那里？」</w:t>
      </w:r>
    </w:p>
    <w:p>
      <w:r>
        <w:t>「哪里？」逸辰一时没反应过来。</w:t>
      </w:r>
    </w:p>
    <w:p>
      <w:r>
        <w:t>「诶呀……就是……那个……那个……屁股那里啦……」这小王八蛋，真傻假傻啊，非得让人家说出来！</w:t>
      </w:r>
    </w:p>
    <w:p>
      <w:r>
        <w:t>肛交对于彼此都是第一次，逸辰听了这个激动，大鸡巴瞬间更硬了，在乳沟里猛地抖了几下。李芸敏感的大奶子也感觉到了小男人的反应，脸上泛起两朵红晕，难得一见的害羞了，她早就计划好了，润滑液就是为这个准备的。</w:t>
      </w:r>
    </w:p>
    <w:p>
      <w:r>
        <w:t>终于能干芸姐的小屁眼了！小色狼猴儿急的就想翻身上马，却又被李芸按回到床上，「你也挺累的，就躺着吧，让姐姐来。」这只是一方面，毕竟是第一次，李芸怕小男人一激动没轻没重的弄疼了自己，用骑乘位的话自己还能控制一下力度。</w:t>
      </w:r>
    </w:p>
    <w:p>
      <w:r>
        <w:t>刚才的乳交弄得男人的大鸡巴上满是口水和润滑液，已经足够润滑，李芸起身跨坐到逸辰脸上，低头一脸淫欲的挑逗道：「好弟弟～帮帮姐姐嘛～」小男人被那狐狸媚眼勾的心跳突然漏了几拍，一把将透明泳裤的裆部拉到一边，李妖精穿的依旧是一条逸辰非常钟爱的超薄无缝黑丝裤袜，整条裤袜没有骨线接缝，艳妇的淫荡的下体一览无余。逸辰揪起李芸屁眼处的丝袜，凑过去用牙齿小心的撕开了一个小口，这小圆口撕的恰到好处，只能堪堪露出屁眼，艳妇的浪穴和淫臀仍然被超薄黑丝所笼罩。</w:t>
      </w:r>
    </w:p>
    <w:p>
      <w:r>
        <w:t>李妖精拿过润滑剂在手上倒了些，然后从身后伸向下体，在逸辰近距离的直视下，还故意放慢动作，用最挑逗的手法，开始在自己的菊穴上涂抹起来。</w:t>
      </w:r>
    </w:p>
    <w:p>
      <w:r>
        <w:t>近在咫尺的震撼可想而知，看着李妖精的玉指风骚的撩来撩去，淫贱的屁眼和骚穴处的黑丝被润滑液浸湿后，逐渐泛起淫湿的光泽，甚至有几滴液体滴落到了他的脸上，逸辰顿时一股热血直冲头顶，额头青筋暴跳，耳边一片轰鸣，大鸡巴也不受控制的疯狂抖动起来，马眼处的大股前液被甩得到处都是，似乎未经触碰仅靠视觉刺激就已经有了射精的冲动。</w:t>
      </w:r>
    </w:p>
    <w:p>
      <w:r>
        <w:t>李妖精高高在上，小男人的反应自然是看在眼里，艳妇眼底淫光闪动，也已是饥不可耐，便慢慢将身子移到男人下体，一把抓住那暴跳如雷的大鸡巴，然后将大龟头顶住自己的雏菊。</w:t>
      </w:r>
    </w:p>
    <w:p>
      <w:r>
        <w:t>两人顿时紧张起来，逸辰瞪着通红的双眼，紧张而兴奋地盯着两人的下体；李芸眉头轻皱，双眸微阖，一手撑在男人胸前，一手扶着大鸡巴，开始缓缓往下坐。</w:t>
      </w:r>
    </w:p>
    <w:p>
      <w:r>
        <w:t>硕大的龟头逐渐把括约肌扩张到了极限，肛门四周的肉褶都被撑平了。李芸一声闷哼，紧咬着嘴唇，忍受着菊穴被初次占有。</w:t>
      </w:r>
    </w:p>
    <w:p>
      <w:r>
        <w:t>逸辰悬着一口气，屏息凝视，感受着无以伦比的紧箍和舒爽。</w:t>
      </w:r>
    </w:p>
    <w:p>
      <w:r>
        <w:t>「啊！」随着一声惨叫，李芸强忍着下身的撕裂感，总算是把大龟头吞没，艳妇暂时停止了动作，兀自的喘着粗气，眉头拧成一团，眼角竟挤出了几滴泪水。</w:t>
      </w:r>
    </w:p>
    <w:p>
      <w:r>
        <w:t>逸辰眼中戾气尽散，怜意顿生，伸手抚上李芸的脸庞，心疼地问：「姐姐，疼就算了，咱不来了好吗？」</w:t>
      </w:r>
    </w:p>
    <w:p>
      <w:r>
        <w:t>李芸喘的一时说不上话，虚弱的摇了摇头，额前的发丝都被汗水浸湿了。艳妇微微舒展了下紧皱的眉头，想给小男人一个放心的眼神。「还……还行……刚开始挺害怕的，现在就是……很胀，感觉怪怪的……」疼痛感确实没有李芸想象中的那么强烈，主要是突然一下被吓到了。</w:t>
      </w:r>
    </w:p>
    <w:p>
      <w:r>
        <w:t>却说赵歆颐悠悠转醒，刚清醒了一点，就听见李芸要和逸辰肛交，心下大惊，小男人下面那么大，光是插小穴自己都快受不了，要是真插进那里……天呐！真是想都不敢想！美妇正瞪着眼偷看，忽闻一声惨叫，见李芸满头大汗，竟疼的哭了出来，便赶忙起身过去，温柔的抱住了她。</w:t>
      </w:r>
    </w:p>
    <w:p>
      <w:r>
        <w:t>李芸还没反应过来，刚想说话，小嘴就被吻住了，一条丁香小舌随之伸进了她的嘴里。两人是多年的闺蜜，亲个嘴摸个胸之类的小打小闹也曾有过，但都是李芸主动，更从未像这样深入舌吻。李芸意识到好姐妹是气氛使然，相帮自己舒缓痛苦，便也闭上眼睛，享受起口中的快感。</w:t>
      </w:r>
    </w:p>
    <w:p>
      <w:r>
        <w:t>赵歆颐吻的很用心，先仔细的在李芸口腔的嫩肉上舔了一番，然后挑逗起她的舌头，两条香舌搅在了一起。不同于男人那种粗犷的侵犯，女人的吻温柔香甜，小香舌也是水嫩柔软，李芸被吻的飘飘欲仙，逐渐忘记了菊穴的痛楚，张大小嘴，开始激烈的回应起歆颐的热吻。两条淫舌你来我往，热情的吸吮，紧紧的纠缠，大量津液在两人缠绵的嫩舌间搅动，各自吞咽着彼此香浓的口水。赵歆颐更是用手拉开李芸透明泳装的杯罩，拨弄起两颗闪着淫光的挺翘乳头，两位美妇鼻息加重，热吻一时疯狂到了极点。</w:t>
      </w:r>
    </w:p>
    <w:p>
      <w:r>
        <w:t>两女玩的不亦乐乎，可苦了身下的逸辰，上面香艳禁忌的百合之吻，看的小男人血脉喷张，顿时感觉勃起到极致的大鸡巴仿佛又粗了一圈，但李芸的菊穴却本能的死死夹住入侵者，还因为紧张而更加紧缩，括约肌紧紧勒在敏感的冠状沟里，小男人觉得鸡巴都快要被夹断了，实在忍不住，只得试探性的小幅抽插了几下。</w:t>
      </w:r>
    </w:p>
    <w:p>
      <w:r>
        <w:t>「嗯……啊！」些许的刺痛里夹杂着一种特殊的快感，李芸不禁放开美妇嘴叫出声来。赵歆颐则顺着脸一路舔吻到她的耳朵，先含住耳垂吸吮了一番，便把舌头插进她的耳朵搅动起来。李芸感觉后庭痛楚的余韵逐渐消散，又开始慢慢坐下身子，伴随着断断续续的呻吟，终于一点一点的把整只大鸡巴吞入了体内。</w:t>
      </w:r>
    </w:p>
    <w:p>
      <w:r>
        <w:t>后庭里前所未有的饱涨，李芸觉得肚子里满满当当的，更加深刻的感受到了小男人肉棒的粗长，身体仿佛要被贯穿。肠壁麻木之后的酥痒，和残留的酸痛感交织，产生出一种异样的快感，刚刚经历破菊之痛的艳妇竟然有所期待，脸上写满了难耐，情不自禁开始缓缓抬动黑丝肥臀，用娇嫩的菊穴套弄起男人的巨根。</w:t>
      </w:r>
    </w:p>
    <w:p>
      <w:r>
        <w:t>菊穴内奇紧无比，深处的黏膜因排泄反应而激烈的蠕动着，逸辰的大鸡巴舒爽异常，扶着她的黑丝大屁股，谨慎的配合着。</w:t>
      </w:r>
    </w:p>
    <w:p>
      <w:r>
        <w:t>赵歆颐见李芸已经度过痛苦的阶段，最后在她淫湿的乳头上亲了一下，便放开了她。照顾完好姐妹，该去和小男人亲热了。</w:t>
      </w:r>
    </w:p>
    <w:p>
      <w:r>
        <w:t>赵歆颐拿起自己的咖色超薄裤袜，翻看了一下，脸上不禁一红，想了想，便坐到了逸辰头顶的位置。美妇俯下身，以颠倒的方向含情脉脉的看着心上人，然后把裤袜裆部对准男人的嘴，将裤袜罩在了他的脸上。</w:t>
      </w:r>
    </w:p>
    <w:p>
      <w:r>
        <w:t>原来昨天在库房和今天车上的两次淫行，虽没有真正做爱，但也都把美妇挑逗的情欲高涨，裤袜裆部湿了又干，干了又湿，淫水干涸后凝结在了丝袜上，再加上穿了两天，胯下这种私密处难免会沾染上一些尿味和汗味，裤袜裆部就形成了一股浓烈的骚臭。</w:t>
      </w:r>
    </w:p>
    <w:p>
      <w:r>
        <w:t>逸辰兴奋异常，开始大口的呼吸着醉人的骚臭，还用舌头拼命的舔舐着咸酸的丝袜。</w:t>
      </w:r>
    </w:p>
    <w:p>
      <w:r>
        <w:t>赵歆颐羞红了脸，但看到小男人如此忘情，心里也很高兴，便伸直舌头，一低头，自上而下侵犯一样的深深吻住了逸辰，将丝袜裆部顶进了他的嘴里，两人隔着骚臭咸酸的超薄肉丝开始用情舌吻。</w:t>
      </w:r>
    </w:p>
    <w:p>
      <w:r>
        <w:t>两人的舌头隔着丝袜在逸辰嘴里紧紧纠缠搅动，赵歆颐还用双手拿起裤袜的袜脚，手指隔着光滑的袜尖，拨弄起小男人的乳头。两人吻的更加动情，美妇的口水不断流入男人口中，两条舌头和着口水搅拌丝袜，逐渐与丝袜上的淫水和气味融合，最后连美妇的口水也变得咸酸骚臭。这下小色狼更是甘之若饴，拼命的吸吮着美妇的肉丝淫舌，大口的吞咽着咸酸浓稠的骚臭口水。</w:t>
      </w:r>
    </w:p>
    <w:p>
      <w:r>
        <w:t>「啊……好酸……好爽……」骑在逸辰身上的黑丝艳妇此时更是情绪高亢，在度过初期的痛苦之后，李妖精逐渐适应了这种紧迫感，慢慢开始享受起这份略带酸痛的愉悦，不知不觉发出满足的呻吟。李芸不仅是个天生的尤物，对于肛交，无论从心理还是身体，不但不排斥，甚至可以说是天生如此，真是个天生的肛淫女。</w:t>
      </w:r>
    </w:p>
    <w:p>
      <w:r>
        <w:t>李妖精如痴如醉，慢慢陷入疯狂，狂甩着肥美的黑丝大屁股，发着畅快的浪叫，穿着湿滑黏腻的透明泳装，在男人身上尽情地舞动着淫光四射的黑丝肉体。</w:t>
      </w:r>
    </w:p>
    <w:p>
      <w:r>
        <w:t>艳妇更是将手撑在床上，身体更加的前倾，紧缩腿弯，将双脚搭在男人的腿上，然后一边黑丝肥臀继续起起落落，用淫贱的屁眼套弄男人的大鸡巴，一边还用被超薄黑丝紧缚的脚趾撩拨男人的睾丸。</w:t>
      </w:r>
    </w:p>
    <w:p>
      <w:r>
        <w:t>一时间，两位丝袜美妇像是在互相竞争似的，纷纷使出浑身解数想给予小男人更多的快感。</w:t>
      </w:r>
    </w:p>
    <w:p>
      <w:r>
        <w:t>肛交本来就很消耗体力，再加上初次的紧张感造成的精神疲劳，李芸用的还是得靠自己发力的骑乘位，虚脱逐渐伴着快感来袭，黑丝艳妇很快就感到头晕目眩，终于累的趴倒在小男人身上，说什么也不起来了。</w:t>
      </w:r>
    </w:p>
    <w:p>
      <w:r>
        <w:t>头上的两人也停止了舌吻，逸辰拿开脸上的那已经被吃的没有味道的裤袜，勾住赵歆颐的脖子又温柔的吻了几下，便从李芸身下抽出身，爬到了她的身后，该是我疼爱姐姐了。</w:t>
      </w:r>
    </w:p>
    <w:p>
      <w:r>
        <w:t>逸辰把李芸的屁股拉高摆好，拿过瓶子又往肉棒上涂了些润滑液，然后双手大大的分开两瓣黑丝肥臀，温柔的将粗长的大鸡巴慢慢推挤进了艳妇尚未闭合的屁眼里。</w:t>
      </w:r>
    </w:p>
    <w:p>
      <w:r>
        <w:t>「啊…」紧箍的括约肌和炙热的肠肉几乎让他发狂，逸辰用力的揉捏着艳妇的黑丝大屁股，闭上眼睛仔细感受着不同于淫穴的压迫感，不自觉的挺动起屁股，抽插的速度逐渐加快，肏干的力度逐渐增大，越肏越有劲，越肏越痛快。</w:t>
      </w:r>
    </w:p>
    <w:p>
      <w:r>
        <w:t>「啊……啊……天呐！」浪叫再次响起，李芸终于意识到自己刚才套动的力度跟男人的肏干相比简直是天壤之别，现在每一次的插入和抽出都让她有一种五脏六腑都被带动的感觉。</w:t>
      </w:r>
    </w:p>
    <w:p>
      <w:r>
        <w:t>快感如洪水般来袭，但酸痛也随之增强，李芸手足无措，想要挣扎，可屁股被逸辰死死按住，刚刚恢复的一点点体力被小男人一肏也不知丢去了哪里，只得上身瘫软在床上，高高撅起黑丝肥臀，迎接着男人坚硬如铁的大鸡巴对自己娇嫩菊穴的摧残，口中的淫叫声更加凄美婉转。</w:t>
      </w:r>
    </w:p>
    <w:p>
      <w:r>
        <w:t>一旁的赵歆颐已经把咖色超薄裤袜穿好，来到了两人的身后，待看清两人的交合处，却不禁愣住，李芸淫穴处的黑丝早已经湿的一塌糊涂，逸辰青筋暴跳的大鸡巴在李芸被撑大到极限的屁眼里迅猛的抽插，屁眼四周的嫩肉被带得一次一次的翻出，又一次一次陷入，耳边还充斥着淫荡的肉响和放浪的叫床，肉丝美妇看得紧红俏靥，心惊肉跳，忍不住的大咽口水。</w:t>
      </w:r>
    </w:p>
    <w:p>
      <w:r>
        <w:t>回回神，赵歆颐双臂后撑，抬起一只被超薄肉丝紧缚的美脚，便踩向李芸的下体。肉丝美脚在小穴和屁眼之间来回游走，不时用肉丝脚趾磨蹭正在抽插的肉棒，再回到小穴，在黑丝大阴唇上按压搓揉，然后找到超薄黑丝下充血胀大的阴蒂，用肉丝大脚趾踩住，用力的来回碾动起来。</w:t>
      </w:r>
    </w:p>
    <w:p>
      <w:r>
        <w:t>「啊！不行……那里……太……噢……」脚趾隔着两条质地上乘的光滑丝袜无情蹂躏着娇嫩的阴蒂，夹杂着些许刺痛的快感刺激得李芸的浪穴里猛地涌出了一大股淫水，瞬间浸湿了赵歆颐的肉丝脚尖。</w:t>
      </w:r>
    </w:p>
    <w:p>
      <w:r>
        <w:t>赵歆颐见两条超薄丝袜变得湿滑黏腻，纠缠不清，已经足够的润滑，便调整了一下脚的位置，暗暗发力，竟隔着两层超薄丝袜，将已经穿了两天的肉丝臭淫脚的大脚趾插进了李芸的贱穴里。</w:t>
      </w:r>
    </w:p>
    <w:p>
      <w:r>
        <w:t>李芸的下体虽然有丝袜阻挡，但在润滑液和大量淫水的润滑下，赵歆颐还是把整根肉丝大脚趾插了进去。身体从刚才起就一直被肛交带来着极致的快感，但肉穴内却始终空无一物，空虚难耐，现在终于见到了有异物插入，淫穴里的贱肉一下子疯狂的迎了上去，饥渴的纠缠着两层淫臭的超薄丝袜紧紧咬住大脚趾。</w:t>
      </w:r>
    </w:p>
    <w:p>
      <w:r>
        <w:t>赵歆颐尽量绷直起所有脚趾，开始转动美脚，淫穴内的肉丝大脚趾顶着李芸的超薄黑丝，继续往阴道里钻探，穴外绷直的二脚趾隔着两层薄丝来回搓揉着娇嫩的小阴唇，其他脚趾还不时会刮蹭到敏感的尿道口，赵歆颐继续发力，似乎还想把二脚趾也插进穴里，肉丝大脚趾在阴道深处用力的抠挖着，她更是抬起另一只空闲的脚，再次蹂躏起李芸的黑丝阴蒂。</w:t>
      </w:r>
    </w:p>
    <w:p>
      <w:r>
        <w:t>「啊！天呐！我要被你们玩坏啦！」当赵歆颐的肉丝脚趾第一次侵入，因为太过突然，李芸紧绷的神经有了一丝放松，但随着脚趾的继续深入抠挖，剧烈的摩擦令艳妇崩溃，无孔不入的快感已似洪潮决堤，瞬间冲垮了李芸的心理防线。</w:t>
      </w:r>
    </w:p>
    <w:p>
      <w:r>
        <w:t>现在李芸全身的感觉只剩下体两点，绝顶的快感让她开始垂死挣扎，用尽最后的力气耸动着自己的黑丝肥臀，迎合着两人的奸淫。</w:t>
      </w:r>
    </w:p>
    <w:p>
      <w:r>
        <w:t>逸辰的大鸡巴依旧在李芸的贱屁眼里疯狂的抽插，赵歆颐也用肉丝臭淫脚狠狠肏干着她的浪穴，黑丝艳妇就这样被这一男一女双穴齐插，被一条巨龙一双美足全面奸淫着。</w:t>
      </w:r>
    </w:p>
    <w:p>
      <w:r>
        <w:t>「啊！亲老公！好妹妹！我要死啦！不…不行了……去了！」黑丝艳妇终于崩溃，子宫一阵剧烈的收缩，一大股滚烫的阴精喷薄而出，重重的打在赵歆颐的肉丝美脚上。逸辰的大鸡巴在她屁眼里都能感到子宫的脉动，肠壁开始疯狂的痉挛，男人抓住艳妇的细腰，向后一拉，猛插了最后两下，然后死死地抵住她的黑丝肥臀，整根大鸡巴都捅进了她的屁眼里，马眼大开，将腥臭浓稠的精液全部射进了李芸的直肠深处。</w:t>
      </w:r>
    </w:p>
    <w:p>
      <w:r>
        <w:t>画面仿佛定格，三人保持着高潮的姿势僵直了一会儿，小男人身子一歪，带着李芸倒在床上，赵歆颐也爬到男人身边躺下，逸辰左拥右抱，三人沉沉睡去……＊＊＊＊＊＊＊＊＊＊＊＊逸辰再睁开眼已经是下午三点了，左右看看两位面冲自己熟睡的丝袜美妇，心中满是幸福。小男人轻手轻脚的下床，去了趟洗手间，出来站在床边，经过一上午的疯狂，淫水、精斑、润滑液，弄的床上一片狼藉，这都能睡的踏实，三人是真玩累了。</w:t>
      </w:r>
    </w:p>
    <w:p>
      <w:r>
        <w:t>看着两位丝袜美妇那还挂着自己精液的淫穴，逸辰不禁揉了揉酸痛的后腰，接下来的一天一夜，恐怕将是性福至极的烦恼</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