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公车-矛与盾的不断冲击</w:t>
      </w:r>
    </w:p>
    <w:p>
      <w:r>
        <w:t>.</w:t>
      </w:r>
    </w:p>
    <w:p>
      <w:r>
        <w:t>我上班一般不做使月票的公车,因为人多而且车又慢.昨天下班,等车等了将近半个小时，要做的车连个尾巴都不愿漏出来,况且昨天老婆说有事情,让我早回家,想到这里,我就上了一个用月票的车以免耽误时间.</w:t>
      </w:r>
    </w:p>
    <w:p>
      <w:r>
        <w:t xml:space="preserve">车上的人比我想象的要多,比我想象的要挤,我从售票员那个门上车,买了票,费了好大的劲才挤到一边站好.我手上拎着一个男士手提包,左手抓住车上的把手,车缓缓的开着,到了下一站,一刹车,不自觉的身体动了一下.突然,我前面的女孩转过头看了我一下(之前我真的没有注意有个女孩子在我前面),这我才发现我前面站着一个二十五六岁的女孩,显得比较成熟,清秀的脸蛋,一头短发,穿着到膝盖的黄色绣花薄纱短裙,,, 她回过头看了我一眼,但没有任何敌意的眼光,我猛的感觉到刚才可能是自己的下体不小心碰到对方,感到很是愧疚,往后退了一步.就在这个时候,车门开了.我都差点没喊出声! 好多人,刚开始挤在门边都上不来,一会儿哇~的一声冲了向来直接撞到了转过头看这"热闹"的我,都没想到哪儿到哪儿,身体就有点时空,狠狠的撞到了前面的女孩,而且这么一撞,因为身后的人过与使劲,身体再也退不回来了,几乎都贴在了她的身体上.我当时真得是一种叫天天不应叫地地不灵的感觉,憋得难受.但这时候那个女孩竟然没有回过头,也没表示出任何收到侵犯的反抗举动.我也不好再说什么,后面这帮人的劲真得好大,我只能夹在这个位置上一动不动的. </w:t>
      </w:r>
    </w:p>
    <w:p>
      <w:r>
        <w:t xml:space="preserve">车开始启动,这时候我不得不面对从身体某个部位传来的那软绵绵而又非常直接的感觉，她的个子比较高,薄薄的几层布料对于彼此的凹凸处竟没有多少阻碍,她背对着我,我虽然一动也没动,但是出于本能性的反应,很快就勃起变得硬硬的,透过我薄薄的裤子,我想她的感觉也应该非常明显.我没有任何歪曲的心态,这种情况下只是一种无奈的感受,被迫的享受以及自然的冲动兴奋...她的屁股沟很深,我的肉棒夹在沟里,是一种非常奇妙的感觉,虽然谁也没有动弹,虽然谁也没有希望这种感受,但随着车子的摇摆,心里不由自然的感触着兴奋的神经,一股很想包她如怀的感觉.就这样又到了下一个站,因为人太多,根本上不来,喀叉一声门关上了,还是一样的挤,我也一样的贴着她的身体.我开始注意眼前这个女孩,长相并不好看,但是肌肤非常白皙,俗话说肤白遮百丑,显得非常性感,白色地领长袖衫,衬托出一种淑女似的性感...突然间心里涌现出一种占有欲! 我开始把手提包拎在手腕上,轻轻的用右手碰了几下她的靠近臀部的右腿部分,她没有作出任何反应,男人在得到默许的情况下总是想得寸进尺,虽然我知道这种做法非常下贱,但是在这种情况下已身不由己,厚着脸皮把右手手背贴在了她的臀部右边部分,随着车子的摇动探视性的按了几下,她还是没有动弹,两眼好像什么事情没有发生一样看着窗外.通过这么薄的裙子,她绝对不会感觉不到我的骚扰,我开始有些底气十足,用右手手背搓揉着她的右腿,当然两只眼睛丝毫不敢怠慢,观察着她的举动,深怕她给我难堪(如果是这样,我会害羞的就地想自杀).但答案还是没有改变......没有动静!我把臀部往后面挤了一下,右手慢慢移向屁股,哇~ 都摸到了内裤的边缘,这时候她的臀部动了一下,但敏锐的观察力告诉我那只是因为刺激而兴奋的抖动,而不是反抗的举动.我的右手在内裤边缘用手背(这时我还不敢过与大胆,毕竟这种事情是不道德的)搓揉着她的嫩肉,那种贴着边缘感触到的肉感真得让我感到疯狂!我的身体都有点发抖,不只是因为胆怯还是过与兴奋. </w:t>
      </w:r>
    </w:p>
    <w:p>
      <w:r>
        <w:t xml:space="preserve">我的手开始用劲,她翘这个臀部在我的按压下肉感十足,她的裙子真得非常薄,当我的手移到屁股沟的瞬间我都觉得快要窒息,因为我旁边的人要么背对着我,要么斜视着反方向边,好像是上天故意安排给我这次机会,我开始上下蠕动我的手指,中指反方向弯曲成弓形,其它手指则贴着紧翘的臀部,上下游动,当手指到下面时中指指尖碰到到两腿之间有一点点突出的阴部部分时,全身的血液倒流的颤栗感觉丝毫不低于性高潮的快感~!她的耳根可以很明显地看出已经非常红润~ 通过贴着我胸部的她的后背,可以感觉到她的呼吸声不断的起伏,到了这种地步见她还没有反抗的意思,我想两个人都到了兴奋的出境而不愿自拔,我开始为所欲为(当然,旁人的眼睛是最大的障碍,一定得躲过,或许是出自于一点点羞耻之心吧,况且我的手提包这时候充当了一个非常好的遮掩效果).我的手掌正面贴着她的屁股,五个手指肆无忌惮的轻柔着细腻的肉臀,她终于开始慢慢的动弹,但透还是没回,不言而知,她喜欢这种感触! 我的中指压着她的薄纱裙不断的探进她的屁股沟,来回抽插,她紧夹着的双腿给了我更好的处碰感,她的上身明显显得力度不足,慢慢失去平衡后靠着我的身体,因为人太多,我的嘴都已经碰到了她的短发,吹出一股股热气.可能是因为感觉到我的热气,她把头往前靠了靠,我看她肯定是被刺激得不够.我拔出了探进屁股沟搓揉着阴部的中指,用手指非常细心的慢慢撩起她的裙子,可能她没有感觉到我的这种举动,只见我把手指抽出来,她慢慢把屁股靠了过来.哇`~~!在这种公共场合,见到女人的这种举动,当时的感觉一股全身打颤,好棒! 突然,从撩起的裙子底部,我的手指直接触到了她的肉,我记得她当时的颤抖,回过头看看周围,但并没有看我,见周围的人没有注意到她,慢慢又把头回了过去.当时我的脑子一片空白,什么都顾不得了... 我没有刚开始那么细腻,直接把她的右臀部分的裙子撩了上去(左边还是遮盖着的,因为靠着我右边的人是背对着我),虽然看不到她白皙的屁股,但此时此刻她嫩嫩滑滑的肉感对我来说已是过度的满足! </w:t>
      </w:r>
    </w:p>
    <w:p>
      <w:r>
        <w:t>我的手指开始疯狂揉捏她的股峰,手指可以很直接的从内裤外面揉捏到她的阴部,感觉潮潮的,可以确认她已经流出淫水,我不断的从下往上按压着小妹妹,时而滑圈,时而抠弄,时而用一个手指使劲作出插进去的动作,虽然动作不敢过与夸张,但是感觉比我任何时候做爱的享受都要爽到极点.她也非常顺从的享受这越轨的刺激~!她闭着眼睛,耳朵红红的,都让我有点想怜香惜玉的感觉,但我还是没有停止我的骚动,我的手指慢慢从内裤的边缘插进去,晕~!摸到她肥肥的阴唇,我都快晕倒了...!为什么上天要在这种时候这种地方让我感觉到这种刺激这种兴奋....!偷吃的禁果真得是好香好香...淫水已经润滑了整个小妹妹的周围,虽然我的手有点累,但是这种时候只要是个男人就不会想罢手.时间不多了,我就把我的无名指插进了她的阴部,手指滑进去的那种感觉不用多说,大家应该很清楚,就因为场所不同,所受到的兴奋也不知加了多少倍...我的手指开始在里面蠕动起来,大概过了7,8秒的时间,她明显达到高潮,阴液一下子泛滥,全身靠在我的身体上...接着我弄了将近30多秒钟的时间,我的嘴唇甚至都碰到了她的耳朵.虽然我没有达到高潮,但是对于一个这种低级骚扰的男人来说,刚刚感受到的刺激已经足够,再说,我和老婆做爱的时候总是弄得她死去活来以后,在慢慢享受做爱的冲击!在我想要吻她脸蛋的时候,她突然直起身子,右手弄了弄裙子,躲着我从我身旁串到了门前,接着车子到站停了下来,她就下了车,我当时真得非常想跟着下车,只是...我能怎么和她开口?我能说什么?说我下贱?说我......</w:t>
      </w:r>
    </w:p>
    <w:p>
      <w:r>
        <w:t>回了家,我老婆说今天去买电饭锅,原来的坏掉了.但我当时真得还是蒙蒙的感觉,故意跟老婆说我头疼,她很疼我,就让我进去休息,给我药后自己去买电饭锅.我赶紧冲进浴室,回想起刚才的一幕一幕,激烈的喷射出了出轨的淫水!</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