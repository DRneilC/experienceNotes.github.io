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男公关的一天</w:t>
      </w:r>
    </w:p>
    <w:p>
      <w:r>
        <w:t>「真他妈的受罪。」我嘟囔着从床上爬了起来，然后寻找扔在一旁的衣服。</w:t>
      </w:r>
    </w:p>
    <w:p>
      <w:r>
        <w:t>我揉了揉眼睛，现在才五点钟而已。我是昨天晚上两点多睡的，哦，应该说是今天凌晨两点多，本来是要继续睡的，但是我已经习惯了这个时候起床。</w:t>
      </w:r>
    </w:p>
    <w:p>
      <w:r>
        <w:t>我刷牙洗脸后从楼梯一口气跑上了顶楼。已经是冬天了，所以天还没亮，我趴在地上开始做俯卧撑。本人以前最喜欢在黄昏锻炼身体，现在不行了，因为黄昏是我最忙碌的时候。</w:t>
      </w:r>
    </w:p>
    <w:p>
      <w:r>
        <w:t>我在天台上停留了大概一个小时然后回到房间继续睡觉，因为工作的原因我必须有一副好身体，所以每天都重复着这样的事情，不管我前一天睡得多晚。</w:t>
      </w:r>
    </w:p>
    <w:p>
      <w:r>
        <w:t>我是个公关，一提到公关很多人都会想到穿着职业装、手里拿着文件夹的长发美女，可惜我和那样的公关有着本质的区别。我在一家五星酒店的休闲中心做公关，说好听的是公关，其实就是拉皮条的。</w:t>
      </w:r>
    </w:p>
    <w:p>
      <w:r>
        <w:t>说起来我做这一行完全是个巧合。记得五年前我来到这个城市读书，大学生活太无聊了，于是自己就想找份兼职来赚点外快。一次我在公用电话亭打电话，发现有一张小纸条贴在那里，上面写着：长期招聘男女公关，月薪两万。真是有诱惑力的条件，于是我就去了。</w:t>
      </w:r>
    </w:p>
    <w:p>
      <w:r>
        <w:t>去了后我才发现我的脑子是多单纯，男的去了就是做鸭，女的就是去做鸡。</w:t>
      </w:r>
    </w:p>
    <w:p>
      <w:r>
        <w:t>但是那时候我的体格不太好，没办法勾起女人的欲望，当时的经理看了看我，大概是因为我长得还算可以吧，就留我在身边做个下手，算是个助理的工作。</w:t>
      </w:r>
    </w:p>
    <w:p>
      <w:r>
        <w:t>现在想起来，我已经在这里干了两年多了，这两年里连经理以及这里的小姐不知道换了几批了，也正是这两年的表现使我有了今天的地位和收入，虽然不像广告上说的月薪两万，但也还是很诱人的。</w:t>
      </w:r>
    </w:p>
    <w:p>
      <w:r>
        <w:t>当我再次醒来的时候已经是上午八点多了，我起床走出了自己的房间，来到外面的大厅里。大厅里几个工人正在搞卫生，我们这里只有上午这会才有短暂的安宁。</w:t>
      </w:r>
    </w:p>
    <w:p>
      <w:r>
        <w:t>「谢哥，这么早就醒了？」大厅里负责白班的小李对我说。</w:t>
      </w:r>
    </w:p>
    <w:p>
      <w:r>
        <w:t>我点了点头，「经理来了吗？」「刚到，正在和张姐谈事情呢。」小李说。</w:t>
      </w:r>
    </w:p>
    <w:p>
      <w:r>
        <w:t>「昨天的帐拿给我看看。」我说。</w:t>
      </w:r>
    </w:p>
    <w:p>
      <w:r>
        <w:t>小李从服务台后拿出了一个帐本，「昨天张经理他们打碎了五个杯子，每个十元。王经理带了四个小姐出台，台费两百还没有付。」「那几个小姐回了吗？」我问。</w:t>
      </w:r>
    </w:p>
    <w:p>
      <w:r>
        <w:t>「已经回了，现在在睡觉吧。」小李说。</w:t>
      </w:r>
    </w:p>
    <w:p>
      <w:r>
        <w:t>「张经理那五个杯子算一百，五十这个数不吉利，他那么有钱，多出点也没关系。王经理的出台费一个加二十，还有上次他欠的一起把帐单给他打过去。」我说。</w:t>
      </w:r>
    </w:p>
    <w:p>
      <w:r>
        <w:t>「好的。」我点了点头，然后拿着帐本走到经理室外敲了敲门。</w:t>
      </w:r>
    </w:p>
    <w:p>
      <w:r>
        <w:t>「请进。」我推门走了进去，里面两个人，一个坐在办公桌后，另一个坐在沙发上。坐在办公桌后的就是这里的第三任经理，刘经理。我把帐本交了上去。</w:t>
      </w:r>
    </w:p>
    <w:p>
      <w:r>
        <w:t>「昨天晚上除去各个小姐少爷的提成，我们的收入是三千，现在基本上都到帐了，只有两个人，还欠着几百。」我说。</w:t>
      </w:r>
    </w:p>
    <w:p>
      <w:r>
        <w:t>「嗯。」经理点了点头，「辛苦你了，坐啊，别站着。」我也坐在了沙发上。</w:t>
      </w:r>
    </w:p>
    <w:p>
      <w:r>
        <w:t>「小谢，你这阵子怎么比我还忙啊。」坐在我旁边的人说话了。</w:t>
      </w:r>
    </w:p>
    <w:p>
      <w:r>
        <w:t>「没办法，大姐你人有魅力，手下的人都听话。我这里就不是了啊。」我说道。</w:t>
      </w:r>
    </w:p>
    <w:p>
      <w:r>
        <w:t>「呵呵，瞎说。」她听了我一番恭维的话后笑着说。</w:t>
      </w:r>
    </w:p>
    <w:p>
      <w:r>
        <w:t>「哪有啊，我说的都是事实。」说着，我把手放在她的大腿上，趁着经理看帐本的时候在她的大腿上狠狠的摸了几把。</w:t>
      </w:r>
    </w:p>
    <w:p>
      <w:r>
        <w:t>她是这里的女公关，姓张。人长得很有味道，年纪大概有三十八左右，所以看起来特别的成熟。虽然同是公关，但她只是负责那三十几只鸡而已，而她本身就是从鸡这一行升上来的，所以管理起来也很有经验。</w:t>
      </w:r>
    </w:p>
    <w:p>
      <w:r>
        <w:t>「哈哈，你们两个都太谦虚了，要没有你们，咱们休闲部早就被其他的部门超过了。」经理放下帐本说。</w:t>
      </w:r>
    </w:p>
    <w:p>
      <w:r>
        <w:t>我立刻把手从张姐的大腿上拿了下来。</w:t>
      </w:r>
    </w:p>
    <w:p>
      <w:r>
        <w:t>「对了，小谢，张大姐的事情你可以帮一下。」经理说。</w:t>
      </w:r>
    </w:p>
    <w:p>
      <w:r>
        <w:t>「哦，什么事啊？」我回头看了看张姐。</w:t>
      </w:r>
    </w:p>
    <w:p>
      <w:r>
        <w:t>「前几天这里来了一个雏，现在还没正式做呢，我担心她开始出来做会不太适应，所以想让你帮忙先去指点她一下。」张姐说。</w:t>
      </w:r>
    </w:p>
    <w:p>
      <w:r>
        <w:t>「张姐的事情自然要去帮忙了。」我说。</w:t>
      </w:r>
    </w:p>
    <w:p>
      <w:r>
        <w:t>「那我这里先谢谢了。」张姐笑着说，同时用她充满肉感的大腿在我的大腿上蹭了几下。</w:t>
      </w:r>
    </w:p>
    <w:p>
      <w:r>
        <w:t>「经理，我先走了。」张姐站起来说。</w:t>
      </w:r>
    </w:p>
    <w:p>
      <w:r>
        <w:t>「我也一起过去看一下，经理。」我说。</w:t>
      </w:r>
    </w:p>
    <w:p>
      <w:r>
        <w:t>「好，有事的话我会再叫你们。对了小谢，王经理的台费先给他免了吧。」经理说。</w:t>
      </w:r>
    </w:p>
    <w:p>
      <w:r>
        <w:t>「好的。」我说着走了出来。</w:t>
      </w:r>
    </w:p>
    <w:p>
      <w:r>
        <w:t>一走出经理的房间，张姐一把把我推在墙上，还没有等我说什么她的舌头已经进入我的口中搅动起来，她的手更是熟练，迅速的伸到我的裤子里抓住正在休息中的阴茎，她的手指只是在我的龟头上拨弄了几下，阴茎就完全硬了起来。</w:t>
      </w:r>
    </w:p>
    <w:p>
      <w:r>
        <w:t>我也不示弱的双手用力的捏着她浑圆的臀，因为被她的口堵住，再加上我有一点感冒，所以我呼吸已经很困难了，再不摆脱那能杀人的红唇的话我恐怕真的就要挂了。</w:t>
      </w:r>
    </w:p>
    <w:p>
      <w:r>
        <w:t>「啵」的一声，我把嘴唇从她嘴唇的凌厉攻势下拉了出来。</w:t>
      </w:r>
    </w:p>
    <w:p>
      <w:r>
        <w:t>「张姐，不要这么激动啊。」我说，但是手还留在她的臀上。</w:t>
      </w:r>
    </w:p>
    <w:p>
      <w:r>
        <w:t>她看了看左右没有什么人，就用另一只手捏了一下我的脸，「死鬼，两天没来找我了，是不是又找别的女人了？」「你是冤枉我啊。」我说。</w:t>
      </w:r>
    </w:p>
    <w:p>
      <w:r>
        <w:t>「哼…我看你也没有，你的这里可比你本人要诚实。」她说着在我的龟头上用力的掐了一下。</w:t>
      </w:r>
    </w:p>
    <w:p>
      <w:r>
        <w:t>说起来张姐也算是我进入这一行的启蒙老师，这里的鸭不止为客人服务，当空闲的时候也会和那些小姐胡搞，我虽然不是做鸭的，但是既然进了这里就没想过能守身如玉，结果第一天的「第一次」就给了张姐，那时候张姐已经是这里的一个主管，也就是人们口中的「老鸨」。</w:t>
      </w:r>
    </w:p>
    <w:p>
      <w:r>
        <w:t>我那时候身体很差，全身上下就有一处「特长」，但是就是这一处就把张姐制服了。张姐在我们酒店里人称「鸡王之王」，她的技术很厉害，单单是一双乳房就有很多玩法，一般的男人在她的身下能呆上二十分钟就算他厉害，但是我不仅呆了二十分钟，而且还让她尝到了高潮的味道，所以她对我很赏识。在她的帮助下，再加上本人的努力，所以很快我就成了主管。</w:t>
      </w:r>
    </w:p>
    <w:p>
      <w:r>
        <w:t>「你说要我帮忙，到底是怎么回事啊？」我问。</w:t>
      </w:r>
    </w:p>
    <w:p>
      <w:r>
        <w:t>「前几天新来的，听说是她被人强奸过，所以老公把她甩了，现在自己要养活自己，又没有什么特长，不像你有这么个特长啊。」她说着又把她的魔爪伸到我的阴茎上大肆的摸了一番。</w:t>
      </w:r>
    </w:p>
    <w:p>
      <w:r>
        <w:t>「那我能做什么啊？」我问，其实我差不多明白了，只是这种事情还是由女人嘴里说出来比较好。</w:t>
      </w:r>
    </w:p>
    <w:p>
      <w:r>
        <w:t>「刚才不是说了吗，她不知怎么的，不敢去接客，现在便宜你了，去和她上床，让她熟悉熟悉就好了。」张姐有点醋意的说。</w:t>
      </w:r>
    </w:p>
    <w:p>
      <w:r>
        <w:t>「好吧，张姐的事情我怎么好拒绝呢。」我说。</w:t>
      </w:r>
    </w:p>
    <w:p>
      <w:r>
        <w:t>「她现在在八号房呢，你去吧！有什么事就打手机给我。」张姐说，我点了点头。</w:t>
      </w:r>
    </w:p>
    <w:p>
      <w:r>
        <w:t>张姐带着我来到八号房，她指了指门口然后自己走了。我整理了一下衣服，然后推门走了进去。</w:t>
      </w:r>
    </w:p>
    <w:p>
      <w:r>
        <w:t>一进门我就看到一个女人坐在床上发呆，看到我进来后她立刻站了起来，看样子好象很紧张。</w:t>
      </w:r>
    </w:p>
    <w:p>
      <w:r>
        <w:t>「你……你有什么事吗？」她问。</w:t>
      </w:r>
    </w:p>
    <w:p>
      <w:r>
        <w:t>我笑了笑，然后打量了一下。这女人也就二十五、六岁左右，人长得很高，差不多和我一样了，齐肩的头发上染着不太和谐的金色。这人样子很普通，但是皮肤看起来不错，而且胸部特别的尖挺。</w:t>
      </w:r>
    </w:p>
    <w:p>
      <w:r>
        <w:t>「你叫什么名字？」我问。</w:t>
      </w:r>
    </w:p>
    <w:p>
      <w:r>
        <w:t>「欧阳菲菲。」她小声的说。</w:t>
      </w:r>
    </w:p>
    <w:p>
      <w:r>
        <w:t>一听这个名字我立刻联想到看过的小说里面好象有这么一位，现实中姓欧阳的好象不多，而且姓这个的大多有来头。</w:t>
      </w:r>
    </w:p>
    <w:p>
      <w:r>
        <w:t>我又打量了她一下，「脱衣服吧，我没多少时间了。」我说着开始脱自己的衣服。</w:t>
      </w:r>
    </w:p>
    <w:p>
      <w:r>
        <w:t>「什么？可是……」她看着我。</w:t>
      </w:r>
    </w:p>
    <w:p>
      <w:r>
        <w:t>「没有什么可是的了，你既然来到这里就应该知道要听客人的话，以后你的一切都要靠客人，你也就不要想做什么贞洁烈女了。」我说。</w:t>
      </w:r>
    </w:p>
    <w:p>
      <w:r>
        <w:t>「我……」她我了半天也没我出什么来，眼泪已经在眼睛里打转了。</w:t>
      </w:r>
    </w:p>
    <w:p>
      <w:r>
        <w:t>我脱掉衣服后坐在床上，然后示意她坐下。她犹豫了一下还是坐了下来。</w:t>
      </w:r>
    </w:p>
    <w:p>
      <w:r>
        <w:t>看到她坐下后我把手搭在她的肩膀上，「我知道你心里想不开，可是既然你已经走到这条路上了就要走下去，你不走也可以，可是你想过以后吗？如果你能想到什么好路不做这一行，现在你就可以走。」我温柔得有点过头了。</w:t>
      </w:r>
    </w:p>
    <w:p>
      <w:r>
        <w:t>她不说话了，看样子是在思考，一双大眼睛一眨一眨的。我趁着这个机会开始亲吻她的脖子。</w:t>
      </w:r>
    </w:p>
    <w:p>
      <w:r>
        <w:t>「嗯……」她发出了奇怪的声音，不知是要拒绝还是要接受。我没有理会她在想什么，而是继续亲吻她的脸，最后来到她的嘴唇上。</w:t>
      </w:r>
    </w:p>
    <w:p>
      <w:r>
        <w:t>我的嘴唇夹住她发烫的嘴唇轻轻的吮吸着，但是她始终闭着嘴，我的舌头只能来回的替她刷牙。我拉过她的左手放在我勃起的阴茎上，她的手甫一接触立刻触电般的缩了回去，我又把它拉了过来。</w:t>
      </w:r>
    </w:p>
    <w:p>
      <w:r>
        <w:t>我一边亲吻着她的嘴唇一边把手伸到她的衣服里，她的另一只手立刻过来想要阻止，但是在半路就被我拦了下来。现在她的身体基本上已经被我控制了，她抓着阴茎的手已经开始上下的套弄起来，同时紧闭的牙齿终于开了一条缝隙，但是已经足够了，我的舌头钻入她的口腔，同她的舌头搅动在一起。</w:t>
      </w:r>
    </w:p>
    <w:p>
      <w:r>
        <w:t>她的呼吸变得沉重起来，而且口中唾液也多了不少，有些还通过舌头的运动到了我的口中。我品尝着她略带有甜味的口水，双手在她的腰部将她的腰带解了下来。</w:t>
      </w:r>
    </w:p>
    <w:p>
      <w:r>
        <w:t>我利用体重的优势将她压在床上，她的左手立刻离开我的阴茎，同右手一起抱着我的脖子，温暖的嘴唇一直不肯离开我的口。</w:t>
      </w:r>
    </w:p>
    <w:p>
      <w:r>
        <w:t>我自己脱衣服的速度很快，同样脱女人的衣服的速度也不慢，很快我就把她扒光了放在床上。</w:t>
      </w:r>
    </w:p>
    <w:p>
      <w:r>
        <w:t>女人果然还是脱光了要漂亮些，我打量着眼前的这个「赤裸羔羊」。她把手挡着眼睛上，双腿夹得很紧，三角地带的体毛同她洁白的皮肤相互映衬着。她没有说话，专心的在那里等待着我的宰割。</w:t>
      </w:r>
    </w:p>
    <w:p>
      <w:r>
        <w:t>我轻轻的压在她的身上，然后张口含住她柔软的乳头轻轻的吮吸着，同时舌头在她的乳尖以及乳晕上不断的摩擦。</w:t>
      </w:r>
    </w:p>
    <w:p>
      <w:r>
        <w:t>「嗯……嗯……」轻微的呻吟声从她的喉咙里发出，这就是她动情的信号，听到这个我开始用力的吮吸起来，同时双手在两个乳球上加大了力度。</w:t>
      </w:r>
    </w:p>
    <w:p>
      <w:r>
        <w:t>她的手慢慢的从眼睛上拿了下来，然后放在我的头上。我抬起头看了看她，她还是微闭着双眼。</w:t>
      </w:r>
    </w:p>
    <w:p>
      <w:r>
        <w:t>我的嘴唇离开了她的乳房，直接来到她的三角地开始了新的攻击。我双手用力的分开她的腿，闻到了一股微微的腥骚气，猛嗅了几下，我伸出舌头舔着她发黑的阴唇。</w:t>
      </w:r>
    </w:p>
    <w:p>
      <w:r>
        <w:t>「嗯……」她开始享受起我的口交来，双手更加用力的按着我的头，同时两条腿也分开了很大的角度。</w:t>
      </w:r>
    </w:p>
    <w:p>
      <w:r>
        <w:t>我用嘴唇夹住她的阴唇，像吮吸她嘴唇一样吮吸着，她的阴道内不断向外喷出热乎乎的气体。我把左手的小指插了进去，哪知一进去她的阴道立刻将我的手指包围，而且还产生了吸力，热热的、湿湿的、滑滑的感觉不断从手指上传来。</w:t>
      </w:r>
    </w:p>
    <w:p>
      <w:r>
        <w:t>「真厉害。」我心想，要是有这么个老婆我一天得干上好几回。在她的阴部玩弄了一会后我直起了身子，左手扶着阴茎来到她的双腿间。</w:t>
      </w:r>
    </w:p>
    <w:p>
      <w:r>
        <w:t>还没有等我说，她已经自动的分开了双腿，我右手分开她的两片阴唇，腰部一用力，阴茎便插了进去。同我的手指一样，阴茎插入后立刻被热热的软肉包围着，一股强大的吸力让我不自觉的插入，但是身体却又自然的产生抵抗力，就这样，我不怎么费力的开始了抽动。</w:t>
      </w:r>
    </w:p>
    <w:p>
      <w:r>
        <w:t>我跪在床上，双手把玩着她的乳房，她的双腿自然的盘在我的腰间。</w:t>
      </w:r>
    </w:p>
    <w:p>
      <w:r>
        <w:t>「嗯……嗯……啊……啊……」她的呻吟变成了叫床，好在这房间的隔音效果还不错。</w:t>
      </w:r>
    </w:p>
    <w:p>
      <w:r>
        <w:t>这么舒服的身体我还是第一次遇到，我卖力的抽插着。</w:t>
      </w:r>
    </w:p>
    <w:p>
      <w:r>
        <w:t>也不知道插了多久，我感觉到更为强大的吸力从阴茎上传来，这时我也不反抗了，伴随着她的吸力，我用力的将阴茎插到她的子宫口。</w:t>
      </w:r>
    </w:p>
    <w:p>
      <w:r>
        <w:t>「啊……」她大叫一声后便不再动了，双脚也慢慢的从我腰上滑了下来。</w:t>
      </w:r>
    </w:p>
    <w:p>
      <w:r>
        <w:t>她是到高潮了，可是我还没有，等到她安静后我想继续抽插，但是却发现了一件怪事，我的阴茎被她的阴道夹得紧紧的，想动都动不了了。</w:t>
      </w:r>
    </w:p>
    <w:p>
      <w:r>
        <w:t>我用力的向外扯了一下。</w:t>
      </w:r>
    </w:p>
    <w:p>
      <w:r>
        <w:t>「啊！」她痛苦的叫了一声。</w:t>
      </w:r>
    </w:p>
    <w:p>
      <w:r>
        <w:t>「这是怎么了？」我问。</w:t>
      </w:r>
    </w:p>
    <w:p>
      <w:r>
        <w:t>她立刻坐了起来，双手支撑在床上，「我……我也不知道。」她用力的向后退，但是丝毫不起作用，我的阴茎被拉扯得火烧一般的疼。</w:t>
      </w:r>
    </w:p>
    <w:p>
      <w:r>
        <w:t>在这里做了这么长时间，我是第一次遇到这样的事情，我们弄了半天也没拉出来。</w:t>
      </w:r>
    </w:p>
    <w:p>
      <w:r>
        <w:t>我没办法，只有拿起手机给张姐打了电话。</w:t>
      </w:r>
    </w:p>
    <w:p>
      <w:r>
        <w:t>「哈哈哈……」张姐一进门就大笑起来。</w:t>
      </w:r>
    </w:p>
    <w:p>
      <w:r>
        <w:t>欧阳菲菲的脸红了，她低下头不敢看我。</w:t>
      </w:r>
    </w:p>
    <w:p>
      <w:r>
        <w:t>我望着张姐尴尬的笑了笑。</w:t>
      </w:r>
    </w:p>
    <w:p>
      <w:r>
        <w:t>「这是怎么回事啊？」我问。</w:t>
      </w:r>
    </w:p>
    <w:p>
      <w:r>
        <w:t>「菲菲是太紧张了吧，以至于这里都痉挛了。」张姐说着伸手到我们的连接处按了几下。</w:t>
      </w:r>
    </w:p>
    <w:p>
      <w:r>
        <w:t>「好了，看看可以了吗。」张姐说。</w:t>
      </w:r>
    </w:p>
    <w:p>
      <w:r>
        <w:t>我慢慢的动了一下，然后把阴茎拉了出来。</w:t>
      </w:r>
    </w:p>
    <w:p>
      <w:r>
        <w:t>「谢谢。」我说完穿上衣服跑了出去。我一口气跑回自己的房间，然后躺在床上喘着粗气。阴茎上沾了许多欧阳菲菲的液体，粘粘的很难受。我站了起来，拿起一条新内裤向卫生间走去，想洗个澡再说。</w:t>
      </w:r>
    </w:p>
    <w:p>
      <w:r>
        <w:t>卫生间离我的卧室还有一段距离，我把内裤放进口袋里走了出来，一走到大厅，迎面出现了一个胖子。</w:t>
      </w:r>
    </w:p>
    <w:p>
      <w:r>
        <w:t>「小谢……」他热情的招呼我。</w:t>
      </w:r>
    </w:p>
    <w:p>
      <w:r>
        <w:t>我一看，原来是宋老板。他是这里的常客，经常光顾我们的生意。他是广西人，在这里开了一家丧葬用品店专门卖棺材、骨灰盒的。记得有句话说：穿在杭州，住在苏州，吃在广州，死在柳州。柳州的木材是出了名的，所以这家伙的生意一直不错，不过像他这种发死人财的早晚都会有报应，我倒是希望他在受报应前把欠我们的钱先还清。</w:t>
      </w:r>
    </w:p>
    <w:p>
      <w:r>
        <w:t>我看了看表，已经十一点多了，我居然和欧阳菲菲搞了两个多小时。</w:t>
      </w:r>
    </w:p>
    <w:p>
      <w:r>
        <w:t>「宋老板，怎么今天这么早啊？」我说。</w:t>
      </w:r>
    </w:p>
    <w:p>
      <w:r>
        <w:t>「早才好，没人和我抢小姐啊。哈哈。」他笑着说。</w:t>
      </w:r>
    </w:p>
    <w:p>
      <w:r>
        <w:t>我也跟着笑了几声，然后叫过一个手下带他去后面的房间。我的阴茎现在难受得很，刚才做了半天只顾感叹了，自己的「水」还没放出来呢。想到这里，阴茎上似乎更加的痒了，我立刻向洗手间跑去。</w:t>
      </w:r>
    </w:p>
    <w:p>
      <w:r>
        <w:t>一进洗手间我就把门锁上了，这个洗手间是男女共用，我可不想让人看我是怎么样换内裤的。</w:t>
      </w:r>
    </w:p>
    <w:p>
      <w:r>
        <w:t>「怎么这么着急啊？」一个声音响起。</w:t>
      </w:r>
    </w:p>
    <w:p>
      <w:r>
        <w:t>「啊！」我吓了一跳，回头一看原来是张姐，她正站在我身后笑眯眯的望着我。</w:t>
      </w:r>
    </w:p>
    <w:p>
      <w:r>
        <w:t>「大姐，不要吓我啊！我要洗澡换换衣服，刚才弄得我难受死了。」我说。</w:t>
      </w:r>
    </w:p>
    <w:p>
      <w:r>
        <w:t>「谁叫你那么着急，现在可好，你先让她爽了，以后她就没多少机会享受到了。你这不是害她吗？」张姐姐说着走了过来，一双手解开了我的皮带。</w:t>
      </w:r>
    </w:p>
    <w:p>
      <w:r>
        <w:t>「没办法，她那里太舒服了。」我说。</w:t>
      </w:r>
    </w:p>
    <w:p>
      <w:r>
        <w:t>「哦？比我的还好吗？」张姐说着把我的阴茎拉了出来放在口中吮吸着。</w:t>
      </w:r>
    </w:p>
    <w:p>
      <w:r>
        <w:t>「她哪能比得上姐姐你啊。」我说着把手放在她的头上，然后轻轻的前后晃动着腰部，阴茎在她的口中同她的舌头以及牙齿摩擦着，我闭上眼睛享受着这份快感。</w:t>
      </w:r>
    </w:p>
    <w:p>
      <w:r>
        <w:t>「我实在是想不到她怎么会被人强奸的，我要是他老公就绝对不离她的身边一步。」我说。</w:t>
      </w:r>
    </w:p>
    <w:p>
      <w:r>
        <w:t>「你倒想得美，刚才你不是也见识到厉害了吗？我听说她老公在和她做的时候也是因为刚才的原因，后来找医生才让他拔出来的，你面子上过得去吗？而且强奸她的那个人最后也没有跑掉。」张姐吐出我的阴茎说。</w:t>
      </w:r>
    </w:p>
    <w:p>
      <w:r>
        <w:t>「那我是走运了。」我笑着说。</w:t>
      </w:r>
    </w:p>
    <w:p>
      <w:r>
        <w:t>她笑了笑，不说话了，专心的吮吸着我的阴茎。不愧为「鸡王之王」，一条柔软的舌头如神龙般上下飞舞，舔得我连自己的祖宗差点都忘了。</w:t>
      </w:r>
    </w:p>
    <w:p>
      <w:r>
        <w:t>我的手用力的按在她的头上，过了一会，她吐出了阴茎，然后自己把上衣脱了下来，露出了她丰满的乳房。</w:t>
      </w:r>
    </w:p>
    <w:p>
      <w:r>
        <w:t>她媚笑了一下，然后伸舌头往自己的乳房中间滴了几滴口水，然后用两个乳房夹住我的阴茎上下左右的摩擦起来。</w:t>
      </w:r>
    </w:p>
    <w:p>
      <w:r>
        <w:t>「啊……」我忍不住叫了起来。</w:t>
      </w:r>
    </w:p>
    <w:p>
      <w:r>
        <w:t>张姐一边用乳房摩擦着阴茎一边伸出舌头舔着龟头，一阵阵的酸麻从尿眼处向我的身体四散开去。</w:t>
      </w:r>
    </w:p>
    <w:p>
      <w:r>
        <w:t>「姐姐你还是这么厉害啊。」我由衷的说。</w:t>
      </w:r>
    </w:p>
    <w:p>
      <w:r>
        <w:t>「不要只让我给你舒服啊。」她说着松开乳房站了起来。</w:t>
      </w:r>
    </w:p>
    <w:p>
      <w:r>
        <w:t>我立刻蹲了下来，双手抓住她裤子的两边轻轻一拉，她的裤子就脱了下来，我双手扒着她的两条腿，用舌头在她的阴部一阵阵的猛舔。</w:t>
      </w:r>
    </w:p>
    <w:p>
      <w:r>
        <w:t>「啊……啊……」张姐大叫起来。</w:t>
      </w:r>
    </w:p>
    <w:p>
      <w:r>
        <w:t>一股酸酸的、咸咸的液体流到我的口中，我照单全收。张姐将双腿又分开少许，我的舌头在她的阴部以及肛门附近来回的舔了一会，最后插到她的阴道中模仿阴茎的动作抽插起来。</w:t>
      </w:r>
    </w:p>
    <w:p>
      <w:r>
        <w:t>「嗯……嗯……」这一阵阵的呻吟刺激着我的耳朵，刚才没有得到充分享受的阴茎现在已经完全准备好了。</w:t>
      </w:r>
    </w:p>
    <w:p>
      <w:r>
        <w:t>我站了起来，亲吻着她的嘴唇，双手在她的乳房上玩弄着她的乳头。张姐的乳房除了柔软、坚挺之外还有一个好处，那就是她有三个乳头。第一次和她做的时候我吓了一跳，在她的左乳头的下面还有一个乳头，也正是这个乳头让她的乳房魅力大增。</w:t>
      </w:r>
    </w:p>
    <w:p>
      <w:r>
        <w:t>她把我的阴茎夹在双腿之间，我轻轻的抽动着，她的手紧紧的抱着我的腰。</w:t>
      </w:r>
    </w:p>
    <w:p>
      <w:r>
        <w:t>「滴……」电话响了，我拿起手机看了一下，是经理的号码，我刚要接，张姐一把把手机抢了过去。</w:t>
      </w:r>
    </w:p>
    <w:p>
      <w:r>
        <w:t>「先把正事做完。」她说。</w:t>
      </w:r>
    </w:p>
    <w:p>
      <w:r>
        <w:t>我笑了笑，然后关掉手机。我把阴茎对准她的阴道用力的顶了进去。</w:t>
      </w:r>
    </w:p>
    <w:p>
      <w:r>
        <w:t>「啊……」在张姐放荡的叫声伴随下我开始了抽插。</w:t>
      </w:r>
    </w:p>
    <w:p>
      <w:r>
        <w:t>……当张姐走后，我几乎没力气从厕所走出来了，我一出厕所，一个同事就跑了过来，「谢哥你上哪去了，经理找你去吃饭呢。」「知道了，你先忙去吧。」我说。</w:t>
      </w:r>
    </w:p>
    <w:p>
      <w:r>
        <w:t>我回到了房间，准备的新内裤也脏了，看来今天只能挂空了。我看了一下时间，已经是十二点多了，只要过了中午就是我们开始忙的时候了。</w:t>
      </w:r>
    </w:p>
    <w:p>
      <w:r>
        <w:t>「啊！」我忽然想起一件事来，同两个女的做都没带套，真是麻烦，我不是怕女人怀孕，这里的女人除了爱滋病之外的性病基本上都得过，所以无论做什么都要防着点。</w:t>
      </w:r>
    </w:p>
    <w:p>
      <w:r>
        <w:t>「小谢，在吗？」经理的声音从门外传来，我勉强站了起来。</w:t>
      </w:r>
    </w:p>
    <w:p>
      <w:r>
        <w:t>「请进，经理。」我打开了门。</w:t>
      </w:r>
    </w:p>
    <w:p>
      <w:r>
        <w:t>「正好你在，今天一定要你去帮忙了，上次拉过来的那个赵总指明要你去和她吃饭。」经理说。</w:t>
      </w:r>
    </w:p>
    <w:p>
      <w:r>
        <w:t>「好吧。」我一听经理说，就知道是怎么回事了，这里的鸭也有不够用的时候，一旦出现这情况，我们上到经理下到内勤都要上阵，我就是在这种情况下认识赵总的。</w:t>
      </w:r>
    </w:p>
    <w:p>
      <w:r>
        <w:t>我拿起外套和经理走了出去，开始了单调却充满味道的工作。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