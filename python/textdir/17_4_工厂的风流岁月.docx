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工厂的风流岁月</w:t>
      </w:r>
    </w:p>
    <w:p>
      <w:r>
        <w:t>大学毕业后，由于家里没有关系，四处奔波了半年，我才进了一个化工厂，过完春节，带着行李走进这个破落的企业时，我感觉我的人生就像这个企业一样，再也不会有什么大的起色了。</w:t>
      </w:r>
    </w:p>
    <w:p>
      <w:r>
        <w:t>没有想到的是，到了这个企业竟然受到了企业里大大小小领导的一致欢迎和肯定，因为我是化工专业科班出身，而且从北方来的我酒量特别的好，这在经常需要应酬的企业来讲，是一个非常明显的优势。</w:t>
      </w:r>
    </w:p>
    <w:p>
      <w:r>
        <w:t>很快我就被分配到了令人羡慕的销售部，因为我们这个企业主要是化工原料的产品初加工，而且属于那种比较短缺的原料，所以市场基本上不用开拓，都是其他企业找上门来，一次拿下订单后，可能吃好几年，所以销售部门基本上没有什么工作压力，特别是我们的销售部部长竟然是一位美女。</w:t>
      </w:r>
    </w:p>
    <w:p>
      <w:r>
        <w:t>“你好，我叫陈清，以后就叫我小清好了，我比你也大不了多少。”这是我见这位美女部长时，她的第一句话。</w:t>
      </w:r>
    </w:p>
    <w:p>
      <w:r>
        <w:t>这里先介绍一下陈清的基本情况，陈清，女，２６岁，企业当地人，身高１。６５米，白嫩的瓜子脸上一双凤眼，让人一眼就感觉她有勾人魂魄的感觉。虽然穿着一件职业西装，但丰满的胸脯却毫不掩饰地显现了出来，兼有北方女子丰满的身材和南方女人细嫩的皮肤，让每个男人见了都想上一下。</w:t>
      </w:r>
    </w:p>
    <w:p>
      <w:r>
        <w:t>工作后，除了整天和陈清一块陪王厂长接待应酬喝酒外，基本上我没有什么工作，上班就是看报纸，聊天，或者看看化工产品方面的知识。</w:t>
      </w:r>
    </w:p>
    <w:p>
      <w:r>
        <w:t>渐渐地我也了解到，原来这个陈清并不是那么简单，从同事的口中我得知陈清的老公是一名外科医生，三个月前被市里选派到西藏阿里地区援藏了。</w:t>
      </w:r>
    </w:p>
    <w:p>
      <w:r>
        <w:t>而陈清和王天厂长的关系非常的不一般，听说有床上关系，但我却始终没有看出来，而且感觉她对我非常的好，平时很关心我，时间长了我也慢慢地学着同事的样子和她开个玩笑，她也从没有不高兴过，反到感觉在销售科里的这些同事中，她最喜欢和我相处。</w:t>
      </w:r>
    </w:p>
    <w:p>
      <w:r>
        <w:t>一个周末，想起好长时间没有给老家的父母亲打电话了，便向单位走去，毕竟单位的长途不要钱嘛。</w:t>
      </w:r>
    </w:p>
    <w:p>
      <w:r>
        <w:t>快走到销售部门的时候，我突然听到好像办公室里边有人，这么热的天，谁会在办公室干什么呀。</w:t>
      </w:r>
    </w:p>
    <w:p>
      <w:r>
        <w:t>于是踮起脚尖，慢慢走了前去，办公室里边传来了女人的呻吟声音，难道是陈清吗？</w:t>
      </w:r>
    </w:p>
    <w:p>
      <w:r>
        <w:t>我忙绕到了办公室的后边，那儿是一片花园，窗户上也没有挂窗帘的。</w:t>
      </w:r>
    </w:p>
    <w:p>
      <w:r>
        <w:t>通过窗户偷偷一看，我吓了一大跳，原因陈清正一丝不挂地半躺在办公桌上，那双玉腿分得开，阴部全部敞开，而一个有些秃顶的男人正在卖力地用舌头舔着陈清的阴蒂和阴唇，这不是我们厂的一把手王厂长吗？</w:t>
      </w:r>
    </w:p>
    <w:p>
      <w:r>
        <w:t>只见他的舌头在拼命的工作着，两只手也不闲，在陈清丰满的乳房上爱抚着，而陈清则发出一阵地“嗯……嗯……呜呜……啊……”的闷声呻吟。</w:t>
      </w:r>
    </w:p>
    <w:p>
      <w:r>
        <w:t>看着这一幕淫荡的表演，我的下面也起了反应，多么想那个厂长就是我呀。</w:t>
      </w:r>
    </w:p>
    <w:p>
      <w:r>
        <w:t>终于王厂长的舌头工作完毕了，看来他要提枪上马了，只见他手扶自己的短枪，对准陈清那已经淫水四流的肉洞猛地一插，扑地一下就进了，然后就开始了机械地抽插了，王厂长的两只手仍然抓住陈清的两个大乳房，在大力的揉搓着，食指和拇指捏着乳头，用力一扭，一点点刺痛让陈清更加兴奋，小穴中发出的“唧唧”声甚至我都能听到了。</w:t>
      </w:r>
    </w:p>
    <w:p>
      <w:r>
        <w:t>可没有两三分钟，突然王厂长一声音大叫，原来他射精了，然后很快他便有气无力地停了下来，怎么这么快呀，真是个快枪手，而陈清好像还根本没有得到满足，她的小手开始不停地揉搓着自己的阴蒂和阴唇，最后两根指头竟然插了进去，快速的抽插。这一幕太淫荡了，我看得都有着受不了了。</w:t>
      </w:r>
    </w:p>
    <w:p>
      <w:r>
        <w:t>人生还是第一次偷窥别人做爱。</w:t>
      </w:r>
    </w:p>
    <w:p>
      <w:r>
        <w:t>无聊的日子就这样过着，以后我还多次在周末时偷偷来办公室，可再都没有见过那一幕了。</w:t>
      </w:r>
    </w:p>
    <w:p>
      <w:r>
        <w:t>五月的一天，在和大学同学打电话聊天时，突然得知，比我们高一级的一个校友在南宁一个化工公司做采购，再次打听后知道我们以前经常在一起打球，我知道他叫阿俊。</w:t>
      </w:r>
    </w:p>
    <w:p>
      <w:r>
        <w:t>通过多次联系后，阿俊初步同意采购我们公司的一些产品了，虽然他手里的权限不大，但弄二三十万元的货还是可以的，更重要的是，通过我就可能打开南宁的销售市场。</w:t>
      </w:r>
    </w:p>
    <w:p>
      <w:r>
        <w:t>当我将这个消息告诉陈清的时候，她竟然是非常的高兴，毕竟销售科除了吃老本，一年一个新客户都没有。</w:t>
      </w:r>
    </w:p>
    <w:p>
      <w:r>
        <w:t>她马上告诉了王厂长，王厂长也非常的高兴，并决定他亲自出马，带上我和陈清三个人去柳州。</w:t>
      </w:r>
    </w:p>
    <w:p>
      <w:r>
        <w:t>再次和阿俊联系沟通，基本上将销售的事宜谈成了，就等着过去签一下合同。</w:t>
      </w:r>
    </w:p>
    <w:p>
      <w:r>
        <w:t>当我和王厂长还有陈清即将登机时，突然王厂长的电话响了，原来是他儿子打来的电话，王厂长的老婆突然心脏病犯了，正送往医院急救中。</w:t>
      </w:r>
    </w:p>
    <w:p>
      <w:r>
        <w:t>王厂长接完了电话，竟然没有那种焦急的感觉，而是满脸的不高兴，但转过身来的时候，马上又笑着对我说：“小陈、小李，我老婆刚住医院了，我去不成了，你们俩个去吧，代表咱们企业把合同签好，把这个市场打开，然后你们就在广西好好玩玩吧，也算咱们企业对你们工作的奖励，小李你把你们陈科长照顾好，桂林还有其他地方，好好玩，你们真行，如果把这个市场拿下的话，以后咱们的企业规模会更大的。”</w:t>
      </w:r>
    </w:p>
    <w:p>
      <w:r>
        <w:t>到了南宁，阿俊已经给我们订好了房间，由于没有了王厂长，也就省了许多的事件，签完了合同，参观了他们公司的生产线，剩下的事情就是喝酒了。</w:t>
      </w:r>
    </w:p>
    <w:p>
      <w:r>
        <w:t>阿俊只叫了他们采购上的几个年轻人，好长时间没有在一起了，酒喝起来就没完没了了。</w:t>
      </w:r>
    </w:p>
    <w:p>
      <w:r>
        <w:t>陈清由于经常出席一些酒场，劝酒词也讲得非常多，再加上一桌唯一一个美女的身份，所以那帮家伙只好把矛头对准了我，我的酒量再大那抵上他们的不停进攻，很快我已经是不能把持自己了。</w:t>
      </w:r>
    </w:p>
    <w:p>
      <w:r>
        <w:t>看到我喝多了，阿俊也感觉把我招呼好了，便提出要送我回酒店，这时陈清忙说：“不用了，本来是我们要请你们，却让你们破费了，我送他回去就行了。”</w:t>
      </w:r>
    </w:p>
    <w:p>
      <w:r>
        <w:t>告别了阿俊，我感觉两条腿已经不听指挥了，站都站不稳，不由自主地就靠到了陈清的身上，在陈清的搀扶下，终于到房间，刚闭上房间门，我就感觉要吐了，刚到卫生间就吐了，不仅吐得卫生间到处都是，连我的衣服上也是呕吐物，后边的事情我几乎记不得了。</w:t>
      </w:r>
    </w:p>
    <w:p>
      <w:r>
        <w:t>一觉醒来时，已经是晚上１０点多，原来我从中午喝完酒３点多到现在睡了有８个小时，我感觉自己的嗓子非常的干，想起来喝水，这时才发现自己竟然是躺在床上的，而且身上只穿了一件裤头。</w:t>
      </w:r>
    </w:p>
    <w:p>
      <w:r>
        <w:t>开灯一下，陈清竟然爬在我的床边睡着了，看到我醒来，她也醒来了。</w:t>
      </w:r>
    </w:p>
    <w:p>
      <w:r>
        <w:t>揉揉眼睛再看，这时的陈清已经换了一身睡裙，那粉色的睡裙使得陈清光彩照人，风情万种，一个在在丰韵的少妇亭亭玉立。</w:t>
      </w:r>
    </w:p>
    <w:p>
      <w:r>
        <w:t>这时陈清说：“你终于醒了。”</w:t>
      </w:r>
    </w:p>
    <w:p>
      <w:r>
        <w:t>我忙说：“是你把我的衣服脱了的吗？”</w:t>
      </w:r>
    </w:p>
    <w:p>
      <w:r>
        <w:t>陈清笑着说：“是呀，不脱的话那还不把人难闻死呀，怎么还害羞呀。”</w:t>
      </w:r>
    </w:p>
    <w:p>
      <w:r>
        <w:t>我不好意思地笑了，忙说：“实在对不起了，今天喝得太多了。”</w:t>
      </w:r>
    </w:p>
    <w:p>
      <w:r>
        <w:t>陈清忙说：“快去冲个澡去吧，你身上都臭了。”</w:t>
      </w:r>
    </w:p>
    <w:p>
      <w:r>
        <w:t>走进了卫生间，脱掉了三角裤头，打开淋浴器，刚准备冲，我突然发现，这个卫生间竟然是用一大块玻璃隔开的，就是人站在里边，房子里的人什么都能看清楚，怎么会是这样的呢，停顿了一下，我才想起，原来住起来的时候就是这样，只是刚才我喝得太多，脑子不清醒了，突然我想，管他呢，就装作我喝多了什么都不知道，说着就开始冲了，还故意将自己的鸡巴弄得硬了起来，专门对着陈清，冲完了澡，我故意让鸡巴更着，这样穿着三角裤头，里边就是鼓鼓的。</w:t>
      </w:r>
    </w:p>
    <w:p>
      <w:r>
        <w:t>出来后我对陈清说：“这个卫生间我怎么总感觉有些奇怪呢，但就是不知道怪在什么地方。”</w:t>
      </w:r>
    </w:p>
    <w:p>
      <w:r>
        <w:t>陈清笑着说：“是吗，我怎么没有感觉到呢。”</w:t>
      </w:r>
    </w:p>
    <w:p>
      <w:r>
        <w:t>这时我装作恍然大悟：“哦，原来这个卫生间的墙是玻璃的，里边人干什么外边都看得清清楚楚的。怎么是这样呢，实在不好意思，我刚才光屁股冲澡，你全见到了吧。”</w:t>
      </w:r>
    </w:p>
    <w:p>
      <w:r>
        <w:t>陈清听了这话，脸一下子红了，嘴上却说：“去你的，我才不稀罕看你的呢，再说了，都成人什么没有见过。”</w:t>
      </w:r>
    </w:p>
    <w:p>
      <w:r>
        <w:t>看着陈清那动人的模样，我突然有一种非常的冲动的感觉。</w:t>
      </w:r>
    </w:p>
    <w:p>
      <w:r>
        <w:t>“别动，你头上有个蜘蛛。”</w:t>
      </w:r>
    </w:p>
    <w:p>
      <w:r>
        <w:t>陈清一听，乖乖得一动不动了，我走向前去，故意将头贴到了她的脸附近，两只手突然抱住了她的头，嘴巴一下贴到了陈清的脸了。</w:t>
      </w:r>
    </w:p>
    <w:p>
      <w:r>
        <w:t>“陈姐，你真漂亮。”然后舌头就开始在她的耳际亲吻。</w:t>
      </w:r>
    </w:p>
    <w:p>
      <w:r>
        <w:t>陈清被我突如其来的动作吓了一跳，当她感觉到我的嘴巴的时候，我已经紧紧地抱住了她。</w:t>
      </w:r>
    </w:p>
    <w:p>
      <w:r>
        <w:t>“陈姐，你真漂亮，我好想亲亲你。”</w:t>
      </w:r>
    </w:p>
    <w:p>
      <w:r>
        <w:t>我继续地亲着她，陈清想挣扎，可挣扎不开。</w:t>
      </w:r>
    </w:p>
    <w:p>
      <w:r>
        <w:t>“别，别，我是你大姐，我都是有家室的人了，别这样。”</w:t>
      </w:r>
    </w:p>
    <w:p>
      <w:r>
        <w:t>我可不管她的那套，继续地亲着，舌头终于亲到的陈清的嘴唇，很快将陈清的舌头吸进了我的口里。</w:t>
      </w:r>
    </w:p>
    <w:p>
      <w:r>
        <w:t>陈清好像也被我的舌头刺激的有些动情了，很快两个舌头就如两条蛇般，不停的在对方的嘴巴里搅拌着，同时也不停的相互吸着、咽着对方的口水。</w:t>
      </w:r>
    </w:p>
    <w:p>
      <w:r>
        <w:t>我的手不安非地乱摸着，随着陈清的衣领摸进了她的胸，尽管陈清带戴着胸罩，但不妨碍我用手抚摸她的乳房，我用力地捏着她个乳头，柔软的乳房上硬硬的乳头，真的好玩。</w:t>
      </w:r>
    </w:p>
    <w:p>
      <w:r>
        <w:t>陈清的手也不闲着，她已经伸进了我的内裤，将我涨得发硬的鸡巴掏了出来，揉搓着我的两个蛋。</w:t>
      </w:r>
    </w:p>
    <w:p>
      <w:r>
        <w:t>我的手笨着地终于解开了陈清的胸罩，并将陈清的睡裙从她的屁股下面拉出起来，很快，陈清身上就剩下一个已经解开了的胸罩和半透明的内裤了，再次出手，陈清的胸罩已经飞到了一边，内裤也被我撕扯了下来。</w:t>
      </w:r>
    </w:p>
    <w:p>
      <w:r>
        <w:t>而我的内裤也早已不知道到什么地方去了。</w:t>
      </w:r>
    </w:p>
    <w:p>
      <w:r>
        <w:t>也不知道什么时候，我们已经换成了６９式。</w:t>
      </w:r>
    </w:p>
    <w:p>
      <w:r>
        <w:t>我的舌头开始亲起了陈清的乳房，慢慢地亲向了她的阴蒂。</w:t>
      </w:r>
    </w:p>
    <w:p>
      <w:r>
        <w:t>而陈清则扭动着身体，将我的鸡巴含进了口里，毕竟是少女，口交技术非常的厉害，双唇半松半紧地闭着，一只手握着我的鸡巴根，前后摇动着头，我的鸡巴在她的小嘴里就象插进她的肉穴一样进进出处，我能明显的感觉到几次龟头都直接顶进陈清的咽喉。</w:t>
      </w:r>
    </w:p>
    <w:p>
      <w:r>
        <w:t>一会儿陈清又用舌头在我的鸡巴上仔细地舔了一次，然后重新卖力地用嘴套弄起鸡巴来。而且有意无意地用牙齿在我的龟头上轻轻的刮过，让我全身打了一个寒战。</w:t>
      </w:r>
    </w:p>
    <w:p>
      <w:r>
        <w:t>陈清含了一会儿我的鸡巴后，舌头又将我的屁股分开了，嘴巴在我的腹股沟里面亲吻起来，舌头从后向前沿着股沟舔动，在我的肛门眼的地方停留很长时间，不停地用舌头顶着我的肛门眼。</w:t>
      </w:r>
    </w:p>
    <w:p>
      <w:r>
        <w:t>我还是第一次有过样的享受，以前在大学和女友做爱时也没有享受过这种待遇，这种意想不到的刺激让我感受到比鸡巴上更刺激的快感，鸡巴竟然不停地乱抖着。</w:t>
      </w:r>
    </w:p>
    <w:p>
      <w:r>
        <w:t>我的舌头也学着陈清的样子在她的肛门眼流动，而手指捻捏着她的阴蒂，两个手指头已经插进了陈清的肉穴里，才来回抽插了几次就感觉里边充满了淫水，随着手指的插入，陈清的肉穴里就不停地发出“唧唧唧唧”的声音。</w:t>
      </w:r>
    </w:p>
    <w:p>
      <w:r>
        <w:t>过了一会儿，我们换成了正位，我趴在陈清的身上，开始了进攻，陈清用她潮热的阴道紧贴住我坚挺的鸡巴，微微地张开她了那浑圆修长的美腿，我插起鸡巴，猛地一下，直插进陈清的肉穴当中，全根没入。</w:t>
      </w:r>
    </w:p>
    <w:p>
      <w:r>
        <w:t>如此紧密的接触，陈清与我同时亢奋起来，很快我的鸡巴就顶到了陈清的子宫口，缓慢地抽出，再疯狂地插入，鸡巴一下又一下地冲击着陈清有肉穴。</w:t>
      </w:r>
    </w:p>
    <w:p>
      <w:r>
        <w:t>“噢……噢……啊……对……对……用力……用力……你比我老公厉害多了，快用力，…顶住……用力……啊……唔……好样……啊……好大的鸡巴，比我老公厉害多了……快用力…………好胀……唔…………爽死了……唔……快，快……操我……唔……嗯嗯……哎哟……啊……用力……干……干我……快干我…干。”</w:t>
      </w:r>
    </w:p>
    <w:p>
      <w:r>
        <w:t>我用尽全身力气狠命的干着陈的肉穴，她的阴道突然开始快速地收缩，紧紧地吸住了我的鸡巴，子宫腔也紧紧地吸住了我的大龟头。</w:t>
      </w:r>
    </w:p>
    <w:p>
      <w:r>
        <w:t>再猛烈地冲击了几十下之后，我突然感到从肛门眼到鸡巴，全身的肌肉猛烈地收缩了几下，控制不住的将精液射入了陈清的体内。</w:t>
      </w:r>
    </w:p>
    <w:p>
      <w:r>
        <w:t>陈清的体内灌满了我的精液，不住地大声呻吟着，身体也在不停地抽搐着，闭着眼还陶醉在性爱的快感之中，而阴道则紧紧的夹着我的鸡巴不停的收缩。</w:t>
      </w:r>
    </w:p>
    <w:p>
      <w:r>
        <w:t>激情过后，陈清突然哭了：“你把我当成什么人了，怎么会这样呢，怎么会这样呢，我怎么向我老公交待呀。”</w:t>
      </w:r>
    </w:p>
    <w:p>
      <w:r>
        <w:t>这时的我也完全清醒过来了，这才想到，陈清是王厂长的情人，在王厂长战斗过的地方再次战斗，万一她给王厂长说了，我不完蛋了，想到这里我的头就大了起来。</w:t>
      </w:r>
    </w:p>
    <w:p>
      <w:r>
        <w:t>可这会儿不管怎么说都得说些好话的，我忙真诚地说：“陈清姐，今天我真的是喝多了，再说，姐姐今天真的也非常的漂亮，刺激的我起了色心，请姐姐原谅了。”</w:t>
      </w:r>
    </w:p>
    <w:p>
      <w:r>
        <w:t>好话说了一大堆，突然陈清破涕为笑了。</w:t>
      </w:r>
    </w:p>
    <w:p>
      <w:r>
        <w:t>“姐姐不怪你的，其实姐姐也挺喜欢你的，如果姐姐能找你这样一个又有文化，长得又帅气的男人该多好呀，特别是今天你也让姐姐体验到了什么叫高潮，姐姐怎么能怪你呢。”</w:t>
      </w:r>
    </w:p>
    <w:p>
      <w:r>
        <w:t>有了厂长的话，我们决定在广西多玩几天了，于是报了个旅游团，开始了桂林阳朔之旅。</w:t>
      </w:r>
    </w:p>
    <w:p>
      <w:r>
        <w:t>我们参加的这个团以夫妻居多，到了酒店，导游看我了们一眼就说：“你们夫妻住５０８房间。”</w:t>
      </w:r>
    </w:p>
    <w:p>
      <w:r>
        <w:t>我还想说什么，这时陈清忙说：“还不快走呀。”</w:t>
      </w:r>
    </w:p>
    <w:p>
      <w:r>
        <w:t>难道今天晚上真的要和美女住一个房间了吗？</w:t>
      </w:r>
    </w:p>
    <w:p>
      <w:r>
        <w:t>吃完晚饭，我们直接就进了房间。</w:t>
      </w:r>
    </w:p>
    <w:p>
      <w:r>
        <w:t>陈清对我说：“不你转过身去，我要脱衣冲澡了。”</w:t>
      </w:r>
    </w:p>
    <w:p>
      <w:r>
        <w:t>我一听忙说：“别呀，我帮姐姐解开。”</w:t>
      </w:r>
    </w:p>
    <w:p>
      <w:r>
        <w:t>说着也不管她愿不愿意，就开始解陈清的上衣纽扣了，很快她的上衣就脱了下来，露出了她那雪白的肩膀。</w:t>
      </w:r>
    </w:p>
    <w:p>
      <w:r>
        <w:t>一只粉红的胸罩下，陈清的丰玉乳高耸着起伏不定。</w:t>
      </w:r>
    </w:p>
    <w:p>
      <w:r>
        <w:t>我的手轻抚在那雪白身躯，慢慢地手滑向她的背部，两手轻轻一用手，陈清的胸罩已经被我解开了，一对丰满乳房像两只可爱的小白兔一样。</w:t>
      </w:r>
    </w:p>
    <w:p>
      <w:r>
        <w:t>我轻轻抚摸着陈清的乳房，用手揉捏着着她的乳头，并开始熟练地舔吮咬吸起来。</w:t>
      </w:r>
    </w:p>
    <w:p>
      <w:r>
        <w:t>很快陈清已经发出一阵阵轻微的呻吟声。</w:t>
      </w:r>
    </w:p>
    <w:p>
      <w:r>
        <w:t>我的手慢慢伸向陈清的裙子，用手轻轻一拉拉链，陈清的裙子马上便滑落到了地上，我的手慢慢地抚摸到了陈清修长的玉腿上，并渐渐地向那的内裤里移去，慢慢地摸索挑逗着，手指逐渐伸进了陈清那滑嫩的仙人洞。</w:t>
      </w:r>
    </w:p>
    <w:p>
      <w:r>
        <w:t>“别闹了，我要冲澡了。”陈清再次笑着说道。</w:t>
      </w:r>
    </w:p>
    <w:p>
      <w:r>
        <w:t>我放了陈清，看着她脱下了内裤，走进了浴室。</w:t>
      </w:r>
    </w:p>
    <w:p>
      <w:r>
        <w:t>浴室里传来了哗哗的水声。我也开始脱光了衣服，挺着那早起高高举起的鸡巴走进了浴室。</w:t>
      </w:r>
    </w:p>
    <w:p>
      <w:r>
        <w:t>“干什么呀，我先冲完了你再冲嘛！”陈清喊道。</w:t>
      </w:r>
    </w:p>
    <w:p>
      <w:r>
        <w:t>“我才不呢，我就是要和你一起冲。”说着冲了上去，抢过了淋浴器，向自己身上开始淋水。</w:t>
      </w:r>
    </w:p>
    <w:p>
      <w:r>
        <w:t>等陈清洗完了，准备出去时，我马上冲了上去，一把抱住了陈清。</w:t>
      </w:r>
    </w:p>
    <w:p>
      <w:r>
        <w:t>“陪我一起洗嘛。”</w:t>
      </w:r>
    </w:p>
    <w:p>
      <w:r>
        <w:t>然后用嘴巴紧紧地贴上了陈清的嘴巴。</w:t>
      </w:r>
    </w:p>
    <w:p>
      <w:r>
        <w:t>手指也伸向了陈清那神秘地，用手轻轻地扣着陈清那粉红色的肉缝，慢慢地那肉缝开张了，我的手指翻开陈清的小阴唇，开始了爱抚，一根手指已慢慢滑进了陈清的肉洞，慢慢地两要手指插入了她的肉洞之中，开始了抽插。</w:t>
      </w:r>
    </w:p>
    <w:p>
      <w:r>
        <w:t>陈清的下面已经湿成一片了，淫水不停地向外流出，而此时我的舌头也没闲着，和陈清的舌头搅在了一起。</w:t>
      </w:r>
    </w:p>
    <w:p>
      <w:r>
        <w:t>“啊……我受不了了……”陈清低低地呻吟着。</w:t>
      </w:r>
    </w:p>
    <w:p>
      <w:r>
        <w:t>我看时机已经成熟，将陈清一下子按倒在浴室的梳装台上，坚硬的鸡巴从后边一下子插进了陈清的肉穴之中。</w:t>
      </w:r>
    </w:p>
    <w:p>
      <w:r>
        <w:t>“啊”陈清呻吟了一声。</w:t>
      </w:r>
    </w:p>
    <w:p>
      <w:r>
        <w:t>很快我就感受到陈清阴道内温暖和压力了，我开始九浅一深地插入，卖力抽插着，随着我的动作越来越猛烈，陈清的呻吟声也越来越大，我相信，隔壁住的夫妻一定能听到我们的声音。</w:t>
      </w:r>
    </w:p>
    <w:p>
      <w:r>
        <w:t>“……嗯……嗯……哦……哦……唔……嗯……嗯……唔……唔……嗯……唔……哦……”</w:t>
      </w:r>
    </w:p>
    <w:p>
      <w:r>
        <w:t>一阵疯狂地抽插之后，我感觉我的鸡巴马上就要受不了了，不能这样，千万不能这样，才做了几分钟，我忙放慢了速度，大口地出着气，调整着自己的节奏，终于慢了下了，感觉鸡巴也不再是那么胀了。</w:t>
      </w:r>
    </w:p>
    <w:p>
      <w:r>
        <w:t>陈清这时也被我干得有点儿受不了，我抱起了陈清，把她放到了床上，再次将吐着晶亮液体的龟头对准陈清的肉洞，“滋……”的一声，粗大的鸡巴撑开了陈清的的两片阴唇，整根插入她温湿紧密的阴道里。</w:t>
      </w:r>
    </w:p>
    <w:p>
      <w:r>
        <w:t>“呀……”陈清双腿的肉一紧，身体剧烈地颤抖了几下，口中则发出一声悠长的淫叫。</w:t>
      </w:r>
    </w:p>
    <w:p>
      <w:r>
        <w:t>我的鸡巴再次感受到了温暖的海洋！</w:t>
      </w:r>
    </w:p>
    <w:p>
      <w:r>
        <w:t>真没有想到陈清的阴道还是这么的紧，也不知道是不是他老公的鸡巴太小了，还是没有生过孩子的原故，再次大力的抽插，“扑哧、扑哧”鸡巴插入肉洞发出的声音，再加上两个蛋蛋撞击陈清的阴唇的声音，太刺激了，这样的活塞运动太爽了，再次加快抽插节奏，终于在一百多下之后，我感觉陈清的阴道在一阵阵的收缩，于是我也再不把精门关了，任那一股股滚烫的精液射进陈清体内。</w:t>
      </w:r>
    </w:p>
    <w:p>
      <w:r>
        <w:t>就这样，在广西旅游的日子里，我们聊了游山玩水，就是在酒店里疯狂地做爱，好在那些天是陈清的安全期，不然真还会弄出人命来了。</w:t>
      </w:r>
    </w:p>
    <w:p>
      <w:r>
        <w:t>回到工厂后，王厂长非常的高兴，虽然我们这次签的合同不是太多，但如果能打开那个市场的话，也是相当不错的。</w:t>
      </w:r>
    </w:p>
    <w:p>
      <w:r>
        <w:t>而且我还带回了其他一些重要的资料，那就是阿俊他们化工公司所需原料的清单以及价格还有一些样品，仔细看看，许多化工原料我们工厂都能生产的，而且我们生产的话，价格会比其他的企业低一些，如果真能弄成的话，我们工厂每年在阿俊的公司就能拿到近四五百元的订单，对这一个小企业来讲，是一个不小的订单。</w:t>
      </w:r>
    </w:p>
    <w:p>
      <w:r>
        <w:t>当然，回到工厂后，我也不敢再在厂长战斗过的地方战斗了，主动让出那个曾经被我占领过的地方，陈清也装作什么都没有发生过的样子，一如既往地和我保持着正常的同事关系。</w:t>
      </w:r>
    </w:p>
    <w:p>
      <w:r>
        <w:t>八月，到处热得要命，只有办公室还能凉快一些，陈清和王厂长外出办事去了，办公室就我一个人，正在办公室坐着看报纸，突然，传来一阵敲门声音，开门一看，门外竟然站了一个天仙般的美女。</w:t>
      </w:r>
    </w:p>
    <w:p>
      <w:r>
        <w:t>只见她穿了一条泛白的牛仔短裤，两条白皙丰润的大腿完全地裸露在空气当中，上身穿着一件大开领的蓝色的Ｔ恤衫，鼓鼓的胸部把那个Ｔ恤衫撑得胀胀，露出了一抹乳沟，慢慢地一走动，胸前的那对肉团竟然也跟着上下摇摆，在蓝色的衣服映衬下，十分的显眼。太性感。</w:t>
      </w:r>
    </w:p>
    <w:p>
      <w:r>
        <w:t>我忙问：“你找谁。”</w:t>
      </w:r>
    </w:p>
    <w:p>
      <w:r>
        <w:t>没有等我讲完话，她竟然开口说话了：“你是李哥吧，我是陈清的妹妹陈洁，早就听我姐提到过你了。”</w:t>
      </w:r>
    </w:p>
    <w:p>
      <w:r>
        <w:t>哦，原来是陈清的妹妹呀，难怪长得和陈清一样，太漂亮了。</w:t>
      </w:r>
    </w:p>
    <w:p>
      <w:r>
        <w:t>听说她今天参加高考，考得不怎么理想，连个大专都没有考上，准备参加复读。不知道她来这儿有什么事。</w:t>
      </w:r>
    </w:p>
    <w:p>
      <w:r>
        <w:t>“我姐说让你帮我补课。”陈洁真是快人快语。</w:t>
      </w:r>
    </w:p>
    <w:p>
      <w:r>
        <w:t>“嗯，有这码事，可我还没有什么思想准备。”</w:t>
      </w:r>
    </w:p>
    <w:p>
      <w:r>
        <w:t>“我姐说你是名牌大学毕业的高材生了，找你补课，肯定能考上大学。”</w:t>
      </w:r>
    </w:p>
    <w:p>
      <w:r>
        <w:t>我呵呵一笑。</w:t>
      </w:r>
    </w:p>
    <w:p>
      <w:r>
        <w:t>“李老师，什么时候开始呀。”</w:t>
      </w:r>
    </w:p>
    <w:p>
      <w:r>
        <w:t>这个小妮子真是逗。</w:t>
      </w:r>
    </w:p>
    <w:p>
      <w:r>
        <w:t>我忙说：“那好吧，从今天晚上开始吧。”</w:t>
      </w:r>
    </w:p>
    <w:p>
      <w:r>
        <w:t>小妮子趴在陈清的办公桌上胡乱地看着报纸，我抬头一看，妈呀，通过衣领，可以看到陈洁那丰满的胸脯，甚至白色的乳罩也是非常的清楚，这小妮子也太诱惑人了吧，穿成这样补课的话，我恐怕只会看她的胸脯了。</w:t>
      </w:r>
    </w:p>
    <w:p>
      <w:r>
        <w:t>好不容易等到陈清回来了，陈清向我再次提到了给陈洁补课的事情，最后说定是每天晚上６点钟开始，我直接下班后到她家去吃饭，然后就给陈洁补课了。</w:t>
      </w:r>
    </w:p>
    <w:p>
      <w:r>
        <w:t>第一次进陈清家，真有一种家的感觉，不像我住的宿舍，又乱又脏。</w:t>
      </w:r>
    </w:p>
    <w:p>
      <w:r>
        <w:t>陈清已经早早地回家给我做饭了，陈洁看到我进来，忙从沙发上站了起来，这小妮子已经换成了一身家居白色的吊带裙，看起来更像一个高中生一些。</w:t>
      </w:r>
    </w:p>
    <w:p>
      <w:r>
        <w:t>吃完晚饭，我便到陈洁的房间开始给她辅导功课了，没有想到的是，这个小妮子的基础是这样的差，也不知道她在学校都干什么的，基本上是一问三不知，我只能从头开始，先辅导数学。</w:t>
      </w:r>
    </w:p>
    <w:p>
      <w:r>
        <w:t>辅导了一会，我突然发现，陈洁的吊带裙领口开得很低，那丰满的胸脯竟然就在我的眼前，这太妈的也太诱惑了，不觉多看了几眼。</w:t>
      </w:r>
    </w:p>
    <w:p>
      <w:r>
        <w:t>这时陈洁竟然噗嗤一下笑了：“你没有见过吗？”</w:t>
      </w:r>
    </w:p>
    <w:p>
      <w:r>
        <w:t>陈洁这么一说，我马上脸红了，这小妮子竟然发现了我的动作，太丢人了。</w:t>
      </w:r>
    </w:p>
    <w:p>
      <w:r>
        <w:t>没有想到的是，陈洁接着说了一句：“如果你真能让我补课考上大学，我让你看个够。”</w:t>
      </w:r>
    </w:p>
    <w:p>
      <w:r>
        <w:t>接下来的补课我再也不敢乱看了，可这小妮也穿得太诱惑了。</w:t>
      </w:r>
    </w:p>
    <w:p>
      <w:r>
        <w:t>才补了几天课，突然陈清接到了个从西藏打来的电话，说她老公在外出给藏民看病时因为路不好，出了车祸，现在生命垂危，让她赶快去。</w:t>
      </w:r>
    </w:p>
    <w:p>
      <w:r>
        <w:t>王厂长得知后，马上派了厂里一个和陈清平时关系不错的女工，和市里卫生局的同志坐飞机直飞拉萨。</w:t>
      </w:r>
    </w:p>
    <w:p>
      <w:r>
        <w:t>陈清临走时不忘交待我一定要给陈洁补好课，管好她。</w:t>
      </w:r>
    </w:p>
    <w:p>
      <w:r>
        <w:t>陈清走之后，我还是照样每天下班后给陈洁去补课。</w:t>
      </w:r>
    </w:p>
    <w:p>
      <w:r>
        <w:t>没有了陈清在家，陈洁在我面前开玩笑竟然更加肆无忌惮了，甚至有时竟然用胸来蹭我的背。</w:t>
      </w:r>
    </w:p>
    <w:p>
      <w:r>
        <w:t>害得我经常不得不调整坐姿，不然裤裆里那个家伙就原形毕露了。</w:t>
      </w:r>
    </w:p>
    <w:p>
      <w:r>
        <w:t>这天补了一个多小时的课之后，我们开始休息，无意间我翻开了陈清的结婚照片，就对陈洁说：“你看你姐和你姐夫，多么幸福的一对呀，可惜你姐夫却去了西藏。”</w:t>
      </w:r>
    </w:p>
    <w:p>
      <w:r>
        <w:t>这时陈洁突然一声叹息。</w:t>
      </w:r>
    </w:p>
    <w:p>
      <w:r>
        <w:t>我不觉问了一下：“怎么他们不幸福吗？”</w:t>
      </w:r>
    </w:p>
    <w:p>
      <w:r>
        <w:t>陈洁这时小声对我说：“我给你说了，你可别对别人讲。其实他们之间并不幸福。原来她们姐们俩都从农村来，陈清进化工厂之后，被那个王厂长通过一些小手段给弄到了床上，为了保持关系，王厂长把她给介绍给了王厂长一个远方的亲戚就是陈清现在的老公，陈清的老公因为有事求于王厂长就只好答应了这门婚事。他们夫妻之间很少做那事的，就是做都是几分钟。”</w:t>
      </w:r>
    </w:p>
    <w:p>
      <w:r>
        <w:t>没有想到这个小妮子竟然知道这些东西，而且对夫妻间的事情竟然都懂，是不是和别人做过呢。</w:t>
      </w:r>
    </w:p>
    <w:p>
      <w:r>
        <w:t>于是我故意说：“你这么小个孩子，懂什么呀，连夫妻间的事情都知道呀。”</w:t>
      </w:r>
    </w:p>
    <w:p>
      <w:r>
        <w:t>“别以为我是小孩子，我男朋友早都和我。”说到这儿，陈洁好像发现说错了什么，马上停止了。</w:t>
      </w:r>
    </w:p>
    <w:p>
      <w:r>
        <w:t>我一听，哈哈，果真这个小妮子不简单，从衣着打扮就知道肯定很骚了，没有想到真的很骚。</w:t>
      </w:r>
    </w:p>
    <w:p>
      <w:r>
        <w:t>我是不是有机可乘呢。</w:t>
      </w:r>
    </w:p>
    <w:p>
      <w:r>
        <w:t>我忙说：“你和你男朋友早都什么了，说呀？”</w:t>
      </w:r>
    </w:p>
    <w:p>
      <w:r>
        <w:t>“你好坏呀。”陈洁笑着说，并挥着粉拳打来。</w:t>
      </w:r>
    </w:p>
    <w:p>
      <w:r>
        <w:t>这时我故意说：“你们这个年龄很正常呀，我上初中时都和女孩子接过吻了，你们现在都接吻呀，那有什么呀。”</w:t>
      </w:r>
    </w:p>
    <w:p>
      <w:r>
        <w:t>“不是接吻了，是……”陈洁想说，又没有敢说。</w:t>
      </w:r>
    </w:p>
    <w:p>
      <w:r>
        <w:t>我这下忙说：“哈哈，是不是拥抱过呢？”</w:t>
      </w:r>
    </w:p>
    <w:p>
      <w:r>
        <w:t>我又故意说：“我上高中时都摸过我女朋友的那个了，你们才拥抱过，那有什么呀。”</w:t>
      </w:r>
    </w:p>
    <w:p>
      <w:r>
        <w:t>“才不是呢，是……”陈洁又不说了。</w:t>
      </w:r>
    </w:p>
    <w:p>
      <w:r>
        <w:t>我知道，我只有不停地引诱她，她才肯说出来，而她一旦自己说出来，我就有机会了。</w:t>
      </w:r>
    </w:p>
    <w:p>
      <w:r>
        <w:t>我又说：“我在大学时都和我女友上过床了，你肯定不会超过我们吧。”</w:t>
      </w:r>
    </w:p>
    <w:p>
      <w:r>
        <w:t>“那也说不定吧。”陈洁急忙说。</w:t>
      </w:r>
    </w:p>
    <w:p>
      <w:r>
        <w:t>我一听，马上说：“你们高中时都上过床了吗，哈哈，我马上告诉你姐去。”</w:t>
      </w:r>
    </w:p>
    <w:p>
      <w:r>
        <w:t>陈洁一听忙说：“千万不能告诉我姐的，不然她会打死我的。”</w:t>
      </w:r>
    </w:p>
    <w:p>
      <w:r>
        <w:t>然后又忙说：“不说这个了，你不要告诉我姐，我让你看看我姐的拍得艺术照光碟怎么样，都是我给我姐照的，后来我自己刻录到光盘上的，都没有敢拿到照相馆冲的。”</w:t>
      </w:r>
    </w:p>
    <w:p>
      <w:r>
        <w:t>一听这话，我马上说：“好。”</w:t>
      </w:r>
    </w:p>
    <w:p>
      <w:r>
        <w:t>陈洁跑到了陈清的卧室里，找了好一会儿，才终于找到了一张什么名字都没有的光盘，肯定是这盘了，我姐一般都把她藏到很隐秘的地方。</w:t>
      </w:r>
    </w:p>
    <w:p>
      <w:r>
        <w:t>打开了碟机，却突然传来了一阵阵女人的叫床声，电视里，一个男人在从后边操一个女人，怎么会是这呢，陈洁忙关了碟机，又进去找，可找了好长时间却没有找到。</w:t>
      </w:r>
    </w:p>
    <w:p>
      <w:r>
        <w:t>我一看忙说：“算了，找不到就不找了。不如就看一下刚才那张碟片吧，我怎么感觉那个女人有点儿眼熟呢。看看是谁。”</w:t>
      </w:r>
    </w:p>
    <w:p>
      <w:r>
        <w:t>说着我直接就打开了碟机，电视画面上又开始上演那场春宫戏了。</w:t>
      </w:r>
    </w:p>
    <w:p>
      <w:r>
        <w:t>是陈清，终于看清了，那个女人是陈清，但不知那个男人是谁，我刚想问。</w:t>
      </w:r>
    </w:p>
    <w:p>
      <w:r>
        <w:t>陈洁忙说：“怎么是我姐和我姐夫拍的，我再看，感觉可能是他们自已用摄像机拍的。”</w:t>
      </w:r>
    </w:p>
    <w:p>
      <w:r>
        <w:t>我忙说：“你姐和你姐夫还真浪漫，竟然拍这个。”</w:t>
      </w:r>
    </w:p>
    <w:p>
      <w:r>
        <w:t>这时陈洁的脸已经通红了，而且眼睛盯着电视一动不动，我知道她肯定是看入迷了，我忙说：“关了吧。”</w:t>
      </w:r>
    </w:p>
    <w:p>
      <w:r>
        <w:t>陈洁一听，忙说：“别，我再看一下，你难道不喜欢我姐吗，这么好的机会不看一下，说真的，我以前还很少见我姐和我姐夫做爱呢。”</w:t>
      </w:r>
    </w:p>
    <w:p>
      <w:r>
        <w:t>什么，难道说她以前还看到过陈清和她老公做爱。</w:t>
      </w:r>
    </w:p>
    <w:p>
      <w:r>
        <w:t>但我还是继续说：“算了，别看了，你看的受刺激了，找你男朋友了，我的女朋友现在还在很远的地方呢，我怎么解决问题呀！”</w:t>
      </w:r>
    </w:p>
    <w:p>
      <w:r>
        <w:t>“自己解决呀。”陈洁笑着说。</w:t>
      </w:r>
    </w:p>
    <w:p>
      <w:r>
        <w:t>我一听，呵呵，有门。忙说：“你不怕我把你解决了吗？”</w:t>
      </w:r>
    </w:p>
    <w:p>
      <w:r>
        <w:t>陈洁一听，又是笑说：“就怕你没有那个胆。”</w:t>
      </w:r>
    </w:p>
    <w:p>
      <w:r>
        <w:t>听了这话，是个男人都该有行动了。</w:t>
      </w:r>
    </w:p>
    <w:p>
      <w:r>
        <w:t>我忙一把搂过了陈洁，把她的脸拉了过来，我的嘴巴就贴到了她的嘴巴上。</w:t>
      </w:r>
    </w:p>
    <w:p>
      <w:r>
        <w:t>陈洁假装地挣扎了几下之后，就主动地放弃了挣扎，然后开始把舌头伸进了我的口里，开始吮吸我的舌头了。</w:t>
      </w:r>
    </w:p>
    <w:p>
      <w:r>
        <w:t>我奋力地脱掉了自己的衣服，然后又去解陈洁的衣服，没有想到，陈洁竟然主动地将自己的弄得一丝不挂。</w:t>
      </w:r>
    </w:p>
    <w:p>
      <w:r>
        <w:t>这太刺激了，一边看着陈清夫妻的春宫戏，一边玩弄着陈洁。</w:t>
      </w:r>
    </w:p>
    <w:p>
      <w:r>
        <w:t>我的手开始慢慢地挑逗起陈洁，这时她已经有些兴奋了，可还是要继续挑逗。</w:t>
      </w:r>
    </w:p>
    <w:p>
      <w:r>
        <w:t>我的手轻轻地在陈洁的乳房上抚摸，她的乳头早已经变硬了，姑娘的的乳头和少妇的就是不一定，开始不是粉红色的，在我双手的抚摸下，已经慢慢由粉红变成了鲜红色，就像一个饱满的红樱桃，真让人忍受不了下手。</w:t>
      </w:r>
    </w:p>
    <w:p>
      <w:r>
        <w:t>我腾出一只手来慢慢向陈洁的腹部摸去，慢慢滑到她的肉穴的外面，用手爱抚着她的阴毛，同时用两个指头夹住她的大阴唇，慢慢地摩擦着她的阴唇。</w:t>
      </w:r>
    </w:p>
    <w:p>
      <w:r>
        <w:t>陈洁的肉穴因为爱抚的原因，已经湿成一片了。</w:t>
      </w:r>
    </w:p>
    <w:p>
      <w:r>
        <w:t>而这时的陈洁也没有闲着，她的一只手从我的大腿外侧伸过来抓住了鸡巴开始套弄。</w:t>
      </w:r>
    </w:p>
    <w:p>
      <w:r>
        <w:t>我的左手在陈洁的两个乳房上轮流揉着，一会儿又捏住她乳房顶端的乳头，悄悄用力捏了几下，克的挑逗下，陈洁更加兴奋了，不停地摆动着屁股。</w:t>
      </w:r>
    </w:p>
    <w:p>
      <w:r>
        <w:t>我的右手指分开了陈洁的阴唇，中指插进了陈洁肉穴。</w:t>
      </w:r>
    </w:p>
    <w:p>
      <w:r>
        <w:t>随着我中指在在她肉穴里刺激，陈洁的性欲不断地上涨，肉穴开始发热，淫水已开始向外流出。</w:t>
      </w:r>
    </w:p>
    <w:p>
      <w:r>
        <w:t>而我的鸡巴在陈洁的的套弄下非常的胀，恨不得马上插入陈洁的肉穴。</w:t>
      </w:r>
    </w:p>
    <w:p>
      <w:r>
        <w:t>我将陈洁抱到了陈清的床上，心想虽然没有在陈清的床上干过她，但这次终于在可以陈清的床上将她的妹妹就正法了。</w:t>
      </w:r>
    </w:p>
    <w:p>
      <w:r>
        <w:t>我分开了陈洁的双腿，跪在她两条大腿中间，一只手握住那根已经肿胀的鸡巴，将龟头对准陈洁的肉穴，来回地磨擦着，然后猛地一下，将鸡巴插入到陈洁的肉穴中。</w:t>
      </w:r>
    </w:p>
    <w:p>
      <w:r>
        <w:t>虽然没有处女膜的阻隔，但还是很不顺利地整根插入进去了，陈洁的肉穴真太紧了，说明她做爱次数还是有限。</w:t>
      </w:r>
    </w:p>
    <w:p>
      <w:r>
        <w:t>马上我感觉陈洁的肉穴壁紧紧地包裹着我的鸡巴，我的鸡巴在陈洁的肉穴里来回地轻轻抽动几下，陈洁竟然已经发出来了呻吟声，真是小姑娘，不像陈清需要抽插好多下才能有呻吟声。</w:t>
      </w:r>
    </w:p>
    <w:p>
      <w:r>
        <w:t>我开始在陈洁的肉穴里用力地抽插起来，每次我轻轻地抽出大半个鸡巴，然后猛地将整个鸡巴插入到陈洁的肉穴中。</w:t>
      </w:r>
    </w:p>
    <w:p>
      <w:r>
        <w:t>这样有节奏地抽插着鸡巴。</w:t>
      </w:r>
    </w:p>
    <w:p>
      <w:r>
        <w:t>陈洁的阴道里已经分泌出大量的淫水，随着我鸡巴的抽插，开始吱吱水响。</w:t>
      </w:r>
    </w:p>
    <w:p>
      <w:r>
        <w:t>我一边抽插着，一边问：“我的鸡巴怎么样，比你男朋友的强吧。”</w:t>
      </w:r>
    </w:p>
    <w:p>
      <w:r>
        <w:t>感到无比舒适的陈洁，已经开始发浪了。</w:t>
      </w:r>
    </w:p>
    <w:p>
      <w:r>
        <w:t>随着鸡巴的每次插入，陈洁都配合地将屁股往前顶着，迎着我的鸡巴，口里也不时唔唔呀呀继而哟哟喘叫，连连的叫道：“爽啊……好爽……你比我朋友的鸡巴大多了……搞得我好舒服……”</w:t>
      </w:r>
    </w:p>
    <w:p>
      <w:r>
        <w:t>“小洁，你的逼好紧呐！比你姐的紧多了，噢！……噢噢噢！鸡巴好舒服啊！”</w:t>
      </w:r>
    </w:p>
    <w:p>
      <w:r>
        <w:t>说完这句后，我突然有些后悔，怎么把这话都说出来。</w:t>
      </w:r>
    </w:p>
    <w:p>
      <w:r>
        <w:t>没有想到，陈洁已经被我干可能太爽了，竟然说：“哎哟！你好好干呀，我姐也需要人干呀，我们俩个一起让你干，快，快，我爽死了。”</w:t>
      </w:r>
    </w:p>
    <w:p>
      <w:r>
        <w:t>我知道陈洁的高潮已经来临了，我也实现憋不住了，猛地抽出了鸡巴，对着陈洁洁白的身体，不顾一切地射出了全部的精液，我知道我不能射在陈洁的身体里边，万一弄怀孕了，那可不是好玩的。</w:t>
      </w:r>
    </w:p>
    <w:p>
      <w:r>
        <w:t>陈洁这时已经手足乱颤，两眼紧闭，嘴里胡乱地不知说些什么，我知道，陈洁正在全心全意地享受性爱的高潮了。</w:t>
      </w:r>
    </w:p>
    <w:p>
      <w:r>
        <w:t>我疲惫不堪地躺在床上，抱着陈洁睡了过去。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