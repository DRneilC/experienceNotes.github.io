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秋天的性事</w:t>
      </w:r>
    </w:p>
    <w:p>
      <w:r>
        <w:t>我叫秋丽，朋友们都喜欢叫我小丽。刚刚上大学的我，是一个从未见过世面的女孩，因为我从小到大都生活在农村。上了大学，我有了自己的电脑，于是可以经常上网了。和很多女孩一样，我喜欢上了玩游戏，什么游戏我都玩。最入迷的是《魔兽世界》。游戏中我的职业是一名人类牧师，就是经常治疗其他人的那种不知不觉，我玩魔兽已经两年了，认识了不少朋友。一天，我上了游戏，如往常那样在托尔巴拉德半岛做日常任务。突然被一个敌对阵营的部落盗贼袭击，死了。</w:t>
      </w:r>
    </w:p>
    <w:p>
      <w:r>
        <w:t>其实我一个小女子没什么安全意识，也没保命的能力，这种被杀已经很习惯。</w:t>
      </w:r>
    </w:p>
    <w:p>
      <w:r>
        <w:t>我一如既往的等待复活，然后继续任务。但复活后我又被那个盗贼给杀了。</w:t>
      </w:r>
    </w:p>
    <w:p>
      <w:r>
        <w:t>我觉得很无奈，但除了继续复活以外别无选择。接着我又复活，这回我选择了回避，离开那个任务地点，谁知那个部落盗贼还是追了上了杀我。就在这时，他出现了，一个死亡骑士，他迅速和那个部落盗贼周旋起来，我就在旁边帮他治疗，就这样，这个死亡骑士战胜了部落盗贼。我们也就这么认识了。</w:t>
      </w:r>
    </w:p>
    <w:p>
      <w:r>
        <w:t>他的游戏名字叫死是永恒，而我的游戏名字叫秋天的美丽。我们从此经常一起在游戏中玩，他叫我秋天，我叫他永恒。</w:t>
      </w:r>
    </w:p>
    <w:p>
      <w:r>
        <w:t>「你为什么不叫我美丽呢？」我这么问他。「美丽缺少想象的空间，秋天更形象点。」他这么回答。我觉得他回答得很好，比其他玩家有修养，有内涵许多。</w:t>
      </w:r>
    </w:p>
    <w:p>
      <w:r>
        <w:t>起初，永恒一直以为我是男生，直到我们上了语音，他才惊讶的发现我是女生。魔兽世界要是在语音里面出现女生的声音，那可是一颗炸药，其他本来静默的男生都开口说话了。我也早已习惯，只说我该说的话，那些挑逗都置之不理。</w:t>
      </w:r>
    </w:p>
    <w:p>
      <w:r>
        <w:t>不知不觉，我和永恒玩了3 个月，我一直做他的治疗，他也一直保护我。一天我们打完副本累了，便随便聊了起来。</w:t>
      </w:r>
    </w:p>
    <w:p>
      <w:r>
        <w:t>「你是干什么的？」他问。「学生呢，你呢？」我回答。「工作了，不过也就一年而已。有男友吗？」他很直接的问。「没，我比较宅。」我回答。「这个给你，我珠宝专业练的。你可以分解。」他说着交易我一个戒子，「对了，你哪的？」他又问。「北京，不过我是海南人，你呢？」我好奇的问。「呵呵，哈尔滨，听你的声音就知道你是南方人。快五一了，我有长假，可以来看你吗？」他又抛出了一个直接的问题。「好啊！」我犹豫了一下，但想想一个男生也没什么。</w:t>
      </w:r>
    </w:p>
    <w:p>
      <w:r>
        <w:t>我们就这么见面了。永恒是个高个子，有一张憨厚帅气的脸，很有安全感。</w:t>
      </w:r>
    </w:p>
    <w:p>
      <w:r>
        <w:t>我们一起吃饭，一起看了电影，不知不觉他要走了。我送他上火车，临别，我才感到他想把最想说的话说出来。</w:t>
      </w:r>
    </w:p>
    <w:p>
      <w:r>
        <w:t>「真希望你一直是我的治疗！」他笑着说。</w:t>
      </w:r>
    </w:p>
    <w:p>
      <w:r>
        <w:t>「我不一直是吗？你可要保护我哦！」我也笑着说。</w:t>
      </w:r>
    </w:p>
    <w:p>
      <w:r>
        <w:t>「你也治疗别人的。」他说道。</w:t>
      </w:r>
    </w:p>
    <w:p>
      <w:r>
        <w:t>「你吃醋啊？！」我随口说了一句，后来才想到这句话真是给永恒一个难得的机会。「是的，我，可以，吃你的，醋，吗？」永恒凑到我嘴边说。我心里慌慌的，不知怎么回答，接着永恒上了火车。我隔着车窗看着他，笑了笑，我一直没有回答。</w:t>
      </w:r>
    </w:p>
    <w:p>
      <w:r>
        <w:t>我们还是在一起游戏，不过，渐渐的，我们多了很多在一起的两人时间。我们一起在游戏中看风景，一起找好看的衣服，如果他不喜欢我会换掉。我知道，我们这就是在恋爱，但也仅限于游戏中，语音中，我们都是正常的对话。</w:t>
      </w:r>
    </w:p>
    <w:p>
      <w:r>
        <w:t>不久，我放假了，永恒约我去哈尔滨玩，我答应了。我也不知道会发生什么，也许游戏总永恒一直保护我，给我安全感，我才完全没有戒备的吧。</w:t>
      </w:r>
    </w:p>
    <w:p>
      <w:r>
        <w:t>我到达哈尔滨是早上6 点，永恒睡眼惺忪的来接我，我说不用了，但他说我一个女孩来这么远，这么陌生的地方没人照顾怎么行。</w:t>
      </w:r>
    </w:p>
    <w:p>
      <w:r>
        <w:t>「那我一定好好治疗你！」我打趣的说。「你打算怎么治疗我啊？我现在又没受伤。」永恒说道。「去你家我给你做早餐。」我们回到了永恒的家，他是一个人住，房子是租的。不久，我做好了两碗鸡蛋煮面，从厨房端了出来。</w:t>
      </w:r>
    </w:p>
    <w:p>
      <w:r>
        <w:t>「真香，真好吃！」永恒大口大口的吃起来，接着介绍道，「这段日子你就住我隔壁，门有内锁，你有自己的电话，放心，安全！」「还有你呢！」我笑着说。</w:t>
      </w:r>
    </w:p>
    <w:p>
      <w:r>
        <w:t>「嗯！还有我。呵呵」永恒吃着我的面说道。</w:t>
      </w:r>
    </w:p>
    <w:p>
      <w:r>
        <w:t>我们就这样同居了，虽然不同床，但真的很幸福。最重要的，我和永恒一直没有身体接触。我们默默的保持最后一段距离。</w:t>
      </w:r>
    </w:p>
    <w:p>
      <w:r>
        <w:t>一天晚上，我和永恒继续上游戏玩，遇到了部落的袭击，我努力的治疗永恒，永恒也拼命的杀敌。</w:t>
      </w:r>
    </w:p>
    <w:p>
      <w:r>
        <w:t>「美丽啊，你怎么不治疗我呢？」我的另一个游戏朋友抱怨道。是的，我只治疗永恒，其他我都忽视了，我只希望永恒把所有部落都赶跑。那场野外打架打了很久，我和永恒都累了，便离开了那个打架的是非之地。</w:t>
      </w:r>
    </w:p>
    <w:p>
      <w:r>
        <w:t>接着，在游戏中，我们去到了湿地。湿地很幽静，晚上的景色很美，可以看到无边的大海，也可以看到高耸的群山，草丛里还有蟋蟀在叫，伴有阵阵微风吹过。虽然是虚拟世界，但是看着这生动的动画，足以让人感到清风拂面。</w:t>
      </w:r>
    </w:p>
    <w:p>
      <w:r>
        <w:t>「今晚幸亏有你！」我说。</w:t>
      </w:r>
    </w:p>
    <w:p>
      <w:r>
        <w:t>「不是都有大家帮忙吗？」永恒说。</w:t>
      </w:r>
    </w:p>
    <w:p>
      <w:r>
        <w:t>「嗯！」我不知说什么，我想，这种景色，这种感情，我有点……有点想进入永恒的怀里的冲动。</w:t>
      </w:r>
    </w:p>
    <w:p>
      <w:r>
        <w:t>「以后你都这么治疗我吧？」永恒说。</w:t>
      </w:r>
    </w:p>
    <w:p>
      <w:r>
        <w:t>「嗯，我是你的专用治疗。」我说。</w:t>
      </w:r>
    </w:p>
    <w:p>
      <w:r>
        <w:t>我们突然感到一定要在动作是表达什么，但游戏毕竟是游戏，没这么丰富的动作。我一边着急想如何表达，一边感受到身体的滚烫！我想永恒能抱抱我。怎么表达呢</w:t>
      </w:r>
    </w:p>
    <w:p>
      <w:r>
        <w:t>脱衣服！我闪过一个念头，于是把游戏中的人物衣物全脱了，永恒看到了似乎呆了。他看着我的游戏形象变成了一个只穿内衣的女孩。</w:t>
      </w:r>
    </w:p>
    <w:p>
      <w:r>
        <w:t>「好想你抱抱我！」我说。</w:t>
      </w:r>
    </w:p>
    <w:p>
      <w:r>
        <w:t>说着，永恒也脱了他的人物的衣服，然后我们站在了一起。我们一动不动，接着，我和永恒都走出了房间，看着对方，最后相拥在一起。</w:t>
      </w:r>
    </w:p>
    <w:p>
      <w:r>
        <w:t>从此我们正式恋爱了。和以前不一样的地方是，我们身体接触在了一起，一起拉手，一起拥抱，最后永恒的手慢慢变得越来越往下了。</w:t>
      </w:r>
    </w:p>
    <w:p>
      <w:r>
        <w:t>那天我们一起洗完碗，我们抱着一起看电视，永恒慢慢的移他的手，从腰部慢慢靠近了我的屁股，并摸了一下。</w:t>
      </w:r>
    </w:p>
    <w:p>
      <w:r>
        <w:t>「讨厌！」我有女生的本能反应，这地方是不能随便摸的。但我却喜欢永恒，于是这个「讨厌」夹着抵抗，也有开心。永恒接着把头埋了过来，开始吻我。我不知所措，紧紧的抓住他的衣服，感觉到永恒的嘴唇暖暖的，这是我的初吻，我毫无防备，不知道接下来会怎么样，要碰舌头吗？</w:t>
      </w:r>
    </w:p>
    <w:p>
      <w:r>
        <w:t>果然，永恒把舌头伸了过来，我本能的推开他，但永恒把我抱得更紧了。我的心紧张得加速跳动，并下意识的用牙齿挡住永恒的舌头，谁知永恒却舔起我的牙齿。那根舌头有力的舔着我的牙齿，试图寻找缝隙钻进我的嘴巴里面。但我选择了回避，并继续推开永恒。</w:t>
      </w:r>
    </w:p>
    <w:p>
      <w:r>
        <w:t>「啊！我爱你，可以吗？」永恒松开他的嘴巴，小声的对我说道。</w:t>
      </w:r>
    </w:p>
    <w:p>
      <w:r>
        <w:t>「我……我还没准备好！」我为难的说。</w:t>
      </w:r>
    </w:p>
    <w:p>
      <w:r>
        <w:t>「放松点，让我真正的保护你，保护你的一切。」永恒盯着我说。</w:t>
      </w:r>
    </w:p>
    <w:p>
      <w:r>
        <w:t>「嗯！」我于是尝试着放松，永恒接着慢慢的吻了过来。这回他温柔很多，舌头继续在我的嘴巴里面探索着，但我继续逼着牙齿。接着，永恒只好舔我的嘴唇，慢慢的我适应了永恒的舌头，而永恒又用他的舌头往我嘴巴里面探索。</w:t>
      </w:r>
    </w:p>
    <w:p>
      <w:r>
        <w:t>其实我不知道怎么张开我的牙齿，也很害怕，但永恒的舌头一直没有放弃。</w:t>
      </w:r>
    </w:p>
    <w:p>
      <w:r>
        <w:t>突然，永恒的舌头送来了他的唾液，有点甜，对，是甜的。永恒的是舌头把他的唾液抹在我的牙齿上，我知道那唾液已经参透我的牙齿，让我的舌头尝到了永恒的唾液味道。我不知不觉，慢慢的张开了牙齿，永恒的舌头伸了进来，并带来了更多唾液，我咽下永恒的唾液，并自觉的把我的唾液抹在永和的舌头上，我们相互把对方的唾液交融在一起，算是第一次体液的交合。</w:t>
      </w:r>
    </w:p>
    <w:p>
      <w:r>
        <w:t>不一会，永恒彻底获得了我的嘴巴，并开始了下一步，他抱着我到他的床上，然后压着我，说：「可以吗？」</w:t>
      </w:r>
    </w:p>
    <w:p>
      <w:r>
        <w:t>「不可以！不可以！我真的一点准备都没有。」我紧张的说。其实每个女孩都有失身的幻想，但我的，是在新婚之夜，脱光衣服把所有的一切都交给我的丈夫，让他看，摸，吻，肏！</w:t>
      </w:r>
    </w:p>
    <w:p>
      <w:r>
        <w:t>可是永恒早已刹不住车，他继续吻了过来，我的嘴巴早已被永恒吻个遍，因此我迎合着他的吻，心想他可以到此为止，但永恒开始往我的脖子探去，我越来越紧张，希望永恒能停下来。但永恒没有停止，他在我的耳边呼吸，我听到了这个男人的呼吸声，接着，他脱去了外衣，露出那肌肉发达的胸肌。</w:t>
      </w:r>
    </w:p>
    <w:p>
      <w:r>
        <w:t>「放松点，第一次，我会好好疼你的。」永恒认真的说，说着他便解我的纽扣，我紧张得连忙推开他，永恒又吻了过来，并从后面抱着我，继续解我的纽扣。</w:t>
      </w:r>
    </w:p>
    <w:p>
      <w:r>
        <w:t>说真的，他看出了我的弱点，他攻克我的嘴巴，就想从我的嘴巴扩展到我的上体。我的舌头被永恒卷着，突然我头脑晕了起来，不知道是不是因为我和永恒的头靠得太近以至于呼吸有困难。等我回过神来我的上衣纽扣已经被永恒打开了。</w:t>
      </w:r>
    </w:p>
    <w:p>
      <w:r>
        <w:t>永恒继续吻着我，并开始隔着我的奶罩轻轻揉我的奶子，我的手无力的推着永恒，最后放弃了抵抗，只能抓着永恒的手，象征性的表示不愿意。永恒揉我的奶子范围越来越大，力度也加强了。我便用指甲掐永恒的手，但永恒却越来越兴奋，他的舌头摆动越来越强力，越来越快，并送来越来越多的口水，我的舌头只能和永恒交缠着。不一会，永恒的手掌完全抓住了我的双奶，虽然隔着奶罩，但我能感到永恒那手掌充实着我的奶子。</w:t>
      </w:r>
    </w:p>
    <w:p>
      <w:r>
        <w:t>好有安全感！安全感！我要这样的安全感！我心里突然很喜欢永恒这样对我，但我不一会又恢复了理智。永恒伸了一只手除去我的奶罩扣子，并开始脱我的奶罩。</w:t>
      </w:r>
    </w:p>
    <w:p>
      <w:r>
        <w:t>「放松！我爱你！放松！」永恒温和的说。他至始至终都抱我在怀里，我不想顺从，往外靠了一下，说：「给我点时间好吗？我，也爱你，但没准备好！」永恒对我笑了笑，说：「那你为什么要在游戏里面脱光衣服给我看？」「那是游戏，而且我们不是都还穿着内衣吗？」我趁永恒放松了我，靠到了床的一边，以免永恒继续对我下手。谁知永恒很迅速的靠了过来，并重新把我拥入怀里，小声的在我的耳边说：「爱分五个阶段，相遇，相知，相恋，相交，最后合体。」</w:t>
      </w:r>
    </w:p>
    <w:p>
      <w:r>
        <w:t>「嗯！我们现在是相交阶段，抱抱就可以了。」我说。</w:t>
      </w:r>
    </w:p>
    <w:p>
      <w:r>
        <w:t>「相交是指性交，合体是一起高潮，完全不在分你我。」「那就相恋阶段！」我收回刚才的话说。但永恒再次紧抱着我，并吻了过来，我没有拒绝，而永恒的手开始了探索我的奶子。</w:t>
      </w:r>
    </w:p>
    <w:p>
      <w:r>
        <w:t>由于奶罩的纽扣已经被解开，永恒很顺利的摸到了我的奶子，他摸得很轻，我的手还是那样抓着他的手，希望他怜惜我。最后，永恒慢慢的摸到了我的乳峰，前所未有的刺激从乳头传来。</w:t>
      </w:r>
    </w:p>
    <w:p>
      <w:r>
        <w:t>「啊！」我挣脱永恒的嘴巴，情不自禁的叫了一声，虽然很小，但这一定极大的刺激了永恒的性欲。他继续在我的乳头处轻轻的画圈圈，我忍不住摆动了我的身体，呼吸越来越重，我怨恨的看着永恒，求他停下来，但永恒却含情脉脉的看着我，小声的说：「我爱你！」</w:t>
      </w:r>
    </w:p>
    <w:p>
      <w:r>
        <w:t>永恒在我的乳头画的圈越来越大，并时不时捏一下我的乳头，「啊！啊！」我轻轻的叫着，身上不知哪个神经被刺激得让我扭动身体。接着永恒开始隔着衣服吻我的背部，又是一阵强有力的快感从我的背部传来。</w:t>
      </w:r>
    </w:p>
    <w:p>
      <w:r>
        <w:t>「没有这样的，没有的！永恒！好了！」我央求他停下，但永恒却迅速的脱我的衣服和奶罩，我身子早已软弱无力，永恒轻松的脱去我的外衣和奶罩，比继续在后面吻我的背部。</w:t>
      </w:r>
    </w:p>
    <w:p>
      <w:r>
        <w:t>「慢点！慢点！」我希望那阵快感不要这么快，向永恒央求到。永恒稍微放慢了速度，我的快感渐渐慢了下来。此时我已经背对着永恒躺在床上，不知怎么回事，我一直把背部看成我最隐私的地方，此刻永恒舔着我的背部，让我感到身体不再属于我，我只好默默的躺着，让这个男人的唾液一点一点的征服我的背部。</w:t>
      </w:r>
    </w:p>
    <w:p>
      <w:r>
        <w:t>永恒发觉我没有了抵抗，于是继续向下探去，不一会，我的腰部也没了，在接着，永恒开始脱我的裤子……</w:t>
      </w:r>
    </w:p>
    <w:p>
      <w:r>
        <w:t>我翻过身，打断了永恒，突然发现永恒的裤子早已脱光，那根坚挺的阴茎正对着我。天哪，好大，好粗，好黑！永恒看着我笑了笑，问道：「怎么样？有什么感觉</w:t>
      </w:r>
    </w:p>
    <w:p>
      <w:r>
        <w:t>「你……你！」我也不知道说什么。我知道，这情景我别无选择，一来我爱永恒，二来，已经到这份上了，给他吧，试一试也好。永恒顺利的脱掉了我的裤子，我们继续相吻，并抱在一起，永恒一时捏我的屁股，一时若我的奶子。而我的身体发出强列的被需要感，我们抱得越来越紧，最终发现这么紧紧的抱着根本不能合体，我发现我即便很用力的夹着永恒也没办法让他占有我。</w:t>
      </w:r>
    </w:p>
    <w:p>
      <w:r>
        <w:t>「啊！啊！啊！」我们拼命的交缠在一起，发出交合的叫床声。</w:t>
      </w:r>
    </w:p>
    <w:p>
      <w:r>
        <w:t>「开始肏你了，好吗？肏你的逼，好吗？」永恒说道。对，肏我的逼，我很自觉的打开了大腿，暴露出我的逼。</w:t>
      </w:r>
    </w:p>
    <w:p>
      <w:r>
        <w:t>「终于可以肏你的逼了，太好了！」永恒说着握着他的阴茎在我的逼口处上下滑动。我好奇的压低头试图看永恒的插入。但我只看到永恒那根又粗又大的阴茎，接着永恒顶了进来。</w:t>
      </w:r>
    </w:p>
    <w:p>
      <w:r>
        <w:t>「啊！」我感到我的阴道口有涨开的感觉，「轻点！」我说。永恒慢慢的顶了进来，我突然感到一点酸痛，痛苦的看着永恒，「轻点！」我央求道。</w:t>
      </w:r>
    </w:p>
    <w:p>
      <w:r>
        <w:t>「第一次是这样的，放松！」永恒说。渐渐的，永恒的阴茎一插到底，酸痛感没有了，取而代之的是膨胀感。</w:t>
      </w:r>
    </w:p>
    <w:p>
      <w:r>
        <w:t>「啊！」我没太多的快感，但我们相拥在一起，算是完成了最亲密的接触。</w:t>
      </w:r>
    </w:p>
    <w:p>
      <w:r>
        <w:t>永恒并没有抽插我，而是把阴茎保持在我的阴道内并热吻我。他的唾液不断的涌进我的嘴巴里，我想说够了，但永恒根本没给我机会，他的舌头不断的在我的舌头周围翻滚，同时唾液流到我的舌背上，最终我只好吞下去。</w:t>
      </w:r>
    </w:p>
    <w:p>
      <w:r>
        <w:t>一会后，永恒才停下舌吻，并开始了抽插。我情不自禁的抓着永恒的屁股感受着他的力量。</w:t>
      </w:r>
    </w:p>
    <w:p>
      <w:r>
        <w:t>「啊！」我有了一丝快感，永恒开始很有规律的进出我的阴道。接着永恒又继续吻我，两只手抓着我的奶子揉捏着，那一进一出的阴茎给我带来了前所未有的快感，我紧紧的抓住永恒的屁股，感觉到他的力量是那样的强大。</w:t>
      </w:r>
    </w:p>
    <w:p>
      <w:r>
        <w:t>一阵抽插后我终于感到阴道那种美妙的快感，永恒压迫着我，我的身体，我的阴道似乎已经完全属于他。我终于接受了永恒的爱。永恒也越来越用力，速度越来越快，我受到的冲击也越来越强。</w:t>
      </w:r>
    </w:p>
    <w:p>
      <w:r>
        <w:t>「啊！要来了，秋天要来了！」永恒喘着大气说。我下意识的想着是什么要来了？精液，对，是永恒的精液！天哪，我完全没做好准备，但永恒牢牢的压着我，我的阴道也需要永恒的抽插，这快感让我无法拒绝。但我的理智让我知道若是让永恒射进来我是要怀孕的，我没这个准备。可永恒完全没有停下来的意思，他速度快到了极致，我的快感让我的双脚牢牢的夹着永恒的身体。</w:t>
      </w:r>
    </w:p>
    <w:p>
      <w:r>
        <w:t>「啊！！射了！射了！呼！～～～肏你，我肏你！」永恒深深的插了进来，并停住了，一股热流流淌在我的阴道中，转瞬间又消失了，接着又是一股热流……我默默的接受者永恒的精液，接着永恒又吻我，向我输送他的唾液，一上一下的液体灌入我的身体中，我紧紧的搂着永恒，接受了他的一切，阴道稍微收缩了一下，我知道，永恒的精液是完全射到我的体内了。</w:t>
      </w:r>
    </w:p>
    <w:p>
      <w:r>
        <w:t>第二天，我的阴道突然酸痛，永恒说女人第一次都这样，让我乖乖躺在他的床上好好休息一天，我也不想动了，想了一天，决定这辈子一定要做永恒的老婆。</w:t>
      </w:r>
    </w:p>
    <w:p>
      <w:r>
        <w:t>后来我回到学校，永恒也来到了北京工作，我们的日子过得很甜蜜，当然，我和永恒的性事也越来越丰富。其实我一直都不觉得我是风骚的女孩，但永恒一直都对我有性爱要求，而我是他的女朋友，不知道怎么拒绝他，也许其他女孩和他们的男友也这样吧。</w:t>
      </w:r>
    </w:p>
    <w:p>
      <w:r>
        <w:t>最大胆的是一天晚上，我和永恒在自习室自习。九点钟了，我想会寝室休息了，便和永恒走出了教室，永恒突然有了要求。</w:t>
      </w:r>
    </w:p>
    <w:p>
      <w:r>
        <w:t>「周六吧。明天我还得上课。」我说。但永恒摸了一下我的屁股，搂着我的腰，说：「很快的，来这边。」我被永恒带到了一个死角，那里是多媒体教室，由于是晚上，没有开灯，也没有人在多媒体教室里面，所以很黑，唯一的灯光是外面远处的楼房射进来的。</w:t>
      </w:r>
    </w:p>
    <w:p>
      <w:r>
        <w:t>「你这人……」我无奈地笑了笑。永恒吻了我，而我只想快点结束在这种环境下做爱，我没有任何性趣。但永恒却很来劲，他想继续顺着我的脖子往下吻。</w:t>
      </w:r>
    </w:p>
    <w:p>
      <w:r>
        <w:t>但我用手推开了他，说：「有人会路过的，不要了，回去吧。」永恒对我笑了笑，说：「行，我射了你就走，好吗？」「什么？」我疑惑的问。永恒说着把我转了过去，并示意我趴在窗台上，接着他压下来，用下体顶着我。</w:t>
      </w:r>
    </w:p>
    <w:p>
      <w:r>
        <w:t>「射一射！」永恒凑到我耳边说。我很想拒绝，但这个男人把我肏了很多次，是我未来的老公，我不知道怎么拒绝。我只好安静的趴着，永恒很利索的拔下了我的裤子，并用手挠了一下我的屁眼，我本能的收紧了屁股，永恒笑了，说：</w:t>
      </w:r>
    </w:p>
    <w:p>
      <w:r>
        <w:t>「屁花真紧。」我无奈的笑了笑，突然，永恒准确的插了进来！</w:t>
      </w:r>
    </w:p>
    <w:p>
      <w:r>
        <w:t>「啊！」我感到永恒那结实的阴茎真的好有力，我回过头看了看永恒，又看了看外面灯光闪闪的城市，接着顺从的闭上眼……永恒的抽插着我的阴道，他的小腹拍打着我的屁股，啪啪啪，啪啪啪！不一会，永恒突然抽了出来，一股热液流淌在我的屁股上，我怕处理麻烦，急忙转过身，谁知那条粗壮的阴茎继续射向我的小腹。</w:t>
      </w:r>
    </w:p>
    <w:p>
      <w:r>
        <w:t>「好舒服！好舒服！」永恒得意的对着我笑，而我连忙拿出纸巾擦拭永恒那滚烫乳白的精液。永恒又抱了过来，并给我穿上裤子，说：「有你真好！」「好了，满足了？色狼！」我真的觉得永恒好色，不过他把色欲发泄在我身上我却很开心。</w:t>
      </w:r>
    </w:p>
    <w:p>
      <w:r>
        <w:t>此后，我们在那个角落做爱竟然成了常态，不久，我也学会了口交。那天晚上，我和永恒在那个角落看月亮，永恒不安分的手早已在我的逼处随意乱摸，并用污言秽语刺激我。</w:t>
      </w:r>
    </w:p>
    <w:p>
      <w:r>
        <w:t>「嫩逼想被肏吗？」永恒在我耳边说。「……色狼，混蛋，滚！」我笑着说。</w:t>
      </w:r>
    </w:p>
    <w:p>
      <w:r>
        <w:t>「好凶的妹子！」永恒继续挑逗我，说着捏了一下我的阴蒂，我「啊」了一声回应。「嫩逼这回想了？」永恒又问。</w:t>
      </w:r>
    </w:p>
    <w:p>
      <w:r>
        <w:t>「嗯，老公，可以好好肏我吗？逼寂寞了。」说着我的腿夹了一下永恒的手，接着主动的吻了永恒。永恒拿着我的手，引导我去抓他的阴茎，这是我们第一次互摸，永恒那根阴茎粗壮的挺立着，我们的吻越来越深，接着很自然的都躺在了窗台上，我的阴道早已被永恒挑逗得淫水直流。</w:t>
      </w:r>
    </w:p>
    <w:p>
      <w:r>
        <w:t>我需要插入，我需要！我没了理智，很主动的脱永恒的裤子，握着他的阴茎，示意他插入。由于我是仰着趴在窗台，这个姿势不适合永恒的插入，于是我试图坐在窗台上，然后分开大腿一边完全暴露我的阴道口给永恒顺利插入。但永恒却拒绝了，「等等，等等，来，下来。」永恒叫我不要趴在窗台上，我又直起身子，接着永恒按着我示意我蹲下，我照做了，这是我可以清楚的看到永恒那根阴茎，好粗，还黑，很雄壮，好男人！</w:t>
      </w:r>
    </w:p>
    <w:p>
      <w:r>
        <w:t>「来，试试，来！」永恒说着把他的阴茎往我的嘴巴插过来。我犹豫的握着他的阴茎，并闭上嘴巴，不知道怎么开始。</w:t>
      </w:r>
    </w:p>
    <w:p>
      <w:r>
        <w:t>「没事的，试试，你先含一下。」永恒鼓励我道。我揉着永恒的阴茎，不知道怎么办，作为女人，真的很喜欢这根东西，是天性？还是他插我插得太爽了？反正我很喜欢，我看着这根阴茎挺拔的立在我的面前，觉得自己好渺小，觉得自己是这根东西的妃子，他是皇上。不管怎么样，我很认真的揉搓着永恒的阴茎，接着，慢慢的含了下去……</w:t>
      </w:r>
    </w:p>
    <w:p>
      <w:r>
        <w:t>「啊！嗯！好好，就这样。」永恒享受的说。永恒的鼓励让我感到欣慰，这样也可以取悦男人。接着我像接吻一样用舌头舔永恒的阴茎，永恒也按着我的头，并开始主动的在我的嘴巴里抽送。</w:t>
      </w:r>
    </w:p>
    <w:p>
      <w:r>
        <w:t>永恒的阴茎一直可以深入到我的喉咙，我有点想吐的感觉，但很快永恒又抽了出来，然后又慢慢的插入，我只好咽下永恒带来的体液，不一会，永恒加快了抽送的速度，我好奇的摸起了他的蛋蛋，心想，这回全身上下都给永恒肏个遍了，没了，什么都没了，自己就是一个永恒的女人而已了。</w:t>
      </w:r>
    </w:p>
    <w:p>
      <w:r>
        <w:t>「啊！啊！来了，喝下去！肏你！喝！」永恒说「来了」意味着他要射了，我突然紧张起来，天哪，这会是什么味道啊？会有尿在里面吗？我本能的想把永恒的阴茎吐出来，但永恒早已死死的按住我的头，我放弃了，永恒最后一插，顶着我的喉咙，接着，还是那股热液出来了。接着永恒慢慢的往外抽，并一阵阵的射出精液，最后停在我的舌头处，我的嘴巴顿时充满了永恒的精液，他射了好多好多，永恒用手顶起我的下巴，我的嘴巴到处是他的精液，又张不开口，不知如何是好。</w:t>
      </w:r>
    </w:p>
    <w:p>
      <w:r>
        <w:t>「吞下去，吞！肏！」永恒命令道。那精液散发出杏仁味，淡淡的，但我实在没勇气吞下去，于是我强行伸出舌头，送出一点精液，永恒看到了，说：「还有呢！都吞说着永恒不知怎么的又插入到我的喉咙，并射了一股热流。我的嘴巴里面仍然充满了永恒的精液，我和永恒僵持着，我不恨永恒，甚至很爱他，但我实在没有准备好。</w:t>
      </w:r>
    </w:p>
    <w:p>
      <w:r>
        <w:t>永恒继续提起的我下巴，说：「你一定要喝的，喝！」永恒死死的提着我的下巴，不久我坚持不住了，我开始慢慢的吞咽，这是人本能反应，总要吞咽点口水的。再加上很多精液都射在喉咙，除非永恒抽出阴茎，否则这精液的去处只能是被我喝下去。</w:t>
      </w:r>
    </w:p>
    <w:p>
      <w:r>
        <w:t>我喝了一口，接着，慢慢的又喝了一口，永恒见状得意的笑了出来，我继续喝，把喉咙处的精液都吞进肚子了，永恒如释重负的拔出了阴茎，我终于有机会突出了在舌头上的精液。</w:t>
      </w:r>
    </w:p>
    <w:p>
      <w:r>
        <w:t>「没事吧？宝贝！老公爱你，别人我还不射给她呢！」「嗯！」我无奈的点了点头。心里想，算了，他是我的老公，没什么的了，并咽下混杂着口水和一些精液的液体。</w:t>
      </w:r>
    </w:p>
    <w:p>
      <w:r>
        <w:t>此后，口交成了我们做爱的必须运动，我也会乖乖的咽下一些永恒的精液。</w:t>
      </w:r>
    </w:p>
    <w:p>
      <w:r>
        <w:t>后来我终于毕业了，永恒也向我求了婚，我当然答应了，由于我们是南北两地的人，于是我们决定在两边都请喜酒。我们先去了永恒的家，那是黑龙江的一个小县城，他的亲戚真的好多，还好，都知道我和永恒不能喝酒，到很顺利的入了洞房。</w:t>
      </w:r>
    </w:p>
    <w:p>
      <w:r>
        <w:t>我和永恒虽然没醉，但也累了，做爱早就做了无数次，今晚我和他都没这个心思了，只想快点睡。正当我们脱去外衣要睡觉时，外面传来了偷笑声。</w:t>
      </w:r>
    </w:p>
    <w:p>
      <w:r>
        <w:t>「脱了脱了，嫂子脱了！」</w:t>
      </w:r>
    </w:p>
    <w:p>
      <w:r>
        <w:t>我听到了脸一下子就红了，心想，这是谁啊，太没礼貌了。</w:t>
      </w:r>
    </w:p>
    <w:p>
      <w:r>
        <w:t>「哎呀，他们要闹洞房！」永恒悄悄对我说。什么？闹洞房？我不知道还有这事。「那我们怎么办？」我问。</w:t>
      </w:r>
    </w:p>
    <w:p>
      <w:r>
        <w:t>「没办法，这是习俗，我们这没结婚的男女都要过来闹洞房，待会我妈也会过来……」永恒解释道。</w:t>
      </w:r>
    </w:p>
    <w:p>
      <w:r>
        <w:t>「过来做什么？」我问。</w:t>
      </w:r>
    </w:p>
    <w:p>
      <w:r>
        <w:t>「这……看我们做爱……」永恒说。</w:t>
      </w:r>
    </w:p>
    <w:p>
      <w:r>
        <w:t>正说完，永恒的母亲也就是我的伯母敲门了，永恒便走过去开门，门外一下子涌进很多人，有男有女，多数是年轻人。</w:t>
      </w:r>
    </w:p>
    <w:p>
      <w:r>
        <w:t>「来来来，闹洞房开始了！」伯母高兴的说，「永恒，你长大了，有新娘了，妈舍不得你这儿子，但今晚你就要和秋天永结同心了。」「嗯！」永恒应声道。我也只好陪笑。「</w:t>
      </w:r>
    </w:p>
    <w:p>
      <w:r>
        <w:t>秋天，永恒是你丈夫了，你要好好跟着他，懂吗？」伯母又对我说。</w:t>
      </w:r>
    </w:p>
    <w:p>
      <w:r>
        <w:t>「是的。」我回答。</w:t>
      </w:r>
    </w:p>
    <w:p>
      <w:r>
        <w:t>「丈夫就是一家之主，你是妇人，今天要做我们家永恒的女人，先拜他的根！」伯母一本正经的说：</w:t>
      </w:r>
    </w:p>
    <w:p>
      <w:r>
        <w:t>啊？不会要我口交吧？天！</w:t>
      </w:r>
    </w:p>
    <w:p>
      <w:r>
        <w:t>不过，伯母却拿出一根长长的香蕉递给了永恒，永恒很会意的剥开香蕉皮，并夹在腿间示意我吃下去。我无奈的低下了头，一口口的吃下了那根香蕉。旁边的人都哈哈大笑了，说道：「哈哈，吃了根，有了主了。」我看了看永恒，永恒也笑眯眯的看着我，这闹洞房什么时候结束啊。</w:t>
      </w:r>
    </w:p>
    <w:p>
      <w:r>
        <w:t>「好，咱永恒有了新娘，就要多生娃，秋天为我们家生娃是永恒的福气，要想早得贵子，就要得子门，永恒拜一下。」</w:t>
      </w:r>
    </w:p>
    <w:p>
      <w:r>
        <w:t>说着，永恒就绕道我身后，蹲了下来，在我的屁股缝间深深的吻了一下，还用力的拍了下我的屁股。我一下子就脸红了，在这么多人面前真是不想做。永恒站了起来，看了我一眼，似乎叫我别紧张。</w:t>
      </w:r>
    </w:p>
    <w:p>
      <w:r>
        <w:t>「好了，这回要真入洞房了！」伯母宣布。接着永恒便拉着我上了床。这下完了吧，我想，谁知永恒竟然在我耳边说「要来真的了，放心很快的。」「宽衣，解带！洞房！」伯母高声喊道。</w:t>
      </w:r>
    </w:p>
    <w:p>
      <w:r>
        <w:t>永恒便脱我的衣服，我怎么也无法接受在这么人眼地下做爱，但永恒和伯母都笑眯眯的看着我，其他人在那起哄说：「交合咯！交合咯！」我不知怎么办，犹豫时我的裤子早已被脱下，永恒也利索的露出了他的阴茎，还没完全勃起，但已经有点涨大。</w:t>
      </w:r>
    </w:p>
    <w:p>
      <w:r>
        <w:t>「来，很快的。」永恒说着摆出了男上女下的性交姿势，我完全没做好准备，自觉的难为情，我也需要前戏和环境。「啊！」我慌张的叫了一下，并抓住永恒的肩膀</w:t>
      </w:r>
    </w:p>
    <w:p>
      <w:r>
        <w:t>「第一次吧，腿分开大点，下面在挺起来，放松！」伯母在旁边鼓励我。我根本不敢看伯母，只盯着永恒，他是我唯一信赖的人。周围的闹洞房的人都在起哄：「永恒那根很大啊，可以生好娃子！」有的说：「秋天的肉洞够黑，肯定是男娃子！」</w:t>
      </w:r>
    </w:p>
    <w:p>
      <w:r>
        <w:t>天，这都要公开吗？真是陋习！永恒之道我需要更多的刺激，他没有直接插入，而是不断用龟头挑逗我的阴蒂，在他的挑逗下，我终于慢慢有了性交的需要，双脚也开始迎合永恒的身体方便永恒的插入。</w:t>
      </w:r>
    </w:p>
    <w:p>
      <w:r>
        <w:t>「开始了，开始了！」伯母很有经验的说。</w:t>
      </w:r>
    </w:p>
    <w:p>
      <w:r>
        <w:t>这闹洞房我也认了，我的逼开始有点发热，我知道我开始流淫水了，永恒很会意的吧龟头探了下去，慢慢的插了进来。</w:t>
      </w:r>
    </w:p>
    <w:p>
      <w:r>
        <w:t>接着，永恒开始了抽插，我似乎淹没在人堆里，把自己的逼都暴露出来给永恒插入，众人看得很高兴。永恒的速度很快就提上去了，我也最受不了男人传统的男上女下插入姿势，不一会，我情不自禁的叫了起来。</w:t>
      </w:r>
    </w:p>
    <w:p>
      <w:r>
        <w:t>「啊！啊！哦～～」我不得不叫，只觉得永恒好男人，好粗壮，好爱我。我什么也不管了。</w:t>
      </w:r>
    </w:p>
    <w:p>
      <w:r>
        <w:t>「啊！来了，射了！」永恒紧紧的抱住我，并把精液统统射到我的阴道里面。</w:t>
      </w:r>
    </w:p>
    <w:p>
      <w:r>
        <w:t>洞房终于闹完了，我和永恒的夫妻生活也就此开始了。好在我们都在北京住，少了许多落后的习俗。不久永恒催着生小孩子了，因为他妈一直在催。这时我才发现我一直没有怀孕，我大一就和永恒在一起了，几乎没有任何安全措施，由于做爱很疯狂，每次我都会毫无保留的接受永恒的精液，让他深深的射到我的阴道中。我于是提醒永恒，永恒才急忙要求我们去做检查。</w:t>
      </w:r>
    </w:p>
    <w:p>
      <w:r>
        <w:t>不久，检查结果出来了，永恒的原因，他终身无法让我怀孕。</w:t>
      </w:r>
    </w:p>
    <w:p>
      <w:r>
        <w:t>我们都惊呆了，永恒如实报告给了他妈，而他妈回复说要我们回去一趟，我想说不定他们乡下有生子秘方？</w:t>
      </w:r>
    </w:p>
    <w:p>
      <w:r>
        <w:t>我们回到了乡下，伯母和永恒谈了好一会，永恒就把我带到房间，说：「我们有个解决办法，希望……希望你同意。」</w:t>
      </w:r>
    </w:p>
    <w:p>
      <w:r>
        <w:t>「说吧，为了你我什么都愿意。」我说，我很想给永恒一个孩子，虽然永恒不行，但我还是希望。</w:t>
      </w:r>
    </w:p>
    <w:p>
      <w:r>
        <w:t>「你和我哥生一个，他结婚的，有3 个孩子呢，可以吗？」永恒脱口而出。</w:t>
      </w:r>
    </w:p>
    <w:p>
      <w:r>
        <w:t>「啊？！这……」我不敢相信永恒说出这话来。</w:t>
      </w:r>
    </w:p>
    <w:p>
      <w:r>
        <w:t>「嫁到我们家就是我们家的人，孩子一定要生出来的，同一个血脉就行，我们这么说的，我哥挺好的，我不介意，你呢？」「这……」我不知道怎么应对，永恒的哥是个农民，初中文化，我和他说话几乎话不投机，要我怎么接受。</w:t>
      </w:r>
    </w:p>
    <w:p>
      <w:r>
        <w:t>突然，我想起来可以人工授精，便提议这么做。但永恒说他哥不知道什么人工授精，伯母也只认性交出来的孩子。</w:t>
      </w:r>
    </w:p>
    <w:p>
      <w:r>
        <w:t>我一时无法答应，但永恒却更愿意听他妈的话，就这样，我们打着拉锯战。</w:t>
      </w:r>
    </w:p>
    <w:p>
      <w:r>
        <w:t>伯母也叫来了永恒的哥和我们一起住，他叫叶春，似乎知道了这计划，不时接近我，我看着他坳黑的皮肤，大大咧咧的性格一点不喜欢。一个星期过去了，永恒说他要走了，我必须留下，怀孕才能离开。我含泪送走了永恒，却始终不想回伯母家。走在乡间小路上不知道去哪好。</w:t>
      </w:r>
    </w:p>
    <w:p>
      <w:r>
        <w:t>[这是，叶春出现了。</w:t>
      </w:r>
    </w:p>
    <w:p>
      <w:r>
        <w:t>「嫂子，回去吧，呵呵！」叶春说着拉着我往家里走。我挣脱开来，说道：「我自己回去，你先走。」</w:t>
      </w:r>
    </w:p>
    <w:p>
      <w:r>
        <w:t>我和他一前一后走着，不知不觉就会到了家里，伯母也做好了饭，叶春的老婆也在，我们静静的吃着饭，似乎待会将有大事宣布。</w:t>
      </w:r>
    </w:p>
    <w:p>
      <w:r>
        <w:t>不一会，饭吃完了，伯母叫叶春洗碗，桌子周围就剩我和伯母以及叶春的老婆梅子三人，我知道审判要来了。</w:t>
      </w:r>
    </w:p>
    <w:p>
      <w:r>
        <w:t>「今晚，你们三个一起睡，梅子，你好好开导秋天，啊！」伯母说着就走了。</w:t>
      </w:r>
    </w:p>
    <w:p>
      <w:r>
        <w:t>我心都要跳出来了，突然，我奋力跑回房间，却发现叶春已经在房间里面，梅子也进来了。</w:t>
      </w:r>
    </w:p>
    <w:p>
      <w:r>
        <w:t>「嫂子，都是女人，给咱弟生一个吧。」梅子一点不介意，也许也是农村人心里在作怪吧。</w:t>
      </w:r>
    </w:p>
    <w:p>
      <w:r>
        <w:t>我无法接受，但叶春和梅子却架住我往床上压，我拼命的反抗，但叶春死死的按住我，梅子很利落的拔我的裤子。</w:t>
      </w:r>
    </w:p>
    <w:p>
      <w:r>
        <w:t>我不知道喊救命有没有用，但我还是喊了出来，叶春说道：「都是我们家的人了，怎么就这么不听话呢？一点也不遵守妇道。」叶春说着脱下裤子露出了他的阴茎，比永恒的更大更粗更黑，挺拔的在我面前，我哭了，梅子揉着我的阴蒂，并示意叶春插入，叶春很利索的在我的阴道门口摩擦了几下，接着插了进来。</w:t>
      </w:r>
    </w:p>
    <w:p>
      <w:r>
        <w:t>「啊！呜呜～～」我哭着，慢慢的感到叶春那根硬物越伸越入。</w:t>
      </w:r>
    </w:p>
    <w:p>
      <w:r>
        <w:t>「啊！好了好了，嫂子开始了！」叶春说着便快速抽插起来，我顿时感到强大剧烈的快感涌上心头，天哪，叶春和永恒相比真是一个天一个地啊！</w:t>
      </w:r>
    </w:p>
    <w:p>
      <w:r>
        <w:t>「啊！啊！哦～～～～～」我叫了起来，肏得我好爽，我早已把所有事情都抛在脑后，体会着这前所未有的快感。叶春很快就射了，一股滚烫的精液射了出来，在我的阴道里面消失了。我无力的躺在床上，叶春得意的笑了笑，梅子也似乎完成了她的任务。</w:t>
      </w:r>
    </w:p>
    <w:p>
      <w:r>
        <w:t>梅子第二天就走了，而叶春每天晚上都会来到房间射出他的精液给我。叶春没什么情调，就只是抽插而已，不会做别的，我知道反抗也没用，也就随叶春射了。</w:t>
      </w:r>
    </w:p>
    <w:p>
      <w:r>
        <w:t>一天晚上，叶春又来到我的房间，我知道他一直这么准时。我躺在床上，叶春利索的拔我的裤子，然后很准确的插入，不久，他就射了。而我，慢慢的从高潮醒过来，看着这个把我肏得没力气的男人。</w:t>
      </w:r>
    </w:p>
    <w:p>
      <w:r>
        <w:t>「嫂子，明天你去检查一下，怀上了，我就不来了。」叶春说。</w:t>
      </w:r>
    </w:p>
    <w:p>
      <w:r>
        <w:t>「嗯！」我还在回味着高潮，但我知道我还是爱永恒的。叶春说着便在我的身边睡着了。我春性大发，突然想给叶春口交，我看了看叶春，他没穿裤子，那根阴茎更是粗大的歪在那里。</w:t>
      </w:r>
    </w:p>
    <w:p>
      <w:r>
        <w:t>我觉得叶春好厉害，有这么棒的阴茎，不知怎么的，我大口大口的吸起来。</w:t>
      </w:r>
    </w:p>
    <w:p>
      <w:r>
        <w:t>好大，好粗，好有力量，真男人！我不断的崇拜着叶春的阴茎。接着又好奇的看了看他的蛋蛋，好大好黑，我便把其中一个蛋蛋含在嘴里，并把从龟头溢出来的精液涂在脸上，还不断的用龟头揉我的脸，让更多精液流到我的脸上，不久后，我早已骚得不成样子，并希望再次被插入，于是我坐了起来，用手握着叶春的阴茎对准自己的阴道口插了进来。</w:t>
      </w:r>
    </w:p>
    <w:p>
      <w:r>
        <w:t>爽了再说吧。我坐在叶春的身子上，来回运动，好让叶春的阴茎能进出我的阴道。这一举动惊醒了叶春，他迷惑的看了看我，说：「嫂子，还要啊？」便卖力的配合我的运动，但也许叶春没找到感觉，他抱着我，接着坐了起来，然后紧紧抓着我的屁股，快速肏了起来。</w:t>
      </w:r>
    </w:p>
    <w:p>
      <w:r>
        <w:t>「啊！～啊～～啊～～」我满足的享受着叶春的力量，这男人绝对是肏人的极品啊！</w:t>
      </w:r>
    </w:p>
    <w:p>
      <w:r>
        <w:t>叶春很快又射了，他紧紧的抱着我的下身，并在射出的瞬间让我平躺，我知道他想让我更容易怀孕，不知道是雌性天性还是怎么的，我紧紧的夹住叶春，很顺从的接受了叶春的精液。</w:t>
      </w:r>
    </w:p>
    <w:p>
      <w:r>
        <w:t>生活中我还是和叶春保持着距离，但晚上叶春就会一如往常来到我的房间。</w:t>
      </w:r>
    </w:p>
    <w:p>
      <w:r>
        <w:t>「你来了。」我说。</w:t>
      </w:r>
    </w:p>
    <w:p>
      <w:r>
        <w:t>「嗯，嫂子，睡吧。」叶春说。他说睡吧，其实就是要我了。我看见叶春已经躺在床上等我，便没表情的和他睡在了一块。叶春在后面抱着我，摸了一下我的屁股，接着开始拔我的裤子，我闭上眼睛，想快点过去。</w:t>
      </w:r>
    </w:p>
    <w:p>
      <w:r>
        <w:t>「屁股挺起来。」叶春说。我只好高高的挺起屁股，叶春立马就插了进来。</w:t>
      </w:r>
    </w:p>
    <w:p>
      <w:r>
        <w:t>啪啪啪，啪啪啪！叶春猛肏着我，我刚才的不情愿慢慢又消失了，并开始符合的叫床。</w:t>
      </w:r>
    </w:p>
    <w:p>
      <w:r>
        <w:t>「啊～啊～～哦～～啊～～」我很享受，立春也情不自禁的叫起来：「啊，哦，哦！」</w:t>
      </w:r>
    </w:p>
    <w:p>
      <w:r>
        <w:t>经过几次交合，我们慢慢有了默契，叶春也开始亲吻我了，他一边肏着我，一边吻着我的背部，两只手用力揉着我的奶子。我突然想换个姿势，于是说：「换个姿势，换个。」叶春放开我，在我的示意下我们换成了夫妻跪拜式。永恒和我一直没有完成过这个姿势，叶春轻而易举的完成了，我和叶春身体凶猛的对撞着，叶春那根东西已经长得吓人，但那爽得我无法控制的快感让我离不开他的肏。 但我们没有爱，因此我们并没有接吻，而是互相把头凝过一边，彼此享受着快感。</w:t>
      </w:r>
    </w:p>
    <w:p>
      <w:r>
        <w:t>接着，我开始给叶春口交。我是第一个给叶春口交的人，我很认真的亲舔叶春的阴茎和蛋蛋，叶春高兴地说：「嫂子真会玩，我家夫人几分钟就不想了。」我笑了笑，又继续舔了起来。</w:t>
      </w:r>
    </w:p>
    <w:p>
      <w:r>
        <w:t>叶春的阴茎越来越大，越来越吓人，我也越来越忘情的舔着，只希望叶春那有力挺拔的阴茎能越来越大，越来越壮，那根东西果然不断的增大，我已经完全失去自我，不断的舔着叶春的阴茎，吸入他的体液，汗液，最后，我开始疯狂的用嘴巴抽动叶春的阴茎，并用舌尖刺激叶春的龟头，叶春突然叫了起来：「哇！要来了！」</w:t>
      </w:r>
    </w:p>
    <w:p>
      <w:r>
        <w:t>我一个深喉含入叶春的阴茎，准备吃下他的精液，然后再射我一脸。不过叶春却推开我，拔出了阴茎，然后分开我的大腿，快速的插了进来。一个浓浓的精液射了出来，很快叶春一插到底，精液射出很多，在我的体内消失了。</w:t>
      </w:r>
    </w:p>
    <w:p>
      <w:r>
        <w:t>我的嘴巴没有得到满足，用舌头舔了舔嘴唇，叶春也把精液射完，但他没有拔出来，而是抱住了我，小声说了句：「小臭娘们！」我回抱他，和他一起享受温存。[/叶春的老婆也是吃醋的，一天晚上，伯母就叫我去叶春家睡了。我来到叶春家，梅子铺好了床，示意一起睡觉了。</w:t>
      </w:r>
    </w:p>
    <w:p>
      <w:r>
        <w:t>我便睡在角落。不一会，叶春来了，梅子便服侍叶春睡下，自己也躺上了床。</w:t>
      </w:r>
    </w:p>
    <w:p>
      <w:r>
        <w:t>接着梅子脱下裤子，示意过性生活，我知趣的不看他们，但叶春却也抱住我，说：「嫂子，我们一起吧。」</w:t>
      </w:r>
    </w:p>
    <w:p>
      <w:r>
        <w:t>我看了看梅子，梅子对我笑了笑，点了点头。反正我是不会让人分享永恒的。</w:t>
      </w:r>
    </w:p>
    <w:p>
      <w:r>
        <w:t>但梅子一点也不介意我的存在。说着梅子便和叶春性交起来。这两个人的性交很机械，我便说：「梅姐，深入点，脚分开点。」叶春说：「秋天懂挺多的。」</w:t>
      </w:r>
    </w:p>
    <w:p>
      <w:r>
        <w:t>「是吗？待会给我看看。」梅子说。不一会，叶春又叫了：「啊！来了，射了！」叶春说着拔了出来，并没有射。</w:t>
      </w:r>
    </w:p>
    <w:p>
      <w:r>
        <w:t>梅子揉了揉叶春的阴茎，说：「嫂子，轮到你了。」「嗯，这泡精液给你留的。」叶春说着要过来肏我。我可受不了，便说：</w:t>
      </w:r>
    </w:p>
    <w:p>
      <w:r>
        <w:t>「你们尽兴吧，今晚我就免了。」</w:t>
      </w:r>
    </w:p>
    <w:p>
      <w:r>
        <w:t>「来嘛！」叶春说着就抱着我开始脱我的衣服，我已经是被叶春狂肏很多次的女人了，没有多少抵抗，就让叶春插入了。不一会我刚有点快感叶春早早就射了出来。</w:t>
      </w:r>
    </w:p>
    <w:p>
      <w:r>
        <w:t>「啊，哦！嫂子，我射了！呵呵」叶春如释重负的说。我有毫无保留的接受了所有叶春射出来的精液。梅子握着我的手说：「感觉怎么样？」我笑了笑，不知道说什么好，只看了一下叶春，便说：「睡吧。」说着我们三人便睡觉了。午夜，我和叶春都醒来，相互探索者对方的身体，叶春笑了笑，开始吻我。</w:t>
      </w:r>
    </w:p>
    <w:p>
      <w:r>
        <w:t>我们吻着，叶春又开始准备插入了，我示意慢点，说：「先尝尝我的小奶包。」说着按下叶春的头去吻我的奶子。叶春的到了前所未有的满足，「秋天，你好迷人，你身上的味道好香。」我得意的笑了，梅子根本不知道怎么取悦男人，而这个男人是这么的强大，真是个宝。</w:t>
      </w:r>
    </w:p>
    <w:p>
      <w:r>
        <w:t>我开始反转身子，露出背部，叶春会意的亲吻我的背部，接着慢慢往下，「你的屁花也好香！」叶春舔起我的屁眼，接着又是来回亲舔我的身体，我扭动着身体，勾引着这个男人，最后，我开始想叶春的插入了。</w:t>
      </w:r>
    </w:p>
    <w:p>
      <w:r>
        <w:t>「进来，肏进来吧！」</w:t>
      </w:r>
    </w:p>
    <w:p>
      <w:r>
        <w:t>叶春舔了我的屁眼，便开始要肏我了，这时，梅子被吵醒了，她看着我们，说：「又干起来了？」</w:t>
      </w:r>
    </w:p>
    <w:p>
      <w:r>
        <w:t>「啊，哦～～～」我舒服的叫了起来，梅子只好看着我如何取悦叶春，女人的本能让我更加有欲望吸引前面这个猛男。我们开始很有默契的交合着，不久，这种男上女下似乎无法满足我和叶春的合体，我们坐了起来，我坐在叶春腿上，叶春抱着我的屁股狠狠的肏起来。</w:t>
      </w:r>
    </w:p>
    <w:p>
      <w:r>
        <w:t>「啊，哦～～～～哦～～好老公，老公！」我爽到极点，喊起了老公。叶春也越来越起劲了。梅子却吃醋了，这老公老婆对她来说是名分，我是不呢个乱喊的，于是梅子也脱开衣服，凑了过来，说：「老公我也要！」叶春的阴茎早就大得涨爆我的阴道，梅子根本叫不开叶春，性交终究是两个人的事，我紧紧的抱着叶春，叶春也紧紧的抱着我，一起享受着性交的快感。</w:t>
      </w:r>
    </w:p>
    <w:p>
      <w:r>
        <w:t>梅子急了，便站起来用自己的阴户对着叶春，叶春的阴茎被我紧缩的阴道夹得紧紧的，自己看到了女人的阴道，恨不得自己也钻进去，于是便拼命的吻梅子的阴道。梅子满足的笑了。</w:t>
      </w:r>
    </w:p>
    <w:p>
      <w:r>
        <w:t>就这样肏了一会，叶春主动拔了出来，说：「肏梅子一会。」梅子代替了我的位置，两人开始交媾起来。我完全还需要，早已没了理智，抱住了叶春，接着让他的手指插我的阴道，但叶春的手指没法满足我，我便推开梅子，说：「射我，射我！」梅子见状摆出受精的姿势希望叶春射他，我很聪明的用嘴巴吞下叶春的阴茎，并为他口交。</w:t>
      </w:r>
    </w:p>
    <w:p>
      <w:r>
        <w:t>「两个都射的。」叶春满意的说。</w:t>
      </w:r>
    </w:p>
    <w:p>
      <w:r>
        <w:t>我拿出看家本领，不但一进一出的品尝着叶春的阴茎，同时不断挑逗叶春的龟头，希望赏赐我滚烫的精液，叶春不一会就要射了。</w:t>
      </w:r>
    </w:p>
    <w:p>
      <w:r>
        <w:t>叶春推开我，我很惊讶，叶春径直插到了梅子的逼中，接着设在了里面。我突然有种羞辱感，只好在一旁看着，不一会，叶春说：「你也躺着啊。」我于是躺下来，叶春说着很快的拔出来他的阴茎并插到我的逼中。</w:t>
      </w:r>
    </w:p>
    <w:p>
      <w:r>
        <w:t>就这样，叶春一来一回的在我和梅子之间插进拔出，精液有些射给了梅子，有些射给了我……</w:t>
      </w:r>
    </w:p>
    <w:p>
      <w:r>
        <w:t>不过，后来我还是回到伯母家住了，叶春还是每天晚上和我做爱。一个月后，叶春突然有事要离开村子。</w:t>
      </w:r>
    </w:p>
    <w:p>
      <w:r>
        <w:t>「他得一个月才回来。」伯母说。</w:t>
      </w:r>
    </w:p>
    <w:p>
      <w:r>
        <w:t>「什么事啊？」我问。</w:t>
      </w:r>
    </w:p>
    <w:p>
      <w:r>
        <w:t>「去俄罗斯做笔大生意。」</w:t>
      </w:r>
    </w:p>
    <w:p>
      <w:r>
        <w:t>反正晚上没人陪我睡了。可是几天后，伯母竟然带来了一个男孩，说：「他是永恒的表弟，今年秋天就要去上大学了，这段时间他陪你吧。」天哪，把我当成什么了，女人在他们眼里就是生孩子的工具吗？我死活不愿意，但到了晚上，那个男生还是进了我的房间。</w:t>
      </w:r>
    </w:p>
    <w:p>
      <w:r>
        <w:t>「姐姐！」他喊了一句。</w:t>
      </w:r>
    </w:p>
    <w:p>
      <w:r>
        <w:t>「你睡地上。」我冷冷地说。</w:t>
      </w:r>
    </w:p>
    <w:p>
      <w:r>
        <w:t>「可是……」</w:t>
      </w:r>
    </w:p>
    <w:p>
      <w:r>
        <w:t>「没有可是！」</w:t>
      </w:r>
    </w:p>
    <w:p>
      <w:r>
        <w:t>就这样，我们分开睡了好几天。一天晚上，我依旧让那个男生睡地上，可是，等我躺在床上时却头晕晕的。接着，我突然感到好想做爱。我翻来覆去睡不着，那个男生串了上来，说：「伯母给你下药了，怎么办？」「啊？！」我忍住胡思乱想的心，但慢慢的性爱感觉开始淹没我的理智，小男生搂了过来。</w:t>
      </w:r>
    </w:p>
    <w:p>
      <w:r>
        <w:t>男生享受着我的身体，屁眼，奶子，到处是他的口水，最后他狠狠的拍了我的屁股，露出了他的阴茎，药理的作用下，我急需要插入，最终还是乖乖的分开了大腿，让男生进入了。</w:t>
      </w:r>
    </w:p>
    <w:p>
      <w:r>
        <w:t>男生满足了我，我双腿夹着他，完全接受了他的精液。后来，我知道他叫小华，由于已经有了肌肤之亲，我们便开始交谈起来。最后，他还主动约我去镇上看电影。</w:t>
      </w:r>
    </w:p>
    <w:p>
      <w:r>
        <w:t>我去了，就因为无聊。看电影的还有他的朋友，几个男的和几个女的。看完电影，已经是深夜，回村的车没有了，大家便打算开房过夜。</w:t>
      </w:r>
    </w:p>
    <w:p>
      <w:r>
        <w:t>我们来到旅馆，却只开了一间房，我也不知道为什么，但他们笑呵呵的进房间了。进了房间，小华开始对我动手脚，我当然不愿意，可我突然发现，其他男女竟然开始做爱了。我这才知道他们想群交。</w:t>
      </w:r>
    </w:p>
    <w:p>
      <w:r>
        <w:t>小华抱着我说大家一起爽一次，但我不愿意，说道：「我只能怀你们家的种，不是随便的。」</w:t>
      </w:r>
    </w:p>
    <w:p>
      <w:r>
        <w:t>「我先射进去就是我的嘛！」小华接着就开始拔我的衣服了，我挣扎起来，其他男女见状立马围过来，有的按住我，有的拔我的衣服。我大声喊救命，但似乎没一点用。</w:t>
      </w:r>
    </w:p>
    <w:p>
      <w:r>
        <w:t>不一会，我就被扒光了。</w:t>
      </w:r>
    </w:p>
    <w:p>
      <w:r>
        <w:t>「小华你向上吧，射她一炮！」其中一个男生说。</w:t>
      </w:r>
    </w:p>
    <w:p>
      <w:r>
        <w:t>「好好，我来，我来！」小华说着给自己手淫，而我被死死的按在床上，手脚都动不得。小华的阴茎不一下子就挺立起来做好了战斗准备，那阴茎白白净净的，也就阴毛黑点。两个男的合力分开了我的大腿，然后又在我的屁股底下垫了一个枕头，这会我的阴户完全暴露出来了。</w:t>
      </w:r>
    </w:p>
    <w:p>
      <w:r>
        <w:t>小华于是很干脆的插了进来。</w:t>
      </w:r>
    </w:p>
    <w:p>
      <w:r>
        <w:t>「呜～～～好爽啊！」小华说。接着小华啪啪啪啪的开始肏我的逼了。我哭了起来，却没办法抵抗。小华的速度越来越快，很快就射了。</w:t>
      </w:r>
    </w:p>
    <w:p>
      <w:r>
        <w:t>「萎了，操，才1 分钟不到，小华你得练练！」一个女生说。小华也只是满意的笑了笑。</w:t>
      </w:r>
    </w:p>
    <w:p>
      <w:r>
        <w:t>「来大哥肏给你看！」一个肌肉发达的男生走了过来，他的阴茎还是弯的，他坐在我的屁股旁边，用阴茎对着我的阴道快速摩擦起来，不一会他就进来了。</w:t>
      </w:r>
    </w:p>
    <w:p>
      <w:r>
        <w:t>「你们松手，我可以肏她动不了。」那个肌肉男说道。其他人松了手，便一边做爱去了。</w:t>
      </w:r>
    </w:p>
    <w:p>
      <w:r>
        <w:t>我想打这个肌肉男，但那个肌肉男却噼啪两巴掌扇了过来，然后按住我的手，开始了活塞运动。</w:t>
      </w:r>
    </w:p>
    <w:p>
      <w:r>
        <w:t>我继续哭着，但那跟东西还是很顺利的进出我的阴道，肌肉男发现我没什么快感，便加大了抽插的幅度，并整个身体都动起来，我的阴蒂还是被刺激到了，我的哭声和快感到来的叫声交织在一起。</w:t>
      </w:r>
    </w:p>
    <w:p>
      <w:r>
        <w:t>「呜呜～～哦～～～呜呜～～啊，哦！～～呜～」我无奈的叫起了床。肌肉男很持久的肏着我。过了一会，他越来越用力，越来越快，我也开始专心的叫床了。</w:t>
      </w:r>
    </w:p>
    <w:p>
      <w:r>
        <w:t>「要吗？要吗？」肌肉男在我耳边说。</w:t>
      </w:r>
    </w:p>
    <w:p>
      <w:r>
        <w:t>「啊哦，哦，～～～～哦～～～，求你，不要了～～求你！！」我的阴道开始收缩，这促使我双脚夹紧肌肉男的身子。</w:t>
      </w:r>
    </w:p>
    <w:p>
      <w:r>
        <w:t>「要啦，要啦！来了，来了！」肌肉男速度快到了极致，最后听了下来。</w:t>
      </w:r>
    </w:p>
    <w:p>
      <w:r>
        <w:t>「啊～～～啊～～～～～～」我默默的接受了肌肉男的内射。</w:t>
      </w:r>
    </w:p>
    <w:p>
      <w:r>
        <w:t>不过此后，小华就再也没找我，我也不想再见到他。叶春回来了，他并不知道这事，他还是一如既往的陪我睡觉，我突然很害怕，怕我这段时间会怀孕，于是很主动的要求叶春性交。</w:t>
      </w:r>
    </w:p>
    <w:p>
      <w:r>
        <w:t>不久，我真的怀孕了。我算了下时间，正是被肌肉男强暴那段时间，我慌张起来，于是不让被人知道，并偷偷咨询医生，医生帮我检查和计算，推测受精日子正是那几天，那几天小华和肌肉男都射过我，是谁的呢？安全起见，我打算打掉这个孩子。</w:t>
      </w:r>
    </w:p>
    <w:p>
      <w:r>
        <w:t>孩子打掉了，好在还是早期，对生育没问题。叶春和我的性交也越来越频繁，我只想快点怀上他的孩子，回到永恒身边。</w:t>
      </w:r>
    </w:p>
    <w:p>
      <w:r>
        <w:t>我和叶春的性爱时间地点也慢慢变化了，从一开始晚上在伯母家，发展到了在他的田地也有。那天我路过叶春的地，他叫我一声，我望去看见叶春在田里种玉米，我于是走过去，看他勤奋的样子，觉得他真是个好男人。当时四下无人，他和我便坐下来聊起来，聊我和永恒的事。不久在大太阳下，我和他又出现了那种默契。</w:t>
      </w:r>
    </w:p>
    <w:p>
      <w:r>
        <w:t>我们吻着，接着，叶春把我按在天地里，脱我的上衣。我露出乳头给他舔，看着眼前这个干活流汗的男人我心生女性的关怀。他也慢慢融入我的身体，不久，我已经不能在紧紧露出乳头满足他了，我脱下裤子，叶春吻着我的身体下移，对我的阴道舔了又舔，而后屁眼也是叶春的了，他舔了这么多，我也得到了满足，不久叶春拔出了他的阴茎，但田地里到处是高过人的玉米树，我和他都找不到一个合适的姿势插入，空间太过于狭小，我只好张开嘴巴为叶春口交。</w:t>
      </w:r>
    </w:p>
    <w:p>
      <w:r>
        <w:t>叶春还是想插入，这时我灵机一动，爬上了叶春的身上，叶春会意的抱紧我，接着他的阴茎终于可以好好的插入进来了。风缓缓吹过，叶春有规律的插着我，我的奶子碰触着叶春的胸肌，两人都已经汗流浃背，但似乎汗流到一起也是一种性交，反正彼此不分，不久，高潮降临。</w:t>
      </w:r>
    </w:p>
    <w:p>
      <w:r>
        <w:t>几天后，永恒来看我了，我顿时哭了，永恒之道我委屈，带来了很多好吃的。</w:t>
      </w:r>
    </w:p>
    <w:p>
      <w:r>
        <w:t>晚上，叶春居然来了，永和笑了笑，说：「大哥辛苦你了！」「没事，传宗接代是我们男人该做的。」叶春豪气地说。我不知道怎么接待叶春，但永恒竟然把叶春带进了我们房间。</w:t>
      </w:r>
    </w:p>
    <w:p>
      <w:r>
        <w:t>是的，晚上，我们三个一起睡了。叶春在一边抱着我，示意要开始性交。我却抱着永恒。永和对叶春说：「我来吧！」</w:t>
      </w:r>
    </w:p>
    <w:p>
      <w:r>
        <w:t>「嗯！」</w:t>
      </w:r>
    </w:p>
    <w:p>
      <w:r>
        <w:t>叶春便看着我和永恒做爱。永恒很利索的吻我，摸我，我感受着永恒的爱，叶春在旁边也按耐不住要加入进来。叶春开始吻我的手，我收了回来，表示今晚只给永恒，但永恒说：「大哥今晚还要的，你别冷落了他。」说着永恒停止了爱抚和亲吻我的身体，让叶春过来。</w:t>
      </w:r>
    </w:p>
    <w:p>
      <w:r>
        <w:t>叶春说道：「你先解决你的吧。」永恒只好先插了过来。</w:t>
      </w:r>
    </w:p>
    <w:p>
      <w:r>
        <w:t>「啊～～」好久没有被永恒插了，我的阴道发出久违的感觉。永恒不一会就射了，而我还没到高潮，我抓着永恒的屁股，希望他继续，但永恒已经拔出来，那根东西也软的无精打采。</w:t>
      </w:r>
    </w:p>
    <w:p>
      <w:r>
        <w:t>叶春紧接着过来了，两根阴茎一个小而软，一个粗黑大，鲜明的对比。我看着永恒躺在一边，而叶春摆出了典型的男上女下姿势。叶春很快就让我飘飘飞起来。</w:t>
      </w:r>
    </w:p>
    <w:p>
      <w:r>
        <w:t>「啊～～啊～～～哦～～～～哦～～～～～」我情不自禁的叫起床。永恒在一边傻笑，而叶春抽插速度也越来越快。</w:t>
      </w:r>
    </w:p>
    <w:p>
      <w:r>
        <w:t>「啊～～～～～哦～～～～～」我支持不住了，喊出来最亲密的词语，「老公～～～哦～～～～老公，啊～～～呜呜～～老公。」此时此刻，叶春才是我的好老公，我抚摸着叶春的屁股，也抚摸了叶春的虎腰熊背，感受着这个男人的力大无穷。</w:t>
      </w:r>
    </w:p>
    <w:p>
      <w:r>
        <w:t>「啊～～射了～～～～」叶春终于射了出来，我紧紧的夹着叶春，回味着高潮。</w:t>
      </w:r>
    </w:p>
    <w:p>
      <w:r>
        <w:t>不久，我又再次怀孕了，这回肯定是叶春的孩子，我终于可以离开农村和永恒回北京了。</w:t>
      </w:r>
    </w:p>
    <w:p>
      <w:r>
        <w:t>永恒也不再和我做爱，叶春似乎消失了，我也打算好好养好肚子里的孩子。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