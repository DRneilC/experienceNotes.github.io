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公司情结</w:t>
      </w:r>
    </w:p>
    <w:p>
      <w:r>
        <w:t>1、面试的意外</w:t>
      </w:r>
    </w:p>
    <w:p>
      <w:r>
        <w:t>小晶是公司的总机小姐，那天来公司应徵时，第一眼见到她便惊为天人，长得酷似我的性幻想偶像朱茵，细嫩的小麦色肌肤、加上低胸短裙的紧身套装，把她的丰胸美腿更衬托得令人欲火焚身。</w:t>
      </w:r>
    </w:p>
    <w:p>
      <w:r>
        <w:t>她请我稍等一下，并走到我身边交给我一张表。</w:t>
      </w:r>
    </w:p>
    <w:p>
      <w:r>
        <w:t>“先生，请填一下这张表格交给我。”</w:t>
      </w:r>
    </w:p>
    <w:p>
      <w:r>
        <w:t>我接下表格填写着，发现有一栏看不懂，便回头叫她。</w:t>
      </w:r>
    </w:p>
    <w:p>
      <w:r>
        <w:t>“小姐，这里要怎麽写。”</w:t>
      </w:r>
    </w:p>
    <w:p>
      <w:r>
        <w:t>小晶走过来弯下腰看着，两颗Ｄ罩杯的乳房不经意的凑到我的眼前，因为穿低胸的上衣，那诱人的深坠乳沟在我的面前尽露无遗，随着她的解说，丰满的乳房不停的颤动着，看得我的老二不听使唤的涨了起来，等她说明完，我早已满腔欲火，跟她说了上厕所，打算先自已消消火，免得待会表现不佳，无法录取。</w:t>
      </w:r>
    </w:p>
    <w:p>
      <w:r>
        <w:t>一进到厕所，正打算要自慰时，却听到隔间传来像女人呻呤的声音。怎麽会有女人，我正奇怪着，於是踏上马桶，朝隔壁探头一看究竟，竟然是一对男女在做爱。只见那女人坐在男人身上不停的上下摆动，乳房也跟着不断的抖动，口中还不停的叫着∶“经理┅┅啊┅┅啊┅┅您好┅┅强┅┅啊┅┅好爽┅┅”</w:t>
      </w:r>
    </w:p>
    <w:p>
      <w:r>
        <w:t>後来我才知道，那男的是公司经理，女的是人事部之花叫小宣。大约抽插了５分钟，经理叫着∶“我要泄了┅┅”只见小宣赶紧起身，将经理的鸡巴含在口中，前後快速的吸吮着，接着就看到经理两腿伸直，身体不断抽地抖动着，我知道他泄了。之後，经理随便擦拭了一下就迳自走出厕所，留下的小宣似乎仍意犹未尽地闭着双眼，右手搓揉着肉球，左手留在桃花源，食指与拇指不停地揉捏阴蒂自慰，继续努力要达到高潮，看得我原先涨得发痛的老二，更形涨大，再也受不了了。</w:t>
      </w:r>
    </w:p>
    <w:p>
      <w:r>
        <w:t>於是我打开小宣忘记锁上的门，就在她尚未回过神时，我的舌头朝她的阴户舔弄起来。</w:t>
      </w:r>
    </w:p>
    <w:p>
      <w:r>
        <w:t>“啊┅┅啊┅┅”小宣着双眼，无意识地呻吟着∶“你┅┅是谁？不┅┅要┅┅啊┅┅啊┅┅！”小宣无力的用言语抗着，然而，她的身体却因无比的快感而扭动。</w:t>
      </w:r>
    </w:p>
    <w:p>
      <w:r>
        <w:t>“好舒┅┅服┅┅啊┅┅快┅┅”她早已陷入性欲的深渊，丰臀上下不停晃动，更用肥嫩的阴唇挤贴我的脸部，似乎要把我的舌头吞进阴道一般，我也顺势将舌头伸进淫水四溢的阴道内灵巧的转动剌激阴腔，右手也不稍停地挤捏她的粉红色奶头。</w:t>
      </w:r>
    </w:p>
    <w:p>
      <w:r>
        <w:t>“嗯┅┅啊┅┅啊┅┅快┅┅啊┅┅用┅┅力┅┅好棒┅┅好┅┅爽┅┅我快来┅┅了┅┅”</w:t>
      </w:r>
    </w:p>
    <w:p>
      <w:r>
        <w:t>我知道小宣快高潮了，我不急不徐地让嘴离开她的流满淫液阴户站起来。</w:t>
      </w:r>
    </w:p>
    <w:p>
      <w:r>
        <w:t>“你干┅┅麽┅┅快舔┅┅啊┅┅别走┅┅”小宣狂乱的扭动肥臀哀求着。</w:t>
      </w:r>
    </w:p>
    <w:p>
      <w:r>
        <w:t>我掏出已涨得发紫的１５寸阴茎∶“用我的宝贝帮你好不好啊？”</w:t>
      </w:r>
    </w:p>
    <w:p>
      <w:r>
        <w:t>“好大的┅┅宝贝┅┅快进来┅┅快┅┅不要┅┅折磨┅┅小妹了┅┅”小宣如获至宝似的抓着我的阴茎，要往她的阴户塞。</w:t>
      </w:r>
    </w:p>
    <w:p>
      <w:r>
        <w:t>“可以，但你要求我帮你！”我故意折磨她地说道。</w:t>
      </w:r>
    </w:p>
    <w:p>
      <w:r>
        <w:t>“┅┅帅┅┅哥┅┅哥┅┅求求┅┅你┅┅啊┅┅啊┅┅啊┅┅快用┅┅你的┅┅大鸡┅┅巴┅┅插┅┅我的┅┅小穴┅┅啊┅┅快┅┅”小宣一面说还一面用手搓弄阴部。</w:t>
      </w:r>
    </w:p>
    <w:p>
      <w:r>
        <w:t>真是浪女！看到她这样子，我知道以後不愁没有炮友让我满足淫欲了，就随她把我的宝贝塞进饥渴难耐的阴穴内，“啊┅┅”我们都禁不住地了一声。</w:t>
      </w:r>
    </w:p>
    <w:p>
      <w:r>
        <w:t>她虽已非处女又刚做过爱，但是小穴却依然紧缩非常，还随着呼吸一紧一松地吸吮我的阴茎，加上滑润湿热的淫液，让我的阳具趐痒无比，差点泄出来。深吸了一口气，稳住精门，往内再用力一顶。</w:t>
      </w:r>
    </w:p>
    <w:p>
      <w:r>
        <w:t>“哦┅┅受不┅┅了┅┅好爽┅┅好大┅┅的宝┅┅贝┅┅快┅┅用力┅┅插┅┅啊┅┅啊┅┅”</w:t>
      </w:r>
    </w:p>
    <w:p>
      <w:r>
        <w:t>为了方便动作，我将她抱了起来，她双腿紧紧地勾住我的腰，扭动肥臀深怕我的阳具离开小穴，用力吸吮着，真是好棒的阴穴。我决定让她好好满足一番，渐渐加速冲剌，并旋转腰部用粗大的龟头剌激阴道内的每一点，嘴巴也不稍停地吸舔她突出的粉嫩乳头。这才看见她一对奶子，虽只有Ｂ罩杯的大小，却是坚挺而有弹性，皮肤更是滑柔白晰，看得我忍不住轻轻咬了她的奶子，搞得小宣又加淫荡的呻呤，身体不断地上下颤动，用小穴套弄阴茎，这让我的阳具更加涨大，忍不住地又用力深入抽插了百馀下，招招直子宫口。</w:t>
      </w:r>
    </w:p>
    <w:p>
      <w:r>
        <w:t>“啊┅┅嗯┅┅啊┅┅我要┅┅泄┅┅了┅┅啊┅┅”突然小宣双腿一紧，阴户用力向前挺，阴道内紧紧一吸，达到了高潮。</w:t>
      </w:r>
    </w:p>
    <w:p>
      <w:r>
        <w:t>我也在小宣阴道壁的吸吮下，龟头一阵酸麻，一个不留神，射出了滚烫的精液，烫得小宣花枝乱颤，口中“嗯嗯啊啊”地昏了过去。</w:t>
      </w:r>
    </w:p>
    <w:p>
      <w:r>
        <w:t>我将小宣放在马桶上，整理了一下衣物，这才仔细端详眼前的小淫娃，大约１５７ＣＭ，Ｂ－ｃｕｐ的奶子圆润坚挺，奶头粉红突出，细腰丰臀，而桃花源处阴毛密而细长，阴唇小巧而饱满还呈现处女般的粉红色，没想到性经验这麽丰富的妞，还保有这样美的阴户，运气真是太好了。</w:t>
      </w:r>
    </w:p>
    <w:p>
      <w:r>
        <w:t>赶紧将她的衣服穿好，我还得应徵呢！把她抱到厕所外的椅子上坐着，幸好没人看到。</w:t>
      </w:r>
    </w:p>
    <w:p>
      <w:r>
        <w:t>准备要离去时，小宣终於醒来∶“我叫小宣，你叫什麽名字，还有机会见面吗？”</w:t>
      </w:r>
    </w:p>
    <w:p>
      <w:r>
        <w:t>“不用担心，我要去面试了，待会见。”看来这淫娃是吃上瘾了，改天一定要再好好奸淫她一番。</w:t>
      </w:r>
    </w:p>
    <w:p>
      <w:r>
        <w:t>结束了与小宣的意外性爱之後，心情舒爽了许多，回到办公室内进行面试，小晶见我去了好久，以为我身体不适，还特别关心地问∶“先生，您是不是肚子不舒服，我这里有胃肠药哦！”</w:t>
      </w:r>
    </w:p>
    <w:p>
      <w:r>
        <w:t>为了掩饰刚才的行为，我装着痛苦的样子∶“是啊！肚子是不舒服，不过现在看到漂亮的你，已经好多了，谢谢！”</w:t>
      </w:r>
    </w:p>
    <w:p>
      <w:r>
        <w:t>小晶笑了起来∶“那您以後，身体不适的话，就不用看医生了，我来帮您治疗就好了！”</w:t>
      </w:r>
    </w:p>
    <w:p>
      <w:r>
        <w:t>“是啊！只怕你不肯呢？”</w:t>
      </w:r>
    </w:p>
    <w:p>
      <w:r>
        <w:t>小晶一听更加笑得花枝乱颤，丰满的胸部也跟性感的抖动，害我刚刚才消火的老二又不听话的立了起来，还想进一步地跟她培养感情，却轮到我面试，只得不舍地向她说∶“漂亮的总机小姐，下次有机会再与你聊罗！”她会心地笑了一笑，我便走进了面试室。</w:t>
      </w:r>
    </w:p>
    <w:p>
      <w:r>
        <w:t>由於我的学历不错，又有在外商公司工作的经验，当场面试的主管便要求我下午就来上班，我当然一口答应，为的不是人事处主任的职位，也不是６万元的月薪，而是我的性感女神－－小晶及这家公司的性爱宝库。</w:t>
      </w:r>
    </w:p>
    <w:p>
      <w:r>
        <w:t>面试完，小晶便急着问我∶“情形如何？”巴不得我能立刻上班似的。</w:t>
      </w:r>
    </w:p>
    <w:p>
      <w:r>
        <w:t>“情况好像不乐观。”话尚未说完，只见她脸上闪过一丝失落的神情。</w:t>
      </w:r>
    </w:p>
    <w:p>
      <w:r>
        <w:t>“不过，为了能让你帮我治病，我苦苦哀求处长，总算让他答应我下午来上班。”</w:t>
      </w:r>
    </w:p>
    <w:p>
      <w:r>
        <w:t>听到这里，小晶才又展现她那性感的笑容∶“那下午见罗！”</w:t>
      </w:r>
    </w:p>
    <w:p>
      <w:r>
        <w:t>“当然，记得下午帮我挂第一号哦！”我俏皮地回应她。</w:t>
      </w:r>
    </w:p>
    <w:p>
      <w:r>
        <w:t>回家梳洗了一番，下午便急着赶去上班。一到公司，人事处长先向我介绍人事处的同事。</w:t>
      </w:r>
    </w:p>
    <w:p>
      <w:r>
        <w:t>人事处有独立的一间办公室，在人事处内我意外地看到了小宣。</w:t>
      </w:r>
    </w:p>
    <w:p>
      <w:r>
        <w:t>（太棒了，竟然跟这个小淫娃同一间办公室，看来以後的上班时间可不无聊了。）我兴奋地想着。</w:t>
      </w:r>
    </w:p>
    <w:p>
      <w:r>
        <w:t>小宣见到我，先是一脸吃惊的表情，接着听到处长的介绍，才露出淫荡的笑容。</w:t>
      </w:r>
    </w:p>
    <w:p>
      <w:r>
        <w:t>“朱先生，您好，以後要请您多多照顾哟！”</w:t>
      </w:r>
    </w:p>
    <w:p>
      <w:r>
        <w:t>“哪里，还望美女不吝赐教！”－－（尤其是床上的功夫）－－我也以邪恶的笑容回应她。</w:t>
      </w:r>
    </w:p>
    <w:p>
      <w:r>
        <w:t>“好了，都不用客套了，以後都是自己人啦！小宣你带朱先生到各处参观熟悉一下，我要出去办些事情。”说完，处长便走出办公室。</w:t>
      </w:r>
    </w:p>
    <w:p>
      <w:r>
        <w:t>这时人事室里就只剩下我们两人，我一把便抱住小宣，也不管现在是上班时间，双手就在她小巧的胸部搓揉着。</w:t>
      </w:r>
    </w:p>
    <w:p>
      <w:r>
        <w:t>“想不想我啊！小宣？”我在她耳边轻轻地吐着气息。</w:t>
      </w:r>
    </w:p>
    <w:p>
      <w:r>
        <w:t>“现在在上班，啊┅┅”</w:t>
      </w:r>
    </w:p>
    <w:p>
      <w:r>
        <w:t>我的手指正伸入小裤裤内逗弄着阴蒂。</w:t>
      </w:r>
    </w:p>
    <w:p>
      <w:r>
        <w:t>“嗯┅┅人家先┅┅带┅┅你去┅┅认识┅┅其他同┅┅事┅┅嗯┅┅”小宣无力地推着。</w:t>
      </w:r>
    </w:p>
    <w:p>
      <w:r>
        <w:t>“是的，我的小美女。”我强忍着微胀的老二，不舍地放开小宣。</w:t>
      </w:r>
    </w:p>
    <w:p>
      <w:r>
        <w:t>小宣踩着微颤的脚步，为我一一介绍各部门同事及公司内部环境，看得出来她也在隐忍强烈的性欲。在参观的同时，我才发现这家公司真是美女如云，而我却是主管之外惟一的男性，真是选对公司了，看来我得好好调养身体，才能应付得了这些年轻的身体。</w:t>
      </w:r>
    </w:p>
    <w:p>
      <w:r>
        <w:t>当小宣介绍完公司环境後，我突灵机一动∶“小宣，可不可以带我到天台看看。”</w:t>
      </w:r>
    </w:p>
    <w:p>
      <w:r>
        <w:t>“好啊！朱（猪）哥。”小宣语带双关地说道。</w:t>
      </w:r>
    </w:p>
    <w:p>
      <w:r>
        <w:t>一到了天台，我便迫不及待亲吻小宣的樱桃小嘴，右手也顺势抚弄坚挺的乳房，左手也不甘势弱地隔着内裤在阴蒂上划圈圈般忽重忽轻地揉压。经不住我纯熟的爱抚，小宣开始“嗯嗯啊啊”地呻呤起来，淫液也大量的分泌出来。将丝质小内裤沾湿了一大片，阴户更是不停地顶着我早已坚硬无比的阴茎。</w:t>
      </w:r>
    </w:p>
    <w:p>
      <w:r>
        <w:t>“哦┅┅唔┅┅好哥哥┅┅我的那里┅┅好痒┅┅快用你的┅┅大宝贝┅┅哦┅┅”小宣等不及似的，伸手打开我裤裆拉炼，掏出阴茎套弄着。</w:t>
      </w:r>
    </w:p>
    <w:p>
      <w:r>
        <w:t>我却故意地不理会她的挑逗，而是缓缓地解开她的上衣钮扣，打开前扣式的胸罩，那小巧雪白的乳房立刻展现在眼前，配合小宣急促的气息而上下起伏，似在向我招唤般，令我不由自主朝那因兴奋而突出胀大的粉红乳头饥渴地吸吮，小宣立刻触电般地抽搐着，小手紧紧地握着我那已膨胀到极限的１８公分阴茎无法松开，显示已进入高潮的初期。</w:t>
      </w:r>
    </w:p>
    <w:p>
      <w:r>
        <w:t>我马上将她的小手拨开，并把她的小内裤拉开一侧露出湿润丰美的阴唇，用力把大阴茎插入温暖的小穴。</w:t>
      </w:r>
    </w:p>
    <w:p>
      <w:r>
        <w:t>“啊┅┅”小宣禁不住大叫，全身痉挛晕了过去，阴户泄出大量阴精，达到了完全的高潮。</w:t>
      </w:r>
    </w:p>
    <w:p>
      <w:r>
        <w:t>2、淫荡女秘书</w:t>
      </w:r>
    </w:p>
    <w:p>
      <w:r>
        <w:t>第一章</w:t>
      </w:r>
    </w:p>
    <w:p>
      <w:r>
        <w:t>美玲在无意识中的翻阅杂志。一页接着一页，但她几乎没有把心放在上面，只是机械化的动作。</w:t>
      </w:r>
    </w:p>
    <w:p>
      <w:r>
        <w:t>美玲家住遥远的澎湖，家里还有一个母亲一人在家。而她在大学毕业後，就来到高雄，好不容易找到了目前这个秘书工作，她在高雄没有亲友，只好租了一间只容纳单身的小套房。此时，左邻右舍的人几乎全部看不到，因为今天是星期日，眼看着邻居的女孩们个个打扮得花枝招展的出去了。只剩美玲一人在属於它的天地里呆坐着，其实美玲长得很不错，只是生性害羞，一有人和他交谈，她就脸红了半天，她的眼睛水汪汪的，鼻子小巧而高翘，嘴唇红润而甜美。而身材更是增一分则肥，少一分则瘦。美玲来此工作才短短三天时间，刚来时公司的人都对她不错。只有一位身材丰满的杨恭如对她不太友善。杨恭如是负责会计方面的工作，每天都穿着曲线必露的服装来上班，公司的男同事们常常有意无意的靠在她的身旁，偷偷闻着她从胸口散发出来的芳香。美玲上班的公司是一间服装贸易公司，刚上班的时候人事处主任带她至办公室见见所有同事。当美玲走入办公室时，所有人的眼光都集中在她的身上。各位同仁，这位是洪美玲小姐，她将加入我们的行列。洪小姐刚从学校毕业，请各位互相关照。」洪美玲，请你也讲几句话吧！」事室主任一面向大家说明着，一面要美玲向同事们做些自我介绍。我叫美玲，请各位多多指教！」美玲满脸通红，揉搓着手中的小手巾，底着头用有如蚊子般的声音说着。我们会的。」说话的是办公室里的一位男同事朱哥，随着这个回答马上引起所有男同事们诡异的笑声。你们少起哄了，别欺负人家就不错了。」位面貌清秀的女孩愤愤不平的说着。人事主任陈成文把美玲安顿在那抱不平的女孩身旁，然後用很正经的口吻说着∶王小慧，你要好好的照顾这个新来的小妹喔！她刚来有许多事还不了解，你要好好的带她熟悉一下。陈成文讲完拍拍美玲肩膀就走了。洪美玲很感激的看着王小慧一眼，要不是这个短发的王小慧解围，美玲可真是不知如何是好。王小姐，以後请你多多指教了，我今年才刚进入社会，很多是不懂，以後请多费神。一旁的男同事看到陈成文走了就全围在王小慧她们这边，每个人七嘴八舌的询问着。「洪小姐，你今年几岁？」洪小姐，你是哪个学校毕业？」美玲，你有没有男朋友？」他是说要好的┅┅」洪美玲这位出社会的女孩，被这先一大堆问题弄得面红耳赤，就在此时，另一边却有一双被妒火燃烧的眼睛朝美玲这边看着。哼┅┅你们这些人真奇怪，你们没见过女人吗？问这麽多问题，没正事可做了啊┅┅」口的是杨恭如，而那双火眼也是从她那里所发射的。洪小姐长得是不错，脸是很漂亮，但是┅┅好像嫌，嫌苗条了一点，你说是吧？朱哥。」</w:t>
      </w:r>
    </w:p>
    <w:p>
      <w:r>
        <w:t>围在美玲这边的朱哥，连忙走道杨恭如的身旁，用很暧昧的动作将手搭在杨恭如的肩上。</w:t>
      </w:r>
    </w:p>
    <w:p>
      <w:r>
        <w:t>「是啊！洪小姐是属於苗条型的，而你杨恭如小姐是属於丰满型的，各有千秋都非常得漂亮。」</w:t>
      </w:r>
    </w:p>
    <w:p>
      <w:r>
        <w:t>朱哥是长得满高大的男人，今年二十八岁，就因他人英俊高大，所以在女人堆理是很吃得开的。</w:t>
      </w:r>
    </w:p>
    <w:p>
      <w:r>
        <w:t>而这个杨恭如的外号就叫做「万人插」。主要的原因就是她那丰满的身材，再加上新潮、大方、浪荡的性格。在公司里只要是杨恭如看得上的男同事，或着是高级主管们都和她有一手，这是大家都知道的秘密。</w:t>
      </w:r>
    </w:p>
    <w:p>
      <w:r>
        <w:t>「朱哥，我好渴喔！」</w:t>
      </w:r>
    </w:p>
    <w:p>
      <w:r>
        <w:t>杨恭如用着极娇媚的声音，使唤着在身後的朱哥。</w:t>
      </w:r>
    </w:p>
    <w:p>
      <w:r>
        <w:t>朱哥马上就小跑步往茶水间跑去。</w:t>
      </w:r>
    </w:p>
    <w:p>
      <w:r>
        <w:t>「美玲我顺便帮你倒一杯。」</w:t>
      </w:r>
    </w:p>
    <w:p>
      <w:r>
        <w:t>杨恭如本来很得意的笑着，一听到这句话不由得怒从心起，因为她本来想好好表现一下自己的魅力，让美玲知道她的厉害，怎知？这朱哥居然当着她的面叫起美玲的名字，还现应勤的到水给她。</w:t>
      </w:r>
    </w:p>
    <w:p>
      <w:r>
        <w:t>那些微着美玲的同事们看到恭如的脸色，知道她已经在生气了。赶紧回到自己的座位埋首於卷宗里。</w:t>
      </w:r>
    </w:p>
    <w:p>
      <w:r>
        <w:t>杨恭如的父亲是个商业巨子，他的财产是无法计算的，而更如的母亲在她十九岁时就去世了。而她父亲认为自己已将近六十了，身体状况也不是很好，所以并没有再续弦的念头。</w:t>
      </w:r>
    </w:p>
    <w:p>
      <w:r>
        <w:t>就这样近一年，恭如的父亲健康状况愈来愈差，於是恭如就送父亲到乡下养病，自己则在家里的房子及公司宿舍两边住着，照理以她家的财富来说恭如是无须工作的，但恭如认为只有自己一个人孤孤单单生活实在无趣，所以就用工作来充实生活，才不至於太无聊。</w:t>
      </w:r>
    </w:p>
    <w:p>
      <w:r>
        <w:t>况且这家公司也是恭如父亲早年投资的，所以办公室里的人都怕他三分，这样反而使得恭如更加目中无人。</w:t>
      </w:r>
    </w:p>
    <w:p>
      <w:r>
        <w:t>此时朱哥拿着开水慢慢的走了过来，将水放在办公桌上。</w:t>
      </w:r>
    </w:p>
    <w:p>
      <w:r>
        <w:t>「恭如，水来了，请喝吧！」</w:t>
      </w:r>
    </w:p>
    <w:p>
      <w:r>
        <w:t>「哼！我不喝了。」</w:t>
      </w:r>
    </w:p>
    <w:p>
      <w:r>
        <w:t>恭如很不友善的瞪了美玲一眼，又看了嘻皮笑脸的朱哥一眼，狠狠的把头甩开。</w:t>
      </w:r>
    </w:p>
    <w:p>
      <w:r>
        <w:t>朱哥真不亏是在女人堆打滚的老手，连忙堆起笑脸，并将手放在恭如的香肩上，然後用热呼呼的嘴靠在她的耳边。</w:t>
      </w:r>
    </w:p>
    <w:p>
      <w:r>
        <w:t>「恭如，别生气。晚上我们一起出去完好吗？」</w:t>
      </w:r>
    </w:p>
    <w:p>
      <w:r>
        <w:t>「讨厌，滚开点！」</w:t>
      </w:r>
    </w:p>
    <w:p>
      <w:r>
        <w:t>恭如一听，眼睛为之一亮，满脸生春，但还是装作生气的模样，拍开朱哥的手，嘟着嘴白了朱哥一眼。</w:t>
      </w:r>
    </w:p>
    <w:p>
      <w:r>
        <w:t>「死相！」</w:t>
      </w:r>
    </w:p>
    <w:p>
      <w:r>
        <w:t>朱哥一看恭如的表情就知道她已经心动了，伸手拍拍恭如那浑圆的臀部，十足大情人的样子。</w:t>
      </w:r>
    </w:p>
    <w:p>
      <w:r>
        <w:t>「恭如，就这麽说定喔！」</w:t>
      </w:r>
    </w:p>
    <w:p>
      <w:r>
        <w:t>「我会让你快乐的。」</w:t>
      </w:r>
    </w:p>
    <w:p>
      <w:r>
        <w:t>用着灼热双唇紧贴在恭如的耳边，挑逗着恭如。</w:t>
      </w:r>
    </w:p>
    <w:p>
      <w:r>
        <w:t>「讨厌，不要这样」</w:t>
      </w:r>
    </w:p>
    <w:p>
      <w:r>
        <w:t>用手捏了朱哥大腿一下，嗲声嗲气的回应着。</w:t>
      </w:r>
    </w:p>
    <w:p>
      <w:r>
        <w:t>敲定今晚的约会後，朱哥就回到自己的位子上办公，但扔不时的看着美玲，美玲一接触到朱哥的眼光急忙的避开。</w:t>
      </w:r>
    </w:p>
    <w:p>
      <w:r>
        <w:t>不久┅┅</w:t>
      </w:r>
    </w:p>
    <w:p>
      <w:r>
        <w:t>第二章</w:t>
      </w:r>
    </w:p>
    <w:p>
      <w:r>
        <w:t>下了班以後。王小慧就与洪美玲回到了属於他们比邻而居的大楼里，原来很巧的是王小慧也同住在这栋大楼里面，因为王小慧当初也是从中部来到高雄工作的，所以考量房租与公司距离下也选择在这间大楼居住。</w:t>
      </w:r>
    </w:p>
    <w:p>
      <w:r>
        <w:t>「美玲，你刚来这里一切都不太熟悉，过几天你就会习惯了，其实办公室内的每个人都很好相处。」</w:t>
      </w:r>
    </w:p>
    <w:p>
      <w:r>
        <w:t>美玲来到小慧的房间，一面听着小慧讲解公司环境，一面环看着房间内四周的摆饰，对美玲来说，在这房间内有太多新鲜的东西吸引着她，和自己空空荡荡的房间相比实在差太多了。</w:t>
      </w:r>
    </w:p>
    <w:p>
      <w:r>
        <w:t>「除了┅┅杨恭如，我看她对你好像有些敌意，不过只要小心点做事就应该没什麽问题的，再说我们秘书课跟她的部门也不会有太多公事上的往来。」</w:t>
      </w:r>
    </w:p>
    <w:p>
      <w:r>
        <w:t>小慧回头，发现美玲并没有专心在听自己说话，而是在专心的看着自己的闺房，就知道美玲在想些什麽了。</w:t>
      </w:r>
    </w:p>
    <w:p>
      <w:r>
        <w:t>「美玲，过来这边坐喝杯水，不用那麽认真研究我的房间，你所看到的是一个败家女平时逛街的战绩。」</w:t>
      </w:r>
    </w:p>
    <w:p>
      <w:r>
        <w:t>这时美玲才回过神来，满脸通红的不知是好。</w:t>
      </w:r>
    </w:p>
    <w:p>
      <w:r>
        <w:t>「王小姐，你的比喻真有意思！」</w:t>
      </w:r>
    </w:p>
    <w:p>
      <w:r>
        <w:t>「美玲，以後我们都直呼名字就好了，别什麽小姐小姐的，听起来很生疏的感觉。」</w:t>
      </w:r>
    </w:p>
    <w:p>
      <w:r>
        <w:t>「好啊！小慧。」</w:t>
      </w:r>
    </w:p>
    <w:p>
      <w:r>
        <w:t>两人不禁相对着笑了起来，而接下来，两人所聊的话题都是一些生活上的事情。</w:t>
      </w:r>
    </w:p>
    <w:p>
      <w:r>
        <w:t>就这样子美玲也在公司过了两天，她发现王小慧这个人真的很好，很会照顾人，做人十分成功，全公司的人都和她相处的不错。</w:t>
      </w:r>
    </w:p>
    <w:p>
      <w:r>
        <w:t>※※※※※</w:t>
      </w:r>
    </w:p>
    <w:p>
      <w:r>
        <w:t>回说着朱哥与杨恭如的约会也在那天下班後，在杨恭如的房间床上正如火如荼的进行着。</w:t>
      </w:r>
    </w:p>
    <w:p>
      <w:r>
        <w:t>「那个洪美玲是什麽东西！一来公司就受到这麽多人的爱护啊。」坐在床边的杨恭如似乎对洪美玲的事情扔妒火难消。</w:t>
      </w:r>
    </w:p>
    <w:p>
      <w:r>
        <w:t>身後的朱哥早已伸出双手在杨恭如的胸前做消火的动作，两手隔着杨恭如的上衣搓揉着在衬衫下的两颗大奶，火热的双唇也在肩膀上用力的亲着、吸着。</w:t>
      </w:r>
    </w:p>
    <w:p>
      <w:r>
        <w:t>「她怎麽跟你这个王后相比，那丫头只是个贱货而已。」</w:t>
      </w:r>
    </w:p>
    <w:p>
      <w:r>
        <w:t>不亏是在女人堆打滚的朱哥，说话的内容也不忘迎合着杨恭如。</w:t>
      </w:r>
    </w:p>
    <w:p>
      <w:r>
        <w:t>「说的好！有机会┅┅嗯┅┅我会整整她的┅┅啊┅┅」</w:t>
      </w:r>
    </w:p>
    <w:p>
      <w:r>
        <w:t>杨恭如已被一阵快感冲击得连说话都有些困难，原来朱哥已解开恭如上衣扣子，一手延着乳沟钻入胸罩内，另一只手则是从窄裙的开叉处滑入，将整知手掌贴在恭如的内裤上面上下搓动着。</w:t>
      </w:r>
    </w:p>
    <w:p>
      <w:r>
        <w:t>不亏是性感、新潮的「万人插」，恭如衬衫内穿的是一件鲜红色的胸罩，也不知道是因为乳房过大或是胸罩的罩杯太小，使恭如的那对大奶大半露在外面。</w:t>
      </w:r>
    </w:p>
    <w:p>
      <w:r>
        <w:t>「喔┅┅啊┅┅啊┅┅」</w:t>
      </w:r>
    </w:p>
    <w:p>
      <w:r>
        <w:t>朱哥那只滑入裙内的手，显然发挥强大的效果，恭如已被那只手逗弄的忍不住从嘴里发出淫荡的哼声，虽然恭如有穿着裤袜，但薄薄的丝袜并不能抵挡猛烈的攻击，朱哥的手指好像要穿破丝袜似的往肉穴上的内裤前後插弄着，一阵阵的快感由恭如的下部传至脑里，慢慢的肉穴上的内裤已被淫水给浸透，丝袜也粘着内裤被手指插陷入洞内。</w:t>
      </w:r>
    </w:p>
    <w:p>
      <w:r>
        <w:t>「啊┅┅好舒服┅┅喔┅┅」</w:t>
      </w:r>
    </w:p>
    <w:p>
      <w:r>
        <w:t>恭如两只媚眼已眯成一条线忘情的享受着，刚刚的妒火已明显被浇息许多。</w:t>
      </w:r>
    </w:p>
    <w:p>
      <w:r>
        <w:t>此时朱哥将恭如往後半抱半拉的方式将恭如放在床上，用最快的速度脱去自己的衣服跟裤子，全身只剩下内裤而已。</w:t>
      </w:r>
    </w:p>
    <w:p>
      <w:r>
        <w:t>看着躺在床上的恭如，朱哥已在内心发誓要征服这个高傲的性感王后，先是脱去恭如的上衣接着拉下裙子，一连串的动作朱哥相当的熟练，因为要征服难驯的女人就必须有着高於常人的床上功夫。</w:t>
      </w:r>
    </w:p>
    <w:p>
      <w:r>
        <w:t>抓起恭如的双腿分开成V字型後，朱哥就将整个头埋入大腿根处，用着灵活的舌头在大腿根处来回舔着，随着舌头的滑动恭如身体也跟着抖动着。</w:t>
      </w:r>
    </w:p>
    <w:p>
      <w:r>
        <w:t>「啊┅┅啊┅┅」</w:t>
      </w:r>
    </w:p>
    <w:p>
      <w:r>
        <w:t>「恭如，再放松点！我会让你更快乐的。」</w:t>
      </w:r>
    </w:p>
    <w:p>
      <w:r>
        <w:t>随着恭如的淫叫声朱哥的双手已顺着恭如的两腿滑向内裤边缘，用力往後一拉，内裤跟丝袜一起被脱了下来，恭如的下体马上暴露在朱哥面前，眼下的肉穴被黑密的杂草覆盖着，杂草也已被洞穴内流出的淫水给沾湿而发出亮光，朱哥将嘴直贴在蜜穴上用舌头舔弄着两片阴唇，时而用舌尖插入蜜穴里。</w:t>
      </w:r>
    </w:p>
    <w:p>
      <w:r>
        <w:t>「喔┅┅不要┅┅我会受不了┅┅啊┅┅」</w:t>
      </w:r>
    </w:p>
    <w:p>
      <w:r>
        <w:t>恭如受不了这阵快感挑逗，将双手按着朱哥的头不放，朱哥的舌头运转的越快，恭如的双手越是案的更用力，好像深怕舌尖离她而去。</w:t>
      </w:r>
    </w:p>
    <w:p>
      <w:r>
        <w:t>「喔┅┅喔┅┅我不行了┅┅啊┅┅」</w:t>
      </w:r>
    </w:p>
    <w:p>
      <w:r>
        <w:t>大量的蜜汁从洞内喷出，按着头的双手也松开了，朱哥仅用嘴跟舌头就让恭如达到高潮实在是厉害。</w:t>
      </w:r>
    </w:p>
    <w:p>
      <w:r>
        <w:t>「我亲爱的王后这只是前戏而已，接下来才是压轴。」</w:t>
      </w:r>
    </w:p>
    <w:p>
      <w:r>
        <w:t>「等等┅┅我先休息一下┅┅」</w:t>
      </w:r>
    </w:p>
    <w:p>
      <w:r>
        <w:t>「可以！不过得帮我服务一下才可以。」</w:t>
      </w:r>
    </w:p>
    <w:p>
      <w:r>
        <w:t>这时的朱哥已侧躺在恭如的身旁，并也已脱下恭如那鲜红色的胸罩，用着手指捏夹着，那又大又坚挺的乳房上两粒有如樱桃般的乳头。</w:t>
      </w:r>
    </w:p>
    <w:p>
      <w:r>
        <w:t>朱哥拉下自己的内裤不等恭如的回应，马上翻身跨在恭如的胸前，早已清筋暴跳，怒不可偈的大肉棒，此时已脱颖而出，龟头有如一个出生小孩的拳头。</w:t>
      </w:r>
    </w:p>
    <w:p>
      <w:r>
        <w:t>杨恭如原本微眯着一对媚眼在休息，一看到一根又粗又大肉棒直挺挺的立在眼前马上为之一亮，整个芳心一阵乱跳，连吞了几口口水。</w:t>
      </w:r>
    </w:p>
    <w:p>
      <w:r>
        <w:t>「没想到你的功夫愈来愈强了，服务完後要让我更舒服才行喔！」</w:t>
      </w:r>
    </w:p>
    <w:p>
      <w:r>
        <w:t>「放心！等一下压轴会让你爽到天上去。」</w:t>
      </w:r>
    </w:p>
    <w:p>
      <w:r>
        <w:t>一根直挺挺的肉棒就往恭如的嘴里塞了进去，恭如为了等会的享受於是用尽各种吹箫技巧来讨好朱哥。</w:t>
      </w:r>
    </w:p>
    <w:p>
      <w:r>
        <w:t>恭如先是用舌尖在肉棒上来回舔着，再而含住那有如小孩拳头般的龟头，又是吸又是咬，弄得朱哥原本就已经挺直的大更加大了许多。</w:t>
      </w:r>
    </w:p>
    <w:p>
      <w:r>
        <w:t>朱哥也不甘示弱的将身体反转成６９体位，用手指抠弄着恭如的蜜穴。</w:t>
      </w:r>
    </w:p>
    <w:p>
      <w:r>
        <w:t>「喔┅┅唔┅┅朱哥┅┅我┅┅你别再逗我了┅┅快┅┅」</w:t>
      </w:r>
    </w:p>
    <w:p>
      <w:r>
        <w:t>「恭如，你那边痒啊？」</w:t>
      </w:r>
    </w:p>
    <w:p>
      <w:r>
        <w:t>「里面嘛┅┅」</w:t>
      </w:r>
    </w:p>
    <w:p>
      <w:r>
        <w:t>这时恭如已被抠弄出性意，向朱哥淫求着，但朱哥可是床上高手，他知道用一松一紧的方法来让女人求欢，所以故意假装听不懂恭如说些什麽。</w:t>
      </w:r>
    </w:p>
    <w:p>
      <w:r>
        <w:t>「小穴┅┅唔┅┅人家的┅┅浪穴痒嘛┅┅你这死人┅┅你快点┅┅」</w:t>
      </w:r>
    </w:p>
    <w:p>
      <w:r>
        <w:t>「快？快什麽啊，不讲我怎麽知道。」</w:t>
      </w:r>
    </w:p>
    <w:p>
      <w:r>
        <w:t>「人家要你插嘛┅┅」</w:t>
      </w:r>
    </w:p>
    <w:p>
      <w:r>
        <w:t>朱哥听到恭如的请求，十分得意的笑了一笑，就猛一翻身骑再恭如雪白玉体上，就先是一个长长的热吻。</w:t>
      </w:r>
    </w:p>
    <w:p>
      <w:r>
        <w:t>正当两人热吻时，恭如已神不知鬼不觉得将腿叉开来，并频频将阴户凑上迎接大阳具。</w:t>
      </w:r>
    </w:p>
    <w:p>
      <w:r>
        <w:t>「请你快插入吧。」</w:t>
      </w:r>
    </w:p>
    <w:p>
      <w:r>
        <w:t>「好！我进去了，你准备好了没有？」</w:t>
      </w:r>
    </w:p>
    <w:p>
      <w:r>
        <w:t>「快放马过来！」</w:t>
      </w:r>
    </w:p>
    <w:p>
      <w:r>
        <w:t>恭如已迫切需要肉棒的滋润，朱哥也知道是时候了，猛然就将他的大阳具朝阴户洞口狠狠的顶了进去。</w:t>
      </w:r>
    </w:p>
    <w:p>
      <w:r>
        <w:t>「滋┅┅」</w:t>
      </w:r>
    </w:p>
    <w:p>
      <w:r>
        <w:t>「哦┅┅死了┅┅」</w:t>
      </w:r>
    </w:p>
    <w:p>
      <w:r>
        <w:t>朱哥此时低头一看，自己那根紫红粗大的大肉棒已经整根插入恭如的蜜洞内了，他只觉得龟头的顶端已顶到了底部，而肉棒整根被包得紧紧的，滋味十足。</w:t>
      </w:r>
    </w:p>
    <w:p>
      <w:r>
        <w:t>而恭如被这麽猛然一插，并且一插就是到底，使她感到计舒畅又痛快，本已欲火如焚饥渴万分，极想好好享受一下，却不料肉棒粗大得使她一下子吃不消。</w:t>
      </w:r>
    </w:p>
    <w:p>
      <w:r>
        <w:t>「嗳┅┅我不要了┅┅朱哥，你先拔掉一些┅┅我涨的痛死了┅┅唔┅┅」</w:t>
      </w:r>
    </w:p>
    <w:p>
      <w:r>
        <w:t>「你刚刚不是要我插你吗？」</w:t>
      </w:r>
    </w:p>
    <w:p>
      <w:r>
        <w:t>「刚刚是刚刚┅┅现在人家┅┅不要了嘛┅┅你先抽出┅┅快嘛┅┅」朱哥听到恭如这麽叫法，知道她真的很痛，连忙伏在她的身上不动，肉棒却在洞内直跳动。</w:t>
      </w:r>
    </w:p>
    <w:p>
      <w:r>
        <w:t>恭如本想推开朱哥的，但见他没再轻举妄动的意思，只是静静的趴着她也就作罢了。</w:t>
      </w:r>
    </w:p>
    <w:p>
      <w:r>
        <w:t>但是┅┅</w:t>
      </w:r>
    </w:p>
    <w:p>
      <w:r>
        <w:t>不对呀！恭如觉得她的音户内似乎有东西在跳动着，满脸疑惑的看着朱哥，但他真的也没有动呀┅┅</w:t>
      </w:r>
    </w:p>
    <w:p>
      <w:r>
        <w:t>恭如这才想到肉棒还停留在肉洞内，而朱哥却若无其事的吻着她的脸。</w:t>
      </w:r>
    </w:p>
    <w:p>
      <w:r>
        <w:t>恭如的嘴、脸、心、手脚全身直发烫，嘴唇乾燥，心猛跳，淫水更是泉涌而出。</w:t>
      </w:r>
    </w:p>
    <w:p>
      <w:r>
        <w:t>「唔┅┅嗳┅┅我好难受┅┅朱哥，我的全身┅┅直发烫，好难受喔┅┅」</w:t>
      </w:r>
    </w:p>
    <w:p>
      <w:r>
        <w:t>朱哥这个花丛中的圣手，又怎会不知道这女人的需要，可是此时的他，存心要吊他的胃口。</w:t>
      </w:r>
    </w:p>
    <w:p>
      <w:r>
        <w:t>「恭如，好啊！我可要抽出了。」</w:t>
      </w:r>
    </w:p>
    <w:p>
      <w:r>
        <w:t>朱哥边说边把阳具拔出，而恭如原本嘴上直叫不要，现在却町着下半身深怕他真的拔掉肉棒。</w:t>
      </w:r>
    </w:p>
    <w:p>
      <w:r>
        <w:t>不过朱哥还是将肉棒拔离了肉洞，恭如猛觉得肉洞顿时空虚，使她难受，偏偏阵阵骚痒直透心口。</w:t>
      </w:r>
    </w:p>
    <w:p>
      <w:r>
        <w:t>「朱哥┅┅我好痒呀┅┅」</w:t>
      </w:r>
    </w:p>
    <w:p>
      <w:r>
        <w:t>朱哥一手狠狠的揉搓她那对巨乳，另一手又直逼恭如那湿淋淋小蜜穴。</w:t>
      </w:r>
    </w:p>
    <w:p>
      <w:r>
        <w:t>「嗳┅┅朱哥┅┅快嘛┅┅这次我不管了┅┅你插死我┅┅也没关系┅┅快干死我吧┅┅」</w:t>
      </w:r>
    </w:p>
    <w:p>
      <w:r>
        <w:t>「恭如，你要了吗？」</w:t>
      </w:r>
    </w:p>
    <w:p>
      <w:r>
        <w:t>「汉哥┅┅我好想┅┅好想你的┅┅插吧┅┅我的小浪穴┅┅好吗？」</w:t>
      </w:r>
    </w:p>
    <w:p>
      <w:r>
        <w:t>「好！」</w:t>
      </w:r>
    </w:p>
    <w:p>
      <w:r>
        <w:t>朱哥的语音一顿，紫的发红的大肉笨又齐根没入了，恭如那湿淋淋的蜜穴拼命的迎合着肉棒。</w:t>
      </w:r>
    </w:p>
    <w:p>
      <w:r>
        <w:t>「唔┅┅好舒服┅┅这一下┅┅我真的很舒服┅┅哦┅┅太好了┅┅呀┅┅呀┅┅」</w:t>
      </w:r>
    </w:p>
    <w:p>
      <w:r>
        <w:t>朱哥看到恭如那副满足的样子，心中十分得意，如果女人不想要，单方面弄起来就没意思了。</w:t>
      </w:r>
    </w:p>
    <w:p>
      <w:r>
        <w:t>朱哥心中一高兴，更是使劲加快速度抽插起来，把恭如抽的淫水如浪般的顺着屁股沟流了下来。</w:t>
      </w:r>
    </w:p>
    <w:p>
      <w:r>
        <w:t>大肉棒死命的乱顶，把恭如整个人顶的魂飞魄散，丰挺的双臀直摇摆着。</w:t>
      </w:r>
    </w:p>
    <w:p>
      <w:r>
        <w:t>「喔┅┅哦┅┅爽死了┅┅我的天┅┅好舒服┅┅啊┅┅啊┅┅」</w:t>
      </w:r>
    </w:p>
    <w:p>
      <w:r>
        <w:t>朱哥全身使力的猛烈抽插百馀下，忽然改变了战术，换成九浅一深的方式来吊恭如得胃口。</w:t>
      </w:r>
    </w:p>
    <w:p>
      <w:r>
        <w:t>没几下，恭如就娇喘连连，因为朱哥九浅一深的逗弄着，所以恭如必须挺起下半身使肉洞尽量的抬高配合。</w:t>
      </w:r>
    </w:p>
    <w:p>
      <w:r>
        <w:t>朱哥又一下插到底。</w:t>
      </w:r>
    </w:p>
    <w:p>
      <w:r>
        <w:t>「哦┅┅」</w:t>
      </w:r>
    </w:p>
    <w:p>
      <w:r>
        <w:t>「唔┅┅我这一下┅┅真的爽死了┅┅我会被你活活┅┅弄死┅┅」</w:t>
      </w:r>
    </w:p>
    <w:p>
      <w:r>
        <w:t>「哦┅┅别这样┅┅逗人家┅┅我好痒┅┅请狠狠的用力插吧。」</w:t>
      </w:r>
    </w:p>
    <w:p>
      <w:r>
        <w:t>朱哥扔旧不理会恭如的要求，继续已久浅一深的方式抽插着。</w:t>
      </w:r>
    </w:p>
    <w:p>
      <w:r>
        <w:t>恭如此时真的全身搔痒难耐，只好使力甩开双腿，紧紧勾住朱哥上下起伏的臀部，这样朱哥就不能抽得太高了。</w:t>
      </w:r>
    </w:p>
    <w:p>
      <w:r>
        <w:t>「你快┅┅快点嘛┅┅狠点吧┅┅顶死我也没关系┅┅我要你快一点。」恭如死命的抱紧朱哥。</w:t>
      </w:r>
    </w:p>
    <w:p>
      <w:r>
        <w:t>朱哥一件恭如的模样、淫叫声，就知道恭如已是很迫切的需要狠插猛抽的时候了┅┅</w:t>
      </w:r>
    </w:p>
    <w:p>
      <w:r>
        <w:t>猛烈的吸了一口气，再鳖住呼吸，将屁股抬高後拔出肉棒再猛烈的插入肉洞里，直到全根尽入。</w:t>
      </w:r>
    </w:p>
    <w:p>
      <w:r>
        <w:t>「滋！」肉棒已全部插入。</w:t>
      </w:r>
    </w:p>
    <w:p>
      <w:r>
        <w:t>「啊┅┅啊┅┅啊┅┅」</w:t>
      </w:r>
    </w:p>
    <w:p>
      <w:r>
        <w:t>抽插几百下後，恭入的淫水大量流出，从屁股沟流到床单上，把整个床单弄湿了一大片。</w:t>
      </w:r>
    </w:p>
    <w:p>
      <w:r>
        <w:t>朱哥将他那根又粗又大的肉棒，左冲，右刺把整个蜜穴当水池，在里面游来游去。</w:t>
      </w:r>
    </w:p>
    <w:p>
      <w:r>
        <w:t>「哦┅┅我的好┅┅好情人┅┅我要┅┅我要泄了┅┅泄了┅┅啊┅┅」</w:t>
      </w:r>
    </w:p>
    <w:p>
      <w:r>
        <w:t>朱哥一听已到时候，更是加紧抽插。</w:t>
      </w:r>
    </w:p>
    <w:p>
      <w:r>
        <w:t>用力抽插几下後就感觉到肉棒前端的龟头上，被一股热流冲击着，热得使他全身舒畅。</w:t>
      </w:r>
    </w:p>
    <w:p>
      <w:r>
        <w:t>「恭如，你泄了？」</w:t>
      </w:r>
    </w:p>
    <w:p>
      <w:r>
        <w:t>「嗯！我泄了好多，好舒服喔。」</w:t>
      </w:r>
    </w:p>
    <w:p>
      <w:r>
        <w:t>朱哥一把就将泡在肉洞里的肉棒拔出来，然後跨在恭如的胸前，将肉棒放在恭如那对大奶中间，要恭如用手挤压着大奶便开始抽插了起来。</w:t>
      </w:r>
    </w:p>
    <w:p>
      <w:r>
        <w:t>「啊┅┅过瘾┅┅你这对奶子实在太棒了。」</w:t>
      </w:r>
    </w:p>
    <w:p>
      <w:r>
        <w:t>「啊┅┅啊┅┅我要射了┅┅」</w:t>
      </w:r>
    </w:p>
    <w:p>
      <w:r>
        <w:t>抽插数时下後，只见朱哥一阵颤抖後就射出大量的精液，把恭如整个胸前喷的到处都是。</w:t>
      </w:r>
    </w:p>
    <w:p>
      <w:r>
        <w:t>「哦┅┅好烫┅┅」</w:t>
      </w:r>
    </w:p>
    <w:p>
      <w:r>
        <w:t>恭如被又热又强迳的精液冲得全身趐软。</w:t>
      </w:r>
    </w:p>
    <w:p>
      <w:r>
        <w:t>两人相互拥吻一番後，昏昏沉沉的进入梦乡。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