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老婆的两个表妹</w:t>
      </w:r>
    </w:p>
    <w:p>
      <w:r>
        <w:t>.</w:t>
      </w:r>
    </w:p>
    <w:p>
      <w:r>
        <w:t>老婆的两个表妹1</w:t>
      </w:r>
    </w:p>
    <w:p>
      <w:r>
        <w:t>我老婆叫乐怡，跟我结婚已经四年了，是一个还算漂亮的女人吧。</w:t>
      </w:r>
    </w:p>
    <w:p>
      <w:r>
        <w:t>其实她们整个家族的女人长得都还不错，最漂亮的是她大表姐，但已经嫁人20年了，如今都有了15岁的女儿了。还有就是她那两个还没有出嫁的表妹。</w:t>
      </w:r>
    </w:p>
    <w:p>
      <w:r>
        <w:t>熟语说，女人胸大无脑，尤其是漂亮的女人。老婆家族的女人是很漂亮，但智商都不是很高，没有一个考上大学的，所以对我这个拥有博士学位的人是崇拜的不得了。尤其是她小姨家的那对双胞胎表妹，十八岁了，读高二，成绩是一塌糊涂，整天只知道打扮，还被评为学校的狗屁校花呢。真是胸大无脑。</w:t>
      </w:r>
    </w:p>
    <w:p>
      <w:r>
        <w:t>"老公，乐茹和乐茜暑假想过来完，行不行？"</w:t>
      </w:r>
    </w:p>
    <w:p>
      <w:r>
        <w:t>"有什么不行，正好暑假你也有时间，就让她们过来吧。把我的书房收拾一下，给她们睡好了。"</w:t>
      </w:r>
    </w:p>
    <w:p>
      <w:r>
        <w:t>"她们早就想过来玩了，害怕你不答应，也不知道她们怎么的，天不怕地不怕的，就是对你这个三姐夫，害怕得象对小老鼠。我答应她们还不行，必须要你发话，她们才敢过来。"</w:t>
      </w:r>
    </w:p>
    <w:p>
      <w:r>
        <w:t>"那两个家伙，还说怕我，上次到你家去，你没在的时候，老要我请她们看电影、小吃的，把我的私房钱都用光了，这次来了可得从你那里出，或者从家用里面出，就算增加家用好了。"</w:t>
      </w:r>
    </w:p>
    <w:p>
      <w:r>
        <w:t>七月初她们就来了，晚上十点的火车到站，老婆让我去接，她没有去，害怕人多了，出租车上没地方放东西。</w:t>
      </w:r>
    </w:p>
    <w:p>
      <w:r>
        <w:t>"姐夫姐夫，我们在这里"，就看到两个穿着掉带裙的美女朝我招手，顿时吸引了周围很多人羡慕的目光。</w:t>
      </w:r>
    </w:p>
    <w:p>
      <w:r>
        <w:t>"到了很久了，你是乐茹，对不对？"</w:t>
      </w:r>
    </w:p>
    <w:p>
      <w:r>
        <w:t>"我是乐茜，姐姐才是乐茹。"</w:t>
      </w:r>
    </w:p>
    <w:p>
      <w:r>
        <w:t>两个小美女一人抱住我一只胳膊，紧身掉带裙包裹下的乳房就紧紧地顶在上面，还扭动身体撒娇，四只乳房同时摩擦着我，真她妈刺激。</w:t>
      </w:r>
    </w:p>
    <w:p>
      <w:r>
        <w:t>"姐夫，我们坐了八个小时的火车，累死了，所以你一个人提包。"原来任何好处都是有代价的，被四只乳房摩擦了几下，就要提两个大包。</w:t>
      </w:r>
    </w:p>
    <w:p>
      <w:r>
        <w:t>上了出租车，两个小美女把我夹在中间，问东问西，当然是我这里有什么好玩的，有没有什么特色菜啊。也不知为什么，两个家伙都有个习惯，说话的时候总要把我拉近些，所以我是一会被拉过来，一会被拉过去，这不是折磨人吗？</w:t>
      </w:r>
    </w:p>
    <w:p>
      <w:r>
        <w:t>一点也没有感到受折磨，一会左边的胳膊靠在乐茹的胸部上，一会又是右边的胳膊顶在乐茜的乳房上，尤其是小美女撒娇的时候，身体一扭一扭地，两对乳房就在我胳膊上不停地摩擦，竟然让我快感连连。</w:t>
      </w:r>
    </w:p>
    <w:p>
      <w:r>
        <w:t>更加惹火的是，从小美女掉带裙的领口，可以看到她们深深的乳沟，丰满的左右半球，在掉带裙和胸罩的束缚下，圆润圆润的。</w:t>
      </w:r>
    </w:p>
    <w:p>
      <w:r>
        <w:t>小弟弟竟然耸立起来，两只手分别被两个小美女给抓着，连掩盖的可能都没有，只祈求她们没有注意到。可是她们四只眼睛偏偏盯着那里看，妈的，这不是让我原形毕露吗，千万别跟你们表姐讲，否则就麻烦了。</w:t>
      </w:r>
    </w:p>
    <w:p>
      <w:r>
        <w:t>看到我高高挺起的小弟弟，两个小美女倒安静了下来，也许是累了，都把头靠在我肩膀上，大家一句话都没有。</w:t>
      </w:r>
    </w:p>
    <w:p>
      <w:r>
        <w:t>下了出租车，当我付钱的时候，出租车司机凑到我耳边，"大哥，你她妈真爽，两个大美女，那么粘着你。"</w:t>
      </w:r>
    </w:p>
    <w:p>
      <w:r>
        <w:t>"去你的，是我妹妹。"</w:t>
      </w:r>
    </w:p>
    <w:p>
      <w:r>
        <w:t>"这个年代，相好的都叫妹妹，我也要去找几个这样的漂亮妹妹。</w:t>
      </w:r>
    </w:p>
    <w:p>
      <w:r>
        <w:t>大哥，慢慢享受吧，我还要去奔波，养活家里的那个老妹妹。"</w:t>
      </w:r>
    </w:p>
    <w:p>
      <w:r>
        <w:t>"姐夫，你们刚才说什么呢，妹妹妹妹的，是不是说我的坏话，"说话的应当是乐茜，她要俏皮一些，但是两个小美女长得实在太象了，连我老婆有时候都分不清，何况是我这个相处很短的表姐夫呢。</w:t>
      </w:r>
    </w:p>
    <w:p>
      <w:r>
        <w:t>陪着两个小美女让我有很爽的感觉，但有很不舒服，又不能有什么进一步的动作，倒是她们经常有一些挑逗的动作，比如抓住我的手、在我背上捏几下、拍我的屁股，甚至乐茜有一次还抚摸了一下我大腿的内侧，当然还没有胆大到直接去摸我的鸡巴。</w:t>
      </w:r>
    </w:p>
    <w:p>
      <w:r>
        <w:t>当然所有的动作都是在老婆乐怡看不到的时候进行的，这一点两个小美女倒是为我考虑了不少，知道我还是很怕老婆的。</w:t>
      </w:r>
    </w:p>
    <w:p>
      <w:r>
        <w:t>乐怡在机关工作，我在实验室工作，暑假期间她放假，我还要经常值班，而且有些试验需要加班。两个美女来了，当然只会增加麻烦，除了洗自己的衣服外，连一点家务都帮不上忙，还给乐怡增加了很多家务。</w:t>
      </w:r>
    </w:p>
    <w:p>
      <w:r>
        <w:t>某个星期日，是我值班，我正在办公室整理数据，两个小美女闲着无事，就跑到我办公玩了。</w:t>
      </w:r>
    </w:p>
    <w:p>
      <w:r>
        <w:t>"姐夫，天气好热啊！"乐茜比较厉害，进来就把外套脱掉了，里面是半截小衬衫，竟然没有穿胸罩，虽然小衬衫在乳房那个地方有夹层，还是隐约看到比乳房其他地方颜色要深的乳头，而且饱满的乳房和挺立的乳头把小衬衫顶得高高的，简直是诱惑死人吗。</w:t>
      </w:r>
    </w:p>
    <w:p>
      <w:r>
        <w:t>乐茹也很纳闷，"姐夫，怎么不开空调呢？"看到妹妹把外套脱了，她也跟着脱了，乐茹相对要保守点吧，还是穿着胸罩，但是傲人的双乳是丝毫不输妹妹乐茜。</w:t>
      </w:r>
    </w:p>
    <w:p>
      <w:r>
        <w:t>"吹了太久了，感到头晕晕的，就关掉开窗了，透透气，放点汗，人反而舒服多了，不要老是吹空调，记住没有？"</w:t>
      </w:r>
    </w:p>
    <w:p>
      <w:r>
        <w:t>"姐夫，又在教训我们，我告诉姐姐你对我们不好，看姐姐怎么对付你。"</w:t>
      </w:r>
    </w:p>
    <w:p>
      <w:r>
        <w:t>妈的，一句话，我就没有反击的余地了。</w:t>
      </w:r>
    </w:p>
    <w:p>
      <w:r>
        <w:t>"姐夫，有没有喝的？"</w:t>
      </w:r>
    </w:p>
    <w:p>
      <w:r>
        <w:t>"你自己看看小冰箱里有没有？"我办公室放了一个小冰箱，都是放吃的、喝的，由于暑假不经常上班，所以大概没什么多少东西。</w:t>
      </w:r>
    </w:p>
    <w:p>
      <w:r>
        <w:t>"姐夫，连矿泉水都没有，只有啤酒，你是不是经常躲在这里喝啤酒？"</w:t>
      </w:r>
    </w:p>
    <w:p>
      <w:r>
        <w:t>"我干吗要躲，你们不能喝啤酒，以前喝过没有？"</w:t>
      </w:r>
    </w:p>
    <w:p>
      <w:r>
        <w:t>"怎么没有喝过，厉害着呢，是吧，姐姐？"</w:t>
      </w:r>
    </w:p>
    <w:p>
      <w:r>
        <w:t>乐茹迟疑了一下，也附和道："我们以前喝过，没有问题。"</w:t>
      </w:r>
    </w:p>
    <w:p>
      <w:r>
        <w:t>"那你们两个喝一瓶吧。"</w:t>
      </w:r>
    </w:p>
    <w:p>
      <w:r>
        <w:t>"去，我才不跟姐姐分呢，我喝两瓶都没有问题，姐姐你行不行，要不你喝半瓶，我喝一瓶半，照顾照顾你。"</w:t>
      </w:r>
    </w:p>
    <w:p>
      <w:r>
        <w:t>这两个姐妹从小就相互争强好胜，互不相让的，所以乐茹被乐茜一激，马上回击道："我才不怕，一人一瓶好了。"</w:t>
      </w:r>
    </w:p>
    <w:p>
      <w:r>
        <w:t>让她们姐妹两个去吵，我已经习惯于她们的相互争斗了，看来一人一瓶没有问题，她们的表姐我老婆乐怡，可以喝四瓶呢。</w:t>
      </w:r>
    </w:p>
    <w:p>
      <w:r>
        <w:t>谁知道这两个家伙都在死要面子，两个人连半瓶都喝不了。结果是两个人，你看我喝了一口，另一个就不服气地喝一口，而且多喝点，两个人不知不觉就将满瓶的就干光了。</w:t>
      </w:r>
    </w:p>
    <w:p>
      <w:r>
        <w:t>"姐姐，我先喝完了，啊！好热啊。"接着乐茜竟然拉起自己的长裙扇风，洁白的大腿随着她的扇风动作时隐时现，已经能够看到小屁股的边缘了。</w:t>
      </w:r>
    </w:p>
    <w:p>
      <w:r>
        <w:t>乐茹穿的是短裤，没有东西比了，一屁股坐在我旁边的沙发上，"姐夫，头好晕啊，你能帮我揉揉太阳穴吗？"</w:t>
      </w:r>
    </w:p>
    <w:p>
      <w:r>
        <w:t>只见两个小美女都满脸通红，尤其是乐茹，看来她的酒量真比乐茜小。</w:t>
      </w:r>
    </w:p>
    <w:p>
      <w:r>
        <w:t>"姐夫，帮我揉揉吗？"乐茹撒娇地拉着我的手。</w:t>
      </w:r>
    </w:p>
    <w:p>
      <w:r>
        <w:t>看来真是喝得多了，还是帮她揉揉吧。</w:t>
      </w:r>
    </w:p>
    <w:p>
      <w:r>
        <w:t>"姐夫，我也要。"乐茜可不愿意输给乐茹，也坐到沙发上，拉着我另一只手。妈的，我就两只手，怎么同时给你们服务啊。</w:t>
      </w:r>
    </w:p>
    <w:p>
      <w:r>
        <w:t>"啊！好热啊！"乘我还没有注意，乐茹竟然大胆地把衬衫脱掉了，呈现在我面前的是胸罩包裹的傲人双乳。</w:t>
      </w:r>
    </w:p>
    <w:p>
      <w:r>
        <w:t>这下乐茜输了，但她是从来不服输的，迟疑着不敢脱她的半截小衬衫，可是大胆的动作还是出现了，她竟然把自己的长裙脱了下来，呈现在面前的是小内裤紧裹的白嫩的浑圆的屁股，每片都有大部分露在外面，真是很刺激，看看乐茹半裸的乳房，再看看乐茜半裸的屁股，我真想在每个上面抚摸、揉搓几下。</w:t>
      </w:r>
    </w:p>
    <w:p>
      <w:r>
        <w:t>在乐茜的刺激下，更加是由于酒精的作用，乐茹麻利地解开了短裤的扣子，将短裤脱了下来。没想到乐茹比乐茜还厉害，里面竟然穿的是丁字库，雪白的屁股完全露在外面，甚至还露出了阴毛。</w:t>
      </w:r>
    </w:p>
    <w:p>
      <w:r>
        <w:t>还没有等我反应过来，乐茜的动作就开始了，她竟然想都没想就从头上把半截小衬衫给脱掉了，脱离衣服舒服的一对小玉兔，随着乐茜脱衣的动作，上下颤抖着，我突然有一种看跳脱衣舞的感觉，竟然没有阻止她们的想法。</w:t>
      </w:r>
    </w:p>
    <w:p>
      <w:r>
        <w:t>乐茹不甘示弱，解开了自己的胸罩，同时解开了丁字库的带子，挺立的双乳、白嫩大腿衬托下的一团阴毛，立即凝聚了我的眼球。</w:t>
      </w:r>
    </w:p>
    <w:p>
      <w:r>
        <w:t>"哼！"我的注意力被乐茜一句叫喊拉了过去，她当然不会输给她姐姐，麻利的动作立即让乐茜黑黢黢毛茸茸的下体呈现在我面前。乐茜还故意把腿岔开一点，那个动作，如果是乐怡这样，我会立即扑上去，将硬硬的肉棒直接插入，深深地插入。</w:t>
      </w:r>
    </w:p>
    <w:p>
      <w:r>
        <w:t>可是现在不行，虽然有两个光着的美女，四只傲人的乳房，四条雪白的大腿，两个毛茸茸的小穴，还有我自己挺立的鸡巴，但我不敢有相同的动作，而且忘了一切动作，目光在两具赤裸的身体上流转。</w:t>
      </w:r>
    </w:p>
    <w:p>
      <w:r>
        <w:t>"啊！"眼睛的余光发现门窗都是开着，我没有立即让她们穿上衣服，而是敏捷地关上门窗，然后再独自欣赏这无边的春色。是不是很卑鄙。</w:t>
      </w:r>
    </w:p>
    <w:p>
      <w:r>
        <w:t>乐茜可不愿意跟她姐姐平分秋色，每次两个人斗争，都是她最后占上风，有可能是因为乐茹是姐姐，老是让着她。</w:t>
      </w:r>
    </w:p>
    <w:p>
      <w:r>
        <w:t>看到我从关门后回来，乐茜一下站一起就抱住了我的一边手臂，两个鼓胀的乳房就赤裸裸地顶在我的胳膊上，由于是夏天，我也只有穿短袖衬衫和短裤，所以此时我与乐茜已经是完全的肉体接触了，而且直接接触的是丰满的双乳，我都快颤抖了。</w:t>
      </w:r>
    </w:p>
    <w:p>
      <w:r>
        <w:t>被酒精刺激的乐茹，此时对妹妹的攻击时丝毫不让，比妹妹要大一号的双乳同样顶在我另一边的胳膊上，一只手竟然就放到我的档部，"姐夫，我是不是比小茜成熟一些？至少我的乳房要比她的大，她还每次都不承认呢。"</w:t>
      </w:r>
    </w:p>
    <w:p>
      <w:r>
        <w:t>神呐，你怎么折磨惩罚我啊！我会忍不住的，这样的刺激如果还能忍得住，那还是男人吗？</w:t>
      </w:r>
    </w:p>
    <w:p>
      <w:r>
        <w:t>乐茹的小手就隔着短裤和内裤抚摸我的鸡巴，没有经验的小姑娘的爱抚，虽然不是让人很满意，但正是她的不熟练，让我更加兴奋，所以目光就全部集中到了乐茹身上。</w:t>
      </w:r>
    </w:p>
    <w:p>
      <w:r>
        <w:t>这一下，乐茜可不高兴了，猛地就将我的短裤拉了下去，硬邦邦的鸡巴被短裤拉下去的动作带动着，隔着内裤上下剧烈抖动。当然乐茜的目的还是达到了，乐茹抚摸在短裤外面的小手也被乐茜挡开了，然后乐茜隔着内裤就抓住了我的鸡巴，开始左右上下摇动，看来小姑娘真是没有什么经验。</w:t>
      </w:r>
    </w:p>
    <w:p>
      <w:r>
        <w:t>"姐夫，我可不比茹茹小多少，不就比她晚半个小时出生吗。你摸摸我的乳房，是不是跟她的一样大？"说着就拉着我的手去摸她的一对鼓胀的乳房，我已经彻底将老婆乐怡暂时忘记了，手掌放在乐茜乳房上，轻轻地抚摸着。</w:t>
      </w:r>
    </w:p>
    <w:p>
      <w:r>
        <w:t>乐茹不甘示弱，当然是把我的另一只手也拉着放在自己的乳房上，我也不能厚此薄彼吧，当然是同时抚摸着乐茹和乐茜的两对乳房了。</w:t>
      </w:r>
    </w:p>
    <w:p>
      <w:r>
        <w:t>看到乐茜已经抓住了我的鸡巴，乐茹就伸手到下面，揉搓着我的两个蛋蛋，"姐夫，我是不是真的比小茜厉害，那个摸得你更舒服啊？"</w:t>
      </w:r>
    </w:p>
    <w:p>
      <w:r>
        <w:t>这叫我怎么回答呢？鸡巴和蛋蛋被属于两个小美女的两只手抚摸着，另外还有两只手在我背上和屁股上上下抚摸，妈的，现在就是老婆乐怡跟我离婚我也不怕。</w:t>
      </w:r>
    </w:p>
    <w:p>
      <w:r>
        <w:t>我在两对乳房上抚摸的动作开始加大，忘记心理负担后，摸起来也轻松多了。</w:t>
      </w:r>
    </w:p>
    <w:p>
      <w:r>
        <w:t>两个小美女轻轻地开始呻吟了，扭动着身体，带着黑黑阴毛的耻骨开始在我的两边大腿上轻轻地摩擦，四只在我鸡巴、蛋蛋、背上和屁股上抚摸的手也加大了力度。</w:t>
      </w:r>
    </w:p>
    <w:p>
      <w:r>
        <w:t>不知道是碰巧还是她们两个故意的，突然乐茹猛地拉下了我的内裤，而乐茜连我衬衫纽扣都没解，直接就把我的衬衫从身上扯下来，纽扣是一颗不剩了，简直象抢劫的土匪。</w:t>
      </w:r>
    </w:p>
    <w:p>
      <w:r>
        <w:t>一阵快感袭来，我不禁坐倒在沙发上。</w:t>
      </w:r>
    </w:p>
    <w:p>
      <w:r>
        <w:t>两个小美女也跟着倒了下来，但是并没有在沙发上，而是一人跨坐着我一条腿，一个人双手抓住我的鸡巴开始套弄，而另一个双手在我胸部和背上抚摸。</w:t>
      </w:r>
    </w:p>
    <w:p>
      <w:r>
        <w:t>更为刺激的是，两个小美女的肉穴都直接贴在我的大腿上，为了增加快感，两个人在我大腿上就像骑马一样，不停地前后挪动屁股，顿时就感到两个大腿都是湿漉漉的一片了。</w:t>
      </w:r>
    </w:p>
    <w:p>
      <w:r>
        <w:t>幸好两个小美女还不怎么会叫床，只知道闷声轻哼，要不然整栋楼都能听见了。</w:t>
      </w:r>
    </w:p>
    <w:p>
      <w:r>
        <w:t>突然四只手都集中到鸡巴和蛋蛋上，你可以想象那是怎样的情景，突然两个小美女都猛地拼命地夹紧双腿，顿时就感到两边大腿都被一股股喷射的液体打在上面，原来两个小美女都高潮了，处女的高潮是来得很快，但是喷射的力度决不下于熟女，至少不下于和老婆乐怡。</w:t>
      </w:r>
    </w:p>
    <w:p>
      <w:r>
        <w:t>受到这样的刺激，我已经忍受不住了，"啊"的叫了一声，就这她们姐妹俩的手中发射了，幸好当时有一只小手挡在龟头上，要不然会把我的办公室喷的到处都是。</w:t>
      </w:r>
    </w:p>
    <w:p>
      <w:r>
        <w:t>两个小美女就保持跨坐的姿势，将头靠在我肩膀上，也许他们太累了。虽然她们高潮已过，但小穴里还是有淫水流出，顺着我的大腿都流到沙发上了。那是布沙发，可不能沾上淫水，那样味道会保留很久，会被敏感的乐怡闻出来的。</w:t>
      </w:r>
    </w:p>
    <w:p>
      <w:r>
        <w:t>我连忙抱起两个小美女，"茜茜，茹茹。"</w:t>
      </w:r>
    </w:p>
    <w:p>
      <w:r>
        <w:t>两个小美女这次可是很害羞了，只是"嗯"了一声而已，但还是抓着我的胳膊不放。我让她们松开手，然后拿来我的洗脸毛巾，然后蹲下去，给她们把小穴外面和腿上的淫水擦干，看来两个小美女流了不少，刚才还是半干的毛巾，现在竟然几乎可以拧出水来了。</w:t>
      </w:r>
    </w:p>
    <w:p>
      <w:r>
        <w:t>两个小美女一直站着不动，头埋的低低的，随我把她们的衣服一件一件地穿上去。然后我也穿好了衣服，但衬衫已经没有扣子了，这可不好办。</w:t>
      </w:r>
    </w:p>
    <w:p>
      <w:r>
        <w:t>"姐夫，你会不会看不起我们？"</w:t>
      </w:r>
    </w:p>
    <w:p>
      <w:r>
        <w:t>"不会的，你们永远是我的好妹妹。"</w:t>
      </w:r>
    </w:p>
    <w:p>
      <w:r>
        <w:t>两个小美女竟然同时在我左右脸上吻了一下。</w:t>
      </w:r>
    </w:p>
    <w:p>
      <w:r>
        <w:t>"茹茹，茜茜，要不你们先回去吧，我等一下就回去。"</w:t>
      </w:r>
    </w:p>
    <w:p>
      <w:r>
        <w:t>"哦！"她们答应后，就准备出门，但走之前还是看到了我没有扣子的衬衫，"姐夫，你等一会吧，我一会给你送一件衬衫过来。"还是茹茹比较细心。</w:t>
      </w:r>
    </w:p>
    <w:p>
      <w:r>
        <w:t>老婆的两个表妹2（老婆离开前夕）</w:t>
      </w:r>
    </w:p>
    <w:p>
      <w:r>
        <w:t>"姐夫，我们给你送衣服来了。"</w:t>
      </w:r>
    </w:p>
    <w:p>
      <w:r>
        <w:t>"一件衬衫，还要两个人来送，跑来跑去累不累啊！"</w:t>
      </w:r>
    </w:p>
    <w:p>
      <w:r>
        <w:t>乐茜小手在我屁股上拍了一下，"只要我们其中一个来，是不是好方便你干坏事啊！你是希望姐姐来呢，还是希望我来？"</w:t>
      </w:r>
    </w:p>
    <w:p>
      <w:r>
        <w:t>"去去去，狗嘴里吐不出象牙，"我赶紧换过衬衫，省得两个小鬼搞怪，"哎呀，那这个衬衫的扣子怎么办哪，你们姐姐肯定会问的，谁扯掉我扣子的，肯定是小茜，对不对？"</w:t>
      </w:r>
    </w:p>
    <w:p>
      <w:r>
        <w:t>"姐夫，你真不公平，你怎么就会诬赖我呢，明明是姐姐扯坏的，姐姐对不对？"</w:t>
      </w:r>
    </w:p>
    <w:p>
      <w:r>
        <w:t>"小茹，你是扯坏的？"只见乐茹把头埋得很低，当然是默认了，"小茹，没想到平时比小茜文静，兴奋起来比她可厉害多了，哈哈！"乐茹把头埋得更低，满脸通红，没想到小姑娘还这么害羞。</w:t>
      </w:r>
    </w:p>
    <w:p>
      <w:r>
        <w:t>可是把乐茜给高兴坏了，"姐姐，还这么害羞呢，我看到你扯的时候，可是一点都没有迟疑啊，现在这样是不是太晚了一些啊！"</w:t>
      </w:r>
    </w:p>
    <w:p>
      <w:r>
        <w:t>两个小鬼又要发动战争了，我连忙转移目标，"你们谁会钉扣子，还是不要让你们姐姐知道的好，我也懒得去找借口。"</w:t>
      </w:r>
    </w:p>
    <w:p>
      <w:r>
        <w:t>"姐夫，我来吧，"乐茹接过我的衣服，掏出自己口袋里面的扣子，原来她早就准备好了针线，看来她还是比乐茜懂事不少，而且看她钉扣子的动作，还是很熟练的，原来小姑娘还不是一无是处吗。</w:t>
      </w:r>
    </w:p>
    <w:p>
      <w:r>
        <w:t>"小茜，姐姐就是比你厉害一些，你会不会钉扣子啊，不会吧，这下可比不上小茹了。"</w:t>
      </w:r>
    </w:p>
    <w:p>
      <w:r>
        <w:t>乐茜一脸的不高兴，突然一对小嘴唇印在我的嘴唇上，一只小手就抓住了我胯下的鸡巴，"可是，我Kiss的水平比姐姐厉害，"说着跟我来了个长吻，"怎么样，厉害吧，老姐就不行。"</w:t>
      </w:r>
    </w:p>
    <w:p>
      <w:r>
        <w:t>"谁说我不行"，乐茹把乐茜推到一边，两只手抱住我的脖子，双唇就印了上来，紧紧地跟我的嘴唇贴在一起，肯定有半分种以上，嫩嫩滑滑的嘴唇跟我摩擦，还真是舒服，乐茹还真是比乐茜要多些女人味。</w:t>
      </w:r>
    </w:p>
    <w:p>
      <w:r>
        <w:t>虽然乐茹推开乐茜，占据了我的嘴唇，但是乐茜并没有放开我的鸡巴，同时她还和姐姐争抢我的嘴唇，两个人跟我接吻的时间是越来越长，最后一次乐茹跟我足足贴在一起4-5分钟，当乐茜要再次上马的时候，我可憋不住了。</w:t>
      </w:r>
    </w:p>
    <w:p>
      <w:r>
        <w:t>"慢着慢着，两位大小姐，你们是轮流着来，我可是一个人啊，都快透不过气来了，你们是不是想你们表姐这么年轻就守寡啊！"</w:t>
      </w:r>
    </w:p>
    <w:p>
      <w:r>
        <w:t>乐茹因为占据了最后一次亲吻，向妹妹努着嘴，意思是我时间长，我赢了。乐茜可不高兴了，嘟着小嘴不说话，突然发现我的鸡巴还在她手里，"我抓住姐夫鸡巴的时间比你长，这你比不上了吧？"</w:t>
      </w:r>
    </w:p>
    <w:p>
      <w:r>
        <w:t>乐茹不服气，就伸手来抓，我连忙调停战争，"喂喂喂，两位大小姐，我可不是玩具，一会是嘴唇，一会又变成了鸡巴，你们是不是想把我给分了才高兴啊！停停停，咱们收拾东西回家。"</w:t>
      </w:r>
    </w:p>
    <w:p>
      <w:r>
        <w:t>老子马上挥枪上马，被两个小美女逗了一个下午，虽然在小手里发射了一次，毕竟不是很过瘾，哪有肉穴搞的过瘾呢。</w:t>
      </w:r>
    </w:p>
    <w:p>
      <w:r>
        <w:t>"等等，老公，门没有关严。"</w:t>
      </w:r>
    </w:p>
    <w:p>
      <w:r>
        <w:t>"没事，她们早就睡了，灯光都没有，怕什么？是不是害怕老公的肉棒，找借口拖延时间啊，看样子你今天不行。"</w:t>
      </w:r>
    </w:p>
    <w:p>
      <w:r>
        <w:t>乐怡性交很厉害，今天虽然两个表妹在隔壁，可以忍受着，可被我狠狠地捅了几下肉穴，什么都忘掉了。</w:t>
      </w:r>
    </w:p>
    <w:p>
      <w:r>
        <w:t>"噢……噢……啊……对……对……用力……用力……顶住……顶住……啊……天啊……唔……好样……啊……好大的鸡巴……啊……塞得……好满……唔……妹妹……好胀……好爽……唔……我要……咬住它……唔……嗯嗯……哎哟……抓抓我……我的奶……奶子……啊……</w:t>
      </w:r>
    </w:p>
    <w:p>
      <w:r>
        <w:t>对……用力……干……干死……我吧……干……顶……嘘……嘘……快、快……妈呀……"</w:t>
      </w:r>
    </w:p>
    <w:p>
      <w:r>
        <w:t>妈的，乐怡叫得那么淫荡，我怎么反而满脑子是乐茹和乐茜雪白的肉体，一点都进入不了状态，竟然还对老婆风骚的叫床声生出一些莫名的反感来。</w:t>
      </w:r>
    </w:p>
    <w:p>
      <w:r>
        <w:t>突然听到房门"吱"地开了一些，老婆只顾着叫床，当然没有注意到，可是门外有隐约的急促呼吸声，让我发现两个小美女竟然在门外偷看，这可是一个很大的刺激，让我雄风立起，哪能在美女偷看的时候出丑呢，该我表现的时候来了。</w:t>
      </w:r>
    </w:p>
    <w:p>
      <w:r>
        <w:t>"怡怡，你的肉穴已经开始流水了，是不是已经开始发骚了，要不要哥哥好好地捅捅你啊？"</w:t>
      </w:r>
    </w:p>
    <w:p>
      <w:r>
        <w:t>"流水了还不快点进攻，难道要等河流枯竭吗？"</w:t>
      </w:r>
    </w:p>
    <w:p>
      <w:r>
        <w:t>"好，我进攻，"将肉棒一插到底，然后全部抽出，再一插到底，每次插入都要加上一句"我进攻"。</w:t>
      </w:r>
    </w:p>
    <w:p>
      <w:r>
        <w:t>为了照顾门外的两个小美女，有时我故意将大肉棒抽出，将龟头停在乐怡的肉穴口上，这样门外的两个小美女就可以清楚地看到她们姐夫的肉棒可不小啊，比下午在她们手上可是又大了一号了。</w:t>
      </w:r>
    </w:p>
    <w:p>
      <w:r>
        <w:t>这种停留还有一个副产品，那就是挑逗乐怡，每次在穴口停留，乐怡都将屁股上台，想自己把我的肉棒套进肉穴，快感加上短暂的空虚，让乐怡大喊大叫，我估计不仅是她的两个表妹，就是隔壁的邻居也能清楚的听到。</w:t>
      </w:r>
    </w:p>
    <w:p>
      <w:r>
        <w:t>"唔……嗯……好丈夫……好哥哥……好好……美……好大……大的……唔……鸡巴……唔……用力……用力……啊……我……来……来……啊……妹……快……来……了……"</w:t>
      </w:r>
    </w:p>
    <w:p>
      <w:r>
        <w:t>我也学着乐怡叫床，主要还是给门外的两个小美女听，这时候我的注意力都集中在门外的小美女身上，脑子里已经把肉棒下面的乐怡当成了她们姐妹了。</w:t>
      </w:r>
    </w:p>
    <w:p>
      <w:r>
        <w:t>"唔……妹……妹……哥哥的……等……啊……鸡巴被……妹……</w:t>
      </w:r>
    </w:p>
    <w:p>
      <w:r>
        <w:t>妹……妹咬得好……舒服……妹……的洞……好美……噢……"</w:t>
      </w:r>
    </w:p>
    <w:p>
      <w:r>
        <w:t>"啊，好哥哥……用力……哎呀……心……爱……的……你…</w:t>
      </w:r>
    </w:p>
    <w:p>
      <w:r>
        <w:t>…真……好……我……痛……快……死……了……唔……唔……"</w:t>
      </w:r>
    </w:p>
    <w:p>
      <w:r>
        <w:t>"怡怡，妹妹，哥哥的肉棒历不厉害啊？怡怡，骚货？"</w:t>
      </w:r>
    </w:p>
    <w:p>
      <w:r>
        <w:t>"唔……唔……我……要……死了……好哥哥……啊……你……要……我的命……要命……的……东西……又……粗……又……长……坚硬……如铁……捣……得……我……肉穴发烫了……啊……唔……心肝……宝贝……我……我……太快活……啦……哥哥……不行……了……</w:t>
      </w:r>
    </w:p>
    <w:p>
      <w:r>
        <w:t>唔……妹妹……来……了……嗯……"</w:t>
      </w:r>
    </w:p>
    <w:p>
      <w:r>
        <w:t>没想到两个小鬼竟然马上连成一线，"呃，有什么了不起的，给你面子才跟你接吻的，你那个软鸡巴，摸你两下更是给你面子，是给表姐面子。"</w:t>
      </w:r>
    </w:p>
    <w:p>
      <w:r>
        <w:t>懒得跟她们废话，赶快收拾东西，象逃犯一样后面跟着两个解差，回家了。乐怡正一个在家里看电视，"你们怎么一起回来了？"</w:t>
      </w:r>
    </w:p>
    <w:p>
      <w:r>
        <w:t>"哦！没有，我们在楼下碰到的。"我和两个表妹异口同声地回答，好在老婆很信任我，也没有觉得奇怪。</w:t>
      </w:r>
    </w:p>
    <w:p>
      <w:r>
        <w:t>我还是很镇定，两个表妹可就满脸通红，还是被乐怡看出了异样，"你们怎么都满脸通红的，是不是很热，我把空调开开吧！"</w:t>
      </w:r>
    </w:p>
    <w:p>
      <w:r>
        <w:t>"不要""不要"，乐茹和乐茜先后反对，"姐夫说不能老开空调。"</w:t>
      </w:r>
    </w:p>
    <w:p>
      <w:r>
        <w:t>这下乐怡更加怀疑了，看看两个表妹，又转过头来看看我，"他什么时候说过了？还真怪，你两个捣蛋鬼，今天怎么那么听你姐夫的话，开口闭口都是姐夫姐夫的，是不是他又教训你们了？"</w:t>
      </w:r>
    </w:p>
    <w:p>
      <w:r>
        <w:t>哎呀，我终于松了口气，幸好乐怡只是害怕我对她两个表妹不好，而没有想到更为不正常的关系，所以这个问题终于蒙混过关了。</w:t>
      </w:r>
    </w:p>
    <w:p>
      <w:r>
        <w:t>晚上睡觉，乐怡跟我商量，"老公，后勤处组织员工夏令营，你帮我照顾好两个小家伙好不好，可不能欺负她们？"</w:t>
      </w:r>
    </w:p>
    <w:p>
      <w:r>
        <w:t>一听到乐怡要出去，心里竟然莫名的高兴，这是以前从来没有过的事情。我一直不放心乐怡一个人外跑，老婆长得漂亮总是有点不放心，这次却希望她早点走似的，"她们欺负我怎么办？她们会不会自己爬上我的床，到时候我可将她们就地正法了哦！"</w:t>
      </w:r>
    </w:p>
    <w:p>
      <w:r>
        <w:t>"你敢吗？我让你去你都不敢，现在她们就在隔壁，有胆量现在就去，我绝不阻拦，说不定她们还是光着屁股睡觉呢。"</w:t>
      </w:r>
    </w:p>
    <w:p>
      <w:r>
        <w:t>"去去去，除非今天晚上你把我榨干了，否则，哼……"</w:t>
      </w:r>
    </w:p>
    <w:p>
      <w:r>
        <w:t>"那就来吧，谁怕谁，今天不把你榨干我就睡地上。"</w:t>
      </w:r>
    </w:p>
    <w:p>
      <w:r>
        <w:t>门外急促的呼吸声越来越明显，我害怕乐怡平静下来很可能会发现，于是猛烈地抽送，每次都将龟头顶在乐怡的子宫口上，然后扭动屁股，让龟头摩擦乐怡的子宫口，我最喜欢这种快感，每次都能让我很快发射。</w:t>
      </w:r>
    </w:p>
    <w:p>
      <w:r>
        <w:t>"老婆。怡怡，骚货，我要来了，这次要射满你的肉穴，"再猛烈地冲击了几十下，突然感到从屁眼到鸡巴龟头眼只见的肌肉全部猛烈地收缩了几下，控制不住的精液就直射乐怡的子宫。</w:t>
      </w:r>
    </w:p>
    <w:p>
      <w:r>
        <w:t>乐怡本来很疲惫，但突然感受到了猛烈强劲的喷射，"哥哥，你射了好多啊，很烫哦，怡怡的小穴都装不下了，流出来了，啊，又要换床单了，……"</w:t>
      </w:r>
    </w:p>
    <w:p>
      <w:r>
        <w:t>射精后还真是很累，同时为了档住乐怡的视线，我全身都趴在乐怡身上，然后扭过手臂，伸出大拇指对着门摆动几下，当然是告诉两个小美女我已经发现她们了，另一个意思是告诉她们姐夫很厉害的。</w:t>
      </w:r>
    </w:p>
    <w:p>
      <w:r>
        <w:t>被抓到的乐茹、乐茜马上蹑手蹑脚地跑回了自己的房间，当然肯定是一个不眠之夜了，哪有处女经得起那样的挑逗。</w:t>
      </w:r>
    </w:p>
    <w:p>
      <w:r>
        <w:t>老婆的两个表妹3（激情公交）</w:t>
      </w:r>
    </w:p>
    <w:p>
      <w:r>
        <w:t>"乐茹、乐茜，姐姐走了，你们要听姐夫的话，但是要是他欺负你们，等我回来告诉我，看我饶不了他。老公，不准欺负我的两个宝贝妹妹啊！拜拜！"</w:t>
      </w:r>
    </w:p>
    <w:p>
      <w:r>
        <w:t>送乐怡下楼后，房间里就剩下了我们三个人，竟然都莫名其妙地沉默着。</w:t>
      </w:r>
    </w:p>
    <w:p>
      <w:r>
        <w:t>"哎呀，我今天上午还要交班，你们两个在家自己玩一个上午好不好？对了，你们哪个能不能帮我洗一下床单，本来你们姐姐要洗的，可是突然改成一大早就走，总不能让我洗吧？行不行哪，两个大美女？"</w:t>
      </w:r>
    </w:p>
    <w:p>
      <w:r>
        <w:t>虽然没有一个人答应我，但同时伸手接过了床单，却马上在床单上寻找什么，发现了几个大板块，还拿到鼻子面前闻了闻，然后耸了耸鼻子，"姐夫，上面怎么一股怪味道啊，是不是你和姐姐昨天晚上留下的？"</w:t>
      </w:r>
    </w:p>
    <w:p>
      <w:r>
        <w:t>"是的又怎么样，你们不洗的话，我用洗衣机洗好了，洗还是不洗，一句话？"</w:t>
      </w:r>
    </w:p>
    <w:p>
      <w:r>
        <w:t>"洗就洗呗，有没有什么好处？"</w:t>
      </w:r>
    </w:p>
    <w:p>
      <w:r>
        <w:t>"想要什么好处，只有你们的姐夫大人我能办到的，一定照办。"</w:t>
      </w:r>
    </w:p>
    <w:p>
      <w:r>
        <w:t>"今天晚上请我们去看电影，好像正在上映大片《大开眼界》，是小汤哥演的，怎么样？"</w:t>
      </w:r>
    </w:p>
    <w:p>
      <w:r>
        <w:t>"拷，太不划算了吧，洗个床单就让我这么破费。"</w:t>
      </w:r>
    </w:p>
    <w:p>
      <w:r>
        <w:t>"诶，姐夫，你也是个大帅哥吗，两个大美女求你还不行，"说着两个人都抓住了我的胳膊撒娇，两对娇嫩的乳房在我胳膊上磨过来擦过去，这不是刺激我、引诱我犯罪了，哪还有不答应的道理，"好，晚上就去看电影，有两个条件，第一当然是把床单洗干净，第二是今天你们做饭，怎么样？"</w:t>
      </w:r>
    </w:p>
    <w:p>
      <w:r>
        <w:t>"好噎，你赶快去交你的班，午饭我们做给你吃，晚饭我们出去吃好不好，吃玩了就可以去看电影，一举两得，怎么样？"</w:t>
      </w:r>
    </w:p>
    <w:p>
      <w:r>
        <w:t>"好好，一切都依你们，我去上班了，不要玩过火！"</w:t>
      </w:r>
    </w:p>
    <w:p>
      <w:r>
        <w:t>我打开门正准备走，"姐夫姐夫等一下，给你个奖品，"说着两个小美女都跟我接了个长吻，我连忙环顾四周，幸好上下没人，这可是在门口。不过给小美女接吻的滋味还真是舒服。</w:t>
      </w:r>
    </w:p>
    <w:p>
      <w:r>
        <w:t>"我回来了，饭有没有做好啊！好像有一股香味吗？喂喂喂，小茜，你能不能多穿点衣服，你姐夫我可是个很正常的男人也，老是这样可是会出问题哟！"</w:t>
      </w:r>
    </w:p>
    <w:p>
      <w:r>
        <w:t>乐茜一个人坐在沙发上看电视，上身穿着乐怡的一件大领口夏季针织衫，里面穿了一件性感的办透明胸罩，沙发上的乐茜已经露出了那只仅仅由办透明胸罩兜着的右边乳房，我可是看得清清楚楚的，就是左边乳房也可以看到颜色较深的乳头和乳晕。</w:t>
      </w:r>
    </w:p>
    <w:p>
      <w:r>
        <w:t>更有甚者，乐茜下面就只穿了一件小丁字内裤，雪白的大屁股完全露在外面，我进门是她正好岔开双腿，只见双腿之间丁字内裤包裹着黑黢黢的一团阴毛，有一些还直接露出了内裤外面。老子的肉棒不自觉地抖了几下，就开始起立向乐茜行礼了，好在小姑娘眼睛盯着电视，可是后面一句话让我汗颜，"姐夫，是不是很具有诱惑力啊，你的小弟弟都站起来了？哈哈哈哈……"，竟然丛情大笑起来，老子只能转移目标。</w:t>
      </w:r>
    </w:p>
    <w:p>
      <w:r>
        <w:t>"小茹，还是你比较乖，给姐夫做了什么好菜啊，啊……"我的嘴巴张开就再也合不拢了。</w:t>
      </w:r>
    </w:p>
    <w:p>
      <w:r>
        <w:t>没想到平时比乐茜保留的乐茹这次厉害多了，在内阳台上做饭，竟然只穿一条围裙，光着全身只穿一条围裙在玻璃内阳台上做饭，除了便宜了我，那不是还被其他邻居也看光了，这可不行。</w:t>
      </w:r>
    </w:p>
    <w:p>
      <w:r>
        <w:t>"小茹，我的大姐，你也太大度了一点吧，"我伸头到阳台窗户外面四周望了望，还好没有人看到，"赶快穿上衣服，你们都这样，姐夫可不是一个君子，就是你们姐姐要砍我的头，我也说不定会冒险的哦！"</w:t>
      </w:r>
    </w:p>
    <w:p>
      <w:r>
        <w:t>乐茹还是比乐茜害羞一些，"我跟小茜打赌，看你看谁的时间长，看来是我赢了，我的衣服就在这，"乐茹从塑料桶盖上拿起自己的衣服，"我在窗户里看到你回来才突然脱掉衣服的，让你爽了一把吧！"说着就穿上衣服，但好像只有衬衫和短裤，也就是说她本来就没有穿胸罩和内裤，那不还是骚货一个吗！</w:t>
      </w:r>
    </w:p>
    <w:p>
      <w:r>
        <w:t>突然一只小手抓住了我的肉棒，"姐夫，没想到吧，姐姐可是比我开放多了，哦哦哦，你的小弟弟比看到我的时候大多了，看来姐姐对你的刺激不小，要不要现在就把姐姐给解决了，我给你帮忙！哈哈哈……"</w:t>
      </w:r>
    </w:p>
    <w:p>
      <w:r>
        <w:t>我都直冒汗，"开空调，吃饭？"</w:t>
      </w:r>
    </w:p>
    <w:p>
      <w:r>
        <w:t>"姐夫，你还有胃口吃饭吗？有胆量就把我们给吃了，"乐茜一只手抓住我的肉棒，一只手玩弄我的肉蛋；乐茹从后面将乳房隔着衬衫在我背上摩擦。哪个刺激当然是很爽，但明显是约好了在耍我吗，是不是认为我怕老婆就真的不敢把她们怎么样。</w:t>
      </w:r>
    </w:p>
    <w:p>
      <w:r>
        <w:t>"你们住手，闭嘴，大家吃饭，休息，然后出去看电影，OK？"</w:t>
      </w:r>
    </w:p>
    <w:p>
      <w:r>
        <w:t>看到我有点发脾气，两个小家伙还是有些害怕，我又有些不好意思，"赶快吃饭，晚上出去看电影，然后请你们吃夜宵，好不好？来，姐夫亲一个，"看到我并没有不高兴，乐茹和乐茜都很配合地抬起了头，一人亲吻了一下，这才好好地将一顿午饭解决。</w:t>
      </w:r>
    </w:p>
    <w:p>
      <w:r>
        <w:t>"好，出发，看电影去了，"锁好防盗门，三人就下楼去看电影。</w:t>
      </w:r>
    </w:p>
    <w:p>
      <w:r>
        <w:t>乐茹突然从后面爬上我的背，"姐夫，你背我！"小美女倒是很轻，可是柔软的大乳房顶在我背上让我感到了不对，"小茹，你出门还不戴胸罩？"</w:t>
      </w:r>
    </w:p>
    <w:p>
      <w:r>
        <w:t>"我的衣服颜色深，没人看得到，胸罩罩得乳房闷死了，天气这么热，我不想戴吗？反正只有你一个人知道，怕什么？"</w:t>
      </w:r>
    </w:p>
    <w:p>
      <w:r>
        <w:t>我联想起来在厨房乐茹当时也没有穿内裤，所以怀疑地盯着她的腹部，"那内裤呢？"</w:t>
      </w:r>
    </w:p>
    <w:p>
      <w:r>
        <w:t>乐茹还有点不好意思地摆了摆头，"也没有，我穿的是短裤，没人会发现的。"</w:t>
      </w:r>
    </w:p>
    <w:p>
      <w:r>
        <w:t>"姐姐，你没有穿内裤？你只告诉我你不穿胸罩的，所以我也脱了，可是你没有告诉我你连内裤也不穿，你骗人？姐夫，等我一下。"说着，乐茜往楼梯上下望了一眼，就蹲在楼梯上摸索了一会，"姐夫，我送一个礼物？"</w:t>
      </w:r>
    </w:p>
    <w:p>
      <w:r>
        <w:t>"什么东西，神神秘秘的？"</w:t>
      </w:r>
    </w:p>
    <w:p>
      <w:r>
        <w:t>"你把眼睛闭上。"我当然只有照做，我怎么感到自己越来越象一个木偶似的，被两个小鬼耍的团团转。突然感到一只小手拉开了我短裤和内裤的松紧带，我连忙睁开眼，就看到乐茜往我内裤里塞了一团黑黑的东西。</w:t>
      </w:r>
    </w:p>
    <w:p>
      <w:r>
        <w:t>"什么东西，小鬼，你可不能那姐夫的鸡巴开玩笑，出了问题，看你姐姐不要了你的小命"，说着我就准备伸手去拿出内裤里面的东西。</w:t>
      </w:r>
    </w:p>
    <w:p>
      <w:r>
        <w:t>乐茜连忙拉着了我的手，"姐夫，你我的小内裤，姐姐都没有穿，我当然也不穿了，我没有地方放，就暂时让你帮我保管了，不准拿出来，就让它在里面好不好，"说着同时摆动身体撒娇，没有胸罩束缚的双乳跟着左右摆动，乳头和乳晕清晰可见。</w:t>
      </w:r>
    </w:p>
    <w:p>
      <w:r>
        <w:t>"走走走，我们打个出租车好了。"</w:t>
      </w:r>
    </w:p>
    <w:p>
      <w:r>
        <w:t>"姐夫，还是坐公交吧，省点钱给我卖冷饮。"</w:t>
      </w:r>
    </w:p>
    <w:p>
      <w:r>
        <w:t>公交车上，乘客看到一个帅哥带着两个小美女，真是羡慕死了。突然，乐茜轻轻在我耳边说，"姐夫，刚才有个人碰了一下我的乳房，不知是有意还是无意的，我不想让别人碰，你抱着我，我要把乳房藏在里面，"说着乐茜就迎面抱住了我，一对乳房就顶在我的胸部上。</w:t>
      </w:r>
    </w:p>
    <w:p>
      <w:r>
        <w:t>乐茹也有同样的担心，但胸前已经被乐茜占据了，她就从我背后抱住了我，另一对乳房就顶在我背上，我估计当时不知有多少人给我投来了羡慕和嫉妒的目光。</w:t>
      </w:r>
    </w:p>
    <w:p>
      <w:r>
        <w:t>随着公交车行驶的抖动，四只乳房分别在我的胸口和背部摩擦着，让我万分兴奋，双手不自觉地在乐茜背上抚摸着，有时候还乘没人注意的时候在乐茜的屁股上摸一把，仅仅被薄薄的纱裙包裹着的屁股，抚摸起来有很真实的肉感。</w:t>
      </w:r>
    </w:p>
    <w:p>
      <w:r>
        <w:t>被我抚摸的乐茜，轻轻地在我怀里"嗯嗯"地呻吟着，这似乎又刺激了乐茹，她紧紧地抱住我，小手在我胸口抚摸，当然也可能摸到了乐茜的乳房。乐茹有时候故意扭动上身，这样增加了乳房与我后备的摩擦，当然增加了她的快感了。</w:t>
      </w:r>
    </w:p>
    <w:p>
      <w:r>
        <w:t>受到这样的前后刺激，肉棒硬邦邦地挺立起来，强劲地顶在乐茜的小腹上，随着公交车的挪动，在乐茜的小腹上摩擦。</w:t>
      </w:r>
    </w:p>
    <w:p>
      <w:r>
        <w:t>乐茜显然是感到了这种变化，在我耳边轻轻地吐气，"姐夫，你的小弟弟好硬啊，顶在我的小腹上，都把我推开了。你的鸡巴头是不是顶在我的小内裤上，别在上面流水啊，我说不定还要穿呢。要不要我给你摸摸？"</w:t>
      </w:r>
    </w:p>
    <w:p>
      <w:r>
        <w:t>还没等我有任何表示，乐茜的一只小手就抓住了我的肉棒，轻轻地抚摸了起来；突然另一只小手也伸了过来，那时乐茹从背后伸过来的，开始抚摸我的蛋蛋。幸好当时已经是傍晚，否则一定让大家看到这么激情的公开表演。</w:t>
      </w:r>
    </w:p>
    <w:p>
      <w:r>
        <w:t>"姐夫，你把一只手从后面伸到我裙子里去，我要你进去摸我的光屁股，好不好妈？"</w:t>
      </w:r>
    </w:p>
    <w:p>
      <w:r>
        <w:t>反正公交车里面也没有灯光，美女有这么刺激的要求，我哪能不顺从，右手沿着乐茜的腰插进她纱裙的松紧带，就在乐怡光滑的大屁股上抚摸起来。</w:t>
      </w:r>
    </w:p>
    <w:p>
      <w:r>
        <w:t>乐茜兴奋地扭动着屁股，嘴巴里不停地小声呻吟，公交车发动机的声音就象飞机一样，所以完全掩盖了乐茜的呻吟声。</w:t>
      </w:r>
    </w:p>
    <w:p>
      <w:r>
        <w:t>"姐夫，你摸的我好舒服哦！对，用手指头摸中间那条沟，姐夫，你好坏呀，竟然用手指头顶我的屁眼，你继续顶好了，很舒服的。姐夫，我把收伸到你里面去好不好？"也没等我同意，乐茜就把一只小手伸进了我的内裤，抓住挺立的肉棒就套弄起来，有时紧紧地顶在她的小腹上，再自己扭动屁股，让小腹隔着衣服摩擦我的龟头，真是舒服啊。</w:t>
      </w:r>
    </w:p>
    <w:p>
      <w:r>
        <w:t>乐茜另一只手又伸进我的内裤，绕到后面去摸我的屁股，可是乐茹的小腹紧紧地顶在我屁股上，所以乐茜去摸我的屁股自然就碰到了乐茹的小腹。发现姐姐的小腹阻止了自己的手，乐茜就企图用力把自己的手插入到姐姐小腹和我的屁股中间。</w:t>
      </w:r>
    </w:p>
    <w:p>
      <w:r>
        <w:t>这下可惹恼了乐茹，本来乐茜被我抱在前面，还被我抚摸得那么舒服，不停地呻吟着，乐茹就一肚子的不高兴，现在乐茜竟然还去抢她唯一占据着的屁股，哪能不生气。</w:t>
      </w:r>
    </w:p>
    <w:p>
      <w:r>
        <w:t>突然乐茜"啊"了一声，"姐姐，你干什么？你敢吗捏我的乳头？"原来不高兴的乐茹，伸出另一只手在乐茜的乳头上狠狠地捏着。乐茜连忙抽出我屁股上的那只手，抓住乐茹的乳房又揉又捏，两个人竟然开始了捏乳大战。</w:t>
      </w:r>
    </w:p>
    <w:p>
      <w:r>
        <w:t>"你们两个不要这样，这是在公交车上！"</w:t>
      </w:r>
    </w:p>
    <w:p>
      <w:r>
        <w:t>"闭上你的嘴！"乐茹终于找到另一个出气筒，抚摸我肉蛋的那只手把我两只肉蛋重重地捏了几下。看来要给这个美女一点安慰了。</w:t>
      </w:r>
    </w:p>
    <w:p>
      <w:r>
        <w:t>我收回乐茜背上的那只手，反转过去插到我屁股和乐茹的小腹之间，开始轻轻地在乐茹的小腹、阴毛上抚摸，有时候还故意往下一些，探出一根指头在乐茹的小穴口上摩擦几下，感受到我爱抚的乐茹，开始温柔捏轻轻扭动屁股，抚摸蛋蛋也更温柔了，就是在乐茜乳房上的小手也改成抚摸揉搓了，乐茜也开始温柔的反击。</w:t>
      </w:r>
    </w:p>
    <w:p>
      <w:r>
        <w:t>三个人都感受到很大的刺激，尤其是中间的我，肉棒和肉蛋分别被两个人的小手套弄抚摸着，四只丰满的乳房分别顶在我的前胸后背，随着公交车的晃动不停地在磨擦，乐茜的小腹顶在我的龟头上，虽然隔着几层布，我还是感到乐茜腹部的肉感。</w:t>
      </w:r>
    </w:p>
    <w:p>
      <w:r>
        <w:t>不知是不是因为在公交这个特殊的环境里，我突然有发射的感觉，乐茜和乐茹都发现了我肉棒的变化，因为我全身肌肉都绷紧了。</w:t>
      </w:r>
    </w:p>
    <w:p>
      <w:r>
        <w:t>"姐夫，是不是很兴奋，要来了吗？"我已经弄不清楚是谁在挑逗我，只是这两个小美女都配合地加速套弄肉棒和揉搓肉蛋，同时加大了乳房在我身上的磨擦力度和幅度。</w:t>
      </w:r>
    </w:p>
    <w:p>
      <w:r>
        <w:t>"啊！小茜，小茹，姐夫不行了，我要射出来了，怎么办？"</w:t>
      </w:r>
    </w:p>
    <w:p>
      <w:r>
        <w:t>"你就射出来啊，姐夫你全部射在我内裤上，等一下我穿着，想想就好兴奋哦！"乐茜现在是尽量的挑逗我，乐茹没有说话，但加速了在妹妹乳房上的磨擦，因为其他地方她已经尽全力了，乐茜同样猛烈地在姐姐的乳房上回击。</w:t>
      </w:r>
    </w:p>
    <w:p>
      <w:r>
        <w:t>"两个骚女，姐夫不行了，射了，"我一只手紧紧地顶在乐茜的屁眼上，另一只手紧紧地抓住乐茹的阴毛，突然就感到腹部肌肉猛烈收缩几下，肉棒中间的通道就打开了，乐茹马上将手掌握在龟头前面，所以所有精液都射在她掌心，然后再流到内裤里面。</w:t>
      </w:r>
    </w:p>
    <w:p>
      <w:r>
        <w:t>"姐夫，你射了好多好多哟，我的小手都快被淹没了，"乐茜挑逗地在我耳边吹气，听到这些话的乐茹也把抚摸肉蛋的小手伸到龟头上去摸了一下，立刻是满手的精液，"姐夫，真厉害，比那天在你办公室舍得还多，有没有昨天射在姐姐小穴里面多啊？"</w:t>
      </w:r>
    </w:p>
    <w:p>
      <w:r>
        <w:t>发射后还真是很累，连个坐的地方都没有，只能靠在两个小美女身上，没想到四只乳房就把我扶得稳稳的。</w:t>
      </w:r>
    </w:p>
    <w:p>
      <w:r>
        <w:t>"姐夫，我和姐姐手上都是你的精液，怎么处理啊？"</w:t>
      </w:r>
    </w:p>
    <w:p>
      <w:r>
        <w:t>"你爱怎么处理就怎么处理，你用自己的内裤或者我的内裤擦好了。"</w:t>
      </w:r>
    </w:p>
    <w:p>
      <w:r>
        <w:t>"什么呀，我的内裤已经被你的精液湿透了，你自己的内裤还不是几乎湿透了，你的短裤前面都湿了一大块。"</w:t>
      </w:r>
    </w:p>
    <w:p>
      <w:r>
        <w:t>"那你就在自己裙子上擦吧，你伸到裙子里面擦在反面就没人看到了。"</w:t>
      </w:r>
    </w:p>
    <w:p>
      <w:r>
        <w:t>"也只能这样了，"乐茜抽出沾满精液的小手连忙插入自己的裙子里面，乐茹也学着把抽出的手放到自己的短裤里面，总算把两个人满手的精液给擦干净了，当然还是有一些湿漉漉的残留了。</w:t>
      </w:r>
    </w:p>
    <w:p>
      <w:r>
        <w:t>"嘎！"公交车终于到了电影院的那一站，我都两腿发软了，而且下面粘糊糊的，还真是有些不好受，好在有两个小美女拉着，这样也档住了我短裤前面湿透的一大片。</w:t>
      </w:r>
    </w:p>
    <w:p>
      <w:r>
        <w:t>老婆的两个表妹4（电影院的角落－两个小美女的高潮）</w:t>
      </w:r>
    </w:p>
    <w:p>
      <w:r>
        <w:t>什么《大开眼界》，老子累的要死才没有精力看，而且以前也看过，所以就找了一个比角落的位置坐下来就睡觉。两个小美女倒是很喜欢，坐在我两边，有滋有味地看着电影，这倒让我好不容易安静地睡了一个多小时。</w:t>
      </w:r>
    </w:p>
    <w:p>
      <w:r>
        <w:t>"姐夫，姐夫，别睡了，电影很好看呢？"一股精液的味道扑鼻二来，一只小手就捏住了我的鼻子，肯定是那只刚才被我射得满手都是精液的手，就不知道到底是谁的。</w:t>
      </w:r>
    </w:p>
    <w:p>
      <w:r>
        <w:t>"怎么啦，怎么啦，电影放玩了，那回家吧！"</w:t>
      </w:r>
    </w:p>
    <w:p>
      <w:r>
        <w:t>"去你的，电影才放了一半呢，你起来跟我们一起看吗？姐夫，你下面还是湿漉漉的，你把内裤脱了吧，反正旁边没人，我和姐姐帮你档住两边。"</w:t>
      </w:r>
    </w:p>
    <w:p>
      <w:r>
        <w:t>还真是体贴，我刚站起来，乐茜就帮忙给我脱，一条短裤和两条内裤都被乐茜抓在手里，"姐夫，短裤也粘糊糊的，我放在旁边吹吹，你先光着一会，"乐茜恶作剧地把我的短裤放到了另一边，我可是光着屁股，有不敢过去拿。</w:t>
      </w:r>
    </w:p>
    <w:p>
      <w:r>
        <w:t>"小茜，赶快给我短裤，会有人看到的，我又不是暴露狂。"</w:t>
      </w:r>
    </w:p>
    <w:p>
      <w:r>
        <w:t>"没事，没事，两边有我和姐姐当着，我们都往你身上靠一点，而且这里光线这么差，没有人发现的。"小茹也加入了整我的行列。看来现在是不可能把短裤要回来了。</w:t>
      </w:r>
    </w:p>
    <w:p>
      <w:r>
        <w:t>我也没有办法了，就两只手搂住乐茹和乐茜的腰，把她们都往我身上拉，靠紧一些都能多档住一些吧，幸好这个小电影厅本来就是为寻找激情的男女偷情用的，所以昏暗得走路都是摸索着前进，谁还有心思看你的小动作。</w:t>
      </w:r>
    </w:p>
    <w:p>
      <w:r>
        <w:t>"两个小美女，既然让你的姐夫我都脱光了，你们应当都满足了吧。</w:t>
      </w:r>
    </w:p>
    <w:p>
      <w:r>
        <w:t>现在姐夫也有一个要求，你们也给我把短裤和裙子脱了，光着屁股坐在这里，谅解你们是女的，准许把短裤和裙子搭在腿上遮住，怎么样，姐夫的要求不过分吧？"</w:t>
      </w:r>
    </w:p>
    <w:p>
      <w:r>
        <w:t>"姐夫，我们都是任你宰割的小羊羔，都听你的，姐姐已经交待了，你可要照顾好我们这对小羊羔哦，要不然可有你好受的。"</w:t>
      </w:r>
    </w:p>
    <w:p>
      <w:r>
        <w:t>"还提你姐姐，你们早就没有把我当姐夫了，是不是在你们心目中我是你们的情夫啊？姐夫当你们情夫够不够格啊？"</w:t>
      </w:r>
    </w:p>
    <w:p>
      <w:r>
        <w:t>当我说完这些话的时候，两个小美女都脱得只剩下唯一一件上衣了，光滑的两只白嫩的大腿跟我同样光滑的大腿贴在一起，随着某个人的轻微动作就互相磨擦着，那个刺激让我心痒痒的，一个多小时前才发射过的鸡巴有开始发硬了。</w:t>
      </w:r>
    </w:p>
    <w:p>
      <w:r>
        <w:t>我已经忘记两个小美女是我老婆的表妹了，或者是故意将这一点忘记，即使她们偶尔冒出乐怡的字眼也对我没有丝毫作用，看来两个小美女今夜是厄运难逃了。</w:t>
      </w:r>
    </w:p>
    <w:p>
      <w:r>
        <w:t>我的两只手分别在乐茹和乐茜的屁股上抚摸，有时候还将手指头伸到两片屁股中间的股沟中间磨擦几下，由于大家都是坐着，所以不可能摸的很下。但是，当我几次磨擦乐茜股沟的时候，她就轻轻地抬起屁股，这样我就顺利地将手掌完全伸到了乐茜的屁股下面，中指头正好处在她两片屁股中间，指头快速地在股沟中扫动，刺激得乐茜不停地扭动着身体。每当我指头划过乐茜屁眼的时候，她扭动的动作幅度最大，很明显这种刺激最大了。</w:t>
      </w:r>
    </w:p>
    <w:p>
      <w:r>
        <w:t>当我的指头再次碰到乐茜的屁眼时，我并没有立即离开，而是往里面戳进去了一点点，乐茜屁眼周围的环肌立即收缩，把我的指头紧紧吸住，力量很大，我竟然挪动不得。</w:t>
      </w:r>
    </w:p>
    <w:p>
      <w:r>
        <w:t>"姐夫，你又在动我的屁眼，你是不是特别喜欢我那里？每次你的指头顶在那里，我都特别的紧张，又感到很刺激。我也要摸你那里。"</w:t>
      </w:r>
    </w:p>
    <w:p>
      <w:r>
        <w:t>乐茜学着我把一只手伸到我屁股低下，我微微抬起屁股好方便她行动，她的小手在屁股上来回地抚摸着，最终将目标定在我的屁眼上，其实那里是我最敏感的地方，比鸡巴被抚摸还敏感，随着乐茜手指在屁眼上轻轻顶的动作，她每往里面顶一下我全身就颤抖一下，鸡巴也被刺激得更加硬了。</w:t>
      </w:r>
    </w:p>
    <w:p>
      <w:r>
        <w:t>当乐茹发现我们在玩这个游戏的时候，连忙加入了我们的阵营，我的两只手分别伸到两个小美女的屁股低下，不停地用指头去戳她们的小屁眼，乐茹还是第一次感受到这种刺激，强烈的快感让她用力地抓着我的胳膊，咬着嘴唇忍受屁眼传来的刺激。</w:t>
      </w:r>
    </w:p>
    <w:p>
      <w:r>
        <w:t>"小茹，你要是不想忍受就小声地叫出来，不要跟自己的嘴唇过不去吗！"</w:t>
      </w:r>
    </w:p>
    <w:p>
      <w:r>
        <w:t>"姐夫，那个感觉好奇怪哟！你顶在上面的时候，我全身都哆嗦，我自己都感到全身硬邦邦的，好奇怪的感觉呀！"</w:t>
      </w:r>
    </w:p>
    <w:p>
      <w:r>
        <w:t>"全身都硬邦邦的，那你那对软软的乳房是不是也硬邦邦的啊？"</w:t>
      </w:r>
    </w:p>
    <w:p>
      <w:r>
        <w:t>"也很硬哦，让你感受一下，"说着就解开了我唯一一件短袖衬衫的扣子，然后乐茹将自己的衬衫往上卷，将一对雪白的乳房就贴在我左边的胸膛和左臂上，还左右摆动着身体让乳房在我身上磨擦，"姐夫，是不是还很软啊？"</w:t>
      </w:r>
    </w:p>
    <w:p>
      <w:r>
        <w:t>"还是很软啊，只是你的乳头已经变得很硬了，看来屁眼对你的刺激真不小，"说完就将中指头在乐茹的屁眼上快速地又戳又转，乐茜兴奋得将一对乳房在我胸膛上拼命地挤压、磨擦，"姐夫，姐夫，慢一点，快一点，啊，姐夫你的手指往里面去一点，啊，……"</w:t>
      </w:r>
    </w:p>
    <w:p>
      <w:r>
        <w:t>乐茹的屁眼收缩得比乐茜厉害多了，但舒张开的也大，所以我的指头插入的也比乐茜深，我知道乐茹和我一样，是屁眼敏感性的，所以我一直卖力地戳着，突然当我的指头插入的时候，乐茹重重地坐在我手上，手指插入了大半，强烈收缩的环肌紧紧包围着指头，"姐夫，我不行了，我已经有了高潮了，你刺激我屁眼，竟然能让我高潮，我的小妹妹里面已经流了很多水水了，已经流到椅子上，水水顺着大腿流淌的感觉很舒服。"</w:t>
      </w:r>
    </w:p>
    <w:p>
      <w:r>
        <w:t>乐茜对屁眼的敏感度没有乐茹高，所以在发现乐茹已经兴奋得流出了淫水后，就拉出我抚摸他屁股的那只手放到了她的双腿间，她的敏感区很正常，就在她的肉穴里面，当我的手指头刚刚接触到她的外阴唇的时候，她就敏感地抖动了几下身体。</w:t>
      </w:r>
    </w:p>
    <w:p>
      <w:r>
        <w:t>暂时放缓了对乐茹的刺激，抽出了她屁眼里的指头，只是轻轻地抚摸她的屁股，乐茹也在刚刚高潮过后很满足于这种轻微的刺激。我将目标转移到乐茜身上，真是一心不能二用，目标始终只能有一个。</w:t>
      </w:r>
    </w:p>
    <w:p>
      <w:r>
        <w:t>乐茹一只手抚摸着我的背，一只手已经开始套上我的鸡巴，那已经是硬邦邦的；而乐茜还没有享受到，所以不停地刺激我的屁眼，另一只手隔着衣服揉搓自己的乳房，一对乳房被她揉捏得不断改变着形状。</w:t>
      </w:r>
    </w:p>
    <w:p>
      <w:r>
        <w:t>我用指头先轻轻地捻动乐茜的外阴唇，然后将一个指头慢慢地在她的穴口中间抖动，乐茜就扭动着屁股企图跟随我的抖动，淫水已经在分泌了，穴口已经明显地湿润了起来。乐茜加大了我屁眼上手指的力度，这同时刺激了我，我立刻将半个指头插入到乐茜的肉穴里，开始轻轻地挖着肉穴四周的穴壁。</w:t>
      </w:r>
    </w:p>
    <w:p>
      <w:r>
        <w:t>"姐夫，你的手指好厉害啊，再进去一点，对对对，……姐夫，啊……我又流水了，啊……，姐夫，姐……夫，我……我……感到里面…</w:t>
      </w:r>
    </w:p>
    <w:p>
      <w:r>
        <w:t>…有个地方……在不停……不停往外流水……流水，那种感觉好……好舒服啊！啊……"</w:t>
      </w:r>
    </w:p>
    <w:p>
      <w:r>
        <w:t>"乐茜，你的指头也弄得姐夫很舒服，你再进去一点，对对对，小茜，要不要我再往你的小穴里面插进去一个指头，那会更刺激哦？"</w:t>
      </w:r>
    </w:p>
    <w:p>
      <w:r>
        <w:t>"好好啊，你想怎么样都行，啊，两个指头更舒服了，姐夫，再往里一点，啊……啊……，姐夫，你……你摸到哪里……哪里了？……有个地方被你……被你摸的最舒服……啊……我控制不了里面的水水了，姐夫……是不是已经流出来了？"</w:t>
      </w:r>
    </w:p>
    <w:p>
      <w:r>
        <w:t>"你早就流出来了，还没有高潮就比你姐姐整个高潮过程流的还多，真是一个骚女！"说完加速了指头在乐茜肉穴里面抽插和抠挖的动作，每次都插得较深，我都隐约感到了乐茜肉穴里面的那层膜了，看来这个骚货还真是保留着处子之身呢，那岂不是便宜了我这个大色狼。</w:t>
      </w:r>
    </w:p>
    <w:p>
      <w:r>
        <w:t>想到这些我就更加兴奋了，鸡巴不自觉地抖动了几下，乐茹可能是感到了这个抖动，套弄鸡巴也加快了些。但是最让我兴奋的还是乐茜在我屁眼中的手指头，随着她自己快感的加剧，也幅度和力度大了起来。</w:t>
      </w:r>
    </w:p>
    <w:p>
      <w:r>
        <w:t>"姐姐夫，你太厉害了，茜茜的小穴再也不想离开的你手指头了，啊……啊……姐夫……你又摸到那个地方了，我……我……好……姐夫，……你用指头……就要把我……我……捅死了，……我还要……你……</w:t>
      </w:r>
    </w:p>
    <w:p>
      <w:r>
        <w:t>你的……鸡巴呢……怎么办？……算了，你就用手指头……捅破……破……我的……处女膜……膜好了"</w:t>
      </w:r>
    </w:p>
    <w:p>
      <w:r>
        <w:t>"小茜，你真的还是处女吗？让我摸摸你的处女膜看看！"我故意逗乐茜，同时把手指插得更深，直顶她的处女膜。</w:t>
      </w:r>
    </w:p>
    <w:p>
      <w:r>
        <w:t>"姐夫，我真的是处女啊，你摸到我的处女膜了吗，我特意为你保留着的，你不是问我你是不是我心目中的情夫吗？就是的，我就是把处女膜专门留给你的，你想不想要啊！啊……姐夫，你又摸到了……好舒服……水水……黄河泛滥了……我禁不住了……"</w:t>
      </w:r>
    </w:p>
    <w:p>
      <w:r>
        <w:t>"姐夫，我……我……要死了……啊……，"顿时感到乐茜肉穴某处猛烈地射出了阴精，打在我手指头上，滚烫滚烫的，伴随着泛滥的淫水，很快就流到了椅子上。</w:t>
      </w:r>
    </w:p>
    <w:p>
      <w:r>
        <w:t>在乐茜高潮喷射的时候，她的一根手指头完全插入了我的屁眼，还在里面使劲地搅动，这让我兴奋不已，除了插在乐茜肉穴里的指头剧烈抽动、抠挖外，另一只手迅速绕过乐茹的腰紧紧抓住了乐茹的一只乳房，用力地揉搓、捻捏着，以减轻屁眼传过来的快感，最后还是从龟头眼里冒出了一点点液体，不知道算不算精液，但只是差一点就喷射了。</w:t>
      </w:r>
    </w:p>
    <w:p>
      <w:r>
        <w:t>幸好没有喷射，否则老子岂不是要精尽人亡。</w:t>
      </w:r>
    </w:p>
    <w:p>
      <w:r>
        <w:t>"姐夫，你捏得人家乳房好痛啊！姐夫，你鸡巴头上冒水了噎，原来你一样也高潮了，可是怎么没有喷出来呢，你每次都是很厉害的喷出很多来的，是不是还没有很爽啊？"说着恶作剧地猛套我已经在开始发软的鸡巴。</w:t>
      </w:r>
    </w:p>
    <w:p>
      <w:r>
        <w:t>"小美女，那还不算真正的射精，只是有点兴奋而已，你姐夫要是真的喷射起来，你表姐的大肉穴都装不下去，你们两个的小穴加起来都不行，小瞧你姐夫，真是自不量力，什么时候总有你好瞧的。"</w:t>
      </w:r>
    </w:p>
    <w:p>
      <w:r>
        <w:t>"谁怕谁，我们两个还怕你一个不成，表姐一个人就把你榨干了，我们可比表姐又年轻有有力，你还不要成人干。哈哈哈……"两个小美女竟然肆无忌惮地笑了起来，简直是对我的蔑视吗。</w:t>
      </w:r>
    </w:p>
    <w:p>
      <w:r>
        <w:t>动作的反击的是最厉害的，我隔着衣服抓住乐茹和乐茜一人一只乳头，就又捻又捏，"小鬼，谁厉害呀？"</w:t>
      </w:r>
    </w:p>
    <w:p>
      <w:r>
        <w:t>她们也不说话，同时卷起自己的上衣，同时将乳房压在我前胸和胳膊上，同时扭动身体，同时让四只乳房在我身上磨擦，除了投降我还能作什么，已经没有比这个更厉害、更温柔的反击武器了。投降是唯一的出路，同时享受着这无边的温柔刺激，一只手抚摸着一个人的乳房四周，因为乳头都顶在我身上。</w:t>
      </w:r>
    </w:p>
    <w:p>
      <w:r>
        <w:t>老婆的两个表妹5（电影院的角落－今天还是留着你的处女膜）</w:t>
      </w:r>
    </w:p>
    <w:p>
      <w:r>
        <w:t>已经都有过高潮的两个小美女，没有那么容易被挑逗了，还不停地挑逗我，"姐夫，刚才你那样真的不叫高潮啊？那你没有高潮岂不是不舒服？你想不想更爽一些啊，我们很乐意帮忙的。"</w:t>
      </w:r>
    </w:p>
    <w:p>
      <w:r>
        <w:t>我已经分不清那只手该属于谁的，只感到一只手在抚摸我的背，一只手在抚摸我的屁股，一只手抓住了我半软不硬的鸡巴，最后一只手在玩着我鸡巴下面的肉蛋。我也懒得管哪是谁的手，她们应当更懂得怎样分工吧。</w:t>
      </w:r>
    </w:p>
    <w:p>
      <w:r>
        <w:t>我也认为仅仅从龟头上溢出一点液体不能叫作精液，因为我的鸡巴在她们合力的刺激下又开始起立了，而且没有丝毫疲软的感觉，证明它还有继续战斗的力量。</w:t>
      </w:r>
    </w:p>
    <w:p>
      <w:r>
        <w:t>"姐夫，你的小鸡鸡又站立起来了，对了，站立起来就应当叫作大鸡鸡了，姐姐你的小穴能不能装下去？"</w:t>
      </w:r>
    </w:p>
    <w:p>
      <w:r>
        <w:t>"去你的，我又没有装过。姐夫，你想不想要我，我可以给你装装看呢，说不定可以装下去的，女人的小穴收缩性很强，小茜，你说是不是？"</w:t>
      </w:r>
    </w:p>
    <w:p>
      <w:r>
        <w:t>"对对对，没错，姐夫，你想谁先试一下？"嘴上说的那么好听，但发现她们两个都一股玩笑的语气，就知道她们在故意挑逗我，所以我倒没有真的上当。</w:t>
      </w:r>
    </w:p>
    <w:p>
      <w:r>
        <w:t>"两个大美女，你们姐夫可是正常男人，再这样，我可今天就把你们给解决了，你们姐姐回来又真的把我给杀了不成，说不定我们还可以四个人睡在一张床上，顺便让我比较一下是你们姐姐久经沙场的肉穴厉害呢，还是你们两个初上战场的小嫩穴厉害。"</w:t>
      </w:r>
    </w:p>
    <w:p>
      <w:r>
        <w:t>"好啊，好啊，哇，姐夫你的鸡巴又硬邦邦的了，是不是想到我们姐妹三个同时服侍你，你就很爽啊？那只是想像而已，如果真的实现了，你起步爽上天了？记得你上天的时候，不要忘了我们啊！哈哈哈哈……"</w:t>
      </w:r>
    </w:p>
    <w:p>
      <w:r>
        <w:t>我的双手在四只乳房上轮流地揉捏着，在嘴巴上战胜不了她们姐妹的阵营，只有在行动上补救了，用力地捏着四个乳头，柔软的乳房上硬硬的乳头，每次抚摸乳房都会将乳头压向一方，手掌过后，乳头就自己弹回去，伴随着雪白的乳波，霎时好看。</w:t>
      </w:r>
    </w:p>
    <w:p>
      <w:r>
        <w:t>"姐夫，你的龟头好大哟，表姐能容得下去吗？第一次表姐是不是很痛啊？"</w:t>
      </w:r>
    </w:p>
    <w:p>
      <w:r>
        <w:t>"怎么，你们姐夫还是很厉害吧。你表姐的小穴也很小啊，但女人的肉穴都有很强的收缩性，所以女人是不会害怕大的，反而是小了才没有劲呢。"</w:t>
      </w:r>
    </w:p>
    <w:p>
      <w:r>
        <w:t>"那姐夫，我和小茜谁的小穴大，能不能容下你的鸡巴？"</w:t>
      </w:r>
    </w:p>
    <w:p>
      <w:r>
        <w:t>"我又没有试过怎么知道，不过要知道你们谁的小穴大吗，自己放到一块比比不就知道了。我摸摸看，"说着就将双手转移了目标，将指头轻轻地插入两只小穴的穴口，来回的打着转，逗得两个小美女都跟随着转动屁股。</w:t>
      </w:r>
    </w:p>
    <w:p>
      <w:r>
        <w:t>"姐夫，你都摸了这么久了，我和姐姐谁的小穴大？"</w:t>
      </w:r>
    </w:p>
    <w:p>
      <w:r>
        <w:t>"嗯！感觉，只是从洞口上感觉，好像小茹的要大一些。"</w:t>
      </w:r>
    </w:p>
    <w:p>
      <w:r>
        <w:t>这下惹恼了小茜，"谁说的，我自己摸摸看，"说着就将手指在小茹的肉穴口中摸了几下，再在她自己的肉穴口上摸了几下，"姐夫，明显是你偏心吗，我哪里比姐姐的小了，至少是一样大？是不是姐姐许诺给你什么好处，你就偏心，我看你一直都偏向姐姐，对不对？"</w:t>
      </w:r>
    </w:p>
    <w:p>
      <w:r>
        <w:t>"那你们自己去比吧，好好一样大好了，没话说了吧，"双手又转移到她们的乳房上。</w:t>
      </w:r>
    </w:p>
    <w:p>
      <w:r>
        <w:t>"那不行，你必须参加当裁判，"小茜说完就站了起来，裙子也丢到了一边，自己一只手分开自己肉穴的阴唇，一只手扶稳我的鸡巴，就将屁股下坐，我和小茹还没有反应过来，小茜就把龟头套进了她的肉穴口，但也只仅仅进去一个龟头，就再也不能进去一步，处女的穴还真紧。</w:t>
      </w:r>
    </w:p>
    <w:p>
      <w:r>
        <w:t>小茜还试图往里套一些，但干涩疼痛的感觉让她放弃了，她自己抬起屁股，坐回自己的座位上。</w:t>
      </w:r>
    </w:p>
    <w:p>
      <w:r>
        <w:t>"姐姐，该你了，我可以把姐夫的整个龟头套进去，看你能套进去多少，如果不比，就是你输了，你就要承认你的小穴比我的小。"原来她们竟然还用我的鸡巴来验证到底谁的小穴大。</w:t>
      </w:r>
    </w:p>
    <w:p>
      <w:r>
        <w:t>"我是姐姐，还输给你不成，套就套，"说着抬起光光的屁股，"姐夫，你帮我分开两片阴唇好吗？"</w:t>
      </w:r>
    </w:p>
    <w:p>
      <w:r>
        <w:t>"不行，姐姐，不能让姐夫动手，你自己分开，让姐夫帮忙就是不公平。"</w:t>
      </w:r>
    </w:p>
    <w:p>
      <w:r>
        <w:t>小茹就放弃了让我帮忙的念头，自己双手分开阴唇，看着我的鸡巴上翘，就瞄准了龟头，屁股下压，顿时就把我的龟头和下面的一小节套了进去，看来小茹的肉穴确实要比妹妹小茜的大一些，这下小茜该心服口服了吧。</w:t>
      </w:r>
    </w:p>
    <w:p>
      <w:r>
        <w:t>"姐夫，我不干，姐姐的小穴确实比我的大，肯定是你这几天偷偷的摸的，你现在就给我摸，我要比姐姐的大。"</w:t>
      </w:r>
    </w:p>
    <w:p>
      <w:r>
        <w:t>突然听到了嘈杂的人声，抬头一看，《大开眼界》已经放完了，与第二部电影《赤裸的羔羊》还有十分钟的间隔，所以有人出去买东西吃、有人上厕所，甚至有人还往我们所在的角落走来，是一对年轻男女，可能是寻找角落方便行事。小样，现在才来占位置，也太晚了一点吧。</w:t>
      </w:r>
    </w:p>
    <w:p>
      <w:r>
        <w:t>但总不能让他们看到我下面是光秃秃的吧，"小茜，你快坐到我腿上来，把裙子盖在腿上，别让人发现我们都是光着下身的；小茹也靠近一些，不短裤遮住外侧，不要泄光了。"</w:t>
      </w:r>
    </w:p>
    <w:p>
      <w:r>
        <w:t>虽然小茹不愿意小茜独享我的大腿，但关键时刻还是很听从地靠紧我。小茜当然是高兴地跨坐在我大腿上，两条腿大大分开地放在我大腿的两侧。</w:t>
      </w:r>
    </w:p>
    <w:p>
      <w:r>
        <w:t>我们两个都是光着下体的，而且小茜那么大地分开自己的双腿，两片阴唇也就跟着分开了，肉穴口就挨着我的腹部，这种挑逗我的鸡巴早就站立起来了，其实我也不知道我的鸡巴到底有没有软下去的时候，一直被她们刺激着，哪有歇息的时间，看来这个鸡巴长在我身上，也是一辈子劳碌的命了。</w:t>
      </w:r>
    </w:p>
    <w:p>
      <w:r>
        <w:t>我的鸡巴一抖一抖地，无规律地轻轻敲打着小茜的大腿根部、肉穴的四周，当然很多时候还直接打在她肉穴的内壁上。</w:t>
      </w:r>
    </w:p>
    <w:p>
      <w:r>
        <w:t>"姐夫，你的鸡巴到我的小穴里去了，别让它出来，我要它在里面，在小穴里面，好舒服啊，"说着就将屁股往下压，肉穴口就将我的龟头夹住、含住，乐茜在我腿上用力扭动着腰，带动屁股左右，增加了肉穴口与我的龟头之间的磨擦。</w:t>
      </w:r>
    </w:p>
    <w:p>
      <w:r>
        <w:t>"姐夫，你的大龟头磨擦着我的小穴口，堵的严严的，磨擦得好舒服啊，我从来没有过这种美妙的感觉，怪不得表姐每天晚上都被你搞得大喊大叫，我也想喊出来，啊……"</w:t>
      </w:r>
    </w:p>
    <w:p>
      <w:r>
        <w:t>"小茜，小声点，有人过来了，坐着别动，"刚才那一对还是每找到地方，有不甘心地回旋了一次，没有任何进展就只能回去看电影了。</w:t>
      </w:r>
    </w:p>
    <w:p>
      <w:r>
        <w:t>人还没走远，小茜就开始扭动全身，肉穴口重新在龟头上磨擦着，小茜肉穴里分泌的淫水起到了很好的润滑作用，处女的肉穴套在自己的鸡巴上，虽然只套进去一个头，那个刺激还是没法形容的，"小茜，你的小肉穴套得姐夫好爽啊，你屁股再往下压一点，对，这样龟头就全部进去了，哎呀，你竟然还会自己收缩小穴口上的环肌，夹得姐夫好舒服啊，再夹再夹，哦！"</w:t>
      </w:r>
    </w:p>
    <w:p>
      <w:r>
        <w:t>"啊！"突然一阵疼痛从背上传来，原来小茹很不满意我仅仅和小茜唱对台戏，把她凉在了一边，狠狠地在我背上掐了一把。</w:t>
      </w:r>
    </w:p>
    <w:p>
      <w:r>
        <w:t>"哦！小茹，对不起吗，来姐夫亲一个，"同时就把一只手伸到她的双腿间，另一只手从她衬衫的领口伸进去抓住了她的一只乳房，两手同时动作，又是轻轻抠挖小茹的嫩穴，又是左右揉搓她一对丰满的乳房。</w:t>
      </w:r>
    </w:p>
    <w:p>
      <w:r>
        <w:t>我探索到她穴口上方的一个肉豆，是女人的阴蒂，乐怡很敏感，我就尝试看看小茹敏不敏感。</w:t>
      </w:r>
    </w:p>
    <w:p>
      <w:r>
        <w:t>我来了个突然袭击，两个指头对准肉豆，突然用力捏住和捻搓，顿时小茹就受不了啦，"姐夫，你摸到我什么地方了，我好想撒尿哦，突然有一股想撒尿的感觉。"</w:t>
      </w:r>
    </w:p>
    <w:p>
      <w:r>
        <w:t>"是你小穴上的一个肉豆，很敏感吧，看来你和你表姐很相似吗！"</w:t>
      </w:r>
    </w:p>
    <w:p>
      <w:r>
        <w:t>"姐夫，对，你赶快捏那个肉豆，我喜欢那种想尿尿的感觉，啊…</w:t>
      </w:r>
    </w:p>
    <w:p>
      <w:r>
        <w:t>…姐夫，你……你的……指头……太厉害了，茹茹受不了啦，啊……赶快捏呀……就是那个……那个肉豆，肉……豆，我……姐夫，我……我里面好痒，……你把指头伸进去吧，"突然小茹自己将手指头捏住了那个肉豆，自己捻搓起来，替代了我的指头。</w:t>
      </w:r>
    </w:p>
    <w:p>
      <w:r>
        <w:t>很明显，是想我的指头发挥更大的作用了，我就将指头深深地插入小茹的肉穴，两根指头深深的插入，每次都顶到她的处女膜，有时候还故意在她的处女膜上磨擦几下，很轻微的磨擦。</w:t>
      </w:r>
    </w:p>
    <w:p>
      <w:r>
        <w:t>"啊……姐夫……姐夫……茹茹……茹……被你搞得……痒死了…</w:t>
      </w:r>
    </w:p>
    <w:p>
      <w:r>
        <w:t>…痒啊！你把手指在……在……肉穴……周围的……的壁上挖……你抠……你挖……啊！姐夫，我……我……死……了"，一股，或者是两股液体，打在我手指上或者其他地方，我已经分不清了，因为小茜突然反过手抓住我的肩膀，猛烈地摇着。</w:t>
      </w:r>
    </w:p>
    <w:p>
      <w:r>
        <w:t>不要以为小茜是吃醋了，"姐夫，我也不行了，啊……姐夫……你的……龟头上……怎么好……好像……长了……了刺，我……我好爽啊！</w:t>
      </w:r>
    </w:p>
    <w:p>
      <w:r>
        <w:t>……姐夫，我……我来了，"突然屁股猛然下沉，一股液体就打在我龟头上，然后小茜就靠在怀里急剧的大声踹气。</w:t>
      </w:r>
    </w:p>
    <w:p>
      <w:r>
        <w:t>"你们两个都满足了，那我呢，我还差那么一点，谁来帮帮我啊！"</w:t>
      </w:r>
    </w:p>
    <w:p>
      <w:r>
        <w:t>"小茜，你下去，该我来了吧，今天什么事情都让你了，快点到一边去休息去，"说着就把小茜推了下去，象刚才比谁的小穴大那样，自己分开阴唇，就要往我鸡巴上套。</w:t>
      </w:r>
    </w:p>
    <w:p>
      <w:r>
        <w:t>小茹的肉穴其实比小茜大多了，加上刚刚高潮喷射淫水的湿润，竟然一套就把我半个鸡巴给套进去了，我立时就感到龟头顶在小茹的处女膜上，我连忙抓住小茹的屁股，阻止了她的进一步动作。破处还是很痛苦的，我可不想小茹在这个破烂的环境中献身，周围一点应急的东西都没有。</w:t>
      </w:r>
    </w:p>
    <w:p>
      <w:r>
        <w:t>"小茹，不要，会很痛的，我们回去再要，如果你真的想让我作你的第一个男人的话，好不好？"</w:t>
      </w:r>
    </w:p>
    <w:p>
      <w:r>
        <w:t>小茹感激地看着我，"姐夫，你一定会是我第一个男人，而且是我心中最爱的男人。可是，姐夫，你要我现在怎么帮你解决呢，我用嘴巴怎么样，我有个同学偷偷告诉我她曾经用嘴巴帮她哥哥解决过，而且她第一次也是送给了她哥哥的。"</w:t>
      </w:r>
    </w:p>
    <w:p>
      <w:r>
        <w:t>"小茹，你真的愿意给我口交，看到你这么性感的小嘴，早就想插进去了，来，那给姐夫好好的吸吸。"</w:t>
      </w:r>
    </w:p>
    <w:p>
      <w:r>
        <w:t>小茹坐到一边，埋头下来，一下就将肉棒含进去大半，可是也只能含住一大半，然后用舌头舔着肉棒的四周，或者出来一点舔龟头。小舌头跟她的小穴一样柔软，舔着我龟头上的那个小眼，让我不禁连续打了几个冷颤。</w:t>
      </w:r>
    </w:p>
    <w:p>
      <w:r>
        <w:t>"小茹，你的小嘴好厉害哟，"我轻轻地抓住小茹的头发，另一只手握住她的头，然后有节奏地将她的头往下压或者上提，小茹也很高兴地配合着。有时候几乎顶进了小茹的咽喉，有时候顶在她脸蛋的内侧，龟头被软肉磨擦。</w:t>
      </w:r>
    </w:p>
    <w:p>
      <w:r>
        <w:t>"小茹，你的嘴巴跟你的肉穴一样厉害，姐夫，姐夫不行了，"受到我语言的刺激，小茹更加卖力地套弄我的肉棒，一只手抚摸我的肉蛋，另一只手就不自觉地伸到了自己的肉穴上，她还是忘不了捏捻那个肉豆给她带来的一股想尿尿的快感。</w:t>
      </w:r>
    </w:p>
    <w:p>
      <w:r>
        <w:t>"小茹，姐夫要射了，你让肉棒出来吧，不要射到你嘴里！"</w:t>
      </w:r>
    </w:p>
    <w:p>
      <w:r>
        <w:t>"姐夫，你等一下，"说着小茹立刻站了起来，一屁股坐在我大腿上，分开阴唇，将我马上就要发射的肉棒套了进去，龟头紧紧地抵在她的处女膜上，顿时一股股精液就狂风暴雨般打在小茹的处女膜上，应当不至于射破她的处女膜吧。</w:t>
      </w:r>
    </w:p>
    <w:p>
      <w:r>
        <w:t>"姐夫，你射了好多，还那么猛烈，怪不得表姐每次都装不下，姐夫，不行了，要流到外面了，怎么办？"</w:t>
      </w:r>
    </w:p>
    <w:p>
      <w:r>
        <w:t>我迅速地扫视了一下周围，"小茜，小茜，赶快帮忙，把那两条内裤抵在你姐姐肉穴外面，不要让精液流得我满腿都是，那可不象你们喷的阴精，白糊糊的。"</w:t>
      </w:r>
    </w:p>
    <w:p>
      <w:r>
        <w:t>小茜用内裤紧紧地围在鸡巴周围小茹的肉穴下面，精液和小茹的淫水就流在上面。也许是两个小时内连续发射两次的原因，发射后鸡巴迅速软化，没有鸡巴阻挡的肉穴口，乳白色的一团液体就倾泻而出，幸好有小茜抓着的内裤接住了，否则要流得我满腿都是，就是流到椅子上，也要被打扫卫生的人骂死。</w:t>
      </w:r>
    </w:p>
    <w:p>
      <w:r>
        <w:t>"姐夫，今天可是舒服了吧，"小茜将满是精液的内裤放到鼻子前闻了闻，"呃，姐夫，好大一股味道啊，不对，怎么好像有一股尿味，姐夫是不是你在姐姐小穴里尿尿了？"</w:t>
      </w:r>
    </w:p>
    <w:p>
      <w:r>
        <w:t>"没有啊！"我把头转向小茹，就见到她狠狠地低着头，"姐夫，是我尿的，当你射精的时候，我就禁不住尿出来了。"说着把目标转到小茜身上，"就你鼻子尖，我才尿了一点点，你就能闻出来了。"</w:t>
      </w:r>
    </w:p>
    <w:p>
      <w:r>
        <w:t>"好了，好了，只要你们都高兴就行了，管她是精液，还是淫水或淫尿呢，对不对？"</w:t>
      </w:r>
    </w:p>
    <w:p>
      <w:r>
        <w:t>"哎呀，别看了，我们回去吧，或者去吃东西，我感到很饿，是又饿又累，真是被你们给榨干了。"</w:t>
      </w:r>
    </w:p>
    <w:p>
      <w:r>
        <w:t>小茹还是比较害羞，"去吃东西，怎么穿衣服啊，都是湿漉漉的，我还没有内裤呢。"</w:t>
      </w:r>
    </w:p>
    <w:p>
      <w:r>
        <w:t>"我穿自己这条，"小茜抓住上面那条接满精液的内裤，"上面全部是姐夫的精液，我让她自己跑到我的小穴里去，说不定还给姐夫生个白胖小子呢！哈哈哈……"</w:t>
      </w:r>
    </w:p>
    <w:p>
      <w:r>
        <w:t>小茹白了小茜一眼，就望着我。</w:t>
      </w:r>
    </w:p>
    <w:p>
      <w:r>
        <w:t>"那小茹就穿我的内裤好了，我在公交车上也在上面射了不少，你穿着说不定也给我生一个白胖小子呢。我自己就只能献身了，穿过短裤了事，等一下有人劫色，你们可要英雄救美哟！"</w:t>
      </w:r>
    </w:p>
    <w:p>
      <w:r>
        <w:t>还是电影院外面的空气好啊，我猛吸几口，想驱散一些全身的疲惫。</w:t>
      </w:r>
    </w:p>
    <w:p>
      <w:r>
        <w:t>"吃大娘水饺怎么样？这里的大娘水饺种类很多，有些在别的地方还吃不到，姐夫可要点一些什么狗鞭、牛鞭、驴鞭水饺吃吃，哈哈哈！"</w:t>
      </w:r>
    </w:p>
    <w:p>
      <w:r>
        <w:t>"那好啊，有没有什么狗穴、牛穴、驴穴水饺可以吃啊，你吃了那些鞭，我们不吃一些穴，怎么给你斗啊，哈哈哈！"</w:t>
      </w:r>
    </w:p>
    <w:p>
      <w:r>
        <w:t>吃完水饺，打的回家，大家连澡都没洗，脱光了就躺在床上睡觉，两个小美女也乘我不注意躺上了我和乐怡的床，三个赤裸的身体就靠在一起睡着了。</w:t>
      </w:r>
    </w:p>
    <w:p>
      <w:r>
        <w:t>老婆的两个表妹6（浴室里的游戏）</w:t>
      </w:r>
    </w:p>
    <w:p>
      <w:r>
        <w:t>睡到半夜一直做噩梦，梦到自己被严实地捆绑在木板床上，双手双脚都被铁环套住，胸口被压了一块大石头，压得我透不过气来，就是连鸡巴都被铁环给扣住了，任你怎么挣扎都无济于事。</w:t>
      </w:r>
    </w:p>
    <w:p>
      <w:r>
        <w:t>某个电影的情节在脑海闪过，难道要把我抽筋拨皮吗，在极度的恐惧中，我"啊"的一声大叫就被吓醒了，虽然我很用力，但竟然没能坐起来。</w:t>
      </w:r>
    </w:p>
    <w:p>
      <w:r>
        <w:t>"怎么啦"，"怎么啦"，乐茹和乐茜也被我的叫声惊醒。</w:t>
      </w:r>
    </w:p>
    <w:p>
      <w:r>
        <w:t>我这才清楚噩梦的来源。两个小美女一人拉着我一只胳膊当枕头，一人将一只手臂压在我胸膛上，另一只手都握着我的鸡巴或者肉蛋，两个人都是双腿分开跨在我大腿上，也就是说我几乎承担着两个小美女的重量，这样睡觉，不做梦才怪。</w:t>
      </w:r>
    </w:p>
    <w:p>
      <w:r>
        <w:t>"两个大小姐，你们是不是想谋杀我这个姐夫啊，当然是被你们压得做噩梦了，还倞出了一身冷汗，我要去淋浴一下，还不起来，是不是现在一秒钟都离不开姐夫了啊？"说着就抽出当枕头的手臂，顺便在两个人的乳房上各捏了一下，算作报仇吧。</w:t>
      </w:r>
    </w:p>
    <w:p>
      <w:r>
        <w:t>"我们也要一起洗，全身也是粘糊糊的，"说着乐茹和乐茜都爬了起来，突然看见乐茹紧紧地皱着眉头"哎哟"地叫了一声，原来是乐茹的大阴唇紧紧地粘在我大腿上，随着她爬起来，大阴唇被拉得很长才脱离我的大腿，收回去时在乐茹的肉穴外面还来回地反复弹了几下，才安静下来。</w:t>
      </w:r>
    </w:p>
    <w:p>
      <w:r>
        <w:t>乐茹紧皱着眉头，双手指头捏住两片刚才被极度拉长的阴唇，轻轻地揉搓几下，才把紧皱的眉头舒展开来，看样子刚才阴唇还真是被拉得很痛了。</w:t>
      </w:r>
    </w:p>
    <w:p>
      <w:r>
        <w:t>"小茹，要不要姐夫给你揉几下，拉痛了吧？"</w:t>
      </w:r>
    </w:p>
    <w:p>
      <w:r>
        <w:t>"要！"说着乐茹就挺起腹部走到我面前，我当然是伸出双手，一边捏着一片阴唇，轻轻地捻捏着，"小茹，舒服了吧？"</w:t>
      </w:r>
    </w:p>
    <w:p>
      <w:r>
        <w:t>乐茹高兴地在我脸上吻了一下，"姐夫，你的手简直会魔法，你捏几下那里就一点都不痛了，姐夫，你再捏几下吗！"</w:t>
      </w:r>
    </w:p>
    <w:p>
      <w:r>
        <w:t>"姐夫，姐夫，我也要你捏，"乐茜也跑到我面前，高高地挺着腹部</w:t>
      </w:r>
    </w:p>
    <w:p>
      <w:r>
        <w:t>"你要捏什么，你姐姐刚才是被拉痛了，你又没有拉痛……"</w:t>
      </w:r>
    </w:p>
    <w:p>
      <w:r>
        <w:t>没等我说完，乐茜就两只手捏住自己的阴唇，用力往前拉，咬牙忍着痛把两片阴唇拉得比乐茹刚才还长，"姐夫，我那里也被拉痛了，这下你该给我捏了吧！？"</w:t>
      </w:r>
    </w:p>
    <w:p>
      <w:r>
        <w:t>"好好好，姐夫给你捏，"碰到这么个淘气美女，我也只能伸出双手捏住她两片阴唇，轻轻捻捏一下，突然心里有一个恶作剧的念头。将两只手的各一根指头同时插入到乐茜的肉穴里，迅速在穴壁上抠挖了几下，然后抽出湿漉漉的手指就伸到乐茜面前，"小茜，是不是又发骚了，里面都这么湿了，流水了吧？哈哈哈！"</w:t>
      </w:r>
    </w:p>
    <w:p>
      <w:r>
        <w:t>"啊，姐夫，你占我便宜，"说着就伸出手来掐我。</w:t>
      </w:r>
    </w:p>
    <w:p>
      <w:r>
        <w:t>我连忙假装打了一个哈欠，"啊！赶快洗澡去，赶快洗澡去，有没有人要我帮忙洗澡啊？"</w:t>
      </w:r>
    </w:p>
    <w:p>
      <w:r>
        <w:t>"我要"，"我也要"，两个美女一人抓住我一边胳膊，就把我往浴室里推。</w:t>
      </w:r>
    </w:p>
    <w:p>
      <w:r>
        <w:t>乐茹这次可不相让，首先占领有利位置，一下就钻到我怀里，同时央求乐茜，"茜茜，姐夫老是偏着你，我也让着你，这次你不准跟我抢了，好不好吗？"</w:t>
      </w:r>
    </w:p>
    <w:p>
      <w:r>
        <w:t>"你什么时候让着我了？"</w:t>
      </w:r>
    </w:p>
    <w:p>
      <w:r>
        <w:t>"昨天在公交车上，你不就一直被姐夫抱在怀里吗，我就没有计较？</w:t>
      </w:r>
    </w:p>
    <w:p>
      <w:r>
        <w:t>这次也该轮到我了，别说是妹妹，就是老娘来了我也不让，哼！"</w:t>
      </w:r>
    </w:p>
    <w:p>
      <w:r>
        <w:t>"喂喂喂，小茹，你竟然连老妈都出卖啊！你妈还长得真漂亮，40岁了还看起来那么嫩！"</w:t>
      </w:r>
    </w:p>
    <w:p>
      <w:r>
        <w:t>突然全身就传来无数疼痛，"姐夫，你太过分了，我妈妈你都想搞，你还真在胡思乱想呢，连鸡巴都硬起来了，看我们不掐死你，"又是无数疼痛从全身各处传来。</w:t>
      </w:r>
    </w:p>
    <w:p>
      <w:r>
        <w:t>马上转移目标，"小茜，你就让姐姐一次，明天、后天我都帮你洗澡行不行？你也该给姐夫服务一下了，你给我洗怎么样？你知道姐夫很喜欢你的服务的。"</w:t>
      </w:r>
    </w:p>
    <w:p>
      <w:r>
        <w:t>乐茜嘟着小嘴老半天，"好吧，姐姐，明天和后天都不准跟我抢！"</w:t>
      </w:r>
    </w:p>
    <w:p>
      <w:r>
        <w:t>把淋浴喷头开到最大，这样水流才能覆盖三个人的身体，乐茹也早就钻到我怀里，小茜就顺着水流开始搓洗我的后背。</w:t>
      </w:r>
    </w:p>
    <w:p>
      <w:r>
        <w:t>一个美女站在我前面让我又搓又捏，另一个美女站在我后面搓我捏我，这是什么日子啊！现在就是让我去做神仙，老子也不干。脑袋里出现的全是淫秽的镜头，鸡巴也不自觉地就站立了起来。</w:t>
      </w:r>
    </w:p>
    <w:p>
      <w:r>
        <w:t>我发现乐茹的嘴巴张开了几下，但是水声太大，而且脑袋一直在胡思乱想，没有听清楚，"小茹，你说什么？"</w:t>
      </w:r>
    </w:p>
    <w:p>
      <w:r>
        <w:t>"姐夫，"乐茹加大了声音，"你的鸡巴又站立起来了，"说着一只小手就抓住了挺立起来的鸡巴，开始轻轻地套弄。</w:t>
      </w:r>
    </w:p>
    <w:p>
      <w:r>
        <w:t>我才没有心思给她洗澡呢，但两个地方肯定是洗得再干净没有，一只手始终在乐茹的乳房上抚摩、揉搓，另一只手就从来没离开过乐茹的肉穴外面。</w:t>
      </w:r>
    </w:p>
    <w:p>
      <w:r>
        <w:t>"姐夫，你就只是洗那两个地方吗？茹茹的小穴里面也要洗的，你把指头伸进去啊，我想要你洗干净一些，"说着同时加大了小手在鸡巴上的套弄。</w:t>
      </w:r>
    </w:p>
    <w:p>
      <w:r>
        <w:t>我将两个指头并拢就插入了乐茹的肉穴，淋浴龙头的水和乐茹肉穴的淫水，随着我手指的抽插，"唧叽唧叽……"地奏起了交响乐。</w:t>
      </w:r>
    </w:p>
    <w:p>
      <w:r>
        <w:t>乐茹配合地扭动着身体，小手套弄鸡巴的速度和力度都加大了。看到我们玩得那么起劲，乐茜在后面也是不甘寂寞，早就放弃了我的后背，将一对乳房压在我后背上，一只手就伸到我两片屁股中间，由于水流的润滑，一根手指头就插进了我的后门，而且轻轻地进出抽动，这更加剧了鸡巴上的快感。</w:t>
      </w:r>
    </w:p>
    <w:p>
      <w:r>
        <w:t>"两位大美女，你们这不是前后夹击吗？"我话还没说完，不知道谁就把水龙头给关了，大家都很感激那只手的帮忙。</w:t>
      </w:r>
    </w:p>
    <w:p>
      <w:r>
        <w:t>我看到乐茹小嘴张开大口大口地呼吸着，怎么就把她的小嘴想成了肉穴在一开一合的，一只手指头就不知不觉地插入到了她的小嘴里。</w:t>
      </w:r>
    </w:p>
    <w:p>
      <w:r>
        <w:t>乐茹没有表现出任何的反感，反而双唇紧紧地夹住了我的手指头，舌头就在指尖上舔了起来，一付十分淫荡的样子。</w:t>
      </w:r>
    </w:p>
    <w:p>
      <w:r>
        <w:t>"小茹，帮姐夫口交怎么样？你知道姐夫很喜欢你的小嘴巴的，好不好？"</w:t>
      </w:r>
    </w:p>
    <w:p>
      <w:r>
        <w:t>乐茹点点头又摇摇头，我都搞不清她到底什么意思，但她拉出了我插在她小嘴里的手指，自己就蹲了下去，小嘴张开就把大鸡巴给含了进去。</w:t>
      </w:r>
    </w:p>
    <w:p>
      <w:r>
        <w:t>没想到乐茹的口交技术变得已经很厉害了，双唇半松半紧地闭着，一只手握着鸡巴根部，就前后摇动着头，鸡巴在她的小嘴里就象插穴一样进进出处，几次龟头都直接顶进乐茹的咽喉。开始乐茹还有点不适应，在重复几次后，每次都是最深最深的插入，每次都将龟头顶进咽喉里。</w:t>
      </w:r>
    </w:p>
    <w:p>
      <w:r>
        <w:t>"小茹，没想到啊，一个处女，竟然有这么好的口交技术，你是不是每天都咬着手指头练习啊？是不是老是想像着自己的手指头就是姐夫的大鸡巴啊？"</w:t>
      </w:r>
    </w:p>
    <w:p>
      <w:r>
        <w:t>乐茹突然在肉棒中间咬了一口。</w:t>
      </w:r>
    </w:p>
    <w:p>
      <w:r>
        <w:t>"小茹，那可不能咬啊，咬坏了你表姐的宝贝，看她不杀了你。而且，我还怎么为你和小茜两个小美女服务啊。做事情要对自己负责哟！"</w:t>
      </w:r>
    </w:p>
    <w:p>
      <w:r>
        <w:t>乐茹也感到刚才咬得有点重，用舌头在咬过的地方仔细地舔了一边，然后重新投入战斗，又卖力地用小嘴套弄起鸡巴来。无意中乐茹的牙齿在龟头上轻轻的刮过，让我全身打了一个寒战，感觉很是不一般。</w:t>
      </w:r>
    </w:p>
    <w:p>
      <w:r>
        <w:t>"小茹，对对对，用你的牙齿轻轻地刮那个龟头，要轻喏。"乐茹很配合，每次龟头进出嘴唇，都十分小心地用牙齿在龟头周围刮上一下，这极大地增加了我的快感。</w:t>
      </w:r>
    </w:p>
    <w:p>
      <w:r>
        <w:t>"小茹，你搞得姐夫舒服死了，是个男人能得到你的这种服务真是三生有幸啊，啊啊啊……不行了，已经冒了一点出来，冒到你嘴里了，有没有感觉到，继续，继续，姐夫正在享受呢，舒服，嗯……真是舒服，嗯……嗯……"</w:t>
      </w:r>
    </w:p>
    <w:p>
      <w:r>
        <w:t>乐茜在我后面也十分卖力，可能是专门用一个指头插得累了，开始轮流用两只手的各一个指头抽插我的屁眼，每次插入之间都将指头在小嘴里舔吸几下，将指头湿润，好方便抽插。</w:t>
      </w:r>
    </w:p>
    <w:p>
      <w:r>
        <w:t>"小茜，你的指头也弄得姐夫很舒服啊，这一方面你绝对比你姐姐强，就不知道你口交的水平怎么样？不知道你的舌头有没有你姐姐的那么灵活？"</w:t>
      </w:r>
    </w:p>
    <w:p>
      <w:r>
        <w:t>乐茜虽然有替换姐姐的冲动，但今天她已经打定主意不跟乐茹抢了，所以只是更卖力地发挥自己的长处，努力地用手指为我的屁眼服务。</w:t>
      </w:r>
    </w:p>
    <w:p>
      <w:r>
        <w:t>重新将目标转移到乐茹身上，用双手抱住她的头，就象抱住她的屁股一样，我就开始主动的抽插她的小嘴，每次都是直插到龟头全部进入她的咽喉。</w:t>
      </w:r>
    </w:p>
    <w:p>
      <w:r>
        <w:t>"哦，小茹，你的小嘴真象你的肉穴，你的咽喉是不是就是你的子宫啊？一定是了，姐夫每次都插到你的子宫里去，你是不是很喜欢哪？"</w:t>
      </w:r>
    </w:p>
    <w:p>
      <w:r>
        <w:t>受到语言鼓励的乐茹，在我每次插到底的时候，都紧紧地抱住我的屁股，将整个脸顶在我的小腹上，同时剧烈地收缩咽喉上的环肌，就象她的嘴巴里又有另一张更小的嘴巴在舔吸着我的龟头似的，她的咽喉这么看来真象子宫一样，以前顶上乐怡的子宫颈，就会出现同样的收缩动作。</w:t>
      </w:r>
    </w:p>
    <w:p>
      <w:r>
        <w:t>"小茹，小茹，不行了，不行了，姐夫的鸡巴被你两个小嘴同时吸着，尤其是你里面的那个小嘴，"看到乐茹一脸的莫名其妙，我连忙解释，"就是你的咽喉，夹着姐夫鸡巴的龟头，不就是另外一张小嘴吗？</w:t>
      </w:r>
    </w:p>
    <w:p>
      <w:r>
        <w:t>好舒服啊，好舒服，这样很快你姐夫就要发射了，你姐夫肯定要被你们给榨干了。"</w:t>
      </w:r>
    </w:p>
    <w:p>
      <w:r>
        <w:t>"小茜，你又要跟你姐姐抢饭碗了？"因为乐茜这时候也蹲了下去，但并没有真的去抢她姐姐嘴里的鸡巴，而是双手分开我的两片屁股，嘴巴就在股沟里面亲吻起来，同时伸出舌头从后向前沿着股沟舔动，尤其是在屁眼的地方停留很长时间，或者用舌尖顶在屁眼上告诉抖动，舌尖就在屁眼上快速顶压，这种意想不到的刺激让我感受到比鸡巴上更厉害的快感，快感迅速传递到鸡巴上，鸡巴竟然不停地无规律地抖动。</w:t>
      </w:r>
    </w:p>
    <w:p>
      <w:r>
        <w:t>"小茜，你真是厉害，姐夫被你们姐妹两夹攻，都要升天了，啊啊啊……用力顶一些，用力一些，对对对，在屁眼上打转，真舒服……"</w:t>
      </w:r>
    </w:p>
    <w:p>
      <w:r>
        <w:t>乐茹象鸡啄米一样，头时上时下套弄我的鸡巴；而乐茜就如鸭子吃食般，沿着股沟前后挪动着头。</w:t>
      </w:r>
    </w:p>
    <w:p>
      <w:r>
        <w:t>"小茹，小茜，姐夫，你们姐夫，啊……不行了，"一只手握住一个人的头，腹部一会前顶一会后顶，同时感受着前后两张小嘴的服务。</w:t>
      </w:r>
    </w:p>
    <w:p>
      <w:r>
        <w:t>"啊！唔……唔……哼！用……力用力……唔！不……要停！不要……！要……要死……死！是……是……唔……唔……啊！"</w:t>
      </w:r>
    </w:p>
    <w:p>
      <w:r>
        <w:t>"小茹，小茹，姐夫，我……马上就要射了，你……你喜欢我……</w:t>
      </w:r>
    </w:p>
    <w:p>
      <w:r>
        <w:t>射在你……你嘴巴……里面吗？……要不要……姐夫……抽出来？……"</w:t>
      </w:r>
    </w:p>
    <w:p>
      <w:r>
        <w:t>乐茹当然不会回答，但行动很明显地告诉了我，小舌头更加卖力第在龟头上舔着。突然感到屁眼一阵收缩，剧烈的快感在屁眼和鸡巴之间回荡了几次，龟头上的小眼再也闭不住了，浓浓的精液就全部、连续不断地射进了乐茹的小嘴里。</w:t>
      </w:r>
    </w:p>
    <w:p>
      <w:r>
        <w:t>乐茹紧紧地含住射精的鸡巴，小茜用舌尖紧紧地顶住我的屁眼，我则双手紧握着两个人的头，三个人就保持这个姿势很久，谁都不愿意大破似的。</w:t>
      </w:r>
    </w:p>
    <w:p>
      <w:r>
        <w:t>但是双腿的疲惫越来越厉害，我不能跟她两干耗着，虽然这种干耗很刺激、很爽快，"两个小美女，姐夫已经被你们给榨干了，赶快让我冲洗一下，去睡个好觉，否则后面还不知道被你们这两个小骚美女服务呢！"</w:t>
      </w:r>
    </w:p>
    <w:p>
      <w:r>
        <w:t>乐茜马上就站了起来，乐茹却含着满嘴的精液不知道怎么办，眼睛圆溜溜地盯着我。</w:t>
      </w:r>
    </w:p>
    <w:p>
      <w:r>
        <w:t>"小茹，你赶快吐出来吧，快去刷个牙就没事了，是不是用一股味道？"</w:t>
      </w:r>
    </w:p>
    <w:p>
      <w:r>
        <w:t>乐茹迟疑了一下，摇了摇头，还俏皮地冲我笑了笑，然后皱了皱眉头，就看到她咽喉滚动了几下，就把满嘴的精液都吞了下去，一滴也没有浪费。</w:t>
      </w:r>
    </w:p>
    <w:p>
      <w:r>
        <w:t>"姐姐，姐姐，你把姐夫的精液都吞下去了！是什么味道？好不好吃？"乐茜说着就凑过嘴去要舔乐茹的嘴唇。</w:t>
      </w:r>
    </w:p>
    <w:p>
      <w:r>
        <w:t>乐茹马上把她推开，"下次你直接去吃姐夫射出来的，我可舍不得分给你，不过我可以告诉你，味道还真是好，姐夫是吧？姐夫，下次还让我吃哟！"说着还不停地向乐茜努努小嘴，一付享受的样子。</w:t>
      </w:r>
    </w:p>
    <w:p>
      <w:r>
        <w:t>"不行，不行，下次要给我吃，姐夫，明天我也要给你口交，我会比姐姐舔得更让你舒服，好不好吗？"说着就拉住我的胳膊，摇晃着身体，一对乳房就在我胳膊上磨擦。</w:t>
      </w:r>
    </w:p>
    <w:p>
      <w:r>
        <w:t>"好好好，现在冲洗一下睡觉，再不睡，不仅你吃不上，我看谁都吃不上，是不是想你姐姐和姐夫都断子绝孙哪？"说着在两个人的乳房上各捏了几下，就打开水龙头真真正正地快速冲洗了一下，上床睡觉，这么累是人都吃不消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