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90后的小妞</w:t>
      </w:r>
    </w:p>
    <w:p>
      <w:r>
        <w:t>现在网上的９０后是越来越多，根据他们这代的基因和营养来推断，长的确实越来越不错，不过也因为多是独生子女，父母的溺爱加上网络环境的影响，这代人的性观念已经接近西方的性解放运动时代了，相信很多网上混的狼友们都体会到这点了。</w:t>
      </w:r>
    </w:p>
    <w:p>
      <w:r>
        <w:t>和ＬＩＬＩ认识是游戏《仙境传说》里的一个朋友介绍的，无聊的我在游戏里开了个工会，由于还算有点钱和路子，所以装备很好，打工会战的时候补给也不少，工会在游戏的１００多个工会里能占个前１０，也认识了不少年轻人。</w:t>
      </w:r>
    </w:p>
    <w:p>
      <w:r>
        <w:t>某次打完工会战后，会里的一个小男孩和我说，他的一个朋友在我所在的城市上大学，现在半夜了，找不到地方吃饭，因为刚到这个城市，又不熟悉，问我有没有时间带她去吃个饭，我是实在无聊，也就答应下来，然后给了那孩子我的电话号码。不多时，手机响了，一个清脆的声音传来：是流星会长么？我说是啊，然后问她是不是那个小孩子介绍来的，她说是的，然后很撒娇的口气说：我好饿啊，流星你能不能来接我下？好嘛，会长两个字都省略掉了。</w:t>
      </w:r>
    </w:p>
    <w:p>
      <w:r>
        <w:t>出门打车，然后去她们学校门口接她，工会战完了是１０点，接电话打电话又到了１０点半，等我到了已经是１１点了，学校门口黑漆漆的，鬼影都没，刚以为被放了鸽子，结果手机又响了，是那个小ＭＭ，说看到我了，她在学校对面的车站这里等我，校门口没人，她有点怕。</w:t>
      </w:r>
    </w:p>
    <w:p>
      <w:r>
        <w:t>转头，看到一个身高约１６５左右的的女孩子站在马路对面向我招手，走过去一看，模样很青春，披肩发，穿着粉色的连衣超短裙，皮肤很白净，眼睛很大，还化了点淡妆，高跟凉鞋，手臂和腿都很纤细，很有点小公主的感觉。不过看上去实在是太小了……哈哈，女孩有点自来熟，自我介绍叫ＬＩＬＩ，９１年出生的，上大一，然后很不在意的直呼我为大叔……打车找了个还算可以的饭店，进去点了几个菜，然后推车服务员又推着车过来推销凉菜，其中还有盘马蹄冻，突然想到女孩子喜欢吃甜食的，于是把要了份，果不其然，ｌｉｌｉ笑的眉眼都弯了，露出一排整齐洁白的牙齿。我吃过饭了，所以看着这个清纯的女孩没有形象的把饭菜一扫而空，然后瘫坐在椅子上摸着微微突起的小肚子，很是可爱的感觉。</w:t>
      </w:r>
    </w:p>
    <w:p>
      <w:r>
        <w:t>吃完饭出来已经是１２点半了，我征询女孩的意见，要不要送她回去，她摇摇头说她是和几个同学租的别人的房子，回去的太迟了，要被“围殴”的……然后问我那有没有地方让她住？我想了想，还是去酒店吧，于是打车带她去了一家四星级的酒店，事实上，我这样的选择也是有用意的，如果，我是说如果发生点什么，好点的酒店能给女方比较好的感觉。</w:t>
      </w:r>
    </w:p>
    <w:p>
      <w:r>
        <w:t>拿着门卡进了房间，女孩欢呼着扑到软软的大床上，然后打着滚说：好舒服的床啊。我笑着看着她，彷佛看着自己的女儿，虽然我女儿比她小好多岁。呵呵，不过心底一丝邪恶却翻了上来，貌似，我不是ＬＯＬＩ控吧，为啥看到这么一个清纯的女孩，我却有些鸡动？</w:t>
      </w:r>
    </w:p>
    <w:p>
      <w:r>
        <w:t>ＬＩＬＩ打开电视，选了个日本动画片的节目看了起来，然后还不时的大呼小叫，却一点也没问我是不是要回去休息，或者是说问我什么时候回去，也许９０后的女孩，对这些根本不在乎吧。</w:t>
      </w:r>
    </w:p>
    <w:p>
      <w:r>
        <w:t>我没有看电视，倒是饶有兴趣的看着ＬＩＬＩ，灯光下，她的连衣超短裙下摆部分已经在她的打滚磨蹭中掀到了几乎是腰部，我这个角度看过去，可以看到光滑的大腿，在橘黄的灯光下发出微弱的玉石般的光泽，类似ＣＯＳＰＬＡＹ样式的粉色裙子，更让她蒙上一种童话里的光彩，小巧的脚似乎感觉到我的目光，同样也泛起一种粉红的色彩。跪坐的大腿中间，露出白色的棉质内裤，三角地带的黑色阴影，更是充满一种诱惑的色彩。</w:t>
      </w:r>
    </w:p>
    <w:p>
      <w:r>
        <w:t>ＬＩＬＩ的脖子很长，让她看起来气质很优雅，童稚带着优雅的感觉，简直是一剂强烈春药，我不禁把手放到了她裸露的手臂上，柔滑略带微凉的感觉，让我的手指都开始颤动起来……</w:t>
      </w:r>
    </w:p>
    <w:p>
      <w:r>
        <w:t>ＬＩＬＩ没有动，依旧看着电视，不过我可以看到她的耳朵都开始发红了，清亮的眼睛用余光看着我的动作，似乎带着点春意。我的手上行着，拂过她的肩头，然后轻轻的捏了捏她小巧的耳垂，她转过头来看着我，皱了皱自己的鼻头说：怪大叔，你在做什么坏事？那份女孩的娇嗔，让我心里火热起来，我笑了笑说：你还真是可爱。ＬＩＬＩ撇了下嘴说：可爱什么的，最讨厌了，我是女人哦，我知道你要做坏事，不过我不怕！然后捏起自己的拳头在我眼前挥舞了下说：我会防狼术哦</w:t>
      </w:r>
    </w:p>
    <w:p>
      <w:r>
        <w:t>我伸口咬住她的小拳头，然后用舌头舔了下说：味道真好。ＬＩＬＩ整个脸都红了，可爱的样子让我忍不住凑过头去，吸出她的唇。ＬＩＬＩ使劲推开我说：怪大叔，我们才第一次见面哦，你就欺负我？我摸了摸她的头发，然后在她耳边说：我哪里欺负你了，我疼你还来不及呢。呼吸喷到了女孩的耳边，我可以感觉到她缩了下身子，似乎很痒的样子，不过没有再出声，一种暧昧的气氛开始弥漫开来。</w:t>
      </w:r>
    </w:p>
    <w:p>
      <w:r>
        <w:t>我伸过手，把ＬＩＬＩ揽在怀里，下巴在她光洁的额头上蹭了蹭，她发出一声如同小猫一样的声音，脸靠在我的怀里，动了几下，似乎要找个比较舒适的角度，然后就安静了下来，抬起头看了看我，可以看到她美丽的瞳孔里反射出我的影子，然后低下头去，玩起我Ｔ恤领口上的扣子来。</w:t>
      </w:r>
    </w:p>
    <w:p>
      <w:r>
        <w:t>静静的抱了一会，吻着ＬＩＬＩ头上的发香，我有点迷醉，老二也站了起来，顶着我的沙滩裤，ＬＩＬＩ显然也发现了，我可以感觉到她在我胸口轻轻一笑，然后伸出手指去弹了下帐篷的顶端，我嗷的一声说：你这个笨丫头，这么大力气。</w:t>
      </w:r>
    </w:p>
    <w:p>
      <w:r>
        <w:t>ＬＩＬＩ嘻嘻一笑说：谁叫他不老实。</w:t>
      </w:r>
    </w:p>
    <w:p>
      <w:r>
        <w:t>看着年轻美丽的脸庞，我再也忍不住了，翻身把ＬＩＬＩ压在下面，然后开始吻她的唇，ＬＩＬＩ这次没有推开我，而是迎合着张开小嘴，让我的舌头可以顺利的进入，我吸吮着她的唇瓣，搅拌着她的口腔，少女的津液带着点清甜的气味，舌头香滑而又灵活，一会和我的舌头捉着迷藏，一会又很勇敢的反击着我……良久，当我松开她的嘴巴的时候，可以看到她嫣红的嘴唇略有点肿了。然后她睁开眼睛看着我嘻嘻一笑的说：和你接吻的感觉，还不错……仅仅是还不错啊……我怒了，继续吻了上去，她也不甘示弱的回吻着，小手在我的背部开始了抚摸，我伸出手去，隔着衣服抚摸她的胸部，女孩的发育确实不错，胸部很有规模了，尽管隔着胸罩，我还是可以感觉到惊人的弹性和规模，女孩的鼻息开始粗重了起来，当我再次移开唇的时候，她的两眼已经迷离了，一条亮亮的津液在我和她的唇之间拉出一条淫靡的连线。</w:t>
      </w:r>
    </w:p>
    <w:p>
      <w:r>
        <w:t>我伸出手，环住ＬＩＬＩ的腰部，ＬＩＬＩ的腰很细，我一手环过来还有富余，然后轻轻的扶起她的身上，让她靠到我的肩头，耳边可以感觉到她急促的呼吸声。我伸出手，在她的背后找到裙子的拉链，然后轻轻拉开，裙子顺着肩头的部分滑了下来。ＬＩＬＩ呢喃着：叔叔，坏叔叔……然后配合着让我把她的裙子脱了下来。灯光下，一具白皙纤瘦的胴体展现在我的眼前，胴体上带着一种诱惑的红晕，乳房把文胸填的满满的，乌黑的长发披散在洁白的枕头上，胸部急促的呼吸着，让胸部呈现出一种惊心动魄的颤动，平坦的小腹上一个可爱的肚脐似乎在向我打着招呼，ＬＩＬＩ的头侧向一边，似乎不好意思看我欣赏的目光，长长的睫毛扇动着，显示出她的内心并不如身体的外在一样平静。我的手抚过她的大腿，随着手的移动，大腿上泛出一阵密密的疹子，小巧的脚趾甲上涂着亮色的蔻丹，脚趾无意识的蜷缩成一团。</w:t>
      </w:r>
    </w:p>
    <w:p>
      <w:r>
        <w:t>我的手伸到她的背后，ＬＩＬＩ的文胸显然是小了点，乳房把肩带拉的很紧，使我不得不用两只手才得以解开，当胸罩的搭扣打开以后，乳房几乎是跳了出来，把胸罩顶想了乳房的上端。ＬＩＬＩ呀了一声，伸出两只手捂住了胸部，伸直的腿也弯了起来，似乎要阻挡我目光的入侵。</w:t>
      </w:r>
    </w:p>
    <w:p>
      <w:r>
        <w:t>我轻柔的拿开ＬＩＬＩ的手，一对美丽的乳房出现在我眼前，ＬＩＬＩ的乳房是丰满的，呈桃状，顶端向上翘起，小小的乳尖是粉色的，当我舔出去的时候，她情不自禁的发出一身呻吟，然后很不好意思的用手捂住了自己的嘴巴，另一只手插入我的头发里，胡乱的摩挲着。然后挺动着胸部，以便让更多的乳房塞进我的嘴巴里，得到爱抚。</w:t>
      </w:r>
    </w:p>
    <w:p>
      <w:r>
        <w:t>我依旧在两个小小的乳头上来回舔舐着，女孩的手已经不能阻挡自己的激情，阵阵诱惑的呻吟回荡在房间里，我把手探入她的两腿之间，她的大腿反射的夹住了我的手，当手指滑动在幽谷间的时候，内裤已经明显的湿了。我托起她的臀部，拉下她的内裤但是没有脱下来，而是让它挂在了其中的一只脚上，然后蹲下身，从脚踝的位置吻起，慢慢的向上，再向上。女孩阴部的颜色是肉色的，阴毛并不茂盛，从阴部流出的爱液，已经形成了一条小溪，让细缝发出亮亮的水色。阴核也已经骄傲的挺了起来，在我的手的拨弄下，呈现出娇艳的红色。</w:t>
      </w:r>
    </w:p>
    <w:p>
      <w:r>
        <w:t>ＬＩＬＩ已经动情了，当我的舌头舔过那粒娇艳的小核的时候，她的身体向上弓起，大腿夹住我的脖子，手也按着我的头，使劲的向下压。ＬＩＬＩ的阴部没有成熟女人的那种腥臊味，乳白色的爱液舔起来淡淡的还带有点乳液的香气，我很少给女人做口交，不过在这个女孩的阴部，我甚至把舌头伸进小捌里，为的是让她有更多的娇喘和更大的呻吟。女孩突然坐起身子，拉住我的胳膊，往她的身上趴去，她的一只手开始向上扯着我的上衣，另一只手灵巧的顺着我的沙滩裤的缝隙，摸到了我的大屌上。我抬起上身，脱掉了Ｔ恤，然后调整下身，让她的小手能够更好的抚摸我的大屌。ＬＩＬＩ翻过身，把我压到下面，然后低下头，伸出舌头，细心的舔着我的乳头，不时的用牙齿细细的咬着，她的屁股坐我的身上，让我的大屌透着裤子接触到她的阴部，然后一上一下的隔着裤子在我的大屌上摩擦着，淫水很快淋湿了我的裤子，我都可以透过内裤感觉到那份湿润。</w:t>
      </w:r>
    </w:p>
    <w:p>
      <w:r>
        <w:t>ＬＩＬＩ低下头，吻住了我，疯狂的吸吮了一番以后，她的身体开始滑了下去，然后从两侧把我的沙滩裤连同内裤一块拉了下来，扔到了一边。之后跨坐在我的小腿上，俯下头舔着我早已怒涨的大屌，从马眼里不时的吸吮着流出的液体，然后吸咂一番，再将龟头整个的含进嘴巴里，我微微抬起头，就可以看到她的小嘴鼓起，在腮边形成龟头的形状，她的娇嫩在我的小腿粗糙的腿毛上滑动，腿上可以看出灯光的反射。</w:t>
      </w:r>
    </w:p>
    <w:p>
      <w:r>
        <w:t>ＬＩＬＩ一边撸动我的大屌，一边用舌头扫着龟头，冠状沟，马眼，然后细细的舔着整条输精管，她的眼睛调皮的看着我，彷佛在舔着一根棒棒糖，配合她清纯的面容，粉色的舌头舔过龟头的样子，让我的头脑经历着巨大的冲击，大屌上传来的阵阵的舒爽，简直要飞上了天。</w:t>
      </w:r>
    </w:p>
    <w:p>
      <w:r>
        <w:t>过了一会，ＬＩＬＩ似乎不能满足于我腿给她带去的感觉，挺起身子，往前坐到到了我的胯部，小手握住大屌，让它躺在我的肚子上，然后坐了上去，用鸡巴横在她的小捌间，开始摩擦着，嘴里发出呻吟声，另一只手揉搓着自己的胸部，我看的血脉贲张，小女孩的面容配上成熟的身体，淫荡的动作，加上她小逼里流出的液体润滑着我的大屌，给我的刺激，让我什么都不想再想，伸出手去，使劲的捏着她的小屁股。</w:t>
      </w:r>
    </w:p>
    <w:p>
      <w:r>
        <w:t>我一个翻身把ＬＩＬＩ翻到身下，猝不及防的她吓的啊的一声，搂住了我的脖子，我提着大屌，在她的脸上拍打了几下，留下几道湿痕，然后滑下身，坐到她的小腹，用双手推挤她的乳房，压着大屌开始抽动起来，她也不时的配合着俯下头，用舌头扫过露出乳房的龟头和马眼，挺翘的乳房上，留下我的手指印，我握着大屌在她的乳头上分别刺了几下，看着凹进去的乳头，很有成就感。然后继续向下，睾丸滑过肚脐，直到大屌顶住了桃源洞口，ＬＩＬＩ扭动着身子，嘴巴里叫着：哦，叔叔，你的棒棒糖难道要进入ＬＩＬＩ的身体里么？我说：是的，叔叔要用棒棒糖来给你下面的小嘴巴吃了哦。ＬＩＬＩ喘息着说：叔叔，我要棒棒糖，你快喂给我。</w:t>
      </w:r>
    </w:p>
    <w:p>
      <w:r>
        <w:t>女孩的身子很绵软，细细的汗珠布满了柔嫩的肌肤，娇柔的喘息声彷佛是一首美妙的乐曲，我一声低吼，把大屌深深的插入女孩的身体里。女孩显然已经不是处女了，不过仍然经历的不是很多，我的大屌可以感觉到那份紧凑，阴道箍住我的大屌，紧的似乎一点空间都没了。ＬＩＬＩ的阴道很短，插入大半个大屌后，我就感觉到了子宫口的存在。ＬＩＬＩ狂乱的摇着头，发丝几乎蒙住了她的脸，乳房随着我的抽插而晃动着，乳尖骄傲的立起斜指着上方。ＬＩＬＩ的屁股不停的挺动着，以便让我的大屌插入的更深，指甲在我的屁股上抓挠着，彷佛像一只小野猫一样，不敏感的屁股都能感觉到她的指甲嵌入了我的肉中。</w:t>
      </w:r>
    </w:p>
    <w:p>
      <w:r>
        <w:t>我持续的抽插着，身下柔嫩的身躯随着我的动作来回颤动着，ＬＩＬＩ不时的叫着：哦，叔叔，你的棒棒糖插的好深，好像到ＬＩＬＩ的肚子了，ＬＩＬＩ好舒服啊。我低下头，看着ＬＩＬＩ的乳尖，不禁俯下头轻轻咬了一口，ＬＩＬＩ的反应却很大，手一下从我的屁股上移开，按着我的头，说：叔叔，ＬＩＬＩ的乳房是不是很漂亮，像不像桃子，你吃过了，好吃么？我含糊着说着：好吃，真好吃。一边继续咬着，舔着……</w:t>
      </w:r>
    </w:p>
    <w:p>
      <w:r>
        <w:t>ＬＩＬＩ扭动着身子，迎合着我的抽插，龟头上不时传来的吸力，让我经常要稍微停下才敢继续，不然那么快的射出来，岂不是对不起我身下的这具娇嫩的身体？突然我有了个邪恶的念头，于是在ＬＩＬＩ耳边说：宝贝，叫我爸爸。ＬＩＬＩ的动作更加疯狂了，大声的叫着：爸爸，快干我，你女儿被你干的好舒服，快，使劲干我。我嘿嘿的笑着，一种类似乱伦的快感推动着我的头脑，让我的下身更快更大力的抽插着，ＬＩＬＩ的叫声已经不能连续了，只听着她喃喃的叫着：哦，爸爸……爸爸……我好舒服，爸爸的棒棒糖，让ＬＩＬＩ真的好舒服。然后再我连续的冲击下，一阵热流冲刷过我的龟头，我知道，小丫头高潮了。</w:t>
      </w:r>
    </w:p>
    <w:p>
      <w:r>
        <w:t>于是我不再犹豫了，一手粗暴的捏着ＬＩＬＩ的乳房，一手托起ＬＩＬＩ的屁股，下身快速的挺动，然后在龟头冲破子宫口的一瞬间，将精液强劲的射入ＬＩＬＩ的子宫里……</w:t>
      </w:r>
    </w:p>
    <w:p>
      <w:r>
        <w:t>射完精后，我没有拔出大屌，而是把ＬＩＬＩ抱着趴到了自己的身上，感受着女孩的轻巧和阴道里传来的一阵阵痉挛的感觉，然后轻轻的抚摸着女孩光滑的背，慢慢的睡了过去。</w:t>
      </w:r>
    </w:p>
    <w:p>
      <w:r>
        <w:t>上午的阳光进入这个房间的时候，我醒了过来，看见ＬＩＬＩ趴在我的身上，支起上身，在我的脖子上种着草莓，看见我醒来，她调皮的笑笑说：爸爸，早安……</w:t>
      </w:r>
    </w:p>
    <w:p>
      <w:r>
        <w:t>和ＬＩＬＩ也就这一晚，虽然早上我抱着她轻巧的身子进了浴室洗了鸳鸯浴，然后看着她清纯的面孔在我的胯下吞吐着大屌，龟头在她洁白细密的牙齿间，嫣红的小嘴里进出，精液在她的嘴里喷发，被她像喝牛奶一样喝下去，之后互相清洁了身体，临别也有了ＧＯＯＤＢＹＥＫＩＳＳ，但是那以后，大家没有再见面，时不时的会收到ＬＩＬＩ发来的短信，一般就两个字：爸爸。或者是：叔叔。当我回信息问她，纳尼？她会回过来：没事叫叫你，嘻嘻。也许她和我一样，很怀念这段吧。</w:t>
      </w:r>
    </w:p>
    <w:p>
      <w:r>
        <w:t>后记：很多时候，我觉得做爱，最激荡人心的是插入前的探索及暧昧，没人知道高潮多少时间后会到来，但是高潮到来的时候，也是黯淡登场的时候我不知道大家对９０后的女孩子是什么样的感觉，我的感觉里她们多情放荡，一时的欢愉之后是长时间的落寞，性对她们来说只是饭后甜点，一种娱乐，一场值得回忆的邂逅或者是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