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小姐服务嫖妓完全手册</w:t>
      </w:r>
    </w:p>
    <w:p>
      <w:r>
        <w:t>俗话说，家花不如野花香！</w:t>
      </w:r>
    </w:p>
    <w:p>
      <w:r>
        <w:t xml:space="preserve">但很可惜，没嫖过，趁着过年有钱，赶紧的嫖了3 次，从低档到高档，什么服务都感受了一把，确实比泡妹妹舒服，但是，兄弟们，这开销是相当高的啊，希望你们阅读完以后，平心而论的给我一些鼓励，让我以后把更稀奇的东西写给你们！ </w:t>
      </w:r>
    </w:p>
    <w:p>
      <w:r>
        <w:t xml:space="preserve">第一次嫖娼是苦瓜哥哥带队，时间是过年的前5 天。说起苦瓜，不得不说起他的家事，曾经家里巨有钱，市里大大小小的娱乐场所都有他留下的“种子” </w:t>
      </w:r>
    </w:p>
    <w:p>
      <w:r>
        <w:t>只要说起，风月场上的事情，他是无一不知，无一不晓。</w:t>
      </w:r>
    </w:p>
    <w:p>
      <w:r>
        <w:t>可惜现在市场不景气家道中落之后就很少出去浪荡了。</w:t>
      </w:r>
    </w:p>
    <w:p>
      <w:r>
        <w:t>不过，这点小事根本打击不了我们苦瓜哥哥出去嫖娼的伟大决心，</w:t>
      </w:r>
    </w:p>
    <w:p>
      <w:r>
        <w:t>他信奉的人生格言是，今朝有酒今朝醉，今朝没酒就睡瞌睡，！</w:t>
      </w:r>
    </w:p>
    <w:p>
      <w:r>
        <w:t>当天晚上联系上苦瓜哥哥以后，苦瓜哥哥拍手称快，说正好媳妇回娘家了，今天我们就出去潇洒潇洒，</w:t>
      </w:r>
    </w:p>
    <w:p>
      <w:r>
        <w:t>从苦瓜哥哥家出来的路上，他忍不住夸夸其谈，说起自己当年的风光史，我也逢场作戏装作很仰慕的样子，他很是享受被人仰慕的感觉！</w:t>
      </w:r>
    </w:p>
    <w:p>
      <w:r>
        <w:t>我暗地里想，我嫖娼是为新鲜，嫖娼多无趣，是对自己容貌和说服力的不信任，也是没有能力的表现，苦瓜哥哥我强烈鄙视你！</w:t>
      </w:r>
    </w:p>
    <w:p>
      <w:r>
        <w:t>当然，当时我自己心里也是非常之兴奋，想像一票美女站我面前，我挨个挑的那种感觉，美啊！</w:t>
      </w:r>
    </w:p>
    <w:p>
      <w:r>
        <w:t>快上大街的时候，他转过头问我“你只想出多少人民币，我好给你安排活动”</w:t>
      </w:r>
    </w:p>
    <w:p>
      <w:r>
        <w:t xml:space="preserve">我个人没嫖过娼，依稀记得100 人民币好像是足够了，于是脱口便说“100吧！” </w:t>
      </w:r>
    </w:p>
    <w:p>
      <w:r>
        <w:t>他想了想说，“那去美容美发吧，正好今天我也没钱。”</w:t>
      </w:r>
    </w:p>
    <w:p>
      <w:r>
        <w:t>我点头哈腰道“一切全听瓜哥的安排，我今天是苦瓜哥哥你的跟班”</w:t>
      </w:r>
    </w:p>
    <w:p>
      <w:r>
        <w:t>他好像很是受用，乐呵呵的说道，“你等下跟我进去，不喜欢你就直接说，不要跟小姐讲客气”</w:t>
      </w:r>
    </w:p>
    <w:p>
      <w:r>
        <w:t>我连连称是，跟在他屁股后面来到一条小街道，瞪眼一瞧，好家伙！一条街全是美容美发，玻璃全是不透明的，里面全是一色的红灯，难怪叫红灯区。</w:t>
      </w:r>
    </w:p>
    <w:p>
      <w:r>
        <w:t>我正想着，苦瓜哥哥便开始物色了，带领着我来到第一家，由于我是第一次嫖娼，那条小街道总是有汽车开来开去，我生怕汽车灯光照到我脸上被熟人忍出来了，</w:t>
      </w:r>
    </w:p>
    <w:p>
      <w:r>
        <w:t>我躲躲闪闪的催促苦瓜，“我们速度是不是放快点，不要老是站门口往里瞧，要不然就进去，要不然就换下一家”</w:t>
      </w:r>
    </w:p>
    <w:p>
      <w:r>
        <w:t>苦瓜说，“我在看小姐多不多，如果没的选，那不如不玩”</w:t>
      </w:r>
    </w:p>
    <w:p>
      <w:r>
        <w:t>我只好说，“那你快点，免得被熟人看到，那没脸见人了”</w:t>
      </w:r>
    </w:p>
    <w:p>
      <w:r>
        <w:t>他不高兴的点点头，直接拉开门就走了进去，进去以后，一个半老徐娘就起身迎接我们了，我猜想大概是妈咪</w:t>
      </w:r>
    </w:p>
    <w:p>
      <w:r>
        <w:t>妈咪笑着对我说“两位帅哥是不是按摩啊”</w:t>
      </w:r>
    </w:p>
    <w:p>
      <w:r>
        <w:t xml:space="preserve">我想，TMD ，我长的帅，也不要这样看我啊。 </w:t>
      </w:r>
    </w:p>
    <w:p>
      <w:r>
        <w:t>我赶紧指着苦瓜哥哥说“这是我们大哥，我是跟班的，您问他吧”</w:t>
      </w:r>
    </w:p>
    <w:p>
      <w:r>
        <w:t>苦瓜哥哥说装作很豪迈的说，“有没有小姐，我们按摩”</w:t>
      </w:r>
    </w:p>
    <w:p>
      <w:r>
        <w:t>妈咪笑着说，“你们跟我来，我们这里小姐服务态度最好，技术也不错，你来看看”</w:t>
      </w:r>
    </w:p>
    <w:p>
      <w:r>
        <w:t>进门转左就是一个大客厅，当时挺冷的，小姐全在沙发上，裹着被子在打牌，我开始很害羞不敢明目张胆的看，</w:t>
      </w:r>
    </w:p>
    <w:p>
      <w:r>
        <w:t>最后在昏暗的角落看到一个长的跟我初恋情人很相似的妹妹，正准备来点她的，结果苦瓜哥哥捷足先登把她从被子里拉出去了，</w:t>
      </w:r>
    </w:p>
    <w:p>
      <w:r>
        <w:t>拉出去以后，苦瓜哥哥笑呵呵的说，“快选，快选，这里的妹妹都还不错”</w:t>
      </w:r>
    </w:p>
    <w:p>
      <w:r>
        <w:t>看着他标准的嫖客脸，我当时恨不能铲他两耳光，我只好把目光放在下一个妹妹身上，由于室内的灯光也很弱，我看了半天也没找到好看的小姐，</w:t>
      </w:r>
    </w:p>
    <w:p>
      <w:r>
        <w:t>这时小姐们都好奇的把目光投向我，大概是我小伙子长的比古天乐还黑，</w:t>
      </w:r>
    </w:p>
    <w:p>
      <w:r>
        <w:t>一个穿卷头发的妹妹，主动的站起来拉着我的胳膊说，“帅哥，我陪你”</w:t>
      </w:r>
    </w:p>
    <w:p>
      <w:r>
        <w:t>我当时被这么多双眼睛盯着也不好意思再选，只好被她拉着往二楼爬，苦瓜哥哥打头阵，酷似我初恋情人的在我前面，短裙妹妹在我后面，</w:t>
      </w:r>
    </w:p>
    <w:p>
      <w:r>
        <w:t>酷似我初恋情人妹妹当时穿着时装裤，屁股好像都有掉出来似的，我忍不住拍了一下，她笑着说，“你不怕，小丽吃醋啊”</w:t>
      </w:r>
    </w:p>
    <w:p>
      <w:r>
        <w:t xml:space="preserve">原来卷头发妹妹叫小丽，我不好意思的笑了笑，上二楼以后一瞧，CAO ，条件真差啊！ </w:t>
      </w:r>
    </w:p>
    <w:p>
      <w:r>
        <w:t>几间用木板隔起来的空间，每个空间刚好只放下一张床，门也是东倒西歪，苦瓜选了一个最里面的房间，我选的那个叫小丽的选了一个最外面的房间，</w:t>
      </w:r>
    </w:p>
    <w:p>
      <w:r>
        <w:t>进去以后，我坐在床上，小丽把门关好以后，就开始把避孕套放在枕头下面，顺便把床上的灰挡了挡。</w:t>
      </w:r>
    </w:p>
    <w:p>
      <w:r>
        <w:t>在暗红色灯光下，我看着她丰满的臀部和肉色丝袜在我面前动来动去的，我立马来了精神，</w:t>
      </w:r>
    </w:p>
    <w:p>
      <w:r>
        <w:t>她转过头笑着说，“你不脱衣服啊？”</w:t>
      </w:r>
    </w:p>
    <w:p>
      <w:r>
        <w:t>我用有史以来最快的速度把衣服脱光，突然觉得很冷，就问她“怎么你们这都没有空调的”</w:t>
      </w:r>
    </w:p>
    <w:p>
      <w:r>
        <w:t xml:space="preserve">她说，“ 这你要去问老板了，我也不知道” </w:t>
      </w:r>
    </w:p>
    <w:p>
      <w:r>
        <w:t>我想算了，反正也只是一个小时，将就一下就完了，于是马上拉开被子，躺在里面，让她过来。</w:t>
      </w:r>
    </w:p>
    <w:p>
      <w:r>
        <w:t>然后手伸进她的裙子摸她的丝袜美腿，但是一摸好像不对劲，原来丝袜里面还穿了一条塑身裤，这样的抚摸感觉可是大打折扣，</w:t>
      </w:r>
    </w:p>
    <w:p>
      <w:r>
        <w:t>不过我很久没泡过妹妹了，依然是雄心勃勃的隔着厚厚的裤子开始揉她的小穴，揉了一会，她假装很有感觉的推开我，然后开始脱靴子和裤子，</w:t>
      </w:r>
    </w:p>
    <w:p>
      <w:r>
        <w:t>小姐就是不一样，脱衣服真是效率高，塑身裤，丝袜，秋裤，内裤，就一下全脱完了，一点想像空间都不留给我，</w:t>
      </w:r>
    </w:p>
    <w:p>
      <w:r>
        <w:t>我摸着她的屁股想把手伸进她的小穴里揉，结果她不让我摸，估计是嫌手不为生，进被窝以后她就开始用冰冷的手摸我的小弟弟，</w:t>
      </w:r>
    </w:p>
    <w:p>
      <w:r>
        <w:t>结果一摸，就把顶点的我，推到了谷底，小弟弟从将军直接降级为俘虏，从此一蹶不振，</w:t>
      </w:r>
    </w:p>
    <w:p>
      <w:r>
        <w:t>她看到以后不好意思的说，“我们先暖暖被子和手”</w:t>
      </w:r>
    </w:p>
    <w:p>
      <w:r>
        <w:t>我可不想浪费我宝贵的时间，于是开始上下其手，结果一摸，她还穿着进来时候的吊带，</w:t>
      </w:r>
    </w:p>
    <w:p>
      <w:r>
        <w:t>我说。“你怎么不脱衣服”</w:t>
      </w:r>
    </w:p>
    <w:p>
      <w:r>
        <w:t>她说的好，“脱了穿，穿了脱，很麻烦，反正射完就算完事了，再说我的胸很小”</w:t>
      </w:r>
    </w:p>
    <w:p>
      <w:r>
        <w:t xml:space="preserve">我想，你TMD 的怎么不直接穿婴儿的开裆裤，那裤子都不用脱了， </w:t>
      </w:r>
    </w:p>
    <w:p>
      <w:r>
        <w:t>在我的威逼利诱下，她最终选择脱衣服，然后她赶紧把我抱住说很冷，我很享受的在她身上摩擦生热，</w:t>
      </w:r>
    </w:p>
    <w:p>
      <w:r>
        <w:t>她也用手在我的龟头和蛋蛋上游走，《不过我后来才知道，小姐摸你蛋蛋和小弟弟，其实是在检查你有没有很严重的性病，</w:t>
      </w:r>
    </w:p>
    <w:p>
      <w:r>
        <w:t>因为有的外生殖器性病，是带着套套都有危险的，这也是我在嫖第三次的时候总结的！》</w:t>
      </w:r>
    </w:p>
    <w:p>
      <w:r>
        <w:t>就在我们还在预热的时候，隔壁苦瓜哥哥的床穿来阵阵，嘎吱，嘎吱的声音，女的叫的也很惨，</w:t>
      </w:r>
    </w:p>
    <w:p>
      <w:r>
        <w:t>小丽一边摸我乳头一边笑，我也很配合的摸她的胸，结果摸了半天没摸到东西，她的胸部果然不是普通的小，难怪她这么主动，估计今年都没什么生意！</w:t>
      </w:r>
    </w:p>
    <w:p>
      <w:r>
        <w:t>这时候小丽大声问，“呀，你们都开始啦”</w:t>
      </w:r>
    </w:p>
    <w:p>
      <w:r>
        <w:t>谁知道苦瓜哥哥的小姐更绝，边喘气边回答说，“你们还没搞起啊，他都射了”</w:t>
      </w:r>
    </w:p>
    <w:p>
      <w:r>
        <w:t>我斗！我赶紧加了一句，“苦瓜，你今天要是不等我，我告诉你媳妇！”</w:t>
      </w:r>
    </w:p>
    <w:p>
      <w:r>
        <w:t>苦瓜大声说“那你加油，我躺着休息会”</w:t>
      </w:r>
    </w:p>
    <w:p>
      <w:r>
        <w:t>我赶紧放弃预热，直接趴在小姐身上，上下摩擦，刚好有点反应的时候，苦瓜哥哥就开始干缺德事了，居然把房顶中间的大灯打开，破坏了气氛</w:t>
      </w:r>
    </w:p>
    <w:p>
      <w:r>
        <w:t>我说，“关起，灯关起，我们这是地下活动，不需要光亮”</w:t>
      </w:r>
    </w:p>
    <w:p>
      <w:r>
        <w:t>苦瓜说，“等等，我找打火机，你不急”</w:t>
      </w:r>
    </w:p>
    <w:p>
      <w:r>
        <w:t>我没办法，只好对着身体下面的小丽苦笑，小丽开始用手挡着光，听我说话以后就把手拿下来笑了起来，这一拿不要紧，可把我吓坏了，</w:t>
      </w:r>
    </w:p>
    <w:p>
      <w:r>
        <w:t xml:space="preserve">趁着大灯，我仔细一看，小丽长的真TMD 丑，完全是对不起这100 块钱，刚才上来的时候没注意看她，二楼包间里的灯光比一楼的还昏暗， </w:t>
      </w:r>
    </w:p>
    <w:p>
      <w:r>
        <w:t>现在大灯一开才看仔细，把我刚刚复苏的小弟弟又吓回去了，幸亏苦瓜哥哥及时的把灯又关上了，</w:t>
      </w:r>
    </w:p>
    <w:p>
      <w:r>
        <w:t>我摩擦了半天，小丽那张傻笑的丑脸总是在我脑海里，我假装累了，躺下来休息，小丽也不动了，</w:t>
      </w:r>
    </w:p>
    <w:p>
      <w:r>
        <w:t>因为是算钟，反正45分钟内，你射几次都行，不射就活该你倒楣，</w:t>
      </w:r>
    </w:p>
    <w:p>
      <w:r>
        <w:t>我有种很强烈的感觉，今天这倒楣的事，很有可能发生在我身上，</w:t>
      </w:r>
    </w:p>
    <w:p>
      <w:r>
        <w:t>我想挽回损失便说。“我不想做了，能不能便宜点？”</w:t>
      </w:r>
    </w:p>
    <w:p>
      <w:r>
        <w:t>小丽说，“哥哥啊，你不开玩笑，我这是最便宜了，有的过年还涨价了”</w:t>
      </w:r>
    </w:p>
    <w:p>
      <w:r>
        <w:t>我非常不高兴的说，“是啊，猪肉都在涨价，你也应该涨了”</w:t>
      </w:r>
    </w:p>
    <w:p>
      <w:r>
        <w:t>说完就开始穿衣服，她说“你不做了啊，帅哥”</w:t>
      </w:r>
    </w:p>
    <w:p>
      <w:r>
        <w:t>我心说你都长成那样了，我怎么做的下去，但是我不想伤害一个女人，哪怕这个女人是个小姐。</w:t>
      </w:r>
    </w:p>
    <w:p>
      <w:r>
        <w:t>我笑着说“今天状态不好，下次找你报仇”</w:t>
      </w:r>
    </w:p>
    <w:p>
      <w:r>
        <w:t>她还挺高兴的，死活要我把电话留给她，我假装没听到，出去了，</w:t>
      </w:r>
    </w:p>
    <w:p>
      <w:r>
        <w:t xml:space="preserve">就在这时候，苦瓜哥哥的小姐从包厢里出来，我一看，真TMD 美，恨不得在加100 在点她一次！ </w:t>
      </w:r>
    </w:p>
    <w:p>
      <w:r>
        <w:t xml:space="preserve">出来以后，我愤愤不平的责怪苦瓜哥哥浪费我的100 块钱，结果苦瓜哥哥说“不是说了，你如果不喜欢可以选择不要的撒” </w:t>
      </w:r>
    </w:p>
    <w:p>
      <w:r>
        <w:t>我顿时无语……</w:t>
      </w:r>
    </w:p>
    <w:p>
      <w:r>
        <w:t>总结经验是。古话说的没错，婊子无情，这种低档的小店子是供你发泄的地方，小姐们的宗旨是，你快点射，不管你多帅，想要其他服务，都不会！！</w:t>
      </w:r>
    </w:p>
    <w:p>
      <w:r>
        <w:t>口交还是没问题，这是自带设备，不需要什么技术含量，但是得加钱，至于口交的技术，我不敢保证！</w:t>
      </w:r>
    </w:p>
    <w:p>
      <w:r>
        <w:t xml:space="preserve">第二次，我带队，大部队，去了5 个人，时间大概是过年前一天， </w:t>
      </w:r>
    </w:p>
    <w:p>
      <w:r>
        <w:t>找了一个中档的休闲洗脚的地方，因为有上次的经验和一些其他途径的线索，我进去就直接问洗澡多少钱，</w:t>
      </w:r>
    </w:p>
    <w:p>
      <w:r>
        <w:t xml:space="preserve">老板说，“200 ，里面请，有很多小姐” </w:t>
      </w:r>
    </w:p>
    <w:p>
      <w:r>
        <w:t>中档的地方就是不一样，进去以后，还有几个貌似黑社会的在看场子，老板带我们到一个洗脚的房间，让我们先坐会喝杯茶，</w:t>
      </w:r>
    </w:p>
    <w:p>
      <w:r>
        <w:t>说是小姐马上就来，我装作是领头大哥，手一挥说“看茶，看茶，等下带漂亮的，有一个兄弟不满意我们就撤退的”</w:t>
      </w:r>
    </w:p>
    <w:p>
      <w:r>
        <w:t>老板误以为我就是大哥连忙说，“保您满意撒，你们先坐，我马上来”</w:t>
      </w:r>
    </w:p>
    <w:p>
      <w:r>
        <w:t xml:space="preserve">可能5 个人是大生意，老板效率快，马上带了两个，一个貌似青春美少女的女孩，头发都梳的跟美少女战士没啥区别，我不喜欢， </w:t>
      </w:r>
    </w:p>
    <w:p>
      <w:r>
        <w:t>还有一个站在门外不敢进来，我出去一瞧，好家伙！这是不是店子里差人，把负责清洁的大婶找来顶数啊！</w:t>
      </w:r>
    </w:p>
    <w:p>
      <w:r>
        <w:t>但萝卜青菜各有所爱，我们中间有一个不是很熟悉的兄弟可能有恋母清洁，拉起清洁大婶就奔二楼房间去了，</w:t>
      </w:r>
    </w:p>
    <w:p>
      <w:r>
        <w:t>我只能在心里说，“下次遇到，别说认识我！”</w:t>
      </w:r>
    </w:p>
    <w:p>
      <w:r>
        <w:t>又一个兄弟拉起美少女战士也往二楼奔去了，老板示意我们三个在等等，</w:t>
      </w:r>
    </w:p>
    <w:p>
      <w:r>
        <w:t>我说，“老板，这老等小姐怎么是个事，等下他们玩完了又要等我们”</w:t>
      </w:r>
    </w:p>
    <w:p>
      <w:r>
        <w:t>老板连忙递烟赔不是说，“这几天生意不错，但是小姐回去不少，没办法没办法，我马上去找三个来”</w:t>
      </w:r>
    </w:p>
    <w:p>
      <w:r>
        <w:t>就在我喝完第一杯茶的时候，老板带了一个女的来了，专门冲着我说，这是刚下水的小妹，19岁，保你满意。</w:t>
      </w:r>
    </w:p>
    <w:p>
      <w:r>
        <w:t>我一看还不错，皮肤也白净，化妆之后确实说的过去，就是有点丰满过头了，但听说胖子玩的舒服，我也没试过，就她得了</w:t>
      </w:r>
    </w:p>
    <w:p>
      <w:r>
        <w:t>我想老板这么给面子，我也不能不识抬举，门口那几个貌似黑社会的青年，也怪吓人，于是跟着老板和小胖妹来到了房间，</w:t>
      </w:r>
    </w:p>
    <w:p>
      <w:r>
        <w:t>二楼房间布置的不错，空调，饮水机，电视，还有床顶上还横着一根红绸子，《据说那是玩“三下五千年”用的专业工具》</w:t>
      </w:r>
    </w:p>
    <w:p>
      <w:r>
        <w:t xml:space="preserve">里面有个小弟在帮我放水，设置水温，老板喊他块出去，他个傻B 不识相， </w:t>
      </w:r>
    </w:p>
    <w:p>
      <w:r>
        <w:t>说水温没调好，老板最后把他给硬拉出去了，我在想难道这小胖妹和这小子有一腿啊，</w:t>
      </w:r>
    </w:p>
    <w:p>
      <w:r>
        <w:t xml:space="preserve">正想着那小子走的时候把小胖妹屁股拍了一下，我顿时很气愤的想，老子出钱都没还摸，你TMD 敢抢第一摸 </w:t>
      </w:r>
    </w:p>
    <w:p>
      <w:r>
        <w:t>他走以后，我把小胖妹压到床上，上上下下好好的仔细摸了一遍，小胖妹说，先做后洗吧，</w:t>
      </w:r>
    </w:p>
    <w:p>
      <w:r>
        <w:t xml:space="preserve">我说。“NO NO ，先洗，洗完以后我们在安安逸逸做爱” </w:t>
      </w:r>
    </w:p>
    <w:p>
      <w:r>
        <w:t>说完我就脱裤子，她就站我旁边开始脱，我一遍脱一遍摸她的大屁股，时不时的还捏一下她的阴唇，</w:t>
      </w:r>
    </w:p>
    <w:p>
      <w:r>
        <w:t>感觉自己龟头都开始流水了，就在我脱袜子的时候，我问胖妹拖鞋在哪，她说在卫生间，说完她就从卫生间拿了一双拖鞋出来</w:t>
      </w:r>
    </w:p>
    <w:p>
      <w:r>
        <w:t>我正准备来穿的，她却穿自己脚上了，我看了她一眼，只好踩着冰冷的地板砖走到卫生间，穿上拖鞋，准备开始我的木桶浴，</w:t>
      </w:r>
    </w:p>
    <w:p>
      <w:r>
        <w:t>结果胖妹说了一句，淋浴算了，那样速度快，顿时我心里就不舒服了，我出的木桶的钱，你要我淋浴，CAO.！</w:t>
      </w:r>
    </w:p>
    <w:p>
      <w:r>
        <w:t>我不想显得自己太计较于是说，“行行，一切听从组织上的安排”</w:t>
      </w:r>
    </w:p>
    <w:p>
      <w:r>
        <w:t>于是开始淋浴，结果不是太烫就是太冷，我说你帮我调一下水温，</w:t>
      </w:r>
    </w:p>
    <w:p>
      <w:r>
        <w:t>结果她却说，“你自己弄撒，我懒得弄的，你等下调好了就别关了，我也来洗的”</w:t>
      </w:r>
    </w:p>
    <w:p>
      <w:r>
        <w:t xml:space="preserve">我想，CAO 你大爷的二叔叔，到底是你为我服务，还是我为你服务，算了，我忍！ </w:t>
      </w:r>
    </w:p>
    <w:p>
      <w:r>
        <w:t>我默默的调好水温，正常的程式小姐应该来帮你搓背，但是她却站站旁边看我洗，并且还盯着不动的看我洗，</w:t>
      </w:r>
    </w:p>
    <w:p>
      <w:r>
        <w:t>我突然感觉，好像是在监狱里一样，她变成了管教干部，为防止我洗澡不规矩，时刻监视我，</w:t>
      </w:r>
    </w:p>
    <w:p>
      <w:r>
        <w:t>我迅速洗好以后，要她帮我拿毛巾，她顺手一指说“毛巾在那边”</w:t>
      </w:r>
    </w:p>
    <w:p>
      <w:r>
        <w:t xml:space="preserve">然后自己开始脱衣服洗澡去了，我已经很生气了，这TMD 什么小姐，连规矩都不懂， </w:t>
      </w:r>
    </w:p>
    <w:p>
      <w:r>
        <w:t xml:space="preserve">正当她把内衣脱下来以后，我开始爆发了，RI，她肚子比我的啤酒肚还大，这TMD 还要不要人CAO 她的， </w:t>
      </w:r>
    </w:p>
    <w:p>
      <w:r>
        <w:t>我想起上次在美容美发发生的悲剧了，顿时新仇旧恨涌上心头，</w:t>
      </w:r>
    </w:p>
    <w:p>
      <w:r>
        <w:t>我斩钉截铁的说，“你别洗了把衣服穿上，把老板叫来”</w:t>
      </w:r>
    </w:p>
    <w:p>
      <w:r>
        <w:t>她很不高兴的穿好衣服，老板来了，我穿好三角裤说完刚才发生的事情以后，老板说“她刚下水，还不懂规矩，你原谅一下，我马上帮你换一个来”</w:t>
      </w:r>
    </w:p>
    <w:p>
      <w:r>
        <w:t xml:space="preserve">说完给了根烟，就下楼去了，突然那个男孩上来了，我想TMD ，老子不搞你女朋友，你还想打架怎么的， </w:t>
      </w:r>
    </w:p>
    <w:p>
      <w:r>
        <w:t>我直接就站起来捏紧拳头，准备一下就把他打趴下，然后大声叫兄弟们一起废了他的，但是出乎我意料的是，</w:t>
      </w:r>
    </w:p>
    <w:p>
      <w:r>
        <w:t>他走过来以后给了我一包烟说，“大哥你别生气，那是我同乡，如果有什么对不起的地方请你原谅！</w:t>
      </w:r>
    </w:p>
    <w:p>
      <w:r>
        <w:t>我装作很坦诚的说，”没事，你要她下楼去帮我兄弟服务，坐右边沙发上的卷毛男生很好招待的！“</w:t>
      </w:r>
    </w:p>
    <w:p>
      <w:r>
        <w:t>正好老板带了一个30岁左右的嫂子进来了，长得不错，穿的也很时尚，实际上我更喜欢嫂子，因为她们最懂男人，我表示很满意以后，</w:t>
      </w:r>
    </w:p>
    <w:p>
      <w:r>
        <w:t>老板下去了，嫂子很娴熟的帮我在木桶上铺好塑胶袋，丢了一个牛奶球到木桶里，然后让我出去坐坐，等奶球划开就可以洗了，</w:t>
      </w:r>
    </w:p>
    <w:p>
      <w:r>
        <w:t>我坐到床上以后，她一点一点的脱靴子和衣服，我才发现实际上欣赏女性脱衣服也是不错的享受，她脱的只剩下内裤和胸罩的时候，喊我到里面去，</w:t>
      </w:r>
    </w:p>
    <w:p>
      <w:r>
        <w:t>我开始还有点拘束，后来她主动聊天，气氛才缓和了一点，我坐到木桶里，她让我躺着，然后站在木桶边上仔细的帮我全身上下的搓，大概洗了十分钟</w:t>
      </w:r>
    </w:p>
    <w:p>
      <w:r>
        <w:t>我热得不行了，她把我从木桶里扶起来，然后开始放光木桶里的水，在她放水的时候我就不规矩了，因为熟女我没品尝过，</w:t>
      </w:r>
    </w:p>
    <w:p>
      <w:r>
        <w:t>我有意无意的用小弟弟在她丰满的臀部上摩擦，她也会心的开始腾出一只手来抚摸我的小弟弟，看手法好像也是在检查我有没有什么病，</w:t>
      </w:r>
    </w:p>
    <w:p>
      <w:r>
        <w:t>确定无误之后，她转过身来让我摸她丰满的胸部，我当时真的很想奶推，但是又觉得亏本，索性让她开始舔我的乳头，她一边舔一遍用淋浴的喷头刺激我的小弟弟，</w:t>
      </w:r>
    </w:p>
    <w:p>
      <w:r>
        <w:t>我帮她涂上沐浴露以后，浑身上下的帮她搓，她也很热烈的舔我的身上，她那黝黑的小穴如黑洞般吸引着我，我迅速帮她冲洗干净以后，</w:t>
      </w:r>
    </w:p>
    <w:p>
      <w:r>
        <w:t>因为刚才热水的刺激，所以我的小弟弟显得异常的粗大，她好像很高兴，一边摸小弟弟一边用眼神诱惑我，</w:t>
      </w:r>
    </w:p>
    <w:p>
      <w:r>
        <w:t>我今天才感受到了小姐和娘家妇女的区别，娘家妇女是你弄她，然后她努力用身体跟你协调，</w:t>
      </w:r>
    </w:p>
    <w:p>
      <w:r>
        <w:t>但是小姐不同，她们是游刃有余的跟你周旋，我实在是顶不住了，说”我们办正事吧“</w:t>
      </w:r>
    </w:p>
    <w:p>
      <w:r>
        <w:t>她很温柔的帮我带上避孕套之后我压到她身上，用传统的男上女下方式开始抽送，开始还是我在动，后来她也帮我用力，</w:t>
      </w:r>
    </w:p>
    <w:p>
      <w:r>
        <w:t>我感觉我们的身体不停的在撞击，插的一次比一次深，实在是太舒服了，前所未有的做爱经历，</w:t>
      </w:r>
    </w:p>
    <w:p>
      <w:r>
        <w:t>让我实在是忍不住了，第一次这么块就有射精的感觉，我赶紧换姿势，从背后进攻，她皮肤很白，臀部也很丰满，</w:t>
      </w:r>
    </w:p>
    <w:p>
      <w:r>
        <w:t>每次我从后面推的时候，她丰满的臀部总是一浪一浪的，在灯光的闪耀下，更吸引我了，我趴下身体抓住她丰满的乳房，死命的捏住，</w:t>
      </w:r>
    </w:p>
    <w:p>
      <w:r>
        <w:t>她把披散的头发往后甩了甩，转过头来看着我，我用力向前顶，她也用力往后顶，实在是太刺激了，推了几十下以后，我基本就不动了，</w:t>
      </w:r>
    </w:p>
    <w:p>
      <w:r>
        <w:t>全是她一个人在不停的抽送，我突然感觉我块射精了，很想把套套取下来射到她美丽的屁股上，但是实在太舒服了，舍不得拿出来，</w:t>
      </w:r>
    </w:p>
    <w:p>
      <w:r>
        <w:t>于是全射在套套里了，射完以后她很我把身上的唾液和汗水全部洗干净，然后帮我把衣服拿出来，让我穿上别感冒了，</w:t>
      </w:r>
    </w:p>
    <w:p>
      <w:r>
        <w:t>我很感动，也很爽，第一次做爱做的这么激烈，如果能舌吻就更完美了！</w:t>
      </w:r>
    </w:p>
    <w:p>
      <w:r>
        <w:t xml:space="preserve">那天我们5 个人都很爽，问那个卷毛兄弟，那小胖妹帮他怎么服务的，听他说完以后，我暗自偷笑，原来小胖妹生怕在出错， </w:t>
      </w:r>
    </w:p>
    <w:p>
      <w:r>
        <w:t>拖鞋，毛巾，洗澡，服务的十分周到，看来我也带出来一个小妹妹了！</w:t>
      </w:r>
    </w:p>
    <w:p>
      <w:r>
        <w:t xml:space="preserve">总结是，这些地方小姐喜欢漫天要价，什么都比美容美发店子要贵很多。基本上中档的是工薪阶层的首选，只要你别乱提要求，200 消费真的不高，如果你想实惠，或者可以一夜N 炮，那就包夜更实惠，包夜还是到美容美发价格实惠，初一，初二晚上我们这也才200 ——300.带吹箫！ </w:t>
      </w:r>
    </w:p>
    <w:p>
      <w:r>
        <w:t>第三次，苦瓜哥哥的媳妇又回去了，这次不需要任何人带队，我们各自为政，找了一家市里高档的休闲城，实际上这家算是高档中的极品，</w:t>
      </w:r>
    </w:p>
    <w:p>
      <w:r>
        <w:t>现在行业竞争大，这里算是高档消费场所里最经济的一家了，价格虽然比同行业便宜一点点，但是服务绝不打折。</w:t>
      </w:r>
    </w:p>
    <w:p>
      <w:r>
        <w:t>车刚开到门口就出来两个人帮我们拉车门，进去老板就撒烟，一人给了一个牌子，意思是洗澡，按摩，洗脚，正规的，不正规的，你通通自己去玩，</w:t>
      </w:r>
    </w:p>
    <w:p>
      <w:r>
        <w:t>到时候小姐只需要拨打内线电话，报你的牌子号码，你不想玩的时候到大门结账就OK了。</w:t>
      </w:r>
    </w:p>
    <w:p>
      <w:r>
        <w:t>我就是冲着，传说中的漫游和冰火来的，我们到洗澡的地方，妈咪一看到客人来了，马上就让我们先坐，然后一个人躺一个位子，</w:t>
      </w:r>
    </w:p>
    <w:p>
      <w:r>
        <w:t>妈咪就长着说，“各位帅哥，你们想洗什么”</w:t>
      </w:r>
    </w:p>
    <w:p>
      <w:r>
        <w:t>苦瓜哥哥最说的出口直接就大声问，“小姐长的怎么样，洗澡有什么洗法”</w:t>
      </w:r>
    </w:p>
    <w:p>
      <w:r>
        <w:t xml:space="preserve">妈咪说“有，什么样子的都有，保证个个漂亮，洗澡有288 388 488 的，你们想洗什么？” </w:t>
      </w:r>
    </w:p>
    <w:p>
      <w:r>
        <w:t xml:space="preserve">我们一斟酌决定洗288 的，妈咪又介绍说，“288 的5 个动作，388 十几个动作，488 的……” </w:t>
      </w:r>
    </w:p>
    <w:p>
      <w:r>
        <w:t>其他我没听懂，因为我没玩过这个，什么漫游，什么上下五千年，没听过！</w:t>
      </w:r>
    </w:p>
    <w:p>
      <w:r>
        <w:t xml:space="preserve">最后苦瓜哥哥说，“388 的值得，15套大小动作” </w:t>
      </w:r>
    </w:p>
    <w:p>
      <w:r>
        <w:t>我说，“行，你来安排，你是老总，我是秘书，我跟你混”</w:t>
      </w:r>
    </w:p>
    <w:p>
      <w:r>
        <w:t>妈咪让服务生带我们各自进房以后，我对服务生说了句，“谢谢，麻烦你了。”</w:t>
      </w:r>
    </w:p>
    <w:p>
      <w:r>
        <w:t xml:space="preserve">服务生马上转回来帮我把碟机翻出来，放A 片给我看，说让我等的时候看看免得无聊。《不要忽略任何小人物，礼貌总是会有好处的，苦瓜可就没这待遇》 </w:t>
      </w:r>
    </w:p>
    <w:p>
      <w:r>
        <w:t xml:space="preserve">我道谢之后，大概5 分钟来了一个穿着白色连衣裙的美女进来了，很淑女的一个女子， </w:t>
      </w:r>
    </w:p>
    <w:p>
      <w:r>
        <w:t>根本不像是小姐，她是海南人，进来以后也很礼貌的用普通话说，“先生你好，我来为您服务可以吗！”</w:t>
      </w:r>
    </w:p>
    <w:p>
      <w:r>
        <w:t xml:space="preserve">我说，“ 可以可以，进来” </w:t>
      </w:r>
    </w:p>
    <w:p>
      <w:r>
        <w:t>然后她帮我把衣服和鞋子摆好，就进来帮我洗澡，这个房间里好东西真多，浴室里还有一个水床，我问她能不能在这里做</w:t>
      </w:r>
    </w:p>
    <w:p>
      <w:r>
        <w:t xml:space="preserve">她说这是488 的服务范围，我对她的印象顿时大打折扣，说的太没感情了点。 </w:t>
      </w:r>
    </w:p>
    <w:p>
      <w:r>
        <w:t>洗完出来以后，才仔细看了看她的身材，身上没有一丝赘肉，但是胸部却很伟大，</w:t>
      </w:r>
    </w:p>
    <w:p>
      <w:r>
        <w:t>她让我趴到床上以后，她便开始在包里翻东西，我转过头一看，什么好东西都有啊，吹拉弹唱都齐活了。</w:t>
      </w:r>
    </w:p>
    <w:p>
      <w:r>
        <w:t>她倒了两杯水，一杯加了消毒水，一杯没加，正当她在调试的时候，我看到床旁边有个很大的健身球，我问这个是干什么的，</w:t>
      </w:r>
    </w:p>
    <w:p>
      <w:r>
        <w:t xml:space="preserve">她说，这里的东西可以随便玩，这个球是可以睡在上面摆各种姿势玩的，我想花样真多，这388 花的真是值得！！ </w:t>
      </w:r>
    </w:p>
    <w:p>
      <w:r>
        <w:t>她让我再次躺好以后，含了一口水，就从我的背部开始用嘴巴吸水同时也吸我的背，技术含量比较高，就是含口水吸你的身上肉，但是水不撒出来</w:t>
      </w:r>
    </w:p>
    <w:p>
      <w:r>
        <w:t>这套动作最精彩的就是吸膝盖的关节，膝盖关节的背面大家都知道，其实那里也很敏感，不相信你可以找你女朋友试试，</w:t>
      </w:r>
    </w:p>
    <w:p>
      <w:r>
        <w:t>背面吸完，她把口里的水吐了出去，用消毒液开始漱口，然后又含了一口水吸正面，那种被人全身上下吸的感觉，我就不说了，你们自己体会</w:t>
      </w:r>
    </w:p>
    <w:p>
      <w:r>
        <w:t xml:space="preserve">这大概就是所谓的漫游了吧？确实很享受，一边看A 片，一边享受这个服务实在是爽！ </w:t>
      </w:r>
    </w:p>
    <w:p>
      <w:r>
        <w:t>然后含住你的手指头，上下的吸允就好像在帮你的手指头口交，可惜手指头不会射精，要不然是个指头要射十次了，</w:t>
      </w:r>
    </w:p>
    <w:p>
      <w:r>
        <w:t>从她吸手指头的方法来看，她口交技术肯定不错，</w:t>
      </w:r>
    </w:p>
    <w:p>
      <w:r>
        <w:t>告诉大家一个秘方，知道的就别看了，免得说我班门弄斧，可以交交自己女朋友，就是用嘴唇进入，尽量用嘴唇吧牙齿包住之后在进入，不要让牙齿在进入的时候触碰到龟头，舌头在中间停顿的时候可以玩玩花样但是花样时间不要太长，然后慢慢向上露出龟头的时候可以用牙齿轻轻的摩擦龟头边缘，最好配上几声浪叫，那样保证你销魂啊，先自己熟练，然后逐渐在加快动作，增加花样。保证比小姐还小姐！</w:t>
      </w:r>
    </w:p>
    <w:p>
      <w:r>
        <w:t>她一边吸手指头一边轻声叫唤，我的小弟弟马上立正了，然后她快速吸完手指头，轻轻的先用舌尖，舔了舔我的龟头，</w:t>
      </w:r>
    </w:p>
    <w:p>
      <w:r>
        <w:t>她可爱的说了句，“好大的弟弟啊，鼻子高的人，小弟弟果然都很大”</w:t>
      </w:r>
    </w:p>
    <w:p>
      <w:r>
        <w:t>然后说她累了，休息五分钟，说完就躺我怀里了，我们聊了聊，发现还挺谈的来的，《其实这是小姐在跟你拖时间，因为根本不会有十几套动作》</w:t>
      </w:r>
    </w:p>
    <w:p>
      <w:r>
        <w:t>说完她就坐起来，让我把屁股翘起来，我开始不明白为什么，我就翘了起来，她用什么类似纱布或者为什么的东西放进我的屁眼，</w:t>
      </w:r>
    </w:p>
    <w:p>
      <w:r>
        <w:t>我当时疼的马上站了起来，我捂这屁股看着她，她说，“如果你不喜欢可以不玩”</w:t>
      </w:r>
    </w:p>
    <w:p>
      <w:r>
        <w:t>我说，“玩，没玩过的今天都要玩”</w:t>
      </w:r>
    </w:p>
    <w:p>
      <w:r>
        <w:t>她继续让我翘着，然后开始清肛，清肛结束以后，她在我的屁眼里放上了一些麦芽糖，当然不会放的太深，要不然舔不出来了，</w:t>
      </w:r>
    </w:p>
    <w:p>
      <w:r>
        <w:t>然后低头帮我把屁眼里的麦芽糖舔的是干干净净，大概我大男子主义太重，总觉得这招怪怪的！</w:t>
      </w:r>
    </w:p>
    <w:p>
      <w:r>
        <w:t>但她还是继续舔着，并且还把流到我蛋蛋上的麦芽糖也舔了个干净，接下来的套路是，上下五千年了，</w:t>
      </w:r>
    </w:p>
    <w:p>
      <w:r>
        <w:t>她说撒娇说这招很累人，我看她就是懒得玩，我说转几下是个意思就行了，</w:t>
      </w:r>
    </w:p>
    <w:p>
      <w:r>
        <w:t>她把自己倒吊在红绸子上，然后用口含住我的龟头，开始在上面转圈，那种感觉很是舒服，转了半天以后，她就下来了说头昏，</w:t>
      </w:r>
    </w:p>
    <w:p>
      <w:r>
        <w:t>我也不好强求别人只好作罢，我躺着等她下一个动作的时候，她又在包里翻着什么，然后往自己的阴道摸了一下，</w:t>
      </w:r>
    </w:p>
    <w:p>
      <w:r>
        <w:t>我也伸手去摸，她好像不大愿意，然后说要帮我口交，我欣然同意，她坐上来就来了一个69，我开始不想帮她舔，</w:t>
      </w:r>
    </w:p>
    <w:p>
      <w:r>
        <w:t>但是她粉红色的阴道实在是诱人的很，我总算忍不住了，就好像是恶了很久的人，突然看到馒头一样，我拼命的吸，咬，舔</w:t>
      </w:r>
    </w:p>
    <w:p>
      <w:r>
        <w:t>突然感觉不仅没有异味，反而很甜，很香。我想她刚才摸的就是这类药物吧，</w:t>
      </w:r>
    </w:p>
    <w:p>
      <w:r>
        <w:t>我死命的用舌头往她的小穴里转，她也受不了了，坐起来抓自己的头发，我舌头很灵活的在她穴里搅动，</w:t>
      </w:r>
    </w:p>
    <w:p>
      <w:r>
        <w:t>她不想让我舔了，但是我抱住她的大腿，把整个阴道盖在脸上，咬她的阴蒂和舔她的阴道，</w:t>
      </w:r>
    </w:p>
    <w:p>
      <w:r>
        <w:t>她说，“你块进来，进来”说完就拿出套套，帮我带上。</w:t>
      </w:r>
    </w:p>
    <w:p>
      <w:r>
        <w:t>不知道是她套套太小，还是怎么的，套上以后就不硬了，我越是着急越是不硬，</w:t>
      </w:r>
    </w:p>
    <w:p>
      <w:r>
        <w:t>我要求她躺着，我还要舔她的阴道，舔会就硬了，我给她舔了半天，小弟弟也没反应，</w:t>
      </w:r>
    </w:p>
    <w:p>
      <w:r>
        <w:t>然后我要求她舔我的小弟弟的时候，她却很职业的说了一句，这个动作已经做完了</w:t>
      </w:r>
    </w:p>
    <w:p>
      <w:r>
        <w:t>最后努力半天未果以后，</w:t>
      </w:r>
    </w:p>
    <w:p>
      <w:r>
        <w:t>我十分有风度的说“不做了，有些事情有过程就够了，不一定要结果。</w:t>
      </w:r>
    </w:p>
    <w:p>
      <w:r>
        <w:t>经验总结，到这些地方，如果你是第一次，尽量别点这么多服务，或者你问清楚有哪些服务以后在点，只要你明确消费，绝对不会有如何问题，如果你有女朋友，建议你去试试，如果你没有女朋友。我更加建议你去试试，去尝试自己没玩过的东西，真的很舒服，消费也不高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