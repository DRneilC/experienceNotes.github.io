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城市激情</w:t>
      </w:r>
    </w:p>
    <w:p>
      <w:r>
        <w:t>在我的成长经历中，「性！」这个字眼可以说具有特别的位置，从我第一次开始意识到男女之间的分别的时候，我就对女性充满了好奇，由好奇渐至饥渴，怎么发泄这种压力呢？我便选择了偷窥。</w:t>
      </w:r>
    </w:p>
    <w:p>
      <w:r>
        <w:t>从小到大我进行了无数次偷窥，这种大胆和刺激的冒险一直持续到我从大学毕业，现在的我已经是政府机构的一名职员了，过去的幼稚行为已逐渐从我的视野中变得模糊……可大学后期曾经持续过一段时间的偷窥，不同于以前的任何一次经历，现在想起来，也的的确确是无比的惊险和刺激。</w:t>
      </w:r>
    </w:p>
    <w:p>
      <w:r>
        <w:t>对于这样一段宝贵的经历，我又怎甘心使它从我的记忆里完全消失而了无痕迹？现在我把我的艳遇讲出来，期待那些未曾有此经历和胆量的人与我共享偷窥的那种激情和成功的喜悦。</w:t>
      </w:r>
    </w:p>
    <w:p>
      <w:r>
        <w:t>时间退回到我还在大学里的生活……这个阶段起因于我偶尔从网上看到的一篇帖子，名字就叫做【偷窥】讲的是作者本人在女厕所偷看女人撒尿的经历，巨大的刺激看得我砰砰心跳，跃跃欲试，一度潜伏下来的偷窥欲望又一次萌生，于是我决定模仿他亲自尝试，我也想知道各个女人的逼都是些什么样子，不同女人之间的逼有什么不同。</w:t>
      </w:r>
    </w:p>
    <w:p>
      <w:r>
        <w:t>那天中午，天和日暖，我坐在一楼大教室自习，教室里有不少女生，（一般上自习女生都比男生要积些）教室外面是走廊和阳台，走廊的尽头就是女厕所，要知道我们那栋楼男女厕所是分开的，女厕所在楼下，男厕所就在楼上。</w:t>
      </w:r>
    </w:p>
    <w:p>
      <w:r>
        <w:t>所以我偷窥时不必担心会撞上别的男生。这时，前排椅子上有一个女生站起来，我的心里咯噔一下，知道这个女的马上要去厕所了，这可是我第一次进女厕所偷窥呀！</w:t>
      </w:r>
    </w:p>
    <w:p>
      <w:r>
        <w:t>我的心里特别紧张，生怕旁边的人会看出我的异常，把头往四周转一转，别人都在埋头看书，没人理我，我暗暗庆幸，眼光忙紧紧盯住那个女生，尾随着她走出教室。于是我轻轻站起来，装作若无其事的样子，也走出教室来到走廊上，看那个女生已经朝走廊尽头走去了。</w:t>
      </w:r>
    </w:p>
    <w:p>
      <w:r>
        <w:t>没错，她果然要去上厕所，我的心里一阵狂喜，机会已经来了！我紧盯着这个女生的背部，想仔细端详一下她的形状，毕竟是我的第一个，「猎物！」啊！只见她穿着一件浅色夹克上衣，牛仔裤，穿着入时，身高大约１米６多一点，紧绷的牛仔裤显得她里面果实圆满。</w:t>
      </w:r>
    </w:p>
    <w:p>
      <w:r>
        <w:t>好！眼看着她已经走入了厕所，于是我轻趋至女厕所门前，写到这里，我必须介绍当前流行的一种厕所设计：就是每个厕所隔间都用门关着，门下偏偏留一条很宽的缝，好象鼓励人们偷窥似的。</w:t>
      </w:r>
    </w:p>
    <w:p>
      <w:r>
        <w:t>我迅速看一下周围，走廊上没人，然后看厕所里，中间那个隔间的门是关着的，还听到里面解裤带的声音，毫无疑问就是这间。于是我轻轻走进去，我穿的是软底鞋，走起路来不发出一点声音，我屏住呼吸，别人根本察觉不到。我趴在地上，头离门缝一尺远，好不让里面的人看到。</w:t>
      </w:r>
    </w:p>
    <w:p>
      <w:r>
        <w:t>哇——！那一刻我的脑袋都要爆炸，透过底下那道门缝我平生第一次如此近距离地看到了一个陌生女孩的逼，它和我彼此相隔不到半米远，而她蹲在那里，任她的逼无所顾忌的张开，蒙然不知门外一个男人正在大饱眼福！</w:t>
      </w:r>
    </w:p>
    <w:p>
      <w:r>
        <w:t>于是我抓紧时间，尽量仔细地端详每一处局部，每一个细节：只见肥实硕白的屁股中间夹着一块与周围肤色截然分开的肉体，原来这就是女人的阴部，是女人最隐秘的部位啊，如今它已经在阳光的照射下完完全全暴露在我面前啦！它呈一种暗肉红色，两边鼓起，外形象蚌肉一样，中间一道浅浅的沟向外泛着亮光，显然已濡湿了。</w:t>
      </w:r>
    </w:p>
    <w:p>
      <w:r>
        <w:t>这时，只见后面的臀尖开始一抬一抬，传出手伸向衣袋的声音，因为是第一次，我既兴奋又害怕的要命，于是便慌忙溜出女厕所，走廊上还是没人，我躲在一边，尽力平息狂跳的心口，我还想看看这女生长得什么样呢！</w:t>
      </w:r>
    </w:p>
    <w:p>
      <w:r>
        <w:t>等过了一会儿，女生走出来了，我装做若无其事地从她身边走过去，可她好象发觉了什么，神情尴尬而紧张，四处张望，我抬头看一下她的脸，有点尖瘦，长得还不赖，从外表上看可能比较泼辣。我在心里暗叫一声：太好了！由此我一发而不可收，当天下午我还看了另外一个女生。</w:t>
      </w:r>
    </w:p>
    <w:p>
      <w:r>
        <w:t>当我经过三楼的女厕所时，门开着，我看见里面靠近门边的第一隔间的门是关着的，我的心跳又一次加速，扫视前后走廊上又没人，我以最快的速度趴下，头尽量靠近门缝，我看到了一双穿着绿色球鞋的女孩的小脚，波浪似的白屁股，以及夹在中间，拱起来一大块的逼。</w:t>
      </w:r>
    </w:p>
    <w:p>
      <w:r>
        <w:t>这与头一个的逼不一样，两边的大阴唇鼓胀肥厚，呈灰暗色，前端的结合部长满浓密的阴毛，我仔细审视中间，是俩片薄嫩濡湿、呈暗紫灰色的小阴唇，竭力向俩边张开，上面还布满一道道的皱纹，再往中间是什么呢，被小阴唇遮住了看不清。</w:t>
      </w:r>
    </w:p>
    <w:p>
      <w:r>
        <w:t>于是我的头竭力伸出去，几乎就要挨着门缝了，和她的逼相隔不到一尺，过一会儿，里面动了一下，似乎觉察到了异样，我连忙迅速跑出来，趴在阳台上故意装没事等她。女孩子走出来了——是个青春靓妹！白里透红，穿着运动衫，还扎着个小辫子，我注视着她，而她似乎羞红了脸，低下头很快走开了。</w:t>
      </w:r>
    </w:p>
    <w:p>
      <w:r>
        <w:t>我心里那个满足啊，这真是太刺激了后来就把基地转到了图书馆。我们学校图书馆新修的厕所这种模式，而且隔间修得更高，底下的缝修的更低，更加方便我偷窥。第一次是在那天下午，也是在一楼，我从阅览室出来，刚好看到有个短头发、小个子女生朝走廊尽头走去，那里也是厕所，于是我尾随而去。</w:t>
      </w:r>
    </w:p>
    <w:p>
      <w:r>
        <w:t>她警觉性还挺高，走进去以后反手就把门推上了，可这难不到我，我见四周无人，在外面呆一阵子，约莫估计着里头已经关上隔间的门了，便悄无声息的推门进去，就在第一个隔间，门是关着的。我飞快地趴下身子，仔细瞅里面：这个女生的逼也是暗肉红色，不过比前面那个要宽，黑黑的毛，我想这个女生长的不靓，看一下就走出来了。</w:t>
      </w:r>
    </w:p>
    <w:p>
      <w:r>
        <w:t>有一次，是中午，我有意呆在图书馆不回去，里面有很多自习的学生。不久电梯响一下一个高个子、短发的女生走出来，她悠悠的把包放进教室，我隔老远看着。过一会儿，她起身出来，手里还捏着一团纸，我心里又是一喜，看样子是猎物上门了，而且长得还不错，身材也好。我目送着她走到走廊尽头，推开女厕所的门走进去。</w:t>
      </w:r>
    </w:p>
    <w:p>
      <w:r>
        <w:t>于是我飞快地走过去，我早已把准了这个时差，我悄悄推开门，最里边那个隔间是关着的，趴下去，看着令我垂蜒的女人的逼。这个逼不怎么特殊，只是大阴唇的颜色是黑的，当然，仔细看是深棕褐色，我可以看见一根根弯曲的阴毛从阴唇的肉里钻出来，稀稀落落，只有到上面才变得浓密如同黑森林。</w:t>
      </w:r>
    </w:p>
    <w:p>
      <w:r>
        <w:t>尿柱从中间喷射而出，激打着便池的池面，还发出咝咝的声音，隐约感到它的热气和骚味。我趴在那里整整看完她撒完尿又拉大便，从绽放的菊蕊里拖出，别是一种刺激。</w:t>
      </w:r>
    </w:p>
    <w:p>
      <w:r>
        <w:t>有一次也是中午，我从女厕所门口经过，门没关，里面中间隔间的门是关着的，那个女孩也太大意了，大概是因为中午的太阳晒的人懒洋洋的吧。我很熟练的趴下，从门缝望去，和逼只有不到一尺远。</w:t>
      </w:r>
    </w:p>
    <w:p>
      <w:r>
        <w:t>这只逼很好看，成规则的蚌状，俩片大阴唇是粉肉红色，有些扁，不象有的逼，大阴唇鼓鼓的很有张力。中间是俩片小阴唇，很秀气的向俩边分开，呈深棕色，湿湿滑滑的，小阴唇的中间是逼心子。我看了这么多的逼，有的逼在蹲下来的时候逼心子会暴露出来，红艳艳的很好看，而且中间还会凹凸不平，像是几块肉堆积在一起一样，尿道口和阴道口都长在这个逼心子上，尿道口很小。</w:t>
      </w:r>
    </w:p>
    <w:p>
      <w:r>
        <w:t>只有少数的能让我看清，小小的一个黑洞洞，尿就是从那里面喷出来的；阴道口一般都能看见，比尿道口大得多，形状各种各样多得很，有的是规规矩矩一个；有的边沿象锯齿一样，形如一把倒放的伞；有的是一条线，很长，但很窄；还有的很奇怪，像一个拉长了的Ｏ，甚至接近矩形。不过所有的阴道口周围都会长着一圈比周围颜色稍浅的肉带，经常被分泌物浸得闪闪发亮。</w:t>
      </w:r>
    </w:p>
    <w:p>
      <w:r>
        <w:t>这个女孩的逼心子并不像有的成年妇女那样通红，而是比大阴唇的淡肉红色稍深一点，与俩片小阴唇的深棕色相互映衬，还有，她的逼心子流出白色的脓状物，缓慢的沿着逼缝流下来，凝成一滴。这时，女孩开始用手纸擦拭，用力按住逼缝，从上往下擦，使得俩边的逼肉被分别向左右拉开，较多的露出深藏于其中的逼心子，红红的十分诱人！</w:t>
      </w:r>
    </w:p>
    <w:p>
      <w:r>
        <w:t>突然，女孩发现有人在偷窥，发出一种很奇怪的，似乎被压在胸腔里的惊呼声：「干嘛——？」我连忙逃出来站在走廊的另一头，等着看她出来。过不久，女孩走出来了，于是我像没事一般迎面走上去，她可能注意到我了，脸涨得通红用一种责备的眼神看着我，可我已经获得了满足，才不管那么多呢！这女生长得非常丰盈漂亮，留着短发，穿着双小红球鞋，可我研究她的逼那么久，已成为我一个比较中意的猎物了。</w:t>
      </w:r>
    </w:p>
    <w:p>
      <w:r>
        <w:t>我看到过不少女人从逼里流出浓浓的液体，比如那种无色透明的脓状物，粘稠性极高，顺着逼缝流下来，在快靠近屁眼的地方凝成一滴，由于重力吸引掉下去时还拖地长长的。一滴掉下后那悬在半空中的长长的残余液体还能够收回去，足可见它的粘稠度之高。</w:t>
      </w:r>
    </w:p>
    <w:p>
      <w:r>
        <w:t>不过不同的女人，流出来的量有多有少，有的只会缓慢的挤出一两滴，而有的则稀里哗啦连拖带拽一条晶亮亮的长线，还有些根本没有。有的明显成乳白色像挤奶一样，不过被擦到白色的手纸上时却变成了黄色；而有的则清亮透明，像鼻涕一样。这是不是就是女人的淫水啊？</w:t>
      </w:r>
    </w:p>
    <w:p>
      <w:r>
        <w:t>总之，我用这种方法不知偷窥了多少女人的逼，基本都是我先相中猎物再捕获的，其中包括很多年轻漂亮的女士、小姐，还有些是风韵犹存、体态幽雅的中年妇人。我最中意偷窥那些长相俊俏、打扮入时、线条凹凸分明、年龄在三十岁左右的少妇，尤其是在她们穿着高跟鞋的时候。</w:t>
      </w:r>
    </w:p>
    <w:p>
      <w:r>
        <w:t>我觉得高跟鞋对我是一种特殊的刺激，高高的鞋跟敲打着地面的咯咯声，每当这种咯咯声由远而近，守侯在女厕所旁边的我胸口就会一阵狂跳，那是一种抑制不住的刺激和期盼心情，当我偷窥成功之后，我会感到巨大的满足，真是大饱眼福啊！</w:t>
      </w:r>
    </w:p>
    <w:p>
      <w:r>
        <w:t>最让我兴奋的是，我曾两次偷窥到女生上厕所时手淫！第一次是在图书馆。那天是上午，天气很热，我在图书馆六楼守侯，「猎物！」只见一个梳着马尾辫的高个女生走出阅览室，满脸倦容的朝走廊走来，手里还捏着一团纸。我想机会来了，便尾随在她后面，相距大概１０多米。</w:t>
      </w:r>
    </w:p>
    <w:p>
      <w:r>
        <w:t>过一会儿，我蹑手蹑脚走进女厕所，最里头那间的门关上了，好的，就是那间！我趴下来，伏在那里仔细观看：这女生俩边的大阴唇颜色较浅，比肤色深不了多少，中间那条小阴唇却拉得很长，呈深紫灰色，而且还暴露在大阴唇外面。</w:t>
      </w:r>
    </w:p>
    <w:p>
      <w:r>
        <w:t>过了１分多钟，只见一只手伸了下来，按住两片大阴唇向左右竭力拨开，大阴唇内壁一下子暴露在我面前：光滑、充血、表皮上还可以看见一个个粗大的毛桩子！紧接着另一只手也伸下来，这次却是用中指按住大阴唇的上端，一轮一轮地按揉，原来她在手淫！我以前只是在别人写的文章中看到过描写女人手淫，这回却让我亲眼目睹，还是如此近距离！</w:t>
      </w:r>
    </w:p>
    <w:p>
      <w:r>
        <w:t>我顿时血脉贲张，全身都骚动起来。</w:t>
      </w:r>
    </w:p>
    <w:p>
      <w:r>
        <w:t>我清楚地看到她的阴蒂头露出包皮外面，这个肉疙瘩倔强地昂起头外表的光滑透亮似乎可以反映出内部的波涛起伏。很快的，阴道口就开始向外分泌出白色的乳状液体，这个骚货！我实在不堪忍受，一边手淫，一边在心里咒骂！一直到高潮来临，在内外的双重刺激下射精了。</w:t>
      </w:r>
    </w:p>
    <w:p>
      <w:r>
        <w:t>我幻想着自己的舌头在舔她的逼和淫水，够过瘾了吧？之后我便在走廊上等着，那个女生走出来，还是一脸倦容，该不是夜里思春过度吧……第二次是在另一个学校，也是那种模式的厕所，我守侯在附近等待着猎物。</w:t>
      </w:r>
    </w:p>
    <w:p>
      <w:r>
        <w:t>一个小个子、短头发女生走来，我看着她走进女厕所后一会儿，轻轻推门进去，趴下来，观察她的逼往外喷出尿液，尿完后，她用手纸揩干阴部，手却放在那里不动了！然后，就见她用两只手不断扒开自己的大阴唇，露出充血、光滑的内壁，再用左手中指摁住顶端那粒暴出的肉豆豆，一轮一轮地揉，或者从下往上地拨拉！</w:t>
      </w:r>
    </w:p>
    <w:p>
      <w:r>
        <w:t>我看了足足１０分钟，正当一里一外都在不亦乐乎的时候，我后面传来急匆匆的脚步声和紧接着传来：「啊！」的低呼，我扭头一看，只见一个长辫子的女生，手捂着嘴巴，瞪大眼睛吃惊地望着我。我压低声对她说声：「误会！」三步并俩步逃出了女厕，后面传来两个女生的对话……</w:t>
      </w:r>
    </w:p>
    <w:p>
      <w:r>
        <w:t>我最喜欢偷窥那些体态风骚、打扮入时、凹凸分明和穿着高跟鞋来上厕所的女士。我发现大多数这类女人的逼在蹲下以后，都会露出最里面通红通红的逼心子，逼心子上面粘润而且坑洼不平，薄薄的俩片小阴唇会向俩边分开，上面带着滑滑的液体，密布沟壑纵横。</w:t>
      </w:r>
    </w:p>
    <w:p>
      <w:r>
        <w:t>阴蒂像一颗被浸地发白的豆子，轻易不会露出。穿着高跟鞋和贴肉袜的脚，肉感的屁股中间夹一块红心的骚逼，有的阴道口会呈一个大大张开的Ｏ状，似乎告诉你它曾被粗大的阴茎不知捅过多少回，这真是一种莫大的刺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