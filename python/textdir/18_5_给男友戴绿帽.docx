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给男友戴绿帽</w:t>
      </w:r>
    </w:p>
    <w:p>
      <w:r>
        <w:t>.</w:t>
      </w:r>
    </w:p>
    <w:p>
      <w:r>
        <w:t>（一）北海道之旅</w:t>
      </w:r>
    </w:p>
    <w:p>
      <w:r>
        <w:t>男女混浴</w:t>
      </w:r>
    </w:p>
    <w:p>
      <w:r>
        <w:t>一月３０日，这天是我跟男友的二周年纪念日，而且学校刚好也在放寒假，所以我就跟男友计划去一趟北海道温泉之旅。</w:t>
      </w:r>
    </w:p>
    <w:p>
      <w:r>
        <w:t>男友原本要去热带的地方，但是他知道我一直很想去北海道泡温泉，且常常看我在看日本节目的温泉汤之类的东西，也就顺了我的意。</w:t>
      </w:r>
    </w:p>
    <w:p>
      <w:r>
        <w:t>坐了好几个小时的飞机，我们终于抵达北海道。</w:t>
      </w:r>
    </w:p>
    <w:p>
      <w:r>
        <w:t>出了机场，就看到遍地的白雪，好漂亮喔！不过天气真的好冷，还真的有点无法适应呢！</w:t>
      </w:r>
    </w:p>
    <w:p>
      <w:r>
        <w:t>不过真的很高兴，平常也只能在台湾看看日本的节目在介绍北海道，没想到今天的我竟然站在北海道的雪上，好雀跃，好快乐喔！不过可惜的是现在北海道还下着雪，所以现在无法去观光，我们只好先回旅馆休息一下，等雪停。好在还可以在旅馆里泡泡温泉，也不枉这几小时的虚渡。</w:t>
      </w:r>
    </w:p>
    <w:p>
      <w:r>
        <w:t>我跟男友到了旅馆，就马上回房间放好行李，准备泡汤去，解解坐飞机的疲劳。</w:t>
      </w:r>
    </w:p>
    <w:p>
      <w:r>
        <w:t>到了房间放下行李，男友道：「小雪，等下泡温泉是公共浴池喔，房间里可没有温泉，你快整理一下盥洗用具，我们去泡温泉吧！」「嗯，等我一下下，我很快就好了。」我跟男友现在还只是学生而已，所以出来玩经费也是有限，所以就挑没有温泉的房间，因为这样比较便宜。</w:t>
      </w:r>
    </w:p>
    <w:p>
      <w:r>
        <w:t>因为这间旅馆还蛮大的，所以我们也不知道公共浴池在哪，我跟男友只好先到柜台询问。</w:t>
      </w:r>
    </w:p>
    <w:p>
      <w:r>
        <w:t>到了柜台，男友道：「不好意思，请问一下，公共浴池在哪里？」柜台人员：「先生，这边直走到底左转就可以看到了。」这边的柜台人员服务态度还不错，原本还要带我们过去，但为了节省她的麻烦，所以我跟男友就自己过去了。</w:t>
      </w:r>
    </w:p>
    <w:p>
      <w:r>
        <w:t>到了那边发觉只有一个入口，怎么没有分男女呢？不会是男女混浴吧？</w:t>
      </w:r>
    </w:p>
    <w:p>
      <w:r>
        <w:t>「阿汉，这边不会是男女混浴吧？怎么没分男女啊？」男友搔搔头道：「奇怪，我明明上网看介绍，说有分男女的啊！」「没办法啦！我们都到北海道了，不可能不泡吧！只好进去泡了，反正有我陪你，别怕。」「可是我没带泳装呢！」「没关系，用浴巾包着就可以了，反正这边都是日本人，也没认识的，没啥好怕的！」「好吧！也只能这样了。」于是跟男友各进了男女更衣室换衣服。</w:t>
      </w:r>
    </w:p>
    <w:p>
      <w:r>
        <w:t>好在这边的更衣室还有分男女，要不然要在别的男人面前脱下衣服，那不害躁死了！</w:t>
      </w:r>
    </w:p>
    <w:p>
      <w:r>
        <w:t>脱下衣服，拿起浴巾包起身子，才发觉这件浴巾有点太小了。</w:t>
      </w:r>
    </w:p>
    <w:p>
      <w:r>
        <w:t>照镜子一看，上半身虽然不至于露点，可是一半胸部都晾在外面；下半身，两只洁白的长腿，让人一览无遗，浴巾也只能刚好包住我的小翘臀；再稍微弯点腰，背对着镜子，转头看着镜子，天啊！我的阴户，整个都看得一清二楚，羞死人了啦！害我脸都不由自主的红了！</w:t>
      </w:r>
    </w:p>
    <w:p>
      <w:r>
        <w:t>这样叫我怎么去泡温泉啊！平常赖以为傲的身材，没想到也有遇到困难的时候啊！没办法，只好硬着头皮进去浴池啦！</w:t>
      </w:r>
    </w:p>
    <w:p>
      <w:r>
        <w:t>进到浴池，发现只有男友跟一个老伯伯，好险人没有很多，赶紧往男友那边过去。虽然只有一个老伯伯，但毕竟从来没泡过男女混浴，还是有点不好意思。</w:t>
      </w:r>
    </w:p>
    <w:p>
      <w:r>
        <w:t>到了男友身边，小小声的跟男友说：「好害羞喔！第一次泡男女混浴，而且只围着一条浴巾，怎么见人啊？」「没关系，就当作那老头不在就好啦！我们泡我们的。」男友说完，那老伯伯就慢慢向我们靠近，问道：「你们是情侣来这边旅游的吗？」「对啊！今天是我们二周年纪念日，我们来这自助旅行，老伯您也是吗？」我马上回道。</w:t>
      </w:r>
    </w:p>
    <w:p>
      <w:r>
        <w:t>由于从小父母就事业忙碌，所以我都是让爷爷奶奶带大的，所以看到老人家都会觉得很有亲和力，也特别尊敬，老伯伯问话也就不由自主的回了他。</w:t>
      </w:r>
    </w:p>
    <w:p>
      <w:r>
        <w:t>老伯伯道：「我是这边里面的健身房老板啦！别这么介外叫我老伯，我名字叫圭恭头，你们可以叫我圭伯，这样亲近点。」我说：「圭伯，您好，我叫小雪。」男友道：「圭伯，您好，我叫阿汉。」圭伯说：「你们好啊！那你们等下泡完要做啥？要不要来我健身房玩玩，反正外面下着雪，你们出去也不方便嘛！」圭伯真是个好客的人，才认识一下下，就要带我们去他的健身房玩，果然老人家都是像爷爷奶奶一样平易好相处的。</w:t>
      </w:r>
    </w:p>
    <w:p>
      <w:r>
        <w:t>但是还要看男友的决定，毕竟男友是男人，在外面都要给他面子，让他决定事情，不能随意决定事情，这样他会没面子的。</w:t>
      </w:r>
    </w:p>
    <w:p>
      <w:r>
        <w:t>我转头问男友说：「汉哥，要去吗？」征询他的意见。</w:t>
      </w:r>
    </w:p>
    <w:p>
      <w:r>
        <w:t>男友说：「好啊！反正外面下着雪，我们也没地方去。」圭伯说：「那就这样说定，等下泡完就去我健身房玩玩。」于是我们继续闲话家常，也不知为何总觉得圭伯的眼睛都我往我身上瞥，也许是我会错意了！圭伯怎么可能是这样的人啊！老人家都是很慈蔼的。</w:t>
      </w:r>
    </w:p>
    <w:p>
      <w:r>
        <w:t>泡了二十几分钟，不知为何头觉得越来越晕，全身都没力气，于是靠在男友肩上道：「阿汉，我头好晕喔！」男友回说：「你应该是不习惯泡温泉，一下泡太久，来！我抱你上去上面躺椅休息一下。」圭伯也在旁边说：「对对对！她一定是不习惯泡那么久，阿汉你赶快抱她上去。」由于我头很晕，眼睛就闭了起来，任由男友帮我抱到上面的躺椅。</w:t>
      </w:r>
    </w:p>
    <w:p>
      <w:r>
        <w:t>到了躺椅，耳边听到圭伯说：「阿汉啊！你女友现在身体缺水，可能有点中暑，你去外面帮她买瓶运动饮料吧！旅馆里面没卖，你要到外面商店去买，大概要十分钟路程，你年轻，脚步比较快，我先帮你顾着她。」男友说：说：「好！圭伯，我现在就去买，小雪就麻烦你了。」就听到男友向外走去的声音。</w:t>
      </w:r>
    </w:p>
    <w:p>
      <w:r>
        <w:t>男友走后，圭伯说：「小雪啊！圭伯有学过穴道按摩，我帮你按按头部的穴道，这样你会舒服点，要不要啊？」「好啊！麻烦您了，圭伯，我头真的好晕喔！」我感觉到圭伯来到我头的上方，并且对着我的太阳穴施力按摩，几分钟后，还真的渐渐有好点了，没刚那么晕了呢！</w:t>
      </w:r>
    </w:p>
    <w:p>
      <w:r>
        <w:t>圭伯又说：「小雪，这样有没有舒服点？我看我帮你脚底按摩好了，这样能促进你血液循环，才会好得快点。」我说：「麻烦您了，圭伯，这样给你添麻烦。」说完之后我才想到，我只有包着浴巾，下面连内裤都没穿，如果给圭伯按摩脚底，下面不就全都被圭伯看光了。</w:t>
      </w:r>
    </w:p>
    <w:p>
      <w:r>
        <w:t>我赶紧睁开眼睛，想假装好多了，让圭伯停下，可是一睁开才发现，我的胸部完全没被浴巾遮住，我的两个乳房就暴露在外面，乳头乳晕也都一览无遗，叫我怎么见人啊！</w:t>
      </w:r>
    </w:p>
    <w:p>
      <w:r>
        <w:t>圭伯刚好也从我旁边走过，我才发觉他下面是没有遮毛巾的，而且他的鸡巴看起来怎么那么大，一点也不像老人家的感觉。因为怕开启这个窘境，所以我赶紧把眼睛闭起来，继续假装头晕。</w:t>
      </w:r>
    </w:p>
    <w:p>
      <w:r>
        <w:t>男友是怎么搞的，把我抱起来，也不把我的身体盖好，现在乳房都被圭伯看光，真是便宜了圭伯，真是笨男友。</w:t>
      </w:r>
    </w:p>
    <w:p>
      <w:r>
        <w:t>感觉到圭伯蹲到我脚边附近，天啊！我下面都没穿呢！岂不全都被圭伯看光了？真是羞死人啦！怎么见人啊！不过好险他是老人家，应该不太会有什么反应了吧！还是先把脚并拢，这样不一定圭伯就看不到了！</w:t>
      </w:r>
    </w:p>
    <w:p>
      <w:r>
        <w:t>没想到圭伯道：「我要把你的脚稍微抬起来，这样我比较好施力。」圭伯说完就把我的左脚抬高了４５度，按摩。</w:t>
      </w:r>
    </w:p>
    <w:p>
      <w:r>
        <w:t>完了！我的阴户一定都被圭伯看光了，而且还被他发现我下面都没有毛，是个白虎妹，窘毙了！除了男友还没人知道我是白虎妹呢！而且下面没有毛，圭伯可以更清楚地看到整个小嫩苞的形状跟颜色，天啊！羞死我了，叫我怎么办啊？</w:t>
      </w:r>
    </w:p>
    <w:p>
      <w:r>
        <w:t>还是圭伯会不会不知道什么是白虎，还以为是我很淫荡才把毛剃光！天啊！</w:t>
      </w:r>
    </w:p>
    <w:p>
      <w:r>
        <w:t>想到就羞死了！没办法，只好继续装作不知情。</w:t>
      </w:r>
    </w:p>
    <w:p>
      <w:r>
        <w:t>圭伯按摩的技术真的不错，头现在真的好点了，但也许是被惊醒也不一定。</w:t>
      </w:r>
    </w:p>
    <w:p>
      <w:r>
        <w:t>不过圭伯这样按着我的小脚，害我有点小发情了，平常男友只要搔搔我脚底我就想要了，没办法，脚底也是我敏感带。</w:t>
      </w:r>
    </w:p>
    <w:p>
      <w:r>
        <w:t>我怎么会这样？在浴池里被一个可以当我爷爷的人看光我身体，还被他按摩到发情，羞死人了啦！不过圭伯真的按摩的我好舒服喔！怎么办？我快忍不住要叫出来了。</w:t>
      </w:r>
    </w:p>
    <w:p>
      <w:r>
        <w:t>「嗯……嗯……嗯……」嘴巴忍不住的闷哼了出来。</w:t>
      </w:r>
    </w:p>
    <w:p>
      <w:r>
        <w:t>羞死人了，竟然叫了出来，而且小穴里还忍不住地流了些淫水出来，希望不要被圭伯注意到，要不然圭伯还以为我在发骚呢！</w:t>
      </w:r>
    </w:p>
    <w:p>
      <w:r>
        <w:t>圭伯又说：「小雪，我帮你把整只脚都按按好了，这样子血液循环会更好一点。」我只能点头响应，没办法，小穴现在痒死了，也不知圭伯按的是什么穴道，害我的小穴一直痒起来。</w:t>
      </w:r>
    </w:p>
    <w:p>
      <w:r>
        <w:t>男友怎么还不回来？等下回房间一定要好好榨干他！</w:t>
      </w:r>
    </w:p>
    <w:p>
      <w:r>
        <w:t>圭伯的手渐渐往上按，我的腿已经被他放了下来，可是在他往上按的同时，也把我的脚掰了开来，就像个Ｖ字型。</w:t>
      </w:r>
    </w:p>
    <w:p>
      <w:r>
        <w:t>圭伯的手后来就停在我的大腿内侧，在那边按摩着，不知为何，总觉得圭伯会不经意地碰触到我的花蕾。</w:t>
      </w:r>
    </w:p>
    <w:p>
      <w:r>
        <w:t>我应该要阻止他嘛，可是圭伯如果只是不小心的，我还起来纠正，不就伤害到圭伯的尊严了？对，当作不知情就好，圭伯一定是不小心的。</w:t>
      </w:r>
    </w:p>
    <w:p>
      <w:r>
        <w:t>不过圭伯这样按，真的好舒服喔！我的淫水也一直不停地流，羞死人了啦！</w:t>
      </w:r>
    </w:p>
    <w:p>
      <w:r>
        <w:t>圭伯的手会不会沾到我的淫水啊？这样不就会被他发现我在发情了？不过好在圭伯都没有在对我做什么，应该是个好老伯伯。</w:t>
      </w:r>
    </w:p>
    <w:p>
      <w:r>
        <w:t>突然间，小穴里感觉到有东西放入，我马上睁开眼睛，抬起了上半身，看到圭伯正用他的手指在进出我的小穴。</w:t>
      </w:r>
    </w:p>
    <w:p>
      <w:r>
        <w:t>「圭伯，你怎么可以这样？怎么可以把手指放进来？不要这样，求求你。」我拉着圭伯的手阻止他。</w:t>
      </w:r>
    </w:p>
    <w:p>
      <w:r>
        <w:t>「小骚货，怎样啊！我的按摩舒不舒服啊？看你淫水流得到处都是，我再让你更舒服些。」圭伯的手加快在我的小穴里挖动。</w:t>
      </w:r>
    </w:p>
    <w:p>
      <w:r>
        <w:t>「不是这样的，圭伯，其实我很敏感的，被人家摸到，淫水就会不由自主地流出来，是不由自主的。圭伯，求求你停下来，别这样。」虽然我的手去阻止他，但是反而被他用左手就把我的双手压制住。</w:t>
      </w:r>
    </w:p>
    <w:p>
      <w:r>
        <w:t>「不要再骗人了，从你进来浴池就知道你很骚了，进男女混浴还不穿泳衣的女人，通常都是骚货，这可是我多年来的经验啊！」「不是的，嗯……我不知道这边是男女混浴，嗯……所以才没带……喔……别这样……圭伯……我男友等下就回来了……嗯……你不能这样啊！」圭伯的技术真的很好，害我都舒服到发出声音，可是我怎么会被一个可以当我爷爷的人挖着我的小穴？阿汉你再不回来，我就要被圭伯侵犯了！</w:t>
      </w:r>
    </w:p>
    <w:p>
      <w:r>
        <w:t>「真也好，假也好，看你现在不是舒服到都发出声音了吗！我的技术可是一流的，刚才按你的穴道，就是让女生发情的，你现在是不是觉得小穴又痒又舒服啊？」「圭伯你怎么可以这样……嗯……我以为你是好心的……喔……喔……才让你帮我按摩的……没想到你竟然这样……」难怪我的小穴会这么痒，原来圭伯刚按的是发情的穴道，才会淫水一直流不停。再这样下去，我会受不了的，难道我真的要被圭伯侵犯了吗？男友怎么还不回来啊！</w:t>
      </w:r>
    </w:p>
    <w:p>
      <w:r>
        <w:t>「只能怪你男朋友太笨，放个没穿衣服的女友在这，就是要让人家骑得不是吗？」「嗯……才不是……都你……骗他去买东西……嗯……不行了……圭伯……停下来……再这样，我要高潮了……喔……喔……不可以……不可以这样……」「讲这么多，你还不是要高潮啦！我就让你潮吹试试看，哈哈哈！」圭伯的手更快了，这样下去会受不了的，我竟然被一个老伯伯的手指弄到快高潮，被人家知道还得了啊！</w:t>
      </w:r>
    </w:p>
    <w:p>
      <w:r>
        <w:t>「不要啊！……嗯……我会尿出来的……圭伯……别这样……喔……喔……不行啦……要……出……来……了……啊……啊……」圭伯很快速的把手拔了出来，把嘴巴贴在我的小穴上，不断吸吮着我喷出的淫水。</w:t>
      </w:r>
    </w:p>
    <w:p>
      <w:r>
        <w:t>「圭伯，别这样，很脏的，你别这样啊！」「哈哈……年轻人的淫水，就是这么骚味十足，过瘾啊！现在换我舒服舒服了！」「圭伯，不要啊！不要再碰我，我要叫了喔！」「你叫啊！你现在这副德行，谁会以为我再侵犯你，人家还以为你情我愿的呢！」「鞑鞑鞑……」应该是男友回来了。</w:t>
      </w:r>
    </w:p>
    <w:p>
      <w:r>
        <w:t>「圭伯，你快住手，我男友回来了。」「哼，你必须答应我，不跟你男友说刚刚发生的事情，要不然我现在不会停手，让他进来看到这幅景像，我满脸都是你的淫水，看他还会不会认为是我骚扰你？」如果被男友看到圭伯满脸都是我潮吹的淫水，这样就百口莫辩了，哪有被骚扰的，还舒服到喷得淫水到处都是的？</w:t>
      </w:r>
    </w:p>
    <w:p>
      <w:r>
        <w:t>我只好道：「好，我不说，圭伯，你快停手，要不就来不及了。」「好，成交。」圭伯马上把他脸上的淫水擦掉，我也赶紧把围巾围好。</w:t>
      </w:r>
    </w:p>
    <w:p>
      <w:r>
        <w:t>过没几秒，男友果然回来了。</w:t>
      </w:r>
    </w:p>
    <w:p>
      <w:r>
        <w:t>男友说：「圭伯，外面那家商店没开，我附近绕绕也都没有，怎办？」圭伯说：「没开吗？没关系，我刚帮小雪按摩过，她现在好点，你先带她回去房间休息喝个水，我去帮你们买，你们休息好就来健身房找我吧！」哼，圭伯还真装的什么都没发生一样。臭男友，害你女友差点都被人骑了，还不知道。</w:t>
      </w:r>
    </w:p>
    <w:p>
      <w:r>
        <w:t>男友说：「那麻烦圭伯了。」圭伯说：「不会！」离开了浴池。</w:t>
      </w:r>
    </w:p>
    <w:p>
      <w:r>
        <w:t>我跟男友也接着离开浴池。</w:t>
      </w:r>
    </w:p>
    <w:p>
      <w:r>
        <w:t>健身房被</w:t>
      </w:r>
    </w:p>
    <w:p>
      <w:r>
        <w:t>男友带回房间后，怕被男友发现我下面全部都湿的，我就跟男友说：「阿汉，我先冲个冷水澡，看会不会舒服点。」接着转身马上进去浴室。</w:t>
      </w:r>
    </w:p>
    <w:p>
      <w:r>
        <w:t>由于北海道旅馆都有开暖气，所以室温都在２５度以上，因此不怕洗冷水澡冻死。</w:t>
      </w:r>
    </w:p>
    <w:p>
      <w:r>
        <w:t>在冲澡的同时，我心里想着刚刚在浴池的事情，那时只披条浴巾给圭伯做脚底按摩，给圭伯看到我的小嫩鲍，还被圭伯把手指放进去我的小穴挖，真是羞死人了！最后竟然还被圭伯弄到潮吹，不过幸好阿汉不在，要不然他一定以为我很淫荡。</w:t>
      </w:r>
    </w:p>
    <w:p>
      <w:r>
        <w:t>唉……谁叫当时我全身无力，根本无法阻止圭伯，又怕大叫事情会闹大，况且我当时根本无力反抗，被男友看到，还会以为我是自愿的，那我不就百口莫辩了？只好被圭伯侵犯，好在男友在最后赶回来，要不然想到圭伯的大肉棒就要插进来我的小穴，后果真不敢设想。</w:t>
      </w:r>
    </w:p>
    <w:p>
      <w:r>
        <w:t>算了，不要想太多，到时想办法远离圭伯就好。</w:t>
      </w:r>
    </w:p>
    <w:p>
      <w:r>
        <w:t>这时门外传出阿汉的声音：「小雪，洗好了没？人有没有舒服点？等下要下去健身房啰！」「可不可以不要去啊？我不想要健身。」绝对不能再接近圭伯，要不然会发生什么事都不知道。</w:t>
      </w:r>
    </w:p>
    <w:p>
      <w:r>
        <w:t>「可是圭伯都这么热心邀请我们去，不去就太没礼貌，而且他刚刚还拿运动服要给我们换，我们还是去好了！」「好吧，听你的就是了，我等下就洗好了。」唉……阿汉，人家圭伯刚刚在浴池挖你女友的小穴都不知道，还一直把你女友往火里推，到时若我真的被他侵犯，你可不要后悔。</w:t>
      </w:r>
    </w:p>
    <w:p>
      <w:r>
        <w:t>结束对话后，我只好马上把身体擦一擦，穿上浴袍出去找阿汉。</w:t>
      </w:r>
    </w:p>
    <w:p>
      <w:r>
        <w:t>从浴室出来后，「小雪，这是圭伯拿的衣服。」阿汉说：「他们健身房规定进去要统一服装，因为之前就有客人因为服装的问题，造成运动伤害，所以后来就都决定由健身房提供衣服给客人。」就拿了两套衣服给我们换：「换上吧！」我拿起衣服看，男生的是黑色的，一件背心一件短裤，还有运动鞋跟袜子，我们家阿汉穿起来只有「帅！」可以形容。</w:t>
      </w:r>
    </w:p>
    <w:p>
      <w:r>
        <w:t>女生的是粉红色的，连身的韵律服，看起来蛮好看的，还有一双泡泡袜跟平底的运动鞋。</w:t>
      </w:r>
    </w:p>
    <w:p>
      <w:r>
        <w:t>我把衣服穿上后，发现这件韵律服的下身竟然是丁的！我的内裤都跑到韵律服外面，上半身也只能遮住一半胸部，我的３６Ｄ奶都快跑出来见人了，这样的衣服怎么穿啊？</w:t>
      </w:r>
    </w:p>
    <w:p>
      <w:r>
        <w:t>「阿汉，我下面内裤都跑出来了，而且上半身这样不会太露吗？」阿汉绕着我转了一圈，说：「那就不要穿内裤吧！反正到国外又没人认识我们。况且你穿这样很好看，到外面人家称赞你身材好，我才有面子嘛！」「哼！就你最贫嘴！好啦，等我把内裤脱掉，我们就出发。」既然没什么人认识我，那就性感一下，给阿汉贴点面子。</w:t>
      </w:r>
    </w:p>
    <w:p>
      <w:r>
        <w:t>衣服换完后，我就跟阿汉前往健身房。</w:t>
      </w:r>
    </w:p>
    <w:p>
      <w:r>
        <w:t>由于没穿胸罩，内裤，感觉身体有点性奋，而且一路上都有其它的男游客一直盯着我瞧，有的往我胸部看，有的往我的小穴看，真是羞死我了！害我的淫水都流出来了一点，奶头都硬了。</w:t>
      </w:r>
    </w:p>
    <w:p>
      <w:r>
        <w:t>都是你啦！死阿汉，要你女友穿这样，都被人家看光了，你还傻呼呼的一直往前走，都不知道你女友在你背后被视奸了几千次。</w:t>
      </w:r>
    </w:p>
    <w:p>
      <w:r>
        <w:t>经过一个小弟弟身边时，不经意听到小弟弟对着个女人说：「妈咪，你看那姐姐胸部为什么有两粒圆圆的东西？」低头一看，才知道我的奶头都立起来，别人一看就都知道我没穿胸罩。天啊！害羞死了！</w:t>
      </w:r>
    </w:p>
    <w:p>
      <w:r>
        <w:t>但不知为何身体有莫名的性奋，被人家这样一直盯着看，我下面的淫水也一直流下来。仔细一看，可以看到我大腿上有水渍，幸好没人发现，要不然别人一定认为我很淫荡。</w:t>
      </w:r>
    </w:p>
    <w:p>
      <w:r>
        <w:t>到了健身馆门口，就看到圭伯在那边等待我们。</w:t>
      </w:r>
    </w:p>
    <w:p>
      <w:r>
        <w:t>圭伯招呼我们说：「来，快进来，现在还没到营业时间，我特别只开放给你们两个使用，圭伯对你们不错吧？」接着圭伯眼睛就在我身上打量，对阿汉说：</w:t>
      </w:r>
    </w:p>
    <w:p>
      <w:r>
        <w:t>「小雪这样真性感，圭伯看到都忍不住想把她推在床上说。呵呵呵……」阿汉还以为圭伯在跟他开玩笑，回他说：「圭伯，到时你把她推到床上，我帮你把她两脚掰开，这样你可以插得深一点。哈哈……」我只能在旁边红着脸傻笑。</w:t>
      </w:r>
    </w:p>
    <w:p>
      <w:r>
        <w:t>进到健身房，圭伯就先跟我们介绍这边的器材、场地。这边有分健身区、泳池区、ＳＰＡ区，占地非常大，还有一些安全问题，然后就让我跟男友自由活动三小时，因为三小时候后才营业，就跑去忙他的了。</w:t>
      </w:r>
    </w:p>
    <w:p>
      <w:r>
        <w:t>好险圭伯没一直跟着我们，否则刚刚圭伯在时，我一直觉得尴尬，而且我很怕他失口让阿汉知道刚刚在浴池发生的事。呼～～真松了口气。</w:t>
      </w:r>
    </w:p>
    <w:p>
      <w:r>
        <w:t>阿汉提议先去踩脚踏车，所以我们就去了健身区。健身区也很大，大概有三百坪，里面区隔了很多小房间，每个小房间都是一种设施，脚踏车区在最里面。</w:t>
      </w:r>
    </w:p>
    <w:p>
      <w:r>
        <w:t>到了脚踏车房间，我们就一人选了一台踩。阿汉边踩边说：「小雪，圭伯人真好，还免费招待我们在健身房玩三小时，真是慷慨。」阿汉你都不知道你女友全身都被看光、摸光，你比圭伯慷慨几万倍。我只能陪笑道：「对啊！运气真好，出国还遇到好人。」阿汉说：「嗯，我们运气真好。」接着道：「我们都来运动了，就要流汗，我们来比看看谁能保持时速３０公里最久。」我不服输的道：「比就比，谁怕谁！输的请吃晚餐。」阿汉说：「赌晚餐太简单了，嘿嘿……输的人脱光绕着这间小房间跑十圈。</w:t>
      </w:r>
    </w:p>
    <w:p>
      <w:r>
        <w:t>敢不敢啊？」「比就比，谁怕谁！反正健身房里面又没人，输了我也不怕，哼……」我常跟阿汉打赌，而且每次都赌些奇怪的东西，像输的不能穿内裤上街、晚上在公园裸跑，或着夹着按摩棒去买东西。也不知为什么每次都是我输，所以我一直都不甘愿，每次都想找机会扳回一城。</w:t>
      </w:r>
    </w:p>
    <w:p>
      <w:r>
        <w:t>我奋力地踩，将时速拉高到３０公里，没想到我动作太大，导致韵律服卡在鲍鱼缝里，害我觉得下面有点痒。</w:t>
      </w:r>
    </w:p>
    <w:p>
      <w:r>
        <w:t>我开口道：「不公平，你看我下面，韵律服都卡在鲍鱼缝里。」阿汉回说：「如果你要停下来，就认输，我可以接受的。还有你既然色诱我，我不会屈服的。」「哼……臭阿汉，竟然说我色诱你，那我就真的色诱你。」我知道我自己一定没办法撑下去，所以就改变策略。</w:t>
      </w:r>
    </w:p>
    <w:p>
      <w:r>
        <w:t>于是我把韵律服往下拉，让整个乳房都跑出来，然后两脚继续踩着脚踏车，一只手搓着奶头，一只手上下拉动陷进鲍鱼缝里的韵律服，边道：「嗯……好舒服喔……快……谁来舔我的奶头……嗯……快……我需要男人来舔我……嗯……好舒服……嗯……」没想到阿汉还有点耐性，他说：「我不会向你屈服的，我忍……」我只好加把劲，于是把我的Ｄ奶往上推，左手扶着乳房，然后头往下去舔我的奶头，右手更快速地去扯动卡在缝里的韵律服。</w:t>
      </w:r>
    </w:p>
    <w:p>
      <w:r>
        <w:t>「喔……好舒服喔……谁快来干我……嗯……我下面好痒喔……我想要大肉棒……嗯……阿汉快来肏我……你看我的小穴……嗯……淫水都流出来了……快来肏我……我想要大肉棒……嗯……」没想到，这样弄着，我越来越舒服，于是更大声的道：「好爽喔……淫水一直流……嗯……嗯……大肉棒……快来……给我大肉棒……我是骚货……快来肏我……我的小骚穴……好痒……喔……快……快肏我的骚穴……快……」没想到这时传出敲门声：「叩！叩！叩！」接着看到圭伯开门走进来，接着道：「我拿运动饮料来给你们喝，补充一下水份才不会没体力。」好险我听到敲门声时就赶紧把韵律服往上拉，不至于被圭伯看到我的乳房，而且里面外面隔音很好，声音传不出去，要不然都被圭伯听到我的淫语了。</w:t>
      </w:r>
    </w:p>
    <w:p>
      <w:r>
        <w:t>阿汉道：「谢谢你啊！圭伯，这么麻烦你，还拿饮料给我们喝。」做势要下脚踏车。</w:t>
      </w:r>
    </w:p>
    <w:p>
      <w:r>
        <w:t>圭伯马上道：「没关系，没关系，不用下来，继续踩，我拿到你们旁边给你们。」于是走到阿汉旁边，将运动饮料递给阿汉，边道：「做运动，最重要的是有持续性，这样才有效，所以我帮你们拿就好了。」接着转身也拿一瓶给我，然后就走到我们两个的前面去。</w:t>
      </w:r>
    </w:p>
    <w:p>
      <w:r>
        <w:t>我对圭伯道：「谢谢您！圭伯。」然后边踩脚踏车喝起运动饮料来。圭伯回说：「不客气，应该的。」然后就在跟阿汉聊健身。</w:t>
      </w:r>
    </w:p>
    <w:p>
      <w:r>
        <w:t>我发觉圭伯跟阿汉聊天时，总会不经意地往我胯下看，于是我好奇的也往下看，这才发现，我的韵律服还卡在鲍鱼缝里，我还没调好。天啊！太羞人了，刚刚在浴池被他那样，现在还被他看到我的韵律服卡在鲍鱼缝里，真想找个洞钻。</w:t>
      </w:r>
    </w:p>
    <w:p>
      <w:r>
        <w:t>我只好故作不知道，稍微把脚夹起来，假装镇定的继续踩脚踏车。</w:t>
      </w:r>
    </w:p>
    <w:p>
      <w:r>
        <w:t>而圭伯在跟阿汉聊天时，仍会不经意地瞄向我这边。我知道我虽然把脚夹起来，但是仍遮不住，于是我故作肚子痛状的道：「我肚子有点不舒服，你们继续聊，我去上个洗手间。」阿汉原本要陪我去的，但我叫他留下来陪圭伯聊天。</w:t>
      </w:r>
    </w:p>
    <w:p>
      <w:r>
        <w:t>厕所离脚踏车区很远，大概差了５０公尺，一个在健身区前，一个在后。当然我一出门口，就马上把下面的韵律服调好了，也发现下面的韵律服都被我的淫水弄湿了。</w:t>
      </w:r>
    </w:p>
    <w:p>
      <w:r>
        <w:t>也不知为什么在前往厕所时，我下面一直觉得好痒，尤其走路时，韵律服一直摩擦我的小嫩穴，害我的小穴痒毙了，恨不得马上自慰起来，只好加快往厕所的速度。</w:t>
      </w:r>
    </w:p>
    <w:p>
      <w:r>
        <w:t>进到厕所后，也顾不得门有没有锁好，连衣服都没脱，就直接把下面的韵律服掰开，用手抚摸着我的花蕾，嘴里忍不住哼出：</w:t>
      </w:r>
    </w:p>
    <w:p>
      <w:r>
        <w:t>「喔……天啊……我的小穴好痒啊……喔……好舒服……快……再快点……痒毙了……好爽……好舒服喔……如果有一根大肉棒……就好了……我想要被肏死……谁来肏我……」不知为什么，用手抚摸着花蕾，仍然不过瘾，我把一根手指放进去小穴里，挖。</w:t>
      </w:r>
    </w:p>
    <w:p>
      <w:r>
        <w:t>「天啊！好舒服……快挖……喔……天啊……爽死我了……再快点……好舒服……嗯……好爽……」现在的我是坐在盖起来的马桶上，背后靠着水箱，两只脚开开的倚在马桶边缘，对着门口，一只手在我的骚穴里挖着，另一只手伸出食指放在嘴边吸吮，且手里挖着，屁股也跟着摇着。</w:t>
      </w:r>
    </w:p>
    <w:p>
      <w:r>
        <w:t>「好爽……喔……嗯……啧啧啧……天啊……我想吸更大的肉棒……好舒服啊！快……好舒服……喔……我……不行了……高潮了……要……要出来了……喔……好爽……喔……啊！」我潮吹了。我竟然在厕所里自慰到潮吹，天啊！羞死人了！</w:t>
      </w:r>
    </w:p>
    <w:p>
      <w:r>
        <w:t>几秒钟过去，照理说我高潮后就不会再有欲望，但我的小穴比在高潮前更加痒，天啊！又烫又痒，我忍不住的又自慰起来。这次我放了三根手指……一根手指已经无法满足我了！我要更粗更大。</w:t>
      </w:r>
    </w:p>
    <w:p>
      <w:r>
        <w:t>「天啊！我好痒……我要大肉棒……大肉棒……快来肏我……谁的大肉棒都好……肏死我……我是骚货……我欠操……谁快来操我……」我的淫水已经流满地。</w:t>
      </w:r>
    </w:p>
    <w:p>
      <w:r>
        <w:t>三根手指已经没法满足我，正当我要把整只手放进去时，「嘎……叽……」门开了，首先看到一根大肉棒，长有２０几公分，而且跟我的小臂一样粗。怎么会有这么大的肉棒？一时性奋忍不住迎接了第二次高潮。</w:t>
      </w:r>
    </w:p>
    <w:p>
      <w:r>
        <w:t>「喔……出来了……」我的淫水喷到了肉棒上。这时我的意识才有点清楚，我才发现大肉棒的主人是圭伯。</w:t>
      </w:r>
    </w:p>
    <w:p>
      <w:r>
        <w:t>圭伯道：「小雪啊！你怎么一个人在这自慰？这样是不好的，如果让你男朋友知道，你要怎么办啊？不如……我来帮你吧！」说完后，扑了过来。</w:t>
      </w:r>
    </w:p>
    <w:p>
      <w:r>
        <w:t>「圭伯……你怎么可以进来女厕……别碰我……把你的龟头拿开……别用你的龟头碰我花蕾……别这样……我要叫了喔……不能这样……」圭伯握着他的龟头不断在我的花蕾摩擦，我的小穴好痒，我快受不了了。</w:t>
      </w:r>
    </w:p>
    <w:p>
      <w:r>
        <w:t>「你叫啊！附近又没人，你要叫谁来啊？哈哈……怎样，我的肉棒很大吧！</w:t>
      </w:r>
    </w:p>
    <w:p>
      <w:r>
        <w:t>想不想要插进去？你说一声就可以得到。说啊！」「我不说……圭伯……你是坏人……你怎么可以用肉棒摩擦我……喔……别这样……喔……」「哈哈……我看你可以撑多久！」「圭伯……你别想用肉棒肏我……我不会给你肏得……喔……」虽然我嘴上说不要，但不知为何，我的小穴自己去迎接了圭伯的大肉棒，我的屁股使劲地摇。我已经失去自我，嘴里忍不住放出淫语：「天啊！圭伯，你的肉棒好大……我快被你肏死了……用力点……求求你……肏死我……我要大肉棒用力肏我……爽……爽死我了……喔……喔……我是骚货……我喜欢给肉棒肏……肏死我……喔……」使劲地迎合圭伯。</w:t>
      </w:r>
    </w:p>
    <w:p>
      <w:r>
        <w:t>现在的我两手向后扶住水箱，两脚张开蹲在马桶上，小穴不断去迎合圭伯的大肉棒，屁股不断地摇。</w:t>
      </w:r>
    </w:p>
    <w:p>
      <w:r>
        <w:t>「哈哈……你这骚货，嘴里说不要，但你的骚穴却把我的肉棒吞了进去，真是骚！」「没错……喔……圭伯……我就是骚……恨不得你插死我……插死我这个骚货……天啊！我要高潮了……快……用力点……圭伯……插死我吧！喔……」淫水从淫穴跟肉棒的缝细间流了出来。</w:t>
      </w:r>
    </w:p>
    <w:p>
      <w:r>
        <w:t>「你这小骚货，不枉我用了一万元的春药，果然是骚得带劲啊！过来帮我吹吹我的大肉棒。」圭伯把他的肉棒拔了出来，我的小穴顿时觉得空虚。</w:t>
      </w:r>
    </w:p>
    <w:p>
      <w:r>
        <w:t>我屁股在那摇着道：「圭伯……别拔出来……快用大肉棒肏骚穴……快……肏死我……」「你先把我吹一吹，我再考虑要不要肏你。嘿嘿嘿……」我马上含住圭伯的龟头。天啊！圭伯的龟头好大，光龟头进去，嘴巴就快满了。我两手抓住肉棒的棒身，使劲地上下套动，嘴巴也上下快速地摩擦龟头。</w:t>
      </w:r>
    </w:p>
    <w:p>
      <w:r>
        <w:t>「爽……没想到你这么年轻，技术却这么好。你好好服侍好它，等等它再好好肏你的骚穴。」「嗯……嗯……哇……嗯……啧啧……喔……嗯……啧啧……嗯……嗯……啧啧……嗯……」我努力地服侍着圭伯的肉棒，几分钟后……「喔……出来了……这些可养颜美容，你可要吃进去，否则你的骚穴就没人服务啰！」圭伯把精液都喷到我嘴里。</w:t>
      </w:r>
    </w:p>
    <w:p>
      <w:r>
        <w:t>春药的药效一直增强，在帮圭伯含龟的同时，我的小穴亦是越来越痒，于是我赶紧把圭伯的精液全吃掉。</w:t>
      </w:r>
    </w:p>
    <w:p>
      <w:r>
        <w:t>然后我转身，手扶着马桶，屁股撅高对着圭伯道：「圭伯……快用大肉棒肏我……我痒毙了……只有圭伯的大肉棒可以治疗……圭伯……求求你给我……」屁股使劲地摇着。</w:t>
      </w:r>
    </w:p>
    <w:p>
      <w:r>
        <w:t>「哈哈……你这骚货，你男友在外面运动，你却在这边摇屁股求人家肏你，真是骚！」圭伯说着用他的肉棒插进了我的骚穴。</w:t>
      </w:r>
    </w:p>
    <w:p>
      <w:r>
        <w:t>「圭伯……你怎么可以这样说……喔……嗯……还不都是你……给我下了春药……喔……嗯……要不然……你会有这样……年轻貌美的小穴肏吗……嗯……好爽……再大力点……肏死我了……」「嘿嘿……你男友刚刚可是在健身房门口说要把你给我操的说，还要帮我把你的两只脚掰开，让我插深点。要怪就怪你男友吧！」「讨厌啦！圭伯……嗯……喔……人家男友……只不过……嗯……开玩笑而已……嗯……嗯……你怎可以……让我……给他戴绿帽……喔……好爽啊……圭伯……我快出来了……使劲点……肏死我……」我使劲摇着我的屁股，迎接即将来临的高潮。</w:t>
      </w:r>
    </w:p>
    <w:p>
      <w:r>
        <w:t>圭伯用力地抽动他的肉棒，不断进出着我的小穴，还不时地拍打我的屁股。</w:t>
      </w:r>
    </w:p>
    <w:p>
      <w:r>
        <w:t>圭伯道：「我要射了，我不仅要让你给他戴绿帽，还要他帮我养我的种。哈哈哈……」「圭伯……快射进来……好爽……喔……喔……嗯……好爽啊！我要……高潮了……喔……」小穴里一股热流进来，我知道圭伯把精液射了进来。</w:t>
      </w:r>
    </w:p>
    <w:p>
      <w:r>
        <w:t>接着圭伯并没有把肉棒拔出去，而是直接把我的脚连身体一起抬起来，我的两只脚挂在圭伯的手臂上，重心在最下方的屁股及小穴，这样的姿势，圭伯的肉棒都插进到我的子宫里了。</w:t>
      </w:r>
    </w:p>
    <w:p>
      <w:r>
        <w:t>「圭伯……你的肉棒好大……嗯……喔……插得好深啊！我……好爽……圭伯……再快点……用力插……喔……好爽……嗯……肏死我了……我还要……还要……」「天啊！圭伯……你真壮……真有力……都快把我操翻了……阿汉……都比不上你……喔……好爽……嗯……圭伯……真爽……我要天天……给你操……操死我吧……」「哈哈哈……既然这样，我当你老公好啦！叫声老公听听。」「喔……大鸡巴老公……嗯……嗯……你干得我……好爽……干死我了……大鸡巴……老公……干死我……好深……插得……好深……好爽喔……大鸡巴老公……我要出来……我不行了……要高潮了……天啊！喔……啊……」圭伯也再次把他的精液射了进来。春药的药效已过，我也渐渐清醒，不再那么忘我，但已经来不及阻止了。</w:t>
      </w:r>
    </w:p>
    <w:p>
      <w:r>
        <w:t>我便道：「圭伯，求求你别让阿汉知道，要不然他一定不会要我的，拜托你了！」圭伯回说：「放心，我只不过是要肏你，现在已肏到了，我干嘛要害你们分手呢？你放心吧！」「谢谢你！圭伯，我们快回去吧，要不然阿汉找来就完了！」我赶紧穿好衣服，离开厕所，回到脚踏车房。</w:t>
      </w:r>
    </w:p>
    <w:p>
      <w:r>
        <w:t>一回到车房便听阿汉道：「小雪，你没事吧！怎么去这么久？我刚原本要去找你，但圭伯说我这样就没持续力，就没达到运动的功效，于是他帮我去找。」「没事啦！我只是肚子痛拉久了点，后来在跟圭伯回来的路上经过举重区，去玩了一下，那平常可都是要教练才可以使用，幸好有圭伯辅助我才可以玩。」圭伯道：「是啊！是啊！」阿汉道：「难怪你流那么多汗，脸这么红，原来是去举重啦！我也运动得差不多了，准备去吃饭吧！圭伯要一起吗？」圭伯：「不用了，我吃饱啦！而且等下要开店，你们去吃吧！」唉……阿汉你都不知道，你女友已经喂饱他了。</w:t>
      </w:r>
    </w:p>
    <w:p>
      <w:r>
        <w:t>我：「好……走吧！」阿汉：「圭伯，那我们先走啰！」圭伯：「嗯，走好啊！」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