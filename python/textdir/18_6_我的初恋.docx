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我的初恋</w:t>
      </w:r>
    </w:p>
    <w:p>
      <w:r>
        <w:t>.</w:t>
      </w:r>
    </w:p>
    <w:p>
      <w:r>
        <w:t>我的初恋是很不完美的，想当初，我刚从学校毕业后，没什么接触女孩，第一个就是她了，不想提她真名了，就叫她芷吧，我一见她就喜欢上她了，当时只是喜欢，不能说是爱了。随着接触的时间长了，我觉得慢慢爱上她了，后来我忍不住了，但不敢当面向她表达，只有写了一封信给她，以表达我的爱意。在等回信的日子里，我真是度日如年啊，好不容易等到了回信，兴奋的好紧张，但我看完信后，就没了激情了，她在信上说，她有了心上人，所以只能对不起了，但可以做好朋友。那几天，我象没了魂似的，但后来我也就想通了，是我的就是我的，不是我的就不是我的，既然不能做恋人，做好朋友也好啊。后来我们也就向平常一样了。</w:t>
      </w:r>
    </w:p>
    <w:p>
      <w:r>
        <w:t>后来我进了一家公司上班，我们就很少见面了，有一天，门卫叫我，说有人找我，我跑去一看，原来是她。她是路过这儿，顺便来看看我的，于是我就带她到我的房间。我们因为好久没见了，所以有好多的话要说，也有好多的趣事告诉对方，说着说着，没想到时间过得很快，就晚上了，她说：“哇！天快黑了，我要走了。”我说：“不要走了，我们好久没见了，也有好多的话要聊，这样吧，在我这儿吃吧，假如你不怕的话，也睡这儿，你睡卧室，我睡沙发。怎么样？”“怕什么？有什么好怕的，不过我要打个电话回家。”她打电话回家告诉家人，说她在一个小姐妹家过夜了。我让她看看电视，我去菜场买点菜，回来后，她说让她下厨，我说好啊，她就去了厨房烧饭。我坐在客厅，心里想起以前多么地爱她，这么一个美人原本应该在我的怀里，现在却投入他人的怀抱，现在美人就在这儿，我何不……………………。嘿嘿嘿嘿嘿嘿！！！！我心里不由的淫笑起来。</w:t>
      </w:r>
    </w:p>
    <w:p>
      <w:r>
        <w:t>我悄悄走到厨房门口，她真在专心地准备晚饭，她今天上身穿一件小可爱，下面一条短裙，从后面看来，真是诱惑人哦！我悄悄走上去，在她的身后轻轻的说声“嗨!”她一惊，回过头，我抓住机会，吻上她的香唇，双手也很快给摸上她的双乳，她挣扎着，说“不要这样，我有男友了！”我说“我知道啊！但我真的好爱你啊！今天你就给我一次吧！就一次好吗？”我也没等她回答，就吻她，开始她还挣扎，后来她就慢慢软了，也开始回应我了，轻开她的香唇，让我的舌头伸进她的口里，她也把她的香舌伸进我的口里，我们互相吻着，我的手撩开她的衣服，去摸她的乳房，她的乳房不是很大，但我的手刚好掌握，这就叫一手掌握吧，女孩的乳房真的好软，好舒服，但我不满足于此，我又往下摸去，拉起她的裙子，摸到她的内裤，我觉得她内裤哪儿有点湿了，原来她流淫水了，我想把她的内裤脱下，这时她却不肯了，她说“不要这样了，这样不好，这样吧，我们先吃晚饭，吃过后我们再…………”“万岁！！！！！！！！”我心里高呼，我的梦想就要实现了。那天的晚饭我吃的最快了，她看见我那样大口大口地吃饭的样子，就知道我在想什么，没说什么，只是红着脸吃她的饭。吃了晚饭，我主动的要求洗碗，我坏怀的说“我来洗吧，你去洗澡吧，这天真热！”她没说什么，只是走开，不一会儿就听见卫生间哗哗的水声，想到今晚我就要和我心中的公主做爱，鸡巴早就硬硬的了，把碗洗的飞快，我洗好碗，她澡也就洗好了，真坐在客厅看电视，哪出浴后的样子，哇塞！这是性感！我不由的吞了口口水，她见我这样，不好意思就站起来到卧室去了，我赶忙冲进卫生间，以最快的速度洗澡。</w:t>
      </w:r>
    </w:p>
    <w:p>
      <w:r>
        <w:t>当我来到卧室，她已经在床上了,抚着她的长发看着电视,看我出来有些不好意思的缩到了被窝里面,我急不可耐的关了灯,关了电视,房间里漆黑一片,我摸进了被窝,摸到了她柔软而光滑的肉体,刺激的我的大鸡吧不停的抖动,一涨一涨的,但是我不急于进入,我们又疯狂的接吻,她把我抱紧,热烈的迎着我的嘴唇,双腿紧并着,我用舌头舔她的脸,高耸的乳房,乳头,肚子,大腿,舔到了她的很小很热很多水的阴道附近,我分开她的腿,掰开花瓣,用我的舌头从轻柔到快速的舔着她的花蕊,她的身体不停的扭动,嘴里发出“哦……哦……哦……哦……”的叫声,我更加加快了我的速度,并且用手抚摩她的大腿和乳房,她有些难以自持的,双手抚摩我的头和脸,并且在不停的摇晃自己的头,我知道她已经进入状态,正要抬起我的大而且粗的鸡吧插入时候,她叫着“：快点……快点……快点……给我……”我一摸,天那,她的阴道那里已经洪水泛滥了,难怪!我拿着阴茎对准她的花蕊轻轻的一放,加上她的引导,很顺利的滑进了她的身体,她一下子浑身肌肉收紧了,夹的我的鸡吧爽的不行,我使劲的往里边放,大概已经到了花心那里,我才往外拔,然后再慢慢插入,弄的她死命抓住我的肩膀往她的身上压,嘴里在不停的叫着“哦……啊……哦……哦……啊……哦……啊……哼……哦……”我插入的节奏慢慢加快,插的她的头晃动的象吃了摇头丸一样,声音也慢慢的大了起来“哦……爽……啊……哥哥……你好棒呀!……你的好大……真的好大……哦……哦……哦……”</w:t>
      </w:r>
    </w:p>
    <w:p>
      <w:r>
        <w:t>我的鸡吧在她的身体里边一样舒服,很热,真的很紧,我的双手紧紧抓住她的乳房让我的鸡吧能从不同的角度插入她的身体,她不停的扭动着配合我,眉头紧紧锁在了一起,我知道她一定很享受很舒服,我又吻她,接着又一阵猛烈的抽插,她的叫声此起彼伏“哦……啊……哥……啊……你好棒呀,……我喜欢……我要……好粗呀……哦……插到我的子宫里边去了……哦……好痒呀……哦……好痒……啊……哦……啊……”我是经受不了这样叫床声音的刺激的,而且操的已经浑身大汗,我停下来,用她的浴巾擦汗,她看了看我,不好意思的把头扭向一边“我还要……你快一点好不好……哦……`”我笑了,有一种征服者的欣慰和快感,我让她趴着,把他的双腿分得很大,我扶着大鸡吧从她的后面进入了,她开始时候“哦……哦……”的大叫了两声,接着又开始了呻吟,在屁股那边插入的更加深,很容易就到了花心,她的手紧紧抓住床单,腰低了下去,以便用更好的姿势来得到更大的快感,我的鸡吧卖力的抽插着,她摸着自己的乳房,轻轻的呻吟,在后边很刺激的,我开始用力的插入,顶的她的子宫口阵阵发痒,我的频率开始加快,我的睾丸和阴部和她屁股的撞击声音“啪…啪…”的响着。</w:t>
      </w:r>
    </w:p>
    <w:p>
      <w:r>
        <w:t>她的叫声也变的大了起来,把床单抓的都快破了,我的快感一阵一阵的袭来,真的很舒服的她的淫水顺着大腿流了下来,这样我的鸡吧就没有阻拦,很光滑的,很爽“哦……哦……哦……啊……哦……好棒……你好棒……啊……操死我了……痒死我了……啊……使劲……使劲……啊……大哥使劲……啊……哦……不要停呀,……哦……啊……哦……哦……哦哦……哦……哦……哦……”突然我的鸡吧感觉一热,似乎是她已经丢了阴精,我的鸡吧被她的叫床声音刺激着,被她阴道有规律的收缩紧夹着,好难受好难受呀！她已经有些软了,我加快了操她的频率,“哦……哦……”我也情不自禁的叫出声音来!真爽!突然从我的鸡吧那里传来一阵阵难以言语的快感,我的脊髓猛的一凉,我又猛的插了几次 ,“啊……啊……啊……啊……!!!!”我大叫着“芷……芷……啊……”我的鸡吧蠕动着大量的精子喷射到她的子宫里边,鸡吧自己一下,一下,一下跳动着,我的快感到了顶峰,我们一起瘫倒在了床上,我把手放在胸口,我的心突突的跳个不停,芷紧紧抱住我,把腿放在了我的肚子上,我们搂抱着不知不觉的进入了梦乡。</w:t>
      </w:r>
    </w:p>
    <w:p>
      <w:r>
        <w:t>早上醒来，看见她还在甜甜的梦想中，光滑的身子挺诱惑的，看着哪诱惑的身子，我的鸡巴不由的又翘了起来，我低下头，去吻她，手却去扣她的阴蒂，很快，她的小穴里就湿润了，她也开始回应我，我问她“芷，你怎么肯和我做爱呢？”她红着脸说“我知道你很爱我，可惜我早就有男友了，不然我就会答应你的，昨天你那么说，我也就心软了，不过就这一次，不许有下一次”“那好啊！我们就来最后一次吧！”我吻者她，手更有技巧的扣她的阴蒂“哦……哦……哦……好痒……啊……大哥……我……我要……哦……哦……快……快插……我啊……啊……我……要……要……哦……哦……”听见她这么淫荡的呻吟，我也忍不住了，我的鸡巴早就硬的好难受，于是，我提抢上马，分开她的大腿，把她大腿架到我的肩上，一挺鸡巴，直插花心，“……哦……到底了……哦……好粗……好长……哦……哦……快……插吧……插死我吧……哦……啊……啊……好棒……真好……啊……啊……哦……操死我吧……啊……用力……再使劲……哦……哦……不要……停……啊……我……要来了……啊……啊……啊……啊……啊……哦……”我感觉我的鸡巴一热,知道她已经高潮了，于是我也加快速度，没几下，我也射了，我趴在她身上，吻着她，她说“恩，好了，今天这事我们就当没发生过，你可不要乱说哦，我们也没有下次了。好吗？”“好吧！”她吻吻我，“好了，我该走了，你也该上班了。”我们起床，她去卫生间洗澡，我也跟去，她瞪了我一眼“讨厌！”我嘿嘿笑着说“我帮你搓背啊！”她没阻止我，我和她一起洗澡，我真的给她搓背，但也趁机摸摸她的乳房，还故意去扣阴蒂，不过适而可止，洗完澡，穿好衣服，该走了，在出门前，我们还接了吻，算是告别吧。</w:t>
      </w:r>
    </w:p>
    <w:p>
      <w:r>
        <w:t>看着她远去的身影，我心里说不出什么滋味。不久她结婚了。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