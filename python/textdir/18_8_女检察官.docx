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女检察官</w:t>
      </w:r>
    </w:p>
    <w:p>
      <w:r>
        <w:t>.</w:t>
      </w:r>
    </w:p>
    <w:p>
      <w:r>
        <w:t>女检察官许婷的家中摆放着一个相框，里面镶的是许婷的堂妹许珊的照片，许婷手拿着这张相框，眼中热泪盈眶，心中充满了对堂妹的无限怀念，就在两个月前，许珊对她诉说了一段痛苦的遭遇……</w:t>
      </w:r>
    </w:p>
    <w:p>
      <w:r>
        <w:t>一间密室内，许珊身着睡衣坐在一张床上。她的内心紧张极了，不知道一会会发生什幺事情，她该怎幺办。这种摄制很简单，一个摄像师扛着机器，一张床，一个男主角，一个女主角就齐全了。“你戴的是什么？”许珊惊讶道，她看到一个四十几岁，有点肥胖，自称Loveclub老板的男人戴着一张人皮面具穿着睡衣走9了进来。“这种事是保密的麻，没办法。一会你尽量放松自己，其它的交给我好了。”老板笑着说。许珊只好点头。</w:t>
      </w:r>
    </w:p>
    <w:p>
      <w:r>
        <w:t>“开始”随着摄像师的一声喊，老板走到床沿并脱下衣服，许珊羞涩的偷看，一眼，果然老板的下身用胶带纸贴着。她开始放松情绪，心中不断的念叨“这是演戏，这是演戏”。老板很温柔地吻着许珊的嘴唇，并把舌头伸进许珊的嘴里，许珊的身子一震，毕竟是她的初吻，那感觉犹如触电一样，说不出的一种滋味。</w:t>
      </w:r>
    </w:p>
    <w:p>
      <w:r>
        <w:t>许珊的舌头不由自主的跟他的缠在一起，摄像师持续的拍着。老板温柔地剥掉许珊身上的睡衣，轻轻地把她放躺在床上。完美的曲线和洁白的肌肤暴露无意。</w:t>
      </w:r>
    </w:p>
    <w:p>
      <w:r>
        <w:t>老板的眼中明显的跳动着火焰，不停的用目光触摸许珊身体的每一个部份，许珊羞涩的闭上了眼睛。他伸出他的右手，彷佛怕将她惊醒，轻轻的放在她莹白的小腿光滑的肌肤如绸缎一般，他的手兴奋得微微颤抖。他的手缓缓的向下移动到她的足踝，轻轻的揉握，细腻的肌肤温润而有光泽。</w:t>
      </w:r>
    </w:p>
    <w:p>
      <w:r>
        <w:t>他用舌头舔许珊的足趾，又将每一个晶莹的足趾含在口中轻轻的吮吸┅┅他的舌头顺着许珊的足弓，舔到足踝，然后继续往上，停留在莹白的小腿上，他的双手握者她一双柔足慢慢将她的两脚往两边分开。许珊觉得自己的身体好象飞起来一样，感觉舒服极了，忍不住发出梦呓般的呻吟。匀称光洁的双腿就在面前，肌肤是那么的洁白而有光泽，线条细致而优美，犹如象牙雕就一般，这是令男人疯狂的玉腿！他将右手放在她的大腿上，手感温润，轻轻的按一按，非常有弹性。</w:t>
      </w:r>
    </w:p>
    <w:p>
      <w:r>
        <w:t>老板再也忍不住，扑上去，双手抱住许珊的大腿抚摩起来。这这象牙般的双腿让他爱不释手，摸了一遍又一遍，似乎想将这鲜嫩水灵的身体榨干才甘心。他不停的亲吻、爱舔、吮吸，温润的感觉和白皙的肌肤将他的性冲动带上新的高峰。</w:t>
      </w:r>
    </w:p>
    <w:p>
      <w:r>
        <w:t>在他的抚摩下，许珊感觉到体内一股热力开始爆发开来。老板双手顺着许珊的身体逐渐转移到上身，他一遍又一遍地抚摩着许珊洁白细腻的双乳，久久不愿放手。</w:t>
      </w:r>
    </w:p>
    <w:p>
      <w:r>
        <w:t>温润的感觉令他的性欲之火熊熊燃烧。许珊浑身颤抖着，双乳被男人的双手抚摩竟是如此的让人刺激，慢慢的，她开始感到下身一种湿热。在许珊乳房上揉搓了好一会儿，老板终于把嘴盖在乳头上，又舔又吸。直弄的许珊声音发颤，娥眉轻邹。</w:t>
      </w:r>
    </w:p>
    <w:p>
      <w:r>
        <w:t>老板的一只手伸向许珊的下体。不忘记抚弄一下阴阜，拨动一下阴毛。许珊的两条雪白雪白的大腿轻轻的交叉在一起，挡住了阴阜之下，两腿之间黑黑的树林里，那可爱的神秘园的入口，那里是进入她身体内的唯一信道，也是他快乐的源泉。隆起的阴阜向下延续，在两侧大腿的根部形成了一条狭长的三角区，两侧是隆起的丰满的大阴唇，像两扇玉门紧紧关闭，只留下一条小小的深红色的缝隙缝隙的中间还隐隐可见一个小小的圆孔；缝隙的上缘是粉红的阴蒂，乌黑的阴毛只分布在阴蒂的周围和大阴唇的上缘，大部份的大阴唇原本的粉红色都暴露无遗显得很鲜嫩的样子；大阴唇的下缘会合后变成一条细细的系带，一直连续到菊花轮一样同样紧闭的肛门口，这里是一条险要的峡谷，皮肤的颜色恢复了晶莹的白色，两侧是圆浑丰腴的小山一样的臀部，洁白柔软如凝乳一般。</w:t>
      </w:r>
    </w:p>
    <w:p>
      <w:r>
        <w:t>老板将许珊的双腿曲起，双手扶着她的两膝，顺着她大腿的内侧一直向上滑去，直到停在大腿的根部。他伸出两只么指，小心地放在许珊两片娇羞的大阴唇上，薄薄的嫩肤吹弹得破，其馀的手指则在狎玩许珊的阴阜和阴毛，他甚至想过要把她的阴毛拔下来。手指不断地搓揉，直至阴部变得一塌糊涂，老板的脸伏了上去。“啊……啊……啊……”许珊只能张着嘴发出简单的声音，她的脑中早已混成一团，明显的是身体一波又一波的感官刺激。突然，她双手紧紧抓住床单，双腿夹紧老板的头部，啊啊几声后，随即摊软在床上。</w:t>
      </w:r>
    </w:p>
    <w:p>
      <w:r>
        <w:t>许珊喘着气努力的想要平静下来，刚才的感觉过于强烈，以至于她还不清楚发生了什幺。“哦……原来性的感觉这样美……只是有点太羞人了……甚至没有了廉耻……”突然间许珊感觉有个滚烫的东西正抵在她的阴道口。睁眼一看，惊呆了！原来老板不知何时扯掉了胶带纸，他的跨下有一个巨大的肉棒正横眉立目的挺立着，而肉棒的头已经抵在自己的阴道口。许珊一下子还没意识到那是什么，下一秒一阵撕裂的痛楚从她的身体里面传来。“那是男人的……那么下体传来的，刺痛感不就是……”许珊的情绪顿时崩溃了，大声的哭叫着，“你怎么可以这样？</w:t>
      </w:r>
    </w:p>
    <w:p>
      <w:r>
        <w:t>你骗我！你答应我不会乱来的……“许珊不停的捶打老板推他抓他试图从他跨下挣脱。然而老板此时却像一座山一样，无论许珊怎么努力也无法移动他一分一毫。</w:t>
      </w:r>
    </w:p>
    <w:p>
      <w:r>
        <w:t>老板两眼布满血丝表情显得有点狰狞，此刻的老板让许珊觉得陌生而可怕，沉重的气息随着他的呼吸一阵一阵的喷在许珊的脸上。直接吸入老板呼出的空气让许珊想要作呕也让她的神智稍稍回复，短暂的停顿让身体里面的疼痛虽然稍有减缓，然而一种鼓涨的感觉还是让她觉得很不舒服。许珊再一次努力的想要将老板推出她的身体，但是老板还是一动也不动。许珊不断使劲的推着他的肩膀，突然他笑着深呼吸一口气之后身体再度用力一挺，这一次许珊才真正感觉到锥心刺骨的痛楚。那是一种灼热的烧痛带有被扯裂的感觉。许珊痛的大声哀嚎，原来这一次她的处女膜才真的被刺穿了。许珊拼命的想要推开老板的无奈双手居然一点力气也没有，身体上的痛以及心里的懊悔让她泣不成声。她放弃了无意义的挣扎，只是不停的流着眼泪，任凭老板在她身上来回的抽动，任他干瘪的嘴唇在身上到处吸啜，让他的手在她白皙的肌肤上留下一道一道用力过猛所残留的红色指痕。</w:t>
      </w:r>
    </w:p>
    <w:p>
      <w:r>
        <w:t>男人的身体好象爬行中的蚕，不停的重复着弓起腰杆然后拉直身体的动作许珊雪白纤瘦的身体随着男人节奏分明的上下摆动着，像是一出没有配乐没有对白的默剧。不知多久，老板才发出奇怪的低吼声，用力的抱紧许珊一阵颤抖之后整个人脱力似的趴在她身上。许珊感到一股热流冲进自己的体内感觉黏腻而温热。</w:t>
      </w:r>
    </w:p>
    <w:p>
      <w:r>
        <w:t>老板呼出来的混浊气息几乎直接喷在她的脸上，让她觉得有点窒息。阴道里面依然涨涨满满的还有酸麻灼热的疼痛，那是老板还未离开她身体的阴茎。有东西流下来了，让许珊的两腿之间觉得痒痒的，是男人的精液？她的血？还是她的泪？</w:t>
      </w:r>
    </w:p>
    <w:p>
      <w:r>
        <w:t>等老板爬起来后，她只是合起了双腿，仍旧躺在那里，眼泪从紧闭的眼中缓缓流出。老板看着刚被自己征服过的猎物，笑着向旁边的摄影师说：“怎么样？</w:t>
      </w:r>
    </w:p>
    <w:p>
      <w:r>
        <w:t>都拍下来了吗？“许珊惊异的睁开眼睛，老板拿着卫生巾清理她的下体，”</w:t>
      </w:r>
    </w:p>
    <w:p>
      <w:r>
        <w:t>你是处女，再给你加￥5，000“每当老板碰到她肿胀的阴部时就是再次的提醒她这个残酷的事实。许珊双目茫然的盯着天花板……</w:t>
      </w:r>
    </w:p>
    <w:p>
      <w:r>
        <w:t>事后，许珊将自己的遭遇告诉了堂姐许婷，身为检察官的她怒不可止，发誓帮她妹妹找出元凶绳之以法，可是不到一个星期，妹妹就失踪了，据说被人卖到了日本……许婷看着妹妹的照片，心中一次次下定决定：“一定要为妹妹讨回公道，我发誓！”</w:t>
      </w:r>
    </w:p>
    <w:p>
      <w:r>
        <w:t>星期一早上，公安局的大楼里响起一阵急促的高跟鞋声，检察院高级检察官许婷匆匆向秦守仁的办公室走去。</w:t>
      </w:r>
    </w:p>
    <w:p>
      <w:r>
        <w:t>“许小姐别急，有事慢慢说。”秦守仁为许婷倒了一杯水。许婷喝了一口水说道：“我有一个网络高手朋友已经混入了何氏集团高层，他网名廖宏俦，经过长期努力，他刚刚提升为性爱俱乐部副主管会员，今天该俱乐部要求他带一个女的去入会。我们可以通过他打入该俱乐部查出禽兽王的身分。”“廖宏俦”。秦守仁喃喃的念着。</w:t>
      </w:r>
    </w:p>
    <w:p>
      <w:r>
        <w:t>“对，我想今天就行动，我扮成来自外地的着名主持人黄心茹，要求加入该俱乐部当主持人，届时廖宏俦引荐我入会，这样我们就能找到该俱乐部的办事地点和主要成员，我会在适当的时候要求与禽兽王见面，他们的所有骨干都带着人皮面具，所以我们需要耐心侦察，在那里呆上一个星期。由于检察院以前就不同意我的计划，这个我已经向检察院请了一个星期假，我想秘密自己进行这个行动，秦局长，您这次一定要帮我。”</w:t>
      </w:r>
    </w:p>
    <w:p>
      <w:r>
        <w:t>秦守仁笑道：“我答应过你的嘛。问题是难道就你一个人混进去，这样太危险了。”“不，我会让我的未婚夫与我一起去，由他来保护我。”“未婚夫？”</w:t>
      </w:r>
    </w:p>
    <w:p>
      <w:r>
        <w:t>“对，检察院侦察员周立文，我们上个星期才定婚。”许婷脸色一红，接着说道：“他扮成我的哥哥。”</w:t>
      </w:r>
    </w:p>
    <w:p>
      <w:r>
        <w:t>好吧，既然你主意己定，我会派扫黄组全体成员听你指挥，不过你要是出了什么事，你要自己负责哦。</w:t>
      </w:r>
    </w:p>
    <w:p>
      <w:r>
        <w:t>“是，一切由我来负责！”许婷坚定地说。秦守仁看着这个政法学院毕业的女研究生，心中狂喜，这真是送上门来的绝色美女啊！我就将计就计，玩一次从没玩过的检察官。</w:t>
      </w:r>
    </w:p>
    <w:p>
      <w:r>
        <w:t>当天傍晚，许婷、周立文和廖宏俦一起进入了一家地下迪吧。迪吧内的一间屋子里，廖宏俦向一个胖子介绍道：“罗哥，我就是你的网友廖宏俦，这是我在网上向你提起的黄心茹小姐。”胖子盯着许婷道：“真是一个大美人啊，怎么你想加入LOVECLUB？心茹小姐，我看你的容貌是很有希望的，这可是一个挣钱的好工作哦。”许婷一笑的“是的，还请大哥多多关照。”胖子道：“你旁边的这人是谁？”</w:t>
      </w:r>
    </w:p>
    <w:p>
      <w:r>
        <w:t>“他是我哥哥阿文”“不行，无关人士是不能进去的。”“他不是无关人士，他不仅是我哥哥，更是我的搭档，没有他我无法主持节目的。”</w:t>
      </w:r>
    </w:p>
    <w:p>
      <w:r>
        <w:t>“是这样啊。不过我也不是LOVECLUB的成员，不知道他们会不会收你，我只能为你们引荐。”</w:t>
      </w:r>
    </w:p>
    <w:p>
      <w:r>
        <w:t>一切都十分顺利，10分外后，来了另外一名男子，他仔细看了一下许婷的相貌后说：“LOVECLUB欢迎你，黄心茹小姐。不过本俱乐部有一个规矩，男的一律戴上人皮面具，女的必须穿上我们为女士准备的三点式比基尼。一次活动为期七天，七天内任何人不得离开俱乐部半步，你能做到吗？”许婷心中一惊，心想不好，如果他们的比基尼是窄小的那种，我就无法藏入我的微型对讲机了，这可怎么办？可是现在需要当机立断，许婷笑道：“一切听你们安排便是。”</w:t>
      </w:r>
    </w:p>
    <w:p>
      <w:r>
        <w:t>那男子贴近许婷的耳边低声说道：“小姐，LOVECLUB的规矩是任何入会的女性都必须先接受老板的洗礼，你如果不愿意可以不去。”许婷心中一惊，忙问：“什么洗礼，不会是和你们老板上床吧？”那男子微微一笑道：“到时候你就知道了，现在不能说。不过你要答应我们才能带你去。”</w:t>
      </w:r>
    </w:p>
    <w:p>
      <w:r>
        <w:t>许婷心想本来就做好了牺牲色相的准备，到时候随机应变就是，便道：“我答应你们。”那男子叫一个女子把许婷带入一个房间内换衣，一会攻夫，着一身蓝色比基尼的许婷从房间里走了出来，果然是又窄又小的那种，许婷的身材修长丰盈，乳房坚挺高耸，这比基尼的大小把美女无比丰满的乳房压得很紧，诱人的乳沟深深印了出来。下身是蓝色丁字裤，只能刚刚把许婷的阴部包住，俏挺的少女屁股几乎完全暴露在外。身材一级棒的许婷一走出房门，就有不少人吹起口哨来。许婷的微型对讲机是不能藏在里面的了，无奈之下，她只能把它丢掉。这时周立文也经过了搜身并带上了人皮面具。</w:t>
      </w:r>
    </w:p>
    <w:p>
      <w:r>
        <w:t>只听那男子说道：“我们现在就出发。不过我们此行不坐汽车也不坐地铁，而是坐直升飞机。”许婷和未婚夫周立文对望了一眼，心想不好，原以为他们会安排我们坐汽车，公安局扫黄组的人正在这座大楼外面负责跟踪出来的汽车，没想到却是坐直升机，这可如何是好。</w:t>
      </w:r>
    </w:p>
    <w:p>
      <w:r>
        <w:t>周立文向许婷使了个眼色叫她放弃计划，可是许婷拉住周立文的手轻声说见机行事。电梯很快从地下室升到了这幢大楼的43层楼，一架直升机果然停在那里。</w:t>
      </w:r>
    </w:p>
    <w:p>
      <w:r>
        <w:t>一上飞机，乘员全部被蒙上了眼睛，看来连飞行航向都不让他们知道。20分钟后，许婷等三人已经降落在一个漂亮豪华别墅里。</w:t>
      </w:r>
    </w:p>
    <w:p>
      <w:r>
        <w:t>已经晚上8点过了，许婷等三人进入别墅里，只见里面所以人都带着人皮面具，一个管家模样的人走过来说道：“欢迎心茹小姐，心茹小姐果然是绝色，这套比基尼和心茹小姐完美的身材真是很配，我们老板一定喜欢，他现在正等着与你们共进晚餐。”许婷心中一喜，没想到能直接见来他们老板，忙问道：“你们老板，是不是外号禽兽王的那个？”那个管家笑道：“那是一些无聊的人给我们老板起的外号，其实准确的外号应该叫禽兽人才对，以后你们就叫他老板就行了，不允许叫他的外号。”“禽兽人，”</w:t>
      </w:r>
    </w:p>
    <w:p>
      <w:r>
        <w:t>许婷心想这个名字倒挺像秦守仁秦局长的，不禁婉尔。管家给他们介绍了晚上居住的房间，306\307和102号。许婷见未婚夫就住在自己隔壁，心中稍稍安定了一下。</w:t>
      </w:r>
    </w:p>
    <w:p>
      <w:r>
        <w:t>四人来倒饭厅，只见已经准备好了一桌丰盛的晚宴，席桌上座了一个人，许婷心想，这大概就是禽兽王了吧。“许婷那里知道，这位禽兽人的人皮面具下就是公安局长秦守仁。其实秦守仁从来没有真正参加过何氏兄妹的乱交俱乐部，今天是专门为了搞到许婷才来的。刚才那个管家就是何盈之，这一切都是在给许婷他们演戏，女检察官许婷并不知道，一场对她的淫风暴雨就要来临了。</w:t>
      </w:r>
    </w:p>
    <w:p>
      <w:r>
        <w:t>只听秦守仁说道：“心茹小姐真是美丽性感动人啊，来，坐在我身边。”许婷微笑道：“老板过讲了，刚来贵地就能得到老板的接见，真是不胜荣幸。”只穿着一身窄小比基尼的美女检察官含笑坐在秦守仁身边。</w:t>
      </w:r>
    </w:p>
    <w:p>
      <w:r>
        <w:t>宴会开始了，大家寒暄了一阵，何盈之和其他几个人开始不断向周立文和廖宏俦敬酒。</w:t>
      </w:r>
    </w:p>
    <w:p>
      <w:r>
        <w:t>许婷暗自心惊，她素知未婚夫一向不善饮酒，这等饮法别露了破绽。</w:t>
      </w:r>
    </w:p>
    <w:p>
      <w:r>
        <w:t>秦守仁色迷迷地盯着女检查性感十足的身体，闻到身边少女身上传来的阵阵处女芳香，色心大动，手便从桌底下伸了过去。</w:t>
      </w:r>
    </w:p>
    <w:p>
      <w:r>
        <w:t>许婷正自寻思如何应对今天的局面，忽觉大腿一热，霍然一惊。低头看去，却是禽兽王的大手正在摩挲自己的大腿，不禁又羞又怒，正欲愤然起身，忽然想到自己现时身份，不觉一软，重又跌落座上，粉面已是娇红一片。</w:t>
      </w:r>
    </w:p>
    <w:p>
      <w:r>
        <w:t>秦守仁见了暗自得意：“平日里这许婷自视清高，不得近身，看来今日难逃我的手心，今天要好好把握。”</w:t>
      </w:r>
    </w:p>
    <w:p>
      <w:r>
        <w:t>周文立见未婚妻欲起又坐，脸色异样，只道是担心自己酒量不够，怕露了形迹。</w:t>
      </w:r>
    </w:p>
    <w:p>
      <w:r>
        <w:t>心想可不能让他们小瞧了，将杯中酒一饮而进。</w:t>
      </w:r>
    </w:p>
    <w:p>
      <w:r>
        <w:t>众人叫好，当下举杯共饮，笑语喧哗，气氛倒是热烈。只有许婷如坐针毡，暗自焦急，她现在下身只穿着一件溥小的丁字裤，根本无法阻挡禽兽王的攻势。</w:t>
      </w:r>
    </w:p>
    <w:p>
      <w:r>
        <w:t>秦守仁整只手握着她的赤裸光洁的玉腿来回摸弄，间或手指搔弄几下。许婷虽受侵犯，却不敢叫嚷，她怕影响整个行动暴露自己人的身份，只有正襟危坐，当没事发生。秦守仁手越来越快，更开始向上摸索，手指在许婷大腿内侧游动，不时还触碰她的羞处。</w:t>
      </w:r>
    </w:p>
    <w:p>
      <w:r>
        <w:t>许婷身子一震，险些叫出声来，她从未让未婚夫以外的人触摸过自己的身体，如今竟让自己的大仇人当着未婚夫的面随意轻薄，心中倍感羞耻。又寻思道：“这里号称‘性爱俱乐部’，作风当是豪放，自己如不小心泄了形迹，岂不误了报仇大事。”想罢心中一横，飘了秦守仁一眼，竟带有几分风情，把个秦守仁看的心中一荡，险些失了魂魄。</w:t>
      </w:r>
    </w:p>
    <w:p>
      <w:r>
        <w:t>他的禄山之爪终于直捣黄龙，隔着丁字裤不断揉搓许婷的私处，撩拨掐弄尽情把玩。</w:t>
      </w:r>
    </w:p>
    <w:p>
      <w:r>
        <w:t>只把许婷挑动得呼吸急促，脸颈粉红。</w:t>
      </w:r>
    </w:p>
    <w:p>
      <w:r>
        <w:t>许婷深吸口气，强按心头骚动，却感到自己下身渐渐湿润，分泌越来越多，不觉为自己的反应暗自羞愧。突然感到禽兽王的大手已经伸进了自己的丁字裤内，美女紧张地赶紧夹紧双腿，自己的阴毛和阴户已经完全掌握在禽兽王手中。那边大家愉快的吃喝着，这边秦守仁却在尽情玩弄着美女的私处。秦守仁边摸着女检察官的阴部，一边假装关心地轻声与许婷进行着亲切的交谈。</w:t>
      </w:r>
    </w:p>
    <w:p>
      <w:r>
        <w:t>许婷只能咬着嘴唇强忍着私处正在受到的欺辱，含着娇笑对禽兽王的问题有必答，还不时向秦守仁抛出媚眼，并时不时地和他开着黄色玩笑。“心茹小姐真是好身材啊，乳房又圆又挺，能告诉我它的尺寸吗？”“老板过讲了，人家那里才刚到34F嘛。”真是又圆又挺啊。“老板你好讨厌哦。”“两人聊了好才时间，桌下的动作也越来越激烈。那边周立文听不见他们说什么，见许婷与禽兽王正在尽兴交流着，心想自己未婚妻正在按计划行事，不疑有它，和其它人愉快地喝着酒以演示身份。</w:t>
      </w:r>
    </w:p>
    <w:p>
      <w:r>
        <w:t>他怎么也没想到，连自己都没有摸过的未婚妻的处女私处正被禽兽王恣意玩弄，而且自己酒里也被人下了易醉药。</w:t>
      </w:r>
    </w:p>
    <w:p>
      <w:r>
        <w:t>这边许婷强忍着下体正遭受的羞辱，她端起一杯酒，对秦守仁嗔道：“老板，不要光顾着……光顾着说话，来，小女子敬你一杯。”秦守仁被许婷风骚的样子弄得欲火大增，左手接过酒杯喝了，右手指竟然探进许婷已经湿滑的处女小穴里，仔细抠挖起来。许婷惊得差点叫出声来，下体被弄得淫水不断涌出，美女呼吸急促，体内瘙痒难耐，担心自己把持不住，又怕润湿丁字裤被秦守仁察觉耻笑连忙红着脸假装若无其事地地嗔道：“老板见多识广，能不能给人家讲个笑话嘛。”</w:t>
      </w:r>
    </w:p>
    <w:p>
      <w:r>
        <w:t>按住秦守仁的手，想阻止他的挑逗。秦守仁手指哪里阻止得住，他哈哈一笑，一边用力在小穴抠挖着，一边贴着许婷耳朵给她低声讲着一个极黄色的笑话。</w:t>
      </w:r>
    </w:p>
    <w:p>
      <w:r>
        <w:t>许婷假装认真听着秦守仁的笑话，却在用心强忍着下体越来越强烈的瘙痒，根本不知道秦守仁讲了些什么。过了一会儿只听秦守仁说道：“怎么样美女，这个笑话有意思吧。”右手母指和食指却夹住美女的处女阴核上下掀动。</w:t>
      </w:r>
    </w:p>
    <w:p>
      <w:r>
        <w:t>敏感带受攻击，许婷紧张得什么话也说不出来，咬着嘴唇，左手紧抓着桌下秦守仁右手手臂，感觉下体一阵痉挛，玉脚脚指紧绷，一股处女阴精从花心内急涌出来，急喘了几口气才娇红着脸嗔道：“老板好讨厌哦，讲这么下流的笑话。”</w:t>
      </w:r>
    </w:p>
    <w:p>
      <w:r>
        <w:t>秦守仁哈哈淫笑着，右手指却蘸着处女淫水猛然深插入许婷处女小穴内，指尖已经感觉到一层软软的处女膜。女检查紧张得几乎叫出来，深怕自己的处女膜竟然就这样被禽兽王捅破，这可就当众现眼了，双手抓住秦守仁的右手想把他的手指从阴道内拔出来。但秦守仁的手指又深挖数十下，才收回魔爪移向腰部。</w:t>
      </w:r>
    </w:p>
    <w:p>
      <w:r>
        <w:t>许婷粉面羞红，深怕他又来袭阴，连忙右手穿好丁字裤，站起身来道：“各位尽兴，小妹不胜酒力，早些歇了。”</w:t>
      </w:r>
    </w:p>
    <w:p>
      <w:r>
        <w:t>秦守仁低头看到许婷的丁字裤明显已经湿润了，哈哈一笑，假装挽留了一番。</w:t>
      </w:r>
    </w:p>
    <w:p>
      <w:r>
        <w:t>许婷走到未婚夫身边低声说：“我回房间了，你也早点回去，我就在你隔壁。</w:t>
      </w:r>
    </w:p>
    <w:p>
      <w:r>
        <w:t>晚上12点你来找我。“</w:t>
      </w:r>
    </w:p>
    <w:p>
      <w:r>
        <w:t>说完一甩长及腰际的秀发，快步转身走出饭厅。</w:t>
      </w:r>
    </w:p>
    <w:p>
      <w:r>
        <w:t>众人又畅饮一会，这时周立文已经被灌得有八分醉了。秦守仁心里想着美艳的‘女检察官’，那里来坐得住，起身道：“我还有些事要忙，各位慢慢喝！”</w:t>
      </w:r>
    </w:p>
    <w:p>
      <w:r>
        <w:t>说罢离席而去。</w:t>
      </w:r>
    </w:p>
    <w:p>
      <w:r>
        <w:t>周文立和廖宏俦暗自寻思脱身之计，表面上开怀畅饮，内心却急于脱身，可是酒越喝越多，已经失去控制了。</w:t>
      </w:r>
    </w:p>
    <w:p>
      <w:r>
        <w:t>其它两三个人见他俩喝的凶猛，不敢对饮，又过一会，周文立才身形不稳，口齿模糊，一人笑道：“周兄廖兄醉了！”与另一人一起掺扶周文立走出厅处。</w:t>
      </w:r>
    </w:p>
    <w:p>
      <w:r>
        <w:t>许婷来到306号房间，她先走进反复思虑如何着手，却无丝毫头绪，想到今晚情形，真是又羞又怒，自己堂堂一个检察官，尽然让个强奸妹妹的大仇人这样污辱自己的私处，看来他对自己有很大色心。她来回走动着，突然不由心头一动：“何不利用自己的女色接近禽兽人，也许探到整个组织的内幕。”想到刚才被他摸弄私处弄得高潮连连，不觉面上一红。</w:t>
      </w:r>
    </w:p>
    <w:p>
      <w:r>
        <w:t>又想到这岂不是拿自己作诱饵，自己可还是个处女啊，要是被坏了贞洁该怎么办？自己是绝对不能以肉体做交换的！正自寻思，有人扣动房门。许婷一看挂钟才10点半啊，心想我不是叫未婚夫12点来找我吗，怎么这么早他就来了，急忙问道：“谁啊。”“是我。”</w:t>
      </w:r>
    </w:p>
    <w:p>
      <w:r>
        <w:t>许婷心想不好，“是禽兽人！他来干什么，肯定对我心怀不轨，可是如果不开门，定会让他不快，自己可是来卧底的啊。”许婷犹豫了一下，说道：“老板，你等一会儿，我现在穿着内衣不方便，换件衣服就开门。”只听秦守仁说道：“不用了，刚才你不是就穿着比基尼吗？是不是刚才被我摸怕了不敢开门？”许婷红着脸道：“呸，有什么不敢的！</w:t>
      </w:r>
    </w:p>
    <w:p>
      <w:r>
        <w:t>老板你刚才好下流，要是人家开门，你可不准乱来。“说完一咬牙打开了房门，见禽兽人站在门口，甜甜地笑道：”老板，几经很晚了，到人家女孩子屋里……</w:t>
      </w:r>
    </w:p>
    <w:p>
      <w:r>
        <w:t>“话未说完，突然才想起：”那个男人说新手要先授受老板的洗礼，如果这里的规矩是新人都必须先与老板上床，自己岂非要任他淫辱……“想到这不由感到一阵不妙。</w:t>
      </w:r>
    </w:p>
    <w:p>
      <w:r>
        <w:t>秦守仁跨步迈进，回手关上房门反锁上，淫笑着一把将只穿着蓝色比基尼的女检察官搂在怀里。</w:t>
      </w:r>
    </w:p>
    <w:p>
      <w:r>
        <w:t>许婷一下懵在那里，不知该做如何反应。秦守仁见她没有挣扎，而且在席间更是任自己摸索，知道她定是害怕暴露身分，便更加肆无忌惮，俯首吻上许婷双唇，舌间启开贝齿探入口内，捉住香舌尽情吸吮逗弄，左手隔着比基尼握住丰乳不停揉搓，右手在许婷圆臀大腿间来回抚摩。许婷被挑拨得娇哼细喘，胴体轻颤，心头阵阵慌乱，奋力推开秦守仁定了定神，媚声道：“老板这般心急好生唐突。”</w:t>
      </w:r>
    </w:p>
    <w:p>
      <w:r>
        <w:t>秦守仁呵呵笑着又从正面抱住许婷道：“美人儿，刚才在酒席之上不是已经唐突过了吗！</w:t>
      </w:r>
    </w:p>
    <w:p>
      <w:r>
        <w:t>连胯间那个妙处都肯让我摸了，现在却要假装正经。“</w:t>
      </w:r>
    </w:p>
    <w:p>
      <w:r>
        <w:t>说着话，左手从背后搂紧许婷纤腰，右手竟插入女检察官丁字裤内探摸下去，目标直奔女人羞处。</w:t>
      </w:r>
    </w:p>
    <w:p>
      <w:r>
        <w:t>许婷正在思索解脱之法，突然感觉到秦守仁的大手已经插入裤内，探到了自己的胯间，同时一个坚硬灼热的东西，强硬地上自己的臀沟里，身心狂震的她极力挣扎道：“老板，快住手！”秦守仁淫笑道：“你看你，下面都湿透了。”许婷扭动着娇躯紧张地哀求着：“老板，不要……不要啊。”一边挣扎一边思虑脱身之计。</w:t>
      </w:r>
    </w:p>
    <w:p>
      <w:r>
        <w:t>秦守仁哪里管她叫喊，双手用力撕去许婷的奶罩抛在地上，一对浑园少女34F丰乳弹了出来。就在许婷她犹豫不决时，蓝色丁字裤也被秦守仁脱到了膝盖外。</w:t>
      </w:r>
    </w:p>
    <w:p>
      <w:r>
        <w:t>许婷羞急得一脸通红，忙用力推开秦守仁，右手捂住颤崴崴的丰满乳房，左手提起丁字裤，惊叫道：“老板，你想干什么，快出去啊！”边说着边往身后的床边退去。</w:t>
      </w:r>
    </w:p>
    <w:p>
      <w:r>
        <w:t>秦守仁一边色迷迷地看着美女几乎全裸的身体和无奈可怜的样子，一边飞快地将自己衣裳脱掉。这时许婷已经退到了床边，后面再无退路，看着一根20多公分长的巨大阳具出现在她面前，紧张地胸口急剧起伏，双手死死捂住自己不断起伏的丰乳，眼中含着泪水求道：“老板，别过来……求尔……不行的。”</w:t>
      </w:r>
    </w:p>
    <w:p>
      <w:r>
        <w:t>可是秦过仁一下子就冲过去抱住了她，他强行分开女检察官捂住乳房的双手，用力抓揉着许婷丰满坚挺的乳房，狞笑道：“今日无论如何也要肏了你这假装正经的骚货。”许婷尖叫着：“不要啊！放开我！”</w:t>
      </w:r>
    </w:p>
    <w:p>
      <w:r>
        <w:t>双手用力捶打男人的肩膀。</w:t>
      </w:r>
    </w:p>
    <w:p>
      <w:r>
        <w:t>秦守仁赤身裸体地将毫无反抗之力的许婷推到在床上，抬起美女双腿，片刻间脱去丁字裤，丢掉高根鞋，把美女扒了个一丝不挂。</w:t>
      </w:r>
    </w:p>
    <w:p>
      <w:r>
        <w:t>女检察官那成熟惹火的少女玉体被赤裸裸地被放在床边，美臀坐在床沿，双脚捶地，阴道完全暴露在这个奸妹仇人的面前，心中惊羞欲死，现在对话机已经被她丢了，而且地点也换到了郊外无人知晓的地方，公安局的人无法提供保护，尽管自己早在大学时就练就了一身过硬的格斗术，但如果自己抵抗暴露身份的话，她和周立文的处境就十分危险，许婷一时不知如何是好，心中又羞又急，双手用力推拒着男人，夹紧了双腿不让男人看见自己的处女小穴。</w:t>
      </w:r>
    </w:p>
    <w:p>
      <w:r>
        <w:t>秦守仁看着许婷那浑身粉嫩嫩的白肉儿，两支丰满乳房是肥圆型，而鼓鼓弹涨着，身材苗条修长，而在动人的细腰儿下，圆臀粉腿中间生着个玉荷包似的嫩巧阴户，呈现出粉红色，修长的玉腿儿捶向地面，腿股间那一撮乌黑冶媚的阴毛，直掩那湿润光滑的要命之处女穴。</w:t>
      </w:r>
    </w:p>
    <w:p>
      <w:r>
        <w:t>秦守仁鼻血差点流出来，“好一个骚屄，肏起来一定爽死了”他强行把美女检察官的双手按在床上，右膝盖兴奋地开许婷紧夹着的媚白无比的玉腿儿，腾出左手握住美女丰满的右奶子，接着腾出右手拨弄着她那迷人的花瓣，红腥腥的阴唇向外翻开，露出了凤穴中间的那淫媚撩人的屄缝儿，老练的秦守仁一下子就找到了敏感的处女阴蒂，手指捏住阴核不断揉捏把玩着。</w:t>
      </w:r>
    </w:p>
    <w:p>
      <w:r>
        <w:t>许婷全身如遭电击，现在被男人强行欣赏抚弄自己的处女嫩穴，许婷羞恨无比，感到阴道内酸痒空虚无比，淫水有如泉，刚才不抵抗，现在抵抗已经晚了，她想抬起右腿踢开男人却又全身酸软无力，只能右手死死抓住男人正在侵略自己小穴的右手手腕处，左手紧紧地抓着床单，哭着大声叫着：“不要啊……流氓…</w:t>
      </w:r>
    </w:p>
    <w:p>
      <w:r>
        <w:t>…快住手……</w:t>
      </w:r>
    </w:p>
    <w:p>
      <w:r>
        <w:t>不要……“</w:t>
      </w:r>
    </w:p>
    <w:p>
      <w:r>
        <w:t>心中还指望隔壁的未婚夫来救他，也是该这女检察官有此淫劫，就住在他隔壁的未婚夫周立文已经醉成了一滩烂泥，还躺在床上呼呼大睡等着12点时再来找她。秦守仁右手母指按着阴核，中指一下子插入处女早已湿滑的处女阴道内不断抽插挖动，许婷被弄得娇喘连连，只得放开男人的手臂，双手紧抓着床单，躺在床上不断摇头忍受着越来越强的快感。口中羞急地哭喴着：“……够了……求你……放开我……”</w:t>
      </w:r>
    </w:p>
    <w:p>
      <w:r>
        <w:t>美女一丝不挂地躺在床上将被强奸，面对如此美景，秦守仁完全被她那身性感莹白的肉体所迷惑了，这个女人的身材相貌比起孙晴晴来有过之而无不及！他继续用中指在处女小穴反复抽动了数十下后，狠狠地吞了口口水，迫不及待压上她那身丰满的白肉儿，低下头狂着许婷迷人的香唇，许婷摇头躲避着男人的臭嘴，可是香唇还是被秦守仁的臭嘴强行吻住，舌头直伸进美女滑润的口腔里，强行与许婷的香舌緾在一起，把许婷吻得发出“呜呜”的哼声。</w:t>
      </w:r>
    </w:p>
    <w:p>
      <w:r>
        <w:t>女检察官气得双手好不容易才用力推开着男人的丑脸。秦守仁怒道：“敬酒不吃吃罚酒！”</w:t>
      </w:r>
    </w:p>
    <w:p>
      <w:r>
        <w:t>只见他膝盖用力分开捶在地上的美女的双腿成60度，右手扶阳对穴，鸡巴头子酥养养的住这女检察官的屄缝儿。</w:t>
      </w:r>
    </w:p>
    <w:p>
      <w:r>
        <w:t>感觉到男人的阳具已经到自己的私处，许婷惊得拼命扭到娇躯挣扎着，张口高呼，“不要，放开我，求你。”用力推拒着意图强奸自己的男人。可是秦守仁的大鸡巴已经在许婷的小洞口，无伦她怎么挣扎大鸡巴龟头始终着密洞口，而女检察官娇躯的扭动挣扎反而了两人生殖器的磨擦，只见他站在床边，低下身子双手用磋柔着美女的34F处女丰乳，大龟头紧在阴道外，要命的磨和抓乳让许婷小穴瘙痒难耐，娇喘连连，双手用手抓紧席梦丝床上的床单。</w:t>
      </w:r>
    </w:p>
    <w:p>
      <w:r>
        <w:t>由于阴道在席间已经被秦守仁手指弄得十分湿滑，一寸多长的大龟头很快就挤入处女密洞，粉嫩的小穴阴唇和黑亮的大龟头紧紧的包含在一起，一股股淫水从少女的处女嫩穴内流了出来。许婷粉脸胀得通红，心想这可是自己要抓捕的要犯啊，而且还是强暴堂妹的仇人，如果被他强奸，身为女检察官，自己的脸面就全没了。现在龟头已经进入自己体内，就要被开苞了！女检察官知道自己处境已经万分危险了，哭着求道：“不要……不要啊……饶了我吧”</w:t>
      </w:r>
    </w:p>
    <w:p>
      <w:r>
        <w:t>双手拼命捶打男人的胸膛，抬起双腿在空中乱蹬想让这个意图强奸自己的男人把已经进入小穴的龟头拔出来。可秦守仁顺势抬起女检察官一双修长白嫩光洁的玉腿架在双肩上双手用力抱住使她无法挣扎，接着双手顺着美女白嫩修长的大腿肌肤向上一直摸到小腿，两手抓住美女纤细的左右腿腕，强行把双腿举向空中并用力向两边分开成120度，然后双手用力向下一压。许婷感觉自己的屁股被强行弄得高高翘起，龟头在自己小穴内又深入了几分，紧着处女膜！处女小穴已经完全暴露在大鸡巴即将发动的无情攻击之下，而现在这种淫荡的姿势使她即使施展格斗攻夫也无济于事了，只有希望这个男人还有一点点良知！</w:t>
      </w:r>
    </w:p>
    <w:p>
      <w:r>
        <w:t>许婷眼中闪动着泪光，双手用力抓着床单，楚楚可怜地向秦守仁求饶道：“老板……不要……</w:t>
      </w:r>
    </w:p>
    <w:p>
      <w:r>
        <w:t>我……我不是那种随便的女人……我……还是处女，求你了，不要强奸我！</w:t>
      </w:r>
    </w:p>
    <w:p>
      <w:r>
        <w:t>“秦守仁此时双手抓着美女的左右腿腕，感觉已经完全湿润的处女小穴正一张一合的吮吸着已经进入密洞两寸的大龟头，真是爽到极点，只听他淫笑道：”我就是要强奸你这个大美女，来吧，让我给你开苞！！“大鸡巴龟头在凤宫门户内翘了翘，深吸一口气，腰部用力向前猛地一挺，只听滋的一声，大鸡巴一下子冲破处女膜，肏个尽根到底。</w:t>
      </w:r>
    </w:p>
    <w:p>
      <w:r>
        <w:t>“不……不要啊！”许婷一声惨叫。可怜一个成熟贞洁的美艳女检察官，就在这样阴差阳错的情况下，被她的死敌淫辱肏弄了。她哪里知道，奸淫她处女肉体的人就是她寻求帮忙的公安局长秦守仁。</w:t>
      </w:r>
    </w:p>
    <w:p>
      <w:r>
        <w:t>许婷只感到阴道内一阵撕烈的剧痛，被仇人奸淫失洁的强烈屈辱感和第一次承受大鸡巴的处女痛疼感，使一向贞洁自爱的许婷脑中‘嗡’的一声昏了过去。</w:t>
      </w:r>
    </w:p>
    <w:p>
      <w:r>
        <w:t>秦守仁擗开许婷两条修长白嫩的玉腿，看着自己的鸡巴被她那黑毛茸茸的处女美穴夹在里面，滑腻腻的，黏稠稠的，滋味之美，阴道之紧密，远超他想象之外，那处女穴里的挤压力道直透脑门和脊背，舒爽到令他再也无法忍耐，他用力拔出大鸡巴，果然看到上面沾面了红红的处女贞血。</w:t>
      </w:r>
    </w:p>
    <w:p>
      <w:r>
        <w:t>又奸淫了一个处女，秦守仁只觉得意无比，他站在床边双肩架住女检察官的双腿，取了个枕头垫在许婷的粉臀下，让她的小穴高高向上，扶着她的纤腰鸡巴头子一出一入的，迫不急待的在许婷那个性感美屄里肏弄起来，看着自己的鸡巴不断没入许婷那黑毛茸茸的屄缝，又是得意又是过瘾，心道：“妈的，死娘们，和老子做对，想调查老子的事，最后还不是被老子的大鸡巴把你给开苞了。不过这美女检察官真是名不虚传，屄骚人美，肏起来真是没的说，而且还是处女！”</w:t>
      </w:r>
    </w:p>
    <w:p>
      <w:r>
        <w:t>不一会儿，强烈的冲击和一阵阵异样的滋味，使失节被淫的女检察官苏醒过来。许婷恢复意识后，马上感觉到一根火热的肉棒正快速进出着自己的下身，张目一看，只见自己两腿被反压在胸前，映在眼前的竟是她被肏的实况：一根黝黑巨伟的大棒子透着亮亮的水光，不断地在她玉胯间那个贞洁美屄中抽出肏入，在啪啪脆响声中，那屄口红艳的肉唇被肏得不住凹陷翻出，还不时带出一层层美妙的汁液，男人龟头上沾满了自己的处女贞血，那光景真的是淫亵至极。许婷万没想到竟然就这样被这个禽兽强暴开苞了，心中痛苦万分，双手抓紧床单，哭着道：“流氓……不要阿……快拔出来……求你……”</w:t>
      </w:r>
    </w:p>
    <w:p>
      <w:r>
        <w:t>秦守仁从来没干过政法部门的人，他知道此时被他压在胯下狠肏不止的，正是正义感极强的贞洁女检察官许婷，秦守仁已经兴奋得不成样子，他挺腰抽腰的每一下都贯足了力气，在和她粉臀相撞的啪啪声响当中，竟将一向贞洁的处女检察官肏得汁水泛滥，玉胯间湿黏片片，骚穴里更是火热淫媚无比。秦守仁只觉得身下这个美肉人儿，丰腴媚艳，长相隐含骚意，虽还是少女，却极具成熟女人魅力，他如登社区般的，一面狂吻着许婷的唇，一面的在她玉体里狂抽尽情猛插，鸡巴头子来来回回的塞肏着许婷那肉呼呼的美穴，每一次都将鸡巴送肏到骚屄的最深处，重重的撞击着许婷的子宫内壁。</w:t>
      </w:r>
    </w:p>
    <w:p>
      <w:r>
        <w:t>许婷羞忿欲死，偏是刚刚苏醒的她一身酸软无力无法挣动，只能眼睁睁看着死敌禽兽王尽情淫肏自己。一时间，‘啪…啪…’肉体的撞击声，女检察官痛苦的抽泣声，和她那美屄被肏的‘沽滋……沽滋’声，飘满了房间。许婷想到自己美妙的身躯在大学里就被多人垂青，可为了事业一直守身如玉，下个月就要和周立文结婚了，可今天却在办案时被禽兽王强暴，一时间后悔不己。美女痛哭着，翘着屁股任老淫棍恣意奸淫。时间一秒一秒地过去，激烈抽插让许婷感到开苞时的疼痛早己消失，阴道内却越来越痒越来越麻，全身说不出的舒麻畅快。</w:t>
      </w:r>
    </w:p>
    <w:p>
      <w:r>
        <w:t>女检察官虽然初尝性事，但秦守仁可是花丛老手，他不但阳物壮伟，亦且手段高强。抽插、研磨、撞、扭转，他样样在行，许婷再经他天赋异禀的阳具一戳，那股酣爽畅快，简直飘飘欲仙，如在云端。</w:t>
      </w:r>
    </w:p>
    <w:p>
      <w:r>
        <w:t>快感排山倒海而来，被强暴的羞辱和体内的极度舒服让她几乎再次晕了过去；秦守仁粗大的阳具，像是到了她的心坎，又趐又痒，又酸又麻。粗大的阳具撑得小穴胀膨膨的，她全身不停地颤抖，就如触电一般。充实甘美，愉悦畅快，许婷虽然极恨自己敏感的身体在仇人的奸淫下也会有如此反应，但她还是禁不住伸手搂住秦守仁，渐渐被插得开始娇呼呻吟，“啊……呃……不要……啊……啊。”</w:t>
      </w:r>
    </w:p>
    <w:p>
      <w:r>
        <w:t>跨下淫水越来越多，处女淫水顺着被枕头垫高的白臀沿着床边直流到地上。而女检查的叫床声也随着老色狼抽插的加重越来越响，越来越充满春意：“啊……呃……轻点……啊……啊……不要……呃……不要啊……”</w:t>
      </w:r>
    </w:p>
    <w:p>
      <w:r>
        <w:t>一双修长的大腿也不自觉地盘在了男人的粗腰上。从所未有的奇怪感觉袭卷而至，许婷只觉火热滚烫的龟头，像烙铁般的熨烫着自己的花心。那种灼热充实的饱胀感，使她全身都起了阵阵的痉挛。痉挛引发连锁反应，嫩穴紧紧吸吮住阳具；花心也蠕动紧缩，刮擦着龟头。</w:t>
      </w:r>
    </w:p>
    <w:p>
      <w:r>
        <w:t>一向端庄的许婷，在秦守仁粗大的阳具抽插下，不禁舒服地意识迷糊，她双手搂着秦守仁的脖子，大腿缠绕住秦守仁的腰肢，她柔软的纤腰，快速有力的扭动，丰满浑圆的香臀也不停地旋转耸动；嫩白硕大的两个奶子，也上下左右的晃荡。</w:t>
      </w:r>
    </w:p>
    <w:p>
      <w:r>
        <w:t>秦守仁望着美检察官如痴如狂的媚态，心中不禁得意万分，他拼尽全力，狠命的抽插，一会功夫，许婷痴痴迷迷，发出一阵阵处女羞涩的浪叫声：“啊……</w:t>
      </w:r>
    </w:p>
    <w:p>
      <w:r>
        <w:t>好难受……你弄得我…</w:t>
      </w:r>
    </w:p>
    <w:p>
      <w:r>
        <w:t>…好深……啊……呃……“她只觉阴道内一股股火热的淫水如洪流奔腾而出，而大鸡巴龟头蘸着这些火热的淫水强劲地冲击着自己的花心；那比鸡蛋还大的龟头，也在穴内不断的颤栗抖动。下腹深处传来的阵阵快感，如同火山爆发一般，向四处扩散蔓延。而秦守仁感到阳具在火热柔嫩的肉壁中，不断遭到磨擦挤压，龟头也被花心紧紧吸吮，毫无闪躲馀地。他舌抵上颚，定气存神，意图压抑冲动。</w:t>
      </w:r>
    </w:p>
    <w:p>
      <w:r>
        <w:t>但许婷嫩滑柔腻的丰乳，不断在他眼前晃荡；柔嫩阴毛的少女阴户已经沾满淫水，磨蹭起来又是那麽舒适快活。</w:t>
      </w:r>
    </w:p>
    <w:p>
      <w:r>
        <w:t>秦守仁的抽动更快了，一直狂抽了近千下，只觉腰际酸麻，快感连连，忍不住就要射精。只听秦守仁高叫道：“美人……好爽啊……你的处女小穴真是太好了……</w:t>
      </w:r>
    </w:p>
    <w:p>
      <w:r>
        <w:t>我就要射了！“许婷又气又急，扭动着腰枝挣扎着哭道：”求你……不要射在里面……</w:t>
      </w:r>
    </w:p>
    <w:p>
      <w:r>
        <w:t>快……快拔出来。“她可不想让这个强暴自己的禽兽在身体里留下任何精液，可是不争气的阴道小穴却在男人的抽插下将大鸡巴夹得更紧了，整个阴道一张一合就象小嘴一样吮吸着男人的阳具，阴道内一阵阵痉挛！这时秦守仁的大龟头一次次在美女的子宫上，她冷颤连连、娇呼急喘，作梦也没想到，自己竟然能舒服到这种程度。</w:t>
      </w:r>
    </w:p>
    <w:p>
      <w:r>
        <w:t>她意识逐渐模糊，剩下的只有舒服、舒服、舒服。这时秦守仁的大龟头一下子紧开许婷的子官花心深入进去，许婷感到自己就象飞上了云端，连忙张大口喘着气，抱紧男人，抬起屁股让小穴与大鸡巴紧在一起，双腿死死夹紧男人的腰，阴道嫩肉剧烈抽动痉挛，子官花心象长了爪子一样抓住秦守仁的大龟头吮吸着，她「啊」的一声大叫，一股处女阴精先于男人喷了出来，痛快淋漓地喷打在男人的龟头上！！</w:t>
      </w:r>
    </w:p>
    <w:p>
      <w:r>
        <w:t>龟头马眼被这股浓烈的处女阴精一冲，秦守仁只感觉全身如同触电一般，忙奋力把大龟头紧紧磨在处女子官花心内！感觉从龟头马眼到大鸡巴根部一阵阵电击般舒麻，就在处女阴道内第一次因激烈性交带来的高潮喷出灸热的处女阴精后不到10秒种，秦守仁也将一股股滚烫浓热精液射入许婷的处女子宫深处，把处女阴道灌得满满的！！许婷被这阳精一烫，娇躯剧烈痉挛┅┅舒服得晕了过去。这一开苞炮真是打得太过瘾了！晕厥过去的女检察官许婷娇艳的面庞兀自带着浓浓的春意；她眉头微皱，鼻间不时泄出一两声轻哼，显然高潮馀韵仍在她体内继续发酵。秦守仁喘吁吁的望着她，心中不禁有股说不出的得意。</w:t>
      </w:r>
    </w:p>
    <w:p>
      <w:r>
        <w:t>过了良久，许婷才“嗯”的一声幽幽转醒过来。秦守仁这才拔出大鸡巴。一股加杂着处女阴精和男人精液的白色物体从女检察官的阴道内流了出来。被秦守仁淫邪万般的尽情肏弄后的女检察官仰面躺在床中，一玉腿轻轻抬起，似要掩盖那欢液流泄的微肿的销魂屄缝儿，泪痕未干的艳脸上挂着两片晕红，那丰盈微喘的乳房上刚刚涨过的乳晕正慢慢地褪去。肌肤荡漾着云雨春情之后的酡红。羞忿的神情并未能掩盖住眉目间的艳光，任谁也看得出——这美艳贞洁的女检察官刚被人肏过了。</w:t>
      </w:r>
    </w:p>
    <w:p>
      <w:r>
        <w:t>而那饱尝她那媚屄滋味的许婷的仇敌秦守仁躺在身侧，心满意足的看着自己尽情淫辱、享用过的肉体。许婷知道自己已经被这个曾经强奸过自己堂妹的仇敌强暴了，而且体内充满了罪犯的精液！失洁遭淫，心中悲痛欲绝的她兀自细声抽泣着，泪水顺着脸颊流在床单上。</w:t>
      </w:r>
    </w:p>
    <w:p>
      <w:r>
        <w:t>秦守仁知道自己刚刚肏了闻名本市的美女女检察官，但他不能暴露身份，他盯着这还在抽泣着的美人儿，一手轻捏着她的一对高耸的美乳，一手用纸帕为她擦拭娇嫩的小穴，大鸡巴很快再次勃起。故意挖苦她道：“既然想加入我们性爱俱乐部，如何象个良家妇女般娇羞。</w:t>
      </w:r>
    </w:p>
    <w:p>
      <w:r>
        <w:t>刚才你不是很过瘾吗？现在却要装做贞洁烈妇般高不可攀，纯心吊人胃口，果然有些手段！</w:t>
      </w:r>
    </w:p>
    <w:p>
      <w:r>
        <w:t>呵呵！“</w:t>
      </w:r>
    </w:p>
    <w:p>
      <w:r>
        <w:t>许婷并不答话，秦守仁一边上下抚摩着娇嫩滑腻的肌肤一边问道：“刚才发现你还是处女，既然是处女怎么会到这里来？”许婷心中一惊睁眼问道：“你强奸了人家，还不允许人家是处女吗？”</w:t>
      </w:r>
    </w:p>
    <w:p>
      <w:r>
        <w:t>秦守仁故意吓她道：“这里可从来没有处女加入的。”</w:t>
      </w:r>
    </w:p>
    <w:p>
      <w:r>
        <w:t>许婷心中一震，只道他已起了疑心，应立即岔开话题不让他追问下去。看着他再次一柱擎天的大鸡巴，知道他还想干自己，心想自己已经被他破了处女贞洁，玩也玩了、屄也肏了，再不可露马脚害了自己未婚未周立文的性命，而且自己还肩负着查出整个性爱俱乐部团伙的使命。</w:t>
      </w:r>
    </w:p>
    <w:p>
      <w:r>
        <w:t>现在已经失贞了，只好将错就错，装成来这里渴求淫趣的荡妇，让他再次奸淫自己，牺牲自己的肉体来揭开该团伙的内幕。她假装风情无限地用媚眼看着秦守仁，开口道：“我本想来当主持人挣点钱的，但是人家害怕嘛，所以才把我哥哥也带来了，本来是要他保护我的，没想到还是被你这流氓强暴了。”</w:t>
      </w:r>
    </w:p>
    <w:p>
      <w:r>
        <w:t>许婷一丝不挂地坐在秦守仁双腿上，搂着他的脖子，嗔道：“虽然被你强暴了，但你刚才弄得人家好舒服哦。你是人家的第一个男人，能不能揭开你的人皮面具，人家想看看你庐山真面目嘛。”秦守仁看着这个女检察官为调查案件还在演戏，那一副风骚的样子真是装得好像，心中又好笑又冲动，他一颔首，复又淫笑着拉住许婷的手按在自己下身道：“刚才强奸你时未免急促了些，失去许多情趣，没有好好玩弄你的大好肉体，现在你好好补偿我一番。我满意的话会让你看到的。”</w:t>
      </w:r>
    </w:p>
    <w:p>
      <w:r>
        <w:t>许婷压住心头的羞怒假装娇媚嗔道：“你这只大色狼，强奸了我，还在损人家，我才不理你。”一对迷人的妙目直勾勾的望着秦守仁，手中却抚弄着那根刚刚肏了她贞洁美屄的大鸡巴，嗔道：“它好强啊，又大了起来！人家可是第一次，那里刚才被干得好痛哦，不能再弄了啦。我用嘴给消消火好吗？”</w:t>
      </w:r>
    </w:p>
    <w:p>
      <w:r>
        <w:t>本想就此让秦守仁放过自己。</w:t>
      </w:r>
    </w:p>
    <w:p>
      <w:r>
        <w:t>秦守仁被她看得魂飘荡的，色色地道：“嘴过会儿再享用吧，再在我还没有玩够你的处女小穴。黄小姐，今天我会给你一个终生难忘的处女夜。”</w:t>
      </w:r>
    </w:p>
    <w:p>
      <w:r>
        <w:t>许婷羞道：“去你的，谁稀罕。”心中却想，这一夜真的是终生难忘的耻辱了。秦守仁听着她的嗔语，看着她的艳体，对她那一身白肉儿实在是着迷。</w:t>
      </w:r>
    </w:p>
    <w:p>
      <w:r>
        <w:t>一张臭嘴又开始频频吸吮着她的香颊，而想吻住她的唇，而一双毛手，也不放松的大玩着她胸前一对大号肥美乳房。</w:t>
      </w:r>
    </w:p>
    <w:p>
      <w:r>
        <w:t>“……嗯……，老板，你别这样吗，……”女检察官无奈的媚吟着。</w:t>
      </w:r>
    </w:p>
    <w:p>
      <w:r>
        <w:t>秦守仁却嘻嘻淫笑道：“……宝贝……大宝贝儿，你长得太美……太媚人，尤其这一对大奶子……</w:t>
      </w:r>
    </w:p>
    <w:p>
      <w:r>
        <w:t>大白屁股，还有这个夹得紧紧的肉包子，本人玩过不少美女，你这如此可爱的大包子屄穴不比任何其她女人差……“</w:t>
      </w:r>
    </w:p>
    <w:p>
      <w:r>
        <w:t>秦守仁愈说愈不像话，淫声怪语中，一手抓着许婷的乳房，一手又偏不离她那支肥美骚穴……</w:t>
      </w:r>
    </w:p>
    <w:p>
      <w:r>
        <w:t>许婷内心羞恨得几乎抓死他，奈何身处险地，自已的性命倒没什么，可是自己的一举一动都关系到周立文安危，唯有干忍着被他玩弄，还要装出淫荡的样子。</w:t>
      </w:r>
    </w:p>
    <w:p>
      <w:r>
        <w:t>只听许婷浪嗔道：“好老板……人家可是第一次，你抓奶的时候能不能轻点嘛…</w:t>
      </w:r>
    </w:p>
    <w:p>
      <w:r>
        <w:t>…。“秦守仁看着她含羞带嗔的神情心中一痒，分开她的玉腿儿，细细端详许婷胯间那个屄缝儿，真的是鲜嫩紧小、淫相毕露，由于刚被肏过，那屄缝儿微微向两边裂开，里面充满了自己刚刚注入的精液，秦守仁低低叫道：”好一支妙穴！“</w:t>
      </w:r>
    </w:p>
    <w:p>
      <w:r>
        <w:t>心中真是爱到了极点。</w:t>
      </w:r>
    </w:p>
    <w:p>
      <w:r>
        <w:t>“哎…讨…讨厌……怎…怎么这样…”</w:t>
      </w:r>
    </w:p>
    <w:p>
      <w:r>
        <w:t>许婷被他弄成四脚朝天的姿式，胯间景色暴露无遗，心中羞愤无比却不得不装出风骚的样子迎合他，白了他一眼道：“唉！老板你好坏！这样欺负人家！”。</w:t>
      </w:r>
    </w:p>
    <w:p>
      <w:r>
        <w:t>秦守仁淫笑道：“谁叫心肝生得这般美艳，刚才只顾猛干，没有注意你胯间这个美屄，如今细看之下竟这般淫骚诱人。”</w:t>
      </w:r>
    </w:p>
    <w:p>
      <w:r>
        <w:t>许婷臊得艳脸飞红，羞嗔道：“去你的……，人家那里淫骚了……人家今天是第一次呢，你看你那根大棒子上，全是人家的……人家的处女贞血。”心里想着自己大名鼎鼎的女检察官如今躺在敌人加强奸自己堂妹的仇人禽兽王的怀里婉转逢迎、任人淫玩，做着和自己未婚夫也从没做过的苟且动作，还被说得如此下流不堪，真是羞愤交加百感丛生，而且自己的未婚未就在隔壁，这种类似偷情的强奸让许婷羞急地出了好多淫水。</w:t>
      </w:r>
    </w:p>
    <w:p>
      <w:r>
        <w:t>秦守仁有意羞她，手指在那她那已被肏得两边裂开的屄缝中轻轻一挑，手指上沾满了她刚刚受辱时被肏出的淫水，亮晶晶的移到许婷眼前，淫笑道：“不仅淫骚，浪水还多，心肝骚肉儿，第一次就流了这么多水，还说不骚吗？”。</w:t>
      </w:r>
    </w:p>
    <w:p>
      <w:r>
        <w:t>“呀……你……你这下流鬼……”许婷羞得以手遮面，说不出话来。秦守仁"哈哈“一阵大笑，尽情欣赏着许婷的羞态，胯下的鸡巴又发硬涨大了起来，坚硬如铁象长矛般在她莹白的玉腹上。</w:t>
      </w:r>
    </w:p>
    <w:p>
      <w:r>
        <w:t>许婷悄悄张开一双俏目，盯着这根刚刚肏了她贞洁美屄的大鸡巴，她以前帮未婚夫手淫时也看过他的鸡巴，可现在这根大鸡巴比起自己未婚夫周立文，真是大了好多啊！心里即是羞恨又隐隐有点喜爱它的威猛，真是说不上是什么滋味。</w:t>
      </w:r>
    </w:p>
    <w:p>
      <w:r>
        <w:t>而此时淫性又起的秦守仁，起身抄起她两条肥白的玉腿最大限度分开，然后重重压在她的艳体之上。</w:t>
      </w:r>
    </w:p>
    <w:p>
      <w:r>
        <w:t>许婷知他又想奸辱自己，急道：“老板好急色，让人休息一下嘛……”</w:t>
      </w:r>
    </w:p>
    <w:p>
      <w:r>
        <w:t>淫性又起的秦守仁焉能放过她，淫笑道：“大宝贝，你这一身浪肉儿真是美，弄的人心痒痒的…尤其下面这个大包子骚屄，肉呼呼的，肏起来水流不止，简直爽死个人！”</w:t>
      </w:r>
    </w:p>
    <w:p>
      <w:r>
        <w:t>许婷被他说得面红耳赤，恨声嗔道：“去你的……你妹子的才是骚屄呢……</w:t>
      </w:r>
    </w:p>
    <w:p>
      <w:r>
        <w:t>回家肏你妹子去。“秦守仁看着她那风骚冶媚的艳态，鸡巴都快炸了，邪声道：”我妹子不好，屄没你这么骚。要肏就肏你这种骚屄娘们。“</w:t>
      </w:r>
    </w:p>
    <w:p>
      <w:r>
        <w:t>说着飞快地分开许婷那双丰满玉腿，许婷红潮满面，待要挣扎，却被他死死按住，没奈何恨声嗔道：“你这不说人话的死人，放开人家。”</w:t>
      </w:r>
    </w:p>
    <w:p>
      <w:r>
        <w:t>秦守仁一边强按着她，一边把那膨胀坚硬的鸡巴头子酥酥痒痒地住她那个黑毛茸茸的少女屄缝儿上，淫笑道：“等肏过这个肥嘟嘟的骚屄儿，自然就放了你这骚屄娘们儿。”</w:t>
      </w:r>
    </w:p>
    <w:p>
      <w:r>
        <w:t>秦守仁屁股略微抬高调整好体位，用力捧着她不断扭动的大美屁股，那根粗壮的大鸡巴抵着她那湿润、滑腻的淫美屄缝儿，用力一挺，鸡巴头子抵着淫滑的屄肉就给她塞了进去，许婷被他死死固定住无法抗拒，只能满面羞惭，再次含恨受辱。</w:t>
      </w:r>
    </w:p>
    <w:p>
      <w:r>
        <w:t>而秦守仁则在阵阵肉紧奇爽中，再次肏了这假冒的黄心茹——女检察官许婷。</w:t>
      </w:r>
    </w:p>
    <w:p>
      <w:r>
        <w:t>被迫再次受辱的‘女检察官’许婷，“呀……”的一声媚吟，胯间那个黑毛围绕的贞洁美屄被肏了个尽根到底，一向淡薄性欲的她第一次做爱就遇到了肏得这么深的大玩意儿，此时被秦守仁那特大号鸡巴塞得一口大气差一点喘不过来了，等到鸡巴缓缓退后时，才啊嗯一声浪叫起来了。</w:t>
      </w:r>
    </w:p>
    <w:p>
      <w:r>
        <w:t>“哦……太……太大了……。”双腿抬高紧紧缠绕在他的腰间两只胳膊紧紧抱住他的脖子身体一阵颤动。</w:t>
      </w:r>
    </w:p>
    <w:p>
      <w:r>
        <w:t>秦守仁看着许婷被自己肏得媚脸含春的冶媚相，邪笑道：“骚屄娘们，鸡巴不大，能肏得你这般舒服吗？”</w:t>
      </w:r>
    </w:p>
    <w:p>
      <w:r>
        <w:t>许婷被秦守仁下流话说得艳脸通红，自己堂堂的‘女检察官’竟被他叫成“骚屄娘们”</w:t>
      </w:r>
    </w:p>
    <w:p>
      <w:r>
        <w:t>更是羞恨欲死。心中虽然恨死了这个强暴自己的罪犯，但是为了案子不得不装出一付淫荡的样子投其所好，真是无可奈何。</w:t>
      </w:r>
    </w:p>
    <w:p>
      <w:r>
        <w:t>秦守仁此时抱起她那两条修长笔直的美腿，开始深深地塞肏她，由于这次清醒着挨肏，所以倍感羞辱。秦守仁的大鸡巴真不是盖的，下下肏到子宫口，下下直抵花心。</w:t>
      </w:r>
    </w:p>
    <w:p>
      <w:r>
        <w:t>许婷被肏得玉胯直躲，“呀……不行……太大了……”但正肏得肉紧的秦守仁却死死地抓着她那肥白的大屁股，她躲到哪儿，大鸡巴就根到哪儿，肏得她浑身乱颤，下下着肉地在她那身撩人艳肉儿里抽弄，未曾遭受如此巨物的许婷，被那粗大无比的鸡巴塞得玉体颤抖，虽心中恨得要死，但没几下就被肏得脸色情五月天跳，淫水潺潺了。</w:t>
      </w:r>
    </w:p>
    <w:p>
      <w:r>
        <w:t>秦守仁感觉到了她的湿滑，抬起身来观瞧，只见她嫩白无比的玉胯间，那黑毛下肉呼呼的骚屄儿，紧紧地咬着大鸡巴一夹一夹的不断吞吐收缩，他每肏一下，那水儿一沽一沽的流了出来。</w:t>
      </w:r>
    </w:p>
    <w:p>
      <w:r>
        <w:t>许婷臊得媚脸通红，羞叫着：“你这死人……不要看……”秦守仁哈哈一阵大笑，眼着她胯间那淫美景象，嘲弄地道：“刚肏了几下就骚成这样，真是个骚屄娘们儿。”</w:t>
      </w:r>
    </w:p>
    <w:p>
      <w:r>
        <w:t>“去你的……你这下流鬼……”许婷红着艳脸，已是羞说不出话来，阴差阳错被人给肏了也就罢了，还被肏得那么爽，一向贞洁自爱的她，真是羞惭得无地自容。</w:t>
      </w:r>
    </w:p>
    <w:p>
      <w:r>
        <w:t>秦守仁却扯过枕头垫高她的头部，使她能看到自己被肏的样子，一这加快节奏肏得她浑身乱颤，一边道：“我的骚屄美人儿，快看你的骚屄是怎么挨肏的。”</w:t>
      </w:r>
    </w:p>
    <w:p>
      <w:r>
        <w:t>许婷被被他玩得都快羞死了，臊和以手遮面羞叫道：“你…你这死人，……</w:t>
      </w:r>
    </w:p>
    <w:p>
      <w:r>
        <w:t>我不要看“嘴上虽这样说，心中却是有点想看，她初尝禁果，从没想到这种事居然如此这般欲仙欲死。所以极想看看这下流无比的男人，是如何肏得她那个屄穴酸麻淫痒，快感连连。好奇心使忘记了羞惭和耻辱，偷偷透过指缝，向那正被剧烈淫肏的部位望去。</w:t>
      </w:r>
    </w:p>
    <w:p>
      <w:r>
        <w:t>一看之下顿时移不开媚目，只见自己那黑毛围绕的屄缝儿里插着一根庞然巨物，来回地抽个不停。</w:t>
      </w:r>
    </w:p>
    <w:p>
      <w:r>
        <w:t>真的太大了，原来秦守仁那大鸡巴在给她肏进去后，比刚才又足足大了一圈，许婷看得脸色情五月天跳，他还肏得那样快、那样狠。连自己那羞人的媚肉都被带得翻了出来，要是周立文也有这样一根雄伟的淫物那该有多快活，许婷心里胡思乱想着。</w:t>
      </w:r>
    </w:p>
    <w:p>
      <w:r>
        <w:t>突然，那双遮羞的玉手被一下子移开，跟着便听到秦守仁笑道：“要你看你不看，却自己在这偷看，原来你是个闷骚型的荡货。”</w:t>
      </w:r>
    </w:p>
    <w:p>
      <w:r>
        <w:t>许婷窘得艳脸通红：“人家才没工夫偷看你那下流东西。”</w:t>
      </w:r>
    </w:p>
    <w:p>
      <w:r>
        <w:t>秦守仁哈哈大笑：“看了就看了，女人都喜欢看自己挨肏的样子，干嘛不承认呢，怎么样？本老板的下流东西把你那骚屄肏得如何？”</w:t>
      </w:r>
    </w:p>
    <w:p>
      <w:r>
        <w:t>说着大鸡巴肏得更快更深更满，许婷被他肏得浑身乱震“呀……”一阵阵酸麻无比的滋味使她说不出话来。这时她已经放弃了自尊，心中想着这一切都是为了这个案子，两条玉臂不顾羞耻的缠上秦守仁身体媚吟着，那底下的淫水却流得更多了。她一双媚目盯着身上这淫辱了自己的仇人，和正在她那湿滑淫美的骚美肉洞儿里尽情塞肏、使自己无比快活的粗大鸡巴，心里真不知是爱是恨。</w:t>
      </w:r>
    </w:p>
    <w:p>
      <w:r>
        <w:t>秦守仁用力狠肏着身下的美人儿，这大名鼎鼎的女检察官，此时被肏得粉脸儿艳红，媚眼儿含春，浑身上下充满着一股动人的骚艳，紧紧地抱着他，含羞带臊的任他肏弄。秦守仁看得极是肉紧，心里暗道这娘们儿肏起来真是过瘾，想起张玉倩、孙晴晴、东方铃霖、萧燕、王丽等美女，这几个月来时常强暴这样的娘们儿，真是神仙过的日子。</w:t>
      </w:r>
    </w:p>
    <w:p>
      <w:r>
        <w:t>他那大鸡巴更加有力在许婷美妙的玉体里做着猛烈的运动，下下到底，记记重炮。肏得许婷魂都飞了，天哪！原先真不知道，这么多重的攻势，原来竟是这么爽的！每一下似都打进了肉里头，许婷只觉得自己的心，好像被捣得要从咀里跳出来似的，美妙处着实难挡，直探她还从没被男人开发过的敏感深处，爽的她一阵曼妙骚吟着：“啊……太大了……人家还是第一次啊……处女小穴……呃…</w:t>
      </w:r>
    </w:p>
    <w:p>
      <w:r>
        <w:t>…要被你杵死了……啊“</w:t>
      </w:r>
    </w:p>
    <w:p>
      <w:r>
        <w:t>花心连连的颤抖晃悠，淫水不见停歇的朝肉洞外泄流着，此刻的她眉开眼媚、波光盈盈，雪白的冰肌玉肤尽是情欲艳色，比之平日那贞洁无比的少女样儿，媚艳何只万倍。</w:t>
      </w:r>
    </w:p>
    <w:p>
      <w:r>
        <w:t>许婷淫浪的叫嚷声，以及她那骚媚淫荡的表情，都刺激得秦守仁双手紧紧的抓住她那两只浑圆的小腿，用足了力气，更加的狠狠的塞肏她，鸡巴头子就像雨点似的击打在她的花心上，那咬着鸡巴的屄缝儿，随着鸡巴的勇猛的肏干，被肏得不停地翻出凹进。淫水的搅弄声，许婷的娇喘声，浪叫声，媚哼声，汇集在了一起，交织成了一曲春之交响乐，好不悦耳动听，扣人心弦。突然间，许婷子官内一阵痉挛，一股少女阴精极射出来，再次达到绝高潮。</w:t>
      </w:r>
    </w:p>
    <w:p>
      <w:r>
        <w:t>秦守仁见许婷这般享受，一边用力肏她一边道：“浪肉儿，被肏得舒服吗？”</w:t>
      </w:r>
    </w:p>
    <w:p>
      <w:r>
        <w:t>许婷艳脸通红羞道：“欺侮女人的本事，有什么了不起。”</w:t>
      </w:r>
    </w:p>
    <w:p>
      <w:r>
        <w:t>秦守仁不服气地道：“妈的，好个骚屄娘们，骚成这样，嘴还这么硬。切看老子的手段。”</w:t>
      </w:r>
    </w:p>
    <w:p>
      <w:r>
        <w:t>说着，双手伸到她胸前抓揉着乳房，又白又嫩的美乳被揉搓的千变万化，下身大力抽送，一连猛力抽插了百余下，肏的许婷淫水流淌，双手用力搂住他的腰，屁股不顾羞耻地筛动起来，阴户开开阖阖汤汤水水汩汩涌出，腿股间一片狼籍。</w:t>
      </w:r>
    </w:p>
    <w:p>
      <w:r>
        <w:t>一向端庄的女检察官如何尝过这般狠肏，直被肏得媚眼如丝，再也顾不得女人的面子，骚声讨饶道：“好老板……本领高强的亲哥哥……人家被你那大……</w:t>
      </w:r>
    </w:p>
    <w:p>
      <w:r>
        <w:t>大……肏得好舒服……</w:t>
      </w:r>
    </w:p>
    <w:p>
      <w:r>
        <w:t>慢点……捣死人了……呃……饶了妹儿吧“</w:t>
      </w:r>
    </w:p>
    <w:p>
      <w:r>
        <w:t>秦守仁听着她的骚叫，大起征服之感，放慢速度道：“妈的，真他妈欠肏，早说不就完了吗。浪肉儿，你说大什么肏得你好舒服。”</w:t>
      </w:r>
    </w:p>
    <w:p>
      <w:r>
        <w:t>许婷——这名满A市的美女检察官，被他这一顿狠肏，肏得意识都有点模糊了，什么尊严都忘了，闻言红着艳脸媚目白着他：“是你这死人的大鸡巴。”</w:t>
      </w:r>
    </w:p>
    <w:p>
      <w:r>
        <w:t>说出这样羞人的话儿，女检察官万分羞惭，但雪白的玉体却享受无比的迎合着秦守仁的每一次的塞肏，比方才被肏时更是妖冶骚媚。</w:t>
      </w:r>
    </w:p>
    <w:p>
      <w:r>
        <w:t>秦守仁却仍不放过她，邪声道：“大鸡巴肏得你那里好舒服？”许婷被问得媚脸通红：“去你的，你这下流鬼，人家才不说呢！”因那‘骚屄’二字特别辱及女人，一向端庄的她如何能说出口呢。忽的屄里一空，秦守仁竟把鸡巴从她身子里抽了出来。</w:t>
      </w:r>
    </w:p>
    <w:p>
      <w:r>
        <w:t>许婷正他肏得徘徊在飘飘欲仙的社区里，见他忽然罢工，如何受得了，只觉屄内空虚淫痒，急需大鸡巴用力肏弄，不由急道：“你这死鬼，拔出来干什么？</w:t>
      </w:r>
    </w:p>
    <w:p>
      <w:r>
        <w:t>快给人家插进来。“秦守仁笑嘻嘻道：”你说不说，你不说，亲老公可就不肏了。“</w:t>
      </w:r>
    </w:p>
    <w:p>
      <w:r>
        <w:t>许婷——这自诩贞洁的女检察官实在被逗得急了，耐不住屄内的空虚淫痒，用手捂着通红的媚脸地羞叫道：“你这死鬼，这么整人家，人家说就是了，是你的大大鸡巴肏得人家骚屄好舒服，快点给人家……好老公！”</w:t>
      </w:r>
    </w:p>
    <w:p>
      <w:r>
        <w:t>连老公都叫了，这贞洁的女检察官此时羞得恨不能有个地缝钻进去，自己真正的未来老公就在隔壁啊！一方面内心的确希望大鸡巴和自己尽情交欢，别一方面为了这个案子，自己一定要不顾一切地把这个禽兽服侍的很舒服，这样他才能失去戒心。</w:t>
      </w:r>
    </w:p>
    <w:p>
      <w:r>
        <w:t>秦守仁被她的骚叫弄得心痒痒的，再看她胯间那个淫屄一夹一夹的好象要咬人似的，又象似在向他的大鸡巴发出邀请：快来吧，我痒死了，快来肏我吧。</w:t>
      </w:r>
    </w:p>
    <w:p>
      <w:r>
        <w:t>而此时女检察官却痒得用她那双美腿直勾他，不顾羞耻地道：“都让你肏了，还看什么，快点肏人家，人家要你的大鸡巴肏人家，肏人家的骚屄、淫屄、浪屄。”</w:t>
      </w:r>
    </w:p>
    <w:p>
      <w:r>
        <w:t>秦守仁被她的骚声艳语弄得鸡巴都快炸了，抓着她那双玉脚把她扯到床沿，让她圆圆翘翘的玉臀半悬在床外，许婷这女检察官那双美丽的玉脚被男人举在肩上，胯间那个骚屄整个挺了出来，就这样被秦守仁深深的肏了进去，那粗壮的淫棍插得她‘呀’的一声骚吟，强烈的充实感使她的四肢紧紧地缠着身上的男人。</w:t>
      </w:r>
    </w:p>
    <w:p>
      <w:r>
        <w:t>秦守仁大鸡巴‘沽滋’一下给她肏到底儿，一边飞快地肏她，一边嘴里还不忘糗她：“浪肉儿，终于露出来本来面目了吧，连这种下流话都说得出口，真是个骚娘们。”</w:t>
      </w:r>
    </w:p>
    <w:p>
      <w:r>
        <w:t>许婷被他糗得艳脸通红，但随着秦守仁那大鸡巴有力的肏入，添满了她空虚幽穴，便再也顾不上羞耻，一双艳臂紧搂着死敌秦守仁的身体，玉胯摇扭磨溱，口中更是骚媚地道：“大鸡巴哥哥……快点儿肏我，人家是欠肏的骚屄娘们……</w:t>
      </w:r>
    </w:p>
    <w:p>
      <w:r>
        <w:t>快些用力肏人家的骚屄……屄里痒死……“内心却在想，这一切都是为了这个案子，就委屈一下自己的人格吧。</w:t>
      </w:r>
    </w:p>
    <w:p>
      <w:r>
        <w:t>那风骚无比的艳态和那满口的骚吟，那里还看得出一丝贞洁女检察官的影子，如果她未婚夫周立文看到他美艳贞洁的未婚老婆，如此风骚蚀骨的淫荡样子，只怕眼珠子都会掉出来。</w:t>
      </w:r>
    </w:p>
    <w:p>
      <w:r>
        <w:t>这回是秦守仁受不了了，看着她粉脸上透出的那股子令人发炸的冶媚劲，淫兴狂发，挺着大鸡巴头子一边‘沽滋’‘沽滋’地狠肏她，一边道：“好浪肉儿……想不到你肏起来这般有趣……看我肏死你这个骚屄娘们……”他用足了自己的力量，直起直落，狠出狠入，大鸡巴几乎全部肏进了屄洞深处，这样子一次次肏到底的滋味，直让许婷美到了心田的深处，一阵阵的浪水直流狂泻，屄穴火烫烫的湿滋滋的。</w:t>
      </w:r>
    </w:p>
    <w:p>
      <w:r>
        <w:t>许婷被秦守仁抽肏得依依唔唔叫嚷声越来越大了，两条玉腿紧紧夹着他，半睁着一双妩媚的双眼骚吟着：“大鸡巴……大鸡巴老公……我爱死你了……骚屄娘们被你肏得爽死了…</w:t>
      </w:r>
    </w:p>
    <w:p>
      <w:r>
        <w:t>…骚屄让你肏漏了……呀……不行了……我又丢了。“皎洁的雪白的身子剧烈的颤抖着，一股股少女阴精沿着两人的交合处不断的狂泄而出。</w:t>
      </w:r>
    </w:p>
    <w:p>
      <w:r>
        <w:t>女检察官一双俏目羞媚地注视着身上这肏得自己欲仙欲死的敌人，这时她才深深的体会到，为什么大多数的女人部喜欢大鸡巴的男人，原来理由在此！</w:t>
      </w:r>
    </w:p>
    <w:p>
      <w:r>
        <w:t>当大鸡巴塞进屄里，许婷感觉从头到脚每一寸肌肤都被男人充满了，肏起来那滋味儿之美真是难以言传。现在她已经放开了，也只有这样，才使她不到一苗热茶的时间，就被肏得连泄了四次，泄得身子都轻飘飘的。</w:t>
      </w:r>
    </w:p>
    <w:p>
      <w:r>
        <w:t>秦守仁把许婷抱起站起身来，身高1米70的许婷比秦守仁还高，为了防止摔倒，许婷一双玉腿只好盘在秦守仁的屁股上。秦守仁在房间内四处走动，大鸡巴插在小穴里随着走动进进出出，直把许婷插得呃呃直叫，阴户生烟，许婷情不自禁两手抱紧男人的头部，屁股上下套动大鸡巴，丰满坚挺的少女乳房紧贴着男人的胸膛上下要命地磨擦，许婷高声呻叫着，“呃……好舒服……啊……你太能干了……搞…</w:t>
      </w:r>
    </w:p>
    <w:p>
      <w:r>
        <w:t>…搞得妹儿舒服死了“一头秀美的长发随着屁股的耸动上下左右飞舞，干得许婷一身香汗淋漓。秦守仁一边走一边吮吸着少女美妙的粉红乳头，许婷双手把秦守仁的头按在自己的乳房上，主动抬起屁股让阴道与男人的大鸡巴允分磨擦。</w:t>
      </w:r>
    </w:p>
    <w:p>
      <w:r>
        <w:t>房间内，一个中年男人和一个年轻女郞一丝不挂紧抱在一起，正在进行着完美的交合。</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