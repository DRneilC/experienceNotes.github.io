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美女与野兽</w:t>
      </w:r>
    </w:p>
    <w:p>
      <w:r>
        <w:t>「我们见面吧！」屏幕上传来了这个讯息，我却不知道要怎么回答，能见面吗？</w:t>
      </w:r>
    </w:p>
    <w:p>
      <w:r>
        <w:t>那些曾经见过我的女孩，第一次看到我的眼神，就像见到鬼一样，这么说是有点夸张，虽然我不是长的很好看，但也顶多算是“丑”而已，可是她们脸上明显所露出嫌恶及失望的表情，我一辈子都忘不了。</w:t>
      </w:r>
    </w:p>
    <w:p>
      <w:r>
        <w:t>「怎么不说话了？」画面上继续传来讯息。</w:t>
      </w:r>
    </w:p>
    <w:p>
      <w:r>
        <w:t>「还是不见面吧！」我做了明智的抉择，不见面还可以留下美好的印象，一旦见面所有的幻想都将破灭。</w:t>
      </w:r>
    </w:p>
    <w:p>
      <w:r>
        <w:t>「对自己这么没信心吗？」她继续问道。</w:t>
      </w:r>
    </w:p>
    <w:p>
      <w:r>
        <w:t>她，在我最失意的时候遇到的一个女网友，她叫蜜兰诺，我问过她为什么叫做蜜兰诺，她说因为当时她正在吃那种饼干，外头裹了一层薄薄的巧克力，里头是酥脆的饼干。</w:t>
      </w:r>
    </w:p>
    <w:p>
      <w:r>
        <w:t>蜜兰诺，就像饼干外头那一层巧克力一样，说起话来甜甜的，我和她用语音天过，聊的很开心，我虽然长相不怎样，但还算有副充满磁性的嗓音。也许当女孩们听到我的声音时，都会想象我是个美男子吧！</w:t>
      </w:r>
    </w:p>
    <w:p>
      <w:r>
        <w:t>希望越大，失望就越大。</w:t>
      </w:r>
    </w:p>
    <w:p>
      <w:r>
        <w:t>「你是青蛙？」蜜兰诺又问道。</w:t>
      </w:r>
    </w:p>
    <w:p>
      <w:r>
        <w:t>正中要害了，我曾经和她说过不要被我的声音给骗了，她说不相信我会有多丑。我们从来没看过对方的相片，因为我不敢给，当然她也不会主动给我。</w:t>
      </w:r>
    </w:p>
    <w:p>
      <w:r>
        <w:t>「我是赖蛤蟆。」我很有自知之明的说着。</w:t>
      </w:r>
    </w:p>
    <w:p>
      <w:r>
        <w:t>「哦！那我就是天鹅喽！」看到她的这句话，我狂笑了一阵，她的脸皮还不是普通厚。</w:t>
      </w:r>
    </w:p>
    <w:p>
      <w:r>
        <w:t>「我不信。」我故意这么回答，说不定她也是声音骗人，搞不好她又丑又肥。</w:t>
      </w:r>
    </w:p>
    <w:p>
      <w:r>
        <w:t>「见了面就知道了。」她回答。</w:t>
      </w:r>
    </w:p>
    <w:p>
      <w:r>
        <w:t>我又沉默了，她对自己是那么充满自信，而我呢？在第一次见女网友之后，所有信心早就被摧毁殆尽了，我还剩下些什么呢？</w:t>
      </w:r>
    </w:p>
    <w:p>
      <w:r>
        <w:t>「我真的很丑，还是不要见面吧！」「真的不见？」她打完这行字之后，画面上就出现她离线的讯息。</w:t>
      </w:r>
    </w:p>
    <w:p>
      <w:r>
        <w:t>她生我的气，认为我没有诚意，是这样吗？</w:t>
      </w:r>
    </w:p>
    <w:p>
      <w:r>
        <w:t>我何尝不想见她，就算她又丑又肥，我也不会嫌弃她的，猪八戒又有什么资格去挑剔别人呢？更何况我是那么的喜欢她。</w:t>
      </w:r>
    </w:p>
    <w:p>
      <w:r>
        <w:t>※※※我的要求太唐突了吗？为什么他迟迟不响应，我是第一次这么想见一个人，一个网友。</w:t>
      </w:r>
    </w:p>
    <w:p>
      <w:r>
        <w:t>他在顾虑什么？我一个女孩子都不害怕，他怕什么？</w:t>
      </w:r>
    </w:p>
    <w:p>
      <w:r>
        <w:t>「怎么不说话了？」我问道。</w:t>
      </w:r>
    </w:p>
    <w:p>
      <w:r>
        <w:t>「还是不见面吧！」他终于有响应了，可是这个答案却不是我要的。</w:t>
      </w:r>
    </w:p>
    <w:p>
      <w:r>
        <w:t>「对自己这么没信心吗？」我继续打出问句。</w:t>
      </w:r>
    </w:p>
    <w:p>
      <w:r>
        <w:t>他，是我偶然遇到的一个网友，很奇怪，我从来不和网络上的人聊那么多的，却和他聊了一整夜，从那时起，只要上网遇到他，就可以没完没了的聊起来。</w:t>
      </w:r>
    </w:p>
    <w:p>
      <w:r>
        <w:t>对了他叫玻璃杯，为什么叫玻璃杯，因为他正在喝水，我问他不会是同性恋吧！不好意思叫玻璃圈，所以叫玻璃杯。我们就这么聊了起来。</w:t>
      </w:r>
    </w:p>
    <w:p>
      <w:r>
        <w:t>我记得听他说过，他见过几次网友，结果见过面后却从此不再联络了，那么他就是俗称的青蛙了，就是长的不好看的男生，难道是因为这个原因，所以他不敢和我见面。</w:t>
      </w:r>
    </w:p>
    <w:p>
      <w:r>
        <w:t>「你是青蛙？」我直接了当的问。</w:t>
      </w:r>
    </w:p>
    <w:p>
      <w:r>
        <w:t>「我是癞蛤蟆。」这回他回的很快。</w:t>
      </w:r>
    </w:p>
    <w:p>
      <w:r>
        <w:t>「哦！那我就是天鹅喽！」癞哈蟆想吃天鹅肉，脑海里浮现的竟然是这句俚语。</w:t>
      </w:r>
    </w:p>
    <w:p>
      <w:r>
        <w:t>「我不信。」这么直接，凭什么不信我是天鹅呢？难不成他见过的女网友都是恐龙吗？</w:t>
      </w:r>
    </w:p>
    <w:p>
      <w:r>
        <w:t>「见了面就知道了。」自己怎么说也说不清，眼见为凭。</w:t>
      </w:r>
    </w:p>
    <w:p>
      <w:r>
        <w:t>怎么又安静下来，平常和他都是一来一往，甚至连上厕所的时间都没有。而今天的话题却接连的断了好几次了。</w:t>
      </w:r>
    </w:p>
    <w:p>
      <w:r>
        <w:t>「我真的很丑，还是不要见面吧！」「真的不见？」我再问了一次。</w:t>
      </w:r>
    </w:p>
    <w:p>
      <w:r>
        <w:t>雪特，计算机竟然在这时给我当机。</w:t>
      </w:r>
    </w:p>
    <w:p>
      <w:r>
        <w:t>※※※等了五分钟，还是不见蜜兰诺上线，她真的生气了，那我也下线吧！</w:t>
      </w:r>
    </w:p>
    <w:p>
      <w:r>
        <w:t>“蜜兰诺刚登入”就在我准备注销的瞬间，我看到的屏幕的右下角出现了这个讯息，所有的阴霾一扫而空。</w:t>
      </w:r>
    </w:p>
    <w:p>
      <w:r>
        <w:t>「对不起，刚刚当了。」「没关系。」顺便加个笑脸，我也是真的面带着微笑，虽然她看不到。</w:t>
      </w:r>
    </w:p>
    <w:p>
      <w:r>
        <w:t>「星期六早上十点，中坜火车站前面的圆环，不见不散。」她快速的打出这串字。</w:t>
      </w:r>
    </w:p>
    <w:p>
      <w:r>
        <w:t>我并没有同意啊！</w:t>
      </w:r>
    </w:p>
    <w:p>
      <w:r>
        <w:t>「如果你不来，我们就不要再见面，不，是不要再聊天了。」「不是这么绝吧！」我着急的问着。</w:t>
      </w:r>
    </w:p>
    <w:p>
      <w:r>
        <w:t>「没错，你不来我就不理你了。」「我怕你见了我也不会想再理我了。」这是事实，凡是见过我的女孩，没有一个愿意再理我的。</w:t>
      </w:r>
    </w:p>
    <w:p>
      <w:r>
        <w:t>「你害怕我也会？」「是的。」「有可能喔！」「你这么说我怎么还敢去。」「就这样吧！星期六，不见不散。８８６」又离线了，让我连考虑的机会都没有。</w:t>
      </w:r>
    </w:p>
    <w:p>
      <w:r>
        <w:t>我该去吗？好不容易建立起来的感情，就要烟消云散了。</w:t>
      </w:r>
    </w:p>
    <w:p>
      <w:r>
        <w:t>※※※在聊天室里再怎么聊都是虚无缥缈的，还不如当着面说的清楚，就算要爱一个人也要知道这个人是什么样子啊！</w:t>
      </w:r>
    </w:p>
    <w:p>
      <w:r>
        <w:t>青蛙又如何？难道青蛙就不能有春天吗？外貌只是一个躯壳一个假象，那能代表什么？</w:t>
      </w:r>
    </w:p>
    <w:p>
      <w:r>
        <w:t>但是我真的一点都不在乎玻璃杯的长相吗？要真是一张破碎的脸我能不在乎吗？见了面再说吧！</w:t>
      </w:r>
    </w:p>
    <w:p>
      <w:r>
        <w:t>※※※死就死吧！只要能见蜜兰诺一面，我也心满意足了，要是连她都不理我，我以后再也不上网聊天了。</w:t>
      </w:r>
    </w:p>
    <w:p>
      <w:r>
        <w:t>哎呀！糟了，只约了时间地点，也没讲好相认的方法，看看四周人还不少。</w:t>
      </w:r>
    </w:p>
    <w:p>
      <w:r>
        <w:t>可是放眼望去，在这小小方寸里，最丑的男孩子就属我了，看来我的担忧是多余的。</w:t>
      </w:r>
    </w:p>
    <w:p>
      <w:r>
        <w:t>当我把了望的眼神拉回，眼前竟然伫立着一个女孩，个头还不小，我是指身高，我的个不高，号称一七零，而这个女孩几乎要和我一般高了，难道她是蜜兰诺？</w:t>
      </w:r>
    </w:p>
    <w:p>
      <w:r>
        <w:t>她好象还在找寻什么，难道她不是蜜兰诺？</w:t>
      </w:r>
    </w:p>
    <w:p>
      <w:r>
        <w:t>我的心脏砰砰跳着，几乎要从嘴里迸出来了，我微微向后退了一步，眼前的女孩除了高挑之外，身材也十分苗条，可是针织上衣包裹的上身却相当突出，我指的就是胸部了。蓝色的牛仔裤将她的下半身撑了起来，几乎要拖地的裤管，将她的腿部烘托的更修长了。</w:t>
      </w:r>
    </w:p>
    <w:p>
      <w:r>
        <w:t>长长的头发扎成长辫垂在背上，微侧的面颊展露出光华细致的肌肤，精致的耳垂上镶着一颗闪亮的宝石，长长的睫毛不时眨啊眨的，彷佛已经可以看到一双水灵灵的大眼睛了。挺立的鼻梁，让她整个侧面看起来就像雕像一般，美的让人不敢正视。</w:t>
      </w:r>
    </w:p>
    <w:p>
      <w:r>
        <w:t>她果真是一只高贵的天鹅，而我却只是一只癞蛤蟆。我已经看到她了，该心满意足了，还不走，赖在这里干什么？可是我的脚像镣了铅块似的，一步也动不了，我连忙将脸转开，不能让她看到我。我还是蹲下故意绑鞋带吧！偏偏我穿的是皮鞋，没有鞋带的那一种，顾不了这许多，先蹲下吧！</w:t>
      </w:r>
    </w:p>
    <w:p>
      <w:r>
        <w:t>※※※我就在你身边啊！你连认我的勇气都没有吗？</w:t>
      </w:r>
    </w:p>
    <w:p>
      <w:r>
        <w:t>看到玻璃杯，我松了一口气，丑是丑了点，不过哪只是五官的结构不够完美而已。眼睛不大，但有双浓眉，浓眉应该配大眼，但是他却是个小眼睛，我想就怪在这吧！鼻子也不是很挺，嘴唇厚厚的，人说嘴唇厚的人重感情，这算是一个优点吧！</w:t>
      </w:r>
    </w:p>
    <w:p>
      <w:r>
        <w:t>环顾四周，他确实是这方圆一里内最丑的男人了，但是那又怎样。</w:t>
      </w:r>
    </w:p>
    <w:p>
      <w:r>
        <w:t>其实我不到十点就到了，为的是想看看这个人是不是一个守时的人，果然没教我失望，九点五十分就看到他的身影了。</w:t>
      </w:r>
    </w:p>
    <w:p>
      <w:r>
        <w:t>看见他在来来往往的人群里搜寻着我的身影，偶尔见到几个单身的女子，他的眼神停驻在她们的身上，但随即便移开了，是因为她们不够美吗？还是不敢相认？</w:t>
      </w:r>
    </w:p>
    <w:p>
      <w:r>
        <w:t>眼看时间一分一秒的过去，我相信他就是玻璃杯了。</w:t>
      </w:r>
    </w:p>
    <w:p>
      <w:r>
        <w:t>我缓缓的走到他身边，我可以确定他就是玻璃杯，我在等的男人，但是我不认他，我要看他什么时候开口认我。</w:t>
      </w:r>
    </w:p>
    <w:p>
      <w:r>
        <w:t>美女与野兽（二）作者：淫心日期：2004.02.04首发：恶魔岛一双亮白的鞋面立在我的眼前，整颗心脏好象就已经在嘴巴里了，可是我连抬头的勇气都没有。</w:t>
      </w:r>
    </w:p>
    <w:p>
      <w:r>
        <w:t>不行，这样懦弱是不行的，人穷志尚且不能短，而我只是外表差一点而已，论才干，可是毫不逊色于其它男人。深吸一口气，我缓缓的站了起来，我已经做好心理准备了，即使她即刻转身离去，我也能坦然面对了。</w:t>
      </w:r>
    </w:p>
    <w:p>
      <w:r>
        <w:t>「嗨！你好。」用尽全身的力气挤出了一丝笑容，我开口道。</w:t>
      </w:r>
    </w:p>
    <w:p>
      <w:r>
        <w:t>「你好。」好甜美的笑容，就好象溶在嘴里的巧克力一般甜蜜，此刻的感觉更像是吃了在巧克力注入美酒的酒糖一样，我都要醉了。</w:t>
      </w:r>
    </w:p>
    <w:p>
      <w:r>
        <w:t>「傻了？」「对不起我失态了。」我怎么会如此无礼呢？就好象没见过漂亮女人似的，事实上确实如此啊！这么近距离的欣赏美女还是头一回呢。</w:t>
      </w:r>
    </w:p>
    <w:p>
      <w:r>
        <w:t>「你刚刚在找什么？」她明明就已经认出我来，却还东张西望的，难道还约了别人吗？</w:t>
      </w:r>
    </w:p>
    <w:p>
      <w:r>
        <w:t>「找青蛙啊！」她说的很顺口。</w:t>
      </w:r>
    </w:p>
    <w:p>
      <w:r>
        <w:t>「眼前不就一个吗？」我自嘲道。</w:t>
      </w:r>
    </w:p>
    <w:p>
      <w:r>
        <w:t>她挑眉将我从头到脚浏览了一遍，看的我浑身不自在，手跟脚都不知道要怎么摆好。意外的是，我并没有在她眼里发现厌恶的神情，只有一种俏皮的好奇眼神。这双晶莹剔透的眸子，就像要把我看穿似的，紧紧的盯着我，害的我只好撇过头去闪躲开她的灼灼目光。</w:t>
      </w:r>
    </w:p>
    <w:p>
      <w:r>
        <w:t>「我像是奇珍异兽吗？」我再次自我解嘲。</w:t>
      </w:r>
    </w:p>
    <w:p>
      <w:r>
        <w:t>「呵呵。」她笑了，「你真的很丑。」听到她这么说，我原本就尴尬笑容更加僵化了，一颗心就像掉落在坚硬的大理石地板上的玻璃杯，碎了。</w:t>
      </w:r>
    </w:p>
    <w:p>
      <w:r>
        <w:t>「可是我不在乎。」她收起笑容一脸认真的说着。</w:t>
      </w:r>
    </w:p>
    <w:p>
      <w:r>
        <w:t>「真的？」她的一句不在乎，坚硬的大理石地板彷佛变成了柔软的弹簧床，将玻璃杯又弹了起来。我还以为她和其它女孩一样，原来她真的不一样。</w:t>
      </w:r>
    </w:p>
    <w:p>
      <w:r>
        <w:t>「我们要一直站在这里吗？」「你想去哪？」我的头还轻飘飘的，好象脚已经没有踏在地面上了。</w:t>
      </w:r>
    </w:p>
    <w:p>
      <w:r>
        <w:t>「天堂。」「天堂？」「走吧！美人光看是没有用的，得想办法追，才追的上的。」说罢，她便往市区最热闹的街道走去，我则紧紧的跟在后头。她越走越快，穿梭在人群里，我要是不跟紧点，可能就要失去她了。</w:t>
      </w:r>
    </w:p>
    <w:p>
      <w:r>
        <w:t>这样的美人我追的上吗？我这只癞蛤蟆能吃到天鹅肉吗？不要做白日梦了，只要她不要不理我，还愿意跟我做朋友，我就阿弥陀佛了。</w:t>
      </w:r>
    </w:p>
    <w:p>
      <w:r>
        <w:t>「到了。」她开开心心在百货公司前停下脚步。</w:t>
      </w:r>
    </w:p>
    <w:p>
      <w:r>
        <w:t>没想到不消十分钟，已经来到中央西路上的远东百货了。</w:t>
      </w:r>
    </w:p>
    <w:p>
      <w:r>
        <w:t>「好喘。」蜜兰诺脸红通通的，调息着呼吸。</w:t>
      </w:r>
    </w:p>
    <w:p>
      <w:r>
        <w:t>跑的这么快当然要气喘吁吁，在她喘息的当口，我用余光注视着她，我只看这样若无其事的偷瞄她，甚至故意的和她保持距离。本来身边有个美女应该是一件光彩又值得炫耀的事，可是我实在是太破坏风景了，尤其是看到几个擦肩而过的男女窃窃私语着，『那个女的那么漂亮，怎么会跟那么丑的男生在一起啊！』顿时，我终于能体会到那些女孩的心态了，即使本人不在意，可是又怎能忽略旁人的异样眼光呢。这毕竟是一个群体的社会，其它人的想法时时刻刻的左右着我们的行为。</w:t>
      </w:r>
    </w:p>
    <w:p>
      <w:r>
        <w:t>「你好象都不会喘啊！」蜜兰诺问道。</w:t>
      </w:r>
    </w:p>
    <w:p>
      <w:r>
        <w:t>这个甜美的声音把我拉回到她的面前。</w:t>
      </w:r>
    </w:p>
    <w:p>
      <w:r>
        <w:t>「我平常有运动的习惯，所以这点路不算什么的。」我笑着回答。</w:t>
      </w:r>
    </w:p>
    <w:p>
      <w:r>
        <w:t>人丑嘛！无人来睬，多余的时间，除了学习知识之外，就用作学武了，跆拳道黑带是我最值得骄傲的了，可是又因为人太丑，教练连出国比赛的机会都不给我，也罢，我也不想抛头露面。</w:t>
      </w:r>
    </w:p>
    <w:p>
      <w:r>
        <w:t>「真好，不像我跑点路就气喘如牛。」她的眼眸里闪着些许的羡慕。</w:t>
      </w:r>
    </w:p>
    <w:p>
      <w:r>
        <w:t>「如果你有兴趣，我可以陪你跑……」呆瓜，说什么傻话，谁会愿意陪一只癞蛤蟆晨跑，话刚落下，我就后悔了。</w:t>
      </w:r>
    </w:p>
    <w:p>
      <w:r>
        <w:t>「好啊！你可不要赖喔！」她到答应的挺爽快的。</w:t>
      </w:r>
    </w:p>
    <w:p>
      <w:r>
        <w:t>你不赖，我才不会赖呢。我只敢在心底响应她。</w:t>
      </w:r>
    </w:p>
    <w:p>
      <w:r>
        <w:t>「只要你不嫌弃。」「嗯。」我说错了什么吗？为什么她只是简单的应了一声，可是我又能期待她说什么呢？唉！我竟然有种想逃的感觉。</w:t>
      </w:r>
    </w:p>
    <w:p>
      <w:r>
        <w:t>「来的太早了，百货公司门都还没开呢。」经她一说，我才发现百货公司的大门还是深锁的。</w:t>
      </w:r>
    </w:p>
    <w:p>
      <w:r>
        <w:t>「那怎么办？你吃过早餐没，要不我们到那边的快餐店吃点东西。」我指着不远处的快餐店说着。</w:t>
      </w:r>
    </w:p>
    <w:p>
      <w:r>
        <w:t>「我已经吃过早餐了，你还没吃吗？」「我也吃过了，早上晨跑，回程时，我习惯带一份早餐回家就解决了。」「那……我们到前面那里的服装店逛逛好了。」她提议道。</w:t>
      </w:r>
    </w:p>
    <w:p>
      <w:r>
        <w:t>「好。」我再次尾随在她身后，像个随从一般的跟着她。</w:t>
      </w:r>
    </w:p>
    <w:p>
      <w:r>
        <w:t>「你身上有带钱吗？」她猛地转过身来，问道。</w:t>
      </w:r>
    </w:p>
    <w:p>
      <w:r>
        <w:t>那一刹那，不及刹车的我差一点就撞上她了，一股淡淡的花香从她的秀发上飘过来，几乎让我陶醉了。</w:t>
      </w:r>
    </w:p>
    <w:p>
      <w:r>
        <w:t>「对不起。」她歉然道。</w:t>
      </w:r>
    </w:p>
    <w:p>
      <w:r>
        <w:t>「没关系，是我跟太近了。」天知道，我始终和她保持了二步的距离，只是我万万没想到她会突然回头。</w:t>
      </w:r>
    </w:p>
    <w:p>
      <w:r>
        <w:t>她微微一笑，转过身去，继续往前走。</w:t>
      </w:r>
    </w:p>
    <w:p>
      <w:r>
        <w:t>我记得她刚刚问我带钱没，她是想买衣服吧！</w:t>
      </w:r>
    </w:p>
    <w:p>
      <w:r>
        <w:t>「蜜……」我还不知道她的本名呢。</w:t>
      </w:r>
    </w:p>
    <w:p>
      <w:r>
        <w:t>「嗯？什么事？」她没有停下脚步，只是侧着头问我。</w:t>
      </w:r>
    </w:p>
    <w:p>
      <w:r>
        <w:t>「我有带钱。」我不知道她的心意，不好随便猜测。</w:t>
      </w:r>
    </w:p>
    <w:p>
      <w:r>
        <w:t>「多少？」她继续问道，并停下脚步，这回我注意到节奏，也跟着停了下来。</w:t>
      </w:r>
    </w:p>
    <w:p>
      <w:r>
        <w:t>「七八千吧！大概就这个数。」「你没事出门带这么多现钞？」她一脸讶异的看着我。「不怕被抢吗？」「被抢！」我不抢人就不错了，「如果他抢得了，我就认了。」「好大的口气。」她有点不相信的说着。</w:t>
      </w:r>
    </w:p>
    <w:p>
      <w:r>
        <w:t>我只是笑一笑，没再说什么。</w:t>
      </w:r>
    </w:p>
    <w:p>
      <w:r>
        <w:t>「原来你也有自信的笑容。」自信的笑容？是吗？我怎么从来没有发现过，「很难看吗？」「你看你又没信心了。」她瘪起小嘴说着。</w:t>
      </w:r>
    </w:p>
    <w:p>
      <w:r>
        <w:t>好可爱的模样，这一刻，我竟然有股想要一亲芳泽的冲动。</w:t>
      </w:r>
    </w:p>
    <w:p>
      <w:r>
        <w:t>「我们进去这间店逛逛吧！」呼！幸好她的声音让我紧急刹车了，「好啊！」这是一间休闲运动服饰的专卖店，牌子是很大众化的那一种。蜜兰诺略过众多的女装最后驻足在男装面前。</w:t>
      </w:r>
    </w:p>
    <w:p>
      <w:r>
        <w:t>「来吧！挑几套你喜欢的。」她开口道。</w:t>
      </w:r>
    </w:p>
    <w:p>
      <w:r>
        <w:t>不会是让我帮她挑送给男朋友的衣服吧！这太残忍了。</w:t>
      </w:r>
    </w:p>
    <w:p>
      <w:r>
        <w:t>「要什么尺码的？」我问道。</w:t>
      </w:r>
    </w:p>
    <w:p>
      <w:r>
        <w:t>她楞了一会，答道：「你穿什么尺码就什么尺码。」不会吧！她的男朋友应该要高大些，才能匹配她的身高啊！像我这样站在她身边看起来和她一般高的男孩子，怎么搭得上呢？</w:t>
      </w:r>
    </w:p>
    <w:p>
      <w:r>
        <w:t>「你不喜欢这些衣服吗？」「喜欢啊！」我这人不太挑的，老实说我也是这店的常客，可我喜欢有什么用，人家不一定喜欢啊！</w:t>
      </w:r>
    </w:p>
    <w:p>
      <w:r>
        <w:t>「喜欢就开始选啊！挑个三四套吧！」「喔！」好吧！管他这么许多，就当作个好人吧！我们的关系也就是普通朋友嘛！还妄想有一天成为她的情人吗？别作白日梦了。</w:t>
      </w:r>
    </w:p>
    <w:p>
      <w:r>
        <w:t>过了几分钟，挑好了几件自己满中意的衣服，搭在手上。</w:t>
      </w:r>
    </w:p>
    <w:p>
      <w:r>
        <w:t>「就这些……」她始终跟在我身边。</w:t>
      </w:r>
    </w:p>
    <w:p>
      <w:r>
        <w:t>「挑了五套了，你看哪一套不好看，把它剔除好了。」「你喜欢就好，那……看看尺寸合不合，不合的话可以让店家改。」「这……」我有点莫名其妙，怎么感觉这些衣服是为我而买的。</w:t>
      </w:r>
    </w:p>
    <w:p>
      <w:r>
        <w:t>「上衣我拿，裤子你去试穿，长度总要改吧！」她从我手里拿过上衣。</w:t>
      </w:r>
    </w:p>
    <w:p>
      <w:r>
        <w:t>「也不用，我知道长度的。」是的，改了几次都记下修改的长度了。</w:t>
      </w:r>
    </w:p>
    <w:p>
      <w:r>
        <w:t>「嗯，那先结帐吧！再让她们修改。」她把手里的衣服又塞回我的手里。</w:t>
      </w:r>
    </w:p>
    <w:p>
      <w:r>
        <w:t>我乖乖的把衣服拿到柜台结帐，看她没有拿钱包的意图，只好掏出钱包来结帐了。不是我小气，送男朋友的礼物，让我这个初次见面的网友来付账，实在是有点说不过去。</w:t>
      </w:r>
    </w:p>
    <w:p>
      <w:r>
        <w:t>「一共是五千八百六十元。」店员结算出总价。</w:t>
      </w:r>
    </w:p>
    <w:p>
      <w:r>
        <w:t>什么？要这么多，本来打算要付现的，一听这么多钱，还是刷卡吧！掏出白金卡交到店员手里，我刻意的留意了蜜兰诺的眼神，她连眨一下眼都没有，好象这一切都是理所当然。</w:t>
      </w:r>
    </w:p>
    <w:p>
      <w:r>
        <w:t>顿时，我对她的美好印象，打了折扣，这是一个什么样的女人，难道她都是利用美色，让我们这些呆子来供养她身后的小白脸吗？</w:t>
      </w:r>
    </w:p>
    <w:p>
      <w:r>
        <w:t>因为有些裤子还需修改，所以就留在店里，等回程时再来取。接下来，蜜兰诺领着我向一间名牌球鞋店走去。</w:t>
      </w:r>
    </w:p>
    <w:p>
      <w:r>
        <w:t>走进店里，她同样的走到男鞋区。</w:t>
      </w:r>
    </w:p>
    <w:p>
      <w:r>
        <w:t>「挑二双你喜欢的吧！」「我喜欢的？那尺码呢？」「你穿什么尺码就什么尺码。」我很想问个明白，但是又不敢开口，只好随便挑双价格最低廉的，但就算是打折品二双鞋也要千把块。</w:t>
      </w:r>
    </w:p>
    <w:p>
      <w:r>
        <w:t>「这二双这么丑，换别的样式吧！」她当下就否决了我挑的二双折扣鞋，确实，我也不喜欢那二双鞋。</w:t>
      </w:r>
    </w:p>
    <w:p>
      <w:r>
        <w:t>「这双吧！」她突然兴奋的指着一双蓝色的运动鞋说着。</w:t>
      </w:r>
    </w:p>
    <w:p>
      <w:r>
        <w:t>真是英雄所见略同，我踏进这间鞋店后，第一眼就看中那双鞋，可是一看到标价我就放弃了，我可不想做冤大头，到头来肯定还是我付账，所以才会舍弃它而就那二双连我都不屑一顾的鞋。</w:t>
      </w:r>
    </w:p>
    <w:p>
      <w:r>
        <w:t>「我看得出来你很喜欢这双鞋，那就它吧！」不等我同意，蜜兰诺就做了决定，连鞋号她都知道了，二话不说让店员包了起来。我的荷包又遭殃了。</w:t>
      </w:r>
    </w:p>
    <w:p>
      <w:r>
        <w:t>「再挑一双吧！」「你的眼光那么好，你自己挑吧！」我已经心力憔悴了，今天她不把我榨干是不会甘心的，我这是牡丹花下死，作鬼也风流，不，我连花瓣都没碰到呢，死的冤啊！</w:t>
      </w:r>
    </w:p>
    <w:p>
      <w:r>
        <w:t>「我自己挑啊！」她低头沉思了一会，「小姐，你们店里头最贵的鞋是哪一双？」「是……」店员正要指向一双上万的球鞋。</w:t>
      </w:r>
    </w:p>
    <w:p>
      <w:r>
        <w:t>「这双好了。」我赶紧打起精神指了鞋架上我看上的第二双鞋道。</w:t>
      </w:r>
    </w:p>
    <w:p>
      <w:r>
        <w:t>「那就这双。结帐。」二双鞋，五千六，店员看我脸色那么臭，自动降到五千元，蜜兰诺还是没有付账的意思，我只好再次拿出信用卡，刷吧！这就是信用卡的好处。</w:t>
      </w:r>
    </w:p>
    <w:p>
      <w:r>
        <w:t>提着鞋，我踏着沉重的步伐走出了鞋店。</w:t>
      </w:r>
    </w:p>
    <w:p>
      <w:r>
        <w:t>「百货公司应该开了吧！我们过去吧！」蜜兰诺雀跃的说着，然后加快脚步像百货公司奔了去。</w:t>
      </w:r>
    </w:p>
    <w:p>
      <w:r>
        <w:t>我的脚都快软了，百货公司啊！哪我岂不是要破产了。</w:t>
      </w:r>
    </w:p>
    <w:p>
      <w:r>
        <w:t>美女与野兽（三）作者：淫心日期：2004.02.05首发：恶魔岛一进百货公司大门，琳琅满目的化妆品以及珠宝首饰专柜，蜜兰诺要是随便看上一样，我肯定破产了。</w:t>
      </w:r>
    </w:p>
    <w:p>
      <w:r>
        <w:t>可奇怪的是，她却看都不看一眼便上了电扶梯，连二楼的少淑女服饰区都未曾停留。该不会我们的目的地是男装区吧！果然没错，在挂满西装的楼层，蜜兰诺迈出了金莲。</w:t>
      </w:r>
    </w:p>
    <w:p>
      <w:r>
        <w:t>她四处张望着，无视於眼前的高级西装，我感觉好像松了一口气，这些西装少说也要万把块。</w:t>
      </w:r>
    </w:p>
    <w:p>
      <w:r>
        <w:t>那……她在找什麽呢？</w:t>
      </w:r>
    </w:p>
    <w:p>
      <w:r>
        <w:t>「有了。」她兴奋的叫了声，往前跑去，我跟上了，不一会，她却又停下了来。</w:t>
      </w:r>
    </w:p>
    <w:p>
      <w:r>
        <w:t>「怎麽了？」问的同时我也抬头像前方看去，这里是男士的内衣专柜啊！不会吧！连内衣裤都要我帮她挑啊！</w:t>
      </w:r>
    </w:p>
    <w:p>
      <w:r>
        <w:t>「嗯……这个……」她支支吾吾的，半天说不出话来，俏丽的脸蛋上还泛起了红云，知道害臊了吧！还是我开口吧！</w:t>
      </w:r>
    </w:p>
    <w:p>
      <w:r>
        <w:t>「这也要我帮你买吗？」说也奇怪，看到她无助的模样，竟然不介意她花了我大把的钞票，反而羡慕起那个幸运的男人。</w:t>
      </w:r>
    </w:p>
    <w:p>
      <w:r>
        <w:t>想想看，那个男人穿着我挑选的衣服，不，是内衣裤，在浪漫的烛光下，轻轻地搂着佳人，佳人的纤纤玉手慢慢地伸进我的内裤里，一把抓起……糟了，想就想嘛！怎麽真有了反应，要是被发现岂不是颜面扫地。怎麽办？</w:t>
      </w:r>
    </w:p>
    <w:p>
      <w:r>
        <w:t>赶紧把装鞋的袋子放在下腹前遮挡着。</w:t>
      </w:r>
    </w:p>
    <w:p>
      <w:r>
        <w:t>「你想什麽？想的流口水，我都不知道你有这种癖好，这是男人内衣柜，又不是女人的。」蜜兰诺一语惊醒梦中人，可也让我吓出一身冷汗，我岂不是糗态百出了。</w:t>
      </w:r>
    </w:p>
    <w:p>
      <w:r>
        <w:t>「我只是好奇，连这你都要买？」她忽然睁大眼睛看着我，一副理所当然的口气说道：「当然要啊！」「喔！」吁口气，最尴尬的场面都嚐到了，还有什麽更难堪的呢？我决定好好戏弄她一下。</w:t>
      </w:r>
    </w:p>
    <w:p>
      <w:r>
        <w:t>「那你想要买哪种类型的呢？子弹型的还是……」我随手拿起台车上的四角内裤在她面前挥舞着，「这种四角的……」「我不知道啦！又不是我要穿，你爱穿什麽就买什麽。」她慌忙的别开脸，急促的说着。</w:t>
      </w:r>
    </w:p>
    <w:p>
      <w:r>
        <w:t>「我爱穿什麽就买什麽，我不爱穿内裤的。」我继续逗着她玩，因为我发现她生气的模样更迷人，秀眉微蹙，樱唇微噘，俨然一副小女子娇羞的姿态，和刚才那个站在我身旁看着我付账的冷然模样，简直判若二人。</w:t>
      </w:r>
    </w:p>
    <w:p>
      <w:r>
        <w:t>「随便你，那你就不要穿好了。」她好像生气了，莲步轻踱的往旁边的柜子移动。</w:t>
      </w:r>
    </w:p>
    <w:p>
      <w:r>
        <w:t>惨了，一时兴起想要捉弄她一下，这下却弄巧成拙，怎麽办呢？放下内裤我怯生生的走到她身边。</w:t>
      </w:r>
    </w:p>
    <w:p>
      <w:r>
        <w:t>「生气了？」我小心心翼翼的问着。</w:t>
      </w:r>
    </w:p>
    <w:p>
      <w:r>
        <w:t>※※※真是太过分了，还以为他很老实呢，想不到也会捉弄我，看来我得重新考虑这个计划了。</w:t>
      </w:r>
    </w:p>
    <w:p>
      <w:r>
        <w:t>可是看他这麽诚恳的一直向我道歉，我这人一向心软，又怎麽真的生的了他的气呢！</w:t>
      </w:r>
    </w:p>
    <w:p>
      <w:r>
        <w:t>「别生气啦！」他不停的重复着类似的歉词。</w:t>
      </w:r>
    </w:p>
    <w:p>
      <w:r>
        <w:t>「你赶紧挑选，我就不生气了。」强忍着笑，我用严肃的口吻说着。</w:t>
      </w:r>
    </w:p>
    <w:p>
      <w:r>
        <w:t>「好好好，我马上帮你挑。」「什麽帮我挑！是帮你挑。」「你说什麽？帮我挑！」他一脸惊讶的看着我。</w:t>
      </w:r>
    </w:p>
    <w:p>
      <w:r>
        <w:t>「难道还是我要穿的啊！」我都不知道他惊讶个什麽劲了，「我一个女孩子家，买男人的衣裤干什麽？」「送人啊！」送人？「我送谁啊！」这误会可大了，「喂！刚才谁付的帐？」「我啊！」「谁挑的衣服？」「我啊！」「是谁的尺寸？」「我啊！」「回答的可真简洁啊！一口一个“我啊！”那你说这些衣服、鞋子，是要送给谁？」我一手叉腰，一手指着他手里提着的鞋子问道。</w:t>
      </w:r>
    </w:p>
    <w:p>
      <w:r>
        <w:t>「原来……原来这些是买给我的！」终於恍然大悟了。</w:t>
      </w:r>
    </w:p>
    <w:p>
      <w:r>
        <w:t>「不然你以为呢？」「我以为……以为……」「以为我买来送给别的男人是吗？」他说不出口，我这可是弄明白了，从刚刚买鞋我就注意到了，他是不好意思开口问，但就是一副冤大头的模样，付钱也付的不乾脆，不明白，就问嘛！一个字也不说，这下心里还不知把我想成什麽样的女人呢？</w:t>
      </w:r>
    </w:p>
    <w:p>
      <w:r>
        <w:t>「喂！你该不会以为我花你的钱买衣服贴小白脸吧！」刚刚捉弄我，看我饶不饶你。</w:t>
      </w:r>
    </w:p>
    <w:p>
      <w:r>
        <w:t>「这……」瞧他支支吾吾的，八成是了，不，肯定是。我就故意不说话，等他自己招供吧！</w:t>
      </w:r>
    </w:p>
    <w:p>
      <w:r>
        <w:t>「我……这……」算了……再逼下去，我看他脑袋都要打结了，脸红的跟蕃茄似的。</w:t>
      </w:r>
    </w:p>
    <w:p>
      <w:r>
        <w:t>「好了，好了，赶快买一买吧！还有别的东西要买呢。」「如果是要买给我，这些我都有啊！不缺的。」「我知道你肯定有啊！可是你没带在身上吧！」「我穿在身上了。」「六件都穿在身上？」「啊！」我怎麽说呢？本来是要秘密进行的，所以没和他解释，可是如果不解释，一时间觉得头昏眼花了。</w:t>
      </w:r>
    </w:p>
    <w:p>
      <w:r>
        <w:t>「你可不可以告诉我，为什麽让我买这些东西啊！」「我会告诉你，等你买完之後。」「不行，你现在告诉我，不然我不买，除非你要送人，我就帮你挑，不然我不需要的。」从见面到现在，头一回看到他如此认真严肃的表情，是不愿意当个糊涂人是吧！确实，谁也不喜欢这种迷迷糊糊的感觉，好像被耍一样。</w:t>
      </w:r>
    </w:p>
    <w:p>
      <w:r>
        <w:t>我看了看四周，似乎没有刚才热闹了，往他的耳边靠近，很小声的说着，「我要和你私奔。」「什麽？私奔！」听完我的话後，他竟然如此大声的张扬着，真想找个地洞钻进去。</w:t>
      </w:r>
    </w:p>
    <w:p>
      <w:r>
        <w:t>所有人的目光顿时都投注在我们身上，这时他才意会到自己做了多蠢的事，像个做错事的孩子般低下头去。</w:t>
      </w:r>
    </w:p>
    <w:p>
      <w:r>
        <w:t>「我是说“丝质的衬衫”，什麽私奔……」我知道转的非常硬，但是也唯有以此化解尴尬，我狠狠的瞪了他一眼。</w:t>
      </w:r>
    </w:p>
    <w:p>
      <w:r>
        <w:t>「小姐。」他把我拉到旁边较少人经过的地方，一派正经的说道：「你在玩什麽把戏？什麽私奔？你都还不知道我是什麽样的人，你要跟我私奔。」「咦！你不是说要带我去旅行吗？在聊天室的时候啊！说要带着我到处去飞翔，走遍世界各地去玩赏吗？怎麽是骗我的吗？」「我是这麽想过，但不是现在啊！」他认真的样子挺可爱的。</w:t>
      </w:r>
    </w:p>
    <w:p>
      <w:r>
        <w:t>「你现在不能出门吗？」「可以啊！可是出国不是那麽简单的事啊！要办护照，找旅行社……」果然是一个严谨的男人，还有点婆婆妈妈。</w:t>
      </w:r>
    </w:p>
    <w:p>
      <w:r>
        <w:t>「谁说要出国了？」「不是到世界各地吗？」「台湾都还没玩够呢！出什麽国啊！我只是想你陪我到中部去住个七天。」「可是不管去哪，像这样一日游都行，可一去七天……」「怕被我吃了啊！」我都不害怕，他倒是害怕起来了。</w:t>
      </w:r>
    </w:p>
    <w:p>
      <w:r>
        <w:t>「我是癞蛤蟆呀！专吃天鹅的，你不怕我吃了你。」这个二楞子总算进入状况了，反应正常些了。</w:t>
      </w:r>
    </w:p>
    <w:p>
      <w:r>
        <w:t>「谁吃谁还不一定呢？敢不敢来呀！」「你玩真的？」「嗯，当然玩真的，以为我玩家家酒啊！」他低头沉思了一会，怎麽美人结伴出游还要考虑啊！不过也对，要是他一口就答应了，怕的就是我了。</w:t>
      </w:r>
    </w:p>
    <w:p>
      <w:r>
        <w:t>「怎麽样，考虑好没？」点点他的肩膀，我问道。</w:t>
      </w:r>
    </w:p>
    <w:p>
      <w:r>
        <w:t>「那我回去收拾收拾。」「没那时间了，我也不能在这待太久，所以你是答应了？」「你葫芦里到底卖什麽药啊！」我知道他心中一定有很多的疑惑，未来的七天我会让他明白的。</w:t>
      </w:r>
    </w:p>
    <w:p>
      <w:r>
        <w:t>「放心吧！会吃亏的只有我，你又不会损失什麽？」「还说呢，我一早就刷掉了六分之一的薪水了。」「六分之一！你不是说你一个月有六万块的收入吧！」想不到这小子这麽能干。</w:t>
      </w:r>
    </w:p>
    <w:p>
      <w:r>
        <w:t>「养你没问题。」「是啊！我要缩衣节食。」「为什麽？」「瞧你刚刚付帐的脸有多臭！」臭到小姐竟然自动降价，想起来就好笑。</w:t>
      </w:r>
    </w:p>
    <w:p>
      <w:r>
        <w:t>「我以为……以为……」又来了……※※※雨过天青，拨云见日，原来我不是冤大头，还飞来艳福，蜜兰诺竟然要我陪她出游。七天，七天会发生什麽事，我能和蜜兰诺共赴云雨，告别守了二十六年的处子之身吗？光是想像，我就已经彷佛乘上云霄飞车，飞入云端了。</w:t>
      </w:r>
    </w:p>
    <w:p>
      <w:r>
        <w:t>可是心里头却突然荡了一下，这云霄飞车会不会出轨啊！只怕落得一个粉身碎骨，想到这不由得头皮麻了起来。</w:t>
      </w:r>
    </w:p>
    <w:p>
      <w:r>
        <w:t>可是想想我所认识的蜜兰诺，除了一点顽皮一点天真，怎麽看都像是无邪的天使，善良的仙女，她会无端端的来设计陷害我吗？我又不是王子，怎麽变都只是青蛙。</w:t>
      </w:r>
    </w:p>
    <w:p>
      <w:r>
        <w:t>匆匆忙忙的采购好她指定的所有物品，然後赶上这班开往台中的火车。</w:t>
      </w:r>
    </w:p>
    <w:p>
      <w:r>
        <w:t>一上火车没多久，蜜兰诺竟然睡着了，是因为一早的奔波让她感到疲累吗？</w:t>
      </w:r>
    </w:p>
    <w:p>
      <w:r>
        <w:t>还是她根本彻夜未眠，这一趟台湾深度之旅，会不会是她策划已久的安排，但为什麽挑上我，这个疑问我始终没有得到解答。</w:t>
      </w:r>
    </w:p>
    <w:p>
      <w:r>
        <w:t>也许是我想太多了，蜜兰诺和其他肤浅的女人不一样，她忠於自己的感觉，相信在聊天室我们曾经心心相许的誓言。『不论对方的长相如何，都不会嫌弃对方。』这是我在不断的对自己的容貌失去信心的情况下，蜜兰诺主动提出来的。</w:t>
      </w:r>
    </w:p>
    <w:p>
      <w:r>
        <w:t>可如今，蜜兰诺美若天仙，我自然没有嫌弃她的理由，而我呢？丑若蟾蜍，她今日不嫌我，明日呢？她能日日夜夜对着我这个丑八怪吗？</w:t>
      </w:r>
    </w:p>
    <w:p>
      <w:r>
        <w:t>「好冷喔！」她醒了。「真是的，冷气开的那麽强，有没有外套借我盖。」「你等一下。」八月天里，谁出门会穿外套来着，取出才买的运动衫，勉强充作被子，给她披上，她抓紧衣服就趴在我的肩头，像一只柔软的猫咪般睡着了。车箱的冷气确实是过凉了，她仍不断的将身体依近我，继续找寻着温暖。</w:t>
      </w:r>
    </w:p>
    <w:p>
      <w:r>
        <w:t>看着她不安的蜷缩着身体，我好想把她搂进怀里，紧紧的抱住，给她我的热情，就怕她会认为我是不怀好意，便作罢了。</w:t>
      </w:r>
    </w:p>
    <w:p>
      <w:r>
        <w:t>「新竹站到了……」听到车箱里提醒旅客的广播，我看了看手表，已经坐了半个小时的火车了，转头看看蜜兰诺，她倒是睡的挺安稳的，应该是不冷了吧！</w:t>
      </w:r>
    </w:p>
    <w:p>
      <w:r>
        <w:t>过了一会车子又开始晃动了，再过一个小时就到台中了。</w:t>
      </w:r>
    </w:p>
    <w:p>
      <w:r>
        <w:t>本来也想假寐一下，养养神，车箱里却传来吵杂的声音，我回头一看，二名高头大马的彪型大汉手里拿着一张纸，一一的向旅客们询问，态度相当的恶劣，可是碍於来人的身型巨大，也只有委屈应付。</w:t>
      </w:r>
    </w:p>
    <w:p>
      <w:r>
        <w:t>他们是在找人吧！根据他们的行为，我作如是判断。不管是不是，这种凶神恶煞肯定不是好人，我把盖在蜜兰诺的身上的运动衫拉到她的头上盖住她的脸。</w:t>
      </w:r>
    </w:p>
    <w:p>
      <w:r>
        <w:t>「冷啊！」衣服一移开，蜜兰诺就喊冷，不得已只好把她搂紧怀里。「对不住了。」蜜兰诺像抓到什麽温暖的物体，紧紧的搂着我的腰又继续睡了。</w:t>
      </w:r>
    </w:p>
    <w:p>
      <w:r>
        <w:t>我长这麽大以来，除了我妈，还没给哪个女人抱过，蜜兰诺算是头一个。我的心脏砰砰然的跳个不停，蜜兰诺的发香虽然隔了一层衣服，还是飘到我的鼻子里，糟了，我又……有反应了。</w:t>
      </w:r>
    </w:p>
    <w:p>
      <w:r>
        <w:t>现在蜜兰诺靠我靠的那麽近，万一被发现怎麽办？我正想把蜜兰诺推开一些，刚才的二名大汉却已经走到邻座。</w:t>
      </w:r>
    </w:p>
    <w:p>
      <w:r>
        <w:t>「有没有看到这个人？」穿着黑色西装的大汉用着粗恶口气质问着邻座的乘客。</w:t>
      </w:r>
    </w:p>
    <w:p>
      <w:r>
        <w:t>「没……有。」邻座的老婆婆给吓的结结巴巴说不出话来了。</w:t>
      </w:r>
    </w:p>
    <w:p>
      <w:r>
        <w:t>「喂！你看过没有？」另外一个留着平头的大汉转而问向我。</w:t>
      </w:r>
    </w:p>
    <w:p>
      <w:r>
        <w:t>看着大汉手里的相片，我霎时愣住，这不是蜜兰诺吗？</w:t>
      </w:r>
    </w:p>
    <w:p>
      <w:r>
        <w:t>「你看过？」我的惊讶露出了破绽。</w:t>
      </w:r>
    </w:p>
    <w:p>
      <w:r>
        <w:t>「没有。」我斩钉截铁的回答。</w:t>
      </w:r>
    </w:p>
    <w:p>
      <w:r>
        <w:t>「没有！我不信。」他一把抓起我的领口，凶狠狠的瞪着我，「你敢骗我要你好看。」不是我窝囊，场合不对，不然我会要他付出代价，没有人敢对我如此无礼，未免节外生枝，我吞忍下来。</w:t>
      </w:r>
    </w:p>
    <w:p>
      <w:r>
        <w:t>「这个小姐这麽美，谁看了都会惊艳的，可惜我没机会见过小姐本人。」我回道。</w:t>
      </w:r>
    </w:p>
    <w:p>
      <w:r>
        <w:t>「呵呵。」大汉嗤笑一声，放下了我的领口，也收回相片，正要离去。</w:t>
      </w:r>
    </w:p>
    <w:p>
      <w:r>
        <w:t>蜜兰诺却在此时挪动了一下身体，头上的运动衫滑了下来，长长的发辫落了下来，我再要遮掩，却已被大汉发现。</w:t>
      </w:r>
    </w:p>
    <w:p>
      <w:r>
        <w:t>「她是谁？」大汉大声问道。</w:t>
      </w:r>
    </w:p>
    <w:p>
      <w:r>
        <w:t>「她是我老婆。」情况紧急，只好随便扯个谎。</w:t>
      </w:r>
    </w:p>
    <w:p>
      <w:r>
        <w:t>「真的吗？」到此刻我才发现原来我像是一个很不会撒谎的人，一眼就会被人看穿。</w:t>
      </w:r>
    </w:p>
    <w:p>
      <w:r>
        <w:t>「你不相信？我叫醒她让你看看。」「不用了，你老婆肯定很丑，我可不想倒胃口。」说完这麽尖酸刻薄的话之後，我看着他们的背影都觉得他们在耻笑我，如果不是为了蜜兰诺，一定把他们扔到火车外。</w:t>
      </w:r>
    </w:p>
    <w:p>
      <w:r>
        <w:t>士可杀不可辱，我气的紧握拳头，却用不能给予迎头痛击。忽然，一股温暖的感觉贴上了我的手背。</w:t>
      </w:r>
    </w:p>
    <w:p>
      <w:r>
        <w:t>「蜜……」「好过份，他们怎麽可以这样说……」蜜兰诺二只眼睛恨恨的瞪着已经离开这节车厢的大汉。</w:t>
      </w:r>
    </w:p>
    <w:p>
      <w:r>
        <w:t>我第一次看到蜜兰诺晶莹的美目里透出骇人的杀气，她竟然为了我动怒，我找不到任何形容词来描述我此刻的感动。</w:t>
      </w:r>
    </w:p>
    <w:p>
      <w:r>
        <w:t>「没关系，我不会放在心上的。」我安慰着蜜兰诺，很奇怪的举动，明明受伤的人是我，可是安慰人的也是我。</w:t>
      </w:r>
    </w:p>
    <w:p>
      <w:r>
        <w:t>「谁说人丑就不能娶到漂亮老婆。」蜜兰诺忿忿不平的说着。</w:t>
      </w:r>
    </w:p>
    <w:p>
      <w:r>
        <w:t>人丑！原来在蜜兰诺的心里也认为我丑。</w:t>
      </w:r>
    </w:p>
    <w:p>
      <w:r>
        <w:t>「你觉得我漂亮吗？」蜜兰诺突然转过头来问我。</w:t>
      </w:r>
    </w:p>
    <w:p>
      <w:r>
        <w:t>看着我的是一双水汪汪的大眼睛，蜜兰诺的眼框里泛着眼泪，是为了我流的吗？</w:t>
      </w:r>
    </w:p>
    <w:p>
      <w:r>
        <w:t>「你怎麽哭了？」我伸手想拭去她脸上的泪水，可却又怕亵渎了她而放弃。</w:t>
      </w:r>
    </w:p>
    <w:p>
      <w:r>
        <w:t>「别管眼泪。」她随手擦掉了一边的眼泪又接着道：「我美不美嘛！」「美，你是我见过最美的女人。」看着她，我说出肺腑之言。</w:t>
      </w:r>
    </w:p>
    <w:p>
      <w:r>
        <w:t>「好，那麽我做你的老婆。」美女与野兽（四）作者：淫心日期：2004.02.06首发：恶魔岛「好──，你不是要睡觉吗？继续睡吧！」我若无其事的拍拍蜜兰诺的背，把自己当成大哥哥一样的安抚着她。</w:t>
      </w:r>
    </w:p>
    <w:p>
      <w:r>
        <w:t>我能当真吗？当真了，我就是名符其实的傻瓜了。</w:t>
      </w:r>
    </w:p>
    <w:p>
      <w:r>
        <w:t>「你不相信我说的话？」她看着我的眼神，纯真无邪。</w:t>
      </w:r>
    </w:p>
    <w:p>
      <w:r>
        <w:t>「相信啊！」我一贯敷衍的回答。</w:t>
      </w:r>
    </w:p>
    <w:p>
      <w:r>
        <w:t>「你不相信，我看得出来。」「我相信，你睡吧！不到一个小时就到站了。」她噘噘小嘴，可能觉得我无趣吧！低下头趴在我的肩头上又继续睡着。她是真的累了吧！不然不会这么轻易放过我，肯定非问的我脸红心跳不可。</w:t>
      </w:r>
    </w:p>
    <w:p>
      <w:r>
        <w:t>说到脸红心跳，她刚刚说的那句话，竟然没让我心跳加速，是因为明知不可能吗？这是一种自信的反应，还是根本已经失去信心了，不想那么多了。</w:t>
      </w:r>
    </w:p>
    <w:p>
      <w:r>
        <w:t>蜜兰诺遇到什么困难了？为什么那二个看起来绝非善类的男子，拿着相片四处在打听她的下落。在我的印象里蜜兰诺是一个单纯的女孩，莫非那只是一个假象。这一切只有等到了目的地再去了解了。</w:t>
      </w:r>
    </w:p>
    <w:p>
      <w:r>
        <w:t>一个小时很快就过了，提着二大箱的行李，在拥挤的人潮中下了车。</w:t>
      </w:r>
    </w:p>
    <w:p>
      <w:r>
        <w:t>下车后，我当然一肩挑起提行李的责任，这是责无旁贷的。</w:t>
      </w:r>
    </w:p>
    <w:p>
      <w:r>
        <w:t>蜜兰诺向其它人打听了搭车的讯息，然后我就跟在她后头急行军似的搭上了客运巴士。</w:t>
      </w:r>
    </w:p>
    <w:p>
      <w:r>
        <w:t>放好行李坐定后，我问道：「我们要去哪？」「清境农场。」「清境农场！」我满脸疑惑的看着她，「你早告诉我，我可以开车带你去啊！」「如果可以早告诉你，就不用那么麻烦了。」「好吧！反正到清境还早的很呢？你可以告诉我到底你遇到什么麻烦事了吗？」「没有啊！我只是突然想去玩而已啊！」「嗯？只是这样？那火车上的事怎么解释？」我不是真的傻瓜，我只是丑但不笨啊！她明明是心事重重的。</w:t>
      </w:r>
    </w:p>
    <w:p>
      <w:r>
        <w:t>「我现在不想说，晚上再告诉你好吗？」看到她眼里的哀怨，我怎忍心再逼她呢？</w:t>
      </w:r>
    </w:p>
    <w:p>
      <w:r>
        <w:t>「哪你现在还要继续睡吗？」「嗯。」点点头，她熟练的靠在我的肩上又继续睡了，而我无聊至极的也只好跟着睡了。直到进入山区，一路上峰回路转，车身摇摇晃晃的我再也睡不着了，只好看着蜜兰诺熟睡的脸庞干瞪眼。</w:t>
      </w:r>
    </w:p>
    <w:p>
      <w:r>
        <w:t>多么精致小巧的脸蛋，粉粉嫩嫩的，现在仔细看看，好象在蜜兰诺的皮肤上没有任何人工修饰的痕迹，就连口红都没擦，好一个天生丽质的美人儿。唉！不由得我叹口气，我就没有那个命生的如此，要是有蜜兰诺一半好看，我一定会尽力追求她的。</w:t>
      </w:r>
    </w:p>
    <w:p>
      <w:r>
        <w:t>转过无数个弯路，天色也渐渐暗了，原本苍翠的森林，罩上了一层薄雾，随着海拔的拉高，看见的景物也截然不同，但好象上了山路之后，车速就明显的减慢了，甚至有时候会停滞个几分钟。忽然想起来，现在正是暑假期间，旅游的旺季。</w:t>
      </w:r>
    </w:p>
    <w:p>
      <w:r>
        <w:t>那么！蜜兰诺是临时起意出游的，该不会晚上要露宿郊外吧！想起了住宿的问题，不由得心慌了起来。我露宿郊外是不成问题，蜜兰诺一个娇弱女子，怎么能够露宿荒郊呢？不怕歹徒，我也怕夜深露重，要是着凉了那可怎么办？</w:t>
      </w:r>
    </w:p>
    <w:p>
      <w:r>
        <w:t>我轻轻的拍了拍蜜兰诺的肩膀，试图将她唤醒。</w:t>
      </w:r>
    </w:p>
    <w:p>
      <w:r>
        <w:t>她睡眼惺忪张开眼睛，一副我扰她清梦的幽怨眼神凝视着我，羊脂一般的玉指半掩着口，道：「到了吗？」她将头移往窗户，想看清窗外的景致。</w:t>
      </w:r>
    </w:p>
    <w:p>
      <w:r>
        <w:t>「还早呢？我是想问你，你订房了吗？」「订好了。」她态度从容的回答着。</w:t>
      </w:r>
    </w:p>
    <w:p>
      <w:r>
        <w:t>看来是我多虑了，忽然又想到一个问题，「你订了几间房？」「一间啊！」「那我睡哪啊！」不会要我去搭帐棚或者是露宿荒郊吧！</w:t>
      </w:r>
    </w:p>
    <w:p>
      <w:r>
        <w:t>「一起睡啊！」她的每一个回答都像是理所当然，但我不能这么想啊！「你是说我和你一起睡？」「没错啊！」「这不太好吧！」我知道这对我来说应该是最好不过，不过，我可是正人君子，怎么可以趁人之危呢！</w:t>
      </w:r>
    </w:p>
    <w:p>
      <w:r>
        <w:t>「我相信你是正人君子。」她用信任我的眼神看着我。</w:t>
      </w:r>
    </w:p>
    <w:p>
      <w:r>
        <w:t>本来我是以为我是正人君子，可是当她这么说出口之后，我反而有些心虚，谁能保证美人在怀时，还能是柳下惠呢？更何况是这么甜美的一个姑娘。</w:t>
      </w:r>
    </w:p>
    <w:p>
      <w:r>
        <w:t>「呵呵。」她忽然盈盈一笑，可是什么话也没说，只是继续望向窗外。</w:t>
      </w:r>
    </w:p>
    <w:p>
      <w:r>
        <w:t>她在想什么呢？是真的相信我？还是有意考验我？那可千万不要，我怕会经不起诱惑，癞哈蟆真的把天鹅给吃了。</w:t>
      </w:r>
    </w:p>
    <w:p>
      <w:r>
        <w:t>但是如果是她主动来引诱我，我又该拒绝吗？就在我痴心妄想之际，停滞的车身又开始晃了起来，我的脑袋也晃了一下。多可笑，也许我只是蜜兰诺的一个免费保镳，突然想起我曾经对她说过我是跆拳道黑带的事了，也许她只是看中我这一点，所以才选择让我陪着她亡命天涯了。</w:t>
      </w:r>
    </w:p>
    <w:p>
      <w:r>
        <w:t>好吧！既然佳人看的起，我只好舍命陪佳人了。</w:t>
      </w:r>
    </w:p>
    <w:p>
      <w:r>
        <w:t>今天是星期六，这二天先看看是什么情况，如果有需要再向公司请假吧！既然出来了，就放松心情好好游山玩水吧！</w:t>
      </w:r>
    </w:p>
    <w:p>
      <w:r>
        <w:t>坐了好久，伸个懒腰，当我伸直了腰杆，张开了双臂，深深的吸了口气后，看着蜜兰诺的背影，突然想起电视上常出现的一个画面，男孩子都会故意借着伸懒腰，然后把女孩搂进怀里，我是否应该如法炮制一下？</w:t>
      </w:r>
    </w:p>
    <w:p>
      <w:r>
        <w:t>「我还不知道你的本名呢？」我正想那么做时，蜜兰诺忽然转过头来对我说话。</w:t>
      </w:r>
    </w:p>
    <w:p>
      <w:r>
        <w:t>「我叫杨晟。」我连忙收回不安分的手，回答了她的问题，「你呢？」「我的名子很好笑的。」她的脸上露出了尴尬的表情。</w:t>
      </w:r>
    </w:p>
    <w:p>
      <w:r>
        <w:t>不会她叫做什么阿珠阿花之类的吧！</w:t>
      </w:r>
    </w:p>
    <w:p>
      <w:r>
        <w:t>「说嘛！我不会笑的。」就算真的叫阿珠也决不笑，我是这样告诉自己的。</w:t>
      </w:r>
    </w:p>
    <w:p>
      <w:r>
        <w:t>「真的？」她认真的问着。</w:t>
      </w:r>
    </w:p>
    <w:p>
      <w:r>
        <w:t>「真的。」我也认真的回答。</w:t>
      </w:r>
    </w:p>
    <w:p>
      <w:r>
        <w:t>「那我说了！」「我洗耳恭听。」「蓝玫瑰。」「这不太像名子吧！」我确实没有笑，反而有点生气，我老老实实的报上真名，可是她却没有认真的回答。</w:t>
      </w:r>
    </w:p>
    <w:p>
      <w:r>
        <w:t>「我真的姓蓝名玫瑰啊！要不要给你看我的身分证。」她好象看出我的不信认，真的做了一个要掏出皮夹的动作。</w:t>
      </w:r>
    </w:p>
    <w:p>
      <w:r>
        <w:t>「你说是就是了。」老实说我还真想看看她的身分证，但是那样就太伤人，既然她不愿意说就算了。</w:t>
      </w:r>
    </w:p>
    <w:p>
      <w:r>
        <w:t>「唉！」她叹了口气，从牛仔裤里拿出皮夹，摊了开来放在我的腿上，「你自己看，我有没有骗你。」我从腿上拿起她的皮夹，一张粉红色的身分证就秀在眼前，好清秀的一张大头照，相片的左边清楚的印着『蓝玫瑰』三个字，最左边是她的出生年月日，原来她只比我小二岁，生日是八月五日，那不就是今天。</w:t>
      </w:r>
    </w:p>
    <w:p>
      <w:r>
        <w:t>「今天是你生日！」我惊讶的开口。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