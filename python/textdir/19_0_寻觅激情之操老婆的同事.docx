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寻觅激情之操老婆的同事</w:t>
      </w:r>
    </w:p>
    <w:p>
      <w:r>
        <w:t>某狼，也就是本人了，以下所写都是本人亲身经历，所以怕大家人肉我就不说那地了。好了废话不说了怕你们说我混字！</w:t>
      </w:r>
    </w:p>
    <w:p>
      <w:r>
        <w:t>我没结婚前，老婆在一家超市上班，卖服装，当时服装在２楼，而我今天所说的这个女人是１楼的，因为当时年少轻狂又不怎么愿意上班，所以就找了网吧当网管，那么肉戏就这么来了。</w:t>
      </w:r>
    </w:p>
    <w:p>
      <w:r>
        <w:t>某天，我正在网吧上班的时候，突然１楼大厅传来一个女声：「操，妈比的什么玩意，还想钓我？也不看看自己什么逼人。“ 然后我就迷糊了，太生猛了，这是网吧啊，好多人啊，你怎么能这样呢？尤其是一个女孩子，我就开始刻意的想看看她长什么样子，可惜她坐的位置正好跟我背着，不错身材不错，而且皮肤很白，我就意淫了以下，也就忘了。</w:t>
      </w:r>
    </w:p>
    <w:p>
      <w:r>
        <w:t>大约过了２个小时左右吧，２个女孩子过来结账。我突然发现其中一个就是刚才说话很奔放的女人了，我就特意的看了她一眼，就这一眼出事了，我操，我跟你们说实话。凤姐都比她长的漂亮，而且相当狂和高傲，我是直接没兴致了，后来，她经常来上网，然后我们就熟悉了。我说的熟悉是指认识而已，有时候也聊几句。</w:t>
      </w:r>
    </w:p>
    <w:p>
      <w:r>
        <w:t>突然有一天她问我：” ＸＸ，怎么没来啊？」我说：「你认识我老婆」（当时虽然没结婚但是我们同居２年多了一直叫老婆的）她：「她说我们在一个超市上班，天天点名，你有时候去接她我能不知道吗？」我说：「哦，知道了」我然后说：「美女，改天我们２口子请你吃饭」（我们这的习惯认识了就没事一起吃个饭不过这称呼和吃饭都是虚的她长相真的很丑，但是身材皮肤都很好）她说：</w:t>
      </w:r>
    </w:p>
    <w:p>
      <w:r>
        <w:t>「行啊，我和谁谁一起去」然后我们就经常聊，到后来我知道了，她其实很穷，为什么这么说呢，当时她们的工资才６００元左右这是真实的普遍工资，有时候还不到６００也就５００多，她呢又是乡下的。没宿舍，只能自己租房子。</w:t>
      </w:r>
    </w:p>
    <w:p>
      <w:r>
        <w:t>而她之所以来我们这上网，是因为她当时租住在我们网吧附近的一间地下室，对，你们没看错就是地下室，因为图便宜啊，才５０块钱，我当时还说能住吗，她说没办法还得买衣服吃饭什么的……哪有那么多钱啊！她住的那个地方，正好我有一个朋友在那。有次去她那玩，正好看见她从地下室出来，我呢，也因此知道了她的具体位置，事情呢就是这么巧而发生了。本来呢一直开开玩笑也就没事了。</w:t>
      </w:r>
    </w:p>
    <w:p>
      <w:r>
        <w:t>直到有一天。夏季了……这天我跟我老婆吵架了，而我呢，因为跟这个丑女，暂称呼丑女吧。经常开玩笑，有时候她开玩笑比我都猛，所以今天晚上她来上网的时候，我又跟她开起了玩笑：「我说我跟老婆吵架了，一会去找你玩吧“ 这是暗示，因为这一般都是说做那事。</w:t>
      </w:r>
    </w:p>
    <w:p>
      <w:r>
        <w:t>她说：「行啊只要你敢」其实我发现她没男朋友，也对。那么丑，估计没人上。我说「那你几点等我？」她一看我来真的就不说话了，她结账的时候大约１１点左右吧，我一直给她磨蹭，大约过了半小时我才给她结账走了。</w:t>
      </w:r>
    </w:p>
    <w:p>
      <w:r>
        <w:t>因为网吧是我一个铁哥们的，所以晚上一过１２点我就关门有时候还早，收收通宵的钱，我就睡了，明天早上６点左右我再起来给他们开门。我当时也许是精虫上脑了，就想着怎么着也得去跟她玩玩，最不地，摸几把过过手瘾找找刺激，而且也我也知道她们２个基本形影不离，那个那么随便，她我估计也不是多么难上。</w:t>
      </w:r>
    </w:p>
    <w:p>
      <w:r>
        <w:t>我记得很清楚，当时１１点４５分，我就跟他们说：「通宵的交钱了，不通宵的下机」我不知道你们那什么情况反正我们这网吧基本都这样。然后我就把门外锁就直奔，她那地下室去了，很近连５分钟都没到就到了那个地下室。我站在外边的时候就在想不开门这么办。然后就想来都来了敲门在说不开我就回去呗，尽量哄哄她当我敲门的时候：「谁呀，」我说：「我呀，ＸＸ开门啊」她说：「我都睡下了，干什么呀，有事明天说吧」我说：「我跟我老婆吵架了，闷的慌想找个人聊聊天，能陪我会吗，心情真不好」她说：「不太好吧，都这么晚了万一你老婆知道了就是没事也有事了啊」我说：「没事你不说，我也不能说没人知道」其实我们这么聊的时候，大脑有点当机了。也不知道用词是否合适了，但是当时我们的对话就是这样，而且还有点鬼鬼祟祟想发生点什么的意思。</w:t>
      </w:r>
    </w:p>
    <w:p>
      <w:r>
        <w:t>她说：「明天吧，我真睡了，我都脱了」我说：「我说那你穿啊我等你。真心情不好，陪我聊会，天这么热，睡早了也睡不着」她说：「就我们２个真不好啊改天吧」我说：「你怕我强奸你占你便宜」她说：「你不能吧」我说：「你开我玩笑呢，你看我像那种人呢」她说：「知人知面不知心」我说：「开门吧，好妹妹，陪哥聊会」她说：「哎，我真的不想给你开门啊万一……」她接着说：「如果我可以开门也行，但是你得保证别乱来，就是聊聊别太晚明天还得上班」我说：「行，放心真不干别的」当她开门的一瞬间，我看到了，她那张让我有点恶心的脸，可是她的身材真的不错，白色透明的睡衣下边可以很清楚的看到那白色的高耸，因为戴了奶罩，可是我还是发现她那双峰的坚挺，如果不是长的太差估计想上她的人能够一个团，两条笔直的大腿很白很滑的感觉给我，穿着一条绷紧的短裤，你可以想象下当时的情节，说真的。当看到这一身打扮的时候我就欲火旺盛了，一间不大的地下室，她分理的还算整洁，唯一的家具大概就是那张单人床了，连个凳子都没。</w:t>
      </w:r>
    </w:p>
    <w:p>
      <w:r>
        <w:t>我问她：「坐那」她说：「先坐床上吧」我知道这时不能急了，万一再弄毛了就不好了，当我来到那张床上还没上的时候，就闻到一股女人的幽香，真的很甜很香，我狠狠的吸了一口。她突然脸红的问我：「怎么了」我说：「你真香，床上都这么香」她说：「你老婆也这样吧」我说：「没你香」她一直站在临近门口的地方，我说：「你怎么一直在那边呢过来坐吧」她说：「这样就行」我说：</w:t>
      </w:r>
    </w:p>
    <w:p>
      <w:r>
        <w:t>「你担心我非礼你」她说：「你看我长这样会有人非礼我吗」说实话当时，我们的对话就是这么的无趣加无聊，我接着说：「那是他们没眼色你看看的身段多么美啊」我说你还是上来吧，离那么远干什么，这时她就走了过来，然后问我跟我老婆的事，我们就聊了大约半小时吧，因为是单人床，真的很小，所以当我们聊得差不多时候，我突然碰到了她的大腿，雪白的大腿很滑很滑的真的，比我老婆的舒服多了，有一点点弹性，这时我的欲火已经有点压不住了，突然上前压在了她的身上，感觉很爽很滑，丑女反应激烈的就想把我推开，我们２个就在那张单人床上开始了交锋，环臂就搂死了她的腰肢，我猛力的在她的脸上，脖子上，耳朵上疯狂的亲吻！</w:t>
      </w:r>
    </w:p>
    <w:p>
      <w:r>
        <w:t>一只手压住她的手，另一只手在她的身上用力而急促的游走着，当我用那只手握住她一个乳房的时候，我震精了，真的是震「精」了，本人虽然不是什么色中大仙之流，可是上过的女人也不在少数了，可是她的乳房给我的感觉，柔软坚挺的乳房上揉捏，那柔嫩中带着坚挺，绵软且充满质感的乳房让我全身的血液都在燃烧，椒乳也不过如此，而且是如此的合适我仿佛在梦境中一般。</w:t>
      </w:r>
    </w:p>
    <w:p>
      <w:r>
        <w:t>我强忍着胸口澎湃的情绪，尽可能放松自己，把玩着丑女那对白皙坚挺的丰乳，象揉面团一样肆意的揉捏着，尽情的享受着那饱满滑腻的手感。</w:t>
      </w:r>
    </w:p>
    <w:p>
      <w:r>
        <w:t>” 啊，不要！不行“ ！</w:t>
      </w:r>
    </w:p>
    <w:p>
      <w:r>
        <w:t>胸部沦陷，丑女剧烈的反抗着，扭动着，而夏天的衣服本身穿的就少她又是穿的睡衣在争执中有所脱落，给我的感觉那是无比的诱惑和快感，这时候，所有言语、智慧什么的都是苍白无力的，她用自己一个女子的力量来反抗来自我的袭击！可是她马上发现自己的力量是苍白的，两个胳膊快要被捏碎的感觉，而我像一头猛虎逮住了一只小母鹿一样，肆意蹂躏着。</w:t>
      </w:r>
    </w:p>
    <w:p>
      <w:r>
        <w:t>「答应让我舒服舒服，我就不强奸你」闻着丑女那迷人的体香，我强行把丑女的头扳过来接吻。我不顾丑女的反抗，吻住她的香唇，用舌头顶开她的牙齿，伸了进去。丑女的嘴里吐气如兰，有一种很香的味道，「把舌头给我」我命令到。</w:t>
      </w:r>
    </w:p>
    <w:p>
      <w:r>
        <w:t>丑女根本不配合让我用力捏了以下那变大的乳头，疼的她被迫把香舌伸进哦嘴里，我吮吸着，搅弄着丑女幽香的舌头，把口水努到她的嘴里，让她吃下去。</w:t>
      </w:r>
    </w:p>
    <w:p>
      <w:r>
        <w:t>看着丑女因羞涩屈辱而变得绯红的而颊，丑女想开口说话，舌头却被我死死纠缠着，只发出含糊不清的几声「嗯…」。</w:t>
      </w:r>
    </w:p>
    <w:p>
      <w:r>
        <w:t>我紧紧箍住丑女的柔软细腰推搡着她，终于把丑女柔弱苗条的娇躯压在了床上，我火热膨胀的阴茎正顶在丑女柔软平坦的小腹上。，高耸的乳房上，一双红色小巧的乳头随着我对乳房的捏揉颤动着，一股青春女孩特有的体香若隐若现……我肆无忌惮地捏弄着丑女柔软的乳房，捏着粉红色的乳头，另一支手已经迫不及待地伸向了丑女的下身，争执着脱了她的短裤，丑女死死的捉住我的手说：</w:t>
      </w:r>
    </w:p>
    <w:p>
      <w:r>
        <w:t>「不要，不要ＸＸＸＸ知道了就不好了，你别……别……」我拉开薄薄的睡衣，揉搓着丑女的阴部，丑女穿着一条白色色的内裤，分外地诱人，我想拉下她的内裤，可是她拼命的反抗，{ 这里我说一个事，那就是当一个女人真正的反抗的时候，除非你们的力量对比很大否则强奸根本不可能成功，当然你如果手里有凶器那另算。</w:t>
      </w:r>
    </w:p>
    <w:p>
      <w:r>
        <w:t>丑女柔弱白嫩的身体全部暴露在我的眼前了，优美的曲线，玲珑的身材，暴露无遗。细腰、丰臀、修长的大腿，尤其是那坚挺的双峰，高耸挺拔，而且饱满柔软，双腿白嫩修长，尤其年纪不大，丑女的肉体，更充满青春女孩的韵味。我说：「如果你要是不想让我弄你可以，但是你得让射出来，否则我今天肯定干你」丑女不说话了，这是我就趁机摸上了阴部，其实她肯定非常想，因为一摸她的下体丑女阴部全是淫水都流出来了弄我的一手都是，她身体僵直地向前挺，但由于被我紧紧压着，她自然是没法挣脱掉我的手指，嘴里「别啊……别…你快走吧…」的哀求声。我的手指开始在丑女的阴部上下划动着阴唇，有淫水滋润在阴唇上，使我的手指开始顺滑起来。这时我的老二已经是硬到了极限，想操丑女的欲火越来越强，再也不知道什么惜香怜玉了，我握着粗大的阴茎对着丑女的阴部狠狠地插过去。</w:t>
      </w:r>
    </w:p>
    <w:p>
      <w:r>
        <w:t>可能是因为太急了没进去，丑女猛的把我顶出去，说：「别……我帮你弄出来别弄我」我说：「那只有一个办法，如果你不配合，可别说我不给你机会」丑女说：「什么？」我说：「干口活」她说：「那是什么」我当时估计她确实不知道就跟他说了用嘴，我让她伸手抓住我的坚硬的鸡巴。</w:t>
      </w:r>
    </w:p>
    <w:p>
      <w:r>
        <w:t>来回撸动，然后我强迫她张嘴，丑女就是不给我机会，我说：「那我干你吧，反正我也想了」顺手摸了一把全是淫水的阴道。丑女估计是知道逃不了了。张开张口便含住了我的龟头，温暖湿润的口腔紧紧的，可是她不会弄，我能感觉出来。</w:t>
      </w:r>
    </w:p>
    <w:p>
      <w:r>
        <w:t>牙齿刮着龟头边缘的菱肉更让鸡巴涨到了极限，当我低头往下看时只见阳具在丑女的红唇中不动了，丑女的口技虽然不会，但我却非常的受用，我就教她轻咬龟头的菱肉，或将睾丸吸入口中用舌尖搅动，更让我的性欲升到最高点，我顾不得一切两手抱住丑女的头就此抽送了起来，刚开始只有半根阳具的插入，丑女就像说话：「喔……喔……喔……」到后来几乎想把整根鸡巴送入丑女的喉咙中才过瘾。由于阳具太长了丑女自知喉咙会受不了，就用手抓住了阳具的底部这样一来只能有三分之二的鸡巴在丑女的口中进出，大约抽插了３分钟吧，我就忍不住了，龟头传来一阵酥痒的讯息，我不自主的说：：「操ｘｘｘｘ你这逼嘴含的太鸡巴爽了，操你妈的那些傻逼竟然没人要你……啊……舒服……啊……舒服……唔…」只见丑女让插的直干呕，并且弄的深，我便将阳具往前一挺龟头抵住丑女的喉咙，射出了又浓又热的精液，由于射出的量很多丑女直接吐了我下体一身口水估计是晚上没吃多少饭，都是口水，眼泪横流了，等我射精完，丑女说说：「ＸＸＸＸ，你妈比的……你弄死了我了……操……谁让你插那么深的……」骂了我一会，估计是看我鸡巴软了，不怕了骂开了。有点累了。就想躺下。我说：「给我擦擦」她不理我，没办法我自己起来用她的毛巾弄干净了。</w:t>
      </w:r>
    </w:p>
    <w:p>
      <w:r>
        <w:t>这是突然发现她竟然没穿衣服，就那么躺着，而且下边还是很多水，最最主要的是，我第一次看清楚了她的阴道，很像馒头逼，极品啊。这时大约１点左右了。我就想着极品就是极品吧。走吧反正打了嘴炮了，我就跟她说：「我回去了」这是她突然起来了赤身裸体的抱着我说：「不要……陪陪我吧……从来没有男人理过我……」说真的，我有点震惊了，难道她还是处女，估计得２５左右了吧。</w:t>
      </w:r>
    </w:p>
    <w:p>
      <w:r>
        <w:t>就是再丑，也有饥不择食的啊……脑子有点乱突然想。刚弄完就走有点不讲究啊。</w:t>
      </w:r>
    </w:p>
    <w:p>
      <w:r>
        <w:t>就陪陪她吧。可是当时我们２个都没想到就是这一呆让我们……当时她刚给我干完嘴炮，全身都让我摸了个遍。她也放开了就那么跟我躺在床上聊天也许是第一次这么近距离跟男人在一起吧！</w:t>
      </w:r>
    </w:p>
    <w:p>
      <w:r>
        <w:t>我们２个竟一直聊到了３点多，本来也没事了可是她想起来上厕所，起身的时候横过我的时候，竟然不经意的用小手握了一下我的鸡巴，这绝对是不经意的可是我呢，脑子还有她那极品的馒头逼的印象，一下竟然把我给点燃了，鸡巴一下就非常的坚硬了，但是我没弄她，等她上完厕所在说。</w:t>
      </w:r>
    </w:p>
    <w:p>
      <w:r>
        <w:t>说是上厕所其实就是在屋里放一个洗脸盆，明天再刷一下就行了，这时我又想上她了。所以她一上来，我就开始了。逐渐的从胳膊，肚子。乳房，开始，而且我也开始有意的跟她说做爱多么多么舒服，等等，等我碰她阴道的时候她还是不乐意，可是经不住我的前后夹攻和亲吻，我偷偷的把内裤脱了。当时干完嘴炮我穿上了，她都不知道，我很确定她绝对是第一次，因为我无论碰她那个地方。</w:t>
      </w:r>
    </w:p>
    <w:p>
      <w:r>
        <w:t>她都是打哆嗦一会才习惯，而且皮肤有点起点，她很敏感，当我轻轻的用食指插入的时候，她说：「不要，不要，别……」我说：「没事，别怕！真的很舒服，你看也不疼」哈哈，这其实是在做铺垫，她感觉确实挺舒服，而且也不疼，渐渐的双腿也稍微放开了，我看也差不多了，就轻轻的调到鸡巴方便的位置上，然后很突然的一下插到底，丑女一声惨叫泪流满面的叫道：「ＸＸＸＸ，疼，太疼了……放过我……妈呀疼死我了……」随着丑女的一声惨叫，丑女的身体被我操得身体向上挺躬起来，双手无力地推打着。</w:t>
      </w:r>
    </w:p>
    <w:p>
      <w:r>
        <w:t>我这时用力的分开丑女夹紧的大腿，抱着她纤细的腰枝，感觉到她在抽泣着，但我用手握住阴茎，将屁股后移，不顾一切地把我的阴茎死命往她阴道里插，随着丑女身体的震动和她那梨花带雨的大声哭泣，我因为强烈的快感而不停地抽插着。操着丑女，我发现丑女的阴道是如此的紧凑，非常的温暖，非常的湿润，非常的润滑，尤其是非常的紧凑插在里面很舒服。只觉得丑女的阴道把我的阴茎一道道地箍住，一阵子说不出的快感传过来。</w:t>
      </w:r>
    </w:p>
    <w:p>
      <w:r>
        <w:t>我清晰的感觉着丑女的柔嫩身体，感到丑女的阴道不停的产生痉挛，吮吸着我的阴茎。我的龟头在丑女的深处感受到了丑女灼热的紧缚感，那里，感觉阴茎被四周柔软而热烫的阴道腔肉包裹着，舒畅得无以复加，仿佛整个世界都已经不存在，只有从那一个地方传来的火热而柔软的吸引才是真实的。我全身的欲望也由此勃发，丑女的阴道很紧，我只感觉到杨岚的阴道包住我的阴茎，很潮湿，很温暖，夹着阴茎抽动，带给我相当大的快感，我毫不留情地开始用力抽插着。</w:t>
      </w:r>
    </w:p>
    <w:p>
      <w:r>
        <w:t>「ｘｘｘｘ我错了……啊……好痛……别插了……我给你用嘴……」丑女惨叫着。丑女的眼睛紧闭着，眉头皱得紧紧的，嘴巴微张，脸上一副痛不欲生的表情，我从没想到，这个刚才还在聊天的丑女会在我的的阴茎下如此的可怜，这带给我无限的快感，我操得更用力了，操的丑女死去活来。我把丑女的腿分到最开，并往上举，我跪伏在丑女的两腿间，把粗大的阴茎插到最深。丑女头发散乱眼睛紧闭，微张的嘴唇发出可怜的呻吟，丑女两只又白又嫩的修长大腿被我拼命抬起，雪白的肉体随着我屁股的扭动而摇晃。</w:t>
      </w:r>
    </w:p>
    <w:p>
      <w:r>
        <w:t>我向丑女的阴道做着一次次的冲压动作，大幅度地前后抽插，时而把粗硬的丑女全部插进丑女的阴道里，然后用力扭动着屁股，让鸡巴在丑女阴道里面做半旋转的搅动顶撞……丑女的下身已经完全在我的控制之下，我每用力地搅动一下，丑女就发出一串「啊……啊……好痛……轻点……」的哀求声，柔软的身子不由自主地痉挛着，而我把全部的神经都集中在龟头同丑女阴道壁嫩肉的挤压磨擦中，每一下的抽插，都要发出一身粗重的喘息，极度地享受其中的快感。</w:t>
      </w:r>
    </w:p>
    <w:p>
      <w:r>
        <w:t>我低头看着我操丑女的地方，丑女的阴唇随着我的抽插不断翻来覆去，我的阴茎也被丑女的血水弄得发亮，而丑女的乳房更不断地上下摇晃，头发也凌乱不堪，种种情形，让我更加兴奋，我越发用力地操着丑女……「啊……痛……轻点……求求你了……」听着丑女的哀求声，我越发使劲地操着她，用尽全力地抽插着阴茎，丑女的反应也越来越强烈，她使劲地抓着我的肩，惨叫连连……我被丑女抓得好痛，不过越痛我就越用力地操她，更是用力地捏着她的乳头乳房。我当时的用力基本都是全部。「啊……好痛……」随着丑女近乎哀鸣的惨叫声，我的阴茎也硬到极点，那种痛苦、屈辱的表情，丑女的乳房被我用力而粗暴地捏的变了型，下身更是被捅的不停地颤动，剧烈的动作把单人床都弄的咯咯做响。</w:t>
      </w:r>
    </w:p>
    <w:p>
      <w:r>
        <w:t>丑女开始还断断续续地呻吟几声叫疼，后来就只能不停的大声惨叫，惨叫声一阵高过一阵，我只得捂着她的嘴使劲的抽插，粗暴地冲击着她娇弱的躯体，丑女几乎被我操得几乎昏了过去。我粗硬的阴茎深深地操进丑女的阴道里面、丑女的红嫩的阴道口随着我阴茎的抽动正翻出翻进，阴道里流出血红的淫水，已顺着会阴淌到屁股两侧…，我感觉快射了。我调整了一下姿势，扶稳丑女的双腿，又是一阵狂风暴雨般的来回抽插，” 啊……啊……啊……“ ，丑女再次惨叫起来。</w:t>
      </w:r>
    </w:p>
    <w:p>
      <w:r>
        <w:t>真的忍不下去了！我咬着牙，再使劲狠狠地抽送十多下，一种要射精的感觉传输到龟头，热血全涌上大脑，阴茎涨大到最粗，丑女似乎什么感觉不到我就开始说了：「我射进去」「不要啊……不要射在里面……求你了……啊……」此时的我哪管得到这些，我死死抱紧丑女的纤腰，尽最大的力量操着她……一股热精终于喷薄而出，一股一股向丑女的深处射去。我只觉得阴茎发出一阵阵抽搐，喷射出的精液。</w:t>
      </w:r>
    </w:p>
    <w:p>
      <w:r>
        <w:t>「不……啊……」丑女哀叫着，一面拼命地地扭动身体想摆脱我，一面瞪大双眼，看着我浑身发颤，丑女知道插在自己体内的阴茎正在射精，她拼命地推着我，肆无忌惮地把精液全部射在在丑女的子宫深处。此刻的丑女泪流满面，全身发颤，两手紧紧紧抓住被单，小腿在发抖、阴户在痉挛，屈辱无奈地吸收着我射进去的精液。我粗硬的大鸡巴深深地在丑女紧窄的阴道深处一跳一跳地跳动了十来次才安静下来。丑女紧缩身体，放声大哭……：「为什么……为什么我会怀孕的为什么……」我说：「不会的真的不会」她说：「真的吗」我说：「真的」……我当天没走……一直在安慰她……因为我怕她办傻事……后记：后来我没事的时候……就去那个地下室，因为从那以后。我每次去她都很配合……口技也越来越好了……就是不肛交……直到现在都不肯……她是我发泄的工具，她很明白……可是她无怨无悔。</w:t>
      </w:r>
    </w:p>
    <w:p>
      <w:r>
        <w:t>而我现在也比较尊重她……帮过她很多。因为我们彼此都知道不可能，本人现在已婚而且还有一个孩子。至于这篇文章是我首发而且是我本人的一次真实经历。整个故事绝对是真的。不信的别喷我，我只是想说出来心理话而已！</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