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蓝天航空公司的空姐第二部</w:t>
      </w:r>
    </w:p>
    <w:p>
      <w:r>
        <w:t>1 周麗萍和祁芳是藍天航空公司的一對好姐妹，周麗萍比祁芳早當了兩年的空姐。兩個美女都是藍天航空公司</w:t>
      </w:r>
    </w:p>
    <w:p>
      <w:r>
        <w:t>有名的騷貨，雖然已經年過３５，但她們成熟妩媚的女人味兒哪裡是那些剛進公司的年輕乘務員能比的！兩個美女</w:t>
      </w:r>
    </w:p>
    <w:p>
      <w:r>
        <w:t>都是離過婚的，公司裡有人說她們是同性戀，有人說她們是任人肏的破鞋！總之說什麼的都有。</w:t>
      </w:r>
    </w:p>
    <w:p>
      <w:r>
        <w:t>其實兩個美女早就是名花有主了，只不過大家不知道罷了。她們的共同老公就是藍天航空公司的老總孫雨，兩</w:t>
      </w:r>
    </w:p>
    <w:p>
      <w:r>
        <w:t>個美女沒事的時候還和乘務一部的主任乘務長唐麗玩玩（貼餅子）的性游戲。</w:t>
      </w:r>
    </w:p>
    <w:p>
      <w:r>
        <w:t>這天，周麗萍飛完廣州到單位報銷醫療保險，只見她拎著飛行箱穿著空姐制服的細柔軟腰肢和豐美的大奶子，</w:t>
      </w:r>
    </w:p>
    <w:p>
      <w:r>
        <w:t>渾圓的屁股勾畫出完美的女性曲線，直看得公司裡的男人垂涎欲滴，尤其當她擺動楊柳細腰，鳳眼含情，還一臉狐</w:t>
      </w:r>
    </w:p>
    <w:p>
      <w:r>
        <w:t>媚妖冶的看著你時就更加讓人受不了啦，修長勻稱的美腿穿著黑色的超薄透明連褲絲襪，映襯著超薄透明絲襪裹著</w:t>
      </w:r>
    </w:p>
    <w:p>
      <w:r>
        <w:t>的大腿的白嫩與細膩，黑色的高根鞋穿在性感的淫腳上格外艷麗動人。</w:t>
      </w:r>
    </w:p>
    <w:p>
      <w:r>
        <w:t>恰好王靜的老公李巖也在報銷醫療費，不由得使李巖心裡幻想著她衣服下的大奶子、美腿和淫腳是個什麼樣子，</w:t>
      </w:r>
    </w:p>
    <w:p>
      <w:r>
        <w:t>想著她兩只腿被高高抬起，然後左右被拉開，腳趾頭在做愛時用力地伸展、扭曲，那活色生香的畫面使李巖的大雞</w:t>
      </w:r>
    </w:p>
    <w:p>
      <w:r>
        <w:t>巴不由得慢慢勃起了，忽然唐麗來了，李巖咽著口水斜眼賞著唐麗，她今天盤著頭再加上金絲邊的眼鏡，上身是件</w:t>
      </w:r>
    </w:p>
    <w:p>
      <w:r>
        <w:t>紫色碎化的長袖襯衣，下面是條黑色的牛仔及膝裙，修長的大腿上穿著黑色的長筒網襪，腳上穿著雙紅色細高跟帶</w:t>
      </w:r>
    </w:p>
    <w:p>
      <w:r>
        <w:t>袢露趾涼鞋，隔著網襪的孔洞可以看見她著大紅色指甲油的白嫩腳趾，李巖心想有機會一定干死這兩個女人，唐麗</w:t>
      </w:r>
    </w:p>
    <w:p>
      <w:r>
        <w:t>小聲在周麗萍的耳邊說了句，（等會到我的辦公室拿津貼. ）周麗萍點頭答應。</w:t>
      </w:r>
    </w:p>
    <w:p>
      <w:r>
        <w:t>周麗萍辦完事和李巖打了個招呼，看看大家都在休息便悄悄地來到唐麗的辦公室，雖然唐麗已經是４０歲的人</w:t>
      </w:r>
    </w:p>
    <w:p>
      <w:r>
        <w:t>了，但保養的十分好，奶子夠大，屁股夠肥，小腰夠細，臉蛋夠俊。唐麗見周麗萍來了，趕忙從椅子上站起來笑著</w:t>
      </w:r>
    </w:p>
    <w:p>
      <w:r>
        <w:t>歡迎到，（妹妹，你可算來了！）</w:t>
      </w:r>
    </w:p>
    <w:p>
      <w:r>
        <w:t>周麗萍艷麗的笑著，在辦公桌旁坐了上去看著興奮的唐麗，高挑漂亮的大腿開得更大，毫不吝惜的露出其黑色</w:t>
      </w:r>
    </w:p>
    <w:p>
      <w:r>
        <w:t>茂密的陰毛由紫色蕾絲內褲三角地帶跑出來，穿著黑色的連褲超薄透明絲襪、黑色的高根鞋的美腿翹了起來，唐麗</w:t>
      </w:r>
    </w:p>
    <w:p>
      <w:r>
        <w:t>把門鎖好，小聲地說，（中午時間不多，咱們快玩吧。）唐麗說者從抽屜裡拿出一個特制的雙頭假陽具。這個假陽</w:t>
      </w:r>
    </w:p>
    <w:p>
      <w:r>
        <w:t>具是用特殊的橡膠制造的，柔韌性很好，兩頭的兩個雞巴頭做的栩栩如生，而且特別地粗大，好象兩個小雞蛋一樣！</w:t>
      </w:r>
    </w:p>
    <w:p>
      <w:r>
        <w:t>唐麗拿出假陽具，把一頭的一個大龜頭含進嘴裡唆了起來，周麗萍知道，這兩個大龜頭每次都是往屁眼裡插的，</w:t>
      </w:r>
    </w:p>
    <w:p>
      <w:r>
        <w:t>而且從沒清洗過！每次在玩之前都要用嘴來清洗潤濕，周麗萍見唐麗已經叼上了，她也不甘示弱地拿起另一個大龜</w:t>
      </w:r>
    </w:p>
    <w:p>
      <w:r>
        <w:t>頭叼了起來，兩個美女就這麼面對面的站著，嘴裡還叼著個大龜頭唆著。</w:t>
      </w:r>
    </w:p>
    <w:p>
      <w:r>
        <w:t>一會，唐麗覺得過了嘴瘾了，急忙往大龜頭上吐了口香唾沫，然後扭過身子，撅起大白腚撩起自己的短裙，褪</w:t>
      </w:r>
    </w:p>
    <w:p>
      <w:r>
        <w:t>下黑色的連褲網襪，露出一個又白又肥的大屁股。</w:t>
      </w:r>
    </w:p>
    <w:p>
      <w:r>
        <w:t>唐麗先是用手拍了兩下屁股，把自己打的熱了起來，然後當著周麗萍的面分開屁股，露出一個紫色的小屁眼，</w:t>
      </w:r>
    </w:p>
    <w:p>
      <w:r>
        <w:t>大龜頭按在屁眼上稍微一使勁，只聽（噗）地一聲，竟然整個大龜頭都塞進了屁眼裡！周麗萍用嘴叼著另一頭看著</w:t>
      </w:r>
    </w:p>
    <w:p>
      <w:r>
        <w:t>唐麗，見唐麗已經把龜頭塞進屁眼裡了，也急忙轉過身體，褪下制服裙子和黑色絲襪紅色蕾絲內褲，分開屁股，露</w:t>
      </w:r>
    </w:p>
    <w:p>
      <w:r>
        <w:t>出一個黑色的屁眼，周麗萍一使勁也把龜頭塞了進去。</w:t>
      </w:r>
    </w:p>
    <w:p>
      <w:r>
        <w:t>兩個女人屁股對著屁股，中間連著個橡膠棒互相後退直到兩個大屁股貼在了一起！這個就叫（貼餅子）！每個</w:t>
      </w:r>
    </w:p>
    <w:p>
      <w:r>
        <w:t>人的屁眼裡都吃進了半個橡膠棒，剛貼在一起又馬上各自向前，然後再貼，再分。</w:t>
      </w:r>
    </w:p>
    <w:p>
      <w:r>
        <w:t>兩個美女互相浪叫了起來，（哦！……哦！……屁眼好麻哦！……美啊！美啊！……肏屁眼了！啊！……哦！</w:t>
      </w:r>
    </w:p>
    <w:p>
      <w:r>
        <w:t>……麗萍妹子！哦！哦！使勁貼呀！……貼屁股！……啊！哦！……啊！哦！……）兩個女人在房間裡戰的正酣，</w:t>
      </w:r>
    </w:p>
    <w:p>
      <w:r>
        <w:t>突然從門外進來了一個男人，兩人一看原來是孫雨！原來在孫雨的辦公室裡有一台閉路電視，專門監視唐麗的辦公</w:t>
      </w:r>
    </w:p>
    <w:p>
      <w:r>
        <w:t>室，每次唐麗和周麗萍、祁芳玩貼餅子的時候孫雨都可以（現場觀摩）。</w:t>
      </w:r>
    </w:p>
    <w:p>
      <w:r>
        <w:t>孫雨偷偷地來到唐麗的辦公室裡，周麗萍和唐麗見是他，也不和他打招呼仍舊自己玩自己的。孫雨也不說話，</w:t>
      </w:r>
    </w:p>
    <w:p>
      <w:r>
        <w:t>急急忙忙把褲子脫了，露出已經高挺的大雞巴來。孫雨的雞巴很有特點，雞巴根粗的不得了，越到上面越細，可大</w:t>
      </w:r>
    </w:p>
    <w:p>
      <w:r>
        <w:t>雞巴頭卻如雞蛋大小！一旦挺起來就好象一把凶器一樣，硬棒棒的好不嚇人！孫雨挺著大雞巴來到周麗萍的面前，</w:t>
      </w:r>
    </w:p>
    <w:p>
      <w:r>
        <w:t>周麗萍看見孫雨的大雞巴馬上就跪下了，連屁眼裡的橡膠棒也顧不得了。</w:t>
      </w:r>
    </w:p>
    <w:p>
      <w:r>
        <w:t>孫雨對唐麗說，（按照老規矩來吧，今天你伺候著。）唐麗答應一聲，馬上從屁眼裡把橡膠棒拔出來。然後來</w:t>
      </w:r>
    </w:p>
    <w:p>
      <w:r>
        <w:t>到自己的辦公桌前拉開抽屜，從裡面拿出一條肉色絲襪和一個塑料小夾子。</w:t>
      </w:r>
    </w:p>
    <w:p>
      <w:r>
        <w:t>唐麗先到周麗萍身後，用絲襪把唐麗的雙手捆起來，然後用塑料小夾子夾住唐麗的鼻子，唐麗因為呼吸的關系</w:t>
      </w:r>
    </w:p>
    <w:p>
      <w:r>
        <w:t>不得不把小嘴張開了。孫雨把大雞巴調整好角度，對准周麗萍的小嘴插了進去。而唐麗則來到孫雨的身後跪了下來，</w:t>
      </w:r>
    </w:p>
    <w:p>
      <w:r>
        <w:t>先是把孫雨的屁股分開，露出了一個又黑又臭的黑屁眼。</w:t>
      </w:r>
    </w:p>
    <w:p>
      <w:r>
        <w:t>唐麗先舔了舔孫雨的屁眼，然後輕輕地用小手推動起孫雨的屁股，這樣使得孫雨的大雞巴在周麗萍的小嘴裡抽</w:t>
      </w:r>
    </w:p>
    <w:p>
      <w:r>
        <w:t>插起來。粗大的雞巴頭一下下頂在周麗萍的嗓子眼裡，她想嘔也嘔不出來，想叫也叫不出來，只好乖乖地跪在地上</w:t>
      </w:r>
    </w:p>
    <w:p>
      <w:r>
        <w:t>張嘴挨肏！</w:t>
      </w:r>
    </w:p>
    <w:p>
      <w:r>
        <w:t>唐麗脫掉紅色細高跟帶袢露趾涼鞋把網襪脫了下來，紫色蕾絲內褲也褪了下來，嬌美的臭淫腳塗著紅色的指甲</w:t>
      </w:r>
    </w:p>
    <w:p>
      <w:r>
        <w:t>油，散發著混合著名牌香水的香味和高跟鞋的皮革味以及腳汗的酸臭味的復雜味道，唐麗用手指撥開自己紅腫的屄</w:t>
      </w:r>
    </w:p>
    <w:p>
      <w:r>
        <w:t>縫，露出淫水狂流的紅通通的屄眼，把自己的淫水塗在右腳的大腳趾頭上，然後把腳趾頭捅進孫雨的屁眼。這樣孫</w:t>
      </w:r>
    </w:p>
    <w:p>
      <w:r>
        <w:t>雨更爽了毫不客氣地使勁把雞巴來回抽動，粗大的雞巴頭上亮晶晶的滿是唐麗的香唾。</w:t>
      </w:r>
    </w:p>
    <w:p>
      <w:r>
        <w:t>孫雨玩了一會便和唐麗把周麗萍架到辦公桌上露出浪屄，周麗萍的浪屄可是與眾不同的，屄毛一根也沒有，整</w:t>
      </w:r>
    </w:p>
    <w:p>
      <w:r>
        <w:t>個浪屄好象一個隆起的大饅頭，粉紅色的屄縫已經是淫水直流了！孫雨把雞巴頭放在屄縫上磨了磨，周麗萍浪聲叫</w:t>
      </w:r>
    </w:p>
    <w:p>
      <w:r>
        <w:t>到，（快！</w:t>
      </w:r>
    </w:p>
    <w:p>
      <w:r>
        <w:t>快插進來！哦！癢死了！）孫雨淫笑著把大雞巴頭分開周麗萍的屄眼陰唇（撲哧！）</w:t>
      </w:r>
    </w:p>
    <w:p>
      <w:r>
        <w:t>一聲插進周麗萍的浪屄眼裡，周麗萍這才舒服地哼了一聲。孫雨一邊使勁地肏著周麗萍的浪屄一邊回頭對唐麗</w:t>
      </w:r>
    </w:p>
    <w:p>
      <w:r>
        <w:t>說，（你……你給麗萍……舔……舔腳！）</w:t>
      </w:r>
    </w:p>
    <w:p>
      <w:r>
        <w:t>唐麗答應一聲，把周麗萍的黑色高跟鞋脫了下來，露出一只穿著黑色連褲絲襪塗著粉色指甲油的嫩腳，剛一脫</w:t>
      </w:r>
    </w:p>
    <w:p>
      <w:r>
        <w:t>鞋唐麗就聞到一股臭腳丫子的味兒！唐麗對周麗萍說，（麗萍！你多長時間沒洗腳了！怎麼這麼臭！）</w:t>
      </w:r>
    </w:p>
    <w:p>
      <w:r>
        <w:t>周麗萍一邊挨肏一邊浪笑著說，（我一連三天沒洗腳了！……就是為了等你給我舔腳呀！……哈哈。）因為周</w:t>
      </w:r>
    </w:p>
    <w:p>
      <w:r>
        <w:t>麗萍的鼻子被塑料夾子夾著，所以說起話的聲音怪怪的。唐麗聽到周麗萍說話（撲哧）一笑，也沒說什麼，舉起周</w:t>
      </w:r>
    </w:p>
    <w:p>
      <w:r>
        <w:t>麗萍的一只臭淫腳就舔了起來！孫雨一邊肏著周麗萍一邊觀賞著美人唐麗為周麗萍舔臭淫腳，心裡美滋滋的。</w:t>
      </w:r>
    </w:p>
    <w:p>
      <w:r>
        <w:t>只見唐麗把周麗萍塗著粉色指甲油的腳趾一根根地放進小嘴裡吮吸著，直到吮吸了干淨才算完！孫雨的大雞巴</w:t>
      </w:r>
    </w:p>
    <w:p>
      <w:r>
        <w:t>頭使勁地刮著周麗萍的陰道，這樣的感覺讓周麗萍高潮一次接著一次，嘴裡開始胡說八道起來，（親祖宗呀！……</w:t>
      </w:r>
    </w:p>
    <w:p>
      <w:r>
        <w:t>哦！我的親祖宗！……浪屄舒服死了！啊！啊！舒服！肏呀！使勁肏呀！……浪死人了！…</w:t>
      </w:r>
    </w:p>
    <w:p>
      <w:r>
        <w:t>…哦！親爸爸！孫爺爺！……哦！肏死我完了！……哦！啊！……啊！！！！）</w:t>
      </w:r>
    </w:p>
    <w:p>
      <w:r>
        <w:t>孫雨得意的笑著，二只手也不停的揉動著周麗萍豐滿的大奶子，周麗萍的奶頭早已硬挺，隨著大奶子的顫動，</w:t>
      </w:r>
    </w:p>
    <w:p>
      <w:r>
        <w:t>大雞巴不斷強力的襲擊著子宮，周麗萍彷佛上了天堂，（啊啊……你……啊……我快要……）周麗萍語無輪次的浪</w:t>
      </w:r>
    </w:p>
    <w:p>
      <w:r>
        <w:t>叫著，（碰到了……大雞巴……它碰到了……啊……我真的好爽……真爽……再來！快……</w:t>
      </w:r>
    </w:p>
    <w:p>
      <w:r>
        <w:t>快到了……求求你……快些……一起……一起……來了……來了……我……我不能忍了……啊啊啊……到……</w:t>
      </w:r>
    </w:p>
    <w:p>
      <w:r>
        <w:t>了……）</w:t>
      </w:r>
    </w:p>
    <w:p>
      <w:r>
        <w:t>最後一聲淫叫伴隨著周麗萍的高潮來臨了，周麗萍就覺得屄裡一熱，舉在空中的雙腳繃直了，大腳趾和另外四</w:t>
      </w:r>
    </w:p>
    <w:p>
      <w:r>
        <w:t>根玉趾向相反的方向扭曲，雙腿如同抽筋般的猛蹬了兩下，一股熱熱的淫水射了出來！孫雨雖然把周麗萍帶到高潮，</w:t>
      </w:r>
    </w:p>
    <w:p>
      <w:r>
        <w:t>可自己也僅僅算是個熱身而已，所以孫雨根本沒搭理周麗萍的高潮，仍舊繼續肏著，周麗萍連續５次高潮以後已經</w:t>
      </w:r>
    </w:p>
    <w:p>
      <w:r>
        <w:t>將近虛脫了，哼哼求饒，（親祖宗……親爹！別肏了！</w:t>
      </w:r>
    </w:p>
    <w:p>
      <w:r>
        <w:t>……哦！哦！……要爽死人了！親爹！！）</w:t>
      </w:r>
    </w:p>
    <w:p>
      <w:r>
        <w:t>孫雨這時候才算來了點感覺，一邊肏著一邊說，（你說不肏就不肏？！老子還沒射呢！……哦！……你說怎麼</w:t>
      </w:r>
    </w:p>
    <w:p>
      <w:r>
        <w:t>辦？）周麗萍告饒地說，（親爸爸！……讓浪婦給你舔屁眼還不行嗎！……祖宗！……啊！啊！別肏了！……我給</w:t>
      </w:r>
    </w:p>
    <w:p>
      <w:r>
        <w:t>您舔屁眼！</w:t>
      </w:r>
    </w:p>
    <w:p>
      <w:r>
        <w:t>哦！……）此時唐麗已經把周麗萍的兩只臭淫腳都舔干淨了，從屄縫裡流出的淫水早就流滿大白腚了便隨口答</w:t>
      </w:r>
    </w:p>
    <w:p>
      <w:r>
        <w:t>應說，（孫哥，來肏我吧，別肏麗萍了。）孫雨笑到，（放屁！老子今天就想玩她！你他媽一邊撅著去！）</w:t>
      </w:r>
    </w:p>
    <w:p>
      <w:r>
        <w:t>孫雨抓住了周麗萍的臭淫腳，（麗萍的腳丫真美啊，不穿絲襪也這麼柔滑。）</w:t>
      </w:r>
    </w:p>
    <w:p>
      <w:r>
        <w:t>周麗萍雪白的腳背象玉雕一樣呈現著優美的曲線，五個晶瑩的腳趾整齊的排列著，孫雨在腳趾上輕捏了幾下，</w:t>
      </w:r>
    </w:p>
    <w:p>
      <w:r>
        <w:t>又把高根鞋給她穿了回去，（還是穿著更性感，現在給老子要干你的屁眼。）說著將兩個渾圓光滑的屁股瓣向外扒</w:t>
      </w:r>
    </w:p>
    <w:p>
      <w:r>
        <w:t>開，腰一挺，粗長的雞巴就插進了周麗萍紅潤的屁眼中。</w:t>
      </w:r>
    </w:p>
    <w:p>
      <w:r>
        <w:t>（啊……親哥屁眼……麻了……）周麗萍發出一聲悠長的浪叫，甜美的快感又回到了身上，屁眼只被抽插了幾</w:t>
      </w:r>
    </w:p>
    <w:p>
      <w:r>
        <w:t>下，高潮就襲了上來，周麗萍再也無力叫喊了，只能發出輕微的呻吟，高雅騷媚的臉龐隨著孫雨的干弄在沙發上磨</w:t>
      </w:r>
    </w:p>
    <w:p>
      <w:r>
        <w:t>擦著，一頭黑發散開鋪在沙發上，一部分還粘在汗濕的臉頰上，說不出的騷美誘人。</w:t>
      </w:r>
    </w:p>
    <w:p>
      <w:r>
        <w:t>孫雨不顧身前的周麗萍已虛弱到了極點，繼續大力的奸淫，小腹（啪啪）的撞在大屁股上，干了十分钟，孫雨</w:t>
      </w:r>
    </w:p>
    <w:p>
      <w:r>
        <w:t>把大雞巴拔出來用手撸弄著，然後拽著周麗萍的長發來到沙發前，只見孫雨坐在沙發上把兩條腿高高地舉起，一邊</w:t>
      </w:r>
    </w:p>
    <w:p>
      <w:r>
        <w:t>用手使勁地撸弄著大雞巴，一邊對著周麗萍說，（快！用你的臭淫腳給我踩出來。）</w:t>
      </w:r>
    </w:p>
    <w:p>
      <w:r>
        <w:t>周麗萍馬上把自己的高根鞋脫了，用自己淫浪無比的塗著粉色指甲油的臭淫腳夾住孫雨的雞巴上下糅弄起來，</w:t>
      </w:r>
    </w:p>
    <w:p>
      <w:r>
        <w:t>孫雨一下子呻吟起來，拿起周麗萍的黑色高跟鞋使勁的聞著周麗萍的臭高根鞋，周麗萍纖細的腳趾在孫雨雞巴上滑</w:t>
      </w:r>
    </w:p>
    <w:p>
      <w:r>
        <w:t>來滑去，讓孫雨的馬眼處不停的滲出液體，孫雨舒服地哼哼著，一邊還催促周麗萍快點.</w:t>
      </w:r>
    </w:p>
    <w:p>
      <w:r>
        <w:t>周麗萍的腳交技術明顯的有了很大的提高，完全是按照男人雞巴上的興奮點來的，腳趾靈活的在孫雨的雞巴上</w:t>
      </w:r>
    </w:p>
    <w:p>
      <w:r>
        <w:t>活動，塗著粉色指甲油的腳趾使勁的在孫雨的雞巴上搓弄，還不到100 下，孫雨就大喊一聲翻身從沙發上站起來，</w:t>
      </w:r>
    </w:p>
    <w:p>
      <w:r>
        <w:t>把龜頭插在周麗萍的腳趾之間，大叫一聲（哦！）用雞巴猛頂著周麗萍的臭淫腳，雞巴頭中茲出了一股股濃稠精子！</w:t>
      </w:r>
    </w:p>
    <w:p>
      <w:r>
        <w:t>黃澄澄的精液盡數射進周麗萍的臭淫腳上了！直到孫雨擠出最後一點精液塗在周麗萍的嫩腳心上才大大長出一口氣</w:t>
      </w:r>
    </w:p>
    <w:p>
      <w:r>
        <w:t>倒在了沙發上。</w:t>
      </w:r>
    </w:p>
    <w:p>
      <w:r>
        <w:t>這邊上唐麗看得忍不住伸手到胯下，用手快速撫摸分開的屄眼，從中間流出大量淫水沾濕周圍的陰毛和大腿跟，</w:t>
      </w:r>
    </w:p>
    <w:p>
      <w:r>
        <w:t>另一只手抓緊大奶子，玩弄勃起的奶頭，屄縫向左右分開，露出裡面鮮艷的陰道，興奮促使唐麗用手指沾上流出的</w:t>
      </w:r>
    </w:p>
    <w:p>
      <w:r>
        <w:t>淫水鑽入窄小的屄眼裡，中指和食指，兩只手指進入陰道裡的第二關節，然後在裡面旋轉摳弄。</w:t>
      </w:r>
    </w:p>
    <w:p>
      <w:r>
        <w:t>就在這個時候，唐麗的視線看到意想不到的東西，周麗萍把避孕套套在紅色細高跟帶袢露趾涼鞋的鞋跟上，</w:t>
      </w:r>
    </w:p>
    <w:p>
      <w:r>
        <w:t>（麗麗姐，用這個爽吧。）唐麗在孫雨的要求下用自己的高根涼鞋插騷屄也不是一次兩次了，於是接過套著避孕套</w:t>
      </w:r>
    </w:p>
    <w:p>
      <w:r>
        <w:t>的紅色細高跟帶袢露趾涼鞋，想分開雪白的大腿，大屁股稍許往下沉，露出紅嫩多水的浪屄，四周圍的陰毛沾上淫</w:t>
      </w:r>
    </w:p>
    <w:p>
      <w:r>
        <w:t>水發出光澤，用左手撫摸屄眼，用鞋跟的端部正對屄眼緩緩的插入浪屄。</w:t>
      </w:r>
    </w:p>
    <w:p>
      <w:r>
        <w:t>屄肉緊緊纏住紅色的鞋跟，隨著插入的動作和紅色細高跟帶袢露趾涼鞋進出陰道裡的光景，可以說是淫蕩到極</w:t>
      </w:r>
    </w:p>
    <w:p>
      <w:r>
        <w:t>點. 孫雨看著唐麗把紅色的高根涼鞋插入雪白屁股的中央，感到非常興奮. 此刻唐麗的模樣，怎麽樣也不像是平日</w:t>
      </w:r>
    </w:p>
    <w:p>
      <w:r>
        <w:t>的高雅與智慧並存的盛務主任，隨著欲火高漲而置之度外。紅色細高跟帶袢露趾涼鞋開始作活塞運動，插進去、拔</w:t>
      </w:r>
    </w:p>
    <w:p>
      <w:r>
        <w:t>出來，逐漸加快速度。（啊！太好了……）唐麗口中開始呻吟。就好像有人在奸淫她的錯覺，使她的快感加倍強烈。</w:t>
      </w:r>
    </w:p>
    <w:p>
      <w:r>
        <w:t>鞋跟拔出來時，屄肉隨著紅色的鞋跟向外翻，同時有淫水流出，順著陰毛滴在地下。全身像波浪一樣起伏搖動，</w:t>
      </w:r>
    </w:p>
    <w:p>
      <w:r>
        <w:t>腦海中出現是男人巨大的雞巴，陰道中的鞋跟還在不斷撞擊著屄心子，唐麗又不自覺的嬌吟了起來，（……要……</w:t>
      </w:r>
    </w:p>
    <w:p>
      <w:r>
        <w:t>啊、啊呃，啊……嗚……啊……）孫雨卻看得興高采烈，雞巴又漸漸脹大，笑走過來道，（看……快受不了了吧？</w:t>
      </w:r>
    </w:p>
    <w:p>
      <w:r>
        <w:t>要不要換這一根？）鞋跟摩擦屄肉，正刺到唐麗最敏感的一個秘地，唐麗嬌軀一顫，柳眉蹙起，不覺浪叫，（唔啊！</w:t>
      </w:r>
    </w:p>
    <w:p>
      <w:r>
        <w:t>來了！）腦海微一炫白塗著黑色指甲油的白嫩腳趾用力的繃緊著，就在刹那間就從插著紅色細高跟帶袢露趾涼鞋的</w:t>
      </w:r>
    </w:p>
    <w:p>
      <w:r>
        <w:t>屄眼裡噴出幾道白色透明的水流，形成拋物線打在辦公桌上。</w:t>
      </w:r>
    </w:p>
    <w:p>
      <w:r>
        <w:t>只見唐麗浪屄裡插著紅色細高跟帶袢露趾涼鞋，半啟丹唇，笑得極其妩媚，輕輕將右手小指抬到唇邊，嬌聲說，</w:t>
      </w:r>
    </w:p>
    <w:p>
      <w:r>
        <w:t>（爺，你還不快點插進來，大雞巴都那麼硬了。）孫雨見了唐麗這般引逗哪還受得了，只見唐麗輕輕一托頸後秀發，</w:t>
      </w:r>
    </w:p>
    <w:p>
      <w:r>
        <w:t>媚笑道，（爺想怎樣就盡管來，可別留情啊，嘻嘻！）姿態騷媚無比，孫雨瞧見唐麗這般媚態百出，撲了上去，唐</w:t>
      </w:r>
    </w:p>
    <w:p>
      <w:r>
        <w:t>麗竟也不閃不避，任他一下壓倒在地。</w:t>
      </w:r>
    </w:p>
    <w:p>
      <w:r>
        <w:t>唐麗膩聲喘道，（啊呀……快點嘛……來啊……）只聽孫雨不停低吼，把她反過身來，狠命抱在懷裡，毫不疼</w:t>
      </w:r>
    </w:p>
    <w:p>
      <w:r>
        <w:t>惜地揉動她豐盈的大奶子，像要擠出什麽才甘心似地。唐麗臉上顯得一派沉醉，口中嬌聲呻吟，時而高盤，時而低</w:t>
      </w:r>
    </w:p>
    <w:p>
      <w:r>
        <w:t>回，弄得孫雨欲火如焚，手下半點分寸也無，將唐麗一對漂亮的大奶子捏得變了樣子，一根根粗指像要嵌進她奶子</w:t>
      </w:r>
    </w:p>
    <w:p>
      <w:r>
        <w:t>一般，一份份雪白的柔肌從指間被擠冒出來。</w:t>
      </w:r>
    </w:p>
    <w:p>
      <w:r>
        <w:t>但聽唐麗呻吟道，（爺……再來……啊……再加把勁……哎唷！……還要…</w:t>
      </w:r>
    </w:p>
    <w:p>
      <w:r>
        <w:t>…啊啊！）孫雨聽了，大助威風，更是使力揉捏摟抱，上下其手。周麗萍只見騷艷的唐麗被孫雨的大團肥肉裹</w:t>
      </w:r>
    </w:p>
    <w:p>
      <w:r>
        <w:t>壓，連那白皙的皮膚也好似上了一層油光，景象甚極淫靡。唐麗莺聲呖呖，媚態百出，連周麗萍都忍受不住，更何</w:t>
      </w:r>
    </w:p>
    <w:p>
      <w:r>
        <w:t>況身當其境的孫雨？他右手胡亂擠壓唐麗的大奶子，左手伸入她股間，拔掉紅色細高跟帶袢露趾涼鞋，摸得一片潮</w:t>
      </w:r>
    </w:p>
    <w:p>
      <w:r>
        <w:t>濕的陰毛，指下只覺溫軟酣暢，誘得他色心大動，三只粗粗的手指在她一片桃紅的屄眼上稍加摩蹭，便狠狠地按進</w:t>
      </w:r>
    </w:p>
    <w:p>
      <w:r>
        <w:t>了陰道去。</w:t>
      </w:r>
    </w:p>
    <w:p>
      <w:r>
        <w:t>（嗯！）唐麗猛一仰頭，咬住下唇，眼中露出暢快難言的愉悅之情。孫雨奮力往陰道內裡戳去，將這三根粗大</w:t>
      </w:r>
    </w:p>
    <w:p>
      <w:r>
        <w:t>的手指在唐麗滑潤溫熱的屄肉裡大肆動作，彎一彎、捺一捺，又是粗魯地抽動，在外的拳頭也跟著不住撞擊腿間的</w:t>
      </w:r>
    </w:p>
    <w:p>
      <w:r>
        <w:t>浪屄，打得浪屄一片又一片小水花飛起。</w:t>
      </w:r>
    </w:p>
    <w:p>
      <w:r>
        <w:t>唐麗雙手分別按在孫雨兩掌上，加重他的力道，連聲輕喘，香舌抵唇，臉上滲出細細的汗珠。孫雨的雞巴已脹</w:t>
      </w:r>
    </w:p>
    <w:p>
      <w:r>
        <w:t>得無以復加，在唐麗陰道裡的拇指猛地一挖屄心子，用力掏了出來猛然把唐麗推倒在辦公桌上。唐麗雙手才撐著桌</w:t>
      </w:r>
    </w:p>
    <w:p>
      <w:r>
        <w:t>面，大白腚便被高高抬起，露出淫水狂流的紅潤的浪屄肉縫，大雞巴猛力一送，一肚贅肉墊上那動人的身軀，龜頭</w:t>
      </w:r>
    </w:p>
    <w:p>
      <w:r>
        <w:t>毫不憐香惜玉地闖進屄眼裡.</w:t>
      </w:r>
    </w:p>
    <w:p>
      <w:r>
        <w:t>（啊啊！嗯……嗯……來了……很好呢……嗯……）唐麗像是沉醉其中，興致高熾，不斷發出魅惑人心的嬌息，</w:t>
      </w:r>
    </w:p>
    <w:p>
      <w:r>
        <w:t>讓孫雨肆虐淫亂. 孫雨喜得如飄仙境，又吼又叫，便如凶殘的野獸. 唐麗嬌美的胴體狂亂的回應，讓他血脈贲張一</w:t>
      </w:r>
    </w:p>
    <w:p>
      <w:r>
        <w:t>陣猛抽狂干。唐麗身體被干的前後移動，勃起的奶頭在粗糙的桌面上來會磨擦，也產生不小的快感。孫雨只顧拼命</w:t>
      </w:r>
    </w:p>
    <w:p>
      <w:r>
        <w:t>的抽插，雖然相對來講，唐麗的陰道比孫雨其他女人的都要寬松一點，但奸淫她的快感卻一點也沒有因此而減少。</w:t>
      </w:r>
    </w:p>
    <w:p>
      <w:r>
        <w:t>只見孫雨一邊用大雞巴干著唐麗的浪屄，一邊分開自己的屁眼，對著閒在一邊的周麗萍說，（快舔！）周麗萍</w:t>
      </w:r>
    </w:p>
    <w:p>
      <w:r>
        <w:t>馬上跪在地上一口口地舔起孫雨的屁眼來！孫雨舒服地哼哼著，一邊還催促周麗萍快點舔，一邊狂插著唐麗的浪屄。</w:t>
      </w:r>
    </w:p>
    <w:p>
      <w:r>
        <w:t>已記不清屄心子有多久沒被撞得如此麻痺，唐麗又是一股淫水洩了出來，（……來了……不能再做了……我要</w:t>
      </w:r>
    </w:p>
    <w:p>
      <w:r>
        <w:t>死了……你快射吧……）這樣曲腿站著已有一個多小時了，早上又沒吃藥，孫雨也有些累了，但還不想就這麼放過</w:t>
      </w:r>
    </w:p>
    <w:p>
      <w:r>
        <w:t>她，（求我，求我我就饒了你。）（求你…求你射精吧…）（射在哪？）（射…射在我的浪屄裡…）</w:t>
      </w:r>
    </w:p>
    <w:p>
      <w:r>
        <w:t>孫雨猛的拉起她，雙手捏住她的大奶子，放開精關又干了十幾下，背上一麻，頂在唐麗屄心子裡的龜頭開始發</w:t>
      </w:r>
    </w:p>
    <w:p>
      <w:r>
        <w:t>射足足打出了十來發. 濃白的精液飛竄而出，（噗啦啦）一串響，貫進唐麗屄心子裡，從兩個人的結合處溢出了不</w:t>
      </w:r>
    </w:p>
    <w:p>
      <w:r>
        <w:t>少，一連串滴落在地上。（天啊！）唐麗有生以來第一次接受這麼強勁、豐盛的給予，身體被燙的一陣猛抖，塗著</w:t>
      </w:r>
    </w:p>
    <w:p>
      <w:r>
        <w:t>黑色指甲油的白嫩腳趾在地上緊緊的弓緊，浪叫一聲眼前一黑昏了過去……</w:t>
      </w:r>
    </w:p>
    <w:p>
      <w:r>
        <w:t>2 北京市郊，在這裡買房子的人大多是航空公司的，因為這裡的房子是很，王靜和李巖的家就在這裡，而此刻</w:t>
      </w:r>
    </w:p>
    <w:p>
      <w:r>
        <w:t>王靜的房間裡正上演著男女淫事的性戲。</w:t>
      </w:r>
    </w:p>
    <w:p>
      <w:r>
        <w:t>（啪！啪！啪！……）伴隨著清脆的響聲，女人放浪的大叫著，（哦！……</w:t>
      </w:r>
    </w:p>
    <w:p>
      <w:r>
        <w:t>弟弟！……親祖宗！……哦！）房間裡，一個美麗性感的女人正沉醉在性愛的歡愉裡，長長的披肩長發散亂的</w:t>
      </w:r>
    </w:p>
    <w:p>
      <w:r>
        <w:t>遮擋了她騷媚的臉龐，渾身細白嫩肉在微弱的燈光下閃閃發光，兩個肥白開始發墜的大奶子隨著身體的前後搖擺而</w:t>
      </w:r>
    </w:p>
    <w:p>
      <w:r>
        <w:t>頻頻晃動著，不時地被一只年輕的大手揉來揉去，不是別人正是王靜，只見她趴在床頭，渾身僅僅穿著一條黑色的</w:t>
      </w:r>
    </w:p>
    <w:p>
      <w:r>
        <w:t>透明連褲絲襪，在薄如蟬翼的黑色褲襪的包裹下，兩條白嫩誘人的大腿更具淫蕩感，大白腚顯肥嫩而又細膩，在她</w:t>
      </w:r>
    </w:p>
    <w:p>
      <w:r>
        <w:t>的淫腳上套著一雙細跟尖頭的豹紋高根鞋，右腳還帶著一條銀色的腳鏈。</w:t>
      </w:r>
    </w:p>
    <w:p>
      <w:r>
        <w:t>（啪！啪！啪！……）又是一陣雨點般的擊打拍在王靜豐滿白嫩的大屁股上，黑色透明的連褲絲襪的雙腿結合</w:t>
      </w:r>
    </w:p>
    <w:p>
      <w:r>
        <w:t>處早已經被人撕開，紅嫩多水的嫩屄和淫蕩無比的黑色屁眼直接暴露在光天化日之下。王靜一聲聲的浪叫著，發洩</w:t>
      </w:r>
    </w:p>
    <w:p>
      <w:r>
        <w:t>著心中的快樂。</w:t>
      </w:r>
    </w:p>
    <w:p>
      <w:r>
        <w:t>在王靜光滑的背後，一個強壯而富有朝氣的年輕人正樂此不疲的揮動著他的大手抽打著王靜的大白腚，他就是</w:t>
      </w:r>
    </w:p>
    <w:p>
      <w:r>
        <w:t>李巖的朋友牛凱，正所謂無巧不成書，這牛凱新登記結婚的老婆正是被李巖肏翻好幾次的溫玉婷。</w:t>
      </w:r>
    </w:p>
    <w:p>
      <w:r>
        <w:t>（哦！……哎呦！…啊！）隨著牛凱有節奏的抽打，王靜也有節奏地淫叫著，牛凱停了下來，看著王靜特別豐</w:t>
      </w:r>
    </w:p>
    <w:p>
      <w:r>
        <w:t>滿的屁股笑著說，（不錯！王姐！夠意思！）說完，他從床上枕頭底下那出一個青綠色的大香蕉，把這個香蕉頭遞</w:t>
      </w:r>
    </w:p>
    <w:p>
      <w:r>
        <w:t>到王靜的俏嘴邊說，（來！唆了唆了好插屁眼。）王靜幽怨的看了他一眼，認命的張開嘴唆了起大香蕉來，牛凱看</w:t>
      </w:r>
    </w:p>
    <w:p>
      <w:r>
        <w:t>著王靜一口口的唆起了大香蕉，滿意的說，（王姐！還是你行！你比外面那些雞們玩得還俏！夠意思！）說完，他</w:t>
      </w:r>
    </w:p>
    <w:p>
      <w:r>
        <w:t>從王靜嘴裡把沾滿王靜口水的青綠色的大香蕉拔了出來，到王靜的身後對准屁眼（撲哧）一下捅了進去。</w:t>
      </w:r>
    </w:p>
    <w:p>
      <w:r>
        <w:t>（哦！……）王靜渾身顫抖的喊了一聲。牛凱一只手拿著大香蕉在王靜屁眼裡亂捅，一只手又使勁的抽打起王</w:t>
      </w:r>
    </w:p>
    <w:p>
      <w:r>
        <w:t>靜的大白腚來，（啪！啪！啪！）在雙重刺激下，王靜的嫩屄分泌出大量的淫水。牛凱把頭鑽到王靜的裆裡面，用</w:t>
      </w:r>
    </w:p>
    <w:p>
      <w:r>
        <w:t>嘴貼在王靜的屄上狠狠地舔著對王靜說，（哇！真夠意思！你水越來越多了！）牛凱粗大雄壯的雞巴早已憤怒的勃</w:t>
      </w:r>
    </w:p>
    <w:p>
      <w:r>
        <w:t>起，帶著火熱與脈動，搖頭晃腦地，他坐在床上，把大腿分得開開的，然後讓王靜趴在他的跨間使勁的唆了著他的</w:t>
      </w:r>
    </w:p>
    <w:p>
      <w:r>
        <w:t>雞巴，他卻可以輕易的控制著插在王靜屁眼裡的大香蕉，王靜唆了了好半天，吐出雞巴對他說，（來吧！</w:t>
      </w:r>
    </w:p>
    <w:p>
      <w:r>
        <w:t>大雞巴弟弟，姐姐癢死了！）</w:t>
      </w:r>
    </w:p>
    <w:p>
      <w:r>
        <w:t>牛凱走到王靜的身後，讓王靜站在地上雙手扶著床邊，把香蕉從她屁眼裡拔出來，調整好雞巴的角度，把雞巴</w:t>
      </w:r>
    </w:p>
    <w:p>
      <w:r>
        <w:t>頭放在王靜的屁眼上稍微一用力，（撲哧）一聲，插了進來，粗大的雞巴頭經過柔軟細嫩的肛門，王靜不禁（唔）</w:t>
      </w:r>
    </w:p>
    <w:p>
      <w:r>
        <w:t>的哼了一聲。</w:t>
      </w:r>
    </w:p>
    <w:p>
      <w:r>
        <w:t>（哦！……哦！……滑溜！……緊！……爽！……哦……）牛凱一邊亂喊著，一邊快速的前後搖擺著，粗大的</w:t>
      </w:r>
    </w:p>
    <w:p>
      <w:r>
        <w:t>雞巴仿佛注入了無比的力量，在王靜的屁眼中狠狠地抽插著，王靜殷實肥白的大奶子伴隨著大力的晃動顯得那麼無</w:t>
      </w:r>
    </w:p>
    <w:p>
      <w:r>
        <w:t>助，不時地還要被年輕的大手使勁地揉弄兩下，黑色的頭發在空間中亂甩，仿佛訴說著心中的性奮. 每一次的抽插</w:t>
      </w:r>
    </w:p>
    <w:p>
      <w:r>
        <w:t>都能帶給男方以征服世界的快樂，每一次的抽插都能讓女方感受到雄性的力量！</w:t>
      </w:r>
    </w:p>
    <w:p>
      <w:r>
        <w:t>（啪！啪！啪！……）牛凱的大腿打在王靜厚實的白屁股上發出了聲音，他猛地王靜從屁眼裡把雞巴抽了出來，</w:t>
      </w:r>
    </w:p>
    <w:p>
      <w:r>
        <w:t>一下子坐在了地上。牛凱用手拽著自己的雞巴蛋子，為了是怕自己忍不住把精子給射出來，然後他從地上起來，一</w:t>
      </w:r>
    </w:p>
    <w:p>
      <w:r>
        <w:t>步步地轉到王靜的面前。王靜浪笑著說，（大雞巴弟弟，別緊張，要不先歇歇，等你的雞巴軟了，姐姐再幫你叼硬</w:t>
      </w:r>
    </w:p>
    <w:p>
      <w:r>
        <w:t>了。）</w:t>
      </w:r>
    </w:p>
    <w:p>
      <w:r>
        <w:t>牛凱沒說話，只是調整了一下角度，把他的雞巴塞進王靜的小嘴裡，王靜騷浪的給他唆著。牛凱舒服的長長出</w:t>
      </w:r>
    </w:p>
    <w:p>
      <w:r>
        <w:t>了一口氣說，（王姐，你的屁眼真他媽刺激！</w:t>
      </w:r>
    </w:p>
    <w:p>
      <w:r>
        <w:t>真夠騷！）或許是牛凱轉移了注意力，他的雞巴變得軟搭搭的，可是，經過王靜小俏嘴的辛勤勞動，牛凱的雞</w:t>
      </w:r>
    </w:p>
    <w:p>
      <w:r>
        <w:t>巴很快在王靜的小嘴裡重新硬了起來，粗大的雞巴仿佛是一根燒紅的鐵棒一般，王靜甚至能感受到他脈搏的跳動。</w:t>
      </w:r>
    </w:p>
    <w:p>
      <w:r>
        <w:t>牛凱用手按住王靜的頭，把屁股前前後後地挺動了許多下，然後把雞巴拔了出來。牛凱低頭看到自己粗大的雞</w:t>
      </w:r>
    </w:p>
    <w:p>
      <w:r>
        <w:t>巴上滿是晶瑩的唾液，滿意的笑了起來，然後他重新把雞巴塞進王靜的小嘴裡. 王靜拼命地唆著他的雞巴發出（吱</w:t>
      </w:r>
    </w:p>
    <w:p>
      <w:r>
        <w:t>溜，吱溜）</w:t>
      </w:r>
    </w:p>
    <w:p>
      <w:r>
        <w:t>的聲音。牛凱興奮似的說，（哦！……姐！……你真浪！……舒服！……哦！…</w:t>
      </w:r>
    </w:p>
    <w:p>
      <w:r>
        <w:t>…）</w:t>
      </w:r>
    </w:p>
    <w:p>
      <w:r>
        <w:t>玩了一會，牛凱讓王靜躺在地上，把兩條修長白嫩的美腿高高的舉起，大白腚盡量往上翹. 他一下子將王靜的</w:t>
      </w:r>
    </w:p>
    <w:p>
      <w:r>
        <w:t>細跟尖頭的豹紋高根鞋脫掉，嬌美的淫腳裹在透明的絲襪裡，隔著絲襪看著她塗著深藍色指甲油的腳趾性感之極，</w:t>
      </w:r>
    </w:p>
    <w:p>
      <w:r>
        <w:t>長時間穿著高跟鞋的白嫩腳趾散發著混合著名牌香水的香味和高跟鞋的皮革味以及腳汗的酸臭味的復雜味道。牛凱</w:t>
      </w:r>
    </w:p>
    <w:p>
      <w:r>
        <w:t>盯著她塗著深藍色指甲油的腳趾激動不已，輕輕地把那只臭淫腳捧了起來，仔細的觀賞著，腳不是很大，但是很有</w:t>
      </w:r>
    </w:p>
    <w:p>
      <w:r>
        <w:t>肉感，五顆腳趾細長細長的，腳心微微有些發紅，上面的紋路清晰可見。牛凱的手一邊撫摸著王靜散發著濃郁腳臭</w:t>
      </w:r>
    </w:p>
    <w:p>
      <w:r>
        <w:t>味柔軟嬌美的臭淫腳，然後用手抓著王靜帶著銀色腳鏈的腳脖子，將腳心對准自己的鼻子仔細的聞了起來，</w:t>
      </w:r>
    </w:p>
    <w:p>
      <w:r>
        <w:t>牛凱聞了好一陣，對王靜說，（真臭！王姐！你的臭腳真淫啊！）說完，牛凱把把王靜另一只的高跟鞋扒掉，</w:t>
      </w:r>
    </w:p>
    <w:p>
      <w:r>
        <w:t>把王靜雙腳上的絲襪撕破露出雪白充滿腳汗的腳趾，將她雙腿分成Ｍ型的姿勢，粗大的雞巴重新插入王靜的屁眼裡，</w:t>
      </w:r>
    </w:p>
    <w:p>
      <w:r>
        <w:t>二人同時發出了（哦！）的一聲。牛凱一邊大力的肏著王靜屁眼，一邊使勁的聞著王靜的臭淫腳，用手抓住她還穿</w:t>
      </w:r>
    </w:p>
    <w:p>
      <w:r>
        <w:t>著破絲襪的左腳用舌頭舔著，接著又把王靜赤裸的右腳放在嘴邊，吮吸著散發著酸臭味的白嫩腳趾。他把王靜每個</w:t>
      </w:r>
    </w:p>
    <w:p>
      <w:r>
        <w:t>腳趾連帶腳趾縫都舔了一遍，然後將整個腳親了個夠，口水流在性感臭淫腳上發出淫蕩的光澤，然後對王靜說，</w:t>
      </w:r>
    </w:p>
    <w:p>
      <w:r>
        <w:t>（來！……王姐！……你也聞聞自己的臭腳！）</w:t>
      </w:r>
    </w:p>
    <w:p>
      <w:r>
        <w:t>說完使勁的把王靜帶著銀色腳鏈的一只腳送到王靜的小嘴邊，笑著說，（不聞？也可以，那你就好好舔舔自己</w:t>
      </w:r>
    </w:p>
    <w:p>
      <w:r>
        <w:t>的臭腳吧！）說完，牛凱一使勁，愣是將那只還套著破絲襪的臭淫腳塞進王靜的小嘴裡，王靜立時（唔！）地哼了</w:t>
      </w:r>
    </w:p>
    <w:p>
      <w:r>
        <w:t>出來。牛凱一只手繼續抓著王靜的腳脖子，舔著王靜塗著深藍色指甲油的腳趾，另一只手把王靜的另一只腳在王靜</w:t>
      </w:r>
    </w:p>
    <w:p>
      <w:r>
        <w:t>的小嘴裡進進出出地塞著，底下的大雞巴還使勁的肏著王靜的屁眼。這裡哪是在作愛，簡直就是要女人的命！</w:t>
      </w:r>
    </w:p>
    <w:p>
      <w:r>
        <w:t>肏了一陣王靜的屁眼後，牛凱重新把暴脹欲裂的雞巴（噗哧！）一聲，盡根搗入王靜淫水泛濫的嫩屄裡去，龜</w:t>
      </w:r>
    </w:p>
    <w:p>
      <w:r>
        <w:t>頭一下重重的撞擊在花心上，（啊！）王靜覺得屄心子隱隱作痛，整個肉屄被撐得滿滿的，有說不出的舒服，不由</w:t>
      </w:r>
    </w:p>
    <w:p>
      <w:r>
        <w:t>滿足的叫出聲來，接著柳腰款擺，主動挺聳起下陰來，四肢像八爪魚一樣纏繞在牛凱身上。</w:t>
      </w:r>
    </w:p>
    <w:p>
      <w:r>
        <w:t>牛凱的大腿不停的拍著王靜的屁股，房間裡充滿了淫蕩的女人叫聲，（哦！……</w:t>
      </w:r>
    </w:p>
    <w:p>
      <w:r>
        <w:t>唔！……啊！）一時之間只聞王靜嬌喘不絕，大白腚飛轉、嫩屄猛拋，浪屄被肏的真個是浪汁飛濺、枕席流膏。</w:t>
      </w:r>
    </w:p>
    <w:p>
      <w:r>
        <w:t>王靜剛要來高潮卻突然感覺屄心子裡的雞巴仿佛大了好幾倍！牛凱突然將粗大的雞巴從王靜的浪屄裡拔了出來</w:t>
      </w:r>
    </w:p>
    <w:p>
      <w:r>
        <w:t>幾乎是躥到王靜的面前，雞巴頭對准王靜的小嘴，用手大力地撸弄，（哦！……姐！……姐！……張嘴！……）王</w:t>
      </w:r>
    </w:p>
    <w:p>
      <w:r>
        <w:t>靜剛剛把小嘴張開，只見粗大紅腫的雞巴頭奮力地一挺，（茲！）的一下，一股又黃又濃的精液噴射在王靜的小嘴</w:t>
      </w:r>
    </w:p>
    <w:p>
      <w:r>
        <w:t>裡，王靜甚至能感覺到燙人的精液打在自己舌尖上的一刹那！那種感覺太奇怪了，隨著牛凱的快速撸弄，一股又一</w:t>
      </w:r>
    </w:p>
    <w:p>
      <w:r>
        <w:t>股的精液快速的噴射著，王靜也被迫張大小嘴接受這最後的一擊。</w:t>
      </w:r>
    </w:p>
    <w:p>
      <w:r>
        <w:t>（啊！！！……）牛凱終於射完了最後一股精液坐回到床上，王靜兀自纏著不放，豐腴柔軟的嬌軀像蛇一樣在</w:t>
      </w:r>
    </w:p>
    <w:p>
      <w:r>
        <w:t>他懷裡不住扭動，將個脹卜卜、白嫩嫩的大奶子塞進他嘴裡，要他含吸，纖手握住牛凱那軟垂的雞巴不停地搓著、</w:t>
      </w:r>
    </w:p>
    <w:p>
      <w:r>
        <w:t>撸著，還用腳伸到牛凱的胸前，塗著深藍色指甲油的腳趾在牛凱的奶頭上輕輕的踩著，擠壓著夾著。奈何使盡了方</w:t>
      </w:r>
    </w:p>
    <w:p>
      <w:r>
        <w:t>法，剛才還怒目金剛一般的雞巴還是像冬眠的蟒蛇一樣、不願抬起頭來。急得王靜不顧矜持地爬到他身上，自己掰</w:t>
      </w:r>
    </w:p>
    <w:p>
      <w:r>
        <w:t>開兩瓣陰唇肉片，死塞硬擠的將那軟垂的雞巴弄進濕滑的陰道裡去，兩手撐著他胸膛，將個豐翹的大白腚像轉磨一</w:t>
      </w:r>
    </w:p>
    <w:p>
      <w:r>
        <w:t>般，前後左右的揉磨起來，雪白的肥奶子上下彈跳、幻出層層乳浪。</w:t>
      </w:r>
    </w:p>
    <w:p>
      <w:r>
        <w:t>不一會王靜看了一眼不知何時已滑出屄外的雞巴，油光發亮、濕淋淋的沾滿了自己的淫水已經有些硬了，王靜</w:t>
      </w:r>
    </w:p>
    <w:p>
      <w:r>
        <w:t>媚笑了一下，修長光滑的右腿蕩呀蕩的，不時拿腳尖刮一刮牛凱的奶子，或撩撥一下他的雞巴頭，然後她把牛凱的</w:t>
      </w:r>
    </w:p>
    <w:p>
      <w:r>
        <w:t>雞巴夾在自己兩腳的中間快速的套弄著，雞巴體會著溫熱的腳掌和柔滑的絲襪的摩擦，鼻孔裡聞著發自王靜豹紋高</w:t>
      </w:r>
    </w:p>
    <w:p>
      <w:r>
        <w:t>跟鞋裡的腳臭味，看著塗著深藍色指甲油的白嫩腳趾在自己雞巴上運動以及王靜淫蕩騷媚的表情，牛凱感到一陣快</w:t>
      </w:r>
    </w:p>
    <w:p>
      <w:r>
        <w:t>感。</w:t>
      </w:r>
    </w:p>
    <w:p>
      <w:r>
        <w:t>接著王靜用帶著銀色腳鏈的右腳把牛凱的雞巴踩在腳心下面，左腳塗著深藍色指甲油的大腳趾則慢慢捅進牛凱</w:t>
      </w:r>
    </w:p>
    <w:p>
      <w:r>
        <w:t>的屁眼，更強烈的刺激牛凱的興奮點，使他快感得到最大，牛凱感到王靜左腳的大腳趾在自己肛門裡摳弄旋轉進出，</w:t>
      </w:r>
    </w:p>
    <w:p>
      <w:r>
        <w:t>右腳踩著自己的龜頭忍不住呻吟起來。王靜把右腳從牛凱雞巴上拿開，只見大雞巴朝天翹得筆直，紫紅的龜頭圓脹</w:t>
      </w:r>
    </w:p>
    <w:p>
      <w:r>
        <w:t>發亮，馬眼口上已布滿晶瑩透明的液體，又硬了。</w:t>
      </w:r>
    </w:p>
    <w:p>
      <w:r>
        <w:t>王靜烏黑細長的陰毛布滿了整個紅嫩的屄眼，大陰唇已經腫脹火熱，牛凱兩指微一剝開，透明黏滑的淫水泉湧</w:t>
      </w:r>
    </w:p>
    <w:p>
      <w:r>
        <w:t>而出，將另一只手五指弄得濕滑黏膩，底下的被褥也濕了一大片，牛凱再不停留，把右手纂成拳頭，一下就插入王</w:t>
      </w:r>
    </w:p>
    <w:p>
      <w:r>
        <w:t>靜陰道快速抽插拳交起來。（啊……啊……大雞巴弟弟！小浪屄好……好舒服……不行了…</w:t>
      </w:r>
    </w:p>
    <w:p>
      <w:r>
        <w:t>…）</w:t>
      </w:r>
    </w:p>
    <w:p>
      <w:r>
        <w:t>王靜被牛凱的大手撐得大大的全身白肉繃得緊直，浪屄裡發出（咕唧咕唧）</w:t>
      </w:r>
    </w:p>
    <w:p>
      <w:r>
        <w:t>的聲音，屄心子裡也一陣陣收縮，淫水像尿尿般傾洩而出，（啊……啊……我要來了……喔……喔…來了。）</w:t>
      </w:r>
    </w:p>
    <w:p>
      <w:r>
        <w:t>王靜沉醉在肉欲的快感中。只見牛凱把手從王靜肉屄裡抽出來，翻身一個側躺，將王靜一推，抓起一只豐腴的大白</w:t>
      </w:r>
    </w:p>
    <w:p>
      <w:r>
        <w:t>腿，往上一抬，粗硬的大雞巴由後面（噗吱）一聲又頂進肉屄快速的抽插，只美得王靜直喘氣，兩只大奶子晃動不</w:t>
      </w:r>
    </w:p>
    <w:p>
      <w:r>
        <w:t>休。</w:t>
      </w:r>
    </w:p>
    <w:p>
      <w:r>
        <w:t>牛凱的屁股像打樁似的，大雞巴狠狠的干著王靜的肉屄，嘴裡說道，（王姐你這浪肉屄……被我的……大雞巴</w:t>
      </w:r>
    </w:p>
    <w:p>
      <w:r>
        <w:t>干得嗎？……今天老子……要干爆你的騷屄！）</w:t>
      </w:r>
    </w:p>
    <w:p>
      <w:r>
        <w:t>百抽之後，王靜的肉屄裡淫水飛濺，肉屄心子受到一下一下的撞擊，兩片陰唇肉翻進翻出，也配合的篩動雪白</w:t>
      </w:r>
    </w:p>
    <w:p>
      <w:r>
        <w:t>的大屁股浪叫起來，再過數百抽之後，牛凱一股股濃熱的精液射進屄心子裡，王靜感到屄心子一燙，兩腳猛打哆嗦，</w:t>
      </w:r>
    </w:p>
    <w:p>
      <w:r>
        <w:t>性奮的來了高潮了。</w:t>
      </w:r>
    </w:p>
    <w:p>
      <w:r>
        <w:t>牛凱緊頂著王靜的屄心子噴出精來，此時王靜的陰道還在一下下的抽搐著，牛凱剛射完精半軟中的雞巴又漸漸</w:t>
      </w:r>
    </w:p>
    <w:p>
      <w:r>
        <w:t>抬起頭來，王靜媚眼如絲地看著牛凱，肥白的大屁股主動緩緩搖聳起來。牛凱將她的大白腿扛在肩上，手扶起她的</w:t>
      </w:r>
    </w:p>
    <w:p>
      <w:r>
        <w:t>大白腚，大雞巴在她的浪屄裡用力抽插著，只見王靜的秀發狂亂地散布在她的胸前，形成一幅絕美的圖畫，剛從洩</w:t>
      </w:r>
    </w:p>
    <w:p>
      <w:r>
        <w:t>身的高潮中醒來的王靜，哪裡受得住大雞巴的再度擊，只覺得陣陣的快感，像海浪般襲來，屄心子被撞擊得酸軟不</w:t>
      </w:r>
    </w:p>
    <w:p>
      <w:r>
        <w:t>堪，陰道肉壁不斷的收縮，長長的一聲哀鳴後，全身肌肉抽慉，淫水狂洩不止，整個人陷入短暫的昏迷。</w:t>
      </w:r>
    </w:p>
    <w:p>
      <w:r>
        <w:t>牛凱感到王靜嫩滑的屄心子湧出溫熱的淫水，澆的龜頭一陣酸麻，同時感到體內有股熱潮將要射出，於是用力</w:t>
      </w:r>
    </w:p>
    <w:p>
      <w:r>
        <w:t>抽插幾下之後，龜頭緊頂花心，只覺得又一股溫熱腥臊的精液噴進王靜的屄心深處。過份的抽插已使得王靜的下體</w:t>
      </w:r>
    </w:p>
    <w:p>
      <w:r>
        <w:t>肉屄又紅又腫、隱隱作痛。所以當牛凱再次將手指探入陰道裡去摳弄時，她不得不軟語哀求、期約下回，</w:t>
      </w:r>
    </w:p>
    <w:p>
      <w:r>
        <w:t>卻說李巖飛張家界一直惦記著上次看見的那兩個發廊妹，正好下午休息便自己散步往那個發廊走去，從酒店走</w:t>
      </w:r>
    </w:p>
    <w:p>
      <w:r>
        <w:t>了200 多米來到一個按摩院門前，（先生要按摩嗎）剛一進去一個小姐就招呼道。（哦……啊，對。）李巖回答到。</w:t>
      </w:r>
    </w:p>
    <w:p>
      <w:r>
        <w:t>小姐點了一下頭就進把李巖帶到裡面的屋去了，進去後發現房間只有一張按摩床，很快門開了身後還有兩個小姐，</w:t>
      </w:r>
    </w:p>
    <w:p>
      <w:r>
        <w:t>反手關了門.</w:t>
      </w:r>
    </w:p>
    <w:p>
      <w:r>
        <w:t>李巖坐在床頭觀風景，正是李巖上次見過的兩個在門口看見的那兩個女孩，一個今天將長發扎成一個俏麗的發</w:t>
      </w:r>
    </w:p>
    <w:p>
      <w:r>
        <w:t>髻，身上穿得很簡單，一條低胸吊帶淡紫色半透明薄緞連衣睡裙，貼身合體顯得身材玲珑凸現，腿上穿著肉色長筒</w:t>
      </w:r>
    </w:p>
    <w:p>
      <w:r>
        <w:t>絲襪配粉紅色露趾細帶高跟涼鞋，腳上塗著粉紅色的指甲油，簡單暴露而性感。而那個長得像劉婷的女孩則是條薄</w:t>
      </w:r>
    </w:p>
    <w:p>
      <w:r>
        <w:t>紗蟬翼兜胸露背連衣喇叭褲配，黑色絲襪，粉色尖包頭中空細高跟鞋，也顯得亭亭玉立地。</w:t>
      </w:r>
    </w:p>
    <w:p>
      <w:r>
        <w:t>李巖挑了那個穿睡裙的給自己按摩，李巖要她先踩背，她就這樣踩著李巖的背揉來揉去，她的體重很輕，腳底</w:t>
      </w:r>
    </w:p>
    <w:p>
      <w:r>
        <w:t>也一樣柔軟，肉色絲襪在李巖的皮膚上摩擦著，李巖感到一陣陣的興奮. 她的腳熱乎乎的，還有點發潮，強烈的刺</w:t>
      </w:r>
    </w:p>
    <w:p>
      <w:r>
        <w:t>激著李巖的性欲。李巖大膽的用雙手摸了她的腳背幾下（你們這裡安全嗎？）李巖問到。（開玩笑，這麼偏僻的地</w:t>
      </w:r>
    </w:p>
    <w:p>
      <w:r>
        <w:t>方，咋會不安全嘛？什麼服務都有，老板要打炮不。）她笑出了聲。（和你嗎？）（只要老板喜歡怎麼做都行。）</w:t>
      </w:r>
    </w:p>
    <w:p>
      <w:r>
        <w:t>又聊了大約20分钟，挺投機的，於是李巖讓小姐上了床，李巖跪在小姐的面前親起小姐的裸露的腳面，隨後又脫下</w:t>
      </w:r>
    </w:p>
    <w:p>
      <w:r>
        <w:t>小姐別致的粉紅色露趾細帶高跟涼鞋，她穿著肉色長筒絲襪的臭淫腳便在李巖面前，李巖雙手緊握小姐的臭淫腳，</w:t>
      </w:r>
    </w:p>
    <w:p>
      <w:r>
        <w:t>在自己臉上用勁的磨用勁的蹭著聞著。那小姐笑了一下，一會用腳在李巖的臉上壓來壓去，一會小姐用腳去蹭他下</w:t>
      </w:r>
    </w:p>
    <w:p>
      <w:r>
        <w:t>體的雞巴。</w:t>
      </w:r>
    </w:p>
    <w:p>
      <w:r>
        <w:t>（會用腳做嗎？）小姐看著李巖把腳蹬在李巖的肚子上，好舒服李巖的雞巴硬起來了，於是李巖脫掉內褲，免</w:t>
      </w:r>
    </w:p>
    <w:p>
      <w:r>
        <w:t>得它束縛雞巴的伸展，突然，李巖的雞巴碰到了她塗著粉紅色的指甲油的腳趾，腳趾又在李巖的雞巴上點了好幾下，</w:t>
      </w:r>
    </w:p>
    <w:p>
      <w:r>
        <w:t>她坐起了身，（原來你喜歡打腳炮！怪不得你一來就叫我給你踩背呢！）</w:t>
      </w:r>
    </w:p>
    <w:p>
      <w:r>
        <w:t>小姐笑了笑說（來我們這按摩的很多人都有這嗜好，你喜歡，我就幫你弄嘛，我們也不是白收費的。）她的腳</w:t>
      </w:r>
    </w:p>
    <w:p>
      <w:r>
        <w:t>很性感，腳趾很長很有力，腳掌很扁平，她把一雙臭絲襪腳板放在李巖的裆部，輕輕的夾弄著李巖的雞巴，（啊…</w:t>
      </w:r>
    </w:p>
    <w:p>
      <w:r>
        <w:t>…好舒服。）</w:t>
      </w:r>
    </w:p>
    <w:p>
      <w:r>
        <w:t>李巖呻吟著，小姐的臭淫腳本來就又大又薄，再穿上肉色的臭絲襪就更加性感。</w:t>
      </w:r>
    </w:p>
    <w:p>
      <w:r>
        <w:t>她的臭腳趾調弄著李巖的雞巴，那美麗的絲襪腳趾和李巖紫紅色的龜頭摩擦發出（嘶嘶撕）的淫糜的聲音，頓</w:t>
      </w:r>
    </w:p>
    <w:p>
      <w:r>
        <w:t>時李巖就覺得渾身發軟，小姐的臭淫腳時快時慢的蹉弄李巖的雞巴，更狠的是她用絲襪臭腳趾使勁蹭李巖的龜頭馬</w:t>
      </w:r>
    </w:p>
    <w:p>
      <w:r>
        <w:t>眼。</w:t>
      </w:r>
    </w:p>
    <w:p>
      <w:r>
        <w:t>房間裡已經滿是小姐濃濃的腳臭味了，李巖的雞巴因為極度的興奮而微微顫抖起來。李巖沒想到，她真是一個</w:t>
      </w:r>
    </w:p>
    <w:p>
      <w:r>
        <w:t>腳交高手，腳上功夫讓人佩服得五體投地，腳趾靈活得讓人害怕，只件小姐用一只腳蹬李巖的雞巴玩，另一只腳則</w:t>
      </w:r>
    </w:p>
    <w:p>
      <w:r>
        <w:t>不停揉李巖的肚子，李巖對腳交太敏感了，她才剛挑逗了幾下李巖就感覺要射了，她很注意，有時輕輕蹬，有時卻</w:t>
      </w:r>
    </w:p>
    <w:p>
      <w:r>
        <w:t>也夾龜頭，夾著雞巴的那只腳活動的頻率顯然慢了下來，李巖知道她累了，為了讓李巖一鼓作氣地射精，她移開了</w:t>
      </w:r>
    </w:p>
    <w:p>
      <w:r>
        <w:t>肚子上的腳，然後兩只穿著肉色絲襪的腳交替蹬李巖的雞巴，李巖的雞巴隨著她蹬的方向跳著晃動著，李巖感受著</w:t>
      </w:r>
    </w:p>
    <w:p>
      <w:r>
        <w:t>來自她臭淫腳的刺激。</w:t>
      </w:r>
    </w:p>
    <w:p>
      <w:r>
        <w:t>小姐用腳掌摩擦，腳趾捻動，夾踩著，李巖躺在床上享受著爽極了，小姐媚眼看著李巖，（怎麼樣，想聞我的</w:t>
      </w:r>
    </w:p>
    <w:p>
      <w:r>
        <w:t>絲襪嗎？）李巖亢奮的點了點頭，她把肉色絲襪一脫下來，一股濃濃的腳臭味就沖李巖撲面而來，小姐臭淫腳上穿</w:t>
      </w:r>
    </w:p>
    <w:p>
      <w:r>
        <w:t>的肉色絲襪浸滿了腳汗，襪頭部分濕乎乎的。李巖飛快的拿出小姐的肉色臭絲襪，手裡拿著一只絲襪捂在鼻子上聞</w:t>
      </w:r>
    </w:p>
    <w:p>
      <w:r>
        <w:t>著，另一只絲襪套在雞巴上，（啊，老板，我先用手讓你爽啊。）小姐不斷發出魅惑人心的嬌息，一只玉手握住絲</w:t>
      </w:r>
    </w:p>
    <w:p>
      <w:r>
        <w:t>襪包著的雞巴猛烈的套弄起來。</w:t>
      </w:r>
    </w:p>
    <w:p>
      <w:r>
        <w:t>不一會李巖的雞巴就冒水了，李巖讓小姐扶床而站，把她的低胸吊帶淡紫色半透明薄緞連衣睡裙掀到背上，讓</w:t>
      </w:r>
    </w:p>
    <w:p>
      <w:r>
        <w:t>小姐撅起肥白屁股，他先是把小姐的黑色小丁字內褲的細帶撥到一邊露出小姐黑乎乎的浪屄，手指分開兩片厚厚的</w:t>
      </w:r>
    </w:p>
    <w:p>
      <w:r>
        <w:t>大陰唇，把手指捅進屄眼，小姐一陣抽搐，呻吟粗重了起來。</w:t>
      </w:r>
    </w:p>
    <w:p>
      <w:r>
        <w:t>用手摸了一會小姐的浪屄，李巖又開始揉她的雪白的大奶子，十指不斷的加力、加速，盡情享受細嫩的奶子隨</w:t>
      </w:r>
    </w:p>
    <w:p>
      <w:r>
        <w:t>之產生的彈性，雪白豐滿的大奶子則在小姐手中被揉捏成各種不同的形狀，小姐被揉的舒爽無比直哼哼，然後李巖</w:t>
      </w:r>
    </w:p>
    <w:p>
      <w:r>
        <w:t>站起身來，從後面將還套著小姐肉色臭絲襪硬梆梆的雞巴頂在小姐濕濕的屄眼上，猛地一挺屁股（噗嗤）一聲，粗</w:t>
      </w:r>
    </w:p>
    <w:p>
      <w:r>
        <w:t>大的龜頭擠進了小姐的浪屄干入了陰道裡，李巖扶著小姐的細腰開始猛捅直搗小姐的屄心子，小姐被他套著絲襪的</w:t>
      </w:r>
    </w:p>
    <w:p>
      <w:r>
        <w:t>雞巴捅得得淫水直流不住呻吟。（啊！老板你的雞巴真大！快來呀！別停！）</w:t>
      </w:r>
    </w:p>
    <w:p>
      <w:r>
        <w:t>李巖感覺她陰道內的淫水越來越多，大雞巴不停地一上一下、忽進忽出的抽動著，直把小姐的浪屄干得（噗嗤，</w:t>
      </w:r>
    </w:p>
    <w:p>
      <w:r>
        <w:t>噗嗤）直響，（啊……啊……大雞巴哥哥…</w:t>
      </w:r>
    </w:p>
    <w:p>
      <w:r>
        <w:t>…浪屄被你插得……美死了……啊……啊……快肏我的小騷屄……）小姐陣陣浪叫，加強了李巖的舉動，大雞</w:t>
      </w:r>
    </w:p>
    <w:p>
      <w:r>
        <w:t>巴重重的一下一下地插著，將小姐浪屄的紫紅色屄肉帶得直往外翻，恨不得將小姐的浪屄搗爛似的。</w:t>
      </w:r>
    </w:p>
    <w:p>
      <w:r>
        <w:t>小姐被干得大奶子倒吊著一晃一晃的，塗著粉紅色指甲油的臭淫腳的腳底和粉紅色露趾細帶高跟涼鞋一開一合</w:t>
      </w:r>
    </w:p>
    <w:p>
      <w:r>
        <w:t>的非常淫蕩，干了一會李巖從小姐的浪屄拔出大雞巴，雞巴上套著的肉色絲襪已經被小姐的淫水流得濕透了，李巖</w:t>
      </w:r>
    </w:p>
    <w:p>
      <w:r>
        <w:t>躺回床上，讓小姐用她誘人的塗著粉紅色指甲油的臭淫腳撸自己的大雞巴，為李巖做腳交，奸玩著小姐雪白如玉、</w:t>
      </w:r>
    </w:p>
    <w:p>
      <w:r>
        <w:t>纖美柔嫩的誘人嫩腳，李巖的雞巴被小姐夾在兩腳的中間快速的套弄著，雞巴體會著臭淫腳的摩擦，小姐一邊浪叫</w:t>
      </w:r>
    </w:p>
    <w:p>
      <w:r>
        <w:t>呻吟著一邊用腳猛踩了十幾下，李巖大雞巴一抖，白花花的精液狂噴在小姐性感白嫩的臭淫腳上了。</w:t>
      </w:r>
    </w:p>
    <w:p>
      <w:r>
        <w:t>李巖躺在按摩床上歇了一會，又把那個長得像劉婷穿著條薄紗蟬翼兜胸露背連衣喇叭褲配，黑色絲襪，粉色尖</w:t>
      </w:r>
    </w:p>
    <w:p>
      <w:r>
        <w:t>包頭中空細高跟鞋的小姐叫了進來，李巖將小姐的高跟鞋脫了下來，將一只穿著黑色絲襪塗著粉色指甲油的嫩腳放</w:t>
      </w:r>
    </w:p>
    <w:p>
      <w:r>
        <w:t>在自己嘴邊聞著，然後把絲襪從小姐的淫腳上扒了下來，捉了小姐那只裸著的臭淫腳，百般吮吸捏弄，小姐的臭淫</w:t>
      </w:r>
    </w:p>
    <w:p>
      <w:r>
        <w:t>腳保養的很好很是性感，李巖津津有味的舔了一會，李巖又讓小姐脫光了衣服只穿著黑色絲襪和高跟鞋撅起肥白屁</w:t>
      </w:r>
    </w:p>
    <w:p>
      <w:r>
        <w:t>股跪趴著，屁眼朝外，李巖低下頭，貪婪地舔小姐的精致屁眼，舔得小姐不住哼哼，小姐的精致屁眼顏色黑黑的，</w:t>
      </w:r>
    </w:p>
    <w:p>
      <w:r>
        <w:t>格外性感。李巖舔得有滋有味。</w:t>
      </w:r>
    </w:p>
    <w:p>
      <w:r>
        <w:t>李巖站起身，讓小姐再趴低些，小姐把兩條美腿又往外分開了些，趴得更低了，李巖就站在按摩床外，手持粗</w:t>
      </w:r>
    </w:p>
    <w:p>
      <w:r>
        <w:t>硬的雞巴也不帶套，從後頭捅入了小姐黑黑的浪屄眼。小姐嬌聲呻吟，李巖的雞巴更強硬了，他也捅得更為凶猛。</w:t>
      </w:r>
    </w:p>
    <w:p>
      <w:r>
        <w:t>多年來，他幾乎是夜夜要肏他老婆王靜的，這幾天離家在外，可把他憋壞了，他大吼道，（小騷貨！浪貨！你真好</w:t>
      </w:r>
    </w:p>
    <w:p>
      <w:r>
        <w:t>看！我肏死你！我太痛快啦！）他痛快地大吼著，凶猛挺進. 這小姐在李巖之前已經接了五個客人了，浪屄已經受</w:t>
      </w:r>
    </w:p>
    <w:p>
      <w:r>
        <w:t>不了過度的刺激了，這李巖又是射了一次所以干起來特別猛，只見小姐叫做一團，支援不住，將一張俏臉貼在按摩</w:t>
      </w:r>
    </w:p>
    <w:p>
      <w:r>
        <w:t>床上。</w:t>
      </w:r>
    </w:p>
    <w:p>
      <w:r>
        <w:t>李巖又拔出雞巴，再頂入小姐屁眼，小姐叫得更淫了，李巖低頭看著自己的雞巴被小姐的屁眼緊緊裹住，在嫩</w:t>
      </w:r>
    </w:p>
    <w:p>
      <w:r>
        <w:t>屁眼裡進進出出，那香艷景象真是太刺激了，李巖的雞巴在小姐緊小溫暖的屁眼裡舒服極了。他渾身一麻，精液猛</w:t>
      </w:r>
    </w:p>
    <w:p>
      <w:r>
        <w:t>烈地射入小姐屁眼深處。小姐被肏得精疲力盡，癱在按摩床上。李巖呼呼喘著粗氣將雞巴塞入小姐嘴裡，迫使她把</w:t>
      </w:r>
    </w:p>
    <w:p>
      <w:r>
        <w:t>自己雞巴舔得干干淨淨，把雞巴上的精液舔淨吞下</w:t>
      </w:r>
    </w:p>
    <w:p>
      <w:r>
        <w:t>3 陸雲飛站在客艙部的辦公室內，盯著騷浪空姐王靜離去的背影，看見王靜合身的空姐制服套裙襯托出她嬌人</w:t>
      </w:r>
    </w:p>
    <w:p>
      <w:r>
        <w:t>的身段和穿著黑色絲襪的修長豐滿的大白腿，套著黑高根鞋的臭淫腳，便想象著王靜那一扭一扭的大屁股的中間，</w:t>
      </w:r>
    </w:p>
    <w:p>
      <w:r>
        <w:t>夾著的那條窄小黑色镂空的三角褲，的心中湧出無限的感慨，王靜的媚態和淫浪簡直和他自己的女朋友康绮月不相</w:t>
      </w:r>
    </w:p>
    <w:p>
      <w:r>
        <w:t>上下，剛剛三十歲的陸雲飛已經是客艙部最年輕的經理了，他自認為的在自己身上潛伏的性格，實質上是一種好強</w:t>
      </w:r>
    </w:p>
    <w:p>
      <w:r>
        <w:t>心理，大學時期就讀北大，又因為他是個富家子弟，所以身邊從不缺乏美女，他認為女人不過是天生的供男人享受</w:t>
      </w:r>
    </w:p>
    <w:p>
      <w:r>
        <w:t>的尤物，女人的感情也是廉價的，只要有錢或者有權，再用點心機，並不難得到。</w:t>
      </w:r>
    </w:p>
    <w:p>
      <w:r>
        <w:t>長久來陸雲飛對女高跟鞋的迷戀和品味總是那樣無藥可救與堅持，無論是在做愛或日常生活中，他瘋狂的引誘</w:t>
      </w:r>
    </w:p>
    <w:p>
      <w:r>
        <w:t>著和自己做愛的女人在做愛的過程換穿上各式性感的高跟鞋來滿足欲望，陸雲飛能用更猛烈的表現來為她們制造高</w:t>
      </w:r>
    </w:p>
    <w:p>
      <w:r>
        <w:t>潮；當然陸雲飛也喜愛單獨和高跟鞋做愛，尤其是女人曾用臭淫腳所穿過的那種高跟鞋，包裹著女人的臭淫腳所散</w:t>
      </w:r>
    </w:p>
    <w:p>
      <w:r>
        <w:t>發的迷人味道，可他偏偏喜歡那種非常淫蕩下賤的美女，他的女朋友康绮月就是這樣的人。</w:t>
      </w:r>
    </w:p>
    <w:p>
      <w:r>
        <w:t>康绮月二十六歲，人長得極美酷似香港的紅星陳慧琳，家是沉陽的，父母都是下崗工人家裡經濟很困難，所以</w:t>
      </w:r>
    </w:p>
    <w:p>
      <w:r>
        <w:t>康绮月高中畢業就進入社會了在一個發廊裡面坐台，陸雲飛就是去打腳炮的時候認識她的，肏了幾次康绮月的浪屄</w:t>
      </w:r>
    </w:p>
    <w:p>
      <w:r>
        <w:t>後，陸雲飛被這個媚眼如絲，體態婀娜，面容極其美貌，眉梢眼角間更秋波流盼，笑靥中隱有攝魂勾魄之感的騷貨</w:t>
      </w:r>
    </w:p>
    <w:p>
      <w:r>
        <w:t>是越來越喜歡，康绮月也纏上了這個年輕有為的帥哥，陸雲飛便利用自己的權利讓康绮月這個職業坐台小姐進了藍</w:t>
      </w:r>
    </w:p>
    <w:p>
      <w:r>
        <w:t>天航空公司當上了空中小姐，而且他最喜歡的就是狠肏這個酷似陳慧琳的美女以及看著康绮月被別的男人肏.</w:t>
      </w:r>
    </w:p>
    <w:p>
      <w:r>
        <w:t>而且讓康绮月穿著很性感的高跟鞋面镂空涼鞋給自己按摩然後打腳炮，當然高跟包鞋也不少，還有最近流行的</w:t>
      </w:r>
    </w:p>
    <w:p>
      <w:r>
        <w:t>厚底高跟涼鞋，加上窄裙和絲襪搭配著高跟鞋更是令人目不轉睛，尤其康绮月在他做背部按摩時我的目光總是無法</w:t>
      </w:r>
    </w:p>
    <w:p>
      <w:r>
        <w:t>離開那雙穿著高跟鞋的臭淫腳. 陸雲飛喜歡看著康绮月穿著鞋面為細皮帶所交織的高跟涼鞋包著，那雙細纖的臭淫</w:t>
      </w:r>
    </w:p>
    <w:p>
      <w:r>
        <w:t>腳在做按摩時腳趾不斷挑逗，更喜歡看康绮月把腳後跟踮高，這時腳跟和高跟鞋面的空隙，經常把雞巴塞進去持續</w:t>
      </w:r>
    </w:p>
    <w:p>
      <w:r>
        <w:t>抽送後往腳底和高跟鞋裡射精！</w:t>
      </w:r>
    </w:p>
    <w:p>
      <w:r>
        <w:t>炎熱的夏天是陸雲飛最喜歡的季節，因為康绮月可以穿上各種顏色樣式的吊帶短裙，性感的高根涼鞋或人字夾</w:t>
      </w:r>
    </w:p>
    <w:p>
      <w:r>
        <w:t>腳涼拖鞋，在臭淫腳上塗上各種顏色的指甲油，讓康绮月看起來好性感好淫蕩。最主要的也是可以隨時隨地方便做</w:t>
      </w:r>
    </w:p>
    <w:p>
      <w:r>
        <w:t>愛。康绮月也特別喜歡暴露有意走光給人看，陸雲飛和她還試著在野外做愛，或叫她和別的男人肏屄，那感覺好刺</w:t>
      </w:r>
    </w:p>
    <w:p>
      <w:r>
        <w:t>激，康绮月也隨著陸雲飛的興趣慢慢變得更加下賤淫亂了。</w:t>
      </w:r>
    </w:p>
    <w:p>
      <w:r>
        <w:t>這天晚上到了12點，正好康绮月飛完廣州剛回家，陸雲飛是一點睡意都沒有，就叫康绮月換上件吊帶的黑色絲</w:t>
      </w:r>
    </w:p>
    <w:p>
      <w:r>
        <w:t>質短裙，頭頸下面露出好大好白一塊！當中一條乳溝顯得異常的明顯！走起路來兩個大奶子一抖一抖的真是豐滿，</w:t>
      </w:r>
    </w:p>
    <w:p>
      <w:r>
        <w:t>好象就快包不住了，兩個大奶子好象隨時都有跳出來的可能！</w:t>
      </w:r>
    </w:p>
    <w:p>
      <w:r>
        <w:t>陸雲飛真想把自己的頭埋在那兩只大奶子裡面好好的用舌頭舔弄一番啊，黑色短裙把康绮月的屁股包的扎扎實</w:t>
      </w:r>
    </w:p>
    <w:p>
      <w:r>
        <w:t>實的！配上兩條白腿顯得格外的明顯，裡面穿了件丁字的紫色小內褲，塗著紅色指甲油的白嫩的臭淫腳上穿了雙黑</w:t>
      </w:r>
    </w:p>
    <w:p>
      <w:r>
        <w:t>色人字的厚底涼拖鞋，右腳上還帶著一條銀色的腳鏈，二人去了間網吧上網，哪知道那裡的人好多，外面已經沒有</w:t>
      </w:r>
    </w:p>
    <w:p>
      <w:r>
        <w:t>位置了，只好找間3 人座位的包房上啦，陸雲飛和康绮月一人一台機器，還空著一台。開了機器後，二人便各自上</w:t>
      </w:r>
    </w:p>
    <w:p>
      <w:r>
        <w:t>網玩自己的。康绮月上網和朋友聊了會，感覺好悶，就叫陸雲飛打開個色情網站看了起來，陸雲飛自己就又坐回位</w:t>
      </w:r>
    </w:p>
    <w:p>
      <w:r>
        <w:t>置玩CS.</w:t>
      </w:r>
    </w:p>
    <w:p>
      <w:r>
        <w:t>過了一會，網管帶了個人進來他們這裡，說就這裡還有台機器，問那人要嗎？</w:t>
      </w:r>
    </w:p>
    <w:p>
      <w:r>
        <w:t>那家伙看了一眼陸雲飛又看了一下康绮月，就說了句要啊。就坐在康绮月那邊的機器玩了，康绮月看了眼那男</w:t>
      </w:r>
    </w:p>
    <w:p>
      <w:r>
        <w:t>人就在QQ裡發了個信息給陸雲飛說，（老公，有人在，還敢看那色情網站嗎？）陸雲飛心中一下來了邪念，就回了</w:t>
      </w:r>
    </w:p>
    <w:p>
      <w:r>
        <w:t>句，（看啊，怕什麼，你當不認識我的，自己繼續看，看下那男人會有什麼反應。）康绮月看了後，回了句，（你</w:t>
      </w:r>
    </w:p>
    <w:p>
      <w:r>
        <w:t>想做什麼呀。）陸雲飛說，（你不管啦，聽話，我想到個刺激的玩法，我想看你溝引那家伙，看他會怎麼樣。）</w:t>
      </w:r>
    </w:p>
    <w:p>
      <w:r>
        <w:t>康绮月看了後。就沒顧及什麼了，又在看起網站，而陸雲飛心中就在想，想那男人看了康绮月在看那網站會怎</w:t>
      </w:r>
    </w:p>
    <w:p>
      <w:r>
        <w:t>麼樣？陸雲飛一邊假裝上網打牌，一邊悄悄的看那家伙，那男人也留意到他身邊坐著個騷浪的美女在看色情網站後，</w:t>
      </w:r>
    </w:p>
    <w:p>
      <w:r>
        <w:t>臉上有種驚訝的表情，眼睛就在打量著康绮月，那眼神好像想把康绮月吃下去一樣。</w:t>
      </w:r>
    </w:p>
    <w:p>
      <w:r>
        <w:t>陸雲飛就在QQ裡和康绮月說了句，（老婆，你向那人要根煙抽。）康绮月看了後，便對那人說，（帥哥，有煙</w:t>
      </w:r>
    </w:p>
    <w:p>
      <w:r>
        <w:t>嗎？給我一支。）那家伙一聽，馬上把煙拿出來給康绮月，還好熱情的幫點上，就借意和康绮月聊上，（你這麼晚</w:t>
      </w:r>
    </w:p>
    <w:p>
      <w:r>
        <w:t>了是和朋友來嗎？）康绮月說，（不是啊，我自己來的。）那家伙一聽康绮月說是自己來的很高興.</w:t>
      </w:r>
    </w:p>
    <w:p>
      <w:r>
        <w:t>陸雲飛接著又聽見那家伙小聲的和康绮月說，（我幫你開個網站看吧，比你現在的好看。）就坐近康绮月幫她</w:t>
      </w:r>
    </w:p>
    <w:p>
      <w:r>
        <w:t>開了網，和康绮月看了起來，陸雲飛偷偷瞧了下，是個日本的網站裡面是些女人幫男人吹雞巴和射精在女人臉上啊，</w:t>
      </w:r>
    </w:p>
    <w:p>
      <w:r>
        <w:t>還有臭淫腳腳交打腳炮的圖，陸雲飛想那家伙一定是對康绮月有念頭了，便假裝累了趴在電腦前睡覺，可是眼睛還</w:t>
      </w:r>
    </w:p>
    <w:p>
      <w:r>
        <w:t>在偷偷的監視他們。</w:t>
      </w:r>
    </w:p>
    <w:p>
      <w:r>
        <w:t>過了好一會，那家伙偷偷向陸雲飛這邊看了下，見陸雲飛在睡覺了，就小聲的問康绮月，（之前那邊還有個人</w:t>
      </w:r>
    </w:p>
    <w:p>
      <w:r>
        <w:t>在，你怎麼也敢看這些啊？）康绮月笑了下，（說怕什麼，這又沒什麼的。）那男人聽了也笑了下，就沒說什麼，</w:t>
      </w:r>
    </w:p>
    <w:p>
      <w:r>
        <w:t>繼續打開圖和康绮月看了起來，不過陸雲飛發現他的手就慢慢的放在康绮月的腰上，可能他還在顧及什麼，沒有什</w:t>
      </w:r>
    </w:p>
    <w:p>
      <w:r>
        <w:t>麼動作。</w:t>
      </w:r>
    </w:p>
    <w:p>
      <w:r>
        <w:t>一會，陸雲飛聽見他對康绮月說，（你看這圖女人的腳多美啊，那男人真好享受啊。）陸雲飛偷看了下，原來</w:t>
      </w:r>
    </w:p>
    <w:p>
      <w:r>
        <w:t>是張一個女人用兔著黑色指甲油的嫩腳幫男人腳交的圖，兩腳上都是男人的精液。康绮月聽了說，（你也喜歡這樣</w:t>
      </w:r>
    </w:p>
    <w:p>
      <w:r>
        <w:t>打腳炮的啊？）</w:t>
      </w:r>
    </w:p>
    <w:p>
      <w:r>
        <w:t>那家伙說（是啊。）康绮月就說，（那你說我腳好看嗎？）就把她穿著拖鞋的腳抬起來放在那男人面前，康绮</w:t>
      </w:r>
    </w:p>
    <w:p>
      <w:r>
        <w:t>月的腳保養好，白嫩的小腳再加上那雙黑色人字的厚底涼拖鞋吊在自己塗著紅色指甲油白嫩的臭淫腳上晃著，好性</w:t>
      </w:r>
    </w:p>
    <w:p>
      <w:r>
        <w:t>感。他一見，臉上馬上有種驚訝的表情，不過很快就恢復了。</w:t>
      </w:r>
    </w:p>
    <w:p>
      <w:r>
        <w:t>他看了下陸雲飛，見陸雲飛還是在睡覺，就大膽了，用手輕摸著康绮月的臭淫腳說，（哇，真想不到你的腳也</w:t>
      </w:r>
    </w:p>
    <w:p>
      <w:r>
        <w:t>那麼好看，我好喜歡啊。）康绮月沒有說什麼，就浪笑著讓他摸，那家伙見康绮月沒反應，就把康绮月的腳摸了個</w:t>
      </w:r>
    </w:p>
    <w:p>
      <w:r>
        <w:t>夠，她的腳丫不大不小，臭淫腳修長勻稱，柔柔的，前腳掌上的肉墊看上去軟軟的，整個腳丫子豐腴卻不肥厚，清</w:t>
      </w:r>
    </w:p>
    <w:p>
      <w:r>
        <w:t>秀而不枯瘦，五枚玉琢般精致的腳趾頭長短有致，每一枚趾頭都那麼討人喜歡，美麗的腳面也繃了起來，身體微微</w:t>
      </w:r>
    </w:p>
    <w:p>
      <w:r>
        <w:t>的前傾，五根漂亮的腳趾蜷縮了起來，在腳心形成可愛的皺紋.</w:t>
      </w:r>
    </w:p>
    <w:p>
      <w:r>
        <w:t>看著她的玉趾之間誘人的縫隙，她的趾甲修剪得很整齊，塗著紅色的光亮的丹蔻，讓男人產生了一陣把她們含</w:t>
      </w:r>
    </w:p>
    <w:p>
      <w:r>
        <w:t>在嘴裡的沖動，不由自主地咽了一口唾沫。慢慢的他把康绮月的腳抬到那臉前，貪戀的嗅著，手掌來回的摸著康绮</w:t>
      </w:r>
    </w:p>
    <w:p>
      <w:r>
        <w:t>月的腳趾，然後用嘴慢慢的親著，陸雲飛發現他還用舌頭舔著康绮月腳面上那涼拖鞋的黑色人字帶，因為康绮月出</w:t>
      </w:r>
    </w:p>
    <w:p>
      <w:r>
        <w:t>來前沒洗澡，腳上還有股飛行一天後鹹鹹酸酸的腳臭味，鞋子穿在腳上可能也帶有那味道。難怪那家伙帶著一種興</w:t>
      </w:r>
    </w:p>
    <w:p>
      <w:r>
        <w:t>奮的表情連康绮月的鞋都舔了。</w:t>
      </w:r>
    </w:p>
    <w:p>
      <w:r>
        <w:t>這時候陸雲飛發現康绮月臉上有點粉紅了，呼吸也變快了，因為大白腿臭淫腳被他抬了起來，黑色吊帶短裙也</w:t>
      </w:r>
    </w:p>
    <w:p>
      <w:r>
        <w:t>向大屁股後滑下去，可以看見康绮月那性感的紫色丁字內褲了，他發現康绮月的內褲後，眼睛一下睜大了，舌頭不</w:t>
      </w:r>
    </w:p>
    <w:p>
      <w:r>
        <w:t>由自主的舔下嘴巴，他見康绮月騷媚的閉著眼睛，就用手摸向康绮月的內褲，康绮月感覺到他的手在摸她下面，便</w:t>
      </w:r>
    </w:p>
    <w:p>
      <w:r>
        <w:t>身體向後仰，把帶著銀色腳鏈的右腳放在他肩上，用手把他的頭按到自己下面的浪屄上來回的動。</w:t>
      </w:r>
    </w:p>
    <w:p>
      <w:r>
        <w:t>他見康绮月這樣一來，就用舌頭來回的隔著紫色丁字內褲舔康绮月的陰蒂，親吻著康绮月的屄肉，康绮月輕微</w:t>
      </w:r>
    </w:p>
    <w:p>
      <w:r>
        <w:t>的呻吟起來，手也拉下自己的吊帶，把紫色的蕾絲奶罩解開，用手捏住自己的紫紅的奶頭玩起來，那表情陸雲飛看</w:t>
      </w:r>
    </w:p>
    <w:p>
      <w:r>
        <w:t>了真想馬上上去干死她。他見康绮月這樣了，用手指挑開了她的內褲，把手伸了進去，他摸到康绮月浪屄，屄縫已</w:t>
      </w:r>
    </w:p>
    <w:p>
      <w:r>
        <w:t>經很濕了，隨後用手指在屄眼那摩擦，還順著屄縫來回磨蹭，他把手往下移按住了康绮月的陰蒂，然後輕輕抖動，</w:t>
      </w:r>
    </w:p>
    <w:p>
      <w:r>
        <w:t>康绮月發出陣陣嬌喘，手用力捏住他的胳膊，更多的淫水從屄眼裡分泌出來。</w:t>
      </w:r>
    </w:p>
    <w:p>
      <w:r>
        <w:t>他把手指拿出來說，（美女。你下面好多水啊，我好喜歡啊。）康绮月騷浪的捶了他一下，就又把他的頭按到</w:t>
      </w:r>
    </w:p>
    <w:p>
      <w:r>
        <w:t>自己陰唇上，陸雲飛聽見他在舔康绮月陰道流出的淫水的聲音，雞巴硬的難受啊。過了會，他把康绮月頭扶向他身</w:t>
      </w:r>
    </w:p>
    <w:p>
      <w:r>
        <w:t>體雞巴那邊。</w:t>
      </w:r>
    </w:p>
    <w:p>
      <w:r>
        <w:t>把他的雞巴拿了出來，這時候他的雞巴已經堅硬的挺直在康绮月面前。康绮月聞了下說，（有點味道啊，你沒</w:t>
      </w:r>
    </w:p>
    <w:p>
      <w:r>
        <w:t>有洗澡呢，我不幫你用口了。）說完便用手抓住他的雞巴輕輕的撫摸著。用指甲在他龜頭上來回輕刮著，他好像好</w:t>
      </w:r>
    </w:p>
    <w:p>
      <w:r>
        <w:t>舒服的樣子，他的手指也在康绮月陰蒂下面的浪屄撫摩還不時的插進去浪屄眼裡.</w:t>
      </w:r>
    </w:p>
    <w:p>
      <w:r>
        <w:t>突然陸雲飛聽見康绮月（恩……啊……）的叫了下，原來他又把手指多插了一根進去了，（恩……啊…）康绮</w:t>
      </w:r>
    </w:p>
    <w:p>
      <w:r>
        <w:t>月發浪的叫著，大白腚還往他的手頂，想把他的手指都吞下去似的。他手指彎曲摳弄康绮月的陰道壁，她的浪屄被</w:t>
      </w:r>
    </w:p>
    <w:p>
      <w:r>
        <w:t>摸著特舒服而且很有彈性，他越摳越用力，越摳越快，康绮月叫的也越大聲，（啊啊……嗚……恩。）他另一只手</w:t>
      </w:r>
    </w:p>
    <w:p>
      <w:r>
        <w:t>也在捏著康绮月的奶頭，康绮月的屁股在他手指插著浪屄下，不停的扭動。</w:t>
      </w:r>
    </w:p>
    <w:p>
      <w:r>
        <w:t>一會，他把康绮月抱了起來，小聲的和她說了句什麼，就聽見康绮月說，（不行啊。沒有套子在，我不和外人</w:t>
      </w:r>
    </w:p>
    <w:p>
      <w:r>
        <w:t>做的。）那家伙說，（你看我這麼硬了，怎麼辦啊。）康绮月說，（這樣吧，我用腳幫你啦，你不是喜歡那樣的嗎？）</w:t>
      </w:r>
    </w:p>
    <w:p>
      <w:r>
        <w:t>他聽了說也好啊。只見他拿起康绮月的黑色人字厚底涼拖鞋幫康绮月穿上，把他的雞巴插在康绮月的拖鞋鞋面和臭</w:t>
      </w:r>
    </w:p>
    <w:p>
      <w:r>
        <w:t>淫腳底之間，一邊來回的抽動，一邊把康绮月另外一只帶著腳鏈的腳舔起來，只見他把康绮月的每個腳指都舔個遍，</w:t>
      </w:r>
    </w:p>
    <w:p>
      <w:r>
        <w:t>然後又將她的腳趾含在嘴裡，不停地吮吸著。康绮月閉著媚眼，臉上浮現出騷浪陶醉的神情。</w:t>
      </w:r>
    </w:p>
    <w:p>
      <w:r>
        <w:t>康绮月也不再只是享受，她用手摳著自己的浪屄，然後將帶著銀色腳鏈的腳趾不停地攪動男人的舌頭，她的腳</w:t>
      </w:r>
    </w:p>
    <w:p>
      <w:r>
        <w:t>很嫩只見她用臭腳趾先夾住男人的雞巴慢慢捻動。（啊，真舒服。）男人說，康绮月的腳趾縫裡汗濕濕的，男人的</w:t>
      </w:r>
    </w:p>
    <w:p>
      <w:r>
        <w:t>雞巴被她刺激的發亮了紫紅紫紅的，康绮月用塗著紅色指甲油的腳趾給男人弄了幾分钟，就改用腳趾夾住他的雞巴</w:t>
      </w:r>
    </w:p>
    <w:p>
      <w:r>
        <w:t>作上下運動，男人的龜頭受刺激流出晶瑩的粘液，（啊，啊，啊，好爽，好棒的淫腳，好高超的技巧。）</w:t>
      </w:r>
    </w:p>
    <w:p>
      <w:r>
        <w:t>康绮月把一只腳也伸了過來，先用柔軟的腳趾尖觸了觸男人的小腹，接著用豐裕光滑的腳趾肚在男人的龜頭馬</w:t>
      </w:r>
    </w:p>
    <w:p>
      <w:r>
        <w:t>眼上打著轉轉，她非常性感地用腳撥弄著男人挺直的雞巴，用每一個腳趾頭拂動李巖的龜頭. （啊啊……啊小騷貨</w:t>
      </w:r>
    </w:p>
    <w:p>
      <w:r>
        <w:t>……你的淫腳啊……真會弄好舒服啊……）男人情不自禁的叫著。</w:t>
      </w:r>
    </w:p>
    <w:p>
      <w:r>
        <w:t>康绮月騷浪的分開的白嫩大腿自己揉著浪屄，大腿根部的紫色丁字三角蕾絲內褲已經被淫水流濕了，她用手指</w:t>
      </w:r>
    </w:p>
    <w:p>
      <w:r>
        <w:t>撥開自己紅腫的屄唇，露出淫水狂流的紅通通的屄眼，使勁的按摩濕淋淋的屄肉，更把中指和無名指插入自己的屄</w:t>
      </w:r>
    </w:p>
    <w:p>
      <w:r>
        <w:t>眼裡快速抽弄，自己手淫起來！（啊……我經常這樣弄……會潮吹的……）康绮月激烈地扭動蛇腰，同時用手指更</w:t>
      </w:r>
    </w:p>
    <w:p>
      <w:r>
        <w:t>加劇烈的摳弄浪屄，手指攪動屄肉發出（咕唧咕唧）的聲音。</w:t>
      </w:r>
    </w:p>
    <w:p>
      <w:r>
        <w:t>男人的雞巴被康绮月夾在兩腳的中間快速的套弄著，大雞巴體會著舒爽的腳交，看著塗著大紅色指甲油的白嫩</w:t>
      </w:r>
    </w:p>
    <w:p>
      <w:r>
        <w:t>腳趾在自己雞巴上運動以及康绮月淫蕩騷媚的表情，感到一陣快感，大雞巴前所未有地膨脹，男人劇烈地喘息著，</w:t>
      </w:r>
    </w:p>
    <w:p>
      <w:r>
        <w:t>快感波浪一樣地湧動不可扼制。</w:t>
      </w:r>
    </w:p>
    <w:p>
      <w:r>
        <w:t>康绮月明白男人快要謝了，她用兩只性感的臭淫腳的柔嫩腳心緊緊的夾住男人的雞巴快速的上下套弄，睜著一</w:t>
      </w:r>
    </w:p>
    <w:p>
      <w:r>
        <w:t>雙騷浪的妙目看著他，兩只赤裸的臭淫腳交織在一起用腳心夾著男人的雞巴快速套弄著，而且越來越快，大約十分</w:t>
      </w:r>
    </w:p>
    <w:p>
      <w:r>
        <w:t>钟之後，男人大叫道，（來了來了，啊……我快射了……啊……）</w:t>
      </w:r>
    </w:p>
    <w:p>
      <w:r>
        <w:t>康绮月聽到後一陣媚笑，臭淫腳套弄的更加賣力了，男人突然沉郁的叫了一聲，猛地雙手握住康绮月的臭淫腳</w:t>
      </w:r>
    </w:p>
    <w:p>
      <w:r>
        <w:t>在雞巴上一陣蹂躏，只見他身體一陣顫抖，一堆濃白的精液射出，噴到了姚玉梅白嫩的腳上和黑色人字厚底涼拖鞋</w:t>
      </w:r>
    </w:p>
    <w:p>
      <w:r>
        <w:t>上，射完後，他還把雞巴來回的在康绮月那全是精液的塗著紅色指甲油的腳上摩擦一會才滿意的穿好褲子。和康绮</w:t>
      </w:r>
    </w:p>
    <w:p>
      <w:r>
        <w:t>月小聲說了句話就離開了。</w:t>
      </w:r>
    </w:p>
    <w:p>
      <w:r>
        <w:t>陸雲飛見他走了，便起來看著康绮月，只見她的紫色丁字內褲被拉到一邊，陰唇上還留著她的淫水，穿著黑色</w:t>
      </w:r>
    </w:p>
    <w:p>
      <w:r>
        <w:t>人字厚底涼拖鞋的腳上布滿了精液，塗著大紅色指甲油的白嫩腳趾沾著精液顯得分外的淫蕩，那淫亂的樣子看起來</w:t>
      </w:r>
    </w:p>
    <w:p>
      <w:r>
        <w:t>真的好刺激。</w:t>
      </w:r>
    </w:p>
    <w:p>
      <w:r>
        <w:t>只見康绮月半啟丹唇，笑得極其妩媚，輕輕將右手小指抬到唇邊，嬌聲道，（老公，你看爽了吧，人家下面都</w:t>
      </w:r>
    </w:p>
    <w:p>
      <w:r>
        <w:t>濕透了啊，人家要你的大雞巴肏人家啊。），陸雲飛瞧見康绮月這般媚態百出早就忍不住了，快步走到了康绮月的</w:t>
      </w:r>
    </w:p>
    <w:p>
      <w:r>
        <w:t>背後，讓她趴在電腦桌上，把她的黑色短裙掀到她背上，一把按住了她翹起的肥白的大屁股，緊跟著馬上用腫漲的</w:t>
      </w:r>
    </w:p>
    <w:p>
      <w:r>
        <w:t>大雞巴抵在了她的淫胯中間.</w:t>
      </w:r>
    </w:p>
    <w:p>
      <w:r>
        <w:t>陸雲飛一手撫摸著康绮月的浪屄，一手把紫色丁字褲的細帶撥到一邊，手指撐開肉縫揉弄著那紅嫩的小肉核，</w:t>
      </w:r>
    </w:p>
    <w:p>
      <w:r>
        <w:t>一下子她就淌出一堆淫水。肥大的屁股隨著陸雲飛的手轉動的方向而淫騷的擺動著。象一只發了情的騷母狗似的。</w:t>
      </w:r>
    </w:p>
    <w:p>
      <w:r>
        <w:t>這時陸雲飛見康绮月已經瀉了好多淫水了，連忙扶她下來，讓她面向下象母狗一樣爬在地板上，把她肥白的大腿分</w:t>
      </w:r>
    </w:p>
    <w:p>
      <w:r>
        <w:t>開成了個Ｍ型，跪在她的背後握著大雞巴用力地往她熟嫩又淫水漣漣的浪屄中輕松的干了進去，又按著她肥嫩的大</w:t>
      </w:r>
    </w:p>
    <w:p>
      <w:r>
        <w:t>屁股前後左右搖晃著配合自己的奸淫。</w:t>
      </w:r>
    </w:p>
    <w:p>
      <w:r>
        <w:t>陸雲飛又緊緊地抱住了她的腰部，用大龜頭抵著浪屄心子，旋轉著揉磨著她的熟肥浪屄心，使她已浪出淫精的</w:t>
      </w:r>
    </w:p>
    <w:p>
      <w:r>
        <w:t>浪屄心又緊夾著龜頭洩了一大堆黏稠稠的液體，康绮月小嘴裡的浪哼聲再次充斥在她被陸雲飛肏干的網吧包間裡，</w:t>
      </w:r>
    </w:p>
    <w:p>
      <w:r>
        <w:t>接著陸雲飛趴到康绮月背上，伸出雙手從康绮月兩腋下穿過去握住那一對抖動不已的肥大淫奶用力的搓揉著。</w:t>
      </w:r>
    </w:p>
    <w:p>
      <w:r>
        <w:t>康绮月被陸雲飛這種暴淫的奸法干得狂亂起來，大奶子越發尖挺，奶頭夾在陸雲飛的手指間漲得又大又硬，嬌</w:t>
      </w:r>
    </w:p>
    <w:p>
      <w:r>
        <w:t>軀又扭著抖著，浪屄裡的淫水又流了一大股，小淫嘴終於胡說八道地吟叫起來（啊……啊……我的好雞巴……求┅</w:t>
      </w:r>
    </w:p>
    <w:p>
      <w:r>
        <w:t>求你……快……快點兒……好嗎……我……的……小浪屄……浪屄……癢死……了……麻煩你……快把……我……</w:t>
      </w:r>
    </w:p>
    <w:p>
      <w:r>
        <w:t>插……插死……來……嘛……哎……哎唷……快……快…</w:t>
      </w:r>
    </w:p>
    <w:p>
      <w:r>
        <w:t>…小浪屄……浪屄……癢死……了……好雞巴哥哥……哎唷……好……大……雞巴……快給……小┅浪屄浪屄</w:t>
      </w:r>
    </w:p>
    <w:p>
      <w:r>
        <w:t>……舒服……嘛……啊……重┅重……一點……嘛……嗯……我的淫浪屄……受不……呀……癢……死人……）</w:t>
      </w:r>
    </w:p>
    <w:p>
      <w:r>
        <w:t>陸雲飛干了一會康绮月的浪屄，雙手捏住她的大白腚瓣向兩邊拉開，將大雞巴插入了她的小屁眼兒裡，雙手緊</w:t>
      </w:r>
    </w:p>
    <w:p>
      <w:r>
        <w:t>抱著康绮月那兩片圓肥絕淫的大屁股蛋，又是一陣勇猛的插弄。她的小屁眼裡發出了（啪，啪）的肉體撞擊的激蕩</w:t>
      </w:r>
    </w:p>
    <w:p>
      <w:r>
        <w:t>聲，更增加了陸雲飛的淫興，發狂地在她雪白的肥大屁股上狠肏著，一會兒，康绮月那肥美的大白腚便出現了紅紅</w:t>
      </w:r>
    </w:p>
    <w:p>
      <w:r>
        <w:t>的瘀痕。</w:t>
      </w:r>
    </w:p>
    <w:p>
      <w:r>
        <w:t>只見她浪得猛搖肥屁股，使勁的用小屁眼迎合著雞巴的干弄，（大雞巴哥哥……你……舒服……我的屁眼……</w:t>
      </w:r>
    </w:p>
    <w:p>
      <w:r>
        <w:t>都要……被你……肏裂開了）陸雲飛的大雞巴在康绮月的淫屁眼裡肏動著，別有一番奇緊的淫趣，尤其康绮月的小</w:t>
      </w:r>
    </w:p>
    <w:p>
      <w:r>
        <w:t>屁眼兒緊緊的咬著雞巴根部，在插弄時聽得她淒絕的淫叫，更讓陸雲飛有征服女性的快感。</w:t>
      </w:r>
    </w:p>
    <w:p>
      <w:r>
        <w:t>陸雲飛將康绮月的肥屁股放下來，使浪屁眼夾緊，將自己的大雞巴箍得死緊，趴在康绮月的淫臀上，像是睡在</w:t>
      </w:r>
    </w:p>
    <w:p>
      <w:r>
        <w:t>棉花之上，尤其胯下有一種肏肉床的感覺，淫欲絕佳。而康绮月的美淫屁眼把陸雲飛的雞巴死死咬住，一點也不放</w:t>
      </w:r>
    </w:p>
    <w:p>
      <w:r>
        <w:t>松。（小淫婦！</w:t>
      </w:r>
    </w:p>
    <w:p>
      <w:r>
        <w:t>我要肏死你……喔太美了……）接著，陸雲飛把康绮月翻了過來躺在電腦桌上，把他肥美修長的大腿架了一只</w:t>
      </w:r>
    </w:p>
    <w:p>
      <w:r>
        <w:t>在自己肩上，狠肏著她的浪屁眼，因為這樣可以肏到康绮月淫屁眼的更深處，又可玩弄她那對亂晃的美淫大奶子。</w:t>
      </w:r>
    </w:p>
    <w:p>
      <w:r>
        <w:t>康绮月拼命的浪叫著，塗著紅色指甲油的白臭淫腳趾用力的弓緊彎曲著，還殘留著那個男人精液的黑色人字厚</w:t>
      </w:r>
    </w:p>
    <w:p>
      <w:r>
        <w:t>底涼拖鞋在臭淫腳上吊著，胸前兩團淫蕩的大白奶子不住晃動著，陸雲飛看著忍不住雞巴一陣高翹，把她雙腿分成</w:t>
      </w:r>
    </w:p>
    <w:p>
      <w:r>
        <w:t>Ｍ型的姿勢，浪屄發出濕淋淋的光澤此刻正被康绮月自己的手指摳弄著，她左手撐住身子，右手插在自己浪屄裡，</w:t>
      </w:r>
    </w:p>
    <w:p>
      <w:r>
        <w:t>三根手指劇烈的撞擊著屄心子，帶著銀色腳鏈塗著紅色指甲油的右腳在電腦桌上用力的踮起、繃直踩著，左腳上沒</w:t>
      </w:r>
    </w:p>
    <w:p>
      <w:r>
        <w:t>脫掉的黑色人字厚底涼拖鞋在桌子邊上隨著動作而晃動。</w:t>
      </w:r>
    </w:p>
    <w:p>
      <w:r>
        <w:t>（啊……啊……我要來了……喔……喔…來了。）康绮月用手指在自己屄心子裡猛的抽了幾下，興奮地叫出來</w:t>
      </w:r>
    </w:p>
    <w:p>
      <w:r>
        <w:t>時，打開的屄眼裡一股溫熱透明的淫水噴射出來，緊接著又從紅紅的屄眼裡噴出了好幾股淫水噴到了陸雲飛的身上，</w:t>
      </w:r>
    </w:p>
    <w:p>
      <w:r>
        <w:t>淫水源源不絕的湧出屄眼，順著肥白的大屁股流到了電腦桌上。</w:t>
      </w:r>
    </w:p>
    <w:p>
      <w:r>
        <w:t>陸雲飛享受著干康绮月嫩屁眼的快感，猛插了十幾下大雞巴一抖，白花花的精液狂噴在她的淫屁眼的最深處。</w:t>
      </w:r>
    </w:p>
    <w:p>
      <w:r>
        <w:t>而康绮月也因為被這強而深入的狂射，已經無力呻吟了，只剩下翻著白眼失神喘息著。陸雲飛用力地將她的頭摟住，</w:t>
      </w:r>
    </w:p>
    <w:p>
      <w:r>
        <w:t>把自己的大雞巴頂住了她的小淫嘴，大龜頭也在她艷紅淫蕩的櫻唇上摩擦，康绮月騷浪的用雪白的素手握住陸雲飛</w:t>
      </w:r>
    </w:p>
    <w:p>
      <w:r>
        <w:t>強硬的雞巴，伸出小舌頭舔龜頭上的馬眼，把殘留的精液吃進嘴裡.</w:t>
      </w:r>
    </w:p>
    <w:p>
      <w:r>
        <w:t>回到家，康绮月洗了個澡，當著陸雲飛的面換上了一件純黑色蕾絲镂空的樣式的奶罩和內褲，腰間系了一條吊</w:t>
      </w:r>
    </w:p>
    <w:p>
      <w:r>
        <w:t>襪帶，腿上穿上一雙紅色長筒絲襪，選了只黑色細高跟鞋讓她穿上，再看著這性感美女用銀色的發帶扎好了頭發，</w:t>
      </w:r>
    </w:p>
    <w:p>
      <w:r>
        <w:t>又化了淡妝，加上才出浴，活脫脫嬌艷一朵花啊。康绮月把絲襪腳伸到陸雲飛嘴前，陸雲飛聞著然後把她的淫腳拿</w:t>
      </w:r>
    </w:p>
    <w:p>
      <w:r>
        <w:t>來玩著。然後脫了高跟鞋，玩弄康绮月白嫩的臭絲腳，舔玉趾、嫩足背和腳心，又掏出碩大的雞巴，把康绮月的白</w:t>
      </w:r>
    </w:p>
    <w:p>
      <w:r>
        <w:t>嫩淫腳按在自己的雞巴上，奸淫她的嫩腳. 康绮月的白玉般的淫腳非常嬌嫩，讓陸雲飛的龜頭頂戳得十分舒服。康</w:t>
      </w:r>
    </w:p>
    <w:p>
      <w:r>
        <w:t>绮月用她誘人的絲襪嫩腳撸陸雲飛的大雞巴，為他做腳交，又伸起一只腳輕輕地踩在他胸口，用她那還套著紅色絲</w:t>
      </w:r>
    </w:p>
    <w:p>
      <w:r>
        <w:t>襪的腳趾頭撥弄著他的嘴唇。</w:t>
      </w:r>
    </w:p>
    <w:p>
      <w:r>
        <w:t>康绮月見陸雲飛被自己挑逗的有些性起了，便一屁股坐到陸雲飛大腿上，解開奶罩掏出白嫩嫩的一對大奶子來，</w:t>
      </w:r>
    </w:p>
    <w:p>
      <w:r>
        <w:t>陸雲飛看著自己女友康绮月肥白的大奶上，粉紅色的乳暈中間點綴著猩紅的奶頭，像櫻桃般鮮艷奪目，他正值盛年</w:t>
      </w:r>
    </w:p>
    <w:p>
      <w:r>
        <w:t>如何能忍！</w:t>
      </w:r>
    </w:p>
    <w:p>
      <w:r>
        <w:t>大嘴一張便又吸又咬起來。不一會，雪白豐聳的大奶子上已留下一個個的齒印，紅葡萄般的奶頭和那像玫瑰般</w:t>
      </w:r>
    </w:p>
    <w:p>
      <w:r>
        <w:t>粉嫩的乳暈上更是沾滿了唾液，陸雲飛將康绮月的嬌軀往床上一放，將兩條雪白的大腿往外一分，露出早已水淋淋</w:t>
      </w:r>
    </w:p>
    <w:p>
      <w:r>
        <w:t>的浪屄，自己再隨意的將褲子一褪！拿著硬直的雞巴在康绮月肥厚的陰唇屄縫上幾下刮劃，龜頭撥開屄眼上的兩片</w:t>
      </w:r>
    </w:p>
    <w:p>
      <w:r>
        <w:t>肉唇，只見一股晶瑩閃亮的淫水立時像清泉般湧了出來。</w:t>
      </w:r>
    </w:p>
    <w:p>
      <w:r>
        <w:t>陸雲飛讓龜頭上沾滿發亮的淫水之後，（咕滋！）一聲就插進康绮月那百肏不厭的嫩屄，恣意的肏干起來。康</w:t>
      </w:r>
    </w:p>
    <w:p>
      <w:r>
        <w:t>绮月白玉般的雙頰紅滟滟的、宛如噴火蒸霞，鳳眼中水汪汪充滿了蕩意，她大張著修長的嫩腿任由陸雲飛的雞巴在</w:t>
      </w:r>
    </w:p>
    <w:p>
      <w:r>
        <w:t>她的陰道裡猛烈抽插著發洩著性欲，（……好大……好硬……嗯……插得好深喲！）康绮月一下下如癡如醉的浪叫</w:t>
      </w:r>
    </w:p>
    <w:p>
      <w:r>
        <w:t>著，好像每一次都被陸雲飛抽干到屄心子，一臉媚樣，大白腚也配合著雞巴抽插的頻率，上下不停的挺動著。</w:t>
      </w:r>
    </w:p>
    <w:p>
      <w:r>
        <w:t>康绮月的屄肉隨插弄向外拉翻出來，淫水從康绮月被弄的發紅的肉屄裡流出，一路向著她的屁股縫流去，轉眼</w:t>
      </w:r>
    </w:p>
    <w:p>
      <w:r>
        <w:t>間淫水就把床單沾濕了一大片。陸雲飛的雙手向前抓著了康绮月柔軟的大奶子拚命的擠壓，食指和大姆指還瘋狂的</w:t>
      </w:r>
    </w:p>
    <w:p>
      <w:r>
        <w:t>揉搓那兩只紅嫩的奶頭！！還輪流嗅著康绮月白皙纖嫩緊緊擠在一起的腳趾，鮮紅的蔻丹使白嫩的腳趾更加可口。</w:t>
      </w:r>
    </w:p>
    <w:p>
      <w:r>
        <w:t>陸雲飛用力的吸吮起康绮月的腳趾頭，從大腳趾到小腳趾都沒錯過.</w:t>
      </w:r>
    </w:p>
    <w:p>
      <w:r>
        <w:t>愝愝不一會康绮月的淫腳就沾滿陸雲飛濕亮亮的唾液，藉著唾液的潤滑，陸雲飛抓著康绮月的雙腳，用那腳底</w:t>
      </w:r>
    </w:p>
    <w:p>
      <w:r>
        <w:t>的嫩肉代替陰道肉激烈的搓弄起勃起到有些痛的雞巴，用力將康绮月的雙腳夾緊自己的雞巴，視線前就是康绮月黝</w:t>
      </w:r>
    </w:p>
    <w:p>
      <w:r>
        <w:t>黑菊花瓣形的屁眼，及被撥開汩出透明淫水的肉屄。這樣用康绮月雙腳套弄不到數十下就想射精了，忙拿起康绮月</w:t>
      </w:r>
    </w:p>
    <w:p>
      <w:r>
        <w:t>的黑色高跟鞋是邊嗅著康绮月高跟鞋的腳臭味、邊射精在另一只鞋裡了。</w:t>
      </w:r>
    </w:p>
    <w:p>
      <w:r>
        <w:t>4</w:t>
      </w:r>
    </w:p>
    <w:p>
      <w:r>
        <w:t>祁芳作為孫雨的女人，也是很騷很淫蕩的，只要飛行結束而且孫雨的媳婦三十七歲的郭秀英出去飛行，她就在</w:t>
      </w:r>
    </w:p>
    <w:p>
      <w:r>
        <w:t>孫雨家住著，她也是康绮月剛到乘務隊時的帶班師傅。祁芳的身材很結實，個子中等，皮膚白白嫩嫩的，穿制服時</w:t>
      </w:r>
    </w:p>
    <w:p>
      <w:r>
        <w:t>豐滿的大奶子將襯衣繃得緊緊的，屁股滾圓. 她今天身著一身深紅色的吊帶低胸緞子長裙，上面現出深深的乳溝、</w:t>
      </w:r>
    </w:p>
    <w:p>
      <w:r>
        <w:t>粉嫩的大奶子隨著走路而一晃一晃的；下面由於是雙邊高開衩的，兩條裹著棕色絲光長筒襪的玉腿性感逼人，若隱</w:t>
      </w:r>
    </w:p>
    <w:p>
      <w:r>
        <w:t>若現一直亮到大腿根兒，下面一雙黑色的絨面後空高跟包鞋更襯托出淫腳性感的曲線，細高跟不高不低，正好令其</w:t>
      </w:r>
    </w:p>
    <w:p>
      <w:r>
        <w:t>乳凸臀現.</w:t>
      </w:r>
    </w:p>
    <w:p>
      <w:r>
        <w:t>此刻祁芳飛完來到孫雨家中忙著給孫雨做飯，孫雨走進廚房取一樣東西，祁芳一見孫雨進來，便在暗中解開了</w:t>
      </w:r>
    </w:p>
    <w:p>
      <w:r>
        <w:t>吊帶低胸緞子長裙上面的兩個紐扣，有意讓自己豐滿的大奶子在孫雨的眼前半敞著，看著那祁芳隨著煎蛋動作左右</w:t>
      </w:r>
    </w:p>
    <w:p>
      <w:r>
        <w:t>晃動著的兩顆大奶子，孫雨一把就把她抱在懷裡了，二人就在廚房裡緊緊地擁抱了起來。祁芳的奶子緊緊地貼在孫</w:t>
      </w:r>
    </w:p>
    <w:p>
      <w:r>
        <w:t>雨結實的胸膛上，頭向後稍稍揚起，嘴唇微張，呼出的熱氣直沖孫雨的鼻腔。孫雨雙臂將祁芳豐滿的肉體緊緊地抱</w:t>
      </w:r>
    </w:p>
    <w:p>
      <w:r>
        <w:t>在懷中，嘴裡也喘著粗氣。</w:t>
      </w:r>
    </w:p>
    <w:p>
      <w:r>
        <w:t>祁芳的大奶子飽滿而結實，孫雨兩手忙亂地解開了祁芳吊帶低胸緞子長裙上的紐扣，將黑色的蕾絲奶罩向上一</w:t>
      </w:r>
    </w:p>
    <w:p>
      <w:r>
        <w:t>扯，低下頭就將嘴湊到紅紅的大奶頭舔著。祁芳的頭拼命向後仰，嘴裡開始發出輕輕的呻吟聲，下體的肉縫也開始</w:t>
      </w:r>
    </w:p>
    <w:p>
      <w:r>
        <w:t>潮濕了。</w:t>
      </w:r>
    </w:p>
    <w:p>
      <w:r>
        <w:t>（嗚……嗚……）孫雨嘴裡發出間斷的呼聲，在祁芳的一對大奶子上亂啃亂咬。祁芳的奶頭被咬得生疼，她繃</w:t>
      </w:r>
    </w:p>
    <w:p>
      <w:r>
        <w:t>直了身體，咬緊牙關，享受著這種既痛又快樂的感受。孫雨在祁芳的兩只白白的大奶子上留滿了牙齒印，又開始用</w:t>
      </w:r>
    </w:p>
    <w:p>
      <w:r>
        <w:t>舌頭舔著祁芳深深的乳溝。</w:t>
      </w:r>
    </w:p>
    <w:p>
      <w:r>
        <w:t>（啊……好舒服）祁芳忍不住開始叫出聲來，兩只大奶頭頭動情地向前挺立著，雙腿因激動而不停地顫抖。孫</w:t>
      </w:r>
    </w:p>
    <w:p>
      <w:r>
        <w:t>雨雙腿微屈，兩手扶著祁芳結實的腰身，連鼻子都陷進乳溝裡了。祁芳的大奶子開始變得硬鼓鼓地，女人動情時下</w:t>
      </w:r>
    </w:p>
    <w:p>
      <w:r>
        <w:t>體發出的特殊氣味，強烈地刺激著孫雨。祁芳豐滿的肉體不停地扭動，偷情的歡樂使孫雨激動萬分。</w:t>
      </w:r>
    </w:p>
    <w:p>
      <w:r>
        <w:t>他站了起來，就勢將同樣激動的祁芳仰面按倒在洗菜池上，祁芳頭向後仰，靠在了鑲有瓷磚的牆壁上，雙手撐</w:t>
      </w:r>
    </w:p>
    <w:p>
      <w:r>
        <w:t>住池子的兩邊，支住了上半身，而肥碩的大白屁股則抵在了洗菜池的邊緣上。</w:t>
      </w:r>
    </w:p>
    <w:p>
      <w:r>
        <w:t>孫雨心急地將祁芳系在腰間的白圍裙連同下身穿著的裙子一下子向上掀起，露出了祁芳裡面的黑色三角丁字內</w:t>
      </w:r>
    </w:p>
    <w:p>
      <w:r>
        <w:t>褲猛地向下拉掉了，祁芳的三角褲，（嘶）地一聲被扯爛了，祁芳那誘人的小腹和浪屄肉縫呈現在孫雨的眼前。孫</w:t>
      </w:r>
    </w:p>
    <w:p>
      <w:r>
        <w:t>雨喘著粗氣，連忙脫著自己的褲子，一根早已硬梆梆的雞巴一下子彈了出來。看見孫雨先生那根粗大而堅挺的雞巴，</w:t>
      </w:r>
    </w:p>
    <w:p>
      <w:r>
        <w:t>祁芳不禁（啊）地叫出了聲。孫雨貼近了祁芳的身子，低著頭，將雞巴對准了祁芳的浪屄，分開屄縫露出紅紅的浪</w:t>
      </w:r>
    </w:p>
    <w:p>
      <w:r>
        <w:t>屄眼一用力，雞巴便插了進去。</w:t>
      </w:r>
    </w:p>
    <w:p>
      <w:r>
        <w:t>（啊﹗）祁芳發出一聲銷人魂魄的呻吟。孫雨咧著嘴，兩手扶住祁芳的身子，一開始便急速地抽送起來。（啊</w:t>
      </w:r>
    </w:p>
    <w:p>
      <w:r>
        <w:t>……大雞巴哥……好爽啊……）祁芳穿著絲襪高根鞋的兩腿伸得直直地，接受著孫雨猛烈的抽插。而孫雨上身前傾，</w:t>
      </w:r>
    </w:p>
    <w:p>
      <w:r>
        <w:t>下巴幾乎觸到了祁芳的額頭，下身則拼命地挺動著。（啊……真好……騷貨……干死你……）</w:t>
      </w:r>
    </w:p>
    <w:p>
      <w:r>
        <w:t>孫雨將一只手按在祁芳的大奶子上，死命地抓著，為了保持這種體位的姿勢，祁芳只好將身子用力向上挺。</w:t>
      </w:r>
    </w:p>
    <w:p>
      <w:r>
        <w:t>（啊……啊……）祁芳的浪叫聲在廚房裡響著，拼命前伸穿著高根鞋的雙腳已經抬離地面。（……大雞巴哥…</w:t>
      </w:r>
    </w:p>
    <w:p>
      <w:r>
        <w:t>…你好猛……屄裡好舒服……好舒服啊……）</w:t>
      </w:r>
    </w:p>
    <w:p>
      <w:r>
        <w:t>祁芳兩手用力，頭向上抬，伸出舌頭要去舔孫雨剛剛刮過胡子的下巴。（噢……</w:t>
      </w:r>
    </w:p>
    <w:p>
      <w:r>
        <w:t>噢……小騷貨……夾得好緊……好快活……。）（……大雞巴哥……你好壞……</w:t>
      </w:r>
    </w:p>
    <w:p>
      <w:r>
        <w:t>瞞著秀英姐……在廚房裡……干公司裡別的空姐……噢……干我……）祁芳興奮極了，她開始挑逗著孫雨。</w:t>
      </w:r>
    </w:p>
    <w:p>
      <w:r>
        <w:t>（……我就是要……干你……打我剛認識你時……我就……看上你這……一身肉……浪肉呢……）孫雨一面狠</w:t>
      </w:r>
    </w:p>
    <w:p>
      <w:r>
        <w:t>狠地抽頂著祁芳的浪屄，一面斷斷續續地應答著。（噢……大雞巴哥……你真棒……真有力……啊……啊……。）</w:t>
      </w:r>
    </w:p>
    <w:p>
      <w:r>
        <w:t>祁芳因為極度的舒服，上揚的頭拼命地晃動著。這時，孫雨直起了身子，將祁芳兩條粗壯的大白腿扛到了肩上，而</w:t>
      </w:r>
    </w:p>
    <w:p>
      <w:r>
        <w:t>祁芳則因為姿勢的改變，使她整個的肉屄完全地凸現了出來。孫雨用兩手抱住祁芳的膝蓋，猛烈地撞擊祁芳那肥厚</w:t>
      </w:r>
    </w:p>
    <w:p>
      <w:r>
        <w:t>的肉屄心子，這種姿勢使得孫雨每次都能將雞巴全根沒入在祁芳的浪屄裡一進一出間，陰唇也跟著一張一合。</w:t>
      </w:r>
    </w:p>
    <w:p>
      <w:r>
        <w:t>（啊……好充實……好粗……好大……浪屄被插得……好舒服……）汨汨的淫水已將祁芳的肛門濡濕了，孫雨</w:t>
      </w:r>
    </w:p>
    <w:p>
      <w:r>
        <w:t>的大雞巴在祁芳的肉屄裡不停地抽插，發出好聽的聲音。孫雨將兩手從祁芳的膝蓋上拿下，捧住了祁芳懸在池子邊</w:t>
      </w:r>
    </w:p>
    <w:p>
      <w:r>
        <w:t>緣的大半個屁股，抽頂的動作一直在不停地進行。身體豐滿而騷浪的祁芳干起來可真是帶勁！</w:t>
      </w:r>
    </w:p>
    <w:p>
      <w:r>
        <w:t>孫雨將祁芳的大腿用力地掰開，低下頭看著龜頭在陰唇中間滑動，而後又猛地將龜頭深深地捅進了祁芳的屁眼。</w:t>
      </w:r>
    </w:p>
    <w:p>
      <w:r>
        <w:t>祁芳的上身幾乎蜷進了洗菜池中，下巴已經頂著自己的大奶子了，而浪叫也變成了悶哼。</w:t>
      </w:r>
    </w:p>
    <w:p>
      <w:r>
        <w:t>孫雨捧著祁芳肥碩的大屁股，不顧一切地猛搗，在累得似乎快要斷氣的時候，他把祁芳黑色的絨面後空高跟包</w:t>
      </w:r>
    </w:p>
    <w:p>
      <w:r>
        <w:t>鞋扒掉，把她兩只穿著棕色絲光長筒襪的淫腳抓在手上，完美的腳型和塗著暗紅色指甲油的白嫩腳趾被棕色絲襪包</w:t>
      </w:r>
    </w:p>
    <w:p>
      <w:r>
        <w:t>裹著，炫耀奪目，孫雨低頭聞著她的腳掌，一股特有的腳臭和皮革味沏人心扉，雙手捧著祁芳臭淫腳吃力的聞著，</w:t>
      </w:r>
    </w:p>
    <w:p>
      <w:r>
        <w:t>還用舌尖舔著腳底和腳趾的部位，使勁地聞那發黑的襪尖，不由雞巴更硬了，用力抽插幾下之後，龜頭緊頂屁眼，</w:t>
      </w:r>
    </w:p>
    <w:p>
      <w:r>
        <w:t>噴出濃濁的精液來，終於在祁芳的屁眼裡射了。</w:t>
      </w:r>
    </w:p>
    <w:p>
      <w:r>
        <w:t>孫雨側著身體，將祁芳一條雪白的大腿扛架在肩上，邊親吻著她豐腴細嫩的大腿和腳趾，邊拿著手紙仔細地擦</w:t>
      </w:r>
    </w:p>
    <w:p>
      <w:r>
        <w:t>拭著祁芳屄口的穢物，看著白花花的精液不停的從祁芳粉嫩的屁眼裡流出來。孫雨軟玉溫香抱滿懷，看著祁芳如花</w:t>
      </w:r>
    </w:p>
    <w:p>
      <w:r>
        <w:t>的嬌靥，吐氣如蘭，忍不住對著櫻唇吻了下去，三根手指更毫不猶豫地滑入祁芳早已黏膩不堪的肉屄裡快速摳挖，</w:t>
      </w:r>
    </w:p>
    <w:p>
      <w:r>
        <w:t>大拇指緊緊壓住陰核揉磨，祁芳在他的攻勢下，很快的從屄眼裡噴出一股股淫水，一股滾燙的東西湧入孫雨手心，</w:t>
      </w:r>
    </w:p>
    <w:p>
      <w:r>
        <w:t>白白的，濃濃的，順著指縫向下流，滴到地上一大灘！</w:t>
      </w:r>
    </w:p>
    <w:p>
      <w:r>
        <w:t>孫雨笑著道，（浪貨！這麼快就洩了？！我看你是太騷了！）祁芳媚眼如絲地道，（都是你害的！還敢笑人家！</w:t>
      </w:r>
    </w:p>
    <w:p>
      <w:r>
        <w:t>嗯，我不來了！）（用腳搓搓我的雞巴，好嗎？）孫雨把祁芳帶到沙發上，祁芳浪笑著的把穿著棕色絲襪，塗著暗</w:t>
      </w:r>
    </w:p>
    <w:p>
      <w:r>
        <w:t>紅色指甲油的淫腳放在孫雨的雞巴上慢慢的搓著，然後把右腳的絲襪腳趾的部分撕破露出白嫩的腳趾，用手在自己</w:t>
      </w:r>
    </w:p>
    <w:p>
      <w:r>
        <w:t>的浪屄摳出些淫水塗到自己右腳上，張開腳趾等著孫雨的雞巴，孫雨猛的把兩腿一挺，整個紫色的大龜頭劃入她塗</w:t>
      </w:r>
    </w:p>
    <w:p>
      <w:r>
        <w:t>著暗紅色指甲油的大腳趾和二腳趾的腳趾縫中。</w:t>
      </w:r>
    </w:p>
    <w:p>
      <w:r>
        <w:t>祁芳的腳趾弄的孫雨雞巴癢癢的，孫雨的雞巴迎合著她腳趾的搓弄上下左右運動，祁芳還用穿著絲襪的左腳踩</w:t>
      </w:r>
    </w:p>
    <w:p>
      <w:r>
        <w:t>著孫雨的卵蛋，祁芳整個腳趾肉包裹著孫雨的龜頭，擠著揉著搓著，孫雨感到陣陣酥麻遍極自己的全身，感覺到高</w:t>
      </w:r>
    </w:p>
    <w:p>
      <w:r>
        <w:t>潮離自己越來越近，孫雨喊叫著，這更刺激了祁芳的野性，塗著暗紅色指甲油的腳趾甲在龜頭雞巴眼上上滑著，穿</w:t>
      </w:r>
    </w:p>
    <w:p>
      <w:r>
        <w:t>著絲襪的左腳搓著住孫雨的卵蛋用力揉著著，孫雨的龜頭上已流出了水，祁芳又吐上一口唾液，幫他潤滑，那種感</w:t>
      </w:r>
    </w:p>
    <w:p>
      <w:r>
        <w:t>覺真是爽呆了。</w:t>
      </w:r>
    </w:p>
    <w:p>
      <w:r>
        <w:t>孫雨快支撐不住了，昂著頭，臉扭曲著，任她擺布，此時祁芳兩只臭淫腳夾住孫雨的雞巴猛搓，一波一波的欲</w:t>
      </w:r>
    </w:p>
    <w:p>
      <w:r>
        <w:t>浪終於把孫雨推到了顛峰，腦子一片空白，渾身一陣顫栗，（用力！用力！快！快！快！……）隨著孫雨的叫喊，</w:t>
      </w:r>
    </w:p>
    <w:p>
      <w:r>
        <w:t>祁芳的絲襪臭腳趾使勁猛蹭孫雨的龜頭，孫雨大雞巴一陣陣痙攣，從龜頭噴出足足十大股精液，射到祁芳的絲襪腿</w:t>
      </w:r>
    </w:p>
    <w:p>
      <w:r>
        <w:t>和臭淫腳上，這是孫雨有生以來射的最多的一次。</w:t>
      </w:r>
    </w:p>
    <w:p>
      <w:r>
        <w:t>見孫雨射了祁芳趕緊坐起身子，從沙發上下來，三下兩下地脫掉絲襪和自己的內褲蹲了下來，把黑色的絨面後</w:t>
      </w:r>
    </w:p>
    <w:p>
      <w:r>
        <w:t>空高跟鞋對准自己的肉屄，只聽（滋）的一聲將那忍了好久的一泡黃尿給噴了出來，全尿到高跟鞋裡了。總算把一</w:t>
      </w:r>
    </w:p>
    <w:p>
      <w:r>
        <w:t>肚子的尿水給排光了，祁芳覺得身子輕松不少，回到沙發邊，拿起她散落在一旁的內褲，將一腳踩在沙發沿上，把</w:t>
      </w:r>
    </w:p>
    <w:p>
      <w:r>
        <w:t>肉屄周圍仔細的擦著。</w:t>
      </w:r>
    </w:p>
    <w:p>
      <w:r>
        <w:t>這孫雨肏的女人太多了在家裡老是冷落自己的老婆，為了堵住郭秀英的嘴他更是把公司裡的其他男人介紹給自</w:t>
      </w:r>
    </w:p>
    <w:p>
      <w:r>
        <w:t>己老婆郭秀英，讓別人肏自己老婆，陸雲飛就是其中一個。這天晚上，孫雨做了一桌酒菜請陸雲飛到家裡吃飯，順</w:t>
      </w:r>
    </w:p>
    <w:p>
      <w:r>
        <w:t>便肏郭秀英的肉屄。酒酣耳熱之余，開始談些公司裡的淫事。這郭秀英穿著淡紫色薄紗睡裙，肉色絲襪和紫色絨面</w:t>
      </w:r>
    </w:p>
    <w:p>
      <w:r>
        <w:t>尖頭高跟後空涼鞋，白嫩的腳趾上塗著紫色的指甲油，大奶子高聳，細腰楊柳，屁股後突好不誘人，騷俏的模樣真</w:t>
      </w:r>
    </w:p>
    <w:p>
      <w:r>
        <w:t>的可稱一絕. 郭秀英起先還裝著正經，後來也就心防漸松，開始有說有笑起來。這孫雨見時機成熟便在酒裡下了幾</w:t>
      </w:r>
    </w:p>
    <w:p>
      <w:r>
        <w:t>片春藥拿給陸雲飛.</w:t>
      </w:r>
    </w:p>
    <w:p>
      <w:r>
        <w:t>這時候陸雲飛接過杯子開口道，（我說嫂子啊！現在我們已經是一家人了，你是不是該跟我喝一杯呢？）（對</w:t>
      </w:r>
    </w:p>
    <w:p>
      <w:r>
        <w:t>的！對的老婆你趕緊敬雲飛一杯！）孫雨殷勤的替妻子另外倒了一杯酒。喝裡攙著春藥的酒不久之後，郭秀英感到</w:t>
      </w:r>
    </w:p>
    <w:p>
      <w:r>
        <w:t>身體越來越躁熱，肉屄一陣陣的麻癢，陰道內好像有螞蟻在爬似的，屄縫已微微張開，正往外哈著熱氣，帶出一淙</w:t>
      </w:r>
    </w:p>
    <w:p>
      <w:r>
        <w:t>淙的淫水，立刻就將黑色的丁字內褲濡濕了一塊，郭秀英將衣襟稍稍地松開，原本緊夾的雙腿也在裙下一張一阖。</w:t>
      </w:r>
    </w:p>
    <w:p>
      <w:r>
        <w:t>孫雨突然對陸雲飛說道，（雲飛！家裡熱！我們把上衣脫了吧！沒關系的，自家人嘛！……咦？秀英，你的臉</w:t>
      </w:r>
    </w:p>
    <w:p>
      <w:r>
        <w:t>怎麼那麼紅？熱吧？來！我也幫你脫了，涼快些！）說完已一把摟住郭秀英，七手八腳的扒開她誰裙的帶子，手掌</w:t>
      </w:r>
    </w:p>
    <w:p>
      <w:r>
        <w:t>更伸入睡裙下揉捏。此時，原本還在極力克制的郭秀英，當丈夫的手撫上自己腫脹的大奶子時，理智的堤防終於潰</w:t>
      </w:r>
    </w:p>
    <w:p>
      <w:r>
        <w:t>決，反身一把摟住男人，深深的親吻了起來，一只手更主動的往他胯下摸索，蛇腰扭個不停，嘴裡開始發出模糊的</w:t>
      </w:r>
    </w:p>
    <w:p>
      <w:r>
        <w:t>呻吟。衣裳滑落到腰際，薄薄的紫色薄紗睡裙只剩脖子上的一根細繩吊著，肥嫩的大奶子已跑出一邊來，正隨著嬌</w:t>
      </w:r>
    </w:p>
    <w:p>
      <w:r>
        <w:t>軀的扭動不停的晃蕩。兩夫妻進入交媾的前戲，忘我的相互撫弄著。</w:t>
      </w:r>
    </w:p>
    <w:p>
      <w:r>
        <w:t>陸雲飛被眼前這一幕快速的變化給愣住了，一只手下意識的伸到褲裆裡撸動早已腫脹發痛的雞巴，一時間忘了</w:t>
      </w:r>
    </w:p>
    <w:p>
      <w:r>
        <w:t>有所動作；直到孫雨一聲清咳，他才如夢清醒，便繞過桌子來到郭秀英身後。這時，郭秀英已雙腿並攏的跪在板椅</w:t>
      </w:r>
    </w:p>
    <w:p>
      <w:r>
        <w:t>上，正津津有味的舔吸著丈夫孫雨的雞巴，一只玉手穿過雪白的小腹下，把黑色的丁字內褲的細帶撥到一邊，手指</w:t>
      </w:r>
    </w:p>
    <w:p>
      <w:r>
        <w:t>在肉屄上搓揉，大白腚左右扭擺著。陸雲飛一把將郭秀英的紫色薄紗睡裙掀到細腰上，露出白馥馥的大屁股，只見</w:t>
      </w:r>
    </w:p>
    <w:p>
      <w:r>
        <w:t>肉屄上兩片肥唇已脹成紫紅色，肉屄眼上淫水淋漓，郭秀英的兩根手指正使勁的在自己浪屄上上揉著，陸雲飛忍不</w:t>
      </w:r>
    </w:p>
    <w:p>
      <w:r>
        <w:t>住對著郭秀英白嫩嫩的大屁股一口咬了下去。</w:t>
      </w:r>
    </w:p>
    <w:p>
      <w:r>
        <w:t>（哎呀！嗯……雲飛好壞！咬得人家痛死了！）郭秀英驚叫出聲，吐出嘴裡的孫雨雞巴，回頭嬌嗔的說道，然</w:t>
      </w:r>
    </w:p>
    <w:p>
      <w:r>
        <w:t>後又迫不急待的將雞巴含回口中，（啧啧）有聲的吮咂起來。這時，兩個男人交換了一個會意的淫笑，陸雲飛脫掉</w:t>
      </w:r>
    </w:p>
    <w:p>
      <w:r>
        <w:t>褲子便挺起硬翹的雞巴對准郭秀英肥凸的的浪屄，將圓脹的大龜頭在郭秀英那濕滑黏膩的肉屄縫上不斷刮劃，龜頭</w:t>
      </w:r>
    </w:p>
    <w:p>
      <w:r>
        <w:t>將她粉紅的陰唇肉瓣都擠開了口，透明的淫水汨汨地滲了出來，陸雲飛用力一頂將雞巴插了進去；孫雨也開始在老</w:t>
      </w:r>
    </w:p>
    <w:p>
      <w:r>
        <w:t>婆的嘴裡抽插，更不時彎下腰來擠捏垂蕩的大奶，碰到陸雲飛也伸手過來玩弄時，便很有默契的一左一右，你搓我</w:t>
      </w:r>
    </w:p>
    <w:p>
      <w:r>
        <w:t>捻。</w:t>
      </w:r>
    </w:p>
    <w:p>
      <w:r>
        <w:t>同時受到三方攻擊的郭秀英，在強烈春藥的刺激下像一只發情的母狗，不斷挺動大白腚，迎合陸雲飛雞巴的抽</w:t>
      </w:r>
    </w:p>
    <w:p>
      <w:r>
        <w:t>插，一手緊抓住丈夫的屁股，一手五指齊張，對著卵蛋搓揉不休，嘴裡的口水在雞巴進出時，呈泡末狀不停的流下，</w:t>
      </w:r>
    </w:p>
    <w:p>
      <w:r>
        <w:t>喉頭含糊的發出不成調的呻吟。</w:t>
      </w:r>
    </w:p>
    <w:p>
      <w:r>
        <w:t>淫戲不斷的在進行，郭秀英舌頭使勁繞著孫雨龜頭稜子咂了兩咂，孫雨首先忍不住了，屁股一陣哆嗦，龜頭在</w:t>
      </w:r>
    </w:p>
    <w:p>
      <w:r>
        <w:t>郭秀英嘴裡一脹一脹的，又濃又稠的濃精如排山倒海般向著郭秀英嘴裡噴灌而入，郭秀英毫不猶豫的全數吞了下去，</w:t>
      </w:r>
    </w:p>
    <w:p>
      <w:r>
        <w:t>還怕浪費似的，將孫雨整個雞巴舔了一遍。孫雨虛脫似的移到旁邊的沙發上喘著大氣。</w:t>
      </w:r>
    </w:p>
    <w:p>
      <w:r>
        <w:t>郭秀英一口吞下射入的濃精，咋了咋舌頭，喃喃的念道，（再來！再來！…</w:t>
      </w:r>
    </w:p>
    <w:p>
      <w:r>
        <w:t>…我還要嘛！……嗚……求求你，給我！給我啊！）陸雲飛兩手緊扶著郭秀英的纖腰，看著雞巴在肉屄裡抽插，</w:t>
      </w:r>
    </w:p>
    <w:p>
      <w:r>
        <w:t>兩片紅色的肉唇翻進翻出，（噗哧，噗哧）帶出一股股的淫水，她肥白有彈性的大屁股一下下撞擊在陸雲飛小腹上，</w:t>
      </w:r>
    </w:p>
    <w:p>
      <w:r>
        <w:t>刺陸雲飛激得淫欲越加高漲；再看到郭秀英騷浪的模樣，接著便是一輪近百抽的狂插猛干。</w:t>
      </w:r>
    </w:p>
    <w:p>
      <w:r>
        <w:t>郭秀英讓這一陣狠抽猛頂，撞擊得屄心子酸麻難忍，只插得她兩眼翻白，張著小嘴直喘氣，發不出一點聲音來，</w:t>
      </w:r>
    </w:p>
    <w:p>
      <w:r>
        <w:t>屄眼強烈的收縮著，屄心子猛然一放，朝外噴出一股淫水，郭秀英來了高潮。</w:t>
      </w:r>
    </w:p>
    <w:p>
      <w:r>
        <w:t>接著陸雲飛讓她坐在陸雲飛對面的沙發上，將她的一只長腿和臭淫腳美美地摩弄著，然後讓只腳舉起壓跨在自</w:t>
      </w:r>
    </w:p>
    <w:p>
      <w:r>
        <w:t>己的雞巴上，讓郭秀英的美腳及腳上穿著六寸紫色絨面尖頭高跟後空涼鞋都完全地呈現在陸雲飛面前。陸雲飛讓郭</w:t>
      </w:r>
    </w:p>
    <w:p>
      <w:r>
        <w:t>秀英為自己腳交，陸雲飛緩緩地將自己的雞巴抵在她穿著三條細帶高跟涼鞋的上面，然後慢慢地抽送，郭秀英則使</w:t>
      </w:r>
    </w:p>
    <w:p>
      <w:r>
        <w:t>勁將塗著紫色指甲油的腳趾合並，夾著陸雲飛的龜頭前後套動，陸雲飛的雞巴干著郭秀英的絲襪淫腳相當舒服順利，</w:t>
      </w:r>
    </w:p>
    <w:p>
      <w:r>
        <w:t>而且她可以全然體會到陸雲飛雞巴抽送所帶給她嫩腳的快感，陸雲飛的雞巴讓她的淫腳得到纾解，所以陸雲飛慢慢</w:t>
      </w:r>
    </w:p>
    <w:p>
      <w:r>
        <w:t>地﹑美美地抽送至郭秀英粉紅色的淫腳後跟。</w:t>
      </w:r>
    </w:p>
    <w:p>
      <w:r>
        <w:t>陸雲飛叫她脫掉一只高跟涼鞋，她沒穿鞋的那一只絲襪淫腳呈弓字型，以腳底上她的肉色絲襪溫柔地摩弄陸雲</w:t>
      </w:r>
    </w:p>
    <w:p>
      <w:r>
        <w:t>飛的雞巴，郭秀英再抬起穿著六寸高跟涼鞋的腳，以前腳掌配合著秀美的絲襪淫腳和陸雲飛進行腳交。</w:t>
      </w:r>
    </w:p>
    <w:p>
      <w:r>
        <w:t>郭秀英塗著紫色指甲油的十指腳趾，更是靈活的趴貼在陸雲飛的雞巴上，以她腳趾上的肉，前後左右呵護伺候</w:t>
      </w:r>
    </w:p>
    <w:p>
      <w:r>
        <w:t>著陸雲飛的雞巴。郭秀英的腳太美了，陸雲飛的雞巴放進郭秀英穿著紫色絨面尖頭高跟後空涼鞋與她的絲襪淫腳之</w:t>
      </w:r>
    </w:p>
    <w:p>
      <w:r>
        <w:t>間，郭秀英熟練著將腳前後擺動，讓陸雲飛的雞巴磨干她的肉腳底，郭秀英並不時向陸雲飛拋著媚眼，並用她手自</w:t>
      </w:r>
    </w:p>
    <w:p>
      <w:r>
        <w:t>己摳著肉屄，口中浪叫著，陸雲飛真的實在受不了，精水由雞巴頭完全噴出，又濃又白的精液全部洩在郭秀英的臭</w:t>
      </w:r>
    </w:p>
    <w:p>
      <w:r>
        <w:t>淫腳背上，郭秀英的腳趾，紫色絨面尖頭高跟後空涼鞋及肉腳趾縫內，都留著陸雲飛的濃白精液，直看得孫雨射過</w:t>
      </w:r>
    </w:p>
    <w:p>
      <w:r>
        <w:t>一次的雞巴又硬了。</w:t>
      </w:r>
    </w:p>
    <w:p>
      <w:r>
        <w:t>郭秀英被春藥弄得雙頰绯紅，浪屄裡如蟲爬蟻行般傳達著源源不絕的騷癢，她脫掉沾滿陸雲飛精液的絲襪和涼</w:t>
      </w:r>
    </w:p>
    <w:p>
      <w:r>
        <w:t>鞋，見孫雨的雞巴又硬了便用柔若無骨的小手緊緊的握住，忘情的在撸動著孫雨龜頭，逐漸上升的欲火已將她雪白</w:t>
      </w:r>
    </w:p>
    <w:p>
      <w:r>
        <w:t>的肌膚燒出一片潮紅，她浪叫著，（老公…求求你…我還要…）說時高舉著豐腴的大腿，不停地拿紫色指甲油的腳</w:t>
      </w:r>
    </w:p>
    <w:p>
      <w:r>
        <w:t>尖撩撥孫雨的胸膛，用力拉扯著握在纖手裡的雞巴。</w:t>
      </w:r>
    </w:p>
    <w:p>
      <w:r>
        <w:t>（要什麼？我的好老婆？……啊？……）（嗯……你壞死了！…我…我要你……插進來嘛！……用你的…大…</w:t>
      </w:r>
    </w:p>
    <w:p>
      <w:r>
        <w:t>雞巴……干…浪屄……呀……）從嬌艷如花、冰清玉潔的美人嘴裡吐出如此粗俗不雅的言詞，頓時讓孫雨的欲火竄</w:t>
      </w:r>
    </w:p>
    <w:p>
      <w:r>
        <w:t>升到極點、再也忍耐不住，翻了一個身，讓她趴跪在沙發上，硬直的雞巴抵住她那淫水泛濫的浪屄，腰身往前一挺、</w:t>
      </w:r>
    </w:p>
    <w:p>
      <w:r>
        <w:t>便長驅直入深達屄心子，接著便扶住郭秀英的纖腰，急如奔馬的猛干起來，不時伸手下去，撈住郭秀英下垂晃蕩的</w:t>
      </w:r>
    </w:p>
    <w:p>
      <w:r>
        <w:t>大奶子，捻弄那頂上腫脹的紫色大奶頭.</w:t>
      </w:r>
    </w:p>
    <w:p>
      <w:r>
        <w:t>快速的抽插很快將郭秀英送上極樂的頂峰，渾身浪肉猛搖，高翹的大白腚被重重的一下下撞擊著，粗硬的陰毛</w:t>
      </w:r>
    </w:p>
    <w:p>
      <w:r>
        <w:t>同時戳刺著郭秀英嬌嫩的屁眼，郭秀英是很喜歡走後門的，屁眼不覺更加麻癢起來。郭秀英突然有了一個淫蕩的想</w:t>
      </w:r>
    </w:p>
    <w:p>
      <w:r>
        <w:t>法，她抬起鳳目看了一眼跪在沙發邊的陸雲飛，陸雲飛正興奮的看著孫雨猛干著自己，手裡一上一下的撸著胯下已</w:t>
      </w:r>
    </w:p>
    <w:p>
      <w:r>
        <w:t>射過一次的雞巴，郭秀英再不猶豫，嬌軀驟然往前一沖，脫離了身後孫雨的抽插，一翻身，媚笑瑩瑩地對著他說道，</w:t>
      </w:r>
    </w:p>
    <w:p>
      <w:r>
        <w:t>（你看你雲飛難熬的樣子，不招呼他一下，我怕他受不了。）</w:t>
      </w:r>
    </w:p>
    <w:p>
      <w:r>
        <w:t>說著她要孫雨躺下，自己騰身跨坐上去，輕輕剝開已經微微外翻的兩片陰唇，將屄眼對正碩大的龜頭，一沉身</w:t>
      </w:r>
    </w:p>
    <w:p>
      <w:r>
        <w:t>便整根套了進去，然後上身緊趴在他的胸膛上，側著俏臉對著發愣的陸雲飛說道，（你不知道女人下面有兩個洞嗎？</w:t>
      </w:r>
    </w:p>
    <w:p>
      <w:r>
        <w:t>你就從後面來吧！）郭秀英此時已聳動著大白腚讓孫雨的雞巴在嫩屄裡進出，向陸雲飛拋去淫淫的一個媚眼。</w:t>
      </w:r>
    </w:p>
    <w:p>
      <w:r>
        <w:t>陸雲飛看得得筋酥骨軟，再看郭秀英那聳翹如圓月的肥白屁股上，下面一個洞被撐得滿滿的、看得見兩瓣紅褐</w:t>
      </w:r>
    </w:p>
    <w:p>
      <w:r>
        <w:t>色陰唇的外緣和一叢烏亮的陰毛，上面一個粉紅色的小屁眼，嫩肉皺褶形如菊花，正自一張一合，好象在跟他打著</w:t>
      </w:r>
    </w:p>
    <w:p>
      <w:r>
        <w:t>招呼，於是站到正激烈交合的兩人後面，兩腳往外一分，弓著馬步一手握著雞巴，一手將秀英肥嫩的白屁股肉往外</w:t>
      </w:r>
    </w:p>
    <w:p>
      <w:r>
        <w:t>一掰，對准微微張開小口的屁眼刺了下去。</w:t>
      </w:r>
    </w:p>
    <w:p>
      <w:r>
        <w:t>龜頭一陷入郭秀英那溫熱緊窄又歧曲充滿異物的腸道，立時讓陸雲飛舒服得雞巴又暴脹了幾分，小腹狠狠地往</w:t>
      </w:r>
    </w:p>
    <w:p>
      <w:r>
        <w:t>前一沖！又粗又長的雞巴把郭秀英的屁眼撐大到了極限，（啊大雞巴哥……哥……你……好厲……害呦……啊……</w:t>
      </w:r>
    </w:p>
    <w:p>
      <w:r>
        <w:t>得我爽……</w:t>
      </w:r>
    </w:p>
    <w:p>
      <w:r>
        <w:t>死了……親丈……夫，我不行……了……啊又要……來了……）已經像迭羅漢一樣糾纏在一起的三人都忍不住</w:t>
      </w:r>
    </w:p>
    <w:p>
      <w:r>
        <w:t>叫出聲來，兩根雞巴隔著一層薄薄的肉膜，敏感得讓彼此都可以感覺到對方的脈動，郭秀英禁不住放聲嬌吟浪叫起</w:t>
      </w:r>
    </w:p>
    <w:p>
      <w:r>
        <w:t>來，不一刻已是淫水猛冒，高潮連連.</w:t>
      </w:r>
    </w:p>
    <w:p>
      <w:r>
        <w:t>兩根火熱的雞巴在郭秀英的內體抽干著，使得她大聲的浪叫著。從郭秀英下身肉屄和屁眼裡發出的啪啪聲，使</w:t>
      </w:r>
    </w:p>
    <w:p>
      <w:r>
        <w:t>她蠕動的更厲害。她緊抓著孫雨的奶頭，不停著玩弄著。孫雨發現自己的雞巴變得更堅硬，碰撞著她的肉屄心子。</w:t>
      </w:r>
    </w:p>
    <w:p>
      <w:r>
        <w:t>大約五分钟過後，孫雨感覺到一陣暖暖的淫水淋下來，感到龜頭上被一股熱流澆淋著，舒暢無比，再也忍不住，快</w:t>
      </w:r>
    </w:p>
    <w:p>
      <w:r>
        <w:t>插幾下之後緊頂著肉屄心子噴出精液來。（啊…啊…噢啊……）孫雨和郭秀英一起浪叫著。</w:t>
      </w:r>
    </w:p>
    <w:p>
      <w:r>
        <w:t>陸雲飛還是騎在郭秀英的身上專心的干著她的屁眼，孫雨對著陸雲飛說，（你到下面來，讓我干干她的屁眼。）</w:t>
      </w:r>
    </w:p>
    <w:p>
      <w:r>
        <w:t>二人交換了位置後，陸雲飛繼續努力干著郭秀英那淋淋的浪屄。孫雨對准郭秀英的肛門，緩緩的把自己那根巨無霸</w:t>
      </w:r>
    </w:p>
    <w:p>
      <w:r>
        <w:t>一點一點的插進去。（嗚…嗚……啊…）郭秀英發出滿足的浪叫聲。</w:t>
      </w:r>
    </w:p>
    <w:p>
      <w:r>
        <w:t>孫雨將自己的手放在郭秀英的肩上，使自己較容易施力。孫雨趴在郭秀英沾滿汗水的背上，享受她那細嫩的皮</w:t>
      </w:r>
    </w:p>
    <w:p>
      <w:r>
        <w:t>膚. 郭秀英用右手玩弄孫雨的奶頭不斷地發出浪叫，（啊……啊…快點……干快點……啊…啊……）郭秀英一邊浪</w:t>
      </w:r>
    </w:p>
    <w:p>
      <w:r>
        <w:t>叫著，一邊前後搖晃扭動著被兩個男人夾在中間的大白腚，感受著兩根粗硬的雞巴一下下撞擊著那淫水飛濺的肉屄</w:t>
      </w:r>
    </w:p>
    <w:p>
      <w:r>
        <w:t>和屁眼，不一會兒便在香汗淋漓中又達到了一次高潮。</w:t>
      </w:r>
    </w:p>
    <w:p>
      <w:r>
        <w:t>半個钟頭後，孫雨又准備要射精了，可是陸雲飛卻一點動靜也沒有。陸雲飛似乎查覺出孫雨的情況，向著孫雨</w:t>
      </w:r>
    </w:p>
    <w:p>
      <w:r>
        <w:t>說，（再憋一下，咱倆在她裡面一起射！）孫雨只覺得自己的眼晴已經在翻白眼了。過了好幾分钟後，陸雲飛終於</w:t>
      </w:r>
    </w:p>
    <w:p>
      <w:r>
        <w:t>准備好可以射了。（啊………………）郭秀英呻吟著，塗著紫色指甲油的白嫩腳趾用力擠在一起的向腳心繃緊著，</w:t>
      </w:r>
    </w:p>
    <w:p>
      <w:r>
        <w:t>兩個男人終於一陣狂噴，把又多又濃精液射在了郭秀英的屄心子和屁眼裡了。</w:t>
      </w:r>
    </w:p>
    <w:p>
      <w:r>
        <w:t>她被孫雨二人干了大約也有三個多小時，她趴在孫雨的身上，全身流滿著汗，肉屄和屁眼還含著二人軟軟的雞</w:t>
      </w:r>
    </w:p>
    <w:p>
      <w:r>
        <w:t>巴。孫雨和陸雲飛還覺得不過瘾，孫雨起身一把將郭秀英按倒在沙發上，把她的肉色絲襪扒掉，用她的肉色絲襪將</w:t>
      </w:r>
    </w:p>
    <w:p>
      <w:r>
        <w:t>她一雙玉手反綁在後，又把紫色絨面尖頭高跟後空涼鞋穿到了她的腳上，陸雲飛上了沙發，坐到郭秀英身後從後面</w:t>
      </w:r>
    </w:p>
    <w:p>
      <w:r>
        <w:t>抱住她的一對大奶子，孫雨一頭扎入郭秀英兩腿之間，貪婪地舔她的肉屄和陰道，將屄眼處兩人留下來的淫水精液</w:t>
      </w:r>
    </w:p>
    <w:p>
      <w:r>
        <w:t>吃得一干二淨，郭秀英敏感的淫媚肉體頓時又升起更高昂的欲火，反過來要求孫雨和陸雲飛再一次的奸淫。</w:t>
      </w:r>
    </w:p>
    <w:p>
      <w:r>
        <w:t>陸雲飛用手猛揉著郭秀英下垂的大奶子，使勁擰她揪她那紅色的紅撄桃般的大奶頭，孫雨這個壞種拿了個煮熟</w:t>
      </w:r>
    </w:p>
    <w:p>
      <w:r>
        <w:t>的大苞米棒擠開沾合的肉唇插進郭秀英的陰道裡刮磨，大苞米棒在郭秀英肉屄裡亂捅，爽得郭秀英兩條大白腿直蹬，</w:t>
      </w:r>
    </w:p>
    <w:p>
      <w:r>
        <w:t>塗著紫色指甲油的白嫩腳趾用力的繃著彎曲著，浪屄裡淫水直流。陸雲飛雙手向前抓著郭秀英柔軟的大奶子拚命的</w:t>
      </w:r>
    </w:p>
    <w:p>
      <w:r>
        <w:t>擠壓，食指和大姆指還瘋狂的揉搓那兩只紅紅的奶頭！</w:t>
      </w:r>
    </w:p>
    <w:p>
      <w:r>
        <w:t>刺激過於強烈，郭秀英的奶頭刹那間噴出幾道白色的乳汁，都噴灑在孫雨的臉上！</w:t>
      </w:r>
    </w:p>
    <w:p>
      <w:r>
        <w:t>半年前為了使身體更豐滿好引誘自己老公孫雨，開始服用的豐乳藥，竟然使大奶子開始分泌乳汁，只要受了強</w:t>
      </w:r>
    </w:p>
    <w:p>
      <w:r>
        <w:t>烈的刺激用力擠壓，奶頭就會噴出奶液！</w:t>
      </w:r>
    </w:p>
    <w:p>
      <w:r>
        <w:t>孫雨占住郭秀英一只大奶子舔著，狠吸她的奶頭吃郭秀英的奶，手裡拿著大苞米雞巴狠肏郭秀英的肉屄，陸雲</w:t>
      </w:r>
    </w:p>
    <w:p>
      <w:r>
        <w:t>飛也重新把雞巴擠進郭秀英的屁眼，郭秀英爽得渾身抽搐來了高潮、屄心子噴淫水的同時，尿門一松，尿液竟也激</w:t>
      </w:r>
    </w:p>
    <w:p>
      <w:r>
        <w:t>射而出，被大苞米雞巴插得她忍不住尿出來了！她急得手捂腹下，竭力想忍住，但緊張的高潮中，下身好像不是自</w:t>
      </w:r>
    </w:p>
    <w:p>
      <w:r>
        <w:t>己的一樣，根本不聽她的！</w:t>
      </w:r>
    </w:p>
    <w:p>
      <w:r>
        <w:t>細細的黃色尿柱在她的勉強忍耐中帶著美妙的弧線，噴噴停停、高高低低，全撒在地板的白瓷磚上，流到白色</w:t>
      </w:r>
    </w:p>
    <w:p>
      <w:r>
        <w:t>大理石的地上，黃澄澄的一汪。有一下噴得急了，直接噴到了孫雨的身上。孫雨拔出大苞米雞巴，和陸雲飛二人一</w:t>
      </w:r>
    </w:p>
    <w:p>
      <w:r>
        <w:t>前一後抱住郭秀英，孫雨從後面將雞巴頂入郭秀英屁眼，陸雲飛從前面將雞巴捅入郭秀英的肉屄眼，又是一陣前後</w:t>
      </w:r>
    </w:p>
    <w:p>
      <w:r>
        <w:t>夾擊，在郭秀英的浪叫聲中兩人先後將精液射入她的身體深處。</w:t>
      </w:r>
    </w:p>
    <w:p>
      <w:r>
        <w:t>5</w:t>
      </w:r>
    </w:p>
    <w:p>
      <w:r>
        <w:t>那天從早上到公司，杜澤生的眼睛就沒離開過蘇櫻那渾圓翹的大屁股，蘇櫻今天在公司值班，她上身穿著一件</w:t>
      </w:r>
    </w:p>
    <w:p>
      <w:r>
        <w:t>黑色的緊身吊帶上衣隔著曲線十足的低腰緊身藍色牛仔褲，能清晰的看到蘇櫻那迷人的內褲痕跡，腰被裹得細細的，</w:t>
      </w:r>
    </w:p>
    <w:p>
      <w:r>
        <w:t>大屁股因為她的細腰而顯得更為性感、更騷，整個大屁股被繃得圓翹翹的，騷騷的屁股溝被緊緊深勒著，顯得好深，</w:t>
      </w:r>
    </w:p>
    <w:p>
      <w:r>
        <w:t>真是騷到了極點，真美！立即有股強烈的性欲侵襲著杜澤生。她小肚子被繃得緊緊的，前面那塊三角地帶當然也被</w:t>
      </w:r>
    </w:p>
    <w:p>
      <w:r>
        <w:t>繃得曲線畢露；臭騷屄顯得肥凸凸的，淫腳上穿了一雙迷死人、臭死人的豹紋細高跟露趾涼拖鞋和塗著黑色指甲油</w:t>
      </w:r>
    </w:p>
    <w:p>
      <w:r>
        <w:t>的白嫩臭腳趾讓杜澤生更加的難以煎熬。真想干她飽滿的臭騷屄。</w:t>
      </w:r>
    </w:p>
    <w:p>
      <w:r>
        <w:t>杜澤生的目光隨著她那搖曳生姿的蓮步移動，她的那雙趿著拖鞋的腳白嫩異常，窄窄的腳板使得她的整只腳顯</w:t>
      </w:r>
    </w:p>
    <w:p>
      <w:r>
        <w:t>得非常的修長秀氣，拖鞋前端露出的腳趾細長細長的，尤其是她的大腳趾直直的從拖鞋裡伸出來這是一雙非常</w:t>
      </w:r>
    </w:p>
    <w:p>
      <w:r>
        <w:t>典型的東方女人的腳丫！腳掌很窄、腳趾很長、皮白肉嫩。她腳上趿著的拖鞋隨著她那輕移的蓮步輕輕地拍打在她</w:t>
      </w:r>
    </w:p>
    <w:p>
      <w:r>
        <w:t>的兩只窄窄的、肌肉白皙柔嫩的腳底板子上，發出有節奏的（啪嗒啪嗒）聲，杜澤生不能自已，一點工作的心情都</w:t>
      </w:r>
    </w:p>
    <w:p>
      <w:r>
        <w:t>沒有了。</w:t>
      </w:r>
    </w:p>
    <w:p>
      <w:r>
        <w:t>中午的時侯，蘇櫻突然給派了個臨時的飛行任務，她就在自己辦公室裡換好了空姐制服出去了，杜澤生趁無人</w:t>
      </w:r>
    </w:p>
    <w:p>
      <w:r>
        <w:t>之時，走進她小辦公間拿起她性感的臭死人的豹紋細高跟露趾涼拖鞋聞了好一陣子，又看見桌子底下扔著一雙肉色</w:t>
      </w:r>
    </w:p>
    <w:p>
      <w:r>
        <w:t>的絲襪，腳掌的部位黑黑的，拿起來一聞一聞，好濃的氣味呀！杜澤生喜歡的不得了，他發現這雙肉色絲襪有一只</w:t>
      </w:r>
    </w:p>
    <w:p>
      <w:r>
        <w:t>已經抽了絲，杜澤生再也忍不住了解開拉鏈，掏出脹得巨大發紫的雞巴，這雙騷鞋上有蘇櫻的腳掌印和腳趾印，舔</w:t>
      </w:r>
    </w:p>
    <w:p>
      <w:r>
        <w:t>起來鹹鹹的；杜澤生將翹得硬梆梆的雞巴緊貼著鞋子向前套進開口處，整根雞巴露出一大截，套得緊緊的，龜頭亮</w:t>
      </w:r>
    </w:p>
    <w:p>
      <w:r>
        <w:t>晶晶的，硬翹的雞巴被蘇櫻的臭鞋子套弄得好舒服！鞋交感覺真好，能邊聞邊套，尤其穿了一整天的臭鞋子，那味</w:t>
      </w:r>
    </w:p>
    <w:p>
      <w:r>
        <w:t>道聞起來真騷啊！腳味夾著皮騷味，杜澤生實在是受不了此等誘惑。</w:t>
      </w:r>
    </w:p>
    <w:p>
      <w:r>
        <w:t>恍惚間聽到有人敲門，杜澤生已經開始堅持不住了，體內滾滾暖流正在向外湧來，突然，身後傳來開門聲，杜</w:t>
      </w:r>
    </w:p>
    <w:p>
      <w:r>
        <w:t>澤生下意識的轉頭過去，蘇櫻拿著鑰匙一臉驚訝的表情，本來就很大的眼睛睜的圓圓的，媚眼水汪汪的盯著杜澤生</w:t>
      </w:r>
    </w:p>
    <w:p>
      <w:r>
        <w:t>手中握著的發紫的龜頭，性感的小嘴也張著，蘇櫻迷人的臉猛地漲的通紅，兩人完全不知所措的僵了好幾秒钟，望</w:t>
      </w:r>
    </w:p>
    <w:p>
      <w:r>
        <w:t>著意淫的女人突然出現在自己的面前，杜澤生腦子完全的癱瘓了，可興奮的下身卻更加的激動，猛地射出一股乳白</w:t>
      </w:r>
    </w:p>
    <w:p>
      <w:r>
        <w:t>的精液，正射在蘇櫻的大腿上，第二股也隨即噴湧而出，蘇櫻下意識的一退，結果還是射到了她的黑色高跟鞋上。</w:t>
      </w:r>
    </w:p>
    <w:p>
      <w:r>
        <w:t>下午杜澤生提前下班回家，剛走到家門口要掏鑰匙開門，卻從家裡隱約傳來的狗叫聲，夾雜著女人的呻吟叫床</w:t>
      </w:r>
    </w:p>
    <w:p>
      <w:r>
        <w:t>聲，這吸引了他的注意，輕輕的開了門走了進去。這薛萍自從上次被家裡的大狗肏了一次後就迷上了那根狗雞巴了，</w:t>
      </w:r>
    </w:p>
    <w:p>
      <w:r>
        <w:t>再加上王宏和馮麗娟同居後就很少再找薛萍肏屄了，薛萍已經深深迷戀上那狗雞巴在屄心裡肏干時所帶來的一波波</w:t>
      </w:r>
    </w:p>
    <w:p>
      <w:r>
        <w:t>讓人渾身顫栗的快感，這不此時正閉著雙眼，屈肘趴伏在沙發上，背上壓著青黑色的大狗，任由那狗雞巴在濕漉漉</w:t>
      </w:r>
    </w:p>
    <w:p>
      <w:r>
        <w:t>的浪屄裡抽插，兩只肥白的大奶晃蕩著撞擊著沙發扶手。</w:t>
      </w:r>
    </w:p>
    <w:p>
      <w:r>
        <w:t>大狗則一拱一拱地挺送著它的狗雞巴直往薛萍的浪屄裡鑽，搗得她露在身後的陰唇一下子扁、一下子凹，薛萍</w:t>
      </w:r>
    </w:p>
    <w:p>
      <w:r>
        <w:t>被大狗干得舒爽無比，尤其它還邊干邊伸出舌頭舐著薛萍平滑的背脊，更使薛萍浪得全身上下所有的毛孔都舒服得</w:t>
      </w:r>
    </w:p>
    <w:p>
      <w:r>
        <w:t>張開了。</w:t>
      </w:r>
    </w:p>
    <w:p>
      <w:r>
        <w:t>愝愝大狗趴在薛萍的屁股上，越干越來勁，只弄得薛萍的浪屄裡（唧！噗！</w:t>
      </w:r>
    </w:p>
    <w:p>
      <w:r>
        <w:t>唧！噗！）地直響著，淫水也跟著狗雞巴插干的動作猛往外直流著，大狗的那根狗雞巴越干越快，只插得薛萍</w:t>
      </w:r>
    </w:p>
    <w:p>
      <w:r>
        <w:t>張口浪叫著，全身細白肥嫩的浪肉也不停地哆嗦著，看她臉上的神情，真是又美又爽！薛萍胸前的大奶子因為前趴</w:t>
      </w:r>
    </w:p>
    <w:p>
      <w:r>
        <w:t>的關系，顯得更巨大、更豐滿了，薛萍的一只手放在自己的兩顆奶子上，搓揉捏撫著，這種情形真淫糜動人哪！</w:t>
      </w:r>
    </w:p>
    <w:p>
      <w:r>
        <w:t>愝愝薛萍不停地在浪叫著（哎唷……親……狗狗……你要……插死……我…</w:t>
      </w:r>
    </w:p>
    <w:p>
      <w:r>
        <w:t>…了……真要……我的……命了呀……哎……哎呀……干……進屄心子……了…</w:t>
      </w:r>
    </w:p>
    <w:p>
      <w:r>
        <w:t>…唔……我……我快……受……不了啦……啊……洩……洩出……來了……）只見薛萍的身子不停地抖著、痙</w:t>
      </w:r>
    </w:p>
    <w:p>
      <w:r>
        <w:t>攣著，塗著紫色指甲油的腳趾用力的弓緊著，一邊死去活來地高聲浪叫著，全身無力地趴在沙發上，大狗（汪！汪！）</w:t>
      </w:r>
    </w:p>
    <w:p>
      <w:r>
        <w:t>地叫了兩聲，屁股一聳，像是在薛萍的肉屄裡洩出了它的狗精子，只射得薛萍全身又是一抖，舒服地（嗯！……）</w:t>
      </w:r>
    </w:p>
    <w:p>
      <w:r>
        <w:t>吐出了一聲嬌浪的吟聲。</w:t>
      </w:r>
    </w:p>
    <w:p>
      <w:r>
        <w:t>愝愝薛萍嬌媚無力地轉身仰躺在沙發上，只見她那原本平滑的小腹，這時大概積滿了大狗的精液，顯得有些凸</w:t>
      </w:r>
    </w:p>
    <w:p>
      <w:r>
        <w:t>凸地鼓了起來，過了一會兒，大狗的狗雞巴終於漸漸縮小了，（噗！）的一聲，從薛萍的肉屄裡滑了出來，這才使</w:t>
      </w:r>
    </w:p>
    <w:p>
      <w:r>
        <w:t>薛萍的小肚子裡的狗精和人的淫水像黃河泛濫般地，由她的小肉縫，不，這時那原來細僅一線的肉縫，被大狗的狗</w:t>
      </w:r>
    </w:p>
    <w:p>
      <w:r>
        <w:t>雞巴干得撐開成了個紅圓洞！汨汨地流出了一大堆黃白的人、狗混合分泌物，只見大狗津津有味地，低著頭一口一</w:t>
      </w:r>
    </w:p>
    <w:p>
      <w:r>
        <w:t>口地把它和薛萍的分泌物再舐吞下去，舐完後再低頭舐它自己紅紅軟軟的狗雞巴。</w:t>
      </w:r>
    </w:p>
    <w:p>
      <w:r>
        <w:t>正當浪屄深處開始傳來那熟悉的酸麻感時，只見杜澤生像一陣風般的沖了進來，在薛萍還來不及出聲前，已被</w:t>
      </w:r>
    </w:p>
    <w:p>
      <w:r>
        <w:t>他一把抱起，拋擲在床上，整個人也跟著壓了上來，並起兩指、一下就插到她嫩屄裡去，感覺整個熱烘烘的陰道裡</w:t>
      </w:r>
    </w:p>
    <w:p>
      <w:r>
        <w:t>濕淋淋的充滿淫水，接著低頭往下一瞧！在那高高隆起的浪屄上，一大片烏黑發亮的陰毛叢裡，有好幾處還潮濕的</w:t>
      </w:r>
    </w:p>
    <w:p>
      <w:r>
        <w:t>糾結在一起，隱約看得出白花花的狗精，當下氣得狠狠將手指往浪屄裡一捅，再抽出來拿到薛萍眼前，鐵青著臉說</w:t>
      </w:r>
    </w:p>
    <w:p>
      <w:r>
        <w:t>道：（這是什幺？啊？</w:t>
      </w:r>
    </w:p>
    <w:p>
      <w:r>
        <w:t>說呀！真行啊和狗肏上了。）</w:t>
      </w:r>
    </w:p>
    <w:p>
      <w:r>
        <w:t>薛萍驚得花容失色，驚出一泡尿來，看著老婆細致的肩膀和如絲緞般光滑的背脊，雪白豐滿的大屁股由於腰身</w:t>
      </w:r>
    </w:p>
    <w:p>
      <w:r>
        <w:t>的側臥而誇張的高高聳起，從臀股間還微微露出一彎褐色陰唇的邊緣和參差不齊的黑色陰毛，真是怒心方下，色心</w:t>
      </w:r>
    </w:p>
    <w:p>
      <w:r>
        <w:t>又起。杜澤生胯下的雞巴又脹得發痛，急欲發洩，干脆掰開薛萍粉腿，露出那狼狽淋漓的浪屄，肏起雞巴就刺入淫</w:t>
      </w:r>
    </w:p>
    <w:p>
      <w:r>
        <w:t>水精液外流的肉屄裡，屁股聳動得就像鼓風爐一樣，帶出一股股黃白色的混合物，飛濺得兩人腿股下面一片狼藉。</w:t>
      </w:r>
    </w:p>
    <w:p>
      <w:r>
        <w:t>看到薛萍激情燃燒的眼睛和春情蕩漾的表情，杜澤生從心底裡油然升起一股男人的自豪感。兩只大奶子搖晃晃</w:t>
      </w:r>
    </w:p>
    <w:p>
      <w:r>
        <w:t>的亂動，順手捧起一只大肥奶在上面聞聞香。</w:t>
      </w:r>
    </w:p>
    <w:p>
      <w:r>
        <w:t>薛萍分開兩條肥嫩的大腿，夾住杜澤生的腰，燙熱的肉屄緊緊的含住杜澤生的雞巴，兩只粉掌輕輕的在杜澤生</w:t>
      </w:r>
    </w:p>
    <w:p>
      <w:r>
        <w:t>背上游動撫摸，像按摩似的摸得杜澤生渾身麻酥酥的，杜澤生一陣猛烈的抽送，九淺一深，旋轉磨擦，不讓她有喘</w:t>
      </w:r>
    </w:p>
    <w:p>
      <w:r>
        <w:t>氣的機會。</w:t>
      </w:r>
    </w:p>
    <w:p>
      <w:r>
        <w:t>薛萍難以忍受這無比的刺激，屄心子深處一陣收縮，大奶子直跳，一陣無窮的妙感沖襲著薛萍的心頭，她顫抖</w:t>
      </w:r>
    </w:p>
    <w:p>
      <w:r>
        <w:t>著腰桿挺動著，大白腚款擺，兩腿懸空抖動，屄心子深處如黃河決堤似的，湧出陣陣的淫水，灼燙著杜澤生的龜頭</w:t>
      </w:r>
    </w:p>
    <w:p>
      <w:r>
        <w:t>. （喔！…</w:t>
      </w:r>
    </w:p>
    <w:p>
      <w:r>
        <w:t>…老公……干死我了……美…美……我又丟了………）（騷媳婦！過瘾了沒有？）</w:t>
      </w:r>
    </w:p>
    <w:p>
      <w:r>
        <w:t>（過瘾了！……你的雞巴比狗的好幾百倍！哼！……）薛萍喘息著，杜澤生再度掀起她的大白腿，把她的肉屄</w:t>
      </w:r>
    </w:p>
    <w:p>
      <w:r>
        <w:t>翹得高高，猛力肏了一頓，才算出了精，燙熱的精水把薛萍浪屄灼得亂顫。</w:t>
      </w:r>
    </w:p>
    <w:p>
      <w:r>
        <w:t>杜澤生覺得肏的還不過瘾，就讓薛萍重新換了身衣服，只見薛萍穿的是條紫紅色吊帶軟緞超短睡裙和紅色丁字</w:t>
      </w:r>
    </w:p>
    <w:p>
      <w:r>
        <w:t>內褲，連白皙的大屁股都掩不住，肉色絲襪配紫紅色尖包頭的綁帶細高跟鞋，打扮得的確不錯. 杜澤生把蘇櫻那雙</w:t>
      </w:r>
    </w:p>
    <w:p>
      <w:r>
        <w:t>肉色絲襪套到自己雞巴上，把龜頭頂在襪尖的地方，把另一只襪筒的發黑的襪尖放在鼻下使勁地聞著，蘇櫻的腳臭</w:t>
      </w:r>
    </w:p>
    <w:p>
      <w:r>
        <w:t>味聞得他雞巴暴起。</w:t>
      </w:r>
    </w:p>
    <w:p>
      <w:r>
        <w:t>（哎呀！老公！你這上面套到是誰的絲襪啊？臭死了了！）薛萍一把抓住大雞巴，騷浪的說到。（嘿嘿！小騷</w:t>
      </w:r>
    </w:p>
    <w:p>
      <w:r>
        <w:t>貨，這是蘇櫻那爛屄的，來吧！我的小淫婦，我搞翻你！）杜澤生分開了薛萍豐腴的大白腿，露出濕淋淋的浪屄，</w:t>
      </w:r>
    </w:p>
    <w:p>
      <w:r>
        <w:t>將雞巴在屄縫上稍一滑動，就把套著肉色絲襪的龜頭緩緩擠開脹腫的陰唇，陷入緊窄黏滑的陰道裡去，然後突然加</w:t>
      </w:r>
    </w:p>
    <w:p>
      <w:r>
        <w:t>快速度，搗了個盡根而沒，接著就一下一下的快速抽動起來。</w:t>
      </w:r>
    </w:p>
    <w:p>
      <w:r>
        <w:t>薛萍微仰著上半身，看著杜澤生的雞巴在自己的肉洞裡進出，蘇櫻的肉色絲襪來回地刷著浪屄心裡的嫩肉，激</w:t>
      </w:r>
    </w:p>
    <w:p>
      <w:r>
        <w:t>動得全身發出波浪似的顫抖。已經敏感非常的浪屄深處，也起了高潮前的痙攣，忍不住向前摟緊男人的屁股，用力</w:t>
      </w:r>
    </w:p>
    <w:p>
      <w:r>
        <w:t>的朝浪屄擠壓，大白腚向上猛挺，龜頭前的發黑襪尖，不斷地戳刺著屄心子。</w:t>
      </w:r>
    </w:p>
    <w:p>
      <w:r>
        <w:t>終於，在薛萍長長的一聲歎息之後，屄心子裡噴出大量的淫水，人也跟著昏死了過去。</w:t>
      </w:r>
    </w:p>
    <w:p>
      <w:r>
        <w:t>馮麗娟飛到上海過夜，王宏正好也在所以決定還是向往常一樣，吃完飯後進賓館進行最爽的體液交換. 那天剛</w:t>
      </w:r>
    </w:p>
    <w:p>
      <w:r>
        <w:t>好宋明趙倩也在上海休息，於是就叫上一起去吃火鍋。吃飯的內容就不細表了。總之是喝了點啤酒，不多，但剛剛</w:t>
      </w:r>
    </w:p>
    <w:p>
      <w:r>
        <w:t>好讓馮麗娟的小臉上色，粉粉的臉蛋更是性感騷浪。馮麗娟穿了件藕白色的滾紅邊斜開襟繡著粉紅牡丹的短袖緊身</w:t>
      </w:r>
    </w:p>
    <w:p>
      <w:r>
        <w:t>綢緞衫，配了件粉紅色的鉤花镂空馬甲，下面是黑色彩鳳七分褲和淺灰色短絲襪配黑色絨面中空帶袢高跟鞋鞋，活</w:t>
      </w:r>
    </w:p>
    <w:p>
      <w:r>
        <w:t>脫脫一只俏生生的小媳婦形像，不過著實有點撩人。</w:t>
      </w:r>
    </w:p>
    <w:p>
      <w:r>
        <w:t>看著馮麗娟的腳，灰色薄薄的短絲襪，還閃著性感的光澤，王宏一下就受不了了，雞巴迅速勃起，馮麗娟似乎</w:t>
      </w:r>
    </w:p>
    <w:p>
      <w:r>
        <w:t>看到了，沖王宏微微一笑，還拍了王宏的大腿一下，乘著酒性，王宏已是血脈賁張，呼吸都濃重起來，只見馮麗娟</w:t>
      </w:r>
    </w:p>
    <w:p>
      <w:r>
        <w:t>把右腳的高根鞋脫掉用腳尖勾著，看著勻稱的腳趾塗著銀灰色的指甲油無比性感，偶而大腳趾一動就使王宏的雞巴</w:t>
      </w:r>
    </w:p>
    <w:p>
      <w:r>
        <w:t>跳動一下，嫩嫩的腳跟和腳掌，腳心處凹下去，有一些肉褶，天那簡直太性感了。王宏甚至幻想等會讓她用那雙性</w:t>
      </w:r>
    </w:p>
    <w:p>
      <w:r>
        <w:t>感至極的腳搓自己的雞巴，於是再也忍不住了，王宏叫馮麗娟一起去洗手間，讓宋明趙倩看東西。洗手間不遠，一</w:t>
      </w:r>
    </w:p>
    <w:p>
      <w:r>
        <w:t>轉彎就是，先是一個大門，裡面分兩個門，洗手是男女一起的，男廁所在裡面的門，女廁所在外面的門.</w:t>
      </w:r>
    </w:p>
    <w:p>
      <w:r>
        <w:t>馮麗娟先進了女廁然後對王宏騷浪的一笑，回到了她出來的那個中間的隔間，擺手叫王宏進去，王宏也沒多想，</w:t>
      </w:r>
    </w:p>
    <w:p>
      <w:r>
        <w:t>看了看兩面無人，便沖了進去。她把門關上鎖好，就小聲對王宏說，（來啊，整啊。）王宏一聽雞巴就充血了。這</w:t>
      </w:r>
    </w:p>
    <w:p>
      <w:r>
        <w:t>個隔間也就能容王宏馮麗娟兩個人站著的大小，上面和門三面都是封閉的，只有門的下面有個相百葉窗的木條窗戶，</w:t>
      </w:r>
    </w:p>
    <w:p>
      <w:r>
        <w:t>就是那種裡面能看見外面人的腳，外面看不到裡面的。</w:t>
      </w:r>
    </w:p>
    <w:p>
      <w:r>
        <w:t>二人迫不及待的接吻，王宏隔著衣服揉搓馮麗娟的大奶子，真是成熟的女人啊，奶子又肥又大，王宏把一只手</w:t>
      </w:r>
    </w:p>
    <w:p>
      <w:r>
        <w:t>拖著她的後背，一只手伸進她的上衣內。她的乳罩是那種很松的款式，不用解開掛鉤就能伸進裡面直接接觸胸前的</w:t>
      </w:r>
    </w:p>
    <w:p>
      <w:r>
        <w:t>那兩個大白奶。她的奶頭一碰就硬了起來，王宏使勁的揉搓著她的大奶子，舌頭糾纏著，氣息粗重的讓二人欲望更</w:t>
      </w:r>
    </w:p>
    <w:p>
      <w:r>
        <w:t>加熱烈。</w:t>
      </w:r>
    </w:p>
    <w:p>
      <w:r>
        <w:t>這時候隔壁想起了沖水的聲音，由於畢竟是第一次打算在這種地方交合，王宏便摟住了她，停止了口和舌的動</w:t>
      </w:r>
    </w:p>
    <w:p>
      <w:r>
        <w:t>作，雙手開始揉搓馮麗娟豐滿的大屁股。手從背後插到她的褲子中，擠進紅色小內褲，捏著她的一半屁股蛋，她的</w:t>
      </w:r>
    </w:p>
    <w:p>
      <w:r>
        <w:t>屁股涼涼的，很結實，很有手感。手又使勁的往裡面鑽，摸到腿縫中間，好濕啊，馮麗娟的大陰唇已經腫脹火熱，</w:t>
      </w:r>
    </w:p>
    <w:p>
      <w:r>
        <w:t>王宏兩指微一剝開肉屄縫，透明黏滑的淫水泉湧而出，將王宏手指弄得濕滑黏膩，底下的黑色彩鳳七分褲也濕了一</w:t>
      </w:r>
    </w:p>
    <w:p>
      <w:r>
        <w:t>大片，再不停留，骈指如劍，一下就插入陰道快速抽插起來。</w:t>
      </w:r>
    </w:p>
    <w:p>
      <w:r>
        <w:t>（啊……啊……老公！老……公……好……好……好舒服……不行了……）</w:t>
      </w:r>
    </w:p>
    <w:p>
      <w:r>
        <w:t>馮麗娟嬌喘上了，王宏的雞巴已經又硬又大的放在她的肚子上，她把王宏的拉鏈拉開了，把王宏的雞巴從內褲</w:t>
      </w:r>
    </w:p>
    <w:p>
      <w:r>
        <w:t>上面拿了出來，內褲勒著王宏的蛋蛋好難受，索性把褲子脫到了大腿部位，屁股和雞巴完全的暴露了出來，昂首沖</w:t>
      </w:r>
    </w:p>
    <w:p>
      <w:r>
        <w:t>天。</w:t>
      </w:r>
    </w:p>
    <w:p>
      <w:r>
        <w:t>馮麗娟接著動手把自己的灰色短絲襪脫了下來，半閉著眼把絲襪往王宏高舉的雞巴上一套，雙手就胡亂撸了起</w:t>
      </w:r>
    </w:p>
    <w:p>
      <w:r>
        <w:t>來，二人就這樣互相手淫著，麗娟不時地叫道，（下面一點……左邊一點……就是那裡……喔！喔！……喔啊！啊！！</w:t>
      </w:r>
    </w:p>
    <w:p>
      <w:r>
        <w:t>……好舒服。）嬌喘噓噓. 片刻，馮麗娟自己把褲子也脫到了膝蓋，大白腚和紅嫩多水的小浪屄也完全展示了出來，</w:t>
      </w:r>
    </w:p>
    <w:p>
      <w:r>
        <w:t>由於彼此比較熟悉，王宏沒細看，就把她又抱在懷裡，雙手把住她的兩半大屁股，火熱的雞巴頂著豐滿的屁股肉，</w:t>
      </w:r>
    </w:p>
    <w:p>
      <w:r>
        <w:t>粗硬的陰毛直接札向兩片大陰唇，有幾根還觸到突出的陰蒂，馮麗娟一個抖嗦，淫水泉湧而出。抬起屁股，一手抓</w:t>
      </w:r>
    </w:p>
    <w:p>
      <w:r>
        <w:t>住雞巴輕壓向前，雞巴擠開肥厚的陰唇，貼向肉屄眼和大陰蒂，兩個大肥奶垂下，馮麗娟就這樣緊夾著王宏的雞巴，</w:t>
      </w:r>
    </w:p>
    <w:p>
      <w:r>
        <w:t>開始前後磨動起來。</w:t>
      </w:r>
    </w:p>
    <w:p>
      <w:r>
        <w:t>王宏的雞巴套著灰色短絲襪在馮麗娟的大腿縫裡使勁的搓，使勁的揉，太爽了，雞巴夾在她兩腿之間，感受她</w:t>
      </w:r>
    </w:p>
    <w:p>
      <w:r>
        <w:t>浪屄的溫度和濕度，這就讓王宏有種要射的沖動了，她也低聲的呻吟了。她的屄可以說非常的誘人，粉紅色的陰唇</w:t>
      </w:r>
    </w:p>
    <w:p>
      <w:r>
        <w:t>和陰道，王宏曾經扒開仔細的看過裡面的結構，陰道能能看見的地方都是凹凸不平的小粉肉，肏進去，就是一個字，</w:t>
      </w:r>
    </w:p>
    <w:p>
      <w:r>
        <w:t>爽！她突然回過身，抬著頭蹲在王宏的雞巴下面，大眼睛，真漂亮。由於雞巴畢竟沒洗，王宏沒讓她親，她就用舌</w:t>
      </w:r>
    </w:p>
    <w:p>
      <w:r>
        <w:t>頭舔著王宏的兩個蛋蛋。</w:t>
      </w:r>
    </w:p>
    <w:p>
      <w:r>
        <w:t>享受如此美貌的浪女在這裡給你舔雞巴，也是人間極品享受啦。王宏實在受不了了，把她拽起來，馮麗娟背對</w:t>
      </w:r>
    </w:p>
    <w:p>
      <w:r>
        <w:t>著王宏，直接提著雞巴放在屄眼摩擦。透過門下的窗子看見有人近來，聽見了關隔壁的聲音後，她回頭對王宏小聲</w:t>
      </w:r>
    </w:p>
    <w:p>
      <w:r>
        <w:t>說，（老公，快進來吧，不行了，肏我吧。）她這種時候說話經常都是這麼淫蕩。（肏死我吧老公，大雞巴肏老公。）</w:t>
      </w:r>
    </w:p>
    <w:p>
      <w:r>
        <w:t>這種話最為刺激。</w:t>
      </w:r>
    </w:p>
    <w:p>
      <w:r>
        <w:t>王宏也不顧什麼了，在一次快速的移動中，（噗吱）一聲，龜頭刺開陰唇穿過陰道，直接頂進屄心子裡，（啊！</w:t>
      </w:r>
    </w:p>
    <w:p>
      <w:r>
        <w:t>……啊……）瞬間的快感，讓兩人都叫出聲來。快感從雞巴頭一直傳到大腦，就這一下，王宏差點射出來。她這一</w:t>
      </w:r>
    </w:p>
    <w:p>
      <w:r>
        <w:t>下也忍不住叫了出來，估計隔壁都聽見了，王宏輕輕捂了捂她的嘴，意思告訴她不能大聲。</w:t>
      </w:r>
    </w:p>
    <w:p>
      <w:r>
        <w:t>她的一只手搭在她身前的牆上，一只手盡量伸著捏王宏的屁股，她總說王宏的屁股性感。王宏慢慢的抽送起來，</w:t>
      </w:r>
    </w:p>
    <w:p>
      <w:r>
        <w:t>一下一下的，很輕. 她還能回頭跟王宏接吻。一個是怕她叫，一個是怕王宏這麼就射了，對不起這環境。</w:t>
      </w:r>
    </w:p>
    <w:p>
      <w:r>
        <w:t>（啊……啊……老公……好爽啊……肏死我吧……）王宏雙手把住她的腰，開始用力了。把雞巴全部拔出來抵</w:t>
      </w:r>
    </w:p>
    <w:p>
      <w:r>
        <w:t>在她的屄眼，淫水順著雞巴往王宏的蛋蛋上流著，那時侯她的淫水真的是帶甜的，氣味像蛋糕，很特別，很欲望。</w:t>
      </w:r>
    </w:p>
    <w:p>
      <w:r>
        <w:t>王宏腰部和手臂同時用力，使勁肏著身前的尤物，她的表情看上去很痛苦，咬著嘴唇忍著不叫出聲來，王宏忍不住</w:t>
      </w:r>
    </w:p>
    <w:p>
      <w:r>
        <w:t>了，開始大力的抽插著她，肏著，越來越快，雞巴在她的屄中，好滑，好暖，好緊啊，每下都能感覺到插進了她的</w:t>
      </w:r>
    </w:p>
    <w:p>
      <w:r>
        <w:t>子宮頸. 她管那叫進小門啦。</w:t>
      </w:r>
    </w:p>
    <w:p>
      <w:r>
        <w:t>王宏要射了，一直手狂捏馮麗娟自己露出來的右邊奶子，一直手攔住她的肚子，抖動著自己的腰部。（我肏，</w:t>
      </w:r>
    </w:p>
    <w:p>
      <w:r>
        <w:t>我肏，我肏，我肏死你個騷貨，賤屄。）（啊……啊……）她終於叫出聲了，不是很大，但更讓王宏難以抗拒。</w:t>
      </w:r>
    </w:p>
    <w:p>
      <w:r>
        <w:t>（老公，我不行了，肏死我吧。）在此種淫蕩的畫面和言語刺激下，王宏龜頭酸麻不已，精關一松，濃精（噗噗噗）</w:t>
      </w:r>
    </w:p>
    <w:p>
      <w:r>
        <w:t>一股一股射出，透過灰色的短絲襪全射到馮麗娟的陰道最深處。馮麗娟受那陽精強力的沖擊，屄心子一收一放，塗</w:t>
      </w:r>
    </w:p>
    <w:p>
      <w:r>
        <w:t>著銀灰色指甲油的白嫩腳趾在高根鞋裡用裡繃緊著，淫水狂噴而出，身體一下軟了下來，眯著雙眼，似乎也得到了</w:t>
      </w:r>
    </w:p>
    <w:p>
      <w:r>
        <w:t>滿足。</w:t>
      </w:r>
    </w:p>
    <w:p>
      <w:r>
        <w:t>王宏射完之後的雞巴仍然很大，在馮麗娟的體內停留了1 分钟左右，捏著她的奶子，滿足的享受著，呼吸著她</w:t>
      </w:r>
    </w:p>
    <w:p>
      <w:r>
        <w:t>的汗香，她的大腿內側都濕了。從口袋裡拿出在外面扯的手紙，擦拭了一下王宏的雞巴，她就把手紙叠了叠像衛生</w:t>
      </w:r>
    </w:p>
    <w:p>
      <w:r>
        <w:t>巾似的墊在內褲上。穿好衣服，透過窗戶看過道無人，她先出去看女廁的門，一個手勢，王宏沖出女廁直接進入男</w:t>
      </w:r>
    </w:p>
    <w:p>
      <w:r>
        <w:t>廁所，心裡面像做了壞事忐忑。用涼水沖了沖臉，二人便拉著手出了洗手間. 宋明趙倩壞笑的看著王宏們說怎麼這</w:t>
      </w:r>
    </w:p>
    <w:p>
      <w:r>
        <w:t>麼長時間啊，王宏們說排隊。結果讓他們揭穿了，趙倩去廁所的時候聽見了聲音，猜出了是王宏和馮麗娟。晚上在</w:t>
      </w:r>
    </w:p>
    <w:p>
      <w:r>
        <w:t>賓館二人又享受了美妙的交配過程。</w:t>
      </w:r>
    </w:p>
    <w:p>
      <w:r>
        <w:t>卻說趙倩和宋明回到房間也沒閒著，此刻趙倩的黑色夾腳平底涼拖鞋已經晃動到掉在地上，宋明順著趙倩小腿、</w:t>
      </w:r>
    </w:p>
    <w:p>
      <w:r>
        <w:t>腳踝、腳跟將舌頭滑至塗著紫色指甲油的腳趾頭上舔著，舌頭鑽進腳趾縫更貪婪的來回舔著發出糜的聲音，趙倩腳</w:t>
      </w:r>
    </w:p>
    <w:p>
      <w:r>
        <w:t>丫子傳來酸臭的味道刺激著宋明的味覺和嗅覺，不管是鹹的還是酸的味道確實是讓宋明很迷戀。</w:t>
      </w:r>
    </w:p>
    <w:p>
      <w:r>
        <w:t>趙倩喜歡宋明舔她的腳趾，她喜歡這種感覺，也知道宋明喜歡，所以趙倩時常要宋明舔她的腳丫子。粉紅色的</w:t>
      </w:r>
    </w:p>
    <w:p>
      <w:r>
        <w:t>腳掌泛著滑潤的光澤，五個細長的腳趾整齊的並攏在一起，細密柔和的趾縫，五粒紅潤嫩滑的趾肚，那幼嫩的淡紅</w:t>
      </w:r>
    </w:p>
    <w:p>
      <w:r>
        <w:t>色的趾肉就象重瓣的花蕊，姣妍欲滴。腳掌上隱約可見的紋理間散發出淡淡的沁人心脾的和著微弱汗味的肉香，鵝</w:t>
      </w:r>
    </w:p>
    <w:p>
      <w:r>
        <w:t>蛋般圓滑細膩的潤紅腳跟由足底到小腿顏色逐漸過度到藕白色。溫熱的腳底板帶著腳汗濕津津的，微微發粘，泛著</w:t>
      </w:r>
    </w:p>
    <w:p>
      <w:r>
        <w:t>潮紅的腳掌由於出汗的緣故及其柔軟，從腳掌到腳心顏色漸漸由細膩的肉紅色轉為極淺的粉色，五粒腳趾幾乎是透</w:t>
      </w:r>
    </w:p>
    <w:p>
      <w:r>
        <w:t>明的粉紅色，象一串嬌嫩欲滴的葡萄，沒多久趙倩兩條腿以及腳趾都已經布滿宋明貪婪的口水，而且趙倩藍色牛仔</w:t>
      </w:r>
    </w:p>
    <w:p>
      <w:r>
        <w:t>短褲中間整片都濕透了，看來趙倩淫水已經溢滿整個陰道了。</w:t>
      </w:r>
    </w:p>
    <w:p>
      <w:r>
        <w:t>宋明的雞巴已經無法再懸在一旁了，用手把趙倩短褲的褲緣以及黑色蕾絲丁字小內褲用力翻開，而趙倩也把下</w:t>
      </w:r>
    </w:p>
    <w:p>
      <w:r>
        <w:t>半身往前移動呈現半躺姿，雙腿打成M 字型等著宋明插入。宋明把褲子迅速脫下，手握住雞巴對准趙倩淫濕一片的</w:t>
      </w:r>
    </w:p>
    <w:p>
      <w:r>
        <w:t>肉屄，（噗哧）一聲就搗了個盡根而沒，非常快速抽插起來。趙倩把黑色吊帶上衣掀起來，紫色奶罩往下拉，兩顆</w:t>
      </w:r>
    </w:p>
    <w:p>
      <w:r>
        <w:t>白晰的奶子就滑溜的擠壓出來。隨著宋明抽插的方向，兩顆大奶子也上下晃動著。</w:t>
      </w:r>
    </w:p>
    <w:p>
      <w:r>
        <w:t>不到一分钟的抽送宋明已經到達高潮，趙倩一看就知道宋明不行了便趕緊用雙手把大奶子捧起來，同時浪叫著，</w:t>
      </w:r>
    </w:p>
    <w:p>
      <w:r>
        <w:t>（射給我，把你的精液射到我奶子上。）宋明死命的狠頂幾下之後，把雞巴抽出趙倩的陰道，馬上提著雞巴濃精已</w:t>
      </w:r>
    </w:p>
    <w:p>
      <w:r>
        <w:t>疾射而出在趙倩的大奶子上。接著宋明把雞巴放在趙倩夾起肥奶的奶溝中繼續磨擦著，趙倩也用力把一對大奶子夾</w:t>
      </w:r>
    </w:p>
    <w:p>
      <w:r>
        <w:t>得更緊，頭部往前吸含著宋明從她奶溝中來回冒出的龜頭.</w:t>
      </w:r>
    </w:p>
    <w:p>
      <w:r>
        <w:t>趙倩把精液都吸光之後，宋明胯下的雞巴又早已熱氣騰騰硬不可當了，炙熱的雞巴不時碰觸到趙倩粉嫩的腿股，</w:t>
      </w:r>
    </w:p>
    <w:p>
      <w:r>
        <w:t>趙倩不覺屈起玉腿，用小巧晶瑩的腳趾搔扒宋明的龜頭和卵蛋，宋明握著她腳踝用她一雙臭淫腳掌夾著自己的雞巴</w:t>
      </w:r>
    </w:p>
    <w:p>
      <w:r>
        <w:t>來腳交，她那多肉的腳掌和圓圓的腳趾果然為宋明帶來更大的快感，趙倩看見宋明奸著她一雙淫腳，竟然不自覺地</w:t>
      </w:r>
    </w:p>
    <w:p>
      <w:r>
        <w:t>手淫起來，她用雙手各摸著一片陰唇以取快感，宋明便索性把她雙腳屈至接近肉屄，於是雞巴每次向前推進時，龜</w:t>
      </w:r>
    </w:p>
    <w:p>
      <w:r>
        <w:t>頭就會碰到她的肉屄口，這樣果然增加了雙方的快感，宋明每一次向前，便會把小部份的雞巴插到她的肉屄內，便</w:t>
      </w:r>
    </w:p>
    <w:p>
      <w:r>
        <w:t>再把雞巴重新插入趙倩的陰道抽插著，只是這回的速度宋明就放慢了。宋明和趙倩性交大多是如此，第一次讓宋明</w:t>
      </w:r>
    </w:p>
    <w:p>
      <w:r>
        <w:t>先爽了再做第二回換她銷魂。</w:t>
      </w:r>
    </w:p>
    <w:p>
      <w:r>
        <w:t>這種方式還是趙倩提意的，原因是趙倩她喜歡看宋明為她快速射精，這樣讓她很有成就感。宋明印象中最快射</w:t>
      </w:r>
    </w:p>
    <w:p>
      <w:r>
        <w:t>精的時間不超過十秒的抽插，那回趙倩很得意的說她還可以讓宋明更快射精。宋明也很喜歡這種快速射精的感覺，</w:t>
      </w:r>
    </w:p>
    <w:p>
      <w:r>
        <w:t>畢竟在干一個讓自己會發狂的女人，宋明想讓她知道她很有辦法讓宋明瘋狂。續戰的第二回除了已經射精一次，抽</w:t>
      </w:r>
    </w:p>
    <w:p>
      <w:r>
        <w:t>插的速度也慢了許多。</w:t>
      </w:r>
    </w:p>
    <w:p>
      <w:r>
        <w:t>下半身扭動著，宋明伏在趙倩胸前雙手拖著那沉甸甸的大奶子擠壓著，趙倩的奶子隨著宋明的指頭用力處而凹</w:t>
      </w:r>
    </w:p>
    <w:p>
      <w:r>
        <w:t>陷變形，奶頭被宋明吸舔著而挺立，沾滿了口水而發亮。趙倩的奶子說不上很有彈性可能是E 罩杯的關系也可能是</w:t>
      </w:r>
    </w:p>
    <w:p>
      <w:r>
        <w:t>年齡的因素也略有下垂的現象；奶頭稱不上粉紅色而是褐色略黑也稍微大了點，可能這是宋明的傑作，倒是乳暈不</w:t>
      </w:r>
    </w:p>
    <w:p>
      <w:r>
        <w:t>大。</w:t>
      </w:r>
    </w:p>
    <w:p>
      <w:r>
        <w:t>白皙粉嫩的大奶子配上黑褐色的奶頭真是明顯的對比，這倒沒有讓宋明不適，反而更對宋明的胃口。而趙倩的</w:t>
      </w:r>
    </w:p>
    <w:p>
      <w:r>
        <w:t>肉屄宋明也使用多年，趙倩和不同男人做愛的次數已經是無法計算，以年來說可能比較准，所以趙倩的浪屄不是那</w:t>
      </w:r>
    </w:p>
    <w:p>
      <w:r>
        <w:t>種含苞待放的，是整朵花都開全了那型的。</w:t>
      </w:r>
    </w:p>
    <w:p>
      <w:r>
        <w:t>宋明向外拔雞巴時，趙倩下身鮮紅色的屄肉跟著翻出來。趙倩雙手緊抓綁縛她的床沿，雙眼緊閉，塗著紫色指</w:t>
      </w:r>
    </w:p>
    <w:p>
      <w:r>
        <w:t>甲油的腳趾蜷曲弓緊著。趙倩已無法忍耐自己的興奮，一波波強烈的快感沖擊的她不停的呻吟，聲音越來越大，喘</w:t>
      </w:r>
    </w:p>
    <w:p>
      <w:r>
        <w:t>息越來越重，不時發出無法控制的嬌叫。每一聲呻叫都伴隨著長長的出氣，臉上的肉隨著緊一下，仿佛是痛苦，又</w:t>
      </w:r>
    </w:p>
    <w:p>
      <w:r>
        <w:t>仿佛是舒服，趙倩已經無法控制自己，不停地浪叫著。</w:t>
      </w:r>
    </w:p>
    <w:p>
      <w:r>
        <w:t>宋明只感覺到趙倩陰道一陣陣的收縮，每插到深處，就感覺有一只小嘴要把龜頭含住一樣，一股股淫水隨著雞</w:t>
      </w:r>
    </w:p>
    <w:p>
      <w:r>
        <w:t>巴的拔出順著屁股溝流到了床單上，已濕了一片。趙倩一對豐滿的大奶子像浪一樣在胸前湧動，大奶頭如同雪山上</w:t>
      </w:r>
    </w:p>
    <w:p>
      <w:r>
        <w:t>的雪蓮一樣搖弋舞動。高潮來了又去了，趙倩早已忘了一切，只希望粗長的雞巴用力的干自己。宋明又快速干了幾</w:t>
      </w:r>
    </w:p>
    <w:p>
      <w:r>
        <w:t>下，把趙倩腿放下，雞巴拔了出來。</w:t>
      </w:r>
    </w:p>
    <w:p>
      <w:r>
        <w:t>（騷屄，過不過隱，趴下）宋明拍了一下趙倩的大白腚。趙倩順從地跪趴在床上，趙倩圓潤的屁股中間兩辦濕</w:t>
      </w:r>
    </w:p>
    <w:p>
      <w:r>
        <w:t>漉漉的陰唇。宋明把趙倩跪著的雙腿向兩邊一分，雙手扶住趙倩的腰（撲哧）一聲就插了進去。（哎呀……啊啊啊</w:t>
      </w:r>
    </w:p>
    <w:p>
      <w:r>
        <w:t>啊啊啊啊啊）</w:t>
      </w:r>
    </w:p>
    <w:p>
      <w:r>
        <w:t>趙倩被這另一個角度的進入沖擊的差點趴下。宋明手伸到趙倩身下，握住趙倩的大奶子，雞巴開始快速地抽送。</w:t>
      </w:r>
    </w:p>
    <w:p>
      <w:r>
        <w:t>兩人的肉撞到一起（啪啪）直響。趙倩上氣不接下氣的嬌喘呻吟。終於宋明在趙倩又到了一次高潮時，在趙倩陰道</w:t>
      </w:r>
    </w:p>
    <w:p>
      <w:r>
        <w:t>一陣陣收縮時把一股股滾燙的精液射到了趙倩屄心子裡. 趙倩渾身不停的顫抖。爬在床上一動也不想動了。一股乳</w:t>
      </w:r>
    </w:p>
    <w:p>
      <w:r>
        <w:t>白色的精液從趙倩微微腫起的陰唇間流出。</w:t>
      </w:r>
    </w:p>
    <w:p>
      <w:r>
        <w:t>卻說老騷貨乘務長呂艷十三歲的兒子李健自從肏了媽媽穿著黑色健美褲的大白腚後徹底迷上了女色，這天下午</w:t>
      </w:r>
    </w:p>
    <w:p>
      <w:r>
        <w:t>放學，他到藍天航空公司的辦公樓等他媽媽呂艷下班，見樓裡人少他又溜進女更衣室，打開媽媽的衣櫃門，櫃子裡</w:t>
      </w:r>
    </w:p>
    <w:p>
      <w:r>
        <w:t>面下面一格，放著呂艷的黑色高跟鞋，鞋裡是一團肉色的褲襪. 李健拿了那絲襪，貪饞地嗅那發黑的襪尖。呂艷的</w:t>
      </w:r>
    </w:p>
    <w:p>
      <w:r>
        <w:t>腳長得很美，真是見之令人垂涎三尺，李健平時一見媽媽呂艷的淫腳，不管是穿著絲襪高跟鞋，還是光著腳穿涼鞋，</w:t>
      </w:r>
    </w:p>
    <w:p>
      <w:r>
        <w:t>李健都會看得雞巴發硬，此時呂艷那發黑襪尖的腳臭味，被李健深深吸入大腦，直嗅得李健雞巴高舉，直想真正肏</w:t>
      </w:r>
    </w:p>
    <w:p>
      <w:r>
        <w:t>進媽媽呂艷的肉屄裡！衣櫃上邊一格，還有呂艷脫下未洗換穿的一雙長筒灰色絲襪和幾只黑色短絲襪，李健拿了兩</w:t>
      </w:r>
    </w:p>
    <w:p>
      <w:r>
        <w:t>只襪尖脫絲的黑色短絲襪，塞進褲兜，准備回去慢慢享用。</w:t>
      </w:r>
    </w:p>
    <w:p>
      <w:r>
        <w:t>他鎖好媽媽的衣櫃門，又打開了王靜的衣櫃門，發現她留下了透明系帶、臭臭的露趾細高跟涼托鞋，二話不說，</w:t>
      </w:r>
    </w:p>
    <w:p>
      <w:r>
        <w:t>拿起了透明系帶露趾高跟托鞋就要玩弄起來，此時雞巴早已硬翹無比，龜頭圓滾晶亮，真是令人興奮. 那鞋子也是</w:t>
      </w:r>
    </w:p>
    <w:p>
      <w:r>
        <w:t>穿過好一段時日，有腳趾印的那種，腳趾印深深的印在鞋底。當聞著鞋子的腳味和皮騷味、舔著鞋子裡鹹鹹的味道，</w:t>
      </w:r>
    </w:p>
    <w:p>
      <w:r>
        <w:t>想象著王靜阿姨那一身騷蕩臭模樣，雞巴貼著她的臭騷鞋磨搓，那真是爽爆了。聞、嗅、舔、套弄了好一陣子，想</w:t>
      </w:r>
    </w:p>
    <w:p>
      <w:r>
        <w:t>著她前凸後翹、迷死人的騷臭模樣，想著她肥美飽滿的臭騷屄、微凸的小肚子和騷騷的臭屁股、迷死人的屁股溝。</w:t>
      </w:r>
    </w:p>
    <w:p>
      <w:r>
        <w:t>李健想起了媽媽的臭淫腳，甚至幻想媽媽用那雙性感至極的臭淫腳搓弄自己的雞巴，於是再也忍不住了，噗噗的濃</w:t>
      </w:r>
    </w:p>
    <w:p>
      <w:r>
        <w:t>白的精液噴射出來，有力的打在王靜的細高跟涼托鞋上，李健感覺自己成了個大人一般，這一槍好爽！爽飛了！</w:t>
      </w:r>
    </w:p>
    <w:p>
      <w:r>
        <w:t>喔！好騷的臭涼鞋！好淫的騷阿姨！</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