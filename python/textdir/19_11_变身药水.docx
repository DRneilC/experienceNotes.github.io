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变身药水</w:t>
      </w:r>
    </w:p>
    <w:p>
      <w:r>
        <w:t>就读高中二年。我幼年时父母就离婚了﹐初时是和妈妈同住的﹐后来妈妈要再婚﹐我就和叔叔同住了。我这个叔叔是当科学家的﹐平日就是在厨房后的实验室工作﹐都没看到他有甚么娱乐的。每日除了晚饭时﹐他会和我聊一下我的学业﹐或钱是否够用之外﹐他不是在大学的实验室﹐就是在家中的实验室。想来我这个叔叔﹐真的有够孤僻的。除了一些像呆子的研究生﹐会来帮他做研究﹐我从来都没有看过他带朋友﹐或者女孩回家的﹐想必他还是处男吧。都已三十岁了﹐真是有够可怜的……今天下课回到家后﹐我就拿着刚买来的菜﹐进厨房要煮晚饭﹔家中只有我和叔叔﹐晚饭当然是我煮了﹔回想起刚来叔叔家﹐差不多每餐都只是吃杯面的可怕日子……所以我十岁已学会煮饭了……正当我要将菜放进冰箱时﹐看到有一杯果汁在冰箱里﹐我因为口渴﹐就将它喝了﹐不过总觉得味道怪怪的……突然我觉得混身乏力﹐天旋地转的﹐接着我就不醒人事了。</w:t>
      </w:r>
    </w:p>
    <w:p>
      <w:r>
        <w:t>当我醒来时﹐我躺在自己的床上﹐感觉非常疲倦﹐头还是有点儿晕。我挣扎着的坐了起来﹐觉得裤子好像湿了﹐是梦遗吗﹖但刚刚可没有发春梦啊﹖﹗于是我动手脱裤子。咦﹖怎么那么松的﹖我解开了皮带﹐就露出了我的内裤﹐都湿透了呢﹗﹗﹗有这么厉害的梦遗﹖我突然感觉到有点不安。我将内裤拉开看看里头﹐怎会这样的﹗﹗﹗﹗我的鸡鸡去了哪儿啊﹖﹖﹗﹗﹗我即刻伸手进内裤里摸﹐摸不到我的鸡鸡﹗﹗却摸到了一条湿湿细缝﹗﹗﹗当我的手指在细缝之开穿过时﹐我感觉到细缝那儿﹐传来一阵不知道怎去形容的快感。我情不自禁的让手指继续在细缝搓动﹐细缝两旁柔软的嫩肉﹐也让我有很舒服的感觉﹐细缝中还好像有些汁液在流出来。突然间﹐我好像想起了发生甚么了﹗﹗﹗我以最快的速度跳下床﹐然后打开了衣柜门﹐正对着门上的那面全身镜﹐我将裤子和内裤都脱掉了﹐然后望一望镜子呀﹗﹗﹗镜中我的下身只有一条被两团肉夹着的细缝……﹗﹗那……那是女人的……阴部﹗﹗﹗我继续望着镜子里﹐反映出的是一个标致的小美人﹕一头长长的秀发﹔一双明媚的眼睛﹔粉红色的清新口唇﹔一个高挻的鼻子﹔瓜子的脸﹔一副清秀动人的脸孔就在镜中﹐而这副我梦想中都想拥抱的美人的脸﹐竟然是我自己的脸。我战战竞竞的解开﹐我那已经涨得很满的校服的衣纽﹐将内衣拉高﹐果然胸前一对肉团弹了出来。很大而且很浑圆饱满﹐前端两颗小挑红娇嫩欲滴的﹐这对美丽的乳房﹐看得我都傻眼了。我将身上的衣物都脱在地上﹐慢慢仔细的看着镜中裸露着的自己﹐我真的不敢相信自己竟然会变成一个女孩﹐而且会有着一幅清纯的面孔﹐和诱人的身段。这时叔叔走了进我的房来﹐我裸露着的少女身体﹐就这样站着的给他一窥全貌。我们定眼望了对方一会﹐我才想起自己是裸着身的﹐而且还是裸着身的少女。</w:t>
      </w:r>
    </w:p>
    <w:p>
      <w:r>
        <w:t>「呀……﹗﹗﹗﹗﹗」我惊呼着的跳到床上﹐然后抱着被子缩到床角。「叔叔﹐怎么我会变了女孩的﹖﹖﹗﹗﹗」啊……连我的声音﹐也变了女孩子清脆的声音﹗﹗叔叔只是站在门旁﹐一言不发的呆看着床上的我「叔叔﹗﹗﹗」我大声的再叫了一次﹐他才总算回过神来了。「呀…呀…对……对不起……健太﹐你是不是喝了冰箱里那杯药水﹖」「那……那是药水﹖﹖﹗﹗是甚么药水呀﹖﹖」「那是我新发明的变身药水。」「甚么﹗﹗﹗变身药水﹗﹗﹗」我尖声的叫了出来﹐但…虽然是尖叫﹐我的嗓音很美啊……是的﹐那药水可以让男性﹐变成一个完完全全的女性﹐之前在猴子和老鼠身上的试验都成功了﹐现在看来﹐人体试验也好像成功了。」「你怎可以将你的发明胡乱放的﹗﹗﹗你看我现在﹗﹗﹗」「对……对不起﹐我本来打算拿自己来试验的﹐但正当我正犹豫是否喝下去时﹐刚好有电话来﹐所以我才随意的将那杯药水放到冰箱里的﹐我以为只是很短的时间﹐想不到你已经喝…喝了……对不起啊﹐健太。」「那我现在怎么办啊﹖﹗﹗」「我也正在发明女性变男性的变身药水了﹐但在研究上有些问题正在解决﹐所以还要一点时间……」「那到底要多久啊﹖﹗﹗」「大约需要半年吧……」我听到这之后﹐整个人到泄气了﹐看来我要当女生当个半年了……（2）浴室叔叔和我解释过后﹐我换了睡衣﹐就一言不发的去了煮晚饭（他总要吃饭的）﹐但当要用力的时候都好像力不从心似的。连拿起铁锅也要用双手（往常只要一手就可以拿起来了）。而且也感觉很疲累﹐所以只是随便的煮了便算（也因为赌气啦﹐给那笨蛋叔叔搞得我如此模样~~~）。我煮完了就上床去睡了。睡到深夜﹐我觉得很不舒服﹐醒了过来。我感到混身火热的﹐全身上下都不断冒冷汗﹐乳房又热又涨的﹐而且裤子都湿得一塌糊涂了﹐下体还不断传来兴奋的感觉。我伸手到裤里去摸﹐只感到有液体由细缝里不断流出来﹐而且好像不会停似的。我即刻跑到厕所去﹐将所有衣服都除掉了﹐那些水由我的大腿一直流到地上。这时我已经忍受不了﹐下体在不断向我需索﹐我很想有一个男人将他的鸡巴插进我的细缝中﹐我趴了在浴缸边﹐右手颤抖着慢慢伸向我自己的秘部﹐中指陷入了细缝之中。</w:t>
      </w:r>
    </w:p>
    <w:p>
      <w:r>
        <w:t>「啊……啊……啊……好舒服……嗯……啊……啊……」我按擦着自己的阴核﹐口里发出娇俏的呻吟。</w:t>
      </w:r>
    </w:p>
    <w:p>
      <w:r>
        <w:t>「啊…啊……啊……嗯……好怪……感觉……感觉好怪……啊啊……嗯……啊……」我的食指和无名指﹐也揉抚着我的两片娇嫩的花瓣﹐我的手指都被我的淫水沾满沾湿了﹐暖暖的﹐感觉好美。淫水沿着我的一双纤幼的小腿一直在流﹐厕所的地上已经湿了一大片。</w:t>
      </w:r>
    </w:p>
    <w:p>
      <w:r>
        <w:t>「啊…啊……唔……嗯……呀……插……插进来啊……呀……啊……我…我……我不行了呀……啊……呀……」花瓣传来骚麻的感觉﹐我已经在幻想有一条鸡巴﹐插了进我的小穴了﹐我不断幻想着有一个男人﹐正在后边奸淫着我。我的手指在淫水的滋润下﹐淫贱地滑走在两片花瓣之间﹐我也顾不得叔叔是否会听到﹐不顾羞耻地大声浪叫着。</w:t>
      </w:r>
    </w:p>
    <w:p>
      <w:r>
        <w:t>「嗯…嗯……唔……舒…舒…舒服……唔…唔……插死我……插死我……呀……呀……嗯…啊……」我的一双乳房重重的吊在半空中﹐我觉得它们不断在涨大﹐涨得我好难过呀……我的右手指正依依不舍的﹐要离开不断苛索着的花瓣﹐要去抚慰我的一对大奶﹐突然一双手紧紧的将我的两个乳房都抓住了﹗﹗﹗我惊愕的回头望去﹐叔叔已脱光了衣服趴在我身上。</w:t>
      </w:r>
    </w:p>
    <w:p>
      <w:r>
        <w:t>「叔叔﹗﹗﹗」我震惊的叫着。「你……你太美了……我忍受不了……」叔叔在我的背上不停地扭动身体﹐他的鸡巴已经夹在我两团肥厚的大阴唇之间在搓动。叔叔的手又大又厚﹐我的大奶被他掐得很舒服。</w:t>
      </w:r>
    </w:p>
    <w:p>
      <w:r>
        <w:t>「嗯…嗯……啊……啊……舒服……呀……唔……叔叔掐得人家的奶子……好舒服……唔……啊……大力一点……啊……啊……」我握着叔叔的鸡巴﹐让它在我的小穴外上擦下擦。叔叔的鸡巴已经硬得像铁一样﹐硬磞磞顶在我的小穴外﹐已经被我的淫水沾得很滑﹐而且他的鸡巴又粗又长﹐我小小的手根本握不紧它﹐我小穴被顶着﹐一对乳房又被掐得十分舒服﹐被淫欲淹没了的我﹐已经不能好好地握着叔叔的鸡巴。于是就被这笨蛋叔叔有机可乘了。（他也不太笨嘛）他不由分说的握着他的鸡巴﹐塞入我的细缝中﹐我也感觉到他要把鸡巴插入来﹐原本想用力握紧它的﹐但太滑了﹐一下子就被他的龟头插了进来。</w:t>
      </w:r>
    </w:p>
    <w:p>
      <w:r>
        <w:t>「呀……叔叔……你要干嘛…啊……不要……不……啊……」叔叔他没有说话﹐只是更紧紧地抱着我﹐两只手抓得我的大奶都变形扭曲了。他将鸡巴逐少逐少的塞入我的阴道﹐我两片鲜嫩的花瓣也被他撑了开来﹐我想用手阻止他继续进入﹐但我的淫水流得太多了﹐他的鸡巴滑溜溜的﹐我根本阻止不了他﹐只有任由他的鸡巴﹐穿过我两只手指深入我体内。我未经人道的阴道被他慢慢开发﹐他的大鸡巴撑得我的阴道﹐好像要被撕开似的﹐我深怕我的小穴会被他干坏了﹐急得哭了出来。</w:t>
      </w:r>
    </w:p>
    <w:p>
      <w:r>
        <w:t>「叔叔……痛呀……不要……不要了……嗯……嗯……我的小穴……我的小穴要坏了……不要…停呀……停呀……」「健……健……呀……小美人……好爽……你的小穴好紧……夹得我好爽……快不痛了……快不痛了……」「呀……不行……停……停……」突然他停了下来﹐我以为他要放过我了﹐只感觉到他的鸡巴被顶在我的体内……是处女膜吗﹖﹗﹗﹗我太天真了﹗﹗﹗我正想叫他不要﹐但叔叔已经双手紧抓着我的纤腰﹐用力的将他的鸡巴一下子全插入我的体内。</w:t>
      </w:r>
    </w:p>
    <w:p>
      <w:r>
        <w:t>「啊……啊……啊……啊……」我痛得大声叫了一声﹐然后双手一软﹐便整个人趴倒在浴缸边了。叔叔的鸡巴在我的阴道里塞得满满的﹐直顶到我的花心。他停了一阵子﹐就开始拉着我的腰在动了。我只觉得小穴好像火烧一样的刺痛﹐好像有一根长矛正在刺穿我的身体﹐但我只能无助的哭着叫。</w:t>
      </w:r>
    </w:p>
    <w:p>
      <w:r>
        <w:t>「啊……啊……不要呀……好痛……停呀…停呀……不要了……哗……啊……」「啊……啊……小美人……乖呀……乖呀……很快不痛了……」我只能无力地趴在浴缸边哭叫着﹐任由叔叔在我身后抽送。他再次紧紧的抱着我﹐双手抓着我的双乳一直的搓弄﹐也渐渐的减慢了抽送的速度。啊……啊……嗯……啊……唔……嗯……嗯……喔……喔……啊……唔……啪……啪……啪……啪……啪……啪……啪……滋……滋……滋……滋……滋……滋……滋……叔叔的下体不断撞击我的臀部﹐发出啪啪的声音……我的淫水也在他的活塞运动下﹐滋滋滋的作响……他在我的哭叫中温柔的抽送了十多分钟﹐而且一直抚摸我那对涨满的大奶﹐渐渐我阴道里没有那么痛了﹐虽然还是有点难受﹐但他的鸡巴不停的进出﹐让我的阴道壁痒痒的﹐快感一直由小穴里传来。我激烈地扭动腰肢﹐臀部也迎合着叔叔的冲击向后送。</w:t>
      </w:r>
    </w:p>
    <w:p>
      <w:r>
        <w:t>「呀……呀……好怪呀……感觉…好怪呀……嗯……嗯……嗯……好舒服……好舒服……啊……啊……拜托……叔叔……快一点儿……快一点儿……啊……啊……」叔叔果然呼应我淫荡的需索﹐他将我平放到厕所的地上﹐把我的双脚屈到两边去﹐然后趴到我的身上又干了起来。</w:t>
      </w:r>
    </w:p>
    <w:p>
      <w:r>
        <w:t>「啊……啊……啊……小美人……小美人……好紧……你的小穴好紧……叔叔干得好爽……好爽喔……」「啊……啊……啊……啊……叔叔……叔叔……啊……啊……叫我……叫我……沙耶……沙耶子……啊……啊……大力一点……啊……啊……大力一点呀……」叔叔一直的插着我的小穴﹐干得气喘如牛。我也紧紧的抱着叔叔﹐双手的指甲探探的掐在他的丰厚的背部上。我已经被干得意乱情迷﹐淫欲满盈﹐只顾全心全意承受叔叔的冲击﹐尽情的发出兴奋的浪叫。</w:t>
      </w:r>
    </w:p>
    <w:p>
      <w:r>
        <w:t>「啊……啊……啊……叔叔……啊……你……你……太厉害啦……啊……呀……啊……小沙耶子……沙耶子要被你干死了啦……啊……啊……啊……」「啊……啊……啊……要泄了……小沙耶子要泄了……啊啊啊啊……啊……」叔叔火热的肉棒﹐一直激烈进出我的小穴。即使我双腿紧紧的缠绕着他的腰﹐他还是没有放轻力度。我一边享受我第一次的女性高潮﹐一边忍受他粗大的肉棒的撞击。高潮的余韵美极了﹐我一边抱着叔叔在慢慢的喘气﹐一边张开眼望着他在我身上苦干。我感受到自己的阴道﹐紧紧包裹着叔叔的大火棒﹐那种感觉真是很爽。我再闭上眼静静去感受被阳具抽送的感觉。这时叔叔开口说话了﹕「沙……沙……沙耶子……叔叔…叔叔要射了啊……」这时我也被干得很爽﹐也失去了理智了。只是轻声的在正在摆动的叔叔耳边讲着淫乱的说话﹕「喔……喔……叔叔射喔……射到小沙耶子里边喔……喔……喔……搞大小沙耶子的肚子……喔……喔……」跟着我的阴道就被滚烫的精液灌满了。</w:t>
      </w:r>
    </w:p>
    <w:p>
      <w:r>
        <w:t>「啊啊……啊啊啊……」叔叔长啸着紧紧的抱着我﹐我也喘着气的抱着他﹐静待他的精液全射进我的阴道﹐把我的子宫灌满。他的大肉棒不断在我的阴道里弹跳﹐每一下弹跳都射出一些精液。直到他的大肉棒不再跳动﹐叔叔才伏在我的身上吸着大气。我感到他的肉棒在我的阴道里﹐慢慢缩小软化了﹐还有一些精液由我的小穴一直流出来。这一刻﹐我觉得好幸福﹐竟然又有泪水沿着眼眶流出来。但……这一次是欢悦的眼泪。不会吧﹖﹖﹗﹗我不会除了生理﹐还有心理也变了少女吧﹗﹗﹗﹖﹖﹖</w:t>
      </w:r>
    </w:p>
    <w:p>
      <w:r>
        <w:t>（3）上更衣室当一切都完结之后﹐叔叔由我身上爬了起来。然后站到浴缸里冲洗。我也慢慢的坐起来﹐茫然的望着自己的下身﹐我的细缝被撑开了﹐被叔叔插得红红肿肿的两片小阴唇清晰可见﹐还有些红红白白混和了我的处女血的精液﹐由两片肉瓣之间一直流出来。</w:t>
      </w:r>
    </w:p>
    <w:p>
      <w:r>
        <w:t>「叔叔……」「怎么了……﹖」「我…我会怀孕吗……﹖」「这……我也不知道﹐因为你才刚刚变了女性﹐身体状况可能还未能排卵。而且我这一只新药的药效也未明。」「那……我要怎么办啊……﹖」「明晚我会给你作详细检验的。不用担心啊。」我还是很担忧的坐在地上﹐看着那些流到地上的精液。叔叔洗完后走出浴缸。</w:t>
      </w:r>
    </w:p>
    <w:p>
      <w:r>
        <w:t>「早点睡吧﹐明天我和你去买些新衫和女性用品。」跟着他就关上了厕所门﹐留下了呆坐在地上的我……第二天是星期天﹐我比平日迟了起床﹐因为昨晚太累了。我走到大厅﹐看到叔叔坐在沙发上看新闻﹐我就不自觉的觉得很羞﹐因为我的身躯不但被他都看过了﹐还被他夺取了我的处女身。我就这样呆呆的站在玄关﹐叔叔也像在欣赏塑像似的看着我。</w:t>
      </w:r>
    </w:p>
    <w:p>
      <w:r>
        <w:t>「健……呀﹐不是﹐沙耶子﹐去饭厅吃早餐吧﹐我知道你也很累的了﹐所以叫了外卖。吃完我们就去买你的日用品吧。」我静静的听着叔叔的说话﹐我想我的脸颊都羞得通红了。因为是和他做爱才令我那么累﹐而沙耶子又是我昨天﹐被他干得昏乱时要他叫的（我知道要做半年女仔之后想的）﹐所以他的说话又让我不能不承认﹐昨晚和他干过的事实。</w:t>
      </w:r>
    </w:p>
    <w:p>
      <w:r>
        <w:t>「那……那我去了。」我低着头经过他面前走向饭厅﹐只感觉叔叔一直看着我的身体……吃过早餐后﹐叔叔带载我去市中心﹐买我未来半年所需要穿着的衣服了。因为我没有女装的衣服﹐所以唯有着我原来的衫。我穿了一件短袖一条牛仔裤﹐白袜白鞋。内裤我穿了一条白色的﹐虽然是男装的﹐但都没人看到的。但是﹐我没有乳罩啊﹐所以只有着内衣。可是我的奶子太大了﹐我走路时一对大奶就不停地在跳弹。当我走到家门前﹐正要坐上叔叔的车子时﹐不止叔叔一直看着我的胸部﹐就连邻家的山田老伯也往我的胸部看﹐我只好快快地坐到车上扣上安全带。行车期间叔叔也不时的往我的胸部看﹐令人家真的尴尬不已。所以去到商场后﹐我第一样走去买的就是乳罩。</w:t>
      </w:r>
    </w:p>
    <w:p>
      <w:r>
        <w:t>当我们走进一间卖内衣的名牌店后﹐叔叔就对那儿的女店员说﹕「麻烦你给我的女朋友量一量她的尺码﹐她是第一次买内衣的。」听到后吓得傻了眼望着他﹐等到那女店员走开了后﹐我细声地向他说﹕「怎么说人家是你的女朋友呀……﹖」「总也不能说你是我的女儿吧。」想想也是﹐父亲陪女儿买内衣真是很奇怪的。</w:t>
      </w:r>
    </w:p>
    <w:p>
      <w:r>
        <w:t>但……三十多岁的男人﹐带着十多岁的女朋友﹐来买内衣不是也很奇怪吗……﹖只见那个女店员面色怪怪的走开﹐大概是忍着笑吧﹐我就羞得无地自容了。</w:t>
      </w:r>
    </w:p>
    <w:p>
      <w:r>
        <w:t>当她带着软尺回来时﹐我就只有静静的﹐待在那儿给她量这量那的﹐我还是堂堂男子汉时都不是这样的﹐看来叔叔那药水真的太成功。</w:t>
      </w:r>
    </w:p>
    <w:p>
      <w:r>
        <w:t>「你以前都是妈妈帮你买内衣的吗﹖」「是…是的……」「每个女孩第一次来买内衣都会有些怕的﹐你不用太介意呀……」「是…是……是这样的吗……﹖」我太害怕﹐也太害羞了﹐所以都只能这样的回答她。</w:t>
      </w:r>
    </w:p>
    <w:p>
      <w:r>
        <w:t>「好厉害呀﹗﹗﹗你那么年轻﹐胸围竟然有34D耶﹗﹗﹗」我听到自己的胸围竟有34D时也觉得很惊奇。原本我认为大概33C﹐想不到本是男生的我﹐竟然有这么一对大奶。我差点就忍不住要用手抓下去了﹐这时我望向叔叔﹐他竟然正望着我在淫笑﹗﹗﹗﹗我即刻低着头让那女店员继续她的工作……量完之后﹐我就四处走的去选内衣裤。这儿的内衣裤真是很多﹐而且款式粉俏﹐又美﹐我看得很高兴。做女孩子真好﹐可以着那么多靓衫﹐就连内衣裤都那么美。走着走着﹐看到一些很性感的内衣裤﹕绑绳的﹐透视的﹐薄丝质的。还有只包裹乳房下部的乳罩……和中间开洞的内裤﹗﹗﹗看到这些性感的内衣﹐我突然觉得很兴奋﹐我有一种冲动想去买下来穿到身上﹐我知道我穿上之后一定会变得好诱人的。但是﹐想了一会﹐我就打消主意了﹐因为如果我穿着这样诱惑的内衣﹐叔叔一定不会放过我的﹐那时我想他每晚都会﹐将我作为他的泄欲工具了。所以我没有再看那些内衣了﹐只选了一些少女穿的和有些碎花的﹐还有印有可爱图案的。我也看不到叔叔﹐不知到那儿去了。我只管快快的选好了﹐就拿到更衣室去换。我慢慢的欣赏穿在我身上的内衣﹐都是很可爱的﹐穿到我身上﹐就让我更有少女活泼可爱的样子。我挑了一套白色的内衣裤穿到身上﹐那个乳罩是前扣的。这一套纯白的内衣穿在我的身上﹐令人感到特别的清纯。我在镜前欣赏自己清纯的样子欣赏了很久﹐正想要换另一套时﹐叔叔竟然翻开了帘子冲了入来﹗﹗﹗（3）下「叔叔﹗你怎么进来了﹗﹖」「那个女店员说你在这儿嘛……」「不是啊﹗﹗我是说……嗯﹗﹗﹗」叔叔用手掩着我的口﹐轻声的在我耳边说﹕「小声点……会给人听到的……」我也不想给人家看到我俩的丑态﹐所以便点点头﹐叔叔也就放下了掩着我口的手。「我刚才去了给你买校服啊。」「校服﹖﹗我怎么上学啊﹖我的身份还是男的吧﹗」「我拜托我的友人都搞妥了﹐你现在已是真正的女孩了﹐而且已给你办了入学手续了﹐快试一试你的新校服吧。」我仍然是很愕然﹐但既然叔叔都说已办妥一切了﹐我唯有乖乖的试校服吧。我望着叔叔。</w:t>
      </w:r>
    </w:p>
    <w:p>
      <w:r>
        <w:t>「怎么了﹖」「叔叔你先出去吧﹐我会怕羞的。」「你的身体都被我看过了﹐还怕甚么啊﹖让我看看你穿新校服的样子吧。」我知道他是不打算出去的了﹐还说了这些暧昧的说话﹐让我又羞得面都红了。我唯有无奈的拿出那套校裙。</w:t>
      </w:r>
    </w:p>
    <w:p>
      <w:r>
        <w:t>「咦﹖﹗这不是我学校的女装校服吗﹖﹗」「是啊……你是返回原校﹐很好吧。」「是…是……多谢叔……叔……」「快试吧。」这时我开始觉得不安了﹐我学校的女生服﹐是附近闻名最诱人的﹐白色的水手服﹐格子短裙﹐黑皮鞋﹐哪个男的看到穿着这身服饰的可爱少女﹐都会忍不住要干她的。所以我班中略有资色的女同学﹐大都已经被人干过了﹐即使我的女友沙织﹐我也最喜欢要她穿着校服让我干的。这﹐或许就是报应吧……我一直穿着校服﹐一直留意着叔叔﹐他就是一直看着我。我很怕他会突然捉着我将我推在墙上就这样干。我穿上了他买给我的女装黑皮鞋﹐然后站在镜子望着穿上了校服的自己﹐真的有够漂亮的﹗﹗这时叔叔就站在我背后﹐看着镜中的我。</w:t>
      </w:r>
    </w:p>
    <w:p>
      <w:r>
        <w:t>「沙耶子你好美啊﹗﹗」「是吗﹖﹖」被叔叔这样称赞﹐我也觉得很开心﹐因为我真是太美太可爱了﹐正当我得意忘形在看着镜中的自己时﹐叔叔的手突然从背后环抱着我的腰﹗﹗﹗我即刻惊愕的望着身后的叔叔。</w:t>
      </w:r>
    </w:p>
    <w:p>
      <w:r>
        <w:t>「叔叔﹗﹗你要干甚么啊﹖﹗」叔叔没有回答我﹐却将手伸到我的校裙里﹐隔着我的那条刚穿上的内裤﹐抚摸着我的阴户。他灵活的手﹐不停在刺激我的阴户每一片地﹐令我身不由己的兴奋起来﹐那条内裤已开始又温暖又湿了﹐而且湿的范围越来越大﹐我忍不住开始发出一丝丝的喘息声。</w:t>
      </w:r>
    </w:p>
    <w:p>
      <w:r>
        <w:t>「嗯……喔……叔叔……不要……不要在这儿…啊……嗯……会……会被人发现的……嗯……唔……」叔叔将他的手抽离我的阴户﹐把手凑到我的鼻子前。</w:t>
      </w:r>
    </w:p>
    <w:p>
      <w:r>
        <w:t>「嗅嗅……下面都湿得这样子了﹐不是很想要吗……﹖」没有了叔叔的手的爱抚﹐我下面就觉得很空虚﹐很想叔叔将他的鸡巴﹐插入我的阴道﹐于是我唯有小声的哀求他了。「叔叔……不……不要耍沙耶子了……沙耶子都听叔叔的……嗯……请……请你进来啦……嗯……」这个叔叔原来真有够无赖的。</w:t>
      </w:r>
    </w:p>
    <w:p>
      <w:r>
        <w:t>「甚么进来啊﹖小沙耶子要甚么进来啊﹖﹖」我都快急得哭出来了﹐我真的很恨他啊﹗﹗不过下体的淫虫咬得我快要崩溃了﹐我只有放下羞耻心将我的淫念说出来。</w:t>
      </w:r>
    </w:p>
    <w:p>
      <w:r>
        <w:t>「将你的鸡巴放进来﹗﹗将你的……」我一时情急﹐竟然叫了出来﹐叔叔即刻掩着我的口。</w:t>
      </w:r>
    </w:p>
    <w:p>
      <w:r>
        <w:t>「不要那么大声嘛﹗﹗你不怕人看见你的淫样吗﹖﹗」「那你就快进来啊……沙耶子下面好痒呢……嗯……」叔叔这就将我的内裤﹐拉到我的膝盖上﹐我的淫水就开始沿着大腿流下来。叔叔拉高了我的格子裙﹐鸡巴已经顶在我的两片肉瓣中间。我以为他要将鸡巴插入了﹐于是就趴在更衣室的墙﹐等着他进入我的体内。但是﹐他只是将鸡巴在我的两片肉瓣中间揉﹐一直都没有插进来﹐我已经不能再忍受了﹐下体已经痒得发麻了。</w:t>
      </w:r>
    </w:p>
    <w:p>
      <w:r>
        <w:t>「唔……唔……叔叔……嗯……快插啊……嗯……嗯……」「你叫我哥哥我才插。」「嗯……好哥哥……好哥哥……请你插进来……请将你的鸡巴插进来……」叔叔好像感到满意了﹐他双手抓着我的臀部﹐我的小阴唇慢慢被分开了﹐他的阴茎在我的体内长驱直进﹐不过这一次我再感觉不到痛苦了。叔叔的阴茎慢慢的充塞着我的淫洞﹐直到我感到抵达了我的花心才停止﹐跟着他便开始他的规则运动了。</w:t>
      </w:r>
    </w:p>
    <w:p>
      <w:r>
        <w:t>「唔……唔……好舒服啊……唔……唔……叔叔插得人家…好舒服啊……唔……唔……」这种肉棒在阴道里来回进出的感觉﹐真是太美了﹐比男性那种辛苦的策骑更舒服﹐就这样舒舒服服的被侵犯﹐太爽了啊。我慢慢的望向右边的那面全身镜﹐我穿着学校的校服﹐还穿着黑色的小高跟皮鞋和小白袜﹔我上半身趴在墙边﹐长长的秀发披散在背部﹔后边的校裙被拉到臀部上﹐叔叔就抓着我白晰软滑的臀部在我后边干着。我真不敢相信﹐这一个娇丽可人的小女孩是自己﹐还是这么淫乱地﹐在大公司的更衣室里﹐和自己的叔叔做爱。</w:t>
      </w:r>
    </w:p>
    <w:p>
      <w:r>
        <w:t>「嗯……嗯……嗯…嗯……」就在我觉得又羞愧又兴奋的时候﹐叔叔双手伸入了我的上衣﹐将我的乳罩的前边扣子解掉了﹐然后两手各一玩弄我的乳房。</w:t>
      </w:r>
    </w:p>
    <w:p>
      <w:r>
        <w:t>「唔……唔……不要喔……好痒喔……嗯……嗯……叔叔……不要这样玩弄人家的乳房…啊…啊……嗯……嗯……」叔叔没有听我说﹐他只是更放肆的扯高我的上衣﹐把我的左手绕到他的颈上﹐他的左手抓着我的奶﹐然后他的头揍到我的左乳﹐将我的左乳就这样往他的嘴里送。</w:t>
      </w:r>
    </w:p>
    <w:p>
      <w:r>
        <w:t>「唔……唔……叔叔……不要这样…啊……我…我……受不了啊……呀……呀……」叔叔一面大力地吸吮我的乳头﹐一面还加速在我下面的抽送﹐他真是很强啊﹐这个姿势还可以干得这么快。</w:t>
      </w:r>
    </w:p>
    <w:p>
      <w:r>
        <w:t>「啊……啊……小沙耶子……叔叔……叔叔快要射了……」「嗯……嗯……小沙耶子……小沙耶子也快去了……啊……啊……」叔叔放开了我的奶﹐抓着我的屁股全心全意的撞击﹐他猛烈的抽送让我快飞天了﹐我已作好准备迎接叔叔最后的攻势。突然布帘打开了﹐一个少女呆站在我们所在的间隔外﹐看着我俩﹐我和叔叔也吓了一跳的望着她……那是沙织啊﹗﹗﹗﹗叔叔不知是否被刺激到﹐他的精液射了出来﹐一股脑儿的﹐将他的热精都射入我的阴道里﹐我也顾不得那个沙织了「嗯嗯嗯嗯……」我闭上眼承接着叔叔的激射﹐直待他一直射完为止﹐而沙织不知在那个时候抛下一句「对不起﹗﹗」就拉上帘子走了。叔叔又在我体内射了很多精液﹐他一将他的肉棒拔出来﹐就有很多精液流出来﹐都泻到地上了﹐不过因为沙织的莽撞﹐我这次得不到高潮就结束了。</w:t>
      </w:r>
    </w:p>
    <w:p>
      <w:r>
        <w:t>（4）上检验当叔叔由我的身上退出之后﹐他的子子孙孙一直在我的体内流出来﹐流得地上一大片的﹐我赶忙将吊在膝盖的内裤拉上来﹐但内裤也很快被精液沾了一大片湿湿黏黏的﹐让我觉得很不舒服﹐还好那些讨厌的精液﹐好像流得差不多了﹐于是我便赶紧抹掉地上的精液﹐而叔叔早己走了出去……男人都是这样不负责任的﹐虽然我以前也是如此……我抹好了地上的秽物之后﹐便急急忙忙的整理一下散乱的头发和校服﹐然后就去找叔叔了。我看到叔叔挽着一大堆袋子﹐在和女店员说话﹐不知怎的我觉得有点酸溜溜的感觉。我便走近他们﹐有点不开心的说﹕「都好了吗﹖我要走了……」「都好了﹐连你着在内里的那件﹐我也拿了价钱牌来付钱了~~」这时我才记起﹐我还穿着那套新的内衣﹐而且内裤内的精液﹐好像有点要渗出来了。我匆匆的拉着叔叔走﹐走时我看了那个女店员一下﹐她竟然望着我露出怪怪的笑容﹐大概我和叔叔在更衣间里干甚么﹐她都猜得到了……真是羞人﹗我一直拉着叔叔走向洗手间﹐叔叔还问﹕「不要那么匆忙嘛﹐还早呢。」我也不想那么匆忙的﹐但这个坏蛋叔叔的精液﹐已经流在我的大腿内侧了。我到了洗手间﹐就坐在马桶上检视内裤里的情况﹐我整个阴户都沾满了白黏黏的精液﹐小阴唇﹐大阴唇﹐甚至阴毛都白糊糊的。内裤有一大滩精液﹐大腿内侧也有精液在流﹐我花了很多时间才抹掉了所有秽物。出去看到叔叔﹐当然没有好脸色给他看﹐只是不鸟他。直至他带我去买衣服﹐我才向他展露了欢颜﹐因为那儿太多美丽的衣裙了﹐我选了很多不同款式的﹕都是小背心﹐T恤﹐还买了十多条短裙﹔有格子的﹐白褶裙紧身裙﹐都是很性感很美的。我还买了很多对丝袜和吊带袜﹕白色的﹐粉红色的﹐粉蓝色的﹐红色的﹐黄色的﹐绿色的﹐黑色的。最后就去买鞋子了﹕运动鞋﹐凉鞋﹐高根鞋﹐就连长筒的马靴都买了。我们才浩派荡荡的回家了。</w:t>
      </w:r>
    </w:p>
    <w:p>
      <w:r>
        <w:t>回到家的时候﹐已到了黄昏﹐叔叔让我先下车。「你先去洗个澡﹐我将东西搬入屋之后﹐再给你作详细的检验。」于是我便拿了一套新买的便服和内衣裤﹐走回屋里。我洗过了澡之后﹐围上浴巾便走回房。我穿上了内衣裤﹐乳罩是篮白色横间的﹐内裤也是同款的﹐但臀部位置有一只小熊公仔﹐我以前就很喜欢沙织穿这一种可爱的内裤﹐想不到现在被这条内裤﹐包着的臀部是我自己的。我背对着镜子看着我﹐包着这条有熊仔图案的内裤的臀部﹐我觉得真是很可爱的。我左扭右扭的看了很久﹐突然叔叔打开门进来﹐我即刻用手遮着胸部和下体﹐缩着身子坐到床上﹐不满的望着眼前这个咸湿的叔叔。叔叔用色迷迷的眼光由上至下一直来回地打量着我﹐良久才说了句话来﹕「怕甚么嘛﹖我都不是看过了吗﹖」他走到我身旁﹐慢慢将我的手拉开﹐我想想也是﹐其实都给他都看过了﹐所以我也慢慢顺从他放开了手。他将我由床上拉了起来﹐但我还是觉得有点羞人﹐只好一直垂着头。突然他一手捏在我的臀部上﹐把我抱在怀中。</w:t>
      </w:r>
    </w:p>
    <w:p>
      <w:r>
        <w:t>「这小裤裤包着的臀部不是很可爱吗﹖」我定眼望着表情轻浮的叔叔﹐我这时才感觉到我这个叔叔﹐不是我一直所想的是个闷蛋。我觉得有点兴奋的感觉﹐但又有点不安的感觉。他双手一直抓着我柔软的屁屁﹐我想他又想要来干我了﹐他的巨根早已在下体那儿涨了起来﹐正以为他要扯下我可爱的小态内熊时﹐他竟然放开了我。</w:t>
      </w:r>
    </w:p>
    <w:p>
      <w:r>
        <w:t>「快过来我的房间﹐我还要帮你检验的。」他笑着抛下这句说话﹐就走了出去﹐我只能呆看着他~~太奇怪了吧﹗我满心狐疑的走进了叔叔的房间﹐但当我走进他的房间后﹐我终于明白了。我看到他的床尾﹐放了一部装在脚架上的摄录机﹐摄录机的电线连到床右边的电视。而在床的左边放了很多医疗用的工具和仪器。我开始有些害怕了﹐但又有些期待。</w:t>
      </w:r>
    </w:p>
    <w:p>
      <w:r>
        <w:t>叔叔抛了一件丝质的薄睡裙给我﹕「穿上它﹐将内衣裤都除下来吧。」我仔细看着这件粉红色的睡裙﹐我记得我没有买的。我看到放在房间旁﹐有很多我们刚去过的商店的袋子﹐我打开了那些袋子看﹐除了我自己买的可爱内衣裤外﹐竟然还有很多很暴露性感的内衣裤﹗﹗有些我在内衣店也看过的。叔叔一边在整理器材﹐一边对着我说﹕「怎么样﹖喜欢吧﹖全都是我买给你的。」「嗯…嗯……喜……喜欢……」我一直看着这些﹐简直有点放肆的内衣裤﹐也只有哑口无言了。虽然我也想将这些性感的内衣﹐穿在我雪白玲珑的娇躯上慢慢欣赏。但想到穿上了之后叔叔会怎样蹂躏我﹐我真的不敢想象了。我将那条睡裙穿了﹐然后伸手到睡裙里﹐将内衣裤都除下放到地上。</w:t>
      </w:r>
    </w:p>
    <w:p>
      <w:r>
        <w:t>「沙耶子﹐都好了吗﹖快坐到床上去。」我乖乖的听从叔叔的指示﹐跪坐到床上﹐裙底就正好对床下的摄录机。叔叔把我的睡裙拉到我的腰部﹐然后拿着摄录机对着我的阴户﹐我即刻就把双腿夹紧。</w:t>
      </w:r>
    </w:p>
    <w:p>
      <w:r>
        <w:t>下「沙耶子﹐怎么了啦﹖你这样我怎么拍呢……」「不要啦……这么羞人的……人家不依了……」「你乖嘛﹐为了叔叔好不好﹖」这时我也不好意思拒绝了﹐所以慢慢打开了双腿﹐一直看着叔叔将头伸在我的跨下。</w:t>
      </w:r>
    </w:p>
    <w:p>
      <w:r>
        <w:t>「沙耶子﹐身体向后一点﹐不太清楚啊。」我这时已完完全全遵从叔叔的说话了﹐于是便双手撑在背后﹐将上身移后。我一双腿高高屈曲着﹐只见叔叔已经完全埋首到我的身下。</w:t>
      </w:r>
    </w:p>
    <w:p>
      <w:r>
        <w:t>「很美啊……沙耶子……你的肉瓣子太诱人了啊……」我都看不到叔叔在下面干甚么﹐只是觉得痒痒的﹐大概被他用手在拨弄我的肉瓣。这时我记起右手边那部电视﹐果然电视的屏幕正映现我的阴户﹐叔叔正用手指左弄右拨的﹐在欣赏着我的小穴。我的阴户真的很美﹐在一少掇的阴毛下面﹐就是两团很肥厚的阴唇﹐而两片小阴唇和旁边的部份﹐都是鲜粉红色﹐而且又嫩又柔软。两片小阴唇中间黑黑的洞﹐就是阴道口。沙织的和我的都差不多﹐不过她的阴道口的肉比较翻出来﹐好像花一样红红的很可爱。看到这么淫乱的镜头﹐我的下体好像有些淫水流出来了﹐暖暖的﹐我在屏幕上都看到闪亮亮的液体﹐流经我的屁眼再流到床上。</w:t>
      </w:r>
    </w:p>
    <w:p>
      <w:r>
        <w:t>「呀……」我忽然觉得下体冰冰的﹐原来叔叔正用一个医疗用夹子﹐翻弄我的小肉瓣。</w:t>
      </w:r>
    </w:p>
    <w:p>
      <w:r>
        <w:t>「不要弄了……我不要…啊……」「很快的……很快的……」叔叔一直在哄我﹐我真后悔给他这样弄。可是如果乱动﹐我又怕会给他弄伤我。这时他在我身下跪了起来。</w:t>
      </w:r>
    </w:p>
    <w:p>
      <w:r>
        <w:t>「完结了吗﹖」我问。</w:t>
      </w:r>
    </w:p>
    <w:p>
      <w:r>
        <w:t>「很快就行了。」他在床左边的一个盘子里﹐拿了一个银色的物体﹐那是妇科用的鸭嘴钳﹗﹗我吓得即刻合紧双脚﹐高声的叫嚷。</w:t>
      </w:r>
    </w:p>
    <w:p>
      <w:r>
        <w:t>「不……我不要给你弄了……不要了啊……」叔叔也不理会我的叫嚷﹐双手用力的将我的腿分开﹐就要将那个鸭嘴钳插入我的小穴。</w:t>
      </w:r>
    </w:p>
    <w:p>
      <w:r>
        <w:t>「不要呀……不要了呀……我的阴道会坏的……」我只是尽可能收紧我的小穴﹐不让他将那个钳塞进来﹐但那个钳已经抵在我的阴道口﹐冰冰的。</w:t>
      </w:r>
    </w:p>
    <w:p>
      <w:r>
        <w:t>「不……不要…啊……叔叔你放过我……不要……」我一直的叫﹐但叔叔只是不理我﹐一直将那个钳推入我的阴道。</w:t>
      </w:r>
    </w:p>
    <w:p>
      <w:r>
        <w:t>「痛呀……不要了呀……好痛……哇……哇……」我哭了出来了﹐已经变成女孩的我﹐已经承受不了这些痛楚和惊吓了。我整个人倒在床上﹐只是一直叫叔叔不要﹐一面用手擦泪水。</w:t>
      </w:r>
    </w:p>
    <w:p>
      <w:r>
        <w:t>叔叔可能看到我哭得太惨了﹐所以也温柔的对我说﹕「沙耶子﹐放松一点就不会痛了﹐很快就好了﹐放松一点啊。」我听到他温柔的说话后﹐也放弃抵抗了。果然不那么痛了﹐那个钳也很快全进入了﹐我一面擦着泪水一面说﹕「叔叔﹐麻烦你轻一点﹐小沙耶子会痛啊……」「好……叔叔会轻一点的了。」叔叔慢慢将我小穴里的那个鸭嘴钳张大﹐我觉得小穴被撑了开来。叔叔将一个光纤摄录镜头﹐接连到摄录机上﹐然后将那个镜头塞进我的阴道里。我在电视屏幕上﹐看到我的阴道里充满了皱褶﹐而且阴道壁都沾满了亮晶晶的液体。我想叔叔干我的时候﹐他一定很爽的。那个管状的镜头﹐在我的小穴里一直移动﹐让我觉得下身很痒﹐我不禁伸手去抚弄自己的淫秽小豆﹐闭上眼﹐口中也自然有一点淫乱的喘息。</w:t>
      </w:r>
    </w:p>
    <w:p>
      <w:r>
        <w:t>「嗯……嗯……啊……唔……」我弄了一会﹐感觉到叔叔将那个小管镜头﹐从我体内拉出去﹐我张开眼望着下面﹐见叔叔高高的拿着那管子﹐跪在我跨间﹐那管子沾满了我的淫水﹐还不停滴下﹐叔叔将管子放在我的肚皮上﹐于是屏幕上就只见我两个饱满雪白的肉峰。看到这我觉得真是羞愧极了﹐即刻双手掩面问叔叔﹕「都好了吗﹖」「还没……」我正想说还有甚么﹐叔叔的肉棒已经进入了我的小妹了。</w:t>
      </w:r>
    </w:p>
    <w:p>
      <w:r>
        <w:t>「呀……啊……啊……好舒服啊……啊啊……啊……」我愉快的浪叫﹐我很开心叔叔终于又和我合而为一了。</w:t>
      </w:r>
    </w:p>
    <w:p>
      <w:r>
        <w:t>「最后的检验﹐就是检验你的性器功能﹐沙耶子你也想了很久了吧。」「是……啊……是……沙耶……沙耶子想很久了……啊……啊……啊……沙耶子下面很痒……叔叔……叔叔大力一点……呀……呀……」叔叔整个人都趴在我身上﹐然后用更猛的力度冲击我。</w:t>
      </w:r>
    </w:p>
    <w:p>
      <w:r>
        <w:t>「啊……啊……很涨……叔叔的肉棒……嗯……涨得…小沙耶子很舒服……嗯……呀……」我一面浪叫﹐一面看着左边的屏幕。我的双腿张得开开的﹐叔叔就跪在我的双腿中间﹐将肉棒不断进出﹐我两个雪白丰满的屁屁中间圆圆的小穴﹐每一下都将很多淫水挤出来。叔叔也看到我在看﹐他更快地干着我的小穴﹐让屏幕中的映像更令人兴奋﹐但我也被他干得顾不了看屏幕﹐只是紧紧的抱着他。这时他把我双腿抬上来﹐用他的手将我的腿﹐撑在我的两边﹐然后用更高的角度﹐把他的肉棒干进我的小穴﹐好让镜头拍到更清晰的性交影像。我看到他一直看着屏幕﹐新的角度让他更加兴奋﹐他得表情显得十分淫猥﹐但也充满了野性。我突然觉得我这个叔叔很吸引人﹐我更用力地紧抱着他﹐享受着性交带给我的快感。</w:t>
      </w:r>
    </w:p>
    <w:p>
      <w:r>
        <w:t>「嗯……嗯……嗯……嗯……啊……啊……啊……啊…啊……」叔叔加快了力度和速度﹐我想他快要射了﹐所以我也更大声的叫﹐而且用双脚夹着他的腰﹐因为我也差不多要到了。可是叔叔却忽然挣脱我跪了起来。</w:t>
      </w:r>
    </w:p>
    <w:p>
      <w:r>
        <w:t>「怎么了﹖叔叔……」还没说完﹐他已经将我翻了过来﹐令我跪趴在他的床上﹐抓着我的屁屁﹐就再将他的鸡巴干进了我的小穴。原来他是要像干母狗那样干我。</w:t>
      </w:r>
    </w:p>
    <w:p>
      <w:r>
        <w:t>「啊……啊……啊……啊……干死我啦……干死小沙耶子啦……唔…啊……啊……」我让叔叔一直干﹐我就望着屏幕﹐叔叔的鸡巴﹐高速在我两瓣小肉片中间穿插。他好像刻意要让我的小穴﹐都可以拍进镜头似的﹐刻意以较高的角度干进我的小穴﹐一大条鸡巴外露在我的小穴外﹐我还可以看到他的鸡巴湿淋淋的。</w:t>
      </w:r>
    </w:p>
    <w:p>
      <w:r>
        <w:t>「啊……啊……啊……叔叔……我……我要泄了…啊……我要泄了……」我在叔叔不停抽送下高潮了……不过﹐叔叔还是一直抽插着没有停﹐令我的高潮持续不断。我终于抵受不了﹐双手一软﹐上半身就趴了在床上。</w:t>
      </w:r>
    </w:p>
    <w:p>
      <w:r>
        <w:t>「啊……啊……啊……我不行啦……啊……啊……叔叔……叔叔…啊……啊……」我一边无力的娇声叫﹐一边看着屏幕。叔叔干着我小穴的大肉棒﹐不停挤出很多白色的液体﹐我的阴毛也都被淫水沾得湿透了。这时有一个黑影掩在我身上﹐原来叔叔弯下上身覆盖到我身上﹐一双手就撑在我的左右方。</w:t>
      </w:r>
    </w:p>
    <w:p>
      <w:r>
        <w:t>「啊……啊……要射啦……要射……啊……啊啊……啊啊啊啊啊……」「啊啊…啊啊啊啊……」叔叔的精液射到我的子宫时﹐我也叫了起来﹐然后就这样趴在床上﹐等待叔叔将精液都射进我的小穴。我发觉我的口角流下了一点唾液﹐想不到我是这样淫荡的。我看着屏幕﹐叔叔好像已经射完了﹐他慢慢把阳具抽出来。他抽出来的鸡巴白糊糊的都是精液淫液﹐我的小穴也有很多精液满溢出来﹐流经我两片花瓣﹐再一直滴到床上。叔叔一下就趴了在床上睡觉去了﹐我则一直望着屏幕中那淫秽的景像。让时间平伏我体内的热情。</w:t>
      </w:r>
    </w:p>
    <w:p>
      <w:r>
        <w:t>（5）上上学我慢慢爬起来﹐叔叔已经沉沉睡着了﹐男人都是这样子﹐干过了就不理会人﹐虽然我之前和沙织都是这样﹐所以常常被她埋怨。精液一直从小穴流出来﹐沾着我的小穴﹐真的让人很不舒服的。我拿了一张纸巾掩住小穴﹐不让精液流到地上﹐然后慢慢走去浴室冲洗。做女孩子真是有够麻烦的﹐做完爱不洗一洗﹐就整晚都留在小穴里﹐不像男生抹一抹就可以倒头去睡~~~。我坐在马桶上﹐用手指将小瓣一翻开﹐黄黄的精液就骨碌骨碌的溢出来。那笨蛋叔叔的精液真的多得很。洗净了后我也回睡房睡了。在梦中﹐叔叔在我身上不停的苦干﹐我很快就高潮了﹐还感觉到一股股温热的精液﹐射进了我的子宫里﹐把我的子宫都灌满了﹐感觉很真实啊。</w:t>
      </w:r>
    </w:p>
    <w:p>
      <w:r>
        <w:t>「唔……唔……唔……」突然我的小嘴﹐被一支大东西塞着﹐我透不过气了﹐很辛苦呢。我一睁开眼﹐就见到一大堆黑色的毛﹗﹗原来叔叔正把他的鸡巴﹐塞在我的小嘴里猛插着。「唔……唔……嗯嗯……」我不停转头想挣脱﹐但那个变态叔叔﹐按着我的头﹐我挣脱不了啊﹗﹗「啊……啊……啊……沙耶子……你醒了吗……快行了……快行了……啊……啊……」叔叔的鸡巴﹐在我的口中越变越硬﹐我知道他要射精了。我不要他射在我口中﹐我更激烈的转着头﹐唔……唔……的哼着。</w:t>
      </w:r>
    </w:p>
    <w:p>
      <w:r>
        <w:t>「嗯嗯嗯……」叔叔的精液还是直冲我的喉咙。</w:t>
      </w:r>
    </w:p>
    <w:p>
      <w:r>
        <w:t>「咳……咳咳……咳……咳……」我被叔叔的精液哽到了﹐就连鼻孔也有精液喷出来。叔叔终于肯放开我﹐他将鸡巴抽了出来﹐将余下的精液射到我的脸上。我在床上休息了一会﹐然后才缓缓地爬起来﹐叔叔有点忧心的两手抓着我的臂膀。</w:t>
      </w:r>
    </w:p>
    <w:p>
      <w:r>
        <w:t>「沙耶子﹐你没事吧……﹖」我甩开他的手﹐气冲冲的走进厕所。其实我不是气他干我﹐或者要我帮他口交﹐事实上我觉得蛮刺激的﹐特别是我看着洗手间的镜子﹐我的脸上都是黄黄的精液﹐还有一点由口角流出来﹐我觉得自己的样子有点可爱呢~~~。不过我气叔叔没有尊重我﹐没有征求我同意就干我。我好像在闹别扭呢﹐我真的越来越像女孩子了。</w:t>
      </w:r>
    </w:p>
    <w:p>
      <w:r>
        <w:t>这天是星期天﹐一整天﹐叔叔都用来完成对我的身体检验。原来﹐我每天都必须要有一次高潮﹐否则﹐便会像我变女孩的第一晚﹐那样混身不舒服。我也有排卵﹐所以叔叔给我吃了事后丸﹐还给我买了避孕丸。我的乳房也有点乳汁产出来了﹐叔叔的手一挤压我的乳房﹐白色的乳汁就如水柱般射出来﹐他还一面吸吮着我的乳头﹐一面检验我的乳房。最后他当然又将鸡巴插入我的小穴了。不过这一次我还有气。所以一直都很冷淡。其实我也是很兴奋的﹐不过就因为好胜﹐所以都只是嗯嗯哼的。叔叔很无趣的在我体内射精后﹐就自个儿走了出房﹐而我去了厕所冲洗后也回房睡了﹐明天要上学了。</w:t>
      </w:r>
    </w:p>
    <w:p>
      <w:r>
        <w:t>到了上学的早上﹐我煮了早点﹐想要叫叔叔吃的时候﹐却发现他已经去了大学﹐我当然觉得很生气﹐我将他的份都丢了﹐然后拿了书包上学了。我回到学校﹐办好了手续﹐就由老师带我去教室。（虽然我也是知道怎样走……）我一进入教室﹐班上的男生就尖叫了起来﹐这时我真的有点不知所措的。老师叫他们肃静之后﹐就叫我到我的坐位坐下。（那真是我的坐位﹐因为我未变成女生时﹐就是坐那儿的。）我一边走﹐就感觉很多色迷迷的眼光集中到我身上。之前我也说过﹐这所学校的女生校服是附近最诱人的﹐加上女生都要穿上黑色长丝袜（到大腿的）﹐还是穿在我这双美腿上。这样性感的形态﹐我真的觉得有点不安。我赶快的低头﹐走到自己的坐位坐下﹐转首就见到沙织对着我笑了……（她好像记不起那天﹐在更衣室内被叔叔操的我﹐幸运呢……）以前本是身为男朋友的我﹐坐在她身边的﹐现在换了一个女孩子﹐沙织开始时好像有点不习惯。不过因为我对这个「前任」女朋友的一切都了如指掌﹐所以我很快就和她有说有笑了。下课时﹐总会有一大堆男生﹐围在我俩的身旁﹐要约我们去逛街。沙织对他们都很排斥的。（她还爱着我这个「男」朋友啊﹐太感动了﹗﹗）我只是很淡然的响应他们。没多久他们就走开了。到午饭的时候﹐沙织一直和我说着她的男朋友的事（即是我啊）。说「我」竟然一声不响就退学了﹐说着说着竟然就哭了起来﹗﹗我立即轻抚她的背安慰她。但我突然觉得下体热热的﹐有淫水流出来了﹗﹗﹗我和沙织说了一声后﹐就急忙走去女厕了。</w:t>
      </w:r>
    </w:p>
    <w:p>
      <w:r>
        <w:t>我们那层的女厕﹐因为位处杂物房旁﹐显得十分昏暗﹐所以平日女生都不会来的。但我原本就是男生﹐胆子也比较大。而且我觉得淫水已经湿透了我的内裤﹐流到我的大腿上﹐所以也顾不了那么多。我走进了其中一个厕格﹐关上门然后坐在坐厕上。我将今天穿的白色T-BACK内裤脱到膝上﹐就看到下面已经泛滥成灾了。我的耻毛都沾着亮晶晶的水珠﹐我的小肉瓣都反映着水光﹐小穴也一直有水﹐一点一点的在流出来。我急忙用卫生纸擦﹐但擦着擦着下体开始有点兴奋了。我想这儿都没有人的﹐应该没有问题吧。于是我用手指在阴唇之间爱抚。慢慢我仰头闭上眼睛﹐享受性兴奋传来的快感。</w:t>
      </w:r>
    </w:p>
    <w:p>
      <w:r>
        <w:t>「嗯……嗯……嗯……」我轻声的呻吟﹐左手撑着厕隔﹐双腿开始抽搐直伸。我正要准备高潮的来临时﹐头上白光一闪。我即刻睁开眼看﹐看到的竟是班上的不良少年松元﹐他手上还拿着相机﹗﹗﹗我急忙缩着身子﹐把裙子拉下盖到膝盖。</w:t>
      </w:r>
    </w:p>
    <w:p>
      <w:r>
        <w:t>下我们那层的女厕﹐因为位处杂物房旁﹐显得十分昏暗﹐所以平日女生都不会来的。但我原本就是男生﹐胆子也比较大。而且我觉得淫水已经湿透了我的内裤﹐流到我的大腿上﹐所以也顾不了那么多。我走进了其中一个厕格﹐关上门然后坐在坐厕上。我将今天穿的白色T-BACK内裤脱到膝上﹐就看到下面已经泛滥成灾了。我的耻毛都沾着亮晶晶的水珠﹐我的小肉瓣都反映着水光﹐小穴也一直有水﹐一点一点的在流出来。我急忙用卫生纸擦﹐但擦着擦着下体开始有点兴奋了。我想这儿都没有人的﹐应该没有问题吧。于是我用手指在阴唇之间爱抚。慢慢我仰头闭上眼睛﹐享受性兴奋传来的快感。</w:t>
      </w:r>
    </w:p>
    <w:p>
      <w:r>
        <w:t>「嗯……嗯……嗯……」我轻声的呻吟﹐左手撑着厕隔﹐双腿开始抽搐直伸。我正要准备高潮的来临时﹐头上白光一闪。我即刻睁开眼看﹐看到的竟是班上的不良少年松元﹐他手上还拿着相机﹗﹗﹗我急忙缩着身子﹐把裙子拉下盖到膝盖。</w:t>
      </w:r>
    </w:p>
    <w:p>
      <w:r>
        <w:t>突然厕格的门被踢开了﹐是班上的另一个不良少年山下﹐松元则已经站在他身后。我惊叫道﹕「你们要干甚么﹖﹗﹗快出去﹗﹗我要叫人来呀﹗﹗﹗」山下面露淫相说道﹕「叫啊。让所有人都看到你自慰的相片。快叫啊﹗﹗」我听到后也哑口无言了。山下冲进来捉着我双手。</w:t>
      </w:r>
    </w:p>
    <w:p>
      <w:r>
        <w:t>「沙耶子﹐你很想要吧﹐跟我说就好了嘛﹐我用我的大鸡巴给你止痒。」我颤抖着说﹕「不……不要…你放过我吧……」山下的手伸进了我的裙子里。「不﹗﹗﹗不要呀﹗﹗﹗」我挣扎着想摆脱他﹐但松元也走了进来。</w:t>
      </w:r>
    </w:p>
    <w:p>
      <w:r>
        <w:t>他指着放在外面洗手台的相机说﹕「你不给我老实点﹐明天全校就都看到你的淫荡样子。」于是我只好放弃抵抗﹐任由他俩在我身上上下其手。他俩把我的上衣和乳罩拉高﹐然后一左一右的跪在我身旁﹐一边吸吮我的乳头﹐一边各用一手在我的下阴乱弄。</w:t>
      </w:r>
    </w:p>
    <w:p>
      <w:r>
        <w:t>「呀……呀……唔……嗯……呀……」同时被吸吮两个乳头﹐而且同时被两只手拨弄我的下阴﹐那种超然的快感让我情不自禁的呻吟起来。</w:t>
      </w:r>
    </w:p>
    <w:p>
      <w:r>
        <w:t>「山下﹐这马子的乳头有乳汁啊﹗」「是啊﹐还很鲜甜呢。」这两个无赖﹐不停的用力吸吮我的乳头﹐令我感觉好像﹐正在给两个婴儿哺乳般的﹐我这时竟然觉得十分兴奋和刺激。我的小穴被两边撑开了﹐他俩各将两只手指插入我的小穴。</w:t>
      </w:r>
    </w:p>
    <w:p>
      <w:r>
        <w:t>「呀……不要……呀……好舒服……我……不……呀……」我开始意乱情迷了﹐淫水好像不停的在流。他俩把我拉了起来﹐山下坐在马桶上﹐然后松元让我跪下。山下双手按着我的头﹐把我的嘴凑到他勃起的鸡巴上。我知道反抗已没有用了﹐所以很顺从的﹐把山下的鸡巴含在嘴里。</w:t>
      </w:r>
    </w:p>
    <w:p>
      <w:r>
        <w:t>「啊……好爽啊……」山下轻叹了一声﹐按着我的头用力的上下甩。松元也抬起了我的臀部﹐他将他的阳具顶着我的小穴﹐在我的小肉瓣之间搓了两搓﹐就将他的阳具塞进我的小穴。我感觉到两块小肉瓣被撑开了﹐一支火矛逐渐排开我的阴道壁﹐插入我的娇躯。</w:t>
      </w:r>
    </w:p>
    <w:p>
      <w:r>
        <w:t>「唔……唔唔…唔……唔……」我的口被山下的鸡巴塞着﹐讲不出话﹐我只有唔……唔……的发出反抗的声音﹐我还不停扭动臀部﹐想甩开松元的肉棒﹐但很快我的阴道﹐已经被松元的大肉棒塞得满满的。</w:t>
      </w:r>
    </w:p>
    <w:p>
      <w:r>
        <w:t>「啊……好紧啊……这马子的穴……夹得…我很爽啊…啊……」松元在那儿赞叹﹐但我只觉得很难受﹐他的鸡巴很粗﹐涨得我很辛苦。</w:t>
      </w:r>
    </w:p>
    <w:p>
      <w:r>
        <w:t>「唔……唔……唔……唔……唔……唔……」松元抓着我的纤腰﹐开始摇动他的下体﹐另一边﹐山下也在我的口中﹐抽送他的鸡巴。他俩一前一后的拉扯﹐好像快要把我扯开了。松元的鸡巴不断进进出出﹐不停摩擦着我的阴道壁﹐渐渐﹐淫液淹满了两者之间的空间。</w:t>
      </w:r>
    </w:p>
    <w:p>
      <w:r>
        <w:t>「唔……唔……唔唔……唔……唔……唔……」「啊……啊……山下……她的穴……在吸我的鸡巴……好爽啊……啊……啊……」「我也是……这马子含得我好爽啊……啊……啊啊……」松元趴了在我的玉背上﹐一边抓着我的一双乳房在玩弄﹐一边加快了抽送的速度。他的肉棒在我的体内一弹一跳的﹐我知道他快要射了﹐我想叫他不要射到里面﹐不过我口中还含着山下的鸡巴﹐而他的鸡巴硬磞磞的﹐好像也要射了。</w:t>
      </w:r>
    </w:p>
    <w:p>
      <w:r>
        <w:t>「唔……唔唔……唔……唔……唔唔……」我用力扭动臀部﹐希望可以甩开松元的阴茎。但松元紧紧地抱着我的身体。</w:t>
      </w:r>
    </w:p>
    <w:p>
      <w:r>
        <w:t>「小淫娃……你……不想帮…我生娃娃吗……﹖哈……哈……我…倒想啊……」山下抓着我的头发狂的甩。「啊啊啊啊……」他大叫了一声﹐我的口﹐便被一股又热又浓的液体灌满了。</w:t>
      </w:r>
    </w:p>
    <w:p>
      <w:r>
        <w:t>「唔……唔……唔唔……唔……」山下在我的口中射了一下﹐便将鸡巴抽离了我的口﹐让鸡巴对着我可爱脸蛋﹐飞射剩下的精液。我因为太惊讶了﹐竟然将他的精液吞了。</w:t>
      </w:r>
    </w:p>
    <w:p>
      <w:r>
        <w:t>「精液好吃吗……﹖小淫娃。」「嗯……嗯……好吃……好吃……啊啊……啊……」我已经被快感冲昏头了﹐开始说着淫秽的说话。话还没说完﹐松元抱紧我﹐将精液全射到我的小穴里。</w:t>
      </w:r>
    </w:p>
    <w:p>
      <w:r>
        <w:t>「啊……啊啊……啊……不要啊……不要射里面啊……啊啊……啊……」我叫松元不要射在我的小穴里﹐我可不想为他怀孕啊。不过太迟了。他的鸡巴在我的小穴里﹐渍……渍……的不停地射出精液。</w:t>
      </w:r>
    </w:p>
    <w:p>
      <w:r>
        <w:t>「啊……啊啊啊啊啊啊……」受到他的精液的射击﹐我也到高潮了。我的阴道猛烈收缩﹐将松元的大鸡巴夹得紧紧的﹐好像要将他的精液﹐都挤出来似的。淫水夹杂着精液﹐不停沿着松元的鸡巴溢到地上。当他的鸡巴软化﹐离开了我的身体﹐我便趴在山下的大腿上喘息。可是山下却把我拉了起来﹐换松元坐在马桶上。松元让我背对着他﹐坐在他身上﹐他握着他的鸡巴﹐抵在我的屁眼……他要干甚么啊﹖﹖﹗﹗﹗他把鸡巴在我的菊花蕾上﹐搓了两下﹐他的鸡巴又硬磞磞的直立了起来﹗﹗「不……不要呀……不要玩那儿呀……」话还没说完﹐松元已经抱起我一双﹐穿着黑色丝袜的白雪美腿﹐让我的阴户大喇喇的对着厕所门外。我自己的重量﹐把他的大鸡巴套入我的菊花蕾。</w:t>
      </w:r>
    </w:p>
    <w:p>
      <w:r>
        <w:t>「呀……呀呀……痛呀……不要呀……」我觉得屁眼好像要被撕开似的﹐虽然松元的肉棒﹐还沾满了我的淫液和他的精液﹐但他的鸡巴还是太大了﹐我觉得自己快要被刺穿了。</w:t>
      </w:r>
    </w:p>
    <w:p>
      <w:r>
        <w:t>「啊……啊……好怪…啊……小沙耶子……要死了啊……受不了啊……」虽然屁眼里还是很痛﹐但另一种感觉……好像正在屁眼扩散开来。好像想大便﹐总之就是难以形容的﹐我开始有快感了。山下这时也走了进来﹐他将鸡巴在我两片肉瓣间搓了两搓﹐就将鸡巴撑开我的肉瓣﹐塞进我的小穴﹐然后也开始抽送了起来。同时被两支鸡巴插满两个穴﹐令我快飞天了。</w:t>
      </w:r>
    </w:p>
    <w:p>
      <w:r>
        <w:t>「啊……啊……不行了啦……你俩……快要干死我啦……啊……啊……」我双手绕着山下的颈项﹐尽情去享受他们双重的攻势。突然间﹐松元的鸡巴变得很挺很涨﹐一股热潮由他的鸡巴射进我的直肠。</w:t>
      </w:r>
    </w:p>
    <w:p>
      <w:r>
        <w:t>「啊……啊啊……啊啊﹗﹗﹗﹗﹗﹗﹗﹗﹗」受到这突如期来的刺激﹐我也泄了﹐淫液直喷到山下的肉棒。松元将他软化了的鸡巴抽了出来﹐他的精液便由我的屁眼流出来。山下将坐在松元大腿上的我﹐拉了起来﹐将我推到洗手间的洗手台﹐让我双手撑着洗手台﹐将我的校裙拉起﹐就从后面把鸡巴再插进我体内。</w:t>
      </w:r>
    </w:p>
    <w:p>
      <w:r>
        <w:t>「啊……唔……唔……不行了啦……啊……小沙耶子要死了……啊……啊……」山下很卖力的﹐将鸡巴干进我的小穴﹐干得我站着的双腿都发软了﹐淫液一直沿着大腿﹐流到我的黑色丝袜﹐我左腿的丝袜﹐被他俩弄得退在膝盖上。山下又将我放倒在地上﹐双手撑着我的一对玉腿﹐然后伏在我的身上苦干。</w:t>
      </w:r>
    </w:p>
    <w:p>
      <w:r>
        <w:t>「啊……啊……啊……好哥哥……干死我吧……舒服死了……啊……好爽啊……啊……」我紧紧的抱着山下﹐口中说着淫乱的说话。山下也紧紧的抱着我。松元跪了在我俩的跨下处﹐观赏着我被阳具不停进出的小穴。抽送了两三百下﹐山下开始加快了腰部的摆动﹐我也情不自禁的扭动臀部﹐迎接他的冲击。</w:t>
      </w:r>
    </w:p>
    <w:p>
      <w:r>
        <w:t>「我……要射了啊……啊……啊……啊啊啊……」「啊……啊……我也…我也……啊啊……」紧随着山下的射精﹐我也第二次高潮了。我紧紧的抱着山下﹐慢慢的喘着气。山下也躺在我身上不停的发抖。他的鸡巴在我的阴道里﹐一弹一跳的将精液射出来﹐直至软化﹐才自然退了出来。精液一直由小穴和屁眼流出﹐我只能累得瘫软在地上……</w:t>
      </w:r>
    </w:p>
    <w:p>
      <w:r>
        <w:t>（6）上保健室山下在我身上﹐慢慢爬起来﹐我也撑起了上身﹐在地上坐着喘息。我疲惫的看着他俩﹐松元好像很惊慌的在和山下说话﹐山下则很愤怒似的。</w:t>
      </w:r>
    </w:p>
    <w:p>
      <w:r>
        <w:t>突然﹐他好像发现我在看着他﹐他威吓我说﹕「你这贱货……不要对人说今天的事……如果你说出去……我要将你的淫穴淫相﹐给全日本的人看……知道吗……﹖」「知…知道了……我…我不会说的……」之后﹐他们急忙开门走了。其实﹐即使他们不威胁我﹐我也不打算说﹐不过算了吧。我一步一步的﹐走进那个厕格。他俩干得太猛烈了﹐弄得我下面很痛﹐所以我也走不快。我坐在马桶上﹐拿厕纸把小穴和屁眼的精液抹去。但他俩射得真是很多﹐精液只是一直流出来﹐我擦掉外面的﹐又有新的由里面流出来。</w:t>
      </w:r>
    </w:p>
    <w:p>
      <w:r>
        <w:t>这时﹐上课的钟响起了﹐我急得哭了出来﹐不停拿厕纸擦。还好精液终于不再流出来了﹐只有少许还在滴。我将吊在脚踝的﹐白色T-BACK内裤拉上来穿上﹐我想可以让精液不再滴了。我急急忙忙的整理好衣裙﹐然后擦掉泪水。我走到外面的洗手台﹐我的脸上﹐鼻子上都沾着白色的精液﹐连头发上也沾了点。看到自己这样子﹐我竟然觉得很兴奋。我觉得自己很淫很贱﹐被人这样污辱﹐却反而觉得兴奋。但我没有时间想了﹐我拿厕纸擦拭脸上的精液﹐便一拐一拐的走回课室。</w:t>
      </w:r>
    </w:p>
    <w:p>
      <w:r>
        <w:t>当我走到课室门外时﹐老师早已到了﹐他看到我一拐一拐的走着﹐便问﹕「三浦同学﹐你迟到了﹐你没事吧﹖」「我……我刚才在厕所扭伤了脚﹐所以…所以迟到了﹐对不起﹐老师。」总不能说﹐是被两个败类干成这样子吧﹐只好撒谎了。</w:t>
      </w:r>
    </w:p>
    <w:p>
      <w:r>
        <w:t>「我看你还是去保建室找医生吧﹐让我找一个人陪你去。」这时我看到﹐坐在后排的山下和松元﹐在看着我淫笑﹐我就不想进去了。</w:t>
      </w:r>
    </w:p>
    <w:p>
      <w:r>
        <w:t>「不用了﹐我自己去还可以。」「老师﹐请让我和沙耶子去吧。」说话的是沙织﹐我太感动了……「好吧﹐那麻烦你了﹐三泽同学。」不记得和你们说了﹐沙织是姓三泽的。就这样﹐沙织就扶着我走到保健室。</w:t>
      </w:r>
    </w:p>
    <w:p>
      <w:r>
        <w:t>「谢谢你啊﹐沙织。」「不用谢了……我……我去叫医生来……」沙织红着脸叫完医生后就走了……怎么她好像有点怪怪的﹖﹖我坐在保健室的床上﹐等了大约五分钟﹐保健室的门打开了﹐但进来的不是医生﹐而是教体育的……加藤老师﹖﹗﹗（6）下「加藤老师……怎么会是你的﹖」加藤老师坐在床沿﹐拿着我的左脚掌扭了几下﹐一面说﹕「保健室的医生﹐今天请假了﹐所以我来暂代﹐这一只脚痛吗﹖」我点了点头﹐加藤老师把我的左脚抬得更高﹐我的格子裙﹐开始沿我的大腿下滑。我看到老师的眼睛﹐不是在看我的脚﹐而是瞪着我的裙底﹐我即刻双手将裙按着。加藤老师将我的腿放了下来﹐却沿着我的黑色丝袜﹐一直摸到我的大腿。看着他色迷迷的眼神和动作﹐我颤抖着说﹕「老师…你要干甚么呀……﹖」加藤老师用淫邪的笑容对着我笑﹐然后说﹕「三浦同学﹐你的脚没有事﹐倒是你的丝袜和内裤都湿了﹐内裤里还有些精液在渗出来呢﹐你知道这是多么严重的事吗﹖」「不是这样的﹗﹗﹗﹗不……嗯……嗯……」我还想说甚么﹐加藤老师已经压在我身上﹐用他的口封着我的嘴。</w:t>
      </w:r>
    </w:p>
    <w:p>
      <w:r>
        <w:t>「嗯……嗯……嗯……」我一直在挣扎﹐但加藤老师的力气太大了。他捉着我一双手﹐用绷带将我的手绑在一起﹐再将绷带的另一端﹐绑在床头的铁架上﹐就这样令我挣札不得。我想用脚踢他﹐却给他捉着我的脚﹐还把我一双修长的腿分开﹐压在他粗大结实的腿下。我的格子裙被他拉到我的腰部﹐我的内裤被他由中间拉到旁边﹐小穴便暴露在他面前。</w:t>
      </w:r>
    </w:p>
    <w:p>
      <w:r>
        <w:t>「不要呀……不要看了呀……」我看他在观赏我的小穴﹐我哀求他不要再这样。</w:t>
      </w:r>
    </w:p>
    <w:p>
      <w:r>
        <w:t>「真的还有些精液沾在上面呢……你这小淫娃﹐刚才很爽吧……」「不是的……不是的……是……」我正在惊慌的要解释﹐他已经拉高了我的上衣和乳罩﹐一对大手抓在我高挺雪白的乳房﹐不停用力的在捏着。</w:t>
      </w:r>
    </w:p>
    <w:p>
      <w:r>
        <w:t>「啊……啊……好……舒服……啊……啊……」我的一双柔软的乳房﹐被他捏得扭曲变形﹐我觉得乳房变得很温热﹐还有一股热潮﹐在我的阴部产生﹐并不断扩散﹐我情不自禁的﹐扭动我的幼嫩肉体﹐不能自已的﹐闭上眼去享受这欢悦的感觉。</w:t>
      </w:r>
    </w:p>
    <w:p>
      <w:r>
        <w:t>「竟然有奶水﹐你真是极品啊……怪不得要被男人干。」加藤老师兴奋的说着﹐我睁开迷糊的眼﹐看到我被捏着的一双大奶﹐粉红色的乳头上﹐有白色的乳汁在流。加藤老师二话不说﹐把口凑到我的乳房上吸吮乳汁。</w:t>
      </w:r>
    </w:p>
    <w:p>
      <w:r>
        <w:t>「啊……不要啊……很爽啊……不要停啊……我……我……啊……」加藤老师好像婴孩般﹐吸吮我的乳头﹐这种感觉真的很舒服呀﹗﹗「啊……啊……我…我要啊……不行啦……爽死啦……啊……啊……」我开始语无伦次说着浪语﹐阴道痒死了……突然我的一对奶被放开了﹐乳房传来空虚的感觉﹐我望着跪在我跨下的他。「不要停呀……我还要呀……」我已经不顾羞耻的要求着他﹐但…我忽然呆住了﹐我望着他把他的阴茎﹐由短裤里掏出来﹐那……是近一尺长的阴茎呀﹗﹗﹗他握着他的阴茎﹐在我的两片鲜嫩肉瓣之间搓﹐口中说﹕「很美啊……很美的小穴啊……﹗﹗」我明媚的眼﹐露出惊恐的神情说着﹕「不要啊……我的小穴会坏的……不要啊……」但他的龟头﹐已经分开了我的小阴唇﹐停放在我的阴道口。他双手抓着我的细腰﹐我的下体被拉到他的腰前﹐我的一双玉腿分开﹐在他粗壮的身躯两旁﹐指尖撑在床上﹐屈曲了起来。我感觉到他的龟头﹐已经滑入了我的阴道里﹐长长黑黑的大鸡巴﹐停留在我的小穴。我还在哀求着﹕「不要……不要啊……」他当然不会放过我。他趴了在我身上﹐双手捧着我一双软滑的屁股﹐然后挺着腰﹐把他的大肉棒顶进我的小穴里。</w:t>
      </w:r>
    </w:p>
    <w:p>
      <w:r>
        <w:t>「啊……顶到了……痛啊……不要再插了……哇……救命啊……啊……」「啊……老师……老师的鸡巴……太……太大了……啊……啊……」我的花心一下子被顶到了﹐我立刻痛得哭了出来……喊救命。加藤老师一直捧着我的臀部﹐高速地抽送﹐我慢慢被干得意乱情迷。</w:t>
      </w:r>
    </w:p>
    <w:p>
      <w:r>
        <w:t>「啊……啊……不要……好爽呀……不……受不了…了…啊……啊……」干了二百多下﹐加藤老师把我翻转﹐让我跪在床上。当他把我的上半身按在床上时﹐望着我高高翘起﹐丰盈圆滑的雪白屁屁﹐他兴奋的道﹕「原来屁眼这里也沾着精液呢﹐颜色好像和小穴沾的不同﹐你这小淫娃到底和多少人干过……﹖」「啊……不……不是啊……我……我……」我没说完﹐他已经又把大鸡巴干进来。他抱着我的纤腰﹐不停把我向后拉。他的大鸡巴﹐不断在我的小穴进进出出﹐阴道分泌的淫水﹐已经多得溢出了小穴﹐沿着我的腿流到床上。</w:t>
      </w:r>
    </w:p>
    <w:p>
      <w:r>
        <w:t>「啊……啊……老师的大鸡巴……啊……好爽啊……啊……」我的乳房剧烈的前后晃动﹐我的长发也随着我的摆动飞扬﹐我一直在叫﹐性交的快感早已传遍我的肉体。忽然在我体内的巨物﹐退出了我的身体﹐一股空虚感在我的小穴里产生。</w:t>
      </w:r>
    </w:p>
    <w:p>
      <w:r>
        <w:t>「呀﹖﹖﹖﹖」我迷惑的想问﹐却已感觉到加藤老师的龟头﹐顶在我的屁眼……﹗﹗「不……不要呀……那儿不行呀……﹗﹗」我急忙对要入侵我屁眼的男人提出抗议。</w:t>
      </w:r>
    </w:p>
    <w:p>
      <w:r>
        <w:t>「啊啊啊啊……﹗﹗﹗」但屁眼一下子被攻破了。</w:t>
      </w:r>
    </w:p>
    <w:p>
      <w:r>
        <w:t>「不要啊……很痛啊……快拔出来啊……啊……」我已经痛得泪眼盈盈了﹐但大鸡巴还是在我体内抽插着。</w:t>
      </w:r>
    </w:p>
    <w:p>
      <w:r>
        <w:t>「不要啊……不要啊……我下面要坏了啊……啊……」不过﹐男人始终是狠心的动物﹐他不但没有停止﹐还伏在我的玉背上﹐一双手抓着我的一对奶在捏着。他每次大力的捏一下﹐便有乳汁从我的乳头喷出来。他好像觉得很爽似的﹐像榨牛奶般把我的奶榨出来。</w:t>
      </w:r>
    </w:p>
    <w:p>
      <w:r>
        <w:t>「很爽……你这个小淫娃的的屁眼这么紧……干得你哥哥我很爽……奶子还有奶水……真是干多少次也不会厌啊……」「啊……停啊……啊……啊……」加藤老师一直说着淫秽的话。而我也一直叫他停。虽然他因为要玩我的奶﹐抽送的动作慢了下来﹐但再肛门传来的痛楚﹐与奶子散发的骚痒﹐夹击之下﹐我真的受不了。就在我快要虚脱得倒在床上时﹐加藤老师解开了绑着我双手的绷带。我以为他看到我快不行了﹐要放开我。怎知他却拉着我的双手﹐将我拉起来﹐让我背对他坐在跪着的他上面。这时我已经放弃反抗﹐任由他摆布了。但他竟然抱起了我的双脚﹐我的重量随即令我向下沉。</w:t>
      </w:r>
    </w:p>
    <w:p>
      <w:r>
        <w:t>「啊啊啊啊……」他一尺长的大鸡巴﹐竟然完全插入了我的屁眼﹐我觉得整个人好像被分开了﹐一支火热的大肉棒﹐充塞在我的身体里。加藤老师左手捏着我的奶﹐右手捧着我的下体﹐手指不停地﹐拨弄我的阴核和肉瓣。我咬紧牙关忍受着屁眼的痛﹐因为我知道﹐我怎样求他都没有用的。他的大鸡巴一直插在我的屁眼﹐上下移动﹐渐渐……好像比较不会痛了﹐还有一种很怪的感觉﹐在屁眼那儿产生。我的乳房不断流出白色的乳汁﹐我的小穴也有淫液在流﹐一直沿着我的跨下﹐流到老师的大鸡巴。</w:t>
      </w:r>
    </w:p>
    <w:p>
      <w:r>
        <w:t>「啊……舒服呀……啊……快点……干我……干死我啊……干死小沙耶子啊……老师的大鸡巴……啊……好爽啊……干死……小沙耶子……大鸡巴……啊……快点……干我…老师……干死我啊……」情欲的浪潮﹐直卷我的乳房和阴部﹐我已经完全陶醉于淫欲之中了。我忍不住收紧肛门的肌肉﹐紧紧的套着加藤老师的大鸡巴。</w:t>
      </w:r>
    </w:p>
    <w:p>
      <w:r>
        <w:t>「啊……啊……我快不行了……太紧了……」老师也被我套得快要射了。他双手抓着我双乳﹐紧抱着我躺在床上﹐就这样我背对着他﹐躺在他身上给他干着。他从我的屁眼抽出了他大的鸡巴﹐他的右手伸到我俩的跨下﹐握着他的大鸡巴﹐又再插入了我的小穴。</w:t>
      </w:r>
    </w:p>
    <w:p>
      <w:r>
        <w:t>「啊……很脏啊……不要这样啦……啊……」我抗议着﹐不过﹐这次是陶醉于快感的抗议。老师当然没有理会我了﹐他高速的挺举他结实的腰﹐把大鸡巴不断挺进我的穴。他的手一直紧抓着我的乳房﹐白色的乳汁不断沿着他的手流到床上。</w:t>
      </w:r>
    </w:p>
    <w:p>
      <w:r>
        <w:t>「啊……啊……大鸡巴……啊…干我……干死我……快点……干我……快点……老师……大鸡巴……啊…快点……干死我……啊……我…我……不行了啦……要去了…要去了……」我高声的叫着。</w:t>
      </w:r>
    </w:p>
    <w:p>
      <w:r>
        <w:t>「我也…我也…啊……啊……」加藤老师也要射精了。加藤老师发狠的抓着我的奶﹐白色乳汁由乳头喷射了出来。我也双手向后紧紧抱着他的腰。</w:t>
      </w:r>
    </w:p>
    <w:p>
      <w:r>
        <w:t>「啊啊啊啊……去了…啊……」「啊…啊啊啊啊……」我俩同时叫了出来。我的阴道壁猛烈收缩﹐压逼着老师的大鸡巴。老师忍不住﹐将火烫精液射进我的阴道。火热的大肉棒在我的阴道里﹐不断弹跳着射出精液﹐灌满了我的子宫。我的阴道猛烈收缩﹐不停将老师的精液挤出。他的精液也很多﹐好像源源不绝的﹐终于由我的小穴满溢了出来﹐在我的跨下一直流到地上。</w:t>
      </w:r>
    </w:p>
    <w:p>
      <w:r>
        <w:t>（7）</w:t>
      </w:r>
    </w:p>
    <w:p>
      <w:r>
        <w:t>沙织当我俩的热情都平伏下来后﹐加藤老师将我放在沾满淫液、乳液和精液的床上﹐我的衣裙也都沾满淫液乳汁。他穿回衣裤走了出去﹐回来时拿了一套校服给我换﹐然后把沾满淫液的床单换了。他拿了个塑料袋﹐装我脏了的校服﹐把袋子交给我说﹕「你在这儿睡到放学吧﹐我先走了。」我看着老师的背影﹐想不到刚刚淫猥粗暴的他﹐也会这样的温柔﹐大概是对着可爱的美媚﹐男人都是这样的吧……我躺在床上﹐因为太累了﹐很快便沉沉睡着。当我醒来是﹐看到沙织坐在我身旁﹐红着脸的看着我。</w:t>
      </w:r>
    </w:p>
    <w:p>
      <w:r>
        <w:t>「沙耶子﹐你还好吗﹖」</w:t>
      </w:r>
    </w:p>
    <w:p>
      <w:r>
        <w:t>「没甚么了。沙织﹐多谢你。」沙织垂下头微微的笑着﹐她真是一个很可爱的女孩。</w:t>
      </w:r>
    </w:p>
    <w:p>
      <w:r>
        <w:t>「今天来我家玩吧﹐好吗﹖沙织……」</w:t>
      </w:r>
    </w:p>
    <w:p>
      <w:r>
        <w:t>「可以吗﹖」「我很欢迎你的。」</w:t>
      </w:r>
    </w:p>
    <w:p>
      <w:r>
        <w:t>「好呀﹗﹗」沙织父母在她五岁时就死了﹐她现在和她的养父母一起住。但她的养父母都不大管她﹐而她的养父母的亲生儿子﹐比沙织大一两年﹐好像常常会借机非礼沙织的样子﹐所以沙织认识了我（应该说是以前的健太）之后﹐便常常来我家睡﹐我也很疼爱她﹐希望让她有多一点爱。当我带沙织来到我的家门时﹐沙织一脸惊愕的望着我。我便说﹕「先进来吧。」我直接就带沙织到我的房间﹐因为她以前已经常来了﹐所以也没有不习惯﹐只是好像满腹疑问的。我让沙织坐到我的床上﹐我也在她身边坐了下来。我将我变成女孩的﹐前因后果对沙织说﹐沙织一直沉默着听我说。当我说完之后﹐沙织竟然扑到我胸前。</w:t>
      </w:r>
    </w:p>
    <w:p>
      <w:r>
        <w:t>「健太﹗﹗﹗﹗」沙织哭着喊我﹐我抱着她﹐手在她的长发上轻抚。</w:t>
      </w:r>
    </w:p>
    <w:p>
      <w:r>
        <w:t>「人家好想你啊﹗﹗健太﹗﹗﹗这几天看不到你﹐还以为你退学了﹐我天天都在家哭啊……」</w:t>
      </w:r>
    </w:p>
    <w:p>
      <w:r>
        <w:t>「对不起﹐沙织……」</w:t>
      </w:r>
    </w:p>
    <w:p>
      <w:r>
        <w:t>「刚刚我在学校已经爱上你了﹐想不到原来你就是健太……」沙织在我胸前哭了一会﹐我一直轻抚着她﹐突然她睁大眼望着我。</w:t>
      </w:r>
    </w:p>
    <w:p>
      <w:r>
        <w:t>「那天我在更衣室﹐好像看到你和你叔叔……」</w:t>
      </w:r>
    </w:p>
    <w:p>
      <w:r>
        <w:t>「是的﹐沙织﹐我已经是沙耶子﹐我的处女也已经给了我叔叔﹐所以以后不要叫我健太了。」</w:t>
      </w:r>
    </w:p>
    <w:p>
      <w:r>
        <w:t>「健……沙……沙耶子……你会不要沙织吗……﹖」</w:t>
      </w:r>
    </w:p>
    <w:p>
      <w:r>
        <w:t>「我还是会爱着沙织的……」说着我便和沙织拥吻了起来……我伸手到沙织的裙底下﹐拨开了她的内裤﹐用手指挑弄她已湿了一大片的小花瓣。</w:t>
      </w:r>
    </w:p>
    <w:p>
      <w:r>
        <w:t>「嗯……啊……好舒服啊……好舒服啊……」沙织羞羞的轻声叫﹐她一直都是这样含蓄的。我俩一起侧躺在床上﹐一面拥吻着﹐一面用手互相揉弄对方的小肉瓣。</w:t>
      </w:r>
    </w:p>
    <w:p>
      <w:r>
        <w:t>「嗯……嗯……嗯……」</w:t>
      </w:r>
    </w:p>
    <w:p>
      <w:r>
        <w:t>「嗯……嗯……嗯……嗯……」我俩都兴奋得哼哼……嗯嗯……的叫着﹐我的手已经沾满了沙织的淫液﹐沙织的手也沾满我的淫液﹐我俩互相慰藉彼此的情欲。我躺在床上﹐沙织则趴在我身上﹐我们用69的姿势﹐互相舔对方的阴户。沙织的肉瓣子是那么的鲜嫩柔软﹐菊花形的小穴很幼嫩﹐真的很美。我的舌头在她的菊花一溜过﹐沙织便会全身抽搐﹐小穴也收缩。淫水一直由她的菊花﹐流到我的舌头上﹐不但没有臭味﹐还好像散发有一些少女的芬香。另一方面﹐沙织也舔得我很兴奋﹐热潮不断由下体传遍我全身﹐渐渐的增加。我这时才想起﹐刚刚我才被加藤老师干过﹐他的精液还在我的小穴里﹐沙织现在不但舔我的淫水﹐还有老师的精液啊﹗﹗味道一定很难受了。</w:t>
      </w:r>
    </w:p>
    <w:p>
      <w:r>
        <w:t>「沙……沙织……不要……舔了……嗯……很难受……吧……吧……」</w:t>
      </w:r>
    </w:p>
    <w:p>
      <w:r>
        <w:t>「不……不要紧的……嗯……嗯……只要是…是沙耶子……我甚么都愿意……呀……嗯……」我听到沙织的深情说话后﹐觉得很感动﹐我也要让沙织快乐。我开始更努力的舔﹐沙织的小穴的收缩也加快了。</w:t>
      </w:r>
    </w:p>
    <w:p>
      <w:r>
        <w:t>「啊……啊……啊……受不了啊……沙耶子……沙耶子……我……沙织……要去了……啊…啊……」沙织的小穴不停收缩﹐淫水也不停被挤出来﹐我一直吸吮﹐一边舔沙织的小穴。终于一道淫液﹐由沙织的小穴里喷出来﹐射在我的脸上。</w:t>
      </w:r>
    </w:p>
    <w:p>
      <w:r>
        <w:t>「啊…啊…啊…啊啊……啊……」沙织高潮了。但她还努力的舔我的小穴。</w:t>
      </w:r>
    </w:p>
    <w:p>
      <w:r>
        <w:t>「嗯……嗯……嗯……啊啊……啊……」终于我也高潮了﹐我感觉到淫液﹐由我的小穴一直流出来。沙织趴了在我身上喘气﹐我也慢慢的休息着。沙织慢慢爬了起身﹐在她的书包里拿出了一部相机来。</w:t>
      </w:r>
    </w:p>
    <w:p>
      <w:r>
        <w:t>「沙耶子﹐这是刚刚你在厕所被松元、山下…污辱时﹐我在洗手台上偷的。其实当时我也想过要向老师说的﹐但我又怕会令你难堪……对不起啊……」我也坐了起来﹐对沙织说﹕「这样已经很好了﹐谢谢你…沙织。」沙织又开朗的笑了。之后我们一起洗澡﹐然后我便送了沙织回家。那一夜﹐我觉得很对不起叔叔﹐而且也怕自己会怀孕﹐一整晚就在床上左思右想的。所以第二天一早﹐我只穿了一件丝质睡裙﹐便走进叔叔的房间﹐爬上还在熟睡的叔叔身上﹐由他的短裤里﹐拿出他的鸡巴用口含了一会﹐直到他一柱擎天﹐我便拉起睡裙﹐用两只手指扒开小穴﹐然后就坐到他鸡巴上。因为我身体的重量﹐而且我的小穴已经有很多水﹐所以一下子﹐就把叔叔的鸡巴完全套住了。「啊……啊……啊……啊……」我趴在叔叔的胸膛上﹐上下摆动我的臀部﹐突然一双手抓着我双臀﹐原来叔叔醒了。「这是我们第一次的女上男下呢……」叔叔笑着对我说。我也红着脸对他笑﹐跟着我们便开始了激烈的交缠。由开始的女上男下﹐接着是坐着面对面干﹐之后叔叔把我翻转﹐好像干母狗一样干我﹐最后他压在我身上﹐我们就这样紧紧抱着﹐直至他把精子射进我体内。这一次﹐我虽然没有高潮﹐但我觉得自己很幸福。我全程都情欲高涨﹐一直叫着。而且我俩也重修旧好了﹐甚至比之前更好。这一天﹐叔叔帮我请了病假﹐我俩便好像度蜜月似的﹐渡过了缠绵一次接一次﹐无比恩爱的一天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