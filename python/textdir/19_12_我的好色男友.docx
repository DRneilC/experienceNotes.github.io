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我的好色男友</w:t>
      </w:r>
    </w:p>
    <w:p>
      <w:r>
        <w:t>正文</w:t>
      </w:r>
    </w:p>
    <w:p>
      <w:r>
        <w:t>傍晚时分，正将一盘盘的菜放上餐桌，等着那位大老爷回家。</w:t>
      </w:r>
    </w:p>
    <w:p>
      <w:r>
        <w:t>不一会儿，门很快速的被用力打开，探进一个带笑的俊脸。</w:t>
      </w:r>
    </w:p>
    <w:p>
      <w:r>
        <w:t>“萱……我回家了。”穿着卡其色制服的男孩，带着一脸疲倦，把背包用力的摔在地上。</w:t>
      </w:r>
    </w:p>
    <w:p>
      <w:r>
        <w:t>“那洗完手吃饭吧，辛苦了你。”转身，想回到厨房端出那锅热汤。</w:t>
      </w:r>
    </w:p>
    <w:p>
      <w:r>
        <w:t>“可是……我想先……”话没说完，他迅速的抱起我，往沙发走。</w:t>
      </w:r>
    </w:p>
    <w:p>
      <w:r>
        <w:t>“郑翰书，不行，你先吃饭！你明天要考试的人，满脑子在想什么啊你！”我挣扎的拨开他上下其手的魔掌。</w:t>
      </w:r>
    </w:p>
    <w:p>
      <w:r>
        <w:t>“萱……我已经很久没跟你做了耶，这样我连女生的身体长得什么样子都会记不得耶！！”他完全不理会我的挣扎，很熟练的褪去我的衬衫，撩起我的裙子。该死，今天</w:t>
      </w:r>
    </w:p>
    <w:p>
      <w:r>
        <w:t>干什么不穿牛仔裤！</w:t>
      </w:r>
    </w:p>
    <w:p>
      <w:r>
        <w:t>“我说过你要考试之前都不准，你竟然食言，况且明天是模拟考，你不想活了吗你！”我边打开他探入内裤的手，边警告的说着。</w:t>
      </w:r>
    </w:p>
    <w:p>
      <w:r>
        <w:t>“可是我书都念完了啊，而且……”他忽然咬住我的耳垂，然后在我耳边说，“食言的是你，你说过我考全校前十名就要让我做的！上次我考第五名耶！我有权要求奖励</w:t>
      </w:r>
    </w:p>
    <w:p>
      <w:r>
        <w:t>吧。”</w:t>
      </w:r>
    </w:p>
    <w:p>
      <w:r>
        <w:t>“呃……你……嗯……”明明知道他就是爱耍赖，但是我也推不开他，他很清楚我身上敏感的地方，这个可恶的小子。我看着他脱去他的制服，露出黝黑的肌肤，长期练习篮球的结果让他有一副结实精壮的好身材。他慢慢的将唇从我的耳垂移到胸前，胸罩早就不知道何时被他推开，我只能看着他的舌头游移在我胸前跟乳头。</w:t>
      </w:r>
    </w:p>
    <w:p>
      <w:r>
        <w:t>“你实在好敏感，我好喜欢。”他抬头看着我迷离的眼神，带着纯真的勾引。</w:t>
      </w:r>
    </w:p>
    <w:p>
      <w:r>
        <w:t>“你……今天只……能……做一次喔！”我奋力的想清楚的跟他表达，但是他却故意的用手指在我阴蒂上逗弄，让我断断续续的才能说完话。</w:t>
      </w:r>
    </w:p>
    <w:p>
      <w:r>
        <w:t>“嗯。”他继续吻着我，手指伸入我已经潮湿的小穴，满意的感觉我的湿润。下一秒，他脱去下身的障碍，戴上保险套。</w:t>
      </w:r>
    </w:p>
    <w:p>
      <w:r>
        <w:t>“你这家伙，什么时候在客厅放保险套的啊！”我不可置信的看着他从面纸盒边拿出保险套。</w:t>
      </w:r>
    </w:p>
    <w:p>
      <w:r>
        <w:t>“嘘……”他吻上我，然后打开我的双腿，压在我身上小声的说：“因为我不知道我什么时候会想做嘛！而且……”他刻意不说完话，一个挺身就进入我的体内，惹的我娇喘不已。“我连饭厅，还有厨房，浴室，阳台都放了！”他边说边抽插着，带着他邪恶的笑意。</w:t>
      </w:r>
    </w:p>
    <w:p>
      <w:r>
        <w:t>“你放阳……台干嘛……啦！嗯……嗯……哈……啊……”我又断断续续的说不完话了，我知道他特别喜欢看我这样，所以总是在我想说话的时候，更用力的在我体内冲刺跟摆动。</w:t>
      </w:r>
    </w:p>
    <w:p>
      <w:r>
        <w:t>“我这次模拟考考第一名的话，我要在阳台上做喔，然后你要跟我做十次。”他贪得无餍的说着，唇又移上我的唇。</w:t>
      </w:r>
    </w:p>
    <w:p>
      <w:r>
        <w:t>“嗯……唔……”我完全不能回答，只能随着他伸进嘴里的舌头交缠着。好一会儿，他才离开我的唇，然后开心的笑着：“不说话就是答应了。”</w:t>
      </w:r>
    </w:p>
    <w:p>
      <w:r>
        <w:t>“你……嗯……啊……”在他奋力的冲刺下，终于高潮了。我则是无力的瘫在沙发上，带着一脸的怒气跟迷离的眼神。</w:t>
      </w:r>
    </w:p>
    <w:p>
      <w:r>
        <w:t>“你不要这样看我，不然我要跟你再来一次喔！”他邪笑，从面纸盒旁边又拿出另外一个保险套。</w:t>
      </w:r>
    </w:p>
    <w:p>
      <w:r>
        <w:t>“不准！先去洗澡，然后去吃饭啦你！”我看着他擦拭着他的阴茎，看似很想又将另一个套子戴上的感觉，用力的说着。</w:t>
      </w:r>
    </w:p>
    <w:p>
      <w:r>
        <w:t>“好吧！反正今天满足了，我明天肯定考很好。”他微笑的低下身给我一个长长的吻，然后抱起地上散落的衣裤，开心的走向浴室。我又气又好笑的瞪着他的背影。</w:t>
      </w:r>
    </w:p>
    <w:p>
      <w:r>
        <w:t>为什么我会开始跟郑翰书同居？我是尹萱，今年是大一的学生，而郑翰书是我的青梅竹马，我们从五岁就开始形影不离，他小我一岁，今年是C中三年级的学生。</w:t>
      </w:r>
    </w:p>
    <w:p>
      <w:r>
        <w:t>本来青梅竹马应该是淡淡的小朋友之爱才对，基本上我也认为是如此，只是家中开药局的郑翰书，似乎对于两性关系特别的有兴趣以及早熟。</w:t>
      </w:r>
    </w:p>
    <w:p>
      <w:r>
        <w:t>国小时代人人都在看多啦A梦的时候，他已经在看A片了，郑翰书后来对我说，这是他哥哥替他培养出来的兴趣。这是什么鬼兴趣？</w:t>
      </w:r>
    </w:p>
    <w:p>
      <w:r>
        <w:t>然后到了国中，他已经能够对各国A片分门别类并且加以给于等级评论了，他也丝毫不否认他就是喜欢。难怪那时候我总觉得他常常和一堆男生待在房里面，我还小小担心</w:t>
      </w:r>
    </w:p>
    <w:p>
      <w:r>
        <w:t>他是不是自闭了。</w:t>
      </w:r>
    </w:p>
    <w:p>
      <w:r>
        <w:t>我升上高中的那一年，念的还是我家附近的高中，因为我觉得路程近也不错，所以并没有特别强求想去念台北市的高中。那年我才开始认识除了郑翰书以外的男生。因为从国小一直到国中，我身边的多半是一些幼稚的男生，让我对男生印象没有特别的好，也压根没有经历过暗恋这个过程，虽然说郑翰书也是很幼稚，但是基于我们两家是邻居又是世交，我勉强还是和他当好朋友，所以他是我从国小到国中这九年间唯一的异性朋友，不过他小我一岁，与其说是朋友，不如说是弟弟吧！</w:t>
      </w:r>
    </w:p>
    <w:p>
      <w:r>
        <w:t>说回我刚上高中的时候，我才真正觉得高中跟国中果然不同了，高中男生似乎成熟有礼了一百倍吧，然后我开始注意起异性了，那个高瘦秀气的班长。不过基于矜持，我偷偷的喜欢他两年多，迟迟不敢告白。</w:t>
      </w:r>
    </w:p>
    <w:p>
      <w:r>
        <w:t>“你有没有喜欢的人啊？”无可奈何之下，我只好向身边唯一的男性朋友询问。</w:t>
      </w:r>
    </w:p>
    <w:p>
      <w:r>
        <w:t>“问这个干嘛？”郑翰书凝着脸看我。我看着他忽然也不知道该怎么问他，盯着他</w:t>
      </w:r>
    </w:p>
    <w:p>
      <w:r>
        <w:t>卡其色的制服，我只能默默的发呆，忽然，他的唇凑上来，亲亲的吻了我一下。</w:t>
      </w:r>
    </w:p>
    <w:p>
      <w:r>
        <w:t>“你……你……你干嘛！”我吓的站直了身体，一直指着他。</w:t>
      </w:r>
    </w:p>
    <w:p>
      <w:r>
        <w:t>“没有啊，忽然想亲亲看。”他无辜的说着，然后忽然转头说：“你嘴唇太干了。”</w:t>
      </w:r>
    </w:p>
    <w:p>
      <w:r>
        <w:t>我只能瞪着眼，抚着我的唇。说真的，我的确是不讨厌郑翰书，但是他就像我的弟弟，然后还夺去我的初吻，现在竟然又像是没事一样，我完全不知道该哭还是该气。</w:t>
      </w:r>
    </w:p>
    <w:p>
      <w:r>
        <w:t>从我上高中以后，和他的交集变少了，然后他竟然不是选择和我同校，而是去念了台北的C中，还是个男校，这可是让我们两家人都大吃一惊，然后久久没遇到他，我今天才发现，他似乎高的比我想像中的快。被他一吻后，我竟然才发现，郑翰书已经变成一个男人了。高的我打不到头，壮的像是一堵墙，没变的是依旧好看的脸。</w:t>
      </w:r>
    </w:p>
    <w:p>
      <w:r>
        <w:t>那天一吻后，我才发现我有时候脑子想的不是我暗恋的人，而是那个在台北念书的家伙。考上大学那年，我早早填了我想念的T大，也因为在台北，所以爸妈说干脆和翰书同租一层楼，彼此都有照应。于是，我们搬进了两房两厅的小套房。</w:t>
      </w:r>
    </w:p>
    <w:p>
      <w:r>
        <w:t>“你会想家嘛？应该还好吧！也不远。”第一天晚上，郑翰书像是怕我会不习惯似的，到我房间里面陪我聊天。我只是点了点头，因为我很记挂那天他吻我的事情。</w:t>
      </w:r>
    </w:p>
    <w:p>
      <w:r>
        <w:t>“那天是想找人吻吻看，你不要多想了，你不会好奇嘛？”他笑着坐到我身边。</w:t>
      </w:r>
    </w:p>
    <w:p>
      <w:r>
        <w:t>“嗯……好像会。”我很认真的思考着，总是想了解为什么两个相爱的人一定会用亲吻表示爱，亲吻究竟是不是那么美好？</w:t>
      </w:r>
    </w:p>
    <w:p>
      <w:r>
        <w:t>“那，就当学习，我们再练习一次。”他嘴斜一边的笑着。</w:t>
      </w:r>
    </w:p>
    <w:p>
      <w:r>
        <w:t>“好。”说真的，我不讨厌他，于是我答应。如果两家的父母知道我们到的第一晚竟然是唇舌交缠，然后相拥而眠的话，不知道会不会气死。两个月相处，郑翰书总是不管他已经高三了，每星期六、日都缠着我跟他一起看他收藏的A片，说是要学习，我到现在还是不懂怎么自己会那么笨，对他说的话完全信任。当一男一女总是在家里看着A片，迟早会出事的。我该庆幸竟然过了两个月才发生。每当看完电视上的男女饥渴的叫嚣，狂乱的摆动后，我总觉得有种动情的感觉，下体略略的会有刺激感。当然，我也和翰书直说了。</w:t>
      </w:r>
    </w:p>
    <w:p>
      <w:r>
        <w:t>“真的吗？”他又歪着嘴笑。</w:t>
      </w:r>
    </w:p>
    <w:p>
      <w:r>
        <w:t>“嗯。”</w:t>
      </w:r>
    </w:p>
    <w:p>
      <w:r>
        <w:t>“想不想试试看？”他慢慢引诱着我。</w:t>
      </w:r>
    </w:p>
    <w:p>
      <w:r>
        <w:t>“不能乱来，会怀孕。”基本的常识还是要有的，不知道为什么，我对于郑翰书总</w:t>
      </w:r>
    </w:p>
    <w:p>
      <w:r>
        <w:t>是过度的信任，甚至当他说想和我试试看的时候，我也只是担心怀孕，而不是担心失身。</w:t>
      </w:r>
    </w:p>
    <w:p>
      <w:r>
        <w:t>“我有保险套。”他拿出一个方形的铝箔包装袋。</w:t>
      </w:r>
    </w:p>
    <w:p>
      <w:r>
        <w:t>“可是……”</w:t>
      </w:r>
    </w:p>
    <w:p>
      <w:r>
        <w:t>“我只是想试试看，我不会伤到你的啦，而且你知道吗，台北高中生很多都有做过，我常常被我同学笑耶，你忍心看我丢脸嘛！”他故做委屈的说着。</w:t>
      </w:r>
    </w:p>
    <w:p>
      <w:r>
        <w:t>“好啦！那……不能太用力喔。”我可不想像电视上面的女人唉唉叫成这样。</w:t>
      </w:r>
    </w:p>
    <w:p>
      <w:r>
        <w:t>“嗯。”他卖乖的点点头，嘴微微歪斜笑着。</w:t>
      </w:r>
    </w:p>
    <w:p>
      <w:r>
        <w:t>我一直到现在都觉得自己很笨，而且我之后才知道当他嘴歪一边的笑的时候，就是</w:t>
      </w:r>
    </w:p>
    <w:p>
      <w:r>
        <w:t>在设计我，但是我竟然也被他骗了半年。为什么那么容易被他欺骗？也许，我真的还蛮</w:t>
      </w:r>
    </w:p>
    <w:p>
      <w:r>
        <w:t>喜欢他的吧。</w:t>
      </w:r>
    </w:p>
    <w:p>
      <w:r>
        <w:t>“真的要脱？可是我腰部有赘肉耶。”我看着他逼近，然后有些尴尬的说着。</w:t>
      </w:r>
    </w:p>
    <w:p>
      <w:r>
        <w:t>“没关系。”他倏地把自己的上衣脱去，然后说：“我都先脱了耶。”</w:t>
      </w:r>
    </w:p>
    <w:p>
      <w:r>
        <w:t>“喔。”无奈的低着头，想脱却一直脱不下来，睡衣的扣子依旧紧紧的扣着。</w:t>
      </w:r>
    </w:p>
    <w:p>
      <w:r>
        <w:t>“我帮你。”他看似好心的笑着。</w:t>
      </w:r>
    </w:p>
    <w:p>
      <w:r>
        <w:t>不一会儿，我的睡衣已经落地，现在仅穿着胸罩和内裤。像是感觉我的紧张，他脱去自己的裤子，然后慢慢的躺在我身边。</w:t>
      </w:r>
    </w:p>
    <w:p>
      <w:r>
        <w:t>“我陪你啊，我们现在平等。”“等我脱光可能要等很久耶，我没这样在别人面前过。”我转头对他说着。“没关系，我很有耐心。”他笑了笑，然后转身压上我的身体。“你要干嘛？”我失声大叫。“教你做舒服的事情。”然后，他慢慢的将唇吻上我的唇。经过两个月的亲吻，我早就习惯他唇的味道，也习惯他的轻咬，不自觉的，我只能回应着他的吻。这次的吻有些不同，他时缓时快的加重吻的深度，在我头昏眼花的时候，他的手指忽然伸入我的内裤里。“啊……”我看着他低呼一声。“嘘，感觉就好。”他笑了笑，然后右手的手指在我的阴蒂上不住的揉搓。“身体会……热，下面好像湿湿的。”我低声的跟他说。从他说要教我亲吻起，他总是要我习惯对他说我的感觉，然后他常常在听的时候露出满意的笑容。当我说完我现在的感觉，他更是咧嘴笑着。“那，这样？”他右手更是伸入，伸入了一根手指在我明显感觉湿润的阴道中移动，左手褪去我的胸罩，抓住我一边的胸部，伸出舌头舔舐着我的乳头。“感觉怪怪的，你这样好像小宝宝喝母奶喔，电视上的人也这样做对不对！”我低头看着他，在我问他的同时，他又多伸了一根手指进入，让我惊呼。“先要够湿润，不然我怕你会太痛。不过你好敏感耶，一下下就湿透了。”他微笑的说着，表情却有些僵硬。“翰书……你……勃起了耶。”我放在他下身旁的手腕，忽然感觉到突起，尴尬的对他说着。“这是当然的，这时候我如果没反应，你才应该哭，因为不是你没魅力，就是我不举。”他笑了笑，脱去他仅剩的内裤。“你的那个长大了，比电视上的还大耶。”我看着他的阴茎，忘了害羞。一个原因是，比起小时候跟他一起洗澡时的大小，明显变大很多，让我惊讶，忘了害羞另一个原因是，他连续两个月让我看无码A片，似乎让我习惯了，这是好习惯嘛？“笨蛋。”他笑了笑，然后又说：“不过你说我比电视上的还大，我很骄傲。”渐渐地，我在他的逗弄下瘫软，我想我下面的小穴已经湿润的不行了，一阵阵快感袭来，让我不住的娇声叫着。“嗯……啊……”流露出口的叫声，激起了翰书的慾望。他直直得盯着我看，然后抬起我的双腿，呈现一个令我害羞至极的姿势，像是电视上的男女一样。是时候了吗？我有些紧张。看着翰书像是忍了许久的僵直脸色，我摸了摸他的脸颊，他对我微微一笑，然后拿起了他放在我床头的保险套，直挺挺的戴上。接着他将手撑直在我身边，将他的阴茎放进我湿透了的阴道中。“呃……”从手指换成他的阴茎，让我微微的皱了眉头，似乎比我想像中的还要痛了一点，他只是放在前端就让我有种快被撑破的感觉。“我会慢慢来。”他边忍着边对我说，一滴汗滴落在我身边。在他边逗弄我的阴蒂，以及缓缓的推进下，我也不知道过了多久，终于进去好一大半，我感觉下身填满了他勃起的阴茎。“会太痛要跟我说。”他似乎有点紧张，很认真的对我说。“嗯。”我点点头，主动吻上他的唇。“呃……啊……啊……”在他终于向前一挺的时候，我感觉到痛楚的冲力。有些痛的止住他的进入。“很痛嘛？”他皱起眉头担心的看着我。“还好。”我对他点点头，因为我看他的眼中的疼惜。翰书换了一个角度，然后再轻轻的进入，我终于比较放松了一些，随着翰书微力的撞击，我才渐渐能接受他的进入。于是，我对翰书微微点头，默许他的用力。翰书吻上我的唇，又怕我痛，持续的拨弄我的阴蒂，终于才用力的前后推动，我双腿架在他的肩膀上，完全使不了力，但是却能感受到一波波的快感，还有翰书的温柔，终于，我们两个都受不了的达到高潮，他猛一挺身，趴在我胸前，然后不一会就立即抽出，将保险套拿起丢掉。“我怕漏出来你会怀孕。”他很温柔的拿起一旁的湿毛巾，然后擦拭我的大腿内侧。“嗯。”完事后，我反而不知道该怎么看他，因为我们彼此的关系似乎有了新注解。“痛嘛？”他看着我。“一点点啦。”我害羞的低头回答。“我怕你很痛，因为我也是第一次，我怕我控制不住。”他难得露出害羞的表情，对我那么说着。“可是你好像很有经验耶。”我讶异的看着他。“我都跟你说过我没有过经验啊，不然怎么会被笑。”他歪嘴一笑。“你跟我爸妈如果知道我们上床不知道会怎么样喔？”我担忧的问着。“会高兴吧。”他低头思考着。“啊？”“没有啦。”他笑了笑，然后靠近我吻着我说：“我们再来一次吧！”“不要啦！”我推开他，然后躲避他的吻。我好像喜欢上他了。不然，我不会把自己交给他的。</w:t>
      </w:r>
    </w:p>
    <w:p>
      <w:r>
        <w:t>翰书模拟考后已经过了两个星期了，可是他完全没来烦我，可见是一定考的不好，谁叫他考前还要做。这样我也乐的轻松，刚好可以准备期末的报告。“你回来啦。”可是为了避免他太难过，我还是打算好好安慰他。当然，不会是他想的那种安慰。“嗯。”他点点头，看了我一眼，然后就回房间去了。又过了一个星期，他连平常的性骚扰都懒得做，这倒是很令我惊讶。我看着餐桌上这个一点都不像平常的卡其色制服男孩。该不会感冒了吧？明天放假要陪他去看看医生才好。我认真的那么思考着。“唉。”他低头吃着饭，过了一会儿，他忽然抬头看着我：“你报告弄完了吗？”“今天交出去了。”我开心的说着。上学期常常因为他闹着要做，所以很多报告我都要赶到半夜才写的完，这次真难得。“喔。”他忽然又歪嘴微笑，让我心中警铃大作。当我们发生关系后的半年，我终于知道他歪嘴微笑的涵义，可是我总是不知道他做什么打算，一如现在。当我战战兢兢的一直到洗完澡，他都还没有来偷袭我，让我担心自己是不是太不信任他了。郑翰书，抱歉耶，我怎么会那么不信任你呢？半夜在阳台晾衣服，看着四周的灯火几乎都要熄了，只有我会在凌晨两点晾衣服吧！“萱……”翰书忽然出现在我身后，然后抱着我。“你是不是心情不好？”我有些担忧的问着背后的人。全身不住的抖动是因为在啜泣嘛？“不是。”“那你？”我还没问下去，他忽然就从我睡衣的下摆伸进右手手指，一点都不陌生的直达内裤里层。我惊讶的趴立在阳台上，双手撑着阳台。“成绩单。”他将一张成绩单摊在阳台围墙上粘着，然后左手轻逗弄我的乳头，嘴还不断地在我耳边啮咬着。我瞪视着翰书座号旁边的全校排名－第一名。“你……”我狼狈的左挡右挡，被看到会很丢脸耶。他右手忽然更伸入我的小穴继续拨弄，让我有些腿软，只得半倚在墙边，半靠在他身上，任由他不断的搔弄着。“会……被……看……到……啦……”我无力的想拨开他不断加速拨弄的手指，只是成效不彰，反而更无力的将手放在他手上，任由他不断玩弄。“不管。”他赌气的说着，然后左手轻轻扯着我的乳头。“进房在说。”我稍喘一口气，然后说着，尽量让我的语气不要又勾起他更深的慾望。“谈判破裂，我为了这个念了整整一个星期的书。”他得意的笑着，然后褪去我的内裤，拉开他自己裤子的拉链，掏出他已经胀大的阴茎，从阳台洗衣机的旁边拿出保险套，然后套上。“你……什么时候放的。”我讶异不已，在问的同时，他慢慢打开我双腿，从我背后进入。“我放很多地方。”他只是笑着说。因为怕被邻居看见，又加上夜晚微冷的气温，我无力再他的一波波冲刺下，软了双腿，只能完全的凭藉他的身体支柱我，这样更让他加深他的动作。“啊……嗯……”我想压抑住声音，翰书却故意的冲刺更加用力，右手还不断的继续搓揉我的阴蒂，让我终于忍不住叫了起来。“我喜欢听你叫。”翰书在我耳边小小声的说着，但是动作却丝毫没有减缓的感觉。“我……不行……了。啊……”我边娇喘着，翰书也最后用力的一挺，用他低低的嗓音，嘶吼了一声。结束后，我无力的只能倚着他，他笑了笑，抱起了我进了屋里去。“你很坏，我以为你没考好，原来你都在设计我。”我坐在翰书腿上，靠着翰书的肩边喘边说。“我如果坏的话，我在成绩单发下的那天我就做了，我为了等你弄完报告，忍到我都快爆炸了。”他低头对我说。“呼。被看到的话我就丢脸死了啦。”我转身拍了他肩膀一下。“他们爱看就让他们看，我们男的帅女的美，怕他们看嘛。”静默了一会儿，我正觉得奇怪，才发现他的手指又不规矩的伸入我的下摆里，刚刚做完内裤还没来得及穿上，小穴正湿润的微微绽开着。“你……不要啦。才刚做完耶！”我使劲的想推开他在我小穴中不规矩的手，却徒劳无功。“我忍了快一个月了，你答应过我的喔，还有九次。”他笑了笑，不一会就忽然抱起我，然后对准他的阴茎进入，形成我也逃不开的坐姿。不过他戴保险套速度好像愈来愈快。“萱……你动好不好。”他双手扯动我的乳尖，在我身后那么说着。“我……”我有些尴尬的感受到他在我体内的阴茎正不断的发胀。“我念书念的好累，然后又禁欲那么久，你不觉得我很可怜嘛？”他又露出无辜可怜的表情，让我无奈的只得自己上下的摆动。在我摆动的同时，我听见他在我身后小声小声的叫着，原来他也会发出声音？这是我第一次发现，然后我忽然发现我们两个的面前正对着电视，一片漆黑的电视机刚好反射出我们两个淫糜的样子，我看着电视萤幕反射出的我，长发批散着上下摇动，双乳也不断的震动，左乳房被翰书的手掌紧紧包覆搓弄着，大开的双腿让我的阴唇完全暴露，翰书的手指正不断的在我阴唇阴蒂中拨动，制造出我一波接一波的快感。“你看到了啊。”翰书忽然凑上我的耳边，然后笑着说。“好……丢脸。”我低头说着。我现在才知道翰书是故意在电视前面让我自己动的。“不会，这样很美。”他柔声说着，然后似乎不耐于我的缓慢移动，他忽然抱住我的腰臀，然后用手臂抱住我替我摇晃，沙发的弹性让他使的力反弹的更加用力，一阵阵的撞击在我阴道深处。“啊……翰书……”我只能抓着他的手，随着他摇摆。“我好喜欢听你高潮的时候喊我的名字。”他继续用力，然后让我陷入迷乱的高潮中。“我累死了啦。”一连两波的高潮，让我真的完全都无法使力，虚软的瘫在翰书身上，我知道这样是让他有机可乘，但是我却也施不上力，腿部完全无力。“很累？”他喘着气笑着看我。“废话。”我瞪了他一眼。“我想洗澡。”他忽然那么说。“我也想洗啊，都是你啦，害我全身湿湿粘粘的。”“好。”他忽然抱起我，我浴室走去。“郑翰书你干嘛啦。”我在他怀中大喊。“洗澡啊。”他又歪嘴笑了。我这才想到，我还欠了他八次。我一直以为他在开玩笑，但是可见他真的想用这个周休二日，把他的十次全部讨回。</w:t>
      </w:r>
    </w:p>
    <w:p>
      <w:r>
        <w:t>翰书抱着我到浴室，转开了水龙头，任由莲蓬头温热的水直接淋在我们两个身上，他将我放在浴缸中，慢慢的等水积起。然后拿起我的浴球，挤上了满满的沐浴乳搓揉成泡，空气中散发着沐浴乳薰衣草香的味道，随着莲蓬头水的喷洒，小小的浴室充满了蒸气。“你干嘛？”虽然我们常做爱，但是我其实很少仔细去看翰书的身体。因为我总是带着一些些害羞，所以总是半眯着眼叫着。而且当翰书和我有了第一次的关系后，他就再也不让我看A片了，他说怕我觉得别人比他强。这是我很少有的机会直盯着翰书，比起我的遮遮掩掩，翰书在我面前反倒落落大方，我盯着他刚刚冲击有力的阴茎瞧着，很显然此刻它应该也累了，正一蹶不振的落在他的双腿间。之前看A片很多男优皮肤过白，反倒显得阴茎过黑，但是由于翰书的身体晒的均匀，反而不觉得突兀，大小也刚好。“萱。”他拿着浴球揉上我的胸，然后对我说：“希望你这样大方的盯着看的只有我一个，很显然是我教育很成功，你竟然一点都不害羞的盯着我小弟弟看。”他顺着我对面，也坐在浴缸中。“我也没机会看到别人的啊。”我很认真的看着郑翰书。“想都别想。”他笑了一下，然后要我坐在浴缸边的台子上，张开双腿。“干什么？”我害羞的让自己的双腿和阴部对着他的脸。“帮你洗澡。”他那么说完，右手拿过了莲蓬头，试了试水温，然后左手轻轻的随着莲蓬头的水，清洗着我的下身。“可是……水冲的我……”我连接不上的说着话，因为翰书正将莲蓬的水开到最大，冲击着我的阴蒂。“舒服嘛？”他不回答我，又继续拨弄着我的小穴，然后问着。“嗯。”我想阖上双腿，却让翰书开的更开，他整个上身跪在我双腿间，很专心的玩弄着我的阴蒂跟小穴，似乎很满意的看着我双腿抖动，眼光迷离娇喘的样子。随着水一波波的冲击，我竟然也达到高潮，双腿不住发软抖着。翰书终于放下了莲蓬头，但是身体却不移开，让我还是害羞的开着双腿对着他的脸。做了那么多次，但是却从来不像这次那么让我害羞跟兴奋，看来我也很色。在我来不及问翰书究竟想做什么的同时，翰书低下头用舌头舔弄着我的阴蒂，加以细细的在我阴唇中逗弄，或是轻咬。“翰书……你在干嘛……很脏……”想到我排尿的地方正被翰书一寸寸的吸吮舔弄着，我就更加不知所措，却又带着兴奋。“不会。”他抬起头对我笑了笑，然后更打开我的双腿，舌头伸入我的小穴不断的进出。“啊……啊……翰书……”我只能不住的扭着腰，这和翰书以往的做法都不同，似乎更加的深入跟色情，我只能随着慾望摆动腰枝。“我一直都想这样做。”他抬头笑了笑，嘴角似乎有我湿润的淫液，害我尴尬的不敢看他。在我还在喘气的时候，他从柜子上拿了一个保险套，嘴一咬撕开包膜，然后拿出套子套上他不知道何时已经勃发的阴茎。就着我大开的双腿，一个挺身就进入我早已经湿润的泛滥不已的小穴，他不断的抽送，在空气中除了弥漫一股薰衣草香外，还有一股淫糜的气息，也因为如此，我发现我竟然叫的特别用力，翰书更是因为如此，抽插的更加用力，终于又再一次高潮。当他拿下了保险套，我们坐在满水的浴缸中。我依旧无力，只能背靠着他的胸膛，虽然他才高三，但是胸膛却宽阔不已。我的身体完全陷在他的怀抱中，渐渐地阖上双眼睡去。</w:t>
      </w:r>
    </w:p>
    <w:p>
      <w:r>
        <w:t>“起床吃早餐罗！”房间内的窗帘被爽快的拉开，然后阳光丝毫不犹豫的照了进来。“我好累，要睡觉！”不理会翰书的笑脸，我转头蒙上棉被，继续睡觉。“起来啦！”翰书走到我旁边，死命的拉扯我的棉被。“现在几点？”我从棉被中闷闷的问着，现在我身上寸缕未着，昨晚应该是翰书把我抱上床的，可是我一点都不会感激，是因为他让我太累了。“七点啊！”他回答的毫不犹豫。“郑翰书你是神经病啊！我们凌晨四、五点才睡的吧！你那么早吵醒我干什么！”我拉开棉被探出头对他大喊着，不公平，为什么他一脸清爽，反而是我累的腰酸背痛。“起床啦……”他爬到床上，钻进我的被窝，从身后抱住我。“别闹，我好累。”我带着起床气的警告，却止不住他在我耳边轻啃的嘴。“不起床，就做爱！”他压上我，然后手指立即不规矩的往我下身探去。“郑翰书你别闹了啦！”我想推开他，但是他似乎不当一回事，我盯着他的脸，只见他一脸渴望的吻着我的脸跟唇。没睡饱的怒气夹杂着，我心中忽然很不开心，也许翰书太习惯对我予取予求，此刻反而让我觉得自己像是个容易找的床伴，弄不清楚翰书对我的想法，也许我只是一个不用花钱的泄慾对象？这种感觉让我很不好受，我究竟算是什么？“你都湿了……不想要嘛？”他抬头看了看我，依旧是那张人畜无害的脸，手指依旧不规矩的撩拨着我。“不要！”我赌气的看着他。“来嘛！”他的唇继续往下吻着，我只好生气的推开他。“萱？你身体不舒服嘛？”他被我推开后，只是温柔的看着我，然后忽然又搂着我，然后说：“做完这次我帮你按摩！”看着他嘻笑如往常的表情，我忽然很生气，于是我对他大喊：“郑翰书！我说不要就不要，你到底把我当成什么嘛！我讨厌你这样不在乎我感受，我讨厌你这样动手动脚，我不是你专属的妓女耶！”一股脑把话说完，我急急忙忙穿上衣服，拿起包包就往门外冲去，懒的理会翰书的一切。冲出门后，独自晃到东区的街头，在百货公司门口呆坐了一个多小时，看着一对对的情侣，我才忽然觉得自己很寂寞，起床的浮躁消减了许多，我才发现自己对翰书说了多重的话。我是喜欢他的，不然我不会和他做爱，我没有办法有没有爱的性，我想翰书也是这样，说他不在乎我，其实我也知道要是他不在乎我的话，他就不会等我完成我的报告才缠着我做爱了，他三天不碰我就会坐立不安了，更何况他为了我忍了快一个月，我知道这也是他的体贴，只是不知道为什么今天那么生气？说来也许可笑，我想我在乎的是他一句小小的甜言蜜语吧！只是为了如此随便和他发脾气，我也真是幼稚到极点了，想起他在我出门前的僵直脸色，我忽然有点歉疚，于是立刻拿起背包，往回家的方向走。本来以为回到家会看到翰书，没想到屋里竟然空荡荡的。翰书一定是生气了吧？于是，我决定煮一桌好菜，好好的向翰书道歉，如果他想多做什么，我也不会拒绝。我这时候才发现，我真的很喜欢他。没想到桌上的菜会一直到了八点还在桌上，翰书的手机也不通，我只能枯坐在沙发上等他。不知道过了多久，大门才打开了，翰书看了我一眼，面无表情的跟我说了一声：“我回来了！”然后就走回房间里，留下我坐在沙发上。忽然，我有一种沮丧跟失落涌上心头，从住在一起后，我们从来没有像这次一样的争执，与其说是争执，不如说都是我自己造成的，我看着翰书紧闭的房门，很难过的掉下眼泪。</w:t>
      </w:r>
    </w:p>
    <w:p>
      <w:r>
        <w:t>这晚，我发现自己很想要翰书，我从来都不觉得自己会很想做爱，直到今天我才发现，不是翰书爱拉着我做爱，有时候根本是我自己想要，翰书就体贴的化被动为主动的爱着我，我只是一直倚靠着翰书的温柔。想了想，我悄悄的走向翰书的房间。打开房门，翰书光着上身躺在床上阖着眼睛，身旁放着课本，看书才用的眼镜正挂在脸上，可见是念书念的太累了，我笑了笑拿起他的眼镜，然后看着他的睡脸，和他黝黑精练的肌肉。拿起他身旁的课本，发现课本上的重点记的满满的，我很少进到他房间，连做爱也总都是在我房里做，看着他书桌上迭的厚实的课本跟讲义，我才知道他真的也很认真，不仅仅是聪明而已。替他把书拿到桌上，才发现他桌上满满的便利贴，上面写满了－【努力！拿第一】【忍住！再撑两个星期】等等的话，应该是他为了等待我能够陪他的时候写的吧？在C中要考到全校第一，其实真的也不简单，我才知道他有多努力，多重视我和他的约定。我静静看着躺在床上的翰书。我对翰书是有慾望的。我这时候才了解，我一直渴望他吻我，碰我，所以我才不会那么严正的拒绝他的求爱，那我究竟在执着些什么？然后，我吻上他的唇，小小力的，轻轻的舔吻着。“萱？”翰书睁开迷蒙的双眼，讶异的看着我。“不要讲话，让我做完。”我笑着止住他起身的动作，直接跨开双腿压坐在他腰上，然后继续吻着他的唇角和下巴。“萱……别闹，我会想要。”他很认真的盯着我，然后小小力的抗拒我。我决定不管他，笑了笑把是我两倍大的双手拉住，压在他身体两边，然后一路吻下，学他逗弄我般的伸出舌头舔着他的乳头，满意的看他骚动不已的样子，然后一路向下脱下他的裤子，顺便想拉开他的内裤。“萱……你知不知道你在干什么？”他有些慌张的拉着我的手，然后惊讶的问我。“我知道。”我笑了笑，然后拉下他的内裤，把弄着他的阴茎。“呃……”我听见他压抑的嘶吼，于是我更认真的上下摇弄，然后看着他的阴茎肿大直立。“我想要！”我甜甜的对他一笑，然后直接坐在他的身上，让他贯穿我。他进入的同时，我才发现想要他的感觉早就让我湿透了下身，不太有阻碍的，让他进入了我。我在他腰部上下起伏，让他的阴茎在我阴道中进出，这是第一次我动的那么激情，也许是因为我真的想要他，想要他的一切。“萱……我……还没戴套。”身下的翰书勉强收起他的慾望，正极力压抑的想要拿出他床柜旁的保险套。“今天是我的安全期，让我服务你！”我笑着拉住他的手，往我腰上放。也许是翰书久抑的慾望在我勾引下也迸发了，他一听见我的话，用力的上下摇动，让我的动作更深入，一阵阵的撞击在我体内，他也不忘用手抚摸着我的胸部。一阵激动后，翰书射在我的体内，然后我喘息着趴在他的胸膛前，感觉他的阴茎在我体内慢慢的消胀，然后他才离开我体内。“萱？你？”他有些疑惑的看着我。“我只是想跟你道歉，我很想要你，我不喜欢你不理我，不喜欢你不碰我，不喜欢你不和我做爱，不喜欢你不陪我吃饭。”我很认真的说着，把这几天的孤单寂寞都说了出来，眼泪也不自觉的掉了下来。“不要哭。”他看着我，然后替我擦干眼泪，接着吻上我，吻的我透不过气，喘气连连。好一会儿，他才放开我，然后很认真的说：“那天我出门想了很久，还去问我同学，问说要怎么和女朋友相处，我真的不是把你当成发泄的对象，我是喜欢你，不然我不会碰你，我不能和一个不爱的女人做爱，那天我问了很久，我才问出答案。”然后他转头拿出他床柜里的项链，替我戴上，然后说：“我以为我很聪明，没想到我很笨，我一直以为我的表现就能让你知道我喜欢你，所以我忘了跟你说我爱你。这几天我去帮忙我同学打工，然后我准备明天才要拿这条项链送你，没想到你先……”“唉唷！”我又感动又害羞的看着他。“不要害羞啦！其实我也很开心，我一直以为只有我那么在意你，那么想碰你，我现在知道了！”他拉着我的双手对我笑着。“那……我要去洗澡了啦！”我害羞的对他说着，却被他一把抓住。“那我们的争吵就算了喔！你还欠我七次耶！这次是你勾引我的所以不算，然后，我剩下七次都要射在里面喔！”“唉唷！你很讨厌啦！”我窘迫的想甩开他的手，但是却被他一把抱起。“洗完澡我们回你房间睡！不然睡我房间晚上你会睡不着。”他很温柔的说着，抱着我往浴室走去。离开前我看着他的房间，除了这几天他睡在自己房间外，他多半都是睡我房间的，我以前以为他总是故意想睡我房间，现在我才知道他记得我会认床，所以不管我们在哪做爱，最后总是会在我床上醒来。“其实你在我身边我就睡的着了啦！”我贴在他耳边对他说着。翰书只是对我微微的一笑。</w:t>
      </w:r>
    </w:p>
    <w:p>
      <w:r>
        <w:t>抱我进了我的房间后，翰书一反常态的没有直拉着我进浴室，而是笑着对我说：“你先去洗澡。”虽然感觉疑惑，但是我还是点点头，进了浴室后，想想翰书可能不会规矩到哪，于是我把浴室的门给反锁了起来，然后带着恶作剧的笑容，开心的淋浴。刚做完爱没多久，下面的小穴湿透了，间杂着翰书的精液，这是我们做了那么久的爱，第一次让翰书射在我的体内，翰书从来没有那么对我要求过，就算他很爱做爱，却总是会准备好保险套才做，这是他对我的体贴。将身体冲洗完后，我围着浴巾走出浴室，以为翰书看见我会像是饿虎扑羊一样的冲上来，没想到他只是一把把我抱到床上，然后替我盖上棉被，笑着跟我说晚安。我盯着他离开我房间的身影，然后有些失望的坐起身子。‘是我没魅力了吗？'我很认真的想着，可是明明才刚刚做完爱，翰书还对我示爱了，那为什么他反应反而不理会我了？我想我现在绝对像是一个欲求不满的女人，我穿上拖鞋，偷偷摸摸的下床，走向翰书房间。翰书房里空荡荡的，浴室的门阖着，间杂着冲水的声音，想了想，我一点都不感觉害羞的就开了门，进到浴室。翰书背对着我，双手正使劲的搓着他的短发，泡沫沾了他整头，我忽然觉得自己很像偷窥变态狂，带着笑意，我站在他身后看着他的背影，宽厚的背肌线条，好看的腰线，一直到他坚挺的俏臀，修长的双腿，想到这副好看的身子总是在我身上予取予求，我忽然有种莫名的兴奋感浮现。“萱？”脑子来不及反应下，我的身体早了一步的行动，扯开浴巾，我从翰书背后抱上，整个身躯紧紧的贴在翰书身上，吓了他一跳。“为什么不做了？”我贴在他的背上，感受他的体温。“啊！等等啦！”翰书被我吓的眼睛被洗发精给沾上，匆忙的用水清着眼睛。过了半晌，他拿起一旁的毛巾，把背后的我一把拉过，无奈的看着我。“你眼睛红的像兔子耶。”我好笑的看着他的眼睛。“还不是你害的。”他关上水龙头，好气又好笑的用他的毛巾擦擦我也湿透了的头发，然后一把把我抱出浴室，放在他床上，问着：“有什么事情？”嗯……该怎么说呢？“你刚刚为什么不碰我？”我这样是不是很像主动在勾引他啊？“我很想，可是我怕你跟上次一样太累，我不想你太累。”他很认真的回答我，然后蹲下身体直视我的双眼。“可是……我今天不累啊。”我不知道想证明什么，还很认真的对他说着。下一秒，我只看见他诡异的歪嘴一笑，反身就把我扑在床上。“那，你不能逃了。”边说着边吻上我的唇，手指又色情的开始拨弄我的阴蒂。“郑翰书，你又设计我！！”被他吻上唇后，我在他嘴边抱怨。这是他偶尔的欲擒故纵，想要勾起我的慾望，他从小就会这样，他知道我一旦在兴头上就会被他骗了，我又恼又怒的任由他吻着我。“嘘！现在不是聊天的时候。”他那么说着，手指已经深入我的小穴中，色情的抽插着，满意的看着我在他身下不断狂放的骚动。“你每……次都……骗我……啊……嗯……”我撇撇嘴的说着，却又忍受不住他的逗弄，发出一阵阵的叫声与喘息。“谁叫你今天要跟我说那么让我冲动的话。”</w:t>
      </w:r>
    </w:p>
    <w:p>
      <w:r>
        <w:t>他笑了笑，然后一挺身就让他的阴茎进入我的阴道中。“什么？”我迷乱的看着他。“射在里面啊！”他又笑了，歪嘴笑着的他看起来更加邪恶，除了不断的抽送外，他又把我双腿抬的更高，架在他双肩上，更用力的插入。我第一次在他房里做，看着四周陌生的摆饰，陌生的床，床上都是他的气味，我忽然觉得更加有快感。房里只有我和他身体互相碰撞的声音，还有他在我体内进出的声音。随着他上下的摇动，我也不住的在他身下摆动身体，他只是依旧温柔的看着我笑着。“翰书……我……不……行了……啦……”我看着他，已经有些不能理智的说话了。“呃……我……好爱……你。”他在射精前，那么对我说着，然后在我体内释放他的热情，趴在我胸前喘着气，然后吻着我的唇。过了几分钟，他还是在我体内，我以为他睡着了。“翰书？”我摇摇胸前的他。“我喜欢待在你体内的感觉。”他笑了笑，然后才拔出他的阴茎。让他的精液慢慢的由我小穴中流出，我看着他的精液从我小穴中流出，有种很特别的感觉，然后他只是盯着我看，然后拿了面纸替我擦拭我的腿间还有湿润的小穴。“睡觉吧！我累了！”我压着他，然后一脚跨在他腰上，躺在他身边。“嗯？我抱你回去睡。”他转身面对我。“不要，我要睡这里。”我嘟着嘴，然后阖上眼睛。“那，好吧！”他说完后吻了我一下，然后就也阖上眼了。半夜，我拿起他的皮带，把他的双手绑在床头，然后一路的从他的胸膛吻下，直到他的下身，这才惊醒了他。“萱？！”他是真的吓到了，然后无奈的看着自己被绑住的双手跟我。“我想试试看。”我从他下半身盯着他，然后笑了笑，就开始舔弄着他的阴茎，我只在电视上看过女生替男生这样做，我不清楚这是什么感觉，只是我觉得很好奇罢了！顺便惩罚他故意用计骗我主动和他做爱。“萱……呃……啊……”他想制止我，但是双手不能动作，双脚被我的上身压着，我更加故意的含住他的阴茎，然后感觉他阴茎的胀大。“跟刚刚都不一样了耶！”我又从他跨下抬起头，然后边用手指环着挺立的阴茎，跟刚刚睡觉时的状态大不相同，男性的器官也真是奇妙。翰书现在只是神色狂乱的看着我，带着很浓的慾望，然后似乎很想我做接下来的动作。“萱……跨上来，我想要你。”他无奈的看着我，然后想要我用小穴对准他的阴茎，让他不那么难受。“你知道吗？”我看了他一眼，然后很甜的一笑，然后说着：“我累了想睡觉，晚安，早点睡喔！”说完我头也不回的就离开他房间，离去前还听的到他的低吼。活该。哈哈！</w:t>
      </w:r>
    </w:p>
    <w:p>
      <w:r>
        <w:t>隔天，我发现隔壁房间没什么动静，我不是很敢去替他松绑，这该怎么办？我穿着胸罩，考虑要换上便服赶紧离开家里。“你找我吗？”他忽然出现在我背后，然后歪着嘴盯着我笑，笑的我毛骨悚然。我妈妈常常跟我说女生不要玩火自焚的！“啊！翰书你起床啦？！我去替你买早餐喔。”我很快速的想要套上外套离开，却被他一把抱住。“不用。”他瞪着我看，双眼的黑眼圈非常的明显，看来他昨天为了自己松绑也花了很久时间吧。“不吃会饿啦。”我装出善良无辜的脸，希望他会放了我，不要跟我太计较。“我会吃。”他说完后，把我抱上我的床，然后用我的丝巾反绑着我的双手，还有蒙上我的双眼。“翰书……你……你要干嘛啦！”我挣扎着却被他压的紧紧的，我心里一惊，他该不会是要玩SM吧！！“嘘……我要开动罗。”他褪去我的胸罩，然后在我胸前轻咬着。“嗯……翰书……”随着他的舌头在我乳尖不断的打转，牙齿不断的轻轻啃咬着我的胸部，我觉得一阵阵难受的快感一波波袭来，我只能维持我的坐姿，任由他亲吻着。“萱，你都忘了。其实我比你还了解你的敏感部位吧。”他笑了笑，然后一路从我胸前，肚脐吻下，然后把我双脚拉开。因为双眼被蒙住看不见，我更加感受到他侵袭的快感，我咬着牙让自己的叫声不要太大，以免翰书又更加放肆。“不兴奋吗？不然怎么不叫啊。”他用低沈的声音笑着。“啊……”他拨开我的阴唇，亲亲舔弄我的阴蒂，然后也不忘用舌尖挑动我已经渐湿的小穴，让我忍不住的叫出声音。但是翰书似乎还不满意，继续用手指加以拨弄，我能感觉快感随着小穴流出的液体不断的袭来，我能感觉翰书正在我的双腿间看着我小穴的颤抖，这个认知让我更害羞，却又兴奋起来。“你知道吗，昨天你就是这样，让我一晚都睡不好。”他笑了笑，把我手上的丝巾解下，以为他要放了我，没想到他只是把我移到床头绑住我的手。我只能感觉我现在是呈现大字型的躺在床上，双腿中间的是翰书依旧不断续的用手指拨弄我的阴蒂。然后，他把我的双腿高抬，架在他的双肩上，然后嘴又凑上继续用舌头在我小穴中来回舔动。“翰书……”我拼命摇头，左右摆动。“嗯？”他出了一声。“我想要……”我低声的请求他，这样的逗弄根本不够，我想要他进入我身体里面。“哦？”他不置可否。“求求你啦……”我用着尴尬的姿势请求他。“那，等我考上你学校。我要在阳台做一整天喔。”他无赖的要求着。“不行……啦。”很丢脸耶！“那……”他忽然把我放下，然后再次拉起我双腿，用他的阴茎对着我，不插入却只是在我阴道口轻轻的触碰，轻轻的摩擦。“翰书……”这样的摩擦让我更想要他的进入，我不断的摇晃着身体。“答不答应？”他轻轻的稍微推入，但是却不再前进。“啊……”“真的不答应？”他又在我阴道口摩擦着，然后手指又开始逗弄我。“好……啦……”忍受不了，我终于无奈的答应他，我一答应他就立即把他早就肿胀不已的阴茎插入我的小穴，让我不断的叫出声音。因为刚刚的忍受不住，我也狂放淫乱的跟着他摆动，翰书更是忍受不住的用力抽插，他硬是要忍着自己的慾望逼我答应他的要求，还是被他达成了，但是快感似乎更多。他使劲不断用力抽插着，然后也不断低声的嘶吼，过了好久他才用力的一挺，把精液射在我体内，我也无力的瘫了下来，只能任凭双腿架在他身上。过了一会儿，我才重见光明，他满足的把我眼睛上的丝巾拿下，然后再把我手边的丝巾解开，不过解开手边的丝巾后，他却脸色有些僵硬。“怎么了？”我有些喘息的看着他。“怕伤到你才用丝巾，没想到还是伤到你了。”他有些后悔的盯着我手上小小的勒痕看着。“没关系啦！那也是因为……因为我太激动……才……”我看着他自责的样子，不忍心的想安慰他。“下次不会了。”他小力的吻着我的手腕，然后忽然抬头说：“不过你刚刚真的好放喔……”我看着他惊喜的样子，害羞的我想从地洞钻下去。“我很喜欢啊。”他拍了拍我的头，然后忽然又说：“记得喔，我考上你学校就要让我在阳台做一天。”完全不给我回答抗辩的机会，他吻上我的唇，不想让我思考，我只能无力的回应他的吻。他要考上根本不难啊……谁叫我玩火自焚嘛……</w:t>
      </w:r>
    </w:p>
    <w:p>
      <w:r>
        <w:t>新学期开学的这天，其实我压根爬不起来，虽然升上大二，但是代表着翰书也考上我们学校了。其实对他来说，考上T大真的是很轻而易举的事情，更别提他在考前的几天依旧完全没有禁慾的打算。‘不做我反而会念不下书，你舍得看我考不好吗？'他是那么跟我说的，我也知道我反驳不了他。“萱萱！我们家那只猴子考上你学校了耶！”放榜的那天，翰书的妈妈就打电话来了，带着’呵呵呵'的爽快笑声，然后很开心的告诉我。“对啊！我就知道他一定会考上。”我依旧客套的和翰书的母亲聊着天，我想如果我们两家的人知道我们的关系，不知道会说什么？虽然是那么想着，但是目前还是赶紧打发好翰书的妈妈，然后快点逃命。“都是你的功劳啊！翰书那只猴子要不是有你帮忙管教，我才不敢想他会怎么野咧！”翰书的妈妈依旧呵呵呵的笑着。功劳？也许跟他上床算是另外一种功劳吧。昨晚睡前，想到隔天要放榜，我反倒是做着春梦醒来的，我只记得翰书不断的在阳台要求我和他做爱，整整做满了一整天，说实话我是很佩服翰书的，他不会太在意别人的目光，就连在街上闲逛他也不时的想和我亲吻，但是这方面我实在不大能习以为常。现在就这样了，我不敢想像如果我习以为常，翰书会变的多么的放肆。终于陪着翰书的母亲聊完天，看着墙上的钟，盘算着翰书还要一段时间才会回家，赶紧抓了几件衣服，想跑到朋友家去住。“唉？去旅行啊？”翰书的声音忽然从我背后响起。我转身一看，只看到他似笑非笑的样子。“啊？没有啊，想整理一下衣服而已。”“唷？那么勤劳啊？我帮你。”他歪了嘴笑笑，然后走向我。“不用啦！怎么今天那么早回来？”我止住他前进的动作，然后微笑问着他。“我在想。”他边说边走向我，我只能有点紧张的往后靠。“我担心我如果像是我说的下午五点才回来，房子里面应该会空无一人，然后呢……”他拿起我包包晃了晃。“我可爱的同居人，会带着她的红色小包包跑到我不知道的地方去住。”“啊？！哈哈！你想太多啦。”我尴尬的笑了笑，使心机这招真的很难用在他身上，于是我想趁他不注意，从他身边偷偷跑走。还来不及行动，翰书就把我一把抱起。“啊！放我下来啦！”“不要。”他把我抱向阳台，然后紧紧关上阳台的门，问着：“你看榜单了吧。”“嗯？今天放榜吗？”我决定装傻。“咦？不是有人今天在跟我妈聊天的吗？”他不理会我的装傻，然后在我耳边小声的说着。“唉？”我讶异的转头看了他一眼，然后不偏不倚的对上他的唇。吻了好一阵子，他才放开我的唇，然后说：“电话是我请我妈打的，不然你一定会偷跑。”“你很坏。”于是我只好放弃，我以为很聪明的举动，在他的脑中早就全部都有了底了。“你知道我今天去哪？”他吻了吻我的颈子，然后手不规矩的拉开我裤子的拉链那么问着。“白天会被看到啦！”我使劲扯着我的裤子，紧张的东张西望。“我不怕啊。”他理所当然的说着，然后脱下我的短裤，右手伸到我的内衣里抚摸着。“你……不会……”“我真的想要在阳台做到晚上。”他替我完成我的问句，然后笑了笑又说：“我今天下午其实是去买保险套，巷口药局的老板还夸赞我很勇猛耶。”“唉唷！”丢脸死了，还好药局老板不知道翰书跟我住在一起。“我还有拿我们两个合照给他看喔，他说你很漂亮，不过要我好好避孕，不要让你太早怀孕。”他看似天真的说着，可是我却能很清楚的知道一切都是他故意的算计。“我以后不去那里买药了啦！”“哈哈！”他笑了笑，趁我在生气的时候，手伸进了我的底裤。“郑翰书！”我惊呼一声。“我在，要我更深入吗？我了解了。”说完，他的手指整只插入我已经有些湿润了的阴道中。“嗯……翰书……我们……晚上再……”“不要。”他不理会我，然后更加快速的抽动着手指，让我几乎要到高潮，整个小穴湿成一片。“啊……我不……行……了啦……”我想拉开他放肆的手，可是我又很享受他给予我的快感，让我最后只能把手放在他拼命动作的手上，然后感觉到高潮，无力的靠在他身上。“我喜欢你的身体耶，而且你愈来愈敏感了。”他伸出手后，我看着他湿成一片的手指跟手掌。我真的也是很色，我发现我身体会愈来愈渴求翰书，尤其是当他因运球而渐渐厚实粗糙的手指逗弄我敏感部位的时候，我会愈来愈容易有快感。“好了啦！”我在他怀中不断的喘息，只是手指就让我无力成这样。“不行，而且我还没得到报酬耶。”他笑了笑，然后褪去他的裤子，指着他已经胀满的部位。“唉唷！”我虽然害羞着，但是又很期待。可是我不打算把我的感想告诉翰书，不然以后他会更有理由对我需索。他让我面对着阳台外面，可以清楚的看见外面的风景，然后抱起我的腰臀，然后从后面进入了我依旧湿得一蹋糊涂的阴道。然后很快的，我就感觉整个阴道被他的阴茎充满。“呃……”感受他的抽动，我忍受快感的小声喊着。“我喜欢听你叫耶！大声一点嘛！”他对我那么说着，然后抽动的更是猛烈，连手指都在我的阴蒂上不住的摩擦逗弄着。看着阳台外的景色，边担心着会被看见，却又忍受不住翰书给我的快感，很快的就又高潮了，不知道过了多久，翰书才射精了。翰书虽然也释放了他的欲望，但是他并不想就此罢休，他把我放在靠墙的洗衣机上，然后又开始另一波的进攻。我也忘了时间过了多久，最后我是在床上醒来的，转身一看，翰书紧紧的搂着我睡在我的身边。为什么会一直到开学还那么累？以为翰书完成了他的阳台愿望后他就会比较节制，可是在我们开学的前一天，他却说要庆祝开学，然后又缠着我做了一整天，今天一早，我带着疲倦的脸准备上学，但是翰书却是精神亦亦的出门。我总是以为够聪明能看透他的想法，但是我却总是在他的计画中打转着。即便如此，我却发现我还是很甘之如饴。这，当然我也不想告诉他。</w:t>
      </w:r>
    </w:p>
    <w:p>
      <w:r>
        <w:t>开学这天，我遇到一个我从来没想过会遇到的人。“尹萱？”在我正在门口等着翰书的时候，一个高瘦斯文的男生走向我。“唉？”我惊讶的看着眼前的家伙，然后好一会儿才大叫：“陈嘉业！！”陈嘉业就是我无缘的暗恋对象，在我那年向翰书询问了恋爱的事情，而失去我的初吻后，他的脸已经很少在我的脑海中出现了，但是今天一看见他，依旧还是有种小鹿乱撞的感觉。“你怎么会在这？”我好奇的问着他。“喔！去年我考不好，所以我重考了，今年考上这里，没想到会看到你，真的很巧耶。”他依旧是气质彬彬的说着。我看着他，衣服依旧是中规中矩，穿着着名牌，和翰书就差了很多，我脑中想着翰书出门穿着半长短的球裤，还有随便拿起的运动上衣，带着一头杂乱的头发，就觉得很好笑。“嗯？”陈嘉业好奇的看着我。“喔，没有啦！哇，真好，竟然会遇见熟人耶。”我开心的看着他。“等下要不要一起去吃中餐？”他走向前问我，身上依旧带着他好闻的香皂味道，当初我很喜欢他，也是因为他不像是一般的男生总是会常常带着汗味。还有他不像同年男生般的粗鲁无聊。“啊？嗯……我要等人耶。”想到一早翰书非常认真的要我等他一起回家，我也想的到如果不等他的话，他绝对会闹性子。我不由得比较起翰书和陈嘉业，两个的确是完全不同个性的男孩子，翰书毕竟小我一岁，而他也总是很聪明的利用这个优势，来耍些任性。陈嘉业和我相处的几年，虽然我是偷偷喜欢他，但是他总是文质彬彬的。那我到底为什么会跟翰书在一起？我知道我是喜欢翰书的，不过如果当初我和陈嘉业有交往呢？我还会喜欢上翰书吗？毕竟这件事情没发生，所以我想任我想破脑袋我也想不出所以然的吧！“男朋友啊？”他笑了笑的问我。“嗯……”我点点头，忽然有些心虚。“唉！还是晚了一步。”他无奈笑着，搔搔他的头发。“嗯？”“交往多久了？”“大一开始交往的。”“早知道我就不重考了。”他忽然很认真的看着我。“啊？”“其实我高中很喜欢你，只是你好像不太喜欢我是不是啊？每次看到我你都会躲，所以我才不敢和你告白。”“啊？”我现在能做的都是发出单音，当初我会躲他是因为我怕他看到我在偷看他，不过他突如其来的这番话，让我忽然有点不知所措跟小小兴奋了一下。“唉！你在外遇吗！”翰书不是很愉快的的声音从我背后响起，然后手立即搭上我的腰。“不是啦！”我尴尬的瞪了他一眼。“我是尹萱的高中同学。”陈嘉业有礼貌的伸出手，对着翰书自我介绍。“我是她男朋友。”翰书完全不想搭理陈嘉业，然后拉着我转身就走。“那改天见喔！不好意思啦。”我看着陈嘉业尴尬伸出的手，只好连忙道歉，跟着翰书回家。“唉！你这样很没礼貌耶！”回到家后，我很生气的盯着翰书看。“对啦对啦！你呢？干嘛跟他有说有笑啊！”“你也不能限制我的交友状况啊！难道我跟你在一起我就不能跟其他男生交朋友喔？”比起陈嘉业的有礼，刚刚翰书的确是过分了一些。“才不是这个原因。”翰书喃喃的说着。“那是什么原因，你实在很怪耶你，我都跟他说我有男朋友了。”“真的？”“不管你了啦！”“我刚刚吃醋吃的莫名奇妙，不好意思。”翰书忽然抱着我，低声的在我胸前说着。“你今天为什么那么奇怪啊？以前我和我同学聊天你也不会那么生气啊。”我看着赖在我胸前装可怜的他，一时又发不了脾气了。“我在你的笔记本看过他的照片。”他说完就闷着头埋在我胸前。“喔。”“我知道你喜欢他。”“是啊！我喜欢过他，不过现在我比较喜欢你。”翰书吃醋也像个小孩一样，突然间我忽然觉得他有点可爱。他听完我说的话后，在我胸前的唇便开始不安分了起来，咬开了我胸前的带子，慢慢的吻着我的锁骨跟我的胸，忽然他又抬头说：“不能比较喜欢我，要只能喜欢我啦！”说完后，他把我抱向沙发，然后脱下我的上衣。“不要在客厅啦。”我无奈的看着他，他其实最不喜欢在房间做，其他地方都很爱。“客厅？阳台？厨房？你自己选。”他带着笑容问着我。“客厅啦。”他又笑了，然后褪去我的胸罩，不断用舌头逗弄我的乳头，直到乳头硬了起来，他才满意的继续吻着我的颈子。“呃……你太用力了啦！”脖子忽然感到一阵痛。“以后不要穿牛仔裤啦，不好脱耶！”他很奋力的拉下我的牛仔裤，抱怨似的说着。“你很爱计较耶！”我好笑的看着他用力扯我裤子的样子。脱去我的内裤后，他拉开我的双腿到他的腰，然后脱下自己的上衣，露出结实的上身。虽然常常在做，但是现在这样的姿势的确依旧让我尴尬，我的下身正对着他的下身，他的裤子还穿着，但是我却一丝不挂了，然后他又用很色情的眼光看着我的下身，让我更加感到不好意思，可是却有点兴奋。“还没开始碰，就快湿了喔？”他盯着我的大开的阴唇和阴道，然后笑着说。“你很讨厌耶。”我摀着脸尴尬的说。“讨厌的话就不要做罗。”然后说完他就站起身。“郑翰书！！”我躺在沙发上，大开着双腿的看着他。真的假的？勾起我慾望的时候竟然不做了，难怪他连裤子都不脱。“想要吗？”他歪着嘴盯着我笑。“哼！不要就不要。”我刚刚被他吻的虚软无力，只能躺着生气。“真的不要？”他忽然压上我，然后用力的吻着我，手指小力的轻触我的阴蒂，爱抚着我。“啊……”我无力的抱着他的颈后，被他触碰着似乎要到了高潮。“更湿了耶！今天怎么那么敏感啊？”他忽然拿出手指，然后在我面前晃。“你很烦耶你！”他今天是怎样啊。“喔？”他忽然把我的手从他身上拉开，然后又站起身看着我。“郑翰书！！”他是故意的。“不想要？”他笑了笑，看着我胀红着脸。我虽然生气，但是我的下身不断的涌着慾望。刚刚被他碰的地方好像一直在渴求，他故意的！！“我要……”我又怒又羞的摀着脸回答。“那……自己做给我看。”他满意的笑着。“翰书！”我生气的望着他。“不想要吗？”“我不会。”我的性启蒙在于他，做爱也总是他主动的勾起我的欲望。“用你的手指抚摸自己，就像是我碰你那样碰啊。”他拉起一边的椅子，好整以暇的看着我说。“很丢脸啦！”而且他一副就打算看好戏的样子。“不做喔？那以后我就都做一半！”他得意的看着我。“好啦！”我无奈的答应。于是我用自己右手的手指拨弄着我的阴蒂，轻轻的上下触碰，勾起一阵阵的快感，左手抚弄着自己的胸部，然后感觉到自己的阴道正因快感湿润，手指便伸入阴道自己抽弄着，双脚无力的打开颤抖，阴道也更加湿润的便利于我的动作。“呃……啊……”忍受不住刺激，我叫了出来。然后过没多久，我就感觉到了高潮，然后不断喘气着。在我喘气的同时，翰书已经坐在我的双腿间，然后打开我的双腿，把我的双腿抬到他的腰上。直接进入了我。“翰书！！”我惊呼一声。“你刚刚那么诱人我怎么可能忍的住啊！”他理所当然的说着，然后继续他的抽弄动作。“你很坏耶！”我用力的拍了他肩头一下。他得意的笑着，然后加快他的抽送动作，让我完全没办法思考，只能抱着他的肩膀，随着他的动作摆动。“呃……”他低声的叫了一声。我喜欢听他的声音，虽然他的声音常常被我的叫声淹没。忽然我又想到一件事情，然后说：“等一下……慢点……你……没戴……”话说的断断续续，也讶异他竟然忘记带套子。他完全不理会我，然后更加快速的抽动，我也不能抗拒的迎合着，然后感觉到他的精液在我体内射出。“你……”高潮完后我说话依旧断断续续的。“我没戴啊！”他无所谓的看着我微笑，然后趴在我身上，任由他的阴茎继续停留在我的体内。“会怀孕耶！”我惊讶的看着他那理所当然的样子。“今天你安全期啊。”他完全不意外的说。“咦？你怎么知道。”我都忘了，害我吓了一跳。他在我胸前休息了好一会儿后，他的阴茎才离开我体内，然后拿起一旁的面纸慢慢的擦拭从我阴道流出的精液和我的淫水，很认真的说：“我那么保护你，才不会乱来让你怀孕咧！”我有点感动的看着他，但是他的下一句话让我很想揍他。“况且，这么好康的事情当然要记着啊！不戴感觉比较好耶！”他得意的说着，一副很满意的样子。“郑翰书！！！”“我爱你！”他忽然又认真的看着我。“我也是啦！”我害羞的坐起身看着他。“既然爱我的话，再做一次吧！”他笑了笑，抱起我往浴室走。“郑翰书！！”我好气又好笑的看着他大叫。这晚，我们又一夜没睡。</w:t>
      </w:r>
    </w:p>
    <w:p>
      <w:r>
        <w:t>“郑翰书！！”我一大早穿衣服，就用力的大喊。“怎样？要做嘛？”翰书带着他痞痞的笑容，然后很开心的看着我。“你……这样我怎么见人啦！！”我指着颈上四、五个吻痕问他。“不够多。”他说完又往我颈上凑，我用力的打了他的头一下。“笨蛋！”要不是最近天气比较凉，我真的会尴尬死。于是拿起围巾围着，勉强的遮掩着。“有那么冷吗？”出门的时候，翰书还故意的问着我。“哼！”我不理会他，加快我的脚步往前走。看我不理他，他只好讨好的跟上我的脚步，然后小声的在我耳边说：“我下次会留在看不见的地方的！”“笨蛋！”我笑了笑，勾着他的手臂往学校走。如果有什么很巧合的事情，应该就是这件事了吧。“这是你学弟的名字。”班代给了我一张有电话，地址还有姓名的纸条。我讶异的看着上面写着－【陈嘉业】。“好巧喔。”中午，翰书被同学约去看球队练习，我找了陈嘉业吃饭。“我们算是有缘吧！”他笑着。“嗯。”“男朋友呢？”“喔！他去看球队练球，他以前是球队的，应该会想加入校队吧我想。”我微笑着回答。“他脾气不好吗？不然昨天怎么那么凶？”他像是要对翰书追根究底似的。其实以翰书的个性看来，要说他是个成绩很好的资优生，会相信的人大概很少，加上他总是屌而锒铛的样子，难怪陈嘉业会那么认为。“他昨天不舒服啦。”我尴尬的替翰书辩解。“你跟他感情好吗？”“不错啊。”我笑着回答。“他跟你同班？”“他小我一岁，也是同校的。”“他比你小？那你们在一起的时候他不是才高中吗？”陈嘉业看起来有点讶异的样子。“嗯。”我又尴尬的笑了笑，不知道陈嘉业会怎么想，会不会猜是我去勾引翰书的？然后我扯了扯脖子上的围巾，有些尴尬的盯着陈嘉业傻笑。“你们？”陈嘉业看着我的脖子忽然一楞。我忽然想到脖子上的吻痕，赶紧又拉正围巾，太糗了！“你们感情真好，我应该早点跟你说我喜欢你的。”他低着头说，我也看不到他的表情。“其实我喜欢过你，只是现在我喜欢他。”我怕他太难过，于是我很认真的说着。这也是我要约他出来的主因，赶紧解决这件事情，也让翰书不要莫名奇妙的吃醋。“不是在安慰我吧？”他忽然抬头笑着。“不是啦！只是那时候我也不敢跟你讲。”这应该才是没缘分吧！“嗯！祝你幸福耶。”他很认真的对我说。“那以后不要尴尬喔！毕竟你也是我学弟，我会当你是好朋友的。”我很担心因为这样失去跟陈嘉业的友情。“没问题。”“那就好。”“你中午跟谁吃饭啊？”翰书看电视到一半忽然问我。“嗯，你不能生气喔。”我低着头说着。“很难。”他听到我那么说后，就关上电视坐到我旁边。“陈嘉业啊，因为他是我学弟。”我呐呐的说着，我也猜到翰书会生气。“那么巧？”翰书笑了一声。“我才不会故意要他当我学弟，而且我也不知道他跟我同系啊。”“我知道你不会。”他笑着抱着我，然后问：“他有跟你说他为什么重考吗？”“他说他去年考不好。”“哦？”翰书挑了挑眉，然后很慎重的跟我说：“你少跟他接触比较好，最好是不要接触。”“这个我不能答应，你不要乱吃醋。”我很坚持的看着他。“我也知道你不会答应，但是我是担心你耶。”他忽然吻着我，然后说。“我说要跟他当朋友的，远离他才更奇怪。”他是怕我因为太不防范陈嘉业会出事，只是我看的出来陈嘉业是好人。“答应我，小心点，不要跟他单独出去。”他很忧心的看着我，然后又吻上我。“好啦！我不会跟他单独出去啦！”我笑着回吻他。没想到翰书警告我才过了两天，我就失信了。“尹萱。”我接起手机，是陈嘉业打来的电话。“什么事情？”“那个，我在你家附近请女朋友吃饭忘了带钱包，可以先跟你借钱吗？”他声音听很无奈。交女朋友了？动作真快。他说喜欢我不是才没多久前的事情吗？“女朋友也没带钱嘛？”我看了看墙上的钟，已经十点多了，翰书过没多久应该就会回家了。“她有事情先走了。真是不好意思耶！”“嗯，等我一下，你在哪。”想了想，还是决定要去救他比较好。“真是抱歉，那么晚还叫你出门。”他很歉疚的看着我。“没关系啦！我也没那么早睡。”我笑着回答他。“不过刚刚真的很糗。”他笑着搔搔头，夜风吹来他身上好闻的味道，我才发现这曾经令我很着迷的香味，现在变的很普通。我真的不喜欢他了耶。“交女朋友了？好快喔。”“嗯，因为我喜欢的人已经有男朋友了。”他很认真的看着我。“喔？你最近课业上没什么问题吧。”我赶紧转开话题，然后继续走。“没有。”忽然间，手机响了起来“你给我快回来！那么晚了不在家你要担心死我喔！”一接起手机，翰书的声音就大声的传来。“好啦！”“家人要你回家啊？”“嗯。”我本来想直接跟他说是翰书，但是我和翰书的关系又很难说清楚，只会让陈嘉业觉得我是随便和人同居的女生，想了想，还是觉得留个好印象比较好。“小心喔。”他送我到家门口，然后微笑的挥手道再见。“再见喔。”一回到家，翰书就在客厅恶狠狠的看着我，身上带着未干的汗水。“刚刚去哪？”“刚刚陈嘉业没带钱包，我去帮他付钱。”我诚实的对翰书说着。“他没带钱包关你什么事情啊？你知道我有多担心你啊！”他很生气的说着。“对不起啦！可是他就在我们家附近吃饭啊！所以我才想去一下就回来，又不能不帮他。”我看着翰书还来不及换下的球衣，就知道他一回家就忙着找我。“哼！你自己前几天才答应过我的，现在全忘了。”“对不起啦！”我走向他脱下他汗湿的上衣，然后推他到浴室，然后说：“快洗澡喔！不然会感冒。”说完就赶紧走出浴室，然后想逃回房间。“想装做没事啊？”他生气的一把拉住我，把我拉进他的浴室。“我都道歉啦！可是今天我不帮他也说不过去嘛！”我双手抵着他上下起伏的胸膛，完全感觉的出他在生气。他一把把我抱进浴缸，跟他双双站在莲蓬头下，任由温水淋湿我们两个。“可是你没记住我的话。”他还是很生气的看着我，然后脱下我的衬衫，然后很用力的在我颈上咬吻着。“不要闹啦！如果是你你也会去帮他啊！”我只是想跟他争论事情的是非。“你是不是太相信他了一点？你跟他多久没见面了！他值得你那么信任吗？那我说的话都不算数啊。”他看起来真的很生气，我只好任由他脱下我所有的衣服，跟他对望。“我知道你担心我啊，可是我觉得我没做错。”翰书是不是太大惊小怪了一点？尤其是在陈嘉业出现后。“用说的记不住，你就用身体记住。”翰书忽然生气的把我推向墙壁抬高我的臀部，，然后从背后进入我，因为丝毫没有准备，也来不及湿润，我只觉得很痛。“翰书！！你弄痛我了啦。”我挣扎的想要推开身后的他，却被他紧紧的压在墙上。他不理会我的抗拒，只是很生气的进出我的阴道，紧紧的抓着我的腰臀，用力的抽插。我无力的双手撑着墙，完全感受不到做爱的快感。然后，他射精了。当他离开我身体后，他只是擦干身体，然后走出浴缸，让我无力的瘫在浴缸里。我赌气的不让眼泪掉下来，可是翰书的行径让我有种被侮辱的感觉，为什么这件事情会让他气成这样？我有我的交友圈，为什么他要那么限制我？我只是在做我觉得对的事情啊！如果他不道歉，我就不跟他合好。我坐在浴缸里，任由温热的水冲着，不想出去面对愤怒的翰书。过了很久，翰书才拿着浴巾走进来，脸色凝重的看了我一眼，把我从浴缸中抱了出来，本来想挣扎，但是一靠在翰书的怀里，眼泪就忍不住掉下来。“对不起啦。”他抱着我到我床上，然后双手撑着床，在我上方看着我。我转头不想理他，可是又很逊的一直掉眼泪。“喂！”他凑下脸来吻着我，带着刚刚没有的温柔。“你刚刚很过分。”好一会我才转回来看着他。“我刚刚真的太过份了！只是我真的很担心。”“可是……”我想继续和他辩解，只是他不给我说话的机会，慢慢的吻上了我的唇。“刚刚会不会痛？”他吻完后，抱着我，然后躺在我身边。“痛死了。”“对不起……对不起……”他喃喃的一直说着，然后脸凑近我的耳边不断的丝磨着。“好了啦！”我擦了擦眼泪，然后微笑的看着他。每次看到他装无辜死样子，我就实在拿他没办法。“我爱你。”说完后，他拉起我的棉被，然后紧紧抱着我。我在他怀中只是想着，他对于陈嘉业的事情太过在意了，以后只能因为这样离陈嘉业远一点，直到翰书成熟一点才好。听着翰书的打呼声，我忽然有种幸福的感觉。</w:t>
      </w:r>
    </w:p>
    <w:p>
      <w:r>
        <w:t>“尹萱？”陈嘉业的声音忽然出现在教室外面。“唉？你怎么会来？”我好奇的看着陈嘉业，惊讶于他会到教室找我，又想到因为陈嘉业，让翰书不开心的事情，我只好带着点距离。“我想请你帮个忙可以吗？”他看起来很诚恳的样子。“什么忙啊？”“就是我女朋友生日，我打算要送她东西，可以请你替我挑选吗？”“这样喔……不大好吧？你女朋友的礼物可以自己挑啊。”因为翰书的耳提面命，下意识我就想和陈嘉业保持距离，虽然这样对陈嘉业实在是很不好意思。不过陈嘉业也的确很奇怪，这种事情找别的女生帮忙好吗？“不方便嘛？那也没办法。”他不好意思的对我笑了笑，然后说：“我太莽撞了！这样实在也不大好，而且你男朋友会误会吧！我没想那么多，真的不好意思耶。因为我在台北也只有你一个朋友，班上的同学又不大熟，才会总是麻烦你，如果造成你的麻烦，还请多多包含耶。”看着他又窘迫又歉赧的的样子，我总觉得这样对他也说不大过去。平日斯文惯的陈嘉业竟然那么有求于我，想必他对他女朋友也很重视。“如果是下午去的话，我就有空，因为我晚上要回家吃饭。”我笑着说。翰书练球应该到七点多，如果我六点半以前回去应该来得及吧？“谢谢你耶！尹萱，每次都麻烦你，改天一定要请你吃饭。”他很开心的看着我说，之后便离开教室。“咦？尹萱？那就是小你一岁的男朋友喔？”旁边的铱静问着我。好朋友只知道我有一个小我一岁的同校男友，可是除了玮珊之外，其他人都还没见过，一方面是翰书觉得和我同学见面是很奇怪的事情，另一方面是我觉得解释我们关系，还有为什么会住一起不大容易。所以到现在见过翰书的，也只有我最好的朋友玮珊一个。“那个是我高中同学，他今年重考考到我们学校。”“蛮帅的耶！介绍给我认识吧！”玮珊忽然凑上来说。“他有女朋友了啦。”“他找你干嘛？”玮珊好奇的问着。“他说要买礼物给他女朋友，请我帮忙挑选，所以等下我要去他住的地方等他下课。”“喔……”玮珊点了点头，然后忽然又说：“他跟他女朋友如果分手记得跟我说耶！”“哈哈！你是笨蛋吗。”一下课，接到的是翰书的电话。“嘿？怎么了吗？”我有些心虚的接起电话，还是不要跟他讲好了，不然他又很生气。“等下你要回家了吗？”“今天要和玮珊他们开会，大概五点多会回家！你今天练球吗？”只好撒了谎，可是不说谎翰书会很生气。“喔，那你要小心一点喔。我爱你喔！”他开心的对电话大喊，然后我听到旁边传来一阵嘈杂声。真是的。我拿着刚刚陈嘉业给我的钥匙，然后找到他住的地方，用钥匙打开房门。“哇！住那么好喔？”这间房间一点都不小于我和翰书住的地方，陈嘉业不愧是有钱人家的小孩耶。“你来了喔？”陈嘉业忽然出现在我身后，吓了我一跳。“你不是还有课？”两个人单独处在一个密闭空间，让我觉得不自在，我笑了笑，然后打算走出他家门口：“那就走吧。”“等下，我先喝水，你要水嘛？”他拉住我，然后关上门。“呃……不用。”虽然有时候我很笨，但是我现在也很清楚情况怪怪的。“喔。”他点了点头，然后到冰箱拿水喝。“走吧！”他拿着水瓶走出厨房，笑着看了我一眼，然后温和的说着。“喔。”我松了一口气，往门口走，走到一半被他拦腰抱了起来。“啊！”我吓了一跳，然后大声问他：“陈嘉业你干什么？”“你好轻喔。”他笑了笑，然后不置可否，身上依旧带着好闻的味道。“谢谢喔……那可以放我下来吗？”我看着他带笑的脸，可是忽然觉得有点冷意。“不想放。”他微笑，然后以口就瓶的喝了一口水，把水灌到我嘴里，顺便吻着我。“不要这样……”我闪避他的吻，然后挣扎的想要离开他的怀抱。只是他不像看起来那么瘦弱，反而更大力的抱着我走向他的卧房。抬头看到他带着诡异的笑容，我才忽然感到恐惧。我到房里就被他用皮带反绑在床头，双眼也被布蒙住。“陈嘉业！你不要这样子！”我拼命的大叫，我早该听翰书的话了。“嘘……”他吻上我的嘴。“陈嘉业，你别闹了，快放我回去。”“你变很多耶，尹萱。”他边笑边说着，然后剪开我的上衣。“陈嘉业，你知不知道你在干什么。”所以有女朋友应该都是骗我的吧！可是我就是笨笨的被他骗。“以前看起来很清纯的，没想到上了大学变的淫荡了，这样好吗？”他不理会我，迳自的说着，然后剪去我的胸罩。我感觉到他凑上身，吻上我的锁骨跟胸部。“放了我。”我紧咬着下唇差点哭出来，我没想过我会有被认识的人强暴的一天，我现在只希望翰书知道我不对劲，然后快点来找我。“他都怎么吻你的呢？”陈嘉业轻轻的咬着我的唇，然后问着。“那天看着你带着一脖子的吻痕我就气，你喜欢跟男人做爱吧！”他笑着拉下我的裙子，带着恶心的语气。“你不要乱来，你会后悔的。”我无力的说着，刚刚他灌给我的水似乎也有问题，我勉强撑着对他说。“不会的，你喜欢做爱，我和你做。”感觉到他脱下我的内裤，我已经毫无希望了，只好强忍着眼泪，任由他的手扳开我双腿，然后用他的手指在我的阴蒂上拨弄，抽插着我的阴道。“求你不要这样！”以前我曾经想过是不是该和翰书以外的人做爱，但是今天我才发现我没有办法忍受别人触碰我。“有反应就该叫出来！”他得意的笑，然后嘴贴上了我的小穴舔舐着。“啊……不要……”终于我哭了出来。以往陈嘉业在我心中的形象已不复在，我满脑只觉得恶心，可是力气却抵不过他的侵袭，只能无力的扯着我的手。电铃响了，然后门外有人大声喊着：‘陈嘉业先生，包裹！'“该死。”他低吼了一声，然后我感觉他离开床前。此刻我满脑无法思考，死命的挣扎却也没用，如果我被强暴了，翰书会不会就这样和我分手？分手也不能怪他，谁叫我说不听。可是我不要。过了好一会儿，我听见门又关上的声音。我的心沈了下去。“陈嘉业，你放我走，我求你。”我低声说着。他不说话，只是我感觉到他又上了床，然后又用力扳开我的的双腿，手指放肆的进出我的小穴，然后吻上了我的胸前。“不要这样……”他继续从肚脐吻到我的阴蒂，虽然是在强迫下，但是我还是湿了，我听见得意的笑声，只觉得很想立刻死掉。然后，我感觉到床舖的震动，以及衣服擦动的声音。是他在脱衣服了吧？我紧咬着唇不敢思考，只想等时间赶快过去。我的腿被分的更开，然后他抬起我的腰，用力的挺进，阴茎整个进入我的阴道，我痛苦的大叫。“陈嘉业！你怎么可以这样！”我边叫边哭，他背叛我对他的信任。但是他丝毫不理睬我，只是一迳的抽插，然后低声的叫，我在他身下痛苦的随他摇晃，完全无法思考。他抽插了十几分钟后，我感觉到他用力一挺，然后射在我体内。然后他抽出他的阴茎。我瘫躺在床上，双眼什么都看不见，只是觉得自己很脏。刚刚做爱完全体会不到爱，只是慾望的发泄。我实在很笨，以为翰书只是忌妒陈嘉业，没想到陈嘉业真的对我有企图。而且我还被陈嘉业上了，我想我没有脸再和翰书在一起了。不知道过了多久，我眼睛上的布条才被拆下。“翰书？”我惊讶的看着眼前的翰书。翰书没说什么，温柔的拆下我手上的皮带，我的双手早因为挣扎而被勒红泛着血丝，他不说话的直盯着我的手腕，然后细细的吻着。“我……我被强暴了啦！！翰书我好怕！！对不起！！”我用力的抱着他，怕他又消失。“那个混蛋！！”翰书盯着皮带，然后大声的吼着：“竟然用皮带绑你！”我忍住眼泪，听他莫名奇妙的发言。他抱起寸缕未着的我到他腿上，然后低声对我说：“别怕，刚刚跟你做的是我。”“啊？”“刚刚他拿包裹就被我打晕了，然后我请你同学先把他揍了一顿。”他笑了笑，然后才很用力的抱着我：“不过你的确是吓到我了，如果不是我忽然想到要联络你，打电话找你找不到，又打给玮珊，才知道你跟这个人渣在一起，你真的会被他给强暴。”“对不起，我没听你的话。”我低头靠在他的胸前，然后小声的道歉。“没事就好，刚刚只是想罚你，没想到你哭成这样，心疼死我了！还害我没注意到他用皮带绑你，我都用丝巾耶！那个混蛋。”他生气的说着，然后忽然看了看地上的衣服，才脱下自己的外套帮我穿上。我勉强的站起身，然后穿上裙子，紧紧拉着翰书离开。“我实在不喜欢在别人床上跟你做爱！早知道我多揍他几拳。”他搂着我，边走边抱怨。刚刚的事情虽然还是让我惊恐未定，看着翰书的样子，我还是笑了出来。“你这呆子，以后不要乱跟别的男人走，你以为多少男生会等你那么多年，然后住在一起后又等你好几个月才吃掉你啊！”他用力的拍我的额头。</w:t>
      </w:r>
    </w:p>
    <w:p>
      <w:r>
        <w:t>“嗯。”我点点头，然后擦擦眼泪。“好啦！我没先跟你说也是我不好。”他笑着拉着我，然后坐上他的机车。“翰书谢谢你！”回到家后，我很认真的跟翰书道谢。“傻瓜，说什么谢，跟男朋友只能说爱。”他看了我一眼，然后笑着说：“你穿我的衣服很性感耶，改天穿我球衣做好不好！”“不理你了啦！”我笑着走进浴室，这才真的松一口气。后来铱静跟我那群好朋友，全部夸赞翰书实在很帅气，玮珊说翰书很紧张的四处打听陈嘉业的住址，然后一直骑着车东奔西跑在找我。翰书后来才跟我说，他一个朋友和陈嘉业之前认识，陈嘉业重考是因为他涉嫌强暴一个学妹，结果学妹怀孕，本来要告上法院，只是陈嘉业的爸爸用钱压了下来，陈嘉业于是出国了一年，然后今年才重考。只是他还是很担心陈嘉业会对我不利，不过陈嘉业经过这次事情后，自己办了休学，之后我也不知道他去哪了，当然也不会去联络他。’果然人不能看表面。'玮珊很认真的那么对我说。然后我发现我更喜欢翰书了。这句话现在不打算跟他说，以后我才会跟他说吧！那应该是很久的以后了。</w:t>
      </w:r>
    </w:p>
    <w:p>
      <w:r>
        <w:t>过了那次惊恐的经验后，我其实有些害怕一个人睡。虽然说我一个人睡的机会也不多就是了，翰书从那天后几乎是每天抱着我入眠。“我跟你比这次的学期平均，我赢了你要让我做一天！”接近期末考的时候，翰书又这样对我说。“我才不要！”于是我不打算理会他。“唉！你怎么这样啦！”翰书整个人赖在我身上撒娇，一个大男人这样实在是很好笑，但是翰书却又很善用他的无辜。“不理你了啦，我接电话！”电话铃声最近总是准时在十点多响起，这是我们两家家长的默契，但是翰书很不喜欢，因为他觉得十点多是我们应该好好做爱的时候。“喂？”“小萱喔！我是妈妈啦！”我妈的声音依旧宏亮的传来，然后还夹杂着翰书妈妈的声音，最近他们学会用分机来一起通话，然后听电话的人几乎是被疲劳轰炸。至于为什么从我大三开始后，他们开始每天打电话了呢？那是因为我们两个上次回家……“天啊！小萱啊！你怎么瘦成这样啊！”我爸的心疼惊呼。“要死喔！死猴子，你不会照顾自己嘛？吃的愈来愈瘦，这次回来多吃点！啊不然人家说我不会照顾孩子！”这是翰书妈妈的絮叨。‘应该是做爱变瘦的吧！'翰书本来想那么说，然后他被我打了一拳。之后两家的双老，十点多就会打来提醒我们要吃宵夜。“唉，妈！不用每天打来啦！我们最近都有乖乖吃饭。”我对着电话那边的母亲好声回答。“我们家那只猴子给他饿死没关系，你不要也变瘦，吃剩的再给他就好！”翰书爸爸也是很豪气的一个人。在我应付着两家四老的同时，翰书忽然凑到我身边，然后抱起我坐在他腿上，然后手指开始往我内裤中钻去。“你干嘛啦！”我想挣脱他的怀抱，但是显然没用。“怎么了吗？”我妈听到我的挣扎，担心的问了一声。“没事！没事！”总不能说，翰书妈妈，你儿子正在勾引我吧！“喔！最近怎么样？”我妈应该打算和我闲话家常了，感觉我爸的声音也在电话那端蠢蠢欲动。“呃……啊……”翰书的手指正式进攻我的下身，手指逗弄我的阴核及敏感部位，让我不由得叫了出声。“你身体不舒服嘛？”我妈又担心的问着。“没……没有……”我虚软的差点抓不住话筒。翰书完全不理会我，继续下攻，加速的摩擦搓动着。“你别闹啦！”终于我快忍不住快感，出声吓止他的动作。当然，他才不理我。“怎么了？怎么了？”这次问的是翰书的妈妈。“我们最近养的猫啦，应该在发春期吧，每天都粘着我。”我抓住他蠢动的手，然后那么说，还顺便看了他一眼。“是公猫嘛？干脆去把他阉掉好了！”翰书妈妈那么提议。“好！好！好！”我不由得大笑。翰书邪笑看了我一眼，然后拉开他的拉链，掏出他的阴茎直接拉起我内裤的边，然后进入我体内。“嗯……啊……”我紧忙遮住话筒，然后无力的娇喘叫着。电话那边只听见我爸妈跟翰书的爸妈正兴奋的讨论阉猫跟阉鸡的事情，不知道为什么这样也要拿话筒讲。过了十几分钟，翰书终于射精，我妈他们也刚好结束他们的经验谈。“翰书妈妈，您要不要和翰书讲电话了？”我虚弱的瘫在沙发上，问着电话那端的长辈。“好啊！麻烦你替我叫那只死猴子！”我转身把电话拿给正在沙发上脱保险套的那只猴子。因为刚刚吃亏，所以在我终于休息完之后，我粘上在讲电话的翰书，然后又再拉开他的拉链，掏出他的阴茎来。翰书只是笑了笑看了我一眼，也猜出我想做什么。我扶着他已经瘫软的阴茎，然后用舌头舔舐着他的龟头，还有他敏感的地方，终于也得意的看他在电话旁低声嘶吼。“是那只猫啦！呃……”我听见他那么说，于是我用嘴整个含住他，然后上下舔着，吻着。“呃……啊……”他面色狰狞的说着电话，但是又要和他妈一搭一唱，感觉也挺可爱的，于是我加快含动的速度。过了一会儿，他忽然使了个眼色，然后推开我，精液就射在我胸前和桌上。“妈，我跟萱有报告做，今天先聊到这！”他一说完就猴急的挂上电话，然后立刻抱起我进到房间里面。“你惹起的，你要负责灭火！”他笑了笑，然后脱去他全身的衣物。“明明只是以牙还牙嘛！”我嘟着嘴笑着，只是也顺从的脱光衣服。可能今天感觉特别刺激，所以我慾望也上来了。刚刚的湿润依旧，而翰书的感觉也还在，他很快就勃起了，没多说什么他就压上我，然后一个挺身进入我体内。“呃……”直到我们两个都累了，我靠在他的手臂上，然后问他：“你刚刚跟你妈说那是猫她说什么？”“她怎么跟你说的？”他反问我。“她说叫我阉掉你！”我大笑，然后他吻上我的唇。“她跟我说我们那只猫可能是双性恋！”他看着我也笑着。“哈哈！你妈实在很可爱！”“那么喜欢我妈，以后记得直接嫁到我家耶！”他说起这句话像是玩笑，但是我的确有点小鹿乱撞。我以后会不会嫁给他呢？我还能忍受别的男生对我做同样的事情嘛？“发什么呆？”他看了我一眼，然后吻着我额头。“没什么……”想了想我也不打算告诉他，毕竟我们两个也还不到那个时候。答案，就藏在心底吧！最后，要记得告诉翰书的妈妈，那只猫阉掉也是不行的！</w:t>
      </w:r>
    </w:p>
    <w:p>
      <w:r>
        <w:t>最近，翰书非常的奇怪。常常接了电话，就往一旁走，然后低声的讲电话，就连做爱到一半，他也会这样。“他一定是外遇了！”玮珊很认真的对我那么说着。“不会吧……？”我虽然那么说着，可是其实我很担心。“谁打来的啊？”看着翰书挂上电话，我装作没事的问他。“球队经理。”“女的喔？”“废话！”他笑着看了我一眼，然后拉着我往房间走。“漂不漂亮啊？”我有点好奇的问。“你比较漂亮。”他看似真挚的说着，然后吻上了我的唇。“你这样讲是偏心。”我虽然微笑，但是所有疑问依旧在心里面，可是也不知道该怎么去问。“我们去看他练球，顺便看看那个女的！”玮珊看不下去，她对我提了一个很立即的提议。“这样好吗？”我面有难色，其实我也从来没想过会要去看翰书，虽然翰书的队员跟同学几乎都知道我，但是我从来没在他们面前现身过。而且我觉得这样去好像很奇怪。“你再坚持，哪天翰书就跟着跑了！去不去随你喔！”玮珊说完转身就出教室。“等我啦！”然后我还是跟了上去。一到体育馆，只看见一堆校队的在练习中，我和玮珊站在门口，有些不知所措，只能拼命寻找翰书的身影。然后我在球框边看见了他，和一个长头发的高瘦女生站在一起有说有笑，手上还拿着毛巾。不得不承认，那个女孩子很漂亮，一头乌黑的长发不说，手脚细长还打扮入时，站在翰书的旁边就像一幅画一样漂亮。“唉！尹萱！你不会在这边就自己落败吧你！”玮珊看了我一眼，气的敲了我头一下。“不是啦……那我改天再问他就好……”我忽然很想躲，想拉着玮珊离开体育馆。“萱……你来看我喔！！”来不及走，就被翰书看见，翰书热情的向我奔跑而来，带着他很灿烂的笑容。“我只是……经过看看啦……要走了。”因为翰书的大喊，所以体育馆内一群人往我这看来，害我更加的尴尬，想慢慢的退开，翰书却拉着我坐在一边。“那就等我啊！”看起来他不打算让我拒绝他，一说完就很得意的往场上飞奔。“玮珊……”我为难的看了玮珊一眼，但是玮珊正开心的盯着校队奔驰的身影，然后不忘喃喃念着：“这个七号很不错，十号屁股很翘，十三号超帅……”过了一会儿，一个人坐到我旁边。“你是翰书的女朋友吧？”那个长发的经理正对我微笑着。“嗯……”我看着她，大声的在心中呐喊老天太不公平了，她比我高将近十公分，脸却比我还小，而且真的很漂亮。“他很常提起你耶，你真的很漂亮！他没事就会一直说你有多好多漂亮。”她看着我依旧微笑着。“嗯……”“对了，我忘了自我介绍，我是今年大一的蓝羽新，你跟翰书一样叫我小羽就好，你的名字是尹萱对不对？”她一股脑说着话，然后小巧的脸生动活泼，其实我很难讨厌这样的人。然后，远处忽然有一声巨响，原来是翰书撞到一边的挡版，然后他大笑的爬到队友身上作势揍人。“哈哈……翰书你是笨蛋喔！每次都来这套！”蓝羽新站起来大笑，然后对翰书大声吼着。“要你管唷！死小羽滚到一边！”翰书对她做了个鬼脸，然后继续练习。“翰书每次都这样，不过也是因为他，练球也很快乐啦！他平常一定也是这样吧！他个性怎么可以那么调皮啊？看不出来都大二了，你知道吗？就是他这样的白痴个性，让一堆暗恋他的学妹幻想破灭！讲都讲不听。”蓝羽新在我耳边那么说着。“人家男朋友怎样关你什么事情喔？”看我不出声，玮珊不是很开心的说了那样一句，气氛霎时有点僵。“那个，不好意思，我们有事情要忙，你等下请替我跟翰书说我先回家了！再见喔。”我拉着脸色很难看的玮珊起身，然后不好意思的对蓝羽新笑了笑。“喔！我会跟他说的！”蓝羽新依旧保持着笑容，对我点了点头。“你要走了喔？”才刚到门口，翰书就跟了出来拉住我。“我们还有事情，晚上等你吃饭啊！你打的很棒。”我撑起笑容那么对他说。“喔，好吧！那给我一个道别的吻！”翰书嘟起嘴说着。“别闹啦！”我推开他的脸。“不给就不让你走喔！”翰书拉着我坚持的说着。“好啦！好啦！”我赶紧贴上唇碰了他的唇一下，然后转身拉着玮珊跑开。“拜拜！！我爱你！！”翰书对着我们大喊。“他还是很搞笑！不过我讨厌那个女的！自以为是！”玮珊拉着我，然后愤愤不平的说着。“她没恶意啦。”我虽然那么说，可是我自己知道我很在意，我不喜欢从另一个女生口中听到关于翰书的事情，尤其翰书在他们面前又是一个我不常看到的样子，感觉也更加的快乐，和她也相处的非常的愉快。我知道我在忌妒。我从来不知道我有这样的独占欲。“好累……”翰书回到家就抱住我，他已经在学校洗过澡，身上也香香的。“吃饭吃饭！”我拉着他那么说。“喔！”他听话的点点头。忽然，他的手机响起。“唉？”“你是白痴啊！”“好啦！好啦！”“我去帮你开门。”他说完后切断手机。“怎么了？”我看着他问着。“小羽啦！今天忘记拿给我球衣了，她现在在我们楼下，我去跟她拿。”他说完后就走出门了。我还是很忌妒耶……“回来了喔？”几分钟后，门才又开了，我开心的喊着。“嗯！”他点点头。我看到他身后的蓝羽新我就失去笑容了。“她说她还没吃饭，我就想说叫她来一起吃！”翰书无所谓的说着。“齁！原来你们真的住在一起喔！”蓝羽新的头发紮起了马尾，说话的时候还会帅气的甩动着。“你吃饭就吃饭，少说话！”翰书推了她头一下。我不知道该说什么，我整晚的记忆只是我很客套的张罗一切，还有完全不是发自内心的笑容，心情低落的看他们斗嘴，一直到她走，我才往浴室躲。“睡了喔？”翰书看我洗完澡久久没有出来，好奇的开了我的房门。“嗯！”我闷在被子里面回应。“一起睡吧！”他钻进我的棉被里面，然后抱着我。“那个……”我转头面对翰书，然后对着他的胸膛说：“她很漂亮。”“我觉得你比较漂亮！”他很认真的对我说。“你跟她感情很好。”我完全不想抬头看他，我怕吃醋的脸会很丑陋。“她个性像个男孩子一样，又喜欢篮球，我们常常在讨论篮球啦，所以感情也比较好一点。”他说完后忽然觉得我不大对劲，然后赶紧拉着我说：“是像男生间的感情啦！你该不会是在吃她的醋吧？”看他错愕的脸，然后我难过的大哭。“不要看我啦！！现在很丑啦！！”我推着他。“我没变过心耶，不要哭啦！”他有点慌张的抱着我。“跟我做！”我擦了擦眼泪，然后抱紧他。“傻瓜！”他虽然那么说，但是还是脱下我的睡衣，吻着我。他今晚特别体贴的从我的唇，脸，颈子一路吻下，脱去我们两个全身的障碍后，他依旧温柔的进入我，我紧紧的抱着他，任由他进出我的体内，感受他的阴茎在我体内颤动胀大着，我只是更贴近他，对他要求着。“唉！不要乱吃醋，虽然你难得吃醋我很开心。”睡前，他抱着我那么说。“嗯。”只是我知道刚刚的紧抱跟占有，还是没办法消去我心中的那些担心，也许哪天他会开始厌恶起爱忌妒的女生？这时候我才真的很确定我没办法失去翰书。啊……头很痛。</w:t>
      </w:r>
    </w:p>
    <w:p>
      <w:r>
        <w:t>从那天后，我心情依旧没办法好起来。因为蓝羽新不知道为什么，最近总爱往我们家附近跑，翰书也对她非常的照顾。虽然他说他和她相处像是朋友的感情而已，但是明明就是两个不同的性别啊！而且蓝羽新也总爱跟我探听我和翰书感情的事情。我如果能像玮珊那么帅气的直接对她说：“关你屁事！”就好了。这几天更是离谱，总是约翰书一起吃晚饭，虽然她也总是会叫我一起去，但是我觉得她就是迫不得已才约我。我最近一定很丑陋，因为心中满满的都是忌妒。“那个……”有点失神的走在校园，忽然被眼前一个人挡住。“有什么事情吗？”我看了眼前的男生，看起来很斯文秀气，带着满脸微笑，我只好对他笑笑。“那个，我可以跟你交朋友吗？我常常在图书馆看到你，那个……”他有些害羞的自我介绍。“可是我有……”我正想跟他说我有男朋友了。“她有男朋友了！就是帅气的本人我，请问你有什么事情吗？”来不及说，翰书就出现在我身后，然后搂住我对那个男生示威。“那，打扰了！”害羞的男生尴尬的不知如何是好，赶紧离开。“你又这样。”我有点可怜那个男生，表达的方式很多，翰书却总是用最直接没礼貌的那种。“又是这样的是你！你有男朋友了耶！”他插着腰认真的对我说着。“我又没怎样，我怎么知道走在路上还会有人来跟我告白啊？”我看着他，他的占有慾一向明显，而且很没天理。“有男朋友，你就应该要好好保持跟有企图的男人间的关系！”他很严肃的说。“你也是好不好！”我生气的回嘴，还敢说我。“你在吃醋齁！”他嗤嗤的笑了笑。“不理你了啦！”最近就被他和蓝羽新的事情搞的很生气了，我有些不想理会他的莫名其妙了。后来，他没有追上来。因为，蓝羽新叫他回去练球。然后，我在家里生气。第一次我有想分手的打算，这很懦弱我了解，但是我讨厌这样。“萱……”吃完饭后，他抱着我，然后很开心的想要求爱。“哼！”“今天对不起！”他很认真的对我道歉。“喔。”会道歉了唷？“我今天打完球想了很久，我才有点领悟。”他很认真的说着。“领悟什么？”“为什么会一直有人想追你，可是却很少有人来追我。”他煞有其事的说着。“为什么？”不是像蓝羽新说的是因为他太幼稚吗？“因为我很明白的表现我超级爱你的啊！所以大家才不会来倒追我嘛！可是你就不够爱我，所以很多人会不知道你有男朋友。”他得意的说着。“最好是这样。”歪理！“所以……”他拉下他的衣领，然后露出他的脖子对我说：“请用力的在我脖子上留下好几个吻痕吧！让别人知道你有多喜欢我。”“你耍宝喔！”本来在生气，但是后来却被他逗的气不了。“要啦！不然我先吻你。”他是行动派的，一说完就贴上我，然后紧紧的抱着我，在我脖子上面啃咬着，手却做了其他的动作，脱下我裙子里的内裤，用手指拨开我的阴唇，爱抚着我的阴部，逗弄我的阴核。“不……是只……要吻嘛？”在他快慢交杂的手指拨动下，我无力的说着。“怎么可能只有吻呢！我是个正年轻的少年耶！”他微笑的吻着我，然后另一只手隔着衣服抚摸抓揉着我的胸部。“换你了。”他把脖子凑到我唇边。“唉唷！”我害羞的推开他，他继续凑上，然后一手已经拉去他的拉链。“快嘛！”他哀求着，然后我只好用唇吻着他的脖子，然后心心吸咬着他的脖子，才动作到一半，他的阴茎就进入我的体内。“呃……嗯……”我无力的把唇贴在他的脖子上，感受他带给我的快感。他使劲的抽插着，我忍受不住的慢慢的咬着他的颈边，边发出叫声，翰书看了我的样子，继续用力的冲刺。“啊……”他射出后，低声叫了一声。“咬痛你了喔？”我喘着问他。“不是，我高兴而已。”他笑了笑，将阴茎从我体内移出，然后走向镜子看着自己的脖子。然后高兴的说：“这是爱的吻痕吧！哈哈！”“笨蛋！”我微笑的看着他。虽然心中对于蓝羽新和他之间的事情还是很有挂碍，但是我知道此刻我们两个还是互相喜爱着对方的。“你太单纯了！”玮珊听了我那么说，不以为然的继续说：“有些人一次可以爱好几个人，不然劈腿族是怎么来的！”“玮珊！！”可是我反驳不了她。所以，这天我和玮珊待到翰书练完球，想直接去找他一起回家。找不到人一直到了更衣室，我看见翰书和蓝羽新正面对面站着。玮珊当机立断把我拉到一边偷看。“昨天谢谢你。”翰书微笑的对蓝羽新那么说着，在她面前完全不会不自在的就脱去他的上衣，露出我习惯的身材，还有他脖子上的几个吻痕。看到他的吻痕我还是有点害羞，然后玮珊嗤嗤的对我嘲笑了一下。只是现在生气的比例多于害羞，翰书是不是在她面前就像在我面前一样，可以完全不在乎的脱着衣服？还是可以做和对我做一样的事情？“学姐做的喔？”蓝羽新笑着指着翰书脖子上的吻痕。“对啊！所以证明她很爱我吧！”翰书开心大笑。“我可以吻你嘛？”我看着蓝羽新盯着翰书过了好一会儿，然后那么问他。“不可以！”“不可以！”我和翰书的声音同时响起，翰书讶异的看了我一眼。“你怎么在这？”他走向我想抱我，我推开他然后走向蓝羽新。“学妹！他是我男朋友！就算你再怎么喜欢他，我是不会跟他分开的喔！”我生气的对蓝羽新说着。“我知道！”蓝羽新点头微笑，然后抱住我吻上我的唇。中间呆滞的时间不知道过了多久，最早回神的是翰书。“放开我女朋友！”他带着怒气拉开蓝羽新。“啊！”我尴尬的看着蓝羽新，只看到她依旧迷人的笑容。“我是同性恋。”蓝羽新笑了笑，然后又抱住我说：“唉唷！我一开学看到你就好喜欢你耶！可是你怎么会跟这个白痴交往啊，我快被气死了！”“唉！我帮你瞒了那么久，你之前跟我说你有感情问题我还替你想办法耶！搞了半天你是喜欢我女朋友喔！忘恩负义！”翰书怒气冲冲的敲了蓝羽新的头一下。“谁叫你那么蠢啊！”蓝羽新没理会翰书，转头又对我微笑说：“学姐，你跟他分手吧！我会对你很好的！”“那个……”我尴尬的看着她，一时说不出话来。“我也知道不可能啦！看你刚刚生气的样子我就知道你很喜欢他了。”蓝羽新无奈的笑了笑。“你刚刚不是想要吻翰书吗？”我看着蓝羽新好奇的问。“我想吻这里！间接接吻有没有听过？”她指着他脖子上的吻痕说着，然后又得意笑了笑：“不过我已经亲到本人了！所以没关系。”翰书很生气的又踢了她一脚。“翰书，你不能这样，她是女孩子！”我看着翰书粗鲁的动作，严肃的说着。“她哪是女的啊！混帐！我要消毒！”他走向我狠狠的吻上我的唇，然后得意的对蓝羽新示威。我对于翰书有时幼稚的动作已经习惯，只好无奈的看着蓝羽新微笑。“哈哈哈哈……尹萱！我觉得你跟蓝羽新在一起比较好耶！”在一旁久久没出声的玮珊，抱着肚子大笑着对我说。“你也给我滚！”翰书斜瞪了笑的不能自己的玮珊一眼。“不能喜欢上她喔！”那天回家，翰书很认真的对我说：“唉！怎么连女生都会喜欢你啦！”“可是我觉得她实在又漂亮又帅气耶。”我微笑着，然后笑自己当时吃醋吃的莫名其妙。“该死的蓝羽新！”翰书说完，然后压上了我。在那之后，蓝羽新依旧有事没事就跑来我们家附近，然后来找我们，只是现在担心的是翰书而已。‘其实和女生接吻的感觉不错，蓝羽新的确又帅又漂亮。'我心中偷偷的想，可是我依旧不打算跟翰书讲。大学的生涯让我的秘密似乎愈来愈多了。</w:t>
      </w:r>
    </w:p>
    <w:p>
      <w:r>
        <w:t>其实我们两个的父母对我们实在是非常放心的，尤其是他们应该也没想过，我们住在一起的第一天我就和翰书搂着睡了，更别提在两个多月后我们就尝了禁果了。我不知道要怎么对父母开口，我深怕会造成两家之间的摩擦，更何况我也从来没和翰书讨论过这件事情，但是我想翰书也是那么想的吧！这是我们恋爱后的大麻烦。今天是星期天，翰书球队不需要练习，所以特别开心，其实我也很开心就是了，总是感觉他很久没有一直粘着我了，原来我也会不习惯啊？翰书说他打算陪我看A片然后做爱，电视上正拨放着他从队员那借来的日本卡通A片，因为我说我喜欢看卡通的。看着电视上的卡通人物唉唉叫，然后不断的做爱，事实上也是很有感觉的。“啊？！不要！你来我也不帮你开门，你给我滚！”刚刚翰书接到电话，然后很认真的对电话大喊，挂上电话后又坐到我旁边搂着我。“谁啊？那么凶？”我好笑的看着他气嘟嘟的样子。才问完，我的手机就响起。“喂？”“萱萱！！我好可怜喔！”蓝语新的声音从电话那端响起。“怎么啦？”竟然有我电话耶。“你快跟那个大笨蛋分手啦！他都不让我到你们家玩。”她很用力的哭诉着。“原来刚刚是你打的喔？”我笑了笑。电话转瞬间被翰书拿了过去：“蓝语新，你无聊就去休息室擦球，不然就去体育馆打蜡，不要没事打电话给我女朋友！再见！”说完后，他很生气的挂上我的电话，然后关机。“要对人家客气一点，人家是女生。”我不是很赞同的对翰书说着，毕竟蓝语新还是个可爱的女生啊！虽然她喜欢女生。可是自从我知道她对我没有威胁后，我忽然还挺喜欢她的呢。女人的确是很善变！“我吃醋……我吃醋……我吃醋……”翰书连说了好几次后，就抱着我说：“我想要，之前练球都没什么时间做耶！”“好啦！”看着他那么可爱的样子，我一时也拒绝不了他。他一听见我的同意，开心的扑上来。“翰书！小力一点啦。”他很用力的拉扯我的上衣，我连忙制止他。不一会儿，手机铃声又响起，翰书看了来电显示后，就把手机关机了。“谁啊？”我在他身下问着。“蓝语新啦！她一定是故意的。”他啧了一声，然后继续埋头吻着我。“其实我蛮喜欢你吃醋的样子耶，很可爱。”我摸着他的头，然后回吻他。“傻瓜！”他脱去自己的上衣，然后把手伸进我的内裤里。“坐上来。”他脱去下身的裤子，然后那么对我说着。我只好乖乖的坐在他的腿上，然后轻轻靠在他的怀中，任由他抚摸着我，亲吻着我，翰书慢慢的脱去我的上衣，手伸进胸罩内触摸着我的胸部，唇轻咬着我的颈后，带给我一波波的快感。“翰书，我想要。”我转身吻着他。“嗯。”他笑了笑，让我平躺在沙发上，然后自己戴起了保险套。再次贴近我身边的时候，翰书是带着笑意的。我伸手揽住他的脖子，然后让他靠在我身上，他用力挺进，进入了我。“呃……嗯……”我的声音和电视上的声音交错着，有一种很淫荡的感觉。每次跟翰书做爱，似乎就渐渐地学习到快感，我想我也不打算从别人身上学习了吧。只有翰书能给我这样的感觉，他是不是也会这么想呢？“想什么？现在只能想我耶。”他吻上我，然后很霸道的说着。随着他的律动而跟着动作的我，慢慢的达到了快感以及高潮。【铃……】这次是家里的电话响了起来。“翰书……电话……啊……嗯……”我困难的对翰书说着，因为翰书正加快着他的摆动。“不接，一定是小语那个死家伙。”翰书扶正我的头，让我看着他，然后继续的在我身上制造出一波波的高潮，顺便拔掉了电话线。“我……不行了啦……”我看着翰书，然后小声的叫着。终于，翰书也释放了他的快感，然后瘫在我的胸口。在他起身拿起保险套，然后拿面纸正在为我们两个擦拭的时候，电铃响了起来。翰书气的大喊：“那个死家伙，一定故意要打断我们的。”“我去洗澡，你先把衣服穿起来啦，然后去开门。”我害羞的说着，毕竟让她在外面等也不太好嘛，我总觉得空气中有淫靡的气味，每次和翰书做爱我都还是那么投入，我就觉得自己实在还是很好色。‘等下她进来一定会发现我们刚刚在干嘛吧？'想到就害羞。“才不理她，我们一起洗。”翰书光着身子然后从背后抱着我。“唉唷。不好啦！”我虽然那么说着，可是我的确有心动着。门外电铃催促着急速，不知道有什么要紧事。“唉！！死猴子啊！开门喔！”门外翰书妈妈的声音大声响着。“是你妈妈啦！”我大吃一惊，然后赶紧拿起在地上桌上的衣裤。“等下啦！刚刚睡醒啦。”翰书对门外大喊，然后也急忙忙的穿上衣裤。关上电视。“小萱在不在啊！？”我妈的声音响起。我妈也来了？我看着客厅，忽然有点担心刚刚的事情被发现。翰书看我们两个都穿好衣服，然后才打开门，两个妈妈脸色不悦的站在门口。“拖那么久！”翰书妈妈很爽快的敲了翰书的头一下，然后继续说：“电话也不通。”“妈！我们这几天很累想说今天好好休息，所以才把电话线拔起来嘛。”翰书那么对他妈妈说着。“小萱，你看起来脸很红的样子，是身体不舒服吗？”我妈妈担心的看着我，然后手摸上我的脸颊。“妈，没事啦！”我害羞的对我妈说着。翰书的妈妈环顾一周后，忽然瞄到翰书惊慌失措后丢在客厅桌子下的保险套。她拿起卫生纸，然后把保险套包了起来丢到垃圾桶，然后回头瞪了翰书一眼：“死猴子喔！你跟人家小萱住在一起还乱来！小萱啊，翰书是不是都乱带女孩子回来啊，真是会被他气死。”我尴尬的看着翰书的妈妈，还有我妈妈等着看戏的样子。“那个……”我不知道该不该直接对两个人坦承，然后下一秒我妈忽然打开电视，也许是她想缓和场面，可是反而更糟。电视上交迭在一起的卡通人物，交杂一阵阵的叫声，我可以看见我妈的脸好像青一阵紫一阵的。翰书急忙关上电视，他看了我一眼后，他才对两个妈妈鞠躬说：“刚刚我看电视看到一半，然后想发泄，所以拿保险套自己做。”“死猴子，女生在家里你也节制一下。”翰书妈妈呵呵笑了笑，然后转头对我妈说：“歹势歹势！我家猴子就是性慾强这点遗传到他爸爸啦！”他妈妈很帅气的发言，然我跟翰书反而害羞了起来。“那您们坐一下，我去倒茶。”我尴尬的对两人说着。很小人的留下翰书和两个妈妈共处。“唉？！翰书，你们那只猫咧？”我妈妈忽然问着。“什么猫啊？”翰书忽然问着，然后才忽然想到说：“他有天发春完后就跟隔壁母猫私奔了。”我在厨房听到差点大声笑出来。吃完晚餐后才送走两个妈妈，终于过了忐忑不安的一天。“你想他们会不会觉得很奇怪啊？”我担心的问着翰书。“你是不是不想让他们知道我们在一起啊？”翰书看了我一眼那么问着。“不是啊，只是我不知道怎么说比较好，我怕如果说了我爸妈会讨厌你，他们应该不能接受我和你婚前就有性行为了吧？”翰书的爸妈是还好，我觉得我爸妈毕竟保守了些。“所以你以后一定会嫁给我吧。”翰书吻上我的唇。“没选择耶，可是我们现在就彼此看腻了怎么办？”我担心的看着他。“不会啦！我才不会看腻咧。”翰书开心的刎的更深，又开始脱起我的衣服。“我怕我会啦。”我笑了一声。翰书不赞同的看了我一眼，然后把我抱起来，大力的放到床上。然后准备压上来继续做接下来的事情惩罚我。“翰书……我手机响了啦。”我推开翰书，担心又是我妈打来，于是赶紧去接电话。“喂？”“小萱萱！你要不要出来吃宵夜啊？”蓝语新开心的在电话那端说着。“啊？”“可是我在你家附近耶。”她的声音带着点无辜的感觉，害我同情心又泛滥起来。“好啦，那我跟翰书一起去喔。”“他不来也没关系。”蓝语新笑的很开心。“那等下见罗。”“爱你喔！”她很甜的说着。“谁？”翰书在我床上欲求不满的看着我。“小语，我说我们要去陪她吃宵夜耶。”“不去。”翰书赌气的看着我。“可是，这样她很可怜耶！那我自己去罗。”“那可不行！走啦！”他急忙的拉着我。我笑了笑，不过心中却为了他那句以后要娶我感到很开心。以后会怎样，我还不知道。不过我知道现在的我很喜欢很喜欢他。</w:t>
      </w:r>
    </w:p>
    <w:p>
      <w:r>
        <w:t>最近常常觉得精神不好，食慾也不大好，我觉得原因来自于翰书比较多，最近考试总觉得念起书来也特别疲倦。得制止翰书太爱求欢这件事情了！“你跟翰书平常会做嘛？”玮珊这天和我吃着下午茶，谈起了这个话题。“咳咳……”口中的奶茶差点喷出来。我其实平常不会把这种事情拿出来讨论的，忽然由玮珊口中说出这些问题，吓了我一跳。“看到你失常也不错。”玮珊没什么同情心的笑了一声。“为什么忽然问？”我红着脸看着玮珊。难道我色到连都看的出来了吗？还是因为翰书一星期要做好几次，所以我看的出来特别疲倦啊？累到连玮珊都感觉的出来了吗？“你们在一起那么久了，又住在一起，我想应该是有吧！看你刚刚那个欲盖弥彰的样子就很好笑，不过我担心的是其他的事情啦！”玮珊若有所思看了我一眼。“有啦……”我害羞的说着，对我来说这个很私密耶！“强不强？”玮珊看着我兴致盎然。“我又没得比较。”我好笑的看了她一眼。“不过，你们有没有避孕啊？”玮珊担心的说。“有啊！不过……”我左右张望后，小声的对玮珊说：“安全期他都会射在里面耶。”现在翰书算我的经期算的比我还准确，这算是好事吗？“安全期又不一定安全，而且我觉得你胖了。”玮珊很认真的对我说。“我胖了？”我担心的左看右看。“我是担心你有时候笨笨的，怀孕了也不知道，你以后会和翰书继续在一起嘛？他如果当兵呢？你要等他嘛？你真的以后会嫁他嘛？”玮珊一连丢了好几个问题给我，让我意外的有些招架不住。“我想，其实翰书保护我比我保护自己来的好，应该是不会怀孕啦！我自己以后其实是想嫁他的，这是实话，但是我又有些担心以后事情有变数，唉。”也许是玮珊忽然的问题让我得提早面对我一直在思考的事情。回家的路上我边想着这些事情。那，翰书是怎么想的呢？如果不小心怀孕呢？忽然之间我觉得有些微微作恶，难道是真的有了吗？我强忍着不舒服的感觉，然后想到原因，心中也大感不妙，而月经似乎也迟了，我有些担心玮珊的顾虑成真。那是一个多月前，在我洗澡的时候。“我要……”洗澡洗到一半，翰书也跑了进来。“我要洗澡啦！”晚上本来想念点书，看来翰书一时半刻也不会罢休，可是我就是喜欢他这样的个性。“一起嘛！”他很快速的褪去全身的衣服，然后走到我身后搂着我，搓揉着我的胸部，并不时逗弄着我渐渐凸硬的乳头。“翰书……”随着他的手渐渐逗弄，同时我也感觉他的阴茎在胀大着，直顶着我的臀部。像是感受我兴奋一般，我的阴户也渐渐湿润，翰书在拨弄的手指更像是感受到鼓舞一样，更加快速的动作着，光是因为翰书的手指，就让我有了高潮的感觉，我无力的瘫在他结实的胸膛前拼命喘着气。“翰书……”我看了他一眼，然后吻上他，把他压在浴缸边，然后自己坐上，把他的阴茎吞没在我的阴道中。随着自己上下摆动身体，我觉得我实在愈来愈好色了。“呃……萱萱……”翰书表情有些僵硬忍耐，但是仍随着我的动作摆动。不一会儿，他也将精液射在我体内。我坐在他身上，他的阴茎也继续留在我体内，可是他表情依旧僵硬。“怎么了？”我看着他，然后吻着他。“今天你危险期，我……本来要戴的。”他拿起一旁的保险套，可能他也没想到今天我会主动。“应该不会那么准吧？”我有些担心起来。“希望不会，萱，我要你知道，其实不管如何我都会负责任的，如果不小心有了，不能瞒着我。”他面色僵凝的说着。我想很少有人和我们一样，光是在危险期内射就如此担心吧？但是我也感觉的出来翰书对我的关心。想到这，虽然翰书对我说过一定要和他说，但是我想事情还没有确定前，也先不要让他烦恼，该有的顾虑还是要有的。于是乎，我的确过的很战战兢兢。“翰书……嗯……”翰书抬起我双腿，然后进入了我，带着许多的温柔。“你今天好性感喔。”他微笑的靠近我，然后继续的摆动。我只能在他身下跟着，带着许多的快感。“唉？”完事后，翰书抱着我，然后看着我说：“你不是应该要生理期了吗？”“嗯？”我看了他一眼，可是也有点担心。“你很少会晚那么多天耶。”他有些担忧的看着我。“可能最近压力大吧！”我笑了笑回抱他，然后头埋在他胸前说：“睡觉吧！”“嗯。”他回抱我替我盖好棉被，然后说着：“如果真的怀了宝宝，不要自己担。”我在他怀中差点哭了出来，因为他知道我在想什么，我在他怀中点了点头，然后紧紧抱着他。隔天早上，看到翰书替我买回来的鲔鱼蛋饼后我就吐了。翰书的脸色更加沈重，不过没多说什么。只是在上学的路上，他似乎把我揽的更紧了一点。“确定怀孕吗？”玮珊看我鼻头都哭红了，很担心的问着。“不确定，但是徵兆真的都有了，你不也说我胖了嘛？”“等去医院检查再说，什么时候会去？”玮珊拍了拍我的肩膀问。“等到考完试吧！”我擦了擦眼泪说着，说不担心是假的，一真的遇上这样的事情我还是很担心，我想比人家幸运的是翰书已经明白说会对我负责任了。只是现在又开始胡乱想如果因为这样，会不会像社会上很多学生不小心怀孕后变成怨偶？啊！我该不会有产前忧郁症吧？“怎么了？”翰书来接我的时候带着一壶温热的茶。“没有，今天不练球吗？”我看着他微笑。“不了，先陪你回家。”他温柔的搂着我，深深怕我跌倒。“喔。”我心中感动着，他的确很担心我。那天回家，他不像以往缠着我想做爱，一直到了睡觉，他也只是很安分的抱着我，我贴上他吻了他，他依旧只是要我好好睡。那天晚上，他好像是靠着自慰解决了被我挑起的欲望。我知道，但是我还是很感动。这样胆颤心惊一直到考完试，我早晨的呕吐愈来愈严重，翰书也愈来愈担心，我们彼此都下了最后的打算。应该是怀孕了没错，可是错不在翰书，因为那天是自己的失误。“啊！这种案例很多，因为想怀孕或是太担心怀孕，反而造成假性怀孕了。”妇科医生微笑的对我们说着。“真的嘛？可是她早上都吐的很严重，经期又晚了很多。”翰书比我还激动的对医生说着。“这些都算是假性怀孕的徵兆啦，可能最近压力也太大了，不过的确没有怀孕，不用太担心。”老医生微笑着。离开诊所之前，医生夸赞了翰书，他说他很少见到那么疼爱老婆的年轻人。“对不起。”回到家后，翰书像是松了很大一口气然后抱着我。“我才对不起，让你跟着我担心，我应该早点去确定的。”不可否认，我也松了口气。也许心中一直不想那么早确定，是因为我也想为翰书怀孕？所以我希冀这些可能，只是确定没有后心中的放松是大于失落的。那至于这件事情，以后再做吧！现在我还是喜欢这样的生活。“傻瓜！当然要我跟着担心啊！”“这是什么？”我拿出茶几下的杂志，上面写着‘育儿手册'，’怀孕须知'，还有‘怀孕的变化'等杂志.“没什么……没什么！”他尴尬的拿走我手上的杂志.“唉，我好爱你耶！”我感动的压上他，然后深深吻着。“嗯。”他回吻着我，然后想脱去我的裤子。“等下！”我止住他的动作，然后很抱歉的看着他。“我那个来了。”我从厕所走出来之后更是歉赧。“没关系，那今天亲亲也好。我好久没碰你了！”他抱着我，然后有点苦笑的对我说着。这次是我们相处以来，他唯一两个星期完全没碰过我的一次。今天晚上他应该又会边看A片边DIY了吧？“我爱你。”我在他怀中小声的说着。</w:t>
      </w:r>
    </w:p>
    <w:p>
      <w:r>
        <w:t>这天，玮珊看着我很认真的说：“我觉得你实在是一个很幸福的女人。”“为什么？”我好奇的看着玮珊。“因为我能够很明显的看出翰书有多喜欢你，只是有时候我感觉不出你有多喜欢翰书。”她笑了笑。“可是我很喜欢他啊。”我嘟囔着说着。“你的个性就是这样，不愠不火，好像什们都不求耶！但是对于感情呢，有时候要多一点的表现吧！也亏翰书能够不挫败。”我闷着声不说话，我表现出来的真的不多嘛？之前翰书曾经对我说过我之所以常常会造成别人对我单身的误会，是因为我对他表现的不够热情？我个性就是如此，可是我绝对是喜欢翰书的！这点我能够完全的保证。只是翰书是不是也那么认为呢？“翰书……”一看见翰书回来，我就赶紧上前搂着他。今天想了那么多，我深深觉得我的确是很少表现出来我的喜欢，不仅仅是喜欢，其实我好爱他。愈想就愈觉得对不起翰书，他回来后我好感动的抱着他。“你不舒服嘛？”翰书看我腻在他胸前不放手，赶紧把我拉到沙发上坐着，很认真又担心的看着我。“没有啊！”我对他笑着，然后头继续埋在他胸口。“不过你还是怪怪的耶，真的没事嘛？”“我好爱你喔！”我闷在他胸口说着，觉得心里跟脸颊都热热的。“你真的有问题喔。”他拉起我，头贴着我的额头。“笨蛋。”我吻上他的唇，把他压在沙发上。“萱？”他讶异的睁大双眼，然后任由我紧紧压住他。“我爱你！我爱你！我爱你啦！”说完很害羞的靠在他胸前。他像是受了很大的震惊一样，不一会儿终于清醒，咧开嘴笑然后抱起我：“我收到了！”“谢谢你。”我也知道他想做什么，我害羞的任他抱着。“为什么今天会突然跟我说这些？”他把我放在床上，带着很温柔的笑容那么说着，然后边慢慢的解开我衬衫的钮扣。“没有，只是忽然想了很多嘛！”我喜欢他看着我的样子，喜欢他拼命说爱我的样子，喜欢他在我身上感受快感的样子。“不用想太多！”他笑着，褪去我的胸罩，轻轻的囓着我的胸口。我反身压倒他，然后主动的拉下他的裤子，掏出他有些胀红勃动的阴茎。“我还没洗澡。”他止住我接下来的动作。“没关系。”这是我很少的几次主动，他并不爱我对他主动做这些事情。“你喔。”他本来想笑着制止我，在我将他的阴茎含入嘴中后，只剩下一声轻微的惊叹。“这样嘛？”我舔弄着他的前端，抬起头问着他。“呃……”他的回答也化成轻喘。感受到以往的状况似乎转到他身上，我不由得加快了我的速度，有些恶作剧的想看见他困窘无奈的样子。一阵含弄后，他面色僵凝，猛的拉起我到身边。“怎么了？”“差点就射在你嘴里了。”他红着脸说着。“没关系啊！”我笑了笑，换来他愣住的表情。“我想吻你。”一说完，他拉下我的裤子跟内裤，脱去了自己的上衣，吻住了我。“慢一点啦。”我笑着双手揽上他的脖子。“我爱你，这是我对你的回答。”“我也收到了！”笑着，反吻着他。他抬起身，迅速的套上保险套后。带着一些温柔的进入了我，我感受着他阴茎在我体内颤动，忘我的摇动着我的腰，他感受我的热情，更卖力的摆动着。“你今天主动的令我讶异。”高潮后，他揉了揉我的头发。我笑而不答，只是赖在他怀中微笑。“不过我很喜欢。”他甜甜的笑着，搂着我闭上眼睛。“我爱你喔。”在他怀中的我低语着。“我也是。”他不甚清楚的说完后，发出有规律的呼吸声便沈沈睡去了。我永远爱你，亲爱的你。</w:t>
      </w:r>
    </w:p>
    <w:p>
      <w:r>
        <w:t>感受着和翰书的甜蜜，我升上了大四，翰书也成了大三的老学生。如果是以前的我，我也许不会料到我会和这个隔壁的小子谈了那么久的恋爱。或许是先性后爱，但是我想如果之前没有一点点的喜爱，我是不会那么容易接受翰书的，也难怪玮珊总是觉得我很幸运。目前最大的问题在于，我们依旧讨论不出要如何对彼此的父母开口，我相信父母是会乐见我们在一起的，只是实际上来说，我们还是有些背叛了他们对我们的信任。不过这算是不幸中的大幸了，至少上次的怀孕不过是虚惊一场，不然如果是真的，我不知道翰书跟我会有怎么样的结果。其实我担心的只是两家父母都只责怪翰书而已，因为他们总是疼爱我比疼爱翰书多，就连翰书的爸妈对我也是轻声细语，记得小时候贪玩，爬到高墙上然后跌伤，翰书为了救我也受伤，那天我没事，翰书却被痛打一顿，也许因为这样的回忆，让我深深的担心翰书会被教训的很惨。翰书在暑假和我讨论了很久，他说决定在我毕业后和父母坦承所有的事情。“顶多是三天下不了床吧！”他开玩笑的说着。“萱……我想要。”随着大四下来临，我考虑研究所的事情，可翰书虽然课业繁重，却依旧不忘他的求爱。“嗯，不过你不要太累，明天课不是很多嘛？”我笑着吻上他。“你是我的精神来源！”他抱起我到他腿上。“最近你都在客厅作，我觉得客厅沙发都有怪味啦！”看他又打算在客厅脱衣解裤，我有点脸红的对他说。“不会啊！”他笑看我的窘状，得意的脱去我的底裤，然后手指很熟练的直攻我的敏感部位，逗的我的腰摆动不止。“原来最近都在客厅喔，难怪我客厅的保险套用的比较快！”他脱去他的运动裤及内裤，让阴茎顶在我的臀部边笑着。“嗯……啊……”我本来想打他，责怪他的不正经，他忽然一挺而进。“那我们以后换阳台！”他边用手指触碰我的阴蒂，边进行着他的抽动，然后还笑着在我耳边说着。“没个……正……经！嗯……讨……厌！”我感觉身下泛出阵阵的快感，阴道中也流着淫靡的液体，随着他的抽动发出色情的碰撞声音。“可是你喜欢我的不正经啊！”他笑着，然后猛力一挺。“嗯……”随着他的发泄，我的阴道不住收缩，无力的在他怀抱中喘着。本来准备好的打算，在一个没想到的情况下提早到来。连着两个月的月经迟来，我心中也暗暗觉得不可能是压力太大所致，这一切情况很熟悉，似乎又回到当初怀孕的疑虑。只是那之后翰书总是很顾虑的都戴上保险套，虽然保险套并不是百分之百的避孕，但是这情况让我们两个有些措手不及了起来。由于上次的经验，隔天，翰书就带着我到妇产科报到了。“唉？是你们啊？”依旧是上次那位好心的医生，一看到我们就记起了我们，这让我有些尴尬。“恭喜你们罗！怀孕一个多月了哦！”他开心的对我们恭贺。我也不是很记得我们是怎么出妇产科的，只是相较于上次的惊慌，这次心中竟然莫名的平静，我转头看了身边的翰书一眼，他没什么表情的继续走着，我暗自揣测他的想法。“妈，这个周末我和萱萱会回去！”当晚，他拨了电话回家。“嗯，有事要说，回去跟你们讲！”我看着他似乎有些严肃的挂上电话，悄悄的走到他身边。“还好吗？”我靠着他的肩膀。“乖！”他摸摸我的头不说话。那天晚上他很仔细的交代我怀孕要注意的事情，然后紧紧的抱着我睡觉。从来没想过回家的心情会那般的凝重。“怎么忽然回来了呢？不是都快考试了？”看到我们回来，妈妈笑笑的说着，来我们家作客的翰书爸妈也看着我们。“有事要说！”翰书把我带到一旁坐稳后，他才走向我爸妈，然后忽然对着我爸妈跪下，头低低的说：“对不起，不过请把女儿交给我！”“翰书，先起来。”我妈没什么表情的扶起翰书。我在一旁看着两家四老，我妈扶起翰书后就没什么说话，我爸没什么表情的轻餟着茶，翰书的爸妈表情依旧。“我让萱萱怀孕了！可是我会负责任的！”他很坚定的讲着，我不知道有什么感觉的看着眼前像是连续剧中演的剧情，然后才走了上去说：“爸、妈，这错跟我也有关，不能全怪在翰书身上。”静默了好一阵子，翰书妈妈突然开口了。“翰书，叫你不要性慾那么强，你竟然还是做那么多喔！你都不想想人家小萱也要念书的喔？”没头没脑的一句话，翰书的爸妈和我爸妈听完后忽然大笑，也让我跟翰书错愕的互看。“你们一进门就一直讲话，不让我们讲嘛？”我那个看起来很温柔贤淑的妈妈忽然微笑开口。“小萱，坐到旁边。”爸爸微笑的看着我说着。“我没气你们，只是有点惊讶你们交往那么久竟然没告诉我们！让我们担心的跑上台北去看！”我妈妈继续说着。“那您们什么时候知道我们在一起的？”“你要升大二的时候，那时候翰书和你回来就有感觉了！只是没想到翰书已经先上车了！”</w:t>
      </w:r>
    </w:p>
    <w:p>
      <w:r>
        <w:t>我爸爸说到先上车还有点尴尬。“郑翰书！你一个大男人那么常拉着人家小萱做是怎么样，我那天刺破的保险套，是你放客厅二十几个保险套里面的倒数两个了！你实在喔！”翰书妈妈忽然拉着翰书的耳朵说着，翰书只是红着脸任妈妈教训。“其实刺破保险套也不见得会刚好怀孕，只是翰书妈妈想抱孙子，我也没想过你们那么常做爱就是了！我本来还以为会到翰书毕业后才会用完客厅里的，因为你妈妈说你房间也放了很多！没想到你们竟然都在客厅里面做爱！”我妈说到做爱也脸红了一下。“可是我们不止都在客厅做耶！”翰书忽然那么说，然后被他爸爸打了一下。“你看都遗传你啦！那么爱做！”翰书妈妈对翰书爸爸说着。“那就照顾好自己身体，看你是要继续念完书还是先休学。”我爸爸出声说着。由于这次怀孕是在彼此父母算计中的意外，所以翰书并没有得到太大的惩罚，只是比起这两天我的备受照顾，翰书就像是一只狗一样没地位，与其说是狗，狗可能都比他有地位了一点。妈妈对我说，她从以前就希望我会跟翰书在一起，这样两家人就能一辈子当家人，只是她也很心疼我那么早有小孩。我问她既然不打算那么早让我怀孕，为什么还任由翰书妈妈在保险套上刺洞洞？我妈妈笑着说她和爸爸其实也担心，我会一直等翰书也念完研究所跟当兵完后才打算结婚，那他们又要等很久才看的到小孙子，这算是一个赌博，如果刚好怀孕的话也好。最后，我们待了两天，我决定还是念到毕业再待产。翰书被两家父母死命叮咛不准再碰我，翰书只好每天看着我苦笑，有时候我会偷偷给他吻几下。那之后我有了领悟，如果翰书的性慾是遗传的话，那他的心机重也是遗传的一种，而且两家四老的心机重才是冠军呢！不过我要说，我实在还是很幸运。看着翰书一脸想要做的样子，我只是看好戏的笑了笑，然后故意搂着他的腰闭上眼睡觉，满足的听他叹了一口气，然后替我盖实棉被，无奈的抱着我。其实，我心机也不轻啊！</w:t>
      </w:r>
    </w:p>
    <w:p>
      <w:r>
        <w:t>到了大四下学期，怀孕已经三个多月的我，身形虽然没什么变化，但是唯一知道我怀孕的玮珊也是很担心，虽然她在四年级的时候终于交了男朋友，但是还是很关心我，害我觉得很对不起她男朋友。除此之外，蓝语新每天更是嘘寒问暖，让课业繁重的翰书生气不已。</w:t>
      </w:r>
    </w:p>
    <w:p>
      <w:r>
        <w:t>“萱……有没有吃饱啊？我买了你爱吃的芭乐干喔！”翰书一星期有四天近乎满堂，让蓝语新开心的不得了。</w:t>
      </w:r>
    </w:p>
    <w:p>
      <w:r>
        <w:t>“谢谢！”我微笑的接过。怀孕后最大的变化是突然爱吃起芭乐干，其他酸的东西我还是不爱吃，以前不碰的芭乐干竟然成了我的最爱。</w:t>
      </w:r>
    </w:p>
    <w:p>
      <w:r>
        <w:t>“唉？我在陪萱吃中饭啊！”蓝语新对着我的手机得意的那么说着，“你活该啊！”</w:t>
      </w:r>
    </w:p>
    <w:p>
      <w:r>
        <w:t>“小语，不要气他了啦！”我笑着拿回手机。</w:t>
      </w:r>
    </w:p>
    <w:p>
      <w:r>
        <w:t>其实翰书是多修了很多大四的课，因为他想这样在大四就可以多照顾我一些，只是这样反而每天都被来陪我的蓝语新气的差点吐血。</w:t>
      </w:r>
    </w:p>
    <w:p>
      <w:r>
        <w:t>“有好好吃饭嘛？”他在电话中对我温柔的问着。</w:t>
      </w:r>
    </w:p>
    <w:p>
      <w:r>
        <w:t>“有呢！你还好吗？有吃中饭嘛？”我微笑问着他。</w:t>
      </w:r>
    </w:p>
    <w:p>
      <w:r>
        <w:t>“嗯，有吃了，你下课早点回去休息喔！”</w:t>
      </w:r>
    </w:p>
    <w:p>
      <w:r>
        <w:t>“好，你不要太辛苦！”</w:t>
      </w:r>
    </w:p>
    <w:p>
      <w:r>
        <w:t>他最近总是累的不行，每每回家吃完饭陪我聊天完，就已经疲累的想睡了，课业修太多让他也有点招架无力，加上我有时候半夜莫名其妙的饿肚子，虽然我不想打扰他睡眠，但是在我起身后他就会跟着起来，然后死命的问到我想吃的东西再跑去替我买，看着我边吃宵夜他边打呼，比起每天花上十个小时以上在睡觉的我，他的时间因为我压缩了很多。我跟他说过不需要那么辛苦，我毕业后可以回家待产，他不需要太担心。但是他觉得要看到我他才会开心，所以宁可现在累一点也要我陪着他一直到毕业，我除了心疼更是感动不已。不知道何时他已经从那个任性乖张的小子变成一个成熟体贴的大人了。</w:t>
      </w:r>
    </w:p>
    <w:p>
      <w:r>
        <w:t>到我已经考完研究所的考试，已经怀孕将近五个月了，虽然有点变胖，但是只是被好朋友笑说幸福的发胖，玮珊也只是跟着微笑，她因为幸福的不得了，所以变的漂亮许多。</w:t>
      </w:r>
    </w:p>
    <w:p>
      <w:r>
        <w:t>“我很羡幕你呢！”玮珊那么对我说着。</w:t>
      </w:r>
    </w:p>
    <w:p>
      <w:r>
        <w:t>“其实你只是眼光高，又排斥年纪比你小的男生！”我笑着那么对她说，如果我不是先接触到翰书，也许我也会和玮珊有同样的坚持，其实玮珊从大二以后就被一个学弟追着不放，一直到玮珊交到男朋友后，我才听说他也和同班的的女生交往了。</w:t>
      </w:r>
    </w:p>
    <w:p>
      <w:r>
        <w:t>“其实我不是讨厌他。”玮珊小声的说着。</w:t>
      </w:r>
    </w:p>
    <w:p>
      <w:r>
        <w:t>“我知道！”其实玮珊现在幸福就好，那时候学弟的死命追求反而让玮珊成了笑柄之一，因为喜欢学弟的学妹们不知道为什么散发出玮珊老牛吃嫩草的耳语，让一向很重视面子的玮珊有点难过，所以就完全拒绝了那个学弟。不过她现在幸福就好了，我看着玮珊微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