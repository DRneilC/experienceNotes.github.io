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少妇的味道</w:t>
      </w:r>
    </w:p>
    <w:p>
      <w:r>
        <w:t>22岁大学毕业后分配到一家医院，开始了人生的工作经历。说实话，那医院不怎么样，平时病人也不多，比较空。所以，医生没经常做的事情就是串门聊天。我隔壁是一个少妇级女医生，30岁，漂亮，丰满，特别是屁股，很大很圆，很翘，我很喜欢。</w:t>
      </w:r>
    </w:p>
    <w:p>
      <w:r>
        <w:t>说来比较惭愧，我在之前一点实际的性经验都没有，对高潮的认识，只是手淫后的射精。JJ还没机会和BB会过面。</w:t>
      </w:r>
    </w:p>
    <w:p>
      <w:r>
        <w:t>我没事常喜欢到隔壁，一来无聊，二来，还是想接近女医生。女医生性格开朗，比较喜欢说，和我就比较能聊到一块。她家里的那些事情，我渐渐的就很清楚了，当然，她还没说和老公的性事。</w:t>
      </w:r>
    </w:p>
    <w:p>
      <w:r>
        <w:t xml:space="preserve">有一回，我刚到隔壁，她就和我说，刚才来了个病人，真恶心。我问怎么回事？她说，他是来看阳萎的，问了她很多问题，摆明了是调戏。我说他问什么了？她说： “他老问，为什么他现在硬不起来了？一定要老婆用手弄弄才会硬等等，硬不起来你就别干就完了不是。”“哈哈，她肯定觉得你是有经验的才问你啊。”“去，你小孩懂什么。他是病人，我不能态度不好，否则早赶他走了。”我心想，这是个机会啊，往这方面发展一下，就接她的口说：“我是不懂啊，我还没女朋友呢。”“ 啊？你的意思是你还没有过？”“是啊，你教我啊？”她脸一红，笑着说，：我怎么教你啊？你真流氓。“”可别说我流氓，让我干流氓的事我还不会呢。“”那好吧，等你有了女朋友，办事的时候有问题，我再来教你。“”你说的噢，好的。“ </w:t>
      </w:r>
    </w:p>
    <w:p>
      <w:r>
        <w:t xml:space="preserve">第二天晚上，是她值班，我吃了晚饭后就走到了她的办公室，她可能刚看晚一个病人，在水池里洗手，背对着我。夏天的白大衣下，显示出清晰的三角内裤和胸罩带子，那丰满的屁股看的我JJ蠢动。我轻轻的走了过去，装做随意的样子在她的大屁股上拍了一下。”谁啊“她吓了一跳，突然转过身来，两手高举，从袖口处，我看到了黑色的腋毛。”是你啊，吓死我了，我还以为是哪个色狼的。“”哈哈，你也会害怕啊。“”你来干什么啊？“她问。”没事，来看看你，陪你聊聊天。“” 好啊，我正空着呢，晚上也没什么人来，病人也还安定的。“说着，我们就坐着聊了起来，天南海北的。不知不觉，聊到了我身上。 </w:t>
      </w:r>
    </w:p>
    <w:p>
      <w:r>
        <w:t>”你还没有女朋友啊，要不要我给你介绍一个？“</w:t>
      </w:r>
    </w:p>
    <w:p>
      <w:r>
        <w:t>”好啊。“</w:t>
      </w:r>
    </w:p>
    <w:p>
      <w:r>
        <w:t>”那你要告诉我，你有什么要求。“</w:t>
      </w:r>
    </w:p>
    <w:p>
      <w:r>
        <w:t>”没什么的，你先多介绍几个再说啊，总要好看点的。“说真的，我没什么具体的要求，只是觉得是个女的都好了。</w:t>
      </w:r>
    </w:p>
    <w:p>
      <w:r>
        <w:t>”你是不是有问题啊，这年纪还没女朋友？“她和我开着玩笑。</w:t>
      </w:r>
    </w:p>
    <w:p>
      <w:r>
        <w:t>”怎么会有问题啊？我有没有问题我自己难道还不知道？“</w:t>
      </w:r>
    </w:p>
    <w:p>
      <w:r>
        <w:t>”你都没有女朋友，你知道什么啊？“</w:t>
      </w:r>
    </w:p>
    <w:p>
      <w:r>
        <w:t>”那怎么会不知道啊，“我犹豫了一下”我每天早上总知道自己行不行的吧？还有…“</w:t>
      </w:r>
    </w:p>
    <w:p>
      <w:r>
        <w:t>”哈哈，每天早上这样？“她笑着，竖起一根指头。她比我大8岁，我想，她可能觉得我是小孩。我有点脸红，但同时又感觉有点刺激，下面也有些意思了，不过还好，没全硬，否则夏天，会很明显的。但我还是调整了一下坐姿。我注意到她敏感的扫了我的档部一样，扭了扭身体。</w:t>
      </w:r>
    </w:p>
    <w:p>
      <w:r>
        <w:t>我突然觉得，似乎话题可以稍直接点。就问：”我真的请教你个问题好吗？“</w:t>
      </w:r>
    </w:p>
    <w:p>
      <w:r>
        <w:t>”问就问啊，还文绉绉的。“</w:t>
      </w:r>
    </w:p>
    <w:p>
      <w:r>
        <w:t>”哦，是这样，你说包皮太长会不会影响那个啊？“</w:t>
      </w:r>
    </w:p>
    <w:p>
      <w:r>
        <w:t>”什么啊？哦，我明白了，你很长啊？“”嗯，有点。“</w:t>
      </w:r>
    </w:p>
    <w:p>
      <w:r>
        <w:t>”一般是不会的，关键是…，咳，你叫我怎么说啊？“她显然觉得有点突然，有点不好意思。”你直说啊，我这不是向你请教吗？“</w:t>
      </w:r>
    </w:p>
    <w:p>
      <w:r>
        <w:t>”那，看具体情况的。“她的声音低了许多。”什么情况啊？“我追问。</w:t>
      </w:r>
    </w:p>
    <w:p>
      <w:r>
        <w:t>”是这样的，看你那个的时候，包皮是不是能退的下来。“”什么那个的时候？哦，我还没做过呢。“</w:t>
      </w:r>
    </w:p>
    <w:p>
      <w:r>
        <w:t>”我知道，但你应该明白的，你在硬起来的时候包皮能不能拉下来？“她含糊不清的问着。</w:t>
      </w:r>
    </w:p>
    <w:p>
      <w:r>
        <w:t>”我不知道，应该可以吧？“</w:t>
      </w:r>
    </w:p>
    <w:p>
      <w:r>
        <w:t>”什么应该可以啊？难道你不知道啊，你不手淫吗？“她显得有点急。</w:t>
      </w:r>
    </w:p>
    <w:p>
      <w:r>
        <w:t>”这个“,我不知道怎么回答”有的。“</w:t>
      </w:r>
    </w:p>
    <w:p>
      <w:r>
        <w:t>”那你做的时候不知道能不能退下来啊？“</w:t>
      </w:r>
    </w:p>
    <w:p>
      <w:r>
        <w:t>”哦，我明白了，可我没注意。“</w:t>
      </w:r>
    </w:p>
    <w:p>
      <w:r>
        <w:t>”那你不洗吗？“</w:t>
      </w:r>
    </w:p>
    <w:p>
      <w:r>
        <w:t>”洗什么？“</w:t>
      </w:r>
    </w:p>
    <w:p>
      <w:r>
        <w:t>”洗那里啊？“</w:t>
      </w:r>
    </w:p>
    <w:p>
      <w:r>
        <w:t>”洗的。“</w:t>
      </w:r>
    </w:p>
    <w:p>
      <w:r>
        <w:t>”那你洗的时候翻开龟头吗？“</w:t>
      </w:r>
    </w:p>
    <w:p>
      <w:r>
        <w:t>一听到她说龟头，我觉得下面好象差不多了。”能翻开，可是，那是软的啊？“</w:t>
      </w:r>
    </w:p>
    <w:p>
      <w:r>
        <w:t>”哦，对了，哈哈。我说不清楚了。“她大笑了几身，浑身抖动，乳房在白大衣下摇着。</w:t>
      </w:r>
    </w:p>
    <w:p>
      <w:r>
        <w:t>我有些激动了，冲口说，”那你帮我看看好吗？“她瞪了我一眼，没说话，表情很奇怪。我觉得她是愿意的，赶紧就从短裤里拿出了阴茎，这时候的阴茎处于半硬状态，有些大：你看看。”她红着脸说“你怎么就拿出来了？”“你看看吗，我反正已经拿出来了。”“你真是的。”说着她眼睛转向我的阴茎。这时的阴茎被包皮覆盖着，看不到龟头，口子看上去很小。“你翻下去试试？”“怎么翻啊？”我故意装着不懂的样子。</w:t>
      </w:r>
    </w:p>
    <w:p>
      <w:r>
        <w:t>“就这样啊”她有点急，伸过手来，捏着我的阴茎头，把包皮往下拉。阴茎在接触她的手的一刹那，怒张了起来，坚硬无比，结果，她一下没把包批翻下去。</w:t>
      </w:r>
    </w:p>
    <w:p>
      <w:r>
        <w:t>“,你很硬的，好象有点紧”她俯过身来，有一只手扶住阴茎另一手轻轻的往下翻，有点难，但终于翻了下来。阴茎被翻下的包皮卡住，龟头变得有些红黑。</w:t>
      </w:r>
    </w:p>
    <w:p>
      <w:r>
        <w:t>“痛吗？”她把包皮有翻了回去。放开了手。</w:t>
      </w:r>
    </w:p>
    <w:p>
      <w:r>
        <w:t>“有点”我自己抚摸着，答道。手没挺，轻轻的在她面前来回撸着。</w:t>
      </w:r>
    </w:p>
    <w:p>
      <w:r>
        <w:t>“你干吗？”</w:t>
      </w:r>
    </w:p>
    <w:p>
      <w:r>
        <w:t>“有点想？”</w:t>
      </w:r>
    </w:p>
    <w:p>
      <w:r>
        <w:t>“你平时经常这样吗？”她红着脸，看我手淫，却没有制止的意思。</w:t>
      </w:r>
    </w:p>
    <w:p>
      <w:r>
        <w:t>“是的。”</w:t>
      </w:r>
    </w:p>
    <w:p>
      <w:r>
        <w:t>“多久一次啊？”</w:t>
      </w:r>
    </w:p>
    <w:p>
      <w:r>
        <w:t>“不一定的，一般一两天。”我继续动着。</w:t>
      </w:r>
    </w:p>
    <w:p>
      <w:r>
        <w:t>“你真该找个女朋友了？”她轻声的说。我这时候很激动，想射。</w:t>
      </w:r>
    </w:p>
    <w:p>
      <w:r>
        <w:t xml:space="preserve">“你帮我弄弄好吗？你的手很舒服，我想射？”我走近她身边，拿起她的手，放在我的阴茎上。她缩了一下，还是捏住了我的阴茎，轻轻的对我说“到里面去吧。” 说着，她站了起来，把我带到里间的一个水池变上，把我的JJ对着水池，站在我右边，左手扶着我的背，右手帮我抚摸着阴茎，手法熟练。我乘机将手搭在她的腰上，抚摸着她的腰臀部，鼻中闻着她的香味，JJ里的精液就到了口头了。我呻咛着说：快点。“她加快了频率，突然，一股浓精久喷了出来，她的手没停，继续着，我舒服极了，右手往下使劲摸她的屁股，她的喘气声明显粗了，手还是继续着。 </w:t>
      </w:r>
    </w:p>
    <w:p>
      <w:r>
        <w:t>最后，我平静了一点，她也逐渐停了下来，打开水龙头，洗手，同时也帮我洗着阴茎，笑眯眯的问我：舒服吗？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