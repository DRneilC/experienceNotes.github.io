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公务员音音</w:t>
      </w:r>
    </w:p>
    <w:p>
      <w:r>
        <w:t>第一章邪念</w:t>
      </w:r>
    </w:p>
    <w:p>
      <w:r>
        <w:t>１-１</w:t>
      </w:r>
    </w:p>
    <w:p>
      <w:r>
        <w:t>张浩然，一个刚刚本科毕业不到一年的小伙子，能够顺利的考上县里的公务员令他的长辈们更加的欢喜他。从小学习成绩优异，长相出众，现在又成为了一名公务员，以他的聪明才智前途不可限量。</w:t>
      </w:r>
    </w:p>
    <w:p>
      <w:r>
        <w:t>因为张浩然在市政府里算是最小字辈的人员，所以大家都称呼他为小张。他是县发改委旗下的招商科的一名普通科员，刚刚毕业不久的他的脸上总是还显现着一些稚嫩的气息。</w:t>
      </w:r>
    </w:p>
    <w:p>
      <w:r>
        <w:t>「小张，我得去街道办确认项目文件，待会就回来。」说话的是跟小张一个办公室的科长唐音音。</w:t>
      </w:r>
    </w:p>
    <w:p>
      <w:r>
        <w:t>「知道了，音音姐」由于唐音音也才２６岁刚结婚一年多，思想方面也不像市政府里的某些老朽，小张跟音音之间的称呼是较为随意的。</w:t>
      </w:r>
    </w:p>
    <w:p>
      <w:r>
        <w:t>这是一间市政府里最基本的办公室，一个标间左右的大小，两张办公桌一前一后摆着，按照常理科长应当坐在办公室里边靠近窗户的地方，不过由于唐音音身体容易怕冷的特质，而中央空调的出风口是装在靠里的，小张跟音音便换了一个位置。</w:t>
      </w:r>
    </w:p>
    <w:p>
      <w:r>
        <w:t>唐音音是一个美丽动人的女子，一头顺滑的乌黑长发随意的扎了一根皮筋挂在背后。虽然平日里总是穿着整齐的ＯＬ装，上身一件浅蓝色衬衫，下身一条灰色略微裹臀的裙子，勉强将膝盖露在外面，从小张见到她之后几乎就没变过。不过一双总是泛着亮光的肉色丝袜配上小高跟鞋，依旧能够衬托出音音那明显凹凸有致的身材。</w:t>
      </w:r>
    </w:p>
    <w:p>
      <w:r>
        <w:t>小张一进市政府就被分到了音音这个科室，他自然乐得自己的上司是个大美人，并且与自己的岁数也差得不大，人又温和体贴。</w:t>
      </w:r>
    </w:p>
    <w:p>
      <w:r>
        <w:t>小张在音音手下已经工作了一个多月了，每个周一至周五能看见音音的时光总是让他觉得十分惬意，但一到周末就明显的会感到一种落寞。今天又是一个星期的尾巴了，小张望着音音捧着文件夹走出去背影，傻傻的失了神。</w:t>
      </w:r>
    </w:p>
    <w:p>
      <w:r>
        <w:t>在每个周末的夜晚，小张总是会想起音音，琢磨着音音朴素的穿着下会是怎样的一番光景，他真的十分好奇，但是苦于音音总是一成不变的同样一种穿着。</w:t>
      </w:r>
    </w:p>
    <w:p>
      <w:r>
        <w:t>一个刚刚大学毕业不久的男生有着对成熟女性胴体的无限渴望。自从上班以后，小张每个失眠的夜里伴随他的都是脑海中对音音的各种臆想，和随之而来的无比兴奋。</w:t>
      </w:r>
    </w:p>
    <w:p>
      <w:r>
        <w:t>可随着音音的离去，在这个星期五的上午，小张竟然不经意间发现自己提前感受到了周末才会出现的落寞感觉，然后随之而来的臆想已然充满了他的脑海。</w:t>
      </w:r>
    </w:p>
    <w:p>
      <w:r>
        <w:t>小张发现自己的裤子不由自主的肿胀起来，一个精液总是得不到充分释放的年轻男子必然会时不时出现这种令他自己感到有些尴尬的情况。</w:t>
      </w:r>
    </w:p>
    <w:p>
      <w:r>
        <w:t>小张站起身来，走过去轻轻的把门带上，接着回到自己的座位，打开电脑，点开了Ｄ盘下隐藏着的一个文件夹。一个合格的大学男生必然是知道日本ＡＶ能给他带来的无穷乐趣，小张自然不是一个例外。虽然身在市政府里，但是不能得到满足的身体欲望总是时不时的驱使着他的思想，即便明知道不应该在办公电脑里存放这种淫秽内容，可是他的心灵实在是空虚的要命。</w:t>
      </w:r>
    </w:p>
    <w:p>
      <w:r>
        <w:t>小张双击点开了一个名为「尻姬」的文件，屏幕上呈现出一个容貌竟然与音音有着七分相像的日本女子，但比起音音来，这个女人还是显得欠缺了一些，也许是肌肤不如音音般嫩白光亮，吹弹可破，也许是因为嘴唇没有音音那么饱满性感，也许，也许只是因为音音是真实的，是身边存在的，是触手可及的。不知不觉间，在小张眼中屏幕里的日本女子已经完全化成了音音的样子。</w:t>
      </w:r>
    </w:p>
    <w:p>
      <w:r>
        <w:t>碰的一声，小张陡然从迷离的状态中脱离出来，快速的点了屏幕右上方的Ｘ键。</w:t>
      </w:r>
    </w:p>
    <w:p>
      <w:r>
        <w:t>「咦……音音姐，你怎么回来了？」小张抬头一看，只见音音匆匆的进了办公室，又碰的一声把门关得严严实实。</w:t>
      </w:r>
    </w:p>
    <w:p>
      <w:r>
        <w:t>小张猛地发现原来音音姐此时竟然是浑身湿透着进来的。「音音姐，怎么了啊？」小张一边关切的问着，一边两眼瞳孔却渐渐放大了起来。</w:t>
      </w:r>
    </w:p>
    <w:p>
      <w:r>
        <w:t>此时的音音除了脸上没有水渍，衬衫跟裙子已然彻底湿透，那件平时显得朴素的让人没有一丝遐想的浅蓝色衬衣完全紧密的黏着在音音姣好的躯体之上，那一对丰韵的高耸乳房第一次在小张的眼前露出了本来的轮廓，由于夏季衬衣的面料关系，衬衣经过水的打湿有些许的通透，贴合在音音胸前的面料没有履行好保护春光的职责，隐晦的展露着内里粉红乳罩的样式。</w:t>
      </w:r>
    </w:p>
    <w:p>
      <w:r>
        <w:t>这是一件款式十分普通的乳罩，虽然不小，但是却盖不完全音音丰满的乳房，上面四分之一乳肉中间深邃的乳沟告诉着小张音音的乳房可能的模样。而那粉红的颜色更令这一切火上浇油。</w:t>
      </w:r>
    </w:p>
    <w:p>
      <w:r>
        <w:t>小张显得呼吸紊乱了起来，但是他的眼睛直勾勾的盯视着眼前这幕香艳的，自己做梦都在想念的场景。</w:t>
      </w:r>
    </w:p>
    <w:p>
      <w:r>
        <w:t>「小张，我被洒水车浇到了。」音音有些恼怒的说道「也怪我自己粗心大意，光顾着看材料，都没看路。」「小张，我的包呢？」音音有些慌乱的问道。「这边，音音姐。」小张指着自己桌子后面的橱柜，心扑通扑通的直跳。音音当然应该知道自己的包平常都是放在这个橱柜中的，只是现在慌乱失措的她不知道该怎么办。</w:t>
      </w:r>
    </w:p>
    <w:p>
      <w:r>
        <w:t>音音几个大步冲到橱柜跟前。这时音音的背面终于展露在了小张的视线中，那条略微裹臀的灰色短裙下流的附着在音音的臀肉之上，音音的臀部是那么的圆润肥美，高高挺翘的臀峰有着一种致命的吸引力，那沾湿的短裙虽然没有衬衣那样的通透效果，但是粘着性却更强劲。有那么一块已经深深嵌进了音音的两片臀肉中间，这撩人的臀沟更加映衬出音音臀部的肥大，美艳。配合着音音纤细的腰肢，这动人的曲线诱惑着小张还略显青涩的神经。</w:t>
      </w:r>
    </w:p>
    <w:p>
      <w:r>
        <w:t>「音音姐，你在这里更衣吧，我先出去了。」小张深深的吐了一口气，也没等音音的回复，转身朝着门外走去。</w:t>
      </w:r>
    </w:p>
    <w:p>
      <w:r>
        <w:t>音音转过头刚要回话时，已然看见小张正在门外把办公室门关了起来。</w:t>
      </w:r>
    </w:p>
    <w:p>
      <w:r>
        <w:t>音音凭着身体本能的感觉就能知晓今天算是走漏了些春光，还好这小张弟弟挺守规矩的，也就看了两眼便很乖的离开了。音音不禁感到小张是个值得信赖的手下，或者说朋友吧。</w:t>
      </w:r>
    </w:p>
    <w:p>
      <w:r>
        <w:t>看到了小张出门，音音再也忍受不住衣服粘在身上的难受感觉，还没从橱柜中拿出自己的提包，便开始褪身上的衣服了。</w:t>
      </w:r>
    </w:p>
    <w:p>
      <w:r>
        <w:t>这时，办公室刚刚关住的门又悄悄的掀开了一条细缝。</w:t>
      </w:r>
    </w:p>
    <w:p>
      <w:r>
        <w:t>音音很迅速的开始脱衣的步骤，衬衫褪去，音音雪白的背部肌肤整个的展现在门口小张的视线中，随着音音双手放在背后解去乳罩的扣子，小张的眼神开始进入了一种火热的状态。为了让自己更方便的脱去奶罩，音音上身稍稍侧倾，但因为音音的乳房浑圆高耸，下半边的白嫩乳肉早就透过咯吱窝印入了小张的眼帘。</w:t>
      </w:r>
    </w:p>
    <w:p>
      <w:r>
        <w:t>音音当然没有注意到门外欲火中烧的小张。褪下乳罩，直接放到了小张的办公桌上，然后很着急的就侧着身子拉下短裙左边腰间的拉链。音音凌乱的往下扯弄着她早已湿透了的短裙，而这短裙也像是在反抗她般紧紧贴合在音音的硕大美臀上，也许是留恋内里臀肉的弹力与舒适，一时间还不愿放弃。但是这反抗虽然存在可也抵不过其仅仅是一条短裙的现实，随着音音的拉扯，短裙内部的耀眼春光由上往下的缓缓暴露到了空气中。</w:t>
      </w:r>
    </w:p>
    <w:p>
      <w:r>
        <w:t>门外的小张这时呼吸变得沉重起来，身体也有一些微微颤抖，他知道在这办公室走道里偷窥是很容易被其他人撞到的，但是刚才的意淫成真，变为现在的这一副美景让他无法控制，他心甘情愿的貌这点风险。眼看着一点一点，五分之一，三分之一，一大半，全部。音音的一条修长的美腿抬了起来，伸出了短裙之外。</w:t>
      </w:r>
    </w:p>
    <w:p>
      <w:r>
        <w:t>美腿的上抬，令得音音的肥臀比之普通的重力状态更加的性感，那不多的向上的提力使得音音半边臀部的媚肉从挺翘中分摊了一部分成为面积，形成一幅撩人心魄的画面。</w:t>
      </w:r>
    </w:p>
    <w:p>
      <w:r>
        <w:t>音音穿着很朴素的肉色普通内裤，因为肉色的关系当音音刚脱去短裙时小张差点以为音音没有穿内裤光着下身来上班的，不过内裤上各处的水渍在光线折射下的不规则提醒了小张音音还是那个丰满却正经的科长。内裤也不小，但是因为音音的臀部比一般人大的多也翘的多，不可避免的有那么五分之一的臀肉得不到应有的遮掩，裸露在外。更何况现在的音音内裤是完全湿透的，这种肉色内裤一般都是吸水性很强的材质，现在完全湿透，靠近裤腿的两边布料已经不由自主的缩进了音音的臀缝之中，以至于令她两块肥嫩的雪白臀肉暴露了大半出来。</w:t>
      </w:r>
    </w:p>
    <w:p>
      <w:r>
        <w:t>音音似乎被夹紧的内裤弄的有点不舒服，屁股轻微的扭捏了两下，只这两下晃动，门外的小张看的两颗眼珠都要爆出来似的，那两块臀肉在空气中摇曳出一个十分微小的幅度，但随着落下的瞬间却反弹出更大一些的震颤，音音臀部的弹力与可能的手感的美好深深的烙进了小张的心中。</w:t>
      </w:r>
    </w:p>
    <w:p>
      <w:r>
        <w:t>音音的一只手突然出现在身后，往下探索到了自己肉色内裤的位置，伸出一根中指，从内裤的上半部分还遮盖住的地方探了进去，然后慢慢往下顺着自己的臀沟将嵌入其中的湿漉漉的内裤推到正常的位置。小张的视线跟着音音手指的动作一路向下，只见最后音音的手指顺着臀沟轻轻的碰到了她湿透了的鼓起的阴户。</w:t>
      </w:r>
    </w:p>
    <w:p>
      <w:r>
        <w:t>「咔」的一声开门声不合时宜的响起，小张慌乱间全身打了一个机灵，眼角的余光瞥见隔壁科室正有人要走出来。</w:t>
      </w:r>
    </w:p>
    <w:p>
      <w:r>
        <w:t>小张的思绪猛地回归到现实的处境，心一抽紧，直接一个转身往洗手间方向走去，只是紧张令他的动作走样，转身间胳膊肘不小心碰到了本就虚掩的办公室门。就着这股冲力，办公室门向里开启了三分之一左右的大小。小张虽然意识到自己的慌中出错，但是此时的他只能快步走向洗手间，根本无暇顾及到其他情况了。</w:t>
      </w:r>
    </w:p>
    <w:p>
      <w:r>
        <w:t>音音感觉到了办公室门的开启，顿时慌张起来，而这时她上身真空，下身只剩一条湿透的小内裤，而替换所需的衣服还没有从橱柜中取出来。这是有人刚刚在偷窥自己脱衣服啊，一想到自己湿身半裸，只剩半条内裤遮住最要紧的小穴，自己的背脊，大腿，露出的肥臀，甚至于自己的手指整理内裤的样子都落入的他人的眼中，音音的面色霎时绯红起来。慌乱中她只好一手横档住胸前两朵肉团，一手垂下挡住虽有遮掩但并不严实的下体往门口走去。</w:t>
      </w:r>
    </w:p>
    <w:p>
      <w:r>
        <w:t>音音靠着办公室门的贴墙处往外推拢大门，此时一个念头闪进音音的脑海「会不会是小张，小张也才刚刚出去，我还以为他把门关上了呢。」音音随即身子站在门后，努力把脑袋往外探了出去。被人看见更衣的羞涩与恼怒化为一体，迫切的想知道这个偷窥她的人到底是谁。</w:t>
      </w:r>
    </w:p>
    <w:p>
      <w:r>
        <w:t>屋外，小张走的飞快，已经拐弯走进了洗手间，而刚刚出门的隔壁科室的于科长此时正小跑步的往洗手间赶去，样子看起来很是着急。音音探出头来，看见的正是于科长略带急躁的背影。</w:t>
      </w:r>
    </w:p>
    <w:p>
      <w:r>
        <w:t>１-２</w:t>
      </w:r>
    </w:p>
    <w:p>
      <w:r>
        <w:t>砰砰砰的敲门声响起，「音音姐，换好衣服了没？」是小张关切的声音。音音此时已经穿好了备用的白色衬衫和浅棕色ＯＬ短裙。</w:t>
      </w:r>
    </w:p>
    <w:p>
      <w:r>
        <w:t>「好了，小张。」音音还沉浸在刚才被于科长偷窥更衣的恼羞中，精神有些恍惚的坐在自己的办公桌后。</w:t>
      </w:r>
    </w:p>
    <w:p>
      <w:r>
        <w:t>「音音姐？有什么事吗？」小张看着音音的表情，自然能猜出是什么情况，只是音音有没有发现那个偷窥她的人正是自己呢。</w:t>
      </w:r>
    </w:p>
    <w:p>
      <w:r>
        <w:t>「没什么，小张，要不，你开车送我去街道办吧。」音音还没有恢复到往日的神采，虽然被人偷窥令她感到愤怒与羞耻，可是不知道为什么音音却有些想知道偷窥者对于自己展露的酮体的看法。音音不禁甩了甩头，站起身来。</w:t>
      </w:r>
    </w:p>
    <w:p>
      <w:r>
        <w:t>「当然没问题了，音音姐，我们出发吧，快十点了，再不过去就到中午了。」小张听到音音的邀请，心中乐开了花，原本自己就因为音音的出去会感到落寞，何况在刚才被中断了窥视着的湿身脱衣秀，令他更想跟在音音身边，看看能不能找机会再仔细欣赏欣赏音音肉体的美艳。</w:t>
      </w:r>
    </w:p>
    <w:p>
      <w:r>
        <w:t>说着音音便带着小张一起出去前去街道办了。</w:t>
      </w:r>
    </w:p>
    <w:p>
      <w:r>
        <w:t>１１点２５分。音音与小张带着文件走出街道办，音音掏出手机低头看了一眼。</w:t>
      </w:r>
    </w:p>
    <w:p>
      <w:r>
        <w:t>「时候也不早了，小张，要么你跟着音音姐回家吃个便饭吧。」音音微笑着邀请小张，似乎一早上的阴霾随着工作任务的完成已经一扫而光，在夏日骄阳的照射下，微微有些汗渍的脸上浮现着音音一如既往的光彩照人。</w:t>
      </w:r>
    </w:p>
    <w:p>
      <w:r>
        <w:t>「那怎么好意思呢，音音姐。」小张正为着在街道办看不到一丝春光而黯然神伤，早上的经历对他的刺激实在是很大，以至于哪怕间隔了１个多小时，小张的鸡巴由于长久的积蓄问题依然在裤子中肿胀着。这时听到音音的邀请不禁心里激动起来。</w:t>
      </w:r>
    </w:p>
    <w:p>
      <w:r>
        <w:t>「有什么不好意思的，我家那位也不在，你更不用拘束，走，就在附近不远，走路也就１０分钟。」「那就麻烦音音姐了，嘿嘿~ 」是小张的内心乐开了花的声音。</w:t>
      </w:r>
    </w:p>
    <w:p>
      <w:r>
        <w:t>音音家住在碧水小区的一幢６层楼房的４楼，按照国家的规定６层以上的建筑才必须安装电梯。「小张你可要爬爬楼梯了哦。」音音说着自己先走了上去，小张一步步跟在音音身后走着，抬头看去，音音的浅棕色短裙比之早上的那条要小那么一号，下延落在她大腿中间的位置，是那种柔软的裹身材质，而音音的肉色丝袜也因为被浇湿的关系而光着修长又丰满白皙的双腿。正因为短裙小了一号，包裹的程度陡然的增加了不少，越加贴身的表现着音音硕臀的曲线动人，裙子的下边部分是那种一条条褶皱的样式，但因为音音的臀部实在肥大的关系，往上抬腿爬楼梯的时候这些褶皱的条纹会因为张力贴在音音的臀部上，一张一皱，一张一皱的。</w:t>
      </w:r>
    </w:p>
    <w:p>
      <w:r>
        <w:t>来到１楼中间的转角处，正午的骄阳透着窗户直射到了楼梯内音音的身上。</w:t>
      </w:r>
    </w:p>
    <w:p>
      <w:r>
        <w:t>小张跟的紧紧的生怕错过了任何的春光。随着音音的一转身，小张顿时感受到了强烈的刺激，气血上涌，鼻子都不禁有些痒了起来。</w:t>
      </w:r>
    </w:p>
    <w:p>
      <w:r>
        <w:t>在强光的直射之下音音的短裙发生着急剧的变化，那照射到的区域显得通透非常，裙子那浅棕的色调可有可无般的落在音音的臀上起不到任何的遮挡作用。</w:t>
      </w:r>
    </w:p>
    <w:p>
      <w:r>
        <w:t>「光屁股！！！音音姐是光着屁股的！！！」小张简直不敢相信眼前发生的一切，但是随即他却又想明白了。音音在办公室里有外衣替换很正常，但是内衣内裤呢，谁没事也放一套在自己的办公室里，音音连丝袜都没穿就已经是个征兆了。</w:t>
      </w:r>
    </w:p>
    <w:p>
      <w:r>
        <w:t>小张瞪大着双眼直视着音音的肥臀。此时的他心脏剧烈的跳动着，根本已经顾不得这样炙热的目光会不会遭来音音的察觉，他只是不想放过眼前的任何一个细节。</w:t>
      </w:r>
    </w:p>
    <w:p>
      <w:r>
        <w:t>音音的臀部是那样的美轮美奂，肥大，高翘，整个轮廓散发着一种文艺复兴时油画里的华丽味道。两片臀肉中间的一条深深的股沟更加剧烈的衬托出她臀部的硕大迷人。这条股沟就像一块强力的磁石一般吸引着小张的眼睛，撩动着他的心弦，勾引着他的鸡巴顶着裤子的阻力向着音音的臀部行注目礼。</w:t>
      </w:r>
    </w:p>
    <w:p>
      <w:r>
        <w:t>小张的视线顺着音音的臀部下移，想去窥探音音那最关键的神秘地带，那早上他本有机会看到却被打断了的诱人光景。只是这时音音短裙下边带褶皱的设计体现出了设计者真正的用意，遮春！</w:t>
      </w:r>
    </w:p>
    <w:p>
      <w:r>
        <w:t>但是因为音音的硕臀对于这条短裙来说显得实在是大了些，褶皱还是会间隔的被拉伸贴合住音音的臀肉。当贴合的一瞬间，小张总是用尽目力在音音的股间下方找寻小穴的点点踪迹。一步，一步，两人往楼上走着，一楼，两楼，三楼。</w:t>
      </w:r>
    </w:p>
    <w:p>
      <w:r>
        <w:t>这时小张的呼吸急促起来，这是音音姐的耻毛，黑黑的一小丛耻毛在光线的照耀下终于落入了小张的视线之中。面对着突如其来的剧烈刺激，小张一个激动，鼻血流了下来。</w:t>
      </w:r>
    </w:p>
    <w:p>
      <w:r>
        <w:t>音音对小张从下往上的炙热视线自然有所察觉，她明知自己下身真空而这条短裙又显得小些紧紧包着自己的臀部，当抬腿的时候甚至都有种这条短裙要被撑爆的感觉。安静的楼梯走道中，音音的脸颊随着身后小张越来越明显的喘息声而覆盖上一片越来越深的红晕。如果说早上她只是知道有人窥视她，那么现在她是真正感受着自己下方有人直勾勾注视着自己的臀部，那火热的视线几乎要包围住音音的整个身子。</w:t>
      </w:r>
    </w:p>
    <w:p>
      <w:r>
        <w:t>「啊！」突然的一声小张的声音。</w:t>
      </w:r>
    </w:p>
    <w:p>
      <w:r>
        <w:t>一回过头，音音便见到小张正一手捂着自己的鼻子，略显尴尬的低着头。看着小张此时的样子，音音自然能猜到小张流鼻血的原因。「怎么流鼻血了啊，快，把头抬起来。就到了。」「没事，可能天太热上火了吧。」小张撒着并不高明的谎话。</w:t>
      </w:r>
    </w:p>
    <w:p>
      <w:r>
        <w:t>音音一把抓过小张的胳膊，支撑着他走最后几个台阶。突然的接触令得小张整个激灵了一下，看向音音，那是一抹泛着红晕的迷人关切。</w:t>
      </w:r>
    </w:p>
    <w:p>
      <w:r>
        <w:t>小张正仰头半躺在音音家的三人沙发上。</w:t>
      </w:r>
    </w:p>
    <w:p>
      <w:r>
        <w:t>「这个家伙又把医药箱给藏到哪里去了……」音音着急的四处翻找着家里的物件。音音家有很多的格子与抽屉，各种各样的物件错落的放在家中各处。「对了。」音音若有所思间来到了沙发斜后方的一个柜子处。</w:t>
      </w:r>
    </w:p>
    <w:p>
      <w:r>
        <w:t>「小张，没事吧？」「还好，音音姐，缓一会就好，找不到就算了。」「我知道在哪里了，有金银花露，喝点消消火也好。」说着，音音从边上托了一个凳子过来，两脚伸出拖鞋，站了上去。有些糊里糊涂的小张半眯着双眼，头靠在沙发靠背的上端，正对着天花板，脑中还在回味着音音走楼梯时肥臀的模样。</w:t>
      </w:r>
    </w:p>
    <w:p>
      <w:r>
        <w:t>半眯半开间，一幅更加火热的画面出现在了小张的余光之中。</w:t>
      </w:r>
    </w:p>
    <w:p>
      <w:r>
        <w:t>音音正踮起脚尖在努力够着柜子上方的门把手，音音的热心肠使得她根本忘了自己现在的着装，只是一心想着拿放在柜子顶端的医药箱。音音的小了一号的短裙本就只能将将包裹住她硕大丰润的臀部，随着她踮脚往上的提力，此时整个群的下延往上提起了有四分之一，原本能包裹住的肥美臀肉一点一点的从裙子里探了出来呼吸新鲜的空气。音音的臀肉弹性十足，自然的有种向上提着的视觉感，露出的六分之一臀肉完美的表现着音音２６岁身体正发展到极致的动人。</w:t>
      </w:r>
    </w:p>
    <w:p>
      <w:r>
        <w:t>小张此时眼睛陡然睁大了起来，头也随着音音的臀肉诱惑侧了过去，努力的仰着头颅往音音的方向看。</w:t>
      </w:r>
    </w:p>
    <w:p>
      <w:r>
        <w:t>音音踮起脚尖的身体有些微微的摇晃，手已经伸成了她能展开的最大的距离。</w:t>
      </w:r>
    </w:p>
    <w:p>
      <w:r>
        <w:t>随着身体，她的臀部也一起跟着微微的抖动起来，原本就被提拉着的短裙，经受不住抖动所带来的贴合力丧失，一点一点的往音音的臀峰处蹭去。五分之一，四分之一，三分之一。</w:t>
      </w:r>
    </w:p>
    <w:p>
      <w:r>
        <w:t>「够到了，小张你再等等。」音音似乎是没有注意到自己的短裙已经滑到了露出三分之一臀肉的位置。臀肉那是次要的，真正要命的是音音忘了她没有穿内裤！！！</w:t>
      </w:r>
    </w:p>
    <w:p>
      <w:r>
        <w:t>小张这样的仰头侧脸姿势虽然看不太真切，脖子也非常不舒服，但是当音音的三分之一臀肉尽收眼底之时，他又感到自己鼻子不停的有热流往上涌。他看到了，他终于看到了这引诱了他整个上午却一直不肯展露的景致！</w:t>
      </w:r>
    </w:p>
    <w:p>
      <w:r>
        <w:t>音音的肉壶清晰的出现在了小张眼睛瞳孔的倒影里，鼓鼓的看起来很是肥嫩，两片大阴唇害羞的遮住内里的春色只留一条缝隙泛着迷醉的粉红。肉壶上方浓密的阴毛放肆的覆盖其上，遮挡住其中花蕾的模样，也有几缕阴毛不安分的自顾自的分散在肉壶的周边，似乎不想履行原本应尽的职责。</w:t>
      </w:r>
    </w:p>
    <w:p>
      <w:r>
        <w:t>小张浓重的喘着气，即便平躺着鼻血都澎湃着要往外涌。</w:t>
      </w:r>
    </w:p>
    <w:p>
      <w:r>
        <w:t>音音的一只手在柜子内部摸索着，由于小张的喘气声分外明显，一门心思找东西的音音也不禁注意到了，「找到了找到了。」音音抓住了医药箱柄，兴奋的转过头来。当她回过头来一看，小张的双眼正直视着自己臀部的位置，脖子狠命的往后伸展，脸蛋涨得通红，那双眼睛都瞪出了少许血丝。</w:t>
      </w:r>
    </w:p>
    <w:p>
      <w:r>
        <w:t>音音下意识的用另一只空着的手顺着小张的视线摸向自己的臀部。因为光着下体已经有两个多小时了，那种没有包裹的害羞早被夏日里真空的舒爽代替，音音渐渐有些习惯这种感觉，并不知晓自己已然走漏了最私密的春光。音音的手沿着自己的短裙向下探去，当在臀峰下面一点点本应该包裹完整的地方碰触到自己的臀肉时，音音顿时脸飞速红了起来，一种不祥的预感充斥她的脑海。为了验证，音音的手继续往下伸去，在结结实实的触摸到自己敞开着的阴部时，音音慌乱失措，一个踉跄，伴随一身尖叫，整个人从凳子上跌落下来。</w:t>
      </w:r>
    </w:p>
    <w:p>
      <w:r>
        <w:t>小张见势顾不得自己的鼻血了，直接站起身来想去接住，可又怎么来得及呢。</w:t>
      </w:r>
    </w:p>
    <w:p>
      <w:r>
        <w:t>音音的身体霎时掉在了地上。</w:t>
      </w:r>
    </w:p>
    <w:p>
      <w:r>
        <w:t>不站起来还好，这一站起来看见的就是音音双腿叉开６０度角，平躺在地上的样子。音音摔倒后的第一反应是把小腿先屈起，上身支撑起来，然后好让双手按下地板支起身子。现在的音音正是两条小腿屈起，以６０度的大角度叉开着。</w:t>
      </w:r>
    </w:p>
    <w:p>
      <w:r>
        <w:t>原本紧闭的大阴唇因为双腿大角度的张开带动着朝外翻开，就连内里的红色小阴唇也跟着呈现半闭合的状态，阴道口好像因为张力过大而有一点微微向外扩，整个肉壶以一种更淫荡点的男上女下姿势暴露在了小张的面前。</w:t>
      </w:r>
    </w:p>
    <w:p>
      <w:r>
        <w:t>小张的脑袋好像是嗡的一下有些不停使唤。两条鼻血扑的一声流了出来，气血一冲，软软的朝边上的沙发倒了过去。</w:t>
      </w:r>
    </w:p>
    <w:p>
      <w:r>
        <w:t>第二章躁动</w:t>
      </w:r>
    </w:p>
    <w:p>
      <w:r>
        <w:t>阿平跟音音虽然结婚了也就一年多些，但是如果从他们俩开始交往算起的话，已经足足有８个年头了。人都说七年之痒，不过他们俩一路走来也是磕磕绊绊，况且两人都还年轻，特别是音音现在更是像一只成熟中的蜜桃，光看着都能感觉要溢出水来。</w:t>
      </w:r>
    </w:p>
    <w:p>
      <w:r>
        <w:t>由于房屋贷款的压力实在是大，阿平为了能多赚点钱主动申请调去外地做业务工作，一个月能回来一次，但是路途遥远，一来一回的就能莫名其妙的花掉一天的时间。阿平是搞汽车配件销售的，公司并不是什么知名企业，这天正好有个车展，阿平作为主要的业务人员被派去参观参观，顺便了解一下现在的行业近况，接洽接洽业务。</w:t>
      </w:r>
    </w:p>
    <w:p>
      <w:r>
        <w:t>「平哥啊，今天我们两倒是捞了个好差事啊，嘿嘿，车展那可是美女如云哦。」「还有正事得办呢，小成，到时别光顾着看美女了。」「那是，那是，不过现在的车展啊，开放程度可是越来越厉害了呢。」小成是阿平的同事，比阿平小两岁，从调到外地开始，两个人就是搭档，住在同一间宿舍，阿成是个稍显瘦弱的小伙，为人比较随性。</w:t>
      </w:r>
    </w:p>
    <w:p>
      <w:r>
        <w:t>「平哥，上次月末你也没回家，这才月头呢，有没有想嫂子啊，嫂子那么迷人你也真是舍得让她一个人在家哦。」「怎么，还打你嫂子坏主意呢。」阿平跟小成两几乎天天都在一起，已经是毫无芥蒂的状态了。</w:t>
      </w:r>
    </w:p>
    <w:p>
      <w:r>
        <w:t>「哪敢哦……不过，我说平哥你倒是可以到车展上取取经。」「有什么好取的啊。」「车展上那些妹子啊，那个穿着真是撩人，变着花样的吸引眼球，到时你瞧瞧喜欢的也整两套给嫂子带回去助助兴那。」「你个小样鬼点子倒挺多。」阿平熟知小成的个性，他是个典型的正性欲蓬勃的年轻人，几乎每晚都要在宿舍里看会Ａ片，打一发手枪。起初两人并不太熟悉，他就偷偷摸摸的打，后来两人渐渐熟络，阿平也不是那种假正经的人，小成就很自在了。偶尔有那么几次，阿平也实在是憋得上火，就跟着小成一起欣赏电脑里满满的肉体横陈。</w:t>
      </w:r>
    </w:p>
    <w:p>
      <w:r>
        <w:t>在他们宿舍里还有小成从网上订购的几样男用成人玩具，最诱人的就是一个分量有十多斤重的乳胶大臀，这东西粉红颜色圆润挺翘，手感摸起来也是实实在在，虽然起初带有一些工业品的气味，不过用了一段时间后也就散去了。小成刚买回来的时候就在阿平面前不停显摆，还当着阿平的面边询问着像不像嫂子的屁股啊边操弄这个乳胶大臀。阿平知道小成的滑头脾性，也就一直由着他胡说八道。</w:t>
      </w:r>
    </w:p>
    <w:p>
      <w:r>
        <w:t>后来，小成老是忽悠阿平也操操看这个乳胶大臀，看看比起音音大嫂来哪个更爽。</w:t>
      </w:r>
    </w:p>
    <w:p>
      <w:r>
        <w:t>车展内部人山人海，阿平其实对小成很没有办法，只能顺着他的意思先去看美女去了。</w:t>
      </w:r>
    </w:p>
    <w:p>
      <w:r>
        <w:t>「平哥，那个妹子裙子好短！」「快看那边！」「这个更厉害啊，我操，还真敢穿！」「这样也行哦，再翘一点，再翘一点！」在车展中逛来逛去，一路上都是小成阵阵的感叹声。小成也是一个摄影爱好者端着他的佳能单反咔咔咔的拍个没完。</w:t>
      </w:r>
    </w:p>
    <w:p>
      <w:r>
        <w:t>阿平看着一个个衣着暴露的美女，裤子里的东西也不禁膨胀起来。</w:t>
      </w:r>
    </w:p>
    <w:p>
      <w:r>
        <w:t>现在的女孩子为了博出位真是太大胆了。穿个贴身裙装，露点乳沟，露点臀肉在展会中已是家常便饭，情趣蕾丝内衣，高叉露个大半屁股的也偶尔能见，最厉害的是一个两片小乳贴，一条小丁裤，包着一件镂空连体网袜就在一辆进口跑车边不停搔首弄姿的女人。那神态似乎是想说只要你能买得起这个跑车，自己就随便任你玩弄。</w:t>
      </w:r>
    </w:p>
    <w:p>
      <w:r>
        <w:t>「平哥，厉害吧？你别说，那个网袜女身材也真是好，该长肉的地方长，不该长的一点也没……」「额……确实是太大胆了啊。」「你说，你要给嫂子整上这么一套，你还能受得了不。」「你小子，又欠揍了是不~ 」说话间，阿平的思绪跟随着小成的诱导，开始想象起音音穿成那骚女的样子，挺翘着她高耸的乳房，圆润的臀部，一条条网袜的连线贴在音音白皙的肉体之上，臀部的肥大令得其上的线条微微的扣进了臀肉之中。一时间，感到自己的身体热了起来。</w:t>
      </w:r>
    </w:p>
    <w:p>
      <w:r>
        <w:t>接下来真正重要的谈生意的工作，阿平已经心不在焉了，小成那家伙更是心猿意马不知道在想些什么。不过因为行业比较景气的关系，两个人还是小有收获。</w:t>
      </w:r>
    </w:p>
    <w:p>
      <w:r>
        <w:t>阿平小成的宿舍内「平哥，看你今天的样子恐怕得去去火了啊，我也是欲火焚身，那些骚娘们真是让人受不了啊。」小成边说着边打开了昨天晚上看到一半的Ａ片，是一部主视角的片子，里面的女主角正用双手托着两颗大奶球夹住一根大鸡巴不停揉搓着。</w:t>
      </w:r>
    </w:p>
    <w:p>
      <w:r>
        <w:t>阿平好似没有听见小成的话语，躺在自己的床铺上有些发呆。小成回头看了一眼阿平，能清楚的发现阿平的裤子是涨得鼓鼓的状态。</w:t>
      </w:r>
    </w:p>
    <w:p>
      <w:r>
        <w:t>「对了，要不要看看我拍的照片啊？好取材给嫂子买衣服……」小成拿起他的佳能单反翻看着今天的收获。</w:t>
      </w:r>
    </w:p>
    <w:p>
      <w:r>
        <w:t>这话令发呆中的阿平回过神来，两眼放出异样的光芒，他的内心已然开始了浮想联翩。</w:t>
      </w:r>
    </w:p>
    <w:p>
      <w:r>
        <w:t>「看这妞，就属她最骚。」小成把照片拷到了电脑上，一张张点击过去，阿平则搬了张凳子坐在边上，流露出兴奋的神色。</w:t>
      </w:r>
    </w:p>
    <w:p>
      <w:r>
        <w:t>屏幕里那名网袜女上身匍匐在跑车之上，两条美腿稍稍叉开，撅着臀部正对着小成的镜头，一条条网线欲遮还露的挡在臀肉之上，内里丁字裤的黑色细线深深扣在臀缝之间，几缕阴毛不畏强权的从下体那块小布料中探出身来在外摇曳。</w:t>
      </w:r>
    </w:p>
    <w:p>
      <w:r>
        <w:t>「真是骚啊，真想掀开她的小裤头，狠狠操上一晚。」小成的手握着自己的鸡巴上下套弄着。</w:t>
      </w:r>
    </w:p>
    <w:p>
      <w:r>
        <w:t>阿平习惯了小成的这种举动，也不觉得有什么奇怪的，两个二十多岁的年轻人之间最多的话题自然就是女人了。咔的一声鼠标点击，画面中的女人左边的腿也放到了跑车上面，臀部以一种肆无忌惮的方式冲着镜头，这张照片不像上一张是全身的，而是一张以臀部为中心的近景，而且镜头由下往上仰拍，还带了那么一点广角，于是乎那网袜女的屁股就像陡然充了气一般，显现出比刚才丰润好几倍的样子。那饱满白嫩的臀肉在网袜内看起来就像是追求自由的斗士般，义无反顾的想要挣脱出外面的一层枷锁。</w:t>
      </w:r>
    </w:p>
    <w:p>
      <w:r>
        <w:t>「受不了啊，平哥，我去搞那个乳胶肥臀了。」阿平太了解小成了，根本没有反应，双眼依旧死死盯着那个圆润的臀部。</w:t>
      </w:r>
    </w:p>
    <w:p>
      <w:r>
        <w:t>小成把乳胶肥臀放在床上，直接开始抽插起来，发出一声声撞击乳胶的啪啪的声音。「平哥，你忍耐力可真强，这样嫂子可是要感到空虚的啊。」小成一边剧烈抽插一边说着。</w:t>
      </w:r>
    </w:p>
    <w:p>
      <w:r>
        <w:t>「你弄完了给我也弄一次。」阿平突然开口到。</w:t>
      </w:r>
    </w:p>
    <w:p>
      <w:r>
        <w:t>小成一下有些弄不清楚状况，心想这平哥一直都是挺不愿表露自己欲望的，今儿怎么肯当着我的面操这乳胶肥臀了呢。</w:t>
      </w:r>
    </w:p>
    <w:p>
      <w:r>
        <w:t>此时的阿平早已经被一整天的诱惑搞的心神不宁了，面对小成时不时提起的一两句有关音音的说辞愈加勾起他心中的欲望。他的脑海中满是各种音音的形象，那些图片，那段Ａ片，甚至于现在小成正在操弄的乳胶肥臀都跟音音联系在了一起。他残存的理智再也承受不住这样巨大的意淫快感，他意淫撅着臀部肆意展露的网袜女是音音，意淫托着乳房搓揉鸡巴的女人是音音，意淫小成正在操弄的肥臀是音音。</w:t>
      </w:r>
    </w:p>
    <w:p>
      <w:r>
        <w:t>阿平的理智在这一刻开始被自己内心的躁动所取代。</w:t>
      </w:r>
    </w:p>
    <w:p>
      <w:r>
        <w:t>小成听到阿平说的话，很吃惊的回过头来，把鸡巴从乳胶肥臀里拔了出来。</w:t>
      </w:r>
    </w:p>
    <w:p>
      <w:r>
        <w:t>「平哥今儿想操这玩意，当然是你先操啦。」小成开着玩笑说道。「以后我有什么好货，只要平哥想玩，尽管一句话，弟弟保证效劳。」说完还对着阿平挤眉弄眼。</w:t>
      </w:r>
    </w:p>
    <w:p>
      <w:r>
        <w:t>阿平确实很满意这个小成，讲义气，没私心，两个男人之间的那种交心的感觉。</w:t>
      </w:r>
    </w:p>
    <w:p>
      <w:r>
        <w:t>虽然是色了些，不过也色的坦坦荡荡，这点他也是自愧不如，自己就像日本片里的那种闷骚男，满脑子淫秽念头却羞于脸面藏着掖着。</w:t>
      </w:r>
    </w:p>
    <w:p>
      <w:r>
        <w:t>阿平朝着小成哼了一声，走到了小成的床前。</w:t>
      </w:r>
    </w:p>
    <w:p>
      <w:r>
        <w:t>虽然阿平很早就见识过这个乳胶肥臀，但是却没有用双手真实的感受过。这时，他的两手抓着两边弹性十足的乳胶，看着那张开着的粉红肉穴，恍惚间竟然觉得是音音正趴在小成的床上，高高翘起她的圆润肥臀对着自己。</w:t>
      </w:r>
    </w:p>
    <w:p>
      <w:r>
        <w:t>「我说你下个片子不就完了，老是逛这个论坛有什么意思呢？」阿平看着小成又饶有兴致在看着帖子问道，内心的欲望魔盒悄悄开启一条缝隙之后，他的好奇心也跟着从未有过的旺盛起来。</w:t>
      </w:r>
    </w:p>
    <w:p>
      <w:r>
        <w:t>回想起那晚观看到阿平疯狂操弄乳胶肥臀的一幕，小成仿佛觉得生活会发生一些奇妙的变化。「这论坛内容可丰富了，片子只是里面的冰山一角罢了。」小成的回话带着满满的自豪感。「说起来，平哥你不是让我帮着找找给嫂子买衣服的网店嘛，我都给你找好了。」他坏坏的笑着。</w:t>
      </w:r>
    </w:p>
    <w:p>
      <w:r>
        <w:t>阿平饶有兴致的坐到了小成的边上，看着电脑里的网店图片。丝袜，丁字裤，比基尼，连体镂空裙，透明旗袍，女警、护士、空姐等各式各样的ｃｏｓｐｌａｙ服装，一片春意盎然的景象。各个模特环肥燕瘦，婀娜多姿，摆出各种令人难以置信的撩人姿势。</w:t>
      </w:r>
    </w:p>
    <w:p>
      <w:r>
        <w:t>「怎么样平哥，这店里的东西不错吧，还有些是外贸货，质量也好。我可比较了蛮多店了哦。」「恩，真是不错，真是不错。」阿平点着头道。</w:t>
      </w:r>
    </w:p>
    <w:p>
      <w:r>
        <w:t>「我都问好了，买超过一千包邮，他这边品种那么多，平哥你就多买几样，让嫂子好替换嘛……」「恩，也好，也好。」阿平还是点着头。</w:t>
      </w:r>
    </w:p>
    <w:p>
      <w:r>
        <w:t>「这个好，肯定适合嫂子。」小成点着一件灰色包臀紧身衣，这件衣服材质看上去非常柔软，完全贴在模特的身上，粗粗一看下除了很紧身凸显线条之外，也没有什么特别的，但是仔细观去就会注意到这件衣服的前面跟后面材质有差别，后面好像是比前面薄了一层似的，在灯光下显得很是通透。</w:t>
      </w:r>
    </w:p>
    <w:p>
      <w:r>
        <w:t>「好看，好看。」阿平的眼中图片里的模特早就化成了音音的样子，紧身的灰色包臀衣服似乎包不住内里肥润的臀部，这抹灰色在灯光的照射下变得通透起来，与里面的肉色混合成一种致命的诱人，呼之欲出。</w:t>
      </w:r>
    </w:p>
    <w:p>
      <w:r>
        <w:t>小成看到阿平炙热却又含着一丝胆怯的眼神，隐隐的猜出了他内心的邪恶念头。</w:t>
      </w:r>
    </w:p>
    <w:p>
      <w:r>
        <w:t>「老板还给了我一段视频呢，要不要瞧瞧~ 」没等阿平回话，小成便一下子点开了那段视频。</w:t>
      </w:r>
    </w:p>
    <w:p>
      <w:r>
        <w:t>那是一个女人正穿着这条灰色包臀裙走在街道上，衣服上还有一些闪光丝覆盖着，玲珑的身体在紧身的衣服下呈现出迷人的曲线，女人的脸总是看不清楚，最多是一个背面出现在尽头之中，她不停的扭动着腰肢，一步一步的朝前走去，镜头只是尾随其后，一会是中景，一会拉近些，这时更突然的拉近至整个画面只剩两片臀肉在那晃动，阳光照射之下，不但透明非常，内里的丁字裤黑线清楚可见，而且那闪光丝也配合着一闪一闪的跳动，衬托起耀眼的臀部景象。</w:t>
      </w:r>
    </w:p>
    <w:p>
      <w:r>
        <w:t>阿平不禁看得出神了，视频也就５分钟的长度，一播放完，他赶忙对小成说「这个好，买这个，要闪光的。」小成笑呵呵的点下了放入购物车的按钮。</w:t>
      </w:r>
    </w:p>
    <w:p>
      <w:r>
        <w:t>第三章视线</w:t>
      </w:r>
    </w:p>
    <w:p>
      <w:r>
        <w:t>３-１</w:t>
      </w:r>
    </w:p>
    <w:p>
      <w:r>
        <w:t>今天是阿平回来的日子，说起来他都有快两个月没有回家了。还在上班中的音音显得很是神采奕奕，比起往常来多了一股娇媚的气息。偶然间，她会突然又想起上个星期被小张看光的事，身子不由的保持着微微的发烫。</w:t>
      </w:r>
    </w:p>
    <w:p>
      <w:r>
        <w:t>那天，小张晕了一下，音音能感觉到自己因为赤裸的小屄被凝视，身子反而有一丝兴奋，以至于发现下体不自觉的湿润着。看到小张昏在沙发的时候，音音很奇怪的没有如往常般热心的冲过去关心他的状况，而是坐在地上保持着双脚叉开的姿势，伸出自己的中指透过两片小阴唇塞进了自己湿漉漉的小屄之中。那种被人看光而导致的羞耻与亢奋的混杂感觉充斥着她的所有思想，内心的躁火无法抗拒的侵袭全身，手指一点一点的加快着在阴道肉壁间搅拌的速度，发出咕唧咕唧的淫荡声音。</w:t>
      </w:r>
    </w:p>
    <w:p>
      <w:r>
        <w:t>音音的脸色绯红，嘴唇微启，眼睛也自然的闭了起来，只是几秒钟后，一个念头袭来，小张还在旁边的沙发上呢，慌忙又睁开双眼向边上瞧去，发现没有动静后，稍微放松了一些，但是这种时刻可能被小张发现自慰的状态令得音音一直悬提着心脏，有种呼吸不过来的感觉。她觉得自己宛如成为了一个荡妇，而这念头却令得她的身体更加的火热，欲望爆棚起来。随着食指一并的塞入小屄，音音的身体情不自禁的跟着两根手指的搅弄开始扭捏起来，轻轻的发出了「嗯……嗯……嗯」的娇喘声。</w:t>
      </w:r>
    </w:p>
    <w:p>
      <w:r>
        <w:t>「恩？」沙发好似突然间小小晃动了一下，顿时音音的心脏几乎都要提到嗓子眼了，满是欲火的双眼流露出无比紧张的眼神，但音音的手指却像是自动的一般，依旧卖力的抠弄着自己的小屄，汹涌的蜜汁也顺着手指粘到了她大腿根部位置。</w:t>
      </w:r>
    </w:p>
    <w:p>
      <w:r>
        <w:t>「音音姐……」小张迷迷糊糊的轻声叫了一声，音音只觉得浑身一颤，下体就像打开的水龙头一般，大量的蜜汁扑扑的通过手指向外涌了出来。音音的手指依然插在自己小屄之中，随着她高潮时身体的剧烈扭动，一上一下的。</w:t>
      </w:r>
    </w:p>
    <w:p>
      <w:r>
        <w:t>「音音，政府单位运动会，你准备上几个？」「啊？上什么啊？」突然的提问把音音拉回了现实之中，看着眼前的于科长，一时间有些失神。</w:t>
      </w:r>
    </w:p>
    <w:p>
      <w:r>
        <w:t>「想什么呢？问你运动会上什么项目。」「哦，对哦，我跳远还有跑一百米啊，一直都这两样~ 」「你可要加油啊，我们局里就你一个女孩子运动细胞多点，看好你哦。」于科长就是那个被音音错认为偷窥自己的悲惨人物。他今年３０了，人虽然有些老气横秋，不过偶尔也还是能想起自己刚到３０岁的现实。</w:t>
      </w:r>
    </w:p>
    <w:p>
      <w:r>
        <w:t>「音音姐，支持你哦。」小张从音音身后的办公桌电脑后伸出头来，握了下拳头，一个蓄力加油的手势。</w:t>
      </w:r>
    </w:p>
    <w:p>
      <w:r>
        <w:t>那天的音音高潮来的很快，也许是蓄积太久了爆发起来也快吧，总之小张很不幸的错过了这样一幕戏码。而音音的全盘走光，小张毕竟是属于偷窥来的，而音音又是走光者本身，所以两个人一直保持着原先的样子，谁都绝口不提。</w:t>
      </w:r>
    </w:p>
    <w:p>
      <w:r>
        <w:t>小张的声音让音音突然想起，那天自己从办公室门后探出头去看到的于科长的背影，不禁觉得怎么看于科长的眼神怎么觉着怪异，好像是色咪咪的要把自己看穿一样。</w:t>
      </w:r>
    </w:p>
    <w:p>
      <w:r>
        <w:t>「音音，怎么这样子看着我啊？脸上有东西？」于科长被弄得一头雾水。</w:t>
      </w:r>
    </w:p>
    <w:p>
      <w:r>
        <w:t>「没，没，想别的事呢，老于，倒是你参加了什么啊？」「我本来就没啥体育细胞，随便跑趟１０００米，重在参与嘛。」「１０００米可是真本事，叫我跑还跑不动呢，可累人了。」「哈哈，办公室徐主任说了，自己先买衣服鞋子，回头再报销，牌子是指定了的，空了自己就先去买出了吧。」说着于科长朝门外走了出去。</w:t>
      </w:r>
    </w:p>
    <w:p>
      <w:r>
        <w:t>音音越想越觉得奇怪，这于科长没事特地过来跟自己说这么个属于办公室的事到底是怎么回事，那天偷窥自己的肯定就是这个家伙了，还装模作样，瞧他那色咪咪的眼神。</w:t>
      </w:r>
    </w:p>
    <w:p>
      <w:r>
        <w:t>于科长确实是对音音也有意思，谁不是呢，几乎局里所有的男同胞或多或少的都臆想过自己跟音音之间有点什么。谁叫音音长的那么迷人，身材那么出众呢，谁都知道音音平常虽然穿着朴素，但是内里肯定是一副凹凸有致的胴体，因为即便是那么普通的衣服，穿在她身上都能显示出性感的气息。</w:t>
      </w:r>
    </w:p>
    <w:p>
      <w:r>
        <w:t>３３岁的于科长还没结婚，他长得是抱歉了些，有种说不清道不明的中年半老头般的猥琐劲，真不知道他挺年轻的怎么就培养出了这样的气质。身体也因为各种应酬而有些发福，挺着个不大不小的肚子，眯着一双小眼睛确实本身就看起来就色色的。</w:t>
      </w:r>
    </w:p>
    <w:p>
      <w:r>
        <w:t>３-２</w:t>
      </w:r>
    </w:p>
    <w:p>
      <w:r>
        <w:t>「老公！」音音只一蹦就扑进了阿平的怀中，两个月的独守空房令得她不再矜持，直接以猴子爬树的姿势缠在阿平身上，肆意的舌吻起来。</w:t>
      </w:r>
    </w:p>
    <w:p>
      <w:r>
        <w:t>阿平终于在这天的晚上７点多回到了自己久违的女人身边。</w:t>
      </w:r>
    </w:p>
    <w:p>
      <w:r>
        <w:t>「老婆，我给你带回来很多漂亮衣服呢，晚上穿给我看哈……」阿平吃着音音亲手做的饭菜说道。</w:t>
      </w:r>
    </w:p>
    <w:p>
      <w:r>
        <w:t>「瞧你那色样，谁要穿给你看啊~ 」「老婆……都两个月了呢……乖嘛，很漂亮的。」阿平直接放下碗筷，心急火燎的翻出他前些天让小成帮忙购置的一堆各式情趣衣服，「你瞧……」「漂亮你个头。两个月不见，成色老头了啊……」音音看着那些或性感或风骚的各式衣服，脸上顿时出现了一抹羞红。</w:t>
      </w:r>
    </w:p>
    <w:p>
      <w:r>
        <w:t>「色是色了点，老头可还差得远了，精力旺盛着呢，要不要试试？」「去你的，吃饭！」晚饭后，沙发上。</w:t>
      </w:r>
    </w:p>
    <w:p>
      <w:r>
        <w:t>「老公，我们出去逛一下吧，顺便去买我运动会要用的衣服鞋子~ 」阿平听到这话，突然间一个邪恶的念头涌出，这几天他所有的念想都集中在这些情趣衣服之上，小成电脑里的那部短片更是让他浮想联翩，时不时的遐想音音穿着那条裙子走在大街上的样子。</w:t>
      </w:r>
    </w:p>
    <w:p>
      <w:r>
        <w:t>「要不」阿平拿起灰色包臀裙，露出一种带着挣扎的神色「穿这个出去吧。」音音被阿平的神色搞得有些摸不着头脑，这裙子下摆是很短，看上去也是那种紧身的包裹材料，可是这短也能盖住重要部位，况且这裙子是灰色的，虽然上面的闪光丝配合显得更加性感，但毕竟是灰色的，看起来很正常。</w:t>
      </w:r>
    </w:p>
    <w:p>
      <w:r>
        <w:t>「穿这个就穿这个。」音音显得满不在乎。</w:t>
      </w:r>
    </w:p>
    <w:p>
      <w:r>
        <w:t>「嗯……」阿平听到音音爽朗的答应，反倒是有一些迟疑，不过转眼想到这条裙子的前面严实右面通透的设计，又为自己的高瞻远瞩而暗暗高兴。「穿上我们就出发吧。」夜色里的音音挽着阿平的手臂，小鸟般贴着，两个月的分离，化为此时的相依。一种满满的幸福感萦绕在音音的心间，周围的行人化为模糊的阴影，似乎地球只是为了他们两个而转动。</w:t>
      </w:r>
    </w:p>
    <w:p>
      <w:r>
        <w:t>音音对于身上的灰色紧身裙并没有太多的注意，只是觉得比平常的衣服更贴身些，但是柔软的面料穿在身上十分舒适。夜色也很友好的帮忙掩盖住裙子的玄机，悄悄的，让他们两个静静的体会彼此心灵间的交流。</w:t>
      </w:r>
    </w:p>
    <w:p>
      <w:r>
        <w:t>路很长，夜也有些深了，夏日里的躁动心情，因为习习的凉风而平静下来，繁华的街道上商铺林立，音音也无意去商铺中寻觅什么，因为现在的她正抓着自己两个月来的寻觅。</w:t>
      </w:r>
    </w:p>
    <w:p>
      <w:r>
        <w:t>阿平偶尔的会看看自己的妻子，那么迷人，那么可爱，两个人手臂间的接触是暖暖的，暖暖的爱意，那么美妙，两颗心连在一起。阿平突然间怀疑了一下自己，自己的内心会不会毁了两人间美好的记忆。</w:t>
      </w:r>
    </w:p>
    <w:p>
      <w:r>
        <w:t>音音抬起头，正好接着阿平的目光，两个人相视一下，又都微微的转开，好似刚刚在一起不久的情侣一般。音音突然间怀疑了一下自己，自己的身体会不会拉开两人之间的距离。</w:t>
      </w:r>
    </w:p>
    <w:p>
      <w:r>
        <w:t>「不会的！」「不会的！」两个坚定有力的声音。</w:t>
      </w:r>
    </w:p>
    <w:p>
      <w:r>
        <w:t>那家运动品牌专卖店在本地一家大超市内，而这家超市的设计思路就是要么你别走进去，要么就电梯上三楼，然后再一层一层的看下来。这主意不知是哪位营销大师想出来的，反正确实能让人买很多自己根本不需要的东西。</w:t>
      </w:r>
    </w:p>
    <w:p>
      <w:r>
        <w:t>穿过厚厚的帘子，阿平与音音走进了大超市中。既然是单位指定的，那就只能上这买了，不然怎么报销呢。</w:t>
      </w:r>
    </w:p>
    <w:p>
      <w:r>
        <w:t>现在的超市里总是把商品摆的满满的，其实什么店里都一样，得摆满东西，而且卖掉了就得添上，不然就会给人感觉这里生意不好，凄凄惨惨戚戚，以至于恶性循环真就萧条起来，所以连熟食等保质期短的商品也要如法炮制，造成颇多的浪费。阿平看着琳琅满目的各种物品，职业习惯性的想起了这些有的没的。音音倒是由于长久的购物欲没有释放，两眼放光的四处搜索着，只是她依旧舍不得放开阿平的臂膀，牢牢的勾着，还时不时的用手指在阿平的手臂上划弄两下。</w:t>
      </w:r>
    </w:p>
    <w:p>
      <w:r>
        <w:t>超市里总是人山人海的，与国内消费力不足的基调呈现鲜明的对照，其实大家都想消费，只是口袋里的钱还得顾忌医疗养老房贷车贷什么的，末了最多上个超市感受一下商品带来的奇特魅力。阿平的思绪依然在胡乱蔓延，直到他跟音音都清楚听见身后有人故意压着，但又因为兴奋而没有压住的声音。「前面那个女人好骚！」音音的脸顿时红了起来，红得有些莫名，她并不清楚自己身后的美景，只是觉着穿个贴身点的衣服也会遭来非议，不都改革开放三十多年了吗。</w:t>
      </w:r>
    </w:p>
    <w:p>
      <w:r>
        <w:t>这时的音音穿着那件闪着亮光的灰色紧身包臀裙，裙子的下延正好盖住了音音硕大的臀部，那柔软的材质紧紧依附其上，仿佛带着些许粘性。因为这裙子的材质，音音很不好意思的选择了一条黑色丁字裤来配合，如果是普通的内裤那么痕迹必然是要凸显出来，破坏裙子的美感，女人爱美，音音这样的女子又怎么会不一样呢。</w:t>
      </w:r>
    </w:p>
    <w:p>
      <w:r>
        <w:t>那灰色调随着超市内强烈的光照，害羞的躲藏起来，肆意的暴露着音音裙内两片圆润的臀肉，跟随着她的走动，饶有规律的一颤一颤。裙子上的闪光丝，就如直接贴附在臀肉之上，一闪一闪摇曳，增强着音音的性感。</w:t>
      </w:r>
    </w:p>
    <w:p>
      <w:r>
        <w:t>阿平忍不住透过音音的肩头往她背后看了看，不禁也有一些紧张起来。他虽然知晓这包臀裙的奥秘所在，也看过视频，但是视频中还是若有若无的通透，需要靠近细细观察才能看的真切。猛然他想起了，视频中只是自然光照，而且并不十分强烈，而现在却是在四周强烈的光亮之下，看着音音两块几乎没有多少遮掩的雪白臀肉夹着那条黑色细线，阿平的裤子不安分的撑了起来。</w:t>
      </w:r>
    </w:p>
    <w:p>
      <w:r>
        <w:t>时不时有人注意到音音诱惑的穿着，也许本身是从正面经过的，只是因为音音的迷人容貌与身段忍不住回头多看一眼，收获到的却是雪白圆润的臀部美色。</w:t>
      </w:r>
    </w:p>
    <w:p>
      <w:r>
        <w:t>期间也有人不够轻的声音传到小夫妻二人的耳中。</w:t>
      </w:r>
    </w:p>
    <w:p>
      <w:r>
        <w:t>「这女人身材真是好啊。」「那男的也不管她穿成这样招摇过市？」「肯定是个骚货。」「这男的好福气啊，这屁股，那手感肯定没的说。」还有一个路过的女人故意扯起嗓子说，「带个妓女来逛超市，真是新鲜……」音音的头几乎埋进了自己胸口，俏脸通红，她实在想不明白这到底是怎么一回事。阿平也觉着有些不是滋味，自己老婆被人说成妓女，多少令他胸闷，只是自己又不能跟人理论，这一理论不就把音音裙子的秘密给拆穿了。两人不觉得稍稍加快了脚步。不一会就乘着电梯来到了二楼。</w:t>
      </w:r>
    </w:p>
    <w:p>
      <w:r>
        <w:t>二楼一如常理摆放的都是各种食物，半边的生食材与熟食，半边的预包装食品与酒类饮料。</w:t>
      </w:r>
    </w:p>
    <w:p>
      <w:r>
        <w:t>音音小声的说「这衣服是不是太性感了，那么多人看，还说难听的话。」「性感是蛮性感的，可能这些人没见过世面吧。」「我们还是快些走吧。我感觉都有人跟着了。」阿平跳过音音肩头朝她身后瞧去，发现有个猥琐中年男子一路跟着，一双小眼睛死死盯着音音的臀部。接触到阿平的视线后慌忙闪避，摇头晃脑的装作观看货架上的商品。</w:t>
      </w:r>
    </w:p>
    <w:p>
      <w:r>
        <w:t>阿平发现这名猥琐中年男之后时不时的往身后偷瞄一眼，只觉得有些好笑，这家伙一副好像从来没见过美女的饥渴样，亦步亦趋的跟着，一旦发现阿平朝后看来，立马装出一副普通看客的模样，装得又不像，他慌张四散的眼神无时不出卖着他的色心。但见没人制止，他还是紧紧跟着，非常执着的跟着，好似怎么也看不够音音的肥臀。</w:t>
      </w:r>
    </w:p>
    <w:p>
      <w:r>
        <w:t>那种猥琐的视线不停追随着音音，令得她很不自在，在靠近出口的位置，她实在忍不住终于也回头要看看到底是什么人这么流氓。阿平也跟着音音的回头转过身去，没想这次却没有发现那名猥琐男，只是有两名小青年看着音音正交头接耳，看音音二人回头也不回避，其中一人还朝着二人比出了一个中指，并用中指在空气中抠弄几下。</w:t>
      </w:r>
    </w:p>
    <w:p>
      <w:r>
        <w:t>阿平跟音音都是已婚人士，自然明了血气方刚的年轻人的这种满不在乎的嚣张态度。</w:t>
      </w:r>
    </w:p>
    <w:p>
      <w:r>
        <w:t>「走吧，别理他们。」终于走出了超市来到了一楼，因为各种不友善的视线，音音根本无心在超市中挑选物品，只是带着阿平急匆匆的离开，但想到此行过来这边的目的，无奈的往那运动品牌商店走去。</w:t>
      </w:r>
    </w:p>
    <w:p>
      <w:r>
        <w:t>３-３</w:t>
      </w:r>
    </w:p>
    <w:p>
      <w:r>
        <w:t>于科长经过上午跟音音的对话，琢磨着她晚上会不会去那家运动品牌店买衣服，反正自己也要去买运动服，抱着撞撞狗屎运的心态去了那家超市。没想到自己正走在女性内衣区东张西望的时候，突然就发现了音音的踪迹。</w:t>
      </w:r>
    </w:p>
    <w:p>
      <w:r>
        <w:t>音音挽着一个男人，这男人应该是他老公，于科长也没见过，只是猜测也八九不离十，听说她老公每个月只有月末几天会回来，常年出差在外，现在也正是这个时候。</w:t>
      </w:r>
    </w:p>
    <w:p>
      <w:r>
        <w:t>陡然间，于科长的眼中发出强烈的光芒，带着惊讶，带着兴奋，最重要的是带着绝对的猥琐。他看到音音走路时稍稍扭动的腰肢，衬托的她挺翘的臀部越发的肥润。由于是侧面，老于还看不真切，只是那一弯散发着女性荷尔蒙的曲线，勾的他的心脏不安的直跳。迈开步子，自然的跟了上去。</w:t>
      </w:r>
    </w:p>
    <w:p>
      <w:r>
        <w:t>当他的视线捕捉到音音裙子真正面貌的时候，情不自禁的用手握了一把自己的裆部。</w:t>
      </w:r>
    </w:p>
    <w:p>
      <w:r>
        <w:t>他悄悄的尾随着音音二人，下到二楼，期间也有其他人注意到这个猥琐中年人的色样，好奇的跟着看去，不禁都惊喜非常。</w:t>
      </w:r>
    </w:p>
    <w:p>
      <w:r>
        <w:t>音音不知道是不是因为周遭的视线，两条大腿不由自主的夹得很紧，导致臀部线条更加凸显，随着她的走动，两片臀肉一会左边的鼓起，一会右边的鼓起，煞是好看。裙子在强烈灯光的照射之下，根本就没有多少遮羞作用，嵌在臀缝之中的黑色丁字裤的细线，时而隐藏进臀肉之后，时而又探出来呼吸一口。</w:t>
      </w:r>
    </w:p>
    <w:p>
      <w:r>
        <w:t>突然间音音的老公稍稍转头瞥了过来，老于慌忙转身，装作一个普通购物者般朝着货架四处张望，期间还忍不住用余光瞄向音音，生怕一个没注意把人给跟丢了。其实他心里也清楚自己这种样子估计人家也知道是什么情况。只一会儿，当发现音音二人没有过来拆穿自己后，又迈步跟了过去。</w:t>
      </w:r>
    </w:p>
    <w:p>
      <w:r>
        <w:t>想不到音音这个女人平常看起来朴素的很，其实是个骚货啊，这样暴露的裙子都好意思穿出来，还怕没人看见，跑到大超市里面来秀，骚，无比的骚。他老公也是个闷骚鬼，老婆穿成这样被人看光他也不管，估计还乐呵呢，也没来管我。</w:t>
      </w:r>
    </w:p>
    <w:p>
      <w:r>
        <w:t>今天老子可要过够眼瘾。于科长的猥琐思想驱使着他的身体行动。</w:t>
      </w:r>
    </w:p>
    <w:p>
      <w:r>
        <w:t>音音二人走到了靠近出口的地方，这地方由于是结账区，所以边上不再有高高的货架作为掩体。老于很小心，不想让音音撞破自己，她老公反正不认识自己，看到就看到了，没啥关系。所以虽然音音二人略微走远了些，老于也并没有紧紧跟上，只是躲在一个货架边上用余光确定着他们的方位。果不其然，音音真的回头了，没有发现老于，就看到两个小青年，其中之一还对他们比了个中指，老于不禁为自己的预见性而心生自豪感，嘿嘿的自己淫笑了两声。但他并没有放弃尾随的念头，警惕着音音二人的一举一动。当他们两走过结账区的时候，老于立马行动，跟了过去。</w:t>
      </w:r>
    </w:p>
    <w:p>
      <w:r>
        <w:t>下到一楼，由于落的太远，视线中没有了音音的踪迹，不过转念间老于想起此行的目的，运动品牌商店，不禁又佩服起自己来了。一想到音音可能要在商店里更衣试穿，褪去她那虽然通透但始终是个麻烦的裙子，露出那白白嫩嫩的大屁股，老于的下身不由涨得更加厉害。</w:t>
      </w:r>
    </w:p>
    <w:p>
      <w:r>
        <w:t>他寻了过去，但生怕被音音撞见，也是小心翼翼，来到运动商店门口，透过玻璃往里看去，果不其然音音二人正在挑选运动裤。正当老于思索着该什么时候怎么样走进商店，想什么办法去偷窥更衣室内的春光时，音音二人却已然提着两个袋子走了出来。</w:t>
      </w:r>
    </w:p>
    <w:p>
      <w:r>
        <w:t>买完了？那么快？我看不成了？</w:t>
      </w:r>
    </w:p>
    <w:p>
      <w:r>
        <w:t>其实到了一楼依然有众多骚扰音音的视线，那些人好似要把她看透一样，从上往下，从下往上，在音音的身上看了一遍又一遍，更多的人把视线停留在她翘起的臀部之上，细细的观赏品味，有时是感觉自己实在看太久了，才怏怏离去。</w:t>
      </w:r>
    </w:p>
    <w:p>
      <w:r>
        <w:t>音音当然很急，其实阿平也很急，觉着自己有些玩大了，但他只能装作自己也并不知情，不然回家后音音知道了是怎么一回事，也不晓得会怎么样想自己。</w:t>
      </w:r>
    </w:p>
    <w:p>
      <w:r>
        <w:t>音音急切的想买完东西，再度隐藏进黑夜里，然后直接回家。</w:t>
      </w:r>
    </w:p>
    <w:p>
      <w:r>
        <w:t>没等老于反应，音音二人便急匆匆的往外走去。老于很不甘心，自己还在琢磨幸许能看到的更衣室春色，没想一转眼已然泡汤，「得跟上，妈的，跟过去再好好瞧瞧。」夜色已经比较浓了，１０点多的主街上还是很繁华，人来人往的，不过到了没什么店面的居住区就没有什么人了。在热闹的地方老于跟的比较近些，反正人多遮挡也多，他们两个走的又比较快，不急着跟容易跟丢，不过到了这片居住区的地方就不一样了，老于只能很小心的远远跟着，还在刚刚路过一个地摊时甩了２０块钱买了个鸭舌帽，把帽檐压的低低的好遮住自己的脸。</w:t>
      </w:r>
    </w:p>
    <w:p>
      <w:r>
        <w:t>只觉得随着四周的渐渐安静，前面的两人似乎也放慢了脚步，成了平常散步的速度。两个人脸也侧向对方不知道在说些什么，距离比较远，老于自然是听不到他们两人的对话。路灯昏黄，又是自上而下照在音音臀上，产生了一片阴影遮挡住了下半部分，老于很是不甘心的继续跟着。</w:t>
      </w:r>
    </w:p>
    <w:p>
      <w:r>
        <w:t>老于跟着音音二人拐进一条较小的路，这条路上除了音音二人就没有其他人了，老于有心担心他们发现自己，靠着路边的墙角，准备等他们二人走远点再跟过去。正当他想要迈步尾随过去时，陡然男人转头过来张望了一下，老于连忙躲进墙角阴影中，只漏出一个眼睛悄悄看过去。</w:t>
      </w:r>
    </w:p>
    <w:p>
      <w:r>
        <w:t>等待的一幕终于出现！男人的手慢慢的撩起音音的裙摆，整个撩到了腰间，整个丰满雪白的大屁股迎着昏黄的灯光，那种电影《西西里美丽传说》的色调下，两块因为挣脱了束缚的臀肉还在那轻轻的摇曳。即便是莫妮卡贝鲁奇的臀部也没有眼前此物的惊艳，那白皙的色泽透着丰润的触感，臀缝之间的黑色在这个比较远的地方看去消失不见，分明是一个完美的裸臀。</w:t>
      </w:r>
    </w:p>
    <w:p>
      <w:r>
        <w:t>男人的手没有闲着，直接一把抓住音音的半边臀肉，用力的捏了一把，五个手指掐进臀肉之中，接着又用力往外一弹离开。半边臀肉随着这股力道，在空中使劲来回抖动了几下。</w:t>
      </w:r>
    </w:p>
    <w:p>
      <w:r>
        <w:t>老于看着这一幕不禁深深咽了一口口水。音音就这样露着整个屁股半贴着身边男人，两人依旧缓缓朝前走着。老于先是目测寻找到下一个隐蔽地点，找到后才憋着呼吸，轻手轻脚的跟了过去。</w:t>
      </w:r>
    </w:p>
    <w:p>
      <w:r>
        <w:t>刚一到两个垃圾桶边上，只听得一声清脆的「啪」，打破了周围的寂静，隐隐的还有一丝回音，「干嘛呢？」音音这一声传到了老于耳中，老于一惊，一个踉跄，差点没踢到垃圾桶，缓一缓神，朝前看去。男人似乎是在冲着音音傻笑，手依旧不安分的放在音音的臀上，还不停的揉搓着，他亲了一下音音的脸颊。那只手竟然伸入音音的臀缝，用一根手指把音音的丁字裤细线给勾了出来，放到她的左边臀上，把手嵌进了双臀之间玩弄起来。</w:t>
      </w:r>
    </w:p>
    <w:p>
      <w:r>
        <w:t>音音好似有所不满的微微推了身前男人一下，但没有丝毫作用。老于看着这幕香艳场面，色心大动，口水都要滴落下来，四下张望一番，两手一阵鼓捣，直接把挺立着的鸡巴掏了出来，口中边默念「他妈真是骚」边上下套弄着。</w:t>
      </w:r>
    </w:p>
    <w:p>
      <w:r>
        <w:t>音音的臀部随着男人手部的动作小幅度的扭动着，刺激的快感令她的臀部自然而然的向后撅起了些，男人毫不客气的将一根手指塞了进去搅弄起来。他们两也不再移动，反倒认认真真的在那亲吻。没一会，音音甩过头，微张着嘴巴，有些用力的呼吸着。男人手指的速度渐渐加快，音音的身体跟着手指摆出了要蹲坐下去的姿势，臀部大幅的往后翘起，接受来自手指的抠弄。</w:t>
      </w:r>
    </w:p>
    <w:p>
      <w:r>
        <w:t>老于的手也跟着加快了套弄的速度，「妈的骚逼，老子一定要操你。」老于的鸡巴肿胀到了极限，龟头被自己的手摩擦的颤抖起来，用手再大力的套弄几下，扑的一股浓浓的精液射向了半空之中。随着射精，老于觉着自己有点虚脱感，脚一发软，用手撑到了边上的垃圾桶。只听得嘭的一声，垃圾桶盖翻动了一下。</w:t>
      </w:r>
    </w:p>
    <w:p>
      <w:r>
        <w:t>音音二人一阵惊讶，往垃圾桶这边盯了两眼，都是阴影，什么也看不清楚，仓促间音音慌忙拉下自己的裙摆，两人拉着手往前快速跑去。</w:t>
      </w:r>
    </w:p>
    <w:p>
      <w:r>
        <w:t>第四章尾行</w:t>
      </w:r>
    </w:p>
    <w:p>
      <w:r>
        <w:t>４-１</w:t>
      </w:r>
    </w:p>
    <w:p>
      <w:r>
        <w:t>阿平又离开一个星期了，那个阿平回来的晚上生活是那么的丰富，那么的具有戏剧性，一直时不时的萦绕音音的心头。紧身的灰色包臀裙，超市里的众多视线，小巷中的放荡，还有最后两人回家之后放肆的做爱。音音似乎回到了高中时代那种状态，感受着情爱给生活带来的种种惊喜。只是阿平又出差去了，她能理解阿平为了这个家付出的一切，但是她舍不得，所以她落寞，一个人的落寞。</w:t>
      </w:r>
    </w:p>
    <w:p>
      <w:r>
        <w:t>音音望着空荡荡的双人床，眼角都不禁有些微红。只是一瞬间，那晚阿平与自己在床上翻云覆雨的场面突又出现在自己的眼前，那个疯狂的夜晚，两颗火热的灵魂，不停的抚慰交合，插入，再插入，阿平好似想用尽积蓄了两个月的力量般狂野的插入。房间里回荡着大口的喘息，大声的叫床与交合时发出的碰撞声。</w:t>
      </w:r>
    </w:p>
    <w:p>
      <w:r>
        <w:t>音音有些呆了，身体也跟着发烫。她用力的甩了甩头，想要去除心中的欲念。</w:t>
      </w:r>
    </w:p>
    <w:p>
      <w:r>
        <w:t>「后天就是运动会了，要不去附近跑个一圈吧，反正也睡不着。」１２点深夜，音音穿上上次买的运动裤走出了家门。</w:t>
      </w:r>
    </w:p>
    <w:p>
      <w:r>
        <w:t>这条运动裤是典型的那种，总体是白色的，稍微有几条黑色花纹作为点缀。</w:t>
      </w:r>
    </w:p>
    <w:p>
      <w:r>
        <w:t>只是裤子似乎小了一点，穿着屁股部分有些紧，那晚那种情况也真心不想再试穿，拿了个平常穿的号就赶忙走了。可能国产货的质量管理确实还存在问题吧，音音暗自叹了口气。运动衣是夹克衫样式，用来保暖的，所以音音穿了个短袖Ｔ恤出的门。虽然夏天的夜不免也有些凉，不过既然是出来跑步的，就没啥好怕凉了。</w:t>
      </w:r>
    </w:p>
    <w:p>
      <w:r>
        <w:t>小城市的夜里很安静，安静的让寂寞的心更加的寂寞。音音直接迈开步子往小区外跑去，穿过那条小巷，沿着住宅区跑。也许是因为内心的情绪无法平静的关系，她比预想的跑了更多的距离，直跑到接近商业区的位置才想起有些远了。</w:t>
      </w:r>
    </w:p>
    <w:p>
      <w:r>
        <w:t>停下来后发现自己已经有些吃力，身上也有汗水渗透至衣裤，粘粘的。她打算走一段吧，在凉风吹拂下，很舒适，安静的夜渐渐平复着自己的心情。</w:t>
      </w:r>
    </w:p>
    <w:p>
      <w:r>
        <w:t>偶然的，有一对小情侣嬉笑着走在街道的另一边路过音音。看着他们甜蜜的样子，好似生命中只有快乐没有烦恼。音音适才稍微平复的心绪又不禁震荡起来。</w:t>
      </w:r>
    </w:p>
    <w:p>
      <w:r>
        <w:t>生活对自己为什么没有这样的恩惠，不给自己更多的快乐。</w:t>
      </w:r>
    </w:p>
    <w:p>
      <w:r>
        <w:t>小情侣的声音渐渐在音音的身后远去，她羡慕的回头想再看一眼别人的幸福。</w:t>
      </w:r>
    </w:p>
    <w:p>
      <w:r>
        <w:t>嗖的一个人影突然隐藏进了黑暗之中！</w:t>
      </w:r>
    </w:p>
    <w:p>
      <w:r>
        <w:t>音音吓了一跳，莫非？莫非那晚跟踪自己跟阿平的人又出现了？心神顿时慌乱起来，这该怎么办，阿平又不在，这个鬼鬼祟祟的人跟着自己不知道想干什么！</w:t>
      </w:r>
    </w:p>
    <w:p>
      <w:r>
        <w:t>怎么办？不对，会不会是自己眼花了，这片住宅区治安一向很好，从来没听说过有什么盗窃抢劫的事发生。难道自己因为心绪杂乱产生幻觉？还是快点走吧，自己一个女人家都凌晨了还在外面总是不好。</w:t>
      </w:r>
    </w:p>
    <w:p>
      <w:r>
        <w:t>音音开始加快自己的步伐，不过因为确实跑的有些累了，体力的消耗与刚才的慢步行走令得身体有一些软了下来，一时间也走不太快。很快走到一个转角处，趁着转身，音音警惕的朝刚刚走过的方向仔细看去，可并没有发现什么可疑的迹象，莫非真是自己有些糊涂了？</w:t>
      </w:r>
    </w:p>
    <w:p>
      <w:r>
        <w:t>悬着的心稍稍的放松了一些，没什么好怕的，哪有那么多坏人啊。焦急的步子随着内心的放松又缓和了一些。</w:t>
      </w:r>
    </w:p>
    <w:p>
      <w:r>
        <w:t>夜很深，路上几乎看不到什么人了，昏黄的路灯只是隔三差五的有那么一盏，并不能把街道照个通透。走了好一会，音音来到了那条充满回忆的小巷。</w:t>
      </w:r>
    </w:p>
    <w:p>
      <w:r>
        <w:t>小巷还是那条小巷，只是身边没有了他。小巷不比刚才的街道，现在这个时间里给人一种幽深的感觉。周围的寂静令得音音可以清楚听到自己的脚步声，喘息声。</w:t>
      </w:r>
    </w:p>
    <w:p>
      <w:r>
        <w:t>突然一个不和谐的脚步声进入了音音的听觉感知。后面有人？不是坏人吧？</w:t>
      </w:r>
    </w:p>
    <w:p>
      <w:r>
        <w:t>夜里的单身女子有种特别的脆弱，一旦周围出现一点异样，神经就会不由自主的绷紧。脚步声不缓不急，好像跟自己的速度差不多，也是回家经过这里吗？还是跟着我的？音音听着空气中回荡的两种脚步声，有些喘不过气来。她稍稍的加快一点自己的脚步，想要尽快走出这条巷子。</w:t>
      </w:r>
    </w:p>
    <w:p>
      <w:r>
        <w:t>可是随即，后面的人也加快了他的脚步，啪啪啪，每一次他落脚的声音都刺激着音音脆弱的神经，她的心脏都快要跳出来了。怎么办？怎么办？真是跟着我的！不行，我得看看到底是什么人！</w:t>
      </w:r>
    </w:p>
    <w:p>
      <w:r>
        <w:t>后面的脚步声更加快速的接近音音，音音害怕的想要逃跑，她趁着跑动前转头瞥了一眼，只见一个人影迅速朝自己扑来，一把把她按到了地上。</w:t>
      </w:r>
    </w:p>
    <w:p>
      <w:r>
        <w:t>「干什么！干什么！」音音努力想要推开压在她身上的人，歇斯底里的叫出声来。</w:t>
      </w:r>
    </w:p>
    <w:p>
      <w:r>
        <w:t>「闭嘴！」一个含混不清的声音，那人从裤袋里掏出一双丝袜，揉成一个团，一手掰开音音的小嘴，一手把丝袜团塞了进去。</w:t>
      </w:r>
    </w:p>
    <w:p>
      <w:r>
        <w:t>「呜呜呜，呜呜呜……」音音使劲的摇着头，可却根本说不出一句话。这时她看清了眼前之人。这是个男人，毫无疑问，人不高，看起来岁数也不小了，用一只肉色丝袜套在自己头上，挤压下他的脸呈现出极度的扭曲。</w:t>
      </w:r>
    </w:p>
    <w:p>
      <w:r>
        <w:t>色魔！音音只有这一个念头，碰到色魔了！</w:t>
      </w:r>
    </w:p>
    <w:p>
      <w:r>
        <w:t>那人力气不小，根本不管音音的挣扎，用力把音音的双手握在一起，掏出一根麻绳绑了起来。他下手很重，音音的手腕处被勒的红红的。此时音音嘴里含着丝袜，眼睛都已经湿润，双眼看着他，呜呜呜的呻吟着。</w:t>
      </w:r>
    </w:p>
    <w:p>
      <w:r>
        <w:t>「趴下！」那人面对音音一对求饶的双眼，直接猛地一使劲，把她的身子翻了过去，按在地上。音音用出全身力气，想要踢后面的人，但是怎么也踢不到。</w:t>
      </w:r>
    </w:p>
    <w:p>
      <w:r>
        <w:t>踢了几下后发现自己两条腿已经被那人压在了身下。</w:t>
      </w:r>
    </w:p>
    <w:p>
      <w:r>
        <w:t>４-２</w:t>
      </w:r>
    </w:p>
    <w:p>
      <w:r>
        <w:t>这个色魔就是于科长！这个猥琐的３３岁半老头！</w:t>
      </w:r>
    </w:p>
    <w:p>
      <w:r>
        <w:t>听着音音略带哭腔的呻吟，老于的内心兴奋到了极点，这个朝思暮想的女人，这个内心风骚的贱货现在就在他的身下，任其摆布。老于的心脏跳动的异常激烈，与音音相比也不遑多让，只是这两种心跳是完全不一样的意义。</w:t>
      </w:r>
    </w:p>
    <w:p>
      <w:r>
        <w:t>老于难耐内心的邪恶欲望，双腿压住音音的小腿，两手直接扯着她的运动裤往下扒，连带着里面的内裤，一下扒到了音音的膝盖位置。顿时音音肥美的臀部完全展示在了老于的眼前，虽然灯光昏黄，有些黯淡，但是那雪白的肤色依然可以真切看出，圆圆翘翘的臀部一如画卷般浮现在这夜里。</w:t>
      </w:r>
    </w:p>
    <w:p>
      <w:r>
        <w:t>老于大口喘息了几下，颤抖着用双手抓向音音的两边屁股肉。只一到手，那滑腻的触感，那丰腴的弹性，顺着老于双手传递到他的感觉神经，无与伦比的快感袭来。老于使劲的抓弄着，揉捏着音音的屁股，掐的上面呈现出一个个的红色手指印。音音的呜呜声更大了一些，似乎是把丝袜从口中吐了一小部分出来，身子用力的反抗扭动着。老于看着音音痛苦的样子，嘴角挂上了一缕笑意。他的手反倒跟着音音身子的扭动，顺着她的臀缝滑了进去，碰触到音音的屁眼跟大阴唇。</w:t>
      </w:r>
    </w:p>
    <w:p>
      <w:r>
        <w:t>「哈哈」老于笑出声来，「你这个骚货都湿了，还反抗个屁！」他用两根手指翻开音音的大阴唇，在小屄口外一阵搓弄。「你吃吃看自己的淫水吧！」说着老于将音音残留在腿上的裤子全部脱下，抓起那条内裤放至她的阴部蘸弄了一顿，复又用双腿将音音压住，一手摸到音音的脸颊，一把从她口中扯出塞进去的丝袜团，往边上随意一丢，然后揉了揉手上粘有淫水的内裤，整个又塞回了音音口中。</w:t>
      </w:r>
    </w:p>
    <w:p>
      <w:r>
        <w:t>音音刚刚挣脱丝袜，还没来得及出声，自己的内裤就又被塞进了嘴里，这次不仅体积更大塞得更难受，还湿漉漉的弥漫着一股骚味。音音知道，根据刚刚色魔的说法，与自己下体感受到的内裤触感，这味道必然是如他所说的是由自己的蜜汁散发出来。浓浓的羞耻取代紧张与害怕，开始占据她精神的主线。</w:t>
      </w:r>
    </w:p>
    <w:p>
      <w:r>
        <w:t>老于塞完内裤，很是兴奋的用力打了一下音音的屁股，清脆的响声配合音音臀肉的振动，挑弄着他本就发狂了的欲念。他一下子全身按在音音身上，两手按住她的背部，两腿压住，把自己的头埋进了音音的股沟之中。</w:t>
      </w:r>
    </w:p>
    <w:p>
      <w:r>
        <w:t>迷人的香气扑面袭来，成熟女人的体香混合着一丝汗液，更多的是淫水肆意散发的味道。老于伸出舌头，沿着音音的臀缝从上往下舔去，舔到屁眼的位置，用舌头打了几个小转，舌尖一用力微微的探进屁眼内部。</w:t>
      </w:r>
    </w:p>
    <w:p>
      <w:r>
        <w:t>随着老于的舌头玩弄自己的屁眼，音音只觉得一阵天昏地暗，自己的这个部位从来没有被抚弄过，跟阿平在一起那么久也从来没有体会过这样奇怪的感觉。</w:t>
      </w:r>
    </w:p>
    <w:p>
      <w:r>
        <w:t>一阵强烈的快感随着老于的舌头舔弄不停侵袭音音的神经，她只觉得无尽的羞耻笼罩自己，那是强ｊｉａｎ啊，可是强ｊｉａｎ为什么还会给自己带来这样的快感。音音感到自己身负无尽的罪孽一般，痛苦的眼泪滴了下来。可是突然，那本来只是舔弄屁眼的舌尖，一个用力，往自己的屁眼塞去，屁眼微微被撑开，那种挣脱束缚般的快感强烈的刺激着音音的神经，只一霎，蜜汁从自己的体内喷涌而出。</w:t>
      </w:r>
    </w:p>
    <w:p>
      <w:r>
        <w:t>老于感受到音音屁股的一阵颤动，又顺着舔了下去，到了阴部的位置，满满的淫水气息弥漫。老于的舌头久旱逢甘霖一般，疯狂的舔吃着四散开来的淫水。</w:t>
      </w:r>
    </w:p>
    <w:p>
      <w:r>
        <w:t>那体香混着骚味的美妙口感，深深吸引着老于。他的舌尖摸索至淫水的源头，伸入了音音已然有些翻开的大小阴唇，当舌尖碰触到阴道口的时候，他能清晰感觉到阴道口正规律的一张一合，也有一些淫水直接流到了老于的舌尖，他不禁缩回舌头，重重的咽了一口唾沫。</w:t>
      </w:r>
    </w:p>
    <w:p>
      <w:r>
        <w:t>音音被老于的舌头挑弄的几乎要崩溃，猛烈的快感不停的从屁眼处阴道口一阵阵的袭来，她根本控制不住自己发情的身体，羞耻，无穷的羞耻。她的理智告诉她这是强ｊｉａｎ，这是犯罪！</w:t>
      </w:r>
    </w:p>
    <w:p>
      <w:r>
        <w:t>突然间，身后男人停止了他的动作，原本在音音臀上轻轻摩擦的男人的发根也已经离去。音音不禁失落了一下，好像是希望身后男人继续他的亵玩，随即狠狠甩了甩自己脑袋，想把这个荒唐的想法甩去。</w:t>
      </w:r>
    </w:p>
    <w:p>
      <w:r>
        <w:t>老于双手伸入音音的身下，将她的屁股稍稍抬高了点，音音知道这个动作的意思，下意识的绷紧了自己的臀肉反抗。老于见势刷刷两下巴掌甩在音音臀上。</w:t>
      </w:r>
    </w:p>
    <w:p>
      <w:r>
        <w:t>「抬起来！」双手又使了一股力道将音音屁股抬起。「骚屄，老子今天让你爽个够！」「咕唧」一声，老于坚硬的肉棒插了进去。他的双手不再按住音音的背部，而是深深掐进两边肥润的屁股肉。老于的肉棒比较长，在这种音音躺在地上，只是稍稍抬起屁股的姿势下，依然能够顺利插入。肉棒经过音音两边臀肉的摩擦，然后插入的过程给老于带来了无比的快感，他兴奋的大声喘着粗气。一下一下，连根拔出肉棒，又使劲连根的插入。「骚屄，被插的爽不爽？」老于边说着边加快抽插的速度，他也不再将肉棒连根拔出，只是在阴道内不停搅动，体会着阴道肉壁包裹下的摩擦快感。音音的阴道内很是湿润，一点不像是被强行插入的模样。</w:t>
      </w:r>
    </w:p>
    <w:p>
      <w:r>
        <w:t>老于两眼几乎要射出火来，腰部一前一后一前一后，热浪一波接一波的向他蔓延过来。</w:t>
      </w:r>
    </w:p>
    <w:p>
      <w:r>
        <w:t>「爽！」阴唇随着老于疯子般的抽插，一翻一翻的，触碰着肉棒的边缘。这触碰好像是鼓动着老于一般，双手猛地将音音的整个臀部抬起，形成一个标准的后入姿势。只觉得阴道内的肉棒随着姿势的变换，越来越深入进去，轻轻的似乎能碰到子宫。老于两手把音音的ｔ恤往上掀起，一把扯下ｔ恤下的乳罩，双手抓住音音丰满的乳房。老于的单手没法整个握住音音圆润的奶子，那股决然不同与女人身体其他部分的柔软触感，令得他禽兽一般的凶猛揉捏起来，两团肉球在强力的挤弄下不断变化着各种形状。老于的肉棒自然没有闲着，身体紧紧的贴合住音音的臀部，一下下暴力的抽插，在淫水的滋润下只觉着自己的精液马上就要喷射而出了。</w:t>
      </w:r>
    </w:p>
    <w:p>
      <w:r>
        <w:t>「骚货，老子射你里面！」说完，老于仿佛是要用尽自己全身力气，双手重新放回音音的臀部之上，十根手指简直要抠进音音的臀肉之内，肉棒像装了个马达一般不停猛烈抽插，啪啪啪啪啪的身体撞击臀肉的声浪响彻在小巷之中。扑的一股滚烫的精液爆发性的射入了音音的体内！</w:t>
      </w:r>
    </w:p>
    <w:p>
      <w:r>
        <w:t>被强ｊｉａｎ了！耻辱感充斥着音音，她无法想象自己真实的被强ｊｉａｎ了！眼泪不住的往下流，此时的身体与灵魂俨然已经脱离，纵然自己的身体欲求不满的还在享受着肉棒的疯狂抽插，但是那股色魔的精液竟然射入了自己的体内，灵魂只是感到耻辱，无边无际的耻辱。</w:t>
      </w:r>
    </w:p>
    <w:p>
      <w:r>
        <w:t>好痛苦！阿平，你在哪里！</w:t>
      </w:r>
    </w:p>
    <w:p>
      <w:r>
        <w:t>突然的抽泣声从音音身后响起，把她拉回了现实。怎么回事？这个色魔在哭？</w:t>
      </w:r>
    </w:p>
    <w:p>
      <w:r>
        <w:t>接着是双手上被绑着的麻绳松了一下。还没等音音反应过来，快速逃离的脚步声进入她的耳朵，带着抽泣声渐渐的远离。</w:t>
      </w:r>
    </w:p>
    <w:p>
      <w:r>
        <w:t>这到底是怎么回事？！</w:t>
      </w:r>
    </w:p>
    <w:p>
      <w:r>
        <w:t>十天前的晚上老于惊慌失措的跑回自己的家中，呼呼的喘着大气。他的家里摆设十分简单，典型的单身男的样子，桌上有几个空的啤酒瓶，地上还有掉落的花生米。</w:t>
      </w:r>
    </w:p>
    <w:p>
      <w:r>
        <w:t>「操！」老于抓起桌上的一个啤酒瓶，砰的一声，啤酒瓶撞击墙面，玻璃碎片散落一地。</w:t>
      </w:r>
    </w:p>
    <w:p>
      <w:r>
        <w:t>老于一直垂涎着音音这个女人，他已经３３岁了，长成一副中年猥琐老头样令其从来得不到女人的关爱，即便自己身为一名地方公务员收入不错又稳定，也根本无济于事，背后的嘲笑与讽刺一次次的伤害着他。「这家伙竟然才３０出头，怪不得不招女人待见！」这句最常出现的讽刺如一把刀子般戳的老于的心鲜血淋淋。可后来他单位来了一个女人，音音，她美丽性感，她阳光善良，她从来不曾看不起自己，她尊重自己，她同样也把自己当作朋友看待。</w:t>
      </w:r>
    </w:p>
    <w:p>
      <w:r>
        <w:t>「难道我们不是朋友吗？」音音回头的笑脸深深烙印在老于的心中。</w:t>
      </w:r>
    </w:p>
    <w:p>
      <w:r>
        <w:t>「操！原来是个婊子！」老于很愤怒，一旦射完精后男人总是会有各种各样的情绪浮现，也许只是舒爽，但是老于感受到的是愤怒。从来没有过的愤怒！</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