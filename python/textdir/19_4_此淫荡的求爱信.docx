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此淫荡的求爱信</w:t>
      </w:r>
    </w:p>
    <w:p>
      <w:r>
        <w:t>你好！我一见到你便迷上了你，可以说是一见钟情。我暗恋你已经很久了。你是那么的好，又是那么的美丽，我已经深深的爱上你了。你是我所见过女人中皮肤最好的一个，你的脸是那么的光滑、又那么的白里透红，我一见到你的容貌便忍不住想去亲亲你，你的肌肤简直滑如羊脂、洁白如玉，仿佛一捏就会出水一般，我简直看呆了。我第一眼看见你时，便觉得你十分有气质，在你高贵的气质下隐藏着淫荡的心。为什么我会有这样的感觉呢？因为你的眼睛，你的眼睛给我留下了深刻的影像。你的眼睛因为戴眼镜的原因，和其他人有点不一样，你生来眉欺新月、脸醉春风，一双丹凤媚眼望得我心痒痒，走起路来，花枝招展，腰不动而臀摆。而最吸引我的是你的大乳房，走起路来一抖一抖的摇晃，看得我阴茎发热。</w:t>
      </w:r>
    </w:p>
    <w:p>
      <w:r>
        <w:t>吕平，你的乳房可真大呀！在我印象中只有陈红能和你相提并论，其他的都不及你万分之一。陈红曾是我的女友，在黄花园小学教数学，她和你极其相似，除脸貌不同之外，其他一切都是那么的相同。也许是你和她太相似了，所以我才会那么的注意你。陈红长得和你一样十分美丽，但看起来她很骚，不像你有一种高贵的气质。陈红的身材是丰满肉蛋型的，吕平你也是丰满肉蛋型的；陈红的乳房又大又圆，走起路来一晃一晃的，而你的奶子也是那么大，虽然陈红和你的乳房都那么大，但是却不是不成比例的大，而是和你们的身材非常吻合，像你们这样的女人才是真正的女人，成熟的女人。</w:t>
      </w:r>
    </w:p>
    <w:p>
      <w:r>
        <w:t>你们的腰也不是像其他女人那么细，你们的屁股又宽又大又肥圆，穿的都是比较大的内裤，也许是因为你们的屁股非常肥圆的原因吧！吕平你和陈红都属于同一类型的女人，走起路来屁股都一扭一扭的，看着吕平你的大屁股我就想去摸一摸，你可真是个高贵的荡妇，一看见你，我的阴茎便会发热变硬。到目前为止，只有两个女人能让我一看见便发硬，你是其中一个，另一个我不想多谈。她比我大十多岁，她的样貌没有你那么出众，身材也没有你那么好，甚至她的乳房平坦如小学生，但我还是很迷恋她，尽管我和她没有结果，但我还是暗恋她十年了。原来只有她能够令我勃起，现在又多了你。你的声音是那么的性感和富有磁性，听在我心、硬在我茎。我好羡慕你的老公，可以天天摸揉你的玉乳，将阴茎插在你的体内。我想和你交欢。</w:t>
      </w:r>
    </w:p>
    <w:p>
      <w:r>
        <w:t>我发现你穿的衣服都是有袖子的，可不可以穿一些无袖宽大的上衣让我饱饱眼福？我发现你戴的乳罩边子都很宽，就像你的内裤一样把你的屁股包得严严实实一样。我觉得你是一个比较保守的女人！我的陈红老师的腋毛可真多呀！又长又粗、而且还直直的，不像一些女人的弯弯曲曲的。她的胯间也长满了黑毛，密密麻麻的，将高耸的阴部掩盖，甚至连肛门周围也有细细的茸毛，陈红可真是熟透了！她可真是骚的很呀！每次流出的淫水都把她阴唇两边的阴毛弄得湿湿的！我想，既然吕平你和陈红有那么多相似的地方，在性方面你们也是一样的骚吧？不要否认！你生就一副冶荡的模样，高贵中透露出放荡，也许你的阴户和陈红的一样肥满，像馒头一样耸起。我想干你！陈红的大腿十分的结实并且很粗圆，这也许是她唯一不足的地方吧！而吕平你有绝对的优势，你的皮肤是那么的光洁如玉，大腿是那么的迷人！我真想将我那长约十八厘米的阴茎在你光滑的玉腿上轻轻摩擦！我曾看见吕平你那深深的乳沟，你的乳罩也许太小！乳房上半部露在外面，光滑如玉的奶子看得我欲火高涨，由于你是弯下身的，两个浑圆的乳房形成了一道深深的乳沟。</w:t>
      </w:r>
    </w:p>
    <w:p>
      <w:r>
        <w:t xml:space="preserve">但我发现你的乳房上有一大点青迹，我怀疑是你老公太用力捏你乳房而造成的。陈红的乳房和你不相大小，我捏起来是爱不释手，觉得她的乳房是这世界上最柔软的东西了，有时用力搓揉会发现她的奶子里面有一些脉络，而她也非常享受我这样做。我现在写这封信时，我的阴茎一直是硬着的，而且不时溢出精液。陈红的乳头比较大，像樱桃似的，颜色较深，乳晕也很大一圈，看起来非常诱人，她非常喜欢我吮吸她的乳头，只要我一舔她的乳头，她就会发出“嗯…… 嗯……”的呻吟！非常享受！我想，吕平你的老公也喜欢这样做吧？而你自己也十分享受吧？我喜欢把阴茎放在陈红双乳间，将她双乳向中间挤，我的鸡巴就在她的双乳间来回摩擦，然后把阴茎塞入陈红的嘴里抽动，这感觉好极了！吕平，你也这样试过吧？一定试过！你是这么的诱人，你老公一定不会放过你，一定把你全身玩遍了！口交、乳交、甚至肛交。吕平，你一定试过，是吗？陈红的阴毛十分的多，我想吕平你的也许没有她多。 </w:t>
      </w:r>
    </w:p>
    <w:p>
      <w:r>
        <w:t>我用手伸入她的阴道里，发现陈红阴道外部是十分坚硬的肌肉，在肌肉上有许多小点点，密密麻麻的。吕平，你可以用手自己摸一摸。我想你！吕平！我爱你！吕平！我真的很想得到你！我的性能力是非常的强！不停的抽插能持续最少３０分钟！陈红常常是被我插得叫苦连天！一开始，陈红的淫水非常多，常常顺着往下流，弄得她和我的阴毛湿湿的。淫水经我的抽插变成了许多小泡泡，但一到后来她的淫水便会慢慢减少，而我的阴茎又很大，常常顶到陈红的子宫，她就会叫痛，但我只要舔舔她的乳房后，她的淫水又多起来了。吕平，我们俩来试一试吧！我保证能令你欲仙欲死！吕平，我是多么想你来淫媾一次呀！我一定好好的伺候你，我自信在性方面我是最优秀的！我愿意为你口交，我会尽心尽力的舔你的大阴唇、阴蒂，再把舌头伸入你那窄窄的阴道里，我甚至还可以为你舔肛门。</w:t>
      </w:r>
    </w:p>
    <w:p>
      <w:r>
        <w:t>你一定没有尝过肛门被舔的滋味，那种味道是难以形容的，只会觉得全身都痒，脚板心都抓紧了似的，非常享受，还会觉得屁眼一缩一缩的。那是一种极高的享受！我尝过的！我最爱的吕平！我愿意为你舔你的屁眼！让你欲仙欲死！我一见到你便想和你干一次！你知道陈红为什么对我死心塌地吗？她对我说，和我一起才感觉到她没有白活！在我之前陈红也有过几个男友，和我交往时已不是处女，她经历过，经过比较，她终于发现我是最好的！吕平，你嫁给你老公时是处女吗？或者你老公在你之前玩过许多女人，积累了许多的性经验，而你的性经验几乎没有，所以才被你老公在床上玩得服服帖帖的，对他俯首称臣？一个女人不能被一个男人束缚，尽管你不想背叛他，但追求更大的幸福是你的权利，既然你老公不能满足你，你就不能虐待自己，你在精神上不背叛她，但肉体却不能委屈自己。你可以和我交欢，享受更高的感官刺激后，然后再回去当一个好妻子。</w:t>
      </w:r>
    </w:p>
    <w:p>
      <w:r>
        <w:t>我不会威胁到你的婚姻，我和你只想享受至高无上的性爱罢了！你有你的生活，我也有我的生活。吕平，我真的很喜欢你呀！平，我是多么的迷恋你呀！虽然你也许觉得我是一个无赖，但我确实真真切切的爱你的！吕平，你真是女人中的女人！你的样貌、你的气质、你的身材、你的乳房，都是万中挑一的。有的女人虽然比你好看，但她们的身材绝对没有你的好！你的身材是我所见最好的，陈红跟你比起来腿显得粗了，你的大乳房浑圆、丰满、跟你的身段完全构成了一副魔鬼身材！你戴的乳罩显得有点小，箍在肉里面，从你的Ｔ恤衫外可以清楚的显现出你乳罩的轮廓；你穿的裙子是现在外面流行的过膝短裙，露出了迷人的大腿；而你坐的姿势很喜欢两腿分开，我曾见过你的裙子里面，白白的内裤将肥美的阴部包住，很难想像你的内裤是那么的老土！陈红的内裤是十分的前卫，她的屁股和你的差不多大，她有一条内裤只有巴掌大，而且前面还是透明的，穿上比没穿更诱人！</w:t>
      </w:r>
    </w:p>
    <w:p>
      <w:r>
        <w:t>我从她的裙下看，窄窄的内裤掩盖不足她肥满的阴部，有一些阴毛从两边露出来，看得我欲火高涨！吕平，你坐着的时候很喜欢将腿叉开，说明你很喜欢性交！因为你的阴户很敏感，你将腿并拢，会不自觉的刺激你的性感区域，所以你只有把腿叉开，而我也有机会从裙下细细的偷窥你的下身！我的性能力是非常的强！和陈红性交时常常将避孕套插破！这是千真万确的事，不信你可以问陈红！有一次我和陈红开了一间房间，一开始我就和她性交了两次，第三次我插了起码一个多小时都没射精，最后还是陈红先用嘴后用手才让我射精了。然后我和她睡了大半天，到了晚上又和陈红搞了两次。</w:t>
      </w:r>
    </w:p>
    <w:p>
      <w:r>
        <w:t>一天足足搞了五次，厉害吧！平平，我是多么的想和你玩一次呀！你和陈红都是那么的迷人，而你又更胜一筹！你的老公有没有插破避孕套的经验呢？这可是我的骄傲啊！吕平，告诉你！我如果今生不能和你上床一次我就枉为人！我一定要得到你！而你也不会吃亏！我会从你的脸舔到你的乳房、再到你的阴户和肛门，再亲过大腿、我连你的脚趾也不会放过！一定让你享受到性爱的最高境界！和我来一次吧！平平！！纸短情长，再祈珍重！请给我回信吧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