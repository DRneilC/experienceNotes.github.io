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伴郎与新娘</w:t>
      </w:r>
    </w:p>
    <w:p>
      <w:r>
        <w:t>去年秋冬之际收到一张喜帖，是大学学弟寄来的，其实当年和他不是很熟，只碰巧在他结婚前两个月遇上一次，互流通讯地址名片，这帖子就炸来了！想想也没事，既吃顿好料又沾点喜气也好，待喜事将近确定行程时，才发现地点竟在南部，幸好学弟备有游览车团体前往，学弟的伴郎又临时出状况，须由我替代；好人做到底，去到可就忙了！果然如我所料，当日一忙起来只吃几口，幸好我有先见之明，先前早填了些垫底，学弟和新娘可不好过了；难得吃口饭得先喝个两杯酒！喝到后来宾客酒兴一发简直都站不稳了，还好学弟亲人帮忙和餐厅结帐，让婚宴没太晚结束。杯盘狼藉、宾主尽欢！到了最后的几个宾客离去时，我往外面看了看，游览车没等我先走了。醉醺醺海派的学弟，“热情”的邀我和一票喝到两眼发直的醉客回他那儿续摊。</w:t>
      </w:r>
    </w:p>
    <w:p>
      <w:r>
        <w:t>到了学弟住所一看，新房气派景观不错！父母可住楼下，小俩口住近五十坪的四楼，房间够多，睡哪儿大可不必担心。想的同时酒席已准备完毕，连我在内近十个也凑足一桌；众人酒酣耳热之际气氛也热络多了，从新郎聊到新娘，才知新娘亦是新郎的学妹，让学弟近水楼台先得月；一桌男人几杯黄汤下肚后，话题总离不开新人今晚的好事，过一会儿新娘子先行退席梳洗，同桌其中四五个便藉机告退，其中一个较清醒的开车载走一群醉鬼。</w:t>
      </w:r>
    </w:p>
    <w:p>
      <w:r>
        <w:t>一会儿梳洗完毕的新娘子穿着一套艳红色短晚礼服出来，艳红色把气质高雅的新娘肤色衬托的更白皙，礼服的剪裁相当别致，浑圆的双肩微露，前胸的衣襟下开到乳沟，上头轻巧的在颈后系了个蝴蝶结，一身凹凸有致的身材一览无遗，白净的脸庞酒气未消，脸颊红晕未退极其性感；往下看宽敞轻薄的裙摆开高叉到臀际，雪白匀称的大腿令人目不转睛，这等身材穿新娘服时完全看不出来，可惜今晚的宾客没眼福了；学弟好福气，娶了这么气质高雅、美丽动人的美娇娘；据说新娘可是南部名门豪族的千金呢！学弟为了前途事业，一定用了不少心思。</w:t>
      </w:r>
    </w:p>
    <w:p>
      <w:r>
        <w:t>新娘子亲切的帮几个莽汉暖汤醒酒，在身边端送的同时，我眼角一瞥，瞥见一条细细的黑影，中间小小三角嵌入肥美的股沟消失不见；好吊人胃口的丁字裤！看来如此端庄美丽的新娘子对今夜也颇为期待……酒量不好的学弟爱喝酒，加上身旁两个会劝酒的醉鬼不放过，马上把新娘子当作灌酒的目标；喝到大舌头的酒友更拼命和学弟吹嘘，新娘子夹在两人中间，饱满的乳房与深邃乳沟可让众人更大舌头了，大家假装视而不见，净说些有的没的，但是新娘衣服下微突起的乳尖却叫我目不转睛，怎会如此？</w:t>
      </w:r>
    </w:p>
    <w:p>
      <w:r>
        <w:t>一看手表也凌晨一点了，众人口齿不清的告辞，华丽的大房子只剩新郎新娘和我，饭桌上口齿不清的学弟问我有没有醉？通常醉酒的人反而会问别人还行不行；新娘子则累摊在真皮沙发上半躺着，我走去坐在她对面，新娘子累了，经过一日相处也没什么防备，后仰的姿势把女人的妩媚完美呈现，我和她有一搭没一搭的聊着；一面赞美她的丰采，一面称赞礼服的出色，边说边在她身上指指点点；聊到她后面下方怎会有一抹黑印子时，新娘子自然的转身后看，坐着的双脚自然叉开，薄短的裙底马上春光乍现！细细的黑色布料紧掐腿跟，和雪白的大腿行成强烈对比；美丽的新娘子回头看不到异状，猛拉裙子往后遮，圆润的屁股跟着若隐若现，我假装好意的用手指在她身后比划，离她翘臀不到一公分，新娘子恍然大悟，羞涩低头不发一语……外表端庄美丽的新娘，其实穿内衣比不穿更意识到今晚的火热；意会到男人贪婪的眼光时不自觉会窃喜，薄的像装饰品的胸罩，一般尺寸较小女子穿戴或许可以遮掩，陷在如此丰硕的乳房上，只会让她甜美的乳尖敏感到疼痛；雄性的视奸更往往让下腹油然升起阵阵热意，脸颊通红一半因为酒醉，另一半是因为性冲动；尤其在暖汤绕行时，挺翘浑圆的玉臀在雄性眼前高高翘起，慢条斯理收拾菜物的同时，紧紧裹住肥美阴唇的细纱蕾丝，让男人隐约而贪婪的目光望穿秋水；薄小的一条蕾丝，早已湿了大片，若不是新娘子强自忍耐，还差点在沉醉于视奸时高潮。</w:t>
      </w:r>
    </w:p>
    <w:p>
      <w:r>
        <w:t>我的举止被看见会引起天大的误会！一警觉到马上回头看学弟在做什么？烂醉的他还趴在桌上喃喃自语，哪有时间注意娇妻被吃豆腐？不一会儿学弟踉跄起身想回房，“学长，你自己找个客房睡……”话未说完已坐倒在卧室前，新娘子醉意未消起不了身，只好由我掺扶，头昏眼花的学弟进房后倚墙而行，上了厕所便摊在床上没在作声，我帮他挂好西装盖上被子才关门回到客厅，一旁的新娘子早已睡倒沙发上。</w:t>
      </w:r>
    </w:p>
    <w:p>
      <w:r>
        <w:t>我试探性的叫她两声，没有回应，推推她的粉肩，也没有反应；虽说朋友妻、不可戏！但美的不可方物的新娘子醉卧在你面前，焉有不动心的道理？于是我放胆轻触她乳侧，富含脂肪的乳房缓缓陷下，心想她若醒来便推说要摇醒她回房去睡，指尖触感软绵绵又有弹性，隔着胸罩仍可清楚的摸到乳尖上的突点，可能是薄纱的胸罩；新娘仍没转醒，我进一步两手紧紧包住这对雪白肉球，轻缓挤挟；一时色心大起，潜手到新娘背后松脱胸罩，动作一大，新娘耸耸肩，换过姿势；我心头七上八下扑通直跳、冷汗一身，有些心虚，松手转身到卧房察看学弟动静，只听里头呼呼作响，新郎原姿势大字躺连动也没动过，便放心的回到艳丽的羔羊旁边。</w:t>
      </w:r>
    </w:p>
    <w:p>
      <w:r>
        <w:t>放胆从新娘的腋下缓慢的拉开侧边拉链，轻轻掀开便看见松动的胸罩挂在丰乳上，双手探索滑腻柔软的奶子，触感告诉我这是廿五、六岁的肌肤，正是女人最美丽的年纪！摸的我又紧张又兴奋，真是刺激！摸的不够忙不迭帮醉倒的新娘换个更撩人的姿势；把一只手放在纤细的腰侧，另一只轻托完美挺突的乳房，不对称的两团软肉，更显淫靡！再将匀净的小腿倚在椅面、另一枝美腿翘挂在沙发手把上，清纯的女神眨眼间成了淫浪的荡女！新娘酒意未消，细声的呻吟着，更勾起我的淫欲，一手忙着掀开艳红的礼服，一手推开滑嫩的大腿，映眼的果然是件薄纱蕾丝丁字裤，看得我猛咽口水，连忙细细打量。</w:t>
      </w:r>
    </w:p>
    <w:p>
      <w:r>
        <w:t>熟睡的新娘不知自己被素未谋面的学长解剖，黑色蕾丝细目的裤腰轻巧的勒在葫芦腰上，把蛮腰丰臀衬的更引人遐思，应是唐俪仕或维多利亚以上的高极品；往下延伸的亮黑细带则精准的裹住秘密花园，两旁微微的陷入，更将饱满的屄显现无遗，绉褶处微湿着实让人神往；往上半掀开礼服，同一套的无肩带半罩杯内衣映入眼帘，薄薄的蕾丝黑纱仅能包覆挺突的乳头，桃红的乳晕像是在引诱猛男般微微露出，好个成熟妩媚的女体，真叫人血脉贲张！忍不住低头埋进新娘的跨下，梳洗完的清香和着女人特有微微体酸味诱惑着我，轻拨开那象征性的超小布料，倒三角形茸茸的阴毛整齐的出现，由于双脚120度张开，丰厚红润的穴缝也微开着；手指轻易拨开两片滑嫩带Ｑ的红唇，花蕾仍是桃红色的，连周围看来都粉嫩无比，再稍微掰开一些，洞口湿湿亮亮，里面一团团的软肉泛着一股股晶莹剔透的汁液好不动人！沿着指头还淌下两三滴到地上。</w:t>
      </w:r>
    </w:p>
    <w:p>
      <w:r>
        <w:t>对着横陈的美穴，我迫不及待的以另一手的中指，顺着少经探险的玉洞缓缓滑入，湿黏温暖的触感迅速包覆手指，美丽的新娘子依旧熟睡着；我开始轻柔的抽送，同时拇指压柔软渐显露的阴核，加以轻巧温柔的骚弄，美丽佳人虽然醉醺醺的，但肉体的本能却逐渐清醒，阵阵刺激传递着渴望的性感，情欲也随着我揉捏抽送高升；性欲带来的不安让新婚的女主人稍微惊动，惺忪的微微睁眼，酒精作祟让她感觉迟钝，客厅的主灯照的让新娘睁不开眼；我没敢拔出手指，怕慌忙抽出反而会惊动新娘，还好我记得中指比阴茎细多了；被掀开大半礼服的新娘，比完全裸露更扇情的胴体，细小轻薄的亵裤该包住的阴道，还紧紧含住别人的手指头，紧密结合像是身体的一部份，还好她没发觉周遭的异况。</w:t>
      </w:r>
    </w:p>
    <w:p>
      <w:r>
        <w:t>虽然酒精让美人儿软绵绵又懒洋洋，她还是很有礼貌的说：“学长，你还不累？”我低声说：“嗯……我还好。”不胜酒力的新娘没来得及发现异状又沉沉睡去，但朦胧的意识早已默许下体传来的喜悦，滑不就手的软肉开始对手指反应，再次带出的是泊泊微浊的浪水，逐渐充血涨红的玉缝烧起无名的欲火，无名指沾了点淫水，一点一点进攻新娘的菊门，拇指捻揉着完全勃起的阴核，灵活的手腕活动，使熟透的新娘肉体清醒而头脑昏沈，道德与性交的渴望交战，女神的翘长睫毛轻颤，喉中偶而发出长长一声轻叹，看来我这样双管齐下果然奏效。</w:t>
      </w:r>
    </w:p>
    <w:p>
      <w:r>
        <w:t>随着紧含抽弄益形猛烈的手指，绝美的雌性动物开始微微挺送成熟的下体，像是要吃下更深更多的手指，我顺势抱着美臀将新娘翻身，让她上半身趴在沙发上，食指加入中指战场后，桃红的乳晕更是随着晃动把玉乳弹上弹下的；饥饿的下体跪在长毛波斯地毯上，我连忙把薄如蝉翼的私密布料拉下，掀起艳红的晚礼服盖住女人的头脸。新婚的美女头脑不清，本能觉得不该在有客人的客厅做爱，但酸软的身体完全任人摆布，裸露出自傲的下体让她更有暴露的快感，矜持整夜的欲火得以燃烧，饱满的乳房在椅面上压迫出令人赞叹的形状，新娘子自然的压低蜂腰，让肥美浑圆的肥臀更翘更具肉感，底下阴唇更毫不保留的吞吐两指，涨红肉缝淌下一波波的淫水，说黄不黄、说白不白，在花瓣和地毯间拉出一条细线。</w:t>
      </w:r>
    </w:p>
    <w:p>
      <w:r>
        <w:t>没想到气质高雅、贤淑大方的新娘子动情后竟意外的淫荡，这么的人妻哪个男人不想染指？高耸的纤腰丰臀一挺一挺抛弄着，口中呢喃着听不懂的浪语，哼哼啊啊的，遮住脸的礼服滑下来，满脸旖旎风光，新娘还搞不清楚她不是被海誓山盟的学弟玩弄呢！看见新娘浪荡至此，鸡巴早就受不了，低头一看、不禁傻眼！原本硬起来六不到的阴茎居然暴涨到八有余、两初宽，想想原来是晚上要给学弟的补酒和药膳补品放桌旁，叫我给喝了，如此一来我代学弟出征倒是天经地义了。我迅速脱光衣服、双手各抓着桃子般的宝乳，鸡蛋大小有陵有角的龟头抵住半开合的骚穴，如同烙铁穿奶油般一毫不留情插入到底；养尊处优的新娘何时碰过这种阵仗？自小被众人呵护，有如众星拱月的新娘子从没被发情的野兽如此粗暴的对待，只见原本白皙的脸庞涨红，红唇惨白的承受带着痛苦的极大性爱快感。靠着淫液的滋润，中指的指节进到后门微润的旱道，轻轻转动起来；口僵舌颤的新娘不禁放声浪起来：“嗯……这下插死我了……好狠的郎啊……这下叫你……叫你给插废了……哟……给你乱干下半辈子要怎么过……”</w:t>
      </w:r>
    </w:p>
    <w:p>
      <w:r>
        <w:t>阴道壁黏滑丰富的体液，让我尚可勉强进出；女体原本便和男人有极佳的适应性，抽送了百来下，羊肠小径逐渐适应我的庞然大物，一觉湿润我不由得更用力捣弄，只见穴肉随着肉枪抽插翻吐，一股一股的骚水源源不绝的被挤出流到臀下。为了怕学弟听见我尽情使用她老婆的喜悦，赶紧用另一手的手指让这新婚就被偷的新娘吃，没想到欺霜赛雪的佳人将手指当另一条鸡巴吃的啧啧有声，饱满丰挺的乳房随着上下洞口贯穿而前后晃动，煞是好看！为了婚礼穿合身礼服后能少上厕所，前一晚准新娘都会如厕清肠，更周全者还会浣肠；想到这里不再顾忌，玉门关的中指直尽入底，在狭窄的肛门里面翻飞不休。这一个三管齐下，少经人事的新娘怎受得了？就听她缠绵悱恻的讨饶：“亲老公……弄的我好……舒服……啊……插进去……插到子宫去……把我的……肉洞干烂……”我知道怀里的雪肉新娘快要泄精，忙不迭对准花房，长进长出使劲顶弄，为了让这骚入骨子的新娘子泄的更痛快，三不五时还用有绫有角的马眼转磨花房。</w:t>
      </w:r>
    </w:p>
    <w:p>
      <w:r>
        <w:t>结果阴精才刚泄出，给我这么一搞，酸软酥麻的新娘子全身都抖起来，话也说不出来了，为了把没插入底的粗长鸡巴塞进精水四溢的嫩肉里，我托起新娘肉致致的粉臀，采男下女上的体位，让青筋凸显的大鸡巴连根没入！乳香四溢的白热馒头就像凉粉般在我眼前抛送，我忍不住一手捏弄粉光致致的乳房，一口在富含乳脂的乳头轻咬重舔；新娘子这会儿骚劲来了，上下大起大落，只求每次抽插见底，只差外头两粒睾丸没塞进去、我低头一看她兴奋肿胀的阴唇像张小嘴，也不怕插破皮的上下猛干，只听她柔声媚气的吟：“嗯……哟……那是什么……这下子又酸又麻又辣……”新娘全身猛颤，一阵灼热真空般的紧缩吸吮我快爆裂的鸡巴，精关一松，新娘高潮前腔壁紧缩让我痛快射出七八道滚烫精液，浓稠黏腻的精液直冲柔软的花心，烫在子宫口十分受用，射得她阴道壁一紧，更多的浓稠淫水急速涌出，顺着阴囊向下涎流到股际，我的臀部都浸泡在她喜悦的汁液中。看这人间尤物脱阴时那副骚媚的样子，真非笔墨所能形容。</w:t>
      </w:r>
    </w:p>
    <w:p>
      <w:r>
        <w:t>容易高潮的体质又大泄两次、加上酒醉未退的新娘子，软软的靠在我身上喘息，柔软温暖的大奶贴在身上，真是惬意！我吃了补药补酒又偷学弟老婆，鸡巴泄完一反常态仍硬硬的插在她的美穴中颤动，下体尽是淫精浪水，我的唇由乳头到圆润的肩线、从粉颈到火热的双唇，尽情翻搅新娘的杏口，慵懒淫荡的新娘缓缓睁开星目、口中含糊的说：“老公……人家以后每天都这样会受不了……”和我四目相接，新娘为之错愕莫名！没讲完的话一口吞回去，满脸惊慌失措急于挣脱我，但全身酸软乏力，只能无力的捶打我的背，却无法挣脱铐在蜂腰上的铁腕；失去自尊的羞辱，让新娘后悔刚才的投入，却也想到这要命的高潮是前所未有的，该怪这冤家乘人之危？还是怪自己酒喝多了乱性招蜂引蝶？矛盾的心里让新娘不知如何是好。</w:t>
      </w:r>
    </w:p>
    <w:p>
      <w:r>
        <w:t>巨大阴茎仍插在肉洞的实在感并未因矛盾减退，由于下体的挣扎更让快感如涟漪四处扩散，挣扎的摩擦又让骚水泊泊向下涎流；新娘心中一凛，连声说：学长，你也过足瘾了！放过我吧！我们不能再错下去……我听出话中有漏洞，故意说：你刚找我可不是这样的，还说只要弄的爽，怎么玩都可以？全是酒后的胡言乱语爬吗？“我轻轻抖动肉蛇，淫妇马上敏感的娇喘连连。这样吧！只要能让我尽情爽一回，今晚的事我们就完全忘记，如何？”矛盾的新娘原本也进退维谷，但一次是错，两三次也是错，春心早已动摇，只是不知该如何找台阶下；我看穿这骚媚少妇的想法，故意把大肉鞭拉出八成，新娘下意识把下体迎来，这动作又带出一大滩淫水，她不由得的看着巨大鸡巴插在细窄洞口淫靡的景象；我浅进深出五六下，让她看了个饱，等她意淫起来才说：“还骗我？我看你这张小嘴不吃到饱不甘休，除非你想一辈子吃不饱！”陶醉在快感中的新娘子终于软化下来，又羞又浪的说：好嘛……你可不要骗我……今天就让你一次玩个痛快……“我得意的捻弄她的乳首，由于新娘压在身上，因此我没能有大幅度的动作，但新娘取得掌握主动权，阴核正好在压在我粗硬的阴毛上，方才的摩擦让细嫩的豆子肿胀如豆大，磨的新娘子淫水直淌浪声不断。我略微分开两人下体，让驯服的新娘子看见插入宝贝私处的男根缓慢有节奏的进出，细嫩阴唇花瓣随之翻进吐出；亲眼目睹更形淫荡；虽然湿润度够，但初出茅庐的玉户先前经过一场激战，阴唇肿胀隐隐作痛，使得分泌量减少；看着美人心焦如焚眉毛紧蹙，心想长夜漫漫这事不急，不如先开发另一个处女地，便缓缓抽出鸡巴，新娘虽不舍，但看我心有成竹，也心照不宣淡淡一笑，看这骚娘们倒是蛮期待我如何玩弄她呢！</w:t>
      </w:r>
    </w:p>
    <w:p>
      <w:r>
        <w:t>由于方才试过狭窄的旱路，发觉后庭虽紧，修长的两指稍微搅弄之下，也不觉干涩，反倒弄的有些湿润，想必是直肠液润滑的作用，况且松紧度更是巧妙一流；不知肉柱子塞弄进去是何等销魂？便将圆硕的龟头抵住菊门，一边挖阴抠乳，不住骚弄，弄的一手骚水，新娘子此时淫急了，要她做什么都肯，连忙挺腰翘臀，把一个肉紧的玉洞翘的老高说：”亲亲色鬼，人家可是第一次，你要温柔点……“我忙将龟头濡湿，重新对准腔口，潜腰一干入，只弄的新娘子瞠目结舌，低头一看只弄进三出头，皱眉的新娘子长嘘猛叹，圆润屁股夹的死紧，连忙轻抽慢送要新娘放松，让美穴分泌出更多淫水，捞了些抹在鸡巴，抽插七八十下后屁眼没夹那么紧了，更觉得干紧香暖有趣；新娘子体液之多，在窄小屁眼彷佛也能泌出肠液，以便紧窄肛门的肏屄！看来这骚货就算没有我，日后也得让学弟天天戴绿帽；干了两三百下后，美娇娘原本不适感逐渐淡去，截然不同的爽感搔痒整个丰满成熟的下体。肛门周围布满末梢神经，直肠和阴道又只隔薄薄的一层皮，敏感的新娘熟透的性器才刚过完瘾，现在后庭肉洞又被雄壮粗胖的鸡巴尽情的抽插，使得她第二性感带毫无防备的被彻底开发了。</w:t>
      </w:r>
    </w:p>
    <w:p>
      <w:r>
        <w:t>抽送时我的手也没闲着，在她蜜壶有节奏的搅弄，来回干了近千下，尝到甜头的新娘子被干的快失神，持续又泄了几次！先前还听的出在哼什么，到了后来淫水如注，不知是爽还是痛，只见她纤腰猛扭肥臀猛抛，雪白肥嫩的肉屁股被抽干的松紧适中，把手电筒粗的鸡巴夹的极爽，美貌的新娘后来完全放弃抵抗，任由陌生人尽情任意抽插，干到新娘子双腿无力阖上，整个瘫软无力趴下来；那种”水活任鱼游“的模样真是浪荡到极点！看的我鸡巴狂跳精门一松，黏稠滋补的精液全灌进肉紧的软臀，屁眼被一股热液射到本能的随之收缩，缩到我阴茎的精液全都被榨干，当最后一滴挤干后我鸡巴拉出肉紧的玉门，才发现新娘子屁眼被干翻了，留个蛋大的肉窟窿合不起来，缓缓倒流的白稠液体沿着大腿流的满地，甚是狼狈；我见小阴唇外翻，鲜红欲滴着实可爱，便将射完未软的鸡巴再插入，她耗尽体力且不胜酒力，虽然被插着仍不支睡去，我稍微顶弄仍哼弄软语，心满意足的我把东西留在她身体里也不支昏昏睡去……夏日南部清晨较早，窗棂上小鸟叫醒了几近全裸的新娘，宿醉未醒有些昏沈，经过休息后头已不痛了，刚要起身才感觉下体有异样的感觉，原来软中带硬的男根仍留在美穴中，回眸一看昨晚的冤家犹自睡着，回想自己竟被素未谋面的男人奸淫数次，不禁羞惭的红透脸颊，但被奸淫的欲仙欲死、高潮迭起又是前所未有的经验；这种甜美的快感又让新娘心头痒痒的，感觉到跨下含着鸡巴的淫穴又泊泊出水，清晨勃起的小老弟叫淫水泡的更加粗长，顶的穴心有些难受，拉出阴茎仔细端详：近六长的鸡巴烫的吓人，上面圆圆胖胖的龟头硬的紫气腾腾，用软滑的手指稍稍拨弄，鸡巴又胀大三四分，竟然近七八长！龟头陵沟极深，布满阴茎的血管凹凸不平，看的新科少妇心痒难煞，忍不住轻启朱唇含吮鸡巴，并不住舔弄陵沟马眼，肉袋内两粒肉丸更是叫她爱不释手，过一会儿又觉不够，更上下吞吐含弄；新娘这一馋把我弄醒了，一见昨眼怀中的妖娆荡妇如此浪荡，忍不住猛顶巨阳，被顶到喉头的新娘子有些发昏，不禁往后软倒靠着沙发背；我连忙将新娘子抱到沙发上躺，以为新娘体虚顶不住，但见她薄瞋带笑对我说：昨晚被你玩不够？现在又来欺负人家……我心头一宽，对她打情骂俏的说：好骚的女人，昨晚满桌都是肉，这张嘴没让你吃够？</w:t>
      </w:r>
    </w:p>
    <w:p>
      <w:r>
        <w:t>新娘娇嗲的白我一眼，把匀称修长美腿挂上椅背，头下脚上的躺在沙发上，纤纤玉指抓着快顶着肚脐的铁棒就往小嘴送，就看士林大香肠一神奇的消失在她娇艳欲滴的红唇，到后来近八分的鸡巴全没入妖娆的小嘴，看着粗大鸡巴不住地塞弄细长颈子的奇景实在淫秽，弄的我马眼不断溢出一股股咸水，美的新娘非常好过，由于她仰着头更能深深吞入喉咙，到她忘情处八长的鸡巴全塞进新娘喉咙，吮的我爽到毛发尽竖，全身发抖！到妙处时鸡巴陡然胀大，荡妇心知我快射精，更是上下含吮尽底，蓄势待发的体液忍不住爆发喷进贪婪的小嘴！而新娘子也像婴儿吃奶般一口一口吞下。</w:t>
      </w:r>
    </w:p>
    <w:p>
      <w:r>
        <w:t>射到正爽的时候突然听到卧房厕所冲水的声音，学弟醒来了！顾不得射一半的鸡巴，顾不得往下涎流的浪水，旷男怨女迅速分开，新娘子把晚礼服翻下并拉好拉链就算，而我用最快的速度穿回衬衫长裤，边想着龟公昨晚是否看见端庄的老婆被别的男人顶弄插着睡觉？一见到学弟开门出来，新娘子做贼心虚，马上嗲声嗲气的说：老公昨天那么累，怎不多休息一下？这两天又没事。我惊见地上诱人的蕾丝亵裤，连忙用脚踩住，找个谈话空档偷偷放进裤袋，不自觉的回想它不足蔽体裹在丰满下体模样。学弟满脸疲惫打哈欠说：我肚子痛醒过来，不见你在卧房睡，想想昨天真累！我们待会可以回房睡晚一点……学弟看着满脸倦容却双颊红晕的娇滴滴新娘子，有些不解；但看到娇妻雪白饱满的胸部便有股冲动，碍于外人在场不敢有所举动，只好搂着诱人的纤腰上下抚摸，稍微碰触到柔软丰腴的乳侧便叫他流连忘返；新娘推说要准备泡茶醒酒到一边准备，学弟只好和我到沙发闲聊，还好他刚才没摸到没穿内裤的肥臀，不然光是真空包装的娇妻和客人一起，都有可能让我血溅五步！美少妇以优雅的姿势托着茶盘过来，面对学弟蹲下整理茶具时，短礼服遮不住的白净的美臀忽隐忽现极为撩人，仔细一看顶端细长的阴毛隐约可见！一会儿见她站起来弯下腰去挑弄茶叶，整个肥白屁股就毫不保留的展现在我眼前，由于姿势的关系，白皙肥软肉桃间的嫩红肉瓣更是清晰可见，在我面前晃动不已！这红白相间的美景看得我未满足的鸡巴狂跳不已！</w:t>
      </w:r>
    </w:p>
    <w:p>
      <w:r>
        <w:t>美艳不可方物的新娘子周旋在两个急色的男人之间，感觉到在自己老公面前把私处给奸夫欣赏的曝露快感，加上刚才忘情口交被打断的空虚，身体与心灵都蠢蠢欲动，明知自己现在的行为不检点，但半透明的淫水早已满溢出灼热的阴唇；一边打理醒酒的茶水，一边遐想先前肉腔被巨炮进出的狂喜，在学弟看不到的角度，动情的淫液悄悄顺着凹凸有致的腿肚流到脚跟；而学弟仍不知娇妻心早就飞到对面硕大的鸡巴去了。喝了两泡茶后，学弟肚子又绞痛起来，直奔卧室厕所解决；他的新婚妻子和我则心有灵犀的趋向前去关切问候；在他们新婚卧房门边，我十万火急的掏出压迫许久的大鸡巴，从她背后迅速进入塞满满心期待的肉体；她站着上身趴在床沿任凭我抽插，偷偷摸摸的刺激感让未干涸的阴道肉壁分泌出更多的浪水，我们已经够小心了，还是有肏屄的特有出入声响；不敢叫出声音的新娘子闭口闷哼，不时大口喘息低声呻吟；这奇特的气氛让我爽快的几乎融化，只知忘情又惦挂的干插新婚学弟性感的妻子。</w:t>
      </w:r>
    </w:p>
    <w:p>
      <w:r>
        <w:t>这样紧张又刺激的环境下，被塞的满满的下体急速热烈的性交不到十分钟，精液如油井喷出，浓浊滚烫全部射到新婚紧密的肉壶底处，被连续摧残的子宫被强而有力的持续喷射，新娘子也达到空前的高潮，全然投入的她不自觉前后猛送肥美的屁股，看她用未萎缩的鸡巴继续摩擦软嫩多汁的浪穴，得以延长性爱期待的高峰，看她享受渐软的阴茎在体内的特殊感觉时，那媚态简直淫到骨子里了！事毕拔出鸡巴时又带出一大滩微黄半白的淫液；听到她老公冲水了！两人迅速的抽几张卫生纸往满爽完的下体揩抹，不管有没有擦干净，火速的丢进垃圾桶；刚好学弟开门……真是惊险！</w:t>
      </w:r>
    </w:p>
    <w:p>
      <w:r>
        <w:t>回台北的车上我全身酸软，但这一夜真是永生难忘！车上路后我从口袋掏出绻缩成一团的丁字裤，摊开精致的黑色蕾丝，还可以闻到学弟新婚娇妻淡淡的体酸味，和我鸡巴上的味道是一样的；我想我还会见到她的，也许还是在学弟在的时候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