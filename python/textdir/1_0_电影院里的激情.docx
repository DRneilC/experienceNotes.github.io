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电影院里的激情</w:t>
      </w:r>
    </w:p>
    <w:p>
      <w:r>
        <w:t>.</w:t>
      </w:r>
    </w:p>
    <w:p>
      <w:r>
        <w:t>路过一家影院，璐瑶被贴在广告板上的电影海报吸引住了。那是一部色情电影，海报上女主角夸张的表情引起</w:t>
      </w:r>
    </w:p>
    <w:p>
      <w:r>
        <w:t>璐瑶内心深处的一种骚动。她犹豫了一会儿，终于还是买了票，走了进去。</w:t>
      </w:r>
    </w:p>
    <w:p>
      <w:r>
        <w:t>适应了里面的黑暗后，璐瑶找了后方紧边的一个位置，周围没有什么人。电影大段的性爱场面，女主角那淫荡</w:t>
      </w:r>
    </w:p>
    <w:p>
      <w:r>
        <w:t>的婉转呻吟，深深地刺激着璐瑶的神经。</w:t>
      </w:r>
    </w:p>
    <w:p>
      <w:r>
        <w:t>一个三十几岁的胖男人悄悄接近璐瑶身边。「小妹妹，一个人看电影不寂寞吗？我陪你好吗？」胖男人坐在璐</w:t>
      </w:r>
    </w:p>
    <w:p>
      <w:r>
        <w:t>瑶身边淫笑着说。璐瑶没有理他，依然专心致志的看着电影。</w:t>
      </w:r>
    </w:p>
    <w:p>
      <w:r>
        <w:t>过了一会，璐瑶感觉到一只手搭在自己肩上，她动了一下后继续看着银幕。又过了一会，胖男人的另一只手就</w:t>
      </w:r>
    </w:p>
    <w:p>
      <w:r>
        <w:t>搭在了她的大腿上，手掌开始在她的柔嫩的大腿上滑来滑去。璐瑶按住他的手，继续看着电影。搭在肩上的手滑落</w:t>
      </w:r>
    </w:p>
    <w:p>
      <w:r>
        <w:t>到腰部搂住她，然后从她背后绕过腋下的左手，缓缓地往上推起璐瑶的丝质胸罩。</w:t>
      </w:r>
    </w:p>
    <w:p>
      <w:r>
        <w:t>「啊……」璐瑶低声惊呼，还没来得及作任何反应，陌生男人已经将她的丝质胸罩向上推起，胸峰裸露出来，</w:t>
      </w:r>
    </w:p>
    <w:p>
      <w:r>
        <w:t>立刻被魔手占据。柔嫩圆润的娇小乳房马上被完全攫取，一边恣情品尝美乳的丰挺和弹性，同时淫亵地抚捏毫无保</w:t>
      </w:r>
    </w:p>
    <w:p>
      <w:r>
        <w:t>护的娇嫩乳尖。璐瑶急忙抓住胸前的魔手，可是隔着外衣，已经无济于事。</w:t>
      </w:r>
    </w:p>
    <w:p>
      <w:r>
        <w:t>璐瑶俏脸绯红，紧咬下唇，拼命地用力想拉开陌生男人的色手。像有电流从被陌生男人的玩弄的乳尖在扩散，</w:t>
      </w:r>
    </w:p>
    <w:p>
      <w:r>
        <w:t>自己怎能对如此下流的猥亵有反应……</w:t>
      </w:r>
    </w:p>
    <w:p>
      <w:r>
        <w:t>可这怎能瞒过老练的色狼？陌生男人立刻发现璐瑶的敏感乳尖的娇挺。见璐瑶死守胸乳，胖男人另只手掌把她</w:t>
      </w:r>
    </w:p>
    <w:p>
      <w:r>
        <w:t>的宽松的短裙拉上去，轻易『掀到她的大腿根上，两条光滑幼嫩的大腿全都暴露出来。</w:t>
      </w:r>
    </w:p>
    <w:p>
      <w:r>
        <w:t>白色薄薄丝质半透明的内裤紧绷在她的大腿根部，男人手掌一下子扫向她的大腿根部，手指就碰在她小内裤上。</w:t>
      </w:r>
    </w:p>
    <w:p>
      <w:r>
        <w:t>璐瑶急忙用手按住，顾此失彼，陌生男人阴谋得逞，璐瑶樱桃般的娇嫩乳尖瞬间完全落入色手。不断地肆虐着毫无</w:t>
      </w:r>
    </w:p>
    <w:p>
      <w:r>
        <w:t>防卫的乳峰，富有弹性的胸部不断被捏弄搓揉，丰满的乳房被紧紧捏握，让小巧的乳尖更加突出，更用拇指和食指</w:t>
      </w:r>
    </w:p>
    <w:p>
      <w:r>
        <w:t>色情地挑逗已高高翘立的乳尖。</w:t>
      </w:r>
    </w:p>
    <w:p>
      <w:r>
        <w:t>璐瑶满脸绯红，呼吸急促，乳尖传来的一阵阵快感，向全身电射出官能的袭击。银幕上女主角娇吟浪叫不断，</w:t>
      </w:r>
    </w:p>
    <w:p>
      <w:r>
        <w:t>渐渐地璐瑶停止了抵抗。</w:t>
      </w:r>
    </w:p>
    <w:p>
      <w:r>
        <w:t>陌生胖男人的左手，仍然耐心地占据着那娇嫩而坚挺的胸部去揉弄。从乳罩中被剥露出来的小巧娇挺的嫩乳，</w:t>
      </w:r>
    </w:p>
    <w:p>
      <w:r>
        <w:t>好像璐瑶苗条纤细的身段上翘起着两个饱满的小丘，和臀部一样地呈现完美无缺的半球形，陌生男人粗大的五指，</w:t>
      </w:r>
    </w:p>
    <w:p>
      <w:r>
        <w:t>由下往上抄起那两个肉球尽情地揉弄着。而那揉弄的方式已并非是一种爱抚，倒不如说是蹂躏，璐瑶的小巧乳房，</w:t>
      </w:r>
    </w:p>
    <w:p>
      <w:r>
        <w:t>已被抚弄得饱饱满满的。</w:t>
      </w:r>
    </w:p>
    <w:p>
      <w:r>
        <w:t>陌生男人的唇由颈部一直吸到耳根处，一支手继续蹂躏着双乳，而另外一支手也摸到腹下来了。手掌已经隔着</w:t>
      </w:r>
    </w:p>
    <w:p>
      <w:r>
        <w:t>内裤按在她的阴阜软肉上，开始揉搓位于深处的部份。璐瑶紧紧地将两脚夹住，可是陌生男人的手插在中间，羞耻</w:t>
      </w:r>
    </w:p>
    <w:p>
      <w:r>
        <w:t>的蜜唇只有无奈地忍受色情的把玩。</w:t>
      </w:r>
    </w:p>
    <w:p>
      <w:r>
        <w:t>陌生男人的左手搓揉丰满的奶子，右手尽情的玩弄阴部，又用嘴撩开璐瑶披肩的秀发，淫亵的热唇抵住璐瑶白</w:t>
      </w:r>
    </w:p>
    <w:p>
      <w:r>
        <w:t>嫩的脸颊。</w:t>
      </w:r>
    </w:p>
    <w:p>
      <w:r>
        <w:t>「呜……」璐瑶微微地抖动着身子，闭起了眼睛，深锁眉头，死命地咬着嘴唇。</w:t>
      </w:r>
    </w:p>
    <w:p>
      <w:r>
        <w:t>在色情的蹂躏下，幽谷中已是溪流泛滥，从身体里面喷出大量的汁液流淌下来，把座位都弄湿了。</w:t>
      </w:r>
    </w:p>
    <w:p>
      <w:r>
        <w:t>「小妹妹，内裤都湿透了，脱下来会舒服一点，也更尽兴些。」胖男人在璐瑶耳边说。</w:t>
      </w:r>
    </w:p>
    <w:p>
      <w:r>
        <w:t>璐瑶伸手一摸，果然是。想了想，她脱掉内裤，揣在上衣口袋里。陌生男人褪下裤子，掏出阳具，拉过璐瑶的</w:t>
      </w:r>
    </w:p>
    <w:p>
      <w:r>
        <w:t>手按在上面。然后重新双管齐下，继续爱抚。</w:t>
      </w:r>
    </w:p>
    <w:p>
      <w:r>
        <w:t>自己的下体和乳房被陌生男人的手指随心所欲地玩弄着，尽管自己也不能否认陌生男人熟练而富技巧的挑逗，</w:t>
      </w:r>
    </w:p>
    <w:p>
      <w:r>
        <w:t>心中却非常的不甘心。璐瑶报复性地用手抓住男人的阳具使劲揉搓起来。男人的肉棒早就坚挺如铁，被璐瑶一弄，</w:t>
      </w:r>
    </w:p>
    <w:p>
      <w:r>
        <w:t>更是怒发冲冠，龟头流出滑精，弄湿了璐瑶的纤纤玉手。</w:t>
      </w:r>
    </w:p>
    <w:p>
      <w:r>
        <w:t>男人有些按耐不住，「坐到我身上来！」胖男人命令道。</w:t>
      </w:r>
    </w:p>
    <w:p>
      <w:r>
        <w:t>璐瑶犹豫了一下，胖男人一把拉起她的身子，抱住她的腰，让她背对自己，一用力，璐瑶的苗条身体就被向上</w:t>
      </w:r>
    </w:p>
    <w:p>
      <w:r>
        <w:t>抬起。陌生男人的两支膝盖已经穿过她打开的双腿，粗大而火烫的前端抵住湿淋淋的花唇，然后扶着璐瑶慢慢下落。</w:t>
      </w:r>
    </w:p>
    <w:p>
      <w:r>
        <w:t>紧窄的蜜洞立刻感觉到粗大龟头的进迫，火热的肉棒开始挤入蜜洞。璐瑶清晰地感觉到粗大的龟头已经完全插</w:t>
      </w:r>
    </w:p>
    <w:p>
      <w:r>
        <w:t>挤入自己贞洁隐秘的蜜洞，火烫粗壮地压迫感从下腹直逼喉头。她触电般地全身陡然僵直挺起，纯洁的嫩肉立刻无</w:t>
      </w:r>
    </w:p>
    <w:p>
      <w:r>
        <w:t>知地夹紧侵入者，璐瑶强烈地感觉到粗壮的火棒满满地撑开自己娇小的身体。</w:t>
      </w:r>
    </w:p>
    <w:p>
      <w:r>
        <w:t>「啊……鸡巴终于进洞了。」男人舒服的哼着。</w:t>
      </w:r>
    </w:p>
    <w:p>
      <w:r>
        <w:t>璐瑶连雪白的脖颈都泛起羞耻的潮红。陌生胖男人右手紧箍上璐瑶的纤细腰肢，挺涨的淫具开始发动了可怕的</w:t>
      </w:r>
    </w:p>
    <w:p>
      <w:r>
        <w:t>攻击。丰满娇挺的屁股，好像要被分成两半似的。强烈的冲击像要把璐瑶娇嫩的身体撕裂，灼人的火烫直逼子宫深</w:t>
      </w:r>
    </w:p>
    <w:p>
      <w:r>
        <w:t>处。璐瑶觉得自己正被从未尝试过地撑开扩张，从她那小巧的鼻子中发出轻轻的喘息。</w:t>
      </w:r>
    </w:p>
    <w:p>
      <w:r>
        <w:t>肉棒开始插入、然后又抽出……开始了规律性的抽送。陌生男人好像机械那样，准确地做着反覆地进进出出，</w:t>
      </w:r>
    </w:p>
    <w:p>
      <w:r>
        <w:t>不缓也不急。</w:t>
      </w:r>
    </w:p>
    <w:p>
      <w:r>
        <w:t>璐瑶身体深处已经开始逐渐火热，她的身体不自主地夹紧了深深插入自己内部的粗挺肉棒。那一直在她体内规</w:t>
      </w:r>
    </w:p>
    <w:p>
      <w:r>
        <w:t>则地进出的肉棒，又开始要朝更深的地方前进了。</w:t>
      </w:r>
    </w:p>
    <w:p>
      <w:r>
        <w:t>但并非那种很猴急的样子，而是以小幅度地、准确地在前进。</w:t>
      </w:r>
    </w:p>
    <w:p>
      <w:r>
        <w:t>随着那小幅度的运动，那肉棒又更为深入了体内，而璐瑶喉咙深处的闷绝叫声也愈叫愈压抑不住。陌生男人的</w:t>
      </w:r>
    </w:p>
    <w:p>
      <w:r>
        <w:t>小腹达到了接合处，璐瑶的臀峰和胖男人的腰已经接合在一起了，密密地接合在一起。肉棒接着又重新开始抽插，</w:t>
      </w:r>
    </w:p>
    <w:p>
      <w:r>
        <w:t>这次并非渐进式，而完全是采用快度方式。陌生男人的下腹顶住璐瑶的屁股，那时两人身体发出了轻微的声音。胖</w:t>
      </w:r>
    </w:p>
    <w:p>
      <w:r>
        <w:t>男人的左手撩起璐瑶已经略显散乱的上衣，毫无阻碍地袭上她已全无防范的酥胸。</w:t>
      </w:r>
    </w:p>
    <w:p>
      <w:r>
        <w:t>「嗯……哦……」璐瑶将上身弓着，在自己不曾留神的状况下，那胸部已变得非常坚实。娇挺的乳峰原本就较</w:t>
      </w:r>
    </w:p>
    <w:p>
      <w:r>
        <w:t>常人有一倍以上的弹力，而现在又因刺激而变得又大又挺，更是令人不可思议。</w:t>
      </w:r>
    </w:p>
    <w:p>
      <w:r>
        <w:t>当陌生男人抓起酥乳由上而下玩弄时，璐瑶发觉自己紧窄的蜜洞不自主地将陌生胖男人的肉棒愈挟愈紧。</w:t>
      </w:r>
    </w:p>
    <w:p>
      <w:r>
        <w:t>而涨大的乳峰在被紧紧地握住的情况下，使得她觉得她的身子愈来愈被往内侧压，而深深插入自己深处的肉棒</w:t>
      </w:r>
    </w:p>
    <w:p>
      <w:r>
        <w:t>也愈来愈涨大。</w:t>
      </w:r>
    </w:p>
    <w:p>
      <w:r>
        <w:t>在那同时，突然觉得有灼热的火焰在自己体内扩张，由点而面，但胖男人仍然若无其事地，做着拉出插入的运</w:t>
      </w:r>
    </w:p>
    <w:p>
      <w:r>
        <w:t>动。</w:t>
      </w:r>
    </w:p>
    <w:p>
      <w:r>
        <w:t>体内闷烧的火焰一瞬间更加灼热，蜜洞不自主地突然收缩夹紧，深处又有花蜜渗出。凶猛的淫具毫不怜悯地肆</w:t>
      </w:r>
    </w:p>
    <w:p>
      <w:r>
        <w:t>虐。璐瑶玲珑的曲线反转成弓形，几乎是软瘫在胖男人的身上才没有倒下去，洁白的牙齿深深地咬住了手背。</w:t>
      </w:r>
    </w:p>
    <w:p>
      <w:r>
        <w:t>粗长的肉棒缓缓抽出，蜜洞内壁的嫩肉也被带出翻转。火烫的肉棒缓缓插入深处，溢满蜜汁的蜜唇无力地被挤</w:t>
      </w:r>
    </w:p>
    <w:p>
      <w:r>
        <w:t>迫向两边。</w:t>
      </w:r>
    </w:p>
    <w:p>
      <w:r>
        <w:t>「啊……啊……」身体被完全地占有，璐瑶无意识地左手向后，反抱住胖男人的腰。已经无法坚持对胖男人的</w:t>
      </w:r>
    </w:p>
    <w:p>
      <w:r>
        <w:t>厌恶感，支配自己身体的人，竟是自己根本不认识的陌生男人。</w:t>
      </w:r>
    </w:p>
    <w:p>
      <w:r>
        <w:t>粗大的肉棒插入，陌生男人用手包住乳峰，指尖轻轻捏弄璐瑶柔嫩的乳尖。</w:t>
      </w:r>
    </w:p>
    <w:p>
      <w:r>
        <w:t>「啊……」两个奶子在不知不觉之中，好像要爆开似的涨着。被陌生男人粗糙的手指抚弄，快感就由乳峰的山</w:t>
      </w:r>
    </w:p>
    <w:p>
      <w:r>
        <w:t>麓一直传到山顶。</w:t>
      </w:r>
    </w:p>
    <w:p>
      <w:r>
        <w:t>「喔喔……」璐瑶无意识地发出陶醉的声音，苗条的身体摇摇晃晃，秘谷里充盈的蜜液已经使蜜洞彻底湿润。</w:t>
      </w:r>
    </w:p>
    <w:p>
      <w:r>
        <w:t>「我操得你爽吧？小妹妹，哈哈……干！」</w:t>
      </w:r>
    </w:p>
    <w:p>
      <w:r>
        <w:t>意识早已飞离身体，晕旋的脑海中一片空白。世界似乎已不存在，只有紧窄的蜜洞中，火烫粗挺的肉棒不断抽</w:t>
      </w:r>
    </w:p>
    <w:p>
      <w:r>
        <w:t>动，一波又一波的快感在全身爆炸。两支娇挺的乳峰被大力的捏握，粗糙的手指用力搓捏柔嫩的乳尖。修长秀美的</w:t>
      </w:r>
    </w:p>
    <w:p>
      <w:r>
        <w:t>双腿被大大地分开，娇挺的臀峰被压挤变形。粗挺火热的肉棒开始加速抽送，滚烫的龟头每一下都粗暴地戳进璐瑶</w:t>
      </w:r>
    </w:p>
    <w:p>
      <w:r>
        <w:t>娇嫩的子宫深处，被蜜汁充份滋润的花肉死死地紧紧箍夹住肉棒。</w:t>
      </w:r>
    </w:p>
    <w:p>
      <w:r>
        <w:t>「啊……」像要挤进璐瑶的身体一般，胖男人的两只手紧捏璐瑶丰盈弹性的乳峰，死死压挤璐瑶苗条肉感的背</w:t>
      </w:r>
    </w:p>
    <w:p>
      <w:r>
        <w:t>臀，粗大的龟头深深插入璐瑶的子宫，灼热的岩浆恣情地喷灌进璐瑶宛如处女的贞洁圣地。</w:t>
      </w:r>
    </w:p>
    <w:p>
      <w:r>
        <w:t>突然，全场的灯都亮了起来。</w:t>
      </w:r>
    </w:p>
    <w:p>
      <w:r>
        <w:t>璐瑶红着脸向出口走去，「小妹妹，怎么联系……」胖男人在身后喊。璐瑶加快了脚步，出了电影院，开始奔</w:t>
      </w:r>
    </w:p>
    <w:p>
      <w:r>
        <w:t>跑起来。子宫内的精液大量地流出，形成两条稠稠的水流，顺着修长的双腿内侧流了下来……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