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高傲的处女座美味</w:t>
      </w:r>
    </w:p>
    <w:p>
      <w:r>
        <w:t>.</w:t>
      </w:r>
    </w:p>
    <w:p>
      <w:r>
        <w:t>公司的男女厕所比起五星级大饭店的厕所毫不逊色，地板的大理石光洁如镜，洗手台的水龙头都是镀金的，高</w:t>
      </w:r>
    </w:p>
    <w:p>
      <w:r>
        <w:t>级的大镜子可以将人照得纤毫毕露，连汗毛孔都看得清清楚楚。</w:t>
      </w:r>
    </w:p>
    <w:p>
      <w:r>
        <w:t>似乎在公司里，只有男女厕所是平等的！</w:t>
      </w:r>
    </w:p>
    <w:p>
      <w:r>
        <w:t>即便平等，但要我一个大男人来扫女厕所，也未免太那个了。在这点上我的老大张班长倒还讲理，他说。</w:t>
      </w:r>
    </w:p>
    <w:p>
      <w:r>
        <w:t>「小李啊！本来有一个专门清扫女厕的欧巴桑，可是上个星期她拖地的时候，地板太滑，摔断了手臂，你就委</w:t>
      </w:r>
    </w:p>
    <w:p>
      <w:r>
        <w:t>屈点，先帮她扫几天女厕吧……」</w:t>
      </w:r>
    </w:p>
    <w:p>
      <w:r>
        <w:t>「那个欧巴桑要多久才能来扫女厕？」</w:t>
      </w:r>
    </w:p>
    <w:p>
      <w:r>
        <w:t>「医生说她手臂上的石膏最快也要三个月才能拆……」</w:t>
      </w:r>
    </w:p>
    <w:p>
      <w:r>
        <w:t>天哪！我还要扫三个月女厕所，不如叫我去死算了！</w:t>
      </w:r>
    </w:p>
    <w:p>
      <w:r>
        <w:t>我在女厕的隔间里边咀咒边换着新的卫生纸，突然听到一阵高跟鞋声传了进来。</w:t>
      </w:r>
    </w:p>
    <w:p>
      <w:r>
        <w:t>啊！有美女进来了！</w:t>
      </w:r>
    </w:p>
    <w:p>
      <w:r>
        <w:t>就在我隔壁那个隔间的门打开了，我怕误会，一时不敢发出任何声息。隔壁间关了门之后，就听唏唏嗦嗦的脱</w:t>
      </w:r>
    </w:p>
    <w:p>
      <w:r>
        <w:t>衣声，接着就是一阵如雨打残荷的放尿声，滴滴嗒嗒半天响不停。</w:t>
      </w:r>
    </w:p>
    <w:p>
      <w:r>
        <w:t>这位不知道是那位美女，尿那么多！</w:t>
      </w:r>
    </w:p>
    <w:p>
      <w:r>
        <w:t>我摒息以待，不敢开门偷瞧，现在要是被隔壁的美女发现我，那可跳到黄河</w:t>
      </w:r>
    </w:p>
    <w:p>
      <w:r>
        <w:t>里也说不清了。</w:t>
      </w:r>
    </w:p>
    <w:p>
      <w:r>
        <w:t>滴尿声总算结束了，隔壁的门打开，一阵高跟鞋声又起。</w:t>
      </w:r>
    </w:p>
    <w:p>
      <w:r>
        <w:t>我一直等到听不到高跟鞋声之后，才松了口气，大摇大摆的把门打开。</w:t>
      </w:r>
    </w:p>
    <w:p>
      <w:r>
        <w:t>啊…！我的老天！才跨出隔间的门，就看到一位粉蓝美女背对着我，弓腰低头站在洗手台大镜子前面。因此我</w:t>
      </w:r>
    </w:p>
    <w:p>
      <w:r>
        <w:t>只看到美女背影的一头长发及已经撩起到腰际的短裙。</w:t>
      </w:r>
    </w:p>
    <w:p>
      <w:r>
        <w:t>呃…她有一身羡煞黄脸婆的细皮白肉和那毫无赘肉的纤细柳腰，穿的是白色透明丁字裤，雪白的俏臀只有中央</w:t>
      </w:r>
    </w:p>
    <w:p>
      <w:r>
        <w:t>股沟有一条其窄如绳的布条包住，细布条两边露出浑圆白嫩的屁股蛋，让人兴起想咬一口的念头。下半身是登在细</w:t>
      </w:r>
    </w:p>
    <w:p>
      <w:r>
        <w:t>高跟鞋上那双微瘦却更显修长骨肉匀称的美腿，让男人看了胯下的小弟弟会撑帐篷。</w:t>
      </w:r>
    </w:p>
    <w:p>
      <w:r>
        <w:t>美女这时候正低着头用她的纤纤玉手拎起起筒型的透明丝袜拉到大腿根部（不是裤袜，是没包屁股那种两截长</w:t>
      </w:r>
    </w:p>
    <w:p>
      <w:r>
        <w:t>筒丝袜）。</w:t>
      </w:r>
    </w:p>
    <w:p>
      <w:r>
        <w:t>这时我该感谢公司在女厕里装了如此纤毫毕露的明镜，虽然只是一瞥，我已经由镜中的反射，清晰的看见她的</w:t>
      </w:r>
    </w:p>
    <w:p>
      <w:r>
        <w:t>透明内裤前端映出一丛的浓蜜黑影。而如细窄的内裤前端似乎包不住美女贲起阴阜的阴毛，两撮浓黑卷曲的阴毛由</w:t>
      </w:r>
    </w:p>
    <w:p>
      <w:r>
        <w:t>内裤前端两侧露出来。</w:t>
      </w:r>
    </w:p>
    <w:p>
      <w:r>
        <w:t>嘿…！美女拉完筒袜之后，就低着头将白色透明内裤两侧露出的阴毛往里塞，边开口说话。</w:t>
      </w:r>
    </w:p>
    <w:p>
      <w:r>
        <w:t>「穿这种丁字裤就是麻烦，今晚回家我要把毛剃一下…」</w:t>
      </w:r>
    </w:p>
    <w:p>
      <w:r>
        <w:t>她在跟谁讲话？</w:t>
      </w:r>
    </w:p>
    <w:p>
      <w:r>
        <w:t>「你有没有穿过这种丁字裤？我男朋友每次看到我穿都很那个……」</w:t>
      </w:r>
    </w:p>
    <w:p>
      <w:r>
        <w:t>她在问我有没有穿过丁字裤吗？</w:t>
      </w:r>
    </w:p>
    <w:p>
      <w:r>
        <w:t>啊！是了，她只听到我大摇大摆的开门声，没来得及抬头看，肯定是把我当成女同事了。我不敢答腔，悄悄转</w:t>
      </w:r>
    </w:p>
    <w:p>
      <w:r>
        <w:t>身想走入刚才换卫生纸的隔间暂避一下，以免引起误会，没想到这个时候她尖叫起来。</w:t>
      </w:r>
    </w:p>
    <w:p>
      <w:r>
        <w:t>「啊───」</w:t>
      </w:r>
    </w:p>
    <w:p>
      <w:r>
        <w:t>我下意识的回头，这时的美女已经转身瞪大眼睛看着我，檀口张得开开的好像准备帮男人吹喇叭。</w:t>
      </w:r>
    </w:p>
    <w:p>
      <w:r>
        <w:t>哦！是那个傲气冲天喊我小王的营业员石文静。</w:t>
      </w:r>
    </w:p>
    <w:p>
      <w:r>
        <w:t>突来的震惊使她忘了裙摆还掀在腰际，让我饱览了她平坦光滑的小腹，那一粒如玉豆般的肚脐眼，透明丁字裤</w:t>
      </w:r>
    </w:p>
    <w:p>
      <w:r>
        <w:t>遮掩不住两胯间高高贲起的阴阜及浓密卷曲的阴毛，再往下那两条令人血脉贲张细长匀称美腿就更别提了。</w:t>
      </w:r>
    </w:p>
    <w:p>
      <w:r>
        <w:t>「对对对…不起！我在换卫生纸……」</w:t>
      </w:r>
    </w:p>
    <w:p>
      <w:r>
        <w:t>傲气美女这时才发现自己下体春光无限，立即将裙摆往下一拉，转身大叫着往外跑。</w:t>
      </w:r>
    </w:p>
    <w:p>
      <w:r>
        <w:t>「快来人啊…厕所里有色狼…偷窥狂……唔唔唔…！」</w:t>
      </w:r>
    </w:p>
    <w:p>
      <w:r>
        <w:t>叫我色狼偷窥狂！要是让她跑出去鬼叫连天，就算包青天再世，也洗不清我的冤枉了。</w:t>
      </w:r>
    </w:p>
    <w:p>
      <w:r>
        <w:t>我一个箭步冲过去，在她到达门口前由背后抱住她，同时伸手捂住她的嘴，她甩手踢足大力的挣扎。</w:t>
      </w:r>
    </w:p>
    <w:p>
      <w:r>
        <w:t>「小姐！我不是色狼！你别乱叫好吗？……」</w:t>
      </w:r>
    </w:p>
    <w:p>
      <w:r>
        <w:t>傲气美女石文静这时那有心情听我解释，心想着，这个男人从背后抱住我，一手捂我的嘴，另外一只手抱在人</w:t>
      </w:r>
    </w:p>
    <w:p>
      <w:r>
        <w:t>家３２Ｃ的咪咪上，揉得人家脸红心跳，还说他不是色狼。虽然这是人家经常性幻想的情节，可是在公司里发生以</w:t>
      </w:r>
    </w:p>
    <w:p>
      <w:r>
        <w:t>后我就难做人了。</w:t>
      </w:r>
    </w:p>
    <w:p>
      <w:r>
        <w:t>「哎呀…！」</w:t>
      </w:r>
    </w:p>
    <w:p>
      <w:r>
        <w:t>她居然咬我捂住她嘴的手，我吃痛之下反射性的将手松开。</w:t>
      </w:r>
    </w:p>
    <w:p>
      <w:r>
        <w:t>「救命…唔……」</w:t>
      </w:r>
    </w:p>
    <w:p>
      <w:r>
        <w:t>咬了我还叫救命，要让我罪加一等。我赶紧又捂住她嘴。她身高大约有一六三到一六五，体重最多不超过四十</w:t>
      </w:r>
    </w:p>
    <w:p>
      <w:r>
        <w:t>六公斤，我由她身后环抱着她，另一手不小心压在她顶多不超过３２Ｂ的小奶子上，轻松的就把她抱起，她双足悬</w:t>
      </w:r>
    </w:p>
    <w:p>
      <w:r>
        <w:t>空的踢动中我已经将她抱回洗脸台前，将她面朝擦得晶亮的大镜子，附在她耳边说。</w:t>
      </w:r>
    </w:p>
    <w:p>
      <w:r>
        <w:t>「小姐！请你看清楚，我是新来的服务员，刚才我在这里换卫生纸，你跑进来上厕所，又在这里整理丝袜，我</w:t>
      </w:r>
    </w:p>
    <w:p>
      <w:r>
        <w:t>不是故意要偷看你…」</w:t>
      </w:r>
    </w:p>
    <w:p>
      <w:r>
        <w:t>石文静这时瞪大眼睛由镜中看到由身后抱紧她与她腹背相贴的我，高傲的眼神流露出来的是极度的惊慌，不断</w:t>
      </w:r>
    </w:p>
    <w:p>
      <w:r>
        <w:t>的摇着头，长发在我脸上刮来刮去，发际的幽香不停的往我鼻子里钻。扭动的纤细腰肢使她俏嫩富有弹性的美臀不</w:t>
      </w:r>
    </w:p>
    <w:p>
      <w:r>
        <w:t>停的在我已经胀鼓鼓的阳具上磨擦，弄得我本已经抬头的大阳具更加的粗硬。</w:t>
      </w:r>
    </w:p>
    <w:p>
      <w:r>
        <w:t>哎呃…这个死男人，他顶在我股沟里的那根东西怎么那么大，磨得人家全身发麻。石文静满面羞红的想着…这</w:t>
      </w:r>
    </w:p>
    <w:p>
      <w:r>
        <w:t>个人真的是新来的服务员？还挺帅的嘛！那小王呢？不行！咪咪都让这个人摸了，要是我就这么放过他，他会以为</w:t>
      </w:r>
    </w:p>
    <w:p>
      <w:r>
        <w:t>我是天生淫荡呢！</w:t>
      </w:r>
    </w:p>
    <w:p>
      <w:r>
        <w:t>「我真的是新来的服务员，我记得你叫石文静，我不是故意要占你的便宜，我现在放开你，你别大叫好不好？」</w:t>
      </w:r>
    </w:p>
    <w:p>
      <w:r>
        <w:t>我说完轻轻的松开捂在她嘴的手。</w:t>
      </w:r>
    </w:p>
    <w:p>
      <w:r>
        <w:t>「我才不相信你的话…你躲在厕所里就是想对非礼我…救命…唔！」</w:t>
      </w:r>
    </w:p>
    <w:p>
      <w:r>
        <w:t>这个女人怎么回事，我都说这么清楚了，她怎么还不理解，如果我真的是色狼淫魔，会跟她解释这么多吗？</w:t>
      </w:r>
    </w:p>
    <w:p>
      <w:r>
        <w:t>我赶紧又捂住她嘴，压在她那对小咪咪上的手掌往下移，抱紧了她踢动的美腿，可是由于她不断扭动挣扎，我</w:t>
      </w:r>
    </w:p>
    <w:p>
      <w:r>
        <w:t>的手掌不小心抱住了她胯下的大腿根部。</w:t>
      </w:r>
    </w:p>
    <w:p>
      <w:r>
        <w:t>哦…长筒丝袜与大腿根的交接处，她胯下的腿肌细腻而富有弹性，触手柔滑，使人心跳加速。</w:t>
      </w:r>
    </w:p>
    <w:p>
      <w:r>
        <w:t>呃哼…这死男人怎么可以抱住人家大腿的内侧，人家那里最敏感，哎呀！他下面那根东西好像更硬了，他难道</w:t>
      </w:r>
    </w:p>
    <w:p>
      <w:r>
        <w:t>真的要强暴我？如果他强暴我，我要不要叫？</w:t>
      </w:r>
    </w:p>
    <w:p>
      <w:r>
        <w:t>谢天谢地！石美女被我这么一抱，不再乱踢乱动。可是怎么全身又变得软绵绵了？</w:t>
      </w:r>
    </w:p>
    <w:p>
      <w:r>
        <w:t>我看着这位初次见面就喊我小王，对我意气指使傲气冲天的美女，现在与我腹背相贴，白皙微瘦的两腮因娇羞</w:t>
      </w:r>
    </w:p>
    <w:p>
      <w:r>
        <w:t>而抹上了艳红，冲淡了她的傲气，现在才像个女人了。</w:t>
      </w:r>
    </w:p>
    <w:p>
      <w:r>
        <w:t>哎呃…不能…千万不能…这个时候要是流出水来，这死男人一定把我当成荡妇淫娃！他一定会强暴我份，如果</w:t>
      </w:r>
    </w:p>
    <w:p>
      <w:r>
        <w:t>现在不在公司就好了……。</w:t>
      </w:r>
    </w:p>
    <w:p>
      <w:r>
        <w:t>放开我！放开！石美女又挣动大腿挣扎。由于挣动间大腿的开合，使得我抱在她胯下大腿根部的手掌不由自主</w:t>
      </w:r>
    </w:p>
    <w:p>
      <w:r>
        <w:t>的跟着滑动，将她丁字内裤前端窄小如绳的布条拨了开来。</w:t>
      </w:r>
    </w:p>
    <w:p>
      <w:r>
        <w:t>啊！这是什么？我的手盖在她浓密卷曲细柔的阴毛上，食中二指触到两片已经沾满了蜜汁淫液的花瓣，湿淋淋，</w:t>
      </w:r>
    </w:p>
    <w:p>
      <w:r>
        <w:t>滑腻腻的。</w:t>
      </w:r>
    </w:p>
    <w:p>
      <w:r>
        <w:t>石文静这时脸红气喘，只剩下轻微的挣扎，轻甩着头部。她贴在我颈侧如凝脂般的脸颊有点烫烫的。我忘了什</w:t>
      </w:r>
    </w:p>
    <w:p>
      <w:r>
        <w:t>么时候松开了捂着她嘴的手。她微张的柔嫩小嘴吐着热呼呼的气息，闻在鼻中让我血行加速，胯下硬挺的大阳具本</w:t>
      </w:r>
    </w:p>
    <w:p>
      <w:r>
        <w:t>能的抵紧了她的嫩白的股沟。</w:t>
      </w:r>
    </w:p>
    <w:p>
      <w:r>
        <w:t>啊！他那根粗东西真不老实，我绝不让他插我的菊门。男人为什么都放着正门不走偏想走后门，我不干！</w:t>
      </w:r>
    </w:p>
    <w:p>
      <w:r>
        <w:t>我与傲气石美女这时都陷入激情的迷惘中，她已经落地的两腿分了开来，垫起高跟鞋尖，虽然我跟她还是腹背</w:t>
      </w:r>
    </w:p>
    <w:p>
      <w:r>
        <w:t>相贴，但我感觉到她俏美而有弹性的臀部羞涩的朝后翘起，将她胯下的阴道部位与我在裤内凸起的阳具抵得紧紧的。</w:t>
      </w:r>
    </w:p>
    <w:p>
      <w:r>
        <w:t>呃…覆在她两片花瓣上的食中二指感觉到她多毛的美穴中又涌出一股滑腻的淫液。</w:t>
      </w:r>
    </w:p>
    <w:p>
      <w:r>
        <w:t>近一年没有跟美女实战的我，这时再也按耐不住，空出的那只手立刻解开了我「工友服」的皮带，拉下拉链，</w:t>
      </w:r>
    </w:p>
    <w:p>
      <w:r>
        <w:t>工友裤连着我的内裤一直往下扯到膝盖位置。</w:t>
      </w:r>
    </w:p>
    <w:p>
      <w:r>
        <w:t>我盖在她阴阜上的手扯开她窄小的透明丁字内裤，当我那根热烫硬挺的阳具赤裸裸的由后面贴上她着丁字裤几</w:t>
      </w:r>
    </w:p>
    <w:p>
      <w:r>
        <w:t>近赤裸的白嫩股沟时，肉与肉的厮磨，像触电一样，令她呻吟出声，俏臀不由自主的向后摆动，让她湿淋淋的花瓣</w:t>
      </w:r>
    </w:p>
    <w:p>
      <w:r>
        <w:t>与我如鸡蛋粗硬梆梆的大龟头磨擦，龟头敏感的肉冠与她湿滑细嫩花瓣前后厮磨的快感，我全身的汗毛孔好像都张</w:t>
      </w:r>
    </w:p>
    <w:p>
      <w:r>
        <w:t>开了。</w:t>
      </w:r>
    </w:p>
    <w:p>
      <w:r>
        <w:t>呃！他那一根好大好烫，贴得我好舒服，克铭的那一根好像没有这么大，啊！</w:t>
      </w:r>
    </w:p>
    <w:p>
      <w:r>
        <w:t>我不能让他得逞，这样会对不起克铭！</w:t>
      </w:r>
    </w:p>
    <w:p>
      <w:r>
        <w:t>「呃哼…你…你不能乱来…我不是随便的女人…哎啊！」</w:t>
      </w:r>
    </w:p>
    <w:p>
      <w:r>
        <w:t>我管她是不是随便的女人，用力扯开了她胯间如绳般的丁字裤布条，一手扶着硬得火热的大龟头拨开她湿滑无</w:t>
      </w:r>
    </w:p>
    <w:p>
      <w:r>
        <w:t>比的花瓣，屁股用力往前一顶，「滋…！」一声，粗大的龟头已经撑开她柔嫩的花瓣，借着阴道中充满的蜜汁淫液</w:t>
      </w:r>
    </w:p>
    <w:p>
      <w:r>
        <w:t>的润滑，整根近１８公分长的粗壮阳具已经全部插入了她的窄小的阴道。</w:t>
      </w:r>
    </w:p>
    <w:p>
      <w:r>
        <w:t>哎呃…我的小洞洞被撑得好胀，呃！克铭从来没有插得那么深过，啊！他的龟头好大，子宫里他撑开了，我的</w:t>
      </w:r>
    </w:p>
    <w:p>
      <w:r>
        <w:t>花蕊被他的龟头撞得好麻好痒！</w:t>
      </w:r>
    </w:p>
    <w:p>
      <w:r>
        <w:t>「哎呀…你不可以这样…呃哼…不要那么深，我会痛……」</w:t>
      </w:r>
    </w:p>
    <w:p>
      <w:r>
        <w:t>她不是处女，花径已曾缘客扫，但经由整根阳具被她阴道内一圈圈的嫩肉箍得很紧的滋味，我知道她打炮的经</w:t>
      </w:r>
    </w:p>
    <w:p>
      <w:r>
        <w:t>验不多。</w:t>
      </w:r>
    </w:p>
    <w:p>
      <w:r>
        <w:t>哎呃…花蕊好胀好痒喔…他为什么不动一下，我受不了了…</w:t>
      </w:r>
    </w:p>
    <w:p>
      <w:r>
        <w:t>石美女咬着牙关嘶嘶的吐着气，高傲的眼神变得如梦似幻，微瘦但姣好的脸蛋赤红如火，雪白圆润的臀部想往</w:t>
      </w:r>
    </w:p>
    <w:p>
      <w:r>
        <w:t>后顶迎合我那根紧插在她紧小美穴中的大阳具，但又害羞矜持，一时不知所措，身子轻微的颤抖着。</w:t>
      </w:r>
    </w:p>
    <w:p>
      <w:r>
        <w:t>我扶在她纤纤细致柳腰上的手，感觉到她白皙圆润的美臀肌肤突然绷紧，她湿滑柔软的阴道肉壁像小嘴一样不</w:t>
      </w:r>
    </w:p>
    <w:p>
      <w:r>
        <w:t>停的蠕动收缩吸吮着我的阳具。</w:t>
      </w:r>
    </w:p>
    <w:p>
      <w:r>
        <w:t>没想到第一天上班，就能尝到如此美穴！</w:t>
      </w:r>
    </w:p>
    <w:p>
      <w:r>
        <w:t>我将顶在她子宫最深处花蕊上的大龟头往外抽出，再轻轻向里顶入。</w:t>
      </w:r>
    </w:p>
    <w:p>
      <w:r>
        <w:t>不知道公司的二龙头唐小姐的穴是不是也这么棒？奇怪？我现在插着傲气美女，怎么脑子里会突然想到那位冷</w:t>
      </w:r>
    </w:p>
    <w:p>
      <w:r>
        <w:t>冷的，淡淡的，却又清丽如仙的唐小姐？想到她那对猫眼，我就………。</w:t>
      </w:r>
    </w:p>
    <w:p>
      <w:r>
        <w:t>石美女这时全身麻软，忍不住伸出两手扶着洗手台，高跟鞋柱在大理石地上，两条瘦长匀称的美腿自然的叉开，</w:t>
      </w:r>
    </w:p>
    <w:p>
      <w:r>
        <w:t>再也顾不得羞耻，本能的将俏美的臀部向后微翘，让胯下鲜嫩的花径道路更方便我的冲刺。</w:t>
      </w:r>
    </w:p>
    <w:p>
      <w:r>
        <w:t>我那根被她嫩穴紧紧包住的大阳具加快速度挺动，她臀部不停的向后挺耸迎合着我的抽插，丝丝的淫液由我两</w:t>
      </w:r>
    </w:p>
    <w:p>
      <w:r>
        <w:t>生殖器紧蜜交合的地方流了出来。</w:t>
      </w:r>
    </w:p>
    <w:p>
      <w:r>
        <w:t>突然她层层嫩肉的阴道壁痉挛似的紧缩，子宫深处的花蕊喷出了一股热流，浇在我龟头的马眼上，这位傲气美</w:t>
      </w:r>
    </w:p>
    <w:p>
      <w:r>
        <w:t>女的高潮怎么来的这么快？</w:t>
      </w:r>
    </w:p>
    <w:p>
      <w:r>
        <w:t>强烈的高潮，使她穿着细高跟鞋的两条雪白修长的美腿抽筋似的不停颤抖着，要不是我两手抱住她的美臀，只</w:t>
      </w:r>
    </w:p>
    <w:p>
      <w:r>
        <w:t>怕她当场就要软倒在滑溜溜的大理石地上。</w:t>
      </w:r>
    </w:p>
    <w:p>
      <w:r>
        <w:t>这个女厕随时会有人来，我要加紧点，万一被人撞见，我的第一天上工，也将成为最后的一天。</w:t>
      </w:r>
    </w:p>
    <w:p>
      <w:r>
        <w:t>想到这里，我开始加紧的挺动，粗长的阳具像活塞似的在她的阴道内进进出出，看到她胯下那两片粉嫩的花瓣</w:t>
      </w:r>
    </w:p>
    <w:p>
      <w:r>
        <w:t>随着大阳具的抽插翻进翻出，如此悸动的画面，使我在她紧窄的美穴内进出的阳具更形壮大。</w:t>
      </w:r>
    </w:p>
    <w:p>
      <w:r>
        <w:t>呃…本来以为帅哥都是绣花枕头，没想到这个男人的鸡巴那么大，平常男朋友克铭很难弄出我的高潮，而他的</w:t>
      </w:r>
    </w:p>
    <w:p>
      <w:r>
        <w:t>鸡巴不到五分钟就把我的高潮弄出来了，呃…好大！如果不是我的浪水够多，只怕我的小嫩穴都被插破皮了。</w:t>
      </w:r>
    </w:p>
    <w:p>
      <w:r>
        <w:t>呃…他又把我干的头皮又发麻了，我怎么又要来了？</w:t>
      </w:r>
    </w:p>
    <w:p>
      <w:r>
        <w:t>「哦哼…你的好大…快一点，有人会来的……」</w:t>
      </w:r>
    </w:p>
    <w:p>
      <w:r>
        <w:t>我由大镜子中看到过度激情的石美女表情迷醉，微向上挑的高傲俏目中泛着盈盈水光，淫欲已经到达了极点。</w:t>
      </w:r>
    </w:p>
    <w:p>
      <w:r>
        <w:t>「嗯…我尽量快……」</w:t>
      </w:r>
    </w:p>
    <w:p>
      <w:r>
        <w:t>我抱紧她弹性十足的俏臀，大阳具加速的在她粉嫩湿滑又紧小的美穴中抽插。</w:t>
      </w:r>
    </w:p>
    <w:p>
      <w:r>
        <w:t>她白嫩的俏臀被我的小腹撞击得发出「啪！啪！啪！」的声音，与生殖器交合的「噗哧！噗哧！噗哧！」之声，</w:t>
      </w:r>
    </w:p>
    <w:p>
      <w:r>
        <w:t>交织成一篇激情的乐章。</w:t>
      </w:r>
    </w:p>
    <w:p>
      <w:r>
        <w:t>「舒不舒服？」我贴在她耳边问。</w:t>
      </w:r>
    </w:p>
    <w:p>
      <w:r>
        <w:t>「嗯哼…棒！」</w:t>
      </w:r>
    </w:p>
    <w:p>
      <w:r>
        <w:t>我再大力一挺，将粗大的龟头深入到子宫最深处，与她的蕊心紧抵在一起。</w:t>
      </w:r>
    </w:p>
    <w:p>
      <w:r>
        <w:t>「有多棒？」</w:t>
      </w:r>
    </w:p>
    <w:p>
      <w:r>
        <w:t>「呃哼…就这样，不要动…你顶到我Ｇ点了，啊…顶紧一点，不要动…棒…」</w:t>
      </w:r>
    </w:p>
    <w:p>
      <w:r>
        <w:t>她呻吟着将俏美的臀部用力向后与我阳具根部的耻骨紧密相抵，使我与她的生殖器密合到一点缝隙都没有。而</w:t>
      </w:r>
    </w:p>
    <w:p>
      <w:r>
        <w:t>我则伸手由后面环住她滑腻却毫无一丝赘肉的小腹，将她两条雪白光滑的大腿与我的大腿紧密的相贴，肉贴肉的厮</w:t>
      </w:r>
    </w:p>
    <w:p>
      <w:r>
        <w:t>磨，我清晰的感觉到她的富有弹性的大腿肌肉在抽搐着，接着她本已将我粗壮的阳具紧紧箍住的阴道，又开始急剧</w:t>
      </w:r>
    </w:p>
    <w:p>
      <w:r>
        <w:t>的收缩，阴道壁一圈圈的嫩肉强猛的蠕动夹磨我的阳具茎部，而子宫深处却像小嘴一样含着我的大龟头不停的吸吮，</w:t>
      </w:r>
    </w:p>
    <w:p>
      <w:r>
        <w:t>她粗重的呻吟一声，一股热流再度由她的蕊心喷出，她二度高潮了，我的龟头上的马眼被她热烫的阴精浇得又麻又</w:t>
      </w:r>
    </w:p>
    <w:p>
      <w:r>
        <w:t>痒，精关再也把持不住，一股浓烈的阳精由马眼射出，灌满了她的花心，她舒服得全身抖动，花心接着又射出一波</w:t>
      </w:r>
    </w:p>
    <w:p>
      <w:r>
        <w:t>热呼呼的阴精，与我射出的阳具溶合。</w:t>
      </w:r>
    </w:p>
    <w:p>
      <w:r>
        <w:t>「呃啊…你射得好多…烫得我好舒服…」</w:t>
      </w:r>
    </w:p>
    <w:p>
      <w:r>
        <w:t>我欲待抽出阳具，她突然伸手向后抓住我的臀部，不让我们紧密交合的下体分开。</w:t>
      </w:r>
    </w:p>
    <w:p>
      <w:r>
        <w:t>「不要动！我好酸…你舒不舒服？」</w:t>
      </w:r>
    </w:p>
    <w:p>
      <w:r>
        <w:t>傲气美女边说边向后挺着俏臀与我的耻骨厮磨着。</w:t>
      </w:r>
    </w:p>
    <w:p>
      <w:r>
        <w:t>「嗯…舒服…你也很棒…唔…」</w:t>
      </w:r>
    </w:p>
    <w:p>
      <w:r>
        <w:t>我才开口说话，傲气美女已经仰起上身，把脸转过来，将她柔腻的嘴唇堵住了我的嘴，同时将灵巧的柔舌伸入</w:t>
      </w:r>
    </w:p>
    <w:p>
      <w:r>
        <w:t>我口中绞动，一股股玉液香津由她口中灌入了我的口中，我们生殖器交合得那么久，直到现在才有了口唇的接触，</w:t>
      </w:r>
    </w:p>
    <w:p>
      <w:r>
        <w:t>却是另外一种新鲜的亢奋，我也含住她的柔嫩的舌尖吸吮，两舌交缠，与她香甘的津液交流，彼此享受着高潮过后</w:t>
      </w:r>
    </w:p>
    <w:p>
      <w:r>
        <w:t>的余韵。</w:t>
      </w:r>
    </w:p>
    <w:p>
      <w:r>
        <w:t>沉醉在无边欲海中的男女除了淫声浪语之外，听觉不再敏锐，对之前女厕门口传来高跟鞋走进又走出的声音，</w:t>
      </w:r>
    </w:p>
    <w:p>
      <w:r>
        <w:t>置若罔闻。只是不停的交苟着，干着，插着。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