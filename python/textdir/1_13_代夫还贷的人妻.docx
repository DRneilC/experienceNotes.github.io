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代夫还贷的人妻</w:t>
      </w:r>
    </w:p>
    <w:p>
      <w:r>
        <w:t>.</w:t>
      </w:r>
    </w:p>
    <w:p>
      <w:r>
        <w:t>我28岁，已婚，2 个小孩，任职于新××百货内衣售货员，自认长的很漂亮，长发，皮肤白晰，虽然生了2 个</w:t>
      </w:r>
    </w:p>
    <w:p>
      <w:r>
        <w:t>小孩，但是身材反而更标准，165 、52、34E 因为我是内衣售货员所以我的内衣会穿的很性感，因为景气真的很差，</w:t>
      </w:r>
    </w:p>
    <w:p>
      <w:r>
        <w:t>老公又生意失败欠了3 百多万元，又长期失业在家，我要付房贷，还欠债、又要家用，背的我压力好大，所以背着</w:t>
      </w:r>
    </w:p>
    <w:p>
      <w:r>
        <w:t>老公，我外出兼差，我知道同事它们私下都有在兼差，所以它们有介绍我去兼差，因为我长的很漂亮，在第一家应</w:t>
      </w:r>
    </w:p>
    <w:p>
      <w:r>
        <w:t>召站只做了3 个月就做了约70人左右，但是我觉得那家应召站那些客人素质很差，不是喝醉酒、就是感觉脏兮兮的，</w:t>
      </w:r>
    </w:p>
    <w:p>
      <w:r>
        <w:t>稍为不从就会被打，我被肛交（被强暴）了约10次，还有一次被4 个酒客轮暴，我真的很痛苦，之后我换了新应召</w:t>
      </w:r>
    </w:p>
    <w:p>
      <w:r>
        <w:t>站，这种情形就没有再发生过，前后做了半年约500 人，算一算在这一年中我接客约700 人，被肏了至少1500次以</w:t>
      </w:r>
    </w:p>
    <w:p>
      <w:r>
        <w:t>上，好不容易我将老公负债和房贷还清了，目前我没做了，只是回想这一年来的点滴，我不知是怎么渡过的，所以</w:t>
      </w:r>
    </w:p>
    <w:p>
      <w:r>
        <w:t>我想把事情写下留做回忆。</w:t>
      </w:r>
    </w:p>
    <w:p>
      <w:r>
        <w:t>在我还没出来兼差前，我也是一位大家羡慕的人妻，人长的漂亮不说，老公又会赚钱，每天就是和朋友逛街聊</w:t>
      </w:r>
    </w:p>
    <w:p>
      <w:r>
        <w:t>天，有时禁不起朋友怂恿，还有面子问题，曾经背着老公和约10位牛郎店男公关搞过（一夜情）但是没有真正过夜。</w:t>
      </w:r>
    </w:p>
    <w:p>
      <w:r>
        <w:t>直到老公的生意出现状况后，我的生活做了360 度的大转变，我先找到一份工作，也就是新××百货内衣售货员，</w:t>
      </w:r>
    </w:p>
    <w:p>
      <w:r>
        <w:t>但是薪水一直不够应付老公欠债的支出，而同事了解我的处境后，介绍我去兼差，因为它们也都有背着老公或男友</w:t>
      </w:r>
    </w:p>
    <w:p>
      <w:r>
        <w:t>兼差，在不得以的情况下我只好下海做了，因为我的条件算是很好，所以一开始就不错，只是我不知道已经被应召</w:t>
      </w:r>
    </w:p>
    <w:p>
      <w:r>
        <w:t>站给设计（要轮暴我而且是性虐待），直到有一次晚上10多我接到应召站打电话来要我出去应召，我推不掉只好骗</w:t>
      </w:r>
    </w:p>
    <w:p>
      <w:r>
        <w:t>我老公说秀美和它老公吵架跑到外面去要我出去陪它，我要老公先睡不用等我，我老公不知道我是骗它其实是要出</w:t>
      </w:r>
    </w:p>
    <w:p>
      <w:r>
        <w:t>去应召，出门后我直接到七期重划区的汽车旅馆，一进门后只看到一个客人已经脱好衣服在等我了，稍为聊天后我</w:t>
      </w:r>
    </w:p>
    <w:p>
      <w:r>
        <w:t>就脱光衣服和客人去洗澡，结果洗澡完出来时，房间内已经有3 位酒意很重的人在等我了，我看不对劲想要拿衣服</w:t>
      </w:r>
    </w:p>
    <w:p>
      <w:r>
        <w:t>穿要离开，结果衣服已经被藏起来找不到，它们威胁我而且我也很害怕不敢抵抗，结果当然很惨，那一晚我被那四</w:t>
      </w:r>
    </w:p>
    <w:p>
      <w:r>
        <w:t>个男人性虐待，我被肏了10次之多（有射精），而且第一次被肛交，之后那晚接着被肛交了5 次，身体每个地方都</w:t>
      </w:r>
    </w:p>
    <w:p>
      <w:r>
        <w:t>被射精，包括屄内、肛门内、口内、及颜射，全身被满射精，它们真的很变态，把我那浓密的阴毛先用打火机给烧</w:t>
      </w:r>
    </w:p>
    <w:p>
      <w:r>
        <w:t>一些掉，在用剪刀把我原本浓密的阴毛给剪的参差不齐，更变态的是当中有人拿奥力多的小汽水瓶整只插入我的屄</w:t>
      </w:r>
    </w:p>
    <w:p>
      <w:r>
        <w:t>内，你们知道吗，奥力多的小汽水瓶很粗又长，一开始的时候有些受不了，但是慢慢的我竟然舒服起，它们不停的</w:t>
      </w:r>
    </w:p>
    <w:p>
      <w:r>
        <w:t>插动，随着每一次的深入我就不由自主的叫了起来，一次又一次的插入我一次一次的高潮，最后一次是我的屄和肛</w:t>
      </w:r>
    </w:p>
    <w:p>
      <w:r>
        <w:t>门同时被2 只肉棒给插入口内同时吸吮着2 只肉棒就这样我被同时射精了，这当中的情节跟本和日本拍A 片一样，</w:t>
      </w:r>
    </w:p>
    <w:p>
      <w:r>
        <w:t>一直到快凌晨4 点它们拿了30.000元给我才让我回去。</w:t>
      </w:r>
    </w:p>
    <w:p>
      <w:r>
        <w:t>当我回到家时我老公看到我的模样吓一跳直问我是怎么了，我骗它说我在路上被强暴，我说为了名节不能报警，</w:t>
      </w:r>
    </w:p>
    <w:p>
      <w:r>
        <w:t>后来过了约一星期左右我同事问我有没有发生什么事，一说才知道它们都有过被轮暴而且是性虐待这样的事情发生，</w:t>
      </w:r>
    </w:p>
    <w:p>
      <w:r>
        <w:t>想说不做了，结果它们威胁我不做就把我兼差的事给说出来，不得以我又被约出去，就这样我做了约3 个月差不多</w:t>
      </w:r>
    </w:p>
    <w:p>
      <w:r>
        <w:t>有20次，每次最少4 人最多一次是9 个人，为了钱我只好做下去，只是每次都有最少30000 万最多一次是150.000</w:t>
      </w:r>
    </w:p>
    <w:p>
      <w:r>
        <w:t>万，但是我发觉我竟然有被轮奸和性虐待的嗜好，平常时候一个男人是不容易满足我的，所以每次做爱差不多都要</w:t>
      </w:r>
    </w:p>
    <w:p>
      <w:r>
        <w:t>做2 次以上我才稍为有满足。</w:t>
      </w:r>
    </w:p>
    <w:p>
      <w:r>
        <w:t>而最多钱150.000 万那次本来只有50.000元，是安排一家外商公司的国外客户，那家外商公司经理要找一位会</w:t>
      </w:r>
    </w:p>
    <w:p>
      <w:r>
        <w:t>讲英文的应召女郎，刚好我英文说的不错所以应召站就要我接下来，只是我没想到，去XX酒店时，我看到的竟然是</w:t>
      </w:r>
    </w:p>
    <w:p>
      <w:r>
        <w:t>黑人，而且同时有4 位黑人，外加它们公司经理、副总和翻译一共7 人，我一看傻眼我说我不做，但是那些黑人客</w:t>
      </w:r>
    </w:p>
    <w:p>
      <w:r>
        <w:t>户看到我时直说我很漂亮，一定要我做不然生意没得做，它们副总没办法只好加价到100.000 万，所以我就接下来</w:t>
      </w:r>
    </w:p>
    <w:p>
      <w:r>
        <w:t>做，我要求大家都要洗澡时，它们竟然一起把我的衣服给脱掉，被脱到只剩下一件半罩杯无肩带的白色透明蕾丝胸</w:t>
      </w:r>
    </w:p>
    <w:p>
      <w:r>
        <w:t>罩，就是那种半边胸罩只能遮住乳头如果乳晕像我这么大就遮不住的很薄很透明会看到乳头和乳晕颜色的那种胸罩，</w:t>
      </w:r>
    </w:p>
    <w:p>
      <w:r>
        <w:t>而那件半罩杯无肩带的白色透明蕾丝胸罩，更本遮不住我那被挑逗后胀大的大乳头和黑乳晕（因为我的乳头原本就</w:t>
      </w:r>
    </w:p>
    <w:p>
      <w:r>
        <w:t>有大姆指那么大而且颜色又很黑，乳晕也是很大很黑），只是没两下子的功夫我的大奶头和特大的黑乳晕已经胀的</w:t>
      </w:r>
    </w:p>
    <w:p>
      <w:r>
        <w:t>更大更挺，使得我那E-size的大奶呼之欲出几乎撑暴了胸罩，看的它们眼珠子差点掉下来，他们慢慢拨开我微微用</w:t>
      </w:r>
    </w:p>
    <w:p>
      <w:r>
        <w:t>力的双腿，那修长的大腿晃动着，我闭上了眼睛，任由他们摆布了。</w:t>
      </w:r>
    </w:p>
    <w:p>
      <w:r>
        <w:t>两条修长的大腿交会处是一大遍黑色的阴毛，而我穿的那件透明白色丁字裤，根本遮盖不住那浓密茂盛的阴毛，</w:t>
      </w:r>
    </w:p>
    <w:p>
      <w:r>
        <w:t>基本上我算是已经光溜溜的躺在它们的面前，而丁字裤底部那条白色细带子已经陷入我下面的缝隙之中，两片紫黑</w:t>
      </w:r>
    </w:p>
    <w:p>
      <w:r>
        <w:t>色很皱很皱的大阴唇外翻半张着，一看就差不多知道已经历了数不清的性行为；大阴唇两旁有浓密的阴毛直到屁眼，</w:t>
      </w:r>
    </w:p>
    <w:p>
      <w:r>
        <w:t>阴核上方的小腹则有一大片浓密的阴毛散布在微凸的小腹上，它们一直抚摸我那浓密茂盛的阴毛，直说我的阴毛真</w:t>
      </w:r>
    </w:p>
    <w:p>
      <w:r>
        <w:t>的是很多，几乎没看过阴毛这么多的女人。</w:t>
      </w:r>
    </w:p>
    <w:p>
      <w:r>
        <w:t>这时候我心理一直很矛盾，因为害怕黑人的懒教很大，但是自己又很喜欢大屌，直到黑人把衣服脱光后，我真</w:t>
      </w:r>
    </w:p>
    <w:p>
      <w:r>
        <w:t>的是傻眼了，心里想说完蛋了，那有人的懒叫，大到那个样子，粗到我一手握不住直径约有5cm ，长有30cm，其中</w:t>
      </w:r>
    </w:p>
    <w:p>
      <w:r>
        <w:t>一个更长约有40cm，我帮它们吹喇叭时，龟头大到都吞不下去，经过一番爱抚后，我的屄湿淋淋的，不自觉得呻吟</w:t>
      </w:r>
    </w:p>
    <w:p>
      <w:r>
        <w:t>起来，我竟然脱口说出要它们快点肏我，其中一位黑人马上提起那大懒教往我那淫荡的屄慢慢的插入，慢慢的直到</w:t>
      </w:r>
    </w:p>
    <w:p>
      <w:r>
        <w:t>整根没入后，就开始抽动，每次它一抽一插之间我都忍不住的大叫，因为真的太粗了又插的很深，插到我都用力的</w:t>
      </w:r>
    </w:p>
    <w:p>
      <w:r>
        <w:t>抓紧它不放，插没几下我就高潮出来了，我从来没这么快就高潮，就在我还陶醉于高潮中的时候，另外一位黑人把</w:t>
      </w:r>
    </w:p>
    <w:p>
      <w:r>
        <w:t>我像玩具般的翻过身来要我坐在上面，我把它的懒教扶直后一屁股坐下去，只觉得我的屄好像会被撑破一样，我直</w:t>
      </w:r>
    </w:p>
    <w:p>
      <w:r>
        <w:t>呼爽死我了，恍惚中我直叫，「插快点」…、「插快点」…、「插死我」…、爽死我了爽死我了「呜呜…呜呜…不</w:t>
      </w:r>
    </w:p>
    <w:p>
      <w:r>
        <w:t>要这样、好深喔…不要这样…爽死我了、插到底了啦、我受不了、会死掉啦…我开始大声叫起春来，我来回摆动着</w:t>
      </w:r>
    </w:p>
    <w:p>
      <w:r>
        <w:t>屁股迎合那粗壮的大屌。</w:t>
      </w:r>
    </w:p>
    <w:p>
      <w:r>
        <w:t>不知道搞了多久，我泄了一次又一次，这是我经历过最激烈的一次床战，只是这才刚刚开始而已，我就被肏到</w:t>
      </w:r>
    </w:p>
    <w:p>
      <w:r>
        <w:t>全身疲惫无力，而另外一个黑人决定进入我的体内，它要彻底的占有这个丰腴的肉体。它的双手滑到我那雪白的大</w:t>
      </w:r>
    </w:p>
    <w:p>
      <w:r>
        <w:t>腿上，用力抬了起来，我惊觉了它想要插入我屁眼的动作，我上身猛然坐起，只是它顺势把我拉下，它的腰部用力</w:t>
      </w:r>
    </w:p>
    <w:p>
      <w:r>
        <w:t>一挺，原本抵在肛门口的龟头便直挺挺的插入屁眼，一直没入到根部。</w:t>
      </w:r>
    </w:p>
    <w:p>
      <w:r>
        <w:t>我颤抖了一下，伴着一声哀叫，便全身软瘫了，只有大腿的肌肉和隆起的小腹随着它的撞击抖动，两颗肥大的</w:t>
      </w:r>
    </w:p>
    <w:p>
      <w:r>
        <w:t>乳房也上下晃动。虽然之前有被肛交已经不太紧，还是给我很大的快感，跟屄的又紧又热有不同的舒服。抽插了一</w:t>
      </w:r>
    </w:p>
    <w:p>
      <w:r>
        <w:t>会儿它把大屌抽出，换舌头开始不停舔着我的那条细缝，」哦…不要这样…、哦爽死我了…哦…、爽死我了、爽死</w:t>
      </w:r>
    </w:p>
    <w:p>
      <w:r>
        <w:t>我了「我经不起它的舌下功夫，自言自语呻吟起来。</w:t>
      </w:r>
    </w:p>
    <w:p>
      <w:r>
        <w:t>此时我阴道的淫水早已泛滥成灾，它边舔边把淫液吸进肚子里，来来回回的舔宛如清道夫，我觉得相当刺激，</w:t>
      </w:r>
    </w:p>
    <w:p>
      <w:r>
        <w:t>屁股不由自主的跟随着它的舌头摆动起来，每当它那温暖的舌头扫过我那宛如花生般大小的阴核时，我的屁股便不</w:t>
      </w:r>
    </w:p>
    <w:p>
      <w:r>
        <w:t>由自主的提高，想让它的舌头更靠近阴核，它们相当清楚我的意思，舔了一回儿后突然静止不动，接着把我那肥硕</w:t>
      </w:r>
    </w:p>
    <w:p>
      <w:r>
        <w:t>的阴唇翻开，换嘴唇紧紧吸住我那翘起的阴蒂，又开始吸吮起来，</w:t>
      </w:r>
    </w:p>
    <w:p>
      <w:r>
        <w:t>」哦…哦…哎唷…喔…、不要吸…受、受不了！呜…呜…哦…哦、不要吸了…受不了、快点插进来吧「我受不</w:t>
      </w:r>
    </w:p>
    <w:p>
      <w:r>
        <w:t>了…接着我歇斯底里的叫起来，混身激烈震荡双手捶打床铺，它们此时不管我的屁股如何摆动，嘴巴就是死缠着我</w:t>
      </w:r>
    </w:p>
    <w:p>
      <w:r>
        <w:t>的阴核不放，不停的吸呀吸，我则是嘴巴不停叫着不要吸屁股却愈抬愈高。</w:t>
      </w:r>
    </w:p>
    <w:p>
      <w:r>
        <w:t>接着是2 位黑人一起肏我，我的屄和肛门同时被2 只又大又黑的肉棒给插入，我被肏的死去活来，我因为被同</w:t>
      </w:r>
    </w:p>
    <w:p>
      <w:r>
        <w:t>时肏，兴致特别高昂，各式各样的姿势全部出笼，所以一连被7 个人轮流肏，肏得我哇哇叫，我这回不再压抑闷骚</w:t>
      </w:r>
    </w:p>
    <w:p>
      <w:r>
        <w:t>的本性，叫床叫得特别厉害，淑女变成浪女，它们很满意我的的表现，所以肏起来特别卖力，肉棒马不停蹄进出我</w:t>
      </w:r>
    </w:p>
    <w:p>
      <w:r>
        <w:t>的阴道，不断流出浓稠的淫液把床单都给染湿一大片，就这样我被肏了约30分钟，接下来其中一位黑人躺平示意要</w:t>
      </w:r>
    </w:p>
    <w:p>
      <w:r>
        <w:t>我在上面插入后坐下来，坐下后那位黑人要我趴下把我抱住，结果后面一位黑人上来从后面要肏我，起初我以为要</w:t>
      </w:r>
    </w:p>
    <w:p>
      <w:r>
        <w:t>肏我屁眼，结果是它把大懒教硬是塞入我的屄，使得我的屄同时有2 支大懒教，真的好痛有一种要裂开的感觉，但</w:t>
      </w:r>
    </w:p>
    <w:p>
      <w:r>
        <w:t>是插没几下，我又开始」啊……啊……啊……「</w:t>
      </w:r>
    </w:p>
    <w:p>
      <w:r>
        <w:t>」噢……唔…「她前后的摇动屁股。」我……好爽……而且痛痛麻麻的，…「</w:t>
      </w:r>
    </w:p>
    <w:p>
      <w:r>
        <w:t>」啊……啊……啊……「噢……唔…」「太美了！」</w:t>
      </w:r>
    </w:p>
    <w:p>
      <w:r>
        <w:t>我开始急速的提起屁股上下套弄着。「啊…啊…唔…」在昏暗的灯光下隐隐约约的看到她手上拿着一瓶奥力多</w:t>
      </w:r>
    </w:p>
    <w:p>
      <w:r>
        <w:t>往我的屁眼插入。</w:t>
      </w:r>
    </w:p>
    <w:p>
      <w:r>
        <w:t>「啊…噢…」我也乐的趴在它的身上享受着她的服务。</w:t>
      </w:r>
    </w:p>
    <w:p>
      <w:r>
        <w:t>其他人双手也没有闲着，有人玩弄着我那姆指头般大小的乳头，也有人把懒教拿到我的面前让我吸吮，「唉！</w:t>
      </w:r>
    </w:p>
    <w:p>
      <w:r>
        <w:t>好舒服……」</w:t>
      </w:r>
    </w:p>
    <w:p>
      <w:r>
        <w:t>啊！啊！对！对，就是这样！我受不了！「</w:t>
      </w:r>
    </w:p>
    <w:p>
      <w:r>
        <w:t>渐渐的在她们套弄百来下后，它们龟头上的苏麻感渐渐增加。我也感觉我又快高潮了，它们也加快速度。我的</w:t>
      </w:r>
    </w:p>
    <w:p>
      <w:r>
        <w:t>呻吟声也加大」哦…哦…哎唷…喔、好深、好爽喔…受、受不了！呜…呜…哦、哦…快一点…受不了了、插快一点。</w:t>
      </w:r>
    </w:p>
    <w:p>
      <w:r>
        <w:t>「受不了了…爽死我了，我歇斯底里叫起来，混身激烈震荡，呜呜……呜呜…、不要这样…不要这样…、爽死我了</w:t>
      </w:r>
    </w:p>
    <w:p>
      <w:r>
        <w:t>…哦哦…、插到底了…、好粗喔…真的好深我受不了……会死掉啦」…、我开始哀叫起来。哀叫说「你A 、懒、教</w:t>
      </w:r>
    </w:p>
    <w:p>
      <w:r>
        <w:t>…好粗、好长」「慢一点………会痛啦……………！慢一点！」</w:t>
      </w:r>
    </w:p>
    <w:p>
      <w:r>
        <w:t>它们停留约三四十秒后才开始抽插，这时我的阴道也分泌出更多的润滑液。「慢………一点！痛啦……………</w:t>
      </w:r>
    </w:p>
    <w:p>
      <w:r>
        <w:t>…不……要这么快…………！ㄞ」「会痛啦……不要太快。」「会……爽死啦」「ㄡ………………不要了啦………</w:t>
      </w:r>
    </w:p>
    <w:p>
      <w:r>
        <w:t>…………！」「你…不要………太快啦……………！」它们每次都插到底了而且都插的很用力…我受不了…会死掉</w:t>
      </w:r>
    </w:p>
    <w:p>
      <w:r>
        <w:t>啦「</w:t>
      </w:r>
    </w:p>
    <w:p>
      <w:r>
        <w:t>它们换手后，又加快速度抽插了百来下！才把精液滚滚射出。我紧拉着它的腰际让它的阴茎能深深的没入我的</w:t>
      </w:r>
    </w:p>
    <w:p>
      <w:r>
        <w:t>子宫里。</w:t>
      </w:r>
    </w:p>
    <w:p>
      <w:r>
        <w:t>这姿势维持了数分钟之久。它们才把大屌从阴道中抽出，我的双脚一软，两眼翻白、整个人趴下动也不动，只</w:t>
      </w:r>
    </w:p>
    <w:p>
      <w:r>
        <w:t>看见精液缓缓的从阴道和屁眼慢慢的流出，还好我的淫水和它们的口水够多，阴道也被肏开了，不然让它们这样肏</w:t>
      </w:r>
    </w:p>
    <w:p>
      <w:r>
        <w:t>一定破皮。我被肏到阴部整个都又麻又痛，还红红的肿起来，但是真的好爽，这次高潮出来约6.7 次，我已经很久</w:t>
      </w:r>
    </w:p>
    <w:p>
      <w:r>
        <w:t>没让这么多的男人给肏屄，而且懒教又是那么粗大。那么长又那么硬，这次每个人都射精了3 次以上，所以肏完后，</w:t>
      </w:r>
    </w:p>
    <w:p>
      <w:r>
        <w:t>那几个黑人直说很爽，要它们副总加钱给我，而它们副总也觉得很爽，所以又加了50000 元，而150000元就是这样</w:t>
      </w:r>
    </w:p>
    <w:p>
      <w:r>
        <w:t>来得。</w:t>
      </w:r>
    </w:p>
    <w:p>
      <w:r>
        <w:t>只是回家后我才发现，我那原本就已经好大又黑的乳头和乳晕好像又变的更大更黑，屁眼也更加的黑了，阴唇</w:t>
      </w:r>
    </w:p>
    <w:p>
      <w:r>
        <w:t>那更加不用说，一定是变得更皱更黑加外翻，而那两片大阴唇已经都外翻垂下来了。</w:t>
      </w:r>
    </w:p>
    <w:p>
      <w:r>
        <w:t>只是在这一年中我也和债主接洽，以我的肉体一次5000元来抵消债务，所以也被债主肏了不下200 次，其中有</w:t>
      </w:r>
    </w:p>
    <w:p>
      <w:r>
        <w:t>好几位原本就有在」肖想「我，所以光这样就抵消了约100 万。</w:t>
      </w:r>
    </w:p>
    <w:p>
      <w:r>
        <w:t>另外在这一年中，我有大约50次是陪客人过夜，每次过夜时客人都好像要捞够本似的，一进门就肏一次，睡觉</w:t>
      </w:r>
    </w:p>
    <w:p>
      <w:r>
        <w:t>前又肏一次，早上起床时又要肏一次，最少都要肏个3 次以上甚至肏个4.5 次的也很多，好像要肏很多次才不会」</w:t>
      </w:r>
    </w:p>
    <w:p>
      <w:r>
        <w:t>了钱「似的，我曾经遇到真的是一夜7 次狼，我真的一夜被肏了7 次。</w:t>
      </w:r>
    </w:p>
    <w:p>
      <w:r>
        <w:t>所以我有稍微算了一下这一年中我接客约700 人，被肏了至少1500次以上或许有2000次也说不定，或许有人看</w:t>
      </w:r>
    </w:p>
    <w:p>
      <w:r>
        <w:t>过这篇文章后，会想说被那么多人肏了那么多次，应该被插到烂掉了，我想烂掉是没有。只是阴唇本来已经很大又</w:t>
      </w:r>
    </w:p>
    <w:p>
      <w:r>
        <w:t>黑。又经过这2000人次次左右的磨擦。让我的阴唇又变得更大又更黑更皱而已。只是我不认为这样就不好或下贱，</w:t>
      </w:r>
    </w:p>
    <w:p>
      <w:r>
        <w:t>至少我是凭着我的肉体去把负债还清，换成是你们有这个勇气去做吗，或者那个不幸的女人是你老婆时你会不会接</w:t>
      </w:r>
    </w:p>
    <w:p>
      <w:r>
        <w:t>纳它，甚至于感激它为你牺牲的这一切，还是你认为有这种老婆是很丢脸事，在还清债务后就把它休掉以免戴绿帽。</w:t>
      </w:r>
    </w:p>
    <w:p>
      <w:r>
        <w:t>只是我每次要出去应召过夜时，我都会骗我老公说我要和同事去洗三温暖，只是我老公现在应该也稍微清楚我有兼</w:t>
      </w:r>
    </w:p>
    <w:p>
      <w:r>
        <w:t>差的事，因为我曾经接过它以前的同事，只是老公它很感激我帮它还清了债务，到现在还不敢问我债务是怎么还清</w:t>
      </w:r>
    </w:p>
    <w:p>
      <w:r>
        <w:t>的。其实我还有很多的经验一时之间无法一一说明，因为写到这里时我就想到以前出去应召被肏时，种种欢愉的场</w:t>
      </w:r>
    </w:p>
    <w:p>
      <w:r>
        <w:t>面，不知不觉中，我的小内裤已经湿了一大片了，所以我要去换内裤了，不多写了，留待下次再说给大家听。</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