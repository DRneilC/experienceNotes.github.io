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香港小姐在地铁</w:t>
      </w:r>
    </w:p>
    <w:p>
      <w:r>
        <w:t>.</w:t>
      </w:r>
    </w:p>
    <w:p>
      <w:r>
        <w:t>这是我第一次到组织的第二基地……</w:t>
      </w:r>
    </w:p>
    <w:p>
      <w:r>
        <w:t>所谓的第二基地，位于柴湾一个工厂大厦内，单位内里只有一间会议室，以及放满了杂物的房间，杂物房没有</w:t>
      </w:r>
    </w:p>
    <w:p>
      <w:r>
        <w:t>什么特别，倒是会议室内有一半圆的会议桌及对著的一张椅子，我就是坐在上面，像是被审判的犯人一样，除此之</w:t>
      </w:r>
    </w:p>
    <w:p>
      <w:r>
        <w:t>外，没有窗的房间内，报满了摄录机，初时我也以为自己犯了什么大罪。</w:t>
      </w:r>
    </w:p>
    <w:p>
      <w:r>
        <w:t>之前A 片已经介绍过，这第二基地原先用来作「分陀」，或供药王、器械王作研究所，不过经费不足而取消了</w:t>
      </w:r>
    </w:p>
    <w:p>
      <w:r>
        <w:t>计画，后来用来开重大会议之用；不过这次重大会议，只是听取我汇报遇见「谜之女」琳的事。</w:t>
      </w:r>
    </w:p>
    <w:p>
      <w:r>
        <w:t>其实这夜的会议很快结束，原因是我实在没什么好汇报，不过因为除了我们之外还有人知道组织的事，非比寻</w:t>
      </w:r>
    </w:p>
    <w:p>
      <w:r>
        <w:t>常，所以老伯他们很紧张，而我也是第一次见到其他几位「王」。</w:t>
      </w:r>
    </w:p>
    <w:p>
      <w:r>
        <w:t>女王是个三十岁左右的高傲女人，这是我第一个感觉，除了高挑外，我想不到她有什么其他特别；至于阴阳王</w:t>
      </w:r>
    </w:p>
    <w:p>
      <w:r>
        <w:t>……声线阴声细气，最难顶的是他永远带著一个白色歪笑的面具，一个非常非常阴深的人……</w:t>
      </w:r>
    </w:p>
    <w:p>
      <w:r>
        <w:t>会议结束，老伯只是叫我们小心外就没有其他结论，各人都各自离去，因为大伙儿移动实在太惹人注意；不过</w:t>
      </w:r>
    </w:p>
    <w:p>
      <w:r>
        <w:t>临行前，老伯和3 号先生捉住了我留下，说：「霸邪，有新任务。」</w:t>
      </w:r>
    </w:p>
    <w:p>
      <w:r>
        <w:t>「哦，今次是哪一个女星？」</w:t>
      </w:r>
    </w:p>
    <w:p>
      <w:r>
        <w:t>3 号先生笑说：「严格来说，应该是一个project ，有人高价收购这几年来香港小姐的内衣裤，而且是要有体</w:t>
      </w:r>
    </w:p>
    <w:p>
      <w:r>
        <w:t>香那种，你明白吧。」</w:t>
      </w:r>
    </w:p>
    <w:p>
      <w:r>
        <w:t>「香港小姐？也很好玩。谁先？」</w:t>
      </w:r>
    </w:p>
    <w:p>
      <w:r>
        <w:t>老伯说：「今次让你自行决定，可以让你试试策划、分析，以及眼光，如果你的眼光不好，那么就不能卖得一</w:t>
      </w:r>
    </w:p>
    <w:p>
      <w:r>
        <w:t>个好价钱，总之这是一个全权由你负责的project ，明白吗？」决定于我的眼光？我现在眼睛简直发光！不同以前</w:t>
      </w:r>
    </w:p>
    <w:p>
      <w:r>
        <w:t>单向的接受命令，即是说，我今后可以有决策权了。</w:t>
      </w:r>
    </w:p>
    <w:p>
      <w:r>
        <w:t>没留得太耐，我也离开了，因为这是一次上位好机会，我一定要用心机时间好好计划一下；转到柴湾地铁站，</w:t>
      </w:r>
    </w:p>
    <w:p>
      <w:r>
        <w:t>在车尾位置找个座位就沉思了，这班差不多是尾班车，而且在车尾，确实没什么阻碍我思考，视线范围内，就只有</w:t>
      </w:r>
    </w:p>
    <w:p>
      <w:r>
        <w:t>近距离坐在最尾的一位少女罢了……</w:t>
      </w:r>
    </w:p>
    <w:p>
      <w:r>
        <w:t>等一等……总觉得这少女很娇小、很眼熟……坐在同一行，我直望著这少女，而她似乎也发现了我的无礼，害</w:t>
      </w:r>
    </w:p>
    <w:p>
      <w:r>
        <w:t>羞地把侧著脸，对著玻璃；我借机越坐越近，发现这细细粒的少女不是普通的乘客，而是今年的香港小姐冠军杨思</w:t>
      </w:r>
    </w:p>
    <w:p>
      <w:r>
        <w:t>琦！</w:t>
      </w:r>
    </w:p>
    <w:p>
      <w:r>
        <w:t>地铁一开，我整个人倒了过去，吓得杨思琦差不多揽著座位旁的玻璃，她娇滴滴地「哇」了一声，我也扮作有</w:t>
      </w:r>
    </w:p>
    <w:p>
      <w:r>
        <w:t>礼貌地说对不起，内心却在盘算著；早听闻今届的港姐冠军是个「平民」得很，住公共屋村，搭地下铁，没想到果</w:t>
      </w:r>
    </w:p>
    <w:p>
      <w:r>
        <w:t>真如此；再望望低下头的杨思琦，真的长得十足十一位「邻家女孩」，惹人可爱。</w:t>
      </w:r>
    </w:p>
    <w:p>
      <w:r>
        <w:t>不过话说回来，这不是一个难能可贵的机会吗？刚刚接来的任务的目标，不就是香港小姐吗？身边的杨思琦正</w:t>
      </w:r>
    </w:p>
    <w:p>
      <w:r>
        <w:t>正是，就用她为第一个受害者吧！</w:t>
      </w:r>
    </w:p>
    <w:p>
      <w:r>
        <w:t>地铁很快就到了下一个杏花村站，幸好没有人上了这一卡车，于是我就胆大了，看见杨思琦著的是长靴短裙，</w:t>
      </w:r>
    </w:p>
    <w:p>
      <w:r>
        <w:t>我就伸手去摸她滑滑的大腿，杨思琦不敢作声，双手只是紧紧揽著手袋，低下头；见杨思琦不敢反抗，我就变本加</w:t>
      </w:r>
    </w:p>
    <w:p>
      <w:r>
        <w:t>厉，初时手只是在杨思琦大腿露出的位置抚摸，渐渐越摸越入，手在她的短裙内游走。</w:t>
      </w:r>
    </w:p>
    <w:p>
      <w:r>
        <w:t>「请你别这样……」杨思琦可能想用严厉一点的语气，可是却装不出来，反而像是很可怜似的，我当然不理会</w:t>
      </w:r>
    </w:p>
    <w:p>
      <w:r>
        <w:t>她，索性用另一只手揽过去，她的身材细小，我的手还有空位穿过她的腋下摸她的乳房。</w:t>
      </w:r>
    </w:p>
    <w:p>
      <w:r>
        <w:t>杨思琦发出第二次宣言：「请你停手……啊呀……」说到一半就住口了，因为我伸在她裙内的手，已经侵</w:t>
      </w:r>
    </w:p>
    <w:p>
      <w:r>
        <w:t>入了她下体范围，她努力地紧守防线，双脚合得牢牢的，不让我的手抢滩；我也不用强，反而在轻轻扯她的内裤，</w:t>
      </w:r>
    </w:p>
    <w:p>
      <w:r>
        <w:t>越扯越下，杨思琦惊觉我的动作，双手也按著我的手。</w:t>
      </w:r>
    </w:p>
    <w:p>
      <w:r>
        <w:t>不过没用的，因为杨思琦她上面也有我另一只手在摸，我轻轻榨了她的乳房一下，杨思琦发出微微的叫声，虽</w:t>
      </w:r>
    </w:p>
    <w:p>
      <w:r>
        <w:t>然隔著她上身的毛衣和其他衣服，但我的经验可以告诉我，杨思琦上围只少也有33吋，而且应该属于C 级。</w:t>
      </w:r>
    </w:p>
    <w:p>
      <w:r>
        <w:t>到了筲箕湾站，有一老妇上了车，她看见了我和杨思琦的这个样子，却不削地暗骂我们一声，就走开了，或许</w:t>
      </w:r>
    </w:p>
    <w:p>
      <w:r>
        <w:t>那老妇以为我们是那种胡天胡帝的时下青年男女；杨思琦想求救也不行，她十分绝望，而我反而觉得十分有趣刺激。</w:t>
      </w:r>
    </w:p>
    <w:p>
      <w:r>
        <w:t>我的色心大起，便拉起杨思琦的毛衣和上身衣服少许，把手伸入内，她的胸当然就是我的目标，杨思琦顾不了</w:t>
      </w:r>
    </w:p>
    <w:p>
      <w:r>
        <w:t>我的上下攻势，身体扭动起来，有意摆脱我，可是她一动，我在她下身的手却有了空隙伸入，手指就抵在她的阴唇，</w:t>
      </w:r>
    </w:p>
    <w:p>
      <w:r>
        <w:t>杨思琦即时呻吟两声，面也红了对我说：「真的……请你不要再继续……否则……否则我要叫了。」</w:t>
      </w:r>
    </w:p>
    <w:p>
      <w:r>
        <w:t>我又哪会被她吓倒。我也用力扭杨思琦她的乳房示威，今次只有一层胸围隔著，杨思琦痛得娇柔地叫，她股起</w:t>
      </w:r>
    </w:p>
    <w:p>
      <w:r>
        <w:t>勇气，双手把我推开，站起身想走，我立即拉住她，反把她逼到车箱的一角，本来这里已经是地铁的最后一列车箱，</w:t>
      </w:r>
    </w:p>
    <w:p>
      <w:r>
        <w:t>杨思琦被我压在一角，我更加可以为所欲为。</w:t>
      </w:r>
    </w:p>
    <w:p>
      <w:r>
        <w:t>「你……你……你……啊啊呀………」</w:t>
      </w:r>
    </w:p>
    <w:p>
      <w:r>
        <w:t>尽管杨思琦背著我而站，我也可以手淫她；我一方面用我的身体盖著她，一方面就上下其手，杨思琦捉住我每</w:t>
      </w:r>
    </w:p>
    <w:p>
      <w:r>
        <w:t>一只手，但阻止不了我，一手伸入了杨思琦的内裤内，拉扯她的阴毛，另一手就在她的腰间掏摸，加上在地铁转弯</w:t>
      </w:r>
    </w:p>
    <w:p>
      <w:r>
        <w:t>时，我特别倚过去在她耳边吹气，杨思琦的骂声逐渐变了呻吟声。</w:t>
      </w:r>
    </w:p>
    <w:p>
      <w:r>
        <w:t>手摸的摸，终于摸到了杨思琦内裤裤头，果然是绑带式，只要把两边腰间的绑带松去，她的内裤就只是一块布</w:t>
      </w:r>
    </w:p>
    <w:p>
      <w:r>
        <w:t>罢了，杨思琦微弱的反抗意识发现我的企图，就极力用手阻止，我就用手摸到她的阴唇，杨思琦惊得哇哇叫，我珍</w:t>
      </w:r>
    </w:p>
    <w:p>
      <w:r>
        <w:t>虚就把她的内裤脱下。</w:t>
      </w:r>
    </w:p>
    <w:p>
      <w:r>
        <w:t>我故意把我的战利品高举在杨思琦面前，对她说：「这只是前菜，我要你永远记得这一晚。」杨思琦害羞地转</w:t>
      </w:r>
    </w:p>
    <w:p>
      <w:r>
        <w:t>过面，我就把她的内裤珍惜地放在裤袋内；手已经能直接触摸杨思琦的阴部了，自然也不客气，手指就在她的阴户</w:t>
      </w:r>
    </w:p>
    <w:p>
      <w:r>
        <w:t>来回横扫。</w:t>
      </w:r>
    </w:p>
    <w:p>
      <w:r>
        <w:t>「啊！求求……啊呀……求你不要……啊啊……我……啊……停手……」杨思琦虽然这样说，可是阴道已经不</w:t>
      </w:r>
    </w:p>
    <w:p>
      <w:r>
        <w:t>听话地分泌密汁，流落我的手指，我把手拉出，把满手她的黏液放在她面前：「叫我停手？你的下体老实得多呢。」</w:t>
      </w:r>
    </w:p>
    <w:p>
      <w:r>
        <w:t>说罢就把手指伸入杨思琦因为喘气而张开的口中，尽管心中万分不愿意，杨思琦已经欲罢不能地舔我的手指，舔去</w:t>
      </w:r>
    </w:p>
    <w:p>
      <w:r>
        <w:t>她自己的阴液。</w:t>
      </w:r>
    </w:p>
    <w:p>
      <w:r>
        <w:t>同时间，我不会让杨思琦她的下体得到调息的时间，另一只手介入，慢慢插入她的阴道，杨思琦眯起眼睛「嗯</w:t>
      </w:r>
    </w:p>
    <w:p>
      <w:r>
        <w:t>嗯」发响；我高兴不已，杨思琦的阴道是多么的湿、多么的窄，我的宝贝可以发展所「长」了；我手指撩动处女的</w:t>
      </w:r>
    </w:p>
    <w:p>
      <w:r>
        <w:t>肉壁前进，每次微微的移动，杨思琦阴核就传给她无比的快感，双脚已经再不想合上。</w:t>
      </w:r>
    </w:p>
    <w:p>
      <w:r>
        <w:t>是时候好好操杨思琦一番！</w:t>
      </w:r>
    </w:p>
    <w:p>
      <w:r>
        <w:t>双手离开杨思琦的身体，杨思琦她竟然转头渴望地望了我一眼，微微地扭腰，我也赶快拉下裤链，抽出阳具，</w:t>
      </w:r>
    </w:p>
    <w:p>
      <w:r>
        <w:t>话不二说就直插入杨思琦的阴道。</w:t>
      </w:r>
    </w:p>
    <w:p>
      <w:r>
        <w:t>「啊！」杨思琦只叫了一声，即时强忍著，或许顾虑到自己是香港小姐的身份，可是冲击实在太大，而且我用</w:t>
      </w:r>
    </w:p>
    <w:p>
      <w:r>
        <w:t>力开发她狭窄的阴道，加上地铁颇为震动，杨思琦刺激得仰天张口呻吟；杨思琦虽然已经隆起屁股，方便我插入，</w:t>
      </w:r>
    </w:p>
    <w:p>
      <w:r>
        <w:t>而且已经有很多淫水，可是她的阴道窄得很，我得要抓紧她的腰借力，几经辛苦才插到她的穴心。</w:t>
      </w:r>
    </w:p>
    <w:p>
      <w:r>
        <w:t>「爽吗？」我问杨思琦，她当然爽翻天，身体也自动动起来，不过为更有力量抽插她，我决定双手抓住她的大</w:t>
      </w:r>
    </w:p>
    <w:p>
      <w:r>
        <w:t>脾，膝盖压在墙上，由于她的两腿张得开开的及曲起，我的阳具可以更有力量抽插她。</w:t>
      </w:r>
    </w:p>
    <w:p>
      <w:r>
        <w:t>果然，阳具来回杨思琦的阴道间畅顺了很多，加上杨思琦兴奋不已，泄出的液体更成了肉棒与肉壁之间的润滑</w:t>
      </w:r>
    </w:p>
    <w:p>
      <w:r>
        <w:t>剂，她不停摇头，发出细声但娇柔的淫叫，每一次都刺激我的欲火，阳具也加速攻击，短短一？袪●N 要发射了。</w:t>
      </w:r>
    </w:p>
    <w:p>
      <w:r>
        <w:t>「啊啊啊！」</w:t>
      </w:r>
    </w:p>
    <w:p>
      <w:r>
        <w:t>我把杨思琦放下，她完全站不隐，要我扶著，而且她的子宫，也装不下我所有的精液，混浊的液体不断从她阴</w:t>
      </w:r>
    </w:p>
    <w:p>
      <w:r>
        <w:t>道流出，沿大脾流下，而杨思琦的口角和脸庞也是她的口水、眼泪和她之前吃下的阴液。</w:t>
      </w:r>
    </w:p>
    <w:p>
      <w:r>
        <w:t>刚巧地铁到了炮台山站，我就把失神的杨思琦飞快地拉出去，我知道，月台的尾部有一条很长的旋转楼梯，繁</w:t>
      </w:r>
    </w:p>
    <w:p>
      <w:r>
        <w:t>忙时都没有人用，更何况是现在，这里可让我们休息；当然，我不单只想休息，我要更一处好地方好好狎玩杨思琦</w:t>
      </w:r>
    </w:p>
    <w:p>
      <w:r>
        <w:t>一番。</w:t>
      </w:r>
    </w:p>
    <w:p>
      <w:r>
        <w:t>把杨思琦半扶半拖地上了几层，就在转弯位放下她，让她倚著墙坐在地上；杨思琦两腿合不上，中间还是流著</w:t>
      </w:r>
    </w:p>
    <w:p>
      <w:r>
        <w:t>阴液，我不浪费时间，把露在外的阳具凑到杨思琦小嘴旁，阳具上还满是我的精液和她的淫水，杨思琦她已经不能</w:t>
      </w:r>
    </w:p>
    <w:p>
      <w:r>
        <w:t>拒绝，伸出舌头就舔我的「弟弟」。</w:t>
      </w:r>
    </w:p>
    <w:p>
      <w:r>
        <w:t>「嗯………嗯………」</w:t>
      </w:r>
    </w:p>
    <w:p>
      <w:r>
        <w:t>我不但要杨思琦舔我的阳具，还托起了肉棒，要她舔我的睾丸，杨思琦舌头来回两粒布满神经的蛋蛋，我也乐</w:t>
      </w:r>
    </w:p>
    <w:p>
      <w:r>
        <w:t>翻天，宝贝一下子就充血胀大了，直把它塞入杨思琦的小嘴中，对于杨思琦来说，我的巨物使她很辛苦，但她仍死</w:t>
      </w:r>
    </w:p>
    <w:p>
      <w:r>
        <w:t>命前后摆动头部，樱唇磨擦著肉棒，而且教一教她，她就懂得双手辅助去搓我的阳具，进一步刺激我的兴奋。</w:t>
      </w:r>
    </w:p>
    <w:p>
      <w:r>
        <w:t>既然这小妮子已经不能自拔，是时间再给她一击；珍还未射精，我把阳具抽离杨思琦的嘴，问她：「你想我再</w:t>
      </w:r>
    </w:p>
    <w:p>
      <w:r>
        <w:t>干你吗？」</w:t>
      </w:r>
    </w:p>
    <w:p>
      <w:r>
        <w:t>「要呀……要呀………」还是一样细声，不过欲火使杨思琦的声调高了几度，她早已经把港姐的形象忘得一干</w:t>
      </w:r>
    </w:p>
    <w:p>
      <w:r>
        <w:t>二净。</w:t>
      </w:r>
    </w:p>
    <w:p>
      <w:r>
        <w:t>抓住杨思琦的脚腕，阳具再一次侵入她的阴道，杨思琦又再大叫一声，双手握紧头上的扶手；杨思琦的阴道虽</w:t>
      </w:r>
    </w:p>
    <w:p>
      <w:r>
        <w:t>然已经开发，但还是紧窄如故，这里没有其他人，我可以更落力、更大动作操她。</w:t>
      </w:r>
    </w:p>
    <w:p>
      <w:r>
        <w:t>「啊啊呀！我……啊啊啊……我死啦……啊呀！好high……啊啊啊啊呀……」杨思琦也尽情地淫叫。</w:t>
      </w:r>
    </w:p>
    <w:p>
      <w:r>
        <w:t>把杨思琦的双脚夹在腋下，一边抽插她的下体，一边就把她的外衣全部卷起，原来杨思琦的胸围早在地铁时已</w:t>
      </w:r>
    </w:p>
    <w:p>
      <w:r>
        <w:t>经不整，望著她的两个隆起的奶子及突起的乳头，我的双手即时盖上，十只手指就握下去，杨思琦的乳房不但嫩滑，</w:t>
      </w:r>
    </w:p>
    <w:p>
      <w:r>
        <w:t>而且手感非常的好，我忍不住伸出舌头在她的胸前乱舔。</w:t>
      </w:r>
    </w:p>
    <w:p>
      <w:r>
        <w:t>「啊啊呀……泄了……又泄了！啊啊啊啊呀……用力……啊啊呀……」杨思琦泄了十多次，随即又兴奋起来，</w:t>
      </w:r>
    </w:p>
    <w:p>
      <w:r>
        <w:t>我也不遗余力，抓著她的双乳借力抽插，加上杨思琦她摆腰的配合，我就在她下一次高潮时给她热热的精液。</w:t>
      </w:r>
    </w:p>
    <w:p>
      <w:r>
        <w:t>「啊啊……我不行……啊啊啊啊呀………我不行了……」</w:t>
      </w:r>
    </w:p>
    <w:p>
      <w:r>
        <w:t>「我要射你了！」</w:t>
      </w:r>
    </w:p>
    <w:p>
      <w:r>
        <w:t>「射吧……啊啊……射吧………啊啊啊啊啊啊啊呀…………」</w:t>
      </w:r>
    </w:p>
    <w:p>
      <w:r>
        <w:t>杨思琦身体拱起，子宫震动，再次把我的精液接收了……</w:t>
      </w:r>
    </w:p>
    <w:p>
      <w:r>
        <w:t>结果错过了尾班车时间，我要等到第二天急招A 片找人来收拾残局，把杨思琦送回家，当然，她的内裤和胸围，</w:t>
      </w:r>
    </w:p>
    <w:p>
      <w:r>
        <w:t>就已经成了我的战利品。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