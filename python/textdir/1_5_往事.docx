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往事</w:t>
      </w:r>
    </w:p>
    <w:p>
      <w:r>
        <w:t>.</w:t>
      </w:r>
    </w:p>
    <w:p>
      <w:r>
        <w:t>和雅平认识是在一个非常平常的饭局。那是07年的某一天，一个好友打电话约我吃饭。当我去了才知道，原来</w:t>
      </w:r>
    </w:p>
    <w:p>
      <w:r>
        <w:t>他的「女友」从外地来了，但是还有个MM陪同，他希望我吃完饭后带走那个MM，给他们制造机会。一切照计划进行，</w:t>
      </w:r>
    </w:p>
    <w:p>
      <w:r>
        <w:t>但是结局是朋友的「女友」带着她的朋友回亲戚家住了。而雅平就是那我朋友的「女友」。</w:t>
      </w:r>
    </w:p>
    <w:p>
      <w:r>
        <w:t>后来我才知道，原来雅平在网上认识了我的朋友，也跑来见过他，但因为没瞧上，所以一直没给我朋友机会。</w:t>
      </w:r>
    </w:p>
    <w:p>
      <w:r>
        <w:t>而我朋友说的她是他的女友也纯属虚构（这都是之后雅平告诉我的，当时我信以为真，但后来发生的种种让我怀疑，</w:t>
      </w:r>
    </w:p>
    <w:p>
      <w:r>
        <w:t>不过事情与我现在写的不相干，也就按下不提）</w:t>
      </w:r>
    </w:p>
    <w:p>
      <w:r>
        <w:t>大概10月份的时候，我在外地出差，一个陌生的QQ号和短信让我摸不着头脑，自然是她——雅平。就这样，我</w:t>
      </w:r>
    </w:p>
    <w:p>
      <w:r>
        <w:t>们开始了QQ、电话和短信的联系，慢慢的从陌生到熟悉，言语间也开始渐渐放开了来。通过和她的交流，我知道她</w:t>
      </w:r>
    </w:p>
    <w:p>
      <w:r>
        <w:t>现在在省城的一个县上读书。高中的时候有过一个男朋友，不过那男人对她不好，甚至打她，而且用嗨药迷奸了她，</w:t>
      </w:r>
    </w:p>
    <w:p>
      <w:r>
        <w:t>夺走了她的第一次…（也是后来才知道，这全是雅平撒的谎，她对那男的是死心塌地的，而且也是自愿给的他，甚</w:t>
      </w:r>
    </w:p>
    <w:p>
      <w:r>
        <w:t>至有次当着她好朋友的面，就在旁边的床上，裹着被子和那男的做爱。和那男人结束是因为那男的妈妈坚决反对，</w:t>
      </w:r>
    </w:p>
    <w:p>
      <w:r>
        <w:t>因为男的家里是大款，而雅平只是个普通公务员的女儿）</w:t>
      </w:r>
    </w:p>
    <w:p>
      <w:r>
        <w:t>通过1 个多月的联系和交流，我们的感情飞速的建立起来，已经开始互唤老公，老婆了，也经常在电话和短信</w:t>
      </w:r>
    </w:p>
    <w:p>
      <w:r>
        <w:t>里打情骂俏。终于在11月中旬，雅平答应到我的城市来找我。其实，当时的我也不是什么好人，招惹女孩子的目的</w:t>
      </w:r>
    </w:p>
    <w:p>
      <w:r>
        <w:t>很简单，就是上床！对于这么一个样貌还算过的去的女孩，我是怎么都不可能放过的。</w:t>
      </w:r>
    </w:p>
    <w:p>
      <w:r>
        <w:t>那天下午，我提前半个小时去车站等她。当她从车上下来，我一眼就认出了她。她的脸有点圆，身高至少166CM</w:t>
      </w:r>
    </w:p>
    <w:p>
      <w:r>
        <w:t>，身材还算不错，主要是那对胸，太爽了！觉得真够大的，后来知道有36C. 她的穿着也算流行，虽然看起来不是很</w:t>
      </w:r>
    </w:p>
    <w:p>
      <w:r>
        <w:t>前卫，但也可以知道不是个保守的女孩，而且都答应去我家了，还有什么顾虑的？嘿嘿，今晚有戏！</w:t>
      </w:r>
    </w:p>
    <w:p>
      <w:r>
        <w:t>一路说笑，很快就到了我家。吃饭，聊天，玩电脑，时间过的很快，转眼就天黑了，马上就到了进入正题的时</w:t>
      </w:r>
    </w:p>
    <w:p>
      <w:r>
        <w:t>间。</w:t>
      </w:r>
    </w:p>
    <w:p>
      <w:r>
        <w:t>我们分别梳洗好，她先我后。等我进入房间的时候，她正坐在床边玩电脑。我温柔的对她说：「我们休息吧！」</w:t>
      </w:r>
    </w:p>
    <w:p>
      <w:r>
        <w:t>雅平点了点头，脱掉外衣和裤子，穿着内衣和内裤躲进了被子里。</w:t>
      </w:r>
    </w:p>
    <w:p>
      <w:r>
        <w:t>我把自己也脱的只剩条裤衩，跟着也钻了进去。</w:t>
      </w:r>
    </w:p>
    <w:p>
      <w:r>
        <w:t>我轻轻的搂着她，跟着我们开始接吻，舌吻，她的嘴很性感，一下就激起了我的反应。接吻的同时，我的手滑</w:t>
      </w:r>
    </w:p>
    <w:p>
      <w:r>
        <w:t>向了她的乳房，隔着胸罩，揉捏着那里。雅平的乳房真的很大，我一只手不能完全的握住一个，也很软，没有太多</w:t>
      </w:r>
    </w:p>
    <w:p>
      <w:r>
        <w:t>的弹性，但绝不松弛。跟着，我试图解开她的胸罩，她没有过多的反抗就让我得手了。终于，那白白的乳房袒露在</w:t>
      </w:r>
    </w:p>
    <w:p>
      <w:r>
        <w:t>我的眼前，36C 圆圆的乳房上是两颗小小的乳头，形状似米粒状长，颜色红红的，看的出来她应该没有过多的性经</w:t>
      </w:r>
    </w:p>
    <w:p>
      <w:r>
        <w:t>验。</w:t>
      </w:r>
    </w:p>
    <w:p>
      <w:r>
        <w:t>如获至宝的我，左手握住一只乳房，然后低头含住了另一只乳房的乳头。揉捏，吮吸，轻咬，舔，左右交换着</w:t>
      </w:r>
    </w:p>
    <w:p>
      <w:r>
        <w:t>我玩遍了雅平的一对乳房，真是太爽了。</w:t>
      </w:r>
    </w:p>
    <w:p>
      <w:r>
        <w:t>接下来，我开始往重点地带转移，谁知道雅平阻止了我。她说她不想……开玩笑，都到这时候了还有不想的？</w:t>
      </w:r>
    </w:p>
    <w:p>
      <w:r>
        <w:t>早干什么去了？当然，我口头上只能甜言蜜语的哄着她。然后我继续吻她，吻她的双唇，吻她的耳垂，我发现，耳</w:t>
      </w:r>
    </w:p>
    <w:p>
      <w:r>
        <w:t>垂是雅平的敏感带，每次一吻那里，她就很激动，于是我重点攻击那里。</w:t>
      </w:r>
    </w:p>
    <w:p>
      <w:r>
        <w:t>当我右手再次滑向雅平的双腿之间，摸到一处湿透的布料的时候，我知道这女人已经发情了！当然我也受到了</w:t>
      </w:r>
    </w:p>
    <w:p>
      <w:r>
        <w:t>刺激，我对她喊道：「我受不了了，我要你！」一下直起身来，抓住雅平的内裤，从她的双腿之上扯了下来。</w:t>
      </w:r>
    </w:p>
    <w:p>
      <w:r>
        <w:t>雅平，这时候完完全全的裸露在我的面前了。她的小腹倒三角那里有一撮阴毛外，整个阴户干干净净的没有一</w:t>
      </w:r>
    </w:p>
    <w:p>
      <w:r>
        <w:t>丝毛发。大阴唇向里，紧紧的包裹着阴户，看上去仅仅有一丝肉缝而已，分开她的大阴唇，只见两片如豆芽般的小</w:t>
      </w:r>
    </w:p>
    <w:p>
      <w:r>
        <w:t>阴唇微微分开，露出了里面的一团嫩肉，颜色粉红粉红的。这个女人的性经验应该不丰富，当时我还真相信了她只</w:t>
      </w:r>
    </w:p>
    <w:p>
      <w:r>
        <w:t>被前男友迷奸过一次的谎话。</w:t>
      </w:r>
    </w:p>
    <w:p>
      <w:r>
        <w:t>我早就是一柱擎天欲火焚身了，一把拔掉自己的内裤，钻进了她的双腿之间。左手握着肉棒，轻轻的在雅平的</w:t>
      </w:r>
    </w:p>
    <w:p>
      <w:r>
        <w:t>阴户上点了点，作为前进的信号，见她没什么反应，我对准了她的肉缝，稍微往前凑了凑，进入了少许龟头。雅平</w:t>
      </w:r>
    </w:p>
    <w:p>
      <w:r>
        <w:t>依然没有什么反应，一副任我鱼肉的样子。</w:t>
      </w:r>
    </w:p>
    <w:p>
      <w:r>
        <w:t>这时候，我再没有什么顾虑，吸了口气，轻轻抬了抬臀部，然后一使劲，整根肉棒借着雅平流出的淫水，一下</w:t>
      </w:r>
    </w:p>
    <w:p>
      <w:r>
        <w:t>钻进了她的体内。「疼……」直到这时候，雅平才皱着眉头喊起来。</w:t>
      </w:r>
    </w:p>
    <w:p>
      <w:r>
        <w:t>「宝贝，没事的，动一动就好了。」我一边安慰着她，一边微微的挺动臀部，开始在她身体里抽插起来。雅平</w:t>
      </w:r>
    </w:p>
    <w:p>
      <w:r>
        <w:t>的阴户不紧，但也不松，很湿，淫水顺着我肉棒的抽插，被带了出来，顺着她的屁股沟，流到了床上。从这些应该</w:t>
      </w:r>
    </w:p>
    <w:p>
      <w:r>
        <w:t>知道，这是个容易动情的女人，另外有着丰富经验的我也开始怀疑她说过的话，如果仅仅只是被前男友迷奸过一次</w:t>
      </w:r>
    </w:p>
    <w:p>
      <w:r>
        <w:t>的话，应该还是有些紧，不应该像这样般松动。</w:t>
      </w:r>
    </w:p>
    <w:p>
      <w:r>
        <w:t>当时也顾不得那么多了，反正又不是找老婆，日够了爽够了就行！想到这里，继续抽插起来。</w:t>
      </w:r>
    </w:p>
    <w:p>
      <w:r>
        <w:t>雅平的淫水越来越多，「宝贝还疼吗？」我问</w:t>
      </w:r>
    </w:p>
    <w:p>
      <w:r>
        <w:t>她没说话，只是摇了摇头。</w:t>
      </w:r>
    </w:p>
    <w:p>
      <w:r>
        <w:t>看到她的动作，我像是得到了嘉许似的。放开一切，开始使劲在她身体里挺动着。我把肉棒缓缓的抽出来，抽</w:t>
      </w:r>
    </w:p>
    <w:p>
      <w:r>
        <w:t>到只剩龟头在里面的时候，再使劲一下子插进去，每次抽出来的时候，都带出许多透明的淫水，真让我兴奋！于是</w:t>
      </w:r>
    </w:p>
    <w:p>
      <w:r>
        <w:t>我速度越来越快，力气也越来越大！肉与肉撞击的啪啪声不断。</w:t>
      </w:r>
    </w:p>
    <w:p>
      <w:r>
        <w:t>雅平一直都没啃过声，只是在动情的时候，双手紧紧的搂住我而已。事后我才知道，原来她觉得叫床是件不光</w:t>
      </w:r>
    </w:p>
    <w:p>
      <w:r>
        <w:t>彩的事，所以从来不叫的，连呻吟声或发出支吾声都不会。（事实也是这样，和雅平做爱很多次，她确实没发出过</w:t>
      </w:r>
    </w:p>
    <w:p>
      <w:r>
        <w:t>任何声音，这不能不说是一个遗憾）</w:t>
      </w:r>
    </w:p>
    <w:p>
      <w:r>
        <w:t>接着，我让她跪着，从后面插入她的身体。我左手搂着她肥肥的屁股，右手时不时的伸到前面去捏捏那对乳房，</w:t>
      </w:r>
    </w:p>
    <w:p>
      <w:r>
        <w:t>看着自己的肉棒在她的双股间进出，真的是很爽！最养眼的是，那对乳房，随着我的撞击，前后摇摆着，并随着地</w:t>
      </w:r>
    </w:p>
    <w:p>
      <w:r>
        <w:t>心引力打着圈！不过因为雅平的屁股很丰满，所以肉棒不能完全插入，大大的减低了性趣，所以从后面抽插了她一</w:t>
      </w:r>
    </w:p>
    <w:p>
      <w:r>
        <w:t>会后，我们换回正常式。</w:t>
      </w:r>
    </w:p>
    <w:p>
      <w:r>
        <w:t>把雅平的双腿左右大大的分开，再向上弯曲，成一个M 状，然后握着沾满淫水的肉棒，对准她的阴户，再一次</w:t>
      </w:r>
    </w:p>
    <w:p>
      <w:r>
        <w:t>插了进去。</w:t>
      </w:r>
    </w:p>
    <w:p>
      <w:r>
        <w:t>这个女人的阴户不紧，所以并不能带给我那种夹击的快感，但是她用她丰满的乳房来弥补了阴户的不足，当看</w:t>
      </w:r>
    </w:p>
    <w:p>
      <w:r>
        <w:t>到这双乳房，你还能不兴奋，不爽吗？</w:t>
      </w:r>
    </w:p>
    <w:p>
      <w:r>
        <w:t>再又抽插了快半个小时后，我准备交货了。我整个身体扑伏到了雅平身上，两只手一左一右的握住了她的两只</w:t>
      </w:r>
    </w:p>
    <w:p>
      <w:r>
        <w:t>乳房，而下半身开始拼命的在她身体里，钻、插、捅、顶！一次比一次使劲！我觉得还不过瘾，有点虐待性的用两</w:t>
      </w:r>
    </w:p>
    <w:p>
      <w:r>
        <w:t>手食指和大拇指掐住雅平的两只乳头，使劲的向肩膀上提，惊奇的发现，这女人的乳头提到居然可以够着肩膀锁骨，</w:t>
      </w:r>
    </w:p>
    <w:p>
      <w:r>
        <w:t>主要是乳房够大的原因。从此以后，每和雅平做爱，要结束的时候我都会这样做，渐渐成了习惯，以至于以后雅平</w:t>
      </w:r>
    </w:p>
    <w:p>
      <w:r>
        <w:t>的乳头变的长长的，像马奶子葡萄那样，只是没有那么大而已。</w:t>
      </w:r>
    </w:p>
    <w:p>
      <w:r>
        <w:t>就在我疯狂的快要干穿雅平的阴户的时候，一股快意袭来，太舒服了！「女人，我要射了，我要射在里面！」</w:t>
      </w:r>
    </w:p>
    <w:p>
      <w:r>
        <w:t>我疯狂的喊着，最后一次使劲把肉棒顶到了她身体的最深处，然后死死的抵住，接着肉棒开始跳动，温热的精液全</w:t>
      </w:r>
    </w:p>
    <w:p>
      <w:r>
        <w:t>部射进了雅平的身体里。</w:t>
      </w:r>
    </w:p>
    <w:p>
      <w:r>
        <w:t>射完精后，我跪伏起来。当我从雅平身体里抽出肉棒的时候，一股白色和透明色液体的混合物，从她的阴道里</w:t>
      </w:r>
    </w:p>
    <w:p>
      <w:r>
        <w:t>涌了出来，流过屁眼，顺着屁股沟留到了床上……</w:t>
      </w:r>
    </w:p>
    <w:p>
      <w:r>
        <w:t>自此以后的几个月，只要雅平在我这里，我们每天都会疯狂的做爱，然后每次都会射在她的身体里，以至于到</w:t>
      </w:r>
    </w:p>
    <w:p>
      <w:r>
        <w:t>了最后，雅平的乳房变的更大，应该是我过多揉捏的原因；乳头因为拉扯的原因，变的很长，像微缩香肠一样；阴</w:t>
      </w:r>
    </w:p>
    <w:p>
      <w:r>
        <w:t>户因为干的太多，不再是一丝肉缝而是微微张开；小阴唇也不再是嫩嫩的粉红色，开始变黑；雅平也学会了口交，</w:t>
      </w:r>
    </w:p>
    <w:p>
      <w:r>
        <w:t>她温热湿湿的舌头舔着我睾丸的那种舒服劲真是别提了；差一点就给她的菊花开了苞，错过了机会以后再不可能了，</w:t>
      </w:r>
    </w:p>
    <w:p>
      <w:r>
        <w:t>等待后人给她菊花开苞……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