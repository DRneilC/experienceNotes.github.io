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老婆秘書</w:t>
      </w:r>
    </w:p>
    <w:p>
      <w:r>
        <w:t>.</w:t>
      </w:r>
    </w:p>
    <w:p>
      <w:r>
        <w:t>我叫李淑华，今年二十六岁，在一家广告公司里做秘书，和丈夫结婚已经三年。</w:t>
      </w:r>
    </w:p>
    <w:p>
      <w:r>
        <w:t>丈夫是某间大酒店的项目经理兼总工程师，酒店是国际性的，尤其这几年公司发展大陆市场，在国内几个大城</w:t>
      </w:r>
    </w:p>
    <w:p>
      <w:r>
        <w:t>市开了多间酒店，所以这两年大部份时间都在大陆。</w:t>
      </w:r>
    </w:p>
    <w:p>
      <w:r>
        <w:t>在家的时候，每天一早出门，晚上有应酬，十一、二点才回家，夫妻相聚的时间实在很少。我们家境算不错，</w:t>
      </w:r>
    </w:p>
    <w:p>
      <w:r>
        <w:t>居住的地方有１６０平米，四房两厅，我们还没有小孩，家里很多时候除了我之外，就只有一个三十多岁的菲律宾</w:t>
      </w:r>
    </w:p>
    <w:p>
      <w:r>
        <w:t>女佣，显得很冷清。最近公公（我丈夫的父亲），从加拿大回来，居住在我们家里。</w:t>
      </w:r>
    </w:p>
    <w:p>
      <w:r>
        <w:t>公公和奶奶及他们女儿一家，很早就移民去了加拿大，两年前奶奶过了身，所以公公今年特意回来散散心。</w:t>
      </w:r>
    </w:p>
    <w:p>
      <w:r>
        <w:t>公公今年５６岁，他保养得很好，看起来仍然非常年轻，大约１米８高，身材硕长，有一双很迷人的眼睛，挺</w:t>
      </w:r>
    </w:p>
    <w:p>
      <w:r>
        <w:t>直的鼻梁和坚毅的嘴角，全身充满着活力和自信，很有成熟男人的韵味和魅力。「爸！你去了加拿大那麽多年，回</w:t>
      </w:r>
    </w:p>
    <w:p>
      <w:r>
        <w:t>来香港还习惯吧？」吃完晚饭後，丈夫和公公在客厅里闲聊。</w:t>
      </w:r>
    </w:p>
    <w:p>
      <w:r>
        <w:t>难得我丈夫今天这麽早就回来，陪他爸吃晚饭。「说真的，我还是挺喜欢香港的，繁华热闹，每个人都充满了</w:t>
      </w:r>
    </w:p>
    <w:p>
      <w:r>
        <w:t>活力，不像加拿大那样，死气沉沉的，」公公继续说︰「像我们住那边，人也不多见一个。」「爸爸，那就在我们</w:t>
      </w:r>
    </w:p>
    <w:p>
      <w:r>
        <w:t>这里多住些时间吧！」我从厨房出来说。</w:t>
      </w:r>
    </w:p>
    <w:p>
      <w:r>
        <w:t>「哈！不怕我打扰你们的二人世界吗？」爸在沙发上回过头望着我说。</w:t>
      </w:r>
    </w:p>
    <w:p>
      <w:r>
        <w:t>「他经常都不在家，难得爸你过来了，还有个人陪陪我呢！」我边说边走去向他们那里。</w:t>
      </w:r>
    </w:p>
    <w:p>
      <w:r>
        <w:t>我发觉爸爸的眼睛一直就盯着我看，我今晚穿了一件很薄的丝质睡袍，里面只穿了套很性感的黑色通花「蕾丝」</w:t>
      </w:r>
    </w:p>
    <w:p>
      <w:r>
        <w:t>内衣裤。因为今晚难得丈夫这麽早在家，我们已经很久没那个了，所以今晚特意的要诱惑他。</w:t>
      </w:r>
    </w:p>
    <w:p>
      <w:r>
        <w:t>「对呀！爸，多住点时间吧！」丈夫的眼睛望着电视说。</w:t>
      </w:r>
    </w:p>
    <w:p>
      <w:r>
        <w:t>我走到丈夫的旁边坐下，抬头见爸望着我胯间，我低头一看，原来我坐下的时候，睡袍的下摆翻了开来，整条</w:t>
      </w:r>
    </w:p>
    <w:p>
      <w:r>
        <w:t>黑色通花内裤现了出来，我马上把睡袍拉好。</w:t>
      </w:r>
    </w:p>
    <w:p>
      <w:r>
        <w:t>「我明天又要上北京了，没时间陪你，让淑华开车，带你到处走走吧，香港比你去加拿大以前，改变了很多。」</w:t>
      </w:r>
    </w:p>
    <w:p>
      <w:r>
        <w:t>丈夫接着说。「是啊！以前香港属於英国，现在已经是我们自己的地方了。」我望着公公说。</w:t>
      </w:r>
    </w:p>
    <w:p>
      <w:r>
        <w:t>这时菲佣切了些水果出来，我们吃着水果，又聊了一会後，我就拉着丈夫回房去了。</w:t>
      </w:r>
    </w:p>
    <w:p>
      <w:r>
        <w:t>「老公，你很久没亲我了，我要你今晚好好的亲亲我。」</w:t>
      </w:r>
    </w:p>
    <w:p>
      <w:r>
        <w:t>我一进房间把门关上後，马上抱着丈夫，把嘴唇送到丈夫的嘴边。</w:t>
      </w:r>
    </w:p>
    <w:p>
      <w:r>
        <w:t>我今晚觉得特别需要，一来丈夫已经很久没和我做爱了，二来刚才在客厅，公公望着着我的那种眼神，就好像</w:t>
      </w:r>
    </w:p>
    <w:p>
      <w:r>
        <w:t>要把我脱光一样，望得我混身发热。</w:t>
      </w:r>
    </w:p>
    <w:p>
      <w:r>
        <w:t>「早点睡吧，我今天很累。」丈夫很敷衍的在我唇上吻了一下说︰「明天我还要飞呢？」「唔……不嘛！」我</w:t>
      </w:r>
    </w:p>
    <w:p>
      <w:r>
        <w:t>把胸罩脱去，拉着丈夫的手放进我睡袍里，抚摸我的乳房，我的身哉算是不错的，上围３６」腰２４」臀部３６」，</w:t>
      </w:r>
    </w:p>
    <w:p>
      <w:r>
        <w:t>在街上走的时候，很多男人老盯着我看。</w:t>
      </w:r>
    </w:p>
    <w:p>
      <w:r>
        <w:t>「我都说了，我明天还要上北京呢？」我丈夫推开我说。</w:t>
      </w:r>
    </w:p>
    <w:p>
      <w:r>
        <w:t>「你是不是在上面有了别的女人？」我生气的说。</w:t>
      </w:r>
    </w:p>
    <w:p>
      <w:r>
        <w:t>「你胡说什麽呀！」他说︰「我上去只是为了工作。」「你自己说吧，你多久没和我做爱了？我是你老婆呀！」</w:t>
      </w:r>
    </w:p>
    <w:p>
      <w:r>
        <w:t>我大声的说︰「你就只会说工作忙，说累，你有想过我的感受，想过我的需要吗？」「我不是每个月都给钱你，买</w:t>
      </w:r>
    </w:p>
    <w:p>
      <w:r>
        <w:t>东西送给你了吗？」「你知道我要的并不是那些，我只要你陪我多一点，爱我多一些。」我哭着说。</w:t>
      </w:r>
    </w:p>
    <w:p>
      <w:r>
        <w:t>「爱！爱！爱！你们女孩子就只会说爱，」他也生气的大声说︰「我不去工作，不去赚钱，每天就抱着你来爱</w:t>
      </w:r>
    </w:p>
    <w:p>
      <w:r>
        <w:t>好不好？」「我并不需要你那样，我只想你每次回来，能多关心我一些，吻我一下就已经很满足了。」</w:t>
      </w:r>
    </w:p>
    <w:p>
      <w:r>
        <w:t>「我还不关心你吗？你要买怎麽我马上买给你。」</w:t>
      </w:r>
    </w:p>
    <w:p>
      <w:r>
        <w:t>「我说了，我不是要那些！」</w:t>
      </w:r>
    </w:p>
    <w:p>
      <w:r>
        <w:t>「你不要再无理取闹了，我给你烦死啦！」</w:t>
      </w:r>
    </w:p>
    <w:p>
      <w:r>
        <w:t>他说完後走去衣柜换了件衣服，走出房间。</w:t>
      </w:r>
    </w:p>
    <w:p>
      <w:r>
        <w:t>「你这麽晚还要去那里？」我拉我着他问。</w:t>
      </w:r>
    </w:p>
    <w:p>
      <w:r>
        <w:t>「我出去喝杯酒，我给你烦死了。」</w:t>
      </w:r>
    </w:p>
    <w:p>
      <w:r>
        <w:t>他甩开我的手，走出了房间。</w:t>
      </w:r>
    </w:p>
    <w:p>
      <w:r>
        <w:t>「走吧！走吧！最好喝死了不要回来！」我追出客厅说。</w:t>
      </w:r>
    </w:p>
    <w:p>
      <w:r>
        <w:t>「怎麽小两口又吵架啦？」我回头一看公公站在我後面，我一个转身就扑到他身上，头靠在他肩膀上「哗」一</w:t>
      </w:r>
    </w:p>
    <w:p>
      <w:r>
        <w:t>声的就哭了起来。</w:t>
      </w:r>
    </w:p>
    <w:p>
      <w:r>
        <w:t>公公两手抱着我，一只手放我腰间另一只轻拍着我的背，在我耳边轻轻的安慰我。</w:t>
      </w:r>
    </w:p>
    <w:p>
      <w:r>
        <w:t>我的心平静了後，我感觉耳朵很痒很舒服，原来公公正在轻轻的咬着我的耳珠，一只手抚摸我的屁股，另一只</w:t>
      </w:r>
    </w:p>
    <w:p>
      <w:r>
        <w:t>紧紧的按着我的腰，把我的阴户压向他那已硬了的阳具上。</w:t>
      </w:r>
    </w:p>
    <w:p>
      <w:r>
        <w:t>「不！爸，不要，不可以的。」我用双手推着他的胸，想把他推开。</w:t>
      </w:r>
    </w:p>
    <w:p>
      <w:r>
        <w:t>他紧拥着我，把抚摸我屁股的那只手伸进我睡袍里，搓揉着我的乳头，我这时才发觉没带胸罩。</w:t>
      </w:r>
    </w:p>
    <w:p>
      <w:r>
        <w:t>「啊啊……爸……不……」公公的手很粗糙，揉着我的奶头，我舒服得全身趐软，阴户内骚痒酸麻，好像有万</w:t>
      </w:r>
    </w:p>
    <w:p>
      <w:r>
        <w:t>蚁钻动似的，感觉到开始潮湿了起来，真想马上躺下让公公把阳具插进来。但理智告诉我，我不能这麽做，「啊…</w:t>
      </w:r>
    </w:p>
    <w:p>
      <w:r>
        <w:t>…啊……爸爸……不可以的。」我大力的挣扎了一下，把公公推开跑回房间去了。</w:t>
      </w:r>
    </w:p>
    <w:p>
      <w:r>
        <w:t>回到房间，我躺在床上喘着气，手不其然的就伸到阴户上抠着自己的阴道，我的阴道除了丈夫的阳具以外，从</w:t>
      </w:r>
    </w:p>
    <w:p>
      <w:r>
        <w:t>没试过给别的男人进入过，虽然有时候我会幻想，有另外的男人，一些强壮、陌生又性感的男人，用裸露的肌肉和</w:t>
      </w:r>
    </w:p>
    <w:p>
      <w:r>
        <w:t>硬挺的阳具挑逗着我，我的，但真的要和一个陌生人做的时候，我心里又感到很害怕。</w:t>
      </w:r>
    </w:p>
    <w:p>
      <w:r>
        <w:t>公公的挑逗使我的慾念又升了起来，抠着阴户想像着公公的阳具插进来，脑海里幻想着一幅乱伦的淫秽画面，</w:t>
      </w:r>
    </w:p>
    <w:p>
      <w:r>
        <w:t>感觉得特别兴奋，流出了大量的淫液後，不觉就睡着了。蒙蒙间，感到有人爬在我身上，抚弄着我的乳房，阴户里</w:t>
      </w:r>
    </w:p>
    <w:p>
      <w:r>
        <w:t>有点骚痒的感觉，吓得我马上睡意全消︰「谁呀！」「还能有谁呢？不就是你老公我吗？」原来是我丈夫，满身的</w:t>
      </w:r>
    </w:p>
    <w:p>
      <w:r>
        <w:t>酒味︰「对不起！老婆，刚才是我不好。」「唔，满身酒味，几时回来的？」我用手抱着他说。「刚回来的，见我</w:t>
      </w:r>
    </w:p>
    <w:p>
      <w:r>
        <w:t>美丽的老婆门户大开，所以就爬上来罗！」他用手指抠着我的阴户说。</w:t>
      </w:r>
    </w:p>
    <w:p>
      <w:r>
        <w:t>「老公快我要！」我伸手下去捉着他的阳具套了几下，把它引进我的里，「啊……啊……老公……大力点……</w:t>
      </w:r>
    </w:p>
    <w:p>
      <w:r>
        <w:t>快……快……」我抬高双脚夹住他的腰，把屁股往上抛，顶向他的阳具希望它能深入点。</w:t>
      </w:r>
    </w:p>
    <w:p>
      <w:r>
        <w:t>「啊……啊……我……不行……不……行……」他抽插了十来下，突然停住了，伏在我身上屁股抽搐着。「不！</w:t>
      </w:r>
    </w:p>
    <w:p>
      <w:r>
        <w:t>老公……不要那麽快……」我话没说完，他就已经射了出来了。</w:t>
      </w:r>
    </w:p>
    <w:p>
      <w:r>
        <w:t>「老公，我爱你。」我拥着他，吻着他的嘴说。</w:t>
      </w:r>
    </w:p>
    <w:p>
      <w:r>
        <w:t>「我也爱你，老婆。」他说完後在我身上翻下来，倒在旁边睡着了。</w:t>
      </w:r>
    </w:p>
    <w:p>
      <w:r>
        <w:t>我从床边拿了张纸巾，放在阴户上把倒流出来的精液擦乾净。</w:t>
      </w:r>
    </w:p>
    <w:p>
      <w:r>
        <w:t>躺在床上，伸手摸一摸丈夫已变软了的阳具，沾了满手的精液，我爬下去把它含进嘴里，帮它舔乾净，也希望</w:t>
      </w:r>
    </w:p>
    <w:p>
      <w:r>
        <w:t>它能再大起来，「唔！别搞啦，很累了，睡觉吧。」丈夫把我的头推开。</w:t>
      </w:r>
    </w:p>
    <w:p>
      <w:r>
        <w:t>抠着自己的阴户，望着身边这个大我五年的丈夫，一个事业心很重的丈夫，也不知道自己有没有嫁错人。物质</w:t>
      </w:r>
    </w:p>
    <w:p>
      <w:r>
        <w:t>上的享受真的很丰富，要什麽有什麽，但心灵上却很空虚。</w:t>
      </w:r>
    </w:p>
    <w:p>
      <w:r>
        <w:t>他每天只知道开会、工作、赚钱，对於床第之间的事一点兴趣都没有，结婚这麽多年都是这样，爬在我身上用</w:t>
      </w:r>
    </w:p>
    <w:p>
      <w:r>
        <w:t>手搓捏一下乳房，把阳具往阴户里抽十来下，就倒在我身睡着了，一点情趣都没有。</w:t>
      </w:r>
    </w:p>
    <w:p>
      <w:r>
        <w:t>早上起来，在家吃完早餐，和公公说了声再见後，就开车先送丈夫回公司，他今天搭十点多的飞机去北京，我</w:t>
      </w:r>
    </w:p>
    <w:p>
      <w:r>
        <w:t>和他吻别後，接着就把车开回我公司去了。</w:t>
      </w:r>
    </w:p>
    <w:p>
      <w:r>
        <w:t>我到这家公司上班才几个月，和丈夫结婚後一直都没工作，这几年自己一个人在家也太闷了，和丈夫商量後他</w:t>
      </w:r>
    </w:p>
    <w:p>
      <w:r>
        <w:t>也答应让我出来做事。时间过得很快，公公今天要飞回加拿大了。</w:t>
      </w:r>
    </w:p>
    <w:p>
      <w:r>
        <w:t>公公在我们家住了也差不多两个礼拜了，我知道公公很想上我，但我总是回避着，虽然丈夫在性慾上一直都不</w:t>
      </w:r>
    </w:p>
    <w:p>
      <w:r>
        <w:t>能满足我，我也很想试一试丈夫以外的男人，但我总过不了自己那一关，觉得很对不起丈夫，更何况这个男人是丈</w:t>
      </w:r>
    </w:p>
    <w:p>
      <w:r>
        <w:t>夫的爸爸。</w:t>
      </w:r>
    </w:p>
    <w:p>
      <w:r>
        <w:t>送公公上飞机的时使，我突然有一种很失落的感觉，我伏在公公肩膀上哭了一会。回到家里坐在沙发上，整个</w:t>
      </w:r>
    </w:p>
    <w:p>
      <w:r>
        <w:t>客饭厅静悄悄的只有我一个人，我感到很空虚和寂寞，突然心里很挂念丈夫，很想他现在可以在我身边，拥抱着我。</w:t>
      </w:r>
    </w:p>
    <w:p>
      <w:r>
        <w:t>我拿起电话拨了上北京。</w:t>
      </w:r>
    </w:p>
    <w:p>
      <w:r>
        <w:t>「老公，老公，我很想念你呀。」我一听到丈夫的声音，就好像在茫茫大海中，突然抓到一条木一样，满心欢</w:t>
      </w:r>
    </w:p>
    <w:p>
      <w:r>
        <w:t>喜，我感到我有很多心里话要向丈夫倾诉。「干麻呢！有什麽事吗？」丈夫一盘冷水泼了下来︰「我现在正在开会</w:t>
      </w:r>
    </w:p>
    <w:p>
      <w:r>
        <w:t>呢！酒店才刚平顶，很多室内装饰的活要开始，你有什麽事快说吧！」「你几时能回来呢？」我只能这麽说。</w:t>
      </w:r>
    </w:p>
    <w:p>
      <w:r>
        <w:t>「快了！快了！事情安排完就回来了嘛！」丈夫很不耐烦的说。</w:t>
      </w:r>
    </w:p>
    <w:p>
      <w:r>
        <w:t>「爸爸今天走了，整个家就只有我和菲佣，你知道我很闷吗？」</w:t>
      </w:r>
    </w:p>
    <w:p>
      <w:r>
        <w:t>我说。「那你可以出去逛公司或叫你姐来陪你呀！就这样吧，我要回去开会了。」</w:t>
      </w:r>
    </w:p>
    <w:p>
      <w:r>
        <w:t>他说完後就把电话挂上了。</w:t>
      </w:r>
    </w:p>
    <w:p>
      <w:r>
        <w:t>我把电话挂上後，眼泪忍不住从眼角边流了下来。</w:t>
      </w:r>
    </w:p>
    <w:p>
      <w:r>
        <w:t>我在这家公司上班已经三个月了，和公司的同事都混得很熟，老板也非常赞赏我的工作表现。</w:t>
      </w:r>
    </w:p>
    <w:p>
      <w:r>
        <w:t>这家公司不是太大，除了老板Mr. Benson和我以外，还有一个业务接洽经理马家麒，我们都叫他小马哥，大约</w:t>
      </w:r>
    </w:p>
    <w:p>
      <w:r>
        <w:t>３０岁，未婚；一个会计梁淑贞３２岁，听说已离了两次婚；一个女文员，何秀琦２０岁；三个广告设计员，一个</w:t>
      </w:r>
    </w:p>
    <w:p>
      <w:r>
        <w:t>女孩，吴妙琴２３岁、两个男孩，李杰２５岁和林俊文２３岁及一个办公室助理梁建明，因为在我们之中，他是最</w:t>
      </w:r>
    </w:p>
    <w:p>
      <w:r>
        <w:t>小一个，所以大家都叫他小明。</w:t>
      </w:r>
    </w:p>
    <w:p>
      <w:r>
        <w:t>我们老板是外国人，经常不在香港，这几个男同事整天都围着我，有时还趁机摸摸我的手脚，打一下我的屁股，</w:t>
      </w:r>
    </w:p>
    <w:p>
      <w:r>
        <w:t>其实我也乐意让他们围着我，因为这是女孩子的一种荣誉，他们经常有意无意的挑逗着我，想请我去吃饭或是看电</w:t>
      </w:r>
    </w:p>
    <w:p>
      <w:r>
        <w:t>影，但都被我拒绝了。</w:t>
      </w:r>
    </w:p>
    <w:p>
      <w:r>
        <w:t>「华姐，今天晚上小马哥请吃饭，吃完後我们上他家玩，你也来吧！」今天下午快下班的时候，小明走到我面</w:t>
      </w:r>
    </w:p>
    <w:p>
      <w:r>
        <w:t>前跟我说。「有什麽特别事吗？」我望着小明问。</w:t>
      </w:r>
    </w:p>
    <w:p>
      <w:r>
        <w:t>「小马哥新居入伙呀！你不记得了吗？前天你还和我们一起凑钱，送了份礼给他呢！」小明解释着说︰「他家</w:t>
      </w:r>
    </w:p>
    <w:p>
      <w:r>
        <w:t>装修好了，昨天搬了进去，所以今天我们大夥儿一起上他家贺一贺。」</w:t>
      </w:r>
    </w:p>
    <w:p>
      <w:r>
        <w:t>「那好吧！」我想，反正我一个人回家也无聊。</w:t>
      </w:r>
    </w:p>
    <w:p>
      <w:r>
        <w:t>小马哥请我们在酒楼吃饭，吃完饭後，我们大家就一起上小马哥的新居。小马哥特意为我们调了一些鸡尾酒，</w:t>
      </w:r>
    </w:p>
    <w:p>
      <w:r>
        <w:t>大家在客厅一边喝酒一边唱「卡拉ＯＫ」及玩骰盅，闹了一会，每个人都好像很兴奋和有些醉意了。</w:t>
      </w:r>
    </w:p>
    <w:p>
      <w:r>
        <w:t>「这次再输给你的话我帮你舔。」小明一直都输给淑贞，他很不服气的说。</w:t>
      </w:r>
    </w:p>
    <w:p>
      <w:r>
        <w:t>「姑姑我只要说一声，那些臭男人排着队来帮我舔，才不用你来。」</w:t>
      </w:r>
    </w:p>
    <w:p>
      <w:r>
        <w:t>淑贞在我们这班人中，年龄算是最大的一个，已离过婚，所以也是最粗野的一个。</w:t>
      </w:r>
    </w:p>
    <w:p>
      <w:r>
        <w:t>「姑姑我现在有些尿意，输了你要帮我喝了。」</w:t>
      </w:r>
    </w:p>
    <w:p>
      <w:r>
        <w:t>「好！我输了我喝你的，你输了你喝我的。」小明很豪气的说。</w:t>
      </w:r>
    </w:p>
    <w:p>
      <w:r>
        <w:t>我以为他们在闹着玩，也没在意，坐在沙发上感到自己的心跳越来越快，面颊好像有点发热，尤其阴户里淫液</w:t>
      </w:r>
    </w:p>
    <w:p>
      <w:r>
        <w:t>一直渗出来很趐痒，可能酒喝多了吧。</w:t>
      </w:r>
    </w:p>
    <w:p>
      <w:r>
        <w:t>我望了一下客厅里正在唱歌的妙琴，只见她正夹在两个男孩中间，身靠在俊文的怀里，一手拿着麦克风，一手</w:t>
      </w:r>
    </w:p>
    <w:p>
      <w:r>
        <w:t>插进俊文的裤里套弄着；俊文双手伸进了她衣服里，抚摸着她的奶；而她旁边的李杰，一只手已伸进她裙子里，有</w:t>
      </w:r>
    </w:p>
    <w:p>
      <w:r>
        <w:t>所行动了。</w:t>
      </w:r>
    </w:p>
    <w:p>
      <w:r>
        <w:t>我很腼腆的站了起来，走进里面去参观小马哥的房间，才刚到门口，我就听到一些呻吟声。</w:t>
      </w:r>
    </w:p>
    <w:p>
      <w:r>
        <w:t>我把房门推开，见小马哥坐在床边，裤子脱了掉在地上，而秀琦正跪在小马哥前面啜着他的阳具。小马哥见我</w:t>
      </w:r>
    </w:p>
    <w:p>
      <w:r>
        <w:t>推开门进来，抬起头向我笑了笑，我尴尬的马上把门关上。</w:t>
      </w:r>
    </w:p>
    <w:p>
      <w:r>
        <w:t>回到客厅，见小明正站在淑贞的面前解着裤带，「你在做什麽？」我望着他问。「贞姐输了。」接着把阳具拉</w:t>
      </w:r>
    </w:p>
    <w:p>
      <w:r>
        <w:t>了出来，淑贞伸手握住它说︰「哈！本钱还不小呢！」只见小明的阳具这时只是半硬的状态，但已有６寸长，说完</w:t>
      </w:r>
    </w:p>
    <w:p>
      <w:r>
        <w:t>後用手使劲的套捋着。</w:t>
      </w:r>
    </w:p>
    <w:p>
      <w:r>
        <w:t>「喂！贞姐你可别耍赖呀！弄大了我怎麽尿呀？」小明说。</w:t>
      </w:r>
    </w:p>
    <w:p>
      <w:r>
        <w:t>「哈哈哈！我想看看它到底有多大嘛！」</w:t>
      </w:r>
    </w:p>
    <w:p>
      <w:r>
        <w:t>说完後就把它含进嘴里。「啊……咳……咳……哗！你想插破我喉咙吗？」</w:t>
      </w:r>
    </w:p>
    <w:p>
      <w:r>
        <w:t>淑贞将小明的阳具吐了出来说︰「你到底尿不尿嘛！」</w:t>
      </w:r>
    </w:p>
    <w:p>
      <w:r>
        <w:t>我一看吓了一跳，小明的阳具足有９寸长，我丈夫的才只有５寸多点。</w:t>
      </w:r>
    </w:p>
    <w:p>
      <w:r>
        <w:t>「嘻！谁叫你弄大了它？」小明嘻皮笑脸的说︰「来嘛！贞姐，你含得我很舒服，别让它停嘛！」说完後又把</w:t>
      </w:r>
    </w:p>
    <w:p>
      <w:r>
        <w:t>阳具往淑贞嘴里送。</w:t>
      </w:r>
    </w:p>
    <w:p>
      <w:r>
        <w:t>淑贞用手捉住它说︰「你可别使劲往里插呀，我快给你插得呼吸不了啦。」</w:t>
      </w:r>
    </w:p>
    <w:p>
      <w:r>
        <w:t>说完张开口又把小明的阳具放嘴里去了。</w:t>
      </w:r>
    </w:p>
    <w:p>
      <w:r>
        <w:t>忽然间我听到男女的淫声秽语在我旁边响起，我拧头一看，见妙琴正趴伏在咖啡桌上，裙子翻了上去翘起着屁</w:t>
      </w:r>
    </w:p>
    <w:p>
      <w:r>
        <w:t>股，俊人跪在她後面，正前後耸动着屁股在抽插着她的淫，而她的嘴里，还含着站在她前面的李杰的阳具。</w:t>
      </w:r>
    </w:p>
    <w:p>
      <w:r>
        <w:t>我从来不曾经历过这样淫秽的场面，和这样清楚的看见过别的男人粗大的阳具，甚至是进入女人下体抽插的情</w:t>
      </w:r>
    </w:p>
    <w:p>
      <w:r>
        <w:t>景……我吓呆了的站着，感到喉咙乾燥、面红耳热、心跳加速，内的淫液不断地渗出，趐痒难受。「啊！」忽然有</w:t>
      </w:r>
    </w:p>
    <w:p>
      <w:r>
        <w:t>一双手从我後面腋下伸过来紧握住我的乳房，我吓得叫了一声。回过头一看，原来是小马哥，他不知什麽时候悄悄</w:t>
      </w:r>
    </w:p>
    <w:p>
      <w:r>
        <w:t>的出了来，全身赤裸的挺着他那条粗大的阳具，顶着我臀部在磨，双手捏弄着我的乳头，嘴吧贴着我耳朵轻轻的说</w:t>
      </w:r>
    </w:p>
    <w:p>
      <w:r>
        <w:t>他喜欢我。</w:t>
      </w:r>
    </w:p>
    <w:p>
      <w:r>
        <w:t>「啊啊……啊……不……」我被他挑逗得没有办法反抗，全身酸麻无力，两腿趐软，不由自主的哼了起来。</w:t>
      </w:r>
    </w:p>
    <w:p>
      <w:r>
        <w:t>这时下面又有另一双手将我的裙子脱去，把内裤掀住一边，用手翻开我的阴唇。</w:t>
      </w:r>
    </w:p>
    <w:p>
      <w:r>
        <w:t>我低头一看原来是李杰，正伸着舌头舔我的穴。</w:t>
      </w:r>
    </w:p>
    <w:p>
      <w:r>
        <w:t>「啊……不……脏……」我用手推他的头，我丈夫说女人那里最不乾净，什麽脏东西都藏里面，从来不肯帮我</w:t>
      </w:r>
    </w:p>
    <w:p>
      <w:r>
        <w:t>舔，而且我今天一天都没洗过。</w:t>
      </w:r>
    </w:p>
    <w:p>
      <w:r>
        <w:t>「李杰……不要……脏死了……啊……啊……」李杰没有理我，继续把舌头伸在我穴来回的舔着，就像要用他</w:t>
      </w:r>
    </w:p>
    <w:p>
      <w:r>
        <w:t>的舌头帮我的穴清洗一样。</w:t>
      </w:r>
    </w:p>
    <w:p>
      <w:r>
        <w:t>我感到全身无力双腿发软的，靠在正玩弄着的我乳房的小马哥身上，一只手按着李杰的头，另一只手被小马哥</w:t>
      </w:r>
    </w:p>
    <w:p>
      <w:r>
        <w:t>拉到他的阳具上。</w:t>
      </w:r>
    </w:p>
    <w:p>
      <w:r>
        <w:t>小马哥的阳具很粗、很热，像一根烧红了的铁棒一样，尤其那龟头像颗大蘑菇，我很害羞的只是用手抓着。</w:t>
      </w:r>
    </w:p>
    <w:p>
      <w:r>
        <w:t>李杰把我双脚抬起搁在他肩膀上，他把手指插进我里轻轻的抽动，嘴唇含住我的阴蒂，边吮边用舌头舐，我舒</w:t>
      </w:r>
    </w:p>
    <w:p>
      <w:r>
        <w:t>服得倚靠着在小马哥身上，全身发热抖颤。</w:t>
      </w:r>
    </w:p>
    <w:p>
      <w:r>
        <w:t>可能女人的膀胱容量比较小，或者是我第一次让男人这样玩弄阴户，刺激得有点失调，虽然上小马哥家之前我</w:t>
      </w:r>
    </w:p>
    <w:p>
      <w:r>
        <w:t>已去了洗手间，但是现在我又想去了。</w:t>
      </w:r>
    </w:p>
    <w:p>
      <w:r>
        <w:t>我很尴尬的推着李杰的头说︰「李杰……李……我……我想……」我实在说不出口。终於我忍不住了，尿道口</w:t>
      </w:r>
    </w:p>
    <w:p>
      <w:r>
        <w:t>一松，一大泡的尿从我阴户里直喷出来，「啊……啊……」我从来未试过小便会这麽舒服、畅快。浅黄色的尿液由</w:t>
      </w:r>
    </w:p>
    <w:p>
      <w:r>
        <w:t>我阴道直射而出，喷得李杰满面都是，李杰愕了一愕，但他并没有离开，反而张着口让尿液直射进去，再从他的口</w:t>
      </w:r>
    </w:p>
    <w:p>
      <w:r>
        <w:t>边沿着脖子和衣服流到地上。</w:t>
      </w:r>
    </w:p>
    <w:p>
      <w:r>
        <w:t>「哈哈哈！杰哥，华姐的尿味道不错吧！」小明这时和淑贞正在相干着，淑贞靠坐在沙发上双脚高举，小明跪</w:t>
      </w:r>
    </w:p>
    <w:p>
      <w:r>
        <w:t>在沙发前挺着他的阳具，正在进出着淑贞的阴道，边插边转头望着我说︰「华姐，我待会也要喝你的尿，禽你的穴。」</w:t>
      </w:r>
    </w:p>
    <w:p>
      <w:r>
        <w:t>我羞得满面通红的没有作声。</w:t>
      </w:r>
    </w:p>
    <w:p>
      <w:r>
        <w:t>小马哥抱我进他房间里，脱去我全部衣服，让我睡在床上，他伏下压在我身上，把舌头伸进我嘴，一手玩弄着</w:t>
      </w:r>
    </w:p>
    <w:p>
      <w:r>
        <w:t>我的乳房，一手在下面抠着我的穴。</w:t>
      </w:r>
    </w:p>
    <w:p>
      <w:r>
        <w:t>我双手环抱着小马哥的脖子，吮着他伸进来的舌头，小马哥的阳具在我腿上磨着，一直都没插进去，我感到穴</w:t>
      </w:r>
    </w:p>
    <w:p>
      <w:r>
        <w:t>里很难受、很空虚，需要有点东西塞进去充实一下。</w:t>
      </w:r>
    </w:p>
    <w:p>
      <w:r>
        <w:t>「小马哥，快给我。」我羞怯的轻轻在小马哥耳边说。</w:t>
      </w:r>
    </w:p>
    <w:p>
      <w:r>
        <w:t>「给你什麽呢？」小马哥问。</w:t>
      </w:r>
    </w:p>
    <w:p>
      <w:r>
        <w:t>「唔……快给我，你的阳具。」我羞红着脸说。</w:t>
      </w:r>
    </w:p>
    <w:p>
      <w:r>
        <w:t>「你自己去拿呀！」小马哥舔着我耳朵，在我耳边说。我不明白我今天怎麽会这麽淫荡，我只知道我的穴实在</w:t>
      </w:r>
    </w:p>
    <w:p>
      <w:r>
        <w:t>很痒，身体已不自主的展开强烈的需求，淫水已湿润整个臀部，连床单也湿了一大片，只想要一条大阳具塞进去解</w:t>
      </w:r>
    </w:p>
    <w:p>
      <w:r>
        <w:t>痒，我伸手捉着小马哥的阳具，引着它插进去穴里。「嗯……嗯……」我现在才真正尝到乐趣，小马哥忽浅忽深，</w:t>
      </w:r>
    </w:p>
    <w:p>
      <w:r>
        <w:t>忽轻忽重的，每深插进来的那一下，好像直捅进我心房一样，爽得我不断地抖颤，和丈夫做爱从未试过有泄出阴精</w:t>
      </w:r>
    </w:p>
    <w:p>
      <w:r>
        <w:t>的感觉，可今天小马哥已让我连泄了两次。</w:t>
      </w:r>
    </w:p>
    <w:p>
      <w:r>
        <w:t>胀热的穴口，迎着他那粗大的阴茎插入我的淫穴里，让我感觉被丈夫以外的男人插，居然会有强烈的快感。他</w:t>
      </w:r>
    </w:p>
    <w:p>
      <w:r>
        <w:t>对我使力地插着，因对丈夫有愧疚感，所以我强忍着，不想在他面前叫出高潮的淫声。可是我的身体却不听话，被</w:t>
      </w:r>
    </w:p>
    <w:p>
      <w:r>
        <w:t>他插了不到十分钟，我就忍不住淫声四起︰「啊啊啊……啊啊……小马……哥……很……舒服……啊啊……插大…</w:t>
      </w:r>
    </w:p>
    <w:p>
      <w:r>
        <w:t>…力……点……啊啊啊……」这时我见李杰全身赤裸地由洗澡间出来，阳具垂在胯间，他来到床边，跪在床上，把</w:t>
      </w:r>
    </w:p>
    <w:p>
      <w:r>
        <w:t>他那垂着的阳具放我嘴边。</w:t>
      </w:r>
    </w:p>
    <w:p>
      <w:r>
        <w:t>我张开口把它含住，他耸动着屁股，在我口中做起活塞动作，阳具慢慢的在我嘴里变大了。</w:t>
      </w:r>
    </w:p>
    <w:p>
      <w:r>
        <w:t>李杰把阳具从我嘴里拔出来，向小马哥打了个眼色，小马哥紧紧抱着我一个翻身，变成了他躺在床上，我在上</w:t>
      </w:r>
    </w:p>
    <w:p>
      <w:r>
        <w:t>面压着他，阳具仍然插在我穴里，李杰走到我後面，用手掰开我屁股，接着伸出舌头舐我的菊门。</w:t>
      </w:r>
    </w:p>
    <w:p>
      <w:r>
        <w:t>「呀！……不行……脏死了……不要呀！」他舌头舐在我菊门上，我抖颤了一下，肛门肌肉不由自主的收缩起</w:t>
      </w:r>
    </w:p>
    <w:p>
      <w:r>
        <w:t>来，我今天上了一次厕所，一直没洗过，自己都觉得又脏又臭，现在突然有个男人伸出舌头去舐它，我尴尬得满面</w:t>
      </w:r>
    </w:p>
    <w:p>
      <w:r>
        <w:t>发红，扭动着屁股不让李杰舐，李杰双手按着我屁股，把舌头伸进我菊花蕾内。</w:t>
      </w:r>
    </w:p>
    <w:p>
      <w:r>
        <w:t>「喔……不要……不……脏……臭喔……很舒服……不……要……喔……」我很舒服但也很尴尬，男人舔着我</w:t>
      </w:r>
    </w:p>
    <w:p>
      <w:r>
        <w:t>的屁股洞，给我带来了另一种从未试过的新鲜刺激感，屁股洞有一种愉悦的快感，又有一种麻痒难受的感觉，我尽</w:t>
      </w:r>
    </w:p>
    <w:p>
      <w:r>
        <w:t>量张开着屁股，希望他的舌头能深入一些。</w:t>
      </w:r>
    </w:p>
    <w:p>
      <w:r>
        <w:t>李杰舐弄了一会後站了起来，向我屁股洞吐了一口唾液，用手在我菊门上擦了擦，我还未会意过来，阳具已经</w:t>
      </w:r>
    </w:p>
    <w:p>
      <w:r>
        <w:t>插了进去，一种撕裂般的痛楚从屁股洞传了过来，像被一枝烧红了的铁柱插进去一样，使我忍不住喊了起来︰「啊！</w:t>
      </w:r>
    </w:p>
    <w:p>
      <w:r>
        <w:t>不要，痛死我啦！」李杰站在後面按着我屁股，缓缓地抽插着我的屁服洞，小马哥在下面紧紧搂住我，一下一下地</w:t>
      </w:r>
    </w:p>
    <w:p>
      <w:r>
        <w:t>将阳具挺进我的穴内。</w:t>
      </w:r>
    </w:p>
    <w:p>
      <w:r>
        <w:t>渐渐地屁股洞已不觉痛楚，取而代之是一种难以形容的感觉，我全身抖颤，大口大口的喘着气，汗水不断地渗</w:t>
      </w:r>
    </w:p>
    <w:p>
      <w:r>
        <w:t>出。阴道内突然射出大量的阴液，我紧紧地搂住小马哥，把舌头伸进他口里，阴户一下一下的泄出了阴精。</w:t>
      </w:r>
    </w:p>
    <w:p>
      <w:r>
        <w:t>小马哥也同时抖颤了一下，一股烫热的精液，由他龟头射进了我穴内。</w:t>
      </w:r>
    </w:p>
    <w:p>
      <w:r>
        <w:t>李杰见小马哥泄出後，将我从小马哥的身上翻下，让我仰卧着，将我双脚搁上他的肩膀，拿着阳具插进我的穴</w:t>
      </w:r>
    </w:p>
    <w:p>
      <w:r>
        <w:t>里，这时我的阴道正倒流出小马哥的精液和我的淫水，李杰的阳具很轻易的就塞了进去。</w:t>
      </w:r>
    </w:p>
    <w:p>
      <w:r>
        <w:t>他很用力的抽送着，我被干得脑中一片空白……只是无力的躺在床上，享受着男人的抽插……没多久他又换了</w:t>
      </w:r>
    </w:p>
    <w:p>
      <w:r>
        <w:t>个姿势，把我翻过去从背後插入阴户，抽插了一会後他趴在我身上，又一股烫热的精液射进我阴道内，我累得只能</w:t>
      </w:r>
    </w:p>
    <w:p>
      <w:r>
        <w:t>趴在床上喘气。</w:t>
      </w:r>
    </w:p>
    <w:p>
      <w:r>
        <w:t>李杰刚爬起，突然又有人伏到我身上来，把一条很粗大的阳具插进了我已被得一塌糊涂的穴里。</w:t>
      </w:r>
    </w:p>
    <w:p>
      <w:r>
        <w:t>「华姐，我要插破你这臭穴，揷破你的臭屁股洞。」小明一边插着我，一边在我耳朵边说着粗话︰「干得你屁</w:t>
      </w:r>
    </w:p>
    <w:p>
      <w:r>
        <w:t>股开花。」</w:t>
      </w:r>
    </w:p>
    <w:p>
      <w:r>
        <w:t>我这麽大个人从来没听过这麽样的粗话，我听得面都发红了，但我又觉得很兴奋，我想我真的犯贱了，被小明</w:t>
      </w:r>
    </w:p>
    <w:p>
      <w:r>
        <w:t>边插边骂的，我的阴液又泄出来了。</w:t>
      </w:r>
    </w:p>
    <w:p>
      <w:r>
        <w:t>「啊啊啊……你怎麽……啊啊……可以这麽粗口呢？」</w:t>
      </w:r>
    </w:p>
    <w:p>
      <w:r>
        <w:t>我喘着气说︰「淑贞呢？」「她正被小马哥和李俊两人干着呢！」</w:t>
      </w:r>
    </w:p>
    <w:p>
      <w:r>
        <w:t>小明说︰「华姐，你的臭穴比贞姐的过瘾多了，又窄又热的，我以後每天都要禽你的穴。」</w:t>
      </w:r>
    </w:p>
    <w:p>
      <w:r>
        <w:t>「好呀，华姐以後都让你的大阳具干。」我真惊讶於如此保守矜持的我，怎麽会有如此行径？更可怕的是，我</w:t>
      </w:r>
    </w:p>
    <w:p>
      <w:r>
        <w:t>竟然还答应他另一次的奸淫。</w:t>
      </w:r>
    </w:p>
    <w:p>
      <w:r>
        <w:t>事後我才知道，原来小马哥在我的酒里下了媚药，我也不知该骂他还是该感谢他。</w:t>
      </w:r>
    </w:p>
    <w:p>
      <w:r>
        <w:t>他让我尝到了性爱的快感，而且有些食髓知味的想继续跟丈夫以外的男人做爱，这点倒是我当初没想到的，我</w:t>
      </w:r>
    </w:p>
    <w:p>
      <w:r>
        <w:t>也像上瘾似的，让一个个不认识的男人来干我、抚摸我。此後每当老公不在的时候，我便外出寻找快乐。</w:t>
      </w:r>
    </w:p>
    <w:p>
      <w:r>
        <w:t>我心想，我的肉体不应只属我老公一人所有，更何况他从来不珍惜我的肉体，我美丽的身体也应该让别人尝尝，</w:t>
      </w:r>
    </w:p>
    <w:p>
      <w:r>
        <w:t>一方面我可体验不同的人生，一方面也可充份地享受性爱所带给我的快感。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