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长途汽车上</w:t>
      </w:r>
    </w:p>
    <w:p>
      <w:r>
        <w:t>.</w:t>
      </w:r>
    </w:p>
    <w:p>
      <w:r>
        <w:t>这是去年11月份的事，我在合肥工作，我女朋友在附件的另外一个城市工作（为了保护当事人，具体城市不说</w:t>
      </w:r>
    </w:p>
    <w:p>
      <w:r>
        <w:t>了，请各位谅解）。周末，我准备坐长途客车去那个城市找我女朋友。由于当天乘车的人格外多，所以都是上车对</w:t>
      </w:r>
    </w:p>
    <w:p>
      <w:r>
        <w:t>号入座，我买的是下午五点的票。</w:t>
      </w:r>
    </w:p>
    <w:p>
      <w:r>
        <w:t>还有十分钟开车时我上了车，我的座位是最后一排靠近过道的位置，旁边靠窗的位置还空着。直到快发车时，</w:t>
      </w:r>
    </w:p>
    <w:p>
      <w:r>
        <w:t>旁边座位的乘客来了，是个女孩，看样子像个学美术的大学生，手里拎了个画板，身高有一米六五左右，身材比较</w:t>
      </w:r>
    </w:p>
    <w:p>
      <w:r>
        <w:t>丰满，算不上多漂亮但是五官还是比较端正，也不难看，穿的就比较朴素了，上身穿一件绿色的外衣，看起来质地</w:t>
      </w:r>
    </w:p>
    <w:p>
      <w:r>
        <w:t>一般，下身穿一条紧身牛仔裤，倒是把她臀部包裹的有些翘翘的，腿形也显得比较修长，脚上是一双不知道什么牌</w:t>
      </w:r>
    </w:p>
    <w:p>
      <w:r>
        <w:t>子的白色运动鞋，典型的学生装扮。</w:t>
      </w:r>
    </w:p>
    <w:p>
      <w:r>
        <w:t>不一会，就发车了，车很快开出了合肥市区，上了高速公路。我无聊的玩着手机，不多久，天色渐渐暗了下来，</w:t>
      </w:r>
    </w:p>
    <w:p>
      <w:r>
        <w:t>车里没有开灯，十分昏暗。客车静静的行驶着，还有三个多钟头才能到达目的地，我抬眼环顾了一下四周的乘客，</w:t>
      </w:r>
    </w:p>
    <w:p>
      <w:r>
        <w:t>大家大多都靠在椅背上闭目养神，一片和谐的景象。我此时也没心情睡觉，侧眼看了看我旁边的女孩，可能她比较</w:t>
      </w:r>
    </w:p>
    <w:p>
      <w:r>
        <w:t>劳累吧，双手在胸前环抱，头斜靠在座椅后靠背上在睡觉。</w:t>
      </w:r>
    </w:p>
    <w:p>
      <w:r>
        <w:t>我坐的这班客车比较破旧，前后排座位之间空隙很小，我的身材比较高大，腿伸直的话就会顶在前排座椅上很</w:t>
      </w:r>
    </w:p>
    <w:p>
      <w:r>
        <w:t>不舒服，只好把两腿向两边稍稍分开以增大腿部的空间。这样，我的靠近窗口的大腿就不知不觉地贴在了坐在我旁</w:t>
      </w:r>
    </w:p>
    <w:p>
      <w:r>
        <w:t>边女孩子的腿上，我心中突然一动，想着是不是可以发生点什么，又看了看我旁边的女孩，看起来还是睡得很沉，</w:t>
      </w:r>
    </w:p>
    <w:p>
      <w:r>
        <w:t>没有什么反应。我决心继续尝试一下，就假装也在睡觉，把挨着女孩的大腿逐渐加大力气向她的腿上贴去，不一会</w:t>
      </w:r>
    </w:p>
    <w:p>
      <w:r>
        <w:t>可能女孩有了感觉，把腿往里边挪了挪。我继续假装不知道，腿也慢慢的跟着往里边靠去，不一会又贴到了她的大</w:t>
      </w:r>
    </w:p>
    <w:p>
      <w:r>
        <w:t>腿上。她腿的另一侧放着她的画板，已经没有空间再往边上挪了，我继续用力把我的腿紧靠在她的腿上，同时悄悄</w:t>
      </w:r>
    </w:p>
    <w:p>
      <w:r>
        <w:t>的瞅着她，她始终也没睁开眼睛，继续保持刚才的姿势睡觉。我的腿已经很大力气的贴着她的腿，她不可能一点感</w:t>
      </w:r>
    </w:p>
    <w:p>
      <w:r>
        <w:t>觉也没有的，可能她默认了我的这种行为，任由我用我的大腿挤压着她的长腿，不再有任何反应。</w:t>
      </w:r>
    </w:p>
    <w:p>
      <w:r>
        <w:t>我看见这种情况，当然不会甘心只碰碰她的腿，于是我也假装闭目养神，双手交叉抱在胸前用我的手臂肘部不</w:t>
      </w:r>
    </w:p>
    <w:p>
      <w:r>
        <w:t>时的去碰触她的胳膊，过了一会就直接压到了她的胳膊上不再离开，同时看她有什么反应。这回她却没有再躲避了，</w:t>
      </w:r>
    </w:p>
    <w:p>
      <w:r>
        <w:t>任由我的胳膊压着她的手臂，不过还是没有睁开眼睛，但我感觉她的胸部似乎有了一些稍大的起伏。我继续行动，</w:t>
      </w:r>
    </w:p>
    <w:p>
      <w:r>
        <w:t>手臂慢慢向下移动直到她的腿部，然后把手指轻轻的搭在了她的大腿上，缓缓用力，用手指在她的大腿上向下按了</w:t>
      </w:r>
    </w:p>
    <w:p>
      <w:r>
        <w:t>一下，她还是没有反应。我逐渐加大力气，又在她的大腿上反复按了几下，这时她终于有了反应，环抱在胸前的手</w:t>
      </w:r>
    </w:p>
    <w:p>
      <w:r>
        <w:t>迅速落下，放到了我刚才用手指按压她大腿的部位，继续「睡觉」。我稍微一惊又镇定了下来，把手也放在我的大</w:t>
      </w:r>
    </w:p>
    <w:p>
      <w:r>
        <w:t>腿上，手指向外伸开去触碰她放在腿上的手背。终于，我的肌肤和她的肌肤有了第一次的接触，虽然只是指尖那一</w:t>
      </w:r>
    </w:p>
    <w:p>
      <w:r>
        <w:t>点点的接触，同样让我有些兴奋，我想这个女孩今天很有可能成为我在长途客车上的「艳遇」。第一次触碰她没有</w:t>
      </w:r>
    </w:p>
    <w:p>
      <w:r>
        <w:t>躲避，我继续用手指去碰她的手，碰了几下之后，我就把我的小拇指搭在了她的手背上不在离开，同时观察她的反</w:t>
      </w:r>
    </w:p>
    <w:p>
      <w:r>
        <w:t>应。她一如继往的在「睡觉」，手也没有躲开，任由我的手指的肌肤和她的手接触着。这样都没有「反应，我更坚</w:t>
      </w:r>
    </w:p>
    <w:p>
      <w:r>
        <w:t>定了自己的继续下去的决心。逐渐的，两个手指，三个手指都放到了她的手上，把大拇指放到她的手的边缘，几个</w:t>
      </w:r>
    </w:p>
    <w:p>
      <w:r>
        <w:t>手指微微用力，捏了她的小手一下。她有了反应，不过不是把手挪开，而是把刚才半握着的手更加展开了。我大感</w:t>
      </w:r>
    </w:p>
    <w:p>
      <w:r>
        <w:t>兴奋，咽了一口口水，用几个手指捏住了她的小手，不再松开。接着，我把整个手掌打开，轻轻的向前移动，贴在</w:t>
      </w:r>
    </w:p>
    <w:p>
      <w:r>
        <w:t>她的小手上，缓缓握住。她手部的肌肤非常柔嫩光滑，手也比较小，摸着十分舒服，我用力把她的小手抓在我的掌</w:t>
      </w:r>
    </w:p>
    <w:p>
      <w:r>
        <w:t>心中。她这时有了反应，胳膊微微一用力，似乎想把手从我的掌心里抽出去，但我如何肯让她「逃脱」，紧紧的抓</w:t>
      </w:r>
    </w:p>
    <w:p>
      <w:r>
        <w:t>着她的手。她挣扎了几下，见没有效果，任我抓着她的揉捏也不再「反抗」，还是没有睁眼，继续睡她的觉。</w:t>
      </w:r>
    </w:p>
    <w:p>
      <w:r>
        <w:t>我一看现在这种情况，就知道今天一定有戏。抬眼看看四周，一片昏暗，人们都在睡觉，车平稳的开着，根本</w:t>
      </w:r>
    </w:p>
    <w:p>
      <w:r>
        <w:t>没有人注意到这边发生的事情。我彻底放下心来，动作也不向刚开始那样的斯文谨慎，直接伸手过去抓住她放在另</w:t>
      </w:r>
    </w:p>
    <w:p>
      <w:r>
        <w:t>一边的手，将她的双手拉到靠近我这一侧，握在掌中，她知道没有，也就继续放任我的作为。我一手抓着她的两只</w:t>
      </w:r>
    </w:p>
    <w:p>
      <w:r>
        <w:t>小手抬起来，另一手在她的大腿上不断揉捏抚摸，接着把手伸到了她两腿之间，用力向下按去。她可能受到了刺激，</w:t>
      </w:r>
    </w:p>
    <w:p>
      <w:r>
        <w:t>两腿突然紧夹在一起，同时睁开眼向我看来，她看我在看她，又不好意思的把头扭向了一边，丰满的胸部起伏更加</w:t>
      </w:r>
    </w:p>
    <w:p>
      <w:r>
        <w:t>剧烈了。我大感刺激，双手用力将她从椅背上拉了起来，一只胳膊伸到她的背后，将她整个人搂在了我的怀里，她</w:t>
      </w:r>
    </w:p>
    <w:p>
      <w:r>
        <w:t>的头正好倚在了我的肩膀上。我闻着她头发上淡淡的香味，软玉温香抱在怀里，胯下的小DD不知不觉的硬了起来。</w:t>
      </w:r>
    </w:p>
    <w:p>
      <w:r>
        <w:t>没想到我在现实生活中还真能有这样的艳福，一定要好好享受一番。我把手又使劲的往她两腿之间身去，她本能的</w:t>
      </w:r>
    </w:p>
    <w:p>
      <w:r>
        <w:t>用双手去抓我的手，我顺势用另一只手掀起了她的衣服，伸手探了进去，直接按在了她丰满的胸上，她又用力想挣</w:t>
      </w:r>
    </w:p>
    <w:p>
      <w:r>
        <w:t>脱我的怀抱，我怕她受不了刺激叫出来，就没有再进一步手上的动作，只是把手搭在她高耸的双峰上，将她紧紧搂</w:t>
      </w:r>
    </w:p>
    <w:p>
      <w:r>
        <w:t>在怀里。</w:t>
      </w:r>
    </w:p>
    <w:p>
      <w:r>
        <w:t>过了一会，她慢慢平静了下来，也不再挣扎。我这才敢用手去玩弄她的奶子，感受着她乳房的弹性。她的胸脯</w:t>
      </w:r>
    </w:p>
    <w:p>
      <w:r>
        <w:t>起伏的越来越剧烈，我也受不了这个刺激，低下头去像她的脸上吻去，她没有躲避，让我随意的亲着她那嫩滑的脸</w:t>
      </w:r>
    </w:p>
    <w:p>
      <w:r>
        <w:t>蛋。我手上加紧动作，拽出她束在裤腰里的衣服，把手直接伸到了她的内衣里，摸着她的光滑柔软的肌肤，直到碰</w:t>
      </w:r>
    </w:p>
    <w:p>
      <w:r>
        <w:t>到了她的胸罩。我把她的两个奶子从胸罩里拨了出来，用力抓着，揉捏着。这回的行动相当顺利，而且她在我的刺</w:t>
      </w:r>
    </w:p>
    <w:p>
      <w:r>
        <w:t>激之下，本来一直朝向一边被动着被我吻着的脸也转向了我，我边抓着她的奶子边就向她的嘴上亲去。不一会，她</w:t>
      </w:r>
    </w:p>
    <w:p>
      <w:r>
        <w:t>受不了刺激，本来紧闭的嘴就张开了，我把舌头顺势伸了进去，这时她也不在避讳，主动也用她的香舌开始回应我</w:t>
      </w:r>
    </w:p>
    <w:p>
      <w:r>
        <w:t>了，我大呼过瘾，就这样一边摸着她的奶子，一边和她接吻，持续了估计有五分钟才分开。</w:t>
      </w:r>
    </w:p>
    <w:p>
      <w:r>
        <w:t>之后她似乎也适应了我，就很放松的把身体靠在我的怀里，一动不动，让我的手恣意玩弄着她的乳房。几次我</w:t>
      </w:r>
    </w:p>
    <w:p>
      <w:r>
        <w:t>想解开她的裤带，去摸摸她的下边，但她一直抓着我的手坚决不让，我看这样，也就不再坚持了，心想能有这样的</w:t>
      </w:r>
    </w:p>
    <w:p>
      <w:r>
        <w:t>结果已经是可遇不可求了。就这样，我抓着她的奶子玩弄了好久，车也开到了市区里，路上的灯光把车厢里照的很</w:t>
      </w:r>
    </w:p>
    <w:p>
      <w:r>
        <w:t>亮，睡觉的乘客也陆陆续续的醒来了，我把手从她的内衣里抽了出来，继续让她靠在我的怀里，直到终点。我们就</w:t>
      </w:r>
    </w:p>
    <w:p>
      <w:r>
        <w:t>各自下了车，分道扬镳了。</w:t>
      </w:r>
    </w:p>
    <w:p>
      <w:r>
        <w:t>我想，如果不是来找女朋友，时间不允许，我带她出去开房也不是不可能的，最后悔的是当时没有留下她的联</w:t>
      </w:r>
    </w:p>
    <w:p>
      <w:r>
        <w:t>系方式。事后，我又坐过几次那趟长途车，不过再也没遇见过那种好事，直到现在，我想起那次长途客车上的艳遇，</w:t>
      </w:r>
    </w:p>
    <w:p>
      <w:r>
        <w:t>都不由兴奋地回忆半天。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