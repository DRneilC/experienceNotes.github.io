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一次邂逅</w:t>
      </w:r>
    </w:p>
    <w:p>
      <w:r>
        <w:t>.</w:t>
      </w:r>
    </w:p>
    <w:p>
      <w:r>
        <w:t>记得那是2002年，我还没有结婚，但已有了女朋友，我们虽没有真的做过爱，但经常在一起少不了亲热与缠绵。</w:t>
      </w:r>
    </w:p>
    <w:p>
      <w:r>
        <w:t>我们经常在独处时搂抱在一起，那时的女朋友比较容易的接受了我对她的其他要求，唯独不准许我真正进入她的身</w:t>
      </w:r>
    </w:p>
    <w:p>
      <w:r>
        <w:t>体。我们亲热时会经常接吻，爱抚，我会把她全身上下摸个够，特别是喜欢揉弄她两只乳房，兴奋时会让她握套住</w:t>
      </w:r>
    </w:p>
    <w:p>
      <w:r>
        <w:t>我的阳具，帮我打飞机，每次都会一泄如注，虽然很想知道真正插入后的感觉，但既然女友坚持不让，我也乐得用</w:t>
      </w:r>
    </w:p>
    <w:p>
      <w:r>
        <w:t>这种方式排解一下欲望。没想到机会却是这么来到了，但我插入的对象却不是我的女友！</w:t>
      </w:r>
    </w:p>
    <w:p>
      <w:r>
        <w:t>那一年夏天，我来到广州一所高校参加一个月的进修学习班，班上是来自各地的学员，其中有一位来自武汉的</w:t>
      </w:r>
    </w:p>
    <w:p>
      <w:r>
        <w:t>女人长的还算标致，个子不高，小巧玲珑，身材凹凸有致。我觉得她有些吸引我了，通过慢慢的接触，我感觉他对</w:t>
      </w:r>
    </w:p>
    <w:p>
      <w:r>
        <w:t>我这个北方大汉也有些好感，她告诉我，她已经结婚，有个４岁的孩子，老公是做生意的，有点钱，对她也不错。</w:t>
      </w:r>
    </w:p>
    <w:p>
      <w:r>
        <w:t>我们谈得很投机，她问我想女朋友吗？我说想，她笑了，说作为过来人她知道我想什么，我忙说，你别想歪了，我</w:t>
      </w:r>
    </w:p>
    <w:p>
      <w:r>
        <w:t>们还没那个呢。她笑了，说不相信。那天晚上我们相约来到学校的周末舞会，在昏暗的灯光下，我们紧紧的搂在一</w:t>
      </w:r>
    </w:p>
    <w:p>
      <w:r>
        <w:t>起，周围都是大学生，我仿佛是在恋爱中！舞会散了，我没有松开她的手，拉了她一下，她立即乖乖的依偎在我的</w:t>
      </w:r>
    </w:p>
    <w:p>
      <w:r>
        <w:t>怀里，我立刻搂住她纤细的腰身，象一对热恋中的男女来到了校园后一片树林里。那里很暗，不远处有一对对学生</w:t>
      </w:r>
    </w:p>
    <w:p>
      <w:r>
        <w:t>情侣在谈情说爱，我们紧紧搂在一起，什么话也没说，仿佛都在用力感受对方身体传达过来的热度。我们一直那样</w:t>
      </w:r>
    </w:p>
    <w:p>
      <w:r>
        <w:t>坐着，不远处不时传来不很清晰的声音，有喃喃话语，有嬉笑调情，也有忘情的呻吟。远处有对大胆的学生女的已</w:t>
      </w:r>
    </w:p>
    <w:p>
      <w:r>
        <w:t>经面朝男生坐在腿上，身体明显在上下运动，头在甩来甩去，仿佛进入了癫狂状态，我当然知道他们在做什么，我</w:t>
      </w:r>
    </w:p>
    <w:p>
      <w:r>
        <w:t>的喘气有些粗了，下面已经开始发胀变硬了，不自觉的又搂紧了她，她显然也看到了，故意把头埋在我的怀里。我</w:t>
      </w:r>
    </w:p>
    <w:p>
      <w:r>
        <w:t>趴下身子，闻着她头发的清香，轻轻拨弄她的发梢。她显然有些动情了，把脸转向我，我立刻会意地低头吻着她嫩</w:t>
      </w:r>
    </w:p>
    <w:p>
      <w:r>
        <w:t>滑的脸颊，见她没有反应，便用舌尖舔弄她的耳垂，继而吮吸住了她的耳垂，她紧闭双眼，非常受用似的，呼吸急</w:t>
      </w:r>
    </w:p>
    <w:p>
      <w:r>
        <w:t>促起来。我的手从她的发梢滑到她细腻的脖颈，抚摸着她的脸颊，她的脸象发烧一样烫，我不再犹豫，扳过她的脸，</w:t>
      </w:r>
    </w:p>
    <w:p>
      <w:r>
        <w:t>疯狂的吻上她的唇，她的舌尖有些迫不及待的伸入我的口中，到底是成熟的女人，不会那么矜持，我拼命的吸吮她</w:t>
      </w:r>
    </w:p>
    <w:p>
      <w:r>
        <w:t>的舌，她嘴里的津液那么香甜。我好想摸她的乳房，于是一只手伸到她的前胸上：我想试试你的心跳，我说道。她</w:t>
      </w:r>
    </w:p>
    <w:p>
      <w:r>
        <w:t>笑了，有些颤抖的声音：试吧，随你。我的手立刻捂在了她左胸上，啊，她的胸脯隆起在她薄薄的衣物下，我能清</w:t>
      </w:r>
    </w:p>
    <w:p>
      <w:r>
        <w:t>楚的摸到她文胸和乳峰顶部那硬挺的乳头。她说：摸到心跳了吗？我笑了：没有。" 怎么？" 她问我，我说：你胸</w:t>
      </w:r>
    </w:p>
    <w:p>
      <w:r>
        <w:t>那里好鼓，我只摸到一团软软的肉，摸不出心跳啊，我想把手伸进去。她笑了：坏蛋，想摸就摸呗，还编理由！摸</w:t>
      </w:r>
    </w:p>
    <w:p>
      <w:r>
        <w:t>吧，今晚的她们和我一样都无条件的服从你。我坏笑着，忙着把手伸到她的衣下，摸在她乳罩包裹下的乳峰上，停</w:t>
      </w:r>
    </w:p>
    <w:p>
      <w:r>
        <w:t>留片刻，便把她的乳罩向上推开，让她两只乳房彻底的放松暴露出来。啊，她的乳房不算很大，但很圆润而富有弹</w:t>
      </w:r>
    </w:p>
    <w:p>
      <w:r>
        <w:t>性，我贪婪的揉搓抚弄起来，她闭上了眼睛，喘着粗气享受着我对她的爱抚，我的阳具早已硬挺如铁了，我摸过她</w:t>
      </w:r>
    </w:p>
    <w:p>
      <w:r>
        <w:t>一只手捂在了我的下体，她没有躲开，反而有节奏的隔着裤子抚弄起我的阴茎，我说：好舒服，不过它已经憋的难</w:t>
      </w:r>
    </w:p>
    <w:p>
      <w:r>
        <w:t>受，让它出来吧。她笑着使劲的捏了一把我的阳具，用小手拉开裤子拉链，从我内裤边上把它掏了出来，" 哦，好</w:t>
      </w:r>
    </w:p>
    <w:p>
      <w:r>
        <w:t>粗大，好硬啊 "，她禁不住发出赞叹，我的阳具一直是我的骄傲，我说：喜欢吗？她点点头，说：喜欢，特别是你</w:t>
      </w:r>
    </w:p>
    <w:p>
      <w:r>
        <w:t>不是说还是处男吗？我看不像啊！我忙说：真的，我没插入过女人的下体，今晚可以进入你吗？她听到这话显的很</w:t>
      </w:r>
    </w:p>
    <w:p>
      <w:r>
        <w:t>冲动：好啊，能得到你的处男身我太幸福了。说着，吻上了我的唇，我们疯狂的接吻，我的手没闲着，一直在她两</w:t>
      </w:r>
    </w:p>
    <w:p>
      <w:r>
        <w:t>只乳房间抚弄揉磨着，还不时的捻弄她两个硬硬的奶头，女人的乳房一直是我的最爱！而她的手也始终没离开我的</w:t>
      </w:r>
    </w:p>
    <w:p>
      <w:r>
        <w:t>那个粗大的东西，很熟练的上下掳动，还不时在我的龟头上研磨着。" 我想射了" ，我说，她笑了：这么不抗弄，</w:t>
      </w:r>
    </w:p>
    <w:p>
      <w:r>
        <w:t>我说：是啊，处男吗！这时她做出了一个让我当时很吃惊的举动，她俯下身子趴在了我的腿间，主动的含住我的龟</w:t>
      </w:r>
    </w:p>
    <w:p>
      <w:r>
        <w:t>头，使劲的吮吸起来，舌尖熟练的舔弄我的那头部，进而拼命上下吞吐掳动。我兴奋的浑身发抖，要知道我的女友</w:t>
      </w:r>
    </w:p>
    <w:p>
      <w:r>
        <w:t>我是用了几个月的时间才说服她为我口交，看来结过婚的女人是很开化的。我呻吟起来：我要射了！她说：射在我</w:t>
      </w:r>
    </w:p>
    <w:p>
      <w:r>
        <w:t>口里吧！啊，好疯狂的一个女人，我的手从她的短裙下摸进去，她很配合的抬起臀部，我扒下她的底裤，我的手指</w:t>
      </w:r>
    </w:p>
    <w:p>
      <w:r>
        <w:t>迅速滑到她的大腿根部，她的下体毛很浓密，摸上去湿乎乎的，我的一个手指伸到了她的阴唇间，她立刻像过电一</w:t>
      </w:r>
    </w:p>
    <w:p>
      <w:r>
        <w:t>样抖了起来，嘴里发出呜呜的声音。我不再矜持，手指插入了她已经洪水泛滥的阴道口中，快速的抽插，时而又在</w:t>
      </w:r>
    </w:p>
    <w:p>
      <w:r>
        <w:t>她的阴蒂上揉搓抠弄，她抑制不住的呻吟，口含我的阳具掳动的速度越来越快，我再也控制不住了：啊啊啊啊啊！！！！</w:t>
      </w:r>
    </w:p>
    <w:p>
      <w:r>
        <w:t>我射了，我喊道，她很配合的不再动，任我的阴茎在她紧裹的口中最后冲刺着，然后痉挛跳动，将我憋了快一个月</w:t>
      </w:r>
    </w:p>
    <w:p>
      <w:r>
        <w:t>的精液全部射入她的口中……过了好一会儿，她抬起头，深情又充满欲望的看着我：谢谢你肯把你的宝贝东西让我</w:t>
      </w:r>
    </w:p>
    <w:p>
      <w:r>
        <w:t>享用了！我笑了：你很喜欢口交，喜欢吞精？他说：不是，我从未给老公口交过，我说：不会吧，你为何肯为我做？</w:t>
      </w:r>
    </w:p>
    <w:p>
      <w:r>
        <w:t>不嫌弃我脏？她说：不，我从第一眼看到你就疯狂的喜欢你，真的，我愿意为你做一切！我很感动，搂紧了她。过</w:t>
      </w:r>
    </w:p>
    <w:p>
      <w:r>
        <w:t>了好一会，她的手又伸到我的裤子拉链处，握住我已经疲软萎缩的阳具抚摸着，我知道她意犹未尽，便搂过她来，</w:t>
      </w:r>
    </w:p>
    <w:p>
      <w:r>
        <w:t>一只手揉摸她的奶子，一只手在她的下面抠弄挑动。不一会，我的又有反应了，慢慢的变大变粗变硬，她说：哦，</w:t>
      </w:r>
    </w:p>
    <w:p>
      <w:r>
        <w:t>到底年轻啊，这么快就又缓过劲了，哦，我好喜欢现在的它，不软不硬，摸起来好舒服。我笑了：才不是吧，还是</w:t>
      </w:r>
    </w:p>
    <w:p>
      <w:r>
        <w:t>喜欢最粗大最硬实的吧。她说：是啊，快硬起来啊。我说：摸啊，使劲掳动它，越摸越大越硬！在她熟练的套弄下，</w:t>
      </w:r>
    </w:p>
    <w:p>
      <w:r>
        <w:t>我的阴茎又一柱擎天了。我说：让我插进去好吗？她说：好啊，处男的东西求之不得！现在想想，她真的是很骚！</w:t>
      </w:r>
    </w:p>
    <w:p>
      <w:r>
        <w:t>我解开裤腰带，退下内裤，我的阳具在月光下闪着光芒，像一把剑在鞘上，随时准备冲刺抽插，而她也退下的内裤，</w:t>
      </w:r>
    </w:p>
    <w:p>
      <w:r>
        <w:t>掀起裙子坐在我的两腿之间，扶住我的阳具，朝她下体缓缓插去，她的下面已经好湿滑了，我的东西顺利的插进了</w:t>
      </w:r>
    </w:p>
    <w:p>
      <w:r>
        <w:t>她的阴道，哦，她的那里好温暖湿润，紧紧包裹在我的ＪＪ上，我还没有动，她已经熟练的上下活动，用它温热的</w:t>
      </w:r>
    </w:p>
    <w:p>
      <w:r>
        <w:t>下体套弄我的ＪＪ，：哦，你的好大，好硬，插到底了，我的下面好涨！我不再说话，闭着眼睛认真的体验第一次</w:t>
      </w:r>
    </w:p>
    <w:p>
      <w:r>
        <w:t>进入女人下体的感觉，我的那个膨胀的难受，我的嘴伸到她的两乳间，使劲轮番吸吮她的乳头和乳房，两手在她的</w:t>
      </w:r>
    </w:p>
    <w:p>
      <w:r>
        <w:t>臀部抚摸揉搓，我的下体慢慢的找准了她的节奏，也在上下运动，我的那个真的像活塞一样在她的身体里上下抽插，</w:t>
      </w:r>
    </w:p>
    <w:p>
      <w:r>
        <w:t>安静的夜里，我们耻处相撞发出啪啪的声音，夹杂着我们近乎痴迷的呻吟。我很快就又有了想射的冲动，我说：要</w:t>
      </w:r>
    </w:p>
    <w:p>
      <w:r>
        <w:t>射了，可以射在里面吗？她说：射吧，我带环儿了！我拼命的做最后的冲刺：啊啊啊啊啊啊啊啊啊！！！我射了射</w:t>
      </w:r>
    </w:p>
    <w:p>
      <w:r>
        <w:t>了！！我喊出了声，她也随着我发出极度快感的呻吟：啊啊啊啊啊啊。好棒好棒，我也到了！！！我的精液终于像</w:t>
      </w:r>
    </w:p>
    <w:p>
      <w:r>
        <w:t>爆发的山洪一般倾泻在她的身体里，伴随着极度的有节奏的快感，同时感到她的下体也在一下一下的收缩着！她达</w:t>
      </w:r>
    </w:p>
    <w:p>
      <w:r>
        <w:t>也到了高潮！第一次真正的做爱，第一次插入，对方虽是结过婚的熟女，但带给我们彼此的激情与刺激却是我至今</w:t>
      </w:r>
    </w:p>
    <w:p>
      <w:r>
        <w:t>难忘的！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