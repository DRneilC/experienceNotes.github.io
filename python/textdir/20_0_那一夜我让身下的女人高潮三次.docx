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那一夜我让身下的女人高潮三次</w:t>
      </w:r>
    </w:p>
    <w:p>
      <w:r>
        <w:t>进入咖啡厅的瞬间，我就一眼认出了她——长长的披肩发遮住了半边脸，尽管她埋头沉思，但从她侧面的半边</w:t>
      </w:r>
    </w:p>
    <w:p>
      <w:r>
        <w:t>脸我还是一眼就认出了她——那时，她的目光透过一丝忧郁。</w:t>
      </w:r>
    </w:p>
    <w:p>
      <w:r>
        <w:t>“你好，悠然小姐。”她抬头的瞬间，我已经站到她面前。</w:t>
      </w:r>
    </w:p>
    <w:p>
      <w:r>
        <w:t>“老狼？！”她有点疑惑的盯着我。</w:t>
      </w:r>
    </w:p>
    <w:p>
      <w:r>
        <w:t>“是啊，我一眼就认出了你”——我向她伸出了手。</w:t>
      </w:r>
    </w:p>
    <w:p>
      <w:r>
        <w:t>“噢。”她笑得很不自然，有点羞涩感，脸色微红。不过她还是毫不犹豫地站起来向我伸出了手——她竟然比</w:t>
      </w:r>
    </w:p>
    <w:p>
      <w:r>
        <w:t>我还高出一点点，不知道是不是高跟鞋的缘故。</w:t>
      </w:r>
    </w:p>
    <w:p>
      <w:r>
        <w:t>“你比我想象的漂亮。”我说，尽管已经视频过，我还是不忘记甜言蜜语一下。</w:t>
      </w:r>
    </w:p>
    <w:p>
      <w:r>
        <w:t>“你也比视频里看到的帅气嘛！”她似乎回归了自然。</w:t>
      </w:r>
    </w:p>
    <w:p>
      <w:r>
        <w:t>“只是没想到海拔这么低？”我调侃。</w:t>
      </w:r>
    </w:p>
    <w:p>
      <w:r>
        <w:t>“呵呵。”她不置可否。</w:t>
      </w:r>
    </w:p>
    <w:p>
      <w:r>
        <w:t>（一）</w:t>
      </w:r>
    </w:p>
    <w:p>
      <w:r>
        <w:t>……那些浪漫的环节，我已经记的不是很清楚了，我只记得，最后我们很自然地去开了房——而我的故事，也</w:t>
      </w:r>
    </w:p>
    <w:p>
      <w:r>
        <w:t>从这里开始……</w:t>
      </w:r>
    </w:p>
    <w:p>
      <w:r>
        <w:t>我们心照不宣地进入了房间，她一身纯白色的装束——故意迎合我的喜好吗？</w:t>
      </w:r>
    </w:p>
    <w:p>
      <w:r>
        <w:t>——上身白色的短袖，下身紧身白色休闲裤，纤细的腰、修长的腿、披肩的发、玲珑的胸……无不让我想入非</w:t>
      </w:r>
    </w:p>
    <w:p>
      <w:r>
        <w:t>非，她不是很漂亮的那种，但很有气春气息，进入房间的瞬间，我几乎窒息。但我知道，是男人就必须让女人看到</w:t>
      </w:r>
    </w:p>
    <w:p>
      <w:r>
        <w:t>你的成熟。</w:t>
      </w:r>
    </w:p>
    <w:p>
      <w:r>
        <w:t>没有太多的交流——该说的都在QQ里说过了——我轻轻地把她拥入我并不宽阔的怀抱，在她耳边轻语：“你真</w:t>
      </w:r>
    </w:p>
    <w:p>
      <w:r>
        <w:t>迷人！”我把她的发含在嘴里，让她的芳香尽情扑面而来。一瞬间，我握紧双臂，紧紧的搂住她——嘴唇在她的发</w:t>
      </w:r>
    </w:p>
    <w:p>
      <w:r>
        <w:t>梢、耳际、颈部游荡，双手摩挲着她的背、她的腰——我感觉到她明显的呼吸的急促声，甚至她的心跳声都令我热</w:t>
      </w:r>
    </w:p>
    <w:p>
      <w:r>
        <w:t>血沸腾，她回应着我的疯狂，双臂勒着我的脖子，滚烫、柔软的双唇在我脸侧游走。我们就这样站着，紧紧地相拥，</w:t>
      </w:r>
    </w:p>
    <w:p>
      <w:r>
        <w:t>双唇在对方的脸侧游走，甚至我们根本没有真正地面对面——这样整整进行了5 分钟之久。</w:t>
      </w:r>
    </w:p>
    <w:p>
      <w:r>
        <w:t>忽然她猛地拉开了我，眼睛突然火辣辣的盯住了我——她似乎要说什么——但我没有给她机会，瞬间用我的双</w:t>
      </w:r>
    </w:p>
    <w:p>
      <w:r>
        <w:t>唇封住了她的欲言又止，她挣扎着，但我加强了攻势，她甚至试图阻挡我舌尖的进攻，但我伸入她衣衫之下的双手</w:t>
      </w:r>
    </w:p>
    <w:p>
      <w:r>
        <w:t>让她彻底放弃了抵抗——她的上衣已经被我掀过了腰部，我的双手在她的后腰和小肚子上交叉游动，一路攀援向上</w:t>
      </w:r>
    </w:p>
    <w:p>
      <w:r>
        <w:t>——她终于彻底放弃了防御，我的舌尖突破防线，长驱直入，两舌相撞的瞬间，她的身体第一次发出了颤抖——一</w:t>
      </w:r>
    </w:p>
    <w:p>
      <w:r>
        <w:t>股津香直入心肺。</w:t>
      </w:r>
    </w:p>
    <w:p>
      <w:r>
        <w:t>我的双手长驱直入——在她的背部摩挲着，轻叩她背部胸衣的带子，滑过腰间，突入前胸——我没有急于进入，</w:t>
      </w:r>
    </w:p>
    <w:p>
      <w:r>
        <w:t>而是一只手继续轻抚她的后背，一直有在她的可爱的小衣服上轻柔，渐渐向上，滑过温暖光滑的双峰，一只手指慢</w:t>
      </w:r>
    </w:p>
    <w:p>
      <w:r>
        <w:t>慢划入山谷，轻轻上下游走——她轻轻的发出了一声几乎不易觉察的呻吟。我的右手不轻易间解开了她的后带，前</w:t>
      </w:r>
    </w:p>
    <w:p>
      <w:r>
        <w:t>面的胸衣瞬间松开，为我前面的左右留下了很大的空间——我的手指继续在山谷里游走，渐渐的往上爬、往上爬、</w:t>
      </w:r>
    </w:p>
    <w:p>
      <w:r>
        <w:t>慢慢的，突然我往下一加速，手掌瞬间包住了她的右峰，紧跟着轻轻地一压——“啊~~~ ！”她终于发出了一声压</w:t>
      </w:r>
    </w:p>
    <w:p>
      <w:r>
        <w:t>抑已久的呻吟，那一瞬间，我知道，我已经彻底征服了眼前这个女人！——我继续轻轻的揉动这个像装了水的气球</w:t>
      </w:r>
    </w:p>
    <w:p>
      <w:r>
        <w:t>一样柔软的咪咪，我的掌心很敏感地感觉到有一颗暖暖的颗粒在顶着——我的手不大，但几乎可以整个地包住这个</w:t>
      </w:r>
    </w:p>
    <w:p>
      <w:r>
        <w:t>可爱的尤物！——我只能用一只手，因为另外一只手一直在拖着她的腰，她已经几乎要瘫软下去了，在坚持了近2</w:t>
      </w:r>
    </w:p>
    <w:p>
      <w:r>
        <w:t>分钟后，我终于把她软绵绵的身体放倒在了床上。</w:t>
      </w:r>
    </w:p>
    <w:p>
      <w:r>
        <w:t>我嘴唇在她嫩嫩的脸蛋上继续亲吻，借着暖暖的床头灯，我清楚地看到她潮红的面部。我迅速地脱去我的上衣，</w:t>
      </w:r>
    </w:p>
    <w:p>
      <w:r>
        <w:t>她的双臂无力地搭在我光滑的后背上，我稍稍欠身，双手从下到上一颗一颗地解开她上衣的口子——6 颗扣子，我</w:t>
      </w:r>
    </w:p>
    <w:p>
      <w:r>
        <w:t>整整花了差不多一分钟——该死的纽扣！！我拉下她的双臂，轻轻地从衣袖里抽出，已经解开的淡蓝色的胸衣半遮</w:t>
      </w:r>
    </w:p>
    <w:p>
      <w:r>
        <w:t>掩着她雪白的双峰，我再次轻轻地压住她的身体，胸膛轻轻地压在双峰之上，嘴唇在她耳垂和颈部轻轻地吹气，一</w:t>
      </w:r>
    </w:p>
    <w:p>
      <w:r>
        <w:t>只手慢慢地地抽去了我们之间唯一隔阻物——胸衣，我的胸膛压在了她光滑而滚烫的双峰上，她轻轻地呻吟着，我</w:t>
      </w:r>
    </w:p>
    <w:p>
      <w:r>
        <w:t>们彼此紧紧地贴在一起，久久没有分开……</w:t>
      </w:r>
    </w:p>
    <w:p>
      <w:r>
        <w:t>我的双唇吻遍了她颈部的每个角落，我慢慢地、慢慢地抬高了我的上身——终于，在暖暖的床头灯下，她洁白</w:t>
      </w:r>
    </w:p>
    <w:p>
      <w:r>
        <w:t>无瑕的身段完全暴露在我的眼前——修长的颈、嫩嫩的肩、标准半圆形的双乳——小巧玲珑、骄人可爱——特别是</w:t>
      </w:r>
    </w:p>
    <w:p>
      <w:r>
        <w:t>那深红色高高挺起的小乳头，简直让我瞬间热血沸腾——我见过很多丰满膨胀的咪咪，但从来没见过这样娇小、玲</w:t>
      </w:r>
    </w:p>
    <w:p>
      <w:r>
        <w:t>珑、可爱，这样完美无缺的MM——从那以后，我从心底恋上了玲珑MM！——纤细的腰，平滑的小肚子，半圆马蹄形</w:t>
      </w:r>
    </w:p>
    <w:p>
      <w:r>
        <w:t>的超可爱肚脐眼——简直让我无处不失魂！</w:t>
      </w:r>
    </w:p>
    <w:p>
      <w:r>
        <w:t>——原来，女人竟然可以有比容貌更令人陶醉的地方！！那一刻，我彻底被女人征服——女人啊，我美丽的天</w:t>
      </w:r>
    </w:p>
    <w:p>
      <w:r>
        <w:t>使！——这一生，因为女人，我无怨无悔！！</w:t>
      </w:r>
    </w:p>
    <w:p>
      <w:r>
        <w:t>久久地、久久地、我凝视着这个注定要让我一生都难以忘怀的女人的身体——忽然，她似乎感觉到了什么，睁</w:t>
      </w:r>
    </w:p>
    <w:p>
      <w:r>
        <w:t>开了迷离双眼——“怎么了？！”——她下意识地双手掩住了她的双峰——“看什么啊？！”她的面瑕更红了。</w:t>
      </w:r>
    </w:p>
    <w:p>
      <w:r>
        <w:t>“你真美！”</w:t>
      </w:r>
    </w:p>
    <w:p>
      <w:r>
        <w:t>——我禁不住再次赞叹。“真的吗？哪里最美？”她突然摆出一副少有的调皮的样子盯着我。“全部！”我再</w:t>
      </w:r>
    </w:p>
    <w:p>
      <w:r>
        <w:t>次移开她遮掩双峰的手，轻轻地压下去，在她耳边轻语：“能拥有你——即便是一夜，也是我今生的最大幸福！”</w:t>
      </w:r>
    </w:p>
    <w:p>
      <w:r>
        <w:t>她热烈的回应着我的吻，我们的双唇紧扣着，舌尖在里面疯狂搅动——那一刻，我的脑袋里全是水的流动声—</w:t>
      </w:r>
    </w:p>
    <w:p>
      <w:r>
        <w:t>—芳香的水，流动的水，源源不断的水，我们拼命地吸吮着，企图吮干对方的身体，我不停地咽，洪水在我们身体</w:t>
      </w:r>
    </w:p>
    <w:p>
      <w:r>
        <w:t>里泛滥成灾……我的双手，早已不听我大脑的使唤，在洁白的双峰上摩挲着、揉捏着、缠绕着、……我拼命地挣脱</w:t>
      </w:r>
    </w:p>
    <w:p>
      <w:r>
        <w:t>她的双唇的纠缠，舌尖一路横扫而下，在她的颈部留下一道潮湿的划痕——我的舌尖终于抵达我梦寐以求的顶峰—</w:t>
      </w:r>
    </w:p>
    <w:p>
      <w:r>
        <w:t>—我双手并拢，一口吞入了一个女人的两个圣洁顶尖——女人尖叫着！——在呻吟中发出令我热血沸腾一万次的尖</w:t>
      </w:r>
    </w:p>
    <w:p>
      <w:r>
        <w:t>叫——我用两个嘴唇和舌头紧紧地“捏”着两颗柔软而挺坚的女人尖峰，一刻也不放松，直到我身下的女人由尖叫</w:t>
      </w:r>
    </w:p>
    <w:p>
      <w:r>
        <w:t>慢慢变成无力的呻吟——她的双臂几乎勒得我喘不过气来。</w:t>
      </w:r>
    </w:p>
    <w:p>
      <w:r>
        <w:t>我终于松开了我的唇，我的舌尖慢慢从峰顶滑下山谷，我把脸深深的埋在这个并不深的山谷里，舌尖在山谷中</w:t>
      </w:r>
    </w:p>
    <w:p>
      <w:r>
        <w:t>肆意游走，久久不愿离去……我不再留恋山峰，我知道必须给我身下的女人更强烈的激情，我要让她一辈子记住今</w:t>
      </w:r>
    </w:p>
    <w:p>
      <w:r>
        <w:t>夜！我的舌尖一路往下，在她光洁的小肚子和可爱的肚脐眼周围游动——我的身体下，她已经软如面团，我知道，</w:t>
      </w:r>
    </w:p>
    <w:p>
      <w:r>
        <w:t>我已经彻底征服了她的意志。</w:t>
      </w:r>
    </w:p>
    <w:p>
      <w:r>
        <w:t>我的舌尖终于抵达了一个边界，她乳白色的裤子，紧紧地勒着她完美的下身曲线，我的手在她的大腿上、小肚</w:t>
      </w:r>
    </w:p>
    <w:p>
      <w:r>
        <w:t>子上摩挲着，甚至我的嘴唇也移到她的大腿上，我用牙齿在她的腿上轻轻地滑动，滑过一道道的痕迹；我用下巴紧</w:t>
      </w:r>
    </w:p>
    <w:p>
      <w:r>
        <w:t>压着她肚脐眼下的小肚子，隔着裤子轻轻的摩挲她的小肚子；我的双手在她的大腿间来回摸索。</w:t>
      </w:r>
    </w:p>
    <w:p>
      <w:r>
        <w:t>我耐心地在她的裤子上来回捣弄——终于，她变得不耐烦起来了，她的双手在我的头发间捣弄，甚至抓我的头</w:t>
      </w:r>
    </w:p>
    <w:p>
      <w:r>
        <w:t>发——我知道该是突破最后防御的时刻到了。</w:t>
      </w:r>
    </w:p>
    <w:p>
      <w:r>
        <w:t>我轻轻地揭开她白色裤子的唯一一颗纽扣，轻轻地掰开她的裤头，舌尖马上快速跟上，我一只手轻轻地往下拉</w:t>
      </w:r>
    </w:p>
    <w:p>
      <w:r>
        <w:t>裤子拉链，另一只手慢慢的扯着裤头往下挪，舌尖始终跟着手走，不放过她裤子下面露出的每一寸肌肤——我的舌</w:t>
      </w:r>
    </w:p>
    <w:p>
      <w:r>
        <w:t>尖在双手的配合下，一寸寸地扫出一片片洁白的肌肤——她的浅粉色的超小内裤终于露出了面目——我故意不去理</w:t>
      </w:r>
    </w:p>
    <w:p>
      <w:r>
        <w:t>会它——我继续像剥竹笋一样剥她的长裤，我的舌尖绕过小内裤，往大腿一路之下，直到她的脚趾头——一项伟大</w:t>
      </w:r>
    </w:p>
    <w:p>
      <w:r>
        <w:t>的“剥离工程”终于完成——那一刻，我和她都已经汗流浃背——一具完美的女人胴体呈现在我的面前！</w:t>
      </w:r>
    </w:p>
    <w:p>
      <w:r>
        <w:t>只有那粉色的地带还在若隐若现，不断刺激着我的神经！</w:t>
      </w:r>
    </w:p>
    <w:p>
      <w:r>
        <w:t>我们再次紧紧相拥一起，此刻，我们都只有最后一块遮羞布，我拼命地用我鼓起的下身紧紧地压着她的粉色地</w:t>
      </w:r>
    </w:p>
    <w:p>
      <w:r>
        <w:t>带，我能感觉到那里一片水火交融！</w:t>
      </w:r>
    </w:p>
    <w:p>
      <w:r>
        <w:t>我怀着亢奋的精神，近距离地欣赏着她的胴体，我的双手在她粉色的核心地带游走着，我能明显感觉到那种温</w:t>
      </w:r>
    </w:p>
    <w:p>
      <w:r>
        <w:t>热的潮湿。我目不转睛地盯着这条带着花边的镂空型小内裤（我甚至认为她是按照我的喜好专门为我搭配的）——</w:t>
      </w:r>
    </w:p>
    <w:p>
      <w:r>
        <w:t>小肚子上黑色的森林若隐若现——我用脸在上面摩挲着，舌尖在花边边缘游走，往下！再往下！当我的舌尖感觉到</w:t>
      </w:r>
    </w:p>
    <w:p>
      <w:r>
        <w:t>一阵潮热的时候，一阵女人的芳香扑面而来，瞬间让我再次热血沸腾——我知道我已经要发狂了，我的手风一样卷</w:t>
      </w:r>
    </w:p>
    <w:p>
      <w:r>
        <w:t>席着她的大腿。我慢慢的往下褪去那最后一层粉红，一片油亮卷曲的毛慢慢从粉色下穿透出来，当梦寐以求的“洞</w:t>
      </w:r>
    </w:p>
    <w:p>
      <w:r>
        <w:t>穴”终于展现在我的眼前时，我的大脑瞬间一片空白！——上帝啊，你怎么令女人如此美丽！你怎么令生命的“洞</w:t>
      </w:r>
    </w:p>
    <w:p>
      <w:r>
        <w:t>穴”如此销魂！！</w:t>
      </w:r>
    </w:p>
    <w:p>
      <w:r>
        <w:t>我们再次紧紧地相拥，任凭热血在躯体里汹涌澎湃，任凭滚烫的皮肤相互烧灼，我们每一寸肌肤都紧贴着，紧</w:t>
      </w:r>
    </w:p>
    <w:p>
      <w:r>
        <w:t>紧地贴着——那一刻，我们都只有一个念头：让我们一起融化吧！！</w:t>
      </w:r>
    </w:p>
    <w:p>
      <w:r>
        <w:t>我突然作出了一个在当时看来可能很荒谬的决定，我轻轻把她从床上抱起——“我要让我们的激情在水中燃烧！”</w:t>
      </w:r>
    </w:p>
    <w:p>
      <w:r>
        <w:t>我在她的耳边轻语，她用迷离的双眼看着我，任由我抱着。我抱着她走进卫生间，浴缸里是我早就灌满的温水，我</w:t>
      </w:r>
    </w:p>
    <w:p>
      <w:r>
        <w:t>把她轻轻放到了水中，她下意识地打了个颤，随后在我的帮助下，很惬意地头靠在浴缸边上的毛巾上，享受着我为</w:t>
      </w:r>
    </w:p>
    <w:p>
      <w:r>
        <w:t>她准备的沐浴。我也静静地躺在她一旁（这种浴缸可以容得下两个人，真爽！），在享受中慢慢消去烈火……</w:t>
      </w:r>
    </w:p>
    <w:p>
      <w:r>
        <w:t>“我给你搓搓背吧！”——也不知道过了多久，我轻轻提议到。“好啊。”</w:t>
      </w:r>
    </w:p>
    <w:p>
      <w:r>
        <w:t>她爽快地答应了，看来她也逐渐冷却下来了——可是，我是不会让她彻底冷却的，我要让她彻底爆发——这只</w:t>
      </w:r>
    </w:p>
    <w:p>
      <w:r>
        <w:t>是一个阴谋！</w:t>
      </w:r>
    </w:p>
    <w:p>
      <w:r>
        <w:t>她在我的面前半蹲着，我用毛巾轻轻地搓着她的背，用手舀着水不断地从她的颈部往下浇；然后我用沐浴液涂</w:t>
      </w:r>
    </w:p>
    <w:p>
      <w:r>
        <w:t>在她的背上，轻轻的摩挲着，不断地往前移动我的手，从后面逐渐环抱着她的腰，手在她的肚皮上轻轻的抚摸着，</w:t>
      </w:r>
    </w:p>
    <w:p>
      <w:r>
        <w:t>再往上，我突然一把抓实她的双峰，借着沐浴液的润滑来回揉动她柔嫩的双乳，她终于忍不住再次呻吟起来。她突</w:t>
      </w:r>
    </w:p>
    <w:p>
      <w:r>
        <w:t>然转过身站起来紧紧地搂住了我，湿滑的身体紧紧贴住我，柔软的双乳在我的胸前不断抖动。我又倒了点沐浴液在</w:t>
      </w:r>
    </w:p>
    <w:p>
      <w:r>
        <w:t>手里，在她的背上抹着，双手在她背上游走——往下！往下！我的手在滑液的指引下，进入了一条沟壑，我一只手</w:t>
      </w:r>
    </w:p>
    <w:p>
      <w:r>
        <w:t>摸捏着她滑嫩的臀部，一只手用手指在她的后沟上下来回滑动，她再次发出无力的呻吟——突然，她做出了一个令</w:t>
      </w:r>
    </w:p>
    <w:p>
      <w:r>
        <w:t>我毫无防备的动作——用她柔嫩洁白的手紧紧地抓住我的弟弟借助滑液不停的揉搓着——瞬间令我热血膨胀！我感</w:t>
      </w:r>
    </w:p>
    <w:p>
      <w:r>
        <w:t>觉到我的弟弟坚硬无比，有一种无法形容的紧握感。</w:t>
      </w:r>
    </w:p>
    <w:p>
      <w:r>
        <w:t>我把头往下缩，添着滑液在她的双峰上来回吸吮；一只手继续揉捏着她的美臀，一只手逐渐从后沟这回前面，</w:t>
      </w:r>
    </w:p>
    <w:p>
      <w:r>
        <w:t>顺着她的肚脐眼往下探索——在那片浓密的森林里，我耐心地揉搓着，试图把每一根毛都抚摸一遍，然后顺着大腿</w:t>
      </w:r>
    </w:p>
    <w:p>
      <w:r>
        <w:t>往下摩挲，不断的在两腿间我小肚子上往返，我感觉的到那一条魂牵梦绕的沟壑就在我的每一根手指边，但每一次</w:t>
      </w:r>
    </w:p>
    <w:p>
      <w:r>
        <w:t>我只是轻轻地掠过，带过一点点蜜汁滴在她的周围——经过无数次的试探后，我突然把整个手掌紧紧地压在了她的</w:t>
      </w:r>
    </w:p>
    <w:p>
      <w:r>
        <w:t>洞穴上，我的中指终于掰开了两片花瓣，深深地埋在花蕊中——那一刻，我再次听到了那声熟悉的尖叫声——我不</w:t>
      </w:r>
    </w:p>
    <w:p>
      <w:r>
        <w:t>失时机地把中指往上一弯，最后突破防线，深深地窜入洞穴深处——我感觉到了她的身体前所未有的颤栗！</w:t>
      </w:r>
    </w:p>
    <w:p>
      <w:r>
        <w:t>这一刻，我的整个躯体都融化成了一个小小的指头——我感觉自己好像躺在了一条温暖的小河里，在顺着河水</w:t>
      </w:r>
    </w:p>
    <w:p>
      <w:r>
        <w:t>慢慢飘流，我的耳边只有来自山间潺潺的水声！</w:t>
      </w:r>
    </w:p>
    <w:p>
      <w:r>
        <w:t>她的身驱的扭动在一次把我从梦幻中带回现实，她的呻吟声再次让我热流奔涌——我来回伸缩我的手指配合着</w:t>
      </w:r>
    </w:p>
    <w:p>
      <w:r>
        <w:t>她的和呻吟，手指一会儿在洞穴里游动，一会儿在花瓣里搓揉，洞穴内源源不断的爱液顺着我的手指、手背往下滴，</w:t>
      </w:r>
    </w:p>
    <w:p>
      <w:r>
        <w:t>我的手掌紧紧地压住洞穴上方轻轻地摩挲，不断地刺激深埋地下的花心。她伏在我的肩头，嘴唇在我的脸侧、颈部、</w:t>
      </w:r>
    </w:p>
    <w:p>
      <w:r>
        <w:t>肩膀游走……</w:t>
      </w:r>
    </w:p>
    <w:p>
      <w:r>
        <w:t>突然，她的蜜穴挣脱了我的手指，她紧紧缠着我的身驱，嘴唇从我的胸膛慢慢的滑下、滑下——突然间，她停</w:t>
      </w:r>
    </w:p>
    <w:p>
      <w:r>
        <w:t>止了一切动作，一只手轻轻托起我因饥渴而挺拔的弟弟，用一种充满好奇的眼神端详着它——“真可爱！”她说。</w:t>
      </w:r>
    </w:p>
    <w:p>
      <w:r>
        <w:t>“是不是感觉很小啊？”我有点自卑了。“不！我就喜欢这种样子的——挺拔、饱满、充满阳刚之气，没有一点是</w:t>
      </w:r>
    </w:p>
    <w:p>
      <w:r>
        <w:t>多余的！”“呵呵，一会儿我就会让你感觉到它的威力！”</w:t>
      </w:r>
    </w:p>
    <w:p>
      <w:r>
        <w:t>我突然间又充满了自信！“我先试试它的威力”，她抛给了我一个少见的媚眼。</w:t>
      </w:r>
    </w:p>
    <w:p>
      <w:r>
        <w:t>她在手掌心倒上一点沐浴液，一只手捧着弟弟，一只手用沐浴液轻轻的揉搓着；她一只手紧握弟弟的根部，一</w:t>
      </w:r>
    </w:p>
    <w:p>
      <w:r>
        <w:t>只手来回搓着包皮和龟头——一种鲜见的麻麻的感觉从弟弟头慢慢扩散——我闭着眼睛，静静地享受着她的爱抚。</w:t>
      </w:r>
    </w:p>
    <w:p>
      <w:r>
        <w:t>然后，她慢慢把浴缸边的喷头对着弟弟冲水，温热的水柱冲击着我敏感的弟弟，我仿佛被一种流动的温热慢慢的包</w:t>
      </w:r>
    </w:p>
    <w:p>
      <w:r>
        <w:t>围，然后又慢慢被冲刷，我尽情地享受着这种奇妙的感觉……——恍惚间，我似乎一下子陷入了一个潮热的洞穴，</w:t>
      </w:r>
    </w:p>
    <w:p>
      <w:r>
        <w:t>热浪扑面而来，一种前所未有的快感袭满全身——我睁开迷离的双眼，我看到了一幕令我震撼的画面——我的弟弟</w:t>
      </w:r>
    </w:p>
    <w:p>
      <w:r>
        <w:t>已经被她深深的含在嘴里，她性感的唇紧紧抱着弟弟根部！她开始移动她的嘴唇，我感觉到我的弟弟在跟着她的唇</w:t>
      </w:r>
    </w:p>
    <w:p>
      <w:r>
        <w:t>来回伸缩，一阵阵的快感随着她嘴唇的拨弄不断地冲击着我全身的每一根血管——她的唇不断地套弄着，我可以感</w:t>
      </w:r>
    </w:p>
    <w:p>
      <w:r>
        <w:t>觉到她温湿滑润的舌尖在我的尖端游动、抚摸，她忽然把弟弟抽出，探出她纤细的舌头在我的龟头和冠沟里游动—</w:t>
      </w:r>
    </w:p>
    <w:p>
      <w:r>
        <w:t>—她时而吸吮、时而游动，用她的激情不断冲击我的欲望，我的血脉几欲爆裂！</w:t>
      </w:r>
    </w:p>
    <w:p>
      <w:r>
        <w:t>在快要达到巅峰之际，我迅速摆脱了她的嘴唇——我不希望这样被征服，我必须把我的愉悦和她一起分享。我</w:t>
      </w:r>
    </w:p>
    <w:p>
      <w:r>
        <w:t>抽出弟弟，示意她转过身去背对着我——她很默契地双手撑在浴缸边缘，把她那性感的美臀高高翘在我的眼前。我</w:t>
      </w:r>
    </w:p>
    <w:p>
      <w:r>
        <w:t>爬在她的背上，双手环绕她胸前，轻轻地抚摸着她那迷人的双峰。我把沐浴液轻轻倒在她的臀上，用坚挺的弟弟和</w:t>
      </w:r>
    </w:p>
    <w:p>
      <w:r>
        <w:t>着滑液在她的股间来回揉搓，然后让弟弟顺着股沟慢慢下移，直抵桃源深处，和着温湿的爱液，弟弟破开花瓣，深</w:t>
      </w:r>
    </w:p>
    <w:p>
      <w:r>
        <w:t>入洞穴——我感觉有一种温热紧紧地包容着我的弟弟，有一种来自洞穴深处的力量在吸吮着牵引着我的龟头，我缓</w:t>
      </w:r>
    </w:p>
    <w:p>
      <w:r>
        <w:t>慢地深入着，在迈过一道清晰的肉坎后，我的弟弟身陷一个温暖的空间——我们静静地相拥着，静静地体味着那种</w:t>
      </w:r>
    </w:p>
    <w:p>
      <w:r>
        <w:t>包容与被包容的温湿的愉悦感觉——我们终于完全地拥有了对方！</w:t>
      </w:r>
    </w:p>
    <w:p>
      <w:r>
        <w:t>我试着缓慢移动我的弟弟，我用身体紧紧地贴着她的臀部，慢慢地摇动我的弟弟，让龟头在洞穴里四处碰撞；</w:t>
      </w:r>
    </w:p>
    <w:p>
      <w:r>
        <w:t>我开始抽送，慢慢的抽送，我慢慢地体验她温湿柔软的洞穴壁轻轻扯动我的包皮来回揉搓的感觉，我甚至感觉到她</w:t>
      </w:r>
    </w:p>
    <w:p>
      <w:r>
        <w:t>的某个部位的肉褶深入我的龟头冠沟，随着我的抽送来回摩擦我的龟头冠沟，爱液顺着洞穴不断往下滴落。我逐渐</w:t>
      </w:r>
    </w:p>
    <w:p>
      <w:r>
        <w:t>加快抽送的频率，她在我的身下呼吸越来越急促，呻吟声越来越响亮，我被她的呻吟和呼吸撩拨得热血喷涌，运用</w:t>
      </w:r>
    </w:p>
    <w:p>
      <w:r>
        <w:t>“九浅一深”术左右突进，在碰撞中不断深入，刺激着洞穴内的每一丝神经，爱液和着沐浴液在洞口堆起了一层层</w:t>
      </w:r>
    </w:p>
    <w:p>
      <w:r>
        <w:t>泡沫。</w:t>
      </w:r>
    </w:p>
    <w:p>
      <w:r>
        <w:t>渐渐地，她柔软的双臂已经无力支撑她膨胀的身体，我缓缓抽出我的弟弟，轻轻地扳过她的身体，让她慢慢滑</w:t>
      </w:r>
    </w:p>
    <w:p>
      <w:r>
        <w:t>入水中，只露出头部。我的坚挺的弟弟深入水底，在她的手帮扶下，和着温热的水再次缓缓进入洞穴——这一次，</w:t>
      </w:r>
    </w:p>
    <w:p>
      <w:r>
        <w:t>我的弟弟变成了一条真正的鱼，在水中不断地扑腾，我不断地抽出，又不断地送入，和着温水在洞穴里翻搅着、翻</w:t>
      </w:r>
    </w:p>
    <w:p>
      <w:r>
        <w:t>搅着、……我感觉到路越来越窄，爱液在水下不断喷涌——“快！快啊！！要快！！”女人在我的身体下不停地呼</w:t>
      </w:r>
    </w:p>
    <w:p>
      <w:r>
        <w:t>唤着、喘息着、呻吟着！</w:t>
      </w:r>
    </w:p>
    <w:p>
      <w:r>
        <w:t>“不要停！”——我告诫自己，我拼命地撞击，撞击每个角落，她的双手抓着我的手紧紧地压在她的双峰上—</w:t>
      </w:r>
    </w:p>
    <w:p>
      <w:r>
        <w:t>—“用力捏它！”她几乎是命令着！我抓着，像揉面团一样翻腾着，下体不断深入、再深入，撞击、不断撞击！</w:t>
      </w:r>
    </w:p>
    <w:p>
      <w:r>
        <w:t>“啊——”伴随着她撕心裂肺似的呼唤，我感觉弟弟被深深地吸吮着、四面的墙壁在我的弟弟周围挤压着，几</w:t>
      </w:r>
    </w:p>
    <w:p>
      <w:r>
        <w:t>乎要把它夹断——那一瞬间，我已经无法动弹，一种前所未有的快感从下身某个角落里瞬间喷涌全身，一股温热的</w:t>
      </w:r>
    </w:p>
    <w:p>
      <w:r>
        <w:t>液体从弟弟深处喷射出来，在洞穴深处尽情喷洒——我们颤抖着，紧紧相拥——洞穴在急剧收缩、收缩；我的弟弟</w:t>
      </w:r>
    </w:p>
    <w:p>
      <w:r>
        <w:t>在跳动、跳动！！——那一刻，我们一起灵魂出窍，翱翔云端！</w:t>
      </w:r>
    </w:p>
    <w:p>
      <w:r>
        <w:t>——那一夜，我们在浴缸里迎来了这个夜晚的第一次高潮……</w:t>
      </w:r>
    </w:p>
    <w:p>
      <w:r>
        <w:t>（二）</w:t>
      </w:r>
    </w:p>
    <w:p>
      <w:r>
        <w:t>“我从来没有想过，水里也能做爱。”躺在我的臂弯里，她轻轻地说道。</w:t>
      </w:r>
    </w:p>
    <w:p>
      <w:r>
        <w:t>“我也没试过，不过我喜欢不断尝试新的东西。”我说，“人都是喜新厌旧的动物，所以我们必须学会不断地</w:t>
      </w:r>
    </w:p>
    <w:p>
      <w:r>
        <w:t>寻找快乐。”</w:t>
      </w:r>
    </w:p>
    <w:p>
      <w:r>
        <w:t>“你相信爱情吗？这个世界有没有永恒不变的爱情？”</w:t>
      </w:r>
    </w:p>
    <w:p>
      <w:r>
        <w:t>“这个世界没有永恒不变的爱情。任何一种感情都有可能做到永恒，但惟有爱情不能，因为爱情是建立在性的</w:t>
      </w:r>
    </w:p>
    <w:p>
      <w:r>
        <w:t>追求和愉悦基础之上的，而性没有永恒。”</w:t>
      </w:r>
    </w:p>
    <w:p>
      <w:r>
        <w:t>“那为什么很多夫妻都能够白头偕老？”</w:t>
      </w:r>
    </w:p>
    <w:p>
      <w:r>
        <w:t>“那只是一种来自婚姻和家庭的责任，是责任维系了婚姻，而不是爱情。”</w:t>
      </w:r>
    </w:p>
    <w:p>
      <w:r>
        <w:t>“性和爱无关？”</w:t>
      </w:r>
    </w:p>
    <w:p>
      <w:r>
        <w:t>“爱是性的枷锁。”</w:t>
      </w:r>
    </w:p>
    <w:p>
      <w:r>
        <w:t>“你会不会爱上我？”</w:t>
      </w:r>
    </w:p>
    <w:p>
      <w:r>
        <w:t>“当我们交融在一起时，我的脑海里只有一个念头——融化！让我们一起融化在熊熊欲火中！那一刻，是我生</w:t>
      </w:r>
    </w:p>
    <w:p>
      <w:r>
        <w:t>命中最耀眼的幸福时刻——就像这样……”</w:t>
      </w:r>
    </w:p>
    <w:p>
      <w:r>
        <w:t>她没有机会再追问，我的唇已经紧紧地把她的疑惑堵在了她的嘴里——我要让我们再次融化！</w:t>
      </w:r>
    </w:p>
    <w:p>
      <w:r>
        <w:t>我的舌尖疯狂地探寻着她口腔里的每个角落，我们的舌头搅拌着、吸吮着，我们的津液源源不断，我们都拼命</w:t>
      </w:r>
    </w:p>
    <w:p>
      <w:r>
        <w:t>地吞咽着我们的混合体液，我吸吮着她的舌头，把她的舌尖紧紧含在嘴里，吸吮着，用门牙轻轻的咬，只咬得她香</w:t>
      </w:r>
    </w:p>
    <w:p>
      <w:r>
        <w:t>津泛滥，呼吸急促。我的双手狂扫她的身体，在她的肚皮和双乳上来回摩挲，把她的双峰玩弄于股掌间。我的嘴渐</w:t>
      </w:r>
    </w:p>
    <w:p>
      <w:r>
        <w:t>渐移开她的唇，潮湿的舌尖在她的脸上、鼻尖上、眼镜上、眉毛间来回游动。</w:t>
      </w:r>
    </w:p>
    <w:p>
      <w:r>
        <w:t>“我要让你彻底融化在我的激情中。”我在她的耳边轻语，不断用我的呼吸轻轻袭击她的耳际，舌尖在她耳洞</w:t>
      </w:r>
    </w:p>
    <w:p>
      <w:r>
        <w:t>边探寻，轻含着她柔嫩的耳垂，用舌尖挑拨着，用牙齿轻轻的咬，直咬得她忍不住哼哼唧唧，双乳在我的掌心里急</w:t>
      </w:r>
    </w:p>
    <w:p>
      <w:r>
        <w:t>促起伏，我加大了双掌的紧握力度，舌尖搅动耳垂，她几乎要尖叫出声来。</w:t>
      </w:r>
    </w:p>
    <w:p>
      <w:r>
        <w:t>我的舌头吮着她的颈部一路直转而下，在她雪白娇嫩的胸前游荡，深入乳沟吸吮着，摩挲着，用我的短短的胡</w:t>
      </w:r>
    </w:p>
    <w:p>
      <w:r>
        <w:t>须摩挲着她光洁的胸脯。我的舌尖从乳沟慢慢攀爬，从山谷顺着她的右峰犹如汽车行驶在盘山公路般缓慢向上绕圈、</w:t>
      </w:r>
    </w:p>
    <w:p>
      <w:r>
        <w:t>绕圈，在快要到达顶峰时，我忽然刹车，那粉嫩的乳头就挺立在我的眼皮底下，但我的舌头不去惊扰她，我的舌尖</w:t>
      </w:r>
    </w:p>
    <w:p>
      <w:r>
        <w:t>在嫩尖脚下的暗红的乳晕上耐心的绕圈，慢慢的移动、慢慢的转动，直到她的乳头越来越挺拔，突然我一嘴狠狠地</w:t>
      </w:r>
    </w:p>
    <w:p>
      <w:r>
        <w:t>“咬”住了半个山峰，把整个挺拔的尖峰包容在我的嘴里，然后我的唇慢慢上移上移，直到快要接近尖峰的时候我</w:t>
      </w:r>
    </w:p>
    <w:p>
      <w:r>
        <w:t>以迅雷不及掩耳之势紧紧地用双唇吮住了乳头，同时右手紧紧抓住她的左边乳房，把乳头紧紧地夹在指间——“啊</w:t>
      </w:r>
    </w:p>
    <w:p>
      <w:r>
        <w:t>~~~ ”——那一瞬间，她的哼哼唧唧彻底变成了尖叫声！</w:t>
      </w:r>
    </w:p>
    <w:p>
      <w:r>
        <w:t>我紧紧并拢我的双手，把她的双乳紧紧揉捏在一起，嘴唇在两颗乳头间来回吸吮，舌尖不断地挑逗那两颗柔嫩</w:t>
      </w:r>
    </w:p>
    <w:p>
      <w:r>
        <w:t>挺拔的尖峰，她的身体伴随着尖叫声在我的身下不断地颤抖——但我不会停止，我要让她颤抖一万次！！</w:t>
      </w:r>
    </w:p>
    <w:p>
      <w:r>
        <w:t>我的舌尖顺着她的山谷一路直下，只留下双手紧紧锁住她的双峰，舌尖在她的光洁的肚皮上游荡，深入她可爱</w:t>
      </w:r>
    </w:p>
    <w:p>
      <w:r>
        <w:t>的肚脐眼，不断给她致命的刺激。往下，不断地往下，我用舌尖拨弄着每一根卷曲滑亮的体毛，用我的脸在黑森林</w:t>
      </w:r>
    </w:p>
    <w:p>
      <w:r>
        <w:t>上摩挲，用舌尖在草丛中拔开出一条道路，体毛越来越稀疏，我已经无限接近女人最隐秘的圣洁之门。我变换方向，</w:t>
      </w:r>
    </w:p>
    <w:p>
      <w:r>
        <w:t>让舌尖离开草丛，吮着她光滑的大腿向下、向下，直到她的膝、小腿、脚踝、脚背、脚尖，我轻轻给她脚底一次扫</w:t>
      </w:r>
    </w:p>
    <w:p>
      <w:r>
        <w:t>荡，然后含住她的脚趾，拼命地吸吮着，舌尖在脚丫间挑动、游荡，直弄得我身下的女人浑身扭动，呻吟不断……</w:t>
      </w:r>
    </w:p>
    <w:p>
      <w:r>
        <w:t>我的舌尖顺着她脚面的内侧往上这回，在她的大腿内侧疯狂摩挲，游荡，让我的舌尖一次次无限接近洞穴，一</w:t>
      </w:r>
    </w:p>
    <w:p>
      <w:r>
        <w:t>次次又折回，她的呻吟已经含混不清。我的舌尖再次向上，向上，直抵她大腿的最根部，舌尖沿着大腿根部上下运</w:t>
      </w:r>
    </w:p>
    <w:p>
      <w:r>
        <w:t>动，此刻，我的鼻孔已经不断地被一种刺激的芳香涌入，舌尖明显感觉到一股湿润的咸甜味，昏黄的灯光下，那魂</w:t>
      </w:r>
    </w:p>
    <w:p>
      <w:r>
        <w:t>牵梦绕的圣洁之门完全暴露在我的眼前。我停止了舌尖的游荡，目不转睛地注视着那圣洁的洞穴——黝黑的草丛下，</w:t>
      </w:r>
    </w:p>
    <w:p>
      <w:r>
        <w:t>两片鲜嫩的花瓣微微张开——这难道就是我刚才在里面疯狂游荡的洞穴吗？这难道就是让我一次次体味生命真谛的</w:t>
      </w:r>
    </w:p>
    <w:p>
      <w:r>
        <w:t>生命之门——我的躯体再次热血喷涌！</w:t>
      </w:r>
    </w:p>
    <w:p>
      <w:r>
        <w:t>我的舌尖轻轻地压在了花瓣边上微微凸起的肉团，来回舔吸着那些潮湿的咸味，我感觉到我嘴边滚烫的洞穴，</w:t>
      </w:r>
    </w:p>
    <w:p>
      <w:r>
        <w:t>我缓缓移动舌尖，一步一步靠近花瓣，我突然伸长舌头，用尽全身力量把舌面紧紧压向花瓣，顺势从下往上在花瓣</w:t>
      </w:r>
    </w:p>
    <w:p>
      <w:r>
        <w:t>上狠狠一扫——我再次听到了尖叫声和肉体的颤抖——我绝不让她有喘息的机会，我疯狂地吸吮着她的花瓣，舌尖</w:t>
      </w:r>
    </w:p>
    <w:p>
      <w:r>
        <w:t>和嘴唇在左右花瓣来回游走，温暖潮湿的肉片，咸咸的味道，扑鼻的独特芳香，源源不断的爱液——这一切，让我</w:t>
      </w:r>
    </w:p>
    <w:p>
      <w:r>
        <w:t>几欲疯狂，我时而吸吮，时而深入，舌尖在花瓣间穿梭，深入洞穴，此时只恨舌头为什么这么短，我让舌尖在洞穴</w:t>
      </w:r>
    </w:p>
    <w:p>
      <w:r>
        <w:t>壁到处舔吸，甚至把花瓣紧紧吮入嘴里，不断吸吮那源源不断的爱液——女人的呻吟此起彼伏……</w:t>
      </w:r>
    </w:p>
    <w:p>
      <w:r>
        <w:t>我绝不给她喘息的机会——我的舌尖顺着花瓣向上、再向上，直到两片花瓣的连接处，我发现了另一处洞穴，</w:t>
      </w:r>
    </w:p>
    <w:p>
      <w:r>
        <w:t>我知道里面深埋着女人最慑人心魄的花心。我的舌尖在花苞周围缓慢地移动，时而吸吮，时而轻压——女人的身体</w:t>
      </w:r>
    </w:p>
    <w:p>
      <w:r>
        <w:t>在扭动、不断地扭动，我明显感觉到她臀部的上挺，她的花苞已经紧紧贴在我的鼻梁上，我顺势转动舌尖，滑向花</w:t>
      </w:r>
    </w:p>
    <w:p>
      <w:r>
        <w:t>苞，深入花心，在舌尖触向花心的刹那，女人的身体伴随着再一次尖叫声贴紧我的脸。我顺势双手紧托着她已经悬</w:t>
      </w:r>
    </w:p>
    <w:p>
      <w:r>
        <w:t>空的臀部，舌尖不断探入她的花苞，在那颗花心四周游动，我深深地吸吮着女人这颗致命的花心，用我的唇含住它，</w:t>
      </w:r>
    </w:p>
    <w:p>
      <w:r>
        <w:t>舌尖不断地给她致命的挑拨；我用一只手指深入她泛滥成灾的洞穴，我再加一根手指，用指尖不断挑拨她的洞穴。</w:t>
      </w:r>
    </w:p>
    <w:p>
      <w:r>
        <w:t>我感觉她的洞穴越来越滚烫，爱液源源不断，洞壁在紧紧收缩，甚至我的手指已经被一种来自洞穴深处的力量吸吮，</w:t>
      </w:r>
    </w:p>
    <w:p>
      <w:r>
        <w:t>她的呼吸变得越来越急促，呻吟声越来越响亮，身体不断地颤抖——我知道最后的时刻快来到了——我加快舌尖的</w:t>
      </w:r>
    </w:p>
    <w:p>
      <w:r>
        <w:t>挑拨频率，嘴唇不断给她的花心致命的挤压——突然，洞穴在拼命收缩，我的双指已经无法动弹——我不失时机地</w:t>
      </w:r>
    </w:p>
    <w:p>
      <w:r>
        <w:t>用牙齿轻轻咬住花心，紧紧咬住，舌尖拼命舔吸！！</w:t>
      </w:r>
    </w:p>
    <w:p>
      <w:r>
        <w:t>“啊~~~~~~~~”——那一声几近撕心裂肺的尖叫声让我永生难忘，我身下女人的胴体在颤栗、颤栗！她终于被</w:t>
      </w:r>
    </w:p>
    <w:p>
      <w:r>
        <w:t>我彻底摧毁……</w:t>
      </w:r>
    </w:p>
    <w:p>
      <w:r>
        <w:t>那一夜，我用我的嘴，让她迎来第二次高潮……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