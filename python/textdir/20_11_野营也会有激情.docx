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野营也会有激情</w:t>
      </w:r>
    </w:p>
    <w:p>
      <w:r>
        <w:t>莎丽和我是室友，我们一直很好，莎丽也非常照顾我。最近因为一些工作上的不如意，心情一直很低落， 莎丽一直希望能让我快乐起来，所以莎丽有天邀我一起叁加他和他男友的露营活动，原本没有兴趣的我实在抵不过莎丽的蛮缠，只好去了。那晓得 莎丽竟然是个同性恋者，她对我早就有意思了，而男友不过是个晃子，……</w:t>
      </w:r>
    </w:p>
    <w:p>
      <w:r>
        <w:t>想晓得发生了什麽事吗？ 赶快往下看吧！</w:t>
      </w:r>
    </w:p>
    <w:p>
      <w:r>
        <w:t>在一开始的时候，并没有怎样，由於这一次的露营只有三人，所以找柴火及挑水的粗重工作都由莎丽的男友强尼负责，而我和莎丽就负责布置营区及架帐蓬等工作。</w:t>
      </w:r>
    </w:p>
    <w:p>
      <w:r>
        <w:t>由於天气很热，虽然架帐蓬并不算是很粗重的工作，但对於女孩子的我们而言，仍是不小的体力负担，所以我和莎丽都穿的很凉快，真是便宜了强尼。</w:t>
      </w:r>
    </w:p>
    <w:p>
      <w:r>
        <w:t>工作很快的就进行了起来，而且很顺利，我负责架椿，莎丽负责固定。当我正在固定最後一根营柱时，我突然觉得在颈子旁传来一股芳香和汗水的混和味道，我知道是莎丽，但这一次似乎有点不太一样。因为莎丽的呼吸很急促。</w:t>
      </w:r>
    </w:p>
    <w:p>
      <w:r>
        <w:t>於是我转过了头去，想问问沙丽是不是有些不太舒服。就在这一瞬间，莎丽竟然吻了我，我一时间真的不知道该怎麽办才好，但绝拒似乎太伤丽莎的心了，更何况我并不排斥同性恋，因为我在读女子高中的时候，就曾经和一位室友有过十分亲密的接触，我并不陌生和女孩子一起取得快乐。只是我没想到丽莎竟然也是，而且来的太突然了。不过，也许是因为我已经好久没有性生活了，而且在这种荒野的感觉太特殊了，丽莎温润的舌头竟然也让我兴奋了起来。</w:t>
      </w:r>
    </w:p>
    <w:p>
      <w:r>
        <w:t>我转过身抱住了丽莎，开始爱抚她的全身，从耳际到下颚，着沿着她丰满的乳房外缘，一直到她粉嫩的乳尖，我似乎感受到了她颤抖的小腹。</w:t>
      </w:r>
    </w:p>
    <w:p>
      <w:r>
        <w:t>我把丽莎放置在铺好的地毯上，开始吻她的乳尖，很快的，乳尖就在莎丽的呻吟声中立了起来。我一边亲吻着她平滑的小腹，一边用手在她的私处轻轻柔搓，并不时以指尖按揉着她的阴蒂。莎丽几乎是整个人陷入了狂乱中，而蜜汁也像晨露般沾满了我的手和指缝间。莎丽真的很敏感，也许她也和我一样渴望很久了吧！ 如果莎丽真的是同性恋者，那强尼一定不可能让她真正快乐的。</w:t>
      </w:r>
    </w:p>
    <w:p>
      <w:r>
        <w:t>我低下头开始舐她最敏感的股间。莎丽的大小阴唇也开始因为兴奋而如鸡冠般充着血，用力的朝外翻涨着，连我也莫名的感到另一种刺激。</w:t>
      </w:r>
    </w:p>
    <w:p>
      <w:r>
        <w:t>在极为兴奋的状态下，莎丽开始主动侵犯我了。她将我转到下面，跨骑到我的上面，让我直接看着她伴随着呼吸而起伏的胸部。丽莎和我都很丰满，所以她的乳尖几乎就在眼前，我顺势吸吮了起来。我感觉得到莎丽的舒服，因为她是眯着眼，张大着嘴在吸气。但莎丽并没有忘记了她该对我做的，她开始搓扭我的乳房了，那是一种只有女人与女人只间才会的方式，因为我们的乳房十分脆弱，过於强力的抓捏只会让我们觉得痛苦，而不会觉得舒服。她先用手掌心摩擦我的乳尖，一种很轻但略带一些压力的方法。那使我感到一阵电流从尖端沿着乳缘垂直击入我的心中，那种感觉使我不由自主的张口发出了兴奋的呻吟。</w:t>
      </w:r>
    </w:p>
    <w:p>
      <w:r>
        <w:t>她一边刺激着我，另一方面也接受着我的攻击，她用力张开她的双腿，好使我的攻击能更为顺利，这样的互动不断的强化她和我的性欲，地毯上已经开始飞溅着她和我兴奋的汁液了。</w:t>
      </w:r>
    </w:p>
    <w:p>
      <w:r>
        <w:t>丽莎开始吸吮我兴奋的阴蒂了，那种感觉让我几乎快飞上了天。她先用吸的方式将我的阴蒂吸起，然後再在唇间用舌尖飞快的顶着。我几乎无力反抗这种攻击方式，它像交流电一般，一股又一股的热流从我的阴蒂传到我的股间，然後沿着背部快速的顺势而上，冲击着的的大脑意识区，我几乎要陷入昏迷了，我不断的张大口吸气，脚也因为刺激而弓了起来，我全身都在发抖，我不顾一切的呻吟，舒服，真的太舒服了。</w:t>
      </w:r>
    </w:p>
    <w:p>
      <w:r>
        <w:t>也许是太过兴奋了，我们竟然忘了强尼的存在。他处理好了水和柴火後，就绕了过来，想看看有什麽需要帮忙的。但在过来的途中，两只兴奋的雌兽呼喊声，让他摸不着头脑。</w:t>
      </w:r>
    </w:p>
    <w:p>
      <w:r>
        <w:t>眼前的一幕真的让他目瞪口呆，两个人几乎一丝不挂的纠缠在一起，两个丰满而起伏的酥胸和饱满的私处几乎一览无遗，我猜，他一定觉得这是一个梦。</w:t>
      </w:r>
    </w:p>
    <w:p>
      <w:r>
        <w:t>发现了强尼实在是一种很扫兴的感觉，尤其是我正和丽莎快乐的时候。我屈起了身子，满脸的不悦之色，而强尼也感受到了我的情绪，因此也有些尴尬。</w:t>
      </w:r>
    </w:p>
    <w:p>
      <w:r>
        <w:t>当然，我的情绪有一部份是因为我并不希望他在这种时候看到我这种模样。这显得我像只春情大发的母猫，我不愿意强尼这样子看我。此时，虽然我的欲火有些消退，但莎丽似乎并不愿意停止。有强尼在，她似乎更兴奋了，不但没有打退堂鼓，反而更为强烈的刺激我，她将舌头舐入我的深处，并不时的向上卷动，而上唇也因为贴紧的关系，当她扭动她的头部时，也同时压迫着我的阴蒂，这真是一种要命的感觉，一方面我要忍住即将呻吟而出的快感，一方面我又要面对手足无措的强尼，那种整个人即将要爆烈的感觉真是笔墨难以形容。</w:t>
      </w:r>
    </w:p>
    <w:p>
      <w:r>
        <w:t>也许是因为强尼在的关系，这样的兴奋感让我突然有一种空虚的感觉，我需要一个男人！！其实我并不讨厌强尼，她比我前一个男朋友好太多了，我不否认我有时看到强尼温柔的对待莎丽时，我会有妒嫉感。不过，此时我也顾不了这麽多了，我实在是需要一个货真价实的男人了。</w:t>
      </w:r>
    </w:p>
    <w:p>
      <w:r>
        <w:t>我示意强尼将衣服脱了，过来陪我们。强尼大喜过望，三下两除二就把自己处於完全无武装状态。由於在旁边一直接受到我和莎丽的刺激，他的阴茎也完全的处於亢奋状态，完全不需要再加以强化，我不经再一次的羡慕起莎丽起来。</w:t>
      </w:r>
    </w:p>
    <w:p>
      <w:r>
        <w:t>我翻身躺下，让莎丽在上位，并且导引强尼将他的阴茎插入我的私处，由於那里早已充满了爱液，即使强尼的尺码较一般标准高出甚多，他仍能不费力的进入。在他进入的一瞬间，我几乎要唱出歌来，实在太美妙了。我的内壁包裹着他膨大的前端，在它滑入时，突出的棱面刺激着我的内壁，好像一只热棒般深入到我的内部，当他触及最深的某处时，我一直感到的空虚感瞬间消失，代之而起的，是一种充实的感觉。我大声的叫了起来。</w:t>
      </w:r>
    </w:p>
    <w:p>
      <w:r>
        <w:t>此时的强尼，一方面要侵犯我，另一方面他开始咨意的舐起莎丽起来。莎丽一方面受到我兴奋的刺激，另一面又被强尼骚扰，双重刺激下，她开始有些歇斯底里了。她蹶起圆圆的臀部，一起一伏的摇堵，嘴里同时喃喃的念着，头发披散着摆来摆去。两颗浑圆的奶子也荡来荡去的，全身都发颤着。我帮着强尼将她的下部掰开，好让强尼能更直接的舐到莎丽的私处及最敏感的地方。在此同时，我也享受着一次又一次的冲击，而莎丽更转前转後的让强尼刺激她的每一私处。</w:t>
      </w:r>
    </w:p>
    <w:p>
      <w:r>
        <w:t>在一阵高潮後，我让强尼离开了我的身体，并且转身为强尼服务，此时我们三人像三明治一般。我在中间，莎丽在上层，而强尼在下层。我开始用我的舌尖沿着强尼膨大部份的棱线开始绕，我知道男人的这个部份最为敏感。果然，当我一边轻舐着强尼时，他的臀部开始紧缩，腰也挺了上来，整个人就像是个张开的弓。然後我将整支的阴茎含入，轻轻的吸着，然後用手握着他的阴囊，一边抚摸一边旋转着我的头，并且在此同时以舌尖顶住强尼的顶端，轻轻的用舌头拍打着。强尼此时像疯了似的将头埋到我的两腿之间，将他的舌头用力的伸入我的深处，像条蛇般的旋动着，我更加快速的含入、套出、旋动及轻抚强尼的宝贝。</w:t>
      </w:r>
    </w:p>
    <w:p>
      <w:r>
        <w:t>莎丽也没闲着，她俯在我的背上，以舌尖舐着我的尾椎及以下的地方，来来回回，我好像被两个男人同时侵犯着一般，那种感觉让我再也无法平心静气的为强尼服务，我全身紧绷着，不由得抬起了头，用力的呼吸着，同时用头发摩擦着莎丽的私处。</w:t>
      </w:r>
    </w:p>
    <w:p>
      <w:r>
        <w:t>我必需让莎丽和强尼在一起，以减少我的刺激，要不然我会很快燃尽的。当强尼放入莎丽後，我将私处放在强尼的脸上，让他继续舐我，而我则和莎丽拥抱在一起，并相互爱抚。莎丽的舌头是我觉得最灵巧的，它很棒，不但转动灵活，而且湿润温暖。当我们彼此亲吻时，会互相将舌头搅在一起，但总是莎丽的舌头能沿着我的舌沿、上颚及舌下卷动及吸吮。在此同时，她也会用双手轻轻托起我的胸部，然後用姆指尖揉弄着我硬挺的奶头，让我觉得十分舒服。然後我会伸入他们两人之间，在强尼对她冲刺的同时按捏着她的阴蒂，每次，都能让她兴奋的发抖。然後不时的，莎丽会将强尼的阴茎抽出，在她的股间同时摩擦着，然後用手轻刮着腹面。我相信强尼一定很舒服，因为每当她为她磨擦时，强尼都会猛然舐向我的深处。</w:t>
      </w:r>
    </w:p>
    <w:p>
      <w:r>
        <w:t>在强尼的一阵强冲下，莎丽也达到了第一次的高潮，她瘫软的躺了下来。而我在前一次高潮後，又重新迈向了高峰，我当然不允许她就这样放弃。我一方面仍要强尼继续舐我的私处，一方面我抓起强尼的阴茎，就像我们平时自慰时，以假阴茎按摩着莎丽的私处。我来回的磨擦着，并且不断的用舌头舐着莎丽的大腿内缘。果然，不一会莎丽就又开始呻吟了起来，并且开始自己揉捏起胸部起来。我不断的磨擦着，她更加兴奋，一边更加用力的揉捏自己，一边开始用手指自己抚慰着自己的阴蒂。蜜汁又开始泊泊的流了出来，我知道莎丽又开始需要了，身为女人，一次的高潮只不过是个开始而已。</w:t>
      </w:r>
    </w:p>
    <w:p>
      <w:r>
        <w:t>我要她翻身起来，和我一起舔舐强尼。带点戏谑式的，我们一个轻咬着他的尖端，一个舐着他的根部及阴囊，并不时的将他整个阴囊含入口中，用舌头扫过整个表面，然後再吐出来，再吸进去。</w:t>
      </w:r>
    </w:p>
    <w:p>
      <w:r>
        <w:t>强尼果然开始受不了了，开始站了起来，我当然不能就这样放过他，我抓着他不放，并且从另一个角度舐他。而莎丽毕竟还是对我比较有兴趣，她放过了强尼，并且又开始攻击我了。她这次不对我的阴蒂攻击，她开始吸吮我的阴唇。她先将我的一侧阴唇吸起，然後以嘴唇含住，然後往外轻拉，因为阴唇和敏感的阴蒂是连在一起的，所以当她一往外拉时，我的阴蒂也会因此而受到轻微的刺激。但当这种频率很高时，一次又一次的刺激形成一种加成的效应，让我整个人都觉得我又开始需要了。</w:t>
      </w:r>
    </w:p>
    <w:p>
      <w:r>
        <w:t>我让强尼躺了下来，因为我知道，男人不比女人，他们的高潮只有一次，不比我们女人可以来很多次。如果我还想要多点高乐，我必需保存强尼的体力。我和莎丽一起开始为强尼按摩，这和之前单纯刺激强尼的性欲不同，这次的按摩比较和缓，让强尼在不降低性欲下，能有一些放松的感觉。这样不会让他在稍後的总攻击行动中突然的溃败。当然，莎丽的目标还是我，她一边帮我为强尼按摩，一边仍不断的撩拨我，她真的很认真在取悦我和她自己。当我看着她因为极度兴奋而涨大的乳头时，我就觉得她应该是忍了好久了吧？直到今天才对我解放了开来。虽然我比较喜欢男人，但与女人在一起的娱悦，也是另一种欢乐，而我何其幸运，两种快桨都能拥有。</w:t>
      </w:r>
    </w:p>
    <w:p>
      <w:r>
        <w:t>由於莎丽对於强尼的需求不大，我自然而然就和强尼有更多的配合。莎丽一边眷恋着我的身体，一边仍顾者我的福利继续按摩着强尼。现在的我真的很幸福，强尼一边对着我的阴蒂攻击，另一边莎丽则舔着我的身体。强尼的攻击又和莎丽的不同，也许是男人的关系，强尼是以比较强力的方式来刺激我。他用强力的舌尖，一层又一层的，由外而内的舔到我的深处，由於他的体力好，每次的扰动几乎都会刺激到整个私处，甚至连股沟都会有一种牵动的感觉。这样的感觉很像我有时使用电动按摩棒自慰的感觉，但又没有那麽的机械化，而且总能感觉到有一股湿热的暖流在私处间游走，我的爱液以近乎失控的方式不断的涌了出来。</w:t>
      </w:r>
    </w:p>
    <w:p>
      <w:r>
        <w:t>我背过身子去，将强尼纳入我的体内，因为我的空虚感又来了，而且比上一次更为强烈，我明白我这一次需要全然的解放。当我缓缓坐下，品尝着强尼一分一分进入我体内的快感。那种有些涨，又有些滑润的感觉，一环又一环的从我私处到体内，然後转成一股又一股的热流，从下腹，背部升到我的大脑里，然後激荡再激荡。我忘却了羞耻，我忘情的摇摆着我的臀部，我藉着一次又一次的呻吟来舒发我的快感。不知何时，莎丽已经来到我的背後，她伸臂从後面环到前面，抓住我的胸，此时她微妙的知道，我需要更强烈的压力，好对抗我体内澎湃的欲火。她用力的抓捏着，我整个奶子都因为这个挤压而突了起来。但我仍觉得不够，我要她用力的摇，用食中两指夹着我的奶头，顺势抓紧，然後不停的旋转着。</w:t>
      </w:r>
    </w:p>
    <w:p>
      <w:r>
        <w:t>莎丽也十分的兴奋，她不停的吻着我，整个人贴在我的背上，然後用力的揉搓，她的私处在强尼的身上来回的擦着，胸也因为紧紧的贴在我的背上而被压挤着，突出到我的背缘。她的奶头因为兴奋而呈现发硬的状态，连我都觉得背上被磨的有些疼痛。我、莎丽、强尼都兴奋的高声大叫，在这个旷野中，我们已顾不得会不会被别人听到，或是召来什麽，因为这是我第一次有这麽强烈的感觉，私处一次又一次的撞击，每一次的撞击都让我有一种失禁的感觉，我知道那是我一次又一次的高潮，胸前背上的感觉，更如火上加油一般，身上每一肌肤都都被照顾的感觉使我一次又一次的放声大叫，舒服、舒服、真的很舒服。</w:t>
      </w:r>
    </w:p>
    <w:p>
      <w:r>
        <w:t>我们知道最後的时刻终於来到了，我抱着莎丽，给她和我一样的刺激，而强尼则在我的背後，轮流冲刺着我和莎丽，我们己经叫不出来了，因为过度的兴奋，我们只能张大着嘴发出喔喔的声音，强尼抬着我们的腿，用力张开我们因为兴奋而收缩的私处，在一轮强力的冲刺之下，我首先进入了最後的高潮，全身因为兴奋而痉栾，整个人抓着莎丽紧紧不放，莎丽的两个奶子都从我的指缝间蹦了出来。受到了我的刺激，莎丽是第二个跃入高峰的，她突然像孩子一样的哭了出来，然後一阵尖叫後就整个人瘫了下来，强尼是最後一个，不过也是紧接在莎丽之後，在她高声尖叫时一阵抖动，然後我就感觉到一股热呼呼而且像是半流体的东西喷在我的股间和背上，接着就是强尼原本强劲的双手松了开来，整个人像面糊一般的脱了开去，整个人不停的喘着大气。</w:t>
      </w:r>
    </w:p>
    <w:p>
      <w:r>
        <w:t>後来我们还是打起精神把帐蓬搭了起来，然後好好的睡了一觉。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