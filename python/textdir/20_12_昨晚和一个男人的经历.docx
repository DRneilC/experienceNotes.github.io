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昨晚和一个男人的经历</w:t>
      </w:r>
    </w:p>
    <w:p>
      <w:r>
        <w:t>昨晚终于又去见了他，认识一年多的网友了，只是前几天见过一次，大概印象还算好，而且他隐约透露出对我有好感。（第一次见面我穿的是裙子，后来跟他一起用完餐后就去了江边吹风，期间他牵了我的手，后来吻了我，我当时好像傻了一样，没有反对。。。）</w:t>
      </w:r>
    </w:p>
    <w:p>
      <w:r>
        <w:t>昨天我在办公室值班的时候，他打来电话，说是刚从XX回来，经过XX城市（我工作的地方），说想见见我，约陪他一起吃饭。他说他刚出差回来好累，所以在XX酒店三楼开了间房休息，等我下班后再一起吃完饭。我当时应了一声，后来下班就去了。只是我还是多了个心眼，隐约感觉有点不对劲，可是我还是去了，唉...</w:t>
      </w:r>
    </w:p>
    <w:p>
      <w:r>
        <w:t>我到了XX西餐厅的时候，他已经在那里久候多时了，他看上去很精神，应该刚刚洗完澡，很绅士的问我喜欢吃什么，然后我说随便，后来就点了一些菜。。。吃饭的时候，他把牛扒切好夹到我碗里，还不停的帮我夹菜，俨然一对情侣的样子。。（此处省去几十字，因为不是重点）</w:t>
      </w:r>
    </w:p>
    <w:p>
      <w:r>
        <w:t>后来我说你刚来到XX城不熟，要不要带你去到处逛逛？他说就去超市逛吧，想买点东西上去喝，喝不惯酒店里的东西。我们买了一些饮料和零食就出来了，那时快9点了吧，我就问他还要不要去别的地方逛下，他说想去公园吹风不过又怕有蚊子，我说那你先休息吧，我回去了。他突然跟我说，他开的是双人房（两张床那种），我好像被什么触动了一下，突然挣脱他的手，他一本正经的说：“我没有别的意思，我只是想和你聊聊天，要是我真的有什么企图的话就开单间的了。真的很想和你在一起的时间多点。。。”我好像中了邪一样，虽然感觉不妥，可还是去了，我的意思是上去坐一下，聊下天，到10点多的时候我就回家。（PS：以前有在网上看过某网友写的，晚上千万不要进去单身男人的房，一进了就很难出来了，确有道理啊，提醒MM们小心！）</w:t>
      </w:r>
    </w:p>
    <w:p>
      <w:r>
        <w:t>进去后，他换了拖鞋，而我坐下看电视，我们聊了一会儿，他突然站起来问我是不是怕他？？我说没有啊，怎么会呢，你又不会欺负我。他说，你看看你，刚才在外面还让我牵下手的，现在都要坐得离我那么远了。说完走过向我这边走来，我越下越紧张....他离我好近，几乎可以感觉得到他的呼吸还有身上散发的香皂味，其我承认是对他有点好感，一时之间有点意乱情迷了。他说只是亲下我就是了，我低下头，他捧着我的脸，说我的眼睛生得好美，眼睫毛好迷人，然后他的嘴唇贴了上来，热热的，湿湿的，我感觉有点呼吸不过来，紧接着他的舌头滑了进来，慢慢的我醉了（写到这里觉得真的有点下贱，ＢＳ自己一下），可是我的脑袋里潜意识还是清醒的，我跟他说我等下就走的，亲下就是了，不可以乱来。也保证说可以，不过他说想摸下我的ＸＸ，我刚开始不同意，他一边用嘴巴封住我的嘴，一边把手伸进我的衣服，后来两个人的呼吸都越来越急促，他从里面脱掉了我的胸罩，把两个奶子抓到手里，不停的揉捏，我不自觉得呻吟了起来。他慢慢的把手伸到我的下面，其实感觉已是好多水了吧，可是我好像突然清醒点了一样，伸手拉住了他的手，不让他继续，他哀求说我不愿意的事他不会逼我做的，只是想亲下我，摸下就是了。唉，女人啊，好多事都错在太心软了，容易感动。。。。</w:t>
      </w:r>
    </w:p>
    <w:p>
      <w:r>
        <w:t>我任由他逐一解开了身上的束缚，跟他紧紧的抱在一起倒在了床上。他疯狂的吻着我，不应该说是吸吮更确切，从嘴到乳房，一直的下去，停留在潮湿的三角地带，他轻轻的舔着，由浅入深，麻痒难忍，我禁不住叫出声来。。。他得意得一笑，又吻上了我的脸上，我明显地感到他的下面正紧紧的顶着我，几乎已经在门口了，只要稍一用力就要进去了。我突然想起了我的男朋友，一个很好的男人，我们是异地恋，我工作的地方离他那里有3小时车程，所以我们只是每个月见一、二次面，记得我有次生病胃痛，整一个星期都只能喝粥，吃不下饭，他当时正在忙工作，头天晚上和我讲电话知道我生病了，第二天一早就飞车过来看我！当时真的好意外，当他告诉我就在楼下时我还以为是开玩笑的，当看到他满头大汗的站在楼下时，第一反应就是跑过去紧紧的抱着他，感动了好久，差点哭出来。。。又扯远了，希望天涯的朋友们要砸我砖头的先听我讲完再砸，好吗？我知道我不是个好女人，现在真得好讨厌自己！我不知道当要和一个男人发生关系前，躺在他的身下却想着另一个男人会怎么的不可思义，可是我当时的感觉确实如此啊，我脑子里面真的在想着男友，平常这个时候他会打电话过来和我聊天的，可是今天我的手机关机了！现在觉得女人真是一有种奇怪的思维，有些事并不是自己所能控制的。开了下小差，现在继续，他的下面已经进去了一点了，我突然把他推开，他吃了一惊，问我怎么了，看着他的眼神，我真的无法形容当时的感觉，我说不要这样了，你都不爱我的，万一有了BB怎么办呀？（真是不明白当时怎么说了那样一句话，真想抽自己几个嘴巴）他说，那我不射在里面好吗？我说不行啊，好危险的，后来他说叫我等他去买TT。我当时想等他走了，我就穿衣服走人。谁知道原来酒店里就有的，他出去一下子就回来了，我神色慌忙的看着他，他在我脸上捏了一开半开玩笑的说说：小鬼，你不是想扔下我一个人走掉吧？我还没来得及回答，他又吻上来了，封住了我的嘴，不得不承认他的吻的确很有让人陶醉，后来他还是进入了，我问他带TT没有，他说现在带不了了，说只在里面停一下子硬了才出来带，我居然相信了！（提醒有类似情况的MM们千万不要让男人不带TT就进入，因为一旦进入，他是不会再想出来的，除非射了）</w:t>
      </w:r>
    </w:p>
    <w:p>
      <w:r>
        <w:t>然后感觉他越来越快，因为我也出了不少水，所以抽插起来很流畅，感觉他越来越用力，而且我都有点痛了（我只跟男朋友做过2次，之前是处女）我想让他停下，可是他好强壮，好大力，压在我身上我几乎动不了，过了好一会儿他才停下来。当时的感觉像是被QJ。然后他拔出来，我松了口气，以为没事了，可是我感觉下面好多液体，而且床单上都湿了一片，因为我也不是很有经验，所以不知道怎么回事，还在想怎么我下面出了这么多水，后来去洗手间冼干净回来。他才说，不好意思，刚才射到了我里面！我的天，当时只觉得好委屈，有种想哭的感觉，他说没事，明天去买2片药吃就好了。我说吃药对身体不好的，脸上会长斑，他搂我在怀里说不会的，叫我别怕。想起来以前我跟男朋友在一起，他无论多难忍都会拔来射在外面，或者坚持带TT的，我那时说可以吃药的，可是男朋友说别吃药，怕对我身体不好。真是鲜明的对比啊！男友自从我把自己给他那一天开始，已经当左我是他的老婆了，什么都为我着想，可是我呢？在网上看得多了，居然去见网友，还发生了关系，我真的觉得不知道怎么面对他了。</w:t>
      </w:r>
    </w:p>
    <w:p>
      <w:r>
        <w:t>我突然间觉得好失落，心里好难受，之前的快感淹没在了伤感下。他好像看出我不高兴，过来搂着我，（他一搂着我就在身上乱摸，而且还拉我的手去摸他的DD）他的意思还要继续，我推开了他说，对不起，我没心思做了，心情不好。他温柔的问我什么事，我说不关你的事，是我自己的问题。然后冷冷的叫他去那边张床睡觉，他这次也听话，就去睡了，临睡前还叫我盖好被子不要感冒了。</w:t>
      </w:r>
    </w:p>
    <w:p>
      <w:r>
        <w:t>后来大家都睡着了，我半夜醒来，他也刚好醒，问我冷不冷，要不要把冷气关小点，我说有点冷，他就把冷气调小了点，因为他法时是没有穿衣服的，而且下面又直挺挺的往我这边走过来，他说想抱着我睡，怕我冷，我迷迷糊糊的说“嗯”。然后他钻直我的被窝里了，紧紧的抱着我，我说睡觉吧，他说要我握着他的DD睡，我摸到比刚才还大，我跟他说怎么睡觉也这样子的，好好休息吧。他脸上满是痛苦的表情，说胀得好痛，让我帮他KJ。天！我男朋友我都没帮他KJ过的，我也不会啊，可是他好像真的很痛苦，我还是帮他用手摸了，可是好像越摸越大，他又伸手摸我的下面，搞到流了好多水，他一个翻身上来，一下子就插进去了，我不由得叫出声来。他不停的插，感觉他好大力，床都在动一样，而我也在颤动，然后他把我坐在他上面，我竟然感觉好舒服，他托着我的腰来回运动着，夹杂着皮肉相接的声音和淫水声响，“喀嚓喀嚓”的来回撞击着。我的叫声也越来越大，他把我翻过来，从后面进了一次，可是我觉得受不了，好胀好痛，而且还有点头晕，他叫我休息下，然后又抬起我一条腿从侧面进入了，以前只是上网看到别人写有这么多姿势，不知道自己也可以试验的，一时之间欲望占据了理智。</w:t>
      </w:r>
    </w:p>
    <w:p>
      <w:r>
        <w:t>我迷茫中感觉他也慢慢的呻吟着，而且动作越来越快，越大力，觉得他可能要射了，可是他丝毫没有要拔出来射的意思，我就跟他说不要射在里面啊，不然有了BB怎么办。他说好，可是还是没有停下动作，我不知那来的力气推开他，然后他刚好射了出来，稿到床上好多，而且我下面也湿得一塌糊涂。这次我真的很生气，有种上当的感觉，他只顾着自己享受，一点不顾后果，居然两次都强行射在里面，又不带TT，我胡乱抓了块浴巾就去了洗手间，拼命的用水洗，看着镜子里的自己，面无表情，觉得好陌生。。。。。</w:t>
      </w:r>
    </w:p>
    <w:p>
      <w:r>
        <w:t>当时只有一种想法，就是想赶快离开这里，不然内心的悔恨会一直折磨我的，我需要好好的静下，可是一看时间凌晨3点了，回去也不安全，所以就回来继续睡，没理他，他没去洗了下没一会儿就睡着了，我却一直没有睡意，虽然很想睡，隐约中好像听到他打呼噜，想想今晚发生的事，清醒了好多，他出差怎么会出到我这边来了呢？又不是一个城市的，而且距离好远的，越来越心里不好受，对眼前的这个男人充满了厌恶感，不明白自己刚才都做了些什么，好想哭，可是又哭不来，已经很久没有哭过了，将初夜给男友的那天晚上哭了，男友哄了我好久才睡着，可是现在我不会哭，我不想让我的眼光留在他身上！一直盯着时间看，好想快点天亮。</w:t>
      </w:r>
    </w:p>
    <w:p>
      <w:r>
        <w:t>终于见到窗外蒙蒙亮了，我起身去洗了个澡，穿上衣服，打算走了，他好像醒了，我说：我走了。他说送我，我说不用了，我自己知道怎么回去。他说，好吧，你还要上班的，我要睡到10点才走，昨晚没睡好。他叫我亲下再走，而且还伸手过来拉我，我甩开他的手很平静的说：以后别来找我了，我不想再见到你，拜拜！</w:t>
      </w:r>
    </w:p>
    <w:p>
      <w:r>
        <w:t>他有点诧异的看着我，我没再说话，转身开门走了，我没有乘电梯，而是走楼梯下去，听着高跟鞋踩在地上的回，感觉整个人好像被掏空一样。好多人都说一夜情XXXXXX，不知道这算不算一夜情，应该在他眼里算是吧，而我一开始还以为他对我是喜欢和尊重多点，跟他用过两次餐，感觉很斯文很绅士那种，原来关上门，关了灯也一样。我也不是个好女人，潜意识里有着那么一点的不安份，希望各位MM们对一夜情抱着好奇态度的千万不要去尝试，不是什么好东西来的，因为内疚远远会超过你所得到的所谓快乐。走到街上，我径直往药店走去，因为太早了好多药点都没开门，走了好远，终于见到一家开门了，我红着脸走进去，女店员问我买什么，我说有没有紧急避孕药。我的声音好像只是从喉咙里发出来的，她说有。然后就帮我拿了一盒毓婷。我在网上看过介绍，这种药是可以作为事后避孕药，但是对人体伤害很大，因为它是通过让子宫内膜脱落而让精子与卵子无法在子宫上着床。而且如果是在月经前半月服用会有阴道出血的情况，而且不适应都会呕吐，月经失调，脸上长斑。走到这一步，真的是没有办法，想想男朋友，他那么爱我，我也没有为了要满足他而吃避孕药，而他也不让我吃，说对身体不好，越来越心里难受，男友说过我如果有了BB就生下来，他跟我结婚。我明白必须这么做，我不能再做让男友伤心的事了。我跟店员说要一盒，还要了一瓶阴道洗液，那个网友那么有性经验，他当时坚持不带TT，说是带TT会过敏，我不明白是怎么回事，居然相信了他。我现在开始担心自己的身体了，越想越怕。</w:t>
      </w:r>
    </w:p>
    <w:p>
      <w:r>
        <w:t>我勿勿打车回到住的地方，一开门就扔下手袋，跑去了洗澡间，脱下所有的衣服，一遍又一遍的抹上香皂拼命的搓洗着身上的每一寸肌肤，不记得洗了多少遍了总觉得还是好脏，直到洗得皮肤都有些地方发红了，看看镜子里的人，真的好怕，我倦缩在角落里，闭上眼睛任凭花洒从我的头上一直淋下来。。。分不清那些是水，那些泪，只觉得流过嘴边有点咸还有些涩。。。。</w:t>
      </w:r>
    </w:p>
    <w:p>
      <w:r>
        <w:t>看看时间，已经快8点了，又到了上班时间了，擦干眼泪，穿好衣服，还要继续我的工作，本来很想请假休息一天的，可是太多工作要忙了，我不是什么富家大小姐，我也是要做事的，我要努力养活自己，同时也会好好反醒下，如果再有下次的话，我想连我都不会原谅我自己的。</w:t>
      </w:r>
    </w:p>
    <w:p>
      <w:r>
        <w:t>来到办公室，倒了杯水，吃了那颗毓婷。打开电脑，隐身上了QQ（我们上班有时和广告公司联系会有QQ传送图片），拉了他去黑名单，顺手拿走手机，删除了他的号码。我不知道他会不会打电话过来，不过我希望这件事就此结束，如果他再联系我的，只有尽快换张手机卡了，我的经历写完了，现在最担心一件事，就是要不要跟男朋友坦白，虽然他对我很好，可是他对我也很紧张，有次发信息我开玩笑说了句，你生气不理我的，大把人追我啦！他过了好信才回了信息，说：希望你以后不要再说这样的话了，一个人的度量再大，对自己的另一半都很自私，除非不爱她！现在真的很头晕，连我自己都不知道应该怎么办好，如果我已经知道错了，上天会给我一次改过自新的机会吗？？。。。。。。。。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