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我和小戴</w:t>
      </w:r>
    </w:p>
    <w:p>
      <w:r>
        <w:t>城市里的天空被霓虹灯照耀的失去了本来的面目，所有 夜色的美都被满街的灯光给挡了回去。这里的夜晚有到处蔓延的灯光，却很少有星光；有灿烂夺目的霓虹，却很少有月光。我觉得，在上海，月光是用来祈盼的，不 是用来欣赏的。所以，每天夜里我都是躲在被窝里面。膝盖上放着电脑，一边听着音乐一边写小说和文章。这是我最喜欢的放松方式，也是逃避现实侵扰的一个手 段。我不再祈盼什么花前月下，只希望曾经拥有。我的枕边经常放着一个大大的烟灰缸，里面总是堆放着各种牌子的香烟屁股。我就是在这种烟雾缭绕的环境里，咀 嚼者现实中的回忆，幻想着一个个新的故事。</w:t>
      </w:r>
    </w:p>
    <w:p>
      <w:r>
        <w:t>最近的工作稍微清闲了一些，我的创作欲望又变得强烈起来。我每天盼望着太阳晚点升起来，又盼望着它早点落下去。我巴不得时钟转得快点，就像奔跑的车轮。闲坐在办公室里，周围都是戴着面具的人，这里没有安逸，只有忙碌……</w:t>
      </w:r>
    </w:p>
    <w:p>
      <w:r>
        <w:t>我 泡了一杯咖啡，坐在电脑前，看着自己的业绩报表，琢磨着怎么在下次汇报的时候给老板讲故事听。这里的每个人都喜欢听故事，下级给上级讲故事，上级再给上级 讲故事，一个个故事再堆积到大老板那里，然后再等着大老板在会议上讲故事给你听。这就是工作–你得把你的业绩变成故事，加点虚构的情节，讲给别人听– 这里不需要纪实文学！</w:t>
      </w:r>
    </w:p>
    <w:p>
      <w:r>
        <w:t>旁边的Mark突然转头问我，“西塘去过没有？”</w:t>
      </w:r>
    </w:p>
    <w:p>
      <w:r>
        <w:t>“没有。”我面无表情地回答道。</w:t>
      </w:r>
    </w:p>
    <w:p>
      <w:r>
        <w:t>“不错的乡下小地方，小水乡。我上周末去过的。”Mark有意无意地说道。</w:t>
      </w:r>
    </w:p>
    <w:p>
      <w:r>
        <w:t>“好～～下次我有空了也去玩玩。”我看着自己的业绩报表，然后开始写月总结。</w:t>
      </w:r>
    </w:p>
    <w:p>
      <w:r>
        <w:t>西 塘，就在上海边上，隶属嘉兴，一个不大，不是很喧闹的旅游景点–典型的江南小水乡，地方不是很大，但是有一种古朴的美。尤其是那条沿着河岸修葺的长廊， 是最有江南水乡特色的建筑方式。那里的游人并不多，不像周庄，已经变成了一个超级大卖场，到处是红烧蹄膀的味道，充满着铜臭气。</w:t>
      </w:r>
    </w:p>
    <w:p>
      <w:r>
        <w:t>我想这个月的业绩还不错，月底不如请两天假。加上一个周末，可以连休四天，到城外走走，散散心。在城市里住得久了，偶尔逃出城市找个乡下住住，也算一种惬意的生活。上海到西塘挺方便的，坐长途汽车一个小时，嘉善下车，然后打个车，20分钟就到了。</w:t>
      </w:r>
    </w:p>
    <w:p>
      <w:r>
        <w:t>××××××××××</w:t>
      </w:r>
    </w:p>
    <w:p>
      <w:r>
        <w:t>临出发的前一天晚上，我有了一种即将解脱的快感。我觉得能够逃离这个喧闹、伪善的城市，回到古朴、安逸的生活，是一种从地狱到天堂式的重生。</w:t>
      </w:r>
    </w:p>
    <w:p>
      <w:r>
        <w:t>我决定住在西塘几天，换一个生活环境，哪怕只有几天的时间也可以–就当在世外生活了几天，能够把手机关闭几天，此生足矣。</w:t>
      </w:r>
    </w:p>
    <w:p>
      <w:r>
        <w:t>我 本来想在网上发了一个帖子，邀请一些网友一起去。后来想想还是算了，一帮人在一起，其实更加没有意思，我要寻找的是一次心灵安逸的释放，不是一次热闹。去 西塘住几天，总的带点什么东西。相机肯定是要带的，我的MacBook和iPod Touch是一定的带的，还有我喜欢的小说。我想这次去西塘，肯定可以有更好的感悟，应该有个记录，我要写下来作为自己的记忆珍藏。</w:t>
      </w:r>
    </w:p>
    <w:p>
      <w:r>
        <w:t>这是一个最放松的夜晚，我不用去想明天上班时那些无聊透顶的工作，也不用再考虑明天戴上什么面具。这一夜，只有音乐和一本小说陪伴着我进入梦乡……</w:t>
      </w:r>
    </w:p>
    <w:p>
      <w:r>
        <w:t>××××××××××</w:t>
      </w:r>
    </w:p>
    <w:p>
      <w:r>
        <w:t>第 二天，是一个晴朗的天。我把手机留在了家里，这四天我不想受到任何骚扰。看着车窗外，一个灰色的城市慢慢远离，我的心情也越来越好了。旁边的座位上是一个 小伙子，穿着西装，一看就知道是那种出差的人。听到有人手机铃声响起来的声音，我的心咯噔咯噔的，这就像是一种条件反射-生活在城市里面的人，对手机铃声 是很敏感的。</w:t>
      </w:r>
    </w:p>
    <w:p>
      <w:r>
        <w:t>我戴上耳机听音乐，还好我带了iPod，否则这帮俗人会骚扰到我心情烦躁的。车一路上走走停停，不是红绿灯，就是塞车，这就是城市。过了松江，我的心情和车一样开始舒畅起来。外面的世界，很精彩……我就像生活在城市这个监狱里面的劳改犯，这四天是我出来放风的日子。</w:t>
      </w:r>
    </w:p>
    <w:p>
      <w:r>
        <w:t>临 近中午，我总算到了西塘风景区。西塘风景区，主体是一条小河，河两边是那种古色古香的水乡建筑，在河的北岸，是一条长廊，用来遮风避雨的，这是西塘的一个 特色。西塘有一家小饭店，就是当初拍摄《孔乙己》的外景地，那个孔乙己蘸着酒水写“茴”字的情景，就是在那里拍摄的。至今，那个饭店还保留着“孔乙己欠 XX文”的牌子。</w:t>
      </w:r>
    </w:p>
    <w:p>
      <w:r>
        <w:t>西塘的闻名，还要感谢一部美国大片–《碟中谍3》。汤姆克鲁斯在中国小镇疯狂奔跑，跳跃的场景就是西塘取景的。</w:t>
      </w:r>
    </w:p>
    <w:p>
      <w:r>
        <w:t>今 天不是双休日，所以游人不多。阳光温暖地照耀着这个远离城市繁华侵扰的小水乡，把安逸和闲适带给在这里的人们。我找了一个可以喝茶的地方，坐在河岸边晒太 阳。到这里游览不需要你脚步匆匆，只需要你用最简单的，最懒散的步伐即可。河岸上的人家，大多出来摆个小摊，卖点特产、纪念品之类的，但是他们不吆喝，店 主也大多坐着晒太阳。这就是舒适的生活，返璞归真，但又不和现代生活脱节。</w:t>
      </w:r>
    </w:p>
    <w:p>
      <w:r>
        <w:t>一个女孩子坐到我对面，带着一个大画夹，一看就知道是来这里写 生的。想做一个画家不容易，城市是用来拍摄的，自然才是用来描绘的。她就是静静地坐着，看着河里的那些游船。我偷偷地看着她，我发现她和别人不一样：别人 都是找个地方坐下来，选好风景然后开始写生，她总是不停地看，就像一个摄影机在录制这里的一切。</w:t>
      </w:r>
    </w:p>
    <w:p>
      <w:r>
        <w:t>“你来写生的？”我主动搭话，这是一个猎色者应有的素质。</w:t>
      </w:r>
    </w:p>
    <w:p>
      <w:r>
        <w:t>“是的，不过找不到好的景色。”她回答道。</w:t>
      </w:r>
    </w:p>
    <w:p>
      <w:r>
        <w:t>“到这里不就是画古色古香的房子吗？”我问道。</w:t>
      </w:r>
    </w:p>
    <w:p>
      <w:r>
        <w:t>“那只是一种造型，我要的是情调和韵味。”她看着我。</w:t>
      </w:r>
    </w:p>
    <w:p>
      <w:r>
        <w:t>“这里晚上倒是很好的。小河两边的红灯笼，岸上隐隐约约的灯光，还有一丝丝入耳的谈笑声，当然这里最好的是，有月亮和星星。”我无疑是在向她，描绘我幻想的那个水乡。</w:t>
      </w:r>
    </w:p>
    <w:p>
      <w:r>
        <w:t>“你在这里住过？”她眨着大眼睛，不解地问道。</w:t>
      </w:r>
    </w:p>
    <w:p>
      <w:r>
        <w:t>“没有，但是我想应该是这样。”我嘿嘿一笑。</w:t>
      </w:r>
    </w:p>
    <w:p>
      <w:r>
        <w:t>“看样子，你也是一个俗人。”她哈哈一笑，挺灿烂，就像今天的阳光。</w:t>
      </w:r>
    </w:p>
    <w:p>
      <w:r>
        <w:t>“都是俗人。俗人才会来这里找安静。”我反驳道。</w:t>
      </w:r>
    </w:p>
    <w:p>
      <w:r>
        <w:t>“你还脸皮挺厚的。”她显现出一个得理不饶人的样子，目光带着一种审视你的样子。</w:t>
      </w:r>
    </w:p>
    <w:p>
      <w:r>
        <w:t>她看样子不过二十七八的样子，是那种带着一点朴素的现代都市女孩。我不觉得她多么朴实和有情调，但是我觉得她是那种能够承受寂寞的人，和我一样。</w:t>
      </w:r>
    </w:p>
    <w:p>
      <w:r>
        <w:t>“能看看你画了什么吗？”我问道。</w:t>
      </w:r>
    </w:p>
    <w:p>
      <w:r>
        <w:t>“我还没有画呢。找不到感觉。”她回答道。</w:t>
      </w:r>
    </w:p>
    <w:p>
      <w:r>
        <w:t>“你是学艺术的吧？”我觉得问这个很无聊，典型的猎色者的问题。</w:t>
      </w:r>
    </w:p>
    <w:p>
      <w:r>
        <w:t>“不是，业余爱好而已。以前学过一点。”她很平静地回答。</w:t>
      </w:r>
    </w:p>
    <w:p>
      <w:r>
        <w:t>“看来你不是为了交作业的。呵呵。”这点我倒是说对了。</w:t>
      </w:r>
    </w:p>
    <w:p>
      <w:r>
        <w:t>“来散散心的。”她接着说道。</w:t>
      </w:r>
    </w:p>
    <w:p>
      <w:r>
        <w:t>“你打算在这里找到灵感再回去？”一个猎色者的问题。</w:t>
      </w:r>
    </w:p>
    <w:p>
      <w:r>
        <w:t>“对的，找不到就直接回去了。”她微微一笑，挺放松的。</w:t>
      </w:r>
    </w:p>
    <w:p>
      <w:r>
        <w:t>“我是来逃避骚扰的。”</w:t>
      </w:r>
    </w:p>
    <w:p>
      <w:r>
        <w:t>“怎么，被人缠上了还是威胁了？”她不解地问道。</w:t>
      </w:r>
    </w:p>
    <w:p>
      <w:r>
        <w:t>“逃避现实的骚扰，寻找一点宁静。”我哈哈大笑。</w:t>
      </w:r>
    </w:p>
    <w:p>
      <w:r>
        <w:t>“你这个人，挺怪的。说了你别不高兴，有点神经质。”她也哈哈大笑起来。</w:t>
      </w:r>
    </w:p>
    <w:p>
      <w:r>
        <w:t>“不如我们结个伴吧？”一个猎色者的问题。</w:t>
      </w:r>
    </w:p>
    <w:p>
      <w:r>
        <w:t>“好啊。这里我转了N多次了。”她接受了我的邀请。</w:t>
      </w:r>
    </w:p>
    <w:p>
      <w:r>
        <w:t>我不禁开始暗暗窃喜，这个女孩子比较容易泡……我发现了自己的猥琐，在心里抽了自己一耳光。</w:t>
      </w:r>
    </w:p>
    <w:p>
      <w:r>
        <w:t>我 们两个人走到送子观音桥，打算租一个游船，去河上兜兜。阳光这么好，坐上游船，有一个陌生的女孩子陪在身边，聊着那些鸡毛蒜皮的事情，是很开心的一件事 情。田园生活不就是有一条船，一杯茶和一个红颜知己罢了。聊天中，我知道她姓戴，我就叫她小戴了。她也是那种充满诗情画意的人，这次来西塘也是特意请假来 躲几天清闲。玩了游船以后，我们还是找到了一个小饭店，点了一壶茶和几个小菜继续打发时间。</w:t>
      </w:r>
    </w:p>
    <w:p>
      <w:r>
        <w:t>不知不觉中，天慢慢黑下来。四周的人也越来越 少，游客走光以后，西塘显得特别宁静。河岸边上的小饭店都点起了红灯笼，沿着小河的两岸，两条红灯笼把河面映照的红扑扑的，水波里荡漾着水乡特有的安逸。 我和小戴决定找个旅馆住下来。靠近河道西边，有几家小旅馆，是用老房子改造的，据说床都是那种古色古香的木床。我们决定住到那边去。</w:t>
      </w:r>
    </w:p>
    <w:p>
      <w:r>
        <w:t>从小 饭店出来，已是漫天的星光，虽然没有月亮，可是看到这么多的星光，我10几年来还真没有几次。“这样才有诗情画意：漫天的星光，一条安静的小河，小河两边 的红灯笼，远处隐隐约约的嘈杂声，寂静的水乡古镇，抽着烟躺在躺椅上闲适的老者，石桥上三三俩俩的行人，河岸的长廊边上的人家的窗户透出的橘黄色的灯 光……这才是田园，不需要白天那么多的游人。”我大发感慨。</w:t>
      </w:r>
    </w:p>
    <w:p>
      <w:r>
        <w:t>“你也挺能整词儿的，敢情你也是个浪漫的人。看不出来。”小戴笑着，就像遇到了知音。</w:t>
      </w:r>
    </w:p>
    <w:p>
      <w:r>
        <w:t>“我来这里为了什么？找到心里的那份安静。你不也是为了这样的目的么？”我嘿嘿一笑。</w:t>
      </w:r>
    </w:p>
    <w:p>
      <w:r>
        <w:t>“我带了相机，帮我拍一张吧。”小戴从包里拿出相机，递给我。</w:t>
      </w:r>
    </w:p>
    <w:p>
      <w:r>
        <w:t>我 们一路上溜溜达达来地到一个家庭旅馆门口，决定就住在这里了。两个人，一个是东边房间，一个是西边房间，在二层小阁楼，推开窗就可以看到小河和河岸。我推 开窗，开始欣赏天空中的星光。这是城市里所没有的景象，星光是那么柔美，清净，清晰地就像直接画在你的眼睛上。不远处，传来人们的谈笑声，估计那也是留宿 的游客。我伸了一个懒腰，开始在窗口抽烟。</w:t>
      </w:r>
    </w:p>
    <w:p>
      <w:r>
        <w:t>几声狗吠，似有似无的谈笑声，漫天的星光，安静的河流，古朴而妩媚的红灯笼，古色古香的房间和木床……这才是我想要的那种感觉–不离开现实，又能超脱的闲适。</w:t>
      </w:r>
    </w:p>
    <w:p>
      <w:r>
        <w:t>“你还没有睡呀？”小戴探出头，望着我。</w:t>
      </w:r>
    </w:p>
    <w:p>
      <w:r>
        <w:t>“嗯，睡不着。没有几天好时光，好好体会体会。”</w:t>
      </w:r>
    </w:p>
    <w:p>
      <w:r>
        <w:t>“好安静，静得吓人。还好你也在。呵呵。”</w:t>
      </w:r>
    </w:p>
    <w:p>
      <w:r>
        <w:t>“不就是要这种安静吗？”我问道。</w:t>
      </w:r>
    </w:p>
    <w:p>
      <w:r>
        <w:t>“安静了，不就是显得冷清了？”小戴反问道。</w:t>
      </w:r>
    </w:p>
    <w:p>
      <w:r>
        <w:t>“又安静又车水马龙的，除非耳朵聋掉了。呵呵。”我开玩笑说。</w:t>
      </w:r>
    </w:p>
    <w:p>
      <w:r>
        <w:t>“我过来，一起抽根烟吧。”小戴的话让我不禁吃惊起来，她还会抽烟？</w:t>
      </w:r>
    </w:p>
    <w:p>
      <w:r>
        <w:t>我打开房门，两个人都趴在窗口，一人点着一支烟，开始聊天。我不知道她竟然会吸烟的。</w:t>
      </w:r>
    </w:p>
    <w:p>
      <w:r>
        <w:t>“你怎么也会吸烟呢？”我好奇地问。</w:t>
      </w:r>
    </w:p>
    <w:p>
      <w:r>
        <w:t>“偶尔，感觉好了就抽。”她回答道。</w:t>
      </w:r>
    </w:p>
    <w:p>
      <w:r>
        <w:t>“那么感觉不好呢？”我反问道。</w:t>
      </w:r>
    </w:p>
    <w:p>
      <w:r>
        <w:t>“感觉不好就想杀人！哈哈……”她反而显得很轻松。</w:t>
      </w:r>
    </w:p>
    <w:p>
      <w:r>
        <w:t>“你来这里不单单为了作画，散散心的吧？”我对她来西塘的目的感到好奇。</w:t>
      </w:r>
    </w:p>
    <w:p>
      <w:r>
        <w:t>“为了忘却的纪念。”她引用了鲁迅的文章标题来回答我。</w:t>
      </w:r>
    </w:p>
    <w:p>
      <w:r>
        <w:t>“不用多想，你肯定在西塘有一段艳遇。”我开始卖弄自己的小聪明。</w:t>
      </w:r>
    </w:p>
    <w:p>
      <w:r>
        <w:t>“算了吧。我是为了纪念一下自己失恋一周年。想不到吧？”她微微一笑，眼里闪出一丝伤感。</w:t>
      </w:r>
    </w:p>
    <w:p>
      <w:r>
        <w:t>“女人啊，受了伤，是没有办法弥补的。只能用新的伤疤去掩盖旧的伤疤。周而复始，直到不再受伤。”我绕来绕去，自己都不知道说什么。</w:t>
      </w:r>
    </w:p>
    <w:p>
      <w:r>
        <w:t>“你呢？”她问道。</w:t>
      </w:r>
    </w:p>
    <w:p>
      <w:r>
        <w:t>“纯粹为了想逃避几天，过几天没有烦恼的日子。”我回答道。</w:t>
      </w:r>
    </w:p>
    <w:p>
      <w:r>
        <w:t>“我们做个交换吧。我拿我的画换你一天的感情。”她突然说了一句我听不懂的话。</w:t>
      </w:r>
    </w:p>
    <w:p>
      <w:r>
        <w:t>“很简单，做我一天的男朋友，你可以得到我的画作一幅。”她补充道。</w:t>
      </w:r>
    </w:p>
    <w:p>
      <w:r>
        <w:t>这也太那个了吧？我可不想给自己找事，来西塘就为了躲着这些俗事，今天要答应了，就是自己给自己找麻烦了。“不行，我觉得比较吃亏。我付出的是不能度量的东西，你付出的可是有价的。”</w:t>
      </w:r>
    </w:p>
    <w:p>
      <w:r>
        <w:t>“得，那我明天找别人去。你就后悔吧。”她转身离开我的房间，留下我一个人发呆。</w:t>
      </w:r>
    </w:p>
    <w:p>
      <w:r>
        <w:t>×××××××××××××××××××××××</w:t>
      </w:r>
    </w:p>
    <w:p>
      <w:r>
        <w:t>多 年以后，我还是在西塘，还是这家小旅店，找到了我刻在床板上的一首诗。我很后悔没有答应她的这个要求。不管这个要求包含着多么暧昧或者色情的想法，我觉得 这是发自内心的那种真诚。一个女孩子全然袒露自己本性和愿望，却被我看成是一种不怀好意或者色诱、勾引的行为。人，为什么就不能本我一次，放下一些道德的 约束呢？</w:t>
      </w:r>
    </w:p>
    <w:p>
      <w:r>
        <w:t>我们无意中</w:t>
      </w:r>
    </w:p>
    <w:p>
      <w:r>
        <w:t>碰到了一个禁忌的话题</w:t>
      </w:r>
    </w:p>
    <w:p>
      <w:r>
        <w:t>在那个肉欲横流的城市里</w:t>
      </w:r>
    </w:p>
    <w:p>
      <w:r>
        <w:t>也许只是一次简单的发泄</w:t>
      </w:r>
    </w:p>
    <w:p>
      <w:r>
        <w:t>但是我们在这里</w:t>
      </w:r>
    </w:p>
    <w:p>
      <w:r>
        <w:t>一个可以找到本性回归的地方</w:t>
      </w:r>
    </w:p>
    <w:p>
      <w:r>
        <w:t>所以我们都要放下</w:t>
      </w:r>
    </w:p>
    <w:p>
      <w:r>
        <w:t>一切世俗的杂念</w:t>
      </w:r>
    </w:p>
    <w:p>
      <w:r>
        <w:t>静静地体会</w:t>
      </w:r>
    </w:p>
    <w:p>
      <w:r>
        <w:t>安静的河流在心里流淌</w:t>
      </w:r>
    </w:p>
    <w:p>
      <w:r>
        <w:t>×××××××××××××××××××××××</w:t>
      </w:r>
    </w:p>
    <w:p>
      <w:r>
        <w:t>我拿着洗漱用品，来到卫生间，准备洗澡睡觉。她已经在里面了。我只好回到房间等着她洗好澡再去了。我躺在床上，眼睛盯着天花板发呆，等着，等着……</w:t>
      </w:r>
    </w:p>
    <w:p>
      <w:r>
        <w:t>“你还没有睡？”小戴推开房门。我忘记了把门栓搭上了！她吓了我一跳。</w:t>
      </w:r>
    </w:p>
    <w:p>
      <w:r>
        <w:t>“你怎么不敲门，我吓死了。我马上去洗澡了。”我回答道。</w:t>
      </w:r>
    </w:p>
    <w:p>
      <w:r>
        <w:t>“你带了什么消遣的啊？好没有意思。”小戴问我。</w:t>
      </w:r>
    </w:p>
    <w:p>
      <w:r>
        <w:t>“我的建议是：躺在床上，关灯，盯着天花板，数家里有多少只羊。呵呵。”我觉得既然到这里了，看电视或者睡觉算了。这就是苦行僧的生活也不错啊。</w:t>
      </w:r>
    </w:p>
    <w:p>
      <w:r>
        <w:t>“能借用你的iPod么？我看到你带了的。”她祈求道。</w:t>
      </w:r>
    </w:p>
    <w:p>
      <w:r>
        <w:t>“好了。我借给你。别不还我啊。”我还是赶紧洗澡睡觉比较好。</w:t>
      </w:r>
    </w:p>
    <w:p>
      <w:r>
        <w:t>小戴拿了我的iPod，转身亲了我一下，“谢谢啊。全当感谢！”我摸了摸发烫的脸，觉得在这里发生艳遇是最不值得的。“还是等我回到上海再继续泡你比较好。”我对着她的背影说道。</w:t>
      </w:r>
    </w:p>
    <w:p>
      <w:r>
        <w:t>“欢迎！不过先通过我的考验。晚安！”小戴灿烂地笑着。</w:t>
      </w:r>
    </w:p>
    <w:p>
      <w:r>
        <w:t>今夜，是一个安静的夜–外面的古镇是安静的，我的心是安静的，世俗中的那些欲望全都安静下来，房间里面是安静的，我都能听到香烟燃烧的声音。</w:t>
      </w:r>
    </w:p>
    <w:p>
      <w:r>
        <w:t>第二天，我被敲门声吵醒，我估计肯定是小戴。</w:t>
      </w:r>
    </w:p>
    <w:p>
      <w:r>
        <w:t>我看看表，娘啊，才六点半啊。我真的有点恼火了。打开房门，小戴举着一份早餐，“给你买的。这里早餐要跑到景区外面才能买到呢。”她微笑着，一幅特别有成就感的样子。“谢谢了，我还想睡一会呢。”</w:t>
      </w:r>
    </w:p>
    <w:p>
      <w:r>
        <w:t>“起来吧。去看看早晨的小镇。感觉不错的。天蒙蒙亮的时候，河面还有点雾呢。太美了！”她越说越兴奋。</w:t>
      </w:r>
    </w:p>
    <w:p>
      <w:r>
        <w:t>我穿起衣服，随着小戴出了门。</w:t>
      </w:r>
    </w:p>
    <w:p>
      <w:r>
        <w:t>新 的一天–我在小镇里的第一个早晨，就这样给了这个初识的女人。今夜该是一个什么夜呢？小戴把一个耳机塞进我的耳朵，里面放着莫文蔚的《电台情歌》– “我们一直忘了要搭一座桥，到对方心里瞧一瞧。体会彼此什么才最需要，别再寂寞地拥抱……”两个人，紧挨着，一个iPod，两个人听，像暧昧的一对情人， 走上了河西的那座石桥。</w:t>
      </w:r>
    </w:p>
    <w:p>
      <w:r>
        <w:t>“你看，美吗？”小戴问我。</w:t>
      </w:r>
    </w:p>
    <w:p>
      <w:r>
        <w:t>“很美。说真的，很美，真得很美……”我低声说道，生怕惊动了那些漂在河面上的薄雾。太阳还没有出来，蒙蒙亮的–黎明前的短暂，会在你不经意间就溜走，而这是最静谧的时刻。</w:t>
      </w:r>
    </w:p>
    <w:p>
      <w:r>
        <w:t>“那句歌词，我很喜欢–搭座桥，体会彼此真正需要什么，别再因为寂寞去拥抱。”她带着伤感的口吻说道。</w:t>
      </w:r>
    </w:p>
    <w:p>
      <w:r>
        <w:t>“很多时候，我们太在意自己的付出，想在感情的天平上看看是否公平。”我说道。</w:t>
      </w:r>
    </w:p>
    <w:p>
      <w:r>
        <w:t>“这就是为什么相爱，然后分手的主要原因吧。”小戴低下头，眼里含着泪花。</w:t>
      </w:r>
    </w:p>
    <w:p>
      <w:r>
        <w:t>“这里这么美，别让世俗的事情打扰了我们的好心情。”我双手扶着小戴的肩膀，安慰道。她抬起头，用手抹掉眼泪，“是的，和一个刚刚认识的男人，说这些，是一种无聊的表现。”她苦笑着。</w:t>
      </w:r>
    </w:p>
    <w:p>
      <w:r>
        <w:t>“我也不能免俗的。要是在上海，估计你跑不了。”我开玩笑。</w:t>
      </w:r>
    </w:p>
    <w:p>
      <w:r>
        <w:t>“怎么？你还想泡我？”她问道。</w:t>
      </w:r>
    </w:p>
    <w:p>
      <w:r>
        <w:t>“不是泡，是把玩。哈哈……”我大笑。</w:t>
      </w:r>
    </w:p>
    <w:p>
      <w:r>
        <w:t>“我真想把你退推下去了。”小戴假装生气地说道。“太阳出来了。”她指着东边的天空对我说。这是一个很好转移话题的借口。</w:t>
      </w:r>
    </w:p>
    <w:p>
      <w:r>
        <w:t>“今天是个晴天。你打算怎么过呢？”我问道。</w:t>
      </w:r>
    </w:p>
    <w:p>
      <w:r>
        <w:t>“找新的男人。”她回答道。</w:t>
      </w:r>
    </w:p>
    <w:p>
      <w:r>
        <w:t>“我是过去时了啊？”我问道。</w:t>
      </w:r>
    </w:p>
    <w:p>
      <w:r>
        <w:t>“你想变成进行时？那么你今天带我怎么玩呢？”她反问道。</w:t>
      </w:r>
    </w:p>
    <w:p>
      <w:r>
        <w:t>“这里，晒太阳，你作画，我喝茶。”我说道。这也是唯一能够想到的消遣了。</w:t>
      </w:r>
    </w:p>
    <w:p>
      <w:r>
        <w:t>“好啊。能碰到很多的帅哥。哈哈……”她大笑道。</w:t>
      </w:r>
    </w:p>
    <w:p>
      <w:r>
        <w:t>那天，我们在河边呆了一整天。她坐在河边画画，我就喝茶，听歌，晒太阳，和店老板侃大山。时间过得还真是快，一天悠闲的好日子很快就过去了。她在完成了第四幅大作以后，建议我们一起去河南岸的酒家去大吃大喝一顿。按照她的话叫“酒足饭饱，才有新的灵感”。</w:t>
      </w:r>
    </w:p>
    <w:p>
      <w:r>
        <w:t>我们点了一瓶嘉善黄酒，这里很有名的特产之一。两个人就着满桌的河鲜，一杯一杯喝起来。</w:t>
      </w:r>
    </w:p>
    <w:p>
      <w:r>
        <w:t>“很幸运遇到你。你这个人就是有点冷。”小戴微笑着说。</w:t>
      </w:r>
    </w:p>
    <w:p>
      <w:r>
        <w:t>“长期孤独哇。慢慢人就变得冷了。”我说道。</w:t>
      </w:r>
    </w:p>
    <w:p>
      <w:r>
        <w:t>她把身体挪向我，然后低声对我说；“估计成天都在意淫呢吧？”</w:t>
      </w:r>
    </w:p>
    <w:p>
      <w:r>
        <w:t>“是啊。没有人陪，就意淫了呗。可以说，上海滩每个角落里面都有我意淫过的女人。”</w:t>
      </w:r>
    </w:p>
    <w:p>
      <w:r>
        <w:t>小戴哈哈大笑，仿佛听到了一个笑话。“其实，我也是。哈哈……”能够拿自己开这种玩笑的女人可是不多见的。</w:t>
      </w:r>
    </w:p>
    <w:p>
      <w:r>
        <w:t>两个人不知不觉已经喝掉了一瓶黄酒。我有点醉了，外面微风习习，从窗户吹进来，吹到脸上就像有人温柔地抚摸着你的脸。我发现小戴脸色泛红，估计也是喝得有点高了。和一个素昧平生的女人，在一个陌生的地方，坐在一家不出名的小饭店里，还不知道今天晚上如何结束、明天如何开始的时候，一杯一杯地品着酒，吃着乡下特有的河鲜，漫无边际地聊着世俗的人和事，是一种惬意的体验。舒适的生活，不一定是物质上的富足，有时候精神上的追求更加重要。</w:t>
      </w:r>
    </w:p>
    <w:p>
      <w:r>
        <w:t>我们带着醉意，打算沿着河岸往旅馆走去。一路上，她紧紧地靠着我，我紧紧地靠着她，互相支撑着，东倒西歪地走上了送子观音桥。桥头，是一帮老年人在唱戏。咿咿呀呀地，一招一式有板有眼，看着让人羡慕他们的悠闲和清净。</w:t>
      </w:r>
    </w:p>
    <w:p>
      <w:r>
        <w:t>“多好啊！我们老了就这样了。真希望自己快点老。”我大发感慨。</w:t>
      </w:r>
    </w:p>
    <w:p>
      <w:r>
        <w:t>“我可还没有年轻够呢。不想那么快就老了。想多享受一下年轻的快乐。”她把手搭在我的肩膀上，像个哥们似地搂着脖子。</w:t>
      </w:r>
    </w:p>
    <w:p>
      <w:r>
        <w:t>“你们女人就怕红颜早逝啊。嘿嘿。”我乐道。女人，不年轻了，生命就消失了一半。</w:t>
      </w:r>
    </w:p>
    <w:p>
      <w:r>
        <w:t>“跟你说，我还打算多谈几次恋爱呢。多把几个男人。”她开始说胡话了。</w:t>
      </w:r>
    </w:p>
    <w:p>
      <w:r>
        <w:t>“把男人，你行不啊？”我开玩笑地问道。</w:t>
      </w:r>
    </w:p>
    <w:p>
      <w:r>
        <w:t>“我这不把着呢吗？哈哈……”她大笑起来，弄得旁边的人都在看我。</w:t>
      </w:r>
    </w:p>
    <w:p>
      <w:r>
        <w:t>“走吧，你该回去睡觉了。我也不行了，醉了。”我催促她赶紧走掉，免得出洋相。</w:t>
      </w:r>
    </w:p>
    <w:p>
      <w:r>
        <w:t>进了旅馆，我扶她进了房间，把她扔到了床上。</w:t>
      </w:r>
    </w:p>
    <w:p>
      <w:r>
        <w:t>“帮我把衣服脱了！”她瞪着眼睛命令我。</w:t>
      </w:r>
    </w:p>
    <w:p>
      <w:r>
        <w:t>“自己脱啊。我可是一个男人。不怕我占你便宜啊？”我说道。</w:t>
      </w:r>
    </w:p>
    <w:p>
      <w:r>
        <w:t>“来吧。怕啥？把我的衣服脱了！”她大叫。我估计那声音隔壁邻居都能听到。</w:t>
      </w:r>
    </w:p>
    <w:p>
      <w:r>
        <w:t>我解开她的衣服，帮她脱掉了外衣，“剩下的自己来。虽然我是色狼，可是不趁人之危的。”我说道。</w:t>
      </w:r>
    </w:p>
    <w:p>
      <w:r>
        <w:t>她腾地冲到房门口，把门栓挂上，扑到我面前，开始吻我。我被这架势弄懵了，反应过味来的时候，她的舌头已经开始打算进入我的嘴巴了。我推开她，不想继续这种没有目的的行为–我们到底为了什么要这么做呢？小戴脸红红的，一脸羞涩，刚才的强硬变成了害羞。</w:t>
      </w:r>
    </w:p>
    <w:p>
      <w:r>
        <w:t>“我，不，是我们，没有准备好。”我说道。</w:t>
      </w:r>
    </w:p>
    <w:p>
      <w:r>
        <w:t>“不想有个艳遇吗？”小戴问道。</w:t>
      </w:r>
    </w:p>
    <w:p>
      <w:r>
        <w:t>“想，但是不是现在。”我回答道。说实在的，我很吃惊我能忍得住这种诱惑。</w:t>
      </w:r>
    </w:p>
    <w:p>
      <w:r>
        <w:t>她抱着我，把头埋在我的胸口，“敢情送上门的你不要。”她说道。</w:t>
      </w:r>
    </w:p>
    <w:p>
      <w:r>
        <w:t>小戴一只手突然伸向我的裤裆，开始抚摸我的阴部。其实那里早就变得硬硬的，一直在抗议我。她摸得我很舒服，弄得我有点感觉了，看来今夜不发泄一次实在是对不起我的男性本能。</w:t>
      </w:r>
    </w:p>
    <w:p>
      <w:r>
        <w:t>我慢慢解开她的腰带，开始抚摸她的腰，屁股，最后是我最想占有的地方。我抱起她，把她放到床上，不停地亲吻她的嘴唇。我的两只手习惯性地在她身体的各个敏感部位游走，摸、拍，揉、捏，弄得她越来越疯狂。</w:t>
      </w:r>
    </w:p>
    <w:p>
      <w:r>
        <w:t>小戴终于被我脱去了最后一件衣服–那是一条黑色的内裤。我看到了她的阴部，阴毛不是很多，稀稀疏疏的样子遮掩不住她丰满的阴部。她的小阴唇裸露在大阴唇外面，是最常见的那种女性阴部。我用中指慢慢侵入她的阴道，去引发积聚在她体内的洪水。</w:t>
      </w:r>
    </w:p>
    <w:p>
      <w:r>
        <w:t>我发现她的乳房很小，不是丰满的那种。我吻着她的乳头，不停地吸允，轻咬，舔舐。她胸部挺起来，配合着我对乳头的刺激。我引发了这个女人的欲望黑洞，今天我要彻底被吸进去了。我的手指在她的肉洞里面抽插着，搅动着，在肉壁上剧烈摩擦着……我能感觉到在小戴身体里面被压抑很久的欲望，她的身体正在我的手指上用淫水来证明这个肉体需要一次男人的入侵。</w:t>
      </w:r>
    </w:p>
    <w:p>
      <w:r>
        <w:t>小戴的手突然抓住了我的鸡巴。我穿着衣服，这种举动无疑是在暗示：“脱了，进来，给我……”我很后悔没有带上我的跳蛋和绳子。不然在这个古色古香的房间里面，配合绳子的捆绑和代表着现代科技的跳蛋，我一定让她爽到明天早晨。我不打算脱下自己的衣服，穿着衣服玩弄一个裸体的女人是一种享受–就是这种视觉上的不公平，才会带来最微妙的心理体验。</w:t>
      </w:r>
    </w:p>
    <w:p>
      <w:r>
        <w:t>我扶起小戴，让她站在床边，我坐在床上继续刺激她。她的双手搭在我的肩膀上，两条腿微微分开，接受着一个男人的玩弄。我不打算这么快就进行最后一击。我停下来看了一下房间，桌子上的一把折叠扇子正合我意。我拿到扇子以后，开始用扇子拍打她的阴部。她轻声地哼哼起来，阴部在受到微微疼痛的刺激的时候，身体本能地提高了敏感度，反而让其它刺激显得更加强烈。我特别想把扇子插进她的阴道，但是没有安全套，我怕弄伤她。我也想不到在这里会干这种事情。</w:t>
      </w:r>
    </w:p>
    <w:p>
      <w:r>
        <w:t>我停止拍打，用手开始揉摸她的阴蒂。小戴的淫水从阴部一直流到大腿上，那里汪洋一片了。我两个手指进入她的阴道开始抽动的时候，她身体突然一软，靠在我的身上，像泄了气的气球，我知道这是女性高潮的体现。她坐在我怀里，没有抗拒我继续玩弄她的阴道。我很高兴看到一个女人这样被玩弄到丢失了自己。</w:t>
      </w:r>
    </w:p>
    <w:p>
      <w:r>
        <w:t>我脱下裤子，露出直挺挺的鸡巴，让她骑到我腿上。</w:t>
      </w:r>
    </w:p>
    <w:p>
      <w:r>
        <w:t>“不要了。我不行了。”她低声说道。</w:t>
      </w:r>
    </w:p>
    <w:p>
      <w:r>
        <w:t>“那么，你帮我抚摸一下吧。”我拉住她的手按在我的鸡巴上。</w:t>
      </w:r>
    </w:p>
    <w:p>
      <w:r>
        <w:t>她慢慢蹲下去，用嘴巴含住了我的鸡巴。这个不是我的本意，但是她找到了最好取悦我的方式，我也不会拒绝。她的口交技巧非常好，我觉得这是到目前为止最能让我满意的一个女人的嘴巴了。我找到了想射的感觉，就开始打手枪，让她含住并继续用舌头刺激我的龟头。慢慢地，一阵快感袭来，我马上就要喷发了。我推开她的头，把精液一股股地射到她的脸上，然后涂抹开，给她做了一张面膜。我喜欢这样羞辱给我口交的女人。我认为臣服在男人下面，用嘴巴来取悦男人的女人，能够得到的最好赏赐就是“精液面膜”。那种把精液射到地上，或者被吃下去的口交玩法，是对男人精华的亵渎。</w:t>
      </w:r>
    </w:p>
    <w:p>
      <w:r>
        <w:t>小戴想起身的时候，我按住了她。“跪下，别起来。我们还可以继续的。”我命令道。</w:t>
      </w:r>
    </w:p>
    <w:p>
      <w:r>
        <w:t>“我想去洗掉，好脏的。”她的醉意全无，开始清醒地闻到了男人体液的味道。</w:t>
      </w:r>
    </w:p>
    <w:p>
      <w:r>
        <w:t>“不许！听我的，下面会更加精彩。”我命令道。</w:t>
      </w:r>
    </w:p>
    <w:p>
      <w:r>
        <w:t>小戴顺从地跪下去，我开始拿我软掉的鸡巴抽打她的脸。与其说是抽打，不如说是侮辱。她眼里充满着不解、好奇、羞耻……我喜欢她这样看着我，这是她应该得到的体会。</w:t>
      </w:r>
    </w:p>
    <w:p>
      <w:r>
        <w:t>我的鸡巴又开始硬起来，我跪到她身后，吐了一口唾液在手上，涂抹在她的阴道口。我挺身将鸡巴插进了她的阴道。在唾液的润滑下，我的鸡巴几乎是滑进去的。虽然阴道里面干涩了一点，但是还是可以接受我猛烈的抽插的。她跪着，像一条母狗一样，接受着男人从背后的巨大冲击。我一只手按在她的腰部，一只手开始拍打她的屁股。这是我以前和女人玩游戏的时候经常使用的方法。我不希望她们的注意力被集中到阴部，我要通过打屁股来限制她们阴部的兴奋感。</w:t>
      </w:r>
    </w:p>
    <w:p>
      <w:r>
        <w:t>她头顶在床边，嘴里哼哼着，脸上是那种拼命寻找快感希望得到升华的表情。她紧闭着双眼，液化的精液就像汗水一样散布在她脸上。我想她的鼻子里面一定是浓烈的男人精液的味道，非常好，这就是我刺激她的一种方式。我的鸡巴就像触发了一次洪水，淹没在一片欲望的海里。我马上又要射精了，我突然使劲打了她屁股一下，她“啊”的一声大叫，我赶紧起身把精液射到她的屁股上。</w:t>
      </w:r>
    </w:p>
    <w:p>
      <w:r>
        <w:t>脸上是液化的精液，屁股上是斑斑点点的新鲜精液，小戴这具被充分凌侮过的肉体散发着淫荡的气息。泛着淫水的阴道口，一张一合，吐着白浆，好像还要继续吃男人的肉根一样，展现着无法满足的欲望……</w:t>
      </w:r>
    </w:p>
    <w:p>
      <w:r>
        <w:t>小戴起身，穿上睡衣去了卫生间。我拉起裤子，回到自己的房间。我做了一件不可饶恕的事情，占有了一个素昧平生的女人的肉体，激发了一个女人的无尽欲望。接下来，我不知道要发生什么了。</w:t>
      </w:r>
    </w:p>
    <w:p>
      <w:r>
        <w:t>我在房间里面，用湿纸巾擦去鸡巴上残留的小戴的体液。回想起刚才发生的一幕，我觉得将来一定会有很大的麻烦了。我安静地听着对门的响动。小戴从卫生间里面出来了，推开了房门……我松了一口气。我想她应该不会怪我缠上我的。我蹑手蹑脚地走出房间，打算去卫生间洗澡，刚刚走到卫生间门口，就听到小戴在喊我：“hi，你怎么跑了啊？”</w:t>
      </w:r>
    </w:p>
    <w:p>
      <w:r>
        <w:t>我回过头，看到她一身睡衣，斜倚在门框上，微笑着。我连忙说，“拿些东西洗澡啊。你还没有上床睡觉？”</w:t>
      </w:r>
    </w:p>
    <w:p>
      <w:r>
        <w:t>“待会过来一下。”她说完转身回到了房间。</w:t>
      </w:r>
    </w:p>
    <w:p>
      <w:r>
        <w:t>我打开莲蓬头，拼命用水冲刷着自己的脑袋，我需要冷静，理智，我需要找到一个理由来解释刚才发生的一切。我磨磨蹭蹭，洗了半个小时。我很怕走出卫生间的门。我终于鼓足勇气，去敲小戴的房门。</w:t>
      </w:r>
    </w:p>
    <w:p>
      <w:r>
        <w:t>“进来吧。我正好在听歌呢。”小戴微笑着。</w:t>
      </w:r>
    </w:p>
    <w:p>
      <w:r>
        <w:t>“我，不知道落了什么东西在这里没有。我……呃……你喜欢听哪首歌？”我有点不知所措。</w:t>
      </w:r>
    </w:p>
    <w:p>
      <w:r>
        <w:t>“你落了东西吗？我知道你落了什么在这里。”小戴一脸坏笑，让我觉得摸不着头脑，“你把自己的种子留下了吧？嘿嘿……”小戴走上前，拉住我的手，放到她的腰上，“你吃到了豆腐，还怕烫着？”她眼睛看着我，期待着我的反应。</w:t>
      </w:r>
    </w:p>
    <w:p>
      <w:r>
        <w:t>“我其实，挺没有自制力的。本来不该的，可是……可能喝多了。我有女朋友的，不应该……”我有点语无伦次，我说出我有女朋友，就是为了告诉她，今后我们不可能有什么结果，我等着她暴跳如雷，等着她发狂地骂我甚至是打我。</w:t>
      </w:r>
    </w:p>
    <w:p>
      <w:r>
        <w:t>“你怕我缠上你？别那么自责好不好，你情我愿的。不过，你对待女人挺粗鲁的。”她走到窗边，推开窗，趴在窗台上看夜景，“你说，这样算是艳遇吗？”她问道。</w:t>
      </w:r>
    </w:p>
    <w:p>
      <w:r>
        <w:t>我觉得这个问题很好回答，“当然，还是那种真正的艳遇。”</w:t>
      </w:r>
    </w:p>
    <w:p>
      <w:r>
        <w:t>“我这一年没有和一个男人单独在一起过。你是做什么的？”她开始打探我的背景。</w:t>
      </w:r>
    </w:p>
    <w:p>
      <w:r>
        <w:t>“我做销售的。你呢？”</w:t>
      </w:r>
    </w:p>
    <w:p>
      <w:r>
        <w:t>“我，幼儿园老师。”她是一个幼儿园老师？我有点不相信。平日里的老师，刚才的淫娃荡妇，“你刚才弄得我好难受，从来没有人这样对我。”</w:t>
      </w:r>
    </w:p>
    <w:p>
      <w:r>
        <w:t>“突发奇想吧，跟AV学习的。”我撒了一个谎。</w:t>
      </w:r>
    </w:p>
    <w:p>
      <w:r>
        <w:t>“挺另类的。你放心，我不会打扰你的生活的。你来这里是为了寻找清净，我也是。所以我不会为了这件事情，回去自寻烦恼。”她的话让我放心了很多。</w:t>
      </w:r>
    </w:p>
    <w:p>
      <w:r>
        <w:t>我并不是怕她缠上我，我并不介意两个人建立恋爱关系然后轰轰烈烈地爱一场，只是现在的时机不对，开头也不对。我找不到那种想去追求她的欲望。两个人在一起，与其说身体紧靠在一起，不如说是为了给心灵找个伴侣，不再孤独下去。</w:t>
      </w:r>
    </w:p>
    <w:p>
      <w:r>
        <w:t>那一夜，她让我搂着她睡，我没有拒绝。我觉得这个就算一个艳遇吧。在这个江南古镇，头枕着一弯河水，和一个陌生又熟悉的女人睡在古色古香的床上，是多么不可琢磨的事情。第二天，我们很晚才起来。这个古镇太小了，我们踏遍了这里每个角落，实在没有什么可以消遣的新去处。她起来，支开了画夹，打算在房间里面作画；我不想打扰她，一个人去河边的饭馆喝茶。今天是星期六，游人多了起来。景区里面到处是人，河道上的游船也多了。我觉得这里又变成了风景区，而不是那个安静的水乡古镇了。</w:t>
      </w:r>
    </w:p>
    <w:p>
      <w:r>
        <w:t>临近中午，我回到旅馆，小戴还在房间里面作画。我进了她的房间，合上门。她画的是这个房间，暗暗的，是夜晚的样子。</w:t>
      </w:r>
    </w:p>
    <w:p>
      <w:r>
        <w:t>“为什么不画外面的景色呢？”我不解地问道。</w:t>
      </w:r>
    </w:p>
    <w:p>
      <w:r>
        <w:t>“因为这里才是我找到安静的地方。外面的游人是不是很多？我听到声音比昨天吵闹多了。”</w:t>
      </w:r>
    </w:p>
    <w:p>
      <w:r>
        <w:t>“是啊。你不饿吗？”我问道。</w:t>
      </w:r>
    </w:p>
    <w:p>
      <w:r>
        <w:t>“把窗户观赏，我给你看一个东西。”她说道。</w:t>
      </w:r>
    </w:p>
    <w:p>
      <w:r>
        <w:t>我关上窗户，房间里黯淡了许多。她慢慢解开自己的睡衣，一幅人体彩绘展现我的面前。那是一朵粉红色的牡丹，罩在她左侧的乳房上。</w:t>
      </w:r>
    </w:p>
    <w:p>
      <w:r>
        <w:t>“喜欢么？”她问道。</w:t>
      </w:r>
    </w:p>
    <w:p>
      <w:r>
        <w:t>“这个，还真是有点艺术呢。喜欢。”我对她这样做感到惊奇。</w:t>
      </w:r>
    </w:p>
    <w:p>
      <w:r>
        <w:t>“我在卫生间对着镜子画的。第一次，有点不顺手。”她一脸自豪的表情。</w:t>
      </w:r>
    </w:p>
    <w:p>
      <w:r>
        <w:t>“看得我，有点那个了。”我不想掩饰自己的反应。虽然那是一种艺术，可是我却无法欣赏，反而引发了我的欲望。</w:t>
      </w:r>
    </w:p>
    <w:p>
      <w:r>
        <w:t>“你昨天晚上还没有玩够啊？呵呵。”她笑道，看着我，用挑逗的眼神看着我。</w:t>
      </w:r>
    </w:p>
    <w:p>
      <w:r>
        <w:t>她蹲下来，解开我的拉链，很粗鲁地拿出我的鸡巴，用嘴巴吃起来。一阵酥麻的感觉传到我的大脑，“干她”，大脑开始给我下命令。</w:t>
      </w:r>
    </w:p>
    <w:p>
      <w:r>
        <w:t>她解开我的腰带，把我的裤子脱到膝盖，开始亲吻我的阴囊，舔舐我的鸡巴和大腿。过了一会，她停下来，拿出油画笔和颜料，打算在我的下半身作画。她看到我的鸡巴软下来，就开始口交。她不停地在我小腹部和大腿上画着。毛笔接触我的敏感带的时候，一种酥麻的感觉可以冲击的我浑身微微发抖。她一会停下来舔舐我的鸡巴，让我的鸡巴保持勃起状态，一会继续在我身上作画。</w:t>
      </w:r>
    </w:p>
    <w:p>
      <w:r>
        <w:t>“好了，你看看喜欢么？”她说道。</w:t>
      </w:r>
    </w:p>
    <w:p>
      <w:r>
        <w:t>我低头看了看，自己分辨着那副在淫荡中完成的画。那是一簇簇的梅花，现实中不可能找到那么浓密的梅花的。她跪在地上，开始大口吃我的鸡巴，我知道这是想让我射出来。快感逐渐积累起来，我有点挺不住了。</w:t>
      </w:r>
    </w:p>
    <w:p>
      <w:r>
        <w:t>“我要射了……”我闭着眼睛通告她。</w:t>
      </w:r>
    </w:p>
    <w:p>
      <w:r>
        <w:t>“射到这里。”她拿出调色板，想让我射到调色板上。</w:t>
      </w:r>
    </w:p>
    <w:p>
      <w:r>
        <w:t>她帮我打着手枪，观察着我的最后表情。我的精液奔涌而出，堆积在调色板上就像一团油墨。她拿起油画笔，蘸着我的精液，涂抹在自己的乳房上。她低下头，用嘴巴帮我清洁了鸡巴，然后开始使劲吸允我的鸡巴。在口腔压力的刺激下，我的鸡巴又开始慢慢勃起。她趴在地上，背对着我，示意我进入她的身体。我半蹲着，将鸡巴插进她的阴道，两只手按在她的屁股上，支撑着身体，开始前后抽动。过了一会，我跪在她后面，腾出手抓起油画笔，蘸上红色的颜料，在她的背部开始写字–“淫贱”、“荡妇”。她嘴里哼哼着，忍着不叫出来，体会着我的冲击。</w:t>
      </w:r>
    </w:p>
    <w:p>
      <w:r>
        <w:t>我在她的屁股上写上了“骚货”两个字以后，开始拼命地抽动，我要用这个活塞抽干她体内的淫水，缓解她的欲望。我用手掰开她的屁股，去观察她的肛门。那里黑黑的，完整的菊花图案，刺激着我的神经。我拿油画笔在那里涂抹，肛门被我刷成了红色。调色板上很多油墨都被我涂抹在了她的后背、屁股和肛门上。她的背面就像一幅杂乱无章的现代派作品。我感觉一阵眩晕，鸡巴也没有来得及拔出来，就射精了。</w:t>
      </w:r>
    </w:p>
    <w:p>
      <w:r>
        <w:t>她意识到出现了严重的问题，转过头，一脸惊诧的表情，“你射在里面了？”</w:t>
      </w:r>
    </w:p>
    <w:p>
      <w:r>
        <w:t>“我没有控制住，对不起。待会我们去买药吧。你会不会怪我？”我有点慌张了。这个问题可大可小，大到弄出一条人命，小到洗个澡就没有事了。</w:t>
      </w:r>
    </w:p>
    <w:p>
      <w:r>
        <w:t>“待会我去厕所蹲一下。你去买药吧。”她示意我继续。</w:t>
      </w:r>
    </w:p>
    <w:p>
      <w:r>
        <w:t>我的鸡巴再次软下来，从她的阴道里面滑了出来。不一会，我的精液也慢慢流出来，混合着她淫贱的体液，顺着阴沟流到阴蒂。我伸出手，蘸着精液和淫水的混合物揉摸她的阴蒂。她的屁股左摆右摆，接受着我的爱抚，体验着我的刺激。</w:t>
      </w:r>
    </w:p>
    <w:p>
      <w:r>
        <w:t>“啊，啊，我好了，停下来，受不了了……”她终于在我的手淫刺激下达到了高潮。她站了起来，浑身是汗水，混合着油墨、精液，散发出淫荡的味道。</w:t>
      </w:r>
    </w:p>
    <w:p>
      <w:r>
        <w:t>我们一起去了卫生间洗去身上的油彩。我非常想保留画在我下身的那一簇簇梅花，因为我觉得那是一个女人用自己的身心来完成的画作，画作背后是一段淫荡的艳遇故事。我发现我开始喜欢上了这个女人–她的身体里面是一个在茧中等待被释放的放荡灵魂。我喜欢按照自己的想法，用合适的方式打破道德和现实的束缚来展现自我的女人。我渴望看到她们面具后面的真实面目。</w:t>
      </w:r>
    </w:p>
    <w:p>
      <w:r>
        <w:t>我们来到我的房间，躺在床上，回味着刚才的那一幕。</w:t>
      </w:r>
    </w:p>
    <w:p>
      <w:r>
        <w:t>“你为什么来到这里？”她问道。</w:t>
      </w:r>
    </w:p>
    <w:p>
      <w:r>
        <w:t>“我需要找到一个逃避现实的地方，这几天是我离开那个喧闹世界的日子。你呢？”我回答道。</w:t>
      </w:r>
    </w:p>
    <w:p>
      <w:r>
        <w:t>“想离开那些伪装。我渴望那种放荡不羁的生活。我是一个幼师，每天要装成清纯的样子，很假，很累……”，她靠着我的肩膀，一只手摩擦着我的胸部，像一个恋人，在温存过后用余热来抚摸着我。</w:t>
      </w:r>
    </w:p>
    <w:p>
      <w:r>
        <w:t>“你寂寞么？”我问道。</w:t>
      </w:r>
    </w:p>
    <w:p>
      <w:r>
        <w:t>“白天，我是天使，晚上，我是孤魂。白天有一群天真的小孩子陪着我，晚上就是我的画夹、颜料和笔。我宁愿宅在家里，不想出去逍遥快活。我以前的男朋友觉得我太单调了。”她回答道。</w:t>
      </w:r>
    </w:p>
    <w:p>
      <w:r>
        <w:t>“你说，我们回到上海，还会有这种感觉吗？”她接着问道。</w:t>
      </w:r>
    </w:p>
    <w:p>
      <w:r>
        <w:t>“不知道。也许会有吧。”我对未来不抱希望。</w:t>
      </w:r>
    </w:p>
    <w:p>
      <w:r>
        <w:t>“你不是说你有女朋友吗？放心好了，我不会缠着你的。”她微微一笑，“这里就是一段艳遇吧。”</w:t>
      </w:r>
    </w:p>
    <w:p>
      <w:r>
        <w:t>我搂紧了她，希望时间过得慢一些，最好停下来，把我留在这里，此时此刻的时空中。“你不想要我的手机号码吗？”我问道。</w:t>
      </w:r>
    </w:p>
    <w:p>
      <w:r>
        <w:t>“不想，我只希望知道你的生日。”她笑着，看着我，一脸真诚的样子。</w:t>
      </w:r>
    </w:p>
    <w:p>
      <w:r>
        <w:t>我觉得这个是不需要弄虚作假的，一个生日而已，“8月3日。不相信可以看我的身份证。”</w:t>
      </w:r>
    </w:p>
    <w:p>
      <w:r>
        <w:t>“不看，我相信你不会骗我。给你一个约定吧。”她对我笑着说。</w:t>
      </w:r>
    </w:p>
    <w:p>
      <w:r>
        <w:t>“什么约定？”我吃惊道。这是一个奇怪的浪漫方式。</w:t>
      </w:r>
    </w:p>
    <w:p>
      <w:r>
        <w:t>“今年的8月3日，听广播吧。103.7，整整一天，从晚上九点开始到半夜。我给你祝福。嘿嘿……”她笑着，很真诚的对我笑着。我点了一下头，默默在心里念叨了好几遍。鬼知道我会不会忘记，但是我会努力记住这个约定。</w:t>
      </w:r>
    </w:p>
    <w:p>
      <w:r>
        <w:t>时间过得很快。第二天中午我们一起来到嘉善汽车站。</w:t>
      </w:r>
    </w:p>
    <w:p>
      <w:r>
        <w:t>“下午有车，一点的怎么样？”我问道。</w:t>
      </w:r>
    </w:p>
    <w:p>
      <w:r>
        <w:t>“你买一点的，我买一点半的吧。不和你一辆车回去。”她的回答很奇怪。</w:t>
      </w:r>
    </w:p>
    <w:p>
      <w:r>
        <w:t>是的，不需要一起回去的，我们就让时间错过好了。</w:t>
      </w:r>
    </w:p>
    <w:p>
      <w:r>
        <w:t>候车的时候，她靠在我的肩膀上，“很美妙的旅行。不是吗？”她问道。</w:t>
      </w:r>
    </w:p>
    <w:p>
      <w:r>
        <w:t>“嗯，是的。我以为会很平淡的旅行。”我没有想过会体验到这么精彩的旅行。平时，我猎色，开房间，玩SM游戏，然后用最平淡无奇的方式做爱，而在这里，却完全放开自我，全心投入的疯狂做爱。这是一种无拘无束的生活方式和最本我的那种性爱。这段艳遇，我想我一辈子都会记得。</w:t>
      </w:r>
    </w:p>
    <w:p>
      <w:r>
        <w:t>我翻出电脑，在日历中建立了一个约会，“8月3日，103.7，听电台广播一天。”</w:t>
      </w:r>
    </w:p>
    <w:p>
      <w:r>
        <w:t>“需要每年都重复一次么？是不是每年都要这样呢？呵呵……”我问道。</w:t>
      </w:r>
    </w:p>
    <w:p>
      <w:r>
        <w:t>“可以的。还有，还给你的iPod，我帮你在里面建立了一个约会了。琢磨了一个晚上才搞懂怎么用的。嘿嘿……”</w:t>
      </w:r>
    </w:p>
    <w:p>
      <w:r>
        <w:t>我的车开了，朝着那座灰色冰冷的城市开去。半小时以后，她的车开了，朝着那座让人迷失的城市开去。一前一后，没有重合的时间–时间错开了我们的时空。我本来想在上海南站汽车站等她，可是我发现她的车是开往上海火车站长途汽车站的–我们的时空被完全隔开了。</w:t>
      </w:r>
    </w:p>
    <w:p>
      <w:r>
        <w:t>×××××××××××××××××××××××</w:t>
      </w:r>
    </w:p>
    <w:p>
      <w:r>
        <w:t>200X年8月3日。</w:t>
      </w:r>
    </w:p>
    <w:p>
      <w:r>
        <w:t>我在写小说的时候，一个日历提醒弹出来。我看到了提醒，知道了今天的约会。</w:t>
      </w:r>
    </w:p>
    <w:p>
      <w:r>
        <w:t>我打开手机里面的收音机，插上音响，等着这个约会的到来……</w:t>
      </w:r>
    </w:p>
    <w:p>
      <w:r>
        <w:t>“下面是一位女士为一个在西塘偶遇的朋友点播的歌曲，她说，还记得我们的约定吗？我身上的牡丹和你身上的梅花，是我最精彩的一次偶遇。各位听众，下面是这位女士点播的《电台情歌》。”</w:t>
      </w:r>
    </w:p>
    <w:p>
      <w:r>
        <w:t>我拧大了音量，让声音充满了整个房间。我和她的约定如期而至，我是该高兴还是该伤心呢？</w:t>
      </w:r>
    </w:p>
    <w:p>
      <w:r>
        <w:t>“谁能够将天上月亮电源关掉</w:t>
      </w:r>
    </w:p>
    <w:p>
      <w:r>
        <w:t>它把你我沉默照得太明了</w:t>
      </w:r>
    </w:p>
    <w:p>
      <w:r>
        <w:t>关於爱情我们了解的太少</w:t>
      </w:r>
    </w:p>
    <w:p>
      <w:r>
        <w:t>爱了以后又不觉可靠</w:t>
      </w:r>
    </w:p>
    <w:p>
      <w:r>
        <w:t>你和我看着霓虹</w:t>
      </w:r>
    </w:p>
    <w:p>
      <w:r>
        <w:t>穿过了爱情的街道</w:t>
      </w:r>
    </w:p>
    <w:p>
      <w:r>
        <w:t>有种不真实味道</w:t>
      </w:r>
    </w:p>
    <w:p>
      <w:r>
        <w:t>我们一直忘了要搭一座挢</w:t>
      </w:r>
    </w:p>
    <w:p>
      <w:r>
        <w:t>到对方的心底瞧一瞧</w:t>
      </w:r>
    </w:p>
    <w:p>
      <w:r>
        <w:t>体会彼此什麽才最需要</w:t>
      </w:r>
    </w:p>
    <w:p>
      <w:r>
        <w:t>别再寂寞的拥抱</w:t>
      </w:r>
    </w:p>
    <w:p>
      <w:r>
        <w:t>谁能够将电台情歌关掉</w:t>
      </w:r>
    </w:p>
    <w:p>
      <w:r>
        <w:t>它将你我心事唱得太敏感</w:t>
      </w:r>
    </w:p>
    <w:p>
      <w:r>
        <w:t>当两颗心放在感情天秤上</w:t>
      </w:r>
    </w:p>
    <w:p>
      <w:r>
        <w:t>想了太多又做的太少</w:t>
      </w:r>
    </w:p>
    <w:p>
      <w:r>
        <w:t>你和我仰望星空</w:t>
      </w:r>
    </w:p>
    <w:p>
      <w:r>
        <w:t>走到了爱情的边疆</w:t>
      </w:r>
    </w:p>
    <w:p>
      <w:r>
        <w:t>有种不确定预感</w:t>
      </w:r>
    </w:p>
    <w:p>
      <w:r>
        <w:t>我们一直忘了要搭一座挢</w:t>
      </w:r>
    </w:p>
    <w:p>
      <w:r>
        <w:t>到对方的心底瞧一瞧</w:t>
      </w:r>
    </w:p>
    <w:p>
      <w:r>
        <w:t>体会彼此什麽才最需要</w:t>
      </w:r>
    </w:p>
    <w:p>
      <w:r>
        <w:t>别再寂寞的拥抱</w:t>
      </w:r>
    </w:p>
    <w:p>
      <w:r>
        <w:t>我们一直忘了要搭一座挢</w:t>
      </w:r>
    </w:p>
    <w:p>
      <w:r>
        <w:t>到对方的心底瞧一瞧</w:t>
      </w:r>
    </w:p>
    <w:p>
      <w:r>
        <w:t>体会彼此什麽才最需要</w:t>
      </w:r>
    </w:p>
    <w:p>
      <w:r>
        <w:t>别再寂寞的拥抱……”</w:t>
      </w:r>
    </w:p>
    <w:p>
      <w:r>
        <w:t>我喜欢这首歌，因为我发现两个人能长相厮守，是那么的难！这是一个大师已死的时代。我们不再需要纯粹、不再需要思想。因为寂寞两个人走到一起，因为彷徨两个人走到一起，因为爱情两个人走到一起……我们靠什么维系现代人纤细的、短短的感情线？</w:t>
      </w:r>
    </w:p>
    <w:p>
      <w:r>
        <w:t>我们总是想得太多，做得太少；顾虑太多，激情太少；虚伪太多，本我太少……当一份真诚来到你的面前，你是不是总带着一种怀疑呢？</w:t>
      </w:r>
    </w:p>
    <w:p>
      <w:r>
        <w:t>“我们一直忘了要搭一座挢</w:t>
      </w:r>
    </w:p>
    <w:p>
      <w:r>
        <w:t>到对方的心底瞧一瞧</w:t>
      </w:r>
    </w:p>
    <w:p>
      <w:r>
        <w:t>体会彼此什麽才最需要</w:t>
      </w:r>
    </w:p>
    <w:p>
      <w:r>
        <w:t>别再寂寞的拥抱”</w:t>
      </w:r>
    </w:p>
    <w:p>
      <w:r>
        <w:t>–等我们想到搭一座桥的时候，霓虹灯还在为我们闪烁吗？电台里面的情歌还在为我们飘扬吗？大街上我们经常看到拥抱在一起的恋人，他们是为了爱在拥抱吗？我们是抱着对方的身体，还是抱着对方的心呢？当把爱情撇到一边，你和你的爱人因为什么拥抱？你们是因为寂寞在拥抱，还是因为你们的心抱在一起？</w:t>
      </w:r>
    </w:p>
    <w:p>
      <w:r>
        <w:t>第二年8月3日。</w:t>
      </w:r>
    </w:p>
    <w:p>
      <w:r>
        <w:t>我在出租车上听iPod。一个提醒的声音弹出来。我让司机调整到103.7频道。我等着那个约定，看它是不是会真的每年都来……</w:t>
      </w:r>
    </w:p>
    <w:p>
      <w:r>
        <w:t>“先生，到了。现金还是用卡？”司机问我。</w:t>
      </w:r>
    </w:p>
    <w:p>
      <w:r>
        <w:t>我回过神来。“等一下，再回到刚才上车的地方。”</w:t>
      </w:r>
    </w:p>
    <w:p>
      <w:r>
        <w:t>司机一脸吃惊的望着我。“我在等电台里面的一个节目。不想错过。”我解释道。</w:t>
      </w:r>
    </w:p>
    <w:p>
      <w:r>
        <w:t>“先生，用你的手机好了。我要去吃宵夜了。”司机觉得这个要求很奇怪。</w:t>
      </w:r>
    </w:p>
    <w:p>
      <w:r>
        <w:t>“这样吧，给你300元，从现在到半夜，三个小时。”我拿出300元，交给司机。司机欣然接受，“去哪里？”</w:t>
      </w:r>
    </w:p>
    <w:p>
      <w:r>
        <w:t>“我想沿着内环高架兜一圈。然后回到这里。”我靠在位子上。</w:t>
      </w:r>
    </w:p>
    <w:p>
      <w:r>
        <w:t>“下面是一位女士点播的歌曲，她说，这是她最喜欢的一首歌，很喜欢这首歌的歌词，很怀念那次在西塘的经历。她想对一个听众说，如果想联系我，打电话给电台编辑，说出你身上的图案和我身上的图案就可以拿到我的手机号码。看来，这位女士是在找一个人，我们的编辑已经等着这位听众打进电话来了。我们的电话是：021-XXXXXXXX，再重复一边021-XXXXXXXX。这位听众，可要把握机会哟。各位听众，下面是这位女士点播的《电台情歌》。”</w:t>
      </w:r>
    </w:p>
    <w:p>
      <w:r>
        <w:t>“先生，不会是找你的吧？”司机笑着问我。</w:t>
      </w:r>
    </w:p>
    <w:p>
      <w:r>
        <w:t>“你说对了！”我拿出手机，拨了几次，终于拨通了电台的电话。司机一脸惊奇地看着我，然后继续开着车，“先生，好好把握机会哟。哈哈……”</w:t>
      </w:r>
    </w:p>
    <w:p>
      <w:r>
        <w:t>电台里面是我最熟悉不过的《电台情歌》了。我很喜欢歌词，非常喜欢……</w:t>
      </w:r>
    </w:p>
    <w:p>
      <w:r>
        <w:t>“你好，这位听众，你想点播什么歌曲？”电台编辑问道，“这位听众，请关掉你的收音机，不然会有杂音。”司机关了收音机，手机里面是电台的现场直播节目。</w:t>
      </w:r>
    </w:p>
    <w:p>
      <w:r>
        <w:t>“我来回答那位女士的问题吧。她的是牡丹，我的是梅花。”我激动地说道，眼睛里面开始湿润。我怕司机看到，用手遮着脸。</w:t>
      </w:r>
    </w:p>
    <w:p>
      <w:r>
        <w:t>“我们终于找到了这位听众！能说说你和这位女士之间的故事么？我想很多听众会很感兴趣。”主持人很兴奋，“待会我们编辑会打电话给你，告诉你那位女士的号码。不过我们最想听听你们的故事。</w:t>
      </w:r>
    </w:p>
    <w:p>
      <w:r>
        <w:t>”我们的故事……就像歌里面唱的。“我不知道该怎么说了，难道讲我们在西塘发生的事情么？</w:t>
      </w:r>
    </w:p>
    <w:p>
      <w:r>
        <w:t>”哦。看来这位听众不好意思说。没有关系。现在在直播，我们祝你们有情人终成眷属。好不好？“主持人问道。这是一个我难以回答的问题。</w:t>
      </w:r>
    </w:p>
    <w:p>
      <w:r>
        <w:t>”谢谢！“</w:t>
      </w:r>
    </w:p>
    <w:p>
      <w:r>
        <w:t>”下面我们继续我们的节目……“</w:t>
      </w:r>
    </w:p>
    <w:p>
      <w:r>
        <w:t>我挂了电话，心情久久不能平静。我看着窗外嗖嗖飞过的风景，就像迷失在森林里的猎人。</w:t>
      </w:r>
    </w:p>
    <w:p>
      <w:r>
        <w:t>手机响了，我看到了一个陌生的号码。</w:t>
      </w:r>
    </w:p>
    <w:p>
      <w:r>
        <w:t>”你好。“我问候道。</w:t>
      </w:r>
    </w:p>
    <w:p>
      <w:r>
        <w:t>”你还记得这个约定。谢谢你。“电话里传来熟悉的声音，是她，没有错。”这是最后一次给你点歌了。你现在不是一个人寂寞呢吧？“她问道。</w:t>
      </w:r>
    </w:p>
    <w:p>
      <w:r>
        <w:t>”是的，一个人，在出租车上。“我回答道，”你呢？“</w:t>
      </w:r>
    </w:p>
    <w:p>
      <w:r>
        <w:t>”我年底就结婚了，祝你生日快乐！“她平静地回答道。</w:t>
      </w:r>
    </w:p>
    <w:p>
      <w:r>
        <w:t>”谢谢！也祝贺你。“我很失望，但是也发现了一种解脱–我不用再继续牵挂下去了。</w:t>
      </w:r>
    </w:p>
    <w:p>
      <w:r>
        <w:t>”很高兴认识你。我已经不再寂寞了，我希望你也不再寂寞了。其实，逃避寂寞的最好方法是去爱一个人。“她说道。</w:t>
      </w:r>
    </w:p>
    <w:p>
      <w:r>
        <w:t>”我也是。我不会寂寞的，我有回忆，有梦想。放心好了。我能保留你的号码吗？“我觉得这是一个可以保留的号码，一生一世地保留着。</w:t>
      </w:r>
    </w:p>
    <w:p>
      <w:r>
        <w:t>”嗯！以后你小孩找幼儿园，我可以帮忙呀。呵呵……“她开心的笑道。</w:t>
      </w:r>
    </w:p>
    <w:p>
      <w:r>
        <w:t>艳遇就是这么回事，大多没有结果，只有回忆。而你能有一个完美的回忆，就是非常万幸的人了。我和小戴，因为寂寞，来到西塘，因为孤独，发生了那些事情。现在，她不再孤独，就不需要我在心灵上来陪伴了。</w:t>
      </w:r>
    </w:p>
    <w:p>
      <w:r>
        <w:t>×××××××××××××××××××××××</w:t>
      </w:r>
    </w:p>
    <w:p>
      <w:r>
        <w:t>现在，我还是我自己。她生活的非常幸福。我的孩子就在她工作的幼儿园里面上学。每次去接孩子，都会和她寒暄几句。我们在一起不尴尬，反而很轻松。我们把那段往事都隐藏在心底，当成一次心灵的旅行来纪念。她很喜欢画画，我还特意找她要了一幅画–《闺房》–一个古色古香的，带有古典木床的房间的写生。那幅画，放在我的书桌上，纪念着那个没有第三个人知道的往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