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女友在舞厅的疯狂</w:t>
      </w:r>
    </w:p>
    <w:p>
      <w:r>
        <w:t>舞厅是疯狂的场所，我和小可都从来没有去过。那天是我生日，除了小可，还叫了小王和他的女友小倩。吃完生日晚餐，我们都有些醉了，我提议到舞厅去开心一下，大家都没有去过，所以就着性买了门票进入场内。</w:t>
      </w:r>
    </w:p>
    <w:p>
      <w:r>
        <w:t>舞池里都是热舞着的男女，我们找了个位子坐了下来。小王和小倩进去跳舞了，我和小可各点了一杯红酒。原先晚宴的酒精再加上现在的红酒，我和小可都有点放荡起来。</w:t>
      </w:r>
    </w:p>
    <w:p>
      <w:r>
        <w:t>不一会，来了个儒雅的男生来邀请小可跳舞，小可随着他去了，我看着他们在舞池里扭动，感觉特别兴奋。</w:t>
      </w:r>
    </w:p>
    <w:p>
      <w:r>
        <w:t>小可慢慢地把头靠在那男生的肩上，那个男生也把小可整个抱在怀里，我看着心里又酸又兴奋，这种感觉迫使我不想去阻止他们。男生把手放在小可的臀部上揉搓着，嘴对着她的耳朵说了几句话，只见她害羞地点了点头，然后便跟着那个男生进入了一个包房。</w:t>
      </w:r>
    </w:p>
    <w:p>
      <w:r>
        <w:t>我走到那个包房门口，边舞动着边往内看去，只见里面还有两个男人，那个男生让小可坐在他身边，然后说着话，说着说着就伸出手环住了小可的细腰，小可就软软的倒在了他怀里。</w:t>
      </w:r>
    </w:p>
    <w:p>
      <w:r>
        <w:t>那个男生抚摸着她的背，慢慢地伸到衣服里，在小可的背上胸罩扣的地方停留了一会，她那天穿的胸罩是没有肩带的，果然那个男生的手抽出她上衣时，手上已拽着小可粉红色的胸罩。</w:t>
      </w:r>
    </w:p>
    <w:p>
      <w:r>
        <w:t>他把小可弄躺在他的腿上，面对着他，然后就把手探进了小可的衣内，小可的脸红红的，张开小嘴喘着气。两只手指的形状不断在她胸前两个肉球上搓动，可能是那男人正玩弄着她很敏感的乳头。我在外面看得兴奋不已，内心期待着下面会怎么样呢？</w:t>
      </w:r>
    </w:p>
    <w:p>
      <w:r>
        <w:t>那个男人边在小可衣内搓捏着她的两个大乳房，另一只手探入了小可的短裙中，小可很明显地仰了下脖子，她的内裤应该很湿了吧？小可开始浑身扭动，男人这样的攻势已经让她受不了了。</w:t>
      </w:r>
    </w:p>
    <w:p>
      <w:r>
        <w:t>男人退出的手上抓着的小可的内裤，这时另两个男生走了过去，一个抬起了小可的双腿架在肩膀上，然后把头探进了小可的短裙里；另一个则撩起了小可的上衣，小可的一个丰满的乳房马上颤抖着跳了出来，另一个乳房则在那个男生的揉捏下不断地变形。</w:t>
      </w:r>
    </w:p>
    <w:p>
      <w:r>
        <w:t>小可张大了嘴，胸部起伏很快，我想那个男生已经吻上了她的小穴，她在呻吟。撩她衣服的男生低下头吻住了小可的乳头，在三个男人的挑逗下，小可呻吟得更大声了，我在包房外都能听到。</w:t>
      </w:r>
    </w:p>
    <w:p>
      <w:r>
        <w:t>过了一会，她身下的男生把她的短裙掀高到腰上，黑色的森林露了出来，那男生边用手指挖弄着小可的小洞，边脱下自己的裤子。他要干她了！我不想玩得太过火，于是想进去解围，一推包房门，原来已锁上了，我在外面大声叫门，里面的人都不理我，我只好把耳朵贴在门上，再透过门上的小玻璃窗向里窥看。</w:t>
      </w:r>
    </w:p>
    <w:p>
      <w:r>
        <w:t>眼看着那个男人又架着小可的腿，粗大的阳具对着小可的小洞慢慢地挺了进去，小可呻吟得好大声。亲着小可乳房的男生坐到一边点了支烟，另个男生抱着小可的腰开始冲刺，很用力，小可的一个乳房没有承托，在空气中前后晃动。</w:t>
      </w:r>
    </w:p>
    <w:p>
      <w:r>
        <w:t>小可浑身颤抖着大声地呻吟，头左右摇动着，捏着小可乳房的男人看着受不了，更卖力地捏搓小可的乳房，像搓面粉般地搓圆弄扁，我在门口看着自己的老婆被别人干成这样，兴奋得快流鼻血了。</w:t>
      </w:r>
    </w:p>
    <w:p>
      <w:r>
        <w:t>可能是太激动了，那个男人插了一会就浑身颤抖着在小可的体内射了。在小可身下的男人这时也行动了，他让小可正对着他坐着，掏出阳具对准小可刚被插过的小洞，抱住小可的腰往下一坐，小可仰了一个完美的曲线，身上撩起着的衣服掉了下来，遮住了两个大乳房。</w:t>
      </w:r>
    </w:p>
    <w:p>
      <w:r>
        <w:t>那个男子边用大腿的力量使阳具不停地顶着小可的小穴，一边掀着小可的衣服往上脱了下来，现在的小可身上只剩下一条短裙了，两个大乳房随着动作上下摆动。男子抓住小可细瘦的裸腰不停地上下抽插，越来越粗暴地让小可撞向他的巨根，而柔弱的小可只能靠双手抓住男子的肩膀以平衡身体，同时，浑圆的乳房也在男子的脸上晃荡，这给了男子狠狠咬住乳头吸吮的机会，他朝粉红色的乳晕攻击，再间杂用牙齿啃噬、拉扯乳头。</w:t>
      </w:r>
    </w:p>
    <w:p>
      <w:r>
        <w:t>小可的样子好像彻底疯狂了，她不停地呻吟，主动地用她的蜜穴套动男子的阳具。</w:t>
      </w:r>
    </w:p>
    <w:p>
      <w:r>
        <w:t>男子把脸埋在小可的乳沟里，抓住小可的屁股疯狂地冲击，小可抱住男子的头，看样子已经高潮了。那男子再狠狠地撞了几下，每一下都让小可颤抖、尖叫，然后瘫软在男人身上。</w:t>
      </w:r>
    </w:p>
    <w:p>
      <w:r>
        <w:t>坐着的男人站了起来，慢慢地脱下了小可身上仅剩的一条短裙，抱住了小可随着音乐摇摆了起来。</w:t>
      </w:r>
    </w:p>
    <w:p>
      <w:r>
        <w:t>我正纳闷着，突然门开了，他竟然把我的老婆赤裸裸地抱进了舞池里，人群开始骚动，有很多男人向他们吹口捎。</w:t>
      </w:r>
    </w:p>
    <w:p>
      <w:r>
        <w:t>男子绕到小可身后，双手托着她的两个大乳房面向人群，随着音乐揉动着，这使得小可的乳房更显巨大，然后伸出两根手指轻扯着小可的乳头。人群散开了一些，把他们围在了中间，不时有人伸手抚摸小可的身体，而小可也随着节奏不停摆动，眼中闪着强烈的慾火。我心里一惊，她不是刚和两个男人做过爱吗？</w:t>
      </w:r>
    </w:p>
    <w:p>
      <w:r>
        <w:t>小可随着音乐的节奏疯狂地舞动着，晃动着自己的身体，胸前的两个大肉球也不停地晃动。她面前有个男人向她的乳房伸出手，小可一把抱住面前的男子，把他的头摁在自己的双乳间摇摆着身体，那男子伸出手指挖进了小可的小穴中，小可呻吟一声，动作慢了下来，缓缓向后倒去，她身后的男子接住了她，然后一把捏住了她的乳房疯狂地揉搓。</w:t>
      </w:r>
    </w:p>
    <w:p>
      <w:r>
        <w:t>人群围向了小可，我站在后面看不太清楚，彷佛小可被人按倒在地，然后有很多人摸弄她的身体。不一会她的双腿被架在了一个男人的肩上，那个男人的屁股就一挺一挺地动，隐约可以听到女人呻吟的声音，然后人群就把整个场景围得密不透风了。</w:t>
      </w:r>
    </w:p>
    <w:p>
      <w:r>
        <w:t>我使劲想往里面挤却硬是挤不进去，突然有人拉着我的手往里闯，我一看，原来是小王。</w:t>
      </w:r>
    </w:p>
    <w:p>
      <w:r>
        <w:t>这时，周围有很多男女被这个氛围感染，开始随着音乐脱衣服。我被拉到小可身边，看着她疯狂地摇晃着脑袋大声呻吟，看着她的乳房被好几个陌生男人疯狂地揉搓，看着她身下的男子卖命地抽插着她的小穴，我感觉兴奋到了极点。</w:t>
      </w:r>
    </w:p>
    <w:p>
      <w:r>
        <w:t>我在旁看着小可一会被人压在身下狂干，一会像狗一样趴在地上边让人摸奶子边从后面被操，甚至看着两个男人同时把阳具塞入她的小穴……慢慢地，小可用尽了力气，喊也喊不动了，躺在地上，任由一个又一个的男人操她、摸她。</w:t>
      </w:r>
    </w:p>
    <w:p>
      <w:r>
        <w:t>音乐还是在继续着，周围的男女也在交配着。小王和小倩也是，我看着小可被轮奸而燃起的慾火也忍耐不住了，一把抓住躺在身边正被小王操着的小倩的乳房，真软啊！然后缓缓走近小可。</w:t>
      </w:r>
    </w:p>
    <w:p>
      <w:r>
        <w:t>现在的小可身边已经没有什么人了，一个男人正把她大字型弄躺地上，曲着她的腿在她身下挺动着腰部，我过去开始抓着她的乳房揉搓着，小可的身上已经到处都是精液，滑溜溜的，乳房上也都是，这使我手中的感觉也变得又滑又软。</w:t>
      </w:r>
    </w:p>
    <w:p>
      <w:r>
        <w:t>那个男人射了，然后对我示意，叫我去干小可。我占据了他刚才的位置，掏出阳具，塞进了小可那满是精液的小穴，随着我的塞入而挤出了不少的精液，感觉里面松松滑滑的，应该是被人操得太多、太久了吧！</w:t>
      </w:r>
    </w:p>
    <w:p>
      <w:r>
        <w:t>我太兴奋了，抓住小可的腰就开始用力地冲刺，小可的两个乳房在晃动，她已经爽晕过去了。然后从旁边伸来两只手，在小可的乳房上大力地揉捏，边干自己的老婆边看老婆的乳房被别的男人蹂躏，这种感觉真是太兴奋了！我看着陌生男人大力捏着的小可的乳房，急速抽送着射了出来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