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Av女优之明日花的感谢祭</w:t>
      </w:r>
    </w:p>
    <w:p>
      <w:r>
        <w:t>（一）办公室</w:t>
      </w:r>
    </w:p>
    <w:p>
      <w:r>
        <w:t>首先要进行感谢的自然是蚊香社的山本社长和经纪人工藤。</w:t>
      </w:r>
    </w:p>
    <w:p>
      <w:r>
        <w:t>明日花穿着紧身的超薄白色背心，里面黑色的文胸毫无遮掩的透了出来，下身是紧身的牛仔热裤把翘臀蹦的紧紧的，修长的美腿上套了双肉色的长筒丝袜，丝袜的蕾丝边和热裤之间露出一大片雪白的大腿。脚上是透明的水晶高跟鞋，加强高跟鞋明日花的身材达到了不可思议的九头身。女优在土间V 上都是表演，在现实中性格个不一样，而虽然长得偏清纯，但现实确实一个骚的要命的浪蹄子。</w:t>
      </w:r>
    </w:p>
    <w:p>
      <w:r>
        <w:t>明日花一进门就没做到了山本的大腿上，把自己的大奶放到和山本水平的位置，双手勾住山本脖子，「山本社长这么多年都很关心绮罗，要人家怎么感谢呢？」明日花一边说边把自己的大奶往山本的嘴里送。山本也是老色狼了，当明日花坐到腿上时就已经伸出了自己的咸猪手在明日花的大腿上开会摩擦。「那就看明日花小姐喽」山本拉着明日花的小手放到了自己的大腿根，明日花慢慢的解开山本的腰带，然后连内裤一起脱了下来，山本都五十多的人了，性功能已经不太行了，这时鸡巴还是软的，看到这样的鸡巴明日花的心理虽然厌恶，但是表情没有一丝不满的。</w:t>
      </w:r>
    </w:p>
    <w:p>
      <w:r>
        <w:t>明日花低下头伸出香舌开始一下一下的添试图让疲软的鸡巴兴奋起来，同时也把自己的丝袜细腿绷直，把丰满的臀部翘的高高的，送给工藤一个美腿美臀。</w:t>
      </w:r>
    </w:p>
    <w:p>
      <w:r>
        <w:t>工藤果然犯贱的蹲下，双手抱着明日花的美腿一边摩擦一边添着，「吆西，明日花小姐的腿真是太美了，让人忍不住要舔啊！」还在玩弄山本鸡巴的明日花听到后娇羞道「多谢工藤君赞赏，请工藤君尽情品尝！……啊，工藤君好坏啊，您不是品尝绮罗的腿嘛？怎么换地方了」原来工藤顺着明日花的大腿舔到女人的神秘地带，工藤隔着热裤舔了几下，感觉牛仔太厚，边用手抚摸着明日花裸露出来的大腿边说「明日花小姐，请把热裤脱下来把，让工藤更好的欣赏明日花小姐的美丽」「那好吧，山本社长，工藤君，请稍等一下……」明日花说完站到了茶几上，开始自己脱衣秀，明日花先把紧身上衣脱了下来，随着衣服的掉落，两个雪白的打肉球跳了出来，粉红乳头挺立在雪白双乳的中央，乳晕居然还是粉色的，看的山本工藤两个老色鬼激动不已。</w:t>
      </w:r>
    </w:p>
    <w:p>
      <w:r>
        <w:t>明日花看着两人的表现，微笑着继续表演，明日花接着慢慢的拉开热裤的拉链然后把屁股对着山本工藤两人往下脱，雪白的屁股，光滑干净的阴唇中间一条粉红的肉缝。「呼……」山本工藤两人猛的吸气，明日花居然没穿内裤，很快明日花除了肉色的丝袜就是赤裸了，当明日花准备继续脱掉丝袜时，山本打断了明日花的动作。</w:t>
      </w:r>
    </w:p>
    <w:p>
      <w:r>
        <w:t>「明日花小姐，咱们继续吧，穿着丝袜会更加诱人的！」明日花冲着工藤的脸蹲了下去，粉红色的大阴唇正紧紧的闭合着，工藤用手拨开粉色的大阴唇，，微开的小洞旁有两片呈鲜红色的小阴唇，紧紧的贴在大阴唇上，鲜红色的阴壁肉正闪闪发出淫水的光茫，更深处一粒粉红的阴蒂在阴道口的上面颤抖着，「真是太美了，怪不得这么受欢迎啊……」用舌头刺激着明日花的阴蒂，时而舔时而按压，本来对两个老男人没兴趣的明日花的阴道里分泌出一些爱液。</w:t>
      </w:r>
    </w:p>
    <w:p>
      <w:r>
        <w:t>工藤用中指探索着明日花的阴道内壁，同时舌头不停的刺激着明日花的阴蒂。</w:t>
      </w:r>
    </w:p>
    <w:p>
      <w:r>
        <w:t>正舔着山本鸡巴的明日花被工藤弄的娇喘连连「啊哦……好舒服～工藤前辈好厉害」。</w:t>
      </w:r>
    </w:p>
    <w:p>
      <w:r>
        <w:t>被挑起情欲的明日花也开始扭动屁股，拉着山本的手摸上自己翘立的G 奶，不断的挤压着，变换着各种形状，山本还时不时的揉搓明日花的乳头……这样持续了几分钟，山本先开口了「工藤君，也让明日花小姐为你服务吧。我忍不住了哦！」「那好吧」工藤坐到了沙发上，明日花也非常懂事的趴在工藤的腿上，开始套弄工藤早已经挺立的大肉棍，同时也把翘臀高高的翘起来，两只退分成八字，等待着山本的插入。嫩穴已经张开一个小口，红红的小阴唇及阴壁嫩肉，好美、好诱人……山本手拖着肉棍，用龟头在阴户口轻轻磨擦数下让龟头沾满淫水润滑一些。「明日花小姐我要进去了」说完慢慢挺动屁股向里挺进，「扑吃」一声，整个大龟头已经进去了。</w:t>
      </w:r>
    </w:p>
    <w:p>
      <w:r>
        <w:t>「啊……继续往里插！差到最里面……然后狠狠的肏我吧……呜呜……」明日花边含着工藤的龟头模糊的说着，山本的肉棍完全插进明日花小穴里，开始起劲地抽插着，而且拍打着明日花的臀部，「明日花小姐的阴道好紧啊，夹的鸡巴好爽！……明日花小姐这么出名的女优能有这么狭窄的阴道真不容易啊！」。</w:t>
      </w:r>
    </w:p>
    <w:p>
      <w:r>
        <w:t>工藤看着山本的抽插也忍不住了，开始抱着明日花的脑袋，把小嘴当做嫩穴肏起来……明日花上下两个洞同时被男人插入，也叫不出声，只能被动的任由他们抽插，还不断扭动着屁股。</w:t>
      </w:r>
    </w:p>
    <w:p>
      <w:r>
        <w:t>工藤揉捏乳房的手越来越用力，山本摸臀部的手也是越来越狠，十根手指几乎完全陷入了明日花丰满的肉臀，山本整个人几乎都骑在了明日花的屁股上，肉棒直插到了明日花的子宫口，过了几分钟，先是山本然一阵猛力的抽插，将一滩滚烫的精液射入了明日花的子宫，明日花被这精液一射，也同时被带上了高潮「啊…好烫……啊～要……要高……高潮了……啊……山本君真厉害」。工藤看到山本射了，抱着明日花到了沙发上，让明日花坐到他的肉棍上，从后面插入她的身体，猛插起来。</w:t>
      </w:r>
    </w:p>
    <w:p>
      <w:r>
        <w:t>明日花被肏的美眸半开半闭、满脸红潮、媚眼如丝、樱唇微张，山本把他上面还带着明日花的淫液和自己精液的鸡巴，强行塞到了明日花的嘴里，同时伸手握住丰满的乳房，大力揉捏着……不知道过了多久房间里的呻吟声终于停了下来，山本工藤两个老色鬼已经正正经经的坐到了沙发上，「明日花小姐几天后的感谢祭就看你自己啦，这可是一个积累人气的好机会啊！」，明日花浑身酸软，躺着不住喘息，赤裸裸地瘫在茶几上，保持着玉大开的淫媚姿态，不断扭动着，乳白色液体从明日花两腿间粉嫩缝隙中流出来……</w:t>
      </w:r>
    </w:p>
    <w:p>
      <w:r>
        <w:t>（二）公车</w:t>
      </w:r>
    </w:p>
    <w:p>
      <w:r>
        <w:t>明日花一身紧身的OL制度，上身真空，36G 罩杯的双乳被白色的衬衣勒的紧紧的，衬衣扣子三个没系，大半个肉球暴露着，甚至连粉红的乳晕都露了出来。</w:t>
      </w:r>
    </w:p>
    <w:p>
      <w:r>
        <w:t>走起路来总是上下微微颤动将身材完美的体现出来，一步裙短的要命，只把翘臀包裹住，整个被肉色丝袜包裹的大腿露在外面。脚上穿着黑色的尖头高跟鞋。</w:t>
      </w:r>
    </w:p>
    <w:p>
      <w:r>
        <w:t>「有认识我的吗？如果有认识我的影迷，叫出我的名字，我会给你们一个侵犯我的机会哦！」「在车上的这段时间，就请两位尽情享受绮罗的身体吧」说完明日花双手抓着吊环，把屁股翘起来，胸往前挺，将身子摆成真正「S 」型。村上开始摸着套着丝袜的大腿，加藤则隔着衬衫使劲地按压着她的丰满乳房。两人碰到明日花的一瞬间明日花就发出了诱人的呻吟。</w:t>
      </w:r>
    </w:p>
    <w:p>
      <w:r>
        <w:t>「啊……好痒……啊，不要……不要这么温柔嘛！用力……狠狠的蹂躏我吧……」「嘶～」村上把明日花的套裙往上轻轻一推，接着就把肉色的丝袜撕开，明日花穿的是丁字裤，臀部白皙的肌肤一下就露了出来，没有任何前戏，村上把遮盖着明日花肉缝的细绳往旁边一拨，直接就把二十厘米长的肉棍捅了进去，接着就就扶着明日花的细腰像撞墙一样狠狠的肏着她的嫩穴，睾丸和屁股的撞击声吸引了所有的乘客。</w:t>
      </w:r>
    </w:p>
    <w:p>
      <w:r>
        <w:t>「呀……插进子宫了……啊……好舒服……对……就这样……用力肏我吧！不用怜惜我……啊…」明日花边享受着美胸和阴道同时按摩，舒服的样子骚媚极了。快速的抽插野带来了极大的快感，不到三分钟明日花的身子开始痉挛，交出了自己的第一次高潮，明日花的阴精喷到村上的龟头上，村上也忍不住射了出来……村上交出子弹后，就轮到了加藤，加藤坐到了旁边的座位上，把早已经变粗大的鸡巴高高的挺着。加藤要明日花主动坐上去，明日花正沉溺于肉欲之中，就自己分开双腿坐了上去，自己扶着加藤的肉棒，塞到了阴道里，然后慢慢坐下去，一插到底「啊…又插到子宫了……两位的肉棍都好长啊……」，车上所有人都清楚的看到了肉棒插入明日花体内的过程，加藤看着周围人羡慕的样子，鸡巴不禁用粗了一圈，更加的兴奋，插的更加用力，每次都把明日花高高的顶起，村上继续一边玩明日花乳房，一边让明日花口交，帮他清理鸡巴上残留的精液……等村上的鸡巴再次成为烧火棍时，他从后面把明日花推倒在躺着的加藤身上，然后双手分开明日花的两半丰满臀肉，明日花的粉嫩暴露出来，他用手指沾着从明日花体内被挤压出来的淫液精液混合物，涂抹在后门上后，把鸡巴顶在明日花的菊明日花洞口准备插入。</w:t>
      </w:r>
    </w:p>
    <w:p>
      <w:r>
        <w:t>明日花察觉了他的想法一边扭动屁股，一边撒娇「不要……嘛……很疼的！……好胀，疼……慢点！」还没等明日花说完，村上的肉棍龟头就插了进去，虽然明日花没有拍过肛交的av，但菊花已经被不知道多少人肏过了，比起一般的女人还是比较容易被走后门的，村上的大手用力按住明日花的臀肉，然后大肉棒接着润滑，将整个肉棍插进了后门，插入后就用力的抽插起来。</w:t>
      </w:r>
    </w:p>
    <w:p>
      <w:r>
        <w:t>明日花脸上没有丝毫的疼痛表情，还是一脸的骚媚样子，被他们挤在中间的明日花不到不反抗，还迎合他们的抽插不断的浪叫着「啊……好大啊，我快被你们插死了……鸡巴太大了，我都要被你插破了」就这样一位完美身材的OL扮演者明日花小姐，像热狗一样被夹在中间，两根肉棍不断有节奏的从她下体的两个小洞穴进进出出……车上的人看到这么淫荡的场面，有的已经拿出鸡巴自慰，还有的拿着手机不断的拍照录像……</w:t>
      </w:r>
    </w:p>
    <w:p>
      <w:r>
        <w:t>（三）学校</w:t>
      </w:r>
    </w:p>
    <w:p>
      <w:r>
        <w:t>明日花要去的目的地是一所男子高中，明日花上身穿着白色透明的学生装，没有穿内衣，从外面清楚的看见木瓜似的大奶子和两颗粉红的乳头，下身蓝色的超短百褶裙，修长美腿被白色的学生长筒丝袜包裹着。明日花推开了教室的门，「不好意思，打扰一下……」明日花一进入便吸引了全场的目光，所有学生，直勾勾的看着她饱满的胸部，她纤幼的腰肢，以至修长的美腿。「哇……明日花，居然是女优明日花」还没等明日花说完，就被学生认了出来。这是一个体育特长班，有村上8 人，几乎所有的人都认识明日花。「你们都看过我的土间V 吗？好高兴啊！非常感谢你们的支持哦……那我们一起来做个SEX 游戏吧……」。</w:t>
      </w:r>
    </w:p>
    <w:p>
      <w:r>
        <w:t>明日花穿着美少女一样的装扮走进了教室站到了讲台上，指挥着全班男生分成两队「你们一队选出一个代表哦，只要代表获得了胜利，整支队伍都会有和我亲密接触的机会哦！」最终甲队代表是土间，乙队代表是流川。「选好了哪？你们两个有两个选择一个是绮罗的小嘴，一个是绮罗的巨乳，你们选择哪个呢？要想好哦，，绮罗的功夫很厉害的……那就请土间君先过来吧！」就这样SEX 耐力比赛开始了，首先是土间君面对明日花的第二肉便器——樱桃小嘴。</w:t>
      </w:r>
    </w:p>
    <w:p>
      <w:r>
        <w:t>明日花先是用小手握住土间的早已经变粗的大鸡巴，然后伸出香舌舐了舐龟头上的马眼，把大鸡巴在她粉颊旁搓了几下，打开殷红的小嘴儿，「咕！」的一声，就把土间的紫红色大龟头含进她的口里，土间感受着明日花的小香舌头的舔着的大龟头，一阵舒爽的快意，鸡巴涨得更粗更长。</w:t>
      </w:r>
    </w:p>
    <w:p>
      <w:r>
        <w:t>「唔……土间君的肉棍好好吃……绮罗很喜欢……不过要坚持哦！」接着她吐出龟头，用手握着鸡巴，侧着脸把土间的一颗睾丸吸进小嘴里用力地用小香舌翻搅着，含完一颗，吐出来又含进另外一颗，轮流地来回吸了几次，最后张大小嘴，干脆将两颗睾丸同时含进嘴里，让它们在她的小嘴里互相滑动着，一会又吸住土间的龟头，一阵拚命地吸吮似地含着鸡巴直套弄着，明日花不光吮吸大肉棍还不断用淫语刺激着土间「土间君，肉棍好粗……好大……啊……要是插进绮罗的嫩穴……啊……好好吃」。仅仅几分钟土间身子一抖，龟头上的马眼一松，一股精液狂喷而出，都射进明日花的嗓眼里，每一滴都被她吞下肚子里去。「嗯…好多啊……精液我都吃了哦……「接下来就是流川面对明日花的丰满巨乳。</w:t>
      </w:r>
    </w:p>
    <w:p>
      <w:r>
        <w:t>明日花解开胸前的口子，两个白嫩大奶就跳了出来。「呵呵……绮罗的奶子很美吧！好多人都想吃呢！流川君要是赢了比赛可以品尝绮罗的大奶哦，说不定还有乳汁呢……」。明日花紧紧握住自己两个肥乳，像挤奶似的狠抓，挤出一条深不见底的沟壑，接着用大奶夹住流川的肉棍一前一后的动起来。</w:t>
      </w:r>
    </w:p>
    <w:p>
      <w:r>
        <w:t>明日花不断的将口水吐到肉棍和乳房间，不断的摩擦也带给明日花一阵阵快感，明日花的脸变得潮红，她的乳房更胀了、更挺了，两个粉嫩的乳头硬硬得翘起。「流川君赶紧射吧！射到绮罗的大奶子上吧，我快受不了了，小穴变得好痒，好多水流出来了……」过了一会，粗大鸡巴顶上的小眼里流出了几滴清水样的液体。</w:t>
      </w:r>
    </w:p>
    <w:p>
      <w:r>
        <w:t>「嘻嘻……要射了吗？好期待啊……」明日花加快了两个肉球摩擦的频率，接着从紫红色龟头的小孔里喷出一股白色的精液，落到明日花的脸上。</w:t>
      </w:r>
    </w:p>
    <w:p>
      <w:r>
        <w:t>「唔……怎么改成颜射了……」「呐呐……最终升级的是土间队，你们可以……啊」明日花还没说完，一个男生就扑了上去，他一边吻着明日花沾满精液的脸，明日花里面根本没穿内衣，隔着透明的学生服，雪白的大奶清晰可见，解开扣子后，两个雪白的肉球就跳了出来，他的一双大手紧紧的握住了明日花高挺的丰胸，明日花的胸一手根本无法掌握，雪白的嫩肉从指间挤出来，明日花的乳房被他的手抓的变换着各种形状。</w:t>
      </w:r>
    </w:p>
    <w:p>
      <w:r>
        <w:t>「不要……不要这么急色……啊……好舒服……嗯……用力……你们快……快来侵犯我……用大鸡巴肏我……啊……啊「「明日花小姐的胸又白又大，真诱人啊。」他的嘴含住包玉婷的乳头吸吮着，一只手继续揉捏着另一个乳房，一股电流从明日花体内穿过。舌头开始快速的拨弄明日花乳房顶上的两个小玉珠，再用牙齿轻轻的咬两个大面团。也有学生开始掀起明日花的超短裙，分开两条美腿，摸着明日花的阴部，开始用手指挑逗明日花的阴核，明日花的身子被他弄的剧烈扭动着，有液体慢慢从下体里流出来。</w:t>
      </w:r>
    </w:p>
    <w:p>
      <w:r>
        <w:t>「你们快来看！明日花的阴唇居然还是粉红的，哇，阴道这么紧！比我女朋友的还诱人！明日花小姐到底是不是女优啊……太不可思议了」他的手继续动着，有一只手指已经插进了明日花的阴道，缓缓的抽动着。「真滑，真嫩，真湿，我要先肏你了，明日花小姐。」说完拿出将近10厘米的肉棍插了进去……「啊……好大……好粗的肉棍……进来了……」明日花大张着腿，少女两腿间迷人的阴唇，淫荡的翻开着，阴唇仿佛是一张小嘴，随着他鸡巴的进出，一开一合……明日花也轻摆纤腰，屁股向上一拱一拱的迎合他。不知又过了多久，他爬在明日花身上紧紧搂住她，加快了撞击的力度和速度，然后低声叫了一声，更用力地插进明日花的阴道。明日花能感觉到他的鸡巴的抖动和抽搐，一股热流射入了阴道深处，明日花被精液浇的一阵颤抖，然后柔弱地叫着，喘息着。</w:t>
      </w:r>
    </w:p>
    <w:p>
      <w:r>
        <w:t>第一人刚插完，第二个人马上接了上去，把肉棍插进嫩穴后开始猛烈的冲刺，刚刚减弱的呻吟声，又洪亮了起来！！！明日花被干了差不多一个小时，明日花已经无力的躺在地上，明日花裸露着雪白粉嫩的身体上全是精液，全身只剩下了白色的丝袜「不行了…要被你们搞死了……流川队留给你们的时间不多喽，你们可以自己打飞机哦，等到快射的时候在操我，可以中出的……实在抱歉，为了表示我的歉意，你们也可以射到我的屁眼了……谢谢了」说完明日花跪爬在地上，屁股高高的翘起，双手伸到后面把丰满的臀肉分开，露出小穴和菊明日花。学生们一个接一个上，有的排队在后面的就打手枪，接着明日花美丽娇躯的三个洞全被塞满了，明日花想叫都叫不出来，只能「呜唔……」的微弱喘息，她的小嘴被迫张得大的。</w:t>
      </w:r>
    </w:p>
    <w:p>
      <w:r>
        <w:t>教室里一下午都上演着极其淫糜的一幕：一个细腰、翘臀、长腿、巨乳的短发美女趴在地上，屁股后面不停进出的是一个男人的巨大肉棍，她的小脑袋被另一个男人牢牢抱住，嘴里插着那个男人黑色的鸡巴。</w:t>
      </w:r>
    </w:p>
    <w:p>
      <w:r>
        <w:t>三个小时，明日花的身上和体内都被射满了无数的白色液体……</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