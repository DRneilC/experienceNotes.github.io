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黑社会的性福往事</w:t>
      </w:r>
    </w:p>
    <w:p>
      <w:r>
        <w:t>我要讲的故事发生在黑龙江省的一个小县城。这里很穷，曾经是伪满洲时期的政治中心；这里最出名的地标有三个，一个是监狱、一个是精神病院，还有一个是建国前的兵工厂。</w:t>
      </w:r>
    </w:p>
    <w:p>
      <w:r>
        <w:t>这三者之间有什么联系吗？是的，看似毫无相关的三个地方，却是培养黑社会势力的最好温床。</w:t>
      </w:r>
    </w:p>
    <w:p>
      <w:r>
        <w:t>这里的监狱，应该是黑龙江第三大关押重型犯的监狱。监狱里面比外面的社会还要黑暗，别的地方监狱什么样我不知道，我们这里的监狱有很多讲究。比如睡觉的位置，监狱里面是一个通长的上下大铺，没有电影里面演的一人一个床，上铺最靠墙的位置要留出来一个2人的位置，给老大睡。然后挨着老大排过来的第二个人叫“二铺架子”占一人半的位置，防止后面的人睡觉时翻身和老大抢地方。老大的下铺住着的2个人叫“使唤”，顾名思义就是给老大端茶倒水，扶老大起夜什么的。新来的人除了挨揍就是没有床睡觉。</w:t>
      </w:r>
    </w:p>
    <w:p>
      <w:r>
        <w:t>监狱里面大多数关押的是本地及周边罪犯，都是3年以下的多，外地转狱过来的大多是重刑犯，7年以上直到死缓的都有，这样就给本地混混与外界混混制造了很多的交流机会，相互学习探讨专研如何犯罪而不被抓。同时在监狱认识了某某大哥，所以本地混混从监狱出来以后就更加嚣张。</w:t>
      </w:r>
    </w:p>
    <w:p>
      <w:r>
        <w:t>在我的记忆中监狱就发生过两次集体越狱事件。每次都是100人以上集体越狱。而且每次越狱都有或狱警或警察或家属被杀害，这当然是报复！</w:t>
      </w:r>
    </w:p>
    <w:p>
      <w:r>
        <w:t>精神病医院其实没有多少病人，至少住院的没有多少个，那我为什么还要介绍它呢？因为这里可以证明某人是否有精神问题，有精神病的人，杀了人也没有死刑。所以这里有很多混社会的人都有“精神病”，而且是持证上岗！</w:t>
      </w:r>
    </w:p>
    <w:p>
      <w:r>
        <w:t>后来两个有证的精神病混混碰到一起了，谁都不怕谁，谁也不服谁，于是双方约定好，一人先捅对方一刀，然后换对方再捅，如此这般，直到一方求饶为止，还找了一大堆不知道有没有精神病的人作证，很荣幸，本人位列其中，亲眼见证了这一历史时刻。最后2个人都因为失血过多全挂了，多年以后大家提起这事还说：“那两个傻B，一对神经病……”</w:t>
      </w:r>
    </w:p>
    <w:p>
      <w:r>
        <w:t>兵工厂，归首钢所有。原来是专门生产各式枪支的，重火力武器没有，主要是54、64、81、95什么的，没有什么技术含量。这里以前有职工近8000人，有很多还是双职工。到了92年，大家都下岗了，最可气的是厂长和秘书携国家拨的工资款跑出国了，近万名职工43个月工资没有了。愤怒的人们在火车道上静坐，导致黑龙江省内北部3条主要铁路干线瘫痪2天。此事后来中央派特别调查组出来协调，最后首钢因此赔给铁路部门损失就3000万。</w:t>
      </w:r>
    </w:p>
    <w:p>
      <w:r>
        <w:t>兵工厂侧地倒闭了，为了生计，工人们就从工厂偷出来各种枪支的零部件组装后卖出去，我们这里出的枪支比起前段时间的“汉阳造”不知要好多少倍，毕竟是兵工厂出来的。价格还便宜，一把54带20响，在九几年只要300块钱。很多外地人开车来我县买枪，枪支严重泛滥，枪击事件每个月都有。就是现在，2009年，到我们那里枪支还可以买到，只是没有那么泛滥了。</w:t>
      </w:r>
    </w:p>
    <w:p>
      <w:r>
        <w:t>这样的环境，这样优质的土壤，注定这里不会宁静！</w:t>
      </w:r>
    </w:p>
    <w:p>
      <w:r>
        <w:t>第一章北霸天（1）</w:t>
      </w:r>
    </w:p>
    <w:p>
      <w:r>
        <w:t>1995年11月的一天，是个值得纪念的日子，本地最大的流氓头子——北霸天，因车祸医治无效死亡。英年39岁。曾经辉煌一时的北霸天，势力范围触及东三省，无人不知，无人不晓，其名能治得小儿夜啼。甚至当时的地方政府都拿他毫无办法。</w:t>
      </w:r>
    </w:p>
    <w:p>
      <w:r>
        <w:t>北霸天，据说当时他手里的枪支弹药，比公安局的还多，手下兄弟更是遍布各个行业。北霸天几乎垄断当时的运输行业，所有铁路装卸和公路运输都要给他交抽红。还有当时山上拉下来的木材，过木材检查站时，他的人说放就得放，他的人说罚就得罚，政府官员在那里，只是一个摆设。</w:t>
      </w:r>
    </w:p>
    <w:p>
      <w:r>
        <w:t>北霸天为了扞卫他的绝对老大地位，铲除异己，曾经制造了四起骇人听闻的枪击事件。最出名的一次是1.20大案，行凶者3人手持微型冲锋枪（当时公安局都没有这种枪），新年的前一天凌晨，闯到被害者家里（被害者也是当时的一个老大，实力与北霸天不相上下，只是没有北霸天狠），扫射，看清楚是扫射，扫射近2分钟，看清楚是2分钟，将被害人全家尽数杀死。后来公安局调查时，对外公布发现墙上弹孔100多个，怕制造恐慌。按照微型冲锋枪每秒钟4发子弹计算，每分钟就是240发，3把枪，2分钟，扣除换弹夹的时间，至少应该是打了1000发以上子弹。事后凶手人间蒸发，到现在还是一个悬案。</w:t>
      </w:r>
    </w:p>
    <w:p>
      <w:r>
        <w:t>相信各位读者应该也知道，在八几年，各地的悬案应该不少吧。</w:t>
      </w:r>
    </w:p>
    <w:p>
      <w:r>
        <w:t>北霸天，没有老婆，只有十几个情妇，还有一群愿意随时与他上床的女人，当然，还有就是他看上了随时想上的女人。据说被他强J过的女人直到他死了5年以后，公安局开始立案调查近1年时候，还没有统计完。</w:t>
      </w:r>
    </w:p>
    <w:p>
      <w:r>
        <w:t>据说北霸天的口味可以收放自如，无论清纯少女，还是半老徐娘，还是异国风味，甚至人妖哥哥他都百无禁忌。最经典的是有一次喝多了，把他手下一个长得比较女性化的小弟开了菊花，不知道是好这一口还是本着宁滥勿缺的原则，就不得而知，因为没有人敢问过。</w:t>
      </w:r>
    </w:p>
    <w:p>
      <w:r>
        <w:t>北霸天最喜欢群交。后来听北霸天的一个情妇讲过，每次北霸天和她嘿咻的时候，都会有2个保镖在现场，他自己干够了，就让2个保镖接着干，然后缓一缓再来个3P什么的。但是和别的情妇就不这样了，看来北霸天还是比较有原则的。</w:t>
      </w:r>
    </w:p>
    <w:p>
      <w:r>
        <w:t>北霸天众多的情人当中，据其本人讲最喜欢的是一个叫高媛媛的。</w:t>
      </w:r>
    </w:p>
    <w:p>
      <w:r>
        <w:t>北霸天的一次生日，那时候北霸天是当地有名的大混混，但还不是绝对的老大，还有几股势力可以与其抗衡。那是八几年的事情，中国大陆还没有那么开放，而当时的混混就是中国除了妓女（当时国内还不流行叫小姐）以外，性改革的前沿阵地。北霸天生日的时候，来了不少朋友（多数也是各地的大流氓，还不能叫黑社会，因为没有和政府官员合作勾结），其中当然有不少女性。</w:t>
      </w:r>
    </w:p>
    <w:p>
      <w:r>
        <w:t>最引人注目的要数一个叫高媛媛的美女，就叫她媛媛吧。媛媛长的真是好看，一双水汪汪的媚眼、上薄下厚的红唇散发着无限的风情、而她的略显浑圆的翘臀在总给人上去摸一下的冲动，而那胸前高耸丰满的乳房更随时都要将上衣撑破似的，任何男人看了都不禁产生冲动渴望捏它一把！同时媛媛的身上，是中国古典美女与那个时代流行元素的完美结合体。一头乌黑的长发，瓜子脸，大大的眼睛，穿一套洗的发白的牛仔装，身上透着一股清纯和一些野性。当然，在混混的眼里只有性感和强J她的欲望。</w:t>
      </w:r>
    </w:p>
    <w:p>
      <w:r>
        <w:t>但是没有人敢。</w:t>
      </w:r>
    </w:p>
    <w:p>
      <w:r>
        <w:t>据说媛媛是一个高干的女儿，其哥哥高长青才是真正的大黑社会。黑龙江与当时前苏联的好多大宗贸易，都要经过媛媛的哥哥高长青的手。只是他哥哥从来不会亲自打打杀杀，所以，在混混的眼里，更多的是神秘和无知，直至膜拜！</w:t>
      </w:r>
    </w:p>
    <w:p>
      <w:r>
        <w:t>北霸天的生日，有媛媛和高长青的到场，增色不少，北霸天对他们哥两个也是待若上宾。喧嚣的场面，觥筹交错。这里就不多浪费口水了。却说媛媛貌似清纯，实出无奈，像她这样的出身，必须将一颗放荡的心隐藏的很深、很深，深到让人不易察觉，就像她的下体一样。已经27岁的媛媛虽然是一个交际花，却没有几个人能真正入她的法眼，她喜欢的人必须是野性与兽性的结合体，这样才能满足她的性欲；她喜欢的人必须是身份地位与权力的结合体，这样才能配上她的出身。北霸天就是一个这样的人。宴会散后，大部分人各奔东西，关系铁的聚众赌博，媛媛的哥哥要去苏联办事也走了，走之前叮嘱妹妹好好和北霸天谈一下，这样的狠角色是他们需要的。</w:t>
      </w:r>
    </w:p>
    <w:p>
      <w:r>
        <w:t>北霸天实在是高兴，喝得多了一点，一个人在招待所（当时我们那里还没有宾馆）的房间里面休息，但没有醉。混社会的人，尤其是当老大的混混，必须时刻保持清醒，否则怎么死的都不知道，你说多冤。正盘算叫那个情妇过来陪床，下体的燥热早已让他难以忍受。这个时候有人敲门：“天哥在里面吗？我是媛媛。”北霸天一听到这个温柔的声音，下面腾地一声就竖起来了，要不是碍于她家和他哥哥的关系，早就将这个小娘们干翻百八十回了，老大就是老大，关键时候必须为全局考虑，不能因为一个女人毁了自己的前程，所以一直在忍。这次生日宴会上北霸天就感觉到媛媛看他的眼神有点暧昧，还有点……“在，在，是媛媛妹子啊，没有和他们去玩牌啊？”北霸天一边说一边开了门。</w:t>
      </w:r>
    </w:p>
    <w:p>
      <w:r>
        <w:t>“那些男人，天天就知道赌，难道除了赌就没有更有意义的事情吗？”</w:t>
      </w:r>
    </w:p>
    <w:p>
      <w:r>
        <w:t>“妹妹见笑了，好赌是男人的天性吗？”</w:t>
      </w:r>
    </w:p>
    <w:p>
      <w:r>
        <w:t>“那你们经常堵什么啊？”</w:t>
      </w:r>
    </w:p>
    <w:p>
      <w:r>
        <w:t>“扑克、牌九、麻将什么都赌。”</w:t>
      </w:r>
    </w:p>
    <w:p>
      <w:r>
        <w:t>“我是说赌注是什么？”</w:t>
      </w:r>
    </w:p>
    <w:p>
      <w:r>
        <w:t>“钱呗！”</w:t>
      </w:r>
    </w:p>
    <w:p>
      <w:r>
        <w:t>“除了钱呢？”</w:t>
      </w:r>
    </w:p>
    <w:p>
      <w:r>
        <w:t>“有时候还有命！”</w:t>
      </w:r>
    </w:p>
    <w:p>
      <w:r>
        <w:t>“就打打杀杀的，就没有点有意思的赌注吗？”</w:t>
      </w:r>
    </w:p>
    <w:p>
      <w:r>
        <w:t>“这个，妹妹是指什么有意思的赌注呢？”</w:t>
      </w:r>
    </w:p>
    <w:p>
      <w:r>
        <w:t>“比如说……赌老婆，哈哈”</w:t>
      </w:r>
    </w:p>
    <w:p>
      <w:r>
        <w:t>“这个当然有，一般是还不上钱的，就拿老婆来抵债。”</w:t>
      </w:r>
    </w:p>
    <w:p>
      <w:r>
        <w:t>“真的吗？那老婆不愿意这么办啊？”</w:t>
      </w:r>
    </w:p>
    <w:p>
      <w:r>
        <w:t>“这个，由不得她吧。”</w:t>
      </w:r>
    </w:p>
    <w:p>
      <w:r>
        <w:t>“那把别人老婆拿来怎么抵债啊？”</w:t>
      </w:r>
    </w:p>
    <w:p>
      <w:r>
        <w:t>“这……，”</w:t>
      </w:r>
    </w:p>
    <w:p>
      <w:r>
        <w:t>一向狠毒的北霸天被她这句话给问住了，不知道该不该回答她，想了想，反正是你要问的，就算我说了你不爱听，也不是我的事情。然后说到：</w:t>
      </w:r>
    </w:p>
    <w:p>
      <w:r>
        <w:t>“自己先用几天，然后卖到妓院，或者找个地方藏好，放风出去让人来嫖，赚够为止。”</w:t>
      </w:r>
    </w:p>
    <w:p>
      <w:r>
        <w:t>“那别人老婆长得不好看这么办啊？”</w:t>
      </w:r>
    </w:p>
    <w:p>
      <w:r>
        <w:t>北霸天看看了媛媛，发现她脸上不仅没有一点诧异之情，还充满了好奇？心想：“这个女人真不一般。”说道：</w:t>
      </w:r>
    </w:p>
    <w:p>
      <w:r>
        <w:t>“那就便宜点卖，反正不能放过她。”</w:t>
      </w:r>
    </w:p>
    <w:p>
      <w:r>
        <w:t>“哈哈哈，就知道天哥不做亏本的买卖。天哥今天我们也赌一下好不好？”</w:t>
      </w:r>
    </w:p>
    <w:p>
      <w:r>
        <w:t>“哦，要和我赌什么啊？”</w:t>
      </w:r>
    </w:p>
    <w:p>
      <w:r>
        <w:t>“我没有赌过，就简单一点的，我们就赌扑克牌，每人随便抽一张，比大小。”</w:t>
      </w:r>
    </w:p>
    <w:p>
      <w:r>
        <w:t>“呵呵，有意思，那我们拿什么当赌注呢？”</w:t>
      </w:r>
    </w:p>
    <w:p>
      <w:r>
        <w:t>“人……”</w:t>
      </w:r>
    </w:p>
    <w:p>
      <w:r>
        <w:t>“人？”</w:t>
      </w:r>
    </w:p>
    <w:p>
      <w:r>
        <w:t>“对，你输了呢，你就要帮我做件事情，无论什么事情，你必须给我做到！敢接不？”</w:t>
      </w:r>
    </w:p>
    <w:p>
      <w:r>
        <w:t>说完，媛媛眼睛中投射出一道利剑一样的光，直直盯着北霸天看，看得北霸天心里都有点发毛，北霸天一看这个眼神，明白了，这是在激我啊，今天要是不和她赌我人就丢大了，传出去我还怎么带兄弟当老大啊，但是要赌不知道这个女人会让自己做什么？就在北霸天考虑这会，媛媛又说道：</w:t>
      </w:r>
    </w:p>
    <w:p>
      <w:r>
        <w:t>“大名鼎鼎的北霸天不是怕了吧？”</w:t>
      </w:r>
    </w:p>
    <w:p>
      <w:r>
        <w:t>北霸天哈哈大笑道：</w:t>
      </w:r>
    </w:p>
    <w:p>
      <w:r>
        <w:t>“我是怕你，妹子，赌这个东西可是没有回头路的，尤其是我们道上的人，命可以不要，人绝对不能丢，我是担心妹子你的赌注……”</w:t>
      </w:r>
    </w:p>
    <w:p>
      <w:r>
        <w:t>“你是担心我的押的赌注小是吗？你输了呢，你就要帮我做件事情，无论什么事情，要是我输了，我人就是你的！这个赌注够吗？”</w:t>
      </w:r>
    </w:p>
    <w:p>
      <w:r>
        <w:t>“妹子玩笑开大了，要是你真输了……”</w:t>
      </w:r>
    </w:p>
    <w:p>
      <w:r>
        <w:t>“天哥小瞧我了，别忘了我也是道上的人，命可以不要，人我也丢不起！”</w:t>
      </w:r>
    </w:p>
    <w:p>
      <w:r>
        <w:t>北霸天仔细看看了媛媛，酒精的作用下，下面自顾自得膨胀了起来，不由得咽了一口口水。媛媛看看北霸天的下面，裤子已经支起了帐篷。伸手摸了一下北霸天的裆部，说道：“天哥要是赢了，人家就是你的人了，随便你怎么折腾，好不好！”</w:t>
      </w:r>
    </w:p>
    <w:p>
      <w:r>
        <w:t>北霸天本来还在忧郁，顾忌媛媛的家庭和他哥哥，现在被媛媛这样一挑逗，管他“三七二十八”，去他妈的，老子就要她。人在花下死、做鬼也风流。</w:t>
      </w:r>
    </w:p>
    <w:p>
      <w:r>
        <w:t>“好，老子和你赌，不为别的，就为了干你。”</w:t>
      </w:r>
    </w:p>
    <w:p>
      <w:r>
        <w:t>这时候北霸天已经不再考虑其它的，就一心想把眼前这个尤物给干了。拿出扑克牌，反复洗了几遍，放在桌上，一抹，牌成扇形展开背扣在桌子上。媛媛随手抽出一张，看了看，一笑没有说话，然后暗示北霸天，该你了。北霸天笑了一下说到：</w:t>
      </w:r>
    </w:p>
    <w:p>
      <w:r>
        <w:t>“妹子，你帮我抽，输赢都掌握在你自己的手里，随命吧！”</w:t>
      </w:r>
    </w:p>
    <w:p>
      <w:r>
        <w:t>“好，我就来帮你抽！”</w:t>
      </w:r>
    </w:p>
    <w:p>
      <w:r>
        <w:t>媛媛又抽了一张牌，没有看，递到北霸天手中，然后说到：</w:t>
      </w:r>
    </w:p>
    <w:p>
      <w:r>
        <w:t>“天哥，看来你没有戏了，我抽的是大王牌，哈哈，只有2张王牌，我的还是大的，你不可能在大过我了”</w:t>
      </w:r>
    </w:p>
    <w:p>
      <w:r>
        <w:t>北霸天看看了手里的牌，一脸的无奈，悠悠道：</w:t>
      </w:r>
    </w:p>
    <w:p>
      <w:r>
        <w:t>“妹子好手气，只是我这张牌也是你抽的”</w:t>
      </w:r>
    </w:p>
    <w:p>
      <w:r>
        <w:t>“天哥，你不是想耍赖吧，是你要我帮你抽的牌，现在你怪我想耍赖，亏你还是大哥！”</w:t>
      </w:r>
    </w:p>
    <w:p>
      <w:r>
        <w:t>“呵呵，妹子你误会了，我北霸天岂会和你一个女子耍无赖，只是这张牌，我真的不知道该不该算？”</w:t>
      </w:r>
    </w:p>
    <w:p>
      <w:r>
        <w:t>“只要天哥你认就好，我看看你是什么牌啊。”媛媛得意的说，北霸天缓缓的把手里牌又传到媛媛的手中，媛媛接过牌一看，不禁大惊失色，慢慢把牌放到桌上说到：</w:t>
      </w:r>
    </w:p>
    <w:p>
      <w:r>
        <w:t>“天哥，我是你的人了，你想怎么样都可以，我决不食言。”</w:t>
      </w:r>
    </w:p>
    <w:p>
      <w:r>
        <w:t>到底是什么牌，能比最大的王牌还要大，能让这两个说一不二的野兽都感到无奈？</w:t>
      </w:r>
    </w:p>
    <w:p>
      <w:r>
        <w:t>第二章北霸天（2）</w:t>
      </w:r>
    </w:p>
    <w:p>
      <w:r>
        <w:t>说来好笑，这是一副新扑克牌。</w:t>
      </w:r>
    </w:p>
    <w:p>
      <w:r>
        <w:t>大家都知道，新牌里面一般都会有一张配牌（像小蜜蜂这种大赌场专用的应该没有，反正那个时候我们这里的牌里面都有一张配牌，关键是只有一张），前面说到只是洗了几遍，并没有把这张牌挑出去，王牌有2张，这个牌只有一张，当然应该是这个牌最大了。</w:t>
      </w:r>
    </w:p>
    <w:p>
      <w:r>
        <w:t>北霸天看了看媛媛，早已经垂涎三尺，加上酒精的作用，一下子就把媛媛拉过来搂在怀里，说到：</w:t>
      </w:r>
    </w:p>
    <w:p>
      <w:r>
        <w:t>“妹子，一个玩笑何必当真呢？”</w:t>
      </w:r>
    </w:p>
    <w:p>
      <w:r>
        <w:t>嘴上虽然这样说，手却一直没有闲着，在媛媛的大胸上不停的揉搓，肯不得马上上去嘬几口。媛媛这个骚女一直缺少男人的爱抚，被北霸天这样一弄，早就有点把持不住了，开始微微的娇喘，眼睛也开始上翻，嘴里不停的咽口水，下面应该已经开始湿润了……，一顿一顿的说道：</w:t>
      </w:r>
    </w:p>
    <w:p>
      <w:r>
        <w:t>“天哥，我愿赌服输，我是你的人了。”</w:t>
      </w:r>
    </w:p>
    <w:p>
      <w:r>
        <w:t>“哥哥我早就喜欢你很久了，一直想看看你下面的小穴是什么样的。看看我的大吊能不能塞满你的小穴，可是你哥哥要是知道了，因为这个事情我们反目也不好……”</w:t>
      </w:r>
    </w:p>
    <w:p>
      <w:r>
        <w:t>“天哥，其实你不用担心，我哥哥也很敬佩天哥你的为人，一直想有机会和你多多合作呢，就算他知道你干了我，也不会生气的。哥哥我快受不了了……”</w:t>
      </w:r>
    </w:p>
    <w:p>
      <w:r>
        <w:t>北霸天听到这里，更是欲火中烧，既然没有这个后顾之忧，北霸天低声道：</w:t>
      </w:r>
    </w:p>
    <w:p>
      <w:r>
        <w:t>“妹子，这一刻我等了好久啊！妹子你放心，以后你就是哥哥的人了，我北霸天会为你赴汤蹈火，绝不含糊！”</w:t>
      </w:r>
    </w:p>
    <w:p>
      <w:r>
        <w:t>媛媛笑了，开心的笑、阴险的笑、征服的笑，男人靠征服世界来征服女人，女人靠征服男人来征服世界，媛媛知道，他已经开始征服这个男人，以后这个男人的世界将是她的天下。而她这片寂寞而美丽的土地，以后也将有一个雄壮的男人来开垦耕种。</w:t>
      </w:r>
    </w:p>
    <w:p>
      <w:r>
        <w:t>北霸天把媛媛抱起来放到床上，并没有急于脱出她的衣服。北霸天玩过的女人无数，大多数是强迫的，要不就是主动投怀送抱的，都是为了发泄，为了满足兽欲。像媛媛这样高雅、高贵、高尚、高潮、高……，总之这么多“高”的女人，北霸天还是第一次玩弄，而且可能真的有些感情的成分在里面，亦真亦假，无所谓。</w:t>
      </w:r>
    </w:p>
    <w:p>
      <w:r>
        <w:t>用前段时间比较流行的一句话形容：哥玩的不是女人，是艺术、是情调，因为寂寞！</w:t>
      </w:r>
    </w:p>
    <w:p>
      <w:r>
        <w:t>北霸天看着躺上床上的媛媛，微闭的双眼，长长地睫毛，直挺的鼻梁，上薄下厚的红唇，闻着媛媛身上散发出的香味，北霸天也情不自禁的微闭双眼俯下身用嘴去问媛媛性感的双唇，四唇刚一接触，媛媛身体就颤抖了一下，看来是长时间没有男人滋润的结果。北霸天吻着柔弱的双唇，把舌头生生的，直直的深到媛媛的嘴里面。媛媛用牙齿象征性的挡了一下，就被北霸天的舌头给顶开了，媛媛啊了一声就赶紧伸出自己的舌头迎了上来，和北霸天的纠缠在一起，头情不自禁的左右摆动来配合舌头，津液带着淡淡的香味传到北霸天的嘴里，北霸天双臂伸到媛媛身下，紧紧的把美人抱在怀里，舌头上的攻势却一点没有减少，用力、深入，媛媛感觉到北霸天硕大的身躯压在身上，本来呼吸就不自然，加上嘴里塞满了北霸天的舌头，立马就感觉到呼吸困难，不由得用力推了一下北霸天，深深的喘了口气，说道：“哥哥你坏，就知道亲人家，不知道还有别的部位在等待你吗？”</w:t>
      </w:r>
    </w:p>
    <w:p>
      <w:r>
        <w:t>北霸天柔声道：“好妹妹，哥哥要好好的享受你，每一个部位，每一寸肌肤，我都要慢慢享受。”</w:t>
      </w:r>
    </w:p>
    <w:p>
      <w:r>
        <w:t>“哥哥你是享受了，不知道人家下面有多痒吗？”</w:t>
      </w:r>
    </w:p>
    <w:p>
      <w:r>
        <w:t>“好妹妹，是哥哥不对，哥哥现在就弄你的小穴。”</w:t>
      </w:r>
    </w:p>
    <w:p>
      <w:r>
        <w:t>二人不再说话，媛媛闭上眼睛等待着，北霸天抽出双手，慢慢的脱去媛媛的牛仔服，直到只剩下内衣裤，北霸天却不再动，眼睛来回在媛媛身上游走，只见媛媛那修长窕窈的身材，雪藕般的柔软玉臂，优美浑圆的修长玉腿，细削光滑的小腿，以及那青春诱人、成熟芳香、饱满高耸的一双乳房，配上细腻柔滑、娇嫩玉润的冰肌玉骨，再经过性感迷人的粉色内衣一衬，真的是婷婷玉立，美艳多姿。真是女人中的极品！</w:t>
      </w:r>
    </w:p>
    <w:p>
      <w:r>
        <w:t>媛媛等了一会看没有动静了，睁开眼睛，细剑似的眉一挑，黑白分明的大眼睛盯着北霸天，白晰的脸庞不时浮现着女性那理解他人的温柔和她潜伏在她性格里的饥渴和兴奋，问道：“怎么了天哥，妹妹身体好看吗？”</w:t>
      </w:r>
    </w:p>
    <w:p>
      <w:r>
        <w:t>“好看，儿唬（我们当地方言，就是骗你是你儿子的意思），哥哥我阅女无数，妹妹这样完美的胴体还是第一次见。”</w:t>
      </w:r>
    </w:p>
    <w:p>
      <w:r>
        <w:t>言罢开时亲吻媛媛的每一寸肌肤，比妓女的口活漫游有过之无不及，直把媛媛搞的全身瘙痒，欲火更胜，口中娇喘连连，一只手不断用力揉搓自己的咪咪，另一只手早已开始抚摸自己的阴户，因为隔着内裤，慢慢的开始改为用手指抠，一下更比一下用力，内裤已经完全湿了，本来就半透明的内裤，在爱液的作用下，整个阴户已经完全呈现出来，两片大阴唇不断的收缩抖动，浓密的阴毛在内裤里面蜷作一片，让整个阴户看起来是那么的诱人，早已经安奈不住的媛媛大声喊道：“天哥……快……人家想……要，要你……干我……快干我……求求……你，哥哥……快干我……啊啊！”</w:t>
      </w:r>
    </w:p>
    <w:p>
      <w:r>
        <w:t>北霸天看着媛媛淫贱的样子，反倒更不急于进去，一把扯掉媛媛的乳罩，兴奋的把玩着媛媛的两个乳房。“宝贝，你的乳房好丰满好硬挺呀”，北霸天开始疯狂的吮吸起媛媛的乳房来，媛媛也随之呻吟了声音越来越大。北霸天的手也胡乱的摸着媛媛的大腿和屁股，“妹子，你好美，你好美，以前我经常幻想干你，幻想着你的乳房，你的大腿……”北霸天边吻着媛媛，边进行着挑逗。媛媛早已经泛红的脸更加显得红润，说到：“啊……哥哥……不要再说了……快干我吧，我实在……受不了了……我下面已经要流水了……快用你的大鸡巴给我塞上吧……”</w:t>
      </w:r>
    </w:p>
    <w:p>
      <w:r>
        <w:t>北霸天继续吻着媛媛的乳房：“宝贝，让我好好品尝一下你，你只管享受，什么都不要说……”媛媛再次呻吟了起来：“天哥……天哥……求求你干我吧，我……好痒……好难受啊……哦……呕……天哥，别在逗我了……干我，干我……”北霸天用牙齿轻轻咬住媛媛的乳头，右手掌将媛媛左边乳房包住慢慢地揉，不一会儿媛媛的身体不自主的抖动，两腿不自主的搓动。北霸天见媛媛开始享受了，就把手伸到媛媛的下面，隔着内裤开始爱抚媛媛的小穴，从慢到快，一下一下，进而疯狂的把内裤下面掀开，却并不脱掉媛媛的内裤，用右手中指深到媛媛的小穴里面，开始寻找G点。手指刚一进去，媛媛就大叫了一声“啊”，这声啊包含了媛媛的全部力量，一声过去再无声响，过了大概有5秒钟，媛媛随着北霸天手指进入的深度和频次开始配合着摆动屁股，嘴里也浪叫着，一声高过一声。北霸天又加了一根手指进去，然后掌心朝上，伸到媛媛小穴的最深处，直到手指再也进不去为止，开始不停的上下前后有节奏的抽动。媛媛这样的寂寞美女，因为平时很少和男人做爱，更没有享受过这样的调情方式，不停的浪叫：“啊……啊……啊……天哥，我怎么想尿尿啊？……啊……我忍不住了……我感觉要……要尿出来了……啊啊……”随着最后一声啊，媛媛下面的小穴如同洪水决堤一样，喷射出一股液体，热热的，带着一点淡淡的味道。北霸天知道这个美女已经高潮了，潮吹是女性高潮的最高境界，北霸天得意的在心里面笑了起来，以后这个淫妇就是他胯下最好的玩物了。</w:t>
      </w:r>
    </w:p>
    <w:p>
      <w:r>
        <w:t>北霸天手上并没有停止的意思，在喷射玩之后，又加紧了攻势，比上一次还猛烈，媛媛下体发出扑哧扑哧的声音。媛媛的屁股也由小幅度的摆动，变成了上下挣扎起伏。双手紧紧抓住床单，咬紧牙关，大声浪叫，头上已经全是汗水，一头长发随着头部的左右摆动，随意的铺在床上面，很唯美！</w:t>
      </w:r>
    </w:p>
    <w:p>
      <w:r>
        <w:t>“啊啊啊……天哥……你真……你真棒……用手……就可以……把妹妹我……搞……搞的这么爽啊……我要你的……要你的……大JB，……全进来……我要……啊……啊……我要啊……！”</w:t>
      </w:r>
    </w:p>
    <w:p>
      <w:r>
        <w:t>媛媛再一次喷射出阴精，比上一次还多。上一次毕竟是媛媛第一次喷阴精，所以感觉有点紧张，所以忍住了，喷出一部分。这次媛媛侧地放开了，一股热浪从媛媛的小穴里面直射而出，居然喷了北霸天一脸。北霸天停止了手上的动作，用舌头舔了舔脸上流下来的媛媛的爱液。然后坐起身，脱去媛媛的内裤。</w:t>
      </w:r>
    </w:p>
    <w:p>
      <w:r>
        <w:t>媛媛刚刚潮吹完，软软的躺在那里，一动不动，也不知道配合北霸天的动作，害的北霸天把内裤都给撕破了才把脱下来。然后北霸天快速脱去自己的全部衣服，露出了健硕的身材，下面的肉棒，早已经直立，居然有近20厘米，这在中国人应该是少数了。</w:t>
      </w:r>
    </w:p>
    <w:p>
      <w:r>
        <w:t>北霸天把大鸡巴伸到媛媛面前，刚刚恢复知觉的媛媛一看到眼前这个定海神针，立刻大叫起来：“哥哥好大的鸡巴啊，妹妹的小穴好有福气啊。”说完就一把抓住，反复套弄起来，然后张开小嘴，没有敢贸然的全部吞下去，而是在龟头上面亲了几下，就开始细细的舔起来。北霸天站在地上，媛媛跪在他面前，开始一下一下的套弄，媛媛用双手捧住北霸天的肉棒，然后用舌头仔细地舔弄。用双唇夹住北霸天的龟头，用舌尖顶在马眼处钻研。北霸天立马感觉一种被倒灌的刺激从马眼处传来。想不到这个小骚货居然还有这么一招，随着媛媛香舌在北霸天那细密的内部微微蠕动着，北霸天感觉到非常刺激，说道：“妹妹，你的嘴巴真是太性感，太舒服了……啊……舒服……舒服死哥哥了……”听到北霸天的夸奖，媛媛更加卖力起来，尝试着把北霸天的大鸡巴全部吞入口中，一点一点进入，进到一半的时候，媛媛感觉到有一点反应，刚要吐出来，北霸天一声低吼，用力的向里一顶，大鸡巴居然进去三分之二，媛媛还没有反应过来，北霸天又是一次活塞运动，直达媛媛的喉咙最深处，噢的一声，媛媛连北霸天的大鸡巴和一些液体从口内吐了出来，然后一顿干呕。半天没有反应过来。北霸天有点爱怜的说道：“妹妹，不舒服了吗，这叫深喉，不经过这个过程是练不出来了，你知道吗，这样会让哥哥我很舒服，很受用，要是你难过就不要了。”</w:t>
      </w:r>
    </w:p>
    <w:p>
      <w:r>
        <w:t>“这样啊天哥，我不要紧，刚才有点急了，我一下没有反应过来，不怕，这次我做好准备了，你再来用大鸡巴操我的小嘴吧，我给你深喉。”</w:t>
      </w:r>
    </w:p>
    <w:p>
      <w:r>
        <w:t>说完不等北霸天答话就再一次拿起北霸天巨大的阳物，缓缓送入口中。这一次媛媛把嘴没有张的那么大，而是把嘴唇拱起，向前伸，然后让口腔的容积达到最大，再把喉咙的喉结处用力向后压，再把北霸天的阳具向下按着送入自己的口中。头向上抬起，和喉咙处保持直连，这一次整个近20厘米的阳物居然全部没入媛媛的口中，这不能不说是一个奇迹。而奇迹的创造者——一个高干的女儿——也没有受过其它男人的调教——还没有得到过AV女优的真传——媛媛，做到了。</w:t>
      </w:r>
    </w:p>
    <w:p>
      <w:r>
        <w:t>随着一次又一次的深喉，北霸天感觉到了从来没有过的享受，以前从来没有一个女人能给他做深喉，有几个被她强迫的女人，完事以后居然好几天吃不了饭。而这一次，北霸天是那么的畅快淋漓，张开双臂、握紧拳头，随着下体的摆动一下一下挥舞。开始发出原始的嚎叫：“哦……啊……妹妹我要……干死你，我要把你的嘴干破……哦……啊……”随着叫声，一次次鸡巴对喉咙的撞击，北霸天放开拳头，用手抓住媛媛的长发，一下一下的把媛媛的头推向自己的裆部，爽，甚至有一种成吉思汗的快感，骑着马在欧洲的草原上奔跑，征服世界！</w:t>
      </w:r>
    </w:p>
    <w:p>
      <w:r>
        <w:t>终于还是媛媛受不了了，在深喉几十次后，媛媛的嘴已经超出了极限，由于嘴部肌肉过度紧张，整个下巴都处于用力状态，嘴疼痛难忍，据说后来好几天才缓过来。</w:t>
      </w:r>
    </w:p>
    <w:p>
      <w:r>
        <w:t>北霸天一把抓起跪在面前的媛媛，扔到床上，而自己跪在地上，开始用两只手从媛媛的屁股沟由下往上摸，同时用力抓住媛媛的丰臀揉，“啊……啊……啊……”媛媛享受着北霸天揉捏着她的丰臀，喘气声像是得到充份的快乐。北霸天也是无比的兴奋：“妹妹，你的屁股真是又圆又翘，好有弹性呀。”说完继续用手去抠媛媛的小穴，然后开始用舌头亲舔了起来，一直舔到媛媛的大腿内侧，跟着再慢慢地舔到媛媛的阴核，当北霸天的舌头碰到媛媛的阴核时，媛媛的反应再次强烈了，我身体不停地扭动，爱液蜂涌而出，呻吟声也愈叫愈大。开始急切的呻吟着：“啊……啊……哦……我好痒……好难受……哦……我要你的……大鸡巴……啊……啊……别再舔了……人家又要喷出来了”</w:t>
      </w:r>
    </w:p>
    <w:p>
      <w:r>
        <w:t>媛媛发浪地喘息着，发出抽噎的声音：“天哥……求求你……求求你……”北霸天当然知道媛媛求他什么。便故意问：“求我什么啊，好妹妹”</w:t>
      </w:r>
    </w:p>
    <w:p>
      <w:r>
        <w:t>媛媛用淫荡的眼睛看着他，蹶着嘴说：“求你进来，不要再添了。”北霸天又问到：“什么进来啊，求我把什么放进来啊？”媛媛早已经是浴火焚身，而且2次潮吹而没有被大鸡巴操，下面当然是奇痒无比，手和嘴这会又怎么能满足她呢？“天哥……我要……要你的……大鸡巴进来……操我……干我……小穴。”北霸天突然站起来，狠狠的在媛媛的乳房上咬了一口，媛媛立刻大叫到：“啊……天哥……操我……干我……快点草我……狠狠的操我……用力的打我的屁股……啊……啊……”随着媛媛的大叫，北霸天的阴茎也猛的插入了媛媛的阴道里，开始了疯狂的抽拉起来。媛媛的阴道里冒出了许多淫水，开始全身摇动，发出呻吟，声音越来越大。北霸天的鸡巴渐渐越插越深，开始的时候还进去一半，担心一下全进去会弄痛这个小淫妇，后来随着媛媛淫水的增多，全部进入，媛媛的小穴里面也是九曲十八弯，北霸天前面的担心荡然无存，直至全部没入，还没有感觉到媛媛小穴的底线。</w:t>
      </w:r>
    </w:p>
    <w:p>
      <w:r>
        <w:t>媛媛的小穴虽然很紧，但由于2次潮吹，同时还流出了那么多的爱液，所以北霸天抽出的并不是很费力。媛媛小穴两片大阴唇紧紧的包裹着北霸天的大鸡巴，没有一丝缝隙。小穴里面的构造更是与北霸天的大鸡巴严丝合缝，所以北霸天抽查起来的快感不言而喻。</w:t>
      </w:r>
    </w:p>
    <w:p>
      <w:r>
        <w:t>北霸天边干媛媛还边弯下身来吻着她的乳房，一路吻向媛媛的嘴，将舌头伸进媛媛的小口中，舌尖卷曲起来在口腔内不停搅动。媛媛哪里受得了这样的挑逗，下面小穴的抽查已经让媛媛欲仙欲死，加上嘴里的搅动，媛媛想发出浪叫，口却被塞得满满的，发不出任何声音，只有在鼻腔里面发出有节奏的闷哼“哼……恩……哼……恩……”声音既低沉又妩媚，竟然比嘴里发出的大声浪叫要更加勾魂“恩……恩……恩……哼……”北霸天突然直起身，用力快速的抽查起来，“啊……啊……啊……好爽啊哥哥……干死我……操死我……我要你操死我啊……”刚放开媛媛的嘴，媛媛就急不可待的、上气不接下气的叫到。这一叫北霸天就开始更加疯狂的干她，媛媛立刻再次淫叫了起来：“啊……哥哥……啊啊……啊啊啊”最后有点声嘶力竭的味道了。</w:t>
      </w:r>
    </w:p>
    <w:p>
      <w:r>
        <w:t>北霸天开始疯狂的活塞运动，双手在媛媛的胸上用力的揉搓，一上一下，用力，就差生生的把奶水揉出来了，媛媛的双手放到北霸天的腰部，用力抠，北霸天的身上出来几道血印，这一下更加刺激了北霸天的感官神经，双手用力一拉，然后把媛媛翻了个个，让媛媛的屁股对准自己，然后把阳物对准小穴，用力一顶全部没入，这下终于顶到媛媛的花心深处了。这一系列的动作在瞬间完成，等媛媛反应过来的时候已经只有被操的快感了。“啊……啊……”两声以后，媛媛撅着屁股，上半身瘫痪在床上，没有一点力气，甚至连叫唤、呻吟的力气都没有了，开始往回吸气，抽搐，身体也随着抽搐在抖动。北霸天额头青筋爆出，全身血管瞬间爆起，涨的本就强壮身躯此刻泛着红光，活像一头发情的公牛，一声声的吼叫，一次次强烈的撞击，双手用力的怕打媛媛圆润的臀部。</w:t>
      </w:r>
    </w:p>
    <w:p>
      <w:r>
        <w:t>媛媛在强烈的多重刺激下，终于回转过来，再次发出原始的浪叫，时而一声高过一声，时而没有声响，然后又再次爆发“啊……啊啊啊……啊……天哥……亲哥哥……操死我了……我不行了，我要……我要……我要在你……在你……嘴里……尿尿……啊……”</w:t>
      </w:r>
    </w:p>
    <w:p>
      <w:r>
        <w:t>终于北霸天的龟头狂胀，接着马眼一开，滚烫的浓精没了约束，一阵接一阵地急射入媛媛的子宫里面，“啊……”媛媛和北霸天两人都叫出来，同时一起打着哆嗦，北霸天的精液弄湿了媛媛的阴户，而媛媛的爱液到处喷射，弄湿了一张床。</w:t>
      </w:r>
    </w:p>
    <w:p>
      <w:r>
        <w:t>完事后北霸天软软的趴在媛媛的身上，鸡巴还插在媛媛的阴户里面没有拔出来。媛媛还在不住的喘息，回味着刚刚的那一幕。</w:t>
      </w:r>
    </w:p>
    <w:p>
      <w:r>
        <w:t>北霸天缓缓的把大鸡巴从媛媛的阴道里面拔出来，媛媛也坐起身，拿过已经低下头的大鸡巴，亲了亲，说道：“天哥，妹妹我从今天开始就是你的人了，你以后随时想要妹妹都会给你。”</w:t>
      </w:r>
    </w:p>
    <w:p>
      <w:r>
        <w:t>北霸天看着眼前这个销魂的尤物：“妹妹你放心，虽然是一个赌局，哥哥赢了你，但我绝对不会勉强你。至于你说的事情，我北霸天还是会帮你办，以后无论你和你哥哥有什么事情找我帮忙，尽管开口，就算打上这条命，我也会帮你办。”</w:t>
      </w:r>
    </w:p>
    <w:p>
      <w:r>
        <w:t>“天哥，你真好，我哥哥说要和你合作，说你这样混只是小混混，现在应该向钱看。有我家族的关系，我哥哥的智慧、财力，加上你的实力，肯定会干出一番大事业。”</w:t>
      </w:r>
    </w:p>
    <w:p>
      <w:r>
        <w:t>“这样最好，等你哥哥回来我们好好聊聊”。</w:t>
      </w:r>
    </w:p>
    <w:p>
      <w:r>
        <w:t>闲话不表，据说这次的交易，为日后北霸天在江湖的地位奠定了基础。至此，据阅女无数的北霸天讲，这一次是他毕生难忘的一次性交，不知真假。</w:t>
      </w:r>
    </w:p>
    <w:p>
      <w:r>
        <w:t>第三章北霸天（3）</w:t>
      </w:r>
    </w:p>
    <w:p>
      <w:r>
        <w:t>却说北霸天自从与高媛媛发生性关系以后，与高家的接触开始频繁起来。北霸天经常往北京跑，高媛媛基本上是一个月有十天在县里面陪北霸天销魂，当然还有就是做外交官，他哥哥高长青与北霸天之间的外交官。高长青基本也是每月必与北霸天见一次面。外人都在猜测他们两家必然是有大事要做，只是没有人知道做什么。</w:t>
      </w:r>
    </w:p>
    <w:p>
      <w:r>
        <w:t>看到北霸天与高家的关系日益密切，混社会的人都知道，这两家本就都不是善茬，再走到一起去，看来北霸天真的要在当地称雄称霸了。果真如此，没出半年，当地就传出了当时轰动全国的1.20大案，前面引言里面讲过，虽然不是北霸天亲为，但和他绝对脱不了干系。知道内幕的人都说北霸天找的死士（就是判了死刑已经应该枪毙，但是被人托关系花钱买出来的罪犯，他们已经没有户籍没有身份了，加上死过一次，所以个个都是亡命徒），做完之后就直接办出国了。这样就死无对证了，真到现在这个案子还是悬案。</w:t>
      </w:r>
    </w:p>
    <w:p>
      <w:r>
        <w:t>被害的人姓宋，外号三郎。是当地最具风头的大混子，掌管着当时林区所有木材的砍伐和经销权，是最具有财力的。当时木材虽然没有这样紧张，但毕竟山上有的事，雇人去砍，也不用给国家交钱，然后卖出去就是净利润。所以很多人都眼热，自1.20大案以后，据说是木材管理站站长主动找到北霸天，要求其协助管理经营林区。北霸天当然答应了。于是站长向上打了个申请，大意就是申请XX有为青年出任副站长的职位云云。过了大概一个礼拜，省里的任命就下来了，北霸天成了我们县林区木材检查管理站副站长，而正站长基本每天就是国内国外的到处玩，每个月北霸天除了给国家象征性的交点钱，就是给站长大人几万块零花钱，年底给红包。三方都皆大欢喜！</w:t>
      </w:r>
    </w:p>
    <w:p>
      <w:r>
        <w:t>哪三方？怎么成了三方了，不是就他们2个吗？当然是北霸天、站长，还有老朋友高长青啊！这个事情和高长青有什么关系呢？答案是肯定的，黑龙江省是全国最大的商品粮保护基地和林区，原则上，黑龙江产的粮食要全部卖给国有粮库，保障全国人民的粮食问题。不得出口，卖给别的国家。粮库每年会按照计划经济下的市场价格回收。问题出现了，别的省产的粮食出口不仅可以创汇，关键是价格高啊。于是很多人把粮食偷偷的运到吉林四平、延边等地，然后再由本地人转手出口，这样就合法了。以前宋三郎没死的时候，就是干的这个勾当。木材也是一样的。</w:t>
      </w:r>
    </w:p>
    <w:p>
      <w:r>
        <w:t>后来宋三郎命短，挂了，北霸天接收后就不这样了，他不在把粮食和木材转给外省，而是直接通过高长青就出国了，这样少一手交易，而且价格直接和国际接轨，利润不是就更高了吗。北霸天还是个活动能力和个人体能极强的人，几年的时间里，通过这一项，还几乎垄断了当地发出及过往的所有运输车辆，给手下近500个小弟都找到了“正式的管理工作”，小弟对他更是死心踏地。此时北霸天的事业达到了一个高度，一个没有人可以逾越的高度！包括他自己。</w:t>
      </w:r>
    </w:p>
    <w:p>
      <w:r>
        <w:t>此间虽然和高媛媛联系不断，经常在一起“过家家”，但男人都喜欢玩女人，尤其是没有玩过的女人。北霸天更是不能例外，强壮的身体和超乎常人的性能力，几乎每天都需要女人的小穴来滋养他。这期间北霸天操翻的女人何止百个，真可谓“夜夜当新郎、村村都有丈母娘”，当然，这个丈母娘大多是不认他的。不过也有例外，在县城外面一个农场里就有这样一个例外的丈母娘。不仅认这个女婿，自己也以身相许，这里我实在不能不说一下。</w:t>
      </w:r>
    </w:p>
    <w:p>
      <w:r>
        <w:t>话说我们县城外面有一个农场大队，百十户人家，多数都是原着居民。仅有几个外来户，没有土地，靠做点小生意维持生计，虽然不富有，但衣着等方面毕竟比每天面朝黄土背朝天的农民要讲究许多。小薇家就是这样一户人家。</w:t>
      </w:r>
    </w:p>
    <w:p>
      <w:r>
        <w:t>小薇当年17岁，初中毕业后就一直在家帮着经营农场里最大的、货物最全的、也是唯一的一家食杂店，卖点烟酒糖茶等日用品，老板是小薇的妈妈——老微。或者我们可以叫她二姐，农场里的人都这样叫她。</w:t>
      </w:r>
    </w:p>
    <w:p>
      <w:r>
        <w:t>二姐在小薇3岁的时候老公就死了，自己一个人带着小薇从南方某大城市回到这个生她却没有养他的县城。在这个农场里面扎下了跟。二姐是一个很会算计过日子的人，从十几年前的一穷二白，到现在的小康生活，全是二姐一个人跑闹的。期间很多人给二姐介绍过对象，但不管什么条件都被二姐回绝了，理由就是不想让孩子改姓，嫁给谁不孩子改姓都说不过去，所以就一个人过。也就是因为这样，农场里的大小光棍没事总是去二姐那里闲逛，照顾二姐的生意，一来二去的二姐到存了点积蓄，本想给女儿好人家，却没有想到意外发生了。</w:t>
      </w:r>
    </w:p>
    <w:p>
      <w:r>
        <w:t>那天晚上，大概八点多钟吧，农村的夜生活就是在家嘿咻，所以计划生育在那里很难开展。后来没有办法，政府普及有线电视，这个办法好，大家晚上看电视，就很少嘿咻了，毕竟干了一天活，再嘿咻多了，体力也不行。这个问题对计划生育至少起到了一半以上的作用，比罚钱更有效、更人性化。农民没有体力嘿咻，有人有啊，谁啊？北霸天啊！北霸天因为要收粮食所以来到这个农场，晚上没有烟抽了，于是就亲自来到这个本农场有且唯一的商店买烟。商店刚要关门，二姐去后面收拾屋子准备睡觉，小薇在上闸板。北霸天大步流星的冲了进去，“给我来两包中华”，“啊，这种烟我们这里没有啊！”“没有，”北霸天抬起在四处搜索烟柜的眼睛，抬起头问道“那有什么烟啊？”“有红塔山。”四目对望时，小薇的身子一抖，北霸天也不由得眼前一亮。</w:t>
      </w:r>
    </w:p>
    <w:p>
      <w:r>
        <w:t>小薇的身子抖是因为这个人虽然张得方正，却从面目中透出一股寒气，这股寒气说明什么，小薇不知道，只是感觉某名的有点冷，寒冷！而北霸天的眼前一亮是因为在这个偏僻的农场居然还有这么摸样俊俏的妹子。小薇虽然只有17岁，却出落的相当成熟，圆圆的脸庞，一双黑白分明的大眼睛忽闪忽闪的透出单纯，小嘴肉嘟嘟的，粉红色的嘴唇不仅让人产生幻想。穿着一条上紧下宽连衣裙，把上半身的曲线刻画得几近完美。一对乳房高傲的在胸前挺立，像是在引诱。露在外面的胳膊像玉一样圆润，略带的婴儿肥更增添了几分可爱，不要说在农村，就是在当时的城市里面，也绝对是美人坯一个。就是在现在，也应该比“肥猪流”美女好看一千倍。</w:t>
      </w:r>
    </w:p>
    <w:p>
      <w:r>
        <w:t>直看得北霸天双眼发直，小弟弟也开始准备敬礼了。也没有听清小薇问什么，胡乱的说了一句“你多少钱啊？”小薇吓了一跳，看来这个家伙真不是好人，怎么办，还是喊妈妈来吧。于是小薇大叫道：“妈、妈你快来啊，这有个人！”听见小薇大叫，北霸天回过神来，说道：“小妹妹，你叫什么名字，今年多大了啊？”小薇没有回答还是喊：“妈妈、妈你快来啊，我害怕！”“哈哈，北霸天说，小妹妹你不要怕，怕也没有用，我叫北霸天，我看上你了，不过我今天有事，明天晚上我来找你，你妈妈在……”北霸天说的话，二姐全听在耳里，原来听见小薇的叫喊，二姐就跑了过来，刚好听见刚才北霸天说的话。“我是她妈妈，我在这里，你有什么事？”二姐问道，北霸天回过头来，上下打量一下眼前这个女人，母女二人像是一个模子刻出来的一样，只是二姐略微显得成熟一些，脸上有一点岁月的刻痕。但这丝毫不影响二姐的魅力，反倒给二姐身上增添了一丝韵味。盘起又散落下来的头发，让二姐本来就保养得很好的身段平添了几分高贵。北霸天今天算是长见识了，在这样一个偏僻的农村，居然有这样一对母女，都是天生的尤物，要是能一起搞一下，真是一段佳话。</w:t>
      </w:r>
    </w:p>
    <w:p>
      <w:r>
        <w:t>北霸天定了定神，对二姐说道：“我是北霸天，我看上你女儿了，我明天要来带她走。你有什么条件吗？”</w:t>
      </w:r>
    </w:p>
    <w:p>
      <w:r>
        <w:t>二姐叹了口气说道：“你就是北霸天？”</w:t>
      </w:r>
    </w:p>
    <w:p>
      <w:r>
        <w:t>“如假包换。”北霸天难免得意的说道，毕竟自己的知名度已经家喻户晓了。</w:t>
      </w:r>
    </w:p>
    <w:p>
      <w:r>
        <w:t>“你为什么要带走我女儿？”</w:t>
      </w:r>
    </w:p>
    <w:p>
      <w:r>
        <w:t>“我看上她了”</w:t>
      </w:r>
    </w:p>
    <w:p>
      <w:r>
        <w:t>“那就是说你要娶她了，至少应该先下聘礼吧。”</w:t>
      </w:r>
    </w:p>
    <w:p>
      <w:r>
        <w:t>这倒把北霸天弄得被动了不少，以前这种情况要不对方哭天抢地，宁死不从，北霸天派人来一顿暴力，或者找个由头让公安局里面得哥们把人抓了。或者无奈要点钱什么的，北霸天给了就是，可是今天这个主在这种情况下居然这样镇定，居然还讨价还价，居然还让北霸天一时没有准备，顿感语塞。</w:t>
      </w:r>
    </w:p>
    <w:p>
      <w:r>
        <w:t>“我说我看上他有没有说要娶她。下什么聘礼啊？你个老娘们找事啊？”</w:t>
      </w:r>
    </w:p>
    <w:p>
      <w:r>
        <w:t>关键时刻理屈词穷，流氓本性暴露无疑，二姐一看他要“跳墙”，心想这个流氓惹不起，躲不掉，但女儿要是被他上了，以后可怎么嫁人啊？要是嫁到外地，自己将来又怎么办呢？这些想法都是一瞬间的事情，当然关于女儿小薇嫁人的事情，她已经盘算了好久了。</w:t>
      </w:r>
    </w:p>
    <w:p>
      <w:r>
        <w:t>二姐不紧不慢的说道：“北霸天，你也是豪杰，你不想娶我女儿，却想把她欺负了，日后让我们孤儿寡母如何在这里立足？传出去不怕坏了你的名声，道上的朋友知道了，谁还敢和你称兄道弟？要是把我们母女逼死了，你什么也没有得到，却沾上两条人命，你不怕担你不觉得恶心吗？天天想着有2个女鬼找你索命，要我看不值得啊。”</w:t>
      </w:r>
    </w:p>
    <w:p>
      <w:r>
        <w:t>二姐一番话，不卑不亢。即摆明了自己的立场：要上我女儿可以，明媒正娶。要是逼我们母女，宁死不屈。但我绝对不会向你求饶，即使你是北霸天。</w:t>
      </w:r>
    </w:p>
    <w:p>
      <w:r>
        <w:t>北霸天愣住了！毕竟自己有钱、有势、有官、有女人，还无数个。因为这样一个女子要是真逼出来人命了，真的不值。但要是真却这样一个女子为妻，那他北霸天也是不会同意的，北霸天为什么不愿意娶老婆呢？据说北霸天出道前曾到某名山求过一挂，卦象上说：</w:t>
      </w:r>
    </w:p>
    <w:p>
      <w:r>
        <w:t>“千古将相贯中天、富贵荣华只等闲；天煞护体命中定、无妻无儿孤命还”，意思就是说你北霸天这辈子是辉煌腾达的命，但由于你干的不是正道，所以你必须这辈子无妻无子才可以，这就叫宿命。当时北霸天就发下重愿：为出头、抛妻子。为了出人头地，甘愿抛妻弃子。所以一辈子不娶。</w:t>
      </w:r>
    </w:p>
    <w:p>
      <w:r>
        <w:t>虽说二姐的一番话让北霸天有些动摇，但流氓的本性却不允许北霸天屈服，北霸天说道：“好，我就娶了你女儿，我也要你。”北霸天想我娶了她女儿，干几次不爽了就离婚呗，顺便将这个老婆子一军，我欺负你女儿算我不是人，欺负你看你怎么说？</w:t>
      </w:r>
    </w:p>
    <w:p>
      <w:r>
        <w:t>“好，我答应你。”二姐几乎想都没有想一下就答应了。“你明天带聘礼来接我们母女俩，北霸天一言九鼎，你要是不来，这个事情就算了，以后再找我们麻烦你就不配当老大！”</w:t>
      </w:r>
    </w:p>
    <w:p>
      <w:r>
        <w:t>二姐想：北霸天肯定不会来明媒正娶自己的女儿，只要他明天不来，以后就安全了。这下又该北霸天吃惊了，北霸天看着眼前这个女人问道：“你们娘俩都叫什么名字？”“人家都叫我二姐，我女儿叫小薇。”</w:t>
      </w:r>
    </w:p>
    <w:p>
      <w:r>
        <w:t>“好，二姐，明天我就来明媒正娶你们娘俩，要是跑了一个，我放火烧了你家，还有你们整个农场”说完北霸天烟也没有拿就出门去了。</w:t>
      </w:r>
    </w:p>
    <w:p>
      <w:r>
        <w:t>北霸天走后，小薇吓得放声大哭，二姐却镇定自若，道：“女儿，这可能就是我们娘俩的命，走一步算一步吧，记得要活着，好死不如赖活着啊。”</w:t>
      </w:r>
    </w:p>
    <w:p>
      <w:r>
        <w:t>说完把女儿搂在怀里，眼睛凝视着黑暗的前方！</w:t>
      </w:r>
    </w:p>
    <w:p>
      <w:r>
        <w:t>第四章北霸天（4）</w:t>
      </w:r>
    </w:p>
    <w:p>
      <w:r>
        <w:t>一大早，二姐和小薇就起来收拾屋子，食杂店没有开门，也没有心情去经营，毕竟今天是个特别的日子。收拾停当，母女二人坐在屋子里面静静地等，谁也不说话，因为他们不知道等来的将是什么样的结果，但他们都知道，该来的躲也躲不过。</w:t>
      </w:r>
    </w:p>
    <w:p>
      <w:r>
        <w:t>北霸天这边却是忙活的热火朝天。北霸天回去后召集了手下最亲近的几个小弟，让他们分头去安排各项事宜，同时叮嘱这个消息不能扩散，只能让他们几个人知道，直接办事的人都不告诉。对于北霸天来说意气用事是一方面，占有这两个尤物的身体才是最主要的。他现在已经说明都不缺了，缺少的就是刺激，无疑这对母女会给他带来这种感觉。实事也确实如此。</w:t>
      </w:r>
    </w:p>
    <w:p>
      <w:r>
        <w:t>一切安排停当，北霸天的车队：一辆红旗，几辆伏尔加人，还有一辆警用吉普车就浩浩汤汤的出发了。这个车队在当时当地来说绝对是超级拉风，那时候家里有摩托车的都少，何况是小轿车呢？还没有日本车，这些车要是放到现在，那也绝对是一道另类的亮丽风景。</w:t>
      </w:r>
    </w:p>
    <w:p>
      <w:r>
        <w:t>很快到了小薇家的那个农场，车队一到，手下就有人开始放鞭炮，然后有人把不少礼品搬到小薇家的屋子里面，这就算下聘礼。然后出来一位年纪稍大的人，据说是北霸天的账房先生，代替神父和媒人、还有中国的司仪走了个过场仪式，北霸天就一把抱起小薇，向车上走去，然后回头对二姐说：“丈母娘，你就不用我抱了吧？”</w:t>
      </w:r>
    </w:p>
    <w:p>
      <w:r>
        <w:t>二姐一直咬着嘴唇，看来是泪往肚子里流，没有想到北霸天回来，来了还真算是明媒正娶，当然，也没有忘记带上她这个半老徐娘。听北霸天这样一说，二姐的眼泪一下就涌了出来，但没有哭出声来。哭归哭，二姐还是站起身来整理了一下衣服和头发，拿上一个小包裹跟在北霸天的后面，小薇吓得蜷缩在北霸天的怀里，一动不动，一声不发。</w:t>
      </w:r>
    </w:p>
    <w:p>
      <w:r>
        <w:t>出得门来，外面围了不少老弱村民，壮劳力都在地里收割干农活。都不知道发生了什么事，看见车队，听见鞭炮声出来看个究竟。毕竟那年头热闹的事情很少，少到近乎遗忘。几个熟识的村民走过来问：“他二姐，你家今天这是由什么喜事啊？”</w:t>
      </w:r>
    </w:p>
    <w:p>
      <w:r>
        <w:t>“哦，没有什么，大家回去吧，我远方亲戚接我去城里住几天，就回来、就回来、大家回吧。”</w:t>
      </w:r>
    </w:p>
    <w:p>
      <w:r>
        <w:t>北霸天看了一眼村民，大声说道：“看什么看，有什么好看的，再看你们家房子着火了都不知道？”</w:t>
      </w:r>
    </w:p>
    <w:p>
      <w:r>
        <w:t>有人笑了起来，这个年轻人是精神病医院出来的吧，大家还是不走，更有几个上来问长问短的，还不时的看已经被北霸天放到车里的小薇，问二姐：“是不是你们家小薇出嫁了啊？”</w:t>
      </w:r>
    </w:p>
    <w:p>
      <w:r>
        <w:t>“不是”</w:t>
      </w:r>
    </w:p>
    <w:p>
      <w:r>
        <w:t>“不是”</w:t>
      </w:r>
    </w:p>
    <w:p>
      <w:r>
        <w:t>二姐和北霸天几乎是同时说出口来，北霸天狠狠的看了那人一眼，咬着牙说道：“这里没有你的事，快滚开。”那人刚要回嘴，就听有人喊道：“不好了，老王家着火了，大家快帮忙去灭火啊！”大家先是一愣，然后都回家打水去帮着灭火了，现在是秋收的季节，要是真烧起来，农场那么多的干材就全部要烈火！</w:t>
      </w:r>
    </w:p>
    <w:p>
      <w:r>
        <w:t>不说也知道，北霸天威胁完村民无效，手下的一个小弟当即从车里取出备用汽油就随便找了一户人家给点着了。手下都无耻到这个地步，可见北霸天团伙嚣张到什么程度。</w:t>
      </w:r>
    </w:p>
    <w:p>
      <w:r>
        <w:t>闲言少叙，却说北霸天把这母女二人接到城里，安排住在了自己市中心的一处房屋里面。这个房屋的结构很类似于现在的四星级宾馆的房间。是北霸天到北京去的时候，在北京饭店住，回来时候叫人按照宾馆的风格装修的。所以里面的设施在当时绝对是超豪华的。上下两层，室内楼梯旋转上2搂。每一层都有近300平米，都有独立的浴室和厨房，而这两场所将是这对母女和北霸天交欢的主要场景。</w:t>
      </w:r>
    </w:p>
    <w:p>
      <w:r>
        <w:t>北霸天再次勒令所有人封锁消息，然后打发走了众人。三个人、一对母女、一个魔头，偌大的房间，只有这三个人了。静，死一般的静，一个时辰后，这里的静将被这母女二人的叫声打碎，不是痛苦的叫，而是无法控制的、充满快意的、放浪形骸的叫！</w:t>
      </w:r>
    </w:p>
    <w:p>
      <w:r>
        <w:t>北霸天看着这母女二人：女儿面带恐惧，怯怯的看着北霸天；母亲却双眼直视着窗外，不知道在想什么。北霸天说道：“今天是我们三个人的好日子，大家高兴点，我叫人把浴室的水都放满了，我们一起洗个鸳鸯浴吧。”小薇“啊？”了一声然后看着母亲，二姐看了看自己的女儿心想，事以至此，多说无益，还是等下自己先和北霸天大战一番，一来给女儿做个示范，让女儿有点心理准备，毕竟还是处女。二来让北霸天先射一次，等到在搞小薇的时候可以快一点，让女儿少受些罪。最好是经过一次硬不起来才好。主意拿定，二姐站起身来，脱掉外套，然后和北霸天说道，“我们先去洗，孩子还小，让她缓一缓，不要吓到了，我先和你做，我会让你很舒服的。”北霸天说道：“也好，小薇毕竟已经是我老婆了，让他也一起来洗吧，我先不碰她，我们两个先来，也当给我老婆上堂性交课了，这个在学校可是学不到的。”说完自顾自得笑了起来，二姐和小薇可没有心思笑。北霸天率先走进了浴室，脱光了衣服躺在大浴池里面，看着母女二人。</w:t>
      </w:r>
    </w:p>
    <w:p>
      <w:r>
        <w:t>二姐走道小薇面前，用手抚摸了一下小薇的头，然后说到：“小薇，女人这一辈就是身不由己啊，我们母女认命，既然没有办法，就当是享受吧！”二姐毕竟是过来人，知道做爱的乐趣，加上二姐已经十几年没有享受过高潮，也没有尝过阳物的味道了，刚才看见北霸天脱衣服时健壮的身体和硕大的阳物，不仅心头撞鹿。心思也全放到了北霸天那硕大的阳物上面了，想想着等会这个肉棒进入自己体内的那种感觉，那种久违的感觉。想着想着下面不禁有点湿润了。脸上也飘起了一丝不易察觉的红润。</w:t>
      </w:r>
    </w:p>
    <w:p>
      <w:r>
        <w:t>小薇听完妈妈说的话，加上刚才北霸天的话，心理也明白，今天就是自己从女孩转变成女人的日子。虽然十七岁，但是出落的却如成人一般的小薇，其实内心早就已经对性进行过幻想了，只是一直没有尝试过。此刻，心理除了一丝恐惧之外，居然还有一点点的期待……小薇对着妈妈很懂事的点了点头，并未答话。</w:t>
      </w:r>
    </w:p>
    <w:p>
      <w:r>
        <w:t>母女二人开始脱衣服，此刻……，除了宽衣解带的声音，就只剩下母女二人轻微的呼吸声。北霸天目不转睛的看着这对母女，二姐刚为了稳住北霸天，避免他使用暴力吓到女儿，已经先将外套脱掉了，这会只是将毛衫向上一翻，上半身就只剩下一个火红火红的胸罩了。虽然年近40，又生过孩子，二姐身上却没有一丝多余的脂肪，皮肤细腻、白皙，加上红色胸罩的映衬，更显得性感十足。按理说二姐已经十几年没有过性生活，没有男人的滋润，皮肤却保养得这样好，真有些不可思议！不过各位看官，只要看到二姐这个火红的胸罩就应该想到，这绝对是一个多情的主，只是深受几千年的封建传统束缚，二姐不敢造次罢了。要是放到现在，不知道二姐这样的俏寡妇要破坏多少家庭的幸福……二姐到底有没有情人我不知道，但手淫是必须有的。</w:t>
      </w:r>
    </w:p>
    <w:p>
      <w:r>
        <w:t>二姐双手伸到背后，解开胸罩扣，就在胸罩滑落的那一刻，一对乳房突然弹跳了起来。原来二姐的乳房已经有点开始下垂，毕竟生养过的人。但由于保养得好，还是弹性十足，加上确实大，所以在下垂的一瞬间又向上弹起，来回几次，所以感觉跳二姐的胸跳了起来……（唱段）胸再跳、火在烧、这样的少妇哪里去找？二姐的乳晕很大，黒紫黑紫的。乳头却还是粉红色的，此刻已经硬了起来。像一颗葡萄镶嵌在那里。</w:t>
      </w:r>
    </w:p>
    <w:p>
      <w:r>
        <w:t>二姐脱得只剩下一条内裤，然后缓缓的走进浴池，坐到了北霸天的左面，保持着20厘米的距离。然后让全身浸在水里，闭上眼睛，感觉着脉冲水流撞击着自己的肌肤……小薇看着妈妈脱光了衣服走进浴池，大脑一片空白，机械性的也脱光了衣服，也只剩下一条内裤，然后走进去，坐在了妈妈的旁边。因为北霸天爱玩女人，所以这个浴池很大，能7、8个人一起共浴，浴池的两侧各有一个大平台，专供休息，而且这个浴池具有脉冲、震动等多种功能。</w:t>
      </w:r>
    </w:p>
    <w:p>
      <w:r>
        <w:t>北霸天见母女二人都已经进到浴池了，很满足、很惬意。说道：“二姐，我们就不要等了，你刚说会让我很舒服，你有什么本事让我见识一下吧！”二姐并不多话，看了看小薇，又看了看北霸天，说道：“我先给你按摩一下吧。”说完引导北霸天趴在休息平台上，然后开始给北霸天全身推油。当二姐的手接触北霸天身体的时候，二姐心跳突然加快了，并不是恐惧，而是这个男人健硕的身躯让二姐开始迷乱。二姐正是如狼似虎的年纪，曾多少次梦里与各种男人交欢，现在，就有一个男人摆在她的面前，虽然出于强迫，内心的饥渴却告诉她：快点让这个男人干你吧！</w:t>
      </w:r>
    </w:p>
    <w:p>
      <w:r>
        <w:t>二姐推到北霸天下体的时候，乳房已经胀得有些发红了，下面的小穴也开始流出透明的液体。二姐闭上眼睛，把嘴对准了北霸天的屁眼，伸出舌头，慢慢的舔了起来。这一举动不仅把小薇吓了一跳，连北霸天都感觉到浑身一酥，麻麻的快感传遍了全身，情不自禁的撅起了屁股。现在北霸天的屁眼全暴露在二姐面前，二姐跪在地上，双手捧着北霸天的屁股，舌头用力伸直，像北霸天的菊花冲刺，每深入一下，舌头在缩回来之前还要在向上勾一下。搞的北霸天这个钢铁流氓竟叫出声了：“哦……啊……爽啊……再来……在深点……”二姐得到赞美，又加紧了攻势，双手一用力，把北霸天的肛门分开的更大了一点，然后整个舌头在北霸天的肛门上下左右不规则的四处游走。北霸天的叫声也更大了。</w:t>
      </w:r>
    </w:p>
    <w:p>
      <w:r>
        <w:t>二姐突然一个转身，倒在休息台上，然后迅速的把头伸进北霸天的两腿之间。这样就成了北霸天跪在二姐的上面，阳具刚好可以放到二姐的嘴里。二姐一把抓住北霸天的大阳具，快速套弄了几下，就塞进的自己的嘴了，右手握住北霸天阳具的根部，来回套弄；阳具的上半部分就在二姐的嘴里进进出出。左手握着两颗睾丸不停的揉搓。北霸天被搞得一下兴趣大发。回过身来，一把抓住二姐已经半透明的湿内裤，双手一用力，就成了2片破布。二姐的小穴早已经淫水泛滥，北霸天双手扒开二姐的两片大阴唇，两个拇指向下一用力，二姐的阴核——大大的粉红色的阴核就完全暴露出来，北霸天俯下身去，用力的吮了起来。</w:t>
      </w:r>
    </w:p>
    <w:p>
      <w:r>
        <w:t>二姐憋了十几年的性欲，一下子如江河决堤般的发泄了出来。北霸天也被二姐的这股热情所感染，2个人69式持续了大概有3分钟。又是二姐主动翻身下来，一屁股做到北霸天的身上，拿了大阳具直插自己的花心。北霸天双手紧紧握住二姐的双峰，用力的挤压。二姐的小穴被北霸天的阳具塞得满满的，二姐一边浪叫一边上下起伏。发泄、发泄、两个人都在发泄。二姐像沉睡多年的火山，终于喷发。北霸天就是火山爆发是产生的地壳运动，都是那样的激烈，那样的肆无忌惮。</w:t>
      </w:r>
    </w:p>
    <w:p>
      <w:r>
        <w:t>第五章北霸天（5）</w:t>
      </w:r>
    </w:p>
    <w:p>
      <w:r>
        <w:t>且说二姐与北霸天云雨之后，北霸天趴在二姐的身上，享受着片刻的舒适。二姐也紧紧的抱住北霸天，好像生怕一旦分开就要面对残酷的现实。</w:t>
      </w:r>
    </w:p>
    <w:p>
      <w:r>
        <w:t>小薇已经被自己揉搓的兴致大发，加上浴池里水的温度，双颊红红的，像打了腮红一样。额头也已经香汗涟涟。北霸天一回手，抓住小薇的右手，将她拉了过来。“小薇，学习的怎么样啊？”一边说一边把小薇的手放到了自己的小鸡鸡上面。小薇虽然已经潮了，但毕竟还是个小女孩，第一次摸到男人那话毕竟有些……激动。一激动“下手”就有点……紧张，把北霸天的阳具攥的紧紧的，北霸天原本已经软软的老二，穆地挺了起来，就像注入了雄性激素。小薇更是吓得说不出话来。</w:t>
      </w:r>
    </w:p>
    <w:p>
      <w:r>
        <w:t>二姐被压抑多年的性欲今天终于侧地释放，女人特有的，尤其是二姐这种女人特有的淫荡此刻大放异彩。二姐双手捧起自己女儿小薇的双乳，一边揉搓一边说道：“小薇，我们女人最大的幸福是男人给的，你不知道妈妈这么多年是怎么熬过来的。”说完竟有点伤感的掉了几点眼泪。“你能嫁给天哥是你的福分，妈妈也是占了你的光，才有今天的享受啊！不要害怕，等下妈妈和你一起好好的服侍天哥。”“恩”小薇很懂事的点了点头，也放松了很多。</w:t>
      </w:r>
    </w:p>
    <w:p>
      <w:r>
        <w:t>北霸天看着这一对母女，母亲已经彻底的被自己征服，小薇也是囊中之物，以后自己的胯下又多了两个尤物，不禁春意更浓。此刻硕大的阳具已经直挺挺、硬邦邦的立了起来，小薇也感觉到手中在膨胀。北霸天做了起来，示意小薇给自己口活。二姐见小薇没有动，自己先把嘴凑了过来，伸出舌头，在北霸天的阳具上来回的舔。然后拉了一下小薇，小薇学着妈妈的样子，也伸出舌头和妈妈一起舔了起来。一根阳具，两条舌头，还有就是二姐的充满惬意的呻吟声。</w:t>
      </w:r>
    </w:p>
    <w:p>
      <w:r>
        <w:t>北霸天一手摸着二姐的乳房，一只手摸着小薇的乳房，享受着。二姐的乳房比小薇的略大一些，但没有小薇的坚挺。二姐的乳房颜色略深，乳头大而且圆润，微微的下垂却显示出女人特有的韵味。而小薇的乳房还没有完全发育成熟，但很挺，拿在手里有种很充实的感觉，用力一揉，就感觉整个上半身都在动。乳头和乳晕的颜色很淡，那种很诱人的淡粉色。皮肤很光滑，莹白胜玉，白里泛粉，嫩若凝脂，浴池里的热水将她一蒸，更显得浑身白中泛着粉红色的光，更是娇艳万状。</w:t>
      </w:r>
    </w:p>
    <w:p>
      <w:r>
        <w:t>二姐低下去开始舔北霸天的蛋蛋，小薇则学着妈妈刚才的样子，不断地用嘴吸吮北霸天的阳具。一下一下，那么认真，有那样的兴奋。由于嘴实在是太小，阳具进去三分之一就受到了阻力，毕竟小薇没有高媛媛那么娴熟的技术。二姐一边舔蛋蛋，一边把手伸进小薇的下体，慢慢的揉搓起自己女儿的小穴。一会功夫二姐就感觉到手上湿漉漉的，母女此刻都发出了轻微的呻吟，这两个呻吟声，时而忽高忽低，此起彼伏。时而连绵成调、回味无穷，就像一曲美妙的音乐。只是这个叫声比音乐更勾人、更淫荡、更直白的——淫荡二重奏。</w:t>
      </w:r>
    </w:p>
    <w:p>
      <w:r>
        <w:t>北霸天把二姐和小薇并排放到休息台上，然后让二人抬起腿，双手搂住，这样二人的阴户就一览无遗的展现在北霸天的面前。二姐的阴户应该是女人中的极品，两片大阴唇颜色黝黑，褶皱里面的爱液泛着光，极度诱惑。大阴唇的缝隙里面露出粉红的肉，由于刚才的亢奋还没有完全消退，整个阴户还有点向上突起，而周围浓密的阴毛很服帖的爬的上面。黑黝黝的泛着光。小薇的阴户还没有完全成熟，阴毛也是很少，而且颜色不深，摸上去柔柔的，很舒服。阴唇还没有完全外翻，阴道口紧闭，尿道口也是隐约可见，一看就没有经历过性事。</w:t>
      </w:r>
    </w:p>
    <w:p>
      <w:r>
        <w:t>北霸天慢慢的用手分开小薇的外阴，只见赤豆大小的尿道口分开了一点，有用了用力，阴道口才懒懒的分开。细细看去，阴道口横有一片薄层粘膜，半透明装。膜之中央有一孔，孔大小一般如黄豆。真处女也。随着双手的揉动，阴道口和处女膜也变换着形状和位置。北霸天极度兴奋，毕竟干过的女人多，但处女却是不多，而且多数是强J的，像这样细细观察品味的，小薇还是第一个。北霸天不仅把嘴凑了过来，用舌头舔了几下，咂咂嘴，一股少女特有的清香体味在口腔内游荡。像是一个吃惯大鱼大肉的人突然品尝到了野菜的清香。</w:t>
      </w:r>
    </w:p>
    <w:p>
      <w:r>
        <w:t>北霸天有了一种品尝小薇这个美味的冲动，俯下身开始亲吻小薇的嘴唇、把舌头伸进她的嘴里细细的打着圈。然后亲吻她的耳珠、耳背和颈部。就像在欣赏一件艺术品，完全不顾小薇的反应。顺着颈部下来到了她的乳房，北霸天先用舌头绕着乳头周围舔，就是不碰小薇的乳头，不一会小薇就感觉全身酥痒难忍，希望北霸天快点用嘴含住自己的乳头，用力的吸。小薇的脖子一伸一伸的，口中发出了啊啊的喘息声，把自己也吓了一跳。右边的乳房完事了又开始舔左边的，就是不碰乳头，北霸天就是想把这个处子之身弄到不能自已。小薇的呻吟声越来越大，开始渴望北霸天的大鸡巴塞进自己的小穴。小薇不自主的伸出去，去抓北霸天的鸡巴。身子一侧，刚好把乳头送到北霸天的口中，然后用力一挺“啊……哦……啊……”小薇的乳头就被北霸天含在了口中。北霸天趁势用力的吸吮了起来。小薇下面的手抓住了北霸天的鸡巴，就开始往自己的阴道里面送，嘴里的浪叫声也越来越大。</w:t>
      </w:r>
    </w:p>
    <w:p>
      <w:r>
        <w:t>北霸天虽然也想插她，但他更想先玩弄一番，毕竟小薇对于他来说是难得的佳品。北霸天并没有配合小薇，而是把鸡巴躲开了小薇的阴户。顺势开始亲吻小薇的小腹和腰部，看到小薇的身体像蛇一样开始摆动，北霸天明白，小薇已经潮了。于是开始用舌头轻点轻扫她的大腿，从她的大阴唇外侧——大腿根部的骑缝处由下自上轻舔至她的髋骨部位，重复十几遍。小薇很痒很麻，又痒又麻。阴道口部位有种酸胀的感觉。小薇不再浪叫，而是急促的喘息，享受着北霸天带给他的火热的感觉。北霸天顺着大腿用舌头一路轻扫到膝盖下足三里位置，来回亲了几下，又往回亲，回亲到大腿根部后，又重复了一遍。小薇现在所有的感觉、所有的注意力，全在北霸天的舌头上。小薇开始蜷动，腿也不自主的摆动，再次发出呻吟声，阴道口附近开始湿润，不知道是过度紧张的汗水还是北霸天的口水。</w:t>
      </w:r>
    </w:p>
    <w:p>
      <w:r>
        <w:t>小薇现在一点害羞和恐惧的心理都没有了，只想着北霸天的大鸡巴能快点进来，进入她的身体。渴望，极度的渴望。但由于女性的特有心理，小薇还是没有表现的太主动，而是处于欲拒还迎的状态。北霸天开始重点进攻了。</w:t>
      </w:r>
    </w:p>
    <w:p>
      <w:r>
        <w:t>北霸天把小薇的腿分开，成八字形。然后向前一推，小薇用手紧紧的抱住自己的大腿，臀部向上一挺，整个阴部就完全的展露在北霸天的面前。北霸天开始用湿润的舌头轻舔小薇的会阴穴（女性阴道与肛门的连接部位），这个部位的皮肤虽然很紧绷，但是极为敏感。刚一接触，小薇就全身抖了一下。全身有种由下自上的、舒坦的扩张感。亲了几下，北霸天突然用舌头贴到小薇的肛门上舔、触，一下重过一下。这种突然袭击让小薇兴奋无比，惊呼了起来，“啊啊……啊啊啊……啊啊……啊哦……啊哦……”第一次性交就体验到这种极度的快感，相信不是所有女孩子第一次都能感受得到得。北霸天刺激完小薇的肛门就开始由会阴向上一路舔到小薇的阴唇处。这时候的小薇已经是水如泉涌了，透明的阴水因为比较稀，所以北霸天感觉到小薇的阴水在流动，用舌头从下向上一舔，然后在阴道口用力一吸，北霸天的口里就满满的一口小薇的阴水了。</w:t>
      </w:r>
    </w:p>
    <w:p>
      <w:r>
        <w:t>咽下小薇的阴水后，北霸天用舌头把小薇的阴唇分别向二边撬开，因为小薇的阴唇还没有完全发育，经过北霸天这样的调情，还没有自己分开，所以北霸天着实费了一点气力。含住小薇的一片阴唇，用牙齿轻轻的咬，用舌头扫动已经含在嘴里的阴唇，每一面都细细的品尝，然后又换另一片阴唇，动作依然。最后身体稍侧，自已的嘴唇与小薇的阴唇呈平行状态，轻轻地把二片阴唇同时含进嘴里，一起吸住，用舌头从二片阴唇中间做插入抽出横扫动作，小薇已经全身抽搐，眼白外翻，就像昏死过去了一样。</w:t>
      </w:r>
    </w:p>
    <w:p>
      <w:r>
        <w:t>北霸天用大拇指轻轻的将她的阴唇向两边分开，露出小薇的阴道口，用舌头在阴道口周围打转绕圈，时轻时重，时而整个嘴唇贴上。小薇的阴蒂开始胀大外露，北霸天一看，开始用湿润的舌尖轻轻撩她的阴蒂，把小薇的感觉从阴蒂里撩拨起来，此刻小薇的注意力又完全集中在自己阴蒂上，轻叫了几下，真希望北霸天的舌头就一直在自己的阴蒂上缠绵。北霸天却又再回去亲她的阴道口和阴唇，小薇阴蒂突然失去刺激，极度很渴望北霸天再亲她阴蒂，于是用力的扭动屁股，用自己小穴上的阴蒂去迎合北霸天的舌头。</w:t>
      </w:r>
    </w:p>
    <w:p>
      <w:r>
        <w:t>北霸天却再亲她的阴蒂，他要让小薇吊在那里。只有吊足了胃口，干起来才会爽。开始从小薇的会阴处向阴蒂方向往上慢慢的轻舔，舌头到达阴道口时左右拨动，把阴唇一边拨开一边向上继续舔，一点点向阴蒂部位接近。这时小薇心里竟然在呐喊，告诉自已“到了，快亲到了，快点，快点含住它”。北霸天就是偏不要亲到阴蒂那，差不多到的时候用舌尖轻轻的，只是在小薇的阴蒂上轻扫轻点一下，随即反方向朝阴道口部位舔去，然后再重复刚才的动作。</w:t>
      </w:r>
    </w:p>
    <w:p>
      <w:r>
        <w:t>小薇就要死了，急死的。但是她不会死，因为她太兴奋了！</w:t>
      </w:r>
    </w:p>
    <w:p>
      <w:r>
        <w:t>亲阴道口时，北霸天把舌头插入小薇的阴道内搅动，没有方向的胡乱搅动。感觉到小薇身体急剧的抖动后，北霸天又开始对小薇的阴蒂发起了总攻。把舌头移至阴蒂处，集中精力，轻轻的用舌尖来舔，来回的舔。这时，北霸天使出了浑身解数，分别采用了“点、挑、拨、压、搅、吸”六种进攻方式——阴蒂六式必杀技（下面进行一点性教育，各位看官不妨好好学习一下，嘿嘿~）阴蒂六式必杀技第一式：点点是指用舌尖轻点轻触阴蒂的顶端，不用太重，更不要用力，点到即止。这时候女性感觉若有若无、时有时无，就像梦幻一般；第二式：挑挑是指舌头从阴蒂下面向上挑动；这个时候，舌尖用力，一伸一缩，同时把唾液粘到女性阴蒂上面。这个时候女性会有种跳动的感觉。每挑一下，各个敏感神经都会随着跳动一次，每跳动一次，就接近高潮一步。</w:t>
      </w:r>
    </w:p>
    <w:p>
      <w:r>
        <w:t>第三式：拨</w:t>
      </w:r>
    </w:p>
    <w:p>
      <w:r>
        <w:t>拨是用舌头左右地拨动女性的阴蒂；左右拨动的时候，速度一定要快，高频次。产生连续拨动的感觉，这时女性的内频就会产生共鸣。</w:t>
      </w:r>
    </w:p>
    <w:p>
      <w:r>
        <w:t>第四式：压</w:t>
      </w:r>
    </w:p>
    <w:p>
      <w:r>
        <w:t>压是时不时用舌头压女性的阴蒂，把它稍为压下即可；哪里有压迫，哪里就有反抗，同样的道理，把女性阴蒂压下去，它就会急于向上反抗，就会膨胀。阴蒂一膨胀加大，就会更敏感，刺激就会更兴奋。</w:t>
      </w:r>
    </w:p>
    <w:p>
      <w:r>
        <w:t>第五式：搅</w:t>
      </w:r>
    </w:p>
    <w:p>
      <w:r>
        <w:t>搅是当你含住女性的阴蒂时用舌头在阴蒂四周搅动。这时的刺激对于阴蒂来说是全方位的。而阴蒂是除了G点之外，女性最容易因刺激而高潮的。</w:t>
      </w:r>
    </w:p>
    <w:p>
      <w:r>
        <w:t>第六式：吸</w:t>
      </w:r>
    </w:p>
    <w:p>
      <w:r>
        <w:t>吸是指用整个嘴唇含住女性的阴蒂部位，上嘴唇压在阴蒂上方的阴毛根部，下嘴唇左右分开女生的阴唇，尽量贴近阴道口，用口含住女性的阴蒂（留点空间），让女性觉得她的阴蒂是飘浮在你的嘴里的。然后用嘴向内吸气，阴蒂及周围的嫩肉会随着向上，然后在松开阴蒂，让其自然回落，反复几次，感觉到阴蒂稍微有点软的时候就停止，防治阴蒂疲惫。这时在性冷淡的女性基本上也应该淫水直流了。</w:t>
      </w:r>
    </w:p>
    <w:p>
      <w:r>
        <w:t>做完以上的步骤，一定要掌握好女性的反应，因为这时的女性已经十分投入和兴奋了，你可以感觉到她们的阴蒂下似乎有点筋会在跳动，这在你含着女性的阴蒂时感觉非常明显。不要随便中断女性的感觉，动作要平均，因为你突然而快节奏的动作很容易让女性到达高潮。</w:t>
      </w:r>
    </w:p>
    <w:p>
      <w:r>
        <w:t>以上为六式必杀的解释。男性为女性舔阴最有意义的时刻就是这了，因为你可以通过你的口、唇、舌控制对方的兴奋程度和控制对方高潮，尤其是舔上一轮，让对方猛的一阵抽搐，看着她快到时，轻轻一放，离开她的阴蒂，把她气得大喊大叫，或者一离开，看着她要叫喊的时候，马上含上去，她一舒服又喊不出了。当你看到自己可以控制女性的情绪时那种感觉，相信我不说，是个男人都会自豪的！</w:t>
      </w:r>
    </w:p>
    <w:p>
      <w:r>
        <w:t>北霸天明白这个道理，而小薇正在体验这种刺激。小薇再这期间已经有几次昏死的感觉，浑身火热滚烫，口中干渴，嘴唇已经起了干皮。但身体的饥渴远远没有精神上的饥渴严重，此刻她最希望的就是北霸天的大鸡巴能冲刺进她的阴道，那种一泻千里的快感，在她的脑海中回旋……北霸天含着小薇的阴蒂，一边舔，一边时而用手去挠她的阴毛；时而手指轻撩她的肛门；或用手指轻轻插入她的阴道内搅动；或用双手伸上去抓她的双乳，总之没有闲过。别说是小薇这样的处女之身，就是高媛媛那样的性爱高手在这样的挑逗之下也会迷失自己。看到火候已到，北霸天轻声问道“小薇，想要吗？”“恩！”虽然只有恩这一个字，却包含了千言万语。首先回答的迅速，对于一个被强迫嫁人的处女来说，那份少女的初夜矜持荡然无存。其次重重的语气，是确定一定以及肯定，总之没有一点反对的意思。最后是头部的配合，小薇在回答的时候，头不由自主的点点了，发自心底的那种呐喊，说明她是迫切的想要。现在无论是黄瓜、茄子、还是北霸天的大吊对于她来说都无所谓了，只要有一个东西能插进她的小穴，深入她的子宫就好……“那你求我啊，”北霸天淫笑道。</w:t>
      </w:r>
    </w:p>
    <w:p>
      <w:r>
        <w:t>“我求你了，亲爱的哥哥，我求求你。”</w:t>
      </w:r>
    </w:p>
    <w:p>
      <w:r>
        <w:t>“求我什么啊？”北霸天继续问道。</w:t>
      </w:r>
    </w:p>
    <w:p>
      <w:r>
        <w:t>“求你……”小薇一时词穷，毕竟没有经验。</w:t>
      </w:r>
    </w:p>
    <w:p>
      <w:r>
        <w:t>“求我插你，求我操你是吗？”</w:t>
      </w:r>
    </w:p>
    <w:p>
      <w:r>
        <w:t>“恩。”又是急促而又重重的一声回答。</w:t>
      </w:r>
    </w:p>
    <w:p>
      <w:r>
        <w:t>“那你说，哥哥求你用大鸡巴操我的小穴吧。”</w:t>
      </w:r>
    </w:p>
    <w:p>
      <w:r>
        <w:t>“哥哥……，求你……用大……大鸡巴……操……操……我的小穴吧。”小薇说完呼吸声更加急促了。</w:t>
      </w:r>
    </w:p>
    <w:p>
      <w:r>
        <w:t>北霸天心满意足的站起身，把坚挺的阳具放到了小薇的洞口，开始摩擦。“可能会有一点痛哦！”</w:t>
      </w:r>
    </w:p>
    <w:p>
      <w:r>
        <w:t>“恩。”可能除了这个字，小薇已经不会说别的了，大脑一片空白……北霸天把阳具慢慢的插进小薇的小穴，虽然流了很多水，润滑是够了，可小薇的阴道实在是太紧，想一下进去还真是困难。刚一进去，小薇就啊啊的大叫起来，有恐惧、有痛、还有快感。这一叫北霸天更加兴奋，这么紧的小穴干起来实在是享受。夹得紧紧的，小穴里面的所有褶皱这回像吸盘一样吸附在北霸天的大鸡巴上。每抽动一次全身的神经都在兴奋。继续深入，北霸天用力向里面一顶，小薇声嘶力竭的大叫一声，双手伸下来想去护住自己的下体。北霸天并没有停下来，而是加力加速冲刺，小薇的叫声更大了，还带着哭腔。面部表情也变得紧张而痛苦起来。北霸天抓住小薇的双手，十指相扣，紧紧的。下面的活塞运动却丝毫没有停歇。小薇的手指紧紧和北霸天的扣在一起，指甲深深的抠在北霸天的手背上，全身大汗淋漓。</w:t>
      </w:r>
    </w:p>
    <w:p>
      <w:r>
        <w:t>随着北霸天阳具的抽查，小薇的阴道口里面流出了鲜红鲜红的液体。我的耳畔又响起了那段熟悉的旋律：</w:t>
      </w:r>
    </w:p>
    <w:p>
      <w:r>
        <w:t>花儿为什么这样红？</w:t>
      </w:r>
    </w:p>
    <w:p>
      <w:r>
        <w:t>为什么这样红？</w:t>
      </w:r>
    </w:p>
    <w:p>
      <w:r>
        <w:t>哎红得好像，</w:t>
      </w:r>
    </w:p>
    <w:p>
      <w:r>
        <w:t>红得好像燃烧的火，</w:t>
      </w:r>
    </w:p>
    <w:p>
      <w:r>
        <w:t>它象征着纯洁的友谊和爱情。</w:t>
      </w:r>
    </w:p>
    <w:p>
      <w:r>
        <w:t>花儿为什么这样鲜？</w:t>
      </w:r>
    </w:p>
    <w:p>
      <w:r>
        <w:t>为什么这样鲜？</w:t>
      </w:r>
    </w:p>
    <w:p>
      <w:r>
        <w:t>哎鲜得使人，</w:t>
      </w:r>
    </w:p>
    <w:p>
      <w:r>
        <w:t>鲜得使人不忍离去，</w:t>
      </w:r>
    </w:p>
    <w:p>
      <w:r>
        <w:t>它是用了青春的血液来浇灌。</w:t>
      </w:r>
    </w:p>
    <w:p>
      <w:r>
        <w:t>哎鲜得使人，</w:t>
      </w:r>
    </w:p>
    <w:p>
      <w:r>
        <w:t>鲜得使人不忍离去，</w:t>
      </w:r>
    </w:p>
    <w:p>
      <w:r>
        <w:t>它是用了青春的血液来浇灌。</w:t>
      </w:r>
    </w:p>
    <w:p>
      <w:r>
        <w:t>哎红得好像，</w:t>
      </w:r>
    </w:p>
    <w:p>
      <w:r>
        <w:t>红得好像燃烧的火，</w:t>
      </w:r>
    </w:p>
    <w:p>
      <w:r>
        <w:t>它象征着纯洁的友谊和爱情。</w:t>
      </w:r>
    </w:p>
    <w:p>
      <w:r>
        <w:t>是的，小薇的处女膜破了，又一个处女变大嫂了。正是因为没有歌曲中的纯洁的友谊和爱情，所以我相信，他们的的性爱是纯洁的，除了性爱没有杂念。对于性解放来说，他们是最可爱的人。</w:t>
      </w:r>
    </w:p>
    <w:p>
      <w:r>
        <w:t>第六章北霸天（6）</w:t>
      </w:r>
    </w:p>
    <w:p>
      <w:r>
        <w:t>且说北霸天看到小薇下体流出的血，更加兴奋，黑社会都比较噬血。据北霸天自己说，第一次砍人的时候是在八岁，因为有一个十五六岁的小流氓抢他的唯一的一个玩具——自制的一把弹弓。北霸天当时没有哭，回家拿出一把菜刀追到那个小流氓的家里连砍了40多下，最后被那个孩子的邻居生生的抱住才停手。当第五刀砍到小流氓脑袋上，看见脑浆和血蹦出的时候，北霸天一场兴奋，下手一刀比一刀狠。后来那个小流氓没有死，毕竟那个时候北霸天没有多大的力气，但落下了终身残疾，直到现在这个小流氓都不知道他妈妈是谁。</w:t>
      </w:r>
    </w:p>
    <w:p>
      <w:r>
        <w:t>北霸天把屁股往下一沉，这样阳具就直直的对着小薇的洞口，插进去的时候龟头是沿着阴道上壁运动的，对于G点更有冲击力。北霸天的攻势更加强劲了。一下一下用力的冲刺。因为小薇的处女膜已破，北霸天顿时感觉里面的空间在无限延伸，随着每一次的用力，硕大的阳具也一点一点的在没入。抽查了几十下以后，已经完全没入小薇的无底洞中。</w:t>
      </w:r>
    </w:p>
    <w:p>
      <w:r>
        <w:t>小薇由刚开始的紧张、恐惧、疼痛，已经变成了强烈的快感。随着北霸天大鸡巴的深入，每一次摩擦都强烈的刺激着她敏感的神经。当北霸天的龟头触到她子宫的时候，那种飘飘欲仙的感觉，让小薇有一种冲动，一种想要拥抱的冲动。小薇猛的坐了起来，抱住北霸天雄壮的身体，小穴完全包裹住阳具，快速的蠕动起来。</w:t>
      </w:r>
    </w:p>
    <w:p>
      <w:r>
        <w:t>“啊……啊……哥哥，真爽……好舒服啊……啊……啊……”</w:t>
      </w:r>
    </w:p>
    <w:p>
      <w:r>
        <w:t>北霸天也被这种激情感染了，双手抱住小薇的屁股，用力的往自己这边来回的送。</w:t>
      </w:r>
    </w:p>
    <w:p>
      <w:r>
        <w:t>“哦……你真骚……比你妈妈还骚……你个骚逼……”</w:t>
      </w:r>
    </w:p>
    <w:p>
      <w:r>
        <w:t>“哦哦哦哦哦哦……哥哥快用力……使劲……使劲的操我啊……我是骚逼……快……用力……使劲操我。”</w:t>
      </w:r>
    </w:p>
    <w:p>
      <w:r>
        <w:t>二姐躺在旁边被晾了半天，看着他们，尤其是北霸天给小薇做口活的时候，真是又羡慕又嫉妒。自己在一边不停的用手抠自己的小穴，用力虐待自己的奶子。此刻再也安奈不住，坐起来从后面抱住北霸天，在他的背上开时摩擦，嘴里不时的发出浪叫：“还有我……哦哦哦哦……我也要……我也要……”</w:t>
      </w:r>
    </w:p>
    <w:p>
      <w:r>
        <w:t>北霸天那个兴奋：揽二桥于东南兮，乐朝夕之与共。</w:t>
      </w:r>
    </w:p>
    <w:p>
      <w:r>
        <w:t>“啊……啊……啊……哦……”北霸天像野兽一样咆哮，更加激怒了这对淫荡母女的性欲。现在的情形是：这对母女在强J北霸天。</w:t>
      </w:r>
    </w:p>
    <w:p>
      <w:r>
        <w:t>就这样持续了片刻之后，北霸天让母女二人跪在休息台上，自己站在水里，大鸡巴冲进小薇的逼里，一只手伸进了二姐的逼里。二姐和小薇的胸在不停的跳动，随着北霸天的每一次抽插舞动。浴池对面有一个大大的镜子，从镜子中，北霸天找到了一个最佳视角。可看到母女二人的表情，陶醉、当然还有淫荡。看到四只乳房像波浪一样荡来荡去，北霸天加紧了抽查速度和力量。</w:t>
      </w:r>
    </w:p>
    <w:p>
      <w:r>
        <w:t>“我要干死你们母女……干死你们……”</w:t>
      </w:r>
    </w:p>
    <w:p>
      <w:r>
        <w:t>说完快速的把阳具从小薇的逼了抽了出来，又迅速的插到了二姐的逼里。突然失去动力的小薇，一下感觉全身软软的，爬在台上抽搐。嘴里只剩下哼哼声。二姐企盼已久的大鸡巴终于再次光顾自己，淫叫声开始肆无忌惮。</w:t>
      </w:r>
    </w:p>
    <w:p>
      <w:r>
        <w:t>“哦哦哦……亲亲……操我……干死我了……哥哥你好棒……啊……哦哦……”</w:t>
      </w:r>
    </w:p>
    <w:p>
      <w:r>
        <w:t>“再来……用力……使劲……哥哥我……爱死……你了……操我……”</w:t>
      </w:r>
    </w:p>
    <w:p>
      <w:r>
        <w:t>“操我……我的……下面……逼里……好痒……好难过……好舒服……”</w:t>
      </w:r>
    </w:p>
    <w:p>
      <w:r>
        <w:t>“人家要啊……用力啊……再快点……啊……啊……”</w:t>
      </w:r>
    </w:p>
    <w:p>
      <w:r>
        <w:t>“不要停……呵呵……使劲……我是你的……我的……逼也是……你的”</w:t>
      </w:r>
    </w:p>
    <w:p>
      <w:r>
        <w:t>二姐开始语无伦次的叫喊起来，用左手回过来，抓住北霸天的按在自己屁股上的胳膊，用力拉扯，让每一次都更深入一些。北霸天腾出一只手，伸到二姐的下面，用力握住二姐右面的大胸，使劲的揉搓。另一只手也摆脱了二姐的束缚，用力一推，二姐身不由己的放下左手，双手支在休息台上。北霸天又按了按二姐的腰部，示意二姐俯下身。二姐把双臂平方在休息台上，然后脸贴在胳膊上，这样就成了屁股撅的高高的，上半身爬下去，一条优美的曲线展现在北霸天的面前。北霸天双手各拿捏住一个乳房，双臂紧紧夹住二姐的胴体，开始疯狂的抽插，“啊啊啊啊啊啊……啊啊啊……啊啊啊啊……”叫声就像在吹冲锋号。</w:t>
      </w:r>
    </w:p>
    <w:p>
      <w:r>
        <w:t>感觉快要出来了，北霸天抽出阳具，抓住小薇的屁股，对准小穴就插了进去。已经昏迷的小薇受到刺激，立马进入战斗状态，啊啊大叫起来，身子一抖，一股黄色的液体从尿道口射了出来。北霸天加速抽插，小薇还想尿，但尿不出来了，只有一点一点的往外滴。二姐倒着爬过来，将头伸进二人的胯下，小穴刚好对着小薇的嘴。这样就形成了北霸天后门操小薇，小薇和二姐69式。二姐在下面伸出舌头，放在北霸天的阳具和小薇的小穴连接处，随着没有一次抽插，就可以舔到北霸天的蛋蛋和大鸡巴，当然还有小薇的小穴。小薇低下头，亲吻二姐的小穴，用舌头快速的舔二姐的阴蒂。</w:t>
      </w:r>
    </w:p>
    <w:p>
      <w:r>
        <w:t>三个人都发出了一样的叫声“啊……啊啊啊……啊啊……”</w:t>
      </w:r>
    </w:p>
    <w:p>
      <w:r>
        <w:t>三个人的第N次高潮——最高潮同时到来，北霸天的阳具急速膨胀，一股热流就在输精管中涌动，北霸天一只手用力的怕打小薇的屁股，一只手抓住二姐的头发，使劲把二姐的头向自己屁眼那里塞，二姐知趣的用舌头舔北霸天的屁眼。北霸天全身一起发力，狠狠的抽插了几十下，终于精子带着呼啸声喷射而出。北霸天拔出阳具，快速的插到二姐的嘴里，狠狠的抖动了几下。一半精液射到了小薇的逼里，一半射到了二姐的嘴里。</w:t>
      </w:r>
    </w:p>
    <w:p>
      <w:r>
        <w:t>北霸天的阳具慢慢的在二姐的口中缩小，变软，二姐用力的含住，随着阳具的变小而缩紧嘴。小薇趴在二姐的身上，嘴还在二姐的小穴上。</w:t>
      </w:r>
    </w:p>
    <w:p>
      <w:r>
        <w:t>北霸天抱起了小薇，放到床上，然后又把二姐抱了过来。三个人躺在床上呼呼睡去。</w:t>
      </w:r>
    </w:p>
    <w:p>
      <w:r>
        <w:t>第七章北霸天（7）</w:t>
      </w:r>
    </w:p>
    <w:p>
      <w:r>
        <w:t>且说北霸天强迫娶了小薇，又顺奸了丈母娘二姐，虽然开始母女二人出于无奈，但经过与北霸天云雨之后，母女二人被彻底征服，每日被北霸天在胯下蹂躏并喜不自禁。北霸天自从得了这两个尤物，很长一段时间再没有沾花惹草，除了和高媛媛偶尔交配一下，基本上把全部心思都用在了这对母女身上。</w:t>
      </w:r>
    </w:p>
    <w:p>
      <w:r>
        <w:t>虽然说玩物丧志，像北霸天这样经历充沛的男人却是例外。这段时间他的势力又得到了长足的发展。基本统一了当地黑恶势力，成为当之无愧的老大。并在东三省范围内建立庞大的关系网。慢慢的形成真正的黑社会势力组织。资金主要来源为黑龙江木材的采伐和销售，并很大程度上都去创汇了——出口给外国。此一项在当时北霸天个人的年进项就过亿。至于高长青等到底能赚多少钱，谁也不知道。只是后来听说高长青去拉丁美洲一个小国，买了一片岛，长年在外国居住，再也没有回来过。</w:t>
      </w:r>
    </w:p>
    <w:p>
      <w:r>
        <w:t>1991年12月25日前苏联宣布解体。解体后的前苏联综合实力大幅下降。苏联在解体前本就因为与美国的军备竞赛而大伤元气，因为在重工业上过分追求，而导致其他领域的掣肘。经济方面，计划制经济过于僵硬，以至于前苏联的经济比较滞后，为了应付美国军事的快速前进，又不得不把大量的预算砸在军队建设和武器研制上，以至于其他生产部门难以为继。在解体后，各个国家都在进行自己的发展，但因为前苏联僵化的经济体制，都存在着大量的资金漏洞，所以虽然前苏联经济指标很高，但人民生活水平因为轻工业的停滞而没有任何提高。</w:t>
      </w:r>
    </w:p>
    <w:p>
      <w:r>
        <w:t>原来苏联将很多国有企业转为股份制，每个公民手里都有股票，但却不知道股票价值何在。少数寡头就趁此机会收集散户手里的股票，成为这些国有企业的最大股东，最讽刺的是很多市民就为了一条牛仔裤或者几斤牛肉就将手里的股权转让了。而这个时候，许多在前苏联经商的中国人，都被迫返回中国，只有少数有背景有关系的红顶商人，抓住了这个机遇，成为赢家。高长青家族就是其中的一个。</w:t>
      </w:r>
    </w:p>
    <w:p>
      <w:r>
        <w:t>高长青家族不仅与俄罗斯政府高层交往密切，与俄罗斯黑帮的勾结也十分频繁。前苏联解体后，大量的武器闲置，相信大家都看过尼古拉斯凯奇主演的影片《战争之王》，里面就有一个情节，在俄罗斯军方高官处购买大量的军火。这个情节不是虚构的，是真实存在的，不过更多的是当时的军火由军方交易给黑帮，黑帮再转给国外的黑帮，然后到它该去的地方。</w:t>
      </w:r>
    </w:p>
    <w:p>
      <w:r>
        <w:t>除了军火，毒品和色情行业也是俄罗斯黑帮的最爱。如果有去过黑河的道友，应该知道，在黑河的宾馆可能最喜欢看的就是俄罗斯的毛片，和价格低廉的俄罗斯妓女。在九几年，俄罗斯妓女包夜也只要300元，现在可能高一点了。毒品，现在溜冰应该是很正常的事情。有一次去山东青岛朋友那里，到谁家都是拿出冰来招待客人，很无奈。当时的毒品交易，很大份额也掌握在俄罗斯黑帮的手中。</w:t>
      </w:r>
    </w:p>
    <w:p>
      <w:r>
        <w:t>高长青与北霸天一伙与俄罗斯黑帮的主要交易就在毒品和色情这两大块。</w:t>
      </w:r>
    </w:p>
    <w:p>
      <w:r>
        <w:t>北霸天在92年—95年直到他车祸死亡这段时间，都在控制着东三省的毒品60%以上的交易。而黑龙江省内的多家北方俄罗斯娱乐城，北霸天都是最大的股东。娱乐城内的除了有俄罗斯小姐外，还有各种赌博机。</w:t>
      </w:r>
    </w:p>
    <w:p>
      <w:r>
        <w:t>北霸天就在黑河的一家娱乐城里面第一次干了外国女人，俄罗斯的一个18岁女孩——叶卡捷琳娜，中文诨名叫“插里舒服”。以下简称琳娜。</w:t>
      </w:r>
    </w:p>
    <w:p>
      <w:r>
        <w:t>俄罗斯人有狐臭，还很严重。最可气的是还打刺鼻的香水，味道混合在一起，我靠，没有鼻炎的人肯定受不了。</w:t>
      </w:r>
    </w:p>
    <w:p>
      <w:r>
        <w:t>俄罗斯女人生孩子之前身材和皮肤都是超级无敌，生完孩子以后就很胖了。</w:t>
      </w:r>
    </w:p>
    <w:p>
      <w:r>
        <w:t>琳娜是典型的俄罗斯北方女人，身高1米78以上，皮肤白皙，体毛很重，是淡淡的黄白色。头发是黑色的。眼睛往里面凹，鼻梁直挺。嘴很大，嘴唇也很厚。一看就是性欲很强的那种。</w:t>
      </w:r>
    </w:p>
    <w:p>
      <w:r>
        <w:t>北霸天和琳娜来到包房，由于语言不通，一切都用动作来表示。琳娜为北霸天脱去衣服，就一口含住北霸天的大鸡巴，开始口活起来。北霸天躺在床上，任由这个美女摆布。琳娜做完口活就开始脱自己的衣服，乳房不大，美妍黄片中的那么大，但手感极好，北霸天摸了一会就来了感觉，示意琳娜可以开始进入主题了。</w:t>
      </w:r>
    </w:p>
    <w:p>
      <w:r>
        <w:t>琳娜脱掉丁字裤，小穴周围的阴毛刮的一干二净。为北霸天戴上了套套，一屁股就坐了上去，看得出琳娜喜欢女上式，而且很疯狂。琳娜在北霸天的上面前后左右疯狂的舞动着，嘴里发出“哦也……哦也……”淫叫声。北霸天则摸着她的腰身，看着她的奶子上下颤动，一把抓住，然后狠狠的吸了几口。琳娜的则配合这，把胸使劲的挺了挺。</w:t>
      </w:r>
    </w:p>
    <w:p>
      <w:r>
        <w:t>干了一会北霸天开始采用后入式进入琳娜体内，这个位置可以近距离的欣赏琳娜的丰满的屁股了，琳娜丰满但不臃肿，浑身的肉显得很瓷实，屁股上和大腿上的肉更是如此，摸上去手感很特别。北霸天一边抽插着，一边俯身摸摸奶子，不时的轻拍几下屁股。然后又换了侧入式，双手握着琳娜的奶子，不停的揉搓，阳具使劲的向上顶。最后换成正常体位，北霸天看着琳娜天使一般的面容，不禁俯下身亲了起来。弄得琳娜满脸口水，琳娜也用舌头和北霸天纠缠在一起。北霸天加快了抽插速度，最后双手按住琳娜的乳房，心满意足的射出了最后的精子。</w:t>
      </w:r>
    </w:p>
    <w:p>
      <w:r>
        <w:t>至此时北霸天最后一次干女人，回到县城后，因酒后飙车，不幸死亡，这个当地一大恶霸，就此终结！后来我县先后出现了多位黑社会老大，但名声和地位远远不及北霸天的。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