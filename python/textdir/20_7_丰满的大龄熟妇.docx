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丰满的大龄熟妇</w:t>
      </w:r>
    </w:p>
    <w:p>
      <w:r>
        <w:t>本狼经常去论坛中的良家情感抒发区欣赏各大狼友的风流情事，也总想着自己能有段风流的经历，在此驱动下加入了好多网友只要是同城的有头像的都一一拿下，采取了人海战术。经过一段时间的努力开发了几个比较不错的网友。我要讲的这个是比较有意思的女人。认识这个女人比较有意思，是在一个游戏里面结实的。</w:t>
      </w:r>
    </w:p>
    <w:p>
      <w:r>
        <w:t>看上她的原因是她比较喜欢运动，也比较能交流，在网上大家都是有一句每一句的调侃着。大家都是成年人，我也不瞒着她在网上的主要目的就是寻找艳事她呢也就奇怪了每次见我在线都会问我今天收获怎么样啊，有没有遇到合适的美女。我有时候也没不愿意搭理她，就随便应付她几句说自己没有艳遇。倒是有几个大龄的熟女经常关心我这小弟弟有没有得到释放。她呢，就是一顿的臭骂我太不尊重她。呵呵，有个这样的网友也很有意思。</w:t>
      </w:r>
    </w:p>
    <w:p>
      <w:r>
        <w:t>有段时间天气特别热，晚上下班后就不想出去。随便叫上几个快餐吃完就呆在家里吹空调上网看论坛。这时候她的头像不停的闪耀，发来了一连串的问题询问我在干嘛，晚上没有去找小姑娘么。我说小姑娘我不感兴趣，倒是想试试成年的大熟女。她尽然说你敢来么我可以给你试试，这一句提起了我的兴趣。难道我真的可以去享受一下这个成熟艳丽的女人么。</w:t>
      </w:r>
    </w:p>
    <w:p>
      <w:r>
        <w:t>我在问清楚她的回答后确定她是想和我来一次。女人也是有需要的，看来她最近的性欲比较强烈，尽然找我陪她。之前从她的视屏中看出来她是一个比较有丰韵的女人，长相比较娇媚。她给我传过来几张照片上能看的出来是一个成熟的很有魅力的女人，一头波浪的头发配上一双水汪汪的眼睛，谈不上很出类拔萃但是在她这个年龄段也算一个回头率很高的女人了。</w:t>
      </w:r>
    </w:p>
    <w:p>
      <w:r>
        <w:t>身高估计在１６０左右，身材比较丰满尤其是那对豪乳满足了我对女人的第一视觉享受。虽然年纪大我很大一截，但是毕竟是主动要求我去陪她的很乐而不为呢。</w:t>
      </w:r>
    </w:p>
    <w:p>
      <w:r>
        <w:t>为了吊足她的胃口，我说我今天晚上还没有兴趣呢，要不然在等几天？她尽然来了点情绪说我不是个男人，她都主动了。我还爱理不理的真差劲。呵呵看来是比较想要，我说要我去陪你也行，但是我不是那种过了一夜就恕不相识的人哦你要么就陪我到我找到合适的对象要么你就不要让我去。她一个劲得说好的好的只要弟弟满意她她就做我的情人。我想还情人呢，我就是把你当做泄欲的对象而已，要我跟你做情人你做梦吧。</w:t>
      </w:r>
    </w:p>
    <w:p>
      <w:r>
        <w:t>心里这么想但是嘴上不能那么说，在恭维了她一番后，我拿了点零钱就向她说的地址进军了。她所说的地址在城市比较繁华的饮食一条街，哪里的治安好似不是很好，到达美食街后心里有点发憷，不会跟我来个仙人跳吧。怀揣着种种猜测拨通了她的电话告知她我已经到了，她说让我在美食街上先溜达一会，现在她的家里来了几个客人过一会跟我联系再下来接我。</w:t>
      </w:r>
    </w:p>
    <w:p>
      <w:r>
        <w:t>我一听这女人是戏弄我吧，我还不情愿跟她发生点什么呢，我一个短信过去「我是诚心过来找你，如果你不想做那么我就回去了。」她回复我「别着急，家里来的几个人是看房子的。没想到晚上还有人来看房一会就走，你稍等一下等会我请你吃夜宵」。心一想来都来了就在这附近转转吧回去也是没事。我就在美食街上溜达着。</w:t>
      </w:r>
    </w:p>
    <w:p>
      <w:r>
        <w:t>一边溜达一边看着灯红酒绿的烧烤摊上各色的美女，说来也是奇怪这白天在哪里都看不见得美女，怎么一到晚上都跑出来了一个个都短裤吊带。看的我心痒痒，为了能近点的欣赏这些美女。</w:t>
      </w:r>
    </w:p>
    <w:p>
      <w:r>
        <w:t>我也点了烧烤，叫了一瓶啤酒。选了一个单人吃烧烤的美女旁坐了下来。坐旁边的两条大长腿就直直的插在我烧烤桌子下面肆无忌惮的摇着着一双娇小的玉足，看来今晚没有占有成熟的熟女而收获另一端艳遇也不错哦。</w:t>
      </w:r>
    </w:p>
    <w:p>
      <w:r>
        <w:t>在我意淫的时候身后传来一个男性低沉的声音「点了肉串了么，ＸＸ。我饿了，有没有叫啤酒？」妈的看来名花有主了，我是竹篮子打水一场空了。算了，本来就不是自己的就不要再去想了，这位情侣会合后吃的那个叫一个开心啊。这女人不是把头埋进男人的怀里撒娇就是用她那双白白的小腿摩擦着她男人的裆部。好像有点动物世界要交配前的耳鬓厮磨，看的我真是欲火难惹。这小女人的腿还真是好看，细细长长的不肥不瘦。配上一双白嫩的小脚真是诱人。</w:t>
      </w:r>
    </w:p>
    <w:p>
      <w:r>
        <w:t>两只小脚上挂着十个胖胖的小脚趾头，看上去真是让我心动。每个脚趾上都涂上了凉粉的指甲油，在夜灯得照耀下显得格外的喜人。在我沉醉在身边的这位小女人的时候手机嘟嘟的声响将我拉回了现实。手机上来一条短信是哪位熟妇的信息，告诉我她家没有人了能过去了。我这正窥探这身边这小女人的美腿时候哪能说走就走呢，起码得多看一会再去吧。</w:t>
      </w:r>
    </w:p>
    <w:p>
      <w:r>
        <w:t>回了她几个字，「先洗好，等我」。</w:t>
      </w:r>
    </w:p>
    <w:p>
      <w:r>
        <w:t>她回复「好痒，速来」这骚妇还真是够骚的，看我过去怎么收拾她。喝了最后杯中一口啤酒就准备出发。这时候也是巧，隔壁哪位小女人起身准备去拿餐巾纸，没想到凉鞋的鞋跟太高失去了重心使得她一下扑倒在我的后背，看来今天没有艳遇倒有了一些幸运她长长的头发掠过我的鼻尖一股轻轻的茉莉香味让我回味无穷。我起身扶稳了她关切的问道没事吧小姐，她害羞的回复没事谢谢。</w:t>
      </w:r>
    </w:p>
    <w:p>
      <w:r>
        <w:t>她的哪位男朋友好像没看见一样还埋怨她走路不看着点。这该死的小子竟然对这么漂亮的女人说这种话。</w:t>
      </w:r>
    </w:p>
    <w:p>
      <w:r>
        <w:t>离开了烧烤摊，我按照她的指示走进了一个小区的巷子。她所住小区是哪种比较旧的那种，有点年代了连电梯都没有。估计是上一辈人留给她的摸索着走进了她所在的楼层，敲开了房门。在我面前呈现的女人有点让我大吃一惊，原来本人比照片好看一些！她带着发带，身上穿着黑色的连衣裙。绯红的脸颊告诉我她有点紧张。看来她不是骗人的，的确是良家妇女。在彼此打量着对方时候她低着头说，快进来别邻居看见了。</w:t>
      </w:r>
    </w:p>
    <w:p>
      <w:r>
        <w:t>她轻轻拉着我的衣袖将我领进了屋。我说你让我在外面等了好久，有一个小时了吧。她对我表示了歉意说，今天真是不巧正好是看她房的人突然打电话来想看她房子而我也到了她家附近。当时她都害怕如果我已经在房子里面了该如何跟看房子的解释。</w:t>
      </w:r>
    </w:p>
    <w:p>
      <w:r>
        <w:t>好事多磨，这才能体现我的诚意。她会心的笑了一下给我倒一杯水，我在屋里四周看了一下，没有其他人在放心了。我对她说大姐你虽然比我大很多，但是本人真的很漂亮也很性感。她有点害羞的跟我聊了一会。聊天中得知她是一个离异的单身母亲，女儿已经上大学了，这个房子是她平时上班时候住的。自己也不想男人到自己家，但是觉得我比较幼稚也比较真实就顺着我的话将我引来。</w:t>
      </w:r>
    </w:p>
    <w:p>
      <w:r>
        <w:t>她将我领到床边坐下，我仔细欣赏着这个即将跟我交合的女人。卸妆后的她没有了一丝野性反而多了一点温柔。她摸摸我的头说小伙子，这么年轻不要出去瞎玩啊。要是玩到不干净的女人后悔都来不及。我听话的点点头说我以后就经常来你这里，只要你愿意。</w:t>
      </w:r>
    </w:p>
    <w:p>
      <w:r>
        <w:t>她说你去洗洗吧，我已经洗好了。我说要洗一起洗，这样能交流一下情感她害羞的点了点头，在床边帮我的上衣和裤子脱了下来，看着我撑起来的内裤疑问的说到你都硬了，太年轻了吧？这还没有怎么你呢。</w:t>
      </w:r>
    </w:p>
    <w:p>
      <w:r>
        <w:t>经过漫长的等待和烧烤摊上的一些小情况，再如此接近这位成熟女时谁能控制好自己的小弟弟？在我脱得只剩下内裤时候，她也背过身去褪去自己的衣服女人的衣服比较方便。她从膝盖下面将裙子往上一掀一个美艳的成熟女人的胴体就呈现在我面前了，更让我吃紧的是她没有穿内裤。</w:t>
      </w:r>
    </w:p>
    <w:p>
      <w:r>
        <w:t>眼前的她背对着我，硕大的臀部距我只有十几公分，我忍不住的伸手去摸她也没有回避，享受着我的抚摸，我将她的屁股抱了起来贴在我的脸庞。用鼻子贪婪的摩擦着她的屁股，我能感受到她那久违的春心，她轻轻的呻吟着享受着。双手搓揉起自己的豪乳，我们两放肆享受着对方，贪婪的将所有的私欲表现出来。</w:t>
      </w:r>
    </w:p>
    <w:p>
      <w:r>
        <w:t>爱抚了一阵，我提议先洗洗身体。我毕竟刚才还去烧烤哪里出来一身的汗她把自己脱光后顶着一对豪乳在我前面说先舔舔它，看来这个骚妇有点按耐不住了这么着急！我说等会会让你享受到酣畅淋漓的性爱的。先去帮我洗洗吧，我刚才出了一身的汗。她开心的回应着我，那我帮你洗这样快。</w:t>
      </w:r>
    </w:p>
    <w:p>
      <w:r>
        <w:t>在狭小的浴室里，她将我的包皮翻开，用清水仔细的冲洗着。比自己大的熟女这点比较好，不做作，虽然害羞，但是她知道自己要的时候就会直接的索取我看着她认真的清洗我的下身，让她坐在马桶上，这样就不用弯腰。从我站立的角度看她一对豪乳真是让我喷血，虽然年华在上她身上留下了印记，但是她那坚挺的胸部仿佛在告诉我她还是风华正茂。</w:t>
      </w:r>
    </w:p>
    <w:p>
      <w:r>
        <w:t>我双手探至她的豪乳中间摸索着她的乳头，毕竟还是上岁数了。她的乳头已经呈现黑褐色。宛如鸡蛋大小的乳晕表露了她的成熟。如此风韵的熟女跟我共浴真是想都不敢想。我在摸她的同时也轻轻的将自己的下身往她脸部靠近。我想让她将我的小弟弟放她入口中，她好像察觉我这一举动，抬起头来问我你是不是想让我帮你吸吸？我的眼神中充满了对她言语的赞同？？？</w:t>
      </w:r>
    </w:p>
    <w:p>
      <w:r>
        <w:t>她用淋浴头仔细的冲了冲我的龟头，然后轻轻的将自己舌头舔拨着我的马眼一股电流从生殖器末端直接传递到我的头发丝。久违性事的熟女放浪这将我的小弟弟放入口中，那贪婪的神情和销魂的技术让我怀疑离异的她怎么能单身过这么些年。</w:t>
      </w:r>
    </w:p>
    <w:p>
      <w:r>
        <w:t xml:space="preserve">她的嘴是吸尘器还是拔火罐？为什么我的自制力变得如此低级？她吮吸了我几分钟我就有点像发射的冲动？太刺激了，她的口技太好了。不能轻易就让她将我的精液吸出。我双手将她的头发抚开，对她说真舒服。现在我给你来舔舔吧我请她将自己的一条腿架在洗漱池上，我蹲下准备欣赏的时候她害羞的说她从结婚到现在都没有这么淫荡的将自己的私处给男人看过感觉好淫贱哦。看着她红润的面部，我深深的吻了她的嘴唇，说道我会让你舒服的~ 让你过足这些年没有享受到的瘾。她爱抚着我的头发将我的头按到她的私处。 </w:t>
      </w:r>
    </w:p>
    <w:p>
      <w:r>
        <w:t>她的私处比较肥美，两个大阴唇已经充血像一只蝴蝶一样翻在外面。我用我的舌头撩拨了一下她的阴蒂并用手指刺激着她的阴部？？？逐渐的它慢慢的红肿起来，阴道口鲜艳的嫩肉也张开了小口，慢慢的分泌出来的爱液让她逐渐感受到好久没有的快感。她轻声的对我说「好舒服，想要你。要你干我。」我吮吸了她那两片充血的大阴唇后，将自己的舌头深深的顶进了她的小穴她抖动着身体配合着我的动作，我知道她想这一刻想的太久了。她颤抖的身体我知道她很投入这一淫荡的交合。我不停的用自己的舌头舔它、顶它。终于她说受不了了，想干事。我说这么想要么，现在还不是时候，我还有一点会让你舒服。她说「快，你快来让我舒服。」我让她坐在马桶上，把腿再分开一点。然后将她的大腿最大限度的撑开，用自己的手指深入她的小穴，摸索着她的Ｇ点。在一段仔细的摸索后终于探到了她最激动的地点。</w:t>
      </w:r>
    </w:p>
    <w:p>
      <w:r>
        <w:t>在我两个手指不停抽插中，她呼喊着「好刺激、好爽、快点快点。我要到了」在一通强烈的抽搐下，她叫喊着「我到了，我到了」我能感受到她小穴到达高潮后的痉挛。我轻轻的抚慰着她胸口，安抚着问她舒服了吧。她轻声的呢喃到「魂都没有了，太舒服了！感觉想脱胎换骨一样」我说「我还没舒服呢，你怎么那么快就先去了。那我怎么办？」她说「好弟弟，先休息一会。我们有一整个晚上呢，先让大姐休息休息。哎哟，腰都有点直不起来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