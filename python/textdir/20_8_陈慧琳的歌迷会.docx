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陈慧琳的歌迷会</w:t>
      </w:r>
    </w:p>
    <w:p>
      <w:r>
        <w:t>这一晚，在半山区的别墅里，乐坛天后陈慧琳开了一个乐迷聚会，她选了三十多名男女歌迷一起，吃喝玩乐；有幸选中出席这种聚会，对陈慧琳的歌迷们来说，是一种运气，很多歌迷靠人事靠关系也弄不到一张邀请函，但早乙女静子却很容易地拿到一张在手。</w:t>
      </w:r>
    </w:p>
    <w:p>
      <w:r>
        <w:t xml:space="preserve">因为早乙女静子没有辞去刑警一职，她多多少少还能运用权力要技术组造一张邀请函给她，静子惟一担心的是时间不足，幸好聚会是在她回日本述职前的一晚，她还能扮成陈慧琳的歌迷，还能进入陈慧琳的别墅，还能找寻她认为会出现的目标 -霸邪。 </w:t>
      </w:r>
    </w:p>
    <w:p>
      <w:r>
        <w:t>陈慧琳歌迷聚会的时间终于开始了，陈慧琳以女主人的身份，穿著高贵的黑色低胸晚装出场，三十多名的歌迷，不少男女，都起哄起来，静子也扮得如他们一样疯狂，另一方面却又特别留意四周人们的举动及陈慧琳的反应，对静子来说，较深印象的是，当与陈慧琳近距离玩游戏时，她的直觉告诉她，陈慧琳有一些不可告人的秘密，而且是与霸邪有关的，她在这一刻已决定要找一个更接近陈慧琳的机会。</w:t>
      </w:r>
    </w:p>
    <w:p>
      <w:r>
        <w:t>游戏时间结束，各人都到了别墅的大厅吃小食，静子就把注意力放在陈慧琳身上，只见面红红的陈慧琳她走上了二楼，看来她喝了酒，静子马上放下只喝了一口的饮品，跟了上去。</w:t>
      </w:r>
    </w:p>
    <w:p>
      <w:r>
        <w:t>别墅的二楼有一条颇暗的长廊，两边都是房，但静子已经发现了陈慧琳的所在之处，因为只有一间的门并没有完全关上，内里响起陈慧琳的声音。</w:t>
      </w:r>
    </w:p>
    <w:p>
      <w:r>
        <w:t>静子悄悄地偷望，她的眼也大了，陈慧琳竟然在自慰！而且还是在听着电话！静子听到陈慧琳妖媚地说：「是啊……聚会一早开始了……啊……我也等得不耐烦……嗯……嗯……你……你什么时间才来到……我想死你了……啊啊……快来啦……我想爽……」陈慧琳一边说，手指在内裤内的动作越快，自慰的激烈程度连房外的静子也感受得到。</w:t>
      </w:r>
    </w:p>
    <w:p>
      <w:r>
        <w:t>但静子不知道对方的说话，陈慧琳又说：「你有朋友也会……也会来？好……饮品中的催情药……很快发作……到时我的女歌迷们……啊啊……任你们上！啊呀……」</w:t>
      </w:r>
    </w:p>
    <w:p>
      <w:r>
        <w:t>静子转身倚在门边，她吓得心脏乱跳，原来所谓的歌迷聚会本身就是一个淫欲陷阱！静子知道此地不宜久留，要立即通知其它人才行。</w:t>
      </w:r>
    </w:p>
    <w:p>
      <w:r>
        <w:t>正当静想掉头走时，她被人突如其来踢跌在地上，又被吓了一惊的静子扭身想看清对方的脸，但已经被一名满身酒气的男人压着，静子想反抗；平时的她已经可以把对方反过来摔在地上，现在这一刻她竟然用不上力！</w:t>
      </w:r>
    </w:p>
    <w:p>
      <w:r>
        <w:t>而且这酒鬼的举动十分不正经，他的手已经抓在静子的胸前，静子不小心「啊」了一声，她意识到自己的失礼，立即装出强硬言词掩饰：「你……你是什么人！」</w:t>
      </w:r>
    </w:p>
    <w:p>
      <w:r>
        <w:t>酒鬼没有直接回答她，但静子从他的说话及语气已经知道他是谁：「家姐今次挑选的歌迷竟然有一个日本妹，这大大便宜了我！」</w:t>
      </w:r>
    </w:p>
    <w:p>
      <w:r>
        <w:t>他是陈慧琳的亲弟弟陈司翰，而且是个现在对静子她很无礼的男人；「你！」静子十分愤怒，但身体完全不能用力，反抗不了陈司翰，而且陈司翰对付静子就像平时他家姐歌迷的淫乱聚会一样，手势已经十分纯熟，三两下就解开了静子的上衣和胸围。</w:t>
      </w:r>
    </w:p>
    <w:p>
      <w:r>
        <w:t>伏在地上静子急了起来，但无补于事，她只能让陈司翰任榨任摸乳房，这对静子来说是重大的打击，一方面她为无法保护自己纯洁的身体而苦恼，另一方面，陈司翰的爱抚，令她的身体产生了一种从未有过的舒畅感觉；在槍林弹雨中也未惊过的静子，现在却感到十分困惑。</w:t>
      </w:r>
    </w:p>
    <w:p>
      <w:r>
        <w:t>静子叫自己尽管保持冷静，微微呼吸，等待机会逃走，但也只是一种守势，陈司翰见静子的乳房手感非常，非比一般的香港少女，下身已经有所行动，强行把静子的双脚拨开，原来一早已经外露的男人性器，就一下子冲进静子的裙内；「呜……」感到内裤外面有一枝热棒抵上来，静子发出了悲鸣。</w:t>
      </w:r>
    </w:p>
    <w:p>
      <w:r>
        <w:t>但这情况不是持续了很久，陈司翰发出了一声惨叫，热棒就离开了静子的裙内，静子知道情况有异，立即抓紧时机，用尽力气回身一拳，但她的拳头已被扯开陈司翰的男人接住了，而且被顺势拨开跌在地上，随身物品散得一地皆是。</w:t>
      </w:r>
    </w:p>
    <w:p>
      <w:r>
        <w:t>能够同时间揪开陈司翰及接着静子攻击的，就是今晚心情十分不爽的易王，原本我想带他来陈慧琳的淫乱派对上上女、散散心，想不到遇见这种情况；我拾起静子的证件，得了意外的发现：「喂，易王，原来这妞就是日本的警察早乙女静子！」</w:t>
      </w:r>
    </w:p>
    <w:p>
      <w:r>
        <w:t>「哼，拉她进陈慧琳的房间再奸了她吧！」</w:t>
      </w:r>
    </w:p>
    <w:p>
      <w:r>
        <w:t>「你们！难道你们……」静子只是「死」净把口，她已经全身乏力，被我拖进了陈慧琳的房间，至于陈司翰，本来就忌我们三分，现在知道他差点干了个公职人员，怕得像死狗一样跟着我们。</w:t>
      </w:r>
    </w:p>
    <w:p>
      <w:r>
        <w:t xml:space="preserve">一入房间，陈慧琳就扑过来妖野地说：「霸邪，你终于来了……我们快干一场。」我听了就知道什么一回事，对易王说：「Kelly 看来服了过多的春药，我们就先帮她解脱吧！」一心找女发泄闷气的易王早就除衫了，我也放下已不敢乱动的静子在墙边，开始与陈慧琳和易王的3P游戏。 </w:t>
      </w:r>
    </w:p>
    <w:p>
      <w:r>
        <w:t>我和易王左右两边扶着脚步浮浮的陈慧琳，就把她的低胸晚装拉下，不出我所料，一心想尽淫兴的陈慧琳，并没有载胸围，只用了薄薄的防走光乳贴，这可方便了我和易王不少，随手一撕，乳贴已经跌了下来，陈慧琳的乳头快成了我们的玩物。</w:t>
      </w:r>
    </w:p>
    <w:p>
      <w:r>
        <w:t>「啊啊啊……好啊……啊啊啊……霸……霸邪……你也学他一样……搓我的乳头吧！啊啊呀……」但我没有照陈慧琳的意思做，因为易王只是轻轻用手指把她的乳峰搓左搓右，乳峰就已经怒涨起来，我等到陈慧琳在我这一边的乳头也变得绷硬，才把它吸吮在口中，舌尖稍为挑逗陈慧琳她的顶峰，陈慧琳已经顶不顺，猛力摇头叫好。</w:t>
      </w:r>
    </w:p>
    <w:p>
      <w:r>
        <w:t>易王见我弄得陈慧琳快活到死，也不甘示弱，实行两手并用，左手爱抚着陈慧琳的乳房，另一手，已经从后伸入她的裙内，早已脱了内裤的陈慧琳，她的屁股被易王摸着；初时易王的两手都只是轻轻摸着陈慧琳的上下身，但渐渐越来越用力，上面用力搓压她的奶子，下面则用力拍打她的肉团，但陈慧琳不单不感到痛，甚至因为左右上下各受到不同程度的刺激，陈慧琳分泌泻出的淫水，已经弄湿了她的晚装裙，水痕清晰可见。</w:t>
      </w:r>
    </w:p>
    <w:p>
      <w:r>
        <w:t>下身流出液体更不只陈慧琳一人，软坐在一边的静子，也抵受不了这种性爱场面，下身也开始不听话地流出分泌；静子她初时还能抵抗诱惑，侧过头不正视我们的3P场面，但渐渐地，欲念越来越强驱使她去偷望，她一转头一望，静子就不能自拔了，双手甚至不听命地伸入内裤内自轻摸自己的圣地，但双脚却又矛盾地紧合起来，静子的思想也十分矛盾，她自己毫不情愿地闷哼起来。</w:t>
      </w:r>
    </w:p>
    <w:p>
      <w:r>
        <w:t>旁观者中，只受不了的，也可说是陈司翰了，他已经跪在地上，一时对着做爱中的我们，一时又对着自慰中的静子，在自慰，双手不停擦槍管，到了想射时想扑去干静子，但又胆小地缩回去，最后只能选择自我解决。</w:t>
      </w:r>
    </w:p>
    <w:p>
      <w:r>
        <w:t>我也没有被这些旁人的举动分了心，我用手一边托着陈慧琳的乳房一边摸，继续轻柔的攻势，但我的口也不再只是停留在她的乳头上，舌头开始在她的乳晕上打圈，更不时在陈慧琳的爱美神飞弹上，留下一个又一个的狼吻痕迹，陈慧琳只是用手按着我的头，闭上眼在享受。</w:t>
      </w:r>
    </w:p>
    <w:p>
      <w:r>
        <w:t>相对另一边是刚强的攻势，陈慧琳也受不了的用手扣着易王揉她乳房的手，但是易王也不会让出主动权，他反把陈慧琳的手捉住，令她的手直接榨压向她自己的肉球上，陈慧琳无可抗拒，不断自摸，兴奋得很。</w:t>
      </w:r>
    </w:p>
    <w:p>
      <w:r>
        <w:t xml:space="preserve">而且易王玩着陈慧琳屁股的手，也开始向前移动了，食指溜到她的阴唇上，陈慧琳已经自动自觉张开两腿，到易王乘着陈慧琳丰富的密汁，手指伸去挑弄，陈慧琳声线高了八度的叫起来：「哗……啊啊啊……好激啊……好刺激啊……啊啊啊……你们……你们直接干我吧！啊啊啊呀 ~~ 」 </w:t>
      </w:r>
    </w:p>
    <w:p>
      <w:r>
        <w:t>我和易王并没有理会陈慧琳的要求，但却加强手口的动作力量和速度，既一方面要吊陈慧琳的胃口，又不要让她的欲火降温，我和易王的合拍，早已到了不用示意也明白要怎样做的地步；果然，陈慧琳她的乳头被我舔得更加激烈，她的阴道被易王的手指撩动得更加发痒，她的快感不断上升，但却得不到解脱，陈慧琳已经忍不了要哀求我们：「啊啊啊……求求你们……快快插我……啊啊啊……快快干我呀……啊啊啊啊……」</w:t>
      </w:r>
    </w:p>
    <w:p>
      <w:r>
        <w:t>我和易王就抽出阳具，我们一齐抽起陈慧琳的晚装裙，两枝铁棒不用数三二一，就同一时间钻入陈慧琳前后两个洞穴，我前易王后，陈慧琳疯狂得浪叫，更失神向后倒在易王的怀内。</w:t>
      </w:r>
    </w:p>
    <w:p>
      <w:r>
        <w:t xml:space="preserve">「啊啊啊啊！好啊！啊啊啊！爽死我……前面……啊啊……屁股……啊啊呀~~~ 好high啊……啊啊啊呀！」 </w:t>
      </w:r>
    </w:p>
    <w:p>
      <w:r>
        <w:t>陈慧琳双手按着我肩膀借力，并在易王双手托着她大脾的情况下，上下摆动身体；虽然陈慧琳的肉壁紧紧包含着我的「弟弟」，但她分泌的淫水实在太盛了，加上陈慧琳她激烈的摆身，我的「弟弟」还能自由前入她的阴道；反之没有陈慧琳她的阴液作润滑剂，易王抽插陈慧琳的屁道却要辛苦一点了，在陈慧琳身体升起时，他就要稍稍曲身，当陈慧琳坐下时，易王则尽全力把阳具顶上去；不过拜易王所赐，前面的我的龟头，连带地所受的冲击和刺激更大。</w:t>
      </w:r>
    </w:p>
    <w:p>
      <w:r>
        <w:t>在陈慧琳前后性交的画面影响，加上催情药发作，静子的双脚也渐渐张开了，她手指在下身的活动也变得顺畅，她自己也倚着墙，呻吟起来；为方便自慰，静子甚至或许不知道，她已经把自己的裙拉上、内裤扯下了，她手指在阴道内的动作，我们也可以清楚见到。</w:t>
      </w:r>
    </w:p>
    <w:p>
      <w:r>
        <w:t>当然，静子的呻吟声，还未及陈慧琳的淫叫那么大声、那么放荡，被我和易王双管齐下，陈慧琳已经不知泄身了多少次，她感受到的刺激不是自慰所能得到的；与陈慧琳她的阴肉摩擦着肉棒，我也决定自己来控制速度了，就双手捉紧陈慧琳的纤腰，操控她上下摆动身体的幅度，而易王也配合地动，结果陈慧琳只得用一双修长的美腿，紧缠我的腰，任我们抽插。</w:t>
      </w:r>
    </w:p>
    <w:p>
      <w:r>
        <w:t xml:space="preserve">「啊啊啊啊……你们快了……啊啊啊……好啊！爽死我啦……啊啊啊……到……啊！到了！啊啊啊啊……啊啊呀 ~~~你们又插死我啦……」 </w:t>
      </w:r>
    </w:p>
    <w:p>
      <w:r>
        <w:t>易王便说：「那么我的陈慧琳小姐要不要我射精？」</w:t>
      </w:r>
    </w:p>
    <w:p>
      <w:r>
        <w:t>「要啊！」陈慧琳大叫。</w:t>
      </w:r>
    </w:p>
    <w:p>
      <w:r>
        <w:t xml:space="preserve">「Kelly ，」要不要？」我问。 </w:t>
      </w:r>
    </w:p>
    <w:p>
      <w:r>
        <w:t xml:space="preserve">「当然！」陈慧琳淫乱得很：「要啊！啊啊啊啊！我们……我们一起去……啊……啊啊啊……射死我啦！啊啊啊啊啊呀 ~~~」 </w:t>
      </w:r>
    </w:p>
    <w:p>
      <w:r>
        <w:t>我们把白浊的液灌入陈慧琳的屁道和阴道，场边的两名男女观众，也分别射精和泄出了。</w:t>
      </w:r>
    </w:p>
    <w:p>
      <w:r>
        <w:t>我没有因为发了一次炮就停止，我实时扶起倒在地上的陈慧琳，托着她的下吧，就把阳具塞入她的口中，务求使阳具不会软化下来，跪在我面前的陈慧琳用充满意淫的眼神望着我，她的舌头已经开动了，好好地招待我的「弟弟」；我残留在肉棒上的精液和陈慧琳她的阴液，配上她的口水，能制成另一种甜美的甘霖，陈慧琳贪婪地吸吮着。</w:t>
      </w:r>
    </w:p>
    <w:p>
      <w:r>
        <w:t>与我有同一想法、不想阳具战斗耐力降低的易王，也要找女人来为他口交，他惟一的选择当然就是自慰泄身后软伏在地上的静子；静子泄后回复了一点意识，感到男人托着性器走过来，但她已经没有力量做她想做的事，只能不幸地被易王扯着头发拉起身；静子叫痛，勉强地像母狗一样爬在地上，静子这样子对易王来说已经足够了，他竖起的阳具刚刚好与静子的嘴巴的高度同一水平。</w:t>
      </w:r>
    </w:p>
    <w:p>
      <w:r>
        <w:t>「呜……嗯！嗯嗯嗯……」</w:t>
      </w:r>
    </w:p>
    <w:p>
      <w:r>
        <w:t>静子万分不欣赏易王的「臭作」，这是她这么大个女第一次直接接触男性的性器官，但全身乏力的她，连用舌头抵抗易王龟头的力量也没有，使得易王要双手控制静子的头摆前摆后，加上他的摆腰，易王才感受到静子舌上味蕾摩擦肉棒的热力，最终得到一点享受，但静子却痛苦得很，易王宝贝上的残余粘液，不停由易王的棒子，擦落在静子的舌上，再没法忍受地滑入食道，耻辱感和挫败感不断敲打静子她的矜持和理性。</w:t>
      </w:r>
    </w:p>
    <w:p>
      <w:r>
        <w:t>可惜的是，静子只是惟一想维持理性的人罢了，一直蠢蠢欲动但又胆小如鼠的陈司翰也最终爆发了，他按捺不住，爬到静子身后，举起阳具就想插她的阴道，但被享受口交中的易王瞄了一眼，陈司翰怕了，但剎不了车，阳具竟插入了静子的屁道。</w:t>
      </w:r>
    </w:p>
    <w:p>
      <w:r>
        <w:t>「嗯！嗯嗯嗯嗯！嗯嗯……嗯嗯嗯……」静子实时登大了眼睛，陈司翰的阳具不是壮大型，甚至可以说是纤细，但对未经人事的静子来说，已经是一件相当痛苦的事，而且被强制口交，连叫痛的自由也没有，静子已经流出泪来。</w:t>
      </w:r>
    </w:p>
    <w:p>
      <w:r>
        <w:t>陈司翰也知道自己的弱点，所以用他的魔掌按着静子的屁股，借力「推车」，幸好静子第一次被人开发的屁道，收缩度是相当的强，两团肉紧迫着陈司翰的阳具，陈司翰才能有肛交的感觉。</w:t>
      </w:r>
    </w:p>
    <w:p>
      <w:r>
        <w:t>易王、陈司翰、静子那边终于形成了另一个三人性爱游戏，我也得要在陈慧琳的口中来一发，好让我们加入易王他们的行列；原来我打算用双手控制陈慧琳的头，以便使阳具进出她的口腔更快，怎料到陈慧琳也有意要我的珍品，不用我动手，陈慧琳前后摆动头颅得更厉害，她的嘴唇差不多抽离到我龟头的位置，她实时把整枝肉棒吸吮回口内，深入口腔内，而且陈慧琳很懂得用手抚弄我的睪丸，我性器的几个敏感处都被触动，我几乎要爆发。</w:t>
      </w:r>
    </w:p>
    <w:p>
      <w:r>
        <w:t xml:space="preserve">「呼……Kelly ，我的baby cat！你的技术好得不得了，我要在你口内射了，可以了吗？」 </w:t>
      </w:r>
    </w:p>
    <w:p>
      <w:r>
        <w:t>陈慧琳没有应我，只是陶醉于口交中，但我却忍不了，最终在陈慧琳吐出我的宝贝、舌头轻挑我龟头的一瞬间，我发炮了。</w:t>
      </w:r>
    </w:p>
    <w:p>
      <w:r>
        <w:t>「啊！啊啊……」陈慧琳也没有预计到我射精，一时间她口里都是我的白色液体，而且脸上也被粘着，颜面的「化妆品」甚至粘着了陈慧琳的眼皮和眼睫毛。</w:t>
      </w:r>
    </w:p>
    <w:p>
      <w:r>
        <w:t>另一边厢的静子，本来能够勉勉强强忍受了后庭一浪接一浪的痛楚，而且易王的阳具上的精液，也已经舔得七七八八，只是因为他的肉棒在静子口中再次涨大，静子呼吸感到扯不过气来罢了，她还能抵受得住；不过她万分估不到，她的阴户，也遭到袭击，而且袭击她的是同样是女人的陈慧琳。</w:t>
      </w:r>
    </w:p>
    <w:p>
      <w:r>
        <w:t xml:space="preserve">被颜面的陈慧琳口含着我的精液，躺在静子下面，对准静子的阴部，就即用口含吻着静子的「小妹」；静子的G 点被陈慧琳的舌头刺激着，她「呜」了一声，可惜无法阻止，继而产生的快感已经令她难堪，静子思考陈慧琳含在口内的精液会否令她怀孕的心思也没有了。 </w:t>
      </w:r>
    </w:p>
    <w:p>
      <w:r>
        <w:t>不过另一个当事人陈慧琳，也不知道可能性有多大，因为静子的阴部受刺激，肉壁收缩，挤出分泌的淫水，已经与陈慧琳口中吐出的浊浊液体对抗，甚至混合一起，反涌入陈慧琳的口中，陈慧琳一时间回不过气，只得把这调出来的鸡尾酒一饮而下。</w:t>
      </w:r>
    </w:p>
    <w:p>
      <w:r>
        <w:t>三位男女各自在日本妹静子身上找乐趣，应该没有我的一份了，所以我只得继续利用陈慧琳有型有款的身体发泄；陈慧琳她的一对健康的奶子，就成了我的目标，我趁着她为静子口交，夸过她的身体，硕大的阳具就塞在她的乳沟中，陈慧琳一双挺起的乳房，也几乎淹没了我的「弟弟」，只伸下龟头在她的锁骨位置透气。</w:t>
      </w:r>
    </w:p>
    <w:p>
      <w:r>
        <w:t>较好位置后，可以开始套弄阳具了；我前后摆动身体，热狗肠在陈慧琳的乳沟中进进出出，而且我一边用手指搓陈慧琳的乳头，一边把她的双奶向内压，自然我的「弟弟」感到更大的挤迫感，更加兴奋。</w:t>
      </w:r>
    </w:p>
    <w:p>
      <w:r>
        <w:t>被人插击肛门、强迫口交、舔弄阴部，静子已经出现了崩溃的迹像，至少由她越来越急速的呼吸中看得出，易王见时机到了，突然加快抽弄他在静子口中宝贝的速度，一时间，静子也被易王膨湃的动力所吓，她终于明白，强迫她口交的男人，一直没有射精，只是在等待适当时机罢了，静子她深深体会到，她所败给的，是多么有经验和能耐的奸魔。</w:t>
      </w:r>
    </w:p>
    <w:p>
      <w:r>
        <w:t>一切已经太迟了，易王快速的抽弄，令静子的步伐也乱了，她已经控制不了身体，任由身体扭动起来，这连锁地令利用静子进行肛交的陈司翰也乱了，原来他就不是很有节奏地抽插静子，现在他兴奋到极点，他的阳具，像蛮牛一样，乱撞入静子后庭深处，令静子又爽又痛。</w:t>
      </w:r>
    </w:p>
    <w:p>
      <w:r>
        <w:t>「这姓陈的小子究竟在搞什么？」对于这种近乎失控的场面，易王不满地说；我惟有苦笑地答：「算了，不如让这个5P游戏暂停一下。」</w:t>
      </w:r>
    </w:p>
    <w:p>
      <w:r>
        <w:t>易王不答，已经连连把龟头攻进静子的喉咙，不也不甘示弱，榨得陈慧琳的乳房更紧，阳具的套弄速度更快，乳房娇嫩的皮肤发热，陈慧琳一边饮静子的涯，一边乱叫：「啊啊啊……霸邪……嗯……你弄得我……啊啊啊……嗯嗯……这位小姐的淫液……嗯嗯嗯……好喝……啊啊啊……霸邪弄得我好爽……嗯嗯……啊啊呀……」</w:t>
      </w:r>
    </w:p>
    <w:p>
      <w:r>
        <w:t xml:space="preserve">听到姐姐的淫叫，陈司翰却像小孩哇哇叫：「呜 ~~~家姐……两位前辈……我忍不了！我想射精给这个日本妹……呜……可以吗？」 </w:t>
      </w:r>
    </w:p>
    <w:p>
      <w:r>
        <w:t>易王「哼」了一声，向日本妹静子一推，连人带「棒」，龟头顶在静子口腔深处即喷精，静子被推了一下，陈司翰的阳具顺水推舟在静子的后花园后门，把精液射出；我也趁着陈慧琳嘴唇离开静子阴唇的一瞬间，再替她颜面一次；被二人同时射精，静子只有张大眼，没有选择地用口和屁道接收。</w:t>
      </w:r>
    </w:p>
    <w:p>
      <w:r>
        <w:t>「啊啊……」</w:t>
      </w:r>
    </w:p>
    <w:p>
      <w:r>
        <w:t>陈司翰拔出阳具，上气不接下气躺在地上休息，而我知道易王对于刚才的表现并不满意，所以我也坐下来，让易王他独自对付二女。</w:t>
      </w:r>
    </w:p>
    <w:p>
      <w:r>
        <w:t>「你们把阴户抬高给我看！」易王一声令下，淫荡的陈慧琳已经转身伏在地上，下身抬高；至于静子不是不听话，而是她实在打击得太重了，躺在地上没有听到易王的命令，易王便粗暴地屈起静子的双脚，使她的姿势变得和陈慧琳一样下流，静子也无颜以对。</w:t>
      </w:r>
    </w:p>
    <w:p>
      <w:r>
        <w:t xml:space="preserve">「噢！「无差别插击」吗？」我已经知道易王想怎样了；这一招我也只是和念心王用Twins 决斗时看过一次，之后怎样也学不来，没想到易王也懂得这招！ </w:t>
      </w:r>
    </w:p>
    <w:p>
      <w:r>
        <w:t>「啊！啊啊啊……啊……不要走……来吧！」「哇哇哇！啊啊……」</w:t>
      </w:r>
    </w:p>
    <w:p>
      <w:r>
        <w:t>果然，易王真的使出「无差别插击」，一只手按着一位女性的屁股，他的阳具一灌进陈慧琳的阴道后，即抽出向静子攻击；易王出「棒」快而准，fuck左fuck右，肉棒也没有一次差了位置，只是插入静子阴道后拔出来有点迟，这也是很正常的，因为静子是处女，阴道的收缩和吸吮力当然比起其它有经验的女性阴道为强。</w:t>
      </w:r>
    </w:p>
    <w:p>
      <w:r>
        <w:t>「噗」的一声，因为要反抗静子阴道的对冲力，易王一时间用力插静子插得深了，他拔出阳具后，血水连同淫水一并泵出了阴道，弄得水花四溅，但对易王来就可是好事，因为他再不用就住就住，可以尽情的「无差别」，要插陈慧琳多久就久，要插静子多深就多深，不会再有什么避忌。</w:t>
      </w:r>
    </w:p>
    <w:p>
      <w:r>
        <w:t>「啊啊啊啊！受不了……啊……又……又来了……」</w:t>
      </w:r>
    </w:p>
    <w:p>
      <w:r>
        <w:t>「啊啊啊！易王！给我多一下！啊啊……耐一点……不要拔走……啊……啊啊啊……是啊！再插我……啊啊啊呀……」</w:t>
      </w:r>
    </w:p>
    <w:p>
      <w:r>
        <w:t>静子是真真正正发乎情，像纯情少女动了春情般叫喊，而陈慧琳的叫床却是妖野的成份多，但两女泄身的次数可说是一样的多。</w:t>
      </w:r>
    </w:p>
    <w:p>
      <w:r>
        <w:t>不过易王始终在征服静子阴道时气力耗费极大了，而且抽插两女平均也差不多有百多下，也会筋疲力竭，易王需要选择其中一人，作为他的「弟弟」落脚处，阴肉收缩能力较强、密汁分泌较多、征服度较大、易王从而得到快感较多，当然是静子更胜陈慧琳一筹，自然也是易王的选择。</w:t>
      </w:r>
    </w:p>
    <w:p>
      <w:r>
        <w:t xml:space="preserve">被舍弃了的一位，被易王深深一击后，已明白到男伴「棒」归何处；在易王的阳具抽离阴道一刻，陈慧琳实时起身，见男人就扑过去发泄，被抽中了的男人被有点意外：「哇！家姐……等等……我未休息完……呀 ~~~家姐的阴肉包得我的阳具好紧！」 </w:t>
      </w:r>
    </w:p>
    <w:p>
      <w:r>
        <w:t>「司翰！我的好弟弟！加把劲操我吧！我……啊啊……我很需要！啊啊……司翰加油……」</w:t>
      </w:r>
    </w:p>
    <w:p>
      <w:r>
        <w:t>不过弟弟未成气候兼且泄了气的阳具，又怎可以满足到姐姐强烈的性需要？我就帮他们一把吧。</w:t>
      </w:r>
    </w:p>
    <w:p>
      <w:r>
        <w:t>把陈慧琳推向陈司翰，我的宝槍对准了陈慧琳的后花园，举槍一发，粗大的阳具在陈慧琳的屁道内进出，成势控制着陈慧琳两姐弟的性交速度，果然，陈司翰的阳具慢慢膨涨起来，开始能给予陈慧琳一些快感；淫欲和能量一样，得到适当的释放，才可以事半功倍。</w:t>
      </w:r>
    </w:p>
    <w:p>
      <w:r>
        <w:t xml:space="preserve">「好啊……霸邪……啊啊啊呀 ~~ 我们听你的……你控制我们……你控制我们……我要爽……啊啊啊……我要爽……啊啊啊呀……」 </w:t>
      </w:r>
    </w:p>
    <w:p>
      <w:r>
        <w:t>另一面连连呻吟的静子，被易王连连攻击，抽插的招式和深浅也变了，她已经知道自己被选为了男人播种的工具，而且内心也有一种想体验人生真真正正第一次高潮的渴望，只是说不出口罢，但身体的配合，静子她已经清清楚楚告诉易王她需要什么。</w:t>
      </w:r>
    </w:p>
    <w:p>
      <w:r>
        <w:t>「你要我射你，对不对？」</w:t>
      </w:r>
    </w:p>
    <w:p>
      <w:r>
        <w:t>一时间易王竟温柔地问，静子的男女之情被触动了，也竟点头来；易王笑问：「这代表要还是不要，静子？」</w:t>
      </w:r>
    </w:p>
    <w:p>
      <w:r>
        <w:t>「要……啊啊……啊啊啊啊！」</w:t>
      </w:r>
    </w:p>
    <w:p>
      <w:r>
        <w:t>静子答应了，易王就踩油全速前进了，静子被易王的阳具猛烈炮轰，阴肉的反抗更趋激烈，幸好密汁的分泌令静子的阴道相当湿润；易王轰炸静子她花心的胜利，使得静子泄完又泄，淫叫声更加激烈。</w:t>
      </w:r>
    </w:p>
    <w:p>
      <w:r>
        <w:t>「啊啊啊……我……啊啊啊啊……我不行啦……啊啊啊……」</w:t>
      </w:r>
    </w:p>
    <w:p>
      <w:r>
        <w:t>「啊啊啊啊！司翰！用力！啊啊啊……霸邪……爽啊！我感到我想去了……啊啊啊……我被你们操得想去！啊啊啊……」</w:t>
      </w:r>
    </w:p>
    <w:p>
      <w:r>
        <w:t>「去吧！」</w:t>
      </w:r>
    </w:p>
    <w:p>
      <w:r>
        <w:t>一时间，三个男人，再也不理三七廿一，各自在两位女性的洞穴发炮了！</w:t>
      </w:r>
    </w:p>
    <w:p>
      <w:r>
        <w:t>「啊啊啊啊啊……」「啊啊啊……啊啊啊！好啊……」</w:t>
      </w:r>
    </w:p>
    <w:p>
      <w:r>
        <w:t>……</w:t>
      </w:r>
    </w:p>
    <w:p>
      <w:r>
        <w:t>之后的聚会，我一共上了陈慧琳四个女歌迷，易王也是，我们打成平手，陈慧琳也让了三个喝醉的年青男歌迷轮着上，最没用的陈司翰就累得一个也上不了。</w:t>
      </w:r>
    </w:p>
    <w:p>
      <w:r>
        <w:t>至于静子，我们没有让她再干下去，因为她始终是公职人员，A 片天光就安排了送她回宿舍，听说翌日静子因身心受创而回去了日本养伤，将会暂停职务。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