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水色</w:t>
      </w:r>
    </w:p>
    <w:p>
      <w:r>
        <w:t>序章</w:t>
      </w:r>
    </w:p>
    <w:p>
      <w:r>
        <w:t>身处凛冽的寒风中，跨步奔上漫长的坡道，喘息间呼出的白雾融入了青空。</w:t>
      </w:r>
    </w:p>
    <w:p>
      <w:r>
        <w:t>某个隆冬的日子里，一位名为『片濑健二』的少年背着书包，紧紧握住妹妹『雪希』的纤纤小手，在呼啸的北风里，手牵着手一同往回家的路前进。</w:t>
      </w:r>
    </w:p>
    <w:p>
      <w:r>
        <w:t>「……哥哥，人家跟你说哦，今天有很好看的电视可以看哟！」「这样啊。今天爸爸也会很晚回家，我们到家之后就先吃饭吧。」「嗯。那吃完晚餐后，雪希要跟哥哥一起看电视哟。」看似无奇且自然顺口的家常话，任谁都无法相信，这是一对相处不久，方才共度第二个冬天的异姓兄妹。</w:t>
      </w:r>
    </w:p>
    <w:p>
      <w:r>
        <w:t>但他们刚见面的时候，却不是如此相亲相爱……</w:t>
      </w:r>
    </w:p>
    <w:p>
      <w:r>
        <w:t>☆☆☆</w:t>
      </w:r>
    </w:p>
    <w:p>
      <w:r>
        <w:t>『……喂，健二。这孩子叫雪希，从今天起你们要好好相处，知道吗？』父亲突然丢下这句话之后，一位看来小健二一岁的女孩，从他的背后走出来。</w:t>
      </w:r>
    </w:p>
    <w:p>
      <w:r>
        <w:t>但对健二而言，眼前这个叫做雪希的女孩，不过是个「快哭的脸，从来没见过的矮子」而已。不知是否因为母亲早逝的缘故，让他有（跟女孩子相亲相爱是件很丢脸的事）的想法，为此，健二面对雪希时，发出哼的一声后，就转过头去。</w:t>
      </w:r>
    </w:p>
    <w:p>
      <w:r>
        <w:t>看到健二如此对待自己，雪希眼眶的泪水霎时决堤而下。</w:t>
      </w:r>
    </w:p>
    <w:p>
      <w:r>
        <w:t>『健二！你那是什么态度？赶快给我向雪希道歉！』遭受责骂的同时，父亲的铁拳便吭地一声往头上敲来。</w:t>
      </w:r>
    </w:p>
    <w:p>
      <w:r>
        <w:t>（我又没做错什么，真是倒楣……）父亲为了让他们能够早日相亲相爱，所以就让他们两人住在同一间房里。</w:t>
      </w:r>
    </w:p>
    <w:p>
      <w:r>
        <w:t>不过，没想到父亲的善意，反而成为健二更讨厌雪希的理由。</w:t>
      </w:r>
    </w:p>
    <w:p>
      <w:r>
        <w:t>（这明明是我一个人的房间说……这样，我的宝贝超合金玩具可以摆的地方就变小了……）总是躲在房间一角独自哭泣的雪希，让健二觉得十分厌恶。</w:t>
      </w:r>
    </w:p>
    <w:p>
      <w:r>
        <w:t>「呜呜——，我想回家。妈妈……」</w:t>
      </w:r>
    </w:p>
    <w:p>
      <w:r>
        <w:t>每当雪希哭的时候，最后总会加上「妈妈……」这句话。而这句话便是健二最不愿亲近她的理由之一。</w:t>
      </w:r>
    </w:p>
    <w:p>
      <w:r>
        <w:t>健二懂事时，他就已经知道了。别人家里一定会有的「母亲」，并不存在自己的家中。那时，健二并不知道自己为什么会没有母亲，唯一能够理解的，就只是没有而已。</w:t>
      </w:r>
    </w:p>
    <w:p>
      <w:r>
        <w:t>但是，每当雪希口里念着「妈妈……」的时候，健二的肚子附近便突然觉得沉重了起来。就像是有石头一样的东西，慢慢累积在自己的小肚子里，渐渐堆高。</w:t>
      </w:r>
    </w:p>
    <w:p>
      <w:r>
        <w:t>某天，健二拿了一张明信片给正在哭泣的雪希。这是他忍耐不吃附送闪亮亮贴纸的巧克力所省下来的零用钱，特地买给雪希的东西。</w:t>
      </w:r>
    </w:p>
    <w:p>
      <w:r>
        <w:t>「……这个给你，不要哭了。」</w:t>
      </w:r>
    </w:p>
    <w:p>
      <w:r>
        <w:t>停止哭泣的雪希，这时脸上露出了「？」的表情望着健二。</w:t>
      </w:r>
    </w:p>
    <w:p>
      <w:r>
        <w:t>「你不是一直想要跟妈妈见面吗？那就把这个写好寄出去给她。」在健二的催促之下，雪希开始动笔写信给『妈妈』。</w:t>
      </w:r>
    </w:p>
    <w:p>
      <w:r>
        <w:t>『妈妈，人家好想你哦』……</w:t>
      </w:r>
    </w:p>
    <w:p>
      <w:r>
        <w:t>明信片上除了有写刚才的话，雪希还用淡蓝色的蜡笔画了自己的脸上去。画中的雪希笑得十分开心，是健二从没见过的灿烂笑容。明信片寄出去之后，雪希每天都会跑去开家里的信箱。但总是充满期待的往玄关走去，垂头丧气的回来。</w:t>
      </w:r>
    </w:p>
    <w:p>
      <w:r>
        <w:t>一天，又过了一天……</w:t>
      </w:r>
    </w:p>
    <w:p>
      <w:r>
        <w:t>后来，健二偶然在父亲的房间里，发现雪希充满期待写好的明信片，查无此人遭到退回。当然，这时健二问爸爸「为什么……」。</w:t>
      </w:r>
    </w:p>
    <w:p>
      <w:r>
        <w:t>「……她妈妈搬到很远的地方去了。等到你长大之后就会知道了。」健二这时发现，爸爸的回答跟以前自己询问母亲去哪里的时候一模一样。</w:t>
      </w:r>
    </w:p>
    <w:p>
      <w:r>
        <w:t>而父亲的大手也和那时一样，这时摸摸自己的头。</w:t>
      </w:r>
    </w:p>
    <w:p>
      <w:r>
        <w:t>（如果是这样的话……那家伙今后也会一直哭下去，不可能露出像画中那样的笑。没办法露出像她画在明信片上，那样灿烂的笑容……）健二这时相当后悔自己要她写明信片的这件事，所以就用他那所剩不多的零用钱，又买了一张明信片。</w:t>
      </w:r>
    </w:p>
    <w:p>
      <w:r>
        <w:t>「绝对不可以让她看出来是我写的……一定要写得漂亮一点……」拿出爸爸的辞典，想尽办法找出很难的汉字来用，并且，为了让笔迹看起来像大人写的一样，健二重写了不知道多少次。但他一点都不觉得辛苦。因为，只要想到雪希看到明信片后，一定会露出快乐的笑容，就足以让他的心情雀跃不已。</w:t>
      </w:r>
    </w:p>
    <w:p>
      <w:r>
        <w:t>对于雪希写的『妈妈，人家好想你哦』，健二写了如此的回信。</w:t>
      </w:r>
    </w:p>
    <w:p>
      <w:r>
        <w:t>『你要做个乖孩子，随时都要露出笑容，知道吗？』。</w:t>
      </w:r>
    </w:p>
    <w:p>
      <w:r>
        <w:t>就在隔天，健二特别比雪希早一点起床，把自己写好的明信片跟其他邮件混在一起放进信箱中。接下来，就是等雪希一如往常地来这里了。</w:t>
      </w:r>
    </w:p>
    <w:p>
      <w:r>
        <w:t>过了一会儿，雪希来了。在信箱里发现写给自己的明信片。</w:t>
      </w:r>
    </w:p>
    <w:p>
      <w:r>
        <w:t>刹时雪希的脸上充满笑容。看到雪希的高兴的样子，健二觉得有些心疼。</w:t>
      </w:r>
    </w:p>
    <w:p>
      <w:r>
        <w:t>（写这种骗人的信真的好吗……？）但这时的担心，全因雪希快乐地奔向他后所说的话而烟消云散。</w:t>
      </w:r>
    </w:p>
    <w:p>
      <w:r>
        <w:t>「啊……你看这个。妈妈给人家回信了……谢谢你，哥哥……」这时，健二才初次见到雪希打从心底的纯真笑靥。这如同水色蜡笔画像般的欢颜，让健二下定决心。虽然自己没办法代替她的母亲，但他一定会守护雪希直到水远。瞬间，同时也让一直和父亲相依为命的健二，欠缺为他人着想的心，开始萌芽的发端。若不是如此，健二也不可能有和另一位名为『早日和』的少女邂逅的机会……</w:t>
      </w:r>
    </w:p>
    <w:p>
      <w:r>
        <w:t>☆☆☆</w:t>
      </w:r>
    </w:p>
    <w:p>
      <w:r>
        <w:t>时间又回到了严冬那天。</w:t>
      </w:r>
    </w:p>
    <w:p>
      <w:r>
        <w:t>就在雪希与健二手牵着手赶回家的路上，经过公园附近的时候。</w:t>
      </w:r>
    </w:p>
    <w:p>
      <w:r>
        <w:t>「呜哇……这里是哪里？我要回家啦！」</w:t>
      </w:r>
    </w:p>
    <w:p>
      <w:r>
        <w:t>公园中央，有个正号啕大哭的女孩。</w:t>
      </w:r>
    </w:p>
    <w:p>
      <w:r>
        <w:t>要是在健二还没有雪希这个妹妹的话，他一定会想「我才不会理爱哭鬼呢」，然后一走了之。但现在的他就算心中颇有微词，还是会上前和她说话。</w:t>
      </w:r>
    </w:p>
    <w:p>
      <w:r>
        <w:t>「你要哭到什么时候啊。要是找不到家在哪里的话，我可以帮你找找。」「呜……真的吗？谢、谢谢……」女孩简短的「早日和……十岁」自我介绍之后，开始说明她刚刚搬到这里，因为兴奋得到处乱晃，所以现在才会迷路的经过。</w:t>
      </w:r>
    </w:p>
    <w:p>
      <w:r>
        <w:t>「你真的很猪头那——。你真的和我一样是十岁吗？我家的雪希还比你像个姊姊呢。」听到这样的话，日和又再度「哇」地哭起来。由于雪希在旁生气地大喊「哥哥！你怎么可以这样说人家！」，健二没办法，只好拉起日和的手道歉。</w:t>
      </w:r>
    </w:p>
    <w:p>
      <w:r>
        <w:t>「刚才是我不好。走吧，我会陪你找到家为止的。」右手牵着妹妹雪希，左手拉着刚才认识的女孩——日和的手。这样子要是被班上的男同学看见了，不知道会被说成怎样，所以，健二的脚步自然而然地加速起来，快步牵着两人离开公园。</w:t>
      </w:r>
    </w:p>
    <w:p>
      <w:r>
        <w:t>不过，那时健二想都没有想到，第二天，这位名叫日和的女孩，会正好转入自己的班级就读。从那天之后，日和便理所当然的开始喊健二叫『小健』。</w:t>
      </w:r>
    </w:p>
    <w:p>
      <w:r>
        <w:t>而过了没多久，她就像雪希一般，慌慌张张地跟在健二身后跑来跑去了。</w:t>
      </w:r>
    </w:p>
    <w:p>
      <w:r>
        <w:t>就在雪希唤健二『哥哥』的第三个冬季里的某天。</w:t>
      </w:r>
    </w:p>
    <w:p>
      <w:r>
        <w:t>「……我又来玩罗！小健、雪希——！」</w:t>
      </w:r>
    </w:p>
    <w:p>
      <w:r>
        <w:t>「欢迎光临，日和姊姊。」</w:t>
      </w:r>
    </w:p>
    <w:p>
      <w:r>
        <w:t>面对来家里玩的日和，不知不觉已由男孩成为少年的健二，拿着足球对两人说：「那我去公园里玩球罗。」「欸——，小健，你要出门吗……？呜……」</w:t>
      </w:r>
    </w:p>
    <w:p>
      <w:r>
        <w:t>「嗯……因为哥哥的朋友们约他去玩足球。」</w:t>
      </w:r>
    </w:p>
    <w:p>
      <w:r>
        <w:t>可说是早已司空见惯，现在又露出哭丧脸的日和。再加上无意间露出颓丧神情的雪希。两人的表情看在健二眼里，让他的脚步在一瞬间停了下来……人是以自己的意志来选择行动与否，但却无法完全知晓所选择的路结果为何。</w:t>
      </w:r>
    </w:p>
    <w:p>
      <w:r>
        <w:t>当然这时的健二也是一样，前往公园与否，以及其后所做的决定，都将会对健二的未来带来微妙变化……雪希之章</w:t>
      </w:r>
    </w:p>
    <w:p>
      <w:r>
        <w:t>这是在健二童年时发生的事情……</w:t>
      </w:r>
    </w:p>
    <w:p>
      <w:r>
        <w:t>那一天，放着哭丧脸的日和，还有露出寂寞神情的雪希，最后，他还是选择出门到公园去和朋友一起玩足球。</w:t>
      </w:r>
    </w:p>
    <w:p>
      <w:r>
        <w:t>但不知是否因为看到日和与雪希的模样，让他稍微踌躇了一会儿，而错过了约定时间，健二到了公园之后，连一个朋友影子的都没看到。虽然，这时健二对墙壁踢了一会儿球，本想再等等，但最后还是放弃等待而把球挑了起来。</w:t>
      </w:r>
    </w:p>
    <w:p>
      <w:r>
        <w:t>「没办法——，回家去跟雪希她们玩吧。」</w:t>
      </w:r>
    </w:p>
    <w:p>
      <w:r>
        <w:t>当健二回到家后，看到雪希和日和两人在客厅里聊得正起劲。</w:t>
      </w:r>
    </w:p>
    <w:p>
      <w:r>
        <w:t>「啊，哥哥，你回来啦。」</w:t>
      </w:r>
    </w:p>
    <w:p>
      <w:r>
        <w:t>「怎么啦，小健。足球已经玩完了吗？」</w:t>
      </w:r>
    </w:p>
    <w:p>
      <w:r>
        <w:t>当两人看到健二的同时，雪希与日和不约而同地静下来。两人还露出些许害羞的神情，撩起了健二的好奇心。</w:t>
      </w:r>
    </w:p>
    <w:p>
      <w:r>
        <w:t>「对了，你们两个刚刚在说些什么啊？」</w:t>
      </w:r>
    </w:p>
    <w:p>
      <w:r>
        <w:t>面对健二的询问，日和先回答「将来的梦想……」，接着便说出了自己的梦。</w:t>
      </w:r>
    </w:p>
    <w:p>
      <w:r>
        <w:t>「我跟你说哟……我将来想要……当小健的新娘哟……嘿嘿！」原以为日和一定会说出要成为电视卡通中魔法少女的健二，这时，不但吓了一跳，而且还楞了一会儿。马上补了一句「想都别想！」。这次将话题转向了雪希。</w:t>
      </w:r>
    </w:p>
    <w:p>
      <w:r>
        <w:t>「那雪希对未来有什么梦想呢？」</w:t>
      </w:r>
    </w:p>
    <w:p>
      <w:r>
        <w:t>「人家……想要和之前在故事书里看到的『白马王子』见面。」听到雪希的梦想之后，健二的脑中开始想像着。</w:t>
      </w:r>
    </w:p>
    <w:p>
      <w:r>
        <w:t>（骑着白马的王子吗……？虽然是个相当女性化的梦想，但就算是为了雪希，我也没办法扮成那样……啊——，我在胡思乱想些什么啊！。还不知道雪希愿不愿意当我是她的白马王子呢……？）和对自己说出心中梦想的日和，以及与健二一样双颊通红的雪希，丢下一句「你们都别傻了！」，就慌忙地错开话题。</w:t>
      </w:r>
    </w:p>
    <w:p>
      <w:r>
        <w:t>☆☆☆</w:t>
      </w:r>
    </w:p>
    <w:p>
      <w:r>
        <w:t>距雪希第一次唤健二为哥哥的日子，已过了四个年头。</w:t>
      </w:r>
    </w:p>
    <w:p>
      <w:r>
        <w:t>「雪希也长大了……一间房两个人应该挤不下了吧。」自父亲这句话后，雪希便有了自己的房间。</w:t>
      </w:r>
    </w:p>
    <w:p>
      <w:r>
        <w:t>和再次拥有自己的房间而欢喜不已的健二相反，雪希却一点都高兴不起来。</w:t>
      </w:r>
    </w:p>
    <w:p>
      <w:r>
        <w:t>这份不安随着夜晚的到来随之爆发。</w:t>
      </w:r>
    </w:p>
    <w:p>
      <w:r>
        <w:t>「咽呜……好暗哦……人家好怕哟……哥哥你在哪里……？」突然听到从隔壁房里传来的阵阵哭喊声，让健二一时间不知该如何是好，只好不管三七二十一，先大声唱某热血机器人卡通的主题曲，来替妹妹雪希壮胆。</w:t>
      </w:r>
    </w:p>
    <w:p>
      <w:r>
        <w:t>不过，也因此引发健二在父亲「这么晚了还吵什么吵」的大喝之下，遭到铁拳敲头的惨剧。</w:t>
      </w:r>
    </w:p>
    <w:p>
      <w:r>
        <w:t>不过，这顿揍挨还是有代价的。停止哭泣的雪希，「叩叩」地敲敲房间的墙壁。这声音听在健二的耳里，代表的是「哥哥，你没事吧？」的关心话。健二这时也敲了敲墙壁。试着把「别在意」这句话传达给她知道。</w:t>
      </w:r>
    </w:p>
    <w:p>
      <w:r>
        <w:t>从那天以后，夜里便以敲墙这种方法来互通心意，已成为两人的习惯。</w:t>
      </w:r>
    </w:p>
    <w:p>
      <w:r>
        <w:t>在强风吹着玻璃窗子喀嘎作响的寂寞夜里……或是每当雪希消沉的时候，必定会听到两人「叩叩」地互敲对方墙壁的声音……☆☆☆由于父亲忙于工作的缘故，随着两人的日渐成长，只有健二与雪希共度的夜晚也随之增加。</w:t>
      </w:r>
    </w:p>
    <w:p>
      <w:r>
        <w:t>就在一个父亲难得提早回来的日子。在日落前返家的父亲手中，拎了个装着蛋糕的小礼盒。里面装有三块草莓奶油蛋糕。当他们各吃完一个之后，健二把剩下的那块蛋糕让给了雪希。看到不好意思动手的雪希，健二这时就说「那我们一人一半吧」，把蛋糕切成不满一半的三分之一，而且很明显的留下有草莓很大的那一边。</w:t>
      </w:r>
    </w:p>
    <w:p>
      <w:r>
        <w:t>「其实我……不喜欢吃有草莓的地方啦。」</w:t>
      </w:r>
    </w:p>
    <w:p>
      <w:r>
        <w:t>健二为了掩饰自己的害羞而想办法找藉口解释。雪希最喜欢的就是这样容易害羞又体贴的『哥哥』。</w:t>
      </w:r>
    </w:p>
    <w:p>
      <w:r>
        <w:t>「像这个时候我们总是会一人一半，那么，这次就换哥哥吃有草莓的那一边吧。」头上的黄色小缎带左右晃动，雪希满脸笑容地看着健二。看到雪希脸上露出的笑容，健二这时才终于觉得自己像个哥哥的样子而满足不已。</w:t>
      </w:r>
    </w:p>
    <w:p>
      <w:r>
        <w:t>不过，只能看着蛋糕干瞪眼的父亲，这时显得有些落寞。</w:t>
      </w:r>
    </w:p>
    <w:p>
      <w:r>
        <w:t>☆☆☆</w:t>
      </w:r>
    </w:p>
    <w:p>
      <w:r>
        <w:t>又历经数个寒暑交替的季节，雪希已经成长到能够处理家务事的年纪了，对健二的恋慕之情，自然也超越了兄妹间的关系。然而，就在某一天，雪希藉由一个痛苦的记忆，深深地了解了这个事实。</w:t>
      </w:r>
    </w:p>
    <w:p>
      <w:r>
        <w:t>那是雪希将一个胶囊玩具送给健二时发生的事情。那个玩具是健二花了不少零用钱，一直想要买到手的东西，所以拿到的那一瞬间，他忍不住大声欢呼「大棒了！」。</w:t>
      </w:r>
    </w:p>
    <w:p>
      <w:r>
        <w:t>「人家跟你说哟，哥哥。那是日和姊姊她……」正当雪希要将原委告诉健二的同时，回礼的礼物让雪希顿时语塞。那是同为胶囊玩具的玩具戒指。</w:t>
      </w:r>
    </w:p>
    <w:p>
      <w:r>
        <w:t>身为男孩的健二，不知道这个礼物对女孩而言有多重要，但就算是再小的女孩，都晓得戒指所代表的意义相当特别。可是……「哥哥，真的可以吗？人家真的可以收下这个礼物吗？」「当然可以啊。这是感谢你让我可以拿到这好东西的回礼哦。」健二的这句话，瞬间将雪希幸福的心情冰消瓦解。</w:t>
      </w:r>
    </w:p>
    <w:p>
      <w:r>
        <w:t>当天晚上，雪希一次都没有把戒指戴上，直接就把它放进自己喜爱的小盒子里，收到抽屉的最深处。深切的懊悔，让她将这件事封存在自己的记忆深处……等到这只戒指有机会重见天日的一天，已经是数年后的事情。</w:t>
      </w:r>
    </w:p>
    <w:p>
      <w:r>
        <w:t>一切就在健二与雪希就读同一所学校，以二年级、一年级生的身分迎接一月二十九日的那天，故事开始进入核心。</w:t>
      </w:r>
    </w:p>
    <w:p>
      <w:r>
        <w:t>☆☆☆</w:t>
      </w:r>
    </w:p>
    <w:p>
      <w:r>
        <w:t>「嗯唔……呼啊……好冷——。」</w:t>
      </w:r>
    </w:p>
    <w:p>
      <w:r>
        <w:t>健二在小鸟们清晨啾啾的叫声中苏醒。但充满寒意的房间，让他不自觉地把头埋入枕中。透过窗帘遮掩射入的温暖朝阳，可说是此时唯一的救赎之光，但是健二又打起盹来了。</w:t>
      </w:r>
    </w:p>
    <w:p>
      <w:r>
        <w:t>「……哥哥，你醒了吗？再不快一点就要迟到罗！」从门外传来雪希的呼唤声，成为让健二掀起被单一口气爬起床的动力。</w:t>
      </w:r>
    </w:p>
    <w:p>
      <w:r>
        <w:t>「好啦好啦，我知道了，雪希。我马上就起来。」那身为两人保护者的父亲依然故我，忙着工作直到今天都还出差未归。</w:t>
      </w:r>
    </w:p>
    <w:p>
      <w:r>
        <w:t>已完全习惯两人独立生活的健二，每天早晨都在雪希的叫唤声中，迎向崭新的一天。接着换上雪希为他洗好的制服，吃着雪希为他做的早餐，最后，再将雪希特地为他亲手烹调用淡蓝色手帕包好的便当，放进书包里才出门。</w:t>
      </w:r>
    </w:p>
    <w:p>
      <w:r>
        <w:t>打开玄关的门，映人眼帘的是一片晴朗无云的青空。</w:t>
      </w:r>
    </w:p>
    <w:p>
      <w:r>
        <w:t>健二的身旁必定有雪希。虽然两人一起上学是从小学开始的习惯，但现在的雪希，已由小女孩成长为一位亭亭玉立的少女了。</w:t>
      </w:r>
    </w:p>
    <w:p>
      <w:r>
        <w:t>「哥哥、哥哥，你看。那边的水洼都冻起来了呢。」「这也就是说现在很冷。喂，雪希，小心不要滑倒了。」像个孩子般在冰冻的水洼上跳呀跳的雪希，在健二殷切的叮咛下，还是不小心滑了一下。看到雪希滑倒的健二，这时伸出双手，结果，意外地两人就变成挽手的姿势。这时，健二重新以一个男人的角度看着紧挽着自己的雪希。</w:t>
      </w:r>
    </w:p>
    <w:p>
      <w:r>
        <w:t>（雪希，她真的是越来越可爱了呢。而且……从手肘传来的柔软胸部触感，这还真是意外的大呢……啊——我在胡思乱想些什么啊！）慌忙将手抽离雪希酥胸的健二，想办法说些话来掩饰心虚。</w:t>
      </w:r>
    </w:p>
    <w:p>
      <w:r>
        <w:t>「我说……雪希你也长大了呢。明明不久前还不过是这么大而已呢。」「哥哥……你不要用拇指跟食指的距离，来比喻人家的身高嘛……人家又不是小小的黄金鼠——。」「哈哈哈，抱歉、抱歉。为了道歉，那我们牵手一起去学校吧？」「咦……欸欸！哥、哥哥，你别开这种玩笑了……这样下去会迟到的哟。」话虽然是这样说，但雪希的手却往健二的方向停驻……☆☆☆到了学校的置鞋柜和雪希分开之后，两人就如同接棒一般，见到青梅竹马的日和。</w:t>
      </w:r>
    </w:p>
    <w:p>
      <w:r>
        <w:t>「啊——，小健，你早呀！今天还是好冷呢。」总是用这种句尾拉得长长的口气跟健二说话的日和，虽然身体长大了，但那个慢半拍的个性却是一点儿都没变。被健二调侃一下就会慌张地乱了手脚，要是继续玩下去就会哭出来，不过，只要被健二稍微安慰一下，又会像是没事发生过一般。</w:t>
      </w:r>
    </w:p>
    <w:p>
      <w:r>
        <w:t>日和迷糊的个性还是一点都没变，因为她又摔倒在地上了。</w:t>
      </w:r>
    </w:p>
    <w:p>
      <w:r>
        <w:t>「喂，你也帮个忙好不好，为什么连这种地方都会跌倒呢？真是一点进步都没有。唯一不同的地方，看来就只有不穿小猫内裤这点而已了。」「讨厌——，不、不要看啦。唔，小健又欺负人家。」原本抱着怨恨眼神看着健二的日和，在健二伸出手说「起来吧」之后，又马上露出了欣喜的表情。而且还在捉着健二的手站起来的时候，说出「这样人家会害羞呢」，这种故作娇态的说法。</w:t>
      </w:r>
    </w:p>
    <w:p>
      <w:r>
        <w:t>到了午休，雪希必定会到健二班上来，然后和日和及自己三人一起吃午餐。</w:t>
      </w:r>
    </w:p>
    <w:p>
      <w:r>
        <w:t>如此的行为就算被他人说有「恋妹情节」也不为过，但健二却没有特别在意。</w:t>
      </w:r>
    </w:p>
    <w:p>
      <w:r>
        <w:t>因为他并不是个会随他人意见起舞的人。正因为如此，刚开始会调侃他一下的同学们，现在也都习以为常的告诉他雪希已经来了的消息。</w:t>
      </w:r>
    </w:p>
    <w:p>
      <w:r>
        <w:t>「……奇怪，你们便当里的菜好像有点不一样那……我知道了！一定是小健直到现在还不敢吃青椒对不对！雪希，你实在太宠他了呐。」「日和姊姊，人、家并没有这个意思……」「哼！我可不想被日和你这种偏食大魔王说。下次我会把所有你讨厌吃的菜全都收集起来，然后全强迫你一次给我吃下去！」「啊哇哇哇……别这样嘛，人家知错了……」如此和平的午餐气氛之中，雪希陷入了两种极端想法的牢笼。想要让这段幸福的时光继续下去，但却又不愿、永远只和健二保有『感情很好的兄妹』这种关系。</w:t>
      </w:r>
    </w:p>
    <w:p>
      <w:r>
        <w:t>☆☆☆</w:t>
      </w:r>
    </w:p>
    <w:p>
      <w:r>
        <w:t>就连放学之后，健二也是和雪希在一起。</w:t>
      </w:r>
    </w:p>
    <w:p>
      <w:r>
        <w:t>因为要买晚餐的材料，两人前往商店街。途中，健二见到街中因情人节而设的特别卖场，便以此为话题跟雪希聊了起来。</w:t>
      </w:r>
    </w:p>
    <w:p>
      <w:r>
        <w:t>「明明就还有两个星期才到，商人的脑筋动得还真快呀。雪希，你可别被他们牵着鼻子走喔。」「我都是自己亲手做的……而且每年，都只会做一个而已……」知道这唯一亲手作的巧克力是送给自己的健二，不由得脸红了起来。</w:t>
      </w:r>
    </w:p>
    <w:p>
      <w:r>
        <w:t>「欸……这个嘛……其实雪希你偶而做个人情巧克力也是没关系的啦……对吧！」「嘻……哥哥，你说的话很矛盾哟。」</w:t>
      </w:r>
    </w:p>
    <w:p>
      <w:r>
        <w:t>「哈哈……的确没错。嗯，雪希说的对！是哥哥说错了！」话一说完，健二除了满脸通红之外，还不好意思地把手里提着的袋子摇来晃去，似乎想要掩饰自己这时害羞的心情。但这时的雪希，也因为沉醉在见到最爱的哥哥露出这神情的兴奋中，忘记提醒他手中提着易碎品——「蛋」的这回事……一同进入家中玄关后，相应雪希说「我回来了」的这句话，健二顺口说了「欢迎回家」。一时之间让雪希呆了一会儿。</w:t>
      </w:r>
    </w:p>
    <w:p>
      <w:r>
        <w:t>「哥哥，你这样说很奇怪哟——。」</w:t>
      </w:r>
    </w:p>
    <w:p>
      <w:r>
        <w:t>「嗯？会吗？不过想想好像真的有点怪说——。」「可是……听到的时候，人家有一点高兴呢。」语毕，雪希脱下鞋轻巧的跨入家中阶上，转身面对健二行礼并开了口。</w:t>
      </w:r>
    </w:p>
    <w:p>
      <w:r>
        <w:t>「哥哥，欢迎回家。」</w:t>
      </w:r>
    </w:p>
    <w:p>
      <w:r>
        <w:t>「嗯，我回来了……哦，原来如此。虽然有一点不好意思的感觉，但我可以了解雪希的心情了。」这是常常回到家中空无一人的两人，他们所共有的感觉。</w:t>
      </w:r>
    </w:p>
    <w:p>
      <w:r>
        <w:t>由于最近发生了一些事情，所以当晚健二躺在床上的时候，脑中不自觉地开始思考，家中现在唯一随时陪在身旁的家人——雪希的事情。</w:t>
      </w:r>
    </w:p>
    <w:p>
      <w:r>
        <w:t>（以前好像有哪个家伙跟我说过——「你们的兄妹的感情实在好得过分了啦，也差不多到该留一些距离的时候了吧。」的这句话。不过我家那臭老爹老是不在家，能陪在雪希身旁的就只有我了。所以，我只能够尽我最大的力量，陪在她的身边……）觉得自己的这番话有点像自我逃避的健二，站起身来望着与雪希相邻的墙壁。</w:t>
      </w:r>
    </w:p>
    <w:p>
      <w:r>
        <w:t>已经有多久没有像小时候那样敲着墙壁，传达心意了呢……？</w:t>
      </w:r>
    </w:p>
    <w:p>
      <w:r>
        <w:t>这时，健二发现到，自己的手正无意间抚摸着这道阻隔。</w:t>
      </w:r>
    </w:p>
    <w:p>
      <w:r>
        <w:t>「我、我怎么可能会觉得落寞呢！当时的一切全都是为了雪希做的，我一点都不会觉得寂寞……不想了！这时候就要来个运动转换心情……！」不知为何，突然觉得有点不好意思的健二，本来想要做一般健康少年晚上躲在房间里，使用手跟面纸的运动，但把手伸进床下一摸，却发现……「怪了？怎、怎么不见了咧？我千拜托万拜托南山那家伙，才辛苦弄到的Ａ书怎么会不见了咧！」健二私藏的那本Ａ书，是本以「妹妹的娇喘」作为提名的书。相信无论是谁，只要听到书名，就一定可以轻易地想像出其中的内容会是什么。因此，这时健二拼了老命在房间里东翻西找。</w:t>
      </w:r>
    </w:p>
    <w:p>
      <w:r>
        <w:t>「怎么找都找不到……难道说，被雪希打扫房间的时候发现……这、这下糟了！」健二刻意压低声音的咆哮，在空虚的暗夜里回荡不已……☆☆☆次日早晨。前来叫健二起床的，不是每天都会来的雪希，而是青梅竹马的日和。</w:t>
      </w:r>
    </w:p>
    <w:p>
      <w:r>
        <w:t>「小健，人家要进去罗。你起床了吗？赶快起来嘛！」知道来的人是日和之后，健二故意装睡不肯起来。就如同宣言「这是我的自尊心问题，日和是绝对叫不醒我」，就算被用力的摇着身体，还是死都不肯被她叫醒。</w:t>
      </w:r>
    </w:p>
    <w:p>
      <w:r>
        <w:t>然而，当听到雪希「日和姊姊，哥哥醒了吗？」的声音，健二却跟刚才完全相反，啪的一声就从床上跳起来。这时，日和当然就开始闹起了别扭。</w:t>
      </w:r>
    </w:p>
    <w:p>
      <w:r>
        <w:t>「呜唔！小健为什么会这样嘛……咽呜！」</w:t>
      </w:r>
    </w:p>
    <w:p>
      <w:r>
        <w:t>「日和姊姊，你不要哭嘛。哥哥其实是很高兴你来叫他起床的，不过，是因为觉得不好意思，才会做出这样的举动。」「咦……？小健，这是真的吗？」</w:t>
      </w:r>
    </w:p>
    <w:p>
      <w:r>
        <w:t>「我敢向神发誓——，绝对没这回事！」</w:t>
      </w:r>
    </w:p>
    <w:p>
      <w:r>
        <w:t>虽然是用有点欺负人的方式说她，但健二其实因为昨晚Ａ书的事情，觉得面对雪希时有些尴尬，所以日和的出现可说是得救了。</w:t>
      </w:r>
    </w:p>
    <w:p>
      <w:r>
        <w:t>当天的早餐是由日和与雪希一起做的。</w:t>
      </w:r>
    </w:p>
    <w:p>
      <w:r>
        <w:t>不过，这时健二还是一如往常不忘称赞雪希，对日和的烂手艺调侃不已。</w:t>
      </w:r>
    </w:p>
    <w:p>
      <w:r>
        <w:t>但没想到，这时日和却说出了令人感到意外的回答。</w:t>
      </w:r>
    </w:p>
    <w:p>
      <w:r>
        <w:t>「小健，你看好罗。人家不只会做好今早的料理，今年的情人节，日和一定会做出最好吃的巧克力！噜啦啦啷！」面对于日和的满怀热情，健二吐出了冷酷的回答。</w:t>
      </w:r>
    </w:p>
    <w:p>
      <w:r>
        <w:t>「包装你就努力的自己做，可是里面包的东西拜托去买便宜的成品就好。」接着，健二又把日和稍微失败的早餐全都吃个精光。</w:t>
      </w:r>
    </w:p>
    <w:p>
      <w:r>
        <w:t>「我可不想让最爱的妹妹吃到这种东西，成为牺牲品的只要一个就好了。」不过这差劲的藉口，早就被雪希与日和看破。</w:t>
      </w:r>
    </w:p>
    <w:p>
      <w:r>
        <w:t>就算是像健二这般迟钝的人，也终有发现的一天。于是在吃完早餐之后，三人一同上学的路上，健二把他终于发现到的事情说出来。</w:t>
      </w:r>
    </w:p>
    <w:p>
      <w:r>
        <w:t>「日和，你虽然偶而会像今天这样跑到我家里来……但你可是负有上课中叫我起床的重任……嗯？是我多心吗？总觉得你好像整天都会特地来叫我起床似的……」「你、你想大多了啦，小健！」</w:t>
      </w:r>
    </w:p>
    <w:p>
      <w:r>
        <w:t>「对、对呀，哥哥你想大多了啦！一定是错觉啦。」虽然两人齐声否定的动作让健二觉得有些不自然，但是在「原来是这样啊……」的默许之后，他便把这一切全都抛到脑后。当然，他也完全没有去注意到接下来的事情。</w:t>
      </w:r>
    </w:p>
    <w:p>
      <w:r>
        <w:t>那就是当日和与健二并肩而行时，不知为何，雪希便会刻意的往后退一步，跟在两人的后面走。</w:t>
      </w:r>
    </w:p>
    <w:p>
      <w:r>
        <w:t>☆☆☆</w:t>
      </w:r>
    </w:p>
    <w:p>
      <w:r>
        <w:t>不过，健二对日和也不仅只于捉弄而已。</w:t>
      </w:r>
    </w:p>
    <w:p>
      <w:r>
        <w:t>当天放学后。老好人的日和又被同学们利用，把所有打扫的工作一肩扛下，看不下去的健二这时便伸出援手。</w:t>
      </w:r>
    </w:p>
    <w:p>
      <w:r>
        <w:t>「好了，赶快把事情做完吧。地就我来拖，你去把黑板给弄干净……」「嗯，人家知道了。小健，对不起哦……可是人家好高兴哟。」日和还是一点都没变，一下子垂头丧气，一下子却又露出快乐的表情……所以，这时健二所说的话也是可以理解的。</w:t>
      </w:r>
    </w:p>
    <w:p>
      <w:r>
        <w:t>「不过，这下你欠我的可是很难还的罗。日和，你可要有所觉悟喔——，呵呵呵……」「哇哇哇……！要人家有所觉悟，不会吧……！」「真是的——，你这家伙还真是百看不厌呢。真想让雪希也看……糟了！」刹时想起跟雪希约好一起回家的健二，急忙地跑出教室。</w:t>
      </w:r>
    </w:p>
    <w:p>
      <w:r>
        <w:t>如果跟她说我要留下打扫，雪希一定也会说要留下来帮忙，看来，还是找个适当的理由做藉口要她先回去好了。不过，之后健二又想起一件重要的事情。</w:t>
      </w:r>
    </w:p>
    <w:p>
      <w:r>
        <w:t>「啊……这么说来，昨天晚餐时好像提到今天是超市的特价日，要帮雪希提东西回家。哎呀呀，这下麻烦了。」由于对今天约定的事情感到歉疚，所以打扫完之后的回程，健二在商店街的蛋糕店前停下了脚步。</w:t>
      </w:r>
    </w:p>
    <w:p>
      <w:r>
        <w:t>放学后的这段时间，店内充满女学生们的喧嚣气氛，让身为男人的健二感到十分难以介入。在他身旁的日和这时察觉到了这一点。</w:t>
      </w:r>
    </w:p>
    <w:p>
      <w:r>
        <w:t>「……小健，要不要我去帮你买呢？你想要买蛋糕对吧？」「奇怪，你怎么会知道我想去买咧……？不过，会被知道应该是应该的吧。</w:t>
      </w:r>
    </w:p>
    <w:p>
      <w:r>
        <w:t>不用了……我还是自己去买。总觉得不自己去，就一点意义都没有了。」「没错、没错。这是买给雪希的礼物嘛。小健最温柔了呐。」「傻、傻瓜，我不是那意思啦……这是因为我自己想吃所以才去买的啦……」打扫的事情再加上现在的蛋糕，日和因为在一天之中感受到两次健二的体贴心意，而觉得相当满足。</w:t>
      </w:r>
    </w:p>
    <w:p>
      <w:r>
        <w:t>至于看着日和露出笑容的健二，这时，心中升起了相当复杂的思绪。感情很好的兄妹……再加上伴随两人身旁的青梅竹马……究竟这样的关系是好是坏，在健二的心里激起了疑问的涟漪。</w:t>
      </w:r>
    </w:p>
    <w:p>
      <w:r>
        <w:t>☆☆☆</w:t>
      </w:r>
    </w:p>
    <w:p>
      <w:r>
        <w:t>「今天突然想吃些甜的东西，所以就买了这个。」将这句话当作藉口的健二，吃完晚餐之后，把赔礼的蛋糕拿出来。</w:t>
      </w:r>
    </w:p>
    <w:p>
      <w:r>
        <w:t>「哇，是奶油蛋糕那！啊……有四个啊……」</w:t>
      </w:r>
    </w:p>
    <w:p>
      <w:r>
        <w:t>「嗯？一人两个不够吗？无论我再怎么温柔，也不会给雪希吃三个的喔。」「人、人家不是这个意思嘛……谢谢你，哥哥。」心中所想的「因为人家想耍跟哥哥一起吃同一块蛋糕嘛」，雪希无论如何都说不出口……她马上走向厨房，开始把碟子跟叉子拿出来，做好吃蛋糕的准备。</w:t>
      </w:r>
    </w:p>
    <w:p>
      <w:r>
        <w:t>虽然没办法跟哥哥一人一半分着吃，不过，能和哥哥一起吃蛋糕，就已经让雪希觉得相当幸福了。幼时幸福的回忆是只有以妹妹的身分，才有办法体验到的幸福，但是这刹那的幸福时刻，已让雪希的心中充满了喜悦。</w:t>
      </w:r>
    </w:p>
    <w:p>
      <w:r>
        <w:t>一时间也如同置身于天堂般的健二，没想到，被雪希再度回到客厅时，手上递出的回礼打回了地狱。因为，那就是自己昨天在房间里拼命找也找不到的秘藏Ａ书——「妹妹的娇喘」。</w:t>
      </w:r>
    </w:p>
    <w:p>
      <w:r>
        <w:t>「哥、哥哥……下次请你把这个藏在更不容易找到的地方好吗……？」「我、我知道了……不好意思，雪希。对了，我话说在前头，这可不代表我有什么特别的嗜好喔……也就是说我是单纯喜欢这本书上的模特儿……不过也不是说雪希比不上上面的模特儿啦。所以……我的意思是……」健二话越说越不知所云的模样，在雪希的眼里看来实在是大可爱了，所以忍不住捉弄他一下。</w:t>
      </w:r>
    </w:p>
    <w:p>
      <w:r>
        <w:t>「哥哥，人家差不多要去烧洗澡水了……那今天我们就像以前一样一起洗吧？」想起Ａ书中也有相同情节的健二，不但涨红了脸，且在吐出「傻瓜，少开玩笑了……」这句话后，一时之间慌张得不知所措。</w:t>
      </w:r>
    </w:p>
    <w:p>
      <w:r>
        <w:t>至于雪希，则是在留下「什么嘛——害人家期待了一下。」之后，露出小恶魔般的微笑便离开客厅。</w:t>
      </w:r>
    </w:p>
    <w:p>
      <w:r>
        <w:t>之后，健二再三考虑之下，最后还是决定把Ａ书扔进垃圾桶里。并且对跟自己没有血缘关系的妹妹的同居生活开始深思了起来。</w:t>
      </w:r>
    </w:p>
    <w:p>
      <w:r>
        <w:t>（若只单纯来看，其实，我们现在的情况根本就是一对年轻男女住在同一个屋檐下……不过，这种生活只要老爹那家伙出差回来……或是我出国念书之后就会结束了吧……反正这种生活其实也再过不了多久……不过这样真的好吗？我真的希望就这样结束吗……？）☆☆☆</w:t>
      </w:r>
    </w:p>
    <w:p>
      <w:r>
        <w:t>星期日。为了消除一周的疲累，健二把所剩不多的零用钱，全用来约雪希去外面吃饭。</w:t>
      </w:r>
    </w:p>
    <w:p>
      <w:r>
        <w:t>但这其中，说不定也带有向雪希致歉的意义存在。</w:t>
      </w:r>
    </w:p>
    <w:p>
      <w:r>
        <w:t>而两人去的餐厅，发生了一个小小的事件。</w:t>
      </w:r>
    </w:p>
    <w:p>
      <w:r>
        <w:t>看到直盯着菜单上的点心而犹豫不决的雪希，一旁的服务生对她说了些悄悄话，不过，似乎刻意把声量控制让坐在对面的健二听得一清二楚的大小。</w:t>
      </w:r>
    </w:p>
    <w:p>
      <w:r>
        <w:t>「其实您不需要刻意去在意价钱喔。因为只要是为了像客人这般可爱的女友，无论多贵相信男人都会高兴得付钱的。」雪希的脸红了起来，店内的喧嚣在刹时间变小了。</w:t>
      </w:r>
    </w:p>
    <w:p>
      <w:r>
        <w:t>因为虽然被误认为是一对恋人，但健二并没有刻意强调「她是我妹妹……」的举动，让雪希此刻的心情如同漫步在云端。</w:t>
      </w:r>
    </w:p>
    <w:p>
      <w:r>
        <w:t>如此的结果，就算雪希认为这是约会也不为过。</w:t>
      </w:r>
    </w:p>
    <w:p>
      <w:r>
        <w:t>口中吐出的气息，没入晦暗的夜空中，在飘向那遥远冬季星座的白雾点缀下的归途中，雪希难得向健二提出想要稍微绕绕远路的要求。</w:t>
      </w:r>
    </w:p>
    <w:p>
      <w:r>
        <w:t>前往的目的地，是一盏盏夜灯渐明的公园。</w:t>
      </w:r>
    </w:p>
    <w:p>
      <w:r>
        <w:t>「以前……我们常常来这里玩呢。就算大家都回去了还在玩……」「那是因为我们没有会骂人的双亲嘛。就教育的观点来看，我们可是错误的示范呐。」雪希秀发的黄色缎带沐浴在月光下，如同十分雀跃地晃动不己，再加上雪希口中不断道出的回忆。将这一切看在眼里的健二，觉得这趟远路绕得真值得。</w:t>
      </w:r>
    </w:p>
    <w:p>
      <w:r>
        <w:t>「这么说来……雪希也跟以前不一样了呢……天变暗了也不会像以前一样哭个不停。」「讨厌啦——，哥哥。人家不可能一辈子都是小孩子的呀。人家……已经长大了啊……」如同白色的气息融入大气一般，雪希的声音也变得越来越小……为了配合健二像之前一般，不说「我回来了」而说「欢迎回家」，雪希在回了「我回来了」之后，又补上一句「哥哥，欢迎回来」。</w:t>
      </w:r>
    </w:p>
    <w:p>
      <w:r>
        <w:t>经过一瞬间的沉默后，两人相视而笑。</w:t>
      </w:r>
    </w:p>
    <w:p>
      <w:r>
        <w:t>「嘻嘻……哥哥，这样下去会变成习惯的哟——。」看到说出此话满是笑容的雪希，健二也点头称是。</w:t>
      </w:r>
    </w:p>
    <w:p>
      <w:r>
        <w:t>☆☆☆</w:t>
      </w:r>
    </w:p>
    <w:p>
      <w:r>
        <w:t>学生的最大烦恼，考试这个灾厄正向健二逼近。</w:t>
      </w:r>
    </w:p>
    <w:p>
      <w:r>
        <w:t>根据考试分数的高低将会决定春假的结果为何，要是红字，春假就得留下来上课并接受补考，但无论如何都称不上是高材生的健二，就只好拼命念书了。</w:t>
      </w:r>
    </w:p>
    <w:p>
      <w:r>
        <w:t>可是不知为何，健二拿手与不拿手的科目正好完全跟日和相反，所以只要是碰上考试，她就一定会连续数日到片濑家来。不过，一开始是因为健二感到自己差不多会有补考的危机，因而如同绑架般强迫性地把日和拉到家里来。</w:t>
      </w:r>
    </w:p>
    <w:p>
      <w:r>
        <w:t>为了不打扰到两人，雪希在他们用功的这段时间里，除了端茶及点心之外，绝不会进入健二的房间里。就在临考的前一天，也是一如往常地进入猛Ｋ模式，这时雪希端了咖啡进来。</w:t>
      </w:r>
    </w:p>
    <w:p>
      <w:r>
        <w:t>「噢——，谢啦，雪希。嗯——，不过，喝了一口就觉得咖啡香浸透全身。</w:t>
      </w:r>
    </w:p>
    <w:p>
      <w:r>
        <w:t>这下我又有精神继续拼罗！」</w:t>
      </w:r>
    </w:p>
    <w:p>
      <w:r>
        <w:t>「好奇怪哟？小健你不是甜蜜党吗？怎么会喝黑咖啡呢？」「你想可能吗——？爱甜食爱了多年的我，怎么可以做出这种事咧！」「其实……是雪希已经在哥哥的咖啡里加过糖了。」虽然雪希对健二的一切了解彻底，是早就已经知道的事情，但是，日和这时又往更深一步思考。健二与雪希之间的羁绊实在是大强大深入了……见到日和似乎有些神游状态不发一语的健二，这时说了话想把她拉回来。</w:t>
      </w:r>
    </w:p>
    <w:p>
      <w:r>
        <w:t>「看来，以后不用端咖啡给日和喝了，因为她好像比较喜欢吃笔盖呢。你这家伙，从小就一直吸到现在不腻呢。」「这、这是人家想事情时的习惯……根本就跟好不好吃没有关系啦，小健最坏了！」「哥哥，这话对女孩子来说很不礼貌哟！日和姊姊，咖啡冷掉了就不好喝了哦。而且，哥哥每次喝咖啡都要加一大堆糖，根本就喝不出味道来嘛。」现场气氛又再度恢复了祥和。可是，之前的想法也是不能否定的事实。</w:t>
      </w:r>
    </w:p>
    <w:p>
      <w:r>
        <w:t>☆☆☆</w:t>
      </w:r>
    </w:p>
    <w:p>
      <w:r>
        <w:t>今天是考前抱佛脚的最后一天，日和就这样住下来。</w:t>
      </w:r>
    </w:p>
    <w:p>
      <w:r>
        <w:t>晚餐后，又到了惯例雪希与日和两人共浴的时间了。</w:t>
      </w:r>
    </w:p>
    <w:p>
      <w:r>
        <w:t>日和丢下了一句「不可以偷看哟」的结果，反倒更激起男人偷窥的欲望，于是健二就蹑手蹑脚地摸到浴室旁。</w:t>
      </w:r>
    </w:p>
    <w:p>
      <w:r>
        <w:t>『哇！，日和姊姊的胸部……真的好大哟！』</w:t>
      </w:r>
    </w:p>
    <w:p>
      <w:r>
        <w:t>『嘿嘿。可是没想到雪希也意外地……呼呵呵，可是不摸摸看可不知道罗……』『啊嗯……！这样摸的话人家会……既然这样人家也要……』两人如同诱惑着人似的声音，从浴室里传出来。但实际上前往更衣室的门，则是锁得好好的。但这时正有些失望准备回去的健二耳中，传进了一些让他十分在意的话。</w:t>
      </w:r>
    </w:p>
    <w:p>
      <w:r>
        <w:t>『……雪希，更换顺序的约定，还真是有点累人呢……』『对呀。不过，那是我跟日和姊姊定下的约定啊……』听到关于『约定』的这句话，让健二有一股比刚才的色色对话还要更不该听下去的感觉。</w:t>
      </w:r>
    </w:p>
    <w:p>
      <w:r>
        <w:t>☆☆☆</w:t>
      </w:r>
    </w:p>
    <w:p>
      <w:r>
        <w:t>虽然就减肥而言，这是件持反对意见的事，但离睡前不久的这段时间，三个人还是吃起了日和带来的蛋糕。</w:t>
      </w:r>
    </w:p>
    <w:p>
      <w:r>
        <w:t>「刚洗完澡后吃蛋糕感觉还真不错呢。人家要开动罗！哇——哇哇哇……！」可说是不注意，也可说是老问题，日和又把蛋糕弄掉到地上了。</w:t>
      </w:r>
    </w:p>
    <w:p>
      <w:r>
        <w:t>日和满脸哀怨地看着掉到地上，摔得一塌糊涂的蛋糕。看到她似乎会就这样趴到地上舔的健二，深深地叹了一口气。</w:t>
      </w:r>
    </w:p>
    <w:p>
      <w:r>
        <w:t>「给你，可不要吃掉到地上的。日和，我的分一半给你。」日和的表情瞬间现实的开朗起来，没想到，这时却换成雪希的心情跌到谷底。</w:t>
      </w:r>
    </w:p>
    <w:p>
      <w:r>
        <w:t>跟健二之间最珍贵的回忆，和哥哥一起分半块蛋糕吃的光景，在眼前易主重现，这让雪希的心中浮现了一种不舒服的感觉。</w:t>
      </w:r>
    </w:p>
    <w:p>
      <w:r>
        <w:t>（温柔体贴……我最爱的哥哥……是我的……是只属于我的……）丝毫没有察觉雪希心情的两人，正一口接一口的吃着同一块蛋糕，一边聊着新开幕游乐园的话题。</w:t>
      </w:r>
    </w:p>
    <w:p>
      <w:r>
        <w:t>「如果有咖啡杯的话就好了。啊，要是还有旋转木马就更好了呢。」「喂喂……你也帮个忙，怎么突然变得这么有少女情怀咧。对了，要让随便一吓就会吓哭的日和，去坐坐超猛的云霄飞车锻链一下不可的说。」顺着如此对话的发展，当日和提出「小健，考完试之后，我们一起去游乐园玩好不好」这提议的时候，雪希心中无法抑制的情感刹时爆发。</w:t>
      </w:r>
    </w:p>
    <w:p>
      <w:r>
        <w:t>「我、我也要一起去——！」</w:t>
      </w:r>
    </w:p>
    <w:p>
      <w:r>
        <w:t>健二和日和被雪希突如其来的大喊吓了一大跳。</w:t>
      </w:r>
    </w:p>
    <w:p>
      <w:r>
        <w:t>「你是怎么啦，突然叫那么大声。当然是要和雪希一起去啦……」「嗯。我也是这么想的呀。那雪希什么时候有空呢？」「啊……对、对不起……哥哥、日和姊姊……」雪希隐藏了心中真正的想法，只是低下头向两人道歉。</w:t>
      </w:r>
    </w:p>
    <w:p>
      <w:r>
        <w:t>（能和哥哥分吃一块蛋糕的就只有我而已……！）雪希将如此孩子气的真挚想法深深埋藏在内心深处。</w:t>
      </w:r>
    </w:p>
    <w:p>
      <w:r>
        <w:t>☆☆☆</w:t>
      </w:r>
    </w:p>
    <w:p>
      <w:r>
        <w:t>当天深夜。在被深沉与寂静支配的厨房里，出现了一个形迹可疑的影子。</w:t>
      </w:r>
    </w:p>
    <w:p>
      <w:r>
        <w:t>至于影子的实际身份，就是心想「如果有什么可以填肚子的东西就好了……」，肚子有点饿的健二。</w:t>
      </w:r>
    </w:p>
    <w:p>
      <w:r>
        <w:t>健二背后传来的脚步声渐渐逼近。灯光就在啪的一声之后，瞬间亮了起来，这时，穿着睡衣的雪希就站在健二的背后。</w:t>
      </w:r>
    </w:p>
    <w:p>
      <w:r>
        <w:t>「哥哥……肚子饿了的话，跟我说一声不就好了。」虽然健二说「不用麻烦了啦……」，但雪希还是俐落的特地为他作了一碗茶泡饭，完成后便递给了健二。</w:t>
      </w:r>
    </w:p>
    <w:p>
      <w:r>
        <w:t>「嗯，好吃极了！连荼泡饭都可以做得这么好吃，雪希实在是大厉害了。要是日和那家伙也能够像你一样可靠就好了……」「没这回事……我一点都不可靠……一点都不……一点都不可靠……」头一次见到雪希如此彻底的否定，健二完全弄不懂她想表达的究竟是什么。</w:t>
      </w:r>
    </w:p>
    <w:p>
      <w:r>
        <w:t>「啊……没、没事。我要去睡了，哥哥晚安。」说话声随着啪哒啪哒的脚步声沉寂，雪希离开了厨房。雪希稍纵即逝的落寞表情，如烙印般在健二的脑中挥之不去。</w:t>
      </w:r>
    </w:p>
    <w:p>
      <w:r>
        <w:t>之后……踏着沉重步伐回到自己房间的雪希，注意看着躺在床上睡得正甜的日和，把藏在抽屉深处的小盒子拿出来。</w:t>
      </w:r>
    </w:p>
    <w:p>
      <w:r>
        <w:t>月光下，雪希直盯着盒子看。</w:t>
      </w:r>
    </w:p>
    <w:p>
      <w:r>
        <w:t>（放在这里面的东西，不该是送给我的。那胶囊玩具其实应该送给日和姊姊才对……我只不过是替她暂时保管而已。所以，这盒子里的东西其实是日和姊姊的……我明明一开始就知道了才对啊……可是……）就像想寻求解答一般，雪希抬头往窗外看去。但越过窗帘的视线所见的明月，却不发一语。皎洁的月光，只是默默地照在雪希心事重重的脸庞。</w:t>
      </w:r>
    </w:p>
    <w:p>
      <w:r>
        <w:t>☆☆☆</w:t>
      </w:r>
    </w:p>
    <w:p>
      <w:r>
        <w:t>似乎是跟日和一起用功的方法见效，健二终于能够以及格分数全数过关。</w:t>
      </w:r>
    </w:p>
    <w:p>
      <w:r>
        <w:t>兼有庆祝（？）的心情，一遇上考试假，健二便和雪希、日和相约去刚开幕不久的游乐园玩。</w:t>
      </w:r>
    </w:p>
    <w:p>
      <w:r>
        <w:t>这是个充满灯光与音乐点缀的空间。给人一口气脱离常规的期待与喜悦气氛，同时感染了他们三人。</w:t>
      </w:r>
    </w:p>
    <w:p>
      <w:r>
        <w:t>「哇，好厉害哟。小健，我们去那边看看吧。啊，从这边走就对了。」看到日和就像孩子般兴奋不已的样子，本以为可以尽情放松的假日，却没想到却因发生意外事件而中断。</w:t>
      </w:r>
    </w:p>
    <w:p>
      <w:r>
        <w:t>事情就在一开始坐水滑艇设施时发生了。</w:t>
      </w:r>
    </w:p>
    <w:p>
      <w:r>
        <w:t>「日和，我先跟你说清楚喔，落到水里时，拉起防水布的时机你抓得准吗？」「我没问题的啦，小健你大爱白操心了啦。」就是因为了解她，所以才知道她的「没问题」其实是个大问题。果然在意料之中，因为日和拉起遮水布的时机过晚，所以，健二就只好把她一把拉过来抱着，让她躲在自己拉起的布后面。</w:t>
      </w:r>
    </w:p>
    <w:p>
      <w:r>
        <w:t>「啊……！」</w:t>
      </w:r>
    </w:p>
    <w:p>
      <w:r>
        <w:t>雪希的时间在此刻突然间静止了，眼中就只有健二把日和拥入怀中躲水，那极为自然的动作。也因为这个缘故，雪希全身从头到脚都被溅起的水花淋湿了。</w:t>
      </w:r>
    </w:p>
    <w:p>
      <w:r>
        <w:t>「雪希，你是怎么了呢？我是相信你一定没问题，所以才会放心让你自己来的说。」为了怕雪希感冒，健二在回家前无意中吐出的这句话，深深刺伤了雪希的心。</w:t>
      </w:r>
    </w:p>
    <w:p>
      <w:r>
        <w:t>（我就一定没有问题，但日和姊姊却需要照顾……哥哥刚才的言行完全表现了出来。果然都是因为小盒子里放的戒指……那戒指不该是我的缘故……）数天后……在情人节前一天的深夜，私自下定决心的雪希，就在这天把亲手制作的巧克力先送给了健二。</w:t>
      </w:r>
    </w:p>
    <w:p>
      <w:r>
        <w:t>「喔，巧克力啊。雪希，每年都麻烦你啦，谢谢。不过，情人节不是明天吗？」「我跟你说哟……哥哥。今年你一定自己吃完，不可以分给其他人吃哦，拜托你。」「喔、喔好。我知道了。」</w:t>
      </w:r>
    </w:p>
    <w:p>
      <w:r>
        <w:t>留下感到不解的健二，雪希便回到自己的房间。</w:t>
      </w:r>
    </w:p>
    <w:p>
      <w:r>
        <w:t>（我毁掉跟日和姊姊约好的……约定了。不过，这也没关系。只有今天我不想要再当一个乖妹妹，只想要成为一个坏孩子，一个任性的坏孩子而已…）雪希这时想起的，是从健二手中拿到那只戒指之后第二天的事情……一早，三人一如往常地踏上了上学路。但是，雪希却因为戒指的事情感到有罪恶感，所以并没有像往常一样快乐的上学去。觉得有些不寻常的日和便问了雪希。</w:t>
      </w:r>
    </w:p>
    <w:p>
      <w:r>
        <w:t>『雪希，你今天怎么没有像平常一样，跟小健肩并屑的边走边聊呢？』『我没事，日和姊姊……如果三个人并排走，会阻碍到别人的……』再想了一会儿之后，日和用健二听不见的音量跟雪希说了些悄悄话。</w:t>
      </w:r>
    </w:p>
    <w:p>
      <w:r>
        <w:t>『那我们用轮流的好不好呢？就是今天是我，明天换雪希你的顺序——。』罪恶感似乎因为这句话被减轻许多，雪希也说出了自己的想法。</w:t>
      </w:r>
    </w:p>
    <w:p>
      <w:r>
        <w:t>『那么从今天开始，以后要送礼物给哥哥的时候，我们也一定要一起送才可以哦……』这就是幼时雪希与日和立下的约定……</w:t>
      </w:r>
    </w:p>
    <w:p>
      <w:r>
        <w:t>雪希把盒子打开，拿出盒内的戒指。</w:t>
      </w:r>
    </w:p>
    <w:p>
      <w:r>
        <w:t>（一直借到现在的这只戒指……就把它跟哥哥一起还给她吧。全部，把一切不属于我的都还给她。而且，从明天开始我就会成为哥哥的好妹妹……成为能够在一旁笑着祝福他们俩的好妹妹……）雪希在心中发了如此的誓，并且压抑了自己想要戴上那戒指的愿望。</w:t>
      </w:r>
    </w:p>
    <w:p>
      <w:r>
        <w:t>☆☆☆</w:t>
      </w:r>
    </w:p>
    <w:p>
      <w:r>
        <w:t>翌日，到了情人节当天。</w:t>
      </w:r>
    </w:p>
    <w:p>
      <w:r>
        <w:t>雪希把昨天的事情全一肩扛下，并且撮合健二与日和两人出去约会。</w:t>
      </w:r>
    </w:p>
    <w:p>
      <w:r>
        <w:t>「昨天因为我的关系，害得大家败兴而归……所以，哥哥今天一天你就跟日和姊姊去好好的玩吧！」不顾两人的疑惑，雪希把写着今天约会行程的便条递给健二，至于日和则是把那只戒指交给她。</w:t>
      </w:r>
    </w:p>
    <w:p>
      <w:r>
        <w:t>「日和姊姊，这个是『幸运的护身符』，你今天一定要记得戴上它哟。」被雪希的魄力压倒，健二与日和只好先出门再说。由于雪希拟好的约会行程是经过深思熟虑之后排定的，所以主要是以能合日和喜欢可爱东西的嗜好，而排入水族馆，途中又为了不让健二觉得无聊，连附近的电动场都被排进去。</w:t>
      </w:r>
    </w:p>
    <w:p>
      <w:r>
        <w:t>吃饭的时候也是一样，午餐是能吃到刚出炉且价格便宜的咖啡厅，至于晚餐，则是在富浪漫气氛的海滨餐厅里用餐，真是思虑周全的行程啊。</w:t>
      </w:r>
    </w:p>
    <w:p>
      <w:r>
        <w:t>在餐厅里，正当健二为了挑选点心而和自己的钱包打交道时，日和便趁这时候把巧克力拿给了健二。</w:t>
      </w:r>
    </w:p>
    <w:p>
      <w:r>
        <w:t>「哦，传说中的难吃巧克力出现了。希望今年有变得好吃一点。」「呜！这个跟雪希的比起来说不定差了一点，但是……」「雪希的我昨晚就已经收到但还没吃，今天回家后我会好好品尝的。至于感想就改天再说吧。」「欸……？昨天晚上就拿到了……？」</w:t>
      </w:r>
    </w:p>
    <w:p>
      <w:r>
        <w:t>日和露出了意外的神情，并且像是想到了什么而自言自语。</w:t>
      </w:r>
    </w:p>
    <w:p>
      <w:r>
        <w:t>「这样啊……雪希终于肯先踏出一步了啊……原来如此……」☆☆☆踏出餐厅的两人被突然降下的骤雨袭击。</w:t>
      </w:r>
    </w:p>
    <w:p>
      <w:r>
        <w:t>而日和则像献宝般从包包里拿出了摺叠伞。</w:t>
      </w:r>
    </w:p>
    <w:p>
      <w:r>
        <w:t>「没想到日和有会有未雨绸缪的一天啊。」</w:t>
      </w:r>
    </w:p>
    <w:p>
      <w:r>
        <w:t>「嘿嘿，吓一跳吧……虽然人家是想这么说，但实际上，这是雪希出门前拿给人家的。」伞只有一支，但他们有两个人。这样势必得共撑一把伞，日和的心这时越跳越快了。</w:t>
      </w:r>
    </w:p>
    <w:p>
      <w:r>
        <w:t>当两人挤近身子，健二这时才看到日和的手戴上了戒指。</w:t>
      </w:r>
    </w:p>
    <w:p>
      <w:r>
        <w:t>「嗯？那戒指我好像哪里见过似的……啊——！对了，那跟我小时候送给雪希的玩具戒指很像。」「咦？其实这是今早人家从雪希那儿拿到的……小健，那玩具戒指是怎么一回事啊？」从健二口中听到关于戒指的详细缘由，日和这时终于完全理解雪希的想法了。</w:t>
      </w:r>
    </w:p>
    <w:p>
      <w:r>
        <w:t>为什么雪希会把这只戒指送给自己，并且了解雪希其实并不是终于『肯往前踏出一步』，而是完全相反，其实是想『抽身而退』的心情。</w:t>
      </w:r>
    </w:p>
    <w:p>
      <w:r>
        <w:t>感觉到健二近在咫尺的体温，让日和的心刹那间陷入了迷思。但是……这时她下定决心开了口。</w:t>
      </w:r>
    </w:p>
    <w:p>
      <w:r>
        <w:t>「小健……你明白雪希对你的心意吗？」</w:t>
      </w:r>
    </w:p>
    <w:p>
      <w:r>
        <w:t>接着这个问句，日和将自己与雪希之间的约定也说了出来。</w:t>
      </w:r>
    </w:p>
    <w:p>
      <w:r>
        <w:t>两人订下谁都不可以对健二先偷跑的誓言；早上一起去学校时，能站在健二身旁的每日交替顺序约定。</w:t>
      </w:r>
    </w:p>
    <w:p>
      <w:r>
        <w:t>「雪希……她一直都在等你回应她的爱……」</w:t>
      </w:r>
    </w:p>
    <w:p>
      <w:r>
        <w:t>夜空中落下的雨点滴在伞面上的声响，这时听在健二的耳中格外的清晰。</w:t>
      </w:r>
    </w:p>
    <w:p>
      <w:r>
        <w:t>（其实……我只不过是在跟雪希与日和两人撒娇罢了……害怕会伤害到任何一个人……同时，更害怕破坏平衡后自己会受到伤害……）向着当场僵在那儿一动也动不了的健二，日和满脸笑容地在后面推了他一把。</w:t>
      </w:r>
    </w:p>
    <w:p>
      <w:r>
        <w:t>「你不用担心人家啦。从很久以前开始，人家一直想要跟小健共撑一把伞的愿望已经实现……人家只要这样就已经觉得很满足了……」健二一直是知道的。其实，从小便觉得自己非保护她不可的日和，一直都比自己坚强许多。并且，这时也再度体认到，自己从未像现在这般爱着日和。</w:t>
      </w:r>
    </w:p>
    <w:p>
      <w:r>
        <w:t>（但是……我该保护的人并不是她……我真正最爱的人是……）将手中的伞递交给日和，健二在既歉疚却又不得不说清楚的状况下开了口。</w:t>
      </w:r>
    </w:p>
    <w:p>
      <w:r>
        <w:t>「日和……我对不起你……请你原谅我的任性……」健二冲出了伞下，在雨中向着『最爱的人』跑去。</w:t>
      </w:r>
    </w:p>
    <w:p>
      <w:r>
        <w:t>独自留下的日和，依然为了激励健二而露出微笑。</w:t>
      </w:r>
    </w:p>
    <w:p>
      <w:r>
        <w:t>「嘿嘿……人家明明是个爱哭鬼，现在却哭不出来……小健……你能告诉我这是为什么吗……？」似乎是代替流不出的眼泪，伞缘的雨滴不断的落下。</w:t>
      </w:r>
    </w:p>
    <w:p>
      <w:r>
        <w:t>☆☆☆</w:t>
      </w:r>
    </w:p>
    <w:p>
      <w:r>
        <w:t>健二这时奔往的目的地就是——雪希的房间。这时的雪希，正站在镜子前自言自语。</w:t>
      </w:r>
    </w:p>
    <w:p>
      <w:r>
        <w:t>「嗯，一定要露出笑容才行。如果笑不出来就糟糕了，因为等到哥哥回来之后，我还是得露出笑靥去迎接他回家才行，就算是看到哥哥跟日和姊姊一起回家，也要能够用笑容面对他们才行……」但这时的雪希却一点儿也笑不出来。如果强迫自己做出笑容，她一定会压抑不住自己的情绪，眼泪必定会宣泄而下。</w:t>
      </w:r>
    </w:p>
    <w:p>
      <w:r>
        <w:t>所以，当雪希听到玄关的门打开的声音，也没有一点想要离开自己房间的意思。</w:t>
      </w:r>
    </w:p>
    <w:p>
      <w:r>
        <w:t>过了不久，从隔壁健二房间的墙壁那头，传来了令人怀念的声响。定下心来一听，是『叩叩』的敲墙声。然后……「雪希……你在房里对吧？其实我一直都很害怕一人独处。如果身旁没有雪希陪伴的话，我会……希望你今后能永远陪伴在我的身边，不过，不是以妹妹的身分，而是一个能够伴我共度一生的女性……！」雪希并没有敲墙回应。而是实行了梦寐以求的心愿。她冲出自己的房间，扑人了健二的双臂之中。</w:t>
      </w:r>
    </w:p>
    <w:p>
      <w:r>
        <w:t>「哥哥……！」</w:t>
      </w:r>
    </w:p>
    <w:p>
      <w:r>
        <w:t>轻抚着雪希柔软的秀发，健二的心意也随着指尖传达。</w:t>
      </w:r>
    </w:p>
    <w:p>
      <w:r>
        <w:t>「雪希身上的香味……总是能让我放松心情。真希望一辈子都能被这股香味包围呢。」就如同回应着健二的话，雪希抱着健二的双手越拥越紧。</w:t>
      </w:r>
    </w:p>
    <w:p>
      <w:r>
        <w:t>☆☆☆</w:t>
      </w:r>
    </w:p>
    <w:p>
      <w:r>
        <w:t>雪希温暖的朱唇，柔软的触感，健二这时只想要据为己有。「嗯……」像是要将雪希的一切吸尽的深吻，舌头的搅弄也开始激烈了起来。</w:t>
      </w:r>
    </w:p>
    <w:p>
      <w:r>
        <w:t>「呼哈……人家只要哥哥一个……人家爱的就只有哥哥一个人而已啊……」献出初吻的雪希在一段深吻之后，口中吐出这令人难耐的话语。</w:t>
      </w:r>
    </w:p>
    <w:p>
      <w:r>
        <w:t>为了回应雪希的情感，健二领着雪希往床上移动，从背后同时解下了她的上衣与短裙。昏暗房内露出的冰肌玉肤，正诱引着健二抚摸。用嘴将背后的胸罩环扣解开……慢慢地解放了雪希的乳房。</w:t>
      </w:r>
    </w:p>
    <w:p>
      <w:r>
        <w:t>「雪希的肌肤摸起来滑滑嫩嫩的呢……这里也好柔软，摸起来好舒服哟——。」用指腹轻抚香肩，健二的另一只手滑向了雪希的乳房。</w:t>
      </w:r>
    </w:p>
    <w:p>
      <w:r>
        <w:t>「我一直都很想这么做呢。所以，现在我想要听到雪希你发出更大的声音喔。」「嗯嗯……人家也是一样。可是，发出声音的话，人家会害羞……哈唔嗯！」一只手继续抚弄开始硬挺的乳头，而另一只手则是沿着大腿的滑顺曲线向森林迈进。</w:t>
      </w:r>
    </w:p>
    <w:p>
      <w:r>
        <w:t>之后，健二的指头便在雪希股间的薄布上游移，刺激着雪希的秘处。</w:t>
      </w:r>
    </w:p>
    <w:p>
      <w:r>
        <w:t>「唔嗯……啊嗯！人家的那里被哥哥碰到的时候就全身发颤啊……」指尖略感潮气的健二，摘弄着乳头与私处抚弄的手指动作，刹时间由温柔转为强烈的揉插。个性老实的雪希，相当直接地表现出自己现在的感觉。</w:t>
      </w:r>
    </w:p>
    <w:p>
      <w:r>
        <w:t>「哈啊嗯……！不行了——，人家不行了啊！哥哥——，人家好怕喔……！」「雪希……让我看看你女孩子的地方好吗？」确定雪希首肯之后，健二把内裤褪下。渗出些许露水的秘处，泛着些微的珠光。如此的光景，让健二全身为之一振。</w:t>
      </w:r>
    </w:p>
    <w:p>
      <w:r>
        <w:t>「雪希，你好漂亮……你的这儿实在是大美了。」健二将指尖伸往泛着晶光的粉唇，向如宝石般最敏感的爱芽前进。包皮上的爱抚让雪希受到过大的刺激，她伸出手紧紧拥住了最爱的哥哥。</w:t>
      </w:r>
    </w:p>
    <w:p>
      <w:r>
        <w:t>就这样褪下雪希身上所有的衣物，健二这时也脱个精光。</w:t>
      </w:r>
    </w:p>
    <w:p>
      <w:r>
        <w:t>两人目前在床上一丝不挂的模样，就像幼时共浴一般。不过就意义而言，两者的差异实在是大大了。</w:t>
      </w:r>
    </w:p>
    <w:p>
      <w:r>
        <w:t>「雪希，你会怕吗？如果会痛的话……要跟哥说喔。」「嗯……但是不要紧。因为人家……已经想要和哥哥……融为一体很久了……」健二深呼吸了一口气，将自己膨胀得不能再大的分身，推进雪希未经人事的处女地。才轻动了一会儿，雪希的脸因痛苦而扭曲。</w:t>
      </w:r>
    </w:p>
    <w:p>
      <w:r>
        <w:t>「……！人、人家不要紧……所以哥哥……请你持续到最后……好吗……？」见到雪希眼角泛着泪光，咬紧下唇的动作，让健二停止了前进。</w:t>
      </w:r>
    </w:p>
    <w:p>
      <w:r>
        <w:t>「雪希……你不用勉强自己。我只要能够知道雪希你真正的心意就够了……」雪希摇着头，拒绝健二停止动作的举动。然后，说了这番话。</w:t>
      </w:r>
    </w:p>
    <w:p>
      <w:r>
        <w:t>「不……不行……人家……再也不想离开哥哥了……！」相信只要是男人，听到这句话没有人会就此罢手的吧。</w:t>
      </w:r>
    </w:p>
    <w:p>
      <w:r>
        <w:t>往雪希狭窄的体内挺进，有一股冲破东西的感觉从健二的分身传来。</w:t>
      </w:r>
    </w:p>
    <w:p>
      <w:r>
        <w:t>「雪希，你知道吗？如此一来，你就不再是我的妹妹，而是我的恋人了……」「呜、嗯。人家好高兴……明明是这么的痛，但人家还是觉得好高兴哦，哥哥。」健二曾一度停了一会儿，但判断狭窄的雪希体内所造成的痛楚，不可能会马上习惯之后，他为了早日结束这令人兴奋却又心疼的初体验，开始再度动起腰来。</w:t>
      </w:r>
    </w:p>
    <w:p>
      <w:r>
        <w:t>这时，他深信，雪希一定会有跟他一样的想法。</w:t>
      </w:r>
    </w:p>
    <w:p>
      <w:r>
        <w:t>「雪希……就快了……再忍耐一下下就好……」高潮前夕的预感来临，雪希的双手环抱在健二的脖子上。</w:t>
      </w:r>
    </w:p>
    <w:p>
      <w:r>
        <w:t>「哈啊……哈啊……哥哥……人家喜欢你……人家最爱你了——！」这句话成为射精的导火线。健二这时迅速将分身取出，大量的精液刹时间喷在雪希白里透红的肌肤上。</w:t>
      </w:r>
    </w:p>
    <w:p>
      <w:r>
        <w:t>在喘着气躺在床上的健二身边，雪希用手指抹下了附着在自己乳沟的白浊液体直盯着看。</w:t>
      </w:r>
    </w:p>
    <w:p>
      <w:r>
        <w:t>「……这就是男人的……那个啊。有这个就可以生出小宝宝吗？感觉真有点不可思议呢。」天真地说出这番话的雪希，让看在眼里的健二，对她的爱怜更加深了许多。</w:t>
      </w:r>
    </w:p>
    <w:p>
      <w:r>
        <w:t>☆☆☆</w:t>
      </w:r>
    </w:p>
    <w:p>
      <w:r>
        <w:t>激情过后，雪希跟健二两人就和小时候一样，挤在同一床被子里轻声细语。</w:t>
      </w:r>
    </w:p>
    <w:p>
      <w:r>
        <w:t>「……虽然没办法马上告诉老爸我们的事，但总有一天，还是得找个时间跟他好好谈谈我们的未来才行。不过，也有可能他早就猜到了。」「人家也好想要告诉妈妈我们的事哟……啊，不过，这次人家不会再写明信片了，所以哥哥你就不用担心回信的问题罗。」「你这是……啊——！雪希，难道你早就发现那回信是我写的了吗？」「刚刚拿到的时候还没有发现，但是后来马上就知道了。因为又没有盖邮戳，而且，会为我做这种事的人就只有哥哥而已……所以，就算知道真相人家还是觉得很高兴。」健二这时紧紧地抱住雪希，就像不想让她看到自己害羞的脸似的。</w:t>
      </w:r>
    </w:p>
    <w:p>
      <w:r>
        <w:t>雪希也把自己的脸紧贴在健二的胸膛上，像是要确认他的心跳一般。</w:t>
      </w:r>
    </w:p>
    <w:p>
      <w:r>
        <w:t>☆☆☆</w:t>
      </w:r>
    </w:p>
    <w:p>
      <w:r>
        <w:t>然后……在数日后的公园里，举行了一个简单却对当事人意义相当重大的仪式。</w:t>
      </w:r>
    </w:p>
    <w:p>
      <w:r>
        <w:t>阳光下，闪耀着『水色』光芒的小戒指，由日和递到健二手中，之后再由健二为雪希戴上左手无名指。</w:t>
      </w:r>
    </w:p>
    <w:p>
      <w:r>
        <w:t>「嗯！这样就对了！不过，如果雪希你不想戴那只戒指的时候，可以让给人家哟……开玩笑的啦。嘿嘿，嘿……呜咽……呜——呜呜……」似乎是千头万绪刹那间涌上心头，日和这时哭成了泪人儿。</w:t>
      </w:r>
    </w:p>
    <w:p>
      <w:r>
        <w:t>而紧抱着日和的雪希，眼眶也泛出泪水。</w:t>
      </w:r>
    </w:p>
    <w:p>
      <w:r>
        <w:t>现在健二所能做的，就是站在一旁看着她们。</w:t>
      </w:r>
    </w:p>
    <w:p>
      <w:r>
        <w:t>不过，健二觉得现在绝不可以移开自己的视线，因为，这也是为了能和日和重建新关系的起点……特别附录嘿咻ＳＴＯＲＹ『运动短裤的娇嗔』「怪了，这是什么玩意儿啊？『运动短裤的娇嗔？和哥哥的亲密接触』到底是什么东东？」我，『片濑健二』拿起向『损友』南山那儿借来的录影带片名一看，当场就呆了。</w:t>
      </w:r>
    </w:p>
    <w:p>
      <w:r>
        <w:t>对外虽仍称妹妹，但为了能和现在已处于热恋中的『雪希』，共度餐后的小憩时刻，本想和她一起看好莱坞脍炙人口的浪漫钜作，『铁达尼号·突进珍珠港』的计画，才刚起步就触礁沉到海沟深处。</w:t>
      </w:r>
    </w:p>
    <w:p>
      <w:r>
        <w:t>南山那家伙故意搞错的意图已经十分明显，他一定是还在怨恨我把之前向他借来的Ａ书——『妹妹的娇喘』丢掉了吧。（趁现在还来得及，赶快跑到录影带店去租好了……）就在想出这方法的当儿，我体内的恶魔开始在我的脑里呢喃了起来。</w:t>
      </w:r>
    </w:p>
    <w:p>
      <w:r>
        <w:t>『嘿嘿嘿……这可是个大好机会呢。最近我们的性生活实在是有点平淡无趣，还不如利用这个机会，骗雪希一起来看这卷录影带，之后的发展还真是令人期待咧……』自两人初次的结合以来，虽然三天就会做一次，但因为雪希总是非常消极的配合，所以过程一点儿新鲜感都没有。而且下个月老爹就要回来了，因此现在的甜美性爱生活就没剩几天了。</w:t>
      </w:r>
    </w:p>
    <w:p>
      <w:r>
        <w:t>『一对恋人看着成人录影带炒热气氛，之后进行神圣的生殖活动……这可说是情侣们最正当的行为，根本就没有什么需要觉得羞耻的地方。』就连心中的天使也如此地支持我，我的想法此时已呈合为一体的状态…☆☆☆「哇！好令人期待哟。听说这部电影很罗曼蒂克的呢。」这时，雪希脸上充满期待的表情，随着录影带内容的发展开始有了变化。</w:t>
      </w:r>
    </w:p>
    <w:p>
      <w:r>
        <w:t>片头字幕上的抬头，出现了『女主角·绘理子』，根本就是非常明显的日本名字，而我这时说这是「重新剪辑版」及「日本特别制作」，来骗她继续看下去，但等到画面中出现了一个穿着运动短裤的女孩，做出超色的动作自慰时，这谎实在就没办法给它继续扯下去了。</w:t>
      </w:r>
    </w:p>
    <w:p>
      <w:r>
        <w:t>「哥哥，这个该不会是……色、色情录影带吧……」雪希不好意思地说出了事实。于是，我就趁这个机会说了一堆大道理。</w:t>
      </w:r>
    </w:p>
    <w:p>
      <w:r>
        <w:t>「……运动短裤是男人的浪漫啊！这可说是所有成年男子的梦想呢。所以，当然我也喜欢。我在此宣言，换上运动短裤一定能让我更兴奋！」接下来，我则将话题移往年轻主张的部分。像是经过调查，「男性约有百分之八十左右的人，希望看见心爱的另一半换上运动短裤的样子」之类的话……还有「有人只会对运动短裤有兴趣之类」硬坳出来的理论，这全都是为了让雪希亲口说出下一句台词的准备工作。</w:t>
      </w:r>
    </w:p>
    <w:p>
      <w:r>
        <w:t>「那、那么……如果人家换上运动短裤的话……哥哥也会感到高兴吗？」☆☆☆现在……脑中如同闪过『雪希小妹』的标题，雪希就穿着令人觉得炫目的运动短裤躺在我面前。</w:t>
      </w:r>
    </w:p>
    <w:p>
      <w:r>
        <w:t>「哈呜，好丢脸哟……人家一定是被骗了。人家一定是被哥哥骗了啦……」话虽然是这么说，但雪希已经像刚才录影带里的女孩一样，将手指顺着大腿的曲线往股间的唇缝前进，并轻柔地不断抚弄。虽然刚开始的时候，雪希还是百般地不愿，但是看到我颓丧的样子，她马上就点头答应了这一切，果然雪希是最棒的女人了！</w:t>
      </w:r>
    </w:p>
    <w:p>
      <w:r>
        <w:t>「哈啊哈啊……哥哥，别这样直盯着人家看嘛……啊唔——哈啊啊嗯！」雪希的纤指顺着私处裂缝，以纵向移动的方式不断上下游移。当她的呼吸渐渐开始变得急促的同时，让我一时间似乎听到因为湿润而发出搅弄声的错觉。哎呀呀，运动短裤的颜色好像有点变了哦，这下不直接去确认一下就对不起自己了。</w:t>
      </w:r>
    </w:p>
    <w:p>
      <w:r>
        <w:t>「好了，我要脱下来罗……唉呀，真是糟糕。一不小心连小裤裤都一起脱下来了说。」「讨厌……怎、怎么会这样……你一定是故意的对不对，哥哥！」答对了！雪希，你真是冰雪聪明啊。不过……虽然是我自己脱下来的，但是上面还穿着体育服，下面却光溜溜的模样，还真是有够色的说。而且……「雪希……你的小穴穴早就已经湿溜溜了哟。看来，雪希对运动短裤有蛮有感觉的嘛。」「这、这是因为……人家是第一次在哥哥面前……做出这种事来的嘛……」噢喔——，这话还真是令人高兴咧……但我先将这莫名的感动置于心中，让自己随着心底的欲望说出了下一个要求。</w:t>
      </w:r>
    </w:p>
    <w:p>
      <w:r>
        <w:t>「那么，你可以把两腿张开让我看看吗？就像这样唰的打开。」这让雪希心中相当的排斥。之前做爱时总会先把灯全都关上，而现在则是在灯火通明的状态下，她会有所顾忌是意料中的事情。但我也不可能就这样轻易放弃。</w:t>
      </w:r>
    </w:p>
    <w:p>
      <w:r>
        <w:t>我这时直接用手指轻抚刚才雪希自慰的秘唇。随着湿润的咕啾声响发出，我的指头相当轻易就被吸入雪希温暖湿润的秘缝，爱液如同口水般一涌而出。</w:t>
      </w:r>
    </w:p>
    <w:p>
      <w:r>
        <w:t>「哈呼——嗯！突然把手指插进来……呼哇！啊嗯！」虽然只有一点点，但雪希的腰确实为了贪求我的手指穿插而动了起来。但我这时却拔出了手指。</w:t>
      </w:r>
    </w:p>
    <w:p>
      <w:r>
        <w:t>「雪希听话，我想要仔细看清楚。因为雪希的秘唇是只属于我一个人的，不是吗？」「真、真是拿哥哥没办法！既然哥哥这么说……人家就让你看吧……不过人家话可说在前头，这可不是人家想要做的哦。这全都是因为人家实在坳不过哥哥的恳求，所以才答应的……」先别管她之前说了些什么，反正是后她还是把腿张开来。大腿深处，可以见到闪着亮光，爱液正不断流出的小裂缝，柔软的耻毛也因为沾上了蜜汁而黏聚在秘唇四周。</w:t>
      </w:r>
    </w:p>
    <w:p>
      <w:r>
        <w:t>我为了给听话的雪希一点鼓励的心情，一口气将指头插进蜜壶深处直到指根。</w:t>
      </w:r>
    </w:p>
    <w:p>
      <w:r>
        <w:t>发出噗啾声后没多久，雪希的身体就因为这哭如其来的快感而痉孪不已。</w:t>
      </w:r>
    </w:p>
    <w:p>
      <w:r>
        <w:t>光是用手指不停激烈的进出，就已经让雪希可爱的娇喘声在房里回响不止。</w:t>
      </w:r>
    </w:p>
    <w:p>
      <w:r>
        <w:t>「雪希，接下来转过身去。没错，就是把你的小屁屁转过来对向我。」意外地，雪希这次相当听话。就在这当儿，在我的引导下，雪希开始隔着运动服搓揉她自己那没穿胸罩的乳房。不知道是不是因为刚才的录影带，总觉得今天的雪希较往常相比积极了许多。当然我也不会闲着，就用那方才还在雪希体内肆虐的手指，顺道摩擦挑逗柔缝顶端的小荳荳。</w:t>
      </w:r>
    </w:p>
    <w:p>
      <w:r>
        <w:t>「人家想要哥哥的那个……人家只要哥哥的那个才会高潮啊——！」为了回应雪希的最后要求，做哥哥的我当然不能够让她失望，挺起腰，将自己的分身推入雪希的蜜壶中。虽然这已经不是我们第一次的行为，但在进入雪希体内的瞬间，是我感到最幸福的一刻。</w:t>
      </w:r>
    </w:p>
    <w:p>
      <w:r>
        <w:t>「啊哈嗯！哥哥的、哥哥的那个比平常还大……感觉——好舒服哟！」如同雪希狂乱的样子一般，秘唇的内部也缩的越来越紧……这难道也是运动短裤的功劳吗？既然如此，下次就让她换上『裸体围裙』好了……不对，为了考虑到新鲜感，干脆弄件皮革紧身衣让她穿上，然后来玩女王式的嘿咻算了……随着腰不断的挺进，我的妄想也无止境地膨胀下去。</w:t>
      </w:r>
    </w:p>
    <w:p>
      <w:r>
        <w:t>终究，还是因为我喜欢雪希，这才是我这一连串想法的原点。之后，刺激我射精的最大诱因，便是雪希接下来所说的这句话。</w:t>
      </w:r>
    </w:p>
    <w:p>
      <w:r>
        <w:t>「哥哥，今天是人家的安全日……所以就射在里面……就全在人家的体内射出来吧——！」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