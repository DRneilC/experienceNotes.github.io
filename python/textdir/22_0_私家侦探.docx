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私家侦探</w:t>
      </w:r>
    </w:p>
    <w:p>
      <w:r>
        <w:t xml:space="preserve">         天空是一片澄净的蓝，太阳把那片蓝照射得明亮而耀眼。几片白云，在天际悠悠然的飘荡着，带着一份懒洋洋的、舒适的，自由自在，无拘无束的意味，从天的这一边，一直飘往天的另一边。这种天气，这阳光，这云层，这初夏的微风在在都令人感到喜悦。</w:t>
      </w:r>
    </w:p>
    <w:p>
      <w:r>
        <w:t>在一个万籁俱寂的夜晚里。云和他的女秘书小姐小岚，下班后，在一间近郊的花园洋里幽会，这间别墅是云租来的。</w:t>
      </w:r>
    </w:p>
    <w:p>
      <w:r>
        <w:t>云开了一间侦探社，自己是私家侦探，外表长的英俊非凡，很讨女人喜欢的那种典型。小岚是他请的女秘书，是一位非常漂亮，而又热如火的女郎，小岚来侦探社没上班多久，两人就勾搭上了。</w:t>
      </w:r>
    </w:p>
    <w:p>
      <w:r>
        <w:t>这间花园别墅是他们经常幽会的场所，现在云正和小岚搂抱着在热吻、爱抚着。他吻她、爱抚她，而他们的衣服，已经抛在椅子和地板上了。</w:t>
      </w:r>
    </w:p>
    <w:p>
      <w:r>
        <w:t>云早已欲火难禁，大肉棒跳出了裤裆，青筋暴跳，好像一跟紫色的大茄子一样。小岚一见此物，伸出手握住抚弄，并将屁股向上抬高，两条腿左右分开，急急的将大肉棒，肏向自己的屄里┅┅云用力一挺，淫水四溢┅┅“哎呀！痛死我了，云┅┅轻一点嘛┅┅”小岚一声惨叫！“那你在鬼叫什么呀！受不了啊┅┅”云说着便挺起身子，把小岚屁股抬高，顺势把她的两只脚给架上了肩头。云猛烈的向前冲击，小岚挺起屁股往上迎凑，媚眼如丝，屄里可一紧一松吸吮着云的大。</w:t>
      </w:r>
    </w:p>
    <w:p>
      <w:r>
        <w:t>云忍不住叫了∶“小岚啊┅┅你的屄可真棒┅┅再多来几次呀！”说着云就狂抽猛送起来，犹如狂风暴雨一般。</w:t>
      </w:r>
    </w:p>
    <w:p>
      <w:r>
        <w:t>小岚淫性大发，咬紧牙根，秀发散乱，嘴里也开始呻吟起来∶“云┅┅用力呀┅┅现在是你努力的时候了┅┅爽死我了┅┅”云汗流浃背，气喘喘的，渐渐地有点累了∶“小岚┅┅换个姿势┅┅让我在下面休息一下吧！”</w:t>
      </w:r>
    </w:p>
    <w:p>
      <w:r>
        <w:t>小岚起身往云的肉棒一沉，瞬间扑吃声大作，淫水和汗水混杂，床单也湿成一片。“小岚，快把嘴张开┅┅我快要出来了┅┅喔┅┅喔┅┅喔┅┅”小岚起身用嘴快速的帮云套弄着。</w:t>
      </w:r>
    </w:p>
    <w:p>
      <w:r>
        <w:t>云射了，射在小岚的嘴里、脸上┅┅云起身拿起毛巾，帮小岚擦擦汗，按摩着。云笑着说∶“过瘾了吗？？痛快死了┅┅”小岚道∶“但是明天还有些事要做┅┅我们还是早点休息吧！”</w:t>
      </w:r>
    </w:p>
    <w:p>
      <w:r>
        <w:t>有一个客人到私家侦探社来见云，这个人三十岁，身材粗壮，浓眉大眼厚嘴唇，他问道∶“你就是云侦探吗？”</w:t>
      </w:r>
    </w:p>
    <w:p>
      <w:r>
        <w:t>云点头含笑道∶“正是，请问有什么指教？”</w:t>
      </w:r>
    </w:p>
    <w:p>
      <w:r>
        <w:t>那人道∶“你可以叫我阿彬。有一个女人，她名叫慧菁姐，是个很厉害的女人。”</w:t>
      </w:r>
    </w:p>
    <w:p>
      <w:r>
        <w:t>云问道∶“你指她哪一方面厉害？”</w:t>
      </w:r>
    </w:p>
    <w:p>
      <w:r>
        <w:t>小岚白他一眼，问阿彬道∶“慧菁姐怎样厉害？”</w:t>
      </w:r>
    </w:p>
    <w:p>
      <w:r>
        <w:t>阿彬道∶“她是个高利贷皇后，许多人都这样说，舞小姐都认识她，向她借钱，我也见过慧菁姐，她是个三十四岁的妖妇，我是说，她是个很风骚的中年女人，身材很性感，模样很诱人！”</w:t>
      </w:r>
    </w:p>
    <w:p>
      <w:r>
        <w:t>云问道∶“她的样子怎样诱人？”</w:t>
      </w:r>
    </w:p>
    <w:p>
      <w:r>
        <w:t>阿彬道∶“男人见了她，都愿意减几年寿命和他来场鱼水之欢！”</w:t>
      </w:r>
    </w:p>
    <w:p>
      <w:r>
        <w:t>小岚笑了一声，说道∶“她这种女人，怎可以放高利贷，放高利贷的女人，不论男女，都是凶神恶煞般的，她这种型的，怎么可能？”</w:t>
      </w:r>
    </w:p>
    <w:p>
      <w:r>
        <w:t>阿彬道∶“所以才说她厉害，她是个艳如桃花，毒如蛇蝎的女人呢！有一些舞小姐，欠了她的钱，到期无法还清，那就惨了，被她手下毒打，不过，也不一定是毒打的，她有她的办法，你不依照她的办法，她才会要手下打你，顺从了就放过你！”</w:t>
      </w:r>
    </w:p>
    <w:p>
      <w:r>
        <w:t>云问道∶“她的什么办法？”</w:t>
      </w:r>
    </w:p>
    <w:p>
      <w:r>
        <w:t>阿彬道∶“用女人的原始本钱。”</w:t>
      </w:r>
    </w:p>
    <w:p>
      <w:r>
        <w:t>“有许多舞小姐都干副业的，慧菁姐有路不是正好吗？”云疑问的说着。</w:t>
      </w:r>
    </w:p>
    <w:p>
      <w:r>
        <w:t>“不是接客，而是要她们做明星，是小电影演员。”阿彬回答着，接着说∶“慧菁姐除了高利贷皇后外，还有一个花名，是「小电影皇后」，当然主角不是她，如果舞小姐不就范，便要手下把她们毁容。”</w:t>
      </w:r>
    </w:p>
    <w:p>
      <w:r>
        <w:t>“那么你找我的原因，是你旗下的小姐被慧菁姐威胁对吗？”</w:t>
      </w:r>
    </w:p>
    <w:p>
      <w:r>
        <w:t>阿彬道∶“这是我个人的猜测，如果你愿意接下这个案子，这便是她们的资料。至于费用，有什么支出你尽管找我，这是一半的费用，事成再付另一半。”</w:t>
      </w:r>
    </w:p>
    <w:p>
      <w:r>
        <w:t>云接过资料，看了一下，有两个人，分别是小欣和小琪。</w:t>
      </w:r>
    </w:p>
    <w:p>
      <w:r>
        <w:t>阿彬问云道∶“你有什么计划？”</w:t>
      </w:r>
    </w:p>
    <w:p>
      <w:r>
        <w:t>云说∶“我一时也不知怎办，我先去找慧菁姐好了。”</w:t>
      </w:r>
    </w:p>
    <w:p>
      <w:r>
        <w:t>阿彬道∶“这是很危险的，慧菁姐性感、漂亮，你见了她，也不会相信他是小电影的老板的。”</w:t>
      </w:r>
    </w:p>
    <w:p>
      <w:r>
        <w:t>云说道∶“我认为，是不是被慧菁姐抓走了，只是你的猜测而已，我会替你详细调查的。”</w:t>
      </w:r>
    </w:p>
    <w:p>
      <w:r>
        <w:t>这晚慧菁姐和她身旁的手下正在酒家里饮酒，身旁四个美女分别为淑玲、丽珍、玉婷、以及小伦。</w:t>
      </w:r>
    </w:p>
    <w:p>
      <w:r>
        <w:t>小伦喝了口酒，低声对慧菁姐说∶“你注意到那独坐的男人吗？”</w:t>
      </w:r>
    </w:p>
    <w:p>
      <w:r>
        <w:t>慧菁姐说∶“我注意很久了，他一直看着我们。”这家伙是个猛男，找他当我们电影的男主角，肯定是不错的。今晚正想找个男人玩玩，小伦，去把他请过来。</w:t>
      </w:r>
    </w:p>
    <w:p>
      <w:r>
        <w:t>小伦经过一番勾搭之后，把云请到了她们那一桌，酒过三巡，慧菁姐便说要出去走走，于是一行人买单之后开着车在路上逛着。突然云吃了一惊，他发觉有一只手在他的下体游走着，这不是慧菁姐，因为她的一双玉臂，已经绕在他的颈上了，看看旁边的小伦，正以一种诡异的笑容笑着。小伦的手拉开了云的拉炼，“哗！”的一声，惊动了所有人。</w:t>
      </w:r>
    </w:p>
    <w:p>
      <w:r>
        <w:t>坐在前座的淑玲、丽珍、玉婷也纷纷回过头来直呼∶“发生了什么事？”</w:t>
      </w:r>
    </w:p>
    <w:p>
      <w:r>
        <w:t>小伦吐了吐舌头说道∶“真利害！原来云是马投胎的呢！犀利呀！”</w:t>
      </w:r>
    </w:p>
    <w:p>
      <w:r>
        <w:t>丽珍问∶“什么一只马呀？”</w:t>
      </w:r>
    </w:p>
    <w:p>
      <w:r>
        <w:t>“我向他检验，吓了我一跳，雄伟异常，从未见过这么大尺码。有劲、又有热力，就像火棒一般。”</w:t>
      </w:r>
    </w:p>
    <w:p>
      <w:r>
        <w:t>丽珍道∶“只是不知是不是中看不中用？”</w:t>
      </w:r>
    </w:p>
    <w:p>
      <w:r>
        <w:t>小伦道∶“这我就不知道了，你们自己来试试吧！”于是众人都先后摸过，也都不禁发出惊呼声。</w:t>
      </w:r>
    </w:p>
    <w:p>
      <w:r>
        <w:t>慧菁姐也忍不住去摸了一下，说道∶“看来我们今晚找了一个很棒的男人。</w:t>
      </w:r>
    </w:p>
    <w:p>
      <w:r>
        <w:t>你喜欢我们吗？云。”</w:t>
      </w:r>
    </w:p>
    <w:p>
      <w:r>
        <w:t>“你们五个都是十分迷人的女人呢！”</w:t>
      </w:r>
    </w:p>
    <w:p>
      <w:r>
        <w:t>“你也喜欢她们四个呀？太好了，等一会，她们都会和你一起享受享受。”</w:t>
      </w:r>
    </w:p>
    <w:p>
      <w:r>
        <w:t>回到别墅，小伦要云先去洗澡，说道等一会慧菁姐便会进来了。</w:t>
      </w:r>
    </w:p>
    <w:p>
      <w:r>
        <w:t>丽珍向慧菁姐说有一个提议，明天偷拍云的小电影。</w:t>
      </w:r>
    </w:p>
    <w:p>
      <w:r>
        <w:t>玉婷说∶“找哪个女主角呢？”</w:t>
      </w:r>
    </w:p>
    <w:p>
      <w:r>
        <w:t>慧菁姐笑道∶“就找那两个新来的，他们已经同意了，到时二对一想必很精采。”</w:t>
      </w:r>
    </w:p>
    <w:p>
      <w:r>
        <w:t>云洗完澡出来，慧菁姐已在床上了，她们四人则站在床边，吩咐道∶“云，过来一起看电影吧！”看到第二部时，慧菁姐已自动将脚分的很开了，便起身倒过头去，双手按在她的屄上，用两指拨开两片殷红般的阴唇。只见屄口，露出玛瑙般的肉球，右手食指顺势向里伸进，揉住阴核，轻轻捏了一阵。</w:t>
      </w:r>
    </w:p>
    <w:p>
      <w:r>
        <w:t>“你弄得我心里好难过┅┅不要再搓弄她了┅┅屄里痒死了┅┅嗯┅┅”</w:t>
      </w:r>
    </w:p>
    <w:p>
      <w:r>
        <w:t>云非但不理会慧菁姐的喊叫，并进一步用嘴去捉弄她，一口咬住了硬突了的阴核不放，咬的她心里发慌，身子也扭动的厉害，又改用舌尖舔的她又一阵舒服非常。慧菁姐也伸出一只手握住他的阴茎，含在嘴里吸吮，并用舌尖舔着龟头的马眼，嗯哼着。</w:t>
      </w:r>
    </w:p>
    <w:p>
      <w:r>
        <w:t>他的龟头被他用嘴吸舔的痒痒的，便向她调侃∶“哎呀，慧菁姐，你怎么用舌头舔我的┅┅”忽然看到她那洁白而浑圆的屁股，很是诱人，干笑了一声，心里改变了主意，将慧菁姐拉起，再将自己转到她的身后，下面硬起的龟头，顶着她的屁股沟道∶“给你后面的肉洞尝尝味道。”</w:t>
      </w:r>
    </w:p>
    <w:p>
      <w:r>
        <w:t>“哎呀！不行┅┅不行┅┅我后面还没给人开过！”</w:t>
      </w:r>
    </w:p>
    <w:p>
      <w:r>
        <w:t>“嗯！好姊姊┅┅给我吧！”</w:t>
      </w:r>
    </w:p>
    <w:p>
      <w:r>
        <w:t>慧菁姐只好硬着头皮说∶“唉！你真会捉弄人┅┅好吧！”</w:t>
      </w:r>
    </w:p>
    <w:p>
      <w:r>
        <w:t>慧菁姐立即翻下身子双膝俯跪，撑起两臂，头向下顶在枕头上，雪白的屁股翘的高高的，说道∶“云哥哥┅┅这还是第一次，你要轻一点入。”</w:t>
      </w:r>
    </w:p>
    <w:p>
      <w:r>
        <w:t>用两手分开两股粉臀，只见中间现出紫红色的臀口，正在收缩着，他把自己已硬起的大肉棒头，先在她屄上沾些淫水，再对着屁眼轻顶着，两手伸到她的趐胸前，揉住那坠下的乳头。</w:t>
      </w:r>
    </w:p>
    <w:p>
      <w:r>
        <w:t>“嗯┅┅哼┅┅快点┅┅肏┅┅嘛┅┅我┅┅忍┅┅不住┅┅了┅┅”</w:t>
      </w:r>
    </w:p>
    <w:p>
      <w:r>
        <w:t>“嗯┅┅”</w:t>
      </w:r>
    </w:p>
    <w:p>
      <w:r>
        <w:t>“快┅┅快┅┅”</w:t>
      </w:r>
    </w:p>
    <w:p>
      <w:r>
        <w:t>听她在催促，腰力向前一挺，“滋”的一下，整个龟头已经进去。</w:t>
      </w:r>
    </w:p>
    <w:p>
      <w:r>
        <w:t>她痛得直叫∶“唉唷，你轻一点嘛，人家痛死啦！”</w:t>
      </w:r>
    </w:p>
    <w:p>
      <w:r>
        <w:t>他这时正洋洋得意，丝毫不理会她的喊叫，再用腰力猛的一顶，肉棒已进去一半，她痛得浑身发抖，口中连声哀求着∶“阿！好痛呀┅┅亲哥哥┅┅这是给你开苞┅┅你要慢慢肏┅┅”</w:t>
      </w:r>
    </w:p>
    <w:p>
      <w:r>
        <w:t>这时他觉得自己的肉棒，被她的小屁眼夹的紧紧的，感到无限畅快。</w:t>
      </w:r>
    </w:p>
    <w:p>
      <w:r>
        <w:t>慧菁姐此时催促道∶“好哥哥，现在不么痛了┅┅你慢慢的抽肏吧！”</w:t>
      </w:r>
    </w:p>
    <w:p>
      <w:r>
        <w:t>听到她说可以动了，便猛的一顶，整个大肉棒全根肏进，觉得她软绵绵的屁股紧贴在自己的小腹上，真是舒服极了。</w:t>
      </w:r>
    </w:p>
    <w:p>
      <w:r>
        <w:t>抽肏几下之后，发现她屁眼松多了，便猛力的加速抽肏一阵。慧菁姐也配合的将屁股往后送着，并叫问道∶“这样舒服吗？”</w:t>
      </w:r>
    </w:p>
    <w:p>
      <w:r>
        <w:t>“舒服的我快美死了┅┅我要猛力的肏，肏死你这淫娃”</w:t>
      </w:r>
    </w:p>
    <w:p>
      <w:r>
        <w:t>“你怎么用手扣弄人家的前屄呢？┅┅这不是存心整死我吗？┅┅”</w:t>
      </w:r>
    </w:p>
    <w:p>
      <w:r>
        <w:t>“云┅┅前面的屄痒死了┅┅快肏前┅┅面吧┅┅”</w:t>
      </w:r>
    </w:p>
    <w:p>
      <w:r>
        <w:t>云把肉棒拔了出来，慧菁姐突然起身，两腿骑在云的大腿上，屄对准翘着的龟头，猛然坐了下去。“啊┅┅妙呀┅┅正好顶到花心┅┅”说着身体往上一提，龟头快要拔出来时，又猛然坐了下去。云只觉得她的淫水不断的流出来。</w:t>
      </w:r>
    </w:p>
    <w:p>
      <w:r>
        <w:t>“啊┅┅啊啊┅┅我┅┅快乐呀┅┅好┅┅哥哥┅┅快┅┅顶住┅┅我┅┅的┅┅花心呀┅┅！”</w:t>
      </w:r>
    </w:p>
    <w:p>
      <w:r>
        <w:t>“这样我太吃力，换一个姿势吧！”</w:t>
      </w:r>
    </w:p>
    <w:p>
      <w:r>
        <w:t>“只要你肏的我爽，随你意思吧！”</w:t>
      </w:r>
    </w:p>
    <w:p>
      <w:r>
        <w:t>云两手一伸，搂住她的腰，就势坐了起来，说∶“慧菁姐，你的两腿伸到我的后面去。”</w:t>
      </w:r>
    </w:p>
    <w:p>
      <w:r>
        <w:t>“哎呀┅┅哎呀┅┅这个姿势┅┅肏的我┅┅好爽┅┅呀┅┅好哥哥┅┅你的花样真多┅┅嗯┅┅”</w:t>
      </w:r>
    </w:p>
    <w:p>
      <w:r>
        <w:t>“嗯┅┅好啊┅┅哎呀┅┅爽呀┅┅嗯┅┅哼┅┅”</w:t>
      </w:r>
    </w:p>
    <w:p>
      <w:r>
        <w:t>云两腿一缩┅┅将她向前一推┅┅把她推倒仰握，换了正式性交姿势，狂抽猛送。</w:t>
      </w:r>
    </w:p>
    <w:p>
      <w:r>
        <w:t>“好哥哥┅┅肏死我吧┅┅啊┅┅我的天呀┅┅舒服死了┅┅顶的我快乐极了┅┅”</w:t>
      </w:r>
    </w:p>
    <w:p>
      <w:r>
        <w:t>云按住慧菁姐的乳房，上按下抽，真把慧菁姐弄得死去活来，哼声连连。</w:t>
      </w:r>
    </w:p>
    <w:p>
      <w:r>
        <w:t>小伦她们在旁看着，跃跃欲试，小伦道∶“云，快一点嘛！┅┅我已经受不了了。”她们一起附和着。</w:t>
      </w:r>
    </w:p>
    <w:p>
      <w:r>
        <w:t>慧菁姐如今已被顶的不知人事，只觉得飘飘欲仙，她也不知道丢了多少次阴精，把她稿的死去活来。</w:t>
      </w:r>
    </w:p>
    <w:p>
      <w:r>
        <w:t>“嗯┅┅云┅┅我不行了┅┅你找她们吧┅┅！”</w:t>
      </w:r>
    </w:p>
    <w:p>
      <w:r>
        <w:t>云越战越勇，向小伦她们望去，只见四人的屄都湿成一片，流出了不少淫水，显然在旁边看得春心荡漾。</w:t>
      </w:r>
    </w:p>
    <w:p>
      <w:r>
        <w:t>小伦催促着∶“快来嘛，我┅┅”</w:t>
      </w:r>
    </w:p>
    <w:p>
      <w:r>
        <w:t>云一听，马上翻身换马，上身一抬，两手支撑床上，臀部下沉。小伦玉指夹着他的龟头，往自己的屄里送。云臀部向下一压，“滋”的一声，便连根都肏了进去。</w:t>
      </w:r>
    </w:p>
    <w:p>
      <w:r>
        <w:t>云开始大起大落，而小伦也彷佛获得疏通，“啪！啪！”的响着，云一股作气打算快速解决她，好应付其他三个。</w:t>
      </w:r>
    </w:p>
    <w:p>
      <w:r>
        <w:t>“哎呀┅┅云┅┅真好┅┅肏的我┅┅舒服┅┅死了┅┅哼┅┅我的┅┅好哥哥┅┅我好美呀┅┅嗯┅┅这下可把我顶死了┅┅嗯┅┅哼┅┅美┅┅上天去了┅┅我的爱┅┅快呀┅┅用力肏┅┅呀┅┅我┅┅好┅┅快乐呀┅┅哎呀┅┅我的亲亲┅┅肏死我了┅┅嗯┅┅哼┅┅嗯┅┅我的屄快开花了┅┅啊┅┅我好┅┅痛快┅┅哼┅┅”小伦被云不停狠狠抽肏着，淫水直流。</w:t>
      </w:r>
    </w:p>
    <w:p>
      <w:r>
        <w:t>“唉唷┅┅我快┅┅丢精了┅┅哼┅┅云┅┅快用力┅┅嗯┅┅哼┅┅”小伦刚说完“力”，云发觉她的阴道收缩着┅┅小伦阴精已丢了。</w:t>
      </w:r>
    </w:p>
    <w:p>
      <w:r>
        <w:t>这时淑玲她们直叫着∶“云，快来嘛！”由于丽珍近水楼台，所以云又换了马。历经两女未出精，这是他多年的经验累积，使得他不轻易出精。</w:t>
      </w:r>
    </w:p>
    <w:p>
      <w:r>
        <w:t>云伏在丽珍两腿之间，一手握住了肉棒，一受拨开了丽珍的大阴唇，将龟头塞道屄口。</w:t>
      </w:r>
    </w:p>
    <w:p>
      <w:r>
        <w:t>丽珍赞美道∶“哎呀┅┅云┅┅你还没肏┅┅我就美了┅┅嗯嗯┅┅看起来┅┅你是个肏┅┅屄专家┅┅我丽珍┅┅遇到你┅┅真是幸运┅┅哼┅┅哼┅┅云┅┅你┅┅磨的┅┅我┅┅美死了┅┅嗯┅┅哼┅┅”</w:t>
      </w:r>
    </w:p>
    <w:p>
      <w:r>
        <w:t>云磨了一阵子，丽珍的屄很快流出淫水，越流越多，她用颤抖的声音嗯哼着。</w:t>
      </w:r>
    </w:p>
    <w:p>
      <w:r>
        <w:t>云低下头去吸吮那两颗樱桃，丽珍被他这么一吸，浑身颤抖起来∶“嗯┅┅哼┅┅”的叫着┅┅突然云腰干儿一挺，猛的一下肏进屄里，全根没入。</w:t>
      </w:r>
    </w:p>
    <w:p>
      <w:r>
        <w:t>丽珍叫道∶“哎呀┅┅云哥哥┅┅肏死我了┅┅哼┅┅哼┅┅嗯嗯┅┅好酸呀┅┅啊┅┅”</w:t>
      </w:r>
    </w:p>
    <w:p>
      <w:r>
        <w:t>云道∶“我的大肉棒，过瘾不过瘾？”</w:t>
      </w:r>
    </w:p>
    <w:p>
      <w:r>
        <w:t>“过瘾，太过瘾了┅┅嗯┅┅”</w:t>
      </w:r>
    </w:p>
    <w:p>
      <w:r>
        <w:t>云见他赞美，就用九浅一深的肏法，让他吃足了苦头，丽珍叫道∶“啊┅┅我的情人┅┅你可把我┅┅肏死了┅┅我上天啦┅┅每下都顶到酸处┅┅我舒服死了┅┅哼┅┅哼┅┅哎呀┅┅我太快活了┅┅云┅┅肏死我吧┅┅哎呀┅┅哼┅┅哼┅┅”丽珍大声浪叫着。</w:t>
      </w:r>
    </w:p>
    <w:p>
      <w:r>
        <w:t>云说道∶“快告诉我你泄了没有呀？”</w:t>
      </w:r>
    </w:p>
    <w:p>
      <w:r>
        <w:t>“美死我了┅┅我痛快死了┅┅已经泄了三次了┅┅可是┅┅我还要┅┅嗯┅┅哼┅┅啊┅┅云哥哥┅┅我又要┅┅丢了┅┅啊┅┅”丽珍又再次丢精了，只见他全身无力应战，口里浪叫着∶“嗯┅┅哼┅┅嗯┅┅哼”。</w:t>
      </w:r>
    </w:p>
    <w:p>
      <w:r>
        <w:t>云见他也差不多了，转眼看看玉婷，玉婷早已忍捺不住，用手在屄中拨弄着，玉婷用手撑住他的肉棒，瞧了瞧说∶“好一个标准的大肉棒，肏起屄来，一定叫人欲仙欲死的。快上马吧，我等好久了！”</w:t>
      </w:r>
    </w:p>
    <w:p>
      <w:r>
        <w:t>云顺着他的乳房，缓缓的向下游，末到她生长阴毛之处，只觉她阴毛很细，轻轻按住，缓缓抚着。他的手又移到洞口，只觉得湿透了。</w:t>
      </w:r>
    </w:p>
    <w:p>
      <w:r>
        <w:t>此时玉婷被他挑逗的屄内奇痒，欲火焚心，拉起云的肉棒便往里塞，浪声叫着∶“玉婷今天遇到对手了┅┅云，你肏的好┅┅肏的妙┅┅真是厉害┅┅肏死我了┅┅好痒啊┅┅嗯┅┅哎呀┅┅我又流了┅┅我从未被这么狠肏过┅┅就是死了┅┅也是值得┅┅云┅┅嗯┅┅哼┅┅美呀┅┅云┅┅你真有本事┅┅我情愿被你肏死┅┅嗯┅┅哼┅┅”</w:t>
      </w:r>
    </w:p>
    <w:p>
      <w:r>
        <w:t>“哎呀┅┅好┅┅好┅┅好爽快呀┅┅好舒服呀┅┅嗯┅┅太好了┅┅哎呀┅┅我的好先生┅┅你真了不起┅┅我已泄了五六次了┅┅哼┅┅我又来了┅┅嗯嗯┅┅哎呀┅┅嗯┅┅啊┅┅我的天呀┅┅哼┅┅”</w:t>
      </w:r>
    </w:p>
    <w:p>
      <w:r>
        <w:t>玉婷的腿平放在床上颤抖着，嘴唇虽然动着却发不出声音，只是鼻子发着∶“哼┅┅哼┅┅哼┅┅”</w:t>
      </w:r>
    </w:p>
    <w:p>
      <w:r>
        <w:t>云仍不断的挺着屁股，猛然的肏着┅┅突然，玉婷颤抖的更厉害了∶“啊┅┅我要丢了┅┅哼┅┅我不行了┅┅”</w:t>
      </w:r>
    </w:p>
    <w:p>
      <w:r>
        <w:t>淑玲一副迫不及待的样子，伸出两臂欢迎，看到那双修长的玉腿，往上慢慢看过去，两股中间浓密的阴毛，也已湿成一撮一撮了。云毫不犹豫走了过去，伏身在他两股之中，舔着她的阴核，淑玲舒服的直哼哼叫。接着用两臂抬起淑玲的两腿，肉棒轻轻往前顶着屄口磨着。</w:t>
      </w:r>
    </w:p>
    <w:p>
      <w:r>
        <w:t>淑玲哀求道∶“好哥哥，人家等这么久了，快一点肏进来嘛，小屄里快痒死了！”</w:t>
      </w:r>
    </w:p>
    <w:p>
      <w:r>
        <w:t>云闻言，“扑滋”一声猛然的肏了进去，淑玲脸上露出满足的表情，一抽一送间，淫水不断的被带出来，看来真的是哈很久了，云将肉棒泡在湿湿暖暖的屄里。</w:t>
      </w:r>
    </w:p>
    <w:p>
      <w:r>
        <w:t>“云哥哥，快动啦，不要故意折磨我了，用力吧！”</w:t>
      </w:r>
    </w:p>
    <w:p>
      <w:r>
        <w:t>云又开始猛然抽送起来，淑玲乐的直叫∶“哥！唉唷┅┅这样真舒服┅┅用力吧┅┅我屄里痒的难过，你就任意抽肏她吧┅┅唔┅┅对┅┅对┅┅就是那里痒┅┅你快用力吧！”</w:t>
      </w:r>
    </w:p>
    <w:p>
      <w:r>
        <w:t>云一边肏一边向淑玲说道∶“好好┅┅我一定肏的你痛快就是了，你这个狭窄的美屄真够味。”</w:t>
      </w:r>
    </w:p>
    <w:p>
      <w:r>
        <w:t>淑玲感到浑身趐痒难耐，便又催促道∶“啊啊┅┅对了┅┅你就这样使劲吧┅┅我屄里还是痒的很哩┅┅唉唷┅┅美的很┅┅快快用力┅┅”</w:t>
      </w:r>
    </w:p>
    <w:p>
      <w:r>
        <w:t>他听到她浪叫得厉害，便猛力抽肏起来，肏入时，龟头顶撞着他的花心，弄得她浑身颤动不已，又一阵浪叫∶“唔┅┅唉唷┅┅这样玩弄小屄真舒服┅┅用力┅┅用力┅┅唉唷┅┅肏死小┅┅屄吧┅┅会弄屄的哥哥┅┅我太需要了┅┅唔┅┅哼┅┅”</w:t>
      </w:r>
    </w:p>
    <w:p>
      <w:r>
        <w:t>“你怎么会这么浪？”</w:t>
      </w:r>
    </w:p>
    <w:p>
      <w:r>
        <w:t>他的大肉棒整个被那狭窄的阴道夹得紧紧的，觉得酸麻趐痒，湿湿的阴道，使他舒服得嗯哼不休。又一阵疯狂的抽肏，只见她初时浑身扭动，哼呀不已，继而浑身颤抖，咬着牙关，呻吟不已，呼吸急促的浪叫着∶“唉唷┅┅我的云呀┅┅你真会干┅┅浪屄真美┅┅我愿意死在你怀里┅┅啊┅┅唔┅┅不行了┅┅要丢┅┅你快┅┅抵紧花心┅┅我要丢┅┅丢┅┅丢了┅┅嗯┅┅哼┅┅”</w:t>
      </w:r>
    </w:p>
    <w:p>
      <w:r>
        <w:t>云经过一阵狂肏之后，也真的气喘如牛，呼吸急促，只好停了下来紧抵她的花心。不料龟头被他的屄吸吮的酸麻，而且长期的抗战，也使他需要发泄一下，便两腿一伸，精管一松，几股强而有力的热精，便“蚩蚩”的射进她的屄心里，烫得浑身趐软，接着淑玲那一股又一股的阴精，也冲着他的龟头，两人都觉得飘飘然┅┅</w:t>
      </w:r>
    </w:p>
    <w:p>
      <w:r>
        <w:t>经过几度的翻云覆雨，慧菁姐和小伦她们五人都是全身酸软无力，都一一饱餐一顿，倒在地上地毯上熟睡着。</w:t>
      </w:r>
    </w:p>
    <w:p>
      <w:r>
        <w:t>云忽然想到，趁她们熟睡的时候去，到各处去侦查，找一找小欣和小琪的踪影。</w:t>
      </w:r>
    </w:p>
    <w:p>
      <w:r>
        <w:t>他一连查看了五个房间，他再看第六间时，把房门推开门后，突然有一双纤纤玉手，把他拖入房内，关上了门。</w:t>
      </w:r>
    </w:p>
    <w:p>
      <w:r>
        <w:t>房内没有开灯，那女人把他紧紧的缠绕着，送上香吻。云看不见是个怎样的人，但从肌肤相接的触觉，他发觉这个女人没有穿衣服，肌肤滑嫩是个大肉弹，纤腰细臀，身上的脂粉位和肉香，云心中想着，她是个性感的女人，而且年轻。</w:t>
      </w:r>
    </w:p>
    <w:p>
      <w:r>
        <w:t>这一个吻很长，她把他拖到床上倒了下去，然后亮了床边的桌灯。灯光下云十分惊讶，因为这女人他见过的，在慧菁姐的小电影上，这个女人就是女主角。</w:t>
      </w:r>
    </w:p>
    <w:p>
      <w:r>
        <w:t>她吃吃笑说∶“我叫雨晴，你见过我，我知道。云，我的表情怎样？能不能让你心猿意马？”</w:t>
      </w:r>
    </w:p>
    <w:p>
      <w:r>
        <w:t>云讶异道∶“你怎会知道我看过你的小电影？而且知道我叫云。”</w:t>
      </w:r>
    </w:p>
    <w:p>
      <w:r>
        <w:t>雨晴吃吃笑说∶“云，告诉你吧，你和慧菁姐她们五人车轮大战，我从头到尾偷看着！你害的我好苦，你让我一直偷看，不愿睡觉，而且一边看一边心痒痒的，这不是害了我？”</w:t>
      </w:r>
    </w:p>
    <w:p>
      <w:r>
        <w:t>云笑道∶“你把我拖进来是为了什么？”</w:t>
      </w:r>
    </w:p>
    <w:p>
      <w:r>
        <w:t>她解着云的衣钮说道∶“我需要你，我从未见了一个男人便动春心的，只有你。云，不要拒绝。”</w:t>
      </w:r>
    </w:p>
    <w:p>
      <w:r>
        <w:t>云也觉得自己真的百战不疲，而且见了雨晴，他也正要享受一下。但他想到追查小欣和小琪的下落，她正好可以利用。云笑道∶“好吧！雨晴，不过我是有任务在身的，除非你能协助我，我便不可能现在和你做爱。”</w:t>
      </w:r>
    </w:p>
    <w:p>
      <w:r>
        <w:t>雨晴讶异的瞪大了一双眼睛∶“云，你有什么任务？说吧，是什么？”</w:t>
      </w:r>
    </w:p>
    <w:p>
      <w:r>
        <w:t>云说道∶“我说出来你要保守秘密。”雨晴点点头。接着云又说道∶“我为了替朋友找两个失踪的女人，一个叫小欣、一个叫小琪，我知道是被慧菁姐抓到这来，你一定会知道。”</w:t>
      </w:r>
    </w:p>
    <w:p>
      <w:r>
        <w:t>雨晴道∶“你是她们什么人？”</w:t>
      </w:r>
    </w:p>
    <w:p>
      <w:r>
        <w:t>云道∶“老实跟你说，我是一个私家侦探。”</w:t>
      </w:r>
    </w:p>
    <w:p>
      <w:r>
        <w:t>雨晴一笑点头道∶“她们两人被关在邻房，晚上可能要拍小电影了。云，我协助你把她们救走，但是你要先让我吃一餐饱才成。你如果不先满足我，我便不带你去找她们，而且，我还会去告诉慧菁姐，那时你便苦了。”</w:t>
      </w:r>
    </w:p>
    <w:p>
      <w:r>
        <w:t>云伸伸舌头道∶“真叫人害怕。”</w:t>
      </w:r>
    </w:p>
    <w:p>
      <w:r>
        <w:t>雨晴看着他伸出舌头，吃吃笑道∶“你是个长舌仔，表演一下你的舌头本领好不好？”</w:t>
      </w:r>
    </w:p>
    <w:p>
      <w:r>
        <w:t>“这样我便敬谢不敏了，我不是法国男人呢！”雨晴也不勉强∶“那我们开始吧。”雨晴也是一个风骚入骨的女子，既然是她亲自送上门来，哪有拒绝之理呢┅┅她的手抓着肉棒不放，迫不及待地就分开两腿，将它往屄里塞去。云来回的抽肏起来，将嘴巴咬住乳头，两手在乳上屁股上抚摸揉捏。</w:t>
      </w:r>
    </w:p>
    <w:p>
      <w:r>
        <w:t>雨晴好像淫极欲疯拼命迎合，一面浪着∶“用力干吧┅┅小屄痒死了┅┅唉唷┅┅痛快┅┅你尽管干┅┅干烂我这个烂屄┅┅云┅┅我不怕粗暴的┅┅你用点力气┅┅对我加倍疯狂吧。”</w:t>
      </w:r>
    </w:p>
    <w:p>
      <w:r>
        <w:t>云为了早点搞定这个女人，自然依照她的话去做。</w:t>
      </w:r>
    </w:p>
    <w:p>
      <w:r>
        <w:t>雨晴闭着眼睛，正在享受痒屄抽肏的滋味。“云┅┅嗯┅┅你真会干┅┅每下都顶在痒处，又趐又痒┅┅”</w:t>
      </w:r>
    </w:p>
    <w:p>
      <w:r>
        <w:t>他一面抽肏，一面听到那娇声而又淫荡的浪叫，心里觉得非常轻松，同时感到小屄不断收缩，夹住他的肉棒有一种说不出的痛快，于是改用猛肏慢肏的方式进行着。</w:t>
      </w:r>
    </w:p>
    <w:p>
      <w:r>
        <w:t>当肉棒肏下时，龟头顶住屄心，并顺势研磨一下，猛力抽出时，龟头刮他的阴壁并带出淫水，如此肏了约六、七十下，觉得她全身抖擞，连打寒噤，一股股淫水流出。</w:t>
      </w:r>
    </w:p>
    <w:p>
      <w:r>
        <w:t>她又在吸气收缩阴道，头枕在软枕上淫叫着∶“唔┅┅唉唷┅┅情┅┅情人你┅┅你真行┅┅小屄可真爽┅┅爽快┅┅极呀┅┅你施劲┅┅肏吧┅┅我技术好┅┅会给你┅┅爽┅┅爽的快┅┅你快施劲肏┅┅哼┅┅”</w:t>
      </w:r>
    </w:p>
    <w:p>
      <w:r>
        <w:t>他真的感到小屄又紧了些，还好，因他淫水流出的缘故，所以再抽肏时，上能自如无限。同时又感到浪屄在夹他的肉棒，并且屄心口也吸吮着龟头。他被她用技术和功夫夹得一阵紧似一阵，也一直不停的吸吮龟头，使他心里发慌，浑身也觉得趐、痒，有一种说不出的爽快，不禁向她称赞道∶“你不但人长的美，而且小屄也美妙，更能用技术和功夫夹得我浑身趐痒，吸的我头晕眼花，啊，你的美屄使我一生难忘，我要用力肏了┅┅”</w:t>
      </w:r>
    </w:p>
    <w:p>
      <w:r>
        <w:t>他边说边用两手将她的双腿掀的高高的，屄更形张开，救用全副腰力，像暴风雨似的，拼命猛抽狂肏，觉得她浑身一阵发抖，她那白而浑圆的屁股，不时向上迎挺着下面的龟头，嘴里也有气无力的哼着∶“唉唷┅┅亲亲┅┅我的云┅┅真舒服呀┅┅唷┅┅痛快死了┅┅啊┅┅”</w:t>
      </w:r>
    </w:p>
    <w:p>
      <w:r>
        <w:t>被她一阵阵的浪叫声，引得正要再大力抽肏时，忽然她那既热又浓而多的阴精，一股股的冲出，凑在她的龟头上，烫的他整个肉棒趐麻和酸痒，他又拼命疯狂深肏几下。</w:t>
      </w:r>
    </w:p>
    <w:p>
      <w:r>
        <w:t>“啊┅┅唉唷┅┅美┅┅美的真要命┅┅啊┅┅心肝┅┅我最亲爱的┅┅的大肉棒┅┅呵唷喔┅┅好痛快┅┅”</w:t>
      </w:r>
    </w:p>
    <w:p>
      <w:r>
        <w:t>云用股力向上一挺一挺的，迎合着她上下的套动，并用龟头磨着她的屄心，她也配合他的动作，加速的套动，并不时也用屄心吸住龟头。</w:t>
      </w:r>
    </w:p>
    <w:p>
      <w:r>
        <w:t>她又痛快的叫着∶“啊┅┅我真痛┅┅快死了┅┅唔┅┅真美┅┅我也配合你的动作呢！云┅┅我的浪屄好┅┅不好┅┅嗯┅┅哼┅┅”</w:t>
      </w:r>
    </w:p>
    <w:p>
      <w:r>
        <w:t>“啊，雨晴，你的浪屄真好，好极了，既会夹，又会吸，吸的我舒服的快要死了，我情愿肏你一辈子。”</w:t>
      </w:r>
    </w:p>
    <w:p>
      <w:r>
        <w:t>“啊┅┅啊┅┅不好┅┅我┅┅我要丢了┅┅”</w:t>
      </w:r>
    </w:p>
    <w:p>
      <w:r>
        <w:t>说时迟，那时快，雨晴又泄了，而且泄的又多又浓，阴精浇在龟头上，原本硬的要命的大肉棒，突觉精管一松，几股阳精遂也射向她的屄心，他双手将她的细腰，猛力像怀里一搂，两身化为一体，彼此紧抱住。</w:t>
      </w:r>
    </w:p>
    <w:p>
      <w:r>
        <w:t>这一场大战足足一小时半之久，雨晴满足了。云笑道∶“真人表演更胜小萤幕多了。”</w:t>
      </w:r>
    </w:p>
    <w:p>
      <w:r>
        <w:t>“云，我爱上你了，被你迷住了。”</w:t>
      </w:r>
    </w:p>
    <w:p>
      <w:r>
        <w:t>云连忙把话题岔开说道∶“雨晴，你已吃饱了，带我去找小欣和小琪吧！”</w:t>
      </w:r>
    </w:p>
    <w:p>
      <w:r>
        <w:t>雨晴说道∶“洗完澡再去不迟，我们一同洗澡。”</w:t>
      </w:r>
    </w:p>
    <w:p>
      <w:r>
        <w:t>两人穿回衣服，雨晴带了云，走出房外。</w:t>
      </w:r>
    </w:p>
    <w:p>
      <w:r>
        <w:t>小欣和小琪的房间原来就在雨晴的邻房，雨晴敲敲房门，接着把门打开了，只见房内的床上，有两个全身赤裸的性感女郎，从床上惊讶的坐了起来。这两个女人就是那两个失踪的舞小姐∶小欣和小琪。长发的是小欣，另一个是小琪，云不认识她们，而是雨晴告诉他知道的。雨晴跟着向她们解释∶“这位先生，我不认识他的，他刚才突然走入我的房来，强迫我告诉他你们在什么地方，又叫我带他来见你们，究竟什么事，我不知道，看来他会告诉你们的！”</w:t>
      </w:r>
    </w:p>
    <w:p>
      <w:r>
        <w:t>云听了雨晴的话，也明白他的苦衷，她这样说，那是万一有什么事发生，或是云救美失败，她亦可置身事外。因此云说道∶“我把我的身分告诉你们吧！我是个私家侦探，是你们的大班阿彬委托我来找寻你们，如今，我要带你们逃走，快穿好衣服，趁慧菁姐她们未醒来前，我们走吧！”</w:t>
      </w:r>
    </w:p>
    <w:p>
      <w:r>
        <w:t>突然，背后有个女人吃吃笑着∶“云，你想走，走不得！”这不是雨晴的声音。</w:t>
      </w:r>
    </w:p>
    <w:p>
      <w:r>
        <w:t>云大吃一惊，转头去看，不禁吓了一跳，在她背后的女人，不是别人，正是慧菁姐！云真没想到，慧菁姐她们竟会偷偷躲在门外，在他后边，还有她四个女助手。慧菁姐经过一夜的享受，却显得更加明艳照人，何况她身上只穿了胸罩和三角裤，另外小伦她们也是如此，她们五人，没有怒容，只是笑着。慧菁姐向雨晴看着，雨晴吃惊欲向她解释，慧菁姐笑道∶“我全都听到了，我知道雨你无关，你是被逼的，云强迫你带他来找小欣和小琪，我不会责怪你的！”</w:t>
      </w:r>
    </w:p>
    <w:p>
      <w:r>
        <w:t>云知道这件事被慧菁姐揭穿了，也该替雨晴掩饰∶“雨晴在我的恐吓之下，她想不从我也不行，不过，她却是你的好助手。”</w:t>
      </w:r>
    </w:p>
    <w:p>
      <w:r>
        <w:t>慧菁姐好奇道∶“什么好助手？我不明白。”</w:t>
      </w:r>
    </w:p>
    <w:p>
      <w:r>
        <w:t>云笑着说∶“你不要装傻了，她暗中通知你的，可能在什么地方有个警钟之类，她未带我来之前便已警告我，她说你是会知道的，我逃不掉！”</w:t>
      </w:r>
    </w:p>
    <w:p>
      <w:r>
        <w:t>慧菁姐向雨晴道∶“你真的这样对她说吗？”</w:t>
      </w:r>
    </w:p>
    <w:p>
      <w:r>
        <w:t>雨晴点点头道∶“我以为可以吓吓她，但却吓他不倒。”</w:t>
      </w:r>
    </w:p>
    <w:p>
      <w:r>
        <w:t>慧菁姐哈哈笑道∶“雨晴是来不及向我通报，不错她的话没有错，你是逃不掉呢！如今证实了。云，你的计划失败了，你跟我走。”慧菁姐转身便走，淑玲跟丽珍两人跟随着，玉婷和小伦伴着云。</w:t>
      </w:r>
    </w:p>
    <w:p>
      <w:r>
        <w:t>小伦低声对云道∶“你为什么这么做？真气人！我们四人都爱你，你却做了这些对她不起的事，教我们怎么帮你？”</w:t>
      </w:r>
    </w:p>
    <w:p>
      <w:r>
        <w:t>玉婷也低声道∶“如果慧菁姐一生气，那就麻烦。云，我们都不希望你吃苦头，这该怎么办？”</w:t>
      </w:r>
    </w:p>
    <w:p>
      <w:r>
        <w:t>云道∶“这就要求两位姊姊帮忙了，你们要救我。”</w:t>
      </w:r>
    </w:p>
    <w:p>
      <w:r>
        <w:t>小伦道∶“这个当然，但不知有没有办法？”</w:t>
      </w:r>
    </w:p>
    <w:p>
      <w:r>
        <w:t>慧菁姐一直向楼梯走去，走向楼下，这时，小伦和玉婷，快走两步，跟着慧菁姐，淑玲和丽珍则退后来陪伴着云，好言相慰。</w:t>
      </w:r>
    </w:p>
    <w:p>
      <w:r>
        <w:t>淑玲低声道∶“云，我们都喜欢你，我们要帮助你。”</w:t>
      </w:r>
    </w:p>
    <w:p>
      <w:r>
        <w:t>丽珍也低声道∶“慧菁姐暂时也不生气了，等一会记得听她的话，你向她认错，她便不会发作的。不然的话，她一动怒，麻烦就来了。”</w:t>
      </w:r>
    </w:p>
    <w:p>
      <w:r>
        <w:t>云点点头，他知道暂时是没有办法脱身的，听慧菁姐的话，伺机而动，这是目前的良策。</w:t>
      </w:r>
    </w:p>
    <w:p>
      <w:r>
        <w:t>慧菁姐走入一个房间，原来是一个书房，她在桌边坐了下来。小伦她们把云带到桌前站着，四人分两旁陪伴着慧菁姐站着。</w:t>
      </w:r>
    </w:p>
    <w:p>
      <w:r>
        <w:t>慧菁姐向云看看，问道∶“云，说出你的身分，快说！”</w:t>
      </w:r>
    </w:p>
    <w:p>
      <w:r>
        <w:t>云道∶“我是一个私家侦探，受人委托，来找寻她们的，你应该在房门偷听到了！”</w:t>
      </w:r>
    </w:p>
    <w:p>
      <w:r>
        <w:t>慧菁姐道∶“你竟然敢在我这里偷偷带走她们，你知道你做的对不对？”</w:t>
      </w:r>
    </w:p>
    <w:p>
      <w:r>
        <w:t>云道∶“在你看来，当然不对，但我有我不得已的苦衷，我要完成任务，慧菁姐请原谅。”</w:t>
      </w:r>
    </w:p>
    <w:p>
      <w:r>
        <w:t>慧菁姐道∶“你是罪该万死，我会一怒之下杀了你的。但是，唉，可不知怎地，我对你有了好感，看着你，想着昨晚的事，却又生气不来，好了。云，你死罪可免，但是活罪难饶。”</w:t>
      </w:r>
    </w:p>
    <w:p>
      <w:r>
        <w:t>“多谢慧菁姐对我的海涵，给我有一个自新的机会。那么，慧菁姐是要怎样惩罚我呢？”</w:t>
      </w:r>
    </w:p>
    <w:p>
      <w:r>
        <w:t>慧菁姐脸色顿一沉∶“把犯人推到午门阉割了，使他从此成为太监，以敬效尤，快点去。”</w:t>
      </w:r>
    </w:p>
    <w:p>
      <w:r>
        <w:t>云大惊道∶“你是说笑还是当真？如果说笑，那就算了；如果真的阉了我，我自然是个大损失，在你也是一件可惜的事。”</w:t>
      </w:r>
    </w:p>
    <w:p>
      <w:r>
        <w:t>慧菁姐问道∶“我有什么可惜？”</w:t>
      </w:r>
    </w:p>
    <w:p>
      <w:r>
        <w:t>云道∶“不是吗？没有我的宝贝出卖劳力，你怎会有昨晚的乐趣，而且你们五人都一致公认我是个超人，世上无双，这么一来，不是暴枕天物了吗？可遇而不可求的东西，要去找就十分的困难了，求慧菁姐饶恕我的阉行吧！”</w:t>
      </w:r>
    </w:p>
    <w:p>
      <w:r>
        <w:t>慧菁姐和四个女郎都在笑。</w:t>
      </w:r>
    </w:p>
    <w:p>
      <w:r>
        <w:t>慧菁姐道∶“看你吧，我这里又不是公堂审犯。云，我可以不阉你，但是本来要割掉的大宝贝，如今保留下来，便要将它善加利用了。”</w:t>
      </w:r>
    </w:p>
    <w:p>
      <w:r>
        <w:t>云点头道∶“这个当然，请慧菁姐指示怎样利用？”</w:t>
      </w:r>
    </w:p>
    <w:p>
      <w:r>
        <w:t>慧菁姐道∶“我要你留下来，给我们利用，你服不服这个判决？”</w:t>
      </w:r>
    </w:p>
    <w:p>
      <w:r>
        <w:t>云点头道∶“服。只是不知如何利用？又利用多少时间？我想知道刑期。”</w:t>
      </w:r>
    </w:p>
    <w:p>
      <w:r>
        <w:t>慧菁姐说道∶“你留在这里一个月，晚上自然是任我们利用。还有，是利用来拍小电影。”</w:t>
      </w:r>
    </w:p>
    <w:p>
      <w:r>
        <w:t>云暗暗叫苦∶旦旦而伐，一个月后还像个人形吗？而且竟然又要拍小电影。</w:t>
      </w:r>
    </w:p>
    <w:p>
      <w:r>
        <w:t>不过他明白，目前是不能再反对了。只有先答应她，在她们疏于防范之际，找机会脱身以便逃走。云答应了她。</w:t>
      </w:r>
    </w:p>
    <w:p>
      <w:r>
        <w:t>慧菁姐便笑道∶“云，这才聪明。小伦，带他到房间去。”</w:t>
      </w:r>
    </w:p>
    <w:p>
      <w:r>
        <w:t>小伦带了云走向二楼，说道∶“你的房间在三楼，云，在这里居住，环境不错，而且又有我们几个女人给你享受，记着，以后千万不要逃走。云，她们四个钟头之后才会回来，在这之间，我们可以玩个痛快。”</w:t>
      </w:r>
    </w:p>
    <w:p>
      <w:r>
        <w:t>云暗暗叫苦，昨晚已被慧菁姐这五个如狼似虎的女人搞了一整夜，如今小伦又要使他消耗精力了，血肉之躯，如何能承受的住？但为了讨好小伦，也没有办法。于是，云只好去满足这一个小荡妇了！</w:t>
      </w:r>
    </w:p>
    <w:p>
      <w:r>
        <w:t>小伦真是浪极了，这时她柳腰款摆，丰满的屁股，上上下下、左左右右的摇晃，配合着云的动作，真是天摇地动。</w:t>
      </w:r>
    </w:p>
    <w:p>
      <w:r>
        <w:t>只听的她连连哼叫∶“好┅┅好呀┅┅喔┅┅肏┅┅肏呀┅┅唉唷┅┅真好真好┅┅唉唷┅┅我的妈呀┅┅我痛快死了┅┅唉唷唷┅┅我的哥哥┅┅你怎么┅┅这么会肏呀┅┅你你你┅┅我的天┅┅小屄给┅┅给你肏┅┅的太过瘾┅┅嗯┅┅哼┅┅”</w:t>
      </w:r>
    </w:p>
    <w:p>
      <w:r>
        <w:t>小伦施展腰力和屁股劲道，一下一下的连跟抽肏，每一下都是抽到龟头的边沟，在猛力的肏进去，这样，足足肏了有六、七十下。</w:t>
      </w:r>
    </w:p>
    <w:p>
      <w:r>
        <w:t>小伦小屄里的淫水如决堤的黄河，滚滚的流出，泛滥于屁股，直泄于床上，把床单沾的湿滑滑的一大片。</w:t>
      </w:r>
    </w:p>
    <w:p>
      <w:r>
        <w:t>这时，云问道∶“又出水啦？这是第几次了？”</w:t>
      </w:r>
    </w:p>
    <w:p>
      <w:r>
        <w:t>“四┅┅四┅┅次了┅┅哎呀┅┅嗯┅┅”</w:t>
      </w:r>
    </w:p>
    <w:p>
      <w:r>
        <w:t>“你是不是已经过足瘾了？”云说罢，就故意作势，便要拔出肉棒。</w:t>
      </w:r>
    </w:p>
    <w:p>
      <w:r>
        <w:t>小伦慌忙的双臂搂住他的腰，浑身只是不停的扭摆，不停的迎合，同时嘴里也不停低低的呻吟∶“哼┅┅唔┅┅哎唷┅┅喔┅┅”</w:t>
      </w:r>
    </w:p>
    <w:p>
      <w:r>
        <w:t>“你还没有过足瘾？真是骚屄！”云一面笑着说话，一面掀动腰臂之劲，拼命的向小屄狂肏。小伦晃着双臂，右一个劲的浪叫∶“哎唷┅┅喔┅┅你太好了┅┅嗯┅┅好舒服┅┅啊┅┅我真┅┅真是┅┅痛┅┅痛快极了┅┅嗯嗯┅┅哼┅┅肏得我太┅┅太过瘾┅┅嗯┅┅哼┅┅”</w:t>
      </w:r>
    </w:p>
    <w:p>
      <w:r>
        <w:t>尽管小伦娇喘连连，但他的柳腰可一刻也没有停过，那圆圆的丰臀，扭动的更厉害，由于她疯狂的扭摆，所以嘴里也不停的呻吟∶“嗯┅┅哼┅┅嗯嗯┅┅嗯┅┅”</w:t>
      </w:r>
    </w:p>
    <w:p>
      <w:r>
        <w:t>这时，云用柳手揉弄小伦着小伦的两个富有弹性的乳房，屁股与腰干配合一致，不停的颤动。</w:t>
      </w:r>
    </w:p>
    <w:p>
      <w:r>
        <w:t>只见云像泰山压顶般的全压下去，每下都抽到龟头。云再也忍不住，两腿一挺，屁股往下一沉，全身一阵抽续，脊骨一阵趐麻，精液像牛奶一样似的，一滴滴全打在小伦的屄心。</w:t>
      </w:r>
    </w:p>
    <w:p>
      <w:r>
        <w:t>小伦觉得屄心上一阵奇热，全身也是一直阵哆嗦，她拼命的咬着云的肩头，迎着他下压的屁股，紧紧的包住不留缝隙。他的淫水竟像喷泉般的顺着云的肉棒迫涌而出。</w:t>
      </w:r>
    </w:p>
    <w:p>
      <w:r>
        <w:t>休息了一小时，小伦道∶“我从未试过像现在这样的满足呢！”云道∶“小伦，我告诉你一个秘密，你听了不要笑。”</w:t>
      </w:r>
    </w:p>
    <w:p>
      <w:r>
        <w:t>小伦问道∶“是什么秘密？”</w:t>
      </w:r>
    </w:p>
    <w:p>
      <w:r>
        <w:t>云道∶“我一向在脂粉群中打滚，从未真正爱过一个女人，但现在，我却发现自己爱上你了。”</w:t>
      </w:r>
    </w:p>
    <w:p>
      <w:r>
        <w:t>小伦听了大喜∶“真的吗？你不是逗我吧！”</w:t>
      </w:r>
    </w:p>
    <w:p>
      <w:r>
        <w:t>云道∶“我当然说真话，其实昨天晚上和你们五人大战时，我就已对你有特别好感了，小伦，我们如果能再外边，自由自在的时常在一起，那就太好了。”</w:t>
      </w:r>
    </w:p>
    <w:p>
      <w:r>
        <w:t>小伦道∶“这会有机会的，等慧菁姐放了你，我们可以在外边时时聚会。”</w:t>
      </w:r>
    </w:p>
    <w:p>
      <w:r>
        <w:t>云接着道∶“但是慧菁姐要我拍小电影，而且，每天晚上又要被你们五人摧残，待释放我时，早已没有性命了。我的意思是说，到时我一定会变成皮包骨，半条人命也没有了，这时你也不会爱我，因为我已经无能为力了！”</w:t>
      </w:r>
    </w:p>
    <w:p>
      <w:r>
        <w:t>小伦一愣，点点头说道∶“云，我爱你，我很想帮你的忙，但是我有我的困难。你说吧，我该怎么做？”</w:t>
      </w:r>
    </w:p>
    <w:p>
      <w:r>
        <w:t>云知道机会来了，因为他知道小伦是被他迷倒了，但他要小心从事，万万不能露出马脚，弄巧成拙。</w:t>
      </w:r>
    </w:p>
    <w:p>
      <w:r>
        <w:t>云道∶“我要逃走，你帮助我逃走吧！而且我要马上逃走。”</w:t>
      </w:r>
    </w:p>
    <w:p>
      <w:r>
        <w:t>小伦摇摇头道∶“云，你如果马上逃走，便是害了我，因为是我单独在这里监视你呢！你逃走，是不是害死了我，慧菁姐会重罚我的。”</w:t>
      </w:r>
    </w:p>
    <w:p>
      <w:r>
        <w:t>云道∶“慧菁姐不是和淑玲他们去了市区吗？正是最好的逃走机会。”</w:t>
      </w:r>
    </w:p>
    <w:p>
      <w:r>
        <w:t>小伦道∶“你如果想害我，你便走吧，我是不会反对的，也不阻止。但如果你不想害我，便找一个适当的时机。”</w:t>
      </w:r>
    </w:p>
    <w:p>
      <w:r>
        <w:t>云问道∶“什么是适当的时机呢？”</w:t>
      </w:r>
    </w:p>
    <w:p>
      <w:r>
        <w:t>小伦想了想，她说∶“在我和她们一起的时候，你找机会逃走，我便可以置身事外了。因我和慧菁姐一起，她就没有理由说是我失职，让你逃走。”</w:t>
      </w:r>
    </w:p>
    <w:p>
      <w:r>
        <w:t>云道∶“这也是好的，但什么时候才有这一个机会呢？”</w:t>
      </w:r>
    </w:p>
    <w:p>
      <w:r>
        <w:t>小伦道∶“这就等时候了，我想，还是晚上逃走比较好。你只要能逃到花园停车场，取了我们的车，就可以走，问题是你怎样到花园儿不被发现。”</w:t>
      </w:r>
    </w:p>
    <w:p>
      <w:r>
        <w:t>云问道∶“花园中有机关？”</w:t>
      </w:r>
    </w:p>
    <w:p>
      <w:r>
        <w:t>小伦摇头∶“机关是没有，但是有四只十分凶恶的狼狗，只要你一出现，它们便会扑过来咬你，两只是公的，两只是母的。”</w:t>
      </w:r>
    </w:p>
    <w:p>
      <w:r>
        <w:t>云忽然想到一个办法∶“今晚你送东西来给我吃，偷偷多送我四大块牛排，我逃走时，你先下去，这样她们就不会怪你了。”</w:t>
      </w:r>
    </w:p>
    <w:p>
      <w:r>
        <w:t>真是妙计，小伦娇笑。</w:t>
      </w:r>
    </w:p>
    <w:p>
      <w:r>
        <w:t>休息了一会，两人洗完澡，小伦道∶“可能下午慧菁姐便要拍小电影，是你做男主角，你不能反对，否则她一生气，把你关在地窖，那时逃就十分困难。”</w:t>
      </w:r>
    </w:p>
    <w:p>
      <w:r>
        <w:t>云一楞∶“这么快？那女主角是谁？”</w:t>
      </w:r>
    </w:p>
    <w:p>
      <w:r>
        <w:t>小伦道∶“是雨晴，这到便宜你了，她又漂亮，又有表情。”</w:t>
      </w:r>
    </w:p>
    <w:p>
      <w:r>
        <w:t>慧菁姐等人回来后，一进别墅，第一件事便是到三楼去见云，她对云很有好感，因此就算犯了错，她也轻易放过他。在生意经上，云是一个可以卖座的小电影男主角，在情感上，云能令她得到真正的满足。所以她马上到三楼去看他。</w:t>
      </w:r>
    </w:p>
    <w:p>
      <w:r>
        <w:t>慧菁姐见到云正在睡觉，问小伦，云睡了多久，一方面也想昨晚经过五人大战后，也该让他休息一下，等一下他还要拍电影。慧菁姐对小伦道∶“半小时后便叫他起床，你替他化妆，顺便给他吃壮阳药，准备拍电影。”</w:t>
      </w:r>
    </w:p>
    <w:p>
      <w:r>
        <w:t>慧菁姐这时走到二楼雨晴的房内∶“那个云，有没有把你吓坏了？”</w:t>
      </w:r>
    </w:p>
    <w:p>
      <w:r>
        <w:t>雨晴道∶“没有。慧菁姐，他有一种令女人无法抗拒的魅力，他一走进来，便问我知不知道小欣和小琪在哪里，我说不知道，他也不生气，竟然把我拥进怀中，吻了我，抚摸我，然后又再问我知不知道。真奇怪，我就像着了魔，顺从了他，直到你出现，我才如梦初醒！慧菁姐，他到底是什么人？”</w:t>
      </w:r>
    </w:p>
    <w:p>
      <w:r>
        <w:t>慧菁姐笑笑道∶“是昨天晚上我把他弄回来的，雨晴，我相信你的话，他的确有迷人的魅力，你想不想和他享受一下？你想不想？”</w:t>
      </w:r>
    </w:p>
    <w:p>
      <w:r>
        <w:t>雨晴一楞∶“慧菁姐，你是说让我和他玩玩？”</w:t>
      </w:r>
    </w:p>
    <w:p>
      <w:r>
        <w:t>慧菁姐点点头∶“不错，等一会你要拍戏了，男主角就是他。雨晴，你不要当作是做戏，你要旁若无人，好好的享受享受，尽情寻欢作乐。我想，这一出小电影，会比你以往拍的更为精采。”</w:t>
      </w:r>
    </w:p>
    <w:p>
      <w:r>
        <w:t>雨晴笑着点头，心中高兴万分，他自从上午和云打过一场友谊赛，便已念念不忘，希望有第二次，如今正是好机会。她问慧菁姐道∶“云是你的演员吗？”</w:t>
      </w:r>
    </w:p>
    <w:p>
      <w:r>
        <w:t>“是的，雨晴，你准备准备吧！”</w:t>
      </w:r>
    </w:p>
    <w:p>
      <w:r>
        <w:t>雨晴看着慧菁姐走出门外，心中万分高兴。因为这么一来，便有机会接近云并帮助他逃走。</w:t>
      </w:r>
    </w:p>
    <w:p>
      <w:r>
        <w:t>小伦叫醒了云，并帮他化好妆之后，玉婷来到云的房间∶“时间到了，慧菁姐叫你下去！云。”小伦和玉婷陪着云走下楼梯。</w:t>
      </w:r>
    </w:p>
    <w:p>
      <w:r>
        <w:t>工作人员竟全都是女人，除了淑玲是摄影师外，丽珍和两个漂亮的的女郎也十分忙碌，这些都是工作人员。另外有两个女郎在一旁观看，正是小欣和小琪。</w:t>
      </w:r>
    </w:p>
    <w:p>
      <w:r>
        <w:t>布景是一个女人的香闺，圆床上躺着一个衣服半脱的性感女人，她是雨晴。</w:t>
      </w:r>
    </w:p>
    <w:p>
      <w:r>
        <w:t>慧菁姐见了云，惊喜的点点头∶“不错，像大明星的风格。”</w:t>
      </w:r>
    </w:p>
    <w:p>
      <w:r>
        <w:t>雨晴笑着走向前来，向云打量着着∶“慧菁姐呀，这一个男主角才像样，和我演对手戏，我也会份外卖力的，只是不知道本领怎样？”她当然尝过云的功夫的，只是故意这么说，使慧菁姐不会生疑。</w:t>
      </w:r>
    </w:p>
    <w:p>
      <w:r>
        <w:t>慧菁姐吃吃笑道∶“你试一试便知，我看，你每拍一部片，都对男主角不满意，这次就非要满意不可了。”</w:t>
      </w:r>
    </w:p>
    <w:p>
      <w:r>
        <w:t>于是，开始拍戏。</w:t>
      </w:r>
    </w:p>
    <w:p>
      <w:r>
        <w:t>首先，是雨晴在房中床上看黄色小说，越看越有味，跟着雨晴便自慰起来。</w:t>
      </w:r>
    </w:p>
    <w:p>
      <w:r>
        <w:t>雨晴表演吃自助餐，十分精采，表情生动，慧菁姐不停的点头赞好。</w:t>
      </w:r>
    </w:p>
    <w:p>
      <w:r>
        <w:t>小伦道∶“我也时常吃自助餐，却没有她那么紧张。”</w:t>
      </w:r>
    </w:p>
    <w:p>
      <w:r>
        <w:t>丽珍笑道∶“你自己紧张自己看不到，你只顾享受，哪有空去对镜欣赏？”</w:t>
      </w:r>
    </w:p>
    <w:p>
      <w:r>
        <w:t>慧菁姐笑道∶“如果我是男人得话，一定早就忍不住了！云，你有没有反应呢？”</w:t>
      </w:r>
    </w:p>
    <w:p>
      <w:r>
        <w:t>云道∶“当然，我要去演对手戏了！”</w:t>
      </w:r>
    </w:p>
    <w:p>
      <w:r>
        <w:t>慧菁姐道∶“不，还不能这么快，我把剧情告诉你，你是个飞贼，是在阳台玻璃窗边偷看。”</w:t>
      </w:r>
    </w:p>
    <w:p>
      <w:r>
        <w:t>跟着镜头转向了云，他身上穿了黑色衣服，握住了尖刀，他在阳台向内看，这时，雨晴越弄越紧张了。</w:t>
      </w:r>
    </w:p>
    <w:p>
      <w:r>
        <w:t>云在阳台上脱光了衣服及鞋子，用刀翘开了门，这时，小欣和小琪“啊呀”</w:t>
      </w:r>
    </w:p>
    <w:p>
      <w:r>
        <w:t>一声叫了起来。</w:t>
      </w:r>
    </w:p>
    <w:p>
      <w:r>
        <w:t>她们两个舞小姐，看过各式各样形状的肉棒太多了，从未见过这么雄伟的。</w:t>
      </w:r>
    </w:p>
    <w:p>
      <w:r>
        <w:t>慧菁姐对着她们两人道∶“你们两人的第一部电影，我派他做男主角，和你们演对手戏。”小欣和小琪都高兴着点点头。</w:t>
      </w:r>
    </w:p>
    <w:p>
      <w:r>
        <w:t>云这时已走到床前，雨晴仍闭着眼享受着，看不见云的到来，云一手握刀，一手去协助她。这时雨晴惊觉多了一只手，大惊坐起来，看见云身上全身赤裸，露出巨大无比的肉棒，便娇媚一笑，躺回床上。</w:t>
      </w:r>
    </w:p>
    <w:p>
      <w:r>
        <w:t>云丢掉尖刀溜上床，开始享受雨晴，两人合为一体，一次大战又爆发了。云强悍有力，雨晴娇媚性感，所以这场大战，是战的你死我活，激烈无比，床也摇得发出了声音。</w:t>
      </w:r>
    </w:p>
    <w:p>
      <w:r>
        <w:t>只听雨晴口中不时发出浪声∶“嗯┅┅嗯┅┅哼┅┅啊┅┅”看样子，她是流了不少淫水。渐渐的她得到了满足，出了不知多少次阴精，有气无力了。</w:t>
      </w:r>
    </w:p>
    <w:p>
      <w:r>
        <w:t>云不遗馀力的去满足她，也满足慧菁姐的心愿。</w:t>
      </w:r>
    </w:p>
    <w:p>
      <w:r>
        <w:t>慧菁姐十分满意，对小伦她们说道∶“我们公司有这么一对男女，生意一定兴隆！她们表演的妙极了，妙极了！”</w:t>
      </w:r>
    </w:p>
    <w:p>
      <w:r>
        <w:t>这时云吻着雨晴的香唇，又吻她的粉颈，却突然听得雨晴在他耳边轻轻说∶“云，今晚我助你逃走，我会到你房间，你等着我。”</w:t>
      </w:r>
    </w:p>
    <w:p>
      <w:r>
        <w:t>慧菁姐看见雨晴这种发呼情的自然表情，直称赞道∶“好表情！很动人。雨晴，你拍过这么多部小电影，这一次的表情最诱惑人了！”</w:t>
      </w:r>
    </w:p>
    <w:p>
      <w:r>
        <w:t>云改去咬她的耳朵，这时有机会说话了，低声道∶“我正有这个打算，你今晚什么时候来见我？”</w:t>
      </w:r>
    </w:p>
    <w:p>
      <w:r>
        <w:t>雨晴低声道∶“八、九点，你准备吧！”</w:t>
      </w:r>
    </w:p>
    <w:p>
      <w:r>
        <w:t>云接着道∶“你知道这些带子放在什么地方吗？”</w:t>
      </w:r>
    </w:p>
    <w:p>
      <w:r>
        <w:t>雨晴说道∶“知道。”</w:t>
      </w:r>
    </w:p>
    <w:p>
      <w:r>
        <w:t>云道∶“那就好了，我要毁掉它。”</w:t>
      </w:r>
    </w:p>
    <w:p>
      <w:r>
        <w:t>他又去吻雨晴的趐胸，而且重点攻击。</w:t>
      </w:r>
    </w:p>
    <w:p>
      <w:r>
        <w:t>雨晴呻吟呼叫∶“啊┅┅啊┅┅痒┅┅痒死┅┅了┅┅呵┅┅”</w:t>
      </w:r>
    </w:p>
    <w:p>
      <w:r>
        <w:t>在一旁看的女人都动容了。一小时后，那才毕事。云要离开时，雨晴有气无力的躺在床上，动也不动，好像患了大病。雨晴的姿势，是十分美妙，呈着大字形。私处毕露，一目了然。</w:t>
      </w:r>
    </w:p>
    <w:p>
      <w:r>
        <w:t>慧菁姐交代小伦送云回房休息，并吩咐道∶“云由昨晚到现在，消耗的体力太多了，要他服两瓶鸡精，多给他几块牛排。”</w:t>
      </w:r>
    </w:p>
    <w:p>
      <w:r>
        <w:t>到了云的房间，小伦道∶“你走了，慧菁姐可能会大哭一场。”</w:t>
      </w:r>
    </w:p>
    <w:p>
      <w:r>
        <w:t>云笑道∶“她放高利贷、无恶不作，该是铁石心肠，不会流泪的吧！”</w:t>
      </w:r>
    </w:p>
    <w:p>
      <w:r>
        <w:t>小伦道∶“你有所不知，她表面十分凶悍，只是我跟她那么久，却从未见过她伤人，只是口头上的恐吓。若察明对方确无力清偿，便替对方截止利息，叫她们分期偿还。”</w:t>
      </w:r>
    </w:p>
    <w:p>
      <w:r>
        <w:t>云道∶“那外边传说若不清还债务，便打到半死、毁容的，这些不会是别人中伤她的谣言吧？”</w:t>
      </w:r>
    </w:p>
    <w:p>
      <w:r>
        <w:t>小伦道∶“不是别人中伤，而是我们自己散播开去的，没有可怕的谣言，怎能产生吓阻作用？借了钱不还的人又怎会害怕！也不会令那些漂亮又有身材的舞女就范，答应拍小电影。”</w:t>
      </w:r>
    </w:p>
    <w:p>
      <w:r>
        <w:t>云道∶“原来如此！”</w:t>
      </w:r>
    </w:p>
    <w:p>
      <w:r>
        <w:t>“云，你等一等，我到邻房拿个东西。”一会儿小伦拿了录音机进来。</w:t>
      </w:r>
    </w:p>
    <w:p>
      <w:r>
        <w:t>“你要我听什么？”</w:t>
      </w:r>
    </w:p>
    <w:p>
      <w:r>
        <w:t>小伦吃吃笑∶“你听了就知道。”小伦按了拨放钮。</w:t>
      </w:r>
    </w:p>
    <w:p>
      <w:r>
        <w:t>“动手吧！在她左边脸上划一个十字架吧！然后削去她的鼻尖！”</w:t>
      </w:r>
    </w:p>
    <w:p>
      <w:r>
        <w:t>女人呼叫声音十分凄厉，令人听了毛骨悚然，叫了一会儿，声音停止。便听到发号施令的女人道∶“她痛晕了，快替她止血，把她救醒┅┅”</w:t>
      </w:r>
    </w:p>
    <w:p>
      <w:r>
        <w:t>小伦关了录音机笑道∶“这是我的杰作，是不是很成功？她们听了之后莫不吓得魂不附体，其实是我一人分饰两角，哈哈哈！”</w:t>
      </w:r>
    </w:p>
    <w:p>
      <w:r>
        <w:t>云道∶“真没想到，你还真诡计多端。”</w:t>
      </w:r>
    </w:p>
    <w:p>
      <w:r>
        <w:t>小伦道∶“不过，我们五人却真的都懂功夫的。这样许多恶人也不敢随便惹我们，你先洗个澡，睡一下吧！”</w:t>
      </w:r>
    </w:p>
    <w:p>
      <w:r>
        <w:t>洗完澡后，云精神焕发，可是本来软绵绵的东西，却又挺硬起来。小伦道∶“那些壮阳药十分霸道，这是药力的最后作用，要想办法使它垂下来休息，否则会坏了身子。”</w:t>
      </w:r>
    </w:p>
    <w:p>
      <w:r>
        <w:t>云问道∶“用什么办法？”</w:t>
      </w:r>
    </w:p>
    <w:p>
      <w:r>
        <w:t>“让你退火的办法就是让你爬上来！”小伦咭咭笑。</w:t>
      </w:r>
    </w:p>
    <w:p>
      <w:r>
        <w:t>他知道如果他逃出的话，一定要休息许多天，原因是她们的药物，使他精力透支。</w:t>
      </w:r>
    </w:p>
    <w:p>
      <w:r>
        <w:t>他整个身子压在她雪白而丰满的玉体上，两手分抱着她的双肩，唇对唇拼命的吻，吻得她喘不过气来。</w:t>
      </w:r>
    </w:p>
    <w:p>
      <w:r>
        <w:t>他那根坚硬的大肉棒也对准她两片阴唇中间用尽腰力猛的一挺，只听“滋”</w:t>
      </w:r>
    </w:p>
    <w:p>
      <w:r>
        <w:t>的一声，整个硬邦邦的肉棒，全都肏进屄内，通过湿热的阴道，直顶她的花心。</w:t>
      </w:r>
    </w:p>
    <w:p>
      <w:r>
        <w:t>为配合他的动作，只有将双腿更形分开，用腰力使屄向上一挺一挺的互相冲撞着，娇躯不时抖动，并浪叫道∶“好哥哥┅┅哎唷┅┅美美┅┅真美┅┅呼┅┅对┅┅你就这样┅┅我才舒服┅┅啊┅┅我要出水┅┅出水了┅┅”</w:t>
      </w:r>
    </w:p>
    <w:p>
      <w:r>
        <w:t>他被她的浪叫诱惑得欲火更形炙热，便猛力的抽肏不已，使她浑身一阵阵哆嗦，并又浪叫道∶“哥哥┅┅美┅┅还要用力一点┅┅你快用劲┅┅快┅┅把我弄死好了┅┅唔呼┅┅哦┅┅我┅┅我又要丢了┅┅丢了┅┅”</w:t>
      </w:r>
    </w:p>
    <w:p>
      <w:r>
        <w:t>她口中不住的浪叫，臀部也不停的猛挺着，双方合作无间，倍增快感。他的肉棒在抽肏时，都会带出一些淫水，一直顶到花心，顶的她咬牙作响，不知是痛还是痒。但又听到她口中响起了一阵颤抖的喊叫声∶“啊唷唷┅┅哎唷┅┅你┅┅你再用力┅┅对┅┅浪屄里还是痒的很┅┅你快┅┅你快用力┅┅啊┅┅美屄痛快了┅┅唔┅┅我又要丢┅┅丢┅┅出┅┅水了┅┅嗯┅┅”</w:t>
      </w:r>
    </w:p>
    <w:p>
      <w:r>
        <w:t>此时的他，已抽肏了一百五十下之多，因为都是大力的抽肏动作，快感也达到最高潮，喘息着，他知道他快要泄了。</w:t>
      </w:r>
    </w:p>
    <w:p>
      <w:r>
        <w:t>猛然间，两臂紧紧的环抱她的胸部，使她呼吸也感到困难，精管一松，一股热流射进了小伦的子宫里。</w:t>
      </w:r>
    </w:p>
    <w:p>
      <w:r>
        <w:t>小伦吃吃笑道∶“我的办法不错吧！现在你先好好睡一觉，晚上我会助你逃走。”</w:t>
      </w:r>
    </w:p>
    <w:p>
      <w:r>
        <w:t>他躺在床上，一转眼便熟睡去了。</w:t>
      </w:r>
    </w:p>
    <w:p>
      <w:r>
        <w:t>他醒来时已是晚上九点，这时，小伦进房内来了，她见云已起床，便笑着走向前来，伸手检验一下，笑道∶“你软了，一切恢复正常了。”接着便端上晚餐让云补充一下体力。又接着说∶“云，如果我到市区去找你，你不要拒绝我。当然，我虽然爱上你，但我知道你是个风流人物。我不可能独占你，不过如果我有需要，你也要应酬我的。”</w:t>
      </w:r>
    </w:p>
    <w:p>
      <w:r>
        <w:t>云笑道∶“这话本是我该对你说的，如今你说了，我怎会不答应！”</w:t>
      </w:r>
    </w:p>
    <w:p>
      <w:r>
        <w:t>“另外，小欣和小琪他们也是出于自愿，我们并没有强迫她们，事到如今，信不信由你了。你的任务也结束了，你回去对委托人说，人已找到，她们是出于自愿，现另有职业，不肯回去，这便好向委托人交代了，是不是？”</w:t>
      </w:r>
    </w:p>
    <w:p>
      <w:r>
        <w:t>云道∶“嗯，我也可以答应。”</w:t>
      </w:r>
    </w:p>
    <w:p>
      <w:r>
        <w:t>小伦道∶“那好极了。”接着走下了楼。</w:t>
      </w:r>
    </w:p>
    <w:p>
      <w:r>
        <w:t>云吃完晚餐，雨晴走了进来∶“云，你计划怎样逃走？”</w:t>
      </w:r>
    </w:p>
    <w:p>
      <w:r>
        <w:t>云指着四块牛排笑道∶“我把牛排扔下去，然后┅┅嘿嘿，等着看戏吧！”</w:t>
      </w:r>
    </w:p>
    <w:p>
      <w:r>
        <w:t>“云，我有一个办法，我扮一个救你的人，把小伦绑了，对她也有个交代，你说怎样？”</w:t>
      </w:r>
    </w:p>
    <w:p>
      <w:r>
        <w:t>云道∶“这是一个两全其美的好办法。”</w:t>
      </w:r>
    </w:p>
    <w:p>
      <w:r>
        <w:t>小伦又走了进来，此时雨晴已走到浴室躲了起来。</w:t>
      </w:r>
    </w:p>
    <w:p>
      <w:r>
        <w:t>云向小伦道∶“我想了一个办法，你不能眼睁睁看我跑掉，这样你不能向慧菁姐交代，我要你假扮被来救我的人绑起来。”</w:t>
      </w:r>
    </w:p>
    <w:p>
      <w:r>
        <w:t>小伦道∶“好是好，但是有人会来救你吗？”</w:t>
      </w:r>
    </w:p>
    <w:p>
      <w:r>
        <w:t>“我的手表是一个追踪器，我的助手会来救我。”云紧紧的抱住了小伦，低下了头去吻小伦的香唇。许久、许久，两人才分开了。</w:t>
      </w:r>
    </w:p>
    <w:p>
      <w:r>
        <w:t>云向浴室喊道∶“你出来吧！”浴室内走出了一个人。“她是我的助手，小岚，现在便要把你绑住了。”</w:t>
      </w:r>
    </w:p>
    <w:p>
      <w:r>
        <w:t>小伦道∶“你动手吧。”</w:t>
      </w:r>
    </w:p>
    <w:p>
      <w:r>
        <w:t>“委屈你了，小伦，改天再报答你。”只见小伦露出无限深情的样子，点点头。</w:t>
      </w:r>
    </w:p>
    <w:p>
      <w:r>
        <w:t>云把四块牛排丢到花园去，一下子，四只大狼狗立刻走来各自咬走了一块。</w:t>
      </w:r>
    </w:p>
    <w:p>
      <w:r>
        <w:t>这四只大狼狗吃完牛排之后，药力马上发作，原来云在吃壮阳药时留了一些，替牛排加了点料，这时，两对两对开始捉对交尾起来，情况十分激烈。</w:t>
      </w:r>
    </w:p>
    <w:p>
      <w:r>
        <w:t>雨晴和小伦看了呵呵笑∶“原来那些春药对狗也发生催情作用。”</w:t>
      </w:r>
    </w:p>
    <w:p>
      <w:r>
        <w:t>云笑道∶“它们交尾之后不会马上分开的，一只向东、一只向西，怎能对付我！”</w:t>
      </w:r>
    </w:p>
    <w:p>
      <w:r>
        <w:t>雨晴带他走向花园，说道∶“云，以后我可以去找你吗？”</w:t>
      </w:r>
    </w:p>
    <w:p>
      <w:r>
        <w:t>云道∶“可以，只要你来找我。”</w:t>
      </w:r>
    </w:p>
    <w:p>
      <w:r>
        <w:t>云吻别了雨晴。四只狗眼巴巴的看着云逃走，却因捉对儿屁股连在一起，想追人也不能，只好任云离去了。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