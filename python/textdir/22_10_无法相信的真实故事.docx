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无法相信的真实故事</w:t>
      </w:r>
    </w:p>
    <w:p>
      <w:r>
        <w:t>这是发生在我自己身上的真实故事，故事仍在进行中……我是一个外貌再平凡不过的男人了，但却谈了几次令人不可思议的恋情。在专科二年级念书时，有一个在北市商读书的女友，她的笑容非常甜美，身材更是好得不得了，绝对是一个人见人爱的女孩，我一直把她当作是心中的天使，从不敢有非分之想。</w:t>
      </w:r>
    </w:p>
    <w:p>
      <w:r>
        <w:t>直到我十八岁的生日，我在家中办了一个舞会，因为安排不佳，男多女少，我发现她竟大方的和我很多同班同学相拥着跳舞，也不在乎有些人刻意对她的毛手毛脚，我心里痛苦极了。</w:t>
      </w:r>
    </w:p>
    <w:p>
      <w:r>
        <w:t>那晚她回家后我好难过，因为我看着我们班上最出名的花花公子，骑着当时最拉风的ＹＡＭＡＨＡＤＴ１２５越野车送她回家。隔了两天，我接到她的好友打电话给我，我从电话那头听到了令我难以置信的事情。</w:t>
      </w:r>
    </w:p>
    <w:p>
      <w:r>
        <w:t>她的好友对我说：“你们班上同学那晚送她回家，和她发生关系了。可是她发现她并不爱他，只是一时的迷惑，她想和你见面！”</w:t>
      </w:r>
    </w:p>
    <w:p>
      <w:r>
        <w:t>天啊！以我当时对性方面的无知程度，我简直吓呆了，我只能回答说：“她还好吧？”</w:t>
      </w:r>
    </w:p>
    <w:p>
      <w:r>
        <w:t>她的好友说：“还好，你愿意见她吗？”</w:t>
      </w:r>
    </w:p>
    <w:p>
      <w:r>
        <w:t>我想了一下，答应了她的要求。</w:t>
      </w:r>
    </w:p>
    <w:p>
      <w:r>
        <w:t>当我见到她时，她不停的哭，她也不停的对我说，她是多么的爱我，她真的只是一时意乱情迷。我心中真的非常怜惜她，但是我在那时对性观念极为保守，虽然偶有自慰的行为，但我依然是一个处男。我告诉她：“我愿意和你继续做好朋友，但是我们不可能再有任何的恋情了。”</w:t>
      </w:r>
    </w:p>
    <w:p>
      <w:r>
        <w:t>她突然变得非常愤怒！对我说：“原来你以前说有多么的爱我都是骗人的！</w:t>
      </w:r>
    </w:p>
    <w:p>
      <w:r>
        <w:t>我们再也不要见面了！“说完她就走了。</w:t>
      </w:r>
    </w:p>
    <w:p>
      <w:r>
        <w:t>我有点错愕，我想她应该是没有生气的权利！之后我真的不再和她联络，不过她的朋友倒成了我的红粉知己。她的朋友一直都把她的动态向我报告，经由她的朋友告诉我的种种，我真的非常庆幸我当初未和她继续下去，因为后来她又不断地和别人发生关系，最过份的是结了婚后，仍和婚前的交往对像暗中来往，不断的追求性方面的享乐。</w:t>
      </w:r>
    </w:p>
    <w:p>
      <w:r>
        <w:t>现在想来我仍觉得非常的可惜，因为她真的太美了！她长得很像崔丽心，真不明白她的内心在想些什么？</w:t>
      </w:r>
    </w:p>
    <w:p>
      <w:r>
        <w:t>专科四年级的暑假，在一次校外的联谊活动，我认识了一位刚选上国立台北商专女青年联谊会会长的四年级电资科龚性女孩。她的纯真、甜美的笑容、一双大眼睛很快的吸引住我，我开始每天去她们学校报到。</w:t>
      </w:r>
    </w:p>
    <w:p>
      <w:r>
        <w:t>因为我有辆私家轿车，又跑得勤，很快的我们便被他们学校的同学公认为男女情侣了，我和她一直保持纯纯的交往。</w:t>
      </w:r>
    </w:p>
    <w:p>
      <w:r>
        <w:t>直到有一个周末，我带她去爬我们学校附近的皇帝殿，她的脚程很慢，我们竟爬到下午五点多还在山上，天都黑了，她近视眼又深，我只好背着他下山。到了我车上，我已快虚脱了，满身大汗。</w:t>
      </w:r>
    </w:p>
    <w:p>
      <w:r>
        <w:t>她怜惜的望着我，我忍不住吻了她，跟着我疯狂地和她拥抱，又去抚摸她的胸部，我受不了了！我脱去她的衣服，不停的吻着她的嘴和胸部。我们两人都是第一次接吻，我完全碰不到她的舌头。</w:t>
      </w:r>
    </w:p>
    <w:p>
      <w:r>
        <w:t>后来当我想脱掉她的裤子，她很生气的推开了我，我被吓得停止了所有的动作！她沉默了一会儿，便对我说：“载我回去，以后我们不要再见面了。”</w:t>
      </w:r>
    </w:p>
    <w:p>
      <w:r>
        <w:t>我当时内心真的后悔到了极点，送她到家后，我一脸愧疚的对她说：“我真的太爱你了，对不起！”</w:t>
      </w:r>
    </w:p>
    <w:p>
      <w:r>
        <w:t>我真的很爱她，连续几天我都到她学校等她，但是她都是匆匆的离去，不理会我的呼唤，我难过极了。</w:t>
      </w:r>
    </w:p>
    <w:p>
      <w:r>
        <w:t>有一个下大雨的晚上，我去到她家楼下，守着她下课，她仍不想理我，我哭着求她，她终于再度接受了我。之后我一直都不轻举妄动，始终对她中规中矩。</w:t>
      </w:r>
    </w:p>
    <w:p>
      <w:r>
        <w:t>但我发现她的脾气愈来愈大，也会一直要求我做一些奇怪的事情，总之她在我面前、和她在公众面前完全是两码子的事。</w:t>
      </w:r>
    </w:p>
    <w:p>
      <w:r>
        <w:t>她既然身为女青年会的会长，当然在学校颇有知名度，更有许多仰慕者，不过我想她的同学们可能完全不知道她竟然拥有双重人格。如果我做错事，她会要求我当众下跪（当然不是在她的同学面前，而是在其他的公众场合），也要我在公众场何大声说我爱她。在这之前，我一直是很内向和保守的。</w:t>
      </w:r>
    </w:p>
    <w:p>
      <w:r>
        <w:t>就在我当兵的前夕，我们一起去溪头玩，她让我突破了她的防线，但我们都十分的生涩，到如今我都不知道我到底那晚有没有成功的得到她的初夜，因为她的阴道有点出血，而我在插入时觉得很温热，好像一碰到就达到了高潮，不过我不觉得我有完全插入。</w:t>
      </w:r>
    </w:p>
    <w:p>
      <w:r>
        <w:t>从头到尾，她表现得很不积极，有点像在应付，一直问我够了没有，我想她一点也不享受。</w:t>
      </w:r>
    </w:p>
    <w:p>
      <w:r>
        <w:t>后来我看了一些书藉，才知道她算是性冷感的女人，因为她的乳头是凹进去的。那晚之后她一直担心会怀孕，也不准我再用我的阴茎去碰她的小穴，仅能用摸的。不过和她做真的很缺乏乐趣，一直到分手，我和她接吻时都没碰过她的舌头，性冷感的女人就是如此。</w:t>
      </w:r>
    </w:p>
    <w:p>
      <w:r>
        <w:t>服兵役时，有个晚上我去勘验一具军人服毒自杀的尸体，回营后，其他调查官认为我必须去一去霉气，押着我去新竹有名的一家色情旅馆，那次我完全体会到什么叫做性交，但也让我担心了两年多，因为我没带保险套，这件事我一直不敢告诉我那个性冷感的女友。</w:t>
      </w:r>
    </w:p>
    <w:p>
      <w:r>
        <w:t>自从有了第一次真正性交的经验后，我真的爱上那种感觉，和我那个性冷感的女友那种摸摸她、然后自己用手来达到高潮的方式再也无法满足我。</w:t>
      </w:r>
    </w:p>
    <w:p>
      <w:r>
        <w:t>就在退伍后的第二个月，她提出分手，我一点也不犹豫的答应了。</w:t>
      </w:r>
    </w:p>
    <w:p>
      <w:r>
        <w:t>我始终觉得她很纯洁，对于自己是否已拿走她的初夜，也一直很困惑！</w:t>
      </w:r>
    </w:p>
    <w:p>
      <w:r>
        <w:t>差点忘了，我在专科四年级时有一段插曲，在参加我们每年举办一次的小学同学会时，一位很久不曾参加的女孩竟出现了，她从头到尾让我有一种女大十八变的感觉，她让我觉得她的谈吐很真也很自然，身材更是好极了，我尝试约她出去玩，没想到她很爽快的答应了。（或许那个年代只要你有一辆车，要追女孩子都很容易吧！）和她出去几次后，觉得她真是太纯真不过了，还满心认为自己终于找到一个心仪的女友了。当时让我记忆最深的事，是她竟问我为何有的鸡蛋会生出小鸡，而有的不会，我真的为她的纯真深深的感动！</w:t>
      </w:r>
    </w:p>
    <w:p>
      <w:r>
        <w:t>因为她是北部一所有名的女子专科学校的（现已升格为学院），我说：“你们学校的女孩子都太受欢迎了，你一定有很多男朋友。”她答说：“你是我第一个男朋友，我妈不喜欢我交男朋友，和你在一起不知道我妈会不会骂我？”</w:t>
      </w:r>
    </w:p>
    <w:p>
      <w:r>
        <w:t>各位，以我那时候的（纯）蠢，我的内心是何等的喜悦啊！嘿嘿！就在我寒假上成功岭时，我写了很多信给她，她都不回，一直到过年前暂时放假回家，我跑到她家附近，希望能等到她（因为打电话给她，家人都说不在），结果令我心碎和不可思议的事情发生了，我亲眼看到她和一个男孩，手牵手走到她家附近的巷子前，两人竟拥吻起来，那男的手还一直往她的胸部上下其手，并不时的伸入她的裙子中，见她一点也没抗拒，可惜太黑了，我看不到她的表情。</w:t>
      </w:r>
    </w:p>
    <w:p>
      <w:r>
        <w:t>两人就在暗巷中以为没人看见的搞了大约有二十几分钟，后来我竟看到她蹲了下来，嘴仿佛就贴着那男的裤裆，因为那时我对性并不太懂，不知如此的动作是做什么，后来才明白原来当年她很可能是在与那男人口交，我很伤心的离去。</w:t>
      </w:r>
    </w:p>
    <w:p>
      <w:r>
        <w:t>某日在路上因为距离过近来不及闪避，我们竟碰个正着，好尴尬！我也只好说：“嗨！你好。”结果你们猜她回答什么？她竟说：“你的信我都留着，可是我字很丑，文笔又不好，我不好意思回信给你，你怎么都不再和我联络了？我觉得和你在一起很快乐！”</w:t>
      </w:r>
    </w:p>
    <w:p>
      <w:r>
        <w:t>我真不敢相信，世界上有这么会装的女人，但我那时真的很纯又蠢，我不会说一些伤害别人的话，只说：“我的功课太忙了！对不起！我赶时间，再见！”</w:t>
      </w:r>
    </w:p>
    <w:p>
      <w:r>
        <w:t>就在我服完兵役，工作了一年多打算出国读书的前夕，我们公司来了一个师专幼教科毕业、原本在幼稚园教书的女子。</w:t>
      </w:r>
    </w:p>
    <w:p>
      <w:r>
        <w:t>我一直都喜欢看起来清纯可爱型的女生，遗憾的是一再被骗；我又和这个女子陷入热恋，以前我的家人对我交女友从来不会过问，不过这个女子却被我的双亲一眼就认定不是好女孩；和所有叛逆期的青少年一样，家人越是反对就偏要逆势而为，我一直觉得她就是我的最爱，别人都是误解她。</w:t>
      </w:r>
    </w:p>
    <w:p>
      <w:r>
        <w:t>有一个夜晚，我在公司内加班，她原本已经回家，突然打电话给我说，我妈打电话骂她，要她不可以再烦我，她在电话那头哭得很伤心，我说：“我过去找你。”她说：“不必了，我已经在公司外面。”</w:t>
      </w:r>
    </w:p>
    <w:p>
      <w:r>
        <w:t>我立即打开铁门（因为只剩我一人，我已将铁门放下），我才开了一些，就见到了哭得如泪人儿一般的她，很快的把她拥入怀里，把铁门又放了下来。铁门完全放下后，突然她的唇整个贴紧了我的唇，她的舌更是犹如灵蛇般的钻入我的口中。</w:t>
      </w:r>
    </w:p>
    <w:p>
      <w:r>
        <w:t>我着实被吓了一跳！因为即使我已在服兵役时及退伍后有过多次的性经验，不过都是交易行为，我一直都没有再和任何女人有过接吻的行为，以前的接吻也由于对方的性冷感而从未有过两舌相交的经验。</w:t>
      </w:r>
    </w:p>
    <w:p>
      <w:r>
        <w:t>我和她吻了约２０秒后，我的手开始抚摸她坚挺的胸部，她个儿不高，不过胸部真得很有料，她发出了让我惊悸的尖叫声，她跟着说：“不要！不要！”可是手却不阻止我，嘴上也更加卖力的吻我。</w:t>
      </w:r>
    </w:p>
    <w:p>
      <w:r>
        <w:t>我的手伸入她的衣服内，掀开了她的胸罩，她的乳房和我想像的一样，是那种很像宫泽理惠的型，不过奶头却和徐若瑄的一样，稍微黑和大了点。就在我掀开了她的胸罩后，她竟也大胆的把她的手伸入我的裤内，把玩起我的阴茎；我也不客气的伸入她的裙子，拉下她的内裤，并同时把她整个人放在公司的沙发上，她不停的发出呻吟声。</w:t>
      </w:r>
    </w:p>
    <w:p>
      <w:r>
        <w:t>我又吻了她３０秒后，她的动作愈来愈大胆，呻吟声也越来越激烈。突然我警觉的认为她不是我想像中的天真无邪的女孩了，她现在的一举一动是那么的熟练，我渐渐地相信我双亲的话了！我的热情也开始消退，我的手停止了动作，我推开了她站起来，我对她说：“对不起！我想我并不爱你。”</w:t>
      </w:r>
    </w:p>
    <w:p>
      <w:r>
        <w:t>跟着我看到了她最可怕的一面，她愤怒的瞪着我说：“什么！你明明说你爱我，还要我等你念完书回国，现在又说不爱我，你在说什么！”</w:t>
      </w:r>
    </w:p>
    <w:p>
      <w:r>
        <w:t>我一辈子也没看过一个那么愤怒的女人，我有点害怕，我跟着说：“因为我突然发现你不是我想像中的女人。”</w:t>
      </w:r>
    </w:p>
    <w:p>
      <w:r>
        <w:t>她更加愤怒的说：“你和你那白痴的爸妈一样，老古板一个！”她跟着穿好衣服打开了铁门，走出去之前，回头说了一句话：“徐沐！你等着！我不会让你好过的！”</w:t>
      </w:r>
    </w:p>
    <w:p>
      <w:r>
        <w:t>第二天我心中七上八下，很晚的走进公司，她已经坐在她的位置上，表情很平静，眼中却似乎有哭过的痕迹，但嘴角却带着诡异的笑容。</w:t>
      </w:r>
    </w:p>
    <w:p>
      <w:r>
        <w:t>我一向在公司人缘不错的，但是我一直觉得今天所有的同寅对我说话时都很奇怪。终于没多久，老板把我叫了进去，他对我说：“我不反对同事间谈恋爱，可是你也太过份了，整么可以如此对待一个女孩？”他继续说：“一早小惠就哭着说她不想干了，她说你昨晚约她到公司来，强迫她和你那样，她一直反抗你还硬来，要不是她极力反抗，又骗你说她月经来了，你恐怕会……”老板说到这里不讲了。</w:t>
      </w:r>
    </w:p>
    <w:p>
      <w:r>
        <w:t>我的脑袋却觉得快要炸掉了，是气炸掉了！天下竟有如此不要脸的人，做贼的喊捉贼。</w:t>
      </w:r>
    </w:p>
    <w:p>
      <w:r>
        <w:t>老板跟着又说：“你知道她可以告你的吗！她却还对同事说她很爱你，相信你是一时冲动才会这样。你来之前大家已安慰了她好久，她才比较平静些，真奇怪，平常看你很老实的，怎么会做出这样的事！现在你要如何安慰她呢？”</w:t>
      </w:r>
    </w:p>
    <w:p>
      <w:r>
        <w:t>我完全知道她达到了她的目的，我对老板说：“很抱歉！我现在就辞职。”</w:t>
      </w:r>
    </w:p>
    <w:p>
      <w:r>
        <w:t>然后我走了出去，我对着她说：“你成功了！”</w:t>
      </w:r>
    </w:p>
    <w:p>
      <w:r>
        <w:t>我很尴尬地离开了那家公司，这一次的事件让我完全相信我的双亲看人的眼光，老人家毕竟是有经验。但这一次的事件真的让我好久都不敢再交女朋友（最少有两年），甚至让我觉得恨不得第二天就离开国内。</w:t>
      </w:r>
    </w:p>
    <w:p>
      <w:r>
        <w:t>我突然又回忆起专科四年级下学期的一段小插曲，一点情色的成分也没有，但我还是很想将这段经验与大家分享。之前我曾经说过，在我的那个年代，能开车上学的学生尤其是专科生，仍属少数，而我算是蛮幸运的的一个，尽管车子很破，还是很拉风！</w:t>
      </w:r>
    </w:p>
    <w:p>
      <w:r>
        <w:t>那时同班一个好友，疯狂的喜欢上一个高二的小女生，他说：“那女孩子家管教很严，那女孩子本身也很乖很听她妈的管教，一直不和他单独出去，出去总是多拉了一个同学，而且说家中门规甚严决不可超过夜晚时点回家，真是少见的好女孩。”</w:t>
      </w:r>
    </w:p>
    <w:p>
      <w:r>
        <w:t>听了好友的叙述，觉得犹如我那小学同学的翻版；我于是把我的“遭遇”向好友叙述了一番，他当然不会相信我的。此时我突然有了个有趣的想法，我对我好友提议：“既然她都会多带个人，你下回约她时也带我去吧！”我的好友答应了。</w:t>
      </w:r>
    </w:p>
    <w:p>
      <w:r>
        <w:t>约会的当天，我开着我的车，故意穿得很痞，那两个女孩一上车就完全忽略了我的好友，一直不停的和我说话；一日将尽，送完她们回去后，好友有点儿沮丧，他对我说：“她们好像都很喜欢你。”我回答他：“我看不是。”其实我的心里正想进行下一个实验。</w:t>
      </w:r>
    </w:p>
    <w:p>
      <w:r>
        <w:t>正如我所料，两个星期后好友中意的那个小女生打电话来约我出去玩，我略带挖苦的说：“是不是和你另外那个朋友一起出去啊？对了！有没有约正杰？”</w:t>
      </w:r>
    </w:p>
    <w:p>
      <w:r>
        <w:t>她回答：“你上次不是说你是登山社的？我好喜欢去爬爬山喔！他们那天都说不喜欢爬山的，我好想去！你带我去嘛？”由于很想进行实验，所以我答应了她。</w:t>
      </w:r>
    </w:p>
    <w:p>
      <w:r>
        <w:t>那天小女孩穿得很漂亮，但她实在很瘦，不是我喜欢的型，我有点想教训一下一个这么贪恋物质生活的小女生，替我好友出口气！带引她登山时，我丝毫也不配合她放慢脚步，让她上气不接下气，她呼喊要我等她时，我都会说：“登山就是这样才有乐趣，这也是我平常的消遣，我除了这项娱乐就没别的娱乐了，如果你不喜欢，以后不会再带你来了。”</w:t>
      </w:r>
    </w:p>
    <w:p>
      <w:r>
        <w:t>她听完后就会又拼了命的走，同时气喘喘的说：“不会不会，我很喜欢和你一起爬山。”唉！真是难为了她！</w:t>
      </w:r>
    </w:p>
    <w:p>
      <w:r>
        <w:t>后来我感觉得出来她的体力真的快不行了，我停下了脚步，见她满脸通红，不断的喘着大气，突然她的鼻孔喷出两道鼻涕，真的什么形象都没了！我就说：“看样子，你很累了，我想今天差不多了，休息一下我们下山吧！”</w:t>
      </w:r>
    </w:p>
    <w:p>
      <w:r>
        <w:t>一到山下，我就打算送她回去了，谁知道，她竟说：“还早嘛！我们去逛逛吧！”我只好勉为其难的带她去兜一兜。</w:t>
      </w:r>
    </w:p>
    <w:p>
      <w:r>
        <w:t>拖到晚上八点多了，我再也受不了，要带她回去了，没想到，她又说：“我好想和你在一起多玩一下子。”我不禁回答：“你妈不是不准你超过十点回家的吗？”她的回答可妙了，她说：“那是和不安全的人，我妈说和你没关系。”</w:t>
      </w:r>
    </w:p>
    <w:p>
      <w:r>
        <w:t>听了她的回答，我真想开口大笑，我强忍住并回答她：“我从未见过你妈，你妈怎会知道我是如何的一个人？小女生，不要太贪莫虚荣了！不要再那样对我好友了，他虽然穷酸了些，但是真的是一个好男孩，你真的辜负他的期待了。”</w:t>
      </w:r>
    </w:p>
    <w:p>
      <w:r>
        <w:t>然后我就看到一张尴尬的脸，对着我说：“不用你送了，我自己回家。”</w:t>
      </w:r>
    </w:p>
    <w:p>
      <w:r>
        <w:t>返校后我，我把情形一五一时的告诉了好友，也打破了他的梦。</w:t>
      </w:r>
    </w:p>
    <w:p>
      <w:r>
        <w:t>好了，我写这一系列的故事，已经快到了我人生中最快乐、也最荒唐、但也很令我怀念的一段了。我人生到目前为止，在美国读书的三年真的令我难忘，它充满了惊奇、充实、荒唐、喜悦和感伤。</w:t>
      </w:r>
    </w:p>
    <w:p>
      <w:r>
        <w:t>我到美国虽然拿的是正式的入学许可，不过也是加了但书的，必须托福超过５５０分或是取得学校附设的语言学校的最高级证书，因此我在我姐的安排下乖乖进了语言学校读英文，我也发誓一定苦读最多半年一定要考过托福。</w:t>
      </w:r>
    </w:p>
    <w:p>
      <w:r>
        <w:t>才过了一个月，我就发现美国尤其是圣地牙哥，实在太好玩了，我和语言学校来自各国的学生很快的打成一片，加上我父亲送了我一部崭新的福斯跑车，我到哪儿都十分方便，因此朋友越来越多；我又算挺热心的，一有新的台湾学生来我就忙着招呼，替他们找出租公寓或寄宿家庭，甚至教人开车考驾照。</w:t>
      </w:r>
    </w:p>
    <w:p>
      <w:r>
        <w:t>由于我和姐姐两个人都待在美国，父亲为了我们的方便，买了一个房子给我们，那是一个有游泳池的大房子，虽然旧了一点，但附近的环境真得很不错。因为有自己的房子，我也办了为数不少的ＰＡＲＴＹ，我认识的女孩子很多，有些是来念硕士的、有些是来念学士的，其中更有很多脸蛋漂亮、身材好的，不过我真的之前被吓怕了，因此我始终只和那些漂亮妹妹保持朋友关系，因为没有固定的交往对像，反而让别人都认为我是花花公子，到处拐女孩子。</w:t>
      </w:r>
    </w:p>
    <w:p>
      <w:r>
        <w:t>有一点我也始终不明白，那些女孩子真的都认为我是一个正人君子，有一次我还交一个女孩子开车到清晨四点钟，结果因为她是住在寄宿家庭，那家的主人见她都没有回来还差一点就要报警了，让我捏了一把冷汗。</w:t>
      </w:r>
    </w:p>
    <w:p>
      <w:r>
        <w:t>由于贪玩，我在中国人的圈子里渐渐小有名气，但也因为贪玩，我始终未能通过托福考试。眼看着一年就要过去，我在语言学校的课业也没么长进，倒是网球、篮球越打越好。</w:t>
      </w:r>
    </w:p>
    <w:p>
      <w:r>
        <w:t>就在一次我姐他们学校同学会会长办的ＰＡＲＴＹ上，姐介绍了她的学妹给我认识，因为她的学妹就快完成学业归国，很多东西要卖，我姐向她介绍说：“我弟认识的人多，可以帮你销一些，而且他最喜欢帮女孩子。”</w:t>
      </w:r>
    </w:p>
    <w:p>
      <w:r>
        <w:t>她笑了笑，自我介绍说她叫ＨＥＬＬＥＮ（这不是她的真名，很抱歉），我也介绍了自己，并且向她要了电话，答应帮她去问问朋友，结果我的朋友真的很多人向她买了不少东西，连我都把她的电视机给买了下来。</w:t>
      </w:r>
    </w:p>
    <w:p>
      <w:r>
        <w:t>两三个星期过去后，她打电话给说请我吃饭，我去了她的公寓，她煮了很多菜，我和她聊了很多，她真的很多才多艺，她说她很喜欢打羽球，也喜欢跳舞，要我有机会要找她一起去，她最多只剩两个月待在美国了，最后她说，她还有一件东西很不好卖，她的前日本男友有一把义大利制的手枪，如果拿去枪店卖价钱很不好，不知该如何处理。</w:t>
      </w:r>
    </w:p>
    <w:p>
      <w:r>
        <w:t>我要她拿出来让我看，我看了以后爱不释手，因为我原本就喜欢射击（在宪调组服役时，我就兼军械士），我自己也有一把制式的左轮枪，我立刻说：“卖给我吧！”她很爽快的答应了。</w:t>
      </w:r>
    </w:p>
    <w:p>
      <w:r>
        <w:t>接下来的几天我就常往她那里跑，约她去射击、打球，我从来没有看过一个女孩子射击比我还准的，她可以打二十五公尺靶时，在靶纸上贴上黄色的小贴纸然后可以命中的，真的好厉害！</w:t>
      </w:r>
    </w:p>
    <w:p>
      <w:r>
        <w:t>她的才艺完全令我着迷，可惜她念念不忘她的日本男友，一直都拒绝了我的示爱；不过我跑她那里跑得勤，我姐却对我提出一些警告，她说她从她学妹以前的一朋友处有关她不好的传闻，要我多注意，我想再问清楚一点，我姐却不愿再答。</w:t>
      </w:r>
    </w:p>
    <w:p>
      <w:r>
        <w:t>一个周末的下午，我和她打完球一起回我家，一进们也没看到我姐，我就开始上楼去找她，楼梯才走了一半，就见到我姐的房间冲出来一个衣衫不整我认识的男生，他是我们的房客。他很快的冲回自己房间，我假装没看到，折回楼下，然后大声呼唤我姐的名字，见她也是满头汗，脸色发红，看她似乎也是匆忙的套上衣服；她故作镇静的说：“这么早就回来了啊！”</w:t>
      </w:r>
    </w:p>
    <w:p>
      <w:r>
        <w:t>那时我内心很难过，因为我一直认为我姐是很保守的，没想到她也是如此，我回答她：“对啊！刚回来！我换了衣服就要出去吃饭了，你去不去？”她回答我：“不了，你们去吧！”</w:t>
      </w:r>
    </w:p>
    <w:p>
      <w:r>
        <w:t>我几乎是驾着车，载着她飞快的往海边奔去。</w:t>
      </w:r>
    </w:p>
    <w:p>
      <w:r>
        <w:t>圣地牙哥就是海景迷人，我去的这个海边冬夜还可见到很多的海豹。她似乎看出了我的心情不好，要我对她说，我把我的感受告诉了她，她说：“不要想太多了，大家都成年了。”然后我们就聊了很多其他开心的事，直到夜莫低垂，我们都不想离去。</w:t>
      </w:r>
    </w:p>
    <w:p>
      <w:r>
        <w:t>我看着她的双眼，我真的有股想吻她的冲动，她好像看出来了，后来我真的尝试去吻她，她闪了几次，最后终于肯让我吻她了。这是我第一次和一个女孩子吻得如此的激情，封闭已久的情欲似乎都在瞬间爆炸了，足足吻了有十多分钟，她对我说：“回我那儿去吧！”</w:t>
      </w:r>
    </w:p>
    <w:p>
      <w:r>
        <w:t>一进她的公寓，我以为她会如往常一样的走进厨房，煮她的拿手菜给我吃。</w:t>
      </w:r>
    </w:p>
    <w:p>
      <w:r>
        <w:t>谁知道完全出乎我意料之外，她竟然先打开音乐，跟着问我说：“你介不介意我已经不是处女？”我毫不思索的回答：“我不介意（仅以此让大家明白，我没有处女情结，而是不愿意有被欺骗的感觉）。”</w:t>
      </w:r>
    </w:p>
    <w:p>
      <w:r>
        <w:t>突然她拉上窗帘，熄了大灯，开始脱掉她身上的衣物，一件又一件，直到我见到她那雪白的胴体为止。我从未见到过那么美的乳房，圆润又坚挺，尺寸最少也有Ｄ罩杯；她的奶头尤其漂亮，很美的红色，又是那么的娇小，和珍珠奶茶里的珍珠差不多；她很喜欢运动，因此身体的曲线十分动人，全身散发着性感，我的阴茎早就受不了的直立起来。</w:t>
      </w:r>
    </w:p>
    <w:p>
      <w:r>
        <w:t>她没等我自己动手就替我解开衣物，当她脱下我的内裤，双手握住我的阴茎时，我差点就泄了出来，好不容易吞了口口水方能忍住。</w:t>
      </w:r>
    </w:p>
    <w:p>
      <w:r>
        <w:t>我的双手此刻好像完全僵硬了，我不知道我该不该碰她，她问我说：“你爱我吗？”我立刻回答：“爱。”她脸上露出了欣喜，主动的吻起我来。我疯狂的抱紧她，她轻声的对我说：“不要急，我们有一整晚的时间。”我高兴死了！</w:t>
      </w:r>
    </w:p>
    <w:p>
      <w:r>
        <w:t>她要我先躺下，她用那曼妙的身体贴紧了我，开始用舌尖轻舔我的耳朵，我可以感觉到全身的血流加速。她的技巧好极了，只要是她舌尖滑过的地方让每寸肌肤都畅快无比！</w:t>
      </w:r>
    </w:p>
    <w:p>
      <w:r>
        <w:t>舔着舔着，她的双手开始抚弄我的阴茎，让我的阴茎更加的坚硬。突然她的舌尖开始舔我的龟头，这是我第一次享受口交，那种感觉真是另我毕生难忘，她一开始吸我的阴茎我再也忍不住，泄了出来，全身的毛细孔不自主的收缩，真得好舒服。我很快的回神想到：自己怎可也将那些脏东西就这样射在她的嘴里呢？</w:t>
      </w:r>
    </w:p>
    <w:p>
      <w:r>
        <w:t>立刻起身向她道歉：“很抱歉，你实在太棒了！我忍不住，才……”。</w:t>
      </w:r>
    </w:p>
    <w:p>
      <w:r>
        <w:t>谁知道她温柔的望着我，然后把我射在她嘴里的精液一股脑的吞了下去，才答说：“没关系，可见你没什么经验。”</w:t>
      </w:r>
    </w:p>
    <w:p>
      <w:r>
        <w:t>她的回答让我有点尴尬，其实我自从在当兵时破功后，就一直都有在嫖妓，性交的经验并不是没有，而是她的身体真的是我见过最好的，还有我从未试过口交；不过她既然如此说，我也有台阶可下，我便回答：“这是我的第一次，很抱歉，让你失望（想想自己当时真的有点无耻）。”</w:t>
      </w:r>
    </w:p>
    <w:p>
      <w:r>
        <w:t>她又说：“小傻瓜，你不知道有时候做爱，看到别人的满足自己也就会很满足的。”</w:t>
      </w:r>
    </w:p>
    <w:p>
      <w:r>
        <w:t>她跟着拉我一起去洗澡，帮我抹背时我的阴茎又不自主的硬了起来，她看到了温柔的笑了：“你的精神不错嘛！”我答道：“是你的身体真的太美了。”</w:t>
      </w:r>
    </w:p>
    <w:p>
      <w:r>
        <w:t>我开始采取侵略性的进攻，两手抚摸她那会令所有男人都爱不释手的乳房，并不时轻佻逗她的奶头，她毫不保留的开始呻吟，两颊也开始泛红，我跟着抚摸她的小穴，发现那里早就湿润无比了。她的呻吟声越来越重，我又把她抱回了床上，这回我采取了主动攻势，对准她的美穴，很快的将我的阴茎塞了进去。</w:t>
      </w:r>
    </w:p>
    <w:p>
      <w:r>
        <w:t>以前和妓女玩时她们总会说我的很长，好像都顶到了底（子宫颈），我认为那是妓女的应酬话，没想到她也开口对我说了相同的话。她开始变得不是呻吟了，她疯狂的大叫，或许大家不知道，在美国西岸的公寓如果在三层内的全是木造的，她的声音实在很大，如果不是把音乐开得很大声，相信左邻右舍一定都听得非常清楚。</w:t>
      </w:r>
    </w:p>
    <w:p>
      <w:r>
        <w:t>我从正面插了一阵子，她主动要求更换成老汉推车的姿势，并且不停的摆动腰部来配合。我只能说她的功力真的是棒透了，再加上毫不掩饰的狂叫，如果是你一定也会大呼过瘾。就是我快要到达高潮时，她的经验果然很丰富，竟能完全的感受到，立刻将我的阴茎顶了出来，让我不能射在她的阴道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