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偶遇前女友</w:t>
      </w:r>
    </w:p>
    <w:p>
      <w:r>
        <w:t xml:space="preserve">        2010年7月，单位派我到省城学习。我是下午到省城的，报到后，我冲了个澡，因为天气热，我就随便穿了条沙滩裤（是小姨子在海南岛买给我的），光着上身躺在床上看电视，等着饭点到来。不一会，就听到有人敲门。因为我住的是单间，不可能有室友，我心想：会是谁呢，该不会是服务员吧？我随便套上背心，开门后，就见到一个熟悉的面孔。 </w:t>
      </w:r>
    </w:p>
    <w:p>
      <w:r>
        <w:t>“你……你也来了！”我觉着有些意外，还有些许紧张。</w:t>
      </w:r>
    </w:p>
    <w:p>
      <w:r>
        <w:t>“你什么你，觉着奇怪是不是？”站在我面前的竟然是她--，我大学时的女友雨。</w:t>
      </w:r>
    </w:p>
    <w:p>
      <w:r>
        <w:t>说起雨，我到现在偶尔想起来心里还有些隐隐作痛。我们是同班同学，大二时开始在一起的。从那时起，我们都没住在学校里，而是在离学校不太远的地方租了一个不大的房子同居在一起，也就是在那间小屋里卿卿我我一晃就是两年多。我父母也知道我们的事，毕业前夕，他们为我俩在我家那边联系到了工作。但由于雨是独生女，父母要求她回家乡工作，不得已她和我终究分了手。雨毕业后和我在一个系统工作，都是干自己的学的专业。一开始的三年里，我们经常联系，后来，双方都找到了自己的恋人，也就慢慢地不联系了。我后来得知，他的老公是当地的一个小老板，经济条件不错，当时有些酸，但其实更多的还是为她高兴，毕竟知道她的生活条件不错。</w:t>
      </w:r>
    </w:p>
    <w:p>
      <w:r>
        <w:t>“怎么，不请我进去坐坐？”雨说。</w:t>
      </w:r>
    </w:p>
    <w:p>
      <w:r>
        <w:t>“哪能呢，就怕请不到你呢”我这时才发觉自己光顾着发呆，还把她堵在门外呢。</w:t>
      </w:r>
    </w:p>
    <w:p>
      <w:r>
        <w:t>进屋后，雨一屁股坐在床上。我问：“喝茶吗？”</w:t>
      </w:r>
    </w:p>
    <w:p>
      <w:r>
        <w:t>雨说：“几年未见，怎么变得文绉绉的客气起来了！刚喝了瓶矿泉水呢。”</w:t>
      </w:r>
    </w:p>
    <w:p>
      <w:r>
        <w:t>我问：“你也是来学习啊？怎么知道我来的？”</w:t>
      </w:r>
    </w:p>
    <w:p>
      <w:r>
        <w:t>“小傻子，报到处的花名册有你的名字和房号呢，这不，就找着来了。哪像你，也不知道找找是不是有我的芳名，绝情郎。”雨还是那样嘴尖牙利。</w:t>
      </w:r>
    </w:p>
    <w:p>
      <w:r>
        <w:t>我边和她聊着，边打量她。说实在的，尽管都三十多（我记得应该是31岁吧），还是和那时一样的漂亮，好似除了稍稍比记忆中丰腴了一点点外，其它地方和我记忆中的样子没有多大的变化。</w:t>
      </w:r>
    </w:p>
    <w:p>
      <w:r>
        <w:t>“老盯着我看干嘛，不知道我会害羞啊！色迷迷的！”她说的时候还是那样的尖利和调皮。</w:t>
      </w:r>
    </w:p>
    <w:p>
      <w:r>
        <w:t>“看看你该大的地方是不是小了呢。”聊了这么一会，我也有些从容了，回了她一句玩笑。听我这样说，她微微有些脸红，毕竟曾经一起同居了这么多时间，彼此都知道对方身体各个部位的详细，而又分别了这么多年，突然提起这些总会让人有些异样的感觉。</w:t>
      </w:r>
    </w:p>
    <w:p>
      <w:r>
        <w:t>又聊了一些别后各自的情况后，我问她：“饿了吧，一起去外面吃点？”</w:t>
      </w:r>
    </w:p>
    <w:p>
      <w:r>
        <w:t>雨说：“正想问你呢！真有些饿了。会议餐厅人多乱哄哄的，到外面安静点的地方吃吧。你请客哦！”</w:t>
      </w:r>
    </w:p>
    <w:p>
      <w:r>
        <w:t>我说：“我请客你付费吧。哦，和你一起来的同事有吗？叫上一起去吧！”</w:t>
      </w:r>
    </w:p>
    <w:p>
      <w:r>
        <w:t>雨回答：“有两三个，但都是下面县级部门的，不是很熟，算了吧。你呢？”</w:t>
      </w:r>
    </w:p>
    <w:p>
      <w:r>
        <w:t>我说：“本来有两个名额，另一个家里有事没来，让我帮他请假呢！”</w:t>
      </w:r>
    </w:p>
    <w:p>
      <w:r>
        <w:t>我俩到不远处的一个小餐馆里随便吃了点东西，雨还特意点了瓶酒，陪我喝了几杯。饭后，雨说自己房间里还有一位室友，就不请我去了，还想到我那里聊会儿。我们又回到我住处聊天。正聊着，我的电话响了，是我老婆的电话号码。一接才发现电话那边是小姨子。我问：“怎么是你呢？”</w:t>
      </w:r>
    </w:p>
    <w:p>
      <w:r>
        <w:t>小姨子说：“我用姐的电话打给你不行啊！在干嘛呢，想我们吗？”</w:t>
      </w:r>
    </w:p>
    <w:p>
      <w:r>
        <w:t>“刚吃过饭回到住处呢。隔得天远地远的，想又能怎样。”</w:t>
      </w:r>
    </w:p>
    <w:p>
      <w:r>
        <w:t>“想我们哪里呢？”电话那边说。</w:t>
      </w:r>
    </w:p>
    <w:p>
      <w:r>
        <w:t>“还能想哪里，当然是肩膀下边和两腿之间了。”我开玩笑。</w:t>
      </w:r>
    </w:p>
    <w:p>
      <w:r>
        <w:t>在我接电话的时候，雨一直在看着我眯笑。等我接完电话后她问我：“是你老婆吗？听着挺幸福呢，半天不见就这么卿卿我我的。”</w:t>
      </w:r>
    </w:p>
    <w:p>
      <w:r>
        <w:t>我说：“不是老婆，是小姨子呢！”</w:t>
      </w:r>
    </w:p>
    <w:p>
      <w:r>
        <w:t>雨有些惊异：“和小姨子也说这些啊！真是神了，好一个色中饿狼。是不是背着老婆与小姨子有一腿啊？”</w:t>
      </w:r>
    </w:p>
    <w:p>
      <w:r>
        <w:t>我不置可否：“球的色中饿狼。不和小姨子说这些难道和你说啊！”我心里说：何止一腿呢，本来就是我的。各位还记得我曾经和你们讲过我和小姨子的事吗，都在前不久我写的《我老婆和小姨子的阴谋》里，这里就不多说了。这当然不能和雨明说，即便是她已猜到了什么。</w:t>
      </w:r>
    </w:p>
    <w:p>
      <w:r>
        <w:t>这时我们都坐在床上，雨听我这么说时，轻轻在我脸颊上捏了一下：“坏蛋男人！”</w:t>
      </w:r>
    </w:p>
    <w:p>
      <w:r>
        <w:t>“好好的蛋，哪里坏呢，要不然你摸摸看。”可能是看到她没那么多的顾忌，再加之酒精的作用，我开始放松甚至有些放荡。让我没想到的是雨竟然对我这句话毫不在意，竟然用双手捧住我的脸，轻轻说：“不是坏蛋，简直就是混蛋呢！”</w:t>
      </w:r>
    </w:p>
    <w:p>
      <w:r>
        <w:t>她捧住我的脸时，我感觉到了心里一股暖流涌起，那绝不是男欢女爱的那种兴奋。</w:t>
      </w:r>
    </w:p>
    <w:p>
      <w:r>
        <w:t>这时，我看到雨流泪了。不知所措过后，我轻轻用手拭去她的泪滴，我轻轻用手拨去泪水粘在她脸上的发丝，我轻轻用手抚摸她的耳垂，我轻轻用手捧住她的脸在她额头轻吻。曾经情太深，虽离别太久太久彼此不能相忘。</w:t>
      </w:r>
    </w:p>
    <w:p>
      <w:r>
        <w:t>“你就是坏蛋，就是混蛋，女人多了就想忘记我！”雨抬起头吻我的双唇，紧接着我们热吻在一起，我轻轻将雨压倒平躺在床上，我们相互抚摸着对方，呼吸渐渐急促。雨将手伸入我后背的衣服了，揉捻着我的后背。我将手伸进她的衣服里抚摸她的腹部和乳房。长吻后，雨起身开始摘衣服的扣子，我拿开她的手，我要为她脱。我脱掉她的上衣和乳罩，雨白嫩的上身完全暴露在我的眼前，她的乳房比我老婆的大，差不多和我小姨子的一样挺；我褪掉她的裙子和内裤，我看到了她平缓的腹部，腹部下面阴阜隆起，乌黑光亮的阴毛倒梯形一般一直向下延伸（她的阴毛比我老婆和小姨子都要多），一直围绕着腿中间的山谷里两片肥厚的大阴唇直到会阴，大阴唇包裹着两片红润的小阴唇，小阴唇的前端微微凸起阴蒂。就阴部来说，雨的阴部和小姨子的很相像，除了阴毛更茂盛一些外，可能是体态比小姨子也丰满的缘故，阴唇稍稍比小姨子的丰腴一点。而比起我老婆，却是有些差别，我老婆由于稍显瘦小，大阴唇显得有些薄，小阴唇外露的比也就比较多，而且不似雨和小姨子的那么整齐，另外老婆的阴毛比雨和小姨子少了好些，整体上阴部不像她们的那么红润。在体态上，小姨子的适中，乳房坚挺，乳头红润，手臂及大腿修长而白嫩，臀部浑圆；相比之下，雨的身高不如小姨子，体态稍显丰腴但并非胖，乳房大过小姨子但不如小姨子坚挺，腰肢要粗一些，但衬托着更为丰满浑圆的臀部，倒是更加显得性感；我老婆刚足50公斤，较高的身材使其显得有些瘦弱，大凡瘦人，生过孩子后乳房都不大，而且乳头不小，我老婆也不例外，但老婆腰肢纤细，臀部同样圆润，小腹不显，欣赏起来也有一番特别的风味，特别是我老婆长的一副漂亮润白的娃娃脸，挺可爱。</w:t>
      </w:r>
    </w:p>
    <w:p>
      <w:r>
        <w:t>我坐在雨的身上脱下自己的上衣，雨的手在为我解开皮带，拉开我的拉链。我配合着雨侧身躺在她的旁边，雨翻身起来为我退去外裤和内裤，我的我的阴茎早已已是硬硬实实的勃起。雨趴在我的身上，一路亲吻着我的嘴唇、胸脯、肚脐眼，直至我的阴茎、阴囊。最后，我看着雨气喘吁吁的不停的用嘴使劲吮吸我的阴茎，一边还用手轻轻搔挠着我的阴囊，我有些忍受不了冲动，让雨转过身来，让阴部对准我的脸，两手使劲掰开她弹性的臀部，让她深深露出阴道口，然后扬起头大口大口的舐舔她的大小阴唇，用舌尖撩拨她的阴蒂，不时将舌头伸进她的阴道口撩拨。雨开始不停的呻吟，声音有些急促而且大，一会是“啊、啊”的，一会又是“哦、哦”的。</w:t>
      </w:r>
    </w:p>
    <w:p>
      <w:r>
        <w:t>我感到我的阴茎涨的好似要爆裂一样。说真的，我那时的感觉就如小姨子和我的第一次亲密接触时是一样的。我也感觉到，在我的撩拨下，雨不时一阵阵颤抖。我实在受不了了，低声说：“我想进去！”</w:t>
      </w:r>
    </w:p>
    <w:p>
      <w:r>
        <w:t>我翻身把雨压到身下，用双膝分开她的腿，我的阴茎在她的阴部上下滑动（其实朋友们都知道，女人阴部太潮的情况下，男人的阴茎很难一下子自主进入女人阳道的），她急促地用手将我的阴茎对准她的阳道，我们同时向前进行了结合。我趴在她的身上不停地蠕动，她臀部不时地向上挺起配合着我抽插。我不时一只手撑住自己的身体，一只手揉弄她的乳房，我的嘴亲吻着她的耳垂、她的脖间，直到她的乳头；雨呻吟着，喘着粗气，双手不停地在我的背上、我的臀部拼命的搓、捏。在我不停的抽插中，在于臀部不停的蠕动中和不停的呻吟中，雨在一声长长的“啊”声中达到了兴奋的巅峰，在她的“啊”声中我感到了她的双手在我背上的力量，感到了她的阳道蠕动的力量，那种一阵阵紧箍我阴茎的感觉，让我一泄如注，我紧接着达到了兴奋的巅峰，不停地在她的身上一阵阵抽搐，不停地一下一下将自己的精液注入她的体内。我现在的感觉，女人在高潮时的表情各异，而给男人的感觉也不同，不说一夜情的（其实就是想说也记不住），我的老婆在高潮紧闭双眼，脸色是紫红的，也就是当我看到她的脸色变红时我就知道她快要高潮了；小姨子在高潮时脸色不怎么变，但五官近乎有些痛苦的扭曲；而雨在高潮时脸色红润，头使劲后仰。在感觉上，老婆在高潮后才感觉到阳道紧张；小姨子在高潮时直到退潮一直阳道紧绷，紧箍的感觉十分明显；而雨在高潮时一道一阵阵的蠕动（其实那些所谓的性专家所说的并不全面，毕竟人体各异）。</w:t>
      </w:r>
    </w:p>
    <w:p>
      <w:r>
        <w:t>大家都知道，高潮后男人总有一种疲惫不堪的感觉。我在雨的身上静静的躺着近两分钟，那时真的不想动。我感觉到我的阴茎疲软从她的阳道里滑出，从疲软但紧贴着她阳部的阴茎感觉到她的阳道里流出了我的精液。</w:t>
      </w:r>
    </w:p>
    <w:p>
      <w:r>
        <w:t>我躺在雨的身上不想动，除了不时地亲吻一下她的脸和唇。雨的脸又变得白皙如故，她说：“坏蛋，想压死我呀。都流到床上了，起来擦擦。”</w:t>
      </w:r>
    </w:p>
    <w:p>
      <w:r>
        <w:t>我起身，在床头柜那里抽了几片纸巾，帮雨擦阴部。我看到雨的阴部一片狼藉：漆黑茂盛的阴毛在淫水和精液的侵湿下一缕缕的，大阴唇显得更加的丰满，小阴唇下面阴道口一股股的清液还在流出（其实精液在阳道里一会就变得不是白色的了，而就像男人流出的粘液一样），床单上湿了一片，分不清是淫水和精液。我也擦拭了自己的阴部，擦拭了床单。雨照样张开双腿躺在那里。帮她擦拭时，我的阴茎又鼓起了。记得我和小姨子的头一段时间，也总是那样，刚完事不久又想要。我说：“又想了”。</w:t>
      </w:r>
    </w:p>
    <w:p>
      <w:r>
        <w:t>雨：“太夸张了吧！狼吃羊都得歇歇气呢！”</w:t>
      </w:r>
    </w:p>
    <w:p>
      <w:r>
        <w:t>我干脆躺倒她身边，将她翻在我上面：“那就羊吃狼好了！”</w:t>
      </w:r>
    </w:p>
    <w:p>
      <w:r>
        <w:t>她坐在我的身上时，阴部又流出了东西在我的肚皮上。我说：“太夸张了吧，这么一会就又淌水了。”雨说：“狗东西，灌给我这么多，是不是一个月没睡小姨子了！”我心里想：球，昨晚还同时与小姨子和老婆来呢。嘴上说：“别瞎说，连老婆都抗日呢！”</w:t>
      </w:r>
    </w:p>
    <w:p>
      <w:r>
        <w:t>我们开着玩笑，在床上翻来滚去一丝不挂的打闹着。后来我真的想了，我压在她身上，将阴茎插到了她的体内连续地杵。雨说要洗一下。我俩一起进入洗澡间。我俩其实算不上是在洗澡，而是在洗澡间里互相濡沫，面对面的亲吻、抚摸，够了，我让她双手趴在墙上，顺着她圆润的臀部一步步将我的阴茎顺着她的腿部上移，并最终插了进去，我用双手抱着她的腰，不停的抽插。一会，雨说：“里面不舒服，到外面去吧，一会又做”。其实，我也有同感。有经验的朋友就知道。女人里有水（不是淫水）时做感觉怪怪的，不舒服。我俩又洗了洗阴部（其实是她帮我洗的），躺倒床上。</w:t>
      </w:r>
    </w:p>
    <w:p>
      <w:r>
        <w:t>雨说：“翘的这么高啊！”</w:t>
      </w:r>
    </w:p>
    <w:p>
      <w:r>
        <w:t>我说：“要是你的会翘，早比这么高了！”</w:t>
      </w:r>
    </w:p>
    <w:p>
      <w:r>
        <w:t>雨伸手握住我的阴茎，不停的搓。我说：“再搓就出来了。”雨笑着，翻身趴在我的腿间，用嘴把我的阴茎含在嘴里，不停吸、舔，不时伸出舌头，在我的龟头上环绕撩拨，一边用手握住我的两颗蛋轻轻抚摸。我感觉到阴茎在快速的充血、变粗，我的身体在不断颤动。我感觉到快不行了，我起身想进入雨的身体，但雨又将我平按在床上，继续用嘴撩拨我的阴茎，不一会，我忍不住射了，射在雨的嘴里。在我射的时候，我感觉到雨在不停的使力吮吸，我的快感倍增！高潮后，我看到雨将乳白色的精液吐到我的肚皮上，不停的顽皮的朝我吐舌笑。雨将我肚皮上的精液擦拭后，进入洗澡间漱口。其实当时我有些感到不知所措，我的记忆中雨以前倒是经常为我口交，但是从未让我射在她的嘴里。就是小姨子，我记得有一次，老婆大姨妈来了，我和小姨子在客房睡，那晚我在单位陪席喝了很多酒，小姨子高潮了很多次（好似是4次）我也没射（不知道是不是朋友们也和我这样，酒喝多了难达到高潮），小姨子帮我口交后让我高潮射到了她的嘴里，此后就没有让我这么干过，而我老婆，从都未如此慷慨过。这次算是第二次。</w:t>
      </w:r>
    </w:p>
    <w:p>
      <w:r>
        <w:t>雨从洗澡间出来，对我笑：“舒坦了吧！”</w:t>
      </w:r>
    </w:p>
    <w:p>
      <w:r>
        <w:t>我笑：“吃饱了吧，高蛋白高营养呢！”</w:t>
      </w:r>
    </w:p>
    <w:p>
      <w:r>
        <w:t>雨说：“球，腥气死了！”</w:t>
      </w:r>
    </w:p>
    <w:p>
      <w:r>
        <w:t>我说：“真的，专家说还美容呢。要不，让我也补一补。”</w:t>
      </w:r>
    </w:p>
    <w:p>
      <w:r>
        <w:t>我说着将雨扑到在床上，趴在她的双腿间将嘴凑过去，用舌头撩拨她的阴蒂，在她的阴唇里上下撩动，在她的阳道里抽动，我吮吸她的阳道，感受她体液的腥味。在我的吮舔中，我感到了她在有节奏的颤动，听到了她的呼吸和浑浊的呻吟，不久随着一声“啊”的呼声达到了高潮。我观察她的阳道，在不停的张合中抽搐。</w:t>
      </w:r>
    </w:p>
    <w:p>
      <w:r>
        <w:t>一次高潮后，她69式反身趴在我的身上，又开始吮吸我的阴茎。我看到她的阴部，浓密的阴毛直到会阴与肛门周围的体毛连在一起，肥厚的阴唇像蚌壳一样，整齐的小阴唇张开露出了红润的阴道，阴蒂明显凸起；胸前两个乳房时隐时现在我视线里晃动。我开始仰起头吮吸她的阴部。接下来，我趴在她的身上，我让她分开双腿屈膝，我将她的腿放在我的肩膀上，我让她并拢双腿使劲抽插；我让她趴在前面，双手抱着丰满的臀部，让她平趴在床上，用我的腹部按摩她的臀部用后入式不停的抽插；我采取站立式分别从后面和前面疯狂的抽插。在我不断变换体位时，雨的呻吟在“哦”与“啊”中不停变换。这一次，雨高潮了三次，而我最后也又一次射在了她的体内。疯狂过后，我俩相拥在一起，慢慢地睡去。半夜里，我醒来时，我的阴茎有些硬了，我在雨迷糊的呢喃中从后面将它插入雨的阳道了，一只手抚摸着她的乳房不知不觉又进入梦里……</w:t>
      </w:r>
    </w:p>
    <w:p>
      <w:r>
        <w:t>在以后的几天里，我和雨一直在这样的温馨缠绵中度过。学习结束的前一天晚上，雨在我怀里又一次泪流满面，而这一次，我也心酸泪流不止。那晚，我们聊了很多很多……</w:t>
      </w:r>
    </w:p>
    <w:p>
      <w:r>
        <w:t>分别那天，我单位派车来接我，雨送我到宾馆门口，一直默默地看着我上车离去。车上，来接我的驾驶员跟我开玩笑说：“是不是遇到老情人了？那种含情脉脉、依依不舍的感觉！”我说：“球的情人，多年不见得老同学好不容易相聚总的做出个样子吧！”说这话的时候，我觉得心里空落落的。</w:t>
      </w:r>
    </w:p>
    <w:p>
      <w:r>
        <w:t>后记：男人，也许应该是说是像我这样结婚生子而又情感较为丰富（也许是自恋）的多数男人，对于感情的事，总是表现得什么都放得下而事实上却又什么都放不下，什么都想拥有而事实上却不经意失去了自己已然的拥有。就比如我省港狂龙来说：就雨的事，这么多年了，自以为忘了放下了，殊不知偶然相见时却又有那么多的感慨，再次分别是又会有无尽的惆怅；而不经意的与雨旧情重续，而无意间又辜负已然相敬如宾的老婆和小姨子的情感和信任，这是失，而我与雨别后终究还是要慢慢地回到各自正常生活轨道，说不定再过五年、十年，成熟的脚步终究会自己将不成熟时踩下的脚印完全抹去，这难道不是失！</w:t>
      </w:r>
    </w:p>
    <w:p>
      <w:r>
        <w:t>再记：省港狂龙已记的《我老婆和小姨子的阴谋》，以及此次所记的《偶遇前女友》，就只是在无聊的时间里将自己已经经历的无聊之事说与各位在无聊的时候分享，毕竟我不能老是分享你们的生活而自己一无奉献。当然，分享的同时，我也还是要说：我只在本网站上与本网站的网友分享，我不希望有网友将我的卑名换上自己贵姓后，粘贴到其它网站上将我的故事当做自己的故事与地球人共享。</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