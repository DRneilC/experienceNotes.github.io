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色色医院秘密档案</w:t>
      </w:r>
    </w:p>
    <w:p>
      <w:r>
        <w:t xml:space="preserve">           （一）</w:t>
      </w:r>
    </w:p>
    <w:p>
      <w:r>
        <w:t>前几天在深圳红灯区放了几炮，回来没几天就就觉得ＪＪ不舒服，听说我家附近有所性病医院，就偷偷遛进去检查。</w:t>
      </w:r>
    </w:p>
    <w:p>
      <w:r>
        <w:t>这天是星期五医院很忙碌，我发现来这的大都是年轻的男女。</w:t>
      </w:r>
    </w:p>
    <w:p>
      <w:r>
        <w:t>我找到性病男科，这是男科走出了一个男人，表情怪怪的。我走了进去，才明白男人的表情，因为医生是个女人，她看起来有３０岁了，身材很丰满肉子有些偏肥，我想摸上一把一定会爽死。</w:t>
      </w:r>
    </w:p>
    <w:p>
      <w:r>
        <w:t>她向我招了手说；「过来坐下。」说实话，我当时很犹豫，虽然我那玩意不是没让女人见过，但医生毕竟不同，她是要检查的。那女医生见我迟迟没进道：「进来吧，没事的，我现在的身份是医生不是女人，况且耽误了病情可就不好了。」听她这么一说我就进去了。在她对面坐了下来。</w:t>
      </w:r>
    </w:p>
    <w:p>
      <w:r>
        <w:t>她先问我哪里不舒服，我说，龟头疼的厉害。</w:t>
      </w:r>
    </w:p>
    <w:p>
      <w:r>
        <w:t>小便是也会疼么。我说，是。</w:t>
      </w:r>
    </w:p>
    <w:p>
      <w:r>
        <w:t>那还有没有其他问题？我说阴囊痒。</w:t>
      </w:r>
    </w:p>
    <w:p>
      <w:r>
        <w:t>她说很严重啊，把裤子脱了，我检查检查。我把裤子脱了，这时还是秋天天气凉，医院里秋天是没暖气的，我觉的下体嗖嗖的凉，小ＪＪ都缩成一小团了。她伸出右手用大指和中指捏住我的龟头向外拉，我ＪＪ一个滑柳从她手上滑掉，这次她更用劲，两个指头死劲当然捏住我的龟头向外拉。拉的我ＪＪ生疼的，她把头凑近我的ＪＪ她说不好意思我有点近视，她这样说使我更不好意思。</w:t>
      </w:r>
    </w:p>
    <w:p>
      <w:r>
        <w:t>她的手还在拽着我的ＪＪ，ＪＪ被他拉长了些。她用手轻轻拨开我的尿道口，说，比我想的严重多了，看来要给你做个全范围的检查，来个我到里间来。我跟着她来到里间，里面有很多药和医疗设备，最显眼的就是有两张，是给妇女做检查的那种。她命令到把上也脱了，然后躺到那张椅子上。我犹豫，她催道：「快啊，时间有限的，我还要看别的病人呢。」我光了上衣，躺到了椅子上，我发现女医嘴角闪过一丝冷笑，我有中不想的预感。只见她迅速的用椅子上的扣脚把我的脚２固定住，使我不能动弹。说，不用紧张这是为了更好的陪和检查。说着有把我的手给固定住。我有种任人宰割的感觉。</w:t>
      </w:r>
    </w:p>
    <w:p>
      <w:r>
        <w:t>她拍了拍了我的ＪＪ，边问我怎么搞到这病的啊？我不能告诉她我是打鸡搞的，那会很跌面子。我说是和老婆搞的时候不小心就染上了，其实我没有老婆。</w:t>
      </w:r>
    </w:p>
    <w:p>
      <w:r>
        <w:t>她说，你的ＪＪ问题很大，尿道已经感染。接着又摸摸我的阴囊，摸到我的一个子孙袋时使劲一捏，我「啊」的一声疼的喊了出来。她把我整个ＪＪ连子孙袋都握在我手中，慢慢的轻轻的揉，我开始有反应了，我觉得我的ＪＪ在一点一点的张大，我还从没让一个女人这么近的看到过我ＪＪ驳起，我的恋有些烫。</w:t>
      </w:r>
    </w:p>
    <w:p>
      <w:r>
        <w:t>她仔细的观察ＪＪ在她手上慢慢的长大，我闭上眼睛，不好意思看。</w:t>
      </w:r>
    </w:p>
    <w:p>
      <w:r>
        <w:t>不一会我的ＪＪ已经完全张大了，我听到了一声轻叹「好大啊！」这多少让我有点自豪。这时有股热起袭到我ＪＪ上，我睁眼看见她正把鼻子贴近我的龟头处使劲的嗅着。她说，味道不对。我能不能舔下。我红着她用舌尖轻触我的尿道口，我一个激灵。她接着舔了几下说，我给我老公舔的时候和你的味道不一样，我老公那有股淡淡的腥味，仔细回味下，腥味里还有股香甜的味道。而你的却只有臭味。</w:t>
      </w:r>
    </w:p>
    <w:p>
      <w:r>
        <w:t>听她这么说我有些紧张了，问那怎么办啊。她笑道说：「别紧张，我再给你做个排尿检查。你等下我叫小张进来帮个忙。」她走出去叫：「小张，小张，过来这里有个病人，人手不够，你来下。顺便带个导尿管来。」过了会，她进来了，后面跟了个年轻漂亮的护士，大概就是她口中说的小张。</w:t>
      </w:r>
    </w:p>
    <w:p>
      <w:r>
        <w:t>小张一进来看到这情景有些哑然失笑，我更加窘迫，小张看我的样子捂嘴笑了，女医生训斥倒道严肃点，小张立刻收声问：「李主任，你要我帮你什么。」我这是才知道她是性病科的主任，看来不简单啊。</w:t>
      </w:r>
    </w:p>
    <w:p>
      <w:r>
        <w:t>这个人的尿道感染了，我要做更详细的检查，你帮我把导尿管插进去。，李主任说。</w:t>
      </w:r>
    </w:p>
    <w:p>
      <w:r>
        <w:t>小张说，我以前在学校都是给女生查导管，没给过男生插过啊。听到这我心嗖的凉了起来，我闭上了眼，这次我的脸丢的够大的了。李主任，哎，插就是了，只不过比女生的小了点，插的时候轻轻的放慢点好了。</w:t>
      </w:r>
    </w:p>
    <w:p>
      <w:r>
        <w:t>那我就试试，这是我感觉我的ＪＪ被人捻起，我知道是小张。我感觉一个尖锐的东西刺着我的马眼，那东西很粗，小张试了几次都没有插入我的尿道，倒是把我的尿道口刺的有点疼。李主任叫，用点劲啊。</w:t>
      </w:r>
    </w:p>
    <w:p>
      <w:r>
        <w:t>小张听了这话，便不客气了，捏着我的龟头，一个冰凉的管子刺进了我的尿道，我有了生疼的感觉。只听小张说，不好，他的尿道出血了。李主任说，继续插，别关他，一直查到底，这人的鸟长，鸟道也长。</w:t>
      </w:r>
    </w:p>
    <w:p>
      <w:r>
        <w:t>接着，我又感觉到，那管子继续朝我的尿道深出前进。我想我现在就像在一个正在被破处的少女。那管子一直深入，直到我一阵剧疼，小张道，插到底了。我心里说，处女膜终于被破了。可是里主任说，我来试试。接着那根涨在我尿道的里的管子有被人更使劲的捅了一下，我又是一阵锯疼却听她说，插错了，我叫你查尿道口接到膀胱，你却插到输精管了。小张不好意思的问到，那怎么办？李主任豪不喊糊的说，再插一根，那根不要拔，留在那。</w:t>
      </w:r>
    </w:p>
    <w:p>
      <w:r>
        <w:t>小张说，啊，那么小，能装的下两根吗？</w:t>
      </w:r>
    </w:p>
    <w:p>
      <w:r>
        <w:t>李主任说，叫你插你就插，又不是插你，你罗嗦什么。</w:t>
      </w:r>
    </w:p>
    <w:p>
      <w:r>
        <w:t>接着，有一根管里刺我的马眼，刺了好几次都没进去。李主任一把抢过导管说，真没用，我来，你好好学学。</w:t>
      </w:r>
    </w:p>
    <w:p>
      <w:r>
        <w:t>「啊」我疼的叫了出来，我想这不女人生孩子都还疼吧，李主任拼命的把管子插了进来，并一直深入，比红军长征还更坚决。那疼我想我这辈子都不会忘掉。</w:t>
      </w:r>
    </w:p>
    <w:p>
      <w:r>
        <w:t>终于又是一阵剧疼，我想导管已经插到我的膀胱了。终于李主任没有再往里捅了。</w:t>
      </w:r>
    </w:p>
    <w:p>
      <w:r>
        <w:t>我睁开眼看见马眼出正流着血，小张说，如果不是亲眼看到，打死我我也不信男人那玩意能装下两根这么粗的导管。</w:t>
      </w:r>
    </w:p>
    <w:p>
      <w:r>
        <w:t>李主任说，这什么，我有个朋友养了个雄人形犬，她曾把差不多有５根这样粗的一根塑料管塞了进去，就像插我们女人阴道一样。其实男人那开发的潜力很大，比我们女人的阴道好玩多了。</w:t>
      </w:r>
    </w:p>
    <w:p>
      <w:r>
        <w:t>小张，是吗，有机会也也养只雄的人形犬来玩玩。</w:t>
      </w:r>
    </w:p>
    <w:p>
      <w:r>
        <w:t>（现在社会人形犬的来源有５种，１是父母签约卖的，２是没有父母的人自愿买身为人犬的，３是国家政府判一些有罪的人做为人形犬卖掉，４是一些弱智白痴人就沦为低级人犬，５是人形犬与人形犬的后代。这５外还有一些不法份子偷渡人口做黑市人形犬市场，要价比正常途径高好多。由于女人比男人多了很多，所以雌犬比雄犬贱很多。一般一百多只雌犬才比得上一只雄犬。现在大多数人都还只是养雌人形犬，连女人也只是养着雌的。）李主任，凭你养的起么，现在男人比女人少，家家都当做宝，谁还会卖做犬呢，就算是也是天价啊。好了不多说了把这个高压输液器接上插输就算是也是天价啊。好了不多说了把这个高压输液器接上插输精管上。</w:t>
      </w:r>
    </w:p>
    <w:p>
      <w:r>
        <w:t>小张把管子接好，李主任就按动开关。一股剧大的冲击劲的液体顺着导管冲进我的精囊，我的精囊很涨，李主任继续挤压着高压传液器。不一会儿，我的两个精囊想两个高尔乎球那么大了，李主任才住了手，并立刻堵住闸们，不让我泻，她说，那些都是盐水，给我消毒的。</w:t>
      </w:r>
    </w:p>
    <w:p>
      <w:r>
        <w:t>小张用手托住我的那两个蛋玩着呢，「好好可爱哦，水汪汪的好好玩哦。」我差点没晕死。</w:t>
      </w:r>
    </w:p>
    <w:p>
      <w:r>
        <w:t>李主任从小张手中接过说，给我玩下，摸起来真舒服。立主任还捏了几下，我难受极了说，主任，小张求求你们了，让我泻了吧，我好难受啊。</w:t>
      </w:r>
    </w:p>
    <w:p>
      <w:r>
        <w:t>李主任生气的说，真是没用，这一下都坚持不了。好了好了，小张给他开闸吧。</w:t>
      </w:r>
    </w:p>
    <w:p>
      <w:r>
        <w:t>小张拔掉了导管口的堵塞。我立刻轻松了许多，精囊像放气球一样变小。她们真盯着导管口的正在排泄的盐水，我不好意思尿了，但我没办法忍住，她们给我冲太多了。</w:t>
      </w:r>
    </w:p>
    <w:p>
      <w:r>
        <w:t>我排了７，８分钟才放干净，舒服多了。</w:t>
      </w:r>
    </w:p>
    <w:p>
      <w:r>
        <w:t>（２）</w:t>
      </w:r>
    </w:p>
    <w:p>
      <w:r>
        <w:t>可是李主任接着说，还要灌他的一次，这次用牛奶。</w:t>
      </w:r>
    </w:p>
    <w:p>
      <w:r>
        <w:t>小张说，李主任，医院的牛奶都用完了。</w:t>
      </w:r>
    </w:p>
    <w:p>
      <w:r>
        <w:t>那李主任说，不是吧，这么巧啊，对了你可以去妇产科看看，有没有女人，有就叫来。</w:t>
      </w:r>
    </w:p>
    <w:p>
      <w:r>
        <w:t>小张立刻出去了。</w:t>
      </w:r>
    </w:p>
    <w:p>
      <w:r>
        <w:t>李人拨了拨插在我鸟上的两根导管，我的鸟又疼又有点痒了。她说，明天叫你老婆也来检查一下吧这病拖不得的，早医早好，这世上要是没有了性医，真不敢想象会边成什么样子。，性学真是一个伟大的学科啊。</w:t>
      </w:r>
    </w:p>
    <w:p>
      <w:r>
        <w:t>这是小张来了，这小妞先我的脸丢的不够，竟带了７，８个女人来。我的脸都没地方常。</w:t>
      </w:r>
    </w:p>
    <w:p>
      <w:r>
        <w:t>李主任，快排好对，一个一个来，小张准备好杯子，给他她们挤奶。</w:t>
      </w:r>
    </w:p>
    <w:p>
      <w:r>
        <w:t>这是几个刚生完小孩的人，奶子驮大，而且没穿内衣奶子一晃一晃的，看看这老二就翘了起来，女人们都朝我的老二看来。我脸比小姑娘都红。</w:t>
      </w:r>
    </w:p>
    <w:p>
      <w:r>
        <w:t>小张开始给她们挤奶了，第一个人的奶是所有人的都大，都呈西瓜壮了。小张直接用两个手指捏住乳晕和乳头交接处，奶水子弹似的彪出，正好射到李主任脸上，小张赶紧捏紧才没让奶水彪出。李主任用舌头舔了舔说，是上好的奶。</w:t>
      </w:r>
    </w:p>
    <w:p>
      <w:r>
        <w:t>小张把奶头对准杯，不一灰就装了一大杯。，女人的奶慢慢的变小了，小张还使劲的挤，知直到奶子变的扁平，和男人一样。这样连续挤了３个女，到第４个女人时出问题了，原来从第４个开始都是黄毛丫头，没有奶，听说在给男人看病，好奇就跟来了。</w:t>
      </w:r>
    </w:p>
    <w:p>
      <w:r>
        <w:t>小张说这可怎么办，奶水不够。</w:t>
      </w:r>
    </w:p>
    <w:p>
      <w:r>
        <w:t>李主任说，既然来了就不能让她们闲着，给她们打奶水催生剂。</w:t>
      </w:r>
    </w:p>
    <w:p>
      <w:r>
        <w:t>小张是说，可是她们还是处女，不太好吧。</w:t>
      </w:r>
    </w:p>
    <w:p>
      <w:r>
        <w:t>李主任说，都是骚货，给她们降降好了，不要紧的，。</w:t>
      </w:r>
    </w:p>
    <w:p>
      <w:r>
        <w:t>那几个女人也说，打吧，打吧，让我给这个男人喂奶，我们的奶子好痒哦。</w:t>
      </w:r>
    </w:p>
    <w:p>
      <w:r>
        <w:t>小张见到了这份上也不多说什么，拿起注射起，朝有一个女人的乳头刺了进去。女人疼的叫了一声，因为李主任说，不能用打麻醉药，会影响奶水质量。</w:t>
      </w:r>
    </w:p>
    <w:p>
      <w:r>
        <w:t>小张给那几个女人都在奶头上打了针，她们的奶子开始发涨变大，比以前涨大了一倍多，李主任说可以挤了，说着和小张一起挤，从那几个人的表情中可以看出，小张挤奶要比李主任温柔多了，而李主任则是恨狠的，长的指甲差点都掐进女人的奶里面，我真担心。</w:t>
      </w:r>
    </w:p>
    <w:p>
      <w:r>
        <w:t>把这几个女人的奶都挤完，全部奶水也有了一大盆。</w:t>
      </w:r>
    </w:p>
    <w:p>
      <w:r>
        <w:t>李主任给我接上管子，一股热流冲到我的老二里面，新鲜热腾的奶转进我的体内，我的蛋开始胀大，我感觉快要爆了。有人说，哇都有两个乒乓球大耶，我一看比上次还大了一号，李主任终于喊了停。</w:t>
      </w:r>
    </w:p>
    <w:p>
      <w:r>
        <w:t>透过阴囊皮可以看见我的蛋都呈奶白色。女人们都叫到好可爱哦，争先恐后都摸起来，大家都抢着摸，一个妇女拽住我的老二不肯放，不让其他人抢，我的老二被她们拽来抢去都快断了，还是李主任厉害，她猛的喊住手，一个一来人人有份，不要抢。</w:t>
      </w:r>
    </w:p>
    <w:p>
      <w:r>
        <w:t>她让她们排好对的完我的老二，并每人都给她们喝从我老二那喷出的奶水和精子混和物，李主任说那是时世界上最营养的东西。</w:t>
      </w:r>
    </w:p>
    <w:p>
      <w:r>
        <w:t>等那鞋些女人都喝完了，玩饱了，就把她们赶走了。这时我的蛋里还装有很多奶水，小张和李主任好好享受了一把。</w:t>
      </w:r>
    </w:p>
    <w:p>
      <w:r>
        <w:t>最后她们把我老二里面一地水都榨干了。才帮我拔出了这跟管子，还剩一根是接在尿道膀胱口，我的膀胱又被她们这样灌了两次。</w:t>
      </w:r>
    </w:p>
    <w:p>
      <w:r>
        <w:t>我终于可以解脱了，我老二上的两根管子都被拔了。</w:t>
      </w:r>
    </w:p>
    <w:p>
      <w:r>
        <w:t>正在这时，外面创进来一个人，是个小 女孩。那女孩一进来就喊李主任妈，她说，妈我的ＢＢ今天好疼哦，还流了很多学，老师和同学都笑话我，这是怎么会事啊，我们３个大人一听就知道怎么回事，这女孩八成是来月经了。</w:t>
      </w:r>
    </w:p>
    <w:p>
      <w:r>
        <w:t>这是她才发现我躺在椅子上，她看到我的老二问，妈妈，叔叔哪怎么有根子啊，还有好多草哦。</w:t>
      </w:r>
    </w:p>
    <w:p>
      <w:r>
        <w:t>李主任说。，那不是棍子，那是叔叔尿尿的地方。</w:t>
      </w:r>
    </w:p>
    <w:p>
      <w:r>
        <w:t>女孩，啊，尿尿的地方不是是一条小溪啊，怎么变树了。</w:t>
      </w:r>
    </w:p>
    <w:p>
      <w:r>
        <w:t>小张说，世界上有两种不同的尿尿地方，向你怎么可爱的小溪样的尿尿的人叫女人，向他那样棍子样的叫男人。</w:t>
      </w:r>
    </w:p>
    <w:p>
      <w:r>
        <w:t>女孩，好奇怪哦，你们以前怎么不告诉我啊。</w:t>
      </w:r>
    </w:p>
    <w:p>
      <w:r>
        <w:t>李主任说，那是因为你太小，还不懂事。</w:t>
      </w:r>
    </w:p>
    <w:p>
      <w:r>
        <w:t>女孩说我可不可以以仔细看清楚啊那个棍子啊。他她们也不经我同意就把她拉到我老二前，她们把我当免费的性教育工具了。</w:t>
      </w:r>
    </w:p>
    <w:p>
      <w:r>
        <w:t>小张指着我的饿马眼说，那尿就是从哪里出来的。</w:t>
      </w:r>
    </w:p>
    <w:p>
      <w:r>
        <w:t>他们一一指我出性器的名字与功能。还让小 女孩摸，从她们谈话中，我得知那女孩１２岁了，１２岁月经应该算早熟了，而且奶子都有微微隆起。她叫欢欢。</w:t>
      </w:r>
    </w:p>
    <w:p>
      <w:r>
        <w:t>看完摸完了我的性器，李主任说，小张你脱光衣服躺到哪张椅子上。小张问，为什么？李主任说，我要给女儿上一堂性教育课，女人的身体她也应该知道。</w:t>
      </w:r>
    </w:p>
    <w:p>
      <w:r>
        <w:t>小张，可是，可是……怕什么你不是也玩了人家的老二吗，给人家看下又不会怎么样，他又不是没见过。小张这才害羞的脱掉衣服躺到了检查椅上，李主任把他的手脚都固定好。</w:t>
      </w:r>
    </w:p>
    <w:p>
      <w:r>
        <w:t>小张的那椅子刚好和我面对面，我可以清楚的看到她的小穴和饱满的奶子。她的穴上无毛，很光亮，几乎连灯光都能反射。李主任介绍说，这就是女人尿尿地方的整体全貌了，接着用两手扳开，说，看看里面。里面晶莹透亮，而且鲜红的鲜嫩的。欢欢用手轻轻的触了下，小张轻声叫了下，开来很敏感。</w:t>
      </w:r>
    </w:p>
    <w:p>
      <w:r>
        <w:t>李主任扳的更开了些，说，看里面还有一层薄膜，还是个处女。那是个粉色的膜，看起来很薄。李主任有摸了摸他的阴缔，又介绍了像花绊样的阴唇。这是，小张的阴部开始涨大了，她说，主任快放了我，我，我要尿尿了。</w:t>
      </w:r>
    </w:p>
    <w:p>
      <w:r>
        <w:t>李主任，说，就这样尿吧不要紧的。</w:t>
      </w:r>
    </w:p>
    <w:p>
      <w:r>
        <w:t>小张，求你了，放我吧。</w:t>
      </w:r>
    </w:p>
    <w:p>
      <w:r>
        <w:t>李主任，没可能，就这样尿。</w:t>
      </w:r>
    </w:p>
    <w:p>
      <w:r>
        <w:t>小张知道李主任是铁了心要看她尿，她觉得有点屈辱，但还是尿了，黄色液体从小小的口子里喷射而出，不压于男人的爆发力，但到了最后，那尿就从小溪里流出，真的就像溪水一样流出。</w:t>
      </w:r>
    </w:p>
    <w:p>
      <w:r>
        <w:t>我是第一次这么近的看见女人尿尿，爽歪了，老二挺的老高。</w:t>
      </w:r>
    </w:p>
    <w:p>
      <w:r>
        <w:t>那欢欢回头一看，惊讶的问，他那怎么会那么大啊。</w:t>
      </w:r>
    </w:p>
    <w:p>
      <w:r>
        <w:t>李主任呵荷的笑了，这小子忍不住了。</w:t>
      </w:r>
    </w:p>
    <w:p>
      <w:r>
        <w:t>最后，我和小张的性器被她们研究了个透才把我们俩给放了。</w:t>
      </w:r>
    </w:p>
    <w:p>
      <w:r>
        <w:t>走之前，李主任交代我明天一定和老婆一起来，我心想，傻瓜还会再来。</w:t>
      </w:r>
    </w:p>
    <w:p>
      <w:r>
        <w:t>走出医院已经是中午了，我被玩了一上午，肚子饿，找家饭店吃饭，其实我是不较喜欢吃快餐的。我家们前有家速食店，我是那的常客。因为那里有我很喜欢吃的特色菜，而且服务员都是女的，全裸着，只穿了件细小的肚兜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