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办公室里的巧淫奸戏</w:t>
      </w:r>
    </w:p>
    <w:p>
      <w:r>
        <w:t xml:space="preserve">        小弟今年刚退伍 , 就在一家事务机器的公司担任业务工作 , 卖些传真机 , 影印机之类的工作 , 公司规模蛮大的 , 我们只是旗下的一个小单位 , 共有20几个业务代表 , 二位主管及三位秘书助理因爲是新进人员 , 所以常向我们的业务助理小倩请教问题 , （ 因爲她长得最漂亮 ） 小倩今年才28岁 , 但在公司已经待了3年的时间 , 听说她一进公司 , 就被我们这单位的主管刘经理穷追猛打 , 花了一番工夫才追求到她娶回家当老婆 , 让同样追求她的大夥同事扼腕不已 , 但刘经理在去年就离开公司 , 自己去创业了说真的 , 小倩长得很漂亮 , 脸蛋很像当红的脱星 --- 杨 思 敏 , 长发飘逸气质出衆 , 皮肤细白很可爱 , 细眉大眼的迷人眼睛 , 每次嘟着嘴要我帮忙的模样 , 还真的让人难以拒绝 , 157的身高 , 身材凹凸有致 , 她的一双修长美腿 , 又白又直 , 小倩讲起话来 , 轻声细语又柔柔绵绵 , 非要靠近点才听得到 , 我常是闻着她身上的发香听她讲话 , 闻到这醉人的香气 , 不得不另人想入非非 , 若不是她已经结婚 , 相信追她的人 , 可以排队排到台北火车站ㄋ我们公司这群猪哥业务员 , 老早就在打她的歪主意 , 可惜她像一座严肃的冰山模样 , 冷冷的态度不太理人 , 自从她老公离开这单位后 , 同事每次吃饭都想灌她酒 , 可惜聚餐时无论怎样劝酒 , 她就是滴酒不沾 , 加上她老公每天接送上下班 , 让人难以逾越累池一步 , 只能私底下偷偷讨论她的身材 , 拿着杨思敏露三点的写真集 , 比较意淫一番因爲小倩还大我五岁 , 一直把我当小弟弟看 , 呼来唤去的帮她跑腿搬东西 , 没几天时间就跟她混得很熟 , 加上新人没什麽客户 , 待在公司里的时间自然比较多啰 , 所以跟她讲话的机会就很多小倩常找我这个壮丁帮她搬东西 , 跟她一起待在闷热窄小的库房内 , 想转身都很难了 , 难免会有肢体上的碰触 , 我看她没有拒绝的意思 , 对她讲话就越来越大胆啰 , 眼睛常不自觉得飘进她的裙摆里 , 对着她的大腿发呆 , 或是将视线停留在她的胸脯上面 , 小倩不是不知道 , 而是早已经习惯我们的视奸。“ 小倩姐 , 你也爱玩电脑啊 , 告诉我帐号吧 ! 朋友传给我很多好玩的东西 , 顺便转寄给你 , 很好玩耶 ” 她负责的业务很轻松 , 没事就待在电脑前面玩电动“ 好啊 , 你先给我帐号吧 ! 我先寄给你 , 你就知道我信箱啦 ” </w:t>
      </w:r>
    </w:p>
    <w:p>
      <w:r>
        <w:t xml:space="preserve">就这样子取得小倩在的信箱 , 从此以后开始跟她通信 , 非常爱慕她的我 , 每天固定寄些笑话给她 , 然后期待她的回信 , 她知道业务的辛苦 , 就会回我些励志短文 , 帮我加油打气一番这一天晚上睡不着 , 女友妍妍跟父母去大陆扫墓未归 , 脑海中拼命思念着秘书小倩迷人的身影 , 幻想跟她打炮的情景 , 忍不住自我安慰一番 , 发泄之后又觉得空虚不已 , 实在太无聊了 , 就上网找聊天对象我打开电脑第一件事就是看看电子信箱 , 今天又收到小倩寄来的风景照片 , 她最近迷欧洲的巴黎 , 想去那儿旅游 , 我无聊的翻动滑鼠 , 突然间灵机一动 , 想偷偷看看小倩的信箱 , 了解她平时都跟什麽人连络首先键入她的帐号 , 接着要猜测她的秘码 （ 先用生日试看看吧 ） , 我键入600830 , 不一会萤幕果然跳进去 （ 哇~~ 宾果 ~~~~太棒啰 , 第一次试就猜中 ） , 终于能让我一窥她的秘密她的信箱里头 , 除了我好像没什麽人写信给她 , 倒是有不少旅游广告 , 看完全部信件之后 , 我再转去看寄件备份 , 嗯 ~~ 都是寄给她那 ' 无敌老公 ' 的信 , 我随意开了一封信看内容哇 ~~~~ 乖乖 ~~ 怎麽里头都是我们公司客户的名单跟电话住址 , 连订货日期跟数量都有 , 难道 ~~~ 小倩将我们公司的业务机密 , 全部泄露给她的老公知道 , 我越看越吃惊 , 但是一想到小倩美丽的身影 , 我知道机会来啰 , 马上将资料列印起来 , 厚厚一叠足足有四十几张第二天 , 带着黑眼圈去上班 , 但是心情是格外的兴奋“ 喂 … 阿进 … 帮我把这几箱影印纸搬到库房去… ” 一看到我 , 她就像看到救星一样“ 好啦… ” 小倩简直把我当佣人使唤 , 我一边搬东西一边杂念一进到库房里头 , 小倩马上指挥东指挥西 , 要我把一箱箱的东西分类好 , 真是苦命 , 只见她笑盈盈的站在一旁看我搬东西“ 阿进啊 , 谢谢你帮我搬这麽多东西 , 等一下姐姐请客 , 请你吃冰 , 好不好 ” </w:t>
      </w:r>
    </w:p>
    <w:p>
      <w:r>
        <w:t xml:space="preserve">“ 当然好啊 ” 跟她单独相处 , 很容易口干舌燥耶 ……我一边搬影印纸一边擦汗 , 一不小心却将文具盒给打翻了 , 吸铁及白版笔掉了一地 , 小倩马上蹲下来捡拾 , 我也马上蹲在她对面假装帮忙 , 眼睛却停留在她的腿弯处阴影 , 想要辩视她内裤的顔色“ 色狼 , 看什麽看 ……” 小倩瞪了我一眼 , 脸色大变 , 马上站起来转身整理裙摆看到她那麽不削的眼神 , 心里头一热 , 忍不住从她后面环抱着她“ 啊 … 阿进 …你在干什麽 !! ” 小倩被我粗鲁的行动吓呆了 , 忘记要喊叫 , 拼命要挣脱我的魔掌“ 不要动 , 小倩姐 , 我有重要的东西要拿给你看ㄛ … ” 说完 , 我马上机警的挡在出口我将昨晚列印的资料拿出来 , 放在她眼前逼她看清楚 , 她畏畏缩缩的拿着影印纸 , 才看了几秒锺时间 , 脸一阵红一阵白的 , 全身发抖起来“ 你 …你怎麽会有这些东西 … 你还知道些什麽 ?? ” 小倩吓得都口齿不清“ 小倩姐 , 这是经理私底下拜托我查访的 , 因爲最近同事一直叫说客户一直LOSE掉 , 公司当然要查查 , 是谁将客户资料外泄的 , 因爲我是新人比较没包袱 , 所以经理就叫我暗中留意一下 , 如果让我调查出来 , 算是大功一件呦 … 马上跳级升组长耶 … ” </w:t>
      </w:r>
    </w:p>
    <w:p>
      <w:r>
        <w:t xml:space="preserve">我看着小倩的反应 , 将昨晚想好的台词 , 脸不红气不喘的讲出来“ 那 … 经理已经知道了吗 … ” 小倩怯懦懦的自言自语起来“ 哈 !! 小倩姐 … 你放心啦 … 我怎麽舍得害你ㄌ … 我没打算告诉任何人啦 … ” </w:t>
      </w:r>
    </w:p>
    <w:p>
      <w:r>
        <w:t xml:space="preserve">我边说边搭着她肩膀 , 心里头狂喜不已 , 知道她掉入我的陷阱里 , 小倩一张俏脸变得惨白“ 谢谢你 … 阿进 … ” 隔了好久时间 , 她小声的吐出这几个字“ 公司好贼喔 , 说什麽泄漏客户秘密给竞争同业要罚500万耶 , 真是夸张 , 姐平时对我这麽好 , 我才不会陷害你 , 让公司白白赚这麽多 … ” 我再爲这件事 , 敲下一颗大石头 , 让她无路可逃只见她红通通的脸庞挂着二行泪水 , 整个人失魂落魄呆若木鸡 , 我见机不可失 , 转搂爲抱将她整个人搂在怀里面 , 将她的俏脸压在我的胸膛 , 她只有象征性的扭动身躯 , 一会儿时间就完全放弃挣扎 , 我用右手搂着她的腰际 , 将她紧紧的压在我身上 , 左手开始不安份的在她身上抚摸 , 手就从她的大腿往上游移 , 很快的侵入窄裙内的大腿“ 不要啊 !! 这里是公司 … 阿进 … 阿进 … 拜托 … 别这样 … ” 她害怕不安的扭动起来我裤裆里面一根火热的肉棒 , 已经涨大到快要冲破裤子的地步 , 她的小腹紧贴着我下体 , 她一定感受到我肉棒的热度及硬度“ 你 …会把这件事告诉经理吗 … 阿进 … ” 小倩似乎很在意这事情 , 我故意避开不谈“ 小倩姐 … 你让我抱抱就好 … 拜托 … 自从第一次见到你之后忍不住就迷恋上你 … 相信我 … 我不会伤害你的ㄛ …” 在她耳朵旁灌些迷汤进去 , 终于是让她安静下来左手沿着大腿伸进她的裙摆深处 , 我用食指中指贴在她阴阜正中央 , 缓慢又坚定的滑动着 , 虽然隔了一层丝袜及内裤 , 还是能充分感受到她体内的热度“ 啊…嗯…嗯… ” 将她的嘴堵上 , 舌头沿着齿缝向前滑 , 轻轻翘开牙门让舌头纠缠在一起 , 双手同时攻向她的敏感地带 , 左手在后右手在前 , 同时钻进她的丝袜里 , 奋力的将魔爪伸入她的禁地“ 啊 … 啊 … ” 小倩从鼻孔内发出呻吟声 , 身体如触电般夹紧下体指头抚摸在她的阴蒂花蕊上 , 用整个手掌覆在阴阜耻丘上 , 感觉到柔细的阴毛 , 中指顺着肉缝往前挤 , 用指头磨擦最敏感多汁的阴蒂 , 另一只手从她的股缝进攻 , 最后停留在阴道口外徘徊 , 小倩羞得站不住脚 , 整个人瘫痪在我身上喘息不已“ 流出水来啰 … 姐姐 … ” 我故意在她耳边取笑她嘴巴在她耳边说话 , 手指可没停过 , 才一会儿时间 , 她的阴阜马上就淫水泛滥成灾了“ 啊 …你好坏啊 … 快停手 … 万一有人来了 … 怎麽办 ” 她还存有一丝侥幸说真的 , 这地方又热又窄 , 还真不好办事 , 看来需要移防才能作战吧 ! </w:t>
      </w:r>
    </w:p>
    <w:p>
      <w:r>
        <w:t xml:space="preserve">“ 小倩姐 , 中午我在7 - 11 门口等你 , 顺便将其它资料交还给你… ” </w:t>
      </w:r>
    </w:p>
    <w:p>
      <w:r>
        <w:t xml:space="preserve">看她不回答 , 我加快指头滑动的速度 , 用力对着阴阜施压 , 只见她红着一张比平常更美丽的脸庞 , 皱着眉头星眸紧闭 , 小嘴微张吐着香气 , 另人不禁心神一荡 , 再次强吻着她“ 啊 … 啊啊嗯 … ” 小倩整个人弯下腰来抽蓄 , 体内的热汁瞬间奔流而出 , 烫的我一双手淫汁淋淋 , 好不痛快好一会功夫 , 才依依不舍的抽出手来 , 就拿着湿淋淋的双手 , 将她扶在纸箱上坐好 , 顺便帮她整理衣服 , 轻轻柔柔的拨弄她的秀发 , 使她平静心情“ 臭东西 … 走开啦 …… ” 她拍开我的手臂 , 狠狠瞪着我 , 小倩生气的模样还真美耶“ 不会啊 … 姐姐下面的水真香 … 真好闻ㄌ …… ” 我拿着手指头狂嗅一番 , 取笑她“ 小倩姐 …中午记得来便利超商找我 … 拜啰 … ” </w:t>
      </w:r>
    </w:p>
    <w:p>
      <w:r>
        <w:t xml:space="preserve">我扬了扬手上的影印资料 , 头也不回的离开库房 , 留下满脸错厄的她 , 自己去善后准时12点锺 , 小倩低着头 , 像是做错事的小朋友般 , 眼睛不敢看我 , 低着头走过来 , 我一把捉住她的手臂 , 像老鹰捉小鸡般推进车子里头 , 马上将车驶向汽车旅馆“ 阿进 … 拜托 … 饶了我吧 ! 我是有老公的人 … 都被你这样了 … 应该够了吧 ! 拜托 … ” </w:t>
      </w:r>
    </w:p>
    <w:p>
      <w:r>
        <w:t>她一上车就开始求饶</w:t>
      </w:r>
    </w:p>
    <w:p>
      <w:r>
        <w:t xml:space="preserve">“ 小倩姐 … 别担心嘛 … 我保证决不伤害你 … 我只是太喜欢你而已 … 你看 …这些资料就是证明 … ” 我狡猾的再度用资料要胁她“ 你 … 唉 … ” 小倩有些坐立难安车子很快的就驶进汽车旅馆停车场 , 她还呆座在车内 , 不肯起身“ 小倩姐 … 要不然你就进来让我抱抱摸摸 … 没你答应 … 我决不乱来 … OK ” </w:t>
      </w:r>
    </w:p>
    <w:p>
      <w:r>
        <w:t xml:space="preserve">“ 真的… 你不会骗我 … ” </w:t>
      </w:r>
    </w:p>
    <w:p>
      <w:r>
        <w:t xml:space="preserve">“ 我发誓 ……” 爲了避免跟她拉拉扯扯 , 唯有先将她骗进去 , 其他的就看临场反应啰一进房门 , 马上露出狰狞的本性 , 紧紧将她搂住 , 就要张嘴去吸吮她的津汁“ 不要啦 …不是说好只有抱抱吗 … ” 她扭着身躯向我抗议“ 好啦 … ” 这麽美丽的女人在手里 , 当然要好好慢慢品尝才过瘾我搂着她 , 坐在床缘上 , 打开大萤幕电视 , 马上出现一对光溜溜的妖精打架的画面 , 她马上露出嫌恶的表情 , 我就装成什麽都没看到 , 将姿势好 , 让她坐在我怀里 , 鼻子嗅着她身上醉人的香味 , 手开始不规矩的在她身上游走“ 不是说好 … 我们就抱抱而已吗 … ” 她还在做最后的挣扎“ 怎麽样 … 早上弄的你很爽吧 ! 应该有高潮吧 ! ” 我故意取笑她很淫荡“ 才没有ㄌ … ” 她红着脸 , 拼命摇头否认“ 来 … 我们再来玩一次 …包你一定喜欢 … ” 我在她耳边吹着气不让她有考虑的时间 , 我的右手迅雷不及掩耳的速度钻进她的裙底 , 朝着她的大腿根部进袭 , 手掌贴着她的密处 , 感到她的下体像火卢般的热气“ 快把脚打开 ! ” 我粗声的命令她左手环报抱在她掖下 , 捏着她的左乳房 , 轻轻的搓揉像棉花糖般的胸脯 , 嘴巴含着她的耳朵 , 舌头滑向她的耳根“ 别这样啦 … 会痒啦 … 人家起鸡皮疙瘩了啦 … ” 小倩被我搞得有些哭笑不得“ 我在跟你调情说爱啊 … 你就好好享受吧 ! ” 我有耐心的抚弄她的身体“ 你干嘛脱人家衣服 … 好可怕喔 ” 我开始解开她胸前的排扣 , 小倩似乎慌张起来“ 来 !! 听话 … 这样衣服才不会皱掉 ” 将她放倒在大床上 , 开始脱去她的衬衫 , 看来她是放弃抵抗了“ 哇 ~~~ 哇 ~~~ 好漂亮的内衣喔 ~~~ 真舍不得脱掉 ” 我对着她的胸罩赞美起来将粉红色胸罩往上一推 , 露出她雪白的肉球 , 她的乳房外型像半个水蜜桃般 , 峰顶上面两粒小巧玲珑的粉红乳晕 , 乳头红得骄艳欲滴玲珑剔透 , 大约34B的乳房虽不大 , 但是顔色白皙粉嫩极了“ 喔 … 真是美极了 ” 我张着嘴一口把乳头含进去我用舌头绕着小巧乳晕转动 , 轻轻吸吮她的乳头 , 她马上打一个寒噤 , 乳头马上站立起来 , 在我嘴里发硬发热 , 嗅着她身上的淡淡体香 , 熏得我淫性大发 , 用双手握住整个乳房 , 指心搔着柔软有弹性的乳房 , 慢慢调起俩人的情欲来 , 我左捏捏右揉揉 , 发挥我双手的调弄工夫 , 弄得她发出低低的呻吟声趁着她还陶醉在我对她的温柔搔痒中 , 将她的粉红内裤从腰部脱下来 , 扒开她夹得紧紧的大腿 , 在丰厚的耻丘上面 , 露出一丛黑漆漆的卷毛 , 她的阴毛顺着二片大阴唇长 , 一直沿伸到微凸的菊花门口 , 大阴唇保护着中央的一条裂缝 , 两片皱巴巴的小阴唇微微露出 , 像是湿润的玫瑰花瓣圈着花心 , 遮遮掩掩的藏着阴蒂及尿道开口 , 我用手指扒开她的秘穴 , 用嘴压着阴蒂包皮轻轻地揉搓 , 小倩马上打了一个冷颤 , 舒服得叫了起来“ 喔 … 喔 …喔 … ” 小倩闭着眼睛发出动人的低吟小倩的淫液很浓厚 , 嗅起来有一股腥骚又迷人的气味 , 淡淡的酸咸味被我大口大口地吞进肚子里 , 用舌尖去搔她的阴蒂 , 轻轻吸吮一下 , 就让她爽到全身发抖 , 大腿紧紧的将我脖子环扣 , 在我卖力的口舌舔弄之下 , 没花多久的时间 , 小倩迅速的来到最高潮 , 狂烈的摇摆下体泄出一阵的淫精“ 啊 … 不行啦 … 啊 … 要死啦 …死啦 ……啊啊 … ” 小倩用力的喘不过气来丝毫不让她有喘息的机会 , 我仍卖力地舔弄她的花心 , 让她享受连续高潮之乐 , 使出浑身解数的舌功 , 对着花心揉、搓、压、吸、含、挖、磨、让她完全疯狂的醉倒在我的舌尖下 , 无论她如何喊叫挣扎 , 我的嘴巴始终没有离开她的阴蒂 , 经历几十分锺口舌摧残 , 小倩经历了无数次的高潮袭击 , 魂都飞上了天 , 瘫痪在大床上昏迷不醒小倩全身发着烫 , 皱着秀眉双眼紧闭 , 满脸是舒服又痛快的神情 , 看的我欲火焚身 , 赶紧把自己脱得赤裸裸的 , 扶着爆涨得发紫的鸡巴 , 用力扒开她的双腿扶在腰际 , 大龟头对准湿淋淋的阴穴口 , 准备展开我的「突击」行动着我的大鸡巴 , 龟头对准阴道口 , 用力地把腰一沈 , 龟头「 唧 」的一声就钻进火热窄穴里 , 不愧是少妇的嫩穴 , 既热且滑 , 让我毫无阻塞的进进出出 , 阴道腔肌一阵一阵的收缩 , 像极了小嘴般的吸吮着肉棒 , 真是前所未有的美妙滋味 , 我卖力的摆动下体做活塞运动 , 小倩阴阜泌出大量的淫水 , 滋润着我们纠缠的地方 , 肉棒自由自在的进进出出 , 发出 “ 啪、啪、啪、啪 ” 肉体撞击的声音“ 喔 … 喔 … 啊啊 … 喔 …啊啊 … ” 俩人同时发出幸福的呻吟看着她脸上泛着潮红迷人的模样 , 情欲完全写在脸颊 , 自己也欲火攻心 , 无法克制的加快冲刺的速度 , 只觉得下体一股电流传遍全身 , 精关不守 , 紧紧搂着她的腰际 , 让体内的精液 , 大股大股的喷进她的子宫里头 ……一阵喘息之后 , 恼人的睡意袭上心头 , 两个人就这麽赤裸裸的相拥而眠睡了半个多锺头 , 我才在一声声低声的啜泣中惊醒“ 都是你啦 … 干的好事 … 叫我以后怎麽做人 … 哇 ~~ 哇 ~~ 被我老公知道的话 … 呜 ~~ 呜 ~~ 人家今天是危险期耶 … 你还喷进去 … 怀孕了怎麽办 … 你真是坏 … 坏 …” </w:t>
      </w:r>
    </w:p>
    <w:p>
      <w:r>
        <w:t xml:space="preserve">小倩对着我一阵踢打 , 珠连炮射的骂了我一顿 , 然后背着身体一直啜泣“ 好啦 … 姐 … 别哭嘛 … 我发誓会对你好嘛 … ” 我仍然嘻皮笑脸的哄她“ 你走开啦 ! ” 她奋力的想挣脱我的魔爪“ 姐姐 … 你今天不是危险期吗 … 我们赶快去洗一洗 … 万一怀孕了 … 你可要改嫁给我啰 … ” </w:t>
      </w:r>
    </w:p>
    <w:p>
      <w:r>
        <w:t xml:space="preserve">小倩听到我的提醒 , 顾不得赤裸裸的身体 , 赶紧冲进浴室里头冲洗 , 我也快脚跟进去 , 顺便卡油吃她豆腐“ 你走开 ! 别看啦 ! ” 她背着我 , 拿着花洒水龙头冲着下体“ 我帮你啦 ! ” 我硬把她拉到怀里 , 用手指贴着她的阴唇帮她做清洁工作“ 唉 ~~ 唉 ~~ ” 她被我挖弄着下体 , 显得不知如何是好爲了博取美人欢心 , 我还仔仔细细的帮她抹身体 , 利用乳液的滑嫩度 , 充分游走她全身每一寸肌肤 , 尤其是她胸前的一对淑乳 , 更是爱不释手的摸来摸去 , 小倩原本闪闪躲躲的态度 , 逐渐转变成一种享受 , 心房大开的接受我对她的服务“ 好了啦 … 快被你洗掉一层皮了啦 … ” 小倩的眼神 , 突然变得好温柔回到大床上 , 我轻轻的环抱着她 , 赤裸裸的拥吻在一起 , 这时候的她 , 完全没有上班时盛气淩人的样子 , 态度大变的像个小女人般依煨在我怀中“ 小色狼 … 起色心啦 … ” 小倩捉着肉棒 , 眼角含春的戏弄我“ 对啊 … 看到姐姐那麽漂亮的身材 … 不做怪 ~~~ 才有鬼 … ” 我调笑着说“ 哼 ~~ 是色鬼~~ ” 她啐了我一眼我的肉棒让她握在小手上 , 上上下下地套着 , 动作是那麽自然和谐美妙 , 我将鸡巴挺进她的眼前 , 让她看得更清楚我的龟头 , 整只阴茎涨得黑黑发亮 , 血脉贲张怒不可遏的模样 , 恶狠狠地对着小倩脸 , 这时候的她 , 突然弯下身来 , 张开她的小嘴将我的阴茎一口吞下 , 鸡巴感到一阵温热酥麻的快感 , 忍不住让人再起色欲来 , 小倩轻轻的摆动头 , 上上下下套着我的肉棒 , 吞吞吐吐地吸吮龟头 , 滑溜的舌头刮骚着我阴茎敏感地带 , 手指捏着卵蛋皱皮 , 真有说不出的舒畅“ 啊 … 真是爽啊 … 姐姐真是会亲 … 喔 … ” 我衷心的赞叹她的一流口技“ 喜欢吗 ? 要姐姐这样子亲你吗 ? ” 小倩仰着头问我“ 嗯 … 嗯 … ” 我爽到讲不出话来我将自己身体放倒 , 抱着她雪白粉嫩的屁股往我头上靠 , 她似乎很了解的配合我的动作 , 变成女在上男在下69姿势口交 , 我将脸埋在她的腿根处 , 用鼻子去磨擦她的阴阜 , 用力地去嗅她的穴味 , 一股恼人的女性贺尔蒙扑鼻而来 , 是一种属于成熟女人阴户独有的腥香味 , 微腥中还带点香皂味 , 真有说不出的好味道 , 她的阴唇毫无保留的展现在眼前 , 剥开浓密的卷毛 , 我用舌尖掰开紧闭的门户 , 它马上滴出一大片透明的汁液“ 喔 … 喔啊啊 … ” 俩个人同时发出愉悦的呻吟小倩的阴阜被我的舌头挑逗到全身酸软 , 整个阴门重重压在我的脸上 , 湿淋淋的嫩汁抹在脸上 , 真有说不出的刺激 , 这时鸡巴也涨得非常难受 , 我快手快脚的钻出来 , 准备要好好大显身手一番“ 哎啊 …不要啦 … 危险期耶 … 我用嘴帮你吸出来就好 ! ” 小倩娇羞的跟我撒娇起来“ 嗯 … 好吧 ! ” 我勉爲其难的答应她的要求两个人又重新在床上翻滚起来 , 追着对方的下体卖力工作 , 口手并用 , 终于在双方有技巧的口舌舔弄之下 , 迅速来到了最高潮 , 双双泄出好几阵的淫精来 , 整整一个下午的时间 , 一同看着A片陪养感情 , 然后互相取乐着玩 , 乐此不疲的爲对方手淫口交 , 直到气力放尽爲止玩到下午6点多 , 送小倩回公司门口 , 等着她丈夫来接她 , 我感到她的眼神 , 对我是充满不舍“ 小倩姐 … 做我的女朋友好吗 … ” 握着她的小手 , 满心诚恳的向她请求她“ 嗯 … ” 小倩低着头答应我再次看到她娇羞动人的模样 , 心头热血都沸腾起来 , 顾不得街上行人的注目 , 俩个人再度热切的拥吻在一起 …第二天一早 , 回到公司上班老远就看到一份麦当劳早餐放在我桌上 , 还留有纸条提醒我早餐很重要 , 不禁心头一喜 , 赶紧拨内线电话给小倩 , 约她中午时间 , 到昨天那间宾馆温存一番 , 她开始还有些犹豫 , 但是在我鼓动三寸不烂之舌的哄骗下 , 她只勉爲其难的答应跟我去库房玩亲亲 ,“ 姐姐 … 我好想你 … ” 一进到库房里头 , 马上强吻她“ 大色狼 … 一见面就对人家没规没矩的 … ” 她嘴里头念着 , 脸上却含着笑意我一把将她抱在怀里 , 双手又开始在她身上揉捏起来 , 看她没有拒绝的样子 , 我就大胆的侵袭她的下身 , 手进伸进裙摆内抚摸起腿根私处“ 姐没有穿丝袜啊 ! ” 我有些诧异的看着她“ 嗯 … 你那麽粗鲁 … 等一下弄坏了衣服怎麽办 ” 她怯懦懦的低声解释哈 ! 原来她早有准备 , 先去厕所脱下丝袜让我好办事 , 想到这一点 , 若不好好玩弄一下 , 还真罔爲男人 , 辜负她一片好心 , 我让她靠在我怀中 , 一只手毫不客气的伸进裙子里 , 对着阴阜大力的磨蹭 , 感觉到一股湿意后 , 指头很自然的沿着裤缝就钻进去 , 顺着阴唇裂缝往上寻 , 将指头停留在花蕊上轻轻的搔痒“ 嗯 … 你好坏 … 啊啊 … ” 小倩发出荡人心魂的呻吟 , 用她的眼神鼓励我唰 ~~~ 我一把脱下她的小裤裤 , 解除她下体的防护 , 让我更能长驱直入的进攻 , 轻巧的拨开浓密的草丛 , 二根指头很快就被包陷在阴唇缝里 , 我拿着剑指当做肉棍 , 迎着淫水的湿滑 , 徐徐的深入她的密道 , 指头代替阴茎冲刺起来 , 奋力不懈的干着她的嫩穴“ 啊啊 … 坏啊 … 嗯嗯 ” 小倩随着指头的动作 , 发出动人的呻吟“ 啊 … 阿进 … 好爽 … 亲我 … 拜托 … ” 小倩忘情的呼喊着知道她已经动情了 , 我迅雷不及掩耳的速度 , 脱下她的内裤 , 将她推到椅子上 , 扳开她的大腿 , 对着湿糊糊的阴阜接吻 , 用我的舌尖沾点淫水按摩花蕊 , 小倩的阴阜马上像水龙头开关一样 , 我越抠淫水越多 , 舌头拚命地对着阴蒂划圆圈 , 将舌头卷起来当肉棍 , 深入阴道里面抽插 , 爲了要让她永远离不开我 , 不辞辛劳的奋力爲她服务 , 更将淫水通通吃下肚子“ 啊啊 … 受不了啊 … 啊啊 …” 小倩一个痉挛 , 春潮一遍遍汹涌而来因爲在公司库房里偷情 , 不敢玩得太过火 , 看到小倩连番几次高潮 , 整个人神魂颠倒不能自己 , 似乎还沈浸在愉悦的舒爽中 , 虽然自己也是欲火焚身 , 老二涨痛的很厉害 , 但是怕被人发现 , 只好暂时先忍下来啰 , 我轻轻搂着她说情话 , 安抚许久才让她稍稍心情平复 , 放她回去上班下午拜访了几位客户 , 没有一个成功 , 心情有够 （ 郁卒 ） 的 , 有些气馁的呆坐在位子上“ 喂 ~~~ 阿进 ! 有空吗 ? 到库房帮我搬一下东西ㄛ ” 小倩看见我回公司来 , 立刻要我出工差进到库房里 , 她的脸上露出诡异的笑容“ 跑一天了 , 你累吗 ? ” 小倩走进我 , 帮我擦额头上面的汗水看到她关爱的眼神 , 不禁心中一动 , 心底的欲火又惷惷愈动 , 忍不住又想抱她“ 别急嘛听我说 … 这个CASS你去追一下 , XX工专要买影印机 , 这二天就会决定喔 , 这可是内线消息 , 可要勤劳点多跑个几趟 , 应该有机会 ” </w:t>
      </w:r>
    </w:p>
    <w:p>
      <w:r>
        <w:t xml:space="preserve">在我怀里头 , 她拿出一张便条纸 , 表情突然很认真 （ 那可是她偷翻同事的客户报表 , 偷记下来 , 帮助我做业绩 ）“ 我这样帮你 … 该如何谢我ㄌ … ” 看到她如此多情的媚笑 , 分明想诱拐我嘛小倩像小鸟依人般黏在我胸膛 , 小手蟋蟋苏苏在我身上游走 , 最后停留在我的裤裆上面“ 嗯 … 这麽快就起色心啰 …你在想甚… ” 她一定感受到我的肉棒逐渐勃起“ 我想要姐姐帮我含鸡巴 …” 我试探的问她“ 哼 … 小色狼 … ” 她露出狐媚的眼神小倩主动帮我解开裤腰带 , 一只软若无骨的小手 , 滑进了我的内裤里头 , 火热的肉棒被冰冰凉凉的握住 , 瞬间又爆涨许多 , 马上冲到裤子外面晃啊晃“ 怎麽样ㄚ … 快求我吧 ! ” 小倩玩起刁顽的手段“ 姐 …求求你啦 … 帮人家含一下嘛 … 姐 … ” 我一边恳求她 , 一边将她的头压向腰际小倩装成很不情愿的样子 , 跪坐在我面前 , 轻轻脱下我的裤子退到脚踝处 , 我的一根粗黑肿胀的大家夥 , 青茎爆怒的对着她点头 , 她顽皮的伸手玩弄我的大鸡巴 , 用手套弄一会儿后 , 将整张脸贴在我毛绒绒的下体 , 无限怜惜的看着我的宝贝“ 啊 … 变好大了 … ” 她朦胧的眼眸 , 快溢出水来小倩张开小嘴 , 将整个龟头含住 , 轻轻地旋转她的头 , 我只觉得一阵热烫包围着我的龟头部份 , 她小手套弄我的包皮 , 舌头在我的龟头下面的沟槽里滑动 , 脸颊一前一后套弄我的鸡巴 , 我也配合着她的速度 , 一上一下挺起我的腰干 , 让她能含的深一点 , 只见她柳眉深锁 , 嘴的两腮涨得鼓鼓的 , 几乎被我干到喉咙去了“ 要喷之前要先讲 ” “ 别弄乱我的头发啦 ” “ 别弄乱我的衣服啦 ” </w:t>
      </w:r>
    </w:p>
    <w:p>
      <w:r>
        <w:t xml:space="preserve">她每次舔个几分锺 , 就会因爲我的骚扰 , 而停下来抱怨几句 , 说完马上又将脸埋在我的两腿间 ,此时我也乐得轻闲 , 仔细欣赏小倩诱人的脸庞 , 只见她将我的大鸡巴 , 从龟头舔到卵蛋 , 来回地吸弄 , 让我兴奋极了“ 怎麽还没出来啊 ! 人家嘴都酸啦 ! ” 舔了十几分锺还没射精 , 她累得鼻尖都冒汗了“ 姐 … 把你的内裤脱给我 … 我把玩一下就会更兴奋嘛 … ” </w:t>
      </w:r>
    </w:p>
    <w:p>
      <w:r>
        <w:t xml:space="preserve">“ 真烦 … ” 她吐出肉棒 , 啐了我一个白眼小倩果真移了移屁股 , 从裙摆底下脱出她的内裤交给我 , 整个过程中嘴巴可都没离开阴茎ㄛ“ 啊 ~~~~ 真是香啊 ! ” 我嗅着温热潮湿的小内裤 , 发出赞叹果然 , 让一阵恼人的体香冲进脑门 , 快感直充全身上下 , 阴茎也瞬间勃大敏感 , 腰眼酸麻 , 精关大开 , 精液 “ 噗 ~~ 噗 ~~ 噗 ~~ ” 的 , 全部冲进小倩的喉咙里头“ 呜 ~~ 呜 ” 小倩皱眉头 , 将我的子孙兵 （ 精液 ） 全部都吃进肚子里 , 还不忘帮我吸干舔净的做清洁工作“ 怎麽样 … 很舒服吧 ! … 剩下的脏东西 , 你就自己清一清啰 … ” </w:t>
      </w:r>
    </w:p>
    <w:p>
      <w:r>
        <w:t xml:space="preserve">看着我狼狈不堪的模样 , 抢回自己底裤穿回身上 , 从口袋掏出一包湿纸巾 , 丢给我自己处理善后 , 她扭着腰肢 , 摇摇摆摆的走出库房自此以后 , 我与小倩的感情日渐精进 , 通常在上班时间之内 , 大约会跟她嬉戏个三次四次 , 爲了怕被人发现 , 时间都会控制在四十分锺内结束 , 尽量做到神不知鬼不觉的地步 , 在同事眼中 , 我们就像一对姐弟般要好 , 小倩一改对人不苟言笑的态度 , 变得活泼大方 , 至于我ㄌ , 有小倩不时偷偷的PASS CASS , 业绩更是突飞猛进 , 马上变成公司的大红人小倩还是深爱自己的丈夫 , 爲了减轻心里头的负担 , 小倩一直不肯跟我上宾馆 , 也不准我将阴茎插入阴道 , 但是 , 如果只是提出手淫或口交的要求 , 对我是有求必应 , 马上跟着我躲在公司库房里忘情嬉戏小倩说她非常惊讶 , 我对她有无穷尽的欲望 , 让她感受到 “ 性福 ” 与快乐 , 尤其我做爱不急躁 , 前戏花样多 , 肯花时间慢慢的撩起她性欲 , 小倩最喜欢我将她抱进怀里 , 让我将手伸进裙子里爱抚 , 手指夹着小巧阴核磨擦 , 帮她小小手淫一番就很心满意足 , 我每回玩起穴来愈罢不能 , 非要掏弄二十几三十时分锺才肯罢手 , 每每令她全身痉挛的喷潮不止 , 这种销魂的滋味 , 下体往往一整天都无法平复 , 阴道就会湿濡濡一整天小倩逐渐体会到偷情的乐趣 , 尤其更爱我对她的口交 , 敏感的阴核被我放进嘴里 , 温柔绵密的啃噬着 , 舌头温柔地扫遍阴唇内每一个脚落 , 每一回口舌拨弄 , 都挑逗着她最敏感的神经 , 她高潮来得急又快 , 高潮一波未平一波又来袭 , 在狂烈的摇摆下享受高潮叠起的美妙滋味 , 小倩每一回都达到魂然忘我的地步被小倩吹喇叭 , 更是一种至高无上的享受 , 跑了一整天的业务 , 阴茎难免有些气味 , 龟头上面有些的耻诟 , 她却一点都不介意 , 把阴茎当成宝物捧在手心上 , 快乐的帮我吹起性爱乐章 , 她对着我最敏感地带又吸又套 , 或轻或柔 , 忽快忽慢 , 用舌尖舔食阴茎每一寸表面 , 帮助你达到高潮的巅峰 , 然后咽下你全部的 “ 精华液 ” </w:t>
      </w:r>
    </w:p>
    <w:p>
      <w:r>
        <w:t xml:space="preserve">如果你们问我 “ 女人什麽时候最美 ” , 我会说 “ 当小倩在帮我吹喇叭时 , 那种认真的神态最美 ” , 唯一可惜的是 ~~~ 她舍不得让我射精出来 ~~~问她爲什麽 , 小倩她说 “ 你们男人ㄚ … 射精出来 … 爽过后 , 今天就不会再来找我玩啦 … ” </w:t>
      </w:r>
    </w:p>
    <w:p>
      <w:r>
        <w:t xml:space="preserve">就是这个原因 , 在我对她的口舌服务之后 , 该轮到小倩帮我口交时 , 她都不肯舔超过十分锺 , 故意让我憋不住难受 , 她认爲唯有这样 , 我才会无时无刻想着她 , 才会不停的想追逐她 , 小倩这招术真高明 , 帮她手淫三次 , 外加口舌服务二次 , 才肯换得在她 ' 口内爆浆 ' 一次 , 害得我一整天都要拼命取悦她 , 一再哀求她 , 她才肯跟我进库房嬉戏当然啰 , 我也会好奇小倩与她丈夫间的性生活 , 爲了套出内幕 , 只好先出卖跟自己女友的性爱内容 , 换取我对她的了解 , 经过几次的聊天谈心后 , 我归纳出了几个结果原来 , 小倩的丈夫年龄大了她8岁 , 在生活上的照顾 , 也算是无微不至 , 只是因爲个性比较严肃木讷 , 让她缺乏新鲜感 , 加上正值创业的紧要关头 , 时场工作忙碌而冷落了娇妻 , 可能因丈夫年纪大体力有所不支 , 小倩对于每个月只有三四次的性生活感到有些遗憾说来好笑 , 小倩跟丈夫的性生活既无聊且公式化 , 大概先接吻三秒锺 , 爱抚胸部三十秒 , 抚摸阴阜三分锺 , 然后再插入三分锺结束 , 小倩婚前曾经交往过一个男朋友 , 在 “ 性 ” 方面带给她多彩多姿的美妙人生 , 再经过跟丈夫比较之后 , 当然不免有些抱怨这样和谐美满的性生活 , 就在我正牌女友妍妍回来后 , 稍稍起了变化那天中午 , 我陪着刚回国门的妍妍吃饭 , 顺便诉说这段日子以来对她的百般思念 （ 恶 ） , 不巧被小倩知道了 （ 听说她在公司附近大街小巷的拼命找我 ）“ 阿进 … 去库房帮我擡架子好吗 … ” 小倩在打暗号啰 , 我只有跟着走啦一进到库房里 , 小倩坐在位子上 , 居然一直对着我媚笑 , 左手拉着我的领带 , 右手食指对着我勾啊勾 , 模样真有说不出的风骚“ 阿进 … 中午去哪儿吃饭啊 …… ” 我因爲心虚 , 不敢回答经过一分多锺的沈默 , 小倩红着眼睛低声啜泣起来“ 小倩姐 … 别哭嘛 … ” 唉 ~~ 遇到爱哭的女生 , 我最没办法“ 阿进 … 你跟妍妍分手好吗 … 你有我了 … 还需要跟她再一起吗 ?? ” </w:t>
      </w:r>
    </w:p>
    <w:p>
      <w:r>
        <w:t>“ 你还不是已经有老公的人 … ” 我用力反驳着“ 那不一样啊 !! 我不管 … 你马上离开她 … ” 她开始起来啰“ 让我想想吧 !! ” 我也有脚踏二条船的打算“ 哼 ~~ 告诉你 … 如果你想要把我甩掉的话 … 我就马上撕破衣服 … 然后告你强 奸我 … 你看我敢不敢 …嘻嘻 … ” 小倩用坚定的口吻 , 逼我做决定 , 真让我惊出一身冷汗 ……她的眼睛放射出光芒 , 似乎看穿我内心的想法她看我不语 , 突然自动张开她的大腿根 , 露出没穿底裤的阴阜来 , 趁着我还摸不到头绪的时候 , 用力把我扯进她的腿弯处 , 两只雪白的脚踝挂在我肩膀 , 就如同我每次帮她口交的姿势 , 无比淫荡的看着眼前的猎物“ 现在 … 再帮姐 … 亲一亲 … 嗯 …” 她在我耳边呢喃着才说完 , 马上用双手把我的头拉近她 , 用力压向她的阴阜 , 双脚有如剪刀般 , 将我紧紧捆绑住 , 小倩毫无掩饰的阴阜 , 已经泌出咸香多汁透明的黏液 , 阴唇附近模糊成一片 , 发出蜜汁般慑人的气味 , 我被迫配合着她 , 将嘴堵上阴阜 , 伸长着舌头细细品尝着 ……“ 喔喔 ~~ 好爽啊啊 ~~ ” 小倩心满意足的发出娇酣“ 阿进 , 我明天刚好是安全期 … 老公下台中去参加科博展 , 家里头没半个人 … 我打算请一天的假 … 在家陪你一整天好吗 ?? … ” 在我尽心尽力爲她口舌服务的当下 , 她提出这样的要求“ 呜 ~~ 呜 ~~ ” 舌头正跟阴唇激烈纠缠 , 舍不得离开战场小倩舒服的仰躺在椅子上 , 如痴如醉的满脸风情 , 享受着女王般幸福滋味 … 可怜的我 …只能跪着 , 将头埋在她的腿弯 , 卖命的吞吐着舌头 ……想到无法拒绝她的要胁 , 原本是最让我迷恋的阴阜 , 突然变成了无底的深渊 , 吃在嘴里香甜滑嫩的津汁 , 一瞬间全部变了味 , 只剩下苦涩难以下咽 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