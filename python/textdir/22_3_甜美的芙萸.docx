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甜美的芙萸</w:t>
      </w:r>
    </w:p>
    <w:p>
      <w:r>
        <w:t xml:space="preserve">         即将入夜的时分，夕阳余晖仍微微照着街道，繁华的高雄市区内店家已陆陆续续点起灯火，准备迎接夜晚的客人。与大马路平行的静巷中座落着一间小学，从斑驳的外墙看得出历史已久。这天是周末，校门前的人行道上冷冷清清一个人也没有。阿立开着前一阵子才向父亲借钱购入的HONDA基本款跑车，暂停在离校门口最近的路边停车格上，没有熄火，似乎在等着谁。</w:t>
      </w:r>
    </w:p>
    <w:p>
      <w:r>
        <w:t>其实阿立住台南，开车到这里大约要一个小时，特地刮了胡子洗了车，把一向不修边幅的自己弄得稍微像样，可以想见阿立有多麽重视接下来的约会了。不过阿立外型非常不起眼，打扮得又一副宅男样，再怎麽努力也顶多给人乾乾净净的感觉，和俊美、帅之类的形容词完全扯不上一点关系。</w:t>
      </w:r>
    </w:p>
    <w:p>
      <w:r>
        <w:t>前面巷口转角有一位纤细高挑的年轻女性不急不徐走了过来，虽然黄昏光线有些昏暗，脸孔部分还有点模糊，但隐约感觉得出是美女。随着距离的接近，女性的身影也越来越清楚。她留着一头乌黑的长发，上身穿着清凉的水蓝色低胸紧身T恤，下面则是搭配灰黑色的迷你百折裙，和与炎热天气不那麽相符的黑色大腿袜，脚下则是看起来很舒适的帆布鞋。一双美腿又长又直又漂亮，胸前的白皙乳沟也非常迷人……阿立赶紧下车，向这个女孩招手。</w:t>
      </w:r>
    </w:p>
    <w:p>
      <w:r>
        <w:t>女孩看见阿立，加快脚步走了过来，昏暗的天色下，这才看见女孩标致的脸孔。</w:t>
      </w:r>
    </w:p>
    <w:p>
      <w:r>
        <w:t>虽然所谓的审美观是因人而异，但不管以什麽标准来看，这个女孩都绝对算是个美人。看来她也为了这个约会，礼貌性化了点淡妆的样子。她走近阿立，以柔软而略显低沈的嗓音说，「不好意思，我迟到了……」说完给了阿立一个甜蜜的微笑，算是道歉。</w:t>
      </w:r>
    </w:p>
    <w:p>
      <w:r>
        <w:t>阿立看到美女的微笑，心都快融化了，连忙对她说，「不会不会，我才刚到，先……先上车吧！」匆匆忙忙帮她把车门打开，让她上车，再体贴地关上门後，才绕回驾驶座上。阿立紧张得呼吸都急促起来，可以感觉自己的心脏正激烈快速跳动。</w:t>
      </w:r>
    </w:p>
    <w:p>
      <w:r>
        <w:t>「没想到你本人比视讯上还正……」</w:t>
      </w:r>
    </w:p>
    <w:p>
      <w:r>
        <w:t>吞吞吐吐勉强挤出一句话，讲完才惊觉自己暴露了色胚的真面目，阿立暗暗懊悔着。</w:t>
      </w:r>
    </w:p>
    <w:p>
      <w:r>
        <w:t>不过她只是大方的一笑，没有特别回应什麽，阿立为了化解尴尬，继续说，「对了，该怎麽称呼你呢？还是一样叫你芙萸？」「嗯……芙萸是我在聊天室用的昵称，打字在电脑萤幕上看起来不错，实际念出来应该不太顺口吧？不然，你叫我小芙好了。」小芙说着，她声音很小，要精神非常集中才不会听漏了。</w:t>
      </w:r>
    </w:p>
    <w:p>
      <w:r>
        <w:t>「好，那就叫你小芙……」真是超可爱又适合她的名字，阿立心里这样想。</w:t>
      </w:r>
    </w:p>
    <w:p>
      <w:r>
        <w:t>「那我还是叫你阿立吗？」小芙的声音虽然小，音色也不是特别甜美，却明显有一股嗲嗲的感觉，似乎是刻意的。</w:t>
      </w:r>
    </w:p>
    <w:p>
      <w:r>
        <w:t>「对对，叫我阿立就好，我本名是廖X立。」</w:t>
      </w:r>
    </w:p>
    <w:p>
      <w:r>
        <w:t>小芙把安全带拉过自己的胸前并扣好，原本就很挺的胸部被安全带压上乳沟後更显得突出，阿立看得吞了一下口水，差点没滴下来。</w:t>
      </w:r>
    </w:p>
    <w:p>
      <w:r>
        <w:t>小芙在阿立眼前挥了挥手，才把他的眼神拉回上面。「开车吧，不是说要找我一起去吃饭？」「喔，对对对，啊哈哈哈……」阿立深吸一口气想缓和一下情绪，却发现小芙身上传来好闻的香气，阿立虽然几乎想扑过去闻个够，还是克制住并终於缓缓将车子开上道路。</w:t>
      </w:r>
    </w:p>
    <w:p>
      <w:r>
        <w:t>他们决定要去那个前一阵子才开幕的百货公司，小芙推荐那里的美食街，选择很多，停车也方便。沿路上两人随意闲聊着，虽然是第一次见面，不过两人在网路上认识一阵子了，也很聊得来，甚至也用视讯做过更亲密的接触……这天是假日，交通却比想像中拥挤，到了目的地的时侯已经天黑了，正值用餐时间美食街的客人逐渐多了起来，阿立和小芙运气很好，碰巧遇到刚吃饱准备离开的一对情侣，那个男生离开前偷偷瞄了小芙白皙的乳沟好几眼，最後还是被女友发现而捏了他一把。其实找位置的过程中小芙不断被其他人行注目礼，而且，大部分是男性。小芙这位正妹和外在条件普通的阿立走在一起，让他很得意。</w:t>
      </w:r>
    </w:p>
    <w:p>
      <w:r>
        <w:t>阿立吃了小芙推荐的日式套餐，小芙说她完全不饿，为了不辜负阿立请客的热情，点了杯日式抹茶陪他边聊边吃，然後两人到百货公司楼上随意乱逛，当作饭後的散步。</w:t>
      </w:r>
    </w:p>
    <w:p>
      <w:r>
        <w:t>逛到人不多的楼层，小芙以不被人听得见的音量问，「你说你之前没有和伪娘约会过吗？」「唔……没有耶，你是第一个。」他们现在的对话如果被旁边那个偷瞄小芙美腿的男生听到，大概会吓死。</w:t>
      </w:r>
    </w:p>
    <w:p>
      <w:r>
        <w:t>没错，小芙是男的……生理上。</w:t>
      </w:r>
    </w:p>
    <w:p>
      <w:r>
        <w:t>不过，「他」喜欢打扮成女生，可能长相清秀身材又纤细，小芙化了妆戴上假发，比大部分真正的女生还漂亮。虽然仔细看还是能清楚看到喉结，不过因为脸蛋太标致了，没有人会注意到那个不太明显的男性特徵，何况，也真的有些女生有喉结。</w:t>
      </w:r>
    </w:p>
    <w:p>
      <w:r>
        <w:t>目前社会有很多性向特殊的人，小芙自称「伪娘」，严谨的定义应该算是CD （Cross dresser 变装者），但并不是变性人。简单地说，阿立身上有的东西小芙也都有，换下女装拿掉假发卸了妆，小芙会变回一般的男生。</w:t>
      </w:r>
    </w:p>
    <w:p>
      <w:r>
        <w:t>阿立带着小芙继续在百货公司闲逛，心里开始盘算如何进行下一步。</w:t>
      </w:r>
    </w:p>
    <w:p>
      <w:r>
        <w:t>他回忆起和小芙认识的过程。</w:t>
      </w:r>
    </w:p>
    <w:p>
      <w:r>
        <w:t>……</w:t>
      </w:r>
    </w:p>
    <w:p>
      <w:r>
        <w:t>阿立交往过一个女友，也和女友发生过性关系，不过个性不合发生了几次激烈的争吵，两个人都冷静下来仔细考虑过之後，平和地分手了，分手後阿立迷上网路的视讯聊天室。（不是花钱买点数让对方脱衣服那种收费的视讯聊天室，是免费、男女双方随自己喜好选择对象聊天的那种）很多人以为视讯聊天室的女生都是恐龙等级的丑女，不然就是胖妹。其实只要肯花时间等待，主动积极地一个一个尝试，会发现聊天室中也不乏美女。试探过程不能太急躁，记取失败经验，阿立也慢慢抓到一些诀窍了，不但能耐心地找到外在条件还不错的女孩，也逐渐懂得怎麽逗弄这些正妹，因而有过好几次愉快的视讯网爱经验。</w:t>
      </w:r>
    </w:p>
    <w:p>
      <w:r>
        <w:t>阿立第一次看到小芙，是在公开频道上，照理说小芙这种水准的正妹，应该一上公开视讯频道就会被狼群的讯息困住的，不过当时已经是淩晨3点多，聊天室的人非常少，让小芙有机会看到阿立传来的讯息。</w:t>
      </w:r>
    </w:p>
    <w:p>
      <w:r>
        <w:t>由於是公开频道，为避免不必要的麻烦，小芙并没有把漂亮的脸蛋整个露出来，不过即使只看到那涂上唇蜜的小巧翘唇和瓜子脸的纤秀下巴，也够吸引人的了，更何况小芙只穿着一件薄透的细肩带低胸连身睡衣，露出白皙乳沟足以让男人们立刻产生生理反应。</w:t>
      </w:r>
    </w:p>
    <w:p>
      <w:r>
        <w:t>阿立心想，三更半夜不睡觉穿这麽少又爱给人看，看来也是个小骚货，根据他以往的经验，他决定这样试试看……超有力阿立：妹妹你好正，看到你漂亮的乳沟我都硬了，奶子很挺喔～～（过了半分钟）甜美的芙萸：谢谢！</w:t>
      </w:r>
    </w:p>
    <w:p>
      <w:r>
        <w:t>喔？有回应了。阿立心想，那接下来没问题了。</w:t>
      </w:r>
    </w:p>
    <w:p>
      <w:r>
        <w:t>阿立自信满满地拉下裤子，露出已经勃起的阴茎，把电脑上的视讯镜头往下压对着那里，然後用滑鼠点选，邀请「甜美的芙萸」观看自己的视讯。</w:t>
      </w:r>
    </w:p>
    <w:p>
      <w:r>
        <w:t>》》***甜美的芙萸同意观看***</w:t>
      </w:r>
    </w:p>
    <w:p>
      <w:r>
        <w:t>阿立一边继续看芙萸的视讯画面，注意她的反应和表情，一边稍微用手套弄，让自己的肉棒更加硬挺。只见芙萸似乎微微一惊，然後脸颊羞红起来……甜美的芙萸：好……好大！</w:t>
      </w:r>
    </w:p>
    <w:p>
      <w:r>
        <w:t>是的，阿立的长处，就是那惊人的巨根，网路聊天室的妹妹们看了，个个脸红心跳。</w:t>
      </w:r>
    </w:p>
    <w:p>
      <w:r>
        <w:t>阿立看到芙萸的反应很得意，恨不得马上约她出来让她嚐嚐巨根的滋味，不过，他知道这时候不能急，故作镇定，慢慢才冷淡地回覆。</w:t>
      </w:r>
    </w:p>
    <w:p>
      <w:r>
        <w:t>超有力阿立：嗯</w:t>
      </w:r>
    </w:p>
    <w:p>
      <w:r>
        <w:t>阿立想看她会不会主动，结果……</w:t>
      </w:r>
    </w:p>
    <w:p>
      <w:r>
        <w:t>甜美的芙萸：怎麽硬成这样？</w:t>
      </w:r>
    </w:p>
    <w:p>
      <w:r>
        <w:t>芙萸主动回应了，这是个好的进展。</w:t>
      </w:r>
    </w:p>
    <w:p>
      <w:r>
        <w:t>超有力阿立：因为我在看你啊，你真性感……</w:t>
      </w:r>
    </w:p>
    <w:p>
      <w:r>
        <w:t>甜美的芙萸：呵呵</w:t>
      </w:r>
    </w:p>
    <w:p>
      <w:r>
        <w:t>甜美的芙萸：不过，先跟你说，我不是真的女生喔！</w:t>
      </w:r>
    </w:p>
    <w:p>
      <w:r>
        <w:t>欸？！这次换阿立吃惊了。</w:t>
      </w:r>
    </w:p>
    <w:p>
      <w:r>
        <w:t>超有力阿立：真的假的？？你说你是伪娘吗？</w:t>
      </w:r>
    </w:p>
    <w:p>
      <w:r>
        <w:t>的芙萸：对</w:t>
      </w:r>
    </w:p>
    <w:p>
      <w:r>
        <w:t>阿立在网路视讯聊天室混一阵子了，几乎随时都有几个这种男扮女装的家夥在聊天室出没，伪娘、CD、TS、三性之类的名词早就不陌生，为了不被搞混甚至还 google 搜寻过定义。之前是不会想要跟『他们』搭讪啦，不过眼前的这个……再怎麽看都是女生啊！</w:t>
      </w:r>
    </w:p>
    <w:p>
      <w:r>
        <w:t>超有力阿立：那你身材也未免太好了，不要告诉我那麽挺的奶子是天生的，欸？你该不会有隆过还是吃什麽药吧？</w:t>
      </w:r>
    </w:p>
    <w:p>
      <w:r>
        <w:t>甜美的芙萸：没有耶，我没有打针吃药也没有动手术，这个纯粹是用垫的。</w:t>
      </w:r>
    </w:p>
    <w:p>
      <w:r>
        <w:t>芙萸说完用手指轻轻戳了一下自己微露的北半球，看起来超软超有弹性的，男人的平胸到底怎样才能垫出这种迷人的立体线条，阿立觉得简直不可思议，开始怀疑芙萸是不是货真价实的女生，只是假装伪娘乱掰一通。不过，这样做到底有什麽好处啊？应该没人这麽无聊吧……阿立不是同性恋，看着芙萸的视讯画面，肉棒却依然直直挺立着，甚至还更硬了一点。生理上的诚实反应让阿立逐渐发现，他对这麽漂亮的伪娘可能完全不抗拒，说不定，还愿意跟她更进一步。</w:t>
      </w:r>
    </w:p>
    <w:p>
      <w:r>
        <w:t>超有力阿立：你真迷人，介意让我看着你打手枪吗？</w:t>
      </w:r>
    </w:p>
    <w:p>
      <w:r>
        <w:t>甜美的芙萸：嗯，只要你不介意我是伪娘就好了，不过，知道你这样做会让我有点害羞……阿立仔细看着芙萸的视讯画面，果然脸颊更羞红了一点，好可爱啊，不做女生真的太可惜了。</w:t>
      </w:r>
    </w:p>
    <w:p>
      <w:r>
        <w:t>超有力阿立：有点想看你的脸耶，你愿意露脸吗？</w:t>
      </w:r>
    </w:p>
    <w:p>
      <w:r>
        <w:t>甜美的芙萸：现在在公开频道不太方便，你等一下……甜美的芙萸：还是你有MSN吗？</w:t>
      </w:r>
    </w:p>
    <w:p>
      <w:r>
        <w:t>阿立很快地和芙萸交换了MSN帐号，然後互相加入好友。MSN的好处是，视讯画面比聊天室大，又没有其他人打扰，这样方便多了。两人用文字互丢了一些讯息，确认彼此是谁之後，各自离开了聊天室，改以MSN传讯。</w:t>
      </w:r>
    </w:p>
    <w:p>
      <w:r>
        <w:t>阿立点选MSN的视讯语音聊天功能，邀请芙萸加入聊天，芙萸同意了。经过一些必要的连线程序，两人终於再度透过网路视讯看到彼此，不同的是，芙萸不再是在人人可看见的公开频道上，现在的芙萸，只有阿立一个人看得见。</w:t>
      </w:r>
    </w:p>
    <w:p>
      <w:r>
        <w:t>芙萸慢慢把镜头往上拉起，让自己的脸出现在画面中……阿立看了倒吸一口气，好……好美！</w:t>
      </w:r>
    </w:p>
    <w:p>
      <w:r>
        <w:t>薄施脂粉的瓜子脸，一双大眼睛好像在微笑一样有着恰当的外形线条，双眼皮长睫毛，立体而直挺的鼻子，微微上扬翘起的小巧双唇，好像为了掩饰身分而戴着一副黑框没有镜片的眼镜，但掩饰不了那秀气极了的美貌。额头前覆盖着整齐的浏海，一头直长发随意地披在肩膀上，很简单俐落的发型。</w:t>
      </w:r>
    </w:p>
    <w:p>
      <w:r>
        <w:t>芙萸对着镜头甜甜地微笑了一下，然後再把镜头往後推，让上半身和脸整个进入镜头范围内。</w:t>
      </w:r>
    </w:p>
    <w:p>
      <w:r>
        <w:t>阿立看得心中真的只能用小鹿乱撞来形容了。看看自己的显示画面，肉棒因为太兴奋正在微微颤动着，忽然心想，人家都大方露脸了，我却只露个鸟未免也太没礼貌了吧，因此也把镜头上调，让芙萸也看看自己的脸。</w:t>
      </w:r>
    </w:p>
    <w:p>
      <w:r>
        <w:t>阿立知道自己完全不帅，露脸很可能是不智的作法，但面对芙萸的那种特殊气质，让他不想隐藏真实的自己。</w:t>
      </w:r>
    </w:p>
    <w:p>
      <w:r>
        <w:t>不过芙萸看了阿立的真实面貌後，并没有立即关掉视讯、断线、逃之夭夭，依然抱持微笑，轻轻地在键盘上打字，不一会儿，讯息传了过来。</w:t>
      </w:r>
    </w:p>
    <w:p>
      <w:r>
        <w:t>芙萸：看到你了 ^_^</w:t>
      </w:r>
    </w:p>
    <w:p>
      <w:r>
        <w:t>芙萸：不过从脸完全没办法想像下面会那麽雄伟，呵呵～阿立：你没有语音？嗯，我是说，麦克风和耳机？</w:t>
      </w:r>
    </w:p>
    <w:p>
      <w:r>
        <w:t>芙萸：有是有，但不太习惯用讲的……</w:t>
      </w:r>
    </w:p>
    <w:p>
      <w:r>
        <w:t>阿立：没关系，打字也可以</w:t>
      </w:r>
    </w:p>
    <w:p>
      <w:r>
        <w:t>阿立：你长得好正喔！！</w:t>
      </w:r>
    </w:p>
    <w:p>
      <w:r>
        <w:t>芙萸或许很常听到类似的赞美，但阿立这样说还是让她害羞地笑了，那个笑容看起来非常迷人。</w:t>
      </w:r>
    </w:p>
    <w:p>
      <w:r>
        <w:t>阿立：可以请你站起来转一圈让我欣赏一下吗？</w:t>
      </w:r>
    </w:p>
    <w:p>
      <w:r>
        <w:t>芙萸倾着头稍微思考一下，接着站起来。阿立看到那件细肩带连身睡衣裙摆非常短，大概只能遮住屁股的程度，一双修长美腿穿着黑色蕾丝大腿袜。芙萸慢慢地原地转了一圈，转到背面时裙摆微微飘了起来，浑圆的翘臀似乎有瞬间曝光了，那是……非常美的臀部，阿立看得越来越硬，忍不住用手开始套弄着肉棒，在芙萸面前打起手枪。</w:t>
      </w:r>
    </w:p>
    <w:p>
      <w:r>
        <w:t>芙萸转了一圈之後就坐回椅子上。</w:t>
      </w:r>
    </w:p>
    <w:p>
      <w:r>
        <w:t>芙萸：如何？</w:t>
      </w:r>
    </w:p>
    <w:p>
      <w:r>
        <w:t>阿立暧昧地笑了一下。</w:t>
      </w:r>
    </w:p>
    <w:p>
      <w:r>
        <w:t>阿立：干！你没穿内裤对不对？小骚货……</w:t>
      </w:r>
    </w:p>
    <w:p>
      <w:r>
        <w:t>阿立加速套弄起来……</w:t>
      </w:r>
    </w:p>
    <w:p>
      <w:r>
        <w:t>阿立电脑显示芙萸的视讯画面中，桌面上的水杯旁其实一直有一团黑色模糊的东西，可能是衣物之类的，阿立原本不是很在意。不过芙萸听到阿立这样说之後，就把那团东西拿起来展示给阿立看，是一件性感的黑色蕾丝小丁。看来是芙萸原本还穿着的，不知道什麽时候悄悄脱下来了……芙萸：嗯，刚刚脱掉的，你看得出来啊？</w:t>
      </w:r>
    </w:p>
    <w:p>
      <w:r>
        <w:t>阿立心想，这个伪娘好骚，这样比跟真的女生玩还刺激，真过瘾……阿立：哼哼，你真乖，还知道要先脱好内裤。那我等等干你就很方便了……芙萸：呵，要跟我讯爱？</w:t>
      </w:r>
    </w:p>
    <w:p>
      <w:r>
        <w:t>「阿立……阿立！你在发什麽呆啊？」</w:t>
      </w:r>
    </w:p>
    <w:p>
      <w:r>
        <w:t>正回忆到精彩部分的时候，阿立被小芙的声音拉回现实。</w:t>
      </w:r>
    </w:p>
    <w:p>
      <w:r>
        <w:t>「喔，啊，没有啦，哈哈哈……」</w:t>
      </w:r>
    </w:p>
    <w:p>
      <w:r>
        <w:t>「看你一副心虚的样子，一定在想很邪恶的事。」「你会读心术喔？这样都被你看出来，好啦，我只是在想你逛街逛这麽久腿也酸了吧？我是不是该带你去个地方放松『休息』一下……」小芙当然听得出阿立强调『休息』两个字的弦外之音，她羞红着脸停顿了几秒，才用很小的声音回答，「……是喔，好……好啊，由你作主罗。」看来小芙答应今天的约会，早就做好更进一步的心理准备了。阿立压抑着心中的兴奋，鼓起勇气牵起小芙的手，走向停车场。</w:t>
      </w:r>
    </w:p>
    <w:p>
      <w:r>
        <w:t>不久，两人驱车来到一间雅致的汽车旅馆，开了一间房。</w:t>
      </w:r>
    </w:p>
    <w:p>
      <w:r>
        <w:t>「要……要先洗个澡吗？」阿立紧张地问。</w:t>
      </w:r>
    </w:p>
    <w:p>
      <w:r>
        <w:t>小芙没有正面回答阿立的问题，害羞地反问，「你有准备套子吗？」「有，当然。」「那，等等做爱的时候有些我个人的原则我要先跟你说清楚。」「喔，好！」「第一、可以脱我的衣服，但不能脱胸罩。如果你不介意，我想穿着衣服。」「好，我不介意。」小芙从随身包包拿出一小瓶润滑液，「第二、插入时请使用套子和润滑液。」</w:t>
      </w:r>
    </w:p>
    <w:p>
      <w:r>
        <w:t>「好。」</w:t>
      </w:r>
    </w:p>
    <w:p>
      <w:r>
        <w:t>「第三、当我……」不等小芙的话说完，阿立忍不住过去抱着小芙强吻她。</w:t>
      </w:r>
    </w:p>
    <w:p>
      <w:r>
        <w:t>一开始小芙还轻轻抵抗着，但也许是阿立的亲吻太厉害，小芙的身体慢慢放软了下来。阿立一边吻一边把小芙扑倒在床上，一双大手开始隔着水蓝色低胸紧身T恤揉捏她的乳房。</w:t>
      </w:r>
    </w:p>
    <w:p>
      <w:r>
        <w:t>「好软……」阿立心想，这摸起来还蛮像真的胸部的。阿立用身体压着小芙，离开小芙的双唇，看着她喘息的姿态。</w:t>
      </w:r>
    </w:p>
    <w:p>
      <w:r>
        <w:t>「你第一点第二点那样说明原则的样子好可爱，害我忍不住吻你。」阿立一边说，一边玩弄小芙的奶子，让小芙呼吸越来越急促，终於忍不住微微呻吟了出来。小芙的呻吟声音非常甜美，比大部分的女生呻吟还好听，阿立听得越来越兴奋，肉棒逐渐硬了起来。</w:t>
      </w:r>
    </w:p>
    <w:p>
      <w:r>
        <w:t>阿立右手慢慢往下摸，伸入小芙的迷你裙裙底，一下子就隔着小小的蕾丝内裤摸到一根硬硬的条状物体。阿立不经小芙同意，好奇地将小芙的蕾丝内裤整件拉了下来，一根白皙直挺的鸡巴立即弹了出来。阿立把小芙的短裙掀开，看着她的鸡巴。</w:t>
      </w:r>
    </w:p>
    <w:p>
      <w:r>
        <w:t>「不小呢……」阿立轻轻抚弄着小芙的鸡巴。小芙的肉棒确实不算太小，不过和阿立的巨根比较起来，只能算是小可爱。</w:t>
      </w:r>
    </w:p>
    <w:p>
      <w:r>
        <w:t>「啊～不要这样摸啦……啊……」小芙娇羞地呻吟着，身体微微的扭动着，不过很明显她越来越兴奋，白皙的鸡巴已经高高翘了起来，前端甚至渗出一些透明的液体。</w:t>
      </w:r>
    </w:p>
    <w:p>
      <w:r>
        <w:t>阿立快速把自己的牛仔裤和内裤脱掉，露出凶狠的巨大阴茎，翻过身躺在床上，把小芙的头往下压……小芙开始乖巧地舔起阿立的巨根，阿立从来没被拥有这麽可爱脸蛋的妹妹舔过，虽然她是个伪娘，但视觉上完全看不出来。除了舔，小芙还亲吻肉棒上的每一个部位，包括阴囊和睾丸，舒服得让阿立倒抽两口气。接下来小芙更是大方地把肉棒整根含进口中，进进出出吞吐着，一边含小舌头还一边在口中翻搅。</w:t>
      </w:r>
    </w:p>
    <w:p>
      <w:r>
        <w:t>小芙口交的技术实在精湛，阿立很快就有想插入的冲动了。</w:t>
      </w:r>
    </w:p>
    <w:p>
      <w:r>
        <w:t>「小芙，你好会含鸡巴喔，超舒服的。接下来换我让你爽一下了，把润滑液给我……」阿立快速带上保险套，并在自己粗大黑亮的鸡巴上涂满润滑液，然後把小芙翻过来趴着，屁股弄高，用肉棒抵着她的粉红色小菊花。</w:t>
      </w:r>
    </w:p>
    <w:p>
      <w:r>
        <w:t>「阿立……你……你要温柔一点喔……你……你太大了……」小芙尽最後的努力哀求着，虽然她知道这个时候说什麽都无法阻止阿立了。</w:t>
      </w:r>
    </w:p>
    <w:p>
      <w:r>
        <w:t>「嗯……」阿立稍微用力往前顶。</w:t>
      </w:r>
    </w:p>
    <w:p>
      <w:r>
        <w:t>「啊～～～～～」因为实在太粗大，小芙还是忍不住叫了出来。</w:t>
      </w:r>
    </w:p>
    <w:p>
      <w:r>
        <w:t>阿立扶着小芙的纤腰，把鸡巴一寸一寸插入，直到最深处。小芙从来没有被这麽粗大的巨物进入过，她感觉到直肠的肉壁被撑开，直到两人之间完全没有缝隙。</w:t>
      </w:r>
    </w:p>
    <w:p>
      <w:r>
        <w:t>「马的小芙你的肉穴超紧的，好爽～」阿立忍不住赞叹着。</w:t>
      </w:r>
    </w:p>
    <w:p>
      <w:r>
        <w:t>「阿立……你……你好粗……人家整个被撑开了啦～」「嘿嘿……我还没开始动呢，别急，要来了喔……」阿立开始慢慢抽送巨大的肉棒，还好刚刚涂了够多的润滑液，否则小芙柔嫩的菊穴可能无法承受。</w:t>
      </w:r>
    </w:p>
    <w:p>
      <w:r>
        <w:t>「啊～～啊……」小芙除了淫叫之外，已经没有余力再做其他反应。</w:t>
      </w:r>
    </w:p>
    <w:p>
      <w:r>
        <w:t>「你被干的叫声好好听喔，真可爱呢……」阿立故意在小芙耳边说着，让小芙更加害羞，屁眼不由自主地夹的更紧。</w:t>
      </w:r>
    </w:p>
    <w:p>
      <w:r>
        <w:t>阿立继续抽送了两三百下，才把肉棒抽出来休息，此时小芙的粉红色屁眼已经被干得合不起来，随着喘息开闭着。阿立把小芙翻过来仰躺在床上，将她修长漂亮的双腿擡到自己的肩膀上，将肉棒重新对准菊穴，用力捅进去！</w:t>
      </w:r>
    </w:p>
    <w:p>
      <w:r>
        <w:t>「啊～～～～～」小芙发出一声长长的惨叫，但接下来随着阿立的抽送，小芙的呻吟越来越甜美。</w:t>
      </w:r>
    </w:p>
    <w:p>
      <w:r>
        <w:t>「啊～啊啊……超舒服的……」</w:t>
      </w:r>
    </w:p>
    <w:p>
      <w:r>
        <w:t>被阿立用力捅进屁眼之後，小芙白皙直挺的肉棒就整个软了下来，阿立觉得有趣，一边干一边用手去玩弄小芙的肉棒，不玩还好，一玩小芙整个扭动起来，小菊穴一阵一阵收缩着，肉棒也越来越硬。</w:t>
      </w:r>
    </w:p>
    <w:p>
      <w:r>
        <w:t>「不要……啊……不要玩人家那里啦……会射出来的……」小芙用楚楚可怜的表情哀求着，不过这种可爱的表情对阿立来说简直是催情剂，让他变本加厉地玩弄小芙的白皙肉棒，加快套弄的速度。</w:t>
      </w:r>
    </w:p>
    <w:p>
      <w:r>
        <w:t>「停……我不行了啦……停下来……会……会死掉……会喷出来的啦……」阿立听得越来越亢奋，下半身也越干越用力，一股射精的感觉冲上脑门。</w:t>
      </w:r>
    </w:p>
    <w:p>
      <w:r>
        <w:t>「喔喔喔～～～小芙……我也快要射了，让我们一起高潮吧……」「啊啊啊～～～～」小芙的身体突然强烈抖动，从白皙直挺的肉棒的前端往空中射出一道一道的乳白液体，因为阿立还在用力抽插，小芙喷出的精液无法固定方向喷得到处都是，而大部分是喷到自己漂亮的脸蛋上。阿立看到这种淫靡的景象，忍不住精关一松，也全部射进套子里，巨大的阴茎因为射精的肌肉收缩在小芙菊穴内强烈颤动，让小芙受到双重刺激，几乎要昏了过去。</w:t>
      </w:r>
    </w:p>
    <w:p>
      <w:r>
        <w:t>过了许久，阿立才依依不舍拔出肉棒，和小芙一起躺在床上喘息。</w:t>
      </w:r>
    </w:p>
    <w:p>
      <w:r>
        <w:t>「实在太刺激了……」阿立心想，这个伪娘又漂亮又骚，就算和其他真正的女生摆在一起比较，也已经算是极品了。</w:t>
      </w:r>
    </w:p>
    <w:p>
      <w:r>
        <w:t>小芙静静地起身，到浴室去把身上的精液弄乾净，换了另一套乾净的衣服，补了点妆，才又走出来。在小芙出来之前，阿立已经把保险套丢掉，自己用面纸清理乾净了，穿好衣服正无聊地打开大萤幕的电视胡乱转台看着。</w:t>
      </w:r>
    </w:p>
    <w:p>
      <w:r>
        <w:t>阿立张大眼睛看着小芙，她换了一件碎花的细肩带小洋装，比刚刚的打扮更清新秀丽。小芙坐到阿立身边，侧过头去和他吻了起来，当阿立用大手轻轻攀上小芙的胸部时，小芙才把他轻轻推开。</w:t>
      </w:r>
    </w:p>
    <w:p>
      <w:r>
        <w:t>「不要再来了……」小芙微笑着抱怨说，「刚刚被你弄的痛死了，今天再做一次的话，我的那边会合不起来的……」「好啦，对不起嘛，还不是因为你太迷人了，我才忍不住干那麽用力，你刚刚还不是叫的很大声……」阿立故意调侃她。</w:t>
      </w:r>
    </w:p>
    <w:p>
      <w:r>
        <w:t>「人家忍不住嘛……」</w:t>
      </w:r>
    </w:p>
    <w:p>
      <w:r>
        <w:t>两人打情骂俏又吻了一阵子，小芙才说时间晚了，要阿立送他回原本那个约见面的国小门口。然後两人各自回家，结束美好的一晚。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