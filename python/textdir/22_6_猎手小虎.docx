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猎手小虎</w:t>
      </w:r>
    </w:p>
    <w:p>
      <w:r>
        <w:t xml:space="preserve">     几年前的事了……</w:t>
      </w:r>
    </w:p>
    <w:p>
      <w:r>
        <w:t>小虎的表哥阿进在XX市银河电子城开了一间电器店，小虎在家无所事事于是，去表哥阿进的店里打工，反正店里缺人，又是亲戚总的来说可以放心一些。</w:t>
      </w:r>
    </w:p>
    <w:p>
      <w:r>
        <w:t>经常和阿进出差购货，店里大部分时间是表嫂小芬主持大局，小虎的女朋友嘉桐帮忙（小虎的女友？已经同居两年了，这里不再交代如何认识了……）。</w:t>
      </w:r>
    </w:p>
    <w:p>
      <w:r>
        <w:t>1996年一个炎热的夏天。</w:t>
      </w:r>
    </w:p>
    <w:p>
      <w:r>
        <w:t>阿进“小虎，明天又要去打货了，你准备一下啊！”</w:t>
      </w:r>
    </w:p>
    <w:p>
      <w:r>
        <w:t>“好的，我看看……”小虎应着“阿进，明天你不是要去喝你兄弟的喜酒吗？”表嫂小芬提醒“我知道啊，明天是让小虎一个去就行了”阿进说“反正货很少，只是黄老板订了货不去不行”</w:t>
      </w:r>
    </w:p>
    <w:p>
      <w:r>
        <w:t>“啊？我自己去？”小虎“是啊！怕什么，二十几岁人不敢独自出门？”阿进说“嘻嘻！不是的，只是没有独自出过”小虎傻笑说着“好吧，就这么定了，明天上午我提款给你，照旧是搭老刘的车”</w:t>
      </w:r>
    </w:p>
    <w:p>
      <w:r>
        <w:t>第二天……</w:t>
      </w:r>
    </w:p>
    <w:p>
      <w:r>
        <w:t>“老刘！生意不错啊！快满客了。”小虎和车老板老刘打招呼“呵呵！好…好…好，第一个床铺是留给你的”（由于从XX市到广州去大约有七百多公里，客车大部分都有冷气空调、平铺，平铺一般是双人铺。在国内搭过长途车都应该知道吧！）</w:t>
      </w:r>
    </w:p>
    <w:p>
      <w:r>
        <w:t>小虎就躺在预订的那个靠近门口的下铺。</w:t>
      </w:r>
    </w:p>
    <w:p>
      <w:r>
        <w:t>哗！！今天真的很多人！满了满了，只剩下小虎这一铺还有一个位。</w:t>
      </w:r>
    </w:p>
    <w:p>
      <w:r>
        <w:t>“老刘，还有位吗？”车外传来甜甜的女声……</w:t>
      </w:r>
    </w:p>
    <w:p>
      <w:r>
        <w:t>小虎遁声一看，嘻！一个美女看来也是去广州打货的。嘻嘻！最好跟我睡一铺了……</w:t>
      </w:r>
    </w:p>
    <w:p>
      <w:r>
        <w:t>“哟！小萍，又去打货啊？”老刘认识她“位？有是有，只剩一个了你看行不行……”</w:t>
      </w:r>
    </w:p>
    <w:p>
      <w:r>
        <w:t>小萍上车看了看小虎，微微笑了笑“没关系啊！”</w:t>
      </w:r>
    </w:p>
    <w:p>
      <w:r>
        <w:t>☆☆☆炎夏的夜晚仍然很热，不过在车里要盖被子，冷气真好！</w:t>
      </w:r>
    </w:p>
    <w:p>
      <w:r>
        <w:t>小萍今天的打扮是紧身肚脐装上衣及紧身短裤，那美白的大腿让人想入飞飞。小虎和这美女同铺共卧，鸡巴一直都硬了又软，软了又硬。</w:t>
      </w:r>
    </w:p>
    <w:p>
      <w:r>
        <w:t>“如果能插进她小穴那就……”小虎胡思乱想，不能入眠“网上的色情小说公车骚扰会不会是真的呢？不过我‘不小心’碰到她的大腿……反正是‘不小心’的没关系吧！嘿嘿！”</w:t>
      </w:r>
    </w:p>
    <w:p>
      <w:r>
        <w:t>小虎好象很难睡的样子，碾来碾去。两人同盖的这一张被太小了，脚尖经常地接触，有时小虎屈脚时用膝盖有意地摸小萍的大腿上部。小萍仍然闭着眼睛睡得香呢！小虎开始用手在自己的大腿处好象是抓痒其实是用手背轻抚她的大腿……“嗯……”小萍翻了翻身侧身面向小虎一支脚扛在小虎的脚上，小虎吓了一跳，不敢乱动。</w:t>
      </w:r>
    </w:p>
    <w:p>
      <w:r>
        <w:t>“没有动静……”小虎看看小萍……太暗看不清“怎么她的呼吸沉重了？装睡哼哼……”小虎试探着用手轻轻抚摸着美腿，心跳急剧加速血液也加速，使小虎有点晕晕飘飘然的快感。小萍真的在装睡，她把扛在小虎身上的右脚向上移了一下，膝盖正好压住小虎硬得发胀的大鸡巴！小虎见是时机了一只手去拉她的手去摸自己的大鸡巴，另一只手在隔着裤摸索着她的下阴。小萍也是隔着裤子死死抓住大鸡巴不松手，鸡巴更硬了还有时一跳一跳的，小萍感觉到体内有一股热流通过阴道正要涌出体外小虎更不失时机，上下其手，左手已抻入肚脐装上衣在背部解开她的文胸扣，得到解放的大乳几乎是弹跳而出，左手抓住乳房满手的感觉……右手想从上面插入短裤直掠下阴，只是裤太紧了转而去解她的裤钮，只是这种牛仔短裤的钮扣太紧了，单手难以解开……小虎急了，用手指在裤管突破终两个手指进入了重区，在有限的空间轻揉着她的阴唇。小萍的上下快感使她忘记了同卧的是陌生人一只手仍抓住鸡巴并上下套弄，另一只手紧紧的抱住小虎，发烫的脸贴着小虎的脸，鼻子发出沉重、急速的呼吸声，热热的呼气喷着小虎的耳朵。</w:t>
      </w:r>
    </w:p>
    <w:p>
      <w:r>
        <w:t>小虎最终放弃了乳房，双手解开了裤钮，把牛仔短裤连同绵质内拉到膝下，右手中指在完全暴露的小穴缝处、阴核处摸擦着，热白的淫水喷在他的手指上，小萍的淫穴在剧烈地有规律地缩放。终于小虎的一根手指插进了阴道……</w:t>
      </w:r>
    </w:p>
    <w:p>
      <w:r>
        <w:t>“哦……”一声低沉充满满足的声被轰轰的车掩盖了只有他俩听到。</w:t>
      </w:r>
    </w:p>
    <w:p>
      <w:r>
        <w:t>小虎的手指开始抽插着，虽然车内很暗但两人在贴脸的距离还勉强看清对方的表情。只见小萍紧皱双眉、咬着下唇，不知是享受还是忍受！看来两样都有吧，要是发出声音让人发现了以后不用出来跑了……</w:t>
      </w:r>
    </w:p>
    <w:p>
      <w:r>
        <w:t>小虎左手掏出大鸡巴在黑暗中顺着右手的指引，向着小萍小穴的方向挺进。</w:t>
      </w:r>
    </w:p>
    <w:p>
      <w:r>
        <w:t>小萍早已忍不住那根插进阴道的手指在里面的翻搅及无规律的进出，当小萍的大腿根部碰到那火烫的龟头全身一震，身体向后退缩一些，毕竟双方都不算是认识，更不知对方的底细。小虎的龟头继续顶过去，小萍继续后退背部已经靠垫在车窗框上，退无可退了。</w:t>
      </w:r>
    </w:p>
    <w:p>
      <w:r>
        <w:t>小萍急了，用那略带急喘的娇声说“不行……嗯……不……嗯……脏……”</w:t>
      </w:r>
    </w:p>
    <w:p>
      <w:r>
        <w:t>脏？这也难怪的，现今社会什么人都有，如果他是经常去那色情场所的那种人，万一染着什么病就麻烦大了。小虎见进一步行动不能继续，虽然不甘心，唯有加紧上下的攻击。索性钻进被里，在黑暗中含住她的乳头吮吸着、轻呓着、旋舔着。乳头的刺激及勃起的阴蒂被手指似有意无意地撩拨，使她快感快到顶峰了，她仍然守着不能随便插入的防线……右手紧抱他的头按在自己的乳房上，左手又抓住鸡巴快速地套弄。</w:t>
      </w:r>
    </w:p>
    <w:p>
      <w:r>
        <w:t>小虎见她反应激烈了更加卖力地抽插并再插进一指，使小萍那个窄窄的阴道得到更多的充实，手指插尽抽出再插尽抽出，这样的长抽长插小萍已被推进了第一次高潮。</w:t>
      </w:r>
    </w:p>
    <w:p>
      <w:r>
        <w:t>“唔……呼……”小萍全身抽搐着阴道也有规律地收缩，右手更紧地抱着他的头，使得压迫在大乳房上的他几乎不能呼吸，左手也忽然不再套弄鸡巴，只是用尽全力地抓紧小虎那大阳具。这样的高潮并不是很好并不尽兴。在高潮中不能叫出声的小萍这样想着。</w:t>
      </w:r>
    </w:p>
    <w:p>
      <w:r>
        <w:t>“你到了？”小虎被窝钻出来对她悄地说着“嗯……”</w:t>
      </w:r>
    </w:p>
    <w:p>
      <w:r>
        <w:t>“可是我怎么办？来一次好不好？别怕我不是出去玩的那种人”</w:t>
      </w:r>
    </w:p>
    <w:p>
      <w:r>
        <w:t>“不……”小萍高潮持续中“我用手帮你吧……”</w:t>
      </w:r>
    </w:p>
    <w:p>
      <w:r>
        <w:t>“可是射脏了铺位怎么办？不能睡的哦”</w:t>
      </w:r>
    </w:p>
    <w:p>
      <w:r>
        <w:t>“不会的……有塑料袋嘛！”</w:t>
      </w:r>
    </w:p>
    <w:p>
      <w:r>
        <w:t>“……”小虎的点失望“只能这样了？”</w:t>
      </w:r>
    </w:p>
    <w:p>
      <w:r>
        <w:t>“你有套就行……”</w:t>
      </w:r>
    </w:p>
    <w:p>
      <w:r>
        <w:t>“？……用手吧……”</w:t>
      </w:r>
    </w:p>
    <w:p>
      <w:r>
        <w:t>小萍的手技还真不错，纤纤细指抓着鸡巴时快时慢地套弄起来，还不时用小拇指去刺激龟头。小虎的阳具更涨了，阵阵快感由龟头传入体内散布全身。</w:t>
      </w:r>
    </w:p>
    <w:p>
      <w:r>
        <w:t>汽车仍然在黑夜中狂奔，车上的其他人大多都在摇摇晃晃中沉沉入睡，唯在三个人在高度集中精神，三个人？当然除了小虎、小萍还有开车的司机。</w:t>
      </w:r>
    </w:p>
    <w:p>
      <w:r>
        <w:t>“喔……”快感从小虎的体内冲口而出，但是声音很小只有这两人听到。小虎也准备要到终点了龟头的暴涨、身体的抽搐“快……快……”</w:t>
      </w:r>
    </w:p>
    <w:p>
      <w:r>
        <w:t>突然，车停下了，车内的灯亮了。</w:t>
      </w:r>
    </w:p>
    <w:p>
      <w:r>
        <w:t>可惜小虎差一点到达高潮却被吓一跳半途中断，小萍也因此缩手回去不敢再碰他。</w:t>
      </w:r>
    </w:p>
    <w:p>
      <w:r>
        <w:t>“各位旅客，下车吃饭了，请把贵重物品带上。”老刘在车门口叫嚷着。</w:t>
      </w:r>
    </w:p>
    <w:p>
      <w:r>
        <w:t>原来是中途吃饭，车上的人全部都要下车锁上车门的。</w:t>
      </w:r>
    </w:p>
    <w:p>
      <w:r>
        <w:t>车已经在路边的快餐馆前停下，这种快餐馆是专门提供长途车以及赶路的货车中途吃饭之类的。一般来说生意人都是和车主很熟的，车费是包吃的反正司机他们是吃免费餐的，多几个人也没关系，餐馆老板除了免费餐给车主司机一行人之外，还要送烟以稳住这辆车以后还送旅客来吃饭，因为餐馆老板会狠砍旅客们。</w:t>
      </w:r>
    </w:p>
    <w:p>
      <w:r>
        <w:t>小虎、小萍赶快整理好衣服装成刚睡醒的样子跟着大家下车。小虎、小萍和另外三个生意人跟着老刘和司机上了这个十分简陋的餐馆二楼司机厅，大家坐在那里等上菜。</w:t>
      </w:r>
    </w:p>
    <w:p>
      <w:r>
        <w:t>小萍不知是怕羞还是心有鬼，隔着两个人坐离小虎。</w:t>
      </w:r>
    </w:p>
    <w:p>
      <w:r>
        <w:t>她觉得内裤湿湿的感觉不好受，站起来走去洗手间……</w:t>
      </w:r>
    </w:p>
    <w:p>
      <w:r>
        <w:t>小虎也装着好象很急的样子随尾跟去。</w:t>
      </w:r>
    </w:p>
    <w:p>
      <w:r>
        <w:t>洗手间是由一个门进去以后才左男右女的分作两间简单的单人厕所。</w:t>
      </w:r>
    </w:p>
    <w:p>
      <w:r>
        <w:t>小虎左看右看没人就闪到女厕门前，轻轻敲了敲门，门开了并没有反锁，小虎闪了进去关上门反锁，小萍马上抱住了他亲他，小虎的鸡巴早就硬得不得了，一手抱住小萍来个热吻，一手掏出鸡巴套弄自我安抚。</w:t>
      </w:r>
    </w:p>
    <w:p>
      <w:r>
        <w:t>“我很干净……”小虎想不要说些什么“我……你……你看……”</w:t>
      </w:r>
    </w:p>
    <w:p>
      <w:r>
        <w:t>小萍刚受了一个深长火热的吻，边喘着气边低头看——小虎肉红色的龟头很大充血得发光，看起来很健康“你……不行的……我已经有老公了……”小萍忽然清醒地说“……啊……”小虎一时也忙然了不知该说什么“那个……那个……”</w:t>
      </w:r>
    </w:p>
    <w:p>
      <w:r>
        <w:t>“他不会知道的……”小虎一时情急，胡乱的说“我……我……不是坏人，我真的爱你的……”（还不知道对方叫什么就真的爱人家了，真是的……）</w:t>
      </w:r>
    </w:p>
    <w:p>
      <w:r>
        <w:t>小虎口中胡乱可手中却不饶人，两根手指已经插入小萍的小穴去（小萍刚才在厕所擦内裤上的淫水还没穿好裤子小虎就来了），手指进进出出发出“啧…啧…”的声音。小萍知道这里仍然是危险地带，强忍着不敢叫出声……淫水已经顺着手指的间隙涌出来，她觉得全身发热、发软好象没的力气站的样子，这时她的意思已经被快感控制了，双手搭着小虎的脖子，张着嘴喘着沉重的粗气……小虎拧开了旁边的水龙头，把鸡巴伸过去冲洗以示干净。接着抽出手指把小萍转过身让她双手扶墙，把的裤子褪到膝下。由于被冷水冲过的鸡巴已不是很硬，套弄一下并把大龟头在她的肉缝上划来划去。这时的小萍已经很想要了，扭动这屁股想迎接鸡巴。</w:t>
      </w:r>
    </w:p>
    <w:p>
      <w:r>
        <w:t>“想不想？”小虎调戏地说“想……嗯……进…来吧……”小萍反而不怕羞，大大方方的。</w:t>
      </w:r>
    </w:p>
    <w:p>
      <w:r>
        <w:t>终于小虎的龟头在淫水泛滥的阴道口外磨了磨开始插入了，龟头进入了窄小的阴道口，继而给小萍带来的充实、压迫感……</w:t>
      </w:r>
    </w:p>
    <w:p>
      <w:r>
        <w:t>“吁……”小萍尽量地压低音量，好象积在内心的压迫从口呼出小虎在淫水的润滑下已经整根没入小穴并开始缓缓地抽送着，淫水被龟头的凸槽在抽送中一股一股的带出体外，顺阴茎流到小虎的卵袋，有的顺腿流下。</w:t>
      </w:r>
    </w:p>
    <w:p>
      <w:r>
        <w:t>“快……快……点……吁……”小萍喘着小虎也知道这里不能久战，加快了速度，双手也不闲着抓弄着双乳。只见小萍身体稍颤，已渗出汗水来，双目紧闭脸上发红发烫，紧咬下唇强忍着不叫出声。</w:t>
      </w:r>
    </w:p>
    <w:p>
      <w:r>
        <w:t>在这种刺激的环境下，小虎抽送了七八十下，知道快不行了，而小萍扶在墙上的双手忽然要抓墙的样子，肛门在有节奏地收放，阴道内也对小虎的阴茎一夹一放的。一股阴精喷在小虎那已顶到子宫口的龟头。</w:t>
      </w:r>
    </w:p>
    <w:p>
      <w:r>
        <w:t>“嗯！！……呵……”小萍已经到达高潮了，小虎在此时感到腰间一酸赶忙抽出，龟头刚离开小穴一股浓精已喷出，射在小萍的屁股上……</w:t>
      </w:r>
    </w:p>
    <w:p>
      <w:r>
        <w:t>两人整理好之后，先后回到餐厅吃饭。</w:t>
      </w:r>
    </w:p>
    <w:p>
      <w:r>
        <w:t>☆☆☆早上五点多，天仍很暗。</w:t>
      </w:r>
    </w:p>
    <w:p>
      <w:r>
        <w:t>已经到达广州了，车在XX停车场停下，旅客都下车各走各的，做生意的人也赶忙略作洗漱，准备去打货。</w:t>
      </w:r>
    </w:p>
    <w:p>
      <w:r>
        <w:t>小虎和小萍一起去XX宾馆开个钟点房稍作“休息”</w:t>
      </w:r>
    </w:p>
    <w:p>
      <w:r>
        <w:t>一进房，两人拥抱着热吻，很快脱光衣服进入洗手间（不是你想象的那样——老是喜欢在洗间里做爱），在喷头下两人拥抱着洗澡，互相摸弄洗刷着。</w:t>
      </w:r>
    </w:p>
    <w:p>
      <w:r>
        <w:t>小虎抱起小萍上了床，很温柔地吻着她，吻她的唇、颈、耳珠轻咬着她的乳头。小虎退到她的身下，分开她的双腿，只见到一小簇并不浓密的黑毛，肥厚的阴唇中间夹着一条凹陷的粉红肉缝，已经勃起的阴核在小虎热舌轻撩下，小萍打个冷颤就很自然地举起双腿，两手抱着腿弯，将大腿尽量贴在胸脯上，可能在家跟老公干习惯了。由于臀部腿部肌肉紧绷，因此两片粉红鲜嫩的阴唇也向左右分了开来，那湿润肉缝隐约可见一丝丝淫水渗出，见到这样的情景小虎的鸡巴已热血澎涨，龟头血红发亮再次低头下去用舌头分开阴唇伸入深搅动着、抽插着、挤压着，小萍紧闭双眼，双眉紧锁，双手紧紧抓实床单，口张得大大的却没有喊得出声，只在喉咙间发出“喔……喔……”全身又酥又痒，又麻又酸，又如同触电一样，小萍双手又象发狂似的抓着小虎那短短的头发用力把他的头按自己的阴唇上，现在的淫水已经不是渗的，泛滥的小穴已张开，淫水缓缓流出，流经股间流到床单上。</w:t>
      </w:r>
    </w:p>
    <w:p>
      <w:r>
        <w:t>小虎也忍不住了，把小萍修长的美腿架在肩上，双手撑在床上，扭动着腰意图把阳具对准阴道，小虎的阳具左摆右插都还没有进入，看来不用手引导确实难插入这窄小的阴道口，不过这样反而撩得小萍欲火焚身，娇喘呻吟，不知如何是好，终于抛开面子伸手抓住阳具在自己的阴道口划了几下。“喔……进……进来…吧……嗯……”</w:t>
      </w:r>
    </w:p>
    <w:p>
      <w:r>
        <w:t>小虎腰间一沉，整个龟头没入了小萍那极度期待的、狭窄的阴道口。</w:t>
      </w:r>
    </w:p>
    <w:p>
      <w:r>
        <w:t>“啊……”一声很长的叹声从小萍的体内冲口而出，感觉到就算平时跟老公干也没有如此的快感、期待、充实。</w:t>
      </w:r>
    </w:p>
    <w:p>
      <w:r>
        <w:t>小虎这时又突然以很快的速度向前一挺，“噗嗤”一声那根火烫的大阳具以相当极速的速度没入了那又狭窄深长、布满肉珠、淫水横流的阴道内。</w:t>
      </w:r>
    </w:p>
    <w:p>
      <w:r>
        <w:t>“喔……”这一声是响亮的、畅欢的、突然的。这突然一插，只见小萍架起的双脚用力地伸直向天，每个脚趾紧紧并拢蜷曲，弓起腰头也抬起了，看着自己的嫩穴被那大鸡巴胀得满满的，由于刚插得太猛，阴道内的淫水被挤压得喷射在小虎的毛上，结成一个个小白珠。</w:t>
      </w:r>
    </w:p>
    <w:p>
      <w:r>
        <w:t>小虎已经开始“噗嗤、噗嗤”地抽插着，小萍的屄也随着抽插而一张一合，几乎每一插都到达子宫口，每一抽龟头暴凸的肉槽都把阴道壁上的淫水括得干干净净，括在阴道壁上敏感的肉珠把快感传遍全身，小萍内心隐隐有着对不起老公的感觉，但这销魂滋味很快淹灭了这念头，她此时畅快地、毫无禁忌地、大声地呻吟着，双眉紧皱、面泛春红，下体的淫水已流出一大滩。</w:t>
      </w:r>
    </w:p>
    <w:p>
      <w:r>
        <w:t>“啊…啊…喔……”突然间小萍的呻吟声急了、更大声，随着叫声她的身体也随着屈起，双手抓在小虎的背上颈上，她的头已经屈到膝盖处，身体有规律的抽搐，大约每隔一两秒就抽搐一下，阴道内也在收放蠕动着，阴道紧紧吸住小虎的阴茎、龟头。</w:t>
      </w:r>
    </w:p>
    <w:p>
      <w:r>
        <w:t>“啊…啊…啊…”这是小虎的声音，小虎更加疯狂地抽插，更高速地抽送。</w:t>
      </w:r>
    </w:p>
    <w:p>
      <w:r>
        <w:t>“啊……”一声持续很长的欢呼，小萍阴道深处一股股火热的阴精喷在龟头上，阴道更紧而有力地夹抓、吮吸着阳具，在这一刺激下，小虎腰间一阵酸麻……</w:t>
      </w:r>
    </w:p>
    <w:p>
      <w:r>
        <w:t>“射……要射……了”</w:t>
      </w:r>
    </w:p>
    <w:p>
      <w:r>
        <w:t>“啊……射……进来吧……安全……啊……”</w:t>
      </w:r>
    </w:p>
    <w:p>
      <w:r>
        <w:t>随着小虎最后用力的几插，火烫、炽热的精液一泄而出，龟头在阴道里不断地跳动，每跳一下就射出一股热精液，每跳一下小虎就全身抽搐一下，一直跳了十来下才停止下来。</w:t>
      </w:r>
    </w:p>
    <w:p>
      <w:r>
        <w:t>高潮后的小虎趴倒在小萍身上，两人还久不久就抽搐一下，渐褪的阳具仍插在抽搐不停的阴道内终于，小虎屁股慢慢跷起，拔出阳具，阴道口顺着流出浓白精液及淫水混合液体。</w:t>
      </w:r>
    </w:p>
    <w:p>
      <w:r>
        <w:t>☆☆☆上午八点了，两人来到XX餐馆饮早茶。谈话中得知小萍两年前已结婚，至于老公是谁她死也不肯说，她是开时尚鞋店的就离银河电子城不远。</w:t>
      </w:r>
    </w:p>
    <w:p>
      <w:r>
        <w:t>“小虎，其实这事……能不能……？？”小萍担心的说“当没发生过？是吗？”小虎也算是聪明人“放心，我不会纠缠的……”</w:t>
      </w:r>
    </w:p>
    <w:p>
      <w:r>
        <w:t>“我不是这个意思，只是……只是……我已经有老公了……”</w:t>
      </w:r>
    </w:p>
    <w:p>
      <w:r>
        <w:t>“这是我的传呼号码”小虎写了号码给她“我不要求你给号码我，只是你如果想见见我，或者什么的，传呼时后面加7822，随传随到，好吗？”</w:t>
      </w:r>
    </w:p>
    <w:p>
      <w:r>
        <w:t>分手后各奔东西，小虎期待着传呼后簇带有7822的号码……</w:t>
      </w:r>
    </w:p>
    <w:p>
      <w:r>
        <w:t>从广州回来已经过了三四个月了，传呼机没有出现过后簇7822，虽然是有点失望，小虎为自己的诺言没有去鞋店找小萍。还好小虎还有嘉桐，所以性生活仍很充实。</w:t>
      </w:r>
    </w:p>
    <w:p>
      <w:r>
        <w:t>“小虎，你姑姑今天回市里开会，叫我们跟她一起吃晚饭，好不好？”嘉桐看到小虎从外面回来高兴的说“她还说给你带来好东西……”</w:t>
      </w:r>
    </w:p>
    <w:p>
      <w:r>
        <w:t>“好啊！反正我好久没见姑姑了，几点？”</w:t>
      </w:r>
    </w:p>
    <w:p>
      <w:r>
        <w:t>“她说过来接我们。”</w:t>
      </w:r>
    </w:p>
    <w:p>
      <w:r>
        <w:t>“太好了！”</w:t>
      </w:r>
    </w:p>
    <w:p>
      <w:r>
        <w:t>小虎的姑姑是市下辖的B县的县委办副主任，吃晚饭时告诉小虎帮他找到不错的工作单位县林业局，如无意外下个月上班。</w:t>
      </w:r>
    </w:p>
    <w:p>
      <w:r>
        <w:t>终于饭局散了，小虎说不用姑姑送他们回去，说和嘉桐散步。</w:t>
      </w:r>
    </w:p>
    <w:p>
      <w:r>
        <w:t>已经是晚上十点多了，俩人来到了公园里，在一处很暗的角落小虎很深情的吻着嘉桐，嘉桐可爱的脸蛋双颊飞红，紧抱着小虎的颈亲吻着。</w:t>
      </w:r>
    </w:p>
    <w:p>
      <w:r>
        <w:t>吻了许久，俩人才分开来，互相喘着粗气的凝望着，又重新拥吻在一起，小虎到处摸索着、游移着，嘉桐感到不住的晕眩，手脚四肢麻无力，一股股热流从体内流经阴道渗出体外。小虎的手从下面伸进短裙里，手指穿过内裤缝直接揉捻着阴核。一阵阵电流般快感由阴核散向全身。</w:t>
      </w:r>
    </w:p>
    <w:p>
      <w:r>
        <w:t>“嗯……呜……小虎……不行啊……会有人的……”</w:t>
      </w:r>
    </w:p>
    <w:p>
      <w:r>
        <w:t>“不会的……这样刺激嘛……”</w:t>
      </w:r>
    </w:p>
    <w:p>
      <w:r>
        <w:t>小虎脱下嘉桐的小内裤，掏出鸡巴来，由于嘉桐一直都反对口交认为脏，所只用手来搓弄着，而小虎的两根手指已经深深插入了阴道。</w:t>
      </w:r>
    </w:p>
    <w:p>
      <w:r>
        <w:t>小虎躺卧在草地上，嘉桐跨骑上去，用手扶正阳具并在春潮泛滥的阴道缝磨了磨，找准小穴坐了下来，大鸡巴应声没入体内，一下子到了底，直抵花心，胀得屄满满的，白泊泊的淫水顺茎流出。</w:t>
      </w:r>
    </w:p>
    <w:p>
      <w:r>
        <w:t>“呜……”嘉桐闷呼着，身体前倾趴在小虎身上，屁股耸动丰腴的肥穴将鸡巴上下吞吐着，淫水从穴口飞散而出。</w:t>
      </w:r>
    </w:p>
    <w:p>
      <w:r>
        <w:t>“好……深……好过瘾……啊……这一下……又……到底了……啊……好好……喔……舒服……”嘉桐乱晃着头，披头散发如梦呓般浪叫，可爱的脸蛋前倾，含春的媚眼半闭着，享受着美妙的感觉。</w:t>
      </w:r>
    </w:p>
    <w:p>
      <w:r>
        <w:t>屁股耸动得更快淫穴夹得鸡巴更爽，小虎也不断向上挺插，终于她被推到顶端了，她抱紧小虎，下臀配合着猛椿，感觉穴心阵阵颤抖，也顾不得在公众场所失声叫着“啊……小……虎……我到……了……喔……”穴内紧缩，火热的浪水冲刷着龟头，随即被括出穴口，一冲而出，瘫倒在小虎身上不断抽搐。</w:t>
      </w:r>
    </w:p>
    <w:p>
      <w:r>
        <w:t>小虎坐了起来鸡巴仍然插着小穴，抱翻嘉桐压在身下，架起双脚飞快地抽插，每一下都直插到底直抵花心，抽插三四十下嘉桐弓起身子抱紧小虎，也管不了是不是有别人会听到，嘴里忍不住大叫“啊……”淫液四散飞喷，流在股沟，全身僵直，第二次高潮又来到。小虎也到了，一下深插，抵住花心浓精狂喷……</w:t>
      </w:r>
    </w:p>
    <w:p>
      <w:r>
        <w:t>☆☆☆第二天中午……</w:t>
      </w:r>
    </w:p>
    <w:p>
      <w:r>
        <w:t>“BB…B……BB…B……BB…B”小虎的传机响了“咦？782^^”这台坏CALL机老是出现乱码的“啊？难道是她……”小虎想起小萍，飞快的去复机。</w:t>
      </w:r>
    </w:p>
    <w:p>
      <w:r>
        <w:t>“喂……王小虎吗？”不好，那边的电话是男声的，难道是她老公知道了……</w:t>
      </w:r>
    </w:p>
    <w:p>
      <w:r>
        <w:t>“是……是……是的，……你……你……是谁？”小虎颤栗地回应着。</w:t>
      </w:r>
    </w:p>
    <w:p>
      <w:r>
        <w:t>“哈哈！你小子干亏心事了？我是你同学李永强啊……”原来是中学同“哦……阿强吗，呵呵，好久没联系了……”</w:t>
      </w:r>
    </w:p>
    <w:p>
      <w:r>
        <w:t>“哎…小虎，这个月28号同学聚会，没空跟你胡扯了还要通知别人，改天喝茶……嘟……”挂机了。虚惊一场，不过听说同学聚会小虎很兴奋，毕竟有很多很久没见的同学，最重要的是有很多女同学很漂亮……</w:t>
      </w:r>
    </w:p>
    <w:p>
      <w:r>
        <w:t>小虎终于期待到了这一天，28号……</w:t>
      </w:r>
    </w:p>
    <w:p>
      <w:r>
        <w:t>聚会在一间俱乐部的KTV包厢里举行，由于有很多同学没有联系上，只有十多个同学到场，女同学占多半。大家在尽兴的玩，有唱歌、聊天、喝啤酒、猜色盅……</w:t>
      </w:r>
    </w:p>
    <w:p>
      <w:r>
        <w:t>“哈哈哈……小虎，你好坏噢……”小虎在女同学中周旋说色情笑话，逗得女生们笑得忘形、失态，气氛非常的兴奋，一时间小虎成为焦点。</w:t>
      </w:r>
    </w:p>
    <w:p>
      <w:r>
        <w:t>“大家静一静好吗？”今年聚会主持李永强说“该评明年的主持人了……”</w:t>
      </w:r>
    </w:p>
    <w:p>
      <w:r>
        <w:t>“评小虎……”“对……”“就选小虎吧……”一时间女生们呱呱声叫起来。</w:t>
      </w:r>
    </w:p>
    <w:p>
      <w:r>
        <w:t>“好，就决定是小虎了……”</w:t>
      </w:r>
    </w:p>
    <w:p>
      <w:r>
        <w:t>“不行……不行……我过几天去B县上班了，到时不知有没有时间筹备……”</w:t>
      </w:r>
    </w:p>
    <w:p>
      <w:r>
        <w:t>“没时间我们帮你筹备啊，你来主持聚会就行了……”班花吴晓云和钟春遥异口同声支持。</w:t>
      </w:r>
    </w:p>
    <w:p>
      <w:r>
        <w:t>“好啊！有美女投怀送抱哪会不受啊”说着抱了过去“……哎哟……”</w:t>
      </w:r>
    </w:p>
    <w:p>
      <w:r>
        <w:t>“找死啊……呵呵！”晓云打小虎飞快的闪开，笑看着被抱个正着的钟春遥挣扎着……</w:t>
      </w:r>
    </w:p>
    <w:p>
      <w:r>
        <w:t>“死人……放开！呵呵，不然我要踢你‘传家宝’了”可能是酒精的刺激下女生们说话无所禁忌的。</w:t>
      </w:r>
    </w:p>
    <w:p>
      <w:r>
        <w:t>“啊…我怕啊，你踢了之后，‘春药’发作了怎么办？嘻嘻”春遥的绰号是春药，因为名字的楷音。</w:t>
      </w:r>
    </w:p>
    <w:p>
      <w:r>
        <w:t>“死小虎……”春遥挣扎中腿部碰到了小虎半软的鸡巴，脸蛋双颊飞起一丝淡红。</w:t>
      </w:r>
    </w:p>
    <w:p>
      <w:r>
        <w:t>“哎呀……来真的，我怕怕……”小虎笑嘻嘻地放开了她，坐到晓云身旁吃豆腐。</w:t>
      </w:r>
    </w:p>
    <w:p>
      <w:r>
        <w:t>小虎点了一首歌和晓云对唱，要求春遥帮他拿着麦克风递到嘴边唱。小虎一边唱一边左右搭在两个美女的肩上，她们也不理会，任由小虎轻骚肩部。</w:t>
      </w:r>
    </w:p>
    <w:p>
      <w:r>
        <w:t>这时有三个男同学赶来了，听说是从外地连夜赶来的，一坐下来就频频跟大家干杯，小虎帮两位美女挡了几杯，喝得头晕脑胀的，连忙借尿遁跑了出来。晓云见小虎走路歪歪扭扭的，不放心拖着死党春遥跟了出来。</w:t>
      </w:r>
    </w:p>
    <w:p>
      <w:r>
        <w:t>小虎不知两人跟在其后，闪进了一间没有人的包厢准备睡一觉。两位女生也跟了进去，小虎倒在沙发上见到两人开玩笑说“嘻嘻！来帮老公按摩，捶捶背……”两人冲上去骑在小虎身上用力打着小虎“老公？看你还敢不敢……”小虎不闪不避，定格似的看着跨骑在胸口上晓云的下体，由于晓云今晚穿着迷尔短裙，跨骑的姿势使她的白色绵质小内裤完全展露出来，可能因为动作过大，内裤叉部皱折起，内裤的边缘还露出疏少的阴毛及一少半肥厚的外阴唇，小虎见到此情竟，鸡巴猛然充血悄然勃起，而春遥刚才一时情急刚好骑坐在鸡巴上面打小虎的脚，硬竖的大鸡巴刚好顶中阴蒂，如其突来的刺激使春遥打个冷颤，借着酒精的麻木壮大胆子，竟然用屄隔着裤了在大鸡巴上磨动。</w:t>
      </w:r>
    </w:p>
    <w:p>
      <w:r>
        <w:t>而晓云这一头已经被小虎伸手从裙底的内裤边缘摸着光滑的屁股、股沟，晓云面色泛红，怕羞的闭着眼享受着美妙的快感。小虎稍稍托起晓云，把内裤叉部撇开，整户完全露出来，那一小簇褐黑色的阴毛呈倒三角形，整齐的贴身的长在屄上方，两块肥厚的外阴唇将整个小穴包得密密实实，只有一条嫩红的小肉缝，肉缝中间凸起一个小指头大的阴蒂。小虎抬起头来埋晓云股间，用舌头挤开肥厚的阴唇，在肉缝中来回舔撩阴蒂及阴道口，在舌头接触屄一刹那晓云全身一颤，鸡皮疙瘩全出来，忍不住“呜……”一声呼出来，也不进理会春遥在场。</w:t>
      </w:r>
    </w:p>
    <w:p>
      <w:r>
        <w:t>春遥回头看见小虎已经帮晓云口交了，再低头一看小虎那竖起的帐蓬，禁不住用手抓住捏紧、松开再捏紧、松开的玩弄着，鸡巴受到外来的刺激更硬了还时不时在春遥的手跳动。</w:t>
      </w:r>
    </w:p>
    <w:p>
      <w:r>
        <w:t>“遥遥……门……门……呼……没锁……”晓云在享受美妙快感的同时还有一丝清醒。</w:t>
      </w:r>
    </w:p>
    <w:p>
      <w:r>
        <w:t>春遥慌忙过去，打开一丝门伸头出门外对女侍应说“我们包这个包厢，朋友喝醉了不要进来打搅”</w:t>
      </w:r>
    </w:p>
    <w:p>
      <w:r>
        <w:t>“是的，小姐，你们需要些什么吗？”</w:t>
      </w:r>
    </w:p>
    <w:p>
      <w:r>
        <w:t>“暂时不要了，要的时候才叫你们……”</w:t>
      </w:r>
    </w:p>
    <w:p>
      <w:r>
        <w:t>春遥反锁了门，走到沙发前跪蹲下，边喘着急速的呼吸边脱掉小虎的皮鞋，解开的皮带褪掉裤子，小虎的下身已经被脱光了，硬竖向天的大鸡巴差不有十七八公分长，暴涨的龟头血红发亮更加显眼，春遥伸出手指轻轻划过龟头，大鸡巴立刻跳了一下，禁不住含住了龟头，用温湿的绵舌在龟头上卷舔，小虎头一松离开晓云的屄倒在软软的沙发上“哦……”腰间向上一挺，三份二的鸡巴插进了春遥的小嘴中差点插到喉咙里，本来处于扎马状态的晓云，全身一软坐到小虎的面上“啪”淫液溅得小虎满脸都是。晓云站了起来慢慢地脱身上的衣服。这一边鸡巴被春遥的小嘴套弄着，还用牙齿轻轻的碾咬龟头，用舌头撩舔凸槽，搞得小虎全身一抽一抽的，差点就射了出来。</w:t>
      </w:r>
    </w:p>
    <w:p>
      <w:r>
        <w:t>“哦……哦！！遥……慢…慢点……”</w:t>
      </w:r>
    </w:p>
    <w:p>
      <w:r>
        <w:t>春遥离开了鸡巴，走到小虎这一头轻轻的笑了一笑。</w:t>
      </w:r>
    </w:p>
    <w:p>
      <w:r>
        <w:t>性格比较外向的春遥毫不怕羞的说“小虎，帮我脱衣服好吗？”</w:t>
      </w:r>
    </w:p>
    <w:p>
      <w:r>
        <w:t>小虎站了起来脱光了自己，抱着春遥吻着粉颈、脸蛋、嘴唇、耳珠，温柔地解开了衬衫的纽扣，在温暖的胸膛吻了上去，脱了衬衫后伸手到背后挑开了文胸扣，米白色文胸应声脱落，春遥的乳房不大文胸的脱落并没有波涛汹涌的情形，小虎用力吮吸着乳头春遥舒服得咬唇皱眉，晓云早已脱得一丝不挂，在小虎背后紧抱着，一双巨乳火热的、软绵的压在背磨动着，晓云在小虎的后颈处一住地喷着粗重呼吸，痒痒的、暖暖的、温和的舒服极了，还将发烫的红脸贴在他的肩上。小虎一直向下吻去，解开紧身牛仔裤的裤纽，“吱…”拉开裤链里面是一件黑色花边网内裤，凸起的阴埠有的毛顽皮地穿过网孔伸到内裤外，毛、裤一色。小虎隔着内裤吻在凸起的阴埠，双手艰难地褪下紧窄、贴身的牛仔裤到脚跟，春遥左右脚互助自己脱了波鞋踢掉裤子，小虎又复而脱掉她的内裤，此三人身上都是一丝不挂，春遥和晓云各有不同各有风味，晓云属于丰满类型的，一头油亮的秀发垂下至颈处，一双巨乳可能有36D，又大又白又滑又嫩的屁股看了也发硬，淫穴处的淫液有如泉眼源源不断顺着大腿流到脚跟；春遥属于健康运动型那种，理了个男仔头的铲脚发，乳房不算是小的那类，修长的双腿，外阴唇比晓云的大、长。</w:t>
      </w:r>
    </w:p>
    <w:p>
      <w:r>
        <w:t>此时小虎的阳具没有外来的刺激，慢慢地褪了一点不过仍是很硬挺的。小虎坐在沙发上，春遥跨站在沙发，下体正好在小虎的面部根前，小虎抱住春遥卖力地舔撩着春液泛滥的屄，春遥双手抱着他的头，身体用力僵硬更出结实的她；晓云也走了过去跪了下来用巨乳夹住鸡巴一上一下的套弄着，很快大鸡巴又变得凶狠异常，晓云早已忍耐不住，站起转身把大屁股跷了过去，用那淫液滴滴的小穴对准龟头，“滋”一声整根大鸡巴被坐进穴内，直抵子宫口，两行白色的淫液随着鸡巴流到小虎的毛肤。</w:t>
      </w:r>
    </w:p>
    <w:p>
      <w:r>
        <w:t>“呜……”想不到晓云平时比较文静，做爱的叫声也这么内向。晓云稍前倾的身体开始一前一后，一起一落的坐动，肥厚的阴唇被大鸡巴撑开展现了嫩红的肉缝，每一吞吐都括出大量的淫液，并刺激着阴蒂，晓云全身不住的颤抖。“嗯……哈……”的内向叫床声不断。</w:t>
      </w:r>
    </w:p>
    <w:p>
      <w:r>
        <w:t>“啊……啊……大力点……哦……”很大声的叫声，这不是晓云的声音，春遥已经抽搐了她在小虎的舌头和两根手指挑逗下，已经到达顶峰——第一次高潮喷出很多淫液，阴道里面收缩蠕动着全身都起了鸡皮疙瘩，长阔的外阴唇也向阴道口处收缩着，很快的，软趴倒在小虎胸前，淫水流在小虎的身上流向肚脐。看来这小妮子比较容易高潮的。</w:t>
      </w:r>
    </w:p>
    <w:p>
      <w:r>
        <w:t>晓云已经加快了速度，“啪、啪、啪、啪……”急切的肉体拍击声夹带着“苛…苛…苛……苛……”的喘息声及“呜……呜……呜……呜……”的欢呼声好像唤醒了春遥，春遥睁着半朦胧的媚眼，喘着仍持续高潮的粗气，狂吻着小虎。</w:t>
      </w:r>
    </w:p>
    <w:p>
      <w:r>
        <w:t>“喔、喔、喔、喔……”急速的、有节奏的叫声，晓云即将到达高潮。</w:t>
      </w:r>
    </w:p>
    <w:p>
      <w:r>
        <w:t>“啊————”很长的叫声，晓云一屁股坐没大鸡巴不再套动，浑身上下不停的颤栗着，阴道一缩一缩的夹吸着鸡巴，竟然发出很微小的“滋…滋…”声，夹带一股又一股的热流，阴精不断滚出……好坐得僵直的身体显得巨乳更挺拔，用力仰着头，张开的小嘴向着天花板，在喉间呼出的欢叫声泄出了体内的抑压。</w:t>
      </w:r>
    </w:p>
    <w:p>
      <w:r>
        <w:t>小虎扶托起瘫软的晓云，坚硬凶狠的大鸡巴慢慢从小穴内拔出，每拔一两公分晓云就发出“哦、哦、”的短促叫声，拔出鸡巴的小穴没有马上合拢，穴内淫液及阴精点点滴出，刚解放的鸡巴，被春遥回手一抓，身体往后一坐，在春遥用手的引导下，那根粘满晓云那些白色的淫液“滋…”一声插入了一半，春遥的小穴更窄“啊……虎，……啊……终于……进去……了……”春遥一边低头看着插入的情竟，一边浪叫着。此时晓云坐到小虎身旁头挨在小虎的肩上，重重地喘息着享受着高潮的余韵。鸡巴在春遥的努力下终于整根插没穴内，开始慢慢地套动来，虽然有淫水的润滑，但由于小穴太窄，一下子还没有适应巨大的鸡巴，所以每一抽起及每坐插都看得出春遥是很费力气的，并且次春遥耸起屁股时感觉到阴道深处被大鸡巴以抽空式吸扁，而坐插时被压迫的气体胀实实，小穴因为气压时不时“啪啪”地有如放屁声。</w:t>
      </w:r>
    </w:p>
    <w:p>
      <w:r>
        <w:t>二三十下后渐渐轻松了，春遥的叫声不绝，火烫的红脸贴在小虎的胸膛上，跷起的屁股像捣米似的，飞快的套动长抽长插，小虎也极力配合，快速上挺，左手捏弄着春遥的乳头，右抓住晓云的巨乳摸弄着，晓云伸嘴含住春遥的一个乳头吮吸。</w:t>
      </w:r>
    </w:p>
    <w:p>
      <w:r>
        <w:t>春遥在被夹击下“啊————小……虎……我……啊……来……了……啊—————”阴道急速的收缩，插停花心前的龟头被不断喷出的炽热的阴精淹没。阴茎被越夹越紧，就好像被一个很大的手抓住并越抓越紧……</w:t>
      </w:r>
    </w:p>
    <w:p>
      <w:r>
        <w:t>“遥……我也……来了……”</w:t>
      </w:r>
    </w:p>
    <w:p>
      <w:r>
        <w:t>“小虎……射进来……没关系……安全……哦…我要…啊……要……要你的……精…”</w:t>
      </w:r>
    </w:p>
    <w:p>
      <w:r>
        <w:t>龟头好像还击似的，一股股火热的精液射向花心，烫得花心再次跳动收缩，春遥又一次高潮。“啊……啊……小虎……好……舒……服，……飞……我……飞了……”</w:t>
      </w:r>
    </w:p>
    <w:p>
      <w:r>
        <w:t>☆☆☆三人休息一阵，整理好又继续唱歌亲热亲热，一直到凌晨两点多小才搭出租车送她们回去。分手时两位女生都说以后会去B县找小虎……</w:t>
      </w:r>
    </w:p>
    <w:p>
      <w:r>
        <w:t>“小虎，出薪了今晚有什么活动？”</w:t>
      </w:r>
    </w:p>
    <w:p>
      <w:r>
        <w:t>转眼间，小虎在林业局上班一个月了，虽然只是临时工，但时同事都对他很好。</w:t>
      </w:r>
    </w:p>
    <w:p>
      <w:r>
        <w:t>“峰哥，要不去吃海鲜吧！”小虎现在是缉私科的司机，科长曹峰比小虎大一岁，因为老爸是市局某官，年纪轻轻就被推上科级干部，不过他为人很好没什么架子，同事们都叫他峰哥或阿峰，小虎他们这个科室一共五个人，除了小虎和阿峰剩下的都是四十以上的中年人，平日他们两最要好，两人都是从市里来工作的，在阿峰的帮助下，小虎分得了一间单人宿舍。</w:t>
      </w:r>
    </w:p>
    <w:p>
      <w:r>
        <w:t>“吃海鲜？你才四五百块薪水，吃了今晚明天喝水饱吗？”阿峰说。</w:t>
      </w:r>
    </w:p>
    <w:p>
      <w:r>
        <w:t>“嘻嘻！你薪水高啊，不如你出吧……”</w:t>
      </w:r>
    </w:p>
    <w:p>
      <w:r>
        <w:t>“他妈的，死小子，都说好了你一发薪水就请我的……”</w:t>
      </w:r>
    </w:p>
    <w:p>
      <w:r>
        <w:t>☆☆☆闹了一阵，小虎驾车和阿峰来到金辉酒家。</w:t>
      </w:r>
    </w:p>
    <w:p>
      <w:r>
        <w:t>“陈嫂，生意不错啊，还有位吗？”被阿峰叫作陈嫂的是这里的老板娘，年纪三十四五的少妇，身材保养得非常好，一对巨乳呼之欲出，还经常穿着半透明衣装，令人看得欲血澎胀。</w:t>
      </w:r>
    </w:p>
    <w:p>
      <w:r>
        <w:t>“哟！曹科，怎么来也不打个招呼！亚兰……给曹科开个厢……”</w:t>
      </w:r>
    </w:p>
    <w:p>
      <w:r>
        <w:t>“陈嫂，今晚只有我们兄弟两，不用厢了……”</w:t>
      </w:r>
    </w:p>
    <w:p>
      <w:r>
        <w:t>“只是今晚的台都满了，座厢吧……”陈嫂赶忙从柜台走出来“这个……这个……还要瓶杜康……”</w:t>
      </w:r>
    </w:p>
    <w:p>
      <w:r>
        <w:t>“好的，先叫这些吧，不够再加”点好了菜，阿峰对陈嫂递个眼色“我们兄弟今晚来高兴的，老板娘，叫两个……嘿嘿！”</w:t>
      </w:r>
    </w:p>
    <w:p>
      <w:r>
        <w:t>“哦！知道！知道！请稍等，曹少、小虎哥先坐一会，我去打个电话叫她们来……”</w:t>
      </w:r>
    </w:p>
    <w:p>
      <w:r>
        <w:t>大约过了十几分钟，陈嫂推开门带着五六个浓妆艳抹的三陪女郎进来“两位少爷，姑娘们来了，看合不合适？”阿峰马上选了一个身材高挑、大乳着低胸短裙自称小红的女孩，嘿这小红看起来大约二十岁不到，脸蛋蛮可爱的也很清秀、很文静真不像是做这行的。</w:t>
      </w:r>
    </w:p>
    <w:p>
      <w:r>
        <w:t>“小虎哥，你……怎么样？合适吗？”小虎定看着小红，老板娘崔促着。</w:t>
      </w:r>
    </w:p>
    <w:p>
      <w:r>
        <w:t>“啊……这……那个吧……”小虎找了一个染金发的穿着打扮有点飞女辣妹的味道，乳房也很大很挺，短裙下一对雪白的长腿，喝！手臂上还有刺青……</w:t>
      </w:r>
    </w:p>
    <w:p>
      <w:r>
        <w:t>“嗨！小虎哥吗？我叫阿美坐在这里是不是？”他妈的，这小妞竟然是本地人，一口纯正的本地话。</w:t>
      </w:r>
    </w:p>
    <w:p>
      <w:r>
        <w:t>大家边吃喝边说些色情话题，当然手也不会闲着的，阿峰伸手进小红的上衣里抓捏乳房，小红一边笑闪着一边还为我们倒酒，真是标准的三陪女。小虎也不笨，一条腿插在阿美两脚间分开她双腿，一手环腰摸弄她的乳头，另一只手在腿根部游动摸索着，还不时伸嘴吃阿喂来的酒啊、菜啊，爽极了。</w:t>
      </w:r>
    </w:p>
    <w:p>
      <w:r>
        <w:t>吃喝了很久，都饱了还带有一点点醉意。</w:t>
      </w:r>
    </w:p>
    <w:p>
      <w:r>
        <w:t>阿峰在小红耳边轻轻的说“我想插你的穴，收多少？”</w:t>
      </w:r>
    </w:p>
    <w:p>
      <w:r>
        <w:t>“一百五十”</w:t>
      </w:r>
    </w:p>
    <w:p>
      <w:r>
        <w:t>“这么贵啊……”小虎在这边抢着说“一百就行了吧？这都是行价了。”</w:t>
      </w:r>
    </w:p>
    <w:p>
      <w:r>
        <w:t>谈好了价钱，开始了财色的交易。</w:t>
      </w:r>
    </w:p>
    <w:p>
      <w:r>
        <w:t>小虎掏出半硬的鸡巴，坐在椅子上，等着辣妹阿美脱衣服。阿美的双乳稍向翘起，一丝不挂的她显得更娇小，皮肤很白很细滑，两腿间一簇浓黑的毛隐约看到稍稍凸起的阴唇；阿峰站了起来在小红耳边说些话，一丝不挂的小红蹲下来含住阿峰的鸡巴吮吸起来，阿峰的阳具虽然不是特大型的，但也足以塞得小红那小嘴满满的，腥红的嘴唇含在鸡巴上包得紧紧的，唇膏染得鸡巴红一块白一块的；小虎抱起体型稍小的阿美，将她挤靠在门上防止有人突然闯入，阿美很配合地双腿夹着小虎的腰，双手环颈挂抱，小虎伸手到下面由股沟摸向屄，手指在股沟和肉缝间来回骚撩，阿美被撩得痒痒麻麻的，忍不住咯咯直笑“虎哥哥，不要这样子搞人家了，嘻……嘻……好痒啊……”</w:t>
      </w:r>
    </w:p>
    <w:p>
      <w:r>
        <w:t>“不搞出水那好玩的？其实你只觉得痒不觉得快感的吗？”</w:t>
      </w:r>
    </w:p>
    <w:p>
      <w:r>
        <w:t>“嚎……你好坏哦……”阿美施展撒娇招数，很小声在耳边“水已经出在，在里面没流出来嘛，你进去就知道了。”</w:t>
      </w:r>
    </w:p>
    <w:p>
      <w:r>
        <w:t>她妈的，真没有职业道德，就想三两下完事收钱，她说着还伸只手从后入跨下，抓住小虎的大鸡巴快速的套弄。此时小虎的鸡巴还不是完全发硬，经阿美精湛的手技套弄一阵，渐渐地斜上翘起，鸡巴变得更大，大得让阿美吃惊，她翘起屁股低头一看。</w:t>
      </w:r>
    </w:p>
    <w:p>
      <w:r>
        <w:t>“吓……”倒吸口冷气“你的东西这么大的？”</w:t>
      </w:r>
    </w:p>
    <w:p>
      <w:r>
        <w:t>“嘿嘿！怕了？所以我就是想把你的水搞出来让你没那么难受啊，呵呵……”</w:t>
      </w:r>
    </w:p>
    <w:p>
      <w:r>
        <w:t>“呵……谁怕谁啊，不过你人那么好我对你说真心话也无妨”阿美笑眯眯的说“其实你也该知道我们是什么人啊，每天都……你别以为象你在家玩老婆那样流得满床都是啊……”</w:t>
      </w:r>
    </w:p>
    <w:p>
      <w:r>
        <w:t>“嘿嘿，你们还不是个女人，如果我能搞得你淫水四流的，你说怎么样？”</w:t>
      </w:r>
    </w:p>
    <w:p>
      <w:r>
        <w:t>“最多以后不收你的钱……”</w:t>
      </w:r>
    </w:p>
    <w:p>
      <w:r>
        <w:t>话没说完，小虎的手指插入了暖暖的小穴里，“不行啊，手不卫生的……”</w:t>
      </w:r>
    </w:p>
    <w:p>
      <w:r>
        <w:t>“我刚洗过了”小虎已经插入了两个手指，由于她的洞可能经常使用变得稍微宽松，两只手指在里面还能转动自如，再插进一只并一边抽插一边用大拇指按在尿道口阴蒂处用力震抖，果然弄了一阵子她开始有反应了，本来套弄鸡巴的右手忽然停了下来，轻咬下唇双目含春，呼吸也沉了。看来这还不够还要加把劲，小虎抬起左脚顶在门上，大腿垫在她的右边屁股下支撑她的一部分体重，低下头去吃着她的乳房，乳头被轻轻的咬着很快的乳硬竖起来，乳晕也出现了一粒粒鸡皮疙瘩，上下的攻击阿美的欲火已慢慢地燃起，在道里抽插的充实感已经变得渴望更大更充实，在阴蒂的震按下那感觉有点像尿急、触电的酸麻由屄升向小腹扩展到胸部，又汇集乳头被碾咬的麻痒反冲体内深处，这种快感好像要从阴道发泄而出，终于一股热流从体内深处撞向阴道，她开始分沁出淫水，她那经常使用的阴道充满了久违的、粘乎乎的、白泊泊的淫液，快感在体内的爆发在窄小的阴道不能尽情发泄出，一部分冲上脑门发泄于嘴鼻发出咽呜的呻吟。</w:t>
      </w:r>
    </w:p>
    <w:p>
      <w:r>
        <w:t>阿峰应该是风月老手了，他扒开小红的阴唇仔细看着，好像是检查是否染病之后，也不用套子。叫小红像小狗似的趴在沙发上，翘起屁股，阿峰扶着湿碌碌向上弯曲的大鸡巴，慢慢地插入并不是很湿润的阴道，由于阴道没有充分的湿润，插入时带动股沟的肉也跟着凹陷外阴唇被挤得合拢，拉出时翻出阴道口内的一些深红色的嫩肉，外阴唇也随即裂开阴唇也是深红色的看来小红做这行也不是很长时间，阴道非常的紧窄可能是天生的吧。阿峰的每一抽插都捣动着小红的花心、龟头的凸槽撩拨着阴道内的肉珠子，“哦……啊……”小红的叫声半假装半真实拼命用力收紧阴道夹得鸡巴紧紧的，希望阿峰能在短时间内完事……小虎抱着阿美的屁股把她举高，阿美仍然靠着门，屄却在小虎的胸部之间，小虎学着阿峰查看阴道口，可惜看不出所然。</w:t>
      </w:r>
    </w:p>
    <w:p>
      <w:r>
        <w:t>“干净的……放心……嗯……不过要用套”阿美看出了小虎的心思。</w:t>
      </w:r>
    </w:p>
    <w:p>
      <w:r>
        <w:t>窄小的避孕套扎得大鸡巴很不舒服，慢慢移低阿美使得阴道对准上翘的鸡巴，小虎慢慢地松开手“滋”巨大的龟头进入了阴道窄口，“嗯……”这一叹息声绝对发自内心的舒服，假装不出的舒畅，阿美环腰夹住小虎的双腿也随之收紧，用力一坐鸡巴插入了四分三，“啊……怎么……到……到……到底了……”鸡巴顶到子宫口让阿美意想不到，可能人娇小阴道也会短小吧，小虎慢慢扭动着腰，用不同的角度抽插着，每次插到深处都使阿美鸡皮疙瘩阵阵凸起，阿美抱得更紧更用力，鼻息间发出阵阵呜泣，双足拘在小虎腰后用力交叉着，玲珑的脚趾紧紧并拢蜷曲用力伸直脚掌，这是她已经久违的高潮前夕，虽然经常有不同的大小鸡巴光顾此穴，但没有几个能棍棍到底，并且小虎的鸡巴坚而挺龟头斜倾向前上方，那凸槽更要了她的命。</w:t>
      </w:r>
    </w:p>
    <w:p>
      <w:r>
        <w:t>小虎忽然停止了抽送“你看看……你的小……小穴……水很多啊……”这样站着干，实在费力，小虎抽送了五六十下已经气喘吁吁的，由于酒精的麻醉以及隔着避孕套敏感大大减低，小虎仍未有想射的感觉。</w:t>
      </w:r>
    </w:p>
    <w:p>
      <w:r>
        <w:t>“唔……呜……你……快点……怎么停……停下来了……”阿美眼看要到达顶峰了，忽然大鸡巴不动了，急得她快要哭出来了，竟然腰部一用力腿夹紧小虎，屁股一翘一翘地干起来。</w:t>
      </w:r>
    </w:p>
    <w:p>
      <w:r>
        <w:t>“她妈的，……我不累啊？你顾自己就行了？”小虎笑骂着。抱着正在跳动、在享受的她一步一步向阿峰他们这边走来，刚走到沙发边还没坐下，阿美大叫一声“啊……”双臂紧抱双腿拘得更紧，身体紧贴着头也埋在小虎的颈部，象八爪鱼一样紧紧粘附在小虎身上，全身颤抖着，汗毛倒竖，大量的阴精从体内喷出，嘀嘀嗒嗒地滴到地板上，小虎见此环境暗笑着，将她按躺在沙发上准备继续。可是，刚一抽插“啊……啊……啊哈…别…别…别…等…等…一下…再……”原来她阴道内正在蠕动着享受着久别的高潮，此时鸡巴轻轻一动都会牵动着千万敏感神经，阴精也随之沁出怎么叫她不怕。小虎嘻笑着说“你到了……可是我呢？”</w:t>
      </w:r>
    </w:p>
    <w:p>
      <w:r>
        <w:t>“她妈的……再……再……等……一下啊……让你插烂都行”这小妞的嘴挺硬的。可是小虎偏不理她，只是稍微放慢了抽插节奏，还过这足以令阿美受不了。</w:t>
      </w:r>
    </w:p>
    <w:p>
      <w:r>
        <w:t>“啊———啊———”真像杀猪般的叫着……淫水滚滚流出。</w:t>
      </w:r>
    </w:p>
    <w:p>
      <w:r>
        <w:t>阿峰这里受到阿美叫声影响，飞快地抽插着，小红因为阿峰抽插的冲撞力，头部埋进了沙发角落内闷喊着，只见她屄外渗出一点点斑白的淫水，看来阿峰的鸡巴只能令她有点舒服的感觉，没有能够征服她。果然，阿峰全身一抖深深地插入，屁股上有节奏地抽搐，射了进去。</w:t>
      </w:r>
    </w:p>
    <w:p>
      <w:r>
        <w:t>阿峰慢慢地拔出鸡巴，紧跟着阴道口里面流出了一股白色的精液。此时小虎体下的阿美几乎哭喊着求饶，双手乱抓咬牙切齿、紧闭的眼渗出了欢乐的泪花。小虎停止抽插运动，附身下去亲了亲阿美的脸蛋，忽然一弓身“卟”很响的一声，猛地拔出鸡巴，“啊——”</w:t>
      </w:r>
    </w:p>
    <w:p>
      <w:r>
        <w:t>阿峰出了包厢说是去洗手间，小虎过去从面抱起正要穿衣服的小红“忙什么？还有我呢…”小红可能是外地人的原因，也没敢作很大的挣扎“不行啊，要加钱……啊……”还没说完小虎那巨大的龟头已进入了粘满分沁物的阴道。小虎把她抱到那张红木茶几上让她继续象小狗般趴作，开始一深一浅缓缓地干着，小红的阴道比阿美的窄，夹得小虎受用极了，并且阴道里面好像不停的蠕动，就像有个无形的小手捏弄着小虎的龟头。小红被这根长而大的鸡巴胀得满满的并且每一插都撞击着花心，很快的就像阿美一样这，被干得汗毛倒竖手软脚软，连趴的力气都没有，一头倒在茶几上呻吟着，小虎用提着她的腰“啪、啪、啪、啪、啪”狂抽猛插三四十下，“啊—————————”忽然她叫得很响亮，不知哪来的力气双手撑直，高仰起头叫着。阴道内急速地蠕动收缩，淫水已经一浪接一浪地涌出。</w:t>
      </w:r>
    </w:p>
    <w:p>
      <w:r>
        <w:t>小虎忽地拔出鸡巴，把小红翻转，让她躺在茶几上又猛插入泛滥的淫穴，“啪”淫水溅在深色茶几上，明显看出她分沁出的淫液已经很清了。小红被干得精疲力尽，已经没力大叫了，小虎也不忍心再插她了，转而又去插入还在迷迷糊糊的阿美。</w:t>
      </w:r>
    </w:p>
    <w:p>
      <w:r>
        <w:t>“哼……哼……”阿美的一边摇着头一边说“不……不行了……”</w:t>
      </w:r>
    </w:p>
    <w:p>
      <w:r>
        <w:t>“可是我还没有……”</w:t>
      </w:r>
    </w:p>
    <w:p>
      <w:r>
        <w:t>“我用嘴来……”</w:t>
      </w:r>
    </w:p>
    <w:p>
      <w:r>
        <w:t>阿美爬了起来扯去避孕套，含着小虎的大鸡巴一高一低地套动，用舌头舔一下龟头那马眼鸡巴就跳动一下。小虎面向沙发从在茶几上，伸手插在身后小红的小穴里搅弄着……</w:t>
      </w:r>
    </w:p>
    <w:p>
      <w:r>
        <w:t>小虎在阿美那精湛的唇、舌、齿技攻击下，已经忍不住了抱紧阿美的头直接射进她的喉咙深处，“呕……呕……”吃了精液的阿美感觉到很难受。</w:t>
      </w:r>
    </w:p>
    <w:p>
      <w:r>
        <w:t>小虎要了她们的传呼号码，给了钱打发她们走了。</w:t>
      </w:r>
    </w:p>
    <w:p>
      <w:r>
        <w:t>“咦？峰哥呢？”小虎忙走了出去准备去洗手间找找看。</w:t>
      </w:r>
    </w:p>
    <w:p>
      <w:r>
        <w:t>此时已是晚上十点多了，酒家的客人都走完了，大厅显得冷冷清清的。</w:t>
      </w:r>
    </w:p>
    <w:p>
      <w:r>
        <w:t>小虎走过昏暗的走廊隐约听到熟悉的喘息声，仔细一听是从女厕里传出来的。轻手轻脚地走了进去，躲在墙角探头一看，见到陈嫂扶着墙壁翘起雪白的屁股，长裙掀起至腰间，白色网状内裤褪到膝下，阿峰站在后用力地抽插着那未曾生育过的淫穴。</w:t>
      </w:r>
    </w:p>
    <w:p>
      <w:r>
        <w:t>原来小虎在干得阿美杀猪般叫的时候，陈嫂刚好经过厢房门口，听到这刺激的叫声，燃起她的欲火，她虽然叫作陈嫂并没有嫁人，只是姘了个大款陈老板，那陈老板听说是广东人已经家有娇妻的人，丢下一大笔钱开了个酒家给她打理，一个月才跑来一次。陈嫂的苦闷想而可知只是平日深埋在心底，今晚被阿美的浪叫搞得心痒痒的，唯有到厕所去自我解决一下。而阿峰干完一炮之后想到厕所去洗洗鸡巴，谁知到了男厕洗手龙头坏了，没法洗。阿峰见已经很晚了，应该没什么客人了，闪进女厕去洗反正洗一下很快的。刚进女厕听到陈嫂那急速的喘息，偷偷的走去一看，见到陈嫂蹲在那里，手指在飞快地抽插下面的美穴。刚喷射过的鸡巴又硬了起来，一边看着陈嫂自慰一边用手自己套弄鸡巴。陈嫂的淫穴流出了白色的淫液滴在厕盘上，阿峰再也忍不住了，走上前边套弄着边用炽热的目光注视她，陈嫂觉察到有人来到面前大吃一惊，抬头一看是老主顾阿峰，不过最吸引她的还是那已经张牙舞爪的大鸡巴，她很需要这样的鸡巴来慰藉。两人没有说话四目对视，陈嫂站起两人拥吻了很久，阿峰扶转陈嫂从后面插了入去。她那空虚已久的阴道得到满足，胀得十分受用不自主就又是一股淫水自穴心流出，浸得入侵的龟头猛然的一跳“唔……”尽量不发出声音的她被褥快感冲开了口。</w:t>
      </w:r>
    </w:p>
    <w:p>
      <w:r>
        <w:t>阿峰猛烈的抽插两人几乎同时达到了高潮，阿峰深深的插入准备射精，正在高潮中的陈嫂慌忙的说“不……不行……今天…啊……不安全……”可是阿峰想抽也来不及了，一股股火烫的精液射入深处，烫得花心一颤一抖的。</w:t>
      </w:r>
    </w:p>
    <w:p>
      <w:r>
        <w:t>小虎也赶忙离开，回到厢房等阿峰。两回家时已经深夜了，要准备迎接明天上班……</w:t>
      </w:r>
    </w:p>
    <w:p>
      <w:r>
        <w:t>春遥来到了B县，她老爸帮她在县电信局买了个工作。千里寻夫？很明显，以她家的财势在市电信局也是轻而易举的，干嘛要跑到县来。她一到就马上去找小虎。</w:t>
      </w:r>
    </w:p>
    <w:p>
      <w:r>
        <w:t>“哗！怎么你们的办公室这么乱的？”</w:t>
      </w:r>
    </w:p>
    <w:p>
      <w:r>
        <w:t>“嘿嘿。哪里的办公室不都是一样的……”刚下班的小虎带春遥到处走走……</w:t>
      </w:r>
    </w:p>
    <w:p>
      <w:r>
        <w:t>缉私科主要是打击走私野生动物活动，保护国家保护动物，维护国家的利益，不过说到底了还得为了个人利益啊。因为每破一个案都有提成奖赏的，这样可以刺激大家的工作动力。由于B县是通往邻省的国道、水路扼要，大多数的走私活动都要取道经过。这样一来缉私科就成了局里最重要的部门，也是收入最高的部门。</w:t>
      </w:r>
    </w:p>
    <w:p>
      <w:r>
        <w:t>这天，缉私科破获一个大案子。曹峰高兴地对大伙说“兄弟们，这几天大家都很辛苦了，今天终于可以轻松一下了，不如今晚去凌云OK厅疯一疯好不好？帐我的！”</w:t>
      </w:r>
    </w:p>
    <w:p>
      <w:r>
        <w:t>“好啊……好久没出去了……”小虎第一个高呼赞成。</w:t>
      </w:r>
    </w:p>
    <w:p>
      <w:r>
        <w:t>“好啊，曹科长带队，我们也跟大队疯一疯，呵呵！！”牛皮华和长发苏都表示赞成。他妈的，这两人都四十来岁了，一个老是吹牛夸夸其谈，一个还经常打扮得象七十年代的古惑仔。不过他们两人工作能力挺强的，性格和小虎这两个年轻人也挺合的。</w:t>
      </w:r>
    </w:p>
    <w:p>
      <w:r>
        <w:t>“德哥，你去不去？”小虎见德哥站在一边微微的笑并没有出声。</w:t>
      </w:r>
    </w:p>
    <w:p>
      <w:r>
        <w:t>“哦…我不去了，你们玩高兴点吧，我老婆有点不舒服”</w:t>
      </w:r>
    </w:p>
    <w:p>
      <w:r>
        <w:t>“好吧，德哥你回去照顾德嫂吧，没什么事吧？”曹峰拍了拍德哥的肩膀。</w:t>
      </w:r>
    </w:p>
    <w:p>
      <w:r>
        <w:t>“没什么大问题，你们玩吧，下次我请。”</w:t>
      </w:r>
    </w:p>
    <w:p>
      <w:r>
        <w:t>“那你快回去吧”曹峰转身对其他人说“今晚带家属去哦，不然人少不好玩的。”</w:t>
      </w:r>
    </w:p>
    <w:p>
      <w:r>
        <w:t>牛皮华苦瓜干的脸说“我说曹大人啊，我这几天和我老婆吵架了，不带行不行？”</w:t>
      </w:r>
    </w:p>
    <w:p>
      <w:r>
        <w:t>“就是就是啊！曹科，带老婆不好玩啊。”长发苏附和起来。</w:t>
      </w:r>
    </w:p>
    <w:p>
      <w:r>
        <w:t>“他妈的，你们两个老是诸多借口的”曹峰笑骂道“算了，不一定要带你家的老婆，呵呵，别人家的也可以，只要你有本事带来也算，反正不论怎么样你们死也要死一个女的来。”</w:t>
      </w:r>
    </w:p>
    <w:p>
      <w:r>
        <w:t>牛皮华听了马上吹起牛来。“行！行！行！嘿嘿，不是吹牛的，带别家的我最拿手，你们要不要，我多带几个也行的。”</w:t>
      </w:r>
    </w:p>
    <w:p>
      <w:r>
        <w:t>“去你的，你他妈的不就老是拖那些发廊的‘咯咯’来客串嘛。”长发苏马上抬扛。</w:t>
      </w:r>
    </w:p>
    <w:p>
      <w:r>
        <w:t>“你又好到哪里，带出来的差不多每一个我都上过的。”</w:t>
      </w:r>
    </w:p>
    <w:p>
      <w:r>
        <w:t>“呵呵，你干的是要钱的，我干可是免费的……”</w:t>
      </w:r>
    </w:p>
    <w:p>
      <w:r>
        <w:t>☆☆☆“one、two、自自贼、自自贼……”小虎和春遥早早就到预订的包厢里喝酒猜枚。</w:t>
      </w:r>
    </w:p>
    <w:p>
      <w:r>
        <w:t>“小虎，这么早就来了……”长发苏搂着一个“咯咯”样的女人进来。</w:t>
      </w:r>
    </w:p>
    <w:p>
      <w:r>
        <w:t>“是啊，帮峰哥占着厢房嘛。”这里的生意很好，一过九点就算预订的也不留。</w:t>
      </w:r>
    </w:p>
    <w:p>
      <w:r>
        <w:t>“曹科呢？还没到？”</w:t>
      </w:r>
    </w:p>
    <w:p>
      <w:r>
        <w:t>“去等他女朋友下班，接她一起来。”小虎早听曹峰说过女朋友在县人民医院当护士。</w:t>
      </w:r>
    </w:p>
    <w:p>
      <w:r>
        <w:t>“这位是我朋友，叫芳芳，你女朋友吗？也不介绍介绍。”</w:t>
      </w:r>
    </w:p>
    <w:p>
      <w:r>
        <w:t>“哦……这是我…女朋友，春遥。”春遥听到小虎说自己是他的女朋友，心中一甜。</w:t>
      </w:r>
    </w:p>
    <w:p>
      <w:r>
        <w:t>“是啊，我叫钟春遥，小虎的同学，现在在电信局，芳芳你在哪个单位啊？”不知头不知路的春遥主动地打招呼。</w:t>
      </w:r>
    </w:p>
    <w:p>
      <w:r>
        <w:t>“哦……哦……她在……在……做生意的。”长发苏并不擅长撒谎。</w:t>
      </w:r>
    </w:p>
    <w:p>
      <w:r>
        <w:t>“嗨！兄弟们，我来了……”牛皮华拖着一个少妇模样的进来，的确很象良家妇女，不过绝对不是华嫂，因为小虎之前也见过华嫂。</w:t>
      </w:r>
    </w:p>
    <w:p>
      <w:r>
        <w:t>大家玩得很高兴得疯。终于曹峰和女朋友来了。</w:t>
      </w:r>
    </w:p>
    <w:p>
      <w:r>
        <w:t>“兄弟们久等了，这是我女朋友——程梅”曹峰的女朋友程梅属于丰满型，但是绝对不是肥胖那种，细腰身大屁股在旧社会绝对说成好生养的贤妻良母，一双媚眼虽然不大却水灵灵的，圆圆的脸蛋隐藏着笑时才露出的一双小酒窝，雪白透渗粉红的皮肤一看就知到细滑柔嫩。</w:t>
      </w:r>
    </w:p>
    <w:p>
      <w:r>
        <w:t>春遥和程梅更是一见如故，很快两人又谈又笑的，小虎提议分伙猜枚。</w:t>
      </w:r>
    </w:p>
    <w:p>
      <w:r>
        <w:t>“峰哥我和你一伙，她们两个一伙，就猜‘自自贼’吧！输的一伙喝。”</w:t>
      </w:r>
    </w:p>
    <w:p>
      <w:r>
        <w:t>“‘自自贼’？是什么？”曹峰奇问道。</w:t>
      </w:r>
    </w:p>
    <w:p>
      <w:r>
        <w:t>“香港传过来的，其实跟剪刀石头布一样的……”</w:t>
      </w:r>
    </w:p>
    <w:p>
      <w:r>
        <w:t>真是难以想像，样子文静的程梅的性格跟春遥差不多，马上猜得天昏地暗的，更厉害的是她们两个都很能喝……</w:t>
      </w:r>
    </w:p>
    <w:p>
      <w:r>
        <w:t>夜深了，大家各归去，离别时春遥和程梅相约逛街时间。小虎带春遥回到宿舍去……</w:t>
      </w:r>
    </w:p>
    <w:p>
      <w:r>
        <w:t>☆☆☆又深又长的热吻，吻得春遥全身发热，纤纤细手紧抱着小虎，仰起头好让他正在吻的粉颈更暴露，两人喘着粗气脱去身上所有衣服，再次搂紧热吻着，吻得春遥失了心。小虎的双手在她身上四处游动，使她感觉到不住的晕眩，手脚四肢无力，淫液已经浸满了窄小的洞穴。小虎抱起她轻轻地放在床上，她潜意识地举高双脚，淫液顺肉缝流出流到股沟。巨大的龟头分开了肉瓣没入了窄小的阴道口，“嗞”大鸡巴进入了一半，“喔……”春遥突然抱紧了小虎指甲紧紧地扣着小虎的肩膀，她的小穴仍然是那么窄“小虎……慢……慢……来……”，那阔别一个多月的大鸡巴胀入阴道里，那窒息的压迫感充实感，一下子在体内澎胀起来。</w:t>
      </w:r>
    </w:p>
    <w:p>
      <w:r>
        <w:t>“呜……”整根鸡巴插没小穴，并把穴内的淫水挤压出来，使得她的外阴唇粘满了白糊糊的淫液，随着阴茎的抽动粘附上去。</w:t>
      </w:r>
    </w:p>
    <w:p>
      <w:r>
        <w:t>“啊……哦……”春遥撑起身体低头看着自己的小穴上插着一根大鸡巴，一边看一边兴奋地呻吟起来，春遥说这样看着使她更兴奋。</w:t>
      </w:r>
    </w:p>
    <w:p>
      <w:r>
        <w:t>小虎开始加速抽插，春遥叫得更厉害，原来高举的双脚已交叉缠在小虎的腰间，脚趾并曲。干了大约半小时，双双达到高潮，相拥入睡。从此春遥就搬来跟小虎一起住。</w:t>
      </w:r>
    </w:p>
    <w:p>
      <w:r>
        <w:t>☆☆☆由于走私越来越猖狂，局里从县公安局刑侦科借调来两名干警，一男一女，男的叫陈前立三十岁左右，样子很酷不爱说话的。女的叫赵丽丽刑侦科内勤，二十八岁丈夫也是干警有个四岁的儿子，样子长得很不错，樱桃小嘴不知是否是涂唇膏的原因，老是湿湿润润的让人看了就想吻，一双会说话的媚眼隐藏着无限的春潮，嘿！如果能干她一定很爽……小虎常常接近她，找着各种各样的话题和她涛涛不绝的聊天，日了长了，大家无话不谈相当熟络。</w:t>
      </w:r>
    </w:p>
    <w:p>
      <w:r>
        <w:t>“今晚分三组行动，我和德哥、长发苏守这个滩口，立哥你和牛皮华守这一个码头，小虎你和丽丽在中段支援，怎么样？”接到一个有关偷运蓬头麂出海外的可靠线报，曹峰紧张并熟练地布控工作。</w:t>
      </w:r>
    </w:p>
    <w:p>
      <w:r>
        <w:t>“这样应该没有什么漏点了，大家小心点就行了。”立哥在一旁补充。</w:t>
      </w:r>
    </w:p>
    <w:p>
      <w:r>
        <w:t>曹峰又分配好了车辆，立哥、曹峰各驾驶一辆三菱吉普，小虎驾驶一辆丰田大霸王浩浩荡荡的出发了。</w:t>
      </w:r>
    </w:p>
    <w:p>
      <w:r>
        <w:t>☆☆☆凌晨一点，秋风带着寒意，在这郊外开阔地习习袭人，布控区中段，一辆灰色大霸王隐藏在公路旁深处的树林中。</w:t>
      </w:r>
    </w:p>
    <w:p>
      <w:r>
        <w:t>“丽丽姐，你以前做内勤的是不是觉得现在熬夜很辛苦？”小虎看见赵丽丽差不多要打磕睡了忙着她说话。</w:t>
      </w:r>
    </w:p>
    <w:p>
      <w:r>
        <w:t>“哦！不好意思差点睡着了，我以前也不是常常熬夜的，不过要是刑事案多的话也免不了的，经常在半夜三更的审犯人，唉！”</w:t>
      </w:r>
    </w:p>
    <w:p>
      <w:r>
        <w:t>“你丈夫呢？哪个科室的？忙不忙？”小虎也困了打着呵欠。</w:t>
      </w:r>
    </w:p>
    <w:p>
      <w:r>
        <w:t>“他在110上班时间比我长，比我忙。有时我刚下班他刚上班。”</w:t>
      </w:r>
    </w:p>
    <w:p>
      <w:r>
        <w:t>“这样一来你们不是很少时间在一起了？”</w:t>
      </w:r>
    </w:p>
    <w:p>
      <w:r>
        <w:t>“是的，我儿子好在有他爸妈照顾啊，不然……有车来了……”这时一辆车驶进树林来，在离他们约三四十米处停下熄灯，又亮了车内的灯“应该不是目标，只是一辆轿车……”小虎看前方那辆车说。只见那辆车内有两个人，好象是一男一女的，那个男的抱着女的吻着，由于太远看得不清小虎取出办案用的望远镜一看。</w:t>
      </w:r>
    </w:p>
    <w:p>
      <w:r>
        <w:t>“那两个人好像在做……呵呵，你看不看？”小虎递过望远镜，丽丽看了之后在黑暗中感到脸上一热。</w:t>
      </w:r>
    </w:p>
    <w:p>
      <w:r>
        <w:t>“这…这两个人……真是的……不看了，等一下要洗眼……”丽丽递还望远镜，体内的欲望稍稍翻腾。连忙掩饰说“我困了，先睡一会，你看着啊。”说完调低靠背就睡。</w:t>
      </w:r>
    </w:p>
    <w:p>
      <w:r>
        <w:t>“哦，好的……嘻嘻……他们好像是偷情的……哗……嘻嘻……”</w:t>
      </w:r>
    </w:p>
    <w:p>
      <w:r>
        <w:t>“拜托，你看就看，别谈论他们好不好，小心长完眼挑针又长口疮啊你……”丽丽虽然睡下不看不过脑海还是展现着刚才的那一幕，思绪总是绕着激发内心欲望的事情。</w:t>
      </w:r>
    </w:p>
    <w:p>
      <w:r>
        <w:t>“好！好！我不说了……”</w:t>
      </w:r>
    </w:p>
    <w:p>
      <w:r>
        <w:t>过了一会“咦！那男的好像是龙副局长啊……不会吧？”小虎惊奇的发现。</w:t>
      </w:r>
    </w:p>
    <w:p>
      <w:r>
        <w:t>好奇心的驱使，丽丽坐了起来“真的，让我看看……”说完抢过望远镜一看“真的哦……是的一定是他没错了，你有没有看到跟他做……那个……的女人是谁？”由于那女的躺在调平靠背的坐椅上，加上龙副局长已经压在她身抽插着，所以丽丽没有看到那女的样子。</w:t>
      </w:r>
    </w:p>
    <w:p>
      <w:r>
        <w:t>“她躺下太快了，没有看清楚。”小虎见她看得津津有味的，嘻笑着说“不是说看了要洗眼吗？怎么还看上瘾了？呵呵……快还我看……”</w:t>
      </w:r>
    </w:p>
    <w:p>
      <w:r>
        <w:t>“哼！我哪象你啊，你是好色的偷看，我是……是侦察……”唉，女人真是强词夺理的。</w:t>
      </w:r>
    </w:p>
    <w:p>
      <w:r>
        <w:t>小虎无奈唯有伸长脖子的看。安静的车内两股不同的呼吸声，越来越重，赵丽丽的心碰碰乱跳自从她生育之后阴道变阔，丈夫细小的阴茎一直没有令到她得到满足，和丈夫做爱高潮的次数越来越少了，结婚六年了激情也随之低落。现在她偷窥别人做爱是生平第一次偷窥，虽然她用望远镜看，看不到那两人性交的细节，但看着两人一起一落的动作加以熟悉的想像。刺激由瞳孔进入体内，刺激着心脏急速剧烈的心跳震得身体微微的颤抖，阴道内的分泌物越来越多，使她已感到湿润的存在，一阵阵骚痒燥热使她口干舌燥。又一阵阵骚麻的触电般感觉由大腿根部向上伸延，那感觉是多么的熟悉多么的快感，低头一看！小虎伸手偷偷的隔着警裙抚摸自己的大腿，赵丽丽真想责骂他，但又舍不得那骚心痒肺的快感，不觉地合上双眼静静地享受，内心在想‘只要我不做出其他越轨的行为，就不会对不起丈夫。’小虎见赵丽丽发觉自己的偷偷抚摸并没有拒绝，便更放肆的把手伸入她那笔整警服套裙里，轻轻地搔撩着大腿根部内侧。</w:t>
      </w:r>
    </w:p>
    <w:p>
      <w:r>
        <w:t>‘怎么越来越放肆了……不过……这感觉真令人无法拒绝啊……’由于穿警服规定不准穿长丝袜或袜裤之类的，小虎的手指直接抚在她那细滑的大腿上，并想像着如果再进入一点，就接触到那令人消魂的蜜穴，想像着那阴唇到底是肥厚的还是细长的、她的淫水是否已经分泌出体外……小虎的鸡巴随着思想的控制渐渐变硬，把宽大的休闲裤顶起一个帐蓬。赵丽丽马上察觉到手指已经进攻到内裤上，正在隔着内裤在自己的肉缝上来回划拨着，每次划过尿道口阴蒂处就觉全身微弱一震，快感明显地比搔撩大腿时强烈得多了。手指由划拨变成了绕圈，好像在寻找入口，手指每绕几圈就轻轻一截。“呼！”突然如触电般强烈快感，直冲上脑，双腿本能地一夹，夹住了小虎的手。原来刚才小虎不经意地隔着内裤截中了阴道口，直接刺激着那最敏感的肉芽。</w:t>
      </w:r>
    </w:p>
    <w:p>
      <w:r>
        <w:t>此时，受到强烈快感冲击的丽丽已经放下了架在面上的望远镜，闭合双眼，湿润的嘴唇变得干渴小嘴还微微的张开，从诱人的小鼻喷出沉重火热的呼气。小虎见手被夹住不能动，就用抵在阴道口的手指轻轻的挖拨着，丽丽随着手指的挖拨，全身有如打冷颤般抖动，用很小的带着喘息的声音说“不……不……不行”张开会说话的眼睛，对着小虎微微的无奈的摇了摇头。不过由她的眼神中看到她很渴望，她内心也正在展开道德与欲望的斗争。</w:t>
      </w:r>
    </w:p>
    <w:p>
      <w:r>
        <w:t>“丽丽姐…没关系的……摸一下……好不好…”小虎语无论次地苦苦哀求，手指仍然在运动。</w:t>
      </w:r>
    </w:p>
    <w:p>
      <w:r>
        <w:t>“不行啊……我……会……对不起……丈夫的……你停下…好不好？”微微颤抖的双腿更用力地夹紧他的手。</w:t>
      </w:r>
    </w:p>
    <w:p>
      <w:r>
        <w:t>“丽丽姐…我们不做那…那回事，就不算越轨啊……这样抚摸不过是…跟日常接触差不多嘛，只是…只是这样大家都舒服些……”小虎见她并没有拒绝，只是用‘停下，好不好’的要求词，就明白到她内心在挣扎中。</w:t>
      </w:r>
    </w:p>
    <w:p>
      <w:r>
        <w:t>黑暗中，丽丽看到小虎炽热的目光深情地望着自己，那目光是多么真情多么的动人，就像初恋时恋人望自己那样。被手指撩拨的肉芽已经勃起，一阵阵酥麻的快感渐渐地冲破了基本防线，淫穴深一股热流慢慢地流出，粘黏的淫液刚出到体外马上被绵质内裤吸收。很快的，在手指撩拨范围内裤已湿透了，手指好像更进一步地接触穴口。</w:t>
      </w:r>
    </w:p>
    <w:p>
      <w:r>
        <w:t>“丽丽姐……你把手给我……这里……对……”小虎另外一只手抓住她那纤细柔滑的小手，轻轻摸弄一下，牵引到那顶起的帐蓬。</w:t>
      </w:r>
    </w:p>
    <w:p>
      <w:r>
        <w:t>“啊……不行的……不行的……”丽丽刚隔裤碰到大鸡巴时，像处女一样猛地缩手，不过她内却强烈的一震，心中也跟着想像‘那就是他的鸡巴…’。小虎早料到她缩手，已抓紧她再次牵引她接触，并说“丽丽姐，……来吧……这样会……大家都……都好些……”。</w:t>
      </w:r>
    </w:p>
    <w:p>
      <w:r>
        <w:t>一开始她的手只是放定在坚硬的鸡巴上不动，鸡巴硬得跳动及龟头马眼分沁出的粘液，湿透过薄薄的休闲裤粘附在她的手指上，她心中一阵狂跳，手不禁用力抓住了大鸡巴，双腿也微微地放松了一点。小虎马上得寸进尺，手指进入内裤边缘接触到外阴唇。丽丽另一只手马上捉住了小虎入侵的手，用带哀求的目光看着小虎，并轻轻的摇摇头。小虎看见她那楚楚怜人的样子，心中一荡，很温柔地吻了吻她耳珠，并在耳边柔柔的说“别怕……我……我保证……不会的……”手指跟着轻轻的拨弄着柔软阴毛。丽丽此刻心中想着‘啊！他已经摸到这里了，我这是怎么了？还没有拒绝他呢’小虎见她没有拉自己的手离开，趁势把手指轻轻地在阴蒂上一挑“啊！”这样直接的接触使她受到更大的刺激，不禁呻吟声冲口呼出。</w:t>
      </w:r>
    </w:p>
    <w:p>
      <w:r>
        <w:t>小虎移坐到她的座位上，大霸王的座位还算宽敞，两人坐一个座位也不算很挤。小虎伸嘴吻上了她的嘴唇，舌头叩开她的双唇，热唇在她那干渴的双唇上来回游荡，只是她的牙齿还紧紧合拢，无法进入。小虎的手指探到淫水泛滥的阴道处一插“哦……”她被突然一震的快感，不由大叫着，小虎的舌头马上进入她口里，逗弄着她的香舌，吻得她心轻欲飞，不由自主地伸舌迎吻，双舌交缠忘情的热吻。</w:t>
      </w:r>
    </w:p>
    <w:p>
      <w:r>
        <w:t>小虎的另一只手从她的警服衬衫钮扣缝隙伸入，手指从乳罩的边缝进入摸着嫩滑的乳房，此时更明显地感觉她身体在颤抖，随着呼吸双乳在快速地起伏。抽离挖弄阴道的左手，小虎跨坐在她双腿上面对面地热吻着，小虎用左手开始解开了她衬衫的钮扣，在昏暗的月光下看见那深红色的绣花乳罩紧紧地包住雪白的肉体。小虎轻轻地把她放躺在已经调低的座椅上，热情地狂吻她的颈部胸部，在乳罩外吻着露出的乳房边缘，她此时已经被吻得全身发软、心头混乱，双手紧抱着小虎的头，挺着腰把胸部迎上去贴向小虎的嘴，小虎趁机伸手到背后解开乳罩，刚得以解放的乳房马上被小虎含住乳头，用力的吮吸。“喔……”她那既怕羞又舒畅的呻吟声，在她喉间轻轻的呼出，声音很小却很美妙。</w:t>
      </w:r>
    </w:p>
    <w:p>
      <w:r>
        <w:t>小虎渐渐向下吻，离开了跨坐的双腿跪在座椅前，吻到了肚脐在细滑而雪白的肚皮上轻捏着。吻舔她的大腿部，呻吟声呜呜不断，双手伸入她裙中拉扯内裤正想脱下，丽丽忽地坐起来抓住扯内裤的双手，喘息的说“小虎……好了吧……到此为止……好不好？”就是她那句‘好不好’又一线希望。</w:t>
      </w:r>
    </w:p>
    <w:p>
      <w:r>
        <w:t>小虎抬起头看着她那水汪汪的迷人双眼“丽丽姐，给我看一看吧……求你了……”不知怎么，在小虎那动人的哀求声中，她双手松开了无奈地抚摸着他的头“呼……”重重地呼出一口气，什么也不说，可能是冲开内心的屏障吧？</w:t>
      </w:r>
    </w:p>
    <w:p>
      <w:r>
        <w:t>脱下她的内裤卷窄裙，小虎开着手电终于看到了她的屄，阴毛虽然疏少但长得很整齐，两块肥厚的阴唇中间凹下一条肉缝，白色的淫液已经流出来，粘湿了屁眼周围的疏毛。小虎用手指扳开阴唇，肉缝中已经布满淫液，半透明白色的淫液掩盖不住淡红色嫩肉，阴道口处那湿湿的肉芽在轻轻的跳动。小虎伸舌头舔动肉芽，丽丽全身猛烈一颤“啊——你……你……要做什么……嗯……”小虎没有回答，埋头吻着屄舔着肉缝，触电的麻痒快感，她本能地夹紧双腿，双手却按着他的头，高仰着头嘴巴张得大大的，只是半天也没叫出声来，喉间却发出古怪的呻吟，穴内的热流源源不断，片刻间，座椅已湿了一大滩。小虎边舔肉缝边悄悄地掏出鸡巴，然后慢慢地半站立起来，扛起她双腿，用手扶鸡巴在肉缝上划了几下，准备插入。“不行的……小虎……真的不行，我们不能这样”</w:t>
      </w:r>
    </w:p>
    <w:p>
      <w:r>
        <w:t>“别怕……这是……可以的……”小虎说着稍稍用力挺进，巨大的龟头进入了一半。</w:t>
      </w:r>
    </w:p>
    <w:p>
      <w:r>
        <w:t>“不……不……不能啊……你自己说过……不这样的啊”丽丽很着急地推着他，眼睛渗着泪花。小虎心不忍褪出了龟头，在她脸上轻轻的吻“好的，你说的我都听，我答应你的就不会骗你”说完吻着她的泪花，温柔地安抚她。</w:t>
      </w:r>
    </w:p>
    <w:p>
      <w:r>
        <w:t>此时远处那辆轿车不知何时已完事离去，小虎他们两人已穿好衣服，仍是两人座一个座位相拥着，还时不时地接吻。虽然小虎的鸡巴没有进入丽丽的蜜穴，但小虎的人已经占据了她的心。</w:t>
      </w:r>
    </w:p>
    <w:p>
      <w:r>
        <w:t>☆☆☆天色渐亮，已经是早上六点多了，小虎接到曹峰电话说收队，到晚上再继续布控。小虎驾车送丽丽回家，丽丽一路上没有说话，好象是在后悔昨晚的冲动，小虎也在懊悔当时的心软。</w:t>
      </w:r>
    </w:p>
    <w:p>
      <w:r>
        <w:t>直到丽丽的楼下，她下车时说“昨晚都很平常，没有事发生，对不对？”</w:t>
      </w:r>
    </w:p>
    <w:p>
      <w:r>
        <w:t>“不，昨晚的事已令我铭记于心，不过它可能永远的抑压在心底。”小虎动情动望着丽丽。</w:t>
      </w:r>
    </w:p>
    <w:p>
      <w:r>
        <w:t>“再见，忘了它……”丽丽转身回去了。</w:t>
      </w:r>
    </w:p>
    <w:p>
      <w:r>
        <w:t>小虎也驾车离去。回到宿舍抱着仍在甜睡中的春遥，吻遍全身脱光衣服，仍未消褪的鸡巴又硬起，春遥在小虎的挑逗下醒来了，翻身压住小虎就吻，用双乳磨着小虎的胸膛，她的小穴也春潮泛滥了，扶正鸡巴一屁股坐上去，窄穴一下子吞没整根大鸡巴，一下顶到了子宫口，令人窒息的快感使她欢畅地呻吟起来，不过春遥老是说在宿舍做爱不敢放声大叫不够舒畅。小虎用力向上挺迎，插得她高潮连连，小虎抽插不久也泄了。</w:t>
      </w:r>
    </w:p>
    <w:p>
      <w:r>
        <w:t>赵丽丽回到家中心情还没平静，对昨晚的事既悔恨又惦记，没想到自己竟然跟老公以外的男人┅┅虽然没有插入……唉…自己越来越像个淫荡的女人。</w:t>
      </w:r>
    </w:p>
    <w:p>
      <w:r>
        <w:t>熬了一夜通宵的丽丽坐在沙发上，没有半点困意，脑海中尽是小虎那求欲时的眼神及准备插入时见到那巨大的龟头……一股热流由小腹下部升起，生理需求的冲动，使她脸颊发烧，甚至耳根都火辣辣的。为了不再胡思乱想，打了开电视机。</w:t>
      </w:r>
    </w:p>
    <w:p>
      <w:r>
        <w:t>此时丈夫志勇刚起床，见到正看电视的丽丽，走了过去轻抱着她。</w:t>
      </w:r>
    </w:p>
    <w:p>
      <w:r>
        <w:t>“丽丽，怎么熬了一夜不去休息休息？”</w:t>
      </w:r>
    </w:p>
    <w:p>
      <w:r>
        <w:t>“没什么啊，没有睡意，看一下电视困了再睡啊，吵醒你了？”</w:t>
      </w:r>
    </w:p>
    <w:p>
      <w:r>
        <w:t>“不，我早就醒了……”志勇轻轻亲了亲她的颈部，手也开始在她胸部摸索起来。</w:t>
      </w:r>
    </w:p>
    <w:p>
      <w:r>
        <w:t>“不要……我要洗个澡……”因内裤上残留着大量的分泌物，怕志勇发现丽丽扭身避开心虚地说。</w:t>
      </w:r>
    </w:p>
    <w:p>
      <w:r>
        <w:t>“好吧！你也累了，快去洗澡，老公做早餐给你吃好不好…”志勇又在她脸上亲了几下象哄小孩似的哄着她。</w:t>
      </w:r>
    </w:p>
    <w:p>
      <w:r>
        <w:t>丽丽感觉到心中一甜，随之又觉得昨晚的事很对不起他“志勇，你今天休息是吧？等一下我陪你去买电脑……”</w:t>
      </w:r>
    </w:p>
    <w:p>
      <w:r>
        <w:t>“什么？”志勇不相信自己的耳朵，早前几个月志勇说想买台电脑，丽丽却大力反对说什么要多留些钱将来给儿子念书，两人还为此闹得很不开心，最后还是志勇让步了，想不到今天丽丽却自己提出。</w:t>
      </w:r>
    </w:p>
    <w:p>
      <w:r>
        <w:t>“怎么？不想买了？”</w:t>
      </w:r>
    </w:p>
    <w:p>
      <w:r>
        <w:t>“买！买！怎么不买啊！呵呵！老婆你真好……”又再次紧抱着丽丽，在她脸上如雨点般的亲着。</w:t>
      </w:r>
    </w:p>
    <w:p>
      <w:r>
        <w:t>“停！停……停下啊……再不停不买了！”</w:t>
      </w:r>
    </w:p>
    <w:p>
      <w:r>
        <w:t>“嘻嘻！你敢不买？我抓你痒……”</w:t>
      </w:r>
    </w:p>
    <w:p>
      <w:r>
        <w:t>“呵呵……呵呵……买……呵呵……”丽丽在沙发上笑得滚翻落地，志勇把她拉起，让她寝在自己的腿上，嘴印在她双唇上热吻，伸手进入她衣服里把乳罩解开，手按在丰满挺拔的乳房上，轻轻的揉捏着……</w:t>
      </w:r>
    </w:p>
    <w:p>
      <w:r>
        <w:t>丽丽寝垫的部位也起了变化，一根坚硬的鸡巴顶在丽丽的耳朵后方。丽丽坐了起来，自动自觉地伸手到裙里，把内裤脱掉丢到一边。志勇见平日怕羞的娇妻今天居然主动来，心中十分的兴奋，殊不知，她只是怕被发现内裤上残留的痕迹，以及昨夜一事令她很不安，发自心底的要“补偿”丈夫……</w:t>
      </w:r>
    </w:p>
    <w:p>
      <w:r>
        <w:t>已经一丝不挂的丽丽背向他跨坐上去，扶正志勇的鸡巴，对准阴道口坐了下去，浓白的淫液随附着细小鸡巴流下来。丽丽一起一落快速套动，感觉很美很舒服，只是没有像跟小虎时那种心跳如雷、热流冲顶的刺激。</w:t>
      </w:r>
    </w:p>
    <w:p>
      <w:r>
        <w:t>‘如果昨夜让小虎插入会不会……我怎么了？和老公做爱竟然想别的男人……’志勇抱着她的屁股站起来，鸡巴仍然插在里面，让她弯下腰手按在茶几上，翘着屁股站立，在从后面快速地抽送了十几下，哆嗦了几下浓浓的热精射入她体内，伏在她背上喘息。快速软小的阴茎褪出，乳白色的精液、淫水混合物缓缓地从肉缝中流出……</w:t>
      </w:r>
    </w:p>
    <w:p>
      <w:r>
        <w:t>两人缠绵了一阵，做好了早餐夫妻两人在餐桌边倾倾我我、丝语绵绵，丽丽已经不再去想昨夜的事情。</w:t>
      </w:r>
    </w:p>
    <w:p>
      <w:r>
        <w:t>“志勇，我们去哪里买电脑？”“去万迪电器商城吧，小吴他们都说哪里货真价实。”志勇想到了平日同事们说的万迪电器商城。</w:t>
      </w:r>
    </w:p>
    <w:p>
      <w:r>
        <w:t>☆☆☆万迪电器商城是一栋七层楼的大厦，电脑商行都聚集在底层。生意非常的火红，此处的商铺也是寸土地尺金非常贵仰。人气也相当旺，无论何时这里都人山人海的。“我们走走看看……”志勇异常高兴，毕竟梦想已久的电脑今天可以得以所偿。</w:t>
      </w:r>
    </w:p>
    <w:p>
      <w:r>
        <w:t>“可是电脑这方面，你我都不在行，怕不怕被坑啊。”</w:t>
      </w:r>
    </w:p>
    <w:p>
      <w:r>
        <w:t>“找小吴来”志勇怕娇妻变卦马上拨打手机给同事。</w:t>
      </w:r>
    </w:p>
    <w:p>
      <w:r>
        <w:t>“丽丽姐！”背后传来了小虎的声音。</w:t>
      </w:r>
    </w:p>
    <w:p>
      <w:r>
        <w:t>回头一看，见到小虎拖着一个短发俏女孩的手，站在四五步开外的地方。</w:t>
      </w:r>
    </w:p>
    <w:p>
      <w:r>
        <w:t>“丽丽姐，真的是你啊，我还以为认错人了。”小虎拖着那女孩走了过来。</w:t>
      </w:r>
    </w:p>
    <w:p>
      <w:r>
        <w:t>“小虎你好，怎么你也来买电脑吗？”</w:t>
      </w:r>
    </w:p>
    <w:p>
      <w:r>
        <w:t>“不是的，我已经有电脑了，我是来买光盘的”小虎一指身边的春遥说“她的电脑。”</w:t>
      </w:r>
    </w:p>
    <w:p>
      <w:r>
        <w:t>“哦！这位是你女朋友吧？”丽丽对春遥笑了笑。</w:t>
      </w:r>
    </w:p>
    <w:p>
      <w:r>
        <w:t>“我叫春遥，丽丽姐你好。”</w:t>
      </w:r>
    </w:p>
    <w:p>
      <w:r>
        <w:t>“丽丽，小吴她……这是你同事吧？”志勇打完电话回来。</w:t>
      </w:r>
    </w:p>
    <w:p>
      <w:r>
        <w:t>“是啊，我同事小虎，他的女朋友……我丈夫志勇”丽丽介绍着“小吴不来了吗？”</w:t>
      </w:r>
    </w:p>
    <w:p>
      <w:r>
        <w:t>“是啊，她有事不来了，不如我们先看看吧？”志勇真怕丽丽说不买了。</w:t>
      </w:r>
    </w:p>
    <w:p>
      <w:r>
        <w:t>“什么事，帮得上忙吗？”小虎插口说。</w:t>
      </w:r>
    </w:p>
    <w:p>
      <w:r>
        <w:t>“也没什么，只是志勇想买电脑，而我们又不在行，想找他同事帮忙看，可是……”</w:t>
      </w:r>
    </w:p>
    <w:p>
      <w:r>
        <w:t>春遥抢着说“丽丽姐，这里买的电脑都比较贵，不如我叫我哥在市里帮你们买吧，照本价”</w:t>
      </w:r>
    </w:p>
    <w:p>
      <w:r>
        <w:t>小虎装作责备春遥的样子“怎么抢我话说！想挨骂吗？”接着又对丽丽说“她说的是真的啊，她哥哥是卖电脑的，她的电脑也是她哥哥送的。”</w:t>
      </w:r>
    </w:p>
    <w:p>
      <w:r>
        <w:t>“志勇哥，在这里走走也没坏啊，不如我们大家一起走走看啊？”小虎又转对志勇说。其实小虎只是想多见丽丽一阵。</w:t>
      </w:r>
    </w:p>
    <w:p>
      <w:r>
        <w:t>志勇是个老实人，并不善于交际只是笑了笑说“好啊。”</w:t>
      </w:r>
    </w:p>
    <w:p>
      <w:r>
        <w:t>四人走入了拥挤人群中，小虎拖着春遥和丽丽并肩而行，四并排而行形成男、女、男、女的行列。志勇搂着丽丽的细腰，边走边看心仪已久的电脑，没有注意到小虎的魔手时不时的触摸着丽丽的臀部。而春遥难得一次有自己最爱的人陪她逛，已经高兴得忘了形，更没有注意到丽丽的手和小虎的手纠缠着。</w:t>
      </w:r>
    </w:p>
    <w:p>
      <w:r>
        <w:t>丽丽此刻内心很想得到小虎的抚摸，却又怕身边的爱人发现，这种又想又怕的感觉，使她内心慌失失的却又觉得无比的刺激，树林中的那一幕又重现脑海，思维刺激着她的欲望，小穴分泌淫液开始增多，已经感觉到它在流动，内裤也开始微湿。</w:t>
      </w:r>
    </w:p>
    <w:p>
      <w:r>
        <w:t>“不如我们坐下来喝杯果汁吧。”四人走到了商城的休闲冷饮区，丽丽马上提议。她希望喝冷饮能够抵抗欲火的燃烧。</w:t>
      </w:r>
    </w:p>
    <w:p>
      <w:r>
        <w:t>“好啊！小虎你要什么？我去拿，丽丽姐你们要什么？”四人刚坐下春遥殷勤说着，春遥虽然是富家女，但为了小虎跑腿也高兴啊！</w:t>
      </w:r>
    </w:p>
    <w:p>
      <w:r>
        <w:t>“小虎，你也真是的，你看她么多的为得你。志勇，去帮拿来……”丽丽见春遥一小心翼翼端着果汁四杯，不禁有点过意不去。</w:t>
      </w:r>
    </w:p>
    <w:p>
      <w:r>
        <w:t>“啊……”突然的尖叫，紧接着“咣”春遥被一张突然飞来的塑料凳掷中跌到于地上，旁边不远处有两名男青年在打斗。</w:t>
      </w:r>
    </w:p>
    <w:p>
      <w:r>
        <w:t>“你怎么了？遥！有没有事啊？”小虎和丽丽不约而同地冲到春遥身边，小虎扶起她关心地问着。</w:t>
      </w:r>
    </w:p>
    <w:p>
      <w:r>
        <w:t>“警察！不许动！”志勇那洪响的喝声震住两名男青年，并冲上前制服其中一名，这时志勇的同事也接到报警赶来制服另外一名。</w:t>
      </w:r>
    </w:p>
    <w:p>
      <w:r>
        <w:t>“丽丽，你和小虎送她去医院，我要回110中心处理此事。”春遥倒下时，额头碰撞着桌脚流血了。</w:t>
      </w:r>
    </w:p>
    <w:p>
      <w:r>
        <w:t>“别怕，遥，我们去医院。”小虎抱起春遥往外走，丽丽早已召了出租车在门口等着。</w:t>
      </w:r>
    </w:p>
    <w:p>
      <w:r>
        <w:t>☆☆☆“遥，醒一醒，我们买了好吃的回来给你吃了。”包扎完伤口回到宿舍后，小虎和丽丽出去买了些她爱吃的食物。由于刚才流了些血又受到惊吓，此时她沉沉入睡。</w:t>
      </w:r>
    </w:p>
    <w:p>
      <w:r>
        <w:t>“别吵她了，让她多睡一会吧。”丽丽把食物放在桌上对小虎说，她出了卧房在客厅的地板坐下休息。</w:t>
      </w:r>
    </w:p>
    <w:p>
      <w:r>
        <w:t>“丽丽姐，麻烦你了，跑了半天累不累？”小虎走到她面前坐下。</w:t>
      </w:r>
    </w:p>
    <w:p>
      <w:r>
        <w:t>自从春遥来这住了以后，曹峰帮他另换了套一房一厅一厨的宿舍，春遥出钱买了很多家俱，铺了地毯，只是客厅太窄，没有买沙发，买了电视机搬来了电脑。小虎差点爱上了她，不过小虎还是惦记着市里的嘉桐。</w:t>
      </w:r>
    </w:p>
    <w:p>
      <w:r>
        <w:t>丽丽今天穿着一套休闲服，盘腿坐在地毯上。小虎和她近距离地坐着，又用那杀死人的眼神望着她，两人对视很久没有说话，只有呼吸声并且越来越重。忽然，两人相拥忘我地热吻着，偷情的刺激快感再次笼罩着丽丽。</w:t>
      </w:r>
    </w:p>
    <w:p>
      <w:r>
        <w:t>小虎的身体跨在丽丽叉开的双腿间，压在她的身上亲着她的脸颊，裤内发硬的鸡巴顶着她的阴部，双手不安份地伸入她的胸部，突破乳罩在乳房上轻轻的揉捏着。丽丽的心却在傍徨着道德与快感不知如何选择，那巨大的龟头顶得她一阵阵抖栗，虽然隔着几层裤，那感觉仍是那么的强烈，它好像要分开阴唇那两块肉瓣进入里面。丽丽的淫液已经冲出了阴道口，渗入裤子，染得那米色休闲裤显现出一小块湿痕。</w:t>
      </w:r>
    </w:p>
    <w:p>
      <w:r>
        <w:t>小虎已经卷起她的上衣拉下乳罩，含在乳头上轻咬吮吸，另外一个乳头被手指轻捏搓弄着，一阵阵强烈的触电般快感震撼着她，淫液的热流一股股源源不断流出，烫得阴道无比的舒畅，道德已经被淫液淹没。可惜强烈的快感未能呼口而出，只能由小小的鼻孔轻轻哼出。</w:t>
      </w:r>
    </w:p>
    <w:p>
      <w:r>
        <w:t>小虎侧过身来与她并着躺，伸手解开裤钮，从肚皮上面插入内裤深处，手指探到了泛滥成灾的湿肉缝，撩拨一阵插入了一只手指。</w:t>
      </w:r>
    </w:p>
    <w:p>
      <w:r>
        <w:t>“嗯……”微弱的呻吟声，她埋头到小虎的肩膀处咬了下去。呻吟声的被限制憋得她满涨红，全身绷紧绷直至脚尖。</w:t>
      </w:r>
    </w:p>
    <w:p>
      <w:r>
        <w:t>小虎拉下好的裤链，准备脱去她的裤子，此时电话响了。丽丽拿起手机听着丈夫打来的电话，推开小虎，一只手拉好裤链扣好钮扣。志勇根本不知道刚才妻子的阴道里插一只其他男人的手指，他问候春遥的伤势，并邀请一起午餐。</w:t>
      </w:r>
    </w:p>
    <w:p>
      <w:r>
        <w:t>丈夫的电话使丽丽返回了道德的界线，恢复了理智，只是丈夫说此时过来接他们午餐，自己的裤很明显地湿了一大滩，怎么办呢？“小虎，怎么办？”她指着阴部湿处说。</w:t>
      </w:r>
    </w:p>
    <w:p>
      <w:r>
        <w:t>“啊……”小虎突然一杯水泼在她腹部上，转身进卧室。</w:t>
      </w:r>
    </w:p>
    <w:p>
      <w:r>
        <w:t>“遥遥，醒醒。”小虎叫醒了春遥“丽丽姐刚才想倒水给你喝，不小心倒泻了，你借件衣服给她穿，一起去吃餐啊。”</w:t>
      </w:r>
    </w:p>
    <w:p>
      <w:r>
        <w:t>果然，志勇见了没有任何怀疑，四人愉快吃着午餐。</w:t>
      </w:r>
    </w:p>
    <w:p>
      <w:r>
        <w:t>☆☆☆星夜下，一切行动没有变，一辆大霸王又在老地方埋伏，不过今晚车驶入树林更深处。</w:t>
      </w:r>
    </w:p>
    <w:p>
      <w:r>
        <w:t>“小虎，我们不能继续下去了，我……我真不想作出……这种事情”车刚停下，丽丽马上对小虎说。</w:t>
      </w:r>
    </w:p>
    <w:p>
      <w:r>
        <w:t>“可是，我们真的很快乐啊……”小虎有点不甘心。</w:t>
      </w:r>
    </w:p>
    <w:p>
      <w:r>
        <w:t>丽丽摇摇头“别说了……我们真的不能这样下去，我过不了自己这一关。”</w:t>
      </w:r>
    </w:p>
    <w:p>
      <w:r>
        <w:t>“好吧，我尊重你。”小虎有点失望，打开了一罐啤酒大喝几口。</w:t>
      </w:r>
    </w:p>
    <w:p>
      <w:r>
        <w:t>丽丽也觉口干，另开了一罐可乐喝，冰凉的饮料驱散心中的欲火，很快她喝完了。</w:t>
      </w:r>
    </w:p>
    <w:p>
      <w:r>
        <w:t>两人坐在车前排听着音乐，有说有笑的又如往日一样。过了半小时左右，喝下去的可乐刺激着她尿意。</w:t>
      </w:r>
    </w:p>
    <w:p>
      <w:r>
        <w:t>“我去……方便一下……你不能来……”她红着脸说。</w:t>
      </w:r>
    </w:p>
    <w:p>
      <w:r>
        <w:t>“我不来，行了吧！”丽丽开门走到车尾部，撩起警裙拉下内裤至膝下，蹲下撒起尿来，黑暗中“嗦嗦”的热尿浇淋在草丛中。</w:t>
      </w:r>
    </w:p>
    <w:p>
      <w:r>
        <w:t>“啊——”一声惊的尖叫。</w:t>
      </w:r>
    </w:p>
    <w:p>
      <w:r>
        <w:t>小虎马上冲过去抱着惊慌中的丽丽“什么事？怎么回事？”</w:t>
      </w:r>
    </w:p>
    <w:p>
      <w:r>
        <w:t>“刚……刚才……不……不知……什么…东西在我脚上。”边说边抖颤着钻到小虎的怀里。小虎低头一看，只见一只小小的蛤蟆在草丛中跳。</w:t>
      </w:r>
    </w:p>
    <w:p>
      <w:r>
        <w:t>“可能是这个蛤蟆被你的尿淋到跳来报复你吧。”小虎开玩笑安慰着她，丽丽突然想起刚才惊慌中，内裤还没有拉起来，赶忙弯腰拉起。刚拉好内裤站直，小虎的热吻到了。那熟悉的热吻陌生的偷情感觉，再次冲击着她，稍作反抗的双手很快地变成抚摸着小虎的头发。</w:t>
      </w:r>
    </w:p>
    <w:p>
      <w:r>
        <w:t>丽丽被纠缠的舌头搞得心中一片混乱，身为人妻与别的男人相拥接吻，此刻在她心中已经忘记了道德防线，心中存在着一念头：既然前两次没有插入我们都这么快乐，这一次也行的，只不给插入就行了。</w:t>
      </w:r>
    </w:p>
    <w:p>
      <w:r>
        <w:t>丽丽被吻得全身乏软，无力地倚靠在车窗旁。小虎把一条腿伸到她两腿间使其分开，提起膝盖隔着内裤，磨擦着她的阴部。丽丽抱得更紧，受磨擦的阴蒂传来一阵阵令人发抖的热麻触电感，阴道里面也不禁一收一缩地分泌出淫液来。</w:t>
      </w:r>
    </w:p>
    <w:p>
      <w:r>
        <w:t>小虎横抱起她，打开车侧门进入车厢，轻轻地将她放躺在长椅上。关好车门打开车内的顶灯，在昏黄的灯下，她喘着沉重急速的呼吸，涨红的脸上那双媚眼发出令人惜爱不已的目光。</w:t>
      </w:r>
    </w:p>
    <w:p>
      <w:r>
        <w:t>伸手解开衬衫的钮扣，警服衬衫分开垂落，米色的绣花胸罩紧紧地盖住巨乳，受到挤压的乳房自然地聚向中间，形成一条深深的乳沟。小虎温柔地舔吻着她的胸颈，伸手挑开了背后的乳罩扣，“啪”微声中乳罩一松，双乳微微耸跳起。蹲跪到她身旁，拨开乳罩轻轻地碾咬着深红的小乳头。</w:t>
      </w:r>
    </w:p>
    <w:p>
      <w:r>
        <w:t>“啊—”呻吟声从喉间发出，电流般冲击着她，分泌的淫液浸湿了内裤渗透了警裙浸在屁股上。小虎边吮吸她的乳头边伸手去卷起警裙，丽丽配合地上挺一下屁股，手指按压在肉缝上隔着湿漉漉的内裤上下拉动着。</w:t>
      </w:r>
    </w:p>
    <w:p>
      <w:r>
        <w:t>“嗯……喔……”一声声带着怕羞带着欢畅的呻吟声在车内回荡。小虎已经脱掉她的内裤伸头到跨下，火烫的舌头伸插到阴道窄口撩拨着勃起的肉芽。丽丽双眼紧合，涨红的脸上紧着皱眉，嘴张得大大的，双手撕扯着小虎的头发，不知她是痛苦还是快感。</w:t>
      </w:r>
    </w:p>
    <w:p>
      <w:r>
        <w:t>小虎掏出硬得发痛的大鸡巴‘唔，先下手为强。’趁她在闭目享受之时，大龟头分开那两块肥厚的阴唇，“滋”一声没入淫水泊泊的阴道口。</w:t>
      </w:r>
    </w:p>
    <w:p>
      <w:r>
        <w:t>“啊———”如其突来的大龟头胀入，她张开双眼着急的说“小……小虎……不能啊，我……不能对不……不起丈夫……快……快…拔出来……”</w:t>
      </w:r>
    </w:p>
    <w:p>
      <w:r>
        <w:t>小虎没有拔出，反而轻轻地抽动，大龟头在阴道窄口进进出出的，磨得那肉芽不断地传播出电流般快感，她被快感的冲击下，身体开始抖栗不已，不再坚持要小虎拔出。</w:t>
      </w:r>
    </w:p>
    <w:p>
      <w:r>
        <w:t>“啊……呵……呵……嗯……嗯……呜……呜……”这样浅插浅送了十几下，呻吟声由怕羞到欢畅最后变成泣吟，这样不断地刺激她的阴核，而阴道内得不到充胀，真叫她痒心啊。心中不止一次的念着：老公，丽丽要对不起你了……</w:t>
      </w:r>
    </w:p>
    <w:p>
      <w:r>
        <w:t>“呜……嗯……小…小虎……进来吧！”她开口求欲了，可是小虎没有插入，仍然在门口处一进一出的。</w:t>
      </w:r>
    </w:p>
    <w:p>
      <w:r>
        <w:t>丽丽终于熬不住这快感而得不到满足的痛苦，抬起屁股向上迎合着，可是小虎有心戏弄她，左闪右避始终不让她得偿。丽丽急得快要哭出来了，她举起双脚交叉在小虎腰后，用力夹住小虎的腰，然后在他的腰背处用力一勾，“噗嗦”一声那根大鸡巴整根没入穴内。</w:t>
      </w:r>
    </w:p>
    <w:p>
      <w:r>
        <w:t>“喔——”丽丽头部猛地后仰，阴道即刻被胀得满满的，期待已久的满足快感冲口呼出。随着鸡巴的猛然插入，受挤压的淫液也喷出了不少，溅在小虎的阴毛上结成点点露珠。</w:t>
      </w:r>
    </w:p>
    <w:p>
      <w:r>
        <w:t>小虎缓抽猛插着，龟头颈暴凸起的菱槽括干阴道壁上的淫水拖带到体外，白泊泊的淫水顺股沟流下，淹湿了屁眼周围的疏毛，在座椅上也湿了一大滩。</w:t>
      </w:r>
    </w:p>
    <w:p>
      <w:r>
        <w:t>抽插了一阵，小虎扳起丽丽的脖子，让她在能看自己屄的角度，并对她说“丽丽，你……看……正在……插在上面……看看啊……”不看还好，一看之下，见到一根大鸡巴粘附着的花花的淫液正在自己的阴道进进出出，不禁心脏猛撞犹如要跳出体外。</w:t>
      </w:r>
    </w:p>
    <w:p>
      <w:r>
        <w:t>“啊……啊……啊……”丽丽由呻吟转变成大叫着，叫得力竭疲劳尽，每叫一下都带着长长的叹息声！小虎拔出大鸡巴，拍拍她的屁股让她起来，转身翘着屁股趴跪在长椅上。</w:t>
      </w:r>
    </w:p>
    <w:p>
      <w:r>
        <w:t>小虎再次细看她的阴部，那两块肥厚的大阴唇，由于大腿的挤夹，显得更加肥厚更加凸起，肉缝因充血变得更红，肉缝被阴唇紧紧合夹着，尿道处的阴蒂露出一点点，而阴道口处叉开，整条肉缝就像个“Y”字母，可以看到阴道口内的肉芽正在一阵阵的抽搐，淫液一股股的流出。</w:t>
      </w:r>
    </w:p>
    <w:p>
      <w:r>
        <w:t>丽丽趴下后迟迟未见大鸡巴插入，回头一看，只见小虎正在观赏自己的美穴，一个丈夫以外的男人在细赏那只属于丈夫的小穴，一阵强烈的刺激感又崔出了一股股热流，顺着双腿分叉流下。</w:t>
      </w:r>
    </w:p>
    <w:p>
      <w:r>
        <w:t>小虎看着她那哀求的眼光，用手引导大鸡巴在阴道口处磨了几下，腰腹一挺大鸡巴再次插入火热的阴道深处。“哦……”再次呻吟的丽丽顿感胀满，从后面更深的插入使每一抽插都撞击着子宫，花心受每一撞击都火山爆发一般，快感向四处不断的扩散蔓延，眼冒金星，双眼发暗，鸡皮疙瘩一阵接一阵。</w:t>
      </w:r>
    </w:p>
    <w:p>
      <w:r>
        <w:t>“舒服吗？……”小虎在她耳边轻轻地问，她没有回答只是放浪地呻吟着。</w:t>
      </w:r>
    </w:p>
    <w:p>
      <w:r>
        <w:t>小虎突然加大力度快速地抽送，撞击得臀部“啪啪”响并说着“快……答我……舒不舒服”“啊！！啊！！啊！！”丽丽叫声被撞得断断续续的“啊——舒……服……啊……”</w:t>
      </w:r>
    </w:p>
    <w:p>
      <w:r>
        <w:t>“说……哪里……舒服？”小虎再一次逼问着她。</w:t>
      </w:r>
    </w:p>
    <w:p>
      <w:r>
        <w:t>“啊————啊————”不过连问几次她都是在叫没有回答。</w:t>
      </w:r>
    </w:p>
    <w:p>
      <w:r>
        <w:t>小虎又是急速的大力抽送，他见到丽丽的菊门忽然一阵阵的张合着，知道她准备高潮了，马上停止了抽送。在高潮边缘的丽丽，忽然快感中断着急地摇摆着屁股去迎合，可是控制权在小虎这里。</w:t>
      </w:r>
    </w:p>
    <w:p>
      <w:r>
        <w:t>“哪里舒服？快说啊……”小虎戏弄着问她“再不说我要拔出了……”</w:t>
      </w:r>
    </w:p>
    <w:p>
      <w:r>
        <w:t>“呜、呜、呜……”丽丽竟然哭泣起来“你……你欺负人家……人家为了你……背叛了自己的丈夫……你……你……呜、呜、呜……”</w:t>
      </w:r>
    </w:p>
    <w:p>
      <w:r>
        <w:t>这一哭，小虎急了“好！好！好！我错，是我错了，我来了……”又飞快抽插着，淫水被撞击得四处飞溅。</w:t>
      </w:r>
    </w:p>
    <w:p>
      <w:r>
        <w:t>丽丽被从高潮边缘推到了最高顶峰。</w:t>
      </w:r>
    </w:p>
    <w:p>
      <w:r>
        <w:t>“啊——————”阴道急剧地紧缩，身体有节奏地抽搐，大量阴精由花心喷出，十只脚趾紧紧卷曲，全身绷紧不由自主的，发出揭斯底里的狂乱嘶叫。插在阴道中的鸡巴犹如被褥一只小手抓住正在一捏一松的。</w:t>
      </w:r>
    </w:p>
    <w:p>
      <w:r>
        <w:t>“你坐在上面做。”等她高潮稍稍褪却后，小虎抽出鸡巴坐在一旁。丽丽面对面叉开双腿蹲在鸡巴的上方，用手稍作引导“滋”一声又开始了抽插。</w:t>
      </w:r>
    </w:p>
    <w:p>
      <w:r>
        <w:t>由于丽丽是跨蹲着，双腿自然分得很开，小虎可以很方便地观赏她的阴部，那两块肥厚的大阴唇，因双腿的叉开也被拉得开开的，阴道插着的大鸡巴胀得更开，大阴唇被胀得凸起呈个“八”字形状。由于现在阴道口向下，淫水流得更多更快有如倒泻。</w:t>
      </w:r>
    </w:p>
    <w:p>
      <w:r>
        <w:t>“丽丽，你……你看……你的水……流了……很多……”</w:t>
      </w:r>
    </w:p>
    <w:p>
      <w:r>
        <w:t>“啊……喔……别说……了……我会……忍不住了……”丽丽闭着眼睛，紧皱着眉缩起鼻高仰着头狂叫着。</w:t>
      </w:r>
    </w:p>
    <w:p>
      <w:r>
        <w:t>“啊……丽丽……啊……看啊……现在我……我的鸡巴……在你……的小美穴里……你…感觉到吗……”废话又大又长的鸡巴胀得她差点消受不下。不过这些废话挺受用的“啊……小……虎……是……吗……我们……啊……正在……做…做爱……啊……”又再高潮，大量的滚烫阴精喷在龟头上。</w:t>
      </w:r>
    </w:p>
    <w:p>
      <w:r>
        <w:t>“哦——丽…丽……我要射了……射……里面……行……吗……啊……”</w:t>
      </w:r>
    </w:p>
    <w:p>
      <w:r>
        <w:t>“射……射吧……行的……”小虎用力抱紧她鸡巴深深抵住花心“噗、噗”龟头一阵急剧跳震，一股股滚烫的浓精全部喷射在花心上，又慢慢地顺着阴茎渗出……</w:t>
      </w:r>
    </w:p>
    <w:p>
      <w:r>
        <w:t>两人又缠绵了许久才分开……</w:t>
      </w:r>
    </w:p>
    <w:p>
      <w:r>
        <w:t>☆☆☆当晚他们终于也伏击成功，破了一起数额巨大的走私案。</w:t>
      </w:r>
    </w:p>
    <w:p>
      <w:r>
        <w:t>两人日后常常约会偷情。</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