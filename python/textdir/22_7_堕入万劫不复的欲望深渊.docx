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堕入万劫不复的欲望深渊</w:t>
      </w:r>
    </w:p>
    <w:p>
      <w:r>
        <w:t xml:space="preserve">           我是一家四星级酒店的经理助理，姓刘，今年２6岁，参加工作两年多，身高 一米六七，体重50公斤，长的虽然谈不上闭月羞花，但也清纯可爱，光彩照人，最让自己满意的是我那前凸后翘的魔鬼身材。大学毕业后我应聘到这家酒店做的是前台接待，由于工作认真，对待客人热情周到，而且专业学的是旅游管理，所以两年不到就被经理提拔为他的助理兼专职秘书。</w:t>
      </w:r>
    </w:p>
    <w:p>
      <w:r>
        <w:t>今年中秋小长假，我本打算陪男友坐火车去看望他的父母，但酒店临时安排了一家大公司的节日宴会，经理让我负责宴会的接待工作。虽然很不情愿，但也只好告诉男友让他自己坐火车先回去打前站，我改坐第二天的长途汽车过去，约好到时他来车站接我。</w:t>
      </w:r>
    </w:p>
    <w:p>
      <w:r>
        <w:t>当晚的宴会举行的还算顺利，演出、接待工作也没有出现什么大的问题，但是结束之后的善后工作也让我忙到凌晨1点多才拖着疲惫的身体离开酒店。第二天一睁眼已经9点钟了，心想不能到男友家失礼，所以给自己简单打扮了一下，然后急急忙忙对付了一口早餐就赶往长途客运站。到售票大厅时已经十一点半了，买了车票登上客车一问司机师傅，才知道高速公路有一段封闭施工需要绕路，原本4个多小时的车程现在可能要坐6个小时才能到，而我以前坐过的座椅客车也临时换成了那种老式的“2+1”双层卧铺汽车，所谓“2+1”，“1”是客车右边有一列单独的座位，而“2“就是那种分隔段的上下铺，每个铺位有两个紧挨着的躺位，“1”和“2”中间是一条狭窄的过道。我心里暗叫不好，原来我为了给男友家人留下美丽性感、端庄大方的好印象，特意穿了一件黑色韩式OL短袖收腰塑身连衣裙，搭配了一条黑色连体丝袜，目的就是把我完美的身材和独特气质展现出来。可是在这种卧铺客车上，可以说我的穿着非常不合适，本来所有的优点都变成了容易走光和引来色狼的缺点。我仔细看了看车内，左边单独的铺位早就被人坐满了，而右边的双人铺每排隔断虽然是两个座位，但两个座位是紧挨着的，加起来的宽度也不到1米。我穿着裙子自然不愿意和陌生男子挤在一块，一直走到车的中后部，才发现最后一排隔断的下铺还没有人，我暗自庆幸，心想12点就发车了，再上几个人也会坐到前面，不会到最后一排来和我挤，于是我直接躺到了最后一排靠窗的座位上。我后面果然又上来二三个乘客，上车后看见没有单独的座位就在前面找空位坐下了，可就是我这个自作聪明的决定，让我对长途卧铺汽车的记忆刻骨铭心。</w:t>
      </w:r>
    </w:p>
    <w:p>
      <w:r>
        <w:t>汽车启动时，一个四十多岁的中年男子急急忙忙的登上了车，他扫了一眼车厢后，就径直向最后一排走来，我暗呼倒霉。他走到我跟前，很有礼貌的问：“美女，这座位有人吗？”我没办法只好向他摇了摇头，他笑着向我点点头，把一个大大的行李箱放在对面的架子上，之后坐在了我旁边的座位上。趁那男子放行李的时候我偷偷打量他，他的肤色很黑，一件深红色男士T恤扎在一条蓝色牛仔裤里，穿着勉强还算干净，这让我暗暗长出了一口气。可能是经常锻炼身体或是从事体力工作的原因，他放箱子子时显得很轻松，而且从他的动作可以看出他的手臂很粗壮，身材也很魁梧，没有普通中年人的那种大腹便便。可是让我不舒服的是当他躺到座位上后，我们两个人的肩部和腰腿部难以避免的靠在了一起。</w:t>
      </w:r>
    </w:p>
    <w:p>
      <w:r>
        <w:t>“老妹儿你是大学生吧，是不是放假回家？”男子可能看我年轻漂亮又没怎么化妆，以为我是在校大学生。</w:t>
      </w:r>
    </w:p>
    <w:p>
      <w:r>
        <w:t>我初中第一次被男生搭讪时曾经紧张的脸红心跳，可现在时过境迁，已经饱经风浪，虽然第一次有比我大这么多的男子主动搭讪，但我也没太把这个放在心上。只是觉得他脸皮有点厚，眼光也不怎么样。但可能是出于职业习惯，我冲他微微一笑，很有礼貌的说：“大哥眼光不错，我是回家探亲，不过已经工作2年了。”</w:t>
      </w:r>
    </w:p>
    <w:p>
      <w:r>
        <w:t>男子听说自己猜错了，尴尬的嘿嘿一笑说：“哦，看你这么年轻，还以为是学生呢！我是自己做买卖的，家在这儿，去**市谈生意。”我心想我又没问你，你倒开始自报家门，一点也不见外。但想到我穿的这么成熟性感，而且连衣裙又是OL装，他还猜我是大学生，心里不觉暗暗好笑。之后我礼节性的和他交谈了两句就把头扭向了窗外，不再理他。</w:t>
      </w:r>
    </w:p>
    <w:p>
      <w:r>
        <w:t>车子驶出客运站半个多小时后就上了高速公路，这时我见车上的乘客纷纷把车内的窗帘拉了起来，于是我也把窗帘挡好，车内慢慢暗了下来。可能是因为车内的昏暗，也可能是昨晚睡得太晚的缘故，我感到困意阵阵袭来，眼皮越来越重，慢慢闭上了眼睛……也不知睡了多久，我突然被大腿内侧一阵痒痒的感觉惊醒。迷迷糊糊的我对这种感觉似曾相识，因为它让我的心也开始痒痒的，好像是男朋友的手……我突然清醒过来，不对，这是在长途汽车上，一定是邻座中年男子的咸猪手。我微微睁开眼睛瞥向旁边，不知何时，车上准备的毯子已经被盖在了我的身上，那中年男子就在薄薄的毯子下面用手骚扰着我的身体。</w:t>
      </w:r>
    </w:p>
    <w:p>
      <w:r>
        <w:t>原来我旁边这个中年男子正平躺在座位上，闭着双眼在装睡，而他的左手则在毯子的掩护下，隔着我的裙子抚摸着我的大腿内侧并一点点向我的私处移动。他的动作很轻，手指在我的裙子上一圈接一圈很有规律的滑动着。刚开始我觉得只有大腿在痒，可是慢慢的我感觉被他摸的我浑身都痒痒的。他对女性的身体好像很熟悉，马上就找到了我的小穴，真大胆！我一时不知如何是好，只有暂时继续装睡，心里感到十分的厌恶和羞耻。</w:t>
      </w:r>
    </w:p>
    <w:p>
      <w:r>
        <w:t>这个中年男子很狡滑，一面装睡，一面慢慢抚摸我私处，他把手掌按在我的阴户上，中指寻找着我肉缝，小指和拇指则放在我柔软的大腿根……“怎么办？如果只是把手从私处推开，他可能还会继续骚扰我！如果大声叫‘性骚扰’不仅自己会很尴尬，而且万一激怒了他，会不会对我不利。”</w:t>
      </w:r>
    </w:p>
    <w:p>
      <w:r>
        <w:t>对了，我先这样装睡，然后夹紧双腿，趁他抽手时突然把身体转向里侧摆脱他的魔掌。同时也让他知道“我已经醒了，你的手赶快离开我的身体……”这样给双方都留了余地。</w:t>
      </w:r>
    </w:p>
    <w:p>
      <w:r>
        <w:t>想到这，我突然用力夹紧双腿，目的本来想吓他一跳，好让他把手拿开，但是意想不到的是，我夹紧双腿的同时紧紧夹住了他的手掌，更出乎我意料的是他很有经验，抚摸的手法也很巧妙，他不仅没有离开我的身体，他的手掌侧面反而在我双腿的压力下结结实实的贴在了我小穴的肉缝上。</w:t>
      </w:r>
    </w:p>
    <w:p>
      <w:r>
        <w:t>哎……怎么会……这样，这个人的手卡在那里反而让我身体的感觉更加强烈，心跳开始加速，私处也变的火热，大概是月经前身体更加敏感的关系吧。</w:t>
      </w:r>
    </w:p>
    <w:p>
      <w:r>
        <w:t>中年男子见我突然夹紧双腿，粗糙的手掌又开始抚摸我的大腿内侧，而他手掌侧面则在我的肉缝上来回的摩擦。我夹紧双腿的动作并没有使他的侵犯停止，反而让他以为我的身体对他的抚摸有了感觉。</w:t>
      </w:r>
    </w:p>
    <w:p>
      <w:r>
        <w:t>我决定采取进一步的行动阻止他对我的侵犯，我突然转身向车厢内侧挪动了一下身体，同时双腿也随着身体改变了姿势，让我的私处乘机离开了他的魔爪。我的动作好像突然吓了那男子一跳，他的手停止不动了。</w:t>
      </w:r>
    </w:p>
    <w:p>
      <w:r>
        <w:t>正当我以为我的行为警告了他，他不会再对我进行侵犯的时候，中年男子也翻了个身，同时他强壮的胸膛紧紧贴在了我的后背上，然后用整个身体把我挤到车厢的角落，我暗叫不好，他这是要继续对我进行侵犯。果然，不一会儿他的一只手又放到了我的小腿上，看我没有反应，又慢慢从小腿向我的大腿内侧上移，这次他更加大胆，竟然把手直接伸进了我的裙子里，在我光滑的丝袜上慢慢前进，手指再次找到了我小穴的肉缝，慢慢抚摸起来。</w:t>
      </w:r>
    </w:p>
    <w:p>
      <w:r>
        <w:t>刚才他对我的骚扰还隔着我的裙子，虽然让我有一种痒痒的感觉，但我的身体还能忍受，可是这次他的手指直接按到我的肉缝上，外面只有薄薄的一层蕾丝内裤和薄如蝉翼的黑色丝袜，不一会儿我就被他抚摸的脸红心跳，小穴也慢慢湿润起来，我情不自禁的再次把我的双腿夹紧。这时候，中年男子似乎也发现了我身体的变化，他忽然揪起我内裤和丝袜的一边，紧紧勒进我的肉缝之中，然后开始上下左右来回不停的摇动。</w:t>
      </w:r>
    </w:p>
    <w:p>
      <w:r>
        <w:t>我知道他是在用我的内裤和丝袜与我的阴唇摩擦……这个感觉我从来没有过，不过确实让我很舒服。他看来对女性的身体非常了解，知道如何挑逗我的敏感部位让我兴奋，他对我做出这么恶心的事，可是我的身体却越来越兴奋，这种兴奋感不停打击着我的自尊心。</w:t>
      </w:r>
    </w:p>
    <w:p>
      <w:r>
        <w:t>我知道这样下去，我的蜜穴会更加湿润，我的蜜汁会慢慢流在内裤和丝袜上，这无疑会使这个男人更加兴奋，我决不能让这种事发生，想到这我的羞耻感又战胜了兴奋感，我用力打开了他的魔掌，然后用手紧紧挡在我的小穴前面。</w:t>
      </w:r>
    </w:p>
    <w:p>
      <w:r>
        <w:t>接着是几分钟的平静，中年男子知道我在反抗，可是他好像什么事都没有发生一样仍然在装睡。过了一会儿，中年男子翻了个身，把脸朝向过道，我暗暗松了一口气，可是还是不敢把保护私处的手拿开。这时候中年男子假装打了个哈欠，然后慢慢站身起来，到他的箱子里掏出一个小腰包，放到他的枕头下，然后回身把最后一排隔断的布帘拉好，这样过道对面座位上的乘客就看不到我们这个铺位内发生的事情了。我虽然不知道他要干什么，但我敢肯定，这个男人对我的身体还没死心。</w:t>
      </w:r>
    </w:p>
    <w:p>
      <w:r>
        <w:t>中年男子重新为我盖好毯子，然后慢慢躺下，我感到他得胸膛再次紧紧贴在我的后背上，一个低沉的声音在我耳旁响起：“小美女，刚才弄的你很舒服吧！坐长途车穿的这么性感，又是紧身裙，又是黑丝袜的，不就是想让人摸你吗？”</w:t>
      </w:r>
    </w:p>
    <w:p>
      <w:r>
        <w:t>我虽然很想反驳他这不是紧身裙，但是自己穿成这样确实是事实。我怕说完后他会说出让我更难为情的话来，于是没有回答他。</w:t>
      </w:r>
    </w:p>
    <w:p>
      <w:r>
        <w:t>“我还是第一次在长途汽车上碰到像你这么年轻漂亮的小妞呢，你只要乖乖听我的话，我保证让你舒服的要死，尝到做女人的快乐。”说完这话，他的一只手又伸进了毯子，把手放在了我保护私处的手上，我马上一只手紧紧护住私处，另一只手横放在胸前，防止他对我胸部的侵犯。</w:t>
      </w:r>
    </w:p>
    <w:p>
      <w:r>
        <w:t>中年男子见我紧紧护住要害，让他无处下手，于是向枕头下的腰包里掏着什么，突然我感到脸上一凉，原来中年男子用一把小刀的刀鞘在我脸上划来划去，我害怕的心脏几乎快要跳出了身体，全身开始不停的颤抖，紧张的胸脯上下剧烈的起伏着。这时耳边的声音再次传来：“小美女，别敬酒不吃吃罚酒，今天我是吃定你了，你最好乖乖的听话，别乱动，别出声，不然这么漂亮的脸蛋上要是多了一两道伤疤，我都替你可惜。”</w:t>
      </w:r>
    </w:p>
    <w:p>
      <w:r>
        <w:t>我从小在家里是父母宠大的，哪经历过这么紧张的时刻，大脑一片空白，害怕他真的拔出小刀伤害我。平时能说会道的我现在紧张的一句话也说不出来，我努力调整了一下呼吸，重新调整好情绪，结结巴巴的说道：“大……大哥，有话……有话……好说，你……你……想怎么样？”</w:t>
      </w:r>
    </w:p>
    <w:p>
      <w:r>
        <w:t>中年男子可能看我真的吓坏了，嘿嘿一笑说：“看你也是受过教育的大学生，我想要干什么，你还不知道吗，你只要乖乖的不乱动，不乱叫，我绝不伤害你，再说像你这么漂亮的美女，我对你好还来不及呢，哪舍得对你动粗，怎么样？”</w:t>
      </w:r>
    </w:p>
    <w:p>
      <w:r>
        <w:t>我知道离汽车到站还有好几个小时，无论如何我也飞不出他的手掌心，今天肯定是在劫难逃，美女不吃眼前亏，于是缓缓地点了点头，说道：“那……你先把刀收起来。”中年男子见我妥协同意了他的要求，马上把小刀放回了包里，然后再次贴近我的身体，一只手伸向我的私处，我已被吓得浑身僵硬，双手还保持着刚才的姿势，他慢慢拿起我原本保护私处的手，轻轻放在我的大腿外侧，然后把手伸进我的裙子，又开始了先前的动作，从我的大腿根向小穴慢慢摸去。明知道让他这样抚摸我的身体是不对的，但我一想起刚才脸上滑动的小刀，身体就好像真的被人点了穴道一样一动也不敢动。</w:t>
      </w:r>
    </w:p>
    <w:p>
      <w:r>
        <w:t>中年男子看我很顺从没有再反抗，于是又开始用我的内裤和丝袜与我的阴唇摩擦起来，随着摩擦时间越来越长，刚才心底的恐惧感和身体的僵硬感慢慢被这种奇妙的感觉一点点驱散的无影无踪，最初的兴奋感又再次涌上心头，痒痒的，小穴又变得火热，里面好像已经开始湿润了。</w:t>
      </w:r>
    </w:p>
    <w:p>
      <w:r>
        <w:t>此时我被陌生人强迫的羞辱感，被色狼抚摸的兴奋感，和怕被别人发现的刺激感，不停的冲击着我脆弱的心里防线。这种奇怪的感觉，真让人受不了，虽然我是被迫的，可是我突然有种不想陌生男子离开我身体的感觉。我不自觉的绷直了双腿，身体一点点向后靠到了中年男子的怀里。</w:t>
      </w:r>
    </w:p>
    <w:p>
      <w:r>
        <w:t>中年男子好像感觉到了我身体和心里的变化，改用手指在我肉缝中的内裤和丝袜上来回抚摸，一种更加强烈的瘙痒感向我袭来，我不禁发出了轻微的呻吟声。这时中年男子粗重的呼吸又在我的耳畔出现：“小骚货，你不是想整车的人都来看你表演吧！”这时我才又重新清醒过来，用手紧紧捂住了自己的嘴，努力不让自己发出声来，同时感受着裙底传来的一阵阵快感。</w:t>
      </w:r>
    </w:p>
    <w:p>
      <w:r>
        <w:t>就在我心里渐渐走出恐惧，身体慢慢变的酥软，小穴享受着这既刺激又兴奋的感觉的时候，一阵熟悉的电话铃声，从我头上的挎包中传来，我知道这是男友的电话铃声，心里不禁有些紧张，如果让他知道自己女朋友正在长途汽车上被陌生人玩弄，不知道他会是什么感觉，我转过头去小声的对中年男子说：“我男朋友的电话！”同时左手伸出食指放在嘴边，做出一个让他禁声的手势，他坏笑着冲我点点头，同时手指离开了我的小穴，我感激的看了他一眼，然后从包里取出了电话。</w:t>
      </w:r>
    </w:p>
    <w:p>
      <w:r>
        <w:t>“老婆，上车了吗？”电话中传来男友关切的声音。</w:t>
      </w:r>
    </w:p>
    <w:p>
      <w:r>
        <w:t>“嗯，上……上车了，中午十二点的车。”我接起男友的电话，看了一眼旁边一直盯着我的中年男子，不由得有些紧张。</w:t>
      </w:r>
    </w:p>
    <w:p>
      <w:r>
        <w:t>这时我紧张的神情可能又激起了中年男子的兴趣，他突然双手同时伸进毯子中撩起了我的短裙，开始向下脱我的黑色丝袜和内裤。我正在接听男友的电话，怕中年男子捣乱自然不敢得罪他，身体只好在他双手的进攻下不停的躲闪，慢慢缩向车厢的角落。</w:t>
      </w:r>
    </w:p>
    <w:p>
      <w:r>
        <w:t>男友哪知道他的电话成了陌生人侵犯自己女朋友的帮凶，继续说道：“那你下午不到五点就能到这里了吧，到时我去车站接你啊！”</w:t>
      </w:r>
    </w:p>
    <w:p>
      <w:r>
        <w:t>“哦，好的，不过听司机说高速封闭修路，需要绕路，可能得比平常晚两个小时，到时我再打电话给你吧” 这时中年男子突然伸手搂着我的纤腰把我抱进他的怀里，然后轻轻抬起我的身体，把我的丝袜和内裤拉到了我的膝盖处，我不禁有些着急，语速比刚才明显加快。</w:t>
      </w:r>
    </w:p>
    <w:p>
      <w:r>
        <w:t>男友那边当然不知道我这里的情形，仍然在自顾自的喋喋不休：“一到休息日就修路，真不知道公路那帮人平时都是干什么吃的，那你记得停车时买点吃的。”这时中年男子慢慢把抱着我纤腰的手移向我的左肩膀，然后顺势从我连衣裙的领口处伸了进去，推开我的胸罩，大手狠狠的揉捏着我右侧坚挺的乳房，另一只手则同时伸进裙底按到了我的小穴处。</w:t>
      </w:r>
    </w:p>
    <w:p>
      <w:r>
        <w:t>我轻呼了一声，“啊”，一只手按在了侵犯我私处中年男子的手上，男友那边马上传来关心的声音：“怎么了，亲爱的，出什么事了？”我赶忙解释：“没，没什么，刚才有辆大货车从我旁边超过去了，吓了我一跳。”同时撅起小嘴，狠狠瞪了中年男子一眼，中年男子给了我一个欣赏的眼神，之后手指伸进了我的小穴，我双腿紧紧夹住他的魔爪，不过马上一阵销魂蚀骨的瘙痒感就从我的小穴处扩散开来，此时的我哪里还有心思跟男友打电话。</w:t>
      </w:r>
    </w:p>
    <w:p>
      <w:r>
        <w:t>“不跟你说了，电话快没电了，别再给我打电话了，快到的时候我打给你啊。”不等男友答应，我就飞快的挂断了电话。这时中年男子一只手握着我丰满的乳房，其中一根手指轻轻抚摸着我已经变硬的乳头，另一只手的手指则不停的逗弄着我的阴蒂，就在我挂断电话的瞬间，我感觉好像有两股热流从我的乳头和小穴两处流遍我的全身，不一会儿蜜穴中就汪洋一片。</w:t>
      </w:r>
    </w:p>
    <w:p>
      <w:r>
        <w:t>中年男子见我匆忙挂断了男友电话，好像对我的表现很满意，开始用嘴亲吻我的耳垂，同时在我耳边悄悄的说：“小骚货，你下面好湿啊，舒服吗？真得谢谢你男朋友的电话，不然解除你的武装哪有这么容易，在跟男朋友打电话的时候被人抚摸，是不是很刺激！”我娇嗔了一声“讨厌，你怎么这么坏”，中年男子见我默许了他此时的举动，得寸进尺的说：“看你这么苗条，没想到你的奶子这么大，做你男朋友真是太幸福了。”此时我的身心在中年男子双手和下流语言的逗弄下，几乎快到了崩溃的边缘，本来就已经少得可怜的自尊心被打击的无影无踪，对男友的愧疚和被人玩弄的羞耻感也在身体强烈快感的冲击下，变得越来越淡。</w:t>
      </w:r>
    </w:p>
    <w:p>
      <w:r>
        <w:t>我慢慢把头靠在中年男人的肩膀上，同时把身体靠在他结实的胸膛上，屁股上翘，双腿微微分开，迎合着他手指对我阴蒂的一次次挑逗，慢慢的我浑身越来越热，身体不受控制的来回扭动，中年男子看我彻底放开了自己的身体，开始亲吻我的脖子，同时揉捏乳房的手也加大了力度，而蜜穴中的手指则直抵我的阴核，有规律的挑逗着我身体最敏感的部位，我在同一时间承受着中年男子对我身体三个不同部位的挑逗。我承认即便是我的男友也从没给自己带来过这许多敏感部位如此强烈的快感，在中年男子同时发起的三路攻势下，我的身体越来越软，同时三种不同的快感像海浪般一浪接着一浪拍打着我的身体，大概坚持了十多分钟，我突然紧紧搂住中年男子的脖子，娇躯在他的怀里一阵剧烈的扭动，同时嘴里忍不住再次发出了轻微的呻吟声，一瞬间身体到达了快乐的顶峰，我竟然高潮了……这是我第一次被人用手弄到高潮，而且是在一辆长途汽车上，一个陌生人的怀里。高潮的感觉在慢慢退去，虽然身体兴奋的感觉还在不断涌来，但理智已经慢慢战胜了欲望，当我恢复理智的瞬间不禁自责，难道我是一个淫荡的女人吗，怎么会在长途汽车上，在一个陌生人的挑逗下高潮？我的情况自然瞒不过搂着我的中年男子，他的声音又在我的耳边轻轻响起：“小美女，你泄了吧，我的手法比你男朋友怎么样？”平心而论，中年男子的手法确实很高明，玩弄的我浑身上下都很舒服，他通过对我身体最开始的抚摸，逐渐掌握了我的敏感部位，后来无论是对耳垂、脖子的亲吻，乳房的揉搓，小穴的逗弄，每个地方都能在第一时间找到让我最敏感的侵犯方式，男友在这方面与他的差距真是天渊之别。虽然我没有回答他下流的问题，但我知道，他只要看看我此时渴望而又抗拒的矛盾眼神，答案已经不言自明。</w:t>
      </w:r>
    </w:p>
    <w:p>
      <w:r>
        <w:t>就在我想着接下来中年男子不知道还会如何玩弄我的时候，汽车内的喇叭传来声音：“各位乘客，由于前方高速公路封闭施工，汽车将会绕道行驶，在下高速之前将会驶入休息区，请有需要的乘客下车休息，本次停车时间为15分钟，请各位乘客做好准备。”这时其他的乘客听到声音纷纷打开了窗帘，我赶紧利用语音重复的时间穿好被中年男子拉到膝盖的内裤和丝袜，整理了一下散乱的长发。中年男子目不转睛的盯着我整理好了衣服，小声的对我说：“你真美，一会儿你想下车吗？”我听他夸我美，心里竟然有些兴奋，然后冲他点点头，眼睛露出渴望的神色。他又说：“你想下去也行，不过我想求你两件事。”我猜不透他想干什么，突然想到他不会是想下去休息的时候跟我……，我决定先下手为强，马上说道：“就十来分钟，你我都要上厕所，加油站地方又不大，这么多人，你想……”他突然打断了我的话，坏笑着说：“你想哪去了，我只不过想让你买点吃的、喝的，还有好几个小时才到呢，别把我的小美女饿坏了。”我听他这么说，脸一下就发起烧来，暗骂自己多嘴！中年男子盯着害羞的我，伏在我耳边小声的说：“第二件事就是，你下车后可以把身上的胸罩和丝袜内裤脱掉吗？这样回来的时候对你对我都更方便，我保证让你更舒服。”我一听，刚刚恢复正常的脸一下子比刚才还热，犹豫的说：“啊？那怎么可以，我还得买吃的东西，休息区那么多人，被人看见我里面……多……多难为情啊。”话刚说出口我就后悔，自己怎么这么笨，这不明白得告诉对方我想脱，只是因为人多怕别人看才不愿脱吗！他一听，果然嘿嘿一笑，凑到我的耳旁小声说：“小骚货，我就知道你肯脱，我教你个办法，你拿着你的挎包下去，把脱下来的东西放在包里，然后用包挡在胸前，别人就什么也看不到了。”</w:t>
      </w:r>
    </w:p>
    <w:p>
      <w:r>
        <w:t>此时我正在生自己的气，怎么会变的这么淫荡，听到他说的办法，我突然冒出一个想法，我要是再上来的时候，不坐在他的铺上，而是在前面找个座位，那我岂不是就脱离了他的魔爪，再也不用被他玩弄了吗？虽然被他玩弄让我非常舒服，而且达到了高潮，可是此时我的羞耻感和自尊心再次战胜了自己的欲望。我暗自决定，一会儿一件也不脱，上完厕所，买好东西等大家都上车时在前面找个空位，到时中年男子在最后一排，还能飞过来吃了我啊，想到这，我不禁露出了得意的神色。怕被他发现破绽，我赶紧控制好情绪，假装为难的发嗲：“这样可以吗，你怎么那么讨厌，刚才玩弄的人家还不够吗，还要我脱光回来？”中年男子看我没有拒绝，小声的说道：“这才刚刚开始，你只要乖乖听我的话把里面的阻碍脱掉，等一会就让你知道什么是真正的高潮。”我此时已经想好了脱离他控制的计策，知道现在没必要再和他作对，所以假装不乐意的点了点头，敷衍的跟他说：“那好吧”。</w:t>
      </w:r>
    </w:p>
    <w:p>
      <w:r>
        <w:t>这时，车子慢慢减速，一个弯道后，开进了一个高速公路旁边的加油服务站。</w:t>
      </w:r>
    </w:p>
    <w:p>
      <w:r>
        <w:t>中年男子见我同意了他的要求，转身拉开了隔断的布帘。然后起身拉着我的手站到了狭窄的过道上，等待排队下车，就在我们下了车我正要去女厕所时，他突然伸进裤兜掏出一部手机冲我扬了扬，然后微笑着冲我大声说：“老婆，去给我买点好吃的，老公有点饿了，还有四个多小时才能到呢，我一会儿在车上等你啊！</w:t>
      </w:r>
    </w:p>
    <w:p>
      <w:r>
        <w:t>我正在生气他在公开场合对我的称谓，突然看到了他手中扬起的手机，马上感觉从头凉到了脚，那不是我刚才接男友电话的手机吗，怎么会在他的手里，我一下子明白了过来，他早就趁我刚刚兴奋的时候偷拿了铺位上的手机，那里面有我男朋友、亲人和同事的电话，假如我刚才拒绝他，他在车上一亮出来，我投鼠忌器一定会满足他的所有要求，而现在才拿出来，明显是看穿了我的计划，逼迫我一会儿仍然要回到刚才的座位。</w:t>
      </w:r>
    </w:p>
    <w:p>
      <w:r>
        <w:t>“好的，老公，我知道了，乖乖在车上等我啊”既然明白了他所有的阴谋，我只好被迫做一回他的妻子，同时心里泛起不知所措，无从招架的感觉。</w:t>
      </w:r>
    </w:p>
    <w:p>
      <w:r>
        <w:t>我无助的走进女厕所，心里盘算着如果不满足中年男子的要求，真不知道他会用我的手机做什么，想到这我无奈地将身上黑色连衣裙脱下，把胸罩、丝袜、内裤统统放进了挎包，然后擦干净了小穴附近残留的蜜汁，穿好裙子后走出了卫生间。</w:t>
      </w:r>
    </w:p>
    <w:p>
      <w:r>
        <w:t>我的连衣裙是收腰塑身的类型，虽然没带胸罩，可是裙子仍然被我坚挺的胸部紧紧撑起，胸前的两个乳头在流线型的裙子的上格外明显，我用挎包挡住前胸，来到超市胡乱买了一些面包、香肠、饮料，在柜台放下挎包付账的时候，我明显感觉收银男子的双眼紧紧盯着我的胸部，于是我顾不上数钱，慌慌张张的逃出了超市。</w:t>
      </w:r>
    </w:p>
    <w:p>
      <w:r>
        <w:t>当我回到长途汽车内的时候，车里一大半的乘客还没有回来，中年男子正摆弄着我的手机，他看我又乖乖回到了最后一排，很满意的微微一笑说：“老婆回来了，饿死我了。”我不知道他用我的手机干过什么，心里七上八下的，生怕他打给我的男友，赶忙把刚买的吃的递过去，在其他乘客面前强装笑脸说：“我给你买的面包香肠，你看爱吃不？”他接过装着吃喝的塑料袋，顺手在我胸前摸了一把，确定我没带胸罩后，双眼盯着我胸前连衣裙上露出的两个圆点语带双关的说道：“爱吃，爱吃，老婆你对我太好了！”我瞪了他一眼便不再理他。</w:t>
      </w:r>
    </w:p>
    <w:p>
      <w:r>
        <w:t>不一会乘客们陆陆续续的回到了汽车上，车厢里登时热闹起来。我重新平躺在刚才靠窗的位置上，向中年男子伸出右手，撅起嘴小声说：“你让我做的我都做了，手机可以还我了吧！”中年男子爽快的把手机放在我的手上，好像看穿了我的心思一样说道：“放心，我可没用你的手机干坏事。”听他这么说我心底好像放下了一块大石，但还是不放心，飞快的打开手机翻看了一下通讯和短信信息。果然像他说的，这段时间既没有打出电话，也没有打入电话，短信记录也清清白白，我把手机放回包内，心底还是觉得怪怪的，这么狡猾的中年男子，怎么会放过我的手机呢？中年男子好像能够看透我的内心，说道：“本来我是想留下你的电话号码，但我有自知之明，像你这花朵一样的美女，怎么能够看上我这种岁数又大，长得又丑的男人呢！也就是在这长途车上能让我过过眼瘾而已。”我听他把自己说的那么可怜，想起他刚才令我着迷的逗弄小穴的手法，讽刺他说：“你哪有自己说的那么差，你对女人这么有经验，对人家身体的了解比我男朋友厉害多了，而且还很狡猾，懂得威逼利诱，你的每个要求，都让我感到无法拒绝。我现在就一直在想，早知道现在被你弄成这样，还不如刚开始我就拒绝你。”说完我针锋相对的盯着他的眼睛。</w:t>
      </w:r>
    </w:p>
    <w:p>
      <w:r>
        <w:t>中年男子知道我在故意讥讽他，也不和我争辩，双眼故意狠狠的盯着我的胸部，脸上的神色让我觉得好像自己正全身赤裸的躺在他面前。我受不了他这种充满侵略性的眼神，脸一红嘟囔了一句“讨厌”，把身体朝向车窗，心想这次又是我先败下阵来，一种无力反抗他的感觉从心底慢慢升起。</w:t>
      </w:r>
    </w:p>
    <w:p>
      <w:r>
        <w:t>这时，汽车开始启动了，我看车厢里又慢慢安静下来，大家开始遮挡窗帘，我也把窗帘拉好，然后偷偷看了中年男子一眼，中年男子见我起身拉窗帘，他回身重新把隔断的布帘拉好，然后把毯子再次盖在我的身上，这次他还脱去了我的高跟鞋……我躺在座位上，听着自己逐渐加速的“噗通……噗通”心跳声，努力控制着自己紧张而兴奋的情绪，等待着中年男子对我的侵犯。此时我的羞耻感更加的强烈，想着自己竟然在长途汽车上一个陌生人的身边脱掉了胸罩和内裤，虽然是被迫的，可是其实心底并不是非常的抗拒，而且还有种强烈的刺激感，甚至现在还盼望着中年男子快点过来对我做点什么。自己怎么会淫荡到这个地步，这么做对得起对我百般呵护的男朋友吗，难道女人的身体都是这样禁不住诱惑吗？</w:t>
      </w:r>
    </w:p>
    <w:p>
      <w:r>
        <w:t>大概过了十几分钟，就在我胡思乱想，不断自责的时候，一个声音又在我的耳边响起“老婆，你看别人都睡了，你不困吗？”我倾听了一会车厢里此起彼伏的打鼾声，微微摇了摇头。“我的小美女怎么了，有什么心事睡不着吗？是在想老公疼你吗？”此时的中年男子在我耳旁说着下流话，还时不时的亲吻着我的耳朵，向我耳朵里吹气，弄得我耳朵痒痒的。被他说中了心事，我心脏跳的更快，胸脯不断上下的起伏，中年男子还没动手，我的身体就有了反应。这时中年男子的一只胳膊从我脑后绕过搭在我的肩膀上，另一只手在我身前环住我的纤腰，然后微微用力，把我抱在了他的怀中，此时我枕在中年男子粗壮的小臂上，感受着他强壮的胸肌和有力的臂膀，大脑一阵眩晕，身体开始变得酸软，我慢慢闭上双眼，渐渐迷失在他男性的气息中。中年男子见我闭上了双眼，知道我默认了他的行为，手臂突然在我胸前交叉穿过，没有了胸罩的阻碍，他的双手分别握住了我两个丰满的乳房。我微微“嗯”了一声，双手下意识的按在中年男子双手上。这时中年男子开始不停的揉搓我的两个乳房，他的力度拿捏的恰到好处，使我正好介于疼痛和快感之间，我的身体慢慢变得火热，小穴中也渐渐潮湿起来。这时中年男子的声音再次传来：“老婆，舒服吗？女人的奶子是除了小穴外最敏感的部位，一会我会让你爱上这种感觉。”我听到他的声音，慢慢放松自己的身体，原先紧紧按住中年男子的双手也慢慢垂了下来。中年男子见我放开了他的双手，两只手掌同时从下向上来回揉捏住我的乳房，同时手指不停的在我乳头附近围着乳晕转圈。男友从没有这么仔细的玩弄过我的乳房，每次都是简单抚摸后就急着进入我的身体。心里有了比较，我乳头传来的快感更加强烈，胸前这两处又麻又痒的感觉不停的在身体里游走。</w:t>
      </w:r>
    </w:p>
    <w:p>
      <w:r>
        <w:t>这时中年男子的手指开始快速的拨弄我已经变硬的乳头，一阵阵快感犹如惊涛骇浪般向我打来，我用后背不停的摩擦着他的胸膛，嗓子中开始发出低沉的呻吟声。中年男子看到时机已经成熟，右手离开我的乳房，向下探进我的裙底，开始抚摸我的小穴，同时低头用他的舌头吸吮我的乳头弥补右手的空缺。一阵阵又凉又麻又痒的快感透过我的裙子从我的乳头传来，我心中一阵兴奋，感受着身体上下两处同时喷涌而来的刺激感觉。这时中年男子的声音再次传来：“老婆，你的下边好湿啊，又要泄了吧，奶子被我弄的很舒服吧！我可以亲亲你吗？”此时我已经被他摸得四肢无力，浑身酸软，自己好像躺在云彩里一样，哪里还能拒绝他。我害羞的点点头，中年男子见我点头，就从我的脖子吻起，慢慢吻过耳朵，眼睛，脸颊，最后吻在我的嘴唇上。一种陌生的味道从对方嘴中传来，我心里不禁有点抗拒，不过忍耐了一会，他抚摸我身体的快感又刺激了我的神经，我终于慢慢仰起头，接受了中年男子的嘴唇。他一下下疯狂的吸吮着我的嘴唇，突然把舌头伸入了我的嘴内，挑逗着我口腔内的香舌，我身体中潜藏的欲望好像正被他的舌头一点点勾出，自己的淫水不断顺着大腿流出，身体在中年男子口舌和双手的进攻下不停扭动，我用舌头疯狂的回应着他的舌吻，中年男子对我在车厢中与他热烈的激吻好像也很兴奋，他把手从我的小穴中拿开，摸到我的右手，把我的手掌放在他早就高高挺起的小弟弟上，我怯生生的抚摸着这个陌生人坚硬的肉棒，心里一阵激动，不知道自己该如何是好。</w:t>
      </w:r>
    </w:p>
    <w:p>
      <w:r>
        <w:t>这时中年男子离开了我的嘴唇，小声在我耳边呢喃：“老婆你的嘴唇真性感，小舌头好滑好软，可以亲亲我的小弟弟吗？”我没想到中年男子竟然让我在长途汽车上给他口交，我露出为难的表情：“在这里？不……不好吧，别人会看见的，再说，我……我不会弄。”</w:t>
      </w:r>
    </w:p>
    <w:p>
      <w:r>
        <w:t>“没关系，我挡在外面，你在毯子里亲，别人看不见，不会的话我可以教你，再说你也可以把我的和你男朋友的比比！我都让你舒服了，你不会眼睁睁看着我憋着吧！”中年男子用商量的口气对我说。</w:t>
      </w:r>
    </w:p>
    <w:p>
      <w:r>
        <w:t>他的话打动了我早已高涨的情欲，我抬头看看四周，车厢里很昏暗，不时传来阵阵鼾声，于是暗下决心害羞的冲他微微点了点头。他把身子坐直，后背紧紧靠在靠背上，之后身子略微倾斜，用他魁梧的身躯挡住过道，然后让我身体蜷缩趴在他的两腿中间，他把毯子盖在我的头上，这时他拉开牛仔裤的拉链，从里面掏出他那又黑又粗的小弟弟，他的肉棒比我的男友粗壮很多而且稍长，龟头此时还没有完全挺立起来，让我好奇的是他的龟头上没有男友外面的一圈长长包皮，我的嘴在黑暗中慢慢靠近他的小弟弟，此时鼻子中闻到一股尿骚和汗臭味，我伸出右手轻轻握住他的肉棒，屏住呼吸闭上眼睛慢慢用嘴唇去亲吻他的龟头，我的嘴唇和他龟头接触的一刹那，他的肉棒好像突然有了感觉，龟头挺立起来，而且肉棒比刚才变得更长更粗，他的双手也在同时隔着我的裙子揉捏起我的乳房来，我张开嘴像含男友肉棒一样含住中年男子的龟头，他的龟头比男友大好多，没放进去多长就把我的小嘴胀的满满的，我从来没给男友以外的人口交过，即便是男友也只是为了让他的肉棒变粗变长后好插入我的小穴，此时我笨拙的含着中年男子的肉棒让它在我的口腔中进进出出，弄了好长时间，中年男子的肉棒却在慢慢变软，这时中年男子无奈地声音又在我的耳旁响起：“好妹妹，辛苦了，可是你就是这么给你男朋友口交的吗？他没教过你怎么让男人爽吧！”我听到他的话，把他的小弟弟从嘴里拿出来，委屈的望着他说：“我都说过我不会了，你非要人家这样，我都把他含在嘴里了，那我不来了。”中年男子看我好像真的生气了，无奈的冲我苦笑说：“对不起啊，老婆，你别生气，我知道这种事得看你心情，要不这样你按照我说的试试？”我看他口气软化了，一副可怜巴巴求我的样子，冲他说道：“要是还弄不好，不准再说我。”中年男子看我同意再给她口交，呵呵一笑说：“好，你先用双手握着我鸡巴的根部，套弄两下。”我按他说的，先用双手握着他已经开始变软的肉棒，上下慢慢地套弄起来，不一会儿他的小弟弟就恢复了神采，龟头又昂首挺立起来，看到我双手中的肉棒越来越粗，越来越硬，我不禁有种兴奋的感觉，这时中年男子又说：“把它含在嘴里，用舌头舔舔龟头和阴茎的一圈连接处，这是男人最敏感的地方。”我照他说的，再次把他的小弟弟含在嘴里，然后用舌头去舔他龟头的边缘，不一会儿，我就明显感到他的肉棒越来越热，这时我握着手里不断变粗变硬的肉棒，心里不禁泛起一种成就感。“真舒服，老婆你舔的我太爽了，双手的动作不要停，慢慢加快速度，舔舔我鸡巴别的地方。”我听他夸我弄得舒服，于是照他说的我更加卖力的吸吮他的肉棒，一会舔他肉棒上绽起的条条青筋，一会舔他的两个睾丸，一会又舔他高高昂起的龟头，同时双手不停的套弄他的肉棒，速度逐渐加快，我给他口交的时候不停的在想，他的小弟弟比男友的粗大多了，龟头也比男友大了不少，不知道让他插进我的小蜜穴里会是什么感觉，要不是男友会来车站接我，真想尝尝被中年男子肉棒插入的感觉。我大概给中年男子口交了半个多小时，他突然对我说：“老婆，双手用力，加快速度，我要射了。”我听他这么说，把他的肉棒含在嘴里吸吮着，双手加快了套弄的速度和力度，突然手中肉棒变得滚烫，嘴里的龟头一阵颤抖，我知道他这是要射精了，怎么办？还是让他射在嘴里吧，不然弄到身上的连衣裙上，没办法跟男友交代。想到这，我张开嘴含住他的肉棒，感觉一股温暖的液体射进了咽喉深处，不一会我的嘴里就全是中年男子的精液，精液吃起来的味道怪怪的，淡淡的有点腥味，唯一让我有点好感的就是精液特别滑，这是我第一次被人把精液射在嘴里，以前男友都是直接射在我的阴道里或者射在安全套中。第一次品尝精液的味道让我马上有种恶心想吐的感觉，可是怕弄脏我的裙子，只好强忍着吐出来的冲动，把不停射进我嘴里的精液慢慢咽进肚里。中年男子在我嘴里射了足有大半分钟，我怕他小弟弟上的精液弄脏我的裙子，于是等我感觉手中的肉棒由硬慢慢变软后，又用嘴把他龟头上的精液也添得一干二净，然后从包里拿出湿巾来包住他的小弟弟，同时擦干净我嘴边的精液。</w:t>
      </w:r>
    </w:p>
    <w:p>
      <w:r>
        <w:t>中年男子看我把他的精液全都吞了进去，而且还细心的帮他清理小弟弟，对我好像很满意，把我紧紧的搂在怀里，我很顺从的把脸靠在他的肩膀上，他咬着我的耳朵说：“你学的真快，我爽死了，以后你男朋友要享福了，不知道他该怎么谢谢我。”我横了他一眼回答他说“他要知道我在车上为陌生人口交，不气死才怪，还谢谢你，不找你拼命就不错了？” 中年男子取笑我说：“我又没强迫他女朋友给我口交，他干嘛找我拼命啊。”我见他得了便宜还卖乖，伸手捶在他结实的胸膛上，娇嗔道：“讨厌，人家对你这么好，你还取笑我！”</w:t>
      </w:r>
    </w:p>
    <w:p>
      <w:r>
        <w:t>接下来的时间，他暂时停止了对我身体的挑逗，可能是射精消耗了他的体力，没多久就睡着了，我回想着刚才为他口交的情景，也在他怀里慢慢睡去。等我们醒来的时候，太阳已经下山了，车厢里越来越暗，渐渐地我已经看不清楚中年男子的表情，他看我醒了过来，双手又开始对我的身体展开挑逗，可能是他知道汽车就要到站的原因，手指直接插进我的蜜穴，逗弄着我的阴核，利用巧妙的手法在我小穴里上下翻腾，没过多久，我的身体就再次达到了高潮。</w:t>
      </w:r>
    </w:p>
    <w:p>
      <w:r>
        <w:t>再长的旅途终究是有终点的，不一会汽车的喇叭再次响起熟悉的声音，终点站终于快到了，就在我犹豫是不是给男友打电话让他来接我的时候，男友的手机铃声再次响起，我有些惆怅的接起电话，告诉了他汽车快要到达站的消息，男友告诉我他已经在车站等着我了，突然一种失望和愧疚的感觉同时涌上心头，我挂断电话，把身体擦干净，从包里拿出胸罩、内裤和丝袜，在中年男人的帮助下把胸罩穿好，就在我穿好内裤想要穿丝袜的时候，中年男子突然抱住我的身体亲吻着我的嘴唇，我热烈的回应着，他在我耳边轻轻的说：“我第一次在车上遇到你这么漂亮、大胆的女孩，丝袜留给我做个纪念，好吗？”我想就算我不穿丝袜，一身连衣裙男朋友也不会起疑，于是把丝袜攥在手里对她说：“那你下车的时候老实点，别让我的男友发现我们的关系。”中年男子冲我点点头，把我的丝袜从我手里慢慢扯走，我转身掏出镜子整理凌乱不堪的长发。</w:t>
      </w:r>
    </w:p>
    <w:p>
      <w:r>
        <w:t>不一会车子缓缓靠站，乘客们纷纷拿着行李起身向门口走去，坐在最后面的我和那位中年男子走在最后，我有些依依不舍的慢慢走向车门。就在我们走到车中间的时候，中年男人似乎想起了什么，轻轻把手放在我的腰畔说：“你叫什么名字，可以告诉我吗？”我任由他在我身上做最后的抚摸，心想你又来这套威胁我的把戏，我什么都没说快步走向车门。就在我走出车门的一刹那，中年男子的手果然从我腰畔收回。我暗松了一口气，这时男友熟悉的声音从旁边传来“刘淼，我在这里”，此时我的心又沉了下去，背后传来中年男子的嘿嘿笑声，我顺着男友的声音已经看到了他的身影，同时我也知道，我和中年男子的较量再次以我的失败而告终，此时的我可能永远都不会想到，就是男友喊出的这个名字，让我堕入到万劫不复的欲望深渊。</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