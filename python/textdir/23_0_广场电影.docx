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广场电影</w:t>
      </w:r>
    </w:p>
    <w:p>
      <w:r>
        <w:t xml:space="preserve">         我看过几篇在公车上发生性骚扰的文章，据报道，日本公交车和地铁性骚扰的案例特多，人们往往把进行性骚扰的男性称之为色魔、色狼，我认为这种评价有失公允，在一份调查中表明，日本的女性有半数认为在公众场所遇到这种事很够刺激，一般采取默认的态度，甚至主观上希望有个男人对自己性侵犯，这怎么都怪罪男人呢。 </w:t>
      </w:r>
    </w:p>
    <w:p>
      <w:r>
        <w:t>除了公车，凡是任何人群拥挤的地方都会有这类事件发生，本文说的是在农村放映电影时发生的故事。</w:t>
      </w:r>
    </w:p>
    <w:p>
      <w:r>
        <w:t>在农村，没有电影院，多数是找一个比较大的空地演出，在黑色夜幕的笼罩下拥挤的人群为男女偷情提供了绝佳场所，比城市影院的条件要优越得多。</w:t>
      </w:r>
    </w:p>
    <w:p>
      <w:r>
        <w:t>城市的电影院里虽然也坐满了搂抱着的青年男女，但多半是找不到适当地方亲热的恋人，偶而也会游荡过来一个鸡，要钱不说，也不保险，万一被当场抓住麻烦就大了。</w:t>
      </w:r>
    </w:p>
    <w:p>
      <w:r>
        <w:t>农村本来缺少娱乐活动，如果听说哪个村演电影，不管十里八里都会跑去看。</w:t>
      </w:r>
    </w:p>
    <w:p>
      <w:r>
        <w:t>靠近前台的都坐着自带的小凳子，他们是本村的，后面站着的是外村来的，黑压压的一堆人群，都在拼命的往前挤，是想近一点看得更清呢还是出于别的什么动机不得而知。</w:t>
      </w:r>
    </w:p>
    <w:p>
      <w:r>
        <w:t>在拥挤的人群中，有时会听到女孩的大声叫骂，不用说一准是遇上了色狼，有些小青年胆子忒小，不敢接触女孩，只在女孩身后冲着她手淫，最后将精液射在她的裤子上，你想呵女孩子即没有得到温存和快感，又弄了一屁股污秽，当然要勃然大怒。</w:t>
      </w:r>
    </w:p>
    <w:p>
      <w:r>
        <w:t>而精于此道的老手就不会犯这种低级错误，首先你必须要接触这个女孩，就算她不同意，也就是挪挪身子，绝不至于骂人，你可以换下一个对象，也可赖着不走，说不定还有机会。</w:t>
      </w:r>
    </w:p>
    <w:p>
      <w:r>
        <w:t>经过研究，农村姑娘在二十来岁的时候多数已订了亲，这个时期她们对性的向往更加强烈，书中记载未婚姑娘的触摸欲强，喜欢热闹人多的地方，向往被异性抚摸，已婚的特别是生育后的妇女交媾欲强，如果长时期得不到男人精液的滋润，就会红杏出墙，所以当你准备行事时心情不必太紧张，也许女孩有着同样的愿望正在等你下手。</w:t>
      </w:r>
    </w:p>
    <w:p>
      <w:r>
        <w:t>顺便插一段笑话，在我们村，有个女孩在田里干活，突然间被人用塑料袋把头蒙上，让人给奸淫了，完了事那位老兄窜了，女孩子掀开袋子已看不到人影，哭哭啼啼地回家向家人哭诉，惹得她娘满街大骂，我当时就想如果换一种作法那个人不跑，或许这女孩还能让他干一次，或者以后能随时供他玩，举个例子，有两个教师，男的已婚，女的未婚，两人平时相处融恰关系很好，这天男的经过女的窗外，看到女的裸露着身子睡觉，就起了淫心，不声不响地从窗口爬了进去，摸了一会弄了起来，女的却一直装睡，完事后见她还是睡着，又偷偷的从窗户爬了出去，女的越想越不是味坐起来哭开了，他却一本正经的从正门进来问她怎么回事，女的当即给了他一巴掌，女的觉得他没良心，玩完了还装好人，你想想即使睡的再深沉阴道里捅进个大肉棍子哪有不醒的道理，她明知道是谁而且也愿意让干，你干嘛不承认，他尽量的安慰她，才和好了，后来真正成了他的情妇，随时可以享用她的肉体。</w:t>
      </w:r>
    </w:p>
    <w:p>
      <w:r>
        <w:t>这就是说做这种事应顺从女人的意愿，功夫到了没有不成功的。</w:t>
      </w:r>
    </w:p>
    <w:p>
      <w:r>
        <w:t>闲话少说，书归正传。</w:t>
      </w:r>
    </w:p>
    <w:p>
      <w:r>
        <w:t>有一次，在邻村看电影，我挤在一个女孩的身后，女孩二十多岁，脸蛋圆圆的，皮肤白白的，体形丰满，臀部很大，她可能意识到背后有人要和她玩，就回头扫了一眼，她要看看身后的对象是否满意，看样子她是满意的，因为她又向我靠了靠，转过头去仍和她的同伴们闲谈，我借着后面的拥挤向她压了过去，让下体紧顶着她的臀部，她的屁股柔软富有弹性，人们拥挤着来回活动，我也在她的屁股上磨蹭着，阴茎马上就勃起了，夏天都穿着很单薄的衣服，相信她会感觉到有个硬东西顶着她，她也该会知道是个什么东西，一会她活动了一下身子，让我撑起帐篷的鸡巴刚好插在她的腚沟里。</w:t>
      </w:r>
    </w:p>
    <w:p>
      <w:r>
        <w:t>我假装活动手臂用手背在她的背上来回抚摸，感觉到她身材的曲线，手贴在她的柔软的屁股上，她始终默许我的触摸。</w:t>
      </w:r>
    </w:p>
    <w:p>
      <w:r>
        <w:t>但这并不意味着她已经完全顺从，最重要的是要知道她心里是怎样想的，切记这一点非常重要。</w:t>
      </w:r>
    </w:p>
    <w:p>
      <w:r>
        <w:t>大家都是站着看电影，手都垂在下面，很容易碰在一起，我把手伸了过去，先用手背靠着她的手，再有意无意的把手指伸到她的掌心，经过短暂的接触，她开始装作握拳的样子握了下我的手指，我的手指仍然放在那里不动，一会她又握了一下就再也没有松开，我们互相捏着对方的手指，挠着对方的手心（注意仅手拉手都不能算数，有时可能她以为是和她的同伴姐妹拉手，你要硬来可能要坏事），这才可以放心大胆地干了，我把手伸进了她的内衣，抓住她的大奶子揉搓起来，整个身子扒到她的背上，不时用舌头舔她的脖颈，下身尽量的磨擦，因为天很黑又离屏幕远，前后左右都是人挡着，没有人会注意到我们。</w:t>
      </w:r>
    </w:p>
    <w:p>
      <w:r>
        <w:t>逐渐地我们欲火高涨，她把手伸过来抚弄我的阴茎，我赶紧解开钮扣把阴茎给她掏出来，让她握着，顺手解开她的腰带，把她的裤子褪到臀下，玩弄起她的阴部来，抓弄她的阴毛阴阜，拉扯阴唇，揉搓阴蒂，把一根手指插进阴道里来回抽送，阴茎在她的小手的摆弄下越来越坚挺，弄得她手上粘糊糊的，但终归不够过瘾，她拿着我的阴茎直接放到了她的腚沟里，她像是站高了好看电影，踮起脚尖也把屁股翘了起来，让我的阴茎能直接插到她的阴唇中间，我用力的搂紧她的下腹，借着腰部的力量在她的阴唇中来回抽送阴茎，她夹紧两条大腿，阴部柔软滑润的包着阴茎，非常刺激，她像是在专心的看电影，也不和同伴们聊了。</w:t>
      </w:r>
    </w:p>
    <w:p>
      <w:r>
        <w:t>虽然不能插个尽兴，但在这种环境下又有别样风味。</w:t>
      </w:r>
    </w:p>
    <w:p>
      <w:r>
        <w:t>大约弄了一个来小时我才射精，她仍然夹着我的鸡巴不放，还把我的手拿到她的奶子上抚摸着，整个身子依在我怀里，享受着性高潮过后的温馨。</w:t>
      </w:r>
    </w:p>
    <w:p>
      <w:r>
        <w:t>电影快散场了，她才整理好衣裤，可想而知裤子里已是污秽不堪，即使再脏她也不会有怨言，可能回去后还要珍藏起来呢。</w:t>
      </w:r>
    </w:p>
    <w:p>
      <w:r>
        <w:t>就在散电影的一刹那，趁着混乱我们又互相抠摸了一阵，我们像任何事没发生一样，随着人群各自往自己的村走去，至于今天演的是什么电影一点印象也没有。</w:t>
      </w:r>
    </w:p>
    <w:p>
      <w:r>
        <w:t>事实上我们一伙只对演电影有兴趣，演什么电影就无所谓了，从没有记住过演什么电影，更不要说是什么内容了。</w:t>
      </w:r>
    </w:p>
    <w:p>
      <w:r>
        <w:t>有一次，刚站好了正在搜寻进攻的目标，有一只小手从侧面伸过来抓住了我的手，我看是个女孩，长得非常清秀，开始我以为她怕被挤倒才拉着我，这次我站的靠前，再往前就是有座位的了，后面拥来的人群真有可能把我们挤倒，所以我们一直手拉着手互为依靠，我觉得她是个小孩子，不以为意，谁知道她握着我的手就不松开了，我蹲下去她也跟着蹲下去，我站起来她也站起来，还不时的看着我，看来她对屏幕上演的东西一点都不感兴趣，起码这一点我俩是共同的“醉翁之意不在酒”。</w:t>
      </w:r>
    </w:p>
    <w:p>
      <w:r>
        <w:t>她实在太小，从良心上讲还真不好意思下对她下手，她拉着我的手不肯放，我何尝忍心弃她而不顾，面对这样一个情窦初开的少女，我不知所措。</w:t>
      </w:r>
    </w:p>
    <w:p>
      <w:r>
        <w:t>她渐渐地把身体靠过来站在我的前面，我就双手搂着她，那种亲热劲好象是她的叔叔或哥哥什么的在和她一起看电影。</w:t>
      </w:r>
    </w:p>
    <w:p>
      <w:r>
        <w:t>再到后来我挨到个凳子角坐了下来，她也索性坐到我怀里，我们虽然默默的坐着但都很兴奋，她的屁股虽小但也很有肉感，正好压在我坚硬的鸡巴上，她还不时的来回活动，让我脑子里胡里胡涂的，直到电影终场，也没有能够冲破思想的束缚，那女孩也不知道从何下手，电影散场时趁着混乱，我们紧紧的拥抱着亲吻着，最后带着遗憾分开了，我始终忘不了她回头的一瞬间，眼睛流露出来的无限依恋。</w:t>
      </w:r>
    </w:p>
    <w:p>
      <w:r>
        <w:t>我不明白自己是个正人君子呢还是个十足的傻瓜。</w:t>
      </w:r>
    </w:p>
    <w:p>
      <w:r>
        <w:t>又有一次，我发现在我身旁有一个非常漂亮的女孩，就有意识的靠了上去，夏天都穿着短袖褂，两条裸露的胳膊很自然地贴在了一起，姑娘没有躲开的意思，这样随着人群的晃动互相磨擦着，从胳膊上传来的姑娘细腻的皮肤的感觉让人爽极了，我用手背碰她的手背，她还不闪开，装作无意的尝试着把手指伸到她的掌心，她稍微捏了一下，我也轻捏她一下，见她没有反对，就把手指伸到她的拇指和食指中间，她把手指圈成个圆圈作阴道状包着我的手指，我的手指开始在这个圆圈内抽插起来，一切进展顺利，便腾出一只胳膊把她揽腰抱住，另一只手伸进她的内衣，抚摸着柔嫩的肌肤，抓着坚实的小山似的乳房，她的奶头向前突起用手指一弹就来回的摆动，下身穿着过膝的裙子，大大方便了我在下三路的活动，撩起裙摆直接将三角裤拉下来，摸到丰满的阴阜和绒毛般的阴毛，再往下就是像小馒头似的阴唇，我还从来未碰到过如此奇妙的外阴，她也隔着裤衩摸到我坚硬的阴茎上下的搓弄。</w:t>
      </w:r>
    </w:p>
    <w:p>
      <w:r>
        <w:t>根据以往的经验，在这种场合下不可能有过分的行为，于是便悄悄对她说到外面去好吗，她点点头，我开始慢慢的向外移动，她回头向她的伙伴说了句什么，大概是说出去解手，就和我保持着一点距离退出了人群，到了外面我们手拉手的跑，来到不远处的一个小沟旁坐了下来，她说在向外挤的时候有好几只手伸过来摸她的奶子和腿裆，我问她喜欢吗，她娇嗔的打了我一拳，我们都意识到时间的宝贵，立即宽衣解带搂作一团，舌头在彼此的口腔中互相吸吮，我看着她胸前的两座小山，迫不及待的张嘴含了一个，用手搓弄着另外一个，我急于想看她美妙的小屄，一把将她的内裤脱掉，趴到她两条大腿中间用嘴叼起她那丰满的大阴唇，她用手拨开两片阴唇让我舔她的阴道口，舔她的阴蒂，我伸出食指插入她的阴道，进进出出的抽插，明显的感到肉质的处女膜随着手指的抽插来回翻动，这种美妙的感觉是用阴茎插入处女时无法体会到的.她把我拉了过去压在她身上，拿着我的阴茎插在她的两片大阴唇间上下的磨擦，想叫我插进去，此时我的心情非常犹豫，一方面想在她身上尽情发泄体内的淫欲；而另方面觉得她实在太让人怜爱了，竟不忍心奸淫她。</w:t>
      </w:r>
    </w:p>
    <w:p>
      <w:r>
        <w:t>她的将来还有很长的路要走，说不定这次交欢会对她以后的人生带来是祸是福，毕竟我们还是生存在一个传统思想相当浓厚的社会当中。</w:t>
      </w:r>
    </w:p>
    <w:p>
      <w:r>
        <w:t>我说你喜欢我的鸡巴吗，她说喜欢，我说你用嘴亲亲它，她说好吧，翻到我身上把阴茎含到嘴里上下套弄起来，我把她的小屁股搬过来扒开臀缝露出阴唇，胡乱的舔着，其实我很喜欢舔女人的屄，觉得比真正的性交还有意思，可能是对性交腻了的一种变态行为吧，我挺动着下身阴茎在她嘴里不停的抽插，她有时用牙轻咬用力的吸吮，手玩弄着两个睾丸，大腿痉挛地夹着我的头，让我呼吸都感到困难，我们激烈的玩了一会，我不想玩到射精因为一出精就没了兴致。</w:t>
      </w:r>
    </w:p>
    <w:p>
      <w:r>
        <w:t>我把她又拉过来还是趴在我身上，我们亲吻着闲聊着，她是来走亲戚的，在城里上高中放暑假了，听她表姊说乡里演电影很热闹，很容易和男孩接近，她就跟着来了。</w:t>
      </w:r>
    </w:p>
    <w:p>
      <w:r>
        <w:t>看来，女孩子们也都渴望着在黑色的夜幕下享受偷情的乐趣，而且颇有经验。</w:t>
      </w:r>
    </w:p>
    <w:p>
      <w:r>
        <w:t>时候已经不早了，电影可能也要快散了，我们赶紧整理好衣服，准备回到人群里，再次的拥抱抚摸亲吻，知道今后再见面的机会渺茫，更加珍惜这片刻的温存。</w:t>
      </w:r>
    </w:p>
    <w:p>
      <w:r>
        <w:t>我们谁也没有问谁的姓名和联系方式，心灵相通，都把它当作人生中一段美好的插曲。</w:t>
      </w:r>
    </w:p>
    <w:p>
      <w:r>
        <w:t>在本村看电影时都拿着小凳子，有长的短的有的是小马扎，坐不到前面就拿个高点的，大多时间是吃完晚饭就守在电影屏幕前等着，其实开演前并不寂寞，村里的大姑娘小媳妇都集合起来了，大声说笑打闹，农村妇女比城里人要开放的多，其实是真实的多，什么笑话脏话都说的出口，往往把一些小伙子们弄得魂不守舍。</w:t>
      </w:r>
    </w:p>
    <w:p>
      <w:r>
        <w:t>坐的靠前屏幕的光线强，做一些小动作容易被别人看到，这是个很不利的条件，但也有有利的一面，大家平时都很熟，也经常打情骂俏，即使互相有意但那张纸终是难以捅破，而挤在一起看电影就容易突破最后的界线，在本村看电影多半是比较近乎的一群男女堆在一块，你刚出现在场边就会有人招呼你过去坐，当然你要根据自己的想法琢磨着坐在哪里好，环顾四周后再确定坐在哪里。</w:t>
      </w:r>
    </w:p>
    <w:p>
      <w:r>
        <w:t>有一次看着电影，与身旁的女孩子啦的正起劲，我把大城市里的一些见闻添油加醋的讲给她们听，她们乐的合不上嘴。</w:t>
      </w:r>
    </w:p>
    <w:p>
      <w:r>
        <w:t>而坐在我前面的一个远房侄媳妇一下子从凳子上向后倒了下来，正好坐在我的腿裆中间，嘴里哼着像是睡着了，周围的人都跟她闹说你是来看电影还是来睡觉的，我们俩家是邻居关系处的也很好，我们俩平时也常眉来眼去的，只是机遇未到尚未入港。</w:t>
      </w:r>
    </w:p>
    <w:p>
      <w:r>
        <w:t>我抱着她的两腋把她重新放回她的座位，但她似乎很困软绵绵的身子一直向后靠着我，虽说是侄媳妇她比还我大三岁，已有了小孩，农村不论年龄大小而是按辈份来的。</w:t>
      </w:r>
    </w:p>
    <w:p>
      <w:r>
        <w:t>她的屁股很大，从窄小的凳子边向后凸出来正好压在我的下腹，从她的肥臀上传来的热度使我的阴茎很快勃起，硬顶着她柔软的丰臀，她不停地来回活动屁股增加磨擦，我还佯装和别人讲着故事，这让她很不耐烦，说你们这么大声还让别人看电影吗。</w:t>
      </w:r>
    </w:p>
    <w:p>
      <w:r>
        <w:t>她年龄比我们大些，都还有点怕她，所以她一嚷嚷周围静了下来，都像是专心的看电影了，我在下面狠狠地一下下地拧她的屁股，每扭一下她抬抬腚而后又重重地砸在我的阴茎上，她不甘示弱也回手用力的掐我的阴茎，我的手顺着她的臀缝向前磨擦她的屄，她就上下的套弄我的鸡巴，旁边一个女孩看到了，我们也不在乎，那个女孩子还伸过手来帮着我拧她的臀肉，直到看完电影我们拿着自己的凳子各自回了家。</w:t>
      </w:r>
    </w:p>
    <w:p>
      <w:r>
        <w:t>第二天我去找她，家里没别人，我们马上搂作一团扑倒在床上，彼此忙乱地脱着衣裳，脱光后就把阴茎插入她的阴道，凶狠的抽插起来（我是很有耐力的，正常情况下最少一个小时，有一次和一个女孩弄了一夜，后来她睡着了我仍然不停的干），我们正干的带劲，她的五岁的小女儿从外面回来，看见她娘被我压在身下还以为是我们在闹着玩，我想下来，但她搂着我不放，说她小孩子家不懂别管她，于是我们继续冲刺，一会让我这样一会让我那样，我仗着年轻力壮鸡巴坚硬硕大，不论什么姿势站着坐着斜躺着前面后面都能顺利地顶进去抽插，床上地下干了将近两个小时才弄到射精，与少妇肏屄有这件好处，不怕她怀孕，她们都是避孕的，可以放心大胆地把精液灌到她们的屄里。</w:t>
      </w:r>
    </w:p>
    <w:p>
      <w:r>
        <w:t>我抽出阴茎顺便给她擦拭了一下，然后将手指伸入她的阴道内，阴道的肌肉仍在上下的翻滚，紧紧地吮着我的手指，与有些妇女生了孩子后阴道内空荡荡的截然不同，而且我射进去的精液都被她的阴道吸收进去，流出来的很少，她的屄可能就是属于所谓名器的一类。</w:t>
      </w:r>
    </w:p>
    <w:p>
      <w:r>
        <w:t>既然扯去了那层虚伪的面纱，就不再有所顾忌，不管时间和场合，只要有机会我们都会尽情享受鱼水之欢，几年来每逢回家乡都要让她饱餐一顿。</w:t>
      </w:r>
    </w:p>
    <w:p>
      <w:r>
        <w:t>还有一次，我没带凳子，有两个远房妹妹招呼我，她们的凳子可以坐三个人，她们让我坐在中间，虽然有些挤但大家都乐意，坐下后我们随便地闲聊着，电影开演了，我把胳膊抱在胸前遮挡着手从下面分别向两边探出去，刚好轻触到她俩的身子，我想她们会感觉到，过了不大一会，当姐的可能比妹妹更敏感些，身体首先向我的手指顶端压过来，我们都是坐着我的手平着伸过去恰恰是触着她的胸部，顿时感到一颗柔软的肉球在向我靠拢，我们都在试探，她不停地用奶子碰我的手，我也更多地伸过手去捂住她的整个奶子，等到确认都有意后，她掀开衣襟让我把手直接伸到里面抚摸她，我们依偎在一起像一对恋人，散电影后她俩让我到她家玩，我跟着去了。</w:t>
      </w:r>
    </w:p>
    <w:p>
      <w:r>
        <w:t>她姊妹俩单独住一间屋，我们说着话，外面突然下起了大雨，我一半时不能走，她妹妹第二天要早起上学先睡了，她对我说咱也上床躺着休息一会吧，然后我们脱了衣服上了床，赤条条的搂抱在一起，我把舌头伸到她嘴里让她吸着，揉搓着她的大奶子，她狠狠地攥着我的鸡巴套弄，我知道她快要出嫁了，不想在她婚前破了她的贞操，就说用嘴给她解解饥渴，让她含着我的鸡巴，我把她的全身上下都舔了个遍，最后专心攻击她的阴部，弄得她哼哼唧唧的淫叫，咬着我的鸡巴拚命吸吮，折腾了大半夜，有时我看到睡在一旁的她妹妹，刚发育的少女胴体，洋溢着无限春光，忍不住用手抚摸着她的大腿根，受到这样的刺激阴茎更加粗硬，在她姐身上的活动更加剧烈，天快亮的时候我还没有射精，但该走了，我看了看自己的龟头已被她吸的咬的出了好多出血点，可见当时战况之激烈，几天后我的龟头竟然脱了一层皮，临走前我俩约好在她婚后我们要正式的大干一场，我又在她妹妹的小嘴上亲了一口，回自家去了。</w:t>
      </w:r>
    </w:p>
    <w:p>
      <w:r>
        <w:t>一个月后她出嫁了，见面的机会少了，我回老家时也不一定碰到她，有一次白天正好碰在一起，她让我和她一起去了她家，她妹妹上学去了，我们进去后她就把门栓好，飞快地脱光全身衣服还没等到上床站在地上就插了进去，她的阴道明显地已被撑大了，好在我的家伙更大，把她弄得媚眼如丝，我一边干她一边让她讲述她和她丈夫肏屄的事，她说结婚第一天上了床后开始还有些不好意思，头一回稀里糊涂的，以后就都不害羞了，当天夜里干了三次，第二天晚上天一黑就上床了，她男人在上面猛顶她在下面就往上挺屁股，弄得啪啪的响，还让她装狗，趴在哪里让他从后面干，她说着说着自己咯咯的笑起来，她还说他也喜欢舔她的屄，舔肛门，弄得非常痒，说这些时她好象有点害羞似的，她说他睡觉的时候喜欢趴在她的两个奶子之间抱着她两条大腿睡。</w:t>
      </w:r>
    </w:p>
    <w:p>
      <w:r>
        <w:t>我们边说边激起更强的性欲，上次她把我的龟头吸的都出血了，这次不能轻饶了她，我翻过身一头埋进她的大腿间咬着她的阴唇不放，用鼻梁在她的阴缝中大力磨擦，舌头进出阴道，阴茎插到她的嘴里每次插入她都让我插的深到咽喉，两片嘴唇紧紧地夹着我的阴茎，她没学过什么深喉技术，我也不奢望把阴茎插到她的食道里去，这样就很满足了，当要射精的时候我加快了动作，最后把精液全部射到她的口里，她说是第一次吃这东西，她男人也曾把阴茎插到她嘴里但没在里面射精，完事后我看她的外阴都肿了起来，我说你这样子还能弄吗，她说没事里面还想要，我们搂抱了一会，她妹妹要放学了，我们才穿好衣服坐在那里闲扯。</w:t>
      </w:r>
    </w:p>
    <w:p>
      <w:r>
        <w:t>农村人朴实，办事情直接了当，不会拐弯抹角，也没太多的顾虑，人类的本性在城里人和农村人之间是没有差别的，我曾当面问过一个城市少妇，想不想与丈夫以外的男人做爱，她说想，只是没有机会；我也问过我的妻子见了好的男人有什么感觉，她说有一次看到一个很帅的小伙下身就觉得痒痒的，我问她如果这个小伙想跟她上床怎么样，她说也不能一见面就干啊。</w:t>
      </w:r>
    </w:p>
    <w:p>
      <w:r>
        <w:t>她对我只承认一次，说不定有多少次呢。</w:t>
      </w:r>
    </w:p>
    <w:p>
      <w:r>
        <w:t>通常都是说男人一生不愿天天都吃一道菜，其实女人也不想只吃一道菜，这是普天下饮食男女的共同特性，只是现实生活中男女不平等，女人要承受太多的社会压力，让她们变得被动了，可能在西方社会这种情况就要好得多。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