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陆小安求职记</w:t>
      </w:r>
    </w:p>
    <w:p>
      <w:r>
        <w:t xml:space="preserve">     多么雄伟壮观的建筑啊，都赶上人民大会堂了，陆小安心中暗叹。望着门上熠熠闪光的国徽，门口进进出出的人群，心想再过几个小时，我也将成为这里的一分子了，满腔豪情涌入，挺了挺胸，带着无限憧憬走了进去。</w:t>
      </w:r>
    </w:p>
    <w:p>
      <w:r>
        <w:t>陆小安是色城大学马克思主义哲学专业的应届毕业生，由他的专业可想而知,肯定是毕业即失业一族，好在他家在色城颇有门路，帮他谋到了一个来这里面试的机会。</w:t>
      </w:r>
    </w:p>
    <w:p>
      <w:r>
        <w:t>进了接待大厅，陆小安向前台小姐道明来意，不一会儿大厅后面走出来一位艳光四射的御姐少妇，她一头黑亮的秀发盘在脑后，圆润小巧的耳垂上的钻石耳钉在灯光下发射着耀眼的光泽，天鹅般修长白皙的勃颈上带着一条白金项链，领口解开了三颗扣子，露出大片雪白的皮肤，黑色的蕾丝胸罩边缘清晰可见，拿着文件夹的手指修长柔软，纤细的手腕上套着一只皮表带的古董机械表。再往下看,修长的腰肢，短裙下肥美的圆臀，一双被黑色丝袜紧紧包裹的修长美腿微微翘着，一双小脚套在深棕色的小羊羔皮靴里，迈着轻巧的步伐朝他走来。</w:t>
      </w:r>
    </w:p>
    <w:p>
      <w:r>
        <w:t>陆小安正低头贪看黑丝美腿，冷不防胸口给拍了一下，接着手臂又被美妇捏了一把。『你就是陆小安吧，』美妇眯着眼肆无忌惮地上下打量着陆小安，『仪表堂堂，好俊一小伙子啊。我是你的直属上司，如果你能通过面试的话。你叫我娜姐就行了。』『娜姐好。』陆小安的脸上立刻堆起微笑。</w:t>
      </w:r>
    </w:p>
    <w:p>
      <w:r>
        <w:t>『我先带你去见我们老大。』娜姐领着陆小安出了接待大厅上二楼，走到楼梯拐角处时，又趁他不备在他的屁股上掐了一记。</w:t>
      </w:r>
    </w:p>
    <w:p>
      <w:r>
        <w:t>『我们老大是土星村人，从前当过村长，平时最喜欢我们叫他村长，显示他的平易近人，你也叫他村长好了。』娜姐边走边在陆小安耳边吩咐，一只空闲的手在陆小安身上也不知捅了多少下，摸了多少把。</w:t>
      </w:r>
    </w:p>
    <w:p>
      <w:r>
        <w:t>走到一间大办公室门口，一个穿西装不打领带，脚踩名牌耐克球鞋的瘦高个正朝她们点头哈腰地笑。</w:t>
      </w:r>
    </w:p>
    <w:p>
      <w:r>
        <w:t>『我说老蛇，』娜姐冲着瘦高个嚷道，『你的事情我帮你解决就行了，干嘛跑这里来麻烦我们领导。快走快走，去我办公室等着。』瘦高个陪着笑走开了。</w:t>
      </w:r>
    </w:p>
    <w:p>
      <w:r>
        <w:t>陆小安跟着娜姐进门，偌大一间办公室分成里外两进，外面是一个小会议室,一场长桌，一圈椅子。娜姐领着陆小安径直进了里间，里间靠着落地窗的地方是一张气派的大办公桌，办公桌上插着一面国旗一面党旗，桌后坐着一个四十开外的中年人，脸上坑坑洼洼书写着岁月的沧桑。中年人正在接电话，看见二人进门，努了努嘴，示意二人在旁边的长沙发上落座。陆小安规规矩矩地坐下了半个屁股，娜姐则走到了中年人身后给他按摩肩膀和头颈。</w:t>
      </w:r>
    </w:p>
    <w:p>
      <w:r>
        <w:t>『嗯，春运开始了，工作一定要抓紧。好，再见。』中年人放下了电话。</w:t>
      </w:r>
    </w:p>
    <w:p>
      <w:r>
        <w:t>『村长叔，他就是陆小安。』娜姐说道，『我们这里好久没进帅小伙子了，你可一定要把他留下哦。』『村长叔您好，我叫陆小安。』『你叫我村长就行，我们这里只有一个人能管我叫村长叔。村长SHU,村长SHU,怪不得赌球村长老输。』村长说道，『简历带来了么？』陆小安连忙从公文包里拿出简历，恭恭敬敬递上。娜姐走到他身前，一只手接过简历，另一只手趁机在他裤裆里捏了一把。</w:t>
      </w:r>
    </w:p>
    <w:p>
      <w:r>
        <w:t>村长接过简历，随手放在桌上，问道：『你是哪个学校毕业的？什么专业？</w:t>
      </w:r>
    </w:p>
    <w:p>
      <w:r>
        <w:t>』『色城大学。马克思主义哲学专业。我的在校成绩是全优。』『马哲专业，够冷的。』村长嘀咕道，『学这个的不是有门路的去当官了，就是饿死了，跑这里来的还真少见。』陆小安心说，可不就是家里还有点门路，所以才能到这里来的么，嘴上却只是陪着笑了两声。</w:t>
      </w:r>
    </w:p>
    <w:p>
      <w:r>
        <w:t>『我们这里可是干实际工作的，光会耍嘴皮子~~咳，咳。』村长咳嗽了两声，原来娜姐给他捶背时在他背上狠狠敲了两下。</w:t>
      </w:r>
    </w:p>
    <w:p>
      <w:r>
        <w:t>『我在学校就比较注意理论和实践的结合，』陆小安又递过一份文件，『这是我的毕业论文，请村长您过目。』村长接过论文，题目是『拒绝破碎的命运--论马克思主义哲学在河蟹社会拯救腐烂的心建设新世界』，一目十行地扫了一遍，说道：『嗯，不错，理论功底很扎实，话说我们这里也的确需要一个笔下来得的秀才。我这里算是通过了，下面几位部门主管还要对你进行面试，希望你能够顺利过关。』拍了拍搭在自己肩膀上的娜姐的手，『娜娜，人你带走吧。』娜娜的办公室就在村长办公室旁边，同样里外两进，只是没有那么大。一进门，娜娜关门上锁，招呼陆小安入座，殷勤地给他倒水，忙碌了半天才在办公桌后坐下，拿起陆小安的履历和论文装模作样地看了起来。</w:t>
      </w:r>
    </w:p>
    <w:p>
      <w:r>
        <w:t>『小安，你过来看看，这段是什么意思？为什么姐姐会讨厌弟弟？』娜娜随意在论文中挑了一段，装作不解的样子问道。</w:t>
      </w:r>
    </w:p>
    <w:p>
      <w:r>
        <w:t>陆小安走到办公桌旁，娜娜见他走近，轻轻一推手边的文件夹。文件夹紧挨着放在桌边的水杯，一推之下，把水杯打翻，茶水溅了陆小安一身。</w:t>
      </w:r>
    </w:p>
    <w:p>
      <w:r>
        <w:t>『哎呀，真不好意思。』娜娜从椅子上跳起来，扯出一张纸巾，在陆小安的衣襟下摆和裤子上一阵乱擦。</w:t>
      </w:r>
    </w:p>
    <w:p>
      <w:r>
        <w:t>『都湿透了，还是脱下来放暖气片上烤烤吧。走，上里屋。』娜娜不由分说,推搡着半推半就的陆小安进了里屋。关门上锁，屋里很快传来窸窸窣窣脱衣服的声音。</w:t>
      </w:r>
    </w:p>
    <w:p>
      <w:r>
        <w:t>『小安，你的身材真好，腹肌都有六大块。』『呃，谢谢。』『小安你冷不冷？姐把暖气开大点吧。』『呃，不用了吧…』『好热。』『娜姐，你别…』『这样舒服多了~小安，你怎么流鼻血了？快擦擦。』『呃，我，我没事。』『呀，你的内裤也湿了，一起脱下来吧。』『不用不用…』『小安你的小弟弟真大，你看姐一个手都握不住。』『不，不要…』『小安你这个坏东西，小弟弟这么快就硬了。哇，还在长，不肯停了。』『……』『小安你真坏，把姐的内裤也弄湿了，脱下来一起烤烤吧。』『小安，看你脸上烧的，温度比暖气片都高，就放你脸上烤烤吧~~』『舒不舒服？姐的手上功夫好不好？』『别磨磨蹭蹭的了，快来啊。』『对，就这样，你这个小坏蛋，是不是存心吊姐的胃口啊，快点~~』『OH,YES~~』啪啪啪，啪啪啪，啪啪啪，啪啪啪，啪啪。</w:t>
      </w:r>
    </w:p>
    <w:p>
      <w:r>
        <w:t>（作者按：此处…读者：此处无删节。我们都知道的，就是十四下。</w:t>
      </w:r>
    </w:p>
    <w:p>
      <w:r>
        <w:t>陆小安：呸呸，你才十四下，我又不是那个金…作者：小安你闭嘴。呃，此处删节N千字。）一个多小时以后，里间的门打开了，陆小安的脑袋伸了出来，探头探脑四下看看没人，这才长舒一口气，走了出来。没一会儿娜娜也走了出来，衣衫不整，云鬓散乱，眼圈发黑，嘴唇红一块白一块。</w:t>
      </w:r>
    </w:p>
    <w:p>
      <w:r>
        <w:t>『都是你给闹的，』娜娜对陆小安嗔道：『姐去趟洗手间，你在这里先盯着,要是有人来办公，你就帮我打发了。』『打发？怎么打发？』『随便怎么打发。』娜娜一面掏出粉盒照镜子，一面不经意地说道：『来这里的都是求咱们的，随你怎么打发都成，只要什么都别答应。反正以后这也是你的工作。』说完扔下陆小安，径自走了。</w:t>
      </w:r>
    </w:p>
    <w:p>
      <w:r>
        <w:t>陆小安转到办公桌后，在大皮椅上坐下，心想大领导貌似对我挺满意，又把顶头上司哄得开开心心爽歪歪，看来这份工作没跑了。正得意间，门口走进一人,瘦瘦高高的，正是先前在走廊上遇见的那个老蛇。</w:t>
      </w:r>
    </w:p>
    <w:p>
      <w:r>
        <w:t>『您早，请问娜姐在吗？』老蛇小心翼翼地问道。</w:t>
      </w:r>
    </w:p>
    <w:p>
      <w:r>
        <w:t>『她不在，有事你跟我说，现在这里我说了算。』陆小安豪气冲天地说道。</w:t>
      </w:r>
    </w:p>
    <w:p>
      <w:r>
        <w:t>『您贵姓？』老蛇吓了一跳，心想这里换主人了？不过刚才走廊上看到这小子跟娜娜走在一起，倒也不疑有它。</w:t>
      </w:r>
    </w:p>
    <w:p>
      <w:r>
        <w:t>『我姓陆，』陆小安迅速进入角色，『你到底有什么事？』『也没什么大事，我就是来看看，我的黄金杵会所的营业执照批下来没有？</w:t>
      </w:r>
    </w:p>
    <w:p>
      <w:r>
        <w:t>』『这事很难办。』陆小安无师自通，『也不是不能办，得看怎么办。』『我跟娜姐…』『娜姐是娜姐，我是我。』陆小安不客气地打断他，『没事你请回吧，有消息我会通知你的。』我是送了一张会所的永远免费VIP贵宾卡才搞定娜娜的，不过送这小子贵宾卡不合适，老蛇心下盘算，看这小子象个愣头青，还是干脆点吧。</w:t>
      </w:r>
    </w:p>
    <w:p>
      <w:r>
        <w:t>老蛇计议停当，直接掏出一叠绿油油的纸钞，放到了陆小安的面前。</w:t>
      </w:r>
    </w:p>
    <w:p>
      <w:r>
        <w:t>陆小安看着钞票上的伟人头像咽了口唾沫，毫不客气地塞进了自己的小皮包里。</w:t>
      </w:r>
    </w:p>
    <w:p>
      <w:r>
        <w:t>『您的事啊，』刚要大包大揽，突然想起娜娜临走时嘱咐自己什么都别答应的话，『很是易办，我跟娜姐会帮你的。』老蛇倒也干脆，不再多说，冲他笑了笑，告辞出了办公室。</w:t>
      </w:r>
    </w:p>
    <w:p>
      <w:r>
        <w:t>还没正式上任就有大笔外快进账，这工作真好，陆小安心里美滋滋的，正在胡思乱想中，却听见门口传来一个娇滴滴怯生生的声音：『大哥，请问…』陆小安抬头一看，门口站着一名妙龄少女，头发拢在一起，在脑后随随便便扎了个马尾，清秀的脸上不施脂粉，身穿一袭银灰色格子绒布连衣裙，裙摆过膝,遮住了小腿，只露出一双米黄色半高跟绒毛靴，靴帮上隐约可见挂着一只绒毛卡通小熊的饰件。</w:t>
      </w:r>
    </w:p>
    <w:p>
      <w:r>
        <w:t>『快请进，』陆小安站起身来，走到门口拉起少女的手，到沙发前一起坐下,『你叫啥名字？有什么事？跟你小安哥说。』『我叫左娇娇，』少女轻轻挣脱陆小安的手，稍稍往外挪了一下，『我和我爹在土星村俱乐部对门开了个小吃店卖豆腐为生。那天，几个流氓风的手下，说我们没交保护费，把我们的店给砸了，我爹也给他们打伤了。』陆小安知道左娇娇所说的流氓风是色城当地的一个土匪恶霸黑社会头子，手下有一帮子流氓，欺男霸女无恶不作，普通人提起流氓风，无不又恨又怕。不过陆小安现在可不是普通人了，身后有人民专政的铁拳撑腰，不管他是什么风，都能一拳KO.</w:t>
      </w:r>
    </w:p>
    <w:p>
      <w:r>
        <w:t>陆小安固执地再次握住左娇娇的手，斩钉截铁地说道：『妹子你放心，有你小安哥在，一定能为你讨还公道。』左娇娇喜出望外，刚道了声谢，却听得陆小安接着说道：『你该怎么谢谢你小安哥啊？』左娇娇支吾道：『你说，该怎么谢？』『我去你店里吃豆腐，怎么也要给我打个折吧？』『那是一定的。』左娇娇喜道。</w:t>
      </w:r>
    </w:p>
    <w:p>
      <w:r>
        <w:t>『嗯，我就爱吃你的豆腐。』陆小安说着，一只手环到左娇娇的身后，搂住她的腰肢，上下摩挲着。左娇娇稍稍挣扎了一下，便不做抵抗，俏脸涨得通红，低着头任由陆小安上下其手。</w:t>
      </w:r>
    </w:p>
    <w:p>
      <w:r>
        <w:t>陆小安大喜，手上用力，把左娇娇搂进怀里，使出抓波龙爪手，肆意轻薄。</w:t>
      </w:r>
    </w:p>
    <w:p>
      <w:r>
        <w:t>左娇娇看上去体态轻盈，胸脯却出乎意料的丰满挺拔。陆小安欲火中烧，低下头嘟起嘴在左娇娇的嘴唇上脸颊上不停乱啃，一只手袭胸，一只手往下直奔左娇娇的下身。左娇娇脸上胸前任由陆小安胡为，双手却牢牢护着下身不让碰，守住最后一道防线，没有让陆小安的咸猪手得逞。</w:t>
      </w:r>
    </w:p>
    <w:p>
      <w:r>
        <w:t>陆小安有些意兴阑珊，只觉得裤裆内涨得难受。他拉开裤子拉链，释放出早就按捺不住的大JJ.『今天天气干燥，暖气又烧得太暖，哥热得快受不了了，妹子你帮哥按摩按摩。』说着拉起左娇娇的小手放在自己的大JJ上。</w:t>
      </w:r>
    </w:p>
    <w:p>
      <w:r>
        <w:t>左娇娇冰冷的小手握住陆小安滚烫的大JJ,略微迟疑了一下，就生涩地上下套弄了起来。陆小安舒服得喘了几口气，又嫌一只手不过瘾，拉起左娇娇的另一只手，按在自己的蛋蛋上。左娇娇一只手套弄着大JJ,一只手揉搓着蛋蛋，动作越来越娴熟，陆小安觉得自己舒服得快要飞起来了。他意犹未尽地看了看左娇娇红扑扑的脸蛋，说：『你的小嘴真可爱，给哥吹吹箫吧。』左娇娇迟疑片刻，红着脸嗫嚅道：『我就帮你舔几下，你可不要再出什么妖蛾子了？』『那当然。』陆小安满口答应。</w:t>
      </w:r>
    </w:p>
    <w:p>
      <w:r>
        <w:t>左娇娇俯下身子，樱桃小嘴一张，把陆小安大JJ的顶端吞进嘴里，还有一大半露在外面的躯干仍旧用手握着。陆小安觉得JJ的上半截被温暖湿润的小嘴包裹着，下半截被凉爽干燥的小手紧握着，冰火两重天，似乎整个身子都舒服得在天上飞。</w:t>
      </w:r>
    </w:p>
    <w:p>
      <w:r>
        <w:t>左娇娇的舌头在陆小安的JJ顶端打了几个转，嘴唇包住JJ吸吮了几下，张开小嘴，想把JJ吐出去。陆小安却不容她脱逃，伸手按住她的脑袋，猛地往下一压。左娇娇猝不及防，JJ的顶端一下子戳到了她的喉咙深处，呛得她连声咳嗽，可喉咙被堵住了咳不出来，胃里翻江倒海，好不容易才抑制住了呕吐的冲动，两行眼泪却控制不住地夺眶而出。</w:t>
      </w:r>
    </w:p>
    <w:p>
      <w:r>
        <w:t>陆小安兽性大发，毫无怜香惜玉之心，一手按住左娇娇的腰肢不让她动弹，一手揪住她的马尾巴配合自己的JJ来回抽动。左娇娇只觉得大JJ在嘴里不停戳刺，象是要把喉咙刺穿；陆小安的身体不停撞击着她的脑袋，空中挥舞着的两只流星锤不停抽打着她的脸颊，左娇娇直翻白眼，神智逐渐模糊，觉得自己不是被他撞昏，就是要被他呛死，两只小手徒劳地捶打着陆小安的大腿，拼命扭动身体却被陆小安牢牢按住，双脚在半空中乱踢，活像一条砧板上的鱼。</w:t>
      </w:r>
    </w:p>
    <w:p>
      <w:r>
        <w:t>所幸的是，陆小安在剧烈的快感袭击下也没能坚持多久，大叫一声，一注浓精射入了左娇娇的口中。无视左娇娇的呜咽和剧烈挣扎，滴尽余沥，这才恋恋不舍地放开了左娇娇。</w:t>
      </w:r>
    </w:p>
    <w:p>
      <w:r>
        <w:t>左娇娇拿了张纸巾吐出嘴里的精液，又干呕了好一阵，这才缓过气来，杏目圆睁，恶狠狠地盯着陆小安。</w:t>
      </w:r>
    </w:p>
    <w:p>
      <w:r>
        <w:t>『呵呵，好妹子，』陆小安打了个哈哈，『你小安哥答应你的事~~』他一肚子搪塞的话还没来得及出口，就被左娇娇打断了。左娇娇瞪了一眼陆小安，丢下一句『姓陆的，你等着瞧！』，一跺脚转身走了，脸上还带着两道泪痕。</w:t>
      </w:r>
    </w:p>
    <w:p>
      <w:r>
        <w:t>陆小安有些奇怪地挠了挠脑袋，想不明白也就不多想了，刚拉上裤子，补妆完毕的娜娜重又容光焕发的出现在他眼前。</w:t>
      </w:r>
    </w:p>
    <w:p>
      <w:r>
        <w:t>『刚才那个女孩怎么哭着出去了？』娜娜一脸狐疑，『你把她怎么了？』『没怎么，』陆小安毫不迟疑地回答道，『她求我办事，我没答应她。她就哭，我还是没答应，她就走了。』『这样啊，你还挺坚守原则的嘛。』『那当然，娜姐的吩咐就是最高原则。』『呵呵，我带你去见花主任。这老家伙最是财迷，你只要许给他点好处，肯定能顺利通过。』娜娜把陆小安带到走廊尽头的一间办公室，进门打了个招呼，就匆匆走了。</w:t>
      </w:r>
    </w:p>
    <w:p>
      <w:r>
        <w:t>花主任三十多岁年纪，戴着一副金丝眼镜，肥硕的胸前佩戴着一枚牛逼闪闪的勋章，看上去文质彬彬的，他只是盯着陆小安看，既不打招呼，也不请他坐下.</w:t>
      </w:r>
    </w:p>
    <w:p>
      <w:r>
        <w:t>陆小安有些尴尬地鞠了个躬，刚要自我介绍，却见花主任朝他摊开了一只手掌，嘴里说道：『拿来。』陆小安答应一声，拿出简历递了过去。花主任不接，仍旧摊着手掌说道：『我这个人最是正直公道，一分钱一分货。你给我多少钱的好处，我给你说多少钱的好话，明码标价，童叟无欺。』陆小安没想到他这么直接，楞了一下，下意识地打开了皮包，里面有老蛇刚送他的一叠绿钞。花主任动作如电，从陆小安手中抢过皮包，往桌下一塞，顷刻间皮包无影无踪。</w:t>
      </w:r>
    </w:p>
    <w:p>
      <w:r>
        <w:t>陆小安一时反应不过来，傻乎乎地问道：『您知道里面有多少？』花主任推了推鼻梁上的眼睛，和颜悦色、谆谆善诱地说道：『小安啊，干我们这一行的，就要有一双鹰一样的眼睛，只要扫一眼，就能判别出对方送你的东西价值几何。你还要好好学习啊~~好了，我这里的面试你通过了，你放心，我会在村长那里为你说好话的。』陆小安正要道谢，却听到门口一阵喧哗，接着咣当一声响，房门被人踹开，紧接着一条彪形大汉嘴里骂骂咧咧地闯了进来。</w:t>
      </w:r>
    </w:p>
    <w:p>
      <w:r>
        <w:t>『是哪个瘪犊子玩艺儿封了老子的大眼睛夜总会？』彪形大汉圆圆的脸上留着络腮胡子，威势逼人，只见他圆睁双目，戟指怒喝：『姓花的，是不是你干的?』『飞哥你别激动，你听我解释。』花主任惶恐地站起身来，把手摇得跟风车似的。</w:t>
      </w:r>
    </w:p>
    <w:p>
      <w:r>
        <w:t>『解释你个逑，老子先打你个生活不能自理。』彪形大汉怒吼一声，作势要冲上来打人。</w:t>
      </w:r>
    </w:p>
    <w:p>
      <w:r>
        <w:t>『飞哥你听我说，这件事，嗯，』花主任指了指身边的陆小安，『这件事是小陆主任经手的，你跟他慢慢商量，不要伤了和气。』转身悄声对陆小安说：『小安，组织上考验你的时候到了。飞哥是流氓风最铁的兄弟，得罪不得，你跟他好好谈谈，想法把他糊弄走，这就算是你的面试考题了。』说完小心翼翼地从彪形大汉身边绕过，一溜烟跑没影了。陆小安看着眼前的彪形大汉，只见他一脸虬髯似乎根根竖起，活像一头雄狮正要向自己扑来，不禁双腿一软，噗通一下坐倒在地上。</w:t>
      </w:r>
    </w:p>
    <w:p>
      <w:r>
        <w:t>花主任出了办公室，把门拉上，躲在门背后侧着耳朵偷听屋内的动静，没过一会儿，身后传来高跟鞋敲击地面的脚步声，回头一看，是娜娜来了。</w:t>
      </w:r>
    </w:p>
    <w:p>
      <w:r>
        <w:t>花主任指了指屋内，示意娜娜小声。娜娜会意，凑过来低声问道：『里面进行得怎么样了？没出什么意外吧？』『一切正常，』花主任小声答道：『肉肉正在大发虎威呢。』门内隐隐传来大汉的声音：『过来…趴这儿…屁股翘高…』『啪啪啪，啪啪啪，啪啪啪，啪啪啪，啪啪，啊，啊，啊~~~』噼啪声伴随着陆小安的惨叫声，花主任听不下去了，焦急地说道：『肉肉怎么玩真的啊，瞧把人打的。』说着就要推门进去，却被娜娜一把拉住。娜娜在他耳边嘀嘀咕咕说了几句，花主任这才恍然大悟：『怪不得，我说肉肉怎么火气那么大呢。这陆小安看上去挺老实的，没想到还真是个人才，嘿嘿。』『这小子真不地道，』娜娜悻然道：『我还以为先前已经把他吸干了呢，没想到这个小淫贼还有这么多存货。』门内的噼啪声和惨叫声接着传来，娜娜听了一会儿开始站立不安，正犹豫着要不要冲进去时，门内的声音停止了。没过一会儿门开了，大汉走了出来。</w:t>
      </w:r>
    </w:p>
    <w:p>
      <w:r>
        <w:t>『老花，娜娜，让你们见笑了，』他的心情似乎已经阴转晴了，『晚上，挂金灯娱乐城，我请客。』『怎么能让你破费呢，』花主任指了指门内，试探道：『是不是该让这小子请客啊？』大汉一愣，随即点头笑道：『对对对，这小子不错，该让他请客。你说是吧,娜娜？』『我只管带着嘴去吃，』娜娜撇清道：『你们谁请客我才不管呢。』『哈哈，那我们先走了，你慢慢过来。』说着和花主任一起走开了。</w:t>
      </w:r>
    </w:p>
    <w:p>
      <w:r>
        <w:t>娜娜敲了敲门，过了一会儿才推门进去，只见陆小安站在屋子中间，神定气闲，只是脸色有些苍白。</w:t>
      </w:r>
    </w:p>
    <w:p>
      <w:r>
        <w:t>『你没事吧？』娜娜关切地问道：『刚才那人，他…他走了？』『那个黑社会流氓啊，』陆小安轻蔑地挥了挥手，『我对他晓之以理、动之以情、临之以威，把他赶跑了。』娜娜强忍住笑，说道：『那快去村长那儿吧，他在等你。』『嗯。』『你怎么走路一瘸一拐的？』『没事，被那家伙踢了一脚，我不跟那粗人一般见识。』陆小安跟着娜娜回到村长办公室，进门一看，村长坐在外间的会议桌顶端，他的左手边坐着花主任，花主任下面居然是给自己塞钱的老蛇，右手边却是那个叫做飞哥的虬髯大汉，他怀里搂着一个身材惹火的妙龄女郎，正在她耳边喁喁细语。陆小安忍不住多看那女郎一眼，没想到被她狠狠瞪了回来。陆小安吓了一跳,赫然发现这个女郎竟然是被自己弄哭了的左娇娇。虽说女大十八变，可她从豆蔻少女一下子变成了花信少妇，变得也太快了些。</w:t>
      </w:r>
    </w:p>
    <w:p>
      <w:r>
        <w:t>娜娜看出了他眼中的惶惑，在他耳边小声解释：『飞哥大名叫岳小飞，外号肉肉。你别看他凶霸霸的，其实人很好的，以后混熟了你也叫他肉肉就行，他是左娇娇的老公。』见所有人都到齐了，村长宣布开会，严肃地说道：『在座各位，刚才都用各自的方式，对陆小安同志进行了面试，现在谈谈面试后的想法吧。』说着打开面前的笔记本，『娜娜，你先说。』『陆小安这个年轻人聪明伶俐，说起瞎话随口就来，口蜜腹剑嘴巴特甜，相貌英俊一表人材，对提升我们单位的形象很有帮助，勤快能干活力四射，床上功夫一流。』『唔。』村长面无表情，提笔在笔记本上写着什么。其实他什么都没记，只在本子上随手画了两只蝴蝶，记笔记是做给下属看的，让他们对自己多些敬畏。</w:t>
      </w:r>
    </w:p>
    <w:p>
      <w:r>
        <w:t>『老蛇，你说说。』村长继续点名。</w:t>
      </w:r>
    </w:p>
    <w:p>
      <w:r>
        <w:t>『这小伙子我喜欢，』老蛇说道，『按事先说好的计划我给他塞钱，他眼都不眨一下立刻笑纳了，收完钱以后翻脸比翻书还快，也不说给我办事，立刻要赶我走。心黑手狠脸皮够厚，将来肯定能成大器。』『嗯。』村长面沉似水，又在笔记本上画了只大雁，突然想起了什么，『对了小安，老蛇给你的钱是公款，待会儿别忘了交回财务那里去。』陆小安大急，心想这钱早就给花主任了，还饶上我一个真皮皮包。刚要说话,花主任出声为他解围了：『给出去了的钱就用不着收回了吧。年底快到了，我看这笔钱就算给小安的年终奖金吧。』『还没正式录取就发年终奖金？』村长一边画画一边说，『看来花主任你对他也很满意？』『那是当然。』花主任冲陆小安眨眨眼，侃侃而谈，『我就从来没有见过这么正直的年轻人。他一进门我就冲他索贿，软硬兼施威胁利诱，可他却就是不给,毫不动摇，绝不妥协。总书记说，年轻干部要培养浩然正气，我在小安身上就看到了这种正气。总书记还说~~blahblah,blahblah~~』把陆小安足足夸了十几分钟。</w:t>
      </w:r>
    </w:p>
    <w:p>
      <w:r>
        <w:t>『唔唔。』花主任的长篇大论足够村长在笔记本上画了头老牛，『把他夸成了一朵花，也不知道收了他多少钱，肯定不会少。』村长心里嘀咕，脸上笑眯眯的，把视线投向了右边的两位。</w:t>
      </w:r>
    </w:p>
    <w:p>
      <w:r>
        <w:t>『这人讨厌，说好只用手的，却得寸进尺欺负人，毫无做人的底线，太无赖了。』左娇娇果然还不肯放过陆小安。</w:t>
      </w:r>
    </w:p>
    <w:p>
      <w:r>
        <w:t>『那件事就算了吧，不要再提了。』村长合上笔记本，挥手驱散左娇娇的不快，『他占了你的便宜，你们家肉肉已经教训过他了，我看就两清了。有什么账,你们以后3P的时候慢慢再算。肉肉，你什么意见？』肉肉拉起左娇娇的手，抚慰似的拍着，嘴里说道：『小安不错，能屈能伸大丈夫，我还没动粗就趴下了。以后碰到突发事件时，肯定能保护自己吃不了亏。</w:t>
      </w:r>
    </w:p>
    <w:p>
      <w:r>
        <w:t>还有啊，他的菊花挺紧的，我喜欢。』『看来大家对他都很满意？还有没有不同意见？』村长环视一圈，见没人说话，于是郑重地对陆小安说道：『陆小安同志，通过今天的面试，我们一致认为你就是我们目前需要的人才，如果你本人没有异议的话，我代表国家，代表组织,代表在座诸位，欢迎你加入我们色城城市管理综合执法大队。』</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