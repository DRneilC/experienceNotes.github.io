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过客</w:t>
      </w:r>
    </w:p>
    <w:p>
      <w:r>
        <w:t xml:space="preserve">   </w:t>
      </w:r>
    </w:p>
    <w:p>
      <w:r>
        <w:t xml:space="preserve">　　从小到大都非常顺利的我有一个美好的家庭，慈祥的父母，很好的朋友，不错的身材还有脸蛋。</w:t>
      </w:r>
    </w:p>
    <w:p>
      <w:r>
        <w:t xml:space="preserve">        在我的心里一切都理所当然，父母理所当然的宠爱我，朋友理所当然的照顾我，所有的人都理所当然的喜欢我，理所当然我应该有属于自己完美的爱情。 </w:t>
      </w:r>
    </w:p>
    <w:p>
      <w:r>
        <w:t xml:space="preserve">        大学毕业后，我也理所当然的有了一份稳定的工作，在我眼里一切都是那么的美好。每天进出办公楼，在我眼前看到的都是穿着西装打着领带的成功男士。我的心里也理所当然的，我以后的另一半也会和他们一样，是这个商业社会中诞生的赚钱机器。可是出乎意料的事情却发生了，我爱的人出现了，可是他并不是我脑海中理所当然的类型。 </w:t>
      </w:r>
    </w:p>
    <w:p>
      <w:r>
        <w:t xml:space="preserve">        在外企工作最大的特点就是带着面具，在周遭的人，人人的脸上都有一副属于自己的可变面具。对着领导说一种话，对着下属说一种话，对着客户说另一种话。每天重复重复再重复。生活和工作的压力把我压的透不过气来，于是我学会了放纵，开始酗酒。 </w:t>
      </w:r>
    </w:p>
    <w:p>
      <w:r>
        <w:t xml:space="preserve">        一个下着细雨的周末，我和往常一样在下班后，一个人来到了西区的酒吧。那是我常去的ＰＵＢ。里面有我熟悉的音乐，爱喝的酒，当然还有浓烈的烟草味道和英俊的男人。 </w:t>
      </w:r>
    </w:p>
    <w:p>
      <w:r>
        <w:t xml:space="preserve">        打开酒吧的门，一股浓烈的烟草味道就扑面而来，随之而来的还有喧嚣的音乐。表情冷漠的我不过把这里当成我减压的场所，一如既往，我坐到了吧台边，向熟悉的酒保要了我爱喝的鸡尾酒，一种名叫寂寞的酒，喝在嘴里有种淡淡的酸楚，咽下后会在喉咙中留一丝痛，然后就是苦中微甜的回味。也许我真的寂寞，也许我并不是真的爱喝这酒，只是觉得我们是同类。 </w:t>
      </w:r>
    </w:p>
    <w:p>
      <w:r>
        <w:t xml:space="preserve">        外面的雨虽然不大，但却很密，把我的长发打的微湿，真丝的吊带裙被雨打湿后更觉柔软，贴在我的寂寞的皮肤上有微微的凉。但是那却更让我的身材显得玲珑有致，低胸的黑色裙子紧贴肌肤，红色的高根系带皮鞋，微卷的长发，精致的脸。每个男人的目光都被我吸引，我不敢说我是这个酒吧里最漂亮女子，但是我绝对可以说我是这个酒吧中最有味道的女人。很快就有无聊的男人过来搭讪。 </w:t>
      </w:r>
    </w:p>
    <w:p>
      <w:r>
        <w:t xml:space="preserve">        “ＨＩ，小姐一个人吗？”一个男人走到我身边对我说道。 </w:t>
      </w:r>
    </w:p>
    <w:p>
      <w:r>
        <w:t xml:space="preserve">        我早已习惯这种开场白，我抬起头用眼角的余光看了看他，这是我一贯看人的方式，放肆不羁。那是一个微胖的男人，不过看他的穿着打扮，我知道他肯定是个富有的男人。可是我一贯讨厌胖男人，我难以想象他的啤酒肚压在我身上，难以忍受他又粗又短的手指抚摸我的肌肤。我喜欢清瘦的男人，因为瘦的男人比较性感。 </w:t>
      </w:r>
    </w:p>
    <w:p>
      <w:r>
        <w:t xml:space="preserve">        “滚！”我冷漠的说道。 </w:t>
      </w:r>
    </w:p>
    <w:p>
      <w:r>
        <w:t xml:space="preserve">        “你说什么？再给我说一遍！”也许那男人没遭到过这样的打击显得非常气愤。 </w:t>
      </w:r>
    </w:p>
    <w:p>
      <w:r>
        <w:t xml:space="preserve">        “我说滚！”也许是下雨影响了我的心情，也许是刚在公司被老板骂过，也许是刚损失了个大客户，也许是因为那个男人不帅，那刻我的心情非常不好，我只想一个人喝酒，不想别人打扰。 </w:t>
      </w:r>
    </w:p>
    <w:p>
      <w:r>
        <w:t xml:space="preserve">        “你个烂女人，装什么清高，我看的起你算你运气。”说着句话的时候，那个胖男人已经抓住了我的手腕，我的手也因为血液的不流通显得苍白。我一言不发，冷漠而放肆的看着他。那时我已微醉，视线已经开始模糊，我只看到酒吧里的人都停下了舞步，而他们的目光一致的投向我坐的方向。 </w:t>
      </w:r>
    </w:p>
    <w:p>
      <w:r>
        <w:t xml:space="preserve">        “说话啊，你这个烂货，你怎么不说话了？我今天倒要看看你有多大的本事。”说着那个男人更用力的抓着我的手。我只感到疼痛晕眩，但我仍然不发一语。 </w:t>
      </w:r>
    </w:p>
    <w:p>
      <w:r>
        <w:t xml:space="preserve">        “拿开你的脏手，放开他！”这个时候我的耳边响起一个浑厚的声音。本能的，我抬起头看着身边出现的这个陌生男子。高个，魁梧但不胖，黝黑的皮肤，眼睛不大，鼻子很挺，平头。这是这个男人给我留下的印象。 </w:t>
      </w:r>
    </w:p>
    <w:p>
      <w:r>
        <w:t xml:space="preserve">        “你是谁？用的着你管闲事。”那个胖男人说道，显然他对这个入侵者有着敌意。 </w:t>
      </w:r>
    </w:p>
    <w:p>
      <w:r>
        <w:t xml:space="preserve">        “放开她！”那个男人用坚定的语气重复着刚才同样的话。 </w:t>
      </w:r>
    </w:p>
    <w:p>
      <w:r>
        <w:t xml:space="preserve">        “我就不放，你想怎么样？”在这个胖男人说这句话的同时，一个拳头向他挥下，我只看到他的嘴角隐约显出红色。在所有的人还没搞清楚是怎么回事的时候，那个男人就拉住我往酒吧外走。 </w:t>
      </w:r>
    </w:p>
    <w:p>
      <w:r>
        <w:t xml:space="preserve">        “放开我，放开！”我被他抓的好疼，嘴里叫道：“别以为你救了我，我就要感激你，谢谢你的好心。”当时的我已经有点醉了，根本不知道自己原来对救命恩人态度恶劣。 </w:t>
      </w:r>
    </w:p>
    <w:p>
      <w:r>
        <w:t xml:space="preserve">        “你干嘛自甘堕落？”那个男人用一种深邃的眼神望着我，对我说道：“我留意了你好久，你常常一个人深夜买醉，为什么？” </w:t>
      </w:r>
    </w:p>
    <w:p>
      <w:r>
        <w:t xml:space="preserve">        “我喜欢，我乐意，你管的着吗？” </w:t>
      </w:r>
    </w:p>
    <w:p>
      <w:r>
        <w:t xml:space="preserve">        “你这样我心疼。”我仿佛从这个男人的眼睛里看到了光，眼泪的光。这个大大引起了我的好奇心。 </w:t>
      </w:r>
    </w:p>
    <w:p>
      <w:r>
        <w:t xml:space="preserve">        “我们好象不认识吧？”他说的我一片茫然。 </w:t>
      </w:r>
    </w:p>
    <w:p>
      <w:r>
        <w:t xml:space="preserve">        “对，是不认识，可是……可是我总觉得在哪里见过你，我对你有说不出的感觉。” </w:t>
      </w:r>
    </w:p>
    <w:p>
      <w:r>
        <w:t xml:space="preserve">        “你想和我做爱吗？”我的眼睛直视着他用放肆的目光打量着他。 </w:t>
      </w:r>
    </w:p>
    <w:p>
      <w:r>
        <w:t xml:space="preserve">        “你……你说什么？”那个男人仿佛觉得非常吃惊。 </w:t>
      </w:r>
    </w:p>
    <w:p>
      <w:r>
        <w:t xml:space="preserve">        “我说你想和我做爱吗？” </w:t>
      </w:r>
    </w:p>
    <w:p>
      <w:r>
        <w:t xml:space="preserve">        “你就是个这样的女孩吗？深夜买醉，和不认识的男人做爱，你就是个这样的女孩吗？如果你是那太让我失望了。” </w:t>
      </w:r>
    </w:p>
    <w:p>
      <w:r>
        <w:t xml:space="preserve">        “你说的对，我就是这样的女孩，如果你不和我做，今晚我还会找别人。”说着我摇晃着向刚刚那个ＰＵＢ的方向走去。 </w:t>
      </w:r>
    </w:p>
    <w:p>
      <w:r>
        <w:t xml:space="preserve">        这个时候只感觉手臂一阵疼痛，那个男人拉住了我，淡淡的说了一句：“跟我走。” </w:t>
      </w:r>
    </w:p>
    <w:p>
      <w:r>
        <w:t xml:space="preserve">        其实我并不是个放荡的女孩，白天的阳光下，我是个健康活泼的女孩，可在霓虹灯的照耀下，我仿佛揭下了我的面具，变成了另一个人。可是不管我怎么放纵，我都有原则，那就是我不和不喜欢的男人上床。我只所以想和眼前的这个男人做爱有两个原因，第一我对他的故事有兴趣，第二他是我喜欢的类型。 </w:t>
      </w:r>
    </w:p>
    <w:p>
      <w:r>
        <w:t xml:space="preserve">        随着出租车一路的狂飙，我们来到了一家宾馆的门口。他把我一个人留在车里，自己先进去了，过了一会，他把我扶出车门，带我坐电梯，进房间。在别人的眼里，我们也许是情侣，也许就是一个男人在酒吧搭讪了一个喝醉的女人然后顺理成章的来宾馆开房。 </w:t>
      </w:r>
    </w:p>
    <w:p>
      <w:r>
        <w:t xml:space="preserve">        刚打开房门，我便顺势倒在他怀中，我用双手搂着他的脖子，开始亲吻他的双唇。那一夜，我真的想放纵，我的动作粗暴激烈，我只希望能得到他的回应、拥抱，我觉得好冷，我需要温暖。 </w:t>
      </w:r>
    </w:p>
    <w:p>
      <w:r>
        <w:t xml:space="preserve">        他刚开始对我的亲吻有些吃惊也有点招架不住，还拼命的回避。 </w:t>
      </w:r>
    </w:p>
    <w:p>
      <w:r>
        <w:t xml:space="preserve">        推开我说：“你醉了。” </w:t>
      </w:r>
    </w:p>
    <w:p>
      <w:r>
        <w:t xml:space="preserve">        “我没有，我知道我在干什么，难道你不想要我吗？”酒醉三分醒，我当然知道自己在干什么。 </w:t>
      </w:r>
    </w:p>
    <w:p>
      <w:r>
        <w:t xml:space="preserve">        “我不想你和别的男人做爱，我只想让你好好生活。” </w:t>
      </w:r>
    </w:p>
    <w:p>
      <w:r>
        <w:t xml:space="preserve">        “我活的很好。”说着我再一次上前搂住他的脖子，强烈的索吻。 </w:t>
      </w:r>
    </w:p>
    <w:p>
      <w:r>
        <w:t xml:space="preserve">        男人毕竟是男人，毕竟是人就有欲望，何况是男人。在我强烈的亲吻下，他终于给了我回应，他用同样强烈的方式，回应着我，双手搂住我的腰。我感觉我的嘴唇快要被他咬破了，身子已经失去了重心紧紧的被他抱着，我觉得整个人的重量都在他的身上，我有些痛，但是我感觉很安全，很快乐。希望时间在此时停留，希望他再来再来。 </w:t>
      </w:r>
    </w:p>
    <w:p>
      <w:r>
        <w:t xml:space="preserve">        不知什么时候我和他已经交缠在一起，我们两个人都躺在了床上，可是我总觉得我们的唇并没有分离过，只感觉自己不知道什么时候已经蹬落了脚上的高跟鞋，也不知什么时候我和他之间已经一丝不挂。 </w:t>
      </w:r>
    </w:p>
    <w:p>
      <w:r>
        <w:t xml:space="preserve">        他的唇离开了我的唇，向我其他的地方游走，耳垂，额头，眼睛，脸颊，脖子……虽然他的吻落的地方不同，可是动作依旧粗暴而激烈，我也依然可以感受到他留下的温度。 </w:t>
      </w:r>
    </w:p>
    <w:p>
      <w:r>
        <w:t xml:space="preserve">        酒精在性爱中果然是有催化剂的作用，那夜我特别的忘情，在被他亲吻的同时，我有着从未有过的强烈快感，我嘴里不停的发出轻微的呻吟声“嗯……啊……” </w:t>
      </w:r>
    </w:p>
    <w:p>
      <w:r>
        <w:t xml:space="preserve">        他的唇很快的游走到了我的乳房，他停了下来，不再粗暴，而是用温柔的方式吮吸着，他的舌头不停的绕着我的乳晕划圈，一只手抚摸着我另一只乳房，我感到一陈陈酥麻从脚底流向全身。在他像孩子一般吮吸我乳头的时候，我的身体忘情的抽搐着，“嗯……啊……好舒服……嗯…………嗯……”嘴里也不由自主的发出了声音。 </w:t>
      </w:r>
    </w:p>
    <w:p>
      <w:r>
        <w:t xml:space="preserve">        过了一会儿，他坐起身子然后把我也扶起来，让我的头朝下，跨坐在他的身上，然后他开始舔弄我的下体。我感觉他用手指慢慢的扒开我的阴唇，然后用手指轻轻按了一下我的突起的阴蒂。“啊………… </w:t>
      </w:r>
    </w:p>
    <w:p>
      <w:r>
        <w:t xml:space="preserve">        啊……好痒……别弄……“我感觉下体又酥又麻，好难受。看着他早已勃起的阴茎，我也毫不犹豫的整个吞了下去。 </w:t>
      </w:r>
    </w:p>
    <w:p>
      <w:r>
        <w:t xml:space="preserve">        我感觉他的舌头慢慢进入我的阴道，开始缓慢的抽插，而我也用舌头不停的舔弄他的马眼、龟头，时不时的把他整个的龟头含入口中吮吸，时而又将整根肉棒含入口中，然后一上一下的套弄。他的舌头不停的舔弄我的阴蒂，我感到从未有过的快感，在那同时我也忘情了，将他的肉棒紧紧的用我柔软的嘴唇包裹着。嘴里还发出“嗯……哼… …“和喘气的声音。那个时候我无比的兴奋，后来我才知道这个就是所谓的６９式。 </w:t>
      </w:r>
    </w:p>
    <w:p>
      <w:r>
        <w:t xml:space="preserve">        我们为彼此口交大概过了１５分钟左右，他把我抱了起来，换了一个方向。“把屁股抬起来。”他以命令的口吻说道。我也乖乖的照做，我知道他要从后面进入，这也是我最喜欢的性交方式，和动物一样原始，却有着无比的快乐。 </w:t>
      </w:r>
    </w:p>
    <w:p>
      <w:r>
        <w:t xml:space="preserve">        我配合的将屁股抬高，将身体向下压，我知道这样他更容易进入。我只感觉他用手扶住阴茎在我屁股上划了几下，然后猛的一用力。 </w:t>
      </w:r>
    </w:p>
    <w:p>
      <w:r>
        <w:t xml:space="preserve">        “啊…………”他没有给我任何适应的机会，一插到底。虽然我感到疼痛，但是又莫名的兴奋。他快速的抽插着，我感觉我和他的身体合在了一起，从未有过的快感向电流般蔓延到我身体每个细胞。 </w:t>
      </w:r>
    </w:p>
    <w:p>
      <w:r>
        <w:t xml:space="preserve">        “恩…………啊…………快点…………用力…………哦……好舒服……”我扭动着屁股，他一只手抓住我的乳房，用两根手指捏着我娇嫩的乳头，另一只手反抓着我的手，我也同样用力的抓着他的手，那只手让我有了安全感，也让我感到这一刻，我们彼此需要。 </w:t>
      </w:r>
    </w:p>
    <w:p>
      <w:r>
        <w:t xml:space="preserve">        在他快速抽插了大约８０下之后，我感到下体一阵酥麻，我拼命扭动屁股，这时我的乳房也随着身体的扭动而晃动“啊……嗯………快……快……我要……啊……我要到了……嗯……“听到这个他更快速的抽插，没过多久，我感到下体拼命的收缩，全身抽搐，我知道我高潮了，同时他也将他的阴茎拔出，我感到屁  股上一股热流，我知道他也在此时射精了。 </w:t>
      </w:r>
    </w:p>
    <w:p>
      <w:r>
        <w:t xml:space="preserve">        经过一个多小时的激战，我们彼此精疲力尽。我依偎在他怀里，用手抚摸着他坚实的胸膛。 </w:t>
      </w:r>
    </w:p>
    <w:p>
      <w:r>
        <w:t xml:space="preserve">        “我想我爱上你了，陌生人。” </w:t>
      </w:r>
    </w:p>
    <w:p>
      <w:r>
        <w:t xml:space="preserve">        “别开玩笑了，这样就能爱上，那你的爱也太随便了。”他仿佛对我说的话不屑一顾，而我说的却是真心话。 </w:t>
      </w:r>
    </w:p>
    <w:p>
      <w:r>
        <w:t xml:space="preserve">        “那你能告诉我你的故事吗？为什么要救我？为什么说对我有特别感觉？” </w:t>
      </w:r>
    </w:p>
    <w:p>
      <w:r>
        <w:t xml:space="preserve">        “因为你长的像我以前的女朋友，两年前她在车祸中死了。她是我这辈子的痛。”此刻我看到他的眼睛中泛着泪光，难以想象外表这样坚强的男人，内心却如此脆弱。 </w:t>
      </w:r>
    </w:p>
    <w:p>
      <w:r>
        <w:t xml:space="preserve">        “那你是否愿意将对她的爱在我身上延续呢？我不介意当她的替身。”我也不知道自己为什么会说这样的话，我从小就是被宠坏的人，不允许别人动我的东西，也不喜欢和别人分享，只要我想要的我就要得到。不知道自己怎么会想当一个死人的替身，特别是在最自私的爱情上。 </w:t>
      </w:r>
    </w:p>
    <w:p>
      <w:r>
        <w:t xml:space="preserve">        他看了看我，然后摸了摸我的头：“累了吧！快睡吧！” </w:t>
      </w:r>
    </w:p>
    <w:p>
      <w:r>
        <w:t xml:space="preserve">        不知道过了多久，我已经睡着了，醒来以后身边只有空空的枕头。起来梳洗好以后，我对着镜子看到了脖子上深深浅浅的暗紫色痕迹，我才知道昨天并非是梦魇。 </w:t>
      </w:r>
    </w:p>
    <w:p>
      <w:r>
        <w:t xml:space="preserve">        然后看到梳妆台上有一张纸，上面写着：“看你睡的好熟，我没有叫醒你，房间的钱我已经给了，你自己整理好东西离开就可以。今天我将去纽约公干，也许这辈子都不会回来了，我想离开这个让我伤心的城市。谢谢你昨夜给了我快乐与安慰，以后不要在放纵自己了，也请你忘了我。”最后的落款是过客。然后看到那张纸上有两颗被打湿的痕迹。 </w:t>
      </w:r>
    </w:p>
    <w:p>
      <w:r>
        <w:t xml:space="preserve">        那天以后，我再也没有去过那间ＰＵＢ，依然在阳光下保持着健康活泼的形象，可是黑夜中，我不再放纵。那个我生命中的过客让我懂得了并不是所有的事情都理所当然，有些事也许一生也未必懂。就像我永远也不会懂，他和那个长的像我的她之间到底存在着什么样的感情，而让她的离去让他成为了我生命中的过客。 </w:t>
      </w:r>
    </w:p>
    <w:p>
      <w:r>
        <w:t xml:space="preserve">        现在我开始学会珍惜，珍惜朋友，珍惜爱情，珍惜现在在我生命中出现的一切的一切，因为我害怕，害怕会失去他们，害怕他们都仅仅是我生命中的过客。 </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