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美女与美丽的生活</w:t>
      </w:r>
    </w:p>
    <w:p>
      <w:r>
        <w:t>丽云已经意乱情迷，在观看了雄伟漂亮的舞台上，自己心爱的男子和那位漂亮丰满的女子狂乱的性交之后，自</w:t>
      </w:r>
    </w:p>
    <w:p>
      <w:r>
        <w:t>己已是骚情萌动了。感觉自己两条丰盈雪白的大腿上有一只男人灼热的大手在尽情的热抚着，淫荡地向敏感的玉腿</w:t>
      </w:r>
    </w:p>
    <w:p>
      <w:r>
        <w:t>内侧抚去。少女感到全身一阵阵的燥热，那男人灼热的大手在动人的一下下地抚摸她处女细嫩的肌肤，每一下揉捏</w:t>
      </w:r>
    </w:p>
    <w:p>
      <w:r>
        <w:t>都激起姑娘全身一阵战栗，少女知道也许不该和这个四十多岁、目光温柔灼热、放肆地在她纱裙内轻轻而又十分色</w:t>
      </w:r>
    </w:p>
    <w:p>
      <w:r>
        <w:t>情的揉摸的男子进行她第一次的性交，但那男子在她耳边淫荡的甜言蜜语的说着她从未听到过的话∶「漂亮的白妞</w:t>
      </w:r>
    </w:p>
    <w:p>
      <w:r>
        <w:t>你的身段能诱惑世界上一切男人，你的大腿和屁股又丰盈又白嫩，啊，小妞你的胸脯在淡蓝色的乳罩里快炸了吧，</w:t>
      </w:r>
    </w:p>
    <w:p>
      <w:r>
        <w:t>待会让我在你白嫩的乳峰上吻吻你就知道什么叫欲仙欲死了。。。」</w:t>
      </w:r>
    </w:p>
    <w:p>
      <w:r>
        <w:t>还有那玉腿上传来的阵阵麻痒难耐的快感，却使少女毫不挣扎地任凭色鬼在她那纯洁白嫩的身体上抚摸着，战</w:t>
      </w:r>
    </w:p>
    <w:p>
      <w:r>
        <w:t>栗的感觉到一个灼热的手指已经在抚弄少女的阴毛了。男人是个风月老手，不知摸过多少个姑娘的丰盈大腿和娇嫩</w:t>
      </w:r>
    </w:p>
    <w:p>
      <w:r>
        <w:t>乳房，但今天玩弄的这个少女既美丽又丰盈，虽娇羞而又充满了初欢的渴望，眼中虽然有一丝拒绝的羞涩和恐惧，</w:t>
      </w:r>
    </w:p>
    <w:p>
      <w:r>
        <w:t>然而热手抚摸在丰盈大腿上姑娘却又平躺着毫不抗拒，肌肤香汗淋漓，可以感觉到少女在微微的战栗，这实在是一</w:t>
      </w:r>
    </w:p>
    <w:p>
      <w:r>
        <w:t>个难得玩弄的美丽处女，男人不禁也是血脉喷张，看着周围一位位年轻女子疯狂而淫荡的裸露着雪白的身躯在和一</w:t>
      </w:r>
    </w:p>
    <w:p>
      <w:r>
        <w:t>位位两眼色迷迷的健壮男子大胆地在大庭广众之下、动人的大声吟叫着尽情欢交，心想美人今天在这个所谓的流氓</w:t>
      </w:r>
    </w:p>
    <w:p>
      <w:r>
        <w:t>集团窝点里，我就好好玩玩你这个渴望初欢的美人。</w:t>
      </w:r>
    </w:p>
    <w:p>
      <w:r>
        <w:t>心中想着，一只大手便伸向了少女的衬衣里，熟练而诱人的抚摸起姑娘那丰满而苗条的腰肢来，在那敏感的丰</w:t>
      </w:r>
    </w:p>
    <w:p>
      <w:r>
        <w:t>腰上揉摸着，抚上了少女洁白而富有弹性的小腹，轻轻抠摸起少女的肚脐眼，突然灼热的手指冲进了姑娘的裙带，</w:t>
      </w:r>
    </w:p>
    <w:p>
      <w:r>
        <w:t>在少女的阴部狠劲摸了一把，处女不禁大叫了一声，只感到在那温湿的阴部一只色情的大手顺着小腹，滑过姑娘的</w:t>
      </w:r>
    </w:p>
    <w:p>
      <w:r>
        <w:t>阴毛，又滑过姑娘的尿道口，直抚上了姑娘的阴唇，一股激流从少女那已见湿润的娇嫩阴部传遍了姑娘的全身，那</w:t>
      </w:r>
    </w:p>
    <w:p>
      <w:r>
        <w:t>美丽的躯体禁不住抖动了一下，美丽的脸庞泛起了一阵从未有过的红晕，她感到自己那娇嫩的阴部被一个手指大胆</w:t>
      </w:r>
    </w:p>
    <w:p>
      <w:r>
        <w:t>的触摸着，随后竟插进了姑娘那微张的阴道，在那里抠摸起来。姑娘感到十分羞涩，脸上的红晕更加红了，一股万</w:t>
      </w:r>
    </w:p>
    <w:p>
      <w:r>
        <w:t>分强烈的快感从那被抠抚的阴部传来，使少女玉嫩的身体战栗着，玫瑰般鲜红的嘴唇不禁开启了，从那碎玉一般的</w:t>
      </w:r>
    </w:p>
    <w:p>
      <w:r>
        <w:t>牙齿里发出一声轻柔的呻吟。然而少女的本能却使少女伸手去推拒那只在她那最纯洁最隐秘的部位抚摸的陌生男人</w:t>
      </w:r>
    </w:p>
    <w:p>
      <w:r>
        <w:t>的大手，然而处女心中却明白自己今天到了这里就需要得到这个，她真希望那手指在娇嫩阴部的抠摸能更加深入一</w:t>
      </w:r>
    </w:p>
    <w:p>
      <w:r>
        <w:t>些，甚至丰满的乳房上也能得到那大手的抚爱，姑娘的推拒是无力的，然而那男人的手却离开了处女的阴部，少女</w:t>
      </w:r>
    </w:p>
    <w:p>
      <w:r>
        <w:t>感到一只手突然揪住了她的一丛阴毛，然后那手指万分刺激的退了出来，一阵疼痛传来，那是自己的阴毛被放肆揪</w:t>
      </w:r>
    </w:p>
    <w:p>
      <w:r>
        <w:t>了下来，处女大叫了一声，姑娘奇怪的是自己并非因为疼痛而大叫，而是快活的呻吟了一声，同时全身畅快的出了</w:t>
      </w:r>
    </w:p>
    <w:p>
      <w:r>
        <w:t>一阵汗。姑娘不禁张开了自己也不知什么时候因为羞涩而闭上的眼睛，她听到过男子在她耳边说∶</w:t>
      </w:r>
    </w:p>
    <w:p>
      <w:r>
        <w:t>「白妞，你闭上眼睛性交的样子特美。」</w:t>
      </w:r>
    </w:p>
    <w:p>
      <w:r>
        <w:t>少女看到的是不只一双火辣辣的男人女人的眼睛，同时发现了自己的纱裙已被男人统统撸到了腰上，两条雪白</w:t>
      </w:r>
    </w:p>
    <w:p>
      <w:r>
        <w:t>丰盈的大腿和那隐秘处艳若桃李的阴部就毫不掩饰的裸露在许多双火辣辣的目光中，自己那洁白的内裤刚才就被那</w:t>
      </w:r>
    </w:p>
    <w:p>
      <w:r>
        <w:t>个在台上当作典型男子汉和最风骚女子当众花样性交的男朋友褪到了膝盖上，而当男朋友脱光自己的衣服，裸露出</w:t>
      </w:r>
    </w:p>
    <w:p>
      <w:r>
        <w:t>那个让她心跳的粗大阴茎，抚着她雪白丰盈的臀部，正要在春意浓浓之中往里插入，而处女的阴部已经湿润时，那</w:t>
      </w:r>
    </w:p>
    <w:p>
      <w:r>
        <w:t>个十分美丽风骚的女郎却十分轻而易举的用丰满雪白的乳房蹭着男人的脸，用她那万中风情的风姿把姑娘渴望交欢</w:t>
      </w:r>
    </w:p>
    <w:p>
      <w:r>
        <w:t>的对象给勾引。而当少女不知所措时，这个男人来十分淫荡而又很温柔的勾引了她，在少女两条雪白的大腿裸露着、</w:t>
      </w:r>
    </w:p>
    <w:p>
      <w:r>
        <w:t>衣衫不整时，一边夸少女绝顶美丽，一边一只大手便伸进了姑娘的纱裙里，处女第一次突然在许多男人面前裸露出</w:t>
      </w:r>
    </w:p>
    <w:p>
      <w:r>
        <w:t>自己丰盈美丽的身体而又突然被一个陌生的男子在自己裸体之时就赤裸裸的玩弄，处女十分的羞愤，可在心中却充</w:t>
      </w:r>
    </w:p>
    <w:p>
      <w:r>
        <w:t>满了一种不可遏制的渴望。</w:t>
      </w:r>
    </w:p>
    <w:p>
      <w:r>
        <w:t>这时少女感觉男人在一边温柔的抚摸着姑娘的大腿，一边替少女在褪下黑色的长统丝袜，大手在尽情抚摸着少</w:t>
      </w:r>
    </w:p>
    <w:p>
      <w:r>
        <w:t>女娇嫩的肌肤；男人的另一只大手夹着少女几缕阴毛，便一把搂住了处女丰盈的细腰，把少女紧紧搂在怀里，男人</w:t>
      </w:r>
    </w:p>
    <w:p>
      <w:r>
        <w:t>淫荡疯狂的动作让处女感觉十分舒畅，不禁又欢畅的大叫了一声，热唇在少女美丽红晕的脸上、红唇上吻着，处女</w:t>
      </w:r>
    </w:p>
    <w:p>
      <w:r>
        <w:t>感到男人的大手仍在慢慢的褪着她的丝袜，在自己那最隐秘的部位已经裸露无疑之后，雪白的大腿才被男人玩抚，</w:t>
      </w:r>
    </w:p>
    <w:p>
      <w:r>
        <w:t>同时听到许多人的淫笑，处女感到十分的羞涩。男人在红唇上放肆的热吻着，一边熟练的伸进舌头在处女的嘴里搅</w:t>
      </w:r>
    </w:p>
    <w:p>
      <w:r>
        <w:t>动着，玩弄这样一位万分美丽的处女，男人也是春意满胸，口中不禁说出∶「小妞，我今天要好好玩玩你，要在你</w:t>
      </w:r>
    </w:p>
    <w:p>
      <w:r>
        <w:t>那阴道里抽叁千下，你愿意吗？」处女这时已经是香汗微润、红晕满脸了，显得十分的诱人，玉牙一开似乎要说什</w:t>
      </w:r>
    </w:p>
    <w:p>
      <w:r>
        <w:t>么，可男人的舌头却趁机插了进去，两个舌头搅在了一起，男人明白地拉上了帘子，处女心中隐隐感觉安全了些，</w:t>
      </w:r>
    </w:p>
    <w:p>
      <w:r>
        <w:t>同时自己的两条长统丝袜都已被男人拨了下来闻了一下，扔出了帘子，处女突然觉得思想豁然开朗了，不禁紧紧吮</w:t>
      </w:r>
    </w:p>
    <w:p>
      <w:r>
        <w:t>住了男人的舌头，媚眼张开，一只手搂住了男人，比对情人还更冲动，自己衬衣的钮扣正被一个个的解开。</w:t>
      </w:r>
    </w:p>
    <w:p>
      <w:r>
        <w:t>现在处女在下身已经完全裸露在男人的面前了，内裤被剥到处女柔嫩的膝盖上，可那平时不被人所见的两条雪</w:t>
      </w:r>
    </w:p>
    <w:p>
      <w:r>
        <w:t>白丰盈的大腿和覆盖着软软黑亮阴毛的处女阴部却完全裸露在了一个把她搂在健壮赤裸身体里的男子面前。男人的</w:t>
      </w:r>
    </w:p>
    <w:p>
      <w:r>
        <w:t>手在从少女美丽的小腿一点点抚摸着向上移动，揉捏着少女的肌肤，热唇在处女火热的唇上尽情的亲吻着、啃咬着，</w:t>
      </w:r>
    </w:p>
    <w:p>
      <w:r>
        <w:t>搂着少女的大手先剥开了姑娘的衬衣，抚摸着处女的丰腰，紧接着一把便抚上了处女那丰满的、象要把那淡蓝色乳</w:t>
      </w:r>
    </w:p>
    <w:p>
      <w:r>
        <w:t>罩涨破的高耸的乳房，在那万分诱人的乳峰上使劲的抓抚着，处女身体里那种感觉更加的强烈了，她禁不住拼命地</w:t>
      </w:r>
    </w:p>
    <w:p>
      <w:r>
        <w:t>在男人赤裸的怀里挣扎着，那丰盈的身子便诱人的扭动起来，光洁的臀部竟和男人那坚挺的阴茎触摸了起来，直觉</w:t>
      </w:r>
    </w:p>
    <w:p>
      <w:r>
        <w:t>自己那敏感的臀部被一个十分灼热的硬家伙顶触着，男人也舒畅的感觉到自己那粗大的阴茎被处女那丰盈的臀部揉</w:t>
      </w:r>
    </w:p>
    <w:p>
      <w:r>
        <w:t>抚的越来越灼热坚挺了，触摸着少女肌肤的动人感觉强烈的传来，不禁抱紧了姑娘口中发出野兽般粗重的喘息声，</w:t>
      </w:r>
    </w:p>
    <w:p>
      <w:r>
        <w:t>一只大手已经抚摸上了处女丰盈的大腿，处女的两腿紧夹着，扭动着身体，那手便一下子插进了少女的两腿之间，</w:t>
      </w:r>
    </w:p>
    <w:p>
      <w:r>
        <w:t>在那万分敏感、柔嫩的大腿内侧加劲的抚摸着，一边动人的向上移动着，感觉处女的肌肤已经是微微湿润了，可处</w:t>
      </w:r>
    </w:p>
    <w:p>
      <w:r>
        <w:t>女仍在抵抗着。男人索性在处女那丰盈的乳房上加力的揉抚着，动人的拨弄着处女的勃起乳头，处女呻吟了出来，</w:t>
      </w:r>
    </w:p>
    <w:p>
      <w:r>
        <w:t>男人又把处女湿润的大腿内侧大把大把的抚摸着，一下下地移到了处女的大腿内侧，挑逗的抚摸起处女的大腿沟来，</w:t>
      </w:r>
    </w:p>
    <w:p>
      <w:r>
        <w:t>处女的抵抗软了下来，少女只感觉那从乳房和大腿内侧传来的感觉象电流一样酥软着她的全身，自己的心在怦怦乱</w:t>
      </w:r>
    </w:p>
    <w:p>
      <w:r>
        <w:t>跳，想反抗却使不出力量，两条嫩藕一样的玉臂现在简直是在抚摸男人那毛茸茸的胸脯。男人知道处女已经动情了，</w:t>
      </w:r>
    </w:p>
    <w:p>
      <w:r>
        <w:t>伸手抓住了处女的玉臂，让处女柔嫩的小手在自己的胸脯上温柔的抚摸着，吻着少女美丽的眼睛说∶“美人，我知</w:t>
      </w:r>
    </w:p>
    <w:p>
      <w:r>
        <w:t>道你想好好爱抚哥哥，我爱你，让你感觉很温柔舒畅的。”可那只早已迫不及待的大手却十分粗鲁的抚上了处女的</w:t>
      </w:r>
    </w:p>
    <w:p>
      <w:r>
        <w:t>阴部，揪着少女的阴毛便在那湿润的阴部上使劲的抓抚起来，刺激的少女不禁“啊…啊…”的吟叫起来，美丽的身</w:t>
      </w:r>
    </w:p>
    <w:p>
      <w:r>
        <w:t>体扭动如蛇。可男人就是想看处女这幅柔弱无助的娇羞模样，一边把处女紧紧压在身下，用自己的胸脯阁着那乳罩</w:t>
      </w:r>
    </w:p>
    <w:p>
      <w:r>
        <w:t>蹭抚着处女那高耸的乳房，一边抓住处女的温湿的小手按向了自己那坚挺的阴茎，让处女在那两手都抓不过来的阴</w:t>
      </w:r>
    </w:p>
    <w:p>
      <w:r>
        <w:t>茎上抚摸着，自己感觉处女那逃避式的抠抚，让忍不住的快感阵阵传来，不禁淫荡的用粗茎在处女那小手上一杵一</w:t>
      </w:r>
    </w:p>
    <w:p>
      <w:r>
        <w:t>杵的，把一些精液都涂到了处女手上，口笑道∶“斫，够不够劲啊，待会我就这么杵你，你就知道什么叫销魂了。”</w:t>
      </w:r>
    </w:p>
    <w:p>
      <w:r>
        <w:t>另一只手动人的在处女的阴部上使劲抓抚着，揪弄着处女的阴毛，拨弄这少女的阴蒂，处女忍不住了，口中传来声</w:t>
      </w:r>
    </w:p>
    <w:p>
      <w:r>
        <w:t>声吟叫“啊…轻点哥哥，啊…别拨弄我那了，我要受不住了，啊…”处女没有发觉她那动人的吟叫声已经传出了帐</w:t>
      </w:r>
    </w:p>
    <w:p>
      <w:r>
        <w:t>外。姑娘如此的娇态是男人也是血脉喷张，那只大手便在处女的阴部和两条雪白丰盈的大腿之间来回使劲地揉摸起</w:t>
      </w:r>
    </w:p>
    <w:p>
      <w:r>
        <w:t>来。</w:t>
      </w:r>
    </w:p>
    <w:p>
      <w:r>
        <w:t>处女突然感到一股控制不住的感觉传遍了全身，娇躯一阵痉挛，便感觉自己那两片柔嫩的阴唇张开了，一股液</w:t>
      </w:r>
    </w:p>
    <w:p>
      <w:r>
        <w:t>体排了出去，从未体验过的感觉传遍了全身。处女完全被男人酥熔了，两只玉臂自然的抱住了男性，把自己那丰盈</w:t>
      </w:r>
    </w:p>
    <w:p>
      <w:r>
        <w:t>的身体主动和男性蹭抚着。男人不禁欢声大笑，知道终于把一个娇羞推拒的处女玩弄成爱液奔流的娇娘了，一只手</w:t>
      </w:r>
    </w:p>
    <w:p>
      <w:r>
        <w:t>轻轻剥开了少女的衬衣，在背后解开了处女身体上最后一件衣服的扣子，处女在发情的搂住男子，亲吻着男人的肩</w:t>
      </w:r>
    </w:p>
    <w:p>
      <w:r>
        <w:t>膀和胸脯。男性另一只手这时轻轻抚摸起处女的阴部来，色情而万分舒畅的把那溅流的爱液涂在姑娘整个阴部，又</w:t>
      </w:r>
    </w:p>
    <w:p>
      <w:r>
        <w:t>一边用大拇指摸弄着处女那最敏感的阴蒂，一边把手从处女两条雪白丰盈的大腿之间穿过去，热抚起处女的会阴部</w:t>
      </w:r>
    </w:p>
    <w:p>
      <w:r>
        <w:t>来，又把手伸到少女的臀部上大把大把的抓抚起姑娘那丰盈柔软的臀部来，手臂还不失时机的在蹭抚着处女的大腿</w:t>
      </w:r>
    </w:p>
    <w:p>
      <w:r>
        <w:t>内侧和阴部，处女的呻吟声又响了起来。</w:t>
      </w:r>
    </w:p>
    <w:p>
      <w:r>
        <w:t>男人一把便扯下了处女的乳罩，处女那丰盈美丽的身体便完全裸露在他面前了，是那么的娇嫩美妙，特别是刚</w:t>
      </w:r>
    </w:p>
    <w:p>
      <w:r>
        <w:t>刚裸露出的两个丰满高耸的乳房，白嫩坚挺，火红的乳头高高耸立着，肌肤腴润，象两个白嫩的馒头一样在激动的</w:t>
      </w:r>
    </w:p>
    <w:p>
      <w:r>
        <w:t>起伏颤动着，往下看是处女那苗条丰盈的腰肢，阴毛柔嫩的阴部那初欢的阴蒂已见火红，两条绝美的玉腿光洁白净，</w:t>
      </w:r>
    </w:p>
    <w:p>
      <w:r>
        <w:t>紧紧的夹着，处女那万分美丽的曲线引诱得男人万分冲动，一头便埋向了处女那丰满的乳房，在那白嫩的肌肤上贪</w:t>
      </w:r>
    </w:p>
    <w:p>
      <w:r>
        <w:t>婪的舔吮着，使劲蹭动着，又不禁一把吻住少女的乳头在尽情的吮吸着、啃咬着，处女便在他身下一会万分销魂的</w:t>
      </w:r>
    </w:p>
    <w:p>
      <w:r>
        <w:t>欢叫着，一会忍不住大声呻吟着，口中吟道∶“亲哥哥，大阴茎的亲哥哥，轻点，喔呦…，我是个处女。”引诱得</w:t>
      </w:r>
    </w:p>
    <w:p>
      <w:r>
        <w:t>男性喘息着，一下子把她压在了身下，两手使劲热抚起处女丰盈的玉乳来，嘴里继续在含咬着处女的已经勃起火红</w:t>
      </w:r>
    </w:p>
    <w:p>
      <w:r>
        <w:t>的乳头，两手把个处女的乳房又是抓抚，又是揉捏，处女在欢叫着。男人又用一手搂住了处女的丰腰，在姑娘的后</w:t>
      </w:r>
    </w:p>
    <w:p>
      <w:r>
        <w:t>背抚摸起来，少女没想到，抚摸后背竟也是那么的性感，一头漂亮的黑发披散在枕头上，仰头动情的呻吟着，任凭</w:t>
      </w:r>
    </w:p>
    <w:p>
      <w:r>
        <w:t>男性亲吻着她玉嫩的脖颈，只感到一个硬大的热家伙顶在自己阴部上，左右的触摸着，十分的刺激，一股强烈的感</w:t>
      </w:r>
    </w:p>
    <w:p>
      <w:r>
        <w:t>觉希望那粗大热挺的阴茎便顶进自己那渴望的阴道里。</w:t>
      </w:r>
    </w:p>
    <w:p>
      <w:r>
        <w:t>男人这时也是意乱情迷，处女的纯洁和娇嫩另他色欲大发，那长耸热挺的阴茎感觉越来越坚挺，顶蹭着处女那</w:t>
      </w:r>
    </w:p>
    <w:p>
      <w:r>
        <w:t>柔嫩阴部的感觉真是太美妙了。少女那白嫩的玉体就在男人的身下蹭动着，男人的一只手仍抓抚着处女那丰盈白嫩</w:t>
      </w:r>
    </w:p>
    <w:p>
      <w:r>
        <w:t>的乳房，在那丰乳上尽情揉捏抚弄着，能玩弄这样一位十分丰满的处女真是一大幸事，少女的丰乳却从未被男人这</w:t>
      </w:r>
    </w:p>
    <w:p>
      <w:r>
        <w:t>样尽情的玩抚过，只觉阵阵酥熔的感觉烧得她“啊…啊…”的叫唤着，男人看着处女那美丽的娇态，一头便埋向了</w:t>
      </w:r>
    </w:p>
    <w:p>
      <w:r>
        <w:t>处女那鲜嫩的红唇，贪婪的吮吸着处女甘甜的汁液，舔着少女的牙齿，大手在把少女那丰盈的玉乳象揉面一样按抚</w:t>
      </w:r>
    </w:p>
    <w:p>
      <w:r>
        <w:t>着，感觉那丰满的乳房娇嫩而又富有弹性，真是令男人性欲大张，把处女的玉乳左右地拨弄着，同时用大拇指拨抚</w:t>
      </w:r>
    </w:p>
    <w:p>
      <w:r>
        <w:t>着处女那高高耸起鲜红娇小的乳头，口中品尝着少女的舌头，手中便把那玉乳拨弄着蹭动着自己毛茸茸的胸脯，另</w:t>
      </w:r>
    </w:p>
    <w:p>
      <w:r>
        <w:t>一只手一只在玩抚着少女那丰盈柔嫩的玉臀，大胆的揪弄着白嫩的肌肤，处女这时已经动情的用两只嫩藕一般的玉</w:t>
      </w:r>
    </w:p>
    <w:p>
      <w:r>
        <w:t>臂紧紧搂住了男性，主动的把她那万分美丽的身体蹭向男人那热乎乎的健壮的身体，同时两手忍不住便在脊背和臀</w:t>
      </w:r>
    </w:p>
    <w:p>
      <w:r>
        <w:t>部上温柔的热抚着，这时男性的大手突然抚向了少女那两个丰臀之间，在处女的肛门和尾椎骨上抚摸着，处女立刻</w:t>
      </w:r>
    </w:p>
    <w:p>
      <w:r>
        <w:t>便感觉到一股未曾感受的激流传遍了全身，男性的嘴吻向了处女的脖颈、肩膀，处女便动人的吻起了男人的黑发和</w:t>
      </w:r>
    </w:p>
    <w:p>
      <w:r>
        <w:t>健壮的肩膀，任凭男性在她那玉嫩的臀部上尽情的揉捏抓抚着，把手指伸进处女的肛门里触动着，从后往前使劲抚</w:t>
      </w:r>
    </w:p>
    <w:p>
      <w:r>
        <w:t>摸着处女的会阴部，少女扭动着丰盈的身体“啊…呦…”的淫笑叫唤着。处女已经完全进入了发情阶段，美丽的身</w:t>
      </w:r>
    </w:p>
    <w:p>
      <w:r>
        <w:t>体上香汗淋漓、肌肤腴润，衬着少女那白嫩身体的美丽的曲线更显迷人，处女的脸蛋儿红扑扑的，美丽的双目紧闭，</w:t>
      </w:r>
    </w:p>
    <w:p>
      <w:r>
        <w:t>瀑布般漂亮的黑发被香汗打湿披散在枕头和脸庞上，少女在蠕动着，丰满的乳峰高高耸立着，两条雪白的大腿自然</w:t>
      </w:r>
    </w:p>
    <w:p>
      <w:r>
        <w:t>的缠上了男性的两腿，玉嫩的肌肤在男人身上蹭动着，那最纯洁隐秘的部位紧紧的贴在了男人的身上。</w:t>
      </w:r>
    </w:p>
    <w:p>
      <w:r>
        <w:t>男性一头便埋向了处女那丰盈高耸的乳峰，大口大口的吮吻着处女的乳房，两手在下面热抚着姑娘的臀部，把</w:t>
      </w:r>
    </w:p>
    <w:p>
      <w:r>
        <w:t>少女的纯洁隐秘的部位向自己紧贴着，那粗大的阴茎便一下下地蹭动在少女的阴部上，触摸着处女的阴唇，男人又</w:t>
      </w:r>
    </w:p>
    <w:p>
      <w:r>
        <w:t>抚摸了姑娘的肛门，滑过会阴，抚上了处女雪白的大腿内侧，处女欢叫着，双手也开始大胆地抚摸起男性的臀部和</w:t>
      </w:r>
    </w:p>
    <w:p>
      <w:r>
        <w:t>大腿，又竟然从后面男性的两腿之间穿过去，抚摸起男人的会阴来，又揪弄着男人的阴毛，大胆地轻抚起粗大阴茎</w:t>
      </w:r>
    </w:p>
    <w:p>
      <w:r>
        <w:t>的根部，口中吟道∶“大阴茎亲哥哥，我也抚弄抚弄你这。”这可真是大大刺激了男人，男性口中叼着少女高耸的</w:t>
      </w:r>
    </w:p>
    <w:p>
      <w:r>
        <w:t>左乳房，突然立起身来，处女感到那鲜红勃起的乳头被男性紧紧咬住，舌头在舔着敏感的乳峰尖，酥熔的感觉本已</w:t>
      </w:r>
    </w:p>
    <w:p>
      <w:r>
        <w:t>充满了全身，这时更是令女子战栗着“唔呦…，啊…”的叫出声来，睁开迷离的美目，便看见男人直挺着长耸粗大</w:t>
      </w:r>
    </w:p>
    <w:p>
      <w:r>
        <w:t>的阴茎便往下杵，处女的心砰的一跳，虽然有一股强烈的渴望，却本能的大叫了一声，一只玉手握住了男人的阴茎。</w:t>
      </w:r>
    </w:p>
    <w:p>
      <w:r>
        <w:t>男人本来就是想挑逗一下姑娘，沉重的身体顶着粗大的阴茎，却一下插入了少女的两腿之间，在姑娘两条丰盈</w:t>
      </w:r>
    </w:p>
    <w:p>
      <w:r>
        <w:t>的大腿之间、在处女的会阴部、穿过少女的小手一上一下地蹭动着阴茎，处女纤纤柔手的抚摸令男人大为欢畅；处</w:t>
      </w:r>
    </w:p>
    <w:p>
      <w:r>
        <w:t>女只感到蹭动令她一阵阵的战栗，悬着的心放下来了，可一种渴望没得到满足的失望感却袭来，处女随着两个丰乳</w:t>
      </w:r>
    </w:p>
    <w:p>
      <w:r>
        <w:t>之间的乳沟被男人热情的舔着，终于明白了自己是多么的需要身上这个男人。处女的小手竟然一直没有放开阴茎，</w:t>
      </w:r>
    </w:p>
    <w:p>
      <w:r>
        <w:t>竟用手握住阳物主动的让那红大的龟头蹭动着自己的会阴、大腿内侧、甚至自己的阴唇，口中呻吟着，男人手抚着</w:t>
      </w:r>
    </w:p>
    <w:p>
      <w:r>
        <w:t>姑娘圆滚滚的臀部和光洁的脊背，抱住少女在柔软的大床上翻滚着。</w:t>
      </w:r>
    </w:p>
    <w:p>
      <w:r>
        <w:t>男人抱着处女滚到了床边，突然伸手掀开了帘子，外边是一片令人脸红心跳的场面：少女裸露着自己丰盈的身</w:t>
      </w:r>
    </w:p>
    <w:p>
      <w:r>
        <w:t>体，舒展着四肢仰躺在男人的怀里，两条雪白的大腿就那么大胆的张着，露出那已是湿漉漉的泛红的阴部，有的少</w:t>
      </w:r>
    </w:p>
    <w:p>
      <w:r>
        <w:t>女裸露着丰盈美丽的身子趴在男性的大腿上，正在用手抓着，吮吻着男人那春交后疲软的阴茎，而姑娘自己身上已</w:t>
      </w:r>
    </w:p>
    <w:p>
      <w:r>
        <w:t>是被男人玩弄得轻一块紫一块了；男人正趴在姑娘的身上，口中虎虎的喘着气，身子热烈的一上一下，那粗大的蘸</w:t>
      </w:r>
    </w:p>
    <w:p>
      <w:r>
        <w:t>着姑娘爱液的阴茎便一下下的往少女的阴道里猛进，突然一声丢魂般的大叫，便把那阴茎抵住姑娘的阴部一阵乱揉</w:t>
      </w:r>
    </w:p>
    <w:p>
      <w:r>
        <w:t>；姑娘那完美的娇嫩玉体把男性热烈的挺搅玩弄得乱颤着，少女口中大呼小叫，两眼紧闭，突然头顶着湿漉漉的秀</w:t>
      </w:r>
    </w:p>
    <w:p>
      <w:r>
        <w:t>发在枕头上乱摆着，一只手抚摸着男人的大腿，一只手抓住男人的手在自己那两个高耸乳房上尽情抓抚着，口中</w:t>
      </w:r>
    </w:p>
    <w:p>
      <w:r>
        <w:t>“啊…啊…，啊……”的玩命的呼叫，那本是十分美丽的身体扭动着更显迷人；男人立在床边，姣美的少女躺在床</w:t>
      </w:r>
    </w:p>
    <w:p>
      <w:r>
        <w:t>上，男人一边手抚着姑娘性感的大腿，一边把少女的两腿掰开置于自己的两腿旁，也不用手顶着那粗大的阴茎一下</w:t>
      </w:r>
    </w:p>
    <w:p>
      <w:r>
        <w:t>子便顶进了姑娘的阴道内，姑娘的阴门上已溅满了鲜血，床上也有一块动人的血迹，可男性正在性欲勃勃之际，挺</w:t>
      </w:r>
    </w:p>
    <w:p>
      <w:r>
        <w:t>着长耸的阴茎便把阳物一下下的完全顶进了姑娘那鲜嫩的阴道内，一会前后大幅度的抽送着，一会又旋转着阴茎在</w:t>
      </w:r>
    </w:p>
    <w:p>
      <w:r>
        <w:t>那阴道理搅动着，少女在床上痛苦的扭动着，两手紧紧抓住了床单，可却无法逃避，男人一边喘息，一边大声淫笑</w:t>
      </w:r>
    </w:p>
    <w:p>
      <w:r>
        <w:t>着，伸手拨弄起少女的乳头来，这构成了一幅令所有人心动的图画。还有几个男女抱在一起，相互热吻啃咬、滚动</w:t>
      </w:r>
    </w:p>
    <w:p>
      <w:r>
        <w:t>着……。丽云这才发现整个屋中弥漫着一股汗味、姑娘的体香和一种她说不出但一想便令她心跳的气味，房内充满</w:t>
      </w:r>
    </w:p>
    <w:p>
      <w:r>
        <w:t>了男人、女子动情的吟叫声。</w:t>
      </w:r>
    </w:p>
    <w:p>
      <w:r>
        <w:t>她还发现今天屋中的女子全都是漂亮的姑娘或丰满的娇娘，男人全都是健壮的汉子或清秀的小生，而自己便是</w:t>
      </w:r>
    </w:p>
    <w:p>
      <w:r>
        <w:t>今天最美貌的姑娘，许多男人对她说∶“美人，你不仅脸长得美，而且身体丰盈，待会配哥哥玩玩吧。”想到自己，</w:t>
      </w:r>
    </w:p>
    <w:p>
      <w:r>
        <w:t>她才反应到原来自己赤身裸体被男人尽情玩弄的样子已暴露在大庭广众之下了，再加上这淫荡气氛的渲染，顿时羞</w:t>
      </w:r>
    </w:p>
    <w:p>
      <w:r>
        <w:t>臊起来，手中握住男人的阴茎轻声说道∶“好哥哥，拉上帘子好吗？”她这时已是全身酥软无力了，大腿根部男人</w:t>
      </w:r>
    </w:p>
    <w:p>
      <w:r>
        <w:t>粗大的阴茎的动人的抽动，令少女感到自己的阴部鼓涨涨的，一股麻痒的感觉正从那里迅速地传向全身。男人当然</w:t>
      </w:r>
    </w:p>
    <w:p>
      <w:r>
        <w:t>没有拉上帘子，他正想让人看看他是怎样玩弄一个如此美丽的处女呢！他最后在姑娘那万分丰满鼓涨的乳房上使劲</w:t>
      </w:r>
    </w:p>
    <w:p>
      <w:r>
        <w:t>咬了一下，丰乳的弹性揉嫩的肌肤咬上去的感觉真是妙极了，姑娘舒畅的大叫了一声。男人吻上了少女的红唇，粗</w:t>
      </w:r>
    </w:p>
    <w:p>
      <w:r>
        <w:t>大的阴茎仍顶在少女的大腿根部蹭动着，少女兴奋的两腿竟然缠不住男人了，就那么的张开的、扭动着放在床上，</w:t>
      </w:r>
    </w:p>
    <w:p>
      <w:r>
        <w:t>男性对处女说∶“心肝，你要拉上帘子，我就不再玩弄你了，哈哈…。”处女只觉男人突然停止了爱抚，那一切诱</w:t>
      </w:r>
    </w:p>
    <w:p>
      <w:r>
        <w:t>人的感觉都减弱了，睁开眼睛一看，才发现自己雪白的身体已是那么的热汗淋漓了，娇嫩的肌肤被香汗滋润红扑扑</w:t>
      </w:r>
    </w:p>
    <w:p>
      <w:r>
        <w:t>的更显诱人，男性赤裸的汗淋淋的身体就放肆的压在她身上，自己两条雪白的大腿张开着，男人的一根十分粗大的</w:t>
      </w:r>
    </w:p>
    <w:p>
      <w:r>
        <w:t>阴茎就插在那里，红嘟嘟的十分可爱，少女感到那个万分动人的酥熔感觉仍在爆发着，强烈的需要男性的爱抚，她</w:t>
      </w:r>
    </w:p>
    <w:p>
      <w:r>
        <w:t>看到自己本是十分高耸的乳房现在竟然是从未有过的丰满高耸，两个美丽的乳房象两座迷人的山峰耸立着，心想也</w:t>
      </w:r>
    </w:p>
    <w:p>
      <w:r>
        <w:t>难怪男性在上面直吻了十几分钟，酥熔的感觉在煎熬着，想到男人的爱抚，处女忍不住了，用玉臂轻抚着男子，满</w:t>
      </w:r>
    </w:p>
    <w:p>
      <w:r>
        <w:t>脸红晕的低声说道∶“我依你。”她发现自己的枕边竟然被搁了一个扩音器，自己的娇语全都被传到了整个屋子，</w:t>
      </w:r>
    </w:p>
    <w:p>
      <w:r>
        <w:t>外边人们喧笑着，许多事毕的男女都来看看这最美丽的尤物是怎样被奸污的，处女不禁羞涩的偏开了头。</w:t>
      </w:r>
    </w:p>
    <w:p>
      <w:r>
        <w:t>可处女这渴望交欢的羞态却大大刺激了男性，他吻了一下少女，两手紧抚着姑娘美丽的曲线，从肩膀抚上少女</w:t>
      </w:r>
    </w:p>
    <w:p>
      <w:r>
        <w:t>的丰乳，到姑娘的丰腰，又抚上了处女的白臀，在那白嫩的臀部尽情抓抚着，男人立起身来，红嘟嘟的阴茎仍然在</w:t>
      </w:r>
    </w:p>
    <w:p>
      <w:r>
        <w:t>高高的耸立着。</w:t>
      </w:r>
    </w:p>
    <w:p>
      <w:r>
        <w:t>处女这时只觉那娇嫩阴部鼓涨酥熔的感觉在男人的爱抚下，在外边少女们一声声舒畅的娇呼声中，再也忍不住</w:t>
      </w:r>
    </w:p>
    <w:p>
      <w:r>
        <w:t>了，呼的一下，她感到有一股液体喷了出去，美丽的身体不禁扭动、战栗着，她睁开眼睛用目光鼓励着男性，可看</w:t>
      </w:r>
    </w:p>
    <w:p>
      <w:r>
        <w:t>到男人那火辣辣的目光不禁羞涩的偏开了头，她看到刚才那被男人尽情玩弄的处女，这时不再痛苦的叫嚷了，男人</w:t>
      </w:r>
    </w:p>
    <w:p>
      <w:r>
        <w:t>放轻了纵捅，姑娘香汗淋漓的身子轻扭着瘫在床上，无声的笑着，显然姑娘被玩得太累了，可也真正体会到了那股</w:t>
      </w:r>
    </w:p>
    <w:p>
      <w:r>
        <w:t>动人的感觉，床下的地毯上有点点鲜红的血迹，这又是一幅十分诱人的图画。阴部的喷涌还在继续着，处女不禁呻</w:t>
      </w:r>
    </w:p>
    <w:p>
      <w:r>
        <w:t>吟出来，突然 o感到一个热大的东西堵住了那张开的阴门，紧接着就捅了进去，自己的阴唇涨痛着产生了又一阵强</w:t>
      </w:r>
    </w:p>
    <w:p>
      <w:r>
        <w:t>烈的快感，男人看到姑娘的两片红润的阴唇竟然张开了，从中喷涌出一股白色的液体，流到了姑娘身下的床上，白</w:t>
      </w:r>
    </w:p>
    <w:p>
      <w:r>
        <w:t>嫩的身体扭动着，哪里还忍得住狂热的性欲，蘸着那热乎乎的爱液便把那粗大的龟头插进了处女的阴门里，处女的</w:t>
      </w:r>
    </w:p>
    <w:p>
      <w:r>
        <w:t>阴道虽然在喷涌却仍是狭窄的，男人便把那粗大的龟头一下下进进出出地抽动在少女的阴门上，看着那红嘟嘟的龟</w:t>
      </w:r>
    </w:p>
    <w:p>
      <w:r>
        <w:t>头很快就被白色的液体包围了，处女那红润的阴门随着他的抽动在一开一闭，真是十分动人的景象，处女在轻声呻</w:t>
      </w:r>
    </w:p>
    <w:p>
      <w:r>
        <w:t>吟着，男人兴奋地把那粗大的阴茎一下子顶进了姑娘那狭窄的阴道里，处女便疼痛的“啊…”的一声娇呼着，感觉</w:t>
      </w:r>
    </w:p>
    <w:p>
      <w:r>
        <w:t>自己那坚硬的阴茎顶进了那夹紧的阴道里，紧触的感觉真是和处女红晕满脸的娇态真是太动人了。处女忍不住扭动</w:t>
      </w:r>
    </w:p>
    <w:p>
      <w:r>
        <w:t>着玉体逃避着，可正象那位处女一样无济于事，男性抚摸着姑娘的臀部，把处女的下身便往上抬着，看着那粗大的</w:t>
      </w:r>
    </w:p>
    <w:p>
      <w:r>
        <w:t>阴茎竟一下子插进去大半截了，姑娘的玉手紧紧抓着床单，咬着牙“啊啊…”的喊痛，男人不禁轻轻放下姑娘的臀</w:t>
      </w:r>
    </w:p>
    <w:p>
      <w:r>
        <w:t>部，把那粗大的阴茎退出了一些，处女的鲜血流了出来，染红了那本已十分红润的阴唇和白嫩的阴部，男人那黑粗</w:t>
      </w:r>
    </w:p>
    <w:p>
      <w:r>
        <w:t>的阴茎上也沾满了鲜血，外边男女们大声叫嚷着，姑娘正稍感轻松，男人弯下身，扑的一下又把那粗大的阴茎插了</w:t>
      </w:r>
    </w:p>
    <w:p>
      <w:r>
        <w:t>进去，姑娘不禁又娇呼了一声，男人就这么欣赏着处女的娇态，温柔地慢慢运动着身体，把那粗大的阴茎一下下抽</w:t>
      </w:r>
    </w:p>
    <w:p>
      <w:r>
        <w:t>动在少女鲜血溅流的阴道里，他每抽动一下虽然不十分激烈，但却是插就插到底、直抵处女那紧合的阴道深处，抽</w:t>
      </w:r>
    </w:p>
    <w:p>
      <w:r>
        <w:t>就转着圈的抽出来，直抽到龟头顶触在处女那鲜嫩的阴唇上，处女的美妙阴道是紧合的，粗大阴茎在那里动人的深</w:t>
      </w:r>
    </w:p>
    <w:p>
      <w:r>
        <w:t>深抽动是那么的美妙、感触是那么的强烈，姑娘扭动着娇躯，口中忍不住大声喊叫着，声音里不仅有初欢痛苦的呻</w:t>
      </w:r>
    </w:p>
    <w:p>
      <w:r>
        <w:t>吟，而且也开始充满了性交的欢娱，只抽动了几下，那粗挺的阴茎上就沾满了姑娘的鲜血，处女也慢慢酥软了下来。</w:t>
      </w:r>
    </w:p>
    <w:p>
      <w:r>
        <w:t>处女开始觉得刚才那种动人的激情在自己那娇嫩的阴部又恢复了，随着那粗大灼热的阴茎在自己那初欢的阴道</w:t>
      </w:r>
    </w:p>
    <w:p>
      <w:r>
        <w:t>内放肆地抽动，在那股撕裂火烧般的疼痛中，有一股令她震颤的激流开始从她那鲜血溅流的阴部传了开来，只觉得</w:t>
      </w:r>
    </w:p>
    <w:p>
      <w:r>
        <w:t>自己那被男人粗暴分开的两条雪白丰盈的大腿，在被男人的大手热扶着，揪弄着姑娘鲜嫩的肌肤，少女那两条丰盈</w:t>
      </w:r>
    </w:p>
    <w:p>
      <w:r>
        <w:t>的大腿不禁开始夹紧了、战栗了。男人在姑娘的身上高兴地看着身下美丽少女被他尽情玩弄的样子，看着姑娘那鲜</w:t>
      </w:r>
    </w:p>
    <w:p>
      <w:r>
        <w:t>嫩的红唇张开了，轻声地呻吟着，不禁性欲大张，忽忽地喘着粗气，伸手握住了姑娘那两个丰盈可握的玉乳，用大</w:t>
      </w:r>
    </w:p>
    <w:p>
      <w:r>
        <w:t>拇指在少女那娇嫩的乳沟间滑动着，两根手指夹住了处女的粉红乳头使劲的夹弄着，姑娘只觉得自己那勃起的乳头</w:t>
      </w:r>
    </w:p>
    <w:p>
      <w:r>
        <w:t>上又是疼痛又是酸痒不禁“啊…”的叫出声来。男人看着美丽的处女在自己身下娇柔地受用着，只感觉到少女那鲜</w:t>
      </w:r>
    </w:p>
    <w:p>
      <w:r>
        <w:t>血溅流的阴部和那两条销魂的大腿都紧紧地夹着他，阳物不禁更加的壮大起来，低头看着自己那灼热长耸的阴茎在</w:t>
      </w:r>
    </w:p>
    <w:p>
      <w:r>
        <w:t>一下下地挺搅着姑娘那阴毛柔嫩的阴部，那沾满姑娘处女鲜血的长耸阴茎一下子缓缓地从少女那流血的阴道中抽出</w:t>
      </w:r>
    </w:p>
    <w:p>
      <w:r>
        <w:t>来，从根部到龟头足有十七八厘米，带着姑娘黏稠的鲜血把少女那火红的阴唇翻出来，足足抽了七八秒，鲜血在顺</w:t>
      </w:r>
    </w:p>
    <w:p>
      <w:r>
        <w:t>着姑娘那白净的屁股和大腿流到床上，可姑娘却带着快乐呻吟着，两条雪白的大腿夹紧了男人，白净的臀部也绷紧</w:t>
      </w:r>
    </w:p>
    <w:p>
      <w:r>
        <w:t>了使自己娇柔的阴部追逐着男子那长耸的阴茎。男人不禁性欲狂发，口中大笑着，突然两手按住姑娘十分勃起的雪</w:t>
      </w:r>
    </w:p>
    <w:p>
      <w:r>
        <w:t>白丰乳，支起身子向身下美丽的少女凑去，姑娘只觉得那股动人的感觉在自己那被男人动人玩扶的乳房和阴茎缓缓</w:t>
      </w:r>
    </w:p>
    <w:p>
      <w:r>
        <w:t>搅动着的阴道内爆发着，只觉得自己浑身的肌肉在战栗着，肛门在紧缩着，那股动人的感觉已经超过了疼痛，不禁</w:t>
      </w:r>
    </w:p>
    <w:p>
      <w:r>
        <w:t>抱紧了男子，男人便趁机淫笑着俯下身去，一下子把他那十分粗大长耸的阴茎从龟头到已经沾上姑娘鲜血的根部没</w:t>
      </w:r>
    </w:p>
    <w:p>
      <w:r>
        <w:t>根插入了姑娘那娇嫩紧夹的阴道中，少女立刻感到了一种充实感和更加强烈的疼痛，不禁大声喊叫起来，自己觉得</w:t>
      </w:r>
    </w:p>
    <w:p>
      <w:r>
        <w:t>两条大腿似乎被劈开了一样。</w:t>
      </w:r>
    </w:p>
    <w:p>
      <w:r>
        <w:t>这是感觉到男子吻上了自己那两个高耸丰盈的乳房，热热的舌头在添着自己那诱人的胸沟，又吻上了姑娘那万</w:t>
      </w:r>
    </w:p>
    <w:p>
      <w:r>
        <w:t>分诱人的鲜红乳头，在自己那十分敏感乳头上尽情的亲吻着、轻咬着，用舌尖轻轻舔触着姑娘那万分敏感的乳峰，</w:t>
      </w:r>
    </w:p>
    <w:p>
      <w:r>
        <w:t>一股更加强烈的骚动感从少女那丰满的乳胸传进了处女美丽身体里每一个部位，再次压过了被粗大阴茎插入的疼痛</w:t>
      </w:r>
    </w:p>
    <w:p>
      <w:r>
        <w:t>感，少女只觉得那粗大的阴茎在自己鲜嫩的阴道里一个劲儿地、艰难地揉弄着，突然又再次向外拔了出来，少女本</w:t>
      </w:r>
    </w:p>
    <w:p>
      <w:r>
        <w:t>能的夹紧了阴道和肛门挺起粉臀向上迎去，口中“啊…啊……”的吟出声来，两只纤纤玉手掐紧了男人的肌肉，突</w:t>
      </w:r>
    </w:p>
    <w:p>
      <w:r>
        <w:t>然只觉得自那柔嫩的阴道深处一阵销魂的痉挛，一股热液喷射了出来。男人突然觉得身下这位美丽的少女已经春情</w:t>
      </w:r>
    </w:p>
    <w:p>
      <w:r>
        <w:t>外泄，抱紧了自己，那粗大的阴茎插搅在姑娘那夹紧热润的阴道中，又被处女一股热热的爱液迎头一浇，再加上手</w:t>
      </w:r>
    </w:p>
    <w:p>
      <w:r>
        <w:t>中握扶着姑娘丰盈白嫩的乳房真是万分销魂，猛的一下子伸手到姑娘两个雪白丰盈的臀部下，玩扶着少女那富有弹</w:t>
      </w:r>
    </w:p>
    <w:p>
      <w:r>
        <w:t>性的肌肤，便把少女那热热的身体向自己贴去，那粗大的阴茎便又猛地深深插入了少女的阴道中，姑娘又尽情的吟</w:t>
      </w:r>
    </w:p>
    <w:p>
      <w:r>
        <w:t>叫起来。就这样二十多下后，俩人的抽插渐渐地缓和起来，姑娘只觉得疼痛已经被淡忘，只有那丰盈大腿内侧和柔</w:t>
      </w:r>
    </w:p>
    <w:p>
      <w:r>
        <w:t>嫩阴道中传来的越来越强烈的快感令她越来越欢畅。</w:t>
      </w:r>
    </w:p>
    <w:p>
      <w:r>
        <w:t>男子怀里抱着一位娇艳的姑娘尽情性交，也不禁渐渐地进入了销魂的境界，四十几下后，少女身上已是香汗淋</w:t>
      </w:r>
    </w:p>
    <w:p>
      <w:r>
        <w:t>漓了，她开始动情的摇摆着秀发，大声地呻吟着，" 啊、啊——啊——" 地左右扭动着身躯，并轻轻耸动着屁股，</w:t>
      </w:r>
    </w:p>
    <w:p>
      <w:r>
        <w:t>把那处女最纯洁隐密的部位迎向男人那粗大的阴茎，羞涩地看到那又粗又长的阴茎在自己那鲜血溅流的阴道内深深</w:t>
      </w:r>
    </w:p>
    <w:p>
      <w:r>
        <w:t>地插入、又深深地拔出，而每一下的抽插都带给她那种酸麻无比的酥熔的快感，令她销魂地把那男子的大手按在自</w:t>
      </w:r>
    </w:p>
    <w:p>
      <w:r>
        <w:t>己丰盈美丽的胸脯上揉搓着，极度的快乐之中忽然发现周围几十双眼睛和摄像机在盯着自己，不禁娇羞的把脸都烧</w:t>
      </w:r>
    </w:p>
    <w:p>
      <w:r>
        <w:t>红了，抱紧男人，趴了男人身上。</w:t>
      </w:r>
    </w:p>
    <w:p>
      <w:r>
        <w:t>处女的这种娇羞的媚态，把男性也是迷的神魂颠倒，不禁激起了流氓的本性，猛的把大手伸进了姑娘盈盈的臀</w:t>
      </w:r>
    </w:p>
    <w:p>
      <w:r>
        <w:t>部下面，抓抚着处女的肌肤，便分开着少女的臀部，向自己的身上猛贴着，那粗大热挺的阴茎便向处女那温热柔滑</w:t>
      </w:r>
    </w:p>
    <w:p>
      <w:r>
        <w:t>的阴道内尽根直抵着，" 嗤" 地一声，处女忍不住挺起丰满的乳胸，欢声大叫起来。一股动人之极的快感也从男人</w:t>
      </w:r>
    </w:p>
    <w:p>
      <w:r>
        <w:t>那粗大热挺的阴茎上传了上来，流氓也不禁欢声大叫着，" 忽" 地一下又猛地抽出了阴茎，处女不禁动情地用两条</w:t>
      </w:r>
    </w:p>
    <w:p>
      <w:r>
        <w:t>大腿夹抚着男性，不让他走，就在这时男人又猛地沉下阴茎，大胆地掰开姑娘的两腿，上挑着姑娘的阴门，又深深</w:t>
      </w:r>
    </w:p>
    <w:p>
      <w:r>
        <w:t>地插入了。</w:t>
      </w:r>
    </w:p>
    <w:p>
      <w:r>
        <w:t>″啊——啊————" ，处女欢叫着，一股从见血的阴门到幽深的子宫口的充实的快感令少女震颤，热挺粗大</w:t>
      </w:r>
    </w:p>
    <w:p>
      <w:r>
        <w:t>的阴茎满满的塞在姑娘的阴道里面，象要把它涨破一样，突然又缓缓的拔出，" 啊——" ，处女不顾羞耻了，挺起</w:t>
      </w:r>
    </w:p>
    <w:p>
      <w:r>
        <w:t>那丰盈的屁股，便向上追击着，可那阴茎还是慢慢地退出了。处女睁眼看着那沾满自己鲜血和爱液的阴茎，突见它</w:t>
      </w:r>
    </w:p>
    <w:p>
      <w:r>
        <w:t>又重重的地捣了下来，那股动人的充实感又迅速地传向了子宫，" 嗷——" ，那阴茎又一次尽根直抵。十几下过后，</w:t>
      </w:r>
    </w:p>
    <w:p>
      <w:r>
        <w:t>处女酥熔了，禁不住用媚眼勾引着男子，两只温柔的小手便抓住男人的一只大手按抚在自己丰满的的乳房上，引导</w:t>
      </w:r>
    </w:p>
    <w:p>
      <w:r>
        <w:t>着男子大胆地揪抚着自互漕鳔Y.可男性却性欲越来越膨胀，猛地用身体推开姑娘的两条紧紧缠绕的丰盈大腿，身体</w:t>
      </w:r>
    </w:p>
    <w:p>
      <w:r>
        <w:t>猛地向前压下，使劲挑动着热挺的阴茎，便往处女的阴道里插入着，他上下挑动着粗大的鸡巴，撑挤着姑娘的阴门，</w:t>
      </w:r>
    </w:p>
    <w:p>
      <w:r>
        <w:t>把少女的丰盈身体都挑动得震颤起来，俩人那私处的温度迅速的升高起来，插入时的快感更加地强烈，男人欢声大</w:t>
      </w:r>
    </w:p>
    <w:p>
      <w:r>
        <w:t>叫着。</w:t>
      </w:r>
    </w:p>
    <w:p>
      <w:r>
        <w:t>可处女却觉得自己那处女初欢的阴部哪里禁得起这样的玩弄，一股裂开的疼痛从少女的阴门传了上来，可同时</w:t>
      </w:r>
    </w:p>
    <w:p>
      <w:r>
        <w:t>那鸡巴却扎在了一处似痒非痒、似痛非痛的地方，令处女一阵痉挛，疼痛和动人之极的销魂感觉一起刺激着她，姑</w:t>
      </w:r>
    </w:p>
    <w:p>
      <w:r>
        <w:t>娘" 啊- 啊——" 地吟叫着，扭动着腰肢，想逃避，却又把阴部紧紧地贴向男性，旋转着，便愉快地感觉到一个粗</w:t>
      </w:r>
    </w:p>
    <w:p>
      <w:r>
        <w:t>大的热棒插搅在自己销魂的阴道内。男人看着身下这位丰盈美丽雪白的姑娘，在热情地奉献着自己柔嫩的阴部，姑</w:t>
      </w:r>
    </w:p>
    <w:p>
      <w:r>
        <w:t>娘的雪白玉腿温柔地蹭抚在自己的腰间，伴随着阵阵动情的呻吟声，也是性欲大张。便缓缓地把那粗大热挺的被紧</w:t>
      </w:r>
    </w:p>
    <w:p>
      <w:r>
        <w:t>夹着的阴茎向外拔了出来，热大的龟头滑过少女的阴道，伴随着阴茎根部血管被热滑的阴道壁蹭抚的感觉，令他大</w:t>
      </w:r>
    </w:p>
    <w:p>
      <w:r>
        <w:t>声欢叫，又猛地一下子把阳物捅了进去，霎时一股更令人销魂的感觉充遍了全身，姑娘也欢叫着。姑娘肉洞的深处</w:t>
      </w:r>
    </w:p>
    <w:p>
      <w:r>
        <w:t>获得期待已久的肉棒，高兴地在蠕动。丽云把丰满肉体的贴在男性身上，又紧紧的抱着男性，将肉棒深深吸入肉洞</w:t>
      </w:r>
    </w:p>
    <w:p>
      <w:r>
        <w:t>里扭动屁股，洞里柔软的肉在肉棒上磨擦。只感到那热挺的阴茎在一下下地猛进猛出着，每一下都是直达子宫口，</w:t>
      </w:r>
    </w:p>
    <w:p>
      <w:r>
        <w:t>又把那粗大的龟头直退到少女的阴门。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