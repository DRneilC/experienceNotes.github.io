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女人如烟性如风--经历过的那些熟女</w:t>
      </w:r>
    </w:p>
    <w:p>
      <w:r>
        <w:t>一、引子</w:t>
      </w:r>
    </w:p>
    <w:p>
      <w:r>
        <w:t>今天下午北京的天气有点阴沉，虽然我不承认天气与心情有必然的联系，但晴朗的天气比阴沉的天气更能给人以愉悦。既然心情不佳，就找个方式宣泄吧。于是就去附近的一个大公园沿着主干道跑了一圈，35分钟，正负不超过3分，这是我经过多次测量的结果。体力的透支和虚脱或许能够转移一下心绪吧。</w:t>
      </w:r>
    </w:p>
    <w:p>
      <w:r>
        <w:t>回家打开电视，电影频道正在播百花奖颁奖晚会，久违了的林忆莲唱起了那首《当爱已成往事》，感觉不到了原来的激昂高亢，更多的是一种百转千回，婉转哀怨。是的，往事，好多都已经成为了往事，爱，女人，工作，朋友，生活，一切都在慢慢成为往事。看来的确与心情有关了，看什么都感觉有点失落。</w:t>
      </w:r>
    </w:p>
    <w:p>
      <w:r>
        <w:t>经历了一些生活中的变故，现在正处于摩擦性失业的阶段。不搞经济的可能不容易理解，稍作解释。对于我而言，就是指原工作已辞，新工作还没有入职。而即将入职的新工作又是一个新的开始，一个新的挑战。于是在这段阴沉而又有闲暇的时段，常会去回忆，去思考过去的生活，当然少不了经历过的女人。趁着记忆尚且鲜活，还能够记起某些清晰的细节，想把她们记录下来。</w:t>
      </w:r>
    </w:p>
    <w:p>
      <w:r>
        <w:t>桌前没有酒，也没有烟，只是一杯咖啡。对于经历过的女人的回忆，我觉得总要有一丝庄重，因为她们肯定带给过你温情或感动，无论是感情上的还是生理上的，如果用一种颓废的状态来写回忆，自我感觉不太合适。</w:t>
      </w:r>
    </w:p>
    <w:p>
      <w:r>
        <w:t>尽管不想为自己找太多的借口，但有些还是不得不说。如今的环境对于男女之间的感情欢爱的混乱的确提供了温床，试想如果时光倒退30年，现在社会上还会有那么多的男欢女爱之事吗？</w:t>
      </w:r>
    </w:p>
    <w:p>
      <w:r>
        <w:t>不过从更长时间或更广范围来看，中国自古就有饱暖思淫欲、笑贫不笑娼之说，而国外则大多一直延续这种状态。究竟是现在的风气符合人性或潮流呢，还是世风日下，人心不古？唉，纠结啊，真是想的蛋疼。不过你必须承认，环境对男女之间的爱和性观念产生了巨大的影响。</w:t>
      </w:r>
    </w:p>
    <w:p>
      <w:r>
        <w:t>自己不是高尚的人，但也不是坏人，如果您非要认为经历过的女人多，就有多坏，我也没辙。我只是一个普通人。很欣赏坛子里一位朋友的态度，就是在和女人交往的时候，不欺骗，不强迫，这也算是我的原则。而我把这些东西写出来，只是为了记录自己那曾经的青葱岁月，好也罢，坏也罢，反正已经经历过了，就想记录下来，仅些而已。用最新的流行语说就是“神马都是浮云”</w:t>
      </w:r>
    </w:p>
    <w:p>
      <w:r>
        <w:t>二、A1初恋（1）</w:t>
      </w:r>
    </w:p>
    <w:p>
      <w:r>
        <w:t>本来在犹豫是不是把初恋放在这儿，但仔细一想，她也是自己生命中的女人啊，也应该写一下。所以放在第一位，想来应该没什么问题吧。</w:t>
      </w:r>
    </w:p>
    <w:p>
      <w:r>
        <w:t>与大多数人的初恋一样，回忆起来有一丝甜蜜，有一丝酸涩，当然结局也同样是并不美好，因为没走到一起。而对于我，至今仍有时问自己，她算是我的初恋吗？当我把下面的故事讲给几个哥们听的时候，他们大骂我沾了便宜卖乖，死不认帐。是吗？我是这样的人吗？</w:t>
      </w:r>
    </w:p>
    <w:p>
      <w:r>
        <w:t>时光回到上世纪90年代早期，对于我来讲，那真是个纯真的年代。那种单纯，绝不是像唐骏博士那样在电视上说的那样“那时候真的很纯耶”，他估计是甲醇，而我们是真纯。</w:t>
      </w:r>
    </w:p>
    <w:p>
      <w:r>
        <w:t>我们是初中同学，她在我座位后面，中考时，我进了高中，而她由于发挥不好，留级准备复读报考中专，注意在上个世纪90年代初期，能够考个像样的中专比重点高中难度还大，经历过的大概都明白这一点。</w:t>
      </w:r>
    </w:p>
    <w:p>
      <w:r>
        <w:t>而我们当时肯定在彼此心中都已经有了小萌芽，小暧昧，只是当时谁都没说出来。那时候的主要联系方式还是写信，即使隔得不远，还是每周一封，而在这信里面我们说的最亲密的话也就是：我想你了，特别想你。如此而已。包括以后我读大学，她读中专期间，我们通信也一直是这种，连一句我喜欢你，都没有说过，更别说那个“爱”字了，所以这也是我问自己到底她算不算初恋的原因之一。但没说过，并不代表心里没有；嘴上不说，不代表没有行动。</w:t>
      </w:r>
    </w:p>
    <w:p>
      <w:r>
        <w:t>记得一个清冷的冬日的周末下午，我回学校去看她。她下课后我们就去学校外面散步。当时学校外面有一大片麦田，北方的麦田中间，每隔一定范围就会有一间用来灌溉的小屋子，里面是一口深井，有一个电机。</w:t>
      </w:r>
    </w:p>
    <w:p>
      <w:r>
        <w:t>我们走了一会以后，就找了个这样的小屋，诸位可不要瞎想啊，当时还没那胆量玩野战，因为当时很纯嘛，更何况这种小屋门都是锁着的。我们只能在小屋的南面，靠着墙坐了下来。这是我升入高中以后第一次再见到她，没有多大改变，只是互相说着自己当时的一些情况，包括她说原来的一个男同学好象看出了我们的暧昧，当众取笑她，我当时火起，想去教训他，她赶紧劝住。</w:t>
      </w:r>
    </w:p>
    <w:p>
      <w:r>
        <w:t>慢慢地，话就少了，冬日下午的阳光发白，也有些阴冷。我问她冷吗，她说有点，我就慢慢把手搭在了她的肩上，她缓缓的靠在我的肩头，然后我的手自上而下，环在了她的腰上，同时嗅到了她发丝里淡淡的清香，头发轻柔的贴在我的脸上。</w:t>
      </w:r>
    </w:p>
    <w:p>
      <w:r>
        <w:t>我平时很少吃糖，一直到现在也是，但当时不知道什么原因，我口袋里面放了一块糖，只有一块。苍天可以作证，当时我真不是刻意的放一块糖在身上，如果刻意，我也会拿一块好点的糖，比如巧克力之类的，但那只是一块普通的水果糖，而且它就确实出现在了我的口袋里。我问她，你吃糖吗？她说吃，我就剥开放里她的嘴里，然后还是那样并排靠着，她的头枕着我的肩。</w:t>
      </w:r>
    </w:p>
    <w:p>
      <w:r>
        <w:t>过了一会，她抬起头问我，你想吃糖吗？</w:t>
      </w:r>
    </w:p>
    <w:p>
      <w:r>
        <w:t>三、A1初恋（2）</w:t>
      </w:r>
    </w:p>
    <w:p>
      <w:r>
        <w:t>各位兄弟姐妹，你们说，当听到这话的时候，我该如何反应？作为一个青春年少的小伙子，并且有相当好色潜力指数的我，那当然是简明有力的只回答了一个字“想”。</w:t>
      </w:r>
    </w:p>
    <w:p>
      <w:r>
        <w:t>于是一张樱桃小口慢慢的凑了上来，心头一阵荡漾，一阵激动，赶紧的，也凑了过去。嗯，感觉甜丝丝的，可能也归功于糖的原因吧，更多的是心理上的感觉。</w:t>
      </w:r>
    </w:p>
    <w:p>
      <w:r>
        <w:t>唉，可惜那时技巧也不多，也不知道什么舌吻之类的，就是反复的亲着两片嘴唇。期间，那块亲爱的糖在我们两人口中进进出出，如果没有这块糖，那会是一个多么单调的初吻啊。我相信，她也应该是初吻。</w:t>
      </w:r>
    </w:p>
    <w:p>
      <w:r>
        <w:t>如果到此结束，是不是有点简单了？是的，我也觉得简单。</w:t>
      </w:r>
    </w:p>
    <w:p>
      <w:r>
        <w:t>所以当时我也不知哪来的勇气，边亲吻的同时，左手边慢慢的放了下去，从羽绒服外面伸了进去，里面暖暖的。我慢慢的把她的贴身内衣往下拉，想找个突破口进去。她轻微的哼了一声，说“凉”，我说“不凉”。</w:t>
      </w:r>
    </w:p>
    <w:p>
      <w:r>
        <w:t>于是没有阻挡，没有犹豫，我的手摸到了一片光滑的肌肤。她应该属于比较白，皮肤比较细腻，摸起来就感觉有点滑滑的感觉。手慢慢的向上移动，轻轻的，缓缓的，终于摸到了一个小馒头，不大，但结实挺拔，毕竟当时还没完全发育。没有什么技巧的慢慢的揉搓着，她也动情的发出点声音。时光好象凝滞了一样，就这样边吻边摸着，过了好长一会。</w:t>
      </w:r>
    </w:p>
    <w:p>
      <w:r>
        <w:t>慢慢的平静下来以后，她掏出纸巾，温柔的给我擦着嘴唇，因为上面肯定沾了不少糖浆。哈哈。但当时我也就只敢摸摸上面，其他的地方，真是连想都没敢想，是啊，还是因为当时很纯嘛。最亲密的接触也就这一次而已，以后我去北京读书，去看她和她告别等等，再也没有这种机会了。现在想起来，确实有点遗憾，当时怎么没把她给拿下呢？</w:t>
      </w:r>
    </w:p>
    <w:p>
      <w:r>
        <w:t>以后我在高中期间，她就已经进入中专了，她中专没毕业，我也进入大学了。期间仍然是书信往来，比较有规律，基本每周一封，印象颇深的是，她的每封信都会折成很好看的各种形状，比如纸鹤啊，青蛙之类的，这些信我保存了好长时间。而在信里，我们也互相诉说思念，但也还是只限于想你之类的话，没有喜欢，没有爱，更没有承诺之类的。有时放假回家，也没有想过刻意的去找她，但当时肯定是想念她的，她也在我的心里。</w:t>
      </w:r>
    </w:p>
    <w:p>
      <w:r>
        <w:t>直到有一段时间忽然失去了她的消息，那时我应该是大二吧，她那时应该中专毕业。寒假回家的时候，听我们共同的一个女同学聊起，这女同学应该知道我们之间的暧昧，和我关系也不错，她说已经在我们县一单位上班了，有了男朋友了，她需要照顾，需要有人疼。但当时她的父母好象起初反对，后来也慢慢接受了。</w:t>
      </w:r>
    </w:p>
    <w:p>
      <w:r>
        <w:t>听到这些消息时，我心里真的感觉有点绞痛的感觉，空落落的。但同时也有点愤怒的感觉：什么意思？就这样把我踢了？我配不上你？你有什么啊？至少给个说法吧，就这样凭空消失？于是愤怒演变成了赌气，不理就不理，谁怕谁啊。于是至此也没有向她求证当时为何那样选择。</w:t>
      </w:r>
    </w:p>
    <w:p>
      <w:r>
        <w:t>后来冷静下来，我也慢慢在想，可能当时她的选择也是对的。毕竟当时，因为学历的差异，她当时的工作只能回到我们县城，而我在北京读的书，无论如何是绝不可能再回到县城工作的。再说了，一毕业就面临现实的生活压力，一个可爱的女孩也会面临众多的追求者。唉，理解，理解。听我那位同学还说起，当时她父亲对我倒是挺满意的，对了，她父亲是老师，教过我们。有时回学校遇见，还亲热的打招呼，让我去他家玩，说他女儿在家呢。唉，我当时部分原因也是害羞，后来则是因为赌气，竟然一次都没去过。可以想见，他肯定也有感觉我们当时的关系。物是人非，无法挽回了。</w:t>
      </w:r>
    </w:p>
    <w:p>
      <w:r>
        <w:t>有时我也在想，当时我是否应该作些努力，挽回一下呢？比如找她当面问个明白，或者去她家里，和我的老师，她的父亲谈谈？我的那种赌气的心态是对还是错？可这样做了就能挽回吗？即使成功了，她一定会幸福吗？唉，纠结，蛋疼。</w:t>
      </w:r>
    </w:p>
    <w:p>
      <w:r>
        <w:t>再后来，见过一面，和同学聚会。感觉已经淡淡的了，没有了什么共同语言。最近几年，听我那位同学又说起，她现在工作也不太好，曾经被下岗过，夫妻感情已经淡漠，不再恩爱，只是为了孩子，还在凑合。有年春节还给我发过短信，给我拜年，我说在我老婆的老家。至此以后再没联系过，过年也没了短信。</w:t>
      </w:r>
    </w:p>
    <w:p>
      <w:r>
        <w:t>只是我确也在想象着，经过这么多年生活磨炼以后，如果我们有一天再相遇，会是一个什么样的心境，会有什么样的故事呢？</w:t>
      </w:r>
    </w:p>
    <w:p>
      <w:r>
        <w:t>这能算是初恋吗？唉！！</w:t>
      </w:r>
    </w:p>
    <w:p>
      <w:r>
        <w:t>四、B1破处（1）</w:t>
      </w:r>
    </w:p>
    <w:p>
      <w:r>
        <w:t>地点：安徽某地职业：性工作者年龄唉，说过了环境对人影响的巨大。谁能想到，哥的第一次竟然是给了一位性工作者，而这一切都是拜当时的环境和身边的狐朋狗友所赐。</w:t>
      </w:r>
    </w:p>
    <w:p>
      <w:r>
        <w:t>由于刚参加工作，就被外派到了安徽的销售公司工作。和几个一同进公司的同事打的火热，毕竟年龄和心境大致相同嘛，只是他们主要是做市场和业务，而我主要是管理。</w:t>
      </w:r>
    </w:p>
    <w:p>
      <w:r>
        <w:t>在此不得不提醒各位XDJM一句，如果您的那位，或者是候选的那位，在做销售或业务工作，特别是负责外地片区，甚至驻外的话，那您可要有心理准备了：要么您把施展自己的魅力或才华，让他调回到身边工作；要么您就默认他在外面的花天酒地。我所知道的，在外面做业务或销售的人员，没有不纸醉金迷的，无论男女。很幸运，当时我也有位哥们，算是死党，Y君。</w:t>
      </w:r>
    </w:p>
    <w:p>
      <w:r>
        <w:t>君是和我一同公司的，据说当年在大学期间，他就被称为“黄教授”。他负责一个片区，正好如鱼得水。于是每次我们见面，都向我绘声绘色的讲述他的那些艳遇，当然绝大部分是性工作者。唉，当时正是青春年少，精虫四溢的年代啊，不禁也要跃跃欲试。于是在一个夏日，趁着我去他那儿考察工作之机，他说带我去爽一把，去他原来踩过点的一个发廊，而这发廊还不在市里，在下面的一个县城里，去那儿只能做那种很破的中巴车。</w:t>
      </w:r>
    </w:p>
    <w:p>
      <w:r>
        <w:t>尽管车很破，尽管暑热难耐，尽管去那儿要颠一个小时，但这点困难怎能挡得住我们一颗好色的心呢。当我们在那个小县城下车时，已然是满身臭汗了，发挥不怕疲劳，艰苦奋斗的精神，我们立即坐上两辆摩的，到了他印象中的那个小店。他是老手了，简单沟通，侃价，成交。于是，我们和两位小姐又分乘两辆摩的奔向远方的一处出租屋。现在想起来，真是滑稽，前面摩的上的两位小姐穿的是标准职业装，就是那种黑色的薄纱的紧身的衣服，明眼人一看就知道其什么的干活，而后面则是两个年轻的小伙子，一前一后，简直就是在招摇过市啊，在向大家宣告，我们要干嘛干嘛去了。唉，往事不堪回首啊。</w:t>
      </w:r>
    </w:p>
    <w:p>
      <w:r>
        <w:t>五、B1破处（2）</w:t>
      </w:r>
    </w:p>
    <w:p>
      <w:r>
        <w:t>很快，我们到了一个出租屋，里面两个房间，很简陋，肯定没有空调，至于有没有电扇记不清楚了。反正现在留在记忆里的是一个字“热”，天气的闷热，心理的燥热，兼而有之。当然，也感到激动。我那哥们老Y带着他的伴侣轻车熟路的进了里面，不一会就听到里面响起了呻吟声，此时的我则还是在床边傻坐着，第一次嘛，没经验嘛，当然不老练啊。</w:t>
      </w:r>
    </w:p>
    <w:p>
      <w:r>
        <w:t>而我那位伴侣好象也不着急，看我没有主动的意思，她才慢慢走过来，开始宽衣解带，然后帮我脱衣服。这位MM的容貌已然记不清晰，只记得身材还算不错，比较丰满，也比较白，而且印象中好象也没有全脱光。本来想亲一下，可她扭过头去，不让，后来才知道她们这行里的规矩，好象大多都不会与人接吻，我真纳了闷了，难道上面的嘴比下面的嘴还要纯洁？真NND怪异。</w:t>
      </w:r>
    </w:p>
    <w:p>
      <w:r>
        <w:t>具体细节也已淡忘，反正MM给小弟弟穿上了雨衣，而我在抚摸着她白胖的身体时，已然性致勃发，而且满脸通红，不知是热的还是激动。她也慢慢的引导着，只感到自己进入了一个温热的所在，湿润滑腻，但没有紧握感，可能MM比较敬业，做的比较勤，所以里面已经空间广阔了。而即使在这样广阔的空间，我仍笨拙地不懂节奏不知控制地横冲直撞，结果就是，123,嗯，是的，哥shoot了。就这样，几乎很短时间之内哥就结束了处子之身啊。那MM还很职业的哼哼了几声，我心里在想，别装了，俺懂。</w:t>
      </w:r>
    </w:p>
    <w:p>
      <w:r>
        <w:t>不是有的传说，如果MM遇见处男，还会给红包的吗？可遇见的这位，甭说给红包了，她愣是不相信哥是个处，唉，简直是洗不清啊，男人这玩意真没什么标志，也没什么印记可以证明。当时心里那个憋屈啊，那是相当的憋屈。我们坐在外面又不咸不淡的聊了好长一会，Y君才心满意足，腆着肚子走了出来。</w:t>
      </w:r>
    </w:p>
    <w:p>
      <w:r>
        <w:t>这鸟人故作惊讶状：这么快啊？当时面前要有把刀，我真能剁了他。更为可气的是，他也不相信我是处，硬说我是扯蛋。好扯蛋就扯蛋吧，也不解释了。不过结果是晚上吃饭的时候，我在市里挑了个高档的酒店，把什么牛鞭，腰花全点了，当然少不了其他较贵的一些菜，基本把他一个月的招待费额度全花进去了。</w:t>
      </w:r>
    </w:p>
    <w:p>
      <w:r>
        <w:t>尽管是与性工作者的一次交易，尽管很不成功，甚至想起来都觉得可笑，可毕竟是哥的第一次啊，所以还是花点笔墨予以记录。当然与Y君以后还有次比较搞笑的经历。这是后话。</w:t>
      </w:r>
    </w:p>
    <w:p>
      <w:r>
        <w:t>六、B2你咋像说书的</w:t>
      </w:r>
    </w:p>
    <w:p>
      <w:r>
        <w:t>地点：安徽某地职业：性工作者年龄：</w:t>
      </w:r>
    </w:p>
    <w:p>
      <w:r>
        <w:t>本来也想尽快的切入主题，直接描写我经历的那些熟女大姐们。可既然从头开始，还是要按顺序把经历过的所有女人都8一遍的，小姐也不容易啊。对吧，不过我会尽量缩短篇幅，挑重点有意思的写。</w:t>
      </w:r>
    </w:p>
    <w:p>
      <w:r>
        <w:t>有一个夏夜的晚上，自己一人无聊，突然精虫上涌，就在大街上找到了一家发廊，就是那种透着粉红色灯光的发廊。进去以后，找了个身材适中的MM给按摩。小姑娘自说是重庆的，按摩手法也很轻柔，按到关键部位还不时挑逗一下，看我已经支起小帐篷，问需不需要做个特服啊，当然了，必须的。于是外面看店的另外一个MM给拿进来小雨衣。三下五除五，提枪上马，挥枪便刺，东冲西闯，一泄千里。</w:t>
      </w:r>
    </w:p>
    <w:p>
      <w:r>
        <w:t>有点印象的是完事以后，小MM很贴心的用个小脸盆，给端来一盆温水，很温柔的清洗，正在洗的正爽的这当口，外面的MM进来了，可能找点东西。我赶忙招呼，来来来，瞧一瞧，看一看呐。那MM故作生气状说了一句：还在瞎折腾。然后甩帘而去。我在后面哈哈大笑，旁边的小MM也乐得不行，说，你咋像说书的。</w:t>
      </w:r>
    </w:p>
    <w:p>
      <w:r>
        <w:t>七、B3你牛B能把套套搞破</w:t>
      </w:r>
    </w:p>
    <w:p>
      <w:r>
        <w:t>地点：山东某地职业：性工作者年龄：</w:t>
      </w:r>
    </w:p>
    <w:p>
      <w:r>
        <w:t>和Y君回总部开会，晚上闲的无聊，当然又想找点节目。于是去附近的洗头房找了两个MM,由于时间比较晚了，已然没有挑选的余地。但总记得两个MM中，那个稍微漂亮点的让Y给抢走了，而剩下的那个则归了我，容貌已然模糊，只记得此女颧骨比较高，按面相好象不太好吧。据她说刚来做这行没多久，反正也无所谓，我也没在意。</w:t>
      </w:r>
    </w:p>
    <w:p>
      <w:r>
        <w:t>炮房和洗头房不在一起，而是几十米外的另一处房子。一行四人摸黑悄悄的爬了几层才到达。两个房间，各自进行。她取出小雨衣给穿上，我也轻车熟路的开始运动，正在激战正酣之时，突然听到一声清脆的响声。</w:t>
      </w:r>
    </w:p>
    <w:p>
      <w:r>
        <w:t>咦，我们两个同时狐疑的看着对方：难道是你打屁了？我们又都摇头。让这一搅，也感觉有些无趣，当把DD抽出来时，突然发现，原来是套套破了，刚才那响声是破裂时发出的。</w:t>
      </w:r>
    </w:p>
    <w:p>
      <w:r>
        <w:t>我真太阳了，难道是我最近功力大涨？不能啊，这枪好长时间没用过了，而且又没吃什么羊腰牛鞭啥的。我和这MM研究了半天，终于得出一结论：不合格产品，劣质货。我当时就损她，你们也太抠了吧，这都算计，难道不知道安全第一吗？她也很无奈：老板批发的，谁知道她从哪儿搞的这种便宜货。这当口，我有点紧张，不会染上那个啥啥吧。</w:t>
      </w:r>
    </w:p>
    <w:p>
      <w:r>
        <w:t>看她的样子，她也紧张，看来可能真是没做多久了。得，我们两人一起冲向卫生间，也顾不得水凉了，直接冲洗起来。边冲她还边问我，没事吧？不会染上那啥吧？我说我自己可以保证没问题，我还担心你呢。她发誓赌咒的说自己也没问题，一是干的时间不长，另外全都带套，这种情况是第一次。哈，竟然让哥给赶上了。</w:t>
      </w:r>
    </w:p>
    <w:p>
      <w:r>
        <w:t>冲洗完一会，我们在外面做着瞎聊，Y君才晃晃悠悠，志得意满的出来，听我们讲述完以后，又是一阵狂笑。自此以后相当长一段时间内，小范围的圈子里，他都把这当笑柄一个劲的取乐。我当然也不含糊，轮到他请客时猛点好菜。</w:t>
      </w:r>
    </w:p>
    <w:p>
      <w:r>
        <w:t>九、B5B6这算双飞吗</w:t>
      </w:r>
    </w:p>
    <w:p>
      <w:r>
        <w:t>地点：山东某地职业：性工作者年龄：</w:t>
      </w:r>
    </w:p>
    <w:p>
      <w:r>
        <w:t>也是回总部开会，和很长时间不见的一个同事也是好朋友住在酒店里。晚上酒足饭饱之后，他说找点乐子。行啊，谁怕谁啊。正好酒店里面服务电话打进来了，他说找两个上来吧。</w:t>
      </w:r>
    </w:p>
    <w:p>
      <w:r>
        <w:t>过了一会，进来两个对比鲜明的MM,一位是丰满健硕型的，一位是清秀苗条型的，后来一聊，果然，前者来自东北，后者来自江苏。其实我还是比较喜欢丰满健硕型的女人，但那个清秀型的脸蛋比较漂亮。当时也没细选，感觉很自然的那健硕型的跑上我哥们那床，那清秀型的钻进了我的被窝。可头一次这样玩法啊，真是不习惯，原来和Y君一起，至少还是两个房间，如果两对四人就在一个标准间里，两张床上大战，心里确实有点异样。</w:t>
      </w:r>
    </w:p>
    <w:p>
      <w:r>
        <w:t>我还在打鼓的时候，人家另外一对已经开始刀枪上阵了，简直是波涛汹涌，此起彼伏，看得我都想叫好。</w:t>
      </w:r>
    </w:p>
    <w:p>
      <w:r>
        <w:t>可一会明白过来了，我靠，我又不是来看现场毛片的。我那女子一看就属于比较精明刁钻的，反正整个过程配合度比较差，尽管脸蛋和皮肤不错，可真是走眼了。我也只好应付着。</w:t>
      </w:r>
    </w:p>
    <w:p>
      <w:r>
        <w:t>过了一会，我那小MM说难受，说疼，我真想骂她一顿，后来想，素质，注意素质。此时另外床上一对已经中场休息了，看来谁也没把谁拿下。那位东北MM见状，赶紧打圆场，给我哥们说，要不我陪那位大哥（就是指我）玩一下？我哥们当然没问题，我倒是有点尴尬，东北MM说，没关系的，大家一起来玩，就是个尽兴嘛，她身体不舒服，我陪你呗。</w:t>
      </w:r>
    </w:p>
    <w:p>
      <w:r>
        <w:t>换了雨衣，重新披挂上阵。丰满的女人无论从视觉还是干觉上，都确实不错。变换了几种姿势后，在大汗淋漓中发射出了亿万子弹。休息一下以后，慢慢聊天，讲她们的生活，包括她们找鸭的故事。</w:t>
      </w:r>
    </w:p>
    <w:p>
      <w:r>
        <w:t>当时我们也纳闷，你们天天做这个，还找鸭干吗？她的观点是感觉不同，她这是工作，是伺候男人；找鸭也是放松娱乐，是让别人伺候自己。不过据她说，其实有些做鸭的年轻小白脸，那活也不行，就是喝个酒瞎侃还凑合。呵，长见识。</w:t>
      </w:r>
    </w:p>
    <w:p>
      <w:r>
        <w:t>那位东北MM还给留了手机号，相约以后有机会一起出来喝酒。确实感觉这位MM人不错，比较坦诚，也很义气。后来我们确实和她打过电话想约出来一起喝酒，她正好有事，脱不开身，就此天涯别过了。不知道这位MM还好吗？是否已经找了个好人家已经安居乐业，还是继续在烟花巷继续着灯红酒绿。</w:t>
      </w:r>
    </w:p>
    <w:p>
      <w:r>
        <w:t>十、B7似水的双眸</w:t>
      </w:r>
    </w:p>
    <w:p>
      <w:r>
        <w:t>地点：山东某地职业：性工作者年龄：</w:t>
      </w:r>
    </w:p>
    <w:p>
      <w:r>
        <w:t>在鲁西南某地，有三家比较高档的酒店，也号称三大妓院。某天也是为了招待客户，去其中一酒店吃饭后，和同事就一起下到了洗浴，体验了一把。只记得当时选的这位MM身材小巧玲珑，凹凸有致，面容也清秀可人，特别是眼睛，水汪汪的。话也不多，很柔顺的样子。做完以后紧紧的抱着我，把脸贴在我胸膛上，真让我有点怜香惜玉的感觉。我问她，以后再来找你啊，她说可以啊，直接叫她的号，如果不是她本人，可能就是已经走了。她们这儿是每隔一定时间，就会换一批小姐，唉，这也是一种颠配流离的生活？以后也没再去，只记得她当时一双似水的双眸。</w:t>
      </w:r>
    </w:p>
    <w:p>
      <w:r>
        <w:t>十一、A2情人节的玫瑰</w:t>
      </w:r>
    </w:p>
    <w:p>
      <w:r>
        <w:t>地点：北京职业：小学老师年龄：</w:t>
      </w:r>
    </w:p>
    <w:p>
      <w:r>
        <w:t>经过一番曲折，哥从原单位离职了，重新杀回了北京，为嘛？因为哥想重回校园了，要充电，要读书，不是说“流氓不可怕，就怕流氓有文化”嘛，哥不但是个有文化的流氓，而且还要再搞点学位。幸运的是，哥居然成功了。</w:t>
      </w:r>
    </w:p>
    <w:p>
      <w:r>
        <w:t>当你从纷争险恶的职场江湖回到宁静的校园的时候，尽管现在的校园也没有了早年的清静与清纯，但相比之下，你还是能感受到那份闲适与安逸。不必看领导脸色行事，不必受任务指标压制，不必逢场做戏，也不必提防有人背后下黑手；你可以中饭后睡个午觉，对于我在外面工作过几年的人来讲，这是多么奢侈的享受啊；不喜欢的课你可以不去听，到时只要能及格就行。</w:t>
      </w:r>
    </w:p>
    <w:p>
      <w:r>
        <w:t>唉，仿佛时光倒流，多么熟悉又陌生的情形啊。反正我是感觉舒适惬意的很。手里有点小钱，尽管不多，但足够我在校园这几年过得滋润。于是每当我下午往床上一躺，冒出一句“生活是多么美好啊”，同宿舍的那些直升上来的小年轻同学，就一脸不解：这有什么美好啊，我们还想着赶紧出去就业挣钱呢。呵呵，没有经历过，是难解其中味的。不过饱暖思淫欲啊，过了几个月清静日子，那颗小安份的色心又开始蠢蠢欲动了，而以后的经历全是网络的功劳。</w:t>
      </w:r>
    </w:p>
    <w:p>
      <w:r>
        <w:t>当时宽带好象也不太普及，可能与学校也有关，至少当时宿舍没有进线，要么你去学校机房上网，要么你自己花钱，用电话线拨号上网。我当然选择了后者，在宿舍方便，而且聊些私密话题也不至于紧张嘛。后来一数，几年下来，积攒下来的上网卡的面值大几千呢。</w:t>
      </w:r>
    </w:p>
    <w:p>
      <w:r>
        <w:t>好了，言归正传。网络是性爱的温床，此话一点不假。当时几大主流门户网站的聊天室都热火朝天，我也是偶而光顾一下，就是觉得那儿太乱，什么人都有，主要战场还是放在了QQ上，可偶的第一个熟女姐姐却是在聊天室遇上的。</w:t>
      </w:r>
    </w:p>
    <w:p>
      <w:r>
        <w:t>记得那年的情人节，印象非常深刻，早上起来就进了某一聊天室，起了个名字，慢慢看一帮人在那儿群魔乱舞，当然也少不了给几个名字不错的女士打个招呼。一会，有一位女士回复了，就开始聊了起来，慢慢得知了她的一些信息，是个小学老师，今年40多岁，正在学校值班呢，而且感觉和老公感情不好。</w:t>
      </w:r>
    </w:p>
    <w:p>
      <w:r>
        <w:t>其实当时对我而言，还是比较惊讶的，内心里一直觉得老师是让人敬畏的，与这种事应该不沾边，事实上以后几年的阅历彻底颠覆了我的这种看法。对于年龄，我倒是真有一种新奇感，不知道如此年龄的成熟女士会是一种什么滋味，但一想，既然是老师，保养各方面应该不会太差。</w:t>
      </w:r>
    </w:p>
    <w:p>
      <w:r>
        <w:t>另外，哥在和别人聊天时，还是保持一颗真诚的心，有些东西你可以不说，但要说就不要骗她。都说网络上都是假的，如果你想要获得真实，你自己就要真实，哥就是这样一直坚持下来的。当然哪些东西能说不能说还是要有过滤的，但绝不会天花乱坠，哄得她团团转，然后趁势拿下。反正经过一番讨论，对生活对家庭对爱情的探讨，她答应和我见面了，而且就在当天，马上。</w:t>
      </w:r>
    </w:p>
    <w:p>
      <w:r>
        <w:t>哥立马起身，收拾一下，奔赴约好的地点，一起先吃个午饭。提前已经约好了，如果感觉不好，对不上眼，任何一方都可以立马走人。以后的见面我也是强调这一点，毕竟感觉不好，不要强求。不过幸运，至今还没人见了我立马就闪的，当然我也没有闪过，因为以后都是QQ交流，提前换照片感觉一下，不好就直接不见呗。</w:t>
      </w:r>
    </w:p>
    <w:p>
      <w:r>
        <w:t>十二、A2情人节的玫瑰（2）</w:t>
      </w:r>
    </w:p>
    <w:p>
      <w:r>
        <w:t>从一个地铁口出来以后，不远处见到了她。很醒目，因为她穿着一件白色的羽绒服，留着齐耳的短发，面容端庄，肤色一般，身材嘛，嘿嘿，是哥喜欢的那种，丰满型的，前凸后翘。</w:t>
      </w:r>
    </w:p>
    <w:p>
      <w:r>
        <w:t>不知为何，留在记忆里很深刻的还有就是感觉她的眼睛有点浑黄，仔细一看又不明显，咋一看就是那种感觉。直接上前，和她打了个招呼，她也冲我笑了笑，看来对兄弟还算满意，说话的感觉就是很温柔，有种老北京特有的那种拖着长腔的感觉。</w:t>
      </w:r>
    </w:p>
    <w:p>
      <w:r>
        <w:t>既然感觉不错，都能对上眼，就先找个地方吃饭吧。正好附近有家看上去古色古香的老北京饭馆，进去点了几个特色菜，只记得反正有卤煮火烧，要换到现在，绝不会点这个，毕竟呆会要亲密接触，吃这种东西就一点味道没有？可当时竟然就这样令人称奇的点了，她也没有反对。</w:t>
      </w:r>
    </w:p>
    <w:p>
      <w:r>
        <w:t>另外点了一瓶啤酒，还记得当时她举着酒杯，很媚的对我说，要是我喝醉了，你可要背我啊。我当时连连答应，心里说，别说背了，抱我都乐意。这样边吃边聊，边打量对方，慢慢的熟悉彼此。整体感觉是个可爱单纯的女人，说话也轻柔，心地也善良，没有多少虚假的东西。她说她这是第一次出来见网友，也不知道什么原因，可能就是感觉和我聊的投机，我也不像在刻意哄骗她之类的。后来进一步得知，她和老公感情不好，老公在外面有女人，说要离婚，但已经有了一个女儿，也下不了决心。</w:t>
      </w:r>
    </w:p>
    <w:p>
      <w:r>
        <w:t>吃完饭以后，我们就沿着路边走，边走边看有没有合适的宾馆，此时正是情人节啊，估计客房也紧张，找了几家，都客满。那年的情人节北京正流行蓝色的玫瑰，美其名曰“蓝色妖姬”，可其实有好多就是用白玫瑰给染的，一换脸以后身价倍增。正巧路过一卖花的小姑娘，我想正当此景，总要有所表示吧，就给她买了一支，看得出她很高兴，还有些羞涩。</w:t>
      </w:r>
    </w:p>
    <w:p>
      <w:r>
        <w:t>终于找到一家宾馆了，有房，不过半天的房价和一整天也没什么差别了，坐地起价啊。也顾不了那么多了，我就去前台开房交押金。此时发生了一件很糗的事，因为当天此事纯属意外，没预料到会有这种约会，所以也没注意钱包里的现金，但有卡在身上，也没在意。哪曾想，这宾馆不能刷卡，前面吃饭再一结帐，剩下的现金正好不够押金，其实也没差多少，印象中就二三十块钱。你想这当口，要再去外面找ATM取，多耽误事啊，可第一次见面，直接向她借，多掉价啊。</w:t>
      </w:r>
    </w:p>
    <w:p>
      <w:r>
        <w:t>权衡再三，我还是跟坐在大堂沙发上的她说了一下，一再表示歉意，并把银行卡出示给她看，说呆会出去取了钱再还她。她好象根本没当回事，二话没说，就拿出来一张。于是我开了房，拿到了钥匙，在向上的电梯里，我握着她的手，感觉她的手也微微发颤，是激动，期待，还是紧张？而我也是兼而有之，毕竟和一个如此年龄的姐姐，偶还是很鸡动滴，不要走开，好事即将上演。</w:t>
      </w:r>
    </w:p>
    <w:p>
      <w:r>
        <w:t>十三、A2情人节的玫瑰（3）</w:t>
      </w:r>
    </w:p>
    <w:p>
      <w:r>
        <w:t>进了房间之后，刚把门关上，没有丝毫犹豫，我们便紧紧拥抱在一起，双唇也对在了一起。女人的舌头有两种，一种是宽厚绵软型的，亲起来感觉温润绵长；另一种是灵活细长型的，如同灵蛇，在你口中游走。当然她是属于前者，感觉很舒服。亲吻的同时，手当然也不能闲着，上下运动，她也明显有了反应，开始有了喘息。这时我提议我们先去冲洗一下吧。我觉得和女人共浴也是种很好的前戏程式，我以后的伴侣都愿意和我共浴。</w:t>
      </w:r>
    </w:p>
    <w:p>
      <w:r>
        <w:t>裉去身上最后一丝的时候，我才看到一个最真实的成熟女性：身上的皮肤非常白并且细腻，与脸上的形成鲜明对比；腰部有了赘肉，但腹部并没有明显变大，只是稍微隆起；乳房很丰满，稍往下垂；屁股也很大。整体看起来肉乎乎的，但并不会让人感到太肥，正是我喜欢的类型，我始终觉得如果女人太瘦，摸上去手感都不会好。对于已经过了40岁的女人来讲，想要她身材保持多好，各部分比例多匀称，那可能也不太现实。</w:t>
      </w:r>
    </w:p>
    <w:p>
      <w:r>
        <w:t>换言之，你要学会用一种欣赏的眼光看待你眼前的女人，挖掘她身上的闪光点。我正盯着看的时候，她已经把水调好，招呼我过去，问我傻看什么呀，没见过啊。当水龙头的热水缓缓冲在身上时，伴随着她温柔的抚摸，双手在身上游走，你能体会到一种母性的温柔，这种感觉可能与小姑娘的感觉是不同的。她们的手不再滑嫩，已显粗糙，但更知道控制力度；她们会很仔细的抚摸你的每一寸肌肤，清洗身上的每一块地方，总之，让她们给洗澡我感觉确是一种享受。而我手也没闲着，也给她抹浴液，该捏的地方捏，该抠的地方抠，哈。她也调皮的刺激着我，还同小DD说话，像个顽皮的小孩一样。</w:t>
      </w:r>
    </w:p>
    <w:p>
      <w:r>
        <w:t>冲洗完毕以后，我拥着她将战场转移到了床上。这时我忽然想起来一件事，没有买TT,她说她已经带了环，没事，反正她相信我，这还有啥可说的。以后我的多次经历也基本都没带过TT,一是感觉不舒服，另外就是都彼此信任对方，相信不会有那个啥啥。我们互相欣赏着对方的裸体，慢慢的互相亲吻着，然后从上到下，越过高山，走过草地，来到了桃源仙境，看到了一朵新鲜的花蕾，周围的花瓣颜色已经变深，但里面花蕊依然新鲜红嫩，用手轻轻分开，找到了小豆豆，轻微刺激，便有蜜汁样的东西慢慢溢出。</w:t>
      </w:r>
    </w:p>
    <w:p>
      <w:r>
        <w:t>呵呵。当她的眼神充满爱意的望着我，用娇媚的语气呼唤我的时候，我知道时候已经到了，于是进入一个湿润的世界，缓缓移动，她也动情的配合。慢慢的变换各种姿势，她的叫声也慢慢越来越大，而我也加快节奏，在一阵快速冲刺后交出了子弹。</w:t>
      </w:r>
    </w:p>
    <w:p>
      <w:r>
        <w:t>此时已经感觉身上冒汗了，她用纸给我清理着。然后相拥在一起，交流着彼此的感受，看得出来，她很尽兴。然后又慢慢聊起来了她的家庭，她的老公，说想和他离婚，说着说着，她忽然来了一句：你娶我吧。</w:t>
      </w:r>
    </w:p>
    <w:p>
      <w:r>
        <w:t>我心里当时一激凌，这也太搞笑了吧，而且也太快了吧。但也不能表露出什么，只能慢慢的解释，比如年龄差异啊，比如生活圈子差异啊，比如双方的亲人家庭啊，等于在慢慢打消她这突如其来的怪念头。其实感觉她也是个比较单纯的人，可能觉得既然喜欢我，而且性生活又如此合谐，她和老公又要离，嫁给我是顺理成章的事了。</w:t>
      </w:r>
    </w:p>
    <w:p>
      <w:r>
        <w:t>唉，还是单纯呐，难道也与在学校这个小范围内的圈子有关？经过我耐心而又委婉的开导，她也慢慢明白了，核心意思就是：能不离尽量不要离，真过不下去，也不要拖，但要把孩子安排好；另外，离了再找个年龄或者家庭合适的，但和我肯定没戏。解释完这些，也休息的差不多了，当然又梅开二度了。这次持续时间更长，可以说她也欲仙欲死。</w:t>
      </w:r>
    </w:p>
    <w:p>
      <w:r>
        <w:t>休息了片刻，也快到下午退房时间了，我们依依不舍的穿好衣服，相约以后有机会再聚。前台结帐以后，我把退回来的一百元钱给她，她一甩我的手，你这是干嘛呀。我也没有多说什么，也没再给她，只是心里觉得很温暖，当然不为这点小钱，只是觉得这种态度很让人好感，以后又遇见过多次这种情况，唉，真是苍天眷顾啊，让我遇见的都是好女人。</w:t>
      </w:r>
    </w:p>
    <w:p>
      <w:r>
        <w:t>在回去的路上，我们有一段公交车同路，她在车上也紧紧握着我的手，看我在车上话不多，她趴在我耳边说，是不是我表现不好，你没有尽兴啊，不高兴吗？我赶忙说，没有，挺好的，车上人多杂音大，说话不方便啊。唉，多么体贴细心的女人啊。她先下了车，站在站台上还目送着我的车走远，当时我心里也有丝丝酸意。</w:t>
      </w:r>
    </w:p>
    <w:p>
      <w:r>
        <w:t>可后来的发展竟然是急转直下，真是世事难料。</w:t>
      </w:r>
    </w:p>
    <w:p>
      <w:r>
        <w:t>过了一段时间，我给她发短信，她也不回，连发几次都是如此，有一天我就打电话过去了，没想到她竟然大发雷霆，问我到底想干吗，发那么多短信骚扰她，有完没完？我当时就好象懵了一样，怎么会变化如此之大呢，还是那个温柔体贴的姐姐吗？难道是单纯的心灵又受到什么刺激了，还是短信给她惹了麻烦？但已然这样，我也不能再强求了。自此以后，再没有联系，本想着能长期发展的，竟然转瞬之间成了一次ONES.真是世事无常啊，至今也百思不解。</w:t>
      </w:r>
    </w:p>
    <w:p>
      <w:r>
        <w:t>如同情人节的玫瑰一样，她也是上天在那年的情人节送给我的玫瑰，玫瑰花有慢慢消逝的那一天，可她在我心里留下了一个印记，不知道多久才会模糊，会消逝，至少现在仍是清晰的。</w:t>
      </w:r>
    </w:p>
    <w:p>
      <w:r>
        <w:t>十四、A3干吗用这个东西（1）</w:t>
      </w:r>
    </w:p>
    <w:p>
      <w:r>
        <w:t>地点：北京职业：火锅连锁员工年龄：</w:t>
      </w:r>
    </w:p>
    <w:p>
      <w:r>
        <w:t>又是一天下午，闲得无聊，去聊天室闲逛，同样的套路，先起个名然后静静观察，同时发些信息等待猎物。</w:t>
      </w:r>
    </w:p>
    <w:p>
      <w:r>
        <w:t>一会，一个姐姐回复了，慢慢聊起来，得知她是吉林的，在一家连锁火锅店打工，因为她网名里面有年龄标识，知道40多岁了，一人在北京，呵，应该是潜在目标，有开发潜力。因为早就听说东北女人身材火辣，性格豪爽，还真想尝试一下。于是展开攻势，边聊边劝，她也感到很开心，说现在正在她一朋友开的网吧，也无聊的很。</w:t>
      </w:r>
    </w:p>
    <w:p>
      <w:r>
        <w:t>我趁势说，出来一起见个面，找个方式放松一下？她说如何放松，我说要不做做床上运动？她在那边说我真坏。一个女人要是说你真坏的时候，其实是在夸你，意思有点像是“尽管有点坏，嘿嘿，不过我喜欢”的另一种表达。她说，她还真没这样办过，感觉挺好奇也挺好玩的。我就极力鼓励她尝试一下，反正也是那句话，感觉不好就立马走人呗。她基本也没太犹豫，就约好地点了，并互相留了联系方式。</w:t>
      </w:r>
    </w:p>
    <w:p>
      <w:r>
        <w:t>在一个过街天桥上面，我看到了她，先是看到的背面，她挎着一个包，正双手插兜，眺望着来来往往的车流。有点惊奇的是她还梳着辫子，不长，就是原来农村女人经常梳的那种麻花辫，当然想象力丰富一点，就跟《小芳》的MV里面那女主角的类似，只是没有那么长，至于容貌嘛，哥根本就没指望能和小芳有一拼。</w:t>
      </w:r>
    </w:p>
    <w:p>
      <w:r>
        <w:t>不过颇具冲击力的是她的屁股，既大又挺，身材不高，属于那种丰满型的。我走上前去，打了个招呼，她转过头来，才看清正面。是一张朴实宽厚的脸，别说还真配那辫子，标准的东北农村主妇，只是穿着打扮印象不深了，肯定带有明显的乡土气息。她倒是很熟络，说起来找这个地方的过程。我们边聊边走下天桥。</w:t>
      </w:r>
    </w:p>
    <w:p>
      <w:r>
        <w:t>此时下午大概三点左右，吃饭吧，不是时候，我就和她商量我们直接找个地方休息一下？她说，听你的。这大姐确实好说话。于是就在附近找了个地下室旅馆，为何找地下室呢，一是因为当时时间已经那个点了，再去宾馆开钟点房不合适；另外我当时学校可能还有事，她也明确说了，晚上还要回去。那只有找个地下室的旅馆将就一下喽。</w:t>
      </w:r>
    </w:p>
    <w:p>
      <w:r>
        <w:t>当我去登记的时候，感到那负责登记的女子看我的眼光都有点异样。是啊，我的装束和年龄与她的相比，确实有点不太搭配。难道是我心虚？不能啊，哥也算是久经风月历练的了，啥阵势没见过，一个小丫头片子能把哥镇住。我故意冲她笑笑，挤挤眼，那意思就是说，哥就好这口，没辙。小姑娘面无表情的扔给了钥匙。</w:t>
      </w:r>
    </w:p>
    <w:p>
      <w:r>
        <w:t>进得屋里，里面陈设很简陋，两张床，一个电视，大概地下室旅馆的配置都差不多。感觉这位大姐倒真是不怯场，一点没生疏感，不慌不忙，面不改色心不跳的一路上就这样晃过来了。屋里有暖气，就先把外套都脱了，只留贴身的秋衣，由于条件所限，洗澡啊，鸳鸯浴啊这些项目就统统省略。</w:t>
      </w:r>
    </w:p>
    <w:p>
      <w:r>
        <w:t>不过还是要先彼此熟悉一下，慢慢有个适应过程，于是躺在床上边看电视边聊天。感觉这位大姐心地也比较单纯，给我聊她的工作，聊她的同事，还说不久前一个小姑娘因为什么什么割腕了，她和同事凑钱给她付的医药费如何如何，反正很快就像两个熟悉的朋友在聊天一样，而且大有秉烛夜谈不断流之势。</w:t>
      </w:r>
    </w:p>
    <w:p>
      <w:r>
        <w:t>别介，我们到底是来干嘛的，不要喧宾夺主、主次不分啊，我立刻着手修正方向，其实也很简单，把她的上衣往上一拉，露出一对丰满的小白兔，我的一双魔爪往上面一按，一捏，她也立刻就知道我们的主旨是什么了，目标是什么了，接下来会发生什么了。嘎嘎，本人纠偏的能力还是相当强滴。</w:t>
      </w:r>
    </w:p>
    <w:p>
      <w:r>
        <w:t>十五、A3干吗用这个东西（2）</w:t>
      </w:r>
    </w:p>
    <w:p>
      <w:r>
        <w:t>她还有点扭涅，稍作抵抗，就被我全部剥光了。没想到她身上的皮肤也挺白的，身材嘛，刚才已经说了，和大多数中年女士一样，乳房大大的，乳头黑黑的，像两颗紫葡萄；可喜的是她又大又白的屁股，应该基本上是我所有的女人中最大的。只是可惜，因为没有办法洗澡，没有清洁一下，无法好好把玩。</w:t>
      </w:r>
    </w:p>
    <w:p>
      <w:r>
        <w:t>可能真如她所说，第一次这样和别的男人玩，反正和她接吻时，也感觉比较笨拙。我也只好慢慢引导，从嘴唇到耳朵，到脖子，然后慢慢到两个大白兔，打住，不能再往下亲了，记住没洗澡。她也慢慢有了反应，喘息着，闭着眼睛，一幅陶醉的样子。我看时机也差不多了，就把提前准备好的套套拿出来了，是的，这次哥可是提前准备了，毕竟没有充分了解，就这样突然，还是安全第一，错误不能连续犯啊。</w:t>
      </w:r>
    </w:p>
    <w:p>
      <w:r>
        <w:t>我让她给我套上，她一脸疑惑的问我，这是什么啊，干吗用这个啊？</w:t>
      </w:r>
    </w:p>
    <w:p>
      <w:r>
        <w:t>我的天呐，不会吧，当时我真有点化石，难道老姐您没见过这玩意。</w:t>
      </w:r>
    </w:p>
    <w:p>
      <w:r>
        <w:t>嗯，真没见过，到底是用来干吗的？</w:t>
      </w:r>
    </w:p>
    <w:p>
      <w:r>
        <w:t>是用来套在JJ上的啊，一是用来防止怀孕的，另外也是防止那个啥啥感染的，主要是安全起见啊。</w:t>
      </w:r>
    </w:p>
    <w:p>
      <w:r>
        <w:t>哦，你们城里人就是花样多，还用这个？</w:t>
      </w:r>
    </w:p>
    <w:p>
      <w:r>
        <w:t>那你们用什么？</w:t>
      </w:r>
    </w:p>
    <w:p>
      <w:r>
        <w:t>我们都不用，直接就干。</w:t>
      </w:r>
    </w:p>
    <w:p>
      <w:r>
        <w:t>怀孕怎么办？</w:t>
      </w:r>
    </w:p>
    <w:p>
      <w:r>
        <w:t>要么计算一下时间，真要怀上了，就生呗。</w:t>
      </w:r>
    </w:p>
    <w:p>
      <w:r>
        <w:t>我也就没好意思再盘问你们不怕得病吗？后来一想，也不应该问了，看她这情形，可能真的只和自己老公做，哪有担心得病的道理。</w:t>
      </w:r>
    </w:p>
    <w:p>
      <w:r>
        <w:t>她又拿起来，在我的指引下打开，研究了一下，问，这个一定要戴吗？</w:t>
      </w:r>
    </w:p>
    <w:p>
      <w:r>
        <w:t>我说一定，必须的，为你好，也为我好。</w:t>
      </w:r>
    </w:p>
    <w:p>
      <w:r>
        <w:t>呵呵，就为这一套套，竟然耽误了好几分钟。此时小弟弟已经低头表示抗议了，又让她用嘴亲自把他唤醒，口活也确实一般，看来可能真是良家啊，没经过调教。</w:t>
      </w:r>
    </w:p>
    <w:p>
      <w:r>
        <w:t>然后就是传统的体位，经典的活塞运动了，不再多叙。完事以后，边休息边聊，她说起自己不想在那火锅店干了，想孩子了，想回家了，现在正在等工资结了，拿点钱回家，言语中透露出也没挣多少钱。休息片刻以后，再来一次，这次用的后入式，捧着白白胖胖的大屁股，视觉上有冲击，动作上有干劲，真是性致盎然。</w:t>
      </w:r>
    </w:p>
    <w:p>
      <w:r>
        <w:t>这次时间比较长，她也很尽兴，当然其间也变换过几个姿势。每次她都感觉很新鲜一样，不过领悟力倒是挺强，很快就配合默契，嗯，有前途，有潜力。休息了一会，又要准备梅开三度的时候，突然接到电话，学校有事。</w:t>
      </w:r>
    </w:p>
    <w:p>
      <w:r>
        <w:t>正好，准备了三个套套，我说剩一个送你做纪念了，她好象也很高兴一样。然后我拿出200元钱，给她说不能陪你吃晚饭了，有事要回去，你自己找个好点的餐馆吧，前台还有押金，你也一并拿走吧，我就不退房了。她也没表示拒绝，看来可能也真是缺钱啊。同时还约定，如果她要是还在北京，没有回老家，有机会再联系。只是以后不知何原因，再也没和她联系过。</w:t>
      </w:r>
    </w:p>
    <w:p>
      <w:r>
        <w:t>尽管给了点钱，她也没拒绝，但我觉得确实没有把她当成性工作者，她表现出来的纯朴，让我确信她是一个良家，但言语中透露出来她也确实需要钱，这也算是有点表示吧。不知道我这样把这位大姐放在A类里面，诸位可否有意见呢？</w:t>
      </w:r>
    </w:p>
    <w:p>
      <w:r>
        <w:t>十六、A4我的泪都流成了河</w:t>
      </w:r>
    </w:p>
    <w:p>
      <w:r>
        <w:t>地点：北京职业：公务员年龄：</w:t>
      </w:r>
    </w:p>
    <w:p>
      <w:r>
        <w:t>是不是有人在那儿悄悄说重口味了，严肃点，不许这样想这样说啊。年龄大的女人也是别有一番风味啊。</w:t>
      </w:r>
    </w:p>
    <w:p>
      <w:r>
        <w:t>认识她是在QQ上，不知道怎么就加上了。</w:t>
      </w:r>
    </w:p>
    <w:p>
      <w:r>
        <w:t>记得当时她资料里面并没有写详细年龄，后来慢慢聊起来才知道的。记不太清楚她是做妇联工作还是计生工作的了，反正是公务员。当时哥心里也是一阵兴奋，公务员啊，如果哥能上了，算不算也为普通老百姓出点气呢？就像的哥做梦都想上交警的老婆一样。呵呵，玩笑话，只是当听说是公务员时，哥的确虎躯一震。</w:t>
      </w:r>
    </w:p>
    <w:p>
      <w:r>
        <w:t>于是，那段时间加强了与她聊天的频率与攻势。她平时工作比较轻松，空闲时间很多，而且好象还是个领导。功夫不负有心人，终于有一天和看到她的照片了，照片上的她穿着得体，一身套裙，由于照片比较小，容貌不是太清晰，但肯定在可接受的范围之内，肤色感觉一般，不过身材嘛也可以。</w:t>
      </w:r>
    </w:p>
    <w:p>
      <w:r>
        <w:t>当然她看了哥的照片，也觉得很满意。难道哥只有在这种年龄段的女人面前有杀伤力？为这种困惑哥真是杯具了相当一段时间。</w:t>
      </w:r>
    </w:p>
    <w:p>
      <w:r>
        <w:t>于是就慢慢的向比较暧昧的话题上引，先问她，身高体重之类的，她说问这干吗，我说我喜欢丰满的，特别是丰乳肥臀型的，她回了个鬼脸，说自己就是那类型的，我一看有门。于是就慢慢引导，后来得知她和老公肯定也有点问题，但具体是什么，在QQ聊天过程中一直没有说明白。直到见面之后，相拥在一起时，她才道出原委。那时随着话题的深入，已经在探讨床弟之欢了，看得出来，她好象很久没受过滋润了。</w:t>
      </w:r>
    </w:p>
    <w:p>
      <w:r>
        <w:t>看过照片了，都还比较满意，而且话题都已经聊到那么私密了，下一步当然是找个机会见面了。在一个合适的时间，我提出当面聊一聊，她没表示拒绝。只是当我提出去宾馆时，她有些担忧，主要是担心被熟人看见，于是我问清她的位置，然后建议在有一定距离的地方找个宾馆，她也就同意了。于是哥也就养精蓄锐，满怀期待的迎接那一天的到来。</w:t>
      </w:r>
    </w:p>
    <w:p>
      <w:r>
        <w:t>十七、A4我的泪都流成了河（2）</w:t>
      </w:r>
    </w:p>
    <w:p>
      <w:r>
        <w:t>记得约好的是一个周末，她说上午正好去参加一个婚礼，她早点退场，然后去找我。我上午便到了约定的地点，原计划想和她一起吃个午饭，后来自己随便吃了个快餐，回到宾馆先自己洗了个澡，然后静静等待。</w:t>
      </w:r>
    </w:p>
    <w:p>
      <w:r>
        <w:t>快12点的时候，门外响起来了敲门声，我猜应该是她到了，开门一看，果然。进屋以后，才慢慢的打量她，当时是夏天，上身穿一件暗碎花的短袖衬衣，下身穿一件黑色的长裙，头发盘了起来，形成一个发髻，整个人感觉沉稳干练，有点领导气派。</w:t>
      </w:r>
    </w:p>
    <w:p>
      <w:r>
        <w:t>这当口，她也在打量我，我当时刚洗过澡，穿的比较随意，不过因为提前交换过照片，应该没太多诧异。</w:t>
      </w:r>
    </w:p>
    <w:p>
      <w:r>
        <w:t>她在茶几旁的椅子旁坐了下来，我给她倒了杯水，空调我已经提前打开，她边凉快边慢慢的和我说着她参加婚礼的事，说是她的一个同事，都还指望着她张罗，开席以后，都还想和她喝个酒，她胡乱应付了两杯，抽个冷子就撤出来了。没有太多的拘束感，好象很熟悉一样。她喝了口水，从包里拿出来一盒烟，问我抽不抽。</w:t>
      </w:r>
    </w:p>
    <w:p>
      <w:r>
        <w:t>我个人是不抽烟的，而且我不太接收女人抽烟，但由于她的年龄，我也不好表示什么，抽的记得好象就是红塔山，也不是特制的女人烟。既然她抽，而且本人也知道抽二手烟也一样危害很大，索性哥也来一根，于是我也点上。其实烟和酒是一个很好的润滑剂，这样两个人一抽，烟雾一缭绕，整个气氛顿时感觉又亲近了一步，正如喝两杯以后两个陌生人也会感觉更熟悉一样。</w:t>
      </w:r>
    </w:p>
    <w:p>
      <w:r>
        <w:t>一颗烟以后，她也休息的差不多了，我便慢慢的走向她，把她从座位上拉起来，揽在怀中，附到她耳朵旁，我说我们开始吧，她嗯了一声。我已经洗过了，她自己慢慢的脱了衣服，先去冲一下。</w:t>
      </w:r>
    </w:p>
    <w:p>
      <w:r>
        <w:t>很快，她出来了，披着浴巾，我慢慢打开，才发现她身材其实并没有像她说的那样，如何丰满。皮肤并不太好，好象也有点出现橘皮现象，乳房已经明显下垂，屁股也并不是很大很挺。</w:t>
      </w:r>
    </w:p>
    <w:p>
      <w:r>
        <w:t>说实话，哥当时真有点后悔。不过既然都这样了，也不能有其他表示，否则太伤人了。互相拥着倒在床上以后，亲吻起来，她的嘴唇倒是很小巧，而且有淡淡的烟草味，但并不令人难以接受。而且技术也不错，吻得感觉很好，一会儿，她也慢慢起来，开始欣赏我的小弟弟，我知道她是在观察，我也趁机考察一下她的，不是有高手也总结过经验，要望闻问切嘛，颜色尽管已经不好看，但光滑干净，而且无异味，应该没问题，她当然也挺放心我的。又在一起抚摸亲吻一会以后，看她已经有了反应。于是才慢慢进入。</w:t>
      </w:r>
    </w:p>
    <w:p>
      <w:r>
        <w:t>前面有朋友问，50多了还能有水吗？其实关键看前戏如何，包括刺激手法，她其实反应还是很明显的。后来我遇见年龄比她还大的，那可以用汪洋一片形容了，所以，也在个人，但总体来讲，只要方法得当，润湿至少是没问题的，不会影响。</w:t>
      </w:r>
    </w:p>
    <w:p>
      <w:r>
        <w:t>由于她身材属于娇小型的，很明显的感觉，下面浅浅的，很容易顶到花芯，对她刺激很大，她也很动情。古语不是说吗“别看我高，做爱不弯腰；别看我矮，做爱好抓奶；别看我胖，做爱有力量；别看我瘦，做爱有节奏”，所以在这里面就会有几种组合，不管哪种组合，只要你掌握方法得当，都会感觉很好；无论你高矮胖瘦，小弟长短粗细，合谐最重要。问我是哪种组合啊？你猜，谜底在下一章节公布，猜中的前三名有大奖。哈哈。</w:t>
      </w:r>
    </w:p>
    <w:p>
      <w:r>
        <w:t>第一次结束以后，她伏在我身上，和我聊起她的过去。</w:t>
      </w:r>
    </w:p>
    <w:p>
      <w:r>
        <w:t>由于年轻时，她老公出过一次意外事故，那时刚结婚不久，已经有了孩子，她操持内外，照顾老公抚养孩子，一直至今。但和老公已经有很多年没有过亲近，其间她也有过动摇，是否结束这种婚姻，但一直没有狠下心来。她也是方圆几里有名的女强人，可谁知道这几十年来，她的眼泪都流成了河。</w:t>
      </w:r>
    </w:p>
    <w:p>
      <w:r>
        <w:t>唉，也是一个苦命的女人啊。她问我为什么会和我聊这么久，并同意和我这样吗？我当然不知。她告诉我是因为我的祖籍。因为在她年轻时候，附近驻军的一个医疗卫生室里，有位我的老乡，当时她们曾有过一段难忘的恋情。那时也是在她老公出事以后，遇见了，两个投缘，感情很好。可后来那位军医复员回原籍，当时可不像现在可以那么灵活，而且那时复员军人安排得都还不错。</w:t>
      </w:r>
    </w:p>
    <w:p>
      <w:r>
        <w:t>她说，她也理解他，不可能因为这种没有名份没有希望的感情作多么大的牺牲。只是后来再也没有联系过，音讯全无。当得知我也的原籍以后，后来一聊，感觉也不错，所以才同意这样的。她现在儿子都已经成家了，而且家里开了两个厂子，如果不是特殊原因，断不会同意这种交往的。呵，没想到籍贯还能在这儿给哥出上力，当然了，哥的坦诚与魅力也是不容小觑的。</w:t>
      </w:r>
    </w:p>
    <w:p>
      <w:r>
        <w:t>后来又梅开二度，过程不再详述。说实话，她的身材与感觉是这些网友中相对较差的，但坦诚与内心的苦闷却是可以理解的。临走时，她把烟留下，说给我抽，本不想要，可不忍拒绝，也是个体贴的大姐。回来后，在QQ上联系时，她说很高兴遇见我，让她体会到了久违的欢愉，但心里却也老是过不去，主要是对家庭吧。我理解这种感觉，也没强求继续联系，只能祝她以后一切安好。</w:t>
      </w:r>
    </w:p>
    <w:p>
      <w:r>
        <w:t>其实，我遇见的每个女人背后都有一些艰难的故事，每个人心里都有最柔弱的地方，可能在某个特殊的时刻，你拨动了她的那根心弦，她向你敞开心扉，信任你，把你当成寄托，与你有了肌肤之亲，至少在那一刻或那一段时间，你们互相之间有一种快乐和欢愉。这样的经历这样的女人你能不心怀留恋与感怀吗？至少我会这样的。</w:t>
      </w:r>
    </w:p>
    <w:p>
      <w:r>
        <w:t>十八、A5用水当润滑剂的大学生（1）</w:t>
      </w:r>
    </w:p>
    <w:p>
      <w:r>
        <w:t>地点：北京职业：大学生年龄：</w:t>
      </w:r>
    </w:p>
    <w:p>
      <w:r>
        <w:t>不要以为哥只好年龄大的，不要以为哥是义务哥，不要以为哥只在成熟女人面前有杀伤力，现在哥马上给你来个口味大转换，对，年龄跨度之大能惊得你让风闪了舌头，因为传说中的大学妹马上闪亮登场。</w:t>
      </w:r>
    </w:p>
    <w:p>
      <w:r>
        <w:t>其实不记得是在聊天室还是QQ上认识的她了，反正慢慢聊了起来。网名也没印象了，只是记得名字里有一些奇怪的字符，这不就是现在的小孩子最愿意搞的吗。</w:t>
      </w:r>
    </w:p>
    <w:p>
      <w:r>
        <w:t>后来慢慢得知她还是个大学生，如果没错应该是大二。这个年龄段应该还在叛逆的年龄，否则哪个好孩子在正常上课时间还在与哥这等闲人在网上瞎聊，当时可没有什么智能手机，也不能手机QQ聊天。当得知她还是大学生的时候，哥其实并没有太多想法，毕竟不是潜在目标，所以就这样有一搭没一搭的瞎聊着。她呢，有时上课时间也在线，一问，又翘课在网吧；有时则是休息时间，一问，在她某个同学家里。</w:t>
      </w:r>
    </w:p>
    <w:p>
      <w:r>
        <w:t>本着对年青一代负责的精神，哥有时就冒充长辈循循善诱一番，当然也是人生苦短，青春年少，应该好好学习，否则老大徒伤悲之类的，有时我自己听着也恶心，但没办法，就是这样听过来的，也只好这样教育喽。</w:t>
      </w:r>
    </w:p>
    <w:p>
      <w:r>
        <w:t>她回了一句：你怎么婆婆妈妈，我爹妈都管不了我，你操那份心干吗。得，哥算吃饱了撑的。瞧见没有，这就是北京有代表性的叛逆女生。她呢，没事也把她参与的一些光荣事迹告诉我，无非就是逃课啊，去蹦迪去唱歌，或者去哪个同学家夜不归宿啊。我有时也故意逗她，教训她几句，她有时也顶嘴，有时也认可。感觉就是个爱玩，叛逆的女子。</w:t>
      </w:r>
    </w:p>
    <w:p>
      <w:r>
        <w:t>直到有一天，她在网上忽然对我说，她和爹妈吵架了，不想回家了，要去朋友家住几天，没钱，让我给她点钱，代价是陪我一宿。我当时听了，打了个激凌，赶紧问了一个问题，你知道是哪句吗，我问她多大，如果年龄太小，那可不是闹着玩的，哥尽管好色，但法律意识还是很强的。她说放心，已经过了19岁了，瞧，这丫头片子门清啊，看来也不简单。又问她，为何找我，她这回答听着倒让人觉得舒坦，她说感觉哥不是坏人。</w:t>
      </w:r>
    </w:p>
    <w:p>
      <w:r>
        <w:t>呵呵，眼光不错嘛。尽管哥有点犹豫，觉得年龄有点小，又是学生妹，于心不忍，尽管觉得如果答应有趁人之危之嫌，尽管--,不过哥还是觉得助人乃快乐之本，小姑娘也挺可怜嘛，没钱用也不是个事啊；再说了，如果哥不答应，她要找别人，找的那个人要再是个色魔甚至变态，我的天呐，我如果不答应岂不也是罪过。</w:t>
      </w:r>
    </w:p>
    <w:p>
      <w:r>
        <w:t>您肯定说，得了吧，别找那么多借口，你还是好色，不就是想尝尝学生妹的滋味嘛，少整那些冠冕堂皇的理由。齐嘞，您圣明，猜的不错，正中哥的心坎。但尽管是出于善心，哥还是要看一下她的样子啊，如果真是恐龙，那哥宁愿白给她点钱，就当资助了，也不让她来吓唬我。</w:t>
      </w:r>
    </w:p>
    <w:p>
      <w:r>
        <w:t>一看视频，小模样挺秀气的，但也不算漂亮，看得过去；哥也让她看了一个照片，让她感觉一下，考虑一下，如果觉得哥年龄大，也不要勉强，这小妮子没迟疑就答应了。于是约定了一个阳光明媚的下午，她逃课来找我，哥这次要体验另外一种风情了。呵呵，有点小兴奋。</w:t>
      </w:r>
    </w:p>
    <w:p>
      <w:r>
        <w:t>十九、A5用水当润滑剂的女生（2）</w:t>
      </w:r>
    </w:p>
    <w:p>
      <w:r>
        <w:t>现在想想当时接头的方式很搞笑，真像特务一样。由于她没手机，哥就指点给她说在某个公交站下车后，有个路边公用电话，你到了后用那个公用电话打我手机，然后我就去，你就站在公用电话旁边。大概下午三点左右吧，她到了，我就晃过去了，先去超市给她买了点零食，饼干，酸奶还有瓜子话梅啥的，都是小丫头爱吃的东西，看见了吧，哥还是挺贴心的。</w:t>
      </w:r>
    </w:p>
    <w:p>
      <w:r>
        <w:t>很快就看到了她，比视频里显得还要小一样，留着短发，背着背包，穿着运动鞋，标准的一幅学生妹样子。我那时真有那么百分之一秒的犹豫，看起来真有点小啊，可最后马上被色心占据，心想既然来了，让人家再回去，岂不也伤人自尊。于是拉着她的小手，去宾馆，印象颇深的是，她的小手凉凉的。</w:t>
      </w:r>
    </w:p>
    <w:p>
      <w:r>
        <w:t>闲言少叙，进了房间。我把手里拿的东西给她，让她吃点，还说不知道她的口味，喜不喜欢这些零食。她当时很高兴的说，你怎么知道我喜欢这个牌子的酸奶。是啊，当时不正是这牌子全国范围大肆扩张的时期嘛，好象有不少人觉得好象这牌子的奶味道更浓些似的，误传，绝对的误会。</w:t>
      </w:r>
    </w:p>
    <w:p>
      <w:r>
        <w:t>提起这品牌，不得不说两句，自从三聚氢胺之后，我就把这品牌坚决的抛弃了。想起他们那位满脸横肉，鼓着个金鱼眼的头头，我就觉得一阵阵恶心，此君那几年经常摇头晃脑的出现在电视上，嘴里说着“小胜凭智，大胜靠德”，三聚事件出来以后，此君也消失了，你的德呢，跑哪儿去了？缺了吧。人家另外一个品牌尽管也有点问题，但没像他那么招摇，满嘴跑火车，他以为这就是企业营销，营销搞好就行了，什么都可以解决。</w:t>
      </w:r>
    </w:p>
    <w:p>
      <w:r>
        <w:t>过一段时间，这公司又冒出个被驴踢了脑子的CFO,在香港的业绩发布会上说，请香港市民放心，出口到香港的该品牌牛奶质量肯定比大陆的质量好，我真想废了这丫的，拜托有点脑子有点情商好不好，即使骗人即使不把大陆的P民放在眼里，也不能这么赤祼祼啊，不知这厮如何混上的CFO,真丢我们祖师爷的脸。这不最近又出现了攻击竞争对手的网络抹黑案件，哪个小小的品牌经理能这么吃了熊心豹子胆，那么舍命为公司，个人去参与网络诽谤？攻关的费用从哪儿来？高层领导不知情，这话您信吗？晕了，说起这厮来，就刹不住车，好了，要蛋定，淡定，回到正轨上来，干正事啊。</w:t>
      </w:r>
    </w:p>
    <w:p>
      <w:r>
        <w:t>二十一、我们一起打拼吧</w:t>
      </w:r>
    </w:p>
    <w:p>
      <w:r>
        <w:t>地点：北京职业：疑似传销年龄：</w:t>
      </w:r>
    </w:p>
    <w:p>
      <w:r>
        <w:t>和这位姐姐相识也不记得是在聊天室还是QQ上了，反正也是开始聊了起来。不过这位姐姐倒是很直接，聊了不久，就提出了见面，不过前提是要收费。当时哥就愣了，立即想排除在外，因为哥已经不再想做这种花钱的买卖了，太小儿科，没挑战性，要花钱我还费劲在网上瞎晃干吗。</w:t>
      </w:r>
    </w:p>
    <w:p>
      <w:r>
        <w:t>可这位姐姐一直说，她不是专职干这个的，只是最近迫于无奈，没办法才想辙的。然后交换了一下照片，感觉还挺有气质的，打扮得体。我就问她具体是干什么工作的，她始终不明确透露，只是说自己是在做一项事业。</w:t>
      </w:r>
    </w:p>
    <w:p>
      <w:r>
        <w:t>二十二、A6我们一起打拼吧（2）</w:t>
      </w:r>
    </w:p>
    <w:p>
      <w:r>
        <w:t>后来约定了一个见面时间，应该是在一个上午。大概11点左右，还是先和她一起吃个午饭，彼此熟悉一下。到了约定地点以后，原以为是公寓，没想到是南城的老房子，就是那种隐藏在光鲜亮丽的高楼后面的那种。</w:t>
      </w:r>
    </w:p>
    <w:p>
      <w:r>
        <w:t>其实北京至今可能还有不少这种地方，离主干道有一段距离，房子既不是那种老北京典型的四合院，也不是一般的民房，拥挤甚至破烂，每户的院子里面住好多家，有的出租有的自住，没有卫生间，只有在街道里有个公共厕所，还是那种比较老的脏乱的厕所。</w:t>
      </w:r>
    </w:p>
    <w:p>
      <w:r>
        <w:t>这可能就是典型的普通北京百姓的居所，不知道这几年所谓的旧城改造，这些地方变化如何，反正当时记得她就住在这样一间房子里面。到了约定地点，电话联系了以后，就等她，过了一会，远远的看到一个女士走了过来，因为视频看过，知道就是她。头发烫成满头的小花，穿着黑色的外套，浅色的西裤烫得笔直，外表沉静，整体感觉沉稳干练，如果她从北京哪个写字楼里面走出来，你肯定以为是个高级白领。见面以后，也很自然的打了个招呼，不过份热情也不羞涩。</w:t>
      </w:r>
    </w:p>
    <w:p>
      <w:r>
        <w:t>征求一下她的意见，去哪儿吃饭，她说在她附近有一家饭馆，干净实惠，也方便，客随主便，就跟着她往里走。不远就到了那饭馆，看起来不错。随便点了几个家常菜，荤素搭配，随便聊着。吃饭没什么特别的，只是吃完饭后一个举动让我印象颇深。这也是我把她放在A类里面，尽管也花了钱，而不是把她放在B类里面。</w:t>
      </w:r>
    </w:p>
    <w:p>
      <w:r>
        <w:t>正是这个举动让我坚信她可能真是出于无奈，才这样做的。这个举动就是将我们没吃完的饭菜打包，因为菜量比较大，剩的比较多，我结帐以后，她很自然的喊服务员打包，同时说，吃不了挺可惜的。各位，您见过哪位专职做这个的小姐，吃完几个家常菜还会打包的？肯定没有吧。她这个举动我觉得就证明可能真是良家。</w:t>
      </w:r>
    </w:p>
    <w:p>
      <w:r>
        <w:t>二十三、A6我们一起打拼吧（3）</w:t>
      </w:r>
    </w:p>
    <w:p>
      <w:r>
        <w:t>走出饭馆不多远就到了她的住处。是一处北京的老院子，但不是列位经常在电视里看到的那种收拾齐整的四合院，就是一所普通的平房，进得大门，四面倒都是盖了房子，她住西边的一间房。这种老房子几年前在北京的老城地带比比皆是，特别是南城居多，近几年旧城改造，不知道是否大面积消失了，其有一个最大的问题，就是院内没有厕所，只有去外面街上的公厕。</w:t>
      </w:r>
    </w:p>
    <w:p>
      <w:r>
        <w:t>跟随她开门进了房间，里面陈设简单，印象中应该有一张床、一个电视、简单的衣柜家具等。她让我稍坐，自己先去清洗了一下，然后用一个塑料盆端了一盆温水，又拿出一条新的毛巾，说让我自己清洗一下。我想让她帮忙清洗，她不从，只有自己来了。</w:t>
      </w:r>
    </w:p>
    <w:p>
      <w:r>
        <w:t>很快出来以后，看见她已经进了被窝，哥也毫不含糊，脱衣掀背，滑入香衾。她皮肤较白，身材苗条，乳房不大不小，正合适，身上肌肉紧致不松弛。慢慢的趴到上面，从脸颊、耳垂、脖子，一路向下。小腹光滑平坦，腰部也没有赘肉，再往下，然后进行例行的四步检查法，也就是一看，二扒，三摸，四嗅。</w:t>
      </w:r>
    </w:p>
    <w:p>
      <w:r>
        <w:t>正当哥即将下结论之时，她说了一句话，让哥立刻感到有鸭梨了：会舔吗？呵，太小看哥了吧，对付你还用得着下嘴吗，光用手就能让你上云霄。于是伸出二指，一插二捅三抽四挠五--,反正你的手能做的动作哥全用上了。一会功夫搞得她娇喘连连，淫水四溅，面带春色，眼光迷离。怎么样，小样，服了吧。哥于是提枪上马，她给披上盔甲，然后直入花芯，左右翻腾，她很快就直上云霄了。</w:t>
      </w:r>
    </w:p>
    <w:p>
      <w:r>
        <w:t>清理完毕后，相拥在一起，她慢慢的向我诉说着自己的一些情况，她家里也有孩子，自己一人离家就是为了多挣点钱，可现在确实没钱了，没办法只有想这个辙，但心里依然有梦，依然在坚信自己从事的事业会成功，我真想直接戳破她的那所谓梦想，可后来一想，肯定经过洗脑中毒太深，自己不醒悟单靠别人是很难彻底清醒的，另外也不忍给她予打击。她说了一句话“让我们一起打拼吧”。晕，百分百的传销用语。</w:t>
      </w:r>
    </w:p>
    <w:p>
      <w:r>
        <w:t>后来又梅开二度，离开时，我也配合着她说些互相鼓励的话，而且相约，将来有机会再一起聚一下，真得好象去看个朋友回家时的分别情形一样。后来也没有再联系，不知道这位姐姐是否还在为自己空洞的梦想在作无谓的牺牲，还是已然醒悟，步入正常生活轨道在家相夫教子。</w:t>
      </w:r>
    </w:p>
    <w:p>
      <w:r>
        <w:t>二十四、A7汪洋一片（1）</w:t>
      </w:r>
    </w:p>
    <w:p>
      <w:r>
        <w:t>地点：北京职业：自考生年龄：</w:t>
      </w:r>
    </w:p>
    <w:p>
      <w:r>
        <w:t>也是在QQ上加的，后来慢慢聊起来了。她是个湖南妹子，当时在一所学校读自考。由于不算学校正式的学生编制，住宿问题都要自己解决，她于是在学校附近租了一个床铺。在北京高校周围，有好多这样的出租屋，出租对象大多是在学校里面专职考研的或者读自考的，一间房子里面放好多上下铺，按床位收钱。对于那些学子来讲，特别是无法正式跨入理想大学之门的学子，这种是最好的临时栖身之所了。这就是我知道她的最初信息。</w:t>
      </w:r>
    </w:p>
    <w:p>
      <w:r>
        <w:t>就这样慢慢的在网上聊着，不咸不淡。后来她的QQ头像改成了自己的一个照片，可由于太小，比较朦胧，看不太清楚，但预感应该是个不错的女孩。经过软磨硬泡，她终于给发了张照片，照片上笑魇如花，很灿烂，很阳光，皮肤看着也很白晳。可惜是个半身照，身材之类的看不清楚，估计也不会差吧。她呢，也看了哥的照片，应该感觉也不错吧，否则怎么还能继续聊呢。</w:t>
      </w:r>
    </w:p>
    <w:p>
      <w:r>
        <w:t>就这样哥慢慢的加强了攻势，她也很乐意和我聊，聊她的学习，聊她的家乡，聊她的室友，有时烦闷了就发些牢骚，哥于是就做个忠实的听众，不时劝慰几句。期间哥也侧面打听了一下，原来有过男朋友，已经分手，现在处于空白档。嗯，有戏。</w:t>
      </w:r>
    </w:p>
    <w:p>
      <w:r>
        <w:t>后来不知道怎么提起的，慢慢的就聊些暧昧的话题了，她也不反感，肯定也是过来人了。我曾经提出过当面聊聊的建议，好象比较害羞还是故作矜持，当时她没有答应，哥向来不喜欢勉强，也不会哄骗，你情我愿的感觉才最好。于是继续慢慢的聊着，钩着，放长线钓大鱼，哥不急，有的是耐心和时间。</w:t>
      </w:r>
    </w:p>
    <w:p>
      <w:r>
        <w:t>终于有一天，记得好象五一前后，她给了个暗示，说好长时间也没人请她吃饭了。哥当然意会啊，我请啊。于是又商量了一下具体细节，比如在哪儿相见，吃饭后有何节目之类的，呵呵，当然是要找个地方休息一下啊。我提议订个酒店，下午我们见面，一起吃晚饭，然后住一晚上，她欣然同意。看来哥的好事又来了。</w:t>
      </w:r>
    </w:p>
    <w:p>
      <w:r>
        <w:t>二十五、A7汪洋一片（2）</w:t>
      </w:r>
    </w:p>
    <w:p>
      <w:r>
        <w:t>具体时间还是记不清哪一天了。如果真是YY,或者是编故事，完全可以编的更像模像样一些；写得更煽情，细节更完整一些，可惜哥真的是记忆力有限，只能把记住的记录下来。</w:t>
      </w:r>
    </w:p>
    <w:p>
      <w:r>
        <w:t>那天下午订好房以后，我去附近的公交站接她。不长一会，哥的手机响了，是她，她说快到了，告诉我她穿的衣服，我告诉她我就在站台。</w:t>
      </w:r>
    </w:p>
    <w:p>
      <w:r>
        <w:t>公交车缓缓进站，她跟随着人流下了车，很好辨认。记得当时她应该穿了件点缀浅蓝色小花的上衣，一眼就认出来了。我向她招招手，她轻快的走过来，微笑一下，没有太多的陌生感。她身材不高，较丰满，但也不属于前后突出的那种；皮肤较白，留着短发，牛仔裤，显得清纯利落。由于时间尚早，不到晚饭时间，我们就这样边聊边往酒店走。</w:t>
      </w:r>
    </w:p>
    <w:p>
      <w:r>
        <w:t>进了房间，看了一下，我找了个机会便抱住了她，没想到她奋力挣脱，当时好象说是感觉太快了，不习惯。我真晕了，姐姐，那你干吗来了？还是在故意装清纯？没关系，哥就是喜欢这种有个性的女人，都到这一步了，就不信驯服不了你，还能逃脱出我的五指山？</w:t>
      </w:r>
    </w:p>
    <w:p>
      <w:r>
        <w:t>她躺在床上，说自己好象感冒了，嗓子也有点不舒服。我给她倒了杯水，说要不要去买点药。她说呆会出去吃饭后再说吧。此时她已经躺在了床上，慵懒的闭着眼睛，有一搭没一搭的说着。</w:t>
      </w:r>
    </w:p>
    <w:p>
      <w:r>
        <w:t>哥慢慢的也上了她躺着的那张床（标间，两张床），先把手搭在她的额头，试试有没有发烧，这也是种一举两得的动作，既表示关心，也成功的接触到了她的身体。</w:t>
      </w:r>
    </w:p>
    <w:p>
      <w:r>
        <w:t>唉，哥真是太有才了。还好额头凉凉的，没有发烧，看来不严重，应该不会影响之后的大战，那也是个体力活啊，感冒严重的话当然不能胜任了。当然哥的手也没有再拿开，而是缓缓的滑在了她的脸上。轻轻的抚摸着，从额头到脸颊，到眼睛，到嘴唇。她闭着眼睛，也没其他表示，似乎也很享受。一会以后，手继续往下，隔着衣服，摸到了两个小山丘。坚挺饱满，另一个也慢慢的从她背后环了过去，这样整个人就被我的双手包围了。哈，还想跑吗？</w:t>
      </w:r>
    </w:p>
    <w:p>
      <w:r>
        <w:t>抚摸了一会以后，感到她也有了些许喘息，我就试图掀开衣服，解开她的罩罩，同时想脱她的外衣。她只是身体稍微扭了一下，算作抵抗，没费什么劲衣服就被剥落。皮肤确实挺白挺细腻，看来湘妹子果然不错啊。既然攻克了上半部分阵地，哪有半途而废的道理，继续向下冲啊。当然也是一举攻克。这时她突然跳起来，把哥吓了一跳，她跑进卫生间，在里面说要先洗一下。我表示要同浴，她反对。好，哥随你。</w:t>
      </w:r>
    </w:p>
    <w:p>
      <w:r>
        <w:t>过了一会，她出来了，裹着浴巾，让我也去冲一下。我也很快冲好了，回到床上时，她已经把自己埋在被子里了。</w:t>
      </w:r>
    </w:p>
    <w:p>
      <w:r>
        <w:t>二十六、A7汪洋一片（3）</w:t>
      </w:r>
    </w:p>
    <w:p>
      <w:r>
        <w:t>我上床以后，将她缓缓的揽在怀里，轻轻的吻她，从额头一路向下，眼睛、脸颊和嘴唇，她的唇不薄不厚，含在嘴里正合适；舌尖软软的，互相纠缠在一起，很温柔的互相吮吸着；我的手也慢慢向下，没有了衣服的遮挡，触及之处尽皆光滑，两个小山包饱满坚挺，不大也不小，正好盈握；腹部平坦，腰肢纤细；稍感不足的是屁股不翘，但也不小，有点横向往下；手慢慢的要靠近她的桃花源了。她比较抗拒，用手推我的手，我轻声说：宝贝，刚才洗干净了啊，然后将她的手往我的小弟上引，触及以后，她就温柔的把玩，不再松开了，而我的手也慢慢到了温柔乡。</w:t>
      </w:r>
    </w:p>
    <w:p>
      <w:r>
        <w:t>触及之处，真有点吃惊，感觉真是汪洋一片。当时第一反应是：她是不是尿床了？纵观以后的经历，她应该是我经验丰富过的女人中水最多的，反应最大的。我问她，怎么这么湿啊？她也不理，事后还有点生气似的，略带埋怨的说：人家水本来就多嘛。是哥的调情技巧高，还是她长久没有滋润了？但当时这种反应确实让哥虎驱一震。</w:t>
      </w:r>
    </w:p>
    <w:p>
      <w:r>
        <w:t>按照套路，哥还是要遵循那几步曲，要仔细检查一番滴，顺便饱一下眼福，可她好象对此比较抗拒，坚决不从，只好作罢。实在也记不清当时带没带套了，不过当时感觉对她还是挺放心的，不像是随便之人。反正哥进入了一个润滑之地，感觉舒畅无比。激战以后，两人都软在床上。时间尚早，休息一会吧，本来想相拥而眠，可她说不习惯两人睡一床上，坚持让我去另一张床，我真太阳了，感觉这妞毛病怎么这么多，看在她水比较多的份上，哥就忍了，呵呵。看晚上怎么收拾你。</w:t>
      </w:r>
    </w:p>
    <w:p>
      <w:r>
        <w:t>二十七、A7汪洋一片（4）</w:t>
      </w:r>
    </w:p>
    <w:p>
      <w:r>
        <w:t>天慢慢黑了下来，躺了一会也休息够了，和她一起出去吃饭。她是湘妹子，就在附近找了家不错的湘菜馆。她点剁椒鱼头时，我还提醒她，你不是感冒，嗓子不舒服吗？点这种辣的，合适吗？她以为我心疼钱呢，人家就是想吃嘛。切，太小看哥了吧，这又不是什么名贵菜。又点了几个湘菜的经典，吃的很爽，她也兴致很高。</w:t>
      </w:r>
    </w:p>
    <w:p>
      <w:r>
        <w:t>吃完饭后，经过药店时，问她需不需要买点感冒药，她觉得不必要，可我还是执意进去买了点药，确实是出于关心，尽管可能是露水夫妻，但还是很会疼人滴。</w:t>
      </w:r>
    </w:p>
    <w:p>
      <w:r>
        <w:t>前面有人怀疑哥挣多少钱可以这样风流，也有人想要哥的照片，怀疑哥是不是貌比潘安，玉树临风，靠一张脸蛋打天下。其实有些时候真不是钱的外表能解决的问题。至少我这样认为，开个房间，吃顿饭，其实花不了多少钱，遇见不少的姐姐真没在意钱的问题；至于外表，只要不影响市容，吓倒别人，关键在于眼缘，只要顺眼了就成。</w:t>
      </w:r>
    </w:p>
    <w:p>
      <w:r>
        <w:t>重要的是，你是否尊重她，关爱她，让她感到温暖，哪怕是片刻的。想想也是，谁又能保证你现在相拥的另一半不成为过客呢，只是时间长短而已。好了，大男人不磨叽了。</w:t>
      </w:r>
    </w:p>
    <w:p>
      <w:r>
        <w:t>给她买了点药，到了房间倒水让她吃下去。我想她应该能体会到我的关爱的。你不是不想和我睡一张床吗？小样，我试试你能憋多久。对于女人，特别是这种有点小脾气的女生，哥向来是该宠时宠，该冷时冷。于是我躺在了自己的床上。</w:t>
      </w:r>
    </w:p>
    <w:p>
      <w:r>
        <w:t>她也躺在了自己床上，我也没说什么，慢慢和上眼睛，也有点迷糊起来。过了一会，朦胧中，感到有人爬上了我的床，我顿时清醒起来，哈，她终于忍不住了。哥也休息好了，那就开干吧。于是极尽温柔之能势，她也特别配合，吻她的耳垂和脖子，哪她的小樱桃，她兴奋的不行，此时她已经把房间的灯给关了。手再一探桃花源，依然泛滥一片。真是极品啊。于是再次进入，她先是在上面，我都能感觉水流到了我DD上，然后变换一下，我在上面、在背后，她花枝乱颤，最后不知怎么回事，她平躺着，两腿也放了下来，我都担心滑出来，可她说没事，这样对那职位刺激更大，于是冲杀一会，交出了子弹。这次确实比较爽。</w:t>
      </w:r>
    </w:p>
    <w:p>
      <w:r>
        <w:t>二十八、A7汪洋一片（5）</w:t>
      </w:r>
    </w:p>
    <w:p>
      <w:r>
        <w:t>边休息边聊着，她和我说起她原来在广州打工时的经历，说那边天气热，她竟然一天要换两次内裤。我问她怎么换，她说在自己包里面要准备一条啊，我当时就想，究竟是天气热，还是你水多啊。哈。然后她自己又想读书，就辞职跑来北京，报了自考。说起她现在的居住的房间，里面的人也有很怪异的，竟然有人会在她睡觉时剪她的脚趾甲，都把她的脚给剪破了，她当时就疼醒了，冲她发火，差点打起来。唉，真是世间百态，无奇不有啊。</w:t>
      </w:r>
    </w:p>
    <w:p>
      <w:r>
        <w:t>本来还想大战一次，她好象感冒真有反应了，说浑身没劲。也就不再勉强了。一夜无语，睡到天亮，在外面吃过早点后，送她上车回校。</w:t>
      </w:r>
    </w:p>
    <w:p>
      <w:r>
        <w:t>后来再在网上遇见时，还继续聊，只是感觉她有点冷淡了，慢慢的才套出原因，原来是我长得像她原来一个朋友，而她比较讨厌这朋友，问什么原因，她也不说，我在猜想是不是她曾经的男朋友，给过她伤害？既然这样，哥也不勉强。</w:t>
      </w:r>
    </w:p>
    <w:p>
      <w:r>
        <w:t>可后来有一次，她又吞吞吐吐暗示，好象她没钱交房租了，我当时也没接碴，记得当时她说在凑钱，还差个几百块。其实就见面时的感觉来说，她还是有些小脾气的，感觉不是那么温柔；另外，既然因为我长得像她不喜欢的朋友而疏远我，我何必再主动贴上去呢，反正哥也装糊涂，她也确实没有明确说让我帮忙。</w:t>
      </w:r>
    </w:p>
    <w:p>
      <w:r>
        <w:t>再后来，她说回老家了，可能真是因为没钱了，在这儿也耗不起了。最后一次联系她，记得她说身在湖南，不过很快又要回北京了，问其原因，说是家里给介绍了一个对象，还是清华的一位博士，好象是理工科的。我又要太阳了，难道工科博士找对象真的很困难，还是她有特别吸引人之处？按照她的话说，博士有什么了不起，是的，是没什么了不起，您那儿一洪水泛滥，把他的金枪给淹没了，他也只好缴枪投降了。以后不知道谁拉黑的谁，就再没她的消息了。</w:t>
      </w:r>
    </w:p>
    <w:p>
      <w:r>
        <w:t>不过她那汪洋一片的桃花源哟，确实应该算是极品，到现在我也印象至深，只是机缘不合，无法仔细并长久把玩得了。</w:t>
      </w:r>
    </w:p>
    <w:p>
      <w:r>
        <w:t>二十九、A8那一对大葡萄</w:t>
      </w:r>
    </w:p>
    <w:p>
      <w:r>
        <w:t>地点：北京职业：工程师年龄：</w:t>
      </w:r>
    </w:p>
    <w:p>
      <w:r>
        <w:t>时光飞逝，光阴荏苒，不知道是不是山中无日月，世人已千年，反正就那样日复一日过着，此时哥已经重入职场搏杀了，直到她的出现。</w:t>
      </w:r>
    </w:p>
    <w:p>
      <w:r>
        <w:t>她是位工程师，应该是我先加的她为好友，然后慢慢聊了起来。坛子里有不少高手说成熟女士如何如何好上手，如何饥渴，就哥的经验来说，还没遇见特别容易的，不知道是哥的水平有限，还是高手水平太高？或许哥杀伤力不够，没达到那种程度。因为基本上都是我主动添加的这些姐姐，还没有哪个主动送上门呢。不过可能也有人觉得哥本身水平就可以了，哈，那哥就先自我感觉良好一下。</w:t>
      </w:r>
    </w:p>
    <w:p>
      <w:r>
        <w:t>闲话少叙，当时和这姐姐也是天南海北的聊。她们也是做项目，有时也出差，因为离家较远，单位在附近给租了间房子，她和同事一起住。当然这些也是后来慢慢聊才知道的。</w:t>
      </w:r>
    </w:p>
    <w:p>
      <w:r>
        <w:t>过了段时间，她也对哥慢慢信任了，毕竟哥也是属于有理想，有文化的高级淫才啊，再说了，哥从不对她哄骗，有些事情会谈自己看法，不盲从，而且有理有据的给她分析，有时让她给佩服的五体投地。这样不就容易沟通交流了嘛，至于“我何时能知道她的深浅，她何时知道我的长短”，估计为时也不远了。</w:t>
      </w:r>
    </w:p>
    <w:p>
      <w:r>
        <w:t>后来当然是成功看到她的照片了，我当时一直觉得眼熟，但老是想不起来，直到有一天看到一电视剧，《老爸向前冲》，然后眼睛一亮，像原华，当然没有她那么精致漂亮，但脸型看上去，整体感觉就是像原华。哦，口水顿时流出来，还能泡上个像明星原华模样的姐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