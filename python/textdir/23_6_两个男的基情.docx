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两个男的基情</w:t>
      </w:r>
    </w:p>
    <w:p>
      <w:r>
        <w:t xml:space="preserve">     大学的第一个国庆节，同学们都很兴奋，争先恐后往家跑。我推迟了两天，终于也踏上了一趟回家的牛似的慢车。也由此遇到了让我永远铭记的男人。</w:t>
      </w:r>
    </w:p>
    <w:p>
      <w:r>
        <w:t xml:space="preserve">         一上车，感觉真好！几乎都没有人坐！</w:t>
      </w:r>
    </w:p>
    <w:p>
      <w:r>
        <w:t xml:space="preserve">      我挑三人一排的座位靠窗坐下；在火车就要发动的时候，上来一个40岁左右的男人。他有些胖，戴着一副墨镜，背着一个单肩背包，一副小资模样。他路过我身边时稍稍犹豫了一下，在我对面坐下，然后把包里的两瓶矿泉水放到小桌上。火车发动了，慢慢驶出长春站。</w:t>
      </w:r>
    </w:p>
    <w:p>
      <w:r>
        <w:t xml:space="preserve">        随着旅程的开始，我和这个男人也聊起天来，毕竟面对面坐着却一句话不说是让人很尴尬的事。</w:t>
      </w:r>
    </w:p>
    <w:p>
      <w:r>
        <w:t xml:space="preserve">       他说他是做生意的，这次是刚从云南回来转站回家，还炫耀的给我看他在云南收获的一些手工作品；说起长春他也很熟悉，还拿过我放在桌子上的地图给我指引他到过的地方。汗！还真去过不少地方，有些我都还没来得及去。</w:t>
      </w:r>
    </w:p>
    <w:p>
      <w:r>
        <w:t xml:space="preserve">    </w:t>
      </w:r>
    </w:p>
    <w:p>
      <w:r>
        <w:t xml:space="preserve">       中午过后，他说困了，于是躺在座位上睡觉。翻来覆去折腾了半个多小时，我看得出没有枕头他很难睡着。</w:t>
      </w:r>
    </w:p>
    <w:p>
      <w:r>
        <w:t xml:space="preserve">        一会他问我“你困吗？”</w:t>
      </w:r>
    </w:p>
    <w:p>
      <w:r>
        <w:t xml:space="preserve">        我说“不困”</w:t>
      </w:r>
    </w:p>
    <w:p>
      <w:r>
        <w:t xml:space="preserve">        他就说借我大腿用一下。没多想，我就答应了。</w:t>
      </w:r>
    </w:p>
    <w:p>
      <w:r>
        <w:t xml:space="preserve">        他安静的躺在我的大腿上，偶尔会往里面窜一下，渐渐的，他的脑袋便稳稳的压在了我的两腿中间。我挺不好意思，但也想不出怎么摆脱他，于是试探着往里面动了动。突然，我发现他竟然枕的那么用力！我想当时我一定是汗流浃背了，因为我的小弟弟正在因为他后脑的用力下压而渐渐膨胀起来。</w:t>
      </w:r>
    </w:p>
    <w:p>
      <w:r>
        <w:t xml:space="preserve">        我想他一定是感觉到了我的小弟弟起了变化，竟然一改仰面躺着的姿势，将脸冲向我；天啊！他的嘴竟然紧紧的贴着我勃起的小弟弟，而且嘴巴稍稍张开了些，呼出的热气一阵阵的钻进我的裤子……小弟弟似乎得到了鼓励，将运动裤高高的顶起。他则贴着我做了起来，将一只手从我的后背下滑，直接伸进裤子，开始抚摸我的屁股。</w:t>
      </w:r>
    </w:p>
    <w:p>
      <w:r>
        <w:t xml:space="preserve">        我使劲往后靠，企图阻止他的那只手；而他另一支手则趁机从前面伸进了裤子里，牢牢抓住我的阴囊，当时我竟然紧张的忘记了拒绝。</w:t>
      </w:r>
    </w:p>
    <w:p>
      <w:r>
        <w:t xml:space="preserve">        这时车门开了，有人经过，他把捏我屁股的手拿出来，一把扯过我放在小桌上的地图，盖在他那只在裤子里揉捏我阴囊的手。我怕被人发现，于是也稍稍的前倾身子，开始配合他……这样尴尬的情景大约持续了10分钟之久，他的手已经在我的整根阴茎上抚摸，而且不断的扣弄龟头上的尿道口…….或许是因为我清醒了许多，也或许是我怕被他揉捏的射在裤子里，就在我即将到达高潮的时候强行把他的手拽了出来，然后我去厕所。</w:t>
      </w:r>
    </w:p>
    <w:p>
      <w:r>
        <w:t xml:space="preserve">        进了厕所我脱下裤子，赫然发现内裤已经被分泌的汁液弄湿了一大片，羞愤之余我赶紧用纸巾擦干净，并且自作聪明的用几层纸巾将龟头包起来，以防止继续分泌液体弄湿内裤。</w:t>
      </w:r>
    </w:p>
    <w:p>
      <w:r>
        <w:t xml:space="preserve">        从厕所出来，发现他正在车厢连接处吸烟。</w:t>
      </w:r>
    </w:p>
    <w:p>
      <w:r>
        <w:t xml:space="preserve">        他见我出来问我“射了吗？”</w:t>
      </w:r>
    </w:p>
    <w:p>
      <w:r>
        <w:t xml:space="preserve">        我说“没有！”他笑，说不信。我说真没有，骗你干吗？然后他继续问我“刚才摸得你舒服吗？”我说“还行吧，也不是特别舒服……”因为他揉捏我睾丸的时候很用力，我隐隐觉得有点疼痛，所以真的不是“特别”舒服。</w:t>
      </w:r>
    </w:p>
    <w:p>
      <w:r>
        <w:t xml:space="preserve">        他继续吸他的烟，而我则站在车门处，看着不紧不慢往车后面跑去的一排排大杨树。</w:t>
      </w:r>
    </w:p>
    <w:p>
      <w:r>
        <w:t xml:space="preserve">        他站我旁边跟我说，我的睾丸和阴茎很大，所以摸起来很舒服。还说他的也很大，也让我摸摸看。我看了看 ，没摸。</w:t>
      </w:r>
    </w:p>
    <w:p>
      <w:r>
        <w:t xml:space="preserve">        然后他又把手从前面伸进了我的裤子。我没有拒绝，就站在那让他的手在里面揉捏把玩着阴囊和阴茎……十几分钟后，他感觉有人要经过，于是把手拿了出来。我们又回到了座位上。</w:t>
      </w:r>
    </w:p>
    <w:p>
      <w:r>
        <w:t xml:space="preserve">        两点多的时候，他要了两份盒饭，我俩吃了。然后慢慢的开始聊起来。他告诉我他的聊天号码，让我回去后加上他，还给我留了他的电话，怕我忘了还特意写在了那张地图上。我很奇怪我们居然会像老朋友一样的自然。</w:t>
      </w:r>
    </w:p>
    <w:p>
      <w:r>
        <w:t xml:space="preserve">        下午四点多，我到站了。他帮我把背包背好，然后送我到车门口。</w:t>
      </w:r>
    </w:p>
    <w:p>
      <w:r>
        <w:t xml:space="preserve">        下车后，我回头看了他一眼，他站在门口笑，手里拿着几张纸巾冲摇，上面还似乎有点湿漉漉的感觉……..突然我想起来，那正是我在厕所里包我龟头的纸巾！一定是他摸我的时候趁机拿出来了！我竟然都没有发现！我逃命一样奔出了车站，只是火车开了，我到车站的厕所小便。</w:t>
      </w:r>
    </w:p>
    <w:p>
      <w:r>
        <w:t xml:space="preserve">        厕所里没人，四周墙壁上不知哪位仁兄那么有才，画的男男女女居然有模有样！突然我也觉得阴部一热，于是干脆脱了裤子蹲在蹲位上，火车上那一幕还清晰的浮现在眼前……一排排不紧不慢向火车后面跑去的杨树，一双胖胖的大手，用力揉捏阴囊和小弟弟….我觉得那双胖胖的大手似乎还在用力的捏着我的阴囊，于是我开始手淫。</w:t>
      </w:r>
    </w:p>
    <w:p>
      <w:r>
        <w:t xml:space="preserve">        几分钟后我便高潮射精了，而且紧接着又是第二次高潮……射完后我略微清醒了一些，想起火车上的那个男人开始渐渐厌恶起来！随后，我竟然鬼使神差的将那个男人留给我的地图扔进了厕所。</w:t>
      </w:r>
    </w:p>
    <w:p>
      <w:r>
        <w:t xml:space="preserve">        然后我打车回家了。</w:t>
      </w:r>
    </w:p>
    <w:p>
      <w:r>
        <w:t xml:space="preserve">        一个假期我几乎天天手淫，每次手淫我都会想着那个男人。想着他温暖而有力的大手，想着他肆无忌惮的在阴囊上的揉捏，而每次射精过后却又开始厌恶起这个男人来。（现在我也是这样，每每射精后都会厌恶自己，所以我尽量不让自己射精，已达到更持久的快感……）</w:t>
      </w:r>
    </w:p>
    <w:p>
      <w:r>
        <w:t xml:space="preserve">        与这个男人的邂逅让我明白了，我不会讨厌一个男人对我身体的抚摸，甚至我不会拒绝和一个不丑陋的男人接吻。</w:t>
      </w:r>
    </w:p>
    <w:p>
      <w:r>
        <w:t xml:space="preserve">        同时我也清楚的明白了一件事，那就是，我修长白皙又不失力量感的大腿，粗壮的阴茎，手感充实的阴囊和弹性十足的屁股都会给一个特定圈子里的男人很大的满足。我并不很渴望去和那个男人亲近，但是我很希望给这些男人带来满足，我很喜欢让他们在我的身子上发泄他们的欲望。</w:t>
      </w:r>
    </w:p>
    <w:p>
      <w:r>
        <w:t xml:space="preserve">        或许这个被定义为另类的圈子是隐蔽的，是阳光下不太光彩的一抹特殊的景致，可是我却因为能欣赏到这处景致的烟花和柳巷而开心着。</w:t>
      </w:r>
    </w:p>
    <w:p>
      <w:r>
        <w:t xml:space="preserve">    </w:t>
      </w:r>
    </w:p>
    <w:p>
      <w:r>
        <w:t xml:space="preserve">        也是因为这趟列车，因为这个男人，让我慢慢的走进了这个后花园，并且在令人兴奋的秋千上高高荡起………</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