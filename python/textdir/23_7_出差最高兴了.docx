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出差最高兴了</w:t>
      </w:r>
    </w:p>
    <w:p>
      <w:r>
        <w:t xml:space="preserve">         偶然的一次出差，使得我的人生更多姿多彩。</w:t>
      </w:r>
    </w:p>
    <w:p>
      <w:r>
        <w:t>年初的时候因为公司的业务发展的需要，派我和两位业务部门同事一起出差进行系统操作培训工作。</w:t>
      </w:r>
    </w:p>
    <w:p>
      <w:r>
        <w:t>对了，忘了介绍了，我叫黄天明，从事计算机开发相关工作２年了，怎么说呢，还算是相貌堂堂吧。</w:t>
      </w:r>
    </w:p>
    <w:p>
      <w:r>
        <w:t>同行的两位同事，男的叫杨明亮，和我是老乡，身高１７５，已经３０出头了，但是看起来蛮英俊的，因为业务上的原因，他和我联系比较多，而且因为老乡的关系，所以我们比较熟悉；另外的一位女同事叫周晓云，身高大概１６４，刚进公司没有多久，而且刚好因为活动不同在一个部门，所以多少显得和她有点陌生。</w:t>
      </w:r>
    </w:p>
    <w:p>
      <w:r>
        <w:t>第一次坐飞机，心里总是会有点紧张，但后来也平静下来，睡了过去。</w:t>
      </w:r>
    </w:p>
    <w:p>
      <w:r>
        <w:t>很快的，飞机降落在了Ａ市机场，拿着行李走刚没走出几步，便看见我们公司在Ａ市分公司的吴经理大步走上前来：“小杨啊，你们终于来了，来，我带你们到住的地方去。”</w:t>
      </w:r>
    </w:p>
    <w:p>
      <w:r>
        <w:t>大家免不了寒暄一番，然后把行李都放在了车上；吴经理开车，明亮坐了前排和经理在闲聊，我则和晓云一起坐在了后排。</w:t>
      </w:r>
    </w:p>
    <w:p>
      <w:r>
        <w:t>因为来的时候比较匆忙，这个时候我才得以慢慢看清楚这位一起的女同事。</w:t>
      </w:r>
    </w:p>
    <w:p>
      <w:r>
        <w:t>认真的看下来，才发现其实晓云真的算得上是一个大美女，撇开１６４的身高，修长的牛仔裤将浑圆结实的双腿包得严严实实的，上身是件白色紧身Ｔ恤，将她美好的身段都完美的勾画了出来，双唇略带了点粉红色，脸上经常挂着淡淡的微笑，会露出迷人的酒窝，细小的蛮腰，被裤子绷得紧紧的浑圆的臀部，一双骄傲的玉兔挺立在胸前。</w:t>
      </w:r>
    </w:p>
    <w:p>
      <w:r>
        <w:t>而且她的头发，正是我最喜欢的，一头乌黑亮丽的长发散开了，刚过了肩膀一点，但又在头上别了几个发簪，显得那么别致，散发着一股诱人芳香。</w:t>
      </w:r>
    </w:p>
    <w:p>
      <w:r>
        <w:t>就这样，我一边靠着车窗休息，一边时不时看着旁边的晓云。</w:t>
      </w:r>
    </w:p>
    <w:p>
      <w:r>
        <w:t>大家都知道一般机场和市中心比较远，所以在路上的时间就比较长，而且休息了一会，我觉得精神已经恢复得差不多了，便有句没句的和晓云的聊着，慢慢的，对晓云也更多了一些了解。</w:t>
      </w:r>
    </w:p>
    <w:p>
      <w:r>
        <w:t>在聊天中，我得知她居然是我大学里低我两届的学妹，不过却是不同一个系的，但是也可以算得上是有缘分了。</w:t>
      </w:r>
    </w:p>
    <w:p>
      <w:r>
        <w:t>由于多了学长学妹的这个关系，我和晓云聊天的时候就比较放开了，从兴趣爱好到天文地理无所不谈，连前面的明亮都和我们开玩笑，说我们那么快就熟悉了，连他都抛弃到一边去了。</w:t>
      </w:r>
    </w:p>
    <w:p>
      <w:r>
        <w:t>就这样一路有说有笑的，我们已经到了Ａ市的市中心。突然，不知怎么的，车子猛的向左一拐，本来和一起聊天的晓云就倒了过来，我虽然在身体也稍微失去平衡的情况下，但努力的扶着她，幸好大家都系了安全带，而且车子也没有发生碰撞，所以大家都没有受到什么伤害。</w:t>
      </w:r>
    </w:p>
    <w:p>
      <w:r>
        <w:t>可是，我突然想起了什么，因为我发觉我扶着晓云的地方真的好柔软、好柔软，好喜欢这样的感觉，我、我、我居然用手撑着她的乳房！！</w:t>
      </w:r>
    </w:p>
    <w:p>
      <w:r>
        <w:t>奇怪的是，晓云并没有因为这样而尖叫了起来，我瞬速的把她扶正，飞快的把左手给收了回来，脸一下红完了，我还是第一次触摸到母亲和女朋友以外的女性的这个部位，她会不会骂我啊？</w:t>
      </w:r>
    </w:p>
    <w:p>
      <w:r>
        <w:t>我再小心的看了晓云一眼，只见她满脸通红，一副尴尬的样子。</w:t>
      </w:r>
    </w:p>
    <w:p>
      <w:r>
        <w:t>等前面的同事问我们有没有事的时候，我们都赶紧一起说出口：“没事。”</w:t>
      </w:r>
    </w:p>
    <w:p>
      <w:r>
        <w:t>然后晓云趁他们不注意的时候又瞪了我一眼，我的脸红得差点不知道怎么形容了，幸亏这个时候明亮他们没有回头。</w:t>
      </w:r>
    </w:p>
    <w:p>
      <w:r>
        <w:t>原来刚才对面车不知道怎么的，居然冲了过来，吴经理怕撞到一起了，只能猛打了一下方向盘，恐怕那司机喝醉了吧。</w:t>
      </w:r>
    </w:p>
    <w:p>
      <w:r>
        <w:t>等我们挺下来，发现那辆车已经不见踪影了。接下来的路，我们两个都默默的保持一种沉静，突然间都不知道说什么好了。</w:t>
      </w:r>
    </w:p>
    <w:p>
      <w:r>
        <w:t>到了酒店，办好一切手续，大家都各自回到自己的房间。明亮和我两个男的一起住一个标间，晓云则是自己一个人住。</w:t>
      </w:r>
    </w:p>
    <w:p>
      <w:r>
        <w:t>坐在床上，想起了刚才在车内发生的一切，想起了自己双手触摸的那种柔软和舒服的感觉，再想到晓云那性感的身材，我的心中不自觉生起一股欲望，烧得我的心里痒痒的。</w:t>
      </w:r>
    </w:p>
    <w:p>
      <w:r>
        <w:t>真想就这样自己解决了，不过同事在一边也不敢……所以只能和明亮商量一下后天工作的事宜。</w:t>
      </w:r>
    </w:p>
    <w:p>
      <w:r>
        <w:t>刚坐了一会，吴经理来电话了，让我们一块下去吃晚饭，稍微收拾了一下，我们便一起下去了，再看到晓云，我的心跳突然加快了好多，不过她好象已经平静了下来，脸上根本看不出来有什么问题。</w:t>
      </w:r>
    </w:p>
    <w:p>
      <w:r>
        <w:t>谁知道，对我来说，一段美丽的旅程就这样开始了。</w:t>
      </w:r>
    </w:p>
    <w:p>
      <w:r>
        <w:t>四人来到宾馆附近一个餐厅，随便点了几个菜。</w:t>
      </w:r>
    </w:p>
    <w:p>
      <w:r>
        <w:t>由于后天就要开始开始培训，我就问到吴经理：“吴经理，后天就要开始培训了，不知道教室和相关的设施都落实好了没有啊？”</w:t>
      </w:r>
    </w:p>
    <w:p>
      <w:r>
        <w:t>只见吴经理叫服务员给我们倒酒，不急不忙的对我说：“小黄啊，别着急，培训地点和相关投影和音响设备我都准备好了，前面的理论课就在咱住的酒店的会议室里，上机实践嘛，就在酒店对面的网吧，这两天就看你们的了，来，为了预祝我们这次培训的顺利，我们来干一杯好了。”</w:t>
      </w:r>
    </w:p>
    <w:p>
      <w:r>
        <w:t>听到这个，我们三人都放心下了，大家一起爽快的干了一杯。这时候我不免佩服的看了一下晓云，心思：晓云喝酒还蛮爽快的嘛，不知道酒量如何。其实平时工作我不是经常喝酒，但是出来这样的事情就难免了。</w:t>
      </w:r>
    </w:p>
    <w:p>
      <w:r>
        <w:t>正想着，只听见明亮说到：“吴经理真是安排得周到，这样吧，明天我们几个去查看一下场地，看看怎么安排，怎么投影才比较合适，还有那会议室得能上网才行，理论课的下午是安排上网实际操作的。”</w:t>
      </w:r>
    </w:p>
    <w:p>
      <w:r>
        <w:t>吴经理一听：“哦，对了，一会回去了我和他们经理商量一下，落实好这个事情，一切都会按照计划来。”</w:t>
      </w:r>
    </w:p>
    <w:p>
      <w:r>
        <w:t>反正都安排好了，所以大家喝起酒来就放得挺开的，席间经常是欢声笑语。</w:t>
      </w:r>
    </w:p>
    <w:p>
      <w:r>
        <w:t>说着说着，不知道谁突然问了一句：“晓云，有男朋友没有了啊，你看我们小黄，其实很不错的哦！”</w:t>
      </w:r>
    </w:p>
    <w:p>
      <w:r>
        <w:t>听得我都不好意思了，只好打哈哈了事。只见晓云满脸通红：“你们怎么那么讨厌啊，小心我把你们都踢死！！！”</w:t>
      </w:r>
    </w:p>
    <w:p>
      <w:r>
        <w:t>她这话不说不要紧，刚说完，另外那两位忍不住地在那哈哈大笑了，晓云直跺脚，可是也没有什么好的办法。大家都是２０多３０这样，其实挺好沟通的。</w:t>
      </w:r>
    </w:p>
    <w:p>
      <w:r>
        <w:t>吴经理叫吴敏刚，喝酒起来那可没得说，不停的给我们三个敬酒，毕竟出来做业务经理的都不是省油的灯。</w:t>
      </w:r>
    </w:p>
    <w:p>
      <w:r>
        <w:t>不过明亮这家伙就不行了，才喝了那么点点就……不过我也早就耳闻了，确实不是喝酒的料，但是还挺好那２两杯中之物。</w:t>
      </w:r>
    </w:p>
    <w:p>
      <w:r>
        <w:t>再反过来看，晓云喝了些酒后，脸红通通的，看我的时候眼角竟然带着一丝的媚意。不经意的用手把落在身前的头发向后一拨，配合上她那瓜子脸，粉红的是双唇，黑白分明的大眼睛，还有那紧蹦的上身，雪白的双臂；天那，要不是这里人多，我真的流口水了。</w:t>
      </w:r>
    </w:p>
    <w:p>
      <w:r>
        <w:t>不是我没见过美女，但是刚才那瞬间，对我诱惑力实在是太大了。</w:t>
      </w:r>
    </w:p>
    <w:p>
      <w:r>
        <w:t>只觉得脚尖一疼，我哎哟叫了一声，他们两个赶紧问我什么事情，晓云装做一副若无其事的样子，我连忙说：“没事没事，自己咬到自己舌头了。”</w:t>
      </w:r>
    </w:p>
    <w:p>
      <w:r>
        <w:t>一边心想：好你个小妮子会有你好看的。</w:t>
      </w:r>
    </w:p>
    <w:p>
      <w:r>
        <w:t>你来我往，到最后，吴经理喝得已经有点摇摇欲坠了，而明亮嘛虽然说没有醉，但是也只是能走得动而已了。</w:t>
      </w:r>
    </w:p>
    <w:p>
      <w:r>
        <w:t>我看了一眼晓云，真是的，女孩子嘛喝那么多干什么，说话都糊涂了。幸好自己喝酒一直都是比较克制的，要不然四个都醉晕晕的就准备睡大街好了。</w:t>
      </w:r>
    </w:p>
    <w:p>
      <w:r>
        <w:t>这样，我扶着晓云，明亮和吴经理两个人互相扶持着回去。</w:t>
      </w:r>
    </w:p>
    <w:p>
      <w:r>
        <w:t>我扶着她的时候，给我的感觉：好细的蛮腰啊！不知道如果亲手抚摩的话是一种什么样的感觉，而且她的头靠在我的肩膀，体香发香伴随着酒精的气味，不停的传到我那敏感的鼻子来，差点我就忍不住心里的冲动，幸亏我的理智还是控制住了我的欲望。</w:t>
      </w:r>
    </w:p>
    <w:p>
      <w:r>
        <w:t>发现醉和差不多醉的人都有一个共同的特点，特爱强调——我没醉。</w:t>
      </w:r>
    </w:p>
    <w:p>
      <w:r>
        <w:t>虽然不远，把他们三个弄回去，还真的是挺累的。</w:t>
      </w:r>
    </w:p>
    <w:p>
      <w:r>
        <w:t>把晓云轻轻的放在床上，发现她好象已经没有意识了，没办法，只能自己辛苦些帮她把鞋子和袜子脱掉。</w:t>
      </w:r>
    </w:p>
    <w:p>
      <w:r>
        <w:t>晓云的玉足真的是好好看，雪白雪白的，小巧玲珑，非常的干净而且一点臭味都没有。</w:t>
      </w:r>
    </w:p>
    <w:p>
      <w:r>
        <w:t>把她给安顿好以后，站在床边，看着她随着呼吸起伏的双峰，那凹凸有致的身材，我又想起了今天在车上发生那刻，又想到她刚才在餐厅那脚，是不是该对她那一脚收点什么利息啊。</w:t>
      </w:r>
    </w:p>
    <w:p>
      <w:r>
        <w:t>望着眼前的绝色美女，要说毫不动心，那绝对是假的，我可不是什么正人君子，况且正人君子也未必……这时晓云轻轻的呻吟了一声，侧了一下身，又翻了过来，那粉红的双唇，轻轻的一翘，转而又抿了起来，看得我心不停的在“扑通扑通”的跳。</w:t>
      </w:r>
    </w:p>
    <w:p>
      <w:r>
        <w:t>这时候我不在犹豫，半跪下来，对着晓云那诱人的粉唇亲了过去…………。</w:t>
      </w:r>
    </w:p>
    <w:p>
      <w:r>
        <w:t>轻轻的吻了一下晓云，然后帮她把被子都盖好，顺便倒了一杯水在床边便关门向自己的房间走去。</w:t>
      </w:r>
    </w:p>
    <w:p>
      <w:r>
        <w:t>走出晓云的房间我才呼出一口气，刚才她对我的诱惑实在太大了，我差点把持不住，我可不喜欢趁别人醉酒的时候……，那可和禽兽没有什么区别。这就是为什么我还能走出来的原因。</w:t>
      </w:r>
    </w:p>
    <w:p>
      <w:r>
        <w:t>走进自己的房间，这时明亮和吴经理用一种很暧昧的眼光看着我，明亮说：</w:t>
      </w:r>
    </w:p>
    <w:p>
      <w:r>
        <w:t>“天明，你怎么就回来了啊，怎么不多照顾一下晓云啊？”说完两人也不禁一对眼神，分明是在嘲笑我。</w:t>
      </w:r>
    </w:p>
    <w:p>
      <w:r>
        <w:t>不过他们也没有说什么，这个时候我反应过来，原来他们二个都是在装醉的啊，难怪都笑得那么贼，难道今天在车上的事情他们都知道了？晕，我的脸顿时红了起来。</w:t>
      </w:r>
    </w:p>
    <w:p>
      <w:r>
        <w:t>吴经理看了一下时间，对我们说：“走，反正坐在这里也没有什么事情，我们去找点节目。”带着我和明亮，三人走了出去。</w:t>
      </w:r>
    </w:p>
    <w:p>
      <w:r>
        <w:t>坐在出租车上，吴经理问我们：“怎么，今天晚上想去玩什么？唱歌跳舞还是别的？”</w:t>
      </w:r>
    </w:p>
    <w:p>
      <w:r>
        <w:t>明亮接道：“唱歌今天就算了吧，今天刚下飞机没多久，其实还挺累的，要去我们去按摩或者洗脚好了？”转个头来问到我：“天明，你说呢？”</w:t>
      </w:r>
    </w:p>
    <w:p>
      <w:r>
        <w:t>我赶紧道：“反正我第一次出来，你们说哪就是哪？”</w:t>
      </w:r>
    </w:p>
    <w:p>
      <w:r>
        <w:t>吴经理琢磨了一小会，转头对司机说：“你就拉我们到这里按摩最好的地方去，可别随便找个地方应付了事啊！”</w:t>
      </w:r>
    </w:p>
    <w:p>
      <w:r>
        <w:t>司机顿到：“三位放心，我们这里好几个地方都不错的，我拉你们去紫罗春好了，那里的服务好，包你们满意！”</w:t>
      </w:r>
    </w:p>
    <w:p>
      <w:r>
        <w:t>也就几分钟的时间，车挺在紫罗春的门口，抬头一看，这个地方气派还是不错的嘛。</w:t>
      </w:r>
    </w:p>
    <w:p>
      <w:r>
        <w:t>三人一行走进门口，侍卫帮打开门口，“请问几位是要洗脚还是按摩？”</w:t>
      </w:r>
    </w:p>
    <w:p>
      <w:r>
        <w:t>吴经理：“就按摩。”</w:t>
      </w:r>
    </w:p>
    <w:p>
      <w:r>
        <w:t>“那请往３楼走。”</w:t>
      </w:r>
    </w:p>
    <w:p>
      <w:r>
        <w:t>刚到三楼，二个很女服务员走了过来，“先生，请问是要按摩吗？……”</w:t>
      </w:r>
    </w:p>
    <w:p>
      <w:r>
        <w:t>反正我第一次来这样的地方，也不懂那么多，就对明亮他们说道：“你们决定，反正我随便好了。”</w:t>
      </w:r>
    </w:p>
    <w:p>
      <w:r>
        <w:t>他们说了好一会，才决定下来，一位ＰＬ的ＭＭ把我们三人带到三个不同的单间。坐在床上，四处看了一下，环境还不错，通风还好，装修得也不错，看来这里的老板是下了不少本钱啊。就是不知道帮我按摩的ＭＭ怎么样？其实我挺怕她们不会乱捏的。</w:t>
      </w:r>
    </w:p>
    <w:p>
      <w:r>
        <w:t>正想着，门打开了，首先看见的是一段优美的长腿，雪白的腿，顺着大腿上去，看见了一片薄薄的裙子盖在上面，接下来才看见整个人。人不高，大概也就１５８～１６０这样吧，头发自然的垂下来，纤细的腰，瓜子脸，一脸甜笑挂在脸上。</w:t>
      </w:r>
    </w:p>
    <w:p>
      <w:r>
        <w:t>“先生，我是５１号按摩师，能为你服务吗？”</w:t>
      </w:r>
    </w:p>
    <w:p>
      <w:r>
        <w:t>我只顾着看，一下没反应过来，等我再听到的时候才回神：“可以，可以开始了。”</w:t>
      </w:r>
    </w:p>
    <w:p>
      <w:r>
        <w:t>看着这个长还不错的女孩，我有搭没搭的和她聊着。原来这个女的叫小莹，是重庆人，难怪那么漂亮来的。</w:t>
      </w:r>
    </w:p>
    <w:p>
      <w:r>
        <w:t>小莹说：“先生，你放心，我可是专门去学习过的，你试过就知道了，肯定觉得很舒服的。”边说边熟练的为我按摩。</w:t>
      </w:r>
    </w:p>
    <w:p>
      <w:r>
        <w:t>对了，刚才明亮他们说加了推油了，我不太明白，于是就问：“小莹，什么是推油啊？”</w:t>
      </w:r>
    </w:p>
    <w:p>
      <w:r>
        <w:t>只见小莹扑哧一声笑了出来：“你不会是第一次来按摩吧？连这个都不知道啊？”</w:t>
      </w:r>
    </w:p>
    <w:p>
      <w:r>
        <w:t>我只好说：“是第一次啊，不知道就问嘛……”</w:t>
      </w:r>
    </w:p>
    <w:p>
      <w:r>
        <w:t>“呵呵……一会就知道了。”小莹调皮的向我吐了吐舌头。</w:t>
      </w:r>
    </w:p>
    <w:p>
      <w:r>
        <w:t>她低下身子，帮我按一下头，我睁开眼睛，看见一道深深的乳沟出现在我面前，心想，小莹的身材还是不错的嘛，要什么有什么。看见这道美丽的风景，我下面的兄弟也禁不住硬了起来。</w:t>
      </w:r>
    </w:p>
    <w:p>
      <w:r>
        <w:t>她应该也感觉到了，稍微的让了一下身子，让我把身体转过来，帮我捏背。</w:t>
      </w:r>
    </w:p>
    <w:p>
      <w:r>
        <w:t>正按得我舒服的时候，该死的手机响了，不过不是我的，是小莹的，她很抱歉说到：“先生，我先接个电话。”</w:t>
      </w:r>
    </w:p>
    <w:p>
      <w:r>
        <w:t>我嗯了一声，继续躺着，只听见她在电话里说了二句，就有点气凶凶的把手机挂了，然后关机丢一边去了。</w:t>
      </w:r>
    </w:p>
    <w:p>
      <w:r>
        <w:t>我转过头，看见她好象有些不开心，就问道：“小莹，怎么了？”</w:t>
      </w:r>
    </w:p>
    <w:p>
      <w:r>
        <w:t>她没说什么，只是帮我继续按摩，一会才说到，原来刚才和男朋友吵架了，她男朋友是个很差劲的家伙一天只知道找她要钱，刚才喝醉了又来发酒疯，索性关机不理他好了。</w:t>
      </w:r>
    </w:p>
    <w:p>
      <w:r>
        <w:t>不过说回来，小莹的按摩技术还是不错的，力道刚好合适，我也不由的称赞了她二下。</w:t>
      </w:r>
    </w:p>
    <w:p>
      <w:r>
        <w:t>她让我翻过身，“现在可以脱掉裤子了，我一会帮你推油。”</w:t>
      </w:r>
    </w:p>
    <w:p>
      <w:r>
        <w:t>我依言把外裤脱下来，在那等着。</w:t>
      </w:r>
    </w:p>
    <w:p>
      <w:r>
        <w:t>这个时候小莹又笑了：“连内裤也要脱的，算了还是我帮你来吧。”说罢，把我的红内裤给拨了下来，并拿出一瓶东西。</w:t>
      </w:r>
    </w:p>
    <w:p>
      <w:r>
        <w:t>晕，难道推油就是推那个地方啊，我还以为…………面对一个陌生的女子，我脸又红了起来，这个时候小莹凑到我耳朵边，“你好容易脸红哦，不要那么害羞嘛。”</w:t>
      </w:r>
    </w:p>
    <w:p>
      <w:r>
        <w:t>她靠在我耳朵旁边的时候，双乳刚好垂下来，刚好让我的手尖碰到了那么一点，我的身子一颤，不知道怎么得，就把双乳握了起来，一种非常非常柔软的感觉马上传到大脑中，忍不住用手捏了一把，舒服，真是不知道用什么词来形容这样的感觉。</w:t>
      </w:r>
    </w:p>
    <w:p>
      <w:r>
        <w:t>小莹也没有恼火我的无理，收回身子，双手把着我的龙根在上下运动，一阵舒畅而紧迫的感觉随之而来。一下子我的脑子冲满了欲望，手也开始不安分了起来，沿着手臂划了上去，伸向她的玉乳。</w:t>
      </w:r>
    </w:p>
    <w:p>
      <w:r>
        <w:t>这个时候小莹说道：“算了，今天就算便宜了你。”说完，躺在我身边，还继续早我下面上下其手。</w:t>
      </w:r>
    </w:p>
    <w:p>
      <w:r>
        <w:t>如此一来，我的手就方便多了，毫无忌惮的在她身体里游荡，这小骚娘们，内衣都没有穿。</w:t>
      </w:r>
    </w:p>
    <w:p>
      <w:r>
        <w:t>不过她轻轻的对我说，“你那个东西不能进来，不能在这里乱来，这个是规矩。”</w:t>
      </w:r>
    </w:p>
    <w:p>
      <w:r>
        <w:t>我点点头，继续我的探索事业，难得这里还有身材相貌都这么棒的，我的手一不小心的从她的小穴经过，一抹，已经很湿润了。</w:t>
      </w:r>
    </w:p>
    <w:p>
      <w:r>
        <w:t>刚想伸手进去，变马上制止住我：“看你那么斯文，坏死了……那里不可以的。”</w:t>
      </w:r>
    </w:p>
    <w:p>
      <w:r>
        <w:t>看到她那么坚决，我也没有办法，但是这样也让我很享受了，她的手技真的没有话说，不一会我就跃跃欲射了。</w:t>
      </w:r>
    </w:p>
    <w:p>
      <w:r>
        <w:t>小莹起来，双手更加运动得剧烈了，加上女性的香味一起刺激着我，我再也忍受不住，“啊……啊……好爽啊……真是太美了……”</w:t>
      </w:r>
    </w:p>
    <w:p>
      <w:r>
        <w:t>“噗”的一声，浓浓的岩浆爆发出来了……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