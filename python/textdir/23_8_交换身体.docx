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交换身体</w:t>
      </w:r>
    </w:p>
    <w:p>
      <w:r>
        <w:t>第一章</w:t>
      </w:r>
    </w:p>
    <w:p>
      <w:r>
        <w:t>我睁开双眼，]凝凝的看着天花板，我想坐直起来却感到浑身酸软无力。</w:t>
      </w:r>
    </w:p>
    <w:p>
      <w:r>
        <w:t>「醒来了吗？」一把少女的声音在我耳边响起，右手只感到被紧紧的握着，像害怕松开了便再抓不着一样。</w:t>
      </w:r>
    </w:p>
    <w:p>
      <w:r>
        <w:t>「想坐起来吗？」她小心翼翼的扶着我，让我坐直起来，我看着她，满脸疑惑。</w:t>
      </w:r>
    </w:p>
    <w:p>
      <w:r>
        <w:t>「怎么样？感觉好点了吗？」她轻柔的说着，眼睛却开始变得湿润起来。</w:t>
      </w:r>
    </w:p>
    <w:p>
      <w:r>
        <w:t>「凯仪……」我还是满脸疑团，正待问她的时候，她却扑到我的怀里哭了起来。我被她的举动吓了一跳，但更让我吃惊的是，咏霞这时走了进来。</w:t>
      </w:r>
    </w:p>
    <w:p>
      <w:r>
        <w:t>咏霞是我的女朋友，这刻被她看见我抱着另一个女孩，更要命的是，凯仪是她最要好的朋友，可以想象这刻我焦急的模样。我想要推开凯仪，可是我现在却没有这种气力，真不知道要如何打完场。</w:t>
      </w:r>
    </w:p>
    <w:p>
      <w:r>
        <w:t>「你没事吗？」咏霞走过来殷设地问，我则看着她不懂回答。咏霞看见我抱着凯仪竟然没有怒恼，更没有半点惊奇，我真是给她的「冷漠」吓怕。</w:t>
      </w:r>
    </w:p>
    <w:p>
      <w:r>
        <w:t>「霞……发生了甚么……事吗？」我结结巴巴的问。</w:t>
      </w:r>
    </w:p>
    <w:p>
      <w:r>
        <w:t>这时倒是凯仪和咏霞两眼直瞪，一脸奇怪的样子。</w:t>
      </w:r>
    </w:p>
    <w:p>
      <w:r>
        <w:t>「你撞车嘛。」凯仪对我说︰「这里是医院。」</w:t>
      </w:r>
    </w:p>
    <w:p>
      <w:r>
        <w:t>她们看来是误会了我的问题，我知道自己遇到意外，车子失控的撞到灯柱，那之后我还是清醒着，直到救护员把我抬上救护车后才昏倒过去，这些事我还是记得的。我想问的是︰咏霞才是我的女朋友，怎么你们的身份像倒转了？</w:t>
      </w:r>
    </w:p>
    <w:p>
      <w:r>
        <w:t>对了！子轩呢？他怎样了？他跟我同车的嘛！他伤得怎样了？</w:t>
      </w:r>
    </w:p>
    <w:p>
      <w:r>
        <w:t>我正要开口，凯仪却快我一步问道︰「他如何呢？」</w:t>
      </w:r>
    </w:p>
    <w:p>
      <w:r>
        <w:t>「刚刚过了危险期，不过还没有醒过来。」霞一脸愁容接着对我说︰「对不起！连累你了，我代家文向你道歉。」</w:t>
      </w:r>
    </w:p>
    <w:p>
      <w:r>
        <w:t>家文？？？</w:t>
      </w:r>
    </w:p>
    <w:p>
      <w:r>
        <w:t>我不是好端端的坐在这里吗？怎么了？这到底是发生了甚么事？</w:t>
      </w:r>
    </w:p>
    <w:p>
      <w:r>
        <w:t>「轩！轩！怎么了？你没事吧？」凯仪看到我的样子开始担心起来。</w:t>
      </w:r>
    </w:p>
    <w:p>
      <w:r>
        <w:t>我望着凯仪，又看看咏霞，无力地说︰「不知道，我……我想睡一睡。」我想我一定是在造梦了，可是为甚么会这么真实？</w:t>
      </w:r>
    </w:p>
    <w:p>
      <w:r>
        <w:t xml:space="preserve">我看着镜子里子轩的样子，再一次用力地拍打双颊，疼痛的感觉让我知道我并不是在梦境中。身份倒转了的不是咏霞和凯仪，而是我和子轩！当初看见自己的样子 时，一时间真的不可以接受，我怎么会变成另一个人，像疯了般的彷徨无助。那时连凯仪和咏霞也给我不寻常的举动吓得不知所措，那些自以为是的医生还以为我患 了灾难创伤症，不断给我做心理治疗，现在想起来还觉得好笑。 </w:t>
      </w:r>
    </w:p>
    <w:p>
      <w:r>
        <w:t>后来，我要求凯仪带我见见自己，那种感觉真的好难受，看见自己躺在床上被急救仪器围住，看着咏霞为自己难过神伤，那种心痛的感觉，真的有股冲动想告诉大家说我才是家文！可是，我知道这一定没有人相信，因为，连我自己也不相信。</w:t>
      </w:r>
    </w:p>
    <w:p>
      <w:r>
        <w:t>住了一个月医院，「我」的身体也康复过来，而另一个我还在昏睡着，但也渡过了危险期。我忍耐着，暂时饰演子轩，看看上天要给我玩甚么把戏。</w:t>
      </w:r>
    </w:p>
    <w:p>
      <w:r>
        <w:t>回到家的感觉本应是舒适自然，可是此刻我却没有这种感觉，因为这里毕竟是子轩的家。我躺到床上，思索着往后的打算。</w:t>
      </w:r>
    </w:p>
    <w:p>
      <w:r>
        <w:t>「来，快点儿吃药。」凯仪蹲在床边望着我轻声说。</w:t>
      </w:r>
    </w:p>
    <w:p>
      <w:r>
        <w:t>凯仪是子轩的女朋友，脸蛋圆圆的很可爱，留着一头柔亮的长发，身形瘦削的她特别显出她上围的份量，只嫌她长得不太高，否则，必定有条件跑去当模特儿。看着凯仪为着子轩而劳碌，我总觉得像在欺骗她的感情一样，心底有点儿过意不去。</w:t>
      </w:r>
    </w:p>
    <w:p>
      <w:r>
        <w:t>「对不起。」我是用家文的身份向她道歉，可是我知她是不会明白。</w:t>
      </w:r>
    </w:p>
    <w:p>
      <w:r>
        <w:t>「傻瓜！」说着在我的脸上吻了一下，催促我吃药之后便帮我打扫四周。子轩的家也颇简朴，没有分明的间隔，除了洗手间外，基本上就是开放式的。</w:t>
      </w:r>
    </w:p>
    <w:p>
      <w:r>
        <w:t>我躺在床上看着忙碌的凯仪，看着她可爱的俏脸，看着她丰满的胸部，想象着那柔软的质感，想象着她跟子轩的床笫之间，想着自己就是子轩……</w:t>
      </w:r>
    </w:p>
    <w:p>
      <w:r>
        <w:t>该死！我拍了拍自己的头，竟然对好朋友的女朋友生起邪念，怎样对得起子轩、又怎样跟咏霞交待呢？</w:t>
      </w:r>
    </w:p>
    <w:p>
      <w:r>
        <w:t>可是……这身体还是子轩嘛……</w:t>
      </w:r>
    </w:p>
    <w:p>
      <w:r>
        <w:t>我看着凯仪想得出神的时候，凯仪倒不知何时已走到我的身旁，默默的看着我。</w:t>
      </w:r>
    </w:p>
    <w:p>
      <w:r>
        <w:t>「怎么了？」凯仪跪在床边问我，这时我才回过神来，看着她的脸孔，想起刚才的念头，登时脸红耳热起来。</w:t>
      </w:r>
    </w:p>
    <w:p>
      <w:r>
        <w:t>「你在看着我干嘛？」凯仪倒不肯放过我，向我靠过来，丰满的胸部压在我的手臂上，我下意识的避开过来。</w:t>
      </w:r>
    </w:p>
    <w:p>
      <w:r>
        <w:t>「你怎么变得这么老实了？」女人的直觉可真不是盖的，心想着不能让她起疑，怎样也要做亲昵点做做样子。</w:t>
      </w:r>
    </w:p>
    <w:p>
      <w:r>
        <w:t>「睡了一场大觉嘛，老实点不好吗？」说时轻抚着她的长发，柔软顺滑的发质散发着点点清香，我不禁有点儿心动起来。</w:t>
      </w:r>
    </w:p>
    <w:p>
      <w:r>
        <w:t>凯仪伏在我的胸膛上，笑着说︰「可是这里还是不太老实。」说着用手隔着裤子抚弄着那不知何时撑得像个帐蓬的那话儿。</w:t>
      </w:r>
    </w:p>
    <w:p>
      <w:r>
        <w:t xml:space="preserve">真的不是闹着玩的！凯仪抬起头看着我，她眼睛发出摄人的柔情目光叫我心神迷醉，也记不起自己是谁了，低下头便跟她吻了起来。柔软的嘴唇双触轻轻的吸吮着， 渐渐的感觉不足够，舌头开始向对方探索，交错纠缠的激吻着。凯仪爬到我的身上，我抚着她秀发的手也不安份的在她的身躯游走，隔着衣衫抚摸着她的身体，这一 刻我是停不下来的了。 </w:t>
      </w:r>
    </w:p>
    <w:p>
      <w:r>
        <w:t>我坐直起来，抱着凯仪的腰，让她坐在我的大腿上，可是吸吮着的嘴唇还是没有放开。我双手开始寻找她衣衫的边缘，手指不断的在她腰肢轻扫着，这倒弄得凯仪酸痒难受，不停地扭动着腰肢用手按着我的双手，我倒淘气的真的给她抓痒，最后她忍不住的笑起来，双手轻轻的拍打我的胸膛。</w:t>
      </w:r>
    </w:p>
    <w:p>
      <w:r>
        <w:t>「痛……痛……」我也笑着说。</w:t>
      </w:r>
    </w:p>
    <w:p>
      <w:r>
        <w:t xml:space="preserve">「我不理你了！色鬼！」凯仪嘴里是这么说，可是自己倒动手脱下自己的上衣，看着雪白肌嫩的皮肤和包裹着丰胸趐胸的浅篮色胸围，我可以清楚地听到自己的心跳 声。我轻轻的抚摸着她嫩滑的肌肤，吻着她柔软的躯体，嘴唇最后还是离不开她丰满的胸部，亲吻着露出在胸围外柔软的部份。凯仪双手紧紧的压着我的头，不让我离开她的胸口，喉头里发出欢愉的叹气声。 </w:t>
      </w:r>
    </w:p>
    <w:p>
      <w:r>
        <w:t>我把凯仪慢慢的放在床上，右手挠到她背后摸索着解除防线的机关。</w:t>
      </w:r>
    </w:p>
    <w:p>
      <w:r>
        <w:t>「嘻～～」凯仪娇笑起来，喃喃的说︰「傻瓜，这是前扣的。」</w:t>
      </w:r>
    </w:p>
    <w:p>
      <w:r>
        <w:t>啊！怪不得找不着扭扣呢！被她这么一笑，我是有点窘起来，心想这怎可以让她看见，脑筋一转，左手便悄悄的伸进她裤子里去。凯仪很快的便惊觉我的突袭，双手马上按住了我的左手，可是我的手掌是感到幼软的阴毛，手指尖更刚好摸到她的阴部处。</w:t>
      </w:r>
    </w:p>
    <w:p>
      <w:r>
        <w:t xml:space="preserve">「啊……呀……」我右手解开她的胸围，贪焚的嘴唇便一口咬住她凸起的乳尖，左手的手指同时开始去捏弄她的阴核，凯仪只是被这么一弄，便开始娇喘连连，按住 我的双手也无力起来。我吸吮着另一个乳房的乳尖，右手搓弄着另一个乳房，左手再进一步的伸展，中指慢慢的插入阴穴里掘弄着。 </w:t>
      </w:r>
    </w:p>
    <w:p>
      <w:r>
        <w:t>「唔……呀……好……」凯仪似乎很满意这样子被我玩弄，半闭着眼睛吞了几口口水，口中泄出无尽诱人甜美的气息。指尖也越来越感到湿润，我也忍耐到极点，雄纠纠的阳具囚在裤子里好不难受，我扒光自己的衣服，露出狰狞的肉棒，凯仪自己也脱掉裤子和内裤，毫不羞耻的张开双腿，呼唤着我插入。</w:t>
      </w:r>
    </w:p>
    <w:p>
      <w:r>
        <w:t>我看着凯仪湿润的肉穴，欲念高涨的我也放弃了手足之欲，挺着硬的肉棒，向着凯仪的阴穴内挺进。我握着肉棒在她的阴穴外摩擦着，只想润湿一下干巴巴的肉棒，但可想不到是苦了凯仪，以为我在戏弄她不插进去，凯仪娇嗲嗲的说道︰「啊……不要弄了……快点给我吧……」说着更伸手握住我的肉棒，引导着它进入肉穴内。</w:t>
      </w:r>
    </w:p>
    <w:p>
      <w:r>
        <w:t>我看着她的淫态，便顺着她意思让她带我进入她的体内。湿滑的阴穴让龟头很容易的便挤入她的肉穴内，只听到她发出低沉的呼吸声，像要抑制自己高涨的情绪，我稍稍的让龟头退出阴穴，凯仪眉间马上紧锁起来，正又要投诉的时候，我便一下子的将整枝肉棒刺进她的阴穴内去。</w:t>
      </w:r>
    </w:p>
    <w:p>
      <w:r>
        <w:t>「啊呀……呀……」凯仪发出高亢的尖叫，差点震破我的耳膜，双手又开始胡乱地拍打着我的胸口，抗议道︰「呀啊……你是要弄死……我吗？……啊……呀……」我摆动着我的腰部回答她，轻缓的抽插着她的肉穴，双手搓揉着她抖动的双乳，凯仪也闭目享受着缠绵的一刻。</w:t>
      </w:r>
    </w:p>
    <w:p>
      <w:r>
        <w:t>我看着凯仪的淫态，心想竟然这样子把朋友的女友上了，虽然我现在是他，可是身体里面却是我呢，而且更发现这小妮子还真的满淫荡呢，比起咏霞含蓄的样子，真的是别有一番滋味。</w:t>
      </w:r>
    </w:p>
    <w:p>
      <w:r>
        <w:t>「轩……从后面来吧。」凯仪把我唤回来，竟然要我从后面干她。</w:t>
      </w:r>
    </w:p>
    <w:p>
      <w:r>
        <w:t>「你还真淫荡。」我不经意的脱口而出，但马上就后悔起来。凯仪转身趴在床上，毫不介意我的说话，还娇笑着说︰「这是谁害的！」</w:t>
      </w:r>
    </w:p>
    <w:p>
      <w:r>
        <w:t xml:space="preserve">真想不到子轩可以把凯仪调教得这么……淫贱呢！我和颇保守的咏霞做爱那会有这么多花样，我也不会刻意叫她满足我，虽不致于枯燥乏味，但也没有甚么特别的激 情。我对凯仪的性趣又强烈起来，将阳具顶进她阴穴内便疯狂的抽插冲刺起来，双手用力挤压着她丰满的乳房至变形，两指夹压着乳头扭动拉扯着，不再怜香惜玉的摧残放荡着，凯仪也乐得呻吟淫叫起来，四周一下子的淫靡起来。 </w:t>
      </w:r>
    </w:p>
    <w:p>
      <w:r>
        <w:t>我跟凯仪交换了几过体位，凯仪没有反对的一一照做，而且更表现得比我还要雀跃，我从咏霞身上得不到的性满足，现在竟然在凯仪身上实现过来。</w:t>
      </w:r>
    </w:p>
    <w:p>
      <w:r>
        <w:t>我把凯仪平放在床上，这时我俩也汗流浃背，刚才一连串的体位确实让我们增添不少性兴奋，但却让我们感到有点疲累。</w:t>
      </w:r>
    </w:p>
    <w:p>
      <w:r>
        <w:t>「轩，你今天好厉害呢，我来了三次了。」说着又跟我亲吻起来。</w:t>
      </w:r>
    </w:p>
    <w:p>
      <w:r>
        <w:t>其实我自己也觉得不一样，或者这身体毕竟是子轩的，他的耐力比我要好，直到现在我还未有射精的冲动。我跟咏霞做爱时往往是十五分钟左右便弃甲投降了，现在弄了差不多一小时有多了，凯仪还来了三次高潮呢！</w:t>
      </w:r>
    </w:p>
    <w:p>
      <w:r>
        <w:t>「你累了吗？」凯仪摇了摇头，我又摇动我的腰部，抽插着已经湿糊糊的阴穴。凯仪双腿缠着我的腰，每次我用力压入她肉穴内时，她都会紧紧的挟着我，我知道她其实也很辛苦的了，肉穴的分秘也开始减少了，再这样子搞下去的话我怕会弄伤她，虽然她不真的是我的女友，但也不能待她像性奴一样不顾一切的淫辱她吧。</w:t>
      </w:r>
    </w:p>
    <w:p>
      <w:r>
        <w:t>我跟凯仪耳语一番，凯仪又是对我一阵乱打，骂我变态，其实我只是要求她说点淫秽的说话罢了，好让我可以快点到达高潮而已。</w:t>
      </w:r>
    </w:p>
    <w:p>
      <w:r>
        <w:t>「啊……亲爱的……快点X烂我的肉穴吧……」凯仪还是照我的意思说起淫话来，我集中精神，腰部随着感觉而摇动，双手把玩着她因激烈抽插而晃动的双乳，用身体每一部分感受着这官能的刺激。</w:t>
      </w:r>
    </w:p>
    <w:p>
      <w:r>
        <w:t>「啊……好舒服！我要更多啊……呀……我还要跟其它……男人的肉棒……是谁也好啊……我要他们排队……啊啊……插我的……啊…淫穴……让他们……将精液……射啊……进去呢……快点啊……」</w:t>
      </w:r>
    </w:p>
    <w:p>
      <w:r>
        <w:t xml:space="preserve">凯仪的淫语是真的给我很大刺激，只感觉到从鼠蹊处传来麻痒的感觉，我加快抽插的频率，凯仪的肉穴再次急速的痉挛着，她又一次要攀上高潮了。我射精的感觉渐浓，动作的幅度亦大起来，我拉着凯仪双腿让她的小腿勾挂在我的肩上做出更深入的抽插，睡床也因这地动山摇的活塞运动而发出「吱、吱」不断的声音，凯仪本来 叫得嘶声力竭的呻吟秽语也说不出来，肉穴激烈的抽搐挤压着山雨欲来的肉棒，射精的警号在我脑海里响起来。 </w:t>
      </w:r>
    </w:p>
    <w:p>
      <w:r>
        <w:t>这时候，四周突然一片漆黑，我像被吸进一个黑洞里去。这现像令我吓了一跳，因为我的意识还是清清楚楚，但眼前只看到黑暗。黑暗里头渐渐映出影像，这更叫我吃惊，因为我看到的是子轩，他被锁起来不能动弹，眼神有点无奈。</w:t>
      </w:r>
    </w:p>
    <w:p>
      <w:r>
        <w:t>「呀～～」凯仪发出一声闷把我拉回现实里去，我也感到一阵舒泰，又是一阵湿暖的热流打在龟头上，肉棒抽动了一下，精液就喷射出来，全数打进凯仪淫荡的肉穴内。我紧抱着正在享受精液滋润的凯仪，心里乏起了阵阵不安的罪恶感。</w:t>
      </w:r>
    </w:p>
    <w:p>
      <w:r>
        <w:t>激情过后，凯仪抱着了我，在我耳边轻声的说︰「我很舒服。」然后又沉沉的昏睡过去，我脑里却想着刚才子轩的影像，看看自己和凯仪还交合着的私处，是不是子轩知道我在玩弄他的女友而从潜意识里走出来呢？</w:t>
      </w:r>
    </w:p>
    <w:p>
      <w:r>
        <w:t>子轩的影像并没有让我停止和凯仪做爱，那晚我们在餐桌上又欢愉地疯狂做爱，因为凯仪实在给我很多从前不能从咏霞身上得到的性快感，虽然射精的霎间没有再出现影像，但我还是有点儿内疚的心理，可是我知道这刻我是没法离开凯仪淫荡的肉体。我心知对不起他们，但现在我已经是子轩，也不知能不能回到自己的身体里去，我现在只能尽力的做好我这个「我」的角色。</w:t>
      </w:r>
    </w:p>
    <w:p>
      <w:r>
        <w:t>「呀啊……啊……哎…呀……」凯仪发出欢愉的呻吟，双手不能自制的搓压着自己丰满的乳房，手指夹压着充血的乳头抖动着。我的舌头在外阴舐弄令凯仪心痒难捺，恨不得有一根坚硬的肉棒马上插入她那淫荡的肉穴。</w:t>
      </w:r>
    </w:p>
    <w:p>
      <w:r>
        <w:t>「噗泊……噗……」吸吮肉穴发出的声音听起来特别引人兴奋，凯仪的淫水像停不了的一点一点的从肉穴内吸出来。</w:t>
      </w:r>
    </w:p>
    <w:p>
      <w:r>
        <w:t>「呀～～」凯仪突然发出凄美的浪叫，身体硬直的拱起来，像要到达高潮前失神的状态。敏感的阴核给人轻咬磨动，竟然一下子的让凯仪攀到顶峰，但肉穴内仍然感到一阵空虚。</w:t>
      </w:r>
    </w:p>
    <w:p>
      <w:r>
        <w:t>我的舌头慢慢轻探入湿润的肉穴，更让凯仪渴求那种充实的感觉。舌头在肉穴内抖动着，凯仪的呻吟也开始急速起来，双腿紧紧夹着不让那舌头离开她的肉穴，身体更开始颤抖起来，在高潮的一刻，汨汨的淫水一下子的涌流出来。</w:t>
      </w:r>
    </w:p>
    <w:p>
      <w:r>
        <w:t>享受着高潮的凯仪忧忧的看着我，但我还是挠着双手，依然坐在一旁看着她……</w:t>
      </w:r>
    </w:p>
    <w:p>
      <w:r>
        <w:t>很多时候，我们以为自己很聪明，以为自己掌握了很多很多，以为自己对身边每一件事都很清楚；但，有一日，我们会发现，其实我们所知道的，却是半点也不认识。</w:t>
      </w:r>
    </w:p>
    <w:p>
      <w:r>
        <w:t>「好老公，怎么今晚这么厉害呢？」凯仪伏在我的肩膊上说︰「弄这么久了还没射出来呢！」</w:t>
      </w:r>
    </w:p>
    <w:p>
      <w:r>
        <w:t>我抱着她，双手搓揉抚摸着她一双充满弹性的乳房，心底里却想着刚才做爱时那种奇怪的感觉。对呢，只是一种感觉，我也不知道是甚么原因，突然间觉得有一种强烈的快感袭来，肚子里升起了一阵热气，射精的感觉变得浓烈起来。</w:t>
      </w:r>
    </w:p>
    <w:p>
      <w:r>
        <w:t>我拉着凯仪双腿放慢抽插的动作，试着减缓那射精的感觉，可是那种感觉却是更浓郁起来，如箭在弦的要放射出来。我见控制不了，便顺着那感觉剧烈的摆动腰部，让肉棒深入刺进凯仪的淫穴里去，凯仪的肉壁急剧的抽搐磨压着肉棒，我感到一种释放的感觉，精液便散打开来…</w:t>
      </w:r>
    </w:p>
    <w:p>
      <w:r>
        <w:t>可是，那只是一种感觉，是射精那一刻快感的感觉，抽插着凯仪肉穴的肉棒却没有吐出精液来，而且更是生龙活虎、坚硬如柱的塞在湿热的淫穴里。</w:t>
      </w:r>
    </w:p>
    <w:p>
      <w:r>
        <w:t>「不好吗？待会再要你享用呢！」我虽然心里有点担心，暗想子轩的身体会不会有甚么毛病，但嘴里对着凯仪说的却是另一回事。</w:t>
      </w:r>
    </w:p>
    <w:p>
      <w:r>
        <w:t>「见鬼！你是在折磨我！」凯仪撒起娇来。</w:t>
      </w:r>
    </w:p>
    <w:p>
      <w:r>
        <w:t>我和凯仪便这样子的聊起来，我不断的从凯仪身上知道更多子轩日常生活的事，好让我日后更好的饰演着子轩的角色，幸好自己对套人说话还有点本事，凯仪也没感到半点奇怪。</w:t>
      </w:r>
    </w:p>
    <w:p>
      <w:r>
        <w:t>说着说着，竟然给说到子轩和凯仪的性事来，凯仪拍了拍我搓弄着她乳房的手说︰「你就是这么讨厌，聊天时总喜欢这样子弄人家的胸部。」我心里有点奇怪，这可是子轩的怪癖来吧？可是我半点也不知道，但却是不知不觉的做着他的习惯来。</w:t>
      </w:r>
    </w:p>
    <w:p>
      <w:r>
        <w:t>「这小坏蛋还是怎么精神……」凯仪看着还昂抖抖的肉棒，伸手去抚摸着它对我说︰「我那里有点痛呢，我帮你……吸出来吧！」</w:t>
      </w:r>
    </w:p>
    <w:p>
      <w:r>
        <w:t>凯仪用舌头从肉棒的根部舔到肉冠，左手则轻压着阴囊，我只感到阵阵的舒爽。凯仪用右手扶起肉棒，舌头就在龟头处打转舐弄，然后用舌尖轻轻顶开顶端的玉门。</w:t>
      </w:r>
    </w:p>
    <w:p>
      <w:r>
        <w:t>「呼……」我不禁呼出口气，凯仪娇俏的看着我，然后慢慢的把龟头吸进小嘴里去。湿热的感觉是跟在肉穴时的别有不同，小嘴里的舌头还是不断的在龟头上打圈，右手则开始上下的套弄着。</w:t>
      </w:r>
    </w:p>
    <w:p>
      <w:r>
        <w:t>「噗噗……噗……」吸吮着肉棒的声音给我很强烈的刺激，凯仪不缓不急的套弄着肉棒，然后又一下子的将整枝肉棒吞进口里，我甚至可以感受到龟头顶到喉头的软肉。凯仪的头上下的一吸一吐，肉棒就像在放入穴一样的在她口中进进出山，她舌头的运用更是叫我心神迷醉。</w:t>
      </w:r>
    </w:p>
    <w:p>
      <w:r>
        <w:t>凯仪慢慢的吐出肉棒，小嘴和肉棒连着一丝透明的唾液，她又伸出舌头，巡游着整枝肉棒，右手继续上下搓捋着。舌头舔到阴囊的位置，凯仪就将一边的阴囊吸进口里含弄着，这刺激是我从来未尝过的。</w:t>
      </w:r>
    </w:p>
    <w:p>
      <w:r>
        <w:t>「唔…唔…」凯仪再次把肉棒吞进口里，激烈的吞吐着，我也亮不吝啬的准备发放，微热的肉棒给凯仪射精的警号，凯仪套弄得更是积极深入，我也摆动着腰部刺入她的小嘴里，只感到精关一松，热流从肉棒顶端不住发放，在凯仪口中激射出来。</w:t>
      </w:r>
    </w:p>
    <w:p>
      <w:r>
        <w:t>凯仪一边吸吮着射出来的精液，一边看着我，我看着她说︰「不喜欢的话，就吐出来吧！」凯仪却是骨碌的将子孙给一一吃进肚子里去，说︰「哪会不喜欢呢，而且……我还想要多点呢！」说着又把肉棒放进小嘴里去，我也闭起双眼准备享受第二次的口交手淫。</w:t>
      </w:r>
    </w:p>
    <w:p>
      <w:r>
        <w:t>第二章</w:t>
      </w:r>
    </w:p>
    <w:p>
      <w:r>
        <w:t xml:space="preserve">我看着躺在病床上的「家文」，见到自己的身体慢慢的被药物折腾得瘦削起来，心里又是一阵酸疼。坐在身旁的咏霞也没以前那么精神，为了照顾我，差不多每天都 跑到医院去，我的心是多么的感激和愧疚。愧疚的是，出院后的这一个星期，我差不多都沉醉在凯仪淫荡的肉体上，也忘记了这个在我身边担心着我的人。 </w:t>
      </w:r>
    </w:p>
    <w:p>
      <w:r>
        <w:t>「对不起……」我向咏霞说︰「……我甚么也没帮上忙。」</w:t>
      </w:r>
    </w:p>
    <w:p>
      <w:r>
        <w:t>咏霞只是摇摇头没说甚么，待一会儿便离开病房到洗手间去。</w:t>
      </w:r>
    </w:p>
    <w:p>
      <w:r>
        <w:t>这时，一个护士进来要给家文打针，我本来打算回避一下，但见到这个护士颇为标致，一头清爽的短发顶着白色的护士帽，一身白色护士服，一双穿着白色丝袜的幼长美腿加一双白色的鞋子，弄得她整个人也白净起来，只是胸部的份量是少了点。</w:t>
      </w:r>
    </w:p>
    <w:p>
      <w:r>
        <w:t>「呀！」我痛得叫出声来，只觉得右手的手臂像被针了一下般痛楚，看看那护士，她却是正在给家文打针。她也看过我这边，看看我发生甚么事。</w:t>
      </w:r>
    </w:p>
    <w:p>
      <w:r>
        <w:t>「没甚么，我只是代他叫出来吧。」她「噗哧」一声的笑了出来，那笑容看上来真的很甜美。</w:t>
      </w:r>
    </w:p>
    <w:p>
      <w:r>
        <w:t>那护士离开之后，我心里有点奇怪，细想着刚才的情况，心里有了些头绪，正想做点「实验」证实时，咏霞却适时的回来了。我和她再待了一会儿后，便一起离开医院。</w:t>
      </w:r>
    </w:p>
    <w:p>
      <w:r>
        <w:t>在路途时，我俩都默不做声，时间像过得很漫长一样，我还是首先开口道︰「你看来要多点休息，否则家文醒来看到你却又要昏过来呢！」</w:t>
      </w:r>
    </w:p>
    <w:p>
      <w:r>
        <w:t>咏霞瞄了瞄我，轻轻的笑了一下，气氛像轻松了不少。</w:t>
      </w:r>
    </w:p>
    <w:p>
      <w:r>
        <w:t>「上来休息一下吧。」我可能给这轻松的环境弄胡涂了，竟然用以前家文的语气邀咏霞到家里来，像在街上搭讪女人回家的混老头。我心里立时毛起来，紧紧看着咏霞的反应。</w:t>
      </w:r>
    </w:p>
    <w:p>
      <w:r>
        <w:t>「我……没这心情。」咏霞淡然的回答，也不望我一眼。</w:t>
      </w:r>
    </w:p>
    <w:p>
      <w:r>
        <w:t>我也不再作声，陪她到车站去，只是走了再一段路程，咏霞却突然停下脚步来。我不明所以的看着她，她只是低下头的像在想些甚么，我正要说些甚么的时候，咏霞却对我说︰「也好……也很久没到你家了。」</w:t>
      </w:r>
    </w:p>
    <w:p>
      <w:r>
        <w:t>「随便坐。」咏霞脱下外套，坐在梳化上，脸上尽是疲乏的样子。</w:t>
      </w:r>
    </w:p>
    <w:p>
      <w:r>
        <w:t>在以前，她一定会让着要我按摩，可是我现在的身份却不能跟她那样接近。</w:t>
      </w:r>
    </w:p>
    <w:p>
      <w:r>
        <w:t>「我……想洗澡。」咏霞又是结结巴巴跟我说。</w:t>
      </w:r>
    </w:p>
    <w:p>
      <w:r>
        <w:t>我点了点头，心想洗澡可以消减不少疲累，便开始埋头找ＣＤ碟。</w:t>
      </w:r>
    </w:p>
    <w:p>
      <w:r>
        <w:t>在一大堆的ＣＤ碟里花了很多时间，但我还是找到那只咏霞最喜欢听的音乐的专辑，我记得她只要听到这首音乐，心情便会变得轻松舒缓起来。</w:t>
      </w:r>
    </w:p>
    <w:p>
      <w:r>
        <w:t>我把ＣＤ碟放进ＣＤ机内，听到浴室的门打开，便转身跟咏霞说︰「我找到一首音乐……」</w:t>
      </w:r>
    </w:p>
    <w:p>
      <w:r>
        <w:t>我没有把话说完，因为当我转身看她的时候，心神猛然一跳，我见到的是我最熟悉的咏霞︰湿淋淋的秀发微散在泛着红霞的俏脸上，双手紧张地掩盖着诱人的部份，手臂刚好遮着丰满乳房的两点樱桃，但却遮不了那在左乳上颇性感的红痣。</w:t>
      </w:r>
    </w:p>
    <w:p>
      <w:r>
        <w:t>赤裸裸的她不应该这样子出现在我跟前。</w:t>
      </w:r>
    </w:p>
    <w:p>
      <w:r>
        <w:t>「你……这…是干甚么？…」我喃喃的道，可是声音小得连自己也听不到，双手也不知是因惊吓还是诱人的情景而颤抖起来，拿着的摇控器也掉到地上。</w:t>
      </w:r>
    </w:p>
    <w:p>
      <w:r>
        <w:t>「啪！」ＣＤ机开始放出一首节拍强劲的音乐，咏霞闭上双眼，双手随着音乐在自己的身体游走，她的脸上虽然还泛着红霞，可是从前只因为害羞，现在是因为兴奋。</w:t>
      </w:r>
    </w:p>
    <w:p>
      <w:r>
        <w:t>咏霞双手放在自己丰满的胸部，轻轻的搓揉打转，手指不停的抖动，像要告诉别人她的乳房是多么的柔软。左手指玩弄起微微凸起的乳头，右手却溜滑到不大浓密的阴毛处，用手指卷动按摩着。</w:t>
      </w:r>
    </w:p>
    <w:p>
      <w:r>
        <w:t xml:space="preserve">她的腰肢从未停止过摆动，只跟着音乐节奏的起慢而变动，我就像在看艳舞一样，不，应该是比艳舞还要放荡的表现。咏霞坐到身旁的一张椅子，抚弄阴毛的手指这 时已经触舞着阴户，本以为她要遮盖着玉门，可是右脚这刻却放到椅子上，让肉穴张开得更大，让我看得更清楚，自清楚手指在肉穴进出的情况。 </w:t>
      </w:r>
    </w:p>
    <w:p>
      <w:r>
        <w:t>咏霞两双只手指勾掘着自己的肉穴，进进出出间带出不少淫水，沾湿了整个肉穴。音乐节拍越快，手指抽插肉穴的速度亦变得越快。她转个身来，俯伏在椅子上，臀部高举的向着我，让我看到肉穴因手指进出而张合的情况，淫水沿着手指直流到手腕，然后一滴滴的滴落地上。</w:t>
      </w:r>
    </w:p>
    <w:p>
      <w:r>
        <w:t>音乐混杂着淫声浪语，咏霞再一次坐在椅子上，双腿也呈Ｍ型的放到椅子上去，两只手指已经不明显，因为都隐藏在肉穴的深处。咏霞仰着身子，口中发出欢愉的鸣叫，像淫妇般祈盼着高潮的来临。只见她双腿硬紧紧的，脚指因兴奋而屈曲着，她口中发出低长的浪叫，手指一动也不动的紧插着她的淫穴，淫水像缺堤一样流到椅子上，高潮发出的淫糜气味也传到我的鼻子上来，音乐也适时的完结过来。</w:t>
      </w:r>
    </w:p>
    <w:p>
      <w:r>
        <w:t>我看着仍沉醉在高潮当中的咏霞，心里的难过突然变得火热起来，那火热来自我那股被背叛的愤怒，我恨不得扼着她的脖子，让这淫妇马上消失在我跟前。可是，裤子里的压迫感让找不得不承认刚才我看得很兴奋、很渴望，这渴望更是我从前未有对咏霞的身体产生过。</w:t>
      </w:r>
    </w:p>
    <w:p>
      <w:r>
        <w:t>咏霞从高潮中清醒过来，看着在凝望着她的我，慢慢的起来走近我身边，双手温柔的解开我的衣衫。我按着她的手，她的脸突然沉下来，像受到打击一样，我又是感到一阵奇怪。</w:t>
      </w:r>
    </w:p>
    <w:p>
      <w:r>
        <w:t>「谈一会儿。」我拉她到床上来，让她躺在我的胸膛上，不让她看到我可能会扭曲的脸，我要试着从咏霞身上套出我……子轩和她的关系。</w:t>
      </w:r>
    </w:p>
    <w:p>
      <w:r>
        <w:t>咏霞脸上多少有点疑惑，不过却又是吞吞吐吐的反问我道︰「我还是像以前一样……像条……死鱼吗？」声音是慢慢的细下去，可是我却听得很清楚，又是一种闷痛，那该死的子轩做了甚么呢？</w:t>
      </w:r>
    </w:p>
    <w:p>
      <w:r>
        <w:t>「不。」我坚决地而且认真地说，单看她刚才那幕「个人表演」便可知一、二了。</w:t>
      </w:r>
    </w:p>
    <w:p>
      <w:r>
        <w:t>「当初你却说我像条死鱼一样，对我提不起一点兴趣……」她又是越说越细声，转头看一看我，又说︰「那次我在家文的家里喝醉了酒，家文抱我到房里休息，不知过了多久，就觉得有人在逗弄我的胸部和……初时我还以为是家文，岂知睁开双眼却发现是……」咏霞手肘轻轻的打撞在我腔膛上。</w:t>
      </w:r>
    </w:p>
    <w:p>
      <w:r>
        <w:t>我一面搓揉着咏霞的乳房，一面的回想着。那天我们的确喝得醉醺醺的，抱了咏霞入房后，我又再跟子轩和凯仪碰杯，后来凯仪和子轩也喝得睡了过去，我跟着也在沙发上醉昏了。</w:t>
      </w:r>
    </w:p>
    <w:p>
      <w:r>
        <w:t>「我本来想叫出来，但是又怕……便一直忍耐着，可是你却说我一点反应也没有，活像条死鱼一样，便停下来走了出去。」咏霞又是一肘的轻轻招呼我。</w:t>
      </w:r>
    </w:p>
    <w:p>
      <w:r>
        <w:t>该死的子轩！玩了人家的女友还要说人像条死鱼！</w:t>
      </w:r>
    </w:p>
    <w:p>
      <w:r>
        <w:t xml:space="preserve">「……家文也这样说过……」 『我哪有！』心里很不满的抗议，口里却问道︰「是吗？」 </w:t>
      </w:r>
    </w:p>
    <w:p>
      <w:r>
        <w:t>「你知道的，他跟你说嘛。」</w:t>
      </w:r>
    </w:p>
    <w:p>
      <w:r>
        <w:t>……的确，我曾经跟子轩谈过，说咏霞对做爱提不起劲，像没有反应一样。可是，我从来没说过咏霞半点儿坏话，更没有说她像半条死鱼，男人间谈女人不是很平常的吗，子轩也说过凯仪很火辣呢，难不成我就要搞她一把吗？</w:t>
      </w:r>
    </w:p>
    <w:p>
      <w:r>
        <w:t>「上次去你家找凯仪，本来她不在我便要走的，你却硬要人家看……那种带子。」我听到这里突然间很不爽，咏霞给子轩轻薄过还单独的跑去别人家，无论是甚么理由，也好像叫人搞你嘛！</w:t>
      </w:r>
    </w:p>
    <w:p>
      <w:r>
        <w:t>「你说要像带子里的女人一样懂得迎合男人……是真是假也好，让男人做完后心里觉得舒服……」我真的怒起来，没给她说完便插口道︰「那不就像妓女一样！」</w:t>
      </w:r>
    </w:p>
    <w:p>
      <w:r>
        <w:t>「如果这样可以摆脱以前的事，我宁可做妓女好了。」咏霞的语气说得很坚定，坚定得叫我害怕。我和咏霞认识了好长一段日子，却从来没有过问她从前的一切，我心想，我们只要想将来好了，为甚么要理会对方的过去呢？</w:t>
      </w:r>
    </w:p>
    <w:p>
      <w:r>
        <w:t>「以前的事？」我嘀咕着，可是咏霞却没有说出来的意思。</w:t>
      </w:r>
    </w:p>
    <w:p>
      <w:r>
        <w:t>「后来你竟然要人……」咏霞突然沉默下来。</w:t>
      </w:r>
    </w:p>
    <w:p>
      <w:r>
        <w:t>「自慰嘛！其实没想到你真的会照做。」我从中轻易的估计出来。</w:t>
      </w:r>
    </w:p>
    <w:p>
      <w:r>
        <w:t>「我从来没做过这样的事，竟然要人在你面前做这……」她又是突然默不作声。</w:t>
      </w:r>
    </w:p>
    <w:p>
      <w:r>
        <w:t>「下流的事吗？可是你表现得挺爽啊！」她的手肘再次打在我的腔膛，可是今次有点用力。</w:t>
      </w:r>
    </w:p>
    <w:p>
      <w:r>
        <w:t>「然后你竟然赤裸裸的压在我身上……」咏霞这时淡然的说着，我却是努力平息着自己的怒气，她接着说︰「吓了我一跳，你竟然这样子在……自渎……」</w:t>
      </w:r>
    </w:p>
    <w:p>
      <w:r>
        <w:t>这子轩到底是想怎样了？我心里是想不透他的心理。</w:t>
      </w:r>
    </w:p>
    <w:p>
      <w:r>
        <w:t>「可是……你还是自慰到高潮吧！」我冷冷的道。</w:t>
      </w:r>
    </w:p>
    <w:p>
      <w:r>
        <w:t>「……嗯……第一次有这种感觉……」我又是一种吃惊，这样说，不就是跟我做爱一次也没有高潮吗？</w:t>
      </w:r>
    </w:p>
    <w:p>
      <w:r>
        <w:t>「……你还射在我肚子上呢！」我已经没心情再听下去，我怕再听下去我会疯起来。</w:t>
      </w:r>
    </w:p>
    <w:p>
      <w:r>
        <w:t>我和咏霞都沉默下来，我的思绪很紊乱，脑袋更像要一下子爆开来。可是，我知道我必需压抑着，压抑着那脑袋鸣叫的声音。</w:t>
      </w:r>
    </w:p>
    <w:p>
      <w:r>
        <w:t>「那次真的给了你……却…骗了家文……」咏霞声音带点歉意，我却是涨红了眼，轻揉着乳房的双手不知不觉的开始用力捏弄起来。</w:t>
      </w:r>
    </w:p>
    <w:p>
      <w:r>
        <w:t>「我还以为可以……」咏霞欲言又止，停了好一会才说︰「我其实很害怕，特别是你……你插进来的时候，我想起以前的事……很害怕。但是……家文打来的电话又叫我兴奋过来。」</w:t>
      </w:r>
    </w:p>
    <w:p>
      <w:r>
        <w:t>混乱的思绪闪出一道光，叫我记起我很多不应该记起的事。</w:t>
      </w:r>
    </w:p>
    <w:p>
      <w:r>
        <w:t>「『公司要加班……怕赶不及来，你……先进场吧。』」我说着，那次我约咏霞看话剧，可是我等了她很久却没见她出现，她那时对我说要加班，要迟点儿才来，可是话剧完了半场也不见她的影纵，再打电话到她公司，却又没人接听，手机也关起来了，我还担心她的跑到她家去等她回来。</w:t>
      </w:r>
    </w:p>
    <w:p>
      <w:r>
        <w:t>「你却是看着我对他撒谎……」</w:t>
      </w:r>
    </w:p>
    <w:p>
      <w:r>
        <w:t>我却是完全相信着你，相信你加班后给同事拉了去庆祝，相信你电话没有电，相信你说的一切一切……事实却是，你在跟那混蛋鬼混！</w:t>
      </w:r>
    </w:p>
    <w:p>
      <w:r>
        <w:t>「你真的这么喜欢做爱吗？」我冷冷将说话吐出来。咏霞面上一脸犹豫，像不知道怎样回答一样。</w:t>
      </w:r>
    </w:p>
    <w:p>
      <w:r>
        <w:t xml:space="preserve">「喜欢吗？」 「嗯。」 </w:t>
      </w:r>
    </w:p>
    <w:p>
      <w:r>
        <w:t>我起身脱掉自己的衣服，拉起咏霞就向门口走去。咏霞只是跟着我，直到她看见我打开大门，像要这样子跑出去的时候，她才懂得反抗起来。</w:t>
      </w:r>
    </w:p>
    <w:p>
      <w:r>
        <w:t>「会给人家看见。」她急着说，这时我们已经在屋外的电梯大堂处了。</w:t>
      </w:r>
    </w:p>
    <w:p>
      <w:r>
        <w:t>子轩的家还算是中高楼层，一层有六户，每一户都对着电梯门，加上两部电梯和两条楼梯，这样说只要他们打开门或者有人跑出来，就会看见一对肉虫在这里胡混着。</w:t>
      </w:r>
    </w:p>
    <w:p>
      <w:r>
        <w:t>「不要……啊哎……啊……」咏霞脸上有点焦急，可是当我的手摸弄着她的乳房和肉穴，身体却是兴奋得颤抖起来。</w:t>
      </w:r>
    </w:p>
    <w:p>
      <w:r>
        <w:t>我吸咬着她的乳首，右手手指插进她的淫肉穴内掘弄着。咏霞双手本来是按着我的胸膛想要推开我，可是她慢慢湿润的肉穴让她情不自禁的低声呻吟，抗拒着的手反过来抓着我的肉棒在揉捋着。</w:t>
      </w:r>
    </w:p>
    <w:p>
      <w:r>
        <w:t>我手指抽动得越来越快，想要她「尽情」地喊叫、呻吟，好吸引人好好「观赏」，可是咏霞却把手放到口中，像用力的咬着一样，死命的强忍着不发出半点吟声，可喉咙里还是发出阵阵呜叫。</w:t>
      </w:r>
    </w:p>
    <w:p>
      <w:r>
        <w:t>其实我早便留意到，有人从家里的监视器偷偷的看着我们，我在咏霞耳边低声的告诉她，她悄悄望过那家里去，揉捋着肉棒的手套弄得更是有力，看来她对被人看着做这种事很兴奋的样子。</w:t>
      </w:r>
    </w:p>
    <w:p>
      <w:r>
        <w:t>「叮！」电梯的声响是真的吓了我一跳，但更叫我惊讶的是，咏霞的肉穴突然强烈地抽搐着，抽插着淫穴的手指像被吸引着一般的被拉进肉穴内去，毫无预兆的突然推到最高峰。</w:t>
      </w:r>
    </w:p>
    <w:p>
      <w:r>
        <w:t>电梯门徐徐打开，两个穿校服的男生踏出电梯，原本有说有笑的他们看到我和咏霞，霎时间像静止了一样不懂反应，只呆呆的看着因为高潮而终竟忍不住呻吟起来的咏霞。</w:t>
      </w:r>
    </w:p>
    <w:p>
      <w:r>
        <w:t>「骨碌～」我可以听到他们吞口水的声音，我看看他们，突然一个很强烈的念头在脑海里飞过。</w:t>
      </w:r>
    </w:p>
    <w:p>
      <w:r>
        <w:t>「想试试吗？」我对着他们说，他们只是眼睁睁的看着我，像一副听不明白的样子。</w:t>
      </w:r>
    </w:p>
    <w:p>
      <w:r>
        <w:t>「让你们上她，不懂吗？」我郑重的重申一次。</w:t>
      </w:r>
    </w:p>
    <w:p>
      <w:r>
        <w:t>他们看看对方又看看我，又看着仍在高潮中的咏霞，却还是没有这个胆量。我把插在肉穴的手指抽出来，咏霞又发出诱人的吟叫，手指上沾满着她晶莹的淫液。终于他们其中一个看来较年长的向前踏了一步，伸手摸向咏霞的乳房，只见他触碰到咏霞富弹性的胸部时，身子凛然一震，这小子竟然这样子的射出精来。</w:t>
      </w:r>
    </w:p>
    <w:p>
      <w:r>
        <w:t>我还没再说甚么，他却是拔足甩下同伴跑去了，另一个见状也跟着他一溜烟的从楼梯跑下去。</w:t>
      </w:r>
    </w:p>
    <w:p>
      <w:r>
        <w:t xml:space="preserve">我笑了笑，这些傻小子还够可爱。我看看咏霞，她的手还抓着我的肉棒，反正还有观众嘛，我拉起她的右腿，让她带着肉棒到她的淫穴插去。已经不再需要润滑一 番，肉棒刚抵到肉穴口便被一股吸力扯进去。听到咏霞因被插入充实的呻吟，我不其然的又怒恼起来，抓着她的大腿，腰用力的将肉棒抽插着她的淫穴，咏霞更是肆 无忌惮的呻吟起来，差点没忘了这里是甚么地方。 </w:t>
      </w:r>
    </w:p>
    <w:p>
      <w:r>
        <w:t>根本不需要甚么技巧姿势，在这环境中，咏霞很快再次要高潮起来，肉棒受到淫肉壁抽搐的挤压，温热的淫水打落在龟头上，舒爽的感觉马上袭击着我的肉棒。</w:t>
      </w:r>
    </w:p>
    <w:p>
      <w:r>
        <w:t>要是从前的我，这一刻我是毫无疑问的射精了，可是，子轩身体的长处正是这样。我让咏霞背着我，从后的插进她的淫穴里去，一步一步的抽插着慢慢走回家里去。我想在这走廊搞了这么长的时间，不是怕再给人发现，而是怕有管理员或是警察跑来干涉，这倒不是闹着玩的。</w:t>
      </w:r>
    </w:p>
    <w:p>
      <w:r>
        <w:t>我和咏霞回到家后，我没有拉她到床上来，而是把她推跌在地上便开始淫辱她，我抽插的同时更发现了新的卖点。我将肉棒从淫穴抽出来，插进另一个淫洞里去。</w:t>
      </w:r>
    </w:p>
    <w:p>
      <w:r>
        <w:t xml:space="preserve">「不……呀～～～不～～呀～～痛～～」咏霞被我无情的刺入弄得掉出眼泪来，经过淫液湿滑过的肉棒，根本毫不费力的就插进咏霞的肛门内去，一下子的一插到底。我没有理会她的疼痛大叫，还是自顾自的一边抽插着，一边捏弄她的胸部，一边用手指抽插着她的肉穴。屋内只听到咏霞痛苦却又兴奋的淫叫浪声和肌肉拍打的 声音。 </w:t>
      </w:r>
    </w:p>
    <w:p>
      <w:r>
        <w:t>不一样的洞给予不一样的紧窄度，很快我便感到有射精的冲动。我双手按着咏霞的臀部，卖力的抽插着，肛门也因为强烈的抽插而流出嫩红的血丝，肉棒感到一阵温热，射精的感觉已是如箭在弘，我用力的向最深入的一插……</w:t>
      </w:r>
    </w:p>
    <w:p>
      <w:r>
        <w:t>黑暗再次包围着我，我再一次跑到了另一个次元，看着眼前还是被囚困着的人，我只是恨恨的望着他。</w:t>
      </w:r>
    </w:p>
    <w:p>
      <w:r>
        <w:t>精液释放的舒畅感又将我拉回现实来，肉棒不断的抽搐，精液便一股股的全射进咏霞的直肠里去。</w:t>
      </w:r>
    </w:p>
    <w:p>
      <w:r>
        <w:t>「还痛吗？」我问道，经过一轮发泄，愤怒的心情开始缓和下来，接着的却是有点内疚的感觉。</w:t>
      </w:r>
    </w:p>
    <w:p>
      <w:r>
        <w:t>「……」咏霞没有回答，却又没有半点发怒，只是静静的躺睡着。</w:t>
      </w:r>
    </w:p>
    <w:p>
      <w:r>
        <w:t>「有没有想过告诉家文？」我问道，咏霞身体稍稍震了一下，算是有点儿反应。</w:t>
      </w:r>
    </w:p>
    <w:p>
      <w:r>
        <w:t>「嗯……」她还是一贯的欲言又止，隔了好一段时间，她才接着说︰「是上天不给我机会罢了。」</w:t>
      </w:r>
    </w:p>
    <w:p>
      <w:r>
        <w:t>但上天却给我机会，让我知道这我一直蒙在鼓里的事情。车祸后的一切一切也让我觉得很突然，无论是发生在自己身上，发生在身边的每一件事，都很出奇不意，让我感觉哑口无言。</w:t>
      </w:r>
    </w:p>
    <w:p>
      <w:r>
        <w:t>咏霞转过身来看着我，凝凝的看着我的脸。</w:t>
      </w:r>
    </w:p>
    <w:p>
      <w:r>
        <w:t>「对不起！刚才我……」</w:t>
      </w:r>
    </w:p>
    <w:p>
      <w:r>
        <w:t>我还没说完，咏霞却是抢着说︰「不，不是这些……我只是觉得……觉得你……变了。就像……像家文一样，很熟悉，但又很陌生。」</w:t>
      </w:r>
    </w:p>
    <w:p>
      <w:r>
        <w:t>「是吗？」我有点儿汗颜，微妙的女性直觉倒让我感到奇妙。</w:t>
      </w:r>
    </w:p>
    <w:p>
      <w:r>
        <w:t>第三章</w:t>
      </w:r>
    </w:p>
    <w:p>
      <w:r>
        <w:t>我最终还是含混过去，我摇身一变的变成了子轩，过着他的生活，还干了他的女友，更发现他和咏霞不可告人的秘密。本以为不可再亲近的另一个人，此刻却又躺在我的身旁，上天真的是会给人开玩笑。我感到对咏霞的怨恨有点儿平息了，就因为她那天离开前说的一句话……</w:t>
      </w:r>
    </w:p>
    <w:p>
      <w:r>
        <w:t>我看着躺在病床上的家文，脑海里尽是一片迷惘。</w:t>
      </w:r>
    </w:p>
    <w:p>
      <w:r>
        <w:t>我在想，如果可能的话，我一定会回到「自己」的身体里去，做回真真正正的自己，放下担心着我的人的包袱。我还记得咏霞那天对我说的话︰「如果他一辈子也不醒来的话，我会一辈子照顾着他。」她眼神的坚决和肯定，让我真的从怨恨的心情释放出来，甚至感动得让我要流出眼泪来。咏霞是真的深爱着我，尽管她享受着和其它男人的肉体关系，可是那只局限着「性」而没存半点「爱」。</w:t>
      </w:r>
    </w:p>
    <w:p>
      <w:r>
        <w:t>可是，我是舍不得离开现在这个身体，舍不开和凯仪、和咏霞在肉欲上的那种满足，甚至是一些我未知、没有想象过的事情，就如同咏霞和子轩间更多更多的关系，和凯仪咏霞以外的人的关系。</w:t>
      </w:r>
    </w:p>
    <w:p>
      <w:r>
        <w:t>「死掉了会不会更好？」我对着自己说。甚么也不知道，有时比知得太多更好。</w:t>
      </w:r>
    </w:p>
    <w:p>
      <w:r>
        <w:t>在我胡思乱想的时候，那天的护士又进来了，又是要给家文打针。</w:t>
      </w:r>
    </w:p>
    <w:p>
      <w:r>
        <w:t>「我要替他打针了，你是不是要准备一下？」那护士突然问我道。</w:t>
      </w:r>
    </w:p>
    <w:p>
      <w:r>
        <w:t xml:space="preserve">我有点疑狐，不明白她想说甚么。 「准备替他痛一下嘛！」她笑着说。 </w:t>
      </w:r>
    </w:p>
    <w:p>
      <w:r>
        <w:t>我明白过来，也笑了一笑的说︰「不，他痛的话，我会知道的。」</w:t>
      </w:r>
    </w:p>
    <w:p>
      <w:r>
        <w:t>这次倒是她不明白了，但她没有追问，专心的做着自己的工作。</w:t>
      </w:r>
    </w:p>
    <w:p>
      <w:r>
        <w:t>右手手臂像被针刺了一下又是一阵疼痛，我清楚知道这种痛的感觉的来源，我和自己的身体还有着一丝丝的连系。虽然我在子轩的身体里，但精神上却还连接着自己的身体，他的感觉很不思议的传到我脑子里去。</w:t>
      </w:r>
    </w:p>
    <w:p>
      <w:r>
        <w:t>「怎样？痛吗？」那护士又笑着问。</w:t>
      </w:r>
    </w:p>
    <w:p>
      <w:r>
        <w:t>「不太痛，像给蚊子叮了一下。」我笑着回答，顿了顿又接着问她说︰「我想问，昨天晚上有甚么人进过这个房间吗？」</w:t>
      </w:r>
    </w:p>
    <w:p>
      <w:r>
        <w:t>那护士的面上出现点点疑惑，但还是跟我说︰「除了护士和医生外，晚上是不会有人进出的。」</w:t>
      </w:r>
    </w:p>
    <w:p>
      <w:r>
        <w:t>「那样吗？那么，请问昨晚是哪位护士或者医生在当值？」</w:t>
      </w:r>
    </w:p>
    <w:p>
      <w:r>
        <w:t>那护士的脸上突然出现一道红霞，像给人发觉了甚么坏事似的。</w:t>
      </w:r>
    </w:p>
    <w:p>
      <w:r>
        <w:t>「对不起，那是医院的内部事务吧，我想你也不方便告诉我，那由它吧。」我看到她不寻常反应，多少明白内里的玄妙来，转转口风再跟她谈些别的来。</w:t>
      </w:r>
    </w:p>
    <w:p>
      <w:r>
        <w:t xml:space="preserve">昨晚，我脑子里又出现那种做爱的快感，感觉到肉棒被抽动的愉悦。那时我正和凯仪在戏院看着戏，那刻我只感到无比尬尴，藉词往洗手间躲在厕格里等这种感觉消 失。过了差不多十分钟，射精的强烈感觉在我脑中盘旋，不一会，感到释放后的舒爽。我马上检查裤子，如想象一样，我并没有射精，射精的是另一个我──躺在医院里的我！ </w:t>
      </w:r>
    </w:p>
    <w:p>
      <w:r>
        <w:t>『是谁在玩弄我的身体呢？』我心想，竟然会有人对一个男病人的身体起兴趣，不是心理有问题么？会是咏霞吗？不，这时已经过了探病时间，咏霞也不会留得这么晚吧；会是那些没人要的三八吗？竟然这么狠对昏迷的我做这些；会是那些有特殊癖好的人吗？天啊！我真不敢想象！</w:t>
      </w:r>
    </w:p>
    <w:p>
      <w:r>
        <w:t>我回到座位上，凯仪问我做甚么这么久，我推说觉得有点不舒服，她却满替我担心起来，还说要马上带我看医生呢。凯仪对子轩感情的深厚，是我这个「外人」不能感受的，甚至是为了满足子轩，她可以接受很多很多一般女人不能接受的事情。</w:t>
      </w:r>
    </w:p>
    <w:p>
      <w:r>
        <w:t>「啊……啊……啊……好……呀……」</w:t>
      </w:r>
    </w:p>
    <w:p>
      <w:r>
        <w:t>咏霞伏在饭桌上，双腿分开让屁股高举着，我站在她的身后，双手紧按着她的臀部，让肉棒疯狂的在她的淫穴进进出出。</w:t>
      </w:r>
    </w:p>
    <w:p>
      <w:r>
        <w:t xml:space="preserve">「唔啊……唔唔……呀……不……呀……」咏霞口中发出甜美的呻吟，我这样子抽插着她已经快十多分钟了，阴穴的淫水不断的被肉棒挤出来，沿着她的大腿流下 来。她肉穴的抽搐紧紧压着进出中的肉棒，我知道咏霞要第二次高潮了，按着她臀部的双手改拉着她的双手，让她的身子拗起来，乳房因为激烈的抽插行为而前后晃 动着。 </w:t>
      </w:r>
    </w:p>
    <w:p>
      <w:r>
        <w:t>「呀……呀……呀……」咏霞的呻吟叫声亦变得短促喘急，撞击着她臀部的「啪啪」的声音亦频密起来，阴穴突然变得灸热起来，肉壁强烈地挤压着肉棒，只感到温热的暖流拍打插在淫穴内的肉棒，咏霞身子硬的享受着这股高潮的来袭。</w:t>
      </w:r>
    </w:p>
    <w:p>
      <w:r>
        <w:t>我停下来，让她稍为歇息一下，但肉棒还是留在她的肉穴里面，感受着肉壁在肉壁上磨擦的感觉。</w:t>
      </w:r>
    </w:p>
    <w:p>
      <w:r>
        <w:t>自从知道咏霞和子轩的关系以后，我差不多每两三天都会找咏霞温存一番，但每次都是在午后的时间，她看过家文之后。其实没有甚么特别意思，只是我刻意选凯仪不会来的时间罢了。有时晚上我也会跟凯仪做爱，尽使中午的时候已经跟咏霞射出我的能量，但我还是感到应付自如，和凯仪做的时候还可以花样多多，没有半点疲态让她发现任何起疑的事。</w:t>
      </w:r>
    </w:p>
    <w:p>
      <w:r>
        <w:t>「到床上去。」我一面搓揉着咏霞的双乳，一面吸吻着她的背部说。</w:t>
      </w:r>
    </w:p>
    <w:p>
      <w:r>
        <w:t>这样子走到床上其实没怎么样，只是有时她走得快点儿，肉棒便从淫里要滑出来，我便又走快点儿让肉棒塞回里去，可是她又同时放慢脚步，肉棒便一下子的插得深入起来。虽然只是一小段距离，肉棒的抽插却已经有二、三十下了。</w:t>
      </w:r>
    </w:p>
    <w:p>
      <w:r>
        <w:t>我们走到床边，让肉棒退出来，便躺在床上示意她坐上来。我很喜欢这款做爱姿势，一来可以稍为让腰部休息一下，二来可以看到骑在上面的女人的胸脯上下晃动的美景，她那种淫糜的模样，确实满足了征服的快感。</w:t>
      </w:r>
    </w:p>
    <w:p>
      <w:r>
        <w:t xml:space="preserve">咏霞跨坐在我身上，右手握着肉棒向她的淫穴指去，她的身体慢慢坐下来，肉棒再次被湿润狭窄的感觉缠绕着。咏霞用手按着我的大腿，自己一下一下的前前后后在摆动，我看着她的上下摆动着的乳房，我的双手禁不住的逗弄着两颗可爱的乳头。这当儿，咏霞双手改放在我的胸膛上，腰部的摆动变得激烈，甚至让我有种射精的冲 动，我借用床的反弹力，向上将肉棒更深的刺入她淫肉穴里。 </w:t>
      </w:r>
    </w:p>
    <w:p>
      <w:r>
        <w:t>沉醉在欲海之中的我一点儿没察觉，门锁在转动的声音，直至听到一声轻轻的关门声，我才惊觉到凯仪竟然在这压根儿回来了。</w:t>
      </w:r>
    </w:p>
    <w:p>
      <w:r>
        <w:t>我看着凯仪，咏霞仍然享受着肉棒的抽插，凯仪则看着床上面女上男下的我们，一幅平常得近乎不寻常的光景，没我想象得一团糟的光景。甚至是，我没想象过的光景。</w:t>
      </w:r>
    </w:p>
    <w:p>
      <w:r>
        <w:t>凯仪放下手上的朢菜，静静的走近床边，消失在咏霞的背后。然后，一双手从咏霞两伸出，放落在摆动着的双乳，轻柔地抚摸着。在背后的凯仪吻着咏霞的脸庞，半着眼的咏霞稍稍侧头，便跟凯仪接吻起来。</w:t>
      </w:r>
    </w:p>
    <w:p>
      <w:r>
        <w:t>肉棒仍在进出着咏霞的淫穴，已经对会发生在跟前的事不再稀奇的我看着二人，心中的兴奋突然的闪燃起来，高潮突然的便迎袭过来，双手按着咏霞的腰，肉棒便狠狠吐出浓浓的精液，散打在咏霞的肉体内去。</w:t>
      </w:r>
    </w:p>
    <w:p>
      <w:r>
        <w:t>凯仪放开咏霞，让咏霞享受着这一刹的高潮，转过来伏在我的身边，跟我亲吻起来，舌头像灵蛇一样的在纠缠盘绕。</w:t>
      </w:r>
    </w:p>
    <w:p>
      <w:r>
        <w:t>我们这样子维持了好一会，咏霞缓缓的让微软的肉棒退出来，可以见到射进去的精液一点点的倒滴出来，沾到我已经湿透的肉棒上。凯仪在旁递上纸巾给咏霞，又细心的为我抹擦着肉棒，这时我又发起一股冲劲，垂软的肉棒便又再硬涨起来。凯仪只是笑了笑，用手指轻轻的弹了龟头一下，抹擦着私处的咏霞看着凯仪，又是一副无奈的样子。</w:t>
      </w:r>
    </w:p>
    <w:p>
      <w:r>
        <w:t>凯仪吸吻着我涨红的龟头，舌头一点点的舐弄着，咏霞这时再次伏倒在我的身边，像凯仪一样吸吻着我的乳头，她们上下夹攻弄得我很不舒服。我也用手回敬她们，右手搓弄着咏霞的乳房，左手则伸到凯仪的短裙内，隔着内裤撩弄她的私处。吸啜发出的声音在屋子里回荡着，加上偶尔泄出的呻吟低鸣，我就像跌落人间天堂一样。</w:t>
      </w:r>
    </w:p>
    <w:p>
      <w:r>
        <w:t>凯仪移动身子，整个人趴在我的身上，组成６９的姿势，咏霞也移动到我的肉棒那处，跟凯仪争夺着吸啜涨肿的肉棒，两根舌头舐弄吸咬，有如吸蚂蚁爬过般酸软，却又是舒服得心头发爽。</w:t>
      </w:r>
    </w:p>
    <w:p>
      <w:r>
        <w:t>我拉下凯仪的肉裤，她稍稍的提起右腿让它脱出来，任由它掉挂在左大腿跟上，我已经急不及待的用舌头攻击着那鲜红的肉穴，慢慢的让肉穴发放出淫糜的光泽。凯仪的上衣不知何时已经给咏霞扒光了，两人开始互相亲吻，两团巨乳互相的挤压磨弄着，可是她们的手却没有放过我的肉棒，一个捋揉肉棒根部，一个压弄着龟头冠环。</w:t>
      </w:r>
    </w:p>
    <w:p>
      <w:r>
        <w:t>凯仪的肉穴已经流出甜美的淫液，我也忍耐不了她们的磨弄，爬起来把凯仪压到床上来，我稍稍拉高她的裙子，双腿向两边拉开，肉棒就在咏霞纤手引导下刺进凯仪的淫肉穴里去。</w:t>
      </w:r>
    </w:p>
    <w:p>
      <w:r>
        <w:t>凯仪并未因为我的入侵而发出娇美的吟叫，因为咏霞已经趴到她的身上，让她品尝着刚被揉弄过的肥穴。凯仪并没有抗拒咏霞渗淌着精液淫水的肉穴，伸出舌头替咏霞舔弄着，咏霞双手抓着自己的双乳挤压着，而我则埋头抽插着凯仪的肉穴，双手不时摸到凯仪或咏霞的乳房来。</w:t>
      </w:r>
    </w:p>
    <w:p>
      <w:r>
        <w:t>三人的性戏让床发出更激烈的声响，像不足以应付床上三人的激烈运动，声音随着时间只有增无减，直到我让凯仪获得高潮而亦在她的淫穴里射出我第二次的精液，咏霞也从凯仪的口舌中得到另一次的高潮，一切才慢慢归于平静……</w:t>
      </w:r>
    </w:p>
    <w:p>
      <w:r>
        <w:t>子轩和咏霞的事，在我们四个人当中，只有我一个被蒙在鼓里，我一点没有奇怪的感觉，现在的我反而觉得这是正常、非常平凡的事。子轩是有能耐的，让凯仪和咏霞心甘情愿的对他奉献出自己的肉体，甚至是满足对方的肉欲心理。</w:t>
      </w:r>
    </w:p>
    <w:p>
      <w:r>
        <w:t>我退出凯仪的身体，看着咏霞舐弄着被糟蹋的淫穴，看着还在娇喘叹息的凯仪，看着一双淫美娇嫩的肉体，我在想，我是不愿意回到自己的世界里去。</w:t>
      </w:r>
    </w:p>
    <w:p>
      <w:r>
        <w:t>第四章</w:t>
      </w:r>
    </w:p>
    <w:p>
      <w:r>
        <w:t>暗夜的医院比想象中来得可怕，咳嗽的声音像交响乐般此起彼落，沉重的呼吸声更环绕着整间医院，在这鬼地方根本不会让人感到有甚么满院春色的感觉。</w:t>
      </w:r>
    </w:p>
    <w:p>
      <w:r>
        <w:t>我躲在家文住院的房间，静待着侵犯家文的犯人。那种感觉虽然对我没有任何的伤害，更让我获得某程度上的满足，可是一想到会是甚么人在弄，心里就有点反胃想吐的感觉。守株待兔的确是笨得可怜，可是除了这个办法之外，我想不到更好的方法。</w:t>
      </w:r>
    </w:p>
    <w:p>
      <w:r>
        <w:t>不知过了几多时间，门被人打开来，我警觉起来，悄悄的从暗处向外张望。病床旁的灯给亮起来，幽暗的灯火幸运的没把我这个躲起来的人给照出来。</w:t>
      </w:r>
    </w:p>
    <w:p>
      <w:r>
        <w:t>进来的是那天的护士，看来又是要给家文打针，我看在一旁，其实心里倒想是她在把玩家文的那话儿。她看上去虽然比较瘦削，没份量的胸部却又显得较为涨大起来，一头清爽的短发给人舒服的感觉，看来颇清纯的她倒不像欲求不满的淫妇荡女。</w:t>
      </w:r>
    </w:p>
    <w:p>
      <w:r>
        <w:t>手臂又是一阵赤痛，感觉比从前清淅，或者是我越接近自己的身体，互相连系的感觉也会变得越强烈。</w:t>
      </w:r>
    </w:p>
    <w:p>
      <w:r>
        <w:t>「啪！」病房的门却在这时给关起来了，那护士抬起头看一看，轻轻的笑了笑，看来进来的是她认识的人。</w:t>
      </w:r>
    </w:p>
    <w:p>
      <w:r>
        <w:t>「情况还好吗？」一把男声响起来，进来的原来是一个男人。</w:t>
      </w:r>
    </w:p>
    <w:p>
      <w:r>
        <w:t>「嗯。」她只是淡淡的发出一下声音。</w:t>
      </w:r>
    </w:p>
    <w:p>
      <w:r>
        <w:t>「那样……」那男人慢慢走到护士后边，灯光此刻清楚的照出他的样子来，那不就是家文的主诊医生陈医生吗？</w:t>
      </w:r>
    </w:p>
    <w:p>
      <w:r>
        <w:t>陈医生走到那护士身后，双手熊抱的便将她拥抱入怀，轻轻的话︰「好些时间在忙，亲爱的想不想我呢？」</w:t>
      </w:r>
    </w:p>
    <w:p>
      <w:r>
        <w:t>「很好呀，起码不用整天对着你。」她娇俏地说。从他们的对话，我想他们像是一对情侣吧！</w:t>
      </w:r>
    </w:p>
    <w:p>
      <w:r>
        <w:t>「雯雯，我很想你呢！」陈医生接着说，还开始在她的脸上吻了几下，熊抱的双手更不规矩的在她身上摸动起来。</w:t>
      </w:r>
    </w:p>
    <w:p>
      <w:r>
        <w:t>「呀！不……」那叫雯雯的护士用手按着不规矩的双手说︰「不要在这里，回家才来吧！」</w:t>
      </w:r>
    </w:p>
    <w:p>
      <w:r>
        <w:t>「好不容易大家才排到大夜班嘛。」一只手甩开她的纠缠，伸进护士服裙内搜索着，另一进手却试图解开她的扭扣。</w:t>
      </w:r>
    </w:p>
    <w:p>
      <w:r>
        <w:t>「啊……不要……」雯雯的手也不知要按他哪一只手，身体开始扭动着，像要躲开他的抚弄。</w:t>
      </w:r>
    </w:p>
    <w:p>
      <w:r>
        <w:t>「你看看！」陈医生抓着雯雯的手，伸向自己的裤子前头说︰「看它很可怜啊！」</w:t>
      </w:r>
    </w:p>
    <w:p>
      <w:r>
        <w:t>雯雯的手也无意识般搓揉着那躲着的狂徒，自己的护士制服也给解开几颗钮子，一边更给拉了下来，露出一边的肩膊。陈医生吻着嫩柔的肩膊，一面却用手伸进胸围内搓揉着柔软的乳房，一面却将她的内裤拉下来。</w:t>
      </w:r>
    </w:p>
    <w:p>
      <w:r>
        <w:t>我看着衣衫不整的雯雯，心里就是一阵兴奋，呼叫也变得沉重起来。看着本来颇清纯的她变得这样渴求的样子，不就根我的咏霞一样吗？在淫辱的气氛中，女人都是一样的散发着这种索求的气味吗？</w:t>
      </w:r>
    </w:p>
    <w:p>
      <w:r>
        <w:t>「ＢＢ……ＢＢ……」在这个淫糜的环境中突然响起传呼的声音，陈医生本能的看看腰间的传呼器，口里却吐出咒骂的声音。</w:t>
      </w:r>
    </w:p>
    <w:p>
      <w:r>
        <w:t>他并没有理会那个传呼，解开裤子便掏出那肿大的阳具，又在上衣口袋口里找出一个保险套戴上，二话不说的便拉起雯雯护士裙子，露出她肥美的臀部，装备着的阳具便抵到她的穴口处去。</w:t>
      </w:r>
    </w:p>
    <w:p>
      <w:r>
        <w:t>「我还未……啊……痛啊……」雯雯还没说完便痛呼起来，看来她还不是那样湿润，陈医生却没理会的插进她的肉穴里去。</w:t>
      </w:r>
    </w:p>
    <w:p>
      <w:r>
        <w:t>「啊……慢一点……慢…一点……」雯雯眉头闭锁，口中不停的低呼着。</w:t>
      </w:r>
    </w:p>
    <w:p>
      <w:r>
        <w:t>「ＢＢ……ＢＢ……」传呼器这时第二次响起过来，陈医生却没半点理会的还是用力的抽插着。</w:t>
      </w:r>
    </w:p>
    <w:p>
      <w:r>
        <w:t>如果说他们正在做爱交欢，倒不如说是在强暴反是贴切，雯雯看来没有半点愉快的表情，却像是给人泄欲的妓女一样的给自私的陈医生发泄着。看在眼里，我只感到点点的愤怒！</w:t>
      </w:r>
    </w:p>
    <w:p>
      <w:r>
        <w:t>「ＢＢ……ＢＢ……」传呼器再一次响过来，像催促陈医生快点完事一样，这时的雯雯也渐渐发出点点呻吟的叫声，她是慢慢的进入状态了。</w:t>
      </w:r>
    </w:p>
    <w:p>
      <w:r>
        <w:t>「啊……啊呀……啊……不……不要在这时……唔唔……」雯雯才刚进入状态，陈医生却是要鸣鼓收兵了，只见他激烈的摆动腰部，然后一下子的推进雯雯体内，便又一动不动的紧靠着雯雯。</w:t>
      </w:r>
    </w:p>
    <w:p>
      <w:r>
        <w:t>「ＢＢ……ＢＢ……」陈医生退出来，甩掉沾有雯雯淫水和包着精液的避孕套，清理了一下便甩下雯雯在病房里，一个人的跑了出去。</w:t>
      </w:r>
    </w:p>
    <w:p>
      <w:r>
        <w:t>「衰人！」雯雯伏在病床上口中低骂着，才刚有点性兴奋便完事，令她感到极端的不满。我的位置虽然看得不很清楚，但雯雯双手放进裙子里去，脸上红粉菲菲看来正自我满足一番，用手指呵护着刚被蹂躏的肉穴。</w:t>
      </w:r>
    </w:p>
    <w:p>
      <w:r>
        <w:t>我心里的亢奋被推到极点，我有一种预感，我会看到我要看到的一幕。</w:t>
      </w:r>
    </w:p>
    <w:p>
      <w:r>
        <w:t>果其然，雯雯的目光放落在家文身上，刚才躲在一旁偷看的我，肉棒其实已经涨怒得要破裤而出，那边厢的家文也跟着我的兴奋而搭起一道帐篷来。雯雯露出一脸犹豫，双手却开始脱家文的裤子，让指天的肉棒暴露出来。</w:t>
      </w:r>
    </w:p>
    <w:p>
      <w:r>
        <w:t>「对不起呢，每次也劳动到你。」她像对空气说着，双手则开始搓弄着家文的肉棒，我也同时感觉到阵阵舒服。</w:t>
      </w:r>
    </w:p>
    <w:p>
      <w:r>
        <w:t>雯雯爬到病床上，手握着肉棒对准着自己的肉穴处，慢慢的坐下来让肉棒消失在内，温暖舒服的感觉差点让我叫出声来。</w:t>
      </w:r>
    </w:p>
    <w:p>
      <w:r>
        <w:t>「呼呀……啊……」雯雯慢慢的摇动着腰肢，让肉棒滑出刺进着淫肉穴，双手不停的挤压着乳房，像要马上将高潮挤出来一样。在昏暗的灯光下，一个护士正玩着一个昏迷的病人，这情景其实真的有点儿难以置信。看着她一个人在玩，虽然身体享受着舒服的感觉，但心底里却又感到有一点点可怜。</w:t>
      </w:r>
    </w:p>
    <w:p>
      <w:r>
        <w:t>雯雯的腰动得越来越厉害，阵阵快感便从我的脑海处涌出来，一种快要射精的感觉讯号围绕着我的脑海，她的呻吟声也渐渐急速起来，也不怕给其它人从外听见，她始乎也要攀到高潮去。</w:t>
      </w:r>
    </w:p>
    <w:p>
      <w:r>
        <w:t>就在这时，我突然给一道白影包围着，情况就像我跌到黑暗中一样，只一刹那，却又回到现实里去。</w:t>
      </w:r>
    </w:p>
    <w:p>
      <w:r>
        <w:t>雯雯的动作完全停下来，脸上浮现出不安和羞愧，这并不是因为她在家文身上获得高潮，她的高潮一下子的便给冷却下来。她不知道要怎样做，更不知要做甚么解释，她只是看着我，看着从黑暗中走出来的我。</w:t>
      </w:r>
    </w:p>
    <w:p>
      <w:r>
        <w:t>「这样做可不好啊！」我对着她说，可是我却觉得不是自己在说话。我伸手去抚摸她露出的乳房，靠近到她的耳边低声说︰「让我来跟你玩好了。」说着就咬着她的耳朵，她的身子稍稍的颤动了一下，却没有半点反抗的企图，或者说她没理由去反抗，因为家文的肉棒还深埋在她的肉穴里。</w:t>
      </w:r>
    </w:p>
    <w:p>
      <w:r>
        <w:t>我抱起雯雯，让家文的肉棒脱离，一丝丝的淫液依附着家文的肉棒，但却可以肯定的是，刚刚还没让家文射出精液来。我让她平躺在病床上那给病者痴汉的活动层板，拉着她的双腿，头便埋在她的股间，用舌头舐弄她湿滑的淫穴。</w:t>
      </w:r>
    </w:p>
    <w:p>
      <w:r>
        <w:t>「啊……不……」在我舌头触到她的肉穴的那一刻，她终究发出欲拒还迎的叫声︰「周先生……不要……啊……」她的嘴里虽然是这样说，但是身体却还是很受用，不一下子，刚熄灭的淫欲又给点燃起来。</w:t>
      </w:r>
    </w:p>
    <w:p>
      <w:r>
        <w:t>舌头伸进雯雯的淫肉穴，不停地向两边抖动着，鼻子顶着她那不甚浓密的阴毛，更不时震动那如头大般的阴核。她的手紧紧的死命按着我的头，不是想推开的紧紧推按着，一道热流便散打出来，溅湿了我的脸颊。</w:t>
      </w:r>
    </w:p>
    <w:p>
      <w:r>
        <w:t>「真想不到你可以这么淫荡。」我又吐出一句脏话，无意识的或者是不是我想说的。</w:t>
      </w:r>
    </w:p>
    <w:p>
      <w:r>
        <w:t>「不……不要……说了……」雯雯用双手掩着自己的脸，一直以来的秘密突然给人撞破，还让其它男人用口舌令她达到高潮，羞愧的极点令她感到有点无地自容。</w:t>
      </w:r>
    </w:p>
    <w:p>
      <w:r>
        <w:t>「对呢对呢！不要说了，做才是最重要呢！」我淫笑着说，双手把雯雯从层板或抱或拉的跟我贴着脸站起来，然后拉着她的手摸到裤头那暴怒的肉棒，说︰「看看它，从刚才起便这样了。」</w:t>
      </w:r>
    </w:p>
    <w:p>
      <w:r>
        <w:t>「你……躲了多久？」雯雯虽然极力避开我的视线，可是她的手倒没有甚么反抗的放在裤子上去。</w:t>
      </w:r>
    </w:p>
    <w:p>
      <w:r>
        <w:t>「没多久，我想是陈医生进来之前吧。」</w:t>
      </w:r>
    </w:p>
    <w:p>
      <w:r>
        <w:t xml:space="preserve">「那你全看见了？」 「有关系吗？」我说着，一边解开裤子让肉棒露出来，压在她的小腹上轻轻磨动着说︰「现在你想要哪一根呢？」 </w:t>
      </w:r>
    </w:p>
    <w:p>
      <w:r>
        <w:t>「不……」口里声声说不，但又没半点儿反抗的雯雯，身体却很老实的让我摆布着。我用手臂提起她的左腿，让肉棒滑到双腿之间磨顶着，虽然心里很想插进去，但脑海里却又控制着要玩弄她多一会。</w:t>
      </w:r>
    </w:p>
    <w:p>
      <w:r>
        <w:t>肉棒在她的阴唇中间滑磨着，她却只是紧着眉头，口中喃喃的泄出兴奋的声音，只是这样子时间一长，她又突然变得有点不耐烦起来，她的手突然的握着磨擦着的肉棒，红粉满脸的看着我。</w:t>
      </w:r>
    </w:p>
    <w:p>
      <w:r>
        <w:t>「你想怎样？」还是故意戏弄着她，双手又摸到她露出的乳房上搓揉着，手指夹着乳头拉扯扭动。</w:t>
      </w:r>
    </w:p>
    <w:p>
      <w:r>
        <w:t xml:space="preserve">「……」她很细声的说着。 「你说甚么？我听不到啊！」 </w:t>
      </w:r>
    </w:p>
    <w:p>
      <w:r>
        <w:t xml:space="preserve">「给我。」 「给你甚么？」 </w:t>
      </w:r>
    </w:p>
    <w:p>
      <w:r>
        <w:t>她更是满脸通红，明知我在捉弄着她，却又耍不出甚么样子应付，最后还是豁出去似的说︰「插进来……」手握着的肉棒顶在她的肉穴入口处，随时准备给攻入的状况。</w:t>
      </w:r>
    </w:p>
    <w:p>
      <w:r>
        <w:t>我也不让她失望，被陈医生、家文和我玩过的淫穴还是非常湿润，腰一挺，肉棒便整根给刺进去了。</w:t>
      </w:r>
    </w:p>
    <w:p>
      <w:r>
        <w:t>「啊！唔……」她本来要喊出来的声音极力的忍压着，始终这里不是一个好地方可以肆无忌惮的放浪，可是肉体撞击的声音，还是不能掩盖的充斥着整个房间。</w:t>
      </w:r>
    </w:p>
    <w:p>
      <w:r>
        <w:t>在淫肉穴的肉棒感觉非常舒服，雯雯的肉穴虽然没有咏霞的来得紧窄，也不同于凯仪般会迎合着肉棒的抽插，但湿滑的肉穴蠕动得颇厉害，也感觉到肉穴的折纹像比较多，又是另一种舒服畅快的感觉。</w:t>
      </w:r>
    </w:p>
    <w:p>
      <w:r>
        <w:t>「唔……唔……唔……唔……」雯雯的淫浪声渐渐像不受自控的大起来，她自己也觉得忍受不住冲击，双手掩着自己的嘴巴像要把声音压倒下来。</w:t>
      </w:r>
    </w:p>
    <w:p>
      <w:r>
        <w:t xml:space="preserve">我看着她这个有趣的模样，双手抓着她的腰便奋力的强烈的抽动了起来，跟她对着干的把玩着她。玩着的同时，我看到另一个自己的肉棒还是高高的耸起来满可怜 的，却记起那种另一般的感觉，便让雯雯转身趴到病床上，紧紧的拉着她的双手让她前身倾起来从后插入她的淫穴，让她的脸对着家文的肉棒说︰「你把它弄成这 样，不可以不理它呢！」 </w:t>
      </w:r>
    </w:p>
    <w:p>
      <w:r>
        <w:t>雯雯起初还是有点不同意，但在我又一轮抽插之下，她还是把肉棒放进口里去吞吐着。</w:t>
      </w:r>
    </w:p>
    <w:p>
      <w:r>
        <w:t>肉棒抽插着舒服的真实触感，加上脑海里的舒服快感，我同一时间获得两种不同的舒服感觉。家文的肉棒在雯雯的口舌之下很快便有射精的冲动，同时我的本体也因她的淫肉穴的急剧蠕动而发出爆发的警号，我的腰更是动得如蛇摆舞般快速，雯雯被充斥着的嘴边也发出阵阵的咽呜。</w:t>
      </w:r>
    </w:p>
    <w:p>
      <w:r>
        <w:t>在不能忍受的情况下，两边同时出现射精的快感，下身一阵酸麻，便在雯雯的淫肉穴中射出浓郁的精液，脑海里的射精快感及雯雯发出的低呜，另一根肉棒也毫无疑问的在她口中爆出浆玉液，满满的在她喉头里倾注。</w:t>
      </w:r>
    </w:p>
    <w:p>
      <w:r>
        <w:t>雯雯清理过家文的肉棒后便背对着我整理着自己凌乱的制服，我也抹擦自己的肉棒穿回裤子，房间里突然泛起点点死寂。</w:t>
      </w:r>
    </w:p>
    <w:p>
      <w:r>
        <w:t>「周先生……你不会把这件事说出去吗？」雯雯还是带着担心的语气说。</w:t>
      </w:r>
    </w:p>
    <w:p>
      <w:r>
        <w:t>「说了你便不会再跟我玩呢！还有，以后叫我子轩好了。」我像抓着把柄找着数的坏人一样在要挟她。但其实我也没必要说出去，后来我还是确认到一直以来玩弄着家文的都是雯雯的好事。</w:t>
      </w:r>
    </w:p>
    <w:p>
      <w:r>
        <w:t>这次以后，我和雯雯便静悄悄的交往起来，起初是我半吓带哄，带她到酒店放浪一番，后来她反倒过来，好几次找到我家来跟我激情做爱，而那种与别一般的感觉便不再出现。】</w:t>
      </w:r>
    </w:p>
    <w:p>
      <w:r>
        <w:t>第五章</w:t>
      </w:r>
    </w:p>
    <w:p>
      <w:r>
        <w:t>我陪着咏霞到医院探望家文，可是我并没有进入病房里去，每一次见到自己躺在病床上，便会胡思乱想起来，我控制不了内心那种不安的感觉。</w:t>
      </w:r>
    </w:p>
    <w:p>
      <w:r>
        <w:t>我在病房门外等待咏霞，却在远处看见陈医生正和一个护士在交谈着，他的神情看来很紧张似的。其实我无意偷听他们的说话，可是我总觉得这会和雯雯有关，便静悄悄的走近他们身边。</w:t>
      </w:r>
    </w:p>
    <w:p>
      <w:r>
        <w:t>「你不会不知她最近和甚么人来往吧？你们当朋友这么久。」陈医生低声说。</w:t>
      </w:r>
    </w:p>
    <w:p>
      <w:r>
        <w:t>「怎么了？你不是经常夸口说你们感情超好的吗？」那个护士讥笑着他，续说︰「是不是有甚么问题呢？」</w:t>
      </w:r>
    </w:p>
    <w:p>
      <w:r>
        <w:t>「不、不！我们一点问题也没有……只是……近来她……要怎样说，好像很高兴似的。」陈医生欲言又止，看来是察觉到和雯雯在性生活上的转变吧。</w:t>
      </w:r>
    </w:p>
    <w:p>
      <w:r>
        <w:t>「你怎么这样奇怪？她很高兴不是很好吗？难不成要我们经常悲伤难过？」</w:t>
      </w:r>
    </w:p>
    <w:p>
      <w:r>
        <w:t>陈医生还想说些甚么，但他腰间的ＢＢ扣又响起来，也就没再追问下去了。</w:t>
      </w:r>
    </w:p>
    <w:p>
      <w:r>
        <w:t>我倚着窗旁远看外面的风景，自己不停的思索着，为甚么自己会做出这些事情？为甚么自己会引诱其它女孩跟自己发生关系？以前的我不是从一而终的只对着咏霞吗？虽然咏霞是背着我跟子轩发生关系，但这绝不是一个借口去跟其它女人胡混。</w:t>
      </w:r>
    </w:p>
    <w:p>
      <w:r>
        <w:t>「我真的还是我吗？」我喃喃道。</w:t>
      </w:r>
    </w:p>
    <w:p>
      <w:r>
        <w:t>「你不是你，难道会是我吗？」背后传来熟悉的声音。</w:t>
      </w:r>
    </w:p>
    <w:p>
      <w:r>
        <w:t>穿着护士制服的雯雯站在我的身后，向我绽露漂亮的微笑。</w:t>
      </w:r>
    </w:p>
    <w:p>
      <w:r>
        <w:t>「有甚么不开心的事吗？」雯雯问道。</w:t>
      </w:r>
    </w:p>
    <w:p>
      <w:r>
        <w:t>我看着她，眼前这个关怀体贴的小姑娘，绝对是一个好女孩，加上她一身圣洁的护士服，更可以跟天使比美，可是我这只魔鬼却将我的欲念一点点的传泄给她，心底里不奇然的浮起一阵懊悔。</w:t>
      </w:r>
    </w:p>
    <w:p>
      <w:r>
        <w:t>「今天有时间吗？」她见我没回答，自个儿接着说︰「下午我到你那里。」她的脸上又是浮起了点点红霞。</w:t>
      </w:r>
    </w:p>
    <w:p>
      <w:r>
        <w:t>心底的魔鬼像突然的膨胀起来，看着她说︰「现在不行吗？」</w:t>
      </w:r>
    </w:p>
    <w:p>
      <w:r>
        <w:t>雯雯带我到一间空了的病房，病房看来是给打扫过，每一样东西都整整齐齐的。</w:t>
      </w:r>
    </w:p>
    <w:p>
      <w:r>
        <w:t>雯雯锁上房门，我转身好奇地问道︰「怎会有这么一间病房？」</w:t>
      </w:r>
    </w:p>
    <w:p>
      <w:r>
        <w:t>雯雯咭咭的笑着，走过来跟我亲吻着，我抱着她的蛮腰，享受着嘴唇给我的温暖。雯雯轻轻的用牙咬磨着我的下唇，我也用同样方法咬着她的上唇，雯雯很喜欢这样子的接吻，而且这更是她一种很兴奋的身体讯号。</w:t>
      </w:r>
    </w:p>
    <w:p>
      <w:r>
        <w:t>我的手抚摸着她的双腿，慢慢摸上到她护士服内的臀部，搓压着她浑圆的线条。我的嘴也移到她的耳旁，轻轻咬着她的耳珠，这时她也在我耳边轻轻的对我说︰「住这病房的病人今早去了。」</w:t>
      </w:r>
    </w:p>
    <w:p>
      <w:r>
        <w:t>「啊！」我在她耳边发出低声的惊呼，不过我对这种事并没甚么禁忌。我的手指隔着她的内裤勾划着她阴户的轮廓，轻快的勾捏着，雯雯口中也吐出一阵阵喘气的声音。</w:t>
      </w:r>
    </w:p>
    <w:p>
      <w:r>
        <w:t>「这病人很喜欢吃人家的豆腐，还喜欢偷看护士服里面的内裤呢。」雯雯一边急喘着气，一边闹着玩的扮着恐怖的声音对我说︰「你怕不怕呢？」</w:t>
      </w:r>
    </w:p>
    <w:p>
      <w:r>
        <w:t>「啊！」我也陪着她的笑着说︰「那么……我们好好超渡他吧！」抚弄着阴户的手指说着，便从内裤的边缘一点点的探进她的阴穴内挖掘着。</w:t>
      </w:r>
    </w:p>
    <w:p>
      <w:r>
        <w:t>「唔……唔……」雯雯伏在我的肩膀上发出低沉的叹气声，她的手解开护士服的几颗扣子，私自的伸进去搞弄着自己的乳房。</w:t>
      </w:r>
    </w:p>
    <w:p>
      <w:r>
        <w:t>不消一阵子，雯雯的阴穴便流出诱人的淫水，我看一看挂着墙上的钟，心想时间并不是太多，便把埋在裤子里的淫兽跑出来，示意雯雯好好安抚这个家伙。</w:t>
      </w:r>
    </w:p>
    <w:p>
      <w:r>
        <w:t>雯雯半跪下来，手握着暴怒的肉棒，伸出舌头一点一点的舐弄，我的双手这时也摸弄着雯雯露出的乳头，拉捏着的给她阵阵刺痛的快感。雯雯慢慢的把肉棒吞噬，整根像要埋没她的小嘴之中，舌头却未因充塞在口中的肉棒而停顿，还不住的卷动着肉棒的四周转动着。我尤其感到兴奋的是，雯雯的舌头好几次在龟头的顶端出口处，用舌头挤压着，舌尖像要从那缺口中挤进去，麻痒舒服的感觉差一点叫我在她小口中发射出来。</w:t>
      </w:r>
    </w:p>
    <w:p>
      <w:r>
        <w:t>感觉高涨的我也耐不住性子，拉起雯雯让她俯伏在床边，拉起她的护士裙，也不脱下她的内裤，只稍稍的移开露出淫穴的入口，便握着肉棒抵在湿滑的肉穴处去。</w:t>
      </w:r>
    </w:p>
    <w:p>
      <w:r>
        <w:t xml:space="preserve">完全湿润的肉穴让我放心的马上做两次深入强劲的插入到底，雯雯被突如其来的「袭击」发出与别不同的低吟，这种环境任谁也不能恣意的淫叫起来。两次强劲抽插 后又是一轮疯狂的急剧活塞运动，我抱着雯雯的腰毫不留情的恣虐她的淫肉穴，偶然间又施与深入的攻击，直教雯雯按不住的发出更凄美的呻吟低呼！ </w:t>
      </w:r>
    </w:p>
    <w:p>
      <w:r>
        <w:t>我两手抓着胸前浪荡着的乳房，也享受着这一具娇嫩的淫欲肉体。</w:t>
      </w:r>
    </w:p>
    <w:p>
      <w:r>
        <w:t>我一直留意着雯雯肉穴内的反应，只知道她要高潮的时候，便让她平躺在床上，拉开她的双腿，做更猛烈的腰部活动，看着肉棒在淫肉穴进出，阴唇像呼叫似的一张一合，雯雯那天使面孔出现的醉人神情，直教我心头荡漾，久散不去。</w:t>
      </w:r>
    </w:p>
    <w:p>
      <w:r>
        <w:t>淫肉穴的蠕动激烈起来，跟我的肉棒互相挤磨着，虽然这时我还未有射精的冲动，但也鼓起拼劲，用力插她好几十下，雯雯仰头张着小嘴却又发不出半点声线，完全的迷失于高潮的快感乐章之中，看着这种美景，感觉比射出精液还要爽上几百倍。</w:t>
      </w:r>
    </w:p>
    <w:p>
      <w:r>
        <w:t>「你还未有感觉吗？」享受着残留快感的雯雯问着，这时我的肉棒还是有劲的充塞着她的肉穴，我只是点了点头说︰「不要紧。我也很舒服呢！」吻了她的额头，慢慢的退出她的身体。</w:t>
      </w:r>
    </w:p>
    <w:p>
      <w:r>
        <w:t>雯雯这时反过来揽着我，轻轻的拉我躺在床上，半带着羞歉地说︰「我帮你吸出来。」说着便把头埋在我的股间，肉棒又是被一阵湿暖的感觉包围着。</w:t>
      </w:r>
    </w:p>
    <w:p>
      <w:r>
        <w:t>雯雯没半点介意的吸吮着沾满她淫液的肉棒，吸吮发出的声音就像迷魂曲一样叫人不知身在何处，我一边抚摸着雯雯的嫩滑身体，一边放松享受着她口舌带给我的服务，待舌尖再次顶着出口的同时，我也在雯雯的口中射出浓郁的精液，灌满她的小嘴喉头。</w:t>
      </w:r>
    </w:p>
    <w:p>
      <w:r>
        <w:t>雯雯像要吸掉肉棒上每一滴的精华，舌头还不住的舐弄着肉棒，然后她才不舍的将肉棒释放。雯雯也很清楚男人的品性，她刻意的让我看着她嘴角流溢出来精液的痕迹，然后看着她骨碌的吞下射进口里的精液，完全捉紧了大男人征服女人的心理，事实却是让我们永远摆脱不了她们的诱惑。</w:t>
      </w:r>
    </w:p>
    <w:p>
      <w:r>
        <w:t>我们整理一番，雯雯也稍稍收拾好房间，然后待外面没人的时候悄悄的流窜出去，偷情般的心情却教人兴奋难明，可是这种感觉却被雯雯的一句说话给完全破坏了。</w:t>
      </w:r>
    </w:p>
    <w:p>
      <w:r>
        <w:t>「你朋友的病情转好了，他对于外界的事情开始有感觉了，医生说他可能会醒过来呢！」</w:t>
      </w:r>
    </w:p>
    <w:p>
      <w:r>
        <w:t>「甚么？」我带点震惊的看着她说︰「你肯定吗？」</w:t>
      </w:r>
    </w:p>
    <w:p>
      <w:r>
        <w:t>雯雯点头说︰「唔。很自然的，而且他的状况也回复过来，对于你们来说不是一件好事吗？」</w:t>
      </w:r>
    </w:p>
    <w:p>
      <w:r>
        <w:t>我没有答话，更没有将雯雯说的话告诉咏霞，因为我有很多很多的疑惑不知要如何对她说。</w:t>
      </w:r>
    </w:p>
    <w:p>
      <w:r>
        <w:t>我和咏霞离开医院的时候，突然又发生了一场很小的骚动，有个护士慌慌张张的跟其它护士说︰「那病人回来捣乱呢！早上才打包离开，便又回来搞乱病房了！」</w:t>
      </w:r>
    </w:p>
    <w:p>
      <w:r>
        <w:t>护士们都露出惊恐的表情，有些更哭诉要当夜班呢，我倒要拜托她们不要找出甚么乱子好了。</w:t>
      </w:r>
    </w:p>
    <w:p>
      <w:r>
        <w:t xml:space="preserve">家文站在我的跟前看着我，我也看着他，我想说话，但却不知该对他说些甚么。家文还是眼睁睁的看着我，但嘴角却挂着笑意，是嘲讽的耻笑，他的身后慢慢渗出人 影，不是谁人，而是凯仪、咏霞和雯雯。她们揽抱着家文，眼睛像看不到我一样，家文这时笑得疯狂起来，震耳欲聋的笑声让我感到很不舒服，脑涨得快要爆开似 的…… </w:t>
      </w:r>
    </w:p>
    <w:p>
      <w:r>
        <w:t>我睁开眼睛坐直身子，冷汗在身边直冒，口里不断呼出沉重的喘气声。</w:t>
      </w:r>
    </w:p>
    <w:p>
      <w:r>
        <w:t>床边的灯亮起来，我的举动惊醒了枕边人，半裸的凯仪也坐起来，双手按在我的肩膊上说︰「怎样了？」她看见我身上的冷汗，马上在床边拿来毛巾给我擦，怕我会害上感冒，「做恶梦了吗？」凯仪问着。</w:t>
      </w:r>
    </w:p>
    <w:p>
      <w:r>
        <w:t>「唔。」我点了点头，对她说︰「梦见我失去了你。」</w:t>
      </w:r>
    </w:p>
    <w:p>
      <w:r>
        <w:t>凯仪捏了我的手臂一下，娇媚地说︰「油嘴。」然后给我一个温馨的吻。</w:t>
      </w:r>
    </w:p>
    <w:p>
      <w:r>
        <w:t>我的手又不安份的在凯仪的身体游移，搓揉着她那对丰满的乳房，玩弄着她那诱人的乳首。</w:t>
      </w:r>
    </w:p>
    <w:p>
      <w:r>
        <w:t>「刚刚才来了两次，还不够吗？」凯仪说着，她的双手也在我的胸膛上轻摸着。</w:t>
      </w:r>
    </w:p>
    <w:p>
      <w:r>
        <w:t>「我想看……看你的一切。」我边吻边说着。</w:t>
      </w:r>
    </w:p>
    <w:p>
      <w:r>
        <w:t>「不都是给你全看透了吗？」凯仪揶揄道，她离开我的身边，站在床上，灯光虽然不强，但还是看到她玲珑的身段，鼓涨丰满的胸部，诱人的臀部曲线，纤幼的小手，柔长的腿部，每一处都是让人扑然心动的尤物。</w:t>
      </w:r>
    </w:p>
    <w:p>
      <w:r>
        <w:t>她的手慢慢放到腹部，缓缓的穿过黑色森林，向着女人最私处进发。她分开双腿，双手慢慢掰开躲藏的花蕾，我却还是看到刚被揉弄过的痕迹。我看着她的当下，肉棒又已经肿红得有如硬铁一样，要凯仪再一次好好的安抚它。</w:t>
      </w:r>
    </w:p>
    <w:p>
      <w:r>
        <w:t>「不要，我那里有点儿痛起来了。」凯仪看出我的欲求，她又爬到我的身上说︰「用口还是从后面来？」</w:t>
      </w:r>
    </w:p>
    <w:p>
      <w:r>
        <w:t>「甚么后面来？」这次又是我跟她耍宝。</w:t>
      </w:r>
    </w:p>
    <w:p>
      <w:r>
        <w:t>凯仪明知我在装傻要她说脏话，却又没半点面红的跟我闹起来，说︰「就是我的小屁屁穴嘛！」</w:t>
      </w:r>
    </w:p>
    <w:p>
      <w:r>
        <w:t>凯仪俯躺在床上，臀部微微突起，让跪在后面的我找寻另一个洞穴的入口。</w:t>
      </w:r>
    </w:p>
    <w:p>
      <w:r>
        <w:t>我握着肉棒，顶在那菊花蕾上，一点一点的向上推去。我没有粗暴的挺进，反而是跟着凯仪放松收紧的步伐慢慢的刺进去。龟头渐渐消失于洞穴之中，那不一样的紧窄度已经挤压着龟头，我再点点的推进，让整根肉棒被凯仪的肛门淫穴吞噬过去。</w:t>
      </w:r>
    </w:p>
    <w:p>
      <w:r>
        <w:t>我双手抓着凯仪的腰部，慢慢地抽插起来，直至抽插的运动变得轻易起来，而我也耐不住那缓慢的节奏，像干穴一样的，开始激烈的抽动起来。凯仪只是低声地发出咽呜的吟荡声音，像夹杂着痛楚及快感的模糊感觉一样，不自主的凯仪也挺动着臀部配合着我的抽插。</w:t>
      </w:r>
    </w:p>
    <w:p>
      <w:r>
        <w:t xml:space="preserve">这样子抽插了一段时间，我抽出肉棒，让凯仪平躺在床上，然后将她的双腿一勾，勾挂在我双膊之下，下半身稍稍的升起，用平常的姿势，再一次插进她的肛门淫穴 里去。这次的进入更是畅顺，我也放心的进行更大幅度的动作，紧窄的肉穴一再紧来着滑动着的肉棒，纵然射过两次，也受不了那种不尽相同的触感，在深入的一插之中，精液又再次射进凯仪的身体里去…… </w:t>
      </w:r>
    </w:p>
    <w:p>
      <w:r>
        <w:t>凯仪静静的在我身边沉睡着，激烈的欢愉让她疲累，也令我疲累，但心底里还是满载着很多不能解决的结。</w:t>
      </w:r>
    </w:p>
    <w:p>
      <w:r>
        <w:t>如果那身体真的醒过来，那么会是谁在里面呢？</w:t>
      </w:r>
    </w:p>
    <w:p>
      <w:r>
        <w:t xml:space="preserve">这个问题不住徘徊在脑海里，其实我也有点儿察觉到，自己有时也像受到子轩的操控，很多时更展露着子轩的性格，也不知是否自己在做事了。现在那边有醒过来的 迹像，这种被操控的感觉又更是强烈，难不成我会回到自己的身体里去吗？但，这不是我一直都希望发生的事吗？我不是一直都希望回到自己的身体去吗？ </w:t>
      </w:r>
    </w:p>
    <w:p>
      <w:r>
        <w:t>可是现在我却更舍不得身边围绕着的女人，凯仪、咏霞和雯雯，我已经不想回到自己的生活里去，我想的是继续和她们每个荒淫下去。</w:t>
      </w:r>
    </w:p>
    <w:p>
      <w:r>
        <w:t>念头的转动是可怕的！</w:t>
      </w:r>
    </w:p>
    <w:p>
      <w:r>
        <w:t>「雯雯，有些事要你帮忙。」我在咖啡厅向雯雯低声请求着。</w:t>
      </w:r>
    </w:p>
    <w:p>
      <w:r>
        <w:t>「甚么？！」雯雯听了我的请求，反应是我料到之内︰「为……为甚么要这样做？」</w:t>
      </w:r>
    </w:p>
    <w:p>
      <w:r>
        <w:t>我握着她的手，向她微微摇头，要她不要追问下去。她无助地向着我，但对于我的请求，她像是着了魔似的是不能拒绝的了，这个也是我渐渐发现的特性，是子轩身上遗下来的特性。</w:t>
      </w:r>
    </w:p>
    <w:p>
      <w:r>
        <w:t>这件事就只有雯雯才可以办到。</w:t>
      </w:r>
    </w:p>
    <w:p>
      <w:r>
        <w:t>仅仅就我而言，这天是最漫长的一天。</w:t>
      </w:r>
    </w:p>
    <w:p>
      <w:r>
        <w:t>咏霞和凯仪应约上来，一如以往般，我们在一起倾谈，一起听音乐，一起吃饭，一起看电视……直到那种感觉再次出现。</w:t>
      </w:r>
    </w:p>
    <w:p>
      <w:r>
        <w:t>我悄悄的拨了一通电话，一通会改变一切的电话。</w:t>
      </w:r>
    </w:p>
    <w:p>
      <w:r>
        <w:t>放下电话，我走向她们二人，从后面轻轻的将她们揽着，嗅着她们身上的体香，轻抚着她们柔顺的秀发，感受着她们二人的体温。</w:t>
      </w:r>
    </w:p>
    <w:p>
      <w:r>
        <w:t>我拉着她们俩走近床缘，带着她们走进情欲世界，享受那最后的欢愉……</w:t>
      </w:r>
    </w:p>
    <w:p>
      <w:r>
        <w:t>我独个儿坐在床上，过激的性交让凯仪和咏霞深沉的睡倒过去，看着她们那诱人火热的漂亮肉体，脑海心灵却是静如止水一样，等待着，静悄悄地等待着那一刻的来临。</w:t>
      </w:r>
    </w:p>
    <w:p>
      <w:r>
        <w:t>胸口突然传来一阵酸痛，像有千条万条的幼虫在噬咬着，我在想，这一刻终于到了。阵阵酸痛只是一个开始，痛楚开始蔓延全身，亦越来越强烈，身体的剧痛让我蜷曲着身子，双手无力的抓着床沿，颈项不由自主的抽搐着，但我还是勉力的忍受着不发出任何声音。</w:t>
      </w:r>
    </w:p>
    <w:p>
      <w:r>
        <w:t>眼睛开始模糊的我，望着床上二人的身影，还是撑不住的倒在地上，疼痛让我身体激烈的抽搐起来，口里吐出白沫，在我昏倒前的一刻，脑海里开始飞快地卷动着过去我和她们段段荒淫的性事。</w:t>
      </w:r>
    </w:p>
    <w:p>
      <w:r>
        <w:t>意识消失的一瞬间，我又回到那黑暗的世界，痛楚还是围绕着我身体每一个地方，我睁开双眼，看到的还是被锁着的子轩。他跟我没两样，双手不停的抖震着，双腿无力的半跪着，像倚靠着锁炼撑着他的身体，口吐白沫双眼血红的让人感到害怕。</w:t>
      </w:r>
    </w:p>
    <w:p>
      <w:r>
        <w:t>我们的感觉一脉相连，他感觉到的我也感觉得到，这点我早就很清楚，只是在这一刻我才惊觉，我的感觉还是会传到他的身上，这样说，我跟凯仪咏霞和雯雯的好事，甚至是我要让他永远消失的念头，他也是十分十分的清楚！</w:t>
      </w:r>
    </w:p>
    <w:p>
      <w:r>
        <w:t>「我要撑下去。」我心里想着，用尽所有气力慢慢地爬起来。</w:t>
      </w:r>
    </w:p>
    <w:p>
      <w:r>
        <w:t xml:space="preserve">当我站直身子的时候，一切疼痛的感觉却突然消失得无影无踪，可是在这一杀那，绑着子轩的锁炼却松开来。获得自由的子轩看来跟我一样已经不再感觉到痛楚，他在松开那一刻，便猛然的向着我跑过来，在我身前不远的距离，右手便向我的脸庞打来。我举起左手格开他的突击，右手同时向他的脸还他一拳，但子轩很快用另一 只拳头打在我的手腕上，登时化解了我的攻击，打开我攻击的手却没停下来，我的脸结结实实的吃了他手肘的一击。没有痛的感觉，我只是给弹开了一步，就这一 步，我的脖子便给子轩紧抓着。 </w:t>
      </w:r>
    </w:p>
    <w:p>
      <w:r>
        <w:t>我并没有窒息的感觉，但却感到他的手指像要插进我的脖子里去，要让我的头跟身体分家似的。我马上按着他的手，可是并没有甚么效果，就在这一刹，我听到他的呼叫︰「我要取回自己的一切！我要夺去你身边所有！」</w:t>
      </w:r>
    </w:p>
    <w:p>
      <w:r>
        <w:t>字字铿锵的打进我的脑海里，我又是感到他那种怨恨仇视的可怕，但是咏霞的身影在这时却在恐惧之中浮现出来。</w:t>
      </w:r>
    </w:p>
    <w:p>
      <w:r>
        <w:t>「不！绝不能让他得逞！」我坚决地想着，双手恨恨的抓着子轩的头颅，但与其说抓，倒不如说插进去还是妥当。</w:t>
      </w:r>
    </w:p>
    <w:p>
      <w:r>
        <w:t xml:space="preserve">我两手的手指很轻易的便插进子轩的头颅入面，子轩像发出凄惨的叫声，张开着口，双眼反白的，可是我却没听到任何声音，因为我的脑海里又出现变化，一段段画 面飞快地掠过，像录像带不停的前进一样︰很多很多的人，很多很多的事，有很多是我陌生的，有些却是我认识的，我看到自己，看到凯仪、咏霞，看到很多陌生的 女子，看到她们淫荡放浪的影像，凯仪和咏霞被淫辱的情况，我一直在看着看着…… </w:t>
      </w:r>
    </w:p>
    <w:p>
      <w:r>
        <w:t>雨下得很大，倒配合这里的一片愁云惨雾。</w:t>
      </w:r>
    </w:p>
    <w:p>
      <w:r>
        <w:t>家文静静的躺在棺木里，家文的父母哭肿了眼，咏霞也哭得很伤心，凯仪在我身边紧紧抓着我的手臂。</w:t>
      </w:r>
    </w:p>
    <w:p>
      <w:r>
        <w:t>「突发性的并发症，我们也做不到甚么，对不起。」陈医生这样解释。</w:t>
      </w:r>
    </w:p>
    <w:p>
      <w:r>
        <w:t>「他或者在另一处生活得更好。」我安慰他们说，然后对着家文的弟弟说︰「好好照顾爸妈。」他坚决地向我点头。</w:t>
      </w:r>
    </w:p>
    <w:p>
      <w:r>
        <w:t>我走近木棺看着家文，静俏俏的问他道︰「我是谁？」</w:t>
      </w:r>
    </w:p>
    <w:p>
      <w:r>
        <w:t>「真奇怪呢！」张主任对我说，张主任是隶属交通部的警察，跟我和家文还有点交情，他续说︰「汽车的刹动系统根本上没有问题，只是有一颗丝帽出现蚀现像，另外L转动有点偏左了，可能是出事的原因。另外安全气囊没弹出来是另一个致命原因，这个厂家已经跟我们谈过，可以说是个不幸。你倒幸运呢，那气袋救了你一命。」</w:t>
      </w:r>
    </w:p>
    <w:p>
      <w:r>
        <w:t>「可是却没救到家文。」我淡然地说。</w:t>
      </w:r>
    </w:p>
    <w:p>
      <w:r>
        <w:t>我离开主任的办公室，对他的分析不以为然，因为我早就知道刹动系统和安全气囊问题的源头。</w:t>
      </w:r>
    </w:p>
    <w:p>
      <w:r>
        <w:t>凯仪和咏霞早在车内等我回来，我上车后她们就问起来，我简单的答了她们的问题，便开车离去。</w:t>
      </w:r>
    </w:p>
    <w:p>
      <w:r>
        <w:t>「去哪里？」坐在后座的咏霞问。</w:t>
      </w:r>
    </w:p>
    <w:p>
      <w:r>
        <w:t>「上次我和家文应该到的地方。」我答道，她们也没接话静了下来。</w:t>
      </w:r>
    </w:p>
    <w:p>
      <w:r>
        <w:t>出事前，我们应该是驾车到子轩的别墅，那里等待着我们的是一对热辣辣的女子，一对任何人也想独占的女子。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