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记录我的N个男人</w:t>
      </w:r>
    </w:p>
    <w:p>
      <w:r>
        <w:t xml:space="preserve">      记录我的N个男人一只会说人话的猫 </w:t>
      </w:r>
    </w:p>
    <w:p>
      <w:r>
        <w:t>我记的有一篇文章说一个女人一生需要几个男人的，好像数字越多，女人越不吃亏。如果用这个标准，我绝对没有吃亏，还赚大发了~嘻嘻。今天开始，我要从第一个接触的男人开始，回忆一下我的N位男人们，并以此文来纪念我那逝去的岁月和与我有身体接触的男人们！</w:t>
      </w:r>
    </w:p>
    <w:p>
      <w:r>
        <w:t>为了写作的方便，我就用数字来代替这些男人吧。</w:t>
      </w:r>
    </w:p>
    <w:p>
      <w:r>
        <w:t>每个女人，骨子里都有一股淫荡的气息，只是有人遇到满足的男人，有所收敛；有人喜欢尝试不同的男人，也一直在比较和寻找那个与自己严丝合缝的男人，就像小孩子永远都不会满足手里拿的玩具一样，看到新的，旧的就扔了。所以不要对女人的淫荡横加指责，这一点，男女都一样的。</w:t>
      </w:r>
    </w:p>
    <w:p>
      <w:r>
        <w:t>1  0多岁的时候，我遇到了高考补习班的一个男生，他是一个少数民族，长的黝黑，憨憨的。喜欢在上课的时候玩前桌女生的油黑大辫子。姑且称他为1号吧，1号的眼睛是褐色的，水汪汪的，喜欢喝酒抽烟打架，还会踢足球。我身高只到他肩膀，我那时候是少女啊，看到这样的男人，就心猿意马了，结果那年的寒假，我借口不考上大学就不回家，和一帮少数民族同学留在了学校过年，当然，他也没回家。那年寒假的一个晚上，我们几个留守学生在外面排挡吃过饭，男生们喝酒之后，回到了宿舍。我怕冷，他就把我带到了他的床上，那个晚上，他紧张我也紧张，他好像没深入进去过，一会就没了，第二天我发现床上有血迹，我就这样糊里糊涂把自己的童真给了这个男生。后来我考上了一所中专，他落榜了，他和那帮同学们来看过我，我很无情地对他说：我们现在不一样了，你不要来看我了！那时候他眼里的忧伤被我无视了。嘻嘻，这也是我第一次甩掉男人，还是蛮顺利的！</w:t>
      </w:r>
    </w:p>
    <w:p>
      <w:r>
        <w:t>上学的2年，我看着周围那些天真烂漫的同学们，很自卑，觉的自己不是处女了，矮人一等。但是，身体却不时想和男人一起，只想睡在男人怀里。但是，男人不这样想，他们需要你的身体。在一个周末，我来到了离学校5站路的报刊亭里，睡在了卖报纸的男人身边。他是我亲戚的朋友，戴眼镜，一条腿有残疾，快30岁了，没娶媳妇。听说犯过事，坐过牢，出来后被政府安排在报刊亭卖报纸，每月还要去派出所汇报思想。我曾经在亲戚家住过一段时间，那时他经常来我亲戚家找我亲戚的孩子玩，看到我的时候也很关心我，我就因为他有经历，就有点崇拜他。他靠这个报刊亭生活，晚上都睡在亭里。我去他那里的那个晚上，不时有人来买烟买东西，他每次起身卖东西的时候就把我压在身下以免被人发现，这让我很兴奋，就像小孩子玩捉迷藏一样刺激。后来又去了2次，毕竟他怕承担责任，一再要求我不许说出去，这点我做的很好，一直严守秘密，今天在这里是第一次说他，呵呵。当时我也怕自己怀孕，毕竟还是学生。所以去了三次以后，这个有点传奇色彩的2号男人也在我生活里消失了。</w:t>
      </w:r>
    </w:p>
    <w:p>
      <w:r>
        <w:t>一转眼，2年的中专毕业了，这中间有一个大学的男生对我表示好感，因为没有身体接触，就把他一笔带过，不说了。毕业的那年6月，去我读过中学的那个县实习，在那里，我又遇到了我生命力的3号男人，这个男人一直到现在还在想念我，我估计他的想念是因为他的不甘心，他不甘心我甩了他，哈哈。男人都这样，对他好的女人他视而不见，对他轻视的女人他念念不忘。那时候实习为期2个月，实习单位分给我一套房子，3号是我高中的校友，他那年回家比较早，和一大帮高中同学在我宿舍玩到天黑后，他留了下来，在小小的床上，我们相互依偎着，喃喃低语，疯狂做爱，那时候，我真的以为我会嫁给他，他也是这么想的。实习结束的时候，我一声不响滴走了。我也不知道当时自己怎么想的。但我还是给他留了一封信，告诉他我会学校等分配，他可以来学校找我。他来的时候，我已经回家乡工作了。</w:t>
      </w:r>
    </w:p>
    <w:p>
      <w:r>
        <w:t>回到家乡以后，我有点不习惯南方的生活。花了2年的时间来适应。这期间，我到也安安稳稳。在我23岁那年，遇到了一个男人。</w:t>
      </w:r>
    </w:p>
    <w:p>
      <w:r>
        <w:t>由于2年多没有做爱，我的阴道很紧。这个男人（4号）后来成了我的老公。开始的时候，他想留宿，我都拒绝了。我怕他知道我不是处女。后来一个晚上，他还是强留了下来，他进入了我的身体。我没有落红。但是我很疼。第二天走路都歪歪扭扭。我的解释是我也不知道怎么没有落红。他没有计较。正式成了我男朋友。有了男朋友，我开始体会男人的小弟弟的不同体验了。以前的几次都是囫囵吞枣，玩玩的，不知栆味。这期间，由于家人的反对，我想离开他。于是出现了5号男人，一个我不知道名字的在舞厅认识的男人，估计比我小，我们只有一 夜 情，和他一起，我很湿。那夜还被我男朋友抓了现行。他们打了起来。我对男朋友说，我们分手吧。他不答应。只答应暂时分开一段时间。这段时间我表姐给我介绍了一个他们单位的小伙子，很帅，但也很木讷，6号男人。我把他一个人扔我家里，他也会独自在我家看一个下午的电视等我。后来，我和他上床了，他的小弟弟很温柔，他的吻很湿。眼睛也会是褐色的。让我想起1号。我们大概2次做爱，他后来被我的闺蜜抢去了，他结婚的女人却不是我的闺蜜，他后来生了个男孩。我又和男朋友和好了。第三次和男朋友说分手的时候，我又和一个男人上床了，7号，和6号一个单位的，7号在床上喜欢对我耳语个不停，一边做爱一边说他小时候的故事，可惜我没记住。有一次我们偷情的时候，他的同事来敲门，他一紧张把灯关了，哈哈，此地无银三百两啊，结果同事在坚持不懈滴擂了10分钟的门后，泄气滴走了。7号后来当了入赘的女婿，生了女孩，碰到我还会脸红的。后来我总结了一下，男女朋友不能频繁说分手，会出轨的。给大家一个建议，呵呵。</w:t>
      </w:r>
    </w:p>
    <w:p>
      <w:r>
        <w:t>我和老公第四次说分手的时候，邻居给我介绍了一个部队的连长，8号男人，那个帅气的连长一到我家就帮我洗衣服、打扫卫生。我和他做爱的时候，他说，一定要娶我，带我随军。他探亲假时间短，回部队后几乎是每天一封信给我。但是当我知道他的一只脚受过伤之后，我果断的抛弃了他。后来我结婚了，我老公一直以为我只有他和被他抓现行的那个男人呢。其实，我已经和8个男人上过床了。但是看我的外表，我就是说了也没人相信。有了孩子，安安稳稳地一边上班一边带孩子。在孩子上幼儿园的时候，一个驻地搞工程的军人来到了我单位，9号男人。我们是窗口单位。那个小军人看起来只有20多岁。这时我已经快30岁了。小军人一看到我就脸红，还递我小纸条。我觉的他太好玩了。我就用小摩托车带他上山去他们的水利工地玩，他坐在我后面，我明显感觉到了硬邦邦的小弟弟抵着我的屁股。他不时地用手抚摸我的乳房。我一边开摩托车一边扭着身子，结果，他的呼吸就越来越急促。到了他工地附近，他一下车就拉着我的手，钻进来树林了，我一看，乐了，他早就在树林里用茅草铺了个窝~~他没几下就泄了，估计是当时在路上的时候被我扭来扭去刺激了。不过到底是小青年，没一会又硬了，这回他冲锋了很多，我也很满足。他说让我等他。我笑笑。起身下山了。只要他有空，就会溜下山来找我，然后我就带他坐摩托车。然后就在风高月黑的路边停下来，站着做爱。很刺激。</w:t>
      </w:r>
    </w:p>
    <w:p>
      <w:r>
        <w:t>小军人随后调走了，我后来去了他调去的军区看了他一次，我们在宾馆了做爱到肿。</w:t>
      </w:r>
    </w:p>
    <w:p>
      <w:r>
        <w:t>接下来的男人我都记不清先后顺序了，姑且回忆到谁就写谁，编号顺延。10号男人，是一个同城的网友。那时候网络正兴，我也申请了QQ，一个男人加了我，用语言撩拨我，我们就见面了。一个晚上，第一次他开车到我家附近，我坐他的车来到一个幽静的林区。我们在一起聆听风声、松涛声、流水声。他就在车头前，站着要了我。10号男人，长的精瘦，非常硬，功夫非常了得，是他带给我非常美妙的性享受，每每一想到他，我的小腹就会发胀发热。后来我们经常幽会。最刺激的一次是他一边开车一边我和做爱，我坐在他大腿上扭动着，他的腿一边抽搐一边踩油门，还要不停越过我的身躯看前面路况，那次让我非常爽，车子就这样一直正常行驶在弯弯曲曲的盘山公路上。对面有车来的时候，晃过来的大灯只能让我们更兴奋！最后汽车在2个人的情欲爆发中停了下来。他说我是他的魔，我说他是我的蛊。我们2个只要肢体碰到，就会兴奋。我们一般都在车里、车外、站着、趴着做爱。有一次，他把我带到宾馆，不一会又来了一个男人，那个男人来到我身边，摸我的时候，手冰凉。我很抗拒。他也就作罢了。他带来的男人是他的上司。2个男人都喜欢做爱，那次是想来个3P，被我拒绝了。哈哈，这2人是臭味相投吧。</w:t>
      </w:r>
    </w:p>
    <w:p>
      <w:r>
        <w:t>我和10号男人是不能触碰，一碰到，2个人就会性欲大爆发，不做爱到虚脱不罢休！如果我能有这样一个老公，那多性福啊~~11号男人是10号的上司，他窥觑我很久了，我也想尝尝他是什么味道，就答应了他，自己开车带他到一个水库边。那个晚上，在车里，他让我很难受，味同嚼蜡。他比10号大10岁，照理说，40多岁的男人是最鼎盛的时期，我劝看我文章的MM们，千万不要上当，毕竟男人岁数大一点，后劲总是不足，就像茄子老了一样，中看不中用。后来，11号邀请我N次，我都借故推脱了，我要的是享受，不是被人享受。选择权在我手里，是不是？哈哈。12号男人也是10号的朋友，他在宾馆里开着空调等我太久，又饿着肚子，结果手是冰凉的，我和他是一次的性。我不喜欢手足冰凉的男人，不管是什么原因。又一次，和10号做爱是在他家里，他老婆夜班，我们从楼下做爱到楼上，一步楼梯一步高潮，在楼上他一泻千里，我也兴奋到颤抖。情浓时，我们彼此承诺对方不再寻找别的人。哈哈，这样的话大家伙最好别信。只是意乱情迷时的一句梦语罢了。</w:t>
      </w:r>
    </w:p>
    <w:p>
      <w:r>
        <w:t>13号男人是个瘦瘦的，很帅的男人，年龄比我小，公务员，对汽车很痴迷，每次我一个电话，他总是很及时地出现在我身边，帮我解决比如汽车没电了，没油了等我粗心造成的故障。帮的多了，我对他好感也多了。一个晚上半夜，他喝醉了，打电话给我，让我接他，由于比较近，我就开着摩托车去接他，他一个人在大街上摇摇晃晃地走着。我停下来，让他上摩托车。谁知他死活不肯，一定要我先陪他说说话。我只好和他来到绿化带，这一说话，他就压上了我，接近秋天，地上虽然有草坪，但是雾水很重，我极力反抗，无效，最终被他进去了。事后，他送我回家了，好像醉酒的不是他是我一样。当我回到家里，已经凌晨2点多了，我一上床就睡了。结果，一个剃着平头的男人，不知道怎么进来的，就在床上压我，我挣扎无果，就接受了他，这是强x了。他射了之后，就跑的无声无息。我吓的索索发抖。打电话给附近的一个大叔，他拎了跟棍子，从一楼搜到三楼，没看到人。时间已经凌晨3点了，他看我还在发抖，就楼着我躺了下来，不一会，就进入了我的身体，我就这样在一个晚上被三个男人糊里糊涂地进去了，里面都是他们射的精子。后来我沉沉睡去。入室强x者，应该算14号男人，大叔是15号。说实话，那天晚上这三个男人，到最后都让我高潮了。说起来有点不好意思。</w:t>
      </w:r>
    </w:p>
    <w:p>
      <w:r>
        <w:t>大叔其实和11号男人差不多大，但是，做爱是很会照顾女人的感受。唱歌也好听。一次在他家麻将的时候，才知道他和妻子离婚不离家，他躺在床上穿大裤衩午休，他前妻会进去送水，这让人看着很别扭。他在另一个地方还有一处房子，里面住着他的小女友，比他小1 5岁。他2个地方来回住。当我知道这些情况的时候，15号大叔约我的时候，我就死活不去了。哈哈。16号男人，也是网上认识的，个子不高，人也瘦，但是肌肉很结实，手臂上纹着一只豹。做爱的时候很猛，但是汗滴就像下雨一样，真的是汗如雨下啊。他来城里2次，我和他睡了2晚上，都是凌晨离开的。虽然有点想念他的猛，但是受不了他的汗。就让他消失在我生活中了。17号男人是在一次活动中认识的，这些男人中，17号的表现让我恶心。</w:t>
      </w:r>
    </w:p>
    <w:p>
      <w:r>
        <w:t>17号想偷食，嘴巴又不抹干净。被老婆发现了，却央求我去向她老婆解释一下。敢做不敢当。这关我什么事！他老婆居然打电话给我，我就让一个刚认识的男人帮我去搞定了。搞定的情节与本文的宗旨不符，就省略不说了。我想说的是17号是一个在家吃不饱，在外吃不够的男人。一个自私懦弱的男人。女人们啊，看好你们的男人！这世界已经混乱了，不要让他们再出来添乱。18号男人，比我小1 1岁，我们是在KTV里唱歌时认识的，真想不到，他居然对我有兴趣。是个很有才华的男子。个子不高，街舞跳的一级棒！他的手指就像有魔法，我能在他的手指舞动中高潮！当我们知道彼此的年龄的时候，都有点尴尬。以后就没有做爱了。但是却像亲人一样互相关心、帮助。这时候，因为老公的出轨，我离婚了。我不知道老公晓不晓的我有过那么多男人，但是，我从来没有在他面前露出过破绽。因此，离婚的时候，他把所有财产给了我。19号男人在我离婚半年后出现的。他声音很有磁性，有点愤青，他对我百依百顺，教我主持、教我演讲。我们同居了。他天天晚上都要做爱，不硬了，就自己用手搞硬来插我，最离奇的是，我没水的时候，他居然用唾液来代替，让我好一阵恶心。同居的2个半月，除了经期，我和他几乎天天晚上都做爱。BT啊，我居然遇到了性亢奋的男人。虽然我喜欢享受性爱，但是这样高强度的做爱频率，我也吃不消的。我悄悄搬了出来。他就寻死觅活。还好我们同居过，不然等嫁给他才知道的话，就悲催了。离开他后，躲了好一阵子，才让他死心。20号男人，是个领导，老男人。其实20号男人是出现在小军人之后的，我才想起这个男人，为了不打乱这个顺序，就放在这里记录了。我前面说过，我在窗口单位工作。接触的人教多。20号是个转业的团长。到地方一个部门当了领导。一次来我单位办业务的时候，由于我对来办事的人比较热心周到，给他很深的印象，他就要了我的手机号码。但是这位叔叔真的是性无能，总要努力地预热很久很久，让我很无奈。21号是我闺蜜的同学，长的很英俊，就是太爱说教，我总觉的这样的场面很滑稽：一边和不是老婆的女人做爱，一边告诉你做人要有原则！所以，21号也被我像抹布一样扔了。22号是个很要面子的男人，只要你赞美他，他就会很兴奋。在酒吧，他吻了我，我们就在他的奥迪Q5里做爱了。他也很棒。</w:t>
      </w:r>
    </w:p>
    <w:p>
      <w:r>
        <w:t>22号男人说自己和老婆都算过命，老婆是持家操劳的命，他是在外面玩的命，只掌握赚钱的大方向就行了，家里只有这样才会更加旺盛。所以，他老婆在家不但照顾孩子还自己在厂里做小工。我见过他老婆，人很清秀，只是2双手都是老茧。22号男人要面子人也爽气。后来我看见他带了另外的女人，我们就不做爱了。23号男人是那个帮我搞定17号男人老婆的那个人，他胸部有纹身，做爱的时候开始很强，到最后就有点强弩之末了，要靠手帮忙才能射精。我和他各取所需。24号男人，是警察，和他做爱的时候，他就像完成一件领导布置的任务一样一丝不苟，他烟瘾很大，还咳嗽。经常在半夜做爱的时候，接到任务，我担心他在夜里做爱以后又要去执行任务会给他带来障碍，就离开了他。我享受这些男人给我带来的愉快，我也不贪婪，他们即使和我没有肉体接触了，也会不时地关心我。25号和10号男人一样有体臭，但是他和10号一样，进去的时候就让我很爽。我的尖叫他很受用。25号男人还是我职业生涯的指导师。见解很独到，让我受益匪浅。和这2位男人做爱以后，我身上都会有隐隐约约的狐臭的味道。但是我一点也不反感这个味道。他们的精液没有这种味道，我闻过也尝过。</w:t>
      </w:r>
    </w:p>
    <w:p>
      <w:r>
        <w:t>这里还有一个男人，26号，是个小插曲，一次我坐一辆从外省路过我家的大巴去山东办事，是卧铺大巴，我是生平第一次坐这种交通工具。临铺的一个小伙子，船员，我一接触他的眼睛，就知道他想要我。半夜，我爬到车后面的一个上铺去睡觉了，他跟了过来，用手伸进我的被子里摸我，我有点担心被车上人发现。制止了他。他要了我的电话号码。等我出差回来的时候，没几天，他说经过我的家乡，要来见我。我知道他想要了。我带他来到宾馆，把他留在宾馆一天一夜，我们做爱也一天一夜。我们相差10多岁，他小我大，他不知道我多大，一直以为我20多岁，这么没眼力的男人让我想狠狠蹂躏他，哈哈。他走的时候，很是依依不舍。后来他还想要来，我就消失了。我担心我的生活态度会影响他的择偶观。我又不想害人，我只是迷途的羔羊。哈哈，不要扔砖头。</w:t>
      </w:r>
    </w:p>
    <w:p>
      <w:r>
        <w:t>我虽然有很多男人，但我不会因为这个影响我的工作，在单位我是优秀员工。还多次获得了市级的奖励。我业余生活还算比较健康的，游泳打球读书等。不多说了，我还是继续记录我的男人们。27号男人，马上要登场了。。。</w:t>
      </w:r>
    </w:p>
    <w:p>
      <w:r>
        <w:t>27号男人是在一次野外聚会中认识的，大家在海滩搭帐篷准备露营的时候，他拉着我的手去大海游泳，天暗了下来，只有我们2个人还在海里，就在海里，他进入了我的身体。回到岸上后，半夜，他又钻进了我的帐篷，我忍不住呻吟了起来。我想周围一起露营的人一定听到了。后来又陆陆续续做爱了有十余次。其实在海水里做爱力道不如在陆地上。</w:t>
      </w:r>
    </w:p>
    <w:p>
      <w:r>
        <w:t>我和所有男人做爱，都没有戴套，我不喜欢戴套，男人最后射精的时候，对女人深处的冲击是非常High的，戴套了，你就感受不到这种快感了，犹如隔靴抓痒。很奇怪，我经历了这么多男人，与不同的人做爱，但是，每2年的体检，我的检查报告却要比单位里其他女同事要健康。我除了很轻微的炎症，没有其他妇科疾病。在我们单位的已婚妇女里，我是最健康了。哈哈。但是，我也不能因此大意。毕竟身体是自己的。没有健康就谈不上什么享受了。也许是我的身体有某种免疫功能而已。大家不要学我，还是戴套比较安全。接下来说说28号男人。。。</w:t>
      </w:r>
    </w:p>
    <w:p>
      <w:r>
        <w:t>28号男人，是我在相亲网站里认识的，他看起来蛮健康的，一头黑发，在和他碰面的时候，他在前面开车带路，我开车跟在后面，结果我发现他一边开车一边不停地用梳子梳头发，我在后面就纳闷了，干嘛这样梳的一丝不苟啊。到了咖啡厅喝咖啡的时候，我发现他的鬓发是白的，我恍然大悟，原来他那个梳子是专门染发的。这个倒没什么，问题是我发现他做爱之前在吃药。碍于面子，我不好看他吃的是什么，我估计是伟哥之类的，因为第二天早上我要他的时候，他就力不从心了。这样的男人不是我的选择。于是，我告诉他，我们不合适。29号男人，也是警察。这个警察叔叔的弟弟非常非常小，就像是鸭舌头一样小，比鸭舌头要短，我感觉他就像蜻蜓点水一样，没进去就不行了。男人的弟弟如果又短又小的话，会严重影响他的自信心。其实，由于他的弟弟与众不同，让我感觉很刺激，那次他在我的阴道门口徘徊的时候，我就高潮了。我希望他进来冲击，让我继续领略美妙，但是他退缩了，一下就泄了，马上跑去卫生间了。搞的我一头雾水。我想好好看看他的弟弟，他坚决不让。这个有点遗憾，这样的宝物我没看清楚。不能再这里详细描述，遗憾了。</w:t>
      </w:r>
    </w:p>
    <w:p>
      <w:r>
        <w:t>30号男人是唱着“童话”走进我的生活的，他也是我的良师益友，我们做爱的时候，一次突然就想知道他这样一个模范丈夫怎么也会偷食，他回答说：家里吃不饱。所以，姐妹们，好好滴喂饱你们的男人吧。他对人生的感悟很深刻，教会了我很多处世的理念。只可惜，在一次误会中，他离开了我。这个男人是唯一一个主动离开我的男人。31号男人坚信我离婚是他的缘故，其实，那是我套住男人的借口而已。他的小弟弟非常的粗壮，把我塞的满满的，每次和他做爱以后，我都担心其他男人的雄具会象牙签放进水桶一样。和他做爱是很满足很爽，过后就会疼，阴道口有撕裂的感觉。我看他的鼻子也不算特别大，所以，网上说看男人的鼻子就知道他雄具大小的说法是不准确的。</w:t>
      </w:r>
    </w:p>
    <w:p>
      <w:r>
        <w:t>32号男人是一位领导的司机，烟瘾很大，还没到他身边就能闻到烟味，我和他上床纯粹是当时想找个人消遣一下。结果他不是很猛，我也不爽。他的又短又小，还喜欢后位，又八卦，哈哈，姐和他2次就抽身而退了。后来他总想和姐做爱，姐就装糊涂，装忙。总之，他是不可能了，哈哈。</w:t>
      </w:r>
    </w:p>
    <w:p>
      <w:r>
        <w:t>33号男人，是我还没离婚的时候邂逅的。前面叙述的时候掉了，这里补充一下。这个男人，在我还是姑娘的时候，他曾经带着亲友团来到我上班的地方偷偷看过我，这是他妹妹后来告诉我的。那时候，我已经有男朋友了，所以，和他无缘无份。他见过我，我却没见过他。很多年以后，到他单位去办事，他一眼就认出我，还叫出我的名字，我很诧异，他就说是谁谁的哥哥。我说，哦，是你啊。谁知第二天晚上，他就根据我前一天在他们单位留的地址，追到我住的地方来了。我压根都不知道他的大名，只知道他的姓。这让我很尴尬，但是出于礼貌还是把他迎进了家，我和老公很客气地接待了他，他东拉西扯了几句就走了。我和老公很是莫名其妙。他总是不定期不定时不管什么时候就会打电话给你。后来我们就上床了，没想到他也不行，据他说在部队的时候，训练太严格，近乎残酷，所以废了。呵呵。是不是真的有待考证，我相信部队的大熔炉是把男人锻炼的更man的！</w:t>
      </w:r>
    </w:p>
    <w:p>
      <w:r>
        <w:t>34号男人是我的同事，俗话说兔子不吃窝边草，我从来没想过要把男同事列入我的男人里。但是，他就这么闯进来了，他是一个中层干部。我们只有过2次。他说话很严谨，唾液横飞。做爱技术一般般，估计是紧张的。我不希望单位里的人知道我的私生活，我也不需要借单位里的男人上位，所以我后来一直回避他。我想我是不会再惹上男同事了。</w:t>
      </w:r>
    </w:p>
    <w:p>
      <w:r>
        <w:t>34号男人是我的同事，俗话说兔子不吃窝边草，我从来没想过要把男同事列入我的男人里。但是，他就这么闯进来了，他是一个中层干部。我们只有过2次。他说话很严谨，唾液横飞。做爱技术一般般，估计是紧张的。我不希望单位里的人知道我的私生活，我也不需要借单位里的男人上位，所以我后来一直回避他。我想我是不会再惹上男同事了。</w:t>
      </w:r>
    </w:p>
    <w:p>
      <w:r>
        <w:t>男人和女人，本就是阴阳互补的。但我不是那种思想很开放，完全放开的女人。经历了那些个男人，我从他们身上学到了很多，他们大多都是善良的人，只是和我一样，迷途而已。我在生活中还是很腼腆的，在公开场合，我不会和男人打情骂俏，也不会接受任何一个男人的逗挑。我不会让一个男人知道另一个男人的存在。我也从不对闺蜜或对任何看起来很值得信任的人炫耀和述说我的故事。我也从来不会看不起这些男人的配偶，她们是无辜的，也和我无关。我总是自己一个人默默地回忆和总结。现在趁自己还能清晰回忆这些年的事情，所以用文字记录一下。谁知歪打正着，昨天那个瞎眼的算命先生说，我一生的桃花很多，桃花太多，会对后代产生不良影响，让我仔细回忆有几朵桃花，不能遗漏，他替我化解。这下，我的文字就不单纯是记录功能了~~我要好好回忆，不放过一朵桃花，那可以要影响下一代的事情啊！！接下来继续记录。。。</w:t>
      </w:r>
    </w:p>
    <w:p>
      <w:r>
        <w:t>37号男人，是除我前夫之外，跟我最久的一个，至今还在。他没有特别之处，只是好驾驭而已。身高比我高近20公分，岁数比我小很多。我和他做爱的时候他考虑的永远都是我的感受，我舒服了，他就射精，我不舒服，他就坚持到我舒服为止。和他一起，姿势变化不多，一般都是女上位，站着做爱很吃力的，身高太悬殊了。我在网站上看到，男比女高10公分是最佳的，这样接吻做爱都方便，看来不无道理。</w:t>
      </w:r>
    </w:p>
    <w:p>
      <w:r>
        <w:t>曾经有一个刚复员的武警军人，比我小很多岁，当时，我参与了一个去革命老区献爱心的活动，他也跟去了。回来晚上，他被我带去兜风，在路边，我看了他的“小弟弟”，很粗很大很有力。最终，我心里的罪恶感，阻止了我伸下他的魔手，我放过了他，是因为我担心日后自己心里有愧疚，毕竟他才20岁。这个小孩就不编号了。在此当个小花边~~嘻嘻</w:t>
      </w:r>
    </w:p>
    <w:p>
      <w:r>
        <w:t>下面写写那些个花边男人吧：姐刚离婚那阵，也就是和那个天天晚上要做爱的19号男人同居的日子里，被19号领着玩“杀人游戏”，也就是“天黑请闭眼”游戏，在这段时间里，认识了很多人，其中一个瘦高个的男人，每次都用火辣辣的眼神看我。我骨子里其实有点自卑的，总觉得自己长相一般，又不是万人迷，男人对你有心思，让人诚恐诚惶、忐忑不安的。所以，我总是刻意回避他的眼神。后来，玩的次数多了，大家都知道了他对我的心思，每次玩游戏人不够的时候，就让我打电话给他，只要是我打的，他总是每叫必到。这样，我心里越发不安了，好像我在利用他一样。当我和一个男人在一起的时候，我是不会同时和第二个男人交往的。于是，我就没有再去参加杀人游戏了。这个瘦高个男人，后来和我有过肢体接触，但是，我们没有做爱过。我至今不知道自己哪里吸引了他。</w:t>
      </w:r>
    </w:p>
    <w:p>
      <w:r>
        <w:t>38号男人是一个得势的老男人，认识他之前，并不知道他的身份，只是觉的他有点才情，说话很有条理，会说几句诗词。一次他来我住的小县城视察，在他住的总统套房里，和他有了一 夜 性，可能是他岁数大的缘故，感觉他的皮肤很松弛，手感不好。之后，才发现他是一个有实权的官场人物，并且发现他的QQ空间里都是女人的留言。后来他给我留言，说又要来，姐没理他。我靠，他敢情把各地当自己的行宫了。一次我去省会，直接叫他开房等我，最后姐没去那个宾馆，放了他鸽子。在此偷乐一把~~</w:t>
      </w:r>
    </w:p>
    <w:p>
      <w:r>
        <w:t>39号的身份就不表述了，我一工作就和他认识了，我们认识的时间和我的工龄一样长。他长的很挺拔，他年轻的时候看起来很帅，岁数大了，就像王志文了，很像。他和他夫人恋爱时是姐弟恋，在他们那个年代，姐弟恋是非常惹人侧目的，但是他们不离不弃、伉俪情深，一直是我们大家公认的模范夫妻。在他像越来越像王志文的时候，由于工作的关系我们接触频繁起来。我从没想过要与他发生什么。平时他对我的一些小动作，诸如：帮你撩一下发丝、电梯摇动的时候扶一下你的腰等等，我统统都理解为一个大哥哥对小 妹妹的关爱。但是，就是这样一个近乎完美的男人，和我，还是发生了一些事情。那天，很多上级领导在场的晚宴，我不胜酒力，2杯红酒下肚就不行了。由于酒精的作用，我的眼睛居然看不见了，看到的都是黑星星。他就扶我去休息，在房间里，他一直当我的枕头，直到我酒醒。我醒来时，突然就不想离开他的怀抱，就回过身子抱住了他。就在这时，他整个人抽搐了一下，他射精了！天，姐什么也没干，只是抱了一下而已！第二天早上，他敲我的房门，叫我起床，姐就把他压在床上，剥光了他。结果，姐刚用嘴吻了它，他就射了。浪费啊！超级郁闷的一次经历。</w:t>
      </w:r>
    </w:p>
    <w:p>
      <w:r>
        <w:t xml:space="preserve">    【完】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