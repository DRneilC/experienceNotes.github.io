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大排档之春</w:t>
      </w:r>
    </w:p>
    <w:p>
      <w:r>
        <w:t>下午三点，天气还比较炎热，唐海庸懒的躺在店门口外的椅子上，由于太热的缘故，唐海感觉这个难得的午后休息算是白费了，于是就不时的转头瞥向身边的老板娘阿娇，此时她正俯在柜台上睡觉。透过玻璃，唐海看到了她雪白大腿间若隐若现的红色内裤，鼓攘攘的，似乎包住些什么。</w:t>
      </w:r>
    </w:p>
    <w:p>
      <w:r>
        <w:t>唐海今年１８岁，高中没读就从乡下来到这只比乡下大一点的县城找事做。找了几天，终于荷包里的钱快空了，在这个大排挡吃完一碗回锅肉饭后，口袋里１块２毛钱已经不够付了。于是，大排挡老板大邦在怒骂了训斥了几句后，还是让他进来做个帮厨予以还钱，以每个月只有３００块的条件将唐海绑定了。</w:t>
      </w:r>
    </w:p>
    <w:p>
      <w:r>
        <w:t>看着穿着Ｔ恤的老板娘，唐海下腹不禁冒出一丝热火，烧得有些难受。暗道：妈的！这阿娇还真是个尤物，瞧那对椰子型的奶子，真他妈大啊，如果能捏上一把，真是死了也值得，大邦这小子还真有福气，将阿娇的身材滋润的真好……想到这里，唐海看了看四周没什么人，然后瞄向阿娇的大腿间，隐约的看到了几根黑毛不安分的从红色蕾丝边上冒出。</w:t>
      </w:r>
    </w:p>
    <w:p>
      <w:r>
        <w:t>唐海顿时将手隔着裤子狠狠的搓了几下鸡巴，感觉还是不够过瘾，犹豫了片刻，最终还是没有将手伸进自己的裤裆里，原因是怕大邦随时回来。</w:t>
      </w:r>
    </w:p>
    <w:p>
      <w:r>
        <w:t>到了下午四点，唐海就开始洗菜，切菜，将晚上店里要炒的菜及饭都准备好了。其间，他又要帮忙招呼客人，又要送外卖，最后一直忙到了晚上９点多。</w:t>
      </w:r>
    </w:p>
    <w:p>
      <w:r>
        <w:t>此时，大排挡已经没什么客人了，三个人就坐在店里看着电视，阿娇看着三人都是大汗淋漓的，不禁说道：“我说邦子啊，以后这生意可要再招个人手，你看我累都累死了。”</w:t>
      </w:r>
    </w:p>
    <w:p>
      <w:r>
        <w:t>大邦没回头，只是嘿嘿的笑了两声道：“瞧你那身段，也该累累了，晚上老子摸起来就像摸团面粉一样，也该减减肥了，嘿嘿！”</w:t>
      </w:r>
    </w:p>
    <w:p>
      <w:r>
        <w:t>阿娇似乎觉得外人在身旁有点不好意思，但又咽不下气，红着脸说道：“怎样？摸腻了，那就别摸了，今晚你就给我睡楼道！”说完后，眉毛一挑，白了两人一眼，气呼呼的去厨房整理杂物了。</w:t>
      </w:r>
    </w:p>
    <w:p>
      <w:r>
        <w:t>大邦转过头来看着唐海，笑了笑道：“你看这婆娘，说她几句就生气了，我说小海呀！以后你找老婆可别学我这样，累啊！”</w:t>
      </w:r>
    </w:p>
    <w:p>
      <w:r>
        <w:t>听着大邦说那个累字，唐海隐隐感觉好像一语双关，另含它义，但又不好问他，只道：“老板几时认识老板娘的呀？我看她对老板还挺好的！”</w:t>
      </w:r>
    </w:p>
    <w:p>
      <w:r>
        <w:t>大邦淫笑道：“她对我好？我可是每晚都对她非常好哈……”</w:t>
      </w:r>
    </w:p>
    <w:p>
      <w:r>
        <w:t>大邦似乎感觉说得有点太露了，赶忙正容道：“阿娇当年可是让我花了多少心血追到的啊……”说到这里，大邦就没再说了，可能是觉得这些说给刚招进来唐海似乎不妥。</w:t>
      </w:r>
    </w:p>
    <w:p>
      <w:r>
        <w:t>老板大邦今年３０多了，身板肥壮，标准的一个厨师外型，而老板娘阿娇也差不多有２６了，但长的很不错，只是身材略微丰盈了点，让人觉得漂亮的地方就是她的奶子和五官，笑起来的时候，两颗大奶子抖的厉害，嘴角上的一颗痣让人觉得她眉目含春。唉，这对夫妇还真是配对。</w:t>
      </w:r>
    </w:p>
    <w:p>
      <w:r>
        <w:t>大邦站起身来说：“好了，电视别看了，早点睡，明早还要起来弄包子。”</w:t>
      </w:r>
    </w:p>
    <w:p>
      <w:r>
        <w:t>唐海用凉水死命的往身上冲，白天阿娇那几根毛一直在自己脑海里转，搞得现在自己慾火焚身，唉，真是命苦啊！</w:t>
      </w:r>
    </w:p>
    <w:p>
      <w:r>
        <w:t>回到房间里后，唐海靠着木壁墙坐在床上，隔壁就是老板的屋子，在这里已经住了有半个多月了，几乎每晚都可以听到阿娇的哼哼声了，呆会估计又要开始了！</w:t>
      </w:r>
    </w:p>
    <w:p>
      <w:r>
        <w:t>果然，没多久就听大邦的声音：“这几天累，今天不弄了。”</w:t>
      </w:r>
    </w:p>
    <w:p>
      <w:r>
        <w:t>唐海一听这话就明白了，也难得大邦这些日子的辛苦，摊上这种婆娘还真的很辛苦。 A薜泥恋溃骸澳阏馑拦恚髡庖淮笊戆濉?</w:t>
      </w:r>
    </w:p>
    <w:p>
      <w:r>
        <w:t>大邦苦笑道：“我说你这婆娘，老子就算是铁打的，也经不住你这样折腾！要不我用手帮你吧……嘿嘿！”</w:t>
      </w:r>
    </w:p>
    <w:p>
      <w:r>
        <w:t>听到这里，唐海脑海了不禁想到阿娇雪白的肉体横在床头，大邦用那油腻肥厚的手指在那毛茸茸的洞穴里来回穿梭的景象，就忍不住将手伸到自己的裤裆里捣弄起来。</w:t>
      </w:r>
    </w:p>
    <w:p>
      <w:r>
        <w:t>过了几分钟，就听见阿娇的哼哼声传了过来，声音起初还是像小溪一样的渐停渐起，到了后来，也不知道是否大邦速度快了起来，阿娇居然叫了开来：“喔……啊……快点……扣死我了啊……死鬼……啊……”</w:t>
      </w:r>
    </w:p>
    <w:p>
      <w:r>
        <w:t>大邦淫笑道：“嘿嘿，舒服吧！”</w:t>
      </w:r>
    </w:p>
    <w:p>
      <w:r>
        <w:t>听声音，好像大邦又加紧了些力度及深度，就听见阿娇一段连绵的呻吟娇喘声：“啊……噢……舒服……啊……啊……”</w:t>
      </w:r>
    </w:p>
    <w:p>
      <w:r>
        <w:t>昏暗的灯光下，唐海苦忍着自己的慾火，搓着自己已经硬的不行的鸡巴，终于，还是忍不住跟着阿娇的声音使命套弄着龟头，最后，阿娇爽翻了，唐海也射了。</w:t>
      </w:r>
    </w:p>
    <w:p>
      <w:r>
        <w:t>时间一恍就过了几个月，唐海在这其间也拿着工资去嫖了几次，但是每次都感觉索然无味。想想也是，那些姿色下等，身材粗糙的暗娼，操起来真没意思，又松又垮的，不知道被多少男人操过，还是认为阿娇比较正点，尤其是那叫声，那奶子，这些暗娼还真无法比。</w:t>
      </w:r>
    </w:p>
    <w:p>
      <w:r>
        <w:t>这天晚上，店里的客人还是和以往一样多，唐海洗着盘子，看着阿娇端着饭菜，在客人间穿梭着，两个椰子型的奶子抖来抖去，手中的盘子越发洗的狠，洗的白，甚至自己那一抹一擦的频度跟那对奶子一起一落的频率是一样的。</w:t>
      </w:r>
    </w:p>
    <w:p>
      <w:r>
        <w:t>打烊的时候，大邦把唐海叫了过来，说道：“小海，我和阿娇商量过了，现在我这店越做越大，也该装修一下，明天咱们就停业，那些老主顾我已经打过招呼了，你也可以休息阵子了。”</w:t>
      </w:r>
    </w:p>
    <w:p>
      <w:r>
        <w:t>唐海心道：靠，这我早知道了，前两天你操阿娇的时候就已经说出来了。但还是回道：“好啊，老板，有事你随时叫我！”</w:t>
      </w:r>
    </w:p>
    <w:p>
      <w:r>
        <w:t>大邦继续道：“好了，明天我就去找那些装潢公司，也顺便将那些材料准备点，等店装修好了，我再把春姐叫过来帮忙。”</w:t>
      </w:r>
    </w:p>
    <w:p>
      <w:r>
        <w:t>大邦所说的春姐，其实就是大邦的姐姐春满，唐海之前在店里看过一次，一个４０多岁的女人，长的很瘦弱，与大邦的肥壮简直让人不相信他们是一姐弟。</w:t>
      </w:r>
    </w:p>
    <w:p>
      <w:r>
        <w:t>隔天下午，唐海下楼来到店里，大邦正在招呼着那些装修师傅，阿娇也在旁边端茶递烟着，转身看了看地上一大堆材料，还真是个大手笔，估计装修完也要一个礼拜。</w:t>
      </w:r>
    </w:p>
    <w:p>
      <w:r>
        <w:t>唐海看了看没自己能帮忙的，就上楼回到住的地方看自己新买的龙虎榜，看着看着就睡着了。</w:t>
      </w:r>
    </w:p>
    <w:p>
      <w:r>
        <w:t>迷迷糊糊睡到饿醒了，一看已经晚上１２点了。赶紧爬起来，下楼去外面吃了点水煮，临上楼的时候，才发现大邦还和那些装修师傅在那忙东忙西，嘴里还喊道：“各位兄弟，今晚多辛苦一下，干到１点我们就去吃夜宵。”</w:t>
      </w:r>
    </w:p>
    <w:p>
      <w:r>
        <w:t>看来大邦还是想尽早开业赚钱的，做老板还是真他妈的辛苦！</w:t>
      </w:r>
    </w:p>
    <w:p>
      <w:r>
        <w:t>回到房间，唐海猛的打了机灵，想到此时阿娇正一个人睡着，如果现在自己摸黑把她上了，估计阿娇也不会发现，大邦要到１点多才回来，此时不上，也许以后都没机会了。</w:t>
      </w:r>
    </w:p>
    <w:p>
      <w:r>
        <w:t>想到就要做到，只见唐海穿着背心和短裤，悄悄的走到阿娇房间门口，轻手摁了一下锁，还好，没上锁。</w:t>
      </w:r>
    </w:p>
    <w:p>
      <w:r>
        <w:t>推开门，依稀接着门外的灯光，看见阿娇叉一条红色内裤，一双玉腿正分开着，穿着一件白色背心，估计是大邦的，两颗奶子受地心引力正左右倾斜着，旁边的风扇一一的转着，看她的样子似乎睡得很死。</w:t>
      </w:r>
    </w:p>
    <w:p>
      <w:r>
        <w:t>将门关上后，屋里登时黑的看不清，唐海捏了捏手心，发现自己不光手掌流汗，冰凉的下巴上全是汗珠，心想：既然已经进来了，不干也要干。</w:t>
      </w:r>
    </w:p>
    <w:p>
      <w:r>
        <w:t>于是，唐海走到床边，学着平时大邦上床之前要打个哈欠，然后叹声气。</w:t>
      </w:r>
    </w:p>
    <w:p>
      <w:r>
        <w:t>果然，阿娇以为是大邦来了，呜哝了一声，将身子转了过去。</w:t>
      </w:r>
    </w:p>
    <w:p>
      <w:r>
        <w:t>唐海赶紧爬上床，躺上去，闻着阿娇身上的香味，心里竟感动起来，也是，唐海来店里已经快半年了，多少次的打飞机幻想着阿娇，如今却是触手可操了！</w:t>
      </w:r>
    </w:p>
    <w:p>
      <w:r>
        <w:t>伸手过去，摸到的是阿娇腰间的肥肉，冰凉凉的。捏了几下，她没有反应，于是，手继续往下滑，到了阿娇的屁股上，狠狠的抓了一下，真是生孩子的好身板呀！</w:t>
      </w:r>
    </w:p>
    <w:p>
      <w:r>
        <w:t>阿娇“嘤……”了一声，没有转身，也没有说话。</w:t>
      </w:r>
    </w:p>
    <w:p>
      <w:r>
        <w:t>唐海就更加大胆了，圈腿坐在阿娇身旁，一只手环到她胸前，一只手从她内裤里窜进去了。</w:t>
      </w:r>
    </w:p>
    <w:p>
      <w:r>
        <w:t>左手捏着奶子，右手捋着阴毛，双手互搏不外如是！</w:t>
      </w:r>
    </w:p>
    <w:p>
      <w:r>
        <w:t>就这样摸了片刻，阿娇还是闭着眼睛睡着。也许，平常大邦也经常这样搞。</w:t>
      </w:r>
    </w:p>
    <w:p>
      <w:r>
        <w:t>于是唐海一咬牙，欲将阿娇的裤子扯下来，还没扯到大腿上，阿娇哼了几声：“今天……太累……了，困……”</w:t>
      </w:r>
    </w:p>
    <w:p>
      <w:r>
        <w:t>就平常唐海所听到的，大邦如果要操她，就算她不愿意，大邦也不理会她的反应，本来阿娇就好一口，睡着做与醒着做都无所谓。</w:t>
      </w:r>
    </w:p>
    <w:p>
      <w:r>
        <w:t>果然，唐海用力一拉，裤子刺溜的脱掉了，阿娇没有说什么。他内裤拿近一闻，一股浓浓的腥味，估计是平日里淫水太多了，上面摸起来好像还有几根毛。</w:t>
      </w:r>
    </w:p>
    <w:p>
      <w:r>
        <w:t>唐海知道现在该上了，还是早点干完妥当点。于是，掏出自己软软的鸡巴，将龟头顶在阿娇双腿间毛茸茸的地方，慢慢的磨着，绕着，转着，一边让阿娇出点水，一边让自己快点硬起来。</w:t>
      </w:r>
    </w:p>
    <w:p>
      <w:r>
        <w:t>搞了不到一分钟，唐海认为已经差不多了，自己的鸡巴已像迫击炮一样随时准备出动了，而阿娇下面也出了水。于是伸手将阿娇的身子一扳，让她仰面睡，然后将她的双腿举起，自己调整好姿势，俯身贴着她的下身，捏着鸡巴慢慢的插进小穴。</w:t>
      </w:r>
    </w:p>
    <w:p>
      <w:r>
        <w:t>起初进去到一半的时候，唐海就没往前插了，因为他要感觉一下阿娇肉壁包裹着自己龟头的感觉，那是一种将手指插进生日蛋糕的感觉，暖暖的，实实的。</w:t>
      </w:r>
    </w:p>
    <w:p>
      <w:r>
        <w:t>约莫停了有几秒钟，唐海一挺腰身，整个鸡巴就完全进去了，这时候鸡巴的感觉就和刚刚插一半的感觉不太一样，就像整个人跳入温泉一样，顿时就热起来了。</w:t>
      </w:r>
    </w:p>
    <w:p>
      <w:r>
        <w:t>唐海微微的将腰开始耸动，起初还是小频率的抽插，随着阿娇下面水慢慢的多了起来，渐渐的就完全抽出来，又整个插进去，同时自己的双手还不闲着，使命的搓捏着那对奶子，就像平常自己搓面团一样的搓，就像平常自己洗盘子一样的搓着。</w:t>
      </w:r>
    </w:p>
    <w:p>
      <w:r>
        <w:t>阿娇也渐渐的有了声音：“啊…… 慢点……喔……恩……”</w:t>
      </w:r>
    </w:p>
    <w:p>
      <w:r>
        <w:t>以前唐海是在隔壁听这声音，现在听着阿娇在自己胯下哼着，叫着，心中不免又是一热，猛的一个前挺，直插到阿娇的子宫壁上。</w:t>
      </w:r>
    </w:p>
    <w:p>
      <w:r>
        <w:t>阿娇似乎这下被插痛了哼道：“死鬼，轻点……”</w:t>
      </w:r>
    </w:p>
    <w:p>
      <w:r>
        <w:t>唐海边插边喘着粗气，用动作的猛烈来回应阿娇的呻吟，渐渐的，自己有了想射的感觉，赶紧拔了出来，将阿娇身子一翻，摁着她的屁股，又插了进去。</w:t>
      </w:r>
    </w:p>
    <w:p>
      <w:r>
        <w:t>这次不一样了，自己的小腹与阿娇屁股的撞击声混合着阿娇的呻吟声，一拨一拨的唱着。</w:t>
      </w:r>
    </w:p>
    <w:p>
      <w:r>
        <w:t>唐海来回抽插了几百下，感觉自己已经征服了一匹野马，终于，在自己的冲刺中，阿娇的浪叫声里，狠狠的将滚烫的精液射在这个湿滑的洞穴里。</w:t>
      </w:r>
    </w:p>
    <w:p>
      <w:r>
        <w:t>唐海翻身躺了下来，呼呼的喘着气，旁边的阿娇拿着卫生纸正擦拭着身体，黑暗中，老板娘阿娇依然没有认出这个刚干完他的男人居然是帮厨唐海。</w:t>
      </w:r>
    </w:p>
    <w:p>
      <w:r>
        <w:t>阿娇随手将纸一扔，将枕头上的内裤穿上后，困懒的说道：“去洗洗吧。”说完，翻身又睡去了。</w:t>
      </w:r>
    </w:p>
    <w:p>
      <w:r>
        <w:t>唐海马上起身走出门外，进了自己的房间，摊开手掌，竟是几根弯曲的阴毛，原来刚刚唐海在冲刺的时候，偷偷的抓了一把那堆黑色绒毛，这可是好东西呀，可以做纪念呀！</w:t>
      </w:r>
    </w:p>
    <w:p>
      <w:r>
        <w:t>将纪念品藏好后，唐海拍了拍自己的下身，那个舒服啊！总算没有亏待自己的小弟弟！</w:t>
      </w:r>
    </w:p>
    <w:p>
      <w:r>
        <w:t>看了看时钟，已经１多了点了，大邦吃完夜宵已经要回来了，唐海心喜自己的时间把握还算不错。</w:t>
      </w:r>
    </w:p>
    <w:p>
      <w:r>
        <w:t>果然，过了不多久，大邦就上楼进房间了。</w:t>
      </w:r>
    </w:p>
    <w:p>
      <w:r>
        <w:t>听着大邦脱衣上床的声音，然后就没有声音了，也对，大邦今天这么辛苦，阿娇又刚刚被干了一炮，所以两人就这样安静睡着了。</w:t>
      </w:r>
    </w:p>
    <w:p>
      <w:r>
        <w:t>隔天清晨，唐海打着哈欠起来冲凉，摸了摸昨晚干了阿娇的鸡巴，似乎到现在还是那么坚硬。</w:t>
      </w:r>
    </w:p>
    <w:p>
      <w:r>
        <w:t>冰凉的冷水冲到身上，一夜的臭汗与体液缓缓地流到地上。忽然一阵后怕，隐约觉得自己昨晚的偷香之举有点问题，大邦几乎每晚都要干阿娇，听他们的声音，应该是要蛮多种姿势，自己昨天的表现，应该不会被阿娇发现吧？想到这里唐海光着身子蹲了下来，任由喷头上的水洒在自己的身上。</w:t>
      </w:r>
    </w:p>
    <w:p>
      <w:r>
        <w:t>心中警兆忽起，浴室门外逐渐传来脚步声。</w:t>
      </w:r>
    </w:p>
    <w:p>
      <w:r>
        <w:t>一个娇嗲的声音响起：“阿海呀，是你在里面吗？”</w:t>
      </w:r>
    </w:p>
    <w:p>
      <w:r>
        <w:t>是老板娘阿娇，唐海慌忙站了起来，回道：“是，是我！有什么事吗？”</w:t>
      </w:r>
    </w:p>
    <w:p>
      <w:r>
        <w:t>阿娇隔着木门说道：“大邦让你这今天整理一下你左边的小房间，等过几天装修完了，他姐要过来住那！”</w:t>
      </w:r>
    </w:p>
    <w:p>
      <w:r>
        <w:t>听着阿娇柔透的声音，唐海脑海中便想起昨晚阿娇那白白的奶子及那些哼哼的呻吟声，顿时鸡巴肃立起来，不禁色心又起，伸出右手上下套弄着龟头，同时问道：“我左边的小房间？那能住吗？那木板墙好像已经霉了，差不多都要扩散到我这房间！”</w:t>
      </w:r>
    </w:p>
    <w:p>
      <w:r>
        <w:t>阿娇轻笑一声道：“所以让你整理嘛，这几天装修不是有运一些木板来吗？呆会你自己找几块钉上吧！对了，你怎么会早上洗澡呀，这样很容易感冒的呀，还是你们年轻人身体好，呵呵！”阿娇带着好字的重音，发出几声大有深意的笑声。</w:t>
      </w:r>
    </w:p>
    <w:p>
      <w:r>
        <w:t>此时唐海正背靠着浴室门，飞快地套弄着龟头，伴随着阿娇的娇笑声，动作越发显得急促生硬，感觉小腹渐渐有丝热气涌起，好像要射了，快感似乎蔓延到自己的嗓子，一时间竟无法回答阿娇，只用喉咙“嗯……嗯……”了几声表示听到。</w:t>
      </w:r>
    </w:p>
    <w:p>
      <w:r>
        <w:t>阿娇听到唐海没有回答她的话，便问道：“你洗完了吗？怎么不说话了？”</w:t>
      </w:r>
    </w:p>
    <w:p>
      <w:r>
        <w:t>几声滴答的声音穿梭在冷水中，一束束的白色的精液射在地面的水中，静静地漂浮着，白色中带着一丝丝兽慾，渐渐地随着水流入下水道中。</w:t>
      </w:r>
    </w:p>
    <w:p>
      <w:r>
        <w:t>可怜了我这些几亿精子。唐海叹了口气，无力地回道：“洗完我就去！”</w:t>
      </w:r>
    </w:p>
    <w:p>
      <w:r>
        <w:t>听着阿娇远去的声音，唐海从刚刚的对话中发现，阿娇已经发现昨晚是自己干了她，不然她刚才绝对不会笑得那么暧昧，也不会将那个好字说得如此明白。</w:t>
      </w:r>
    </w:p>
    <w:p>
      <w:r>
        <w:t>这时唐海已经从射精后的失落空虚中摆脱出来，想到阿娇竟然没有直接将事情翻出来，而是这样的暗示自己，不禁兴奋地捶了捶门，然后迅速地将衣服穿好整理房间去了。</w:t>
      </w:r>
    </w:p>
    <w:p>
      <w:r>
        <w:t>晚上，大邦依然保持着高度的体力及精神，带着几个装修人员爬上爬下，又是装顶又是粉刷。唐海暗暗地赞了一声：果然是当老板的料，凡事身体力行，可惜阿娇今晚就由我来负责了。</w:t>
      </w:r>
    </w:p>
    <w:p>
      <w:r>
        <w:t>在听完大邦关于明天的任务指示后，唐海双腿生风地朝楼下走去，听大邦说今天可能要做到晚上三点多，并且夜宵都已经订好了。</w:t>
      </w:r>
    </w:p>
    <w:p>
      <w:r>
        <w:t>看来今晚将是一个美好的夜晚！</w:t>
      </w:r>
    </w:p>
    <w:p>
      <w:r>
        <w:t>看了看时钟，差不多已经十二点了，唐海依旧穿着短裤光着膀子，静静地站在老板娘阿娇的房门前，伸手轻轻一推，呀！居然锁了，又加了加力一推，还是没动。</w:t>
      </w:r>
    </w:p>
    <w:p>
      <w:r>
        <w:t>唐海顿时便像泄了气的公鸡，看来美好的夜晚不属于今晚啊！也许昨晚是最美好的！</w:t>
      </w:r>
    </w:p>
    <w:p>
      <w:r>
        <w:t>回到自己房间的床上，仔细听了听阿娇的声音，好像没什么动静，看来已经睡了，也许阿娇正因为发现昨晚的被干后，才会锁门，不过还不错，至少没告诉大邦，要不非得被大邦拿着剔骨刀给卸成几块。</w:t>
      </w:r>
    </w:p>
    <w:p>
      <w:r>
        <w:t>想着想着，唐海迷迷糊糊地睡了，过了不多久，唐海便梦见自己挺着鸡巴把阿娇摁在厨房里的蒸笼上狂操，自己一边插一边还撕着馒头吃着，渐渐地唐海便感觉自己的龟头有点痒了，好像有蚂蚁在上面爬着，又感觉像被热毛巾敷在整个阴茎上，感觉暖暖的。</w:t>
      </w:r>
    </w:p>
    <w:p>
      <w:r>
        <w:t>唐海慢慢睁开眼，发现自己的鸡巴正被一个人影低头含着，因为是刚刚从熟睡中醒来，感觉全身没有力气，又是在黑暗中，只能轻轻地伸出手过去撩拔着那人的脸庞。</w:t>
      </w:r>
    </w:p>
    <w:p>
      <w:r>
        <w:t>手还没挨到那人时，那黑影嘴上的动作更加的快了，力度也更加的深了，上下深喉时，竟发出“咕唧……咕唧……”的声音。</w:t>
      </w:r>
    </w:p>
    <w:p>
      <w:r>
        <w:t>唐海身体撑到此时，脑子一热，睾丸处一冷，全身陡然处在一种在天空中飞翔的感觉，然后剧烈抽搐了几下，便喷出了精液，黑暗中显得格外的明亮，几道闪闪的液体挂在那黑影的脸上，黑影缓缓地转头朝唐海看来，趁着精液上微弱的光芒（汗，精液有这么亮吗？），唐海看到那人的五官赫然是老板娘阿娇。</w:t>
      </w:r>
    </w:p>
    <w:p>
      <w:r>
        <w:t>阿娇将发鬓拢了拢，幽幽叹道：“冤家啊！昨天操人操得那么狠！呵呵，要不是你那玩意比邦子的长，我还真没发现会是你呢！”</w:t>
      </w:r>
    </w:p>
    <w:p>
      <w:r>
        <w:t>唐海微微起了起身，嘶哑道：“那今晚怎么把门锁了呢？我还以为老板娘不欢喜我呢？”</w:t>
      </w:r>
    </w:p>
    <w:p>
      <w:r>
        <w:t>阿娇随手拿起刚刚唐海被脱掉的三角裤，朝脸上抹了抹，擦拭乾净后，然后将俏脸凑近唐海的耳旁，吐气如兰道：“冤家呀，人家怎会不欢喜你呢？大邦那小子别看他身子那么彪壮，其实中看不中用，怎及得上你这种后生小子呢？！来吧，刚刚人家已经帮你爽了，你也让人家也爽爽啊！”</w:t>
      </w:r>
    </w:p>
    <w:p>
      <w:r>
        <w:t>唐海这辈子从没在现实中听到有人如此直接的挑逗，顿时刚刚熄火的大炮又重新耸立起来，正想将阿娇双腿掰开狂插，又听到阿娇轻声道：“人家那还没湿呢，要插也要水出来啊！帮人家舔舔那吧！”说完，将身子弓了起来，像一只标准的母狗，正撅起那毛茸茸的肉洞，等待着唐海的吸食。</w:t>
      </w:r>
    </w:p>
    <w:p>
      <w:r>
        <w:t>唐海深吸了一口，便埋头下去，入鼻的是一股浓浓的骚味，但不属于尿的味道，吸入肺中，燃起的是自己有种想吃雪糕的感觉，舌头尽量伸出，然后用最大面积去覆盖着她的阴蒂与阴唇，唐海机械似的来回舔着，听着老板娘的声音由哼哼声变为啊啊声，心中担心的是这声音是否会传到楼下去。</w:t>
      </w:r>
    </w:p>
    <w:p>
      <w:r>
        <w:t>幸好此时，楼下的电钻及钉模板的声音响起，阿娇也趁这情形将自己身体的感觉参合于这声音中。</w:t>
      </w:r>
    </w:p>
    <w:p>
      <w:r>
        <w:t>一阵电钻声，一轮锤子声，一段淫叫声，唐海发现从未有过如此般天籁的声音，口中的唾液越发的多起来，同时间多起来的也有老板娘肉洞里的淫水。掺在一起来，唐海感觉嘴里有点涩涩的，舌苔似乎有点麻的感觉，唐海似乎发现自己的唾液生起的速度远比不上这毛茸茸洞中的潮水，有的居然喷在自己的鼻尖上，有的却已经流到了鼻孔了，虽然是这样子，但唐海还是卖力地伺候着，为着日后的幸福操屄生活，他现在更像是一个满脸是泥的小孩子，只不过那泥已换成是粘粘的淫水了。</w:t>
      </w:r>
    </w:p>
    <w:p>
      <w:r>
        <w:t>老板娘死去活来后又欲仙欲死去，在狂嘶轻吼中终于喷出了今晚最后一股清溪流泉（呵呵，ＦＹＦＹ中的），然后脱力般的倒在床上。</w:t>
      </w:r>
    </w:p>
    <w:p>
      <w:r>
        <w:t>唐海摸了摸嘴，心道：“完了，我新毛毯和床单要洗了……”</w:t>
      </w:r>
    </w:p>
    <w:p>
      <w:r>
        <w:t>侍候完老板娘后，唐海发现自己的下巴好像有点抽筋了，于是伸手在阿娇奶子上重重地捏了一把，看来阿娇今天的确是爽翻了，捏得这么重也只听她“嗯……”的一声！</w:t>
      </w:r>
    </w:p>
    <w:p>
      <w:r>
        <w:t>唐海轻轻地在阿娇耳旁道：“该回你房间了！”</w:t>
      </w:r>
    </w:p>
    <w:p>
      <w:r>
        <w:t>话音未落，阿娇伸手环住唐海的脖子将嘴堵了上去，唐海原本麻木的舌头被阿娇灵蛇湿润的舌头给缠绕着，又是水与水的交融，只不过这次换成了口水与口水！</w:t>
      </w:r>
    </w:p>
    <w:p>
      <w:r>
        <w:t>吻完后，阿娇还是拿起唐海的内裤，擦了擦小腹和下身，随手扔在唐海的小弟弟上，然后晃晃悠悠地站起身来开门回房。</w:t>
      </w:r>
    </w:p>
    <w:p>
      <w:r>
        <w:t>走到门口时，阿娇回头媚笑道：“我们明天再正式开始吧！”说完后带起一阵香风进了自己的房间。</w:t>
      </w:r>
    </w:p>
    <w:p>
      <w:r>
        <w:t>唐海庆幸着看来自己的技巧还不错，居然把阿娇弄到了高潮，也多亏平时自己喜欢吃螃蟹，练得一嘴好功夫！</w:t>
      </w:r>
    </w:p>
    <w:p>
      <w:r>
        <w:t>楼下依然是声音四起，而自己心情却是一片平和，想到今后在这个大排挡又有的吃，又有的搞，真是幸福啊！</w:t>
      </w:r>
    </w:p>
    <w:p>
      <w:r>
        <w:t>睡去的唐海嘴角带着一丝笑意！</w:t>
      </w:r>
    </w:p>
    <w:p>
      <w:r>
        <w:t>拖着沉重的身体，唐海从床上爬起来，身后的女人还躺在床上。</w:t>
      </w:r>
    </w:p>
    <w:p>
      <w:r>
        <w:t>看着玉体横卧的阿娇，窗外的阳光照射进来，给阿娇的肉体染上一层光华，鸡头肉般的乳头，釉红色的乳晕，就这么波涛四散的倾斜在床单上，伸手捏去，感觉和刚出炉的馒头一样柔软硕大。</w:t>
      </w:r>
    </w:p>
    <w:p>
      <w:r>
        <w:t>阿娇“嘤”了一声，微睁双目，抿嘴轻笑道：“冤家，还要吗？”</w:t>
      </w:r>
    </w:p>
    <w:p>
      <w:r>
        <w:t>若是平时，听到此话，唐海定是立马扛枪上阵，可惜经过一上午的奋战，中午又未曾进食，感叹自己真是无法满足阿娇的需要。</w:t>
      </w:r>
    </w:p>
    <w:p>
      <w:r>
        <w:t>唐海只有苦笑道：“先吃点东西吧，反正大邦今天要到下午５点才回来，我们还有几个小时玩？”</w:t>
      </w:r>
    </w:p>
    <w:p>
      <w:r>
        <w:t>阿娇听后慵懒着舒展了一下身子，那种妩媚样唐海一时间竟看呆了。</w:t>
      </w:r>
    </w:p>
    <w:p>
      <w:r>
        <w:t>阿娇白了他一眼，然后推了推啐道：“傻小子，看什么看，起来穿衣服吃东西呀！”</w:t>
      </w:r>
    </w:p>
    <w:p>
      <w:r>
        <w:t>两人相互为对方穿好衣服，当然少不了个中的扣来捏去，顿时唐海的小房间就像春色盎然，阿娇的颦笑蹙骂响彻在这个无聊的下午中。</w:t>
      </w:r>
    </w:p>
    <w:p>
      <w:r>
        <w:t>吃好饭后，已是下午３点，离大邦回来的时间只有２个小时左右，这次大排挡装修完后，大邦照之前的约定，去县城的乡下将自己的姐姐接过来。</w:t>
      </w:r>
    </w:p>
    <w:p>
      <w:r>
        <w:t>趁着这个空挡，阿娇在送走大邦后，１１点就摸入唐海的房间，让唐海把她饥渴的洞穴给插得翻来覆去。</w:t>
      </w:r>
    </w:p>
    <w:p>
      <w:r>
        <w:t>经过这次，阿娇已经深深爱上唐海的小弟弟了，干她之前，阿娇就对唐海的鸡巴爱不释手，看她的表情就对比出大邦的短小。</w:t>
      </w:r>
    </w:p>
    <w:p>
      <w:r>
        <w:t>唐海打了个饱嗝，心中数了数刚刚自己射了多次，被阿娇用嘴吹了一次，然后用老汉推车这招射了一次，而后被阿娇吹硬后，由她主动在上面运动着射了一次，接着自己实在硬不起来了，刚刚吃饭的时候，看着阿娇吃着黄瓜，禁不住摁着她又吹了一次。</w:t>
      </w:r>
    </w:p>
    <w:p>
      <w:r>
        <w:t>这时，阿娇正拿着毛巾走来，喊道：“小海呀，在想什么呢？”边说边用毛巾擦拭着自己的嘴角和奶子上的残留的精液。</w:t>
      </w:r>
    </w:p>
    <w:p>
      <w:r>
        <w:t>唐海露出白白的牙齿笑道：“在想娇娇的肉洞啊？”</w:t>
      </w:r>
    </w:p>
    <w:p>
      <w:r>
        <w:t>阿娇没想到唐海也会如此直接的挑逗，脸上顿时一片绯色，娇哼道：“臭小子，呆会看老娘怎么夹死你！”说完后，就这么坐在唐海的大腿上。</w:t>
      </w:r>
    </w:p>
    <w:p>
      <w:r>
        <w:t>唐海顺势将阿娇搂入怀中，寻上红唇，重重的吻上去。</w:t>
      </w:r>
    </w:p>
    <w:p>
      <w:r>
        <w:t>四片乾燥的嘴唇接触后，伴随着津液，顿时湿化柔和。</w:t>
      </w:r>
    </w:p>
    <w:p>
      <w:r>
        <w:t>阿娇的舌头就像一条小蛇一样扭来扭去，而唐海的舌头就像老牛入水，厚重而实在，将小蛇逼在阿娇的嘴腔中，鼓攘攘的，阿娇不由的发出哼哼的声音，右手直接插入唐海的小腹下面，狠狠的抓住他的阴囊。</w:t>
      </w:r>
    </w:p>
    <w:p>
      <w:r>
        <w:t>唐海感到痛楚，直接起身搂着阿娇磕磕绊绊的倒在厨房的菜柜下方，然后一把将她的Ｔ恤往上一掀，露出两个波涛汹涌的奶子，直接用嘴啜上去，还以颜色狠狠的猛力的吸咬着。</w:t>
      </w:r>
    </w:p>
    <w:p>
      <w:r>
        <w:t>阿娇轻喊几声痛后，唐海就站起身子，坏笑道：“来，该喂你吃油条了！”然后，将自己的短裤褪下，露出一根与油条无二的鸡巴。</w:t>
      </w:r>
    </w:p>
    <w:p>
      <w:r>
        <w:t>阿娇双目放光着，白白的牙齿咬着自己的嘴唇，浪叫道：“来吧，喂人家吃油条吧？”</w:t>
      </w:r>
    </w:p>
    <w:p>
      <w:r>
        <w:t>唐海将双腿跨了下去，直接蹲在阿娇的脖子间，对着她的嘴，将龟头轻轻送了进去。</w:t>
      </w:r>
    </w:p>
    <w:p>
      <w:r>
        <w:t>阿娇用嘴唇包裹着阴茎，然后里面舌头不停的在龟头上点弹，同一时间，她的脖子有节奏般的上下耸动。</w:t>
      </w:r>
    </w:p>
    <w:p>
      <w:r>
        <w:t>唐海深深的吸了口气，看着鸡巴不停的被吞入吐去，那种快感伴着征服感痛快无比。想着自己上个月还蹲在这里洗碗看着阿娇的肥屁股，此时却把她给自己口交，那种心情真是地狱到天堂。</w:t>
      </w:r>
    </w:p>
    <w:p>
      <w:r>
        <w:t>鸡巴硬到差不多了，唐海就把阿娇拖起来，让她双手倚着蒸笼，然后屁股撅起，自己从后面插入。不错，与之前自己梦境中的情形一样，只不过少了馒头而已。</w:t>
      </w:r>
    </w:p>
    <w:p>
      <w:r>
        <w:t>做完后，两人大汗淋漓的喘息着，唐海拍了拍阿娇的屁股，然后无声的穿上裤子，踉踉跄跄的朝楼上走去，留下阿娇瘫坐在瓷砖上收拾着残物。</w:t>
      </w:r>
    </w:p>
    <w:p>
      <w:r>
        <w:t>５点左右，唐海洗完澡躺在床上，听着大邦与阿娇谈笑着，同时还有另外一个女子的声音，应该是大邦的姐姐。</w:t>
      </w:r>
    </w:p>
    <w:p>
      <w:r>
        <w:t>看来，自己又要多一个邻居了，以后恐怕和阿娇偷情就更加困难了。想到这里，不禁有点郁闷起来。</w:t>
      </w:r>
    </w:p>
    <w:p>
      <w:r>
        <w:t>大邦粗声在门外响起：“阿海，还在睡啊，给我去楼下把行李搬上来！”</w:t>
      </w:r>
    </w:p>
    <w:p>
      <w:r>
        <w:t>唐海利索的起身开门出去，门口正站着与自己云雨不久的阿娇，还有绿帽子大邦，旁边的是一位身材瘦弱的中年女子，看其五官及上次的一面，一定就是大邦的春姐了。</w:t>
      </w:r>
    </w:p>
    <w:p>
      <w:r>
        <w:t>大邦指着唐海笑道：“姐，这就是你上次见到的小海！来，小海，这是你老板我的姐姐，你叫她春姐吧！”</w:t>
      </w:r>
    </w:p>
    <w:p>
      <w:r>
        <w:t>春姐朝唐海笑了一笑，没有说什么话。</w:t>
      </w:r>
    </w:p>
    <w:p>
      <w:r>
        <w:t>唐海也朝春姐点了点头，也没说什么话，眼睛上下打量着她，春姐大概有四十多岁了，大大的眼睛旁隐约有着些鱼尾纹，翘翘的鼻子，微微发肥的双下巴，皮肤却与其他农村妇女黝黑苍老不一样，有着白皙乾净的皮肤，穿一身朴素的衣服，脚下还穿着一双红色平底塑胶鞋，上面还有些泥。</w:t>
      </w:r>
    </w:p>
    <w:p>
      <w:r>
        <w:t>没等唐海把她看清楚，大邦就催道：“还不去下面帮春姐把行李拿上来。”</w:t>
      </w:r>
    </w:p>
    <w:p>
      <w:r>
        <w:t>唐海“嗯……”了一声，然后从狭窄楼道站着的三人中穿过去，经过阿娇的身旁时，藉着身体阻挡，唐海轻轻用肘部碰了碰阿娇的丰腰，然后屁颠颠的下楼了。</w:t>
      </w:r>
    </w:p>
    <w:p>
      <w:r>
        <w:t>提着行李，看来春姐东西并不是很多，只是简单的一个彩条塑料包，就是平时超市中买的那种，用来装被子及杂物的包。</w:t>
      </w:r>
    </w:p>
    <w:p>
      <w:r>
        <w:t>上楼后，大邦三人已经进了那个为春姐准备的小房间，在这之前，唐海就已经将这个房间打扫过了，还将那发霉的木墙给重新装订了一番，不知道上次自己钉得够不够严实，生怕自己以后打手枪的样子被这个新邻居看到。不过唐海又认为自己已经远离了双手互搏的日子，因为有了阿娇。</w:t>
      </w:r>
    </w:p>
    <w:p>
      <w:r>
        <w:t>四个人中，阿娇下楼去张罗晚饭了，唐海与大邦在帮忙整着木床，旁边的春姐正将自己的衣物整理着。</w:t>
      </w:r>
    </w:p>
    <w:p>
      <w:r>
        <w:t>差不多过了一个小时，阿娇就上来催促吃饭了，大邦因自己忙乎了一天，喊道：“你们先吃吧，我先冲个凉！”然后就进了对面的卫生间。</w:t>
      </w:r>
    </w:p>
    <w:p>
      <w:r>
        <w:t>阿娇对着另外两人抿嘴一笑道：“那我们就先吃饭去吧！”</w:t>
      </w:r>
    </w:p>
    <w:p>
      <w:r>
        <w:t>春姐一边铺着床单一边回道：“你们先下去吧，我把这弄完再下去！”</w:t>
      </w:r>
    </w:p>
    <w:p>
      <w:r>
        <w:t>阿娇深深的看了唐海一眼，两人非常有默契的一同下楼。</w:t>
      </w:r>
    </w:p>
    <w:p>
      <w:r>
        <w:t>走到拐角处，唐海从后面一把捏住阿娇的双乳，然后扳过阿娇的头，猴急的吻了上去，阿娇挣扎了几下，还是顺从的回应着唐海的轻薄。</w:t>
      </w:r>
    </w:p>
    <w:p>
      <w:r>
        <w:t>唇分，阿娇就恨恨道：“小心啊，他们人在楼上，以后可不能这样了，万一发现了，我们可完了！”</w:t>
      </w:r>
    </w:p>
    <w:p>
      <w:r>
        <w:t>唐海双手还在她豪乳上游走，同时笑道：“嘿嘿，以后我会注意了！”</w:t>
      </w:r>
    </w:p>
    <w:p>
      <w:r>
        <w:t>待四个人坐在一起吃饭的时候，已经是晚上八点了。</w:t>
      </w:r>
    </w:p>
    <w:p>
      <w:r>
        <w:t>用餐的时候，大邦豪气万分的道：“现在我们这个大排挡越做越红火，客人也越来越多！主要靠的是我们的勤快与优质的服务！”</w:t>
      </w:r>
    </w:p>
    <w:p>
      <w:r>
        <w:t>说到这里，唐海略有深意的看了看阿娇，心中暗道：“估计别人是看到老板娘这么漂亮吧！”</w:t>
      </w:r>
    </w:p>
    <w:p>
      <w:r>
        <w:t>大邦看了三人，继续道：“现在春姐也过来帮忙了，按我的计划，如果做到今年年底，我们可以再开一家新店了，所以从现在开始，我们要为以后的计划而努力，要具备更好的能力来应对未来的挑战！”</w:t>
      </w:r>
    </w:p>
    <w:p>
      <w:r>
        <w:t>说到这里，春姐就说道：“小邦啊，放心好了，我对大家都有信心。虽然我今天才来，但看到小娇和小海这么勤快，你的计划一定可以达到的！”</w:t>
      </w:r>
    </w:p>
    <w:p>
      <w:r>
        <w:t>大邦点了点头，转头看着阿娇，然后说道：“阿娇啊，老公我这几天忙上忙下的，嘿嘿，你怎么犒劳我啊！”</w:t>
      </w:r>
    </w:p>
    <w:p>
      <w:r>
        <w:t>阿娇一听这话，白了大邦一眼，道：“回房再收拾你……”</w:t>
      </w:r>
    </w:p>
    <w:p>
      <w:r>
        <w:t>听到这里，唐海心中顿时感到有种莫名的醋意，看到与自己大战了不知道多少个回合的美娇娘，又将躺在大邦粗壮的身体下面娇吟轻喘，唐海就想要把大邦塞到蒸笼里去！</w:t>
      </w:r>
    </w:p>
    <w:p>
      <w:r>
        <w:t>就这样四个人有的没的开始聊天了，唐海也知道了春姐和大邦小时候其实很苦，春姐在十八岁的时候，大邦才只有五岁，在嫁人不到一年后，他们父母就因误食了山里蘑菇而去世了，随后大邦就跟着春姐过。</w:t>
      </w:r>
    </w:p>
    <w:p>
      <w:r>
        <w:t>可惜春姐在３０岁的时候，他丈夫就得病死了，两人连孩子都没有。</w:t>
      </w:r>
    </w:p>
    <w:p>
      <w:r>
        <w:t>但不知道为什么春姐也没改嫁，一直带着大邦到了２０岁，就让大邦出来打工了。</w:t>
      </w:r>
    </w:p>
    <w:p>
      <w:r>
        <w:t>还好大邦在十几年的时间里混得不错，有了自己的事业。</w:t>
      </w:r>
    </w:p>
    <w:p>
      <w:r>
        <w:t>这一点在春姐的脸显得非常自豪，而大邦也对春姐十分温和，也没有平时的那种粗俗与猥琐。</w:t>
      </w:r>
    </w:p>
    <w:p>
      <w:r>
        <w:t>这在唐海看来，有种说不出来的感觉！</w:t>
      </w:r>
    </w:p>
    <w:p>
      <w:r>
        <w:t>吃完饭后，大邦告诉大家明天不准备开业，等桌椅及厨房物料到齐了，后天开店营业。</w:t>
      </w:r>
    </w:p>
    <w:p>
      <w:r>
        <w:t>等唐海把碗筷洗完后，其他三人早已经回到房间了。</w:t>
      </w:r>
    </w:p>
    <w:p>
      <w:r>
        <w:t>坐在床上，闻着床单上的香味，听着隔壁阿娇熟悉而喷火的声音，唐海感觉自己快炸了，大邦依旧保持不了多久，接着还是用手指帮阿娇达到了高潮！</w:t>
      </w:r>
    </w:p>
    <w:p>
      <w:r>
        <w:t>唐海一边庆幸着大邦的不行，一边为自己的耐力而开心。</w:t>
      </w:r>
    </w:p>
    <w:p>
      <w:r>
        <w:t>等一切都安静下来后，唐海也渐渐的要睡去了！</w:t>
      </w:r>
    </w:p>
    <w:p>
      <w:r>
        <w:t>就在此时，唐海忽然听到隔壁春姐的房间传来阵阵有节奏的撞击声。</w:t>
      </w:r>
    </w:p>
    <w:p>
      <w:r>
        <w:t>伴随着声音的是一丝丝喘息声。</w:t>
      </w:r>
    </w:p>
    <w:p>
      <w:r>
        <w:t>唐海轻轻的下了床，将耳朵俯在木板上，黑暗中，那种声音越发显得撩人慾火，看来春姐做了这么多年的寡妇，也有自己的解决之道。</w:t>
      </w:r>
    </w:p>
    <w:p>
      <w:r>
        <w:t>唐海似乎想从墙壁上找一个当初钉木板时留下的空隙，可惜被自己严谨的工作被打败了。</w:t>
      </w:r>
    </w:p>
    <w:p>
      <w:r>
        <w:t>实在是太严密了，真想看看正经的春姐自慰时的淫荡样。</w:t>
      </w:r>
    </w:p>
    <w:p>
      <w:r>
        <w:t>虽然春姐的声音不停传来，可惜唐海因为今日烽火连城，已无力再配合此时的美好时光。</w:t>
      </w:r>
    </w:p>
    <w:p>
      <w:r>
        <w:t>只能握自己的老二，憾憾睡去。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