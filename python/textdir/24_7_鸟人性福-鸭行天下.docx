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鸟人性福-鸭行天下</w:t>
      </w:r>
    </w:p>
    <w:p>
      <w:r>
        <w:t xml:space="preserve">      第一章  我的“ 小朝天”</w:t>
      </w:r>
    </w:p>
    <w:p>
      <w:r>
        <w:t>走在路上我就是最普通的一个人，身高173 ，体重123 ，用通俗的话讲叫：</w:t>
      </w:r>
    </w:p>
    <w:p>
      <w:r>
        <w:t>扔在人堆里就找不到了。但是我的外号却很有意思：“ 鸟人”。咋听之下，大家都会以为是骂人。毕竟从古至今这个词都是一个贬义，在水浒中黑旋风李逵面对敌手总是先骂一句：你这鸟人。在现实中就更不用说了，简直可谓是大众化的口头禅。但我对此却乐意接受，因为只有此时我才注定不是一个普通人先说一下外号的来历，其实这个外号加在我身上并不是很久，也就是我在大二时开始叫响。在上大学前我最讨厌的事情就是洗澡，不是怕水，也不是不爱干净，而是因为我有一根与众不同的大鸟，具体有多长我没有量过，只是每一次在厕所都会引起周围同学朋友把小便洒在自己的身上，然后在他们诧异，惊奇的眼神中离开。据我自己目测，在高中时我的鸟就已经是常人的2 倍左右。在大二时，因为开始谈女朋友，而且离家较远，我不得已开始在公共浴室洗澡，也就在那时我一露成名，只记得当时一学哥不顾满脸的洗头膏，不停大呼：“ 你这鸟人……你这鸟人……” 从此在学校里男生几乎都知道了我的大鸟，甚至于在一次班务会上，当辅导老师骂一学哥鸟人时，我看到对面很多学姐都捂嘴偷笑并且不断用眼瞄我。</w:t>
      </w:r>
    </w:p>
    <w:p>
      <w:r>
        <w:t>我的天啊，叫我怎么活呀？我心中的郁闷可想而知，但不久我却发现这也是一件好事，当我第一个初恋在成活了仅20天的晚上时，我还沉寂在失恋的漩涡中，却突然在课桌里发现了不下20封的情书，言辞可谓火辣至极，最后在舍友的帮助下我从中选择了一个外号叫“ 小朝天” 的女孩。</w:t>
      </w:r>
    </w:p>
    <w:p>
      <w:r>
        <w:t>“ 小朝天” 比我大一级，算是我师姐，真名叫欧阳静雯，因为性格火辣被人冠以此名，但人极为漂亮，单不说她美貌，只是她那傲人的近40的胸就令众多的男生垂涎三尺。当我问她为什么选我时她只是简单的一句话：“ 男人就应该有你那样的鸟”。辣味十足，但我喜欢！！呵呵。</w:t>
      </w:r>
    </w:p>
    <w:p>
      <w:r>
        <w:t>我们相处了不到一周，一日她忽然对我说：“ 今天我生日，你和我一起出去吧？” 我认为很正常，所以立即答应，因为学校管理较松，晚上自习我们也没有上，就知直接出校，我给她买了礼物，晚餐也从7 点吃到9 点，当我们从饭店出来时，她借着酒意，微红着脸悄悄对我耳语道：“ 今天咱们不回去了，你到前面的旅馆开间房吧？” 当时我只觉得头脑嗡的一下就愣在当场。她见我半天没有动静，以为我不愿意，用脚一踢我火辣辣的吼道：</w:t>
      </w:r>
    </w:p>
    <w:p>
      <w:r>
        <w:t>“NND，不愿意咋？你倒是放个屁”。我这才缓过劲来立即跑步前进在一家旅店内开了一间房。那心情真可谓天堂地狱同时涌上，天使唱歌，恶魔伴奏，怎一个“ 爽” 字了得。</w:t>
      </w:r>
    </w:p>
    <w:p>
      <w:r>
        <w:t>这间店倒不错，性爱用品一应俱全，我关好门，此时欧阳静雯坐在床上，已经将自己脱得光光的，我知道静雯家家境不错，所以她的保养做得很不错，全身保养得柔嫩光滑，没有半点多余脂肪，而且身材曲线健美，玉腿修长，周身雪白微微泛红。尤其是她那对玉乳似白玉般圆圆的润润的，两粒小豆般的乳头，红红圆圆的印在粉乳花蕾之上，真是好看极了。一看就想一抚其乳，那种爆乳的效果，令我胯下之物奋然翘起，我只觉得他似乎要撑爆衣裤的束缚，一探人间之迷境。</w:t>
      </w:r>
    </w:p>
    <w:p>
      <w:r>
        <w:t>静雯倒是不急不躁，她优雅的舒展着自己的胴体，似优雅，似诱惑，静静地，不说一句话，只是用媚眼如吐丝般对我放着电，此时我那还能忍受，几下就把自己拉扯干净，而大鸟此时也因自由傲然崛起，直逼床上的尤物。此时的静雯已没有了耐心，她愕然的看着我的大鸟，有些口吃的问道：</w:t>
      </w:r>
    </w:p>
    <w:p>
      <w:r>
        <w:t>“ 它……它真的这么大，……简直就是庞然大物，像棒球棍似的。”</w:t>
      </w:r>
    </w:p>
    <w:p>
      <w:r>
        <w:t>我带有得色的问道：</w:t>
      </w:r>
    </w:p>
    <w:p>
      <w:r>
        <w:t>“ 对我的鸟还满意吗？喜欢吗？”</w:t>
      </w:r>
    </w:p>
    <w:p>
      <w:r>
        <w:t>“ 嗯……哼……”</w:t>
      </w:r>
    </w:p>
    <w:p>
      <w:r>
        <w:t>静雯一个顺势竟倒在我的怀里，我也顺势一手抱住她的粉躯，一手摸上她的胸前，用掌心按住她的乳峰，就在这种情况下，确实使她春心荡漾，由于她见到我那根长得如此宏伟的鸡巴时，更使她激起了欲火燃烧，她竟淫声浪气的对我恳求说：</w:t>
      </w:r>
    </w:p>
    <w:p>
      <w:r>
        <w:t>“ 哦……你现在能让我尝尝你的鸡巴吗？”</w:t>
      </w:r>
    </w:p>
    <w:p>
      <w:r>
        <w:t>我没有想到她竟然可以直接愿为我来口交，我装作有些为难的对她说“ 今天你生日，只要你愿意，我没有不同意的。” 而心中我早已经乐开了花，哈哈哈……她见我同意就像宝宝得到了最好的礼物，马上弯下腰来用她的香舌去舐着整根大鸡巴，去舐着大龟头的马眼，并用小嘴去含着我的大龟头，不断地一上一下的套动起来。我没想到她的功夫这么好，被她舐得周身舒舒爽爽的，激动的一把提起她的玉腿，让她整个的小穴出现在我的眼前，我也不禁一呆，因为目赌到她生在阴唇上的阴毛，不但是乌油油的又多，而且长得非凡的长，垂下来时差不多把阴唇全部盖住。两片阴唇也是红红的，又滑又嫩，在紧紧的含着，看不见一丝缝孔，更看不见桃源洞中的嫩肉，我脑中一热猛然地用嘴去亲吻起她的小穴，用舌头去舐着磨着她的阴核，并不时的将舌头伸进了小穴洞里绞着。</w:t>
      </w:r>
    </w:p>
    <w:p>
      <w:r>
        <w:t>她也没想到我会这样做，不禁哼然出声，浑身一抖，同时刺激得她更加卖力的去舐着我的大鸟，去大力的套动大鸟。</w:t>
      </w:r>
    </w:p>
    <w:p>
      <w:r>
        <w:t>此时我已被她舐得大鸟硬硬的挺立着，整个人也随着愤怒的大鸟振奋起来。</w:t>
      </w:r>
    </w:p>
    <w:p>
      <w:r>
        <w:t>舌头用力的去舐着阴核，轻轻的用牙齿去咬着她的阴核，有时也用舌头伸进小穴洞内舐着……终于她忍不住了，在痛呼中，她好像打到了高潮，淫水“ 哧哧” 外溢。而身体也在明显的哆嗦中……“ 哎……哟……我的哥哥，不要再舔了，请你快将大鸡巴插进我的小穴中吧，我小穴里痒得很难过，痒得淫水不断的流出来了，快呀……哥哥……” 而她的身体也在一挺一挺的，似乎想将我整个一体包容……这时我觉得前奏已经差不多了，也见她此刻确实再也不能忍耐了，于是提起坚硬如铁的大鸡巴，对着她的桃源花洞大龟头在阴唇上轻轻地揉擦了数下，借着淫水的润滑，轻轻滑入。刚进了一小点龟头，静雯突然一声痛呼：</w:t>
      </w:r>
    </w:p>
    <w:p>
      <w:r>
        <w:t>“ 哥哥，我是第一次，轻点……”</w:t>
      </w:r>
    </w:p>
    <w:p>
      <w:r>
        <w:t>我又一次惊愕的不能言语了，什么？处女？？我停下挺进的身子用眼神一瞅，可不是吗？血水已经染红了我的龟头。这时心中的惊与喜可谓是无法用言语来描述，我深情的吻着她，轻轻耳语道：</w:t>
      </w:r>
    </w:p>
    <w:p>
      <w:r>
        <w:t>“ 放心，哥哥一定轻些，让你享受到人间的极乐，但是你还要忍耐一下，能坚持住吗？” 她轻轻点头也回吻了我一下，算是答复。</w:t>
      </w:r>
    </w:p>
    <w:p>
      <w:r>
        <w:t>这时我拿出从网上和碟片上所学到的一切，缓步前进。首先一阵热吻，用舌头在她布满红晕的乳尖上轻轻舔舐，这招明显起到作用，她的下体又一次泛滥，我举起大鸟，缓缓插入半截，她先是一抖，但又刻意的忍了下来，我缓缓抽插，并不时用舌尖刺激着她的乳头。</w:t>
      </w:r>
    </w:p>
    <w:p>
      <w:r>
        <w:t>就这样抽插了大约有几十下，我忽然感觉她的反映变弱了，抓我的手也缓缓放松，我知道时机已经成熟，于是一挺置底，迅速的轻轻的抽插起来。</w:t>
      </w:r>
    </w:p>
    <w:p>
      <w:r>
        <w:t>“ 哎……唷……我……你用一点劲，我……里面好痒呀…” 这时静雯轻轻言语到。我迅速由轻插渐渐地变成用力的抽插起来。大力插得不久，又听她忘情的喊叫：「喔……亲爱的哥呀！你的大鸡巴，你的大龟头顶得我……好舒服……啊……啊……“”哎……唷……顶得我……我好舒适……好爽快呀！……“此时静雯的的淫叫声，使的我更加性起的用力抽插，每次大鸟都猛力的顶撞着她的穴心，此时又听到她在娇滴滴的淫叫道：</w:t>
      </w:r>
    </w:p>
    <w:p>
      <w:r>
        <w:t>” 哎……呦……我亲爱的哥哥呀！我舒适透顶了，你的大鸡巴真够劲，插得我又爽又愉快，你真会插，插得我心花都开了！“我俩翻来覆去，不知顶了多久，我下插她上挺，动个不停。此时静雯的小穴四周雾气腾腾，而我的大鸡巴，抽插着她的小穴，受了她的热气影响，只觉得自己的大鸟更加的坚硬起来。</w:t>
      </w:r>
    </w:p>
    <w:p>
      <w:r>
        <w:t>静雯的屁股在摇个不停，我的大鸟也不断的用劲抽插着，一上一下，「扑哧！</w:t>
      </w:r>
    </w:p>
    <w:p>
      <w:r>
        <w:t>扑哧！」一阵阵由内传出来的淫水声，冲斥着整个房间。</w:t>
      </w:r>
    </w:p>
    <w:p>
      <w:r>
        <w:t>忽然，她那双玉手紧紧地抱着我，指尖似乎要穿进肉里，而她牙齿，也咬得咯咯响，我突然觉得她的小穴中热流直向上喷，喷得我感到全身酥麻，她也加速了扭动的幅度，片刻，又听到她在淫声的喊道：</w:t>
      </w:r>
    </w:p>
    <w:p>
      <w:r>
        <w:t>” 哦！我的情哥呀！人家要出来啦！你的大龟头，插得我真好！真……真舒服！你的大龟头插到我的心里去了，我的心也要给你插碎了……“ 话未说完，阴精已然喷涌而出，我只觉得快感一次次冲击着大脑，几欲泻出，但最终忍住，我不停的抽插着，而她也没有放弃，在享受了两次快感以后，已经沉迷其中，积极地配合着我。</w:t>
      </w:r>
    </w:p>
    <w:p>
      <w:r>
        <w:t>此时我低头看她，她以经媚眼如丝，娇喘连连，散乱的秀发披散在粉颊，我看她这种模样就知道她将再度的高潮，我低头吻她，问她感觉怎么样？她喘息着：” 哎……唷……亲哥哥……你……你就别问了……快插……插快点……我舒服死了……全身都发麻……哦“我见她还不满足，就加深了插入的距离，其根而入，她终于忍受不住，淫叫出声：</w:t>
      </w:r>
    </w:p>
    <w:p>
      <w:r>
        <w:t>” 宝贝哥哥……我真服了你……我又要来了……快……不行了……哦……哎……唷……我泄了…“ 又一阵阴精流出，而且可谓是决堤而出，我也被那股热滚滚的阴精喷得身心畅快，忍不住精关一松，也随着喷出了阳精……一阵阵……一股股……先暂时写到这里，现在还不算奔进主题，只是前奏，后期的描写将更加的细腻一些，也会减少一些不必要的标点。各位狼友，也不要着急，因为我的稿子已经成型，只是因为工作太忙没有时间上传，请耐心等待，并请不吝赐教，谢谢。</w:t>
      </w:r>
    </w:p>
    <w:p>
      <w:r>
        <w:t>第二章初涉鸭行</w:t>
      </w:r>
    </w:p>
    <w:p>
      <w:r>
        <w:t>俗话说天下没有不散的宴席，虽说我以我的大鸟彻底的征服了这位小辣椒，但毕竟感情的事情是不能仅以性来说明一切，在我们毕业之后，当要面对生活，面对充满挑战的社会时，我们不得已选择了结束……（可以说这是我一生中最重要的一部分，因为有太多的第一次，但一切不是你能选择的，说实话，每当回忆这段历程时我总感觉是我一生最幸福的时光。有些跑题，但我知道诸位兄弟都有一段自己的故事，让我们一起暂时稍歇一下，回忆那段感动……谢谢大家，闲文不说，开始我的天下行）当我从感情的漩涡中走出来时，突然发现自己被无情的甩在人生的岔路口上，原来大学生就是这样呀，用人家民工大哥的一句话来说就是：” 现在大学生遍地都是，随手一抓一大把，让他们和泥我还嫌慢呢！“ 生活就是这样残酷，当我先后尝试了业务员，公司职员，等不下5 份工作时终于放弃了……生活太残忍了。</w:t>
      </w:r>
    </w:p>
    <w:p>
      <w:r>
        <w:t>也就从那时候开始，我开始自暴自弃，因为当你没有了人生的目标，一切便都不重要了，什么尊严，什么生活，一切都是骗人的。所以当我无意中知道有一份工作叫公关而且工资很高以后，我就决定这就是我的生活，靠我的大鸟赢得一份属于自己的成就……（但诸位年轻的狼友不要被我的感情所影响，因为这里的故事不是向你们所能想到的，生活还是一步一个脚印比较好。）当我以我的大鸟轻松赢得所有面试教官的时候，我再一次感觉到生活正在向我招手。工作开始很长一段时间，公司一直不给我安排工作，他们只是不断的让我看色情片，努力学习各种体位，并不时介绍一些女公关与我一起探讨，这倒是我没有想到的，这份工作我爱死了……呵呵。</w:t>
      </w:r>
    </w:p>
    <w:p>
      <w:r>
        <w:t>一天我正在家里休息，手机忽然响起，一看是我们的直属领导汪姐，我马上接起。王姐还是那种甜甜的声音：</w:t>
      </w:r>
    </w:p>
    <w:p>
      <w:r>
        <w:t>” 鸟人，休息的差不多了，该开始工作了，这是你的第一次任务，我们给你了一个不错的任务，你就全当是玩。“ 我倒也知道，这是我们的行规，怕第一次产生心理障碍，所以会介绍一些年轻的少妇给你让你产生好印象。所以我有些迫不及待的答道：</w:t>
      </w:r>
    </w:p>
    <w:p>
      <w:r>
        <w:t>” 汪姐放心，我不会令你失望的。“</w:t>
      </w:r>
    </w:p>
    <w:p>
      <w:r>
        <w:t>晚上怀着极度复杂的心情，我来到了约定的宾馆，是我们市里唯一的一家三星的店，来到雇主房口。我深呼吸了三次，便敲响了门。</w:t>
      </w:r>
    </w:p>
    <w:p>
      <w:r>
        <w:t>” 进来。“ 里面的声音蛮甜的。我推门进入，看见她时眼睛不禁一亮，房内床上坐着一位大约30多的少妇，一身紧身衣裹得几近完美的身材更加惹火，凹凸有致的轮廓给我无限遐想的空间，但时间不允许我去多想，我热情的走过去，坐在了她的身边，她的身子明显一哆嗦，我为了不让她紧张，便轻轻拿起她的手，轻轻耳语道：</w:t>
      </w:r>
    </w:p>
    <w:p>
      <w:r>
        <w:t>” 别紧张，就当是给自己放个假，我不会让你失望的“ 说完便轻轻吻着她的耳垂，说实话我从没见过如此柔嫩的耳垂，我不禁喜欢上这样的调情方式，轻轻用舌尖释放她的紧张情绪。我的这招好像很起作用，没有多久她就开始呼吸急促，体温也在迅速的升高。我趁势压在了她的身上，从而垂吻向她白皙的脖颈，并且轻轻地解开她的衣扣，她也很配合的脱着，当外套脱掉露出了她那淡紫色的胸罩时，我不禁有些迷乱，忍不住用嘴隔着胸罩轻轻吻着。我甚至可以感觉到她那椒乳上的紫色肉粒迅速翘起的动作。</w:t>
      </w:r>
    </w:p>
    <w:p>
      <w:r>
        <w:t>此时我那还能忍住，迅速起身把自己的衣物脱掉，也顺手把她的衣物随手扯在一边，一对白皙傲挺的大乳就跃然陈在我的面前，我缓缓含住一个乳头，又吸又吮，另一只手则抓住另一个乳房，轻捏那敏感的蓓蕾……只一会儿工夫，她的乳头就挺立翘起了，乳晕也扩散了，我的手顺着她的胸腹摸下去，感觉着她一阵阵的轻颤，我摸着她的阴毛，细长滑腻，因为有大量淫水不断流出的原因，所以我的手很快滑湿，她被我摸得双颊生红晕，乳房急剧起伏，一种麻酥酥的快感从两腿之间油然而生，双手抱紧我的头，用力地按在她的双乳之间。</w:t>
      </w:r>
    </w:p>
    <w:p>
      <w:r>
        <w:t>而我则停止了抚摸，一根食指轻轻滑入，快速勾送，再加一指攻击重点部位，她的娇喘越来越大声，而身体也在一挺挺的，我知道她已经进入状态，加大力度，突然她一句：</w:t>
      </w:r>
    </w:p>
    <w:p>
      <w:r>
        <w:t>” 飞了啊……“ 然后感觉穴内瞬间紧收，接着一股热流涌出，溅到我的手上，她竟然潮吹了！！</w:t>
      </w:r>
    </w:p>
    <w:p>
      <w:r>
        <w:t>我从来没有想过女人会如此容易达到高潮，不禁有些迟疑，而她却拉着我的手，毫不迟疑的的说：</w:t>
      </w:r>
    </w:p>
    <w:p>
      <w:r>
        <w:t>” 我还要，快给我。“ 那时的气氛但凡每一个男人（只要是还正常的男人）都会控制不住自己，而我的大鸟此时那还能忍住，就如一根旗杆一样高高竖起。</w:t>
      </w:r>
    </w:p>
    <w:p>
      <w:r>
        <w:t>我迅速调整自己的状态，把她抱到洗手间里，不是洗澡，只是我觉得洗手间里有一面镜子，如果对着镜子，看着镜中做爱的镜头我想回会更加的能刺激我的感官，这才叫享受。” 性不是一味的抽插！“ （呵呵这是偶的名言，我很喜欢，大家认为呢？）我们赤裸相对相互冲洗对方的身体，轻轻抚摸着她的身体，美妙的曲线，柔软的乳房，丰满的臀部，清秀的面庞，我终于明白人生的意义，人生是什么，鸭行也有自己的娱乐，那就是遇到自己喜欢的人，然后让她彻底属于你，让他彻底臣服于你。我把她翻过身去，让她趴在梳洗台前，我再次插入了她的身体，她的阴道还没有完全湿润，运动起来还有点阻碍，不过这更加剧了我的快感。</w:t>
      </w:r>
    </w:p>
    <w:p>
      <w:r>
        <w:t>就像强奸她一样，死死按住她的屁股，从她身後面完全地插入抽出。通过镜子可以看到那刻的她完全臣服于我，那种幸福简直不是语言能形容的，什么雇主，什么有钱人，滚他妈的，老子就是天，我就是大爷。</w:t>
      </w:r>
    </w:p>
    <w:p>
      <w:r>
        <w:t>” 干死你，让你舒服，让你爽……爽不爽？告诉大爷，爽不爽？“” 哥哥，我好舒服，哥哥使劲呀……真妙呀！“她随着我的抽插也开始呻吟起来，声音慢慢的大了。这次我不停变换着姿势干她，尝试着各种方法，只要自己的鸡巴能够在她身体里面做抽插运动就不停止下来，进出……抽插……速度也开始逐渐加快，我的大鸟就像展开了翅膀，自由飞翔，无拘无束，天空就在自己的身下，只要你肯用力，世界就只有地球仪一般大。</w:t>
      </w:r>
    </w:p>
    <w:p>
      <w:r>
        <w:t>什么性爱秘诀，什么九浅一深，我只知道用力的挥动大鸟的翅膀，我把她扶在我身上，要她自己掌握插入的深度和频率，也同时给她喘息的机会。她得到喘息後，慢慢恢复过来。再次翻身把她压在身下，一边玩弄着她那对我最喜欢的乳房，一边更加卖力的干着她，她柔软乳房在我手中随意变换着形状，每次的插入都可以听到液体的摩擦声，她已经在我身下娇喘不已，这一切让我加快了插入的速度，每一次都完整的拔出，狠狠地插入，次次到底，大鸟仿佛有如神助，越战越勇，我觉得无法满足自己了，迅速把大鸟拔出，让她跪在我的膝下，一抓她的头发，让她的头劲量后仰，我又用手启开她的嘴唇，把大鸟向她的嘴里塞去，她没有想到我会搞这一手，不禁有些反抗，嘴里” 呜呜“ 的抗议着，我那能给她机会，用大鸟深深的插入，没多久她终于放弃，用灵活的舌头稍显生硬的舔弄着，一会上一会下，有时又会似无意的舔一口我的马眼，偶尔还会把舌头伸出由我的阴茎头部舔到我的阴囊，慢慢的柔柔的，我从没有想过口交的感觉会这么好，不禁放松自己的身体，细细体会，并且把手抽出轻轻蹂躏着她的乳头，一紧一松，缓缓而为。</w:t>
      </w:r>
    </w:p>
    <w:p>
      <w:r>
        <w:t>我从没有想过有一天自己的大鸟可以成为我飞翔乃至体现自身价值的用品，在那一刻，我仿佛觉得灵魂附体，与神共舞。突然间，就那么一瞬间，我突然变得克制不住自己，我一个翻身，把她一把抱起，说实话，她的体重也可以，可是我却就是那么一使劲就把她抱起，我扶着她的腰际，把大鸟一下灌入他的体内，花心的深处，我大力的抽动着，此时的她，也已经陷入癫狂状态，她双臂紧紧地揽着我的脖颈，与我一起大力的配合着，百次，千次……究竟我们进行了多久，我自己无法算清，我只知道她已经泄了不下4 次的精元，她的眼泪已经和口水交织在了一起。</w:t>
      </w:r>
    </w:p>
    <w:p>
      <w:r>
        <w:t>终于我感觉到龟头有点收缩的，小腹上的火气也越来越旺，我不禁加快了抽插的频率，此时他也似乎感到我异常，知道我快要到了，她很熟练的大声呼喊起来：</w:t>
      </w:r>
    </w:p>
    <w:p>
      <w:r>
        <w:t>” 啊……真棒，大爷我好爽……奥，你插死我吧……“此时她的淫叫起到了非比寻常的功效，我感觉那股火气，已有小腹慢慢后窜，转到脊背的下端，我不禁有些迷失，大声喊道：</w:t>
      </w:r>
    </w:p>
    <w:p>
      <w:r>
        <w:t>” 我也来了，快了……来了……“ 我怒声吼叫着，双手死死地握住她的乳房，自己的肉棒一直插到最深处，痛快而又愉悦的射了……怎一个爽字了得，哈哈……我紧紧的抱着她，把自己的精液痛快的谢在了一个有钱而且身材也包好的美妇身上，我也累了，终于放弃的抱着她入眠，而大鸟则还插在她花心的深处……离开她的时候，美妇很情愿的给了我3000元钱，并且留下了自己的电话（其实这对于我来说已经足够了，钱是次要的，主要是她相信了我。）说让我想她的时候便多来看看她，或者安慰一下她，我当然明白自己成功了，而且很成功。</w:t>
      </w:r>
    </w:p>
    <w:p>
      <w:r>
        <w:t>当然在以后的日子里，我又多次和她纠缠在一起，每次总是很爽，很有成就感……</w:t>
      </w:r>
    </w:p>
    <w:p>
      <w:r>
        <w:t>第三章空姐的迷恋</w:t>
      </w:r>
    </w:p>
    <w:p>
      <w:r>
        <w:t>如果说一切上天早就注定好了，那我想我的生活方式就是靠我的大鸟行遍江湖。当然在这个圈子里混久了，你也会兴出一种无奈与孤单，每天晚上我更多的时候都是在失眠，不得已，我便要求多加些工作量，每个晚上我总是在一个个旅馆里过夜，从床上到地板，在到洗手间，一切的角落都留下我的汗水，直到筋疲力尽，拥人而眠。有时我也会作些很荒唐的事情，比如我会找到同行里的很多鸡，一起玩性游戏，最多的时候我曾经一夜搞到12个小姐达到高潮，当然我也付出了惨痛的代价，不得已住进医院打点滴整整5 天。我想这也算是前无古人后无来者了吧。</w:t>
      </w:r>
    </w:p>
    <w:p>
      <w:r>
        <w:t>在闲暇时，我也会到各地去旅游，因为这是我最大的愿望也是我最大的乐趣，在以前没有钱，所以我只好骑着单车去四处转悠，但现在我的经济允许了，所以我会把更多的时间放在宜人的景色中，但我从不坐飞机，我总感觉飞机实在是一种不安全地交通方式，但直到因为一次我为了去赶一届兰花节不得已作了一次飞机。也正是那一次的飞机之行，让我遇到了我生命中最重要的一位女性，也就是我现在的老婆- 苏翱。回想起来，现在我还是觉得像一场梦，很不真实，但这确实实在在发生在我身上，所以我开始信神，从佛教到伊斯兰教在到基督，我无一不信，因为我相信是他们让我遇到了苏翱。感谢他们。（当然我也有个不情之请，我希望各位色友，不要转载我的文章，我怕我的内人看到会引起不必要的麻烦，在此谢过。）那是一次因为算错了时间，为了赶时间，我不得已只好做飞机去兰花节的开幕式。当飞机的轰鸣在耳边想起，我突然就紧张起来，即便是飞机已经没有了颠簸，我想当时我的脸色一定难看到极点。所以正在我晕的一塌糊涂的时候，一个甜美的声音在背后想起：” 先生你没有事吧？要不要来点饮料？“” 额……啊……真漂亮……“ （以下省略数千字的赞美形容之辞）说了空姐很漂亮，但我从没想到会靓到如此地步，依我阅女无数的历练竟然评价为无人能及，也正是因为如此，当时我作出了最丢人的举动——我口水顺着嘴角流到了衬衣上。</w:t>
      </w:r>
    </w:p>
    <w:p>
      <w:r>
        <w:t>” 先生你确定你没有事？“ 小空姐略带羞意的含笑。</w:t>
      </w:r>
    </w:p>
    <w:p>
      <w:r>
        <w:t>我这才顿醒，当时恨不能直接从飞机跳下去算了，这也忒丢人了。</w:t>
      </w:r>
    </w:p>
    <w:p>
      <w:r>
        <w:t>” 没事，没事，只是有些不适应。你给我杯可乐吧，多少钱？“ 说着我就要掏腰包（诸位大哥，可不要笑呀，我是真不知道是免费的？）” 呵呵，是免费的，不要钱的。“ 说着递给我了一杯可乐。</w:t>
      </w:r>
    </w:p>
    <w:p>
      <w:r>
        <w:t>” 那我能要两杯吗？“ 我继续恬不知耻。</w:t>
      </w:r>
    </w:p>
    <w:p>
      <w:r>
        <w:t>” 等你喝完再说吧。“ 留下一句话后她又转身忙去了。望着背影我感觉自己迷失了，晕机的感觉早已经没有了，我只觉得脑袋轰轰的。</w:t>
      </w:r>
    </w:p>
    <w:p>
      <w:r>
        <w:t>也许是喝了太多可乐，我觉得尿急，起身来到洗手间，一次痛快实在的” 飞流直下三千尺“ 怎一个爽字了得。打开门，我突然感觉又是一阵心跳，因为那位美女就站在我面前。</w:t>
      </w:r>
    </w:p>
    <w:p>
      <w:r>
        <w:t>” 没事了吧？感觉好些没有？“</w:t>
      </w:r>
    </w:p>
    <w:p>
      <w:r>
        <w:t>” 额，好多了，我想要是多给我几个降落伞我会更舒服一下。“在这个时候，我多年历练的嘴皮子起到了作用，以我的个人魅力很快了解到她叫苏翱，一个注定与飞翔有关的名字。（这是令我极度自豪的因为这是很不可能的事情，但我做到了）时间总是很快，短暂的闲聊后她要继续工作，我连忙发挥后脸皮的功夫要电话。</w:t>
      </w:r>
    </w:p>
    <w:p>
      <w:r>
        <w:t>” 你不是要去看兰花吗？正好我也休班，你带队吧？机场外见！话转身消失。</w:t>
      </w:r>
    </w:p>
    <w:p>
      <w:r>
        <w:t>我痴痴望着，苍天啊，大地啊，你们也太仁慈了，这么帮我……偶的天啊，好多天使。哇……哈哈哈……一切很顺利，我们一起来到了余姚，这个兰花的故里。喜欢兰花是因为他有着我永远也不能达到的境界，人就是这样，越是无法达到的境界，越是无法超越的东西，你就会越加珍惜，越想超越。不过，在这里兰花却给了我永远得不到的东西，那就是心动的感觉。同时也为我创造了一个将心动延续的机会。</w:t>
      </w:r>
    </w:p>
    <w:p>
      <w:r>
        <w:t>不过时间总是一点不留情面，它仓促的来也仓促的走，三天时间很快过去，这可以说是我一生中最开心的一段时光，佳人相陪在自己喜欢的环境里，这就是天堂。当我们不得已要分开的时候，我们一起吃了饭，在宾馆中，苏翱有些腼腆的对我说，要不把那间房子退了吧，我今晚和你一个房间……在一次，天堂降临……刚开始，在房中苏翱一直躺在床上，紧紧地抱着我，我可以感觉到她身体的颤栗，这是她的第一次，那要多大的勇气啊，我甚至觉得自己简直龌龊到极点了，那是一个天使，一个真正飞在天上的天使。当她似乎终于下定决心后，衣服一件件脱掉赤身躺在我的身边时，我只觉得脑袋“ 轰” 地一声，全身的血液逆行而上，此时我怎能忍住，轻身伏在她的身上。</w:t>
      </w:r>
    </w:p>
    <w:p>
      <w:r>
        <w:t>我顺着她的脸从额头轻轻吻下，琼鼻……樱唇……脖颈，当一对乳峰出现在我眼前的时候，我一张嘴，将她右乳蓓蕾噙入嘴中，牙齿忽轻忽重的磨咬那已经挺立的乳尖，同时用手挤捏着另一边那颗樱桃。一阵爱吻后，我继续下行顺着小腹，当我的脸靠近她的蜜穴时，她紧张的轻轻扭动。我慢慢将脸凑近了她的蜜穴，我的呼吸不由得粗重起来，目光顺着她光洁的大腿内侧往上望去，她的大腿很白，似乎娇弱无骨，细软如棉，那粉雕玉琢般的酮体诠释着我最真实的欲望。她的阴毛很有特点，不是黑色，而是一种橙红色，我轻轻抚动，就有一滴水珠挂在其上，很诱惑，在两片厚厚的阴唇下，蜜穴的蕾口紧紧闭合，我轻轻掰拨开，从缝隙中可以看到那薄薄的一层粘膜。</w:t>
      </w:r>
    </w:p>
    <w:p>
      <w:r>
        <w:t>我只觉得浑身燥热，索性埋下头，用舌头舔吸着小空姐的的玉门。紧闭的玉门在不断的挑逗下再也抵挡不住，打开了它宝库的大门。蜜汁又流出些许，而此时的苏翱，似乎已经将一切放下，头深深的后仰着，小巧的香舌不时舔着嘴角，似乎很饥渴的样子而周身已经发烫，细密的汗珠映衬着微红的肌肤，可谓晶莹剔透而蛇腰已经纠缠着我的下体，两条腿更是紧紧地搭在我的腰上。</w:t>
      </w:r>
    </w:p>
    <w:p>
      <w:r>
        <w:t>我再次温柔地吻上了她微厥的樱唇。苏翱温柔地献上了自己的红唇，完全没有一点矜持和抗拒，我的技巧早就历练出来，她只觉得口中一滑我的舌头已迅快地溜了进来，勾出了她的小香舌，带着她在唇间甜美地舞动着，苏翱此时芳心迷醉、咿唔连声。迷醉在深吻中的她浑然忘我地任由我火热的舌在口中恣意舞弄，香舌也美妙地配合回舞。虽然她也截取到许些蜜液，但她的可发自心中的渴又岂能这么快满足，她的渴更加严重。苏翱神智越见不清，她的娇靥似火、娇躯炽热得如烙铁似的。那雪白的肌肤，渗出了一层细细的、晶莹的汗珠，她桃源洞里的春水，从开始时缓缓的点滴，逐渐变成不断流涌的涓涓细流……我适时的改变策略，只留下左手挑逗她的椒乳，而重点转向她的下体。从大腿到香臀，我只在敏感的地段停留，有时也会似无意般在那神秘娇嫩的敏感花蕾上来回扫掠、逗得她浑身发抖、酥痒难耐。苏翱不禁樱唇轻启，发出了令我激越的呻吟声。</w:t>
      </w:r>
    </w:p>
    <w:p>
      <w:r>
        <w:t>“ 啊……哦……额……轻点……”</w:t>
      </w:r>
    </w:p>
    <w:p>
      <w:r>
        <w:t>而我的大鸟早已经张开了羽翼，但我并不急于进入，我让它在苏翱的腿间游动，那火热的棍状物，似水蛇般游走，弹跳碰撞，她不禁伸手缚住，这一摸，吓得小空姐又猛地把手缩回。</w:t>
      </w:r>
    </w:p>
    <w:p>
      <w:r>
        <w:t>“ 怎么会这么粗……我怕……”</w:t>
      </w:r>
    </w:p>
    <w:p>
      <w:r>
        <w:t>“ 别怕，只是有一点。”</w:t>
      </w:r>
    </w:p>
    <w:p>
      <w:r>
        <w:t>但此时我还是不打算进入，我要让苏翱永远记得今晚的一切。我将手指轻轻插入，肆意轻略，而那滑软的花唇却蓦地加紧了我前行的指尖。我小心翼翼、一寸寸地探索着神秘幽深的火热腔壁上滑腻无比的粘膜嫩肉，在爱液的滋润下我终于抵达那代表神圣的处女标志。我用手指细细地体味那神秘诱人的处女膜特有的轻薄、稚嫩，此时的小空姐已经没有了高傲的模样，她轻轻战栗，爱液丝丝流下。</w:t>
      </w:r>
    </w:p>
    <w:p>
      <w:r>
        <w:t>而苏翱已经几近癫狂，她粗重的喘息着，眉头紧皱，让人分不清她是感受到羞耻难捺的的痛苦还是享受着新奇诱人、销魂无比的刺激。</w:t>
      </w:r>
    </w:p>
    <w:p>
      <w:r>
        <w:t>此时我再也无法忍受，我将大鸟顶住苏翱的花心嫩肉，就是一阵磨转，两手更在美处女高耸坚实的玉峰上不停的搓揉，但我不急于将大鸟插入她的蜜穴，我将苏翱整个臀部高高抬起，轻轻摩擦。她的爱液更加肆意。突然间，我改变了策略，我将自己的大鸟轻轻上移到她的鼻尖，轻轻撞击，然后又一路下滑脖子、乳沟，很快玉峰上的蓓蕾传来坚挺压迫的感觉而我也能感受到她蓓蕾勃起的感觉，龟头在她樱桃上来回摩擦，我将大鸟放在她深深的乳沟里，苏翱悟性很高，乖巧地用双手压住自己的玉峰，她能明显感受到我肉棒的火热。我试探性地抽动了几下，她的乳沟很滑，挤压感很强，“ 唔……呵……” 我只觉得快爽死了，那是肉体和精神上的双重剌激，简直无法描述。我也开始由慢而快地抽插，只感到肉棒在一团软肉里，龟头被夹得热麻麻的，我越来越快，苏翱闭上双眼呻吟着，乳隙越来越紧，很快我大叫一声，浊白的精液急射而出射在苏翱的香峰、乳沟、脖子和脸上。这是我第一次这么快就射了，没有办法，实在是太刺激啊。但我并没有软掉，我的大鸟甚至是更加坚挺了，我坐起身，将大鸟对准蜜穴轻轻插入，她的蜜穴很紧，被我硕大的大鸟直撑至极限，才总算勉强吞下了我龟头的开端。当我粗大的大鸟打开那两片鲜嫩湿润的花瓣时，她的本能令她自然地把双腿分开了一点，好让那散发着高热的粗大东西更容易、更方便地向前挺进，同时，小嘴里还发出了像是鼓励般的娇吟。我腰部用力缓缓地送了进去。</w:t>
      </w:r>
    </w:p>
    <w:p>
      <w:r>
        <w:t>“ 疼，哥哥轻点。”</w:t>
      </w:r>
    </w:p>
    <w:p>
      <w:r>
        <w:t>我不断用力抽插，经过了十来下的努力，终于遇上阻碍，我的龟头抵在一块小薄膜上，我知道已触到苏翱的处女膜。我连忙改进，慢慢控制速度，不再急于前行，缓缓的抽插就是不捅破那层膜。很快她的玉穴内已是爱液横流。苏翱忘记了女性的矜持，开始疯狂的扭动雪臀，时而又上下套弄，胸前两支坚挺的玉峰随着身体的上下晃动剧烈的摇摆晃动，更加增重了浪漫的气息。</w:t>
      </w:r>
    </w:p>
    <w:p>
      <w:r>
        <w:t>我吞了一口口水，调整了一下姿势后，试着向苏翱最后的防线加强压力，顿时，那片薄薄的瓣膜被撑得紧胀欲破。</w:t>
      </w:r>
    </w:p>
    <w:p>
      <w:r>
        <w:t>“ 嗯……” 媚眼迷离的苏翱皱起了凤眉，发出了一声痛苦的轻哼……但我箭已在弦，不得不发一挪膝盖、腰眼用力，大鸟狠狠地往前一挺。</w:t>
      </w:r>
    </w:p>
    <w:p>
      <w:r>
        <w:t>“ 噗！” 随着一声闷想，我感觉龟头一瞬间就撕破了那柔软的处女膜。挟着余势深深地涌入蜜穴的深处。</w:t>
      </w:r>
    </w:p>
    <w:p>
      <w:r>
        <w:t>“ 啊” 苏翱只觉得下身剧痛，猛地抱住我的肩膀。那床上的落红代表着这位小空姐永远的失去了童贞，成为我的女人。</w:t>
      </w:r>
    </w:p>
    <w:p>
      <w:r>
        <w:t>我不肯放弃，稍稍停歇，继续蠕动。时间不久，初尝爱事的苏翱又再一次迷离起来。我如辛勤的耕者，一次次的进出，一次次的插入最深处。苏翱娇羞的粉脸胀得通红，被我这样连连抽插得欲仙欲死，娇呻艳吟：“ 唔……唔…啊……好爽……”</w:t>
      </w:r>
    </w:p>
    <w:p>
      <w:r>
        <w:t>没有多久，我忽然感觉，苏翱的躯体一阵巨抖，那下身深处敏感万分的嫩滑阴核不由自主地哆嗦，一股阴精激射而出。“ 啊” ，苏翱一声激爽的呼声。我的龟头一阵暗涌，但我强忍住射精的冲动。我一边用力的在美处女的小蜜穴里抽插，一边继续抓捏她的丰乳。</w:t>
      </w:r>
    </w:p>
    <w:p>
      <w:r>
        <w:t>就这样，两人的交合越来越火热、越来越疯狂。在那激烈炽热的交欢之中，一次又一次的，苏翱被身上的我送上极乐的顶峰，她彷佛像置身于快乐巨浪中的一叶小舟，完完全全地淹没在原始狂野的风暴中，无法逃脱、也不想逃脱。我越来越沉重的抽插，也将苏翱那舒畅、断断续续的娇啼呻吟抽插得声音越来越大，越来越急促：“ 啊……唔……恩……啊……”</w:t>
      </w:r>
    </w:p>
    <w:p>
      <w:r>
        <w:t>她的动作也越来越大，而且已经学会变换花样，再加上她的淫语我的大鸟快感阵阵，怀中的苏翱实在迷人至极，我想着她的制服，想着她的冷艳，我已是欲火狂升，不能自制，觉得时机已成熟了，我猛一提下身，将肉棒向苏翱那玄奥幽深、紧窄无比的火热阴道深处狠狠一顶。花心瞬间开放，花蕊露出，她无力的用指尖深深插入我的肩膀，在疼痛中我的脊柱一阵酥麻，精关失手，滚烫的精液在花心的深处四散开来，流淌到蜜穴的每一个角落，每一个细胞都舒畅的开开。</w:t>
      </w:r>
    </w:p>
    <w:p>
      <w:r>
        <w:t>“ 啊……！！！！”</w:t>
      </w:r>
    </w:p>
    <w:p>
      <w:r>
        <w:t>我彻彻底底的感觉到了性爱的美妙，虽然在以前我也有过多次的高潮，但这一次却不同，实实在在的不同，我的灵魂在那一刻仿佛得到了洗礼。我看着怀里还在迷茫的苏翱，突然间我就想有一个家，一个温暖的家。我低下头深深吻着我的可人儿，苏翱同样的回以热烈的吻。</w:t>
      </w:r>
    </w:p>
    <w:p>
      <w:r>
        <w:t>我的激情再次被点燃，大鸟在一次展开羽翼。怀中的小空姐，一阵惊呼：</w:t>
      </w:r>
    </w:p>
    <w:p>
      <w:r>
        <w:t>“ 不会吧，还来呀，我还没有歇够呢？” 我哪给她解释的机会，在一次拥吻。</w:t>
      </w:r>
    </w:p>
    <w:p>
      <w:r>
        <w:t>那一夜我也不知道究竟要了多少次，我只知道，我们整整一晚都在做爱，疯狂地做爱，从床上到地板……终于在累到无力后，我们相拥着，我点着一根“ 南京” ，深深的猛吸一口，才将自己的灵魂唤回。</w:t>
      </w:r>
    </w:p>
    <w:p>
      <w:r>
        <w:t>“ 你会娶我吗”</w:t>
      </w:r>
    </w:p>
    <w:p>
      <w:r>
        <w:t>“ 会” 我回答的异常肯定。这一次我是真的决定要离开这份工作了。</w:t>
      </w:r>
    </w:p>
    <w:p>
      <w:r>
        <w:t>现在我们就在西北的一个小牧场里，空气很好，四周有茵茵的绿草，有白白的绵羊，有热情的少数民族，有我完全陌生的朋友，但却有我最爱的苏翱在身边。</w:t>
      </w:r>
    </w:p>
    <w:p>
      <w:r>
        <w:t>我们不缺钱，我们也不无聊。快乐而自由的生活着。</w:t>
      </w:r>
    </w:p>
    <w:p>
      <w:r>
        <w:t>第四章大战</w:t>
      </w:r>
    </w:p>
    <w:p>
      <w:r>
        <w:t>本想就此结束这篇文章的内容但是我突然发现，好像文章的内容少了些许，离这个月的任务还有些差距，所以再加上一篇，希望色友喜欢。（想了很久，还是决定把那次大战的故事搬出来吧）。</w:t>
      </w:r>
    </w:p>
    <w:p>
      <w:r>
        <w:t>也许因为长时间在这个环境里摸爬滚打，我的大鸟越练越神勇，而它的耐力也越来越超乎我的想象，有时在为顾客服务的时候，我总是很难达到高潮，所以一夜有时我甚至会把雇主累到脱力为止。但这却成为在这个圈子里崭露头角的砝码，一些顾客甚至会在一次受我的恩宠，不惜一次次在我身上投入大把的钞票。</w:t>
      </w:r>
    </w:p>
    <w:p>
      <w:r>
        <w:t>这或许就是人的本性。他们总是排斥一些东西，但是却不能阻止本性中追求快乐的劣根。我想性正是如此，我们都知道自慰不好，但却无法阻止对那短暂高潮的追求。这不是错，我们本就是人，有着极强感知力和丰富感情的生灵。</w:t>
      </w:r>
    </w:p>
    <w:p>
      <w:r>
        <w:t>虽然每一天我都活在女人堆里，有喜欢的也有厌恶的，但我总是很尽职的完成任务让每个女人都达到她们想要的境界。我想这是上天啊给我大鸟的最真实目的。但闲暇时，我又会深深的感到孤独，这时候我总是在“ 女性特殊服务群” 里寻求开心。而她们也慢慢喜欢上我的大鸟，因为我可以给她们更多。时间长了，我们也会作出很多荒唐的事情，比如那一次深深地爱事。</w:t>
      </w:r>
    </w:p>
    <w:p>
      <w:r>
        <w:t>那天我们公司举行聚会，在酒足饭饱后，我们出来K 歌，玩到中场，有几对都已经外出打野战了，到最后只剩我和8 个女伴还在唱，最后我们一商量，干脆叫上在公司留守的4 位“ 高层” ，一起来个大HAPPY ，看我到底能够承受多久。</w:t>
      </w:r>
    </w:p>
    <w:p>
      <w:r>
        <w:t>我虽然很有自信，但从没有想过会玩这么大，但我又不愿服输自然爽快答应。</w:t>
      </w:r>
    </w:p>
    <w:p>
      <w:r>
        <w:t>（其实这一行里就是这样什么样的荒唐事都会有的，各位色友不必在意太多。）也不多言，我们一起相约来到我的房子，平时我也会带很多女生回来过夜，但这次的挑战可有些让我没底。当然事情要慢慢来，所以自然的我们应该先热热身，调调情。我多用的手法是让她们讲故事，在我们这个圈子里，故事是有很多的，当然一般他们总会把自己遇到的一些较为搞笑的情节讲出来，比如：某男早泄不服输，用手套弄啦，什么男人的纹身好看啦，以及那位大哥的床上功夫了得呀，反正聊着聊着，大家的气氛就会活跃、暧昧。今天看来又达到了我的预期效果，没一会她们就没有刚进来时的那股紧张感觉了。</w:t>
      </w:r>
    </w:p>
    <w:p>
      <w:r>
        <w:t>今天因为人多，所以我决定先来个简单的分组游戏，那就是“ 石头剪刀布”</w:t>
      </w:r>
    </w:p>
    <w:p>
      <w:r>
        <w:t>虽然原始但却是速度最快的分组办法。分好组以后，我笑呵呵的对着面前的十多位美女，内心的骄傲可想而之，我想皇上的感觉也就是我这样吧，现在我就是皇上。当然兴奋之余我也不会让自己迷失，这可是一场硬仗，我想我只能智取。</w:t>
      </w:r>
    </w:p>
    <w:p>
      <w:r>
        <w:t>我先命令她们把自己的束缚解脱掉，她们倒也不说二话，立即动手，很快便把自己脱的一干二净，当然还是不忘耍嘴皮子，一边取悦某人的奶子大了，一边又互相乱摸。我虽然见过很多场面，但这种刺激足以把我的大鸟激发起来，只一个转身，他已经成12种方向，高高的翘起，傲然的看着眼前的MM.</w:t>
      </w:r>
    </w:p>
    <w:p>
      <w:r>
        <w:t>但我还是足够冷静，我根据自己的经验，先把自己没有多少胃口的分成一组，有四人。又把感觉性欲较强的分成一组有6 人（呵呵。没有办法，性欲强是我们这行的首要条件。）剩余的两人则是我喜欢的类型。</w:t>
      </w:r>
    </w:p>
    <w:p>
      <w:r>
        <w:t>剩下的工作相对而言较为简单，我首先让那四人到浴室洗澡，准备我的刺激。</w:t>
      </w:r>
    </w:p>
    <w:p>
      <w:r>
        <w:t>而那六人我则让她们可以想尽一切办法先自慰着，而剩余的两人则随便他们，可以观赏，也可以参与进来。安排完一切，我迅速走进浴室。</w:t>
      </w:r>
    </w:p>
    <w:p>
      <w:r>
        <w:t>此时的浴室内几位美女正在互相的给对方抹着沐浴液，一边抹一边摸，呵呵玩的挺开心，我迅速加入，身处他们中间，我前后左右都被簇拥着，她们也尽可能的靠近我，把身上的浴液轻轻擦在我的前胸，两臂，后背。</w:t>
      </w:r>
    </w:p>
    <w:p>
      <w:r>
        <w:t>轻轻地磨，轻轻地擦。</w:t>
      </w:r>
    </w:p>
    <w:p>
      <w:r>
        <w:t>我一边享受着极佳的按摩，一边没有闲着，两个手用力的揉捏着左右两边美女的大奶，而嘴也含住面前美女的樱桃，轻轻舔咬，而身后的美女也不甘寂寞，钻到我的胯下，樱唇轻含，慢慢舔舐起我的大鸟。一时间小小的浴室想起了爱的协奏曲。</w:t>
      </w:r>
    </w:p>
    <w:p>
      <w:r>
        <w:t>“ 啊……嗯……啊……唔……唔……好棒呀，哥哥……唔……我的大奶好舒服”</w:t>
      </w:r>
    </w:p>
    <w:p>
      <w:r>
        <w:t>我感觉大鸟好像在蓝天里自由的飞翔，我迅速把为我口交的这位MM扶起来，把大鸟没有任何余地的导入她的花穴，其根而入。</w:t>
      </w:r>
    </w:p>
    <w:p>
      <w:r>
        <w:t>“ 啊……好粗呀……每次都让我好紧张……”</w:t>
      </w:r>
    </w:p>
    <w:p>
      <w:r>
        <w:t>我呵呵一笑，迅速大鸟展翅开动起来，每次都一插到底，我要节省体力，毕竟这是个技术活。没有多久，这位美女就进入癫狂状态。一边嗯啊的喊着，一边极快的蠕动着自己的身体，积极地配合着我。这时门外也传来了热烈响声，我从心里偷笑着。</w:t>
      </w:r>
    </w:p>
    <w:p>
      <w:r>
        <w:t>“ 啊，哥哥，你太棒了，我要来了，哥哥。”</w:t>
      </w:r>
    </w:p>
    <w:p>
      <w:r>
        <w:t>我倒有些吃惊，没想到他回来的这么快。果然没多久，她的叫声更加淫荡，身体也开始有些颤抖，我迅速调整状态，把速度减慢，一下一下，慢慢抽插，不多久，她身体紧紧崩起，指甲深深掐入我的肉里，蜜穴里的嫩肉一夹，我可以清晰地感觉到那爱液冲过我龟头时的流畅，我丝毫没有缴械的感觉，把自己的大鸟迅速拔出，带着她的爱液进入到一开始站在我面前的MM的穴里。</w:t>
      </w:r>
    </w:p>
    <w:p>
      <w:r>
        <w:t>她到也是很配合，把双腿大大的张开，白白的屁股对着我的眼睛，视觉的冲击是如此强烈，我觉得这个穴要柔软很多，而且也湿滑很多，我把大鸟的位置安排好，迅速抽动起来。</w:t>
      </w:r>
    </w:p>
    <w:p>
      <w:r>
        <w:t>也许是因为做好了充足的准备我觉得大鸟仿佛有如神助，在这位MM的小穴里我积极的出击，那白白的，嫩嫩的PP在我眼前不停的晃动，不断刺激着我的视线，刺激我的血液，我前后快速的抽插着，一次次的齐根而入，我越来越勇猛，我大手一挥，狠狠的拍在她的PP上。</w:t>
      </w:r>
    </w:p>
    <w:p>
      <w:r>
        <w:t>也许是因为正在高潮上，她没有喊疼，而是更加卖力的辅助我，更加卖力的对我风骚：</w:t>
      </w:r>
    </w:p>
    <w:p>
      <w:r>
        <w:t>“ 哥哥，加油呀，好妙的感觉……啊……唔……你大力点……”</w:t>
      </w:r>
    </w:p>
    <w:p>
      <w:r>
        <w:t>“ 好，哥哥就好好的喂喂你……啊0 ……” 我一边说着一边又用手大力的拍打着她的PP，她越加的刺激，更加疯狂地喊着。她的喊声刺激着我，刺激着外面的众女，也刺激的余下的两女，趴在我的脚后跟慢慢舔舐。我越加的神勇，大力的抽插。</w:t>
      </w:r>
    </w:p>
    <w:p>
      <w:r>
        <w:t>“ 啊……哥哥……我也要不行了……啊……我也要来了……哥哥你好神勇……啊……飞了啊……”</w:t>
      </w:r>
    </w:p>
    <w:p>
      <w:r>
        <w:t>果然没有多久，她也谢了，我也不愿意浪费时间迅速把鸟对准下一位饥渴的女人，都说女人如狼似虎，这话一点不错，她们就是虎和狼，一点也不废话，我还没有动，她已经着急的晃动起来，我费了半天的劲才插进去，我也奖了她一巴掌才前后抽插起来。“ 啊……好妙啊……” 我又开始了一轮大战，就是这样，我又一次的征服了两女，但令我没有想到的是在她们都达到高潮的情况下，我的大鸟还能一柱擎天。</w:t>
      </w:r>
    </w:p>
    <w:p>
      <w:r>
        <w:t>我迅速抖擞精神，从浴室出来，室内的气氛也是一片淫乱。只见她们有的在用手抠，有的再用嘴给吹，有的甚至拿着一根胡萝卜，黄瓜自慰。我没想到女人疯狂起来可真是比男人还野性。我也不忍她们继续疯狂，迅速走到正在自慰的一位美女跟前。手一伸抓住她的大乳用力的大力揉搓起来。</w:t>
      </w:r>
    </w:p>
    <w:p>
      <w:r>
        <w:t>“ 啊……好棒，哥哥啊……你弄死我吧。”</w:t>
      </w:r>
    </w:p>
    <w:p>
      <w:r>
        <w:t>已经忘记一切了，我把大鸟一挺重重的插入……“ 啊……”</w:t>
      </w:r>
    </w:p>
    <w:p>
      <w:r>
        <w:t>就这样我又迅速的开始了战役，但毕竟我也不是钢铁炼成的，再加上这几位实在是凶，在我大站到2 位MM后，我终于感觉到龟头传来一阵阵酥麻的感觉，我心知要遭，想停下来，但这位MM因为可能也要达到高潮没有注意到我的不对，再又抽插了几十下后，她的爱液浇在我的大鸟上时，我也在她嫩肉的刺激下，缴了枪。</w:t>
      </w:r>
    </w:p>
    <w:p>
      <w:r>
        <w:t>旁边的第四位MM怎肯就此放手，毕竟她也正在热火难耐，也不管我的大鸟上还沾有爱液及精液，一张嘴就把我的大鸟含住，用力的套弄起来。不得不承认她的舌技不错，一会似咬非咬，一会又其茎含住，一会又把舌头吐出把我的蛋蛋认真的舞弄起来，我在这种激烈的刺激下，慢慢又有了感觉，把手伸向另一个美女的小穴里大力的抠弄起来，在她们的共同努力下，我的大鸟又一次坚挺起来。而且这次我感觉他更加的有感觉，更加的坚硬。</w:t>
      </w:r>
    </w:p>
    <w:p>
      <w:r>
        <w:t>我又一次大力的舞动起来，大鸟在一次神勇无敌，我想时间已经过去了近两个半小时我才把这几个狼喂饱。我也一阵脚软，但是旁边还有两个MM等着我的滋润，我又怎肯放弃，虽然我已经谢了四次，但当我走到这两位美女中间时，我看到那苗条的身材，凹凸有致的体型，我也就忍不住的在一次扑上前去（怎么说来着，叫做“ 死在什么什么下，做鬼也风流” 此时的我就是抱着牺牲的精神在奋勇拼搏，我容易吗我？）这两美女倒也是很配合，我一边抽插着一位，一边命令其她的姐妹把另一位MM抬到我的面前，让我的嘴能够够到，我一边抽插，一边用舌尖刺激着剩下的最后一位美女，我想这样的姿势足以令所有的男人流出鼻血，我也不例外，我一边干，一边流着汗，一边流着鼻血。但我就是不服输，死活不肯停下晃动的身子。</w:t>
      </w:r>
    </w:p>
    <w:p>
      <w:r>
        <w:t>旁边的这位美女倒是温柔，一边抚摸着我的蛋蛋，一边拿冰水为我止血，那感觉就是爽，爽他妈的大发了……我越战越勇，一次次的谢掉，一次次的又神奇的直立起来，我觉得自己的身体已经不再属于我，我觉得自己越来越轻，越来越像没有肉体，世界上只有我的大鸟和那柔软之极的小穴。</w:t>
      </w:r>
    </w:p>
    <w:p>
      <w:r>
        <w:t>当我又一次把围上来的几位MM喂饱以后，我突然两眼一黑，晕在一位MM身上，呵呵，就这样我玩大发了。</w:t>
      </w:r>
    </w:p>
    <w:p>
      <w:r>
        <w:t>当我在一次睁开眼时我已经身处在医院里了，手臂上输着点滴，这可不是我想要的，每次护士进来时也总是眼神怪怪的，就这样在尴尬与骄傲中我打了五天点滴，呵呵，大发了……故事结束了，写的不好，有些不知所云，主要是因为时间太紧，我的上网时间太少。以后还是不要写连载了，太累了。</w:t>
      </w:r>
    </w:p>
    <w:p>
      <w:r>
        <w:t>其实，每一个男人都有一段属于自己的故事，每一个人也都有属于自己的大鸟，我想很多时候大家总是埋怨大鸟不能胜任工作，我想说的是：人就是创造奇迹的！只要我们摆正心态，只要我们有信心，只要我们注意保养自己一切皆有可能，但是这一行不是每一个人都能做的，我想更多时候大家应该看清未来的路，因未来只掌握在自己的手中！</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