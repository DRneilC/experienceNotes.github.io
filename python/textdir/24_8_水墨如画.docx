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水墨如画</w:t>
      </w:r>
    </w:p>
    <w:p>
      <w:r>
        <w:t xml:space="preserve">      在某年圣诞节，我通过一个朋友，认识了一个名叫晓情的女孩。披肩的波浪卷发、大腿笔直而修长，身材凹凸有致，楚楚可怜的气质我见犹怜，给人的感觉是十分正统的女孩子。只是，相处一段时间之后，我却发现对方的性子和她的长相完全没有任何关系。在一次次的玩笑与调戏后，晓情终于躺到了我的床上。</w:t>
      </w:r>
    </w:p>
    <w:p>
      <w:r>
        <w:t>一日在宾馆，为了助性，我打开了ＳＩＳ论坛，搂着仅穿着内衣的晓情，浏览着网友自拍贴图。</w:t>
      </w:r>
    </w:p>
    <w:p>
      <w:r>
        <w:t>看到一个新贴，我随意地点击进入。但是还没浏览几张，晓情忽然惊呼一声：「咦？这不是姐姐么？」我惊讶地看着她：「姐姐？你认识她？」</w:t>
      </w:r>
    </w:p>
    <w:p>
      <w:r>
        <w:t xml:space="preserve">   「是的，虽然脸被遮住了，但是我确定是她。」晓情看着图惊讶道，「原来姐姐也这么开放呀！要不下次找她一起玩？」我心中一阵激动，连忙点头道：「好啊！」</w:t>
      </w:r>
    </w:p>
    <w:p>
      <w:r>
        <w:t>晓情鄙视地瞥了我一眼，总结道：「这就是男人！」为了心中的女神，我一把将晓情压在身下，将已经高高翘起的阴茎刺进她的身体，一边享受着温热的包紧感，一边道：「没错，这就是男人。」之后就是一阵串高速抽插，直让晓情娇喘连连。</w:t>
      </w:r>
    </w:p>
    <w:p>
      <w:r>
        <w:t>终于，晓情联系到了她的姐姐，并且她也同意和她老公一起出来散散心。</w:t>
      </w:r>
    </w:p>
    <w:p>
      <w:r>
        <w:t>原本约好在一家咖啡厅见面，只是晓情临时有事，所以让我先去。</w:t>
      </w:r>
    </w:p>
    <w:p>
      <w:r>
        <w:t>我到了咖啡厅不久，大门再次被打开，从外面走进一个女子，时值冬季，那女子穿着一件大红色短打羽绒服，毛绒的羽领围在她精致的脸蛋周围，一下身条超短的包臀牛仔裙，再下面是淡黄色丝袜，一双褐色高根小皮靴，整个人显得高挑而性感。</w:t>
      </w:r>
    </w:p>
    <w:p>
      <w:r>
        <w:t>虽然我们之前并没有见过面，但是看过她的照片之后，我一眼可以认出就是她。</w:t>
      </w:r>
    </w:p>
    <w:p>
      <w:r>
        <w:t>她坐到了我对面，我闻着她身上淡淡的香水味道，自我介绍道：「你好，我叫小佐，初次见面，请多关照。」她微微一笑，开玩笑道：「小佐？听上去很像日本的军官么！你叫我水墨就行。对了晓情呢？」「她公司里有些事情，需要晚点过来，我们在这稍微等一下吧。你不是说你老公也会来么？」见到水墨只身前来，心中隐隐有些小兴奋。</w:t>
      </w:r>
    </w:p>
    <w:p>
      <w:r>
        <w:t>「嗯，他要等着签一份文件，很快就会到的！」「这快递这么重要呐，明天签不行么？」我随意问道。</w:t>
      </w:r>
    </w:p>
    <w:p>
      <w:r>
        <w:t>「他生意场上的事情，我都不太过问。不过么，他做房地产生意，依我看，这个行业的冬天要来了，今后没那么好做了。」想到这几年，房地产业的火爆，房价犹如火箭般地飙升，我奇怪地问：「为什么这么说？」「因为发地方债了，地方政府需要钱。这里面就有问题了，为什么地方政府以前不靠发行地方债？因为以前地方政府有方法挣钱——卖地，所以房地产一直在众目睽睽之下坚持到今天。但是如今已经不能长久坚持下去，必须要进行调控了。所以既要调控房地产又要保住地方政府的粮袋，否则，地产调控了，地方政府破产了，该如何是好。地方债，这把双刃剑丢出来的目的就是告诉中小地产企业，冬天真的来了。地方真的要不顾一切的把房产价格调控下来了。」一番话，登时将我惊呆当场。心中实在佩服水墨姐姐的见识。</w:t>
      </w:r>
    </w:p>
    <w:p>
      <w:r>
        <w:t>不久后，她老公来了。那是一名高大的男子，理着一头短发，看上去十分精神；衣着笔挺，始终微笑，显得十分有涵养。</w:t>
      </w:r>
    </w:p>
    <w:p>
      <w:r>
        <w:t>看着她的老公，我心中虽然承认他们般配，可还是嫉妒地想：真是个幸运的男人！</w:t>
      </w:r>
    </w:p>
    <w:p>
      <w:r>
        <w:t>之后又胡天胡地，天南海北聊了一些其他东西，直到晓情来到。</w:t>
      </w:r>
    </w:p>
    <w:p>
      <w:r>
        <w:t>水墨姐姐的老公仔细打量了晓情一番后，笑道：「兄弟，好福气啊，女朋友这么漂亮。」「哪里哪里，哪比得上水墨姐姐！」一番推辞，四人起身，前往目的地：一家五星级的酒店。</w:t>
      </w:r>
    </w:p>
    <w:p>
      <w:r>
        <w:t>随意吃了些晚餐，就往已经开好的房间走去。</w:t>
      </w:r>
    </w:p>
    <w:p>
      <w:r>
        <w:t>彻底清洗之后，四人清凉上阵。</w:t>
      </w:r>
    </w:p>
    <w:p>
      <w:r>
        <w:t>当仅仅穿着一条丁字内裤的水墨姐姐真实地出现在你面前的时候，那感觉绝对不是照片可以相比，蜂腰翘臀，樱桃小口，勾魂夺魄的眼神，一切都让我沉醉。</w:t>
      </w:r>
    </w:p>
    <w:p>
      <w:r>
        <w:t>我躺在了床上，阴茎高高地翘起。水墨姐姐来到我的两腿之间，张开小嘴，将我的阴茎全部含在口中，如同吮吸吃雪糕般，轻轻吮吸着，她的动作温柔中带着节奏。她十分善于口交，懂得男人的敏感地带，仅仅几下，就让我舒爽至极。</w:t>
      </w:r>
    </w:p>
    <w:p>
      <w:r>
        <w:t>套弄几下之后，她吐出我的阴茎，开始舔阴囊，事后，她说她喜欢为男人口交，因为有一种满足感。</w:t>
      </w:r>
    </w:p>
    <w:p>
      <w:r>
        <w:t>一阵口交之后，水墨姐姐渐渐往我身上爬过来，我一只手搂上了她的纤腰，一手环住她的香颈，对着她的小嘴狠狠吻了上去。</w:t>
      </w:r>
    </w:p>
    <w:p>
      <w:r>
        <w:t>水墨姐姐的舌吻技术炉火纯青，一条滑腻的小香舌在我口中探索，与我的舌头交缠着，香唾都顺着舌头流入我的嘴里。我用力搂着水墨姐姐，闻着她身上好闻的香味，贪婪地吮吸着她的小舌头，细细品味她的味道。</w:t>
      </w:r>
    </w:p>
    <w:p>
      <w:r>
        <w:t>同时，我的一只手很不老实的剥开了水墨姐姐的小小丁字裤，丁字裤已经被淫水浸透，紧紧贴在了她的身上，剥开的瞬间，我居然感觉到一股热气。</w:t>
      </w:r>
    </w:p>
    <w:p>
      <w:r>
        <w:t>因为水墨姐姐的小穴内已经水流不止，我毫不费力就将手伸了进去。温热滑腻的腔道，包裹着我的手指，几滴淫水甚至顺着我的手指流到了手心中。</w:t>
      </w:r>
    </w:p>
    <w:p>
      <w:r>
        <w:t>我将手拔了出来，闻了闻水墨姐姐淫水的味道，那是一股淡淡的味道，说不出像什么，我将手上的淫水舔干净。然后爬了起来，道：「味道真好，让我再多尝尝！」水墨姐姐很配合地将丁字裤褪到大腿上，四肢趴在床上，将她粉嫩迷人的肉缝对准了我。见到已经将毛毛剃除干净的肉缝，我的阴茎大跳了几下。</w:t>
      </w:r>
    </w:p>
    <w:p>
      <w:r>
        <w:t>那是梦寐以求的肉缝啊！</w:t>
      </w:r>
    </w:p>
    <w:p>
      <w:r>
        <w:t>凑近了，细细地闻了闻，然后轻轻地舔上了这世界上最精美的艺术品。</w:t>
      </w:r>
    </w:p>
    <w:p>
      <w:r>
        <w:t>品尝着水墨姐姐带着咸咸味道的淫水，难以言语的快感传遍了全身。</w:t>
      </w:r>
    </w:p>
    <w:p>
      <w:r>
        <w:t>也许是水墨姐姐也喜欢别人舔她的肉缝，她呻吟的声音渐渐由小转大。最后她一个转身，躺在床上，将两条腿曲起，做成一个M 的形状。</w:t>
      </w:r>
    </w:p>
    <w:p>
      <w:r>
        <w:t>我则继续在她腿间耕耘，这么漂亮的肉缝，只品尝这么点时间，这么能够？</w:t>
      </w:r>
    </w:p>
    <w:p>
      <w:r>
        <w:t>我一边舔一边用舌头找寻着她的阴蒂，当我找到，并舔上她阴蒂的时候，她全身不由自主地跳了一下，跟着叫了一声。</w:t>
      </w:r>
    </w:p>
    <w:p>
      <w:r>
        <w:t>一阵舔弄之后，我将已经坚硬如铁的阴茎慢慢对准了水墨姐姐的迷人肉缝，慢慢塞了进去。</w:t>
      </w:r>
    </w:p>
    <w:p>
      <w:r>
        <w:t>水墨姐姐的水已经滴到了床单上，插入也并不困难，但我还是喜欢慢慢插入，慢慢体会的感觉。</w:t>
      </w:r>
    </w:p>
    <w:p>
      <w:r>
        <w:t>「嗯……」当我尽根而入时，水墨姐姐不由呻吟了一声，接着就是一阵猛烈的抽插。</w:t>
      </w:r>
    </w:p>
    <w:p>
      <w:r>
        <w:t>随着我的抽插，水墨姐姐的呻吟也此起彼伏。当我发现水墨姐姐看着我的肉棒，在自己身体中进出时，一股难以言喻的刺激感觉布满了全身。</w:t>
      </w:r>
    </w:p>
    <w:p>
      <w:r>
        <w:t>抽插了好几分钟，我们心有灵犀地换了一个姿势，水墨姐姐将一条腿搭在了我的肩上，这样我可以更好的进入她的身体，而且可以很轻松地和她接吻。</w:t>
      </w:r>
    </w:p>
    <w:p>
      <w:r>
        <w:t>抽插一次，就吻一次，水墨姐姐的舌吻不论多少次，我也不会尝腻。</w:t>
      </w:r>
    </w:p>
    <w:p>
      <w:r>
        <w:t>当我的肉棒还在水墨姐姐的身体里，舌头还在与她的舌头交缠的时候，晓情与水墨姐姐的老公似乎已经完成了第一回合。晓情走到一边，看着我抽插。</w:t>
      </w:r>
    </w:p>
    <w:p>
      <w:r>
        <w:t>被两人看着做爱，还是我这辈子第一次，况且其中一人还是我身下女人的老公，我实在不太好意思，于是站了起来，打算休息一下。</w:t>
      </w:r>
    </w:p>
    <w:p>
      <w:r>
        <w:t>水墨姐姐的老公见我起身，他立刻接了上去。</w:t>
      </w:r>
    </w:p>
    <w:p>
      <w:r>
        <w:t>观看着两人的大战，我将晓情抱到一边床上，一边轻柔着她的乳房，一边与她舌吻，晓情扭动着身子，比之前更加狂野。</w:t>
      </w:r>
    </w:p>
    <w:p>
      <w:r>
        <w:t>不一会儿，只见水墨姐姐起身，撅起了性感的屁股，开始为她老公口交。她不知道自己的肉缝正好暴露在了我的眼中。原本半软半硬的阴茎再次本能地抬起  了头。</w:t>
      </w:r>
    </w:p>
    <w:p>
      <w:r>
        <w:t>我在晓情耳边小声道：「我后入你姐姐，你就给她老公口交……」晓情听后，坏笑了一下，点了点头。</w:t>
      </w:r>
    </w:p>
    <w:p>
      <w:r>
        <w:t>我走到了水墨姐姐身后，在她小穴四周摩擦了几下，就将整根肉棒塞了进去。之后就是高速的抽插。</w:t>
      </w:r>
    </w:p>
    <w:p>
      <w:r>
        <w:t>听着大腿与屁股撞击的「啪啪」之声，水墨姐姐的呻吟声不绝于耳，看着自己的肉棒在水墨姐姐雪白的屁股间进出，那一阵阵的臀浪在她身上荡漾开，使我的肉棒更加坚硬。我想听到她更大的呻吟声，于是我更加奋力，更加快速地抽插……这时候，晓情正在为水墨姐姐的老公口交，她和水墨姐姐两人，两条舌头，同时舔着他的肉棒，滴滴香唾将他的肉棒染得熠熠发光。两位美女在争抢肉棒的同时，相互也开始吻了起来。这种香艳，刺激着我的肉棒，加快着我的抽插！</w:t>
      </w:r>
    </w:p>
    <w:p>
      <w:r>
        <w:t>水墨姐姐不再为他老公口交，因为他老公将他的肉棒插入了晓情的身体。水墨姐姐也不甘示弱地坐到了我身上，用她的手，将我的肉棒慢慢放进了自己的身体。</w:t>
      </w:r>
    </w:p>
    <w:p>
      <w:r>
        <w:t>四个人，两对肉体交缠在了一起，呻吟声此起彼伏。犹如一首欢快的性爱交响乐。</w:t>
      </w:r>
    </w:p>
    <w:p>
      <w:r>
        <w:t>抽插没多久，水墨姐姐选了一个她喜欢的姿势，她趴在床上，屁股微微撅起。我趴在她的背上，可以让我方便地将肉棒慢慢滑入她的身体，我喜欢这个姿势，因为我感觉我的每一寸肉棒都可以摩擦到她的阴道壁。而她的老公则平躺在床上，让晓情跨坐在他的身上。在他挺动着下身的同时，他还可以吻着水墨姐姐。而我在一边进出水墨姐姐身体的同时，也亲吻着跨坐在水墨姐姐老公身上的晓情。</w:t>
      </w:r>
    </w:p>
    <w:p>
      <w:r>
        <w:t>我和水墨姐姐的老公一阵疯狂的抽插之后，晓情首先忍不住有了高潮的迹象。见到她高潮了，我也暂停了肉棒的抽插，打算换一个姿势。不曾想，晓情一高潮就喜欢到处舔，见我从水墨姐姐身上离开，她立刻对着水墨姐姐的阴蒂舔了上去。</w:t>
      </w:r>
    </w:p>
    <w:p>
      <w:r>
        <w:t>这时水墨姐姐老公的肉棒还在晓情的身体里奋力抽插没有出来，见到水墨姐姐的嘴巴空着，我坏笑着将沾满了她淫水的肉棒塞到了她的小嘴中。</w:t>
      </w:r>
    </w:p>
    <w:p>
      <w:r>
        <w:t>这时候水墨姐姐的口交就不再像刚开始那样温柔，而是充满着一丝狂野。不但将我肉棒上的淫水全部舔了干净，还使劲得吮吸着我的马眼，一阵颤抖般的感觉，差点就激射而出。</w:t>
      </w:r>
    </w:p>
    <w:p>
      <w:r>
        <w:t>在这最后关头，我强忍着迅速地将肉棒从水墨姐姐的小口中抽出。水墨姐姐心领神会地一笑道：「不行了？」被心中的女神说不行，这可绝对不行，几个深呼吸之后，那感觉弱了很多，趁着晓情被水墨姐姐老公抽插到没力气再舔的时候，我再次将肉棒塞进了躺在床上的水墨姐姐的肉缝中。</w:t>
      </w:r>
    </w:p>
    <w:p>
      <w:r>
        <w:t>猛烈的抽插，让水墨姐姐呻吟声音不断，只是，我确实也已经到了那点了。在水墨姐姐一声长长的呻吟后，我终于把持不住，要射了。</w:t>
      </w:r>
    </w:p>
    <w:p>
      <w:r>
        <w:t>我迅速将肉棒从她阴道中拔出。对准了水墨姐姐精致的脸庞，精液喷薄而出。当精液全部射出之后，水墨姐姐用她的小舌头，帮我将龟头上的精液清理干净。我深吸了几口气，缓过劲来之后，拿起了边上的餐巾纸，将水墨姐姐脸上的精液擦干净。</w:t>
      </w:r>
    </w:p>
    <w:p>
      <w:r>
        <w:t>擦干净之后，看着水墨姐姐精致的脸庞，我又忍不住与她来了一个深深的舌吻。而这时，水墨姐姐老公低吼了一声，也射在了晓情的脸上……</w:t>
      </w:r>
    </w:p>
    <w:p>
      <w:r>
        <w:t xml:space="preserve">        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