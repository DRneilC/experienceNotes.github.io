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第一次多人</w:t>
      </w:r>
    </w:p>
    <w:p>
      <w:r>
        <w:t xml:space="preserve">      5 月23晚10时左右，悠闲的上着网，跟本地一少妇暧昧的聊着天，准备逐步 突破少妇的心理防线，使她成为下一个猎物。突然一条信息，来自一月前网上认 识的一哥们「在么」「在」马上发来语音聊天请求，接下。「快点，去XX接个人， 到了打135.……，啥也别说就说我的朋友，赶紧接来，咱俩今晚好好把她操操」。</w:t>
      </w:r>
    </w:p>
    <w:p>
      <w:r>
        <w:t>我心里立嘛如小兔乱蹦——性福来的太突然也有点不能接受。</w:t>
      </w:r>
    </w:p>
    <w:p>
      <w:r>
        <w:t>这里先交代下本文除了我以外的三个主人公，按见到的先后循序排列：于姐 女47岁小张男28岁赵姐女 44 岁，小张是前一个月在本地聊天室交换少妇信息时 认识的，这哥们很爽快，甚至说爽快的有点过，我都有些难以接受。以前都是换 来联系方式自己搞，这哥们可到好，给QQ不要，只要能直接上的，你说这良家能 有这样的么。后来哥们说认识几个老娘们，有空叫我玩3P，人这样的话都说出来 了，咱还能说什么，赶紧应下来，一个月过去了，音信全无，心里琢磨着又被忽 悠了。但是小张的几句话，让沉静以久的心，登时沸腾了。于姐是本文第一个出 现的女人公，就是小张说让我去接的那女人，直到干完了送她回家才知道她姓于， 47岁，老公晚上去医院照顾他父亲，有两个女儿都在外边上学，老公阳痿，大约 一个月才能起来一次。赵姐嘛，因为是突然出现的，这就先卖个关子，稍后介绍。</w:t>
      </w:r>
    </w:p>
    <w:p>
      <w:r>
        <w:t>马上切入正题。</w:t>
      </w:r>
    </w:p>
    <w:p>
      <w:r>
        <w:t>话说挂了小张语音之后，心里有些许矛盾，因为以前只在网上聊过，视频过， 并未有所接触，但狼的本性驱使，有一分机会也要把握，小狼也怕是圈套，但机 遇总与风险并存，说句自负的话，打个三个两个，小狼还是不怕地！！嘿。打定 主义，下楼开车，直奔目的地而去。外面下着雨，我讨厌下雨，每当雨天的时候 总有莫名的烦躁，今天即使是去享受性爱大餐，也仍然是烦躁不安，胡乱听着许 巍的第三版专辑，也不知唱的究竟是什么，脚下一脚油门杀到120 ，20分钟到达， 掏出电话，拨出号码。「喂，你好，我是小张的朋友，你在哪里」「在车站西第 一个红绿灯，右转，我在路东，穿白上衣」电话那头传来。从车里远远的看到一 个穿白衣的女人，小狼上眼一看，猜想就该是40多岁了，40多岁的女人不能对其 身材长相有过高的要求，这我是有心理准备的。像有些兄弟PO文里写的那种尤物 还是少。虽然有心理准备，但是见了还是有些失望，不过幸好是3P，享受的就是 其中疯狂、变态的兴趣，也就不考虑这么多了。看着身边这女人说实话也没什么 感觉，有一搭没一搭的聊着，看起来还冷冰冰的，一点暧昧的感觉都没有，暴风 雨前的平静，呵呵。接着于姐往回走，我不认识小张那里，于姐是轻车熟路，很 多到了家，那哥们跟我身高差不多，就是多了个啤酒肚。胡乱聊了两句，我说上 厕所，本意是怕于姐不大好意思，心想等小张跟她玩着再进去，没想到人家俩在 等着我，于姐坐在床边，小张站在于姐右侧，他穿了个短裤，一下把JJ掏了出来， 让于姐抓住，于姐这时候看我在还有点不好意思，我当时一看小张的JJ真他妈的， 又粗又大，比我粗多了，登时还有些自卑，想不了那么多了，我站到于姐左边， 以迅雷不及掩耳之势脱了上衣掏出JJ，于姐这时候也没不好意思了，一把抓住我 的，小张那孩子，一点也不怜香惜玉，抓着于姐的头，「宝贝，快给我哥俩舔舔」</w:t>
      </w:r>
    </w:p>
    <w:p>
      <w:r>
        <w:t>于姐看来也是很饥渴了，抓着就吃，吃完他的吃我的，一会工夫，我就坚挺 如磐石了，小张命令到「快宝贝，自己脱了」，于姐听话的脱了个精光，露出一 对大乳房，乳头奇大。小张那孩子也不嫌脏，捧起屁股就舔他小穴，舔的于姐呜 哇乱叫，屁股直往上顶。我这也不闲着，蹲在于姐头上，于姐饥渴的嘴又开始吃 的我JJ，鼻子恩……恩的声音真淫荡。小张舔了会可能有点受不了了，我说你先 上吧，小张挺起那大JJ直插小穴，啊……的一声，于姐舒服的叫了声，两手抓我 的胸，嘴里含着我的蛋蛋，小张一边干她一边还教她应该怎么舔我，我心理这个 乐「这孩子真行，咋调教的这是」。干了没大会，小张抽出来，我插进去，于姐 叫的是撕心裂肺的，不知道高潮来的几次，小张那边插着她的嘴，一边还叫我别 射。</w:t>
      </w:r>
    </w:p>
    <w:p>
      <w:r>
        <w:t>干的要射的时候，拔出鸡巴，换姿势。于姐爬着，我在前插她的嘴，小张在 从后边干，干的还很有节奏，蛋子撞击屁股的声音跟于姐呜……呜的叫声混合在 一起，就这样干一会歇一会，干了大约有40分钟，姿势轮流来，A 片动作用个遍， 后来觉得只插小穴没意思，在于姐爬着给小张干口的时候我把开屁眼，往里就塞， 于姐显然是被插过的，有心理准备，不过肯定是不经常被插，插的她哇哇叫，跟 杀猪似的「坏蛋你慢点插，一点点来，疼死我了」「好宝贝，你等着」我是一点 点往里塞，突然一下子插到底，于姐哇的一声，哈哈哈哈，我看门口30米内都能 听见，不管那个，遇到这样的荡妇还客气啥，猛插一顿，于姐嘴里含着个JJ，呜 呜的叫声充斥着房间的每一个角落。插到快射了赶紧拔出来，小张看着挺过瘾也 要来插，无奈太粗了，插的于姐往后直退哇哇大叫后来没插进去只好算了，嘿。， 接着插小穴，我跑到与姐前边，一把抓住我的JJ就往嘴里塞，小张在后边插的还 不刺激，一边插一边指导与姐舔我，弄的于姐呜呜哑哑叫个没完。</w:t>
      </w:r>
    </w:p>
    <w:p>
      <w:r>
        <w:t>干了阵小张提议玩「三明治」，这种镜头只在A 片里看过，以前也只是想， 没想到今天玩了。小张躺着，于姐会意的来个个女上，拿着JJ就插进自己的小穴 啊的一声，我就知道进去了，我从后边扒开屁眼，开始往里插。「啊……，真爽， 哦……两个小坏蛋，快动啊，这样真爽，啊……哦……」于姐忘情的享受的两个 JJ，以前看过黄色小说，说玩这个会感觉到另一个JJ在另一个洞里活动，还真是 的，明显感觉小张的JJ就在下边，小张那孩子边干还边说「粗的插前边，细的差 后边」哈哈哈哈，我心里这个笑。于姐呜呜哑哑的叫着，我俩是上下一起干，干 了会快射的时候赶紧拔了出来，听于姐显然是有些失望，还往后看了我一眼。这 是我们三人玩的最爽的一个动作，从开始到这时候大约干了于姐一个小时吧，小 张干了会可能不爽，翻过来把她压在下边，我去找烟抽，一会回来听小张那说话 「赵姐，在哪呢」电话那头不知道说什么，但我感觉小张是想玩个4P，JJ立嘛硬 了不少，就在后边边抽烟，边看他俩干，边期待着电话那头答应来玩。</w:t>
      </w:r>
    </w:p>
    <w:p>
      <w:r>
        <w:t>「过来吧，啊？我们三个人玩呢，来吧……我怎么知道你怎么来？打车来， 要不骑电动车。」一边打电话，一边使劲干于姐干的于姐哇哇叫，可能就是想让 那边的「赵姐」听见吧。一会挂了，我问小张来不来，那孩子也不说话，就那闷 干，干了会怕射了吧，爬下来躺那儿，我把于姐拉过来给我口交，小张又在那儿 忙电话，不知道咋的，赵姐电话一直在通话中，我也焦急的等着消息，因为都12 点多了，外边还下着雨，心想一般不会来，但是心里还很期待，玩就玩疯狂点， 这时候已经觉得3P没意思了。过了大约10分钟，终于算通了。小张：「你干啥呢， 电话一直不通」口气非常硬。电话那头好象在解释什么。「别说了，我他妈打那 么久，没电话那是什么。你到底来不来，你真能装，我告诉你你要是不来我收拾 你」我靠，这简直是个性奴隶啊，于姐肯定也听见了，只是埋头给我干口活，小 张那抽烟。</w:t>
      </w:r>
    </w:p>
    <w:p>
      <w:r>
        <w:t>一会敲门声，小张一蹦老高去开门了，这时候我JJ一下子就硬了，拉起于姐 让她坐上来「来宝贝，咱俩干着，让赵姐看看，我头对着门，于姐背对着，就这 么干，于姐还是忘情的叫着，一点顾虑也没有，胡乱的抓着自己的奶子。一会进 来人了，于姐挡着，由于被压在下边，使劲转头也没看清楚近来的姿势，好不容 易看见于姐一般身子，赵姐一进门就盯着我俩干，小张麻利的给她脱衣服，赵姐 也不装，听话的任他脱，我看见一个黄色内衣，真风骚，不到20秒良人就滚到一 起。至此问文的主人公算是到齐了。在这里我介绍下赵姐：短发带个白金项链， 皮肤一般没有于姐白，奶子也没于姐大，奶头小，我不喜欢大奶头，身材稍好一 些，但是毕竟也是44岁的女人，看起来是个很精干的女人，而且有些眼熟，在大 街上见了她，你绝对想不到是个如此淫荡的女人。俩人忘情的吻着，真恶心，我 找这样的从不接吻，突然赵姐啊……了一声，接着是哇哇的连续的叫声，还有身 体拍击的声音，我知道小张进去了，我俩在床头用女上位，他俩在床尾，用传教 士姿势，这时候房间就热闹了，充斥了俩个女人淫荡的叫声，哇……呀……</w:t>
      </w:r>
    </w:p>
    <w:p>
      <w:r>
        <w:t>啊啊啊啊……「还是这样干的爽」赵姐说到。真骚，我心里暗佩服小张，人 家是怎么调教的，我这良家也上了不少，从没调教到这么骚，干了会，换！我拉 过赵姐，她也不客气，我跟于姐干的想射，于是没插进去，把他拉倒怀里，赵姐 一口咬住我的胸，亲的这个爽啊，赵姐工夫比于姐强「宝贝你亲的真爽」我一边 抱赵姐在怀，一边抠她的小穴，大阴唇很大，我不大喜欢这种阴部，于姐的大阴 唇就没这样，很干净，这时候也不是挑老婆，从一个手指到三个，赵姐边吻我的 胸，边呜呜的浪叫，拉着我的JJ就想要，我刚想带套，她倒好，一把抢过去扔了 「带这玩意干么」小张也在那加醋，真能装，我这会也没多想，吱，插了进去， 抽动了几下就想射，心里也打鼓万一得病就完了，赶紧拔了出来，赵姐很是一个 郁闷「刚近来就不行拉？」「刚干她干的，等会，你先给我亲亲」我说。我平躺 下，在床头，赵姐爬上来从上到下给我做了个漫游，这时候那俩头想外，用背入 式有节奏的抽插着，于姐啊啊啊啊的叫着，赵姐口活做的的确好，可以用非常之 好来形容，到了我的JJ，赵姐这十八般工夫都用上了，我这个爽啊，语言是没办 法表达的。太爽了，赶紧找了个套，赵姐坐上来，哇……的一声，屁股开始有节 奏的扭动，突然小张那边来了个冲刺，啊啊啊啊啊，估计有60分贝吧，是歇斯底 里的叫，觉得没一丝装的，身体撞击身体的声音跟两个女人淫荡的叫声穿切在一 起，干了一会歇一会，干完了就口交，就这样交换干了4 、5 次，其中一次我插 的于姐的屁眼，简直就是A 片。下面的情节就是本夜最淫荡的了。</w:t>
      </w:r>
    </w:p>
    <w:p>
      <w:r>
        <w:t>小张那个淫棍说到「来，你俩也互相玩一个，给我和哥哥看看」，于姐有些 不想的意思，赵姐一边抓着我的鸡巴一边看着于姐，那眼神告诉我赵姐有戏。「 赶紧的，你俩互相干一下」小张催促，因为我俩躺着，分别占据了床头床尾，她 俩身体靠着在中间坐着，一人抓着一根JJ，赵姐先挪了一下，放了我的JJ，一把 抓住于姐奶子「你皮肤真白」于姐不好意思的抓过去也抓住赵姐奶子「你也挺好 的」「我不行，你看你的奶头真大」哈哈，俩女人还那客气，眼前一幕活春宫尽 收眼地，「干紧的」小张催促，显然赵姐更听话，一把把于姐按在我身边，两个 女人吻在了一起，「往下走」小张在旁边还指导，赵姐听话，口咬住于姐奶头， 于姐在下边也不干示弱咬找赵姐奶头，小张在旁边把两女人的手分别放在她们的 小穴上，俩人一边亲奶子一边互抠小穴，哇……啊……恩……，「宝贝你别动， 先让她给你服务，让你舒服」小张那儿还看的不爽，于姐那死心眼不知咋的还咬 着赵姐奶子不放，说了四次才算松开，赵姐这才拿出奶子往下移动，一路吻，很 快吻到于姐小穴啊……哦……恩……于姐爽了，这时候是于姐头向床尾，两腿被 抬起，赵姐头深埋在于姐股间，爬在床上，我俩就那看，看了一会太刺激了，不 行了，小张从后边直插赵姐小穴，啊……显然赵姐反应更强，抬头叫了两声，又 埋进于姐股间，我在这也不行拉，骑在于姐头上，让她给我亲，于姐早不行了， 一把抓过去，就深喉啊，两个女人嘴里都有东西，只听见呜……呜的鼻音，真他 妈的爽，爽完了以后换，于姐给赵姐做，过程一样就不多赘述了，不同的是于姐 吻赵姐小穴的时候赵姐是手抓脚刨的，屁股乱扭，嘴里啊啊的叫，我想让她像于 姐那样亲的时候，赵姐说「你不怕我给你咬下来啊」哈，我当时看那德行，说不 定放进去真被她咬着吃了，这个糖葫芦就串了三个，哈。这是那夜最爽的一段了， 小张干的快射了就拔出来，我俩又一个一个，后来也换过，不过我还是玩赵姐的 时间长一些，一方面是因为赵姐活儿比较好些，说实话，那手法，那嘴法，年轻 20岁能卖1000，另一方面是玩于姐时间长了，也不爱玩了，奶头太大我也不喜欢。</w:t>
      </w:r>
    </w:p>
    <w:p>
      <w:r>
        <w:t>干的不知道多长时间，我有回去的意思了。「我射了吧，太累了」</w:t>
      </w:r>
    </w:p>
    <w:p>
      <w:r>
        <w:t>「是啊，明天还有事，也玩够了，我俩先回去吧，要不你俩玩「于姐附和着， 赵姐那显然不满足，还拖着我俩在这睡，还不让我射，说这话的时候她抓着我的 JJ又摸又亲，那意思是不想让我倒，再刺激刺激我。于姐只是抓着小张的在套弄。</w:t>
      </w:r>
    </w:p>
    <w:p>
      <w:r>
        <w:t>无奈我太累了也玩够了，于姐也在那求小张，后来我说不行了，拿出最后一 个套，把赵姐按在床上又干了10分钟，快射的时候拔出来扔了套想射她嘴里来， 用手挡住了，这是唯一一个没完成的A 片镜头，4 天过去了还是有些遗憾。</w:t>
      </w:r>
    </w:p>
    <w:p>
      <w:r>
        <w:t>再补充一点，两个女人六个孔，我插了其中5 个，小张说赵姐的屁眼不能插， 有一次找张干于姐屁眼的时候，赵姐还轻声跟我说不让我这样弄她。不过在他们 三个串糖葫芦那次我站起来脚踩了她的大奶子，哈哈。完事以后我起身穿衣服赵 姐那还不依不饶用脚摸我的屁股。我心里烦啊就别提了，心说今天真遇到骚货了 完事赵姐光着身体出来送的我们，他俩估计一小时内不能闲着。</w:t>
      </w:r>
    </w:p>
    <w:p>
      <w:r>
        <w:t>这次性爱旅程是我第一次玩两个人以上的，没想到能从3P到4P，做下总结就 是非常爽，遗憾的地方就是两个女人太老了，还有最后没射到嘴里。这两个女人 由于都是小张挂的，跟我之间只存在了性，也没有什么可说的。感觉就是现在的 女人可真淫荡，我终于知道了30如狼40如虎50赛过金钱豹这话的意思了。真是经 典。男人都是一样没射精之前什么都可以做，射完了以后就是100 个女人在你面 前恐怕都不愿意碰。我送于姐回家，知道了她的情况，车外仍然飘着雨，我心情 更糟了些，有些担心会得病，直到第二天甚至现在想想还在担心，不过玩则玩已， 只求老天爷保佑了。</w:t>
      </w:r>
    </w:p>
    <w:p>
      <w:r>
        <w:t>这是5 月23日夜发生的事情从开始到结束，一共进行了两个半小时，边干边 歇也累了我半死，不仅见识了女人是如何的淫荡，也因为小张的大JJ，让我知道 了J 外有J ，小狼白拿个本科证，无奈文采无法把过程表述的如各位大大般精彩， 望各位大大不吝宝墨，批评指正。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