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和少妇的初体验</w:t>
      </w:r>
    </w:p>
    <w:p>
      <w:r>
        <w:t xml:space="preserve">      我和她认识其实很偶然，那天在网上聊天，本来我就是有目的去找，那知道碰上了她，一聊就很投机，结果我们在网上聊的还不过瘾就开始打电话，一开始在打电话之前说好了不说关于性方面的话题，但后来不记得怎么还是把话题转到那里去了，因为我的年龄比她小，所以她还是很在意，但我就有意无意的把自己对于这种性生活的看法说了出来，而她听了后表示也比较赞同我的观念，随后那天晚上我们一直聊了一个通宵，她还把她的手机和家里的电话留给了我，我们好彼此互相联系。</w:t>
      </w:r>
    </w:p>
    <w:p>
      <w:r>
        <w:t>没几天，我和她的短消息就开始不停的互发了起来，刚开始也只互相沟通一些关于工作方面的事情，后来她同意我去她家帮她搞一下她的电脑，我去的时候已经怀有二心，哪知道那天她小叔在家，不过她也很大方，把我介绍给她小叔，说我是她的朋友，是电脑公司的，请来修理电脑。后来又有一次我很唐突的就去她的家，不过那天她家里没别的人，虽然如此我们也没有发生什么，不过我望着她没有带胸罩乳房的时候我恨不得立刻上去，但我还是忍住了，毕竟她比我大，是个有夫之妇，在有些方面我还不想让她看出我迫不及待的样子。</w:t>
      </w:r>
    </w:p>
    <w:p>
      <w:r>
        <w:t>后来大概过了一个礼拜，她乘我休息，大热天的赶到我家，这个时候我再也忍不住心头的欲火，吃过饭以后，我带她到了我的书房，她坐在我的小床上，我从后面一把就抱上去，可是她仍然在乎着年龄上面的差别，而且这也是她第一次背着老公和别的男人发生关系，她说给她10分钟的时间让她适应一下。这个10分钟可真的够难熬的，等过了时间以后我又抱上去摸着她的乳房，结果又让她推开，她说还要时间适应，这个时候我不让了，她看看了我，小声对我说，你闭上眼睛，我来帮你脱衣服！我一听，那太好了，我立刻站起来闭上眼睛，这个时候我就感觉她开始脱我的上衣了，然后我眯着眼睛看她的动作，只见她很熟练的拉下我的裤子，这个时候我就感觉她的手碰到我的东西，没想到随后她就含了起来，我哪里还受的了，我抱着她的头开始动起来，她口交起来和别人不一样，她含的很严，不会让我趟出来水跑到她的嘴外边，在她给我口交一会后我就开始脱她的衣服，她穿的是连衣裙，非常好解，很快我就看到她带的胸罩和内裤了，我一激动飞快的给脱掉，这个时候她的双乳就浮现在我的眼前，我这个时候躺了下来，告诉她一起玩69式，可是她竟然不知道什么是69，随后我教了她，她一学就会，并很好的把她的阴户展现在我的面前，我也没多去想，一口就上去帮她口交，我估计她以前没被这样攻击过，她开始呻吟起来，那种呻吟是嘴里还含着我的东西的同时发出的，我听了更加起劲去舔她那里，没过一会那里开始水满金山了，这个时候我的东西也给她含的够爽的了，我拍拍她示意我要开始插她，而她这个时候也急不可耐的希望我插她，她立刻起身，笑着并用手扶好我的东西，慢慢的开始坐了下去。进去后，一点都感觉不出她是生过孩子的女性，那里依然很紧缩，我握着她的乳房，看着她，她脸上洋溢着一种笑，那是一种很满足的笑，她俯下来对我说，我等你进来已经好长时间了，我一听立刻用劲顶了她一下，她也很爽的叫了一声，我一边动她一边附和着我叫床，我抬起头，含起了她的乳头，这下她又受不了了，只感觉她那里一下一下的收缩，叫床的声音也变了，就这样我一直这样含着她的乳头并且一直不停的做上下运动，她这个时候的反应也比刚才还要强烈，我们持续这个动作大概有十几分钟，她就停下来，说让我休息休息，她来动，我当然愿意了，只见她做一骑马的姿势，就开始不停的上下套弄我的大鸡吧，丰满的乳房也随之上下晃动起来，看的直让人陶醉，她动了大概四五十下，她要求换姿势，她说她喜欢她在下面，我说行啊，就又继续开始了战斗。这样的姿势让我们的脸靠的非常的近，她很自然的就伸出舌头让我吻她，我也为了一展我的吻技，就和她热吻起来，慢慢的我就去吻她的耳根和她的脖子，因为那里也是女性非常敏感的部位，谁知道当我吻到她脖子那里的时候感觉她那里开始紧缩起来，我没放松，努力让她享受着高潮，只见她闭起双眼，手部开始用劲，身上的肌肉开始绷紧，这样的动作她持续的大概有十秒，随后她开始大喘气，用力抱着我，而我仍然快速的动作着，想让她立刻来第二次，工夫不符有心人，她也感觉到了，她睁大了双眼盯着我，似乎不太相信，但手指却开始用力抠我的后背，我知道她又是来了，果然她那里拼命夹我的鸡吧，夹的我非常的爽，她这次的高潮持续的时间也够长的，毕竟她来高潮的时候我还在不停的攻击她啊，待这次高潮之后她把我吻了又吻，我笑着看她，我问她，爽吗？爽，她开心的告诉我，那我马上也要射了，你说，让我射到哪里了，是上面还是下面，我有意的问她，她说，随便你吧，想射哪里就射那里，我说，那好，我要射到你的阴道里，让我的东西烫烫你，说着我东西便一股一股射了进去，她也很满足的接受了我的精液，射完了后，她急忙去了卫生间，而我躺在那里，回味这刚才的事情，没一会她来到我身边，待我一问才知道她刚才竟然有四，五次高潮，而后面的两次是非常强烈的，我想这也许就是少妇特有的吧！</w:t>
      </w:r>
    </w:p>
    <w:p>
      <w:r>
        <w:t>随后，我和她一起躺在床上说话，大概4点的时候，她接了个电话，她看了看时间说不早了，她一会就走，我说别急，我家人要5点半的时候才会一起回来，并拉着她还要一次，她说不行了，时间来不及，我说没关系，家人不会那么早回来的，她在我再三要求下准备脱衣服，我说不用了，我蹲下来把她的内裤给拽了下来，然后就把她往床上一推，要从后面干，她这个时候也只能顺着我，还是先帮我舔了一下鸡吧，然后扶着进入她的阴道，我一进去就开始用劲的干了起来，她给我干的有叫了起来，我很兴奋的抓着她的屁股，快速的动作着，而她也伸过手抓我的腿，想让我进如的更深，我一下一下用力的干着，并用手去玩弄她的乳房，也许是感觉太强了，很快她那里就有了感觉，而我此时也还是有所估计我的家人，想乘早解决战斗，所以每下都是非常的深，动作的频率也非常的快，不一会，她那里的反应越来越强，而我也是一样，啊，她这次是叫了出来，随之我的精液再次喷射到她的阴道，那种感觉真的是太爽，太舒服了。</w:t>
      </w:r>
    </w:p>
    <w:p>
      <w:r>
        <w:t xml:space="preserve">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