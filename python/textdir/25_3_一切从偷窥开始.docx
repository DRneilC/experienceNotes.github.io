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一切从偷窥开始</w:t>
      </w:r>
    </w:p>
    <w:p>
      <w:r>
        <w:t>我大学毕业以后就离开家乡去了宁波工作实习，在宁波这个城市有一个相当前卫的生活方式就是「拼」，比如</w:t>
      </w:r>
    </w:p>
    <w:p>
      <w:r>
        <w:t>「拼租」，「拼购」，「拼车」等等。我工作期间就开始了拼租的生活。</w:t>
      </w:r>
    </w:p>
    <w:p>
      <w:r>
        <w:t>刚到宁波的公司的时候，前几天是住的宾馆里的，但是这也不是长久之计，毕竟自己刚刚踏入社会刚刚工作，</w:t>
      </w:r>
    </w:p>
    <w:p>
      <w:r>
        <w:t>哪有这么多钱去天天住宾馆呢，所以在公司里向同事打听起住宿的地方，自己也下班后在网上找起了房子。找了几</w:t>
      </w:r>
    </w:p>
    <w:p>
      <w:r>
        <w:t>天发现宁波的房价真是贵的离谱，小小的一间不到１０平米的房间都要５００元一个月，没办法只好找一个离工作</w:t>
      </w:r>
    </w:p>
    <w:p>
      <w:r>
        <w:t>地方近的房子的二房东联系（二房东指的是先整租下房子，再把其中的几间房再自己转租出去的人）。</w:t>
      </w:r>
    </w:p>
    <w:p>
      <w:r>
        <w:t>我在公司附近一条街的网吧内上网加了那个二房东的ＱＱ，我说「你好，是你那有房子出租吗？」二房东是个</w:t>
      </w:r>
    </w:p>
    <w:p>
      <w:r>
        <w:t>女的，ＱＱ名叫我喜欢你，回答说「是的，我这里有一间小房间，只能住一个人。」我心想我正好是一个人，太大</w:t>
      </w:r>
    </w:p>
    <w:p>
      <w:r>
        <w:t>了住不了又贵，心里暗暗的高兴。我说「我正好是一个人，那么房子具体在哪？我现在有空，过来看一下房子。」</w:t>
      </w:r>
    </w:p>
    <w:p>
      <w:r>
        <w:t>她说「在ＸＸＸＸＸＸＸＸＸＸＸ（具体地址不方便透露）」</w:t>
      </w:r>
    </w:p>
    <w:p>
      <w:r>
        <w:t>我在电子地图上一查，还真巧了正好在离我这网吧不到１０分钟路的地方，于是我下了ＱＱ付完网费就过去了。</w:t>
      </w:r>
    </w:p>
    <w:p>
      <w:r>
        <w:t>「叮咚……！」我按响了门铃，我看见门的猫眼里出现了一只眼睛，随后防盗门的小门打了开来，一个长的瓜</w:t>
      </w:r>
    </w:p>
    <w:p>
      <w:r>
        <w:t>子脸的可爱女生诧异的问到「你找谁？」我堆起微笑说「我是刚才在ＱＱ上和你说来看房间的人。」瓜子脸女生如</w:t>
      </w:r>
    </w:p>
    <w:p>
      <w:r>
        <w:t>梦初醒说道「哦哦…………！对对……！呵呵，不好意思哦……我以为你没这么快到呢…！」于是开了门迎我进门。</w:t>
      </w:r>
    </w:p>
    <w:p>
      <w:r>
        <w:t>进门后她带我到了那个小房间，我看了看小房间觉得还可以，就是房间有点小，里面设施倒还齐全，电视机，</w:t>
      </w:r>
    </w:p>
    <w:p>
      <w:r>
        <w:t>空调都有。网线也是通的。于是和她谈价钱，从另一个房间出来一个男生，那男生长的挺高，有１８０ＣＭ。小弟</w:t>
      </w:r>
    </w:p>
    <w:p>
      <w:r>
        <w:t>我才１７４ＣＭ，不过小弟相貌帅气。那男生出来后，女孩子介绍给我认识，原来这男生的她的男朋友，两人都是</w:t>
      </w:r>
    </w:p>
    <w:p>
      <w:r>
        <w:t>附近大学的大学生，学校是没有混合寝室的，所以两人出来租个房子，下课了就回到房间里来过二人世界。但是现</w:t>
      </w:r>
    </w:p>
    <w:p>
      <w:r>
        <w:t>在没有经济能力，又对房子比较挑剔，所以租了现在的这一个大套间，租下来再把小房间转租出去。了解了这些后</w:t>
      </w:r>
    </w:p>
    <w:p>
      <w:r>
        <w:t>我也告诉了他们我的情况，对方见我也是刚毕业的大学生所以也比较愿意租给我，后来谈好了价钱是４００元一个</w:t>
      </w:r>
    </w:p>
    <w:p>
      <w:r>
        <w:t>月，水电平摊。由于是三室的，他们住了一个大间，我住一个小间，还有一间大房间空着，所以暂时还是比较空的。</w:t>
      </w:r>
    </w:p>
    <w:p>
      <w:r>
        <w:t>第２天下了班我就把我为数不多的行李和人一起搬进了房子。</w:t>
      </w:r>
    </w:p>
    <w:p>
      <w:r>
        <w:t>第一天，小夫妻俩还特地给我接了风，晚上他们做东为我洗尘。酒酣之际互相了解之中，知道了他们的名字，</w:t>
      </w:r>
    </w:p>
    <w:p>
      <w:r>
        <w:t>男的称小胡，女的称呼为蕊蕊。而我年长他们２岁，他们喊我叫路哥。这晚酒喝了不少，到头就睡了，小胡也和我</w:t>
      </w:r>
    </w:p>
    <w:p>
      <w:r>
        <w:t>一样。由于我是做工程验收的工作比较轻松，所以第２天睡的再迟也没关系，第２天快中午的时候我醒了，吃了一</w:t>
      </w:r>
    </w:p>
    <w:p>
      <w:r>
        <w:t>点超市买来的土司面包，躺在床上看电视，放了一会电视觉得没意思，拿起手提电脑准备上网玩玩游戏，起床拉网</w:t>
      </w:r>
    </w:p>
    <w:p>
      <w:r>
        <w:t>线。网线的路由防在客厅里面，我走出房间去拉线，突然我发现隔壁房的小夫妻也没去上课，两人的鞋子还放在门</w:t>
      </w:r>
    </w:p>
    <w:p>
      <w:r>
        <w:t>口，心想是两人也喝的差不多了。</w:t>
      </w:r>
    </w:p>
    <w:p>
      <w:r>
        <w:t>拉完网线我走进房间，突然听见了女性呻吟的声音，房间的隔墙为了省空间一般都是用木工板加石膏板所做，</w:t>
      </w:r>
    </w:p>
    <w:p>
      <w:r>
        <w:t>隔音不是很好。我马上想到了隔壁小胡和蕊蕊肯定是在做那种事。我把耳朵贴在墙上仔细的听着，听着蕊蕊那欲死</w:t>
      </w:r>
    </w:p>
    <w:p>
      <w:r>
        <w:t>的呻吟声，这时候我身下早就硬了起来，但是看不见，真是急死了我。我发现空调出水口刚好是开在他们房间那个</w:t>
      </w:r>
    </w:p>
    <w:p>
      <w:r>
        <w:t>方向，放水管的洞很大，估计是后来真正房东为了把现在这个房间也装上空调特地开的孔，但是空调外机没地方放，</w:t>
      </w:r>
    </w:p>
    <w:p>
      <w:r>
        <w:t>所以开在边上主卧那边连到阳台外了。</w:t>
      </w:r>
    </w:p>
    <w:p>
      <w:r>
        <w:t>我发现那个空调孔，就像饿了３天的人发现了食物一样，于是我马上站在床上去看，但是不够高，真郁闷，于</w:t>
      </w:r>
    </w:p>
    <w:p>
      <w:r>
        <w:t>是把凳子也搬上了床，终于被我看见了。透过孔我看见了正在做爱的小夫妻，小胡正爬在蕊蕊的两腿中间，屁股在</w:t>
      </w:r>
    </w:p>
    <w:p>
      <w:r>
        <w:t>一顶一顶的在努力的挺进。蕊蕊很受用的呻吟着，嘴里还叫着「老公…………用力点………，还可以进里面点……</w:t>
      </w:r>
    </w:p>
    <w:p>
      <w:r>
        <w:t>…里面痒……哦哦………恩恩………」听见自己女朋友激情的呻吟着，小胡更加的卖力的挺动着。十分钟后，随着</w:t>
      </w:r>
    </w:p>
    <w:p>
      <w:r>
        <w:t>小胡一声长吼，应该是他的万子千孙射进了蕊蕊的小穴里。小胡翻下了蕊蕊的身体，我隐隐约约的看见乳白色的精</w:t>
      </w:r>
    </w:p>
    <w:p>
      <w:r>
        <w:t>液正一股一股的从蕊蕊的小穴中流出。天啊………他们竟然的不带套的做爱，还是内射。</w:t>
      </w:r>
    </w:p>
    <w:p>
      <w:r>
        <w:t>这时候蕊蕊依偎在小胡怀里，一只手拿着纸巾擦拭着自己的小穴，一只手握着小胡的ＪＢ还在套动着。这女人</w:t>
      </w:r>
    </w:p>
    <w:p>
      <w:r>
        <w:t>的性还真是丰富，还知道怎么去安抚射精完的男人，心里暗暗的想着什么时候也要干上这女的一炮。</w:t>
      </w:r>
    </w:p>
    <w:p>
      <w:r>
        <w:t>看着他们做完我心里的欲火久久不能平息，于是下载了几部片子，在「五姑娘」的帮助下硬是打手枪打了出来，</w:t>
      </w:r>
    </w:p>
    <w:p>
      <w:r>
        <w:t>我准备去卫生间处理自己，哪知道一出门看见小夫妻也正好出来洗澡，两人见了我微微一笑，也许他们还不知道，</w:t>
      </w:r>
    </w:p>
    <w:p>
      <w:r>
        <w:t>我刚才还正看着他们的表演来着。</w:t>
      </w:r>
    </w:p>
    <w:p>
      <w:r>
        <w:t>生活还在继续着，一个月下来，我前后偷窥他们做爱有４次，每一次我都看见精液缓缓的从蕊蕊的小穴里流出，</w:t>
      </w:r>
    </w:p>
    <w:p>
      <w:r>
        <w:t>那种想试一下蕊蕊的欲望也越来越强烈。后来的一个中午，我正巧验收完一个工程，下午没事做，不想回单位去干</w:t>
      </w:r>
    </w:p>
    <w:p>
      <w:r>
        <w:t>坐着，于是打了个电话回公司说下午要去看材料，就回家准备睡觉玩游戏。</w:t>
      </w:r>
    </w:p>
    <w:p>
      <w:r>
        <w:t>到了家里，我发现蕊蕊的鞋子在他们房间的门口，看来今天下午她没有课就先回家了。我走进房间，打开电脑</w:t>
      </w:r>
    </w:p>
    <w:p>
      <w:r>
        <w:t>玩了半小时的游戏，心里却想着看一看蕊蕊在干什么，于是我又一次爬上床往空调孔里看去。出人意料的被我发现，</w:t>
      </w:r>
    </w:p>
    <w:p>
      <w:r>
        <w:t>那小妮子正在看着黄片，电脑里那赤条条的裸体正在做着原始的本能动作，蕊蕊的手放在下体，脸色潮红不停的喘</w:t>
      </w:r>
    </w:p>
    <w:p>
      <w:r>
        <w:t>着粗气。看到这里，我觉得干她的时机到来了，我跳下床来到他们门前敲响了门，里面问道「谁啊？有什么事吗？」</w:t>
      </w:r>
    </w:p>
    <w:p>
      <w:r>
        <w:t>我说「是我，你路哥，我电脑不知道为什么上不了网，想到你们这找点资料。」蕊蕊说「等一下哦，我们这里很乱，</w:t>
      </w:r>
    </w:p>
    <w:p>
      <w:r>
        <w:t>我收拾一下就来开门」我心想：肯定是收拾刚才的残局吧，嘿嘿。</w:t>
      </w:r>
    </w:p>
    <w:p>
      <w:r>
        <w:t>嘴里却说「恩，好的，我在门口等会」由于一个多月的接触下来，他们和我的关系已经非常好了，所以戒备心</w:t>
      </w:r>
    </w:p>
    <w:p>
      <w:r>
        <w:t>也没有了，年轻人住一起是很放的开的。过了一会儿…蕊蕊打开门，我看见她已经把衣服都穿上了，寒暄了几句就</w:t>
      </w:r>
    </w:p>
    <w:p>
      <w:r>
        <w:t>进去假装查资料，蕊蕊坐在床上，我在电脑面前，我们一边聊着天，我一边假装查资料。原来小胡今天他们班要开</w:t>
      </w:r>
    </w:p>
    <w:p>
      <w:r>
        <w:t>班会，要到晚上才能回来，蕊蕊下午每课就先回来了。我查完资料发现播放器没有关掉，我打开来一看，正好是刚</w:t>
      </w:r>
    </w:p>
    <w:p>
      <w:r>
        <w:t>才蕊蕊所看的那部片子，我邪笑道「蕊蕊，好啊………原来你在看这种片子啊？」蕊蕊脸一下红了起来，连忙跑过</w:t>
      </w:r>
    </w:p>
    <w:p>
      <w:r>
        <w:t>来抢我手上的鼠标，还说道「我没有看……电脑没关过，可能是小胡看的。」我随即抱住蕊蕊，把嘴抵在她的耳朵</w:t>
      </w:r>
    </w:p>
    <w:p>
      <w:r>
        <w:t>边说道「我刚才都看见了，你看那个孔。」蕊蕊望向我手点的地方看去，赫然看见了那个空调孔。我手连忙摸上了</w:t>
      </w:r>
    </w:p>
    <w:p>
      <w:r>
        <w:t>蕊蕊的奶子，嘴在她耳朵旁边吹气边说「蕊蕊这么想要，路哥我帮你忙吧」蕊蕊在我的强攻之下，已经有点迷茫了。</w:t>
      </w:r>
    </w:p>
    <w:p>
      <w:r>
        <w:t>她没有说话，我另一只手从蕊蕊的裤腰里伸了进去，摸向蕊蕊的私密之处。摸到了蕊蕊的小穴口上，这妮子早就泛</w:t>
      </w:r>
    </w:p>
    <w:p>
      <w:r>
        <w:t>滥了，穴口的蜜汁滑滑的粘粘的。我把手拿了出来，手上带着蕊蕊的汁液，拿到她面前。蕊蕊不好意思的把眼睛闭</w:t>
      </w:r>
    </w:p>
    <w:p>
      <w:r>
        <w:t>了起来。我把她抱上床，在我三下五除二的攻势下，她已经光溜溜的躺在床上了。</w:t>
      </w:r>
    </w:p>
    <w:p>
      <w:r>
        <w:t>我把蕊蕊的两条腿分开挂在我的肩上，把我的头埋进了蕊蕊的私密之处，舌头刷着蕊蕊的私处，蕊蕊「啊……</w:t>
      </w:r>
    </w:p>
    <w:p>
      <w:r>
        <w:t>…」不经意的叫了出来。我想小胡肯定没有给蕊蕊这样尝试过，我继续舔着蕊蕊的小穴，不一会儿，我感觉到一股</w:t>
      </w:r>
    </w:p>
    <w:p>
      <w:r>
        <w:t>腥味扑鼻而来，原来是这小妮子在我的舌头攻势下已经高潮了。我加紧攻势把自己的裤子脱了露出了我的ＪＢ，把</w:t>
      </w:r>
    </w:p>
    <w:p>
      <w:r>
        <w:t>ＪＢ放在蕊蕊的面前，说道「刚才我已经让你快乐了一次，现在你也得付出一点了吧，蕊蕊没有口交的经历，我一</w:t>
      </w:r>
    </w:p>
    <w:p>
      <w:r>
        <w:t>边指导着她，一边继续舔着她的小穴，在蕊蕊生硬的口交下我并没有很舒服，可是蕊蕊在我的攻势下却迎来了第二</w:t>
      </w:r>
    </w:p>
    <w:p>
      <w:r>
        <w:t>次的高潮。蕊蕊终于开口说道」路哥………，我受不了了，里面………里面好痒的……路哥…快…快进来，别舔我</w:t>
      </w:r>
    </w:p>
    <w:p>
      <w:r>
        <w:t>的小阴蒂了，用你的ＪＢ插我吧……哦……哦………「。我也有这样的意思，立刻翻过身来用手拿起ＪＢ往蕊蕊的</w:t>
      </w:r>
    </w:p>
    <w:p>
      <w:r>
        <w:t>小穴门口对…` 对准了，我向前一挺，大ＪＢ整根没入蕊蕊的小穴，蕊蕊忍不着呻吟了起来。我挺动着，她呻吟着，</w:t>
      </w:r>
    </w:p>
    <w:p>
      <w:r>
        <w:t>十分钟后我让她脸朝下趴着，蹶起屁股，我看见蕊蕊的小穴张开口，像是在召唤着我进去，我二话没说挺枪进洞，</w:t>
      </w:r>
    </w:p>
    <w:p>
      <w:r>
        <w:t>吱………的一声，整根进洞。蕊蕊很受用这种姿势，不停的叫唤着，拿她的大屁股撞我的ＪＢ。我爬在她背上一边</w:t>
      </w:r>
    </w:p>
    <w:p>
      <w:r>
        <w:t>挺动，一边两只手捏着她的乳房玩弄着。」哦……` 路哥，我的老公，我不行了。</w:t>
      </w:r>
    </w:p>
    <w:p>
      <w:r>
        <w:t>我要射了「说着我感觉到她小穴深处一股热流涌向我的ＪＢ，好舒服的感觉，我一兴奋之下连冲了１００来下，</w:t>
      </w:r>
    </w:p>
    <w:p>
      <w:r>
        <w:t>终于在蕊蕊第３次高潮的时候，我也射向了她小穴的深处。做完后她也像给小胡那样握着我的ＪＢ给我按摩着，我</w:t>
      </w:r>
    </w:p>
    <w:p>
      <w:r>
        <w:t>受用无比。</w:t>
      </w:r>
    </w:p>
    <w:p>
      <w:r>
        <w:t>晚上小胡回来了，我们又一起吃了饭，饭桌上我们三个像以前一样有说有笑，小胡一直不知道，还是有说有笑</w:t>
      </w:r>
    </w:p>
    <w:p>
      <w:r>
        <w:t>的。再后来的几个月里，我几乎每３天就要操蕊蕊一次，蕊蕊和小胡做爱的次数少了，和我做爱的却多了，我隐约</w:t>
      </w:r>
    </w:p>
    <w:p>
      <w:r>
        <w:t>的感觉到了她喜欢和我做爱的信息。后来关系一直保持到现在，现在我已经不住在那了，工作的关系已经换了个离</w:t>
      </w:r>
    </w:p>
    <w:p>
      <w:r>
        <w:t>工作地方近的住，不过关系还是一直进行着，小胡当然是不知道的，蕊蕊却一有空就来我这和我做爱，有时候还吃</w:t>
      </w:r>
    </w:p>
    <w:p>
      <w:r>
        <w:t>的我精液。一直不带套做爱内射，可是她却一直没有怀孕。原来她月经不调，检查说是很难怀孕。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