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黑暗的心</w:t>
      </w:r>
    </w:p>
    <w:p>
      <w:r>
        <w:t>今天闲着没事，我开着车去步行街转着玩，顺便看步行街来来回回的美女，一个可爱的女孩吸引了我，她坐在轮椅上，大概十三四岁，上身穿着一见黄色休闲衣，下身穿着一条短牛仔裤，她的双腿的长度就超过了短牛仔裤两厘米左右，大腿几乎齐根而断，不过她那尖尖的小脸配上那秀丽的五官还真是一个小美人，身材瘦小而纤细，是一个很骨感的小姑娘，如同一个大洋娃娃。</w:t>
      </w:r>
    </w:p>
    <w:p>
      <w:r>
        <w:t>她那甜美的声音叫喊着，「来看看吧，很漂亮的工艺平，十五元一个！」她的面前摆了一堆的小塑料珠穿起来的工艺品，有花瓶，有动物，有相框，颜色各式各样，很是花哨……</w:t>
      </w:r>
    </w:p>
    <w:p>
      <w:r>
        <w:t>就冲你是美女，我就光顾几个吧，我在摊位上选了几个看上去挺精美的花瓶和照相框，我用三十元照顾了一下她的生意。</w:t>
      </w:r>
    </w:p>
    <w:p>
      <w:r>
        <w:t>然而天有不测风云，她还正在找我钱呢，天空开始暗了下来，雨点开始不要钱似的往下落了起来。</w:t>
      </w:r>
    </w:p>
    <w:p>
      <w:r>
        <w:t>她慌忙的找完我的钱后，把地上塑料铺的四个角上的绳子一抽，地上的小摊居然成了一个小袋子，由四个角先提起来，中间工艺品则抖在中间被提了起来。</w:t>
      </w:r>
    </w:p>
    <w:p>
      <w:r>
        <w:t>她还真是有办法，看来转为临时变天想的办法吧。</w:t>
      </w:r>
    </w:p>
    <w:p>
      <w:r>
        <w:t>然而真是天有不测分云，我正在感叹她真有办法的时候，她手里的一根绳子不巧一下断了，工艺品瞬间洒满了一地，我一见条件反射的帮忙去捡，这个时候雨点也开始越下越大，天也越来越暗了，看来要下暴雨了。</w:t>
      </w:r>
    </w:p>
    <w:p>
      <w:r>
        <w:t>「小姑娘，这里估计买不成，我送你回去吧！」我说道。</w:t>
      </w:r>
    </w:p>
    <w:p>
      <w:r>
        <w:t>「那怎么好意思！」她感觉有些不好意思，见我为了她在暴雨下又是帮忙捡东西，又是说送她。</w:t>
      </w:r>
    </w:p>
    <w:p>
      <w:r>
        <w:t>然而我不由分说，把安置在街道边上的房檐下避雨，而我则跑到步行街边上的停车处去取车，没多久我便开车来到安置小女孩的房檐边上，俗话说道好，帮人帮到底，送佛送西天，既然帮这个小女孩捡东西避雨，既然方便就送别人回去不更好。</w:t>
      </w:r>
    </w:p>
    <w:p>
      <w:r>
        <w:t>「小姑娘，你的手真巧，你能不能编制一些别的东西，比如说小轿车里面用的什么的！」我开着车按照小姑娘的指示的方向开去，我笑着随口问道。</w:t>
      </w:r>
    </w:p>
    <w:p>
      <w:r>
        <w:t>「可以的，先生，你想要什么样的工艺品，把需要的样子给我看，我就可以编出你想要的！」她热情跟我说道。</w:t>
      </w:r>
    </w:p>
    <w:p>
      <w:r>
        <w:t>「是么，那正好你看到我的车子了么，帮我编一个轿车吧！」我随口说道。</w:t>
      </w:r>
    </w:p>
    <w:p>
      <w:r>
        <w:t>「行，你明天就可以来拿了！」她见生意上门立刻答应到。</w:t>
      </w:r>
    </w:p>
    <w:p>
      <w:r>
        <w:t>她们家就住在ＸＸＸ铁道边上，还好路正好路可以荣一辆车通行，这里各式各样的私家盖房，她带我来到一间一看就是零时搭建起来的危房里。</w:t>
      </w:r>
    </w:p>
    <w:p>
      <w:r>
        <w:t>进了房间，里面一股霉味，看来这里很潮啊，房间里很简单，就是两张破床和一张桌子，房间门口放着一个液化气坛子和一个小灶台。</w:t>
      </w:r>
    </w:p>
    <w:p>
      <w:r>
        <w:t>真是没想到，在这样的环境里居然会养出这样漂亮的花朵，不过这个花朵没有了根。</w:t>
      </w:r>
    </w:p>
    <w:p>
      <w:r>
        <w:t>那张小床边上有很多彩色珠子，边上还有不少成品和半成品的工艺品。</w:t>
      </w:r>
    </w:p>
    <w:p>
      <w:r>
        <w:t>看她那灵巧的手我还真想到几个有意思的东西，我立刻从包里拿出了我用的ＭＰ５，我把ＭＰ５打开，给她展示了一套家庭用具，让她帮我按照我ＭＰ５里收录的一套家具图片做一套沙发，桌子及家具等等，她很高兴的答应了下来，并告诉我这套东西下星期就可以完成，而我以２００元的价格预订了我需要的工艺品，我则下个星期过来取货，要是她不在可以晚上到步行街的老位置找她。</w:t>
      </w:r>
    </w:p>
    <w:p>
      <w:r>
        <w:t>其它的时间我们就随便聊了起来，她是一个比较命苦的女孩子，因为小时候的一次车祸，使她失去了双腿，父亲因为疾病死了，家里就剩下一个老母亲，和她哥哥。为了挣钱给哥哥结婚，她们三人放弃了农活，来到城里打工，他的哥哥为了能挣到大钱到山西矿里工作，听说一年有四万多的收入。</w:t>
      </w:r>
    </w:p>
    <w:p>
      <w:r>
        <w:t>而她母亲在附近的人家里当保姆，一个月也有两千的收入，而她想减少家里的负担，便每天做工艺品卖钱来补贴家里。</w:t>
      </w:r>
    </w:p>
    <w:p>
      <w:r>
        <w:t>从她的生活上看出她很单纯，没有接触过性，为了让她对性所了解，我特意把ＭＰ５留了下来，１是让她可以有参照来秀东西，２是我告诉她ＭＰ５里收录了大量的ＭＰ３歌曲，工作的时候可以听听歌来更好的工作，呵呵当然还有隐含的，我不光收录了大量的流行歌曲，其中还有大量的拳交和女人身体四洞其插的重口味扩张片子，还有很多动画片，什么扩张的都有。</w:t>
      </w:r>
    </w:p>
    <w:p>
      <w:r>
        <w:t>怕她不会我还专门手把手的交给她玩，看她会玩了以后还开玩笑的告诉她，ＭＯＶＥ区最好不要进少儿不宜。</w:t>
      </w:r>
    </w:p>
    <w:p>
      <w:r>
        <w:t>两周后我才来到她家，呵呵，要是她为了干活１周后我就把东西拿走了她片子都还没来得及看那多损失，所以我特意晚了一周才来。</w:t>
      </w:r>
    </w:p>
    <w:p>
      <w:r>
        <w:t>今天一来，明显的感觉到她有些不自然，跟我说话总是脸红红的，说话总是低着头，都不敢抬起眼睛看我，真是一个单纯的下小女孩。</w:t>
      </w:r>
    </w:p>
    <w:p>
      <w:r>
        <w:t>而这次我同样定制了一套东西，珠串，珠子穿出的球形组成，每串十个球，而每串后面有一个环形的金属环，而丝我也让她从塑料按要求换成了不锈钢金属丝，而玻璃球我也要求要用不锈钢金属的，我还拿出了照片图样，是女性塞入下体用的拉珠。我指定了五套，最小一套两厘米大小的球形，每套球的大小以１厘米递增。</w:t>
      </w:r>
    </w:p>
    <w:p>
      <w:r>
        <w:t>她见我让她做这样的东西当时脸一下红到了脖子，不够还是爽快的答应了下来。</w:t>
      </w:r>
    </w:p>
    <w:p>
      <w:r>
        <w:t>然而ＭＰ５我并没有收回，还是借给她。</w:t>
      </w:r>
    </w:p>
    <w:p>
      <w:r>
        <w:t>三天后我按时收到由金属小珠子穿出来的拉珠，看着她那不敢看我的样子，我知道她一定知道她做的工艺品是什么，因为照片里的拉珠在那些Ａ片里都出现过。</w:t>
      </w:r>
    </w:p>
    <w:p>
      <w:r>
        <w:t>为了表示感谢我特意请她出去吃饭，开始她不好意思答应，不过在我的一再邀请下她还是答应了下来。</w:t>
      </w:r>
    </w:p>
    <w:p>
      <w:r>
        <w:t>今天她特别穿了一件粉红色的吊带衣服，而下身则穿了一件正好盖住她断肢部分的短裙，看她特别好奇肯德基，而卧则就带她到肯德基，然而等到我们到了餐馆里，服务员还好，可是其他用餐人员则把她的双腿成了周围的焦点，大家都用各式各样的眼光看着她，这样使她很自卑的低着头。</w:t>
      </w:r>
    </w:p>
    <w:p>
      <w:r>
        <w:t>「不用管他们，你的身材非常好，你看边上的那个肥婆心里还不知道怎么嫉妒你呢，她感叹的是就算没有了双腿，体重和身材也不不能像你一样这么好！」我开玩笑的说道。</w:t>
      </w:r>
    </w:p>
    <w:p>
      <w:r>
        <w:t>她这才勉强的笑了笑！</w:t>
      </w:r>
    </w:p>
    <w:p>
      <w:r>
        <w:t>我们简单的吃了点东西后，既然是约会，那我就提议出去看电影，既然是约会看电影我当然是选了一个小包间，这样一来就不会有人来打搅我们看电影。</w:t>
      </w:r>
    </w:p>
    <w:p>
      <w:r>
        <w:t>小包间里，我把她抱到了包间里的皮沙发上。</w:t>
      </w:r>
    </w:p>
    <w:p>
      <w:r>
        <w:t>「张娇，你喜欢看什么片子！」我拿着遥控器问道。</w:t>
      </w:r>
    </w:p>
    <w:p>
      <w:r>
        <w:t>「恩，随便吧我都行！」她估计是第一次来看电影，有些好奇的看着这里。</w:t>
      </w:r>
    </w:p>
    <w:p>
      <w:r>
        <w:t>「那就看爱情喜剧吧！」我随手点了几个片子。</w:t>
      </w:r>
    </w:p>
    <w:p>
      <w:r>
        <w:t>接着放映室一片黑，只有屏幕的光照射出来，我紧紧的贴在她的身边，电影刚开始不到三分钟，我的左手则搂着她的肩膀，她有些不自然自来，我搭载她肩膀上的手明显的感到她强烈的心跳。</w:t>
      </w:r>
    </w:p>
    <w:p>
      <w:r>
        <w:t>真是纯洁啊，光是打个肩膀她心跳就这么快，要是我把她抱住她深吻她，不知道她会不会心跳出来。</w:t>
      </w:r>
    </w:p>
    <w:p>
      <w:r>
        <w:t>说做就做，我一下则身抱住了她，还没等她反应过来一口深深的吻了上去，我感到她的心明显的加快了很多，如同在赛跑一样，她虽然紧张，单并没有做出什么反抗，默认了我对她的所作所为。</w:t>
      </w:r>
    </w:p>
    <w:p>
      <w:r>
        <w:t>这样反而让我更加得寸进尺，我的双手开始不规矩起来，隔着衣服开始摸她刚刚开始发育的乳房，虽然不是很大只有Ａ罩杯，但是现在才１４岁，发展空间还是很大的。</w:t>
      </w:r>
    </w:p>
    <w:p>
      <w:r>
        <w:t>她的手抓着我的手轻微的反抗了一下便放弃了，而光从衣服外面摸多不爽，我更加得寸进尺的把手深入到了她衣服里，她的乳房真软，而她则闭起了眼睛，任由我的舌头在她的嘴里纠缠着，她的乳房在我的手上变换着各种形状，而我则毫不留情的用力捏着她的乳房，她动情的呻吟着，而另一只从她的裙子里摸她的小穴口。</w:t>
      </w:r>
    </w:p>
    <w:p>
      <w:r>
        <w:t>可能是我捏她乳房的手上的劲用大了，她有些皱了皱眉头，手有点反抗，而我则在她耳边轻声说道，「乳房和下面要用力捏才爽，要是你乳房没有吸引力，我才不会捏呢，越是用力就说明我越是喜欢捏你！」我错误的教导她，她正阳的性白痴正好可以从头调教。</w:t>
      </w:r>
    </w:p>
    <w:p>
      <w:r>
        <w:t>她模糊的「嗯！」了一声，放弃了手上的反抗，抱着我的脖子任我施暴。</w:t>
      </w:r>
    </w:p>
    <w:p>
      <w:r>
        <w:t>而我感到她的小内裤湿了，淫水渗透了内裤流到了我的手上。</w:t>
      </w:r>
    </w:p>
    <w:p>
      <w:r>
        <w:t>「你好色哦，淫水都把我的手打湿了！」我笑着在她耳边说道。</w:t>
      </w:r>
    </w:p>
    <w:p>
      <w:r>
        <w:t>她一听，耳朵和脖子一下变成了粉红色，她可真可爱，我在她耳边轻轻吹气道：「你下面的小嘴巴都饿得流口水了，我请她吃东西！」说完我便开始脱她的内裤，没有大腿就是方便，我只是轻轻一抱，单手就很容易的把她的内裤脱了下来。</w:t>
      </w:r>
    </w:p>
    <w:p>
      <w:r>
        <w:t>而我也顺势脱了裤子，我那十五厘米大三厘米粗的阳具高高的挺立了起来，我在她耳边说道，「帮我含一含！」</w:t>
      </w:r>
    </w:p>
    <w:p>
      <w:r>
        <w:t>他见到我的肉棒后惊呆了一下，不过很快就知道我想要什么了，她顺从的一口含住了我的肉棒，用力的往深处吞，看来她看了ＭＰ５里的录像，知道我想让她给我口交，不过技术很不过关，只知道往深处吞，不知道用舌头不停的添和用嘴巴吸。</w:t>
      </w:r>
    </w:p>
    <w:p>
      <w:r>
        <w:t>我在她耳边说道：「小色女，是不是看了我的ＭＰ５，不过不是这样的哦，你要把肉棒当成雪糕，不光要吞还要吸和添！」「哦，对就是这样，哦，你真有天分，就是这样哦，在深入一定，对啊啊，好爽！」她听从了我的见一见，不光用力的吞肉棒，还按照我的要求如同吃雪糕一样又添又吸。</w:t>
      </w:r>
    </w:p>
    <w:p>
      <w:r>
        <w:t>然而这是不够的，普通的口交很多女的都会，我想要的是残忍的深喉口交。</w:t>
      </w:r>
    </w:p>
    <w:p>
      <w:r>
        <w:t>我抱起她的头用力的向我的肉棒按去！她痛苦的反抗者，实验了几次后她甚至把刚吃的饭都吐了出来，看来是不行啊。</w:t>
      </w:r>
    </w:p>
    <w:p>
      <w:r>
        <w:t>她见我有些失望，有些不好意思的说道。「我第一次为男人口交，没想到想把你们男人的东西全吞进去这么难！」</w:t>
      </w:r>
    </w:p>
    <w:p>
      <w:r>
        <w:t>「没关系的，你看的片子里的女人经常给男人口交，而且还受过深喉训练，你还记得有个动画片里的一个小女孩开始喉咙很细，最后通过深喉训练连马鞭都能吞下么！」我开玩笑的说道，毕竟动画里用二十多厘米长三十多厘米粗的塑胶棒进行口交训练那是假的，没有几个女孩受的了那么大那么长的东西插入喉咙进入到胃里，那样会相当难受。</w:t>
      </w:r>
    </w:p>
    <w:p>
      <w:r>
        <w:t>「恩，我会好好训练的！」她认真的说道。</w:t>
      </w:r>
    </w:p>
    <w:p>
      <w:r>
        <w:t>而没有满足的我怎么会就此罢休，我的肉棒因为有了她口液的润滑，已经非常湿润了。</w:t>
      </w:r>
    </w:p>
    <w:p>
      <w:r>
        <w:t>「让我进入你的身体吧！」我在她耳边轻声说道。</w:t>
      </w:r>
    </w:p>
    <w:p>
      <w:r>
        <w:t>她一下紧张了起来，身体紧绷起来，不够沉默就是代表同意。</w:t>
      </w:r>
    </w:p>
    <w:p>
      <w:r>
        <w:t>我提枪向她的阴道用力的插了进去，然而阴道口太小，外加她还是处女，所以不容易插进去。</w:t>
      </w:r>
    </w:p>
    <w:p>
      <w:r>
        <w:t>「你的洞真小！我连肉棒都差不进去！你看看ＭＰ５里的女人，她们都可以把三个男人的手臂吞一起吞进去！」</w:t>
      </w:r>
    </w:p>
    <w:p>
      <w:r>
        <w:t>我笑话她道。</w:t>
      </w:r>
    </w:p>
    <w:p>
      <w:r>
        <w:t>「那是她们经过训练的，要是以后你对我进过训练，我也可以！」她赌气的说道。</w:t>
      </w:r>
    </w:p>
    <w:p>
      <w:r>
        <w:t>「好！」在我的一声好下，我一用力，龟头一下插了进去！</w:t>
      </w:r>
    </w:p>
    <w:p>
      <w:r>
        <w:t>「啊，好痛，好痛啊啊啊！」她有些挣扎的让我停止，不过缺了大腿的她那里能让我停止，我抓住她的双臂，下体猛的一用力，肉棒一全根插入。</w:t>
      </w:r>
    </w:p>
    <w:p>
      <w:r>
        <w:t>随着我的插入，她的处女之身从此告别，她一下痛的尖叫一声！「啊啊啊，好痛啊，快拔出来啊啊啊，好痛啊！」</w:t>
      </w:r>
    </w:p>
    <w:p>
      <w:r>
        <w:t>她痛的冷汗伶俐，身体不自居的打着颤，并不停的求饶着。</w:t>
      </w:r>
    </w:p>
    <w:p>
      <w:r>
        <w:t>我在她耳边轻声笑道：「你越痛苦我越兴奋，你没听说过么，男人的性福是建立的女人的痛苦之上！」我淫笑道。</w:t>
      </w:r>
    </w:p>
    <w:p>
      <w:r>
        <w:t>见到插进去后，我根本不在乎她她是否受得了，开始疯狂的挺动，十四岁女孩子的肉洞就是紧啊，都快要给我夹断了。</w:t>
      </w:r>
    </w:p>
    <w:p>
      <w:r>
        <w:t>「干死你，真紧啊，好爽啊啊啊，我干！我干！」我疯狂的挺动着，双手用力的揉捏这她的乳房，她痛得梨花带雨的，眼里从眼睛里留了出来。</w:t>
      </w:r>
    </w:p>
    <w:p>
      <w:r>
        <w:t>「啊啊啊啊，轻一点啊，霍凡哥，我要痛死了啊啊啊！啊啊啊轻点啊，好痛啊！」她的求饶则成了我的催化剂，我更加用力的挺动肉棒。</w:t>
      </w:r>
    </w:p>
    <w:p>
      <w:r>
        <w:t>此时的情景绝对会让人血脉膨胀，一个男人把一个身材瘦小的幼女压在身下残忍人奸淫着，女孩发出痛苦的呻吟声和求饶声，这样的情景让兽性男无不感到兴奋。</w:t>
      </w:r>
    </w:p>
    <w:p>
      <w:r>
        <w:t>在经过一阵抽插后，我感到肉棒已经达到临界点，我大吼一声，「啊啊！」精液随着我的吼声冲进了她阴道的深处。</w:t>
      </w:r>
    </w:p>
    <w:p>
      <w:r>
        <w:t>等我发泄完了兽欲，我打开了放映室的等，而这个时候我才发现她的双乳乳房已经被我捏的紫一块红一块，而她的下阴也高高肿了起来，血丝从她的阴道留了下来，把皮沙发染红了一片，把她的裙子都给染红了。</w:t>
      </w:r>
    </w:p>
    <w:p>
      <w:r>
        <w:t>「我带你到医务室去看看吧！感染了就不好了！」我抱起她，把她放回到了椅子上，还好是轮椅，她裙子的血迹直接被身体盖住了。</w:t>
      </w:r>
    </w:p>
    <w:p>
      <w:r>
        <w:t>「嗯！」她听话的说道。</w:t>
      </w:r>
    </w:p>
    <w:p>
      <w:r>
        <w:t>我迅速到服务台结账。</w:t>
      </w:r>
    </w:p>
    <w:p>
      <w:r>
        <w:t>在车上，想到我对张娇所做的的事情有些不好意思起来，「张娇还好么！刚才只想着爽了，没有在意你的感受！」</w:t>
      </w:r>
    </w:p>
    <w:p>
      <w:r>
        <w:t>「没关系的，我喜欢你在我身上满足，看到你满足的样子我好幸福！」她迷恋的说道，恋爱的女孩子都是这样，只要爱一人为他做什么都可以。</w:t>
      </w:r>
    </w:p>
    <w:p>
      <w:r>
        <w:t>在小医务室，在女医生怜惜的目光下上了药水后叮嘱我以后不要对女朋友这样暴力，而我也顺势买了一些阴道扩张破裂会用到的药。</w:t>
      </w:r>
    </w:p>
    <w:p>
      <w:r>
        <w:t>夜晚我推着张娇走在市区的河道边，夜景很迷人，我们谈天说的的聊着天。</w:t>
      </w:r>
    </w:p>
    <w:p>
      <w:r>
        <w:t>聊着聊着我们便又亲吻了起来，在我的指导下她也学会了伸出舌头在我的嘴里寻求快乐，我们的舌头在彼此嘴里纠缠着，爱恋着。</w:t>
      </w:r>
    </w:p>
    <w:p>
      <w:r>
        <w:t>因为生意的原因我要出差，等到我出差了一个月后我才又来到这里，再次来到这里见到她愁眉苦脸的，经过我的一番询问才知道原因。</w:t>
      </w:r>
    </w:p>
    <w:p>
      <w:r>
        <w:t>然而天有不测风云，她哥哥因为身体不适而到医院检查，检查结果居然是得了很严重的矽肺症。（因为长期把粉尘吸入到肺里，使得肺纤维化，我一个女性朋友的男人就是得的这个病，相当不好治疗，可以说他们矿工是用自己的身体本钱去换取现钱，得了这种肺病，挣的钱还真不够看病）而矿方得知他的病后给了点补助便直接辞退了他哥哥，理由是开始进矿签的是有协议的，协议上写明了矿工自己原本就有肺病，如因为肺病的原因的赔偿，矿方概不负责。</w:t>
      </w:r>
    </w:p>
    <w:p>
      <w:r>
        <w:t>因为她们家就这一个男丁，可以说要靠他哥哥来传宗接代。然而这种病很需要钱，高额的医药费对他们来说是雪上加霜，不光花光了家里的继续，外面还欠了不少的外债，亲戚们没人在愿意借钱给她们，他们正在为医药费犯愁呢。</w:t>
      </w:r>
    </w:p>
    <w:p>
      <w:r>
        <w:t>我知道我的机会来了，我二话不说直接说我借给他们，不过我现在只有拿出十万的活钱。</w:t>
      </w:r>
    </w:p>
    <w:p>
      <w:r>
        <w:t>她一定高兴上来又亲又吻的。</w:t>
      </w:r>
    </w:p>
    <w:p>
      <w:r>
        <w:t>「谢谢你，我就知道你会帮我的，我不知怎么联系你，我天天盼着你来！」她激动的说道。</w:t>
      </w:r>
    </w:p>
    <w:p>
      <w:r>
        <w:t>看来家里贫穷百事哀啊，穷人不能生病，一生病根本就看不起病。</w:t>
      </w:r>
    </w:p>
    <w:p>
      <w:r>
        <w:t>「嘻嘻嘻，我也盼着你的表现哦！」我淫笑道。</w:t>
      </w:r>
    </w:p>
    <w:p>
      <w:r>
        <w:t>夜晚在ＸＸＸ酒店的房间里。</w:t>
      </w:r>
    </w:p>
    <w:p>
      <w:r>
        <w:t>一个没有双腿的瘦小女孩仰面放到床上，她的头放在床边的空挡处，她向后仰着头，这样一来嘴和和喉咙成了一条直线。</w:t>
      </w:r>
    </w:p>
    <w:p>
      <w:r>
        <w:t>一个男人站在床边，他的肉棒深深的插进女孩的喉咙里，把她的嘴巴当成阴道一样每次都一插到底，而女孩的双乳则被男人用力的揉捏着，乳房上一道道紫红色的抓印，而被深喉的少女则配合着她，双手抱着女人的屁股陪着着他对把肉棒深深的插入自己的喉咙里。</w:t>
      </w:r>
    </w:p>
    <w:p>
      <w:r>
        <w:t>不错，这个人就是我。</w:t>
      </w:r>
    </w:p>
    <w:p>
      <w:r>
        <w:t>「啊啊啊啊，好爽啊，你的喉咙夹的我好爽，没想到事隔半个月你的进步这么大！」我疯狂的挺动着，肉棒深深的插入到她的喉咙深处，每次的插入都让她的脖子中间明显的凸起一次，而她并没有太大的反胃举动。</w:t>
      </w:r>
    </w:p>
    <w:p>
      <w:r>
        <w:t>而这样的结果让我非常爽，当他的脸色太红，快喘不过气来的时候我便拔出肉棒，让她呼吸一会。</w:t>
      </w:r>
    </w:p>
    <w:p>
      <w:r>
        <w:t>在她的喉咙里深入享受了几百下后，我的龟头终于受不了刺激，排江倒海的射出了我精液，直接通过跳过嘴巴直接射进了她的食道里。</w:t>
      </w:r>
    </w:p>
    <w:p>
      <w:r>
        <w:t>爽完后我把有些因为氧气不足，而有些虚脱的张娇抱到了怀里。</w:t>
      </w:r>
    </w:p>
    <w:p>
      <w:r>
        <w:t>我满意的说道：「你现在怎么这么棒，没想到才一个月，你的口技就这么好了！」她无力的靠在我怀里，喘着粗气出说：「那是当然，我按你给我的ＭＰ５动画里编了一个二十五厘米长的假阳具，我每天都练习吞假阳具。」开始的时候我一吞假阳具，就吐，一气之下，我干脆直接把二十五厘米的假阳具吞了下去，因为编出来阳具是中空是空的，不影响呼吸，所以我每天吞着我用珠子编出来的假阳具来干平时的工作，开始几天有些反胃，不过现在渐渐的我就适应了，现在你对我深喉我一点也不会呕吐了！</w:t>
      </w:r>
    </w:p>
    <w:p>
      <w:r>
        <w:t>她骄傲的在我面前说道。</w:t>
      </w:r>
    </w:p>
    <w:p>
      <w:r>
        <w:t>「是么，那该好好奖励一下！我随手向她的身下抓去！」她连忙用手挡住。</w:t>
      </w:r>
    </w:p>
    <w:p>
      <w:r>
        <w:t>「不要，今天不行，我月经来了，很脏的！」她有些不好意思的说道。</w:t>
      </w:r>
    </w:p>
    <w:p>
      <w:r>
        <w:t>「我知道，要不刚才在卫生间我给你灌肠，我当然是要用你的后庭花了！来给我润滑一下！」我抱起无骨的她，把肉棒对准她的嘴巴，她听话的把肉棒含到嘴巴里，唾液沾满了我的嘴巴，我看差不多了。</w:t>
      </w:r>
    </w:p>
    <w:p>
      <w:r>
        <w:t>我把她起高高举起，背朝我面朝外，肉棒对准她的后庭花后手一松，她的身体随着体重而自由下落，而肉棒一下被她那细小的菊花孔吃了进去。</w:t>
      </w:r>
    </w:p>
    <w:p>
      <w:r>
        <w:t>「啊啊！好痛，啊好胀啊！」张娇一下抱住我脖子，可能是第一次肛门被人插入，痛得她浑身打颤，而这样的结果反而让我兽血沸腾。</w:t>
      </w:r>
    </w:p>
    <w:p>
      <w:r>
        <w:t>我毫无怜惜双手抓住她的乳房，把她的乳房狠狠的用力提起，他的身体随着她乳房的起身而慢慢的被我提了起来，而肉棒也渐渐脱离了她的身体，差不多的时候我的手臂一放松，她的身体又再次下降，阳具有再次深深的插入到她的肠道里。</w:t>
      </w:r>
    </w:p>
    <w:p>
      <w:r>
        <w:t>「啊啊啊，好痛啊，乳房要被抓掉了，啊啊！霍凡哥，好大啊，我的肛门要裂开了啊！」她痛苦的说道，身体随着我的抽插而不停的打颤，而她为了给自己增加快感双手一遍揉自己的阴蹄，一遍摸自己的阴唇。</w:t>
      </w:r>
    </w:p>
    <w:p>
      <w:r>
        <w:t>「呵呵，那还不是没裂开么，女人的下体收缩性很强的，你没见到女人的肝门可以吞下棒球棒子呢！」我变插边随口说道。</w:t>
      </w:r>
    </w:p>
    <w:p>
      <w:r>
        <w:t>「啊啊啊啊，我知道，啊啊啊啊，不过那是经常被扩张的，你以后经常扩张我下面我也可以的，啊啊啊啊，好了现在适应了，啊啊，对用力啊啊啊啊！」经过几十下的抽插，她终于适应了我的肉棒，而我也更加卖力的挺动。</w:t>
      </w:r>
    </w:p>
    <w:p>
      <w:r>
        <w:t>现在的场景是一个断腿的幼女被一个年轻男子抱在怀里，她的她的肉棒则插在女孩的肛门里，乳房被男人从后面双手残忍的抓住，并把身体的重量集中在乳房，被残忍的提起和放下，乳房则出一道道紫红色的抓印，女孩确是默默地忍受着男人的无情摧残。</w:t>
      </w:r>
    </w:p>
    <w:p>
      <w:r>
        <w:t>随着我的抽动，我感到我的精液不受控制的一下射了出来。</w:t>
      </w:r>
    </w:p>
    <w:p>
      <w:r>
        <w:t>射完精的我把软的如泥的张娇放到了床上，她浑身是汗，身体有些苍白，为了我能爽到她受苦了。</w:t>
      </w:r>
    </w:p>
    <w:p>
      <w:r>
        <w:t>（２）</w:t>
      </w:r>
    </w:p>
    <w:p>
      <w:r>
        <w:t>第二天一大早我便来到了医院以张娇男朋友的身份来看她哥哥，既然是看病人，看我有送补品有借钱给她哥哥看病，她们全家人相当的感激，还母亲和哥哥很高兴我看上张娇，希望我以后好好对待张娇，感觉已经嫁给我了一样。</w:t>
      </w:r>
    </w:p>
    <w:p>
      <w:r>
        <w:t>然而她的母亲和张娇出去买了东西后则愁眉苦脸了起来。</w:t>
      </w:r>
    </w:p>
    <w:p>
      <w:r>
        <w:t>阿姨把我单独叫道乐走廊上。</w:t>
      </w:r>
    </w:p>
    <w:p>
      <w:r>
        <w:t>「霍凡啊，有没有想过去我们家张娇啊，我知道问的有些仓促了，但是张娇这孩子心眼死，认定的事情绝对不会改变，要是你真心喜欢她就定个日子，我们可以办个农村婚礼，这样你们就可以随便过夫妻生活了。」「阿姨，给我点时间，让我想想吧！」</w:t>
      </w:r>
    </w:p>
    <w:p>
      <w:r>
        <w:t>（在一些偏远小县城里，只要举行了婚礼就是夫妻了，着还真是事实，我们楼下一个租房子的一个年轻人就是，她老婆带着一个三岁的儿子到处跑，我一直以为那是她弟弟，结果一问那是她小孩，她十三岁就结婚了，结婚的时候男方十六，我在想他们结婚的时候都是票屁孩一个。</w:t>
      </w:r>
    </w:p>
    <w:p>
      <w:r>
        <w:t>在车上，我摸着张娇的大腿问道。</w:t>
      </w:r>
    </w:p>
    <w:p>
      <w:r>
        <w:t>「现在你一个人不方便，你母亲同意你暂时住我家里。」我微笑着说道。</w:t>
      </w:r>
    </w:p>
    <w:p>
      <w:r>
        <w:t>「恩！」她笑嘻嘻的答应了，说道。</w:t>
      </w:r>
    </w:p>
    <w:p>
      <w:r>
        <w:t>「我们的张娇最听话了！今天心情不错，走带你去看看我家！」我开着车子直接向我的公寓。</w:t>
      </w:r>
    </w:p>
    <w:p>
      <w:r>
        <w:t>她到了我的家里如同刘姥姥进了大庄园，惊奇的到处瞅！</w:t>
      </w:r>
    </w:p>
    <w:p>
      <w:r>
        <w:t>「好了，不要看了，以后你就住这里了！」我笑着说道。</w:t>
      </w:r>
    </w:p>
    <w:p>
      <w:r>
        <w:t>突然她沉默了一下，「霍凡哥，我妈知道了你和我的事情，她说你只是和我玩玩，我们家庭背景太悬殊，你根本不会娶我，霍凡哥，你真的不会娶我么？」我无奈的摇了摇头，真是小孩子，上了床就想着娶她，不过也表示她单纯，这么好的受虐性奴我怎么可能放弃。</w:t>
      </w:r>
    </w:p>
    <w:p>
      <w:r>
        <w:t>「不是我不同意，是你还小等大一些了我们在讨论这些吧！」我笑着说道。</w:t>
      </w:r>
    </w:p>
    <w:p>
      <w:r>
        <w:t>「我不小了，在同村我这么大的都可以当妈妈了！」她撅着嘴巴不服气的说道。</w:t>
      </w:r>
    </w:p>
    <w:p>
      <w:r>
        <w:t>我无聊的翻动着抽屉里的虐待Ａ片，看看有什么看的。</w:t>
      </w:r>
    </w:p>
    <w:p>
      <w:r>
        <w:t>她看我翻动手里的Ａ片碟子自作聪明的说道：「是不是我不能像电影里的女孩那样满足你，所以你不想娶我，她们能做到我也可以，只要经过训练我可以做的比她们还好！」</w:t>
      </w:r>
    </w:p>
    <w:p>
      <w:r>
        <w:t>呵呵，我看了看手里一个头交的片子我无奈的笑了笑，呵呵，片子里的女孩头交那纯属为了要钱不要自己的阴道和子宫，没几个人能受得了那样的痛苦，既然她这么认为我就借梯下楼。</w:t>
      </w:r>
    </w:p>
    <w:p>
      <w:r>
        <w:t>「好我答应你，只要你能做到我抽屉里这些碟子里女孩能做到的事情，来满足我，我就答应娶你，怎么样！」</w:t>
      </w:r>
    </w:p>
    <w:p>
      <w:r>
        <w:t>第二天的晚上，我下班回到了家里，桌子上已经放好了做好的饭菜，厨房里没人，我向卧房里走去，打开卧房们，眼前的情景让我惊呆了，只见她的肛门插着一个两厘米粗二十厘米长的假阳具在做活塞运动。</w:t>
      </w:r>
    </w:p>
    <w:p>
      <w:r>
        <w:t>你这是干嘛呢，我好奇的问道。</w:t>
      </w:r>
    </w:p>
    <w:p>
      <w:r>
        <w:t>「啊啊啊，我在扩张阴道！没想到你的床下放着这么多性用具，你不是说想摸一摸我的阴道深处么？」她呻吟着，疯狂的对自己的阴道进行抽插。</w:t>
      </w:r>
    </w:p>
    <w:p>
      <w:r>
        <w:t>我到这样的情景让我血脉膨胀，我冲过去一下扑到了她的身上，我压在她身上，成６９式，下体对着她的嘴巴插了进去，而她的下体对着我的头，我一口轻吻起她的阴蹄，我拿住插在她阴道里的假阳具开始给他做着抽插运动。</w:t>
      </w:r>
    </w:p>
    <w:p>
      <w:r>
        <w:t>「呜呜呜！」可能是我手劲比较大，所以她有些不适，然而并没太多反抗，双手抱着我的屁股头一抬一抬的给我做着深喉口交的活，她那柔软的喉咙每次进入都让人受不了，每当经过她嘴巴和食道的交界处都别喉咙口环紧紧的包裹住，实在是太爽了，我的腰肢上下挺动起来如同性交一样，而我手上的巨根也不听的深入她的身体。</w:t>
      </w:r>
    </w:p>
    <w:p>
      <w:r>
        <w:t>「啊啊啊啊啊，就这样好爽，我要来啦啊啊啊啊！」在一阵疯狂的抽插下我在她的食道里射了她今天晚上的营养餐，而她也不受的屁股一抬一抬的，她高潮了。</w:t>
      </w:r>
    </w:p>
    <w:p>
      <w:r>
        <w:t>只给她点蛋白质哪里够，在来杯热啤酒吧，我的尿道一松，膀胱里的尿液顺着我的阴茎直接尿进了她的食道进入到胃里，而她感到有东西进入她的时候显示呜呜呜的有所反抗，但是当看我依然压在她的身体上，没有拔出阳具的意思便明白了我的意思，她放松了身体任由我的肉棒在她的喉咙里尿尿。</w:t>
      </w:r>
    </w:p>
    <w:p>
      <w:r>
        <w:t>完事后我拔出了阳具。</w:t>
      </w:r>
    </w:p>
    <w:p>
      <w:r>
        <w:t>「霍凡哥，回来了，饭菜都快凉了！我们出去吃饭吧！」她有些无力说道。</w:t>
      </w:r>
    </w:p>
    <w:p>
      <w:r>
        <w:t>真爽啊！有一个这样的老婆伺候着未尝不是一件好事，上得了床，下得厨房不是每个男人梦想的么，不过就是少了两条腿。</w:t>
      </w:r>
    </w:p>
    <w:p>
      <w:r>
        <w:t>来到饭厅，我们感情好的你一口饭菜，我一口饭菜吃的津津有味。</w:t>
      </w:r>
    </w:p>
    <w:p>
      <w:r>
        <w:t>吃晚饭后，我帮忙把碗丢尽了厨房的洗盆里，我知道她明天会洗干净的。</w:t>
      </w:r>
    </w:p>
    <w:p>
      <w:r>
        <w:t>「霍凡哥，快去洗个澡吧，我到房间里准备一下！」她眼睛放着电，勾引着我。</w:t>
      </w:r>
    </w:p>
    <w:p>
      <w:r>
        <w:t>我立刻冲进了浴室。</w:t>
      </w:r>
    </w:p>
    <w:p>
      <w:r>
        <w:t>出来后我来到了卧房里，我房里她光着身体，床上放了一堆阳具和扩张器，而卧房对面的电视里则放着拳交少女的ＤＶＤ片子，她看着片子不停的抽动手里的假阳具，而这个阳具我回来的还大了一些预计有三四厘米粗了，不过和电视里比起来根本就是小物件见大屋。</w:t>
      </w:r>
    </w:p>
    <w:p>
      <w:r>
        <w:t>「霍凡哥，我准备好了，你试着把手伸进来吧！」见到在她面见看着她在做着阴道的扩张前奏而动情的说道。</w:t>
      </w:r>
    </w:p>
    <w:p>
      <w:r>
        <w:t>我怎么会含糊，二话不说，拿起桌子上的润滑液便倒得我右手满手都是，我兴奋的趴到她的双腿间，左手扶着她的身体，右手成一个锥形试着向她的阴道里挺进。</w:t>
      </w:r>
    </w:p>
    <w:p>
      <w:r>
        <w:t>然而刚刚进去四毫米前面四个指头进去了一半，她就叫嚷着好涨，痛得很，为了减轻痛苦，我慢慢的开始抽插起来，渐渐的锥形进去了五分之四，她有些难受的动了动腰肢。</w:t>
      </w:r>
    </w:p>
    <w:p>
      <w:r>
        <w:t>「怎么了！」我问道。</w:t>
      </w:r>
    </w:p>
    <w:p>
      <w:r>
        <w:t>「胀的好痛，感觉要撕裂了一样！」她有些难受道。</w:t>
      </w:r>
    </w:p>
    <w:p>
      <w:r>
        <w:t>「刚开始扩张是这样的，习惯了以后就好了！」我安慰道。</w:t>
      </w:r>
    </w:p>
    <w:p>
      <w:r>
        <w:t>我试验了几次，想在进一步，然而每当我更进一步想突破５０％的时候她就忍受不住了，死死的抱着我的手，说痛的厉害，不让我在进入一步，不过想想也是，一个十四岁的小姑娘，能容下一个肉棒已经很不容易了，何况容下一个男人的拳头。</w:t>
      </w:r>
    </w:p>
    <w:p>
      <w:r>
        <w:t>不过箭在弦上，不得不发了，我已经被她勾起了兽欲，怎么可能会放弃，我试了几次都不行后我露出了残忍的眼神，眼睛眯了起来。</w:t>
      </w:r>
    </w:p>
    <w:p>
      <w:r>
        <w:t>我开始恢复成慢慢的抽插，接着我手一狠，手臂猛的向前一用力，整个手掌一下全部进入到了她的阴道，她痛得一下抓住了我的手，不让我再动一下。</w:t>
      </w:r>
    </w:p>
    <w:p>
      <w:r>
        <w:t>「霍凡哥，呜呜呜好痛啊，等一会在动，真的，好痛啊！」她哭了起来，可能真的太痛了，让她痛的不停的抓着卧的手不让动。</w:t>
      </w:r>
    </w:p>
    <w:p>
      <w:r>
        <w:t>她幼嫩的面容露出痛苦的表情，头上冒起了冷汗，而身体也在微微的打颤，然而这样的摧残却让我兽性大发，我残忍的在她耳边轻声道。</w:t>
      </w:r>
    </w:p>
    <w:p>
      <w:r>
        <w:t>「你这样可不行哦，我的老婆可是要每天这样被我拳交才行，要是痛得受不了了就叫出来，我喜欢听老婆呻吟声，我说过，你叫的越是凄惨，我越是兴奋，知道么！」她一听我这么说，想做我妻子则成了她的动力，她放开了紧紧抓着我手臂的双手，把手放到了头顶，紧紧的抓住了床梆。</w:t>
      </w:r>
    </w:p>
    <w:p>
      <w:r>
        <w:t>我见她同意我的下一步动作后，我开始试着把手向里更深的地方探去，她痛得头昂了起来，嘴巴微涨，喉咙里发出低沉的呻吟声。</w:t>
      </w:r>
    </w:p>
    <w:p>
      <w:r>
        <w:t>「啊啊啊啊！好痛啊，霍凡哥哥，我要做你的妻子，啊啊啊啊，我爱你霍凡哥！」</w:t>
      </w:r>
    </w:p>
    <w:p>
      <w:r>
        <w:t>阴道真是柔软，柔软的阴肉紧紧的包裹着卧的右手，我在阴道深处摸到了一个硬硬的肉圈，这就是女人的子宫口么，里面就是孩子孕育生命的地方么。</w:t>
      </w:r>
    </w:p>
    <w:p>
      <w:r>
        <w:t>我的手放开了那硬硬的肉圈，开始把手握成拳头，我如同阳具一样开始前后挺动起来。</w:t>
      </w:r>
    </w:p>
    <w:p>
      <w:r>
        <w:t>她痛苦紧紧抓住床上的梆，身体成一个拱桥，痛苦的扭动着，嘴里发出痛苦的哀嚎声。</w:t>
      </w:r>
    </w:p>
    <w:p>
      <w:r>
        <w:t>「啊啊啊啊，好痛啊啊啊，啊啊啊我要撕裂了啊啊啊，霍凡哥，我要死了，啊啊啊，我的阴道要被撑破了。」</w:t>
      </w:r>
    </w:p>
    <w:p>
      <w:r>
        <w:t>她的惨叫声成了我的兴奋剂，我更加快速的抽动我的拳头，如同打桩机一下一下一下的打在她的子宫上。</w:t>
      </w:r>
    </w:p>
    <w:p>
      <w:r>
        <w:t>在我挥出了五百多下拳头后，她突然身体猛烈弓了起来，全身不停的颤抖，接着她一歪昏迷了过去，看来她受不了这种拳交带来的强烈高潮吧。</w:t>
      </w:r>
    </w:p>
    <w:p>
      <w:r>
        <w:t>看着昏睡过去的她，我露出了满足的笑容。</w:t>
      </w:r>
    </w:p>
    <w:p>
      <w:r>
        <w:t>娶她也是一个不错的选择。</w:t>
      </w:r>
    </w:p>
    <w:p>
      <w:r>
        <w:t>我一个人翻动着抽屉里的片子，里面普通的性交她很容易就能达到，深喉对她来说已经不话下了，饮尿她也没有反对，拳交她已经可以达到了，肛交她也达到了。</w:t>
      </w:r>
    </w:p>
    <w:p>
      <w:r>
        <w:t>还有就是尿道性交，头交和子宫填充，头交就不用了，那样她的阴道会废掉的，然而子宫扩张填充也就不用了，等她生了小孩后可以考虑，现在对他扩宫会让她不孕，现在就剩下扩张一下她的尿道了，要是她真的在性上满足了我，我还真不介意娶她。</w:t>
      </w:r>
    </w:p>
    <w:p>
      <w:r>
        <w:t>第二天一大早我就交代了，她不要尝试去扩张子宫，和想着头交了，我跟他说，只要能对她进行尿道性交，我就答应让她嫁给我，我告诉她昨晚我已经在网上订购了尿道扩张器具，预计这两天就到。</w:t>
      </w:r>
    </w:p>
    <w:p>
      <w:r>
        <w:t>她高兴的对我是又亲又是叫。</w:t>
      </w:r>
    </w:p>
    <w:p>
      <w:r>
        <w:t>「霍凡哥你真好，谢谢你，我以后会做一个合格的妻子！」她高兴的说道。</w:t>
      </w:r>
    </w:p>
    <w:p>
      <w:r>
        <w:t>「呵呵，来我给你点热啤酒庆祝一下！」我坏笑道。</w:t>
      </w:r>
    </w:p>
    <w:p>
      <w:r>
        <w:t>「热啤酒！」她好奇道！</w:t>
      </w:r>
    </w:p>
    <w:p>
      <w:r>
        <w:t>「你不觉得我尿出来的东西像啤酒么！」我用手指了指我的肉棒。</w:t>
      </w:r>
    </w:p>
    <w:p>
      <w:r>
        <w:t>她见我指肉棒明白了意思，撅着嘴巴说道：「你真坏，一早就让人喝尿！」虽然说是说，但是她还是毫不犹豫的把头伸了过来，用嘴巴含住我有些微软的肉棒。</w:t>
      </w:r>
    </w:p>
    <w:p>
      <w:r>
        <w:t>我的尿道一送，尿液顺着龟头喷射而出直接尿在了她的嘴巴里，她的喉咙一动一动的，咕嘟咕嘟的把我的尿液喝了下去。</w:t>
      </w:r>
    </w:p>
    <w:p>
      <w:r>
        <w:t>「真乖，看来我的老婆不会口渴了了，每天有我提供足够的热啤酒！」我坏笑道。</w:t>
      </w:r>
    </w:p>
    <w:p>
      <w:r>
        <w:t>「你真坏，快起来上班把，不要迟到了！」她催促我赶快起床。</w:t>
      </w:r>
    </w:p>
    <w:p>
      <w:r>
        <w:t>开着轿车，看着天空的云真懒，街上的行人和善，我真是幸福，有还所我的内心的黑暗只能深深的影藏，根本没有女孩会让我这样在她身上施暴，没想到我那个黑暗之心也能得到满足，真是美丽的世界黑暗的心。</w:t>
      </w:r>
    </w:p>
    <w:p>
      <w:r>
        <w:t>（３）</w:t>
      </w:r>
    </w:p>
    <w:p>
      <w:r>
        <w:t>三个月后我来到了张娇附近县里的老家，因为两个月前张娇终于让我把阴茎插入到了她的膀胱里，并在她的膀胱里尿了一泡，她激动的说她可以做我合格的妻子了，而我也没有反对，因此同意让她嫁给我，因为我的父母在一次车祸中逝世，所以父母不能陪同参加我来张娇老家参加我和张娇的婚礼了。</w:t>
      </w:r>
    </w:p>
    <w:p>
      <w:r>
        <w:t>农村的婚礼很简单，在老家摆酒席招待亲朋好友就算是我们结婚了，接待他们一整天大吃大喝，整个忙活的浑天黑地的。</w:t>
      </w:r>
    </w:p>
    <w:p>
      <w:r>
        <w:t>为了今天的婚礼，我出钱大修了张娇家的单层砖房，还出钱请客吃饭，唉，没法子，张娇家有个病号，已经没钱请客吃饭了，而且她们母子好回家来住，我当然要进一点微薄之力。</w:t>
      </w:r>
    </w:p>
    <w:p>
      <w:r>
        <w:t>而他的哥哥在我财力的支持下在家门附近租了一家门面，开了一家１００多平米的小型超市，头一年的房租我来支付，他现在生意很红火，充足的保证了他的生活。</w:t>
      </w:r>
    </w:p>
    <w:p>
      <w:r>
        <w:t>而我也实现了他住院时我给她的另一个承诺，要是他找到相好的了，彩礼我帮他出，在五万的礼钱下，他已经把姑娘领回来了，听说已经同居一个多月了，还特意领过来给我看，还真水灵，真是一方水土养一方人，是不是水土好的地方出美女，这么漂亮的女孩都被县里的人生光了，她那尖尖脸型配上她那小巧的嘴巴，高高的鼻子和大大眼睛，真是越看越漂亮。</w:t>
      </w:r>
    </w:p>
    <w:p>
      <w:r>
        <w:t>然而最让人受不了的是她的乳房起码也是Ｄ罩杯，而身材出奇的好，细细的小蛮腰走起路来不停的晃动，真是诱人，标准Ｓ行身材，她哥哥还真是有艳福，能娶到这么水灵的老婆，当然我的功劳是功不可没的。</w:t>
      </w:r>
    </w:p>
    <w:p>
      <w:r>
        <w:t>奔驰婚车队成了村民们的焦点，冲着方向盘标志指指点点，无不羡慕，张娇在众人羡慕的眼光中被我抱进了车里，她幸福地靠在我的怀里。</w:t>
      </w:r>
    </w:p>
    <w:p>
      <w:r>
        <w:t>「老婆你真漂亮！娶到你是我最大的幸福！」看着她那美丽的面孔，我不自觉地说道。</w:t>
      </w:r>
    </w:p>
    <w:p>
      <w:r>
        <w:t>「老公！」</w:t>
      </w:r>
    </w:p>
    <w:p>
      <w:r>
        <w:t>「恩！」</w:t>
      </w:r>
    </w:p>
    <w:p>
      <w:r>
        <w:t>「老公！」</w:t>
      </w:r>
    </w:p>
    <w:p>
      <w:r>
        <w:t>「恩！」</w:t>
      </w:r>
    </w:p>
    <w:p>
      <w:r>
        <w:t>「老公！」</w:t>
      </w:r>
    </w:p>
    <w:p>
      <w:r>
        <w:t>「怎么了，以后你可以天天叫个够了，不用总是叫我了！」在我怀里，她有些心事重重问我：「老公，要是不行你会不会不要我！」「你怎么会不行，只要经过我这个金牌教练的训练，你床上功夫绝对能拿达标！」我开玩笑地说道。</w:t>
      </w:r>
    </w:p>
    <w:p>
      <w:r>
        <w:t>她有些为难了，吞吞吐吐的小声说道：「不是床上不行，是我不能给你生孩子！」</w:t>
      </w:r>
    </w:p>
    <w:p>
      <w:r>
        <w:t>「呵呵，你现在还小，当然不适合生孩子了！」我笑了笑说道。</w:t>
      </w:r>
    </w:p>
    <w:p>
      <w:r>
        <w:t>「不是的，医生说我小时候那次车祸不光失去了双腿，也不能做妈妈了。」她有些伤心的哭了起来。</w:t>
      </w:r>
    </w:p>
    <w:p>
      <w:r>
        <w:t>我一听，内心里反而有种解脱，因为我和她不是合法夫妻，没有结婚证件，然而她这么小如果有了孩子，到医院生孩子估计连户口都不好上，不过现在一切都解决了，七年以后她才满结婚年龄，那个时候还不知道是什么情况呢。</w:t>
      </w:r>
    </w:p>
    <w:p>
      <w:r>
        <w:t>不过现在我可能能让她以为我很无所谓，因为一个不能给生小孩的老婆让一个正常男人都很受不了，除非不正常，或者非常开明。我露出惋惜的表情，沉默了起来。</w:t>
      </w:r>
    </w:p>
    <w:p>
      <w:r>
        <w:t>「你生气了啊，老公，我知道不该结婚前没告诉你，我真的不是有意要骗你的，我也是昨天妈才告诉我的，她让我不要说，以后想办法，我不想欺骗你！」她看我依然生气的皱着眉头，没有发话。</w:t>
      </w:r>
    </w:p>
    <w:p>
      <w:r>
        <w:t>她低下了头，眼泪画画地说道：「要是将来遇到一个合适的，我可以同意你包二奶，你可以跟她生小孩，我绝不反对，只希望那个时候你不要跟我离婚，离开我！」</w:t>
      </w:r>
    </w:p>
    <w:p>
      <w:r>
        <w:t>看来她真的很爱我，我发出了一声感叹，在她耳边温柔地说道，「哎！看你眼睛都哭花了，算了吧，不能怀孕就不能怀孕吧，我们到时候去孤儿院领养一个就是，倒是你，瞎说什么，我们已经是夫妻了，我要发泄当然是找你发泄！以后不要有这样的想法了知道么。」</w:t>
      </w:r>
    </w:p>
    <w:p>
      <w:r>
        <w:t>她见我这样说安心地靠在了我的怀里，「谢谢你，老公！除了不能给你生孩子，我会做一个合格的妻子。」</w:t>
      </w:r>
    </w:p>
    <w:p>
      <w:r>
        <w:t>「虽然是死罪可免但活罪难逃，我今天晚上的新婚之夜要好好惩罚一下你，居然敢骗我！不过在这之前，来帮我泄泻火。」我解开裤子，把高挺的肉棒放了出来。</w:t>
      </w:r>
    </w:p>
    <w:p>
      <w:r>
        <w:t>还好车子的内玻璃上有窗帘，而跟司和后座中间也有分割玻璃还有窗帘，这里则成了我和张娇的独立小卧房，这三个小时的路程则成了我们的私人小天地。</w:t>
      </w:r>
    </w:p>
    <w:p>
      <w:r>
        <w:t>她一见到我这样便知道我要干什么了，她乖的掀起了带着婚纱的纱布头盖，他那鲜红的嘴唇印了上来。</w:t>
      </w:r>
    </w:p>
    <w:p>
      <w:r>
        <w:t>我抱着她的头疯狂的向我的肉棒按了下去，她趴在我的腿上听话的任由我对她进行深喉口交，她的喉咙是我的最爱，每当进入喉咙时候让人充满了征服感，可能是因为趴着的原因她的喉咙不适一条直线，所以插入到三分二的时候就插入动了，但是这阻挡不了我的继续进入，我的肉棒依然残忍的用力往里顶，愣是憋着她的喉咙插入了进去，那种感觉真紧啊，阻力真大。</w:t>
      </w:r>
    </w:p>
    <w:p>
      <w:r>
        <w:t>这样的做法让张娇非常难受，她有些不舒服的哼哼着，不过我怎么会管她的感受，为了爽我依然吃力的挺动着，感受着她喉咙深处那毫无意义的反抗，我的肉棒疯狂的插进去，在出来，插进去在出来。</w:t>
      </w:r>
    </w:p>
    <w:p>
      <w:r>
        <w:t>「嗷嗷嗷啊！好爽啊，阿娇，你的喉咙真让人着迷！啊啊啊啊，不行了我要射了！」我大叫一声，才抽插了几十下便一伙子射出了我的子孙跟，不知道是因为这两天忙着婚礼没睡好，还是她的喉咙夹的太爽让我超快地射了出来，不过我后面当然还有附送的奖励，因为在她们家一大早就被灌了四瓶啤酒，现在啤酒转换成了水直接灌进了她的身体里。</w:t>
      </w:r>
    </w:p>
    <w:p>
      <w:r>
        <w:t>我拔出了肉棒，让有些脸色憋红的张娇喘了口气，经过我长时间训练升喉，她现在可以让我连续深喉３分钟不用喘气，世界记录是１５分５８秒，而我给她的要求是１０分钟，要让我可以不间断的插到射为止，而且插完后不会因为缺氧而昏过去。</w:t>
      </w:r>
    </w:p>
    <w:p>
      <w:r>
        <w:t>「好香啊！嘻嘻嘻，我的加餐有营养快餐，还有啤酒好丰盛啊！」她调皮的说道。</w:t>
      </w:r>
    </w:p>
    <w:p>
      <w:r>
        <w:t>可能是因为这两天我了婚事真的太累了，射完精液的我感到很疲劳，抱着她昏昏沉沉的睡了过去。</w:t>
      </w:r>
    </w:p>
    <w:p>
      <w:r>
        <w:t>等我再次醒来的时候已在市区里了，我看了看表，已经过去两个多小时了，预计半个小时后就到目的地了，张娇靠在我的怀里也同样睡着了。</w:t>
      </w:r>
    </w:p>
    <w:p>
      <w:r>
        <w:t>看着她那十四岁的面孔在婚纱的承托下真的很漂亮，都说人靠衣装马靠鞍，原本就很漂亮的她经过打扮后更是纯洁飘浪，不过这这个纯洁漂亮的小女孩今后每天要别我摧残。</w:t>
      </w:r>
    </w:p>
    <w:p>
      <w:r>
        <w:t>看着她睡着的样子我的手不自觉从她的婚纱里摸了进去。</w:t>
      </w:r>
    </w:p>
    <w:p>
      <w:r>
        <w:t>因为她睡在我左边，我的左手便抱着她，右手则在她那没有双腿的腿跟间隔着内裤摸了起来，就这样隔着内裤揉捏了几分钟，她的内裤越来越湿润，可能是身体的快感把她从睡梦中唤醒。</w:t>
      </w:r>
    </w:p>
    <w:p>
      <w:r>
        <w:t>她迷迷糊糊的睁开了双眼。</w:t>
      </w:r>
    </w:p>
    <w:p>
      <w:r>
        <w:t>「老公我是到哪里了啊！」</w:t>
      </w:r>
    </w:p>
    <w:p>
      <w:r>
        <w:t>「已经到市区了，在走十几分钟就到家了！不过你的妹妹真色，摸两下就流口水要吃东西了！」我继续隔着她的内裤摸着她的阴唇说道。</w:t>
      </w:r>
    </w:p>
    <w:p>
      <w:r>
        <w:t>「还不有个色老公啊，把妹妹的嘴都喂刁了！」她从窗户的缝隙中看到外面的街景而有些脸红地说道。</w:t>
      </w:r>
    </w:p>
    <w:p>
      <w:r>
        <w:t>她有些感动地说道：「真没想到我真的成了你霍凡哥的妻子，我总觉的自己好像在做梦！」</w:t>
      </w:r>
    </w:p>
    <w:p>
      <w:r>
        <w:t>「呵呵，你现在已经是我的新娘了！」我抱起她亲吻了起来。</w:t>
      </w:r>
    </w:p>
    <w:p>
      <w:r>
        <w:t>＊＊＊＊＊＊＊＊＊＊＊＊婚房里，床头一张４０寸的双人婚纱照高高挂在那里，男的是那么的威武，女的是那么的纯洁漂亮。</w:t>
      </w:r>
    </w:p>
    <w:p>
      <w:r>
        <w:t>然而在这着新的婚纱照片的对面墙壁的液晶电视上却是另一番情景，里面则是东南亚那边的Ａ片，（１１岁的幼女片好像大部分出自那里，被上的女孩好像表情挺自然，还很配合）片子里面是一个女的躺在一个床上，床上有约束女性的皮带，一个十七八岁左右的少女双腿成Ｍ型大开，被仰面固定在那个床上，让女孩无法动弹，从女孩发黑的阴部说明这个女孩性交很频繁。</w:t>
      </w:r>
    </w:p>
    <w:p>
      <w:r>
        <w:t>接着一个肥胖的男人上前，他往右上手倒满了润滑液后手成锥形，毫无花哨的直接往女孩的阴道里插入，男人的手如同女孩的小腿一样粗了，因为有了润滑液的润滑，男人毫无花哨的一次就把手插入到了女孩的阴道。</w:t>
      </w:r>
    </w:p>
    <w:p>
      <w:r>
        <w:t>「啊啊啊啊啊！」痛苦的呻吟声从女孩的嘴巴里传了出来，可惜不知道在说些什么，像是在求饶。</w:t>
      </w:r>
    </w:p>
    <w:p>
      <w:r>
        <w:t>男人露出了满意的笑容，拳头开始抽插起来，每次的抽插，明显的感到他的手臂就进入一点。</w:t>
      </w:r>
    </w:p>
    <w:p>
      <w:r>
        <w:t>「啊啊啊啊啊！」，女孩痛苦的扭动着身体，因为被皮带固定住，她根本无法来得到解脱。</w:t>
      </w:r>
    </w:p>
    <w:p>
      <w:r>
        <w:t>那个男人的手越来越深，每次的抽插行程越来越大，女孩的呻吟声也越来越重。</w:t>
      </w:r>
    </w:p>
    <w:p>
      <w:r>
        <w:t>到最后男人的整个小臂都进入到了女孩的身体里，从长度看坑定是进入到女人的子宫里了。</w:t>
      </w:r>
    </w:p>
    <w:p>
      <w:r>
        <w:t>然而这不是高潮。</w:t>
      </w:r>
    </w:p>
    <w:p>
      <w:r>
        <w:t>男人看差不多了，拿出了一个前面如同塑胶棒，后面是带螺纹面金属棒子，而在金属棒子的后面则连接着一个气管，男人把胶棒的那头深深地插入到了女人的身体里，整个金属棒子也插入到了金属棒子也整整进入一半，接着女人的叫声变得凄惨起来，镜头调向了女人的肚子上，女人的肚子开始慢慢的鼓了起来。</w:t>
      </w:r>
    </w:p>
    <w:p>
      <w:r>
        <w:t>渐渐的女人疯狂的扭动起来，嘴巴里发出痛苦的惨叫声。「啊啊啊啊！」她的肚子说啦越大，最后她的肚子鼓起来如同半个篮球后才停止继续胀大！</w:t>
      </w:r>
    </w:p>
    <w:p>
      <w:r>
        <w:t>这个时候精彩地来了，男人摸了摸她的肚子，双手拽住她阴道外留下的金属棒开始向外拽，女孩疯狂了，这个床都因为女孩的扭动而晃动起来。</w:t>
      </w:r>
    </w:p>
    <w:p>
      <w:r>
        <w:t>女孩发出惨叫：「啊啊啊啊啊啊！」然而她的惨叫成了男人的兴奋剂，男人的双手更加用力。</w:t>
      </w:r>
    </w:p>
    <w:p>
      <w:r>
        <w:t>只见金属花纹的棒子慢慢的从女孩的阴道里出来，然而一同橄榄球大小的椭圆塑胶球被一点点拉了出来，塑料球表面非常光滑，非常湿润，如同从水里泡出一样，最后女人一声尖叫随着塑料球的拉出而停止，接着摄像头照女孩的下面，女孩的下面则成了一个大大洞口，子宫口已经大大的张开在阴道深处，女孩的全是都是汗水，她无力的眯着眼睛休息着，接着整部片子结束，看来这个女孩子经常这样表演，要不然一般的女孩早就痛晕过去了。</w:t>
      </w:r>
    </w:p>
    <w:p>
      <w:r>
        <w:t>受到性虐片的感染，此刻的我也在亢奋阶段，张娇被我抱在怀里，她背靠在我的身上面朝电视面，而我则从她的腋窝下野蛮的揉捏着她那原本就有一些红肿的乳房，而我的阳具则从后面深深的插入她的肛门，张娇兴奋的扭动着身体。</w:t>
      </w:r>
    </w:p>
    <w:p>
      <w:r>
        <w:t>「啊啊啊啊啊，老公，你今天的肉棒好大啊！胀大然家好痛啊，都要被你插坏了啊，啊啊啊啊！」</w:t>
      </w:r>
    </w:p>
    <w:p>
      <w:r>
        <w:t>「老婆，你的菊花真紧啊，好爽啊啊啊啊！」我兴奋的挺动着，由于电影的刺激加上张娇那动人的叫声我疯狂的射出了我的子孙。</w:t>
      </w:r>
    </w:p>
    <w:p>
      <w:r>
        <w:t>「啊啊啊啊，老公，好烫啊，我感到你今天射进去好多！」她从后面靠在我怀里动情地说道。</w:t>
      </w:r>
    </w:p>
    <w:p>
      <w:r>
        <w:t>「嘻嘻，我现在已经爽了，现在该让你好好爽一爽了，我们可是要狂欢一夜的，我要看看的我的老婆到底能高潮几次！」我的手则摸向了她的小穴。</w:t>
      </w:r>
    </w:p>
    <w:p>
      <w:r>
        <w:t>「哈哈，你可真色下色女，都这么湿了啊！」我一摸她的阴唇，她的淫水如同小溪一样湿润了我的手。</w:t>
      </w:r>
    </w:p>
    <w:p>
      <w:r>
        <w:t>「还不是你搞得啊，插人家后面，让人家前面馋的直流口水！」她坏笑道。</w:t>
      </w:r>
    </w:p>
    <w:p>
      <w:r>
        <w:t>「我要让她今天好好饱餐一顿！」我的手毫不犹豫的向她的阴道里深入，为了方便进入，把她面朝上放倒在我的怀里，我左手揉捏着她那傲人的双峰，嘴巴轻吻着她的肚子，而右手则攥成锥形前后抽插着向她的阴道深处一点点进入。</w:t>
      </w:r>
    </w:p>
    <w:p>
      <w:r>
        <w:t>我特别喜欢对女孩进行拳交，每次对女孩拳交就特别兴奋，然而我的新娘张娇则满足了我内心黑暗的愿望。</w:t>
      </w:r>
    </w:p>
    <w:p>
      <w:r>
        <w:t>「老公，啊啊啊，你的手进去了啊啊啊啊！」张娇的双手拿着一个长十厘米左右，１厘米粗细的震动棒插进了她的尿道，因为震动棒的震动，她则更加兴奋的扭动起了身姿，流出更多淫水来有助于我对她进行拳交。</w:t>
      </w:r>
    </w:p>
    <w:p>
      <w:r>
        <w:t>女人的尿道是奇特的，尿道上壁紧贴着女性的阴茎，而尿道下壁则紧贴着Ｇ点，如果排除扩张尿道的痛处，那么直接刺激尿道就会让女人的阴茎和Ｇ点同时被刺激，而阴道倒是有超大的东西进入进行扩张和抽查，有几个女人受得了这样的强烈刺激。</w:t>
      </w:r>
    </w:p>
    <w:p>
      <w:r>
        <w:t>我的手经过她淫水的润滑轻松的把手４０％已经可以抽插进去，按照惯例，这是该冲刺进入的时候了，我的手再次的拔出，接着胳膊猛的一用力，靠着手臂的力量，我成锥形的手一下突破了６０％，因为手是中间大两边小，所以靠着她阴道口得伸缩性，我的手剩下的４０％被她自己吸了进入。</w:t>
      </w:r>
    </w:p>
    <w:p>
      <w:r>
        <w:t>她的身体同往常一样，身体弓了起来，肚子挺了起来，嘴里发出痛苦的哀号声，「啊啊啊啊啊，老公，全进去了啊啊啊，好涨啊啊啊，要撕裂了啊啊啊！」可能是因为拳交过度，她的下阴道有些松弛，不过好在她年轻才１４岁，所以阴道的自我修复能力比较强，要经过一个星期的恢复后，她的阴道就会恢复的跟处女一样。</w:t>
      </w:r>
    </w:p>
    <w:p>
      <w:r>
        <w:t>不过好东西不光要会享受，还要会保养，在婚前的一个月前，我专门为她办理了一个女性保养机构的黄金会员，每周两天的乳房保养和下体修复。从进入女性保养机构保养后，我感到她的下体确实有明显变化，淫水比以前旺盛了许多，阴道的修复能力强了很多，还变的比以前更敏感了。</w:t>
      </w:r>
    </w:p>
    <w:p>
      <w:r>
        <w:t>听到她的叫声，我疯狂的开始挥动我的拳头，我的手臂如同打桩机一样一下一下打在她的子宫上。她的肚子上每当我的插入就会出现一个小鼓包，看到小鼓包我则更加兴奋地打着拳击。</w:t>
      </w:r>
    </w:p>
    <w:p>
      <w:r>
        <w:t>「啊啊啊啊啊啊，老公啊啊啊啊啊，好强烈啊啊啊啊，不行了我要来了啊啊啊啊啊啊啊！」，她疯狂的扭动着她的身躯，身体猛的一挺。</w:t>
      </w:r>
    </w:p>
    <w:p>
      <w:r>
        <w:t>「啊啊啊啊啊！」她一声高昂呻吟声宣告了她的泄身。</w:t>
      </w:r>
    </w:p>
    <w:p>
      <w:r>
        <w:t>一阵热流从子宫口喷射而出打在了我的手上，看来她高潮了，然而这只是刚刚开始。</w:t>
      </w:r>
    </w:p>
    <w:p>
      <w:r>
        <w:t>我再次挥动起拳头，原本已经虚脱的她再次低声的呻吟了起来。</w:t>
      </w:r>
    </w:p>
    <w:p>
      <w:r>
        <w:t>因为有了她潮吹的阴液，我的手在她的身体里更加进退自如。</w:t>
      </w:r>
    </w:p>
    <w:p>
      <w:r>
        <w:t>她有些无力的拿着插入她尿道棒的震动棒，前后慢慢的插入拔出，然而这次的高潮的来的快乐很多，只是被我拳交了二十多下，我感到又是一股热流从她的子宫里流了出来，不过没有第一次那么强烈。</w:t>
      </w:r>
    </w:p>
    <w:p>
      <w:r>
        <w:t>「啊啊啊啊，老公，不行了，我浑身都没劲，没力气了！」她有些无力躺在我的怀里。</w:t>
      </w:r>
    </w:p>
    <w:p>
      <w:r>
        <w:t>「嘻嘻，这可不行哦，你可是要挺到天亮的哦！」我坏笑着继续挥动着我的右臂，她的肚子上不断的出现鼓包，而左手则接替了她已经无力抽查尿道棒的双手，开始接续跟我的拳头同步的插入拔出。</w:t>
      </w:r>
    </w:p>
    <w:p>
      <w:r>
        <w:t>「啊啊啊啊啊！老公，不行了啊啊啊啊啊啊！」再次进过我一百多次的抽插后她再次的泄了出来，而这次喷出的潮水还不足第二次的一半强烈，不错这还不够，因为我还不知道她到底能射多少次，虽然潮水打在了我的手少，但是我手少的动作并没有停，而是继续的对她进行抽插。</w:t>
      </w:r>
    </w:p>
    <w:p>
      <w:r>
        <w:t>「啊啊啊，老公不能再弄了，我身体吃不消了啊啊啊啊！」然而还没等她说完，又一次高潮来临，她的身体并没有太多的反应，只是轻微颤抖了几下，不过我的手只是感到她的子宫只是流出了一点潮水喷到我手上。</w:t>
      </w:r>
    </w:p>
    <w:p>
      <w:r>
        <w:t>然而她已经迷迷糊糊的想睡觉了，那怎么能行。</w:t>
      </w:r>
    </w:p>
    <w:p>
      <w:r>
        <w:t>「老婆，还没到睡觉的时候哦！你才泄了四次，还不行哦！这可是很不吉利的啊！」，我嘴巴放倒她的乳房中间，一口咬了上去。</w:t>
      </w:r>
    </w:p>
    <w:p>
      <w:r>
        <w:t>「啊啊啊啊啊！老公，啊啊啊痛啊啊啊！」我狠狠的在她双乳中间的嫩肉上咬了下去，她愣是被痛的清醒了过来。</w:t>
      </w:r>
    </w:p>
    <w:p>
      <w:r>
        <w:t>「啊啊啊啊，老公，痛啊啊啊啊，停了，我醒了，我醒了啊！」她求饶道。</w:t>
      </w:r>
    </w:p>
    <w:p>
      <w:r>
        <w:t>我放开了口，而她原本红肿不堪的乳房中间的乳沟上则有一个深红色的双排牙印，牙印上深红深红有些发紫了，还有些血丝隐隐可见，可见下口之重。</w:t>
      </w:r>
    </w:p>
    <w:p>
      <w:r>
        <w:t>「老婆，才泄身四次可不行哦！着多不吉利，而且现在时间还早的很呢！」我坏笑着挥动着我的拳头，尿道里的振动棒毫不留情的被我插入抽出，插入抽出，而我的嘴巴则轻吻着她的乳头。</w:t>
      </w:r>
    </w:p>
    <w:p>
      <w:r>
        <w:t>「老公，啊啊啊啊啊，啊啊啊啊老公我又来了啊啊啊！」可能是我这次的咬的太重，让她身体一下清醒了过来，所以这次她泻出的量跟第二次有的一比。</w:t>
      </w:r>
    </w:p>
    <w:p>
      <w:r>
        <w:t>这让我更加卖力的在她的尿道和阴道里进进出出。</w:t>
      </w:r>
    </w:p>
    <w:p>
      <w:r>
        <w:t>要是她敢没有了叫声而去昏迷，那就狠狠的要下去，让她醒过来。</w:t>
      </w:r>
    </w:p>
    <w:p>
      <w:r>
        <w:t>「啊啊啊啊啊啊，老公我又来了啊啊！」</w:t>
      </w:r>
    </w:p>
    <w:p>
      <w:r>
        <w:t>「啊啊啊啊啊，老公我要死了啊啊啊！」</w:t>
      </w:r>
    </w:p>
    <w:p>
      <w:r>
        <w:t>「啊啊！」</w:t>
      </w:r>
    </w:p>
    <w:p>
      <w:r>
        <w:t>经过第八次泄身后她的身体几乎泄不出什么了，我只是感到子宫只是强烈的抖动了几下，而我想在让她泄第九次的时候，我再次对着她大腿内侧咬了下去。</w:t>
      </w:r>
    </w:p>
    <w:p>
      <w:r>
        <w:t>然而她一点反应都没有，依然昏迷的睡了过去，看来她确实不行了，今天总算知道她能泄身几次了，是８次，真是超女啊。</w:t>
      </w:r>
    </w:p>
    <w:p>
      <w:r>
        <w:t>而此刻从她的脖子一下到到大腿，正面侧面被我咬的到处都是紫红色牙印，大大小小约有３０多个，真是造孽啊。</w:t>
      </w:r>
    </w:p>
    <w:p>
      <w:r>
        <w:t>我抚摸着她皱着眉头，紧闭双眼的脸庞。</w:t>
      </w:r>
    </w:p>
    <w:p>
      <w:r>
        <w:t>「今天就到这里吧，睡吧，我的好老婆，有了你我不愁不性福！」我紧紧的抱着她的身躯在我的怀里双双睡去。</w:t>
      </w:r>
    </w:p>
    <w:p>
      <w:r>
        <w:t>（４）</w:t>
      </w:r>
    </w:p>
    <w:p>
      <w:r>
        <w:t>我和张娇已经结婚三天了，按照习俗，第三天是要带着老婆回娘家玩两天，而我也不例外，今天我特意开车，载着如同无骨的张娇一同回娘家。</w:t>
      </w:r>
    </w:p>
    <w:p>
      <w:r>
        <w:t>结婚当夜我做的太过，以至于她第二天一天都没能下床，全身不光无力，而且阴道部如同蒸熟的馒头一样，肿的老高，她动一下下体就痛的要命。</w:t>
      </w:r>
    </w:p>
    <w:p>
      <w:r>
        <w:t>没法子请了个老中医来家里就诊，诊断结果是，严重的肾亏，而且房事过渡阴道发炎红肿，给我开了几服中药，在我的金钱下，他找专人在药店给我煎好药直接送来。</w:t>
      </w:r>
    </w:p>
    <w:p>
      <w:r>
        <w:t>经过两天的中药治疗她的下体明显的消肿了，成了一对小馒头，而身体也有了些力气，不过还需要静养。</w:t>
      </w:r>
    </w:p>
    <w:p>
      <w:r>
        <w:t>因为老中医交代我了，她原本因为房事过多而肾亏，而她新婚当夜身体亏损更是厉害，使得肾严严重出问题，不过好在年轻，肾功能强，调理一周无大碍，而这一周要禁欲，不要让她有性欲，要不然她的肾会出大问题！</w:t>
      </w:r>
    </w:p>
    <w:p>
      <w:r>
        <w:t>因为怕家里人看到她身上的牙印，脖子带领口的衣服！「老婆，今天好点了么。」，我开着车像有些虚脱而靠在副驾驶上的张娇问道。</w:t>
      </w:r>
    </w:p>
    <w:p>
      <w:r>
        <w:t>哎，真是自作自受，为了一时的快乐，居然要禁欲周，我有些懊恼的想到，不过新婚当夜确实刺激，居然让她泄了８次，想想都爽。</w:t>
      </w:r>
    </w:p>
    <w:p>
      <w:r>
        <w:t>「恩，好多了，不过这段时间要辛苦你了！」她靠在副驾驶无力的说道。</w:t>
      </w:r>
    </w:p>
    <w:p>
      <w:r>
        <w:t>「呵呵，才几天没关系！」我笑了笑。</w:t>
      </w:r>
    </w:p>
    <w:p>
      <w:r>
        <w:t>「老公，你的鸡鸡好硬哦，是不是想要了啊！」她见我裤子上高高凸起一个鼓包，便顺手摸了过来。</w:t>
      </w:r>
    </w:p>
    <w:p>
      <w:r>
        <w:t>「喂，我还在开车，你注意点，你难道忘记了医生特别交代过你不能起性欲么，我这硬起来那是给你专供的热啤酒产量过高，憋得！来把嘴巴张开，我给你灌点热啤酒！」我笑着把身子往下划了点，半躺在哪里，这样我可以提供位置，让她方便帮我释放肉棒。</w:t>
      </w:r>
    </w:p>
    <w:p>
      <w:r>
        <w:t>她一见我动作，便知道我要干嘛，她身子偏到我怀里，喂我解开裤腰带，拉开拉链，肉棒被她从内裤中释放了出来，她立刻头一低，张开嘴巴一口就吞了下去，而我则感受着她食道的蠕动，阳关不受任何约束射了出来，不过不是精液。</w:t>
      </w:r>
    </w:p>
    <w:p>
      <w:r>
        <w:t>而是一泡特别浓重的尿液，尿液通过我的龟头，越过她的嘴巴，直接灌进了她的食道，而因为没有了喉咙口得约束，尿液则疯狂的冲刷着她的食道而流入她的胃里，尿意过后，因为食道的压力让我的性欲提了起来，而她也知道了我的性欲，而她的头也开始上下浮动起来，一阵舒爽立刻传便全身。</w:t>
      </w:r>
    </w:p>
    <w:p>
      <w:r>
        <w:t>虽然舒爽但是这样会让她性欲大增，我一只手立刻抓住她的头发用力提了起来。</w:t>
      </w:r>
    </w:p>
    <w:p>
      <w:r>
        <w:t>「啊，老公，痛！」她揉着脑袋撅着嘴巴说道。</w:t>
      </w:r>
    </w:p>
    <w:p>
      <w:r>
        <w:t>「不忘记医生怎么交代我们的了么，你是不是不想要身体了！」我生气的说道，她这样的尤物是可遇不可求的，这么好的性福可不能为了一时的痛快而断送了，我还没在她身上爽够呢。</w:t>
      </w:r>
    </w:p>
    <w:p>
      <w:r>
        <w:t>「老公，我知道你对我好，但是这样你会很辛苦的！」她眼睛有些微红的说道。</w:t>
      </w:r>
    </w:p>
    <w:p>
      <w:r>
        <w:t>我笑了笑：「没关系的，等一周调养好后我就可以享用你了！为了将来的性福，你老公我只能辛苦点了！」</w:t>
      </w:r>
    </w:p>
    <w:p>
      <w:r>
        <w:t>「老公，要是你实在不行，可以找外面的女人解决的，我真的不介意！」她微微低着头不好意思的说道。</w:t>
      </w:r>
    </w:p>
    <w:p>
      <w:r>
        <w:t>我摇了摇头，哎不是你老公不想找是没得找，第一，外面的女人每次搞的时候要上套，那样会非常不爽，虽然高价点可以不用套，但我非常担心她们有病。</w:t>
      </w:r>
    </w:p>
    <w:p>
      <w:r>
        <w:t>第二，就算找到了没有性病的也没用，跟她上床就是普通的性交，插几下射里面算完事，要是真对外面的女人进行扩张她们还不翻天了，会说，「老娘不伺候我这号人，估计连钱都退给我，让我爱找谁找谁去。」张娇见到我苦笑着摇头还当是我不答应：「老公，我知道你对我好，要不这样吧，我帮你打手枪！」</w:t>
      </w:r>
    </w:p>
    <w:p>
      <w:r>
        <w:t>「你就不要再想歪点子了！你给我打手枪或者是口交的时候哪次不是淫水横流！医生可是交代过的，你现在可是不能再流淫水了，那样就会让你的肾出问题的！」我在她脑袋上敲打了一下说道。</w:t>
      </w:r>
    </w:p>
    <w:p>
      <w:r>
        <w:t>她揉了揉脑袋撅着嘴巴，帮我把小钢炮放回了内裤里，帮我关上拉链，扣上皮带。</w:t>
      </w:r>
    </w:p>
    <w:p>
      <w:r>
        <w:t>「真是的，我也是不想你辛苦吗！」</w:t>
      </w:r>
    </w:p>
    <w:p>
      <w:r>
        <w:t>因为我自己是老板，所以安排好事项后请了一周的假。</w:t>
      </w:r>
    </w:p>
    <w:p>
      <w:r>
        <w:t>我们的到来让张家热闹非凡，张娇因为身体的原因，老老实实的在她自己家里静养了一周，张娇母亲知道是她是肾虚后需要静养而红着脸帮张娇去熬药和准备医生推荐的食疗。</w:t>
      </w:r>
    </w:p>
    <w:p>
      <w:r>
        <w:t>她大哥的女朋友刘敏很懂礼数听说是中专毕业，算是在县里有点文化了，最可怪的是她不但没有摆谱，还很是贤惠，在家里帮张娇母亲分担了不少家务，而我一高兴，便答应接新娘的车我出了，一瞬色奔驰，从市里调，保证风光。</w:t>
      </w:r>
    </w:p>
    <w:p>
      <w:r>
        <w:t>考虑到张娇家连个洗澡都要先烧水，我直接联系销售太阳能的公司，不到半天，她们家装了太阳能让他们四季都能有热水澡洗。而因为天气炎热让人不爽，我直接联系销售空调的公司，又是半天不到，几间屋子都安上了空调，这样以后房子就能保证冬暖夏凉，直接电话一个屋子按了一个，而她们县里是卫星电视，所以根本不用考虑几个电视用，直接每台加个解码器就ＯＫ。</w:t>
      </w:r>
    </w:p>
    <w:p>
      <w:r>
        <w:t>刚来半天，我就让他们的电器焕然一新，而张娇的妈和他儿子感激不得了，这样一来结婚的时候客人来了，看到家里不但全面装修过，而且家电俱全，则更有面子。</w:t>
      </w:r>
    </w:p>
    <w:p>
      <w:r>
        <w:t>夜晚因为张娇的床因为是单人床只能睡一人，外加她需要静养，我则需要禁欲，单独睡到了这张单人床上。</w:t>
      </w:r>
    </w:p>
    <w:p>
      <w:r>
        <w:t>而张娇则和她的未来嫂子睡在了一起，而她哥哥则直接睡到了店里。</w:t>
      </w:r>
    </w:p>
    <w:p>
      <w:r>
        <w:t>这样的事情只维持了到了第二天，第二天我直接买了一个大床送了过来，因为身边习惯搂着人睡了，突然独自一人睡觉还真有点不习惯。</w:t>
      </w:r>
    </w:p>
    <w:p>
      <w:r>
        <w:t>然而张娇睡在了我的边上，我的性欲依然的道道释放，夜晚可能是性欲太强无处发泄，使得我精力过于充沛，看看表１１点了，我无聊的睡不着，看着已经睡着的张娇，闲着我聊起身随便转转，然而我进过他哥哥的门口的时候则听到了少女沉闷的哀嚎声，虽然特意液压的很低，但是还是细微的传了出来，要不是周围太安静还真听不出来。</w:t>
      </w:r>
    </w:p>
    <w:p>
      <w:r>
        <w:t>我好奇的贴耳听去，不错，却是有声音，不过被特意的压住了，这让我好奇了起来，今天张娇的哥哥不是被我灌醉了么，怎么还有精力进行房事啊。</w:t>
      </w:r>
    </w:p>
    <w:p>
      <w:r>
        <w:t>我悄悄的走出房门，轻声轻脚的来到房子的外面，我绕到房子的后墙，因为是夏天的缘故，她开启了空调把窗户给关上了还拉上了窗帘，然而幸运，空调正好对着窗户吹风，使得窗帘时不时的露出一角，我可以看到里面的情景，而我的位置正好侧对着他们。</w:t>
      </w:r>
    </w:p>
    <w:p>
      <w:r>
        <w:t>张娇的哥哥醉倒在床上呼呼大睡，而她则坐在床头的一个带把手的躺椅上，躺椅背成４５度，正好让躺着的她双手可以戳戳有余的摸着自己的私处，她的双腿高高翘起放在躺椅的把手上，让双腿大大的张开，然而让我惊奇的不是这些，让我惊奇的是她私处的东西，只见她的私处插入了一把的竹筷，足有四十多根，一把竹筷足足插进去了一半的深度，而她还在从边上拿出竹筷，单手拨分开插在阴道里的竹筷，从竹筷的缝隙中间插入了进去。</w:t>
      </w:r>
    </w:p>
    <w:p>
      <w:r>
        <w:t>随着竹筷的增多，她的阴道也会被一点点撑大，不过这方式还真是好方法，比较柔和的扩张发，真是聪明的女孩，这样的方式都想得出来，不过她看的什么电视啊，居然这么有兴趣自虐，我侧头一看，我的ＭＰ５则放在电视机边上，一条数据线和电视连接，不愧是读过书的这都玩得转，片子里正在放一个女人正在被一个男人完扩张。</w:t>
      </w:r>
    </w:p>
    <w:p>
      <w:r>
        <w:t>然而这样好的机会我怎能错过，二话不说立马拿起手机机对着窗户里的情景猛拍。</w:t>
      </w:r>
    </w:p>
    <w:p>
      <w:r>
        <w:t>然而窗帘时不时的挡住我的视线很是让人不爽。</w:t>
      </w:r>
    </w:p>
    <w:p>
      <w:r>
        <w:t>我开始好奇起来，她不是有老公么，怎么自己在哪里搞，难道是老公不行，我坏坏的想到，不过也是，因为在给他哥哥有矽肺，听医生说体力不佳很影响房事。</w:t>
      </w:r>
    </w:p>
    <w:p>
      <w:r>
        <w:t>我记得一个月前的时候张娇她哥病刚好，我送他们回家，就是那次我将我的ＭＰ５丢在了他们家里忘记拿了，因为东西不贵，而回去后我又给重新张娇买了一个，这个就放着他们用了，没想到的是竟然被她给拿去看了，不过真没想到，他哥哥找了一个性欲这么强的老婆，还真是为难他了。</w:t>
      </w:r>
    </w:p>
    <w:p>
      <w:r>
        <w:t>第二天，我刚刚起来，而刘敏已经做好了饭菜等我吃饭了，看着桌子上丰盛的早餐，我拿起了手里的筷子，看见筷子让我想起昨夜偷拍的情景，那些艳照还在我手机里呢，高像素手机就是好啊，想起那些艳照，我有些不自然起来，肉棒挺立了起来。</w:t>
      </w:r>
    </w:p>
    <w:p>
      <w:r>
        <w:t>「怎么了小叔，饭菜不和你胃口！」刘玲看我看着筷子出神，有些疑惑的问道。</w:t>
      </w:r>
    </w:p>
    <w:p>
      <w:r>
        <w:t>「哦，不是，我只是想起了一些事情！」我有些尴尬的快速拿起碗筷吃了起来。</w:t>
      </w:r>
    </w:p>
    <w:p>
      <w:r>
        <w:t>吃完早饭我立刻打了电话，联系特殊器材店的老板，我立刻买了两部远程遥控高清偷拍摄像头，摄像头小，跟纽扣差不多，还有一个录音器，也是想到小，只有花生米那么大，接收器直接和我的电脑连上，我可以直接电脑控制，我出来回路费和功夫费，并高价购买，他们很准备的从市区开着车给我送了过来。</w:t>
      </w:r>
    </w:p>
    <w:p>
      <w:r>
        <w:t>而我则开着车以去县里逛一圈的理由，把他们一起带到县城逛了一圈，跟他们交接了我需要的东西，他们保证说电量足够八个小时不间断录像及录音。</w:t>
      </w:r>
    </w:p>
    <w:p>
      <w:r>
        <w:t>黑夜很快再次来临，然而我这次早有准备，在下午他们都不在家的时候，我特意从车里拿出了小型摄像机，我拿出笔记本，把摄像头一一都放到了隐蔽的地方，并调好了位置，两个是在刘敏的屋子里，卡在他们窗帘盒子里，而摄像头则从窗帘盒子边上伸出来，不注意还真看不出来，因为颜色和窗帘盒子都是一样的都是黑色，而且靠墙角，不是有心人还真不会注意到。</w:t>
      </w:r>
    </w:p>
    <w:p>
      <w:r>
        <w:t>而一个则按在了空调里，而摄像头则从边上的线路孔里伸出，而头正好卡在线堆里，除非盯着线路猛看，要不然还真看不出来。</w:t>
      </w:r>
    </w:p>
    <w:p>
      <w:r>
        <w:t>这样一来，一个成４５度全面的看屋子全景，另一个则于电视机同平面，可以从正面看见电视机正对着的所有场景。而两个录音器则放在两床的对角，这样可以更好的录制。</w:t>
      </w:r>
    </w:p>
    <w:p>
      <w:r>
        <w:t>而张娇因为需要好好静养，所以在她的早早的便睡了，而我则打开电脑开始看前三个小时的记录，我带上了耳机静静的坐在桌边欣赏起来。</w:t>
      </w:r>
    </w:p>
    <w:p>
      <w:r>
        <w:t>８点２４分的时候，她们夫妻两个双双进了屋子。</w:t>
      </w:r>
    </w:p>
    <w:p>
      <w:r>
        <w:t>夫妻两个双双脱的还剩下内衣内裤后开启了空调说起了床上密语。</w:t>
      </w:r>
    </w:p>
    <w:p>
      <w:r>
        <w:t>「张坤，身体好些了么，昨天跟你说了不要喝酒偏不听！」刘敏责怪道的说道。</w:t>
      </w:r>
    </w:p>
    <w:p>
      <w:r>
        <w:t>「呵呵，好多了，哦，你真猴急！」</w:t>
      </w:r>
    </w:p>
    <w:p>
      <w:r>
        <w:t>这时刘敏则脱掉了张坤的裤子，一口含住了张坤的肉棒开始套弄起来。</w:t>
      </w:r>
    </w:p>
    <w:p>
      <w:r>
        <w:t>看着张坤那挺立起来的肉棒我真有点替他悲哀，居然还不到十厘米长，而粗度更是不行预计不到三厘米。</w:t>
      </w:r>
    </w:p>
    <w:p>
      <w:r>
        <w:t>「你可真性急！啊啊啊啊，不行了我要射出来了！」刚刚开始口交还不到十几下，张坤便早泄了出来，刘敏几口便吧精液吞了下去。</w:t>
      </w:r>
    </w:p>
    <w:p>
      <w:r>
        <w:t>「不好意思，今天身体不再状态！」张坤有些不好意思的说道。</w:t>
      </w:r>
    </w:p>
    <w:p>
      <w:r>
        <w:t>「你看你，浑身是汗，哎！算了，为了挣钱，你居然去挖矿，现在是重度矽肺，听说这是一辈子的事情，真是不知道怎么说你！」刘敏横铁不成钢的说道。</w:t>
      </w:r>
    </w:p>
    <w:p>
      <w:r>
        <w:t>「哎，谁叫你老爹是财奴，非要见到彩礼才让我娶你！」张坤无奈的说道。</w:t>
      </w:r>
    </w:p>
    <w:p>
      <w:r>
        <w:t>「你呀，要是你妹妹找到这么有钱的老公，我看你不要说娶我了，我看是病死在家都有可能！」刘敏说道。</w:t>
      </w:r>
    </w:p>
    <w:p>
      <w:r>
        <w:t>「呵呵，早就有人给我妹妹算过命，说她是大富大贵的贵人命，没想到还真准！」</w:t>
      </w:r>
    </w:p>
    <w:p>
      <w:r>
        <w:t>张坤说道。</w:t>
      </w:r>
    </w:p>
    <w:p>
      <w:r>
        <w:t>「我太累了，你看着ＭＰ５自己弄吧，我在边上看着！」张坤有些疲倦的说道。</w:t>
      </w:r>
    </w:p>
    <w:p>
      <w:r>
        <w:t>「每次都是这样！」刘敏有些失望的说道。</w:t>
      </w:r>
    </w:p>
    <w:p>
      <w:r>
        <w:t>「对了，这次他们正好过来了，ＭＰ５也该还给然人家了！」张坤说道。</w:t>
      </w:r>
    </w:p>
    <w:p>
      <w:r>
        <w:t>「前天晚上我就问了，你妹妹已经送给我了！」刘敏边说边起身从床头柜的抽屉里拿出了一把筷子和一个足有四厘米粗二十厘米长擀面杖，看上去就像一瓶红茶一样粗长，「你怎么不是筷子就是擀面杖，换点别的有新意的撒，一个月了就这两样！」张坤无聊的说道。</w:t>
      </w:r>
    </w:p>
    <w:p>
      <w:r>
        <w:t>「你还说呢，你知道你妹妹为什么需要回来禁欲静养么！」刘敏拿出两样东西躺倒了躺椅上。</w:t>
      </w:r>
    </w:p>
    <w:p>
      <w:r>
        <w:t>「为什么，这我还真不知道！」张坤好奇的问道。</w:t>
      </w:r>
    </w:p>
    <w:p>
      <w:r>
        <w:t>「嗯！」刘敏把一把筷子深深的插入到了自己的阴道里，看上去足有二十七八根。</w:t>
      </w:r>
    </w:p>
    <w:p>
      <w:r>
        <w:t>「你妹妹说是结婚当晚，被她老公给弄的８次高潮，因为泄身过度所以需要静养！听起来就让我兴奋！老公，结婚当天你也让我泄个８次吧！」刘敏有些动情的开始抓住插入阴道的筷子抽插起来。</w:t>
      </w:r>
    </w:p>
    <w:p>
      <w:r>
        <w:t>「真的假的，那个男人能让女人连泄身８次，那样先倒下的肯定是男人！」张坤辩解道。</w:t>
      </w:r>
    </w:p>
    <w:p>
      <w:r>
        <w:t>「当然是真的，不过使用你们男人的拳头，就是ＭＰ５里那些男人把手插入女人阴道深处进行的性交。」刘敏动情的说道。</w:t>
      </w:r>
    </w:p>
    <w:p>
      <w:r>
        <w:t>「你自己用大东西插不是一样么，你自己不是插了一个月了么！」张坤皱了皱眉头有些不明白的说道。</w:t>
      </w:r>
    </w:p>
    <w:p>
      <w:r>
        <w:t>「那是不一样的，别人弄跟别人给你弄感觉大不一样！」刘明辩解道。</w:t>
      </w:r>
    </w:p>
    <w:p>
      <w:r>
        <w:t>「啊啊啊啊啊，不行了，我要射出来了啊啊啊！」经过在躺椅上的抽查，刘敏身体一挺，她高潮了。</w:t>
      </w:r>
    </w:p>
    <w:p>
      <w:r>
        <w:t>「你看，这不是一样可以让你高潮么，你也知道，让我帮你根本不可能，我剧烈运动下气都快喘不过来了！」</w:t>
      </w:r>
    </w:p>
    <w:p>
      <w:r>
        <w:t>「一个月了，你总是这样，我怀疑你是不是性无能！」刘敏有些生气说道。</w:t>
      </w:r>
    </w:p>
    <w:p>
      <w:r>
        <w:t>「你身体有本来就有身孕了，注意点身体，想大搞等把孩子生了在折腾你的身体！」张坤有些皱着眉头说道。</w:t>
      </w:r>
    </w:p>
    <w:p>
      <w:r>
        <w:t>「我扩张的是阴道，又不是子宫，不会影响孩子的，再说了，现在才２个多月的身孕，我只要插入的不深，不顶到子宫没事！哎，你就不能像你妹夫一样，精力旺盛点就好了，你妹妹说她现在被折腾的都吃不消了，希望找个姐妹帮她分担一下，你也让我吃不消也好啊！」</w:t>
      </w:r>
    </w:p>
    <w:p>
      <w:r>
        <w:t>「你觉得他好，你可以去找他撒，我不介意！」张坤怪笑道。</w:t>
      </w:r>
    </w:p>
    <w:p>
      <w:r>
        <w:t>「懒得理你，竟说瞎话！」张敏扭头不理他了。</w:t>
      </w:r>
    </w:p>
    <w:p>
      <w:r>
        <w:t>而接下来，刘敏则开始了她的扩张之路，筷子不断的加多，而她也越来越兴奋，可惜是屏幕上看，少了份参与感，我真想上去帮他，让她好好享受一下我的拳头。</w:t>
      </w:r>
    </w:p>
    <w:p>
      <w:r>
        <w:t>第三天一大早，张娇和她妈去县里去了，而他哥哥则县里的店里去转转，看看有什么需要的，而我则在床上睡懒觉。</w:t>
      </w:r>
    </w:p>
    <w:p>
      <w:r>
        <w:t>「小叔，小叔，快起来吃上午饭了！现在已经九点多了，小叔吃点东西再睡吧！」</w:t>
      </w:r>
    </w:p>
    <w:p>
      <w:r>
        <w:t>刘敏的声音从门外传出，接着咚咚咚咚的敲门声响起。</w:t>
      </w:r>
    </w:p>
    <w:p>
      <w:r>
        <w:t>不过我懒得回应便没有吭声，继续睡觉。</w:t>
      </w:r>
    </w:p>
    <w:p>
      <w:r>
        <w:t>「咯吱！」门被打开了！「小叔，小叔，起床了！」刘敏的声音在我身边想起。</w:t>
      </w:r>
    </w:p>
    <w:p>
      <w:r>
        <w:t>然而这让我有些尴尬了，我平时是喜欢裸睡的，今天当然也不例外，然而为了怕凉到肚子，只是在肚子上搭了一条薄毛毯，而我的肉棒又是一柱青天，这下可尴尬了，我还在犹豫到底醒不醒的时候，刘敏则自言自语了起来。</w:t>
      </w:r>
    </w:p>
    <w:p>
      <w:r>
        <w:t>「张娇说的一点都没错，他睡觉可真死，我这么叫都不醒的啊，怪不得张娇说他睡觉滚到床底下都不知道疼，摇都摇不醒！」我一听，有些尴尬了，张娇和刘敏那天晚上都聊了些什么啊，怎么女孩在一起就是聊自己老公的糗事啊，那天滚床底下是我因为生意上的事情忙了整整三天没合眼，回到家已经上晚上了，终于能睡觉的不注意翻身滚到了床底下，只要能睡上觉我还在乎在哪里睡，我懒得动就继续在地上去见周公。</w:t>
      </w:r>
    </w:p>
    <w:p>
      <w:r>
        <w:t>而张娇不知道便使劲地喊还不停的摇晃我，不过我真是佩服我自己，当时还居然懒得管，只是把她推开继续睡觉，而她考虑到地板是木地板，卧室床边是毛地毯，任由我睡在哪里，给我盖上了毛巾被，还把空调调低。</w:t>
      </w:r>
    </w:p>
    <w:p>
      <w:r>
        <w:t>突然我感到有人抓住了卧的胳膊，接着有人开始摇晃起我的手臂。</w:t>
      </w:r>
    </w:p>
    <w:p>
      <w:r>
        <w:t>「小叔，小叔，起床吃饭了！」</w:t>
      </w:r>
    </w:p>
    <w:p>
      <w:r>
        <w:t>然而成大字型的我依然是纹丝不动，继续装睡。</w:t>
      </w:r>
    </w:p>
    <w:p>
      <w:r>
        <w:t>过了大约一分钟没有动静了，而刘敏也没有离开的意思，我有些奇怪起来。</w:t>
      </w:r>
    </w:p>
    <w:p>
      <w:r>
        <w:t>而在我闭着眼睛奇怪的时候，我感觉到有人解开了盖在我肚子上的薄毯子，接着一声感叹在我身边想起。</w:t>
      </w:r>
    </w:p>
    <w:p>
      <w:r>
        <w:t>「好大！」</w:t>
      </w:r>
    </w:p>
    <w:p>
      <w:r>
        <w:t>我感到一手小手温柔的抚摸着我的肉棒，接着我的龟头进入了潮湿而又温热的环境里，一个柔软湿热的东西不停的抚摸着我的马眼。</w:t>
      </w:r>
    </w:p>
    <w:p>
      <w:r>
        <w:t>哦，刘敏居然在光天化日之下给我口交，这样我太吃惊了。</w:t>
      </w:r>
    </w:p>
    <w:p>
      <w:r>
        <w:t>我感到我的东西越来越深入到她的喉咙里，我感到大部分进入之后。</w:t>
      </w:r>
    </w:p>
    <w:p>
      <w:r>
        <w:t>「饿！饿！」反胃呕吐的声音从我下体传来，看来刘敏想把我的东西整个吞下去，可惜我不是她老公，他老公的小可我的不小，她被我的肉棒顶的反胃。</w:t>
      </w:r>
    </w:p>
    <w:p>
      <w:r>
        <w:t>她尝试了几次没有成功。</w:t>
      </w:r>
    </w:p>
    <w:p>
      <w:r>
        <w:t>「真大，要是张坤有这么大的肉棒就好了！」刘敏的感叹声再次响起。</w:t>
      </w:r>
    </w:p>
    <w:p>
      <w:r>
        <w:t>接着我的肉棒被她的小嘴快速的套弄着，可能是因为几天没碰女人了，被她这么一刺激，我的肉棒顿时受不了，虽然口活不是那种深喉，但是也很爽了。</w:t>
      </w:r>
    </w:p>
    <w:p>
      <w:r>
        <w:t>接着我听到宽衣解带的声音，我眯着眼睛一看，刘敏掀开她的连衣裙，把内裤给脱了下来，而我为了不暴漏再次闭上了眼睛。</w:t>
      </w:r>
    </w:p>
    <w:p>
      <w:r>
        <w:t>她悄悄的爬上了床，接着我感到有液体滴入到我的龟头上，我低着头，之见她掀起裙子看着阴部在滴水，而液体则不停的低落在我的龟头上。</w:t>
      </w:r>
    </w:p>
    <w:p>
      <w:r>
        <w:t>我再次眯起眼睛，真是个性欲高的女孩，看着她那Ｄ罩杯的大胸和天使般诱人的面孔让我的肉棒更加挺立，而我又再次闭上了眼睛。</w:t>
      </w:r>
    </w:p>
    <w:p>
      <w:r>
        <w:t>没一会我感到我的阴茎上满是液体。</w:t>
      </w:r>
    </w:p>
    <w:p>
      <w:r>
        <w:t>「老公，是你说我性欲不满的时候可以找小叔，是你同意了的！」刘敏再为自己的这次出轨行为进行辩解。</w:t>
      </w:r>
    </w:p>
    <w:p>
      <w:r>
        <w:t>「老公，我是不会跟别人发生阴道的性交关系，给你带绿帽的，我只是让别人插我的肛门。」</w:t>
      </w:r>
    </w:p>
    <w:p>
      <w:r>
        <w:t>接着她把菊花对着我的充满淫水的龟头坐了下去。</w:t>
      </w:r>
    </w:p>
    <w:p>
      <w:r>
        <w:t>「哦，好大，好爽啊啊！嗯嗯嗯，啊啊啊啊啊啊！」刘敏动情的低声呻吟，「比擀面杖舒服多了啊啊啊，好爽啊啊啊！」</w:t>
      </w:r>
    </w:p>
    <w:p>
      <w:r>
        <w:t>她一下一座到底，接着开始慢慢的上下挺动起来，我知道她正好面对着我，所以我怕她发现我醒了，只能继续装睡。</w:t>
      </w:r>
    </w:p>
    <w:p>
      <w:r>
        <w:t>然而她的肛门太爽了，我感到我的肉棒进入一个柔软的柔道里，被不断蠕动的肠道抚摸着，而她则摸着她的阴蹄来增加她的快感。</w:t>
      </w:r>
    </w:p>
    <w:p>
      <w:r>
        <w:t>「啊啊啊啊啊啊啊！好大啊啊啊，好爽啊啊啊，老公啊啊啊，我要泄了！」她疯狂的开始挺动，接着一她的双腿用力的夹住我的腰，我感到她的阴部一挺一挺的，接着一股热流从她的阴道留了出来，一股热呼呼的热流湿乎乎留到了我的阴毛上，然而因为她高潮来领，使得她的肠道也加速了蠕动而且有紧缩的趋势，使得本已经快到边缘的我怎么能忍受得了这种快感，我把这三天来积攒的精液疯狂的射进她的肠道里。</w:t>
      </w:r>
    </w:p>
    <w:p>
      <w:r>
        <w:t>她满足的爬了起来，接着我感到有人在舔我的阴毛，接着我的阴毛上她喷射而出的潮水则再次回到她的身体里，被她贪婪的舔舐着，而我的肉棒再次被她如同吃雪糕一样舔了个干净。</w:t>
      </w:r>
    </w:p>
    <w:p>
      <w:r>
        <w:t>她估计是看到我的下生被她清理干净了，她再次把薄毛毯给我盖上。</w:t>
      </w:r>
    </w:p>
    <w:p>
      <w:r>
        <w:t>「小叔，小叔！」完事后她再次的摇晃了我几下，见我依然没有动，过了半分钟后我听到了关门的声音。</w:t>
      </w:r>
    </w:p>
    <w:p>
      <w:r>
        <w:t>我深吸一口气坐了起来，真是一次超爽的经历，不插入阴道就不算性交，就不算不守妇道，这是什么思维，真会为自己找借口。</w:t>
      </w:r>
    </w:p>
    <w:p>
      <w:r>
        <w:t>而白天里刘敏则恢复成了一个贤妻的样子，说话彬彬有礼，根本看不出她的放荡和高昂的性欲，而我明显的感到她看我的时候很不好意思，而且时不时的盯着我的下体看。</w:t>
      </w:r>
    </w:p>
    <w:p>
      <w:r>
        <w:t>然而，午吃完午饭后，我在客厅上笔记本玩游戏，张坤则从我面前经过，顺带着拿进去了一卷卫生纸，回到卧室后还把卧室门给锁上了，他的特别的举动让我好奇了起来，我再次开启了摄像头，然而里面的情景让我瞪大了眼睛，此刻张坤则看着卧室里的电视兴奋的打着飞机，让我瞪大眼睛的原因不是因为他大白天看电影打飞机。</w:t>
      </w:r>
    </w:p>
    <w:p>
      <w:r>
        <w:t>问题是他居然在看着扶他的片子疯狂的打飞机，没想到他的性趋向是扶他，我无语了。</w:t>
      </w:r>
    </w:p>
    <w:p>
      <w:r>
        <w:t>然而联想到昨天偷窥时他那毫无兴趣的反应，跟白天扶他事件他全权是两种态度，现在的他可是生龙活虎，我真是对刘敏感到悲哀，她虽然性欲强，而且有点受虐倾向，但是她老公根本就是扶他，怎么可能对她提的起兴趣，那他为什么要娶刘敏呢。</w:t>
      </w:r>
    </w:p>
    <w:p>
      <w:r>
        <w:t>而我也从张娇那里知道些了这个女孩和他哥哥的事情，我还真有点佩服这个女人的痴情，听说女孩家比较穷，住在偏僻一点的山里，为了能让哥哥读书，刘敏则回家务农，而张坤和刘敏从小就在一个村，而张坤知后把外面打工的钱分一部分出来给刘敏上学用，一供就是六年。</w:t>
      </w:r>
    </w:p>
    <w:p>
      <w:r>
        <w:t>张坤已经是二十五六岁的大小伙，而刘敏也从十一二岁的小姑娘变成了十七八岁的大姑娘了，两家都希望他们有个好结果，然而女方要求结婚可以要五万彩礼，为的是将来为女方的哥哥以后结婚做准备，而张坤不得已为了快速挣钱而去挖矿，现在得了矽肺女孩还不嫌弃，居然依然的要嫁给他，看来是感激的成分居多。</w:t>
      </w:r>
    </w:p>
    <w:p>
      <w:r>
        <w:t>下午我把张坤单独叫到了屋子，而在我用心理学的角度上冒诈后他承认了他喜欢男人，而且希望男人插他。</w:t>
      </w:r>
    </w:p>
    <w:p>
      <w:r>
        <w:t>而他发现喜欢男人也是一个月前陪同刘敏看我留下的ＭＰ５的时候，他在看到里面扶他内容的时候特别的兴奋，而且兴奋的一发不可收拾，反而越来越不喜欢刘敏，越来越觉得女人脏，还感到恶心，不想碰刘敏。</w:t>
      </w:r>
    </w:p>
    <w:p>
      <w:r>
        <w:t>而我则顺势达成了协议，我可以帮他实现愿望，不过条件是他想办法帮我，让刘敏和他妹妹同意两女共侍一夫。</w:t>
      </w:r>
    </w:p>
    <w:p>
      <w:r>
        <w:t>而他很高兴的答应了下来，就是首先就是让她老婆接受我，然后就是让她妹妹也同意，而我在在他的耳边悄悄的说起了我构思了一夜的计划。</w:t>
      </w:r>
    </w:p>
    <w:p>
      <w:r>
        <w:t>而我在走的时候则给张坤留下了一张会员卡，是我所在市区的一个扶他会员俱乐部的，我正好无意间知道我市有这个俱乐部，而我顺势掏钱给他办了一个。</w:t>
      </w:r>
    </w:p>
    <w:p>
      <w:r>
        <w:t>另一个是十几部扶他的电影，当然我是光下不看，本人实在受不了里面的内容，所以只是放着不看。</w:t>
      </w:r>
    </w:p>
    <w:p>
      <w:r>
        <w:t>计划悄悄的进行着。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