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媚药身体</w:t>
      </w:r>
    </w:p>
    <w:p>
      <w:r>
        <w:t xml:space="preserve">    序章奇怪的外国人</w:t>
      </w:r>
    </w:p>
    <w:p>
      <w:r>
        <w:t xml:space="preserve">    每天走同一条路上学、放学，都看见有不少学生情侣成双成对的一起上学。</w:t>
      </w:r>
    </w:p>
    <w:p>
      <w:r>
        <w:t xml:space="preserve">    我呢？唉！～～～～我已经有一个十八年又四个月是处男的记录啦。</w:t>
      </w:r>
    </w:p>
    <w:p>
      <w:r>
        <w:t xml:space="preserve">    我自认有钱，一个月三百块。开朗幽默！身材略胖，没有Ｆ几的样子，也没有周Ｘ伦的迷人眼神，戴眼镜的高</w:t>
      </w:r>
    </w:p>
    <w:p>
      <w:r>
        <w:t>中生！在班上的成绩在五甲之内。但是每次向女同学示爱时，刚开口不到０。３秒时，就有这些回复：「你不是我</w:t>
      </w:r>
    </w:p>
    <w:p>
      <w:r>
        <w:t>要的类型！」「我有男朋友了！」神啊，你就看着你的忠实信仰者孤独一生吗……（我信佛教的！）算了，还是回</w:t>
      </w:r>
    </w:p>
    <w:p>
      <w:r>
        <w:t>家打ＣＳ或者看Ｈ好了！</w:t>
      </w:r>
    </w:p>
    <w:p>
      <w:r>
        <w:t xml:space="preserve">    「喂，细路，看你这款一定是没有女朋友啦！」我遁着声音看去，一个摆地摊的鬼佬，可能是我听错了。</w:t>
      </w:r>
    </w:p>
    <w:p>
      <w:r>
        <w:t xml:space="preserve">    「叫你啊，听不见吗？」我回头看着这陌生人，用食指指着我自己。他说：</w:t>
      </w:r>
    </w:p>
    <w:p>
      <w:r>
        <w:t xml:space="preserve">    「没错，就是你！」想不到外国人也会沦落到摆地摊啊！（贼笑中）我问他：「我有没有女朋友关你啥事！你</w:t>
      </w:r>
    </w:p>
    <w:p>
      <w:r>
        <w:t>怎知道我没女朋友？」那外国人很认真地说：「第一，有女朋友就不会一个人独自回家。第二，你头发蓬松。第三，</w:t>
      </w:r>
    </w:p>
    <w:p>
      <w:r>
        <w:t>衣冠不整！全加起来就表示你没女朋友，有女朋友就不会这个死款！」我万分惊讶，不但他指中我没女朋友的缺点，</w:t>
      </w:r>
    </w:p>
    <w:p>
      <w:r>
        <w:t>居然说中文还挺流利的！</w:t>
      </w:r>
    </w:p>
    <w:p>
      <w:r>
        <w:t xml:space="preserve">    「买我一瓶药吧？」我心想，没病干嘛要买你的药？他好像看穿我的心思，「这不是普通的药，可以让你有女</w:t>
      </w:r>
    </w:p>
    <w:p>
      <w:r>
        <w:t>朋友的哦！」「（凸-.- 凸）天底下哪有这样的药？」「我介绍给你听啦，这药有四大特点：一、它可以把你的这</w:t>
      </w:r>
    </w:p>
    <w:p>
      <w:r>
        <w:t>……略胖的身体变得结实、有力！二、它可以把你的头脑变得清醒、发达！三、可改变你的面容像Ｆ几！四、这可</w:t>
      </w:r>
    </w:p>
    <w:p>
      <w:r>
        <w:t>是最特别的哦，它可以在你的体内产生特别的性激素，只要女性碰到它，无论多贞洁的女性都无法抵抗而从身体到</w:t>
      </w:r>
    </w:p>
    <w:p>
      <w:r>
        <w:t>内心都属于你！只要你集中意志在你的手指尖上，在你的手指尖上就会出现一团粉红色的烟粉，这粉可以通过呼吸、</w:t>
      </w:r>
    </w:p>
    <w:p>
      <w:r>
        <w:t>皮肤接触来发挥作用！」这么棒？「有没有副作用？多少钱啊？」「副作用嘛…是没有的！只要三百块！」「我靠，</w:t>
      </w:r>
    </w:p>
    <w:p>
      <w:r>
        <w:t>没有就没有啦，……这么久！还要三百块，想吃我的车啊？我的零用钱可没咯！两百块怎样？」「２９０块！」「</w:t>
      </w:r>
    </w:p>
    <w:p>
      <w:r>
        <w:t>２３０块？」「２５０块！」「成交，２５０块给你！」那外国人好像有点懊悔地伸手接过钱。一手交钱，一手交</w:t>
      </w:r>
    </w:p>
    <w:p>
      <w:r>
        <w:t>货，我接过药后，刚走几步，想回头问他写张收据给我。诶？不见了？再左看右看，没人？难道是神？神啊，你果</w:t>
      </w:r>
    </w:p>
    <w:p>
      <w:r>
        <w:t>然没抛弃过我！</w:t>
      </w:r>
    </w:p>
    <w:p>
      <w:r>
        <w:t xml:space="preserve">    这时在天上的神在问：「我什么时候抛弃过你？还有，你不是信佛的吗？」其实那外国人因看见有城管的人快</w:t>
      </w:r>
    </w:p>
    <w:p>
      <w:r>
        <w:t>到，急忙跑的时候掉进下水道摔死了。</w:t>
      </w:r>
    </w:p>
    <w:p>
      <w:r>
        <w:t xml:space="preserve">    我立即打开药瓶把药全喝光，咦？甜的？我还以为苦的呢。喝完之后，好像没什么反应……可能过几小时才发</w:t>
      </w:r>
    </w:p>
    <w:p>
      <w:r>
        <w:t>挥作用。回家之后吃了晚饭觉得有点不舒服，想睡想睡似的，可能是要现在发挥作用吧！！！反正没事干，就去睡</w:t>
      </w:r>
    </w:p>
    <w:p>
      <w:r>
        <w:t>了。</w:t>
      </w:r>
    </w:p>
    <w:p>
      <w:r>
        <w:t xml:space="preserve">    第一回初见奇效</w:t>
      </w:r>
    </w:p>
    <w:p>
      <w:r>
        <w:t xml:space="preserve">    到了第二天６：３０，跟平常一样起床，戴上眼镜去洗手间解手。奇了，怎么看东西模糊了，难道我的近视眼</w:t>
      </w:r>
    </w:p>
    <w:p>
      <w:r>
        <w:t>加深了？我放下眼镜却看清楚了东西。这也是那药的功能吗？</w:t>
      </w:r>
    </w:p>
    <w:p>
      <w:r>
        <w:t xml:space="preserve">    我进入了洗手间，站在一块大镜子前，肚腩没了，还有六块腹肌耶！手臂结实的见到肌肉（好像在翻版蜘蛛侠）。</w:t>
      </w:r>
    </w:p>
    <w:p>
      <w:r>
        <w:t>样子也改变了，虽然不是有太大的改变，但头发变得柔软光亮，眉毛变细了，眼睛有神而迷人，鼻子尖尖，嘴唇变</w:t>
      </w:r>
    </w:p>
    <w:p>
      <w:r>
        <w:t>薄了。</w:t>
      </w:r>
    </w:p>
    <w:p>
      <w:r>
        <w:t xml:space="preserve">    这可能是药的功效啦！</w:t>
      </w:r>
    </w:p>
    <w:p>
      <w:r>
        <w:t xml:space="preserve">    现在不是高兴的时候，最重要的还没见效果呢！立即回学校试一试！</w:t>
      </w:r>
    </w:p>
    <w:p>
      <w:r>
        <w:t xml:space="preserve">    在回学校的路上，我试了一下那外国人教的办法，集中意志在手指尖上，果然有一团粉红色的烟粉！那就试一</w:t>
      </w:r>
    </w:p>
    <w:p>
      <w:r>
        <w:t>下它的效果咯，我擦过一个中年妇女身旁，在她的手臂上擦上那些粉。一秒，两秒，三秒！咚的一声，那妇女就无</w:t>
      </w:r>
    </w:p>
    <w:p>
      <w:r>
        <w:t>力地依靠在一棵树旁，脸颊绯红，喘着小气，然后就在路边自慰起来！</w:t>
      </w:r>
    </w:p>
    <w:p>
      <w:r>
        <w:t xml:space="preserve">    她隔着上衣解开了胸扣，把那黑色的胸围从胸前慢慢地抽出来，一手搓着乳房，一手正在裙子里面把那纯白的</w:t>
      </w:r>
    </w:p>
    <w:p>
      <w:r>
        <w:t>底裤脱掉。不得了！那名妇女可能刚生下小孩不久，乳房居然有乳汁出呢！</w:t>
      </w:r>
    </w:p>
    <w:p>
      <w:r>
        <w:t xml:space="preserve">    围观的人越来越多，她居然还一边搓着乳，一边插着自己的阴道，那阴水不断的从阴道流出，爱液把那黑森林</w:t>
      </w:r>
    </w:p>
    <w:p>
      <w:r>
        <w:t>涂得闪闪发亮。那浪声不断的从她的喉咙深处发出，好像当所有在场的人不存在似的，自己陶醉自己的自慰中。</w:t>
      </w:r>
    </w:p>
    <w:p>
      <w:r>
        <w:t xml:space="preserve">    这药果然厉害，只需三秒就见效！对男人会怎样呢？我立即在一位在场看得巨炮挺挺的男人用菲洛蒙（在某本</w:t>
      </w:r>
    </w:p>
    <w:p>
      <w:r>
        <w:t>书看到的，和现在我用的性激素一样功效，特改此名）。</w:t>
      </w:r>
    </w:p>
    <w:p>
      <w:r>
        <w:t xml:space="preserve">    我用力一吹，把菲洛蒙吹向那个人，见那男人吸了以后，就倒数三秒，居然没事，这药果然对男人没用。但到</w:t>
      </w:r>
    </w:p>
    <w:p>
      <w:r>
        <w:t>了第五秒时，在那附近的男人却倒在地上睡起大觉。哦！～～～原来这药对男人是迷魂药！我用手机打１２０电话</w:t>
      </w:r>
    </w:p>
    <w:p>
      <w:r>
        <w:t>说这里有人晕倒，请来救援。还打了个电话给电视台。</w:t>
      </w:r>
    </w:p>
    <w:p>
      <w:r>
        <w:t xml:space="preserve">    我可没在这呆多久，因为已测试出这药的利害功效，立即回学校做第二轮的发功。</w:t>
      </w:r>
    </w:p>
    <w:p>
      <w:r>
        <w:t xml:space="preserve">    我班共有四十二人，三十人是女生，９０％是美女。所以一到下课，就有很多男生到我们课室门口泡妞。</w:t>
      </w:r>
    </w:p>
    <w:p>
      <w:r>
        <w:t xml:space="preserve">    我把我班的班长祝丽婷作为第一个牺牲品。她为人正直，大胆，有正义感，成绩好，人又漂亮，家里非常有钱，</w:t>
      </w:r>
    </w:p>
    <w:p>
      <w:r>
        <w:t>性格开放，拥有天使的面孔，魔鬼的身材，３９，２５，３７的三围！有五十多位男生正在热烈追求她。</w:t>
      </w:r>
    </w:p>
    <w:p>
      <w:r>
        <w:t xml:space="preserve">    我可以在什么时候对她下手呢？下课时候？不行，斗不过那些狂蜂浪蝶对她的热烈追求，可能会成为万人斗呢。</w:t>
      </w:r>
    </w:p>
    <w:p>
      <w:r>
        <w:t>上课时候？我脑子有问题吗？放学时候？可有五十多位近身护卫保护，靠不近啊！有了。在午休的时候，班长会去</w:t>
      </w:r>
    </w:p>
    <w:p>
      <w:r>
        <w:t>图书馆看书，那些泼猴可进不了安静的图书馆！好，午休的时候去大干一场！（ｖ^-^ ｖ）十二点的下课铃一打响，</w:t>
      </w:r>
    </w:p>
    <w:p>
      <w:r>
        <w:t>我飞快地跑去饭堂打饭，三扒两拨的飞快吃饱了，然后飞奔去图书馆。由打下课铃到去图书馆用了不到十分钟，我</w:t>
      </w:r>
    </w:p>
    <w:p>
      <w:r>
        <w:t>也佩服我自己。</w:t>
      </w:r>
    </w:p>
    <w:p>
      <w:r>
        <w:t xml:space="preserve">    我选了一本我根本不会选的书——《小李飞刀》，坐在可以看到图书馆门口的座位上。等……等……等……到</w:t>
      </w:r>
    </w:p>
    <w:p>
      <w:r>
        <w:t>了１２：３０分，女主角终于出现了！微风轻抚她那刚盖到腮的头发，这出场画面可不得了。我低着头装在看书，</w:t>
      </w:r>
    </w:p>
    <w:p>
      <w:r>
        <w:t>其实是瞄她去哪里看书。想不到她拿着一本《寻秦记》来到我身边。</w:t>
      </w:r>
    </w:p>
    <w:p>
      <w:r>
        <w:t xml:space="preserve">    「你也看武侠小说吗？」她问得好像有点愕然。</w:t>
      </w:r>
    </w:p>
    <w:p>
      <w:r>
        <w:t xml:space="preserve">    「当然咯！」我觉得自己答得非常勉强，还强颜欢笑。她拉开凳子，坐在我的身边，那淡淡的茉莉花香味幽幽</w:t>
      </w:r>
    </w:p>
    <w:p>
      <w:r>
        <w:t>的潜进我的嗅觉内。坐了大概有十五分钟了，我还没对她动手，可能我还没有做好心理准备。我不时用眼角偷看她，</w:t>
      </w:r>
    </w:p>
    <w:p>
      <w:r>
        <w:t>她看书时总是用牙咬拇指指甲，真是奇怪的动作。我问她为什么看书看到要咬手指？</w:t>
      </w:r>
    </w:p>
    <w:p>
      <w:r>
        <w:t xml:space="preserve">    「因为我看到这本书的主角为人花心，周围却有不少对她死心的女人，而一时愤慨的咬手指，对于一些不公平</w:t>
      </w:r>
    </w:p>
    <w:p>
      <w:r>
        <w:t>的事我总是这样。」我从裤袋内拿了张手纸给她，当然没忘记在手纸上抹上菲洛蒙。「一个人的习惯是很难改的，</w:t>
      </w:r>
    </w:p>
    <w:p>
      <w:r>
        <w:t>拿去擦一擦手吧，手上有很多细菌的，擦干净了手再咬吧！」她好像有点不好意思地看着我说∶「想不到你也会关</w:t>
      </w:r>
    </w:p>
    <w:p>
      <w:r>
        <w:t>心人，还以为你是读死书呢！」她接过手纸很认真的擦干净手。</w:t>
      </w:r>
    </w:p>
    <w:p>
      <w:r>
        <w:t xml:space="preserve">    我可没这么好心，等你做了我的人再想说也不迟。我一边看着她看书咬手指的样子，一边心里倒数着三秒，３、</w:t>
      </w:r>
    </w:p>
    <w:p>
      <w:r>
        <w:t>２、１、时间到。她脸颊上慢慢地出现了平时很少出现的红色，全身不停的小幅度扭动，还喘着气呢，跟今天早上</w:t>
      </w:r>
    </w:p>
    <w:p>
      <w:r>
        <w:t>的妇女一样。</w:t>
      </w:r>
    </w:p>
    <w:p>
      <w:r>
        <w:t xml:space="preserve">    我看了看四处没人，这图书馆平时很少人上来，可以说是白建，就把她抬进电脑间内。电脑间像一间密室，三</w:t>
      </w:r>
    </w:p>
    <w:p>
      <w:r>
        <w:t>平方米大，一桌，一椅，一电脑，高速上网，门可以上锁，可以说是在内看Ｈ网也没人管。</w:t>
      </w:r>
    </w:p>
    <w:p>
      <w:r>
        <w:t xml:space="preserve">    「啊，嗯，唔，哦，喔，Ｏ！」低吟的声音发出，一只手抓着我的手臂，一只手无目的的摸着自己的身体。我</w:t>
      </w:r>
    </w:p>
    <w:p>
      <w:r>
        <w:t>摇了摇她，她打开那正紧闭着的眼睛，露出一丝缝隙。我问她怎样了。</w:t>
      </w:r>
    </w:p>
    <w:p>
      <w:r>
        <w:t xml:space="preserve">    「…喔……咬……泥……」……奇怪，你说啥？我耳朵靠近她的嘴唇想听她想说什么。</w:t>
      </w:r>
    </w:p>
    <w:p>
      <w:r>
        <w:t xml:space="preserve">    「我要你！」话音刚落，她一手搂住我的脖子，抢得我的初吻。我们四目交接，我看见她的眼神充满了暧昧、</w:t>
      </w:r>
    </w:p>
    <w:p>
      <w:r>
        <w:t>期待、疯狂。她用那柔软而细长的舌头伸进我的嘴里，不停的在我口里不停的乱跑，好像在探索什么似的。</w:t>
      </w:r>
    </w:p>
    <w:p>
      <w:r>
        <w:t xml:space="preserve">    我的手不知不觉地慢慢地在她身上摸上一把，当然不会放过最重要的那三部分。</w:t>
      </w:r>
    </w:p>
    <w:p>
      <w:r>
        <w:t xml:space="preserve">    屁股，因为我坐在她的左斜后面，在上课的时候，我总是不时偷看她那浑圆的屁股，让我兴奋莫名。柔软中带</w:t>
      </w:r>
    </w:p>
    <w:p>
      <w:r>
        <w:t>有结实，这可是翘臀来的哦。</w:t>
      </w:r>
    </w:p>
    <w:p>
      <w:r>
        <w:t xml:space="preserve">    我扒开她的上衣，露出那浅粉红色的胸围，我帮她解下来，把那胸围贴在我的脸上，感受那余温，好温暖，这</w:t>
      </w:r>
    </w:p>
    <w:p>
      <w:r>
        <w:t>样我更加兴奋。</w:t>
      </w:r>
    </w:p>
    <w:p>
      <w:r>
        <w:t xml:space="preserve">    我的口离开她的攻势，去反攻她的乳房，３９的乳房可不是盖的哦，在那丰满的乳房上镶着一个粉红色小乳头，</w:t>
      </w:r>
    </w:p>
    <w:p>
      <w:r>
        <w:t>乳头小得跟乳房不成比例。哦！已经硬了，我一手抓也抓不完。</w:t>
      </w:r>
    </w:p>
    <w:p>
      <w:r>
        <w:t xml:space="preserve">    我一边贪婪的吮吸着她的小乳头，一边搓她的奶。另一只手慢慢地探索她的下体。</w:t>
      </w:r>
    </w:p>
    <w:p>
      <w:r>
        <w:t xml:space="preserve">    刚隔着内裤碰到她的私处时，她小声而柔弱地啊了一声，我的手指感受到她的内裤贴近私处的地方有点潮湿。</w:t>
      </w:r>
    </w:p>
    <w:p>
      <w:r>
        <w:t>我万分期待的慢慢地为她脱下她最后的防线。</w:t>
      </w:r>
    </w:p>
    <w:p>
      <w:r>
        <w:t xml:space="preserve">    第一眼看见的就是那稀疏的阴毛，不知是特意修过呢，还是生长成这样，细而短小。内裤刚拉离那阴户时，一</w:t>
      </w:r>
    </w:p>
    <w:p>
      <w:r>
        <w:t>条银丝慢慢的拉长。已经湿成这样子啦。</w:t>
      </w:r>
    </w:p>
    <w:p>
      <w:r>
        <w:t xml:space="preserve">    我帮她把那碍事的底裤全脱了，目不转睛的看着这五十多位人狼所追求的女神的阴户。她那阴户半打开着，只</w:t>
      </w:r>
    </w:p>
    <w:p>
      <w:r>
        <w:t>看到大阴唇和那小而可爱的阴蒂。她好像有点不好意思的用手遮住自己最羞耻的地方阴户，「不要这样看人家嘛，</w:t>
      </w:r>
    </w:p>
    <w:p>
      <w:r>
        <w:t>别这样！」我看着她的样子，觉得她越来越可爱。</w:t>
      </w:r>
    </w:p>
    <w:p>
      <w:r>
        <w:t xml:space="preserve">    但意想不到的事情发生了，她居然很粗鲁把我按倒在地上，拉开我的裤链，掏出我早已经硬化的巨阳（还没割</w:t>
      </w:r>
    </w:p>
    <w:p>
      <w:r>
        <w:t>包皮，正痛着）！她看了后有点出神，然后用她的那块鲍鱼面向着我。她用口不断的吞吐我的阳具，发出支支吾吾</w:t>
      </w:r>
    </w:p>
    <w:p>
      <w:r>
        <w:t>的声音。</w:t>
      </w:r>
    </w:p>
    <w:p>
      <w:r>
        <w:t xml:space="preserve">    「厉害，你居然会６９的哦？」（６９就是互相帮对方作口交，有看过《二人性世界》这本书的人就知道）「</w:t>
      </w:r>
    </w:p>
    <w:p>
      <w:r>
        <w:t>当然咯，我在我老爸珍藏的黄书里学的！」想不到她居然这么大胆的说。</w:t>
      </w:r>
    </w:p>
    <w:p>
      <w:r>
        <w:t xml:space="preserve">    我也不甘示弱，两手拨开她的鲍鱼，用舌头舔她的肉洞的表面，品尝那甘甜的蜜汁。每舔一下，我都发现她的</w:t>
      </w:r>
    </w:p>
    <w:p>
      <w:r>
        <w:t>屁眼、阴户会收缩一下。我的一只手贪婪的玩弄着她的小豆，我发现在小豆和阴道之间还有个非常小的小洞，那可</w:t>
      </w:r>
    </w:p>
    <w:p>
      <w:r>
        <w:t>能就是尿道吧，我当然不会放过舔一舔，玩一下。</w:t>
      </w:r>
    </w:p>
    <w:p>
      <w:r>
        <w:t xml:space="preserve">    我把一只手指插进她的阴道里，随之而来的就是很轻的「嗯」的一声。两只手指怎样？刚好放得进。第三只呢？</w:t>
      </w:r>
    </w:p>
    <w:p>
      <w:r>
        <w:t>有点紧。我不断的用三只手指来回地抽插她的阴道，每一下都挤出不少润滑液来。我插深一点，祝丽婷她居然轻轻</w:t>
      </w:r>
    </w:p>
    <w:p>
      <w:r>
        <w:t>的咬了我的老二一下。</w:t>
      </w:r>
    </w:p>
    <w:p>
      <w:r>
        <w:t xml:space="preserve">    「你干什么？」我停下正在玩弄着的手和口去问她。</w:t>
      </w:r>
    </w:p>
    <w:p>
      <w:r>
        <w:t xml:space="preserve">    「谁叫你这么贪玩，弄疼了我，看我来报仇！」刚说完就跨在我的下腰上，扶直我的绷得紧紧的老二，对准她</w:t>
      </w:r>
    </w:p>
    <w:p>
      <w:r>
        <w:t>那被我弄得潮水横流的阴户，慢慢的吞噬着我的老二。这时我感觉我好像被人强奸似的！^_^//// 「唔」的一声，</w:t>
      </w:r>
    </w:p>
    <w:p>
      <w:r>
        <w:t>我那巨阳就给吞噬了龟头，从龟头传来的第一感觉就是暖、紧。</w:t>
      </w:r>
    </w:p>
    <w:p>
      <w:r>
        <w:t xml:space="preserve">    我发现她的眼角出现了一颗珍珠，闪闪发亮。是她觉得痛？是要跟她的处女说再见？还是别的原因？我不知道。</w:t>
      </w:r>
    </w:p>
    <w:p>
      <w:r>
        <w:t>但我觉得现在的她是最可爱、最惹人怜的。</w:t>
      </w:r>
    </w:p>
    <w:p>
      <w:r>
        <w:t xml:space="preserve">    我好像有点心痛的把她抱住，轻吻着她的红唇。以很哀伤的的眼神看着她，用很温柔的声音问她：「痛吗？」</w:t>
      </w:r>
    </w:p>
    <w:p>
      <w:r>
        <w:t>她听了立即拥抱着我，下巴靠在我的肩膀上柔弱的说：「痛，真的很痛。」我有点心疼的对她说：「那就别做啦。」</w:t>
      </w:r>
    </w:p>
    <w:p>
      <w:r>
        <w:t>觉得有点可惜。</w:t>
      </w:r>
    </w:p>
    <w:p>
      <w:r>
        <w:t xml:space="preserve">    「不用了，我还可以。」说完，她的下体慢慢的往下移，不断夹吸着我的阳具，从下面传来的快感是自己打飞</w:t>
      </w:r>
    </w:p>
    <w:p>
      <w:r>
        <w:t>机体会不到的。她不断的摆动着她的腰，套弄着我老二，口里发出痛苦和快感的的声音。她下面不断的流出透明的</w:t>
      </w:r>
    </w:p>
    <w:p>
      <w:r>
        <w:t>爱液，其中还混合着一点点的血丝。</w:t>
      </w:r>
    </w:p>
    <w:p>
      <w:r>
        <w:t xml:space="preserve">    她之前还是处女来的，到了现在，她已经是我的女人了。不是我的第一个牺牲品，而是我的第一个爱人——祝</w:t>
      </w:r>
    </w:p>
    <w:p>
      <w:r>
        <w:t>丽婷。我痛惜着她，很温柔的把她抱在我的胸前，而她就还继续她的快感动作。现在她好像不再痛了，面容显得好</w:t>
      </w:r>
    </w:p>
    <w:p>
      <w:r>
        <w:t>像在享受着快感，腰也摇动得很厉害。</w:t>
      </w:r>
    </w:p>
    <w:p>
      <w:r>
        <w:t xml:space="preserve">    她的叫声（应该是叫床声吧）越来越快，她好像到达了高潮。</w:t>
      </w:r>
    </w:p>
    <w:p>
      <w:r>
        <w:t xml:space="preserve">    「嗯！」我们闷吭了一声，一阵痉挛，我把精液射在她那紧紧的阴道里（希望不要有手尾跟）。她趴在我的胸</w:t>
      </w:r>
    </w:p>
    <w:p>
      <w:r>
        <w:t>前，气喘如牛，香汗点缀在那绯红的脸上。</w:t>
      </w:r>
    </w:p>
    <w:p>
      <w:r>
        <w:t xml:space="preserve">    我看了看表，现在是１３：０３，离１４：３０上课时间还有一个半小时。</w:t>
      </w:r>
    </w:p>
    <w:p>
      <w:r>
        <w:t xml:space="preserve">    我吻了她的额头一下，然后生怕她会离我而去似地搂着祝丽婷说：「还有一个半小时才上课，睡吧！」她早已</w:t>
      </w:r>
    </w:p>
    <w:p>
      <w:r>
        <w:t>经小鸟依人似的偎在我的胸前睡了，听不到我说的话了。她可能是太累了，做了半小时。</w:t>
      </w:r>
    </w:p>
    <w:p>
      <w:r>
        <w:t xml:space="preserve">    这时我想起一件事，在看Ａ片和Ｈ卡通时，男的在射精的时候，女的总是说「高潮了、到达了高潮、要丢了！」</w:t>
      </w:r>
    </w:p>
    <w:p>
      <w:r>
        <w:t>这些词语。但祝丽婷她却没有喊这些词，奇怪！难道我没有满足她，所以没叫，还是什么原因？</w:t>
      </w:r>
    </w:p>
    <w:p>
      <w:r>
        <w:t xml:space="preserve">    我带着疑问，一手搂着祝丽婷的腰，一手抱着头发，嗅着她那幽幽的茉莉花香味，一起进入了梦乡。ＺＺＺＺ</w:t>
      </w:r>
    </w:p>
    <w:p>
      <w:r>
        <w:t>ＺＺＺＺｚｚｚｚｚｚｚｚ</w:t>
      </w:r>
    </w:p>
    <w:p>
      <w:r>
        <w:t xml:space="preserve">    第二回安慰</w:t>
      </w:r>
    </w:p>
    <w:p>
      <w:r>
        <w:t xml:space="preserve">    铃……放学铃终于打响啦，回家打电脑。我走在每天放学、上学的同一条路上，今天却看不见那外国人（因为</w:t>
      </w:r>
    </w:p>
    <w:p>
      <w:r>
        <w:t>他死了），可能怕城管的人吧！今天早上的我的那些试验品已经不在了，想到试验品，就想到我和祝丽婷在午休时</w:t>
      </w:r>
    </w:p>
    <w:p>
      <w:r>
        <w:t>翻云覆雨的情景，情绪兴奋起来。回家咯！</w:t>
      </w:r>
    </w:p>
    <w:p>
      <w:r>
        <w:t xml:space="preserve">    ６：３０，吃过晚饭后，就例牌看一会电视。</w:t>
      </w:r>
    </w:p>
    <w:p>
      <w:r>
        <w:t xml:space="preserve">    「一则特别新闻报道，今天早上，本记者ＸＸＸ在江南大道南的路边发现一奇怪妇女，她当街暴露，妨碍风化，</w:t>
      </w:r>
    </w:p>
    <w:p>
      <w:r>
        <w:t>还自己在ＯＸ，身边还有几个男人晕倒。几辆救护车驱散围观的人，把晕倒的男人和那名正在ＸＸ的妇女带进了医</w:t>
      </w:r>
    </w:p>
    <w:p>
      <w:r>
        <w:t>院。我们做直击跟踪报道，谢谢麦润晖先生的报料，请明天来我台拿报料费一千元。」我心想：「一千元啊，哇哈</w:t>
      </w:r>
    </w:p>
    <w:p>
      <w:r>
        <w:t>哈哈！赚了！」到了七点钟，又一则特别新闻报道：「到现在，那几名男子在上午八点整醒了，据这几名男子说，</w:t>
      </w:r>
    </w:p>
    <w:p>
      <w:r>
        <w:t>他们正在凑热闹的时候，不知不觉地晕倒了。现在我台将直播那妇女的情况。」「现在那名妇女正在病床上，手脚</w:t>
      </w:r>
    </w:p>
    <w:p>
      <w:r>
        <w:t>都给绑住了，但身体却不断的摇摆着，所有医生对这怪病都束手无策。我们现在去问一下那名妇女的丈夫。」「」</w:t>
      </w:r>
    </w:p>
    <w:p>
      <w:r>
        <w:t>你好先生，请问你的妻子以前会像这样吗？「「」「不会的，不会的，不会的！我老婆不会这样子的。她为人很贤</w:t>
      </w:r>
    </w:p>
    <w:p>
      <w:r>
        <w:t>惠，很守妇道，一定是给人下了降头！</w:t>
      </w:r>
    </w:p>
    <w:p>
      <w:r>
        <w:t xml:space="preserve">    对，一定是降头，没错。」」「啊，有特殊情况，那名妇女好像休克了，我们马上去采访。」我从镜头上看见</w:t>
      </w:r>
    </w:p>
    <w:p>
      <w:r>
        <w:t>我的试验品躺在病床上，脸色有点苍白，疲倦。电视里传来了报道：「现在证实了这名妇女因身体严重缺水，加上</w:t>
      </w:r>
    </w:p>
    <w:p>
      <w:r>
        <w:t>精神极度疲劳和兴奋，正式宣布死亡！」电视荧屏上显出那名妇女的丈夫抱着刚去世的妻子大声痛哭。</w:t>
      </w:r>
    </w:p>
    <w:p>
      <w:r>
        <w:t xml:space="preserve">    我并没为此事感到内疚，还感到有些兴奋。但念头一转就转到祝丽婷身上，她会不会也这样死去？我怀着不安</w:t>
      </w:r>
    </w:p>
    <w:p>
      <w:r>
        <w:t>关了电视进房间打电脑，然后洗澡睡觉。</w:t>
      </w:r>
    </w:p>
    <w:p>
      <w:r>
        <w:t xml:space="preserve">    在睡梦中我看见那名妇女和祝丽婷她们的冤魂来找我算账，下体还流着水，我被这梦惊醒了。</w:t>
      </w:r>
    </w:p>
    <w:p>
      <w:r>
        <w:t xml:space="preserve">    现在是６：３０，我看见镜子里的自己因昨晚的梦而睡眠不足憔悴的样子。</w:t>
      </w:r>
    </w:p>
    <w:p>
      <w:r>
        <w:t xml:space="preserve">    我迈着沉重的脚步走向学校，刚出门，就见到一个熟悉的身影。啊，是祝丽婷，怨鬼寻仇啊。她见到我就跑过</w:t>
      </w:r>
    </w:p>
    <w:p>
      <w:r>
        <w:t>来，不得了，立刻取命。我吓得腿都动不了。</w:t>
      </w:r>
    </w:p>
    <w:p>
      <w:r>
        <w:t xml:space="preserve">    等等，有脚步声，有影子，没错，是人来的，她没有死，我安下心来。</w:t>
      </w:r>
    </w:p>
    <w:p>
      <w:r>
        <w:t xml:space="preserve">    她快要到我身边了，但我莫名其妙的冒起一个想法：不是要跟我算昨天的帐吧？不得了，不得了，逃吧，已经</w:t>
      </w:r>
    </w:p>
    <w:p>
      <w:r>
        <w:t>没用了。她离我还有一步时，跳了起来，把我抱住，再来一个亲吻。我被这连贯的漂亮动作吓住了。</w:t>
      </w:r>
    </w:p>
    <w:p>
      <w:r>
        <w:t xml:space="preserve">    「ＭＯＲＮＩＮＧＫＩＳＳ。早上好！亨尼！」她高兴而又羞涩的看着我说。</w:t>
      </w:r>
    </w:p>
    <w:p>
      <w:r>
        <w:t xml:space="preserve">    这下我才放下心来。第一，她没有死。第二，她现在证实了是我的爱人。第三，那外国人果然没骗我，凡中招</w:t>
      </w:r>
    </w:p>
    <w:p>
      <w:r>
        <w:t>的女人身心都属于我。我也附和她说：「达令（有点毛孔动），你来这里干什么？」「我来是跟你一起上学的哦，</w:t>
      </w:r>
    </w:p>
    <w:p>
      <w:r>
        <w:t>亨尼！」说完就两手抱着我的手臂上学去，从手臂传来了跟胸部贴近的压迫感。本来我样子很憔悴，现在就变得有</w:t>
      </w:r>
    </w:p>
    <w:p>
      <w:r>
        <w:t>精神了。</w:t>
      </w:r>
    </w:p>
    <w:p>
      <w:r>
        <w:t xml:space="preserve">    在上学路上我想起了一个问题，为什么祝丽婷她没有像那名妇女那样子呢？</w:t>
      </w:r>
    </w:p>
    <w:p>
      <w:r>
        <w:t xml:space="preserve">    到了学校门口，我感觉到有很浓的仇视压迫感，再看看四周，大多数都是那些她的追求者的眼光，眼内透着同</w:t>
      </w:r>
    </w:p>
    <w:p>
      <w:r>
        <w:t>一种消息：别靠近我的女神，小心我宰了你！</w:t>
      </w:r>
    </w:p>
    <w:p>
      <w:r>
        <w:t xml:space="preserve">    但我认识到只要我在婷婷（现在正式称呼）身边，那些人就不会对我下手。</w:t>
      </w:r>
    </w:p>
    <w:p>
      <w:r>
        <w:t xml:space="preserve">    第一堂课的上课铃打响了，因为这堂课的老师有点事还没回来，所以是自习课。</w:t>
      </w:r>
    </w:p>
    <w:p>
      <w:r>
        <w:t xml:space="preserve">    先来做个简单的介绍：坐在我左手边的是一名性格比较孤僻内向的女学生顾秀柔，她为人少说话，很少笑，短</w:t>
      </w:r>
    </w:p>
    <w:p>
      <w:r>
        <w:t>发披肩，样子却很清纯可爱，以前有一些追求者，但现在她没有追求者。在班里只有我跟她说话，大多数是一些课</w:t>
      </w:r>
    </w:p>
    <w:p>
      <w:r>
        <w:t>堂习题的难点。我平时会跟她说一些笑话，希望她为人开朗一点，她虽然有笑，但很快平复了，好像没效果，我没</w:t>
      </w:r>
    </w:p>
    <w:p>
      <w:r>
        <w:t>有气馁，默默地为她服务！身材匀称，胸部可能小了点。</w:t>
      </w:r>
    </w:p>
    <w:p>
      <w:r>
        <w:t xml:space="preserve">    离我不远有个黑社会老大……的女儿高红艳。留有一把秀美的长发，性格大胆开放坚强，有正义感，比较不遵</w:t>
      </w:r>
    </w:p>
    <w:p>
      <w:r>
        <w:t>守规矩（顶撞过老师），还跟男生（躺院中）打过架。有三四个追求者（应该说是奴隶），都是一些不读书的小混</w:t>
      </w:r>
    </w:p>
    <w:p>
      <w:r>
        <w:t>混。有时候却表现得很柔弱。身材却可算得上是神的最高杰作。</w:t>
      </w:r>
    </w:p>
    <w:p>
      <w:r>
        <w:t xml:space="preserve">    在我右斜前的当然就是班长婷婷。她今天不停的用很暧昧的眼神看着我，她的臀部还是这么吸引人。</w:t>
      </w:r>
    </w:p>
    <w:p>
      <w:r>
        <w:t xml:space="preserve">    坐在我右手边的是个土包子廖安妮，她头发短，却扎了个小辫，为人市侩，贪钱，胆小怕事，欺善怕恶。拥有</w:t>
      </w:r>
    </w:p>
    <w:p>
      <w:r>
        <w:t>一副印度女性的脸（我的最爱），下巴突出，脸型瘦削，但有一双好像憎恨万物的可怕眼睛。她有一个手掌可以数</w:t>
      </w:r>
    </w:p>
    <w:p>
      <w:r>
        <w:t>得清的暗恋者，我曾经向她表白过，你不是我要的类型就是她说的。</w:t>
      </w:r>
    </w:p>
    <w:p>
      <w:r>
        <w:t xml:space="preserve">    在我后面的是个千金小姐黄嘉雯。有钱人就是不同，高贵的气质，豪爽的性格，来者不拒，总是为朋友两肋插</w:t>
      </w:r>
    </w:p>
    <w:p>
      <w:r>
        <w:t>刀。两鬓留有像是烫过的卷发，后边扎有刚触到背的秀发。我当然也有不自量力的向她求爱过，大家都想到的：她</w:t>
      </w:r>
    </w:p>
    <w:p>
      <w:r>
        <w:t>说我有男朋友了，但接着说我们还可以做好朋友。我知道她这是安慰我的话。</w:t>
      </w:r>
    </w:p>
    <w:p>
      <w:r>
        <w:t xml:space="preserve">    在黄嘉雯后面的就是我的死党兼道友周忠杰，他跟我是Ｈ同好者，网上有什么新的好的Ｈ东东都是他介绍的。</w:t>
      </w:r>
    </w:p>
    <w:p>
      <w:r>
        <w:t>他为人好色，常揭女生的裙子。但想不到他却有一副娃娃相，面形跟他的好色不相称。</w:t>
      </w:r>
    </w:p>
    <w:p>
      <w:r>
        <w:t xml:space="preserve">    第一堂课下课铃打响了，我精神极之憔悴，还没找到我的第二个猎物。到学校的小卖部买罐红牛提神，哇，我</w:t>
      </w:r>
    </w:p>
    <w:p>
      <w:r>
        <w:t>的零用钱已经不多了，剩下二十多块。红牛要六块（抢啊）。只好买罐两块五的咖啡，没钱的日子还真狼狈。钱？</w:t>
      </w:r>
    </w:p>
    <w:p>
      <w:r>
        <w:t>说到钱，我班最有钱的人就是黄嘉雯，如果上到她就不用为钱发愁啦！</w:t>
      </w:r>
    </w:p>
    <w:p>
      <w:r>
        <w:t xml:space="preserve">    在课室里，一边喝着咖啡（苦啊），一边看着黄嘉雯，一边想可以在什么时候对她下手。下课不够时间下手，</w:t>
      </w:r>
    </w:p>
    <w:p>
      <w:r>
        <w:t>午休她总是不在校不知去哪。只有放学对她下手，行，就在放学的时候对她下手。</w:t>
      </w:r>
    </w:p>
    <w:p>
      <w:r>
        <w:t xml:space="preserve">    上午的课我真的熬不住，睡着了。到了下午放学时，我立即跟在黄嘉雯的后面来到操场，准备出了校门发挥菲</w:t>
      </w:r>
    </w:p>
    <w:p>
      <w:r>
        <w:t>洛蒙的威力。</w:t>
      </w:r>
    </w:p>
    <w:p>
      <w:r>
        <w:t xml:space="preserve">    在这时，我看见一个熟悉的背影吸引了我。我走过去看，原来是高红艳，黑社会老大的女儿。我见她的脸上有</w:t>
      </w:r>
    </w:p>
    <w:p>
      <w:r>
        <w:t>几个发光点，晶莹剔透。原来是泪珠，她为人很坚强，为啥会流泪？我走过去想问她为什么哭，当我刚走到她的身</w:t>
      </w:r>
    </w:p>
    <w:p>
      <w:r>
        <w:t>边时，她一见到我，立刻把脸上的泪水擦掉，转身就跑。我好奇的抓住她的手腕问她：「你为什么哭？」「不关你</w:t>
      </w:r>
    </w:p>
    <w:p>
      <w:r>
        <w:t>的事，别烦我。」她始终关不住泪水。</w:t>
      </w:r>
    </w:p>
    <w:p>
      <w:r>
        <w:t xml:space="preserve">    「有什么事我帮你撑着，说来我听听！」我表现得非常可靠。</w:t>
      </w:r>
    </w:p>
    <w:p>
      <w:r>
        <w:t xml:space="preserve">    「我不能回家，我不想回家！」她抓紧我的衣襟，脸贴着我的胸，流着泪，说。</w:t>
      </w:r>
    </w:p>
    <w:p>
      <w:r>
        <w:t xml:space="preserve">    我听了之后，脑子想了几个不可能回家的理由：做错事了不敢回家；跟家人翻脸了。</w:t>
      </w:r>
    </w:p>
    <w:p>
      <w:r>
        <w:t xml:space="preserve">    「那你肯屈居我家一晚吗？只一晚。」我只是出于一片好心，内心提醒自己不要跟她有任何关系。</w:t>
      </w:r>
    </w:p>
    <w:p>
      <w:r>
        <w:t xml:space="preserve">    「真的吗？我真的可以去你家住吗？」她表现得非常高兴，好像没什么顾忌似。</w:t>
      </w:r>
    </w:p>
    <w:p>
      <w:r>
        <w:t xml:space="preserve">    就这样她跟着我回家，在路上，我不断后悔为啥我会这样傻，但见到她那样子就有点不忍心。想到我现在这样</w:t>
      </w:r>
    </w:p>
    <w:p>
      <w:r>
        <w:t>帮她，日后我有难，她可能也会帮我吧！</w:t>
      </w:r>
    </w:p>
    <w:p>
      <w:r>
        <w:t xml:space="preserve">    「爸，妈我回来了，今晚有客人在这里吃饭，多煮一位的饭。这位是我的…女朋友高红艳。「高红艳听了好像</w:t>
      </w:r>
    </w:p>
    <w:p>
      <w:r>
        <w:t>有点不好意思，这是我第一次看到她这样子。</w:t>
      </w:r>
    </w:p>
    <w:p>
      <w:r>
        <w:t xml:space="preserve">    「伯父，伯母下午好！」她很恭敬向我父母问候。</w:t>
      </w:r>
    </w:p>
    <w:p>
      <w:r>
        <w:t xml:space="preserve">    我父母是非常和好客的。先介绍我爸，当我上学时他整天都在玩电脑，四十多岁也上ＱＱ，说自己二十多岁，</w:t>
      </w:r>
    </w:p>
    <w:p>
      <w:r>
        <w:t>玩弄别人。为人风趣（有我的优点），但说起人生道理就正经八百。我妈是砌长城的好手，除了吃饭时间外，到晚</w:t>
      </w:r>
    </w:p>
    <w:p>
      <w:r>
        <w:t>上１２点都是在外筑长城。现在男在内，女在外。他们已经赚够上岸享福了。</w:t>
      </w:r>
    </w:p>
    <w:p>
      <w:r>
        <w:t xml:space="preserve">    夜幕降临了。在晚饭的时候，高红艳她只吃了很少饭，可能是想家吧。吃完饭后，想问她究竟发生了什么事，</w:t>
      </w:r>
    </w:p>
    <w:p>
      <w:r>
        <w:t>但又不想父母知道，我带她进我的房间。</w:t>
      </w:r>
    </w:p>
    <w:p>
      <w:r>
        <w:t xml:space="preserve">    「儿，」我知道是老爸叫我，回头看。「有你的，加油啊！」我老爸小声地说。</w:t>
      </w:r>
    </w:p>
    <w:p>
      <w:r>
        <w:t xml:space="preserve">    我扬了扬手，「去，去！别想歪了。」她进了我的房间后，我关上门。她好像有点不安，我说：「不用怕，我</w:t>
      </w:r>
    </w:p>
    <w:p>
      <w:r>
        <w:t>不会趁人之危，我只是想听听你为什么要离家出走，不想回家，怕我父母听到了，所以关上门。」「不是啊，是你</w:t>
      </w:r>
    </w:p>
    <w:p>
      <w:r>
        <w:t>拐带我回你家啊。」她坐在床上笑着说，但还是掩饰不了她的哀伤之情，眼眶已经有点湿润了。</w:t>
      </w:r>
    </w:p>
    <w:p>
      <w:r>
        <w:t xml:space="preserve">    我也坐在床上说：「你连说谎也不会，这眼泪已经出卖了你。」我用手帮她擦掉在眼眶上快掉落的眼泪，「你</w:t>
      </w:r>
    </w:p>
    <w:p>
      <w:r>
        <w:t>为什么要离家出走呢？」她抽泣着说：「我爸要我转校，去别的学校读书。我不想离开这里，我很想和班里的同学</w:t>
      </w:r>
    </w:p>
    <w:p>
      <w:r>
        <w:t>玩，但她们害怕我，害怕我爸是、是、是黑社会，都不敢和我玩，聊天。」听了这话后，我回想沉思：没错，她在</w:t>
      </w:r>
    </w:p>
    <w:p>
      <w:r>
        <w:t>班上，应该说在校没多少朋友，孤独一人。所有人都怕她，因为她是黑社会老大的女儿。黑社会，谁不怕？正因为</w:t>
      </w:r>
    </w:p>
    <w:p>
      <w:r>
        <w:t>她是黑社会老大的女儿，所以没人跟她做朋友。这可以怪谁呢？</w:t>
      </w:r>
    </w:p>
    <w:p>
      <w:r>
        <w:t xml:space="preserve">    「你有没有跟他理论、上诉？你自己可以争取。」我很坚定的跟她说。</w:t>
      </w:r>
    </w:p>
    <w:p>
      <w:r>
        <w:t xml:space="preserve">    「没用的，我爸决定的事是不会改的。」她的泪水更加关不住。</w:t>
      </w:r>
    </w:p>
    <w:p>
      <w:r>
        <w:t xml:space="preserve">    「这世上是没有解决不了的事。」我双手搭在她的肩上，以坚定的眼神看着她的双眼。</w:t>
      </w:r>
    </w:p>
    <w:p>
      <w:r>
        <w:t xml:space="preserve">    「你好烦，别管我！」她一双有力的手把我按倒在床上，抓得我很痛，用非常憎恨的眼睛盯着我。但过了一秒，</w:t>
      </w:r>
    </w:p>
    <w:p>
      <w:r>
        <w:t>这憎恨的眼神渐渐变得忧郁，哀伤。她哭着说：「我老爸知道我在校没朋友，所以要为我转校，正确的是说是没有</w:t>
      </w:r>
    </w:p>
    <w:p>
      <w:r>
        <w:t>男朋友。</w:t>
      </w:r>
    </w:p>
    <w:p>
      <w:r>
        <w:t xml:space="preserve">    但他却不知道问题其实是出在他身上。「说完她就抱着我，埋在我的胸口哭了起来。我明白她的痛苦，虽然我</w:t>
      </w:r>
    </w:p>
    <w:p>
      <w:r>
        <w:t>不像她因没朋友而转校，但我也曾转过校，离开朋友的痛苦是一样的！这时我伸出双手紧紧地抱着她，想不到有什</w:t>
      </w:r>
    </w:p>
    <w:p>
      <w:r>
        <w:t>么话可以安慰她，我可以为她做的只有这些。</w:t>
      </w:r>
    </w:p>
    <w:p>
      <w:r>
        <w:t xml:space="preserve">    这时，妈来敲门问我：「要不要点喝的？」我和高红艳才暂时离开痛苦，结束拥抱。</w:t>
      </w:r>
    </w:p>
    <w:p>
      <w:r>
        <w:t xml:space="preserve">    「你要喝些饮料吗？」这可以舒缓现在的气氛。</w:t>
      </w:r>
    </w:p>
    <w:p>
      <w:r>
        <w:t xml:space="preserve">    当我想站起来离开去拿饮料时，高红艳她把我拉住，「不要……」我一个脚步不稳，扑向她，把她压在床上，</w:t>
      </w:r>
    </w:p>
    <w:p>
      <w:r>
        <w:t>四目交投，她眼珠乱摇，好像在逃避我的目光。</w:t>
      </w:r>
    </w:p>
    <w:p>
      <w:r>
        <w:t xml:space="preserve">    「不要走开。」在这时候，我很温柔的吻了她的嘴唇。她并没有推开我，还抱着我的脸跟我接吻起来。</w:t>
      </w:r>
    </w:p>
    <w:p>
      <w:r>
        <w:t xml:space="preserve">    妈听到我这里没声音，就很识趣地静静走开了。我大胆地伸手去她的腰间，见她没有反抗，我就更加大胆地伸</w:t>
      </w:r>
    </w:p>
    <w:p>
      <w:r>
        <w:t>手进去摸她的胸部。另一只手去解开校服的扣子，帮她把校服脱掉，从后面解开她黑色的胸围。双峰坚挺、饱满，</w:t>
      </w:r>
    </w:p>
    <w:p>
      <w:r>
        <w:t>乳头是殷红色上翘型。</w:t>
      </w:r>
    </w:p>
    <w:p>
      <w:r>
        <w:t xml:space="preserve">    我的嘴离开她的热吻，开始吻她的脖子、脸、耳垂。她好像受不住似的低声喊着：「……啊……嗯……啊……</w:t>
      </w:r>
    </w:p>
    <w:p>
      <w:r>
        <w:t>哦……喔……唔……不要。」当我吻到她的胸时，她开始受不住，身体有点发抖，当我用舌头舔弄她的乳头时，她</w:t>
      </w:r>
    </w:p>
    <w:p>
      <w:r>
        <w:t>的喊声比刚才更大了，我非常得意，顽皮的用舌尖在她的乳晕旋转地舔着。她的乳头立即挺立了起来，我双手不断</w:t>
      </w:r>
    </w:p>
    <w:p>
      <w:r>
        <w:t>地搓弄着她那不大不小刚好一个手掌可以抓到的乳房，嘴巴贪婪的不断交换吮吸着她双峰上的乳头。我开始脱校服。</w:t>
      </w:r>
    </w:p>
    <w:p>
      <w:r>
        <w:t xml:space="preserve">    我的嘴巴离开她的乳房，舌头慢慢的往下舔，当我舔到她有点汗的小腹时，她的身体稍微向上弓了一下。</w:t>
      </w:r>
    </w:p>
    <w:p>
      <w:r>
        <w:t xml:space="preserve">    我为她褪去校裤，露出她最后的防线，红色的底裤盖不住她那阴户的曲线，一条若隐若现的小缝。隔着底裤可</w:t>
      </w:r>
    </w:p>
    <w:p>
      <w:r>
        <w:t>以看见她那高耸的阴户。</w:t>
      </w:r>
    </w:p>
    <w:p>
      <w:r>
        <w:t xml:space="preserve">    我隔着底裤玩弄着她的小缝，直到感到有点湿，然后很期待的拉开她掩着阴户的底裤，那阴户已经被我玩得全</w:t>
      </w:r>
    </w:p>
    <w:p>
      <w:r>
        <w:t>打开了，阴蒂已经变大。可能是她有点不好意思，我舔她的小豆时，她用手羞愧的遮住自己的阴户说：「不要，痒，</w:t>
      </w:r>
    </w:p>
    <w:p>
      <w:r>
        <w:t>很脏。」我很温柔的拿开她的手，还脱掉她的红色底裤，浓密而亮泽的阴毛出现在我的眼前。我继续舔弄着她的小</w:t>
      </w:r>
    </w:p>
    <w:p>
      <w:r>
        <w:t>豆，接着就是大开的阴道口。我把底裤也脱了，露出了已经变大布满粗筋的阳具。她虽然别过头不看，但还是用眼</w:t>
      </w:r>
    </w:p>
    <w:p>
      <w:r>
        <w:t>角瞄了瞄。</w:t>
      </w:r>
    </w:p>
    <w:p>
      <w:r>
        <w:t xml:space="preserve">    我用双手拉开她的阴道口，用舌头舔弄着阴唇，然后是阴道，尽量把舌头插进阴道里。高红艳她双手抓紧床单，</w:t>
      </w:r>
    </w:p>
    <w:p>
      <w:r>
        <w:t>身体不断的望上弓，叫床声一次比一次大。</w:t>
      </w:r>
    </w:p>
    <w:p>
      <w:r>
        <w:t xml:space="preserve">    我怕父母听见，没有继续下去，看看门底，看外面有没有人偷听。这时才发现有个正方形的东西在门下，我过</w:t>
      </w:r>
    </w:p>
    <w:p>
      <w:r>
        <w:t>去捡起来一看，原来是避孕套。^-^|||我不好意思的拿过去给红艳，总得问一下她的意见。她接过后，好像有点犹</w:t>
      </w:r>
    </w:p>
    <w:p>
      <w:r>
        <w:t>豫，但立刻把避孕套扔在一旁，抱着我，脸上洋溢着在平时没见过的笑容。</w:t>
      </w:r>
    </w:p>
    <w:p>
      <w:r>
        <w:t xml:space="preserve">    我抱起她放在床上，准备做最后的仪式。她紧张得双手抓紧床单，我见了就伏在她的身上，把她的双手搭在我</w:t>
      </w:r>
    </w:p>
    <w:p>
      <w:r>
        <w:t>背后，她把我抱得很紧，还用指甲抓我的背。</w:t>
      </w:r>
    </w:p>
    <w:p>
      <w:r>
        <w:t xml:space="preserve">    我为了报被抓背的仇，用力挺了进去。呃的一声，她的阴道被我的巨阳弄疼了，不断的用指甲抓我的背。</w:t>
      </w:r>
    </w:p>
    <w:p>
      <w:r>
        <w:t xml:space="preserve">    这使我变得疯狂，不断的用力冲击着她的阴道，她越用力抓我的背，我就越卖力的去干她。</w:t>
      </w:r>
    </w:p>
    <w:p>
      <w:r>
        <w:t xml:space="preserve">    「啊、啊、啊、啊、啊、啊、啊、啊、啊、啊！」这些声音不断的从她的口中发出，她叫得越大声，我的速度</w:t>
      </w:r>
    </w:p>
    <w:p>
      <w:r>
        <w:t>和力度就越大，简直就是疯狂。</w:t>
      </w:r>
    </w:p>
    <w:p>
      <w:r>
        <w:t xml:space="preserve">    在这时，我身上不断的散发着菲洛蒙，我都没发现。直到她流出眼泪为止，我才醒觉，我的疯狂欲火被她的泪</w:t>
      </w:r>
    </w:p>
    <w:p>
      <w:r>
        <w:t>水所熄灭了。我渐渐的放慢了速度，现在才发现在我的身边正在消散的菲洛蒙，原来不止手指，连身体各部位也可</w:t>
      </w:r>
    </w:p>
    <w:p>
      <w:r>
        <w:t>以散发菲洛蒙。我吻着她脸那淌着泪的地方，很温柔、带着歉意地说：「真的对不起，弄疼了你，我会很温柔的。」</w:t>
      </w:r>
    </w:p>
    <w:p>
      <w:r>
        <w:t>她好像听不见似的，瞳孔放大、惘然，然后恢复了。她点了点头，示意可以了。我很温柔的慢慢推进、抽出，还不</w:t>
      </w:r>
    </w:p>
    <w:p>
      <w:r>
        <w:t>断的吻她的红唇、脸、耳垂、脖子，以减轻她下体带来的疼痛。</w:t>
      </w:r>
    </w:p>
    <w:p>
      <w:r>
        <w:t xml:space="preserve">    她开始很享受，后来好像有点不耐烦，坐起来，把我推倒在床上，这床是弹簧床，所以不会感觉到疼痛。她的</w:t>
      </w:r>
    </w:p>
    <w:p>
      <w:r>
        <w:t>眼神变了，充满了期待，疯狂，而不是伤痛。</w:t>
      </w:r>
    </w:p>
    <w:p>
      <w:r>
        <w:t xml:space="preserve">    她坐在我的跨间，按着我的双肩，不断的剧烈的摇摆着她的小蛮腰。阴道不断收缩，紧紧的包裹着我的老二，</w:t>
      </w:r>
    </w:p>
    <w:p>
      <w:r>
        <w:t>受用非常。</w:t>
      </w:r>
    </w:p>
    <w:p>
      <w:r>
        <w:t xml:space="preserve">    浪声不断加大，她的节奏变得越来越快，好像疯了似的，现在好像她在强奸我。强奸？等等，婷婷她曾经也受</w:t>
      </w:r>
    </w:p>
    <w:p>
      <w:r>
        <w:t>到这菲洛蒙的影响才和我做爱，后来像在强奸我。现在到高红艳强奸我，难道菲洛蒙会令女性变得如狼似虎，迫切</w:t>
      </w:r>
    </w:p>
    <w:p>
      <w:r>
        <w:t>需要性……我没在这问题上停留太久，因为高红艳她弄得我快受不住了。</w:t>
      </w:r>
    </w:p>
    <w:p>
      <w:r>
        <w:t xml:space="preserve">    「啊……」我把一股热精射进她的阴道内。她也虚脱地倒在我的身上，胸口不断起伏，喘着大气，用满足的眼</w:t>
      </w:r>
    </w:p>
    <w:p>
      <w:r>
        <w:t>神看着我。</w:t>
      </w:r>
    </w:p>
    <w:p>
      <w:r>
        <w:t xml:space="preserve">    我也快虚脱了，就快进入梦乡，但想不到过了十分钟后，红艳她好像充满体力似的又干了起来。我却提不起任</w:t>
      </w:r>
    </w:p>
    <w:p>
      <w:r>
        <w:t>何劲来迎接她的第二轮攻势，只好躺在床上任由她来「强奸」。</w:t>
      </w:r>
    </w:p>
    <w:p>
      <w:r>
        <w:t xml:space="preserve">    做了三次后，她终于停止了，我也终于可以休息啦。就这样，红艳她伏在我的身上睡了，我的那了无生气的小</w:t>
      </w:r>
    </w:p>
    <w:p>
      <w:r>
        <w:t>弟弟软趴趴的插在红艳那充满我的精液的阴道内。终于可以睡了ＺＺＺＺＺＺＺＺＺＺｚｚｚｚｚｚｚ～～～～～</w:t>
      </w:r>
    </w:p>
    <w:p>
      <w:r>
        <w:t>～～（又是睡觉作结尾！）</w:t>
      </w:r>
    </w:p>
    <w:p>
      <w:r>
        <w:t xml:space="preserve">    第三回失去才变得珍贵</w:t>
      </w:r>
    </w:p>
    <w:p>
      <w:r>
        <w:t xml:space="preserve">    早上的阳光透过窗帘照进了我的房间，投射在我的眼皮上。「好刺眼啊，该是换块窗帘的时候了。」我伸了个</w:t>
      </w:r>
    </w:p>
    <w:p>
      <w:r>
        <w:t>懒腰，打个哈欠，揉了揉眼睛，这时才发现高红艳裸睡在我的身旁。</w:t>
      </w:r>
    </w:p>
    <w:p>
      <w:r>
        <w:t xml:space="preserve">    我蹑手蹑脚地起了床，走出房间到大厅喝杯水。发现桌子上有张纸条：今天是星期六，多睡一会吧，今天我和</w:t>
      </w:r>
    </w:p>
    <w:p>
      <w:r>
        <w:t>你爸去见一个远方的朋友，要晚上回来，这里有一百块给你吃饭。妈字。</w:t>
      </w:r>
    </w:p>
    <w:p>
      <w:r>
        <w:t xml:space="preserve">    下面还有一行小字：经过大战后要补充体力哦！爸字。我靠-_-|||这时我才发现自己经过一轮大战后，昨晚又</w:t>
      </w:r>
    </w:p>
    <w:p>
      <w:r>
        <w:t>没洗澡，身上臭得很。我放了一浴缸的冷水，泡在冷水里，以最冷静的头脑思考着怎样才可以留住高红艳呢？</w:t>
      </w:r>
    </w:p>
    <w:p>
      <w:r>
        <w:t xml:space="preserve">    这时候浴室的门打开了，高红艳光着身子害羞地走进来，那玲珑浮凸的身段百看不厌。</w:t>
      </w:r>
    </w:p>
    <w:p>
      <w:r>
        <w:t xml:space="preserve">    她来到我身边，我很有绅士风度的递出右手邀请她进入浴缸，她也很有女性风度的递出左手搭上我的手，跨进</w:t>
      </w:r>
    </w:p>
    <w:p>
      <w:r>
        <w:t>了浴缸。那肥美的鲍鱼立即出现在我的面前，她毫不知情的泡在水里，她可爱的乳房还在水面上漂浮荡漾，加上在</w:t>
      </w:r>
    </w:p>
    <w:p>
      <w:r>
        <w:t>水里的美丽的阴户，让我的弟弟精神百倍。她不好意思地转过身，我见她这样，就伸手搭着她的双肩，很温柔的向</w:t>
      </w:r>
    </w:p>
    <w:p>
      <w:r>
        <w:t>后拉。</w:t>
      </w:r>
    </w:p>
    <w:p>
      <w:r>
        <w:t xml:space="preserve">    「像你这样洗澡不把肩膀泡到是不行的，要泡过肩膀才行哦。」我尽量把她向后拉，直到她的腰碰到我的已经</w:t>
      </w:r>
    </w:p>
    <w:p>
      <w:r>
        <w:t>变大的老二为止。我的双手已经迫不及待的绕到她的胸前，把玩着她的乳房和乳头。</w:t>
      </w:r>
    </w:p>
    <w:p>
      <w:r>
        <w:t xml:space="preserve">    「啊……哦……唔……」她已经开始支支吾吾的呻吟起来了！</w:t>
      </w:r>
    </w:p>
    <w:p>
      <w:r>
        <w:t xml:space="preserve">    我用嘴轻咬着高红艳的耳朵、耳垂，另一只手贴着她的小腹去摸她的阴户。</w:t>
      </w:r>
    </w:p>
    <w:p>
      <w:r>
        <w:t xml:space="preserve">    我不断的用中指插进她的阴道里，还在她的耳边吹着气说：「舒服吗？」「嗯……噢…，不要，水会跑进去。」</w:t>
      </w:r>
    </w:p>
    <w:p>
      <w:r>
        <w:t>她说话已经变得模糊了。</w:t>
      </w:r>
    </w:p>
    <w:p>
      <w:r>
        <w:t xml:space="preserve">    我提高她的臀部，她双手按在浴缸边，把臀部提高，就这样，那肥美的鲍鱼毫无保留地暴露在我眼前。她不好</w:t>
      </w:r>
    </w:p>
    <w:p>
      <w:r>
        <w:t>意思地好像要坐下，我立即用舌头舔弄着她的阴户表面。她好像触电似的把臀部立即升高了不少，我还用中指插进</w:t>
      </w:r>
    </w:p>
    <w:p>
      <w:r>
        <w:t>她的阴道，上下抠弄，还抠出了不少淫水。我还不断的舔饮着这淫水，说：「好甜美的蜜汁啊！（其实根本没有味</w:t>
      </w:r>
    </w:p>
    <w:p>
      <w:r>
        <w:t>道，只是增加气氛而已！）」现在是时候了，我站起来，双手撑开她的阴户，把我那变大得快要爆了的老二一冲冲</w:t>
      </w:r>
    </w:p>
    <w:p>
      <w:r>
        <w:t>到底。</w:t>
      </w:r>
    </w:p>
    <w:p>
      <w:r>
        <w:t xml:space="preserve">    「啊……别……别这么大……大力。」我的老二不断的进出她的阴道，而高红艳她也不断的随着她阴道传来的</w:t>
      </w:r>
    </w:p>
    <w:p>
      <w:r>
        <w:t>快感而呻吟起来。这时我发现，每进出一下，红艳的屁眼都会稍微的收缩一下。</w:t>
      </w:r>
    </w:p>
    <w:p>
      <w:r>
        <w:t xml:space="preserve">    我弯下腰，手玩弄着她的乳房和乳头。现在的姿势就是老汉推车，这样可以把阳具插得更深。这时我发现在我</w:t>
      </w:r>
    </w:p>
    <w:p>
      <w:r>
        <w:t>们面前有一块镜子，正映着我们的情景，我打了个坏念头。我把红艳身体挺直，这样她就可以看到自己的动作了。</w:t>
      </w:r>
    </w:p>
    <w:p>
      <w:r>
        <w:t>当她看到自己的时候，立即羞愧地低下头，她的阴道也随之收缩。</w:t>
      </w:r>
    </w:p>
    <w:p>
      <w:r>
        <w:t xml:space="preserve">    我不怀好意的问她：「怎么了？」她害羞地说：「你好……坏啊，别这样啦……」看到她这样我就更加有劲了，</w:t>
      </w:r>
    </w:p>
    <w:p>
      <w:r>
        <w:t>使劲地插着，她的浪声也随之加大、加快。我终于把持不住了，一阵痉挛，我又在她的阴道里留下了我的精子了。</w:t>
      </w:r>
    </w:p>
    <w:p>
      <w:r>
        <w:t xml:space="preserve">    过了一会儿，她站了起来，跨出了浴缸，那阴道还向外流着精液。</w:t>
      </w:r>
    </w:p>
    <w:p>
      <w:r>
        <w:t xml:space="preserve">    「那条蓝色的毛巾是我的。」我指着浴室门上挂着的毛巾。然后我也起来走过去拿起毛巾帮她擦身，我还特别</w:t>
      </w:r>
    </w:p>
    <w:p>
      <w:r>
        <w:t>的在乳房和阴户的地方多擦了几下。</w:t>
      </w:r>
    </w:p>
    <w:p>
      <w:r>
        <w:t xml:space="preserve">    她走出浴室，走进我的房间穿回衣服，我嗅了嗅毛巾。「这是她的味道。」我用原来的毛巾擦干净身上的水，</w:t>
      </w:r>
    </w:p>
    <w:p>
      <w:r>
        <w:t>然后走回房间换衣服，她已经在大厅坐着等我了。今天的天气非常热，我挑了一件白恤，一条黑西裤。穿好之后，</w:t>
      </w:r>
    </w:p>
    <w:p>
      <w:r>
        <w:t>出了房门。「这间是你的房间，那是你父母的房间，那这间房间是谁的？」她指着一间房的房门问我。</w:t>
      </w:r>
    </w:p>
    <w:p>
      <w:r>
        <w:t xml:space="preserve">    「那是客房，是我爸爸公事上的朋友所住的房间，但多数是一些醉猫。」我拿起桌上的一百块钱，拉起红艳的</w:t>
      </w:r>
    </w:p>
    <w:p>
      <w:r>
        <w:t>手出门，「我知道这里附近有一间作早茶点的茶餐厅，我带你去尝一尝。」离开家门不久，红艳从校裤的裤袋里掏</w:t>
      </w:r>
    </w:p>
    <w:p>
      <w:r>
        <w:t>出了一个银制品，是一个大心型加上一个男性符号的图案（♂），而中间就是一个小的心型加上一个女性的符号图</w:t>
      </w:r>
    </w:p>
    <w:p>
      <w:r>
        <w:t>案（♀），「这是我给你的礼物，庆祝我们像这礼物这样永不分离，你要好好保护我啊。」这时她开朗的样子开始</w:t>
      </w:r>
    </w:p>
    <w:p>
      <w:r>
        <w:t>变得沉重了，「虽然我爸爸是黑社会老大，其实只是副老大，因为我妈就是死在枪下，所以他为人不爱血腥和枪，</w:t>
      </w:r>
    </w:p>
    <w:p>
      <w:r>
        <w:t>也不大管帮会里的事，只是在一间公司里做事，帮帮会赚钱。」说完就把这银制品递到我的手上。</w:t>
      </w:r>
    </w:p>
    <w:p>
      <w:r>
        <w:t xml:space="preserve">    我接过这礼物，说了声谢谢，就放在胸前的衣袋里，继续走路。她好像对我这表现有点不太满意，她看着我，</w:t>
      </w:r>
    </w:p>
    <w:p>
      <w:r>
        <w:t>问了一个我从没思考过的问题：「你真的爱我吗？」我被这问题截住了正在前进的脚步，我正在思考这个问题：我</w:t>
      </w:r>
    </w:p>
    <w:p>
      <w:r>
        <w:t>真的爱她吗？</w:t>
      </w:r>
    </w:p>
    <w:p>
      <w:r>
        <w:t xml:space="preserve">    爱她吗？有什么理由不爱她？现在我确实是真的爱她，是从心底里去爱。但她是什么人，不是普通人，而是有</w:t>
      </w:r>
    </w:p>
    <w:p>
      <w:r>
        <w:t>黑社会背景的人。在电视和现实中，跟黑社会拉上关系的人都没好结果。又或者她老爸知道我干了他女儿，看我不</w:t>
      </w:r>
    </w:p>
    <w:p>
      <w:r>
        <w:t>顺眼，可能会在我的身上留下几颗子弹。</w:t>
      </w:r>
    </w:p>
    <w:p>
      <w:r>
        <w:t xml:space="preserve">    想到这，我就在这时候，说出了我一生人中，最大的、最违背良心的爱情谎言：「不爱！」「你说什么，我听</w:t>
      </w:r>
    </w:p>
    <w:p>
      <w:r>
        <w:t>不清楚？」她好像很疑惑的问。</w:t>
      </w:r>
    </w:p>
    <w:p>
      <w:r>
        <w:t xml:space="preserve">    「我再说一次，我不爱你。」每说一个字，我的心都给针深刺着，总共九枝针。</w:t>
      </w:r>
    </w:p>
    <w:p>
      <w:r>
        <w:t xml:space="preserve">    「你说谎！你说谎！你不爱我，你为什么要带我去你家？要跟我上床？你说啊。」这时她已经开始流泪了，情</w:t>
      </w:r>
    </w:p>
    <w:p>
      <w:r>
        <w:t>绪非常激动。</w:t>
      </w:r>
    </w:p>
    <w:p>
      <w:r>
        <w:t xml:space="preserve">    「带你回我家，是因为见你不能回家才带你回我家，而上床是你主动诱惑我的，你是主动，我是被动。」我说</w:t>
      </w:r>
    </w:p>
    <w:p>
      <w:r>
        <w:t>了这些话，感觉有如一块无限重的巨石压在我的身上。</w:t>
      </w:r>
    </w:p>
    <w:p>
      <w:r>
        <w:t xml:space="preserve">    「啪！」的一声，我的脸上就多了一个热辣辣的掌印。她用那充满怨恨的眼神看着我，「我不想再看到你，你</w:t>
      </w:r>
    </w:p>
    <w:p>
      <w:r>
        <w:t>去死吧！」说完就截停了一辆的士走了。</w:t>
      </w:r>
    </w:p>
    <w:p>
      <w:r>
        <w:t xml:space="preserve">    这时我的内心开始了剧烈的抗争：快去追，去劝服她，不然几天后或者今天就会在你的身体某个地方留下几颗</w:t>
      </w:r>
    </w:p>
    <w:p>
      <w:r>
        <w:t>子弹，或者被子弹贯穿身体；不要去，这种泼辣的女人不值得你去爱她；快去追……不要去……快去……不要……</w:t>
      </w:r>
    </w:p>
    <w:p>
      <w:r>
        <w:t>在这时，一把声音响起：「去追她吧！」「谁，是谁多事在说话？」可在我旁边的人都不像在跟我说话。</w:t>
      </w:r>
    </w:p>
    <w:p>
      <w:r>
        <w:t xml:space="preserve">    那把声音又响起了：「你是看不见我的，我就是你，你就是我。我是你体内的另一个我，你可以称呼我为情圣。</w:t>
      </w:r>
    </w:p>
    <w:p>
      <w:r>
        <w:t>每个人的体内都有很多不同的人性，但要呼唤出来就很难，而我就是被你所喝的药所呼唤。我会帮助你。你现在的</w:t>
      </w:r>
    </w:p>
    <w:p>
      <w:r>
        <w:t>心觉得怎样？」我立即很开朗的回答：「非常开心，快乐。」「你骗不到我的，我是你，你是我，你所感受的我知</w:t>
      </w:r>
    </w:p>
    <w:p>
      <w:r>
        <w:t>道，你现在觉得内心是非常空虚，像失去一件很重要的东西，极之难过，是吗？」「没错，这份感觉我从没感受过，</w:t>
      </w:r>
    </w:p>
    <w:p>
      <w:r>
        <w:t>心里有万种言语说不出的痛，不是给人打的感觉，但又触摸不到。」「这就是爱所带来的痛苦，世间万种的痛都不</w:t>
      </w:r>
    </w:p>
    <w:p>
      <w:r>
        <w:t>及这痛磨人。这痛会带来不同的后果，但对于高红艳她可能是一种极端的后果！」「极端？后果！」我不敢想下去，</w:t>
      </w:r>
    </w:p>
    <w:p>
      <w:r>
        <w:t>立即也截停了一辆的士。「司机，跟着前面的的士。」跟着来到一座高楼大厦前，「毅泰贸易有限公司」。这座大</w:t>
      </w:r>
    </w:p>
    <w:p>
      <w:r>
        <w:t>厦真高，难道红艳她想跳楼？我把钱扔给的士司机，说不用找了。立即下了车，进到大厦，我在一个正在看报纸的</w:t>
      </w:r>
    </w:p>
    <w:p>
      <w:r>
        <w:t>管理员旁的电梯闭路电视上看到了高红艳，她还在哭着，然后在二十一楼出了电梯门左转。我立刻去按电梯的按钮。</w:t>
      </w:r>
    </w:p>
    <w:p>
      <w:r>
        <w:t xml:space="preserve">    「快，快！」我不断的狂按按钮。叮的一声，电梯终于开了门，进了电梯，按了二十一楼，按关门按钮。我不</w:t>
      </w:r>
    </w:p>
    <w:p>
      <w:r>
        <w:t>停地跺脚，心里吼着：这电梯真慢。叮，到二十一楼了，出了电梯门向左走。有好几道门，究竟在哪呢？我每道门</w:t>
      </w:r>
    </w:p>
    <w:p>
      <w:r>
        <w:t>都打开看，都没找到。我的心再次开始变得空虚。</w:t>
      </w:r>
    </w:p>
    <w:p>
      <w:r>
        <w:t xml:space="preserve">    这时我听到一些微弱的哭声，这一定是红艳的哭声，我高兴地循着这哭声跑去。来到一道门口挂着一个写着经</w:t>
      </w:r>
    </w:p>
    <w:p>
      <w:r>
        <w:t>理室的牌子的门前，听到里面有人说话声和哭声，没错，这是红艳的声音。我在门外从门缝偷看、偷听着。</w:t>
      </w:r>
    </w:p>
    <w:p>
      <w:r>
        <w:t xml:space="preserve">    「爸，我同意转校了。」红艳她挨着一个欧巴桑身上痛哭着。</w:t>
      </w:r>
    </w:p>
    <w:p>
      <w:r>
        <w:t xml:space="preserve">    「你同意转校就好，但为啥哭了？是谁弄哭了你？告诉爸。」这欧巴桑看起来极为痛惜红艳，非常关心她。但</w:t>
      </w:r>
    </w:p>
    <w:p>
      <w:r>
        <w:t>红艳没说什么话。「不说算了，来，我来介绍个男朋友给你。孔强，你出来见见面。」这时从旁边的门走出了一个</w:t>
      </w:r>
    </w:p>
    <w:p>
      <w:r>
        <w:t>少年，头发凌乱，抽着烟，穿着一件黑色恤衫，上面的三颗扣子没扣，露出了那排骨前胸，一副弱不经风的样子。</w:t>
      </w:r>
    </w:p>
    <w:p>
      <w:r>
        <w:t>「这是我生意上同事的公子，你觉得他怎样？」红艳哪看得上他，我在一旁偷偷地笑了起来。谁知红艳用眼角看了</w:t>
      </w:r>
    </w:p>
    <w:p>
      <w:r>
        <w:t>看他说：</w:t>
      </w:r>
    </w:p>
    <w:p>
      <w:r>
        <w:t xml:space="preserve">    「我很喜欢他！」我倒，居然会发生这种事。</w:t>
      </w:r>
    </w:p>
    <w:p>
      <w:r>
        <w:t xml:space="preserve">    我在这时立即大力的推开了门，大声喊：「红艳！」全场的人都被这一幕所定住了。「红艳，你根本就不喜欢</w:t>
      </w:r>
    </w:p>
    <w:p>
      <w:r>
        <w:t>他，但你为什么要说出违背自己良心的话？他不会爱你的，只有我，只有我会真心爱你。你回来吧。」我一边说，</w:t>
      </w:r>
    </w:p>
    <w:p>
      <w:r>
        <w:t>一边迈着沉重的脚步走向红艳。</w:t>
      </w:r>
    </w:p>
    <w:p>
      <w:r>
        <w:t xml:space="preserve">    「你为什么要骗我？为什么？你根本就不爱我，到了现在还想骗我。你根本就不爱我，我不想见到你，也不想</w:t>
      </w:r>
    </w:p>
    <w:p>
      <w:r>
        <w:t>听，不想听！」红艳捂着耳朵闭上眼睛流着泪不断的往后退。</w:t>
      </w:r>
    </w:p>
    <w:p>
      <w:r>
        <w:t xml:space="preserve">    「我知道我做了件非常对不起你的事，你以为我的心好受吗，有一种说不出的痛苦，这份感觉我从没感受过，</w:t>
      </w:r>
    </w:p>
    <w:p>
      <w:r>
        <w:t>心里有万种言语说不出的痛，因为我从来都没爱过，并不知道爱是怎么回事。但你离开了我的时候，从内心传来了</w:t>
      </w:r>
    </w:p>
    <w:p>
      <w:r>
        <w:t>痛楚，那是无法碰触的痛楚。那时我的内心立即变得空无一物，感觉好像失去了人生中连生命也无法换取的东西。</w:t>
      </w:r>
    </w:p>
    <w:p>
      <w:r>
        <w:t>那时我就明白了，我已经爱上了你，不能失去你。」这时，红艳停止了后退的脚步，变成了向我走过来，但是眼神</w:t>
      </w:r>
    </w:p>
    <w:p>
      <w:r>
        <w:t>非常疑惑的看着我，接着是变得很开心，眼睛虽然还是流着泪，但不再是拒绝我的面容，而是喜极而泣。跑过来拥</w:t>
      </w:r>
    </w:p>
    <w:p>
      <w:r>
        <w:t>抱着我。「你为什么要骗我？为什么……要骗我？」「对不起，我以后不会再离开你了。」这时我的心情有说不出</w:t>
      </w:r>
    </w:p>
    <w:p>
      <w:r>
        <w:t>的喜悦。</w:t>
      </w:r>
    </w:p>
    <w:p>
      <w:r>
        <w:t xml:space="preserve">    「你们当我不存在啊，唔？当我死吗？手足，出来做事。」孔强就在这时发难，从刚才他出来的那扇门里走出</w:t>
      </w:r>
    </w:p>
    <w:p>
      <w:r>
        <w:t>了十几个打手向我这里走来，不是那种彪形大汉，但好像有功夫。我以前在空手道作训练时，连续对了六个师兄就</w:t>
      </w:r>
    </w:p>
    <w:p>
      <w:r>
        <w:t>败了，现在有十四个人，我可要变成肉饼了。</w:t>
      </w:r>
    </w:p>
    <w:p>
      <w:r>
        <w:t xml:space="preserve">    「这是我爸的地方，你居然这么大胆在这撒野。」这时红艳用身体挡在我的前面。</w:t>
      </w:r>
    </w:p>
    <w:p>
      <w:r>
        <w:t xml:space="preserve">    「把小姐捉住，去对付那不知天高地厚的小子。」孔强一声令下，一个人把红艳抓住，其余的打手慢慢地向我</w:t>
      </w:r>
    </w:p>
    <w:p>
      <w:r>
        <w:t>逼近，脸上露出狰狞的面目。</w:t>
      </w:r>
    </w:p>
    <w:p>
      <w:r>
        <w:t xml:space="preserve">    我不断扫视着这间房间，看有没有对我有利的地方，当然没有啦，看来这一战是无法避免了。我为这一战把全</w:t>
      </w:r>
    </w:p>
    <w:p>
      <w:r>
        <w:t>身的肌肉绷得紧紧的，一边脑汁不停的搅拌着思考怎样对付，一边退后。</w:t>
      </w:r>
    </w:p>
    <w:p>
      <w:r>
        <w:t xml:space="preserve">    这时我发现我的身体正散发着菲洛蒙，对，用菲洛蒙，一百个人也不用怕，开始倒数，５、４、３、２！我立</w:t>
      </w:r>
    </w:p>
    <w:p>
      <w:r>
        <w:t>即冲了上去，刚到１，就像打保龄球似的，好球，全倒。这时红艳一弯身，一手肘打下去，正中要害-_-|||（真狠，</w:t>
      </w:r>
    </w:p>
    <w:p>
      <w:r>
        <w:t>如果在早上分手的时候对我用这招就……），那人捂着自己的弟弟慢慢蹲下。红艳跑过来问我有没有受伤。</w:t>
      </w:r>
    </w:p>
    <w:p>
      <w:r>
        <w:t xml:space="preserve">    「当然没有啦！你以为我是谁啊？啊！」我开心的说。</w:t>
      </w:r>
    </w:p>
    <w:p>
      <w:r>
        <w:t xml:space="preserve">    就在这时候，孔强从衣服里拿出枪指着我，我的脑袋里立即响起了一句响亮而带着开心的女声：「你要好好保</w:t>
      </w:r>
    </w:p>
    <w:p>
      <w:r>
        <w:t>护我啊。」我想都没想立即挡在红艳的前面。</w:t>
      </w:r>
    </w:p>
    <w:p>
      <w:r>
        <w:t xml:space="preserve">    「砰！」的一声，我的身体往后飞出，我觉得胸口给重重的一击，倒在了地上，红艳立即把我抱起痛哭着：「</w:t>
      </w:r>
    </w:p>
    <w:p>
      <w:r>
        <w:t>你不要死啊，不要啊。你刚才不是说过不再离开我吗！你现在却……却……却……」「对，我不会再离开你的，我</w:t>
      </w:r>
    </w:p>
    <w:p>
      <w:r>
        <w:t>不会死的，我还没给你戴上这个进教堂呢。」我提起左手打了个Ｏ形。</w:t>
      </w:r>
    </w:p>
    <w:p>
      <w:r>
        <w:t xml:space="preserve">    「你真傻，你是天下第一大傻瓜，也是个骗子，你说过不会离开我的，但现在……现在却又在骗我。」红艳的</w:t>
      </w:r>
    </w:p>
    <w:p>
      <w:r>
        <w:t>泪水滴在我的脸上，从我的脸传来了点滴的温暖，我伸手去拭擦着她脸上的泪水，说：「我不会再骗你，我一定遵</w:t>
      </w:r>
    </w:p>
    <w:p>
      <w:r>
        <w:t>守我对你的诺言。」这时孔强走了过来，装出一副极之令人讨厌的嚣张样子说：「跟我争女人，呸，你还早了一百</w:t>
      </w:r>
    </w:p>
    <w:p>
      <w:r>
        <w:t>年呢，跟我斗，见阎王吧！」我看到他那狰狞和恶心的样子，不知从哪里来的力气和勇气，站了起来，一拳把孔强</w:t>
      </w:r>
    </w:p>
    <w:p>
      <w:r>
        <w:t>打飞到高红艳的爸的跟前。</w:t>
      </w:r>
    </w:p>
    <w:p>
      <w:r>
        <w:t xml:space="preserve">    「你还没死？这是怎么回事？」高红艳奇怪的望着我。</w:t>
      </w:r>
    </w:p>
    <w:p>
      <w:r>
        <w:t xml:space="preserve">    我伸手去摸我的痛处，没血，看看被子弹打中的地方，发现只是淤了一块。</w:t>
      </w:r>
    </w:p>
    <w:p>
      <w:r>
        <w:t xml:space="preserve">    这时我才发现在我的衣袋里有一个造型奇特的东西，拿出来看，原是红艳在早上给我的银制品挡住了子弹。居</w:t>
      </w:r>
    </w:p>
    <w:p>
      <w:r>
        <w:t>然把这么珍贵的东西弄成这样，我气冲冲的跑去孔强那里跺了他几脚。跺完之后，我瞪着眼问红艳的爸：「红艳会</w:t>
      </w:r>
    </w:p>
    <w:p>
      <w:r>
        <w:t>不会转校？</w:t>
      </w:r>
    </w:p>
    <w:p>
      <w:r>
        <w:t xml:space="preserve">    这家伙你怎样处置？「「不会转校了，在其她学校她可能会被别人欺负，但现在有你去保护她，我就放心了，</w:t>
      </w:r>
    </w:p>
    <w:p>
      <w:r>
        <w:t>至于这家伙嘛，我自会处理。」听完之后，我跑回红艳身边，拉着她的手说：「走，去兑现早上的诺言，去吃早茶</w:t>
      </w:r>
    </w:p>
    <w:p>
      <w:r>
        <w:t>点！」我拉着高红艳开心地离开了这个战场，去那充满甜美的早茶点茶餐厅，以接吻式吃着同一块点心。</w:t>
      </w:r>
    </w:p>
    <w:p>
      <w:r>
        <w:t xml:space="preserve">    第四回千金变母狗</w:t>
      </w:r>
    </w:p>
    <w:p>
      <w:r>
        <w:t xml:space="preserve">    跟红艳吃过早餐后，结帐的时候，才发现自己的荷包快干塘见底了。跟红艳出了茶餐厅分手后，我在街上闲逛</w:t>
      </w:r>
    </w:p>
    <w:p>
      <w:r>
        <w:t>着，正为钱发愁：现在女人有了，但自己现在却是个穷光蛋，啊啊啊啊啊啊啊啊啊啊啊！正在抓狂时，看到一台电</w:t>
      </w:r>
    </w:p>
    <w:p>
      <w:r>
        <w:t>视上正播放着某个电视台的台庆排练节目。</w:t>
      </w:r>
    </w:p>
    <w:p>
      <w:r>
        <w:t xml:space="preserve">    「电视台？……啊，我记起来了，我还有一千块报料费在电视台还没拿。」我立即扬手截停了一辆摩托车（没</w:t>
      </w:r>
    </w:p>
    <w:p>
      <w:r>
        <w:t>多少钱打的士啊）飞奔去电视台。</w:t>
      </w:r>
    </w:p>
    <w:p>
      <w:r>
        <w:t xml:space="preserve">    「啊～～～～～～～～～～～～～～～好大啊，想不到大成这样！」我在门口问了问人在哪拿报料费，接着我</w:t>
      </w:r>
    </w:p>
    <w:p>
      <w:r>
        <w:t>按着指示走去，走着走着，拐了几个弯，左拐右拐……迷路啦，这里太大啦。我想问一问人的时候，身边的人却都</w:t>
      </w:r>
    </w:p>
    <w:p>
      <w:r>
        <w:t>以每秒两米的速度从我身边闪过。这时我发现有个穿着浅红色连衣裙的女人悠闲地走着，有救星啦，我立即上去求</w:t>
      </w:r>
    </w:p>
    <w:p>
      <w:r>
        <w:t>助。</w:t>
      </w:r>
    </w:p>
    <w:p>
      <w:r>
        <w:t xml:space="preserve">    「啊，怎么是你？你怎么在这里？」原来是黄嘉雯。</w:t>
      </w:r>
    </w:p>
    <w:p>
      <w:r>
        <w:t xml:space="preserve">    我惊讶地看着她，她以一种鄙视的眼光看着我说：「我当然在这啦，我爸是这里的大股东，我就是这里大股东</w:t>
      </w:r>
    </w:p>
    <w:p>
      <w:r>
        <w:t>的女儿呢！我却要问你为什么会在这？」「你以为这电视台会给一个陌生人进来吗？我来是拿钱的，报料费。」「</w:t>
      </w:r>
    </w:p>
    <w:p>
      <w:r>
        <w:t>报料费？哪条新闻啊？」「就是前几天的在路边有女人妨碍风化的报道啊！」「原来就是你报的料，我还真看走了</w:t>
      </w:r>
    </w:p>
    <w:p>
      <w:r>
        <w:t>眼呢！」「你现在知道我来的原因啦，但我不知道在哪拿报料费，你可以带路吗？」「没问题，但你要报答我带路</w:t>
      </w:r>
    </w:p>
    <w:p>
      <w:r>
        <w:t>的功劳。」「行，只要你不带错路，耍我，埋了我就行！」我哪会这样报答你啊，拿了钱就走人，尽可能把你的贞</w:t>
      </w:r>
    </w:p>
    <w:p>
      <w:r>
        <w:t>操也拿走。</w:t>
      </w:r>
    </w:p>
    <w:p>
      <w:r>
        <w:t xml:space="preserve">    一路上，我特别留心，记住方向，当走过一个洗手间时。「对不起，人有三急啊！」我进了洗手间，但不是解</w:t>
      </w:r>
    </w:p>
    <w:p>
      <w:r>
        <w:t>手，只是看清楚里面的状况。「好了，方便完了。请带路。」现在黄嘉雯有点不耐烦了。</w:t>
      </w:r>
    </w:p>
    <w:p>
      <w:r>
        <w:t xml:space="preserve">    突然，「铛」的一声，在走廊的人就在二十秒内不见了。</w:t>
      </w:r>
    </w:p>
    <w:p>
      <w:r>
        <w:t xml:space="preserve">    「这是怎么回事？」「小息的时间过了，现在是工作时间，走廊上当然没人啦，现在是十点，到了一点才可以</w:t>
      </w:r>
    </w:p>
    <w:p>
      <w:r>
        <w:t>停下休息，乡巴佬！快走啦。」她极度的藐视我说。</w:t>
      </w:r>
    </w:p>
    <w:p>
      <w:r>
        <w:t xml:space="preserve">    拿了钱之后，我装作忘记了出去的路，要黄嘉雯再次带路。快到刚才的洗手间时，我向黄嘉雯投了菲洛蒙。３、</w:t>
      </w:r>
    </w:p>
    <w:p>
      <w:r>
        <w:t>２、１！时间到。这时的她样子就像在发烧似的靠在洗手间的门上，脸颊绯红，还喘着气。现在是工作时间，所以</w:t>
      </w:r>
    </w:p>
    <w:p>
      <w:r>
        <w:t>走廊上没人，我就把黄嘉雯拖进男洗手间里面，电视台就是不同，一点污迹都没有，还喷了空气清新剂。我把她拖</w:t>
      </w:r>
    </w:p>
    <w:p>
      <w:r>
        <w:t>进了最后的便溺间。</w:t>
      </w:r>
    </w:p>
    <w:p>
      <w:r>
        <w:t xml:space="preserve">    我坐在马桶盖上，喘着气，想不到她还挺重的。</w:t>
      </w:r>
    </w:p>
    <w:p>
      <w:r>
        <w:t xml:space="preserve">    这时的黄嘉雯已经在自慰了，双手不断弄着自己的下体，因为是在她自己的裙底下做，另类诱惑，所以看得我</w:t>
      </w:r>
    </w:p>
    <w:p>
      <w:r>
        <w:t>特别来电，老二立即神气起来。这时她爬了过来，拉开了我的裤链，掏出了我的命根。用舌尖舔弄着我阳具的发射</w:t>
      </w:r>
    </w:p>
    <w:p>
      <w:r>
        <w:t>口，一阵酥麻快感立即传到全身、大脑。她不断的往下舔，舔着我的阴囊，还用口含着我的两个睾丸。然后回舔我</w:t>
      </w:r>
    </w:p>
    <w:p>
      <w:r>
        <w:t>的老二，还整根吞进口里，这种感觉我从没享受过。</w:t>
      </w:r>
    </w:p>
    <w:p>
      <w:r>
        <w:t xml:space="preserve">    「啊，居然用牙咬。」我的老二一下感觉到痛，就一脚踢开她，查看自己的老二怎样，没流血，但有个淡淡的</w:t>
      </w:r>
    </w:p>
    <w:p>
      <w:r>
        <w:t>牙印。</w:t>
      </w:r>
    </w:p>
    <w:p>
      <w:r>
        <w:t xml:space="preserve">    我怒气冲冲地朝她看，她应该捂着痛楚的地方吧，但是我猜错了，她居然爬向我这里，还说：「你踢得我好爽</w:t>
      </w:r>
    </w:p>
    <w:p>
      <w:r>
        <w:t>啊，再来！」「我靠，难道她是有被虐待癖，喜欢被人虐待？如果真的是这样，那我算是捡到了。」这时我揪起她</w:t>
      </w:r>
    </w:p>
    <w:p>
      <w:r>
        <w:t>的秀发，拉到我的面前问：「是不是很爽啊？」她面容表现得极之痛苦，但一会就却像很享受似的。「爽，很痛，</w:t>
      </w:r>
    </w:p>
    <w:p>
      <w:r>
        <w:t>不要拉头发，头发会断的。」虽然是这样说，但是她一直都很享受。</w:t>
      </w:r>
    </w:p>
    <w:p>
      <w:r>
        <w:t xml:space="preserve">    「求我啊！」「求，求求你，不要拉我的头发。」「要叫我做主人。」我狠狠地盯着她说。</w:t>
      </w:r>
    </w:p>
    <w:p>
      <w:r>
        <w:t xml:space="preserve">    「是，主人。求求你，不要拉我的头发。」这时我得到了特别的满足，对她说：「把衣服脱了。」她居然真的</w:t>
      </w:r>
    </w:p>
    <w:p>
      <w:r>
        <w:t>照着我的话脱起衣服来，现在只剩下内衣和内裤。</w:t>
      </w:r>
    </w:p>
    <w:p>
      <w:r>
        <w:t xml:space="preserve">    「把内衣和内裤也脱了。」她也照办脱了内衣和内裤。那丰满的乳房坚挺的呈现在我的眼前，下面一点毛都没</w:t>
      </w:r>
    </w:p>
    <w:p>
      <w:r>
        <w:t>有，是传说中的白切鸡，让人觉得是个处女。</w:t>
      </w:r>
    </w:p>
    <w:p>
      <w:r>
        <w:t xml:space="preserve">    「过来继续舔它，不要用牙咬。」我指着我的老二说。她很开心的跑过来。</w:t>
      </w:r>
    </w:p>
    <w:p>
      <w:r>
        <w:t xml:space="preserve">    「停下，谁叫你跑过来的，爬过来。」她居然真的很听话的爬了过来。</w:t>
      </w:r>
    </w:p>
    <w:p>
      <w:r>
        <w:t xml:space="preserve">    她慢慢的舔弄着我的老二，还不时整根吞下去，但是动作太慢，我立即抓着她的头，上下移动，帮我吹箫，她</w:t>
      </w:r>
    </w:p>
    <w:p>
      <w:r>
        <w:t>不断的发出呜呜的声音。打了一个冷颤后，我把她的头按到最低，把精液射到她的喉咙里面。她立即把头抬起，不</w:t>
      </w:r>
    </w:p>
    <w:p>
      <w:r>
        <w:t>断咳嗽的吐出我的精液。</w:t>
      </w:r>
    </w:p>
    <w:p>
      <w:r>
        <w:t xml:space="preserve">    我再次揪起她的头发呼喝：「不准吐，全吞下去。不然的话要你好受。」我另一只手抽拉着她的乳头，她不敢</w:t>
      </w:r>
    </w:p>
    <w:p>
      <w:r>
        <w:t>违抗我的命令，真的把精液吞了进去，还把留在嘴角的也舔了。</w:t>
      </w:r>
    </w:p>
    <w:p>
      <w:r>
        <w:t xml:space="preserve">    舔完之后，她再次爬过来，握着我的老二，我一脚踢开她说：「你吃上瘾了吗？在地上转三圈，装狗叫三声。」</w:t>
      </w:r>
    </w:p>
    <w:p>
      <w:r>
        <w:t>她好像有点不愿意，我就托着她的下巴，抬起她的头说：「如果不照着做就不给你。」我指着自己的老二。</w:t>
      </w:r>
    </w:p>
    <w:p>
      <w:r>
        <w:t xml:space="preserve">    她真的在地上转三圈，还装狗叫了三声：「汪，汪，汪。」「好，果然是我的好宠物。」「没错，我是你的专</w:t>
      </w:r>
    </w:p>
    <w:p>
      <w:r>
        <w:t>属宠物。」她居然是笑着对我说。这可能是菲洛蒙把她的想被虐待的性格引出来了。</w:t>
      </w:r>
    </w:p>
    <w:p>
      <w:r>
        <w:t xml:space="preserve">    现在我的老二恢复了元气，再次坚挺起来。「站起来，打开阴道，自己套下去。」她很听话的打开了自己的阴</w:t>
      </w:r>
    </w:p>
    <w:p>
      <w:r>
        <w:t>道，把我的老二套下去，到了一半停住了，好像给什么拦住了。</w:t>
      </w:r>
    </w:p>
    <w:p>
      <w:r>
        <w:t xml:space="preserve">    「原来还是个处女。」我双手按着她的肩膀，用力一压，下体往上一挺。</w:t>
      </w:r>
    </w:p>
    <w:p>
      <w:r>
        <w:t xml:space="preserve">    「啊～～～～～」随着啊的一声，从黄嘉雯的阴道里慢慢地流出被我的老二逼出的夹带着处女血的淫水。</w:t>
      </w:r>
    </w:p>
    <w:p>
      <w:r>
        <w:t xml:space="preserve">    「啊～～～～好痛啊～～好大啊，好热啊～～～～～，唔～～～～好爽啊！</w:t>
      </w:r>
    </w:p>
    <w:p>
      <w:r>
        <w:t xml:space="preserve">    啊～～～～嗯～～～～～～唔～～～～哦～～～～～「她不停的淫叫着，不断的上下前后的摇动着自己的腰。</w:t>
      </w:r>
    </w:p>
    <w:p>
      <w:r>
        <w:t xml:space="preserve">    这时我拔出了我的老二。「啊！不要，不要拔出来，回来，给我。」她用渴望的眼神看着我的老二。</w:t>
      </w:r>
    </w:p>
    <w:p>
      <w:r>
        <w:t xml:space="preserve">    「你敢命令我？难道你忘记应该怎样说了吗？」「是，主人。请再插进来？」「插？插什么？用什么插？插哪</w:t>
      </w:r>
    </w:p>
    <w:p>
      <w:r>
        <w:t>里？那里叫什么？」「主人，请用你的大肉棒插进我的这个……这个淫穴。」「好，真乖，那你就趴在门上吧，把</w:t>
      </w:r>
    </w:p>
    <w:p>
      <w:r>
        <w:t>腿分开。」她真的趴在门上把腿分开，我就从她的后面慢慢的插了进去。</w:t>
      </w:r>
    </w:p>
    <w:p>
      <w:r>
        <w:t xml:space="preserve">    「啊～～～～～比之前更爽，更大。啊～～～～啊～～～唔～～～～里面又胀又满！」「原来站着做的效果是</w:t>
      </w:r>
    </w:p>
    <w:p>
      <w:r>
        <w:t>这样，阴道比之前更加窄，感觉更加爽。站着干的时候，女性的阴道会收缩。」我双手从她的后面伸去前面，摸弄</w:t>
      </w:r>
    </w:p>
    <w:p>
      <w:r>
        <w:t>着那双乳，搓捏着那粉红色的乳头。我的老二不断地在她的阴道内做着活塞运动。</w:t>
      </w:r>
    </w:p>
    <w:p>
      <w:r>
        <w:t xml:space="preserve">    这时我打开门，正好面对着一面映着我和黄嘉雯正在ＭＬ（ＭＬ＝ＭＡＫＥＬＯＶＥ＝做爱）的大镜。我抬起</w:t>
      </w:r>
    </w:p>
    <w:p>
      <w:r>
        <w:t>她那滑不留手的大腿，把她的正吞吐着我的老二的阴户呈现在镜子上。</w:t>
      </w:r>
    </w:p>
    <w:p>
      <w:r>
        <w:t xml:space="preserve">    「来，看看自己现在的淫贱的样子，是这么的美丽，这么可爱！」她慢慢的抬起头，羞愧的看着在镜子里的另</w:t>
      </w:r>
    </w:p>
    <w:p>
      <w:r>
        <w:t>一个自己。</w:t>
      </w:r>
    </w:p>
    <w:p>
      <w:r>
        <w:t xml:space="preserve">    「啊～～～真的，真的好美，我以前，啊～～～～，觉得自己已经很美了，啊～～～～～但现在，是最美的。」</w:t>
      </w:r>
    </w:p>
    <w:p>
      <w:r>
        <w:t>她上气不接下气的地说着，这足可以证明她快要高潮了。</w:t>
      </w:r>
    </w:p>
    <w:p>
      <w:r>
        <w:t xml:space="preserve">    我更加卖力，加大了力度和速度。这时她居然失禁，把尿尿在地上，「想不到堂堂的千金，大小姐，电视台大</w:t>
      </w:r>
    </w:p>
    <w:p>
      <w:r>
        <w:t>股东的女儿居然会失禁？」「主人，请不要这样说，是你插得我爽，我全身都麻麻的，好舒服。请把你的精液射进</w:t>
      </w:r>
    </w:p>
    <w:p>
      <w:r>
        <w:t>来吧，我很渴望啊。」「好，你这么想要，我就给你。」我把全身的神经都绷紧，以极限的速度不断的冲击它的阴</w:t>
      </w:r>
    </w:p>
    <w:p>
      <w:r>
        <w:t>道。最后我全身打了个冷颤，尿道好像有东西出来，龟头一酸，就把整条阴茎尽可能地全插进黄嘉雯的阴道里，不</w:t>
      </w:r>
    </w:p>
    <w:p>
      <w:r>
        <w:t>断的在她的阴道里射精，留下我的精子，留下我的子孙。</w:t>
      </w:r>
    </w:p>
    <w:p>
      <w:r>
        <w:t xml:space="preserve">    「好热啊～～～～突然觉得肚子里好热啊，好爽啊，全身都好像轻飘飘的，麻麻的，这就是所谓的高潮吗？好</w:t>
      </w:r>
    </w:p>
    <w:p>
      <w:r>
        <w:t>舒服，舒服极了。」我射完精后，从她的阴道内拔出我的老二，「嘿，射完两次后，到现在还金枪不倒。」我看着</w:t>
      </w:r>
    </w:p>
    <w:p>
      <w:r>
        <w:t>自己那还坚挺的沾满精液和淫水、血液的阳具，不自觉的自满起来。看着正趴在地上的黄嘉雯，她不断的喘着气，</w:t>
      </w:r>
    </w:p>
    <w:p>
      <w:r>
        <w:t>全身颤抖着，阴户还流着混合着精液的淫水、血液。这时我心里起了一种莫名的冲动感，我把她翻过来，面向地，</w:t>
      </w:r>
    </w:p>
    <w:p>
      <w:r>
        <w:t>我压在她的身上。我再一次从后面操她。</w:t>
      </w:r>
    </w:p>
    <w:p>
      <w:r>
        <w:t xml:space="preserve">    这次我把她的腿合起来，把我的老二沿着她的屁股，伸进她的大腿之间，然后摸准地方，用力一顶。「嗯～～</w:t>
      </w:r>
    </w:p>
    <w:p>
      <w:r>
        <w:t>～～～～～～～～～啊。」这一次非常容易的进了去，因为她的阴道里充满了润滑液。</w:t>
      </w:r>
    </w:p>
    <w:p>
      <w:r>
        <w:t xml:space="preserve">    可能是她趴在地上，我在上面压着做，好像强奸似的，让我和她更有快感。</w:t>
      </w:r>
    </w:p>
    <w:p>
      <w:r>
        <w:t xml:space="preserve">    「嗯～～～～～～～唔～～～～～～～～啊～～～喔……」她不断的呻吟着。</w:t>
      </w:r>
    </w:p>
    <w:p>
      <w:r>
        <w:t xml:space="preserve">    我拉起她的腰，以老汉推车式快速的在她的阴道抽插着，可能是刚做完一次，精库还没上膛，过了很久才射精。</w:t>
      </w:r>
    </w:p>
    <w:p>
      <w:r>
        <w:t xml:space="preserve">    我站了起来，拉上了裤链，在黄嘉雯的耳边说：「不要休息太久啦，可能会有人来，小心哦。」我偷偷的出了</w:t>
      </w:r>
    </w:p>
    <w:p>
      <w:r>
        <w:t>洗手间，看看走廊，走廊上依然没人，我大模大样的走出了洗手间，回头看着还在地上的黄嘉雯，那阴道还流着我</w:t>
      </w:r>
    </w:p>
    <w:p>
      <w:r>
        <w:t>的精液，再摸摸裤袋里的一千块。「财色兼收。」得意地回家了。</w:t>
      </w:r>
    </w:p>
    <w:p>
      <w:r>
        <w:t xml:space="preserve">    第五回英雄救美</w:t>
      </w:r>
    </w:p>
    <w:p>
      <w:r>
        <w:t xml:space="preserve">    在回家的路上，我记起了爸妈要今晚才回家，现在是下午一点，家里没人，只好逛街咯。我从状元坊走到上下</w:t>
      </w:r>
    </w:p>
    <w:p>
      <w:r>
        <w:t>九，从上下九走到北京路，买了几件衣服，在东江酒楼吃完晚饭后才回家，到家已是晚上九点。</w:t>
      </w:r>
    </w:p>
    <w:p>
      <w:r>
        <w:t xml:space="preserve">    刚要开门时，「咦？门没上锁，那就是说爸妈已经回来啦。」刚打开门的时候，映入我眼帘的不是我的家人，</w:t>
      </w:r>
    </w:p>
    <w:p>
      <w:r>
        <w:t>而是一个穿着黄色内衣和白色底裤的年轻少女，她正在用毛巾擦干头发上的水，见到我却一点害怕和羞愧的样子也</w:t>
      </w:r>
    </w:p>
    <w:p>
      <w:r>
        <w:t>没有，还说：「ＨＥＬＬＯ，你好啊！」她留有一把长可及肩的短发，有着一副可爱的脸蛋，身材匀称，就是胸部</w:t>
      </w:r>
    </w:p>
    <w:p>
      <w:r>
        <w:t>小了点，最令我意外的是她那阴户，虽然是隔着底裤，但可见她的阴户丰满。</w:t>
      </w:r>
    </w:p>
    <w:p>
      <w:r>
        <w:t xml:space="preserve">    我立即说：「对不起，我走错地方了。」走出了房门，把门关上，心脏不断的乱跳。一是因为在这种情况下看</w:t>
      </w:r>
    </w:p>
    <w:p>
      <w:r>
        <w:t>到了这好东西；二就是因为小胸部是我的最爱（有点变态）。</w:t>
      </w:r>
    </w:p>
    <w:p>
      <w:r>
        <w:t xml:space="preserve">    「等等，我的钥匙可以开这扇门，而门牌也没错，这是我的家啊。」我再次打开门，那少女已经不见了，难道</w:t>
      </w:r>
    </w:p>
    <w:p>
      <w:r>
        <w:t>是我的幻觉？但是门没上锁。这时，刚才的那个少女从客房走出来。我以极之惊讶的眼神问她：「你是谁，为什么</w:t>
      </w:r>
    </w:p>
    <w:p>
      <w:r>
        <w:t>在我家？」这时我妈妈也从那客房走出来，「这问题由我来帮你解答，第一，她是我们以前的邻居的女儿，叫郑欣。</w:t>
      </w:r>
    </w:p>
    <w:p>
      <w:r>
        <w:t>第二，她父母要回美国办事，但带不上她，只好住在我们家。第三，这是另外的，从星期一起，就是后天，她会和</w:t>
      </w:r>
    </w:p>
    <w:p>
      <w:r>
        <w:t>你上同一个班，也就是同学哦！」「等等，除了同学，还有一个关系，就是我是你的未婚妻。」她看着我说。</w:t>
      </w:r>
    </w:p>
    <w:p>
      <w:r>
        <w:t xml:space="preserve">    「没错，在以前我和她的父母曾为你们指腹为婚。」这时妈妈笑着对我说。</w:t>
      </w:r>
    </w:p>
    <w:p>
      <w:r>
        <w:t xml:space="preserve">    我的心里有喜又有悲，喜的是我又多了一个性伴侣，悲的是我被困了。在以前，我没有这让女人投怀送抱的能</w:t>
      </w:r>
    </w:p>
    <w:p>
      <w:r>
        <w:t>力，固然想有一个陪伴一生一世的伴侣，但现在不同了，我有了玩遍所有女人的想法。唉，既来之，则安之。累了</w:t>
      </w:r>
    </w:p>
    <w:p>
      <w:r>
        <w:t>一天，没去理会她就睡了。</w:t>
      </w:r>
    </w:p>
    <w:p>
      <w:r>
        <w:t xml:space="preserve">    第二天早上，阳光还是依旧不客气地透过窗帘照进了我的房间，投射在我的眼皮上。</w:t>
      </w:r>
    </w:p>
    <w:p>
      <w:r>
        <w:t xml:space="preserve">    我转过身去逃避阳光，手好像抓到什么东西似的？软软的，小小的，还有个突出的地方，这地方好像很熟悉。</w:t>
      </w:r>
    </w:p>
    <w:p>
      <w:r>
        <w:t>我睁开眼睛，看见的是一个穿着黄色内衣的人的背部。那软软的，小小的，还有个突出的地方，不用问就是乳房啦。</w:t>
      </w:r>
    </w:p>
    <w:p>
      <w:r>
        <w:t>我看她没动静，就大胆的去摸，虽然没那大胸部的感觉，但小有小的好处，就是这些人比较敏感。</w:t>
      </w:r>
    </w:p>
    <w:p>
      <w:r>
        <w:t xml:space="preserve">    这时她转过身，我还没来得及收回手。她脸上绯红，笑着看着我说：「想不到你这么大胆、好色、心急，我们</w:t>
      </w:r>
    </w:p>
    <w:p>
      <w:r>
        <w:t>还没结婚呢！」我急着说：「你怎么在我房间？难道你昨晚夜闯，夜袭，对我做了那些事？</w:t>
      </w:r>
    </w:p>
    <w:p>
      <w:r>
        <w:t xml:space="preserve">    叫我以后怎样见人。「我反客为主的逼着她。</w:t>
      </w:r>
    </w:p>
    <w:p>
      <w:r>
        <w:t xml:space="preserve">    「我刚来这里，睡不惯陌生床，只好跟你睡啦。」她说得自己好像受了很大的委屈。</w:t>
      </w:r>
    </w:p>
    <w:p>
      <w:r>
        <w:t xml:space="preserve">    「ＢＢＢＢＢＢ……」这时我的手机响了，我拿起手机看，原来是周忠杰，我的好友。「ＨＥＬＬＯ，阿杰，</w:t>
      </w:r>
    </w:p>
    <w:p>
      <w:r>
        <w:t>有什么事？」「找你当然有事啦，也当然是好事啦，你现在有空吗？」我不断的回忆今天的行程。「ＯＫ，今天闲</w:t>
      </w:r>
    </w:p>
    <w:p>
      <w:r>
        <w:t>得发慌呢！有什么好事啊？」「下午两点到珀丽晶酒店旁边的Ｍ记见面吧，有另类刺激介绍给你！」「下午两点，</w:t>
      </w:r>
    </w:p>
    <w:p>
      <w:r>
        <w:t>好，没问题，不见不散。」我挂上手机，心想着：另类刺激？</w:t>
      </w:r>
    </w:p>
    <w:p>
      <w:r>
        <w:t xml:space="preserve">    阿杰那小子为人好色，听他说起另类刺激这词，我有了生理反应。</w:t>
      </w:r>
    </w:p>
    <w:p>
      <w:r>
        <w:t xml:space="preserve">    「看你现在样子色迷迷的，下面挺挺的，要不要我帮你下一下火啊？」郑欣她一脸得意地说。</w:t>
      </w:r>
    </w:p>
    <w:p>
      <w:r>
        <w:t xml:space="preserve">    「这是每个正常男人在早上的正常生理反应。还有，你迟早都是我的人，现在我对于你，你这个还没成熟的果</w:t>
      </w:r>
    </w:p>
    <w:p>
      <w:r>
        <w:t>实没兴趣，等到你成熟了我再慢慢地享受。」我以极之有压迫感的气势慢慢靠近她说，最后我在她的脸上亲了一下。</w:t>
      </w:r>
    </w:p>
    <w:p>
      <w:r>
        <w:t>「回去自己的房间换过一件衣服，带你去吃早餐。」这时她从床上弹了起来，跑回客房换衣服。我也换上了休闲服，</w:t>
      </w:r>
    </w:p>
    <w:p>
      <w:r>
        <w:t>出了房间，这时才发现爸妈不在家，又不知道跑去哪了。郑欣也换好衣服出来了，是一件极能表现夏天少女活力的</w:t>
      </w:r>
    </w:p>
    <w:p>
      <w:r>
        <w:t>鱼丝线吊带黄色背心，加上一条超短迷你牛仔裤，露了小小屁股。我好奇地问她：「你很喜欢黄色衣服的吗？在美</w:t>
      </w:r>
    </w:p>
    <w:p>
      <w:r>
        <w:t>国很开放的吗？穿得这么暴露。」「是啊，我喜欢黄色你也知道！现在在美国穿成这样是很普通的。是不是很有诱</w:t>
      </w:r>
    </w:p>
    <w:p>
      <w:r>
        <w:t>惑性啊？」她表演性质地转了个圈，然后拉低了左胸的衣角，露出了上胸，还不断地用手去虚抚着自己。</w:t>
      </w:r>
    </w:p>
    <w:p>
      <w:r>
        <w:t xml:space="preserve">    这时我面对了一个重大的选择：Ａ，去干她。</w:t>
      </w:r>
    </w:p>
    <w:p>
      <w:r>
        <w:t xml:space="preserve">    Ｂ，阻止她。</w:t>
      </w:r>
    </w:p>
    <w:p>
      <w:r>
        <w:t xml:space="preserve">    Ｃ，继续看她表演。</w:t>
      </w:r>
    </w:p>
    <w:p>
      <w:r>
        <w:t xml:space="preserve">    Ｄ，掉头离开。</w:t>
      </w:r>
    </w:p>
    <w:p>
      <w:r>
        <w:t xml:space="preserve">    （有没有帮助啊？有，你有５０∶５０。问别人。打电话。）我选５０∶５０，剩下Ａ，Ｂ。我靠，打电话给</w:t>
      </w:r>
    </w:p>
    <w:p>
      <w:r>
        <w:t>谁啊？我再靠，用问别人，问谁呢。啊！有人选，我唤醒了我体内的另一个我——「情圣」。</w:t>
      </w:r>
    </w:p>
    <w:p>
      <w:r>
        <w:t xml:space="preserve">    「她现在是住在你家嘛，有的是时间，可以慢慢来调教。不急在一时嘛。」「ＯＫ！我选择Ｃ。」她在我面前</w:t>
      </w:r>
    </w:p>
    <w:p>
      <w:r>
        <w:t>用双手上下摸着自己的身体，我用我的专业眼光不断的扫描她的胴体，注意着她身上的每一寸肌肤，洁白无瑕，没</w:t>
      </w:r>
    </w:p>
    <w:p>
      <w:r>
        <w:t>有多余的赘肉，小得可爱的胸部。过了三分钟有多，还没到戏肉——就是把那胸围和底裤脱掉。我就知道她一开始</w:t>
      </w:r>
    </w:p>
    <w:p>
      <w:r>
        <w:t>就没这打算，只是想逗我玩，现在全被我反过来玩回头。</w:t>
      </w:r>
    </w:p>
    <w:p>
      <w:r>
        <w:t xml:space="preserve">    我假装不耐烦地说：「噢～～～摸了那么久，累了吗？还有兴趣继续摸下去吗？不如穿回衣服去吃早餐。你不</w:t>
      </w:r>
    </w:p>
    <w:p>
      <w:r>
        <w:t>饿我可快饿坏了了哦。」「干嘛不早说，害得我在你面前出糗，多没面子啊！ＦＵＣＫ！」说完她就穿回了衣服。</w:t>
      </w:r>
    </w:p>
    <w:p>
      <w:r>
        <w:t xml:space="preserve">    我没带她去那些洋快餐「Ｍ记、ＫＦＣ、必胜客」，而是一间富东方色彩的茶楼。为了作弄她，点了一些小巧</w:t>
      </w:r>
    </w:p>
    <w:p>
      <w:r>
        <w:t>的点心，看着她拿筷子的手势，还真够搞笑，先用夹，当然夹不到啦。然后用托，虽然托到了，但快到口的时候，</w:t>
      </w:r>
    </w:p>
    <w:p>
      <w:r>
        <w:t>总是掉了下来。</w:t>
      </w:r>
    </w:p>
    <w:p>
      <w:r>
        <w:t xml:space="preserve">    最后用插了，快捷方便。我捂着嘴巴偷笑着。</w:t>
      </w:r>
    </w:p>
    <w:p>
      <w:r>
        <w:t xml:space="preserve">    「笑什么，我没拿过这……这……筷子嘛。」她一边嚼着点心，一边气愤地说。</w:t>
      </w:r>
    </w:p>
    <w:p>
      <w:r>
        <w:t xml:space="preserve">    填饱肚子后，出了店门，看看时间，十一点。回家没事干，在街上逛又晒又热。啊！去商场逛逛，吹一下冷气，</w:t>
      </w:r>
    </w:p>
    <w:p>
      <w:r>
        <w:t>顺便买些用品。我一手搂着郑欣的腰，却被她推开了。</w:t>
      </w:r>
    </w:p>
    <w:p>
      <w:r>
        <w:t xml:space="preserve">    「跟你很熟啊，抱来抱去。」她盯着我说，看来她还为我刚才戏弄她的事生气。</w:t>
      </w:r>
    </w:p>
    <w:p>
      <w:r>
        <w:t xml:space="preserve">    我双手搭着她的双肩轻摇着，靠在她的耳边说：「小姐，还为刚才的小事生气啊？别这么小气啦，我在这里给</w:t>
      </w:r>
    </w:p>
    <w:p>
      <w:r>
        <w:t>你赔罪啦！」「死罪可免，活罪难逃！你听好啦，想要我消气啊，就买条项链给我。」她阴险的笑了一下。</w:t>
      </w:r>
    </w:p>
    <w:p>
      <w:r>
        <w:t xml:space="preserve">    「就这么简单，行啊！」我松了口气，还以为是什么高难度的要求，反正我现在钱多。「我现在带你去买。」</w:t>
      </w:r>
    </w:p>
    <w:p>
      <w:r>
        <w:t>我还是一手搂住她的腰，这次她没挣脱。</w:t>
      </w:r>
    </w:p>
    <w:p>
      <w:r>
        <w:t xml:space="preserve">    我们来到了海珠购物中心首饰部，我让她随便挑。她居然不贵的不挑，挑了条两万多块的蓝水滴水晶项链。我</w:t>
      </w:r>
    </w:p>
    <w:p>
      <w:r>
        <w:t>看傻了眼。</w:t>
      </w:r>
    </w:p>
    <w:p>
      <w:r>
        <w:t xml:space="preserve">    靠，吃人不吐骨啊。我眼睛一扫，立即发现了一条黄色的百合花型的粉晶项链，价钱是四百多。我隔着玻璃指</w:t>
      </w:r>
    </w:p>
    <w:p>
      <w:r>
        <w:t>着那条项链说要看看，假装看不到郑欣所挑的项链。那女服务员把那条项链给了我，我拿到她的眼前让她看，她看</w:t>
      </w:r>
    </w:p>
    <w:p>
      <w:r>
        <w:t>了看我手上的项链，又看了看自己手上的项链，好像有点心猿意马。</w:t>
      </w:r>
    </w:p>
    <w:p>
      <w:r>
        <w:t xml:space="preserve">    「把身子转过去，我帮你戴上看看好不好看。」她转过身，把头低下，示意帮她戴上。我帮她戴上项链的时候，</w:t>
      </w:r>
    </w:p>
    <w:p>
      <w:r>
        <w:t>才发现她的后颈比较修长，非常好看。帮她戴好，那服务员拿来了一面镜子。郑欣她在镜子前照了又照，微微笑了</w:t>
      </w:r>
    </w:p>
    <w:p>
      <w:r>
        <w:t>一下。</w:t>
      </w:r>
    </w:p>
    <w:p>
      <w:r>
        <w:t xml:space="preserve">    「这位小姐，这条项链非常适合你，这项链代表了青春、清纯、可爱。而刚才的项链却代表了高贵、高雅。跟</w:t>
      </w:r>
    </w:p>
    <w:p>
      <w:r>
        <w:t>你却不大相称。因为你现在是最美丽的时候，佩戴着百合花是最好不过了。」这时我不断地感谢这位服务员。</w:t>
      </w:r>
    </w:p>
    <w:p>
      <w:r>
        <w:t xml:space="preserve">    接着我和郑欣去了食品部购买些零食、饮品，途中有说有笑，她好像不再生我的气了。</w:t>
      </w:r>
    </w:p>
    <w:p>
      <w:r>
        <w:t xml:space="preserve">    「ＨＩ，晖哥，来购物啊？」一把声音从我背后传来。</w:t>
      </w:r>
    </w:p>
    <w:p>
      <w:r>
        <w:t xml:space="preserve">    我回头一看，原来是周忠杰这家伙。我应付式地回应了一声：「是啊。」「晖哥，在你旁边的是谁啊？这么标</w:t>
      </w:r>
    </w:p>
    <w:p>
      <w:r>
        <w:t>致的ＭＭ！可以介绍来听听吗？」阿杰那家伙一副玩世不恭的样子说。</w:t>
      </w:r>
    </w:p>
    <w:p>
      <w:r>
        <w:t xml:space="preserve">    「由我来介绍，这位既高贵又开放，又美丽的小姐就是我的未来老婆，叫郑欣。这位就是周忠杰。」我帮他们</w:t>
      </w:r>
    </w:p>
    <w:p>
      <w:r>
        <w:t>互相介绍。</w:t>
      </w:r>
    </w:p>
    <w:p>
      <w:r>
        <w:t xml:space="preserve">    阿杰他凑近我的耳边小声说：「晖哥，艳福不浅啊，跟班长好了，现在又有一个。真羡慕你啊！」「嘿嘿，羡</w:t>
      </w:r>
    </w:p>
    <w:p>
      <w:r>
        <w:t>慕也没用，我红鸾星动，挡也无法挡啊！难道像你这样好吗？」我装出一副不可一世的样子。阿杰他没趣的走开了。</w:t>
      </w:r>
    </w:p>
    <w:p>
      <w:r>
        <w:t>我和郑欣买完东西后回家吃饭。</w:t>
      </w:r>
    </w:p>
    <w:p>
      <w:r>
        <w:t xml:space="preserve">    下午１∶３０分，我静悄悄的出了家门，来到和阿杰约定的地方等。两点，阿杰那家伙开着一辆小绵羊来了。</w:t>
      </w:r>
    </w:p>
    <w:p>
      <w:r>
        <w:t xml:space="preserve">    「架势吧？」阿杰一副神气的样子。</w:t>
      </w:r>
    </w:p>
    <w:p>
      <w:r>
        <w:t xml:space="preserve">    「不知道是从哪偷来的吧？你有没有驾驶执照啊？」我以极度怀疑的眼神看着他。</w:t>
      </w:r>
    </w:p>
    <w:p>
      <w:r>
        <w:t xml:space="preserve">    「当然不是偷啦，买的，还有发票呢。还有，这是驾驶执照啦。」他一样一样的拿出来给我看。</w:t>
      </w:r>
    </w:p>
    <w:p>
      <w:r>
        <w:t xml:space="preserve">    「行啦，我知道啦！你要带我去哪啊？有什么另类刺激啊？」「一会你就知道，来上车。我带你去，你就知道</w:t>
      </w:r>
    </w:p>
    <w:p>
      <w:r>
        <w:t>啦！」我上了车，飞奔到了一间音像店。我们进去，里面有不少顾客，阿杰去收银台办了手续，带我去了一间小房。</w:t>
      </w:r>
    </w:p>
    <w:p>
      <w:r>
        <w:t>原来是一间收看房，有一台电视，一台录像机，一台ＤＶＤ机和几张凳子。</w:t>
      </w:r>
    </w:p>
    <w:p>
      <w:r>
        <w:t xml:space="preserve">    阿杰从影带柜里拿出一盒ＤＶＤ，把碟放进ＤＶＤ机里播放。封面是一些动物，这时我觉得奇怪了，动物？我</w:t>
      </w:r>
    </w:p>
    <w:p>
      <w:r>
        <w:t>刚想问阿杰这是什么时，电视屏幕有影像了。</w:t>
      </w:r>
    </w:p>
    <w:p>
      <w:r>
        <w:t xml:space="preserve">    我就没去问，耐心的看究竟是什么片子！</w:t>
      </w:r>
    </w:p>
    <w:p>
      <w:r>
        <w:t xml:space="preserve">    开场时，是一个外国女人在草地上走，那女人可能有二十多岁，她选了个地方坐下，开始脱起衣服来。</w:t>
      </w:r>
    </w:p>
    <w:p>
      <w:r>
        <w:t xml:space="preserve">    「不就是野外裸露嘛，我还以为是什么另类刺激呢！」我不耐烦地说。</w:t>
      </w:r>
    </w:p>
    <w:p>
      <w:r>
        <w:t xml:space="preserve">    「你以为这样就错了，我的介绍是不会错的，看下去就知道啦。」他表现得极神秘。</w:t>
      </w:r>
    </w:p>
    <w:p>
      <w:r>
        <w:t xml:space="preserve">    我继续看着屏幕，屏幕上出现了一个带着一只狗的男人，那男人比较瘦削，那狗有半个人高。女人开始用手帮</w:t>
      </w:r>
    </w:p>
    <w:p>
      <w:r>
        <w:t>狗打飞机，然后帮狗口交，最后还跟狗性交。</w:t>
      </w:r>
    </w:p>
    <w:p>
      <w:r>
        <w:t xml:space="preserve">    想不到这女人跟动物性交，一点难为情的表情也没有，还表现得很兴奋。那狗的「小弟弟」飞快的进出阴道，</w:t>
      </w:r>
    </w:p>
    <w:p>
      <w:r>
        <w:t>那速度是人无法达到的，但那根「根「却小得可怜。过了还不到十分钟，那狗已经射出了，那红卜卜的狗小弟从阴</w:t>
      </w:r>
    </w:p>
    <w:p>
      <w:r>
        <w:t>道抽出，还流着精液。那女人还意犹未足。</w:t>
      </w:r>
    </w:p>
    <w:p>
      <w:r>
        <w:t xml:space="preserve">    那男人把狗带走后，拿来了一张长凳让那女人趴下，又拉来一匹马。可能那匹马已经训练得非常好了，一看到</w:t>
      </w:r>
    </w:p>
    <w:p>
      <w:r>
        <w:t>女人就勃起了。那男人把马的阳具靠到那名女人的阴道上，虽说马的阳具又大又长，却不够硬。马匹不断的奋力冲</w:t>
      </w:r>
    </w:p>
    <w:p>
      <w:r>
        <w:t>刺着阴道，那女人不断地发出痛苦和亢奋的尖叫声。想不到两分钟后，马就已经射了精。那女人没力的趴在长凳上，</w:t>
      </w:r>
    </w:p>
    <w:p>
      <w:r>
        <w:t>喘着大气。</w:t>
      </w:r>
    </w:p>
    <w:p>
      <w:r>
        <w:t xml:space="preserve">    「果然够另类的，不错，没介绍错。」「当然啦，我介绍之品，均属极品。」阿杰一副得意的样子。</w:t>
      </w:r>
    </w:p>
    <w:p>
      <w:r>
        <w:t xml:space="preserve">    「我去一下洗手间，你挑好另一个另类刺激啊。」我走去洗手间。</w:t>
      </w:r>
    </w:p>
    <w:p>
      <w:r>
        <w:t xml:space="preserve">    「别在洗手间内打飞机啊！」「我靠，我不是你！」我打了个突出中指的手势。</w:t>
      </w:r>
    </w:p>
    <w:p>
      <w:r>
        <w:t xml:space="preserve">    来到洗手间门前，发现旁边有扇暗门，极不容易发现，里面还发出阵阵女人呻吟的声音。我的好奇心驱使我进</w:t>
      </w:r>
    </w:p>
    <w:p>
      <w:r>
        <w:t>去考察考察，我推开门，露出一丝隙缝，看了看。嘿，还真不得了，发现了宝藏。原来里面是个Ｈ片拍摄场，正在</w:t>
      </w:r>
    </w:p>
    <w:p>
      <w:r>
        <w:t>拍摄性交场面，手法没什么特别，就是男人和女人干，那男人的技术还极为差呢，女的样子也一般般。</w:t>
      </w:r>
    </w:p>
    <w:p>
      <w:r>
        <w:t xml:space="preserve">    这时一个正在监督拍摄的人发现了我，走过来对我说：「这位客人，请你不要发出声音，并且离开。」我没趣</w:t>
      </w:r>
    </w:p>
    <w:p>
      <w:r>
        <w:t>的正准备离开时，听见还有一丝微弱的女人呻吟声，我四处打量，发现对面墙角还有一个暗门。但是有这个混蛋监</w:t>
      </w:r>
    </w:p>
    <w:p>
      <w:r>
        <w:t>督者阻挠。我立即发动我体内的菲洛蒙，那些男的全睡了，只剩下个女的自慰着，我可没心思跟她做。</w:t>
      </w:r>
    </w:p>
    <w:p>
      <w:r>
        <w:t xml:space="preserve">    我走过去推开门看看里面的究竟，只发现有两个男人和一个女的，一个男的在为那个女的阴部涂上一些不知名</w:t>
      </w:r>
    </w:p>
    <w:p>
      <w:r>
        <w:t>的液体，另一名正在拍摄。女的裸露着趴在地上，因为头扭在另一边，看不到她的样子美不美，但看她的身段却极</w:t>
      </w:r>
    </w:p>
    <w:p>
      <w:r>
        <w:t>为标致，那乳房不大不小，一个巴掌罩得住。这间房不算大，有很多白布在墙壁上，还有扇门。</w:t>
      </w:r>
    </w:p>
    <w:p>
      <w:r>
        <w:t xml:space="preserve">    这时，那个涂液体的男人拿了另一瓶液体又涂在那女的阴道里面。可能是阴道传来的感觉，让那女的啊了一声，</w:t>
      </w:r>
    </w:p>
    <w:p>
      <w:r>
        <w:t>还把脸转了过来。这时我惊呆了，原来是顾秀柔，她，她怎么会在这？怎么会在这里拍Ｈ片呢？为什么要拍Ｈ片？</w:t>
      </w:r>
    </w:p>
    <w:p>
      <w:r>
        <w:t>我心里萌生了无限疑问。这时我发现顾秀柔开始抽泣，咬着下唇，一副极不愿意的样子，难道这里面有什么隐情？</w:t>
      </w:r>
    </w:p>
    <w:p>
      <w:r>
        <w:t xml:space="preserve">    那个涂液体的男人从抽屉里拿出一个电动阳具棒，尺寸小了点，慢慢的插进顾秀柔的阴道内。顾秀柔小声地发</w:t>
      </w:r>
    </w:p>
    <w:p>
      <w:r>
        <w:t>出支支吾吾的声音。那男人慢慢地抽插，又开动了电动阳具棒。这时顾秀柔开始发出不再是支支吾吾的声音了，取</w:t>
      </w:r>
    </w:p>
    <w:p>
      <w:r>
        <w:t>而代之的是频繁、高声的爽叫声。</w:t>
      </w:r>
    </w:p>
    <w:p>
      <w:r>
        <w:t xml:space="preserve">    这时，拿着摄影机的男人脱下了裤子，掏出那硬邦邦的阳具，那家伙尺寸不小，可能有六寸长啊。把电动阳具</w:t>
      </w:r>
    </w:p>
    <w:p>
      <w:r>
        <w:t>抽出，用舌头舔着阴道内流出的淫液。「你一定是很少自慰的了，阴户这么紧，应该还是个处女呢！」说完就把摄</w:t>
      </w:r>
    </w:p>
    <w:p>
      <w:r>
        <w:t>像机对准顾秀柔的淫户近距离拍摄。这时我非常激动，有点按耐不住，想狠狠地痛揍这些家伙。但是像这样的现场</w:t>
      </w:r>
    </w:p>
    <w:p>
      <w:r>
        <w:t>偷窥机会却没多少，我的内心不断地交战。</w:t>
      </w:r>
    </w:p>
    <w:p>
      <w:r>
        <w:t xml:space="preserve">    「不要，你们骗我。不要，你们不是说过只用道具的吗，不会用真的，怎么现在却骗我？不要，不要。我还要</w:t>
      </w:r>
    </w:p>
    <w:p>
      <w:r>
        <w:t>留着处女身给他！」顾秀柔一边哭着说，一面想挣开逃脱。却给那个涂液体的男人用力按着双肩，来到顾秀柔的面</w:t>
      </w:r>
    </w:p>
    <w:p>
      <w:r>
        <w:t>前，拉下裤链，掏出阳具，不是很长，但是很粗，黑乎乎的，布满青筋。</w:t>
      </w:r>
    </w:p>
    <w:p>
      <w:r>
        <w:t xml:space="preserve">    「小姐，给你三万块，想只用道具，别做梦啦，我们可不会做亏本生意。」准备要顾秀柔为他口交。</w:t>
      </w:r>
    </w:p>
    <w:p>
      <w:r>
        <w:t xml:space="preserve">    拿着摄影机的快要插进她的阴道时说：「你要把你的处女身留给谁啊？现在还不是给我啊！」顾秀柔虽不断挣</w:t>
      </w:r>
    </w:p>
    <w:p>
      <w:r>
        <w:t>脱，但是徒劳，哭泣着喊：「不要，呜，呜，不要，谁来救我，救我。爸，呜，妈，救救我。爸妈，我对不起你们。</w:t>
      </w:r>
    </w:p>
    <w:p>
      <w:r>
        <w:t>晖，麦润晖，对不起，我很爱你，但我没法把我的处女身留给你，无法表达我对你的爱意。」「原来你的爱人是那</w:t>
      </w:r>
    </w:p>
    <w:p>
      <w:r>
        <w:t>个叫麦润晖的人，这里有很好的隔音设备，现在没人可以救你了。要来啦，准备，１，２，３！」他说完就快插的</w:t>
      </w:r>
    </w:p>
    <w:p>
      <w:r>
        <w:t>时候，我推开门大声喊：「是谁说她没人救的？」我一推开门，冲了上去，把那拿摄像机的也就是准备插顾秀柔阴</w:t>
      </w:r>
    </w:p>
    <w:p>
      <w:r>
        <w:t>道的人撞飞到墙角。一转身挥拳，用手背打脱另外一个男的下巴，把他打晕。动作连贯，一气呵成，实在是太帅了。</w:t>
      </w:r>
    </w:p>
    <w:p>
      <w:r>
        <w:t xml:space="preserve">    这时顾秀柔用湿润的眼睛看着我，然后用力地抱着我，头搭在我的肩上，身体还不断的抖动，大声的痛哭着。</w:t>
      </w:r>
    </w:p>
    <w:p>
      <w:r>
        <w:t>哭声中带着无限伤痛、悲哀和高兴。我抱着她安慰着说：「别哭了，一切都过去了，过去了。」她好像没听到我说，</w:t>
      </w:r>
    </w:p>
    <w:p>
      <w:r>
        <w:t>还不断地哭。我拉开她，把我身上衣服脱下来，披在她的身上，吻了她的前额说：「别哭了，我去看看还有没有像</w:t>
      </w:r>
    </w:p>
    <w:p>
      <w:r>
        <w:t>你这样的女孩。」在走的时候，我从墙壁上拉下了一条纯白的布，披在她发抖的身上关心地说了句别着凉了。</w:t>
      </w:r>
    </w:p>
    <w:p>
      <w:r>
        <w:t xml:space="preserve">    我走过去打开那扇门来看，里面一片暗红色，还有许多纸片夹在一条绳上。</w:t>
      </w:r>
    </w:p>
    <w:p>
      <w:r>
        <w:t xml:space="preserve">    我拿了看，原来是裸露照片，里面的全都是女学生，都被抓住双手，或双手被绑着，强迫拍的照片。</w:t>
      </w:r>
    </w:p>
    <w:p>
      <w:r>
        <w:t xml:space="preserve">    我好像听到当时的悲哀叫声，无助、痛苦，不断地围绕着我的耳朵响。我走出这间房，被一幕我从没想过的情</w:t>
      </w:r>
    </w:p>
    <w:p>
      <w:r>
        <w:t>景吓住了，想不到顾秀柔光脱脱的躺在地上，正用中指插自己的阴道自慰着，脸颊绯红，发出低沉的呻吟声。</w:t>
      </w:r>
    </w:p>
    <w:p>
      <w:r>
        <w:t xml:space="preserve">    这时我明白了，刚才那男人涂的是春药。我跪在她身边，不断地思索着我是否应该跟她做。本来我是想在校以</w:t>
      </w:r>
    </w:p>
    <w:p>
      <w:r>
        <w:t>学生的身份向她示爱，才跟她做。但现在却、却、却在这种情况下趁人之危做。可这时我也顾不上什么了，怕她像</w:t>
      </w:r>
    </w:p>
    <w:p>
      <w:r>
        <w:t>我第一天得到非凡能力的第一个试验品那样，因自慰导致精神虚脱而死。</w:t>
      </w:r>
    </w:p>
    <w:p>
      <w:r>
        <w:t xml:space="preserve">    我不知道她是否还有自我意识，但为了救人我也顾不得那么多。</w:t>
      </w:r>
    </w:p>
    <w:p>
      <w:r>
        <w:t xml:space="preserve">    我把顾秀柔的双手拉离她的湿润的阴户，她的双手的指头都已经被淫液沾湿了，阴户上的阴毛也被淫液沾得闪</w:t>
      </w:r>
    </w:p>
    <w:p>
      <w:r>
        <w:t>闪发亮。掏出我的老二，他已经昂首挺胸了，我尽量用手打开她那湿润的阴户，对准她的阴道口，慢慢地插了进去，</w:t>
      </w:r>
    </w:p>
    <w:p>
      <w:r>
        <w:t>生怕弄疼了她，才插进去三分之一。可能是春药的作用，加上有大量的淫液润滑作用，她没有痛苦的表情，很享受</w:t>
      </w:r>
    </w:p>
    <w:p>
      <w:r>
        <w:t>的样子。</w:t>
      </w:r>
    </w:p>
    <w:p>
      <w:r>
        <w:t xml:space="preserve">    我见她这个样子，就把我的阳具全挺了进去。这时她的阴道流出大量淫液，其中还夹带着少量血液。她痛得咬</w:t>
      </w:r>
    </w:p>
    <w:p>
      <w:r>
        <w:t>着下唇，紧闭着双眼。好像疼痛帮她恢复了意识，她微微的睁开了眼睛，我看着她那被眼泪洗涤后的双眼，非常水</w:t>
      </w:r>
    </w:p>
    <w:p>
      <w:r>
        <w:t>灵，开始眼神包含了错愕，接着就是欢悦。她双手紧抱着我，还直接跟我接吻。我意识到她接受了我，我紧抱着她，</w:t>
      </w:r>
    </w:p>
    <w:p>
      <w:r>
        <w:t>以极温柔和较慢的速度抽插着。</w:t>
      </w:r>
    </w:p>
    <w:p>
      <w:r>
        <w:t xml:space="preserve">    她好像适应了在阴道内有我的巨物，没有喊疼，浪声还不断发出。她的阴道非常窄，我每次抽插都被紧紧地吸</w:t>
      </w:r>
    </w:p>
    <w:p>
      <w:r>
        <w:t>住，非常受用。我不断地用舌头舔着她硬立着的乳头，还在她的乳晕上打圈。因为她的阴道太紧了，没多久我就射</w:t>
      </w:r>
    </w:p>
    <w:p>
      <w:r>
        <w:t>了进去。我抽出了我的阳具，已经被夹得垂头丧气。我看着顾秀柔的阴道，居然没有流出精液，她的夹功还真厉害，</w:t>
      </w:r>
    </w:p>
    <w:p>
      <w:r>
        <w:t>她的脸颊红润，张开小口喘着大气，身上香汗淋漓。</w:t>
      </w:r>
    </w:p>
    <w:p>
      <w:r>
        <w:t xml:space="preserve">    这时我被一个念头敲响了，不如把里面的照片全烧了。我在其中一个男人的身上找到了打火机，把里面的照片</w:t>
      </w:r>
    </w:p>
    <w:p>
      <w:r>
        <w:t>全烧了，弄得整间房都是烟。脱下了其中一个男人的衣服给顾秀柔穿，跟她离开这里，我顺手捡起地上的摄影机。</w:t>
      </w:r>
    </w:p>
    <w:p>
      <w:r>
        <w:t>刚到门口，就想到了一件事：阿杰就在外面看Ｈ片，如果看到顾秀柔和我在一起，一定会问长问短，到时候就会穿</w:t>
      </w:r>
    </w:p>
    <w:p>
      <w:r>
        <w:t>帮了。</w:t>
      </w:r>
    </w:p>
    <w:p>
      <w:r>
        <w:t xml:space="preserve">    我发现烟越来越大，嘿，有办法了，我打开了小门，等了几秒，让烟出去走走，就大声喊：「着火啦，失火啦，</w:t>
      </w:r>
    </w:p>
    <w:p>
      <w:r>
        <w:t>救火啊，快逃啊！」这时整间店乱哄哄的，都争相逃出店外，阿杰那胆小鬼也逃了，还有些人趁乱顺手牵羊拿了不</w:t>
      </w:r>
    </w:p>
    <w:p>
      <w:r>
        <w:t>少Ｈ片的ＤＶＤ。我和顾秀柔也夹在人群中逃了出去，我生怕她跟丢了，一直紧拉着她的手。</w:t>
      </w:r>
    </w:p>
    <w:p>
      <w:r>
        <w:t xml:space="preserve">    出了店，拦了辆的士飞奔而去。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