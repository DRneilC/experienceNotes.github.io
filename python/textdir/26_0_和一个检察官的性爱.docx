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和一个检察官的性爱</w:t>
      </w:r>
    </w:p>
    <w:p>
      <w:r>
        <w:t xml:space="preserve">      单位因为替人担保贷款，被银行起诉到法院，一、二审，都判决我的单位承担连带还款责任，领导认为是冤枉的，就向检察院提起抗诉，由我负责和检察院沟通。主办的检察官是个四十多岁的，感觉很严肃的女性。身材很消瘦，屁股扁平，不过皮肤很好，白皙无暇。费了很多劲才邀请到她出去吃饭，吃饭过程中，气氛很沉闷，后来领导有急事，就先走了。就和她聊一些和案件无关的事情。没有了拘束，她很健谈，酒也喝了不少，也可能和她的工作有关吧，她的酒量不错，绯红上了她的脸，彩霞一般，眼睛很活泼，有些小姑娘的意味了。她是江苏的，部队转业到了大连。趁着酒兴，我给她唱了《青春梦》，看她眼睛有些湿润。她连续的唱《红豆》，那晚我们玩到很晚，第一次见面，也不好意思多问家庭，不过，感觉她是不幸福的。深夜才把她送回家。</w:t>
      </w:r>
    </w:p>
    <w:p>
      <w:r>
        <w:t>可能是我们彼此的印象不错，单位送的钱也很丰厚，案件处理的很好。过了段时间，为了表示感谢，又一次请她吃饭，那天她穿了白色的裙子，头发散着，嘴唇上淡抹唇膏，在灯下煞是妩媚。身上喷洒着我最喜欢的CD牌的，茉莉花的香水。知道她的老公在香港作生意，很少回家，一个人支撑家，真是不容易。我们大口喝酒，麻醉着彼此。音乐响起来，她要跳舞，说实话，在下的舞姿实在不太好，她伏在我身上，象秋后落叶般的轻柔，乳房小小的，紧贴在我胸前，她有些迷离，说些我听不懂的家乡话。我抱着烫手的山芋，很是尴尬。</w:t>
      </w:r>
    </w:p>
    <w:p>
      <w:r>
        <w:t>送她回家时候，她紧紧拉着我的手，掌心热而潮湿，趁着酒劲，我说，你的手心很湿啊，她就哈哈大笑，说，别的地方更湿呢。把我开车的手放在她的大腿指间，她穿了很传统的内裤，很宽大，感觉她的阴部热热的、湿湿的，我意乱情迷，车子在路上东倒西歪，她就作小女孩状，大声笑，说，好好开车啊，我就说，是你骚扰我啊，车中很温馨。</w:t>
      </w:r>
    </w:p>
    <w:p>
      <w:r>
        <w:t>她家是个环境很好的小区，下车，她非要我抱她上去，女儿住校，所以很方便。进门，她就扒我和她身上的衣服，她的床头摆放着很多自慰器，她说，弟弟，我平时就靠它们安慰自己了，今天让姐姐尝尝真正的男人好吗？我也情绪激昂了，扒开她的瘦长的大腿，头伏在阴部，给她口交，可能是还没洗吧，有浓烈的骚味，不过更刺激我的性神经，她的阴毛很少，疏疏淡淡的，妥贴伏在红红的阴唇边，阴缔几乎看不到，大阴唇也很小，小阴唇向外突出，别有一番风味。我翻开她的尿道和阴道，用舌头仔细的亲着，她娇声呻吟着，夜莺般的歌唱，略带骚味的、白白的阴水流出来。从冰箱里拿了冰镇啤酒，洒在她嫩嫩的阴部，酒连带着骚水，是人间美味。她抽搐着，腿紧紧夹着我的头，她大声说，好弟弟，姐姐的屄好痒啊，快把你的大鸡鸡肏进去，姐姐给你张的大大的，红红嫩嫩的屄肉向我张开着，象可爱的小嘴。</w:t>
      </w:r>
    </w:p>
    <w:p>
      <w:r>
        <w:t>我把她的自慰器，使劲插进去，看到她的骚水纷飞，她就大声喊，我要你的大鸡鸡，使劲操我啊，把我操死吧，我不活了。我可能是心里还有障碍吧，鸡鸡虽然很长，硬度不够，她过来，放在嘴中，我还是第一次女人给我口交，也没有特别感觉，不过看到她白白的屁股，到是很兴奋，扒开她紧紧的、肥厚的臀部，亲着她的屁眼，想不到平时严肃的女人也这么淫荡。</w:t>
      </w:r>
    </w:p>
    <w:p>
      <w:r>
        <w:t>我感觉已经很硬了，使劲插进她的屄里，里面湿湿的，暖暖的，嫩肉包围着我，抽动间，带动她的屄肉翻飞，可能喝酒的缘故，一直抽动了一个多小时，我平时只能干半个多，她在我身下嗥叫着，象发情的母狼，嘶咬着我，我的鸡鸡感觉她大量的骚水喷洒在我的鸡鸡上，她咬住我的肩膀，深深的，留下了烙印。</w:t>
      </w:r>
    </w:p>
    <w:p>
      <w:r>
        <w:t>又把她翻过来，白白的屁股翘起来，她要我干她的屁眼，让我干她身上所有的眼，可怎么也进不去，用冰凉的啤酒湿了一下，慢慢进去了，我还是第一次肛交，老婆认为太脏，从来不让我干屁眼。真是舒服，比小屄还紧，尤其看着雪白的大屁股，摸着奶子，爽透了，后来搞的我精疲力尽，她才放手。说，弟弟，把姐姐肏死了。</w:t>
      </w:r>
    </w:p>
    <w:p>
      <w:r>
        <w:t>和她做爱后，我总有负罪感，很长时间没见她，她也可能有如此的感觉吧，只是时不时给我打电话，发信息，说些祝福的话，春节时候，她老公也没有回家过年，下午给我电话，让我去看看她，我们又发生了性爱，下次再给朋友继续写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