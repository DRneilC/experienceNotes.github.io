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丝袜美女</w:t>
      </w:r>
    </w:p>
    <w:p>
      <w:r>
        <w:t xml:space="preserve">       嗯啊……嗯啊……啊……」看着显示器里，一个穿着黑色丝袜的女女，被撕破丝袜的裆部，狠狠的插弄着。心里亢奋不已。</w:t>
      </w:r>
    </w:p>
    <w:p>
      <w:r>
        <w:t>「假如我能控制女人该有多好……想怎么玩就怎么玩……想让女女穿什么丝袜，女女就会穿上什么丝袜给我干……唉……」心里幻想着。想象着自己要是能够控制女女的「美好前景」。口水都快流出来了……屌丝伤不起啊……人家大少爷都是干了一个换一个。咱只能对着显示器「撸管」。</w:t>
      </w:r>
    </w:p>
    <w:p>
      <w:r>
        <w:t>「嗯？这是神马？中毒了？」正在美美的幻想着，突然屏幕里的岛国丝袜Ａ片小时了。出现了一个红色背景，上面是黑色的字体。写着：「你想控制女人吗？你想丢掉撸管吗？」下面是两个选项：「ＹｅｓＯｒＮｏ。」「什么东西啊这是……」看到这个偶是呆了。</w:t>
      </w:r>
    </w:p>
    <w:p>
      <w:r>
        <w:t>「管他呢。点个Ｙｅｓ看看。」于是那起鼠标，控制着指针，慢慢的移向了「ＹＥＳ」。</w:t>
      </w:r>
    </w:p>
    <w:p>
      <w:r>
        <w:t>轻轻的点了下去……一秒，两秒，三秒……一分钟过去了。没有任何的反映。</w:t>
      </w:r>
    </w:p>
    <w:p>
      <w:r>
        <w:t>「靠……果然是病毒。该死的。我以为我中『大奖』了呢。」气的我抓起鼠标狠狠的摔了一下。</w:t>
      </w:r>
    </w:p>
    <w:p>
      <w:r>
        <w:t>「碰……」突然偶的显示器猛的爆开了……偶只感觉眼睛一疼，便没有感觉了……＊＊＊＊＊＊＊＊＊＊＊＊「额……」偶缓缓的醒来。睁开双眼，发现偶现在在一个空旷的空间里。灰色的基调。</w:t>
      </w:r>
    </w:p>
    <w:p>
      <w:r>
        <w:t>感觉很是空旷。</w:t>
      </w:r>
    </w:p>
    <w:p>
      <w:r>
        <w:t>「你醒了？」一声很是甜美的声音。</w:t>
      </w:r>
    </w:p>
    <w:p>
      <w:r>
        <w:t>扭头看去，瞬间亮瞎了眼。</w:t>
      </w:r>
    </w:p>
    <w:p>
      <w:r>
        <w:t>「哇……」只见一个身穿无袖的白色连衣裙，裙摆到大腿的中间，腿上裹着粉色丝袜的女女出现在了我的眼前。</w:t>
      </w:r>
    </w:p>
    <w:p>
      <w:r>
        <w:t>大大的萌爆了的眼睛，高挺的鼻子，樱桃版薄薄的嘴唇。</w:t>
      </w:r>
    </w:p>
    <w:p>
      <w:r>
        <w:t>正盯着我看个不停。</w:t>
      </w:r>
    </w:p>
    <w:p>
      <w:r>
        <w:t>「你还没看够吗？」还是甜美的声音。</w:t>
      </w:r>
    </w:p>
    <w:p>
      <w:r>
        <w:t>噢……圣母玛利亚，玉皇大帝，我佛如来啊。这真是我心目中的女神啊。</w:t>
      </w:r>
    </w:p>
    <w:p>
      <w:r>
        <w:t>我依旧死死的盯着这个「女神」，脑袋里都是幻想着和她在拼死的做爱。撕开丝袜，狠狠的插进去……「你听我说完以后你再看行吗？」女女又说话了。打断了我的幻想……好吧。听女女说说看。</w:t>
      </w:r>
    </w:p>
    <w:p>
      <w:r>
        <w:t>「嗯嗯……你说你说。我听着呢。对了，为什么我会到这里啊。」我赶紧跟女女说着，别影响了我在她心目中的形象。顺便问问为什么好好的我会出现到了这里。（虽然已经没有形象了……汗）「这正是我要跟你说的。」女女看到我终于回到了「正常」的状态，跟我说着。「先自我介绍一下，我是苗苗，你的指导员，也是你的管家。其他的之后你会慢慢了解到的。这里是『淫神空间』，而你就是这一代的『淫神』。虽然你现在紧紧是预备的，还没有正式成为淫神。」「ＷＨＯＴ？淫神空间？我是淫神？开玩笑呢？你们这是排电视剧还是邪教阻止啊？」我一阵头大。开神马玩笑。偶可是新时代的好好青年。还「神」呢。</w:t>
      </w:r>
    </w:p>
    <w:p>
      <w:r>
        <w:t>「我没有跟你开玩笑。你记得你之前在电脑上点击的选项吗……因为你的点击，表示你已经愿意接受，所有你才会出现在这里。」苗苗解释道。</w:t>
      </w:r>
    </w:p>
    <w:p>
      <w:r>
        <w:t>「……」我一阵无语。「我是看那选项写着可以控制女女我才点的。而不是来这里。ＯＫ？」「我知道。因为你的想法。创世神大人才创造了这里，并且把你设置成为了预备的淫神。只要你完成了创世神大人的任务，你就可以成为真正的淫神……而且，你想要的那控制女人的愿望，也只有你是淫神了才可以拥有。」「真的？我靠……这都可以啊。好好好，我愿意成为淫神。嘎嘎……」我乐疯了。这么好啊。</w:t>
      </w:r>
    </w:p>
    <w:p>
      <w:r>
        <w:t>没想到我这「屌丝」也有成为「高富帅」的一天啊。</w:t>
      </w:r>
    </w:p>
    <w:p>
      <w:r>
        <w:t>「那我现在是淫神了。怎么控制女女呢？」我赶紧问出我最想知道的，因为……嘿嘿……「这个是淫神的天赋技能。但是由于你现在只是预备的淫神。所以你这个技能是有一定的限制的。」苗苗不理会我的着急，依旧慢慢的给我解释道。「我先给你介绍下淫神的等级。开始就是你现在的预备淫神，你可以一月有一次控制女人的机会。接下来是初级淫神，可以每月控制５名女人。中级淫神，每月可以控制２０名女人。高级淫神，每月可以控制５０个女人。最后是终极淫神，也就是真正的淫神。你的这个技能就可以无限制的使用了。」苗苗停顿了一下，用手拨弄了下头发，性感十足的。</w:t>
      </w:r>
    </w:p>
    <w:p>
      <w:r>
        <w:t>「淫神的升级是需要完成创世神大人给你布置的任务。完成任务就可以升级你的淫神等级……完成１次可以升级为初级淫神，５次升级中级，１０次升级高级。完成２０次任务就可以成为真正的淫神了。而怎么控制女人，你可以在心里默念技能连个字，就可以出现技能模版，那里有详细的介绍。」听了这么多，我已经有点糊涂了。什么初级中级高级的。搞的头都大了。但是听到技能，我赶紧挺起精神。心里默念：「技能。」眼前出现了一个模版，最上面写着「淫神技能」四个大字。下面有两个分类，天赋技能和普通技能。</w:t>
      </w:r>
    </w:p>
    <w:p>
      <w:r>
        <w:t>普通技能栏还是空的。一个技能也没有。</w:t>
      </w:r>
    </w:p>
    <w:p>
      <w:r>
        <w:t>而我所期待的控制技能，就在天赋技能栏的下面。</w:t>
      </w:r>
    </w:p>
    <w:p>
      <w:r>
        <w:t>「控制女人」：淫神天赋技能。可以控制你想要控制的女人。（使用方法：</w:t>
      </w:r>
    </w:p>
    <w:p>
      <w:r>
        <w:t>看着你想要控制的女人，心里默念控制）（１／１）后面的数字应该是可以使用的次数。方法也是很简单啊。我得赶紧试试，嘿嘿。</w:t>
      </w:r>
    </w:p>
    <w:p>
      <w:r>
        <w:t>关闭技能栏。我看向了苗苗。眼睛从上往下看了下去，最后两眼盯在苗苗那粉色丝袜的美腿上再也转不开了。身体慢慢的起了反映。</w:t>
      </w:r>
    </w:p>
    <w:p>
      <w:r>
        <w:t>脑子里越来越想，想要摸着那诱人的粉色丝袜狠狠的抽插。</w:t>
      </w:r>
    </w:p>
    <w:p>
      <w:r>
        <w:t>「可以控制苗苗吗？」想起来「控制」技能，赶紧就准备试试。要是可以的话，我也不用在这幻想了啊。嘎嘎……眼睛看像苗苗的双眼，默默念着：「控制。」心里一阵的紧张啊。「一定要成功，一定要成功啊……」只见一道淡淡的粉红色的光线由我的脑袋射向了苗苗的头部。在光线射入苗苗头部里消失之后，苗苗的表情瞬间呆滞了一下，然后又恢复了正常。</w:t>
      </w:r>
    </w:p>
    <w:p>
      <w:r>
        <w:t>看到这里，我知道我成功了。我知道我成功的控制了苗苗。（你别问我怎么知道成功的。我就是知道了）「从现在起我就是你的爱人，你要一心爱我。听我的。知道吗。」我一边慢慢走向苗苗。一边缓缓的说着。</w:t>
      </w:r>
    </w:p>
    <w:p>
      <w:r>
        <w:t>「是。我会听你的。」苗苗甜甜的对我说着。</w:t>
      </w:r>
    </w:p>
    <w:p>
      <w:r>
        <w:t>我站在苗苗的面前，左手搂住了她的小腰，右手顺着她的光华无比的手臂，慢慢的滑向了她的背后，再滑向了她那丰满的臀部。</w:t>
      </w:r>
    </w:p>
    <w:p>
      <w:r>
        <w:t>「我爱你……」我慢慢的靠近了她的脸，对着她那诱人的双唇，慢慢的吻了下去。</w:t>
      </w:r>
    </w:p>
    <w:p>
      <w:r>
        <w:t>「好柔软……」碰到她嘴唇的瞬间，我感觉无比的舒爽。舌头撬开了她的牙齿，伸进了她的嘴里，找寻她的小舌头，汲取她嘴里的汁液。</w:t>
      </w:r>
    </w:p>
    <w:p>
      <w:r>
        <w:t>越吻越动情。我左手用力的把苗苗抱入我的怀里，右手狠狠的揉搓着她的臀部。而苗苗也是很激烈的用香舌与我回应。双手也是紧紧的抱着我的腰部。</w:t>
      </w:r>
    </w:p>
    <w:p>
      <w:r>
        <w:t>我右手慢慢撩起苗苗的裙子，隔着那粉色的诱人的丝袜抚摩她挺翘的肉臀。</w:t>
      </w:r>
    </w:p>
    <w:p>
      <w:r>
        <w:t>「好滑……」丝袜的柔滑，加上臀部的肉感。让我爱不释手。</w:t>
      </w:r>
    </w:p>
    <w:p>
      <w:r>
        <w:t>我左手也顺着腰部摸了下去。双手在苗苗的臀部来回抚摩，时而捏一下。</w:t>
      </w:r>
    </w:p>
    <w:p>
      <w:r>
        <w:t>吻得太激烈了，我们俩都快呼吸不过来。我慢慢离开她的双唇，看着她，粉嫩的小脸红扑扑的，嘴唇上还有我们接吻时候的诞液。</w:t>
      </w:r>
    </w:p>
    <w:p>
      <w:r>
        <w:t>她也是双眼迷离的看着我。</w:t>
      </w:r>
    </w:p>
    <w:p>
      <w:r>
        <w:t>诱惑急了。</w:t>
      </w:r>
    </w:p>
    <w:p>
      <w:r>
        <w:t>「我要你！」我对着苗苗说着。</w:t>
      </w:r>
    </w:p>
    <w:p>
      <w:r>
        <w:t>「嗯……」苗苗红着脸应着我。「我们到床上。」说完，苗苗右手一挥，我们的周围场景变了。不再是灰色的空间，而是到了一个大大的房间里。明亮的房间，一张心型的大床。</w:t>
      </w:r>
    </w:p>
    <w:p>
      <w:r>
        <w:t>我拉着苗苗走向那张大床。我把苗苗缓缓的推向床上。</w:t>
      </w:r>
    </w:p>
    <w:p>
      <w:r>
        <w:t>脱下她的白色连衣裙。她的全身就只剩下粉色的丝袜，和粉色的蕾丝边的胸罩。</w:t>
      </w:r>
    </w:p>
    <w:p>
      <w:r>
        <w:t>苗苗双眼看着我。粉红的脸蛋，小嘴微微张着。</w:t>
      </w:r>
    </w:p>
    <w:p>
      <w:r>
        <w:t>我再也忍受不了。快速的褪下衣服。扑向了苗苗。</w:t>
      </w:r>
    </w:p>
    <w:p>
      <w:r>
        <w:t>狠狠的吻着她的双唇。右手隔着那粉色的胸罩，慢慢的揉捏的她的胸部。</w:t>
      </w:r>
    </w:p>
    <w:p>
      <w:r>
        <w:t>「嗯……」在我的揉捏下，她喉咙里发出诱人的声音。</w:t>
      </w:r>
    </w:p>
    <w:p>
      <w:r>
        <w:t>吻了一会，揉捏了一会。我抬起头，看着苗苗。只见她闭着双眼，由于接吻的窒息，现在正大力的呼吸着。胸部也是快速的挺着。</w:t>
      </w:r>
    </w:p>
    <w:p>
      <w:r>
        <w:t>我眼光移向了她的胸部。</w:t>
      </w:r>
    </w:p>
    <w:p>
      <w:r>
        <w:t>「真大。」这两个字出现在我的脑海。我也不懂什么Ｄ什么Ｅ的。反正就是大。</w:t>
      </w:r>
    </w:p>
    <w:p>
      <w:r>
        <w:t>我解开了她的胸罩。</w:t>
      </w:r>
    </w:p>
    <w:p>
      <w:r>
        <w:t>雪白的肉团，上面那小小的粉红色的乳头直直的耸立着。</w:t>
      </w:r>
    </w:p>
    <w:p>
      <w:r>
        <w:t>我慢慢的探下头，含住了她左边的乳头。</w:t>
      </w:r>
    </w:p>
    <w:p>
      <w:r>
        <w:t>「嗯……」我用舌头慢慢的舔弄着他的乳头，舔了左边的，又慢慢舔向了右面的。</w:t>
      </w:r>
    </w:p>
    <w:p>
      <w:r>
        <w:t>我右手顺着她的身子，摸着了还包裹着丝袜的迷人大腿。柔顺，光滑。</w:t>
      </w:r>
    </w:p>
    <w:p>
      <w:r>
        <w:t>我越来越亢奋。越来越激动。</w:t>
      </w:r>
    </w:p>
    <w:p>
      <w:r>
        <w:t>左手狠狠的揉捏着苗苗左边的大咪咪，舌头舔弄着右边的乳头，右手慢慢滑向了她双腿间那神秘的部位。</w:t>
      </w:r>
    </w:p>
    <w:p>
      <w:r>
        <w:t>「嗯……嗯……哦……」在我触及到她阴部的时候，苗苗浑身一颤，然后柔声叫了一下。</w:t>
      </w:r>
    </w:p>
    <w:p>
      <w:r>
        <w:t>我开始慢慢都揉着她的阴部。上下滑动着，时而用手指轻轻的插一下她的阴道。</w:t>
      </w:r>
    </w:p>
    <w:p>
      <w:r>
        <w:t>「哦……哦……啊……」苗苗也是越来越亢奋。她的身体来回的扭动着。随着我手的揉动，她还会挺起阴部，配合我的动作。</w:t>
      </w:r>
    </w:p>
    <w:p>
      <w:r>
        <w:t>我再也忍不下去。</w:t>
      </w:r>
    </w:p>
    <w:p>
      <w:r>
        <w:t>起身，分开了苗苗的双腿，狠狠的撕开苗苗粉色丝袜的裆部。「撕拉……」粉丝蕾丝边的内裤，与胸罩一套的小内裤出现在眼前。</w:t>
      </w:r>
    </w:p>
    <w:p>
      <w:r>
        <w:t>我拨开内裤，苗苗的下体出现在我眼前。深粉色的阴唇，浅粉色的小洞洞。</w:t>
      </w:r>
    </w:p>
    <w:p>
      <w:r>
        <w:t>诱惑极了。</w:t>
      </w:r>
    </w:p>
    <w:p>
      <w:r>
        <w:t>我抓住我早已经坚硬无比的肉棒，慢慢的挺向了苗苗的小肉洞。</w:t>
      </w:r>
    </w:p>
    <w:p>
      <w:r>
        <w:t>「我要进去了哦……」我柔声跟苗苗说着。</w:t>
      </w:r>
    </w:p>
    <w:p>
      <w:r>
        <w:t>苗苗睁开眼看着我，双眼迷离。</w:t>
      </w:r>
    </w:p>
    <w:p>
      <w:r>
        <w:t>「嗯……」苗苗轻声的应了一声，赶紧闭上了双眼。小脸蛋更加的红了。</w:t>
      </w:r>
    </w:p>
    <w:p>
      <w:r>
        <w:t>「啊……」伴随着苗苗一声似痛苦似痛快的叫声，我的肉棒尽根没入了苗苗的肉洞。</w:t>
      </w:r>
    </w:p>
    <w:p>
      <w:r>
        <w:t>「好紧的……」我低头看了下去，只见我的肉棒完全的插进了苗苗的阴道里。</w:t>
      </w:r>
    </w:p>
    <w:p>
      <w:r>
        <w:t>我缓缓的抽出，伴随着红色的液体。</w:t>
      </w:r>
    </w:p>
    <w:p>
      <w:r>
        <w:t>「纳尼？处女？」我有点惊奇。</w:t>
      </w:r>
    </w:p>
    <w:p>
      <w:r>
        <w:t>「苗苗，你这是第一次？」我惊奇的问着苗苗。</w:t>
      </w:r>
    </w:p>
    <w:p>
      <w:r>
        <w:t>「嗯……」苗苗皱着双眉，轻轻的伊吾了一声，点了点头。</w:t>
      </w:r>
    </w:p>
    <w:p>
      <w:r>
        <w:t>我俯下身，吻了一下苗苗的嘴唇。「我会温柔一点的。」说完再次吻了下去。</w:t>
      </w:r>
    </w:p>
    <w:p>
      <w:r>
        <w:t>我现在不敢抽动肉棒，怕苗苗会承受不住。</w:t>
      </w:r>
    </w:p>
    <w:p>
      <w:r>
        <w:t>我们激烈的亲吻。同时，我用手狠狠的揉捏苗苗的大咪咪。</w:t>
      </w:r>
    </w:p>
    <w:p>
      <w:r>
        <w:t>慢慢的，苗苗的身体再次剧烈的反映。呼吸越来越急促，同时，我感觉到苗苗的下体在一下一下的夹着我的肉棒。</w:t>
      </w:r>
    </w:p>
    <w:p>
      <w:r>
        <w:t>我开始缓缓的抽插。慢慢的拔出来，再慢慢的插进去。</w:t>
      </w:r>
    </w:p>
    <w:p>
      <w:r>
        <w:t>「嗯……嗯嗯……哦……」随着我的抽插，苗苗的反映也是越来越激烈。她随着我的抽插，还会慢慢的挺起下体，配合我抽插的动作。</w:t>
      </w:r>
    </w:p>
    <w:p>
      <w:r>
        <w:t>「哦……哦……嗯……啊……啊啊……」我抽插的越来越快速。苗苗的叫声也是越来越大。</w:t>
      </w:r>
    </w:p>
    <w:p>
      <w:r>
        <w:t>我抬起身，双手抚摸着苗苗的丝袜玉腿，伴随着快速的抽插，双手在丝袜上来回的抚摩着。摸着柔顺的丝袜，我抽插的速度也是快到了极点。</w:t>
      </w:r>
    </w:p>
    <w:p>
      <w:r>
        <w:t>「啊……啊……哦哦……啊……啊啊……」我把苗苗的玉腿扛到我的双肩上。用苗苗那包裹着丝袜的小腿摩擦着我的双脸。太爽了。简直是极大的享受啊。</w:t>
      </w:r>
    </w:p>
    <w:p>
      <w:r>
        <w:t>我一边享受着丝袜的光滑，一边大力的抽插的肉棒。享受着这处女紧窄的肉洞。</w:t>
      </w:r>
    </w:p>
    <w:p>
      <w:r>
        <w:t>「啊……啊啊……哦哦……啊啊啊……」「爽吗苗苗？」「嗯……爽……爽啊……啊啊……要尿……尿了……」随着我快速的抽插，突然苗苗浑身一颤，我感觉到苗苗肉洞深处一股热热的水流扑向了我的肉棒。</w:t>
      </w:r>
    </w:p>
    <w:p>
      <w:r>
        <w:t>苗苗的第一次高潮，来了。</w:t>
      </w:r>
    </w:p>
    <w:p>
      <w:r>
        <w:t>我放慢肉棒的抽插，亲吻着苗苗那红红的脸蛋。</w:t>
      </w:r>
    </w:p>
    <w:p>
      <w:r>
        <w:t>「宝贝，舒服吗……」「嗯……」苗苗慵懒的回应了一声。急速的呼吸着。</w:t>
      </w:r>
    </w:p>
    <w:p>
      <w:r>
        <w:t>我还是缓缓的抽插着肉棒。慢慢的，苗苗的身体再次有了反映。</w:t>
      </w:r>
    </w:p>
    <w:p>
      <w:r>
        <w:t>「嗯嗯……嗯……」看到苗苗身体的再一次亢奋。</w:t>
      </w:r>
    </w:p>
    <w:p>
      <w:r>
        <w:t>我慢慢加快了抽插的速度。用尽我全身的力气，用着我最快的速度。</w:t>
      </w:r>
    </w:p>
    <w:p>
      <w:r>
        <w:t>「啊啊……啊啊啊……」苗苗的双手使劲的抓着枕头，揪着……嘴里大声的叫着，发泄着她的快乐。</w:t>
      </w:r>
    </w:p>
    <w:p>
      <w:r>
        <w:t>同时，下体也是快速的挺缩着，随着我的抽插。</w:t>
      </w:r>
    </w:p>
    <w:p>
      <w:r>
        <w:t>我用手抓住苗苗那包裹着丝袜的小脚，舔着她的脚心，脚趾。再含住脚趾。</w:t>
      </w:r>
    </w:p>
    <w:p>
      <w:r>
        <w:t>右手来回抚摸着丝袜玉腿，我的感觉也是前所未有的强烈。跟「撸管」比起来简直是一个天上一个地下……（知道的兄弟都明白。嘿嘿）「啊啊……啊啊啊……啊啊……啊……」苗苗叫的越来越大声，幸好这是在「淫神空间」里。要是在外界，还不让几里内的人都听到啊。</w:t>
      </w:r>
    </w:p>
    <w:p>
      <w:r>
        <w:t>「宝贝，快乐吗？嗯嗯？」我边舔着小玉脚边问着。</w:t>
      </w:r>
    </w:p>
    <w:p>
      <w:r>
        <w:t>「嗯嗯……啊……快……快乐……好……好爽……啊……啊啊……啊……」苗苗的声音嘶哑了，她的身体再一次的颤栗。她再一次的高潮了。</w:t>
      </w:r>
    </w:p>
    <w:p>
      <w:r>
        <w:t>随着苗苗高潮肉洞里的热流，我也忍受不住，想要射了。</w:t>
      </w:r>
    </w:p>
    <w:p>
      <w:r>
        <w:t>「啊……」随着最后猛烈的抽插。我狠狠的顶在苗苗的肉洞深处。肉棒一缩一缩的，把千千万万的精子射到了苗苗肉洞的深处。</w:t>
      </w:r>
    </w:p>
    <w:p>
      <w:r>
        <w:t>随着我的射精，苗苗也是一声大叫：「啊……好……好烫啊……」我慢慢压下了苗苗的身体。我们互相紧紧的拥抱着。</w:t>
      </w:r>
    </w:p>
    <w:p>
      <w:r>
        <w:t>享受着高潮过后的甜美，缓缓的进入了梦乡……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