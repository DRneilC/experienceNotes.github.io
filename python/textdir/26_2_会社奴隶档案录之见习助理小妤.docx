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会社奴隶档案录之见习助理小妤</w:t>
      </w:r>
    </w:p>
    <w:p>
      <w:r>
        <w:t xml:space="preserve">      我叫小妤，24岁，社会新鲜人。目前受聘于公司的科技部见习助理，上班累积时数尚未满三个月，仍属于事务陌生的状态。虽人生地不熟，但幸亏部门里有个好同事，许多业务正逐渐上手中。</w:t>
      </w:r>
    </w:p>
    <w:p>
      <w:r>
        <w:t>这名同事不是别人，正是我的妹妹──小颖。</w:t>
      </w:r>
    </w:p>
    <w:p>
      <w:r>
        <w:t>小颖的年纪比我小三岁，却比我早到科技部任职，至今工作约一年期间，前阵子已升职到单位的组长。不过身为她亲姊姊的我，尽管从小处于在她的位阶之上，但工作上反而是妹妹变成我的学姐，专门指导我去熟悉公司业务。这感觉，就如同男生们总是三不五时会谈论起他们的当兵生活中，那个好坏参半的「学长制」。</w:t>
      </w:r>
    </w:p>
    <w:p>
      <w:r>
        <w:t>没错，就是那种严谨又不可抗拒的阶级制度……</w:t>
      </w:r>
    </w:p>
    <w:p>
      <w:r>
        <w:t>我就任职的这间公司，就特别注重所谓先来后到的规矩，严格的执行上下层级的管理，不容许任何人去挑战此权威。因此只要在公司里，我就必须服从我妹妹的所有指示与命令，哪怕我有任何一点不甘愿也不行。</w:t>
      </w:r>
    </w:p>
    <w:p>
      <w:r>
        <w:t>除非，我不想要这份工作。</w:t>
      </w:r>
    </w:p>
    <w:p>
      <w:r>
        <w:t>起初，我很介意这种在家身为姊姊到公司变成学妹的巨大反差感，觉得原本是上位者角色的自己，必须屈就公司的制度让我比妹妹的地位还要低下，尤其是自从妹妹升官到组长后，便拥有一间专属的办公室。不得不说，原先我对于她升官这档事是挺开心的。可是高兴的情绪退去，遗留的却是深深的忌妒，特别是她坐在办公室里，用一种上司的态度对我交办业务的时候……</w:t>
      </w:r>
    </w:p>
    <w:p>
      <w:r>
        <w:t>不就是比我早点到公司上班吗？凭什么这么嚣张？要知道，我可是你的亲姊姊，一辈子都不会改变！</w:t>
      </w:r>
    </w:p>
    <w:p>
      <w:r>
        <w:t>如此不平衡的情绪，常导致下班后仍把不爽的脾气带回到家中，因而造成我与妹妹的纷争不止，甚至面临彼此快要撕破脸，断绝姐妹情谊等种种状况出现。</w:t>
      </w:r>
    </w:p>
    <w:p>
      <w:r>
        <w:t>不过，经过一、两个月的调适期间后，我开始比较不会介意这样的情绪，或者应该说，我已经享受起这种身分交换的反差感觉……</w:t>
      </w:r>
    </w:p>
    <w:p>
      <w:r>
        <w:t>星期一，公司最忙的时候。本以为可以趁中午休息时间来稍稍缓口气，却被公司的广播通知要我到妹妹小颖的办公室去报到。</w:t>
      </w:r>
    </w:p>
    <w:p>
      <w:r>
        <w:t>我急忙地赶到她的办公室去。只看到她一脸疲惫，手指仍不停地敲打键盘，眼睛凝视计算机持续的工作。桌边的餐点丝毫没有动过的痕迹，美味的热气早已散去。看得出来，她到现在尚未休息。</w:t>
      </w:r>
    </w:p>
    <w:p>
      <w:r>
        <w:t>「……小妤！昨天部务会议中主任所提到的新式样品，从今天起就交给你来测试啰……」妹妹没有抬起头看我，仅是用一副学姊的口吻交代说：「……听清楚，这个测试的计划对我们部门非常重要，绝对不能有任何闪失，知道吗？」</w:t>
      </w:r>
    </w:p>
    <w:p>
      <w:r>
        <w:t>「是！」我恭敬地回答着。</w:t>
      </w:r>
    </w:p>
    <w:p>
      <w:r>
        <w:t>听完我肯定的回答，她脸上的表情终于松懈下来，大大地呼了口气，才停下手边的工作。脱下眼镜放置在桌上，起身漫步到我身后，环抱住我的腰肢，双唇贴紧我的耳边，恢复成平时在家对我的撒娇模样，温柔甜腻地提醒我说：「姊！这可是高层相当重视的案子，如果办得好，保证你很快就升官啰……到时，可别忘了慰劳妹妹我喔！」</w:t>
      </w:r>
    </w:p>
    <w:p>
      <w:r>
        <w:t>热气吹进我的耳腔里，麻麻痒痒的，随即是一阵暖意涌上心头。看得出来，这件案子是她刻意争取来给我的。尽管我还不知道案子的内容，但我却因为小颖的作为十分感动。</w:t>
      </w:r>
    </w:p>
    <w:p>
      <w:r>
        <w:t>小颖的动作很亲昵，是我们姊妹相当熟悉的生活模式，不过因为在公司，我仍不敢太过造次。可是当听到我被委以重任，交付关于公司相当重视的业务，整颗心不免兴致勃勃，自信地答复说：「你放心好了，我可是信心满满喔！」</w:t>
      </w:r>
    </w:p>
    <w:p>
      <w:r>
        <w:t>然后轻轻地握住她的双手，彷佛把我对未来满腔的热情传达给她说：「虽然还不清楚实际上要做哪些测试，但我已经些迫不及待了。」</w:t>
      </w:r>
    </w:p>
    <w:p>
      <w:r>
        <w:t>「是喔？那可真是太好了……我还以为姊姊你会很紧张说。」小颖放心地笑说着，语气中似乎对我做出些许「暗示」。</w:t>
      </w:r>
    </w:p>
    <w:p>
      <w:r>
        <w:t>察觉到她「暗示」的口气，我赶紧转过身来对她询问说：「怎么了？是不是有什么内幕消息要事先跟我透露呢？」</w:t>
      </w:r>
    </w:p>
    <w:p>
      <w:r>
        <w:t>「这个吗……」小颖的表情似笑非笑，两条秀气眼眸变成月牙湾，嘴角露出暧昧的笑容，一脸欲言又止的神情，吊足我的胃口说：「不知道应不应该跟你说呢？」</w:t>
      </w:r>
    </w:p>
    <w:p>
      <w:r>
        <w:t>「我的好妹妹，就快跟你姊姊说吧！」看她这个模样，我整个人的好奇心都被勾引出来，连忙恳求地说：「拜托啦……让我知道一点点内幕吧？」</w:t>
      </w:r>
    </w:p>
    <w:p>
      <w:r>
        <w:t>「姊姊不是自信满满吗？」小颖在我的拜托下仍死鸭子嘴硬，毫不松口地继续说：「就算不知道内容，对姊姊来说应该也没有什么差别吧？」</w:t>
      </w:r>
    </w:p>
    <w:p>
      <w:r>
        <w:t>小颖的态度，让我一时间忘了人在公司里，摆起身为姊姊的架子，语气有点嗔怒地说：「小颖！你再不说我可要生气啰！」</w:t>
      </w:r>
    </w:p>
    <w:p>
      <w:r>
        <w:t>「啪！」</w:t>
      </w:r>
    </w:p>
    <w:p>
      <w:r>
        <w:t>火辣辣的疼痛浮现在我的脸颊上，把我整个人给打醒。小颖冷着一张脸，反手一巴掌再次抽打我另外一边的脸颊，冷酷漠然地警告我说：「小妤，你忘了公司里的规定吗？学姐有权力处置『礼貌欠约』的学妹，难道……你想要被我送去『处罚室』吗？」</w:t>
      </w:r>
    </w:p>
    <w:p>
      <w:r>
        <w:t>顿时，我的背脊冒出一片冷汗，整个人的体温像是被完全抽离。</w:t>
      </w:r>
    </w:p>
    <w:p>
      <w:r>
        <w:t>我脸色苍白，特别是听到「礼貌欠缺」以及「处罚室」两个关键词语，便吓到惊慌失措。我可没有忘记，刚进公司的第一个星期，碰巧有机会去参观「处罚室」里的现场，虽然被惩处的人不是我，但那个场面可是让我三天都睡不好觉，更不用说，从旁人嘴里听到的相关消息，那天的情况仅是一般性的惩罚，是专门针对「礼貌欠佳」，或是「品行不良」的员工……</w:t>
      </w:r>
    </w:p>
    <w:p>
      <w:r>
        <w:t>「对不起！」我马上回过神来，赶紧低头向小颖道歉：「请您原谅我！」</w:t>
      </w:r>
    </w:p>
    <w:p>
      <w:r>
        <w:t>「知道该怎么做了吗？」小颖问着。</w:t>
      </w:r>
    </w:p>
    <w:p>
      <w:r>
        <w:t>「嗯。」我紧咬着唇点点头。</w:t>
      </w:r>
    </w:p>
    <w:p>
      <w:r>
        <w:t>「啪！啪！啪！啪！」</w:t>
      </w:r>
    </w:p>
    <w:p>
      <w:r>
        <w:t>四个响亮的巴掌声响起，分别抽在我的左右脸颊上。我不敢吭声，但眼泪已经充斥在眼框里。</w:t>
      </w:r>
    </w:p>
    <w:p>
      <w:r>
        <w:t>「很好！」小颖处罚完后，瞬间变脸像翻书一样快，又恢复成平时妹妹的模样。她抚摸着我刚刚打过的脸颊，用心疼的语调对我说：「我亲爱的姊姊，不要怪我这样对你，毕竟这里是公司，一切照规定来。」</w:t>
      </w:r>
    </w:p>
    <w:p>
      <w:r>
        <w:t>话锋一转，她低声且神秘地又说：「……不过，我界稍微透露一下吧……由于你是第一次尝试这个业务，所以今天的试验，部长就指定把监督者的位置交给我喔……而且部长还说，如果样品测试顺利的话，你就能转为正职喔！」</w:t>
      </w:r>
    </w:p>
    <w:p>
      <w:r>
        <w:t>「真的吗？」我兴奋地问着。</w:t>
      </w:r>
    </w:p>
    <w:p>
      <w:r>
        <w:t>小颖小小的泄露，霎时间让我把疼痛给遗忘掉。辛苦工作快三个月，不就是期待自己升为正职吗？</w:t>
      </w:r>
    </w:p>
    <w:p>
      <w:r>
        <w:t>「所以……」小颖笑笑地说：「加油啰，姊姊。我相信你一定可以的！」</w:t>
      </w:r>
    </w:p>
    <w:p>
      <w:r>
        <w:t>这年头，只要食品标签上有「纯天然」的字样，产品的价格就能成倍翻涨。因此，科技部研发出一种新的样品，藉由特殊调和的方式，使得化学样品转化成纯天然肥料，灌溉到农作物上。让其生长的农产品，保证为纯天然有机食品。</w:t>
      </w:r>
    </w:p>
    <w:p>
      <w:r>
        <w:t>我，就是这项样品的执行者。而小颖，是我今日业务的监督者。</w:t>
      </w:r>
    </w:p>
    <w:p>
      <w:r>
        <w:t>在小颖的带领下，我们来到位于公司后方的大型温室。温室里种满各式蔬菜水果，中间还有间石片及稻草制成的自然小屋，外头摆设一些农具，应该就是我今天要测试的地方吧？</w:t>
      </w:r>
    </w:p>
    <w:p>
      <w:r>
        <w:t>进了屋内，里面仅有一个穿着白袍的男员工，长得斯斯文文，正在工作台上调整仪器，神情十分专注，甚至没有注意到我们的到来。</w:t>
      </w:r>
    </w:p>
    <w:p>
      <w:r>
        <w:t>只见小颖恭敬地对他说：「我们到了。」</w:t>
      </w:r>
    </w:p>
    <w:p>
      <w:r>
        <w:t>说完，白袍男人像是没有听到小颖的话语，依旧自顾自地持续着工作。小颖对此早已见怪不怪，主动地走到男人面前，解开他白袍的钮扣，两腿屈膝直接跪坐下来。</w:t>
      </w:r>
    </w:p>
    <w:p>
      <w:r>
        <w:t>在公司的员工型态里，这是女性员工对男性员工的礼貌性招呼。虽不像阶级制度如此强制，不过一般的女性正式员工，大多都会这么做。而我，由于还是见习助理，所以没有资格。</w:t>
      </w:r>
    </w:p>
    <w:p>
      <w:r>
        <w:t>没料到，男人白袍底下一斯不挂，外表看起来瘦弱的身躯，却隐藏着发达且结实的肌肉，看起来就让人觉得他孔武有力。令人格外注意到的是，那男人长长却软趴趴的阴茎，正无力地垂着。这画面，我其实有点被吓到，肉茎还没充血就有如此模样，真不知道他勃起时，会出现怎样的姿态。</w:t>
      </w:r>
    </w:p>
    <w:p>
      <w:r>
        <w:t>这时，小颖高跪在他面前，不用多说，我亲爱的妹妹双手捧起男人的阳具，脸上是恭奉般的神情。虽然有点不太敢相信，可是我亲眼看到我的妹妹，吐出舌头，舔舐起这位男人的下体。</w:t>
      </w:r>
    </w:p>
    <w:p>
      <w:r>
        <w:t>没错，就是口交。</w:t>
      </w:r>
    </w:p>
    <w:p>
      <w:r>
        <w:t>把男人的生殖器，放进女人的口腔中。让女人利用口腔和舌头，赋予男人肉体上的刺激快感。比起性爱，口交让男人更为享受。毕竟，性交通常是由男人主动，而口交则相反，是由女人主导。</w:t>
      </w:r>
    </w:p>
    <w:p>
      <w:r>
        <w:t>小颖先是缓慢地褪去男人肉棒上的包皮，与此同时，把她津液聚集在舌尖上头。银色的丝线，浇淋在男人露出的龟头上，接下来口舌并用，外加口水滋润，很快地就让男人的阴茎振起雄风，坚硬挺拔起来。</w:t>
      </w:r>
    </w:p>
    <w:p>
      <w:r>
        <w:t>妹妹熟练的动作，让我看得满脸通红，无比害羞。长这么大，知识累积也不是，却还是第一次观看男人的阳具由小变大。在我的印象中，大部分的信息都是看到男人勃起后的样子。我忽然产生一种想法，软垂的阴茎看起来像是是娇弱的小绵羊，但其实是披着羊皮的大野狼。</w:t>
      </w:r>
    </w:p>
    <w:p>
      <w:r>
        <w:t>男人脸上的表情没有什么特别反应，不过身体却忠实地传达了他的兴奋的情绪，肉棒整个胀大起来，跟刚才软瘫的模样，有如天壤之别。而我的妹妹小颖，眼神抚媚，喉头时不时地发出「啧啧」的吸吮声，以及她脸上淫秽的模样，好像男人的肉棒对她来说是天上美味，鲜嫩多汁又可口，让她无法停止动作，拚命地品尝着。</w:t>
      </w:r>
    </w:p>
    <w:p>
      <w:r>
        <w:t>没多久，男人停止了手中的动作，自言自语又像是对我命令道：「你，过来吧！」</w:t>
      </w:r>
    </w:p>
    <w:p>
      <w:r>
        <w:t>啥？</w:t>
      </w:r>
    </w:p>
    <w:p>
      <w:r>
        <w:t>当下，我没有反应过来，整个人愣在那，一动也不动。几秒钟后，我看到小颖依依不舍地把嘴离开男人的阴茎，用不甘愿的皱眉表情，口气恶劣地对我斥责说：「小妤，你给我过来！」</w:t>
      </w:r>
    </w:p>
    <w:p>
      <w:r>
        <w:t>「喔……是的。」小颖的大吼，顿时让我清醒过来。现在是工作时间，小颖是我的上司，必须遵守她一切的指示。我连忙小跑步地来到男人面前，惶恐地鞠躬道歉说：「对……对不起……」</w:t>
      </w:r>
    </w:p>
    <w:p>
      <w:r>
        <w:t>男人不发一语，从工作台旁拉出一台金属推车，上头是一座「木」字形的铁架，由数根铁杆焊接而成的。铁架的上面有着许多关节与环扣，似乎可以把人固定在上面，并随着使用者而改变成不同的姿态。</w:t>
      </w:r>
    </w:p>
    <w:p>
      <w:r>
        <w:t>难不成……？！</w:t>
      </w:r>
    </w:p>
    <w:p>
      <w:r>
        <w:t>念头才刚从脑袋中晃过，男人就轻而易举地一把抓起我，接着把我压到推车上头，用铁架的中心放在我背后上方。然后，粗鲁地把我的四肢按压在铁杆上，用扣环固定我的关节。双手双脚，还有脖颈。摆弄几下后，我就被男人给固定成「大」字型的样子，浑身动弹不得。</w:t>
      </w:r>
    </w:p>
    <w:p>
      <w:r>
        <w:t>随后，他动作暂停，陷入思考的状态，还不忘喊起小颖，交代说：「先帮我把她用绳索把她四肢给捆紧。对了，先用工作台上的细橡皮绳。」</w:t>
      </w:r>
    </w:p>
    <w:p>
      <w:r>
        <w:t>小颖听命行事，立刻拿起准备好橡皮绳。把推车上的我，细心地捆绑起来。此外，她还特别地小声提醒我说：「姊姊，不要怪我喔！不把你捆得紧紧的话，等会儿出了意外，那可不好喔！」</w:t>
      </w:r>
    </w:p>
    <w:p>
      <w:r>
        <w:t>当下，我搞不懂小颖的意思。只知道她用橡皮绳从我的两只脚踝为起点，慢慢地往上，密密麻麻地用橡皮绳把我给缠紧。接着，来到我的小腿、膝盖，直到大腿，绑好后分别穿过左右边的铁杆，把我的双手给如法炮制拉紧，终于大功告成。</w:t>
      </w:r>
    </w:p>
    <w:p>
      <w:r>
        <w:t>这时，我的双手双脚已经被完完全全地与铁架融为一体，像具木乃伊。除了指头能动以外，其余的部位已经不是我能控制的，就算我再怎么努力，也无法靠自己一个人挣脱开。</w:t>
      </w:r>
    </w:p>
    <w:p>
      <w:r>
        <w:t>男人解除了他的思考，从白袍内取出一把小刀，开始对我身上的衣服进行切割，当场我吓得花容失色，求饶地尖叫着：「不要……别这样啊……救命啊！」</w:t>
      </w:r>
    </w:p>
    <w:p>
      <w:r>
        <w:t>「啪！」火辣辣的巴掌扇在我的脸上，动手的人是小颖。她冷漠地看着我，从眼神中看不出来我们有血缘关系。随后，她掐住我的嘴，恐吓地说：「小妤，再给我出声试试看！」</w:t>
      </w:r>
    </w:p>
    <w:p>
      <w:r>
        <w:t>我噤口不语，害怕一出声后再挨小颖的巴掌。</w:t>
      </w:r>
    </w:p>
    <w:p>
      <w:r>
        <w:t>老实说，我不是怕痛，而是不喜欢被小颖扇巴掌。特别时她甩到我脸上的瞬间，会让我产生被以下克上，严重羞辱的感觉。</w:t>
      </w:r>
    </w:p>
    <w:p>
      <w:r>
        <w:t>男人也完成他的工作，收起小刀。霎时间，我发觉到身体的某个部位接触到空气，有着凉飕飕的感觉。奇怪，好像是下半身的位置……</w:t>
      </w:r>
    </w:p>
    <w:p>
      <w:r>
        <w:t>该不会？！</w:t>
      </w:r>
    </w:p>
    <w:p>
      <w:r>
        <w:t>我又惊又怒，男人居然把我的内裤给割开！而且，他只割掉某些布料。也就是说，我的内裤虽然还穿着，但是已经毫无作用。</w:t>
      </w:r>
    </w:p>
    <w:p>
      <w:r>
        <w:t>因为，男人割了一个长条的洞，好让我把我的生殖器官给露出来。更过分地是，他一路割到后面，连屁股也无幸免。</w:t>
      </w:r>
    </w:p>
    <w:p>
      <w:r>
        <w:t>「好啦……我们进行测试工作啰！小颖！」男人活动一下双手关节，认真地说着。</w:t>
      </w:r>
    </w:p>
    <w:p>
      <w:r>
        <w:t>「是。」小颖大声应答。</w:t>
      </w:r>
    </w:p>
    <w:p>
      <w:r>
        <w:t>「……知道你该做哪些事情吗？」</w:t>
      </w:r>
    </w:p>
    <w:p>
      <w:r>
        <w:t>「知道。」</w:t>
      </w:r>
    </w:p>
    <w:p>
      <w:r>
        <w:t>「嗯，那开始吧！」</w:t>
      </w:r>
    </w:p>
    <w:p>
      <w:r>
        <w:t>男人说完，对着推车按下一个开关。刹那间，我整颗心也开始不安起来，妹妹和男人逐渐地消失在我的视线内，随着机械的转动声，我发现自己跟推车变成平行状态。换言之，此时的我是大字型地悬空横躺在推车上，只靠背部的一根铁杆支撑。</w:t>
      </w:r>
    </w:p>
    <w:p>
      <w:r>
        <w:t>我很紧张，完全不明白自己到底是什么化学样品的测试者，难道是这台推车吗？或是还有其他的事物，想到这，我忍不住颤抖起来。马上，一阵脚步声由远而近，是白袍男人走靠近我，手中握着一个奇怪的遥控器，随意按弄两下后，我马上就变成另外一个模样。</w:t>
      </w:r>
    </w:p>
    <w:p>
      <w:r>
        <w:t>「嗄呀！」</w:t>
      </w:r>
    </w:p>
    <w:p>
      <w:r>
        <w:t>先是铁杆上关节移动的声响，随之伴随起我的惊恐哀号。我看着自己的双腿慢慢地升起，而且是两脚大开地抬高。接着，身体向前折迭，直到我感觉到疼痛并发出苦闷的呻吟后，机器才停止下来。</w:t>
      </w:r>
    </w:p>
    <w:p>
      <w:r>
        <w:t>现在的我，两腿「Ｖ」字大开，身体挺直，两手向左右竖立，上半身与下半身呈现一个锐角的角度，模样是种说不出的害羞与难堪。</w:t>
      </w:r>
    </w:p>
    <w:p>
      <w:r>
        <w:t>小颖又出现在我的视线内，不知何时她手中拿着一根粗大且装满粉红色药剂的针筒，笑眯眯地对我说：</w:t>
      </w:r>
    </w:p>
    <w:p>
      <w:r>
        <w:t>「小妤，要开始测试啰！没想到吧？你要测试的就是这个药剂。等等我会把药剂灌入你的肠子内，让它在你体内发生作用，就能知道这药剂是否符合公司的需求啰！所以，让我来帮你洗干净下面吧，呵呵。」</w:t>
      </w:r>
    </w:p>
    <w:p>
      <w:r>
        <w:t>「不……呜啊！」</w:t>
      </w:r>
    </w:p>
    <w:p>
      <w:r>
        <w:t>小颖没有让我把话说完，直接翻开我上班的窄裙，让我底下有破洞的内裤给暴露出来。此时，我知道的我阴部和肛门正被她给窥视着，她灼热的视线，对我来说是很大的耻辱。更不用说，她还是跟我有相同血缘的亲爱妹妹，没有什么比这样的关系更我感到羞耻。</w:t>
      </w:r>
    </w:p>
    <w:p>
      <w:r>
        <w:t>然后，她把针筒对准我的菊穴，刻意地在我的肛门口上打转插入，将里面冰冷的药剂，开始缓慢而有力的注射到我体内。</w:t>
      </w:r>
    </w:p>
    <w:p>
      <w:r>
        <w:t>最初的感觉是一股液体喷射到直肠里，冰冷的感觉冲击着肠壁，紧接着涌上脑门。再来，液体逐渐地增多，刺激着肠道快速蠕动，火辣辣的异样感觉油然而生。</w:t>
      </w:r>
    </w:p>
    <w:p>
      <w:r>
        <w:t>「啊、啊、啊……」不知道是我太过敏感，还是这粉红色药剂引起的反应。总之，这股难受不仅仅是刺激而已，而是我生平从所未受的强烈感觉。。</w:t>
      </w:r>
    </w:p>
    <w:p>
      <w:r>
        <w:t>身体因为刺激而不受控制的扭动着，令我本能地想要挣脱。但被牢牢捆绑的我没有这个权利，身体的扭动显得软弱无力，在橡皮绳下徒劳无功。</w:t>
      </w:r>
    </w:p>
    <w:p>
      <w:r>
        <w:t>「呜呜……停……拜托……呜呜……放开我……求求你……拔出来……」我口齿不清地胡乱喊着，脑中是一片空白，整个神经都是直肠里那火烧般的痛楚。</w:t>
      </w:r>
    </w:p>
    <w:p>
      <w:r>
        <w:t>「啊！」</w:t>
      </w:r>
    </w:p>
    <w:p>
      <w:r>
        <w:t>没想到痛苦来得快也去得快……紧接而来的是一股便意瞬间冒出来！</w:t>
      </w:r>
    </w:p>
    <w:p>
      <w:r>
        <w:t>「呃！」我立刻闭起嘴，小腹用力，深怕自己一不小心会喷出来。那针筒里面的粉红色药剂不知道含有什么样成份，才刚进去我就忍耐不住想要排泄出来。</w:t>
      </w:r>
    </w:p>
    <w:p>
      <w:r>
        <w:t>小颖知道我的窘境，见我面有难色，竟然用她的手指堵住了我的肛门，说出一句让我快要晕过去的话：</w:t>
      </w:r>
    </w:p>
    <w:p>
      <w:r>
        <w:t>「……真想不到，屁股洞是小妤的敏感带哟！」</w:t>
      </w:r>
    </w:p>
    <w:p>
      <w:r>
        <w:t>天啊！我整个人想挖洞把自己给埋进去。</w:t>
      </w:r>
    </w:p>
    <w:p>
      <w:r>
        <w:t>因为我知道，不争气的小穴在针头插入屁股的瞬间潮湿了啊……</w:t>
      </w:r>
    </w:p>
    <w:p>
      <w:r>
        <w:t>此刻的自己，不仅私处毫无遮掩地被亲爱的妹妹给看光，还在她面前毫不廉耻地分泌出爱液，甚至连肮脏的肛门也被小颖用她嫩白的手指深深地插入，更不用说身体在她面前自然而然所显露出兴奋的反应。</w:t>
      </w:r>
    </w:p>
    <w:p>
      <w:r>
        <w:t>这时，我已经满脸通红，感觉到便意薄弱，更多的是肛门神经传递到脑袋产生出来的愉快感。</w:t>
      </w:r>
    </w:p>
    <w:p>
      <w:r>
        <w:t>小颖动起了她的手指，在我的直肠里抠抠挖挖，小幅度地动作起来。顿时，有股异样的快感好像在我身体内发酵许久，一点一点地被引诱出来。</w:t>
      </w:r>
    </w:p>
    <w:p>
      <w:r>
        <w:t>「别……别这样……我会……」</w:t>
      </w:r>
    </w:p>
    <w:p>
      <w:r>
        <w:t>我察觉到自己的小穴更加地湿润，整个人害臊了起来。想撇过头不去看妹妹的脸，却是徒劳无功。小颖一边抽插起我的菊穴，一边把我给慢慢推向门外。男人随后跟上，手里拿着一台平板计算机记录着我的反应。</w:t>
      </w:r>
    </w:p>
    <w:p>
      <w:r>
        <w:t>不动还不知道厉害，一移动我就发现刚刚不过是前菜。我的身体随着推车行进晃动，整个肠道里的药剂翻江倒海起来。咖咖的轮子声响中，我感觉到液体被直肠的温度慢慢地加热，冰冷的异样感被温暖地舒服感给取代，其中夹杂着微微的刺痛，使我又享受起一波肠道的折磨感，想排泄溃堤的本能又浮出，不停地挑拨着我的肛门口。且小颖的手指，也加大幅度的抽插，剧烈的抠挖下，是种我难以言喻的奇妙感受。</w:t>
      </w:r>
    </w:p>
    <w:p>
      <w:r>
        <w:t>「好……好难受喔……小颖……呼……喔……」我支支吾吾地，连一句话也无法完整表达。</w:t>
      </w:r>
    </w:p>
    <w:p>
      <w:r>
        <w:t>沉默许久的男人在这时终于开口说：「等等，小颖，停在这边，在这个地点我们来做第一次测试吧！」</w:t>
      </w:r>
    </w:p>
    <w:p>
      <w:r>
        <w:t>「是的。」小颖顺从地说。</w:t>
      </w:r>
    </w:p>
    <w:p>
      <w:r>
        <w:t>我们停了下来，身体的躁动也稍微得到缓和。我趁机观望一下四周，这里是种植高丽菜的地区。小颖调整推车的角度，让我直接面向着高丽菜园，接着猛然地拔出手指。</w:t>
      </w:r>
    </w:p>
    <w:p>
      <w:r>
        <w:t>「不要啊！」我叫了出来。</w:t>
      </w:r>
    </w:p>
    <w:p>
      <w:r>
        <w:t>没料到，小颖居然这么干脆地拔掉手指，真是让我反应不及，连夹住肌肉的时间都吝啬地不分给我。肠道里尚未平息的躁动，紧接着滚滚而来，冲破我最后的防关，一举喷洒出来。</w:t>
      </w:r>
    </w:p>
    <w:p>
      <w:r>
        <w:t>「唰！」</w:t>
      </w:r>
    </w:p>
    <w:p>
      <w:r>
        <w:t>喷射的力道之大，使整个高丽菜园有大部分的面积，直接与间接地受到我的肚子内药剂的灌溉。随即，一连串噗噗的羞耻屁声之后，才渐渐地平静下来。</w:t>
      </w:r>
    </w:p>
    <w:p>
      <w:r>
        <w:t>我整个人松脱地摊软着，但仍无法摆脱「Ｖ」字开脚的耻辱模样，私处与肛门传来湿淋淋的不适，更多的是身体与心理被掏空的感觉。</w:t>
      </w:r>
    </w:p>
    <w:p>
      <w:r>
        <w:t>白袍男人在旁用计算机分析记录着，兴奋又疑惑地说：「效果真好耶！果然，我的想法是对的，把药剂用人体慢慢地添增温度，才能够发挥出最大的效力。不过……让人好奇的是，药剂在空气中挥发的速度，比预计中还要好。看到没有，变成透明无色的肥料耶！而且，也没有一般肥料的异臭，到底是怎么回事呢？」</w:t>
      </w:r>
    </w:p>
    <w:p>
      <w:r>
        <w:t>说完，我才发现到我的鼻腔没有嗅到任何粪便的恶臭，明明我把肠子里的污秽物都喷射出来了……空气中还残留淡淡的清香，不敢置信会出现这样的结果，有种说不出的违和感。</w:t>
      </w:r>
    </w:p>
    <w:p>
      <w:r>
        <w:t>男人不断地喃喃自语。提出一项项地解释，又一项项地自我否决。</w:t>
      </w:r>
    </w:p>
    <w:p>
      <w:r>
        <w:t>直到小颖忽然开口问说：「会不会是……因为实验体刚才处于『兴奋』状态呢？」</w:t>
      </w:r>
    </w:p>
    <w:p>
      <w:r>
        <w:t>一语惊醒梦中人！小颖的铁口直断让我羞愧的想要去自杀。</w:t>
      </w:r>
    </w:p>
    <w:p>
      <w:r>
        <w:t>重点是，她还特别强调「兴奋」二字。</w:t>
      </w:r>
    </w:p>
    <w:p>
      <w:r>
        <w:t>什么不说，偏偏要说我刚刚处在兴奋状态。难道她不知道她的解释，会把我直接定位「变态」这两个字上头？就算别人不在意，自己也不可能不去介意。</w:t>
      </w:r>
    </w:p>
    <w:p>
      <w:r>
        <w:t>古波不惊的男人在听到小颖的解释后，整个人亢奋起来，说：「对！很有可能，真的有这种可能喔！兴奋的实验体，脑中散发着愉悦的电波，用欢愉的情绪让身体出现异变，说不定就是让药剂变色和改变味道的主要原因。小颖，先回去工作坊，我们再试一次。我想，应该测试个几十次后，这项产品就能结束实验阶段，正式地投入制作生产了。」</w:t>
      </w:r>
    </w:p>
    <w:p>
      <w:r>
        <w:t>什么！我还要再体会几十次吗？</w:t>
      </w:r>
    </w:p>
    <w:p>
      <w:r>
        <w:t>我赶紧挣扎地喊着说：「不要啊！放开我。我不想再测试了。」</w:t>
      </w:r>
    </w:p>
    <w:p>
      <w:r>
        <w:t>直到测试开始之前，我都还一直认为只要几次的测试就能够结束，就算花费比较多的时间，我也不在意。没想到，样品居然还是尚未完成的是试验品，而且要用我的身体来不断地进行实验，来获取相关的数据。</w:t>
      </w:r>
    </w:p>
    <w:p>
      <w:r>
        <w:t>「很吵耶，别打断我的思绪，」男人的脸上冒出不悦，沉着语气又说：「小颖，帮我处理一下。」</w:t>
      </w:r>
    </w:p>
    <w:p>
      <w:r>
        <w:t>「是。」小颖立刻从制服内侧取出一个黑色的堵口球。看样子，她似乎把随身携带着这个道具，「小妤，你给我闭嘴！」</w:t>
      </w:r>
    </w:p>
    <w:p>
      <w:r>
        <w:t>「小颖……不要！」我看着小颖拿起堵口球靠近我，惊恐地求饶着。而我的妹妹却是满脸厌恶地望着我，甩了我两个巴掌后，再掐住我的两颊，粗鲁地把堵口球塞入我的嘴里，「……住手呀……呜啊！」马上，抗拒的声音消停了。</w:t>
      </w:r>
    </w:p>
    <w:p>
      <w:r>
        <w:t>我的小嘴被堵口球给镶住，只能发出模糊的声音了。其次，我也不敢再大声嚷嚷，深怕自己又被小颖给甩巴掌。我做梦也未曾想过，有一天会被自己亲爱的妹妹这样残忍地对待。我凝视着她，心中百感交集。</w:t>
      </w:r>
    </w:p>
    <w:p>
      <w:r>
        <w:t>小颖仍是一脸平淡的神情，不认为这是有什么大不了的事情。</w:t>
      </w:r>
    </w:p>
    <w:p>
      <w:r>
        <w:t>「好啦！终于安静多了……」白袍男人耸肩：「新人就是这样，还欠调教。不过，也因为这样，我们才能够进行不同的实验。」</w:t>
      </w:r>
    </w:p>
    <w:p>
      <w:r>
        <w:t>「抱歉！都是我监督不周。」小颖随即道歉。</w:t>
      </w:r>
    </w:p>
    <w:p>
      <w:r>
        <w:t>男人挥挥手，无所谓地说：「没关系，我们继续吧！」</w:t>
      </w:r>
    </w:p>
    <w:p>
      <w:r>
        <w:t>「是的。」</w:t>
      </w:r>
    </w:p>
    <w:p>
      <w:r>
        <w:t>我们又回归工作室。男前女后，外加中间推车上的我。</w:t>
      </w:r>
    </w:p>
    <w:p>
      <w:r>
        <w:t>「小颖，我来准备药剂。而你，先刺激实验体，让她保持兴奋状态。」男人指示说，随后他又去工作台上忙碌起来。</w:t>
      </w:r>
    </w:p>
    <w:p>
      <w:r>
        <w:t>「好的。」小颖听命后，走到我背后，换用她平时在家的可爱语调，在我耳边小声地劝导我说：「姊姊对不起，真是太委屈你啰！不过我是职务所在，不得不这样对你。但是，你放心好了，如果这项样品实验成功的话，我相信你就能成为这间公司的正式员工了。到时，我们姊妹俩就能在公司里一同努力喔！」</w:t>
      </w:r>
    </w:p>
    <w:p>
      <w:r>
        <w:t>听到她的话语，我的眼泪就留下来。这年头，想要一份稳定又良好的收入，需要付出的代价这么大啊……</w:t>
      </w:r>
    </w:p>
    <w:p>
      <w:r>
        <w:t>小颖说完后就沉默不语，忠诚地执行被交付的任务。她双手下滑插进我的领口，小心翼翼地解开扣子，把手伸进我胸罩和乳房的缝隙中，缓慢地搓揉起来。动作很柔很轻，宛如对宝贝事物的爱抚，也彷佛对我的慈悲怜悯。她的力道不轻不重，简直就像是我在按摩自己的乳房一样。不过，少了平时那种自愿的舒适，而是种被强迫的抚摸。</w:t>
      </w:r>
    </w:p>
    <w:p>
      <w:r>
        <w:t>乳房以外，她的双手指尖各自拨弄着我的乳头，有触电的滋味，欲火轰一声的旺烈烧起，很快地就让我的小蓓蕾给勃起。这又是一件我这辈子从没想过的事情，居然有一天会被自己的妹妹，按摩乳房，挑逗乳头，品尝着舒服的快感。</w:t>
      </w:r>
    </w:p>
    <w:p>
      <w:r>
        <w:t>我呻吟起来，穿过堵口球，变成低沉又带有媚惑的声响。</w:t>
      </w:r>
    </w:p>
    <w:p>
      <w:r>
        <w:t>从小颖的双手传来她的体温，正逐渐地加热着。我很清楚地知道，她也开始兴奋了。在我呜呜的呻吟声中，小颖空出一只手，向前抚摸起我小腹来。她娇贵的手掌延伸到我的窄裙，顺势翻越，然后摸在我的阴蒂上，来回搔玩。同时，也不停地骚扰我的小穴和菊花眼，把我玩得香汗淋漓，甚至我感觉到自己的淫水从阴道口流出，流过屁眼，快要滴下来似的。</w:t>
      </w:r>
    </w:p>
    <w:p>
      <w:r>
        <w:t>我呜呜的叫声没有方才的怨恨，多了一种初次听见的娇媚。原来，我能发出这样美妙的声音啊？可是，又有些哀怨，没想过自己被妹妹给玩弄，居然还能悠哉地享受这样背德的快感，还觉得很舒爽，想要更多。</w:t>
      </w:r>
    </w:p>
    <w:p>
      <w:r>
        <w:t>我，是一个好色的女人吗？</w:t>
      </w:r>
    </w:p>
    <w:p>
      <w:r>
        <w:t>小颖慢慢地亵玩我两片微微分开的阴唇，不断地来回抚摸，似乎是在用手指勾勒我阴唇的形状，让我藉由她的手在脑中划出模样。接着她把阴道分泌溢出的淫水，涂抹在我的阴户上头。不急不徐地在各处游走，让滑嫩的黏液布满我的私处，接着用拇指和食指微微地捏住我敏感又挺立的小荳荳，左右来回扭转。</w:t>
      </w:r>
    </w:p>
    <w:p>
      <w:r>
        <w:t>「呜呜……呜……呜喔……」我娇弱地喘息呻吟。</w:t>
      </w:r>
    </w:p>
    <w:p>
      <w:r>
        <w:t>阴蒂的感觉真的好棒喔……我的身体忍受不了小颖的挑逗，不自觉地骚动扭动。我闭起双眼，却知道自己脸颊通红，全身火烫，渴望着小颖能给我更多、更多的愉悦享受。</w:t>
      </w:r>
    </w:p>
    <w:p>
      <w:r>
        <w:t>小颖则响应我似地加快速度，令我下身的反应更为明显。淫水从洞口不断泊泊流出，湿得一蹋胡涂。阴唇随着肌肉收缩而一开一合，彷佛在期待着被粗壮的长条物给插入。充血的阴蒂变成嫣红的色彩，漾着绯色的气息。</w:t>
      </w:r>
    </w:p>
    <w:p>
      <w:r>
        <w:t>不知道是不是时机成熟，我的脑袋已经不能够思考。小颖忽然停止动作，让我正在扭动的身体一下绷紧，喉咙发出不甘愿地哀鸣：「呜……」</w:t>
      </w:r>
    </w:p>
    <w:p>
      <w:r>
        <w:t>我睁开眼睛，看见男人和小颖站在我面前，男人仍是握着计算机，而小颖手中多出一根装满同样粉红色药剂的粗大针筒，两人平静地看着我。然后，我就感觉到针筒顶在菊穴上，破开肛门的肌肉，插入进去，一股缓慢且连续不断的药剂灌入我的肠道。</w:t>
      </w:r>
    </w:p>
    <w:p>
      <w:r>
        <w:t>我深深地吸了口气。一阵的强烈刺激立即从直肠深处传递到我大脑，使我不由得发出略带痛苦的呻吟：「呜呜……喔呜……呜呜……」</w:t>
      </w:r>
    </w:p>
    <w:p>
      <w:r>
        <w:t>我摇着头，表达我的抗拒，没任何地作用。男人还在一旁指导小颖，有如恶魔般地说：「慢一点，对……再慢一点，让药剂一点一点地灌进去。我想实验看看，灌入药剂的时间长短，会不会有额外的变化……」</w:t>
      </w:r>
    </w:p>
    <w:p>
      <w:r>
        <w:t>此时，我超想把眼前的男人给砍死。</w:t>
      </w:r>
    </w:p>
    <w:p>
      <w:r>
        <w:t>难道她不知道，这种非常慢的灌肠方式，足以让我充分地「享受」到被灌肠的过程吗？而他还在旁边指导起小颖，不断地要求她放慢动作，要我看着我的妹妹，把药剂缓慢地灌入直肠。不知过了多久，终于把药剂全数地灌入到我的肠道内，而我已经哭得唏哩哗啦！</w:t>
      </w:r>
    </w:p>
    <w:p>
      <w:r>
        <w:t>真不知道男人是天才还是幸运？冰冷的药剂注射到我的直肠内，起先是给我的肠壁不小的冲击，再来，就是一阵火辣辣的感觉传来。很明显地，比起刚才一股脑儿的灌入，这样的方式更能把药剂的效力给激发出来。</w:t>
      </w:r>
    </w:p>
    <w:p>
      <w:r>
        <w:t>「呜啊！呜啊！呜啊……」</w:t>
      </w:r>
    </w:p>
    <w:p>
      <w:r>
        <w:t>或许是我太过敏感，还是这次的药剂终于正常发挥。总之，这是我生平从所未受过的强烈刺激苦痛感。我不受控制地扭动着身体，似乎想从这种状况下给解放出来。但是被完全禁锢的我，又怎能够是坚固铁架的对手？我的挣扎显得软弱无力，完全没有任何效果。</w:t>
      </w:r>
    </w:p>
    <w:p>
      <w:r>
        <w:t>好难受啊……能不能……放开我……让我排泄出来吧！</w:t>
      </w:r>
    </w:p>
    <w:p>
      <w:r>
        <w:t>肠道里的药剂好像正在加热一样，温度不断升高，甚至让我觉得有些火烫。锐利的痛苦一阵阵的传来，我的眼泪如泉水般涌出，叫不出声音来。</w:t>
      </w:r>
    </w:p>
    <w:p>
      <w:r>
        <w:t>小颖又把她的手指给插入我的肛门内，慢慢地抽插，试图减轻我的难受，用快感来抵御痛苦。可是，这次却没有削减我的难受，反而让我好更想上厕所！</w:t>
      </w:r>
    </w:p>
    <w:p>
      <w:r>
        <w:t>这时，推车开始移动了。又推出了工作室，来到温室里的另外一片农地。里面，种植着翠绿的西瓜，看起来离成熟还有一段时间。</w:t>
      </w:r>
    </w:p>
    <w:p>
      <w:r>
        <w:t>不过我已经无法考虑太多，直肠的感觉纠缠着我，快让我崩溃。只听「波」的一声，小颖拔出了她的手指。而我的肛门，则条件反射般地缩紧，不过却没任何效果，肛门如爆发般的排泄了出来，在我直肠里温热的药剂，如水龙一般冲向农地喷出。</w:t>
      </w:r>
    </w:p>
    <w:p>
      <w:r>
        <w:t>「呜啊！」强烈的解脱感，令我不由得眩晕，翻起白眼，大口大口的喘着粗气……</w:t>
      </w:r>
    </w:p>
    <w:p>
      <w:r>
        <w:t>可惜，这次的实验没有如预料般的成功，反而是大大的失败。就在男人还没有开口前，我就已经知道这个答案。因为，我闻到了粪便混合药剂的刺鼻味道，让我恶心。胃液逆流，想要呕吐。</w:t>
      </w:r>
    </w:p>
    <w:p>
      <w:r>
        <w:t>小颖皱起眉头，捏着自己的鼻子，用怪罪的眼神看着我，似乎是认为身为姊姊的我，怎么能够大出这么臭的粪便，亦或是责怪我怎么搞砸了这场实验。男人则是一动也不动，看着手中计算机反应的数据，静静地分析着。</w:t>
      </w:r>
    </w:p>
    <w:p>
      <w:r>
        <w:t>看到小颖的模样，我又哭了起来。说到底，我也不希望发生这样的事情？我也以为，这次会很成功，然后我就能顺利解脱了。</w:t>
      </w:r>
    </w:p>
    <w:p>
      <w:r>
        <w:t>过了一会儿，男人才检讨地说：</w:t>
      </w:r>
    </w:p>
    <w:p>
      <w:r>
        <w:t>「看样子，这次的实验虽然不是理想，却也并非失败。药剂有部份的确产生变话，是刚才的那种透明中带有清香的模样。但是，更多是原本的药剂，并没有产生变化，依旧为粉色的液体……嗯，还混合了实验体肠道内的粪便，有着恶臭的味道。」</w:t>
      </w:r>
    </w:p>
    <w:p>
      <w:r>
        <w:t>小颖低下头，一脸愧疚模样对男人道歉说：「对不起。」</w:t>
      </w:r>
    </w:p>
    <w:p>
      <w:r>
        <w:t>男人摇头说：「小颖，不用道歉。我们没有失败，反而应该说是一种截然不同的成功。」</w:t>
      </w:r>
    </w:p>
    <w:p>
      <w:r>
        <w:t>小颖和我都抬起头，好奇地看着男人。不得不说，男人的实验的确让我很难堪，甚至是难受和耻辱。但是，他求好心切的实验精神，却不知怎么了让我很感动。尽管我现在无法出声，但我还是想知道这次的实验，带来什么样的成功？</w:t>
      </w:r>
    </w:p>
    <w:p>
      <w:r>
        <w:t>「药剂发挥的效力比刚才更好……真是太有趣了。哈哈哈……」男人哈哈大笑起来：「刚才，我刻意要你让实验体是处在较为痛苦的状态，就是一种新的尝试。结果实验体全身上下散发出苦闷的情绪，却能让药剂的效力比第一次的实验更为出色。假设我没推测错误的话……」</w:t>
      </w:r>
    </w:p>
    <w:p>
      <w:r>
        <w:t>「是什么样的推测呢？」小颖问着。</w:t>
      </w:r>
    </w:p>
    <w:p>
      <w:r>
        <w:t>男人解答说：「如果我们在实验体兴奋与苦痛的状态中找到一种平衡，说不定就能把药剂的效力发会到最高点。天啊！真是太让人兴奋了……走吧，小颖，我们回去工作室再次实验吧！」</w:t>
      </w:r>
    </w:p>
    <w:p>
      <w:r>
        <w:t>「是的。」</w:t>
      </w:r>
    </w:p>
    <w:p>
      <w:r>
        <w:t>听到男人的解答，我悬挂的心，暂时放了下来。意识有些飘荡，感觉到自己的肛门有点无力，身体也疲惫不堪。可是，脑袋中却有种异样的思绪，不断地要求我，要我再尝试一次……尝试被小颖灌肠后喷射的滋味啊……</w:t>
      </w:r>
    </w:p>
    <w:p>
      <w:r>
        <w:t>正当脑海回荡这个念头的时候，我也被他们给推回到工作坊。</w:t>
      </w:r>
    </w:p>
    <w:p>
      <w:r>
        <w:t>又是新一轮的实验。在男人还没有把药剂调配好之前，我仍是被我的妹妹给挑逗着。和上一轮不同，小颖从一开始就直接把目标放到我的阴蒂上，用拇指拨弄起来，然后另外一只手则攻击我的小穴，食指和中指合并，插入我湿润的阴户当中，毫不费力。</w:t>
      </w:r>
    </w:p>
    <w:p>
      <w:r>
        <w:t>敏感带的刺激，瞬间就让快感再度回流到我的身上。不用思考，不用烦恼，不用顾虑一切，只需要好好享受就好。心里的排斥感在不知不觉中消耗殆尽，仅留下欢愉的渴望。</w:t>
      </w:r>
    </w:p>
    <w:p>
      <w:r>
        <w:t>如果监督我的人是小颖的话，我甘愿一辈子受到她的掌控！想着身为姊姊的我在妹妹的调教下展露出淫荡的模样，真不知道会是什么样的感觉？</w:t>
      </w:r>
    </w:p>
    <w:p>
      <w:r>
        <w:t>口水已经留得满脸都是，我的小嘴酸酸麻麻，剩下呻吟从堵口球内冒出。我体会胴体传达的美妙快感，感受淫水随着小颖的抽插从阴道里飞溅出来</w:t>
      </w:r>
    </w:p>
    <w:p>
      <w:r>
        <w:t>这时，我眯起的眼眸，看见了男人走过来。药剂并不在他手上，而是握着一根奇怪的按摩棒，「山」字形，金属制成的，那反光令我有些恐惧。</w:t>
      </w:r>
    </w:p>
    <w:p>
      <w:r>
        <w:t>该不会，男人要用那按摩棒来玩弄我吧？</w:t>
      </w:r>
    </w:p>
    <w:p>
      <w:r>
        <w:t>我不要！我只想要小颖来欺负我！</w:t>
      </w:r>
    </w:p>
    <w:p>
      <w:r>
        <w:t>男人不知道我此时的想法，在小颖面前摆弄着那一支金属的假阳具。有左到右，依序增高，最左边的第一个，是个头部呈现球状的短棒，好像大拇指一般。中间的那根，细细长长的，是一颗颗珠子组合成的串珠。而最右边的，就是一根标准男人的阳具模样，制作非常精细，连上头的青筋都有做出。更不用说，还有入珠跟螺旋的纹路。</w:t>
      </w:r>
    </w:p>
    <w:p>
      <w:r>
        <w:t>男人慢悠悠的说：「小颖，这根按摩棒设计得很有趣。右边的假阳具我就不多说明，是拿来插入实验体的阴道里的。根据使用者给我们的反映，会让女人欲仙欲死，享受极乐仙境。而中间的那根，就是专门用来按摩尿道的，一颗颗的串珠能把把尿道给撑开，体验被扩张的乐趣。最左边的，不需解释，按摩阴蒂的。上楼会放出微弱的电流，足以让女人疯掉。你先让开，让我来弄吧！」</w:t>
      </w:r>
    </w:p>
    <w:p>
      <w:r>
        <w:t>「是的。」小颖服从地说，随即停止挑逗我的动作。</w:t>
      </w:r>
    </w:p>
    <w:p>
      <w:r>
        <w:t>「呜呜！呜呜！」我则是拚命地摇头，想要表达出我的意见。光听男人的解释，我整个人就寒毛竖起，害怕那根金属按摩棒进入到我的体内，特别是不想让这个男人动手</w:t>
      </w:r>
    </w:p>
    <w:p>
      <w:r>
        <w:t>男人不为所动，一手分开我的阴唇，另一手直接把按摩棒给插进我身体。我先是一阵因为冰凉而产生抖擞，然后尿道马上传来剧痛，一股尿意冲上脑门，估计细长的串珠已经进入到我的膀胱里。</w:t>
      </w:r>
    </w:p>
    <w:p>
      <w:r>
        <w:t>接着，阴道被塞得满满的。那粗大的假阳具，把我整个小穴给贯穿，捅到子宫颈的位置，且还想往里面更深入。虽然我不是处女，有过数次以上的性经验，但还是头一次体会到被阳具牢牢插入的紧涩感觉。假阳具的顶部好像有点深入到子宫，上头的螺旋随着我的呼吸不断摩擦子宫颈，既痒又难受。</w:t>
      </w:r>
    </w:p>
    <w:p>
      <w:r>
        <w:t>最后，是那专门按摩阴蒂的道具。没有想到，那根按摩棒比我想象中还要厉害。才轻轻地触碰到我的荳荳，就有一股电流，赋予阴蒂的刺激，并扩散到我全身上下所有地带，难以形容的感觉让我快要疯掉。</w:t>
      </w:r>
    </w:p>
    <w:p>
      <w:r>
        <w:t>这仅是开始而已，男人拿出了遥控器，按下几个按键后。我的姿势，又变换成一种新的姿态。同时，按摩棒运作起来。下面的我已经来不及反应，直接就被按摩棒搞到快晕了过去。</w:t>
      </w:r>
    </w:p>
    <w:p>
      <w:r>
        <w:t>阴道内的假阳具狠狠地旋转起来。这是一般人做不到的事情，机器却轻而易举地做到。旋转数妙之后，进行抽插运动。想想看，一根会旋转抽插的粗大假阳具，会给女人多大的快感呢？</w:t>
      </w:r>
    </w:p>
    <w:p>
      <w:r>
        <w:t>我不知道。因为不仅是阴道内产生快乐的泉源，尿道也跟着附和。里面的串珠，是以跳动的模式，缓慢地向外拔出。我能感受到尿液随着串珠的退去，波涛汹涌地冲出，却没料到串珠到某个定点后，又缓慢地插入。快要解放的时候，又被无情地堵塞，让我苦不堪言。</w:t>
      </w:r>
    </w:p>
    <w:p>
      <w:r>
        <w:t>本以为，阴蒂会是最轻松的部位，我才发现是大错特错。因为，那根按摩棒还会深层地震动，刹时间就给我致命的一击。让我娇躯狂抖，鼻水口水喷得到处都是，直接来到高潮。</w:t>
      </w:r>
    </w:p>
    <w:p>
      <w:r>
        <w:t>「……呜呜啊！」</w:t>
      </w:r>
    </w:p>
    <w:p>
      <w:r>
        <w:t>高潮之后依然没有停止，好不容易到巅峰的欲火又再次躁动起来。然后，我整个人面朝上，和下面的推车平行。两腿从「Ｖ」字变成「Ｍ」字，两手还向后敞开，脖子昂首，彷佛就是我把自己摆弄成如此耻辱地姿势，非常享受。且还用暴露的姿态，想和别人分享我的快乐。</w:t>
      </w:r>
    </w:p>
    <w:p>
      <w:r>
        <w:t>推车开始向外移动，推向另外一个农田。这段道路与前两次的不同，凹凸不平的，使得推车异常颠簸，对快乐又痛苦的我来说，无疑大大加剧假阳具给我的刺激。如果我没有被捆绑，早已受不了而挣脱逃跑，但是铁架的禁制让我无可逃避地承受这巨大的刺激骚动。</w:t>
      </w:r>
    </w:p>
    <w:p>
      <w:r>
        <w:t>阴蒂的电击与震动中，子宫和尿道的刺激全部融合在一起。我的身体越来越敏感，只要一点点外来的刺激，就能让我达到另一个前所未有的快感高峰。短短的小段路，我不知高潮了多少次！</w:t>
      </w:r>
    </w:p>
    <w:p>
      <w:r>
        <w:t>天啊！好爽喔！原来连续高潮可以这么美妙呀！</w:t>
      </w:r>
    </w:p>
    <w:p>
      <w:r>
        <w:t>我从高潮的昏迷中醒来时，应该说是被强迫唤醒，然后又是高潮而晕眩，反反复覆，一直循环。</w:t>
      </w:r>
    </w:p>
    <w:p>
      <w:r>
        <w:t>阴蒂的按摩棒仍持续地释放微弱的电流，不断刺激着我那高潮过后变极度敏感的身体，淫水不断地流着，却因为假阳具的抽插无法全部排出，仅能在拔出的瞬间被带出而飞溅。</w:t>
      </w:r>
    </w:p>
    <w:p>
      <w:r>
        <w:t>迷糊中，我发现男人站在我面前，推车的高度刚刚好让我的嘴巴对着男人的阴茎。他的阳具肿得好大，上面还分泌出湿黏的恶心液体。</w:t>
      </w:r>
    </w:p>
    <w:p>
      <w:r>
        <w:t>我不要！</w:t>
      </w:r>
    </w:p>
    <w:p>
      <w:r>
        <w:t>男人一点都不顾虑我的感受，拔出我口中的堵口球，在我还没恢复下颚肌肉控制的时候，把自己的老二插进来，插得好深。他的子孙袋和阴毛在我鼻尖上扫来扫去，是一种说不出的恶心与抗拒。</w:t>
      </w:r>
    </w:p>
    <w:p>
      <w:r>
        <w:t>好苦好咸的味道啊……涩涩的，真是恶心……</w:t>
      </w:r>
    </w:p>
    <w:p>
      <w:r>
        <w:t>我小嘴的处女，就丧失在这个男人的阴茎中。尽管还不习惯，但是有了第一次的经验后，我对于我未来的这份工作有了点把握。要知道，公司里的每位女性正职员工，是把口交当作礼貌着招呼，早已习惯自如，就连小颖也一样。</w:t>
      </w:r>
    </w:p>
    <w:p>
      <w:r>
        <w:t>但是实际上的操作，又是另外一回事。我本能的想抗拒，却无法自如，只好不断地告诉自己说：</w:t>
      </w:r>
    </w:p>
    <w:p>
      <w:r>
        <w:t>我是被强迫的，我一点都不喜欢，这是我的工作，没办法……</w:t>
      </w:r>
    </w:p>
    <w:p>
      <w:r>
        <w:t>整张脸因为阳具的插入变得通红，是因为呼吸不顺导致的。我努力地含着男人的阳物，尝试地让他感觉到舒服，或许自己也能舒芙一点。刚开始的恶心与抗拒被我丢到千里之外，口中的苦涩滋味，渐渐地产生异样的改变。</w:t>
      </w:r>
    </w:p>
    <w:p>
      <w:r>
        <w:t>是种很难以表达的味道，却让我宛如上瘾。想闻到更多，想品尝更多。更有一种，想让他把精液射到我嘴里的感觉，把白浊灌满我的口腔。如果是平常男人敢这样对我做，我保证一定会翻脸。但这时候我却没有这个念头，尽力地侍奉着我眼前的男人。</w:t>
      </w:r>
    </w:p>
    <w:p>
      <w:r>
        <w:t>我的小嘴努力地喘息着，私处的三个敏感点，依旧是保持着折磨。好像，我忘记了某件事，是什么呢？</w:t>
      </w:r>
    </w:p>
    <w:p>
      <w:r>
        <w:t>「啊！」</w:t>
      </w:r>
    </w:p>
    <w:p>
      <w:r>
        <w:t>才刚冒出这个念头，我就察觉到小颖把药剂灌进我的体内。和上一轮相同，缓慢地把药剂注射进来，充分地给我「享受」被妹妹浣肠的乐趣。不知为什么，我有点喜欢上这股滋味。喜爱上药剂在我肠道里加温生热，自然转化成那清香的透明液体。</w:t>
      </w:r>
    </w:p>
    <w:p>
      <w:r>
        <w:t>我的腹部迅速涨大，看起来注射的药剂比之前还多。我失去自由的手脚因为腹痛想排泄而颤抖起来，还有那不用休息持续运作的假阳具，简直就是地狱般的折磨。</w:t>
      </w:r>
    </w:p>
    <w:p>
      <w:r>
        <w:t>我痛苦地扭动挣扎，却意外地给男人带来不小的刺激。他竟然眯着眼喘息起来，抓住我的头，把我的小嘴当作是阴道，一前一后地抽插起来。同时，还不忘调整我私处的按摩棒，加大力度，发出嗡嗡地声响，疯狂地运作。</w:t>
      </w:r>
    </w:p>
    <w:p>
      <w:r>
        <w:t>我还没来得及做好心理准备，就发现到自己的子宫颈中像是爆炸般炸出一个剧痛，随即是莫名的酥麻痒痛。假阳具暴躁的扭动弹跳，直接让我身体产生剧烈地扭动，彷佛抽筋般。</w:t>
      </w:r>
    </w:p>
    <w:p>
      <w:r>
        <w:t>膀胱的按摩棒更是过分，居然变成抽插模式。尿液在按摩棒拔出的瞬间，不受控制地喷出来，那种被强迫放尿与被强行停止排尿的感觉，让我无法忍受，失声恸哭。</w:t>
      </w:r>
    </w:p>
    <w:p>
      <w:r>
        <w:t>阴蒂的按摩器更是恶魔中的恶魔，一阵阵深层挑逗，把骚痒刺激的快感转为我高声的呻吟浪叫。用欲火焚身还不足以形容我此时的感觉，应该说是欲火把我整个人都给烧干殆尽，仅留下快乐的欢愉。</w:t>
      </w:r>
    </w:p>
    <w:p>
      <w:r>
        <w:t>手脚完全不能动，小嘴也被禁制，成为男人舒爽的工具，再加上尿道失禁的畅快，强行停止排尿的苦感，以及小穴惊人攻势。我感觉到这具身体似乎不是我的，我只是一个臣服在官能刺激底下的欲望生物。</w:t>
      </w:r>
    </w:p>
    <w:p>
      <w:r>
        <w:t>「啊……嗯啊……喔喔……呃哦……」</w:t>
      </w:r>
    </w:p>
    <w:p>
      <w:r>
        <w:t>终于，小颖灌完了药剂。而这时的我，看到男人对我露出微笑，身体一挺，把累积的白浆，一道道喷射进入我的口腔中。</w:t>
      </w:r>
    </w:p>
    <w:p>
      <w:r>
        <w:t>精液通过我的舌头，传达各种奇妙滋味，然后灌入到我的食道，流到胃里。很多、很浓、很腥，很臭、很黏……可是好好吃，好美味喔！</w:t>
      </w:r>
    </w:p>
    <w:p>
      <w:r>
        <w:t>「锵！」</w:t>
      </w:r>
    </w:p>
    <w:p>
      <w:r>
        <w:t>心中传出一种事物破碎的声音，但我已经管不了。</w:t>
      </w:r>
    </w:p>
    <w:p>
      <w:r>
        <w:t>「该是灌溉蔬菜时候了……」男人祈祷地说：「让实验成功吧！」</w:t>
      </w:r>
    </w:p>
    <w:p>
      <w:r>
        <w:t>我全身一弹，眼前一白，我刚才经历过的欢愉和苦痛，又再次冲到我的脑海中，像烟火般炸开，形成灿烂地辉煌。肛门喷涌而出，是透明又带清香的水柱，从我眼角余光中飘洒在半空中，充沛地灌溉到蔬果上，直到我彻底晕倒前，还久久不息……</w:t>
      </w:r>
    </w:p>
    <w:p>
      <w:r>
        <w:t>两个月之后。</w:t>
      </w:r>
    </w:p>
    <w:p>
      <w:r>
        <w:t>药剂的样品顺利开发成功，让公司的业绩直直上升，科技部的人员也获得不少的奖励，除了加薪还有升官。</w:t>
      </w:r>
    </w:p>
    <w:p>
      <w:r>
        <w:t>而我，由见习转为正式，成为公司的正职员工。</w:t>
      </w:r>
    </w:p>
    <w:p>
      <w:r>
        <w:t>很开心，也很感动。但是，身为本次药剂的实验功臣，我并没有要求额外的好处，而是拜托部长让我留在工作坊内，成为药剂的专属制造成员之一。理所当然，最主要的原因就是我喜欢上制造肥料时的那种滋味，眷恋且无法忘怀，彻底堕落在其中，无法自拔。</w:t>
      </w:r>
    </w:p>
    <w:p>
      <w:r>
        <w:t>让我感到好奇的是我的妹妹小颖，她自愿跟我留在同一个岗位，不愿升官调职。照她的说法，是因为想与我这个姊姊同甘共苦，在公司里一同打拚。另外，就是她喜欢上帮我灌肠的那种强势滋味，感觉好像在奴役我似的。在家是听话乖巧的妹妹，在公司是奴隶我的强势上司。极大的反差感，让她难以摆脱这说不出来的满足感。</w:t>
      </w:r>
    </w:p>
    <w:p>
      <w:r>
        <w:t>而我，当知道妹妹这样行动的时候，我感动到哭出来。毕竟，我发现到自己也跟妹妹一样。只不过我是喜爱被妹妹给欺负玩弄，沦为她的玩具被她调教。如果要决定一个时间的话，我希望是一辈子！</w:t>
      </w:r>
    </w:p>
    <w:p>
      <w:r>
        <w:t>……当奴隶的感觉，真好。</w:t>
      </w:r>
    </w:p>
    <w:p>
      <w:r>
        <w:t xml:space="preserve">【完】  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