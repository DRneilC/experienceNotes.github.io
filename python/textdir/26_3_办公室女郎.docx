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办公室女郎</w:t>
      </w:r>
    </w:p>
    <w:p>
      <w:r>
        <w:t xml:space="preserve">     离开校园已经有3 年多了，我加入了社会。</w:t>
      </w:r>
    </w:p>
    <w:p>
      <w:r>
        <w:t>在这些日子里，我已做了两份工作，还有的是，失业也有大半年。在失业期间，我放纵了自己，天天上酒吧和DISCO 到它打烊为止。</w:t>
      </w:r>
    </w:p>
    <w:p>
      <w:r>
        <w:t>但是，人是要生活的，生活是需要钱的，所以我要工作。</w:t>
      </w:r>
    </w:p>
    <w:p>
      <w:r>
        <w:t>在律师楼工作，我感觉自己是个面目模糊的人。</w:t>
      </w:r>
    </w:p>
    <w:p>
      <w:r>
        <w:t>我的身份是OL「OFFICELADY」，负责接待和处理文件。老板是一个顶尖的大状「律师」，接触的大多是城中的名人，昨天某富豪的二公子便走了上来，找老板给法律意见。</w:t>
      </w:r>
    </w:p>
    <w:p>
      <w:r>
        <w:t>在杂志常出镜的人，我都有机会跟他们擦身而过，但他们永远不会记得我的存在。</w:t>
      </w:r>
    </w:p>
    <w:p>
      <w:r>
        <w:t>我只是个接待员，由公司的大门口引客到会客室，不过是五秒时间，任谁都不会对我有映象。又或者我没有足够的姿色、学识令其他人对我另眼相看。至少，我自己也是这样认为。</w:t>
      </w:r>
    </w:p>
    <w:p>
      <w:r>
        <w:t>出入律师楼的人太棒了，而我只是一个小职员，日间的套装，令我平凡得永远不会是主角。</w:t>
      </w:r>
    </w:p>
    <w:p>
      <w:r>
        <w:t>晚上来到酒吧，换上背心短裙皮靴，昂首阔步，烟视媚行。</w:t>
      </w:r>
    </w:p>
    <w:p>
      <w:r>
        <w:t>藏身在这「战衣」之内，总有眼神随着我的步履移动，自信心回复自信与有点激昂，这里，才是属于我的起方。</w:t>
      </w:r>
    </w:p>
    <w:p>
      <w:r>
        <w:t>有个西装男一直望着我，但我不喜欢他的领带和色彩，决定不理他。又有个穿着蓝色恤衫的，故意捧着酒杯微笑着走过来，他的牙齿很白，样子不讨厌，今晚就他吧。</w:t>
      </w:r>
    </w:p>
    <w:p>
      <w:r>
        <w:t>在流连夜店的猎艳的男子都是一个模样，对看中的女性必恭必顺，在没有成功前，当你是女皇又何妨。我就是喜欢这种虚幻的，被宠的感觉。讲真的，从前我交过两个男朋友，说是认真的关系吧，他们却没有将我捧上掌心咛护，我反而象婢女一样，服侍他们的时候居多。</w:t>
      </w:r>
    </w:p>
    <w:p>
      <w:r>
        <w:t>在ONENIGHTSTAND 「一夜情」的世界，我得到对方短暂的恭维，我更可保留最终的选择权，如果这晚的人不满意，可以自己走人，不用征求对方的感受。</w:t>
      </w:r>
    </w:p>
    <w:p>
      <w:r>
        <w:t>数杯下肚后，蓝色恤衫已扯我入男厕格，一入去，他快速关上门和立刻把我的背心拉高，伸手入内放肆搜索，嫌我的BRA 碍事，双手索性绕到我的背后，啪的一声把障碍解开了，「你的胸真挺……」他一边说一边把我粉嫩的乳乳头夹在指间，并轻轻地捏着转着，之后，嘴含着另一个乳头，牙齿轻咬着。</w:t>
      </w:r>
    </w:p>
    <w:p>
      <w:r>
        <w:t>「唔……慢一点……」受不了痒痒的感觉，我轻叫了出来。</w:t>
      </w:r>
    </w:p>
    <w:p>
      <w:r>
        <w:t>在他的抚弄下，双乳头竖立起来变硬了，之后，嘴还继续在双乳上活动，但手也放下去并拉起我的短裙，再伸手进来探索一下就隔着内裤玩弄阴户起来。最后，又拉下我的内裤至小腿，内裤最后自己跌落在足踝上，我抬起足让它脱离。</w:t>
      </w:r>
    </w:p>
    <w:p>
      <w:r>
        <w:t>他继续玩弄着阴户和豆豆。</w:t>
      </w:r>
    </w:p>
    <w:p>
      <w:r>
        <w:t>他把我的身体转过去，背对着他，然后鼻尖沿我的背脊下滑，我听到大力嗅索的声音，知道他在嗅闻我混和了欲念的香水味。我觉得很想笑，他令我觉得，我是一件很好吃的RUM 酒蛋糕。</w:t>
      </w:r>
    </w:p>
    <w:p>
      <w:r>
        <w:t>其实彼此已欲念亢张，下一步，他撩起我的短裙，就要进来，我故意得闪避他，屁股左摇右摆，他小兄弟对不准，急得他轻轻拍拍我的屁股，再用手指伸进来探索一下……我吃吃地笑。</w:t>
      </w:r>
    </w:p>
    <w:p>
      <w:r>
        <w:t>这是许多晚上重复的一幕，我爱死男子迷在我裙下的感觉，对他欲拒还迎，他会更紧张，当终于能在我体内疯狂乱撞时，他总是拼尽全力，这样让自己感到已征服的满足感，也把我带到高潮。</w:t>
      </w:r>
    </w:p>
    <w:p>
      <w:r>
        <w:t>通常完事后，双方优雅地SAYGOODBYE，是最有品味的做法，蓝色恤衫还罕见地有风度，他替我扣回胸罩，吻了我面颊一下，才说「我先出去，你慢慢整理吧。」「唔，他很不错呢。」我看着他的背影，对自己说。</w:t>
      </w:r>
    </w:p>
    <w:p>
      <w:r>
        <w:t>白天，我回复OL的身份，隐没在人堆里，这天，有个高大身影挡在我的面前，说话约会了老板，声音这么熟悉？抬头一看，竟然是蓝色恤衫。</w:t>
      </w:r>
    </w:p>
    <w:p>
      <w:r>
        <w:t>我从来没有试过在白天遇上鬼混的对象，他也呆了一呆，两人面面相视，尴尬得很。</w:t>
      </w:r>
    </w:p>
    <w:p>
      <w:r>
        <w:t>当他一进入老板的办公室，我立即说谎是肚子痛并快步走入洗手间，直到他走了才出来。</w:t>
      </w:r>
    </w:p>
    <w:p>
      <w:r>
        <w:t>「刚才的英俊男子是你的朋友吗？他离开时问你在哪里呢？」秘书小姐轻快地笑着说。</w:t>
      </w:r>
    </w:p>
    <w:p>
      <w:r>
        <w:t>我的面霎时涨红，急急走开。</w:t>
      </w:r>
    </w:p>
    <w:p>
      <w:r>
        <w:t>心里自言自语说：「真邪门，找我干吗？想敲诈我吗？」晚上，我有意避开邂逅蓝色恤衫的那间小酒吧，转移阵地到另一间的士高。</w:t>
      </w:r>
    </w:p>
    <w:p>
      <w:r>
        <w:t>在的士高里。</w:t>
      </w:r>
    </w:p>
    <w:p>
      <w:r>
        <w:t>正当我和对面的一个貌似朋星的英俊男子眉目传情时，突然感到肩膀被人拍上，并听到一个熟悉的声音说：「你约了我的呀。」抬头一看，又是那该死的蓝色恤衫，我还没得及出声，他已一屁股坐在我的旁边，同时，对面的那个貌似朋星的英俊男子识趣地自动离去。</w:t>
      </w:r>
    </w:p>
    <w:p>
      <w:r>
        <w:t>我看到那蓝色恤衫还微笑地望着我，我不客气地对他说：「你怎么知道我在这里？你干吗缠住我，你我都是成年人，大家应该好来好去，你知不知规矩？我还……」他伸过头来在我耳边温柔地说：「你没有去那酒吧，去到半路就转头来到这里。我好挂住『想』你，我是说真的。」我一时语塞，怔住望着他，我好感动，这句话确实很动听，而且已过了一些日子，从来没有男人对我说过这些好想我的话。但一看到他的笑脸就想起自己还有话要说：「你怎会知道我没有去酒吧，而且还走到半路，噢，我知了，你跟踪我。」「是的，我跟踪你，自你放工的时候，我已经跟踪你了。」「你为什么跟踪我？说，到底有何企图？」我双手抓住他的恤衫说。</w:t>
      </w:r>
    </w:p>
    <w:p>
      <w:r>
        <w:t>「我没有想怎样，我不是已对你过吗？我好挂住『想』你。我想同你交个朋友。」「就是想同我交个朋友，真的这么简单。」</w:t>
      </w:r>
    </w:p>
    <w:p>
      <w:r>
        <w:t>「就是这么简单。」</w:t>
      </w:r>
    </w:p>
    <w:p>
      <w:r>
        <w:t>「你早说嘛。」我吃吃笑着。</w:t>
      </w:r>
    </w:p>
    <w:p>
      <w:r>
        <w:t>「我见不到你嘛。」</w:t>
      </w:r>
    </w:p>
    <w:p>
      <w:r>
        <w:t>就是，我在厕所躲避着他，我唯有自己自言自语。</w:t>
      </w:r>
    </w:p>
    <w:p>
      <w:r>
        <w:t>「你说什么……这里很吵杂，不如我们去隔壁的餐厅喝咖啡。」「唔……好，我们走。」见他用热情与希望的眼光正望着我，所以我说同意。</w:t>
      </w:r>
    </w:p>
    <w:p>
      <w:r>
        <w:t>我们在一个高级餐厅喝咖啡，期间我们互相谈话自己，我了解到蓝色恤衫的事，原来那晚是他失恋的一周年，受不了寂寞，他需要疯狂一下，在乱碰乱撞下遇见上我。</w:t>
      </w:r>
    </w:p>
    <w:p>
      <w:r>
        <w:t>「我以为发泄完后和睡上一觉就没事了，岂知在律师楼再次遇见你。」他微笑说，吸下气之后继续还说下去。「一夜的温存，只记得一个女子有着很坚挺的乳房和温暖与紧迫的阴道，之后对你的记忆在我的脑海中立体起来了，你的影子变得越来越清晰了，最后变成一个活生生的人。我对自己说，一定要多接近和了解你。我们交个朋友，好吗？」我听到他这样说，我的眼眶红起来了，我认为自已在日间是个一无是处的人，所以在夜晚才这样放纵自己，从来没有人这样同我说过。这些日子的放纵，究竟为何？我问自己。</w:t>
      </w:r>
    </w:p>
    <w:p>
      <w:r>
        <w:t>他见我不出声就急起来，为一个这样的女子急成这样。最后我见他很有诚意  就同意了。</w:t>
      </w:r>
    </w:p>
    <w:p>
      <w:r>
        <w:t>之后我们告谈了很久，咖啡也换了几杯。直到他一看表才知到了12点，本来他要送我回家，不知什么原因我同他一起回到他的家，他是一个人住的，家在城中的富人区。</w:t>
      </w:r>
    </w:p>
    <w:p>
      <w:r>
        <w:t>我们一进门就热情湿吻起来了，各自脱除自己的衣物直到床边为止，我们已坦然相见了。</w:t>
      </w:r>
    </w:p>
    <w:p>
      <w:r>
        <w:t>之后我们躺下去，我们继续吻着，他的双手对我的双乳做着不同的动作，还有时伸到下玩弄着阴户和豆豆。</w:t>
      </w:r>
    </w:p>
    <w:p>
      <w:r>
        <w:t>动作很温柔和很多花样，使我很HIGH，我发觉我的阴道已经开始出水了，这时候，他的中指插入我的阴道，最后再加上一个，手指在指奸起来，我的水也越流越多了，因他用口缝着我的口，所以我只能发出唔唔唔……的声音。</w:t>
      </w:r>
    </w:p>
    <w:p>
      <w:r>
        <w:t>他终于离开我的嘴了，但再对我的双乳发起口技来，开始他含着已硬起的乳头吸吮，轻咬和舔着乳球，从这到那。一阵后，他放弃了双乳，用舌头一直向下舔着，经肚脐，到阴阜上，在那里吸吮和舔着，还用牙咬住几根阴毛并抬头轻轻地拉扯着，最后用功在我的阴户和阴核上。</w:t>
      </w:r>
    </w:p>
    <w:p>
      <w:r>
        <w:t>经过大半小时的爱抚，我到达了顶点，并要求他插入来，他也没令我失望和难过，就一下插入了。又经过二十多分钟和不同的姿势，我们几乎同一时间到达了高潮。</w:t>
      </w:r>
    </w:p>
    <w:p>
      <w:r>
        <w:t>在这晚，我们共做了几次，直到我们无力为止。</w:t>
      </w:r>
    </w:p>
    <w:p>
      <w:r>
        <w:t>我们共枕一个枕头，我听到他在我的耳边轻轻地说：「做我女朋友，好吗？」我翻身到上面对着他说：「好！」</w:t>
      </w:r>
    </w:p>
    <w:p>
      <w:r>
        <w:t>经过一个多星期的接触，我们也有时做爱，也发觉自己喜欢着对方，我们决定同居了，我也告别了夜生活。</w:t>
      </w:r>
    </w:p>
    <w:p>
      <w:r>
        <w:t>虽然我不知同他多久，如果以后有相处不来的话，就让以后再说吧。</w:t>
      </w:r>
    </w:p>
    <w:p>
      <w:r>
        <w:t xml:space="preserve">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