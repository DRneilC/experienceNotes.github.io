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我和网友小青的故事</w:t>
      </w:r>
    </w:p>
    <w:p>
      <w:r>
        <w:t xml:space="preserve">     先自我介绍一下吧，本人身高１７５ＣＭ，略偏瘦，但是不会瘦到露出骨头架子，除了肌肉不是很够，身材应该算是蛮不错的，五官单独看都很普通，但是放到一起很神奇的显得很帅气，好了，自我介绍就到这，相信广大狼友对我也没什么兴趣。</w:t>
      </w:r>
    </w:p>
    <w:p>
      <w:r>
        <w:t>认识小青（化名，虽然我不怕她看到，但是毕竟不太好）是因为一款游戏，挺砸钱的一款游戏，曾经和朋友开玩笑说ＷＯＷ是一群男人围着一个女人，而这款游戏是一群女人围着一个男人，当然，这个男人得是有钱人，而我在这款游戏也算是砸了些钱吧，玩了不少服务器，最终认识小青的这个服务器砸了大概５ＷＲＭＢ的样子，加上本人游戏内技术颇为不错，在本服务器我玩的那个职业是公认的服务器第一。</w:t>
      </w:r>
    </w:p>
    <w:p>
      <w:r>
        <w:t>本来我是不太喜欢在游戏里泡妞的，总觉得这些女人太不靠谱，尼玛谁知道ＹＹ里娇滴滴的所谓美女到底长个什么鸟样，发个照片都是艺术照，你敢信？而我和小青的故事就说来话长了，且听我慢慢道来。</w:t>
      </w:r>
    </w:p>
    <w:p>
      <w:r>
        <w:t>游戏初期本人算是很低调的，不过这是一款ＰＶＰ的游戏，每天一些日常任务副本做完除了ＰＫ还是ＰＫ，多了总会无聊，于是在同账号下开了个小号练级玩，而故事，就从小号开始了。</w:t>
      </w:r>
    </w:p>
    <w:p>
      <w:r>
        <w:t>小号练级的时候见到小青刷喇叭世界招人，一时兴起就Ｍ了一下，进了这个公会，进了公会之后就见小青在公会频道高呼：小Ｃ（同样是化名，本文出现的名字都是化名，后面就不强调了）我以后就是我的人了，谁敢欺负他，小心本大爷的鞭子！这时候一个叫小Ｙ的说：老婆，你居然当着我的面收后宫！……后来才知道他们不仅是游戏里的夫妻，还是现实中的男女朋友，不过因为工作的关系他们没有在一个城市。</w:t>
      </w:r>
    </w:p>
    <w:p>
      <w:r>
        <w:t>进会初期颇为平淡，每天聊天打屁吹吹牛，渐渐和公会里的人都混的很熟，而我因为出色的技术，下ＦＢ基本上必然叫我，因为我玩的是控场职业，有我在基本很难出现意外灭团的情况，再后来都开始叫我Ｃ哥、Ｃ爷了（小号满级后我通过账号仓库会把大号的装备拿来用，他们也认出了我——装备是做的，有签名），期间也在公会的ＱＱ群里见过小青的照片，算是６分女吧，只是露脸的照片，不过看脸应该不会胖（我特讨厌胖女人）。</w:t>
      </w:r>
    </w:p>
    <w:p>
      <w:r>
        <w:t>同样，因为进会时小青的那句玩笑，我和小青也渐渐的无话不谈，颇有一些知己难求的感觉，而我们的关系出现变化却是因为一次小青和小Ｙ吵架，具体怎么吵的我不清楚，只是发现小青心情不太好，就陪着她聊天安慰她，由于之前很聊得来的缘故，安慰她的时候我耍了点小心思，用了一些暗示性的暧昧话语，算是乘虚而入吧，而从那次以后，小青就变得越来越爱找我聊天，而且是私聊，不再是以前那样在公会频道胡吹瞎侃，这时我就知道，小青对我有感觉了。</w:t>
      </w:r>
    </w:p>
    <w:p>
      <w:r>
        <w:t>暧昧一直持续了大概２个多月吧，因为小Ｙ的关系，我也没有直接的追小青，只是每天和她私聊玩着暧昧，却没想到竟然是小青先向我表白了。</w:t>
      </w:r>
    </w:p>
    <w:p>
      <w:r>
        <w:t>那天也是像平常一样的暧昧聊着，突然小青说：Ｃ哥，跟你说个事，你可不许笑我！</w:t>
      </w:r>
    </w:p>
    <w:p>
      <w:r>
        <w:t>我有些好奇道：什么事，你说呗，我不笑你。</w:t>
      </w:r>
    </w:p>
    <w:p>
      <w:r>
        <w:t>小青：真的不许笑哦！</w:t>
      </w:r>
    </w:p>
    <w:p>
      <w:r>
        <w:t>我也没多想说：不会啦，我怎么会笑小青。</w:t>
      </w:r>
    </w:p>
    <w:p>
      <w:r>
        <w:t>小青：那我说了哦，那个……</w:t>
      </w:r>
    </w:p>
    <w:p>
      <w:r>
        <w:t>我：嗯？那个什么？</w:t>
      </w:r>
    </w:p>
    <w:p>
      <w:r>
        <w:t>小青：我喜欢你了！</w:t>
      </w:r>
    </w:p>
    <w:p>
      <w:r>
        <w:t>我看到颇有些惊讶，虽然我早就知道这回事，却完全没想到她会直接讲出来，而且她可是有男朋友的啊，不过话还是要说的：嗯……呵呵，我也喜欢你的！</w:t>
      </w:r>
    </w:p>
    <w:p>
      <w:r>
        <w:t>小青：我是说真的……喜欢！</w:t>
      </w:r>
    </w:p>
    <w:p>
      <w:r>
        <w:t>我：我也说真的啊，我是真的挺喜欢小青的。</w:t>
      </w:r>
    </w:p>
    <w:p>
      <w:r>
        <w:t>从这天起，我们的暧昧更进一步，虽然不得不避开小Ｙ和一些熟人，但是只要有机会我就会开着号抱着她（游戏有男号抱女号的功能）满地图找一下风景优美的地方截图拍照，直到一天小青告诉我小Ｙ过两天会去接她去小Ｙ家玩，我虽然不高兴却也无力制止这种事的发生，到了那天，我几乎已整天都过的心神不宁——这种情况，是男人都能理解的吧。</w:t>
      </w:r>
    </w:p>
    <w:p>
      <w:r>
        <w:t>到了晚上，我还是上了游戏，正发呆的时候，却发现小青也上线了，而且上线后立即就向我发信息说小Ｙ工作上临时调整，接下来的几天都要上夜班去了，听得我心情立即好了起来，聊了一会儿后我跟小青讲了我白天的心情，小青表示很抱歉，说以后给我补偿，我虽然心里很满意了，嘴里当然不会这么轻易就同意，便要求和她视频，小青犹豫了一下说：「不要啦，人家穿的睡衣！」我靠！这种机会要是放过了还是男人吗！于是软磨硬泡一番，终于说服她和我视频，开了视频，发现小青却是抱着笔记本趴在床上，什么也看不到，尼玛这怎么行！便要求她坐起来，小青犹豫了一会还是坐了起来，果然如我所料，小青身材属于较小型，胸不大，目测应该是Ｂ，穿着一件齐Ｂ吊带睡裙，细直的双腿几乎完全露在外面……</w:t>
      </w:r>
    </w:p>
    <w:p>
      <w:r>
        <w:t>聊天中，可能小青因为坐姿的关系挪了几次腿，隐约能够看到黑色的丝质内裤，于是我开玩笑似的和她说我看到你内裤了哦，小青一阵笑骂，却并没有改变姿势，甚至还抱起双腿坐着了，大家都知道，在床上的话，笔记本因为平放的缘故，是可以看到整个视角的，小青抱起双腿，双脚却并没有合拢，可是由于光线的关系，只能看到裙下黑黑的一团。</w:t>
      </w:r>
    </w:p>
    <w:p>
      <w:r>
        <w:t>我当然不可能只满足于此，便要求她说：小青，再挪一下啦……小青一阵撒娇之后，却是快速的换了一下坐姿方向，噗！我差点没鼻血喷出来！只见雪白的大腿深处，一条小小的黑色丝质内裤掩盖在关键部位，似乎有几根未能完全挡住的阴毛露了出来，可惜尚未等我完全看清，小青又将姿势调整了回去，问我：看到了吧！大色狼！</w:t>
      </w:r>
    </w:p>
    <w:p>
      <w:r>
        <w:t>我当然不会轻易就算，说：这么快，都还没看清楚呢！</w:t>
      </w:r>
    </w:p>
    <w:p>
      <w:r>
        <w:t>小青却不干了：我不管啦！人家什么都给你看了，你却只露个脸给人家……我开玩笑般的说：哟哟，难道你想和我裸聊吗……小青却突然彪悍起来：裸聊就裸聊，谁怕谁啊！</w:t>
      </w:r>
    </w:p>
    <w:p>
      <w:r>
        <w:t>这一下我整个人都开始充血，下面的兄弟更是瞬间抬头，尼玛！小青在她男朋友家啊，这房间很可能便是他男朋友平时睡觉的房间，她在她男朋友的床上和我裸聊！太刺激了！一阵激动之后，我却是完全不给她反悔的机会，说：来啊，谁怕谁！说着便脱掉上衣，接着说：我衣服脱啦，该你咯……小青一阵白眼，说：你这也算啊！</w:t>
      </w:r>
    </w:p>
    <w:p>
      <w:r>
        <w:t>我说：当然算的，该你啦…</w:t>
      </w:r>
    </w:p>
    <w:p>
      <w:r>
        <w:t>小青还是不肯，说：不行啦，你要先给我看……我说：看什么？</w:t>
      </w:r>
    </w:p>
    <w:p>
      <w:r>
        <w:t>小青一阵娇笑：嗯……就是那个啦…</w:t>
      </w:r>
    </w:p>
    <w:p>
      <w:r>
        <w:t>我明知故问道：那个？那个是什么？</w:t>
      </w:r>
    </w:p>
    <w:p>
      <w:r>
        <w:t>小青：讨厌啦你，就是……嗯……小小Ｃ啦…</w:t>
      </w:r>
    </w:p>
    <w:p>
      <w:r>
        <w:t>我嘿嘿一笑，略微站了起来，将下身露到镜头前，用手压了一下裤头（我在家喜欢穿沙滩裤，而且里面是不穿内裤的），露出高高勃起的肉棒轮廓，几秒后我又坐了下去，说：看到了吧…这回该你了吧…却见小青目光闪烁，好一会才说：爷……你好大哦…我嘿嘿一笑，其实我也不清楚自己的鸡巴算是什么尺寸，不过反正比日本ＡＶ里的都要大的多，跟欧美当然没法比。接过话头，我说：你都看的这么清楚了，该让我看你了吧…</w:t>
      </w:r>
    </w:p>
    <w:p>
      <w:r>
        <w:t>这次小青却没有犹豫，站起身来慢慢脱掉了睡裙，睡裙是先拨开肩带从上往下脱的，果然是Ｂ罩杯，内衣款式挺保守，黑色的，上面绣有蕾丝花边，衬着雪白的肌肤，越发显得无比性感，继续往下，因为身材本就较小，腰身显得特别的细，也同样衬得原本只有Ｂ的胸部似乎不那么小了，待脱到下身关键部位的时候，小青犹豫了一下，却还是放手脱了下去，睡裙哗的一下从腰部直接掉了下去，全身就只剩下一套黑色的丝质内衣了，可还没等我仔细欣赏，小青却是蹲了下来，说：爷…人家脱了哦…</w:t>
      </w:r>
    </w:p>
    <w:p>
      <w:r>
        <w:t>我顿时急眼了，说：喂喂喂，这样可不行，我还没看清楚呢！</w:t>
      </w:r>
    </w:p>
    <w:p>
      <w:r>
        <w:t>小青笑着说：人家才不管你，该你继续脱了！</w:t>
      </w:r>
    </w:p>
    <w:p>
      <w:r>
        <w:t>已经进入发情状态的我立马站起来脱掉沙滩裤，还扭着腰摆了几个ＰＯＳＳ，然后说：爷脱光了，该你了吧。</w:t>
      </w:r>
    </w:p>
    <w:p>
      <w:r>
        <w:t>小青这次却没有理我，只见她咬着嘴唇，一只手隐隐向下按着，说：爷……人家想你抱抱…</w:t>
      </w:r>
    </w:p>
    <w:p>
      <w:r>
        <w:t>这妞还没脱完就进入状态了！我坐下来将摄像头调整了一下位置，让摄像头对准我的大鸡巴，然后对小青说：嗯……妞…爷现在也好想抱着你啊！说话间，肉棒一阵跳动，看得小青更是情动，已经隐约能见到黑色丝质内裤中央有了点点湿濡，我继续挑逗着小青：妞，你下面湿了哦…说话间我的手已经握着我的大鸡吧开始慢慢套动起来，小青见状，也是将手伸入内裤，慢慢的摩擦着，一边说：爷…人家……现在好想……啊……好想要你！</w:t>
      </w:r>
    </w:p>
    <w:p>
      <w:r>
        <w:t>我也是毫不示弱：嗯……爷现在好想用小小Ｃ和小小青亲亲啊……说话间小青已经斜靠到床头，反手将内衣脱掉，因为胸部不大的关系，显得很是挺拔，可能因为平时和小Ｙ分开居住的关系做的很少，乳头还是粉红色的，小青就这样斜靠在床头，一手在雪白的乳房上揉捏着，间或轻捏一下乳头，一手越来越快的在内裤里摩擦着，嘴里呻吟着：爷…快让小小Ｃ……啊……插到……啊…插到小小青里面来……嗯……小小青好痒……啊……</w:t>
      </w:r>
    </w:p>
    <w:p>
      <w:r>
        <w:t>这样的时间总是过得很快，当我们一起高潮的时候，已经是凌晨三点了，互道一些缠绵的话语之后便睡去了，接下来的几天里，我们每天晚上都会聊着聊着就开视频进行裸聊，害的我白天上班总是打瞌睡，不过，哪怕被上司训咱也认了！</w:t>
      </w:r>
    </w:p>
    <w:p>
      <w:r>
        <w:t>连续几天之后，这天我正上班，却是收到小青的短信：爷，我想去找你。我心里一阵激动，回到：好啊，爷等你哦，你什么时候来？小青回复的很快：我一会儿就去买机票，和小Ｙ说我想回家。我说：恩，买好机票告诉我什么时候到哦，爷去接你。小青：嗯…爷…小青想你。我回到：是小小青想小小Ｃ吧？小青：爷你讨厌啦……我先去订机票咯。</w:t>
      </w:r>
    </w:p>
    <w:p>
      <w:r>
        <w:t>小青订的是第二天下午的机票，结果我ＴＭ因为工作上的事被老板抓着不让走，要我帮他弄一份报告，真ＴＭ操蛋！赶紧电话向小青道歉，还好小青没有太计较，只是自己去了七天，让我忙完了去找她，一直忙到差不多晚上８点多，草草的吃了点东西补充体力——嘿嘿，待会有大量体力活要干，可不能体力不足啊！</w:t>
      </w:r>
    </w:p>
    <w:p>
      <w:r>
        <w:t>打的来到小青入住的７天分店，在前台登记之后便上去了，到了门口敲门，里面一阵忙乱的声音：等一下啦…人家换身衣服…我去……敢情等我到了才换衣服啊，前面这么久在干啥？</w:t>
      </w:r>
    </w:p>
    <w:p>
      <w:r>
        <w:t>等了一会儿门开了，映入眼前的是一个大约１５５身高的青春女孩，及肩的头发末端做了一点小卷，显得颇为亮眼，我看了一眼便开始往里走，小青抬头看着我楞了一会儿，便低着头往角落里退，看的我直想笑，不过我当然不能笑出来（后来才知道，当时小青第一眼看到我，脑子里嗡的一下空白了好几秒，心里一个声音直说：就是他、就是他！前面我讲过，我很帅的——这是真的）。</w:t>
      </w:r>
    </w:p>
    <w:p>
      <w:r>
        <w:t>我一边往里走一边看着小青，只见小青穿着一件吊带连衣裙，不是很长，大约盖住了大腿的三分之一，身材就如视频中所见的那样很是娇小，胸前微微凸起，加上只有１５５的身高，让我很有一种和未成年女生约会的错觉，酒店房间不是很大，进去房间中间就一张床，有电视机但是没开。</w:t>
      </w:r>
    </w:p>
    <w:p>
      <w:r>
        <w:t>我看了看没什么坐的地方，就直接坐到了床上，看得出来小青还是很紧张，跑到饮水机旁帮我接了一杯水，我接过来喝了一点，把杯子放到桌子上，仍然坐回床上看着她，看得出小青非常紧张，有些手足无措的感觉，我想想这个时间她应该还没吃东西，于是问：你下午吃东西了没，要不我们出去吃吧？</w:t>
      </w:r>
    </w:p>
    <w:p>
      <w:r>
        <w:t>小青似乎得到解脱一般，立即点头说：嗯好，我先去换身衣服。</w:t>
      </w:r>
    </w:p>
    <w:p>
      <w:r>
        <w:t>我耸耸肩……这不刚换了衣服么……小青拿着衣服走向卫生间，对我说：不许偷看哦…</w:t>
      </w:r>
    </w:p>
    <w:p>
      <w:r>
        <w:t>却没有关门，说来好笑，我居然真的没有去偷看，大约一两分钟吧……等人换衣服的时间总是过得很慢，我感觉好像过了很久一般，便走到门口说：我要进来了哦…</w:t>
      </w:r>
    </w:p>
    <w:p>
      <w:r>
        <w:t>小青大声说：不许进来啦，人家马上就好了！</w:t>
      </w:r>
    </w:p>
    <w:p>
      <w:r>
        <w:t>声音很清脆，蛮好听的。我继续回到床边，很快小青换好衣服走了出来，这次她换了件包腚Ｔ桖，下面配了条小热裤，细直的双腿裸露在外面，一眼看上去似乎没穿裤子的感觉，很是性感，小青换好衣服出来也没催我出去，只是默默的座到我旁边，我也没说话便躺在了床边，看着小青娇小的背影，心里一横，便扶着小青的肩膀将她往后拉……</w:t>
      </w:r>
    </w:p>
    <w:p>
      <w:r>
        <w:t>本来我只是想抱抱她，却没想到小青回身直接倒在了我怀里，我也自然不再客气，翻身便压到了小青身上开始和她舌吻，右手也丝毫不闲着的抚上了她的胸部，不过此时还穿着内衣，手感不是很好，我便向下转移阵地摸到了她的屁股，屁股很挺，捏起来弹性十足，手感超好，我左手托着小青的头和我舌吻，右手一边揉捏她那挺翘的小屁股一边用力推着她的下体向我那肿胀的大鸡巴。</w:t>
      </w:r>
    </w:p>
    <w:p>
      <w:r>
        <w:t>很快我便不再满足于此，右手向上从Ｔ桖里摸进去，一直摸到内衣被扣，手指一错解开内衣，回手便抚上了那双Ｂ罩杯的坚挺乳房，小青的乳房弹性很好——是不是小胸的弹性都好？乳头不大，如同小些的花生粒般，此时也已经充血了，硬硬的……</w:t>
      </w:r>
    </w:p>
    <w:p>
      <w:r>
        <w:t>摸了一会，我放开左手抬起身来，舌头和小青的舌头直接拉出一根长长的银丝。小青也半坐起身来，配合我将她的Ｔ桖脱掉，然后我也开始脱衣服，她自己脱掉内衣之后便捂着脸躺在那……</w:t>
      </w:r>
    </w:p>
    <w:p>
      <w:r>
        <w:t>我脱到只剩内裤后再次趴到小青身上，轻轻吻了一下她的嘴唇，然后沿着她那雪白的脖子向下，细细的锁骨、娇嫩的肌肤，然后是躺下后仍然坚挺的乳房，沿着乳房曲线一路舔舐，来到充血勃起的乳头，舌尖沿着粉红的乳晕一圈一圈的画着圈，小青开始了慢慢呻吟：嗯……嗯……爷……好舒服哦。</w:t>
      </w:r>
    </w:p>
    <w:p>
      <w:r>
        <w:t>一路向下，舌尖沿着乳房曲线继续向下，划过柔软的腹部，由于小青的热裤还没有脱，我在她的肚脐边缘划了几个圈后便解开热裤的扣子，小青也微微翘起屁股配合我脱掉了热裤，再然后是内裤，顿时那美妙的所有男人所向往的桃源圣地裸露在我眼前……</w:t>
      </w:r>
    </w:p>
    <w:p>
      <w:r>
        <w:t>小青的毛很少，卷曲着有些凌乱，下方粉红的色泽显示小青真的做的很少，我靠拢轻轻闻了一下，有着沐浴露的香味，想想来到酒店之后，小青肯定是洗了澡在等我的，于是我伸出舌头轻轻舔了一下那粉红的花瓣，刚舔上去，小青便双腿一阵颤抖，似乎很是敏感，我伸出舌头胡乱舔舐了一阵（说实话，并不太会口交这活），再也忍不住了，爬起来自己脱掉内裤，把小青的手从她脸上拉下来，让她抚上我的肉棒……</w:t>
      </w:r>
    </w:p>
    <w:p>
      <w:r>
        <w:t>小青没有动，只是顺从着我将手放在我的肉棒上，我却是再也无法忍耐了，分开小青的双腿，趴跪在小青双腿之间，对小青说：小青，来…帮爷进去吧！小青声如蚊吟般的应了声：嗯。便用手扶着我的肉棒对准了自己的秘密花园，我自己也用手扶了一下，在花瓣间上下摩擦了几下，沾了些花露润滑，便用力往里一挺，虽然前戏算是蛮足，小青也流了不少的水，但是小青的屄实在太紧，我居然只进去了一个龟头，但是这仅仅进去的一个龟头在小青拿柔软花瓣的包裹下，快感迅速袭满全身……</w:t>
      </w:r>
    </w:p>
    <w:p>
      <w:r>
        <w:t>我深吸了一口气，微微退出一点，再次用力一插，「啊……」我和小青都是同时轻轻一叹，这次尽根插入了，由于小青身材娇小的缘故，小穴也是非同一般的紧小，我发出一声舒服的呻吟后对小青玩笑似的说：小青，你好紧啊……要不，我以后叫你小紧好不好？小青却是抱着我的脖子，轻轻说：爷……你……讨厌啦……</w:t>
      </w:r>
    </w:p>
    <w:p>
      <w:r>
        <w:t>插入后略微缓了口气，我便开始九浅一深的抽插起来，小青初时还只是轻轻的「嗯……嗯……」这般呻吟着，待得逐渐进入佳境，小青也渐渐的放开来：啊……爷……好舒服……小青好舒服……啊……爷…快点……啊……再快点……啊……好棒……好舒服……啊……爷……啊……小青好爽……爷插的小青好爽……小青要来了……啊……由于小青小穴很紧的缘故，抽插间摩擦特别的大，带来的快感也更为强烈，不过今天我似乎特别的兴奋，完全没有要射的感觉，倒是小青很快便受不了迎来了第一次高潮。</w:t>
      </w:r>
    </w:p>
    <w:p>
      <w:r>
        <w:t>小青高潮后小屄里面更加湿滑，带来的快感也略微减弱了一些，但是越发感觉到小青花瓣的柔嫩，我翻身起来，和小青换了个姿势，让小青分开腿趴到了我的身上，而我踮着脚开始快速的抽插起来，而小青因为刚刚高潮过的缘故，柔嫩的花瓣似乎异常敏感，逐渐的已经有些胡言乱语起来：啊……啊啊……爷。啊……小青……小青……啊……小青好爽……爷好……啊啊……爷好厉害……爷……啊……爷插的……嗯……爷插得小青好……好舒服……好爽……啊……这样的姿势抽插了好一会后，我再次将已经有些瘫软的小青弄得趴在床上，双腿并拢，而我从后面坐着插进去，玩过这种姿势的狼友都应该知道，这个姿势虽然插的会比较浅，但是因为女方此时是并拢双腿的，摩擦会异常的强烈，嫩屄夹着肉棒的感觉会非常的舒服，此时小青已经有些说不出话了，借着后入式的强烈快感，我在她耳边说：小青，我可以射在里面吗？小青胡乱的说着：好……好……爷……快射给小青吧……快……小青要给爷生孩子……小青要爷的精液灌满小青的阴道……伴随着小青的淫乱呻吟，我也射出了浓浓的精液。</w:t>
      </w:r>
    </w:p>
    <w:p>
      <w:r>
        <w:t>略微休息一下后，看看时间，我去，居然已经快１２点了！尼玛我们做了有快２个小时？我ＴＭ破记录了啊！</w:t>
      </w:r>
    </w:p>
    <w:p>
      <w:r>
        <w:t>之后我们一起洗了个鸳鸯浴，然后吃夜宵，吃完回来又是一场肉搏大战，之后几天带小青去看了电影、Ｋ歌各种活动，当然最首要的活动当然是做爱……三天时间，我们一共做了８次，几乎每次小青都会高潮超过３次，据小青后来告诉我的，我们第一次做的时候，她高潮了有５次之多……</w:t>
      </w:r>
    </w:p>
    <w:p>
      <w:r>
        <w:t>作者的话：这是我去年的亲身经历，前前后后都是完全真实的，因为我生活上的一些原因，小青回去后我们又裸聊了几次我就没有再联络她，想想很有些抱歉，前些天上Ｑ，发现小青的ＱＱ已经换了……很想念小青，谨以此文，献给我们那３天２晚。</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