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泡制淫娃第一部</w:t>
      </w:r>
    </w:p>
    <w:p>
      <w:r>
        <w:t>婚后由于工作轻松，我玩起了「魔兽」这个吸金游戏。这个游戏里有很多投入大笔RMB 的玩家，我家庭也算比</w:t>
      </w:r>
    </w:p>
    <w:p>
      <w:r>
        <w:t>较富裕，所以在游戏里花了不少钱，建立了一个帮会，招了一些玩家，当然女玩家也是不少的。其中有两个女的—</w:t>
      </w:r>
    </w:p>
    <w:p>
      <w:r>
        <w:t>—小小和妲己比较活跃。我是老大嘛，这两个女人自然归我私有了，一个小老婆，一个小情人。大方的我时不时的</w:t>
      </w:r>
    </w:p>
    <w:p>
      <w:r>
        <w:t>送些装备啊，钱啊给她们，她们也就特别喜欢粘着我。由于小小是住校的，而妲己的家在本地，晚上是回家去的，</w:t>
      </w:r>
    </w:p>
    <w:p>
      <w:r>
        <w:t>所以我常常和小情人妲己半夜还一起游戏，小小这个美女大学生心里比较吃味，她们学校晚上一定要熄灯的，没办</w:t>
      </w:r>
    </w:p>
    <w:p>
      <w:r>
        <w:t>法陪着我，因此白天的时候一看不到我就M 我，问我在哪里，在做什么。熟悉后视频了几次，那两丫头清纯的样子</w:t>
      </w:r>
    </w:p>
    <w:p>
      <w:r>
        <w:t>弄的我经常欲火焚身、五指飞扬啊。几乎每次和老婆造爱时，我都幻想着身下压着的是小小、妲己，老婆也夸我越</w:t>
      </w:r>
    </w:p>
    <w:p>
      <w:r>
        <w:t>来越勇猛，越来越持久，花样百出，异常满足。</w:t>
      </w:r>
    </w:p>
    <w:p>
      <w:r>
        <w:t>几个月后，机会终于来了，在我日夜操劳、辛勤耕耘下，家中娇妻怀孕，去了老家。平时「遵法守纪」的帅哥</w:t>
      </w:r>
    </w:p>
    <w:p>
      <w:r>
        <w:t>我解放了。那天是周末，阳光普照，凉风徐徐，小小照常粘着我游戏，我有想法了：择时不如撞日，天赐良机啊。</w:t>
      </w:r>
    </w:p>
    <w:p>
      <w:r>
        <w:t>就对小小说：「老婆，今天晚上难得你休息，我也空，要么我们一起去网吧，你陪我好好玩个通宵，我带你一个人</w:t>
      </w:r>
    </w:p>
    <w:p>
      <w:r>
        <w:t>去砍BOSS吧。」小小听了非常开心，终于可以甩开小情人这个电灯泡了，可以单独霸占着我，一个晚上的游戏时间</w:t>
      </w:r>
    </w:p>
    <w:p>
      <w:r>
        <w:t>啊，反正学校里无聊透顶。于是马上同意了，约了个地点，让我开摩托车去接她。</w:t>
      </w:r>
    </w:p>
    <w:p>
      <w:r>
        <w:t>怀着激动、兴奋的心情，夹着膨胀，高翘的老二，下午五点来钟，我飞车飙向地点，座下的二轮摩托也好像知</w:t>
      </w:r>
    </w:p>
    <w:p>
      <w:r>
        <w:t>道邪恶的主人晚上能觅食到一位大学生而兴奋地发出「轰轰」的呻吟。</w:t>
      </w:r>
    </w:p>
    <w:p>
      <w:r>
        <w:t>到了地方，我远远的看到一个俏丽的熟悉又陌生的身影：乌黑靓丽的长发顺滑的贴在两边，微风下徐徐飘扬；</w:t>
      </w:r>
    </w:p>
    <w:p>
      <w:r>
        <w:t>一双很大很媚、水盈盈的眼睛好像会说话般忽闪忽闪地眨着，眼角微微上挑，偶尔还躲闪下，像是害羞，也像是诱</w:t>
      </w:r>
    </w:p>
    <w:p>
      <w:r>
        <w:t>惑；饱满淡红的双唇，带着浅浅怯怯的笑意；一身V 心领的连衣裙是如此的贴身整齐，完美地包裹着胸前挺拔的乳</w:t>
      </w:r>
    </w:p>
    <w:p>
      <w:r>
        <w:t>房，就像是绿叶在衬托着红花。这就是那个在网络上与我唧唧我我，无话不谈，有时热辣的让我欲火焚身，手淫自</w:t>
      </w:r>
    </w:p>
    <w:p>
      <w:r>
        <w:t>摸的大学生老婆吗？我还真做梦也没想过这么快能见到她，而且现实中的她是如此的清纯、迷人，与网络中相比是</w:t>
      </w:r>
    </w:p>
    <w:p>
      <w:r>
        <w:t>如此的真实。现在，她就站在我面前触手可及的地方…看着她那副楚楚含羞的样子，不禁想起和她在网络上的那些</w:t>
      </w:r>
    </w:p>
    <w:p>
      <w:r>
        <w:t>或温存或热辣的对话，渐渐感觉脸上开始发热，呼吸心跳变的急促起来，胯下的肉棒更加雄伟，顶起一个大大的帐</w:t>
      </w:r>
    </w:p>
    <w:p>
      <w:r>
        <w:t>篷。我的目光不再满足于欣赏她娇艳的容颜，开始顺着她那紧张以致微红的脸像雷达一样慢慢的向下扫去，仿佛是</w:t>
      </w:r>
    </w:p>
    <w:p>
      <w:r>
        <w:t>在研究一件价值连城的艺术品：她穿着一条淡蓝色的连衣裙，露出一段白皙晶莹的颈，坚挺的酥胸，美丽而翘立的</w:t>
      </w:r>
    </w:p>
    <w:p>
      <w:r>
        <w:t>丰臀，修长笔直的腿……最后我火辣的视线停留在她那对芳香、饱满的圣女峰上，整个人发起呆来。这就是我「老</w:t>
      </w:r>
    </w:p>
    <w:p>
      <w:r>
        <w:t>婆」，我晚上的猎物？我心跳得很厉害……</w:t>
      </w:r>
    </w:p>
    <w:p>
      <w:r>
        <w:t>不知道过了多久，边上一辆小车的喇叭声惊醒了傻傻的我，我笑了，很开心地笑了，今天看来有美食享用了，</w:t>
      </w:r>
    </w:p>
    <w:p>
      <w:r>
        <w:t>和家中女人相比，这可是靓妹啊，大学生靓妹啊，我开始期待夜晚早些来临。</w:t>
      </w:r>
    </w:p>
    <w:p>
      <w:r>
        <w:t>「老婆，不好意思，让你久等了。」我装出绅士的SB样，掩盖了内心的龌龊欲火，别一下子把人吓走了。</w:t>
      </w:r>
    </w:p>
    <w:p>
      <w:r>
        <w:t>「谁是你老婆哦，那是假的。」她害羞的娇嗔道，声音很脆，很甜，像只黄鹂鸟。</w:t>
      </w:r>
    </w:p>
    <w:p>
      <w:r>
        <w:t>「嘿嘿……嘿嘿，都叫了这么多次了呢，还说不是啊。」我更开心了，傻笑起来，小红帽，我喜欢！我要做只</w:t>
      </w:r>
    </w:p>
    <w:p>
      <w:r>
        <w:t>大野狼，哈哈。「走，走，我们先去吃饭，再去网吧。」我忍，我忍忍忍，忍到晚上就能享用小红帽了。</w:t>
      </w:r>
    </w:p>
    <w:p>
      <w:r>
        <w:t>我领着不知世间人心险恶的娇嫩美女大学生找了个饭店，吃了点菜，喝了瓶青岛纯生，再憋着如火的欲望，去</w:t>
      </w:r>
    </w:p>
    <w:p>
      <w:r>
        <w:t>网吧呆到了21点多。</w:t>
      </w:r>
    </w:p>
    <w:p>
      <w:r>
        <w:t>「老婆，我顶不住了，昨天玩到半夜，今天好累啊，要不去我家，电脑给你玩，我困一会？」我挥舞着恶魔的</w:t>
      </w:r>
    </w:p>
    <w:p>
      <w:r>
        <w:t>翅膀装成可怜兮兮地说道。</w:t>
      </w:r>
    </w:p>
    <w:p>
      <w:r>
        <w:t>小小看了看我，想说不去，可能又觉得有点不好意思拒绝，只能婉转地说：「这么早啊，你不是说陪我玩一个</w:t>
      </w:r>
    </w:p>
    <w:p>
      <w:r>
        <w:t>晚上的嘛。」</w:t>
      </w:r>
    </w:p>
    <w:p>
      <w:r>
        <w:t>是陪你玩一个晚上啊，还想玩你一个晚上呢，嘿嘿，我在心里唧咕着。嘴里却说：「没问题啊，我靠一会就好，</w:t>
      </w:r>
    </w:p>
    <w:p>
      <w:r>
        <w:t>就半小时，一小时的。马上起来的呀，反正我家里电脑速度也快。大靠椅玩的满舒服的。」然后又故意打了个大大</w:t>
      </w:r>
    </w:p>
    <w:p>
      <w:r>
        <w:t>的哈欠。</w:t>
      </w:r>
    </w:p>
    <w:p>
      <w:r>
        <w:t>「好吧……那走吧，电脑归我玩哦。」小小终于无奈地答应了，还特意叮嘱了下。</w:t>
      </w:r>
    </w:p>
    <w:p>
      <w:r>
        <w:t>「没问题，老婆大人，您说了算。呵呵，你让我向东，俺不会向西！」我卑微地讨好她。小心肝咚咚咚地跳着，</w:t>
      </w:r>
    </w:p>
    <w:p>
      <w:r>
        <w:t>「耶」，第一步成功了！我突然抖了下身体，那是兴奋的感觉，全身毛孔像是和女人激烈抽插高潮后那般，全部舒</w:t>
      </w:r>
    </w:p>
    <w:p>
      <w:r>
        <w:t>展开来，心情更像是炎炎夏日里吃下了冰激凌那样凉爽舒泰。</w:t>
      </w:r>
    </w:p>
    <w:p>
      <w:r>
        <w:t>步出网吧，我带着她往我家里走，路上，踩着两人的倒影，我忍不住拉了她的小手。小小挣扎了下，甩甩手，</w:t>
      </w:r>
    </w:p>
    <w:p>
      <w:r>
        <w:t>没甩开边上兴奋又有点紧张的我，也许是环境的暧昧感染了她，她想想也就随我了。各怀心事的男女就这样在月光</w:t>
      </w:r>
    </w:p>
    <w:p>
      <w:r>
        <w:t>下静静地走着，谁都没说话，气氛却越来越暧昧。</w:t>
      </w:r>
    </w:p>
    <w:p>
      <w:r>
        <w:t>「你的手怎么这么湿啊。」突然，她开口打破静默，犹如一个石头扔进了平静的湖水里。</w:t>
      </w:r>
    </w:p>
    <w:p>
      <w:r>
        <w:t>「你这么漂亮，我看到你紧张啊。」我偷笑了，她拧拧嘴也笑了，或许有男人这样恭维般的对她，她很快乐。</w:t>
      </w:r>
    </w:p>
    <w:p>
      <w:r>
        <w:t>到了家门口，我打开了门。屋里没开灯，暗暗的，只有窗口透进来的一线皎洁月光隐约给人看到朦胧的身影。</w:t>
      </w:r>
    </w:p>
    <w:p>
      <w:r>
        <w:t>安全了，我猛地推了她一把，把她压到门后的墙上，低头狼吻了过去。身边这个美娇娘让我憋了整天，全身能硬的</w:t>
      </w:r>
    </w:p>
    <w:p>
      <w:r>
        <w:t>地方多快忍的要爆炸了，先取点利息。贴着她的脸时，我看见她汪汪的眼睛瞪得大大的，整个娇躯一动不动地傻掉</w:t>
      </w:r>
    </w:p>
    <w:p>
      <w:r>
        <w:t>了……吻着美丽的女大学生柔软湿润的诱人香唇，吸了几口她那甘香的口水，大舌顶了进去。整个人多懵了的女人</w:t>
      </w:r>
    </w:p>
    <w:p>
      <w:r>
        <w:t>微微地张着樱桃小嘴，还没反应过来发生了什么事情，我有些得意，不客气的吸吮她羞答答的娇滑香舌，久久不放，</w:t>
      </w:r>
    </w:p>
    <w:p>
      <w:r>
        <w:t>直吻得小小娇躯连颤，瑶鼻轻哼，水汪汪的大眼睛也闭了起来。湿吻了半晌，我觉得有点不过瘾了，悄悄地把扶着</w:t>
      </w:r>
    </w:p>
    <w:p>
      <w:r>
        <w:t>她柳腰的右手绕到胸前搭上了她的左乳，C 罩杯的乳鸽不是很大，刚好一手盖住，手心能感受到玉峰的坚挺和翘立。</w:t>
      </w:r>
    </w:p>
    <w:p>
      <w:r>
        <w:t>小小全身一颤，清醒了过来，双手用力推开了我。</w:t>
      </w:r>
    </w:p>
    <w:p>
      <w:r>
        <w:t>「老婆，对不起，对不起，你太漂亮了，让我昏头了。」汗，亏大了，我知道我的猴急让她感觉到了不安。心</w:t>
      </w:r>
    </w:p>
    <w:p>
      <w:r>
        <w:t>急吃不了热豆腐啊，赶快补救。</w:t>
      </w:r>
    </w:p>
    <w:p>
      <w:r>
        <w:t>「你讨厌！」小小蹬蹬脚，娇嗔道。红得跟苹果似的脸，在模糊的门后都能透出热量。</w:t>
      </w:r>
    </w:p>
    <w:p>
      <w:r>
        <w:t>「我先说啊，老婆，这是你的错，谁让你长的这么漂亮，是男人都会犯错的。」我无耻地恶人先告状。</w:t>
      </w:r>
    </w:p>
    <w:p>
      <w:r>
        <w:t>「坏蛋，快开灯啦。」小小轻轻的捶了下我。</w:t>
      </w:r>
    </w:p>
    <w:p>
      <w:r>
        <w:t>「嘿嘿」我憨厚的笑笑，顺手打开了灯。扯了几句后，小小双颊的红晕终于开始退去。</w:t>
      </w:r>
    </w:p>
    <w:p>
      <w:r>
        <w:t>看到小小恢复了平静，我又开始调戏了，装做一副顺手的样子没经过她同意就环住她的纤腰往房间里走去。</w:t>
      </w:r>
    </w:p>
    <w:p>
      <w:r>
        <w:t>「坏蛋，你做什么……」小小娇躯一震。</w:t>
      </w:r>
    </w:p>
    <w:p>
      <w:r>
        <w:t>做什么？让你习惯被男人玩啊，呵呵。我内心偷偷笑着。「带你去电脑那边啦，难道你要自己找？呵呵……」</w:t>
      </w:r>
    </w:p>
    <w:p>
      <w:r>
        <w:t>我说着让她无法拒绝的回答。不急不急，长夜漫漫，她已是一块在砧板上的肥肉了，哈哈……</w:t>
      </w:r>
    </w:p>
    <w:p>
      <w:r>
        <w:t>三下两下打开电脑，登陆游戏后，我把位置让给了小小，自己贴着她站着。一股股少女体香冲击着我的鼻孔，</w:t>
      </w:r>
    </w:p>
    <w:p>
      <w:r>
        <w:t>我陶醉了，被刺激得微微通红的色眼越过她白皙颈项，落到了她的胸口。V 心领的连衣裙口由于她双手在游戏，时</w:t>
      </w:r>
    </w:p>
    <w:p>
      <w:r>
        <w:t>而打开，时而合上，一道浅浅的乳沟映入我的眼帘，耸起的乳峰上戴着的应该是淑女型白色奶罩，只露出一小团乳</w:t>
      </w:r>
    </w:p>
    <w:p>
      <w:r>
        <w:t>肉，有点保守。我凝视着这对被紧密保护着的乳房，感觉到自己的眼神开始变的愈加贪婪，想象着奶罩下一双玉桃</w:t>
      </w:r>
    </w:p>
    <w:p>
      <w:r>
        <w:t>般娇滴滴、水滑滑的雪乳：柔和的香峰线条，洁白的肤色，光滑细嫩的肌肤一定闪耀着白莹莹的光泽，尖尖的乳头</w:t>
      </w:r>
    </w:p>
    <w:p>
      <w:r>
        <w:t>想必微微的向上翘起，乳尖顶上小巧浑圆的嫣红两点，必然犹如漫天白雪中的两朵怒放的红梅傲然屹立，想象把它</w:t>
      </w:r>
    </w:p>
    <w:p>
      <w:r>
        <w:t>们握在手中的感觉，我除了一处地方坚硬如铁，其他地方多软了。呼吸也如同正在铸铁的风箱发出急促、粗野的声</w:t>
      </w:r>
    </w:p>
    <w:p>
      <w:r>
        <w:t>响，全身散发出大量的热能，假如现在拿支体温计来测量的话也许达到40多°吧。</w:t>
      </w:r>
    </w:p>
    <w:p>
      <w:r>
        <w:t>或许是感觉到背后男人的热度，也许是男人的呼吸不断刺激到她嫩嫩的玉颈，也或许沉默的环境太暧昧迷幻，</w:t>
      </w:r>
    </w:p>
    <w:p>
      <w:r>
        <w:t>小小有点不安了，双颊与耳垂如滴血般渐渐通红起来，双手出现了丝丝颤抖，游戏操作也开始出现失误。一不小心，</w:t>
      </w:r>
    </w:p>
    <w:p>
      <w:r>
        <w:t>游戏中的角色被BOSS「玷污」——挂了。</w:t>
      </w:r>
    </w:p>
    <w:p>
      <w:r>
        <w:t>「你不是困了嘛，怎么不去睡觉呀？」小小转过头，轻启艳丽的樱唇问，声音有点颤。她的视野中，边上男人</w:t>
      </w:r>
    </w:p>
    <w:p>
      <w:r>
        <w:t>如同一只饥饿了百年千年的草原野狼，而自己就是那美味的绵羊。</w:t>
      </w:r>
    </w:p>
    <w:p>
      <w:r>
        <w:t>而我感觉耳朵失聪了一样，什么都没听见，视线勾勾地盯着面前那娇嫩美女的香唇：一张一合，一张一合……</w:t>
      </w:r>
    </w:p>
    <w:p>
      <w:r>
        <w:t>弯腰、低头、张嘴，用手捧着小小的脸，我又吻了上去。</w:t>
      </w:r>
    </w:p>
    <w:p>
      <w:r>
        <w:t>「唔……唔……不要！……唔……坏蛋……啊……你……啊……唔……」这回美女大学生有点反应了，断断续</w:t>
      </w:r>
    </w:p>
    <w:p>
      <w:r>
        <w:t>续地哼着外国语（反正我没听懂），微微挣扎。「咬」了会，觉得这样的姿势有点累与不便，我放开了双手，站了</w:t>
      </w:r>
    </w:p>
    <w:p>
      <w:r>
        <w:t>起来，感觉到小小也松了口气，微微张着嘴大口的呼吸。不料，我把她拉离了座位，自己坐下去，然后拉她坐到我</w:t>
      </w:r>
    </w:p>
    <w:p>
      <w:r>
        <w:t>大腿上。</w:t>
      </w:r>
    </w:p>
    <w:p>
      <w:r>
        <w:t>此时小小的娇颜滚烫红艳，樱桃小嘴略微红肿，水汪汪的大眼睛比初见时显得更加诱人、迷离。她坐在我大腿</w:t>
      </w:r>
    </w:p>
    <w:p>
      <w:r>
        <w:t>上直欲起身，不安地扭来扭去，使得翘立的丰臀分外刺激色男的阳具。</w:t>
      </w:r>
    </w:p>
    <w:p>
      <w:r>
        <w:t>「老婆，你的口水好甜啊。」为了挑逗小小的欲望，我调戏道。</w:t>
      </w:r>
    </w:p>
    <w:p>
      <w:r>
        <w:t>「你个大坏蛋！尽欺负我，再这样我就回去了哦。」小小听了我的恭维，双手抵在我胸口，停止了挣扎，嘴里</w:t>
      </w:r>
    </w:p>
    <w:p>
      <w:r>
        <w:t>说。</w:t>
      </w:r>
    </w:p>
    <w:p>
      <w:r>
        <w:t>「别啊，这么晚了，去什么地方呢，碰到坏人怎么办啊，我可舍不得，你学校早关门了。再给我亲下，我就不</w:t>
      </w:r>
    </w:p>
    <w:p>
      <w:r>
        <w:t>欺负你了。好不好嘛老婆大人，就一下，嘿嘿」，我不为所动，再次诱惑着腿上的女人。</w:t>
      </w:r>
    </w:p>
    <w:p>
      <w:r>
        <w:t>「哦……」小小信以为真，从鼻尖发出轻轻的声音。这位高学历的美女大学生真是好傻好天真……</w:t>
      </w:r>
    </w:p>
    <w:p>
      <w:r>
        <w:t>于是我将她搂在怀里，右手轻扶住她的柳腰，抬起头，吻住了她的小嘴，这次小小没躲，也没动，微闭着眼睛，</w:t>
      </w:r>
    </w:p>
    <w:p>
      <w:r>
        <w:t>任我品尝着她的嘴唇。再给亲一次就不欺负了嘛，就牺牲下好了。这位不知世道险恶的小红帽放开了心防。我加大</w:t>
      </w:r>
    </w:p>
    <w:p>
      <w:r>
        <w:t>了吻的力度，慢慢把舌头伸了进去，追逐着她的香舌，并吸吮起来。小小马上呼吸加紧了，洁白如玉、滑嫩秀美的</w:t>
      </w:r>
    </w:p>
    <w:p>
      <w:r>
        <w:t>双臂不由自主地缠上了我的脖子。见到小女人进入忘我迷情境界，我得寸进尺更加大口地吞噬起少女口中的甘美玉</w:t>
      </w:r>
    </w:p>
    <w:p>
      <w:r>
        <w:t>液，也悄悄渡了口唾液过去，小小自觉地一口咽下了。哈哈哈，鱼儿上钩了，我在心里叫道。我从她的红唇开始向</w:t>
      </w:r>
    </w:p>
    <w:p>
      <w:r>
        <w:t>上，亲吻了她娇俏小巧的琼鼻，直到额头，再转战到性感耳珠，用牙齿轻轻地咬噬着。小小微微地抖动了下，主动</w:t>
      </w:r>
    </w:p>
    <w:p>
      <w:r>
        <w:t>的凑上小嘴向我索吻。性感点！我脑海里浮现出一个经典名词。真是天助我也，这么快就发掘出一处宝地，此时不</w:t>
      </w:r>
    </w:p>
    <w:p>
      <w:r>
        <w:t>上，更待何时，我马上借着东风抬手摸上了小小的乳峰。结实、挺拔是我此时手心中的感觉，手指自发地轻捏了起</w:t>
      </w:r>
    </w:p>
    <w:p>
      <w:r>
        <w:t>来。「唔……唔……」小小脑子一片空白，琼鼻像缺氧的鱼儿般深深地呼吸起来，玉臂越搂越紧，使我透不过气来。</w:t>
      </w:r>
    </w:p>
    <w:p>
      <w:r>
        <w:t>靠，这女人要谋杀啊，我暴汗，右手下伸，重重地捏了她臀瓣一把。「啊」的一声，美女大学生受疼往后躲去，嘴</w:t>
      </w:r>
    </w:p>
    <w:p>
      <w:r>
        <w:t>角带着让人迷醉的一丝银线，可怜的色魔我终于得到解救。</w:t>
      </w:r>
    </w:p>
    <w:p>
      <w:r>
        <w:t>「老婆，你好坏，谋杀亲夫啊！」我先发制人。</w:t>
      </w:r>
    </w:p>
    <w:p>
      <w:r>
        <w:t>「坏蛋，讨厌啊你！」小小白了一眼，很是郁闷，未被人攀越的圣女峰被揉捏了，还没处说理……</w:t>
      </w:r>
    </w:p>
    <w:p>
      <w:r>
        <w:t>这个小妖精，不知道她现在多诱人：吹弹可破的脸颊血红欲滴，引人犯罪的樱桃小嘴喷发着少女醉人清香，水</w:t>
      </w:r>
    </w:p>
    <w:p>
      <w:r>
        <w:t>汪汪的大眼睛抛出的媚眼能让6 旬老头重振雄风……我再也不甘心如此程度的进展了，糟蹋良辰美景会遭天谴滴！！！</w:t>
      </w:r>
    </w:p>
    <w:p>
      <w:r>
        <w:t>脑细胞一转，金点子浮现。</w:t>
      </w:r>
    </w:p>
    <w:p>
      <w:r>
        <w:t>「宝贝老婆，我去床上靠会，你看会电视吧，等会我们再一起来游戏。」这个理由光明正大，也顺便实现了刚</w:t>
      </w:r>
    </w:p>
    <w:p>
      <w:r>
        <w:t>才不再亲她了的诺言。</w:t>
      </w:r>
    </w:p>
    <w:p>
      <w:r>
        <w:t>「哦，那你去吧，我再玩会。」小小有点不想进卧房，女性的第六感再怎么小白也能感觉到一点卧房里的重重</w:t>
      </w:r>
    </w:p>
    <w:p>
      <w:r>
        <w:t>危机吧。</w:t>
      </w:r>
    </w:p>
    <w:p>
      <w:r>
        <w:t>「走啦，走啦，我不放心你一个人在这里嘛，老婆大人，你坐我边上看电视好了，你总不想让老公不得休息吧。」</w:t>
      </w:r>
    </w:p>
    <w:p>
      <w:r>
        <w:t>烂到极点的借口——在家里有什么不放心的，还有什么比她身边这头狼还危险，哈哈哈。或许是刚才的吻让我们的</w:t>
      </w:r>
    </w:p>
    <w:p>
      <w:r>
        <w:t>心贴近了很多，也或许是我刚才的承诺给了她信心，到现在脑子还没完全转动起来的美少女被我拉着手拐进了房间</w:t>
      </w:r>
    </w:p>
    <w:p>
      <w:r>
        <w:t>……</w:t>
      </w:r>
    </w:p>
    <w:p>
      <w:r>
        <w:t>敏捷、迅速、灵活、准确这些词语绝对能使用在我此刻脱衣服的动作之上，某位刘姓明星短跑时双腿跨栏频率</w:t>
      </w:r>
    </w:p>
    <w:p>
      <w:r>
        <w:t>也肯定远远低于我此时双手脱衣的浑然天成，几乎是眨眼间，我全身上下只剩下一条四角内裤，而且人也已经躺进</w:t>
      </w:r>
    </w:p>
    <w:p>
      <w:r>
        <w:t>了被窝。小小惊呆了，如牵线木偶般惯性走向床边坐下……我卧房除了一张大大的床外什么多没有，要看电视只能</w:t>
      </w:r>
    </w:p>
    <w:p>
      <w:r>
        <w:t>坐床上，嘿嘿。</w:t>
      </w:r>
    </w:p>
    <w:p>
      <w:r>
        <w:t>「你……你做什么？……」小小迟疑道。</w:t>
      </w:r>
    </w:p>
    <w:p>
      <w:r>
        <w:t>「脱衣服睡觉啊，难道你穿衣服睡觉的啊？」我理直气壮。</w:t>
      </w:r>
    </w:p>
    <w:p>
      <w:r>
        <w:t>「可是……你……你……」小小你了半天没你出什么话来，晚上的遭遇如坐过山车样起起落落，让她的心麻木</w:t>
      </w:r>
    </w:p>
    <w:p>
      <w:r>
        <w:t>了，这位天真的美女大学生从出生到现在也没碰到过这么刺激的男女情事。</w:t>
      </w:r>
    </w:p>
    <w:p>
      <w:r>
        <w:t>「老婆，要不你也躺会吧，不然等下会累的。」我不待她拒绝一把搂住她的柳腰，拉进我赤裸的怀里，隐约听</w:t>
      </w:r>
    </w:p>
    <w:p>
      <w:r>
        <w:t>见怀里传出梦呓般的响声——「不要」。小小躲在我怀里，垂首深深地埋进我胸口，紧紧地贴着，一动不动，整一</w:t>
      </w:r>
    </w:p>
    <w:p>
      <w:r>
        <w:t>副待宰羔羊的模样，我的鸡巴早已经冲天而起。怕惊动怀里的少女，也为了消除她羞耻的心情，我伸手关掉了床头</w:t>
      </w:r>
    </w:p>
    <w:p>
      <w:r>
        <w:t>灯，只留下电视闪闪的荧光。</w:t>
      </w:r>
    </w:p>
    <w:p>
      <w:r>
        <w:t>紧接着，趁热打铁，我一边拉过被子盖上了美少女的娇躯（为了不让她因暴露而出现挣扎），一边用手熟练地</w:t>
      </w:r>
    </w:p>
    <w:p>
      <w:r>
        <w:t>脱她的连衣裙：「宝贝，你也把衣服脱了吧，不然等下要皱得穿不出门了。」动作之麻利如同浮云流水……等她反</w:t>
      </w:r>
    </w:p>
    <w:p>
      <w:r>
        <w:t>应过来时，连衣裙拉链已经拉下，裙子也被我卷到了她的细腰处，下摆拉上来盖住了她的脸。女人对于骤然黑暗总</w:t>
      </w:r>
    </w:p>
    <w:p>
      <w:r>
        <w:t>是带着惧怕，小小只好配合着我，脱掉了裙子让眼睛脱离黑暗。我毫无客气地用右手搂住她的头，让她的眼睛贴着</w:t>
      </w:r>
    </w:p>
    <w:p>
      <w:r>
        <w:t>胸口，无法视物，左手探过去解开了后扣式的奶罩。什么叫趁热打铁，见机行事，告诉各位色友，这就是！！！</w:t>
      </w:r>
    </w:p>
    <w:p>
      <w:r>
        <w:t>「啊……坏蛋……不要啊……坏蛋……唔……」乳房的解放让小小感觉到了，她挣扎着，声音颤抖又带着点高</w:t>
      </w:r>
    </w:p>
    <w:p>
      <w:r>
        <w:t>昂、尖细。</w:t>
      </w:r>
    </w:p>
    <w:p>
      <w:r>
        <w:t>「不要动啊，老婆，睡觉了。」一本正经的回答，好像是对方无理取闹而我什么多没干似的。</w:t>
      </w:r>
    </w:p>
    <w:p>
      <w:r>
        <w:t>少女又气又恨，一口咬住了我胸肌。我「啊」了声，直呼疼，一把甩开被子，看到整齐的两排小巧牙印雕刻在</w:t>
      </w:r>
    </w:p>
    <w:p>
      <w:r>
        <w:t>肌肤上，只是让我更加血脉喷张的是，我也看到了一对晶莹透亮，光滑如玉的椒乳，两粒粉红色的诱人樱桃傲然挺</w:t>
      </w:r>
    </w:p>
    <w:p>
      <w:r>
        <w:t>立，四周还布满一圈细细的绒毛——真是小荷才露尖尖角，早有蜻蜓立上头。</w:t>
      </w:r>
    </w:p>
    <w:p>
      <w:r>
        <w:t>我差点流鼻血了，左手颤抖地摸上右乳，手指温柔而富节奏地挤捏拉扯着她挺立的蓓蕾，充满质感，滑腻如酥</w:t>
      </w:r>
    </w:p>
    <w:p>
      <w:r>
        <w:t>的触觉像雷雨中的电波，一次次轰击我的脑海，美丽女网友那雪白、圣洁胸乳此刻就握在自己手中，变幻着各种不</w:t>
      </w:r>
    </w:p>
    <w:p>
      <w:r>
        <w:t>规则形状。那是女娲娘娘最完美的作品，也是各位神灵赐予我的恩泽。电击般的快感令小小震撼不已，早已经不知</w:t>
      </w:r>
    </w:p>
    <w:p>
      <w:r>
        <w:t>东西南北了，只是僵硬地弓着半裸的身躯，紧紧地夹着修长的双腿，嘴里发出毫无意识的「荷…荷…」声，全身滚</w:t>
      </w:r>
    </w:p>
    <w:p>
      <w:r>
        <w:t>烫通红。不知何时，我的嘴已经吻上了小小的小口，并沿着娇翘挺秀、精致小巧的下巴一路下滑。天鹅般优美挺直</w:t>
      </w:r>
    </w:p>
    <w:p>
      <w:r>
        <w:t>的玉颈，雪白晶莹耀眼的细滑玉肌和柔媚滑润的锁骨，浑圆玉润的细削香肩，无不让我流连忘返，直到那一道洁白</w:t>
      </w:r>
    </w:p>
    <w:p>
      <w:r>
        <w:t>晶莹的诱人乳沟中，叼住一粒玲珑可爱、娇小嫣红的稚嫩乳头。异样的刺激让小小感到一丝丝说不清、道不明的莫</w:t>
      </w:r>
    </w:p>
    <w:p>
      <w:r>
        <w:t>名恐惧，蛇腰轻扭，丰臀乱颤，杏眼半睁，樱唇半闭发出如泣如怨的呻吟，赤裸的肉体显得无比性感妖艳。</w:t>
      </w:r>
    </w:p>
    <w:p>
      <w:r>
        <w:t>耳闻身侧美人儿如仙乐般的动人娇啼，我强捺住炽热欲火，更加专心致志地轻舔细吮着嘴里那无比娇嫩诱人的</w:t>
      </w:r>
    </w:p>
    <w:p>
      <w:r>
        <w:t>可爱乳珠，好像在品尝吃不完的甜美奶酪，让人爱不释嘴，左手在一只俏丽挺拔的雪白美乳上揉搓着，还不时地用</w:t>
      </w:r>
    </w:p>
    <w:p>
      <w:r>
        <w:t>大拇指和中指轻轻夹住娇软雪白的乳尖上另一粒同样完美的乳头，食指轻轻地在娇嫩的乳头尖上淫亵地抚弄。樱桃</w:t>
      </w:r>
    </w:p>
    <w:p>
      <w:r>
        <w:t>般的乳珠越发的挺立膨硬，乳肉如面粉发酵似的竟然胀大了一圈。过度的酥麻感觉，让小小本能地用软绵无力的双</w:t>
      </w:r>
    </w:p>
    <w:p>
      <w:r>
        <w:t>手想推开我的头，可这一下移动却加深了我吸吮奶头的力道，我的嘴含着乳头向外拉扯着，还用牙齿轻轻地啃了几</w:t>
      </w:r>
    </w:p>
    <w:p>
      <w:r>
        <w:t>下。「啊」小小尖叫了一声，深度的电流给她带来了一种难以形容的快感，令她本已亢奋的身体接近崩溃边缘，神</w:t>
      </w:r>
    </w:p>
    <w:p>
      <w:r>
        <w:t>情失魂落魄，双手改推为抱。我知道已经成功地撩拨起她心中对性的原始渴望，该进行下一步了。</w:t>
      </w:r>
    </w:p>
    <w:p>
      <w:r>
        <w:t>恋恋不舍地松开左手中那只高耸挺实的玉女峰峦（右手压着实在没法动啊），一路向下，翻山越岭，直冲平原，</w:t>
      </w:r>
    </w:p>
    <w:p>
      <w:r>
        <w:t>到达草地。曲线玲珑的纤细柳腰，美玉凝脂的娇嫩玉肌，平滑柔软的雪白小腹，软毛缠绕的丰满肉丘，丝毫阻止不</w:t>
      </w:r>
    </w:p>
    <w:p>
      <w:r>
        <w:t>了我奔向芳草萋萋的隐秘溪谷的伟大决心。神圣不可侵犯的伊甸园门口，我灵活的手指被一层丝绸布料阻挡了去路，</w:t>
      </w:r>
    </w:p>
    <w:p>
      <w:r>
        <w:t>我在心里大声地诅咒着那些万恶的服饰商人，没事做，发明、推广内裤做什么呢，这不是妨碍狼友们开垦荒地嘛。</w:t>
      </w:r>
    </w:p>
    <w:p>
      <w:r>
        <w:t>我停留在最后一道防线外，用手指隔着蕾丝内裤小心翼翼地细抚着神秘幽暗的圣地，那令人难以言喻的温热湿</w:t>
      </w:r>
    </w:p>
    <w:p>
      <w:r>
        <w:t>滑让我心跳如雷，口干舌燥。一股股滚烫的蜜汁从美女大学生的子宫中向外喷发，毫无预警的泄出阴道，湿润了阴</w:t>
      </w:r>
    </w:p>
    <w:p>
      <w:r>
        <w:t>唇外的内裤与我的手指。我抬头观察着这位天真的「老婆」，发现她双目紧闭、玉体横陈，椒乳屹立，乌黑的长发</w:t>
      </w:r>
    </w:p>
    <w:p>
      <w:r>
        <w:t>散乱地铺在枕头上，一副娇柔可爱的模样。我再也控制不住自己了，中指开始加大力度，上下磨擦她最敏感阴唇上</w:t>
      </w:r>
    </w:p>
    <w:p>
      <w:r>
        <w:t>方的阴蒂，薄薄的布片立马陷入那条隐秘的肉缝里，完全湿透。而随着我手指越来越放纵的爱抚与抽动，她的喘息</w:t>
      </w:r>
    </w:p>
    <w:p>
      <w:r>
        <w:t>与呻吟也跟着急促加快，她觉得好难受、好热，然而却又矛盾地无法抗拒这种美妙又带着痛苦的感受……我试着把</w:t>
      </w:r>
    </w:p>
    <w:p>
      <w:r>
        <w:t>中指慢慢地探索进温热的阴道里。</w:t>
      </w:r>
    </w:p>
    <w:p>
      <w:r>
        <w:t>「啊……唔…别…唔……别动啊……我是……第一次……唔……不要……唔……」小小在失魂中惊醒过来，害</w:t>
      </w:r>
    </w:p>
    <w:p>
      <w:r>
        <w:t>怕异物夺走她保存了多年的贞洁标志物——那层薄薄的膜。</w:t>
      </w:r>
    </w:p>
    <w:p>
      <w:r>
        <w:t>「啊……」，我惊呆了，又马上狂喜，亢奋，捡到宝了吗？小处女？精明的脑子却比计算机处理器还快地运算</w:t>
      </w:r>
    </w:p>
    <w:p>
      <w:r>
        <w:t>起来马上说道：「哦…哦…好……好……好的……那给我看看……我……我不碰她。」结结巴巴地说完还迅速地松</w:t>
      </w:r>
    </w:p>
    <w:p>
      <w:r>
        <w:t>开下体的手，轻轻地碰触了下少女的唇。我可舍不得让那宝贝被我手指不小心破坏掉，别的不说，胯下的肉棒都需</w:t>
      </w:r>
    </w:p>
    <w:p>
      <w:r>
        <w:t>求半天了。</w:t>
      </w:r>
    </w:p>
    <w:p>
      <w:r>
        <w:t>「哦……你不许碰啊，我真的是第一次，我要留着结婚的时候给男朋友的。」天真的高材生又发傻了，有见过</w:t>
      </w:r>
    </w:p>
    <w:p>
      <w:r>
        <w:t>不吃肉的狼、不插处女的男吗？我马上正气凛然地答应了这个「合理」的要求。</w:t>
      </w:r>
    </w:p>
    <w:p>
      <w:r>
        <w:t>对于能如此轻易褪下一个处女大学生的内裤，我万分满意自己的表现，心中害怕夜长梦多，迅速而轻柔地扒下</w:t>
      </w:r>
    </w:p>
    <w:p>
      <w:r>
        <w:t>了那层布片，整个过程我十分地绅士与优雅，表情朝圣般的虔诚。</w:t>
      </w:r>
    </w:p>
    <w:p>
      <w:r>
        <w:t>盖在身上的丝被已经滑落在地，宽大的席梦思床上只留着两具完全赤裸男女的肉体，我拉过一个靠枕压住了少</w:t>
      </w:r>
    </w:p>
    <w:p>
      <w:r>
        <w:t>女令人心生愧疚的大眼睛，嘴角扬起淫荡的笑意，稍嫌粗糙的「魔爪」从天鹅般优雅的玉颈开始向下游去，像蛟龙</w:t>
      </w:r>
    </w:p>
    <w:p>
      <w:r>
        <w:t>入海一样自由奔放。眼看天香国色的美人儿极其诱惑的暴露在我眼前，我迷醉了，嘴角滴下了一线口水，刚好落在</w:t>
      </w:r>
    </w:p>
    <w:p>
      <w:r>
        <w:t>那迎风傲立的乳房上，冰凉的液体激起少女一阵轻扭，如玉肌肤泛出了层层疙瘩。我温柔地抚摸了下她的乳肉，浅</w:t>
      </w:r>
    </w:p>
    <w:p>
      <w:r>
        <w:t>尝了下花样肚脐，便挪动强健的身体转战蜜穴。</w:t>
      </w:r>
    </w:p>
    <w:p>
      <w:r>
        <w:t>整洁黝黑倒三角型的阴毛下方就是让人向往的神圣蜜穴，此刻鲜嫩蚌贝的大阴唇忠实地守卫着未缘客扫的花径</w:t>
      </w:r>
    </w:p>
    <w:p>
      <w:r>
        <w:t>甬道，紧闭的粉红玉门微微地张开了一道细缝，温热的蜜汁从股间汩汩流淌而出，在被褥上形成一汪小泉。浪费是</w:t>
      </w:r>
    </w:p>
    <w:p>
      <w:r>
        <w:t>可耻的，我牢记着家中老人小时候的警示，毫不犹豫地俯首吸吮起处女汁液，清香、甘甜中带着些许的尿骚味。</w:t>
      </w:r>
    </w:p>
    <w:p>
      <w:r>
        <w:t>靠枕之下传来「哼……荷……哼……」闷闷的动听歌唱，我试着用舌头轻轻地顶触发硬的阴蒂，大嘴用力一吸，</w:t>
      </w:r>
    </w:p>
    <w:p>
      <w:r>
        <w:t>一股清澈蜜汁呼啸而来，越过我口，冲入我喉咙，温暖了我的心与肺，真是玉汁甘露啊。蓦然我眼前一暗，整个脸</w:t>
      </w:r>
    </w:p>
    <w:p>
      <w:r>
        <w:t>被压在了蜜穴之中，每个呼吸都有大量的透明清澈阴精灌进我鼻孔与大嘴，双耳的触觉告诉我，这是小小那修长笔</w:t>
      </w:r>
    </w:p>
    <w:p>
      <w:r>
        <w:t>直的大腿用力夹紧了，而且感觉到她整个人绷紧、抖动。不会是高潮了吧……我被夹的两眼发直，透不过气来，不</w:t>
      </w:r>
    </w:p>
    <w:p>
      <w:r>
        <w:t>会有这么敏感的体质吧，我可还没进去啊……我心里非常兴奋，敏感体质可是成为高级淫娃的必要条件啊。</w:t>
      </w:r>
    </w:p>
    <w:p>
      <w:r>
        <w:t>很快，我就高兴不起来了，感觉到头上的玉腿越夹越紧，快要把我憋得昏迷过去了，别说害我牡丹花下死，做</w:t>
      </w:r>
    </w:p>
    <w:p>
      <w:r>
        <w:t>鬼也风流，那太丢狼人的份儿了，要死也是牡丹花死啊，还是日死的。我赶紧用手拍拍小小的腿，示意她好放开了</w:t>
      </w:r>
    </w:p>
    <w:p>
      <w:r>
        <w:t>……谁知一点反应都没，只好自己动手用力掰大腿，七手八脚好半天，我逃离了出来，大口地喘息着，这丫头太狠</w:t>
      </w:r>
    </w:p>
    <w:p>
      <w:r>
        <w:t>了，果然还是稚嫩啊，一点多没有熟女那种自觉。</w:t>
      </w:r>
    </w:p>
    <w:p>
      <w:r>
        <w:t>由于边上赤裸女人还掩盖着脸，回过气的我肆无忌惮地上下打量起来，目光比任何时候都要明亮一些：饱满的</w:t>
      </w:r>
    </w:p>
    <w:p>
      <w:r>
        <w:t>双乳圆润、坚挺，纤腰、丰臀、玉腿构成诱人的曲线，小腹晶莹平滑而没有一丝皱褶，下腹三角区一片卷曲阴毛如</w:t>
      </w:r>
    </w:p>
    <w:p>
      <w:r>
        <w:t>黑色毯子似的掩住那诱人的粉红肉缝，玉体娇酥无力，酸软欲坠，我见犹怜，笔直的双腿修长无暇，冰清玉洁……</w:t>
      </w:r>
    </w:p>
    <w:p>
      <w:r>
        <w:t>越看越是血气沸腾，心火好像草原上燃烧的火焰，正在疯狂的蔓延，燎原之势已现，身下的肉棒早已坚挺如铁，我</w:t>
      </w:r>
    </w:p>
    <w:p>
      <w:r>
        <w:t>剥掉了身上唯一的四角内裤，威风凛凛的肉棒强硬地弹跳而出，该上了……</w:t>
      </w:r>
    </w:p>
    <w:p>
      <w:r>
        <w:t>我调整了下姿势，用大腿分开小小的玉腿，再把用来掩耳盗铃的靠枕过河拆桥扔出大床，整个人覆压在美少女</w:t>
      </w:r>
    </w:p>
    <w:p>
      <w:r>
        <w:t>的娇躯上，让赤裸的肉体与小小紧紧相贴，嘴对嘴，胸碰胸，肉棒顶肉穴。失去掩护的美女小口张圆，露出洁白的</w:t>
      </w:r>
    </w:p>
    <w:p>
      <w:r>
        <w:t>贝齿和可爱的香舌，小高潮后的迷离使得模样看起来很是诱人，乳房、双颊都透着红潮，乳肉更是胀得微微发亮。</w:t>
      </w:r>
    </w:p>
    <w:p>
      <w:r>
        <w:t>两腿被大大地分开后，小小看起来像是被我正面玷污的姿势，全身的肌肤，一下子完全绷紧。</w:t>
      </w:r>
    </w:p>
    <w:p>
      <w:r>
        <w:t>「老婆，你的水好多哦，刚才差点憋死我了，现在补偿我下，让我在你洞口湿润湿润，放心吧不会插进去的。」</w:t>
      </w:r>
    </w:p>
    <w:p>
      <w:r>
        <w:t>我编织了一个美丽的谎言，夹杂着受到委屈后的小小要求。</w:t>
      </w:r>
    </w:p>
    <w:p>
      <w:r>
        <w:t>「啊……不要吧，……万一，万一……」纯洁的大学生道不出淫荡的名词和语言，全身又被我控制的无法做主，</w:t>
      </w:r>
    </w:p>
    <w:p>
      <w:r>
        <w:t>只能再次让步：「一定不要那个啊，我要留着……」说着说着，声音越来越低，娇躯越来越红。</w:t>
      </w:r>
    </w:p>
    <w:p>
      <w:r>
        <w:t>「那肯定的罗，你还不相信我啊！」信誓旦旦绝对是狼人们诱拐少女的第一法宝。</w:t>
      </w:r>
    </w:p>
    <w:p>
      <w:r>
        <w:t>取得初步信任后，不需要我扶持的肉棒校正好位置，用龟头顶着阴蒂，阴茎竖着堵住阴道口开始上下摩擦起来，</w:t>
      </w:r>
    </w:p>
    <w:p>
      <w:r>
        <w:t>蜜汁很快地浸湿了我的整根鸡巴，并顺流而下，淋湿了我的睾丸，我的手与嘴也没闲着，小小的乳房被我捏的变换</w:t>
      </w:r>
    </w:p>
    <w:p>
      <w:r>
        <w:t>无穷，红肿的唇与我交换着唾液，不时见到一丝银色的透明丝线。一不小心，用力控制不当，我雄赳赳的肉棒与少</w:t>
      </w:r>
    </w:p>
    <w:p>
      <w:r>
        <w:t>女湿淋淋的花瓣重重的摩擦了一下，顿时快感如同火星般跳跃出来，「啊」男女两人不约而同地发出快乐的呻吟，</w:t>
      </w:r>
    </w:p>
    <w:p>
      <w:r>
        <w:t>小小无法自拔地搂紧了我雄壮的虎躯，不自觉地纤腰柔举、雪臀轻抬，想令那酸痒至极的酥麻被更有力地碰触，口</w:t>
      </w:r>
    </w:p>
    <w:p>
      <w:r>
        <w:t>中发出的不再是呻吟，而是阵阵急促的喘息，吐气如兰。</w:t>
      </w:r>
    </w:p>
    <w:p>
      <w:r>
        <w:t>「现在是晚上23点。」门口的电子闹钟温柔地提醒我良宵苦短。我回味起从回家到现在我已经淫邪挑逗了这位</w:t>
      </w:r>
    </w:p>
    <w:p>
      <w:r>
        <w:t>大学生网友快两个小时了，我想就算她未来的老公也未必有我此般耐心、体贴的对待她吧？虽然她付出的是珍贵的</w:t>
      </w:r>
    </w:p>
    <w:p>
      <w:r>
        <w:t>贞操，但是我也会回报她最滋养的阳精，是该到享用美女羞耻蜜穴的时刻了。</w:t>
      </w:r>
    </w:p>
    <w:p>
      <w:r>
        <w:t>我伸手搂住小小那娇柔纤软的柳腰，轻轻一抬国色天香少女那翘美浑圆的雪臀，龟头挤开了处女那稚嫩无比、</w:t>
      </w:r>
    </w:p>
    <w:p>
      <w:r>
        <w:t>娇滑湿软的阴唇，用力一顶，粗黑的巨棒完全没入美女的小穴，前进过程中那小小膜片的阻挡应声而破，透明的液</w:t>
      </w:r>
    </w:p>
    <w:p>
      <w:r>
        <w:t>体四处纷飞……</w:t>
      </w:r>
    </w:p>
    <w:p>
      <w:r>
        <w:t>「啊……痛……啊……」小小猛然扬起被香汗沾湿的长发大声哀啼，蜜穴中传出一股强烈的充实感和撕裂感…</w:t>
      </w:r>
    </w:p>
    <w:p>
      <w:r>
        <w:t>…我终于夺取了一枚万千男子梦寐以求，传言需在幼稚园门口排队预约的宝贵贞操。</w:t>
      </w:r>
    </w:p>
    <w:p>
      <w:r>
        <w:t>「老婆放轻松点，很快就不疼了……」</w:t>
      </w:r>
    </w:p>
    <w:p>
      <w:r>
        <w:t>我没马上开始抽插，紧紧抱住她，温柔地亲吻着她颤栗干涩的唇，热情地抚弄过她身上所有的敏感地带，那又</w:t>
      </w:r>
    </w:p>
    <w:p>
      <w:r>
        <w:t>急又狂的心跳声透露出她的痛苦与紧张，我默默地忍受着被锋利指甲紧扣肩膀的刺痛，静静地搂紧美女大学生，享</w:t>
      </w:r>
    </w:p>
    <w:p>
      <w:r>
        <w:t>受鸡巴被她那又紧又窄的阴道牢牢套着，热乎乎又酥又麻又暖的感觉，痛并快乐着。层层叠叠的媚肉正在不时地夹</w:t>
      </w:r>
    </w:p>
    <w:p>
      <w:r>
        <w:t>弄着我入侵蜜穴的阴茎，企图驱赶暴力入侵的怪物，我不得不锁紧阳关以免自己一泄千里、丢人现眼。</w:t>
      </w:r>
    </w:p>
    <w:p>
      <w:r>
        <w:t>过了好久好久，我发现一颗颗晶莹而无奈的泪珠沿着小小失神落魄的面颊滚滚而下，浸湿了洁白的棉枕，挣扎</w:t>
      </w:r>
    </w:p>
    <w:p>
      <w:r>
        <w:t>的动作也渐渐静止。我愧疚了，温柔地亲吻着小小紧闭的眼眸，或许我伤害到纯情的她了。滚烫的泪水带着点咸味</w:t>
      </w:r>
    </w:p>
    <w:p>
      <w:r>
        <w:t>与苦涩，就像巴西山多士咖啡——入口极为滑顺，带有淡淡的青草芳香，在清香中略含苦味，甘滑顺口，余味能令</w:t>
      </w:r>
    </w:p>
    <w:p>
      <w:r>
        <w:t>人舒活畅快、回味无穷。或许是我的温柔感动了她，或许是木已成舟、回天乏术，也或许是蜜穴苦尽甘来，春情激</w:t>
      </w:r>
    </w:p>
    <w:p>
      <w:r>
        <w:t>昂，我突然察觉到胯下少女（现在是少妇了）轻提丰臀，软软地回顶了我一下。我惊讶万分，目瞪口呆，这么快就</w:t>
      </w:r>
    </w:p>
    <w:p>
      <w:r>
        <w:t>……，难道还真的是天生媚骨，淫女转世？我反射式地抽插了一次，「嗯……」悠长婉转的娇喘声，声声入耳。我</w:t>
      </w:r>
    </w:p>
    <w:p>
      <w:r>
        <w:t>靠，我还真赚到了一个玉洁冰清的淫娃娇娘了，刚开苞就能使用。</w:t>
      </w:r>
    </w:p>
    <w:p>
      <w:r>
        <w:t>小小羞耻万分，无地自容，想不到自家肉体如此敏感，疼痛过后竟然瘙痒难耐，玉穴不受控制地主动追逐迎合</w:t>
      </w:r>
    </w:p>
    <w:p>
      <w:r>
        <w:t>快乐的源泉，宛如淫娃荡妇。看着双颊艳红、眼神迷蒙，含娇怯怯的女人，我分不清她紧锁的细眉是痛苦还是快乐，</w:t>
      </w:r>
    </w:p>
    <w:p>
      <w:r>
        <w:t>开始慢慢的九浅一深地抽插起来，每一次进出小小都会发出发出迷人的呻吟，细腰也慢慢地迎合着我的出入，胸前</w:t>
      </w:r>
    </w:p>
    <w:p>
      <w:r>
        <w:t>那对娇柔怒耸的乳房前后摇晃，樱桃乳珠划出的曲线让我眼花缭乱。</w:t>
      </w:r>
    </w:p>
    <w:p>
      <w:r>
        <w:t>我欲火狂烧，以为她已经适应了我的抽插，动作也变得越来越放纵，巨大的男性阳具塞满少女那紧窄娇小蜜穴</w:t>
      </w:r>
    </w:p>
    <w:p>
      <w:r>
        <w:t>甬道里的每一分空间，如同一台强力打桩机狂热猛烈的抽插、顶入。</w:t>
      </w:r>
    </w:p>
    <w:p>
      <w:r>
        <w:t>「啊……不要了……好痛……好难受……不要了……」小小软语求饶，忘情地弓起身子紧紧抱着我，破瓜之痛</w:t>
      </w:r>
    </w:p>
    <w:p>
      <w:r>
        <w:t>没有想象中那么容易结束，「痛啊……不要了……我求你……别弄了……我真的受不了了……」</w:t>
      </w:r>
    </w:p>
    <w:p>
      <w:r>
        <w:t>「放松点，老婆，很快就不痛了，我要你……」我紧紧抱住她，温柔地亲吻着她颤栗干涩的红唇，热情地抚弄</w:t>
      </w:r>
    </w:p>
    <w:p>
      <w:r>
        <w:t>过她胀疼的胸部，手指温柔而节奏地挤捏拉扯着她挺立的蓓蕾，硕大浑圆的冠状龟头死命地顶住大学生美女的子宫</w:t>
      </w:r>
    </w:p>
    <w:p>
      <w:r>
        <w:t>口，进行无序的揉磨、跳动……</w:t>
      </w:r>
    </w:p>
    <w:p>
      <w:r>
        <w:t>清纯可人的娇羞处女在我耐心安慰下，渐渐尝到了那销魂蚀骨的快感，每每敏感至极的处女阴核被顶到，都会</w:t>
      </w:r>
    </w:p>
    <w:p>
      <w:r>
        <w:t>发出一声哀婉悠扬的娇啼，修长的双脚如八爪鱼般紧紧缠绕着我的熊腰，配合我的抽插，当快感的浪潮淹没她燃烧</w:t>
      </w:r>
    </w:p>
    <w:p>
      <w:r>
        <w:t>的身体时，她开始无法有效地去控制自己的行为，无法制止翘臀不断的上挺迎合，喉中痛苦的嘶喊在不知不觉间化</w:t>
      </w:r>
    </w:p>
    <w:p>
      <w:r>
        <w:t>为淫荡的呻吟，情不自禁地搂紧我的脖子，忘情地以一种她浑然不知的热情与狂野迎合每一次的掠夺，白嫩光滑的</w:t>
      </w:r>
    </w:p>
    <w:p>
      <w:r>
        <w:t>胴体上渗出一粒粒晶莹的汗珠。</w:t>
      </w:r>
    </w:p>
    <w:p>
      <w:r>
        <w:t>我提臀快速套弄，阴茎撑开美女大学生软滑嫩薄的肉瓣，深深地插入到蜜穴的终点，带出大量的淫液与夹杂着</w:t>
      </w:r>
    </w:p>
    <w:p>
      <w:r>
        <w:t>的片片落红，凭添了几分凄凉娇艳的美感。强烈的欲望，彻彻底底烧毁了小小所有的自我，唤醒了她内心深处最原</w:t>
      </w:r>
    </w:p>
    <w:p>
      <w:r>
        <w:t>始的渴望，她不知道自己在需求什么，嘴里近似疯狂地呐喊着无数重复的单音字节，以最淫荡最妖媚的声音召唤男</w:t>
      </w:r>
    </w:p>
    <w:p>
      <w:r>
        <w:t>人的蹂躏。</w:t>
      </w:r>
    </w:p>
    <w:p>
      <w:r>
        <w:t>阴道中大量滚烫的淫液不断的涌出，烫的我龟头一阵麻痒。我不再克制满腹欲火燃烧，激昂地快速抽送，一次</w:t>
      </w:r>
    </w:p>
    <w:p>
      <w:r>
        <w:t>又一次地深深探索挖掘，强烈的欲望渐渐使我的动作变得粗暴，放肆地发泄着压抑了整天的火焰，心底的忍耐几乎</w:t>
      </w:r>
    </w:p>
    <w:p>
      <w:r>
        <w:t>达到了极限，龟头的刺激和快感不住扩大，阴茎变的更加胀大粗硬，像一匹脱缰的野马一下下地撞击着她那娇嫩、</w:t>
      </w:r>
    </w:p>
    <w:p>
      <w:r>
        <w:t>红肿的玉穴。</w:t>
      </w:r>
    </w:p>
    <w:p>
      <w:r>
        <w:t>不知道抽插了几百下，小小猛地扭腰抬臀，子宫「花蕊」急剧收缩，玉腿一阵痉挛，赤裸娇躯窒息般地绷直，</w:t>
      </w:r>
    </w:p>
    <w:p>
      <w:r>
        <w:t>花径中热流滚滚，阴精狂泄。我心魂俱震，发出一声低吼，只来得及狠命地猛刺几下，火热的阳精狂喷而出，压抑</w:t>
      </w:r>
    </w:p>
    <w:p>
      <w:r>
        <w:t>已久的渴望在她温湿的身体深处得到彻底的释放，飙射在那饥渴万分、幽暗深邃的子宫里，小小大声娇呼、骨软筋</w:t>
      </w:r>
    </w:p>
    <w:p>
      <w:r>
        <w:t>酥、心神俱醉。销魂蚀骨的高潮巅峰，将她送上九霄云外那两性交媾的极乐之境……</w:t>
      </w:r>
    </w:p>
    <w:p>
      <w:r>
        <w:t>激情过后，两人的呼吸逐渐平静，我轻轻地搂着小小，轻抚着她凌乱不堪的秀发与一丝不挂的娇躯，下体还依</w:t>
      </w:r>
    </w:p>
    <w:p>
      <w:r>
        <w:t>依不舍的紧密相连，精液与淫水包裹着猩红的血丝一点点渗出两人的交合处。经过了数次高潮，她全身上下香汗淋</w:t>
      </w:r>
    </w:p>
    <w:p>
      <w:r>
        <w:t>漓，美丽的螓首软绵无力地垂着，两行清泪悄然滑落脸颊。</w:t>
      </w:r>
    </w:p>
    <w:p>
      <w:r>
        <w:t>「怎么哭了？老婆」我明知故问。</w:t>
      </w:r>
    </w:p>
    <w:p>
      <w:r>
        <w:t>「我的第一次……」小小痛苦的脸上还带有点茫然与羞涩。</w:t>
      </w:r>
    </w:p>
    <w:p>
      <w:r>
        <w:t>「舒服吗？疼不疼？」我满足地追问道。</w:t>
      </w:r>
    </w:p>
    <w:p>
      <w:r>
        <w:t>「额……」小小被我露骨的问题羞红了脸。</w:t>
      </w:r>
    </w:p>
    <w:p>
      <w:r>
        <w:t>我紧盯着美女大学生那清纯娇羞的美眸，想到这样一个千娇百媚的、国色天香、温婉柔顺的绝代佳人已被自己</w:t>
      </w:r>
    </w:p>
    <w:p>
      <w:r>
        <w:t>彻底的占有和征服，不禁飘然欲醉，心情舒爽得难以形容。据说女人在得到了男人的滋润之后会散发出一种特有活</w:t>
      </w:r>
    </w:p>
    <w:p>
      <w:r>
        <w:t>性物质，这可以使得女人心情愉快，全身皮肤光滑，面部气色红白匀净，眼眸清亮水润，两颊还会一点微微潮红，</w:t>
      </w:r>
    </w:p>
    <w:p>
      <w:r>
        <w:t>颈项下也会有一种特有的光泽流徜，而眼前这个女人一看就知道是才经历了男人雨露滋润之后的模样，那双眸顾盼</w:t>
      </w:r>
    </w:p>
    <w:p>
      <w:r>
        <w:t>生辉，两颊晕红未褪，甚至连一种欢爱后的糜烂气息都是扑面而来，全身上下都流淌着醉人的气息。</w:t>
      </w:r>
    </w:p>
    <w:p>
      <w:r>
        <w:t>「老婆，你把我家的床单弄脏了……」看到床上的朵朵绚丽梅花，我很是满意，一边抚摸着小小的乳房，一边</w:t>
      </w:r>
    </w:p>
    <w:p>
      <w:r>
        <w:t>笑里藏刀，绵里藏针地调戏着。</w:t>
      </w:r>
    </w:p>
    <w:p>
      <w:r>
        <w:t>「靠……你还说……」不经意间，网络上常用的问候词句从小小嘴里脱口而出，她恼羞成怒，嫩藕般的双臂撑</w:t>
      </w:r>
    </w:p>
    <w:p>
      <w:r>
        <w:t>起身子，张牙舞爪，胸前波涛汹涌。</w:t>
      </w:r>
    </w:p>
    <w:p>
      <w:r>
        <w:t>「哈哈……老婆，我错了，我错了，……哈哈。」我哈哈大笑，肉棒慢慢萎缩，退出了女人的蜜穴。人不可貌</w:t>
      </w:r>
    </w:p>
    <w:p>
      <w:r>
        <w:t>相，海水不可斗量啊，纯情的女大学生也有凶悍的一面。</w:t>
      </w:r>
    </w:p>
    <w:p>
      <w:r>
        <w:t>「这还差不多，刚才你弄的疼死我了，下面多肿了。」小小娇媚的白了我一眼，依偎入我怀中，经过肉体的零</w:t>
      </w:r>
    </w:p>
    <w:p>
      <w:r>
        <w:t>距离接触后，她大方了很多，也没扮嫩装纯，也不老气横秋，少女纯真本性如水般流露。</w:t>
      </w:r>
    </w:p>
    <w:p>
      <w:r>
        <w:t>「你这话是批评我还是表扬我啊，我方才可是很怜惜你的。」</w:t>
      </w:r>
    </w:p>
    <w:p>
      <w:r>
        <w:t>「早知道今天不来了，就知道你不老实……」小小心情似乎也轻松了许多，扭动了一下腰肢，说出或许她早就</w:t>
      </w:r>
    </w:p>
    <w:p>
      <w:r>
        <w:t>预料到今天来我这的后果。</w:t>
      </w:r>
    </w:p>
    <w:p>
      <w:r>
        <w:t>「那你还来呢，老婆，是不是爱上我了啊，嘿嘿。」恬不知耻是狼人的无敌境界，淡淡的香气萦绕在我鼻间，</w:t>
      </w:r>
    </w:p>
    <w:p>
      <w:r>
        <w:t>少女肉体上的热力透过互相贴近的肌肤传递过来，让我有一种晕眩迷醉的感觉，再经过小小翘臀微微磨动，顿时一</w:t>
      </w:r>
    </w:p>
    <w:p>
      <w:r>
        <w:t>股燃烧的欲火汹涌袭来，胯下肉棒有了死灰复燃的迹象。</w:t>
      </w:r>
    </w:p>
    <w:p>
      <w:r>
        <w:t>「我不想你只和妲己好……」少女轻哼的声音很轻，还是传入了我耳朵，我突然想象着把小老婆与小情人一起</w:t>
      </w:r>
    </w:p>
    <w:p>
      <w:r>
        <w:t>按在床上，高翘起肥臀，紫色的大鸡巴从『此洞入，彼洞出‘的情景。左手自动地把玩起温润如羊脂玉般的乳房，</w:t>
      </w:r>
    </w:p>
    <w:p>
      <w:r>
        <w:t>颇有一副多年未见，他乡遇故知的味道，手指有力、霸道、恋恋不舍。双飞的幻想让欲望情潮汹涌澎湃，像洪水漫</w:t>
      </w:r>
    </w:p>
    <w:p>
      <w:r>
        <w:t>过堤坝一般席卷而过，让我有些无法自抑，欲望与征服的感觉油然而生，肉棒再次重现雄风，重重地顶到了小小的</w:t>
      </w:r>
    </w:p>
    <w:p>
      <w:r>
        <w:t>臀部边缘。</w:t>
      </w:r>
    </w:p>
    <w:p>
      <w:r>
        <w:t>「那我只和你好哦，每天陪你好不？嘿嘿。」顺手拉过小小的手抚摸在我强劲的鸡巴上。</w:t>
      </w:r>
    </w:p>
    <w:p>
      <w:r>
        <w:t>小小瞳孔剧烈收缩，意乱神迷起来，刚才的疯狂放荡还余韵未尽，一番言语又挑动了心中的缠绵情丝，经过第</w:t>
      </w:r>
    </w:p>
    <w:p>
      <w:r>
        <w:t>一次以后，男人的调情犹如强力春药，总是让少女容易陷入迷茫。她有点忐忑不安地渴望、期待身边男人再次进入</w:t>
      </w:r>
    </w:p>
    <w:p>
      <w:r>
        <w:t>自己的身体，原本平静的娇躯就像是被体内涌动的熔岩融化了，变得柔绵细软，粗重的喘息声就像是新婚人妻在黑</w:t>
      </w:r>
    </w:p>
    <w:p>
      <w:r>
        <w:t>夜中温柔的呼唤着爱人的到来。</w:t>
      </w:r>
    </w:p>
    <w:p>
      <w:r>
        <w:t>我不再犹豫，翻身上马，一只手扶着自己紫黑的鸡巴插向身下纯情少女那嫩嫩的桃花洞，初次留下的淫液起到</w:t>
      </w:r>
    </w:p>
    <w:p>
      <w:r>
        <w:t>了润滑的作用，巨大的肉棒很顺利地再次挤进了美女那依然带点涩涩的嫩穴中，不再怜惜，不再温情，时而大开大</w:t>
      </w:r>
    </w:p>
    <w:p>
      <w:r>
        <w:t>阗如长枪大戟，时而明察秋毫若穿针引线。</w:t>
      </w:r>
    </w:p>
    <w:p>
      <w:r>
        <w:t>小小脸上自然而然露出淫荡的表情、似笑非笑，嘴里呻吟着浪荡的叫声，着魔似的朝我挺起火热的身子，一阵</w:t>
      </w:r>
    </w:p>
    <w:p>
      <w:r>
        <w:t>说不出的酥、麻、酸、痒布满全身，阴道里的龟头不停地顶到子宫壁上，几乎要到达内脏，带着莫大的充实感，有</w:t>
      </w:r>
    </w:p>
    <w:p>
      <w:r>
        <w:t>如触电一般刺激着赤裸的肉体。开苞后的少女对性爱已经不再有抵触心理，愉悦的心情有了奇妙的变化，秀美的双</w:t>
      </w:r>
    </w:p>
    <w:p>
      <w:r>
        <w:t>目含春，双手轻搭在我的肩，微微地睁着眼睛，享受着我时快时慢的抽插所带来的蚀骨快感，用全身的每一个毛孔</w:t>
      </w:r>
    </w:p>
    <w:p>
      <w:r>
        <w:t>舔吸男人传来的每一丝气息。男人的每一次冲撞，她总是轻叫一声，纯洁的大学生已进化成了一个荡妇，雪白的美</w:t>
      </w:r>
    </w:p>
    <w:p>
      <w:r>
        <w:t>腿缠绕着我的熊腰，方便肉棒侵入自己的子宫深处。阴道被抽送带出的大量淫水，沿着屁股沟儿，把已经脏乱不堪</w:t>
      </w:r>
    </w:p>
    <w:p>
      <w:r>
        <w:t>的床单再次浸湿一大片。</w:t>
      </w:r>
    </w:p>
    <w:p>
      <w:r>
        <w:t>我看着自己的鸡巴不断没入小小粉嫩的蜜穴，又是得意又是过瘾：还是网络好啊，以前只听说什么网恋、什么</w:t>
      </w:r>
    </w:p>
    <w:p>
      <w:r>
        <w:t>网上一夜情，看来是真的了，那些大学生美女都是又紧又嫩的货，纯洁善良加可爱，容易上手，容易调教啊，什么</w:t>
      </w:r>
    </w:p>
    <w:p>
      <w:r>
        <w:t>时候找个机会把妲己也吃了，再哄着来次3P、双飞的。那情景真是……我狠狠的吞了口口水，抵制着鸡巴被层层叠</w:t>
      </w:r>
    </w:p>
    <w:p>
      <w:r>
        <w:t>叠嫩肉不断撕咬带来的极大快感，毫不怜香惜玉地在小小玉体里狂抽猛插，黝黑的睾丸击打在美女臀部发出「噼啪</w:t>
      </w:r>
    </w:p>
    <w:p>
      <w:r>
        <w:t>噼啪」的声响与肉棒抽插带来的「沽滋沽滋」声形成共鸣，让整个卧房中充满糜烂的气息，什么A 片，什么女优，</w:t>
      </w:r>
    </w:p>
    <w:p>
      <w:r>
        <w:t>在此刻都变成神马浮云，失去色彩。</w:t>
      </w:r>
    </w:p>
    <w:p>
      <w:r>
        <w:t>「宝贝……老婆……你的洞好温暖……好舒服啊。」我淫笑地对小小说，淫娃需要从小抓起，顺便分散一点下</w:t>
      </w:r>
    </w:p>
    <w:p>
      <w:r>
        <w:t>体那如潮的电流。</w:t>
      </w:r>
    </w:p>
    <w:p>
      <w:r>
        <w:t>小小羞愧得满脸滴血，狠狠地扭了我一下：「大坏蛋……讨…讨厌……」</w:t>
      </w:r>
    </w:p>
    <w:p>
      <w:r>
        <w:t>女人的抓龙手真是堪比男人的抓奶手，无需人教，自然精通……，痛彻入骨的疼痛解缓了我快要喷发的念想，</w:t>
      </w:r>
    </w:p>
    <w:p>
      <w:r>
        <w:t>我兴奋地大力抽送了一下，使得小小娇嫩挺拔的乳峰一阵乱颤。口中继续凌辱着美女大学生：「想不到老婆这么淫</w:t>
      </w:r>
    </w:p>
    <w:p>
      <w:r>
        <w:t>荡啊，哈哈，你的奶子好大，好漂亮呢，是不是每天爱护的啊。」</w:t>
      </w:r>
    </w:p>
    <w:p>
      <w:r>
        <w:t>「……去你的……你这大流氓……」小小红着娇颜，羞说不出话来，阴道里肉棒冲撞传来的酥麻让今日破身的</w:t>
      </w:r>
    </w:p>
    <w:p>
      <w:r>
        <w:t>她呻吟不断，羞惭得无地自容。</w:t>
      </w:r>
    </w:p>
    <w:p>
      <w:r>
        <w:t>我越肏越快，劈里啪啦的肉体撞击声也是越来越响亮，小小兴奋的举起两条光溜溜的的玉腿痉挛似地颤抖着，</w:t>
      </w:r>
    </w:p>
    <w:p>
      <w:r>
        <w:t>缠绕在我的熊腰上，光溜溜的屁股随着我的动作不时地左摇右摆，整个人象一个失去防御能力的堡垒，在野蛮人的</w:t>
      </w:r>
    </w:p>
    <w:p>
      <w:r>
        <w:t>蹂躏之下婉转哀啼。</w:t>
      </w:r>
    </w:p>
    <w:p>
      <w:r>
        <w:t>由于射过一次，鸡巴的持久能力变得强大悠久，我把小小赤裸的娇躯翻转过来，双膝跪地，丰臀高翘，细腰绷</w:t>
      </w:r>
    </w:p>
    <w:p>
      <w:r>
        <w:t>紧如弓，趴成母狗被奸淫的姿势，水淋淋的蜜穴在淫水的陪衬下闪闪发光，被肉棒撑开的阴道口还没完全愈合，隐</w:t>
      </w:r>
    </w:p>
    <w:p>
      <w:r>
        <w:t>约看到一个手指大小的诱人黑洞。这个性感魅力的小妖精，果然不愧是泡制淫娃的最佳原材料，天生媚骨，颠倒众</w:t>
      </w:r>
    </w:p>
    <w:p>
      <w:r>
        <w:t>生。我不由地伸手轻轻抚摸着她雪白娇嫩的屁股，心里决定一定要好好的调教出一个绝佳荡妇，下的厅堂，入得厨</w:t>
      </w:r>
    </w:p>
    <w:p>
      <w:r>
        <w:t>房，床下淑女，床上荡妇，真正的极品女人。</w:t>
      </w:r>
    </w:p>
    <w:p>
      <w:r>
        <w:t>情迷意乱的美女大学生，失去肉棒的填充后，在空虚中狂乱的扭摆着臀部，肉穴空虚得骚痒难耐，极度渴求身</w:t>
      </w:r>
    </w:p>
    <w:p>
      <w:r>
        <w:t>后的男人暴力刺入，喉部深处发出野兽般的低吼：「坏蛋……老公……我要……要……痒……快点……」</w:t>
      </w:r>
    </w:p>
    <w:p>
      <w:r>
        <w:t>『啪！‘我的一只手掌重重地拍到了小小一瓣丰满的臀肉上，发出清脆的拍打声：「小骚货，哈哈。」我大笑，</w:t>
      </w:r>
    </w:p>
    <w:p>
      <w:r>
        <w:t>肉棒不再折磨美女的脆弱神经，噗哧一声，巨大的冠状龟头借着淫液的润滑完全没入了那紧窄的膣腔口内，蹭动那</w:t>
      </w:r>
    </w:p>
    <w:p>
      <w:r>
        <w:t>鲜嫩迷人的蜜穴。后插式的抽插更加深入，更加强势，带着浓浓的征服味，粗暴地突入到小小的子宫深处。强烈充</w:t>
      </w:r>
    </w:p>
    <w:p>
      <w:r>
        <w:t>实感与受虐感顿时让渴望止痒、抽搐不停的女人感到刺激与舒坦，双眼翻白，檀口中发出一声淫荡的吐气声。</w:t>
      </w:r>
    </w:p>
    <w:p>
      <w:r>
        <w:t>我随着鸡巴的抽送频率规则地拍打着小小雪白的臀部，留下一片片发红的指印。未经过调教的少女或许觉得性</w:t>
      </w:r>
    </w:p>
    <w:p>
      <w:r>
        <w:t>交就是如此，屁股撅翘得更高了，刺痛的感觉带来别样的快感，无限地诱惑着纯情的女人，洁白的臀部微微颤抖着，</w:t>
      </w:r>
    </w:p>
    <w:p>
      <w:r>
        <w:t>在每次拍打下翻起一阵肉浪，倒钟型的椒乳更是左右剧烈晃动。</w:t>
      </w:r>
    </w:p>
    <w:p>
      <w:r>
        <w:t>「啊……尿……尿了……我要尿尿啊……啊……」</w:t>
      </w:r>
    </w:p>
    <w:p>
      <w:r>
        <w:t>终于，小小从喉头深处发出一道羞耻淫荡的尖叫，神秘甬道剧烈地痉挛，平滑柔软的小腹和浑圆饱满的大腿绷</w:t>
      </w:r>
    </w:p>
    <w:p>
      <w:r>
        <w:t>胀得紧紧的，一股股阴精从她绽放的粉嫩肉缝间直射出来……</w:t>
      </w:r>
    </w:p>
    <w:p>
      <w:r>
        <w:t>被小小的阴精一烫，我顿时感觉到自己的龟头猛地暴涨了几分，整个鸡巴如同浸入了一个无法形容的沸腾柔滑</w:t>
      </w:r>
    </w:p>
    <w:p>
      <w:r>
        <w:t>的海洋里。我极力忍受着越来越强烈的射精冲动，停止了拍打的双手，捧起紧贴着裆部的雪白丰臀，快速的抽插着，</w:t>
      </w:r>
    </w:p>
    <w:p>
      <w:r>
        <w:t>少女把她的贞操奉献给我，我也应当报之以李给予她一个美妙的难忘的初夜。</w:t>
      </w:r>
    </w:p>
    <w:p>
      <w:r>
        <w:t>「喔喔……不……不要……喔！……我尿出来了……好舒服啊……老公……」小小已经语无伦次地连话都说不</w:t>
      </w:r>
    </w:p>
    <w:p>
      <w:r>
        <w:t>清了，也不知道是在说不要停还是不要继续插，身体从僵直变得柔软又变到僵直，两片粉嫩的阴唇一下下收缩，淫</w:t>
      </w:r>
    </w:p>
    <w:p>
      <w:r>
        <w:t>水从蜜穴洞口不断的往外流泄，沾满了我的鸡巴和睾丸。我赶紧深吸一口气稳住阵脚，开始做最后的冲刺，次次抵</w:t>
      </w:r>
    </w:p>
    <w:p>
      <w:r>
        <w:t>达红心，撞击之声不绝于耳。</w:t>
      </w:r>
    </w:p>
    <w:p>
      <w:r>
        <w:t>「啊……好舒服……老公……我受不了了……老公……」，小小蜜穴里再次涌出一滩阴精，清秀、迷乱的脸上</w:t>
      </w:r>
    </w:p>
    <w:p>
      <w:r>
        <w:t>浮现出极度满足的表情。</w:t>
      </w:r>
    </w:p>
    <w:p>
      <w:r>
        <w:t>「爽……实在太爽了……哈哈。」我的信念轰然崩溃，全身一畅精门大开，滚烫的精液毫无保留地爆发了，数</w:t>
      </w:r>
    </w:p>
    <w:p>
      <w:r>
        <w:t>以万计的子子孙孙喷薄而出，注满小小的娇美蜜穴……</w:t>
      </w:r>
    </w:p>
    <w:p>
      <w:r>
        <w:t>（第一部完）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