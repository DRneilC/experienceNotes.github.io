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搬新家就破处男身</w:t>
      </w:r>
    </w:p>
    <w:p>
      <w:r>
        <w:t>我家在１个多月前搬新家，买的是某建设公司刚盖好的房子，所以整个是全新的，而且很快就都被订完。</w:t>
      </w:r>
    </w:p>
    <w:p>
      <w:r>
        <w:t>就在我搬去的一星期后，新家隔壁那最后一栋也有人进去住了，因为是邻居，所以都有多少认识一下！</w:t>
      </w:r>
    </w:p>
    <w:p>
      <w:r>
        <w:t>先说我家：老妈平常要上班、小妹要上课，而我休学中８月才要复学。</w:t>
      </w:r>
    </w:p>
    <w:p>
      <w:r>
        <w:t>左邻居：一对高中姊弟，父母国外工作，为上学、生活方便而买附近房子。</w:t>
      </w:r>
    </w:p>
    <w:p>
      <w:r>
        <w:t>右邻居：一对夫妻，男２６岁，女２３岁，育一子１岁多。</w:t>
      </w:r>
    </w:p>
    <w:p>
      <w:r>
        <w:t>就在３星期前，我帮老妈拿垃圾出去丢，怎知道忘了带大门钥匙，如果是下午倒是可以等小妹放学再进去，可</w:t>
      </w:r>
    </w:p>
    <w:p>
      <w:r>
        <w:t>是当时是早上，所以逼不得已只好跟邻居借前面的车库让我爬回我们家，想了想左邻居那对姊弟去上学，只好跟右</w:t>
      </w:r>
    </w:p>
    <w:p>
      <w:r>
        <w:t>邻居借了，於是我去按着电铃，过不久对话机有传出声音了……姐：谁？</w:t>
      </w:r>
    </w:p>
    <w:p>
      <w:r>
        <w:t>我：卿姐，是我小铭</w:t>
      </w:r>
    </w:p>
    <w:p>
      <w:r>
        <w:t>姐：喔，怎了？</w:t>
      </w:r>
    </w:p>
    <w:p>
      <w:r>
        <w:t>我：我出门丢垃圾忘了带钥匙，想跟你们借车库让我爬回去姐：好她按了一下按钮，他们家大门自己打开，我</w:t>
      </w:r>
    </w:p>
    <w:p>
      <w:r>
        <w:t>就进去了，正准备要爬墙回自己家时，只见卿姐穿着睡衣出来……姐：小铭，早餐吃了没？</w:t>
      </w:r>
    </w:p>
    <w:p>
      <w:r>
        <w:t>我：还没，等等爬过去顺便拿钱去买姐：我有做一些，要不要进来吃？</w:t>
      </w:r>
    </w:p>
    <w:p>
      <w:r>
        <w:t>我：喔，不用了啦姐：没关系啦，客气什么？</w:t>
      </w:r>
    </w:p>
    <w:p>
      <w:r>
        <w:t>不过你也知道，台湾人就是这么有人情味，所以还是被她拉进去他们家。</w:t>
      </w:r>
    </w:p>
    <w:p>
      <w:r>
        <w:t>一进去卿姐要我先坐在客厅看电视，她去厨房拿了三明治和牛奶，她从厨房走出来把三明治和早餐放在我前面</w:t>
      </w:r>
    </w:p>
    <w:p>
      <w:r>
        <w:t>的桌子上，就在那弯腰瞬间，我看见她那圆润的乳房，我也被那画面搞的勃起了！</w:t>
      </w:r>
    </w:p>
    <w:p>
      <w:r>
        <w:t>因为早上出门丢垃圾，我也只穿个宽松的运动短裤，所以勃起很明显，卿姐也发现了，脸红的转了身，我以为</w:t>
      </w:r>
    </w:p>
    <w:p>
      <w:r>
        <w:t>他不好意思要离开，谁知道他拿张更矮的椅子坐在我对面，屁股比膝盖还低，此时我也看见她那红色内裤，还有旁</w:t>
      </w:r>
    </w:p>
    <w:p>
      <w:r>
        <w:t>边那没塞好的几根阴毛，几秒前那乳房的画面已经让我受不聊了，更何况是现在呢？</w:t>
      </w:r>
    </w:p>
    <w:p>
      <w:r>
        <w:t>我总觉得卿姐是故意的，大概１分钟过后，卿姐打破沉默……姐：你很紧张呀？</w:t>
      </w:r>
    </w:p>
    <w:p>
      <w:r>
        <w:t>我：嗯，</w:t>
      </w:r>
    </w:p>
    <w:p>
      <w:r>
        <w:t>普通姐：为什么？我有给你压力吗？</w:t>
      </w:r>
    </w:p>
    <w:p>
      <w:r>
        <w:t>我：没有，只是卿姐穿的太性感了</w:t>
      </w:r>
    </w:p>
    <w:p>
      <w:r>
        <w:t>姐：呵呵，你这家伙还是处男吧？</w:t>
      </w:r>
    </w:p>
    <w:p>
      <w:r>
        <w:t>我：……嗯</w:t>
      </w:r>
    </w:p>
    <w:p>
      <w:r>
        <w:t>姐：难怪看到我这么兴奋我：卿姐平常在家都这样穿吗？</w:t>
      </w:r>
    </w:p>
    <w:p>
      <w:r>
        <w:t>姐：没，晚点要换衣服，总不能一整天穿睡衣吧我：嗯</w:t>
      </w:r>
    </w:p>
    <w:p>
      <w:r>
        <w:t>姐：平常是不戴胸罩的，刚好有客人才戴我：喔喔，也就是在见我之前特地穿内衣的喔？</w:t>
      </w:r>
    </w:p>
    <w:p>
      <w:r>
        <w:t>姐：嗯阿我：不要这么见外嘛，当自己人姐：呵呵，你这小色鬼我：嘻嘻</w:t>
      </w:r>
    </w:p>
    <w:p>
      <w:r>
        <w:t>过没多久卿姐问我要不要上去看宝宝，他要顺便喂奶，我当时不知道卿姐是为母乳，所以就跟了上去……只见</w:t>
      </w:r>
    </w:p>
    <w:p>
      <w:r>
        <w:t>卿姐脱掉内衣、抱起宝宝就在喂奶，那一幕又让我勃起了……姐：你看你，又勃起了，真是个小色鬼</w:t>
      </w:r>
    </w:p>
    <w:p>
      <w:r>
        <w:t>我：我不知道卿姐是喂母乳咩</w:t>
      </w:r>
    </w:p>
    <w:p>
      <w:r>
        <w:t>姐：瞧你看成那样，是不是也想吸啊？</w:t>
      </w:r>
    </w:p>
    <w:p>
      <w:r>
        <w:t>我：呵呵，有点想</w:t>
      </w:r>
    </w:p>
    <w:p>
      <w:r>
        <w:t>姐：你刚在楼下不是喝过牛奶了？</w:t>
      </w:r>
    </w:p>
    <w:p>
      <w:r>
        <w:t>我：可是没喝过母奶</w:t>
      </w:r>
    </w:p>
    <w:p>
      <w:r>
        <w:t>姐：好啦，今天优待你，就让你吸</w:t>
      </w:r>
    </w:p>
    <w:p>
      <w:r>
        <w:t>我：真的吗？好耶姐：不过只有这次喔</w:t>
      </w:r>
    </w:p>
    <w:p>
      <w:r>
        <w:t>我：好啦。我猴急的冲去吸卿姐另一个奶头，还边用手搓揉着像电视上挤牛奶那样，可是过不久我吸完了，心</w:t>
      </w:r>
    </w:p>
    <w:p>
      <w:r>
        <w:t>里还是有种欲求不满的感觉，於是把卿姊亲了下去……姐：喂，你这次干嘛？（把我推开）</w:t>
      </w:r>
    </w:p>
    <w:p>
      <w:r>
        <w:t>我：我受不了了</w:t>
      </w:r>
    </w:p>
    <w:p>
      <w:r>
        <w:t>姐：那你中午再来，我还要喂宝宝</w:t>
      </w:r>
    </w:p>
    <w:p>
      <w:r>
        <w:t>我：蛤……</w:t>
      </w:r>
    </w:p>
    <w:p>
      <w:r>
        <w:t>姐：听话，不然免谈我此时只好无奈的先离开……</w:t>
      </w:r>
    </w:p>
    <w:p>
      <w:r>
        <w:t>时间很快的到中午了，我兴奋的去洗个香香后赶快跑去找卿姐，其实心里还是毛毛的，不时想着……为啥一个</w:t>
      </w:r>
    </w:p>
    <w:p>
      <w:r>
        <w:t>有夫之妇会愿意这样跟我搞呢？难道她老公很久没跟他做爱？但是我还是进去了卿姐家里，可能自己也想一探究竟</w:t>
      </w:r>
    </w:p>
    <w:p>
      <w:r>
        <w:t>吧？</w:t>
      </w:r>
    </w:p>
    <w:p>
      <w:r>
        <w:t>姐：你来啦，还真猴急，真是个小色鬼</w:t>
      </w:r>
    </w:p>
    <w:p>
      <w:r>
        <w:t>我：卿姐，你不是有老公了？为啥还要跟我约时间做呢？</w:t>
      </w:r>
    </w:p>
    <w:p>
      <w:r>
        <w:t>姐：呵呵，因为我老公说他只想生１个宝宝</w:t>
      </w:r>
    </w:p>
    <w:p>
      <w:r>
        <w:t>我：那你还想生？</w:t>
      </w:r>
    </w:p>
    <w:p>
      <w:r>
        <w:t>姐：也对啦，不过有其他原因我：什么原因？</w:t>
      </w:r>
    </w:p>
    <w:p>
      <w:r>
        <w:t>姐：怀孕之后我老公就再也没有跟我做爱了</w:t>
      </w:r>
    </w:p>
    <w:p>
      <w:r>
        <w:t>我：喔喔</w:t>
      </w:r>
    </w:p>
    <w:p>
      <w:r>
        <w:t>姐：刚好你想要，我们就满足彼此吧</w:t>
      </w:r>
    </w:p>
    <w:p>
      <w:r>
        <w:t>我：……恩</w:t>
      </w:r>
    </w:p>
    <w:p>
      <w:r>
        <w:t>姐：不过你是处男没经验，而且应该不持久</w:t>
      </w:r>
    </w:p>
    <w:p>
      <w:r>
        <w:t>我：呵，可是我才20岁，年轻的呢！又有在运动姐：讲那么多做啥？做了才知道</w:t>
      </w:r>
    </w:p>
    <w:p>
      <w:r>
        <w:t>就在那疑惑解开之后，我就下定决心要好好体会一下做爱的感觉！</w:t>
      </w:r>
    </w:p>
    <w:p>
      <w:r>
        <w:t>於是我到了卿姐的房里，一进去我毫不犹豫的冲上去狂吻她，此时我的手也没闲着，不停在他身上摸来摸去，</w:t>
      </w:r>
    </w:p>
    <w:p>
      <w:r>
        <w:t>搓揉他的乳房，还不时的把手伸进他内裤里，摸索的所谓的阴道、阴蒂，大概亲了２分多钟，我越来越兴奋，脱掉</w:t>
      </w:r>
    </w:p>
    <w:p>
      <w:r>
        <w:t>了卿姐的上衣、胸罩，搓揉着乳房，发现又有乳汁，於是把嘴把靠过去吸吮那淡咖啡色的乳头，待时机差不多时，</w:t>
      </w:r>
    </w:p>
    <w:p>
      <w:r>
        <w:t>我把卿姐的裤子、内裤也脱了，不停的在观察着……我：哇，粉红的阴唇耶，该不会跟网路说的一样很少做爱那种</w:t>
      </w:r>
    </w:p>
    <w:p>
      <w:r>
        <w:t>吧？</w:t>
      </w:r>
    </w:p>
    <w:p>
      <w:r>
        <w:t>姐：废话，我这一生中就给我老公干那一次而已我：原来如此姐：不要在那边观察啦，快戴保险套插进来也许</w:t>
      </w:r>
    </w:p>
    <w:p>
      <w:r>
        <w:t>是我处男没经验的关系吧？我就乖乖套上保险套插进去，此时……姐：啊…痛…痛…</w:t>
      </w:r>
    </w:p>
    <w:p>
      <w:r>
        <w:t>我：哈，卿姐太久没做爱了，下面当然很紧</w:t>
      </w:r>
    </w:p>
    <w:p>
      <w:r>
        <w:t>姐：嗯，快动吧，让我舒服</w:t>
      </w:r>
    </w:p>
    <w:p>
      <w:r>
        <w:t>我就乖乖的照卿姐的话抽插着她，大概过了１０分钟左右，我快射精了，於是我拔出我的阴茎、拿下保险套，</w:t>
      </w:r>
    </w:p>
    <w:p>
      <w:r>
        <w:t>赶快移到卿姐的脸给她射一炮……姐：处男果然没经验，我都还没高潮呢</w:t>
      </w:r>
    </w:p>
    <w:p>
      <w:r>
        <w:t>我：对不起啦，下次一定更持久</w:t>
      </w:r>
    </w:p>
    <w:p>
      <w:r>
        <w:t>姐：好啦，好啦，下次要做来找我</w:t>
      </w:r>
    </w:p>
    <w:p>
      <w:r>
        <w:t>离开前卿姐竟然给了我他们家的钥匙，还有他的手机号码。</w:t>
      </w:r>
    </w:p>
    <w:p>
      <w:r>
        <w:t>我回家之后，赶快上网找一些做爱技巧、影片，在无意间发现的一个网站，於是我当天熬夜看完那一系列的东</w:t>
      </w:r>
    </w:p>
    <w:p>
      <w:r>
        <w:t>西，我当时领悟了几点……１、做爱可以锻炼到全身肌肉，因为需要用到全身肌肉，尤其是腰力２、ＡＶ男优之所</w:t>
      </w:r>
    </w:p>
    <w:p>
      <w:r>
        <w:t>以持久，是因为在拍片前就先射一炮了３、如果要方便使力、用力的话，可以学小狗交配方式做爱</w:t>
      </w:r>
    </w:p>
    <w:p>
      <w:r>
        <w:t>过了１星期，也就是２星期前，我等老妈、小妹、卿姐老公出门离开之后，我迫不及待的跑去找卿姐……姐：</w:t>
      </w:r>
    </w:p>
    <w:p>
      <w:r>
        <w:t>你来啦，又想做了？</w:t>
      </w:r>
    </w:p>
    <w:p>
      <w:r>
        <w:t>我：嗯阿，而且我这次会更久的</w:t>
      </w:r>
    </w:p>
    <w:p>
      <w:r>
        <w:t>姐：更久？对我来说久是要让我有高潮</w:t>
      </w:r>
    </w:p>
    <w:p>
      <w:r>
        <w:t>我：没问题，可是我有个要求</w:t>
      </w:r>
    </w:p>
    <w:p>
      <w:r>
        <w:t>姐：说说看啊我：……帮我口交</w:t>
      </w:r>
    </w:p>
    <w:p>
      <w:r>
        <w:t>姐：蛤？可是我没试过，不会耶</w:t>
      </w:r>
    </w:p>
    <w:p>
      <w:r>
        <w:t>我：就很简单，用嘴巴玩弄我阴茎就可以啦</w:t>
      </w:r>
    </w:p>
    <w:p>
      <w:r>
        <w:t>姐：那我就试试看吧</w:t>
      </w:r>
    </w:p>
    <w:p>
      <w:r>
        <w:t>於是又来到卿姐房里，他帮我脱下裤子正在体验口交，我这时才明白为啥有人喜欢口交了，视觉享受一级棒！</w:t>
      </w:r>
    </w:p>
    <w:p>
      <w:r>
        <w:t>过没多久，我又要射了……</w:t>
      </w:r>
    </w:p>
    <w:p>
      <w:r>
        <w:t>我：啊…我要射精了</w:t>
      </w:r>
    </w:p>
    <w:p>
      <w:r>
        <w:t>姐：那你要射哪里？</w:t>
      </w:r>
    </w:p>
    <w:p>
      <w:r>
        <w:t>我：可以射嘴巴里吗？</w:t>
      </w:r>
    </w:p>
    <w:p>
      <w:r>
        <w:t>姐：哼，你这小色鬼</w:t>
      </w:r>
    </w:p>
    <w:p>
      <w:r>
        <w:t>我：可以吗？</w:t>
      </w:r>
    </w:p>
    <w:p>
      <w:r>
        <w:t>姐：好啦</w:t>
      </w:r>
    </w:p>
    <w:p>
      <w:r>
        <w:t>我就很快的射到他嘴里，卿姐也吐了出来在手上……姐：唉呀…好腥喔，还好浓</w:t>
      </w:r>
    </w:p>
    <w:p>
      <w:r>
        <w:t>我：可能是上星期没射完的童子精吧？</w:t>
      </w:r>
    </w:p>
    <w:p>
      <w:r>
        <w:t>姐：量怎好像不多？</w:t>
      </w:r>
    </w:p>
    <w:p>
      <w:r>
        <w:t>我：就上星期没射完的啊，我等等补这星期的给你姐：你还有吗？</w:t>
      </w:r>
    </w:p>
    <w:p>
      <w:r>
        <w:t>我：等等做了就知道，你快把那精液吞下去吧</w:t>
      </w:r>
    </w:p>
    <w:p>
      <w:r>
        <w:t>姐：为啥？好浓、好腥喔</w:t>
      </w:r>
    </w:p>
    <w:p>
      <w:r>
        <w:t>我：不知道耶，就很希望你吃下去啊，有种征服的感觉吧？</w:t>
      </w:r>
    </w:p>
    <w:p>
      <w:r>
        <w:t>姐：好啦</w:t>
      </w:r>
    </w:p>
    <w:p>
      <w:r>
        <w:t>於是卿姐把我的精液给吞了下去。</w:t>
      </w:r>
    </w:p>
    <w:p>
      <w:r>
        <w:t>大概过了１０分钟，我要继续第二炮了，但是这次我没有亲吻卿姐，因为吃到自己精液感觉很怪吧？所以我从</w:t>
      </w:r>
    </w:p>
    <w:p>
      <w:r>
        <w:t>那巨大又有奶水的乳房下手，玩着玩着卿姐又湿了，於是我掏出我的阴茎……我：卿姐，保险套呢？</w:t>
      </w:r>
    </w:p>
    <w:p>
      <w:r>
        <w:t>姐：我丢了，你直接插进来吧</w:t>
      </w:r>
    </w:p>
    <w:p>
      <w:r>
        <w:t>我：喔……那快射时在拔出吧</w:t>
      </w:r>
    </w:p>
    <w:p>
      <w:r>
        <w:t>姐：不，等等你就内射，射在我里面</w:t>
      </w:r>
    </w:p>
    <w:p>
      <w:r>
        <w:t>我：蛤？那怀孕了怎么办？</w:t>
      </w:r>
    </w:p>
    <w:p>
      <w:r>
        <w:t>姐：我又没在怕了，你怕什么？</w:t>
      </w:r>
    </w:p>
    <w:p>
      <w:r>
        <w:t>我：当然怕阿，我又不是你老公</w:t>
      </w:r>
    </w:p>
    <w:p>
      <w:r>
        <w:t>姐：我在吃事后避孕药就好啦</w:t>
      </w:r>
    </w:p>
    <w:p>
      <w:r>
        <w:t>我：喔</w:t>
      </w:r>
    </w:p>
    <w:p>
      <w:r>
        <w:t>於是我把阴茎插进卿姐的阴道里，顿时才知为啥很多人做爱不喜欢带套……姐：啊…好痛</w:t>
      </w:r>
    </w:p>
    <w:p>
      <w:r>
        <w:t>我：怎还会痛？不是上礼拜才插过？</w:t>
      </w:r>
    </w:p>
    <w:p>
      <w:r>
        <w:t>姐：怎知道？你阴茎又变大的关系吧？而且比我老公大多了我也不管了原因，就开始抽插着卿姐，卿姐不断的</w:t>
      </w:r>
    </w:p>
    <w:p>
      <w:r>
        <w:t>呻吟着，男上女下的姿势大概插了２０几分钟，我感觉到卿姐体内有股热流涌出来，我那时觉得怪，后来才想起那</w:t>
      </w:r>
    </w:p>
    <w:p>
      <w:r>
        <w:t>就是女生所谓的高潮……我：卿姐，你高潮了吗？</w:t>
      </w:r>
    </w:p>
    <w:p>
      <w:r>
        <w:t>姐：嗯，小铭你这次好猛</w:t>
      </w:r>
    </w:p>
    <w:p>
      <w:r>
        <w:t>我抱着卿姐转身改成女上男下，由於卿姐刚高潮完有点软弱无力，所以我请卿姐脚维持蹲的姿势，这样比较有</w:t>
      </w:r>
    </w:p>
    <w:p>
      <w:r>
        <w:t>弹性，我也可以顶的比较轻松，这姿势大概维持了１５分钟，我又把卿姐翻过去男上女下的姿势抽插着，没多久卿</w:t>
      </w:r>
    </w:p>
    <w:p>
      <w:r>
        <w:t>姐又第二次高潮……姐：小铭，你还没射喔？</w:t>
      </w:r>
    </w:p>
    <w:p>
      <w:r>
        <w:t>我：没，我还有体力做，而且我要做到射为止</w:t>
      </w:r>
    </w:p>
    <w:p>
      <w:r>
        <w:t>姐：真厉害，怎这次这么持久？你是要插死姐姐是不是我此时没回答，而是把阴茎拔出来，帮卿姐调位置，这</w:t>
      </w:r>
    </w:p>
    <w:p>
      <w:r>
        <w:t>次改成母狗做爱式！</w:t>
      </w:r>
    </w:p>
    <w:p>
      <w:r>
        <w:t>因为菁姐两次高潮后，应该有点无力，刚好那姿势不用抬脚、抓脚，很轻松，重点是我又方便使劲用力！</w:t>
      </w:r>
    </w:p>
    <w:p>
      <w:r>
        <w:t>过没多久我又把我阴茎差劲菁姐的阴道里，但是没有动……缓和一下，其实是我有点累，大概过了５分钟，感</w:t>
      </w:r>
    </w:p>
    <w:p>
      <w:r>
        <w:t>觉阴茎有点软，惊觉不妙又开始抽插着，这时才明白母狗交配姿势常在Ａ片出现的原因，超爽！阴茎很快又变很硬</w:t>
      </w:r>
    </w:p>
    <w:p>
      <w:r>
        <w:t>……姐：喔…噢…喔…小铭用力点</w:t>
      </w:r>
    </w:p>
    <w:p>
      <w:r>
        <w:t>我：卿姐，这次是不是很爽啊</w:t>
      </w:r>
    </w:p>
    <w:p>
      <w:r>
        <w:t>姐：太厉害了…喔…用力…用力插我</w:t>
      </w:r>
    </w:p>
    <w:p>
      <w:r>
        <w:t>我使劲的抽插着卿姐，越来越用力、越来越快，插了２０几分我终於要射了……我：啊…啊…卿姐，我快</w:t>
      </w:r>
    </w:p>
    <w:p>
      <w:r>
        <w:t>要射了</w:t>
      </w:r>
    </w:p>
    <w:p>
      <w:r>
        <w:t>姐：喔…嗯……啊…我也是，我又要高潮了</w:t>
      </w:r>
    </w:p>
    <w:p>
      <w:r>
        <w:t>我：真的要我射里面吗？</w:t>
      </w:r>
    </w:p>
    <w:p>
      <w:r>
        <w:t>姐：呼…嗯…喔…射进来，让我享受内射快感我不懂……内射快感是男生吧？女生有啥快感呢？</w:t>
      </w:r>
    </w:p>
    <w:p>
      <w:r>
        <w:t>姐：喔…喔…啊…啊…小铭，我要泄了，你也快射进来吧此时我感觉到卿姐体内又有热流涌出来，但</w:t>
      </w:r>
    </w:p>
    <w:p>
      <w:r>
        <w:t>是我还没射，我也停止抽插……姐：呼…嗯…嗯…呼…小铭还没射给我喔</w:t>
      </w:r>
    </w:p>
    <w:p>
      <w:r>
        <w:t>我：还没姐：怎了？没有精液可以射了吗？</w:t>
      </w:r>
    </w:p>
    <w:p>
      <w:r>
        <w:t>我停止是用力过度的小休息，当卿姐问完那句话，我又猛烈的开始抽动……姐：啊…啊…啊…小铭太突</w:t>
      </w:r>
    </w:p>
    <w:p>
      <w:r>
        <w:t>然了</w:t>
      </w:r>
    </w:p>
    <w:p>
      <w:r>
        <w:t>我：叫我Ｈｏｎｅｙ（卿姐都这样叫她老公）</w:t>
      </w:r>
    </w:p>
    <w:p>
      <w:r>
        <w:t>姐：喔…喔…嗯…Ｈｏｎｅｙ，你不是要射了？快射进我体内吧我：你说的喔，我就射爆你子宫</w:t>
      </w:r>
    </w:p>
    <w:p>
      <w:r>
        <w:t>大概插个１５、１６下，我终於射了，阴茎在卿姐体内抖动的射了１０几秒，很明显是很大一炮，果然是积那</w:t>
      </w:r>
    </w:p>
    <w:p>
      <w:r>
        <w:t>１星期的关系吧？</w:t>
      </w:r>
    </w:p>
    <w:p>
      <w:r>
        <w:t>拔出阴茎后看见卿姐的阴唇被我干到肿起来，还看到我那一大炮精液塞满了卿姐的子宫、阴道，还满出来！</w:t>
      </w:r>
    </w:p>
    <w:p>
      <w:r>
        <w:t>射完之后我看了一下时钟……</w:t>
      </w:r>
    </w:p>
    <w:p>
      <w:r>
        <w:t>姐：嗯…嗯…嗯…</w:t>
      </w:r>
    </w:p>
    <w:p>
      <w:r>
        <w:t>我：呼…呼…这次足足做了１个多小时，快２小时姐：你这小色鬼真把我操死了，我可是很久没做了耶我</w:t>
      </w:r>
    </w:p>
    <w:p>
      <w:r>
        <w:t>：是你之前说我不持久的啊</w:t>
      </w:r>
    </w:p>
    <w:p>
      <w:r>
        <w:t>姐：谁知道你时间变这么长啊？</w:t>
      </w:r>
    </w:p>
    <w:p>
      <w:r>
        <w:t>我：我下次要插更久</w:t>
      </w:r>
    </w:p>
    <w:p>
      <w:r>
        <w:t>姐：你想折磨我啊</w:t>
      </w:r>
    </w:p>
    <w:p>
      <w:r>
        <w:t>我：反正你老公不插你，你也闷啊，刚好我可以帮你解渴过没多久，我要求卿姐帮我口交，勃起之后就插在卿</w:t>
      </w:r>
    </w:p>
    <w:p>
      <w:r>
        <w:t>姐的阴道里睡着了。</w:t>
      </w:r>
    </w:p>
    <w:p>
      <w:r>
        <w:t>卿姐也是抱着我睡着了，一直睡到下午他们家宝宝肚子饿哭把我们吵醒，此时我才准备一下的回家……</w:t>
      </w:r>
    </w:p>
    <w:p>
      <w:r>
        <w:t>我回家后当晚赶紧传简讯跟卿姐讲，要他记得吃避孕药！</w:t>
      </w:r>
    </w:p>
    <w:p>
      <w:r>
        <w:t>就这样……当我性欲高涨想做时，就会去请卿姐帮我解决，到目前还是跟卿姐在私下做爱！</w:t>
      </w:r>
    </w:p>
    <w:p>
      <w:r>
        <w:t>至於左边的邻居，那个女生我正在找机会下手！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