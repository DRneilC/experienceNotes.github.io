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我和前同事的一夜激情</w:t>
      </w:r>
    </w:p>
    <w:p>
      <w:r>
        <w:t>今年突然接到一个贵阳的前同事的电话，说他们公司组织个别员工到我们这旅游，星期六到我所在的城市，我</w:t>
      </w:r>
    </w:p>
    <w:p>
      <w:r>
        <w:t>就准备好了，这个女孩子在同一个公司的时候我们关系很不错，我的绅士风度对她很礼貌，没有任何床事发生过。</w:t>
      </w:r>
    </w:p>
    <w:p>
      <w:r>
        <w:t>星期六晚上７点钟接到她的电话，说是已经到了，我就约她到一个星巴克里喝咖啡，因为她说已经吃过饭了，</w:t>
      </w:r>
    </w:p>
    <w:p>
      <w:r>
        <w:t>我们边喝边聊天，无非是一些在一起工作的事情和一些前同事的近况。到晚上１０点的时候我就带她到一家酒吧去</w:t>
      </w:r>
    </w:p>
    <w:p>
      <w:r>
        <w:t>了，我们这里的酒吧街还是很有名气的，我要了一瓶芝华士，我给她搞不少特殊饮料，这是对付女孩子的手段，她</w:t>
      </w:r>
    </w:p>
    <w:p>
      <w:r>
        <w:t>喝酒的时候口感很好，我们大约喝到１２点多，那里的氛围是很OPEN的，小姐川流不息，劲爆的舞曲和眼花缭乱的</w:t>
      </w:r>
    </w:p>
    <w:p>
      <w:r>
        <w:t>脱衣舞小姐的扭动，让她也有很大的放开，醉意朦胧下竟然往我脸上亲，说是我们关系很融洽。我正人君子的要送</w:t>
      </w:r>
    </w:p>
    <w:p>
      <w:r>
        <w:t>她回去，她却说不想回去，她不喜欢和她同住一个房间的那个同事。我就在一个四星级酒店给她开一个房间，我看</w:t>
      </w:r>
    </w:p>
    <w:p>
      <w:r>
        <w:t>着她火辣辣地眼神知道要发生点什么，进房间之后她就说要我帮她洗澡，我们是一个痛快的鸳鸯浴，她醉意很大，</w:t>
      </w:r>
    </w:p>
    <w:p>
      <w:r>
        <w:t>我都是为她搞好报到床上的。本来以为搞这样的一个女孩子很不爽，因为和死体有什么区别，谁知道我一把她放到</w:t>
      </w:r>
    </w:p>
    <w:p>
      <w:r>
        <w:t>床上她就兴奋起来。嚷着要我给她舔，还要我给她顶，我真是用尽我的招数了，她的叫声很大，也刺激我的感官，</w:t>
      </w:r>
    </w:p>
    <w:p>
      <w:r>
        <w:t>突然我起身说给我吸，说句实话，我感觉她的经验好像比我的还丰富，她说她是从我们公司辞职之后才开始有性生</w:t>
      </w:r>
    </w:p>
    <w:p>
      <w:r>
        <w:t>活的，总的算起来也就半年多一点，她男朋友把做爱的所有招数都在她身上实践过一番。</w:t>
      </w:r>
    </w:p>
    <w:p>
      <w:r>
        <w:t>她的口活真的很熟练，吸得我很快就有感觉了，我立即放倒她分开两腿把大棒顶进去，小穴还是比较紧的，可</w:t>
      </w:r>
    </w:p>
    <w:p>
      <w:r>
        <w:t>能是因为她的年龄比较小的原因吧。我九浅一深、六浅一深交替抽插搞得她叫声很大，然后是男下女上，背插，侧</w:t>
      </w:r>
    </w:p>
    <w:p>
      <w:r>
        <w:t>卧等很多方式都用过一遍，我快要射的时候她说要给我吸出来，我就快插几十下拔出，她立即吞下我的大棒，快速</w:t>
      </w:r>
    </w:p>
    <w:p>
      <w:r>
        <w:t>的帮我吸，搞我的极爽，一下子就爆发了，她立即吞下精液，然后继续吸，吸的我连连哆嗦，爽上天，她说这是「</w:t>
      </w:r>
    </w:p>
    <w:p>
      <w:r>
        <w:t>清钢管」，的确把我清理的干干净净！！当天夜里我们大干２次，第二天早上又干一次，第二天他们旅游团是在城</w:t>
      </w:r>
    </w:p>
    <w:p>
      <w:r>
        <w:t>里玩，她根本就没有随团玩，只是在最后两个景点才与旅游团会合的。</w:t>
      </w:r>
    </w:p>
    <w:p>
      <w:r>
        <w:t>后来有一次我到贵阳出差，我们又在贵阳干过一夜，其他就没有机会了！！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