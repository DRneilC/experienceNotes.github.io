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淫色的安魂曲</w:t>
      </w:r>
    </w:p>
    <w:p>
      <w:r>
        <w:t>１黄昏时车站前的商店街，每有电车进站就会因下车出来的人拥挤不堪。</w:t>
      </w:r>
    </w:p>
    <w:p>
      <w:r>
        <w:t>藤堂美雪买晚餐的肉和蔬菜走出超级市场加入人群里，在人群里反而感到心安。</w:t>
      </w:r>
    </w:p>
    <w:p>
      <w:r>
        <w:t>可是走进商店街进入住宅区时，人群逐渐疏落，剩下只有街灯的小路和偶尔听到的走路声。</w:t>
      </w:r>
    </w:p>
    <w:p>
      <w:r>
        <w:t>要到达美雪住的公寓，中途有两处很想闭上眼睛跑过去的地方，那就是小学校的後面和留在住宅区里的旧寺庙</w:t>
      </w:r>
    </w:p>
    <w:p>
      <w:r>
        <w:t>边。</w:t>
      </w:r>
    </w:p>
    <w:p>
      <w:r>
        <w:t>小学四周有围墙，所以被拖进校内黑暗处的危险较少，可是寺院从大门几乎看不到里面的正殿，如果堵住嘴被</w:t>
      </w:r>
    </w:p>
    <w:p>
      <w:r>
        <w:t>拖进去，大概想求救都不可能了。</w:t>
      </w:r>
    </w:p>
    <w:p>
      <w:r>
        <w:t>一个月前在这黑暗的寺院里有年轻的女人被奸杀，而且发现的人就是美雪本人。</w:t>
      </w:r>
    </w:p>
    <w:p>
      <w:r>
        <w:t>从此以後，经过这里时就会产生从里面伸出黑色的手把她拖进去的恐惧感。</w:t>
      </w:r>
    </w:p>
    <w:p>
      <w:r>
        <w:t>被害人是住在附近的高中生，好像和谁有约会，她的书包丢在境内的儿童游乐场的椅子上，凶手从那里把她拖</w:t>
      </w:r>
    </w:p>
    <w:p>
      <w:r>
        <w:t>进去，然後奸杀。</w:t>
      </w:r>
    </w:p>
    <w:p>
      <w:r>
        <w:t>凶手可能是变态，不然就是非常大胆的人，少女的衣服被脱光，双手捆在树干上，嘴里塞着学生制服的领子，</w:t>
      </w:r>
    </w:p>
    <w:p>
      <w:r>
        <w:t>暴露出雪白的肚子死亡。</w:t>
      </w:r>
    </w:p>
    <w:p>
      <w:r>
        <w:t>「奶为什麽来到这种地方呢？」负责侦办的刑警当然这样问美雪。</w:t>
      </w:r>
    </w:p>
    <w:p>
      <w:r>
        <w:t>「因为我有尿意┅」美云的脸颊出现红润。</w:t>
      </w:r>
    </w:p>
    <w:p>
      <w:r>
        <w:t>「只要进去就会有适当的场所。」刑警的意思是为什麽要走进最里面的地方。</w:t>
      </w:r>
    </w:p>
    <w:p>
      <w:r>
        <w:t>「可是┅就在旁边有人经过的话┅」美雪脸上的红晕加深了。</w:t>
      </w:r>
    </w:p>
    <w:p>
      <w:r>
        <w:t>那个少女是被扼杀，因为是处女，大腿根沾上许多血迹，从混在一起的男人精液检查出凶手的血型是Ｏ型，可</w:t>
      </w:r>
    </w:p>
    <w:p>
      <w:r>
        <w:t>是没有留下任何东西，警方只有靠查访。</w:t>
      </w:r>
    </w:p>
    <w:p>
      <w:r>
        <w:t>一直到今天还没有找到凶手。</w:t>
      </w:r>
    </w:p>
    <w:p>
      <w:r>
        <w:t>美雪经过这里时不敢向里面看，几乎是用跑步通过那里时，又听到那个脚步声，惊吓的几乎心脏都要停止。</w:t>
      </w:r>
    </w:p>
    <w:p>
      <w:r>
        <w:t>有节奏的脚步声，像恐吓她一样的跟在美雪的身後。</w:t>
      </w:r>
    </w:p>
    <w:p>
      <w:r>
        <w:t>（究竟从那里开始跟踪我的┅）从超级市场走出来曾经迅速看过人群，但确实没有看到那个男人，那麽是进入</w:t>
      </w:r>
    </w:p>
    <w:p>
      <w:r>
        <w:t>这一带都有高墙的住宅区後才开始跟踪。</w:t>
      </w:r>
    </w:p>
    <w:p>
      <w:r>
        <w:t>（他的目标一定是我┅）美雪开始发觉有男人跟踪，是她发现高中女生尸体的二、三天後。</w:t>
      </w:r>
    </w:p>
    <w:p>
      <w:r>
        <w:t>年纪大概二十五、六岁，已经到许多上班族脱下上衣解开领带的季节，但唯有这个人穿着条纹的灰色西装，领</w:t>
      </w:r>
    </w:p>
    <w:p>
      <w:r>
        <w:t>带也很整齐。</w:t>
      </w:r>
    </w:p>
    <w:p>
      <w:r>
        <w:t>可是看起来像银行职员的整齐穿着，但从铁青的脸色和锐利的眼光，无法掩饰阴沈不健康的气味。</w:t>
      </w:r>
    </w:p>
    <w:p>
      <w:r>
        <w:t>一旦有这种想法後，美雪每一次都要在人群中查看有没有他，而且三次有一次会在离开二、三个人的地方发现</w:t>
      </w:r>
    </w:p>
    <w:p>
      <w:r>
        <w:t>露出郁闷表情的这张脸。</w:t>
      </w:r>
    </w:p>
    <w:p>
      <w:r>
        <w:t>当视线相遇时，那个男人就立刻移开，但从那种举动明显的看出他是在注视美雪。</w:t>
      </w:r>
    </w:p>
    <w:p>
      <w:r>
        <w:t>（因为我发现尸体，他就对我怀恨┅而且还误会我看到他行凶的场面┅）不知何时这样的想法离不开美雪的心</w:t>
      </w:r>
    </w:p>
    <w:p>
      <w:r>
        <w:t>里。</w:t>
      </w:r>
    </w:p>
    <w:p>
      <w:r>
        <w:t>２从对面来了巡逻中的警察，美雪这才放慢脚步，彼此错过去时美雪看看警察，还是年轻的警察。</w:t>
      </w:r>
    </w:p>
    <w:p>
      <w:r>
        <w:t>走进公寓三楼的房里，美雪小心翼翼的锁好房门，然後就到右边的厨房喝几口水，心情才稳定下来。</w:t>
      </w:r>
    </w:p>
    <w:p>
      <w:r>
        <w:t>两个房间都是属於西式房间，窗户是向阳台的方向，她过去打开窗让风吹进来。</w:t>
      </w:r>
    </w:p>
    <w:p>
      <w:r>
        <w:t>无意中向下看的视线，看到停留在巷道里的人影，紧张的凝视时，已经不见了。</w:t>
      </w:r>
    </w:p>
    <w:p>
      <w:r>
        <w:t>匆忙拉上窗帘，心脏又开始不安的跳动，走过去再察看一次门锁。</w:t>
      </w:r>
    </w:p>
    <w:p>
      <w:r>
        <w:t>这时候确实感到单独一个女人居住的寂寞和可怕，如果是男人遇到这种情形可以喝酒，但美雪只是精神愈来愈</w:t>
      </w:r>
    </w:p>
    <w:p>
      <w:r>
        <w:t>紧张而已。</w:t>
      </w:r>
    </w:p>
    <w:p>
      <w:r>
        <w:t>看到钟表已经八点，这才去洗澡，因为没有食欲，把超级市场买来的东西放进冰箱，随便吃一点火腿蛋就算了。</w:t>
      </w:r>
    </w:p>
    <w:p>
      <w:r>
        <w:t>（像傻瓜一样。）虽然这样想，但脱光衣服还是需要很大决心，不管如何说服自己，总觉得那个男人躲在某处</w:t>
      </w:r>
    </w:p>
    <w:p>
      <w:r>
        <w:t>偷看。</w:t>
      </w:r>
    </w:p>
    <w:p>
      <w:r>
        <w:t>美雪不去看镜子，把身体泡在浴缸里，用双手抱紧浮在水上能让任何男人着迷的丰满乳房。</w:t>
      </w:r>
    </w:p>
    <w:p>
      <w:r>
        <w:t>自从被那个男人跟踪以後，美雪开始用不同眼光看自己的身体，虽然是自己的眼睛，但还是意识到男人的眼睛。</w:t>
      </w:r>
    </w:p>
    <w:p>
      <w:r>
        <w:t>（那个男人想要我的身体）这样想时，由於对自己身体的疼爱和对那个男人的厌恶，身体的内部一阵剧痛。</w:t>
      </w:r>
    </w:p>
    <w:p>
      <w:r>
        <w:t>还没有经过男人手的二十三岁肉体，新鲜而成熟，光滑洁白的皮肤经常都像涂一层油的光滑，不管美雪自己愿</w:t>
      </w:r>
    </w:p>
    <w:p>
      <w:r>
        <w:t>不愿意，散发出女人的味道。</w:t>
      </w:r>
    </w:p>
    <w:p>
      <w:r>
        <w:t>可是为什麽到这个时候还不吸引男人，自己也不明白，绝不是面貌没有吸引力，反而是相反的，轮廓很鲜明，</w:t>
      </w:r>
    </w:p>
    <w:p>
      <w:r>
        <w:t>散发出清洁感，身材也是很好的。</w:t>
      </w:r>
    </w:p>
    <w:p>
      <w:r>
        <w:t>也许是过份清洁，让男人们不敢伸出诱惑的手，在公司里同事们背後叫她的绰号是「大姐娃娃」。</w:t>
      </w:r>
    </w:p>
    <w:p>
      <w:r>
        <w:t>当美雪泡在温水里，使心情终於缓和，有一点困意时，听到走廊的水泥地上有走路的声音，突然感到紧张。</w:t>
      </w:r>
    </w:p>
    <w:p>
      <w:r>
        <w:t>就好像配合她的心脏跳动，在寒冷的走廊发出喀喀的皮鞋声向她这边走来。</w:t>
      </w:r>
    </w:p>
    <w:p>
      <w:r>
        <w:t>浴室是隔着很小的玻璃窗与走廊相连，而美雪的房间是在走廊的顶端。</w:t>
      </w:r>
    </w:p>
    <w:p>
      <w:r>
        <w:t>皮鞋的声音就在毛玻璃窗前停下。</w:t>
      </w:r>
    </w:p>
    <w:p>
      <w:r>
        <w:t>美雪紧紧抱住自己的胸畏缩在浴缸里并住气，没有办法不让大牙咬的喀滋喀滋响。</w:t>
      </w:r>
    </w:p>
    <w:p>
      <w:r>
        <w:t>脚步声停在那里就没有动。</w:t>
      </w:r>
    </w:p>
    <w:p>
      <w:r>
        <w:t>她觉得毛玻璃马上就被他打破，伸进他的头来，因为浴室灯是开着的，那个人一定知道美雪正在洗澡。</w:t>
      </w:r>
    </w:p>
    <w:p>
      <w:r>
        <w:t>可是，没有多久，脚步声向原来的方向走去。</w:t>
      </w:r>
    </w:p>
    <w:p>
      <w:r>
        <w:t>在紧张感解除的同时，美雪开始哭泣，不想再受到这样恐惧的感受。</w:t>
      </w:r>
    </w:p>
    <w:p>
      <w:r>
        <w:t>这一晚，一直到後半夜，都无法闭上眼睛。</w:t>
      </w:r>
    </w:p>
    <w:p>
      <w:r>
        <w:t>没有证据说那个脚步声就是那个男人的，也许有什麽人来公寓找人，寻找朋友住的房间。</w:t>
      </w:r>
    </w:p>
    <w:p>
      <w:r>
        <w:t>可是美雪似乎有一种信心，确定这个人就是那个男人，她相信这样让她听到脚步声，就是威胁她表示已经知道</w:t>
      </w:r>
    </w:p>
    <w:p>
      <w:r>
        <w:t>奶的房间。</w:t>
      </w:r>
    </w:p>
    <w:p>
      <w:r>
        <w:t>如果当时那个人按门铃——也许她会全身颤抖着打开门锁，只是这样想像，後背就产生一股寒意。</w:t>
      </w:r>
    </w:p>
    <w:p>
      <w:r>
        <w:t>那个男人可能会用刀类的东西，把她的衣服剥光，用残忍的方法玩弄，给她戴上手铐，或用绳索捆绑，好像看</w:t>
      </w:r>
    </w:p>
    <w:p>
      <w:r>
        <w:t>到在男人的威胁下，自己流着眼泪被他奸淫的样子，在几次奸淫之後，用锐利的刀在她的乳房或秘处┅美雪用毛毯</w:t>
      </w:r>
    </w:p>
    <w:p>
      <w:r>
        <w:t>盖住头发出呻吟声，在黑暗中好像模糊的看到那个少女的尸体，清清楚楚的看到从大腿间流出来黑色的血。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