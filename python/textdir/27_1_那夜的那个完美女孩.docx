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那夜的那个完美女孩</w:t>
      </w:r>
    </w:p>
    <w:p>
      <w:r>
        <w:t>真正意义的恋爱离我的记忆已经很远了，如果恋爱意味着试图娶一个女孩的话。</w:t>
      </w:r>
    </w:p>
    <w:p>
      <w:r>
        <w:t>四年前，和我在一起三年的女孩刚刚离开了我，理由是她从来没有想过和我共度余生。我无言——我们是彼此</w:t>
      </w:r>
    </w:p>
    <w:p>
      <w:r>
        <w:t>的第一次。我总不能比她还想不开吧！</w:t>
      </w:r>
    </w:p>
    <w:p>
      <w:r>
        <w:t>和女朋友分手的那年认识了她（因为是在夏天，所以叫她小夏）。是在校友聚会上认识小夏的，皮肤白白的，</w:t>
      </w:r>
    </w:p>
    <w:p>
      <w:r>
        <w:t>眼睛大大的，很性感、很活泼的一个女孩。整个晚上我们并没有说几句话，但相互感觉不错。</w:t>
      </w:r>
    </w:p>
    <w:p>
      <w:r>
        <w:t>后来她告诉我，那天就觉得我在床上一定很棒，我吃惊的问为什么，她说我虽然体型偏瘦，但看上去很结实，</w:t>
      </w:r>
    </w:p>
    <w:p>
      <w:r>
        <w:t>还很轻易就用牙齿开了一个啤酒瓶，这样的男人一般会有不错的性表现。我听了哈哈大笑。看来女人有时候比男人</w:t>
      </w:r>
    </w:p>
    <w:p>
      <w:r>
        <w:t>还要色。</w:t>
      </w:r>
    </w:p>
    <w:p>
      <w:r>
        <w:t>事实上她是一个很本份的女孩，和我一般年龄，单身，有一份体面的工作。直到现在我也不明白，在认识她的</w:t>
      </w:r>
    </w:p>
    <w:p>
      <w:r>
        <w:t>时候我怎么就那么色。用她的话说，我一直在努力勾引她上床。——我是这样的吗？一个曾经除了工作就是女朋友</w:t>
      </w:r>
    </w:p>
    <w:p>
      <w:r>
        <w:t>的摩羯座男人，这么多年才体现出在性方面的才华？</w:t>
      </w:r>
    </w:p>
    <w:p>
      <w:r>
        <w:t>她第三次到我家来的时候，我做了几个拿手的菜，开了一瓶红酒。吃完的时候，天已经黑了。两个人都微醺的</w:t>
      </w:r>
    </w:p>
    <w:p>
      <w:r>
        <w:t>样子。</w:t>
      </w:r>
    </w:p>
    <w:p>
      <w:r>
        <w:t>和以前一样，我打开ＣＤ开始听音乐，只是这次关了顶灯，仅仅打开壁灯。我搂着她，在音乐中慢慢的跳舞。</w:t>
      </w:r>
    </w:p>
    <w:p>
      <w:r>
        <w:t>她的身体很柔软，胸部长得很好。</w:t>
      </w:r>
    </w:p>
    <w:p>
      <w:r>
        <w:t>「小夏，你很好看，身材也很好。」</w:t>
      </w:r>
    </w:p>
    <w:p>
      <w:r>
        <w:t>「是吗？我怎么不觉得。」</w:t>
      </w:r>
    </w:p>
    <w:p>
      <w:r>
        <w:t>「是不是觉得这种感觉很暧昧啊？」</w:t>
      </w:r>
    </w:p>
    <w:p>
      <w:r>
        <w:t>她没回答。</w:t>
      </w:r>
    </w:p>
    <w:p>
      <w:r>
        <w:t>我犹豫了一下，亲了亲她额头，她挣了一下，突然很快的说：「我不想和你做爱……！」「为什么？」我吃惊</w:t>
      </w:r>
    </w:p>
    <w:p>
      <w:r>
        <w:t>的问。</w:t>
      </w:r>
    </w:p>
    <w:p>
      <w:r>
        <w:t>（呵呵，我吃惊的是她怎么就如此直白的说出来。）「我把你当朋友的……！」她叹了口气说，「可是……我</w:t>
      </w:r>
    </w:p>
    <w:p>
      <w:r>
        <w:t>就想要你，现在就要……」她的话反倒让我真的冲动起来。</w:t>
      </w:r>
    </w:p>
    <w:p>
      <w:r>
        <w:t>我抱紧她，开始吻她，双手抚摸她光滑的肩部。她开始拼命的挣扎，可是喘出的热气到我脸上，我更加的兴奋，</w:t>
      </w:r>
    </w:p>
    <w:p>
      <w:r>
        <w:t>身体开始有了剧烈的反应，下面勃起，紧紧的抵在她的两腿间。</w:t>
      </w:r>
    </w:p>
    <w:p>
      <w:r>
        <w:t>她突然抬手不太重的给了我一巴掌，说：「色男人！」然后不再挣扎。</w:t>
      </w:r>
    </w:p>
    <w:p>
      <w:r>
        <w:t>我喘着粗气，抱起她走进卧室，轻轻放倒在床上。她闭着眼睛，轻轻的说，「你真的这么想要我吗？」（我心</w:t>
      </w:r>
    </w:p>
    <w:p>
      <w:r>
        <w:t>想，这不废话吗？）</w:t>
      </w:r>
    </w:p>
    <w:p>
      <w:r>
        <w:t>我不回答，压在她身上，很快的解下她的上衣。然后，我呆住了——她身体的完美还是超出了我的想象：皮肤</w:t>
      </w:r>
    </w:p>
    <w:p>
      <w:r>
        <w:t>又白又滑，圆润的乳房即使仰躺着也可以显出它的挺拔，平滑而光洁的腹部随着呼吸微微起伏，匀称的腰上松松系</w:t>
      </w:r>
    </w:p>
    <w:p>
      <w:r>
        <w:t>着一条精致皮带的样子令人浮想联翩。</w:t>
      </w:r>
    </w:p>
    <w:p>
      <w:r>
        <w:t>经验告诉男人，正在脱衣的女人总是最具诱惑！</w:t>
      </w:r>
    </w:p>
    <w:p>
      <w:r>
        <w:t>我吸一口气，将脸埋在她的双乳间，温软滑腻的肌肤让我感觉似在梦里。当我开始贪婪的吮吸她晶莹的乳头时，</w:t>
      </w:r>
    </w:p>
    <w:p>
      <w:r>
        <w:t>她终于开始呻吟，抬起手捧着我的脸。</w:t>
      </w:r>
    </w:p>
    <w:p>
      <w:r>
        <w:t>「小夏……，喜欢吗？」我含糊不清的问。</w:t>
      </w:r>
    </w:p>
    <w:p>
      <w:r>
        <w:t>「不知道……」她又是很快的说，可是听起来很可爱的感觉。</w:t>
      </w:r>
    </w:p>
    <w:p>
      <w:r>
        <w:t>「是吗？那我就让你知道！……」</w:t>
      </w:r>
    </w:p>
    <w:p>
      <w:r>
        <w:t>我站起来，开始解她的皮带，她很配合的抬起臀部。她的内裤是白色的，很窄小，我将手掌覆在那个突起的柔</w:t>
      </w:r>
    </w:p>
    <w:p>
      <w:r>
        <w:t>软的三角部位，分明感到那里的灼热和悸动。</w:t>
      </w:r>
    </w:p>
    <w:p>
      <w:r>
        <w:t>我觉得自己的下面快要爆炸一样，我屏住呼吸，轻轻的拉下她的内裤，呈现在眼前的是整齐的乌黑的毛毛，微</w:t>
      </w:r>
    </w:p>
    <w:p>
      <w:r>
        <w:t>微裂开的细峰，流出的些许爱液闪闪发光。</w:t>
      </w:r>
    </w:p>
    <w:p>
      <w:r>
        <w:t>我顿时血脉喷张……</w:t>
      </w:r>
    </w:p>
    <w:p>
      <w:r>
        <w:t>我把她拉向床边，小腿分开搭在床沿，我站在中间，俯下身去，伸出舌头，从她的小腹开始往下舔。她的身体</w:t>
      </w:r>
    </w:p>
    <w:p>
      <w:r>
        <w:t>很敏感，马上开始轻轻的颤抖，呻吟声也越来越大。当我的嘴含住她已经泛滥的洞口，突然将舌头用力的刺入她的</w:t>
      </w:r>
    </w:p>
    <w:p>
      <w:r>
        <w:t>阴道时，她发出一声惊呼，双手一下抱住我的头，腰剧烈的抽搐了几下……她下面的味道很好，真的可以用香甜来</w:t>
      </w:r>
    </w:p>
    <w:p>
      <w:r>
        <w:t>形容，可能是因为内分泌协调并且很爱干净的缘故吧。我一会轻舔她的阴蒂，一会用力含住阴唇吮吸，一会将舌头</w:t>
      </w:r>
    </w:p>
    <w:p>
      <w:r>
        <w:t>伸进阴道里搅动，将她越来越多的爱液全部吞到嘴里；双手也不闲着，握着她的双乳不断的揉搓……她几乎都是开</w:t>
      </w:r>
    </w:p>
    <w:p>
      <w:r>
        <w:t>始叫唤了，头不停的摆动，下身扭动着，最后将双腿勾在了我的脖子上，嘴里喊着：「快啊，快啊，要我，要我…</w:t>
      </w:r>
    </w:p>
    <w:p>
      <w:r>
        <w:t>…」她的兴奋更加刺激了我。我手忙脚乱的扯下自己的上衣和裤子，正准备上去，她突然坐起来，一口将我的阴茎</w:t>
      </w:r>
    </w:p>
    <w:p>
      <w:r>
        <w:t>含进去，然后舞动着长发，舌尖裹着我的龟头，快速的套动。</w:t>
      </w:r>
    </w:p>
    <w:p>
      <w:r>
        <w:t>「啊……」我差点受不了，我一把放下她，分开她的双腿，将早已硬挺怒张的滚烫的阴茎顶在她软滑的洞口。</w:t>
      </w:r>
    </w:p>
    <w:p>
      <w:r>
        <w:t>「宝贝，我进去了啊！……」「嗯、嗯……」</w:t>
      </w:r>
    </w:p>
    <w:p>
      <w:r>
        <w:t>我一挺身，「嗤」的一下整根插了进去。</w:t>
      </w:r>
    </w:p>
    <w:p>
      <w:r>
        <w:t>「噢……！」我们几乎同时情不自禁的叫出来。</w:t>
      </w:r>
    </w:p>
    <w:p>
      <w:r>
        <w:t>（她的里面又紧又热，还不断蠕动，一股电流从我的下身迅速传到大脑）她双手抱着我的脖子，热烈的吻我，</w:t>
      </w:r>
    </w:p>
    <w:p>
      <w:r>
        <w:t>边说：「小色狼，你终于得到我了！」我站在她两腿间，一边用力的撞击她，一边回吻她，说：「宝贝，其实你也</w:t>
      </w:r>
    </w:p>
    <w:p>
      <w:r>
        <w:t>很想的，对不对？」她的回答是——抱住我扳倒在床上，一翻身骑在我的身上！</w:t>
      </w:r>
    </w:p>
    <w:p>
      <w:r>
        <w:t>（看着温馨的灯光下那个在我身上舞动的美丽女孩，那一刻，我突然觉得很幸福、很幸福！）那次我们做了大</w:t>
      </w:r>
    </w:p>
    <w:p>
      <w:r>
        <w:t>概半个多小时。当她在我耳边气喘吁吁的说：「宝贝，快、快呀，你快给我呀！」的时候，随着窒息般兴奋的抽搐，</w:t>
      </w:r>
    </w:p>
    <w:p>
      <w:r>
        <w:t>我将滚烫的精液全部射进了她的身体深处。</w:t>
      </w:r>
    </w:p>
    <w:p>
      <w:r>
        <w:t>拥着她躺在床上。她告诉我，她给我口交其实是看我身体有没有什么毛病，我说那不一定能看出来的；她又说</w:t>
      </w:r>
    </w:p>
    <w:p>
      <w:r>
        <w:t>她是在安全期，所以才让我射进去（事实上，她的确是在我女朋友之后的第一个女人！）。</w:t>
      </w:r>
    </w:p>
    <w:p>
      <w:r>
        <w:t>而当第二天她的姑姑打电话训斥她的时候，我才知道她和离婚的姑姑住在一起，和学校时的男朋友分手后，她</w:t>
      </w:r>
    </w:p>
    <w:p>
      <w:r>
        <w:t>从来不曾在外面过夜。</w:t>
      </w:r>
    </w:p>
    <w:p>
      <w:r>
        <w:t>这些情况令我很满意。可是，当时我就隐约觉得，也许我们对彼此的感情会产生错位，也许伤害在所难免了。</w:t>
      </w:r>
    </w:p>
    <w:p>
      <w:r>
        <w:t>那个晚上，我们做了４次，床单都湿了。</w:t>
      </w:r>
    </w:p>
    <w:p>
      <w:r>
        <w:t>很久之后我才体会到，女人和女人是不一样的，而且做爱绝对有合适与不合适之分——按小夏的说法，我们的</w:t>
      </w:r>
    </w:p>
    <w:p>
      <w:r>
        <w:t>器官很配套！</w:t>
      </w:r>
    </w:p>
    <w:p>
      <w:r>
        <w:t>（呵呵，这么一个热烈而真实的女孩！）</w:t>
      </w:r>
    </w:p>
    <w:p>
      <w:r>
        <w:t>当我们彼此说着对方很棒的时候，在我脑子里只有一个词语：完美！</w:t>
      </w:r>
    </w:p>
    <w:p>
      <w:r>
        <w:t>完美的女孩，完美的夜晚！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