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在外地施工的日子</w:t>
      </w:r>
    </w:p>
    <w:p>
      <w:r>
        <w:t>我肏你嫂子的时候，经常是，我一边狠狠的插她，一边让她大声的喊让我操她，让她喊「老公别人在操我，老</w:t>
      </w:r>
    </w:p>
    <w:p>
      <w:r>
        <w:t>张肏我了，操的好舒服」。给她肏兴奋的时候，我俩每次都说一些非常淫秽放荡的话刺激对方。就叫她讲和老张的</w:t>
      </w:r>
    </w:p>
    <w:p>
      <w:r>
        <w:t>事。我也讲和乔金兰的事讲的她兴奋，我也兴奋。再操逼别有情趣。她第一次接触老张是我们在外阜施工，就是吉</w:t>
      </w:r>
    </w:p>
    <w:p>
      <w:r>
        <w:t>林省靖宇县，那天老张调到该工地并任命为电气队队长，老婆就是电气队的电工，有一回我从工地回总公司办事，</w:t>
      </w:r>
    </w:p>
    <w:p>
      <w:r>
        <w:t>赶上家里没柴烧，她和老张说，老张就到木工棚子弄点碎木头，帮你嫂子送到我家（那是临时租的农村平房，独门</w:t>
      </w:r>
    </w:p>
    <w:p>
      <w:r>
        <w:t>独院。到家后，他们进屋洗了洗手，把大门上了锁，回屋后，两个人紧紧地抱在一起有5 分钟，并接吻。她说她当</w:t>
      </w:r>
    </w:p>
    <w:p>
      <w:r>
        <w:t>时感觉很刺激，心跳加速，有些瘫软了。老张说，从他调到靖宇工地到电气队时就看中了我老婆。想你多时了就是</w:t>
      </w:r>
    </w:p>
    <w:p>
      <w:r>
        <w:t>没机会。</w:t>
      </w:r>
    </w:p>
    <w:p>
      <w:r>
        <w:t>我问她：「他是怎样摸你的？」</w:t>
      </w:r>
    </w:p>
    <w:p>
      <w:r>
        <w:t>你嫂子就讲起来「先是把手从后背向下，强行插到腰带里，摸向屁股，又揉又捏。过一会他的手隔着衣服抓着</w:t>
      </w:r>
    </w:p>
    <w:p>
      <w:r>
        <w:t>我一只乳房，轻轻抚摸着，很快，他就找到了我的乳头，他轻轻的捏着，指头在我的乳晕上打转，真要命！我急切</w:t>
      </w:r>
    </w:p>
    <w:p>
      <w:r>
        <w:t>的寻找着他的唇，我好想，好想他亲我的乳房啊。他的手伸进了我的衣服里，然后摸到我后背，毫不费力的就解开</w:t>
      </w:r>
    </w:p>
    <w:p>
      <w:r>
        <w:t>了我的胸罩，然后，他有点野蛮的，一把就扯开了我的上衣，啊…我太喜欢这种略带强奸的味道了，真的好期待。</w:t>
      </w:r>
    </w:p>
    <w:p>
      <w:r>
        <w:t>他又一把扯下我的胸罩，这样我上身就赤裸在他面前了。我的乳房很丰满，他一只手握不住，可是这个时候顾不了</w:t>
      </w:r>
    </w:p>
    <w:p>
      <w:r>
        <w:t>那么多了，他一只手抓住我一只乳房，然后一张嘴就含住了我一只小巧的乳头，轻轻的用舌头在乳头上舔着，吸着，</w:t>
      </w:r>
    </w:p>
    <w:p>
      <w:r>
        <w:t>另一只手轻轻的捏着我另一只乳头，我觉得自己快要崩溃了，好舒服啊，下面痒痒的，只想有什么东西插着我。，</w:t>
      </w:r>
    </w:p>
    <w:p>
      <w:r>
        <w:t>心想，反正老公出差了，一切都放心，何不快乐一回，品尝一下别人的大鸡吧是什么感觉。我的手就慢慢向他的下</w:t>
      </w:r>
    </w:p>
    <w:p>
      <w:r>
        <w:t>身探去，碰到了他的大鸡吧，我着实吃了一惊，好粗，好大，好硬啊。可以说我从来没有摸到这多么粗长的大鸡巴，</w:t>
      </w:r>
    </w:p>
    <w:p>
      <w:r>
        <w:t>我轻轻的探进他的内裤里面，结结实实的握住了它，另一只手褪下了他的裤子，用手上下套弄着他的鸡巴，我发现</w:t>
      </w:r>
    </w:p>
    <w:p>
      <w:r>
        <w:t>它更硬了，红红的龟头泛着光，象要告诉我它随时准备冲锋了。他亲得我两只乳头硬硬的，都坚了起来，然后他一</w:t>
      </w:r>
    </w:p>
    <w:p>
      <w:r>
        <w:t>边用牙轻轻的咬我的乳头，另一只向我下身摸去。让他这一番挑逗，我下面早就流了许多水，可以说是泛滥成灾了，</w:t>
      </w:r>
    </w:p>
    <w:p>
      <w:r>
        <w:t>他用手摸了一上，说：水真多啊！我只是不好意思的闭着眼睛，他轻轻脱下我的裤子，分开我的双腿，我只觉得全</w:t>
      </w:r>
    </w:p>
    <w:p>
      <w:r>
        <w:t>身无力，任由他摆弄。他的嘴又慢慢的从我的乳房亲到了肚子，再到了我大腿上。啊……难道他要亲我的小穴？刚</w:t>
      </w:r>
    </w:p>
    <w:p>
      <w:r>
        <w:t>想到这里，他已经低头一口贪住了我的骚逼，天哪，快感象电流一样击过我的身体，我全身一颤，我听见他吸我小</w:t>
      </w:r>
    </w:p>
    <w:p>
      <w:r>
        <w:t>穴的声音，真的好淫荡啊，他一下子用嘴吸，一下又用舌头舔，一下子又用舌头使劲往我小穴里钻，真搞得我花枝</w:t>
      </w:r>
    </w:p>
    <w:p>
      <w:r>
        <w:t>乱颤，做女人以来，还从来没有人让我这么期待他操我。然后他用嘴吻着我的小穴，用两只手指轻轻的，温柔的插</w:t>
      </w:r>
    </w:p>
    <w:p>
      <w:r>
        <w:t>时了我的小穴，啊……太舒服了，他一边吻着我小穴，一边开始慢慢的抽插，由慢到快，我只觉得自己像水一般在</w:t>
      </w:r>
    </w:p>
    <w:p>
      <w:r>
        <w:t>他面前慢慢溶化……快感一浪高过一浪向我袭来，啊……我忍不住大声呻吟着，插我，插我，快用你的大鸡吧肏我</w:t>
      </w:r>
    </w:p>
    <w:p>
      <w:r>
        <w:t>骚逼。</w:t>
      </w:r>
    </w:p>
    <w:p>
      <w:r>
        <w:t>他突然停了下来，扑到我身上，然后用他的大鸡巴对着我的骚逼，用力一挺屁股，一根十七，八厘米又长又粗</w:t>
      </w:r>
    </w:p>
    <w:p>
      <w:r>
        <w:t>的大鸡巴，竟然连根插入了。啊……好粗啊，好痛啊，我就这样被老张的大鸡吧肏到底了。我不竟叫唤到：好哥哥，</w:t>
      </w:r>
    </w:p>
    <w:p>
      <w:r>
        <w:t>你轻一点，我痛！老实说，做女人以来，还没有这么粗大的鸡巴操过我，一下子还真受不了。他一听我叫痛，就停</w:t>
      </w:r>
    </w:p>
    <w:p>
      <w:r>
        <w:t>了下来，这时我又觉得下面难受，歇了十来秒，我说：哥，你轻轻的操我吧。于是他开始慢慢的抽送，这么大的鸡</w:t>
      </w:r>
    </w:p>
    <w:p>
      <w:r>
        <w:t>巴，插得我小穴满满的，每送进去一下，都结结实实的顶到了我的逼底部，当时年轻只有28岁，我下面的淫水越流</w:t>
      </w:r>
    </w:p>
    <w:p>
      <w:r>
        <w:t>越多，都流到了我的屁眼上，他的阴囊上也全沾满了我的爱液，我听到抽送时叭嗒叭嗒的声音，真淫荡，想到自己</w:t>
      </w:r>
    </w:p>
    <w:p>
      <w:r>
        <w:t>和一个陌生的男人在疯狂的做爱，而且他那么捧，我就好兴奋。这时他加大了抽送的力度和频率，使劲的干着我，</w:t>
      </w:r>
    </w:p>
    <w:p>
      <w:r>
        <w:t>我只觉得自己飘了起来：啊……大鸡巴哥哥，使劲干我，肏我，大鸡吧……操死我，我快活死了，啊，使劲……没</w:t>
      </w:r>
    </w:p>
    <w:p>
      <w:r>
        <w:t>到几十下，我就让他插得魂飞魄散，一股强烈的快感，从身体深处向外括散开来，我的第一次高潮到了，比你肏我</w:t>
      </w:r>
    </w:p>
    <w:p>
      <w:r>
        <w:t>舒服多了，大鸡吧没你的粗，但是很长大约17厘米……他轻轻的抚摸着我的后背，吻着我的头发，让我休息了一小</w:t>
      </w:r>
    </w:p>
    <w:p>
      <w:r>
        <w:t>会，然后示意我转过身去，我听话的扒在床边，后背对着他，高高的翘起了屁股，他扶起他的大鸡巴，从后面插进</w:t>
      </w:r>
    </w:p>
    <w:p>
      <w:r>
        <w:t>了我的小穴。真烫啊，他一只手从前面伸过来揉着我的逼门前小豆豆，一边用大鸡巴狠狠的插我的小穴，真受不了！</w:t>
      </w:r>
    </w:p>
    <w:p>
      <w:r>
        <w:t>另一只摸着我乳头，轻轻的捏着，我觉得自己小穴流出来的水越来越多，我愉快的呻吟着：干死我……你的鸡巴好</w:t>
      </w:r>
    </w:p>
    <w:p>
      <w:r>
        <w:t>大，好粗啊……插得我里面满满的……啊……干死我……他一下一下用力的操着，听着我淫荡的叫声，更刺激了他，</w:t>
      </w:r>
    </w:p>
    <w:p>
      <w:r>
        <w:t>我用小穴紧紧的夹着他的大鸡巴，让他欲罢不能，翘着屁股迎合着他的抽送……终于，他忍不住了，大叫一声，一</w:t>
      </w:r>
    </w:p>
    <w:p>
      <w:r>
        <w:t>股浓浓的精液，射到了我小穴的最深处……我们就这样趴在炕沿边儿，许久，他吻着我的背，我的耳垂，抚摸着我</w:t>
      </w:r>
    </w:p>
    <w:p>
      <w:r>
        <w:t>的双乳，从做女人那一天开始，还没有人干得我这么爽，干出我这么多水的。从那以后我常常想老张的大鸡吧，就</w:t>
      </w:r>
    </w:p>
    <w:p>
      <w:r>
        <w:t>是你肏我的时候，我也幻想是老张趴在我身上。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