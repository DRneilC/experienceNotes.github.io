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公交车的刺激 （转）</w:t>
      </w:r>
    </w:p>
    <w:p>
      <w:r>
        <w:t>因为这两天的温度持续升高，美女们的衣服是越穿越少了，当然也让我们饱了眼福。</w:t>
      </w:r>
    </w:p>
    <w:p>
      <w:r>
        <w:t>我是一个业务员，平常出去跑业务都是骑着摩托车，但是今天这天气不知道怎么了，从5 月3 号开始就不停的</w:t>
      </w:r>
    </w:p>
    <w:p>
      <w:r>
        <w:t>下雨，不过温度还是蛮高的，所以我今天就没有骑车子，本来也是打算下雨没有什么事就呆在公司不出门了，哪晓</w:t>
      </w:r>
    </w:p>
    <w:p>
      <w:r>
        <w:t>得刚到公司没一会，客户就打电话来，说是机器设备坏了，让马上去一趟，我赶快拿把伞拧着工具就出去了。</w:t>
      </w:r>
    </w:p>
    <w:p>
      <w:r>
        <w:t>因为手上有工具的原因，等我赶到公共汽车站，衣服也有点湿了，因为客户在郊区比较偏远，公车比较少，等</w:t>
      </w:r>
    </w:p>
    <w:p>
      <w:r>
        <w:t>公车来的时候，我的衣服就已经湿透了，贴在身上难受的很，我就赶快上了车。毕竟是五一才过第一天上班，并且</w:t>
      </w:r>
    </w:p>
    <w:p>
      <w:r>
        <w:t>也是早上上班的高峰期，公车上挤满了人，我上车时司机看我手上拿的有东西，就让我投了钱从后门上，唉。。。</w:t>
      </w:r>
    </w:p>
    <w:p>
      <w:r>
        <w:t>终于上了车，上车后才感觉到真的很挤，没有办法客户在催我就只有挤了。</w:t>
      </w:r>
    </w:p>
    <w:p>
      <w:r>
        <w:t>车子启动了，到了下一站又上了蛮多人，并且也是从后门上的，还上了几个少妇，估计也是赶时间去上班的，</w:t>
      </w:r>
    </w:p>
    <w:p>
      <w:r>
        <w:t>其中有一个打扮的还比较时尚，上半身穿着短袖体恤，下面穿这一条牛仔短裙配着黑色丝袜，一双黑色高跟鞋，看</w:t>
      </w:r>
    </w:p>
    <w:p>
      <w:r>
        <w:t>起来很有味道。因为车上人太多了，我的东西也拿不了了，毕竟都是工具蛮重的，所以我就把东西全放在了脚边，</w:t>
      </w:r>
    </w:p>
    <w:p>
      <w:r>
        <w:t>双手扶着，眼神不停的往那位少妇身上看。</w:t>
      </w:r>
    </w:p>
    <w:p>
      <w:r>
        <w:t>公车又经过了几个站，还好上的人不是很多。突然不知道怎么了，司机来了一个急刹车，车上所有的人都往前</w:t>
      </w:r>
    </w:p>
    <w:p>
      <w:r>
        <w:t>一到，而刚刚那个少妇直接往我身上倒来，还好我双手都扶着车，还比较稳，看见那个女的往我倒来，我就赶快伸</w:t>
      </w:r>
    </w:p>
    <w:p>
      <w:r>
        <w:t>出一只手把她给扶住了，因为是下意识的伸手，也没有注意，一不小心扶在了那个少妇的胸部上，一下子我就楞住</w:t>
      </w:r>
    </w:p>
    <w:p>
      <w:r>
        <w:t>了，那少妇的脸唰的一下全红了，不过也没有怪我，毕竟我是在帮她。就这样她就站到了我的旁边，车子摇摇晃晃</w:t>
      </w:r>
    </w:p>
    <w:p>
      <w:r>
        <w:t>的她因为人多根本扶不到车上的扶手，不停的往我这边撞，把我撞的也不舒服，我就偏过头对她说「你站我前面吧」，</w:t>
      </w:r>
    </w:p>
    <w:p>
      <w:r>
        <w:t>她「恩」了一身，我往后一挤给她腾了个位置让给她站在我前面，车子还在不停的往前开，可能是因为下雨路滑，</w:t>
      </w:r>
    </w:p>
    <w:p>
      <w:r>
        <w:t>车子左摆右摆的，弄的我也是往前一顶一顶的，本来天气温度就高，所以穿的裤子也比较薄，而我往前晃时，下面</w:t>
      </w:r>
    </w:p>
    <w:p>
      <w:r>
        <w:t>总是撞着那个少妇的臀部，一下子火气就上了，腾的下面就昂首敬礼了，而那个少妇肯定也感觉到了，因为她的脖</w:t>
      </w:r>
    </w:p>
    <w:p>
      <w:r>
        <w:t>子都红了，我就更不好意思了。就这样又走了一段路，突然我感觉我的下面被一只手抓住了，我一看原来是那个少</w:t>
      </w:r>
    </w:p>
    <w:p>
      <w:r>
        <w:t>妇用手给我捉住了，她看我在看她就昂起头悄悄的在我耳边说「色狼弟弟，你顶的我好不舒服」，她在我耳边一说</w:t>
      </w:r>
    </w:p>
    <w:p>
      <w:r>
        <w:t>话我的火气就更旺了，我说「那要怎么顶你才舒服呢」，我一边说一只手也一边往下伸，往她的下体摸去，她穿着</w:t>
      </w:r>
    </w:p>
    <w:p>
      <w:r>
        <w:t>短裙我一下子就摸到了里面的内裤，我的手就在她的内裤上不停的摸，在她的阴部上不停的划着，一会我就感觉到</w:t>
      </w:r>
    </w:p>
    <w:p>
      <w:r>
        <w:t>她的内裤湿了，而她的手也伸进了我的裤子里面，摸着我的弟弟，摸的真的很爽，反正离到站时间还长，我忍不住</w:t>
      </w:r>
    </w:p>
    <w:p>
      <w:r>
        <w:t>了，我对她说，「你站在我的工具箱上」然后她站了上去，而我的手把我裤子的拉链拉开把弟弟放了出来，顶在她</w:t>
      </w:r>
    </w:p>
    <w:p>
      <w:r>
        <w:t>的群里里面，别人也看不到，我用手把她的内裤拨开，用弟弟顶着阴道，本来还没有准备好进去的，哪晓得车子一</w:t>
      </w:r>
    </w:p>
    <w:p>
      <w:r>
        <w:t>晃，「嗤」的一下就插进去了，那少妇头昂着「恩。。。」了一声，爽阿，里面滑滑的，软软的。就这样车子不停</w:t>
      </w:r>
    </w:p>
    <w:p>
      <w:r>
        <w:t>的开不停的晃，我也不用怎么用力，就在里面抽插起来，那个少妇咬着嘴唇，忍着不叫，那个样子看起来真的很有</w:t>
      </w:r>
    </w:p>
    <w:p>
      <w:r>
        <w:t>诱惑力，终于我受不了了，使劲往前一顶就「嗤。。。嗤。。。嗤。。。」的射了出来，而那个少妇可能是被我的</w:t>
      </w:r>
    </w:p>
    <w:p>
      <w:r>
        <w:t>精子一烫的原因，身子也不停的颤抖着，我她的阴道也是一缩一缩的，夹的我差点又硬了。我把弟弟拔了出来，弄</w:t>
      </w:r>
    </w:p>
    <w:p>
      <w:r>
        <w:t>好了裤子，也把那少妇的内裤弄好，就这样大家也不说话的看着对方。</w:t>
      </w:r>
    </w:p>
    <w:p>
      <w:r>
        <w:t>终于到站了，我要下车，那个少妇叫住了我，问我干什么的，我说是做机器设备维修的，她说那你留个名片给</w:t>
      </w:r>
    </w:p>
    <w:p>
      <w:r>
        <w:t>我，我们公司可能也需要，我一停，这简直太好了，以后有的玩了，就赶快拿了张名片出来给她，这个时候公车司</w:t>
      </w:r>
    </w:p>
    <w:p>
      <w:r>
        <w:t>机在催下车，我就赶快下来了。正在往客户那边走呢，我的手机来了一条短信一个陌生的号码「今天谢谢你」，我</w:t>
      </w:r>
    </w:p>
    <w:p>
      <w:r>
        <w:t>一想肯定是拿个少妇，我就把那个号码存了起来，以便不时之需，嘿嘿。。。。。最后客户的问题解决了，我也坐</w:t>
      </w:r>
    </w:p>
    <w:p>
      <w:r>
        <w:t>着客户的车回到了公司，坐在公司里，想着今天的事，真是回味无穷阿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