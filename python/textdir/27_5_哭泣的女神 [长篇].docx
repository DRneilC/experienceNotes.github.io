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哭泣的女神 [长篇]</w:t>
      </w:r>
    </w:p>
    <w:p>
      <w:r>
        <w:t>（ 一 ） 恶夜的来袭</w:t>
      </w:r>
    </w:p>
    <w:p>
      <w:r>
        <w:t>在台北市最热闹繁华的东区地段，人潮往来最热闹的忠孝东路上，矗立一座高耸入云宵的32层摩天大楼，那是台湾最大企业- -富国公司的总部，坐在顶楼150坪的董事长办公室里，65岁的老板王添富得意的微笑，但事实上他真的该高兴，因为过几天将是他最心爱的女儿- -王家贞出阁的日子，女婿是他商场上多年的老友- -金宝银行董事长刘阔财唯一的独生子- -刘裕铭，这场婚宴算是二家台湾最具政商势力的结合。</w:t>
      </w:r>
    </w:p>
    <w:p>
      <w:r>
        <w:t>王添富本身经营的范围，横跨有关建筑业、百货公司、保险公司、通讯媒体、观光大饭店等事业，已经是台湾属一属二的最大财团，更是培养自己的独子- -王进财担任立法委员，可以说是政商人脉宽广，若是再将自己的女儿嫁给金宝银行的继承人的话，那么他王家的企业江山，将更稳如泰山了。</w:t>
      </w:r>
    </w:p>
    <w:p>
      <w:r>
        <w:t>王家贞是王添富最小的么女，今年22岁刚从大学外语系毕业，容貌的非常的美丽漂亮，有一头长发鹅蛋脸，是个身材匀称高挑，活泼有朝气的年轻女孩，外型简直就像小一号的日本明星松岛菜菜子的翻板一模一样，所以一直有许多男人围绕身边想追求她，无奈她眼高于顶谁也看不上眼，加上她们王家有着傲人的财富及党政关系良好，更是势宠而骄，这是王添富非常担忧心的地方</w:t>
      </w:r>
    </w:p>
    <w:p>
      <w:r>
        <w:t>至于长子王进财则是王董最引以为傲的地方，这个孩子懂事负责任，工作起来就像个拼命三郎一样，加上处事圆滑利落，才30岁的年纪就当选好几个社团干部，当然他这个老爸在背后也是竭尽心力辅选，动用全部的关系人脉，还洒下不少银子才能当选，但是当选之后也为家族企业帮助不少。</w:t>
      </w:r>
    </w:p>
    <w:p>
      <w:r>
        <w:t>王进财跟老婆雅惠有一个三岁的儿子叫王建鑫，是他们家的宝贝。</w:t>
      </w:r>
    </w:p>
    <w:p>
      <w:r>
        <w:t>这时桌上的扩音器传来陈秘书的声音“董事长……董事长……大小姐来了…… ”不多久，家贞开了门进来“爸……要不要跟我们一起去看家具，顺便给点意见嘛…… ” “女儿啊……爸还有些事情要处理……东西还是你们年轻人自己挑，无论什么东西我都会同意的 ” “那你不去看我们的新房喔……我跟铭裕约好要去看装潢耶 ” “好好好……女儿啊……那是你未来的公公买给你们小二口子的，爸怎么会有什么意见，你快去快去啊，别让铭裕等太久…… ” “知道啦……爸……拜拜…… ”家贞说完还在王添富的大光头上亲一下才离开，王添富看着宝贝女儿的离去，思绪不尽回到半年前的事</w:t>
      </w:r>
    </w:p>
    <w:p>
      <w:r>
        <w:t>就在半年前，王添富参加一场政府所主办的财金座谈会，在台上与刘阔财比邻而坐，刘阔财还带着独子刘裕铭一同来参加建言会，算是给刚回国的儿子见见场面，王添富对于跟在刘董身边白净斯文的裕铭有些好感，跟刘董攀谈了一下才知道，原来刘裕铭今年27岁，刚从美国读完硕士班回来，目前就安排在金宝银行担任执董，见习一下台湾市场的环境，打算将来自己退休后，就由他来接续掌理银行的工作</w:t>
      </w:r>
    </w:p>
    <w:p>
      <w:r>
        <w:t>听完自己老友的介绍，再看看这位长相斯文有礼的年青人，突然间脑筋灵光一闪，内心有个二全其美的办法，于是跟刘董说“刘董ㄚ……你知道我有一个掌上的明珠女儿，虽然骄惯了些，但是那可是我最宠爱的心肝宝贝喔，她啊……现在还没有看的上的男朋友，哪天我让这二个年轻人见见面，做个朋友看看……你说好不好啊 ” “好ㄚ……好ㄚ……能够认识王董的千金，算是我儿子高攀啦……时间我们就赶紧安排一下，让这二位年轻人自己去发展看看啰……哈哈哈 …… ”</w:t>
      </w:r>
    </w:p>
    <w:p>
      <w:r>
        <w:t>刘阔财对于王董的这项建议，可说是万般的高兴，因为论财力政商实力，王家的富国公司都比自己的银行大多了，如果二家的第二代能够结合起来，对自己的企业发展会有很大的帮助，尤其是王董对女儿的疼爱，是在企业间有名的，能够跟王家攀上姻亲，那是对儿子婚事最好的安排</w:t>
      </w:r>
    </w:p>
    <w:p>
      <w:r>
        <w:t>果然在二家家长的安排之下，活泼可人的家贞碰上了文静斯文的裕铭，二个年轻人对于彼此都有些好感，加上长辈在一旁煽风点火一下，一直在促成这桩婚事，家贞虽然任性，但心里明白她的父母亲还是希望找一个门当户对的婚姻</w:t>
      </w:r>
    </w:p>
    <w:p>
      <w:r>
        <w:t>虽然家贞对于裕铭还不甚了解，只觉的他的人瘦瘦高高的戴副眼镜，肤色有些苍白，但是对人很客气，对自己的家人更是非常斯文有礼貌，约会了好几次，裕铭连她的手都不敢碰一下，就算是俩人的眼神交会一下子，裕铭都会害羞的低下头去，脸颊红红的，家贞心想这个二愣子婚后因该会很听话吧</w:t>
      </w:r>
    </w:p>
    <w:p>
      <w:r>
        <w:t>相亲认识之后二个月就准备结婚，虽然快了一点，但是二代20年的交情太深了，所以家贞对于这桩婚事，倒没有什么样的意见，完全听从父亲的安排，连要结婚的事情，都是爸爸告知的，小时后曾经幻想着白马王子向她求婚的梦想，完全被现实给打破</w:t>
      </w:r>
    </w:p>
    <w:p>
      <w:r>
        <w:t>坐在豪华奔驰大轿车里的家贞，看着车子从忠孝东路转上阳明山，很快的车子来到半山腰上的一栋豪华大别墅前面停下来，这是裕铭父亲为自己儿子结婚所准备的新居，房子连同千坪的土地市价约二亿伍仟万，外家伍仟万的气派装潢，简直就像是皇宫一般的奢华，奔驰车子按了三声喇叭，大门缓缓的打开，让车子驶进去，停在别墅的草皮前面</w:t>
      </w:r>
    </w:p>
    <w:p>
      <w:r>
        <w:t>在房子前面的草地上，刘董卖力的亲自指挥装潢工人，要它们尽快赶工，看到家贞的来到，刘董笑迎迎的走上前去“家贞……你来啦……看看家具买的够不够，还缺什么别客气，赶快讲……我会叫裕铭尽快给补上去喔 …… ” “谢谢爸……已经买好多啰……用不完的…… ” “来找裕铭吧……他在里面监工……我们一起进去吧 ”</w:t>
      </w:r>
    </w:p>
    <w:p>
      <w:r>
        <w:t>进到美伦美奂的新家，客厅沙发上坐着一位贵妇模样的女人，那是刘董的情妇，叫做艳红，刘董在几年前在元配刘太太过逝之后，就没有再娶，只是把艳红这个女人带回家来，跟进跟出的，裕铭就叫她阿姨，所以家贞也跟着叫艳红很会做人，极力赞同娶进家贞回来，一直在后面尽力促成这段婚姻，所以家贞对她的印象并不坏</w:t>
      </w:r>
    </w:p>
    <w:p>
      <w:r>
        <w:t>“阿姨好…… ”</w:t>
      </w:r>
    </w:p>
    <w:p>
      <w:r>
        <w:t>“好好好……新娘子真是漂亮喔，我们裕铭真是修来的好福气啦……才能娶到这么好的老婆……来来来 ……看看还缺什么 ” “谢谢阿姨……真的什么都有啦……我上去找裕铭了 ”家贞说完之后，转身就往楼上走</w:t>
      </w:r>
    </w:p>
    <w:p>
      <w:r>
        <w:t>说真的家贞很不喜欢这位阿姨，虽然她对家贞还不错，但是家贞对她总是有一股说不出来的厌恶感，觉得这个阿姨太强势，占着裕铭父亲的光，对下属颐指气使，而且裕铭背地里曾跟她说，这个艳红阿姨跟着他父亲，完全都是为了夺取他们刘家的家产而已，所以裕铭非常的讨厌她，裕铭的父亲一直还未将艳红娶进门，就是因为儿子的反对</w:t>
      </w:r>
    </w:p>
    <w:p>
      <w:r>
        <w:t>家贞到了楼上主卧室，看到裕铭正在搬东西，为布置新家而忙碌不停，内心十分感动，主动走到他的身旁挽着他的手臂“裕铭……好辛苦喔……累不累……下来客厅休息一下嘛 ” “家贞……谢谢你……我不累……你先到楼下陪着爸爸……我一会儿就下去 ”</w:t>
      </w:r>
    </w:p>
    <w:p>
      <w:r>
        <w:t>说完，裕铭轻轻推开家贞的手臂，埋头又在搬东西了家贞对于裕铭刚才的举动有些不悦，但是一会儿就想说，也许裕铭他是怕自己身体脏，弄到家贞的新衣服，所以好心要她先到楼下休息吧</w:t>
      </w:r>
    </w:p>
    <w:p>
      <w:r>
        <w:t>回到楼下客听，只剩下艳红阿姨一个人，艳红看到家贞下来，高兴的挽着她的手，叽叽喳喳猛讲话，无非是讲刘董花了多少钱，帮她买这买那的一些事情，家贞实在不愿听下去，好不容易等到裕铭忙完，小两口就一起去试新娘礼服去了</w:t>
      </w:r>
    </w:p>
    <w:p>
      <w:r>
        <w:t>一个月之后，在台北最大的五星级大饭店，举办了一场世纪级的豪华婚宴，刘王两家的政商人脉都非常的好，席开250桌的大场面惊动了各界，加上门当户对郎才女貌相配，连报纸新闻媒体都来采访不停，一致认为这场婚宴将代表二家势力的大结合，连股票市场都反应了同步看法，二家旗下的关系企业股票，连续涨停了好几天</w:t>
      </w:r>
    </w:p>
    <w:p>
      <w:r>
        <w:t>新婚之夜，在阳明山上的新家卧房里，家贞怀着紧张的心情迎接她的初夜，心情是既期待又怕受到伤害，想到自己谨守了22年的处女之身，将要被丈夫给夺走，虽然有些害怕但也有些骄傲，希望裕铭能够了解她这份心情</w:t>
      </w:r>
    </w:p>
    <w:p>
      <w:r>
        <w:t>在结婚之前，每次约会的时候，裕铭都会小心翼翼的不敢碰触她的身体，有几次家贞半开玩笑的问他，裕铭都是回答说想把这种感觉留到新婚的时候，所以现在时间将要来到了，让家贞有些紧张跟不安（ 不知道刚才裕铭喝了一些酒，有没有怎么样…… ）</w:t>
      </w:r>
    </w:p>
    <w:p>
      <w:r>
        <w:t>家贞好心的为自己新婚的丈夫有些担心，因为裕铭回到家后，在浴室里待了好久都没出来，躲在大红被单里面的家贞，穿了一套性感撩人的桃红色内衣，全身因为紧张而发着热，家贞感觉到自己的下体有些湿润</w:t>
      </w:r>
    </w:p>
    <w:p>
      <w:r>
        <w:t>虽说是自己的丈夫，但是家贞还是会因为害羞而不敢探出被窝，去看看裕铭的状况，只能在床上等着丈夫“家贞……你睡了吗…… ”裕铭终于来到床边坐下来，无限爱怜的抚摸着家贞的脸庞，低下头去亲吻她的额头，家贞高兴的搂着裕铭的腰际“裕铭……你爱我吗 ”从俩人认识到现在，裕铭从来不曾对家贞有任何甜言蜜语过，更别说我爱你三个字，所以家贞好希望能从裕铭的口中听到“我爱你……家贞 ” “我也爱你……裕铭……老公…… ”</w:t>
      </w:r>
    </w:p>
    <w:p>
      <w:r>
        <w:t>裕铭轻轻压着家贞的身体，将嘴吻向家贞的唇边，家贞热情的将自己的香舌送上，吻了良久的时间，裕铭钻进棉被里面拥抱着家贞的身体，两团火热的身驱紧紧依靠在一块儿，在家贞的协助之下，裕铭手忙脚乱的把家贞身上仅有的一套内衣裤给脱下来“真美啊…… ”裕铭看到家贞雪白无瑕的桐体，不禁赞叹着，家贞一直对于自己的美貌非常有自信，加上平时的勤劳保养肌肤，可说是维纳斯再现，34B傲人的胸乳，加上玲珑剔透雪白的肌肤，当然让裕铭看的目瞪口呆</w:t>
      </w:r>
    </w:p>
    <w:p>
      <w:r>
        <w:t>裕铭自己动手脱下内裤来，亲吻了一下家贞的乳房后，粗鲁的要架起家贞的大腿，两人的下体彼此碰撞在一起，裕铭身体紧紧压在家贞的身体上面，经过了好几分钟的时间，家贞看到满头大汗的裕铭，还在手忙脚乱不知所措的模样，不经疑惑的问“裕铭……怎么啦…… ” “家贞……对不起……刚喝了点酒……我……我有些累……想休息一下……好吗…… ”裕铭说完之后，提着垂软的阴茎离开家贞的身体，就转身睡在床的一角，独自睡了起来，以掩蔽自己的性无能（ 裕铭……真的太累了吧…… ）</w:t>
      </w:r>
    </w:p>
    <w:p>
      <w:r>
        <w:t>家贞虽然心里这么想，但是对于期待许久的浪漫新婚之夜，这样草草收场，内心不禁有些失望，对于刚才被撩起的欲望无处可以发泄，心理有些焦躁不安</w:t>
      </w:r>
    </w:p>
    <w:p>
      <w:r>
        <w:t>等到裕铭发出短暂的鼾睡声，还不习惯有人睡在一旁的家贞，独自一人走向浴室里，打开连蓬头将水洒向身体，借着润肤乳液的湿滑，双手轻轻的抚摸自己的肌肤，在不知不觉当中，手指慢慢滑下了下体的阴阜上，右手手指在稀疏的阴毛中央，沿着裂缝来回轻轻抚慰，左手捏着自己右边的乳房，思绪来到只有自己才能了解的地方</w:t>
      </w:r>
    </w:p>
    <w:p>
      <w:r>
        <w:t>家贞虽然是还未经人道的处女之身，但是自小就有自慰的习性，大约是国小五年级吧，有一天家贞在学校的教室里面，突然被一位蒙面的歹徒从身后紧紧抱住，一张粗黑的大手紧紧压在家贞略为陇起的胸部，家贞惊吓过度无法喊叫，这名蒙面歹徒将她强压在桌子上，从背后掀起白折裙，一双大手摸着她的屁股许久</w:t>
      </w:r>
    </w:p>
    <w:p>
      <w:r>
        <w:t>“乖乖不许动……否则我会杀了你…… ”歹徒说完之后，就脱下家贞的内裤，五根手指头就在家贞无毛的耻丘上面，粗鲁的摩擦着，然后那人蹲下来，用他又湿又黏的舌头，直接舔在她的阴阜屁眼外面，家贞吓的失了魂，任由歹徒用舌头舔在她的下体四周（ 他在干什么……怎么觉得好舒服喔 ） 家贞有种异样的舒服感觉</w:t>
      </w:r>
    </w:p>
    <w:p>
      <w:r>
        <w:t>歹徒粗糙的体毛磨擦在家贞后臀部，经过一二分钟时后，留下一团腥臭的白色黏液在她的大腿上，直到听到几阵吵杂的人声走进来，歹徒才一溜焉的跑掉，还带走她的内裤，对于刚刚所发生的事情，家贞还有些蒙懂害怕，虽然没受到很粗暴的对待，但是还是在家贞的心理上，已经蒙上一层挥不掉的阴影，从此以后家贞开始有了手淫的习惯，身体也变的敏感多了，只要自己稍稍刺激一下，就会起高潮了，家贞知道这是她反复练习手淫得来的效果</w:t>
      </w:r>
    </w:p>
    <w:p>
      <w:r>
        <w:t>新婚之夜的家贞，正沉溺在自己爱欲的潮水中，家贞坐进大按摩浴缸里面，双脚略略微张开成一个弓字，仰着头低声的在呻吟，红着双颊星眼微闭，手指正在花蕊中央滑动，下体阴道泌出透明的水液，从阴阜流到下面的股间，连耻丘上面稀疏的卷毛都溅湿了，胸前两团傲人的肉球，随着身体的起伏斗动，二粒乳头也因兴奋而整个硬挺起来“嗯……嗯……哦哦喔……啊啊……喔……啊啊…… ”阴蒂经过自己巧心的按摩之下，终于攀上高潮的巅峰，在一声长长的低吟声中，家贞全身一颤，泄出了一次长长的喷潮</w:t>
      </w:r>
    </w:p>
    <w:p>
      <w:r>
        <w:t>第二天家贞一早起床，就发现裕铭不在身边，梳洗完毕之后，家贞才发现裕铭早就一个人坐在楼下餐桌上看报，有些零乱的桌面显示裕铭早就吃完早餐了“夫人……早安……夫人早上想吃什么吗…… ” “黄妈……谢谢你……有什么就吃什么……别太麻烦你啦…… ” “谢谢夫人……我下去帮你准备了 ”她们家仆人黄妈喜孜孜的下去帮家贞准备餐点，家贞看见还躲在报纸后面的裕铭，心理不禁有些生气，才新婚第二天，裕铭一点新婚的甜蜜都没有，家贞还是主动来到裕铭面前“裕铭……昨天好睡吗……还会不会累……今天就在家陪我嘛……好不好 ” “嗯……可是上午我还要到公司，跟旅行社的人谈我们蜜月旅行的行程……下午我一定会来陪你……喔乖…… ” “谢谢老公……别太忙喔…… ”经过短暂的交谈之后，裕铭提着公文包就出去了，让家贞一个人独自吃着早餐，下午裕铭也没遵照约定回来，让家贞在新婚的第二天，一个人孤零零的在豪华大别墅里面，偶尔佣人黄妈会送些水果点心来，稍为会跟家贞聊聊天，让家贞独自无聊的看着电视直到晚上</w:t>
      </w:r>
    </w:p>
    <w:p>
      <w:r>
        <w:t>裕铭一直到晚上10点多一点，才喝的醉醺醺的回来，家贞看他醉成那样子，不忍苛责他，服侍好丈夫让他先去睡觉，留下家贞一个人，两眼合不起来，孤单的一个人躺在大床上，等到丈夫睡着后，不得已自己偷偷溜下床，躲进厕所里面手淫一番，不然她是会失眠到天明的</w:t>
      </w:r>
    </w:p>
    <w:p>
      <w:r>
        <w:t>第二天早上，裕铭为了向家贞赔罪，主动带着她出去采购东西，为下周的蜜月旅行预做准备，家贞此时觉得裕铭对她真的很好，在家贞父亲开设的百货公司里面，只要家贞的眼神多停留一下在商品上，裕铭都会毫不考虑的将它买下，两人就像是一对新婚爱侣般的牵着手逛大街，礼物多的几乎把车子给塞爆了</w:t>
      </w:r>
    </w:p>
    <w:p>
      <w:r>
        <w:t>晚上，在家贞父亲所开设的富国大饭店里面共进晚餐，喝着香宾酒享用一顿美味的浪漫烛光晚宴，此时的家贞觉得自己好幸福喔，裕铭也一改平时的腼腆，跟家贞聊了许多话题，虽然讲的大多跟公司的事情有关，但是她一点也不介意，因为家贞欣赏勤奋工作的男人铃~~~~铃~~~~~铃~~~~~裕铭的手机响起来“我是刘裕铭……是……可是……是……我知道……在哪……可是……嗯……我知道了……我马上去…… ”挂上电话的裕铭，表情非常的怪异，显得心事重重的又异常气愤的样子，双手紧握拳头垂打自己的大腿，家贞看到裕铭苦脑的模样，关心的询问他“裕铭……有事吗……如果你有事要忙没关系的……先把公事处理好再说……我自己让司机载回去就行了……真的没关系的……裕铭……我今天有你陪着已经很开心了……倒是你……别忙太晚喔……知道吗…… ” “谢谢你……家贞……真是委屈你了……如果你累了就先睡觉……不用等我了……知道吗…… ” 裕铭似乎紧张的满头大汗“我知道了…… ” 家贞有些失望</w:t>
      </w:r>
    </w:p>
    <w:p>
      <w:r>
        <w:t>俩个人在饭店门口拥吻了一下，司机老刘就将家贞载回阳明山的别墅里面，晚上家贞独自一个慢慢的打开包装，整理今天采购的东西，总共有一锣筐的衣服鞋子，让家贞忙的疲惫不堪，一直到11点钟才洗完澡，关上灯上床睡觉</w:t>
      </w:r>
    </w:p>
    <w:p>
      <w:r>
        <w:t>在朦朦胧胧的睡梦之间，家贞好像闻到一股刺鼻的西药味，只一下就让她昏迷不醒，陷入了沉睡的状态在半梦半醒之间，突然感到口腔内有异物在嘴里爬行，家贞猛然惊醒过来，发现自己全身瘫痪的躺在床上，心中感到不寒而厉，原来自己真的一丝不挂的躺在床上，背着光有一团漆黑的人形阴影在旁边，那个人一只手抚着家贞的秀发，另一只手摸着脸颊，家贞嫌恶的想要躲开，奈何身体不听使唤的瘫在哪儿（ 糟了，我要被强暴了 ）</w:t>
      </w:r>
    </w:p>
    <w:p>
      <w:r>
        <w:t>儿时的阴影又再次垄照在家贞心理，想要呼喊却叫不出声音来，着急的家贞拼命想挣扎，眼泪噗噗噗的流出来了“小美人儿，你醒了啊……别紧张嘛，让我们一起享受快乐的做爱好吗 ”那个男人在家贞的耳边说完话后，还用舌头卷进她的耳朵里面，吸吮着小耳垂，家贞在一瞬间全身一颤，鸡皮疙瘩爬满她的全身那个人再一次将舌头吐进家贞嘴里，在口腔内快速的滑动不停，还惙着家贞的口水，一副心满意足的吱吱有声</w:t>
      </w:r>
    </w:p>
    <w:p>
      <w:r>
        <w:t>一双大手袭上了家贞傲人的乳房，柔软弹性十足的嫩肉，被人像是搓揉面团般的按摩着，两个乳晕也被指头轻轻滑过，粉红骄小的乳头听话的站立起来，家贞欲哭无泪的任人宰割，那人态度虽然轻柔无比，但家贞决不会原谅那人对她做的事“小美人儿，你好美喔…… ”那人说完之后，嘴巴就去吸含乳头，在家贞的乳头上又吸又咬，二只手指就去夹着挺力的乳头，时而用力时而拉起乳头旋转，一阵酥麻的快感几乎要将家贞给融化掉，那人一定能感觉到家贞的生理变化那人在家贞的乳房上细心的玩耍许久，开始侵袭家贞的下体，因为一只火热的手掌心，不偏不倚的盖在耻丘上，拔着家贞稀饭卷曲的细毛，慢慢摸向腿根处，处女的三角洲密处即将沦陷“小美人儿，你看看……你下面都湿淋淋了啊……我知道你一定很想喔 ”</w:t>
      </w:r>
    </w:p>
    <w:p>
      <w:r>
        <w:t>家贞身体的本能反应，完全不受大脑的控制，那个人摸到了家贞的处女圣地后，非常有技巧的玩弄她的阴阜，中指沿着阴唇裂缝来回摩擦，大阴唇自动张开迎接访客的到来，指头踩着淫水慢慢探进深处，小阴唇吸吮着指头，吐出更多的淫液来，原本隐藏在阴阜草丛中的阴蒂，马上被人捉在手上搔着，窕逗着家贞最敏锐的神经，身体被人同时三面围攻着，家贞的肉体被引导到空前的愉悦，一股热浪从下体传导上来，体内压抑不了的欲潮，终于暴发开来“呜……呜啊……呜……啊啊 …… ”</w:t>
      </w:r>
    </w:p>
    <w:p>
      <w:r>
        <w:t>家贞达到了一阵前所未有的强烈高潮，火热发烫的身体激动的痉挛在一起，全身曲成一只熟虾子般躺在陌生人怀里喘息“高潮了……爽吧……没想到被人强暴也能高潮不断……真是少见喔…… ”那个人取笑了她一会儿，还恶意的将沾满淫液的手指，放在家贞鼻子前面，让她闻着自己下体泌出的味道，这个举动让家贞澈底的崩溃了，外表神圣不可侵犯的完美女孩，居然被一个陌生人窕逗之后高潮泄身，这是多么不可思意的一件事情</w:t>
      </w:r>
    </w:p>
    <w:p>
      <w:r>
        <w:t>那个人在一旁脱下自己的内衣裤后，就张开双腿跨在家贞的胸部，将一支火烫像铁棒的粗黑阴茎，用力压在家贞的脸上，男人粗犷的阴毛刮在她细嫩的脸颊上，家贞的胸部乳房被强压在男人的下臀磨擦着，脸庞被一根烙铁般的肉棍烫在脸上，鼻子闻到一股男人特有的下体腥臭味，呛的流下了眼泪</w:t>
      </w:r>
    </w:p>
    <w:p>
      <w:r>
        <w:t>那个人用虎口扳开家贞的嘴巴，粗鲁的要将阴茎塞进她嘴里，试了几次终于将大龟头给顶进嘴里，开始慢慢抽插起来，龟头的马眼处流出黏黏腻腻的透明白液，拌着唾液一起被强迫吞下肚子</w:t>
      </w:r>
    </w:p>
    <w:p>
      <w:r>
        <w:t>那人粗大的阴茎，经过家贞嘴巴的洗礼，更显得粗大有精神，几乎要让家贞窒息，男人终于满意的拔出阴茎来，跪在家贞的腰际，准备做最后圣地的进袭</w:t>
      </w:r>
    </w:p>
    <w:p>
      <w:r>
        <w:t>他扳开家贞雪白的大腿揽在腰际，捉着龟头就在阴道口磨擦一番之后，用力的往内突刺进去，利用着淫水的滑润，一口气将龟头插进阴道里面“哇……好紧的穴啊……真爽……啊 …… ” 歹徒终于突破那层处女膜了家贞脸庞痛苦的扭曲在一起，眼泪噗噗流下来“哈……难道你还是处女吗……哇……赚死啦 …… ”那人略为抽出一点阴茎，看见上面沾了点点血丝，有些吃惊，但是随即痛快的插起穴来，享受着家贞温热的窄小肉洞，阴道深处的皱折嫩肉被巨大的阴茎一寸一寸的撑开来，经过几次的卖力推进，终于将整支阴茎刺进去，家贞有如吸盘般的湿滑阴道，将他的鸡巴深深吸吮住，让男人舒服的享受到处女阴腔紧缩的弹性，阴道里火热的酥畅快感，摩擦到整支阴茎，让他感受到未曾有过的美妙滋味</w:t>
      </w:r>
    </w:p>
    <w:p>
      <w:r>
        <w:t>几乎已经瘫痪在床上的家贞，无力做任何的抵抗，任由男人的鸡巴在她体内自由冲撞，只能无意思的痛苦呻吟家贞美丽的脸庞满是红光，发烫的身躯起了一点一点的高潮红斑，闭着双眼皱起眉头，又是痛苦又是舒爽的表情，让人忍不住想去吻她的小嘴，男人用双手虎口夹着她发硬的乳头，手掌挤压着柔嫩乳房让她变型，然后加快腰部的活塞运动，经过男人技巧的卖力抽送，家贞阴道里面瞬间痉挛紧缩，涌出大量的爱液出来，滋润下体交合的地方，阴茎每一次的深入浅出，腿根交合处都会发出肉体拍打在一起的肉搏声，啪啪啪啪啪的发出美妙的声响</w:t>
      </w:r>
    </w:p>
    <w:p>
      <w:r>
        <w:t>那人双手紧紧握着她胸前的肉球，努力摆动着下半身，他拉高她的大腿架在肩上，让阴户曝露到最开，加足马力拼命抽送自己的臀部，阴茎无情的蹂躏着家贞的肉体，男人抽送的越来越快，在一阵低吼之下，精液在瞬间爆发出来，灌满家贞整个阴道，家贞也在同时达到高潮的顶峰后，昏迷过去了</w:t>
      </w:r>
    </w:p>
    <w:p>
      <w:r>
        <w:t>第二天，家贞睡到下午才醒过来，昨夜的一切彷佛是那么遥远又不真切，家贞希望只是一场恶梦而已，刚想起床就被下体的一阵刺痛所袭击，痛苦的瘫回床上（ 难道昨天的事是真的吗，不是一场恶梦 ）</w:t>
      </w:r>
    </w:p>
    <w:p>
      <w:r>
        <w:t>家贞看看自己的身体，不禁嚎啕大哭起来，真希望眼泪能带走全部的伤痛，大哭了好一阵子，才起身进入浴室里面，用力的刷洗自己肮脏的身体，边洗边哭泣不停，回到床上看见被单上斑斑血迹，家贞再度的崩溃了（ 我恨啊，这个可恶的人，夺走了我的清白，我的一切都完了 ）</w:t>
      </w:r>
    </w:p>
    <w:p>
      <w:r>
        <w:t>当家贞有寻死的念头时，门外的仆佣黄妈急切的敲着门“夫人……夫人，你还好吧，你身体有没有不舒服啊，让我进来看看，王妈妈打过几次电话来找你，我都说你在休息，请你等一会儿回她一个电话好吗 ” “我没事的……我等一下就打电话回去……谢谢你……黄妈 ”</w:t>
      </w:r>
    </w:p>
    <w:p>
      <w:r>
        <w:t>听到母亲找她，家贞像是找到了慰藉一般的又燃起希望来，顾不得身体的疼痛，自己勉强的整理了一下房间，免的被黄妈看到起疑心（ 裕铭呢，从昨晚就没回家，如果他在旁边，也许就不会遭人侵犯吧…… ）</w:t>
      </w:r>
    </w:p>
    <w:p>
      <w:r>
        <w:t>家贞暂时收拾了一切不愉快，来到楼下客厅打电话回家“妈……你找我吗 ” “是啊，你还好吧……怎么声音怪怪的，小心身体别着凉了，蜜月旅行都准备好了吗，裕铭跟你都还好吧 ” “妈……你放心，我们一切都很好，谢谢妈关心 ”听到家人的关心，家贞强制压下心中的委屈，才没让眼泪溃堤，王母亲切的对着家贞虚寒问暖，并且约她明天跟夫婿中午回家一趟，全家聚餐一下顺便叙旧，让家贞感动不已，决心抛开昨天的恶梦坚强的活下去</w:t>
      </w:r>
    </w:p>
    <w:p>
      <w:r>
        <w:t>挂上母亲的电话之后，家贞决心要连络裕铭回家，家贞拨了裕铭公司的专线，接话的是他的秘书江小姐“金宝银行董事长室你好……很高兴为你服务 ” 电话那头传来甜美礼貌的声音“你是江秘书吗，我是家贞啊……刘执董在吗 ” “恭喜您新婚愉快……夫人你好，执董人出国啦……您不晓得吗 ” “出国了啊……什么时候的事 ” 家贞有些吃惊“昨天晚上的飞机去美国啊，他还说要跟你在夏威夷见面渡蜜月旅行，这是早就安排好的事情啊，夫人您可能忘了吧 ”</w:t>
      </w:r>
    </w:p>
    <w:p>
      <w:r>
        <w:t>挂上电话后的家贞陷入沉思，想不透裕铭会如此的对待她，之后家贞浑浑噩噩的在客听发呆，连黄妈所准备的丰盛晚餐都没胃口吃，一个人独自躲在房间里哭泣，当晚，家贞有如惊弓之鸟般的不敢睡觉，几乎失眠到天亮</w:t>
      </w:r>
    </w:p>
    <w:p>
      <w:r>
        <w:t>第二天早上，黄妈在门外急促的敲着门“夫人，夫人啊，少爷在电话上，请您去接一下吧 ”（ 裕铭打电话来了 ） 家贞赶快跑去接电话“裕铭，你在哪儿啊，都没回来陪人家嘛 ”家贞觉得自己有好多话要说，但是一接到裕铭的电话，却一句话也说不出口“家贞，我人在美国办事情，下礼拜我们一起去夏威夷渡假知道吗，对了，爸爸为你买了一台奔驰大轿车给你使用，中午司机阿赐就会开去给你用，你如果无聊的话就去逛街买东西吧，我还会再打电话给你的，拜拜 ”</w:t>
      </w:r>
    </w:p>
    <w:p>
      <w:r>
        <w:t>挂上裕铭的电话，家贞心情变的比较好一点，独自一人在餐桌上吃着黄妈为她准备的早餐，除了偶尔下体传来一点点的刺痛感，不定时的提醒她那一夜的惊魂“夫人，司机人来了，要不要请他先进来一下…… ” “嗯，也好，请他先进来休息一下，顺便告诉他我中午要回家一趟，请他准备一下 ” 家贞交代着“知道了，夫人……我马上去通知他 ”</w:t>
      </w:r>
    </w:p>
    <w:p>
      <w:r>
        <w:t>家贞无聊的想些心事，突然间一抬头，看见一个西装毕挺白脸素净的高大男人，站在她的面前微笑看着她，家贞吓的把筷子都掉在脚边，全身颤斗不停“夫人您好，我是阿赐，董事长要我暂代你的私人司机，要不要出去看一下董事长买给您的新车子…… ”阿赐边说边来到家贞面前，跪在家贞脚边，帮她把筷子捡起来放在桌脚“不……不……不用了……谢谢……你先下去忙吧…… ”家贞吓的讲话都结结巴巴的，这个阿赐让她想起前晚所遭受到的耻辱，虽然那天晚上灯光昏暗不明，看不清楚那人的长相，但是那个人的声音，一字一句都让她记的很清楚，所以一听见阿赐的声音，马上让家贞陷入了歇斯底里的境界“夫人……谢谢……我准时11点在车库等您用车…… ”阿赐走后，家贞的心情始终无法平复，隔了许久才能两腿发软的走到楼上房间（ 怎么办，万一阿赐就是那个坏人怎么办，该找谁商量呢 ）</w:t>
      </w:r>
    </w:p>
    <w:p>
      <w:r>
        <w:t>家贞陷入了长长的思索中，现在的她不知该怎么办才好，时间一分一秒很快就过去了，紧迫到让家贞没有多余的时间考虑（ 会不会是我多虑了，他们只是声音外型有点相像而已，歹徒不会那么大胆吧 ）</w:t>
      </w:r>
    </w:p>
    <w:p>
      <w:r>
        <w:t>家贞自我安慰了一下，才开始沐浴更衣，还特别上妆让自己看起来美美的，毕竟这是婚后第一次回娘家，要给娘家沾点喜气才对啊</w:t>
      </w:r>
    </w:p>
    <w:p>
      <w:r>
        <w:t>家贞穿上一套艳红色的紧身连身裙，把家贞完美身材都烘托出来，短裙露出她那双引以为傲的无瑕修长美腿，紧身上衣衬托出她丰满的酥胸及勾人的乳沟，如莲藕般的雪白手臂，喷上香奈儿香水，家贞彷佛回到婚前少女时的打扮，处处展现出她迷人的娇媚丰采家贞在镜子前面看着自己打扮的美艳如昔，心情轻松了许多，因为要跟疼爱自己的家人聚会，让家贞高兴的忘掉这几天的不愉快</w:t>
      </w:r>
    </w:p>
    <w:p>
      <w:r>
        <w:t>坐在裕铭父亲买的自己的豪华大奔驰车，让阿赐开着车往家里方向前进，家贞有点警觉的观察他，阿赐除了偶尔透过照后镜偷看她之外，倒也还算沉默规矩，让她一颗紧张的心，放松不少</w:t>
      </w:r>
    </w:p>
    <w:p>
      <w:r>
        <w:t>回到娘家之后，爸爸妈妈还有哥哥嫂嫂通通围着她转，叽叽喳喳说个不停，家贞拼命的帮裕铭讲许多好话，让王添富开心的直说“没看走眼……没看走眼……这个年轻人工作认真，年轻有为，家贞……要多多体谅丈夫的辛劳，要在外面竞争不容易ㄡ……将来他的责任很重大，你要多帮帮他喔…… ” “知道了……爸爸…… ” 家贞撒娇的对王添富说“女儿啊……时间不早啦……你刚嫁过去……天黑之前要回家去……免得公婆担心…… ” “知道啦……妈妈在赶人啦…… ” 家贞娇笑的对王妈妈说</w:t>
      </w:r>
    </w:p>
    <w:p>
      <w:r>
        <w:t>家贞的大嫂雅惠，是认识10年以上的手帕之交，从哥哥读大学时代追求她时，就已经结成好朋友，后来成为妯娌后，更是无话不谈的闺中密友，今天特别准备许多家贞爱吃的小菜，让家贞再一次感受到亲情的温暖，家贞要回家时，还提着大包小包的礼物，几乎塞暴了车子后厢</w:t>
      </w:r>
    </w:p>
    <w:p>
      <w:r>
        <w:t>“阿赐……我们回家去吧…… ” “知道啦……夫人…… ”在回家的路上，家贞还在车子后座回味刚才家中的趣事，失神的独自看着窗外想心事，突然间发现窗外的景致不是自己熟悉的路径，紧张的问阿赐“阿赐……我要回阳明山……好像不是走这条路喔……赶快绕回去吧…… ” “夫人……对不起……因为我要拿个东西……所以往这儿走……等一下再送你回去 ”对于阿赐的这种不礼貌做法，家贞显得有些生气，气呼呼的把手臂叉在胸前“夫人……别生气嘛……不然我陪你聊聊天好了…… ” 阿赐露出淫笑的表情出来“阿赐……你想干嘛……当心我开除你…… ” 家贞露出严厉的口吻凶他“哼……夫人……前天刚破身……下面还痛吗…… ” 阿赐对着照后镜沉稳的对她说“什么……阿赐……你……你……你说什么…… ”家贞听到这一句话，紧张的嘴巴打结，口齿不清的回她，原本还有些盛气凌人的口吻，音调马上变的有些心虚了“这样好了，我本来有些精彩的照片要给董事长看，不然……我先让你过目一下吧 ”阿赐说完就把车子停在慢车道上，让车子停在熙熙攘攘人潮汹踊的大街上，好整以暇的从前坐抽屉柜子里面，拿出一迭照片出来，丢向后座的家贞身上</w:t>
      </w:r>
    </w:p>
    <w:p>
      <w:r>
        <w:t>家贞略为发着抖的手，捡起几张照片来看，一股血液直冲她脑门，头皮发麻差点让她晕眩，里面都是家贞一丝不挂的丑陋照片，可能是前天被强 奸前，被迷昏时所拍摄的，因为照片里头的家贞，被人摆上各种猥亵不堪的动作，还有家贞完整的阴阜近摄照片，里头还出现阿赐强 奸她时的连环照片，让家贞震惊的无法相信有这样的事情，被强 奸时的痛苦经历，彷佛又回到家贞眼前</w:t>
      </w:r>
    </w:p>
    <w:p>
      <w:r>
        <w:t>呆立许久的家贞，气脑的将照片揉成一团，又撕又拉的想将它们通通毁掉“你尽量撕没关系……帮我拍照的朋友那儿有底片，想洗多少张都可以 ”阿赐终于露出他邪恶的本质，让家贞不寒而厉，痛苦的全身揪结在一起，眼前一黑，差点昏了过去“滋滋滋……这么美丽的照片，不知到王董跟刘董会出多少钱来买啊，要不然登在报纸上面，应该是会很轰动吧…… ” “阿赐你……你……你说……你要多少钱 ”</w:t>
      </w:r>
    </w:p>
    <w:p>
      <w:r>
        <w:t>阿赐说的没错，这样的照片绝非他一个人所能完成的，家贞知道自己的恶劣处境后，听到阿赐只是要钱，马上恢复镇定，决心与他谈判斡旋看看，如何才能取回底片，解决目前的危机，因为听到刚刚阿赐的说法，知道这不但会影响到丈夫的公司信誉，连父亲的企业及哥哥的名誉都会受到影响“爽快……果然是将门之女……见过大场面的人……哈哈哈 …… ”阿赐看她已经屈服在他的要挟之下，不禁有些得意的笑起来“夫人，我还没决定该怎么办才好……所以这段时间委屈你了，暂时充当我的情妇，说不定老子一爽快，就把东西还给你也说不定喔……哼哈哈哈 ，再说你老公新婚之后都没陪在你身边，有我帮你排遣寂寞，不是对你更好啊 ”（ 老奸巨滑的东西，原来他还想要需索我的身体，玩腻之后再来骗钱 ）</w:t>
      </w:r>
    </w:p>
    <w:p>
      <w:r>
        <w:t>家贞想到往后的日子，要任人宰割就痛苦不已，忍不住掉下泪来</w:t>
      </w:r>
    </w:p>
    <w:p>
      <w:r>
        <w:t>家贞经过几分钟后的沉默考虑，把心一横让自己落入虎口，暂时维持住公司的商誉，找寻适当的机会取回底片，再自杀保护家里的企业名声“你保证绝不让照片外流出去的话……我……暂时答应你 ”家贞发着抖，用几乎蚊子才听的见的声音吐出心中的呐喊“哈哈……你是答应了…… ” 家贞摇摇头后又点点头“夫人，告诉我你现在的内裤是什么颜色啊…… ” 阿赐吞着口水问着家贞“阿赐……别这样侮辱我……拜托…… ” 家贞低声下气的跟他求情“哼……不听话…… ” 阿赐气呼呼的摇下窗户，丢出二张家贞的裸照到车外“啊……啊……别这样子……白色的 ”柪不过阿赐疯狂的举动，家贞放弃自尊心，口中说出自己贴身衣物的颜色“哼……告诉你，如果你再不听话，我会把你的照片丢满整条街道，看你如何做人……哼……贱人…… ” 阿赐得意洋洋的向家贞示威警告</w:t>
      </w:r>
    </w:p>
    <w:p>
      <w:r>
        <w:t>“把两脚打开来……让我看一看你讲的对不对……快点…… ” 阿赐又出新的难题给她家贞咬一咬牙，果真慢慢张开双脚，让自己的大腿根交合处，张开给阿赐看“看不清楚耶……先把裙子拉高 一点，顺便丝袜给我脱掉……让我看的清楚点 ”看到家贞愣在那儿，阿赐又丢出二张照片到窗外，家真才在车子后座椅子上，挪动身体将丝袜脱下来，然后闭起眼睛张开自己的大腿，让阿赐看的清楚点“哇喔……果然是件性感内裤…… ” 阿赐将头探的近一点，想把她的下体看的仔细点没有丝袜的遮蔽，家贞这件蕾丝内裤，从编织的网状缝隙中，是无法包裹住整个阴阜上的阴毛，所以露出乌漆妈黑的阴毛出来，凸出饱满的耻丘外型，中间凹陷入一条直缝，让阿赐看的目瞪口呆</w:t>
      </w:r>
    </w:p>
    <w:p>
      <w:r>
        <w:t>“好了……现在把它给脱下来…… ” 阿赐嘶吼的转头命令家贞家贞吓了一跳，还以为自己听错了，不感相信阿赐居然叫她把内裤脱下来“把它给脱下来…… ” 阿赐再度凶狠的命令家贞</w:t>
      </w:r>
    </w:p>
    <w:p>
      <w:r>
        <w:t>不得已，家贞含着泪水，默默将内裤脱下来，用颤抖的手交给阿赐，阿赐拿着家贞温热的内裤把玩一下，摸在手上还有些湿润感，阿赐就将裤子压在鼻尖上，猛力的嗅着……嗅着“嗯……嘻嘻嘻……真是香……还有点淫水跑出来……嘻嘻 ” 阿赐色淫淫的对着家贞笑（ 真是变态 ） 家贞心中咒骂着他车外人潮聚集，人声鼎沸，车内春光倚丽，淫秽荡荡阿赐戏弄着家贞，想要消灭她的自信自尊心，但事也怕她想不开冲出车外寻死，那么人家交办的事情，就会前功尽弃了“哼……以后你如果不听话……知道会有什么下场了吧……晚上那个老太婆睡了后，我会上去找你哦……要等我ㄛ……可别一个人先睡着了……哈哈哈 ”家贞闭着眼睛勉为其难的点点头这时阿赐才心满意足的开着车子回阳明山别墅，就像司机对带主人般的有礼貌，帮家贞开车门，下体光溜溜的家贞，三脚并做二脚快步的跑回楼上卧房，一进房间就痛哭失声，吐尽下午所受到的耻辱委屈</w:t>
      </w:r>
    </w:p>
    <w:p>
      <w:r>
        <w:t>当晚11点多，阿赐果然开着门闯了进来，家贞吓得瑟缩在床头一角，全身拼命在发着抖“夫人……我们又不是不认识，干嘛躲成那样……快出来……哈哈哈 ”阿赐边说边将自己脱的精光，下体污漆妈黑的粗硬件毛，中间夹个一根丑陋的黑鸡巴在那里跳动着，他一把将家贞压制在床上﹐硬将他的下体压在家贞的脸上﹐一阵恶心的性臭味﹐让家贞反胃想吐﹐一根黑铁棍棒就压在家贞的嫩脸上摩擦﹐家贞闭着眼睛嫌恶的想要逃开﹐让阿赐急的发火啦﹐啪~啪~啪~啪~阿赐用力的赏了几下耳光给她﹐火辣刺痛的感觉﹐让家贞放弃了抵抗﹐任由阿赐捏着脸颊张开小嘴﹐让他把阴茎给塞进嘴里头“干……婊子就是欠揍……还不快点帮我吸一吸……想要讨打吗 ”</w:t>
      </w:r>
    </w:p>
    <w:p>
      <w:r>
        <w:t>可怜的家贞﹐一辈子受尽家人呵护疼爱﹐那曾被人如此的痛打又污辱﹐不争气的泪水﹐再度噗噗噗的流下来﹐不情愿的含着泪水帮他舔着龟头“对嘛……好好帮我吸一吸……难道你想让照片曝光给大家知道吗…… ”听到阿赐这样的威胁﹐家贞只好放弃抵抗阿赐的大鸡巴很不舒服的让家贞含了一会儿后﹐开始粗暴的撕开家贞的睡衣裤﹐只一下子原本整齐的睡衣化做片片雪花破布﹐家贞细嫩雪白的肌肤﹐在阿赐的眼光直视之下﹐刺激的他兽性大发起来﹐猛力的将她的大腿扳开来﹐右手二根指头就刺进家贞的阴道里面﹐和着一点淫水就在那里进进出出</w:t>
      </w:r>
    </w:p>
    <w:p>
      <w:r>
        <w:t>“爽快……继续帮我含着鸡巴知道吗…… ”家贞认命的张着嘴巴﹐含着阿赐丑陋的黑棒﹐希望恶梦赶快结束阿赐用指头在家贞的阴道内搅和一阵子之后﹐抽出指头来嘿嘿嘿的对着家贞淫笑“夫人……你也兴奋起来了喔……想要我去干你了吧…… ”家贞羞的脸更红了﹐她完全不明白为何明明厌恶着阿赐这样对她﹐身体却不听使唤的流出爱液出来﹐阿赐的脏手摸在敏感处﹐却使她越来越舒服﹐几乎快将自己的下体给融化掉一样</w:t>
      </w:r>
    </w:p>
    <w:p>
      <w:r>
        <w:t>同样的阿赐觉得今天的阴茎勃起的速度超快﹐连自己都吓一跳﹐不但涨的比平更大﹐翘起的角度也达到最高﹐马上用龟头在家贞阴道口沾上点淫水﹐捉着她的双腿架在肩头﹐唧的一声就把龟头插进去一半﹐家贞痛的闭起双眼淌出泪水﹐阿赐硬将鸡巴往里头塞﹐好不容易才将七寸长的阴茎完全刺进去﹐阿赐先享受一下家贞阴道的滋味﹐享受那又热又湿滑的感觉﹐家贞阴道将鸡巴紧紧的吞没进去﹐在那里一吸一夹﹐爽得他嗤牙裂嘴的好不痛快“喔……爽ㄛ……喔……夹的我好舒服……啊……真是紧啊……啊……好美啊……啊啊…… ”</w:t>
      </w:r>
    </w:p>
    <w:p>
      <w:r>
        <w:t>阿赐在家贞耳边淫语了一阵子﹐才开始做活塞运动﹐挥动他的武器在她阴道内捣来捣去﹐阿赐边干边欣赏家贞的媚态﹐在她粉嫩的脸颊亲了好几回﹐手也不忘去玩她的乳房﹐家贞被干的时候模样真是迷人﹐蹙着眉头让人分不清是好像痛苦还是爽快﹐闭着眼睛微张着嘴呻吟﹐阿赐看着她的表情来改变抽插的动作﹐有时快时慢﹐时而磨着她的阴阜﹐家贞受到他的窕逗﹐忍不住紧抱他的脖子﹐泄出一阵阴精出来“啊啊……受不了喔……啊啊…… ” 家贞喷潮时低声的呐喊着受到家贞高潮的鼓舞﹐阿赐的兴奋度愈来愈高﹐抽插的速度愈来愈快﹐让他的身体及心理感到非常的满足﹐精关一时守不住﹐有如火山爆发一样的﹐在家贞体内噗噗噗噗的连珠炮般的狂喷出浓精来</w:t>
      </w:r>
    </w:p>
    <w:p>
      <w:r>
        <w:t>当晚﹐阿赐经过休息之后﹐鸡巴又硬起来﹐这个色魔再跟家贞要了二次﹐二人玩到天亮才结束。</w:t>
      </w:r>
    </w:p>
    <w:p>
      <w:r>
        <w:t>（ 二 ） 颤栗的女体</w:t>
      </w:r>
    </w:p>
    <w:p>
      <w:r>
        <w:t>家贞昨晚受到阿赐那个色魔的摧残﹐全身虚脱的睡到第二天中午才起床﹐家贞看着凌乱的房间﹐下体隐隐做痛﹐躲进浴室里面又哭了一场﹐想洗净身体却也了解到﹐她失去了的贞节是永远补不回来的（ 裕铭﹐裕铭你在哪里﹐如果你在身旁﹐也许我就不会遭到这样的侮辱啊 ）</w:t>
      </w:r>
    </w:p>
    <w:p>
      <w:r>
        <w:t>家贞坐在浴缸里面﹐怜惜着自己的遭遇</w:t>
      </w:r>
    </w:p>
    <w:p>
      <w:r>
        <w:t>一个下午家贞都痴痴呆呆的躲在房里不肯出来﹐到了晚上的时候﹐阿赐那个色魔笑淫淫的提着晚餐进来“夫人……不吃东西会饿着的……快点吃吧…… ” 阿赐嘻皮笑脸的说“你走开啦…… ” 家贞愤怒的想把他推开阿赐没有生气﹐反而坐在家贞身旁﹐靠近她的身体去搂着她的腰“夫人……看我带什么东西来给你看…… ” 阿赐扬了一扬手上拿着的录像带家贞看到后﹐一股不祥的预感爬上心头﹐该不会是……</w:t>
      </w:r>
    </w:p>
    <w:p>
      <w:r>
        <w:t>“来我们先吃饭……吃完再看影片……要不然我只好送给你老爸先过目了 ”家贞知道这绝非好是﹐所以忍耐着性子慢慢将桌上的饭菜吃下肚子“对嘛……以后都这么乖的话……我一定会好好爱你的丫…… ”阿赐坐在家贞身旁哄她吃饭﹐少不了对家贞身体动手动脚的﹐家贞为了把柄在别人手上﹐只好忍气吞声的任他的脏手﹐在自己身上爬来摸去的﹐直到家贞吃完饭</w:t>
      </w:r>
    </w:p>
    <w:p>
      <w:r>
        <w:t>“好啦……看电视的时间到啦 ” 阿赐说完后﹐就在房间里面播放录像带影带的画面一开始是间浴室的镜头 （ 好熟悉的地方喔﹐糟了~~~是我房间 ）</w:t>
      </w:r>
    </w:p>
    <w:p>
      <w:r>
        <w:t>家贞的影像首先出现出来﹐是她在上厕所的镜头﹐家贞掀起裙子将内裤拉到大腿间﹐然后坐在马捅上面小便﹐连尿液喷洒出来的声音都非常的清楚（ 糟了怎么办﹐连上厕所都要偷拍﹐他倒底是要干嘛﹐真是变态极了 ）</w:t>
      </w:r>
    </w:p>
    <w:p>
      <w:r>
        <w:t>“我不要看啦……你快走吧……我人不舒服了……人家上厕所有什么好看的 ” “别急嘛……后面才精彩…… ” 阿赐怕她走开﹐强行将她抱在怀中﹐捉紧她一双手﹐顺便在她身上卡油﹐隔着衣服摸着她的乳房</w:t>
      </w:r>
    </w:p>
    <w:p>
      <w:r>
        <w:t>画面接着播出家贞拿着纸巾来回擦拭下体的画面﹐接下来都是差不多同样的上厕所画面﹐还有她在浴室洗澡的画面﹐看来看去都是同一个角度所偷拍的画面还有一件让她苦脑的是他的脏手﹐一直在家贞的上下敏感处摸索不停﹐内心嫌恶不已的她﹐下体仍不听使唤的湿润起来﹐家贞不希望让这个变态色狼知道自己下体的变化﹐怕他用恶毒的言语来羞辱她“来了……来了……精彩的来了…… ” 阿赐兴奋的比着屏幕给她看那是她新婚之夜﹐独自一人在厕所里面手淫的画面﹐家贞又气又羞耻（ 啊~~我完啦 ） 家贞绝望的掩面哭泣</w:t>
      </w:r>
    </w:p>
    <w:p>
      <w:r>
        <w:t>“夫人ㄚ……我就是因为看到你新婚大喜之夜﹐孤孤单单的独自一人在搞﹐内心真替你不舍啊﹐你那个笨老公放你一个黄花大闺女不爱﹐我才有机会帮你破身啊﹐何况你还手淫了二趟﹐我知道你的需要﹐当然要过来陪你玩玩啊 ”阿赐在家贞耳边吹哄她﹐手是一刻也没闲下来“夫人……如果你不介意的话……我可以陪在你身边啊﹐帮你排遣寂寞无聊啊 ”</w:t>
      </w:r>
    </w:p>
    <w:p>
      <w:r>
        <w:t>阿赐是个花丛老手﹐他用很有技巧的手法﹐揉捏着家贞的身体﹐隔着衣服都能感觉出来家贞的乳头慢慢变硬﹐下体排出湿滑的淫液来﹐证明身体愿意接受他了﹐加上在她身旁耳语一番﹐足以融化每个女人﹐在他最有把握的时机时﹐瞬间就吻上了家贞的小口﹐用舌头翘开她的牙齿﹐二人舌尖纠缠在一起了（ 怎么办﹐身体好舒服喔﹐我居然没力气推开他﹐我真是太淫荡了 ）</w:t>
      </w:r>
    </w:p>
    <w:p>
      <w:r>
        <w:t>阿赐看她脸颊发红双眼出水﹐知道她已经动了情﹐就捉着她的手去握下体的鸡巴﹐家贞被一条又长又热的长鞭吓了一跳﹐双眼张开瞪大﹐阿赐得意的将她的宝贝展献在她面前﹐不让她的手离开阴茎﹐还教她如何握着上下套用“夫人……我这根大鸡巴是看到美女才会站起来喔…… ”</w:t>
      </w:r>
    </w:p>
    <w:p>
      <w:r>
        <w:t>家贞只敢轻轻抚弄﹐阿赐趁机会将她的睡衣脱掉﹐让她只剩下粉红色的内裤﹐然后玩弄她的一对美乳﹐食指还抠着她渐渐发硬的乳头﹐忘形着盯着乳房看﹐嘴巴还不停啧啧啧的赞叹道“美……真是美……真是美极了喔……我没见过这么漂亮的乳房喔……颜色也真是美极了……家贞……你真是迷死人啦 ” 阿赐打从心里赞叹道阿赐顶着鸡巴去磨蹭家贞的双乳﹐用她的乳沟去夹着鸡巴“来……用嘴巴给我吸一吸那里 ” 阿赐用兴奋的口气命令她看到家贞不知所措的样子﹐阿赐用力的把她的头压向下体﹐提着鸡巴往她嘴里硬塞进去﹐然后摆动臀部抽送﹐把家贞的嘴当做阴道来用“呜……呜……呜…… ” 家贞发出痛苦不堪的悲鸣（ 啊~~我真像是个妓女一样﹐谁来救救我啊 ） 家贞自怨自怜起来了</w:t>
      </w:r>
    </w:p>
    <w:p>
      <w:r>
        <w:t>不敢反抗的家贞﹐勉为其难的运用舌头帮阿赐吹喇叭﹐虽然有时牙齿会咬到﹐但是有个千金大小姐在帮他含着鸡巴﹐阿赐已经是非常的满足了等到阿赐的阴茎全硬之后﹐粗鲁的把家贞推到床上去﹐用力拉下她的内裤﹐捉着二支脚踝﹐将她的双腿扳到最大﹐人就跪在前面把头探进家贞的下体部位（ 啊~~真是羞死人啦 ）</w:t>
      </w:r>
    </w:p>
    <w:p>
      <w:r>
        <w:t>家贞从来没有过﹐这样让人靠的那么近﹐看她的下体家贞的阴阜生的极美﹐卷毛稀疏的沿着大阴唇两旁生长﹐中间的小沟正泛出透明的淫水来﹐大阴唇微微分开来﹐露出二片粉红唇肉﹐上端的粉红阴蒂露出包皮﹐下端的阴道口吐出黏液把整个阴阜弄的湿糊糊的“真美…… ” 这真的是他这辈子见过最漂亮的阴阜了</w:t>
      </w:r>
    </w:p>
    <w:p>
      <w:r>
        <w:t>阿赐用手指去抠她的阴蒂花蕊﹐家贞马上激起激烈的反应﹐拼命想逃开阿赐用嘴堵在她的阴阜上面﹐吸吮着阴阜津汁﹐然后伸出舌头去剥开阴唇找到上面那粒珍珠﹐用嘴巴去含着阴蒂﹐家贞她马上就扭动下臀﹐呻吟不止“不要啊……不要啊……啊啊……喔……啊啊 ”</w:t>
      </w:r>
    </w:p>
    <w:p>
      <w:r>
        <w:t>阿赐舔了一会儿家贞的阴阜﹐津津有味的品尝家贞的下体分泌物之后﹐才停止玩弄她的阴阜﹐阿赐将她的大腿压在胸前﹐鸡巴对正阴道口﹐将龟头挺进去﹐家贞的阴道是他玩过最紧的﹐就像压缩机一样的紧包住龟头﹐还好阴道非常的湿润﹐所以不难进去﹐他缓慢将整支鸡巴都插进去﹐完全不理会家贞的挣扎﹐等到阴茎完全进入阴道后﹐涨满阴道让家贞的阴阜整个鼓起来了“啊……痛啊……啊……受不了啊……啊……进不去啊……啊……啊啊 ”</w:t>
      </w:r>
    </w:p>
    <w:p>
      <w:r>
        <w:t>阿赐不急着猛推急抽﹐先缓进快出让她习惯鸡巴的大小﹐配合着节奏进进出出﹐看到家贞秀眉都蹙在一起﹐表情又是痛苦又是害怕的模样﹐拼命抱住阿赐的背脊﹐用指甲在他背部刮出一条条血痕﹐经过一阵猛送急抽之后﹐阿赐被小岚阴道几次收缩按摩的太舒服了﹐一时情动阴精不忍﹐对着家贞阴道射出一道道白色的精液</w:t>
      </w:r>
    </w:p>
    <w:p>
      <w:r>
        <w:t>第二天上午﹐家贞忍着身体的疼痛﹐亲自去了一趟公司﹐希望问出裕铭的消息﹐可惜刘董事长也出国了﹐求助无门的家贞﹐还在路途上受尽阿赐无穷尽的骚扰﹐心中真是苦不堪言﹐不知该向谁诉说吃完午饭后﹐阿赐随便编个理由要家贞支开黄妈离开别墅﹐家贞知道他又想要侮辱她﹐虽然不愿意﹐无奈在他的淫威逼迫下﹐斯毫不敢反抗</w:t>
      </w:r>
    </w:p>
    <w:p>
      <w:r>
        <w:t>“过来……把衣服脱掉 ” 黄妈走了后﹐家贞马上被带进卧房里家贞听话的在他面前﹐慢慢将衣服脱下来﹐雪白无暇的诱人桐体﹐赤裸裸的站在阿赐面前﹐他伸出手掌来玩弄她的乳房﹐柔软有弹性的乳脂﹐微微上翘的小乳头由人又揉又捏﹐家贞下体美丽的阴阜﹐当然逃不过魔爪﹐阿赐要她像只狗般的四脚着地﹐轮流将指头伸进阴道里面抽动（ 奇怪了﹐为何身体有异样的感觉﹐被人难堪的玩弄私处﹐却有一点舒服的感觉﹐难道我真的是个淫女荡妇吗 ） 家贞不禁要怀疑自己的廉耻心</w:t>
      </w:r>
    </w:p>
    <w:p>
      <w:r>
        <w:t>铃~~铃~~铃~~楼下客听传来一阵急促的门铃声“阿赐……有人来了﹐先让我把衣服穿上吧﹐免得让人看到了…… ” 家贞恳求他“别急……你没穿衣服更好看﹐就这样让客人看一下也不错啊 ”阿赐说完后﹐拿出一个金属手铐出来﹐用迅雷不及掩耳的速度﹐把家贞铐在床头上面﹐然后轻轻松松的走下楼去开门家贞只挣扎了一下子﹐就知道自己是无法打开手铐的﹐只好认命的躺在床上﹐只是体内传来阵阵异样的火热﹐尤其是胸口的乳晕部位﹐阴阜底下也传来一点搔痒（ 怎么会这样子呢 ） 家贞突然感到一阵空需感</w:t>
      </w:r>
    </w:p>
    <w:p>
      <w:r>
        <w:t>虽然厌恶着阿赐﹐但是现在却希望他能留在身边﹐继续来爱抚她的身体﹐她不安的尝试扭动身体﹐好来解除这种麻痒的感觉﹐但是又找不出是哪儿痒﹐如果她的双手能自由活动﹐那么她一定会手淫起来远处传来二个人嘻嘻哈哈的讲话声音﹐从外面讲到客厅﹐现在好像往楼上走近（ 糟了﹐我现在的模样……万一被人看到的话……） 家贞急的想哭</w:t>
      </w:r>
    </w:p>
    <w:p>
      <w:r>
        <w:t>“呦……这房子真的好大喔﹐跟总统府差不多大喔﹐有钱人家真是好喔 ”二人说话的声音愈来愈近﹐家贞也紧张的心跳加快﹐二个人终于进来家贞的卧房里头﹐那个人看见赤裸裸的家贞﹐眼珠子瞪的大大的“阿赐啊……真的是艳服不浅喔﹐她就是富国企业的大小姐吗﹐真是美呆了﹐不愧是有钱人家的女儿﹐一定是天天吃燕窝鱼翅保养皮肤﹐你看看她的肌肤……滋滋滋﹐真是细皮嫩肉的 ” “怎样啊……阿昆﹐我没吹牛吧﹐真真真水喔 ” “干过没有……这妞玩起来……一定会很爽的 ” 那个叫阿昆的人流着口水说话“当然玩过……她的处女之身还是被我夺去的…… ” 阿赐得意的说道“真的呦……我真想尝一尝看看……你药涂了没有……该有反应了吧 ” “放心吧﹐我涂了好几遍﹐除非……你药不灵光 ” “不会……保证灵﹐我用过好几次﹐不管贞洁烈女﹐只要用上了……马上变荡妇 ” “喔……那么好用﹐我真想瞧一瞧 ”</w:t>
      </w:r>
    </w:p>
    <w:p>
      <w:r>
        <w:t>阿赐跟阿昆二人﹐就坐在床头上聊天﹐完全无视于家贞的存在﹐家贞强忍着身体的麻痒痛苦﹐又听见这二人的对话﹐心头又惊又气又害怕﹐不知道他们二人会使出什么手段来凌辱她“阿赐啊﹐有没有摄影机啊﹐要把我跟大小姐的第一次拍下来做纪念喔 ” “嗯……我去隔壁拿 ” 阿赐说完就走出去了阿昆贪婪的看着家贞雪白的肉体﹐伸出他的魔爪就去捏家贞的乳头“啊……痛啊 ” 阿昆捏的很用力﹐让家贞惨叫起来不理会家贞的悲鸣﹐阿昆照样捏完左乳头﹐换去用力捏右乳头﹐还把家贞的乳头拉着老高再松手﹐不然就去拧着乳头旋转不停“求求你啊……放了我啊……我好痛啊 ” 家贞无法闪躲他的魔爪﹐只好哭着恳求他（ 我是怎么了﹐为何捏痛完之后﹐会变的很舒服 ）</w:t>
      </w:r>
    </w:p>
    <w:p>
      <w:r>
        <w:t>家贞想到她自己身体上的转变﹐开始恐惧起来了</w:t>
      </w:r>
    </w:p>
    <w:p>
      <w:r>
        <w:t>阿昆在一旁脱光自己的衣服后﹐就到家贞的脚边﹐捉着她的脚踝﹐伸出舌头去舔她的脚趾缝﹐还把脚趾头一根一根轮流舔进嘴里﹐最后还用舌尖去舔家贞的脚心“啊……啊……痒啊不要啊……啊啊……啊 ” 家贞被舔的又痒又舒服﹐忍不住哼出声来“嘿嘿嘿……舒服吧 ” 阿昆奸笑完﹐又继续换边舔脚趾头这一切的动作﹐都被在一旁的阿赐用摄影机拍下来家贞此时觉得全身上下无处不痒﹐尤其是阴道里面就像是有千百只蚂蚁在里面爬行一样﹐乳头也硬到由红发紫﹐火热的身躯让她渐渐失去理智阿昆边玩弄家贞的趾头﹐边观察家贞的表情及身体变化﹐这一切都在他的掌握中“阿赐﹐快看啊……赶快将它拍下来 ” 阿昆招呼着阿赐拍摄影片</w:t>
      </w:r>
    </w:p>
    <w:p>
      <w:r>
        <w:t>原来家贞的下体阴阜起了变化﹐家贞的大阴唇夸张的自动打开来﹐露出里头粉红色的层层嫩肉﹐阴蒂突破包皮的束缚﹐发亮的硬挺在阴阜最上端﹐阴道口也张露开来﹐在那儿一张一合的吐出透明黏液﹐淫水潺潺的流到床单上﹐湿濡了一大片二个色魔看到家贞的阴阜的变化﹐下体的阴茎马上起立致敬“求求你们啊……要干就快点干吧……这样我受不了啊 ” 家贞扭曲着身体哭叫这不像是有教养的家贞会喊出来的话﹐可见她被摧情春膏给彻底打败自尊心“夫人﹐我要你对着镜头说﹐你永远要当我们的性奴隶……说啊 ” 阿昆催促着“我要当性奴隶…… ” 家贞受不了淫药的摧残﹐听话的说出来“连名字一起讲…… ” “王家贞……永远当你们的性奴隶 ” 家贞哭着呐喊“不够……还要发誓才算 ” 阿昆恶狠狠的恐吓着家贞“我发誓……王家贞要当你们的奴隶啊……我发誓……我发誓…… ”这时阿昆满意极了﹐扶着下体黑ㄚㄚ的一根大鸡巴﹐爬上床去跪在家贞面前﹐扒开大腿架在腰际﹐用正常位的姿势跪在她的面前﹐利用着淫水的滑润﹐一口气将龟头插进阴道中﹐享受着家贞温热的窄小肉洞</w:t>
      </w:r>
    </w:p>
    <w:p>
      <w:r>
        <w:t>“喔……喔……真是妙啊……好紧的小穴唷……太美啦…… ” 阿昆高兴的吼叫着家贞阴道深处的皱折嫩肉﹐强力压缩着阿昆的阴茎﹐有如里面装了自动按摩机在里头一般﹐家贞一股淫水热浪喷潮而出﹐烫的阿昆鸡巴火热又酥畅阿昆用力着挥舞他的阴茎蛮干﹐家贞拼命的扭腰摆臀响应﹐阿昆就这样疯狂抽送着阴道﹐如入无人境界﹐家贞经历了几次高潮﹐瘫痪在床上任由鸡巴在体内进出“嗯……啊啊啊……啊 ” 阿昆喷出了一道白精出来</w:t>
      </w:r>
    </w:p>
    <w:p>
      <w:r>
        <w:t>阿赐在一旁以经看到欲火难耐﹐看到阿昆喷精之后﹐他也不客气的提枪上马﹐压在家贞身上做活塞运动﹐阿昆虽然射了精﹐但是也没闲在一旁﹐她捉着家贞丰满的乳房用力揉捏﹐还不时低头去吸吮家贞的唾液</w:t>
      </w:r>
    </w:p>
    <w:p>
      <w:r>
        <w:t>阿赐鸡巴干进家贞的体内后﹐才发现这催情膏真是妙用无比﹐因为家贞的阴道温度热烫的惊人﹐而且高潮来的迅速又持久﹐高潮时阴道有着惊人的紧缩痉挛能力﹐吸夹着阴茎爽快无比﹐加上家贞肉体自动的向她需索﹐让他又惊又喜﹐高兴的猛插猛推﹐恨不得能多根鸡巴插穴“啊……啊……嗯嗯啊 ” 家贞嘴被阿昆用舌头侵占着﹐只能呜咽的呻淫着“啊啊……我要喷了……要喷出来了……啊啊 ” 阿赐低吼着阿赐经过几百下的猛烈冲撞之后﹐也喷精在家贞身上</w:t>
      </w:r>
    </w:p>
    <w:p>
      <w:r>
        <w:t>阿赐才刚刚射精出来﹐阿昆就急着提棍要再来一次﹐阿赐也舍不得休息﹐他解开家贞的手铐之后﹐一屁股坐在家贞的胸口﹐把一根又腥又臭的烂鸟插进家贞嘴里﹐二只野兽般的色狼﹐就这样上下交换着干着家贞的上嘴下阴﹐直到分别射精出来为止﹐一个晚上下来﹐家贞嘴里被灌进去三次精液﹐下体的阴道也被射了四次之多﹐三个赤裸裸的人交战一整夜后﹐才疲惫不堪的乱躺一气睡着了</w:t>
      </w:r>
    </w:p>
    <w:p>
      <w:r>
        <w:t>第二天中午﹐身心受到创痛的家贞﹐还要拖着全身酸疼的身体﹐帮二个色狼煮午餐﹐吃饭时三个也都没有穿上衣服﹐赤裸裸就在家贞家里开起伊甸园野宴这一天家贞免不了要用她的口舌跟阴阜﹐满足这二人的阴茎</w:t>
      </w:r>
    </w:p>
    <w:p>
      <w:r>
        <w:t>在台北市最热闹的地段上﹐富国百货公司的大厅里﹐一位美艳动人的年轻少妇﹐身边跟着一位英俊白面的年轻人及一位粗壮的中年绅士﹐在疯狂的采购东西﹐会引人注意的原因﹐是因为这三个人在一个钟头之内﹐买了近200万元的商品﹐惊动了楼面经理过来一探究竟“啊……原来是大小姐啊……失敬失敬 ” 这个经理向家贞寒暄之后赶紧向周遭的店员介绍﹐四周围响起跟家贞问候的声音“大小姐好……大小姐新婚愉快啊……大小姐真美啊 ” 家贞只能尴尬的对人微笑“大小姐……还需要什么尽管吩咐……我会安排让您方便采购…… ” “经理……谢谢……我自己看看﹐只顺便帮先生选购些东西 ”家贞忙解释为何全是买男生用的东西﹐以避免被人怀疑“小姐叫你走开……听见没啊……快滚…… ” 阿昆粗声的吆喝着经理被骂的莫名其妙﹐低着头默默离开</w:t>
      </w:r>
    </w:p>
    <w:p>
      <w:r>
        <w:t>“嘿嘿嘿……阿赐啊……认识有钱人做朋友就是这么方便﹐要买什么就去买……嘿嘿 ”阿赐非常同意阿昆的说法﹐高兴的猛点头今天家贞被阿昆阿赐二人﹐押到父亲所开设的百货公司里面﹐疯狂的乱乱买东西﹐为自己添些行头﹐费用当然是向家贞讹诈来的“阿赐……等一下你先把东西载回去……我要带夫人去别的地方玩 ” “嗯……知道啦…… ” 阿赐点点头响应着对于阿昆霸占着家贞的举动﹐让阿赐有些不悦﹐若不是 “ 老板 ” 交代下来﹐阿赐真想独自一人享受家贞的肉体﹐经过几天相处他发觉渐渐迷恋上家贞的肉体了</w:t>
      </w:r>
    </w:p>
    <w:p>
      <w:r>
        <w:t>打发走阿赐之后﹐阿昆带着家贞往百货公司后面巷子里走﹐家贞怕被熟人看见﹐只能低着头跟上阿昆的脚步﹐她不知道还有个陷阱等在那儿就在几条巷子的尾端一个店铺前面停下来﹐阿昆用力的把家贞拉进去﹐来到里面之后﹐家贞才敢抬头看看四周的环境“老板……老板……老板在吗…… ” 阿昆大声的叫着“来了……来了……喔……阿昆啊……好几天不见啦 ” 凸头老板热络的跟阿昆打召呼“最近有没有新的好玩的东西啊…… ” 阿昆笑淫淫的问“嗯……看你要什么啰……我们都有卖 ” “那要问问我女朋友的需要啰…… ” 阿昆说完﹐把家贞推到老板面前“喔喔喔……真是美姑娘喔…… ”老板对于店里面﹐会有如此年轻貌美的女孩子进来﹐真的吓一跳</w:t>
      </w:r>
    </w:p>
    <w:p>
      <w:r>
        <w:t>家贞环顾四周围﹐这才发现这店里摆设了许多像是男人勃起时的阳具东西﹐还有色情录像带﹐羞可见人的情趣内衣﹐保险套及按摩棒﹐还有许多奇奇怪怪的东西﹐连那摧残家贞心智的淫药﹐都是阿昆向这位老板买的﹐虽然家贞不知道这些东西是要干什么的﹐但是绝非好事是错不了的﹐家贞内心恐惧的想要逃跑﹐但是手被阿昆用力握着﹐这时想走也走不了</w:t>
      </w:r>
    </w:p>
    <w:p>
      <w:r>
        <w:t>“老板……看到我的女朋友就应该知道她缺什么吧…… ”阿昆提醒了直着眼睛﹐呆呆看着家贞的老板“嗯……知道啦……买件情趣内衣怎样…… ” 老板勉强挤出一句话来老板无心随口说着﹐就拿出最近身旁的一套透明内衣出来比划一下“好啊……很不错……在哪儿试穿 ” “在……在……在里面……试试穿 ” 老板居然会结巴“去……去试穿一下…… ” 阿昆恶狠狠的命令家贞家贞虽然心理十万个不愿意﹐但是怕阿昆会生气﹐只好认命的进去换衣服在斗大的更衣室里﹐家贞考虑许久﹐都没勇气换装﹐若不是阿昆在外面叫了三次﹐她都不知道何时才敢走出去</w:t>
      </w:r>
    </w:p>
    <w:p>
      <w:r>
        <w:t>“哗……老板真有眼光……赞 ” 阿昆高兴的夸着老板家贞现在穿的这一套情趣睡衣﹐是完全透明的米黄色薄纱﹐裙摆只到大腿根部﹐家贞绝妙的诱人躯体完全无遮掩的显露出来﹐阿昆一把将家贞推出来与色眯眯的老板一同分享家贞的桐体﹐二人一边品头论足﹐还一边对着家贞多摸摸西扣扣的吃尽家贞的豆腐“老板……我看内衣内裤不是也该脱掉吧…… ” 阿昆笑眯眯的说着“是啊是啊……说的对 ” 老板附和着说家贞就被阿昆给推进去﹐要她连内衣裤一起剥下来﹐家贞含着泪水照做﹐阿昆还嫌她手脚太慢﹐主动进去帮忙脱衣服﹐换装完毕再把家贞推出来“老板……这是她刚脱下的内衣裤﹐算是送你的吧…… ”阿昆把家贞身上所穿的一套粉红内衣裤﹐丢给老板收下来﹐老板手里拿着温温热热的家贞内衣裤﹐不怕羞的就拿到鼻子前面嗅了一嗅﹐边闻着内裤边去翻看内衣式样﹐显的高兴极了﹐再加上看见家贞赤裸裸的身体﹐下体立刻澎涨起来“好好好……香香香……妙极了 ” 老板不知是赞美身材还是内裤的味道“哇……裤底还有些淫水呢…… ” 老板指着他的大发现家贞下体忍不住泌出淫水出来﹐内裤里面恼人的分泌物印在底裤上面﹐羞死人的秘密被陌生人发现﹐更显得不堪极了</w:t>
      </w:r>
    </w:p>
    <w:p>
      <w:r>
        <w:t>“老板……该办正事了吧﹐帮我的女朋友找些玩具玩玩吧…… ”几乎全身赤裸裸的家贞恐惧的看着二人﹐她一丝不挂的身体频频发抖﹐家贞美丽的脸庞身材﹐被人一览无遗的瞧着﹐乳房乳晕及下体的阴阜耻丘阴毛﹐都完全曝露出来﹐下体稀疏的耻毛遮掩不了阴唇的外型﹐家贞不知所措的被人推进店里面的房间内﹐看起来像是老板的卧房﹐东西凌乱不堪的洒满一地</w:t>
      </w:r>
    </w:p>
    <w:p>
      <w:r>
        <w:t>老板拿出一支半透明浅蓝色的塑料电动按摩棒﹐交给阿昆看“这是日本进口最新型的自慰器﹐有3段变速及旋转振动功能﹐上面分叉二根龙须出来﹐是针对阴蒂刺激用的﹐机器轻巧简便﹐电池开关与机体分离…… ”老板就像是在做生意般的介绍﹐还在家贞阿昆面前示范一遍（ 哇……他要用那个东西折磨我吗﹐我怎么那么悲惨啊 ） 家贞快哭了“老板……我要你对着我女朋友示范给我看 ” 阿昆笑嘻嘻的说着“这样子啊……好吧…… ” 难得机会﹐老板高兴极了﹐立刻就要对家贞采取行动“我……我……有事要先走了 ” 家贞吓的想要逃跑“不行走…… ” 阿昆恶狠狠的把家贞按到椅子上“老板﹐找些东西把她绑起来……不然就没搞头啦…… ”二个力气很大的男人﹐同心协力制服家贞﹐这时老板从店内拿出SM用的手铐﹐把家贞的双手反铐在椅子背后﹐让她动弹不得﹐还怕她尖叫﹐还拿出一个球洞口罩帮家贞嘴巴塞住﹐把家贞乱踢的双腿绑成大M的形状此时的家贞的四只被人捆绑住﹐口不能言被绑在椅子上﹐大腿被湾成大M形状﹐腿根处的阴阜自然而然的向前突出﹐阴唇裂缝的一条直线露在外面﹐现出屁股的肛门菊花洞﹐二个人非常满意自己的杰作﹐笑淫淫的准备品尝美味的肉体“现在一切都看你了……好好加油吧…… ”阿昆打算看看他如何凌辱家贞﹐自己好整以暇的坐在一旁吹着口哨</w:t>
      </w:r>
    </w:p>
    <w:p>
      <w:r>
        <w:t>“那我就开始了…… ”老板小心翼翼的伸出黑爪子﹐摸着家贞雪白的大腿肌肤﹐手指轻轻刮着细致的皮肤﹐俯上前去亲吻家贞的脸庞﹐吐出舌头由脸颊往下舔﹐经过脖子肩膀来到掖下的胳肢窝﹐老板的口水流着家贞身上到处都是“嗯嗯……真是好香的味道啊……连皮肤都是如此的光滑细致……赞 ” 老板赞美道这时老板拨开家贞胸口的扣子﹐伸手进去抚摸家贞的奶子﹐手心划着圆圈圈﹐虎口夹着乳头﹐忍不住就去吸含住乳头﹐用舌头去搔动乳晕（ 啊~~怎么会这样子﹐被人侮辱居然会兴奋起来﹐啊~~怎么办 ）</w:t>
      </w:r>
    </w:p>
    <w:p>
      <w:r>
        <w:t>老板是个个中高手﹐当然知道家贞的身体反应﹐他有心要表演给阿昆看﹐所以对家贞的窕逗手段特别卖力﹐自己也希望能跟这位美女玩久一点家贞勃起的乳头及下体流出的淫水﹐逃不过二人的眼睛﹐家贞的眼神变的有些迷蒙﹐有欲仙欲死的模样﹐让人淫性大发</w:t>
      </w:r>
    </w:p>
    <w:p>
      <w:r>
        <w:t>老板玩弄了大半天﹐才肯将嘴离开乳房﹐将目标转向家贞下体﹐他用肥短的手指剥开阴唇﹐阴阜里面早就闹出水灾来﹐阴唇一被剥开来﹐马上流出大量的透明液体出来﹐沿着会阴奔向屁股那头﹐老板看见马上用舌头去接引进嘴里﹐咕噜咕噜的吞进肚子里头﹐还将一根长舌探进阴道里面翻搅一番﹐鼻头也一并伸进阴唇之内﹐在家贞的阴阜里乱闯乱钻﹐磨出更多的津汁出来家贞又痛苦又舒服的眉头皱成一团﹐嘴里头那颗球洞﹐自动流出口水来（ 啊~~~救命啊~~~我会死的~~~啊~我要高潮啦……高潮啦……）</w:t>
      </w:r>
    </w:p>
    <w:p>
      <w:r>
        <w:t>家贞全身一震狂扭起来﹐胸口上下急促的喘息﹐压抑许久的家贞﹐终于奔放出一次长长久久的激烈高潮﹐陷入半昏迷状态</w:t>
      </w:r>
    </w:p>
    <w:p>
      <w:r>
        <w:t>“小美人……很舒服吧…… ” 老板吞着家贞的淫水﹐得意的笑着老板这时拿出刚才的体内按摩棒打开开关﹐按摩棒发出急促的嗡嗡嗡的声响﹐棒头缓慢的旋转﹐棒体下身激烈的抖动着﹐龙须更是死命的摇摆着“老兄……看我好好示范吧…… ” 老板得意的将按摩棒举给阿昆看家贞高潮之后的阴唇﹐微微的张开着渗出大量的淫水出来﹐老板将按摩棒的前端刺进家贞体内﹐趁着淫水的湿滑﹐左右旋转一下很容意的进到阴道里面﹐老板熟练的操着棒体﹐在阴道里面进进出出﹐让棒体能磨擦到整个阴道﹐还用手指拨开阴唇﹐让激烈摇摆的龙须能接触到阴蒂“呜……呜……呜呜 ” 口被遮住的家贞﹐发出无助的悲鸣</w:t>
      </w:r>
    </w:p>
    <w:p>
      <w:r>
        <w:t>家贞敏感的身体﹐密处又被人无情的玩弄﹐身体完全失控的不能自己﹐在老板的细心窕逗下﹐高潮连连﹐一次比一次快﹐一次比一次来的激烈持久“快看啊……第五次高潮咧…… ” 老板得意的展示战果“喔快来看啊……她尿出来啰…… ” 从家贞的下体阴阜射出一道金黄色的弧线老板恶意的用龙须去刺激家贞的尿道口﹐让家贞产生强烈的尿意﹐虽然想强忍住﹐仍然不敌生理上的受刺激﹐家贞近乎失禁的状态下﹐把尿液喷洒在老板头上</w:t>
      </w:r>
    </w:p>
    <w:p>
      <w:r>
        <w:t>老板抹完脸上的尿液又将按摩棒开到最强﹐发出激烈刺耳的马达运转声﹐按摩棒刺进阴道深处﹐音调变的低沉蒙闷响﹐拉出时高亢激烈﹐房间里面发出按摩棒的高低起伏声响﹐及家贞的呜咽声﹐还有二只野兽的兴奋喘息声“来了……又高潮了……这女人真是敏感啊 ” 老板兴奋的叫阿昆看“换我来…… ” 阿昆看的欲火焚身﹐忍不住要下场玩一下阿昆挤开老板﹐拿着按摩棒换他继续玩弄家贞的下体老板这时跑到店铺前面﹐拿了许多SM用的性玩具﹐准备用在家贞的身上老板先拿出二个大夹子﹐捏住着乳头把夹子夹上去﹐然后拿着羽毛刷子搔向家贞的胳肢窝及脚底心﹐让家贞陷入了无边无际﹐恐怖的人间炼狱</w:t>
      </w:r>
    </w:p>
    <w:p>
      <w:r>
        <w:t>“那个女人醒了没……睡的真久喔 ” “可能真的昏死过去了…… ” 阿昆残忍的说着就在二个钟头之前﹐阿昆跟老板二人用尽手段窕逗的家贞的身体﹐让绑住四只的她在痛苦中又高潮迭起﹐老板一共拿出五六支按摩棒轮流操着家贞的阴阜﹐阿昆还在一旁用言语极尽的羞辱着她﹐让家贞心房完全溃散﹐昏死在椅子上</w:t>
      </w:r>
    </w:p>
    <w:p>
      <w:r>
        <w:t>“老兄……等一下她醒了……能不能让我打上一炮 ” 老板向阿昆恳求着“还不行……除非你能跟我合作……别说一次二次让你玩﹐就是送给你当奴隶也行 ” “真的吗……快说……要我怎么做 ” 老板兴奋的眼睛都瞪大许多</w:t>
      </w:r>
    </w:p>
    <w:p>
      <w:r>
        <w:t>说真的﹐家贞年轻曼妙的桐体﹐没有一个男人不心动﹐谁都想要跟她打上一炮﹐老板尝到家贞肉体的滋味﹐当然希望能占为己有﹐所以愿意听从阿昆的命令就这样﹐这二个人叽叽喳喳的商量出奸计来﹐让家贞又再度堕入深渊</w:t>
      </w:r>
    </w:p>
    <w:p>
      <w:r>
        <w:t>家贞昏昏沉沉的醒过来﹐她不清楚是怎么回到家的﹐只觉得自己的身体无处不酸痛﹐她突然想起下午所遭受到的魔难﹐那场有如地狱般的痛苦经验﹐想到自己在陌生人面前丑态百出的模样﹐就不能原谅自己家贞不懂为何明明厌恶着阿昆﹐身体却会在阿昆的窕逗下会高潮连连﹐想到求助无门的自己﹐她不禁大哭起来了（ 我的身体被坏人玷污了﹐如何面对裕铭﹐还有爸妈跟哥哥呢 ） 家贞痛苦的想着“夫人……别哭了……我来安慰你了 ” 阿赐装好心的来安慰她阿赐坐到床前﹐搂着赤裸裸的家贞身体﹐家贞想把他推开却反而被他搂的更紧﹐还用力的把家贞压在床上﹐一根火热的勃起物﹐狠狠的刺入家贞身体里面﹐就这样又被阿赐给强暴了</w:t>
      </w:r>
    </w:p>
    <w:p>
      <w:r>
        <w:t>第二天中午﹐阿昆要阿赐出去买些大鱼大肉跟啤酒﹐三个人就在别墅里面吃起来了﹐被夹在二人中间的家贞﹐随时要忍受二人的魔爪在身上游移现在阿昆规定家贞﹐不准在家里穿上任何衣服﹐但要在脸上画妆铃~~铃~~铃~~电话响起来﹐阿赐接听完后转给家贞“家贞吗……我是裕铭啊……你还好吧﹐过二天我们就可以见面了 ” “裕铭……裕铭……呜呜 ” 家贞听到丈夫的声音﹐激动的说不出话来“家贞﹐我现在在泰国出差﹐你过来找我吧……然后一起去美国渡蜜月吧 ” “嗯……裕铭……我好想你喔 ” 家贞几乎哽咽的说“傻瓜……马上就要见面啦……我会安排好﹐叫秘书会把机票送过去给你﹐知道吗﹐不多说了……拜拜 ” 裕铭匆忙的挂上电话这时家贞才发现﹐自己有好多话来不及跟丈夫说﹐只能抱着话机发呆“跟老公聊完了没有﹐等一下有客人要来﹐别哭丧的一张脸嘛 ”阿昆嘲笑着对家贞说</w:t>
      </w:r>
    </w:p>
    <w:p>
      <w:r>
        <w:t>没多久的时间﹐门外传来一阵电铃声﹐家贞吓的想躲上去﹐但是被阿昆一只手掌用力拉住﹐把家贞压制在椅子上面这时阿赐陪着张老板一起进到客厅﹐家贞看到另一条色狼进来﹐本能的尖叫“啊……啊……求求你们﹐放过我吧……我可以叫我爸爸给你们钱…… ” “钱吗……可昔我要的是你啊…… ” 阿昆淫淫的笑着说“老板……带来什么好东西啊……说来听听 ”阿昆叫着﹐把老板的眼睛拉回来﹐因为从他一进门开始﹐眼睛都没有离开家贞的身体﹐贼眼一直对着家贞的胸乳及阴阜看“喔喔喔……对不起……我今天带来了一些按摩棒及绳子﹐还有灌肠器跟扩张器 ”</w:t>
      </w:r>
    </w:p>
    <w:p>
      <w:r>
        <w:t>家贞虽然不知道这些亮晶晶的东西是干什么用的﹐光听名字就很可怕了﹐肯定绝非好事﹐开始挣扎想逃走﹐阿昆他们三个人七手八脚的﹐像是绑螃蟹一样的把家贞给捆绑在客厅沙发上面﹐家贞双手被绑高过头﹐双脚被大字形的向左右拉到最开﹐下体的阴阜又被完全曝露出来﹐这是个非常淫秽的姿势“啊……不要啦……救命啊 ” 在这间大别墅里面﹐任凭家贞喊破喉咙都不会有人听到“阿赐……摄影机去拿来……这画面是很难有机会看到的 ”三只野兽也剥光自己衣服﹐准备好好玩一场</w:t>
      </w:r>
    </w:p>
    <w:p>
      <w:r>
        <w:t>“老板﹐现在看你表演啦…… ” 阿昆指挥若定﹐分配好工作只见老板拿出一盒乳膏﹐细心的在家贞的乳晕上及阴蒂上面涂抹一层药膏﹐之后在手指上沾点润滑油﹐伸出油滑黏腻的食指去抠家贞的屁眼“喔……不要……脏死啦 ” 家贞反射性的想躲﹐才发现躲不了老板的食指在肛门口滑动了一下﹐吱~~一声就把食指戳进一大节﹐然后指头就在肛门里头进进出出的﹐家贞马上引起一阵便意﹐非常的不舒服（ 好想大便喔﹐奇怪﹐怎么身体又开始痒起来了﹐难道那可怕的梦靥又要来了 ）</w:t>
      </w:r>
    </w:p>
    <w:p>
      <w:r>
        <w:t>老板稍为弄松肛门之后﹐拿起一条橡皮软管﹐将一端放进脸盆里面﹐然后将空气挤出去之后﹐慢慢挤压橡皮叽桶﹐让肥皂水慢慢灌进家贞的直肠里面</w:t>
      </w:r>
    </w:p>
    <w:p>
      <w:r>
        <w:t>家贞感到一股冰凉的液体流进肚子里﹐内心感到阵阵寒意﹐肚子也渐渐陇起来﹐然后水愈来愈多﹐让家贞涨的非常难受﹐有想要把它排泄出去的冲动“啊……阿昆﹐让我去上厕所……我求你 ” 家贞皱着眉头恳求着“还不行……才灌300CC而已﹐今天至少要灌1000CC才行 ” 老板不留情面的说这时后的家贞﹐体内要抵抗水压﹐身体的麻痒程度渐渐让她受不了“阿昆……我好痒啊…… ” 家贞被内外交相迫﹐忍不住大哭起来了“哪儿痒痒……说来听听 ” 阿昆故意逗她玩“下面……还有上面……都很痒啊 ”这些一举一动都被阿赐在一旁用摄影机拍下来</w:t>
      </w:r>
    </w:p>
    <w:p>
      <w:r>
        <w:t>“这女人的肛门真是紧啊……水都快灌不进去了﹐等一下插起来一定很爽……嘿嘿 ”老板对着家贞肛门施压灌肠﹐眼睛是盯着家贞美丽的阴阜看﹐老板看到像是一躲盛开玫瑰花瓣的阴唇﹐体内欲火都快要爆发出来﹐从昨天操过家贞的阴阜之后﹐一直忘不了这个美丽的女人桐体﹐手也忍不住摸向阴阜“ㄠ喔……受不了了……让我去厕所……让我去啊…… ”受不体内的鼓涨﹐家贞发疯似的猛摇头﹐急的想去上厕所“差不多可以了…… ” 老板提醒他们观看美女喷浆的镜头</w:t>
      </w:r>
    </w:p>
    <w:p>
      <w:r>
        <w:t>只见到老板将水全都灌进家贞的肛门里面后﹐一手堵住肛门﹐一手用力的揉压肚子﹐才一松手﹐家贞的肛门马上喷出一阵黄泥巴大水﹐力量真是惊人﹐喷到二公尺外面﹐一股臭大便味扑鼻而来﹐在同一时间内﹐阴阜裂缝也喷出一道水注出来﹐阿赐将这历史性的一刻都给拍下来做纪念家贞的肛门口﹐经过一阵发泄之后﹐内层腔肉肿肿的凸出来﹐老板拿出一个肛门扩张器塞进直肠里﹐用力扳开来观看直肠里面﹐满意的点一点头</w:t>
      </w:r>
    </w:p>
    <w:p>
      <w:r>
        <w:t>阿昆阿赐二人也挤进去看﹐看到家贞的直肠内粉嫩的腔壁﹐一点脏东西都没有﹐都惊呼神奇﹐三人的下体在瞬间全都部勃起来﹐显的跃跃欲试可怜的家贞﹐被人灌肠之后又在众人面前大便出来﹐羞愧的抬不起头来﹐虽然感到肚子轻松许多﹐但是阴阜乳头的麻痒﹐愈来愈让她难受﹐忍不住呻吟来“阿昆……你第一个先吧 ” 老板把第一次的机会忍让给阿昆</w:t>
      </w:r>
    </w:p>
    <w:p>
      <w:r>
        <w:t>阿昆爬到家贞身上﹐先把鸡巴塞进家贞嘴里让她舔一下﹐家贞听话的用力含着龟头﹐不复以往羞愧的模样﹐抬着头把阿昆的臭鸡巴舔的硬硬的阿昆举着一根火热的铁棍子﹐压在家贞的身体上﹐龟头涂上一些润滑油后压向肛门口﹐用力往里面顶进去﹐比阴道更紧缩的肛门通道﹐没有那么容意突破﹐但是肉体撕裂的痛楚﹐让家贞痛的淌下眼泪来</w:t>
      </w:r>
    </w:p>
    <w:p>
      <w:r>
        <w:t>家贞的眼泪没有得到野兽们的同情心﹐阿昆一心一意的要插进家贞的后穴﹐忙的满头大汗的情况下﹐终于把鸡蛋大的龟头完全挤入窄穴里﹐然后开始摇起屁股做活塞运动﹐让阴茎能够更深入一点﹐直到整根八寸长的阴茎完全进去为止家贞的肛门口括约肌﹐被阿昆刺穿通松之后﹐直肠内毫无阻碍的任他进出“喔喔喔……真是紧啊……好会夹人的穴啊 ” 阿昆由衷的赞赏着</w:t>
      </w:r>
    </w:p>
    <w:p>
      <w:r>
        <w:t>阿赐看到阿昆玩的那么开心﹐忍不住绕到沙发后面﹐从后面抱着家贞的双乳﹐用尽力气去揉搓她﹐老板也没闲着﹐就用手去抠着阴蒂﹐让家贞陷入了疯狂境界家贞同时感到肛门一阵火辣辣的撕裂疼痛﹐前面的阴蒂却被扣摸的舒服无比﹐胸前二个乳房时痛时爽﹐家贞被这连续性的多面立体攻击﹐几乎昏迷过去</w:t>
      </w:r>
    </w:p>
    <w:p>
      <w:r>
        <w:t>阿昆冲刺了几百回合后﹐才将精液洒在家贞肚皮上面﹐老板马上接力的干﹐他先把阴茎插入家贞的阴道里面﹐享受她甜美的肉体滋味﹐冲刺了一会儿后再拔出来﹐刺向家贞后面的肛门窄洞﹐享受她不同的插洞快感﹐射精之后轮到阿赐﹐他拼命的猛刺向家贞的肛门洞﹐直到射精为止三个人操过一轮之后﹐才解下家贞身上捆绑的绳子﹐三个人继续玩着家贞美丽的肉体﹐直到他们累了为止</w:t>
      </w:r>
    </w:p>
    <w:p>
      <w:r>
        <w:t>家贞成为他们三人的禁脔﹐在这栋家贞新婚的大别墅里﹐被三个人恶劣的玩弄身体﹐不管任何时间地点﹐总会有人提着鸡巴插进她身体里面﹐或是用按摩棒折磨她的身躯﹐老板所带来的各式各样性玩具﹐都在家贞身上玩过一遍之后才肯回去﹐直到让家贞陷入了性疯癫的境界</w:t>
      </w:r>
    </w:p>
    <w:p>
      <w:r>
        <w:t>第二天﹐家贞拖着疲惫不堪的身体﹐让三人带往中山北路的一处宾馆里面﹐这间位于地下室的贵宾房﹐是专为有特殊性虐 待狂用的独立套房﹐是情趣店张老板特别预先订好的房间这间房间墙壁全部都是一面面镜子﹐房间里面到处都是索炼跟绑人用的架子﹐中央摆着一张妇产科用的产椅﹐家贞被人一推进来﹐看到眼前骇人的景象跟设备﹐立刻发疯起来﹐拼命的想夺门逃出﹐马上被人绑成大字在架子上面﹐动弹不得</w:t>
      </w:r>
    </w:p>
    <w:p>
      <w:r>
        <w:t>“怎么样啊……这地方最适合训练女人了……等一下我们一样一样来玩……哈哈 ”老板得意的向阿昆阿赐介绍环境跟设备﹐顺便震撼住家贞的心理﹐让她绝望的投降在他们面前﹐完完全全的听话“不要……让我死……我宁愿死也不要被这样子……啊……救我……啊……拜托……不要啊…… ”家贞吓哭的全身颤抖起来﹐经过昨天一整天的玩弄之下﹐阴阜还在隐隐做痛“嘻嘻……等一下会让你爽到升天……嘻嘻……习惯之后你会爱死这游戏的……哈哈 ” 老板摸着她的脸蛋﹐调戏着家贞“快点开始啦……我等不及﹐想看这妞发浪的模样啦…… ” 阿昆催促着老板拿起一只大剪刀﹐慢慢剪开家贞身上的衣服﹐立刻让她赤裸裸身体﹐双手双脚被拉开﹐身上羞人的地方﹐完全显示在这群色狼的眼前“嘿嘿……开始好玩了…… ”老板拿出淫药水来﹐涂抹在无法反抗的家贞身上﹐阴道内外都仔细的擦上“喔……别用这东西……啊啊 ” 家贞连续被淫药控制好几次﹐知道它的可怕性</w:t>
      </w:r>
    </w:p>
    <w:p>
      <w:r>
        <w:t>三匹色狼自己脱光衣服﹐等着家贞身上的淫药发作﹐顺便盯着眼前的嫩肉﹐眼睛冒出熊熊欲火来﹐让家贞又急又怕“嗯喔……啊……啊 ” 受到淫药的催化﹐家贞呻吟起来了老板拉起旁边的绳子﹐让家贞的右腿往上举高过头﹐让下体的阴阜整个露出来﹐家贞的大阴唇自动分开成二边﹐从阴道里面流出透明的淫水出来“痛啊……啊…… ” 老板拿出夹子﹐夹在发硬的乳头上面</w:t>
      </w:r>
    </w:p>
    <w:p>
      <w:r>
        <w:t>这时老板拿出三支羽毛刷子﹐交给阿昆阿赐﹐三个人很有默契的分别用羽毛刷﹐刷在家贞的胳肢窝上﹐还有脚底心跟下体女阴部﹐家贞马上痒到痛苦的涨红着脸﹐发出动人心神的呻淫声“喔喔喔……啊……啊 ”家贞脸泛桃花﹐如痴如迷的醉人呻吟﹐加上脸上欲仙欲死的动人表情﹐让三人鸡巴翘的老高﹐老板马上跪在家贞的下体﹐捉着一支超级大根的黑金钢按摩棒﹐由下往上刺进家贞阴道里面﹐她的下体流出的淫水﹐像是打开的水龙头般侵泄出来﹐让按摩棒能够湿滑的进进出出她的下体﹐家贞好像是只发情的母狗般﹐自己摇摆的下体吸纳那支粗棒﹐强力的振动力让家贞瞬间高潮好几遍“啊……哦……我要死啦……啊啊……死啦……哦哦…… ” “喂……我们来帮她灌肠吧…… ” 阿昆提议这样玩“好喔……我最喜欢看她大小便了……把她架到椅子上…… ” 老板玩得开心极了“喂……会不会把她整死啊……要不要让她休息一下啊 ” 阿赐有些担心“少啰嗦……就是要让她知道厉害﹐以后才会听话啊……快把她拍下来﹐我最爱看她的表情啦…… ” 阿昆命令着阿赐“放心吧……你看她的模样就知道……她啊……爽的很哦……淫水一直喷出来……只要让我训练个几天……保证她会乖乖的听话……跪在地上求我们操她……你信不信啊…… ” 老板边说﹐边把泄身到虚脱呈半昏迷的家贞﹐架到产椅上来﹐此时的家贞在众人面前张大着双脚﹐双手被绑在头上固定住﹐下体的阴阜被张到最大﹐连肛门屁眼都露在众人眼前﹐模样真的很猥亵不堪</w:t>
      </w:r>
    </w:p>
    <w:p>
      <w:r>
        <w:t>“喔……不要啊……不要啊……啊……我怕啊……求求你们……呜呜 ”还在半昏迷情况下的家贞﹐突然看见老板拿着唧筒走向她﹐马上歇斯底里的乱叫起来﹐毕竟昨天才被灌过肠﹐那种可怕的经验﹐让家贞想到就会全身颤抖﹐灌肠之后的下体﹐一整天都有内肠往外凸出的坠落感﹐彷佛有解不完的大便感觉“喔……别担心啊……今天会让你憋久一点……忍的越久……嘿嘿……喷的越痛快……嘿嘿 ”老板有意吓吓她﹐故意拿着唧筒在家贞面前晃动着“喔……痛啊……痛啊 ” 肥皂水慢慢灌进大肠里面家贞肚子内马上翻搅起来﹐痛的她脸上冒出汗珠来“喔喔……我要大啊……让我去大便啊 ”肚子被灌进大量的液体﹐澎涨到最大的程度﹐马上从屁眼狂泻出来﹐惊人的水量敲的脸盆ㄎㄌㄎㄡ响﹐连尿液都一起喷出来﹐家贞从面前镜子看见自己失态的模样﹐恨不得马上就去死“我们看看……清干净了没有……嘻 ”老板拿出金属做的肛门扩张器﹐及阴道用的鸭嘴扩张器﹐笑淫淫的走向她﹐家贞只觉得眼前一黑﹐马上昏死过去……</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