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诱拐上床</w:t>
      </w:r>
    </w:p>
    <w:p>
      <w:r>
        <w:t xml:space="preserve">     不知道过了多久我睁开眼睛，只觉得口干舌燥头痛欲裂。本能的想要伸手去拿水杯却发现自己的头部就向木乃伊一样被白色的绷带包裹的严严实实。只能从眼角的余光知道身边有一个人。</w:t>
      </w:r>
    </w:p>
    <w:p>
      <w:r>
        <w:t>「水……」感觉就像快要燃烧起来的喉间发出低沉且沙哑的声音，就连自己的都听的不是很真切。</w:t>
      </w:r>
    </w:p>
    <w:p>
      <w:r>
        <w:t>「醒了……真是太好了，来喝点水……」说着就将杯子递在我嘴边，我喝了几口，就觉得一阵倦意来袭昏昏沉沉的睡了过去。</w:t>
      </w:r>
    </w:p>
    <w:p>
      <w:r>
        <w:t>当我再次睁开眼睛的时候，只看到一道曼妙的身影由模糊变清晰，映入眼帘的是一个女人，国色天香的女人，她有着一头过肩的秀发，飘逸动人，一对明眸闪现异样神采瓜子脸，很富有女人味，戴着晶莹的耳坠，薄而红润的性感樱唇，令人浮想联翩，远远看去女人胸前丰满的豪乳完全堪比波霸浑圆肥美的俏臀高挺，与胸前田乳正好勾勒出"书图同归，携手寻宝“一条完美的S 型曲线，肤若凝脂，雪白粉嫩，两条修长玉腿，晶莹剔透。她瑶鼻高挺，香肩有若刀削般，身材修长，前凸后翘，身材姣好，穿着一身白色套装，下身是短裙，如此丽人确实显得很消瘦。</w:t>
      </w:r>
    </w:p>
    <w:p>
      <w:r>
        <w:t>就在我打量瞬间女人已经来到我的床边坐下，一脸关切的看着我问道：「怎么样还痛吗？」听着这似曾相识的语气我下意识的想回忆一下，可是刚一想脑袋就传来撕心裂肺的疼痛。</w:t>
      </w:r>
    </w:p>
    <w:p>
      <w:r>
        <w:t>「怎么头还是很痛吗？」丽人关切的问道「你……是谁？」我疼得眯着眼睛问道「你……不认识我了？」丽人惊讶的看着我，眼中满是不可思议之色。</w:t>
      </w:r>
    </w:p>
    <w:p>
      <w:r>
        <w:t>「好熟悉，可是就是想不起来……」双手捂着脑袋说道丽人向旁边的医生看了一眼，眼中露出询问之意。身后的主治医师上前一步道：「这可能是文先生头部受过重创的缘故，导致他失去了以前的记忆。」「可以治好吗？」丽人开口问出我心中的期盼。</w:t>
      </w:r>
    </w:p>
    <w:p>
      <w:r>
        <w:t>「可能很难，只能让血块慢慢化掉，如果用手术的话面临的风险性很高。随时都会出现生命危险。」「那怎么办？？」「这只能带文先生去熟悉的环境慢慢的疗养，也许有机会恢复以前的记忆」「那也只能这样了，多谢你了医生」丽人送走的医生以后又回到我身边道：</w:t>
      </w:r>
    </w:p>
    <w:p>
      <w:r>
        <w:t>「你……对我真的一点印象都没有了吗？」我摇了摇头只觉得眼前之人很熟悉却不知道她到底是何人，与我有什么关系。</w:t>
      </w:r>
    </w:p>
    <w:p>
      <w:r>
        <w:t>「我是你……麻烦你们出去一下好吗？我想和我的丈夫两人单独呆一会」丽人转过头将病房的护士支出去。</w:t>
      </w:r>
    </w:p>
    <w:p>
      <w:r>
        <w:t>「那个你是说，你是我的……老婆？」我看着眼前的丽人有些疑惑的问道。</w:t>
      </w:r>
    </w:p>
    <w:p>
      <w:r>
        <w:t>「当然，你是我的丈夫文云，我是你的妻子苏曼柔这还能有假？」丽人说道，一副理所应当的样子。</w:t>
      </w:r>
    </w:p>
    <w:p>
      <w:r>
        <w:t>「对不起，我真的是记不起来了」我按着疼痛欲裂的头说道。</w:t>
      </w:r>
    </w:p>
    <w:p>
      <w:r>
        <w:t>「没关系，会好起来的。以后你就会记起来一切了」丽人，该说是我的『妻子』苏曼柔安慰道。</w:t>
      </w:r>
    </w:p>
    <w:p>
      <w:r>
        <w:t>我点了点头睡意又一阵袭来在妻子的帮助下再次躺下昏睡过去。</w:t>
      </w:r>
    </w:p>
    <w:p>
      <w:r>
        <w:t>转眼过了两个多月在妻子的细心照料下加上我体质较好，我的身上的伤很快的好了七七八八。唯一遗憾的是对于以前的事情我是一点记忆也没有。</w:t>
      </w:r>
    </w:p>
    <w:p>
      <w:r>
        <w:t>对于医院我是一刻也呆不下去了，好在我身体也恢复的差不多了在我强烈的要求下，妻子办理好出院手续将我接回了家里休养。</w:t>
      </w:r>
    </w:p>
    <w:p>
      <w:r>
        <w:t>面对着眼前的别墅我是没有丝毫的记忆和熟悉感，就仿佛重来没有在这里生活过。相比不用在医院躺着这里已经算是天堂了。</w:t>
      </w:r>
    </w:p>
    <w:p>
      <w:r>
        <w:t>「老公你先休息一下，我去给你煮饭。」妻子熟练的从壁柜里拿出一双拖鞋放在我脚下。</w:t>
      </w:r>
    </w:p>
    <w:p>
      <w:r>
        <w:t>「嗯？这里没有佣人吗？」「原先是有的，不过你住院以后我就将他们遣散了。你不知道当时听见你出事，我的心都快吓出来了，还真怕你会离开我。」妻子眼角噙着泪水泫然欲泣。</w:t>
      </w:r>
    </w:p>
    <w:p>
      <w:r>
        <w:t>「好了别哭了，我这不是好好的吗？」我右手轻轻拭去妻子眼角泪水道。</w:t>
      </w:r>
    </w:p>
    <w:p>
      <w:r>
        <w:t>「嗯」妻子贤惠的伺候穿上鞋子才转身进入厨房煮饭。</w:t>
      </w:r>
    </w:p>
    <w:p>
      <w:r>
        <w:t>我躺在沙发上看着天花板觉得一切都是那样的新奇、陌生。</w:t>
      </w:r>
    </w:p>
    <w:p>
      <w:r>
        <w:t>晚餐很简单大病初愈不能沾太荤腥的东西，所以妻子就煮了点稀饭和两三样清淡的炒菜。妻子的手艺很不错菜炒的那是色香味俱全加上妻子一直在我和说着以前的事情，一顿饭吃了接近两个小时才结束。饭后看了一会电视，大病初愈的我精神很容易疲倦便和妻子说一声。</w:t>
      </w:r>
    </w:p>
    <w:p>
      <w:r>
        <w:t>「有事吗？」我洗了一个澡正准备上床睡觉却见妻子进房间里来。</w:t>
      </w:r>
    </w:p>
    <w:p>
      <w:r>
        <w:t>「那个……不是要休息了吗？」妻子有些支支吾吾的说道「是啊！你也早点睡吧。这一向你日夜不停的照顾我也累坏了」我说完，便缩到床上闭上眼就准备休息了。</w:t>
      </w:r>
    </w:p>
    <w:p>
      <w:r>
        <w:t>「嗯！」妻子应了声。</w:t>
      </w:r>
    </w:p>
    <w:p>
      <w:r>
        <w:t>没过多久我就听见悉悉索索一阵声音，正想睁开眼睛就感觉身上一凉然后一具火热柔软的娇躯压在我身上。</w:t>
      </w:r>
    </w:p>
    <w:p>
      <w:r>
        <w:t>「你干什么？」我双手撑着床沿坐立起来看着一丝不挂的妻子。</w:t>
      </w:r>
    </w:p>
    <w:p>
      <w:r>
        <w:t>「那个……老公……让我伺候你好吗？」妻子的脸色有些红润话语变得结巴起来，温润的玉手很自然的握着我坚挺的部位。</w:t>
      </w:r>
    </w:p>
    <w:p>
      <w:r>
        <w:t>老实说妻子还真是一个引人犯罪的惹火尤物，光滑细腻的皮肤、纤细的蛮腰，浑圆挺翘了臀部以及那傲人雪白的胸部真的让人有种想压在身下狠狠地蹂躏一番的冲动。</w:t>
      </w:r>
    </w:p>
    <w:p>
      <w:r>
        <w:t>我感觉喉咙一阵干渴，两手情不自禁的握住妻子的屁股，妻子的屁股挺翘而又柔软手感相当的不错。忽而感觉下身的肉棒一阵火烫，不由得低头一看只见妻子呈『六九』式的趴着我身上，小嘴鼓鼓地勉强的将我的肉棒含进嘴里。</w:t>
      </w:r>
    </w:p>
    <w:p>
      <w:r>
        <w:t>妻子的口技很棒，一伸一入很有节奏的在我肉棒上滑动，柔软而又有力的香舌在我肉棒马眼上来回舔着。，那种感觉真是欢畅无比。</w:t>
      </w:r>
    </w:p>
    <w:p>
      <w:r>
        <w:t>我不由自主的长长舒吟了一声，握着妻子屁股的手也变得更加用力，在屁股和大腿之间来回的摸索着。</w:t>
      </w:r>
    </w:p>
    <w:p>
      <w:r>
        <w:t>妻子感受到我的举动，小嘴更加卖力的套弄这我那坚硬似铁的肉棒，舌头也变得更加灵活起来，一阵阵舒爽感觉差点让我有点把持不住缴械投降了。</w:t>
      </w:r>
    </w:p>
    <w:p>
      <w:r>
        <w:t>「嗯？啊……老公你坏死了」正在埋头苦干的妻子，突然扬头发出一声销魂的呻吟。原来在妻子的高超口技下我不小心将手指插进了妻子的菊园深处，妻子不防忍不住娇嗔道。</w:t>
      </w:r>
    </w:p>
    <w:p>
      <w:r>
        <w:t>满脸红霞和带妩媚之色的妻子让我心神一阵激动，很猴急的将妻子压在身下嘴巴从上而下舔着妻子迷人的胴体，每一寸肌肤都没有放过。</w:t>
      </w:r>
    </w:p>
    <w:p>
      <w:r>
        <w:t>「老公我要！」妻子主动分开腿摆一副花径不曾缘客扫，逢门今始为君开的样子，脸上的红晕更为她添加了娇媚之色。</w:t>
      </w:r>
    </w:p>
    <w:p>
      <w:r>
        <w:t>我跨上妻子的娇躯肉棒毫无障碍的插进妻子的蜜穴里，正欲驰骋纵横忽然觉得脑中出现断断续续的画面不停的在我脑子里想播放器一样不断地重复，画面中是一个很漂亮的女人和妻子可谓春来秋菊不分轩轾。我对这个女人有着很强烈的感觉，那种感觉比对于妻子还要来的让人悸动。</w:t>
      </w:r>
    </w:p>
    <w:p>
      <w:r>
        <w:t>「老公你怎么了？我好想要！」妻子见我没有在动作娇媚的搂着我，语气更加诱人奶子在我胸膛上蹭来蹭去。</w:t>
      </w:r>
    </w:p>
    <w:p>
      <w:r>
        <w:t>这时我不知道哪来的力气肉棒一下抽出了妻子的体内，然后将妻子往旁边一推便站了起来。妻子冷不防我会有这样的举动刚惊呼一声只觉得一股巨力传来，整个人被我推下床狠狠地摔在地上。</w:t>
      </w:r>
    </w:p>
    <w:p>
      <w:r>
        <w:t>等我回过神来到时候妻子依然趴在床底下没有爬起来，我连忙跳下床将妻子扶起来：「曼柔你没事吧？」妻子没有说话只是眼角流出一滴滴晶莹。</w:t>
      </w:r>
    </w:p>
    <w:p>
      <w:r>
        <w:t>我有些慌乱的解释道：「对不起曼柔，我刚才一下不知道怎么了。突然脑子里出现一个人，然后……」「是一个女人吧？而且还是一个很漂亮的女人对吗？」妻子不得我说完便接过话道「你……怎么……」我惊讶的看着妻子。</w:t>
      </w:r>
    </w:p>
    <w:p>
      <w:r>
        <w:t>「我知道，我就知道。即使你失去了记忆，你心里依然还是想着她，我苏曼柔算什么东西，即使再怎么做我也比不上她。永远也只是一个替代品。一个只是你平时想泄欲的工具而已」妻子脸色变的很苍白，眼泪不住的往下滴落口中自嘲的说道。</w:t>
      </w:r>
    </w:p>
    <w:p>
      <w:r>
        <w:t>我虽然很想知道妻子口中的那个女人是谁？但是现在这种情况却又怎么能问出口。：「对不起曼柔，我……」我真不知道该说些什么。</w:t>
      </w:r>
    </w:p>
    <w:p>
      <w:r>
        <w:t>「不用说对不起，我明白的……」妻子默默的将睡衣披在身上转身就要离开。</w:t>
      </w:r>
    </w:p>
    <w:p>
      <w:r>
        <w:t>「曼柔？我……」「早点休息吧，等几天你身体养好了，我就带你去公司看看」妻子动了动嘴皮打开门走了出去。我有心想上去说些什么，可是脚就像被灌了铅一样沉重无比怎么也迈不动步子。</w:t>
      </w:r>
    </w:p>
    <w:p>
      <w:r>
        <w:t>我的心绪一阵涌动思绪紊乱如麻在床上辗转反侧睡不着，时而想着妻子的音容笑貌，时而又想起脑海中挥之不去的那道丽影，一夜无眠。</w:t>
      </w:r>
    </w:p>
    <w:p>
      <w:r>
        <w:t>（二）熟人？</w:t>
      </w:r>
    </w:p>
    <w:p>
      <w:r>
        <w:t>由于那天晚上的举动和妻子的那一番话，我和妻子之间好像无形中隔了一道墙。两人也生疏了许多，本有心找妻子问个明白，但是想起妻子那伤心欲绝的面容却怎么也无法将话说出口。</w:t>
      </w:r>
    </w:p>
    <w:p>
      <w:r>
        <w:t>「老公来吃早餐，吃完了我带你去公司。」妻子将煎好一份荷包蛋递给我，妻子一如往昔的妩媚动人只是今天看起来有些憔悴。</w:t>
      </w:r>
    </w:p>
    <w:p>
      <w:r>
        <w:t>虽然这几天我感觉和妻子有些隔阂，不过妻子一如既往小心翼翼的照顾着我。</w:t>
      </w:r>
    </w:p>
    <w:p>
      <w:r>
        <w:t>这让我觉得很对不起妻子，可是心中却止不住那份强烈的期盼。</w:t>
      </w:r>
    </w:p>
    <w:p>
      <w:r>
        <w:t>在压抑的气氛中我和妻子以最快的速度吃完早餐，妻子开车向公司开去……在住院的时间里我从妻子的口中了解到，我们名下有一个很大的上市公司。</w:t>
      </w:r>
    </w:p>
    <w:p>
      <w:r>
        <w:t>公司注册的人是妻子，我在公司占有百分之七十的股份是公司最大的股东。</w:t>
      </w:r>
    </w:p>
    <w:p>
      <w:r>
        <w:t>但是我一向很懒除了当初由我出钱帮助妻子成立公司以外我就一直在当甩手掌柜，在公司里那些员工对我是只闻其名不见其人。</w:t>
      </w:r>
    </w:p>
    <w:p>
      <w:r>
        <w:t>公司成立在两月前也就是我出事的前几天，我对于经商真的一点兴趣都没有。</w:t>
      </w:r>
    </w:p>
    <w:p>
      <w:r>
        <w:t>可在家里也的确无聊就和妻子走上一遭，也算是缓和一下两人之间的关系。</w:t>
      </w:r>
    </w:p>
    <w:p>
      <w:r>
        <w:t>妻子专心致志的开着车，我在一旁有心想要解除这冷清的气氛，一时间又不知道说些什么。</w:t>
      </w:r>
    </w:p>
    <w:p>
      <w:r>
        <w:t>我们名下的公司是从事服装行业的，听妻子说是引进最新欧美的技术设备，操作员也是从欧美专门培训回来的。公司办公楼坐落在市中心的位置，而工厂在离西城郊十五里的工业园。</w:t>
      </w:r>
    </w:p>
    <w:p>
      <w:r>
        <w:t>妻子开车很稳大约十几分钟后我们才来到公司大门外，那些门卫见到车子后很熟练的打开门放行。</w:t>
      </w:r>
    </w:p>
    <w:p>
      <w:r>
        <w:t>「走吧！上去看看！你以前还没有来过。」妻子话语很清淡，很自然的挽着我的胳膊走进大厦。我们穿过大厅直接坐上专门的电梯，在众人指指点点的低声细语中以及惊讶、羡慕的脸色下来到了总裁办公室。</w:t>
      </w:r>
    </w:p>
    <w:p>
      <w:r>
        <w:t>「这是这两个月的财政明细出入你看看吧！」妻子递过来一个文件夹。</w:t>
      </w:r>
    </w:p>
    <w:p>
      <w:r>
        <w:t>我苦笑的说道：「我对这些是一窍不通，你这不是难为我吗？」「没事慢慢学就好了，以后这公司还是要靠你来打理。你不懂以后怎么经营公司？」妻子道「不是还有你吗？」「那只是暂时的，以后这事还不好说」妻子淡淡的说道「什么暂时的，我们是夫妻我的就是你的，你的就是我的。我们是不分的嘛！」「我的东西确实是你的，可你的却不是我的」妻子面无表情的说着绕口令一样的话。</w:t>
      </w:r>
    </w:p>
    <w:p>
      <w:r>
        <w:t>我明白妻子是在赌气，那天晚上的事情我自己是做得过火了。「曼柔我知道是我对不起你，我不管以前我是怎么样的一个人，我爱的又是谁？我只知道在我恢复意识后是你一直无微不至的照顾我，也是你一直在我身边陪着我。我现在只知道我是你苏曼柔的丈夫，其他的已经不重要了不是吗？」「你真的这么想？」妻子有些惊喜却还留着三分疑惑的问道「是的，我就是这样想的。」「那你不想知道过去的事情了吗？」「想！我当然非常想。但是如果这些回忆会伤害到你，那么我情愿不去在找寻那段失落的记忆。」这几天我想明白了不管以前如何只有抓住现在才是真理，人总不能一辈子活在记忆里，也许这就是命中注定。</w:t>
      </w:r>
    </w:p>
    <w:p>
      <w:r>
        <w:t>「那要是你有一天恢复记忆了呢？你一定会忘记今天所说的话，会改变自己的决定的。不过即使这样我也愿意，哪怕我只能和你过一天。我也就没什么遗憾了」妻子眼角又挂着泪水小鸟入林的将我搂住。</w:t>
      </w:r>
    </w:p>
    <w:p>
      <w:r>
        <w:t>妻子的话让我感动不已，不论以前我是什么原因。我终究是深深伤害了面前的娇妻，可是她却毫无怨言无怨无悔的深爱着我，我突然发现自己真的很不是东西！</w:t>
      </w:r>
    </w:p>
    <w:p>
      <w:r>
        <w:t>「对不起曼柔！我答应你从今天起我会努力做一个合格的领导者，一个合格的丈夫只属于你苏曼柔一人的丈夫。」我搂着妻子的娇躯将她放在我的腿上。</w:t>
      </w:r>
    </w:p>
    <w:p>
      <w:r>
        <w:t>「老公我真欢喜，我真的好高兴啊！我真的感觉好幸福啊！」妻子欢快的再度将我抱紧。</w:t>
      </w:r>
    </w:p>
    <w:p>
      <w:r>
        <w:t>看着妻子挂满欢心的笑容我立刻明白原来妻子要的就是这样的简单，而卧以前却从来没有给过她这样的生活。不由得双手更加用力的抱紧怀中的妻子。但我却没有发现妻子嘴角挂着那不同寻常的一抹微笑。</w:t>
      </w:r>
    </w:p>
    <w:p>
      <w:r>
        <w:t>我和妻子两人消除了隔阂以后，妻子整个人变得轻松起来人也变得很有干劲。</w:t>
      </w:r>
    </w:p>
    <w:p>
      <w:r>
        <w:t>不断的给我讲解着各种注意事项，很快的时间就到了中午，我和妻子的肚子早就饿得咕咕叫了，便找了一家不错的西餐厅点了两客牛排。</w:t>
      </w:r>
    </w:p>
    <w:p>
      <w:r>
        <w:t>「怎么样还习惯吗？」妻子贴心的帮我整理着有些凌乱的衣襟。</w:t>
      </w:r>
    </w:p>
    <w:p>
      <w:r>
        <w:t>「嗯！还好！就是那些数据看得我头都大了」我苦笑道，这玩意还真是伤脑筋。</w:t>
      </w:r>
    </w:p>
    <w:p>
      <w:r>
        <w:t>「那有什么，你别看这些。要是到月底就更多了。像什么员工的工资、福利等等一大批预算都要经过你手，那时候你才会叫累呢！」妻子轻笑道，绝美的容颜更添妩媚之色。</w:t>
      </w:r>
    </w:p>
    <w:p>
      <w:r>
        <w:t>「那以前你一定吃了很多苦吧？真是委屈你了」我心疼的拉着妻子的手。</w:t>
      </w:r>
    </w:p>
    <w:p>
      <w:r>
        <w:t>「以前是觉得幸苦，可是现在不觉得了。因为有你一切是值得的」妻子脸上露出一副甘之如饴的表情。</w:t>
      </w:r>
    </w:p>
    <w:p>
      <w:r>
        <w:t>牛排很快就端了上来，也许是饿极了也许是今天实在让妻子高兴不已，吃饭时完全没有平时的优雅，反而有点像十七八岁的女孩子一样活泼乱跳的，不停的给我讲述公司里发生的各种趣事，顿时温馨无限。</w:t>
      </w:r>
    </w:p>
    <w:p>
      <w:r>
        <w:t>「老公我们走吧」午餐过后我和妻子休息了一下，准备回公司接着将几天耽搁下来的工作完成。</w:t>
      </w:r>
    </w:p>
    <w:p>
      <w:r>
        <w:t>「嗯！先等我上个洗手间。马上回来」尿意袭来我想妻子打个招呼就立刻进了洗手间。</w:t>
      </w:r>
    </w:p>
    <w:p>
      <w:r>
        <w:t>「曼柔真是好久不见了！」就在妻子等我的时候一个和谐的声音在妻子身后响起。</w:t>
      </w:r>
    </w:p>
    <w:p>
      <w:r>
        <w:t>妻子转头过去一看少一个大约四十多岁的中年人堆起笑脸道「原来是张总啊」「原来曼柔还记得我，我还以为你都把我忘记了呢！」那个叫张总的中年男人笑道：「怎么曼柔也来吃饭，要不要一起？」「不了，张总我已经吃过了。」妻子微笑着拒绝。</w:t>
      </w:r>
    </w:p>
    <w:p>
      <w:r>
        <w:t>「哦，这样啊！那真是遗憾，还以为能有一个和曼柔共进午餐的机会呢？」张总一脸失望的样子。</w:t>
      </w:r>
    </w:p>
    <w:p>
      <w:r>
        <w:t>「来日方长，以后有的是机会」妻子道「等过几天要举办一个商业聚会，倒是不知道曼柔可否赏脸和我一起去，就当是做我女伴帮我一个忙好吗？」张总脸上笑意吟吟带着一些期盼「这个恐怕不行，我这一向都很忙到时不一定赶得上」妻子拒绝道。</w:t>
      </w:r>
    </w:p>
    <w:p>
      <w:r>
        <w:t>「没关系，没关系！只要能来晚点无所谓」张总急忙的应道「这个要看我丈夫同不同意」妻子这时看着我走过来连忙道。</w:t>
      </w:r>
    </w:p>
    <w:p>
      <w:r>
        <w:t>「你丈夫？」张总闻言脸色有些微变，但还是笑道：「曼柔你真会开玩笑，你什么时候结婚了？我怎么没听说？」「老公我来个你介绍一下，这位先生是张宝林张总，他和我们公司是从事服装产业的。说起来当初建立公司的时候，张总帮了我们不少忙。」妻子拉着我手亲昵的向我说道「哦？那真是太感谢您了张总，哦！我叫文云，是曼柔的丈夫」我伸出手和张总礼节性的握了一下。</w:t>
      </w:r>
    </w:p>
    <w:p>
      <w:r>
        <w:t>「文先生真是年少有为，不仅事业有成还娶到像曼柔这样的妻子，真是羡煞旁人啊！」张总很快的将自己的情绪掩饰起来，热情的和我们交谈了一阵才离开。</w:t>
      </w:r>
    </w:p>
    <w:p>
      <w:r>
        <w:t>「曼柔这人你很熟吗？」等张宝林走后我问道，这个人给我一种很不舒服的感觉。</w:t>
      </w:r>
    </w:p>
    <w:p>
      <w:r>
        <w:t>「是自来熟，老公你以后还是离这种人远点，他不是什么善良之辈」妻子关心的嘱咐着我。</w:t>
      </w:r>
    </w:p>
    <w:p>
      <w:r>
        <w:t>我亲昵的挂了一下妻子的香鼻：「放心你丈夫我只是失意而已，并没有变白痴」「那也说不定哦！」「嗯！敢怀疑我！等下回家我可是要家法伺候」「怕你不成有本事你来啊！」就在我和妻子打情骂俏的时候，妻子浑身一震原本一脸的笑意立刻消失得无影无踪。</w:t>
      </w:r>
    </w:p>
    <w:p>
      <w:r>
        <w:t>「怎么了？」我问道「没……没什么，老公你先上车等我，我去结账马上就来」妻子道「嗯！好的，你快点」我不疑有他转身就走。</w:t>
      </w:r>
    </w:p>
    <w:p>
      <w:r>
        <w:t>等我离开后妻子的脸色变得很阴霾，在一旁自语道：「难道是我看错了？不！</w:t>
      </w:r>
    </w:p>
    <w:p>
      <w:r>
        <w:t>应该是她，可是她怎么会出现在这里。哼！管她的呢，夏娉婷你既然敢出尔反尔就别怪我无情了。他是我的，谁也不能抢走就算你也不行。「这一刻妻子的脸色变得阴沉的可怕，妻子最终还是平复了一下心情付了帐就急忙上车，向公司开去……（三）夏娉婷这几天的加班加点工作可把妻子给累坏了，一面要批阅文件一面还要教我这个菜鸟怎么样做。不过即使我们很累但是感情却极度升温，终于在昨天晚上我和妻子上了失意后的第一次床。</w:t>
      </w:r>
    </w:p>
    <w:p>
      <w:r>
        <w:t>妻子昨晚的疯狂完全不像平时表现的那样文静贤淑，而是像饥渴很久的饿狼一样昨晚上的不知疲倦的索取，弄的我的腰都是酸痛酸痛的。</w:t>
      </w:r>
    </w:p>
    <w:p>
      <w:r>
        <w:t>「曼柔起来了，再不走今天就要迟到了。你不说我们是员工的表率吗？我们可不能带头违反规定哦」等了半天也没看见妻子下来，我马上又登上二楼看妻子还是躺在床航没有一丝想起来的意思。</w:t>
      </w:r>
    </w:p>
    <w:p>
      <w:r>
        <w:t>「不去了，今天不舒服」妻子道「怎么了？昨天不是还好好的吗？是哪里不舒服吗？要不要去看医生？」我用手背试了试妻子的额头感觉温度正常没有发烧的迹象。</w:t>
      </w:r>
    </w:p>
    <w:p>
      <w:r>
        <w:t>妻子赏了我一个白眼道「你乱试什么？我又没生病！」「你不说不舒服吗？」「还不是因为你！在昨天晚上那么用力，弄的人家现在一点力气都没」妻子嘟着小嘴买埋怨道。</w:t>
      </w:r>
    </w:p>
    <w:p>
      <w:r>
        <w:t>我一听顿时就乐了：「这能怪我吗？不知道是谁昨晚上不停地在我耳边说我要我要，我估摸着要不是这屋子隔音效果好，你那声音恐怕十里外的人都听得见。」「讨厌！不理你了！啊……好痛……」妻子想翻身却没想到惊叫起来，眉间满是痛苦之色。</w:t>
      </w:r>
    </w:p>
    <w:p>
      <w:r>
        <w:t>我上前拉开妻子身上的毛毯，由于昨晚上的疯狂妻子现在可是全身一丝不挂，身上到现在还残留着昨晚上疯狂后的痕迹。不过我没有时间欣赏，而是看向妻子的下身。妻子阴阜处没有一根汗毛，光秃秃的一片。没错，妻子是白虎。不过本来该白里透红的阴阜现在却变得通红而且肿了起来。</w:t>
      </w:r>
    </w:p>
    <w:p>
      <w:r>
        <w:t>「很痛吗？」「嗯！」妻子委屈的点了点头「要不要我帮你揉一下？」「不要，那样更痛！」妻子拒绝。</w:t>
      </w:r>
    </w:p>
    <w:p>
      <w:r>
        <w:t>「保证不痛」「不干……」「……」经过一段时间的讨价还价最终妻子还是屈服了，不知道我以前是不是经常干这事，动起手来本能的那是轻车熟路，在我的按摩下妻子很快的就进入了梦乡。</w:t>
      </w:r>
    </w:p>
    <w:p>
      <w:r>
        <w:t>妻子在家里休息了整整三天，这三天对我来说可是如鲠在喉难受的要死，公司成立没有多久各方面都需要精益求精偏偏我又是新手，几天下来忙的那是焦头烂额。好在妻子及时接手了我的工作，我才敢如释负重的舒了口气，回家去好好休息一天。</w:t>
      </w:r>
    </w:p>
    <w:p>
      <w:r>
        <w:t>「苏总外面有人找您！」妻子正在全神贯注批阅着文件时，秘书小王敲门进来恭敬的说道。</w:t>
      </w:r>
    </w:p>
    <w:p>
      <w:r>
        <w:t>「嗯？是谁找我？」妻子头也不抬的问道「是一个很漂亮的小姐，她说她叫夏娉婷！」「什么？」妻子猛地抬起头，迟疑了一下皱着眉道：「你带她进来吧！」不一会秘书小王领着一名二十多岁的美女来到办公室，只见她有着一头过肩的秀发，飘逸动人，一对明眸闪现异样神采，瓜子脸，富有女人味，戴着晶莹的耳坠，薄而红润的性感樱唇，令人浮想联翩，瑶鼻高挺，香肩有若刀削般，身材修长，前凸后翘，身材姣好，穿着一身白色套装，下身是短裙，浑身散发一种高贵清丽、神圣典雅的气质。与妻子的妩媚正高速两个极端。</w:t>
      </w:r>
    </w:p>
    <w:p>
      <w:r>
        <w:t>妻子挥挥手示意小王出去，然后用着很不高兴的语气问道：「你怎么来这里了？你不是答应过我不在出现在我面前吗？怎么？你想反悔？」「我……我只是听说他醒了，想看看他而已没有别的意思！」夏娉婷像做错事的小孩子一样低着头用着很小几乎听不见的声音说道。</w:t>
      </w:r>
    </w:p>
    <w:p>
      <w:r>
        <w:t>「看看？还是算了吧！你别忘记了你对我的承诺，要知道我可以轻易扶持起来你们家族，也能毁掉它！所以最好不要触怒我的底线」「我没有别的意思只要能在远处看他一眼就行了」夏娉婷哀求道。</w:t>
      </w:r>
    </w:p>
    <w:p>
      <w:r>
        <w:t>「难道你嫌害他害的还不够吗？要不是他命大再晚几分钟他早就死了。而且现在他即使清醒但是对于以前的事情忘记的一干二净，连我也认不得了自然也不会记得你。」妻子愤怒的看着夏娉婷苛责道。突然话锋一转：「不过这样也好，一切都当没有发生过，就当你从来没有遇见过他，这样对你对他都有好处」「可是……」「没什么可是，现在你必须立刻按照我们的约定离开这里，要是你敢言而无信。哼哼！那么就别怪我了！」妻子言出威胁，面目变得十分狰狞。</w:t>
      </w:r>
    </w:p>
    <w:p>
      <w:r>
        <w:t>「噗通……」一声轻响，夏娉婷尽然跪在妻子面前，脸上滑落一滴滴晶莹，口出惊人之语：「妈，求求你让我见见他吧！我答应你就只见一面，一面就好。</w:t>
      </w:r>
    </w:p>
    <w:p>
      <w:r>
        <w:t>以后我会走得远远的不会再纠缠了。求求你了妈！「「闭嘴！」妻子愤怒的一下将夏娉婷推在地上，有些歇斯底里的对其咆哮：</w:t>
      </w:r>
    </w:p>
    <w:p>
      <w:r>
        <w:t>「夏娉婷你记着你已经和我儿子离婚了，所以你不再是我们文家的媳妇。还有我告诉你这是你想都不要在想。不要让我采取极端措施，不然你那没用哥哥的公司立刻就会倒闭你信不信？」「我……」夏娉婷蠕动着嘴唇最后还没有说什么「好了，现在你可以走了，马上给我离开这个城市。记住我说的话。不然……「妻子不耐烦的下达了逐客令，对于夏娉婷她是一刻也不想再见到她。</w:t>
      </w:r>
    </w:p>
    <w:p>
      <w:r>
        <w:t>夏娉婷终究还是站起来了，整个人失魂落魄迈着蹒跚的步伐离开了公司，妻子在夏娉婷走后不久也急急忙忙的离开公司，却没有注意在公司的角落处一双阴毒的眼神正看着妻子远去的背影……「嗯！」我一边揉着有些疼痛的头，一边在到处翻找着阿司匹林，不知道怎么回事最近头痛常常发作又怕妻子担心一直忍着没说，好在这疼痛来得快去的也快忍一忍就算是过去了。</w:t>
      </w:r>
    </w:p>
    <w:p>
      <w:r>
        <w:t>「老公你怎么了？不舒服吗？」妻子的声音在我身后响起。</w:t>
      </w:r>
    </w:p>
    <w:p>
      <w:r>
        <w:t>我转过身道：「没什么就是有点头痛，一会就好了！对了你今天怎么回来得这么早？」「哦！文件都已经全部批阅完毕，所以今天就提前下班了回来了。你也应该饿了吧！我去煮饭！」妻子弯腰将高跟鞋脱下来，习惯性的揉了揉有些酸的脚尖。</w:t>
      </w:r>
    </w:p>
    <w:p>
      <w:r>
        <w:t>「那还没有！中午我吃了的，现在还不饿！」「哼！肯定又是垃圾食品，拿东西吃多了对人很不好。说不定你头痛就是因为这个原因。」知夫莫若妻，妻子一听就知道中午我为了捡懒买的方便面吃。</w:t>
      </w:r>
    </w:p>
    <w:p>
      <w:r>
        <w:t>「这不是你不在嘛！」我陪笑道「好了别在这里贫嘴，我马上去做饭你先看会电视吧！」妻子换好鞋子系上围裙走到厨房里，不一会儿就听见厨房传来碗筷抨击清脆的响声。</w:t>
      </w:r>
    </w:p>
    <w:p>
      <w:r>
        <w:t>我打开电视切换到新闻频道将就着打发时间，突然播放出一则新闻：本市XX医院CT室发生爆炸，造成两死一伤，据悉是由于电路出现故障所致，进一步原因要稍后能清楚。</w:t>
      </w:r>
    </w:p>
    <w:p>
      <w:r>
        <w:t>XX医院？不上我住的那个医院吗？怎么会这样？管它的，反正与我现在没多大关系。我又拿起遥控板换了几个频道，最后实在找不出有兴趣的节目又只好将电视关掉。</w:t>
      </w:r>
    </w:p>
    <w:p>
      <w:r>
        <w:t>在厨房的妻子正哼着小曲做着饭，电话一个震动。妻子放下手中的勺子打开一看是一条短信，短信的内容很少区区不过十数字，妻子却看了很长时间。以至于菜都被炒糊了都没有发觉。</w:t>
      </w:r>
    </w:p>
    <w:p>
      <w:r>
        <w:t>与此同时在别墅不远处一个左臂打了石膏的男人将手机收起放入上衣口袋，眼中满色怨毒之色道：「贱女人居然敢阴我，咱们走着瞧」「曼柔你没事吧？」看着妻子又开始走神我不由的关心问道。今晚上妻子总是一副心不在焉的摸样，让人看了担心不已。</w:t>
      </w:r>
    </w:p>
    <w:p>
      <w:r>
        <w:t>「没事！」「那你……」「哦！我只是在考虑今天公司里的一个企划案而已」妻子解释道「是这样啊！」我点了点头放下心来：「曼柔要不今天就早点休息吧！」我牵住曼柔柔若无骨的小手，将她身上的围裙取了下来然后拦腰将妻子抱起来。</w:t>
      </w:r>
    </w:p>
    <w:p>
      <w:r>
        <w:t>「快放我下来！」妻子被抱在怀中，立刻就知道我想干什么了。可是我哪会听她的，直接将她抱进卧室里面。</w:t>
      </w:r>
    </w:p>
    <w:p>
      <w:r>
        <w:t>「曼柔你真美！」看着面前妩媚无瑕的面容忍不住赞叹道。</w:t>
      </w:r>
    </w:p>
    <w:p>
      <w:r>
        <w:t>「先不要好吗？等我洗完澡好不好？」「不好！我就喜欢你这样」我拒绝道，直接隔着制服将手伸进胸罩里，摸着被制服绷得紧紧的奶子。</w:t>
      </w:r>
    </w:p>
    <w:p>
      <w:r>
        <w:t>「讨厌！你怎么就喜欢这样啊！」我没有回话将妻子的奶罩隔着外套取了下来随手就丢在一边，然后将妻子的大白兔抓在手上肆意的把玩，手指一按一拉在粉红的乳头上揉捏着。</w:t>
      </w:r>
    </w:p>
    <w:p>
      <w:r>
        <w:t>「曼柔你的奶子真大，真软」我张口含着妻子胸前那颗蓓蕾，舌尖毫无规则的舔着妻子的奶子。</w:t>
      </w:r>
    </w:p>
    <w:p>
      <w:r>
        <w:t>「坏老公你怎么就喜欢玩我这里。」妻子口中埋怨，身体却配合着我。显然自己也是很享受这种感觉。</w:t>
      </w:r>
    </w:p>
    <w:p>
      <w:r>
        <w:t>「我喜欢你这里就像你喜欢我的『香肠』一样」我调笑道。</w:t>
      </w:r>
    </w:p>
    <w:p>
      <w:r>
        <w:t>「人家……人家才不喜欢呢！」妻子被勾起欲火，呼吸变得急促起来可是嘴巴却不吭吃亏。</w:t>
      </w:r>
    </w:p>
    <w:p>
      <w:r>
        <w:t>我闻言起身脱掉裤子把早已坚硬似铁的肉棒地在妻子的奶子上道：「曼柔帮我！」妻子很熟练的一手一边的我这自己的奶子，在我肉棒上摩擦。或许是感觉身上的制服十分碍事，妻子坐立起来将衣服脱掉半裸着身体，跪在床上用奶子继续给我乳交。妻子那对柔软且富有弹性的豪乳上下晃动，让我有着说不出的快感。</w:t>
      </w:r>
    </w:p>
    <w:p>
      <w:r>
        <w:t>忽然感觉肉棒一暖，低头一看妻子玉手握着我的正往她的小嘴里送，就像是再吸酸奶一样脸上露出享受之色。妻子吐出肉棒时而舌尖在我的龟头马眼处勾逗着，时而低头俯身我的胯下银牙轻咬着我的睾丸。</w:t>
      </w:r>
    </w:p>
    <w:p>
      <w:r>
        <w:t>「曼柔你吸的真好」我看着脸色发红的妻子，腰部也跟着动起来和妻子一前一后有节奏的动着。妻子闻言更加卖力头快速的摇晃起来，肉棒在她嘴里不停的抽送让我舒爽的不得了。同时我也加大了手上的力度，把妻子捏的既疼又爽。</w:t>
      </w:r>
    </w:p>
    <w:p>
      <w:r>
        <w:t>妻子舔了一会速度渐渐慢了下来，我见状立刻将肉棒抽出来很暴力的将妻子蕾丝内裤扯了下来，肉棒顶着妻子的阴道就插了进去，肉棒被妻子填了一阵变得润滑无比，没有一点障碍的就插进妻子花心最深处。</w:t>
      </w:r>
    </w:p>
    <w:p>
      <w:r>
        <w:t>妻子的阴道很紧肉棒已进入就被包裹的严严实实的，我腰部一用力快速的在妻子体内抽插起来。妻子一边竭力的摇动着自己性感的屁股配合着我的插入，一边很自然的把她香甜的舌头吐进了我的口中，我们互相交换各自的唾液。</w:t>
      </w:r>
    </w:p>
    <w:p>
      <w:r>
        <w:t>我的猛烈攻势很快的就和妻子战斗道白热化阶段，我压在妻子身上撕咬着她的奶子下身不停的晃动。妻子被我弄得是媚态、骚态其出口中发出骚浪的话语：</w:t>
      </w:r>
    </w:p>
    <w:p>
      <w:r>
        <w:t>「嗯嗯嗯……老、老公……再用力一点……再深一点……啊啊啊……用力干死我啊……老公快点干死我吧……」妻子的淫言秽语让我兽性大发动作越来越狂暴，插得妻子身体就像痉挛一样，表情时而享受时而痛苦，但是身体还是本能的迎合着我。我高高抬起妻子一只穿着肉丝的美腿，一下一下的猛烈插着，几乎每次一下妻子都要淫荡的浪叫一声，不一会妻子下身就是洪水泛滥。</w:t>
      </w:r>
    </w:p>
    <w:p>
      <w:r>
        <w:t>我拔出肉棒转而让妻子趴在床上，再度转战妻子的菊花深处，妻子的绢花深处可比阴道更加紧凑每一次插入妻子则更加淫荡、骚浪的叫着床。伴随着我的肉棒每次插入都会发出『滋滋』水流声，淫水顺着我的肉棒一进一出从妻子的屁眼和阴道里面流出随着大腿留在床单上面。</w:t>
      </w:r>
    </w:p>
    <w:p>
      <w:r>
        <w:t>大约有过了五分钟左右我和妻子终于高潮了，我全身一个激灵雪白的牛奶源源不断仿佛无穷止境的射进了妻子的身体里，才结束了这次的做爱。</w:t>
      </w:r>
    </w:p>
    <w:p>
      <w:r>
        <w:t>我和妻子相互依偎着休息了一会，下床洗了一个澡然后才相拥而眠。</w:t>
      </w:r>
    </w:p>
    <w:p>
      <w:r>
        <w:t>我拔出肉棒转而让妻子趴在床上，再度转战妻子的菊花深处，妻子的绢花深处可比阴道更加紧凑每一次插入妻子则更加淫荡、骚浪的叫着床。伴随着我的肉棒每次插入都会发出『滋滋』水流声，淫水顺着我的肉棒一进一出从妻子的屁眼和阴道里面流出随着大腿留在床单上面。</w:t>
      </w:r>
    </w:p>
    <w:p>
      <w:r>
        <w:t>大约有过了五分钟左右我和妻子终于高潮了，我全身一个激灵雪白的牛奶源源不断仿佛无穷止境的射进了妻子的身体里，才结束了这次的做爱。</w:t>
      </w:r>
    </w:p>
    <w:p>
      <w:r>
        <w:t>我和妻子相互依偎着休息了一会，下床洗了一个澡然后才相拥而眠。</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