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风华妖娆女秘书</w:t>
      </w:r>
    </w:p>
    <w:p>
      <w:r>
        <w:t xml:space="preserve">        清晨，一缕柔和的阳光透过窗子照射到床上，一双大手轻轻的从我的脸抚过，极温柔的滑到肩背上，痒痒的很舒服。迷迷糊糊的我轻轻翻过身，斜趴在床上，将我那玲珑有致的背臀暴露在空气中。</w:t>
      </w:r>
    </w:p>
    <w:p>
      <w:r>
        <w:t>他的手抚摸着我那光洁如缎的肌肤，终于停留在我圆润翘起的臀部，轻轻的揉捏着。</w:t>
      </w:r>
    </w:p>
    <w:p>
      <w:r>
        <w:t>“亲爱的，你的皮肤真好~~”他的唇轻轻的沾着我的耳背，喃喃道。</w:t>
      </w:r>
    </w:p>
    <w:p>
      <w:r>
        <w:t>我困得睁不开眼睛，“唔，别闹！”</w:t>
      </w:r>
    </w:p>
    <w:p>
      <w:r>
        <w:t>耳边传来他的一声轻笑，戏玩我丰臀的手挤进我的臀缝，在我那羞人的洞口边缘徘徊。——可恶，他总是喜欢弄我最敏感的地方。</w:t>
      </w:r>
    </w:p>
    <w:p>
      <w:r>
        <w:t>昨夜的一番纵情，那里，应该还是微微的肿红着吧，连番做了三四次的他在我的体腔内射了无数的情液，至今还微微的向外渗流。</w:t>
      </w:r>
    </w:p>
    <w:p>
      <w:r>
        <w:t>他轻轻的伏在我的背上，啜咬着我小巧的耳垂，双手环过我的身子，不停的揉捏着我的胸部，甚至还用两根手指捏住我的乳头，微微的撕扯着。一阵难言的快感从胸前传来，我舒服的呻吟了一声，轻轻欠起身，为他的轻薄创造方便。</w:t>
      </w:r>
    </w:p>
    <w:p>
      <w:r>
        <w:t>他的胸腹紧紧的贴着我的后背，甚至，臀部感应到一丝硬挺的存在。</w:t>
      </w:r>
    </w:p>
    <w:p>
      <w:r>
        <w:t>“看，它又想要了呢……”他在我的耳边呼出热气，呼吸明显急促起来。</w:t>
      </w:r>
    </w:p>
    <w:p>
      <w:r>
        <w:t>“唔，我困！”一夜的激情让我还是睁不开眼，无力反抗他的淫弄。</w:t>
      </w:r>
    </w:p>
    <w:p>
      <w:r>
        <w:t>他又笑了，“那么，就让你乖乖的享受吧。”</w:t>
      </w:r>
    </w:p>
    <w:p>
      <w:r>
        <w:t>感觉双腿被他轻轻分开，紧接着，一根热得火烫的肉棒顶在我的洞口，缓缓进入我的身体。</w:t>
      </w:r>
    </w:p>
    <w:p>
      <w:r>
        <w:t>尽管有着昨夜的润滑，可是他那根粗大的家伙还是让我感到一丝滞痛。他似乎查觉到了，停下动作，亲吻着我的背脊，真是个温柔体贴的家伙。</w:t>
      </w:r>
    </w:p>
    <w:p>
      <w:r>
        <w:t>洞穴内他的肉棒像一根火炭散发着催情的热量，我那不争气的小穴竟然再一次分泌出滑滑的爱液，天知道它怎么那么有活力。</w:t>
      </w:r>
    </w:p>
    <w:p>
      <w:r>
        <w:t>感觉到我体内的变化，他开始迫不及待的抽动，一下一下，每一下都用力的顶到我体腔的最深处，而我则随着他的节奏一下一下的颤抖，喉间轻轻的发出一声声销魂的呻吟。</w:t>
      </w:r>
    </w:p>
    <w:p>
      <w:r>
        <w:t>清晨的空气中，飘荡着浓烈的淫靡气息。</w:t>
      </w:r>
    </w:p>
    <w:p>
      <w:r>
        <w:t>他忽然加快了速度，一下又一下的猛烈的冲击着我的体腔，那根肉棒也越来越热，几乎将我烫到直接高潮。</w:t>
      </w:r>
    </w:p>
    <w:p>
      <w:r>
        <w:t>我紧紧的抓住床单，哦哦啊啊的哼叫了起来，我知道，这是他最喜欢的。</w:t>
      </w:r>
    </w:p>
    <w:p>
      <w:r>
        <w:t>他的手探向我的下体，一下捏住了我的阴蒂，轻轻的揉捏把玩，竟然没有丝毫影响他抽插冲刺的速度。</w:t>
      </w:r>
    </w:p>
    <w:p>
      <w:r>
        <w:t>涨得满满的洞穴发出咕唧咕唧的水声，白沫般的液体顺着我的腿流下。</w:t>
      </w:r>
    </w:p>
    <w:p>
      <w:r>
        <w:t>好爽，我舒服的想。</w:t>
      </w:r>
    </w:p>
    <w:p>
      <w:r>
        <w:t>忽然，他用力的抵住我洞穴的最深处，不停的旋转着，刺激着我最敏感的地方。一阵酥麻的感觉从身体深处传来，我忽然大声喘息起来，身体的高潮即将来临。</w:t>
      </w:r>
    </w:p>
    <w:p>
      <w:r>
        <w:t>他轻笑一声，似乎在嘲笑我的没用，抓着我乳房的左手猛的开始用力的揉捏着。</w:t>
      </w:r>
    </w:p>
    <w:p>
      <w:r>
        <w:t>啊~~啊~~好爽~~~呀~~~呀~~要来了~~不要停~~~啊~~~~一声尖尖的叫声过后，我的阴穴急促的收缩了几次，终于流出一波稀薄的液体。与此同时，他的喉咙中爆发出一声野兽般的低吼，下体拼命的抵在我的小穴。我只感觉他的肉棒仿佛一下子涨大了一倍，突突突突的射了十几下，才长吁了一口气，伏在我的身上，不住的亲吻我 的耳背。</w:t>
      </w:r>
    </w:p>
    <w:p>
      <w:r>
        <w:t>两个交缠的爱人好久才分开，在他的肉棒离开我身体的一刹那，一股白色的液体从我的阴道涌了出来，顺着腿流到床单上，与我流在床上的淫水融合在一起。</w:t>
      </w:r>
    </w:p>
    <w:p>
      <w:r>
        <w:t>刚才涨得满满的洞穴此刻忽然有一丝空虚的感觉，我翻过身，紧紧的抱住他的腰，眼眶有些湿润，“亲爱的，我爱你！”</w:t>
      </w:r>
    </w:p>
    <w:p>
      <w:r>
        <w:t>“宝贝，我也是。”他轻轻的吻了下我的唇角，正待我准备努力迎合时，他却用食指点了点我的鼻子，“贪心的家伙，我们快没有时间了。”</w:t>
      </w:r>
    </w:p>
    <w:p>
      <w:r>
        <w:t>他赤裸着健壮的身体跳下床，去厨房准备早餐。看着他性感强壮的背影，我不由得痴了。</w:t>
      </w:r>
    </w:p>
    <w:p>
      <w:r>
        <w:t>起身下床，洗漱的时候看到镜中的自己，脸竟然有些微微的发红。镜中的窈窕倩影，真的是自己吗？</w:t>
      </w:r>
    </w:p>
    <w:p>
      <w:r>
        <w:t>高挑细长的身体凹凸有致，长长的头发披散在肩上，白皙光洁的皮肤，一对诱人的丰满乳房，高高的耸立着，粉嫩的鲜红乳头宛如两粒可爱的樱桃。</w:t>
      </w:r>
    </w:p>
    <w:p>
      <w:r>
        <w:t>我的手轻轻抚向胸前，柔软又富有惊人的弹性。想起他第一次看到我傲人的双峰时那色眯眯的样子，我就窃笑不已。</w:t>
      </w:r>
    </w:p>
    <w:p>
      <w:r>
        <w:t>吃饭的时候他强迫我坐在他的怀里，那根可恶的东西正巧抵着我的下体，又痒又难受，偏偏他不允许我起来，环着我纤腰的手时不时的还去抓我的乳房和乳头。</w:t>
      </w:r>
    </w:p>
    <w:p>
      <w:r>
        <w:t>我端起杯，喝了一大口牛奶，忽然偷偷一笑，转过头，堵住了他的唇。香甜润滑的牛奶顺着我的牙齿缝度到了他的嘴里，却又让他度了回来，鼻孔中满是奶香，他的舌头不停的追赶纠缠着我的香舌，从他越来越紧的拥抱中，我明白了我这简直是作茧自缚。</w:t>
      </w:r>
    </w:p>
    <w:p>
      <w:r>
        <w:t>他的唇厚实而温暖，唇角有几滴洁白的奶汁。我们最终将牛奶一人一半吃掉，而我则调皮的将他嘴角的奶舔净。他的下身再一次硬硬的挺起，挤在臀缝中。</w:t>
      </w:r>
    </w:p>
    <w:p>
      <w:r>
        <w:t>我的脸现出一丝潮红，不知为何，又想要了。</w:t>
      </w:r>
    </w:p>
    <w:p>
      <w:r>
        <w:t>轻轻的扭动我的屁股，他明白了我的意思，将肉棒对准洞口，一点点进入，直至没根。充实丰盈的感觉涌上我的心头。他急不可耐的抱着我的腰下下耸动，丰满的乳房不住的颤动着，我的乳头也傲然的抬起头来。</w:t>
      </w:r>
    </w:p>
    <w:p>
      <w:r>
        <w:t>“别动，我们就这样吃饭，好不好？”我体味着小穴涨满的感觉，很是享受。</w:t>
      </w:r>
    </w:p>
    <w:p>
      <w:r>
        <w:t>天知道这顿饭是怎么吃完的，他总是趁着拿取食物的时候迅速的抽插几下，弄得我忍不住呻吟声声，几乎被呛到。</w:t>
      </w:r>
    </w:p>
    <w:p>
      <w:r>
        <w:t>吃完饭，看着他哀求的可怜眼神，我心中一阵得意，贪心的家伙，现在时间不多了哦。</w:t>
      </w:r>
    </w:p>
    <w:p>
      <w:r>
        <w:t>在梳妆台前涂口红，他却在一旁抚摸我的乳房，让我的心神旌荡不已。</w:t>
      </w:r>
    </w:p>
    <w:p>
      <w:r>
        <w:t>化好妆，拿起那件小得可怜的紫色丁字裤，穿在身上。——几乎就是一根细绳再加一块小小透明布片的丁字裤实在是性感的要命，后面那根细绳特意勒到肛洞旁。</w:t>
      </w:r>
    </w:p>
    <w:p>
      <w:r>
        <w:t>蕾丝边白色的超薄连裤袜，一点点的套上，裤袜的裆部也带有蕾丝花边，远看仿佛是性感内裤一般。</w:t>
      </w:r>
    </w:p>
    <w:p>
      <w:r>
        <w:t>光滑丝凉的感觉就如同他的手在抚摸着我的大腿。连自己都忍不住摸上两把那条性感的丝袜美腿，——从认识他以前就偏好丝袜，认识他以后更是发挥到极致，壁柜里琳琅满目的各种丝袜总是让我有种全部都穿上的冲动。</w:t>
      </w:r>
    </w:p>
    <w:p>
      <w:r>
        <w:t>与紫色丁字裤一套的，是一件性感的紫色蕾丝胸罩，少了填加的海绵与下面的钢丝，因为我丰满的胸根本用不上那些，惟一让我恼火的是，每次他在办公室挑逗我之后，薄薄的蕾丝胸罩上会露出两粒羞人的凸起，害得我总是红着脸抱着胸走出去。</w:t>
      </w:r>
    </w:p>
    <w:p>
      <w:r>
        <w:t>穿上那件他最喜欢的白色的纱织裙，又穿上足有十厘米高的系带黑色凉鞋，黑色的带子在我白皙的小腿交织了几个来回，倒更显得小腿修长柔顺。</w:t>
      </w:r>
    </w:p>
    <w:p>
      <w:r>
        <w:t>匆忙的下楼，中间有几次晴蜓点水的亲吻。在车里的时候，他总是坏坏的将手伸到我的裙里，隔着丝袜抚摸我的大腿，抚摸紫色T裤下的阴唇。</w:t>
      </w:r>
    </w:p>
    <w:p>
      <w:r>
        <w:t>到公司的时候正好八点，作为他的专职秘书，我将他桌上的东西收拾好，并将昨晚的传真整理一下，外面，不时有员工敲门进来汇报工作。</w:t>
      </w:r>
    </w:p>
    <w:p>
      <w:r>
        <w:t>忙了半个上午，稍稍闲上来的时候才想起还有份文件要签。到他办到室的时候，看到他一脸坏笑的看我，脸又红了起来，轻骂了一声。</w:t>
      </w:r>
    </w:p>
    <w:p>
      <w:r>
        <w:t>没想到他却走到门边，将门锁上，回过身一把抱住我，我又羞又怒，外面，可是有几十个人在工作，他难道想在这里胡来？</w:t>
      </w:r>
    </w:p>
    <w:p>
      <w:r>
        <w:t>他的手从胸前伸进我的裙子，抓住了我那两个丰满无比的乳房，不停的揉捏着。酥麻和快感一下子让我失去了反抗的勇气，抱住他，吻上他的唇。</w:t>
      </w:r>
    </w:p>
    <w:p>
      <w:r>
        <w:t>热吻了很久，我几乎觉得，乳头都要被他捏肿了。他望着我，点了点下巴。我明白他的意思，脸又红了许多，可还是蹲下身，轻轻解开他的腰带，将他的西裤褪下，内裤已经被那根东西顶得老高，我将他的内裤拉到膝盖，一根暴着青筋的肉棒腾的一下耸立在我面前，散发着令人迷醉的雄性气息。</w:t>
      </w:r>
    </w:p>
    <w:p>
      <w:r>
        <w:t>我毫不犹豫的将唇凑了上去，轻轻舔舐那巨大的龟头，手却伸到裆下，隔着裤袜和T裤揉搓自己的下体。</w:t>
      </w:r>
    </w:p>
    <w:p>
      <w:r>
        <w:t>他双手扶着我的头，似乎不满意我仅仅舔舐，轻轻用了用力。我便含住他那样火热的肉棒，不停的上下套弄，嘴角开始有口水溢出。</w:t>
      </w:r>
    </w:p>
    <w:p>
      <w:r>
        <w:t>扶着我头的双手再一次用力，难道他想深喉？我张大嘴巴，努力的吸吮着他的肉棒，并一点点的将它送到喉间的深处。但是，他的肉棒实在是太大了，尽管以前做到过，可是这次仍然很费力。</w:t>
      </w:r>
    </w:p>
    <w:p>
      <w:r>
        <w:t>一点点用力，一点点进入，他的龟头顶得我的喉咙有些痛，终于，我一使劲，龟头在喉间一滑，顶进了最深处，我的双唇紧紧的裹着他的肉棒根部，几根调皮的毛发在鼻孔边刺痒。</w:t>
      </w:r>
    </w:p>
    <w:p>
      <w:r>
        <w:t>我的嘴巴被撑得满满的，喉间发出唔唔的声音，开始一下一下的前后运动，他闭着眼睛，一脸舒服的发出喘息的声音。</w:t>
      </w:r>
    </w:p>
    <w:p>
      <w:r>
        <w:t>“唔，好舒服，宝贝，你的小嘴真的太爽了。”他含糊不清的说道。</w:t>
      </w:r>
    </w:p>
    <w:p>
      <w:r>
        <w:t>我蹲着的腿拼命的叉开，使劲的揉搓着白色光滑丝袜下的下体，它早敏感得湿湿答答，将白色丝袜上留下一点湿湿的水渍。</w:t>
      </w:r>
    </w:p>
    <w:p>
      <w:r>
        <w:t>他忽然拉起我，丰厚的唇堵住我的嘴巴，拼命的狂吻着，一双不安分的手撩起白纱裙摆，抚摸着我的丝袜美腿，隆翘的臀部，手指在我洞穴边缘不停的按摩，一丝痒痒的舒服感觉从下体传来。</w:t>
      </w:r>
    </w:p>
    <w:p>
      <w:r>
        <w:t>我的身体被他弄得软绵绵的，一丝力气也没有，半倚在他身上任他轻薄，粉脸早就羞得通红。</w:t>
      </w:r>
    </w:p>
    <w:p>
      <w:r>
        <w:t>“不要，这是办公室，一会儿会有人……”我想抗拒，可是却没有力气推开他。</w:t>
      </w:r>
    </w:p>
    <w:p>
      <w:r>
        <w:t>哧拉一声响起，我心中一惊，他也太大胆了吧？</w:t>
      </w:r>
    </w:p>
    <w:p>
      <w:r>
        <w:t>低下头，我的白色蕾丝连裤袜的中间被他撕开了一个大洞，透明的紫色小T裤再也遮不住内里春光，下体几乎完全暴露在空气中，好羞人，我的脸一阵的发烧，将头埋在他的胸前，轻轻捶打他的胸膛。</w:t>
      </w:r>
    </w:p>
    <w:p>
      <w:r>
        <w:t>他得意的笑出声来，唇舌寻上我晶莹圆润的耳珠，不住的啜吸着，一阵麻痒让我的身体轻轻颤抖起来。还不待我出声抗议，他的右手早已伸向我的内裤下，手指时而在阴唇上滑过，时而捏捏充血的阴蒂，我可怜的小穴被蹂躏得开始渗流出点点晶莹的液体。</w:t>
      </w:r>
    </w:p>
    <w:p>
      <w:r>
        <w:t>他的吻和轻薄让我有些窒息，娇嫩的胸脯在喘息声中上下起伏，可以想像出我那对丰挺的乳房在他的胸前挤得不成样子。</w:t>
      </w:r>
    </w:p>
    <w:p>
      <w:r>
        <w:t>他拥着我，脚步却一点点后退，靠在宽大的办公桌上，放开我的唇，仰面躺了上去，褪到膝弯的裤子和内裤，露出他那根粗大的肉棒，怒勃向天。</w:t>
      </w:r>
    </w:p>
    <w:p>
      <w:r>
        <w:t>真受不了他，居然在这里做疯狂的事情，但，其实我又何尝不想随时随地要他爱我？</w:t>
      </w:r>
    </w:p>
    <w:p>
      <w:r>
        <w:t>轻轻提起白色纱织裙角，我爬到桌子上，忍着无尽的羞意，伏在他身上，将我那白净圆润的翘臀展现在他面前。</w:t>
      </w:r>
    </w:p>
    <w:p>
      <w:r>
        <w:t>我的脸一阵发烧，白色裤袜的裆被他撕了一个大洞，紫色T裤的细绳被他划到一边，想着自己那羞人的粉红小穴毫无遮挡的展现在他面前，居然兴奋异常。</w:t>
      </w:r>
    </w:p>
    <w:p>
      <w:r>
        <w:t>我低下头，将他那一柱擎天的肉棒含在嘴里，不停的舔舐吮吸起来，运气很好，居然有几次顺利的深喉。听着他的喘息声渐渐加重，鼻孔中发出低沉的呻吟，我的小穴又开始渗出丝丝情液。</w:t>
      </w:r>
    </w:p>
    <w:p>
      <w:r>
        <w:t>他的双手不停的抚摸着我柔嫩的丰臀，隔着光滑贴身的丝袜，他的手透进一股让我不能自已的火热。有时他会用手指抽插我的小穴，或者把玩光滑的阴唇或阴蒂，我的屁股随着他的动作不停扭动，似乎在张扬着我的淫荡。</w:t>
      </w:r>
    </w:p>
    <w:p>
      <w:r>
        <w:t>感觉他抚摸我屁股的双手忽然用力下压，紧接着，我的小穴似乎与一个温暖湿润的空间紧紧贴合，他在为我口交？我心中升起一股难以诉说的情感，眼角渗出两滴晶莹的泪珠，他原来是如此爱我。</w:t>
      </w:r>
    </w:p>
    <w:p>
      <w:r>
        <w:t>我感觉着他软软的舌头不停的从我阴蒂上扫过，刺激得我身体一阵乱抖，几乎不能控制的高潮。</w:t>
      </w:r>
    </w:p>
    <w:p>
      <w:r>
        <w:t>抚摸着我臀部的大手渐渐后移，直到那粉红的菊穴边缘才停下，温柔的抚摸着，我强忍着那无尽的快感，情不自禁的小声哼叫起来，毕竟外面还有许多人在工作。如瀑的长发从侧面流泻下来，我的樱唇半刻都未离开过他的肉棒，丝丝滴滴的液体从我的嘴角流出，沿着他粗长的肉棒流下去，无尽的淫靡。</w:t>
      </w:r>
    </w:p>
    <w:p>
      <w:r>
        <w:t>两个人，在宽大的办公桌上，不顾外面员工的存在，忘情的吸吮着对方的下体。</w:t>
      </w:r>
    </w:p>
    <w:p>
      <w:r>
        <w:t>他的食指沾满了我菊洞流出的爱液，那里，早就泛滥的汁水横流了，他忽然将食中二指分开，猛地一指插进我的菊穴，一指插进我的阴道，突如其来的刺激和涨满让我的身体刹那间僵住，一种难以言表的快感如触电般迅速导向全身，一波又一波难以止住。</w:t>
      </w:r>
    </w:p>
    <w:p>
      <w:r>
        <w:t>“啊~~~好爽```”我双臂撑起身，下身死死的压住他，从胸腔中发出一声舒爽的嘶喊，完全忘记了这是公司的办公室。强烈的快感让我再也无法忍住，全身绷得紧紧，小穴连续收缩了十几次，这才随着一声娇吟，无力的伏在他的身上。</w:t>
      </w:r>
    </w:p>
    <w:p>
      <w:r>
        <w:t>好久，我才从他身上翻下来，带着一丝丝晶莹粘线从他嘴边扯出。</w:t>
      </w:r>
    </w:p>
    <w:p>
      <w:r>
        <w:t>他的嘴角还残留着我的淫液，居然一脸笑意的望着我。</w:t>
      </w:r>
    </w:p>
    <w:p>
      <w:r>
        <w:t>“你的爱液，味道真好！”他笑着张大嘴巴，“看，我都吞下去了！”</w:t>
      </w:r>
    </w:p>
    <w:p>
      <w:r>
        <w:t>我凝视着他的眼睛，纯净，充满爱意。</w:t>
      </w:r>
    </w:p>
    <w:p>
      <w:r>
        <w:t>看着他那根依然挺立的肉棒，我心中升起一丝愧疚，“我真没用……”</w:t>
      </w:r>
    </w:p>
    <w:p>
      <w:r>
        <w:t>他亲吻着我的丝袜美腿，“别这么说，刚才它也很舒服的。”</w:t>
      </w:r>
    </w:p>
    <w:p>
      <w:r>
        <w:t>我忽然爬起来，含住他的粗长肉棒，不停的上下吮弄起来，长发随着我的动作胡乱飞舞着。</w:t>
      </w:r>
    </w:p>
    <w:p>
      <w:r>
        <w:t>深喉，又是深喉，他硕大的龟头挤进我的喉咙，几乎窒息，我的手指套住他肉棒根部，一边套弄一边小心的让他的肉棒在我的喉咙里进出。</w:t>
      </w:r>
    </w:p>
    <w:p>
      <w:r>
        <w:t>一次次的动作，一次次的深喉，我的头上隐隐有一层细密的汗珠，不过欣喜的是，他的喘息声渐渐加剧，我知道，他就快要到达快感的极点了。</w:t>
      </w:r>
    </w:p>
    <w:p>
      <w:r>
        <w:t>加快了吮吸的节奏，我感觉着他的肉棒在我的樱口中越来越大，几乎含不住。终于，他发出一声野兽般的低吼，双手紧紧的抓住我丰满的臀部，身子用力的顶向我的小口，粗大的肉棒在我的口中不停的收缩怒射，一波又一波的精液打在我的口腔上，足足射了二三十波才渐进止住，硬挺的肉棒在我的口中渐渐变软。</w:t>
      </w:r>
    </w:p>
    <w:p>
      <w:r>
        <w:t>我的口中满是他射出的精液，天知道他怎么会射那么多，或许，这是因为我第一次让他射在口中的缘故。</w:t>
      </w:r>
    </w:p>
    <w:p>
      <w:r>
        <w:t>我转过身，面向他，鼓涨着腮，脸上飞起一抹绯红，努力的把口中的精液吞了下去，很满足。</w:t>
      </w:r>
    </w:p>
    <w:p>
      <w:r>
        <w:t>他轻轻的将我搂在怀中，吻着我的头发，呢喃着说爱我。</w:t>
      </w:r>
    </w:p>
    <w:p>
      <w:r>
        <w:t>下班的时候，我不停的埋怨他撕坏了我的丝袜，起风时我不得不小心翼翼的护住白纱裙，免得被风吹起让人看到裙底的风光。</w:t>
      </w:r>
    </w:p>
    <w:p>
      <w:r>
        <w:t>看着他一脸坏笑，我心中又爱又恨。</w:t>
      </w:r>
    </w:p>
    <w:p>
      <w:r>
        <w:t>“你要赔我的丝袜！”</w:t>
      </w:r>
    </w:p>
    <w:p>
      <w:r>
        <w:t>“宝贝，你想要多少我就给你买多少！”</w:t>
      </w:r>
    </w:p>
    <w:p>
      <w:r>
        <w:t>淡淡的夕阳下，两个人的影子依偎在一起，再也不分开。</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