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我和呀仪一起成长的日子</w:t>
      </w:r>
    </w:p>
    <w:p>
      <w:r>
        <w:t>屋村内，我仍系小学阶段嘅时候，「呀妈，我番学勒！」呼，个书包好重，咦，系隔离屋个孖鞭妹呀仪喎，「</w:t>
      </w:r>
    </w:p>
    <w:p>
      <w:r>
        <w:t>孖鞭妹，喂，襟住部 lift 等埋呀！」「希，啋你都傻，拜拜！」 lift 门真系关左，「希，正死八妹黎架！」</w:t>
      </w:r>
    </w:p>
    <w:p>
      <w:r>
        <w:t>游乐场内，「好萝喎，死光头仔，个千鞦轮到我玩未呀？」「八婆仪，都话左我唔系光头仔萝，我呢的叫陆军</w:t>
      </w:r>
    </w:p>
    <w:p>
      <w:r>
        <w:t>装，都唔识野嘅，我唔比你玩！」「哗…。呀…。呜…。」「希，怕左你勒，郁的就撑大喉笼系咁喊，比你勒，我</w:t>
      </w:r>
    </w:p>
    <w:p>
      <w:r>
        <w:t>去第二度玩，唔啋你…。」</w:t>
      </w:r>
    </w:p>
    <w:p>
      <w:r>
        <w:t>中学时期，「呀妈，我番学勒！」哦，系隔离屋个孖鞭妹呀仪喎，「咦，做羊无扎到孖鞭嘅，咁咪几好睇，不</w:t>
      </w:r>
    </w:p>
    <w:p>
      <w:r>
        <w:t>过都系唔靓呀！」「死人四眼仔！」「咦，做羊你个心口好似凸起左咁嘅？」呀仪即时用的书遮住个心口，「关你</w:t>
      </w:r>
    </w:p>
    <w:p>
      <w:r>
        <w:t>鬼事呀，死咸湿仔，都唔知系咪睇得咸书多，中二就要学人载眼镜！」</w:t>
      </w:r>
    </w:p>
    <w:p>
      <w:r>
        <w:t>屋村球场内，哗个波踢左去球场边堆女度呀，我走埋去，「哦，系呀仪，喂，快的将个波抛番比我萝！」呀仪</w:t>
      </w:r>
    </w:p>
    <w:p>
      <w:r>
        <w:t>揸住我个足球同埋成班女学生响度啤住我，「死仔文，你知唔知个波省到我地呀，对唔住都无句，一的礼貌都无！」</w:t>
      </w:r>
    </w:p>
    <w:p>
      <w:r>
        <w:t>唉，我无佢咁好气，「唉，呀大姐，唔该，麻烦，可唔可以，即刻将个波抛番比我呢？」呀仪啤左我一眼，跟住就</w:t>
      </w:r>
    </w:p>
    <w:p>
      <w:r>
        <w:t>将个足球抛左去球场之外，「妖，正死八婆！」</w:t>
      </w:r>
    </w:p>
    <w:p>
      <w:r>
        <w:t>大学时期，「呀妈，我番学勒！」哦，系呀仪喎，「咦，咁岩嘅，呢排好少见你咁，你搬左呀？」「唔系，不</w:t>
      </w:r>
    </w:p>
    <w:p>
      <w:r>
        <w:t>过间 U太远，我去左寄宿之吗，所以咪间中先至番黎萝，系喎，你都系入左 U喎，系呢，你major 系 take 左边科</w:t>
      </w:r>
    </w:p>
    <w:p>
      <w:r>
        <w:t>呀………？」</w:t>
      </w:r>
    </w:p>
    <w:p>
      <w:r>
        <w:t>图书馆内，咦，呀仪喎，「喂岩勒光头仔，帮帮手同我攞上面果本书，我唔够高呀！」我帮呀仪攞左本书之后，</w:t>
      </w:r>
    </w:p>
    <w:p>
      <w:r>
        <w:t>「仲叫我做光头仔，家下仲细羊，而家我个洋名系 Ronald ，系呢，你又叫羊英文名呀？」「我， Stella 呀，喂，</w:t>
      </w:r>
    </w:p>
    <w:p>
      <w:r>
        <w:t>做紧论文呀，不过我唔够时间搵资料呀，帮拖啦！」「请我食饭！」「咁都屈，希，是旦勒！」</w:t>
      </w:r>
    </w:p>
    <w:p>
      <w:r>
        <w:t>出黎做事之后，「呀妈，我番工勒！」哦，系呀仪喎，「喂，得喎，成身行政人员咁款，而家番边头做野呀！」</w:t>
      </w:r>
    </w:p>
    <w:p>
      <w:r>
        <w:t>「湾仔萝，你都西装骨骨好型仔啫，不过以前你呢的就叫陆军装，而家就叫做 IT look，咁你系唔系做 IT 架？」</w:t>
      </w:r>
    </w:p>
    <w:p>
      <w:r>
        <w:t>「我入左间网页设计公司度做 web programmer 萝，拿，细佬张名片，指教，指教！」</w:t>
      </w:r>
    </w:p>
    <w:p>
      <w:r>
        <w:t>屋村走廊处，放假期间，四个师奶正在打紧麻雀，「呀仪，过黎帮手邓住脚先，我要落街买餸呀！」「哦，知</w:t>
      </w:r>
    </w:p>
    <w:p>
      <w:r>
        <w:t>道勒，呀妈！」呀仪坐埋檯后，班师奶跟住系咁四番爆棚清一色排住队食糊。</w:t>
      </w:r>
    </w:p>
    <w:p>
      <w:r>
        <w:t>我咁岩经过，哗，呢个单吊二筒，呢个叫紧对碰，呢个直情攞人命咁，清一色叫紧三飞，呀仪就坐响入便羊牌</w:t>
      </w:r>
    </w:p>
    <w:p>
      <w:r>
        <w:t>都未见，我攞部手机，偷偷影低佢地三家的牌，跟住再 send 比呀仪，呀仪睇到手机之后，即时笑到喷住口水，而</w:t>
      </w:r>
    </w:p>
    <w:p>
      <w:r>
        <w:t>我就鸡咁脚就走番入屋入便。</w:t>
      </w:r>
    </w:p>
    <w:p>
      <w:r>
        <w:t>屋村后楼梯处，「咦，呀仪，做羊事一个人眼湿湿企响度呀？」呀仪摇住头，跟住再同我讲，「喂，陪我上天</w:t>
      </w:r>
    </w:p>
    <w:p>
      <w:r>
        <w:t>台度倾吓计得唔得呀？」</w:t>
      </w:r>
    </w:p>
    <w:p>
      <w:r>
        <w:t>屋村天台处，呀仪同我响栏边望住远方，「点呀，叫我上黎就系陪你齐企，羊事咁愁呀？」呀仪答我，「比仔</w:t>
      </w:r>
    </w:p>
    <w:p>
      <w:r>
        <w:t>唉？」「上次见你拖住果件？」呀仪点住头，「佢点唉你？」呀仪无出到声，「第三者？」呀仪点住头，「又系果</w:t>
      </w:r>
    </w:p>
    <w:p>
      <w:r>
        <w:t>的唉完虾条之后就即飞果隻！」呀仪又无出到声，「真系唉左你虾条呀？」呀仪有的想喊，「第一次？」呀仪隔左</w:t>
      </w:r>
    </w:p>
    <w:p>
      <w:r>
        <w:t>一阵，跟住点住头。</w:t>
      </w:r>
    </w:p>
    <w:p>
      <w:r>
        <w:t>呀仪已经喊住同我讲，「喂，想喊呀，借个身比我得唔得！」我摊开双手，呀仪就伏响我怀中扯住我件衫喊住</w:t>
      </w:r>
    </w:p>
    <w:p>
      <w:r>
        <w:t>出黎，喊左一阵，「呜…得勒，舒服左的勒，唔该哂你！」呀仪索住鼻讲，我拍住佢背脊，「唔好谂咁多勒，番屋</w:t>
      </w:r>
    </w:p>
    <w:p>
      <w:r>
        <w:t>企瞓番觉就无事，就当系人生经验萝！」</w:t>
      </w:r>
    </w:p>
    <w:p>
      <w:r>
        <w:t>屋村大堂处，我响电话正同女友嗌交，「我已经忍够你勒，分手咪就分手！」又轮到我比女飞，我买左的啤酒</w:t>
      </w:r>
    </w:p>
    <w:p>
      <w:r>
        <w:t>上天台自己饮住，「妖，又话饮酒可以解千愁，羊的啤酒咁苦架，早知买罐可乐好过！」隔左一阵，有罐可乐响我</w:t>
      </w:r>
    </w:p>
    <w:p>
      <w:r>
        <w:t>身边递住过黎，「饮可乐啦，光头仔！」「咦，呀仪！」我地一齐各自开住可乐饮，「响大堂咁大声讲电话，全村</w:t>
      </w:r>
    </w:p>
    <w:p>
      <w:r>
        <w:t>人都知你失恋勒！」我苦笑住，跟住打左呀仪手臂一吓。</w:t>
      </w:r>
    </w:p>
    <w:p>
      <w:r>
        <w:t>望住远方景物，「哎，咁就响度住左成廿五年，同你又识左二十几年咁滞，时间真系过得好快！」「做羊咁多</w:t>
      </w:r>
    </w:p>
    <w:p>
      <w:r>
        <w:t>愁善感咁嘅，咁闷同你落公园玩吓勒，去打千鞦丫，喂，仲记唔记得我地细个果阵……」</w:t>
      </w:r>
    </w:p>
    <w:p>
      <w:r>
        <w:t>公园内，我同呀仪两个人正打住千鞦，「喂，上次散左之后，而家沟到仔未呀？」「未，唔想住，惊又再比人</w:t>
      </w:r>
    </w:p>
    <w:p>
      <w:r>
        <w:t>唉！」「其实你都几靓女丫，使愁搵唔到个好嘅！」呀仪无出到声。</w:t>
      </w:r>
    </w:p>
    <w:p>
      <w:r>
        <w:t>我懒感性咁话，「唉，人生苦短，及时行乐呀！」「喂，光头仔，其实同你一齐，我真系觉得几舒服架！」我</w:t>
      </w:r>
    </w:p>
    <w:p>
      <w:r>
        <w:t>都点住头讲，「OK啦，我都有的咁嘅感觉，起码开心过同岩岩散左果个，又唔使戴住面具，而且同你羊都可以讲得！」</w:t>
      </w:r>
    </w:p>
    <w:p>
      <w:r>
        <w:t>又静左一静，「喂，光头仔，其实我地都算几夹，咁唔知将来…我地会唔会有机会响埋一齐嘅呢？」我望住呀</w:t>
      </w:r>
    </w:p>
    <w:p>
      <w:r>
        <w:t>仪，「我同你？咁熟，都无果隻 feel 嘅，边树得架，黎啦，等我帮你推个千鞦勒！」「喂，唔好咁大力啦，好高</w:t>
      </w:r>
    </w:p>
    <w:p>
      <w:r>
        <w:t>呀，想跌死我羊！」</w:t>
      </w:r>
    </w:p>
    <w:p>
      <w:r>
        <w:t>收工时间，正挂起黄色暴雨警告，地铁站出口，「喂，光头仔，岩勒，把遮烂左，唔该顺路遮埋番屋企！」呀</w:t>
      </w:r>
    </w:p>
    <w:p>
      <w:r>
        <w:t>仪好似见到救星咁，我同呀仪一齐缩响呢把唔系太大嘅遮度，「喂，遮过的啦，湿哂勒！」「剩系你湿，我够湿哂</w:t>
      </w:r>
    </w:p>
    <w:p>
      <w:r>
        <w:t>萝，的雨打横吹埋黎，点遮都无用架啦！」「咁行快的啦！」「咪迫咁埋啦，点行呀！」</w:t>
      </w:r>
    </w:p>
    <w:p>
      <w:r>
        <w:t>入到屋村大堂，我同呀仪都湿到滴住水咁，呀仪上身经已透哂，恤衫内裡嘅胸围同波隙都好清楚咁透哂出黎，</w:t>
      </w:r>
    </w:p>
    <w:p>
      <w:r>
        <w:t>正吸引住大堂入面无数嘅色迷迷目光，呀仪有的尴尬，我见到咁，即时除左件湿哂嘅西装褛帮呀仪褛住，呀仪用手</w:t>
      </w:r>
    </w:p>
    <w:p>
      <w:r>
        <w:t>睁锄左我一野，「喂，果然系我嘅好兄弟吓！」</w:t>
      </w:r>
    </w:p>
    <w:p>
      <w:r>
        <w:t>呢一晚，有个同事嘅结婚晚宴响酒店举行，我地一班同事到场后，搅左一轮影完相嘅时候，「呀文！」哦，系</w:t>
      </w:r>
    </w:p>
    <w:p>
      <w:r>
        <w:t>呀仪，「喂，咁岩嘅，你今晚做姊妹呀？」「系呀，新娘系我的朋友黎架！」「哦，个新郎都系我个同事，喂，今</w:t>
      </w:r>
    </w:p>
    <w:p>
      <w:r>
        <w:t>晚个 look 好掂喎，靓女到爆呀！」「但你就行左的喎，汰都唔打番条，喂，唔讲住，番过去先！」</w:t>
      </w:r>
    </w:p>
    <w:p>
      <w:r>
        <w:t>比起其他的姊妹，呀仪已经叫做较为企理似样嘅一个，见佢成晚比的狗公兄弟围住唔放咁，衬仲未开席，我亦</w:t>
      </w:r>
    </w:p>
    <w:p>
      <w:r>
        <w:t>同几个同事正响露天之处偷偷食住烟吹吓水。</w:t>
      </w:r>
    </w:p>
    <w:p>
      <w:r>
        <w:t>咦，呀仪过紧黎喎，「喂，光头仔，呀 Hello各位！」「羊树呀？你唔系比仔围紧嘅羊？做羊走左出黎嘅！」</w:t>
      </w:r>
    </w:p>
    <w:p>
      <w:r>
        <w:t>「佢地好烦呀，人地已经饿到死，佢地又系咁鸡啄唔断，但又唔岩咀形，个个都假到死，喂，帮我攞的野食先丫，</w:t>
      </w:r>
    </w:p>
    <w:p>
      <w:r>
        <w:t>我费事行番入去住呀！」「无问题，你响度等一阵，兄弟们，帮手做野！」</w:t>
      </w:r>
    </w:p>
    <w:p>
      <w:r>
        <w:t>散席前，呀仪又静鸡鸡咁鼠左过黎，「喂，光头仔，一阵等埋我先走丫，佢地系都要迫我同佢地去唱 K直落呀，</w:t>
      </w:r>
    </w:p>
    <w:p>
      <w:r>
        <w:t>我真系唔想同佢地去呀！」「咁你咪吹水话你条仔响隔离檯度，一阵要同佢一齐走咪得萝！」</w:t>
      </w:r>
    </w:p>
    <w:p>
      <w:r>
        <w:t>散席后，我等紧呀仪，无几耐，呀仪已经换番套便服短裙向住我方向行黎，一班兄弟正大嗌住，「Stella，我</w:t>
      </w:r>
    </w:p>
    <w:p>
      <w:r>
        <w:t>地去唱 K喎，不如叫埋你个朋友一齐去丫！」「唔勒，我朋友都唔识唱歌嘅，你地今晚就玩得开心的啦！」</w:t>
      </w:r>
    </w:p>
    <w:p>
      <w:r>
        <w:t>又到新娘叫住呀仪「Stella，你唔同我地一齐，咁不如你就帮吓我手，呢度有几袋衫，你帮我先拎番去上面我</w:t>
      </w:r>
    </w:p>
    <w:p>
      <w:r>
        <w:t>地头先果间房度先走丫，等我地唱完 K之后，今晚半夜我地先番去房度攞番的衫，块锁匙牌你同我交番去大堂柜檯</w:t>
      </w:r>
    </w:p>
    <w:p>
      <w:r>
        <w:t>处就得架勒！」</w:t>
      </w:r>
    </w:p>
    <w:p>
      <w:r>
        <w:t>我同呀仪攞住的衫上左酒店楼上间房后，「哗，间房都几靓喎！」「系呀，我地头先咪响呢度化妆同 set头萝！」</w:t>
      </w:r>
    </w:p>
    <w:p>
      <w:r>
        <w:t>「系喎，头先咁多仔围你，做羊呀，无个睇得上眼呀！」「唓，班仔假到死，个个讲埋的肉麻野，听到我鸡皮都竖</w:t>
      </w:r>
    </w:p>
    <w:p>
      <w:r>
        <w:t>起哂，好彩今晚你响度咋，如果唔系我都唔知点甩身！」</w:t>
      </w:r>
    </w:p>
    <w:p>
      <w:r>
        <w:t>「哗，个浴室靓到丫，真系想响度冲埋凉先走呀！」「可以架，佢地今晚半夜先至番黎攞野，你冲完凉再瞓一</w:t>
      </w:r>
    </w:p>
    <w:p>
      <w:r>
        <w:t>阵都仲得添呀！」「咁我真系冲架勒！」「你咪冲萝！」</w:t>
      </w:r>
    </w:p>
    <w:p>
      <w:r>
        <w:t>我唔客气勒，我即时走入浴室度开大个花洒，沙沙沙，爽呀，冲左一阵，啪啪啪，「光头仔，光头仔，我好肚</w:t>
      </w:r>
    </w:p>
    <w:p>
      <w:r>
        <w:t>痛呀，我要去厕所呀！」沙沙沙，「羊呀，我听唔到呀，我洗紧头呀，你话羊话？」啪啪啪，「光头仔…我真系好</w:t>
      </w:r>
    </w:p>
    <w:p>
      <w:r>
        <w:t>肚痛…顶唔顺勒！」</w:t>
      </w:r>
    </w:p>
    <w:p>
      <w:r>
        <w:t>沙沙沙，「我听唔到呀，你再讲多次？」我拿拿林洗埋个头，跟住正要打开浴屏谂住问吓出面呀仪羊事，哗，</w:t>
      </w:r>
    </w:p>
    <w:p>
      <w:r>
        <w:t>呀仪就正坐响个塔度开紧大，呀仪见到我嘅正面全身上下，我地吓到同时嗌左一声，「哗…」我彭彭声咁退番入浴</w:t>
      </w:r>
    </w:p>
    <w:p>
      <w:r>
        <w:t>屏之内关番度磨砂浴门。</w:t>
      </w:r>
    </w:p>
    <w:p>
      <w:r>
        <w:t>「搅羊呀，人地冲紧凉你就痾屎，都唔顾吓人地嘅感受！」我隔住块磨砂浴屏望吓出便，呀仪已经企左响度冲</w:t>
      </w:r>
    </w:p>
    <w:p>
      <w:r>
        <w:t>紧水咁，跟住就行番左出去。</w:t>
      </w:r>
    </w:p>
    <w:p>
      <w:r>
        <w:t>我著番衫后，跟住亦出左浴室，呀仪见我出黎，跟住亦衝左入浴室入面关左度门，隔左一阵，入面沙沙声作响，</w:t>
      </w:r>
    </w:p>
    <w:p>
      <w:r>
        <w:t>呀仪似乎又系冲紧凉咁。</w:t>
      </w:r>
    </w:p>
    <w:p>
      <w:r>
        <w:t>呀仪出黎勒，我即时向佢讲，「哎，开大就早的出声吗，搅到头先大家都…都…，唉…。」呀仪行埋黎，「喂，</w:t>
      </w:r>
    </w:p>
    <w:p>
      <w:r>
        <w:t>光头仔…。」「做羊呀？」呀仪慢慢咁坐响我张床侧边度，「光头仔…。」「点啫，有野咪讲萝！」「不如，我地</w:t>
      </w:r>
    </w:p>
    <w:p>
      <w:r>
        <w:t>…响度…。」「响度做羊呀？」「响度…响度试吓勒！」「试羊啫？」「试吓…做萝！」「做羊呀？做…你…唔系</w:t>
      </w:r>
    </w:p>
    <w:p>
      <w:r>
        <w:t>想话…我同你…。做果的呀？」呀仪知我明白，跟住点一点头。</w:t>
      </w:r>
    </w:p>
    <w:p>
      <w:r>
        <w:t>「喂，咪住……咁…你唔怕…咁…系咪唔系几好咁呀…」「光头仔…。我想试吓呀，我地…就只系试一次咁多</w:t>
      </w:r>
    </w:p>
    <w:p>
      <w:r>
        <w:t>丫，好唔好？」「呀……仪…我…地…而家…又无…袋…响度，一阵…你……有左…咁…点算呀？」</w:t>
      </w:r>
    </w:p>
    <w:p>
      <w:r>
        <w:t>呀仪谂左一阵再话，「应该都唔怕嘅，我的 friend 话，黎完乾淨头果几日都系安全，咁我又岩岩系黎完乾淨，</w:t>
      </w:r>
    </w:p>
    <w:p>
      <w:r>
        <w:t>所以都应该无问题嘅！」呀仪扯住我件衫袖。</w:t>
      </w:r>
    </w:p>
    <w:p>
      <w:r>
        <w:t>我再问多佢一次，「咁…咁…你真系想试吓？」呀仪点一点头，「咁…我地…就即管试吓…咁啦…」讲完，我</w:t>
      </w:r>
    </w:p>
    <w:p>
      <w:r>
        <w:t>同呀仪就有默契地开始各自除紧的衫裤裙罩，好快，两个人已经羊都无著咁并排坐左响床边。</w:t>
      </w:r>
    </w:p>
    <w:p>
      <w:r>
        <w:t>我地有的紧张，都唔知应该点开始至好，我鸽吓侧边呀仪胸前对波波，真系好坚挺咁，两粒红枣又唔算好大粒，</w:t>
      </w:r>
    </w:p>
    <w:p>
      <w:r>
        <w:t>呀仪又瞄吓我下面条大蕉，大蕉已经紧张到抽住抽住咁跳左几吓，两个人都透住大气。</w:t>
      </w:r>
    </w:p>
    <w:p>
      <w:r>
        <w:t>我开始伸手扶住呀仪嘅两边膊头，呀仪亦开始退入床中，正双手按住身后嘅床褥咁坐住，双脚亦开始有的生硬</w:t>
      </w:r>
    </w:p>
    <w:p>
      <w:r>
        <w:t>咁擘开住，胯下嘅缝隙亦经已尽见，稀疏嘅毛髮，微红嘅唇瓣，血液再次涌入我条大蕉之内，我紧张住咁跪响佢面</w:t>
      </w:r>
    </w:p>
    <w:p>
      <w:r>
        <w:t>前床上，跟住两个膝头开始跪响佢楝高嘅两边大腿之下。</w:t>
      </w:r>
    </w:p>
    <w:p>
      <w:r>
        <w:t>两个人都好紧张，正不断透住大气，呀仪望住我手握住嘅硬物，已经逐渐向前移到佢嘅缝隙之处，已经掂到唇</w:t>
      </w:r>
    </w:p>
    <w:p>
      <w:r>
        <w:t>肉，呀仪个下身即时缩左一缩，我开始用冠顶上下咁扫住佢嘅缝门，两个人仍然系屏息静气，只系发住沉重嘅呼吸</w:t>
      </w:r>
    </w:p>
    <w:p>
      <w:r>
        <w:t>声响，扫左一阵，缝隙开始有的分泌物流紧出黎，呀仪咬住下唇咁望住，我亦紧张到震紧。</w:t>
      </w:r>
    </w:p>
    <w:p>
      <w:r>
        <w:t>呀仪开始瞓响床上，两隻手正按住自己嘅腹部，缝门已经湿润一片，冠顶亦能轻易咁陷入唇瓣之内，差唔多勒，</w:t>
      </w:r>
    </w:p>
    <w:p>
      <w:r>
        <w:t>我细细声同呀仪讲，「喂，我黎萝喎！」呀仪皱住眉点一点头。</w:t>
      </w:r>
    </w:p>
    <w:p>
      <w:r>
        <w:t>硬物开始慢慢咁插入去，紧窄嘅通道开始包围住我嘅阴茎，我一吓一吓咁逐的进入，呀仪正皱住眉咁咬住下唇，</w:t>
      </w:r>
    </w:p>
    <w:p>
      <w:r>
        <w:t>「系咪好痛呀！」呀仪摇一摇头，但见佢双手已经放左响两边床上，正用力扯住床单之处，我继续慢慢向前渐进，</w:t>
      </w:r>
    </w:p>
    <w:p>
      <w:r>
        <w:t>好快，硬柱已经尽入深处。</w:t>
      </w:r>
    </w:p>
    <w:p>
      <w:r>
        <w:t>呀仪下面真系好窄，而我亦开始慢慢咁抽插住，呀仪又开始摸住小腹，似系有的涨住嘅感觉，望住自己条茎柱</w:t>
      </w:r>
    </w:p>
    <w:p>
      <w:r>
        <w:t>正一吓一吓咁响佢个窿度进出住，白色糊状嘅物体正佈满住我整住阳物茎边，已经开始有的习惯咁，呀仪隻手已经</w:t>
      </w:r>
    </w:p>
    <w:p>
      <w:r>
        <w:t>放番响张床上，双腿亦都有的放鬆左的咁。</w:t>
      </w:r>
    </w:p>
    <w:p>
      <w:r>
        <w:t>望住佢个诱人胸前，「呀仪，我责落黎揽住你好唔好！」呀仪点一点头，我开始责落去，两团胸肉已经紧贴住</w:t>
      </w:r>
    </w:p>
    <w:p>
      <w:r>
        <w:t>我嘅胸瞠，两粒正发硬住嘅粉的正揩擦住我，我揽住呀仪，面额正贴住佢嘅面额，微喘嘅呼吸声正响我耳边响住，</w:t>
      </w:r>
    </w:p>
    <w:p>
      <w:r>
        <w:t>我忍唔住锡左佢面额一啖，呀仪亦响我面额度啖番一啖，我继续下身抽插住佢。</w:t>
      </w:r>
    </w:p>
    <w:p>
      <w:r>
        <w:t>颈项正比呀仪揽住，我亦揽实佢嘅腰背，呀仪一对皱住眉嘅眼正呆望住我，我见佢双唇微微咁张开，我忍唔住，</w:t>
      </w:r>
    </w:p>
    <w:p>
      <w:r>
        <w:t>跟住就轻轻咁锡左落去，我咪埋眼，正感受住咀上同佢生硬地紧贴住嘅感觉，手亦慢慢咁伸到佢咁胸前，正轻轻搓</w:t>
      </w:r>
    </w:p>
    <w:p>
      <w:r>
        <w:t>揉住佢嘅胸肉同乳头。</w:t>
      </w:r>
    </w:p>
    <w:p>
      <w:r>
        <w:t>随住呀仪不断嘅微喘声响，下身紧窄而又湿暖嘅压迫感，好快，射意突然瞬间出现，澎湃嘅精液正汹涌地咁爆</w:t>
      </w:r>
    </w:p>
    <w:p>
      <w:r>
        <w:t>发住，几吓抽搐过后，阴茎开始逐渐停止颤动，而我亦已将所有嘅精液尽数射哂入呀仪嘅体内。</w:t>
      </w:r>
    </w:p>
    <w:p>
      <w:r>
        <w:t>完事后，我同呀仪一齐入去浴室度冲凉清理，著番衫后，跟住我地就离开酒店番归而去，呢晚过后，我同呀仪</w:t>
      </w:r>
    </w:p>
    <w:p>
      <w:r>
        <w:t>都仲成日会响屋企之外撞口撞面见住，虽然我地表面做到好似无事发生过咁，但我知我地个心都系成日谂住对方嘅。</w:t>
      </w:r>
    </w:p>
    <w:p>
      <w:r>
        <w:t>呢一晚，我百无了赖，自己走去公园个千鞦度呆坐住，哦，系呀仪行紧过黎喎，「喂…呀仪，你…又落黎打千</w:t>
      </w:r>
    </w:p>
    <w:p>
      <w:r>
        <w:t>鞦呀！」呀仪行左去我隔离个千鞦度坐住，「喂，光头仔…」我望住呀仪，「光头仔…不如…我地…响埋一齐好唔</w:t>
      </w:r>
    </w:p>
    <w:p>
      <w:r>
        <w:t>好呀？」我望住呀仪，呀仪亦望住我，我伸出隻手，呀仪亦捉住我隻手，</w:t>
      </w:r>
    </w:p>
    <w:p>
      <w:r>
        <w:t>我地猛住对方隻手企左响身，「呀仪…我地开始拍拖萝！」「光头仔…」我揽住呀仪，跟住好快，我地已开始</w:t>
      </w:r>
    </w:p>
    <w:p>
      <w:r>
        <w:t>锡住，公园远处，一班死靓仔正静鸡鸡系咁博命鸽紧野，「喂喂喂，系呀文同呀仪呀，咀紧勒，咀紧勒！」「哗，</w:t>
      </w:r>
    </w:p>
    <w:p>
      <w:r>
        <w:t>呀文隻手仲…哗哗，喂，过去跟队呀！」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