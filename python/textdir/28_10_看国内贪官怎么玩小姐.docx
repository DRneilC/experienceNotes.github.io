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看国内贪官怎么玩小姐</w:t>
      </w:r>
    </w:p>
    <w:p>
      <w:r>
        <w:t>前些天，因业务需要，去沈阳竞标一个ＩＣ卡预付费电表项目，期间所经历的腐败可谓花样百出，真的让我这个初出茅庐的小伙子大开眼界，真正体会到腐败二字的深刻含义。现在我把它写出来，供大家参考。</w:t>
      </w:r>
    </w:p>
    <w:p>
      <w:r>
        <w:t>我是一个做ＩＣ卡预付表专业公司的销售经理人，我们公司在圈内应该说是比较有名气的。前一段时间，公司在沈阳开拓业务，竞标一个一万块ＩＣ电表项目。７月６日早上还没起床，接到公司副总电话，说沈阳方面有急事要处理，要我马上到公司。我匆匆洗漱了一下，打车赶到公司。</w:t>
      </w:r>
    </w:p>
    <w:p>
      <w:r>
        <w:t>找到副总，我们副总一脸严肃的告诉我：昨晚上接到沈阳办事处的电话，我们的运作出了问题，和负责招标的一些官员的关系，没有搞好，其他的几家公司都在私下里活动，我们再不采取行动的话，估计我们十有八九没戏了。</w:t>
      </w:r>
    </w:p>
    <w:p>
      <w:r>
        <w:t>我们副总拍着我的肩膀说：「你来公司时间不短了，公司也对你们进行整体培训，这次如果能完成任务的话，公司销售部副经理的位子可就是你的了。」副总同时下达了死命令，「只许成功，不许失败。不惜一切代价，这个项目公司是要定了。」在我头脑冷静下来后，我做的第一件事就是用最快的速度与沈阳办事处的经理取得了联系，问清楚了事情整体情况。大概是两个方面，第一因为沈阳办事处属于自负盈亏的形式，在业务费用投入上，捉襟见肘，远远不如其他几家公司，另外一方面就是技术的原因，因为办事处没有过这方面的经验。</w:t>
      </w:r>
    </w:p>
    <w:p>
      <w:r>
        <w:t>在摸清楚情况之后，我心里大概有了眉目，敲开副总办公室，提出了我的想法，费用问题和技术支持问题。副总考虑一下，大笔一挥，你的事情自己做主，写费用申请我给批。技术上的问题，我调公司最好的技术工程师与你一块去。</w:t>
      </w:r>
    </w:p>
    <w:p>
      <w:r>
        <w:t>忙活了一个上午，中午草草吃了一口饭，我与公司的技术工程师谢工坐上了公司的车去了机场，经过一系列安检，登机等烦琐的事情后，飞机终于起飞了，一路上无话，下午３点多到了沈阳桃园机场。</w:t>
      </w:r>
    </w:p>
    <w:p>
      <w:r>
        <w:t>沈阳办事处的的人已经在此等了一会了，寒暄了几句后，打了一辆车，直奔给我们预定好了的东洋大酒店。在酒店的房间里我见到了沈阳办事处经理，给人的感觉很小家子气，穿着很普通，掉在人群中很难发现的那种。</w:t>
      </w:r>
    </w:p>
    <w:p>
      <w:r>
        <w:t>我已经没时间听他啰嗦了，我直奔主题：「沈阳现在最火的饭店、最好的休闲娱乐中心、什么地方的ＭＭ最漂亮？」问得这哥们目瞪口呆，就这等货色还管１０个人呢？丢人呀。我气归气，可是人生地不熟的我怎么办好呢？</w:t>
      </w:r>
    </w:p>
    <w:p>
      <w:r>
        <w:t>我正一筹莫展的时候，忽然想起来有一哥们在做ＩＣ卡预付费水表的产品，是东北三省的大区经理。据说是个十足的腐败份子，我一阵欣喜，找到了他，把事情简单说了一下，我哥们哈哈大笑：「兄弟你算是找对人了，哥们我没别的能耐，天天和自来水公司的一帮人大吃大喝，这点小事我告诉你。沈阳现在最火的饭店是新开的『都市绿洲』，唱歌就去『金碧辉煌』，洗澡按摩就去『大和』或者『天时』。」我拿笔记录了半天，然后递给了沈阳办事处经理，看得这老兄直瞪眼，对我说，这一圈下来没点钱可不行呀。我对他说：「赶快安排，钱不用你操心！」这位老兄吆五呵六地联系起来。我这边也不敢闲着，找到负责招标的负责人的电话与他们联系起来，先说了一些拜年话，然后就是晚餐约会呀什么的一通乱侃。还别说，几个副手都还给面子，只是负责人老说身体不舒服，不方便等一套客套话，没办法好话说尽，还是墨墨迹迹的，我心中不由起了一丝凉意，心想，这哥们绝非省油的灯。最后这位老哥说了一句话耐人寻味的话：「下班的时候再看看。」奶奶的，累了半天，真想好好躺一下，这时候，沈阳办事处的经理回来了，告诉我这几个地方都已经订好了，绝不会出错，我的心放宽了一些。我突然想起了一个问题，奶奶的东北人都贼拉的能喝酒，我们这边三个人，他们按照名单可是５个人呀，我们绝对喝不过人家呀，我赶紧让办事处的经理到附近的东北大药房买些葡萄糖、松花粉酒伴侣等特效药，做些准备。等回到宾馆房间的时候已经下午５点多了。时间过的太快了，我隐隐约约的感觉到晚上迎接我们的将会是一场恶战。</w:t>
      </w:r>
    </w:p>
    <w:p>
      <w:r>
        <w:t>马上联系招标的负责人，这次比较顺利，约好了在我们宾馆的大厅见面，简单收拾了一下，我们早早的到了大厅等候，５点４０多，在宾馆门口来了两辆轿车，下来了６个人，为首的大腹便便，走起路来，大摇大摆的，我们办事处经理告诉我这个大胖子就是主要负责人甲局长，我们快步迎了出去，与他们寒暄，大胖子对我招招手算是打了招呼。之后在大厅里我们聊了一会。我提议大家边吃边聊，随后坐上了他们的车前往「都市绿洲」。</w:t>
      </w:r>
    </w:p>
    <w:p>
      <w:r>
        <w:t>不一会来到「都市绿洲」，果然名不虚传，刚到吃饭的点，这里已经连停车泊位都没有了，我和甲局长下了车，车在保安指挥下，找了个车位。在领位的带领下，我们进了饭店，里边假山怪石喷泉流水，果然气度不凡，甲局长看来是这里的常客，轻车熟路的上了二层的包间。</w:t>
      </w:r>
    </w:p>
    <w:p>
      <w:r>
        <w:t>宾主寒暄了几句落座之后开始点菜。服务员长的蛮漂亮地，声音也特好听，把菜单给了我们，我递给了甲局长，他客气了几下，把菜单放在桌子上，对服务员说来老三样，其他的人都点头称是，于是大家点了一圈菜后，我征求大家的意见点了几道硬菜，随后点酒水，甲局长大声到，还是老规矩，五粮液，服务生下去了，上来了一些伺候吃饭的服务员，帮我们把餐具放好，我们闲聊了一阵，招标的一位同志要抽烟，要了一条软中华上来，他奶奶的太过份了。</w:t>
      </w:r>
    </w:p>
    <w:p>
      <w:r>
        <w:t>不一会菜上来了，连王八这玩意也端上来了，什么：红烧海参，清酒鲍鱼、招牌乳鸽皇等等来了一桌子，酒也上来了，服务员倒满后，甲局长大大咧咧的端起酒杯道：「这杯酒是欢迎北京远道而来的小兄弟的，干一个。」我端起酒杯，抿了一口，偷眼一看，老天，甲局长一口把酒给干掉了（可是三两的大杯子），没办法陪着喝了。</w:t>
      </w:r>
    </w:p>
    <w:p>
      <w:r>
        <w:t>还好，我酒量不算小。接下来大家自由发挥，互相劝酒，不一会５瓶五粮液光了，甲局长喝的正来劲，高呼上酒，不一会儿服务员又端上来５瓶，我心理暗想今天怕是要喝出人命来了。不知不觉又下去了３瓶，大家有点朦朦胧胧的感觉了，我站起来敬甲局长一个，费了半天口水，他非要我们技术工程师陪干一个，我们的谢工现在已经快喝趴下了，死活不肯喝，一时间僵住了，我又劝谢工费了半天劲，他同意喝一大口剩下的归我，没办法逼上梁山了，干！我一口气喝了将近两大杯，顿时胃里翻江倒海，眼前发黑，我知道要不好，借口去ＷＣ，一通狂吐，还好酒还没上头，回来又喝了一会。</w:t>
      </w:r>
    </w:p>
    <w:p>
      <w:r>
        <w:t>看大家酒足饭饱了，买单！一顿饭８４００多，奶奶的我从小到大只在电视上看过。闲话少说，出了大门甲局长打着酒嗝，拍着我肩膀说，小老弟，爽快人呀，大哥带你玩一会去，（我们的工程师已经喝趴下了。我叫办事处经理送他回去）我自己陪着玩去，也避免以后到处给我造谣去。不一会车子到了「天时洗浴中心」，下车，洗澡，没什么可说的。</w:t>
      </w:r>
    </w:p>
    <w:p>
      <w:r>
        <w:t>天时洗浴中心有三层，１楼洗浴，２楼是普通人休息大厅，３层嘛，就是有钱人消费的场所了。我们直接上三层，甲局长提议先玩会儿牌，乐呵乐呵，我硬着头皮和他们玩起来，人太多没法打麻将，干脆扎金花，２０块钱底钱，上不封顶，场面真的很壮观，桌上厚厚的人民币。唉！不到一个小时我输进去了３０００多，没办法啊，就是图领导一个高兴。</w:t>
      </w:r>
    </w:p>
    <w:p>
      <w:r>
        <w:t>玩得甲局长高兴啊，甲局长把服务员给叫了过来，耳语几句，服务员一溜小跑地出去了，不一会来了一位４０岁左右的、看样子属于妈咪那个类型的女人，进来之后看到甲局长眉开眼笑，打情骂俏了一阵子，带我们出了棋牌室，走了两个过道，来到总台那里，打了一个电话，（有几位老兄说家里有事，先溜了，甲局长也不挽留，我客气了一下而已），接着带着我们顺楼梯上了４层，对着门拍了几下，里边把门给打开了，我们闪身进去后，发现里面果然有一片新天地，装饰的相当讲究，很有气派，我们往前走了不到１０米，我眼前一亮，走廊两边都是全裸的ＭＭ，站了２排，看样子不下４０－５０名，只见甲局长一马当前，像在欣赏什么高雅的艺术珍品一样，东摸摸，西摸摸，其他几个老兄也不甘示弱，加入了这个行列。</w:t>
      </w:r>
    </w:p>
    <w:p>
      <w:r>
        <w:t>甲局长挑好了２个美女，要做双飞，其他的也是一个德行，挑好了纷纷到房间去了，这时候甲局长想起了什么，跑了回来对我说，小老弟你看哪个好，来两个，我推说酒喝多了，不行，老甲当时脸色就不好看了，没办法我挑了两个比较不错的开房去。一进屋子，打开灯一看，靠！比我睡的宾馆还要豪华，我躺在床上，她们开始了工作，推油、漫游、口活。我就想呀，为什么这么多人要当官，原来当官就是好。为了不涉及色情内容下边大家发挥联想就是了。</w:t>
      </w:r>
    </w:p>
    <w:p>
      <w:r>
        <w:t>总之一个字：爽！其实所谓的包房，构造非常简单，装饰比较好罢了，隔壁的叫床声此起彼伏，也够壮观的了，俺不一会就结束了战斗，（年轻人就是年轻人）。隔壁激战正酣，啪啪乱响，我躺在床上忽然想到，如果这位甲局长放了我的鸽子，我咋办？其他的人也带他来过这里，我怎么办？办不好的话，我回单位怎么交待？一时间我酒意全无。忽然一个念头冒了出来，录像！对，录下他们的丑态，这样把柄不就是落在我手里了吗？看他们到时候怎样耍赖？</w:t>
      </w:r>
    </w:p>
    <w:p>
      <w:r>
        <w:t>拿定主意后，我把手中的ＮＯＫＩＡ３６５０里边存的录像清空，轻轻的走出了我的包房。包房的门都没有关，只有一个白色的帘子是透明的那种，因为ＮＯＫＩＡ３６５０的录像时间是１－３分钟左右，我首先要看好甲局长在哪个包房，我看了看走廊没有其他人了，蹑手蹑脚的走过来，偷看起来，这包房不是，里边闹的正欢实着呢，到另一间看看去，还不是，奶奶的到底在哪呢？前边还有一间，我偷偷过去，刚趴在门框边上要偷看，里边的小姐把门帘一撩出来了，差点没把我吓出心脏病来。小姐也被我吓了一跳，我假装没事的样子，冲她一笑，随手摸摸她ＭＩＭＩ，靠！８错，小姐骂了一句，「有毛病呀！」走了，我往里一看，甲局长正四脚朝天在那躺着，一个小姐还在练口活呢，机不可失，我录、我录，靠！大功告成。</w:t>
      </w:r>
    </w:p>
    <w:p>
      <w:r>
        <w:t>录完后，我偷偷地回到自己的包房，偷着乐呀，成功了一大半了，不一会大家纷纷结束战斗，甲局长一副很心满意足的样子。</w:t>
      </w:r>
    </w:p>
    <w:p>
      <w:r>
        <w:t>我们喊来了他们的妈咪，聊了一会，甲局长说：「这的盐奶浴不错，强身健体的。」所谓的盐奶浴就是女的给你洗澡，典型的管起飞不管降落的那种。我折腾了一天确实有点累了，迷迷糊糊，过了一会大家都洗好了，我冲了个澡，到服务台买单，靠！又花了４０００多。</w:t>
      </w:r>
    </w:p>
    <w:p>
      <w:r>
        <w:t>不过我觉得太值了，等我结好帐，甲局长他们陆续出来了。我想今天就到此结束，各回各家了，谁知道甲局长说，兄弟前边不远有个ＫＴＶ不错，我请客，边吃边玩。我一听头都大了，我身上的钱快花干净了。</w:t>
      </w:r>
    </w:p>
    <w:p>
      <w:r>
        <w:t>老甲一个劲的喊我去，没办法硬着头皮泡妞去。我做了两手准备，可以刷卡的话，我卡里的钱估计没什么问题，不能刷卡的话，我只能打电话给我们的沈阳办事处经理。</w:t>
      </w:r>
    </w:p>
    <w:p>
      <w:r>
        <w:t>在车上我偷偷的发了一个短信。下面的腐败情况可是你们想都想不到了。</w:t>
      </w:r>
    </w:p>
    <w:p>
      <w:r>
        <w:t>车子七拐八拐，转的我晕头转向的，不一会车子停到一家金碧辉煌的楼下，我下了车一看，真的是金碧辉煌ＫＴＶ，上楼后找了一个大包房，通知服务员给拿酒水，因为我不熟悉，全是老甲的跟班给点的酒水，不一会端了上来，太没天理了吧，居然是洋酒，我心里不停的诅咒这个ＳＢ，脸上还保持着微笑，大家边喝边聊。可是气氛不是很好，老甲和他跟班说了什么，跟班的出去了，不一会带回来几个绝色ＭＭ。我眼睛都看直了，真是很漂亮呀。</w:t>
      </w:r>
    </w:p>
    <w:p>
      <w:r>
        <w:t>屋子里的灯光暗了下来，音乐劲爆了起来。我明白了，跳脱衣舞的。还真没出乎意料，随着音乐节奏她们开始脱了，一件，两件，最后成了白条鸡一样在灯光下扭来扭去，不时做出很ＹＤ的姿势，靠！还好，刚才爽了一下，要不非得流鼻血不可。</w:t>
      </w:r>
    </w:p>
    <w:p>
      <w:r>
        <w:t>如果你认为这就是最腐败的事情，那你真的大错特错，接下来的事情，包括我和大家估计都想不出来的，就在我看的热血沸腾的时候，甲局长来到我跟前，对我说：「兄弟怎么样，开眼界不？」我点头，老甲手里拿过来两杯洋酒，对我说：「干了它，大哥让你再开开眼界。」我二话不说，一口干掉，鼻涕眼泪全下来了，太难喝了，什么破洋酒，老甲看我的糗样笑了，和跟班的说了几句，跟班的去找老板去了，不一会进来几个彪形大汉，我估计现在大家应该可以猜出几分了吧——现场直播，ＭＬ、ＳＭ、３Ｐ什么的，千载难逢，太壮观了，而且可以亲自参与，我只能用四个字来形容了：「腐败透顶。」我随后把我们的谈判和最后的结果都给大家写出来，也算是有个交代。看着眼前的ＹＤ场面，我实在发自肺腑的佩服起这些官老爷来了，平时人前人后地，老甲一杯杯的劝酒，我一杯杯的喝，不知道明天我们的单子有戏没有，还是今朝有酒今朝醉吧。</w:t>
      </w:r>
    </w:p>
    <w:p>
      <w:r>
        <w:t>我和老甲称兄道弟，喝得酩酊大醉，早上醒来已经快９点了，老甲不知道哪里去了，只留下他的司机，这哥们昨晚劳累过度，现在睡的正香，这时候电话响了，是公司副总打来的，询问情况，我吱吱吾吾地应付了几句，挂了电话，老甲的司机也醒了，对我说甲局长交代过了今天上午要我到他办公室去，聊聊竞标情况，我结帐走人，老天保佑这里可以刷卡。</w:t>
      </w:r>
    </w:p>
    <w:p>
      <w:r>
        <w:t>到了老甲的办公室，真的很气派，老甲正在闭目养神，见了我一指沙发，没了昨晚喝酒时的亲切，多了几分威严。</w:t>
      </w:r>
    </w:p>
    <w:p>
      <w:r>
        <w:t>可怕的沉默。过了好久，老甲说话了，「不是我不帮你，可是另外一家有关系呀，我脑子嗡地一声就大了。」我一下没了主意，但关键的东西不到最后一刻绝对不能拿出来，我沉默了一会，对老甲说：「这样做对我公平吗？明知道人家有背景你还要这样？我回公司怎么交差，我希望你给我个答复。」我的脸都要扭曲了，我的拳头攥得喀喀响。</w:t>
      </w:r>
    </w:p>
    <w:p>
      <w:r>
        <w:t>老甲说话了，「你先不要生气，事情会有个解决的办法地，其实我们做管理的也不容易，我儿子过几天要出国去学习，唉！」我脑子在飞速的运转，老甲是什么意思？难道在向我暗示什么？我决定直来直去去。问老甲：「说个数字吧，我是全权代表，我有权利决定。」老甲对我笑笑说，「你先等我一会，我办点正事，中午我请你吃点便饭。」我在老甲办公室的沙发上，眯了一会，很快就中午了，我们在他单位附近的一家饭店，找了个单间，点了几个便菜，叫了几瓶啤酒，边吃边聊了起来。「甲局长，你说吧，什么想法？，咱们都是哥们弟兄。」老甲喝了口啤酒，点了一枝烟狠狠的吸了两口，对我说，「你们打算报什么价格，另外的三家现在有一家退出去了，其他的两家就是都是一个公司的，其中有一个是托，你明白吗？托报的价格比较高，你们的价格是什么？」我试探性的报了一个数字３８０万，老甲嘴里的酒差点没喷出来。「老兄你开什么玩笑，人家的价格比你这个要低好几十万呀。」我点个一棵烟，问老甲你看我们要多少钱，可以接下来，而且要保证你的利润。老甲低头不语，半天从牙缝里挤出来一个数字「２５万」，我帮你摆平，你们报价３５０万，先给我打１０万，标下来后，把剩下的１５万再给我送来。</w:t>
      </w:r>
    </w:p>
    <w:p>
      <w:r>
        <w:t>靠！太顺利了吧，吃饱喝足之后，我借口不舒服要回宾馆休息。老甲也没有挽留。回到宾馆。我电话与北京副总电话取得了联系。副总听了之后没有表态，先口头答应。说：「我这边和财务核算一下，再和你联系。」副总挂了电话，我躺在床上无所事事。对了，和我做ＩＣ卡预付费水表的哥们联系一下，好久没见面了，电话通了，不一会我哥们打车来到我宾馆，我们瞎聊了一会，我把昨晚的腐败和我哥们讲了一下，我哥们听了一笑，很平常，我们自来水行业的比这还要黑，玩的更出格，前几天我带一个哥们去洗阿波罗浴，更牛Ｂ，你见过在水中ＭＬ吗？一个人３个漂亮小姐伺候着。我听了，还真他奶奶的小巫见大巫了。</w:t>
      </w:r>
    </w:p>
    <w:p>
      <w:r>
        <w:t>我和我哥们又聊了一会。３点左右，老甲的电话打了过来，告诉我明天上午９点竞标，晚上我再和其他几个副手聊聊，挂了电话。</w:t>
      </w:r>
    </w:p>
    <w:p>
      <w:r>
        <w:t>我郁闷了，我现在的预算已经透支了，我卡里已经没有多少钱了，我怎么办呀，我电话与北京副总取得了联系，把事情说了一边，副总一听就急了，什么你一个晚上就花掉了这么多钱，这可是整个竞标的业务预算呀。我一听脑袋感觉都快要爆炸了，我不知道副总在电话里面咆哮什么。我挂了电话，气的我一脚把茶几给踹翻了，我哥们正在看电视，把他给吓了一跳，看到我脸色不好，他赶快让我坐下来，我的脾气上来了，和我哥们诉起苦来。</w:t>
      </w:r>
    </w:p>
    <w:p>
      <w:r>
        <w:t>骂了半天，也骂够了，冷静下来，今天晚上怎么办呀，没办法还得和单位副总联系要费用呀，我先和副总承认了错误，接着说了我的难处，希望单位多少能给一点费用，我好和人家有个交代呀，电话里副总的语调相当生硬告诉我，刚和财务核算过，如果按照这个单子这样做的话，单位的利润非常低，对我的做事方法非常不满意，然后告诉我，第一单位不会追加费用，如果再有花费的话，个人承担。第二，看看给老甲的返点还能不能低一点。说完挂了电话，我整个人掉进了冰窖。</w:t>
      </w:r>
    </w:p>
    <w:p>
      <w:r>
        <w:t>我真的不知道该怎么办好了，我都没法用词语来形容当时的心情了。刚开始的时候说的唱的都好听，告诉我不惜一切代价，操他妈，刚花了这么点就心疼，还他妈是不是人呀。费用让我自己掏，老子大不了不干了，凭什么要我掏。我恼羞成怒了。这个时候我的哥们帮我分析了一下，提了几个方案，都不太可行，一一被否定了。这个时候我老婆给发过来短信，主要是叫我多注意身体。奶奶的都什么时候了，还有闲心说这个，我刚要把这个信息删除掉，我脑子一动，哎，这个小录像是不是可以起到什么作用？我马上和我哥们说了这个想法，我们研究了半天，一个计划诞生了。</w:t>
      </w:r>
    </w:p>
    <w:p>
      <w:r>
        <w:t>晚上我和老甲又是腐败了一次，比昨天强不了多少，我真佩服老甲，岁数挺大的性欲这么旺盛，又来了一次双飞。之后。到酒吧，红酒洋酒一个劲猛喝。真是醉生梦死呀。晚上又报销了６０００大元。</w:t>
      </w:r>
    </w:p>
    <w:p>
      <w:r>
        <w:t>第二天，早早起来，到了老甲办公大楼的大会议室，我已经通知沈阳办事处的人把１０万存进了老甲的帐户，我抽着烟悠闲地等着竞标开始，胜券在握。其他两家的代表也是一脸轻松，不一会儿，老甲和他的助手们进来了，满脸严肃，落座之后开始竞标，开始简单介绍自己公司背景以及自己的优势等等，然后每个代表把自己公司的标书给交给老甲，都是密封好的，由老甲他们亲自打开。然后退场休息，等结果。</w:t>
      </w:r>
    </w:p>
    <w:p>
      <w:r>
        <w:t>我悠闲地抽着烟，眼睛偷瞄了一眼，其他两家公司的代表。也是神情自若。</w:t>
      </w:r>
    </w:p>
    <w:p>
      <w:r>
        <w:t>靠！看你们能撑多久。我的电话响了，是老甲的电话，嘿嘿，大功告成！我接起了电话：「兄弟，这事不好办呀，刚才上边给我来电话有交代呀，看样子你这次够戗呀。」我楞住了，什么？半天我说出了一句话：「甲哥，你涮我是不是？」老甲说：「真的不是这个样子的了，我实在有难处。」我无心听老甲解释，我告诉老甲一句话，「这件事情对我来说，没有失败，只有成功。」老甲说：「一会我找你。」在楼下一个没人的角落，老甲对我说：「兄弟，１０万我退给你，以后我们是好哥们。」靠！当我是三岁小孩呀。我不言语。尴尬的沉默，老甲又说话了：</w:t>
      </w:r>
    </w:p>
    <w:p>
      <w:r>
        <w:t>「兄弟，我尽力了，你想怎么办。」我对老甲说：「我不想怎么办，我就想要这个单子，没别的意思。」老甲说：「我真的尽力了，我没有别的办法，钱你收回去，以后有事情找我，怎么样？」我气愤到了极点。我对老甲说：「我回公司没法交代，钱花得太多了，我报销不了，你让我怎么办。我这个人嘴不好，喝多了到处胡说。」老甲说：「不要这样了，以后我们还是好哥们，再说了，你说的有人相信吗？」我说：「是吗？我有录像你想看吗？」「什么？」老甲蹦了起来。</w:t>
      </w:r>
    </w:p>
    <w:p>
      <w:r>
        <w:t>我轻轻的告诉老甲：「你不要激动，我录的东西在我哥们那里，我只要一个电话，这段录像就会满世界都是，不相信的话，可以找那天的小姐去问，我是不是在门口偷怕的，我单子的事情你自己看着办。」我吹着口哨走了。我不知道下面会发生什么事情，到底下一步我怎么办，心里真的没谱，难道我计划要落空了。刚回到宾馆，老甲打电话告诉我，「单子拖后两天公布，希望和我见一面。」我和我哥们商量了一下，安全起见，我搬到我哥们的办事处去住了。</w:t>
      </w:r>
    </w:p>
    <w:p>
      <w:r>
        <w:t>我告诉老甲，我没别的意思，这个项目我要定了，等他的消息。难熬的两天过去了，老甲没有和我联系，我也没和他联系。</w:t>
      </w:r>
    </w:p>
    <w:p>
      <w:r>
        <w:t>第三天早上，老甲给我来电话了，告诉我这个单子给我们公司做，要我去签合同，同时把手机带上。靠！当我ＳＢ呀。我带上我们技术人员，我哥们在后边打车跟着我们，以防万一。</w:t>
      </w:r>
    </w:p>
    <w:p>
      <w:r>
        <w:t>到了老甲的办公楼。上楼签合同。老甲盖章，把两份合同给了我（我带回去单位盖章）。老甲送我下楼，问我剩下的钱什么时候到帐。我告诉他回北京后给办理，我安全回北京后。用快递给你吧，我怕我不能活着回北京。老甲说：「可以，我能把单子给你，如果你不讲信用的话，我也可以把单子撤掉，我有这个能力。」我和技术人员下午做飞机回到了北京。回单位盖章。给老甲打电话。告诉老甲按合同把第一笔预付款打到我们公司帐户上，我好把手机和剩下的钱给他汇过去。老甲很爽快答应了。几天过后，５０% 货款１７５万到帐户了，我从公司提出１０万现金，我告诉老甲，我的业务费用单位不给报销。我家里穷，我不能自己掏钱，所以我要扣掉一部分。</w:t>
      </w:r>
    </w:p>
    <w:p>
      <w:r>
        <w:t>老甲快疯了，问我扣多少，我告诉他剩下的１０万我都想要，没等我说完，老甲在电话那头咆哮了起来：「你太不讲究了，不要把我给逼急了。」我打断老甲的话：「和你开个玩笑不要当真嘛你看给我多少合适？」最后我和老甲商量半天，我提了５万，给老甲１０万，随后我把手机给老甲发了个特快专递过去。</w:t>
      </w:r>
    </w:p>
    <w:p>
      <w:r>
        <w:t>其实，我总觉得我们卖的这批ＩＣ卡电表是存在问题的，有什么问题我也说不清楚，都是那些工程师在说，我们公司准备停产，所以甩货给用户的。我这时才明白副总说的一句话「不惜一切代价、只能成功」的含义。我知道早晚有一天会要出事的，还是三十六计走为上策，所以这几天我正在办理辞职手续。</w:t>
      </w:r>
    </w:p>
    <w:p>
      <w:r>
        <w:t xml:space="preserve">  </w:t>
      </w:r>
    </w:p>
    <w:p>
      <w:r>
        <w:t xml:space="preserve">  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