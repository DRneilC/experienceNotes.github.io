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丝琴袜意</w:t>
      </w:r>
    </w:p>
    <w:p>
      <w:r>
        <w:t>丝琴袜意天羽做在办公桌前面，对于这一段时间的工作努力使公司的业绩又有了很明显的进步，在赵楠的细心</w:t>
      </w:r>
    </w:p>
    <w:p>
      <w:r>
        <w:t>帮助下，都已经上市成功，而自己也准备放松一下，把公司交给赵楠打理，自己准备去做最喜欢的事情：猎艳……</w:t>
      </w:r>
    </w:p>
    <w:p>
      <w:r>
        <w:t>电话响起，那头是周晓那绵绵细语：「天羽，我出去办事这几天你想我了吗？有没有乱来啊？我明天回来，你记得</w:t>
      </w:r>
    </w:p>
    <w:p>
      <w:r>
        <w:t>去机场接我哦……对了，顺便告诉你一下，这次和我回来还有我的表姐，她原来也是我们南城人哦，还在那里教书</w:t>
      </w:r>
    </w:p>
    <w:p>
      <w:r>
        <w:t>过，你准备一下。人家是有段时间没有回来了哦……」「遵命哦，我的好老婆，都想死我了……」「呵呵呵呵」电</w:t>
      </w:r>
    </w:p>
    <w:p>
      <w:r>
        <w:t>话那头传来周晓的笑声。回到家里面的天羽看着对面空荡荡的屋子，心里一阵失落，对面那美艳娇艳的张玉燕虽然</w:t>
      </w:r>
    </w:p>
    <w:p>
      <w:r>
        <w:t>跟自己有了不伦之恋。但是贤淑的玉燕虽然对自己的有情，但是又觉得愧对自己的丈夫和心爱的儿子而决定离开天</w:t>
      </w:r>
    </w:p>
    <w:p>
      <w:r>
        <w:t>羽，并劝说丈夫离开了天羽的公司，虽然2 人都舍不得，但是天羽也不想就此破坏一个美好的家庭，只能忍痛割爱</w:t>
      </w:r>
    </w:p>
    <w:p>
      <w:r>
        <w:t>跟玉燕最后大战一场而让他们离开自己，而玉燕的丈夫因为不知情还对赏识尤佳的老板心生愧疚，而天羽也大方的</w:t>
      </w:r>
    </w:p>
    <w:p>
      <w:r>
        <w:t>给了一笔钱让他们离开，毕竟自己对不起人家……现在的日子似乎有点难过，周晓不在自己的身边，赵楠也因为是</w:t>
      </w:r>
    </w:p>
    <w:p>
      <w:r>
        <w:t>女强人的性格没有很多时间陪自己，似乎缺少女人的日子是天羽不想过的，使得自己对身边那些美艳的女子更加的</w:t>
      </w:r>
    </w:p>
    <w:p>
      <w:r>
        <w:t>有兴趣了……在机场的候客大厅，天羽看着时间一点一点的拉近，心想马上可以见到那美艳的周晓，晚上可以和她</w:t>
      </w:r>
    </w:p>
    <w:p>
      <w:r>
        <w:t>好好的享受一下了，下体就一阵莫名的激动，毕竟那美艳的躯体是任谁都无法抗拒的。在机场看着上下的那些空姐，</w:t>
      </w:r>
    </w:p>
    <w:p>
      <w:r>
        <w:t>穿着合体的套装更是搞的他心猿意马起来。「天羽，在这里。」顺着声音天羽望去，是周晓在招手喊他，他微笑的</w:t>
      </w:r>
    </w:p>
    <w:p>
      <w:r>
        <w:t>朝她走过去，突然看见了跟在周晓身后的那个女子，「啊。竟然是她，没有想到……」「天羽，让你久等了，这位</w:t>
      </w:r>
    </w:p>
    <w:p>
      <w:r>
        <w:t>是我表姐陈蓉，原来是这里的老师哦。」那个女子这才看了一眼天羽，那一双美目一下显出惊讶的眼神，仿佛不敢</w:t>
      </w:r>
    </w:p>
    <w:p>
      <w:r>
        <w:t>相信自己的眼睛似的，天羽收了一下心神，大方的伸出手「你好，陈老师，很久不见了，你还是这么美丽。」「嗯？</w:t>
      </w:r>
    </w:p>
    <w:p>
      <w:r>
        <w:t>你们认识吗？」周晓奇怪的问着，看着有点怪怪的2 个人。「是的，我不知道这个是你的朋友，其实他是我原来教</w:t>
      </w:r>
    </w:p>
    <w:p>
      <w:r>
        <w:t>的一个学生很久没有见面了。」「哦是这样的啊，那太好了，既然都认识就好了。」周晓松了一口气，「这样就好，</w:t>
      </w:r>
    </w:p>
    <w:p>
      <w:r>
        <w:t>我表姐刚好放假，我出差过去就把她给拖回来一起玩几天，现在既然你们都认识那天羽你就要好好款待了哦，还是</w:t>
      </w:r>
    </w:p>
    <w:p>
      <w:r>
        <w:t>你的老师来了，我看你怎么招待，哈哈……对了，姐，那个时候你教他的时候他听话吗？看来他就不是一个乖学生</w:t>
      </w:r>
    </w:p>
    <w:p>
      <w:r>
        <w:t>……」周晓似乎心情不错。不停的对这2 个人说着走出了机场大厅。</w:t>
      </w:r>
    </w:p>
    <w:p>
      <w:r>
        <w:t>天羽在车上开车，思绪就没有很集中，真是想不到啊，这个周晓带回来的表姐竟然就是自己学生时代那个美艳</w:t>
      </w:r>
    </w:p>
    <w:p>
      <w:r>
        <w:t>的女老师，就是她把天羽带进了性爱的殿堂，领悟了性的真谛，原来以为她走了就不会在见面，没有想到竟然这样</w:t>
      </w:r>
    </w:p>
    <w:p>
      <w:r>
        <w:t>又遇到了，真是缘分啊。想起了原来和她那情欲的纠缠，自己的阳具就不自觉的涨了起来。而坐在后坐的陈蓉同样</w:t>
      </w:r>
    </w:p>
    <w:p>
      <w:r>
        <w:t>没有想到自己表妹一直跟她说起的那个朋友就是自己原来学生，而且这个学生还跟自己有着一段肉欲的纠缠，这次</w:t>
      </w:r>
    </w:p>
    <w:p>
      <w:r>
        <w:t>原来被表妹叫着回来就有意思去见见这个曾经小小年纪就让自己欲仙欲死的男人。没有想到这样就遇到了一起，看</w:t>
      </w:r>
    </w:p>
    <w:p>
      <w:r>
        <w:t>着边上高兴的周晓，心里有矛盾了起来，毕竟离开了这么久了，很多事情都改变了，现在这个男孩已经是自己表妹</w:t>
      </w:r>
    </w:p>
    <w:p>
      <w:r>
        <w:t>的朋友，看的出来关系不一般，自己是不是要插一脚呢？那对不起表妹了。在离开南城的这么些年，自己一直都没</w:t>
      </w:r>
    </w:p>
    <w:p>
      <w:r>
        <w:t>有忘记过这个带给自己肉体上震撼的男孩，想到他那根巨大的阳具，陈蓉下面不自觉的流出了一丝爱液……在一段</w:t>
      </w:r>
    </w:p>
    <w:p>
      <w:r>
        <w:t>尴尬的车途结束之后，天羽定了定心神，热情的邀请2 位美女晚餐，在表面上不能让周晓知道自己的事情，虽然周</w:t>
      </w:r>
    </w:p>
    <w:p>
      <w:r>
        <w:t>晓是一个善解人意的女人，但是对于他和她表姐的一段情是否能够接受还是未知数。在进餐厅的时候他特意看了一</w:t>
      </w:r>
    </w:p>
    <w:p>
      <w:r>
        <w:t>下自己也很久没有见到的陈蓉老师：还是这么的成熟美艳，岁月似乎没有在她的身上留下多少痕迹，快40的年纪看</w:t>
      </w:r>
    </w:p>
    <w:p>
      <w:r>
        <w:t>过去像30出头，一套得体裤装把一个为人师表的老师形象衬托的很完美，纤腰肥臀微微上翘，一双饱满的乳房在白</w:t>
      </w:r>
    </w:p>
    <w:p>
      <w:r>
        <w:t>色体恤的包裹下显得挺拔弹性十足……而陈蓉也有意无意的瞟了天羽几眼，几年没有见面，似乎已经成熟不少，健</w:t>
      </w:r>
    </w:p>
    <w:p>
      <w:r>
        <w:t>康的肤色和成功人士的气质使得这个原来的大男孩更加有魅力了。自己的芳心也不住的荡漾，矛盾的心情充斥这心</w:t>
      </w:r>
    </w:p>
    <w:p>
      <w:r>
        <w:t>灵……当晚安排好了住宿，就在自己的家里面，天羽搂着周晓竟然没有跟她进行鱼水之欢，周晓似乎觉得他有心事，</w:t>
      </w:r>
    </w:p>
    <w:p>
      <w:r>
        <w:t>但是没有问，只是默默的依偎在天羽的怀里，手不老实的握住天羽的阳具，轻轻的挑拨着，毕竟不是在一起一天两</w:t>
      </w:r>
    </w:p>
    <w:p>
      <w:r>
        <w:t>天的人了，大家的脾气都是知道的，无需多言，周晓主动的将穿好黑色蕾丝长筒丝袜的玉腿搁在天羽的手上让他轻</w:t>
      </w:r>
    </w:p>
    <w:p>
      <w:r>
        <w:t>轻的抚摸着，「明天你没有事情吧，就陪着我们一起去逛逛吧，我表姐还是你老师，你可不能不陪的哦。」「嗯，</w:t>
      </w:r>
    </w:p>
    <w:p>
      <w:r>
        <w:t>我的好老婆，我一定陪的，你放心吧，为了你我也要好好表现的哦，不然怎么对得起你这个可人儿哦。」在周晓的</w:t>
      </w:r>
    </w:p>
    <w:p>
      <w:r>
        <w:t>撩拨下，天羽恢复了过来，摸着心爱的丝袜玉腿的感觉使自己又亢奋了，周晓当然知道应该怎么做，她瞟了一眼天</w:t>
      </w:r>
    </w:p>
    <w:p>
      <w:r>
        <w:t>羽，对他释然一笑，伏下身子，张开樱桃小口，将天羽的粗大阳具一下含进了口中，用灵巧的香舌在龟头上来回的</w:t>
      </w:r>
    </w:p>
    <w:p>
      <w:r>
        <w:t>挑逗着，舒服的感觉一下从阳具传边天羽的全身，他摸着丝袜腿，使2 人成69式，天羽一只手摸着黑色蕾丝丝袜，</w:t>
      </w:r>
    </w:p>
    <w:p>
      <w:r>
        <w:t>一只手轻轻的触碰着周晓那敏感的阴户，感觉周晓身体战抖了一下，他分开阴唇，用手揉捏着性感的小阴核，一丝</w:t>
      </w:r>
    </w:p>
    <w:p>
      <w:r>
        <w:t>爱液很快的从周晓的穴口流了出来。「亲爱的，你真是敏感啊，一下就淫荡了哦。想我了吧，你含的我的大鸡巴好</w:t>
      </w:r>
    </w:p>
    <w:p>
      <w:r>
        <w:t>舒服哦，嗯，就是这样，乖乖的伺候我，等下让哥哥好好的爱爱你。」「讨厌，呜……不要碰那里，我会受不了的</w:t>
      </w:r>
    </w:p>
    <w:p>
      <w:r>
        <w:t>哦，你再碰我就咬你鸡鸡了哦……」周晓娇羞的说着，因为还含着天羽的大鸡巴，口齿有些不清，更加使得自己媚</w:t>
      </w:r>
    </w:p>
    <w:p>
      <w:r>
        <w:t>态十足，让在舒服中的天羽欲火重烧，在抚摸阴核的手指也加重了几分，那穴口流出了打量的爱液，白糊糊的一个</w:t>
      </w:r>
    </w:p>
    <w:p>
      <w:r>
        <w:t>阴户周围都是了……天羽将她翻转过来，让她坐在自己的对面，说：「乖乖，你含的我快跑出来了，不能就这样放</w:t>
      </w:r>
    </w:p>
    <w:p>
      <w:r>
        <w:t>过你哦，你都出差这么几天了让我鳖的半死，你要好好伺候我哦，来，用你的美丽丝袜脚夹着老公的大鸡巴，好好</w:t>
      </w:r>
    </w:p>
    <w:p>
      <w:r>
        <w:t>的爱抚一下它哦。」「讨厌，就知道你喜欢丝袜腿了，还要这样啊，我才不帮你弄呢，憋死你哦……」周晓一双妙</w:t>
      </w:r>
    </w:p>
    <w:p>
      <w:r>
        <w:t>目看着心爱的天羽，说是这样说，行动可是另一回事，她温顺的将裹着薄薄丝袜的丝脚夹着天羽的大鸡巴，小心的</w:t>
      </w:r>
    </w:p>
    <w:p>
      <w:r>
        <w:t>爱抚着的上下套弄起来，而天羽的一双手也没有闲着，一下摸摸丝袜玉腿，一下又用脚去挑逗那敏感的性感阴户，</w:t>
      </w:r>
    </w:p>
    <w:p>
      <w:r>
        <w:t>使得那里淫水直流。而鸡巴在周晓丝袜玉足的套弄下也涨的不成样子了。鸡巴口也兴奋的流出了丝丝爱液。这个时</w:t>
      </w:r>
    </w:p>
    <w:p>
      <w:r>
        <w:t>候天羽一下抱过周晓的纤腰，面对面的将周晓的湿湿的淫户对准自己高翘的鸡巴，那阴唇已经向2 边张开，随时准</w:t>
      </w:r>
    </w:p>
    <w:p>
      <w:r>
        <w:t>备好了天羽的进入，天羽搂着周晓的丰臀，轻轻的往下一送，使自己的鸡巴进入了一个龟头。一阵紧窄的感觉迅速</w:t>
      </w:r>
    </w:p>
    <w:p>
      <w:r>
        <w:t>传遍全身，「啊。好舒服啊，老婆你的穴好小啊，爱死你了！」「嗯，好大，有点痛，老公你轻点哦，不然老婆的</w:t>
      </w:r>
    </w:p>
    <w:p>
      <w:r>
        <w:t>穴穴会受不了的哦……」看着娇艳欲滴的美丽周晓，天羽爱惜的轻轻将鸡巴一点一点的挺进那迷人小穴，直到整根</w:t>
      </w:r>
    </w:p>
    <w:p>
      <w:r>
        <w:t>进入，「啊……」2 人不约而同的发出畅快的声音，天羽感觉自己的大鸡巴满满的插在周晓迷人小穴里面，小穴紧</w:t>
      </w:r>
    </w:p>
    <w:p>
      <w:r>
        <w:t>紧的夹着他的鸡巴，小穴里面似乎还有一种吸力在吸引着他，他一下一下的慢慢抽动起来。而周晓也感觉那粗大的</w:t>
      </w:r>
    </w:p>
    <w:p>
      <w:r>
        <w:t>阳具插进去是那么的满涨，似乎小穴都快被撑破了，每一次的进入都是这样无比的畅快感觉，而天羽也喜爱这个插</w:t>
      </w:r>
    </w:p>
    <w:p>
      <w:r>
        <w:t>了这么多次还是那么紧窄的迷人小穴，感觉里面的淫水越来越多之后，开始加快抽动的速度，「啊啊啊啊啊啊啊…</w:t>
      </w:r>
    </w:p>
    <w:p>
      <w:r>
        <w:t>…」畅快的呻吟从周晓的小嘴中传了出来，而下面的淫水也越流越多，都弄湿了一片床单，周晓双手勾住天羽的脖</w:t>
      </w:r>
    </w:p>
    <w:p>
      <w:r>
        <w:t>子，一双丝袜玉腿也紧紧勾住天羽的腰际，很配合的将自己的阴户跟天羽的鸡巴贴近，那里传来啪嗒啪嗒的阵阵淫</w:t>
      </w:r>
    </w:p>
    <w:p>
      <w:r>
        <w:t>声……天羽也一下抚摸着心爱的丝袜脚，一下用嘴去亲吻那一对美丽傲人的乳房，2 粒乳头在天羽的吮吸下涨大如</w:t>
      </w:r>
    </w:p>
    <w:p>
      <w:r>
        <w:t>豆……2 人就这样忘情的抽插着。忘记了也在家里面住宿的美艳老师：陈蓉。虽然很久没有见到这个天羽，但是他</w:t>
      </w:r>
    </w:p>
    <w:p>
      <w:r>
        <w:t>带给她的肉体上的欢愉是她这一辈子都不能忘记的，也是她带着这个曾经懵懂的少年进入性爱的殿堂，今天晚上住</w:t>
      </w:r>
    </w:p>
    <w:p>
      <w:r>
        <w:t>好之后，她一直都在想着。自己竟然又一次见到了他，似乎他也记得自己，可是因为现在已经是表妹的男朋友了，</w:t>
      </w:r>
    </w:p>
    <w:p>
      <w:r>
        <w:t>似乎不能有甚么表示，想起以前的那些爱欲交织，她无法入睡，而忽然听见隔壁的微妙响声，已经是人妇的她一下</w:t>
      </w:r>
    </w:p>
    <w:p>
      <w:r>
        <w:t>就知道发生了甚么，一阵莫名的好奇是自己走出房间在隔壁房间外面偷听着，里面传出来的那欲仙欲死的肉欲交织</w:t>
      </w:r>
    </w:p>
    <w:p>
      <w:r>
        <w:t>的呻吟使自己的欲火也熊熊燃烧，原来现在的天羽比以前更加的厉害了，芳心一阵激动，想想自己那个没用的老公，</w:t>
      </w:r>
    </w:p>
    <w:p>
      <w:r>
        <w:t>原来就不能满足自己而使自己被年轻的天羽勾引而失身，现在就更加受不了了，虽然很想跟天羽再续鱼水之欢，但</w:t>
      </w:r>
    </w:p>
    <w:p>
      <w:r>
        <w:t>是鉴于现在2 人的身份上的不同，而不能进一步，十分的懊恼……听着里面的忘情床声：「天羽，轻点，你弄的人</w:t>
      </w:r>
    </w:p>
    <w:p>
      <w:r>
        <w:t>家难受死了，不要……嗯……不要亲那里，不要……老公，……不要这样，姐还在隔壁哦，不要让人听见多不好意</w:t>
      </w:r>
    </w:p>
    <w:p>
      <w:r>
        <w:t>思啊……嗯……嗯……坏死了，你又顶到人家的花心了……好哥哥，我的好老公，我的亲哥哥……啊……妹妹要泻</w:t>
      </w:r>
    </w:p>
    <w:p>
      <w:r>
        <w:t>给你了哦……」「嗯，我的好老婆，不怕，让老公在好好爱爱你啊，不会被听见的，要是被听见也是你淫荡的声音</w:t>
      </w:r>
    </w:p>
    <w:p>
      <w:r>
        <w:t>太大了哦，不能怪我嘻嘻嘻……」「哼不和你好了，你坏死了……」从里面传出来的呻吟使得陈蓉欲火高升，纤细</w:t>
      </w:r>
    </w:p>
    <w:p>
      <w:r>
        <w:t>的手指也不自觉的摸向自己那已经湿润了蕾丝内裤的小穴……第二天的早晨，天羽还在昨天的激情之后的疲倦中迷</w:t>
      </w:r>
    </w:p>
    <w:p>
      <w:r>
        <w:t>糊着，只是感觉下体那里又传来令人舒畅的的神情，他强睁开眼，看见周晓已经起来了，这个时候正扑在他的2 腿</w:t>
      </w:r>
    </w:p>
    <w:p>
      <w:r>
        <w:t>之间，用嘴在吮吸他的鸡巴，鸡巴昨天大战一场正在休息被周晓熟练的舌功给唤醒了，又粗大的不成人形。「乖乖，</w:t>
      </w:r>
    </w:p>
    <w:p>
      <w:r>
        <w:t>怎么了啊，又这样吧我叫醒啊？」「嗯，老公，起床了，今天要陪着我们去逛逛的哦，你不能偷懒哦。」「哦，是</w:t>
      </w:r>
    </w:p>
    <w:p>
      <w:r>
        <w:t>吗？还不是昨天你太淫荡了啊，害得我有点累，没事，我就起来，洗漱一下就好了。」看着自己那条被周晓含得涨</w:t>
      </w:r>
    </w:p>
    <w:p>
      <w:r>
        <w:t>大的难受的阳具，又有点想插入她的迷人小穴之中了，不过答应的事情还是要先做的，天羽稳稳心神看着周晓。周</w:t>
      </w:r>
    </w:p>
    <w:p>
      <w:r>
        <w:t>晓正高兴的准备出门的穿着，只见她从衣柜里面拿出一条丝质连衣裙，是收腰的那种，问天羽：「这条怎么样啊，</w:t>
      </w:r>
    </w:p>
    <w:p>
      <w:r>
        <w:t>天羽，好看吗？」天羽看着这个款式是下摆在膝盖上一寸，刚好把周晓那纤细骨感的小腿展示出来，修长雪白的小</w:t>
      </w:r>
    </w:p>
    <w:p>
      <w:r>
        <w:t>腿上面没有穿着丝袜，白皙的肤色透着红嫩，十分的好看，周晓接着拿出一条肉色连裤袜，问到：「天羽，我今天</w:t>
      </w:r>
    </w:p>
    <w:p>
      <w:r>
        <w:t>穿这个好看吗？你决定搭配的怎么样？」「嗯，只要你穿丝袜都是最美的！」天羽实话实说，「哼，就知道你喜欢</w:t>
      </w:r>
    </w:p>
    <w:p>
      <w:r>
        <w:t>这口了，不过今天跟表姐一起出去，我想穿上内裤和胸罩，不然我会感觉不好意思的，毕竟今天不是很你单独出去，</w:t>
      </w:r>
    </w:p>
    <w:p>
      <w:r>
        <w:t>还是不要让人家羞羞的好吗？」周晓很善解人意的询问着天羽，毕竟跟天羽有一段时间了，对天羽这个色色的男人</w:t>
      </w:r>
    </w:p>
    <w:p>
      <w:r>
        <w:t>的喜欢自己还是很清楚的，面对自己这个深爱着的男人，周晓不想让他有一丝不快！「哦，是这样的啊，嗯，周晓，</w:t>
      </w:r>
    </w:p>
    <w:p>
      <w:r>
        <w:t>我的好老婆，你想怎么样穿就怎么样穿吧，不要在乎我的想法，你难道不知道我一项是让你们自己自觉的穿的，并</w:t>
      </w:r>
    </w:p>
    <w:p>
      <w:r>
        <w:t>没有强制要求的啊，我只是希望你们在我想要的时候那样穿着，毕竟出去被那个小瘪三偷窥了，我还亏大了哦，都</w:t>
      </w:r>
    </w:p>
    <w:p>
      <w:r>
        <w:t>是我一个人享受的哦。」「讨厌，都是你有理，嗯，你去洗漱一下吧，我自己搞定，再准备一下早餐，姐那边应该</w:t>
      </w:r>
    </w:p>
    <w:p>
      <w:r>
        <w:t>也准备差不多了吧！」「好的。一会见！」天羽说完跟周晓轻吻了一下进了洗漱间……出了洗漱间，走到饭厅，天</w:t>
      </w:r>
    </w:p>
    <w:p>
      <w:r>
        <w:t>羽看到了穿戴好的周晓，高挑的个头，纤细的腰，上面带了蕾丝胸罩的丰满胸部，在2 乳之间形成一条诱惑的乳沟，</w:t>
      </w:r>
    </w:p>
    <w:p>
      <w:r>
        <w:t>腿上穿着肉色丝袜的修长玉腿上穿了一双细带黑色高跟鞋，显得婷婷玉立，浑身充满了成熟的诱惑，不禁走过去搂</w:t>
      </w:r>
    </w:p>
    <w:p>
      <w:r>
        <w:t>着她的纤腰，手偷偷的从裙子下摆往内摸着那最爱的丝袜腿。嘴在周晓的玉颈上轻轻的吻了一下。搞的周晓偷偷的</w:t>
      </w:r>
    </w:p>
    <w:p>
      <w:r>
        <w:t>咯咯的笑了起来，用手拍了一下天羽那正往大腿深处探索的淫手，「老实点，表姐就出来了，不要被看见了。」天</w:t>
      </w:r>
    </w:p>
    <w:p>
      <w:r>
        <w:t>羽惺惺的放开了她。这个时候，正好陈蓉走了出来，天羽礼貌的打了个招呼，「陈老师来，我们吃个早餐，一下我</w:t>
      </w:r>
    </w:p>
    <w:p>
      <w:r>
        <w:t>陪你们姐妹2 个出去逛逛，你也很久没有逛逛了吧，现在跟以前不一样多了，希望你会好好放松一下哦，过个好假</w:t>
      </w:r>
    </w:p>
    <w:p>
      <w:r>
        <w:t>期！」「嗯，就是，表姐，这个懒虫很少这么积极的哦，今天就让他陪我们了哦，有2 个美女一起出去，是他的福</w:t>
      </w:r>
    </w:p>
    <w:p>
      <w:r>
        <w:t>气哦！」看着她们姐妹之间的亲热劲，天羽也很高兴，便多多的看了几眼这个很久没有见面的陈蓉老师：今天上身</w:t>
      </w:r>
    </w:p>
    <w:p>
      <w:r>
        <w:t>穿着意见短袖的毛线衫，下面是高腰的及膝群，膝盖上面2 公分的款式，更要命的是在裙子的侧边还有一个开衩，</w:t>
      </w:r>
    </w:p>
    <w:p>
      <w:r>
        <w:t>随着陈蓉双腿的摆动，从开衩处露出那令人窒息的性感大腿，上面隐约可以看见穿着一条黑色的蕾丝长筒吊带袜，</w:t>
      </w:r>
    </w:p>
    <w:p>
      <w:r>
        <w:t>随着她做在餐桌边的时候，裙子自然的上提，都可以看见吊袜带了，真是诱惑的可以，天羽不禁暗自咽下一口口水，</w:t>
      </w:r>
    </w:p>
    <w:p>
      <w:r>
        <w:t>心里暗自寻思：还是这么美艳成熟啊，原来的种种情欲交织的场面有很清晰的浮现在脑海里面。今天的陈蓉比以前</w:t>
      </w:r>
    </w:p>
    <w:p>
      <w:r>
        <w:t>更加的充满诱惑了，难道这个是上天给我的机会，让我再能跟她一亲芳泽？陈蓉当然也注意到了天羽的变化，心里</w:t>
      </w:r>
    </w:p>
    <w:p>
      <w:r>
        <w:t>一阵高兴，原来他的爱好一直没有变，以前就希望穿着性感丝袜美腿的他，现在应该更加的希望这个了，看来今天</w:t>
      </w:r>
    </w:p>
    <w:p>
      <w:r>
        <w:t>的穿着吸引了他，心里有高兴又失落。她偷偷看了一下似乎不知情的周晓，一股愧疚的心情又涌现出来，现在的我</w:t>
      </w:r>
    </w:p>
    <w:p>
      <w:r>
        <w:t>是在干甚么呢？天羽已经是表妹的男人了，我虽然跟他有过一段情，但是现在有不自觉的穿成这样对他有了吸引力，</w:t>
      </w:r>
    </w:p>
    <w:p>
      <w:r>
        <w:t>是好是坏，周晓知道了会怎么样呢？唉，难道这个就是命吗？看来我还是要摆清自己的位置吧！想到这里，陈蓉定</w:t>
      </w:r>
    </w:p>
    <w:p>
      <w:r>
        <w:t>定心神。不在胡思乱想……出了门，天羽驱车到了市中心的购物广场，停好车就开始了今天的全陪生涯，毕竟还是</w:t>
      </w:r>
    </w:p>
    <w:p>
      <w:r>
        <w:t>很得意的，有2 个美女在身边吸引了街上无数羡慕嫉妒的眼光，2 位美丽佳人在傍，毕竟是一件轻松写意的事情，</w:t>
      </w:r>
    </w:p>
    <w:p>
      <w:r>
        <w:t>只是感觉陈蓉老师似乎对自己有点刻意的回避，2 人的目光无意的遇到一起，她就会很快的逃开，但是隐约又感觉</w:t>
      </w:r>
    </w:p>
    <w:p>
      <w:r>
        <w:t>她又在偷偷的往着自己，眼中似乎充满了哀怨！天羽感觉怪怪的，不过一想也是，现在毕竟身份不一样了吧，还是</w:t>
      </w:r>
    </w:p>
    <w:p>
      <w:r>
        <w:t>要注意的，但是看着今天这个美艳的成熟躯体，穿戴的是那样的充满诱惑，自己那不争气的鸡巴一直都感觉亢奋着，</w:t>
      </w:r>
    </w:p>
    <w:p>
      <w:r>
        <w:t>特别是陈蓉试衣服甚么的时候，坐下来时候，从裙子开衩处露出的无限春光更是让天羽十分难受，在鱼嘴鞋头包裹</w:t>
      </w:r>
    </w:p>
    <w:p>
      <w:r>
        <w:t>着丝袜的脚趾上面涂着性感的紫色指甲油，似乎一直都在向他示意：天羽，过来，好好的爱爱我！搞得天羽不知所</w:t>
      </w:r>
    </w:p>
    <w:p>
      <w:r>
        <w:t>措……幸好周晓似乎没有察觉出甚么，一个半天的购物很快就结束了，天羽邀请她们就近找了个不错的餐馆用午饭，</w:t>
      </w:r>
    </w:p>
    <w:p>
      <w:r>
        <w:t>席间周晓要去一下洗手间，这个时候就是他和陈蓉单独一起的第一次机会。</w:t>
      </w:r>
    </w:p>
    <w:p>
      <w:r>
        <w:t>天羽和陈蓉在一阵沉默之后，天羽终于鼓足勇气问：「陈蓉老师，我还真的没有想到你就是周晓的表姐，这么</w:t>
      </w:r>
    </w:p>
    <w:p>
      <w:r>
        <w:t>久没有见面，现在过的好吗？我挺想你的！」「嗯，还好，离开这里也很久了，很多事情都发生了改变，你也比以</w:t>
      </w:r>
    </w:p>
    <w:p>
      <w:r>
        <w:t>前成熟多了，像一个男人了哦。对了，我听说周晓在离婚之后就跟你在一起了，你们过的好吗？似乎我表妹比你要</w:t>
      </w:r>
    </w:p>
    <w:p>
      <w:r>
        <w:t>大一些的吧，你喜欢她吗？我不希望再有人伤害到她，她是一个好女人，你要珍惜哦，你也知道我是开放的人，对</w:t>
      </w:r>
    </w:p>
    <w:p>
      <w:r>
        <w:t>年龄没有甚么观念，只要你们合就好了。」「哈哈，陈蓉老师，你难道看不出来我多爱周晓吗？为她我愿意付出所</w:t>
      </w:r>
    </w:p>
    <w:p>
      <w:r>
        <w:t>有，是她带给了我快乐，我不会让她生活的痛苦的，你相信我！」「嗯，那就好了，我也放心了，我看的出来，你</w:t>
      </w:r>
    </w:p>
    <w:p>
      <w:r>
        <w:t>们感情很好了，我也替你高兴！」……一阵聊天解开了他们之间不少的尴尬，2 人都放松了很多，说话也随意了：</w:t>
      </w:r>
    </w:p>
    <w:p>
      <w:r>
        <w:t>「对了，天羽，你现在这么客气都叫我老师老师的，搞得我都感觉老了很多了，你现在是我表妹的朋友就叫我陈蓉</w:t>
      </w:r>
    </w:p>
    <w:p>
      <w:r>
        <w:t>吧！」「嗯，好的，不过，我开个玩笑你不要生气？」「嗯，没事的，大家放开点！」天羽看着这个眼睛会说话的</w:t>
      </w:r>
    </w:p>
    <w:p>
      <w:r>
        <w:t>成熟美女，脱口而出：「我没有忘记的话很早我就叫你陈蓉了，而且还叫过更亲密的称呼，哈哈，不要介意，那个</w:t>
      </w:r>
    </w:p>
    <w:p>
      <w:r>
        <w:t>时候不懂事了些，不过还是要感谢你带给我那一段快乐的时光啊！」「啊，不要提了，现在都过去了，不要让我再</w:t>
      </w:r>
    </w:p>
    <w:p>
      <w:r>
        <w:t>想起那些不对的事情。好吗，你答应我！」陈蓉没有想到天羽会突然冒出这些让她没有想到的话语，以前不是都叫</w:t>
      </w:r>
    </w:p>
    <w:p>
      <w:r>
        <w:t>老婆的，亲亲……唉，时间改变了很多！天羽也看出陈蓉脸上露出了一丝诧异，索性不在说话了。</w:t>
      </w:r>
    </w:p>
    <w:p>
      <w:r>
        <w:t>这个时候，陈蓉说周晓怎么这么久都没有回来，要去看看她，起身准备走出包间，在经过天羽身边的时候，脚</w:t>
      </w:r>
    </w:p>
    <w:p>
      <w:r>
        <w:t>下一滑，没有稳住身形，眼看就要跌倒，天羽很及时的搂住了她的纤腰，免得她失足，另一只手刚好搂在她的臀部，</w:t>
      </w:r>
    </w:p>
    <w:p>
      <w:r>
        <w:t>感觉圆涨涨的臀部弹性跟原来没有两样，还是那么的翘挺，陈蓉惊慌的看着天羽，天羽看着那化着淡妆的精致脸孔，</w:t>
      </w:r>
    </w:p>
    <w:p>
      <w:r>
        <w:t>性感的嘴唇微微张开，搂着纤腰感觉无物，天羽忍不住一下亲了下去，搂住臀部的手也下滑到裙子的开衩处，准备</w:t>
      </w:r>
    </w:p>
    <w:p>
      <w:r>
        <w:t>往里面摸去……「啊，不要，天羽，不能这样的，我们现在不能这样了，你住手好吗？」陈蓉一面躲避着天羽亲吻</w:t>
      </w:r>
    </w:p>
    <w:p>
      <w:r>
        <w:t>自己嘴唇，一面用手阻止天羽摸向自己的大腿，她怕发生这些事情，她怕被天羽融化，她还怕这个时候被周晓撞见</w:t>
      </w:r>
    </w:p>
    <w:p>
      <w:r>
        <w:t>会多么的尴尬，可是她要逃避着扭动着细腰，确感觉自己的阴户正对着天羽已经涨大的鸡巴在那里摩擦着，啊。多</w:t>
      </w:r>
    </w:p>
    <w:p>
      <w:r>
        <w:t>么难受的感觉啊，这个感觉很久没有了，她也开始迷乱，抵抗的力量在一点点的消失，终于陈蓉的嘴吻上了天羽，</w:t>
      </w:r>
    </w:p>
    <w:p>
      <w:r>
        <w:t>一双玉手也放弃的抵抗，任由天羽摸向自己的大腿，她需要天羽的爱抚，天羽终于摸到了那曾经给他带来无限欢愉</w:t>
      </w:r>
    </w:p>
    <w:p>
      <w:r>
        <w:t>的肉体，还是这么细滑，还是这么白皙，丝袜腿的魅力一直没有改变，黑色丝袜包裹的丰满大腿透着诱人光泽，隐</w:t>
      </w:r>
    </w:p>
    <w:p>
      <w:r>
        <w:t>约看见里面白皙的肌肤，他用力的拉了一下她的大腿，使他的鸡巴更贴近陈蓉的阴户，他快要爆发了……陈蓉自然</w:t>
      </w:r>
    </w:p>
    <w:p>
      <w:r>
        <w:t>知道天羽的变化，但是残存的一点理智让她知道这里不是地方，万一周晓进来看见可不是甚么好事，她亲亲的说了</w:t>
      </w:r>
    </w:p>
    <w:p>
      <w:r>
        <w:t>声：「羽，放开我，不要让周晓看见了，我怕，不要为难我好吗？」看着眼神中流露出了祈求的目光，天羽也知道</w:t>
      </w:r>
    </w:p>
    <w:p>
      <w:r>
        <w:t>这里不适合有甚么行动，就亲了一下她的脸颊，放开她，悠悠的说：「蓉，我一直就没有忘记你，希望你也没有忘</w:t>
      </w:r>
    </w:p>
    <w:p>
      <w:r>
        <w:t>记我，永远不要……！」「嗯，我没有，我离开这么久没有一刻忘记过你真的，天羽，你是我生命中最重要的男人，</w:t>
      </w:r>
    </w:p>
    <w:p>
      <w:r>
        <w:t>你相信吗？」「嗯，我知道，我何尝不是呢？」一阵无语之后，2 人恢复了愿态，周晓这个时候走了进来，还拉进</w:t>
      </w:r>
    </w:p>
    <w:p>
      <w:r>
        <w:t>来一位女孩，见到在包间的2 人高兴的介绍起来：「天羽，姐，我刚遇到我的美容师，刚好也到这里吃饭，我就拉</w:t>
      </w:r>
    </w:p>
    <w:p>
      <w:r>
        <w:t>进来一起了，你们不会介意吧？」「那里那里，欢迎，都是吃饭，不要那么客气哦！」天羽表示欢迎「这位是我朋</w:t>
      </w:r>
    </w:p>
    <w:p>
      <w:r>
        <w:t>友天羽，那边的是我表姐陈蓉，这位是黄丽颜，我的美容保健师，来来来，做下一起吧！」那位叫黄丽颜的女孩很</w:t>
      </w:r>
    </w:p>
    <w:p>
      <w:r>
        <w:t>大方的做了下来，对天羽和陈蓉微微一笑，举止十分端庄秀丽。让天羽正眼的打量了起来。「天，是她，难道是她，</w:t>
      </w:r>
    </w:p>
    <w:p>
      <w:r>
        <w:t>就是那次去周晓家车差点撞到的那个美艳迷人的她，今天竟然在这里意外的遇见了，那个时常在梦中出现的美丽女</w:t>
      </w:r>
    </w:p>
    <w:p>
      <w:r>
        <w:t>人现在真的做的自己的边上，还是周晓的保健师，太美了，有着一张完美诱惑的脸颊，天羽开始打量起来，白皙的</w:t>
      </w:r>
    </w:p>
    <w:p>
      <w:r>
        <w:t>脖颈，一件黑色的丝质衬衣，胸部应该不大不小刚好挺拔峭立，在丝质衬衣的透光处隐约可以看见是一副黑色蕾丝</w:t>
      </w:r>
    </w:p>
    <w:p>
      <w:r>
        <w:t>半托款式的胸罩，其他的还看不见甚么了，对此好色的天羽失望不少，下身穿着一条白色百折裙，一双细带绕过脚</w:t>
      </w:r>
    </w:p>
    <w:p>
      <w:r>
        <w:t>踝的黑色高跟鞋将穿着亮灰色性感丝袜的完美腿形包裹的刚刚好，因为只能看见小腿部分，已经让天羽的鸡巴涨的</w:t>
      </w:r>
    </w:p>
    <w:p>
      <w:r>
        <w:t>难受的快要撑破裤子了，那里顶了起来像一个小帐篷，还好没有站起来，不然都曝光了，灰色丝袜包裹的修长小腿，</w:t>
      </w:r>
    </w:p>
    <w:p>
      <w:r>
        <w:t>白皙的肤色透出诱人光泽，多一分太肥，少一分太瘦，天羽都感叹老天会眷顾一位女人给她近乎完美的身材，那腰</w:t>
      </w:r>
    </w:p>
    <w:p>
      <w:r>
        <w:t>双手可握，丰满的臀部看上去就弹性十足，在紧身百折裙的包裹下显出一个很美丽的臀形，要是能得到这个黄丽颜</w:t>
      </w:r>
    </w:p>
    <w:p>
      <w:r>
        <w:t>的芳泽那就是死了也值得了哦！天羽都忘记了全部，只是一直用余光偷窥着这个美艳尤物……机敏聪慧如黄丽颜的</w:t>
      </w:r>
    </w:p>
    <w:p>
      <w:r>
        <w:t>她一下就发现了身边这个男人的不对，但是作为礼貌上面她还是抱之以微笑而过，毕竟只是吃个饭，想的太多了吧，</w:t>
      </w:r>
    </w:p>
    <w:p>
      <w:r>
        <w:t>不过对这种经常遇到的不洁目光她也习以为常，毕竟自己有着令男人难以忘却的傲人资本，不过对这个表面没有甚</w:t>
      </w:r>
    </w:p>
    <w:p>
      <w:r>
        <w:t>么特别的男人并没有多少好感……在一顿充满诱惑的午饭之后，黄丽颜起身向周晓表示感谢并且告辞，天羽和陈蓉</w:t>
      </w:r>
    </w:p>
    <w:p>
      <w:r>
        <w:t>也都站起来送客，尤其是天羽看着离去的背影，那一摇一拽的身姿更是风情万种，另天羽久久无法忘怀。下午的购</w:t>
      </w:r>
    </w:p>
    <w:p>
      <w:r>
        <w:t>物又开始。聪明的周晓发现了天羽的魂不守舍，乘机询问起来：」怎么了，天羽，上午还好好的，下午就没精打采</w:t>
      </w:r>
    </w:p>
    <w:p>
      <w:r>
        <w:t>了啊？难道陪我们2 个美女逛街还委屈你了是吗？」」没有没有，那里的事情，只是有点累！「天羽辩解着，」呵</w:t>
      </w:r>
    </w:p>
    <w:p>
      <w:r>
        <w:t>呵，你还骗不了我哦，是不是中午有甚么勾魂的事情发生了啊？看你中午那色色的表情就知道你没有安好心。也是，</w:t>
      </w:r>
    </w:p>
    <w:p>
      <w:r>
        <w:t>那个丽颜可是绝对的尤物哦，我们家的天羽要是没有反应那才是怪事哦……「」我的好周晓，我那里有哦……「天</w:t>
      </w:r>
    </w:p>
    <w:p>
      <w:r>
        <w:t>羽结结巴巴的回答，仿佛怕被周晓看穿他的内心，其实周晓还会不知道自己爱着的这个男人是甚么性格，所以也没</w:t>
      </w:r>
    </w:p>
    <w:p>
      <w:r>
        <w:t>有多调侃他。」老实回答我，那个丽颜漂亮吧？」」嗯，是很美的，你认识多久了啊，我怎么都不知道哦。「」哈</w:t>
      </w:r>
    </w:p>
    <w:p>
      <w:r>
        <w:t>哈，要是给你知道那还不完蛋了啊。你个色狼样的，中午看你差不多都想把人家给吃了是吧？眼睛一直找机会看丽</w:t>
      </w:r>
    </w:p>
    <w:p>
      <w:r>
        <w:t>颜。那腿美不美？够诱惑你的吧？早知道中午就不拖人家过来吃饭，搞得我们家天羽心都飞出了了哦，不过你可想</w:t>
      </w:r>
    </w:p>
    <w:p>
      <w:r>
        <w:t>都不要想，那个丽颜好像是有男人的了哦，可怜的天羽，死心了吧。「天羽听了一通话失落的一笔，怎么这么美丽</w:t>
      </w:r>
    </w:p>
    <w:p>
      <w:r>
        <w:t>的人儿就没有自己的机会呢？天羽又听说那个丽颜也住在自己家附近，便心生了以后可以再遇到的可能性……便又</w:t>
      </w:r>
    </w:p>
    <w:p>
      <w:r>
        <w:t>打听到了那个丽颜工作的地方，这个自然是后话了……在一天的购物消费之后，周晓提议回家做顿饭吃，大家一起</w:t>
      </w:r>
    </w:p>
    <w:p>
      <w:r>
        <w:t>聊聊天，天羽和陈蓉都表示同意，周晓甚至还电话给了赵楠邀请她一起过来，可惜赵楠公司有点事情，就推托了，</w:t>
      </w:r>
    </w:p>
    <w:p>
      <w:r>
        <w:t>天羽在听到要赵楠一起来的时候还紧张了一下，毕竟跟自己从小到大的赵楠对自己跟陈蓉的事情是知道的，要是她</w:t>
      </w:r>
    </w:p>
    <w:p>
      <w:r>
        <w:t>过来保不齐还让周晓给知道了那就麻烦了。他不禁也看了一眼陈蓉，从陈蓉的目光中也读到了这个意思。后来才知</w:t>
      </w:r>
    </w:p>
    <w:p>
      <w:r>
        <w:t>道赵楠在电话里面听到陈蓉是原来的老师还是周晓的表姐的时候就知道天羽现在发生的事情，最了解天羽的她就推</w:t>
      </w:r>
    </w:p>
    <w:p>
      <w:r>
        <w:t>托公司事情没有来，免得造成大家的尴尬……在温馨的家里，点上蜡烛，3 人围坐在餐桌边，周晓打开了一瓶红酒，</w:t>
      </w:r>
    </w:p>
    <w:p>
      <w:r>
        <w:t>给天羽和陈蓉都倒上一杯，她举起杯子邀请大家一起喝干了，天羽知道周晓的酒量实在不怎么样，就劝说不要喝多</w:t>
      </w:r>
    </w:p>
    <w:p>
      <w:r>
        <w:t>了，当然关心溢于言表，陈蓉也劝周晓不要喝的太多，毕竟满桌的好菜不要浪费了，喝醉还怎么聊天，也不知道今</w:t>
      </w:r>
    </w:p>
    <w:p>
      <w:r>
        <w:t>天周晓怎么了，竟然喝了很多的酒，果然没有几下就晕乎乎的醉了，天羽扶起她的身子，看着她那酒精作用之下白</w:t>
      </w:r>
    </w:p>
    <w:p>
      <w:r>
        <w:t>里透红的脸颊，怜爱的将她伏进卧室，那周晓还喃喃的：」嗯，没事，天羽我没有醉哦，麻烦你先陪陪陈蓉，我一</w:t>
      </w:r>
    </w:p>
    <w:p>
      <w:r>
        <w:t>下就好了……「天羽回答着她，帮她放倒在床上，脱掉她的高跟鞋，替她盖上被子。然后走出房间关上房门，转身</w:t>
      </w:r>
    </w:p>
    <w:p>
      <w:r>
        <w:t>来到客厅，就看见了在收拾餐桌的陈蓉，那熟悉的背影还是那样的风姿卓绝，在伴随着搽桌子的动作中那丰满的乳</w:t>
      </w:r>
    </w:p>
    <w:p>
      <w:r>
        <w:t>房也随之轻摆，显示着自己的诱人弹性。看的天羽不禁咽了下口水，忙上前说：」陈蓉，怎么好意思你来收拾，我</w:t>
      </w:r>
    </w:p>
    <w:p>
      <w:r>
        <w:t>来吧。「」嗯，不客气的哦，这些也是我们女人做的哦，没事没事，一下就收拾完了，你今天陪我们逛了一天了也</w:t>
      </w:r>
    </w:p>
    <w:p>
      <w:r>
        <w:t>累了，我知道陪女人逛街购物是男人受罪的，你去客厅沙发上做一下，我一下就好！「听着陈蓉这样说，天羽也不</w:t>
      </w:r>
    </w:p>
    <w:p>
      <w:r>
        <w:t>好再强求，只能乖乖的坐在沙发上面，打开电视看了起来。</w:t>
      </w:r>
    </w:p>
    <w:p>
      <w:r>
        <w:t>不一会儿，陈蓉就收拾好了走出餐厅，在天羽边上做了下来，天羽给她倒了一杯茶，2 人开始聊了起来。」天</w:t>
      </w:r>
    </w:p>
    <w:p>
      <w:r>
        <w:t>羽今天你辛苦了哦，逛街挺累的是吧，我都累的不行了，全身酸痛，看来老了哦，都没有精力了……「」那里的话</w:t>
      </w:r>
    </w:p>
    <w:p>
      <w:r>
        <w:t>啊，在我眼里陈老师还是那样的迷人哦，跟以前比起来只会更加有魅力，其他倒没有甚么。「」那里哦，谢谢你的</w:t>
      </w:r>
    </w:p>
    <w:p>
      <w:r>
        <w:t>安慰，毕竟岁月不饶人啊，自己的身体自己知道哦……「」那里那里，还没有40呢，就这么悲观啊，你要知道，你</w:t>
      </w:r>
    </w:p>
    <w:p>
      <w:r>
        <w:t>在我心中仍然是那么的充满诱惑的哦，就像我们以前在一起一样啊，不说的话，常人还以为你只有30出头，还是个</w:t>
      </w:r>
    </w:p>
    <w:p>
      <w:r>
        <w:t>妙龄少妇哦……「」就你会说话，现在你的醉是更能说了，不愧是一个大公司的老板了哦，说得我心里头高兴。谢</w:t>
      </w:r>
    </w:p>
    <w:p>
      <w:r>
        <w:t>谢你哦！对了，我走了一天了，想去洗澡一下，你等下吧，我一下就好。「」嗯，没事的，你去，我看会电视就行</w:t>
      </w:r>
    </w:p>
    <w:p>
      <w:r>
        <w:t>了。「陈蓉转身进了房间拿了换洗衣物进了浴室，天羽就听见里面淅淅嗦嗦的脱衣服的声音，无聊的他突然产生了</w:t>
      </w:r>
    </w:p>
    <w:p>
      <w:r>
        <w:t>一窥究竟的想法，有了这个大胆想法的他，偷偷走近浴室外面，浴室的门是玻璃的，其实原来天羽为了跟周晓和楠</w:t>
      </w:r>
    </w:p>
    <w:p>
      <w:r>
        <w:t>楠一起鸳鸯浴而改的玻璃门这下又发挥了作用，其实人只要在外面就能很清楚的看见里面人的一举一动，这个看不</w:t>
      </w:r>
    </w:p>
    <w:p>
      <w:r>
        <w:t>要紧，只是后面发生的事情使天羽和陈蓉终于爆发了心中那久违的欲火……只见陈蓉在里面慢慢的脱掉毛线衫，露</w:t>
      </w:r>
    </w:p>
    <w:p>
      <w:r>
        <w:t>出了那被白色蕾丝胸罩包裹的丰满乳房，她双手勾背解开胸罩的扣子，那一对翘翅般的玉乳一下就跳进了天羽的眼</w:t>
      </w:r>
    </w:p>
    <w:p>
      <w:r>
        <w:t>帘，那对乳头跟周晓的乳头色泽相若，一样的诱人，只是她的乳头比周晓的大些，她的胸型是竹笋型的，显得更加</w:t>
      </w:r>
    </w:p>
    <w:p>
      <w:r>
        <w:t>饱满丰挺，天羽看着这个曾经被自己肆意揉捏的美乳，下面的鸡巴一下子就涨了起来，顺着光洁的背部从上向下望</w:t>
      </w:r>
    </w:p>
    <w:p>
      <w:r>
        <w:t>去，虽然还没有脱那高腰开衩裙，但是光是那白皙背部，和纤腰就带给天羽无比的诱惑，天羽寻思着老天还真是眷</w:t>
      </w:r>
    </w:p>
    <w:p>
      <w:r>
        <w:t>顾一位女人，让她还保持着这么动人的躯体，在裙下那黑色丝袜包裹的修长小腿正泛着迷人光泽，让天羽在外面偷</w:t>
      </w:r>
    </w:p>
    <w:p>
      <w:r>
        <w:t>窥的兴奋不已，这个时候的陈蓉似乎还没有准备脱下裙子，只是将手指伸向脚跟部位，在脱鱼嘴高跟鞋，在伏下身</w:t>
      </w:r>
    </w:p>
    <w:p>
      <w:r>
        <w:t>子的那一霎那，很美的臀形包裹在裙子里面，可以很清晰的看见是一条丁字内裤，因为从裙子外面没有看见普通内</w:t>
      </w:r>
    </w:p>
    <w:p>
      <w:r>
        <w:t>裤的痕迹，原来陈蓉还穿着这么性格的内裤啊，天羽的鸡巴也亢奋到了极点……而这个时候的陈蓉弯腰下去脱鞋子</w:t>
      </w:r>
    </w:p>
    <w:p>
      <w:r>
        <w:t>的时候，眼角余光撇见了浴室玻璃门外面隐约有个人影，不用猜都知道是谁在偷窥了，一股心跳的感觉从陈蓉心里</w:t>
      </w:r>
    </w:p>
    <w:p>
      <w:r>
        <w:t>产生，原来天羽再偷窥自己洗澡啊，那从心里涌出的娇羞神情使得自己的脸颊都红仆仆的十分诱人，她想到周晓现</w:t>
      </w:r>
    </w:p>
    <w:p>
      <w:r>
        <w:t>在醉了，而自己一直期待的天羽就在外面偷窥着自己，而自己保养得宜的诱人躯体正在狂热的吸引着这个曾令自己</w:t>
      </w:r>
    </w:p>
    <w:p>
      <w:r>
        <w:t>欲仙欲死的男人，她也迷乱了，在脱鞋子的时候一个不留神，左脚一滑，一屁股跌倒在浴室里面，传来哎哟未的一</w:t>
      </w:r>
    </w:p>
    <w:p>
      <w:r>
        <w:t>声娇喘，脸上露出了痛苦的神情，看来滑了一跤似乎很痛，她用手抓着被扭到的左脚踝，坐在浴室地上轻揉着，而</w:t>
      </w:r>
    </w:p>
    <w:p>
      <w:r>
        <w:t>裙子因为跌倒在地上而很自然的上缩到了极限，已经将那丰满的大腿全部展示在天羽的眼前，甚至都能看见白色的</w:t>
      </w:r>
    </w:p>
    <w:p>
      <w:r>
        <w:t>丁字裤的痕迹了，而那吊袜带勾住的黑色蕾丝长筒袜包裹着的匀称的一双腿也暴露在了天羽不洁的眼中，是那样的</w:t>
      </w:r>
    </w:p>
    <w:p>
      <w:r>
        <w:t>充满诱惑……天羽在外面看着似乎很难受的陈蓉，感受到那无边的诱惑，再也控制不住自己，他打开了浴室的玻璃</w:t>
      </w:r>
    </w:p>
    <w:p>
      <w:r>
        <w:t>门，走了进去，关切的看着上半身未着片褛的陈蓉，轻声问道：」怎么了啊，陈蓉，是不是扭到脚了，听见你痛苦</w:t>
      </w:r>
    </w:p>
    <w:p>
      <w:r>
        <w:t>的声音我就进来了，对不起啊！「嘴上说着，眼神却已经把这个半裸的美女给视奸了一遍！」嗯，一不小心把脚给</w:t>
      </w:r>
    </w:p>
    <w:p>
      <w:r>
        <w:t>崴了一下，现在脚踝那里很痛啊！「是这里吗？天羽将手伸向陈蓉示意扭伤的左脚踝，轻轻的抚摸着，」嗯，轻点，</w:t>
      </w:r>
    </w:p>
    <w:p>
      <w:r>
        <w:t>好痛啊，实在不好意思，让你看笑话了，洗澡都跌倒！「看着满脸羞红的陈蓉，天羽笑笑没有说话，而是抱起她那</w:t>
      </w:r>
    </w:p>
    <w:p>
      <w:r>
        <w:t>柔弱无骨的娇躯抱着她走出浴室，」我帮你放在穿上揉揉吧，不然要是肿了就不好了。「」嗯，那多不好意思啊，</w:t>
      </w:r>
    </w:p>
    <w:p>
      <w:r>
        <w:t>我自己来吧，谢谢不用了哦！「陈蓉看着自己半裸着被天羽抱进卧室，羞愧难当，狠不得有个地洞钻进去，头埋在</w:t>
      </w:r>
    </w:p>
    <w:p>
      <w:r>
        <w:t>了天羽的胸膛。天羽看见怀中佳人的娇羞模样，更是激动万分，便不多说：」没事的，我帮你揉一下，乖乖的不要</w:t>
      </w:r>
    </w:p>
    <w:p>
      <w:r>
        <w:t>动哦，免得起到反作用！「说着将陈蓉放倒在床上，握住她的左脚踝，脱掉高跟鞋，按照扭伤的部分开始轻柔起来，</w:t>
      </w:r>
    </w:p>
    <w:p>
      <w:r>
        <w:t>他揉的很认真，陈蓉看着天羽心情荡漾，他还是那么的温柔，深知爱护女人的一颗心，真是所有女人的克星啊……」</w:t>
      </w:r>
    </w:p>
    <w:p>
      <w:r>
        <w:t>嗯，轻点，痛啊，天羽，你轻点哦……「天羽看着一双妙目对视着自己的陈蓉，从眼神中透露出了勾魂的神情，天</w:t>
      </w:r>
    </w:p>
    <w:p>
      <w:r>
        <w:t>羽故意揉的重了一点，把陈蓉给害苦了，」哎哟未，天羽，你不要这么重啊，痛死我了哦……「其实扭伤的没有那</w:t>
      </w:r>
    </w:p>
    <w:p>
      <w:r>
        <w:t>么重，不过故意撒娇的陈蓉的呻吟倒是激起了天羽的色心，看着上半身赤裸的娇娃，那竹笋型的一对乳房随着身体</w:t>
      </w:r>
    </w:p>
    <w:p>
      <w:r>
        <w:t>的运动而抖动着，一上一下的诱人极了，看的天羽欲火高升，实在是受不了了，一只手继续的揉捏着陈蓉扭伤的左</w:t>
      </w:r>
    </w:p>
    <w:p>
      <w:r>
        <w:t>脚踝，另一只手不老实的摸向包裹丝袜的大腿，趁着陈蓉不注意，从小腿一直慢慢摸进了开衩裙摆里面，感受着那</w:t>
      </w:r>
    </w:p>
    <w:p>
      <w:r>
        <w:t>丝质感觉带给他的刺激，那丝袜包裹着的美腿泛着耀眼的光芒，从丝袜的纹路中透出的是陈蓉保养得益的白嫩肌肤，</w:t>
      </w:r>
    </w:p>
    <w:p>
      <w:r>
        <w:t>天羽看着那紫色指甲油涂在芊芊玉趾之上，外面黑色袜头的束缚更增添了美的诱惑，右手一直摸向陈蓉的大腿内侧，</w:t>
      </w:r>
    </w:p>
    <w:p>
      <w:r>
        <w:t>一直没有遇到阻力，天羽偷偷瞄了一眼陈蓉，不知道是因为自己把她脚踝揉捏的太痛而闭上眼睛，还是因为发现自</w:t>
      </w:r>
    </w:p>
    <w:p>
      <w:r>
        <w:t>己怎么在侵犯她成熟身体而故意闭上的，反正没有反对那就继续吧，不要错过这个大好时机就可惜了，天羽打定注</w:t>
      </w:r>
    </w:p>
    <w:p>
      <w:r>
        <w:t>意，就更加肆无忌惮的摸着，感觉那白皙丰满的大腿内侧肌肉还是紧绷绷的，没有一丝的赘肉，终于摸着了蕾丝袜</w:t>
      </w:r>
    </w:p>
    <w:p>
      <w:r>
        <w:t>边，那里天羽触碰到了吊袜带的扣子，由于蕾丝长筒袜头的束缚使得黑色丝袜和白色肌肤形成强烈的反差，给人以</w:t>
      </w:r>
    </w:p>
    <w:p>
      <w:r>
        <w:t>美的享受，天羽轻轻撩起陈蓉的裙子，从开衩处又一次升了进去，准备向那个让他向往很久的迷人地带进发，这个</w:t>
      </w:r>
    </w:p>
    <w:p>
      <w:r>
        <w:t>时候，终于陈蓉的一双玉手阻止了天羽的继续前进，」不要，天羽，就这样吧，我怕周晓她……我不希望她知道后</w:t>
      </w:r>
    </w:p>
    <w:p>
      <w:r>
        <w:t>伤心，好吗，我真的好怕啊，天羽……「天羽那被燃烧的熊熊欲火怎么可能一下就被她所阻止，」没事的，亲爱的</w:t>
      </w:r>
    </w:p>
    <w:p>
      <w:r>
        <w:t>陈蓉，她醉了，不会知道，只要我们不说没有人会知道的，你放心，我好想你啊，你知道吗？你那成熟美艳的娇躯</w:t>
      </w:r>
    </w:p>
    <w:p>
      <w:r>
        <w:t>时时刻刻出现在我的梦里，让我久久不能忘怀啊，还记得以前我们的恩爱吗？让我再好好爱你一次吧。放心没有人</w:t>
      </w:r>
    </w:p>
    <w:p>
      <w:r>
        <w:t>会知道的，放松你的心情，让我们彼此享受吧？难道你就不想我吗？对我就这么绝情吗？……「陈蓉看着认真对她</w:t>
      </w:r>
    </w:p>
    <w:p>
      <w:r>
        <w:t>说话的天羽，无言以对，是啊，自己在没有见到他的时候是多么期待见面的那一刻啊，这次被周晓叫回来多半也是</w:t>
      </w:r>
    </w:p>
    <w:p>
      <w:r>
        <w:t>想再遇到这个冤家，难道就因为他现在是表妹的男朋友就……她不敢再想，感知天羽那呼出充满男性魅力的气息，</w:t>
      </w:r>
    </w:p>
    <w:p>
      <w:r>
        <w:t>自己再也把持不住，对周晓的亏欠之情抛掷脑后，被天羽温柔体贴的话语给深深迷乱了……看着不再阻止他的陈蓉，</w:t>
      </w:r>
    </w:p>
    <w:p>
      <w:r>
        <w:t>一双媚眼如丝般的看着他，天羽读出她眼中对性的渴望，他不在客气，一下扑上陈蓉身体上，醉不客气的撬开了陈</w:t>
      </w:r>
    </w:p>
    <w:p>
      <w:r>
        <w:t>蓉樱桃小口，舌头和舌头纠缠在一起，双方互相的舔食着对方的口水，陈蓉一只手搂住天羽的脖子，一只手也已经</w:t>
      </w:r>
    </w:p>
    <w:p>
      <w:r>
        <w:t>探下去隔着裤子摸着天羽那早已经涨大的愤怒鸡巴，」哇，比原来又大了，真是一个真汉子啊，自己原来就被它给</w:t>
      </w:r>
    </w:p>
    <w:p>
      <w:r>
        <w:t>搞的要死要活的，过来这么久，跟自己老公那短小鸡巴做爱基本没有改变的紧窄阴户会不会被它给插爆了啊？天，</w:t>
      </w:r>
    </w:p>
    <w:p>
      <w:r>
        <w:t>他真的是自己的命中克星啊！「天羽看着陈蓉摸着自己的鸡巴，也不客气的一下褪去了衣裤，赤身裸体的面对陈蓉，</w:t>
      </w:r>
    </w:p>
    <w:p>
      <w:r>
        <w:t>陈蓉杏眼瞟见了那根粗长的阳具正一翘一翘的对着自己，想到马上就要插入自己那紧小的肉穴里面，小穴不自觉的</w:t>
      </w:r>
    </w:p>
    <w:p>
      <w:r>
        <w:t>流出的阴精早把那性感丁字裤给湿透了……」啊，讨厌，好可怕的坏东西，把它拿开，不要吓我了，好天羽，不要</w:t>
      </w:r>
    </w:p>
    <w:p>
      <w:r>
        <w:t>……不要欺负我……，我怕……「天羽听着那淫淫细语，看着已经春情荡漾的成熟美人陈蓉在床上忸怩着，故意挑</w:t>
      </w:r>
    </w:p>
    <w:p>
      <w:r>
        <w:t>逗着说：」那里有怪东西啊，我没有啊，我就知道有人喜欢它，曾经还含着说爱死了哦，不知道那个人是谁哦？不</w:t>
      </w:r>
    </w:p>
    <w:p>
      <w:r>
        <w:t>要怕，乖乖的，等我的好弟弟来爱爱哦！「」不要，不要嘛！……讨厌死你了，你不准过来……！「听着陈蓉充满</w:t>
      </w:r>
    </w:p>
    <w:p>
      <w:r>
        <w:t>挑逗的话语，天羽一下扑上去，用嘴含住她的一对玉乳，在红嫩的乳头上忘情的吮吸着，乳头早已发情挺立，乳晕</w:t>
      </w:r>
    </w:p>
    <w:p>
      <w:r>
        <w:t>也涨大了一片，十分好看，」陈蓉姐你的乳房真美……奶子真香啊……让天羽我好好享用哦！「」恩，不嘛，不要，</w:t>
      </w:r>
    </w:p>
    <w:p>
      <w:r>
        <w:t>羞羞死人了哦为！……「天羽一边亲着乳头，一边用手揉捏着，双重刺激下使得陈蓉下体传来火热感觉，小穴已经</w:t>
      </w:r>
    </w:p>
    <w:p>
      <w:r>
        <w:t>发出强烈对性的渴求，陈蓉挺高阴户贴紧天羽的鸡巴，屁股左右扭动着摩擦着天羽的阳具，使得天羽也受不了了，</w:t>
      </w:r>
    </w:p>
    <w:p>
      <w:r>
        <w:t>伸手勾过陈蓉小腿，将她的右脚抬起，使那丝袜美腿贴近自己的嘴巴，一下把陈蓉的脚趾含进嘴里面，」哦……哦</w:t>
      </w:r>
    </w:p>
    <w:p>
      <w:r>
        <w:t>……好痒啊，不要这样嘛！弄的人家好难受，坏死了天羽，讨厌鬼……「天羽的口水已经弄湿了陈蓉的脚趾，湿乎</w:t>
      </w:r>
    </w:p>
    <w:p>
      <w:r>
        <w:t>乎的感觉从包裹着黑色丝袜的脚上传来，那种感觉只有天羽能够带给她，可恨自己那笨笨的老公从来都不会享用自</w:t>
      </w:r>
    </w:p>
    <w:p>
      <w:r>
        <w:t>己美妙身躯，只留给眼前这个男人享受了……天羽顺着丝袜脚一直轻吻下去，高腰开衩裙已经褪至腰际，下半身也</w:t>
      </w:r>
    </w:p>
    <w:p>
      <w:r>
        <w:t>已经完全暴露在天羽眼前，那丁字裤保卫的可怜的神秘地带早已经湿漉漉的不成样子。」哇，蓉姐，我的好老师，</w:t>
      </w:r>
    </w:p>
    <w:p>
      <w:r>
        <w:t>你还是这么敏感啊，你的迷人小穴都湿了，是不是等不及我的鸡巴来插了哦？」天羽故意挑逗着欲火高升的陈蓉，」</w:t>
      </w:r>
    </w:p>
    <w:p>
      <w:r>
        <w:t>恩，讨厌，没有啊，都是你害的啦，我讨厌死你了……「发现下半身也赤裸面对天羽，陈蓉羞愧的忸怩着骄人躯体。</w:t>
      </w:r>
    </w:p>
    <w:p>
      <w:r>
        <w:t>天羽用手指轻触那丁字裤，将丁字裤微微提前，用那一根细绳似的摩擦那阴唇，湿湿的阴户早就不成样子了，淫唇</w:t>
      </w:r>
    </w:p>
    <w:p>
      <w:r>
        <w:t>也向两边分开，等着鸡巴的进入，而阴户上面覆盖着的浓密阴毛更是诱人，天羽将丁字裤褪了下来，果然是知道他</w:t>
      </w:r>
    </w:p>
    <w:p>
      <w:r>
        <w:t>的脾气的，没有将丁字裤穿在吊袜带里面，这样就方便他褪去内裤而保留丝袜玉腿供他淫乐，自己的调教她还没有</w:t>
      </w:r>
    </w:p>
    <w:p>
      <w:r>
        <w:t>忘记，天羽感到十分高兴，褪去内裤之后，陈蓉的阴部就完全展示在了他的面前，红嫩的不似乎是她这个年纪的阴</w:t>
      </w:r>
    </w:p>
    <w:p>
      <w:r>
        <w:t>唇，一颗如豆的阴核挺立在中间，美丽极了，他低头轻吻一下那个诱人阴核，才轻轻一触就使得陈蓉敏感身体又流</w:t>
      </w:r>
    </w:p>
    <w:p>
      <w:r>
        <w:t>出不少阴液，他用心的挑逗着这个性感娇躯，还用手指轻挖阴道壁，使得陈蓉娇喘连连，」啊，舒服，啊，……难</w:t>
      </w:r>
    </w:p>
    <w:p>
      <w:r>
        <w:t>受，不要，不要这样嘛！……你坏死了，我不来了啊，……求求你不要欺负我了嘛？啊哟未……「」蓉姐你好迷人</w:t>
      </w:r>
    </w:p>
    <w:p>
      <w:r>
        <w:t>啊，你的小穴都湿成甚么样了啊，你要甚么呢，说啊，不说我怎么知道呢？乖乖的，说吧，对我一个人说，不要害</w:t>
      </w:r>
    </w:p>
    <w:p>
      <w:r>
        <w:t>羞哦……！「天羽知道陈蓉已经无法忍受下去，急切需要自己的大鸡巴来插翻她那迷人小穴，还故意不知道的挑逗</w:t>
      </w:r>
    </w:p>
    <w:p>
      <w:r>
        <w:t>他，嘴巴继续在阴道口舔食着，手一下摸摸她的乳房，一下又摸摸丝袜美腿。多面夹击之下，使得陈蓉再也矜持不</w:t>
      </w:r>
    </w:p>
    <w:p>
      <w:r>
        <w:t>下去了，终于说出了让天羽猛插小穴的淫乱话语：」我的好天羽，不要再逗人家了嘛？你要害死我啊，我受不了了，</w:t>
      </w:r>
    </w:p>
    <w:p>
      <w:r>
        <w:t>我好难受，我的小穴好痒，好像你的大鸡巴插进来帮我止痒啊，求求你不要再逗人家了嘛！乖，……听话，姐姐要</w:t>
      </w:r>
    </w:p>
    <w:p>
      <w:r>
        <w:t>你的大鸡巴插翻小穴穴，姐姐就要你一个人插……「听着那哀求的声音，天羽获得极大的满足感，这些都是他们曾</w:t>
      </w:r>
    </w:p>
    <w:p>
      <w:r>
        <w:t>经在一起是说的淫荡话语，今天又一次从这个美艳成熟的女人口中说了出了，天羽也不客气的继续玩弄起来……」</w:t>
      </w:r>
    </w:p>
    <w:p>
      <w:r>
        <w:t>来，我的好老师，我的好蓉姐，刚才我帮你弄的舒服难受了吧，你也来爱爱我嘛！「天羽转过身将上身靠在床头，</w:t>
      </w:r>
    </w:p>
    <w:p>
      <w:r>
        <w:t>示意陈蓉含自己的粗大阳具，陈蓉也十分听话的伏低身子，张开小口一下把天羽的鸡巴含了进去，没有想到鸡巴太</w:t>
      </w:r>
    </w:p>
    <w:p>
      <w:r>
        <w:t>大，涨的她满口都是，还留了一截在外面，陈蓉也不示弱的努力舔吸着天羽的大鸡巴，用舌尖挑拨龟头，一下一下</w:t>
      </w:r>
    </w:p>
    <w:p>
      <w:r>
        <w:t>用嘴巴内壁刮蹭天羽的龟头，一下又吐出龟头，将那2 颗睾丸含在嘴中用力的吸着，玉手牢牢套住鸡巴上下套弄着，</w:t>
      </w:r>
    </w:p>
    <w:p>
      <w:r>
        <w:t>天羽被她的熟练技巧搞的再也控制不住，一下把她压在身下，他双脚跪在床上，用手将陈蓉一双丝袜玉腿抬起来，</w:t>
      </w:r>
    </w:p>
    <w:p>
      <w:r>
        <w:t>架到自己的肩膀上面，这样就能很轻松的玩弄她的黑色丝袜包裹着的充满诱惑的美腿，他将陈蓉的屁股抬高在下面</w:t>
      </w:r>
    </w:p>
    <w:p>
      <w:r>
        <w:t>垫上一个枕头，使得陈蓉的阴户更加暴露在他那巨大阳具面前，天羽用手轻轻拨开2 片阴唇，调整好姿势，」亲爱</w:t>
      </w:r>
    </w:p>
    <w:p>
      <w:r>
        <w:t>的蓉姐姐，天羽来了哦，准备好被老公好好的插了吧！「」恩，我要，我要老公的大鸡巴插我的小淫穴，人家都憋</w:t>
      </w:r>
    </w:p>
    <w:p>
      <w:r>
        <w:t>了很久了，快，快点，把妹妹的小穴穴插坏……！「听着这些，天羽终于不再挑逗，将鸡巴对准那迷人小穴一下用</w:t>
      </w:r>
    </w:p>
    <w:p>
      <w:r>
        <w:t>力的插了下去，」哎哟未，好痛啊，你的……太大了，我好痛啊好痒……！「」甚么太大，怎么了，弄痛你了嘛？</w:t>
      </w:r>
    </w:p>
    <w:p>
      <w:r>
        <w:t>那我就不插了，拔出来吧？……「天羽故意气着她，」恩，不要，不要这样对我嘛？你坏死了……「」我的甚么太</w:t>
      </w:r>
    </w:p>
    <w:p>
      <w:r>
        <w:t>大，你不说我就拔出来了哦……「」恩，讨厌，不要……不要……不要拔出来，就是那个……那个……你的鸡巴太</w:t>
      </w:r>
    </w:p>
    <w:p>
      <w:r>
        <w:t>大了，也不顾妹妹受不了，一下就插进来啊……「」那你是不要了嘛？」」不是，不要，不要再欺负人家了嘛！你</w:t>
      </w:r>
    </w:p>
    <w:p>
      <w:r>
        <w:t>知道的嘛！我要……我要……我要天羽的大鸡巴好好插妹妹的小穴，妹妹的小穴就是天羽插的哦哎哟未……「天羽</w:t>
      </w:r>
    </w:p>
    <w:p>
      <w:r>
        <w:t>看看也挑逗的差不多了，不能再羞下去，免得佳人生气就没有的玩了，就顺着她的意思轻轻一点点的进入，并用手</w:t>
      </w:r>
    </w:p>
    <w:p>
      <w:r>
        <w:t>指挑逗她的乳房和美腿，鸡巴插在紧窄的小穴里面感觉好舒服，慢慢的感觉里面松动了些，阴道内也更加润滑之后，</w:t>
      </w:r>
    </w:p>
    <w:p>
      <w:r>
        <w:t>一下狠插了进去，将巨大的阳具一下整根没进她的小穴里面，」哎哟未，我的冤家啊，你弄的我要死了，好酸，好</w:t>
      </w:r>
    </w:p>
    <w:p>
      <w:r>
        <w:t>痒，好麻好舒服啊……快插，快插不要停哦……妹妹让你好好玩，都是你一个人的……！「天羽听见鼓励的话语，</w:t>
      </w:r>
    </w:p>
    <w:p>
      <w:r>
        <w:t>就卖力的抽插起来，并运用熟练的性爱技巧九浅一深，或研磨，或快抽插，……将陈蓉弄的欲仙欲死，快乐无比，</w:t>
      </w:r>
    </w:p>
    <w:p>
      <w:r>
        <w:t>下面的阴精不断涌出了，白色的床单上面湿糊糊的一大片……看着被自己玩弄的高潮连连的陈蓉，自己鸡巴被紧紧</w:t>
      </w:r>
    </w:p>
    <w:p>
      <w:r>
        <w:t>的包裹在那小穴里面，龟头一下下碰触那花心深处，天羽感觉十分享受，他叫陈蓉自己主动的把那包裹黑色蕾丝长</w:t>
      </w:r>
    </w:p>
    <w:p>
      <w:r>
        <w:t>筒袜的脚趾伸到自己的口中任意舔食，口水顺着丝袜留的她满脚都是湿湿一片，手在丝袜脚上忘情的抚摸着，感受</w:t>
      </w:r>
    </w:p>
    <w:p>
      <w:r>
        <w:t>这场人间盛宴带给自己的欢愉，2 人都在情欲之下不能自拔……」我的好老婆，你的丝袜脚好好吃哦，我都吃不腻</w:t>
      </w:r>
    </w:p>
    <w:p>
      <w:r>
        <w:t>哦，真想天天抱着它玩弄哦……「」恩，坏天羽就知道花样欺负蓉姐姐我啊，老婆也很舒服啊，你插的妹妹的小穴</w:t>
      </w:r>
    </w:p>
    <w:p>
      <w:r>
        <w:t>好舒服，好痒，好难受，快，用力……再用力……不要顾忌小穴会被插坏，用力……用力嘛！「天羽用这个姿势插</w:t>
      </w:r>
    </w:p>
    <w:p>
      <w:r>
        <w:t>了很一会儿，将陈蓉翻转过来，勾住她的细腰，将她带下床铺，让她双手扶着床沿，双脚撑地，从后面对准那迷人</w:t>
      </w:r>
    </w:p>
    <w:p>
      <w:r>
        <w:t>小穴又一次的插了进去，这样可以很容易的玩弄她的美腿，肆意的扭捏她的丰满乳房，摸着她那性感臀部，鸡巴更</w:t>
      </w:r>
    </w:p>
    <w:p>
      <w:r>
        <w:t>加深入的插在那紧紧的小穴之中，龟头一次次的碰触花心，让陈蓉娇喘不已，连连求饶，」恩，天羽，你太厉害了，</w:t>
      </w:r>
    </w:p>
    <w:p>
      <w:r>
        <w:t>也不顾妹妹死活，妹妹要被你插死了……死就死了，被天羽插死也值得了，啊……啊……啊……「」恩，我的好老</w:t>
      </w:r>
    </w:p>
    <w:p>
      <w:r>
        <w:t>婆，你的小穴好紧好舒服啊，让我爱死了，我的鸡巴让你舒服吗？比你老公的怎么样呢？」天羽挑逗的问着被自己</w:t>
      </w:r>
    </w:p>
    <w:p>
      <w:r>
        <w:t>干的欲仙欲死的陈蓉，」恩，要死了你了，知道还问，讨厌，我最讨厌就是你了……厉害，你的鸡巴厉害了啊，你</w:t>
      </w:r>
    </w:p>
    <w:p>
      <w:r>
        <w:t>的鸡巴插的老婆好舒服啊……姐姐老公要是有你一点厉害姐姐就不会这么辛苦了啊……不要说他了，快插，快插，</w:t>
      </w:r>
    </w:p>
    <w:p>
      <w:r>
        <w:t>姐姐又要泻了……「陈蓉已经被天羽干的六神无主，她扭过纤腰，将香舌送入天羽口中让他吮吸，天羽抓着一对乳</w:t>
      </w:r>
    </w:p>
    <w:p>
      <w:r>
        <w:t>房，鸡巴奋力的在陈蓉小穴里面冲刺着，一下下的刺激陈蓉到达巅峰，此时的陈蓉已经意乱情迷，全身心都陷在天</w:t>
      </w:r>
    </w:p>
    <w:p>
      <w:r>
        <w:t>羽的鸡巴抽插做爱中，忘记了一切……」天羽，快，快，好老公，快干我的小穴穴，是我的穴穴好还是周晓的好啊？」</w:t>
      </w:r>
    </w:p>
    <w:p>
      <w:r>
        <w:t>天羽被她突如其来的问话倒给懵了一下，」都是我爱的好穴穴，我好爱你们的呢？都是迷死人的穴穴。你不怕被周</w:t>
      </w:r>
    </w:p>
    <w:p>
      <w:r>
        <w:t>晓知道啊？」」恩，不管了，我要你，我要你的大鸡巴插我的小穴，我要……「天羽知道现在一定要把这个荡妇给</w:t>
      </w:r>
    </w:p>
    <w:p>
      <w:r>
        <w:t>彻底征服，让她享受久未知味的性爱高潮，又将她抱起来，让陈蓉丝袜脚紧紧勾住自己的腰际，让她双手搂住自己</w:t>
      </w:r>
    </w:p>
    <w:p>
      <w:r>
        <w:t>的脖子，他则搂着那白皙的臀部将她抱起来一下一下的干着。陈蓉没有想到现在的天羽竟然会这样干穴，被吃了一</w:t>
      </w:r>
    </w:p>
    <w:p>
      <w:r>
        <w:t>惊，但是随之而来的快感从小穴深处强烈的袭来，让她又快来到一个从来没有过的高潮，是以前跟他在一起没有过</w:t>
      </w:r>
    </w:p>
    <w:p>
      <w:r>
        <w:t>的，知道这个是天羽跟她分开之后又有了新的折磨人的花样，更是芳心荡漾。一双丝袜脚紧紧勾住天羽的腰际，使</w:t>
      </w:r>
    </w:p>
    <w:p>
      <w:r>
        <w:t>阴部更加紧贴他的阳具，一下一下感受鸡巴抽插小穴带给她的无限欢愉……终于，天羽在狠插很久之后也感觉到陈</w:t>
      </w:r>
    </w:p>
    <w:p>
      <w:r>
        <w:t>蓉那紧窄小穴里面突然有无穷吸力一下一下的吮吸着自己的龟头，龟头在它的吮吸之下也渐渐感觉要喷射出来，」</w:t>
      </w:r>
    </w:p>
    <w:p>
      <w:r>
        <w:t>我的好老婆，你的小穴好美，好会吸哦，哥哥我受不了了，太舒服了，你让哥哥太舒服了……「」恩，我的好哥哥，</w:t>
      </w:r>
    </w:p>
    <w:p>
      <w:r>
        <w:t>好老公，你干的妹妹，老婆好舒服，好满意哦，妹妹都被你插死了，快……再快一点……妹妹也要高潮了，哎哟未</w:t>
      </w:r>
    </w:p>
    <w:p>
      <w:r>
        <w:t>……「成熟美艳的陈蓉当然知道那个插在自己小穴里面的巨大阳具现在更加的大，感觉都快要撑破自己的小穴出来</w:t>
      </w:r>
    </w:p>
    <w:p>
      <w:r>
        <w:t>见人了，也知道现在天羽马上就要高潮射精了，虽然自己已经被他玩的全身无力，但是还是强打起精神，使劲的扭</w:t>
      </w:r>
    </w:p>
    <w:p>
      <w:r>
        <w:t>动着阴部配合他的最后抽插，」我的好老公，你好厉害，妹妹也要高潮了，让我们一起吧……「」恩，我的蓉姐，</w:t>
      </w:r>
    </w:p>
    <w:p>
      <w:r>
        <w:t>我的妹妹，我的亲老婆……「天羽得到陈蓉的鼓励之后也最后加大马力的抽插了百余下，终于憋不住一下将那强烈</w:t>
      </w:r>
    </w:p>
    <w:p>
      <w:r>
        <w:t>有力的精液射进了陈蓉的阴道深处，而陈蓉也被那滚烫热烈的精液给激射出滚滚阴精，2 人忘情的喊出声来：」啊，</w:t>
      </w:r>
    </w:p>
    <w:p>
      <w:r>
        <w:t>好舒服啊……「脱力的2 人就顺势倒向床铺，口舌纠缠在一起，紧紧的拥抱在一起，但愿彼此永远不要分开……2</w:t>
      </w:r>
    </w:p>
    <w:p>
      <w:r>
        <w:t>人昏睡了很久，天羽恢复了体力，渐渐睁开眼睛，深情的望着搂在一起的陈蓉，鸡巴因为激情过去而疲软下来，但</w:t>
      </w:r>
    </w:p>
    <w:p>
      <w:r>
        <w:t>是还是占住了陈蓉紧窄的阴道里面，他看着仍在昏睡中的陈蓉，知道今天的这场肉战已经让她魂飞九天，忘乎所以，</w:t>
      </w:r>
    </w:p>
    <w:p>
      <w:r>
        <w:t>清秀的脸庞上面满是肉欲满足的表情，他禁不住亲亲她的脸颊，这下就把这个尤物给渐渐弄醒了起来。陈蓉微微张</w:t>
      </w:r>
    </w:p>
    <w:p>
      <w:r>
        <w:t>开双眼，看着激情过后仍然在爱抚着她性感娇躯的天羽，娇羞的模样如沐阳光，仿佛重生一般。」你醒了啊，陈蓉</w:t>
      </w:r>
    </w:p>
    <w:p>
      <w:r>
        <w:t>姐？」」恩，刚刚醒过来！「」哦，刚才舒服吗？陈蓉姐你让我的鸡巴好舒服哦！「天羽又开始取笑她，」恩，讨</w:t>
      </w:r>
    </w:p>
    <w:p>
      <w:r>
        <w:t>厌，就你会取笑我，要是再这样我就不理你了哦！「」好了好了，我不笑你就是，让我抱着你睡觉好吗？陈蓉姐？」」</w:t>
      </w:r>
    </w:p>
    <w:p>
      <w:r>
        <w:t>恩，不要，不要叫我陈蓉姐，叫我蓉吧！叫姐都把我叫老了！「」遵命，我的蓉，我的好老婆，我的好妹妹，这样</w:t>
      </w:r>
    </w:p>
    <w:p>
      <w:r>
        <w:t>叫你喜欢吗？」」哼，谁是你的好妹妹好老婆哦，不要脸……「」就是你啊，刚才还叫我好老公好哥哥的，怎么才</w:t>
      </w:r>
    </w:p>
    <w:p>
      <w:r>
        <w:t>一下就忘记了哦，我的鸡巴还泡在你的小淫穴里面哦，你要是不乖，哥哥就动了哦！「」恩，不要，我乖，让你叫</w:t>
      </w:r>
    </w:p>
    <w:p>
      <w:r>
        <w:t>就是了嘛！我不生气，只要你喜欢怎么叫我都行……「陈蓉跟天羽继续说着，小穴那里感觉天羽那根阳具虽然已经</w:t>
      </w:r>
    </w:p>
    <w:p>
      <w:r>
        <w:t>软了下来，但是还是将自己的小穴给涨的满满的，虽然不是刚才插穴那样的硬涨，但是放在穴里面也十分享受，真</w:t>
      </w:r>
    </w:p>
    <w:p>
      <w:r>
        <w:t>的不想天羽拔出来，永远放在里面就好了。</w:t>
      </w:r>
    </w:p>
    <w:p>
      <w:r>
        <w:t>天羽摸着她的乳房，轻吻她的香唇，用手来回在包裹着的黑色长筒吊带袜的修长玉腿上面来回抚摸，渐渐又有</w:t>
      </w:r>
    </w:p>
    <w:p>
      <w:r>
        <w:t>了感觉，鸡巴也慢慢的在陈蓉的小穴里面涨大起来，他轻轻的问：」我的好老婆，你太美了，丝袜腿腿这么迷人，</w:t>
      </w:r>
    </w:p>
    <w:p>
      <w:r>
        <w:t>乳房香香的，让哥哥又想欺负你了哦，来，让哥哥再爱爱你好嘛？」」啊，不嘛，我不嘛！刚才给你搞的快要死掉</w:t>
      </w:r>
    </w:p>
    <w:p>
      <w:r>
        <w:t>了，现在还怕怕的，不要欺负妹妹了好嘛？求求你了嘛！「陈蓉知道天羽可是神兵天降，刚才的一场暴风雨才不能</w:t>
      </w:r>
    </w:p>
    <w:p>
      <w:r>
        <w:t>满足，自己的迷人躯体又一次诱惑他要占有自己了，对性渴求很深的陈蓉嘴里面虽然说不要，但是嘴已经主动的吻</w:t>
      </w:r>
    </w:p>
    <w:p>
      <w:r>
        <w:t>上了天羽，一双丝袜脚也有一次的勾住了他的腰际，小穴里面又开始分泌爱液，只感觉插在小穴的鸡巴又开始涨大</w:t>
      </w:r>
    </w:p>
    <w:p>
      <w:r>
        <w:t>的让她难受了……天羽没有就这样开始插她，而是将她翻过身，让陈蓉的背对着自己，自己在陈蓉的身后，他将陈</w:t>
      </w:r>
    </w:p>
    <w:p>
      <w:r>
        <w:t>蓉的左腿抬高，将已经涨大的随时准备战斗的鸡巴对准了她的小穴，又一次插了进去，扑的一声，整根进入那迷人</w:t>
      </w:r>
    </w:p>
    <w:p>
      <w:r>
        <w:t>阴道。就这样在后面干起了陈蓉，这个姿势十分节省体力，还可以尽情的玩弄陈蓉的乳房，抚摸她性感臀部，而那</w:t>
      </w:r>
    </w:p>
    <w:p>
      <w:r>
        <w:t>双最爱的丝袜脚当然是被天羽又揉又捏，上下抚摸……」哎哟……轻点，好哥哥，恩……轻点哦……我的好哥哥，</w:t>
      </w:r>
    </w:p>
    <w:p>
      <w:r>
        <w:t>你的鸡巴刮的老婆穴穴好舒服啊……「」恩，喜欢老公这样干你吗？看你下面都流了好的水了哦，真是淫荡哦，这</w:t>
      </w:r>
    </w:p>
    <w:p>
      <w:r>
        <w:t>么淫荡勾引哥哥我啊？」」不是，不是那样的啊，没有，讨厌，都是你害的啦……「天羽和陈蓉又开始了新的一轮</w:t>
      </w:r>
    </w:p>
    <w:p>
      <w:r>
        <w:t>抽插，在鸡巴和阴户抽插时候一进一出带着阵阵淫糜之声……就在2 人沉浸在性爱的欢愉的过程中，突然门被人打</w:t>
      </w:r>
    </w:p>
    <w:p>
      <w:r>
        <w:t>开了，随之进入他们2 个人眼帘的是周晓，天啦，没有想到喝醉的周晓这个时候竟然转醒过来，发现了天羽不在，</w:t>
      </w:r>
    </w:p>
    <w:p>
      <w:r>
        <w:t>茫然的走出自己的卧室，却听见了隔壁表姐房间有声音，那声音竟然是天羽的，她轻轻走到门外，竟然发现了天羽</w:t>
      </w:r>
    </w:p>
    <w:p>
      <w:r>
        <w:t>和陈蓉的奸情，她一下推开门进去，就看见了一幅活色生香的动人肉搏战，那惊讶吃惊的表情映在脸上，她没有想</w:t>
      </w:r>
    </w:p>
    <w:p>
      <w:r>
        <w:t>到自己的男人此时正在奋力的抽插着自己的表姐，而表姐似乎十分配合，2 人都十分的忘情。一股突然被欺骗打击</w:t>
      </w:r>
    </w:p>
    <w:p>
      <w:r>
        <w:t>之情涌上心头，眼眶中竟流出眼泪，而天羽和陈蓉也因为突然被周晓撞破彼此之间的秘密而愣在床上，周晓看见天</w:t>
      </w:r>
    </w:p>
    <w:p>
      <w:r>
        <w:t>羽的大鸡巴还插在陈蓉的阴道里面，阴道口还在淌着丝丝淫液，她一时气急而泣：」你们是在干甚么，你们在做甚</w:t>
      </w:r>
    </w:p>
    <w:p>
      <w:r>
        <w:t>么，你们……你们……呜呜呜……你们怎么能这样啊，天羽……呜，你……！！！「她说完一转身就跑开了，冲出</w:t>
      </w:r>
    </w:p>
    <w:p>
      <w:r>
        <w:t>家门。天羽还想辩解，发现周晓已经出了家门，连忙爬起身子，而也被撞破真相的陈蓉这个时候眼泪也夺眶而出，</w:t>
      </w:r>
    </w:p>
    <w:p>
      <w:r>
        <w:t>她最不想遇见的事情还是发生了，还是这样的情形下被周晓看见，该怎么解释啊，她一时心乱如麻，顾不得掩盖赤</w:t>
      </w:r>
    </w:p>
    <w:p>
      <w:r>
        <w:t>裸娇躯，连忙先叫天羽：」天羽，快，去追周晓，这么晚了，不要出甚么事情啊，先把人接回来，我再给她道歉解</w:t>
      </w:r>
    </w:p>
    <w:p>
      <w:r>
        <w:t>释，你快去啊……！「天羽恩了一声，看着同样难过的陈蓉询问了一句：」那你呢？……「」我没事，先去找人啊，</w:t>
      </w:r>
    </w:p>
    <w:p>
      <w:r>
        <w:t>我在家等你，回来再好好说！「」哦，那我去了！「」恩，去吧快点……「天羽操起衣裤就出了家门……留下陈蓉</w:t>
      </w:r>
    </w:p>
    <w:p>
      <w:r>
        <w:t>一股人在家，两行泪水顺着那清秀的脸颊留下……天羽盲目的出去那里会找的到周晓，毕竟这么晚了，要是出事就</w:t>
      </w:r>
    </w:p>
    <w:p>
      <w:r>
        <w:t>完了，天羽十分后悔今天做的事情，虽然他爱着陈蓉，但是没有想到周晓会发现他们的事情，也没有想到周晓会有</w:t>
      </w:r>
    </w:p>
    <w:p>
      <w:r>
        <w:t>这么大的反应，一向温柔可人的周晓怎么会这么生气伤心，就算是原来自己勾引张玉燕时候被她知道，她也是宽容</w:t>
      </w:r>
    </w:p>
    <w:p>
      <w:r>
        <w:t>的接受的啊。难道是因为陈蓉是她的表姐这个事实使她不能接受自己和陈蓉的事情……天羽心头一阵麻乱，一个人</w:t>
      </w:r>
    </w:p>
    <w:p>
      <w:r>
        <w:t>在街头乱找，那里会找的到啊，而自己亏欠周晓感觉更是不能放心，一定要找到她才行！终于手机响起来，他一接</w:t>
      </w:r>
    </w:p>
    <w:p>
      <w:r>
        <w:t>听就被劈头盖脸一阵，原来是赵楠打来的：」你个死家伙，瞧瞧你都干甚么好事了，我担心会发生这个事情，你怎</w:t>
      </w:r>
    </w:p>
    <w:p>
      <w:r>
        <w:t>么没有脑袋啊，就知道美女，跟个笨蛋一样，这下好了吧，被晓姐发现了吧，我看你怎么办，她在我这里哭呢？我</w:t>
      </w:r>
    </w:p>
    <w:p>
      <w:r>
        <w:t>看你怎么收拾这个事情……「天羽一句话也不敢说，其实这么多女人之中赵楠虽然没有跟他发生过关系，但是2 人</w:t>
      </w:r>
    </w:p>
    <w:p>
      <w:r>
        <w:t>的感情不是用性来维系的，对于这个未来的妻子，天羽十分倚重，赵楠年纪不大却是一位善解人意，能力十足的女</w:t>
      </w:r>
    </w:p>
    <w:p>
      <w:r>
        <w:t>人，天羽在她的面前从来都不保留，所以对他的事情赵楠知道的一清二楚，也只有她敢骂一位上市公司的老板而天</w:t>
      </w:r>
    </w:p>
    <w:p>
      <w:r>
        <w:t>羽不敢顶嘴！从电话里面隐约传来周晓抽泣的呻吟，真的伤了一个爱人的心了，怎么做的这么糟糕，天羽要求跟周</w:t>
      </w:r>
    </w:p>
    <w:p>
      <w:r>
        <w:t>晓说话，良久，那边传来赵楠叹息声：」算了，周晓姐现在不想跟你说话，她说要好好安静一下，你也不要担心在</w:t>
      </w:r>
    </w:p>
    <w:p>
      <w:r>
        <w:t>我这里都好，我等她好些了再劝劝吧，你个混蛋，准备好，老实点……「天羽只能唯唯诺诺的答应下来，先转回家，</w:t>
      </w:r>
    </w:p>
    <w:p>
      <w:r>
        <w:t>毕竟人知道在那里，那边还有赵楠这个自己最放心的女人应该没有事情吧！天羽这样想着……回到家里，看着做在</w:t>
      </w:r>
    </w:p>
    <w:p>
      <w:r>
        <w:t>沙发上面焦急等待着的陈蓉，天羽也觉得对不起她，陈蓉一见他回来就连忙问：」怎么样，人找到了吗？没事了吧，</w:t>
      </w:r>
    </w:p>
    <w:p>
      <w:r>
        <w:t>怎么不跟你回来呢……「」恩，没事在我一个朋友家里面，等她冷静一下再说吧。「天羽疲倦的说着，」蓉姐，你</w:t>
      </w:r>
    </w:p>
    <w:p>
      <w:r>
        <w:t>没有事情吧，我担心你……「天羽关切的询问着陈蓉，他知道陈蓉现在受到的打击也很大，毕竟被表妹撞破奸情，</w:t>
      </w:r>
    </w:p>
    <w:p>
      <w:r>
        <w:t>而男主角还是自己的男朋友，天羽也不知道该怎么安慰她。」恩，没事的，我没事的，是我对不起周晓，我不应该</w:t>
      </w:r>
    </w:p>
    <w:p>
      <w:r>
        <w:t>这样的！「说着陈蓉又哭了起来，看着愧疚的陈蓉，天羽坐在边上轻轻搂住陈蓉：」都是我的不对，我不这样做就</w:t>
      </w:r>
    </w:p>
    <w:p>
      <w:r>
        <w:t>好了，都是我一个人的错，跟你和周晓都没有关系，让我一个人去承受吧！「陈蓉听见天羽的安慰，爱惜的用手捂</w:t>
      </w:r>
    </w:p>
    <w:p>
      <w:r>
        <w:t>住他的嘴，不让他继续道歉，示意他不要在说下去了，天羽看的出来陈蓉没有一丝怪他的样子，心里生出了一丝的</w:t>
      </w:r>
    </w:p>
    <w:p>
      <w:r>
        <w:t>欣慰……这一夜是一个长久的不眠之夜……第二天的早晨，天羽刚刚爬起床，出了房间就发现陈蓉的房间已经空无</w:t>
      </w:r>
    </w:p>
    <w:p>
      <w:r>
        <w:t>一人，陈蓉离开了，他茫然的望着人去楼空的房间，只在床头柜上看见了一封便条：」天羽，我昨晚一夜没有睡，</w:t>
      </w:r>
    </w:p>
    <w:p>
      <w:r>
        <w:t>闭上眼睛就想起我们3 个人之间的事情，我和你发生这样的事情，真的，我不怪你，我就是觉得对不起周晓，她是</w:t>
      </w:r>
    </w:p>
    <w:p>
      <w:r>
        <w:t>一个善良的女人，她爱你，超过了我，我是一个已婚的女人，能得到你的爱就满足了，我只求能得到周晓的原谅，</w:t>
      </w:r>
    </w:p>
    <w:p>
      <w:r>
        <w:t>希望你们能够在一起开心就是我最大的希望，我不会忘记你的——谢天羽，是你让我这样一个女人知道了性爱的美</w:t>
      </w:r>
    </w:p>
    <w:p>
      <w:r>
        <w:t>好，给了我一个做完整女人的权力，希望你好好对待周晓，我看的出了她十分的在乎和深爱着你，希望你们幸福，</w:t>
      </w:r>
    </w:p>
    <w:p>
      <w:r>
        <w:t>我走了，不要赶来送我，这个假期是我一生都难忘的，真的，祝你们幸福，希望周晓原谅我之后我们还是好姐妹…</w:t>
      </w:r>
    </w:p>
    <w:p>
      <w:r>
        <w:t>…爱你的陈蓉！！！！！看着陈蓉的留言，天羽愣在那里，半天没有反应，在他的心里何尝不是深爱着这些女人，</w:t>
      </w:r>
    </w:p>
    <w:p>
      <w:r>
        <w:t>这些带给他美好时光的女人……傍晚，在一个人无聊的逛了半日，又在公司里面傻瓜式的做了半天的天羽拖着疲倦</w:t>
      </w:r>
    </w:p>
    <w:p>
      <w:r>
        <w:t>的身体回到家，他拿出钥匙打开门，突然发现周晓正坐在沙发上面，从她的样子看出她的淡淡忧伤，天羽连忙走到</w:t>
      </w:r>
    </w:p>
    <w:p>
      <w:r>
        <w:t>她的面前想说话却不知道说甚么，呆站在那里，终于从口里迸出几个字：「晓……对不起……我不该……请你原谅</w:t>
      </w:r>
    </w:p>
    <w:p>
      <w:r>
        <w:t>……我……」还没有说完，周晓突然一下拥抱住了天羽，并吻上他的嘴唇，没有说一个字，天羽只感觉她留下了眼</w:t>
      </w:r>
    </w:p>
    <w:p>
      <w:r>
        <w:t>泪……良久周晓才放开他，幽幽的说：「天羽，不说了，都过去了，对不起，我太……我知道了一切从楠那里，你</w:t>
      </w:r>
    </w:p>
    <w:p>
      <w:r>
        <w:t>怎么不早告诉我你和姐她有过一段情，原来是她带给了你人生的第一次，是我太激动了，原谅我好吗？我当时只是</w:t>
      </w:r>
    </w:p>
    <w:p>
      <w:r>
        <w:t>无措对待你们，我不知道该怎么办，你以后不要再突然这样的打击我了好吗？……你知道我有多爱你，从跟你在一</w:t>
      </w:r>
    </w:p>
    <w:p>
      <w:r>
        <w:t>起的那一刻起……你知道吗？我早就全部给了你，愿意接受一切你带给我的种种……只希望你永远跟我在一起，好</w:t>
      </w:r>
    </w:p>
    <w:p>
      <w:r>
        <w:t>吗？」天羽看着这个对自己用情之深的女人，爱涌出心底，这一刻，使他们的感情又升华了。他知道，他们是永远</w:t>
      </w:r>
    </w:p>
    <w:p>
      <w:r>
        <w:t>不会分开了……「恩，我知道了，对不起，请接受我的道歉，我以后再也不瞒着你，让你跟我一起分享快乐和忧伤，</w:t>
      </w:r>
    </w:p>
    <w:p>
      <w:r>
        <w:t>我发誓不在伤害你，不要看你哭……相信我，我的晓！！！」「恩，我相信，我只相信你一个人。我爱你！……」</w:t>
      </w:r>
    </w:p>
    <w:p>
      <w:r>
        <w:t>2 人解开心结拥抱在一起，热情的拥吻在一起，久久不散……天羽分开恋恋不舍的爱人的香舌，说着：「周晓，陈</w:t>
      </w:r>
    </w:p>
    <w:p>
      <w:r>
        <w:t>蓉姐为了这个事情也是很难过伤心的，她离开时候留言希望我们幸福，也希望你能够原谅她，你是不是能够……！？」</w:t>
      </w:r>
    </w:p>
    <w:p>
      <w:r>
        <w:t>周晓微笑的看着欲言又止的天羽。「我知道了，那个便条还在床边上，我看了，我会原谅她的，毕竟是我表姐嘛？</w:t>
      </w:r>
    </w:p>
    <w:p>
      <w:r>
        <w:t>就是对你这个小流氓不能原谅，呵呵，准备好礼物哄我哦，不然就不理你了哦！」周晓偷偷取笑他，并准备打电话</w:t>
      </w:r>
    </w:p>
    <w:p>
      <w:r>
        <w:t>给陈蓉说明一切，天羽连忙答应说「一定一定，只要我的好老婆原谅我，我做甚么都行哦……！」看着雨过天晴的</w:t>
      </w:r>
    </w:p>
    <w:p>
      <w:r>
        <w:t>大团圆结局，天羽十分高兴，一扫一整天的郁闷，搂着正在打电话的周晓，轻吻着她的耳际，吹着热气，搞的周晓</w:t>
      </w:r>
    </w:p>
    <w:p>
      <w:r>
        <w:t>打电话都不能好好打，周晓气呼呼的扭了一下天羽阳具位置，搞的天羽紧张了一下，发现只是佯装之势，便也不安</w:t>
      </w:r>
    </w:p>
    <w:p>
      <w:r>
        <w:t>分老实的坐在周晓身边，而是乘机抚摸她连衣裙下面的丝袜玉腿，周晓佯装生气的看了他一眼，没有阻止这个色鬼</w:t>
      </w:r>
    </w:p>
    <w:p>
      <w:r>
        <w:t>的行为，更让天羽放肆的把她一只丝袜脚给架在自己腿上，慢慢的把玩起来，搞的周晓痒痒的十分难受，又不能在</w:t>
      </w:r>
    </w:p>
    <w:p>
      <w:r>
        <w:t>说话的时候阻止他，要是被陈蓉听见会怎么想呢？只好任由天羽欺负了……那丝质感觉十分享受，天羽从小脚一直</w:t>
      </w:r>
    </w:p>
    <w:p>
      <w:r>
        <w:t>抚摸到了周晓的大腿根部，因为周晓穿的是连裤袜所以一整条白皙的美腿都包裹着诱人的丝袜，对天羽是极大的挑</w:t>
      </w:r>
    </w:p>
    <w:p>
      <w:r>
        <w:t>逗，而事情圆满结束，赢得美人归的他又从心里燃起熊熊欲火，迫不及待的等待周晓说完电话刮上电话的那一刻就</w:t>
      </w:r>
    </w:p>
    <w:p>
      <w:r>
        <w:t>说：「我的好老婆，想死我了，让我好好爱爱你哦，一天没有见都想死我哦！」周晓娇羞的低头不理他，只是温顺</w:t>
      </w:r>
    </w:p>
    <w:p>
      <w:r>
        <w:t>的搂住天羽的脖子。那姿态语言已经暗示天羽，天羽一下抱起周晓柔弱的身躯转身大步走向他们的爱巢……从卧室</w:t>
      </w:r>
    </w:p>
    <w:p>
      <w:r>
        <w:t>就传来了令人激情四射的撩人呻吟。断断续续的传出了，响绕整个房间，「我的好老婆……，恩……，我的亲老公</w:t>
      </w:r>
    </w:p>
    <w:p>
      <w:r>
        <w:t>……我的好哥哥……，那天那个叫丽颜的……哼，坏蛋，你想干嘛？……没有……没有，问问，……不告诉你就不</w:t>
      </w:r>
    </w:p>
    <w:p>
      <w:r>
        <w:t>告诉你……讨厌，啊……啊……快……啊……哎哟未……好舒服啊……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