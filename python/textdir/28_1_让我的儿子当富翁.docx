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让我的儿子当富翁</w:t>
      </w:r>
    </w:p>
    <w:p>
      <w:r>
        <w:t>我是一名2000年毕业的大学生。2000年的时候，就业压力已经很大了。很多企业要求必须有高学历和工作经验，</w:t>
      </w:r>
    </w:p>
    <w:p>
      <w:r>
        <w:t>学历我是有，但是工作经验肯定是没有了。</w:t>
      </w:r>
    </w:p>
    <w:p>
      <w:r>
        <w:t>穿梭于各大招聘会，我一无所获，最后，我只好到了一个月薪仅800 元的企业做销售。销售真是很苦，面对着</w:t>
      </w:r>
    </w:p>
    <w:p>
      <w:r>
        <w:t>客户的冷潮热讽，面对着客户不合理的要求，我一忍再忍，尽量满足，深刻体会到：活着，真不容易呀！</w:t>
      </w:r>
    </w:p>
    <w:p>
      <w:r>
        <w:t>随着业绩的提升，我的工作越来越得心应手。但是公司老板非常抠门，提成经常不到位，我气愤不已。</w:t>
      </w:r>
    </w:p>
    <w:p>
      <w:r>
        <w:t>最后，当另外一家公司向我伸出橄榄枝的时候，我毫不犹豫地就跳槽了。</w:t>
      </w:r>
    </w:p>
    <w:p>
      <w:r>
        <w:t>新的公司也是一家民营企业，而且是家族式的。老板60多岁，由于整天忙于业务和应酬，很显苍老。于是，他</w:t>
      </w:r>
    </w:p>
    <w:p>
      <w:r>
        <w:t>便将自己的儿子和女儿调入公司进行培养，他的儿子属于富二代，整天花天酒地、泡妞赌博，老板虽然严厉训斥，</w:t>
      </w:r>
    </w:p>
    <w:p>
      <w:r>
        <w:t>但是依旧不改。老板逐渐地丧失了信心，开始把重要工作放到小女儿身上。当时他的小女儿26岁，择婿成了大问题。</w:t>
      </w:r>
    </w:p>
    <w:p>
      <w:r>
        <w:t>人要帅，也要精明，有事业基础，而且背景要清白。</w:t>
      </w:r>
    </w:p>
    <w:p>
      <w:r>
        <w:t>经过千挑万选，老板选择另外一家公司的年轻老板，乘龙快婿年仅28岁，已经坐拥上千万的资产，实属年轻人</w:t>
      </w:r>
    </w:p>
    <w:p>
      <w:r>
        <w:t>中的精英。</w:t>
      </w:r>
    </w:p>
    <w:p>
      <w:r>
        <w:t>我一直对老板的小女儿垂涎不止，她的佳婿一选定，我十分失望，于是便也找了公司中的一位漂亮MM成婚。</w:t>
      </w:r>
    </w:p>
    <w:p>
      <w:r>
        <w:t>从此，我陷入到了温柔乡里，几乎每天晚上都在老婆身上发泄，最开始非常满足，后来也就慢慢地对性爱失去</w:t>
      </w:r>
    </w:p>
    <w:p>
      <w:r>
        <w:t>了激情。</w:t>
      </w:r>
    </w:p>
    <w:p>
      <w:r>
        <w:t>很偶然的机会，我发现LP在与老板通短信，短信非常暧昧。从老婆不断更新的贵重衣物上，我也察觉到了问题。</w:t>
      </w:r>
    </w:p>
    <w:p>
      <w:r>
        <w:t>这个臭婆娘，不会是被老板上了吧？</w:t>
      </w:r>
    </w:p>
    <w:p>
      <w:r>
        <w:t>有一天晚上，老婆很晚才回家，一到家就埋头大睡，满身酒气。我扒开老婆的乳罩，发现上面有很深的吻痕，</w:t>
      </w:r>
    </w:p>
    <w:p>
      <w:r>
        <w:t>我怒气万丈！再扒开她的内裤，内裤里面垫着面巾纸，纸上已经湿透了。我用鼻子一闻，一股男人精子特有的味道。</w:t>
      </w:r>
    </w:p>
    <w:p>
      <w:r>
        <w:t>不知道是兴奋，还是气愤，我架上摄像机，扒光她和我自己的衣服，把傲然挺立的大屌插入她的口中。她在醉</w:t>
      </w:r>
    </w:p>
    <w:p>
      <w:r>
        <w:t>酒中还不忘吮吸我的大屌，一边吸一边哼哼，很幸福的样子。我奋力抽插，她努力配合，TNND，不愧是我调教的淫</w:t>
      </w:r>
    </w:p>
    <w:p>
      <w:r>
        <w:t>妇！</w:t>
      </w:r>
    </w:p>
    <w:p>
      <w:r>
        <w:t>接着，我把大屌从她口中抽出，分开她的双腿，龟头抵上她阴毛遮盖下的阴唇。她显然非常动情，情不自禁地</w:t>
      </w:r>
    </w:p>
    <w:p>
      <w:r>
        <w:t>喊道：老板，快来干我！</w:t>
      </w:r>
    </w:p>
    <w:p>
      <w:r>
        <w:t>我怒火中浇，也不再前戏，使劲插了进去，居然很湿滑，一插到底。她还在叫：老板，你真棒，比我老公的还</w:t>
      </w:r>
    </w:p>
    <w:p>
      <w:r>
        <w:t>粗、还长、还热，我就要你这根鸡巴。</w:t>
      </w:r>
    </w:p>
    <w:p>
      <w:r>
        <w:t>我按照九浅一深的方法不停抽插，很快老婆就眼翻白眼，不停地呻吟。</w:t>
      </w:r>
    </w:p>
    <w:p>
      <w:r>
        <w:t>就在即将射精的一瞬间，我将大屌抽出。屌上沾满了她的淫水。我找了个套套，套到大屌上，把她翻过来，直</w:t>
      </w:r>
    </w:p>
    <w:p>
      <w:r>
        <w:t>插她的后庭。真紧呀，从来没有享受过的感受！</w:t>
      </w:r>
    </w:p>
    <w:p>
      <w:r>
        <w:t>我一直舍不得玩她的后庭，这次实在是气极了，不管三七二十一，老子先把你玩遍了再说！</w:t>
      </w:r>
    </w:p>
    <w:p>
      <w:r>
        <w:t>插后庭是很爽，但是由于太紧，大屌的兴奋度太高，没几十下，我就把孩子射了出来。</w:t>
      </w:r>
    </w:p>
    <w:p>
      <w:r>
        <w:t>老婆一直未孕，家里老人也很遗憾。我的事业越来越旺，没有孩子继承实在是一大遗憾。</w:t>
      </w:r>
    </w:p>
    <w:p>
      <w:r>
        <w:t>既然老板把我的老婆给插了，我也不能忍着这事，必须得报复。</w:t>
      </w:r>
    </w:p>
    <w:p>
      <w:r>
        <w:t>于是我把目标瞄准了老板的小女儿。</w:t>
      </w:r>
    </w:p>
    <w:p>
      <w:r>
        <w:t>他们最开始结婚的时候，我发现老板的小女儿经常上班迟到，眼圈发黑，精神疲惫，肯定是被干得太厉害了。</w:t>
      </w:r>
    </w:p>
    <w:p>
      <w:r>
        <w:t>慢慢的，我发现她开始愁容满面，经常发牢骚，经常批评我们下属员工。</w:t>
      </w:r>
    </w:p>
    <w:p>
      <w:r>
        <w:t>有一次我陪她去见客户，她自己开车拉着我到了大酒店，结果喝得一塌糊涂。</w:t>
      </w:r>
    </w:p>
    <w:p>
      <w:r>
        <w:t>送走客户后，她一摇一摆地往车上走，我一把失住她，开了车门把她扶到副驾驶座上，然后我自己到驾驶座上</w:t>
      </w:r>
    </w:p>
    <w:p>
      <w:r>
        <w:t>开车。我慢慢开着，她开始还端座着，后来慢慢向我歪过来，身体压到了手刹上。我赶紧把车子停到了路边，防止</w:t>
      </w:r>
    </w:p>
    <w:p>
      <w:r>
        <w:t>出现问题。</w:t>
      </w:r>
    </w:p>
    <w:p>
      <w:r>
        <w:t>我扶起她的身子，一不小心摸到她那少妇的丰满乳房，手一哆嗦。她却很坦然，嘴角含笑，醉眼朦胧地问我：</w:t>
      </w:r>
    </w:p>
    <w:p>
      <w:r>
        <w:t>你喜欢我吗？</w:t>
      </w:r>
    </w:p>
    <w:p>
      <w:r>
        <w:t>我说：当然喜欢。</w:t>
      </w:r>
    </w:p>
    <w:p>
      <w:r>
        <w:t>她问：喜欢我什么呢？</w:t>
      </w:r>
    </w:p>
    <w:p>
      <w:r>
        <w:t>我说：您精明强干，业务精通，继承了老板的优点，我自然要向你学习。</w:t>
      </w:r>
    </w:p>
    <w:p>
      <w:r>
        <w:t>她一脸不屑：呸！净捡好听的说。我还不知道你，你以为你经常偷着看我，我就不知道吗？</w:t>
      </w:r>
    </w:p>
    <w:p>
      <w:r>
        <w:t>我赶紧表白：不敢，不敢，我哪敢偷窥您！</w:t>
      </w:r>
    </w:p>
    <w:p>
      <w:r>
        <w:t>她将手指头指到我的脸上：你小子，我还不知道，你说，看中了我哪里了？</w:t>
      </w:r>
    </w:p>
    <w:p>
      <w:r>
        <w:t>我说：不敢，不敢，您名花有主，我哪敢奢望。</w:t>
      </w:r>
    </w:p>
    <w:p>
      <w:r>
        <w:t>她的脸色顿时阴沉下来：你以为我很幸福吗？我的那个男人，不是我自己的男人，整天花天酒地，还想骗我。</w:t>
      </w:r>
    </w:p>
    <w:p>
      <w:r>
        <w:t>其实我早请了私人侦探去打探了，他在外面不止有一个，地址我都知道。</w:t>
      </w:r>
    </w:p>
    <w:p>
      <w:r>
        <w:t>我赶紧装着面色凝重：不会吧，我看他可是个好丈夫呀！</w:t>
      </w:r>
    </w:p>
    <w:p>
      <w:r>
        <w:t>她更生气了：好丈夫，最开始还可以，现在一个月不碰我一次了。难受死我了！</w:t>
      </w:r>
    </w:p>
    <w:p>
      <w:r>
        <w:t>我一看话题进入隐私，赶紧火上添油：他居然这样呀，应尽的义务也不承担了。太出乎我的意料了！您是太受</w:t>
      </w:r>
    </w:p>
    <w:p>
      <w:r>
        <w:t>委屈了。</w:t>
      </w:r>
    </w:p>
    <w:p>
      <w:r>
        <w:t>她沉情地看着我：还是你理解我呀！唉，他不忠诚于我，我也得给他戴绿帽子！</w:t>
      </w:r>
    </w:p>
    <w:p>
      <w:r>
        <w:t>我赶紧打圆场：您可千万别这样想，您这样的金枝玉叶，谁敢碰您呀！</w:t>
      </w:r>
    </w:p>
    <w:p>
      <w:r>
        <w:t>她的眼圈又红了：你们都不敢碰我，其实我也是正常的女人呀。他精子稀少，让我怀不了孕，他家的家产谁继</w:t>
      </w:r>
    </w:p>
    <w:p>
      <w:r>
        <w:t>承呀。</w:t>
      </w:r>
    </w:p>
    <w:p>
      <w:r>
        <w:t>我很感动：您真是个贤妻良母，他都这样了您还为他着想，我真佩服。</w:t>
      </w:r>
    </w:p>
    <w:p>
      <w:r>
        <w:t>她被我拍得迷迷糊糊：整个公司里，我对你的印象最好。不知道你那方面行不行？</w:t>
      </w:r>
    </w:p>
    <w:p>
      <w:r>
        <w:t>我：哪个方面呀？</w:t>
      </w:r>
    </w:p>
    <w:p>
      <w:r>
        <w:t>她：呸！还装蒜</w:t>
      </w:r>
    </w:p>
    <w:p>
      <w:r>
        <w:t>外面的天气越来越热了。</w:t>
      </w:r>
    </w:p>
    <w:p>
      <w:r>
        <w:t>我：热吗？</w:t>
      </w:r>
    </w:p>
    <w:p>
      <w:r>
        <w:t>她：当然热了。我得脱点衣服了。</w:t>
      </w:r>
    </w:p>
    <w:p>
      <w:r>
        <w:t>我：那么我也脱。</w:t>
      </w:r>
    </w:p>
    <w:p>
      <w:r>
        <w:t>她：流氓！</w:t>
      </w:r>
    </w:p>
    <w:p>
      <w:r>
        <w:t>我：嘿嘿，既然你这么说，那我得让你看看流氓是啥样。</w:t>
      </w:r>
    </w:p>
    <w:p>
      <w:r>
        <w:t>说罢，我开始动手脱她的衣服，然后将车座向后推以尽头并且后倾，她娇吟一声，任我双手游走。</w:t>
      </w:r>
    </w:p>
    <w:p>
      <w:r>
        <w:t>很快，她的双乳暴露在我的面前。富家女的确会保养，双峰耸立，乳头突出，乳晕粉红，太棒了。</w:t>
      </w:r>
    </w:p>
    <w:p>
      <w:r>
        <w:t>然后，我又撕下了她的内裤。她挣扎了两下，伸直腿，任我摆弄。</w:t>
      </w:r>
    </w:p>
    <w:p>
      <w:r>
        <w:t>当我的大屌暴露出来后，她的眼睛直了，下面渗出了淫水。</w:t>
      </w:r>
    </w:p>
    <w:p>
      <w:r>
        <w:t>我翻身压上，她双手欲推还迎。</w:t>
      </w:r>
    </w:p>
    <w:p>
      <w:r>
        <w:t>时不宜迟，我大屌一伸，抵到她阴门之上，略一研磨，开始挺进。她以为我还有前戏，没想到我直捣黄龙，略</w:t>
      </w:r>
    </w:p>
    <w:p>
      <w:r>
        <w:t>感意外。</w:t>
      </w:r>
    </w:p>
    <w:p>
      <w:r>
        <w:t>一声娇吟后，我们融为了一体。一时淫声浪语，不堪入目。</w:t>
      </w:r>
    </w:p>
    <w:p>
      <w:r>
        <w:t>车窗之外，走来了两个警察。慢慢地巡视着附近。发现我们这辆车后，两人略一愣神，相视一笑，轻轻地走到</w:t>
      </w:r>
    </w:p>
    <w:p>
      <w:r>
        <w:t>了车前。</w:t>
      </w:r>
    </w:p>
    <w:p>
      <w:r>
        <w:t>车内春光一片，但是隔着贴膜的玻璃看不到什么。只是车身不停地颤动。</w:t>
      </w:r>
    </w:p>
    <w:p>
      <w:r>
        <w:t>我不知道车外的一切，把她干到高潮后，又将她的身子一翻，从后面插入。</w:t>
      </w:r>
    </w:p>
    <w:p>
      <w:r>
        <w:t>她兴奋得狂叫。车旁的两个警察鸡巴立即起立致敬！</w:t>
      </w:r>
    </w:p>
    <w:p>
      <w:r>
        <w:t>我们正水乳交融之际，叩击车窗的声音响起。我俩一愣神，一阵强光手电射进来，我们两个暴露在了光天化日</w:t>
      </w:r>
    </w:p>
    <w:p>
      <w:r>
        <w:t>之下。TNND，麻烦了！</w:t>
      </w:r>
    </w:p>
    <w:p>
      <w:r>
        <w:t>车窗外响起暴叫声：起来，出来！</w:t>
      </w:r>
    </w:p>
    <w:p>
      <w:r>
        <w:t>我们俩全身紧张，如果被人发现了，那两个家庭也身败名裂了。</w:t>
      </w:r>
    </w:p>
    <w:p>
      <w:r>
        <w:t>我翻身起来，迅速到了驾驶座上，启动了汽车。两个警察一看，立即向车前迈去。我身手敏捷，大脚油门，车</w:t>
      </w:r>
    </w:p>
    <w:p>
      <w:r>
        <w:t>辆窜了出去，把其中一个警察带了一个跟头。</w:t>
      </w:r>
    </w:p>
    <w:p>
      <w:r>
        <w:t>我加速狂奔。我们俩的酒劲儿全下去了。</w:t>
      </w:r>
    </w:p>
    <w:p>
      <w:r>
        <w:t>她坐在颠簸的车上，哧哧地笑了起来。在这些富家小姐眼里，这是很奇妙的经历。</w:t>
      </w:r>
    </w:p>
    <w:p>
      <w:r>
        <w:t>一直跑到繁华地带，我们弃车打的回家。第二天报警，说那辆车前天被盗，一切天衣无缝。</w:t>
      </w:r>
    </w:p>
    <w:p>
      <w:r>
        <w:t>尝了大屌的滋味以后，她是恋恋不舍，隔三岔五地约我幽会、野合。我也是使劲全身解数，让她高潮迭起，乐</w:t>
      </w:r>
    </w:p>
    <w:p>
      <w:r>
        <w:t>不思蜀。</w:t>
      </w:r>
    </w:p>
    <w:p>
      <w:r>
        <w:t>三个月后，她摸着微挺的肚子对我说：亲爱的，你要当爹了。</w:t>
      </w:r>
    </w:p>
    <w:p>
      <w:r>
        <w:t>我吓了一跳，摸着她的肚子说：真的是我的吗？我自己老婆的肚子还没搞大呢。</w:t>
      </w:r>
    </w:p>
    <w:p>
      <w:r>
        <w:t>她嗔怪道：不是你的，还是谁的？你自己的老婆肚子不大，那不是你的原因。</w:t>
      </w:r>
    </w:p>
    <w:p>
      <w:r>
        <w:t>我疑问道：怎么这么说。</w:t>
      </w:r>
    </w:p>
    <w:p>
      <w:r>
        <w:t>她嘻笑道：别给我说你不知道啊。你老婆和我老爸可打得火热，为了怕怀上我的弟弟，她可是吃了避孕药的。</w:t>
      </w:r>
    </w:p>
    <w:p>
      <w:r>
        <w:t>我恍然大悟：这个死婆娘，居然为了偷欢，把我们家的香烟后代给耽误了。</w:t>
      </w:r>
    </w:p>
    <w:p>
      <w:r>
        <w:t>她说：你耽误啥了，不是把我的肚子搞大了吗？我老公那边不孕，我这边还得继承老爸的一半遗产，咱们的孩</w:t>
      </w:r>
    </w:p>
    <w:p>
      <w:r>
        <w:t>子以后可是富翁了。</w:t>
      </w:r>
    </w:p>
    <w:p>
      <w:r>
        <w:t>七个月后，她顺利生产了，是个儿子。偷偷做了一下亲子鉴定，果然是我的种！</w:t>
      </w:r>
    </w:p>
    <w:p>
      <w:r>
        <w:t>再过两年，她的哥哥出了车祸，意外身亡。她的老爸深受打击，很快就去世了。</w:t>
      </w:r>
    </w:p>
    <w:p>
      <w:r>
        <w:t>于是，我的儿子便具备了继承两大富翁产业的权力。</w:t>
      </w:r>
    </w:p>
    <w:p>
      <w:r>
        <w:t>哈哈，看来，找准目标、奋力挺进，终归是有收获的。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