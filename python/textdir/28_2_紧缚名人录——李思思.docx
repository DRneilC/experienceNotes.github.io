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紧缚名人录——李思思</w:t>
      </w:r>
    </w:p>
    <w:p>
      <w:r>
        <w:t>我是一名妇科医生，确切的说，我是一名小有名气的乳腺癌专家。每天，我面对的，就是女人的乳房，少女的，</w:t>
      </w:r>
    </w:p>
    <w:p>
      <w:r>
        <w:t>少妇的，老女人的……很少有人知道，我在美国真正研究的专业……又是平淡的一天，唯一让我欣慰的，在下班前，</w:t>
      </w:r>
    </w:p>
    <w:p>
      <w:r>
        <w:t>我的门诊室终于来了一位美女。刚刚进入中央3 套的美女主持李思思，挑战主持人的第三名。</w:t>
      </w:r>
    </w:p>
    <w:p>
      <w:r>
        <w:t>「王大夫，我的目前就有乳腺问题，我现在的情况会不会是遗传导致的。」</w:t>
      </w:r>
    </w:p>
    <w:p>
      <w:r>
        <w:t>美女李思思显然很关心自己的乳房，毕竟这么骄人的乳房绝对是事业成功的砝码。</w:t>
      </w:r>
    </w:p>
    <w:p>
      <w:r>
        <w:t>「李小姐，看过了检查结果，我可以向你保证，你的乳腺完全没有问题。比健康女人的还要健康。」</w:t>
      </w:r>
    </w:p>
    <w:p>
      <w:r>
        <w:t>看完报告，我给她下了结论。</w:t>
      </w:r>
    </w:p>
    <w:p>
      <w:r>
        <w:t>李思思脸上的笑容，表明她心中的阴霾已经散去。当她离开时，我也开始收拾我的东西。这时，我的秘书莉娜</w:t>
      </w:r>
    </w:p>
    <w:p>
      <w:r>
        <w:t>进来，手里拿着一份粉红色的报告书。</w:t>
      </w:r>
    </w:p>
    <w:p>
      <w:r>
        <w:t>「Xenos ，今天要给你一个惊喜。」</w:t>
      </w:r>
    </w:p>
    <w:p>
      <w:r>
        <w:t>莉娜是个漂亮的黑发拉丁美人，白色的西装套裙，黑色的吊带袜，黑色的高跟鞋。</w:t>
      </w:r>
    </w:p>
    <w:p>
      <w:r>
        <w:t>「宝贝，到我身边来，不然我会紧张的。」</w:t>
      </w:r>
    </w:p>
    <w:p>
      <w:r>
        <w:t>我把莉娜拉到我身边，我的手伸进了她的套裙里，抚摸她的翘臀。没有内裤的阻隔，这是我要求的。</w:t>
      </w:r>
    </w:p>
    <w:p>
      <w:r>
        <w:t>「今天，在你检查的女人中，有一个女人的『沉睡因子‘含量打破了我们2 年来的监测记录。就是她。」</w:t>
      </w:r>
    </w:p>
    <w:p>
      <w:r>
        <w:t>莉娜没有躲避，而是分开双腿坐到了我的大腿上，让我在她的裙底肆虐。</w:t>
      </w:r>
    </w:p>
    <w:p>
      <w:r>
        <w:t>「居然是李思思！真是没有想到，她可不是我们结论中的高含量女性啊。」</w:t>
      </w:r>
    </w:p>
    <w:p>
      <w:r>
        <w:t>我看着报告，手指已经伸进莉娜下体的小穴，莉娜很快就开始流水了。</w:t>
      </w:r>
    </w:p>
    <w:p>
      <w:r>
        <w:t>这一切都要从我在美国的那段时间说起。我在美国主修生物化学和遗传学。我的导师，也就是莉娜的父亲，费</w:t>
      </w:r>
    </w:p>
    <w:p>
      <w:r>
        <w:t>尔南多教授，通过多年的研究，发现了人体内的一种特殊的荷尔蒙类分泌物。我们称它是「沉睡因子」就如它的名</w:t>
      </w:r>
    </w:p>
    <w:p>
      <w:r>
        <w:t>字，「沉睡因子」可以让人陷入深度睡眠，没有人任何人可以将其叫醒的睡眠状态。而且这种「沉睡因子」代替安</w:t>
      </w:r>
    </w:p>
    <w:p>
      <w:r>
        <w:t>眠药使用的话，最大的优点就是没有任何副作用，完全无害。但是，「沉睡因子」的来源却非常特殊，我的恩师至</w:t>
      </w:r>
    </w:p>
    <w:p>
      <w:r>
        <w:t>今都不愿将其公布。全世界也只有我们师徒和他的女儿莉娜知道。「沉睡因子」只能从女人的尿液中提炼，而且数</w:t>
      </w:r>
    </w:p>
    <w:p>
      <w:r>
        <w:t>量也是因人而异。一般来说，「沉睡因子」的数量与性欲和尿液的浓度成正比。也就是，性饥渴的女人，或者憋尿</w:t>
      </w:r>
    </w:p>
    <w:p>
      <w:r>
        <w:t>憋得久的女人，尿液中「沉睡因子」的含量会相当高。</w:t>
      </w:r>
    </w:p>
    <w:p>
      <w:r>
        <w:t>「沉睡因子」是我的恩师毕生重要的发现，无论是用作安眠药，还是迷奸药，都是完美的原材料。因此，为了</w:t>
      </w:r>
    </w:p>
    <w:p>
      <w:r>
        <w:t>提炼更多的原料，我和莉娜回到了中国，做起了普通的妇科医生，这样可以接触到尽量多的女人，同时在为她们做</w:t>
      </w:r>
    </w:p>
    <w:p>
      <w:r>
        <w:t>尿样检查时，顺便让莉娜悄悄地检测她们「沉睡因子」的含量。</w:t>
      </w:r>
    </w:p>
    <w:p>
      <w:r>
        <w:t>「她的尿液不黄也不骚，看样子没有憋得太久。她的外表那么清纯，也不像是性饥渴的类型。真是奇怪？」</w:t>
      </w:r>
    </w:p>
    <w:p>
      <w:r>
        <w:t>「我难道看起来像骚女吗？不也被发现是『沉睡因子‘的高含量携带者？」</w:t>
      </w:r>
    </w:p>
    <w:p>
      <w:r>
        <w:t>莉娜坐到我的腿上，索性把裙子拉到了腰间，任由我爱抚她的下身。</w:t>
      </w:r>
    </w:p>
    <w:p>
      <w:r>
        <w:t>「是啊，不过，你可是我见过的，最淫荡的女人了。好了，那么我们就把她带到实验室，我要好好地研究她。」</w:t>
      </w:r>
    </w:p>
    <w:p>
      <w:r>
        <w:t>「老办法，你开车接应，我取把这位美女请过来。」</w:t>
      </w:r>
    </w:p>
    <w:p>
      <w:r>
        <w:t>莉娜很有运动天赋，如今毫无保留地用到了我的研究上。</w:t>
      </w:r>
    </w:p>
    <w:p>
      <w:r>
        <w:t>深夜12点，李思思下班回家。当她的车驶进地下车库时，莉娜和我已经在停车场等她两个小时。5 分钟后，被</w:t>
      </w:r>
    </w:p>
    <w:p>
      <w:r>
        <w:t>浸泡戈罗芳的手帕捂住口鼻陷入昏迷的李思思，被捆绑手脚丝袜塞嘴装进了我的后备箱。</w:t>
      </w:r>
    </w:p>
    <w:p>
      <w:r>
        <w:t>不知过了多久，昏迷的李思思醒了过来。怎么回事，我怎么什么都看不到！李思思想要睁开眼睛，却感觉到自</w:t>
      </w:r>
    </w:p>
    <w:p>
      <w:r>
        <w:t>己戴上了一只黑色的眼罩，什么都看不到。</w:t>
      </w:r>
    </w:p>
    <w:p>
      <w:r>
        <w:t>「呜呜呜……呜呜……」</w:t>
      </w:r>
    </w:p>
    <w:p>
      <w:r>
        <w:t>李思思想要开口呼救，却只能发出「呜呜呜」的声音，原来嘴里已经被塞满了丝袜，在外面用一块肉色的宽胶</w:t>
      </w:r>
    </w:p>
    <w:p>
      <w:r>
        <w:t>布紧紧封住。</w:t>
      </w:r>
    </w:p>
    <w:p>
      <w:r>
        <w:t>李思思心里充满了恐惧，尝试着动了一下手脚，果然，手脚已经被牢牢地紧缚住。看不到东西的李思思此时不</w:t>
      </w:r>
    </w:p>
    <w:p>
      <w:r>
        <w:t>知道，她身上的衣服已经被我脱光。一件皮质黑色束腰，一双黑色吊带袜，一双黑色高跟系带皮鞋，是她身上全部</w:t>
      </w:r>
    </w:p>
    <w:p>
      <w:r>
        <w:t>的衣物。我将李思思的双手戴上黑色丝质长袖手套，拧到背后捆成背手拜观音。李思思的双腿分开，脚踝连着大腿</w:t>
      </w:r>
    </w:p>
    <w:p>
      <w:r>
        <w:t>根部，用白色的面绳捆绑住。我将李思思抱到我的特殊试验台上，这个试验台其实就是一个支架，李思思如同坐板</w:t>
      </w:r>
    </w:p>
    <w:p>
      <w:r>
        <w:t>凳一般坐倒了上面，屁股立刻嵌入中间的圆形凹槽，这样，手脚被绑的李思思就无法挣脱下试验台了。</w:t>
      </w:r>
    </w:p>
    <w:p>
      <w:r>
        <w:t>坐上了试验台，李思思的双腿也无法并拢，使得丰满的阴户完全展露在我的面前，如同一座蓄势待发的小火炮。</w:t>
      </w:r>
    </w:p>
    <w:p>
      <w:r>
        <w:t>「阴户那么丰满，果然是个性欲旺盛的女人。」</w:t>
      </w:r>
    </w:p>
    <w:p>
      <w:r>
        <w:t>固定好李思思后，我赞叹地爱抚了一下李思思丰满的阴户。李思思本能地颤抖了一下，却无法避让。</w:t>
      </w:r>
    </w:p>
    <w:p>
      <w:r>
        <w:t>我用两个带电夹子夹住了李思思粉红色的乳头。乳头一疼，李思思不禁「呜呜」地呻吟着。</w:t>
      </w:r>
    </w:p>
    <w:p>
      <w:r>
        <w:t>「放心吧，虽然夹子是可以通电的，但只要思思听话，我是不会电击你可爱的乳头的。不过，你要是不合作，</w:t>
      </w:r>
    </w:p>
    <w:p>
      <w:r>
        <w:t>那就……」</w:t>
      </w:r>
    </w:p>
    <w:p>
      <w:r>
        <w:t>我突然按动了按钮。乳头被带的李思思立刻开始抽搐。</w:t>
      </w:r>
    </w:p>
    <w:p>
      <w:r>
        <w:t>「现在我把你嘴里的丝袜取出来，不要大喊大叫，这里的隔音效果很好，你无法叫来任何人。明白了，就点点</w:t>
      </w:r>
    </w:p>
    <w:p>
      <w:r>
        <w:t>头。」</w:t>
      </w:r>
    </w:p>
    <w:p>
      <w:r>
        <w:t>「呜呜……呜呜……」</w:t>
      </w:r>
    </w:p>
    <w:p>
      <w:r>
        <w:t>李思思立刻听话的点头。</w:t>
      </w:r>
    </w:p>
    <w:p>
      <w:r>
        <w:t>我取出了思思嘴里的丝袜。李思思张开嘴巴深吸几口气，哀求道：「你是什么人，求求你放了我吧。」</w:t>
      </w:r>
    </w:p>
    <w:p>
      <w:r>
        <w:t>「李思思小姐，我请你来没有恶意。我们需要做一些有趣的科学研究，而你正是我们需要的提供者。所以要委</w:t>
      </w:r>
    </w:p>
    <w:p>
      <w:r>
        <w:t>屈你了。只要事情完成，我们保证毫发无伤地送你离开。」</w:t>
      </w:r>
    </w:p>
    <w:p>
      <w:r>
        <w:t>我简单地解释了一下，拿过来一瓶矿泉水。</w:t>
      </w:r>
    </w:p>
    <w:p>
      <w:r>
        <w:t>「一定渴了吧，把这瓶水喝下去。」</w:t>
      </w:r>
    </w:p>
    <w:p>
      <w:r>
        <w:t>「不，我不要喝水。你快放了我。」</w:t>
      </w:r>
    </w:p>
    <w:p>
      <w:r>
        <w:t>下身裸露着，被捆绑住手脚蒙住眼睛。谁会相信这是被请来做实验的？李思思预感到自己的情况不妙，担心水</w:t>
      </w:r>
    </w:p>
    <w:p>
      <w:r>
        <w:t>里下了东西。</w:t>
      </w:r>
    </w:p>
    <w:p>
      <w:r>
        <w:t>「这么漂亮的女人最好听话，我可不喜欢听到女人惨叫的声音。这么性感的丝袜美腿，如果留下伤疤，可不好。」</w:t>
      </w:r>
    </w:p>
    <w:p>
      <w:r>
        <w:t>我抚摸着李思思被黑色丝袜包裹的大腿，作出威胁。</w:t>
      </w:r>
    </w:p>
    <w:p>
      <w:r>
        <w:t>「……你说什么我都答应，求求你，不要伤害我……」</w:t>
      </w:r>
    </w:p>
    <w:p>
      <w:r>
        <w:t>李思思立刻服软。如果不是戴着眼罩，我相信一定可以看到李思思流下的「美人泪」「好，现在乖乖地，喝光</w:t>
      </w:r>
    </w:p>
    <w:p>
      <w:r>
        <w:t>这瓶矿泉水。」</w:t>
      </w:r>
    </w:p>
    <w:p>
      <w:r>
        <w:t>我把矿泉水凑到李思思的嘴边。小美人很听话，张开嘴，一口口不紧不慢地喝着。她却看不到，这可是一瓶2L</w:t>
      </w:r>
    </w:p>
    <w:p>
      <w:r>
        <w:t>的农夫山泉。</w:t>
      </w:r>
    </w:p>
    <w:p>
      <w:r>
        <w:t>终于喝完了矿泉水，李思思的小腹都微微地鼓了起来。我把瓶子丢到一边，将一个红色的塞口球塞进了李思思</w:t>
      </w:r>
    </w:p>
    <w:p>
      <w:r>
        <w:t>的嘴里。</w:t>
      </w:r>
    </w:p>
    <w:p>
      <w:r>
        <w:t>「呜呜呜……」</w:t>
      </w:r>
    </w:p>
    <w:p>
      <w:r>
        <w:t>李思思再一次失去了说话的权力，口水顺着嘴角慢慢地流下来。</w:t>
      </w:r>
    </w:p>
    <w:p>
      <w:r>
        <w:t>准备工作已经完成。我满意地看了看被束缚在试验台上的李思思，回头走出了实验室。隔着玻璃窗，我和莉娜</w:t>
      </w:r>
    </w:p>
    <w:p>
      <w:r>
        <w:t>观察着李思思。</w:t>
      </w:r>
    </w:p>
    <w:p>
      <w:r>
        <w:t>「容器已经调整好，只要李思思撒尿，保证一滴尿液都不会漏掉。」</w:t>
      </w:r>
    </w:p>
    <w:p>
      <w:r>
        <w:t>莉娜说着，偎依到我身边。</w:t>
      </w:r>
    </w:p>
    <w:p>
      <w:r>
        <w:t>「是啊，我们可以去休息了，剩下的就是李思思的工作了。」</w:t>
      </w:r>
    </w:p>
    <w:p>
      <w:r>
        <w:t>我把莉娜搂过来，手再次伸进她的衬衣里，里面没有胸罩。</w:t>
      </w:r>
    </w:p>
    <w:p>
      <w:r>
        <w:t>「我一直不明白，要让女人提高性欲，可以用春药。要让女人多撒尿，用利尿剂就可以了。为什么要那么麻烦，</w:t>
      </w:r>
    </w:p>
    <w:p>
      <w:r>
        <w:t>把女人束缚在那里，要等上好几个小时，才有尿可以收集。工作效率太低了。」</w:t>
      </w:r>
    </w:p>
    <w:p>
      <w:r>
        <w:t>「这你就不明白了。一，我所要提炼的『沉睡因子‘，需要纯天然，绝对纯净的，春药的化学成份将在尿液中</w:t>
      </w:r>
    </w:p>
    <w:p>
      <w:r>
        <w:t>污染『沉睡因子’。二，女人憋得越久，排出的尿液含有『沉睡因子‘的数量就越大。所以，我不得不大费周折，</w:t>
      </w:r>
    </w:p>
    <w:p>
      <w:r>
        <w:t>让女人给我提供最高纯度的『沉睡因子’。」</w:t>
      </w:r>
    </w:p>
    <w:p>
      <w:r>
        <w:t>「更何况，欣赏这种高贵的白领女性在别人面前排尿，不是很有趣吗？」</w:t>
      </w:r>
    </w:p>
    <w:p>
      <w:r>
        <w:t>「我看，是你更喜欢看女人小便失禁的窘态吧！」</w:t>
      </w:r>
    </w:p>
    <w:p>
      <w:r>
        <w:t>我把莉娜抱在怀里离开了实验室，只剩下不能动弹看不见东西的李思思一个人度过难熬的夜晚。</w:t>
      </w:r>
    </w:p>
    <w:p>
      <w:r>
        <w:t>「呜呜呜……」</w:t>
      </w:r>
    </w:p>
    <w:p>
      <w:r>
        <w:t>李思思试探性地叫了几声。没有任何回应，捆绑她的人已经离开了。这个房间只剩下了李思思一个人。确定了</w:t>
      </w:r>
    </w:p>
    <w:p>
      <w:r>
        <w:t>这一点，李思思开始拼命的扭动身体，挣扎着挪了挪自己的双腿，试图挣脱束缚。我可不是第一次绑女人了，作为</w:t>
      </w:r>
    </w:p>
    <w:p>
      <w:r>
        <w:t>绳艺大师，我动手缠绕的绳子，是很难让别人解开的。更何况本身就是被捆绑着的李思思，想通过扭动娇躯就逃过</w:t>
      </w:r>
    </w:p>
    <w:p>
      <w:r>
        <w:t>我的束缚，实在是做梦。</w:t>
      </w:r>
    </w:p>
    <w:p>
      <w:r>
        <w:t>挣扎了半天，绳子反而越勒越紧。李思思累得香汗淋漓，终于放弃了挣扎。默默地坐在试验台上，流着眼泪。</w:t>
      </w:r>
    </w:p>
    <w:p>
      <w:r>
        <w:t>这人到底是为了什么？把我捆在这里便离开，也没有下一步的行动。是劫财还是劫色啊？难道他有sm嗜好？想到这</w:t>
      </w:r>
    </w:p>
    <w:p>
      <w:r>
        <w:t>里，李思思不禁面颊微红。其实和我猜想的一下，李思思温柔可人的外表下，是一颗饥渴欲求的心。当我摸到她丰</w:t>
      </w:r>
    </w:p>
    <w:p>
      <w:r>
        <w:t>满肥厚的阴唇时，我就明白了。李思思看似纯情，其实是一个风情万种的小野猫。</w:t>
      </w:r>
    </w:p>
    <w:p>
      <w:r>
        <w:t>想到自己被捆绑束缚，只能无助的呻吟，任由男人来玩弄凌辱。李思思不禁心潮澎湃，下体开始流出骚女的蜜</w:t>
      </w:r>
    </w:p>
    <w:p>
      <w:r>
        <w:t>汁。自己的男朋友太保守，李思思不敢告诉他自己有被束缚调教的嗜好。今天却可以被一个专家级别的绑匪捆绑的</w:t>
      </w:r>
    </w:p>
    <w:p>
      <w:r>
        <w:t>像个粽子一般，李思思居然由内心生出一种满足的快感。</w:t>
      </w:r>
    </w:p>
    <w:p>
      <w:r>
        <w:t>一股股暖流向自己的小腹奔去，李思思很快就感觉到了膀胱的胀痛。这时才回想起来，自己只是在晚饭后上了</w:t>
      </w:r>
    </w:p>
    <w:p>
      <w:r>
        <w:t>一次厕所，后来忙着录节目，一直忙到深夜。下班后，没来得及上厕所，就被人莫名其妙地绑架到了所谓的实验室。</w:t>
      </w:r>
    </w:p>
    <w:p>
      <w:r>
        <w:t>已经过了好几个小时，自己肚子里已经积满了水，更何况，之前还被人灌了一大瓶矿泉水！</w:t>
      </w:r>
    </w:p>
    <w:p>
      <w:r>
        <w:t>尿意越来越浓，李思思本能地想夹紧双腿减少压力，可惜我之前把她双腿分开后，小腿大腿分别紧紧地束缚在</w:t>
      </w:r>
    </w:p>
    <w:p>
      <w:r>
        <w:t>一起。拼尽全力，李思思的双腿间距没有丝毫缩小，反倒是因为身体的晃动，使得尿意的刺激加强，差点尿出来！</w:t>
      </w:r>
    </w:p>
    <w:p>
      <w:r>
        <w:t>这可怎么办，下面好难受！就要憋不住了，如果尿在这里，可太丢人了，万一弄脏了他的地板，他会不会惩罚</w:t>
      </w:r>
    </w:p>
    <w:p>
      <w:r>
        <w:t>我？如何惩罚我呢，是鞭打还是滴蜡？会抽打我的屁股还是抽打我的乳房？可不要打脸啊，万一被破相，我的前途</w:t>
      </w:r>
    </w:p>
    <w:p>
      <w:r>
        <w:t>怎么办？</w:t>
      </w:r>
    </w:p>
    <w:p>
      <w:r>
        <w:t>李思思胡思乱想着，想到会受到惩罚，恐惧竟然带有一丝性奋。难道自己真的天生就是受虐狂？李思思不禁开</w:t>
      </w:r>
    </w:p>
    <w:p>
      <w:r>
        <w:t>始怀疑，她无法看到，在自己性幻想的过程中，自己的乳房已经傲然挺立，原本粉红可爱的乳头，此时更是红润富</w:t>
      </w:r>
    </w:p>
    <w:p>
      <w:r>
        <w:t>有光泽。下体的蜜汁从小穴中源源不断地流出，滑过阴户，使得下体不停地瘙痒。对于被束缚的李思思，想要止痒</w:t>
      </w:r>
    </w:p>
    <w:p>
      <w:r>
        <w:t>只是痴人说梦。而下体的瘙痒，使得自己的尿意越来越剧烈，已经到了决堤边缘。</w:t>
      </w:r>
    </w:p>
    <w:p>
      <w:r>
        <w:t>「真是个了不起的女人，都过了4 个小时了，居然还没有尿出来。」</w:t>
      </w:r>
    </w:p>
    <w:p>
      <w:r>
        <w:t>我艰难地从床上爬起来，套上我的短裤。看到摄像机传来的录像画面，我不禁赞叹。</w:t>
      </w:r>
    </w:p>
    <w:p>
      <w:r>
        <w:t>「是不是水喝的不够，早就让你再多灌她一瓶了。」</w:t>
      </w:r>
    </w:p>
    <w:p>
      <w:r>
        <w:t>赤裸的莉娜没有起床的意思，侧身卧在床上，摆出了一个极度诱人的姿势。</w:t>
      </w:r>
    </w:p>
    <w:p>
      <w:r>
        <w:t>我起身拍了拍莉娜浑圆有弹性的屁股，表示我要离开了：「她的小腹都已经隆起，再喝，我怕她真的要爆肚子</w:t>
      </w:r>
    </w:p>
    <w:p>
      <w:r>
        <w:t>了。我去看看，憋尿时间差不多的话，就只好手动了。」</w:t>
      </w:r>
    </w:p>
    <w:p>
      <w:r>
        <w:t>我走进实验室，女人的体香充满了整个房间。李思思已经不像之前那样挣扎了，几个小时的尝试，已经让这位</w:t>
      </w:r>
    </w:p>
    <w:p>
      <w:r>
        <w:t>漂亮的主持人发现，被卡在试验台上，所有的挣扎都是徒劳的。更何况膀胱内积满了尿液，小腹晃动一下，都有失</w:t>
      </w:r>
    </w:p>
    <w:p>
      <w:r>
        <w:t>禁的危险。</w:t>
      </w:r>
    </w:p>
    <w:p>
      <w:r>
        <w:t>听到了脚步声，李思思从迷离的意识中回复过来：「求求你，放了我吧。我快受不了了。请放了我吧！」</w:t>
      </w:r>
    </w:p>
    <w:p>
      <w:r>
        <w:t>「思思小姐，我回来，就是要放过你的。」</w:t>
      </w:r>
    </w:p>
    <w:p>
      <w:r>
        <w:t>「谢谢，谢谢，那请你解开我身上的绳子吧！我好难受……」</w:t>
      </w:r>
    </w:p>
    <w:p>
      <w:r>
        <w:t>被蒙着眼睛的李思思没有看到我狡黠的表情，自己露出了喜悦的神情。</w:t>
      </w:r>
    </w:p>
    <w:p>
      <w:r>
        <w:t>「把你请来就是为了做实验，当然要在实验之后才放你离开了。」</w:t>
      </w:r>
    </w:p>
    <w:p>
      <w:r>
        <w:t>「什么实验，你快放了我！」</w:t>
      </w:r>
    </w:p>
    <w:p>
      <w:r>
        <w:t>一听到实验，李思思就急了。我可以断定，美女的下面快要开闸泄洪了。</w:t>
      </w:r>
    </w:p>
    <w:p>
      <w:r>
        <w:t>「实验的过程由我掌握，你只要坐在试验台上，跟着身体的感觉来就可以了。」</w:t>
      </w:r>
    </w:p>
    <w:p>
      <w:r>
        <w:t>说完，我拿起一根软硬适中的鹅毛，轻轻地抚摸李思思的阴唇。李思思立刻有了反应，全身颤抖，阴唇变得红</w:t>
      </w:r>
    </w:p>
    <w:p>
      <w:r>
        <w:t>润：「不要，快停手，刺激太大了！」</w:t>
      </w:r>
    </w:p>
    <w:p>
      <w:r>
        <w:t>我不理会李思思的哀求，不紧不慢地用鹅毛抚摸着李思思迷人的阴户。李思思的呼吸开始急促，小腹开始无规</w:t>
      </w:r>
    </w:p>
    <w:p>
      <w:r>
        <w:t>律的起伏，阴唇也本能地张开。红樱桃般的阴蒂清晰可见。被黑色吊带袜包裹的大腿，开始弯曲扭动，被分开了一</w:t>
      </w:r>
    </w:p>
    <w:p>
      <w:r>
        <w:t>个大角度，此时双腿也试图并拢来抑制尿意，当然，这是徒劳的，双腿在试验台上是绝对无法并拢的，连强壮的莉</w:t>
      </w:r>
    </w:p>
    <w:p>
      <w:r>
        <w:t>娜都做不到。</w:t>
      </w:r>
    </w:p>
    <w:p>
      <w:r>
        <w:t>五分钟过去了，李思思的下身已经麻木，渐渐地开始失去知觉。距离失禁只差一步了，我看到时机成熟，在继</w:t>
      </w:r>
    </w:p>
    <w:p>
      <w:r>
        <w:t>续用鹅毛抚弄阴唇阴蒂的同时，另一只手贴在了李思思隆起的小腹上。</w:t>
      </w:r>
    </w:p>
    <w:p>
      <w:r>
        <w:t>「啊……停手……」</w:t>
      </w:r>
    </w:p>
    <w:p>
      <w:r>
        <w:t>当我的手用力按下时，李思思发出了一声哀叫。已经失去知觉的阴户，此时已经无法闭合，膀胱内积蓄的尿液，</w:t>
      </w:r>
    </w:p>
    <w:p>
      <w:r>
        <w:t>肆无忌惮地射出，犹如一直银色的亮剑。李思思试图全力止住尿液的喷涌，可惜大脑地指令此时已经无法在没有知</w:t>
      </w:r>
    </w:p>
    <w:p>
      <w:r>
        <w:t>觉的下体发挥作用。尿液越流越急，李思思羞红了俏脸，嘴唇轻轻地颤抖，不能发出一点声音，只能伴随着撒尿，</w:t>
      </w:r>
    </w:p>
    <w:p>
      <w:r>
        <w:t>急促的呼吸。在陌生男人面前，毫无羞耻地尽情撒尿，而自己又毫无办法制止这一切，漂亮的李思思因为剧烈的羞</w:t>
      </w:r>
    </w:p>
    <w:p>
      <w:r>
        <w:t>耻，流下了眼泪。可惜我看不到这美人泪，因为蒙眼地黑布，完全吸收了泪水。</w:t>
      </w:r>
    </w:p>
    <w:p>
      <w:r>
        <w:t>已经180 秒过去了，李思思尿道射出的尿液仍然川流不惜，哗哗地流入我早已预备好的玻璃容器。我心花怒发，</w:t>
      </w:r>
    </w:p>
    <w:p>
      <w:r>
        <w:t>通过这些尿液，我可以提炼出大量的沉睡因子，距离成功我又迈进了一大步……终于尿完了，李思思木然地坐在试</w:t>
      </w:r>
    </w:p>
    <w:p>
      <w:r>
        <w:t>验台上，木偶一般一动不动。小姑娘的心里防线完全崩溃了。她知道自己已经完成了任务，剩下的，就是我们的实</w:t>
      </w:r>
    </w:p>
    <w:p>
      <w:r>
        <w:t>验了。</w:t>
      </w:r>
    </w:p>
    <w:p>
      <w:r>
        <w:t>一个小时后，穿着杏黄色公主裙的李思思在自己的车里醒来。汽车停在自己小区的停车场内，一切如同一场梦。</w:t>
      </w:r>
    </w:p>
    <w:p>
      <w:r>
        <w:t>不过，李思思很明白那不是梦，因为自己身上除了一条公主裙，却是一丝不挂，没有胸罩、没有内裤、没有丝袜、</w:t>
      </w:r>
    </w:p>
    <w:p>
      <w:r>
        <w:t>甚至……没有高跟鞋……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