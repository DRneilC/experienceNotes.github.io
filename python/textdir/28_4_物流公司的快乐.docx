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物流公司的快乐</w:t>
      </w:r>
    </w:p>
    <w:p>
      <w:r>
        <w:t>我叫小杰，在我舅舅家开的一个物流公司上班。与其说是舅舅，其实不如说叫他姨夫更为恰当，因为他是上门</w:t>
      </w:r>
    </w:p>
    <w:p>
      <w:r>
        <w:t>女婿所以都让我叫他舅舅。舅舅在上海也做出了一番事业，每年在家的时间不超过一个月，而开了一个还不错的物</w:t>
      </w:r>
    </w:p>
    <w:p>
      <w:r>
        <w:t>流公司，就把公司交给二姨而舅舅的家离公司有一百多里地所以就把公司交让大姨夫来管理，而我就初中毕业跑过</w:t>
      </w:r>
    </w:p>
    <w:p>
      <w:r>
        <w:t>来干点跑腿活。这天老板娘又来了，也就是我的二姨，而公司其他的人要么出去了要么回家了，就我自己在哪里看</w:t>
      </w:r>
    </w:p>
    <w:p>
      <w:r>
        <w:t>电影。突然有股尿意涌来，我走到厕所，去厕所要经过二姨办公室，我就看见大姨夫也在里面，当时也没有想什么，</w:t>
      </w:r>
    </w:p>
    <w:p>
      <w:r>
        <w:t>我就跑到厕所释放了小弟弟。用力甩了甩龟头上残留的尿液，我有一次走到了二姨办公室，财务不在我想去问二姨</w:t>
      </w:r>
    </w:p>
    <w:p>
      <w:r>
        <w:t>拿点钱夜里去潇洒潇洒，没有关紧的门缝我看了一眼，要是有人要钱我就不去看她的臭脸子了，要不然又说我不知</w:t>
      </w:r>
    </w:p>
    <w:p>
      <w:r>
        <w:t>道省钱了。这一眼，我个人感觉即将改变我的命运，我看见大姨夫把二姨摁到了沙发上，二姨有点反抗，看见大姨</w:t>
      </w:r>
    </w:p>
    <w:p>
      <w:r>
        <w:t>夫用里吻住二姨的嘴，二姨也没有反抗了可能刚刚是害怕别人突然过来，现在情欲上来了，也比较热，二姨穿的是</w:t>
      </w:r>
    </w:p>
    <w:p>
      <w:r>
        <w:t>一步裙，还有肉丝袜，突然大姨夫把她的一步裙往上一拉，我就看见这个骚逼竟然没有穿内裤，并且丝袜都是没裆</w:t>
      </w:r>
    </w:p>
    <w:p>
      <w:r>
        <w:t>的，大姨夫笑这说是不是这样凉快啊？然后抓住二姨的大腿，一边摸着腿，一边扣着穴，笑呵呵的说到，要是想要</w:t>
      </w:r>
    </w:p>
    <w:p>
      <w:r>
        <w:t>就说哈，我先让你吃棒棒，说着停下了手中的动作，把JJ伸到了二姨的面前，我看到这里默默的拿起了手机开始拍</w:t>
      </w:r>
    </w:p>
    <w:p>
      <w:r>
        <w:t>摄，拿着她送我的手机拍着她和别人啪啪啪的场面，感觉刺激到爆啊！</w:t>
      </w:r>
    </w:p>
    <w:p>
      <w:r>
        <w:t>于是就看到二姨的头开始一前一后舔吸着大姨夫的鸡吧，看看大姨夫的鸡吧又看看自己的，我突然想起了一句</w:t>
      </w:r>
    </w:p>
    <w:p>
      <w:r>
        <w:t>我奶奶说过的话，她老人家说俺家男的鸡嘎子都大的很。大姨夫也不算小15公分左右，看到二姨为大姨夫服务的如</w:t>
      </w:r>
    </w:p>
    <w:p>
      <w:r>
        <w:t>此卖力我拍的又差不多了，我就像算了不能让你操了，要是别人看见了就完蛋了，我的大好计划就泡汤了。于是我</w:t>
      </w:r>
    </w:p>
    <w:p>
      <w:r>
        <w:t>敲了敲门，说二姨我想支一千块钱，过了十几秒我二姨说进来吧，看到二姨已经坐到了桌子前面了，而大姨夫坐到</w:t>
      </w:r>
    </w:p>
    <w:p>
      <w:r>
        <w:t>了她对面，二姨没有说什么给我拿了一千，我打了条子后，大姨夫也回到了自己办公室。晚饭都在大姨家吃的，二</w:t>
      </w:r>
    </w:p>
    <w:p>
      <w:r>
        <w:t>姨问我去不去她家玩让我爸没事帮我顶几天，毛儿（二姨小儿子）拉着我让我去，说洁雨，秋亦都去了，杰杰哥你</w:t>
      </w:r>
    </w:p>
    <w:p>
      <w:r>
        <w:t>也去玩几天，二姨又说去吧好久没有给你买衣服了，我爸说想去就去，然后我拿了两套换洗衣服就坐上了二姨的车，</w:t>
      </w:r>
    </w:p>
    <w:p>
      <w:r>
        <w:t>路上睡着了等到了二姨家天已经黑了，我说手机没钱了，我去买张充值卡，二姨说去吧，我跑到了街上，找到了一</w:t>
      </w:r>
    </w:p>
    <w:p>
      <w:r>
        <w:t>家成人用品店，走了进去买了个按摩棒，买了跳蛋，买了假鸡鸡，最后又买了一瓶润滑油一个套套。我看着数出去</w:t>
      </w:r>
    </w:p>
    <w:p>
      <w:r>
        <w:t>的三张老毛头心都碎了，不过想想接下了发生的事情我就释然了。</w:t>
      </w:r>
    </w:p>
    <w:p>
      <w:r>
        <w:t>走回二姨家，洗了澡跑到二楼给姥姥聊会天，然后就去大表哥房间了，关上门，打开了大表哥的笔记本提前下</w:t>
      </w:r>
    </w:p>
    <w:p>
      <w:r>
        <w:t>了几部片子，打了两把游戏看看时间差不多了，看看姥姥表弟都睡了，偷偷跑到楼下，钻到了二姨的房间把我买的</w:t>
      </w:r>
    </w:p>
    <w:p>
      <w:r>
        <w:t>好东西也都带了进来，又把门锁死，爬到了二姨的床上，轻轻松松摸到了一团肉体，二姨这时候还没有醒，我不管</w:t>
      </w:r>
    </w:p>
    <w:p>
      <w:r>
        <w:t>三七二十一，抓向了她的奶子，没穿奶罩，只是一件睡裙，我趴着突然看见二姨睁着眼睛看着我，我当时吓了一大</w:t>
      </w:r>
    </w:p>
    <w:p>
      <w:r>
        <w:t>跳，随后我想你有把柄在我手上，我又开始揉捏起来，她想打我，我开了灯，就看到她的两个奶头在睡衣下，鸡鸡</w:t>
      </w:r>
    </w:p>
    <w:p>
      <w:r>
        <w:t>涨的顶的内裤凸起一个大包，她说你干嘛？我说，能干嘛，当然是干你！她不敢相信的看着我，我看起来属于那种</w:t>
      </w:r>
    </w:p>
    <w:p>
      <w:r>
        <w:t>人畜无害的，我突然脱下了内裤，二十公分的大屌直挺挺的指着她的脸，然后扑向她，就在她反抗的激烈的时候，</w:t>
      </w:r>
    </w:p>
    <w:p>
      <w:r>
        <w:t>我拿出手机给她一看，她顿时脸色苍白，也没有反抗了，她刚才打我脸，现在都坐在床上感觉火辣辣的，我说二姨</w:t>
      </w:r>
    </w:p>
    <w:p>
      <w:r>
        <w:t>你是聪明人我也不多说，于是我又一次扑了上去狠狠的把她睡裙扯下，没有任何前戏插了进去。她疼的满脸是汗，</w:t>
      </w:r>
    </w:p>
    <w:p>
      <w:r>
        <w:t>紧紧抓着我的小腿，我用力抽查起来没有任何技巧可言，就是真刀真枪的干，我操，你这骚逼，逼还蛮紧么？插了</w:t>
      </w:r>
    </w:p>
    <w:p>
      <w:r>
        <w:t>两百下左右，淫水已经开始施虐了，你说说你这骚逼多少人操过？嗯恩阿啊嗯嗯，啊杰草死我咯，鸡吧好棒，从来</w:t>
      </w:r>
    </w:p>
    <w:p>
      <w:r>
        <w:t>没有这么大的鸡吧干过，恩，大，好大的鸡吧，要是知道你鸡吧这么大，我早就找你草我的老骚逼了！我听到这个</w:t>
      </w:r>
    </w:p>
    <w:p>
      <w:r>
        <w:t>骚逼的浪雨再也忍不住，射了六七股给她！拔出鸡吧，就塞她嘴里了，等她将我与她的精华舔干净，我就说，骚逼</w:t>
      </w:r>
    </w:p>
    <w:p>
      <w:r>
        <w:t>二姨，外甥给你老骚逼干的可得劲？她说真爽啊，你鸡吧子咋嫩大？我听完骄傲的拿起兄弟在她脸上拍了拍，我说</w:t>
      </w:r>
    </w:p>
    <w:p>
      <w:r>
        <w:t>你给多少人日过？没多少，加上你六个。我操，你这么骚，说说我有几个认识的，我一边摸着她的奶子一边问她。</w:t>
      </w:r>
    </w:p>
    <w:p>
      <w:r>
        <w:t>有邹老头，你大姨夫，你舅舅（她老公），还有邹老头他儿子！邹老头可以说是舅舅的贵人！他们谁干你最爽？二</w:t>
      </w:r>
    </w:p>
    <w:p>
      <w:r>
        <w:t>姨红着脸，说不要问了，我看着二姨四十二岁的脸和身材，这是一个熟女熟透了的女人，而小穴紧如少妇，不禁又</w:t>
      </w:r>
    </w:p>
    <w:p>
      <w:r>
        <w:t>硬了，但是我忍住了！我说看电影吧，等会在睡觉？好啊好啊，我也睡不着。</w:t>
      </w:r>
    </w:p>
    <w:p>
      <w:r>
        <w:t>于是我就打开了我下好的电影，看着电影中的女主角，被一个个工具弄的高潮迭起，二姨不禁俯下身体为我口</w:t>
      </w:r>
    </w:p>
    <w:p>
      <w:r>
        <w:t>交，拿出了买好的玩具，拿了一个跳蛋放在她的阴核上，她两条腿夹这我的手夹的好紧好紧，然后拿出了假鸡吧用</w:t>
      </w:r>
    </w:p>
    <w:p>
      <w:r>
        <w:t>力插了进去，啊，她舒服叫了出来，我让她自己用手抽查，而我拿着按摩棒，在她的阴门上用力顶着。啊，不行了</w:t>
      </w:r>
    </w:p>
    <w:p>
      <w:r>
        <w:t>要死了，真的要死了，她的手不断的抽查着，恩，阿啊，不行了，快点，快点，用力啊，大鸡吧老公你真的好厉害，</w:t>
      </w:r>
    </w:p>
    <w:p>
      <w:r>
        <w:t>我要被你操死了，嗯嗯，好硬好粗，嗯嗯，不行了丢了？她自己拿着假鸡吧把自己送到了巅峰！躺在床上喘着粗气，</w:t>
      </w:r>
    </w:p>
    <w:p>
      <w:r>
        <w:t>我吧她的身子翻了过来，把她的双腿撑到最大，用中指粘着淫水插进她的菊蕾里！然后拿出我买的润滑油直接就用</w:t>
      </w:r>
    </w:p>
    <w:p>
      <w:r>
        <w:t>瓶口插到她的菊蕾里，然后几乎将一瓶125ml 的润滑油挤进去，我轻松的把两根手指放了进去，到第三根放不进了，</w:t>
      </w:r>
    </w:p>
    <w:p>
      <w:r>
        <w:t>我不管她在那边哀求我还是用力往里挤，勉勉强强挤进入了，看看套套似乎用不到了，捏着鸡吧，用龟头慢慢往里</w:t>
      </w:r>
    </w:p>
    <w:p>
      <w:r>
        <w:t>插，总是进不去，反反复复整个小腹大腿都是从二姨菊花流出来的润滑油，我捏着鸡吧用手掌握着方向，慢慢进入</w:t>
      </w:r>
    </w:p>
    <w:p>
      <w:r>
        <w:t>那个别有一番滋味的后庭，我二姨因为之前的数次高潮，已经有气无力了，嘴里哼哼唧唧叫着疼难受，我好不容易</w:t>
      </w:r>
    </w:p>
    <w:p>
      <w:r>
        <w:t>插了进入怎么可能因为她一句话而罢休。啪啪啪啪啪啪，用力干了起来，开始二姨皱着眉头，后来慢慢叫了起来，</w:t>
      </w:r>
    </w:p>
    <w:p>
      <w:r>
        <w:t>好痒，恩麻死了，这时，抱起二姨站着操，然后有让她趴下去，狠狠的进出她的屁眼，然后我把跳蛋放到她的小骚</w:t>
      </w:r>
    </w:p>
    <w:p>
      <w:r>
        <w:t>逼里，在菊花里的阴茎感受到阴道里的异物，很爽的感觉，二姨此时已经被爽的昏迷过去了，床单被弄的黏糊糊的，</w:t>
      </w:r>
    </w:p>
    <w:p>
      <w:r>
        <w:t>我又操了十几分钟，从菊花拔了出来，又插入她的小骚逼里，操了一百多下我就射到她的阴道深处。看见她的身上</w:t>
      </w:r>
    </w:p>
    <w:p>
      <w:r>
        <w:t>全是油光闪闪的，我把她抱了起来，将床单扯了下来她在地上躺着，还偶尔抽搐一下，我知道如果没有那些玩具她</w:t>
      </w:r>
    </w:p>
    <w:p>
      <w:r>
        <w:t>肯定不会如此狼狈！</w:t>
      </w:r>
    </w:p>
    <w:p>
      <w:r>
        <w:t>我抱着她放到浴缸里，三米长的浴缸真的很大，我们两个还绰绰有余，一到水池她就清醒了过来，然后把自己</w:t>
      </w:r>
    </w:p>
    <w:p>
      <w:r>
        <w:t>阴道里的精液都扣了出来，然后洗了洗身子就说累了她去睡觉了，看看表三点五十二了，等我洗完，突然没找到内</w:t>
      </w:r>
    </w:p>
    <w:p>
      <w:r>
        <w:t>裤，我就擦干水跑到二姨房间去，去得路上突然看见表妹房间有亮光，我赶紧跑到二姨房间把灯关了，就听到表妹</w:t>
      </w:r>
    </w:p>
    <w:p>
      <w:r>
        <w:t>往厕所走去，听见关门声音，我打开灯，赶紧穿上内裤看见二姨已经换了床单，躺在床上，我关了灯，准备出去的</w:t>
      </w:r>
    </w:p>
    <w:p>
      <w:r>
        <w:t>时候，杰杰我又睡不着了陪我聊会天，于是我跑到了二姨床上，你为什么会被邹老头爷俩操么？我问她，为了你舅</w:t>
      </w:r>
    </w:p>
    <w:p>
      <w:r>
        <w:t>舅，他们三个人搞我一个，并且还是一起来。老头不行老了，你舅舅应酬什么的拖垮了身体，就邹杨猛，那天给我</w:t>
      </w:r>
    </w:p>
    <w:p>
      <w:r>
        <w:t>搞得肿了三天，不过也值了被他们搞一次你舅舅又接了个大工地，就是你舅舅不好意思面对我，老说对不起我什么</w:t>
      </w:r>
    </w:p>
    <w:p>
      <w:r>
        <w:t>的话，说完她就说，快走把要不然你姥要是醒了就完了，我起来往楼上走，看见厕所门开着，灯亮着而表妹拿着海</w:t>
      </w:r>
    </w:p>
    <w:p>
      <w:r>
        <w:t>报，手不停的在穴上抖动，我拍了几张照片，就去楼上准备睡了，睡觉前想到，又要有多一个女人了！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