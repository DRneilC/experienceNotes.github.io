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农村小伙子的艳遇</w:t>
      </w:r>
    </w:p>
    <w:p>
      <w:r>
        <w:t>我是一个农村小伙，家里生活比较贫苦，家里养了一些家畜，就以每天贩卖鸡蛋维持生计。因为家庭经济情况</w:t>
      </w:r>
    </w:p>
    <w:p>
      <w:r>
        <w:t>至今还没处到对象，至今还是个处男，憋了二十多年，有时候欲望强烈的确实难以自控的时候只能自己用手解决了，</w:t>
      </w:r>
    </w:p>
    <w:p>
      <w:r>
        <w:t>而每天卖鸡蛋的时候碰见的那些少女少妇便是我经常幻想的对象，但我实在想不到的是，有一天我的幻想会成真。</w:t>
      </w:r>
    </w:p>
    <w:p>
      <w:r>
        <w:t>那是一天傍晚，卖了一天鸡蛋的我虽然显得有些疲惫，不过这天有好些个超短裙的美女来买鸡蛋，看着她们修</w:t>
      </w:r>
    </w:p>
    <w:p>
      <w:r>
        <w:t>长白嫩的大腿，我的欲火也渐渐的烧了起来，下面的家伙也早已很不争气的擎天一柱了。就在这时候，来了一个颇</w:t>
      </w:r>
    </w:p>
    <w:p>
      <w:r>
        <w:t>有些姿色的少妇，穿着一身超短的紧身连衣裙，性感极了。</w:t>
      </w:r>
    </w:p>
    <w:p>
      <w:r>
        <w:t>「你的鸡蛋怎么卖啊？」少妇笑着问我。</w:t>
      </w:r>
    </w:p>
    <w:p>
      <w:r>
        <w:t>「10块一斤，正宗的农家土鸡蛋。」我是坐着的，少妇是站着问的，在我擡头回到的时候，却因为少妇的裙子</w:t>
      </w:r>
    </w:p>
    <w:p>
      <w:r>
        <w:t>实在太短，正好能若隐若现的看到少妇的内裤，然而让我震惊的是，那里好像只有很细的一条线？</w:t>
      </w:r>
    </w:p>
    <w:p>
      <w:r>
        <w:t>我很快想到，这难道就是传说中的丁字裤？未经人事的我哪里经历过这样的画面，瞬间脸涨的通红，连下面的</w:t>
      </w:r>
    </w:p>
    <w:p>
      <w:r>
        <w:t>家伙也控制不住的一抖一抖，把裤子顶的像个小伞。少妇敏感的感觉到了我的情绪变化，目光自然的扫了一下我的</w:t>
      </w:r>
    </w:p>
    <w:p>
      <w:r>
        <w:t>下身，看到了那高高顶起的一片，微微一愣，然后便掩嘴笑了起来。少妇笑着看了我一会，发现我身材健硕，面庞</w:t>
      </w:r>
    </w:p>
    <w:p>
      <w:r>
        <w:t>清秀，时时透露出乡土气息，竟是她从未试过的雏子。少妇想了一会，好似拿定了什么主意一般，慢慢的蹲下身来，</w:t>
      </w:r>
    </w:p>
    <w:p>
      <w:r>
        <w:t>本就很短的裙子，蹲下来后几乎快要包不住少妇那丰满的美臀，她问道：「你多大了呀？」此时的我只会木讷的回</w:t>
      </w:r>
    </w:p>
    <w:p>
      <w:r>
        <w:t>答：「23了。」少妇闻言，拿起一个鸡蛋在手掌间玩弄起来，看着我坏坏的问道：「你的鸡蛋不错啊，挺大的，不</w:t>
      </w:r>
    </w:p>
    <w:p>
      <w:r>
        <w:t>知道你的是不是也这么大呢？」「这个……我的也……」我几时经历过这样的挑逗，只感觉浑身火辣辣的发烫，连</w:t>
      </w:r>
    </w:p>
    <w:p>
      <w:r>
        <w:t>话都不会说了。</w:t>
      </w:r>
    </w:p>
    <w:p>
      <w:r>
        <w:t>少妇挑了我一眼，那诱惑的眼神再次让我血脉喷张了一次。她站起身来说道：「你的鸡蛋我全买了，这么多我</w:t>
      </w:r>
    </w:p>
    <w:p>
      <w:r>
        <w:t>拿不动，你帮我送到我家里吧。」我感受着下身硬邦邦的感觉，知道站起来的话一定会更加显眼，我想拒绝：「我</w:t>
      </w:r>
    </w:p>
    <w:p>
      <w:r>
        <w:t>……」少妇似乎看出了我的想法，没等我回答就抓住我的手：" 还想什么，快点嘛—— "我听着她那勾人的语气，</w:t>
      </w:r>
    </w:p>
    <w:p>
      <w:r>
        <w:t>哪里还有思考的能力，只会本能的跟着她的暗示做了。</w:t>
      </w:r>
    </w:p>
    <w:p>
      <w:r>
        <w:t>少妇的家并不远，不一会就到了。她带我上了楼，我站在她家门口提出要回去了。她笑着说到：" 提着这么多</w:t>
      </w:r>
    </w:p>
    <w:p>
      <w:r>
        <w:t>鸡蛋上来，看你流了一身汗，进来喝杯水吧。" 我略微犹豫了下，感受着喉咙里的干渴，便答应了，只是不知道这</w:t>
      </w:r>
    </w:p>
    <w:p>
      <w:r>
        <w:t>干渴是因为流汗还是因为别的。我坐了下来，少妇给我递了一杯水，在我的对面坐了下来。少妇看着我喝水，突然</w:t>
      </w:r>
    </w:p>
    <w:p>
      <w:r>
        <w:t>把一只腿擡起来翘起了二郎腿，不知有意还是无意，少妇的动作做的特别慢，以至于在擡腿的时候，我又一次清楚</w:t>
      </w:r>
    </w:p>
    <w:p>
      <w:r>
        <w:t>的看到了那诱人的一条细线，似乎因为包不住两边丰满的阴唇而要断裂了一样。</w:t>
      </w:r>
    </w:p>
    <w:p>
      <w:r>
        <w:t>噗！喝着水的我因为这喷血的一幕而被呛到了，然后剧烈的咳嗽起来。少妇忍不住笑起来，眼睛贼贼的转了一</w:t>
      </w:r>
    </w:p>
    <w:p>
      <w:r>
        <w:t>圈，然后突然站起身来，把手放到了身后慢慢下滑。止住咳嗽的我好奇的看着她，不知她在做什么。然而下一刻，</w:t>
      </w:r>
    </w:p>
    <w:p>
      <w:r>
        <w:t>我马上知道了，因为我看见她裙子下面慢慢出现的一条黑色内裤。我可以听见我的心在剧烈的跳动，我的下身也在</w:t>
      </w:r>
    </w:p>
    <w:p>
      <w:r>
        <w:t>以一样的频率在猛烈的抖动。</w:t>
      </w:r>
    </w:p>
    <w:p>
      <w:r>
        <w:t>此时少妇已经把她的内裤褪到了膝盖部位，她慢慢转过身去，然后背对着我弯下腰来，开始继续脱那条黑色丁</w:t>
      </w:r>
    </w:p>
    <w:p>
      <w:r>
        <w:t>字裤。超短裙因为少妇的弯腰，已经彻底包不住少妇丰满的美臀，那性感诱人的隐私部位彻底暴露在我的面前，我</w:t>
      </w:r>
    </w:p>
    <w:p>
      <w:r>
        <w:t>吞了一口口水，彷佛看到了世上最美丽的画面。</w:t>
      </w:r>
    </w:p>
    <w:p>
      <w:r>
        <w:t>少妇已经把她的内裤脱掉，她走了过来，在我的耳边呵气如兰，笑着问道：「看你这样子，你从没做过对吗？」</w:t>
      </w:r>
    </w:p>
    <w:p>
      <w:r>
        <w:t>我闭着眼睛痛苦的忍耐着，回答说：「嗯……」少妇听见笑的更欢了说到：「那我来教你。」她走到我身前，把我</w:t>
      </w:r>
    </w:p>
    <w:p>
      <w:r>
        <w:t>的双腿分开，背对着我慢慢坐了下来。我高高顶起的下体正好顶在了她最敏感的地方，隔着裤子，她开始慢慢的摩</w:t>
      </w:r>
    </w:p>
    <w:p>
      <w:r>
        <w:t>擦起来，前后左右摇晃着她的腰身。</w:t>
      </w:r>
    </w:p>
    <w:p>
      <w:r>
        <w:t>「啊……」她舒服的忍不住发出呻吟，下面也开始流出很多淫水，把我的裤子都弄湿了。她转过身来，用手开</w:t>
      </w:r>
    </w:p>
    <w:p>
      <w:r>
        <w:t>始抚摸我的下体，摸了一会突然用力地把我的下体握住，让我的下体一阵抖动，差点没忍住射了出来。</w:t>
      </w:r>
    </w:p>
    <w:p>
      <w:r>
        <w:t>少妇看我憋的难受笑的更坏了，说到：「你可别这样就射了呀，等会还有你好受的呢。」她把我的上衣脱掉，</w:t>
      </w:r>
    </w:p>
    <w:p>
      <w:r>
        <w:t>再慢慢的把我的裤子褪了下去，然后把手伸进了我的内裤里面，不停的抚摸我的JJ. 「你的JJ好热好硬啊……」抚</w:t>
      </w:r>
    </w:p>
    <w:p>
      <w:r>
        <w:t>摸了一会，最后她终于把我的内裤也脱了下去，她用食指轻轻碰了碰我的马口，坏笑道：「你流了好多水啊。」她</w:t>
      </w:r>
    </w:p>
    <w:p>
      <w:r>
        <w:t>边完用手握住我的JJ，想把包皮翻下去。可是因为我从没做过，包皮口显得有点紧，她费了很大的力气才把我的龟</w:t>
      </w:r>
    </w:p>
    <w:p>
      <w:r>
        <w:t>头弄出来。接下来她做了一个我不敢想象的动作，她把头低下来，伸出舌头把我JJ上流出来的淫水舔的一干二净。</w:t>
      </w:r>
    </w:p>
    <w:p>
      <w:r>
        <w:t>她停了一会，擡头看着我，然后突然张口把我的整个龟头含了进去。</w:t>
      </w:r>
    </w:p>
    <w:p>
      <w:r>
        <w:t>「啊……」感受着龟头上传来的温度和柔软的感觉，我控制不住的发生一声舒服的呻吟。</w:t>
      </w:r>
    </w:p>
    <w:p>
      <w:r>
        <w:t>她含住我的JJ，舌头在我的龟头上不停的转圈，甚至有时候还不停的挑拨马口眼，好像想把舌头伸进里面来。</w:t>
      </w:r>
    </w:p>
    <w:p>
      <w:r>
        <w:t>她吸的越来越快，越来越用力，每次JJ出来的时候都会发出「啧叽」的水声，好像要把我的精液全部吸出来一样。</w:t>
      </w:r>
    </w:p>
    <w:p>
      <w:r>
        <w:t>少妇一边看着我，一边上下吮吸我的JJ，她似乎很喜欢看我被她弄的受不了的表情，而我确实也在她的进攻下越来</w:t>
      </w:r>
    </w:p>
    <w:p>
      <w:r>
        <w:t>越感到难以控制了。</w:t>
      </w:r>
    </w:p>
    <w:p>
      <w:r>
        <w:t>「啊。啊……别这么快……再吸就要出来了…………」我感到下面传来的越来越大的电流，我知道我快要射了，</w:t>
      </w:r>
    </w:p>
    <w:p>
      <w:r>
        <w:t>求饶般的对她说道。但是她听见后，不但没有减慢速度，反而更加快速的吮吸起来，还用含糊不清的话说道：「嗯</w:t>
      </w:r>
    </w:p>
    <w:p>
      <w:r>
        <w:t>嗯……你射吧……我要喝……你快射出来吧……」听见少妇如此大胆的挑逗，感受着下面越来越强烈的快感，我再</w:t>
      </w:r>
    </w:p>
    <w:p>
      <w:r>
        <w:t>也没能忍住，身子一挺，JJ一阵抖动，把滚烫浓稠的精液一股股的射进了她的嘴里。在我射精的时候，少妇并没有</w:t>
      </w:r>
    </w:p>
    <w:p>
      <w:r>
        <w:t>把我的JJ抽出来，而是紧紧的含住，然后随着我一次次的精一点点的喝了下去。</w:t>
      </w:r>
    </w:p>
    <w:p>
      <w:r>
        <w:t>在我全部射完之后，她也没舍得马上放了我的JJ，而是继续上下吮吸了一会，好像要把JJ里面残留的精液也一</w:t>
      </w:r>
    </w:p>
    <w:p>
      <w:r>
        <w:t>滴不剩的吸出来一样。直到吸完最后一滴精液，她才慢慢的抽出我的JJ，看着她嘴巴两边因为用力吮吸而凹陷下去</w:t>
      </w:r>
    </w:p>
    <w:p>
      <w:r>
        <w:t>的脸颊和龟头离开她嘴唇时发出的很大的一声「啧唧」声，我发出了一身满足的呻吟：「啊…」少妇幽怨的看着我，</w:t>
      </w:r>
    </w:p>
    <w:p>
      <w:r>
        <w:t>说道：「讨厌，竟然射了这么多，都快喝不下了。」第一次经历如此艳福的我太过兴奋，以至于下体并没有因为一</w:t>
      </w:r>
    </w:p>
    <w:p>
      <w:r>
        <w:t>次的射精就软了下去，而还是雄伟的挺拔在那里，彷佛在向她渴求什么。少妇笑着看了看我，然后跟我说：「来吧，</w:t>
      </w:r>
    </w:p>
    <w:p>
      <w:r>
        <w:t>到我房间来。」说完，她用手握住我的下面，就这样把我牵到了她的房间里。</w:t>
      </w:r>
    </w:p>
    <w:p>
      <w:r>
        <w:t>进了房间以后，少妇马上把我推到在床上，然后把自己的连衣裙脱了下来 .她爬了上来，坐在我的腰上，然后</w:t>
      </w:r>
    </w:p>
    <w:p>
      <w:r>
        <w:t>低下头来吻我。我们的舌头纠缠在一起，然后她坐了起来，用手握住我的JJ，用我的龟头不停的在她的阴唇上摩擦，</w:t>
      </w:r>
    </w:p>
    <w:p>
      <w:r>
        <w:t>但就是不把它插进去。</w:t>
      </w:r>
    </w:p>
    <w:p>
      <w:r>
        <w:t>「啊……」我被她弄的受不了，下面的水也来也多，有她的，也有我的，混合在一起，「我受不了了，快让我</w:t>
      </w:r>
    </w:p>
    <w:p>
      <w:r>
        <w:t>进……」没等我说完，她就把龟头对准玉门，然后突然插了进去。「啊！」我看着没入她身体大半的龟头，忍不住</w:t>
      </w:r>
    </w:p>
    <w:p>
      <w:r>
        <w:t>叫了起来。</w:t>
      </w:r>
    </w:p>
    <w:p>
      <w:r>
        <w:t>她开始继续往下，虽然我们结合的地方都已经流了很多水，但是因为我的JJ实在太粗，所以插进去的时候依然</w:t>
      </w:r>
    </w:p>
    <w:p>
      <w:r>
        <w:t>显得很吃力。龟头进去了，半根JJ进去了，然后她又开始慢慢坐起身子，当龟头快要出来的时候又慢慢的坐下来，</w:t>
      </w:r>
    </w:p>
    <w:p>
      <w:r>
        <w:t>如此反覆几次后，她突然猛的坐了下来，我的整根JJ全部进入了她的身体里，坚硬的龟头直接顶在了她的花心上。</w:t>
      </w:r>
    </w:p>
    <w:p>
      <w:r>
        <w:t>「啊！」我们两个人几乎同时发出一声快乐的呻吟。</w:t>
      </w:r>
    </w:p>
    <w:p>
      <w:r>
        <w:t>她开始不停的坐上坐下，感受着结合处摩擦所带来的快感。她坐了下来，不停的扭动着她的腰身，前后左右，</w:t>
      </w:r>
    </w:p>
    <w:p>
      <w:r>
        <w:t>以至于她能更好的感觉到我在她身体里带来的充实感。她甚至转过身去再转回来，一个360 度的转身，而我的JJ依</w:t>
      </w:r>
    </w:p>
    <w:p>
      <w:r>
        <w:t>然深深的插在她身体里。</w:t>
      </w:r>
    </w:p>
    <w:p>
      <w:r>
        <w:t>她起伏的越来越快，终于开始忍不住大声叫起床来，「啊！啊！啊！」我双手用力的捏住她丰满美白的双臀，</w:t>
      </w:r>
    </w:p>
    <w:p>
      <w:r>
        <w:t>在她起来的时候轻轻托住她，而在她坐下来的时候用力狠狠的按下来，好让我们的身体结合的更深，以至于我们的</w:t>
      </w:r>
    </w:p>
    <w:p>
      <w:r>
        <w:t>每次抽插都让她的花心被我的龟头顶的隐隐作痛。我们抽插的频率越来越快，渐渐达到一种极限。</w:t>
      </w:r>
    </w:p>
    <w:p>
      <w:r>
        <w:t>「啊啊！啊！我不行了！快射给我！我要来了！快射在我里面！啊！」我突然感到她包裹住我的身体一阵痉挛，</w:t>
      </w:r>
    </w:p>
    <w:p>
      <w:r>
        <w:t>那里面的肉一阵一阵的收缩，就连花心口也吸住我的马口眼一缩一缩，好像要把我的精液全部吸出来一样。强烈的</w:t>
      </w:r>
    </w:p>
    <w:p>
      <w:r>
        <w:t>快感让我再也控制不住，JJ一阵猛烈的颤抖，把精液一股股的射进了少妇的子宫里面。</w:t>
      </w:r>
    </w:p>
    <w:p>
      <w:r>
        <w:t>一下，两下，三下………。我整整射了十多下才把精液全部射完，射的太多以至于她慢慢坐起来抽出我的JJ的</w:t>
      </w:r>
    </w:p>
    <w:p>
      <w:r>
        <w:t>时候，一股精液含不住的流了出来，又滴到了我的龟头上。就在这时候，一个人影突然出现在房间门口，我们太过</w:t>
      </w:r>
    </w:p>
    <w:p>
      <w:r>
        <w:t>投入以至于有人回来都没听见。进来的是一个少女，大概18岁左右的样子，少女呆呆的站在门口，看着如此淫荡的</w:t>
      </w:r>
    </w:p>
    <w:p>
      <w:r>
        <w:t>一幕，小嘴惊讶的张开，然后马上又用手摀住。</w:t>
      </w:r>
    </w:p>
    <w:p>
      <w:r>
        <w:t>这时候少妇也注意到了少女的出现，愣了一会，略显尴尬的说道：「这个……女儿……这是男女之间最快乐的</w:t>
      </w:r>
    </w:p>
    <w:p>
      <w:r>
        <w:t>事，不要害羞，过来我教教你。」少女听了，不知为何并没有拒绝，而是红着脸走了过来。「妈……你们……」少</w:t>
      </w:r>
    </w:p>
    <w:p>
      <w:r>
        <w:t>妇笑了笑，说道：「来，女儿你看，这就是能让你欲仙欲死的东西。」少妇舔着我的JJ说道。少女犹豫了一下，便</w:t>
      </w:r>
    </w:p>
    <w:p>
      <w:r>
        <w:t>过来低下头一起舔了起来。我看着少女，脸蛋很清秀，刚刚发育的身体显得别有一番韵味。我把唇印在少女的唇上，</w:t>
      </w:r>
    </w:p>
    <w:p>
      <w:r>
        <w:t>舌头伸进她嘴里开始捣弄，双手不一会就把她的衣服脱了个精光。我的双手在触碰到少女的三角地带的时候，忽然</w:t>
      </w:r>
    </w:p>
    <w:p>
      <w:r>
        <w:t>感觉少了点什么，低头一看，发现少女那里竟然还没长毛，又白又嫩的鲍鱼强烈的挑逗着我的视觉神经。我终于没</w:t>
      </w:r>
    </w:p>
    <w:p>
      <w:r>
        <w:t>能忍住这让人喷血的画面，用手握住JJ就顶住少女的玉门插了进去。</w:t>
      </w:r>
    </w:p>
    <w:p>
      <w:r>
        <w:t>我没想到的是，少女也是第一次，所以很紧，我进去的很慢，几乎用了全身力气，然后感觉到好像刺穿了什么，</w:t>
      </w:r>
    </w:p>
    <w:p>
      <w:r>
        <w:t>然后整根阴茎就没入了少女身体里。「啊！」我和少女都忍不住发出一声呻吟，不过少女的呻吟里好像更带了些疼</w:t>
      </w:r>
    </w:p>
    <w:p>
      <w:r>
        <w:t>痛。</w:t>
      </w:r>
    </w:p>
    <w:p>
      <w:r>
        <w:t>我看着我们结合的地方，因为少女是白虎所以抽插的地方看得一清二楚，这样的视觉刺激让我更加兴奋。我开</w:t>
      </w:r>
    </w:p>
    <w:p>
      <w:r>
        <w:t>始用力的抽插，少女的叫声从开始的疼痛到后更多的是快感。我的双手握住少女纤细的腰身，配合着下身的挺进用</w:t>
      </w:r>
    </w:p>
    <w:p>
      <w:r>
        <w:t>力的撞向我的身体，发出很大的撞击声。</w:t>
      </w:r>
    </w:p>
    <w:p>
      <w:r>
        <w:t>旁边的少妇似乎也受不了这样的刺激，开始一边用手抚摸我的胸部一边亲吻我。我空出一只手去摆弄少妇的下</w:t>
      </w:r>
    </w:p>
    <w:p>
      <w:r>
        <w:t>体，用食指和中指伸进她身体里开始抽插玩弄，在寻找着少妇的G 点。「啪啪啪！」「啧啧啧」身体碰撞的声音和</w:t>
      </w:r>
    </w:p>
    <w:p>
      <w:r>
        <w:t>淫水泛滥的声音越来越响，越来越快。少女的双腿紧紧的夹住我的腰身，下面流出的血染红了床单。随着我身体猛</w:t>
      </w:r>
    </w:p>
    <w:p>
      <w:r>
        <w:t>烈的一挺，滚烫浓烈的精液全部射进了少女的身体深处，「啊啊啊！啊！」少女的身体一直颤抖，伴随着我的射精</w:t>
      </w:r>
    </w:p>
    <w:p>
      <w:r>
        <w:t>一起飞向了云端。</w:t>
      </w:r>
    </w:p>
    <w:p>
      <w:r>
        <w:t>看着下面精液和血液的混合，红与白的交织，我抽出仍然坚挺的JJ，换个姿势继续抽插起来，今晚注定是一个</w:t>
      </w:r>
    </w:p>
    <w:p>
      <w:r>
        <w:t>无眠的夜晚……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