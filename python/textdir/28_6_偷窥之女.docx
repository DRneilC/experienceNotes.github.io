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偷窥之女</w:t>
      </w:r>
    </w:p>
    <w:p>
      <w:r>
        <w:t>第一章冲击快乐的穴道这是位於中野车站附近的公寓，这是在东京大震灾之後，马上建盖的。</w:t>
      </w:r>
    </w:p>
    <w:p>
      <w:r>
        <w:t>虽然外观与内部的结构都相当简陋，但是桂子因为方便又便宜所以就租了下来。</w:t>
      </w:r>
    </w:p>
    <w:p>
      <w:r>
        <w:t>她已经在这里住了大约六年左右了，换了地方，恐怕会住不惯。</w:t>
      </w:r>
    </w:p>
    <w:p>
      <w:r>
        <w:t>桂子在日本贸易公司上班，年龄已届三十了，但是还是未婚。</w:t>
      </w:r>
    </w:p>
    <w:p>
      <w:r>
        <w:t>她每天很单纯地只往返公司与她所住的公寓之间而已。由公司回家後，她在吃过简单的晚餐之後，就躺在床上</w:t>
      </w:r>
    </w:p>
    <w:p>
      <w:r>
        <w:t>看杂，这是她生活中唯一的乐趣。</w:t>
      </w:r>
    </w:p>
    <w:p>
      <w:r>
        <w:t>以前住在老家的父母会耽心，经常要她回去相亲等，但一直生活在多采多姿的大都会中的女子，怎麽可能回乡</w:t>
      </w:r>
    </w:p>
    <w:p>
      <w:r>
        <w:t>下去过那种坚苦的生活呢？</w:t>
      </w:r>
    </w:p>
    <w:p>
      <w:r>
        <w:t>即使她的对象是有钱人家的少爷，是人人羡慕的好姻缘。</w:t>
      </w:r>
    </w:p>
    <w:p>
      <w:r>
        <w:t>但是桂子一点也不把这件事放在心上，经过多年之後，父母看到那个样子，乾脆放弃了，所以再也没有人提相</w:t>
      </w:r>
    </w:p>
    <w:p>
      <w:r>
        <w:t>亲之事了。</w:t>
      </w:r>
    </w:p>
    <w:p>
      <w:r>
        <w:t>与其如此辛劳地照顾丈夫与孩子，还不如做一个单身贵族，此乃桂子一向的主张。</w:t>
      </w:r>
    </w:p>
    <w:p>
      <w:r>
        <w:t>但是在寒冬中，即使缩在棉被中，也依然冷得发抖的日子，真是令人难以忍受。</w:t>
      </w:r>
    </w:p>
    <w:p>
      <w:r>
        <w:t>以前她实在是太年轻不懂事了，现在即使每天哭湿了枕头，也是後悔莫及了。</w:t>
      </w:r>
    </w:p>
    <w:p>
      <w:r>
        <w:t>如果，当时能好好地去相亲，现在也许会躺在丈夫温暖的怀抱之中，可以睡得很香甜呢？</w:t>
      </w:r>
    </w:p>
    <w:p>
      <w:r>
        <w:t>想到这里，心里就更加空虚，在以後的岁月中，也许会觉得更冷吧！</w:t>
      </w:r>
    </w:p>
    <w:p>
      <w:r>
        <w:t>（也许我应该换一个住的环境吧┅如果改变住的环境，心情也许会轻松，说不定会有所改变呢！）某一个星期</w:t>
      </w:r>
    </w:p>
    <w:p>
      <w:r>
        <w:t>天，隔壁的女孩搬走了，虽然不是很亲近的邻居，但是桂子还是出来帮忙搬一些简单的行李，然後拖着疲惫的身躯</w:t>
      </w:r>
    </w:p>
    <w:p>
      <w:r>
        <w:t>回到房内躺在床上，然後开始思考这个问题。</w:t>
      </w:r>
    </w:p>
    <w:p>
      <w:r>
        <w:t>结果在蒙中睡着了，不知经过多久，周围已经完全暗了下来。</w:t>
      </w:r>
    </w:p>
    <w:p>
      <w:r>
        <w:t>她起来点灯，听到叭的一下，电光一闪，但是一下又熄了。</w:t>
      </w:r>
    </w:p>
    <w:p>
      <w:r>
        <w:t>一定是电灯泡坏了，桂子想不到好办法，因为现在已经是杂货铺打烊的时刻了。</w:t>
      </w:r>
    </w:p>
    <w:p>
      <w:r>
        <w:t>如果这时候跑出去，只为了买一只电灯泡，那真是一大劫难。</w:t>
      </w:r>
    </w:p>
    <w:p>
      <w:r>
        <w:t>她想也许到管理员那儿，可以借到一个预备的吧。於是桂子来到一楼。</w:t>
      </w:r>
    </w:p>
    <w:p>
      <w:r>
        <w:t>但是，管理员的灯是暗的，她虽然叫门，但是都没有人回答。</w:t>
      </w:r>
    </w:p>
    <w:p>
      <w:r>
        <w:t>（算了┅今晚就此就寝算了。）桂子就这样返回屋中，反正睡了一半，精神好多了，但整个人还是觉得懒洋洋</w:t>
      </w:r>
    </w:p>
    <w:p>
      <w:r>
        <w:t>的。</w:t>
      </w:r>
    </w:p>
    <w:p>
      <w:r>
        <w:t>在黑暗中还要铺床实在太麻烦了，乾脆伸手到衣柜中去拿棉被。</w:t>
      </w:r>
    </w:p>
    <w:p>
      <w:r>
        <w:t>当她拿到棉被，准备要盖时，突然发现有一道光透了进来。</w:t>
      </w:r>
    </w:p>
    <w:p>
      <w:r>
        <w:t>桂子心里跳，觉得很好奇，因为铺被一直放在那里，所以不知道有洞可使光线射入。</w:t>
      </w:r>
    </w:p>
    <w:p>
      <w:r>
        <w:t>因为隔墙有洞，光才会从那边射入，而桂子吓一跳的原因不是那个洞，而是隔壁竟然有灯光，到底是怎麽回事？</w:t>
      </w:r>
    </w:p>
    <w:p>
      <w:r>
        <w:t>（隔壁，应该没有人才对的。）因为隔壁的女孩方刚搬走而已，会不会是管理员来修理东西┅因为隔壁的家俱</w:t>
      </w:r>
    </w:p>
    <w:p>
      <w:r>
        <w:t>摆在那个洞上，所以她一直没有留意有这个洞的存在。</w:t>
      </w:r>
    </w:p>
    <w:p>
      <w:r>
        <w:t>但现在突然发现了，总觉得很诱人，那是一个令人充满好奇的洞。</w:t>
      </w:r>
    </w:p>
    <w:p>
      <w:r>
        <w:t>桂子把棉被拿了下来，然後把裙子往上拉之後，爬了上去。</w:t>
      </w:r>
    </w:p>
    <w:p>
      <w:r>
        <w:t>她摒住呼吸，而且没有弄出任何声响地往墙壁的方向靠近。</w:t>
      </w:r>
    </w:p>
    <w:p>
      <w:r>
        <w:t>因为洞口比她的视线的位置还低，桂子好像舞台上的艺人，带着害怕的神情，把眼睛盯在那个洞上。</w:t>
      </w:r>
    </w:p>
    <w:p>
      <w:r>
        <w:t>首先进入眼帘的，是在大灯光下闪闪折射的绫织绸缎，相当漂亮的棉被。</w:t>
      </w:r>
    </w:p>
    <w:p>
      <w:r>
        <w:t>那里面有着波浪般似蠢蠢欲动的情形发生。</w:t>
      </w:r>
    </w:p>
    <w:p>
      <w:r>
        <w:t>桂子第一次偷看，没想到可以看得如此清楚。但同时，因为太注意对面的动静，所以全身都冒出冷汗来。</w:t>
      </w:r>
    </w:p>
    <w:p>
      <w:r>
        <w:t>她心跳着，眼光向对面房间凝视，那盖的棉被中有彷佛大波浪在动着。然後瞬间，她看到什麽。</w:t>
      </w:r>
    </w:p>
    <w:p>
      <w:r>
        <w:t>「啊！」桂子差一点叫了出声，她赶紧用手捂住嘴巴。</w:t>
      </w:r>
    </w:p>
    <w:p>
      <w:r>
        <w:t>她看到一幕不可思议的景象，在灯光下显得颇黑的男人的背部，正在上下激烈地动着。</w:t>
      </w:r>
    </w:p>
    <w:p>
      <w:r>
        <w:t>而他的下面是一位被脱得精光的女人，正气喘兮兮地配合着。</w:t>
      </w:r>
    </w:p>
    <w:p>
      <w:r>
        <w:t>「啊！那男的不是管理员吗？」那个在女人身上使劲出力的男人，除了管理员儿玉，不可能是别人了。</w:t>
      </w:r>
    </w:p>
    <w:p>
      <w:r>
        <w:t>他不在管理室，没想到是在这里，他到底在这里做什麽呢？</w:t>
      </w:r>
    </w:p>
    <w:p>
      <w:r>
        <w:t>虽然是自己的公寓，但是是空房间，正好利用这一点引诱女人。</w:t>
      </w:r>
    </w:p>
    <w:p>
      <w:r>
        <w:t>桂子以前就觉得儿玉是个好色之辈，但没想到他是如此色胆包天之人。</w:t>
      </w:r>
    </w:p>
    <w:p>
      <w:r>
        <w:t>而对方的女性到底是谁呢？</w:t>
      </w:r>
    </w:p>
    <w:p>
      <w:r>
        <w:t>她的心都快从她的口中跳出来似的，她觉得非常兴奋。</w:t>
      </w:r>
    </w:p>
    <w:p>
      <w:r>
        <w:t>桂子极力地想看清女方。</w:t>
      </w:r>
    </w:p>
    <w:p>
      <w:r>
        <w:t>「啊┅那不是安田的太太吗？」安田郁子，是同住在这幢公寓中，她同事的太太，她没有孩子，年纪约二十七、</w:t>
      </w:r>
    </w:p>
    <w:p>
      <w:r>
        <w:t>八岁。</w:t>
      </w:r>
    </w:p>
    <w:p>
      <w:r>
        <w:t>她那成熟的身躯正不停地扭动着，然後她的脚缠住儿玉的腰。</w:t>
      </w:r>
    </w:p>
    <w:p>
      <w:r>
        <w:t>她拼命地挟着，这是一场难得一见的官能又淫荡的现场表演。</w:t>
      </w:r>
    </w:p>
    <w:p>
      <w:r>
        <w:t>桂子不知不觉间，将手伸到自己的股间，那里早已又湿又热了。</w:t>
      </w:r>
    </w:p>
    <w:p>
      <w:r>
        <w:t>「哼！哼┅啊┅呜┅」「啊┅哈啊┅哈啊┅」在墙壁那端的二个人拼命地压抑他们的呻吟声。那拼命压抑着的</w:t>
      </w:r>
    </w:p>
    <w:p>
      <w:r>
        <w:t>声音，对桂子而言，这种声音，反而更加刺激。</w:t>
      </w:r>
    </w:p>
    <w:p>
      <w:r>
        <w:t>桂子的手终於潜入内裤中，抚摸着那疼痛的阴核，桂子早已忍受不住。</w:t>
      </w:r>
    </w:p>
    <w:p>
      <w:r>
        <w:t>她跪在那里，好像在梦境中一般，开始玩弄自己的阴核。</w:t>
      </w:r>
    </w:p>
    <w:p>
      <w:r>
        <w:t>她潜入的手指，愈来愈激烈，她的腰部周围开始发烧，而且正向她全身扩散。</w:t>
      </w:r>
    </w:p>
    <w:p>
      <w:r>
        <w:t>「不行┅我不能这麽做┅」自淫。</w:t>
      </w:r>
    </w:p>
    <w:p>
      <w:r>
        <w:t>桂子认为这是严重违反道德的行为，况且，这种行为对身体有不良的影响。</w:t>
      </w:r>
    </w:p>
    <w:p>
      <w:r>
        <w:t>她最近曾在妇女杂看过这类的报导，在平常日子里，这种事尚可以忍耐，但如果是心术不正，或者是性器官</w:t>
      </w:r>
    </w:p>
    <w:p>
      <w:r>
        <w:t>丑陋，甚至於变形的妓女，那就比较困难了。</w:t>
      </w:r>
    </w:p>
    <w:p>
      <w:r>
        <w:t>那一篇报导对桂子有很大的影响。</w:t>
      </w:r>
    </w:p>
    <w:p>
      <w:r>
        <w:t>但是，话虽如此，她依然无法战胜眼前如此刺激的局面。</w:t>
      </w:r>
    </w:p>
    <w:p>
      <w:r>
        <w:t>桂子很快地就陷入自己的官能的快感之中了，当她的眼睛盯着那个洞口看时，她的手指依然动个不停，她的嘴</w:t>
      </w:r>
    </w:p>
    <w:p>
      <w:r>
        <w:t>角也松弛了，舌尖看起来都是隐隐约约的红色。</w:t>
      </w:r>
    </w:p>
    <w:p>
      <w:r>
        <w:t>儿玉与那女人，发出狂兽般低吟的声音，而身体更是在快速中分分合合的。</w:t>
      </w:r>
    </w:p>
    <w:p>
      <w:r>
        <w:t>二人的肌肤上，全是闪闪的汗光。</w:t>
      </w:r>
    </w:p>
    <w:p>
      <w:r>
        <w:t>不久女的一个大痉挛，缠在男人腰上的脚已不听指挥地抖着。</w:t>
      </w:r>
    </w:p>
    <w:p>
      <w:r>
        <w:t>而男的一直在动着的背部，也在瞬间静止，而将整个脸埋在女的胸前。</w:t>
      </w:r>
    </w:p>
    <w:p>
      <w:r>
        <w:t>桂子闭上双眼，刚才所看到的一切情形，好像电影般，又重新在她的脑海中播放一遍。</w:t>
      </w:r>
    </w:p>
    <w:p>
      <w:r>
        <w:t>那一夜，桂子躺在棉被中，身体像火在燃烧一样，怎麽睡都睡不着。</w:t>
      </w:r>
    </w:p>
    <w:p>
      <w:r>
        <w:t>「那个太太实在太厉害了吧！一边和她先生作爱┅有了丈夫还嫌不足┅她的性欲太强了吧！」桂子的脑海中，</w:t>
      </w:r>
    </w:p>
    <w:p>
      <w:r>
        <w:t>对於刚才那冲击的画面，根本无法去除，在不得已的情况下，她将手伸向自己的下腹。</w:t>
      </w:r>
    </w:p>
    <w:p>
      <w:r>
        <w:t>自己也有无法抑制自己的欲望，她抱着枕头，抱着棉被，整夜都在狂乱中渡过第二章无法自制的自慰隔壁所发</w:t>
      </w:r>
    </w:p>
    <w:p>
      <w:r>
        <w:t>生的事，不止一次而已。</w:t>
      </w:r>
    </w:p>
    <w:p>
      <w:r>
        <w:t>大约经过三、四天，桂子从公司下班回来，身体觉得很躁热。</w:t>
      </w:r>
    </w:p>
    <w:p>
      <w:r>
        <w:t>所以吃完晚饭，就合衣躺在床上睡着了。不知睡了多久，才被隔壁的声音吵醒。</w:t>
      </w:r>
    </w:p>
    <w:p>
      <w:r>
        <w:t>心脏还是像上次一样地跳动着，好像要坏掉似的，非常大声。</w:t>
      </w:r>
    </w:p>
    <w:p>
      <w:r>
        <w:t>桂子稍微调息了一下，然後把眼睛又盯在那个洞穴之上。</w:t>
      </w:r>
    </w:p>
    <w:p>
      <w:r>
        <w:t>那瞬间，桂子的心脏好像要停止跳动一样。</w:t>
      </w:r>
    </w:p>
    <w:p>
      <w:r>
        <w:t>隔壁正在作爱的一对，她一直以为是儿玉与郁子。为何女的现在换成是中西百合了呢？</w:t>
      </w:r>
    </w:p>
    <w:p>
      <w:r>
        <w:t>她是住在桂子的楼下，她也是有夫之妇，她先生是保险公司的外务员。</w:t>
      </w:r>
    </w:p>
    <w:p>
      <w:r>
        <w:t>她是住在这幢公寓中，最亲切，与桂子最合得来的人。</w:t>
      </w:r>
    </w:p>
    <w:p>
      <w:r>
        <w:t>看到儿玉与百合的样子，到今夜才发现原来他们二人也有奸情。</w:t>
      </w:r>
    </w:p>
    <w:p>
      <w:r>
        <w:t>看他们熟悉的情形，就知道他们从以前就很要好了，百合一脸甜蜜的任由儿玉摆布的情形，就是最好的证明。</w:t>
      </w:r>
    </w:p>
    <w:p>
      <w:r>
        <w:t>被男人抱在膝上的百合，露出那雪白的大腿，任由男人在上面吸吮着。</w:t>
      </w:r>
    </w:p>
    <w:p>
      <w:r>
        <w:t>桂子看到这一幕，血液开始逆流。</w:t>
      </w:r>
    </w:p>
    <w:p>
      <w:r>
        <w:t>看到她如此不贞以及淫荡的模样，对於她一向喜欢的人而言，简直有背叛的感觉。</w:t>
      </w:r>
    </w:p>
    <w:p>
      <w:r>
        <w:t>所以她气得七窍生烟，甚至於有些嫉妒，有些羡慕，还有些憎恶。</w:t>
      </w:r>
    </w:p>
    <w:p>
      <w:r>
        <w:t>「干嘛要作出这种事呢？」桂子忘我的叫了出声。</w:t>
      </w:r>
    </w:p>
    <w:p>
      <w:r>
        <w:t>郁子与儿玉苟合，这件事她觉得与自己八杆子打不着，所以不在意，但是百合的情形可就与郁子的情形大异其</w:t>
      </w:r>
    </w:p>
    <w:p>
      <w:r>
        <w:t>趣了，她将男人压倒在下，并将自己的长裤脱了下来，然後抓住他的大肉棒。</w:t>
      </w:r>
    </w:p>
    <w:p>
      <w:r>
        <w:t>看到这一幕的桂子，整个脑袋空空，甚至於有些晕眩起来。</w:t>
      </w:r>
    </w:p>
    <w:p>
      <w:r>
        <w:t>百合开始在肉棒上运动着。</w:t>
      </w:r>
    </w:p>
    <w:p>
      <w:r>
        <w:t>那红黑的肉棒在她的手中愈来愈膨胀，而百合的手，更是紧抓住不放。</w:t>
      </w:r>
    </w:p>
    <w:p>
      <w:r>
        <w:t>「呜呜┅」呻吟声是男的发出来的，不是女的。</w:t>
      </w:r>
    </w:p>
    <w:p>
      <w:r>
        <w:t>「不行，还不能射精。」百合说完，把自己和服的裙脚往上拉，露出她浑圆的臀部。</w:t>
      </w:r>
    </w:p>
    <w:p>
      <w:r>
        <w:t>她露出了下体，可以清楚看见她的阴毛。</w:t>
      </w:r>
    </w:p>
    <w:p>
      <w:r>
        <w:t>百合一脚跨过儿玉的身上，然後再度用手抓住儿玉的肉棒。</w:t>
      </w:r>
    </w:p>
    <w:p>
      <w:r>
        <w:t>把肉棒对准自己的下体之後，腰部再慢慢地往下沈，坐在儿玉的身体上。</w:t>
      </w:r>
    </w:p>
    <w:p>
      <w:r>
        <w:t>「啊┅」所谓的性交，不是男的在上，女的在下吗？一直作如是想的桂子，吓了一大跳，然後整个人都呆住了。</w:t>
      </w:r>
    </w:p>
    <w:p>
      <w:r>
        <w:t>百合在上面上上下下地动着，然後整个人好像骑在马上一样，前後左右地转了一大圈，然後很自在地使用自己</w:t>
      </w:r>
    </w:p>
    <w:p>
      <w:r>
        <w:t>的腰力。</w:t>
      </w:r>
    </w:p>
    <w:p>
      <w:r>
        <w:t>看到儿王时，他的脸比平常更为丑陋，歪斜，他口中正发出可怜的呻吟声。</w:t>
      </w:r>
    </w:p>
    <w:p>
      <w:r>
        <w:t>「管理员也不怎麽管用吗？」平常儿玉的说话口气相当差，而且一付狗眼看人低的嘴脸。</w:t>
      </w:r>
    </w:p>
    <w:p>
      <w:r>
        <w:t>对桂子而言，他一直是一个很难缠的对手。但今天怎麽情形完全不同了呢？</w:t>
      </w:r>
    </w:p>
    <w:p>
      <w:r>
        <w:t>男人真是只有一层皮在做人，剥下他脸上的那一层皮之後，只剩那一块充满欲望的肉棒而已。</w:t>
      </w:r>
    </w:p>
    <w:p>
      <w:r>
        <w:t>她一边做如是想，一边凝视着这活生生，刺激的一幕时，她的下腹部早已像火在燃烧一样，又好像被煮熟一样，</w:t>
      </w:r>
    </w:p>
    <w:p>
      <w:r>
        <w:t>非常难受。</w:t>
      </w:r>
    </w:p>
    <w:p>
      <w:r>
        <w:t>桂子乾脆脱下睡衣，把手指伸了进去，但是昨天在杂上所看到的报导又再度浮上心头，桂子赶紧将自己的手</w:t>
      </w:r>
    </w:p>
    <w:p>
      <w:r>
        <w:t>缩了回来。</w:t>
      </w:r>
    </w:p>
    <w:p>
      <w:r>
        <w:t>她赶紧打开抽屉，拿出杂来，上面写着，此时应该离开现场，然後赶紧去将手洗乾净，并好好的嗽漱口，就</w:t>
      </w:r>
    </w:p>
    <w:p>
      <w:r>
        <w:t>可减轻心里的焦躁。</w:t>
      </w:r>
    </w:p>
    <w:p>
      <w:r>
        <w:t>那杂上是如此记载的。</w:t>
      </w:r>
    </w:p>
    <w:p>
      <w:r>
        <w:t>「过度的自慰的行为，会遭致神经衰弱，如果持续不断，就是一般人所谓的色情狂，它是一种精神异常的现象。」</w:t>
      </w:r>
    </w:p>
    <w:p>
      <w:r>
        <w:t>「得了这种病，就形同废人一样，一定会被一般大众的社会所摒弃。」「为了避免陷入这种不幸的深渊之中，就要</w:t>
      </w:r>
    </w:p>
    <w:p>
      <w:r>
        <w:t>拒绝诱惑，遵从三从四德，做一个有妇德的女人，如此才能获得身心健康等等。」当桂子第一次看到这种情形，一</w:t>
      </w:r>
    </w:p>
    <w:p>
      <w:r>
        <w:t>直认为是不是自己的脑袋有问题呢？</w:t>
      </w:r>
    </w:p>
    <w:p>
      <w:r>
        <w:t>但因为自己曾经多次自淫过，所以看到这篇报导时，她全身都为之震惊不已。</w:t>
      </w:r>
    </w:p>
    <w:p>
      <w:r>
        <w:t>因此，她发誓绝不再犯相同的错误，而且只要不去偷看，就可以断绝这种行为的。</w:t>
      </w:r>
    </w:p>
    <w:p>
      <w:r>
        <w:t>所以今天虽然她又听到奇异的声响，她好像梦游般又跑去偷看。</w:t>
      </w:r>
    </w:p>
    <w:p>
      <w:r>
        <w:t>桂子很恨自己，又记起自己曾经发过的誓，但是在这同时。</w:t>
      </w:r>
    </w:p>
    <w:p>
      <w:r>
        <w:t>「那个管理员，难道就这样一直持续下去吗？」她对於儿玉那猛烈的恶习，感到相当愤怒。</w:t>
      </w:r>
    </w:p>
    <w:p>
      <w:r>
        <w:t>桂子为了使自己燥热的身体能迅速地冷却下来，只好拼命灌水。</w:t>
      </w:r>
    </w:p>
    <w:p>
      <w:r>
        <w:t>但是百合与儿玉那作爱时的那种狂态，却是历历在目，挥之不去。</w:t>
      </w:r>
    </w:p>
    <w:p>
      <w:r>
        <w:t>她根本无法冷静下来。</w:t>
      </w:r>
    </w:p>
    <w:p>
      <w:r>
        <w:t>她回到床上，用棉被盖住自己的头，但是盖住耳目，依然无法盖住百合那奔放的蛮腰所做的动作，以及那疯狂</w:t>
      </w:r>
    </w:p>
    <w:p>
      <w:r>
        <w:t>的笑声。</w:t>
      </w:r>
    </w:p>
    <w:p>
      <w:r>
        <w:t>她愈是苛责自己，情形就愈严重。</w:t>
      </w:r>
    </w:p>
    <w:p>
      <w:r>
        <w:t>身体彷佛被放在沸水煮似的，全身热得不知该如何是好。</w:t>
      </w:r>
    </w:p>
    <w:p>
      <w:r>
        <w:t>桂子真想把自己的双手绑起来，如此一来，就不会有这种犯忌的行为发生。</w:t>
      </w:r>
    </w:p>
    <w:p>
      <w:r>
        <w:t>桂子真的把自己的双手绑在背後。</w:t>
      </w:r>
    </w:p>
    <w:p>
      <w:r>
        <w:t>但是因为是自己绑的，很快就松掉了，根本一点效果也没有。</w:t>
      </w:r>
    </w:p>
    <w:p>
      <w:r>
        <w:t>因此，她重新要再把自己绑起来时，正好听到百合浪荡的声音。</w:t>
      </w:r>
    </w:p>
    <w:p>
      <w:r>
        <w:t>「啊┅已经不行了┅高潮了。」她边哭边笑，声音特别娇媚，桂子的身体又再突然间躁热起来，她的脑中空白</w:t>
      </w:r>
    </w:p>
    <w:p>
      <w:r>
        <w:t>一片，再也无法思想了。</w:t>
      </w:r>
    </w:p>
    <w:p>
      <w:r>
        <w:t>因此，她乾脆甩掉背後的绳子，将手伸向自己的股间，好像在作梦般地抚弄自己的阴核，捆住桂子心思的妇德，</w:t>
      </w:r>
    </w:p>
    <w:p>
      <w:r>
        <w:t>早就消失得无影无踪了。</w:t>
      </w:r>
    </w:p>
    <w:p>
      <w:r>
        <w:t>第三章欲望儿玉给人的感觉就是一付好色之徒的模样，难怪一直在换女伴。</w:t>
      </w:r>
    </w:p>
    <w:p>
      <w:r>
        <w:t>她看到他的第三位女伴，是住在她家後面的占部针子。</w:t>
      </w:r>
    </w:p>
    <w:p>
      <w:r>
        <w:t>她比桂子年经许多，怎麽看都像是尚未结婚的年轻模样。</w:t>
      </w:r>
    </w:p>
    <w:p>
      <w:r>
        <w:t>虽然对针子会做出这种红杏出墙之事感到不可思议，但是她在这幢公寓中，并不特别显眼。</w:t>
      </w:r>
    </w:p>
    <w:p>
      <w:r>
        <w:t>「经常会在背後批评别人。」看到脚张得大大，而露出整个下体的针子，桂子不禁心里骂道。</w:t>
      </w:r>
    </w:p>
    <w:p>
      <w:r>
        <w:t>针子等不及让儿玉把长裤脱下来，就迫不及待地把腰靠了过来。</w:t>
      </w:r>
    </w:p>
    <w:p>
      <w:r>
        <w:t>好不容易把长裤脱下来之後的儿玉，跪在针子的脚前。</w:t>
      </w:r>
    </w:p>
    <w:p>
      <w:r>
        <w:t>用手把针子的双脚撑得更大之後，把脸靠近她的阴部直视着。</w:t>
      </w:r>
    </w:p>
    <w:p>
      <w:r>
        <w:t>桂子觉得好像是自己被人直视般尴尬。</w:t>
      </w:r>
    </w:p>
    <w:p>
      <w:r>
        <w:t>儿玉的脸更靠近针子的阴部。</w:t>
      </w:r>
    </w:p>
    <w:p>
      <w:r>
        <w:t>针子「啊！」的小声叫了出来，儿玉把头压了上去，并揉着她的腰。</w:t>
      </w:r>
    </w:p>
    <w:p>
      <w:r>
        <w:t>「没想到看起来那麽老实的人，也会做出如此大胆的事来。」桂子觉得呼吸愈来愈困难，手掌心也不断地冒出</w:t>
      </w:r>
    </w:p>
    <w:p>
      <w:r>
        <w:t>汗水来。</w:t>
      </w:r>
    </w:p>
    <w:p>
      <w:r>
        <w:t>脸部离开针子的阴部的儿玉，马上用手指刺入她的膣里面。</w:t>
      </w:r>
    </w:p>
    <w:p>
      <w:r>
        <w:t>他猛烈地摇着，并带着淫笑看着针子的脸，针子一脸不知如何是好的表情。</w:t>
      </w:r>
    </w:p>
    <w:p>
      <w:r>
        <w:t>头不停地左右摆动着。</w:t>
      </w:r>
    </w:p>
    <w:p>
      <w:r>
        <w:t>儿玉无意间停下他手指的动作，很快又将手指刺入里面，更加固执地搅动着。</w:t>
      </w:r>
    </w:p>
    <w:p>
      <w:r>
        <w:t>看针子的样子似乎在男人的手淫之中，已经达到高潮似的。</w:t>
      </w:r>
    </w:p>
    <w:p>
      <w:r>
        <w:t>而桂子再也无法忍耐下去，而将手指伸向自己的阴门。</w:t>
      </w:r>
    </w:p>
    <w:p>
      <w:r>
        <w:t>但是心里总有一股说不出口的害怕，因此不敢深入里面。</w:t>
      </w:r>
    </w:p>
    <w:p>
      <w:r>
        <w:t>所以她只是把手指伸入一点点就赶紧抽了出来。也许要男人的手指才管用吧！</w:t>
      </w:r>
    </w:p>
    <w:p>
      <w:r>
        <w:t>桂子深深地叹了一口气，然後，再度趴在洞眼中偷看。</w:t>
      </w:r>
    </w:p>
    <w:p>
      <w:r>
        <w:t>与五十岁的男人性交，那份执拗的情形，不是一般年青人可比拟的。</w:t>
      </w:r>
    </w:p>
    <w:p>
      <w:r>
        <w:t>他玩弄女人的手法，简直到了非把女人的骨头都拆散不可的地步。</w:t>
      </w:r>
    </w:p>
    <w:p>
      <w:r>
        <w:t>「求求你┅别再用手弄了，请你快点进入，我再也忍耐不住了。」针子苦苦地求着儿玉。</w:t>
      </w:r>
    </w:p>
    <w:p>
      <w:r>
        <w:t>但是儿玉依旧沈默不语地，继续用他的二根手指进攻着。</w:t>
      </w:r>
    </w:p>
    <w:p>
      <w:r>
        <w:t>「儿玉，我快要死了┅快点┅」那娇艳的裸体，早已按捺不住般地扭来扭去了，针子早将一切抛诸脑後，忘形</w:t>
      </w:r>
    </w:p>
    <w:p>
      <w:r>
        <w:t>地喘息着。</w:t>
      </w:r>
    </w:p>
    <w:p>
      <w:r>
        <w:t>这大概是她丈夫死後，第一次被男人拥抱之故吧，在长期的忍耐之後。</w:t>
      </w:r>
    </w:p>
    <w:p>
      <w:r>
        <w:t>想要一次就完全弥补过去的空虚似的，所以针子拼命地哀求道。</w:t>
      </w:r>
    </w:p>
    <w:p>
      <w:r>
        <w:t>而儿玉似乎早就看穿她的心思，所以嘿嘿地笑着，依然用手指进攻着。</w:t>
      </w:r>
    </w:p>
    <w:p>
      <w:r>
        <w:t>桂子用左手靠在墙壁上，右手开始在阴部搔着，那里的淫水早已汨汨而出。</w:t>
      </w:r>
    </w:p>
    <w:p>
      <w:r>
        <w:t>「啊┅我也要┅我也要你早点进入。」也许桂子当时的心情就和针子一样饥渴。</w:t>
      </w:r>
    </w:p>
    <w:p>
      <w:r>
        <w:t>儿玉再次将脸埋在针子的下体，开始用力地舐着。</w:t>
      </w:r>
    </w:p>
    <w:p>
      <w:r>
        <w:t>桂子再也无法继续看下去了，她终於离开衣柜，然後躲入棉被之中，那燃烧的欲火，只有靠自己来浇息了。</w:t>
      </w:r>
    </w:p>
    <w:p>
      <w:r>
        <w:t>第四章官能的高潮这是数天後所发生的事，忙完晚餐，到公共澡堂洗澡时。</w:t>
      </w:r>
    </w:p>
    <w:p>
      <w:r>
        <w:t>正巧百合与郁子她们也都同时到，她们二人一脸若无其事的表情。</w:t>
      </w:r>
    </w:p>
    <w:p>
      <w:r>
        <w:t>她们二人轮流为对方刷背，二人都是红杏出墙者，尤其是郁子，长得非常平凡。</w:t>
      </w:r>
    </w:p>
    <w:p>
      <w:r>
        <w:t>而百合，跨在儿玉的身上拼命剧烈的动着的情景，犹历在目。</w:t>
      </w:r>
    </w:p>
    <w:p>
      <w:r>
        <w:t>现在却装得像贞洁的妇女一样，谈论着ＸＸＸ等的太太，如何如何等。</w:t>
      </w:r>
    </w:p>
    <w:p>
      <w:r>
        <w:t>她们对於东家长西家短的各式流言，似乎特别感兴趣似的。</w:t>
      </w:r>
    </w:p>
    <w:p>
      <w:r>
        <w:t>对桂子而言，本来是想出言相讥的，但这样会暴露她的秘密。</w:t>
      </w:r>
    </w:p>
    <w:p>
      <w:r>
        <w:t>所以她拼命地压抑着，只是用「晚安」和大家打招呼，并离开那里。</w:t>
      </w:r>
    </w:p>
    <w:p>
      <w:r>
        <w:t>虽然郁子说∶「想帮她擦背。」但是桂子断然拒绝。</w:t>
      </w:r>
    </w:p>
    <w:p>
      <w:r>
        <w:t>如果被不洁的人接触到了，也会污染似的。但是这种话又不能说出口，只能硬吞了下去。</w:t>
      </w:r>
    </w:p>
    <w:p>
      <w:r>
        <w:t>自从那一夜之後，她再也没有闲情逸致去泡热水了，总是匆匆洗掉汗臭味之後，就离开了。</w:t>
      </w:r>
    </w:p>
    <w:p>
      <w:r>
        <w:t>回到房内，打开壁橱，拿出寝具准备就寝时，她又听到儿玉与女人说话的声音。</w:t>
      </w:r>
    </w:p>
    <w:p>
      <w:r>
        <w:t>她仔细分辨一下声音，这一次不是针子，当然也不是郁子或百合。</w:t>
      </w:r>
    </w:p>
    <w:p>
      <w:r>
        <w:t>这位女的声音，听起来相当年轻。</w:t>
      </w:r>
    </w:p>
    <w:p>
      <w:r>
        <w:t>（这一次又是什麽样的女人呢？）桂子赶紧爬到洞前，按照惯例，又开始偷看。</w:t>
      </w:r>
    </w:p>
    <w:p>
      <w:r>
        <w:t>隔壁正在喝酒。</w:t>
      </w:r>
    </w:p>
    <w:p>
      <w:r>
        <w:t>儿玉不光是脸，连他的秃头也染成红色，从上往下看，就像一头奇异的动物一样。</w:t>
      </w:r>
    </w:p>
    <w:p>
      <w:r>
        <w:t>而她的旁边坐着一位很年青的女孩，好像已经喝了不少似的，看来已是醉态可鞠了。</w:t>
      </w:r>
    </w:p>
    <w:p>
      <w:r>
        <w:t>那红色的长长的衣服已被解开，露出她细小的脸。</w:t>
      </w:r>
    </w:p>
    <w:p>
      <w:r>
        <w:t>女的在扭动中，裙摆早已紊乱，这回连大腿内部的私处都露了出来。</w:t>
      </w:r>
    </w:p>
    <w:p>
      <w:r>
        <w:t>虽然他们是用小酒杯喝着，但儿玉似乎特别呵护她似的，频频要她喝酒。</w:t>
      </w:r>
    </w:p>
    <w:p>
      <w:r>
        <w:t>看来像纯白纸张的女孩，但现在已崩溃，变为风情万种的女人。</w:t>
      </w:r>
    </w:p>
    <w:p>
      <w:r>
        <w:t>（这一定是那一家酒吧的女侍┅）桂子冷笑着，并继续看下去。</w:t>
      </w:r>
    </w:p>
    <w:p>
      <w:r>
        <w:t>儿玉伸出筷子夹着一块鱼片往嘴里送，本来是给自己吃的，然後他用双唇挟着，来到女的面前，用口喂她吃食</w:t>
      </w:r>
    </w:p>
    <w:p>
      <w:r>
        <w:t>物，然後就以那厚厚的嘴唇吮吸着女人那红红的双唇，他们疯地吻着。</w:t>
      </w:r>
    </w:p>
    <w:p>
      <w:r>
        <w:t>「儿玉┅」「喂！只要奶肯陪我，不论奶要买什麽东西，我都愿意送奶。」说完，他把女的手抓向自己的下体，</w:t>
      </w:r>
    </w:p>
    <w:p>
      <w:r>
        <w:t>在俗衣之下，他什麽也没穿。</w:t>
      </w:r>
    </w:p>
    <w:p>
      <w:r>
        <w:t>女人迅速抓住他的肉棒。</w:t>
      </w:r>
    </w:p>
    <w:p>
      <w:r>
        <w:t>「真的什麽都肯送我？项链，或者是衣服，还有皮包，我都想要，你愿意买给我吗？」那女孩好像在和父亲撒</w:t>
      </w:r>
    </w:p>
    <w:p>
      <w:r>
        <w:t>娇似的说出自己的欲望。</w:t>
      </w:r>
    </w:p>
    <w:p>
      <w:r>
        <w:t>「好好。我在二、三天之内会买给奶，但奶的手可不要闲着。」儿玉坐在那里，双手顶在丝面，然後他的下体</w:t>
      </w:r>
    </w:p>
    <w:p>
      <w:r>
        <w:t>朝那女生突袭。</w:t>
      </w:r>
    </w:p>
    <w:p>
      <w:r>
        <w:t>那挺立的肉棒，早已壮得朝天了。</w:t>
      </w:r>
    </w:p>
    <w:p>
      <w:r>
        <w:t>那女的紧紧握住，开始上下地运动着。</w:t>
      </w:r>
    </w:p>
    <w:p>
      <w:r>
        <w:t>在过了一会儿之後，她趴下去，开始用口去吸。</w:t>
      </w:r>
    </w:p>
    <w:p>
      <w:r>
        <w:t>儿玉「呜」地呻吟出声。</w:t>
      </w:r>
    </w:p>
    <w:p>
      <w:r>
        <w:t>「哇啊！太棒了！就这样进入看看，奶在上面！」说完，把盘着的腿，伸了开来。</w:t>
      </w:r>
    </w:p>
    <w:p>
      <w:r>
        <w:t>女的则撩起她的裙子，跨坐在儿玉的大腿上。</w:t>
      </w:r>
    </w:p>
    <w:p>
      <w:r>
        <w:t>（这是什麽姿势┅）这是女人主导的方式，这样一来，就可将男的阴茎全部吞入，腰部并开始用力。</w:t>
      </w:r>
    </w:p>
    <w:p>
      <w:r>
        <w:t>儿玉的头向後仰，只看见他们结合的部份，以及由下往上冲刺的情形。</w:t>
      </w:r>
    </w:p>
    <w:p>
      <w:r>
        <w:t>毕竟是年轻女孩，很快就卷入高潮的官能享受中，嘴脚流出唾液，动作更猛。</w:t>
      </w:r>
    </w:p>
    <w:p>
      <w:r>
        <w:t>看得桂子的心里乱糟糟的，最後似乎再也看不下去了，只好从柜子中走出来，她在里面大约待了二个多小时。</w:t>
      </w:r>
    </w:p>
    <w:p>
      <w:r>
        <w:t>第五章疯狂的欲火「讨厌！我要赶快搬离此地。」最近隔壁几乎每晚都有性骚扰。</w:t>
      </w:r>
    </w:p>
    <w:p>
      <w:r>
        <w:t>这里简直不像出租公寓，而是接待室。</w:t>
      </w:r>
    </w:p>
    <w:p>
      <w:r>
        <w:t>儿玉，对於住在隔壁的单身女郎会做何想呢？因为墙壁是如此之薄。</w:t>
      </w:r>
    </w:p>
    <w:p>
      <w:r>
        <w:t>因此，光是声音就要特别谨慎，不知道，她是否察觉了。</w:t>
      </w:r>
    </w:p>
    <w:p>
      <w:r>
        <w:t>只是儿玉愈来愈沈醉於性爱之中。</w:t>
      </w:r>
    </w:p>
    <w:p>
      <w:r>
        <w:t>桂子真想早日搬离此地，但是周围房子的房租，并不是桂子所能负担的，环境好的，租金就高。房租便宜的在</w:t>
      </w:r>
    </w:p>
    <w:p>
      <w:r>
        <w:t>上班时，交通并不太方便，结果只好继续住下去，别无他法。</w:t>
      </w:r>
    </w:p>
    <w:p>
      <w:r>
        <w:t>儿玉引诱来的女人，都一定会带来这里，自从那天之後，连续一星期都是带那个年青女人过来。</w:t>
      </w:r>
    </w:p>
    <w:p>
      <w:r>
        <w:t>他一定是特别喜欢她。</w:t>
      </w:r>
    </w:p>
    <w:p>
      <w:r>
        <w:t>她实在是一位瓜子脸的大美人。</w:t>
      </w:r>
    </w:p>
    <w:p>
      <w:r>
        <w:t>她总是撒娇地叫着「爸爸」、「爸爸」的，让儿玉听了特别高兴。</w:t>
      </w:r>
    </w:p>
    <w:p>
      <w:r>
        <w:t>但桂子却有一种吃醋的感觉。</w:t>
      </w:r>
    </w:p>
    <w:p>
      <w:r>
        <w:t>最近酒家或咖啡厅，大概所有的夜生活场所，都在流行称呼男士为「爸爸」。</w:t>
      </w:r>
    </w:p>
    <w:p>
      <w:r>
        <w:t>在金钱的交易方面，称之为情夫。</w:t>
      </w:r>
    </w:p>
    <w:p>
      <w:r>
        <w:t>但那个世界与桂子相距遥远，所以她听起来感到特别刺耳。</w:t>
      </w:r>
    </w:p>
    <w:p>
      <w:r>
        <w:t>「哼！那种拜金的女人。」「我看了就讨厌，一付爱钱的嘴脸。」像儿玉这种有名的吝啬之人，怎麽会愿意什</w:t>
      </w:r>
    </w:p>
    <w:p>
      <w:r>
        <w:t>麽东西都要买给她呢？</w:t>
      </w:r>
    </w:p>
    <w:p>
      <w:r>
        <w:t>可是这个女人相当具有魅力，而且对付男人的手腕也相当高明，不知道她是不是在做妓女，但是是一位见习的</w:t>
      </w:r>
    </w:p>
    <w:p>
      <w:r>
        <w:t>服务生是绝对错不了的。</w:t>
      </w:r>
    </w:p>
    <w:p>
      <w:r>
        <w:t>「爸爸，今晚又用舐的好吗？」年轻的女孩把自己的内裤完全脱了下来之後，把阴部对着儿玉的脸。</w:t>
      </w:r>
    </w:p>
    <w:p>
      <w:r>
        <w:t>儿玉连声说好。</w:t>
      </w:r>
    </w:p>
    <w:p>
      <w:r>
        <w:t>於是把脸压在女人的阴部上，而且不客气地舐了起来。</w:t>
      </w:r>
    </w:p>
    <w:p>
      <w:r>
        <w:t>女人渐渐把脚撑开，抱着儿玉的头，身体的下半部也开始不停地抖着、扭动着。</w:t>
      </w:r>
    </w:p>
    <w:p>
      <w:r>
        <w:t>「啊┅啊┅好棒┅」「啊一点┅」女人的腰枝扭动着。</w:t>
      </w:r>
    </w:p>
    <w:p>
      <w:r>
        <w:t>儿玉并把舌头伸入会阴部，并继续用舌头舐着。</w:t>
      </w:r>
    </w:p>
    <w:p>
      <w:r>
        <w:t>「啊┅爸爸┅快点┅」「快点┅进入┅我受不了了。」女人从儿玉的手腕中逃走似的。</w:t>
      </w:r>
    </w:p>
    <w:p>
      <w:r>
        <w:t>她仰躺在棉被上，不用说双脚自然是撑得开开的，那姿势正好是欢迎男人进入的动作。</w:t>
      </w:r>
    </w:p>
    <w:p>
      <w:r>
        <w:t>儿玉急急忙忙脱下自己的长裤与内裤，并迫不及待地握住自已的肉棒，然後二话不说的，就爬上女人的身体上，</w:t>
      </w:r>
    </w:p>
    <w:p>
      <w:r>
        <w:t>将肉棒猛命地刺入。</w:t>
      </w:r>
    </w:p>
    <w:p>
      <w:r>
        <w:t>「啊┅」「哎哟┅好爽┅」「爸爸┅再用力。」女人拼命呻吟喊叫着，然後紧紧抱住男人的肩膀，而且眉头深</w:t>
      </w:r>
    </w:p>
    <w:p>
      <w:r>
        <w:t>锁，白色的喉咙，发出颤抖声。</w:t>
      </w:r>
    </w:p>
    <w:p>
      <w:r>
        <w:t>「啊┅太爽了┅啊┅」儿玉的腰部，不停地使力，那好像敲打在润湿的纸上的矛盾，在屋中不停地响着。</w:t>
      </w:r>
    </w:p>
    <w:p>
      <w:r>
        <w:t>「我已经高潮了┅啊┅啊┅」「啊┅再用力冲┅」「啊┅爸爸┅太棒了。」女人性感的叫声，和她的年龄不太</w:t>
      </w:r>
    </w:p>
    <w:p>
      <w:r>
        <w:t>相称，在她的大呼小叫声中，似乎感到相当愉悦。</w:t>
      </w:r>
    </w:p>
    <w:p>
      <w:r>
        <w:t>也许她是在磨练自己的技巧，但从她的叫声与表情中，似乎早已乐昏了。</w:t>
      </w:r>
    </w:p>
    <w:p>
      <w:r>
        <w:t>看到这里的桂子，早已意识远飘。</w:t>
      </w:r>
    </w:p>
    <w:p>
      <w:r>
        <w:t>她在她的衣柜之中，早就呈现昏迷的脑贫血状态了。</w:t>
      </w:r>
    </w:p>
    <w:p>
      <w:r>
        <w:t>桂子真正看清这位年青女孩，是在第二天的早上的事情。</w:t>
      </w:r>
    </w:p>
    <w:p>
      <w:r>
        <w:t>虽然台灯很昏暗，但是她还是看得很清楚，那女的住在公寓的最里面。</w:t>
      </w:r>
    </w:p>
    <w:p>
      <w:r>
        <w:t>当然那里管理员也是儿玉了。</w:t>
      </w:r>
    </w:p>
    <w:p>
      <w:r>
        <w:t>第二天，当她走出公寓，准备去上班的时候，对面公寓有个女人正在晒衣服。</w:t>
      </w:r>
    </w:p>
    <w:p>
      <w:r>
        <w:t>她抬起脸准备和她打招呼时，那女的马上躲入房间中。</w:t>
      </w:r>
    </w:p>
    <w:p>
      <w:r>
        <w:t>没有错，她就是叫「爸爸」的那个女人。</w:t>
      </w:r>
    </w:p>
    <w:p>
      <w:r>
        <w:t>桂子也弄不清楚，她为何要躲入房中。</w:t>
      </w:r>
    </w:p>
    <w:p>
      <w:r>
        <w:t>（难道她发现我在偷看┅）桂子在突然间，觉得背脊发凉。</w:t>
      </w:r>
    </w:p>
    <w:p>
      <w:r>
        <w:t>女人的第六感非常准确。</w:t>
      </w:r>
    </w:p>
    <w:p>
      <w:r>
        <w:t>也许她真的发觉了也说不定，所以她才会一看到我，就赶紧躲避┅但是她愈想心情愈糟，但是总觉得她是不可</w:t>
      </w:r>
    </w:p>
    <w:p>
      <w:r>
        <w:t>能会发现的。</w:t>
      </w:r>
    </w:p>
    <w:p>
      <w:r>
        <w:t>「啊┅算了┅不管她。」也许她从同一个洞在偷看我呢？</w:t>
      </w:r>
    </w:p>
    <w:p>
      <w:r>
        <w:t>桂子在匆忙一瞥之後，就赶着去上班了。</w:t>
      </w:r>
    </w:p>
    <w:p>
      <w:r>
        <w:t>那女的叫大竹绫乃，是一位在夜世界中，讨生活的女人。</w:t>
      </w:r>
    </w:p>
    <w:p>
      <w:r>
        <w:t>但是和桂子所想的一般场所的小小服务生等，或咖啡女郎不同。</w:t>
      </w:r>
    </w:p>
    <w:p>
      <w:r>
        <w:t>她是银座首屈一指的高级咖啡厅里的服务生，所以最善长的就是交际手腕，也许，她住在这里根本不用付房租</w:t>
      </w:r>
    </w:p>
    <w:p>
      <w:r>
        <w:t>呢！</w:t>
      </w:r>
    </w:p>
    <w:p>
      <w:r>
        <w:t>但是无论如何，那一毛不拔的管理员，会给这位在高级场所上班的女人买礼物，这一点，桂子打死也不相信。</w:t>
      </w:r>
    </w:p>
    <w:p>
      <w:r>
        <w:t>但是，儿玉虽然目前只是一位管理员而已，但以前可是某大公司相当有地位的人。</w:t>
      </w:r>
    </w:p>
    <w:p>
      <w:r>
        <w:t>而且他家本来就是资产家，听说不但房子很多，还有山林等地皮呢！</w:t>
      </w:r>
    </w:p>
    <w:p>
      <w:r>
        <w:t>听说在大震灾之後，失去了他最爱的家人，自此以後，对人生的态度就变得相当疯狂。</w:t>
      </w:r>
    </w:p>
    <w:p>
      <w:r>
        <w:t>也许真如传言一样。</w:t>
      </w:r>
    </w:p>
    <w:p>
      <w:r>
        <w:t>一年总有一次，会有一位高贵的妇人来找他，也许那就是他今年的太太吧！</w:t>
      </w:r>
    </w:p>
    <w:p>
      <w:r>
        <w:t>桂子曾经看过。</w:t>
      </w:r>
    </w:p>
    <w:p>
      <w:r>
        <w:t>也许他认为在大震灾之後，认为人世界实在无常，所以抛弃一切，而逃避到自己的世界中吧！</w:t>
      </w:r>
    </w:p>
    <w:p>
      <w:r>
        <w:t>在自己单独的世界中，即使生老病死也无所谓，不会牵累别人。</w:t>
      </w:r>
    </w:p>
    <w:p>
      <w:r>
        <w:t>而且也不必去管他人的忧愁与否，但是，他却因此沈溺在性欲之中。</w:t>
      </w:r>
    </w:p>
    <w:p>
      <w:r>
        <w:t>但是这种不顾世俗的人，对桂子而言，简直遥不可及，难以理解。</w:t>
      </w:r>
    </w:p>
    <w:p>
      <w:r>
        <w:t>但是他也许也感到未能满足，所以不断的勾引良家妇女。</w:t>
      </w:r>
    </w:p>
    <w:p>
      <w:r>
        <w:t>这一切桂子就无法得知了。</w:t>
      </w:r>
    </w:p>
    <w:p>
      <w:r>
        <w:t>在这种情形下，桂子在不断地自慰中，本来瘦弱的身体，也更加面黄饥瘦，食欲不振，加上睡不着，一看就知</w:t>
      </w:r>
    </w:p>
    <w:p>
      <w:r>
        <w:t>道神经衰弱的样子。</w:t>
      </w:r>
    </w:p>
    <w:p>
      <w:r>
        <w:t>看这种情形，其实应该要去住院，但是她不肯，因为原因只有一个。</w:t>
      </w:r>
    </w:p>
    <w:p>
      <w:r>
        <w:t>最近只要隔壁有一点声音，即使她是在睡眠的状态中，她的手也会反射地伸入肉裤中。</w:t>
      </w:r>
    </w:p>
    <w:p>
      <w:r>
        <w:t>而且在黑暗中，双眼炯炯有神，想像着隔壁正在发生什麽事！</w:t>
      </w:r>
    </w:p>
    <w:p>
      <w:r>
        <w:t>她的手指头就会跟着大动起来。</w:t>
      </w:r>
    </w:p>
    <w:p>
      <w:r>
        <w:t>但是没想到大竹绫乃之後没有再出现。</w:t>
      </w:r>
    </w:p>
    <w:p>
      <w:r>
        <w:t>这一次出现的是生植房江，好像是在车站附近一家餐厅的服务生。</w:t>
      </w:r>
    </w:p>
    <w:p>
      <w:r>
        <w:t>房江相当年轻。</w:t>
      </w:r>
    </w:p>
    <w:p>
      <w:r>
        <w:t>除此之外，她没有美貌，没有学历，只是一位尚未发育好的小姑娘罢了。</w:t>
      </w:r>
    </w:p>
    <w:p>
      <w:r>
        <w:t>（那个女孩到底有什麽好呢？）但是桂子又不能骂出来。</w:t>
      </w:r>
    </w:p>
    <w:p>
      <w:r>
        <w:t>看到他们这种搭配时，她觉得男人的心思真是难以理解。</w:t>
      </w:r>
    </w:p>
    <w:p>
      <w:r>
        <w:t>看到她像白猪一样，倒觉得绫乃比她好多了。</w:t>
      </w:r>
    </w:p>
    <w:p>
      <w:r>
        <w:t>她在高级的咖啡厅上班，而房江只不过是乳臭未乾的乡下姑娘，儿玉到底是怎麽回事呢。</w:t>
      </w:r>
    </w:p>
    <w:p>
      <w:r>
        <w:t>但是，在所有的女人之中，似乎特别疼爱这位叫房江的小姑娘。</w:t>
      </w:r>
    </w:p>
    <w:p>
      <w:r>
        <w:t>他一向是一毛不拔的人，竟然买很多贵重的礼物送她，如∶和服、洋装、拉链啦等等┅都是相当贵重的东西。</w:t>
      </w:r>
    </w:p>
    <w:p>
      <w:r>
        <w:t>但房江在他的调教之下，渐渐愈变愈有女人味，而且还有一股特殊的吸引力呢！</w:t>
      </w:r>
    </w:p>
    <w:p>
      <w:r>
        <w:t>房江对自己也愈来愈有信心，自然也对儿玉更加会撒娇了。</w:t>
      </w:r>
    </w:p>
    <w:p>
      <w:r>
        <w:t>「啊┅小姐┅不可以做那种事的。」「好痛┅啊┅嗯┅不要了┅」「好吧！就照你所喜爱的方式吧！」「要不</w:t>
      </w:r>
    </w:p>
    <w:p>
      <w:r>
        <w:t>要学狗的方式吧。」「要不要学狗的样子！」「可以啊！」房江说完，就真的学小狗趴在地上。</w:t>
      </w:r>
    </w:p>
    <w:p>
      <w:r>
        <w:t>「你真是这方面的高手。」「喂！房江，哪一个女人是开始第一次时，就哭泣的啊？」「讨厌！全是你使坏。」</w:t>
      </w:r>
    </w:p>
    <w:p>
      <w:r>
        <w:t>「既然说这种话，不让你进入了。」房江说完，乾脆把高举的屁股趴在地上。</w:t>
      </w:r>
    </w:p>
    <w:p>
      <w:r>
        <w:t>於是儿玉用双手去抱住她的腰枝，准备将他的大肉棒一举刺入她的阴门。</w:t>
      </w:r>
    </w:p>
    <w:p>
      <w:r>
        <w:t>「啊┅」叫出声音，不是房江，而是桂子。</w:t>
      </w:r>
    </w:p>
    <w:p>
      <w:r>
        <w:t>房江和儿玉似都没有听到声音似的，男的开始抽送的动作，两女的也扭着腰配合着。</w:t>
      </w:r>
    </w:p>
    <w:p>
      <w:r>
        <w:t>「啊┅快点┅身体受不了了┅用力┅」「如果这麽用力，会把它弄坏的。」「没关系，坏了也无所谓。」在儿</w:t>
      </w:r>
    </w:p>
    <w:p>
      <w:r>
        <w:t>玉老练的性技巧之下，房江早就将世俗的一切抛开，陷入疯狂之中，二个人像野兽般，展开肉体的搏斗。</w:t>
      </w:r>
    </w:p>
    <w:p>
      <w:r>
        <w:t>那一夜，桂子整晚满脑子都是房江与儿玉他们的幻影，而无法睡得安稳。</w:t>
      </w:r>
    </w:p>
    <w:p>
      <w:r>
        <w:t>在闪闷不乐中，她会幻想自己就是房江，正在被儿玉爱抚着，而喘息不已。</w:t>
      </w:r>
    </w:p>
    <w:p>
      <w:r>
        <w:t>「儿玉┅啊┅快点进入┅我想要┅啊┅」桂子呼叫着管理员的名字，疯狂地玩弄自己的阴核。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