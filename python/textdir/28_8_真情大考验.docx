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真情大考验</w:t>
      </w:r>
    </w:p>
    <w:p>
      <w:r>
        <w:t>又是一个阳光灿烂的周末，孩子送到了外婆家，我和妻子美芝想过一下二人世界，相挽走在熟悉的路上商业街</w:t>
      </w:r>
    </w:p>
    <w:p>
      <w:r>
        <w:t>上。</w:t>
      </w:r>
    </w:p>
    <w:p>
      <w:r>
        <w:t>突然一个身穿黑色西服的女人走了过来，「您好两位，我们公司正在举办一个『真爱大考验‘活动，两位有兴</w:t>
      </w:r>
    </w:p>
    <w:p>
      <w:r>
        <w:t>趣参加吗？有——」我和妻子相视一笑，同时摆了摆手，「不用了，谢谢。」「老婆，算起来，有七年了吧？」「</w:t>
      </w:r>
    </w:p>
    <w:p>
      <w:r>
        <w:t>是啊，儿子今年上小学，是七年了，差不多。」「过得真快呢。」我思绪飞回到了七年前，也是在这条街上，我和</w:t>
      </w:r>
    </w:p>
    <w:p>
      <w:r>
        <w:t>那时的女友小萌也遇到了一个穿黑色西服的女子，「您好两位，我们公司正在举办一个『真爱大考验’活动，两位</w:t>
      </w:r>
    </w:p>
    <w:p>
      <w:r>
        <w:t>有兴趣参加吗？有五万元的奖金哟！」不仅因为五万元的奖金，女友小萌听到是「真爱大考验」就喊着要参加，於</w:t>
      </w:r>
    </w:p>
    <w:p>
      <w:r>
        <w:t>是我们报名参加了。</w:t>
      </w:r>
    </w:p>
    <w:p>
      <w:r>
        <w:t>那个穿着黑色西服的女子带着我们来到一个会所里，里面已经有四对情侣在那里了。</w:t>
      </w:r>
    </w:p>
    <w:p>
      <w:r>
        <w:t>身穿黑色西服的女子说道，「大家好，我是今天活动的主持人，现在已经有五队情侣，我们的活动可以开始了。</w:t>
      </w:r>
    </w:p>
    <w:p>
      <w:r>
        <w:t>大家从左到右，先自我介绍一下吧，女生们先介绍自己，再介绍自己的男朋友，然后说说你们怎么相恋的，明白了</w:t>
      </w:r>
    </w:p>
    <w:p>
      <w:r>
        <w:t>吗？」「我叫陈露，今年二十二岁。我男朋友叫侯勇，今年三十五岁。我在酒店上班，他是那里的客人，认识后就</w:t>
      </w:r>
    </w:p>
    <w:p>
      <w:r>
        <w:t>开始交往了，交往了有半年吧」这个女人虽然跟小萌一样的年纪，却是截然不同的两种女人，长得实在不算漂亮，</w:t>
      </w:r>
    </w:p>
    <w:p>
      <w:r>
        <w:t>浓妆艳抹的，打扮得跟个洋娃娃一样，一看就是故作可爱。</w:t>
      </w:r>
    </w:p>
    <w:p>
      <w:r>
        <w:t>找了一个比自己大十几岁的男友，想必是为了钱了，没想到这种人也有勇气来参加『真爱大考验‘。</w:t>
      </w:r>
    </w:p>
    <w:p>
      <w:r>
        <w:t>「我叫肖梦，今年二十六岁。我男朋友于凉，今年二十八岁。一开始我到他工作的健身房去，把手机掉在那里</w:t>
      </w:r>
    </w:p>
    <w:p>
      <w:r>
        <w:t>了，然后他手机送还给我了，我们就开始交往了，今年已经相恋两年了。」这个女人看来十分风骚了，金黄的波浪</w:t>
      </w:r>
    </w:p>
    <w:p>
      <w:r>
        <w:t>卷发，穿着一身连衣的齐逼短裙，吊带黑丝袜，一看就是个欲女，所以才会找一个这么强壮的男友。</w:t>
      </w:r>
    </w:p>
    <w:p>
      <w:r>
        <w:t>「我叫朱菲，今年二十四岁。我男朋友叫张扬，比我小两岁。我们两个是在打工的时候认识的，交往了有一年</w:t>
      </w:r>
    </w:p>
    <w:p>
      <w:r>
        <w:t>了。」这一对看起来到还比较正常，只是这个女方感觉有点丰满过度了。</w:t>
      </w:r>
    </w:p>
    <w:p>
      <w:r>
        <w:t>「我叫李美芝，今年二十五岁。我男朋叫赵文龙，跟我同岁。我是银行职员，有次他来工作的银行看到了，之</w:t>
      </w:r>
    </w:p>
    <w:p>
      <w:r>
        <w:t>后就开始追求我，然后我们就在一起了。」这个女人倒是让我眼前一亮，很娟美的感觉，茶色的Ｔ恤，白色的布裙，</w:t>
      </w:r>
    </w:p>
    <w:p>
      <w:r>
        <w:t>白皙的肌肤，乌黑的秀发，清秀的脸庞。</w:t>
      </w:r>
    </w:p>
    <w:p>
      <w:r>
        <w:t>相比之下他的男朋友看起来倒是不咋地，一副很滑稽的样子。</w:t>
      </w:r>
    </w:p>
    <w:p>
      <w:r>
        <w:t>「我叫张萌，今年二十二岁。我男朋友叫刘斌，今年二十七岁。我们是在一次旅行中认识的，他向我表白，我</w:t>
      </w:r>
    </w:p>
    <w:p>
      <w:r>
        <w:t>就接受了。」这就是我那时的女友小萌，虽然没有算不上很漂亮，但却是是个可爱的女孩子。</w:t>
      </w:r>
    </w:p>
    <w:p>
      <w:r>
        <w:t>大大的眼睛，圆圆的脸蛋，尤其今天有穿一件卡通Ｔ恤，牛仔短裙，更加卡哇伊了，自然流露出的清新和那种</w:t>
      </w:r>
    </w:p>
    <w:p>
      <w:r>
        <w:t>做作可是不同的。</w:t>
      </w:r>
    </w:p>
    <w:p>
      <w:r>
        <w:t>大家介绍完后，主持人又发话了，「下面我会询问女生们一些问题，看看你们到底有多相爱，那么还是从陈露</w:t>
      </w:r>
    </w:p>
    <w:p>
      <w:r>
        <w:t>小姐开始吧。你喜欢男友什么呢？」「他很成熟，很稳重。」「你们有做过爱吗？」「有的——」「一周几次呢？」</w:t>
      </w:r>
    </w:p>
    <w:p>
      <w:r>
        <w:t>「一个星期大概两三次吧。」「感觉怎么样呢？」「他很厉害。」这个女人故作娇羞的样子，真实让我看不顺眼。</w:t>
      </w:r>
    </w:p>
    <w:p>
      <w:r>
        <w:t>「那么接下是肖梦小姐。」「我们当然做过，他很特别的是，他在喝酒了之后特别厉害。」「肖梦小姐应该有</w:t>
      </w:r>
    </w:p>
    <w:p>
      <w:r>
        <w:t>很多经验吧？」「也不算多了，确实有过几个，不是还是觉得他最能满足我。」「朱菲小姐呢？有和其他人做过吗？」</w:t>
      </w:r>
    </w:p>
    <w:p>
      <w:r>
        <w:t>「没有呢，只和男朋友做过。」「感觉如何呢？」「刚开始的时候有点问题，他总是太专注于我上面？」「上面？</w:t>
      </w:r>
    </w:p>
    <w:p>
      <w:r>
        <w:t>指的是什么？」「就是胸部啦——」「确实很美的胸部呢，有Ｆ吧」「嗯——」「美芝小姐呢？男朋友好像很会哄</w:t>
      </w:r>
    </w:p>
    <w:p>
      <w:r>
        <w:t>女孩子的样子。」「是的呢，而且他很幽默。」「会担心他劈腿吗？」「应该不会吧，他说过他不会，我相信他。」</w:t>
      </w:r>
    </w:p>
    <w:p>
      <w:r>
        <w:t>「这样就相信了吗？赵文龙先生真的很会哄女生哟，异性缘很好吧？」「不不不——有她就足够了。」「张萌小姐</w:t>
      </w:r>
    </w:p>
    <w:p>
      <w:r>
        <w:t>呢，很可爱的女生哟。」「没有——没有啦——」「喜欢男友什么呢？」「我是个很没耐性的人，一下就生气了，</w:t>
      </w:r>
    </w:p>
    <w:p>
      <w:r>
        <w:t>他会很耐性的安抚我。」「是个温柔的男人呢，对其他女生也很温柔吗？」「是啊，我很担心这点呢，他对大家都</w:t>
      </w:r>
    </w:p>
    <w:p>
      <w:r>
        <w:t>温柔，我怕有女生会因此纠缠他。」「好了，看来大家都很相爱呢，那现在考验正式开始。请女生们并排站在沙发</w:t>
      </w:r>
    </w:p>
    <w:p>
      <w:r>
        <w:t>前，等下男生会先退场，然后一个一个的进来，在蒙着眼睛不许交谈的情况下找出自己的女友。」接着我们被主持</w:t>
      </w:r>
    </w:p>
    <w:p>
      <w:r>
        <w:t>人带到另一个房间里，「对於男生来说还有一条规则，就是男生只能触碰女生的胸部和阴部。」什么，只能触碰胸</w:t>
      </w:r>
    </w:p>
    <w:p>
      <w:r>
        <w:t>部和阴部，那女友的便宜不是给然占光了，不过——自己不也是可以占别人女友便宜吗，突然我感觉即兴奋又犹豫，</w:t>
      </w:r>
    </w:p>
    <w:p>
      <w:r>
        <w:t>算了，只是摸一摸而已，可是有五万块的奖金啊。</w:t>
      </w:r>
    </w:p>
    <w:p>
      <w:r>
        <w:t>如果拿到了，就可以给小萌买那件衣服了，她应该也不会生气吧。</w:t>
      </w:r>
    </w:p>
    <w:p>
      <w:r>
        <w:t>我看了看周围的几个人，似乎都是出於纠结的状态中。</w:t>
      </w:r>
    </w:p>
    <w:p>
      <w:r>
        <w:t>「第一个进场的是刘斌先生，有请。」啊，我居然是第一个，很快我被带上的眼罩，在主持的人带领了前进着，</w:t>
      </w:r>
    </w:p>
    <w:p>
      <w:r>
        <w:t>我兴奋到无疑复杂，已经没有来不及去想其他事情了，突然我的手指触碰到了一个软软的东西，是女人的胸部。</w:t>
      </w:r>
    </w:p>
    <w:p>
      <w:r>
        <w:t>我不由自主地用手握住了它，原来还穿着胸罩呢？我一边抚摸这，一边想着女友穿的胸罩款式，可是怎么想也</w:t>
      </w:r>
    </w:p>
    <w:p>
      <w:r>
        <w:t>想不起来。</w:t>
      </w:r>
    </w:p>
    <w:p>
      <w:r>
        <w:t>「还可以摸下面哟！」主持又牵引着我的手像眼前这个女人的下体摸去，已经湿了一大片了，这肯定不是我的</w:t>
      </w:r>
    </w:p>
    <w:p>
      <w:r>
        <w:t>女友小萌，我摇了摇头。</w:t>
      </w:r>
    </w:p>
    <w:p>
      <w:r>
        <w:t>於是我又来到下个女人面前，一摸胸部，很大很软，这个肯定是那个奶牛，我摇了摇头，走下一个女人。</w:t>
      </w:r>
    </w:p>
    <w:p>
      <w:r>
        <w:t>好顺滑的皮肤，跟我女友的有点像，乳房感觉好像稍大点，我搓了搓乳头，果然不是我女友，我女友的乳头没</w:t>
      </w:r>
    </w:p>
    <w:p>
      <w:r>
        <w:t>这么大。</w:t>
      </w:r>
    </w:p>
    <w:p>
      <w:r>
        <w:t>我已经八成猜到这个是李美芝，突然有种爱不释手的感觉。</w:t>
      </w:r>
    </w:p>
    <w:p>
      <w:r>
        <w:t>突然想到女友还在旁边呢，这样摸太久不合适。</w:t>
      </w:r>
    </w:p>
    <w:p>
      <w:r>
        <w:t>前面几个已经可以排除了，小萌应该就在剩下的连个人之间。</w:t>
      </w:r>
    </w:p>
    <w:p>
      <w:r>
        <w:t>可是我摸了很久，都没分辨出来，无论是胸型，还是乳头大小，还是湿的程度。</w:t>
      </w:r>
    </w:p>
    <w:p>
      <w:r>
        <w:t>「找出你的女友了吗？」没办法只能猜一个了，五成的几率，我就不相信我运气能这么差，「嗯，应该是第四</w:t>
      </w:r>
    </w:p>
    <w:p>
      <w:r>
        <w:t>个。」「确定吗？」「呃——确定。」「那么现在站在你面前就是你的女友，请给你女友最好的爱。」在主持的指</w:t>
      </w:r>
    </w:p>
    <w:p>
      <w:r>
        <w:t>引下，我给女友做起了口交，这种感觉，应该他没错。</w:t>
      </w:r>
    </w:p>
    <w:p>
      <w:r>
        <w:t>「男生，下面硬了哟，那么请女友帮他处理一下吧。」突然我的鸡巴被柔软的东西包裹住了，这感觉——不会</w:t>
      </w:r>
    </w:p>
    <w:p>
      <w:r>
        <w:t>吧，我运气这么差——这肯定不是小萌，她的口交技术没这么好，顿时我就愣住了。</w:t>
      </w:r>
    </w:p>
    <w:p>
      <w:r>
        <w:t>我这是在帮谁口交呢，啊——是那个名叫肖梦的风骚人，顿时我有种恶心的感觉。</w:t>
      </w:r>
    </w:p>
    <w:p>
      <w:r>
        <w:t>不过这种恶心的感觉转瞬即逝了，随之而来的是她为我口交产生的快感，真的好舒服，最后我实在没忍住射了</w:t>
      </w:r>
    </w:p>
    <w:p>
      <w:r>
        <w:t>出来了。</w:t>
      </w:r>
    </w:p>
    <w:p>
      <w:r>
        <w:t>现在请男友到一边休息我被带到了另一个房间里，随着刚才的快感渐渐褪去，这下我又迷惘了，真不知道等下</w:t>
      </w:r>
    </w:p>
    <w:p>
      <w:r>
        <w:t>该怎么面对小萌，脑子里一片空白。</w:t>
      </w:r>
    </w:p>
    <w:p>
      <w:r>
        <w:t>不知道过了多久，另外几个人也陆续进来了，脸上都带着复杂的表情。</w:t>
      </w:r>
    </w:p>
    <w:p>
      <w:r>
        <w:t>然后主持人走了进来，「请男生跟我出来。」此时大厅空无一人，我们又按照主持人的指示，脱光衣服躺在地</w:t>
      </w:r>
    </w:p>
    <w:p>
      <w:r>
        <w:t>上。</w:t>
      </w:r>
    </w:p>
    <w:p>
      <w:r>
        <w:t>然后肖梦和陈露，带着眼罩走了进来。</w:t>
      </w:r>
    </w:p>
    <w:p>
      <w:r>
        <w:t>「刚才你们的男友从五个人中认出了你们，那么你们也能找到他吧。只允许触摸他们的肉棒哟。」我们五个人，</w:t>
      </w:r>
    </w:p>
    <w:p>
      <w:r>
        <w:t>无一例外都勃起了。</w:t>
      </w:r>
    </w:p>
    <w:p>
      <w:r>
        <w:t>两人开始通过抚摸我们的鸡巴，和替我们手淫来寻找他们的男友。</w:t>
      </w:r>
    </w:p>
    <w:p>
      <w:r>
        <w:t>「时间到，请确认哪一根是你男友的，并握住他。」结果，陈露握着的是朱菲男友的鸡巴，而肖梦握着的是陈</w:t>
      </w:r>
    </w:p>
    <w:p>
      <w:r>
        <w:t>露男友的鸡巴。</w:t>
      </w:r>
    </w:p>
    <w:p>
      <w:r>
        <w:t>「陈露小姐，确定这是你男朋友吗？」「嗯。」「那么脱下内裤，满足他吧。」大家已经像着魔了一般，主持</w:t>
      </w:r>
    </w:p>
    <w:p>
      <w:r>
        <w:t>人说什么，我们就做什么。</w:t>
      </w:r>
    </w:p>
    <w:p>
      <w:r>
        <w:t>陈露脱了内裤，骑到朱菲男友的身上，扭动起来。</w:t>
      </w:r>
    </w:p>
    <w:p>
      <w:r>
        <w:t>看得出来朱菲的男友张扬很享受的样子，情不自禁地伸出双手去玩弄陈露的双乳。</w:t>
      </w:r>
    </w:p>
    <w:p>
      <w:r>
        <w:t>「朱菲小姐，请坐到你男友的身边，另外两个女生就在沙发上休息吧。」朱菲来到她男友张扬的身边，看着陈</w:t>
      </w:r>
    </w:p>
    <w:p>
      <w:r>
        <w:t>露骑在她男友的身上，脸上的表情很尴尬。</w:t>
      </w:r>
    </w:p>
    <w:p>
      <w:r>
        <w:t>「朱菲小姐，请帮陈露小姐拿下的眼罩。」陈露睁开眼看到自己身下的男人不是自己的男友，显得更加尴尬了</w:t>
      </w:r>
    </w:p>
    <w:p>
      <w:r>
        <w:t>「你身边的人是谁知道吗？」陈露点点头「知道他们是什么关系吗？」「是——是情侣吧。」「那你为什么骑在她</w:t>
      </w:r>
    </w:p>
    <w:p>
      <w:r>
        <w:t>男朋友的身上？」陈露无言以对，也不知道该怎么办，就这样骑在朱菲男朋友的身上一动不动。</w:t>
      </w:r>
    </w:p>
    <w:p>
      <w:r>
        <w:t>「陈露小姐，你的男朋友呢？」陈露朝着旁边看了看，她的男朋友侯勇正在被肖梦口交着，不知不觉又开始扭</w:t>
      </w:r>
    </w:p>
    <w:p>
      <w:r>
        <w:t>动身体了。</w:t>
      </w:r>
    </w:p>
    <w:p>
      <w:r>
        <w:t>「侯勇先生，朱菲小姐的男朋友和你的女朋友做爱了，你也可以和她做爱哟。」侯勇推开正在为他口交的肖梦，</w:t>
      </w:r>
    </w:p>
    <w:p>
      <w:r>
        <w:t>朝着朱菲冲了过去，将自己的肉棒塞进了朱菲的嘴里。</w:t>
      </w:r>
    </w:p>
    <w:p>
      <w:r>
        <w:t>朱菲稍微地抵抗一样，便开始吸允起来。</w:t>
      </w:r>
    </w:p>
    <w:p>
      <w:r>
        <w:t>「张扬先生，女生扭得累了，该你主动一下了吧。」张扬看了看身旁在为别人男人口交的女友，立马把骑在自</w:t>
      </w:r>
    </w:p>
    <w:p>
      <w:r>
        <w:t>己身上的陈露按在地上，抽插了起来。</w:t>
      </w:r>
    </w:p>
    <w:p>
      <w:r>
        <w:t>陈露在张扬的冲击下，呻吟了起来。</w:t>
      </w:r>
    </w:p>
    <w:p>
      <w:r>
        <w:t>朱菲和侯勇看着自己的另一半和对方的另一半正做着，似乎受到了刺激。</w:t>
      </w:r>
    </w:p>
    <w:p>
      <w:r>
        <w:t>两人拥吻在一起，朱菲脱下自己的外衣，解开胸罩，两颗硕大的乳房弹了出来。</w:t>
      </w:r>
    </w:p>
    <w:p>
      <w:r>
        <w:t>侯勇很解风情的把嘴凑了上去，但他并没有之专注眼前的这一对巨乳，他的手已经伸到的朱菲的裙子内，拉下</w:t>
      </w:r>
    </w:p>
    <w:p>
      <w:r>
        <w:t>内裤，将自己的肉棒挺进了朱菲体内，我看到朱菲脸上竟然露出笑容，很幸福的样子。</w:t>
      </w:r>
    </w:p>
    <w:p>
      <w:r>
        <w:t>「张萌小姐，你的男友刚才选了谁？」小萌指了指身边的肖梦「不会觉得懊恼吗？她的男友就在旁边哟，你可</w:t>
      </w:r>
    </w:p>
    <w:p>
      <w:r>
        <w:t>以报复她。」小萌犹豫这没有动「哦，对了，于凉先生，刚才张萌小姐的男朋友和你的女朋友的可是有替对方口交</w:t>
      </w:r>
    </w:p>
    <w:p>
      <w:r>
        <w:t>过的哟。」于凉听到这句话后，冲向了小萌，将小萌强吻了起来，小萌竟然没有拒绝他，温柔点——温柔点于凉的</w:t>
      </w:r>
    </w:p>
    <w:p>
      <w:r>
        <w:t>动作果然柔和了起来，没想到这个肌肉男也这么善解人意，他又拉起了小萌的Ｔ恤，轻轻地隔着内服抚摸起小萌的</w:t>
      </w:r>
    </w:p>
    <w:p>
      <w:r>
        <w:t>一双小白兔。</w:t>
      </w:r>
    </w:p>
    <w:p>
      <w:r>
        <w:t>与此同时，他还在吻着小萌的耳根，另一只手已经伸进小萌的裙子里。</w:t>
      </w:r>
    </w:p>
    <w:p>
      <w:r>
        <w:t>真是海陆空三军并进，我感觉小萌已经快要沦陷。</w:t>
      </w:r>
    </w:p>
    <w:p>
      <w:r>
        <w:t>虽然她闭着眼，微微皱着眉头，但她却已经发出了轻轻呻吟声，她应该已经感觉到快感了，只是还有点羞耻心</w:t>
      </w:r>
    </w:p>
    <w:p>
      <w:r>
        <w:t>在作祟。</w:t>
      </w:r>
    </w:p>
    <w:p>
      <w:r>
        <w:t>肌肉男似乎也看出来了，小萌并没有反感的意思，於是他开始集中精力，直攻小萌的下体。</w:t>
      </w:r>
    </w:p>
    <w:p>
      <w:r>
        <w:t>大概因为这短暂的停顿，小萌感到一丝空虚，她睁开眼看着肌肉男，似乎是在请求些什么。</w:t>
      </w:r>
    </w:p>
    <w:p>
      <w:r>
        <w:t>肌肉男露出一丝得意的笑容，伸手去脱小萌的内裤，小萌为了让他顺利地脱下内裤而主动抬起了双腿。</w:t>
      </w:r>
    </w:p>
    <w:p>
      <w:r>
        <w:t>不仅如此，她把双腿张开来了，水汪汪的两眼满是期待地看着肌肉男。</w:t>
      </w:r>
    </w:p>
    <w:p>
      <w:r>
        <w:t>肌肉男伏下头，伸出舌头替小萌口交起来。</w:t>
      </w:r>
    </w:p>
    <w:p>
      <w:r>
        <w:t>就在他的舌头触碰到小萌阴唇的一瞬间，小萌发出了忘情的呻吟，又闭上眼睛，享受起来。</w:t>
      </w:r>
    </w:p>
    <w:p>
      <w:r>
        <w:t>我简直无法相信我看到的，不过我又能指责什么呢，刚才我也不是在她的面前如此享受着其他女人的服务吗。</w:t>
      </w:r>
    </w:p>
    <w:p>
      <w:r>
        <w:t>「李美芝小姐，你的男友刚才也没能找到你吧，想报复他吗？刘斌先生似乎需要安慰哟，你可以利用一下他呢。」</w:t>
      </w:r>
    </w:p>
    <w:p>
      <w:r>
        <w:t>美芝犹豫地看了看我。</w:t>
      </w:r>
    </w:p>
    <w:p>
      <w:r>
        <w:t>「应该只有这样，心里才能平衡吧。」美芝似乎被主持人的话触动了，害羞地走走到我面前，替替我口交起来。</w:t>
      </w:r>
    </w:p>
    <w:p>
      <w:r>
        <w:t>美芝的口交技术和小萌差不多，很生疏，确实比不上那个风骚的肖梦。</w:t>
      </w:r>
    </w:p>
    <w:p>
      <w:r>
        <w:t>但是我却感觉比刚才爽多了。</w:t>
      </w:r>
    </w:p>
    <w:p>
      <w:r>
        <w:t>我看了看小萌那边，她用手抚弄着肌肉男的下体，肌肉男也轻轻搓揉着她的阴户。</w:t>
      </w:r>
    </w:p>
    <w:p>
      <w:r>
        <w:t>小萌看了我一眼，带着幽怨的眼神，似乎是为了报复，她竟然主动地和肌肉男舌吻一翻，带着肌肉男的唾液为</w:t>
      </w:r>
    </w:p>
    <w:p>
      <w:r>
        <w:t>他口交了起来。</w:t>
      </w:r>
    </w:p>
    <w:p>
      <w:r>
        <w:t>我心里一下感到很不是滋味，不过有想了想，算了，都这样了，好好享受美芝给我的服务吧。</w:t>
      </w:r>
    </w:p>
    <w:p>
      <w:r>
        <w:t>於是伸出手来去去抚摸美芝柔顺的秀发。</w:t>
      </w:r>
    </w:p>
    <w:p>
      <w:r>
        <w:t>「肖梦小姐，你在干什么？」我看了看旁边，肖梦已经骑在了美芝男友的身上，果然是个风骚的女人。</w:t>
      </w:r>
    </w:p>
    <w:p>
      <w:r>
        <w:t>美芝因为一直埋头替我口交着，也是因为主持人的话才注意到了这一幕，脸上露出困惑的表情。</w:t>
      </w:r>
    </w:p>
    <w:p>
      <w:r>
        <w:t>「张萌小姐，你玩得很尽兴呀？」我的注意力又被吸引的到了小萌那边，肌肉男坐在沙发上，而小萌坐在他的</w:t>
      </w:r>
    </w:p>
    <w:p>
      <w:r>
        <w:t>身上，衣服和胸罩都已经被脱掉了，牛仔裙被推到了腰间。</w:t>
      </w:r>
    </w:p>
    <w:p>
      <w:r>
        <w:t>他们当然不只是单纯地这样坐着，肌肉男巨大的肉棒已经插进了小萌的身体里，小萌上下扭动着身体。</w:t>
      </w:r>
    </w:p>
    <w:p>
      <w:r>
        <w:t>「你从刚才开始就很享受呢。」「很舒服的样子呢。」「很舒服吗？请回答我，张萌小姐。」「嗯——嗯——</w:t>
      </w:r>
    </w:p>
    <w:p>
      <w:r>
        <w:t>好舒服。」大概是肌肉男的肉棒太大了，小萌已经被干得有些失神了。</w:t>
      </w:r>
    </w:p>
    <w:p>
      <w:r>
        <w:t>我觉得我也该做点什么了，我拉起美芝对她说道，「不要想多了，好好享受吧，就当是做了个梦。」我坐到了</w:t>
      </w:r>
    </w:p>
    <w:p>
      <w:r>
        <w:t>肌肉男身旁。</w:t>
      </w:r>
    </w:p>
    <w:p>
      <w:r>
        <w:t>美芝不知道是想报复他男友，还是被我说动心了。</w:t>
      </w:r>
    </w:p>
    <w:p>
      <w:r>
        <w:t>她走到我面前，背对着我，脱下了内裤。</w:t>
      </w:r>
    </w:p>
    <w:p>
      <w:r>
        <w:t>我一手扶着她的腰，一手扶着我的鸡巴，准备挺进她体内。</w:t>
      </w:r>
    </w:p>
    <w:p>
      <w:r>
        <w:t>美芝十分配合地将我的鸡巴引到了她的阴唇边，慢慢坐了下来。</w:t>
      </w:r>
    </w:p>
    <w:p>
      <w:r>
        <w:t>美芝的阴道好柔软，好温暖。</w:t>
      </w:r>
    </w:p>
    <w:p>
      <w:r>
        <w:t>让我已经完全不在意，我的女友正被我身旁的男人赶着。</w:t>
      </w:r>
    </w:p>
    <w:p>
      <w:r>
        <w:t>「啊——好大——」美芝低声说了一句，我知道我的鸡巴并不算大。</w:t>
      </w:r>
    </w:p>
    <w:p>
      <w:r>
        <w:t>美芝的称赞无疑让我感动，这一刻我真心希望以后都能和这个女人做爱。</w:t>
      </w:r>
    </w:p>
    <w:p>
      <w:r>
        <w:t>为了回报美芝，我示意让她转过身来，然后我抱起她来到了另一个沙发上。</w:t>
      </w:r>
    </w:p>
    <w:p>
      <w:r>
        <w:t>一边上下抽动着身体，一边在美芝的配合下，脱下了她的上衣和胸罩。</w:t>
      </w:r>
    </w:p>
    <w:p>
      <w:r>
        <w:t>用嘴温柔地吸允着美芝的双乳。</w:t>
      </w:r>
    </w:p>
    <w:p>
      <w:r>
        <w:t>和小萌比起来，美芝的乳房不仅要大上一号，乳晕也更大更粉，而且更加柔软，在加上美芝白皙的皮肤，这对</w:t>
      </w:r>
    </w:p>
    <w:p>
      <w:r>
        <w:t>奶子简直是人间极品。</w:t>
      </w:r>
    </w:p>
    <w:p>
      <w:r>
        <w:t>「啊！」突然听到一声低吼。</w:t>
      </w:r>
    </w:p>
    <w:p>
      <w:r>
        <w:t>「侯勇先生，你射到了朱菲小姐体内吗，她可是张扬先生的女友哟！」「张扬先生你该怎么办呢？」「不要—</w:t>
      </w:r>
    </w:p>
    <w:p>
      <w:r>
        <w:t>—求求你——不要——不要射在里面。」张扬应该是受到了刺激，并没有理会陈露的哀求，最后射到了陈露体内。</w:t>
      </w:r>
    </w:p>
    <w:p>
      <w:r>
        <w:t>「张扬先生也射了么，那么请张扬先生和侯勇先生带着你们到女朋友到一边沐浴。」「咦，张扬先生居然抱起</w:t>
      </w:r>
    </w:p>
    <w:p>
      <w:r>
        <w:t>了陈露小姐，而侯勇先生抱起了朱菲小姐，你们是打算把女友托付给对方吗？」「那么身下的三对恋人，你们该怎</w:t>
      </w:r>
    </w:p>
    <w:p>
      <w:r>
        <w:t>么办呢。」「肖梦小姐，你愿意让赵文龙先生射到你的体内吗？」「啊——愿意——快——快——我要丢了——射</w:t>
      </w:r>
    </w:p>
    <w:p>
      <w:r>
        <w:t>进来——我要给你生孩子——」肖梦疯狂地扭动着。</w:t>
      </w:r>
    </w:p>
    <w:p>
      <w:r>
        <w:t>「张萌小姐呢，于凉先生的女友已经觉得给别人生孩子了，很惨呢，你愿意为他生孩子吗？」小萌没有回答，</w:t>
      </w:r>
    </w:p>
    <w:p>
      <w:r>
        <w:t>於是肌肉男将小萌放躺在沙发上，扛起小萌的双腿操了起来。</w:t>
      </w:r>
    </w:p>
    <w:p>
      <w:r>
        <w:t>我和美芝也换成了入式。</w:t>
      </w:r>
    </w:p>
    <w:p>
      <w:r>
        <w:t>「啊——啊——」小萌的呻吟中已经带着哭腔了。</w:t>
      </w:r>
    </w:p>
    <w:p>
      <w:r>
        <w:t>「插得很深呢，张萌小姐，你还没回答我的问题呢。」「愿——愿——意——我——愿意。」小萌已经被干得</w:t>
      </w:r>
    </w:p>
    <w:p>
      <w:r>
        <w:t>上气不接下气了，小萌那一对不算太大的奶子都被干得剧烈地摇晃了起来。</w:t>
      </w:r>
    </w:p>
    <w:p>
      <w:r>
        <w:t>「那么请说，我愿意为你生孩子。」「我——我——我——愿意为你生孩子！」「美芝小姐呢，愿意为刘斌先</w:t>
      </w:r>
    </w:p>
    <w:p>
      <w:r>
        <w:t>生生孩子吗？」在主持人问的同时，我停止了抽插。</w:t>
      </w:r>
    </w:p>
    <w:p>
      <w:r>
        <w:t>「啊——不要停——我愿意，我愿意为你生孩子。」要的就是这个效果，我开始以胜利者的姿态策马奔腾。</w:t>
      </w:r>
    </w:p>
    <w:p>
      <w:r>
        <w:t>最终我将我的子孙后代射到了美芝体内，我和美芝都软瘫在沙发上。</w:t>
      </w:r>
    </w:p>
    <w:p>
      <w:r>
        <w:t>脸上带着高潮余韵的美芝显得更美了，「高潮了吗？」「嗯——刚才——你坏死了——讨厌——」「老公，我</w:t>
      </w:r>
    </w:p>
    <w:p>
      <w:r>
        <w:t>走累了，进去坐坐吧。」老婆美芝的呼唤把我从回忆中拉了出来，没错，那次我真的让美芝怀上了我的孩子，小萌</w:t>
      </w:r>
    </w:p>
    <w:p>
      <w:r>
        <w:t>也怀上肌肉男的孩子。</w:t>
      </w:r>
    </w:p>
    <w:p>
      <w:r>
        <w:t>后来美芝嫁给了我，小萌则成了肌肉男的妻子，我们都过上了性福的生活。</w:t>
      </w:r>
    </w:p>
    <w:p>
      <w:r>
        <w:t>后来一次偶然的机会，我还遇见了那个熟男侯勇，没想到他和朱菲结婚了，朱菲给他生了三个孩子。</w:t>
      </w:r>
    </w:p>
    <w:p>
      <w:r>
        <w:t>想来也是，以朱菲那对巨乳，完全不愁没有奶水。</w:t>
      </w:r>
    </w:p>
    <w:p>
      <w:r>
        <w:t>「老公，快过来嘛。」「来了来了，老婆大个人。」我走过去拍了一下美芝浑圆而挺拔的屁股。</w:t>
      </w:r>
    </w:p>
    <w:p>
      <w:r>
        <w:t>「干什么呢老公，周围很多人呢，又不正经了，讨厌死了。」「谁叫我老婆的屁股手感这么好呢！」我和美芝</w:t>
      </w:r>
    </w:p>
    <w:p>
      <w:r>
        <w:t>嬉闹着走进了茶餐厅里。</w:t>
      </w:r>
    </w:p>
    <w:p>
      <w:r>
        <w:t>我不知道他们过得如何，反正我是找到了真爱。</w:t>
      </w:r>
    </w:p>
    <w:p>
      <w:r>
        <w:t>这个女人倒是让我眼前一亮，很娟美的感觉，茶色的Ｔ恤，白色的布裙，白皙的肌肤，乌黑的秀发，清秀的脸</w:t>
      </w:r>
    </w:p>
    <w:p>
      <w:r>
        <w:t>庞。</w:t>
      </w:r>
    </w:p>
    <w:p>
      <w:r>
        <w:t>相比之下他的男朋友看起来倒是不咋地，一副很滑稽的样子。</w:t>
      </w:r>
    </w:p>
    <w:p>
      <w:r>
        <w:t>「我叫张萌，今年二十二岁。我男朋友叫刘斌，今年二十七岁。我们是在一次旅行中认识的，他向我表白，我</w:t>
      </w:r>
    </w:p>
    <w:p>
      <w:r>
        <w:t>就接受了。」这就是我那时的女友小萌，虽然没有算不上很漂亮，但却是是个可爱的女孩子。</w:t>
      </w:r>
    </w:p>
    <w:p>
      <w:r>
        <w:t>大大的眼睛，圆圆的脸蛋，尤其今天有穿一件卡通Ｔ恤，牛仔短裙，更加卡哇伊了，自然流露出的清新和那种</w:t>
      </w:r>
    </w:p>
    <w:p>
      <w:r>
        <w:t>做作可是不同的。</w:t>
      </w:r>
    </w:p>
    <w:p>
      <w:r>
        <w:t>大家介绍完后，主持人又发话了，「下面我会询问女生们一些问题，看看你们到底有多相爱，那么还是从陈露</w:t>
      </w:r>
    </w:p>
    <w:p>
      <w:r>
        <w:t>小姐开始吧。你喜欢男友什么呢？」「他很成熟，很稳重。」「你们有做过爱吗？」「有的——」「一周几次呢？」</w:t>
      </w:r>
    </w:p>
    <w:p>
      <w:r>
        <w:t>「一个星期大概两三次吧。」「感觉怎么样呢？」「他很厉害。」这个女人故作娇羞的样子，真实让我看不顺眼。</w:t>
      </w:r>
    </w:p>
    <w:p>
      <w:r>
        <w:t>「那么接下是肖梦小姐。」「我们当然做过，他很特别的是，他在喝酒了之后特别厉害。」「肖梦小姐应该有</w:t>
      </w:r>
    </w:p>
    <w:p>
      <w:r>
        <w:t>很多经验吧？」「也不算多了，确实有过几个，不是还是觉得他最能满足我。」「朱菲小姐呢？有和其他人做过吗？」</w:t>
      </w:r>
    </w:p>
    <w:p>
      <w:r>
        <w:t>「没有呢，只和男朋友做过。」「感觉如何呢？」「刚开始的时候有点问题，他总是太专注于我上面？」「上面？</w:t>
      </w:r>
    </w:p>
    <w:p>
      <w:r>
        <w:t>指的是什么？」「就是胸部啦——」「确实很美的胸部呢，有Ｆ吧」「嗯——」「美芝小姐呢？男朋友好像很会哄</w:t>
      </w:r>
    </w:p>
    <w:p>
      <w:r>
        <w:t>女孩子的样子。」「是的呢，而且他很幽默。」「会担心他劈腿吗？」「应该不会吧，他说过他不会，我相信他。」</w:t>
      </w:r>
    </w:p>
    <w:p>
      <w:r>
        <w:t>「这样就相信了吗？赵文龙先生真的很会哄女生哟，异性缘很好吧？」「不不不——有她就足够了。」「张萌小姐</w:t>
      </w:r>
    </w:p>
    <w:p>
      <w:r>
        <w:t>呢，很可爱的女生哟。」「没有——没有啦——」「喜欢男友什么呢？」「我是个很没耐性的人，一下就生气了，</w:t>
      </w:r>
    </w:p>
    <w:p>
      <w:r>
        <w:t>他会很耐性的安抚我。」「是个温柔的男人呢，对其他女生也很温柔吗？」「是啊，我很担心这点呢，他对大家都</w:t>
      </w:r>
    </w:p>
    <w:p>
      <w:r>
        <w:t>温柔，我怕有女生会因此纠缠他。」「好了，看来大家都很相爱呢，那现在考验正式开始。请女生们并排站在沙发</w:t>
      </w:r>
    </w:p>
    <w:p>
      <w:r>
        <w:t>前，等下男生会先退场，然后一个一个的进来，在蒙着眼睛不许交谈的情况下找出自己的女友。」接着我们被主持</w:t>
      </w:r>
    </w:p>
    <w:p>
      <w:r>
        <w:t>人带到另一个房间里，「对於男生来说还有一条规则，就是男生只能触碰女生的胸部和阴部。」什么，只能触碰胸</w:t>
      </w:r>
    </w:p>
    <w:p>
      <w:r>
        <w:t>部和阴部，那女友的便宜不是给然占光了，不过——自己不也是可以占别人女友便宜吗，突然我感觉即兴奋又犹豫，</w:t>
      </w:r>
    </w:p>
    <w:p>
      <w:r>
        <w:t>算了，只是摸一摸而已，可是有五万块的奖金啊。</w:t>
      </w:r>
    </w:p>
    <w:p>
      <w:r>
        <w:t>如果拿到了，就可以给小萌买那件衣服了，她应该也不会生气吧。</w:t>
      </w:r>
    </w:p>
    <w:p>
      <w:r>
        <w:t>我看了看周围的几个人，似乎都是出於纠结的状态中。</w:t>
      </w:r>
    </w:p>
    <w:p>
      <w:r>
        <w:t>「第一个进场的是刘斌先生，有请。」啊，我居然是第一个，很快我被带上的眼罩，在主持的人带领了前进着，</w:t>
      </w:r>
    </w:p>
    <w:p>
      <w:r>
        <w:t>我兴奋到无疑复杂，已经没有来不及去想其他事情了，突然我的手指触碰到了一个软软的东西，是女人的胸部。</w:t>
      </w:r>
    </w:p>
    <w:p>
      <w:r>
        <w:t>我不由自主地用手握住了它，原来还穿着胸罩呢？我一边抚摸这，一边想着女友穿的胸罩款式，可是怎么想也</w:t>
      </w:r>
    </w:p>
    <w:p>
      <w:r>
        <w:t>想不起来。</w:t>
      </w:r>
    </w:p>
    <w:p>
      <w:r>
        <w:t>「还可以摸下面哟！」主持又牵引着我的手像眼前这个女人的下体摸去，已经湿了一大片了，这肯定不是我的</w:t>
      </w:r>
    </w:p>
    <w:p>
      <w:r>
        <w:t>女友小萌，我摇了摇头。</w:t>
      </w:r>
    </w:p>
    <w:p>
      <w:r>
        <w:t>於是我又来到下个女人面前，一摸胸部，很大很软，这个肯定是那个奶牛，我摇了摇头，走下一个女人。</w:t>
      </w:r>
    </w:p>
    <w:p>
      <w:r>
        <w:t>好顺滑的皮肤，跟我女友的有点像，乳房感觉好像稍大点，我搓了搓乳头，果然不是我女友，我女友的乳头没</w:t>
      </w:r>
    </w:p>
    <w:p>
      <w:r>
        <w:t>这么大。</w:t>
      </w:r>
    </w:p>
    <w:p>
      <w:r>
        <w:t>我已经八成猜到这个是李美芝，突然有种爱不释手的感觉。</w:t>
      </w:r>
    </w:p>
    <w:p>
      <w:r>
        <w:t>突然想到女友还在旁边呢，这样摸太久不合适。</w:t>
      </w:r>
    </w:p>
    <w:p>
      <w:r>
        <w:t>前面几个已经可以排除了，小萌应该就在剩下的连个人之间。</w:t>
      </w:r>
    </w:p>
    <w:p>
      <w:r>
        <w:t>可是我摸了很久，都没分辨出来，无论是胸型，还是乳头大小，还是湿的程度。</w:t>
      </w:r>
    </w:p>
    <w:p>
      <w:r>
        <w:t>「找出你的女友了吗？」「没办法只能猜一个了，五成的几率，我就不相信我运气能这么差，「嗯，应该是第</w:t>
      </w:r>
    </w:p>
    <w:p>
      <w:r>
        <w:t>四个。」「确定吗？」「呃——确定。」「那么现在站在你面前就是你的女友，请给你女友最好的爱。」在主持的</w:t>
      </w:r>
    </w:p>
    <w:p>
      <w:r>
        <w:t>指引下，我给女友做起了口交，这种感觉，应该他没错。</w:t>
      </w:r>
    </w:p>
    <w:p>
      <w:r>
        <w:t>「男生，下面硬了哟，那么请女友帮他处理一下吧。」突然我的鸡巴被柔软的东西包裹住了，这感觉——不会</w:t>
      </w:r>
    </w:p>
    <w:p>
      <w:r>
        <w:t>吧，我运气这么差——这肯定不是小萌，她的口交技术没这么好，顿时我就愣住了。</w:t>
      </w:r>
    </w:p>
    <w:p>
      <w:r>
        <w:t>我这是在帮谁口交呢，啊——是那个名叫肖梦的风骚人，顿时我有种恶心的感觉。</w:t>
      </w:r>
    </w:p>
    <w:p>
      <w:r>
        <w:t>不过这种恶心的感觉转瞬即逝了，随之而来的是她为我口交产生的快感，真的好舒服，最后我实在没忍住射了</w:t>
      </w:r>
    </w:p>
    <w:p>
      <w:r>
        <w:t>出来了。</w:t>
      </w:r>
    </w:p>
    <w:p>
      <w:r>
        <w:t>现在请男友到一边休息。</w:t>
      </w:r>
    </w:p>
    <w:p>
      <w:r>
        <w:t>我被带到了另一个房间里，随着刚才的快感渐渐褪去，这下我又迷惘了，真不知道等下该怎么面对小萌，脑子</w:t>
      </w:r>
    </w:p>
    <w:p>
      <w:r>
        <w:t>里一片空白。</w:t>
      </w:r>
    </w:p>
    <w:p>
      <w:r>
        <w:t>不知道过了多久，另外几个人也陆续进来了，脸上都带着复杂的表情。</w:t>
      </w:r>
    </w:p>
    <w:p>
      <w:r>
        <w:t>然后主持人走了进来，「请男生跟我出来。」此时大厅空无一人，我们又按照主持人的指示，脱光衣服躺在地</w:t>
      </w:r>
    </w:p>
    <w:p>
      <w:r>
        <w:t>上。</w:t>
      </w:r>
    </w:p>
    <w:p>
      <w:r>
        <w:t>然后肖梦和陈露，带着眼罩走了进来。</w:t>
      </w:r>
    </w:p>
    <w:p>
      <w:r>
        <w:t>「刚才你们的男友从五个人中认出了你们，那么你们也能找到他吧。只允许触摸他们的肉棒哟。」我们五个人，</w:t>
      </w:r>
    </w:p>
    <w:p>
      <w:r>
        <w:t>无一例外都勃起了。</w:t>
      </w:r>
    </w:p>
    <w:p>
      <w:r>
        <w:t>两人开始通过抚摸我们的鸡巴，和替我们手淫来寻找他们的男友。</w:t>
      </w:r>
    </w:p>
    <w:p>
      <w:r>
        <w:t>「时间到，请确认哪一根是你男友的，并握住他。」结果，陈露握着的是朱菲男友的鸡巴，而肖梦握着的是陈</w:t>
      </w:r>
    </w:p>
    <w:p>
      <w:r>
        <w:t>露男友的鸡巴。</w:t>
      </w:r>
    </w:p>
    <w:p>
      <w:r>
        <w:t>「陈露小姐，确定这是你男朋友吗？」「嗯。」「那么脱下内裤，满足他吧。」大家已经像着魔了一般，主持</w:t>
      </w:r>
    </w:p>
    <w:p>
      <w:r>
        <w:t>人说什么，我们就做什么。</w:t>
      </w:r>
    </w:p>
    <w:p>
      <w:r>
        <w:t>陈露脱了内裤，骑到朱菲男友的身上，扭动起来。</w:t>
      </w:r>
    </w:p>
    <w:p>
      <w:r>
        <w:t>看得出来朱菲的男友张扬很享受的样子，情不自禁地伸出双手去玩弄陈露的双乳。</w:t>
      </w:r>
    </w:p>
    <w:p>
      <w:r>
        <w:t>「朱菲小姐，请坐到你男友的身边，另外两个女生就在沙发上休息吧。」朱菲来到她男友张扬的身边，看着陈</w:t>
      </w:r>
    </w:p>
    <w:p>
      <w:r>
        <w:t>露骑在她男友的身上，脸上的表情很尴尬。</w:t>
      </w:r>
    </w:p>
    <w:p>
      <w:r>
        <w:t>「朱菲小姐，请帮陈露小姐拿下的眼罩。」陈露睁开眼看到自己身下的男人不是自己的男友，显得更加尴尬了</w:t>
      </w:r>
    </w:p>
    <w:p>
      <w:r>
        <w:t>「你身边的人是谁知道吗？」陈露点点头「知道他们是什么关系吗？」「是——是情侣吧。」「那你为什么骑在她</w:t>
      </w:r>
    </w:p>
    <w:p>
      <w:r>
        <w:t>男朋友的身上？」陈露无言以对，也不知道该怎么办，就这样骑在朱菲男朋友的身上一动不动。</w:t>
      </w:r>
    </w:p>
    <w:p>
      <w:r>
        <w:t>「陈露小姐，你的男朋友呢？」陈露朝着旁边看了看，她的男朋友侯勇正在被肖梦口交着，不知不觉又开始扭</w:t>
      </w:r>
    </w:p>
    <w:p>
      <w:r>
        <w:t>动身体了。</w:t>
      </w:r>
    </w:p>
    <w:p>
      <w:r>
        <w:t>「侯勇先生，朱菲小姐的男朋友和你的女朋友做爱了，你也可以和她做爱哟。」侯勇推开正在为他口交的肖梦，</w:t>
      </w:r>
    </w:p>
    <w:p>
      <w:r>
        <w:t>朝着朱菲冲了过去，将自己的肉棒塞进了朱菲的身体里。</w:t>
      </w:r>
    </w:p>
    <w:p>
      <w:r>
        <w:t>朱菲稍微地抵抗一样，便开始吸允起来。</w:t>
      </w:r>
    </w:p>
    <w:p>
      <w:r>
        <w:t>「张扬先生，女生扭得累了，该你主动一下了吧。」张扬看了看身旁在为别人男人口交的女友，立马把骑在自</w:t>
      </w:r>
    </w:p>
    <w:p>
      <w:r>
        <w:t>己身上的陈露按在地上，抽插了起来。</w:t>
      </w:r>
    </w:p>
    <w:p>
      <w:r>
        <w:t>陈露在张扬的冲击下，呻吟了起来。</w:t>
      </w:r>
    </w:p>
    <w:p>
      <w:r>
        <w:t>朱菲和侯勇看着自己的另一半和对方的另一半正做着，似乎受到了刺激。</w:t>
      </w:r>
    </w:p>
    <w:p>
      <w:r>
        <w:t>两人拥吻在一起，朱菲脱下自己的外衣，解开胸罩，两颗硕大的乳房弹了出来。</w:t>
      </w:r>
    </w:p>
    <w:p>
      <w:r>
        <w:t>侯勇很解风情的把嘴凑了上去，但他并没有之专注眼前的这一对巨乳，他的手已经伸到的朱菲的裙子内，拉下</w:t>
      </w:r>
    </w:p>
    <w:p>
      <w:r>
        <w:t>内裤，将自己的肉棒挺进了朱菲体内，我看到朱菲脸上竟然露出笑容，很幸福的样子。</w:t>
      </w:r>
    </w:p>
    <w:p>
      <w:r>
        <w:t>「张萌小姐，你的男友刚才选了谁？」小萌指了指身边的肖梦。</w:t>
      </w:r>
    </w:p>
    <w:p>
      <w:r>
        <w:t>「不会觉得懊恼吗？她的男友就在旁边哟，你可以报复她。」小萌犹豫着没有动。</w:t>
      </w:r>
    </w:p>
    <w:p>
      <w:r>
        <w:t>「哦，对了，于凉先生，刚才张萌小姐的男朋友和你的女朋友的可是有替对方口交过的哟。」于凉听到这句话</w:t>
      </w:r>
    </w:p>
    <w:p>
      <w:r>
        <w:t>后，冲向了小萌，将小萌强吻了起来，小萌竟然没有拒绝他，「温柔点——温柔点。」于凉的动作果然柔和了起来，</w:t>
      </w:r>
    </w:p>
    <w:p>
      <w:r>
        <w:t>没想到这个肌肉男也这么善解人意，他又拉起了小萌的Ｔ恤，轻轻地隔着内服抚摸起小萌的一双小白兔。</w:t>
      </w:r>
    </w:p>
    <w:p>
      <w:r>
        <w:t>与此同时，他还在吻着小萌的耳根，另一只手已经伸进小萌的裙子里。</w:t>
      </w:r>
    </w:p>
    <w:p>
      <w:r>
        <w:t>真是海陆空三军并进，我感觉小萌已经快要沦陷。</w:t>
      </w:r>
    </w:p>
    <w:p>
      <w:r>
        <w:t>虽然她闭着眼，微微皱着眉头，但她却已经发出了轻轻呻吟声，她应该已经感觉到快感了，只是还有点羞耻心</w:t>
      </w:r>
    </w:p>
    <w:p>
      <w:r>
        <w:t>在作祟。</w:t>
      </w:r>
    </w:p>
    <w:p>
      <w:r>
        <w:t>肌肉男似乎也看出来了，小萌并没有反感的意思，於是他开始集中精力，直攻小萌的下体。</w:t>
      </w:r>
    </w:p>
    <w:p>
      <w:r>
        <w:t>大概因为这短暂的停顿，小萌感到一丝空虚，她睁开眼看着肌肉男，似乎是在请求些什么。</w:t>
      </w:r>
    </w:p>
    <w:p>
      <w:r>
        <w:t>肌肉男露出一丝得意的笑容，伸手去脱小萌的内裤，小萌为了让他顺利地脱下内裤而主动抬起了双腿。</w:t>
      </w:r>
    </w:p>
    <w:p>
      <w:r>
        <w:t>不仅如此，她把双腿张开来了，水汪汪的两眼满是期待地看着肌肉男。</w:t>
      </w:r>
    </w:p>
    <w:p>
      <w:r>
        <w:t>肌肉男伏下头，伸出舌头替小萌口交起来。</w:t>
      </w:r>
    </w:p>
    <w:p>
      <w:r>
        <w:t>就在他的舌头触碰到小萌阴唇的一瞬间，小萌发出了忘情的呻吟，又闭上眼睛，享受起来。</w:t>
      </w:r>
    </w:p>
    <w:p>
      <w:r>
        <w:t>我简直无法相信我看到的，不过我又能指责什么呢，刚才我也不是在她的面前如此享受着其他女人的服务吗。</w:t>
      </w:r>
    </w:p>
    <w:p>
      <w:r>
        <w:t>「李美芝小姐，你的男友刚才也没能找到你吧，想报复他吗？刘斌先生似乎需要安慰哟，你可以利用一下他呢。」</w:t>
      </w:r>
    </w:p>
    <w:p>
      <w:r>
        <w:t>美芝犹豫地看了看我。</w:t>
      </w:r>
    </w:p>
    <w:p>
      <w:r>
        <w:t>「应该只有这样，心里才能平衡吧。」美芝似乎被主持人的话触动了，害羞地走走到我面前，替替我口交起来。</w:t>
      </w:r>
    </w:p>
    <w:p>
      <w:r>
        <w:t>美芝的口交技术和小萌差不多，很生疏，确实比不上那个风骚的肖梦。</w:t>
      </w:r>
    </w:p>
    <w:p>
      <w:r>
        <w:t>但是我却感觉比刚才爽多了。</w:t>
      </w:r>
    </w:p>
    <w:p>
      <w:r>
        <w:t>我看了看小萌那边，她用手抚弄着肌肉男的下体，肌肉男也轻轻搓揉着她的阴户。</w:t>
      </w:r>
    </w:p>
    <w:p>
      <w:r>
        <w:t>小萌看了我一眼，带着幽怨的眼神，似乎是为了报复，她竟然主动地和肌肉男舌吻一翻，带着肌肉男的唾液为</w:t>
      </w:r>
    </w:p>
    <w:p>
      <w:r>
        <w:t>他口交了起来。</w:t>
      </w:r>
    </w:p>
    <w:p>
      <w:r>
        <w:t>我心里一下感到很不是滋味，不过有想了想，算了，都这样了，好好享受美芝给我的服务吧。</w:t>
      </w:r>
    </w:p>
    <w:p>
      <w:r>
        <w:t>於是伸出手来去去抚摸美芝柔顺的秀发。</w:t>
      </w:r>
    </w:p>
    <w:p>
      <w:r>
        <w:t>「肖梦小姐，你在干什么？」我看了看旁边，肖梦已经骑在了美芝男友的身上，果然是个风骚的女人。</w:t>
      </w:r>
    </w:p>
    <w:p>
      <w:r>
        <w:t>美芝因为一直埋头替我口交着，也是因为主持人的话才注意到了这一幕，脸上露出困惑的表情。</w:t>
      </w:r>
    </w:p>
    <w:p>
      <w:r>
        <w:t>「张萌小姐，你玩得很尽兴呀？」我的注意力又被吸引的到了小萌那边，肌肉男坐在沙发上，而小萌坐在他的</w:t>
      </w:r>
    </w:p>
    <w:p>
      <w:r>
        <w:t>身上，衣服和胸罩都已经被脱掉了，牛仔裙被推到了腰间。</w:t>
      </w:r>
    </w:p>
    <w:p>
      <w:r>
        <w:t>他们当然不只是单纯地这样坐着，肌肉男巨大的肉棒已经插进了小萌的身体里，小萌上下扭动着身体。</w:t>
      </w:r>
    </w:p>
    <w:p>
      <w:r>
        <w:t>「你从刚才开始就很享受呢。」「很舒服的样子呢。」「很舒服吗？请回答我，张萌小姐。」「嗯——嗯——</w:t>
      </w:r>
    </w:p>
    <w:p>
      <w:r>
        <w:t>好舒服。」大概是肌肉男的肉棒太大了，小萌已经被干得有些失神了。</w:t>
      </w:r>
    </w:p>
    <w:p>
      <w:r>
        <w:t>我觉得我也该做点什么了，我拉起美芝对她说道，「不要想多了，好好享受吧，就当是做了个梦。」我坐到了</w:t>
      </w:r>
    </w:p>
    <w:p>
      <w:r>
        <w:t>肌肉男身旁。</w:t>
      </w:r>
    </w:p>
    <w:p>
      <w:r>
        <w:t>美芝不知道是想报复他男友，还是被我说动心了。</w:t>
      </w:r>
    </w:p>
    <w:p>
      <w:r>
        <w:t>她走到我面前，背对着我，脱下了内裤。</w:t>
      </w:r>
    </w:p>
    <w:p>
      <w:r>
        <w:t>我一手扶着她的腰，一手扶着我的鸡巴，准备挺进她体内。</w:t>
      </w:r>
    </w:p>
    <w:p>
      <w:r>
        <w:t>美芝十分配合地将我的鸡巴引到了她的阴唇边，慢慢坐了下来。</w:t>
      </w:r>
    </w:p>
    <w:p>
      <w:r>
        <w:t>美芝的阴道好柔软，好温暖。</w:t>
      </w:r>
    </w:p>
    <w:p>
      <w:r>
        <w:t>让我已经完全不在意，我的女友正被我身旁的男人赶着。</w:t>
      </w:r>
    </w:p>
    <w:p>
      <w:r>
        <w:t>「啊——好大——」美芝低声说了一句，我知道我的鸡巴并不算大。</w:t>
      </w:r>
    </w:p>
    <w:p>
      <w:r>
        <w:t>美芝的称赞无疑让我感动，这一刻我真心希望以后都能和这个女人做爱。</w:t>
      </w:r>
    </w:p>
    <w:p>
      <w:r>
        <w:t>为了回报美芝，我示意让她转过身来，然后我抱起她来到了另一个沙发上。</w:t>
      </w:r>
    </w:p>
    <w:p>
      <w:r>
        <w:t>一边上下抽动着身体，一边在美芝的配合下，脱下了她的上衣和胸罩。</w:t>
      </w:r>
    </w:p>
    <w:p>
      <w:r>
        <w:t>用嘴温柔地吸允着美芝的双乳。</w:t>
      </w:r>
    </w:p>
    <w:p>
      <w:r>
        <w:t>和小萌比起来，美芝的乳房不仅要大上一号，乳晕也更大更粉，而且更加柔软，在加上美芝白皙的皮肤，这对</w:t>
      </w:r>
    </w:p>
    <w:p>
      <w:r>
        <w:t>奶子简直是人间极品。</w:t>
      </w:r>
    </w:p>
    <w:p>
      <w:r>
        <w:t>「啊！」突然听到一声低吼。</w:t>
      </w:r>
    </w:p>
    <w:p>
      <w:r>
        <w:t>「侯勇先生，你射到了朱菲小姐体内吗，她可是张扬先生的女友哟！」「张扬先生你该怎么办呢？」「不要—</w:t>
      </w:r>
    </w:p>
    <w:p>
      <w:r>
        <w:t>—求求你——不要——不要射在里面。」张扬应该是受到了刺激，并没有理会陈露的哀求，最后射到了陈露体内。</w:t>
      </w:r>
    </w:p>
    <w:p>
      <w:r>
        <w:t>「张扬先生也射了么，那么请张扬先生和侯勇先生带着你们到女朋友到一边沐浴。」「咦，张扬先生居然抱起</w:t>
      </w:r>
    </w:p>
    <w:p>
      <w:r>
        <w:t>了陈露小姐，而侯勇先生抱起了朱菲小姐，你们是打算把女友托付给对方吗？」「那么身下的三对恋人，你们该怎</w:t>
      </w:r>
    </w:p>
    <w:p>
      <w:r>
        <w:t>么办呢。」「肖梦小姐，你愿意让赵文龙先生射到你的体内吗？」「啊——愿意——快——快——我要丢了——射</w:t>
      </w:r>
    </w:p>
    <w:p>
      <w:r>
        <w:t>进来——我要给你生孩子——」肖梦疯狂地扭动着。</w:t>
      </w:r>
    </w:p>
    <w:p>
      <w:r>
        <w:t>「张萌小姐呢，于凉先生的女友已经觉得给别人生孩子了，很惨呢，你愿意为他生孩子吗？」小萌没有回答，</w:t>
      </w:r>
    </w:p>
    <w:p>
      <w:r>
        <w:t>於是肌肉男将小萌放躺在沙发上，扛起小萌的双腿操了起来。</w:t>
      </w:r>
    </w:p>
    <w:p>
      <w:r>
        <w:t>我和美芝也换成了入式。</w:t>
      </w:r>
    </w:p>
    <w:p>
      <w:r>
        <w:t>「啊——啊——」小萌的呻吟中已经带着哭腔了。</w:t>
      </w:r>
    </w:p>
    <w:p>
      <w:r>
        <w:t>「插得很深呢，张萌小姐，你还没回答我的问题呢。」「愿——愿——意——我——愿意。」小萌已经被干得</w:t>
      </w:r>
    </w:p>
    <w:p>
      <w:r>
        <w:t>上气不接下气了，小萌那一对不算太大的奶子都被干得剧烈地摇晃了起来。</w:t>
      </w:r>
    </w:p>
    <w:p>
      <w:r>
        <w:t>「那么请说，我愿意为你生孩子。」「我——我——我——愿意为你生孩子！」「美芝小姐呢，愿意为刘斌先</w:t>
      </w:r>
    </w:p>
    <w:p>
      <w:r>
        <w:t>生生孩子吗？」在主持人问的同时，我停止了抽插。</w:t>
      </w:r>
    </w:p>
    <w:p>
      <w:r>
        <w:t>「啊——不要停——我愿意，我愿意为你生孩子。」要的就是这个效果，我开始以胜利者的姿态策马奔腾。</w:t>
      </w:r>
    </w:p>
    <w:p>
      <w:r>
        <w:t>最终我将我的子孙后代射到了美芝体内，我和美芝都软瘫在沙发上。</w:t>
      </w:r>
    </w:p>
    <w:p>
      <w:r>
        <w:t>脸上带着高潮余韵的美芝显得更美了，「高潮了吗？」「嗯——刚才——你坏死了——讨厌——」「老公，我</w:t>
      </w:r>
    </w:p>
    <w:p>
      <w:r>
        <w:t>走累了，进去坐坐吧。」老婆美芝的呼唤把我从回忆中拉了出来，没错，那次我真的让美芝怀上了我的孩子，小萌</w:t>
      </w:r>
    </w:p>
    <w:p>
      <w:r>
        <w:t>也怀上肌肉男的孩子。</w:t>
      </w:r>
    </w:p>
    <w:p>
      <w:r>
        <w:t>后来美芝嫁给了我，小萌则成了肌肉男的妻子，我们都过上了性福的生活。</w:t>
      </w:r>
    </w:p>
    <w:p>
      <w:r>
        <w:t>后来一次偶然的机会，我还遇见了那个熟男侯勇，没想到他和朱菲结婚了，朱菲给他生了三个孩子。</w:t>
      </w:r>
    </w:p>
    <w:p>
      <w:r>
        <w:t>想来也是，以朱菲那对巨乳，完全不愁没有奶水。</w:t>
      </w:r>
    </w:p>
    <w:p>
      <w:r>
        <w:t>「老公，快过来嘛。」「来了来了，老婆大个人。」我走过去拍了一下美芝浑圆而挺拔的屁股。</w:t>
      </w:r>
    </w:p>
    <w:p>
      <w:r>
        <w:t>「干什么呢老公，周围很多人呢，又不正经了，讨厌死了。」「谁叫我老婆的屁股手感这么好呢！」我和美芝</w:t>
      </w:r>
    </w:p>
    <w:p>
      <w:r>
        <w:t>嬉闹着走进了茶餐厅里。</w:t>
      </w:r>
    </w:p>
    <w:p>
      <w:r>
        <w:t>我不知道他们过得如何，反正我是找到了真爱。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