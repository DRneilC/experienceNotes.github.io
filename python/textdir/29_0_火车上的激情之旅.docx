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火车上的激情之旅</w:t>
      </w:r>
    </w:p>
    <w:p>
      <w:r>
        <w:t>我刚跨上这趟卧铺长途车的门阶身后传来一个温柔的女声。「先生能帮助我一下吗？」我缓缓的回头，车门口</w:t>
      </w:r>
    </w:p>
    <w:p>
      <w:r>
        <w:t>站着个长得很清秀的女人，在她瓜子脸上让人印象深刻的是她的那张轮廓分明的嘴，看上去比较宽，嘴角微微的上</w:t>
      </w:r>
    </w:p>
    <w:p>
      <w:r>
        <w:t>翘，红润的嘴唇显的很有肉感，我第一个感觉就是如果把我那玩意插进去那是种什么感觉呢？一袭裁减合适的白色</w:t>
      </w:r>
    </w:p>
    <w:p>
      <w:r>
        <w:t>长裙包裹着她曲线玲珑的身体，充满阳光朝气，她手上提着两个大包，一双明亮清澈的大眼睛带着咨询的目光看着</w:t>
      </w:r>
    </w:p>
    <w:p>
      <w:r>
        <w:t>我。最让人惊心的却是她的腋下夹着根拐杖，她是个残疾人！！「天妒红颜」这是我当时想到的一个词汇。</w:t>
      </w:r>
    </w:p>
    <w:p>
      <w:r>
        <w:t>我答应着回身接过她的两个大包，顺手搀扶着她上了车厢，她的皮肤白皙细腻，触手滑滑的。如同丝般的感觉。</w:t>
      </w:r>
    </w:p>
    <w:p>
      <w:r>
        <w:t>帮她放好行李，再帮她找车铺，正是巧了，我们的位置都在车厢的最后面的通铺上，而她的位置刚好就在我的傍边。</w:t>
      </w:r>
    </w:p>
    <w:p>
      <w:r>
        <w:t>「我们真是有缘分！」我一靠下就笑着对她说。</w:t>
      </w:r>
    </w:p>
    <w:p>
      <w:r>
        <w:t>「是有缘可不一定有份哦！」她狡诘的笑答到。</w:t>
      </w:r>
    </w:p>
    <w:p>
      <w:r>
        <w:t>「哦？缘分是可以拆开理解的吗？」「难道不是吗？」她侧着头一双大眼睛盯着我的眼睛。</w:t>
      </w:r>
    </w:p>
    <w:p>
      <w:r>
        <w:t>「有缘的人不一定有份，而有份的不一定是有缘的哦。」「恩！有道理！」想到刚才见她时自己龌龊的想法，</w:t>
      </w:r>
    </w:p>
    <w:p>
      <w:r>
        <w:t>我避开了她无邪的目光。</w:t>
      </w:r>
    </w:p>
    <w:p>
      <w:r>
        <w:t>「格格……」她忽然掩着嘴轻笑了起来。</w:t>
      </w:r>
    </w:p>
    <w:p>
      <w:r>
        <w:t>我好奇的看看她：「笑什么呢？」「哦，对不起，我只是想到我一个朋友曾经说过，」她忍着笑说着，「一个</w:t>
      </w:r>
    </w:p>
    <w:p>
      <w:r>
        <w:t>人谈天的时候如果不敢正视别人的眼光，如果不是一个很自卑的人，那一定是心里有鬼，我看你不象一个自卑的人，</w:t>
      </w:r>
    </w:p>
    <w:p>
      <w:r>
        <w:t>那一定是心里有鬼喽。」「不会吧？这么厉害，我心里有鬼你都知道？」我极力掩饰着内心的尴尬。</w:t>
      </w:r>
    </w:p>
    <w:p>
      <w:r>
        <w:t>「没有没有，我只是想到朋友说这句话就想笑，绝对没有说你心里有鬼哦。」「看来我要一直盯着你看了，要</w:t>
      </w:r>
    </w:p>
    <w:p>
      <w:r>
        <w:t>不我就是满嘴也说不清了。」说着我故意瞪大的眼睛，狠狠的盯着她的眼睛。</w:t>
      </w:r>
    </w:p>
    <w:p>
      <w:r>
        <w:t>她也毫不示弱，微微的侧着头，也象我一样故意瞪大她的眼睛和我对视。她的目光清澈明亮，黑色的眸子犹如</w:t>
      </w:r>
    </w:p>
    <w:p>
      <w:r>
        <w:t>黑夜中明亮的星星，让人简直不敢逼视。但此刻我也只能硬着头皮和她耗上了，很长时间我们就一直保持这样的姿</w:t>
      </w:r>
    </w:p>
    <w:p>
      <w:r>
        <w:t>势，从眼角的余光，看见旁人好奇的探视。突然她凑近我的脸，我几乎闻到她呼出的甜美的气息。</w:t>
      </w:r>
    </w:p>
    <w:p>
      <w:r>
        <w:t>「呓！」她露出一个很恶心的样子。</w:t>
      </w:r>
    </w:p>
    <w:p>
      <w:r>
        <w:t>「怎么会有眼屎？」「不是吧？！」我吓了一跳，早上我刚洗过澡，怎么可能呢？</w:t>
      </w:r>
    </w:p>
    <w:p>
      <w:r>
        <w:t>我不由的用手去摸眼睛，什么也没有！上当了！转头再看她早在一边捂着嘴笑的希里哗啦了。看着她阳光快乐</w:t>
      </w:r>
    </w:p>
    <w:p>
      <w:r>
        <w:t>的样子，我似乎也受到了感染，我有点不敢相信，她竟然是个残疾人。在我印象中残疾人因为自身残疾一般都比较</w:t>
      </w:r>
    </w:p>
    <w:p>
      <w:r>
        <w:t>自卑，多多少少和正常人有点不一样，虽然有些残疾人也表现的很有自信的样子，但是那也只是因为要掩饰自己的</w:t>
      </w:r>
    </w:p>
    <w:p>
      <w:r>
        <w:t>自卑而表现出的一种自大罢了，全不象面前的这个姑娘浑然天成绝有丝毫的做作，她的快乐，自信似乎都是出自她</w:t>
      </w:r>
    </w:p>
    <w:p>
      <w:r>
        <w:t>的内心，并且还感染到她身边的人。但是她真的一点也不在乎吗？</w:t>
      </w:r>
    </w:p>
    <w:p>
      <w:r>
        <w:t>「我很佩服你。」我正色的道。</w:t>
      </w:r>
    </w:p>
    <w:p>
      <w:r>
        <w:t>「佩服我什么？」「坚强。」「……」我们之间陷入沉默中，是不是我的话让她尴尬或让她想起了伤心往事？</w:t>
      </w:r>
    </w:p>
    <w:p>
      <w:r>
        <w:t>我开始后悔选择了这个话题。</w:t>
      </w:r>
    </w:p>
    <w:p>
      <w:r>
        <w:t>「我没你想象中的那么坚强。」良久她终于开口了。</w:t>
      </w:r>
    </w:p>
    <w:p>
      <w:r>
        <w:t>「其实有很长的一段时间里，我都蛮消沉的。尤其是看见别人用异样的眼光看着我的时候，我甚至都想到过死。」</w:t>
      </w:r>
    </w:p>
    <w:p>
      <w:r>
        <w:t>说到这里她深深的吸了口气。</w:t>
      </w:r>
    </w:p>
    <w:p>
      <w:r>
        <w:t>「如果有可能，我愿意用任何代价换回我失去的那条腿。」我无语，正因为我正常所以是无法体会她的切身之</w:t>
      </w:r>
    </w:p>
    <w:p>
      <w:r>
        <w:t>痛。对于那些有勇气的人来说，空洞无聊的安慰话反倒会让她感到肤浅，但是我相信度过那段时光是需要莫大的勇</w:t>
      </w:r>
    </w:p>
    <w:p>
      <w:r>
        <w:t>气的。尤其是对于一个美貌的女子来说，更是如此。在她自信快乐的外表下，其实她也是脆弱的。</w:t>
      </w:r>
    </w:p>
    <w:p>
      <w:r>
        <w:t>「你怎么不说话了？」好一会儿，她轻轻的问道。</w:t>
      </w:r>
    </w:p>
    <w:p>
      <w:r>
        <w:t>「对不起。」这次我刻意的避开了她的眼光。</w:t>
      </w:r>
    </w:p>
    <w:p>
      <w:r>
        <w:t>「没关系的，事情都已经过去了，既然我们无法选择命运，但起码我们可以选择我们的生活，是不是？」「恩，</w:t>
      </w:r>
    </w:p>
    <w:p>
      <w:r>
        <w:t>如果可以的话，我真愿意把我的腿给你。」说这话的时候我是真心实意的，起码在那一刻。</w:t>
      </w:r>
    </w:p>
    <w:p>
      <w:r>
        <w:t>「谢谢。」她的眼睛有点诧异，有点感激。</w:t>
      </w:r>
    </w:p>
    <w:p>
      <w:r>
        <w:t>「我说的是真的。」「我相信。」黄昏时分车窗外淅淅沥沥的下起了细雨，天地间象披上层白纱，远处的山脉</w:t>
      </w:r>
    </w:p>
    <w:p>
      <w:r>
        <w:t>被遮掩的朦朦胧胧。车子还在飞速的行驶，车窗内大部分人昏昏欲睡，车载影视系统正在播放着一部韩国的爱情悲</w:t>
      </w:r>
    </w:p>
    <w:p>
      <w:r>
        <w:t>剧片，她被剧情吸引，不由的随着男女主人公之间跌宕起伏的爱情唏嘘感慨不已，大结局的时候，她终于忍不住眼</w:t>
      </w:r>
    </w:p>
    <w:p>
      <w:r>
        <w:t>泪哗哗的流下来了，来势汹涌。我递过去手巾纸。</w:t>
      </w:r>
    </w:p>
    <w:p>
      <w:r>
        <w:t>「何必呢？故事都是编造的。」「去，我相信是真的。」说着她擦干了眼泪，我不由的笑笑摇摇头。</w:t>
      </w:r>
    </w:p>
    <w:p>
      <w:r>
        <w:t>「刚才我说的没错吧？」她抽抽了鼻子。</w:t>
      </w:r>
    </w:p>
    <w:p>
      <w:r>
        <w:t>「刚才说什么了？」「有缘的不一定有份，而有份的不一定有缘啊！」「怎么说呢，我感觉你那么说有点点宿</w:t>
      </w:r>
    </w:p>
    <w:p>
      <w:r>
        <w:t>命的感觉，什么叫有缘无份？现在这个社会只要有勇气，只要两个人真心相爱，是没什么可以阻挡的，看看杨振宁</w:t>
      </w:r>
    </w:p>
    <w:p>
      <w:r>
        <w:t>与翁帆的结合，他们不但有缘，而且谁又能阻止他们结合的份呢？刚才电影上的男人看起来似乎很爱那个女人，但</w:t>
      </w:r>
    </w:p>
    <w:p>
      <w:r>
        <w:t>是如果他真的爱那个女人，他会受困与家庭，社会的压力吗？尤其是现在这个开放的社会中，连同性恋都被大家接</w:t>
      </w:r>
    </w:p>
    <w:p>
      <w:r>
        <w:t>受，更何况正常的男女之情呢？唯一的解释只能是那个男人不够坚决，其实也就是不够真心，缺少义无反顾的决心，</w:t>
      </w:r>
    </w:p>
    <w:p>
      <w:r>
        <w:t>患得患失的这才是他们爱情真正悲剧的原因，而不是你所谓的什么有缘无分这种了虚无飘渺的宿命之词。」听了我</w:t>
      </w:r>
    </w:p>
    <w:p>
      <w:r>
        <w:t>的话，她陷入沉思中，我没有打扰她，我拿出一本书管自己看了起来。很快的我进入了书中的世界，也不知道过了</w:t>
      </w:r>
    </w:p>
    <w:p>
      <w:r>
        <w:t>多久，我感觉她正盯着我看，我一转头，她快速的转头盯着前方，当我转过头再看书的时候，她又盯着我看，我又</w:t>
      </w:r>
    </w:p>
    <w:p>
      <w:r>
        <w:t>转头看她，她又快速盯着前方，眼珠子滴溜溜的乱转。我不由又好气又好笑，我合上书，索性就盯着她看，她的侧</w:t>
      </w:r>
    </w:p>
    <w:p>
      <w:r>
        <w:t>面很好看。</w:t>
      </w:r>
    </w:p>
    <w:p>
      <w:r>
        <w:t>「看到花了没有？」她的脸没朝向我，可眼睛正斜瞄着我。</w:t>
      </w:r>
    </w:p>
    <w:p>
      <w:r>
        <w:t>「恩，看到了好大的一朵狗尾巴花。」我装着一本正经的样子回答道。</w:t>
      </w:r>
    </w:p>
    <w:p>
      <w:r>
        <w:t>她噗哧一声笑了出来：「你才是狗尾巴花呢！不知道谁有好大的眼屎哦！！！」「还说？！再说我可呵你痒痒</w:t>
      </w:r>
    </w:p>
    <w:p>
      <w:r>
        <w:t>了？」说着我把手放到嘴边哈着气。</w:t>
      </w:r>
    </w:p>
    <w:p>
      <w:r>
        <w:t>我知道她对我有了好感，但不能确定，我想她该明白我这句话的意思，如果她让我呵她的痒，那说明我们有发</w:t>
      </w:r>
    </w:p>
    <w:p>
      <w:r>
        <w:t>展下去的可能，如果她认为我不合适，她只要转移话题就行，象这种半真半假的试探性做法，不会伤害到我们已经</w:t>
      </w:r>
    </w:p>
    <w:p>
      <w:r>
        <w:t>建立起的友谊。</w:t>
      </w:r>
    </w:p>
    <w:p>
      <w:r>
        <w:t>「我偏要说，好大的眼屎哦……」她还没说完，我的手已经伸到她的腰际，虽然隔着一床毯子，但是我仍能感</w:t>
      </w:r>
    </w:p>
    <w:p>
      <w:r>
        <w:t>觉到她肌肤的弹性，我用力的呵了她几下，她就咯咯的笑着求饶了。也许是我们的声音太响了，引来旁边旅客的侧</w:t>
      </w:r>
    </w:p>
    <w:p>
      <w:r>
        <w:t>目。我们停止了嬉闹。感觉彼此的距离更近了。</w:t>
      </w:r>
    </w:p>
    <w:p>
      <w:r>
        <w:t>夜越来越深，车窗外的雨却是越来越大，车子里人的人大部都已经睡觉了，也许是为了节约电的缘故，车里的</w:t>
      </w:r>
    </w:p>
    <w:p>
      <w:r>
        <w:t>床铺灯都不亮的，我躺在黑暗的铺位上，耳边传来各种各样的打鼾声，一丝睡意也没有。我侧着身朝着她的方向，</w:t>
      </w:r>
    </w:p>
    <w:p>
      <w:r>
        <w:t>她早就睡觉了，背对着我，现在此刻或许已经做梦了。</w:t>
      </w:r>
    </w:p>
    <w:p>
      <w:r>
        <w:t>她的背影很美，长发垂在枕头上，圆润的肩头下，细细的腰身，浑圆的臀部让人浮想翩翩。看着她美妙的背影</w:t>
      </w:r>
    </w:p>
    <w:p>
      <w:r>
        <w:t>真的产生想抱一抱的感觉但是自己始终没有这个胆量，要是她醒了，那就逑大了。美女在旁，却无法一亲芳泽，实</w:t>
      </w:r>
    </w:p>
    <w:p>
      <w:r>
        <w:t>在是间遗憾的事情，我的心就像有一只小猫抓挠的痒痒的，下面鼓鼓囊囊的，憋的难受。脑袋慢慢的靠近她，贴近</w:t>
      </w:r>
    </w:p>
    <w:p>
      <w:r>
        <w:t>她的长发，闻到了她长发的香气，细细听听她的声音，她的呼吸匀称，该是睡着了吧？</w:t>
      </w:r>
    </w:p>
    <w:p>
      <w:r>
        <w:t>我伸出手，轻轻的把手放在她裸露在毯子外的手臂上，皮肤柔滑，让人感到十分细腻，我只感到我的呼吸变得</w:t>
      </w:r>
    </w:p>
    <w:p>
      <w:r>
        <w:t>深沉，脑子在一瞬间变的有些空白，我一动也不敢动，努力压抑着自己的呼吸，心里暗暗盘算，如果她真的一旦醒</w:t>
      </w:r>
    </w:p>
    <w:p>
      <w:r>
        <w:t>了，我就当我是睡着了，是无意间把手放在她的手臂上的。</w:t>
      </w:r>
    </w:p>
    <w:p>
      <w:r>
        <w:t>她一点都没反应，我轻轻在贴着她的手臂，移到她的肩头，轻轻的揉捏着她的肩头。许久，看她还是没有反应，</w:t>
      </w:r>
    </w:p>
    <w:p>
      <w:r>
        <w:t>我的手慢慢的伸向她的前面，隔着衣物，我的指尖触到了她的胸罩，感觉到胸罩下那一团弹性的肉体，我感到自己</w:t>
      </w:r>
    </w:p>
    <w:p>
      <w:r>
        <w:t>口干舌躁，忍不住咽了咽口水，手心全都是汗。</w:t>
      </w:r>
    </w:p>
    <w:p>
      <w:r>
        <w:t>我正在犹豫是不是进一步的行动的时候，突然她咕哝了几句，象是在说梦话，我吓的飞快的缩回了手。她翻了</w:t>
      </w:r>
    </w:p>
    <w:p>
      <w:r>
        <w:t>个身，仰躺着，她的双手上举过头，放在枕头的两边，因为翻身她上半身盖着的毯子已经掀掉，她的衣襟半开着，</w:t>
      </w:r>
    </w:p>
    <w:p>
      <w:r>
        <w:t>借着车窗外微弱的灯光，我看见被精致乳罩半包着的雪白的乳房，乳房上半部裸露在外边，在乳罩的上部边缘，依</w:t>
      </w:r>
    </w:p>
    <w:p>
      <w:r>
        <w:t>稀可以看见乳晕。</w:t>
      </w:r>
    </w:p>
    <w:p>
      <w:r>
        <w:t>象被闪电击中，那一瞬间我得脑袋一片空白，整个身子无来由的躁热起来。那一刻所有的理性，都被抛在脑后，</w:t>
      </w:r>
    </w:p>
    <w:p>
      <w:r>
        <w:t>我只想要身边的这个女人。乘着给她盖毯子的机会，我把自己也裹进她的被窝。身体和她贴在一起，明显的感到她</w:t>
      </w:r>
    </w:p>
    <w:p>
      <w:r>
        <w:t>灼热的体温。调整一下自己有些粗重的呼吸，手轻轻的摸进她的上衣下摆，手掌摸到她平缓柔软的腹部，温柔的抚</w:t>
      </w:r>
    </w:p>
    <w:p>
      <w:r>
        <w:t>摸，侧过身，鼻子里充满了她身上特有的体香，慢慢的贴实她的身体，鼓鼓囊囊的下体，抵着她的大腿，手微微的</w:t>
      </w:r>
    </w:p>
    <w:p>
      <w:r>
        <w:t>上移，上移，一点点，缓慢的接近她的乳房。</w:t>
      </w:r>
    </w:p>
    <w:p>
      <w:r>
        <w:t>终于手掌钻进她胸罩的下部，贴着肉摸到了她的凸起的，柔软的，温热的乳房，那一刻我感到一点点眩晕，有</w:t>
      </w:r>
    </w:p>
    <w:p>
      <w:r>
        <w:t>种不太真实的感觉。此刻我得手里竟然是个刚认识不久女人的乳房，我甚至连她的名字都不知道。她的乳房不是很</w:t>
      </w:r>
    </w:p>
    <w:p>
      <w:r>
        <w:t>大，刚够我一掌盈握，我轻柔的揉捏，她的乳房富有弹性，手指轻轻的捏住她的乳头，微微的用劲搓动。慢慢的乳</w:t>
      </w:r>
    </w:p>
    <w:p>
      <w:r>
        <w:t>头变的坚硬起来，而她的呼吸也似乎急促起来。</w:t>
      </w:r>
    </w:p>
    <w:p>
      <w:r>
        <w:t>我感到我的下体欲爆裂一般，涨股股的十分难受。我把她胸罩翻到她的乳房上，使她的乳房赤裸在外边，她还</w:t>
      </w:r>
    </w:p>
    <w:p>
      <w:r>
        <w:t>是一动不动，我低下头，用舌头挑动她的乳头，不时的吸上几口，而手往她的下体摸去，松开她的裤带，解开裤襟</w:t>
      </w:r>
    </w:p>
    <w:p>
      <w:r>
        <w:t>上的那个纽扣，拉开她裆部的拉链，分开她的裤襟，手掌在她的小腹稍微逗留一会，就拉开她短裤的松紧，把手伸</w:t>
      </w:r>
    </w:p>
    <w:p>
      <w:r>
        <w:t>了进去。</w:t>
      </w:r>
    </w:p>
    <w:p>
      <w:r>
        <w:t>她长着细细稀稀的阴毛，阴唇紧紧的闭着，手指在她阴唇间上下滑动，起初有些许的淫液渗出，但是随着手指</w:t>
      </w:r>
    </w:p>
    <w:p>
      <w:r>
        <w:t>不停的玩弄，淫液越来越多，我把流出的淫液不停的往她的外阴上涂抹，中指在她阴唇间左右的移动，慢慢的用力</w:t>
      </w:r>
    </w:p>
    <w:p>
      <w:r>
        <w:t>挤进她的阴唇间，她的两片阴唇紧紧的夹着我的中指，我把整个手掌都按了上去，手指在她的阴部，手掌按在她的</w:t>
      </w:r>
    </w:p>
    <w:p>
      <w:r>
        <w:t>阴毛处，特别是中指整根放在她阴户的缝隙间，微微的抖动我的整个手掌，她的呼吸更加沉重，上面我加大了舔吸</w:t>
      </w:r>
    </w:p>
    <w:p>
      <w:r>
        <w:t>的力度，下面我也加大了力度。</w:t>
      </w:r>
    </w:p>
    <w:p>
      <w:r>
        <w:t>她下面的淫液如喷泉般不停的从缝隙间流出，浸湿了我的手指，我的手指沾着她的淫液在她的阴部大范围的移</w:t>
      </w:r>
    </w:p>
    <w:p>
      <w:r>
        <w:t>动，她的下体都被她自己的淫液浸湿，变的更加的顺滑，我恣意的抚摸，毯子里弥漫着她淫液的气息。我用无名指</w:t>
      </w:r>
    </w:p>
    <w:p>
      <w:r>
        <w:t>和食指拔开她的阴唇，我的中指在她的阴道口轻轻的打着转，猛的我的中指插进了她的阴道，她也许根本没想到我</w:t>
      </w:r>
    </w:p>
    <w:p>
      <w:r>
        <w:t>插入的那么突然，她轻轻的「呀」了一声，身体抖动了一下，这下打死我也不相信她还睡着，她装睡只不过是女人</w:t>
      </w:r>
    </w:p>
    <w:p>
      <w:r>
        <w:t>特有的矜持，这样她就不用面对两人赤裸相对的尴尬。</w:t>
      </w:r>
    </w:p>
    <w:p>
      <w:r>
        <w:t>她的阴道窄窄的，手指捅进去的时候，就好像进入了一根软软的管子，紧紧的，用力捅似乎能把它破撑似的，</w:t>
      </w:r>
    </w:p>
    <w:p>
      <w:r>
        <w:t>里面没有我想象中的那么多淫水，我转动着我的中指，不时的弯曲手指抠着阴道的内壁，也许是太过刺激的缘故，</w:t>
      </w:r>
    </w:p>
    <w:p>
      <w:r>
        <w:t>她急促的呼吸着胸口剧烈的起伏着，她的腿紧紧的夹着我的手。</w:t>
      </w:r>
    </w:p>
    <w:p>
      <w:r>
        <w:t>我实在忍受不了，我拔出插在她阴道的中指，把她的身子扳向我这边，她很顺从的听从了我手掌的命令。我的</w:t>
      </w:r>
    </w:p>
    <w:p>
      <w:r>
        <w:t>嘴吻上了她的嘴，我的舌头在她的嘴唇上挑逗着她，很快的她的舌头伸进我的嘴里，软软的舌头交织在一起，我们</w:t>
      </w:r>
    </w:p>
    <w:p>
      <w:r>
        <w:t>死命的亲吻，我们知道过了今夜就没有了明天。直到我感到快要窒息的时候，我才和她分开。</w:t>
      </w:r>
    </w:p>
    <w:p>
      <w:r>
        <w:t>想到刚见她时我想要她口交的想法，不由的我的一只手按住她的脑袋，把她往我的髋下按，她顺从的弯腰低下</w:t>
      </w:r>
    </w:p>
    <w:p>
      <w:r>
        <w:t>头我撅起臀部，把硬梆梆的怒涨的肉棍迎向她的嘴巴时，她似乎这时意识到什么，头颈一硬想要离开我的肉棍，我</w:t>
      </w:r>
    </w:p>
    <w:p>
      <w:r>
        <w:t>的手用力的按住她的头，在她耳边轻轻的哀求：「求你了，我难受。」她迟疑了一下，不再躲开我的肉棍。我用肉</w:t>
      </w:r>
    </w:p>
    <w:p>
      <w:r>
        <w:t>棍在她的唇上摩擦，因为刺激的缘故，肉棍变的巨大，她小心翼翼的伸出她湿润软软的舌头，轻轻的在我的龟头上</w:t>
      </w:r>
    </w:p>
    <w:p>
      <w:r>
        <w:t>舔动，我能感觉她舌头带给我的刺激，她用舌尖拨动着我的龟头，我的尿道口不时流出了液体，她一点也没嫌弃，</w:t>
      </w:r>
    </w:p>
    <w:p>
      <w:r>
        <w:t>还是很认真的舔动着，一种从未有过的酥麻的感觉从我的龟头传来，我用一只手托着她的脸，另一只手固定住她的</w:t>
      </w:r>
    </w:p>
    <w:p>
      <w:r>
        <w:t>头，我挺起我的下体，我的肉棍自然的插入了她的嘴里，她口腔里的温热包围了我插入的肉棍，她极力的张大了嘴，</w:t>
      </w:r>
    </w:p>
    <w:p>
      <w:r>
        <w:t>任由我的肉棍在她的嘴里肆意的抽动，她的唾液滋润了我的肉棍。</w:t>
      </w:r>
    </w:p>
    <w:p>
      <w:r>
        <w:t>黑暗让我看不清楚她的表情，性欲让我失去了平日的理智，那刻我把她当成我发泄的工具，我的抽动越来越猛</w:t>
      </w:r>
    </w:p>
    <w:p>
      <w:r>
        <w:t>烈，搅动她含在嘴里的唾液发出淫荡的啧啧的声响，这种声响反过来更加刺激我的神经，我的肉棍更深入的插入，</w:t>
      </w:r>
    </w:p>
    <w:p>
      <w:r>
        <w:t>她的喉咙里发出沉闷的呜咽声，她难受的扭动着她的头似乎想摆脱我肉棍更深的插入，此时我处在射精前的兴奋期，</w:t>
      </w:r>
    </w:p>
    <w:p>
      <w:r>
        <w:t>两只手牢牢的固定住她的头，从她的嘴角流出大量的口水，淌在她的脸上到处都是，淹没了我托着她脸颊的的手掌，</w:t>
      </w:r>
    </w:p>
    <w:p>
      <w:r>
        <w:t>打湿了她挂在脸颊上的秀发。</w:t>
      </w:r>
    </w:p>
    <w:p>
      <w:r>
        <w:t>我的肉棍还在继续一点点的往她的咽喉深处挺进，她不时的干呕着，每次干呕都引起她身体轻微的痉挛，她的</w:t>
      </w:r>
    </w:p>
    <w:p>
      <w:r>
        <w:t>两只手死命抵住我的盆骨，抵抗着我更深入的侵犯。我明显的感到我的肉棍顶住她的喉咙与食道的交接处，再不能</w:t>
      </w:r>
    </w:p>
    <w:p>
      <w:r>
        <w:t>下去，再下去就是窄窄的食道了，她的口腔对我龟头的有轻微的挤压，我的肉棍突然一下子粗了许多，热流在她的</w:t>
      </w:r>
    </w:p>
    <w:p>
      <w:r>
        <w:t>嗓子尽头如火山喷发，也象大炮发射，一股股的精液奔涌而出，那一刻她放弃了所有的抵抗，我听到她无奈的吞咽</w:t>
      </w:r>
    </w:p>
    <w:p>
      <w:r>
        <w:t>声，在那个位置，她想吐也吐不出来，除了吞咽她别无选择。</w:t>
      </w:r>
    </w:p>
    <w:p>
      <w:r>
        <w:t>激情过后，紧绷的神经松懈下来，我松开了手，她如受惊的小鹿，吐出我的肉棍，用手背擦擦残留在她嘴边的</w:t>
      </w:r>
    </w:p>
    <w:p>
      <w:r>
        <w:t>口水，迅速的回复到她原先的姿势，只是这次她背对我。理智渐渐恢复，全身的燥热也因刚才的发射而渐渐冷却，</w:t>
      </w:r>
    </w:p>
    <w:p>
      <w:r>
        <w:t>想到刚才那样猛烈的抽插她的嘴，心里实在过意不去，贴着她的耳朵说：「对不起。」死一般的寂静。疼惜的用手</w:t>
      </w:r>
    </w:p>
    <w:p>
      <w:r>
        <w:t>去抱着她，她的双手交叉抱在胸前，护住她的乳房。用嘴去亲吻她，她的嘴唇紧紧闭着，她蜷曲着身子，象一头受</w:t>
      </w:r>
    </w:p>
    <w:p>
      <w:r>
        <w:t>伤的动物，保护着自己。我突然感到有点后悔，如果刚才能温柔点，也许她现在不会这样敏感。可事情已经发生了，</w:t>
      </w:r>
    </w:p>
    <w:p>
      <w:r>
        <w:t>错已经铸成，我该怎么弥补呢？</w:t>
      </w:r>
    </w:p>
    <w:p>
      <w:r>
        <w:t>车窗外的雨不知什么时候停了，车里的人都睡了，除了我和她。黑暗中，我温柔的抚摸着她光洁若软的秀发，</w:t>
      </w:r>
    </w:p>
    <w:p>
      <w:r>
        <w:t>她没有拒绝，我不知道该如何解释，尽管刚才她是自愿的，但是不可否认，最后时刻的疯狂爆发的确非她所愿。</w:t>
      </w:r>
    </w:p>
    <w:p>
      <w:r>
        <w:t>无语，有时当解释不清的时候，沉默也许是最好的选择。在毯子里我把头伸到她的下体。她的腿夹的紧紧的。</w:t>
      </w:r>
    </w:p>
    <w:p>
      <w:r>
        <w:t>刚才解开的裤带她还没扣上，我顺势就要把它褪下，她尽可能的挣扎着，但可能是怕吵醒旁边的乘客，她的挣扎不</w:t>
      </w:r>
    </w:p>
    <w:p>
      <w:r>
        <w:t>太猛烈。我可不管她愿不愿意，强硬的脱光了她的裤子。</w:t>
      </w:r>
    </w:p>
    <w:p>
      <w:r>
        <w:t>她的下体完全的裸露，在黑暗的毯子里，我眼前是白花花的一片肉体。接着我用力的分开她的大腿，她的下体</w:t>
      </w:r>
    </w:p>
    <w:p>
      <w:r>
        <w:t>暴露在我的面前，我用双手托住她的光滑的屁股，微微的抬起，可惜在黑暗中看不清她这样的姿势，我把嘴凑近她</w:t>
      </w:r>
    </w:p>
    <w:p>
      <w:r>
        <w:t>的下部，用舌头在她的大腿根部两则轻轻的舔动，亲吻。</w:t>
      </w:r>
    </w:p>
    <w:p>
      <w:r>
        <w:t>明显可以感觉她身体的起伏，她的呼吸也渐渐沉重，舌头在她阴部周围移动，轻轻的梳理她的稀疏的阴毛，用</w:t>
      </w:r>
    </w:p>
    <w:p>
      <w:r>
        <w:t>嘴唇夹住她的阴毛，轻轻的撕扯，我的舌头在她的缝隙中探询，缝隙中流出一股股的无味的液体，我用舌头和着她</w:t>
      </w:r>
    </w:p>
    <w:p>
      <w:r>
        <w:t>流出的爱液在她的阴部游动，她的下体湿的一塌糊涂，甚至爱液都流到我托着她屁股的双手上。</w:t>
      </w:r>
    </w:p>
    <w:p>
      <w:r>
        <w:t>她的双手抓住我的头发，腿极力的趴开，我的舌头在她的阴道口划圈，舔挤，她整个人微微的颤抖，她积极的</w:t>
      </w:r>
    </w:p>
    <w:p>
      <w:r>
        <w:t>回应着我，我猛的抱住她的屁股，死命的把她的阴户贴近我的面部，舌头深深的伸进她的体内不停的搅动，她兴奋</w:t>
      </w:r>
    </w:p>
    <w:p>
      <w:r>
        <w:t>的弓起身子，阴户不时的夹紧我的舌头里面的水象开闸的水站，喷涌而出，流到我紧贴着她阴户的面部。我也给她</w:t>
      </w:r>
    </w:p>
    <w:p>
      <w:r>
        <w:t>狂喷的爱液弄的性欲高涨，我的肉棍死硬死硬的，我更加猛烈的搅动，她的阴户里发出淫秽的水声。</w:t>
      </w:r>
    </w:p>
    <w:p>
      <w:r>
        <w:t>她的手把我的身子往上引，我跟随她的动作，我整个人趴到她的身上，她的肌肤十分的柔滑，软绵绵的十分舒</w:t>
      </w:r>
    </w:p>
    <w:p>
      <w:r>
        <w:t>服。龟头终于插入了她娇嫩的阴道，虽然经过刚才充分的滋润，但是我还是感到她阴道给我龟头的压迫感。我慢慢</w:t>
      </w:r>
    </w:p>
    <w:p>
      <w:r>
        <w:t>的用劲，肉棍一点一点的挤入她的身体。她皱着眉，睁大着她那双明亮的大眼睛，嘴半张着，脸上流露出惊愕的表</w:t>
      </w:r>
    </w:p>
    <w:p>
      <w:r>
        <w:t>情，也许她没想到进入她身体的肉棍会那么粗大。</w:t>
      </w:r>
    </w:p>
    <w:p>
      <w:r>
        <w:t>随着我更深入的进入，她的眉头皱的更紧，脸上也露出痛苦的表情，她的手开始抵住我的腰，臀部向后退却，</w:t>
      </w:r>
    </w:p>
    <w:p>
      <w:r>
        <w:t>但是我得肉棍如吸石一般紧紧的贴着她的阴道如影相随。她试图夹紧她的双腿，可是我的膝盖死死的压住她的双脚。</w:t>
      </w:r>
    </w:p>
    <w:p>
      <w:r>
        <w:t>终于肉棍没根进入了她的体内，她倒吸了一口气，发出一声沉闷的惊呼，虽然声音不是很大，但是在车厢里显的特</w:t>
      </w:r>
    </w:p>
    <w:p>
      <w:r>
        <w:t>别的响亮，我停住了动作。</w:t>
      </w:r>
    </w:p>
    <w:p>
      <w:r>
        <w:t>我在她耳边轻语道：「还要继续吗？」她说：「痛，你放在里面不要动，就那样。」我说：「我轻轻的动，很</w:t>
      </w:r>
    </w:p>
    <w:p>
      <w:r>
        <w:t>轻很轻。」她说：「恩，那一定要轻轻的。」我慢慢的抽动着在她身体里的肉棍，她的阴道暖暖的，尤其是她阴道</w:t>
      </w:r>
    </w:p>
    <w:p>
      <w:r>
        <w:t>就像是有吸力一样，紧紧的包围着我的肉棍，我的每一次的插入，就如同拿着利刃刺开她的身体，她的身上渗出细</w:t>
      </w:r>
    </w:p>
    <w:p>
      <w:r>
        <w:t>微的汗珠，随着我的每一次刺杀，她都在我耳边发出娇弱的呻呤声，同时她的阴道里，因为抽插流出大量的淫水，</w:t>
      </w:r>
    </w:p>
    <w:p>
      <w:r>
        <w:t>我从未想到过女人能分泌出那么多的水，那么多的水充分的滋润了我们两个人的下体，下面变的更加柔滑，我抽插</w:t>
      </w:r>
    </w:p>
    <w:p>
      <w:r>
        <w:t>的速度加快，她的阴道里发出「咕吱，咕吱」的声响。</w:t>
      </w:r>
    </w:p>
    <w:p>
      <w:r>
        <w:t>空气中弥漫着淫荡的气息，我的双手按在她坚挺而柔软的乳房上，加力揉捏着，但我始终不敢太用力，怕她痛，</w:t>
      </w:r>
    </w:p>
    <w:p>
      <w:r>
        <w:t>下面的肉棍则象蛇一样在她的阴道里钻进钻出，她的脸变的火烫，她闭着她的双眼，紧锁的双眉，牙齿轻轻的咬着</w:t>
      </w:r>
    </w:p>
    <w:p>
      <w:r>
        <w:t>她自己的下唇，看着她娇嫩不垲的表情，我更加亢奋。</w:t>
      </w:r>
    </w:p>
    <w:p>
      <w:r>
        <w:t>我支起上身，掀掉盖在我们身上的毯子，全然不顾旁边的乘客有可能的清醒，我把她的双脚，推向她的胸部，</w:t>
      </w:r>
    </w:p>
    <w:p>
      <w:r>
        <w:t>架在我的手臂上，她的屁股翘了起来，借助一闪一闪而过的路灯光，细致的欣赏着我肉棍在她阴道里的动作，每一</w:t>
      </w:r>
    </w:p>
    <w:p>
      <w:r>
        <w:t>次的动作都带动她阴道的内壁，可以看见她的阴唇在我的抽插中，时而被我带进她的肉洞，时而却被给我的肉棍拉</w:t>
      </w:r>
    </w:p>
    <w:p>
      <w:r>
        <w:t>扯的很长。</w:t>
      </w:r>
    </w:p>
    <w:p>
      <w:r>
        <w:t>她意识到我边插边在看着，她抓住毯子的一角盖住她的脸。她完全赤裸的暴露在我的面前，整个身子都随着我</w:t>
      </w:r>
    </w:p>
    <w:p>
      <w:r>
        <w:t>的抽插的节奏在晃动，我知道我快顶不住了，我猛的用手狠狠的抓住她的双乳，手指用力的捏住她小巧的乳头，用</w:t>
      </w:r>
    </w:p>
    <w:p>
      <w:r>
        <w:t>力的拉扯，肉棍象要快爆裂一样，全身的神经都集中到我的肉棍，我低声的嘶吼着，肉棍变的更粗更大，她感觉到</w:t>
      </w:r>
    </w:p>
    <w:p>
      <w:r>
        <w:t>我的变化，她的腿用力夹紧我的腰部，肉棍开始最后的冲刺，猛烈的抽动不再考虑她的感受，只知道拼命的向里向</w:t>
      </w:r>
    </w:p>
    <w:p>
      <w:r>
        <w:t>里猛插。</w:t>
      </w:r>
    </w:p>
    <w:p>
      <w:r>
        <w:t>终于忍耐不住了，浓稠的白色精液从我的龟头中汹涌而出，猛的拔出我的肉棍，阴道口发出「波」的一声，我</w:t>
      </w:r>
    </w:p>
    <w:p>
      <w:r>
        <w:t>将精液全喷到她的肚子上。这时我才发现她身下的床单湿了一大片。</w:t>
      </w:r>
    </w:p>
    <w:p>
      <w:r>
        <w:t>两个人拥抱在一起，彼此用手安抚着对方，虽然没有言语，但是谁都明白，彼此都喜欢着对方。可是当车子停</w:t>
      </w:r>
    </w:p>
    <w:p>
      <w:r>
        <w:t>下来的时候大家都要分开了，各自都要回归到各自的生活，今夜的遭遇不管是对于她还是我，这一生都不会忘记。</w:t>
      </w:r>
    </w:p>
    <w:p>
      <w:r>
        <w:t>车子还在继续飞奔，多希望这是趟没有终点的旅程，但现实是残酷的，不管还有多少时间，车子始终都有停靠</w:t>
      </w:r>
    </w:p>
    <w:p>
      <w:r>
        <w:t>的时候。偷偷的往她的衣袋里塞进我的名片，如果上天眷顾我们是有缘分的，我相信我一定能和她再见，如果注定</w:t>
      </w:r>
    </w:p>
    <w:p>
      <w:r>
        <w:t>我和她是有缘无份，那么对于今天发生的一切我们也不后悔，毕竟我们都是真心投入。</w:t>
      </w:r>
    </w:p>
    <w:p>
      <w:r>
        <w:t>就算是场戏，也足以让我们刻骨铭心一辈子。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