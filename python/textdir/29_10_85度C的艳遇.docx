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85度C的艳遇</w:t>
      </w:r>
    </w:p>
    <w:p>
      <w:r>
        <w:t>最近，很喜欢素颜甜美的女生。</w:t>
      </w:r>
    </w:p>
    <w:p>
      <w:r>
        <w:t>下了班之后，我打算顺道去买晚餐，凉凉的风让我打了个哆嗦.一个女孩，但也算是个女人吧，没戴安全帽骑着Ｄｉｏ超了我的车。</w:t>
      </w:r>
    </w:p>
    <w:p>
      <w:r>
        <w:t>从高中开始我就会被这种女生吸引住，长长的头发，纤细的腰身，有点腼腆的骑车姿势，总是会让我想一探她的究竟而且这种女生现在也很少见到了，大部分都是骑着ｃｕｘｉ或是ｖｉｎｏ之类的死小鬼不知道是我身体太虚还是她太猛，这种天气她只穿着一件薄薄的Ｔｓｈｉｒｔ在骑车我决定超前她，用后照镜一探她的脸庞，希望不是个背杀才好，不过通常这种人都是背杀不过很可惜的，我太逊了，她骑车又快又会钻，让我没机会超前。</w:t>
      </w:r>
    </w:p>
    <w:p>
      <w:r>
        <w:t>一直到她停在８５度Ｃ前面，而我也不知不觉的跟着她到了８５度Ｃ但问题来了，我本来是要买晚餐的，我跑来这里干麻呀？</w:t>
      </w:r>
    </w:p>
    <w:p>
      <w:r>
        <w:t>于是我就硬着头皮，到了对面的一家面店，买了一碗该死的牛肉面，只为了不想让她起疑。</w:t>
      </w:r>
    </w:p>
    <w:p>
      <w:r>
        <w:t>买面的时候我不时回过头望了望她，发现她竟然也看着我这哩！着实吓了我一跳，不过应该是我想太多吧，她大概只是四处张望罢了。</w:t>
      </w:r>
    </w:p>
    <w:p>
      <w:r>
        <w:t>买完面的同时，很巧的她也买好了她的咖啡，而我的车子也刚好停在她的旁边，机会来啦！可以看到她的长相了！我很无聊吧，为了看她的长相，这么大费周章。</w:t>
      </w:r>
    </w:p>
    <w:p>
      <w:r>
        <w:t>因为我有一点近视，当我走近可以看清楚她的时候才发现她已经在看着我了。</w:t>
      </w:r>
    </w:p>
    <w:p>
      <w:r>
        <w:t>大概是做贼心虚吧，我立刻将头撇向别的地方，和她四眼相对的时间虽然只有那么零点一秒，但是我很确定的是一件事情，她超可爱的、眼睛超大、很娃娃的脸，应该说是我偏好大眼的女生，而且她跟我所认识的美女不太一样，就是她完全没化妆，顶多画了眉毛，稚嫩白皙的脸蛋，毫无保留的曝露在我眼前。就算是我以前见过最可爱的网友也不及她的一半。</w:t>
      </w:r>
    </w:p>
    <w:p>
      <w:r>
        <w:t>我若无其事的骑上我的车子，此时我跟她之间只有一人的距离，我内心很挣扎，我很想认识她，但是我从来没有在路上搭讪过女生，如果放过这短暂的十几秒，我可能会恨死我自己，「你不会冷吗？」这句话，不知道是我用脑袋说的，还是用嘴巴说的？</w:t>
      </w:r>
    </w:p>
    <w:p>
      <w:r>
        <w:t>「啊！」她用着惊讶的眼光看着我。</w:t>
      </w:r>
    </w:p>
    <w:p>
      <w:r>
        <w:t>「你……你是在跟我说话吗？」我愣了一下……「呵呵，对啊，不好意思喔，我只是好奇随口问问的」她的反应，让我不再如此紧张了，因为她的反应有点笨，有点好笑。</w:t>
      </w:r>
    </w:p>
    <w:p>
      <w:r>
        <w:t>「会啊，想说出来买个东西，就懒得穿衣服了，你没看我刚刚骑超快的？」「挖咧，这是什么逻辑啊，骑快就比较不冷喔？」原来她早就知道我跟在她后面了</w:t>
      </w:r>
    </w:p>
    <w:p>
      <w:r>
        <w:t>「就……，也不是啦，长痛不如短痛嘛！！！」「喔，好吧，这个理由可以接受，不然喝个热的再走吧，我正想买个喝的」「可是我已经买了耶……」</w:t>
      </w:r>
    </w:p>
    <w:p>
      <w:r>
        <w:t>「外带跟内用的杯子有不一样嘛？？？」</w:t>
      </w:r>
    </w:p>
    <w:p>
      <w:r>
        <w:t>「耶……好像没有耶，哈哈」</w:t>
      </w:r>
    </w:p>
    <w:p>
      <w:r>
        <w:t>「那就对啦！！」</w:t>
      </w:r>
    </w:p>
    <w:p>
      <w:r>
        <w:t>「喔！」很好笑的对话。……</w:t>
      </w:r>
    </w:p>
    <w:p>
      <w:r>
        <w:t>「你吃晚餐了吗？要不要顺便点个东西吃呀？」「不用啦，我不吃晚餐的，我怕胖……」</w:t>
      </w:r>
    </w:p>
    <w:p>
      <w:r>
        <w:t>我发现胖的女人永远缩小镜看自己，而瘦的女人永远用显微镜看自己。</w:t>
      </w:r>
    </w:p>
    <w:p>
      <w:r>
        <w:t>「真的吗？？？那我自己吃啰！！！！」</w:t>
      </w:r>
    </w:p>
    <w:p>
      <w:r>
        <w:t>其实我一点也不喜欢吃甜点，只是想跟她多相处一下我和她找了一个角落的座位坐下。</w:t>
      </w:r>
    </w:p>
    <w:p>
      <w:r>
        <w:t>「畏，你手上不是你的晚餐嘛？这样你吃得完喔？」「啊？！对吼，我都忘记我有买晚餐了，当宵夜好了……」「喔，真好，吃宵夜都不会胖，好想打你喔」</w:t>
      </w:r>
    </w:p>
    <w:p>
      <w:r>
        <w:t>「哈哈，下次有机会的话啊」</w:t>
      </w:r>
    </w:p>
    <w:p>
      <w:r>
        <w:t>「对了，你应该还是学生吧？」</w:t>
      </w:r>
    </w:p>
    <w:p>
      <w:r>
        <w:t>「不是耶，我已经工作两年了，你才是学生吧？」「我才不是咧，怎么？我看起来很像学生嘛？」「没错啊，一点也看不出来你是上班族的」</w:t>
      </w:r>
    </w:p>
    <w:p>
      <w:r>
        <w:t>「是喔，那请问上班族应该是怎样的打扮啊？」「就牛仔裤啊，衬衫啊，然后胸前吊着狗牌！！重点是西装头或秃头」「。……」她不只外表很可爱，连说话也很可爱，跟她对话让我感觉很轻松自在。</w:t>
      </w:r>
    </w:p>
    <w:p>
      <w:r>
        <w:t>我跟她聊了快一个小时，其实我最想问的是她有没有男友，但是我不敢，除了有点太快之外，重要的是我认为我会听到不想要的答案。能和她聊天，我已经很不敢相信了，或许保持这样会是最好的。</w:t>
      </w:r>
    </w:p>
    <w:p>
      <w:r>
        <w:t>我和她道别时，向她要了电话，但是她没给我却是要我留下电话，这或许是一种委婉的拒绝吧！！！早知道如此，应该用手机拍下她做纪念的。</w:t>
      </w:r>
    </w:p>
    <w:p>
      <w:r>
        <w:t>之后一个月里都没有接过她的电话，虽然知道她不会打，但心理还是期待着。</w:t>
      </w:r>
    </w:p>
    <w:p>
      <w:r>
        <w:t>买晚餐的时候，也会刻意绕过８５度ｃ，看能不能遇上她，当然也是落空了。</w:t>
      </w:r>
    </w:p>
    <w:p>
      <w:r>
        <w:t>本来晚上睡觉都会关机的，现在也都不会关了我想我真是疯了，喜欢上一个只见过一面的女生。</w:t>
      </w:r>
    </w:p>
    <w:p>
      <w:r>
        <w:t>直到一天，来了一个无号码的来电，我迟疑了一下，因为这种电话我通常是不会接的，但我还是接了起来。</w:t>
      </w:r>
    </w:p>
    <w:p>
      <w:r>
        <w:t>「哈啰，你在干麻？」是她！！！</w:t>
      </w:r>
    </w:p>
    <w:p>
      <w:r>
        <w:t>「请问你是？？？」</w:t>
      </w:r>
    </w:p>
    <w:p>
      <w:r>
        <w:t>我故意装做不知道。</w:t>
      </w:r>
    </w:p>
    <w:p>
      <w:r>
        <w:t>「啊？？？你不知道我是谁唷？」</w:t>
      </w:r>
    </w:p>
    <w:p>
      <w:r>
        <w:t>「不知道咧，你是谁啊？？」</w:t>
      </w:r>
    </w:p>
    <w:p>
      <w:r>
        <w:t>「吼，你很逊耶，连我声音都听不出来。我是ＸＸ啦」「啊？！是你喔，我都快要忘记你了咧，这么久才找我！！还装什么神秘锁号码呀？」「好嘛好嘛，对不起咩，下次再给你电话噜！！！」「最好是啦，敷衍……，找我干麻？」</w:t>
      </w:r>
    </w:p>
    <w:p>
      <w:r>
        <w:t>「我要跟我同事去唱歌耶，你要不要一起去呀？」「啊？可是我跟你同事不熟耶，怕会尴尬」</w:t>
      </w:r>
    </w:p>
    <w:p>
      <w:r>
        <w:t>「去了就熟了啊，好不好嘛……」</w:t>
      </w:r>
    </w:p>
    <w:p>
      <w:r>
        <w:t>她撒娇我就输了！</w:t>
      </w:r>
    </w:p>
    <w:p>
      <w:r>
        <w:t>「喔……好吧」</w:t>
      </w:r>
    </w:p>
    <w:p>
      <w:r>
        <w:t>我跟她约在８５度ｃ见面，她应该不会耍我吧，应该……当天我开着噗噗，载着她和她的同事一起去好乐迪，她同事也满好相处的当然外表就比她逊色了许多或许她找我大概只是需要个司机吧，唉……在好乐迪唱歌到一半的时候，一个服务生拿着蛋糕进来，真是让我有点傻眼原来今天是她的生日，金害，我什么都没准备……倒是她送了一个从韩国带回来的水晶吊饰给我，真是怪奇啊……原来她前一阵子跑去韩国玩了……「畏！过来陪我吹蜡烛啊，快点啦！！」</w:t>
      </w:r>
    </w:p>
    <w:p>
      <w:r>
        <w:t>「啊？不要啦，你吹蜡烛，我帮你照一张做纪念好啰！！」其实是我自己想拍她，嘿嘿那天她和同事喝台啤喝个滥醉，而我这个司机是一杯就醉，所以实在不敢陪她喝，我分别把她的同事送到她们的住处之后，再送她回去她住的地方，原来只离我一条街而已。我陪她进去了她的房间，她的房间很整齐，跟我的猪窝是天壤之别，还有一只超大的熊熊躺在她的双人床旁边，我很确定那不是她自己买的，没有为什么，只是单纯的直觉罢了。</w:t>
      </w:r>
    </w:p>
    <w:p>
      <w:r>
        <w:t>「那我回去啰！！」</w:t>
      </w:r>
    </w:p>
    <w:p>
      <w:r>
        <w:t>「嗯！谢啰，路上小心嘿！！！」</w:t>
      </w:r>
    </w:p>
    <w:p>
      <w:r>
        <w:t>其实只有一条街罢了，我心了这样想着我回到了家，盥洗过后准备上床躺平了。</w:t>
      </w:r>
    </w:p>
    <w:p>
      <w:r>
        <w:t>这时传来了一封简讯……不知道为什么，看了这封简讯也很想看到她，我随便穿了一件外套，穿上了夹脚拖鞋直奔到她家，不到５分钟我已经在外面敲着她的房门了。</w:t>
      </w:r>
    </w:p>
    <w:p>
      <w:r>
        <w:t>她透过猫眼确认了我之后就打开了房门，表情也很惊讶我还没等她说话就先开了口「生日快乐！！！」</w:t>
      </w:r>
    </w:p>
    <w:p>
      <w:r>
        <w:t>「啊？？？！你神经病喔，用传的就好啦！！！而且我是开玩笑的啦！！」她用着惊讶又好笑的表情看着我「我知道啊，不过，我还是想当面对着你说……」「……」</w:t>
      </w:r>
    </w:p>
    <w:p>
      <w:r>
        <w:t>「哇，你穿短裤不会冷唷？」</w:t>
      </w:r>
    </w:p>
    <w:p>
      <w:r>
        <w:t>「嗯，还好啦，哈哈」我傻笑了一下</w:t>
      </w:r>
    </w:p>
    <w:p>
      <w:r>
        <w:t>「你住的地方离这里很近嘛？」</w:t>
      </w:r>
    </w:p>
    <w:p>
      <w:r>
        <w:t>「满近的啊，不然怎么可能马上赶过来」</w:t>
      </w:r>
    </w:p>
    <w:p>
      <w:r>
        <w:t>「喔，原来如此喔，害我刚刚超感动的咧！！」「你明天不用上班嘛？」</w:t>
      </w:r>
    </w:p>
    <w:p>
      <w:r>
        <w:t>「嗯！不用啊，不然才懒得理你咧，嘿嘿！！」「我就说奇怪你怎么会这么好」</w:t>
      </w:r>
    </w:p>
    <w:p>
      <w:r>
        <w:t>「不请我进去嘛？」</w:t>
      </w:r>
    </w:p>
    <w:p>
      <w:r>
        <w:t>「喔！！好啊……」</w:t>
      </w:r>
    </w:p>
    <w:p>
      <w:r>
        <w:t>第一次看她穿短裤耶，腿也好白唷，哈哈……</w:t>
      </w:r>
    </w:p>
    <w:p>
      <w:r>
        <w:t>「对了，要我跟你去牵车子嘛？」</w:t>
      </w:r>
    </w:p>
    <w:p>
      <w:r>
        <w:t>「明天你再载我去就好啦！！！」</w:t>
      </w:r>
    </w:p>
    <w:p>
      <w:r>
        <w:t>「……」</w:t>
      </w:r>
    </w:p>
    <w:p>
      <w:r>
        <w:t>「给你看我的相簿要不要？」</w:t>
      </w:r>
    </w:p>
    <w:p>
      <w:r>
        <w:t>「喔，好啊」</w:t>
      </w:r>
    </w:p>
    <w:p>
      <w:r>
        <w:t>气氛好像有点尴尬她跟我坐在床边，看着她以前学生时的照片，还看到了她以前男友的照片不过那是她的说法就是了。</w:t>
      </w:r>
    </w:p>
    <w:p>
      <w:r>
        <w:t>「喔，我头好痛，想睡了」她应该是在暗示我该走了吧！！</w:t>
      </w:r>
    </w:p>
    <w:p>
      <w:r>
        <w:t>「喔，好啦，那明天看怎样你再打给我，我载你去牵车」「嗯？是喔，你陪我到１２点过再走啦，很没诚意耶」「喔……喔……好啊！」</w:t>
      </w:r>
    </w:p>
    <w:p>
      <w:r>
        <w:t>我坐在床边看着电视，看了看她已经闭着眼睛了这下子我真不知该怎么办，自己睡觉把我凉在这里？我靠近了点，看着她睡觉的样子，我可以感觉得到自己的心脏震动身体这样子好嘛？说不定她会很生气吧……我还是亲了下去，虽然只是轻轻的碰了一下，我继续抿着她的下唇，她还是没反应……我将手绕过了她的脖子，另一只手则抚摸着她的脸庞继续亲吻着她，我可以感觉到她的呼吸变调了，我将舌尖一点一点顶入她的嘴哩，她终于按奈不住的拥抱着我，也从被动变成主动，开始允吸着我的舌头。</w:t>
      </w:r>
    </w:p>
    <w:p>
      <w:r>
        <w:t>我真不敢相信，我现在竟然抱着她，我连安慰奖都没中过……我脱掉了她的上衣和内衣，压在她的身上，感受着她的体温，胸部虽然很小，但多少还是感觉得到吧！我低下头去抱着她的腰，边吸边舔着她的奶头，她则是不时的拱起腰身，仿佛告诉我她很舒服。</w:t>
      </w:r>
    </w:p>
    <w:p>
      <w:r>
        <w:t>我顺势一起脱下了她的裤子和内裤，肉穴附近的阴毛沾满了淫水，我用手指在她的阴蒂和阴道口来回滑动着，淫水沾湿了我的手指。</w:t>
      </w:r>
    </w:p>
    <w:p>
      <w:r>
        <w:t>但是不管如何，她都只是低吟着，而深喘着气终于到了最后了，我将舌头放入了她的嘴，肉棒也顶入她的穴里，抱着她的身体顶到最深处。</w:t>
      </w:r>
    </w:p>
    <w:p>
      <w:r>
        <w:t>她似乎也很喜欢我吻着她，不断的吸着我的舌头。</w:t>
      </w:r>
    </w:p>
    <w:p>
      <w:r>
        <w:t>肉穴又又湿又紧的包附着我的肉棒，舒服极了我将她身体抱起，让她坐在我身上，让她扭动着屁股，而我每往上顶一次都可以感觉到她肉穴会收缩一下，大概她对这种姿势很没有免疫力吧，一下子就高潮了，淫水沿着我的肉棒流了很多。</w:t>
      </w:r>
    </w:p>
    <w:p>
      <w:r>
        <w:t>不过我还没高潮呢，我让她像狗狗一样的趴着，从后面抽送着我的肉棒，可以很清楚的看着我的肉棒在她的穴里一进一出，她大概发现我在看吧，就将身体抬起背对着我用手圈住我的脖子，主动将舌头深进我嘴里搅动着，就这样一直抽送到最后，直到我高潮。</w:t>
      </w:r>
    </w:p>
    <w:p>
      <w:r>
        <w:t>那一天晚上过后，她才告诉我为何一开始她没给我她的电话，因为那时她有个快要分手的男友，但是她还是爱着那男的，即使那男的劈腿被她抓到也还是一样。</w:t>
      </w:r>
    </w:p>
    <w:p>
      <w:r>
        <w:t>而我跟她也始终还是朋友，因为我知道她心里多少还是有他的影子，能跟她在一起，那是最好不过了，如果不行，那也是缘分吧……</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