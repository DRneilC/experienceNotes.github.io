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别墅村的故事</w:t>
      </w:r>
    </w:p>
    <w:p>
      <w:r>
        <w:t>第一章这是一个真正的别墅村，整个城市财富榜前二十名的的家都在这里。这里本是一座无名的山，靠海，虽</w:t>
      </w:r>
    </w:p>
    <w:p>
      <w:r>
        <w:t>然离城市不远，但是以前荒无人烟。本城首富黄兴德改变了它的命运，将它买了下来，修路，开发，改造成了本城</w:t>
      </w:r>
    </w:p>
    <w:p>
      <w:r>
        <w:t>最好的家居胜地。</w:t>
      </w:r>
    </w:p>
    <w:p>
      <w:r>
        <w:t>城市财富榜前二十名都在山上买了地建了别墅，黄兴德因此大赚了一笔。</w:t>
      </w:r>
    </w:p>
    <w:p>
      <w:r>
        <w:t>别墅基本上都建在山腰；从山腰到山顶修建了很多景观路、景观亭等等；山脚驻有一个警卫队，守护进入此山</w:t>
      </w:r>
    </w:p>
    <w:p>
      <w:r>
        <w:t>的唯一通道并日夜巡逻；山后临海，是悬崖，想到海边还得下山后绕一段时间，只能从山腰山顶俯视大海。</w:t>
      </w:r>
    </w:p>
    <w:p>
      <w:r>
        <w:t>这天晚上别墅村很热闹，烟花灿烂，歌声飞扬。是黄兴德在为他的独生女黄馨月在自家院子办生日Ｐａｒｔｙ。</w:t>
      </w:r>
    </w:p>
    <w:p>
      <w:r>
        <w:t>眼看已到晚上十一点了，考虑到女儿明天还要上学，黄兴德叫过女儿：「月儿，已经很晚了，我让司机先开车将你</w:t>
      </w:r>
    </w:p>
    <w:p>
      <w:r>
        <w:t>的同学送回去，你也要早点休息明天上学去啊，快去和你的同学们说再见吧。」黄馨月送同学走后就上楼准备休息</w:t>
      </w:r>
    </w:p>
    <w:p>
      <w:r>
        <w:t>了。黄兴德与妻子张佳楠依然在院中招待来贺的亲朋好友。</w:t>
      </w:r>
    </w:p>
    <w:p>
      <w:r>
        <w:t>黄兴德的别墅有三层，一楼为黄兴德父母黄顺和李玉夫妇居住，还有厨师、以及照顾黄顺和李玉的两个丫鬟也</w:t>
      </w:r>
    </w:p>
    <w:p>
      <w:r>
        <w:t>住在一楼的下人房。二楼为黄兴德和张佳楠以及女儿黄馨月居住。三楼为客房和储藏室，有两个照顾二楼的丫鬟居</w:t>
      </w:r>
    </w:p>
    <w:p>
      <w:r>
        <w:t>住。另有地下室和地下车库等。</w:t>
      </w:r>
    </w:p>
    <w:p>
      <w:r>
        <w:t>黄馨月上楼后，觉得肚中不适，就先去上厕所了，二楼的浴室很大，有一个几乎能游泳的冲浪按摩浴缸，有一</w:t>
      </w:r>
    </w:p>
    <w:p>
      <w:r>
        <w:t>个能全方位冲水的淋浴室，另有马桶和舆洗池等等。马桶靠里面，有布帘与个隔开。</w:t>
      </w:r>
    </w:p>
    <w:p>
      <w:r>
        <w:t>黄馨月坐上马桶后，一泄千里，顿觉舒服很多。由于席间喝了几杯葡萄酒，感觉头晕晕的，不一会儿居然靠着</w:t>
      </w:r>
    </w:p>
    <w:p>
      <w:r>
        <w:t>马桶睡着了。</w:t>
      </w:r>
    </w:p>
    <w:p>
      <w:r>
        <w:t>不知睡了多久，黄馨月被一阵嘈杂声吵醒，知道应该是爸妈上来了，便冲了屁股准备起来，忽然听到关门声，</w:t>
      </w:r>
    </w:p>
    <w:p>
      <w:r>
        <w:t>不知是谁已经进浴室了。黄馨月怕爸妈也要上厕所，赶紧提了裤子准备出去。</w:t>
      </w:r>
    </w:p>
    <w:p>
      <w:r>
        <w:t>穿好裤子后掀开帘子，黄馨月又吓到坐回马桶上，外面爸妈正衣衫不整的抱在一起亲吻。黄馨月的心扑扑直跳，</w:t>
      </w:r>
    </w:p>
    <w:p>
      <w:r>
        <w:t>好一会才暂时平静下来，不知道是出去好还是不出去好。这时外面传来妈妈轻微的呻吟声，让黄馨月心又动了起来，</w:t>
      </w:r>
    </w:p>
    <w:p>
      <w:r>
        <w:t>本来今天过十五岁生日的黄馨月对性已经开始好奇了，现在又碰上爸妈亲热，不禁想看个究竟。</w:t>
      </w:r>
    </w:p>
    <w:p>
      <w:r>
        <w:t>黄馨月轻轻掀开一个小洞，朝外看去。外面张佳楠靠着门，黄兴德正解了胸罩含着张佳楠的奶子在吸在舔，两</w:t>
      </w:r>
    </w:p>
    <w:p>
      <w:r>
        <w:t>支手一支抓着张佳楠另一只奶，还有一支抓在张佳楠的屁股上，那奶子和屁股不停的在手中变形，张佳楠抱着黄兴</w:t>
      </w:r>
    </w:p>
    <w:p>
      <w:r>
        <w:t>德的头，靠在门上不停的呻呤。黄馨月被这一幕惊呆了，只觉自己口干舌燥，只能不停的咽口水。</w:t>
      </w:r>
    </w:p>
    <w:p>
      <w:r>
        <w:t>黄兴德交换吸了两只奶后开始往下经过肚子小腹来到那神秘地带，抓起张佳楠的一条腿扛在肩上，那神秘地带</w:t>
      </w:r>
    </w:p>
    <w:p>
      <w:r>
        <w:t>马上显现在眼前，很显然张佳楠已经情动，茂密草丛中，那两片蚌肉已经充血变肥，那小豆豆也已变大，还有那春</w:t>
      </w:r>
    </w:p>
    <w:p>
      <w:r>
        <w:t>水已流到了大腿根，黄兴德忍不住了，张口含了蚌肉，使劲吸着，把那春水一一吸进了自己口中。</w:t>
      </w:r>
    </w:p>
    <w:p>
      <w:r>
        <w:t>张佳楠忍不住浑身抖了下并大叫一声，黄兴德听了更加兴奋，伸出舌头在春水沟里舔来舔去，一会儿含住那小</w:t>
      </w:r>
    </w:p>
    <w:p>
      <w:r>
        <w:t>阴蒂吸了起来，一会儿又伸进桃源洞里不停搅动，一会儿还舔舔屁眼并尝试着伸进去，让张佳楠更加兴奋起来，两</w:t>
      </w:r>
    </w:p>
    <w:p>
      <w:r>
        <w:t>手捏着自己的奶摇头大呼。</w:t>
      </w:r>
    </w:p>
    <w:p>
      <w:r>
        <w:t>黄馨月盯着发情的妈妈自己也情动了，只觉一种从未有过的感觉从小腹那里散发开来，散至全身，感觉全身都</w:t>
      </w:r>
    </w:p>
    <w:p>
      <w:r>
        <w:t>软了，私处更有一种难受的感觉让人忍不住的想扭动，忽然还感觉有什么东西流了出来。</w:t>
      </w:r>
    </w:p>
    <w:p>
      <w:r>
        <w:t>「难着月经来了？不可能啊，前几天刚刚才走。」黄馨月心里奇怪，赶紧伸手进去摸，不经意间碰到了那颗已</w:t>
      </w:r>
    </w:p>
    <w:p>
      <w:r>
        <w:t>发涨的小阴蒂，瞬间一阵奇爽的感觉袭来，让人忍不住想叫忍不住再去碰一下，黄馨月摸了流出来的东西拿出来一</w:t>
      </w:r>
    </w:p>
    <w:p>
      <w:r>
        <w:t>看，不是血，是滑腻腻的一种透明的液体，这里馨月已经不想管它是什么东西了，只马上把手又伸了进去，摸着那</w:t>
      </w:r>
    </w:p>
    <w:p>
      <w:r>
        <w:t>颗让人想发狂的小豆豆，快感马上一波强过一波的袭来。</w:t>
      </w:r>
    </w:p>
    <w:p>
      <w:r>
        <w:t>外面张佳楠已经疯狂了，黄兴德的舌头在阴道里面不停搅动，两根手指也已经沾满淫水插进了屁眼并不停抽动，</w:t>
      </w:r>
    </w:p>
    <w:p>
      <w:r>
        <w:t>张佳楠忘我的叫道：「来了，快来了，老公啊……」黄兴德听到了马上加快速度，让张佳楠的快感一阵强过一阵，</w:t>
      </w:r>
    </w:p>
    <w:p>
      <w:r>
        <w:t>最终在大叫中爆发了。黄馨月在妈妈的大叫中不停的加快手上的速度，也迎来了人生的第一次高潮，身子发紧并时</w:t>
      </w:r>
    </w:p>
    <w:p>
      <w:r>
        <w:t>不时抖动着，阴道里面也在不停收缩，并往外流了很多水，大腿上全是了，馨月想叫但是始终紧咬着牙关没让自己</w:t>
      </w:r>
    </w:p>
    <w:p>
      <w:r>
        <w:t>没叫出声来。</w:t>
      </w:r>
    </w:p>
    <w:p>
      <w:r>
        <w:t>张佳楠经过高潮后身子软了下来，跪坐在地上，黄兴德也蹲在地上亲吻着妻子，并把舌头伸进妻子嘴里搅动着，</w:t>
      </w:r>
    </w:p>
    <w:p>
      <w:r>
        <w:t>不知是口水还是淫水沾满了妻子的脸，两手也不停的捏着妻子坚挺的乳房。张佳楠经过短暂的休息也开始回应该丈</w:t>
      </w:r>
    </w:p>
    <w:p>
      <w:r>
        <w:t>夫了，舌头跟着丈夫的舌头搅动起来。</w:t>
      </w:r>
    </w:p>
    <w:p>
      <w:r>
        <w:t>亲吻一阵后张佳楠嘴开始下移，舔着丈夫的乳头，黄兴德闷哼一声，闭眼享受起来，一会儿张佳楠示意丈夫站</w:t>
      </w:r>
    </w:p>
    <w:p>
      <w:r>
        <w:t>起来，自己跪在丈夫的面前脱掉丈夫的内裤，那紫红色的大肉棒终于摆脱束缚，张牙舞爪的抖动着。张佳楠伸出舌</w:t>
      </w:r>
    </w:p>
    <w:p>
      <w:r>
        <w:t>头舔了舔这个大肉棒子，张口含住龟头，黄兴德顿时感觉肉棒进入了一个温暖湿润的妙处，不禁长呼一口气。张佳</w:t>
      </w:r>
    </w:p>
    <w:p>
      <w:r>
        <w:t>楠使出全力，吸吮舔吐，让黄兴德忍不住哼了起来。</w:t>
      </w:r>
    </w:p>
    <w:p>
      <w:r>
        <w:t>黄馨月第一次见到阴茎，还是爸爸的阴茎，还是那么大的阴茎，怎么都不感觉是生物书上画的那种。当看到妈</w:t>
      </w:r>
    </w:p>
    <w:p>
      <w:r>
        <w:t>妈吸着舔着爸爸的那个大肉棒，馨月下身的那种感觉又来了，让她忍不住用手再次摸了起来，并想像着自己也在舔</w:t>
      </w:r>
    </w:p>
    <w:p>
      <w:r>
        <w:t>那个肉棒，好想去舔去吃。</w:t>
      </w:r>
    </w:p>
    <w:p>
      <w:r>
        <w:t>张佳楠扶起肉棒，含住了肉棒下的卵蛋，轻轻吸着，不一会又吐出伸出舌头舔弄。一会儿，张佳楠拍了拍丈夫</w:t>
      </w:r>
    </w:p>
    <w:p>
      <w:r>
        <w:t>的屁股：「老公，我想舔你的屁眼，你把屁股撅过来好不好？」黄兴德笑了：「当然好啊。」</w:t>
      </w:r>
    </w:p>
    <w:p>
      <w:r>
        <w:t>黄兴德转过身去，撅起了屁股，停在张佳楠的面前，张佳楠分开了丈夫的两边屁股，看到了丈夫藏在里面的屁</w:t>
      </w:r>
    </w:p>
    <w:p>
      <w:r>
        <w:t>眼，心中一动，下面又流出了不少水，张口就含住了，使劲的吸、舔并不停的想把舌头钻进去，让黄兴德爽到了极</w:t>
      </w:r>
    </w:p>
    <w:p>
      <w:r>
        <w:t>致，肉棒愈加硬了。</w:t>
      </w:r>
    </w:p>
    <w:p>
      <w:r>
        <w:t>「妈妈好淫荡啊！」</w:t>
      </w:r>
    </w:p>
    <w:p>
      <w:r>
        <w:t>馨月心里蹦出了这个想法，但是馨月另外一个想法就是也想去舔舔，私处瞬间又传来一阵极其强烈的快感，让</w:t>
      </w:r>
    </w:p>
    <w:p>
      <w:r>
        <w:t>馨月忍不住全身抖动了，手上又加快了速度。</w:t>
      </w:r>
    </w:p>
    <w:p>
      <w:r>
        <w:t>黄兴德肉棒已经硬得发疼，于是拉起了妻子，让妻子俯下身，手搭在洗手台上，浑圆肥硕的屁股高高撅起，小</w:t>
      </w:r>
    </w:p>
    <w:p>
      <w:r>
        <w:t>巧的菊花和肥美的蚌肉清晰可见，黄兴德一声低吼，抓着那高高翘起的屁股，肉棒一插到底，张佳楠抬头大叫，黄</w:t>
      </w:r>
    </w:p>
    <w:p>
      <w:r>
        <w:t>兴德猛烈的抽插起来，狠狠地撞击着那肥硕的屁股，激起一阵阵的肉浪，张佳楠那两只大奶也跟着猛烈摇晃起来。</w:t>
      </w:r>
    </w:p>
    <w:p>
      <w:r>
        <w:t>黄馨月已经经过了两次高潮，这次看到外面的场景不觉的又摸了起来：「那么大的肉棒是插在阴道里面吗？好</w:t>
      </w:r>
    </w:p>
    <w:p>
      <w:r>
        <w:t>可怕，插的感觉是怎样的啊？妈妈怎么看起来又痛苦又爽的？」想到这里，馨月也觉得自己的阴道内空虚起来，并</w:t>
      </w:r>
    </w:p>
    <w:p>
      <w:r>
        <w:t>且里面感觉到痒，想用什么挠一挠。</w:t>
      </w:r>
    </w:p>
    <w:p>
      <w:r>
        <w:t>外面黄兴德依然猛烈的撞击着张佳楠，并且速度越来越快，让张佳楠忍不住叫的声音也越来越大。一会儿，黄</w:t>
      </w:r>
    </w:p>
    <w:p>
      <w:r>
        <w:t>兴德大叫：「老婆，我要射了。」张佳楠叫着：「老公，射进来吧，射给我。」</w:t>
      </w:r>
    </w:p>
    <w:p>
      <w:r>
        <w:t>黄兴德吼了一声，速度又快了，更加猛烈的撞击着那肥硕的屁股，张佳楠也大叫着：「老公，我也来了，快。」</w:t>
      </w:r>
    </w:p>
    <w:p>
      <w:r>
        <w:t>「啊！」</w:t>
      </w:r>
    </w:p>
    <w:p>
      <w:r>
        <w:t>黄兴德一声闷吼，万千子孙瞬间喷射而出，一股接着一股，射进了张佳楠身体深处，张佳楠感觉到那肉棒变大</w:t>
      </w:r>
    </w:p>
    <w:p>
      <w:r>
        <w:t>了，一股热流涌了进来，好舒服，又高潮了，身子忍不住的抖动起来，阴道不停的收缩，挤压着那大肉棒，想让它</w:t>
      </w:r>
    </w:p>
    <w:p>
      <w:r>
        <w:t>再多射些进来……黄馨月第三次高潮了，高潮过后躺在马桶上，一动也都不想动，裤子褪在脚底，两腿张开，一只</w:t>
      </w:r>
    </w:p>
    <w:p>
      <w:r>
        <w:t>手仍然放在私处，那淫水流满了大腿根。</w:t>
      </w:r>
    </w:p>
    <w:p>
      <w:r>
        <w:t>黄兴德夫妇冲洗过后就回了房间，完全没注意到刚过15岁生日的女儿在一旁现场观看了他们亲身示范的生理课。</w:t>
      </w:r>
    </w:p>
    <w:p>
      <w:r>
        <w:t>黄馨月等父母回房后也冲洗了身子回房了，躺在床上还在不停回想着刚才的一幕幕，惭惭感觉累了，迷迷糊糊</w:t>
      </w:r>
    </w:p>
    <w:p>
      <w:r>
        <w:t>的睡着了。</w:t>
      </w:r>
    </w:p>
    <w:p>
      <w:r>
        <w:t>第二章第二天早上，黄兴德从睡梦中醒来，吻了吻身旁还在沉睡的妻子，便起身洗漱准备去公司了。洗漱完毕，</w:t>
      </w:r>
    </w:p>
    <w:p>
      <w:r>
        <w:t>黄兴德像平时一样来到女儿的房间准备叫女儿起床上学去。</w:t>
      </w:r>
    </w:p>
    <w:p>
      <w:r>
        <w:t>打开房门，黄兴德呆住了，只见女儿浑身赤裸的侧躺在床上，还睡着呢，黄兴德不由自主来到床前紧盯着女儿，</w:t>
      </w:r>
    </w:p>
    <w:p>
      <w:r>
        <w:t>女儿还在甜甜的睡着，美妙的少女胴体一览无遗，全身白嫩平滑的肌肤如凝脂白玉，胸前的两个还在发育的小馒头</w:t>
      </w:r>
    </w:p>
    <w:p>
      <w:r>
        <w:t>倔强的挺着，让人忍不住的想含在嘴里，平坦的小腹下只有几根柔软的阴毛，修长的两腿一支压着一支，让黄兴德</w:t>
      </w:r>
    </w:p>
    <w:p>
      <w:r>
        <w:t>无法看到女儿最美妙的地带。</w:t>
      </w:r>
    </w:p>
    <w:p>
      <w:r>
        <w:t>黄兴德愣了一会，绕到了女儿身后，看着女儿白嫩的背以及挺翘的小屁股，屁股下两腿间那美妙地带若隐若现，</w:t>
      </w:r>
    </w:p>
    <w:p>
      <w:r>
        <w:t>黄兴德不禁呼吸愈加急促起来，感觉自己全身都已经在微微颤抖。</w:t>
      </w:r>
    </w:p>
    <w:p>
      <w:r>
        <w:t>黄兴德慢慢俯下身子，凑近女儿的屁股细细观察着，女儿小巧粉嫩的菊花近在咫尺，让人直想去品尝一番，还</w:t>
      </w:r>
    </w:p>
    <w:p>
      <w:r>
        <w:t>有那白嫩的阴唇，上面只覆盖些稀疏的阴毛，更显得可爱诱人。</w:t>
      </w:r>
    </w:p>
    <w:p>
      <w:r>
        <w:t>黄兴德口干舌燥，呼吸越来越急促，下面也越来越硬了，直有股冲上去的冲动，但马上又被自己的想法吓到了，</w:t>
      </w:r>
    </w:p>
    <w:p>
      <w:r>
        <w:t>他直起身来，闭上眼睛深呼吸了一下，搓了搓脸，稳定了一下情绪，最后深深看了看女儿的身体，来到女儿的面前，</w:t>
      </w:r>
    </w:p>
    <w:p>
      <w:r>
        <w:t>推了推女儿的肩膀：「月儿，月儿，起床了，要上学了啊！」黄馨月醒了过来，平躺过来用手揉着眼睛并打着招呼</w:t>
      </w:r>
    </w:p>
    <w:p>
      <w:r>
        <w:t>：「爸爸早！」说完伸了下懒腰，黄兴德再一次从另外一个角度欣赏了少女美妙的身躯，顿时又一次呆住了。黄馨</w:t>
      </w:r>
    </w:p>
    <w:p>
      <w:r>
        <w:t>月睁开眼，看到爸爸紧盯着自己，这才发现自己昨晚忘穿睡衣了，全身一丝不挂，馨月本能的拉来毛毯盖住了身体，</w:t>
      </w:r>
    </w:p>
    <w:p>
      <w:r>
        <w:t>脸瞬间就红了。</w:t>
      </w:r>
    </w:p>
    <w:p>
      <w:r>
        <w:t>黄兴德意识到女儿不好意思了，自己也不好意思起来：「月儿，怎么没穿睡衣就睡了呢？小心着凉啊！」馨月</w:t>
      </w:r>
    </w:p>
    <w:p>
      <w:r>
        <w:t>想到自己昨晚摸着自己的身体迷迷糊糊就睡着了，完全就忘记穿睡衣，只能瞎找借口：「那睡衣穿着不舒服，就没</w:t>
      </w:r>
    </w:p>
    <w:p>
      <w:r>
        <w:t>穿了。不穿衣服睡觉更舒服。」黄兴德听了说：「哦，那下次爸带你去再买几件啊，快起来吧，上学要迟到了哦。」</w:t>
      </w:r>
    </w:p>
    <w:p>
      <w:r>
        <w:t>说完黄兴德转身走了出去，转身的时候馨月清楚的看到爸爸裤子上的帐蓬，心里动了一下。</w:t>
      </w:r>
    </w:p>
    <w:p>
      <w:r>
        <w:t>黄兴德虽然出来了，但脑子里面全是女儿的身体，下面也越来越硬，黄兴德回到房间，发现妻子还在沉睡着，</w:t>
      </w:r>
    </w:p>
    <w:p>
      <w:r>
        <w:t>想到妻子昨晚也很累，便又退了出来，发现玲珑正在外整理二楼的客厅。</w:t>
      </w:r>
    </w:p>
    <w:p>
      <w:r>
        <w:t>玲珑是二楼的丫鬟，和另一个丫鬟周玉婷一起负责二楼杂事，这两人是张佳楠亲自挑选的，是张佳楠的远房亲</w:t>
      </w:r>
    </w:p>
    <w:p>
      <w:r>
        <w:t>戚，因家中贫困才过来投靠。</w:t>
      </w:r>
    </w:p>
    <w:p>
      <w:r>
        <w:t>张佳楠是当红的的大明星，平时经常出去出席活动或拍广告什么的，如果拍电影的话更有可能半年都回不了家，</w:t>
      </w:r>
    </w:p>
    <w:p>
      <w:r>
        <w:t>而且在怀孕期间还发现了丈夫在外的一些事情。</w:t>
      </w:r>
    </w:p>
    <w:p>
      <w:r>
        <w:t>黄兴德与张佳楠两家是世交，两人一起长大，黄兴德从小照顾着张佳楠，张佳楠对黄兴德也特别依赖，为防止</w:t>
      </w:r>
    </w:p>
    <w:p>
      <w:r>
        <w:t>丈夫在外玩甚至被人抢走，张佳楠在生产后果断挑选了两个对自己没有威胁的远房亲戚——两个花样少女养在家里，</w:t>
      </w:r>
    </w:p>
    <w:p>
      <w:r>
        <w:t>一方面做家务，一方面自己不在家的时候伺候黄兴德。黄兴德知道自己在外面做的某些事情被妻子发觉，妻子不但</w:t>
      </w:r>
    </w:p>
    <w:p>
      <w:r>
        <w:t>没有闹还替他着想，愧疚之余收敛了很多。</w:t>
      </w:r>
    </w:p>
    <w:p>
      <w:r>
        <w:t>话说回来，黄兴德拉起玲珑就进了书房，关门后将玲珑按到了书桌上，玲珑趴在桌子上不知发生了什么了事情</w:t>
      </w:r>
    </w:p>
    <w:p>
      <w:r>
        <w:t>：「先生，怎么了？」黄兴德没有说话，一把掀起玲珑的裙子，拉下了内裤，白嫩的臀肉晃了晃，刺激着黄兴德的</w:t>
      </w:r>
    </w:p>
    <w:p>
      <w:r>
        <w:t>眼，黄兴德双手扒开两瓣挺翘的屁股，俯身吸住玲珑的屁眼，双手同时用力的抓着。一阵快感袭来，玲珑知道发生</w:t>
      </w:r>
    </w:p>
    <w:p>
      <w:r>
        <w:t>什么事了，心里高兴起来，由于夫人回家，她已经有一段时间没做过了。</w:t>
      </w:r>
    </w:p>
    <w:p>
      <w:r>
        <w:t>黄兴德舔了一会儿屁眼将玲珑翻过身来，扒开双腿含住那肥美的蚌肉又吸又舔，在黄兴德的猛烈攻势下，玲珑</w:t>
      </w:r>
    </w:p>
    <w:p>
      <w:r>
        <w:t>迅速的找到了感觉，闭着眼睛享受着，并挺动着屁股，回应着黄兴德。黄兴德一边吸着一边脱了裤子，并将玲珑的</w:t>
      </w:r>
    </w:p>
    <w:p>
      <w:r>
        <w:t>裙子推了上去，手插进了奶罩捏着奶子，玲珑会意将裙子和奶罩脱了。</w:t>
      </w:r>
    </w:p>
    <w:p>
      <w:r>
        <w:t>黄兴德站起来，用硬得发疼的肉棒在涨满春水的沟里搅了搅，便迅速插了进去，两人顿时感觉身体欲望得到了</w:t>
      </w:r>
    </w:p>
    <w:p>
      <w:r>
        <w:t>短暂的发泄，阴道的饱涨感让玲珑兴奋起来，她用双腿缠住了黄兴德的腰，晃动着屁股让私处紧贴着黄兴德摩着。</w:t>
      </w:r>
    </w:p>
    <w:p>
      <w:r>
        <w:t>黄兴德正含着玲珑的一只奶吸着，右手也抓着一只奶不停的捏着，玲珑身体的动作进一步刺激着他，让他再也</w:t>
      </w:r>
    </w:p>
    <w:p>
      <w:r>
        <w:t>忍不住了，黄兴德直起身来，双后抱住玲珑的腰开始了猛烈的抽插，「啪啪」的撞击声响彻整间书房。</w:t>
      </w:r>
    </w:p>
    <w:p>
      <w:r>
        <w:t>馨月穿好衣服从房间出来，正好看到爸爸拉着玲珑进了书房，心里奇怪，但也没多想就去洗漱了。</w:t>
      </w:r>
    </w:p>
    <w:p>
      <w:r>
        <w:t>洗漱完之后，馨月就准备下楼吃早餐了，顺便来到书房叫爸爸一起下去吃，刚到门口就听见里面有声音一阵高</w:t>
      </w:r>
    </w:p>
    <w:p>
      <w:r>
        <w:t>过一阵的传出来。由于昨晚的经历，馨月很快就想到了昨天的场景，马上心动起来，又疑惑着：「难道爸爸在里面</w:t>
      </w:r>
    </w:p>
    <w:p>
      <w:r>
        <w:t>和玲珑做那种事情吗？」极大的好奇心促使馨月用极大的胆量慢慢转动着门把手……玲珑疯狂了，由于有一段时间</w:t>
      </w:r>
    </w:p>
    <w:p>
      <w:r>
        <w:t>没做了，下面的感觉也特别强烈，随着黄兴德越来越快的攻势，玲珑的叫声也越来越大，屁股也跟着黄兴德的动作</w:t>
      </w:r>
    </w:p>
    <w:p>
      <w:r>
        <w:t>用力晃动。</w:t>
      </w:r>
    </w:p>
    <w:p>
      <w:r>
        <w:t>不一会儿，高潮的快感迅速袭来，让玲珑全身忍不住颤抖起来，阴道内不停收缩，喷出一股淫水来。黄兴德感</w:t>
      </w:r>
    </w:p>
    <w:p>
      <w:r>
        <w:t>觉玲珑的阴道从四面八方全方位挤压吸吮着肉棒，不禁爽的倒吸了口气。</w:t>
      </w:r>
    </w:p>
    <w:p>
      <w:r>
        <w:t>闭眼享受了一会，黄兴德让玲珑转过身去趴在书桌上，双手分开玲珑挺翘的屁股，小巧的菊花顿时显现出来，</w:t>
      </w:r>
    </w:p>
    <w:p>
      <w:r>
        <w:t>黄兴德又一次想到刚才看到的女儿的菊花，再次激动起来，口迅速贴上去使劲的吸使劲的舔，舌头也不停地想住里</w:t>
      </w:r>
    </w:p>
    <w:p>
      <w:r>
        <w:t>钻，玲珑高潮的快感还没退走，情绪又一次被刺激起来，大声呻吟着。</w:t>
      </w:r>
    </w:p>
    <w:p>
      <w:r>
        <w:t>馨月从门缝里只能看到爸爸的后背和玲珑的屁股，这会儿看着爸爸不停抓着玲珑丰满的屁股并将头埋在了玲珑</w:t>
      </w:r>
    </w:p>
    <w:p>
      <w:r>
        <w:t>的屁股里，听着爸爸吸吮的声音和玲珑销魂的呻吟声，馨月感到下面有水又一次流了出来……肉棒再次涨得发疼，</w:t>
      </w:r>
    </w:p>
    <w:p>
      <w:r>
        <w:t>黄兴德忍不住了，直起身来，双手分开那挺翘的屁股，肉棒一插到底，没做任何停留，又剧烈抽插起来，「啪啪」</w:t>
      </w:r>
    </w:p>
    <w:p>
      <w:r>
        <w:t>声再次响彻书房。</w:t>
      </w:r>
    </w:p>
    <w:p>
      <w:r>
        <w:t>玲珑饱满的屁股上激起一层层的肉浪，但黄兴德根本没有欣赏，他闭着眼，脑海里全是女儿的胴体，只有那发</w:t>
      </w:r>
    </w:p>
    <w:p>
      <w:r>
        <w:t>涨的肉棒在一次一次地深入着玲珑的身体，不过对玲珑来说已经够了，她感受着黄兴德猛烈地撞击，享受着阴道里</w:t>
      </w:r>
    </w:p>
    <w:p>
      <w:r>
        <w:t>被肉棒肆虐的快感，她已无力用身体回应。</w:t>
      </w:r>
    </w:p>
    <w:p>
      <w:r>
        <w:t>只有用叫声让这男人明白她现在的感觉，用越来越大的叫声让这男人更加猛烈的插自己。黄兴德没有让她失望，</w:t>
      </w:r>
    </w:p>
    <w:p>
      <w:r>
        <w:t>因为他感觉高潮即将来临，强烈的快感让他忍不住用最快的速度去撞击那饱满的屁股。终于，两人一泄如注……这</w:t>
      </w:r>
    </w:p>
    <w:p>
      <w:r>
        <w:t>时馨月已经回到了自己的床上，全身紧绷着，只有手插在内裤里不停地抖动，还有口中不时的呻吟着。馨月也不知</w:t>
      </w:r>
    </w:p>
    <w:p>
      <w:r>
        <w:t>道自己是怎么回来的，只知道当时感觉到下面的水流的越来越多，呼吸越来越急，全身仿佛软了下来，只有下面的</w:t>
      </w:r>
    </w:p>
    <w:p>
      <w:r>
        <w:t>空虚感是那样的迫切，迫切到希望爸爸回头看到自己，把自己放在书桌上撞击，馨月忍不住，她也急需要发泄，于</w:t>
      </w:r>
    </w:p>
    <w:p>
      <w:r>
        <w:t>是她关上门回到房间开始拼命蹂躏自己的私处……黄兴德发泄完了瘫坐在沙发上，玲珑跪在黄兴德两腿间用嘴清理</w:t>
      </w:r>
    </w:p>
    <w:p>
      <w:r>
        <w:t>着肉棒，黄兴德用手轻摸着玲珑的头发，玲珑抬起头：「先生今天怎么这么猛啊，你看人家那里都肿起来了。」黄</w:t>
      </w:r>
    </w:p>
    <w:p>
      <w:r>
        <w:t>兴德低头看了看玲珑的腿间，那阴唇确实微微肿起来了，屁股上也红了一大块。黄兴德抱起玲珑，轻轻摸着那红红</w:t>
      </w:r>
    </w:p>
    <w:p>
      <w:r>
        <w:t>的私处和屁股，爱怜地说：「今天你就不要干活了，让玉婷顶着，你上去好好休息吧，我会交待玉婷的。」黄兴德</w:t>
      </w:r>
    </w:p>
    <w:p>
      <w:r>
        <w:t>让玲珑回房间休息后就下楼吃早餐了，席间交待旁边的周玉婷：「玉婷，今天送月儿上学后照顾一下玲珑啊，玲珑</w:t>
      </w:r>
    </w:p>
    <w:p>
      <w:r>
        <w:t>今天不太舒服。」玉婷一边答应着一边疑惑：「早上看到还好好的啊，才过这一会儿怎么就不舒服了？」第三章整</w:t>
      </w:r>
    </w:p>
    <w:p>
      <w:r>
        <w:t>整一天，女儿美妙的胴体一直在黄兴德的脑海转来转去，黄兴德只能拼命工作来暂时压住内心和身体上越来越强烈</w:t>
      </w:r>
    </w:p>
    <w:p>
      <w:r>
        <w:t>的冲动。</w:t>
      </w:r>
    </w:p>
    <w:p>
      <w:r>
        <w:t>整整一天，爸爸宽厚的背、结实的屁股、粗大的肉棒不停地在馨月的眼前晃来晃去，妈妈和玲珑销魂的叫声还</w:t>
      </w:r>
    </w:p>
    <w:p>
      <w:r>
        <w:t>有爸爸沉闷的喘息声一直在馨月的耳边响来响去，馨月根本没法上课，一天就在恍恍惚惚中度过了。</w:t>
      </w:r>
    </w:p>
    <w:p>
      <w:r>
        <w:t>回到家里，馨月吃了饭就早早回到房间躺在床上胡思乱想。忽然馨月想到了早上爸爸看到自己的裸体时那不自</w:t>
      </w:r>
    </w:p>
    <w:p>
      <w:r>
        <w:t>在的样子，完全没有了爸爸平时的风度，不禁笑了起来：「没想到爸爸也有手足无措的时候！哈哈。」还有爸爸出</w:t>
      </w:r>
    </w:p>
    <w:p>
      <w:r>
        <w:t>门时那裤子上撑起的帐蓬，让馨月又想起了爸爸那粗大的肉棒，馨月心里的渴望又强烈了起来，不禁幻想着爸爸像</w:t>
      </w:r>
    </w:p>
    <w:p>
      <w:r>
        <w:t>对妈妈那样对自己……不知过了多久，馨月听到窗外传来爸爸汽车的声音，马上高兴起来，跳起来开始对着镜子整</w:t>
      </w:r>
    </w:p>
    <w:p>
      <w:r>
        <w:t>理发型衣服等，整理好后来到二楼客厅，就已经看到爸爸上楼来了，馨月赶紧迎了上去抱住爸爸的手臂：「爸爸，</w:t>
      </w:r>
    </w:p>
    <w:p>
      <w:r>
        <w:t>你怎么才回来啊？」黄兴德爱怜地摸着馨月的头说：「给你买礼物去了啊，你看。」说完提起另一支手。馨月这才</w:t>
      </w:r>
    </w:p>
    <w:p>
      <w:r>
        <w:t>看到爸爸提供了一堆东西回来，赶紧兴奋地接了过来：「ＹＥ，是什么啊？」「拆开看看。」</w:t>
      </w:r>
    </w:p>
    <w:p>
      <w:r>
        <w:t>黄兴德笑着回答。馨月赶紧拆开其中的一个盒子，只见是一件漂亮的粉红色睡衣，拿起来一瞧，还有自己最喜</w:t>
      </w:r>
    </w:p>
    <w:p>
      <w:r>
        <w:t>欢的ＨＯＬＬＥＫＩＴＴＹ在上面。虽然已经有喜欢的睡衣，但是爸爸买的新睡衣还是让馨月高兴起来：「真漂亮</w:t>
      </w:r>
    </w:p>
    <w:p>
      <w:r>
        <w:t>啊！我要试试。」说完抱着睡衣拉着爸爸就来到了自己的房间。</w:t>
      </w:r>
    </w:p>
    <w:p>
      <w:r>
        <w:t>馨月关上门，就开始脱起衣服来。黄兴德呆住了，想阻止女儿，又想出去，但手和脚就是动不了，只能坐在床</w:t>
      </w:r>
    </w:p>
    <w:p>
      <w:r>
        <w:t>上呆呆地看着女儿。馨月脱完了上衣和裙子，就准备试穿睡衣，转眼看到爸爸一直呆呆地盯着自己，心中一动，接</w:t>
      </w:r>
    </w:p>
    <w:p>
      <w:r>
        <w:t>着脱起来，把胸衣和内裤都脱掉了。</w:t>
      </w:r>
    </w:p>
    <w:p>
      <w:r>
        <w:t>「嗡」的一下，黄兴德感觉脑袋迅速的被清空了，脑海中就只有眼中的女儿了——一丝不挂展示着少女美妙胴</w:t>
      </w:r>
    </w:p>
    <w:p>
      <w:r>
        <w:t>体的女儿，全身的血液也迅速的涌上了两个地方，脑袋和肉棒。</w:t>
      </w:r>
    </w:p>
    <w:p>
      <w:r>
        <w:t>馨月有些不好意思地看了看爸爸，只见爸爸紧紧盯着自己的身体不动，脸也已涨得通红，不禁得意起来，高兴</w:t>
      </w:r>
    </w:p>
    <w:p>
      <w:r>
        <w:t>地穿上了新睡衣转了转，又对着镜子看了看，问：「爸爸，好看吗？」黄兴德惊了一下，看女儿正盯着自己，马上</w:t>
      </w:r>
    </w:p>
    <w:p>
      <w:r>
        <w:t>回答：「好……好看。」「那我再试试别的啊。」</w:t>
      </w:r>
    </w:p>
    <w:p>
      <w:r>
        <w:t>馨月又开始拆起来。黄兴德盯着女儿的背影答着：「好……好。」馨月拆开了所有的盒子，除了有两件ＨＯＬ</w:t>
      </w:r>
    </w:p>
    <w:p>
      <w:r>
        <w:t>ＬＥＫＩＴＴＹ的睡衣外还有几件其他款式的睡衣，应该是妈妈的，其中一件睡衣引起了她的兴趣，这件睡衣薄如</w:t>
      </w:r>
    </w:p>
    <w:p>
      <w:r>
        <w:t>蝉翼，拿在手中丝滑无比，最大的特点是半透明的，馨月马上喜欢上了，脱了身上的睡衣，穿上了这件透明睡衣。</w:t>
      </w:r>
    </w:p>
    <w:p>
      <w:r>
        <w:t>「天啊。」</w:t>
      </w:r>
    </w:p>
    <w:p>
      <w:r>
        <w:t>黄兴德的身体在呐喊，内心在挣扎。女儿穿上这睡衣后可爱的小奶子以及那神秘的三角地带若隐若现，更强烈</w:t>
      </w:r>
    </w:p>
    <w:p>
      <w:r>
        <w:t>地吸引着黄兴德的目光，黄兴德感觉一股热流好像要流出鼻子了，赶紧抬起了头，从兜里拿出了手帕捂住了鼻子。</w:t>
      </w:r>
    </w:p>
    <w:p>
      <w:r>
        <w:t>馨月还在对着镜子左转右看，觉得有些不好意思又觉得这睡衣好漂亮：「爸爸，这件好看么？」馨月转过身来</w:t>
      </w:r>
    </w:p>
    <w:p>
      <w:r>
        <w:t>问道。黄兴德用手帕擦干净鼻血，还好只流了一点，不然洋相就出大了，黄兴德也恢复了一点理智，连忙说：「好</w:t>
      </w:r>
    </w:p>
    <w:p>
      <w:r>
        <w:t>看，我女儿穿啥都好看，哈哈，不过这件可是你妈的哟，小孩子可不好穿这个。」「不要嘛，我就要这件。」</w:t>
      </w:r>
    </w:p>
    <w:p>
      <w:r>
        <w:t>馨月听了马上不满意地撒起娇来，她走过来坐在黄兴德的腿上，抱着黄兴德的脖子晃了起来：「好不好嘛，好</w:t>
      </w:r>
    </w:p>
    <w:p>
      <w:r>
        <w:t>不好嘛。」「天啊！」</w:t>
      </w:r>
    </w:p>
    <w:p>
      <w:r>
        <w:t>黄兴德的心里又叫了起来，女儿精致的小奶子随着晃动也轻轻抖动着，吸引着黄兴德的目光，更要命的是女儿</w:t>
      </w:r>
    </w:p>
    <w:p>
      <w:r>
        <w:t>摇动着的屁股摩擦着勃起的肉棒……馨月也感觉到有一个硬东西顶着屁股，心里一想就知道是爸爸的肉棒，在好奇</w:t>
      </w:r>
    </w:p>
    <w:p>
      <w:r>
        <w:t>的驱动下更大幅度的晃了起来。黄兴德闻着女儿的体香，看着女儿抖动着的小奶子，双手扶着女儿摆动的细腰，肉</w:t>
      </w:r>
    </w:p>
    <w:p>
      <w:r>
        <w:t>棒摩擦着女儿挺翘的小屁股，一时不能自已的享受起来，但很快感觉到快感越来越强烈，好像要发射出来了。黄兴</w:t>
      </w:r>
    </w:p>
    <w:p>
      <w:r>
        <w:t>德赶紧抱住了女儿：「好好好，宝贝女儿想要什么都行。」馨月躺在了爸爸的怀里，感觉舒服极了，口中还不依不</w:t>
      </w:r>
    </w:p>
    <w:p>
      <w:r>
        <w:t>饶地说：「这还差不多。」黄兴德闭上眼，努力平息着情绪，慢慢下身强烈的发射感褪去了，手却不由自主地在女</w:t>
      </w:r>
    </w:p>
    <w:p>
      <w:r>
        <w:t>儿的背上抚摸着，刚稍有收敛的情绪又一次蔓延开来，强烈的欲望让黄兴德想立刻把女儿压倒在身下，但他还仅有</w:t>
      </w:r>
    </w:p>
    <w:p>
      <w:r>
        <w:t>的一点理智让他推开了女儿，说：「早点睡啊，爸爸先去洗个澡。」说完就走出了女儿的房间。馨月虽然很不愿意</w:t>
      </w:r>
    </w:p>
    <w:p>
      <w:r>
        <w:t>离开爸爸的怀抱，但也很听话地答应着。</w:t>
      </w:r>
    </w:p>
    <w:p>
      <w:r>
        <w:t>黄兴德快步走进了书房，他知道妻子这会儿一定在书房上网看娱乐新闻。黄兴德拉着一头雾水的妻子进了房间，</w:t>
      </w:r>
    </w:p>
    <w:p>
      <w:r>
        <w:t>关上门，解开腰带拉下了裤子。暴怒的肉棒终于摆脱了束缚，嚣张地跳动着。</w:t>
      </w:r>
    </w:p>
    <w:p>
      <w:r>
        <w:t>黄兴德按着妻子的肩将妻子压了下去，肉棒抵在妻子的嘴边。张佳楠明白丈夫为什么这么急拉着自己过来了，</w:t>
      </w:r>
    </w:p>
    <w:p>
      <w:r>
        <w:t>肉棒因充血变成紫红色而且青筋暴出，说明丈夫已经到了急不可耐的时候了，张佳楠没有犹豫，右手马上抓住肉棒</w:t>
      </w:r>
    </w:p>
    <w:p>
      <w:r>
        <w:t>并张口含住了龟头，左手也开始轻轻抓着肉囊。</w:t>
      </w:r>
    </w:p>
    <w:p>
      <w:r>
        <w:t>「啊……」</w:t>
      </w:r>
    </w:p>
    <w:p>
      <w:r>
        <w:t>黄兴德长长地吁了一口气，强烈地欲望终于得到了一点释放。</w:t>
      </w:r>
    </w:p>
    <w:p>
      <w:r>
        <w:t>吸吮舔吐，张佳楠卖力地取悦着口中的肉棒，黄兴德闭着眼享受着，嘴中发出着轻哼声，双手轻抚着妻子的头</w:t>
      </w:r>
    </w:p>
    <w:p>
      <w:r>
        <w:t>发，肉棒的涨痛感也慢慢的消失了，迎来了舒适的快感。黄兴德低头看着妻子卖力的舔弄，心中感动不已，爱怜地</w:t>
      </w:r>
    </w:p>
    <w:p>
      <w:r>
        <w:t>说：「老婆真好！」张佳楠听到停下来抬头对着丈夫微微一笑，又开始舔起来。就这抬头一笑，黄兴德又想到了女</w:t>
      </w:r>
    </w:p>
    <w:p>
      <w:r>
        <w:t>儿和刚才的画面，情绪再一次激动起来，没办法，这母女俩的微笑太像了。张佳楠感觉到口中的肉棒再次变大变硬</w:t>
      </w:r>
    </w:p>
    <w:p>
      <w:r>
        <w:t>了，还以为丈夫的高潮快到了，于是更加卖力起来。但黄兴德此时脑中全是女儿的身子，肉棒的快感减轻，涨痛感</w:t>
      </w:r>
    </w:p>
    <w:p>
      <w:r>
        <w:t>却再次强烈起来。</w:t>
      </w:r>
    </w:p>
    <w:p>
      <w:r>
        <w:t>黄兴德受不了了，拉起妻子推倒在床上，快速解开了妻子的睡衣并拉下了内裤，抬起雪白的双腿扛在了肩上，</w:t>
      </w:r>
    </w:p>
    <w:p>
      <w:r>
        <w:t>扶起肉棒迅速找到洞口并刺了进去……由于洞内水份还不够，张佳楠感到了丝丝干涩的疼痛，刚准备撒下娇让丈夫</w:t>
      </w:r>
    </w:p>
    <w:p>
      <w:r>
        <w:t>轻点，丈夫就开始了猛烈的抽插，那动作一气呵成，没有一丁点儿停顿。快感马上夹杂着丝丝痛感袭来，让张佳楠</w:t>
      </w:r>
    </w:p>
    <w:p>
      <w:r>
        <w:t>忍不住开始叫了起来。</w:t>
      </w:r>
    </w:p>
    <w:p>
      <w:r>
        <w:t>黄兴德盯着妻子和女儿有些相似的脸，脑中依然全是女儿的胴体，强烈的欲望刺激着身体不停的撞向妻子，只</w:t>
      </w:r>
    </w:p>
    <w:p>
      <w:r>
        <w:t>有插入妻子的身体深处和听到妻子的叫声才感觉到潮水般的欲望有一点点的宣泄。</w:t>
      </w:r>
    </w:p>
    <w:p>
      <w:r>
        <w:t>这可就苦了张佳楠了，虽说现在洞内的水够多了，但这不停涌来的快感也让张佳楠有些招架不住，由于丈夫猛</w:t>
      </w:r>
    </w:p>
    <w:p>
      <w:r>
        <w:t>烈地抽插，而且次次都插到了最深处，快感很快越来越强，让张佳楠在几分钟内迅速达到了高潮，随着丈夫依旧猛</w:t>
      </w:r>
    </w:p>
    <w:p>
      <w:r>
        <w:t>烈地抽插，张佳楠感觉第二次高潮也很快就到了……「天啊！」</w:t>
      </w:r>
    </w:p>
    <w:p>
      <w:r>
        <w:t>张佳楠心中叫苦不迭，第二次高潮过后全身软了下来没一点力气，下身也开始麻木了，但丈夫依然不知疲倦的</w:t>
      </w:r>
    </w:p>
    <w:p>
      <w:r>
        <w:t>抽插着。张佳楠没办法了，积聚了些力气，顺着丈夫撞击的力度慢慢挪向床头，拿起了电话拨了出去：「玉婷，赶</w:t>
      </w:r>
    </w:p>
    <w:p>
      <w:r>
        <w:t>紧和玲珑下来。啊……」第四章周玉婷拉起玲珑赶紧来到了二楼的主卧，只见黄兴德正站在床边疯狂的撞击着张佳</w:t>
      </w:r>
    </w:p>
    <w:p>
      <w:r>
        <w:t>楠，张佳楠只能无力的的随着黄兴德的动作摇摆，看到了玉婷和玲珑进来了，赶紧招呼她们：「你们快来服待先生，</w:t>
      </w:r>
    </w:p>
    <w:p>
      <w:r>
        <w:t>我受不了了。」玉婷和玲珑赶紧脱了衣服过来抱住了黄兴德，黄兴德停住了动作，转头看着浑身赤裸的玉婷和玲珑。</w:t>
      </w:r>
    </w:p>
    <w:p>
      <w:r>
        <w:t>玉婷和玲珑是张佳楠精挑细选的，身材和相貌各有特点，周玉婷长相清秀，身材修长苗条，看似有些柔弱，男</w:t>
      </w:r>
    </w:p>
    <w:p>
      <w:r>
        <w:t>人看着就会有去怜惜的冲动；而且周玉婷浑身肤白赛雪、滑润细嫩，像婴儿的肌肤，让黄兴德爱不释手；最最有特</w:t>
      </w:r>
    </w:p>
    <w:p>
      <w:r>
        <w:t>点的是周玉婷的私处，无一丝毛发，外阴白嫩细腻，沟内红嫩润泽，黄兴德每每爱不释口。</w:t>
      </w:r>
    </w:p>
    <w:p>
      <w:r>
        <w:t>玲珑长相俏丽，身材娇小，该大的地方绝对够大，首先那一双巨乳黄兴德双手也难以握住；更有那圆圆的肥臀</w:t>
      </w:r>
    </w:p>
    <w:p>
      <w:r>
        <w:t>让人看着就有性欲，黄兴德最喜欢从后面上玲珑时看着撞击时肥臀上那层层的肉浪，兴致上来时使劲拍上一拍。</w:t>
      </w:r>
    </w:p>
    <w:p>
      <w:r>
        <w:t>那手感那弹性让人住不了手；该小的地方也绝对够小，腰细腿细嘴小脚小，而且长相年轻，光从脸上看就像一</w:t>
      </w:r>
    </w:p>
    <w:p>
      <w:r>
        <w:t>小女孩，传说中的童颜巨乳就是这样了，只是皮肤不如玉婷白，但也算白嫩细腻。</w:t>
      </w:r>
    </w:p>
    <w:p>
      <w:r>
        <w:t>当然她们俩是绝对比不过张佳楠的，身为大明星的张佳楠，身材相貌那是绝对的一流，增之一分则肥，减之一</w:t>
      </w:r>
    </w:p>
    <w:p>
      <w:r>
        <w:t>分则瘦，相貌身材气质用一个词可以概括：大家闺秀。与张佳楠比起来，玉婷和玲珑只能算是小家碧玉了。</w:t>
      </w:r>
    </w:p>
    <w:p>
      <w:r>
        <w:t>不过这个时候张佳楠只能靠边了，浑身无力的她离开了黄兴德的魔爪之后赶紧滚到了一边休息。</w:t>
      </w:r>
    </w:p>
    <w:p>
      <w:r>
        <w:t>玲珑已经蹲下含住了黄兴德的肉棒舔弄着，而玉婷则趴在了床上，对着黄兴德高高撅起了屁股，美妙私处一览</w:t>
      </w:r>
    </w:p>
    <w:p>
      <w:r>
        <w:t>无遗，平时黄兴德最喜欢和她们这样开始，这时也不例外，黄兴德抓了抓玉婷挺翘的小屁股，心里想的却是女儿的</w:t>
      </w:r>
    </w:p>
    <w:p>
      <w:r>
        <w:t>屁股，和玉婷的屁股倒很是相像，黄兴德心中的欲望又一下腾了起来，双手紧紧抓着两瓣屁股，俯下身子开始用力</w:t>
      </w:r>
    </w:p>
    <w:p>
      <w:r>
        <w:t>舔弄着那小巧的菊花和嫩滑的私处。</w:t>
      </w:r>
    </w:p>
    <w:p>
      <w:r>
        <w:t>玲珑感到口中的肉棒忽然开始变硬变大，和张佳楠一样，也以为黄兴德快射了，于是更加卖力的舔弄，哪知黄</w:t>
      </w:r>
    </w:p>
    <w:p>
      <w:r>
        <w:t>兴德现在不仅没有快感，反面觉得肉棒硬得隐隐作痛，心中的欲望也愈加强烈，黄兴德从玲珑口中抽出肉棒，双手</w:t>
      </w:r>
    </w:p>
    <w:p>
      <w:r>
        <w:t>扒开玉婷的屁股，将肉棒猛地插入了玉婷体内并开始的猛烈的抽插。</w:t>
      </w:r>
    </w:p>
    <w:p>
      <w:r>
        <w:t>玉婷和玲珑一样，自从夫人回来后一直没有做过，心中也是渴望无比，刚才黄兴德的一阵舔弄已让玉婷快感连</w:t>
      </w:r>
    </w:p>
    <w:p>
      <w:r>
        <w:t>连，现在这剧烈的抽插更是让他快感越来越强烈，高潮也迅速袭了过来，只见玉婷浑身紧绷起来，桃源洞内一阵阵</w:t>
      </w:r>
    </w:p>
    <w:p>
      <w:r>
        <w:t>的收缩，夹得黄兴德很是舒服，让肉棒的疼痛感缓解了很多。</w:t>
      </w:r>
    </w:p>
    <w:p>
      <w:r>
        <w:t>黄兴德不由停下抽插享受起来，玲珑趁这时转过黄兴德的头抱在胸前，黄兴德一手抓一只巨乳捏起来，更是张</w:t>
      </w:r>
    </w:p>
    <w:p>
      <w:r>
        <w:t>口含住吸了起来……高潮过后，玉婷也软软的趴在了床上，只有屁股还高高翘起，等待着黄兴德的抽插。黄兴德正</w:t>
      </w:r>
    </w:p>
    <w:p>
      <w:r>
        <w:t>把玩着玲珑的一双巨乳，玩得不亦乐乎，下身只缓缓的动着。</w:t>
      </w:r>
    </w:p>
    <w:p>
      <w:r>
        <w:t>一会儿，黄兴德下身的速度开始加快了，在把玩巨乳时黄兴德终于放松了起来，这时下身的感觉倒是明显了，</w:t>
      </w:r>
    </w:p>
    <w:p>
      <w:r>
        <w:t>疼痛感慢慢消失，快感却渐渐强烈。</w:t>
      </w:r>
    </w:p>
    <w:p>
      <w:r>
        <w:t>黄兴德双手把住玉婷的屁股又开始了猛烈的抽插，追求着高潮的到来。玉婷这时也用手将身体撑了起来，回应</w:t>
      </w:r>
    </w:p>
    <w:p>
      <w:r>
        <w:t>着黄兴德的冲出，由于快感的再次加强口中的呻呤声也渐渐大了起来。玲珑走到黄兴德身后抱住黄兴德亲着，并用</w:t>
      </w:r>
    </w:p>
    <w:p>
      <w:r>
        <w:t>胸前的巨乳在黄兴德背后摩挲着。</w:t>
      </w:r>
    </w:p>
    <w:p>
      <w:r>
        <w:t>随着依旧快速并次次到底的抽插，玉婷很快又迎来了高潮，全身又一次紧绷并大声叫了起来，这次黄兴德没有</w:t>
      </w:r>
    </w:p>
    <w:p>
      <w:r>
        <w:t>停下来，反而又加快了冲击的速度，终于，一股热流喷射而出，冲进了玉婷体内深处。</w:t>
      </w:r>
    </w:p>
    <w:p>
      <w:r>
        <w:t>发射完之后，黄兴德无力的躺到了床上，玉婷和张佳楠也静静的躺着趴着休息，只有玲珑还在舔着黄兴德的肉</w:t>
      </w:r>
    </w:p>
    <w:p>
      <w:r>
        <w:t>棒做着清理工作，黄兴德将玲珑拉过来亲了一下：「真乖，亲个。」玲珑开心起来：「先生，你今天好厉害啊，你</w:t>
      </w:r>
    </w:p>
    <w:p>
      <w:r>
        <w:t>看夫人和玉婷的那里也都肿了。」「是吗？」</w:t>
      </w:r>
    </w:p>
    <w:p>
      <w:r>
        <w:t>黄兴德翻起身，扒开周玉婷和张佳楠的腿看了看，只见那里确实都红通通的，并微微肿了起来了。</w:t>
      </w:r>
    </w:p>
    <w:p>
      <w:r>
        <w:t>「哎，一不小心用力过猛了。」</w:t>
      </w:r>
    </w:p>
    <w:p>
      <w:r>
        <w:t>黄兴德笑了，以前他还从没有把三个女人整成这样过，心里还是有点得意的。</w:t>
      </w:r>
    </w:p>
    <w:p>
      <w:r>
        <w:t>「哼！」</w:t>
      </w:r>
    </w:p>
    <w:p>
      <w:r>
        <w:t>张佳楠用鼻子哼了哼，说：「坦白交待，你是吃什么了还是在外面受什么刺激了，看你把我折腾成什么样了。</w:t>
      </w:r>
    </w:p>
    <w:p>
      <w:r>
        <w:t>还有玲珑，什么叫我和玉婷的那里也都肿了，你又没受折腾，你那里也肿了吗？」玲珑张开腿给张佳楠看了看：「</w:t>
      </w:r>
    </w:p>
    <w:p>
      <w:r>
        <w:t>早上先生也折腾我了，那里比你们肿得还要厉害，不过现在已经好些了。」「啊！」</w:t>
      </w:r>
    </w:p>
    <w:p>
      <w:r>
        <w:t>张佳楠惊讶的看着黄兴德。黄兴德得意的笑了笑：「事先声明，我可没吃药啊，可能是现在到夏天了，气血翻</w:t>
      </w:r>
    </w:p>
    <w:p>
      <w:r>
        <w:t>涌吧，哈哈！」张佳楠白了塔一眼，说：「我不管，你把我们折腾成这样，罚你给我们两个洗澡，我现在动都不想</w:t>
      </w:r>
    </w:p>
    <w:p>
      <w:r>
        <w:t>动了。」「嗯，嗯。」</w:t>
      </w:r>
    </w:p>
    <w:p>
      <w:r>
        <w:t>玉婷也在旁边附和了两声。</w:t>
      </w:r>
    </w:p>
    <w:p>
      <w:r>
        <w:t>「行，没问题。」</w:t>
      </w:r>
    </w:p>
    <w:p>
      <w:r>
        <w:t>黄兴德起身对玲珑说：「玲珑啊，你先去看看月儿睡着了没。」玲珑穿上睡衣出去瞧了下回来说：「小姐房里</w:t>
      </w:r>
    </w:p>
    <w:p>
      <w:r>
        <w:t>的灯都已经熄了，应该睡了吧。」「好，我们走吧。」</w:t>
      </w:r>
    </w:p>
    <w:p>
      <w:r>
        <w:t>黄兴德起身先抱起了张佳楠：「玲珑，你先去给浴缸放水；玉婷，你趴着别动，我一会来抱你啊，哈哈。」说</w:t>
      </w:r>
    </w:p>
    <w:p>
      <w:r>
        <w:t>完，黄兴德便抱着张佳楠走向了浴室，将张佳楠放在浴缸后又回来把玉婷抱到了浴缸，等玲珑放完水，黄兴德脱光</w:t>
      </w:r>
    </w:p>
    <w:p>
      <w:r>
        <w:t>玲珑后交玲珑也抱进了浴缸，自己也跳了进去，一边享受着浴缸的冲浪按摩一边对三个女人上下其手，四人玩得不</w:t>
      </w:r>
    </w:p>
    <w:p>
      <w:r>
        <w:t>亦乐乎。</w:t>
      </w:r>
    </w:p>
    <w:p>
      <w:r>
        <w:t>馨月此时根本没有睡觉，她一直在爸妈的房门外听着，只有在玲珑她们进出的时候赶紧躲进房里，她从来不知</w:t>
      </w:r>
    </w:p>
    <w:p>
      <w:r>
        <w:t>道也从来没想过爸妈和玲珑玉婷的关系是这样的。</w:t>
      </w:r>
    </w:p>
    <w:p>
      <w:r>
        <w:t>实在是太让人意外又太让人刺激，另外又增加了一些幻想，爸爸和这么多女人有关系，妈妈也允许爸爸和其他</w:t>
      </w:r>
    </w:p>
    <w:p>
      <w:r>
        <w:t>的女人做，应该也有可能同意让我爸爸和我做吧？在这些幻想的过程中，馨月让自己达到了一次又一次的高潮，已</w:t>
      </w:r>
    </w:p>
    <w:p>
      <w:r>
        <w:t>经记不清到底有几次了，只是后来感觉累了才慢慢在迷糊中睡着。</w:t>
      </w:r>
    </w:p>
    <w:p>
      <w:r>
        <w:t>第二天，黄兴德从睡梦中醒来，发现妻子已不在旁边，起身拿表一看，已经十一点多了。</w:t>
      </w:r>
    </w:p>
    <w:p>
      <w:r>
        <w:t>「哎呀！」</w:t>
      </w:r>
    </w:p>
    <w:p>
      <w:r>
        <w:t>黄兴德长长叹了一口气，这会儿女儿肯定起床了，他也没办法叫女儿起床了，更重要的是没办法看女儿的身体</w:t>
      </w:r>
    </w:p>
    <w:p>
      <w:r>
        <w:t>了，不禁后悔万分，不过想想昨天的疯狂，还有今天又是双休，就又躺下了，直到张佳楠走进来叫他起床吃午饭。</w:t>
      </w:r>
    </w:p>
    <w:p>
      <w:r>
        <w:t>张佳楠还兴奋的告诉黄兴德一个消息。</w:t>
      </w:r>
    </w:p>
    <w:p>
      <w:r>
        <w:t>她主演的一个电影在柏林电影节上得了奖，今天下午就要和导演他们一起去欧洲，想让黄兴德陪她一起过去，</w:t>
      </w:r>
    </w:p>
    <w:p>
      <w:r>
        <w:t>黄兴德也一直想去欧洲考察下投资环境，虽然不想走，但考虑了下也同意了，赶紧起身准备。</w:t>
      </w:r>
    </w:p>
    <w:p>
      <w:r>
        <w:t>第五章爸爸和妈妈去欧洲后，馨月懊恼了一阵子，但后来由于中考忙了起来，也冲淡了些郁闷。过了半个月，</w:t>
      </w:r>
    </w:p>
    <w:p>
      <w:r>
        <w:t>馨月考完放暑假了，爸妈还没有回来，说是要在欧洲多玩几天，而高中是早已安排好了的，于是馨月只能百无聊赖</w:t>
      </w:r>
    </w:p>
    <w:p>
      <w:r>
        <w:t>的在家上网或者看电视。</w:t>
      </w:r>
    </w:p>
    <w:p>
      <w:r>
        <w:t>这天馨月感到无聊透了，就来到了爸妈的房里乱翻，试图找出点什么，翻了一阵发现了妈妈的一些情趣内衣，</w:t>
      </w:r>
    </w:p>
    <w:p>
      <w:r>
        <w:t>馨月赶紧穿上自我欣赏了一下。试完内衣后馨月发现床头柜有个抽屉锁着，馨月感觉里面一定有好东西。</w:t>
      </w:r>
    </w:p>
    <w:p>
      <w:r>
        <w:t>于是接着翻，好不容易在衣柜里翻到一串钥匙，拿出来一个一个的试，居然打开了，打开一瞧，只见里面有一</w:t>
      </w:r>
    </w:p>
    <w:p>
      <w:r>
        <w:t>些色情杂志和光碟什么的，馨月看得是面热心跳，心中的欲望马上腾了起来，馨月赶紧拿着光碟来到二楼的客厅看，</w:t>
      </w:r>
    </w:p>
    <w:p>
      <w:r>
        <w:t>现在二楼只有馨月一个人，玲珑和玉婷只有早上才下来打扫下，其余时间馨月都光着身子在二楼晃来晃去，只有下</w:t>
      </w:r>
    </w:p>
    <w:p>
      <w:r>
        <w:t>去吃饭才穿上衣服。</w:t>
      </w:r>
    </w:p>
    <w:p>
      <w:r>
        <w:t>馨月一张张的试看着光碟，发现有欧美的、有日韩的、还有好几张是爸妈还有玲珑玉婷的激情视频，马上仔细</w:t>
      </w:r>
    </w:p>
    <w:p>
      <w:r>
        <w:t>看了起来，一边看一边自慰着。</w:t>
      </w:r>
    </w:p>
    <w:p>
      <w:r>
        <w:t>看了一天，终于看完了，光碟有爸爸和妈妈做的，有爸爸和玲珑玉婷做的，还有爸爸妈妈和玲珑玉婷四人一起</w:t>
      </w:r>
    </w:p>
    <w:p>
      <w:r>
        <w:t>做的，馨月反复的看着幻想着自慰着，直到眼睛感觉睁不开了才收拾了去睡觉。</w:t>
      </w:r>
    </w:p>
    <w:p>
      <w:r>
        <w:t>第二天馨月接着看光碟，想起前些天好朋友杜芊芊曾经约自己去她家一起玩过，今天不如把她喊来一起看看吧，</w:t>
      </w:r>
    </w:p>
    <w:p>
      <w:r>
        <w:t>馨月拿起手机拨了过去，杜芊芊很快接了电话，馨月说：「芊芊，我发现了一些好东西，你有没有时间过来看看啊？」</w:t>
      </w:r>
    </w:p>
    <w:p>
      <w:r>
        <w:t>芊芊那边有些吵，不过也回答说：「好，你等下，我一会就过来。啊……」「怎么了？」</w:t>
      </w:r>
    </w:p>
    <w:p>
      <w:r>
        <w:t>馨月听到芊芊在那边叫了一声，赶紧问道。芊芊急忙说：「没事，我一会就过来啊，拜拜。」说完挂了手机，</w:t>
      </w:r>
    </w:p>
    <w:p>
      <w:r>
        <w:t>挂之前馨月听到了熟悉的声音，虽然很短暂，但可以听出是女人的呻吟声，馨月不禁怀疑起来。</w:t>
      </w:r>
    </w:p>
    <w:p>
      <w:r>
        <w:t>等了一刻钟左右，馨月就听到了门铃声，知道芊芊过来了，馨月起身穿上衣服先将爸爸他们的光碟放了回去，</w:t>
      </w:r>
    </w:p>
    <w:p>
      <w:r>
        <w:t>就开门去二楼的楼梯口等着芊芊。杜芊芊也住在别墅村，离馨月家不远，杜芊芊的爸爸是本市电力集团的老总，妈</w:t>
      </w:r>
    </w:p>
    <w:p>
      <w:r>
        <w:t>妈是本市一家集团公司的总裁，这个集团公司虽然比不上黄家，但在本市也是前几名的。</w:t>
      </w:r>
    </w:p>
    <w:p>
      <w:r>
        <w:t>馨月拉着芊芊进了二楼客厅，关上门就问：「你刚才在干嘛啊？我怎么听到有那种声音啊？」芊芊笑了：「没</w:t>
      </w:r>
    </w:p>
    <w:p>
      <w:r>
        <w:t>干嘛啊，哪有什么声音，你听错了，你叫我来看什么好东西啊？」馨月神秘一笑，拿出色情杂志和光碟递给了芊芊，</w:t>
      </w:r>
    </w:p>
    <w:p>
      <w:r>
        <w:t>芊芊接过来一看，惊叹了一声：「哇！你有这么多好东西啊？在哪搞的啊？」馨月说：「在我爸妈的房里找到的，</w:t>
      </w:r>
    </w:p>
    <w:p>
      <w:r>
        <w:t>你要不要看看？」「当然要看。」</w:t>
      </w:r>
    </w:p>
    <w:p>
      <w:r>
        <w:t>芊芊急忙说：「快放来看看。」</w:t>
      </w:r>
    </w:p>
    <w:p>
      <w:r>
        <w:t>这些光碟内容十分丰富，欧美日韩全有，群Ｐ乱交兽交同性恋人妖ＳＭ等无所不包，看得两少女春心荡漾，芊</w:t>
      </w:r>
    </w:p>
    <w:p>
      <w:r>
        <w:t>芊忽然说问：「馨月，你觉得难受吗？」「嗯。」</w:t>
      </w:r>
    </w:p>
    <w:p>
      <w:r>
        <w:t>馨月点了点头。</w:t>
      </w:r>
    </w:p>
    <w:p>
      <w:r>
        <w:t>芊芊听了又问道：「那你会自慰吗？」</w:t>
      </w:r>
    </w:p>
    <w:p>
      <w:r>
        <w:t>馨月听了也问道：「自慰是怎样的啊？」</w:t>
      </w:r>
    </w:p>
    <w:p>
      <w:r>
        <w:t>芊芊回答说：「就是自己摸自己啊，像这样。」说完，一手伸进了裙底，一手摸到胸前，动了起来。馨月一看，</w:t>
      </w:r>
    </w:p>
    <w:p>
      <w:r>
        <w:t>这不就是自己这几天做的事吗，原来这是自慰啊。馨月好奇的拉起了芊芊的裙子，只见里面光溜溜的，内裤都没穿，</w:t>
      </w:r>
    </w:p>
    <w:p>
      <w:r>
        <w:t>只有手在那里抖动着。馨月笑了起来：「你真骚，出来内裤都不穿。」芊芊听了，坐起身来将馨月推倒在沙发上压</w:t>
      </w:r>
    </w:p>
    <w:p>
      <w:r>
        <w:t>了上去：「敢说我骚，看我不打你。」说完，也将馨月的裙子掀了起来，只见里面也光溜溜的，就笑了起来：「还</w:t>
      </w:r>
    </w:p>
    <w:p>
      <w:r>
        <w:t>说我，你不是一样。」馨月一边扭动着摆脱芊芊的手一边说：「我是在家啊，哪和你一样？」「哼，你看你，水都</w:t>
      </w:r>
    </w:p>
    <w:p>
      <w:r>
        <w:t>流到大腿上了，真浪，哈哈。」芊芊反驳道，说完还用手摸了上去。馨月尖叫着躲避着，一边还反击着，两少女就</w:t>
      </w:r>
    </w:p>
    <w:p>
      <w:r>
        <w:t>这样闹了起来。</w:t>
      </w:r>
    </w:p>
    <w:p>
      <w:r>
        <w:t>闹着闹着，两人的衣服都脱了下来，这样扭打在一起，刺激和快感也袭了过来，两人渐渐停了下来，只有手要</w:t>
      </w:r>
    </w:p>
    <w:p>
      <w:r>
        <w:t>对方的乳房和私处上动着，动了一会，芊芊停了下来说：「来，我们学电视上面那样。」说完抬起馨月的腿靠了过</w:t>
      </w:r>
    </w:p>
    <w:p>
      <w:r>
        <w:t>去，像电视那样用私处摩擦着馨月的私处。经过一番尝试，逐步掌握了诀窍后，两人都感到快感也渐渐加强了，又</w:t>
      </w:r>
    </w:p>
    <w:p>
      <w:r>
        <w:t>经过一番摩擦，两人竟都达到了高潮。</w:t>
      </w:r>
    </w:p>
    <w:p>
      <w:r>
        <w:t>两人高潮后都继续躺在沙发上看着电视，休息好后芊芊问道：「馨月，你还是处女吗？」馨月听后好奇的看着</w:t>
      </w:r>
    </w:p>
    <w:p>
      <w:r>
        <w:t>芊芊：「当然是啊，你怎么这么问，你不是处女吗？」芊芊「嗯」了一声，馨月惊讶了：「不会吧？没见你和谁谈</w:t>
      </w:r>
    </w:p>
    <w:p>
      <w:r>
        <w:t>恋爱啊？」芊芊笑了：「不一定要谈恋爱才能做爱啊。」</w:t>
      </w:r>
    </w:p>
    <w:p>
      <w:r>
        <w:t>「啊！那你和谁做啊？」</w:t>
      </w:r>
    </w:p>
    <w:p>
      <w:r>
        <w:t>馨月更惊讶了。</w:t>
      </w:r>
    </w:p>
    <w:p>
      <w:r>
        <w:t>芊芊笑了，慢慢说道：「你知道我妈是集团的总裁，每天都早出晚归忙的不可开交，我想见她的面都难。而我</w:t>
      </w:r>
    </w:p>
    <w:p>
      <w:r>
        <w:t>爸是电力集团的老总，平时虽然忙，但上下班比妈妈可好多了，只是有时候会出下差，因此都是爸爸照顾我的，以</w:t>
      </w:r>
    </w:p>
    <w:p>
      <w:r>
        <w:t>前我每天洗澡都是和爸爸一起洗的，初二上学期的时候有一天爸爸给我洗澡，老是用手摸我的下面，那时我感觉很</w:t>
      </w:r>
    </w:p>
    <w:p>
      <w:r>
        <w:t>舒服，于是就让爸爸那样一直摸着。」「爸爸肯定是考虑了很久的，他不紧不慢的摸，直到我要快感变强了才问我</w:t>
      </w:r>
    </w:p>
    <w:p>
      <w:r>
        <w:t>舒不舒服，我肯定说舒服啊，爸爸便说用他的肉棒插到下面就会更舒服的，我便很听话的让他插了，第一下好痛，</w:t>
      </w:r>
    </w:p>
    <w:p>
      <w:r>
        <w:t>我以为爸爸骗我，哭了起来，但之后爸爸让我享受了更强的快感还有高潮，后来我就迷上了做爱，天天都缠着爸爸</w:t>
      </w:r>
    </w:p>
    <w:p>
      <w:r>
        <w:t>做，爸爸开始天天和我做，后来便力不从心了，有时会用口和手让我到高潮。」馨月听得心潮起伏，连忙问道：「</w:t>
      </w:r>
    </w:p>
    <w:p>
      <w:r>
        <w:t>和爸爸这样做好吗？」芊芊回答说：「有什么不好的，爸爸是最亲的人了，虽然这是乱伦，有些人接受不了，但是</w:t>
      </w:r>
    </w:p>
    <w:p>
      <w:r>
        <w:t>只要你不说出去谁知道啊？自己和家人开心难道不好吗？不过我爸肯定是因为长时间见不到我妈才这样冲动了的，</w:t>
      </w:r>
    </w:p>
    <w:p>
      <w:r>
        <w:t>后来他也后悔过，不过看我喜欢才慢慢放宽了心。」馨月点了点头说：「我也好想和爸爸做，但是不知道怎么办才</w:t>
      </w:r>
    </w:p>
    <w:p>
      <w:r>
        <w:t>好。」芊芊听了，马上精神起来：「真的啊？你爸爸好帅的，是我的偶像哦，我也好想和你爸爸做哦。」「啊！」</w:t>
      </w:r>
    </w:p>
    <w:p>
      <w:r>
        <w:t>馨月又惊讶了：「你不是有你爸爸吗？怎么还想和我爸爸做呢？」芊芊笑了：「那有什么？女人又不是只能和</w:t>
      </w:r>
    </w:p>
    <w:p>
      <w:r>
        <w:t>一个男人做。」「啊，你还和别的男人做过啊？」</w:t>
      </w:r>
    </w:p>
    <w:p>
      <w:r>
        <w:t>馨月马上问道。</w:t>
      </w:r>
    </w:p>
    <w:p>
      <w:r>
        <w:t>芊芊笑了：「我哥。」</w:t>
      </w:r>
    </w:p>
    <w:p>
      <w:r>
        <w:t>芊芊看着馨月惊讶的眼神得意的笑了：「想不到吧？我爸年纪大形象不如你爸，但我哥还是很帅的吧？」馨月</w:t>
      </w:r>
    </w:p>
    <w:p>
      <w:r>
        <w:t>拍了下芊芊：「讨厌，那你是怎么勾上你哥的呢？」芊芊接着说道：「哪用勾啊？去年有一天我看到哥哥强奸保姆，</w:t>
      </w:r>
    </w:p>
    <w:p>
      <w:r>
        <w:t>就被他发现了，他就过来求我让我不要告诉父母，说什么条件他都答应，我就顺水推舟让他服待我了，他听了不知</w:t>
      </w:r>
    </w:p>
    <w:p>
      <w:r>
        <w:t>道有多高兴，哈哈，刚刚你给我打电话的时候他正在和我做呢，他每次都猴急的很，所以才让你听到我的叫声了。」</w:t>
      </w:r>
    </w:p>
    <w:p>
      <w:r>
        <w:t>「原来是这样啊。」</w:t>
      </w:r>
    </w:p>
    <w:p>
      <w:r>
        <w:t>馨月说道：「那你现在不是天天有得做了啊？」「是啊。」</w:t>
      </w:r>
    </w:p>
    <w:p>
      <w:r>
        <w:t>芊芊得意的说着：「我爸爸不和我做的时候我就去找我哥，我哥有时也会等我和爸做完后再来我房里找我做，</w:t>
      </w:r>
    </w:p>
    <w:p>
      <w:r>
        <w:t>他和我一样，精力充沛着呢，巴不得天天做，对了，你没看过男人的身体吧？要不要我让我哥过来给你玩玩啊？哈</w:t>
      </w:r>
    </w:p>
    <w:p>
      <w:r>
        <w:t>哈。」馨月听了说：「看过啊，我偷看过我爸的。」</w:t>
      </w:r>
    </w:p>
    <w:p>
      <w:r>
        <w:t>「啊！」</w:t>
      </w:r>
    </w:p>
    <w:p>
      <w:r>
        <w:t>这次轮到芊芊惊讶了：「没想到你胆子挺大的啊，下次叫我一起看啊，我也想看，你爸真的好帅啊，哦，还有</w:t>
      </w:r>
    </w:p>
    <w:p>
      <w:r>
        <w:t>你爸那里大不大啊？」馨月听了不禁脸红了，去房里拿了光碟出来给芊芊看，芊芊急忙放映出来看了起来，一边看</w:t>
      </w:r>
    </w:p>
    <w:p>
      <w:r>
        <w:t>一边惊呼：「你爸身材好棒啊！你妈身材也好棒啊！」「你爸那里好大啊！」</w:t>
      </w:r>
    </w:p>
    <w:p>
      <w:r>
        <w:t>「你爸好强啊！一个人搞三个女人。」</w:t>
      </w:r>
    </w:p>
    <w:p>
      <w:r>
        <w:t>「受不了了。」</w:t>
      </w:r>
    </w:p>
    <w:p>
      <w:r>
        <w:t>看了一会，芊芊不禁急了，春心荡漾着，春水也汹涌流了出来：「馨月，我受不了了，我要叫哥过来。」馨月</w:t>
      </w:r>
    </w:p>
    <w:p>
      <w:r>
        <w:t>听了说：「好啊，叫过来吧，让我看看你们怎么做的，哈哈。」芊芊赶紧打了电话。芊芊的哥杜志伟比芊芊大两岁，</w:t>
      </w:r>
    </w:p>
    <w:p>
      <w:r>
        <w:t>还在读高中，馨月是认识的，也算熟人了。</w:t>
      </w:r>
    </w:p>
    <w:p>
      <w:r>
        <w:t>很快，门铃就响了起来，馨月和芊芊穿了衣服下去将杜志伟迎了上来，杜志伟第一次过来，可认不得路。进二</w:t>
      </w:r>
    </w:p>
    <w:p>
      <w:r>
        <w:t>楼客厅关了门后，芊芊就迫不及待地抱住杜志伟亲了起来，杜志伟吓住了，忙推开芊芊道：「怎么了？馨月还在呢？」</w:t>
      </w:r>
    </w:p>
    <w:p>
      <w:r>
        <w:t>芊芊笑了：「不用怕，馨月什么都知道，我刚刚和她一起看Ａ片，我忍不住才叫你过来的，你快点脱了，我要做。」</w:t>
      </w:r>
    </w:p>
    <w:p>
      <w:r>
        <w:t>说完，芊芊便将衣服脱光了再帮哥哥脱了起来，杜志伟还是有点放不开，和芊芊拉扯着，芊芊急了，跑过去把馨月</w:t>
      </w:r>
    </w:p>
    <w:p>
      <w:r>
        <w:t>的衣服给脱了：「这下你信了吧？」杜志伟盯着馨月看着，只见馨月和身材和芊芊差不多，都很苗条修长，只是乳</w:t>
      </w:r>
    </w:p>
    <w:p>
      <w:r>
        <w:t>房要比芊芊小些，阴毛也比芊芊少些，可能是比芊芊发育晚些吧，但是皮肤感觉要比芊芊白一些，馨月这时正恼羞</w:t>
      </w:r>
    </w:p>
    <w:p>
      <w:r>
        <w:t>成怒地和芊芊打闹着：「讨厌，你脱不了你哥的衣服脱我衣服干嘛？」芊芊也笑道：「没办法，谁让我哥脸皮薄呢，</w:t>
      </w:r>
    </w:p>
    <w:p>
      <w:r>
        <w:t>哥，你快脱了吧，救救你妹妹啊。」杜志伟看着两个妙龄少女光着身子在自己面前打闹，早就心动了，肉棒也硬了，</w:t>
      </w:r>
    </w:p>
    <w:p>
      <w:r>
        <w:t>憋在裤子里颇为难受，赶紧将衣服脱光了。</w:t>
      </w:r>
    </w:p>
    <w:p>
      <w:r>
        <w:t>第六章芊芊看到哥哥脱了衣服，赶紧走了过来蹲下一把抓住哥哥的肉棒撸了起来，回头说：「看我哥哥的肉棒</w:t>
      </w:r>
    </w:p>
    <w:p>
      <w:r>
        <w:t>大吧？」馨月早看到了，这会儿更是盯住了，虽然不如爸爸的大，但看起来确实也挺大的。芊芊看到馨月的表情，</w:t>
      </w:r>
    </w:p>
    <w:p>
      <w:r>
        <w:t>得意起来，一口含住了眼前的肉棒吸吮舔弄起来。</w:t>
      </w:r>
    </w:p>
    <w:p>
      <w:r>
        <w:t>一阵快感传来，杜志伟不禁闭眼享受起来。而馨月则在一旁静静的观赏着，虽然以前有偷看过爸爸妈妈，但这</w:t>
      </w:r>
    </w:p>
    <w:p>
      <w:r>
        <w:t>么近距离的看还是第一次。</w:t>
      </w:r>
    </w:p>
    <w:p>
      <w:r>
        <w:t>只见芊芊一会儿舔着龟头，一会儿舔着棒身，一会儿吸住龟头用手撸，又一会儿舔着下面的肉袋，看得馨月眼</w:t>
      </w:r>
    </w:p>
    <w:p>
      <w:r>
        <w:t>花缭乱，杜志伟也被刺激地不停的哼哼。好一会儿，芊芊终于站起身来说：「哥，我受不了了，快插我吧。」杜志</w:t>
      </w:r>
    </w:p>
    <w:p>
      <w:r>
        <w:t>伟摸着妹妹的胸说：「好啊，用什么姿势呢？」芊芊转身躺在沙发上，张开了双腿，说：「就这样，快来吧！」杜</w:t>
      </w:r>
    </w:p>
    <w:p>
      <w:r>
        <w:t>志伟看到妹妹腿间已经春水泛滥了，赶紧走过去将妹妹的两腿扛在肩上，肉棒也使劲地插进了妹妹的身体。芊芊长</w:t>
      </w:r>
    </w:p>
    <w:p>
      <w:r>
        <w:t>长叫了一声，抱住了她哥哥的头，杜志伟了解妹妹的心意，快迅抽插起来。</w:t>
      </w:r>
    </w:p>
    <w:p>
      <w:r>
        <w:t>馨月在一旁仔细盯着，看着那肉棒在芊芊的那里进进出出，感觉刺激极了，手也忍不住地在腿间动了起来。杜</w:t>
      </w:r>
    </w:p>
    <w:p>
      <w:r>
        <w:t>志伟看到在一旁自慰的馨月，更觉刺激了，不由加快了速度。</w:t>
      </w:r>
    </w:p>
    <w:p>
      <w:r>
        <w:t>又一会儿，芊芊地呻吟声开始加大了，开始喊着：「快了，我快到了，哥，快。」杜志伟听到了又加了把劲，</w:t>
      </w:r>
    </w:p>
    <w:p>
      <w:r>
        <w:t>一下把芊芊送上了高潮，这时馨月也加快了手中的速度将自己送上了高潮。杜志伟听着两个少女高潮的叫声，更是</w:t>
      </w:r>
    </w:p>
    <w:p>
      <w:r>
        <w:t>爽到不行，也在这叫声中达到高潮射了出来。</w:t>
      </w:r>
    </w:p>
    <w:p>
      <w:r>
        <w:t>做完后三人躺在沙发上休息着，馨月有了些疑问：「你们这样做会不会怀孕啊？」芊芊大笑：「我一直有吃药</w:t>
      </w:r>
    </w:p>
    <w:p>
      <w:r>
        <w:t>的，哪会怀孕呢？我不喜欢避孕套，不戴套做更有感觉点，呵呵。」「吃药不是对身体不好吗？」</w:t>
      </w:r>
    </w:p>
    <w:p>
      <w:r>
        <w:t>馨月又问。芊芊依旧笑着说：「吃紧急避孕药是对身体有伤害，我吃的是长期的那种，对身体伤害不是很大，</w:t>
      </w:r>
    </w:p>
    <w:p>
      <w:r>
        <w:t>据说还对皮肤好哦。」「哦，是这样啊！」</w:t>
      </w:r>
    </w:p>
    <w:p>
      <w:r>
        <w:t>馨月点了点头。</w:t>
      </w:r>
    </w:p>
    <w:p>
      <w:r>
        <w:t>「馨月，你做爱都用套套避孕吗？」</w:t>
      </w:r>
    </w:p>
    <w:p>
      <w:r>
        <w:t>杜志伟也插话进来。</w:t>
      </w:r>
    </w:p>
    <w:p>
      <w:r>
        <w:t>芊芊打了哥一下说：「她还是处女呢，别打她主意啊。」杜志伟大呼冤枉：「我哪有打她主意，我只是随便问</w:t>
      </w:r>
    </w:p>
    <w:p>
      <w:r>
        <w:t>问。」芊芊白了哥哥一眼说：「切，少来，你想什么我不知道啊？馨月，你对我哥感兴趣不？要不要让他给你破处</w:t>
      </w:r>
    </w:p>
    <w:p>
      <w:r>
        <w:t>啊？」馨月打了芊芊一下：「讨厌，我不是跟你说了嘛，我想和爸爸做，让他给我破处。」「哈哈，我就知道。」</w:t>
      </w:r>
    </w:p>
    <w:p>
      <w:r>
        <w:t>芊芊大笑起来：「怎么样，哥，死心了吧？」</w:t>
      </w:r>
    </w:p>
    <w:p>
      <w:r>
        <w:t>杜志伟捏了捏妹妹的胸说：「我死什么心，就你话多。」芊芊笑道：「那你说，我和馨月谁的身材好啊？」杜</w:t>
      </w:r>
    </w:p>
    <w:p>
      <w:r>
        <w:t>志伟想了想说：「其实你们俩身材差不多，都还在发育阶段，还没发育成熟呢，哈哈，不过你发育的比馨月早一点，</w:t>
      </w:r>
    </w:p>
    <w:p>
      <w:r>
        <w:t>稍微成熟一些。」「那就是说我身材好一些咯？」</w:t>
      </w:r>
    </w:p>
    <w:p>
      <w:r>
        <w:t>芊芊马上接着说。馨月也笑道：「是你好，你身材最好了。」三人都笑着开起玩笑来。</w:t>
      </w:r>
    </w:p>
    <w:p>
      <w:r>
        <w:t>「馨月，这不是你爸吗？」</w:t>
      </w:r>
    </w:p>
    <w:p>
      <w:r>
        <w:t>杜志伟这才看清电视里面的人物，不由惊讶的喊道。</w:t>
      </w:r>
    </w:p>
    <w:p>
      <w:r>
        <w:t>芊芊大笑：「你才看到啊？这是他爸，那两女的是他们家的保姆。」「哇！」</w:t>
      </w:r>
    </w:p>
    <w:p>
      <w:r>
        <w:t>杜志伟继续惊叹：「馨月，你爸身材真好，肉棒好大啊，好像比我的都大，两个保姆也都不错，太爽了！比我</w:t>
      </w:r>
    </w:p>
    <w:p>
      <w:r>
        <w:t>家的保姆好多了。馨月，有你妈的吗？你妈可是我的偶像啊，我做梦都想看她。」「看，露馅了吧，上次馨月过生</w:t>
      </w:r>
    </w:p>
    <w:p>
      <w:r>
        <w:t>日时我就发现你色迷迷的盯着张姨看，说你你还不承认。」芊芊马上嘲讽着哥。</w:t>
      </w:r>
    </w:p>
    <w:p>
      <w:r>
        <w:t>杜志伟叹了一口气说：「我哪敢啊，她可是我梦里的女神啊。」馨月找出爸和妈的光碟，放了出来，杜志伟马</w:t>
      </w:r>
    </w:p>
    <w:p>
      <w:r>
        <w:t>上一动不动地紧盯着电视，不时发出些惊叹：「哇，这身材，真是太完美了！」「哇，这皮肤，真是太完美了！」</w:t>
      </w:r>
    </w:p>
    <w:p>
      <w:r>
        <w:t>「哇，没想到，她技术也这么好，天啊！」</w:t>
      </w:r>
    </w:p>
    <w:p>
      <w:r>
        <w:t>杜志伟看的性趣大发，肉棒又高高挺了起来。杜志伟觉得难受，拉了拉旁边的妹妹说：「芊芊，快帮我舔下，</w:t>
      </w:r>
    </w:p>
    <w:p>
      <w:r>
        <w:t>我受不了了。」芊芊「哼」了一声：「不要！」</w:t>
      </w:r>
    </w:p>
    <w:p>
      <w:r>
        <w:t>杜志伟转头一看，敢情妹妹是吃醋生气了，不由赔笑道：「好芊芊，你长大后身材肯定会更好的，哥哥最喜欢</w:t>
      </w:r>
    </w:p>
    <w:p>
      <w:r>
        <w:t>你了。」芊芊笑了：「这还差不多，不过我累了，你憋着吧，哈哈。」「馨月，去我家吃饭吧，我爸买了好多补身</w:t>
      </w:r>
    </w:p>
    <w:p>
      <w:r>
        <w:t>体的药材还有吃的东西回来，天天让厨师炖汤给我和哥喝，以前哥和我一天只做一两次，现在做三四次都不觉得累，</w:t>
      </w:r>
    </w:p>
    <w:p>
      <w:r>
        <w:t>不过爸还是老样子，可能还是和年纪有关系。你这样天天自慰也很耗神的，补补肯定不会错的。」芊芊看到时间不</w:t>
      </w:r>
    </w:p>
    <w:p>
      <w:r>
        <w:t>早了，就邀请馨月到家里吃饭。馨月欣然同意，收拾了一下就跟着他们去了。</w:t>
      </w:r>
    </w:p>
    <w:p>
      <w:r>
        <w:t>吃完饭后，馨月随着兄妹俩来到芊芊的房间，打开电脑欣赏着杜志伟收集来的珍藏。看着看着这兄妹俩又做了</w:t>
      </w:r>
    </w:p>
    <w:p>
      <w:r>
        <w:t>起来，真是精力无限啊，这次芊芊趴在床上蹶起了屁股，志伟则俯身在芊芊的屁股间舔弄着，舔得芊芊不停的呻吟</w:t>
      </w:r>
    </w:p>
    <w:p>
      <w:r>
        <w:t>着。馨月在一旁看得兴起，也脱了衣服自己摸着。</w:t>
      </w:r>
    </w:p>
    <w:p>
      <w:r>
        <w:t>舔了一会，志伟忍不住直起身来将肉棒插进了妹妹的桃源洞开始抽插起来，才一会儿，芊芊就接近了高潮，屁</w:t>
      </w:r>
    </w:p>
    <w:p>
      <w:r>
        <w:t>股配合着哥哥的动作前后晃了起来，一时之间「啪啪」声充满了房间。</w:t>
      </w:r>
    </w:p>
    <w:p>
      <w:r>
        <w:t>高潮过后，芊芊无力的趴在床上休息着，志伟也停下来亲吻着芊芊的后背，只有馨月还在慢慢抚摸着自己。芊</w:t>
      </w:r>
    </w:p>
    <w:p>
      <w:r>
        <w:t>芊看到馨月自己还在摸着，就说：「馨月，要不要我哥帮你啊，他只用嘴帮你，不用让你破处的，他用嘴可比你自</w:t>
      </w:r>
    </w:p>
    <w:p>
      <w:r>
        <w:t>己摸舒服多了哟。」馨月听了说：「你们做吧，我没事，志伟哥好像还没射呢。」芊芊笑了：「这个可以同时进行</w:t>
      </w:r>
    </w:p>
    <w:p>
      <w:r>
        <w:t>的。」</w:t>
      </w:r>
    </w:p>
    <w:p>
      <w:r>
        <w:t>芊芊让哥哥躺在了床上，自己则跨坐在哥哥的身上，扶着肉棒插进了自己的身体并慢慢动了起来，然后让馨月</w:t>
      </w:r>
    </w:p>
    <w:p>
      <w:r>
        <w:t>跨在志伟的头上。馨月虽然有些难为情，但想了一下还是忍不住照做了。</w:t>
      </w:r>
    </w:p>
    <w:p>
      <w:r>
        <w:t>杜志伟当然求之不得，观察了下馨月的私处就赶紧吻了上去。馨月的那里毛发稀疏，也许因为是处女那里比芊</w:t>
      </w:r>
    </w:p>
    <w:p>
      <w:r>
        <w:t>芊的也更显娇嫩，杜志伟使出全力含在口中吸着舔着，双手也抓住了馨月的屁股不停捏着。</w:t>
      </w:r>
    </w:p>
    <w:p>
      <w:r>
        <w:t>灵活柔韧的舌头在那里搅来搅去，搅得馨月快感一阵强过一阵，爽得不停地叫着。而芊芊也正不停地晃动着屁</w:t>
      </w:r>
    </w:p>
    <w:p>
      <w:r>
        <w:t>股，手还抓住了馨月的奶子捏着，惹得馨月更是加大了声音叫着。</w:t>
      </w:r>
    </w:p>
    <w:p>
      <w:r>
        <w:t>这次馨月很快到了高潮，淫水流了志伟一脸。高潮后馨月躺在了一边休息，看着兄妹俩继续做着。做了一会儿，</w:t>
      </w:r>
    </w:p>
    <w:p>
      <w:r>
        <w:t>芊芊停下说：「哥，好累，我动不了了，你来动吧。」志伟听了说：「之前射了两次，现在感觉不怎么强烈了，芊</w:t>
      </w:r>
    </w:p>
    <w:p>
      <w:r>
        <w:t>芊，让我插你菊花吧，菊花紧些。」芊芊听了转身趴在了床上，说：「随便你，反正我是不想动了，好累。」「菊</w:t>
      </w:r>
    </w:p>
    <w:p>
      <w:r>
        <w:t>花是什么啊？」</w:t>
      </w:r>
    </w:p>
    <w:p>
      <w:r>
        <w:t>馨月小声的问道。芊芊笑了：「就是屁眼啊，你不是看过吗？」「哈哈，真有意思，屁眼叫菊花啊。」</w:t>
      </w:r>
    </w:p>
    <w:p>
      <w:r>
        <w:t>馨月也笑了。</w:t>
      </w:r>
    </w:p>
    <w:p>
      <w:r>
        <w:t>「你看看，这屁眼不像个小菊花吗？」</w:t>
      </w:r>
    </w:p>
    <w:p>
      <w:r>
        <w:t>杜志伟扒开了芊芊的屁股让馨月看。</w:t>
      </w:r>
    </w:p>
    <w:p>
      <w:r>
        <w:t>馨月仔细看了一下：「确实，还真像。」</w:t>
      </w:r>
    </w:p>
    <w:p>
      <w:r>
        <w:t>杜志伟拿出润滑油，抹满了芊芊的菊花和自己的肉棒，又挤了一些到菊花里面，这才慢慢将肉棒插了进去。插</w:t>
      </w:r>
    </w:p>
    <w:p>
      <w:r>
        <w:t>的过程中芊芊叫了几声，不过依然趴着没动。</w:t>
      </w:r>
    </w:p>
    <w:p>
      <w:r>
        <w:t>杜志伟倒是闭着眼睛慢慢动了起来，不时发出享受的喘息声和呻吟声。馨月好奇地在旁边看着，不时摸一下芊</w:t>
      </w:r>
    </w:p>
    <w:p>
      <w:r>
        <w:t>芊的后背和屁股，而芊芊也开始呻吟起来。</w:t>
      </w:r>
    </w:p>
    <w:p>
      <w:r>
        <w:t>「插菊花感觉怎么样啊？」</w:t>
      </w:r>
    </w:p>
    <w:p>
      <w:r>
        <w:t>杜志伟射了后，三人躺在床上休息，馨月忍不住地问。</w:t>
      </w:r>
    </w:p>
    <w:p>
      <w:r>
        <w:t>「嗯，开始挺难受的，后来感觉挺爽，有和插阴道不一样的快感，我觉得还是插阴道更爽点。」芊芊回答说。</w:t>
      </w:r>
    </w:p>
    <w:p>
      <w:r>
        <w:t>杜志伟听了马上也说：「但是对男人来说插菊花会更爽点，菊花夹得更紧，对男人来说更舒服更刺激。」「那不会</w:t>
      </w:r>
    </w:p>
    <w:p>
      <w:r>
        <w:t>很脏吗？」</w:t>
      </w:r>
    </w:p>
    <w:p>
      <w:r>
        <w:t>馨月又问。</w:t>
      </w:r>
    </w:p>
    <w:p>
      <w:r>
        <w:t>「不会啊，你看我插了这么久也没有脏啊。」</w:t>
      </w:r>
    </w:p>
    <w:p>
      <w:r>
        <w:t>杜志伟得意的晃了晃自己的肉棒：「如果实在担心可了洗肠的，用水冲洗下里面。」「哦。」</w:t>
      </w:r>
    </w:p>
    <w:p>
      <w:r>
        <w:t>馨月似懂非懂地点了点头。</w:t>
      </w:r>
    </w:p>
    <w:p>
      <w:r>
        <w:t>又聊了一会，馨月怕家里人担心，就先回去了，回去之前三人约好了明天再见。</w:t>
      </w:r>
    </w:p>
    <w:p>
      <w:r>
        <w:t>第七章回家后，馨月感觉挺累的，洗澡后就回房睡了。</w:t>
      </w:r>
    </w:p>
    <w:p>
      <w:r>
        <w:t>第二天早上醒来，馨月觉得神清气爽的，吃完早餐后就兴致勃勃打电话给芊芊。芊芊也很高兴，一会儿就拉着</w:t>
      </w:r>
    </w:p>
    <w:p>
      <w:r>
        <w:t>哥哥一起过来了。</w:t>
      </w:r>
    </w:p>
    <w:p>
      <w:r>
        <w:t>「馨月，今天帮我个忙呗，具体说是帮我哥一个忙。」芊芊坐下后就急急的说。</w:t>
      </w:r>
    </w:p>
    <w:p>
      <w:r>
        <w:t>馨月笑了：「你们俩有什么忙要我帮啊？说来听听。」芊芊笑着看了哥一眼后说：「你知道赵文婷吧？」馨月</w:t>
      </w:r>
    </w:p>
    <w:p>
      <w:r>
        <w:t>说：「知道啊，她家在山下嘛。那天我生日她也来过的。」「对。」</w:t>
      </w:r>
    </w:p>
    <w:p>
      <w:r>
        <w:t>芊芊继续说：「她和我哥是同班同学，我哥挺喜欢她的，所以想让我们帮忙把她拉过来一起玩，哥也好追求她。」</w:t>
      </w:r>
    </w:p>
    <w:p>
      <w:r>
        <w:t>「是这样啊，行啊，我这就叫她过来，你们有她电话吗？」馨月满口答应：「不过你舍得让你哥去追她吗？」芊芊</w:t>
      </w:r>
    </w:p>
    <w:p>
      <w:r>
        <w:t>白了馨月一眼：「有什么舍不得的，又不是把哥哥嫁过去，哥哥还不是我的啊，想啥时候要就啥时候要，再说我以</w:t>
      </w:r>
    </w:p>
    <w:p>
      <w:r>
        <w:t>后肯定也会有男朋友的啊，哈哈。」「也是。」</w:t>
      </w:r>
    </w:p>
    <w:p>
      <w:r>
        <w:t>馨月点了点头。</w:t>
      </w:r>
    </w:p>
    <w:p>
      <w:r>
        <w:t>赵文婷接了馨月的电话后，想也没想就同意了，反正在家也没什么事。馨月和芊芊迎赵文婷上来后三人坐在沙</w:t>
      </w:r>
    </w:p>
    <w:p>
      <w:r>
        <w:t>发上聊天，而杜志伟则早已回家等消息。</w:t>
      </w:r>
    </w:p>
    <w:p>
      <w:r>
        <w:t>聊着聊着三人打开了电视，放的当然是芊芊和馨月事先准备好的Ａ片。看着看着芊芊和馨月脱光了衣服自摸着，</w:t>
      </w:r>
    </w:p>
    <w:p>
      <w:r>
        <w:t>赵文婷见了也忍不住将手伸进内裤动着。芊芊看了说：「婷姐，把衣服脱了吧，也没外人。」赵文婷犹豫了一下，</w:t>
      </w:r>
    </w:p>
    <w:p>
      <w:r>
        <w:t>还是在芊芊和馨月的催促和帮忙中脱光了衣服。</w:t>
      </w:r>
    </w:p>
    <w:p>
      <w:r>
        <w:t>「哇！婷姐身材真好。」</w:t>
      </w:r>
    </w:p>
    <w:p>
      <w:r>
        <w:t>芊芊忍不住的赞叹，并伸出手去摸赵文婷的胸。赵文婷已经差不多发育成熟，丰胸细腰肥臀长腿，无一不透露</w:t>
      </w:r>
    </w:p>
    <w:p>
      <w:r>
        <w:t>着成熟女人的完美气息，让芊芊和馨月赞叹不已。赵文婷不好意思地笑着：「哪有？你们两个小美女以后肯定比我</w:t>
      </w:r>
    </w:p>
    <w:p>
      <w:r>
        <w:t>更漂亮。」三人都笑了。</w:t>
      </w:r>
    </w:p>
    <w:p>
      <w:r>
        <w:t>馨月和芊芊一人抓住一个赵文婷的乳房玩着，三人也继续看着Ａ片自慰着。</w:t>
      </w:r>
    </w:p>
    <w:p>
      <w:r>
        <w:t>「我们三个女人玩没意思，不如我把我哥叫来吧。」馨月当然配合地叫好，赵文婷则犹豫着说：「不好吧？」</w:t>
      </w:r>
    </w:p>
    <w:p>
      <w:r>
        <w:t>「有什么不好的，我哥又不是外人，你也不是不认识啊。」芊芊一边说着一边打了电话。赵文婷想把衣服穿上，馨</w:t>
      </w:r>
    </w:p>
    <w:p>
      <w:r>
        <w:t>月和芊芊当然拦着，还继续刺激着她。杜志伟很快就到了，打开门走了进来，其实他早就收拾打扮好在楼下守着。</w:t>
      </w:r>
    </w:p>
    <w:p>
      <w:r>
        <w:t>这时三个少女还纠缠在一起，赵文婷尖叫了一声，想拿衣服又被芊芊拉着，只能拿手遮住了胸。杜志伟一进门</w:t>
      </w:r>
    </w:p>
    <w:p>
      <w:r>
        <w:t>就在看赵文婷，当然什么都看到了，赵文婷那丰满的胸部，平滑的腹部以及腹部下长满芳草的三角地带，还有结实</w:t>
      </w:r>
    </w:p>
    <w:p>
      <w:r>
        <w:t>修长的腿，都无不在吸引着他的目光。</w:t>
      </w:r>
    </w:p>
    <w:p>
      <w:r>
        <w:t>芊芊看到哥哥愣在那里，不由叫道：「哥哥，还不把门关上，进来把衣服脱了。」杜志伟听了反应过来，马上</w:t>
      </w:r>
    </w:p>
    <w:p>
      <w:r>
        <w:t>脱衣服走了过来：「文婷也在这啊。」赵文婷这时才抬起头看了杜志伟一眼并「嗯」了一声，看见杜志伟光着身子</w:t>
      </w:r>
    </w:p>
    <w:p>
      <w:r>
        <w:t>又叫了一声低下头去，不过还是忍不住抬眼扫着杜志伟结实的胸膛、腹部、大腿等，当然更多的是那里，又粗又长</w:t>
      </w:r>
    </w:p>
    <w:p>
      <w:r>
        <w:t>的肉棒、杂乱的阴毛以及下面的大肉袋子。</w:t>
      </w:r>
    </w:p>
    <w:p>
      <w:r>
        <w:t>「想看就看呗。」</w:t>
      </w:r>
    </w:p>
    <w:p>
      <w:r>
        <w:t>芊芊用手抬起了赵文婷的头并招呼着哥哥走近，等哥哥走近后马上用手握住了哥哥的肉棒：「婷姐，你没看过</w:t>
      </w:r>
    </w:p>
    <w:p>
      <w:r>
        <w:t>男人的这里吧？来，用手摸摸。」芊芊拉起赵文婷的手凑近哥哥的肉棒，赵文婷有些犹豫看还是握住了肉棒。</w:t>
      </w:r>
    </w:p>
    <w:p>
      <w:r>
        <w:t>杜志伟这时也赶紧抓紧机会表白：「文婷，我一直都很喜欢你你知道吗？」赵文婷轻轻点了点头说：「我知道</w:t>
      </w:r>
    </w:p>
    <w:p>
      <w:r>
        <w:t>你一直都对我很好。」「是啊。」</w:t>
      </w:r>
    </w:p>
    <w:p>
      <w:r>
        <w:t>杜志伟接着说：「但是我不知道怎么表白也不敢表白。」芊芊赶紧帮忙：「文婷姐，你都不知道，我哥天天在</w:t>
      </w:r>
    </w:p>
    <w:p>
      <w:r>
        <w:t>家里想你，我让他去追你他又不敢，真是气死我了。」赵文婷听了笑了：「其实我一直也是喜欢你的，只是一直在</w:t>
      </w:r>
    </w:p>
    <w:p>
      <w:r>
        <w:t>等你表白呢。」「哦，太好了。」</w:t>
      </w:r>
    </w:p>
    <w:p>
      <w:r>
        <w:t>馨月和芊芊两人在帝边鼓掌欢迎。</w:t>
      </w:r>
    </w:p>
    <w:p>
      <w:r>
        <w:t>芊芊也赶紧将哥哥拉到赵文婷旁边坐下：「哥，快给文婷姐服务下吧，文婷姐可早就发情了，你看我的手上全</w:t>
      </w:r>
    </w:p>
    <w:p>
      <w:r>
        <w:t>是她的水。」赵文婷又羞又急，气得真想打芊芊。杜志伟轻轻将赵文婷抱住，慢慢将嘴凑了过去。赵文婷往后靠着</w:t>
      </w:r>
    </w:p>
    <w:p>
      <w:r>
        <w:t>躲避着，直到靠在沙发上没法躲才闭上了眼睛，杜志伟赶紧亲了上去。</w:t>
      </w:r>
    </w:p>
    <w:p>
      <w:r>
        <w:t>杜志伟含着赵文婷的小嘴亲了会后，赵文婷就开始回应了，并用手抱住了杜志伟的头。杜志伟心里乐开了花，</w:t>
      </w:r>
    </w:p>
    <w:p>
      <w:r>
        <w:t>双手摸上了赵文婷的丰胸。</w:t>
      </w:r>
    </w:p>
    <w:p>
      <w:r>
        <w:t>赵文婷轻轻呼了一声，抱杜志伟的手也更紧了。又吻了一会，杜志伟的嘴开始下移，脸颊、耳垂、玉颈、香肩</w:t>
      </w:r>
    </w:p>
    <w:p>
      <w:r>
        <w:t>直至乳头，杜志伟含住乳头又吸又舔，另一只手也不断捏着另一只奶，直让赵玉婷呻吟声不断。</w:t>
      </w:r>
    </w:p>
    <w:p>
      <w:r>
        <w:t>吸了一会，杜志伟的嘴又开始下移，经过平滑的小腹，来到了最让人向往的芳草地，杜志伟轻轻扒开了赵文婷</w:t>
      </w:r>
    </w:p>
    <w:p>
      <w:r>
        <w:t>的双腿，只见茂密的芳草丛下白嫩的蚌肉已经因为充血变得饱满而粉嫩，而亮晶晶的春水已流到了大腿和屁股上，</w:t>
      </w:r>
    </w:p>
    <w:p>
      <w:r>
        <w:t>扒开两瓣肥美的蚌肉，可爱的小豆豆下俏皮的挺立着，诱惑着杜志伟用含住了它。</w:t>
      </w:r>
    </w:p>
    <w:p>
      <w:r>
        <w:t>一阵强烈的快感袭来，赵文婷不禁全身抖了下并叫了起来。杜志伟使出浑身解数，指挥着舌头在春水沟里上下</w:t>
      </w:r>
    </w:p>
    <w:p>
      <w:r>
        <w:t>游走，很快让赵文婷达到了高潮。赵文婷兴奋地大叫着，全身紧绷着，双腿更是夹紧了杜志伟大的头。</w:t>
      </w:r>
    </w:p>
    <w:p>
      <w:r>
        <w:t>赵文婷高潮过后，杜志伟依旧在那里又吸又舔，双手也不停地在赵文婷的身上游走。赵文婷很快又找到了感觉，</w:t>
      </w:r>
    </w:p>
    <w:p>
      <w:r>
        <w:t>继续呻吟起来。舔了一会，杜志伟也忍不住了，让赵文婷平躺在沙发上，自己压了上去，分开赵文婷的双腿后，慢</w:t>
      </w:r>
    </w:p>
    <w:p>
      <w:r>
        <w:t>慢把肉棒对准洞口插了进去。</w:t>
      </w:r>
    </w:p>
    <w:p>
      <w:r>
        <w:t>「啊！」</w:t>
      </w:r>
    </w:p>
    <w:p>
      <w:r>
        <w:t>撕裂的疼痛感让赵文婷大叫了起来。杜志伟赶紧停住轻吻并抚摸着赵文婷，而芊芊则赶紧拿了块毛巾放在了赵</w:t>
      </w:r>
    </w:p>
    <w:p>
      <w:r>
        <w:t>文婷的屁股下。</w:t>
      </w:r>
    </w:p>
    <w:p>
      <w:r>
        <w:t>亲了一会，杜志伟轻轻问道：「文婷，还疼吗？」赵文婷害羞地摇了摇头，她没想到想了这么久的事居然这么</w:t>
      </w:r>
    </w:p>
    <w:p>
      <w:r>
        <w:t>容易就发生了，心里虽然有些失落，但更多的是开心，其实她也暗恋杜志伟好久了，她和杜志伟从小学开始就是同</w:t>
      </w:r>
    </w:p>
    <w:p>
      <w:r>
        <w:t>学，而且杜志伟长得不错，人也不错，对她一直都挺好，她也早早就喜欢上了杜志伟。</w:t>
      </w:r>
    </w:p>
    <w:p>
      <w:r>
        <w:t>杜志伟看见后开心地慢慢动了起来，赵文婷里面十分紧，似乎每一处都紧紧挤压着杜志伟的肉棒，让杜志伟每</w:t>
      </w:r>
    </w:p>
    <w:p>
      <w:r>
        <w:t>动一下都产生极大的快感。才动一会儿，杜志伟就感到想射了，于是加快了速度，插得赵文婷又大声叫了起来。</w:t>
      </w:r>
    </w:p>
    <w:p>
      <w:r>
        <w:t>「天啊，才三分钟吧，哥，你今天怎么这么没用啊，这么快就射了？」芊芊一直在旁边看着，不由惊讶道。</w:t>
      </w:r>
    </w:p>
    <w:p>
      <w:r>
        <w:t>杜志伟靠在沙发上喘着气说：「可能太激动了吧，我想文婷可是想了好多年了，而且文婷那里好紧，夹得我实</w:t>
      </w:r>
    </w:p>
    <w:p>
      <w:r>
        <w:t>在是太爽了。」「那你就是说我那里很松咯？」</w:t>
      </w:r>
    </w:p>
    <w:p>
      <w:r>
        <w:t>芊芊假装生气道。</w:t>
      </w:r>
    </w:p>
    <w:p>
      <w:r>
        <w:t>「哪有？我可没说，你那里也很紧，只不过文婷是第一次嘛。」杜志伟忙解释着。</w:t>
      </w:r>
    </w:p>
    <w:p>
      <w:r>
        <w:t>「哈哈，瞧你紧张的。」</w:t>
      </w:r>
    </w:p>
    <w:p>
      <w:r>
        <w:t>芊芊笑了：「我是逗你的，我当然知道文婷姐这是第一次，看，文婷姐的落红。」芊芊指着沙发上毛巾给杜志</w:t>
      </w:r>
    </w:p>
    <w:p>
      <w:r>
        <w:t>伟看。</w:t>
      </w:r>
    </w:p>
    <w:p>
      <w:r>
        <w:t>「啊！」</w:t>
      </w:r>
    </w:p>
    <w:p>
      <w:r>
        <w:t>这次轮到赵文婷吃惊了，盯着杜志伟问：「你们兄妹俩做过爱？」芊芊于是笑着把和馨月说的故事又说了一遍，</w:t>
      </w:r>
    </w:p>
    <w:p>
      <w:r>
        <w:t>当然把强奸保姆的事省略了，变成是她因性欲太旺勾引强暴哥哥的，当然还强调了哥哥只爱赵文婷等等。</w:t>
      </w:r>
    </w:p>
    <w:p>
      <w:r>
        <w:t>赵文婷其实早就在怀疑他们兄妹的关系了，毕竟妹妹光着身子摸哥哥的肉棒可不是正常的，但她也没有太在意，</w:t>
      </w:r>
    </w:p>
    <w:p>
      <w:r>
        <w:t>只是不好意思地说：「我心里也一直有拿自己的爸爸还有那帅帅的表哥当性幻想对象，没想见芊芊居然都实现了，</w:t>
      </w:r>
    </w:p>
    <w:p>
      <w:r>
        <w:t>真是羡慕啊！」赵文婷知道这事后反而觉得更刺激了，春水居然又涌了出来。</w:t>
      </w:r>
    </w:p>
    <w:p>
      <w:r>
        <w:t>杜志伟担心地问：「文婷，你不会介意吧，如果你介意的话我们以后就不做了。」虽然这是早商量好的词，芊</w:t>
      </w:r>
    </w:p>
    <w:p>
      <w:r>
        <w:t>芊虽然不生气，心里还是有些醋意的。赵文婷听了微笑道：「志伟，没事，我不介意，我又不怕芊芊抢你，不过可</w:t>
      </w:r>
    </w:p>
    <w:p>
      <w:r>
        <w:t>不准你再追别的女生做女朋友了啊，对了，你和馨月做过没，看你们也不是第一次赤裸相见了吧。」杜志伟当然满</w:t>
      </w:r>
    </w:p>
    <w:p>
      <w:r>
        <w:t>口答应：「好好好，我的女朋友只有你一个，馨月她还是处女呢，哪会和我做过啊，她只是喜欢看我和芊芊做。」</w:t>
      </w:r>
    </w:p>
    <w:p>
      <w:r>
        <w:t>馨月大羞：「我哪有喜欢看你们做？」</w:t>
      </w:r>
    </w:p>
    <w:p>
      <w:r>
        <w:t>芊芊笑了：「还没有，你哪次不是看得相当仔细啊？就刚才，你就差贴着看了。」馨月恼羞成怒，冲过去就打</w:t>
      </w:r>
    </w:p>
    <w:p>
      <w:r>
        <w:t>芊芊：「你才贴着看呢，我哪有？」四人都笑着闹了起来……</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