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卡拉ＯＫ厅卫生间的故事</w:t>
      </w:r>
    </w:p>
    <w:p>
      <w:r>
        <w:t>那是上个周末的事了，同学任梅打电话说晚上没事聚一聚，说还有一个女朋友从苏州来的，要我再找个帅哥一起玩玩，我想到我死党阿彪，打了个电话约他，告诉他我请美女吃饭唱歌，邀请他来，他一听很高兴很爽快得答应了。</w:t>
      </w:r>
    </w:p>
    <w:p>
      <w:r>
        <w:t>北方的春天空气里弥漫着骚动的气息，下午6：00，阿彪开车来接我，然后我们一起到任梅的住处接她们，她们也准时的在楼下等着我们，找个环境优雅的酒店坐下来，是那种四人座的桌子，我们两个男人坐一边，任梅她们坐对面，距离很近，甚至可以触到对方的腿。边吃边聊，一会就气氛就融洽多了，任梅介绍说她的朋友叫汤静，25岁，哈尔滨人，舞蹈学院毕业后改行做生意，在苏州阿迪达斯服装专卖店，生意一直很好。</w:t>
      </w:r>
    </w:p>
    <w:p>
      <w:r>
        <w:t>我开始注意起她，哇塞，起初没好意思仔细看，不看不知道，一看心直跳，真他妈的漂亮，标准的瓜子脸，五官的搭配是那样的精致，柳叶眉，杏仁眼，天生的长睫毛，可能因为近视的原因看人总会微微眯着，让人着迷。鼻子很小巧，象玉琢一般，微笑的时候右边的酒窝很深，好像要把所有男人都沉醉在她的酒窝里。汤静的嘴是我最难描写的，以致我到现在还没找到确切的词来，你们自己去想象吧。她穿的是低胸的羊绒衫，薄薄的柔柔的，黑色更衬托出她细嫩白净的颈部。吃菜的时候她的身体微微前倾，让我很容易看到她迷人的乳沟，不由一股热流从下腹升起，我的鸡巴经不住硬了起来，眼睛也勾勾地停留在她的胸间，以致她敬我酒时竟有些慌张失态，也许她感觉到了微微笑了一下，汤静和阿彪怪怪的窃笑，我的脸更加红了。</w:t>
      </w:r>
    </w:p>
    <w:p>
      <w:r>
        <w:t>酒过三巡有点兴奋，任梅说汤静明天就要走了，今晚玩个痛快。我们便到英王国际歌舞厅一个带卫生间的包间去唱歌，上楼时汤静走路飘飘的总是要我扶着她，让我胆子越来越大，我开始故意的轻触她的乳房，她并没做出反应，好像是默许了。包间里昏暗的灯光使人更加迷幻，我们边唱歌边喝啤酒，汤静可能不能掺酒，一会便说话打哆，而且自己开始要酒喝，我心想正合我意，嘴上我心疼她叫她少喝点，可却在不停敬她酒，一会她就喝了4、5瓶零点。任梅和阿彪也在喝酒，不一会他们打情骂俏起来。我对舞曲很熟悉，挑了一首幽柔的布鲁斯（四步），并按了重复播放。我们两对开始随着音乐跳起了舞。一切的诱惑随之而来，我故意把汤静慢慢带到墙上开关旁边，一下子关了包间里所有的灯，只有屏幕上的光亮无力的闪着，几乎看不到几米之外的阿彪他们。</w:t>
      </w:r>
    </w:p>
    <w:p>
      <w:r>
        <w:t>我把手轻轻的伸进了汤静的胸罩，捏住她红豆般小小的乳头，汤静轻叫啊了一声，身体软软的伏在我的肩上，享受着我的挑逗，我可以听到她越来越重的喘息，也感到了她的玉手在不断的抓紧我的背部，我毫不犹豫的吻住了她的双唇，她也忘情的接受着。我开始向下探索伸进了她的丝袜内裤，稀稀柔柔的阴毛是我喜欢的那种，再向下摸到了汤静嫩嫩的阴唇，湿乎乎的、软乎乎的，我见时机已到就轻声问她要去卫生间方便吗？她当然明白我意思轻轻点头默许，我慢慢的把她带到卫生间门口，悄悄的进去反锁了门，便成了我们两个人的空间，我不在磨蹭时间，迅速掀起她的短裙，脱掉了她的丝袜内裤，解开胸罩扣，自己也快速脱了裤子，挺出憋了半天的18寸大鸡吧，把汤静一条大腿架到肩上，一边用手把着粗大的阴茎顶到柔软的阴唇上一挺，「滋……」一声插进去，汤静忍不住娇叫起来，曾经舞蹈学院的她做起这种姿势当然非常自如，没有丝毫的别扭。「咕唧……咕唧……」汤静的下身水很多，阴道又很紧，一开始抽插就发出「滋滋」的淫水声音。我的阴茎几乎每下都插到了汤静阴道最深处，每一插，她都不由得浑身一颤，红唇微张，呻吟一声。干了大约15分钟，汤静已是浑身香汗涔涔，娇喘咻咻……而且阴道深处一阵阵的热浪浇上我龟头，她的第一次高潮到了……，一种痒酥酥的感觉让我差点喷出，我赶紧把鸡巴退出她的阴道，放下她的腿，抱起她让她坐在大理石洗脸台上，吻住她的红唇，抓住她两只漂亮的乳房在手中把玩着，突然失去鸡巴的她身体空荡难熬，我并不着急，一手慢慢玩着她的美乳，另一只手轻轻地刺激阴蒂，只到她实在忍不住了，玉手主动握住我鸡巴导向她的阴道，蓄势待发的我才二度挺进，在她蠕蠕而动的阴道中以最快的频率狂操起来，好比狂潮涌动，巨浪掀风，迅即把她涨到了巅峰，只见她双手攥拳，两臂在空中无力的摇晃，同时也加快了屁股的扭动，我再也控制不住，一股热精喷在花心上。</w:t>
      </w:r>
    </w:p>
    <w:p>
      <w:r>
        <w:t>「哦……心肝……你已经征……征服我了……」急喘中，她竭尽了最后的一丝力气紧抱着我，在我耳边吐露出她的心声……稍歇一下我们穿好衣服从卫生间出来，黑暗中模糊的看到阿彪和任梅也在整理凌乱的衣服……呵呵，原来他们也没闲着。</w:t>
      </w:r>
    </w:p>
    <w:p>
      <w:r>
        <w:t xml:space="preserve">    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