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在酒店和网友作爱</w:t>
      </w:r>
    </w:p>
    <w:p>
      <w:r>
        <w:t>我现在在黑龙江，男，３１岁，体重１５６，１８１ＣＭ，我是单身，对性爱比较向往，向往浪漫和激情，现实的平淡生活和工作的压抑使我想大胆的放纵一回。你愿意和我分享那份心灵的震撼吗？请涵养好，有正当职业的女士和我联系，真诚的希望我们在短暂的相遇中碰撞出人生最美妙的激情！网络如梦如幻，整天游荡在网络世界中，和很多很多的陌生人有话没话的说几句，时间就这样的流失了，等到关掉机器，我才发现，我需要的并不只是语言上的安慰。</w:t>
      </w:r>
    </w:p>
    <w:p>
      <w:r>
        <w:t>这样的网，改变了我的生活，我不再需要在做什么事情前首先考虑我所要承担的责任，或许我上网只是为了发泄。</w:t>
      </w:r>
    </w:p>
    <w:p>
      <w:r>
        <w:t>不经意中，我和她在网上邂逅，甚至我在和她认识的时候并没有太多的注意，以至于那天她在我旁边问我，我和她是什么时候认识的我也答不出来。但是，并不需要太多的话语，并不需要许许多多的浪漫，我和她越来越融洽，直到有一天，她传给我她的照片，并告诉我她要过来看我。我还是不能相信，于是我问她，「真的吗？」</w:t>
      </w:r>
    </w:p>
    <w:p>
      <w:r>
        <w:t>她没有正面回答我的问题，便下线了。</w:t>
      </w:r>
    </w:p>
    <w:p>
      <w:r>
        <w:t>那是一个周末，精确的说是昨天下午。我和我的朋友正意兴盎然的在瘦西湖拍照踏青。我正呼呲呼呲的划船的时候，我的手机响了。电话那头传来了她的声音，是怯怯的，「你现在能来接我吗？」</w:t>
      </w:r>
    </w:p>
    <w:p>
      <w:r>
        <w:t>我没多问，知道了她的具体位置后我就去接她了，去的时候我也不知道我是怎么样的心理，我只是知道我并没做好那样的准备去迎接我的网上恋人，单身久了，对感情也是那样淡漠。透过车窗，我就看见了站在车站出口处的她，一阵风刮了过来，我竟看见了她的长发在风中飞舞，如此楚楚动人。</w:t>
      </w:r>
    </w:p>
    <w:p>
      <w:r>
        <w:t>是羞涩，是尴尬，是胆怯，我找不到再好的词汇形容我的心态，只是对她微微笑，简单的问了她一句，我便把她带上了出租车。坐在麦当劳里，我才开始对她的外表注意起来。实在的说她真的是一个不折不扣的美女，她的面孔也不是和她的年龄太符合，也许是社会给她的磨练，也许是经历了很多的沧桑。只是她从事着不太美丽的职业。</w:t>
      </w:r>
    </w:p>
    <w:p>
      <w:r>
        <w:t>长长的头发再加上紫色的唇膏，这样的打扮使她看起来和我平时接触的人不太一样，学生谁会这样装饰自己呢？她看着我，问我，「你为什么一直看着我？难道不知道关心一下我，问一下我旅途是否愉快吗？」我无言，感觉这一些就像梦一样。说了很多很多，说到了她的工作，她的朋友，我的学校，我的前途……</w:t>
      </w:r>
    </w:p>
    <w:p>
      <w:r>
        <w:t>看着窗外的来去车流和五颜六色的霓虹，我拉着她走在夜市上，并告诉她，我能做她的网上情人，现实中我一样能！她看着我，突然笑了一下，跑开了，回头对着我边笑边说，「你做不到的，我也知道那是不可能的，从一开始我并没奢求那么多，我只想我和你在一起的时候你能好好的待我，毕竟，真正的快乐来之不易。答应我，这个时候不要离开我好吗？」</w:t>
      </w:r>
    </w:p>
    <w:p>
      <w:r>
        <w:t>我沉默，我并不是没话说，只是我不想为那个话题辩驳太多。相比起现实中发展起来的情感，网恋真的是那样的脆弱。我拉着她的手，我和她都不开口说一句话，就这样走过了一条街，再一条街。</w:t>
      </w:r>
    </w:p>
    <w:p>
      <w:r>
        <w:t>在酒店的电梯中，我抬头看着她的脸，突然我看见了她眼中那若隐若现的泪水。她哭了，我不知道为什么，我的直觉告诉我，她对我的态度很失望。可是，她怎么知道我心里想告诉她我真的不在乎她是做什么工作的，她多大，她是否纯洁，我对她说的爱，是真真切切的啊！我没正对她的脸，轻声的说了一句，「对不起！」</w:t>
      </w:r>
    </w:p>
    <w:p>
      <w:r>
        <w:t>走到房间里，我觉得空调好热，我把我的外衣脱掉便做在椅子上。忽然，她走上来，抱着我，吻我，紧紧的抱我。我手无举措，看着她的眼神。我不知道我什么时候有那么大的勇气，把她搂在我的怀里，发狂的吻她，吻她的脖子，眼睛和秀发……我第一次这么做，第一次吻一个陌生人，甚至当时我把我的女朋友彻底忘记了。关掉了手机，我需要和她有安静的时间。</w:t>
      </w:r>
    </w:p>
    <w:p>
      <w:r>
        <w:t>她把我的衣服一件一件从身上脱掉，她吻我，边脱掉她自己的裙子，内衣，直到我们彼此都是赤裸裸的，我发狂一样的接吻，我开始很害怕，但是，看见她的举动，我明白她需要的是我，是我带给她的理解和感情上的抚慰。没有太多的言语，似乎这一切都是按计划进行的，如她，如她吻我，亲我全身一样。</w:t>
      </w:r>
    </w:p>
    <w:p>
      <w:r>
        <w:t>于是，抛却了羞涩和陌生感以后，我和她没有任何的估计的在浴室里嬉闹，在淋浴房里面接吻，我想我这辈子也忘不掉那样的场景，原来，那样的解脱和放纵是最自然的。我很心虚，我自己都怀疑我对她的爱，是不是真实，我对她说，「李丽，告诉你，我是真的爱你！」她把淋浴头对准我的头，问我，「那你女朋友呢？」呵呵，很可笑，当时我居然不直到怎么回答，因为我知道，我更加爱我的女朋友。</w:t>
      </w:r>
    </w:p>
    <w:p>
      <w:r>
        <w:t>她好象什么也没发生一样的抱着我，拖着我的双手，躺到床上，我还不明白怎么回事的时候，她就趴在我的身上，吻我的胸，腹，直到把我的弟弟含在嘴里……那样的感觉是我从来没有过的。我不明白她为什么这么做，难道这样的付出值得吗？看着她满足的眼神，我不再多想，静静的享受她带给我的快乐的感觉。她抬起头，问我，「舒服吗？」</w:t>
      </w:r>
    </w:p>
    <w:p>
      <w:r>
        <w:t>我看她，没说话，我抱起她，让她躺在床上，慢慢的吻她，她的双手勾住我的脖子，抚摩我的背，我忘记一切，当时的我只想带给她快乐。我摸着她丰满的乳房，慢慢的抚摩，看着她的表情，听见她的呻吟声，我的手不断的从肩膀抚摩到她的臀部，没想到，她的臀部居然是那么的光滑，她的皮肤是那么的白皙。</w:t>
      </w:r>
    </w:p>
    <w:p>
      <w:r>
        <w:t>她一把抓住我的弟弟，带领着我，直到我的弟弟插进她湿漉漉的私处，她满足的叫了一声，便按住我的屁股，想我不断的抽插……五分钟，十分钟，我没想到我还能做这么长的时间，她不断的迎合着我，甚至我的呼吸也变得急促。我一直在重复着同样的姿势，直到我听见她再一次的告诉我，她到了。终于，我也忍不住了，我射出来了。</w:t>
      </w:r>
    </w:p>
    <w:p>
      <w:r>
        <w:t>她看了我一眼，趴在我的身上，吻了我一下，就俯身下去，把我下面射出的东西舔干净，令我不可思意的是，她居然把我射出的精液全部吃下去了。或许那只是形式。</w:t>
      </w:r>
    </w:p>
    <w:p>
      <w:r>
        <w:t>我点了一根烟，坐在床头，不解的问她，「丽丽，你为什么要这么做？你明知道我有女朋友的。」她看着我，眼神很异样，对我说，「你不要再提这样的问题好吗？难道什么事情都需要理由的吗？」需要吗？不需要吗？我也不知道。</w:t>
      </w:r>
    </w:p>
    <w:p>
      <w:r>
        <w:t>我看着她，我对她说，「你很漂亮。」她笑着说，「真的吗？那是我保养很好哦！」呵呵，原来她也很矫情。我哈哈笑了起来，我说，「你也很丰满啊。」她定了一下，然后，她大叫了一声，「你好坏！」说着又向我扑了过来。发狂一样的咬我的肩，我说疼，她不理我，还是变换着各种花样，大叫着……</w:t>
      </w:r>
    </w:p>
    <w:p>
      <w:r>
        <w:t>也许一定的场合并不需要太多的言语，也许感情的发泄有很多的方式，昨夜，我们就是用那样的方式表达着各自的情感。</w:t>
      </w:r>
    </w:p>
    <w:p>
      <w:r>
        <w:t>抱着她，俯在１７楼的窗台旁边，数着一栋又一栋的房子，说着很肉麻的情话，然后就是无休止的做爱，我们试着用各种各样的姿势，体验着刺激和快乐。然后，不知不觉中，我睡着了，等我醒过来的时候，她已经在洗脸了。我偷偷的走到她的身后，吻了她一下，她转过来对我说，「我要回南京了。」我很诧异，问她，「为什么今天就走，不能多留一晚吗？」她只是笑了一下，「难道只是做爱吗？」我再一次的沉默。</w:t>
      </w:r>
    </w:p>
    <w:p>
      <w:r>
        <w:t>走出京华大酒店，我抬手叫了一辆出租车，但是她又回掉了，她对我说，我要到马路对面买一份报纸，我没介意，从身边摸了一根香烟点着，看着她走过马路。回头深深的吸了一口早晨的新鲜空气。再转头去看她的时候，她不见了。我以为发生什么事了，穿过马路，还是看不见她，她消失了，如她来到我的身边一样，无声无息的……</w:t>
      </w:r>
    </w:p>
    <w:p>
      <w:r>
        <w:t xml:space="preserve">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