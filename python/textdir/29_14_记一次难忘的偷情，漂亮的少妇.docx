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记一次难忘的偷情，漂亮的少妇</w:t>
      </w:r>
    </w:p>
    <w:p>
      <w:r>
        <w:t xml:space="preserve">       以上所述都是真人真事，绝无半点虚假。</w:t>
      </w:r>
    </w:p>
    <w:p>
      <w:r>
        <w:t>去年十月份的事情了。这个少妇是我在陌陌上加的。有一次在陌陌上猎艳，看到了她的照片，好漂亮啊，清纯当中夹杂着一丝妩媚。反正属于看了就很喜欢的那种。还有几张全身照片，身材很不错。就抱着试试看加了。没想到居然回我了。第一次和她聊了会家常，没料到那个话题上去。我叫她发个现拍的照片我看看，她也居然答应了。有点不怎么相信。结果发过来一看 ，确实不错？？ 和那个上面的相差不大？ 没有批过。</w:t>
      </w:r>
    </w:p>
    <w:p>
      <w:r>
        <w:t>我很奇怪为什么她那么容易就发我看了。后来的聊天中才知道她已为人妇了，那么年轻。看着还是小姑娘，她20不到就生了小孩。后来慢慢聊到性的话题上，才发现他是那么的老练，哎？ 长得漂亮就是容易被别人下手早了。现在才24岁她。她在做爱方面有很多经验啊？ 。我故意说我不是很会做，但时间又长什么的，她就教了很多技巧给我，让我回去和老婆试试。后来我故意问她你有没有约过炮，结果他说约过很多，我乐死了，正中我下怀。她说她老公就两三分钟，她达不到高潮。她说她很难高潮的，我就一直和她说我要试试给她高潮看看。一开始她还矜持，后来看了我发他的照片居然就同意了，。可是一直两人对不上时间。</w:t>
      </w:r>
    </w:p>
    <w:p>
      <w:r>
        <w:t>一拖拖了两个月有，有一次她住在她小姐妹家，她老公回老家了。她在学车，我就说第二天早上送她去。然后一早就去带她，见了面。两人感觉都不错。送她去学车了。第二天中午和她发信息，他说学好车回家，由于天热，我就说我来带你吧，她居然就同意了。中午就去接了她，开到她家。我就说我们去开房做下吧，她一开始不同意，我就装出一副可怜的样子再求她，她想了一会就说好吧。我开心死了，一脚油门开到了宾馆。路上和她去麦当劳买了点吃的（那是麦当劳还没有光头和全能教）。</w:t>
      </w:r>
    </w:p>
    <w:p>
      <w:r>
        <w:t>到了房间，她很老练的烧水，泡茶。他说以前做过公司前台的。泡茶是家常便饭。然后就脱了衣服刷牙洗澡，比我想象的还要快。还不让我进去看，我硬是冲进去看她洗澡，她也不害羞了居然。洗完就往被子里一钻。身材真好啊？？凹凸有致，腰又细。屁股上也圆圆的有肉，完全不像生过小孩的，也难怪她还年轻。看的我弟弟已经翘了。我赶紧进去把澡洗了就钻进被子里。抱住她就亲起来，她一点也不害羞，疯狂的亲着我的嘴。哎，难怪啊，在家得不到满足。我性奋的一笔。从嘴到脖子，再亲到美乳，真漂亮一堆乳房，真的很完美，她老公不懂珍惜啊。我一直亲下去亲到肚子，再到阴唇，她都没躲我。一闻，香香的，少妇。干净。我伸出舌头就舔了上去，她在那呻吟着，我在她阴唇和应道那卖力的使用我的舌功，让她欲仙欲死。叫的也越来越大声。我已经欲罢不能了，爬上去就 对着她嘴亲起来，下面硬的要爆了，也没带套，一顶就进去了。水很多。但是生过孩子确实有点松了，不过还是很舒服，她也享受着我的大棒。也不知插了多少下我感觉要出来了，就满了下来。她也看出来了，就说别射里面，去带个套子吧。我爬到床头拿了个酒店的套子，还带个震动环的，我吧震动环带上，开关已开，有插进她阴道里，震动环刚好抵在她阴帝那边。爽的她斗的不得了。我就在她的叫声中射了…… 还没完呢大家喝口水接着看。</w:t>
      </w:r>
    </w:p>
    <w:p>
      <w:r>
        <w:t>接下来两个人躺着，她在那看电视放歌听，还给了我看她手机里老公的照片。她老公就一个挫比，哎？？？ 鲜花插在牛粪上啊 。我暗暗可惜。休息了一会我说再做一次吧我又有感觉了。她也同意了。我有抱住她亲起来，把我的加藤鹰的金手指扣进她应道拨弄起她的G点来，又伸出舌头舔她阴帝。她在那享受着……突然她手机响了，是她小姐妹，她叫我别出声，就接电话了在那，看着她接电话我想起了日本A片里边做爱边打电话的情节，居然在我身上发生了，就不要错过，我就又在那边扣边亲，她努力不叫出声来。在那扭扭捏捏，咿咿呀呀的。我听到她小姐妹在那头说，你在干嘛啊，搞得跟在那个似得。我听的得意死了。等她挂了电话就有插进去操起来。后半段又带了套和震动环。少妇的功夫就是不一样，而且她还是那种极品少妇，我每一次重重的插入的时候，她也向上顶过来，再发出呻吟的同时还带着那种享受的表情，微微张着嘴，是不是咬一下嘴唇……看得我是享受死了。然后再一阵狂插当中射了出来。</w:t>
      </w:r>
    </w:p>
    <w:p>
      <w:r>
        <w:t>打字打累了，后面的是就是休息会洗澡穿衣服，各位狼友们都懂的，再把她送回家了。</w:t>
      </w:r>
    </w:p>
    <w:p>
      <w:r>
        <w:t>那天的感觉真的是太美妙了，很难忘啊 ，比我以往约炮的都要爽。</w:t>
      </w:r>
    </w:p>
    <w:p>
      <w:r>
        <w:t>以上都是真的，绝没有编的成分。到现在我们还保持着联系呢。</w:t>
      </w:r>
    </w:p>
    <w:p>
      <w:r>
        <w:t xml:space="preserve">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