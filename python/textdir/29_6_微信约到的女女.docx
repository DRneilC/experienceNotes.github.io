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微信约到的女女</w:t>
      </w:r>
    </w:p>
    <w:p>
      <w:r>
        <w:t>0 月份刚刚来到异地工作，环境还不错，工作也不算很忙，就是晚上的时候很无聊，于是开始搜索猎物。开始</w:t>
      </w:r>
    </w:p>
    <w:p>
      <w:r>
        <w:t>的几天没什么收获，有一天晚上喝了点小酒后开始行动，我发现喝点小酒使我的思维很活跃与微友的对话很有激情，</w:t>
      </w:r>
    </w:p>
    <w:p>
      <w:r>
        <w:t>微友也被我带动了，聊了一会我发现有一个叫素颜的聊得挺投机，她主动问我来到这多久了，家里人来没来，多长</w:t>
      </w:r>
    </w:p>
    <w:p>
      <w:r>
        <w:t>时间回家一次，喜欢不喜欢运动，熟悉了以后，接下来她把她的故事讲给我听，她是本地人毕业以后嫁到外地了，</w:t>
      </w:r>
    </w:p>
    <w:p>
      <w:r>
        <w:t>是一名小学教师，可惜老公有了外遇，于是很气愤的离开了她老公回到本地，说是想让自己慢慢恢复心灵上的伤害</w:t>
      </w:r>
    </w:p>
    <w:p>
      <w:r>
        <w:t>再考虑以后的事情。呵呵，我看这个有门，虽然有点乘人之危，但是我也是想帮助她走出阴影啊！嘿嘿。于是我试</w:t>
      </w:r>
    </w:p>
    <w:p>
      <w:r>
        <w:t>探性的问既然你心情不好那我请你吃饭吧，她开始还说不认识不好吧，经过我的一翻说服，她说她喜欢吃烧烤，我</w:t>
      </w:r>
    </w:p>
    <w:p>
      <w:r>
        <w:t>一看有门，告诉她有一家烧烤很不错，环境好，主要是味道正宗，她想了一下说行啊。成功！！！！</w:t>
      </w:r>
    </w:p>
    <w:p>
      <w:r>
        <w:t>第二天晚上我整装出发来到约定好的地方，当然要我先到一步找了一个清静的位置，这是必须的，方便沟通嘛。</w:t>
      </w:r>
    </w:p>
    <w:p>
      <w:r>
        <w:t>几分钟以后她就来了，哇大美女啊！样子文静甜美，身条很不错个子有165 ，我暗自激动，一顿「美食大餐」开始</w:t>
      </w:r>
    </w:p>
    <w:p>
      <w:r>
        <w:t>了！我问她喝不喝酒，她说好久没喝了就喝一瓶啤酒吧，她问我酒量好不好，我说马马虎虎吧，她就说：要不你喝</w:t>
      </w:r>
    </w:p>
    <w:p>
      <w:r>
        <w:t>点白酒吧。我发觉我还没喝呢就醉了，嘿嘿。吃着美食，喝着小酒，最重要的是身边有一位秀色可餐的美女，简直</w:t>
      </w:r>
    </w:p>
    <w:p>
      <w:r>
        <w:t>太美好了！！！酒过三巡菜过五味，我看着她脸上泛着微微的红晕真恨不得马上扑过去，但理智告诉我不能心急。</w:t>
      </w:r>
    </w:p>
    <w:p>
      <w:r>
        <w:t>于是我很轻的问她，一会吃完饭去干嘛，她一双水灵灵的大眼睛很温柔的盯着我，三秒钟过去了，我好像等了一个</w:t>
      </w:r>
    </w:p>
    <w:p>
      <w:r>
        <w:t>世纪。她轻轻地说出三个字「你定吧」，天啊，太幸福了！！！于是结账走人。</w:t>
      </w:r>
    </w:p>
    <w:p>
      <w:r>
        <w:t>出门打车直接来到早已想好的宾馆，开了一个温泉套房直奔房间，进去后关门上锁，在门厅我们就紧紧地拥在</w:t>
      </w:r>
    </w:p>
    <w:p>
      <w:r>
        <w:t>了一起，两对热唇贴在一起深深地相互吸允着，我的手抚摸着她的脸颊，她的脸因为激动热辣辣的，香舌在我的口</w:t>
      </w:r>
    </w:p>
    <w:p>
      <w:r>
        <w:t>中不断地翻滚着，还不时地发出呻吟声啊啊啊啊……断断续续的，我的手顺着她的脸来到了她的脖子，白皙而光滑。</w:t>
      </w:r>
    </w:p>
    <w:p>
      <w:r>
        <w:t>这时我不再犹豫，迅速地解开了她外套的扣子一只手从脖子顺着她深V 字领口的衬衫伸了进去，哇……她居然没戴</w:t>
      </w:r>
    </w:p>
    <w:p>
      <w:r>
        <w:t>胸罩，好大的奶子啊……我重重地拉下了衬衫，一只白皙坚挺的乳房像小白兔一样跳了出来，粉红色的乳晕，花生</w:t>
      </w:r>
    </w:p>
    <w:p>
      <w:r>
        <w:t>米大小的乳头，这是我真实生活中见过的最漂亮的乳房，我足足愣了两秒钟，太美了……两秒钟过后我迅速地吃了</w:t>
      </w:r>
    </w:p>
    <w:p>
      <w:r>
        <w:t>上去，只听她啊的大叫一声，向屋里退了几步，我那肯放过，一只手搂住她的小蛮腰，另一只手揽住她的小腿将她</w:t>
      </w:r>
    </w:p>
    <w:p>
      <w:r>
        <w:t>抱了起来，嘴又回到了她的乳房上不停地吸允着，她的身体扭动着，我紧走两步抱她来到了床上，将她的衬衫掀了</w:t>
      </w:r>
    </w:p>
    <w:p>
      <w:r>
        <w:t>起来，一对圆润丰满白皙的乳房跳入了我的眼前，我开始加强攻势一只手抓住了一只乳房，嘴里叼住了她的另一只</w:t>
      </w:r>
    </w:p>
    <w:p>
      <w:r>
        <w:t>乳房，另一只手开始脱她的裤子，她嘴里的呻吟声越来越大，啊啊啊……迅速地解开了她的裤带并伸了进去，当我</w:t>
      </w:r>
    </w:p>
    <w:p>
      <w:r>
        <w:t>的手隔着她的内裤触碰到她的秘密花园时，她的浑身颤抖了起来，腰肢不停地扭动着，内裤已经湿淋淋的了，我用</w:t>
      </w:r>
    </w:p>
    <w:p>
      <w:r>
        <w:t>中指向花园深处按了进去，她突然紧紧地抱住了我，然后使劲地想把我翻转过去，我明白她的意图，顺力转到了她</w:t>
      </w:r>
    </w:p>
    <w:p>
      <w:r>
        <w:t>的身下，她坐在了我的腰上，俯下身亲吻我，从额头，到耳朵，再到嘴再到脖子，光滑的舌头舔舐亲吻着，她的一</w:t>
      </w:r>
    </w:p>
    <w:p>
      <w:r>
        <w:t>只手开始迅速地脱着我的上衣，衣服解开了，光滑柔软温暖的小手在我身上游动着，然后她的小嘴滑了下去吃住了</w:t>
      </w:r>
    </w:p>
    <w:p>
      <w:r>
        <w:t>我的咪咪，啊……太爽了，她不停的吸允着舔舐着，我尽情地享受着，过了一会我也不甘示弱，坐起身来扯掉了她</w:t>
      </w:r>
    </w:p>
    <w:p>
      <w:r>
        <w:t>的外衣和衬衫并飞快的脱掉了自己的上衣，重重地抱住了她，亲吻她的耳坠，当胸部接触到一刹那，我感到了无比</w:t>
      </w:r>
    </w:p>
    <w:p>
      <w:r>
        <w:t>的快感（我非常喜欢那种感觉，嘿嘿）……亲吻着吸允着抚摸着……她的喘息声越来越大，我再接再厉把她搬到在</w:t>
      </w:r>
    </w:p>
    <w:p>
      <w:r>
        <w:t>身下，一只手搂住她的脖子亲上她的小嘴，另一只手向下脱掉她的裤子，一条粉红色蕾丝的小内裤露了出来，我先</w:t>
      </w:r>
    </w:p>
    <w:p>
      <w:r>
        <w:t>抚摸着她的大腿由外至内，哈哈，她的淫液已经沾在大腿内侧上了，好大一片呀，湿乎乎的，我的手开始加紧攻势，</w:t>
      </w:r>
    </w:p>
    <w:p>
      <w:r>
        <w:t>分开她的大腿，直接盖在她的花园上按压着，慢慢地我用中指沿大腿内侧的内裤边缘伸了进去，哈哈哈，里面早已</w:t>
      </w:r>
    </w:p>
    <w:p>
      <w:r>
        <w:t>是汪洋一片了，轻轻拨开她的阴唇，抚弄着阴帝……她用力搂住我，将小嘴凑到我的耳边轻轻地说：你轻一点，我</w:t>
      </w:r>
    </w:p>
    <w:p>
      <w:r>
        <w:t>已经半年没做过了。哈哈哈，我说怎么这么多淫水呢。我告诉她过一会你就会让我用力一点了，她咬了我的耳垂一</w:t>
      </w:r>
    </w:p>
    <w:p>
      <w:r>
        <w:t>下说：你坏死了，不要你了。我被这句话激起了更大的斗志，手指开始加力地抚弄她的阴帝，她这时开始浪叫起来</w:t>
      </w:r>
    </w:p>
    <w:p>
      <w:r>
        <w:t>啊啊啊啊……快快快快……双腿大开用力地伸直着，我眼看这种情形迅速将中指深入到她的小穴中搅动起来，十秒</w:t>
      </w:r>
    </w:p>
    <w:p>
      <w:r>
        <w:t>钟的时间，她大叫一声，不行了，难后双腿紧紧地夹住了我，浑身颤抖了几下，我的手指明显的感到一股热热的东</w:t>
      </w:r>
    </w:p>
    <w:p>
      <w:r>
        <w:t>西从她的小穴里流了出来，我知道她来高潮了。这时再看床单上已经湿了一大片，我趁她喘息的时候迅速将我的鞋</w:t>
      </w:r>
    </w:p>
    <w:p>
      <w:r>
        <w:t>子、裤子和内裤褪掉，并把她的鞋子、裤子也脱掉，现在她身上只剩下一条湿淋淋的小内裤了，于是我开始好好欣</w:t>
      </w:r>
    </w:p>
    <w:p>
      <w:r>
        <w:t>赏一下我的猎物了：长长的头发铺在床上，散开着，有点波浪形，她的头歪着，小嘴一张一合的，身体卷曲着，饱</w:t>
      </w:r>
    </w:p>
    <w:p>
      <w:r>
        <w:t>满的双峰被胳膊挤着越发的显得坚挺，双手夹在大腿之间，还在间歇着颤抖着，修长的大腿紧紧地夹在一起，她的</w:t>
      </w:r>
    </w:p>
    <w:p>
      <w:r>
        <w:t>小腿很直，一双不大的玉足使劲地扣着，真是人间尤物啊……这时她好像缓过劲来了，看到我看着她，并看到我赤</w:t>
      </w:r>
    </w:p>
    <w:p>
      <w:r>
        <w:t>裸着身子，她啊的一声转过身去，我迅速来到床边一双热唇吻住了她的小嘴，她只停了一下就开始和我的舌头交缠</w:t>
      </w:r>
    </w:p>
    <w:p>
      <w:r>
        <w:t>在一起，我的手又开始了攻势，一只手按住了她的乳房，用力揉搓着，另一只手探进了她已经湿湿的内裤，抚弄着</w:t>
      </w:r>
    </w:p>
    <w:p>
      <w:r>
        <w:t>她的阴毛，她又喘息起来，我的手按向她的阴蒂，使出我的大招，颤抖……哈哈哈……这招果然好用，她使劲拉住</w:t>
      </w:r>
    </w:p>
    <w:p>
      <w:r>
        <w:t>我的手说：慢点……再弄受不了了……这时我的大阴茎正对着她的脸，她看了一眼又看了看我……哈哈哈……我明</w:t>
      </w:r>
    </w:p>
    <w:p>
      <w:r>
        <w:t>白了，于是我向前伸出了我的大鸡吧，她的一只手一下就抓住了，然后小嘴凑了上来，看了看说：真大呀……开始</w:t>
      </w:r>
    </w:p>
    <w:p>
      <w:r>
        <w:t>吸允起来，小嘴一边吸着一边发出滋滋的响声，看着这美女表面上挺文静实际上在这性事方面还真有一套，真是爱</w:t>
      </w:r>
    </w:p>
    <w:p>
      <w:r>
        <w:t>死我了，吸一会，又用小舌头来回的舔起来，我的大鸡吧被弄得一蹦一蹦的，接着她的小嘴开始向下移动来到了我</w:t>
      </w:r>
    </w:p>
    <w:p>
      <w:r>
        <w:t>的蛋蛋处先是用舌头舔着，用嘴亲着，后来整个一个蛋蛋都吸进了嘴里，还用舌头不断地拱着，真是要人老命呀…</w:t>
      </w:r>
    </w:p>
    <w:p>
      <w:r>
        <w:t>…就这样吸龟头，舔阴茎，吃蛋蛋大概五分钟我真是受不了了，将她的头抱住大鸡吧使劲地插进她的嘴里开始插动</w:t>
      </w:r>
    </w:p>
    <w:p>
      <w:r>
        <w:t>起来，噗滋噗滋噗滋噗滋……她的嘴里流出了白花花的液体，她还配合着用手抚摸着我的蛋蛋，我抽动了五分钟她</w:t>
      </w:r>
    </w:p>
    <w:p>
      <w:r>
        <w:t>突然将手指伸向了我的肛门抚摸起来……要命呀我差点把持不住。于是我赶紧抽出鸡吧，深吸了一口气，看着她满</w:t>
      </w:r>
    </w:p>
    <w:p>
      <w:r>
        <w:t>嘴的白沫，迷离的眼神，我狠狠地把她的屁股搬了过来让她跪着将她的小蛮腰压低，湿透的内裤包裹着圆润白皙丰</w:t>
      </w:r>
    </w:p>
    <w:p>
      <w:r>
        <w:t>满的屁股展现在我面前，我这时已经兴致大发，将兜着阴部的内裤中段拉向一边，小穴露了出来，哇……粉红色的，</w:t>
      </w:r>
    </w:p>
    <w:p>
      <w:r>
        <w:t>太美了……不算太厚的阴唇已经被我拨弄的张开了，很小的穴眼，从里面还流出着亮晶晶的液体，我用双手再把小</w:t>
      </w:r>
    </w:p>
    <w:p>
      <w:r>
        <w:t>穴搬开一点，粉红的肉肉露了出来，还一张一合的，我凑过去闻了闻没有异味，有一股淡淡的说不出的味道，没有</w:t>
      </w:r>
    </w:p>
    <w:p>
      <w:r>
        <w:t>问题哈哈，于是我挺起大鸡吧送到小穴洞口，用龟头沾了一点小穴里流出的淫液在洞口边上磨起来，这时她扭动着</w:t>
      </w:r>
    </w:p>
    <w:p>
      <w:r>
        <w:t>大屁股嘴里说道：快给我，我要我要……我就笑笑的问：你要什么呀？她撒娇似的嗯……嗯……要你的大鸡吧，我</w:t>
      </w:r>
    </w:p>
    <w:p>
      <w:r>
        <w:t>说要大鸡巴干嘛？她伸出手来抓住我的鸡巴说：好哥哥我受不了了，快快快……用你的大鸡吧叉我的小穴……我一</w:t>
      </w:r>
    </w:p>
    <w:p>
      <w:r>
        <w:t>看也差不多了，挺起大鸡吧对准小穴噗滋一声插了进去，她啊……的一声，说你坏，你坏，疼了，我也不管她，开</w:t>
      </w:r>
    </w:p>
    <w:p>
      <w:r>
        <w:t>始抽动起来，噗滋噗滋噗滋噗滋……真紧啊，果然是很久没做过了小穴套在我的鸡巴上紧紧的，很是舒服，太爽了！！！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