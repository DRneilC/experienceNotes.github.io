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户外祼拍记</w:t>
      </w:r>
    </w:p>
    <w:p>
      <w:r>
        <w:t xml:space="preserve">       「对……下巴再高一点……表情再俏皮一点……嗯嗯……对对对，就是这样，不要动……嗯，嘴巴再噘高一点；好了！我们再来个古怪搞笑十连拍……」模拟快门的连续喀嚓喀嚓响声中，镜头里的汪筱惠，正配合章志嘉的要求，做出许多可爱俏皮，或是古怪搞笑的表情，尽力扮演好一个业余模特儿的角色。</w:t>
      </w:r>
    </w:p>
    <w:p>
      <w:r>
        <w:t>自从数位相机问世后，这种不需冲洗照片就可以随时欣赏，同时具有高度环保概念的高科技产品，很快就在民间吹起了，走到哪拍到哪儿的自拍风。</w:t>
      </w:r>
    </w:p>
    <w:p>
      <w:r>
        <w:t>许多俊男美女，没事就拿起轻巧酷炫的相机，在镜头前摆出各种奇特古怪的表情，或者乾脆用它来记录旅游，或是个人心情、感情方面的记事。</w:t>
      </w:r>
    </w:p>
    <w:p>
      <w:r>
        <w:t>也因为数位相机拥有高度的隐密性，所以许多作风大胆的情侣们，也开始利用它来记录床笫之间的性事。</w:t>
      </w:r>
    </w:p>
    <w:p>
      <w:r>
        <w:t>章志嘉就是基於这种心态，所以就在两个礼拜前花了一笔积蓄，买了一台拥有八百万画素，扩充记忆卡容量高达８Ｇ的中阶数位相机，接着就以测试相机功能当藉口，约他的女友出游。</w:t>
      </w:r>
    </w:p>
    <w:p>
      <w:r>
        <w:t>由於两人在大学的摄影社团相识，进而成了男女朋友，所以汪筱惠多少也知道男友的心思，於是她今天出门前，特地带了好几套性感的衣服，希望以男友的摄影技术，将自己拍出媲美专业模特儿的高水准照片。</w:t>
      </w:r>
    </w:p>
    <w:p>
      <w:r>
        <w:t>此刻镜头里的汪筱惠，已换上一套绕颈的细肩带小可爱洋装，毫不保留地展现出她那玲珑有致的曼妙曲线。</w:t>
      </w:r>
    </w:p>
    <w:p>
      <w:r>
        <w:t>拍了几张还称得上水准的佳作后，章志嘉趁着女友更换衣服的空档，在原地席地而坐，一边欣赏自己的杰作，一边稍做休息。</w:t>
      </w:r>
    </w:p>
    <w:p>
      <w:r>
        <w:t>章志嘉看着相机里的女友，熟练地摆出或喜或怒，时而冷酷，时而妖艳狂野地表情与肢体动作，更增添几分妖媚的魅惑风情，他的内心顿时涌起一股难以言喻地亢奋之情。</w:t>
      </w:r>
    </w:p>
    <w:p>
      <w:r>
        <w:t>「啧啧啧……筱惠的脸蛋及身材，真是棒得没话说！嘿嘿，如果她能够再多露一点的话……」想到这里，他抬起头看看四周的环境……</w:t>
      </w:r>
    </w:p>
    <w:p>
      <w:r>
        <w:t>他们现在所待的地方，就靠近三芝的白沙湾附近，而且是曾经轰动一时，但此刻却己废弃多年，一栋栋造型奇特的房屋。</w:t>
      </w:r>
    </w:p>
    <w:p>
      <w:r>
        <w:t>这栋自行「借拍」的无主房子，四周早已长出不知名杂草的红砖墙上，而且被某些「艺术家」用粉蜡笔，绘出一幅幅不同画风的涂鸦；炽烈的艳阳从颓破的屋顶，以及面海的一垛窗框射入，而产生了不同亮度的光影，正好解决了光线不足的问题。</w:t>
      </w:r>
    </w:p>
    <w:p>
      <w:r>
        <w:t>????????半隐密的开放空间、无修饰的奇特布景、强烈却不刺眼的柔和光线……各种混然天成的条件合在一起，就成了一座免费的摄影棚。</w:t>
      </w:r>
    </w:p>
    <w:p>
      <w:r>
        <w:t>这座摄影棚既有丰富的背景，以及高度地隐密性，应该可以说服她为艺术而牺牲吧？章志嘉心想。</w:t>
      </w:r>
    </w:p>
    <w:p>
      <w:r>
        <w:t>看着相机里，女友那妩媚痴迷地眼神，脑海里忽然闪过某些淫靡的画面时，身后冷不防传来女友娇腻地嗓音：「北鼻，刚才拍得如何，好看吗？」「呵呵呵，难道你对老公的技术没信心吗？」章志嘉递出相机时，瞟了女友身上更换的衣服后，忽然一脸疑惑地看着她，「婆婆，你为什么穿这么没看头的风衣？」「因为……人家不好意思嘛。」</w:t>
      </w:r>
    </w:p>
    <w:p>
      <w:r>
        <w:t>听到女友话中有话，章志嘉忍不住脱口说出：「什么！快脱快脱，我要看你的内在美！」「啐！色狼！」汪筱惠轻啐一声，可是那张令人倾倒的美艳俏脸，却浮现出两朵臊羞地红霞，无形中散发出欲迎还拒地媚态，令他更加倾心迷醉。</w:t>
      </w:r>
    </w:p>
    <w:p>
      <w:r>
        <w:t>当汪筱惠在志嘉半逼迫半哀求地攻势下，缓缓解开及膝风衣地环扣，露出里面的红色比基尼泳装时，他的瞳孔倏地急遽地缩放着，而他胯下的分身，在此同时也不受控制地昂首而立，让他顿时难受不已。</w:t>
      </w:r>
    </w:p>
    <w:p>
      <w:r>
        <w:t>吞了几口贪婪地馋沫，深呼吸几口气，强压下从小腹窜起的炽烈欲火，章志嘉故作镇定地接续未完地拍摄工作。</w:t>
      </w:r>
    </w:p>
    <w:p>
      <w:r>
        <w:t>一开始，他只简单地要求女友摆出拉开风衣，或是小露香肩，只能算是煽情但不猥亵地动作；然而拍了几十几张各种充满挑逗的诱人姿势后，随着尺度愈来愈开放，章志嘉也就顺理成章地，要求女友脱掉那件恼人的风衣，在他面前展现出，她那只穿着三点式性感比基尼的惹火身材。</w:t>
      </w:r>
    </w:p>
    <w:p>
      <w:r>
        <w:t>然而，当他提出这个要求后，汪筱惠却像是从催眠状态下忽然清醒般，语带犹豫说道：「这样好吗，会不会有人看见呀？」「放心啦，这么荒凉的地方，根本不可能有人来；再说，假如真的有撞见又怎么样，你又不是没穿衣服。不过话说回来，你的身材这么好，偶而展现一下应该没什么关系吧？对了，你不是想当专业模特儿吗？据我所知，想成为名模的第一步呢，就得在公共场所大方展露自己的身材喔。」「真的假的？」</w:t>
      </w:r>
    </w:p>
    <w:p>
      <w:r>
        <w:t>「真的啦！王衡毅学长曾偷偷告诉我，他有一次在朋友的介绍下，接了一场服装发表会的案子，然后他那天在现场拍完照，忽然尿急跑去上厕所时，却不小心看见了那些名模正在换装。你知道吗，那些模特儿换衣服的时候，里面居然没有穿内衣裤耶。」章志嘉为了达成某个淫秽的目的，竟然信口雌黄地唬弄女友。</w:t>
      </w:r>
    </w:p>
    <w:p>
      <w:r>
        <w:t>汪筱惠其实很清楚男友的意图，而且说实在的，他们就曾经在外租的套房里，利用另一台低阶的数位相机，拍下许多张三点全露的祼照。</w:t>
      </w:r>
    </w:p>
    <w:p>
      <w:r>
        <w:t>如果在密闭的斗室里，偶而玩玩这种充满情趣的淫靡自拍游戏还无所谓，可是在这光天化日，四周又几乎不存在隐私空间的状态下……如果只是穿着泳装拍几张还可以勉强接受，万一男友又有更进一步的要求呢？</w:t>
      </w:r>
    </w:p>
    <w:p>
      <w:r>
        <w:t>想到这里，汪筱惠顿时感到一阵脸红心跳，而且平坦无一丝赘肉的小腹，也没来由的窜起了一股酥麻的电流，瞬间漫延至全身──她知道身体出现这种反应所代表的意思。</w:t>
      </w:r>
    </w:p>
    <w:p>
      <w:r>
        <w:t>她紧抿着嘴唇，内心挣扎犹豫了许久，不经意瞥见男友那殷殷期盼地灼热目光，最后暗自咬牙，对他说出：「北鼻，那……好吧。不过……人家只能拍泳装照喔。」「好好好，没问题。」章志嘉暗笑着。</w:t>
      </w:r>
    </w:p>
    <w:p>
      <w:r>
        <w:t>两人虽然只正式交往了半年多，但他也大概晓得女友的个性。他相信，一旦有好的开始，女友在他循循善诱下，一定很快就能敞开心扉，达成为艺术而祼露要求。</w:t>
      </w:r>
    </w:p>
    <w:p>
      <w:r>
        <w:t>从女友小露性感泳装时，章志嘉就晓得风衣下的春光非常有看头，可是当他看到她含羞带怯，半推半就脱去了风衣，展露那具惹火诱人的身材时，他的视线再也无法从她身上移开。</w:t>
      </w:r>
    </w:p>
    <w:p>
      <w:r>
        <w:t>还没脱掉风衣时，只遮住女人私密三点的稀少布料，偶而弯腰开腿时所呈现若隐若现地迷人春光，已让章志嘉兴奋不已，可是当汪筱惠脱掉风衣，背向他放置风衣，不经意流泄背后的旖旎风情时，积压在他体内的欲火，有如点燃浇了汽油地乾柴般，一发不可收拾。</w:t>
      </w:r>
    </w:p>
    <w:p>
      <w:r>
        <w:t>只见四条火红色的细绳，分别绕过她性感的粉颈及脇下，在雪白光滑的背脊打了两个大蝴蝶结，彷佛一只停在她背上憩息的凤尾蝶般，随着她转身腾移，偶而煽动背后的薄翅，惹人遐想连连。</w:t>
      </w:r>
    </w:p>
    <w:p>
      <w:r>
        <w:t>视线随着四条垂吊的绳尾往下游移，看到那片薄窄布料，只遮住些许股沟，露出两片弹翘迷人臀瓣的线型丁字裤时，令他早已昂首的分身更加肿胀不堪，甚至涌起了一股想将她就地正法的冲动。</w:t>
      </w:r>
    </w:p>
    <w:p>
      <w:r>
        <w:t>章志嘉深呼吸几口气，强压下那股燥热难耐的欲火后，勉强握紧了相机，将女友性感风骚的画面，详实地留在相机的记忆卡里。</w:t>
      </w:r>
    </w:p>
    <w:p>
      <w:r>
        <w:t>「宝贝……慢慢解开脖子的绳子……对……就是这样抓着……现在一手扶着胸部，一手解开背后的细绳……嗯……很好，就是这样……等一下！保持这个姿势不要动。好，很好。现在朝我这边侧身，半弯腰……对对对，就是这样，屁股再抬高一点，翘一点……非常棒。来，现在把你手上的泳装放掉，让它自然滑落……喔！宝贝，你太棒了，我爱死你了……」彷佛男友的甜言蜜语发挥作用，或者汪筱惠已完全沉醉在「喀嚓喀嚓」地快门声中，对於男友愈来愈祼露的要求尺度，她竟再也没有任何怨言地全力配合着。</w:t>
      </w:r>
    </w:p>
    <w:p>
      <w:r>
        <w:t>没多久，当汪筱惠一丝不挂地出现在镜头下时，章志嘉的欲火也升腾到了不得不发地时候。</w:t>
      </w:r>
    </w:p>
    <w:p>
      <w:r>
        <w:t>趁着女友背向他，趴俯在没有窗框的窗口，做出眺望远方地迷恋表情时，他迅速蹿到汪筱惠身后，以迅雷不及掩耳的速度飞快拉下拉炼，掏出火烫粗硬的分身，插进了那已经湿润的花径里。</w:t>
      </w:r>
    </w:p>
    <w:p>
      <w:r>
        <w:t>「啊！北鼻，你……喔……你好坏……喔喔……啊……不可以！你不要再拍了啦……」章志嘉没有理会女友的哀求，边不急不徐地挺动下半身，边拿着相机记录下她从惊慌到痴怨地迷人模样。「宝贝你自己看看，你虽然一直说不要，可是你的乳头却兴奋得翘了起来，下面的水也愈流愈多喔。」「啊……不要再说了，好羞人呀……」</w:t>
      </w:r>
    </w:p>
    <w:p>
      <w:r>
        <w:t>话虽如此，但是她柔软纤细的腰肢，却开始配合男友的进出不停地扭摆着，逐渐发出销魂的舒爽呻吟。</w:t>
      </w:r>
    </w:p>
    <w:p>
      <w:r>
        <w:t>不知过了多久，一声声令人感到脸红心跳的娇呻喘吟，断断续续从这栋隐密的废弃房屋里传了出来，随着海风四处飘送，直到章志嘉将浓稠地白浆，尽数射进女友的花心深处，那激烈忘情地呻吟声才渐渐消失。</w:t>
      </w:r>
    </w:p>
    <w:p>
      <w:r>
        <w:t>章志嘉抽出了半软地分身后，没有马上擦拭沾粘分身上地秽渍，反而趁着女友趴在窗口喘息休息时，拍下一张张从她销魂洞口淌出的白浆。</w:t>
      </w:r>
    </w:p>
    <w:p>
      <w:r>
        <w:t>「唔……北鼻……你……你怎么射进去了……万一怀孕了怎么办？」「那还用说，当然是把你娶回家呀。」</w:t>
      </w:r>
    </w:p>
    <w:p>
      <w:r>
        <w:t>汪筱惠听到这句话，先是楞了一下，没多久便半眯着眼，搂着章志嘉的脖子，献上深情的热吻后，以充满挑逗的暧昧语气说：「那……北鼻……你还可以再来一次吗？因为……人家还想要。」「呃……呵呵……难得老婆大人「性致」高昂，做老公的当然要尽力满足你这个骚浪的淫娃啰。」随着话落，章志嘉的唇瓣，已贴近了女友半启微翘的性感朱唇。</w:t>
      </w:r>
    </w:p>
    <w:p>
      <w:r>
        <w:t>没多久，这栋无主地废弃房子里，再次传出了令人脸红心跳地激烈喘吟，随风四处飘散……</w:t>
      </w:r>
    </w:p>
    <w:p>
      <w:r>
        <w:t xml:space="preserve">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