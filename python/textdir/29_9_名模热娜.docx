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名模热娜</w:t>
      </w:r>
    </w:p>
    <w:p>
      <w:r>
        <w:t>来自新疆的模特热娜是第二届CCTV电视模特大赛的亚军。她是天生的美人胚，窈宨的身材，丰满的乳房，高高</w:t>
      </w:r>
    </w:p>
    <w:p>
      <w:r>
        <w:t>翘起的屁股，还有一张迷人的小嘴和一双漂亮迷人的大眼睛，是汉族姑娘无法比拟的，这一切都深深的吸引了众多</w:t>
      </w:r>
    </w:p>
    <w:p>
      <w:r>
        <w:t>观众。这样一个大美人，追求者自然不少，尤其在成名以后，那些高官贵人、名人大款都试图通过各种渠道和她结</w:t>
      </w:r>
    </w:p>
    <w:p>
      <w:r>
        <w:t>识，其目的不言而喻。热娜虽然生性淫荡，对于男人从来都是来者不拒，但成名以后，为保持良好的公众形象，她</w:t>
      </w:r>
    </w:p>
    <w:p>
      <w:r>
        <w:t>也只能做一个地下的暗娼。做一个高级的，专门伺候一些高官和大款的、可以给自己带来丰厚的收入的高级暗娼。</w:t>
      </w:r>
    </w:p>
    <w:p>
      <w:r>
        <w:t>去年夏天，我通过一个朋友找到了热娜的秘密经纪人，让这位经纪人转告热娜，我愿出价两万让她陪他一夜，</w:t>
      </w:r>
    </w:p>
    <w:p>
      <w:r>
        <w:t>这等好事，热娜自然一口答应了。夏季周末的一个晚上，我和热娜在海南三亚的一家五星级宾馆的总统套间里相约</w:t>
      </w:r>
    </w:p>
    <w:p>
      <w:r>
        <w:t>而至了！热娜穿着一件低胸露背的黑色晚礼长裙，衬托得她那高耸的乳峰更加挺拔，尽显雍容华贵之风采！</w:t>
      </w:r>
    </w:p>
    <w:p>
      <w:r>
        <w:t>「你好，马先生！」热娜媚笑着说。</w:t>
      </w:r>
    </w:p>
    <w:p>
      <w:r>
        <w:t>「你好，热娜小姐！要不要先喝点什么？」</w:t>
      </w:r>
    </w:p>
    <w:p>
      <w:r>
        <w:t>「谢谢马先生，不用，您别客气！我们什么时候开始？」</w:t>
      </w:r>
    </w:p>
    <w:p>
      <w:r>
        <w:t>「不用着急，我这有一个性服务项目清单，你先看一下，每一项服务的价钱都不包含在那两万元之内。」，我</w:t>
      </w:r>
    </w:p>
    <w:p>
      <w:r>
        <w:t>把我亲自打印的一份性服务清单递到热娜手中。</w:t>
      </w:r>
    </w:p>
    <w:p>
      <w:r>
        <w:t>热娜仔细地看了一遍清单，并用笔把她认为无法做到的服务项目划掉了。最后我把她认可的服务项目的单价加</w:t>
      </w:r>
    </w:p>
    <w:p>
      <w:r>
        <w:t>在一起，再加上那两万元的基本服务费，总共我要支付给她三万五千块钱。</w:t>
      </w:r>
    </w:p>
    <w:p>
      <w:r>
        <w:t>「好吧，现在就先给我跪下！」，此时此刻，我立刻变得兴奋起来。</w:t>
      </w:r>
    </w:p>
    <w:p>
      <w:r>
        <w:t>热娜心领神会并顺从地跪在了我的脚下，我从包里取出一个拴狗的颈圈和铁链套在了她那细粉无瑕的脖颈上，</w:t>
      </w:r>
    </w:p>
    <w:p>
      <w:r>
        <w:t>我把热娜象狗一样牵在手里，从客厅向卧房走去。热娜象一条母狗一样被我牵着爬行到了卧房。</w:t>
      </w:r>
    </w:p>
    <w:p>
      <w:r>
        <w:t>我把拴着热娜的铁链死死地拴在了床脚下，由于链子长度的关系，她已经不可能站起来了。</w:t>
      </w:r>
    </w:p>
    <w:p>
      <w:r>
        <w:t>我平躺在地板上热娜能触及到的地方，「爬过来，先用嘴让我爽一把！」</w:t>
      </w:r>
    </w:p>
    <w:p>
      <w:r>
        <w:t>热娜慢慢爬到我身边，看了看我脸，然后低下头，解开了我的裤带，先用手摸了摸隔了一层内裤的阴茎，我的</w:t>
      </w:r>
    </w:p>
    <w:p>
      <w:r>
        <w:t>阴茎随着热娜的抚摸而粗大起来。热娜随后拉下了我的内裤，粗大的阴茎展现在她面前！热娜眼里含着笑意，温柔</w:t>
      </w:r>
    </w:p>
    <w:p>
      <w:r>
        <w:t>地捧起我的阴茎，用舌头灵巧地从根部的肉袋舔到前面的龟头，重复几次后，她干脆把那整条肉棒放进嘴里，贪婪</w:t>
      </w:r>
    </w:p>
    <w:p>
      <w:r>
        <w:t>的吸唆起来，并发出刺激地吸吮声。</w:t>
      </w:r>
    </w:p>
    <w:p>
      <w:r>
        <w:t>真是有钱能使鬼推磨呀，是金钱让这个昔日在央视T 型台上风光无限的名模在我面前变成了一个淫溅放荡的</w:t>
      </w:r>
    </w:p>
    <w:p>
      <w:r>
        <w:t>婊子。我顿时感到爽到了极点。我低头看着热娜，热娜也抬头与我四目相望，眼神变得迷蒙起来，但舌头还是不停</w:t>
      </w:r>
    </w:p>
    <w:p>
      <w:r>
        <w:t>地转动，我不由得闭上眼睛，享受着这异常强烈的性快感。</w:t>
      </w:r>
    </w:p>
    <w:p>
      <w:r>
        <w:t>热娜的确很有敬业精神，她一口气把我的大肉棒唆舔十几分钟，我的整条阴茎都粘满了她的口水，异常兴奋的</w:t>
      </w:r>
    </w:p>
    <w:p>
      <w:r>
        <w:t>我发出细碎的呻吟声，热娜唆舔得更加卖力了，突然间我大吼了一声，一股股浓热的精浆强劲地喷射在热娜的脸上，</w:t>
      </w:r>
    </w:p>
    <w:p>
      <w:r>
        <w:t>热娜此时仍用手握着我跳动的阳具，很有默契地闭上眼睛，一脸享受的表情。我的精浆散射在热娜的额头、眉间、</w:t>
      </w:r>
    </w:p>
    <w:p>
      <w:r>
        <w:t>鼻子和脸蛋上，缓慢顺着她粉嫩的脸颊地向下流淌着。过了一会儿，热娜睁开眼，露出放荡的笑意。</w:t>
      </w:r>
    </w:p>
    <w:p>
      <w:r>
        <w:t>「你的口技真不错，你先去洗个澡，我们再接着玩！」，我边说边解开了拴在热娜脖子上的狗链。</w:t>
      </w:r>
    </w:p>
    <w:p>
      <w:r>
        <w:t>热娜从地板上站起身来，用手擦拭了一下脸上的精浆，便到卫生间洗澡去了。我也趁闲休息一会儿，期待着下</w:t>
      </w:r>
    </w:p>
    <w:p>
      <w:r>
        <w:t>一个回合的到来！</w:t>
      </w:r>
    </w:p>
    <w:p>
      <w:r>
        <w:t>十几分钟后，热娜穿着一件紫红色的蕾丝性感内裤和胸罩，迈着婀娜的步履从卫生间里走了出来，看着她那细</w:t>
      </w:r>
    </w:p>
    <w:p>
      <w:r>
        <w:t>腰翘臀的魔鬼身材，闻着她那沁人肺腑的女人香，我的阴茎又一次勃起了！</w:t>
      </w:r>
    </w:p>
    <w:p>
      <w:r>
        <w:t>「您还想玩什么？」热娜非常主动，好象仍然意犹未尽。</w:t>
      </w:r>
    </w:p>
    <w:p>
      <w:r>
        <w:t>「你真是个淫荡的女人。」我脱光衣裳躺到了床上，「上来，让我舔舔你的嫩屄吧！」热娜犹豫一下，不见回</w:t>
      </w:r>
    </w:p>
    <w:p>
      <w:r>
        <w:t>答，但却以行动表示，她立刻脱下内裤上了床，把双腿八字分开，蹲在我的头上，阴部露出一条粉嫩的细缝，春水</w:t>
      </w:r>
    </w:p>
    <w:p>
      <w:r>
        <w:t>盈盈，让我很轻易的就吻到了她的两片阴唇和阴道口。我的舌尖疯狂地舔舐着热娜的淫穴。</w:t>
      </w:r>
    </w:p>
    <w:p>
      <w:r>
        <w:t>「喔！啊！好舒服！」，热娜气喘嘘嘘的浪叫着。她的淫穴好象已经痒得非常厉害了，淫汁犹如泉水般地涌出，</w:t>
      </w:r>
    </w:p>
    <w:p>
      <w:r>
        <w:t>粘糊糊地黏在我的口唇上。她的双手也没有闲着，抓住我的大肉棒，不停的上下套弄着，我的那根大鸡巴又一次坚</w:t>
      </w:r>
    </w:p>
    <w:p>
      <w:r>
        <w:t>硬如铁了。</w:t>
      </w:r>
    </w:p>
    <w:p>
      <w:r>
        <w:t>舔完热娜的嫩屄，我迫不及待地把她按倒在床上，将热娜的双腿极度分开，粗硬的鸡巴对准了她已经敞开的阴</w:t>
      </w:r>
    </w:p>
    <w:p>
      <w:r>
        <w:t>道口，然后用力一顶，我的大肉棒整条地插进了热娜的阴道里去了，一种难以言表的美妙快感，顿时传遍全身，想</w:t>
      </w:r>
    </w:p>
    <w:p>
      <w:r>
        <w:t>不抽送都不行。我紧紧地搂抱着她的玉体，缓缓地抽送起来。</w:t>
      </w:r>
    </w:p>
    <w:p>
      <w:r>
        <w:t>热娜的乳罩也不知不觉的被我松开了，露出一对丰满的乳房。我忍不住一边操她，一边张口咬住她浑圆的乳峰，</w:t>
      </w:r>
    </w:p>
    <w:p>
      <w:r>
        <w:t>连连的吸吮，当到达尖端的乳头时，便改用牙齿轻咬，每当她的乳头她被我轻轻一咬，她就全身颤抖不休。</w:t>
      </w:r>
    </w:p>
    <w:p>
      <w:r>
        <w:t>我的大阴茎在热娜迷人的玉户中进进出出，睾丸碰在会阴上发出了「啪啪」的声响，在寂静的夜晚显得份外响</w:t>
      </w:r>
    </w:p>
    <w:p>
      <w:r>
        <w:t>亮。热娜听到这清脆的操屄声，也愈加放纵了。「啊！舒服！快点，再快点！啊！啊！操我，使劲操啊！啊！啊！」，</w:t>
      </w:r>
    </w:p>
    <w:p>
      <w:r>
        <w:t>热娜淫荡地发出一阵阵叫床声。</w:t>
      </w:r>
    </w:p>
    <w:p>
      <w:r>
        <w:t>我的整条大肉棒在热娜胯间急速地抽插，将热娜热溜溜、粘糊糊的的淫汁玉液带进带出！我一边抽送一边热吻</w:t>
      </w:r>
    </w:p>
    <w:p>
      <w:r>
        <w:t>热娜，她的叫声也越来越大，臀部主动地迎合着我肉棒的抽插，双手用力的抓住我的背部。显得更加放荡了。突然</w:t>
      </w:r>
    </w:p>
    <w:p>
      <w:r>
        <w:t>间，我感到热娜的全身一阵颤动，我的阴茎被她紧紧地夹住，我可以感到热娜的肉洞急促地收缩，我知道她已达到</w:t>
      </w:r>
    </w:p>
    <w:p>
      <w:r>
        <w:t>了高潮，便使劲用肉棒在她的屄里挤压磨转，也将一股股浓热的白浆射进了热娜的体内！再强壮的男人射精后也会</w:t>
      </w:r>
    </w:p>
    <w:p>
      <w:r>
        <w:t>有片刻的放松，我舒服地压在热娜柔软的肉体上，一动也不想动。热娜承受着我身体的重量，迷迷糊糊的，感到畅</w:t>
      </w:r>
    </w:p>
    <w:p>
      <w:r>
        <w:t>快极了，不由得双手抱着我的头，脸贴着脸。我的阴茎在热娜紧迫的阴道里渐渐变软，滑了出来。精液从她的阴户</w:t>
      </w:r>
    </w:p>
    <w:p>
      <w:r>
        <w:t>里流到了床单上。</w:t>
      </w:r>
    </w:p>
    <w:p>
      <w:r>
        <w:t>我柔声地问道∶「舒服吗？」。热娜眯着眼，轻声道∶「太舒服了！」</w:t>
      </w:r>
    </w:p>
    <w:p>
      <w:r>
        <w:t>我迷迷糊糊、似睡非睡地休息了片刻，只听到热娜媚笑着柔声说：「马先生，我给您推油好吗？」</w:t>
      </w:r>
    </w:p>
    <w:p>
      <w:r>
        <w:t>「好，吧！」我有气无力的回答。热娜从桌上拿过一瓶润滑剂，先在自己的乳房上涂匀，然后用她那两个性感</w:t>
      </w:r>
    </w:p>
    <w:p>
      <w:r>
        <w:t>白皙的大奶子把油往我的胸膛和肚皮上推上磨下。接下来是推后背，同时她的手还不停的在我的屁股上抚摸，正当</w:t>
      </w:r>
    </w:p>
    <w:p>
      <w:r>
        <w:t>我尽情享受着这美妙的服务时，热娜的手指突然插进了我的屁眼，这一下可真是太爽了，弄得我简直是心花怒放，</w:t>
      </w:r>
    </w:p>
    <w:p>
      <w:r>
        <w:t>我忍不住「啊」了两声，鸡巴一下就又硬了起来。再次兴奋的我要求和热娜肛交！热娜一边答应着，一边下了床，</w:t>
      </w:r>
    </w:p>
    <w:p>
      <w:r>
        <w:t>走到梳妆台的镜子前，她双手撑在妆台上，双腿跪在妆櫈上，把她那雪白丰满的屁股高高地翘起，笑着柔声说道：</w:t>
      </w:r>
    </w:p>
    <w:p>
      <w:r>
        <w:t>「来吧！」我半蹲在热娜的臀后，用双手轻轻地扒开她那菊花般的肛蕾，然后伸出我的舌头，把舌尖抵在她的屁眼</w:t>
      </w:r>
    </w:p>
    <w:p>
      <w:r>
        <w:t>上，尽情的扫荡起来，并不时地把舌尖向她的大肠末端挺进。「啊，哦！马先生，你把我的屁眼弄得好舒服啊！」</w:t>
      </w:r>
    </w:p>
    <w:p>
      <w:r>
        <w:t>接着，我又要求热娜给我舔屁眼！她从化妆櫈上下来后，我又跪在上面，翘起屁股，期待着热娜用她软绵绵的</w:t>
      </w:r>
    </w:p>
    <w:p>
      <w:r>
        <w:t>肉舌舔舐我的肛门。热娜跪在我的屁股后面，双手抱着我的肉臀，用她的肉舌抚弄我的肛门，我肛门口的神经末梢</w:t>
      </w:r>
    </w:p>
    <w:p>
      <w:r>
        <w:t>顿时兴奋起来！真是太享受了。我的屁眼被这位漂亮的名模的舔弄，我的心里有一种异常的满足感！就这样，我和</w:t>
      </w:r>
    </w:p>
    <w:p>
      <w:r>
        <w:t>热娜相互用舌头抚弄着对方的肛门，持续了将近二十分钟后，我便准备对她实施肛交了！我和热娜重新回到床上，</w:t>
      </w:r>
    </w:p>
    <w:p>
      <w:r>
        <w:t>我把润滑剂涂涂抹在我硬梆梆的阴茎上，也往热娜的肛门内外涂了很多。热娜跪在床上，把双腿分得很开，高高翘</w:t>
      </w:r>
    </w:p>
    <w:p>
      <w:r>
        <w:t>起屁股，我把龟头紧紧地顶在她的肛门上，并慢慢地用力，热娜也屏住了呼吸。热娜的肛门不是太紧，看来她的后</w:t>
      </w:r>
    </w:p>
    <w:p>
      <w:r>
        <w:t>庭早已被开发过了，我的阴茎很容易的就慢慢地挤入她的屁眼。当我的龟头已经全部插进热娜的肛门后，我便慢慢</w:t>
      </w:r>
    </w:p>
    <w:p>
      <w:r>
        <w:t>地做活塞运动，每当我用力顶时，热娜就全身抖动，喉咙里还发出向外吐气的声音，就象是被顶出来似的。当我抽</w:t>
      </w:r>
    </w:p>
    <w:p>
      <w:r>
        <w:t>出的时候，带动着她的肛肉翻了出来！</w:t>
      </w:r>
    </w:p>
    <w:p>
      <w:r>
        <w:t>刺激的肛交令我愈来愈兴奋了，抽插的节奏也越来越快，热娜也抖得更厉害了，最后，我用双手用力向后拉着</w:t>
      </w:r>
    </w:p>
    <w:p>
      <w:r>
        <w:t>热娜的细腰，让粗长的阴茎全部埋入了她的肛门里，并做上下左右的「搅拌」运动。热娜此时出了很多汗，喘着粗</w:t>
      </w:r>
    </w:p>
    <w:p>
      <w:r>
        <w:t>气，她的手紧紧地抓着床单。</w:t>
      </w:r>
    </w:p>
    <w:p>
      <w:r>
        <w:t>我再次达到了性的高潮，把一股股精浆猛烈地射进了热娜的大肠壁上，然后瘫软扑倒在床上。我的阴茎从热娜</w:t>
      </w:r>
    </w:p>
    <w:p>
      <w:r>
        <w:t>的肛门里脱出后，她的肛门却还是个圆圆的洞，随着有节奏的收缩，慢慢地变小，直至合拢，一摊精液从肛门里流</w:t>
      </w:r>
    </w:p>
    <w:p>
      <w:r>
        <w:t>了出来。热娜强烈的性欲终于得到了极大的满足，阴户里也流泄出大量淫水，再次污染了床单。</w:t>
      </w:r>
    </w:p>
    <w:p>
      <w:r>
        <w:t>我拖着疲惫不堪的身子下了床，再次把栓狗的铁链套在热娜的脖子上，她在地板上爬行着被牵到了客厅里，我</w:t>
      </w:r>
    </w:p>
    <w:p>
      <w:r>
        <w:t>把链子牢牢地拴在了客厅门口的门吸上，让热娜只能在小范围内挪动。然后我手扶鸡巴，把一泡淡黄色的臊尿全都</w:t>
      </w:r>
    </w:p>
    <w:p>
      <w:r>
        <w:t>淋在了她全身的每一个地方，然后便满足地走进卧房睡觉去了。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