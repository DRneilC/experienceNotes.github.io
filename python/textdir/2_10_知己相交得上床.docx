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知己相交得上床</w:t>
      </w:r>
    </w:p>
    <w:p>
      <w:r>
        <w:t>.</w:t>
      </w:r>
    </w:p>
    <w:p>
      <w:r>
        <w:t>认识她的时候是冬天。记得那是一个风雪交加的夜晚，我加班处理完公司事务后下楼来到街上，准备打车回家。</w:t>
      </w:r>
    </w:p>
    <w:p>
      <w:r>
        <w:t>我在街边等了好久也没挡到一辆空车，出租车的生意在这种天气下总是那么好。我无奈的顺着马路走着，凛冽的寒</w:t>
      </w:r>
    </w:p>
    <w:p>
      <w:r>
        <w:t>风驱逐着鹅毛般的雪片在空中飞舞，我竖起大衣的领子，风还是往头颈里灌。</w:t>
      </w:r>
    </w:p>
    <w:p>
      <w:r>
        <w:t>就在我路过一个路灯杆的时候，发现了一个人蜷缩在地下，大雪在他的身上盖了厚厚的一层，不注意还以为是</w:t>
      </w:r>
    </w:p>
    <w:p>
      <w:r>
        <w:t>个雪堆呢。我赶紧蹲下将那人身上的雪拂掉，并把他扶坐起来，这时我看清了这个人的脸，原来是个面容姣好的青</w:t>
      </w:r>
    </w:p>
    <w:p>
      <w:r>
        <w:t>年女子，大概有二十七八岁的样子。此时她双眼紧闭，脸色苍白，已昏迷多时了。我一看情况紧急，赶忙到马路中</w:t>
      </w:r>
    </w:p>
    <w:p>
      <w:r>
        <w:t>间拦了一辆车，把这个女子送进了医院。</w:t>
      </w:r>
    </w:p>
    <w:p>
      <w:r>
        <w:t>后来在医院里我们的聊天中，我知道了她是本市某报社的记者，名字叫小雯，二十九岁，那天是因为和老公闹</w:t>
      </w:r>
    </w:p>
    <w:p>
      <w:r>
        <w:t>矛盾他老公打了她而负气出走，后来由于又累又饿，情绪又极度低落，就昏倒在了街头。</w:t>
      </w:r>
    </w:p>
    <w:p>
      <w:r>
        <w:t>在后来的日子里，我们不断的来往，一起吃饭、逛街……随着交往的深入，我对她的了解也越来越多。她非常</w:t>
      </w:r>
    </w:p>
    <w:p>
      <w:r>
        <w:t>喜欢自己的工作，而且非常投入，有时就顾不上家了，在这一点上老公慢慢的忍无可忍了，结婚四五年来由开始的</w:t>
      </w:r>
    </w:p>
    <w:p>
      <w:r>
        <w:t>吵吵闹闹到后来的大打出手，以至于感情越来越淡。每每谈到这里，她满脸凄苦无助的神情总使我产生一种无限爱</w:t>
      </w:r>
    </w:p>
    <w:p>
      <w:r>
        <w:t>怜的感觉。</w:t>
      </w:r>
    </w:p>
    <w:p>
      <w:r>
        <w:t>第二年六月的一天，小雯打电话约我。下班后我去报社接她，她一见到我眼圈就红了，却什么话也没说，挽了</w:t>
      </w:r>
    </w:p>
    <w:p>
      <w:r>
        <w:t>我的胳膊就走。</w:t>
      </w:r>
    </w:p>
    <w:p>
      <w:r>
        <w:t>我们来到一家常去的酒吧落座后，她终于忍不住扑进我的怀里哭了起来，我怜爱的抚摸着小雯的头发，轻轻问</w:t>
      </w:r>
    </w:p>
    <w:p>
      <w:r>
        <w:t>「是不是他又打你了？」</w:t>
      </w:r>
    </w:p>
    <w:p>
      <w:r>
        <w:t>小雯哽咽着点点头，我长叹一声，却不知该怎么安慰她，只是把她娇小的身子紧紧的搂在怀里。她在我怀里啜</w:t>
      </w:r>
    </w:p>
    <w:p>
      <w:r>
        <w:t>泣着，把无限的无奈和委屈尽情的宣泄着。</w:t>
      </w:r>
    </w:p>
    <w:p>
      <w:r>
        <w:t>稍后，小雯的情绪慢慢稳定下来，突然意识到什么，使劲挣出我的怀抱，羞红着脸，怯怯的望着我说：「对不</w:t>
      </w:r>
    </w:p>
    <w:p>
      <w:r>
        <w:t>起啊，我有些失态。」我宽容的一笑说：「呵呵，现在心情好点了吗？」小雯感激的说：「恩，这会好多了。」我</w:t>
      </w:r>
    </w:p>
    <w:p>
      <w:r>
        <w:t>握住了她的手，看着她水汪汪的大眼睛说：「小雯，真难为你这些日子是怎么过来的。」</w:t>
      </w:r>
    </w:p>
    <w:p>
      <w:r>
        <w:t>她长出一口气，甩甩头说：「不说这些伤心事了。」然后抬起头认真的说：</w:t>
      </w:r>
    </w:p>
    <w:p>
      <w:r>
        <w:t>「能够认识你真好，和你在一起我觉得有一种难得的放松和安全感。」她的眼睛里闪烁着异样的光芒，她继续</w:t>
      </w:r>
    </w:p>
    <w:p>
      <w:r>
        <w:t>说道：「我们认识交往的这些日子里，你对我的关心和呵护使我永世难忘，我也知道你很爱你的妻子，我真羡慕她。」</w:t>
      </w:r>
    </w:p>
    <w:p>
      <w:r>
        <w:t>我静静的看着她，问道：「小雯，你打算和你老公就这么凑合着生活下去吗？」</w:t>
      </w:r>
    </w:p>
    <w:p>
      <w:r>
        <w:t>小雯望着天花板说：「那我又能怎么办呢？」她又说道：「这种日子我真不想再过下去了，可是孩子怎么办啊，</w:t>
      </w:r>
    </w:p>
    <w:p>
      <w:r>
        <w:t>他才３岁啊。」我沉默着，小雯接着说：</w:t>
      </w:r>
    </w:p>
    <w:p>
      <w:r>
        <w:t>「孩子需要一个完整的家，需要爸爸妈妈的爱护和关心，我不能让他失去其中的任何一条。」</w:t>
      </w:r>
    </w:p>
    <w:p>
      <w:r>
        <w:t>我长叹一声：「只是苦了你了。」</w:t>
      </w:r>
    </w:p>
    <w:p>
      <w:r>
        <w:t>「算了，不提了。我们喝点啤酒吧」</w:t>
      </w:r>
    </w:p>
    <w:p>
      <w:r>
        <w:t>离开酒吧的时候，我们都有点摇摇晃晃，她紧紧的挽着我的胳膊嘴里咕咕哝哝的说：「今天晚上真开心。」</w:t>
      </w:r>
    </w:p>
    <w:p>
      <w:r>
        <w:t>是啊，难得放松一回，每天的神经都绷的紧紧的，真累啊！「她哈哈的笑着：「你也觉得累啊，真想不到！我</w:t>
      </w:r>
    </w:p>
    <w:p>
      <w:r>
        <w:t>还以为你百毒不侵呢。」</w:t>
      </w:r>
    </w:p>
    <w:p>
      <w:r>
        <w:t>我苦笑一声：「我也是人啊！也摆脱不了人的烦恼啊。」</w:t>
      </w:r>
    </w:p>
    <w:p>
      <w:r>
        <w:t>我又说：「时候不早了，我送你回家吧。」</w:t>
      </w:r>
    </w:p>
    <w:p>
      <w:r>
        <w:t>小雯使劲的摇着头说：「不回家，今天说什么也不回家。」</w:t>
      </w:r>
    </w:p>
    <w:p>
      <w:r>
        <w:t>我说：「不回家怎么行呢，你老公会着急的。」</w:t>
      </w:r>
    </w:p>
    <w:p>
      <w:r>
        <w:t>「我就是要让他着急，他老是欺负我，也得给他点教训了。你给我到酒店开间房好吗？」</w:t>
      </w:r>
    </w:p>
    <w:p>
      <w:r>
        <w:t>我还是继续坚持着让她回家。</w:t>
      </w:r>
    </w:p>
    <w:p>
      <w:r>
        <w:t>「好不好嘛，求求你别再让我回家了，帮我定间房子嘛。」</w:t>
      </w:r>
    </w:p>
    <w:p>
      <w:r>
        <w:t>事情既然到了这一步，我也只好照办了。</w:t>
      </w:r>
    </w:p>
    <w:p>
      <w:r>
        <w:t>我扶着小雯跌跌撞撞的打开了客房的门，随手锁住。小雯一头倒在了沙发里，我泡了两杯浓茶，坐在她的身边，</w:t>
      </w:r>
    </w:p>
    <w:p>
      <w:r>
        <w:t>说道：「小雯，起来喝点茶水会舒服一点的。」</w:t>
      </w:r>
    </w:p>
    <w:p>
      <w:r>
        <w:t>「不嘛，我头晕的要命，天旋地转的。」她又说：「等会你回家吗？……你别走嘛，你陪着我好不好啊。」</w:t>
      </w:r>
    </w:p>
    <w:p>
      <w:r>
        <w:t>我看着小雯因酒精的作用变的红红的嫩脸，正用期盼的的眼神望着我。真不忍心让她一个人在这里。就微笑着</w:t>
      </w:r>
    </w:p>
    <w:p>
      <w:r>
        <w:t>点了点头。</w:t>
      </w:r>
    </w:p>
    <w:p>
      <w:r>
        <w:t>突然小雯象小孩子似的猛的坐起来搂住我的脖子，在我的脸上狠很的亲了一口，说：「你真好。」</w:t>
      </w:r>
    </w:p>
    <w:p>
      <w:r>
        <w:t>我浑身猛的一颤，一种异样的感觉慢慢升腾起来。她紧贴在我的身上，我能清楚的感受到由她身上传来的温热，</w:t>
      </w:r>
    </w:p>
    <w:p>
      <w:r>
        <w:t>她饱满坚挺的胸部正压在我的肩膀上，耳边她吹气如兰……男性的本能使我突然意识到了什么，体内一股热流慢慢</w:t>
      </w:r>
    </w:p>
    <w:p>
      <w:r>
        <w:t>涌动起来，逐渐汇聚积蓄着，下体急剧勃起膨胀起来，我努力的克制着自己的冲动。</w:t>
      </w:r>
    </w:p>
    <w:p>
      <w:r>
        <w:t>「我的头好疼啊，你帮我揉揉好吗？」她对我说。</w:t>
      </w:r>
    </w:p>
    <w:p>
      <w:r>
        <w:t>我当然不好拒绝，就让她平躺在沙发上，头枕着我的大腿，我的双手揉按她的太阳穴，她闭上眼睛享受着我的</w:t>
      </w:r>
    </w:p>
    <w:p>
      <w:r>
        <w:t>按摩。我看着她白里透红的脸颊，两只大眼微闭着，长长的睫毛不住的抖动。白色的紧身长袖T 恤清晰的勾勒出她</w:t>
      </w:r>
    </w:p>
    <w:p>
      <w:r>
        <w:t>那迷人的曲线，高高耸起的胸脯随着呼吸上下起伏着，我的心跳慢慢加快了，这时她的头扭动了一下，脸蛋正好靠</w:t>
      </w:r>
    </w:p>
    <w:p>
      <w:r>
        <w:t>在了我的勃起之上，我顿觉一种触电般的感觉，揉着她的头的手不由自主的把她的头更有力的压向我的勃起。</w:t>
      </w:r>
    </w:p>
    <w:p>
      <w:r>
        <w:t>她依然闭着眼睛假寐着，我相信她绝对感觉到了我的坚硬，一想到这，下身条件反射般的一跳。这一跳可能也</w:t>
      </w:r>
    </w:p>
    <w:p>
      <w:r>
        <w:t>刺激到了她，她调整了一下姿势，侧过身，脸转向我的这边，更加实在的把我的坚硬压在她的脸蛋之下。我不由得</w:t>
      </w:r>
    </w:p>
    <w:p>
      <w:r>
        <w:t>血脉愤张，浑身上下燥热无比，揉按她头的两手慢慢的扩大了范围，在她的脸蛋，耳根，脖颈上轻抚，用手指缠绕</w:t>
      </w:r>
    </w:p>
    <w:p>
      <w:r>
        <w:t>玩弄着她的头发，继而揉捏她的圆润的肩膀，在她后颈和后背肩头来回抚摸，柔软温热的手感和下身被压迫的快感，</w:t>
      </w:r>
    </w:p>
    <w:p>
      <w:r>
        <w:t>再看到小雯小猫般柔顺的蜷在我的身边，我的理智一下被这极度的刺激冲垮了。我的心怦怦跳着将手慢慢移向那高</w:t>
      </w:r>
    </w:p>
    <w:p>
      <w:r>
        <w:t>耸的双峰，手指颤抖着轻触她乳峰的边缘，在高峰之下游移徘徊。</w:t>
      </w:r>
    </w:p>
    <w:p>
      <w:r>
        <w:t>小雯在我温柔的抚摸下，扭动着身子，并伸开双臂一下搂住了我的腰。这一举动给了我莫大的勇气，手坚决的</w:t>
      </w:r>
    </w:p>
    <w:p>
      <w:r>
        <w:t>捂上了她丰满坚挺的胸脯，摩挲捏弄揉搓起来，她的胸部柔软富有弹性，又略带些许鱼脊般的坚硬，我爱不释手，</w:t>
      </w:r>
    </w:p>
    <w:p>
      <w:r>
        <w:t>不停的把玩着……小雯的胸脯急剧的起伏，呼吸急促而热烈，两眼迷离，小嘴微张，并发出动听异常的莺燕之语「</w:t>
      </w:r>
    </w:p>
    <w:p>
      <w:r>
        <w:t>恩——恩——」。</w:t>
      </w:r>
    </w:p>
    <w:p>
      <w:r>
        <w:t>我的下体已经粗涨坚硬到了极点，挺动臀部用我的坚硬在小雯的脸蛋上顶动，她也转动着脸摩擦着我那里。我</w:t>
      </w:r>
    </w:p>
    <w:p>
      <w:r>
        <w:t>已经不满足于隔着T 恤摸弄她的身子了，于是摸到她的腰部把她的T 恤向上撩起，她雪白滑嫩的腰身凸现在我的眼</w:t>
      </w:r>
    </w:p>
    <w:p>
      <w:r>
        <w:t>前，我用手指小心翼翼的扫弄她的腰腹，生怕弄疼弄伤她，「好痒啊——恩——不要嘛——不要——恩——」小雯</w:t>
      </w:r>
    </w:p>
    <w:p>
      <w:r>
        <w:t>止不住娇啼起来，更加剧烈的扭动着身子。</w:t>
      </w:r>
    </w:p>
    <w:p>
      <w:r>
        <w:t>我脱掉了她的胸罩，那双丰腴饱满的乳房一下弹了出来，雪白的乳峰之上两点粉红色的乳尖在铜钱般大小的乳</w:t>
      </w:r>
    </w:p>
    <w:p>
      <w:r>
        <w:t>晕的衬托下，显得格外可爱诱人。我揉弄乳房，中指和食指夹着乳头抓捏乳房。我扶起小雯，脱下她的T 恤，让她</w:t>
      </w:r>
    </w:p>
    <w:p>
      <w:r>
        <w:t>背靠在我的身上，我双手从她的腋下伸过去捂住那两只脯鸽，抓捏搓揉……小雯软软的靠在我身上享受着我的抚摸，</w:t>
      </w:r>
    </w:p>
    <w:p>
      <w:r>
        <w:t>「啊——啊——恩——」她的手在我的大腿上无意识的来回移动着，时不时用手背碰触着我的那块坚硬。</w:t>
      </w:r>
    </w:p>
    <w:p>
      <w:r>
        <w:t>她仰起头靠在我的肩窝上，我用下巴蹭她的脸蛋，「啊——扎死了——好痒——你好坏啊——」我低下头吻她</w:t>
      </w:r>
    </w:p>
    <w:p>
      <w:r>
        <w:t>的额头，眼睛和小巧的鼻子，把她柔软的耳垂含进嘴里舔砥轻咬，吻她的耳根，舔她的耳廓，小雯意乱情迷的不住</w:t>
      </w:r>
    </w:p>
    <w:p>
      <w:r>
        <w:t>娇吟「恩——恩——啊——」，手也按在了我的勃起之上，捏揉摩擦，阵阵快感传向全身。</w:t>
      </w:r>
    </w:p>
    <w:p>
      <w:r>
        <w:t>我吻在她湿润的双唇上，舌尖在她的齿间流连，很快她的小舌就响应了我的舌尖，它们嬉戏着缠绕着，一会在</w:t>
      </w:r>
    </w:p>
    <w:p>
      <w:r>
        <w:t>她的嘴里打闹游戏，一会又在我的嘴里缠绵爱抚，倾诉着无尽的爱意。我尽情的吸吮她的小舌，她的手更用力的握</w:t>
      </w:r>
    </w:p>
    <w:p>
      <w:r>
        <w:t>着我的下体玩弄。</w:t>
      </w:r>
    </w:p>
    <w:p>
      <w:r>
        <w:t>我揉搓她乳房的双手提起那两颗可爱的乳头轻轻的捻着，食指来回的拨弄着……右手在她的双乳之间上下滑动，</w:t>
      </w:r>
    </w:p>
    <w:p>
      <w:r>
        <w:t>感受着那深深的乳沟带来的触觉上的快感，双手托住她的乳房上下掂动，感受乳房的饱满和沉重，轻轻的拂弄她的</w:t>
      </w:r>
    </w:p>
    <w:p>
      <w:r>
        <w:t>乳房，感受她乳房的光滑和细嫩……我深深的陶醉在对她的乳房的爱抚之中。</w:t>
      </w:r>
    </w:p>
    <w:p>
      <w:r>
        <w:t>右手滑过她平坦的小腹，解开她长裤的裤扣，手伸进去抚摸她的大腿，由外及内细心的感受那缎子般光滑的肌</w:t>
      </w:r>
    </w:p>
    <w:p>
      <w:r>
        <w:t>肤，在她的大腿内侧来回抚摸，偶尔用手背蹭一下那桃源之地。我的手慢慢向上移动，触到了她的蕾丝内裤，那里</w:t>
      </w:r>
    </w:p>
    <w:p>
      <w:r>
        <w:t>早已是湿润欲滴了，我小心的注意不碰到她的神秘之地，食指指肚顺着她的腹股沟来回划弄。</w:t>
      </w:r>
    </w:p>
    <w:p>
      <w:r>
        <w:t>小雯剧烈的扭动身子，双腿蹬的笔直，嘴里娇吟之声不绝于耳，揉捏我下体的手拉开我的裤链，把我的自豪之</w:t>
      </w:r>
    </w:p>
    <w:p>
      <w:r>
        <w:t>物掏了出来，那里早已勃起暴涨，鹅蛋般的头部紫涨光亮，浑身布满暴起的经络，小雯的小手握住它一会摸磨光光</w:t>
      </w:r>
    </w:p>
    <w:p>
      <w:r>
        <w:t>的头部，一会用手指搔搔冠状沟，一会又快速的套弄起整根来，一波波电流从我的下体向全身涌动。</w:t>
      </w:r>
    </w:p>
    <w:p>
      <w:r>
        <w:t>我将整个手掌捂在她的饱满隆起的三角地带揉按挤压，中指向下探索那神秘的峡谷，隔着内裤我已觉得那峡谷</w:t>
      </w:r>
    </w:p>
    <w:p>
      <w:r>
        <w:t>之中已是汪洋一片了，左手禁不住用力的揉搓她的乳房，我的舌头也在她的嘴里横冲直撞着。我把她内裤的边缘拉</w:t>
      </w:r>
    </w:p>
    <w:p>
      <w:r>
        <w:t>向一边将那道迷人的缝隙露了出来，我的感觉告诉我那里正渗出着甜蜜的汁液，我用手指沾着汁液在缝隙之中抽动，</w:t>
      </w:r>
    </w:p>
    <w:p>
      <w:r>
        <w:t>小雯的双腿绷的紧紧的，胯骨左右上下的迎合着我手指的活动，「恩——啊——啊——好痒——好哥哥——美——」</w:t>
      </w:r>
    </w:p>
    <w:p>
      <w:r>
        <w:t>我的手指在深深的峡谷之中不断的探索，终于让我发现了一个桃源秘洞，指肚在洞口按压试探着，并慢慢企图</w:t>
      </w:r>
    </w:p>
    <w:p>
      <w:r>
        <w:t>进入，小雯的臀部挺的更高了，一条腿放到了沙发靠背上，另一条腿放在沙发外，这样，大大分开的双腿就将神秘</w:t>
      </w:r>
    </w:p>
    <w:p>
      <w:r>
        <w:t>之谷完全的暴露了出来，在峡谷的上端，一颗硬硬的小豆骄傲的挺立着，我的拇指轻柔的揉按拨弄着它，秘洞也在</w:t>
      </w:r>
    </w:p>
    <w:p>
      <w:r>
        <w:t>我的揉弄之下流出了更多的汁液，中指就着滑腻的情液，一插而入，轻轻的抽动起来，我一边揉按小豆，一边抽插</w:t>
      </w:r>
    </w:p>
    <w:p>
      <w:r>
        <w:t>中指，小雯的臀部上下挺迎，她的小手更用力更快速的套弄着我的玉柱，我的包皮在她的手中包住翻起、包住翻起，</w:t>
      </w:r>
    </w:p>
    <w:p>
      <w:r>
        <w:t>紫涨光亮的龟头让她弄的麻嗖嗖敏感异常。</w:t>
      </w:r>
    </w:p>
    <w:p>
      <w:r>
        <w:t>我用力揉搓着她的乳房，亲着她的小嘴，右手也更快的抽插和揉弄。我的中指在小洞里扣摸旋转，拇指揉按着</w:t>
      </w:r>
    </w:p>
    <w:p>
      <w:r>
        <w:t>她敏感的阴蒂，小雯嘴里哼哼唧唧娇吟之声越来越高，手也更快的套弄我的阳具，一阵阵快感在我的下身产生，嘴</w:t>
      </w:r>
    </w:p>
    <w:p>
      <w:r>
        <w:t>里也不由得哼出声来。忽的，小雯的身体猛的挺直，双腿紧紧的夹住我正抽插揉弄的右手，浑身颤抖不已，桃源秘</w:t>
      </w:r>
    </w:p>
    <w:p>
      <w:r>
        <w:t>洞里一阵痉挛，洞壁紧紧吸住我的手指，一股液体喷涌在我的中指上，从指逢中渗出体外。「啊——啊——啊呀—</w:t>
      </w:r>
    </w:p>
    <w:p>
      <w:r>
        <w:t>—美死了——来了——」</w:t>
      </w:r>
    </w:p>
    <w:p>
      <w:r>
        <w:t>我看到她高潮来临的激动表情，在她小手大力快速的套弄之下，涨的快要破了的阳具之后，身体内部突涌一阵</w:t>
      </w:r>
    </w:p>
    <w:p>
      <w:r>
        <w:t>寒意，鸡皮疙瘩起满全身，然后感到一股极度冲动由下腹部冲向阳具，我使劲挺起我的阴茎，在她的手中前冲，再</w:t>
      </w:r>
    </w:p>
    <w:p>
      <w:r>
        <w:t>前冲，小雯的手一松一紧一松一紧的快速按摩着，阴茎终于一阵跳动，一股精液自龟头激射而出，极端的快感使我</w:t>
      </w:r>
    </w:p>
    <w:p>
      <w:r>
        <w:t>的大脑瞬间一片空白……我抱起小雯走向席梦司，我知道今晚我们将会度过一个终生难忘的激情夜晚。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