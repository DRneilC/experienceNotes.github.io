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一个女人打错电话后。。。</w:t>
      </w:r>
    </w:p>
    <w:p>
      <w:r>
        <w:t>.</w:t>
      </w:r>
    </w:p>
    <w:p>
      <w:r>
        <w:t>那天晚上十点多钟的时候，我打电话找一个朋友，也许是号码拔错了，话筒里传来一个娇滴滴的女人说话的声</w:t>
      </w:r>
    </w:p>
    <w:p>
      <w:r>
        <w:t>音，她问我找谁。</w:t>
      </w:r>
    </w:p>
    <w:p>
      <w:r>
        <w:t>声音极好听，有着一种很吸引人的磁性，那会儿我正闲得无聊，就装作和她很熟的样子，说「你怎么连我都听</w:t>
      </w:r>
    </w:p>
    <w:p>
      <w:r>
        <w:t>不出来了吗？，还说是朋友呢？</w:t>
      </w:r>
    </w:p>
    <w:p>
      <w:r>
        <w:t>「她说真听不出来，我有意和她调侃，就说你再想想，她还是说想不起来，问我你到底找谁呢？我一时无法回</w:t>
      </w:r>
    </w:p>
    <w:p>
      <w:r>
        <w:t>答，就说我就找你，她说你认识我嘛？我说认识的，只怕你不认识我，她就笑了，说怎么会呢？我就告诉她说，本</w:t>
      </w:r>
    </w:p>
    <w:p>
      <w:r>
        <w:t>来要找一位朋友的，没曾想接起电话来却是个很好听的「女中音「，就想随便聊聊。她就不停」咯咯「地笑，我说</w:t>
      </w:r>
    </w:p>
    <w:p>
      <w:r>
        <w:t>你笑什么？她说」你一定是寂寞了，就拿着电话乱拔乱打，用这种方式解闷吧？」。我也不好说什么，就说是。凭</w:t>
      </w:r>
    </w:p>
    <w:p>
      <w:r>
        <w:t>我多年来在情场上的经验，我隐隐约约在觉得这个女人一定是个很容易上手的骚货，心中不免暗暗窃喜。她说「我</w:t>
      </w:r>
    </w:p>
    <w:p>
      <w:r>
        <w:t>的声音真的很好听嘛？我怎么不觉得，我倒是觉得你的声音好听「，我说那咱们就聊聊吧，她说好吧。</w:t>
      </w:r>
    </w:p>
    <w:p>
      <w:r>
        <w:t>我们就那样有一搭没一搭地聊着些诸如叫什么名字、在那儿工作、成家了没有、有没有小孩、配偶在做什么等</w:t>
      </w:r>
    </w:p>
    <w:p>
      <w:r>
        <w:t>等的话题，知道了她叫阿静，２９岁，有老公有孩子，还有一份很不错的职业，我说你老公一定不在家吧，不然你</w:t>
      </w:r>
    </w:p>
    <w:p>
      <w:r>
        <w:t>怎敢拿起电话和一个陌生人聊天聊得这么久，她说老公出差了，走了有半个多月了，我就说你一定想他了吧，她不</w:t>
      </w:r>
    </w:p>
    <w:p>
      <w:r>
        <w:t>回答我，只是呵呵地笑，听着她很有感染力的笑声，我的下体竟有了一些冲动的反应，你知道我已经有好久没有和</w:t>
      </w:r>
    </w:p>
    <w:p>
      <w:r>
        <w:t>女人做过爱了，情欲正处于旺盛的巅峰，和一个陌生女人在电话里聊天，确切在说是在调情，我禁不住有点心猿意</w:t>
      </w:r>
    </w:p>
    <w:p>
      <w:r>
        <w:t>马起来。我换了种坐姿，好让鼓胀的阴茎不致于被裤子勒得太难受，这时她说你挂了电话等会儿再打过来，我的孩</w:t>
      </w:r>
    </w:p>
    <w:p>
      <w:r>
        <w:t>子睡了，怕我们聊天把她吵醒了，我想这个女人一定也正处于饥渴的状态，说不定两小时后我就可以躺在她的床上</w:t>
      </w:r>
    </w:p>
    <w:p>
      <w:r>
        <w:t>了。这样想着我的生理反应就越来越强烈了，我挂了电话，把裤子脱掉，斜靠在床头，不断在用手在阴茎是套弄，</w:t>
      </w:r>
    </w:p>
    <w:p>
      <w:r>
        <w:t>把包皮翻开来，露出了发紫的大龟头。我想待会儿一定要让这个女人在电话里为我「口淫」一次，我按了重拔键，</w:t>
      </w:r>
    </w:p>
    <w:p>
      <w:r>
        <w:t>她在第一时间里接起了我的电话，我想这个女人一定是个性欲极强的荡妇，要不就是自己的先生无能，无法满足她</w:t>
      </w:r>
    </w:p>
    <w:p>
      <w:r>
        <w:t>泛滥的情欲，才会深夜里与一个陌生男人在电话里聊情，而且不设一点点防线。我就试探地问她，老公不在家的时</w:t>
      </w:r>
    </w:p>
    <w:p>
      <w:r>
        <w:t>候是不是觉得很难熬呢？她说不是，因为他在家与不在家都是一样的，我觉得很诧异，就问她为什么，她没有直接</w:t>
      </w:r>
    </w:p>
    <w:p>
      <w:r>
        <w:t>回答我，只是说前年他老公患病动了手术，后来出院后就一直身体不好，说完后接连发出了几声叹息，我就问她先</w:t>
      </w:r>
    </w:p>
    <w:p>
      <w:r>
        <w:t>生得的是不是「那」方面的病，她说你别问了，反正他根本不能尽一个丈夫应尽的义务，我们已经分开睡好久了。</w:t>
      </w:r>
    </w:p>
    <w:p>
      <w:r>
        <w:t>我就奇怪天底下怎么会有那么的怨妇？现在的男人真的是这么脆弱嘛？还是因为社会开放了，女人对性方面的要求</w:t>
      </w:r>
    </w:p>
    <w:p>
      <w:r>
        <w:t>越来越高了呢？这时我已经毫无顾忌了，就说如果有可能的话，我倒是真的愿意帮帮她的，电话那头的她好久没说</w:t>
      </w:r>
    </w:p>
    <w:p>
      <w:r>
        <w:t>话，可能是碍于面子吧，毕竟我们连对方长得什么样都不知道，她肯定是有所忌惮的。我继续向她发动进攻，说此</w:t>
      </w:r>
    </w:p>
    <w:p>
      <w:r>
        <w:t>刻我很想抱抱她，她低声说我也想，我说那我可真抱了啊！她笑着说你在那儿呀，你怎么能抱住我呢？我说我们可</w:t>
      </w:r>
    </w:p>
    <w:p>
      <w:r>
        <w:t>以在意念里彼此拥着对方，她说那好吧，我说你感觉到我有力的臂膀了吗？她说感觉到了，你好坏。电话两头都是</w:t>
      </w:r>
    </w:p>
    <w:p>
      <w:r>
        <w:t>长时间的沉默，我想她此刻一定在假想着被一个男人抱着的感觉。过了一会儿，我说我吻住你的唇了，你说「嗯」，</w:t>
      </w:r>
    </w:p>
    <w:p>
      <w:r>
        <w:t>说话的声音有些微微的喘息，我又说，我说的唇不是指嘴唇，她问那是什么唇呀？我说是下面的「唇」，电话里传</w:t>
      </w:r>
    </w:p>
    <w:p>
      <w:r>
        <w:t>来她的娇嗔，她说你一定是个情场老手吧？我说是呀，我曾让好多女人达到了别人不能给予她的快乐巅峰，她说是</w:t>
      </w:r>
    </w:p>
    <w:p>
      <w:r>
        <w:t>真的吗？我说是真的。她又无言，我说你感觉到我的手了吗，它就在你的胸上，她说你别说了，我真的觉得很难受，</w:t>
      </w:r>
    </w:p>
    <w:p>
      <w:r>
        <w:t>浑身都觉得有种庠庠的感觉，我说你可以用自己的手替我摸住你的双乳，我想此刻她一定在用力在揉搓着自己的乳</w:t>
      </w:r>
    </w:p>
    <w:p>
      <w:r>
        <w:t>头，因为我听到话筒里她的喘息声越来越浓重，我说你猜我现在在做什么？她说不知道，我说我正想象着我的鸡巴</w:t>
      </w:r>
    </w:p>
    <w:p>
      <w:r>
        <w:t>被你的嘴唇包围着，她说我从未那样做过，包括我老公，我说其实只要能让对方感受到快乐，什么方式都无所谓的，</w:t>
      </w:r>
    </w:p>
    <w:p>
      <w:r>
        <w:t>她说也许吧，但我从来没试过，我说那你现在就试试好吗？她说好的，我又说如果你下面觉得难受的话，可以试着</w:t>
      </w:r>
    </w:p>
    <w:p>
      <w:r>
        <w:t>用手帮自己解决，如果你不想做鸡、又无法排遣心底膨胀的情欲，那也不失为一种无柰的选择，我说你照着我说的</w:t>
      </w:r>
    </w:p>
    <w:p>
      <w:r>
        <w:t>去做，肯定会有效果的，她可能是对我的建议默认了吧，不大一会儿我就清晰地听到了她「啊、嗯、……嗯」的呻</w:t>
      </w:r>
    </w:p>
    <w:p>
      <w:r>
        <w:t>吟声，我说你是不是到达高潮了，她用颤抖的声音告诉我是的，我说我也想射了，她说我希望现在能见到你，我愿</w:t>
      </w:r>
    </w:p>
    <w:p>
      <w:r>
        <w:t>意为你做一切，包括你刚才说的口交，我说那你告诉我地址吧，她就告诉我所在的街道和门牌号码。</w:t>
      </w:r>
    </w:p>
    <w:p>
      <w:r>
        <w:t>一刻钟后，我已经坐在了她家的客厅，她穿的是件质地很好的吊带睡裙，因为是初次见面，两个人都觉得有些</w:t>
      </w:r>
    </w:p>
    <w:p>
      <w:r>
        <w:t>尴尬，彼此都在仔细地打量着对方，我说我的长相是不是让你失望了，她说不是，你很帅，也很有男人味，只是与</w:t>
      </w:r>
    </w:p>
    <w:p>
      <w:r>
        <w:t>我刚才的想象有些出入，我说你指的是那方面，她笑而不答，我也没心思再问，我所有的注意力此刻早已到了她的</w:t>
      </w:r>
    </w:p>
    <w:p>
      <w:r>
        <w:t>身体和隔壁卧房的床上，她的个头略高，大概有１６５ＣＭ吧，身体有些单薄，但身材很好，一头长发散乱地披在</w:t>
      </w:r>
    </w:p>
    <w:p>
      <w:r>
        <w:t>她裸露的肩上，让我觉得很性感，也很诱人，她的模样不算太出色，但也能说得过去，皮肤保养的很好，是让人看</w:t>
      </w:r>
    </w:p>
    <w:p>
      <w:r>
        <w:t>见了就想用手去摸一把的那种，她的睡衣里一定没有穿胸罩或内衣之类的，因为我隔着衣服就能看见她凸起的乳头。</w:t>
      </w:r>
    </w:p>
    <w:p>
      <w:r>
        <w:t>我说你看起来很漂亮，很成熟，我知道我的话里一定包含着一些恭维的成分，但对于女人，特别是你想和她做爱的</w:t>
      </w:r>
    </w:p>
    <w:p>
      <w:r>
        <w:t>女人，这句话却是非说不可的，因为你这样说可以最短时间内让她消除与你的隔阂，并让她升起与你亲近的欲望。</w:t>
      </w:r>
    </w:p>
    <w:p>
      <w:r>
        <w:t>她说我们到里屋说话吧，免得吵醒孩子，我说你的老公今晚不会突然回家吧，她说不会，我刚才还与他通了电话。</w:t>
      </w:r>
    </w:p>
    <w:p>
      <w:r>
        <w:t>我们进了里屋，屋里的灯光很暗也很柔和，是适合作爱的那种暖昧的粉红色，一股女人特有的气息让我觉得特别的</w:t>
      </w:r>
    </w:p>
    <w:p>
      <w:r>
        <w:t>兴奋，坐在床上，我们却没有什么话题好聊，因为我来这里的唯一理由，无非是想发泄自己难柰的情欲，而她我想</w:t>
      </w:r>
    </w:p>
    <w:p>
      <w:r>
        <w:t>与我也是一样的，我说我想抽根烟，她说你抽吧，我点了一支烟，问刚才接电话的时候你就是躺在这里嘛？她脸微</w:t>
      </w:r>
    </w:p>
    <w:p>
      <w:r>
        <w:t>微有点红，朝我点点头，可能她早已急切得需要我了吧，她边说边向我走过来，把睡裙的下摆往上提了提，一下子</w:t>
      </w:r>
    </w:p>
    <w:p>
      <w:r>
        <w:t>坐在了我的腿上，我伸手抱住了她纤细的腰肢，她俯下身来，温热的嘴唇一下子吸住了我的嘴唇，一只手把我手里</w:t>
      </w:r>
    </w:p>
    <w:p>
      <w:r>
        <w:t>的烟蒂拿掉，我把手从她胳膊下边的开口处伸进去摸她的乳房，她的乳房不算很大，但很挺很有弹性，说实话我更</w:t>
      </w:r>
    </w:p>
    <w:p>
      <w:r>
        <w:t>喜欢大一点的乳房，但今夜我却别无选择，况且在自己最无法忍爱性欲折磨的时候，能有一个女人主动地送到嘴边，</w:t>
      </w:r>
    </w:p>
    <w:p>
      <w:r>
        <w:t>也是一件很幸运的奇遇。我用力地握住她的双乳，她的身体有些颤抖，我把手又伸到她的睡裙下面，发现她的下身</w:t>
      </w:r>
    </w:p>
    <w:p>
      <w:r>
        <w:t>竟也是赤裸着的，在浓浓阴毛覆盖下，柔软的小逼湿滑滑的，我知道经过我刚才在电话里的调情，她一定早已被情</w:t>
      </w:r>
    </w:p>
    <w:p>
      <w:r>
        <w:t>欲折磨得没有了人形，她的阴唇肥大而有肉感，我知道这样的女人情欲一般都是很旺盛的，我说这么好的东西闲置</w:t>
      </w:r>
    </w:p>
    <w:p>
      <w:r>
        <w:t>着，一直没有人用，真是有些可惜，她就笑，说那以后就归你用了，我说好呀我正求之不得呢！这时她就用手隔着</w:t>
      </w:r>
    </w:p>
    <w:p>
      <w:r>
        <w:t>衣裤摸我的鸡巴，象个馋嘴的猫一样，我说我们到床上去吧，就势把她抱着放倒在床上，她的衣服脱起来很简单一</w:t>
      </w:r>
    </w:p>
    <w:p>
      <w:r>
        <w:t>点都不费事，因为里边什么也没穿，瞬时间一个赤裸裸的玉体就横陈在我面前，这时我才发现她的身段很美，皮肤</w:t>
      </w:r>
    </w:p>
    <w:p>
      <w:r>
        <w:t>光滑而富有弹性，屁股微微向上翘着，修长的大腿、小巧的乳房，我把自己的衣服脱掉，一下子扑到她的身上，用</w:t>
      </w:r>
    </w:p>
    <w:p>
      <w:r>
        <w:t>嘴吸吮她的嘴唇和乳头，并慢慢地往下滑，在她光滑的小腹上轻轻在咬了咬，她说我们换个姿势吧，然后在她摆布</w:t>
      </w:r>
    </w:p>
    <w:p>
      <w:r>
        <w:t>下，我们就摆出了「６９」式，这种方式是最适合两人亲吻阴部的姿势，我想这个女人一定在性事方面有着丰富的</w:t>
      </w:r>
    </w:p>
    <w:p>
      <w:r>
        <w:t>经验，她用嘴含住了我巨大的龟头，用舌头在我的鸡巴上游走，因为好久没有和女人做过爱我的精液满满地积蓄着，</w:t>
      </w:r>
    </w:p>
    <w:p>
      <w:r>
        <w:t>突然被女人握住，觉得十分兴奋，只觉得腹部一紧，差点把精液喷到她的脸上，但我毕竟是个有着十几年性经验的</w:t>
      </w:r>
    </w:p>
    <w:p>
      <w:r>
        <w:t>男人，我早已学会了控制射精的时间，再说，如果还没有插入她粉嫩的小逼就一泄如注，她一定会很失望的。我用</w:t>
      </w:r>
    </w:p>
    <w:p>
      <w:r>
        <w:t>舌头在她的阴唇上吸着，用舌尖舔着她的阴蒂，吃她的蜜汁，她的屁股开始不停地扭动，抬高屁股迎合着我的舔食，</w:t>
      </w:r>
    </w:p>
    <w:p>
      <w:r>
        <w:t>我换种姿势把她的双腿架在肩上，握住硬挺的鸡巴猛地插入她的骚逼，她兴奋的嘴里发生「啊、啊」的声音，说「</w:t>
      </w:r>
    </w:p>
    <w:p>
      <w:r>
        <w:t>快用力干我呀，我已经好久没有尝到过被大鸡巴的滋味了」，我说我干死你这个小骚货，我要把你的蜜洞插破插肿，</w:t>
      </w:r>
    </w:p>
    <w:p>
      <w:r>
        <w:t>我的鸡巴用力地在她的小逼里抽送着，因小腹相撞而发出「啪、啪」的声响，随着她的浪叫我觉得一股快感从腹部</w:t>
      </w:r>
    </w:p>
    <w:p>
      <w:r>
        <w:t>向全身袭来，我没想到看起来如此文静的一个女子，叫起床来的声音却那么响亮，我真怕她的叫声把隔壁的孩子惊</w:t>
      </w:r>
    </w:p>
    <w:p>
      <w:r>
        <w:t>醒，但女人往往到了这个时候会把所有的顾虑都抛到九宵云外，变成了一个十足的浪货，随着疯狂的抽送，我的精</w:t>
      </w:r>
    </w:p>
    <w:p>
      <w:r>
        <w:t>液喷涌而出，射在了她的子宫深处，我觉得她的蜜洞里有一股热浪浇在了我的龟头上，我们同时到达了高潮，我抽</w:t>
      </w:r>
    </w:p>
    <w:p>
      <w:r>
        <w:t>出鸡巴的时候，看到她的阴唇上、阴毛上沾满了白色的粘液，阴道口还在向外流着浓稠的精液。我说你舒服吗？她</w:t>
      </w:r>
    </w:p>
    <w:p>
      <w:r>
        <w:t>说我结婚这么多年了，从没有象今天这样痛快淋漓地做过爱，即便是新婚蜜月我和老公也缺少激情，每次性交都象</w:t>
      </w:r>
    </w:p>
    <w:p>
      <w:r>
        <w:t>例行公事，他在做爱方面绝对不是个优秀的男人。今天我才真正体会到，做女人原来这么好。那一夜我们不停地做</w:t>
      </w:r>
    </w:p>
    <w:p>
      <w:r>
        <w:t>爱，可能有３、５次吧，我们象两个贪食的孩子，整夜地缠绵在一起。她的逼一定是被我操肿了，因为早上起来我</w:t>
      </w:r>
    </w:p>
    <w:p>
      <w:r>
        <w:t>看她走路的样子怪怪的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