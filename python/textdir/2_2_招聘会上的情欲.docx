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招聘会上的情欲</w:t>
      </w:r>
    </w:p>
    <w:p>
      <w:r>
        <w:t>.</w:t>
      </w:r>
    </w:p>
    <w:p>
      <w:r>
        <w:t>小弟今年毕业了，哎，大学四年也没有学什么，读了这个什么计算机专业，其他什么也不了解，哎，算了，去</w:t>
      </w:r>
    </w:p>
    <w:p>
      <w:r>
        <w:t>招聘会看看吧！原先想找份工作的，岂料找到了一个炮友。事情究竟怎样，让我慢慢告诉大家，各位看官不要着急。</w:t>
      </w:r>
    </w:p>
    <w:p>
      <w:r>
        <w:t>这是一个室内的招聘会，起码不用晒太阳。上次我寝室的去一个露天招聘会，回来每个人都是「关公」面，最</w:t>
      </w:r>
    </w:p>
    <w:p>
      <w:r>
        <w:t>可恶的是，没有一个得到复试的机会。</w:t>
      </w:r>
    </w:p>
    <w:p>
      <w:r>
        <w:t>我之前在网上看了一下招聘职位，主要定位在两个职位，分别是一个A 公司网站开发和B 公司网管。由于前一</w:t>
      </w:r>
    </w:p>
    <w:p>
      <w:r>
        <w:t>晚，我玩游戏到了三点，起来已经9 点，赶到招聘会已经是10点半了，A 公司前面已经有许多人，而B 公司门可罗</w:t>
      </w:r>
    </w:p>
    <w:p>
      <w:r>
        <w:t>雀。小弟本来就没什么所谓，就去B 公司先投份简历吧。</w:t>
      </w:r>
    </w:p>
    <w:p>
      <w:r>
        <w:t>走到摊位前，看见两个面试官（姑且这样称呼吧，我实在想不到应该这样称呼）。一个是一个中年男子，这个</w:t>
      </w:r>
    </w:p>
    <w:p>
      <w:r>
        <w:t>是配角，就不介绍了。主角是另外一个女人，大概30岁，由我目测，她的身高不算矮，至少有165 公分，胸部非常</w:t>
      </w:r>
    </w:p>
    <w:p>
      <w:r>
        <w:t>突出，微微露出一点「事业线」，腰身纤细，可能是衣服的cutting 比较合适，举手投足曲线玲珑，可以说是窈窕</w:t>
      </w:r>
    </w:p>
    <w:p>
      <w:r>
        <w:t>「熟」女。</w:t>
      </w:r>
    </w:p>
    <w:p>
      <w:r>
        <w:t>我很优雅地坐下，毕恭毕敬的双手递上我的简历。我开始简单介绍了一下自己，男人的目光锐利，我就基本不</w:t>
      </w:r>
    </w:p>
    <w:p>
      <w:r>
        <w:t>看他，主要看美女。美女可能对我的印象比较好，时常对着我微笑。也不知道是不是对我有意思，还是职业的笑容。</w:t>
      </w:r>
    </w:p>
    <w:p>
      <w:r>
        <w:t>面试十分不顺利，许多问题我都没有准备过。看来要泡汤了。小狼只好灰溜溜的离开座位，最后用目光「电」</w:t>
      </w:r>
    </w:p>
    <w:p>
      <w:r>
        <w:t>了一下美女考官，她还对我笑了一笑。哎，如果有机会和她共事，可能有机会喔！！！哎，为什么昨晚不好好准备，</w:t>
      </w:r>
    </w:p>
    <w:p>
      <w:r>
        <w:t>哎，如果再给我一次机会，我一定不会玩游戏。</w:t>
      </w:r>
    </w:p>
    <w:p>
      <w:r>
        <w:t>B 公司算泡汤了，其他也不考虑了，就去排A 公司的吧。不多人了，大概就4 、5 个。我乖乖地排着，忽然觉</w:t>
      </w:r>
    </w:p>
    <w:p>
      <w:r>
        <w:t>得自己像一个妓女，在等待客人的挑选。哎，大学生啊，屁也不值。不甘心被生活打败，我的梦想在哪里啊？以前</w:t>
      </w:r>
    </w:p>
    <w:p>
      <w:r>
        <w:t>的豪情壮志在哪里了？想着，想着，我的心开始掉入谷底了。在B 公司的面试也不顺利，哎，现在的公司啊，都看</w:t>
      </w:r>
    </w:p>
    <w:p>
      <w:r>
        <w:t>不起我们这些应届毕业生。对我们诸多要求，看来没有经验是不行的。我差点说，性经验算不算啊。我有8 年的性</w:t>
      </w:r>
    </w:p>
    <w:p>
      <w:r>
        <w:t>经验了。应该可以抵2 年的工作经验吧。</w:t>
      </w:r>
    </w:p>
    <w:p>
      <w:r>
        <w:t>其他的摊位，也没有什么兴趣，都是招什么储备干部啊，销售啊，业务员，小弟虽然急找工作，也不可能把自</w:t>
      </w:r>
    </w:p>
    <w:p>
      <w:r>
        <w:t>己贱卖了。反正都是不合适的，干了也不会长久。还是看看其他网上的吧。</w:t>
      </w:r>
    </w:p>
    <w:p>
      <w:r>
        <w:t>正当我准备离开，忽然内急，匆匆跑去厕所。前面有一个美女，哦，就是刚才那个熟女。说一下，这个厕所不</w:t>
      </w:r>
    </w:p>
    <w:p>
      <w:r>
        <w:t>分男女的，有两个。她在我前面，看来也比较急，冲进去就关门了，完全没有察觉那个门的下面是坏了，就是可以</w:t>
      </w:r>
    </w:p>
    <w:p>
      <w:r>
        <w:t>看到里面的。我当时也没有在意，就用了另外一个。当我解决了生理需要的时候，忽然听见一声，很小的一声，「</w:t>
      </w:r>
    </w:p>
    <w:p>
      <w:r>
        <w:t>啊」。以小弟的经验，这个是女人的呻吟声。</w:t>
      </w:r>
    </w:p>
    <w:p>
      <w:r>
        <w:t>不会吧，她居然在自慰！！我马上走去关了外面的门。悄悄地从下面的口看上去，只见她坐在马桶上，把内裤</w:t>
      </w:r>
    </w:p>
    <w:p>
      <w:r>
        <w:t>脱到膝盖下，用手不断摩擦阴部，可惜看不见她的表情。只是微微听到她的叹息声。我操，欲求不满可以找小弟嘛，</w:t>
      </w:r>
    </w:p>
    <w:p>
      <w:r>
        <w:t>为什么要自己来呢？我的小弟弟也愤怒了，抬了头。也难为他了，自从半年前和女朋友分手，他就一直只和右手发</w:t>
      </w:r>
    </w:p>
    <w:p>
      <w:r>
        <w:t>生关系。今天是不是要让他尝尝鲜？但这样算不算强奸啊！正在我思想挣扎，熟女突然推门走出来，看见我半扑在</w:t>
      </w:r>
    </w:p>
    <w:p>
      <w:r>
        <w:t>地板上。她打了一愣，面就开始红了。小弟反应也挺快的，马上用手按着她的嘴，推着她走进第二个厕所。我可不</w:t>
      </w:r>
    </w:p>
    <w:p>
      <w:r>
        <w:t>想被人看见我打炮。「不要动，我刚才拍了照，你不会想当闫凤娇吧？」其实我也没有拍照，只是吓唬她。她也被</w:t>
      </w:r>
    </w:p>
    <w:p>
      <w:r>
        <w:t>我吓到，看来闫凤娇的确出名了。</w:t>
      </w:r>
    </w:p>
    <w:p>
      <w:r>
        <w:t>只见她点了点头，「嗯，你要钱吗？」</w:t>
      </w:r>
    </w:p>
    <w:p>
      <w:r>
        <w:t>「阿，你把我想成什么？老子要爽一爽！」</w:t>
      </w:r>
    </w:p>
    <w:p>
      <w:r>
        <w:t>「不，不要啊！」</w:t>
      </w:r>
    </w:p>
    <w:p>
      <w:r>
        <w:t>「你不是想要吗？我刚才就看见你自己搞了。嘻嘻，我可以让你爽上天。」说着，我就开始脱她的衣服。开始</w:t>
      </w:r>
    </w:p>
    <w:p>
      <w:r>
        <w:t>她也有一点反抗，后来可能觉得反正逃不掉，就放弃抵抗了。女人啊，你一旦捉到她的弱点，你就可以为所欲为。</w:t>
      </w:r>
    </w:p>
    <w:p>
      <w:r>
        <w:t>我把她脱光了，细细的欣赏她的玉体。阿，真是人间尤物。胸部起码有35D ，水蛇腰，臀部却翘翘的。啊，小弟弟</w:t>
      </w:r>
    </w:p>
    <w:p>
      <w:r>
        <w:t>今天可以爽翻了吧。</w:t>
      </w:r>
    </w:p>
    <w:p>
      <w:r>
        <w:t>我的嘴往她的嘴唇吻下，封住了嘴以后，空下来的手便开始爱抚起她浑圆的奶子起来，一轻一重的把柔着熟女</w:t>
      </w:r>
    </w:p>
    <w:p>
      <w:r>
        <w:t>胸前柔软暖玉，另外一只手从大腿慢慢摸上去，探进了往那迷人的花园挺进。她稍微挣扎了一下，我把她的手引到</w:t>
      </w:r>
    </w:p>
    <w:p>
      <w:r>
        <w:t>我的小弟弟上。她摸到我巨大，就没有再推我的手，反而开始抚摸我的小弟弟。</w:t>
      </w:r>
    </w:p>
    <w:p>
      <w:r>
        <w:t>「拿他出来啊，你会喜欢的。」我见她满心欢喜的，就对她说。</w:t>
      </w:r>
    </w:p>
    <w:p>
      <w:r>
        <w:t>「坏人，坏哥哥，我不要，不要……」虽然说着不要，她还是听话拉开我的裤练，掏出我完全勃起的小弟弟。</w:t>
      </w:r>
    </w:p>
    <w:p>
      <w:r>
        <w:t>她开始慢慢的套弄，我感受着，同时手也继续上下夹攻。明显感到她动情了，套弄地越来越快。搞到我几乎射了。</w:t>
      </w:r>
    </w:p>
    <w:p>
      <w:r>
        <w:t>「你帮我吸吸吧，一会有得你爽的。」我引着她的头往我小弟弟。</w:t>
      </w:r>
    </w:p>
    <w:p>
      <w:r>
        <w:t>她的面紧贴着我的大腿，传来明显的颤动，她的口中也发出强忍着似的低回呻吟。她的口技并不熟练，可能很</w:t>
      </w:r>
    </w:p>
    <w:p>
      <w:r>
        <w:t>少经验。我问她，你很少KJ？她一边吸，一边点了点头。我便教她用舌头舔马眼，将龟头部分含在嘴里，用舌尖往</w:t>
      </w:r>
    </w:p>
    <w:p>
      <w:r>
        <w:t>下部搔痒，舌头的其他部分则左右摆弄阴茎的背面。她做的越来越好，我对她点头示意，她好像得到鼓励，更加努</w:t>
      </w:r>
    </w:p>
    <w:p>
      <w:r>
        <w:t>力进行。杯具就这样发生了，我居然射了，还是口爆。她也没有反对，还把我的子孙都吃进肚子了。</w:t>
      </w:r>
    </w:p>
    <w:p>
      <w:r>
        <w:t>「你缴枪了，干不了我，呵呵！」想不到这个女人，还有这么一招。我拉起她，继续和她接吻，虽然有点精液</w:t>
      </w:r>
    </w:p>
    <w:p>
      <w:r>
        <w:t>的味道的，但是非常吸引。她也没有要离开。我开始用言语羞辱她「唔，你这小淫娃还真是淫荡啊，在厕所自慰已</w:t>
      </w:r>
    </w:p>
    <w:p>
      <w:r>
        <w:t>经很夸张了，还主动地帮我口交……亏你还长的一脸清纯样，刚刚在面试就注意你，原来是一个小骚逼，今天你就</w:t>
      </w:r>
    </w:p>
    <w:p>
      <w:r>
        <w:t>让你好好的吃一顿饱吧，哈哈哈！」</w:t>
      </w:r>
    </w:p>
    <w:p>
      <w:r>
        <w:t>我的小弟弟也十分争气，已经恢复战斗力，可以马上投入战斗。我把她放在厕所板上，她还主动分开双腿，仿</w:t>
      </w:r>
    </w:p>
    <w:p>
      <w:r>
        <w:t>佛在召唤我的入侵。</w:t>
      </w:r>
    </w:p>
    <w:p>
      <w:r>
        <w:t>「请……拜托你……」她用细若蚊鸣的声音娇柔的祈求着。</w:t>
      </w:r>
    </w:p>
    <w:p>
      <w:r>
        <w:t>我还觉得不够，「你要什么，干什么要拜托我？」</w:t>
      </w:r>
    </w:p>
    <w:p>
      <w:r>
        <w:t>「小冤家，不要闹了，我进来已经很久了，你再不来，我就回去了。」</w:t>
      </w:r>
    </w:p>
    <w:p>
      <w:r>
        <w:t>「那你要什么，你自己来拿啊！！！」说着我也把弟弟放在她的阴唇前，她二话不说，用手引着我入去她的身</w:t>
      </w:r>
    </w:p>
    <w:p>
      <w:r>
        <w:t>体。</w:t>
      </w:r>
    </w:p>
    <w:p>
      <w:r>
        <w:t>「啊……终於进来了……好粗、好烫……就是这样胀胀的感觉…好久没有这样的感觉了……嗯…哦，到底了…」</w:t>
      </w:r>
    </w:p>
    <w:p>
      <w:r>
        <w:t>「开心了吧？小姐，真是紧啊，喔……还一缩一放的，这麽想要男人的肉棒啊？……你老公真没有用……真是</w:t>
      </w:r>
    </w:p>
    <w:p>
      <w:r>
        <w:t>个小淫娃！！！」</w:t>
      </w:r>
    </w:p>
    <w:p>
      <w:r>
        <w:t>听到我的嘲笑，还是让她本来就因为兴奋而发红的俏脸，更加的红了起来。</w:t>
      </w:r>
    </w:p>
    <w:p>
      <w:r>
        <w:t>「轻……轻一点……嗯……舒服……嗯……」大肉棒插到底时，她又啊的一声，声音都发抖了。</w:t>
      </w:r>
    </w:p>
    <w:p>
      <w:r>
        <w:t>「啊！胀死我了！啊！啊！啊！爽死我了！」</w:t>
      </w:r>
    </w:p>
    <w:p>
      <w:r>
        <w:t>「啊……你……你……顶到人家的花心了……啊……用力干我！求求你……</w:t>
      </w:r>
    </w:p>
    <w:p>
      <w:r>
        <w:t>啊……啊……你插得人家好爽……我丈夫也……比不上……你……狠狠地插爆小烂穴……啊……美死</w:t>
      </w:r>
    </w:p>
    <w:p>
      <w:r>
        <w:t>小婊子了……」</w:t>
      </w:r>
    </w:p>
    <w:p>
      <w:r>
        <w:t>「喔……你的小穴真紧啊……我的弟弟干得你爽不爽？」</w:t>
      </w:r>
    </w:p>
    <w:p>
      <w:r>
        <w:t>「舒服，亲老公，我要……我还要……哦」</w:t>
      </w:r>
    </w:p>
    <w:p>
      <w:r>
        <w:t>我采取九浅一深的方法，慢慢调淫她，让她彻底臣服在我的胯下。</w:t>
      </w:r>
    </w:p>
    <w:p>
      <w:r>
        <w:t>「啊……你……你……又顶到人家的花心了……啊……用力干我！求求你……</w:t>
      </w:r>
    </w:p>
    <w:p>
      <w:r>
        <w:t>啊……啊……你插得人家好爽…」</w:t>
      </w:r>
    </w:p>
    <w:p>
      <w:r>
        <w:t>我改变方法，全进全出，狠狠地干，很不留力了。她玉眼迷离，面越来越红，身体好像在抽搐。「你插死我了！</w:t>
      </w:r>
    </w:p>
    <w:p>
      <w:r>
        <w:t>亲老公你插死我吧！！啊！啊！哎啊！爽死了，泄了，哦……你插死我了！！！」哦眉紧刍，眼翻白光，昏死过去。</w:t>
      </w:r>
    </w:p>
    <w:p>
      <w:r>
        <w:t>「喂，醒醒，我还没有爽完啊！！」说完，我继续猛插，猛干。在经过了几十次透彻的插入之后，龟头便深深</w:t>
      </w:r>
    </w:p>
    <w:p>
      <w:r>
        <w:t>的钻入她的阴道的底部，颤抖着一股脑的射了。我全身的肌肉有些紧张，不停的抽搐。</w:t>
      </w:r>
    </w:p>
    <w:p>
      <w:r>
        <w:t>那份工作自然也是囊中之物。后来，她成了我的炮友，经常出来打炮。原来她老公经常出差，根本满足不了她</w:t>
      </w:r>
    </w:p>
    <w:p>
      <w:r>
        <w:t>狼虎之年的欲望。呵呵呵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