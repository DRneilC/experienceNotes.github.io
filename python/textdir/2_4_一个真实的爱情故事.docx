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一个真实的爱情故事</w:t>
      </w:r>
    </w:p>
    <w:p>
      <w:r>
        <w:t>.</w:t>
      </w:r>
    </w:p>
    <w:p>
      <w:r>
        <w:t>年初的时候，女孩认识了男孩，那个时候女孩刚刚经历了感情的创伤，而且伤的很重。</w:t>
      </w:r>
    </w:p>
    <w:p>
      <w:r>
        <w:t>这个时候，男孩出现了，男孩很可爱，其他的男孩对女孩很好，女孩没有动心，因为此时的女孩心已死，情已</w:t>
      </w:r>
    </w:p>
    <w:p>
      <w:r>
        <w:t>伤，只留下满身伤痛。</w:t>
      </w:r>
    </w:p>
    <w:p>
      <w:r>
        <w:t>只有这个男孩不在乎这个女孩，大概是因为这个，女孩很好奇，被关心和爱包围着的长大的女孩从来没有被人</w:t>
      </w:r>
    </w:p>
    <w:p>
      <w:r>
        <w:t>冷落过，一天晚上男孩对女孩说，做我女朋友吧，女孩慢慢观察这个可爱的男孩，竟在不知不觉中喜欢上这个男孩，</w:t>
      </w:r>
    </w:p>
    <w:p>
      <w:r>
        <w:t>然后做了他女朋友。他们慢慢相爱了起来。</w:t>
      </w:r>
    </w:p>
    <w:p>
      <w:r>
        <w:t>过了不久的一个晚上，男孩约了女孩，他们那晚很开心，很晚了也舍不得分开，男孩希望那晚女孩做他的「老</w:t>
      </w:r>
    </w:p>
    <w:p>
      <w:r>
        <w:t>婆」，女孩看着男孩虔诚的目光欣然允诺，从此女孩更加的爱那个男孩，他觉得这辈子就是男孩的人了，并发誓说</w:t>
      </w:r>
    </w:p>
    <w:p>
      <w:r>
        <w:t>这辈子非男孩不嫁。男孩对女孩动了真情，发誓说这辈子非女孩不取，对她的关心胜过了自己……。他们真想天天</w:t>
      </w:r>
    </w:p>
    <w:p>
      <w:r>
        <w:t>呆在一起。</w:t>
      </w:r>
    </w:p>
    <w:p>
      <w:r>
        <w:t>男孩为了以后能给女孩更好的生活去广东学技术了，女孩也去了学校。女孩发现她对男孩的感情是那么深，那</w:t>
      </w:r>
    </w:p>
    <w:p>
      <w:r>
        <w:t>么难以割舍，好想天天呆在他的身边永远不分开，到了没有男孩觉得生活就没有希望的地步，天天围绕着男孩来生</w:t>
      </w:r>
    </w:p>
    <w:p>
      <w:r>
        <w:t>活，男孩的话会影响女孩的心情，男孩的心情也牵绊着女孩。男孩也深深的爱着这个女孩，并叫女孩一定要等他回</w:t>
      </w:r>
    </w:p>
    <w:p>
      <w:r>
        <w:t>来，他现在是去闯事业，叫女孩一定要等他。女孩很感动，也很欣慰，她觉得男孩这辈子的依靠就是男孩了，无论</w:t>
      </w:r>
    </w:p>
    <w:p>
      <w:r>
        <w:t>如何一定要等男孩回来，等男孩回来娶她。</w:t>
      </w:r>
    </w:p>
    <w:p>
      <w:r>
        <w:t>那时候他们很甜蜜，很幸福。女孩子说她身体有些异样的时候，男孩子很紧张也很担心，纵然自己没有钱，但</w:t>
      </w:r>
    </w:p>
    <w:p>
      <w:r>
        <w:t>他太爱女孩了，怕女孩有什么闪失，他想方设法向他朋友借了钱，就急急忙忙赶到女孩的城市看望女孩，女孩心里</w:t>
      </w:r>
    </w:p>
    <w:p>
      <w:r>
        <w:t>一直很感动，觉得男孩很细心很体贴，愈发爱着这个值得她深爱的男孩，可是她没有对男孩说，只是把这份感情藏</w:t>
      </w:r>
    </w:p>
    <w:p>
      <w:r>
        <w:t>在心里。他们牵着手走遍了这个城市的每条大街小巷，真想就这样走下去，永远不分开。女孩的心里只有男孩，每</w:t>
      </w:r>
    </w:p>
    <w:p>
      <w:r>
        <w:t>天都想着男孩，看到什么好的东西首先也想到男孩，做什么事情都联想到和男孩以后天天在一起的甜蜜生活。男孩</w:t>
      </w:r>
    </w:p>
    <w:p>
      <w:r>
        <w:t>每天工作很累也不忘发短信给女孩，问女孩今天的情况，问女孩有没有快乐。女孩也无微不至的关心着男孩，他们</w:t>
      </w:r>
    </w:p>
    <w:p>
      <w:r>
        <w:t>都觉得有了彼此，再苦再累都不怕了，那时他们的生活像蜜一样甜。</w:t>
      </w:r>
    </w:p>
    <w:p>
      <w:r>
        <w:t>女孩子身体不好，一次打完吊针回来，被几个骗子盯上了，可女孩全然不知，心里只有男孩，那时男孩没有工</w:t>
      </w:r>
    </w:p>
    <w:p>
      <w:r>
        <w:t>作，只是去当别人的学徒，女孩满脑子只想赚钱让男孩不那么辛苦，后来被骗子骗走了所有的钱，女孩走在大街上，</w:t>
      </w:r>
    </w:p>
    <w:p>
      <w:r>
        <w:t>觉得好绝望，可身边的人都不理解她，说女孩太傻了。女孩心里的委屈只能自己扛着。女孩不在乎，觉得有男孩就</w:t>
      </w:r>
    </w:p>
    <w:p>
      <w:r>
        <w:t>够了。</w:t>
      </w:r>
    </w:p>
    <w:p>
      <w:r>
        <w:t>男孩花钱很大方，而女孩很节俭，女孩从小生活在穷人的家庭，她知道赚钱很不容易，所以花钱也很小心，她</w:t>
      </w:r>
    </w:p>
    <w:p>
      <w:r>
        <w:t>从来不舍得买贵的衣服穿，买好的东西吃，而男孩也许已经习惯了他那花钱大方的生活方式，即使没有什么钱他也</w:t>
      </w:r>
    </w:p>
    <w:p>
      <w:r>
        <w:t>吃好的穿好的，女孩很不理解，但她心里不说出来，其实她很心疼钱。女孩太爱男孩了，所以在男孩的面前她总是</w:t>
      </w:r>
    </w:p>
    <w:p>
      <w:r>
        <w:t>很大方，嘴里不说什么，但其实心里很心疼。舍友们很不解，说他们的生活方式太多不一样了，也没什么共同话题，</w:t>
      </w:r>
    </w:p>
    <w:p>
      <w:r>
        <w:t>在一起会很辛苦，女孩从不在乎，她觉得她跟男孩很幸福，没什么可以难倒他们的。</w:t>
      </w:r>
    </w:p>
    <w:p>
      <w:r>
        <w:t>有一天女孩跟宿舍的姐妹说了一些她和男孩的一些烦恼，宿舍的人分析了她和男孩的情况，她们都觉得男孩很</w:t>
      </w:r>
    </w:p>
    <w:p>
      <w:r>
        <w:t>不理解女孩，女孩也觉得自己很委屈，心里一急失去了理智，对男孩说了一句不该说的话，说过了就很后悔，但是</w:t>
      </w:r>
    </w:p>
    <w:p>
      <w:r>
        <w:t>已经来不及了，因为男孩很在乎女孩的话，女孩的每一句话都会让他想很多，而女孩觉得两个人已经好到这种地步</w:t>
      </w:r>
    </w:p>
    <w:p>
      <w:r>
        <w:t>了，应该什么话都可以说的，可是女孩错了，因为男孩太在乎他的话了，把女孩的每一句话都当真，女孩不知道自</w:t>
      </w:r>
    </w:p>
    <w:p>
      <w:r>
        <w:t>己的话那么严重，为以后埋下了很大的隐患……。</w:t>
      </w:r>
    </w:p>
    <w:p>
      <w:r>
        <w:t>渐渐地，他们开始吵架了，有时甚至到了不可开交的地步，两人都没有退让，特别是女孩，女孩很容易生气，</w:t>
      </w:r>
    </w:p>
    <w:p>
      <w:r>
        <w:t>一生气就对男孩说了很多不该说的话，也是她心中很委屈的话，有时还骂了男孩，男孩也觉得很委屈，自己工作那</w:t>
      </w:r>
    </w:p>
    <w:p>
      <w:r>
        <w:t>么累，不仅得不到女孩的安慰，还要受女孩的气，他渐渐受不了了，但是他还是舍不得，舍不得眼前的这位女孩，</w:t>
      </w:r>
    </w:p>
    <w:p>
      <w:r>
        <w:t>他是那么的深爱着女孩。而女孩觉得男朋友是他的唯一依靠，觉得两个人都好到那种地步，都已经了解彼此了，可</w:t>
      </w:r>
    </w:p>
    <w:p>
      <w:r>
        <w:t>以什么话都说，可以向他诉苦，也可以向他发泄，可是女孩错了，她并不知道男孩是那样的要面子，要自尊，女孩</w:t>
      </w:r>
    </w:p>
    <w:p>
      <w:r>
        <w:t>觉得只要不在他的朋友面前讲那些话就可以了。可他并不知道男孩是如此的在意她讲的那些话，觉得那些话只不过</w:t>
      </w:r>
    </w:p>
    <w:p>
      <w:r>
        <w:t>是生气时讲的罢了，没有什么恶意，也不是有心的。女孩觉得两个都已经到了谈婚论嫁的地步了，不会在意这么多</w:t>
      </w:r>
    </w:p>
    <w:p>
      <w:r>
        <w:t>那些气话。可男孩并不是那样想的，他觉得女孩的话是在侮辱他，看不起他。</w:t>
      </w:r>
    </w:p>
    <w:p>
      <w:r>
        <w:t>他们分居两地，遥远的温柔有时也解不了近愁，男孩经常对女孩说他很寂寞，工作完了都没事做，很无聊，身</w:t>
      </w:r>
    </w:p>
    <w:p>
      <w:r>
        <w:t>边没人关心他，女孩很心疼男孩，觉得自己不能在男孩身边，男孩又说那样渴望有人陪伴在他身边安慰他，关心他，</w:t>
      </w:r>
    </w:p>
    <w:p>
      <w:r>
        <w:t>觉得自己对不起他，心里还会有些歉意，男孩需要她的时候她不能陪着身边，有时就会说那你找个在你自己身边的</w:t>
      </w:r>
    </w:p>
    <w:p>
      <w:r>
        <w:t>吧，那样你就不会这么难受了。男孩很不解，觉得女孩不在乎他，是在玩他，觉得女孩很不珍惜他，很不爱他。可</w:t>
      </w:r>
    </w:p>
    <w:p>
      <w:r>
        <w:t>男孩不知道女孩是由于歉意，还有是在考验男孩才那样说的。于是渐渐的，男孩把它当真了，而此时女孩全然不知，</w:t>
      </w:r>
    </w:p>
    <w:p>
      <w:r>
        <w:t>还是那样一如既往的爱着那男孩，而男孩的爱已经慢慢变了，他没以前那么爱女孩了，并且还经常试探女孩。渐渐</w:t>
      </w:r>
    </w:p>
    <w:p>
      <w:r>
        <w:t>的，男孩很少主动发短信给女孩，也没有打电话给女孩，而女孩很想男孩，每次禁不住打电话给男孩的时候，男孩</w:t>
      </w:r>
    </w:p>
    <w:p>
      <w:r>
        <w:t>都是在忙，说话的语气也少了以前的温柔，女孩问什么答什么。渐渐的，女孩觉得受不了了，于是老是和男孩赌气，</w:t>
      </w:r>
    </w:p>
    <w:p>
      <w:r>
        <w:t>还吵架，吵得很凶。女孩很不解男孩不给自己打电话就算了，自己打过去他还这么冷漠，好难过，猜疑的心也就来</w:t>
      </w:r>
    </w:p>
    <w:p>
      <w:r>
        <w:t>了，担心男孩爱上了其他女孩，于是老是问男孩，男孩觉得更加不解，也很烦，他觉得女孩怎么能那样，老是在他</w:t>
      </w:r>
    </w:p>
    <w:p>
      <w:r>
        <w:t>工作的时候打电话给他，而且老生气，老骂他，终于有一天他受不了了，再也不理女孩，女孩也不懂危机到来了，</w:t>
      </w:r>
    </w:p>
    <w:p>
      <w:r>
        <w:t>只觉得这样的吵架已经很平常了，过几天会好的。男孩其实很爱女孩，在他们吵架的时候经常是男孩妥协，男孩有</w:t>
      </w:r>
    </w:p>
    <w:p>
      <w:r>
        <w:t>时伤了女孩觉得自己错了，也请求一次次请求女孩原谅她，女孩嘴里说着很多不屑的话，但她心里永远都是原谅男</w:t>
      </w:r>
    </w:p>
    <w:p>
      <w:r>
        <w:t>孩的，只是老说气话罢了，女孩还担心有一天如果男孩真的离开她了，她会活不了的。有一次他们吵得太凶了，男</w:t>
      </w:r>
    </w:p>
    <w:p>
      <w:r>
        <w:t>孩还是苦苦的求女孩不要离开自己，女孩也觉得男孩不会离开自己的，于是她讲话讲得很倔，可她还是很爱男孩，</w:t>
      </w:r>
    </w:p>
    <w:p>
      <w:r>
        <w:t>心里早就原谅他了，可她为了气男孩，就是不说来。男孩很伤心，觉得女孩真的不要他了，很难过很难过，女孩那</w:t>
      </w:r>
    </w:p>
    <w:p>
      <w:r>
        <w:t>时不懂男孩那么伤心，觉得肯定分不了的，心里没那么在意。可男孩当真了，过了好多天都不不理女孩，女孩怕了，</w:t>
      </w:r>
    </w:p>
    <w:p>
      <w:r>
        <w:t>怕男孩真的要离开他，想办法向男孩道歉，求男孩原谅他。男孩没有说话，只说了不能再照顾女孩了。可女孩还一</w:t>
      </w:r>
    </w:p>
    <w:p>
      <w:r>
        <w:t>直等着，他不相信男孩会丢下她不管。直到有一天早上，女孩接到好朋友的电话，说听到男孩准备要订婚了，女孩</w:t>
      </w:r>
    </w:p>
    <w:p>
      <w:r>
        <w:t>终于崩溃了，女孩对男孩的爱是那么深那么难以割舍，此时她缺乏了理智，无休止的骂着男孩，一边发着短信一边</w:t>
      </w:r>
    </w:p>
    <w:p>
      <w:r>
        <w:t>伤心的哭了，伤心得连试也不去考了。而此时男孩的内心也很矛盾，也在痛苦的挣扎着，但他并没有向女孩解释，</w:t>
      </w:r>
    </w:p>
    <w:p>
      <w:r>
        <w:t>女孩又痛又恨，说了很多不该说的话，男孩恼怒了，听到了女孩这样的骂自己，更加坚定了他离开女孩的勇气。他</w:t>
      </w:r>
    </w:p>
    <w:p>
      <w:r>
        <w:t>觉得自己再也受不了这样的辱骂了，觉得女孩子怎么能这样骂自己？而女孩并没有意识到他们的感情即将结束了，</w:t>
      </w:r>
    </w:p>
    <w:p>
      <w:r>
        <w:t>也不懂得这样的话让男孩如此的受不了。女孩不是无心的，讲的话都是气话，并无恶意，只想气气男孩，没想到结</w:t>
      </w:r>
    </w:p>
    <w:p>
      <w:r>
        <w:t>果那么严重。男孩再也不想女孩再这样无休止的骂自己了，就说只是分手，没有订婚的事。女孩也不相信，听到这</w:t>
      </w:r>
    </w:p>
    <w:p>
      <w:r>
        <w:t>些她终于释然了，她觉得只是男孩试试自己和自己开玩笑罢了。可男孩还说要分手，说得是那样的坚定，那样的绝</w:t>
      </w:r>
    </w:p>
    <w:p>
      <w:r>
        <w:t>情，女孩很不解，他不知道男孩为什么要变成这样，为什么这样对自己。于是女孩每天都哭着对男孩解释，说自己</w:t>
      </w:r>
    </w:p>
    <w:p>
      <w:r>
        <w:t>是如何爱他，说自己所做的一切的用意。可是这一切对男孩无动于衷，男孩还是那样绝情，女孩失望了，痛苦着，</w:t>
      </w:r>
    </w:p>
    <w:p>
      <w:r>
        <w:t>盼望着男孩能回心转意，还在为那段感情在努力的挣扎的。在女孩的无数次请求着，男孩说好吧，再给你一次机会。</w:t>
      </w:r>
    </w:p>
    <w:p>
      <w:r>
        <w:t>女孩高兴的哭出来了，并说了句为了男孩什么都愿意改的话，可女孩发现男孩都不怎么理他，对她很冷漠。于是女</w:t>
      </w:r>
    </w:p>
    <w:p>
      <w:r>
        <w:t>孩又很难受，又开始说了些不该说的话。说完了女孩就后悔了，她觉得自己不该说那些话，男孩就对女孩说，说女</w:t>
      </w:r>
    </w:p>
    <w:p>
      <w:r>
        <w:t>孩除了会骂人什么都不会了，女孩觉得很委屈，觉得自己为男孩做了那么多，付出了那么多，男孩竟然这样说自己，</w:t>
      </w:r>
    </w:p>
    <w:p>
      <w:r>
        <w:t>觉得天就要塌下来了。可女孩还在努力的想去维持那份感情，她放不下男孩，放不下那份感情。</w:t>
      </w:r>
    </w:p>
    <w:p>
      <w:r>
        <w:t>可是，男孩没有怜悯女孩，一如既往地这样对待女孩，女孩从此话语越来越少，闷闷不乐，女孩在痛苦中拼命</w:t>
      </w:r>
    </w:p>
    <w:p>
      <w:r>
        <w:t>挣扎，拼命的在内心求男孩原谅，对男孩唯命是从。女孩的身体也在一天天的衰弱，去医院的次数越来越多，女孩</w:t>
      </w:r>
    </w:p>
    <w:p>
      <w:r>
        <w:t>的妈妈不知道原因，只能疲惫的往返于医院和家，只能劝女孩按时吃药，按时休息，她不知道自己的宝贝女儿再一</w:t>
      </w:r>
    </w:p>
    <w:p>
      <w:r>
        <w:t>次经受着另一类的折磨。而且是心甘情愿的。</w:t>
      </w:r>
    </w:p>
    <w:p>
      <w:r>
        <w:t>在女孩无休止的解释中，男孩还是那样绝情，对女孩说了很凶的话，女孩很难过很委屈，可是她自己不知道为</w:t>
      </w:r>
    </w:p>
    <w:p>
      <w:r>
        <w:t>什么就是对这个男孩恨不起来，女孩在这种哭着解释请求原谅的日子中度过了一天又一天，身心也被摧残得支离破</w:t>
      </w:r>
    </w:p>
    <w:p>
      <w:r>
        <w:t>碎，可是女孩不怨男孩，他知道男孩爱她，她努力的不被男孩所误解，他们在不断的解释中度过，女孩说了无数次</w:t>
      </w:r>
    </w:p>
    <w:p>
      <w:r>
        <w:t>爱男孩的话。而男孩还是那样的绝情，女孩很失望很失望……。</w:t>
      </w:r>
    </w:p>
    <w:p>
      <w:r>
        <w:t>突然有一天女孩打电话给男孩，电话那边传来的是一个女人的声音，女的说是他老婆，说已经订婚半个月了，</w:t>
      </w:r>
    </w:p>
    <w:p>
      <w:r>
        <w:t>女孩崩溃了，哭得没了力气，哭得肝肠寸断，哭得死去活来。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