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我的奇特做鸭经历</w:t>
      </w:r>
    </w:p>
    <w:p>
      <w:r>
        <w:t>.</w:t>
      </w:r>
    </w:p>
    <w:p>
      <w:r>
        <w:t>我大学毕业后在南方的一个经济发达的中等城市工作，在一个陌生的城市里周末的生活总是很无聊的。一次公</w:t>
      </w:r>
    </w:p>
    <w:p>
      <w:r>
        <w:t>司同事周末聚会在一家当地有名的Ｄ厅，那以后我喜欢上了Ｄ厅的那种氛围。工作之余我开始经常的出入这个城市</w:t>
      </w:r>
    </w:p>
    <w:p>
      <w:r>
        <w:t>的多家Ｄ厅，一次偶然的事情改变了我的生活。</w:t>
      </w:r>
    </w:p>
    <w:p>
      <w:r>
        <w:t>一个夏天周末的夜晚，１１点钟我来到常去的那家Ｄ厅玩，迷离的灯光下，震耳的音乐中每个人都在狂武，发</w:t>
      </w:r>
    </w:p>
    <w:p>
      <w:r>
        <w:t>泄着多余的精力。我很快溶入现场的气氛中，跳了大概２０分钟我发现身边多了２个美女，一个大概３５岁左右１</w:t>
      </w:r>
    </w:p>
    <w:p>
      <w:r>
        <w:t>米六五高，看着很有气质，穿戴样子是个有钱人，和她一起的那个大概２６岁左右一米六二左右，青春动人，特别</w:t>
      </w:r>
    </w:p>
    <w:p>
      <w:r>
        <w:t>处是一双狐狸眼时不时的在我身上瞟。有两个美女在边上，我舞得更来劲了，慢慢的我们三个围成一个小圈跳。</w:t>
      </w:r>
    </w:p>
    <w:p>
      <w:r>
        <w:t>玩了会她们邀请我去她们的位子坐会，闲聊中我知道了大的那个叫刘姐，是一家大型房地产公司的老板，小的</w:t>
      </w:r>
    </w:p>
    <w:p>
      <w:r>
        <w:t>那个是她的司机兼私人秘书叫小黄。过了会我去了下洗手间，她们看到我回来相视一笑，小黄坐到我边上趴在我耳</w:t>
      </w:r>
    </w:p>
    <w:p>
      <w:r>
        <w:t>边说刘姐看上我了，问我愿意和她们回去吗？我听了心一下跳得飞快，血一下冲上来，脸涨得通红。这种事我还是</w:t>
      </w:r>
    </w:p>
    <w:p>
      <w:r>
        <w:t>第一次碰上，我看了下小黄，点了点头，跟在她们身后出去了。在门口站了会，小黄很快开来了白色的宝马车，我</w:t>
      </w:r>
    </w:p>
    <w:p>
      <w:r>
        <w:t>和刘姐上了车。</w:t>
      </w:r>
    </w:p>
    <w:p>
      <w:r>
        <w:t>车子飞快的在黑夜里奔驰着，刘姐和我在后座聊着，突然把手放在我的大腿上抚摸，淫笑着看着我一边接着装</w:t>
      </w:r>
    </w:p>
    <w:p>
      <w:r>
        <w:t>作没事似的。我见刘姐这样也开始不老实了，把手伸过去环住她的腰，轻轻抚摸她丰盈的背部。刘姐手往上一移，</w:t>
      </w:r>
    </w:p>
    <w:p>
      <w:r>
        <w:t>摸到我的鸡巴那里，揉捏着，一边淫荡着说：你的家伙不错吗。小黄在前面似乎察觉到了通过反射镜向后看，也是</w:t>
      </w:r>
    </w:p>
    <w:p>
      <w:r>
        <w:t>一脸荡笑：刘姐，今晚我也想尝鲜啊！</w:t>
      </w:r>
    </w:p>
    <w:p>
      <w:r>
        <w:t>刘姐淫笑一声：行啊，不会亏了你这个骚蹄子的！不过我得先尝。我心里一惊：今天掉到女狼窝里了！车子驶</w:t>
      </w:r>
    </w:p>
    <w:p>
      <w:r>
        <w:t>进了海边的一片别墅区里，在一幢豪华独立别墅车库里停了下来。</w:t>
      </w:r>
    </w:p>
    <w:p>
      <w:r>
        <w:t>三人进了别墅，一个年纪约４０的女佣人出来迎接侍侯着。我一边喝着咖啡，一边仔细大量着房子，奢华的布</w:t>
      </w:r>
    </w:p>
    <w:p>
      <w:r>
        <w:t>置让我有些眼花缭乱。坐了会，小黄先回自己房洗澡了，刘姐吩咐佣人赵姐去她卧室放好洗澡水。过了会，刘姐拉</w:t>
      </w:r>
    </w:p>
    <w:p>
      <w:r>
        <w:t>着我的手进了她的豪华卧室，两人很快脱光进了卧室边上的超大浴池。</w:t>
      </w:r>
    </w:p>
    <w:p>
      <w:r>
        <w:t>刘姐和我面对面泡在池里，享受着水流的冲击，她那粉嫩的脚丫悄悄拨弄着我的鸡巴。我见她勾引我，就坐过</w:t>
      </w:r>
    </w:p>
    <w:p>
      <w:r>
        <w:t>去从背后把刘姐环抱着，用舌头逗弄着她的耳朵，刘姐闭目享受着我的调情，不禁发出轻轻的呻吟声。过了会刘姐</w:t>
      </w:r>
    </w:p>
    <w:p>
      <w:r>
        <w:t>坐到浴池边上，双脚还泡在水里，把我的头按向她的阴部，命令道：快舔！我不敢待命，伏在她的跨下展开我的舌</w:t>
      </w:r>
    </w:p>
    <w:p>
      <w:r>
        <w:t>头舔、压、吹、洗、挑、点、含，弄得刘姐娇喘连连，跨部随着我的舌头摇动，一手不停的抚摸按压着我的头，一</w:t>
      </w:r>
    </w:p>
    <w:p>
      <w:r>
        <w:t>手摸着自己的奶子，淫叫着：啊，啊，好舒服啊！用力，用力吸！对，就是那里，在去点，再进去点！</w:t>
      </w:r>
    </w:p>
    <w:p>
      <w:r>
        <w:t>……淫荡至极。</w:t>
      </w:r>
    </w:p>
    <w:p>
      <w:r>
        <w:t>我报着刘姐的大屁股努力工作着，一边捏着她的屁股和奶子，突然刘姐两腿紧紧夹住我的头，用力按着我的头，</w:t>
      </w:r>
    </w:p>
    <w:p>
      <w:r>
        <w:t>屁股高高的抬了下，腹部传来一阵一阵的剧烈抖动，阴道里一股激流猛的射出，我全数吸进嘴里。我含着刘姐的阴</w:t>
      </w:r>
    </w:p>
    <w:p>
      <w:r>
        <w:t>部轻轻舔弄，待她平静后把她擦干净抱上大床，在她身边抚弄着她的奶子和阴部。休息了会，刘姐睁开眼睛，眼里</w:t>
      </w:r>
    </w:p>
    <w:p>
      <w:r>
        <w:t>满是春色，高兴的在我的脸上亲了下，手在我坚硬的鸡巴上套弄了几下，淫笑说：好舒服啊，接着来吧，该你的大</w:t>
      </w:r>
    </w:p>
    <w:p>
      <w:r>
        <w:t>鸡巴上场了。</w:t>
      </w:r>
    </w:p>
    <w:p>
      <w:r>
        <w:t>我得令马上翻身上去，先在阴道口逗弄了会，弄得刘姐娇喘呻吟不断，这才展开九浅一深、左冲右突、腾挪磨</w:t>
      </w:r>
    </w:p>
    <w:p>
      <w:r>
        <w:t>转的技巧。刘姐喘息声渐大，四肢象八爪鱼一般把我牢牢抓住，深怕我跑了一般，下体时不时上挺。半小时后我突</w:t>
      </w:r>
    </w:p>
    <w:p>
      <w:r>
        <w:t>感想要发射，赶紧退出鸡巴，刘姐婴叫一声，睁开春目不解的望着我，四肢一用力想要把我拉回去。我把她身子一</w:t>
      </w:r>
    </w:p>
    <w:p>
      <w:r>
        <w:t>转，她明白我的意思，翻过身趴伏在床上，高高抬起屁股，我摆开虎步挺枪便刺入阴户，一上来便大力抽查，与先</w:t>
      </w:r>
    </w:p>
    <w:p>
      <w:r>
        <w:t>前抽查方式截然不同，刘姐啊啊淫叫着。</w:t>
      </w:r>
    </w:p>
    <w:p>
      <w:r>
        <w:t>我慢慢调整好节奏，控制着不太早射精，心里盘算着今晚可得好好表现下。</w:t>
      </w:r>
    </w:p>
    <w:p>
      <w:r>
        <w:t>２个小时后，刘姐在我跨下已是乖得象只小猫，那张大床在两人的汗水、淫水下也是湿了一大半。刘姐搂着我</w:t>
      </w:r>
    </w:p>
    <w:p>
      <w:r>
        <w:t>亲了又亲，还第一次伏下身含了会我的鸡巴，不过看样子口技一般。刘姐躺在我怀里，用手抚摸着我的脸，淫笑着</w:t>
      </w:r>
    </w:p>
    <w:p>
      <w:r>
        <w:t>说：你功夫很厉害啊，看来我没有看错人，去吧，那个小骚蹄子在那边等你呢，把她也好好整整，完了记得还得回</w:t>
      </w:r>
    </w:p>
    <w:p>
      <w:r>
        <w:t>我这里陪我。我哈哈一笑，道：遵命！</w:t>
      </w:r>
    </w:p>
    <w:p>
      <w:r>
        <w:t>我来到小黄门前，轻轻敲了敲，门开了屋里伸出一只手来把我拉进去，一个火热的身体一下就缠了上来，湿润</w:t>
      </w:r>
    </w:p>
    <w:p>
      <w:r>
        <w:t>的唇也附了上来，蛇一般的舌头在我嘴里扫荡。</w:t>
      </w:r>
    </w:p>
    <w:p>
      <w:r>
        <w:t>良久小黄才从我身上下来，说道：想死我了！刚才我在刘姐门口听了好久，你怎么弄的？我跟刘姐这么久还是</w:t>
      </w:r>
    </w:p>
    <w:p>
      <w:r>
        <w:t>第一次听她叫的这么凶，楼下赵姐也被你们吵醒了，上来走到楼梯口见我在又不好意的回去了。我拨弄着她的乳头，</w:t>
      </w:r>
    </w:p>
    <w:p>
      <w:r>
        <w:t>哈哈一笑：一会我也让你叫的跟母狼似的。</w:t>
      </w:r>
    </w:p>
    <w:p>
      <w:r>
        <w:t>小黄呵呵一笑，伸手抓住我的鸡巴，牵引着来到她的床前，转身坐在床边，低头就开始舔、吹、揉、夹、吸我</w:t>
      </w:r>
    </w:p>
    <w:p>
      <w:r>
        <w:t>的鸡巴，功夫十分了得，我不禁抚摸着她的秀发呻吟起来，挺动着在她嘴里抽查。小黄在下面呜呜的呻吟着，这丫</w:t>
      </w:r>
    </w:p>
    <w:p>
      <w:r>
        <w:t>头片子一手摸着我的两个蛋蛋，一手用指甲尖在我的屁眼周围刮弄，爽得我飞起来。现在的年轻女孩真是让人佩服！</w:t>
      </w:r>
    </w:p>
    <w:p>
      <w:r>
        <w:t>我躺到床上和小黄成６９式，展开舌功舔弄她的阴部，不时的还探入菊花，弄的小黄在那头爽得嗷嗷直叫。这样弄</w:t>
      </w:r>
    </w:p>
    <w:p>
      <w:r>
        <w:t>了有２０来分钟，小黄抬起身子扶着我的鸡巴猛的坐下，两人同时发出啊的一身。</w:t>
      </w:r>
    </w:p>
    <w:p>
      <w:r>
        <w:t>小黄技巧不错，下面倒是紧的很让我想不到。她在上面背对着我，结实浑源的屁股一会大力的上下抽插，一会</w:t>
      </w:r>
    </w:p>
    <w:p>
      <w:r>
        <w:t>前后摇动，一会象玩呼啦圈似的打着圈子，我在下面欣赏着上面的美景，享受着鸡巴上传来的阵阵快感，心里默数</w:t>
      </w:r>
    </w:p>
    <w:p>
      <w:r>
        <w:t>着１、２、３、４、５、６……过了有半小时左右，这骚货看样子不行了，我在下面算着她也高潮了２次吧，我便</w:t>
      </w:r>
    </w:p>
    <w:p>
      <w:r>
        <w:t>翻身上去，手里握着鸡巴在小黄阴蒂处磨了磨，小黄一阵浪叫：快！快点插进来！我不再犹豫的对准逼口猛地插进</w:t>
      </w:r>
    </w:p>
    <w:p>
      <w:r>
        <w:t>去，「滋」的一声直插到底，大龟头顶住窦豆的花心深处，觉得她的小逼里又暖又紧，逼里嫩肉把鸡巴包得紧紧真</w:t>
      </w:r>
    </w:p>
    <w:p>
      <w:r>
        <w:t>是舒服。小黄感受着我的大鸡巴塞满小逼中，真是又充实又酥麻的，她忙把双手紧紧搂住我的背部，双腿高抬两脚</w:t>
      </w:r>
    </w:p>
    <w:p>
      <w:r>
        <w:t>勾住我的腰身，唯恐我真的把鸡巴抽出来。</w:t>
      </w:r>
    </w:p>
    <w:p>
      <w:r>
        <w:t>我故意又不动荡，小黄急得叫起来：亲丈夫…快点插！她扭动大屁股频频往上顶，激情淫秽浪叫着：「哎呀…</w:t>
      </w:r>
    </w:p>
    <w:p>
      <w:r>
        <w:t>张…大…哥…你的大龟头碰到人家的花心了！</w:t>
      </w:r>
    </w:p>
    <w:p>
      <w:r>
        <w:t>哦…好舒…服哟……喔…好舒服…一股热烫的淫水直冲而出，我顿感到龟头被淫水一烫舒服透顶，刺激得我的</w:t>
      </w:r>
    </w:p>
    <w:p>
      <w:r>
        <w:t>原始兽性也暴涨出来，不再怜香惜玉地改用猛插狠抽、研磨阴核来操她。我的大鸡巴插逼带给她无限的快感，舒服</w:t>
      </w:r>
    </w:p>
    <w:p>
      <w:r>
        <w:t>得使她几乎发狂，她把我搂得死紧的，大屁股猛扭、猛摇，更不时发出销魂的叫床：「喔…喔…天哪…爽死我了…</w:t>
      </w:r>
    </w:p>
    <w:p>
      <w:r>
        <w:t>啊…操死我了…哼…哼…要被你操死了…我不行了…哎哟…又…又要射了…小黄经不起我的猛插猛顶，全身一阵颤</w:t>
      </w:r>
    </w:p>
    <w:p>
      <w:r>
        <w:t>抖，小逼嫩肉在痉挛着，不断吮吻着我的大龟头。</w:t>
      </w:r>
    </w:p>
    <w:p>
      <w:r>
        <w:t>突然，阵阵淫水又汹涌而出，浇得我无限舒畅，我深深感到那插入她小逼的大鸡巴就像被三明治夹着的香肠般</w:t>
      </w:r>
    </w:p>
    <w:p>
      <w:r>
        <w:t>无限的美妙。</w:t>
      </w:r>
    </w:p>
    <w:p>
      <w:r>
        <w:t>看看小黄被我操得欲仙欲死，披头散发，娇喘连连，媚眼如丝，全身舒畅无比，香汗和淫水弄湿了床。突然小</w:t>
      </w:r>
    </w:p>
    <w:p>
      <w:r>
        <w:t>黄一阵痉挛，紧紧地抱住我的的腰背，热烫的淫水又是一泄如注。感到大龟头酥麻无比，我终于也忍不住将精液急</w:t>
      </w:r>
    </w:p>
    <w:p>
      <w:r>
        <w:t>射而出，痛快的射入她的骚逼深处。</w:t>
      </w:r>
    </w:p>
    <w:p>
      <w:r>
        <w:t>我躺在小黄身上休息片刻，去洗了洗临走前在小黄脸上亲了亲，返回刘姐房内，刘姐见我回来起身问道：那小</w:t>
      </w:r>
    </w:p>
    <w:p>
      <w:r>
        <w:t>蹄子被你干的怎样？我朝她一笑，摆了个Ｖ的手势，说道：丢盔弃甲！刘姐把我往怀里一搂，媚笑着命令道：来再</w:t>
      </w:r>
    </w:p>
    <w:p>
      <w:r>
        <w:t>给我舔舔下面。我往床上一躺，摸着刘姐的大腿说道：现在有点累了，你骑我头上我给你舔吧。刘姐听了两眼一亮，</w:t>
      </w:r>
    </w:p>
    <w:p>
      <w:r>
        <w:t>叫道：好啊！我还没试过骑在男人头上玩，今天你得给我好好舔舔！前面、后面、里面、外面都要舔到！</w:t>
      </w:r>
    </w:p>
    <w:p>
      <w:r>
        <w:t>我没叫你停你就不能停，不然我用屁股把你憋死！我心里笑道：好个大色女！</w:t>
      </w:r>
    </w:p>
    <w:p>
      <w:r>
        <w:t>今天我就弄到你不想要为止。</w:t>
      </w:r>
    </w:p>
    <w:p>
      <w:r>
        <w:t>刘姐蹲坐在我头上，双手扶着床头支撑着身体，调整好位置让阴部压在我嘴上，命令道：快舔啊！我赶紧伸出</w:t>
      </w:r>
    </w:p>
    <w:p>
      <w:r>
        <w:t>了舌头，不断地舐着，舌头碰到了上面的不肉沟，只见刘姐浑身一挺，口中发出「呀」的一声轻呤：太舒服了！</w:t>
      </w:r>
    </w:p>
    <w:p>
      <w:r>
        <w:t>刘姐地转动着自己的屁股，两手微微地拉开自己的阴唇露出可爱的阴蒂，命我吮吸那里。我用舌头轻轻点了点，又</w:t>
      </w:r>
    </w:p>
    <w:p>
      <w:r>
        <w:t>沿着阴蒂周围舔了几个来回，把刘姐的阴蒂含在嘴里轻轻含着吮吸着。</w:t>
      </w:r>
    </w:p>
    <w:p>
      <w:r>
        <w:t>刘姐显然是爽极了，啊……啊……恩……拖着长长的尾音呻吟起来，用力吸啊！啊……好爽啊……亲哥哥……</w:t>
      </w:r>
    </w:p>
    <w:p>
      <w:r>
        <w:t>突然刘姐把阴户死死压在我的嘴上，一股淫水好似泉水一下涌了出来，我贪婪的大口吃下。刘姐坐在我脸上休息了</w:t>
      </w:r>
    </w:p>
    <w:p>
      <w:r>
        <w:t>一会，体力恢复后又开始试图利用我的鼻尖，她美美地把眼睛闭上，肥胖的屁股不断地在我的脸上来回滑动，用我</w:t>
      </w:r>
    </w:p>
    <w:p>
      <w:r>
        <w:t>的鼻子刺激着她的阴道，享受着我的舌面在她秘处的磨擦时所产生的快感时。啊，快活死我了！刘姐忘形地呻吟着，</w:t>
      </w:r>
    </w:p>
    <w:p>
      <w:r>
        <w:t>她浑身紧绷着，上身直挺挺的，头昂着，口张开了，几乎合不拢。我忘情的用舌头在她的小淫穴中进出着。</w:t>
      </w:r>
    </w:p>
    <w:p>
      <w:r>
        <w:t>太美了，我的亲哥哥，我的好丈夫，太好了，小哥哥，你的舌头真的会玩穴。</w:t>
      </w:r>
    </w:p>
    <w:p>
      <w:r>
        <w:t>刘姐一会儿低着头，一会儿把头仰起，两手撑在床头，刘姐肥大的屁股往前移了点，阴道刚好套住我的鼻子，</w:t>
      </w:r>
    </w:p>
    <w:p>
      <w:r>
        <w:t>菊花贴着我的嘴，命道：现在舔我屁眼！我兴奋的捧着刘姐雪白的大屁股，舌头试着往菊花里探了探，只能在外面</w:t>
      </w:r>
    </w:p>
    <w:p>
      <w:r>
        <w:t>打转，即便如此刘姐在上面也已直叫：啊！！……好爽。啊……！再进去点！我两手用力掰开刘姐的屁眼舌头往里</w:t>
      </w:r>
    </w:p>
    <w:p>
      <w:r>
        <w:t>深入，在里面搅动舔弄，刘姐在上面一动不动的享受着我的毒弄钻，时不时得发出动人心魄的呻吟。也不知道舔了</w:t>
      </w:r>
    </w:p>
    <w:p>
      <w:r>
        <w:t>多久，刘姐从我头上下来，把我的鸡巴塞进下面，坐在我身上起伏了好一阵子，终于伏在我身上搂着我睡着了。</w:t>
      </w:r>
    </w:p>
    <w:p>
      <w:r>
        <w:t>临近中午各自都起来了，吃过饭后刘姐要了我的电话，临走时小黄拿了３０００块给我，我推辞了一下还是收</w:t>
      </w:r>
    </w:p>
    <w:p>
      <w:r>
        <w:t>下了。一个疯狂的夜晚，我从一个白领变成了鸭子，我揣着口袋里的前走在阳光灿烂的大道上心情非常复杂。</w:t>
      </w:r>
    </w:p>
    <w:p>
      <w:r>
        <w:t>后记：</w:t>
      </w:r>
    </w:p>
    <w:p>
      <w:r>
        <w:t>刘姐和小黄后来便成了我的老客户，她们一般周末通知我过去服侍她们。女人有时候让人很不理解，也许本着</w:t>
      </w:r>
    </w:p>
    <w:p>
      <w:r>
        <w:t>好东西一起分享的想法。后来刘姐又把我介绍给了她的几个生意上的伙伴，个个也是富婆款姐，小黄也把我介绍给</w:t>
      </w:r>
    </w:p>
    <w:p>
      <w:r>
        <w:t>她的几个大学同学和好友，我便成了她们这个色女圈子里的共用的性爱玩具。有时候她们中一个会单独约我，有时</w:t>
      </w:r>
    </w:p>
    <w:p>
      <w:r>
        <w:t>候是两三个一起合起来玩我，最疯狂的一次是刘姐和她的三个牌友在她的别墅里四个人玩了我一天一夜。这些经历</w:t>
      </w:r>
    </w:p>
    <w:p>
      <w:r>
        <w:t>我将会在以后慢慢写下来。</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