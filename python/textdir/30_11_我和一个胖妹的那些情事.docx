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我和一个胖妹的那些情事</w:t>
      </w:r>
    </w:p>
    <w:p>
      <w:r>
        <w:t>04年的六月，不想工作整日无所事事游手好闲的混迹在上海，由于健身的缘故精力非常的充沛，无处发泄，6月18日我生日的第三天，来到了一家按摩店，（后来按大奶子胖妞的讲法，这个叫江湖店，只飞机没大活的店），进入按摩店后第一眼看到就看到了她，那个时候店里还玩制服，都是低胸的超短，看到她那个E罩的胸，眼镜直接就挪不开了，然后目光才挪到脸上，圆脸、大眼睛、眼睛很黑、嘴唇薄厚刚刚好，鼻子很小巧，面部的曲线真很柔和、长发大波浪，当时心里就念了一句，今天真的遇到上品了。</w:t>
      </w:r>
    </w:p>
    <w:p>
      <w:r>
        <w:t>上钟进房，她们店里当时的条件一般般啦，隔开的一间间小隔间，门一关就开始了和胖妞的第一次，这次真的很平淡，就是平常的那些与小姐聊天的话语，飞机打完，但是关键的是果断要了电话，这就算是初次见面认识了！</w:t>
      </w:r>
    </w:p>
    <w:p>
      <w:r>
        <w:t>后来做了份兼职的工作，稍微忙了两天，回头闲下来的时候，由想起了那对豪乳和非常中意的面相，就第二次去了，正好她闲着还是那低胸的超短，果断点了她，进房敲背（呵呵就是飞机啦，当时店里的讲法就是这个），第二次来算是熟面孔了，咱也放得开了，看见那么大一对奶哪有不动心的，低胸所以手很容易的就伸进去了，而且胖妞也没有说不行也没有反抗，就任由我区摸了，进去一摸哇塞果然是个大，咱一米八的大个手也大竟然没有一手覆盖，心里那个爽啊，胖妞的奶子是很大但不是那种很挺的软绵绵的摸着很舒服，皮肤也很好摸得实在是过瘾，摸了好一阵，咱就想了不能总是个摸奶啊！手就向下移去摸妹妹了，没想到胖妞也没阻止，就由我去摸，毛毛很茂盛当时摸得时候也没摸出个所以然来，摸了几下可能是她也有点动情，就舔我的乳头，咱当时还是个毛头小伙子，以前的女朋友也没伺候过这个，这哪里能受得了，爽坏了，舔的真是舒服，舌头一圈一圈的还时不时的吸一下，看我舒服她反而不舔了，在旁边看着我笑眯眯的，不得不说她笑起来很好看当时那个贼贼的笑真的让咱有冲上去咬两口的冲动，现在我还说她笑的那么贼，就是个胖狐狸。</w:t>
      </w:r>
    </w:p>
    <w:p>
      <w:r>
        <w:t>言归正传回到咱得主线情节，我看到她那个贼笑，也很自然的笑了，就开始聊天，问到她是温州人出来闯荡的也有好多年了，看的出来她比我大个四五岁，但是也没问她结婚了没什么的，就是闲聊，聊了一会说时间到了问我加不加钟，当时咱手头还比较宽松，就又加了个钟，加了钟我说你坐着按摩接客人也一天了挺累得趟一会吧，呵呵当时就是这么想得也没什么其他的心思，她也很大方的就躺下了，还在随便的聊着天，咱手当然还摸着奶（真的是爱不释手呀），看到她嘴巴一动一动的说话，嘴唇很性感，就不由自主的想去亲，攒够勇气就亲了上去，还是没反对，任由我亲，真的有点不敢信了，这个也可以？亲了一会她竟然上舌吻了，当时脑子都有点不动了，以前也按摩也没见过有这些服务啊！惊喜实在是惊喜，当时就暗下决心，这里肯定是个长期要来的地方了！就这么亲着享受着，时间又到了，MD感叹时间过得真快啊！第二次就这么结束了。后来我和她说起这些，她又很贼的笑着说：你当时是不是还是处男啊，怎么技巧那么差，舌头笨得要死，我还得主动的用舌头挑动你的舌头，然后哈哈哈的大笑不止！我当然很气愤的上去咬她大奶！</w:t>
      </w:r>
    </w:p>
    <w:p>
      <w:r>
        <w:t>后来陆陆续续又去了几次就是老三样，舌吻，摸奶，摸妹妹，值得一提的时有一次摸妹妹的时候摸到肚子，她肚子上一条一条的，瞬间明白肚子上有“花”妊娠纹，生过孩子了？但是当时也没有多想什么，就保持这样的关系大概一个月，这段时间偶尔去一次，这段时间我没什么事情就是健身和打游戏，她不忙得时候也会发短信给我。</w:t>
      </w:r>
    </w:p>
    <w:p>
      <w:r>
        <w:t>直到有一次，也是很想她了就去店里了，还是老三样，不过现在已经进步到我趴在上面了，压着她肉肉的身体，很自然的舌吻着，一只手摸着大奶子，挑逗着她乳头，那天摸到她下面的时候她水异常的多，我那天也特别想做，就先把她胸罩推上去，手揉一边奶子，不停的舔一边的奶子吸她乳头，听到她喘息也重了，就开始不停的揉她妹妹，还是不是的手指插进去，但是一插她马上拉住我的手不让，就这么大概有5分钟，我开始试着脱她的内裤，这次她这个关卡守的相当死，我就软磨硬泡的说看一下绝对不做什么过分的，她还是不答应。我没法了强按住她的手，开始用牙咬着她的内裤边缘开始一点点的往下脱，她一直扭来扭去挣扎，但是一直都没人或者什么的，（现在想来算是半强上了）毕竟我个子高力气大，她反抗来反抗去最终还是让我把内裤给脱掉了，让她没想到的是我没有脱裤子，而是直接用嘴上去，舔她下面了，当时她楞了三四秒，没反抗也没任何动作，日片观览的丰厚经验发挥了作用，舌头舔阴蒂，手指插进去不停的抽送，她身体还是有些僵硬，话说她阴部比较黑，大阴唇也比较大，整个阴部柔柔的弹性也还不错，另一方面她阴道长得比较靠后。</w:t>
      </w:r>
    </w:p>
    <w:p>
      <w:r>
        <w:t>回归主线剧情，当然没有像A片里演的马上切换到荡妇模式；眼看时机差不多了，我一只手按着她，一只手开始脱自己的裤子，那个时候健身时间比较多穿得是运动裤很容易的就脱下来了，下面也很硬了硬的生疼，她也看到我脱裤子了，一下紧张起来了马上坐起来，我一下都没压住她，我们就开始搏斗我把她推到刚想挺枪就上，她腿死命的并紧还不断的扭来扭去，拼命的不让我插进去，我那个时候身体锻炼的相当好，一口气跑十公里不是问题，身体各部位基本没有赘肉，就这么“搏斗”着都出了一身的汗，最后她可能是没力气了，她一直水很多插起来很方便，我抓住机会，都没怜香惜玉的就狠狠的插进去了，她一下又有力气反抗左右扭来扭去，反而更加的增加了摩擦，接下来就是让我很糗的一幕了，这样费了牛力气“搏斗”插进去了但是没坚持5分钟就一泄如注了，我知道不能放在她里面，快射得时候赶紧拉出来射在她肚子上！这次还真是个累，射了就靠着她躺下了，她一句话都没说眼泪就扑扑扑的下来了，也没哭出声，刚才胆子大，这会一看到她哭真个是耸了，没办法了只有个哄呗，笨嘴拙舌的还是老一套：很喜欢你才这样的，一时冲动没忍住等等等等的，她还是一句话都不说，慢慢的穿内裤把衣服整理好，我就说你要是生气就打我两下，她看了我一眼，我真个接不住她看我的那个眼神真是把我看得瞬时矮了半截，她看了我三四秒转过头继续掉她的眼泪，我还是继续说继续哄，到她不哭了我也没什么好说的了，一看这次整个花了3个小时，哄完了我说我带你出去给你赔罪她说不用了，她不出去，也不好出去，就这样第一次和她的ML就这样结束了。</w:t>
      </w:r>
    </w:p>
    <w:p>
      <w:r>
        <w:t>第一次近似强上的ML完结后，我特意等了快1个星期才又去她店里看他，笑眯眯的样子又回到了她脸上，嘻嘻哈哈的又进去了，有了第一次就有第二次，而且第二次异常的顺利，第二次的时候亲吻的时候看得出她也很动情了，搂着我的脖子抚着我的脸不断的亲吻，真个时候的感觉和刚开始的时候完全不一样，很自然的亲吻着，当然我也不会忘记她那对豪乳，这次揉奶子挑逗她奶头的时候她轻轻的哼两声，因为是在店里不敢声音太大，就小声的哼着，我一看这情况胆子也大起来了，上面亲着中间揉着奶子，下面手也进洞了，她也没反抗什么的，我刚摸了两下她下面直接就流水了，还是好大得水，我知道这次是真的好机会，但是也没有急，我说：让我舒服下呗，她很乖巧的翻身让我躺下，我躺着她先和我亲吻了一会，然后在我耳朵旁边吹了口气然后开始舔弄我的耳朵，接着把舌头伸进我耳朵里舔起来，瞬时的那个酥麻呀！看我这样又贼贼的笑了，还是那个可爱的胖狐狸样！接着开始舔我胸口一边用嘴舔一边用手指逗弄，我说你躺下，她很听话的躺下，我先好好的和她吻了一会，舌头都有点累了，然后才撩起她的衣服再次开始舔她的大奶子，她大棉奶子揉起来手感真的是个舒服，奶头也很大，但是不是太敏感，舔了一会我看她有点期待的眼神，我就脱下她内裤开始用手和舌头进攻她下面，这次没有僵硬的感觉了看得出完全是在享受了，水还是依然的多，哗啦哗啦的我看是时候了就趴下轻轻的问：插进去好不好，她默许了我慢慢的分开她的腿，又用手摸了两下她下面，其实已经足够多水了，才趴下来用最正经的传教士式挺枪插进去了。</w:t>
      </w:r>
    </w:p>
    <w:p>
      <w:r>
        <w:t>（补充说一句，我们在一起三四个月以后才开始用套，之前都没有戴套的习惯，我不喜欢，她也没要求过）</w:t>
      </w:r>
    </w:p>
    <w:p>
      <w:r>
        <w:t>之前说过她肚子上有“花”我知道她生过孩子，下面没有那么紧，但是也远没有松到一只竹篙江中游的程度，包裹的还是很舒服的，这样就开始了慢慢的抽送，继续亲吻不时的吸一下她奶子，感觉到自己很敏感我抽送的比较慢，大概有个七八分钟，感觉要来了，我说放里面行吗？她想了下说日子不合适再一个放在里面收拾起来麻烦，我也就冲刺了不到一分钟然后射在了她肚子上！她拿纸擦拭完以后我们一起躺下我摸着她奶子和她聊天，我问她感觉怎么样，她说：你的很长插的很深（咱十五六厘米还算不错，她从事“按摩”工作也有些时日，所以评价还是有些可信度的），而且最主要的是很硬！我就说：你经验蛮丰富的嘛！她笑笑没说什么！</w:t>
      </w:r>
    </w:p>
    <w:p>
      <w:r>
        <w:t>从这次以后只要去看他都是老套路亲吻、摸、舔、接着上来就做，在这个过程中，健身积累的体力和性欲完全被激活了，每次见到她我都要射三四次才满足，她也接得住，任由我要她也就给！因为每次我和她ML都是从亲吻开始的而且ML的时候一直都不停的亲吻，慢慢的出现了真感情！一次我和她做完之后聊天我问她：你是生过孩子吧？她回答：是的，有个女儿已经两岁了。我又问她：我约你出去你为什么不答应啊！她支吾了半天看着我好一会才说：她老公也在这家店里，而且这个店她们有一半的股。我听到这个半天没说话，只有静静的抽烟。我当时对她是有感情的我想跟她真正的在一起，而不是像这样类似嫖妓一样的在一起！她的回答让我很挫败！随即想起了君生我未生，我生君已老。君恨我生迟，我恨君生早！这几句话！天不遂人愿啊！</w:t>
      </w:r>
    </w:p>
    <w:p>
      <w:r>
        <w:t>虽然她的情况是那样，但是我们还是保持着见面在她店里ML，这个过程中已经不用什么传教士式了，这段期间我喜欢站着从前面插，她腿分开趟在按摩床上，我站着插位置刚刚好，插的也很深，时不时的还用手逗弄一下她阴蒂，她马上用手档掉不让我逗弄说这样受不了，两只手揉着大奶子都插的舒服她感觉也很好，我出来了就又抱在一起不停的吻，两个人的舌头缠在一起有的时候都酸了，这段时间她喜欢的女上式，我躺着她坐上来，但是她不像片里演的那样上下的动，而是就紧紧的坐在上面前后的动，这样她很快速的前后动2分钟左右就来高潮了，但是我再下面也得咬紧牙关坚持不出来，后来她才说这样坐下来正好我插到底，顶着她花心前后磨她来的非常快，我马眼也被来回不停的磨也射得很快。如此这般一两个月下来没感情真是不可能，但是，突然的变故让我们分开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