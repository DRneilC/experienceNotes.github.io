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招待所女服务员娴儿</w:t>
      </w:r>
    </w:p>
    <w:p>
      <w:r>
        <w:t>因为要搞个专项调研，我和两个同事到云南边境地区的思茅和西双版纳出差将近4 个月。这期间，除了完成好</w:t>
      </w:r>
    </w:p>
    <w:p>
      <w:r>
        <w:t>工作，我游览了西南边疆以及邻国迤俪的风光，当然，更没有忘记我猎艳的特殊爱好。我在这一时期大展身手，在</w:t>
      </w:r>
    </w:p>
    <w:p>
      <w:r>
        <w:t>事业与女人方面取得了丰硕的成果。</w:t>
      </w:r>
    </w:p>
    <w:p>
      <w:r>
        <w:t>在思茅，我们一行三人住在一个普通的招待所，虽然条件差点，但当地人的热情很快就消除了我们对环境的不</w:t>
      </w:r>
    </w:p>
    <w:p>
      <w:r>
        <w:t>适，我们大块地吃肉，大碗地喝酒，我酒量本来不差，但也被灌得晕晕乎乎的了。饭后，主人安排我们在招待所舞</w:t>
      </w:r>
    </w:p>
    <w:p>
      <w:r>
        <w:t>厅娱乐。我心里纳闷，思茅就没有歌厅啊，怎么还搞成内部娱乐形式的呢，但客随主便，我们还是愉快地在一起玩。</w:t>
      </w:r>
    </w:p>
    <w:p>
      <w:r>
        <w:t>招待所的舞厅其实和外面的歌厅差不多，有两间房子，外面是很宽敞的大厅，摆着沙发茶几电视什么的，灯光昏暗，</w:t>
      </w:r>
    </w:p>
    <w:p>
      <w:r>
        <w:t>大家集中坐在外面聊天喝啤酒和唱歌；里面的一间很狭小，是做舞池用，就五、六个平方米吧，完全没有灯光，笼</w:t>
      </w:r>
    </w:p>
    <w:p>
      <w:r>
        <w:t>罩着一片黑暗。因为是内部娱乐，自然就没有三陪小姐了，但主人还是找了几个招待所的服务员作陪。服务员都是</w:t>
      </w:r>
    </w:p>
    <w:p>
      <w:r>
        <w:t>年轻女孩，而且是内部单位职工，我显然不能造次。我和陪我的女孩聊了会天，这女孩身材适中，下巴尖尖的，算</w:t>
      </w:r>
    </w:p>
    <w:p>
      <w:r>
        <w:t>是瓜子脸吧，一双眼睛忽闪忽闪，长发扎在脑后，成熟丰满的上身套着长袖红T 恤，T 恤外又套着件敞开的皮背心，</w:t>
      </w:r>
    </w:p>
    <w:p>
      <w:r>
        <w:t>透过皮背心可以看到她高高的乳尖，这女孩既有青春的可爱又有成熟的魅力。她说她26岁了，叫娴儿，到招待所工</w:t>
      </w:r>
    </w:p>
    <w:p>
      <w:r>
        <w:t>作4 年，是客房部的领班。我猜测她一定结婚了，是个少妇。没想到，我和她跳第一曲舞时她说她还没结婚，问我</w:t>
      </w:r>
    </w:p>
    <w:p>
      <w:r>
        <w:t>结婚了吗，我说早结了。接着我问她是不是太挑剔啊，她笑着说老了，没人要，我们便嘻嘻呵呵地开玩笑走了出来。</w:t>
      </w:r>
    </w:p>
    <w:p>
      <w:r>
        <w:t>在外屋她问我的工作情况，我想都是同系统的职工，也没有什么好保密的，就大体告诉她我的工作。她问我是不是</w:t>
      </w:r>
    </w:p>
    <w:p>
      <w:r>
        <w:t>领导啊，我说是干活的，她说那一定是业务骨干了，我笑而不答，算的默认吧。她说当领导其实也不好，受约束太</w:t>
      </w:r>
    </w:p>
    <w:p>
      <w:r>
        <w:t>多，像我这样最好，工作拿得起，完后就彻底放松，没有什么好操心的，多快乐。我说是啊是啊，称赞她会考虑问</w:t>
      </w:r>
    </w:p>
    <w:p>
      <w:r>
        <w:t>题。我们聊的很投缘，在别人离开舞池以后，我又请她进去跳舞。进入舞池，她不说话了，虽然牵手搂腰跳舞，但</w:t>
      </w:r>
    </w:p>
    <w:p>
      <w:r>
        <w:t>她贴着我很紧，高挺的乳房软软的完全挤压在我的胸脯上，我心里一阵狂跳，觉得这女孩有戏，再加上酒精的作用</w:t>
      </w:r>
    </w:p>
    <w:p>
      <w:r>
        <w:t>使我色胆横生，便放开她的手，不顾一切地把她抱在怀里。女孩大方地把手搂在我肩膀上，柔软身体完全扑在我怀</w:t>
      </w:r>
    </w:p>
    <w:p>
      <w:r>
        <w:t>里，我低下头一下吻住她的唇，我们的舌头热烈地卷动在一起，迷醉的舌尖在她温湿的嘴里游动，双手抱紧她浑圆</w:t>
      </w:r>
    </w:p>
    <w:p>
      <w:r>
        <w:t>屁股，早就勃起的粗大鸡巴狠狠顶在她逼上，着我越抱越紧，娴儿喘息着轻轻推开我说：放松点嘛，勒死我了。我</w:t>
      </w:r>
    </w:p>
    <w:p>
      <w:r>
        <w:t>有点尴尬地笑了笑，下身放松了点，但她的身体依旧软绵绵地靠在我怀里，我的手又不老实了，抽上来隔着衣服一</w:t>
      </w:r>
    </w:p>
    <w:p>
      <w:r>
        <w:t>把将她丰满的乳房抓在掌心，娴儿拉拉我的手撒娇地说：「恩……你好坏……」我吻着她说：「我喜欢你！」娴儿</w:t>
      </w:r>
    </w:p>
    <w:p>
      <w:r>
        <w:t>羞羞答答地停止了挣扎，把头埋在我肩膀上，任我的大手在她温暖性感的乳房上捏摸……正当我难以自禁的时候，</w:t>
      </w:r>
    </w:p>
    <w:p>
      <w:r>
        <w:t>外面的歌曲唱完了，大厅有人开玩笑叫道：「坚持挺住，别出来！」娴儿一听，立即害羞地低着头推开我，走了出</w:t>
      </w:r>
    </w:p>
    <w:p>
      <w:r>
        <w:t>去。来到大厅，我发现有个同事喝醉了，吐的一塌糊涂，不能再玩下去了，便依依不舍地和娴儿告别。</w:t>
      </w:r>
    </w:p>
    <w:p>
      <w:r>
        <w:t>在思茅没几天，我就处了几个很好的朋友，大家相熟了，也就没那么多顾及，白天工作，晚饭在外面馆子吃，</w:t>
      </w:r>
    </w:p>
    <w:p>
      <w:r>
        <w:t>饭后即到夜总会活动，不再是在招待所玩了。虽然晚上回到招待所偶尔也能见到娴儿，但时间太晚，都是午夜12点</w:t>
      </w:r>
    </w:p>
    <w:p>
      <w:r>
        <w:t>以后，还和同事在一起，单独见她难找机会。还有另外一个原因嘛，就是我不时地操夜总会的一些小姐，回到房间</w:t>
      </w:r>
    </w:p>
    <w:p>
      <w:r>
        <w:t>已经疲惫不堪了，那里还有心思打娴儿的主意啊！嗬嗬。一个早上，我到餐厅吃早点，正好同事没有与我走在一起，</w:t>
      </w:r>
    </w:p>
    <w:p>
      <w:r>
        <w:t>经过她的办公室时她叫我进去，因为房门大开，我们就站着说会话，她问我工作顺利吗，生活习惯不习惯等，我也</w:t>
      </w:r>
    </w:p>
    <w:p>
      <w:r>
        <w:t>很热情地与她客套着，但从她眼里，我看出一丝柔情，还有一丝哀怨，我回头看周围没有人，便匆匆地抱住她，在</w:t>
      </w:r>
    </w:p>
    <w:p>
      <w:r>
        <w:t>她脸上吻了一下说：我想你，等我。她红着脸低头拉衣襟说：别忘记我了哦……因为工作需要，我们离开思茅一段</w:t>
      </w:r>
    </w:p>
    <w:p>
      <w:r>
        <w:t>时间，到更基层的县份调研。大约半个多月，我们才返回思茅，继续住招待所。经过她办公室的时候，我注意到她</w:t>
      </w:r>
    </w:p>
    <w:p>
      <w:r>
        <w:t>在里面，听到脚步声她一抬头，正好与我目光相对，她很激动，不顾同事在我身边，热情地招呼我进去坐坐，我便</w:t>
      </w:r>
    </w:p>
    <w:p>
      <w:r>
        <w:t>进入了她的办公室，她问我到了那些地方，好不好玩等等，同事看我们仅仅是在打招呼，也没在意地先回房间去了。</w:t>
      </w:r>
    </w:p>
    <w:p>
      <w:r>
        <w:t>在办公室里说话确实不方便，我随便和她说了几句话想走，她悄悄地拉着我说：我住侧面职工宿舍一单元三楼右门。</w:t>
      </w:r>
    </w:p>
    <w:p>
      <w:r>
        <w:t>我心领神会，装着寒暄几句就离开了。当天晚上，思茅的朋友继续安排到夜总会玩，但我心里想着娴儿，就推说身</w:t>
      </w:r>
    </w:p>
    <w:p>
      <w:r>
        <w:t>体不舒服，让他带两个同事去玩。天黑以后，我洗了个澡，匆匆换身干净衣服，就要到娴儿的宿舍，没想经过她办</w:t>
      </w:r>
    </w:p>
    <w:p>
      <w:r>
        <w:t>公室的时候，却发现她还在工作，她告诉我说，今晚加班，让我10点半再去宿舍。回到房间，打开电视，电视节目</w:t>
      </w:r>
    </w:p>
    <w:p>
      <w:r>
        <w:t>正放着《英雄无悔》，本来我是很喜欢这部电视剧的，但此刻却心不在焉，一直在想象和娴儿的消魂时刻，这种感</w:t>
      </w:r>
    </w:p>
    <w:p>
      <w:r>
        <w:t>觉，真像度日如年啊……终于熬到了娴儿约定的时间，我悄悄摸到娴儿居住的三楼，把门敲开，我眼前一亮，出现</w:t>
      </w:r>
    </w:p>
    <w:p>
      <w:r>
        <w:t>了一个出浴美女：娴儿刚刚洗完澡，白色的毛巾裹在她乌黑潮湿的发梢上，两片红云飞上她白嫩的脸郏，在她身披</w:t>
      </w:r>
    </w:p>
    <w:p>
      <w:r>
        <w:t>乳黄色的浴衣里，高耸的乳房呼之欲出……我回手关好门，猛地把娴儿抱在怀里，在她脸上一阵狂吻，她推开我道</w:t>
      </w:r>
    </w:p>
    <w:p>
      <w:r>
        <w:t>：等一会嘛，人家头发上的水还没擦干净呢。我取下她头上的毛巾说：我来帮你。说着，我坐到床上，让娴儿坐到</w:t>
      </w:r>
    </w:p>
    <w:p>
      <w:r>
        <w:t>我膝下，我们一边说着话，一边帮她把发上的水擦干净。接着，她要梳头，我又抢过梳子帮她梳，但面对她卷曲乌</w:t>
      </w:r>
    </w:p>
    <w:p>
      <w:r>
        <w:t>黑的亮发，我实在无法梳理好，老把她头皮扯疼，她吸着嘴着说：还是我自己来吧。说着从我手里抢过梳子。我从</w:t>
      </w:r>
    </w:p>
    <w:p>
      <w:r>
        <w:t>后面搂着她说：别梳理了。说着直接就把她抽上了床，一下扑到她身上。对着她红红的唇就吻，吸吮着娴儿柔软湿</w:t>
      </w:r>
    </w:p>
    <w:p>
      <w:r>
        <w:t>润的舌头，趴在浴后少女流香四溢的温躯上，我激情万千，粗大的阴茎猛顶她的大腿，扯下她的浴衣，捧起姑娘丰</w:t>
      </w:r>
    </w:p>
    <w:p>
      <w:r>
        <w:t>满洁白的乳房狂热吸吮，「噢……噢……你好坏哦……」娴儿娇声呻吟着，一只手在我的脸上轻轻抚摸，我吃完她</w:t>
      </w:r>
    </w:p>
    <w:p>
      <w:r>
        <w:t>一边奶，又换另一边。这时，我突然发现这女孩的一边奶头上，长着两根卷曲的毛，细细黑亮的卷毛和她雪白的乳</w:t>
      </w:r>
    </w:p>
    <w:p>
      <w:r>
        <w:t>房形成鲜明的反差，这一发现令我兴奋极了，我一口把她长毛的奶头含在嘴里，手往下摸住她隆起的阴户，她想拉</w:t>
      </w:r>
    </w:p>
    <w:p>
      <w:r>
        <w:t>开我的手，但我的手指已经直接插进她温暖的阴道里了，娴儿的逼里水汪汪的，又粘又滑，随着我的手指在阴道里</w:t>
      </w:r>
    </w:p>
    <w:p>
      <w:r>
        <w:t>旋转搅动，娴儿忍不住扭动屁股，张开红唇小嘴「啊……哦……啊……」大声呻吟出来，我迅速脱光衣裤，托起勃</w:t>
      </w:r>
    </w:p>
    <w:p>
      <w:r>
        <w:t>大的鸡巴，抬起她的小嫩腿对准阴道口往前一倾，粗大的鸡巴就完全捅进了她狭窄的逼里，「噢……你好狠……」</w:t>
      </w:r>
    </w:p>
    <w:p>
      <w:r>
        <w:t>娴儿大叫一声，一下扭过头去，将自己的黑发咬在嘴里，身体随着我狠命地抽插上下摇动起来，秀色可餐的少女令</w:t>
      </w:r>
    </w:p>
    <w:p>
      <w:r>
        <w:t>我兴奋不已，我将她的大腿架在肩膀上，让她的身体成弯弓形，粗大的鸡巴尽可能地往深处顶，「啊……噢……」</w:t>
      </w:r>
    </w:p>
    <w:p>
      <w:r>
        <w:t>娴儿娇声尖叫着，黑发从她嘴里散落出来，嗬，我感觉到龟头顶到她的子宫了，她细嫩的子宫在我的鸡巴冲击下左</w:t>
      </w:r>
    </w:p>
    <w:p>
      <w:r>
        <w:t>右滑动，我一把揪起她丰满的乳房，再次狠狠地插进去，龟头猛猛地撞到她的子宫上，龟头一紧，精液喷射出来…</w:t>
      </w:r>
    </w:p>
    <w:p>
      <w:r>
        <w:t>…我伏在娴儿洁白酥软的肉体上，听着她娇滴滴的喘息，心里充满了满足感，同时也在盘算休息一会再操她。这时，</w:t>
      </w:r>
    </w:p>
    <w:p>
      <w:r>
        <w:t>听到楼下有人在叫我，娴儿条件反射地坐起来披上衣服。我说：别管他。娴儿趴在我怀里劝道：还是回去吧，你们</w:t>
      </w:r>
    </w:p>
    <w:p>
      <w:r>
        <w:t>出门在外，万一有什么事情呢。我叹了口气，还是不想走。娴儿温柔地吻着我的脸说：工作要紧，不能重色轻友啊，</w:t>
      </w:r>
    </w:p>
    <w:p>
      <w:r>
        <w:t>我们还能见到的嘛。听她这样说，我很不好意思。心想，这女孩真好……这以后，我又离开思茅一段时间。因和当</w:t>
      </w:r>
    </w:p>
    <w:p>
      <w:r>
        <w:t>地朋友关系好，回来后便再不住招待所了，搬到另外一家宾馆住。不过，我和娴儿还是保持着联系，需要的时候就</w:t>
      </w:r>
    </w:p>
    <w:p>
      <w:r>
        <w:t>去操她。娴儿与以前的男朋友有过性关系，知道自己的危险期。在危险期，我就射在体外，有时候故意射在她脸上</w:t>
      </w:r>
    </w:p>
    <w:p>
      <w:r>
        <w:t>或嘴里，弄得她脸色通红羞答答的好可爱。同时，背着娴儿，我破了一个处女，这要在另外章节里说了。我返回本</w:t>
      </w:r>
    </w:p>
    <w:p>
      <w:r>
        <w:t>市后，与娴儿不时还保持着电话联系。也许是和娴儿有缘，1998年，我再次到思茅，在当地高档的绿都大酒店与娴</w:t>
      </w:r>
    </w:p>
    <w:p>
      <w:r>
        <w:t>儿同居了一夜，又狠狠操了她三次。娴儿，娴儿这时已经28岁了，但一直没有结婚。她说，她想我，别人给她介绍</w:t>
      </w:r>
    </w:p>
    <w:p>
      <w:r>
        <w:t>男朋友，无意之间她都把对方与我做比较，老觉得那些小伙子没有我好，难以接受其他男人。我听了，心里很不安</w:t>
      </w:r>
    </w:p>
    <w:p>
      <w:r>
        <w:t>和愧疚。女人真爱男人了，其钟情之专注好令人感动。离开思茅后，我就很少主动和娴儿联系了，想让她尽早摆脱</w:t>
      </w:r>
    </w:p>
    <w:p>
      <w:r>
        <w:t>我的影子。接下来的三年里，她与我联系也逐步在减少。可能她知道，在她心里，我永远是个梦……今年我试着打</w:t>
      </w:r>
    </w:p>
    <w:p>
      <w:r>
        <w:t>电话找她，她的同事说她结婚了，告诉我她的呼机号码，让我打呼机找她。我听了松了口气……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