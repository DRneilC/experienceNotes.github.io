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列车上失身的女警</w:t>
      </w:r>
    </w:p>
    <w:p>
      <w:r>
        <w:t>我是一名女警，刚刚跟我的男友昊发了脾气，就跟闺蜜玲和他的男友１８０回家去了，在路上发生了我永远不会忘掉的事情。</w:t>
      </w:r>
    </w:p>
    <w:p>
      <w:r>
        <w:t>列车越去越远，我的愤怒还是无法冷却下来，因为几个小时过去了，现在都到晚上了，昊总该发现我不见了，竟然一个电话也没有，他真的就这么绝情么？</w:t>
      </w:r>
    </w:p>
    <w:p>
      <w:r>
        <w:t>卧铺车厢人并不多，玲和１８０都选择了上铺，晚饭后，玲又劝了我半天，直到我慢慢冷静下来，才回到上铺和１８０面对面的聊天，我睡在下铺，对面的下铺和中铺都空着，我的上面中铺是一个男孩，心情不好，我并没有太注意。</w:t>
      </w:r>
    </w:p>
    <w:p>
      <w:r>
        <w:t>夜里１点多了，我还是醒着，想的久了，又想到昊对我平日的好，算了，如果回头他向我道歉，我就原谅他一次吧。</w:t>
      </w:r>
    </w:p>
    <w:p>
      <w:r>
        <w:t>我们这个厢对面的地脚灯坏了，虽然不至于看不见，但实在有点黑，玲和１８０明显已经睡熟了，中铺的男孩也没了动静，其他人大概也都一样吧，摇摇晃晃中我也开始迷糊了……不知多久，半睡半醒之间，我感觉昊来了，就在我身边，什么也不说，轻轻的隔着衣服抚摸着我，我习惯性的调整一下姿势，可以让他更方便的把手伸进去，他轻轻的解开一个扣子，由于怕睡觉时胸罩箍的难受，我已经脱下来了，他直接进来抓住我的乳房揉搓着，轻轻的揉搓让我很舒服，但困的睁不开眼的感觉让我又不愿醒来，我感到他在解我其他的扣子，我努力让自己配合他，让他更方便的把上衣脱下来，然后就感到一边的乳房被他含在嘴里吮吸着，另一边揉捏的力量也逐渐增加，我感觉更舒服了。可是，昊，我太困了，你这样我还怎么睡呢？</w:t>
      </w:r>
    </w:p>
    <w:p>
      <w:r>
        <w:t>我就这么迷迷糊糊的任他玩着，困倦让我不能过多的思考，乳房上不间断的刺激让我很舒适，我也没有时间来思考，这样不知过了多久，我感到他的手慢慢的摸下去，然后从裙底沿着我的大腿一直摸上来。昊，我今天实在太困了，你能不能让我先睡一会啊？我这么想，但他的手丝毫没有停下来的迹象，唉，今天，看来是别想睡了……今天……等等……今天我好像在和昊生气啊！今天……今天我好像在火车上啊！</w:t>
      </w:r>
    </w:p>
    <w:p>
      <w:r>
        <w:t>霎那间，我猛地醒了过来，所有的睡意不翼而飞，这是谁？很明显不是昊！</w:t>
      </w:r>
    </w:p>
    <w:p>
      <w:r>
        <w:t>我身体的反应对方马上感觉到了，他一只手飞快的按住我的嘴巴，凑到我的耳边小声说：「不要叫啊，你这样子让你同伴看见不太好吧，你刚才也很享受么！</w:t>
      </w:r>
    </w:p>
    <w:p>
      <w:r>
        <w:t>反正也给我摸过了，我会让你继续享受的，不用怕，这儿我是没法真的上你的！「我惊慌的看看上铺，还好玲和１８０都没什么动静，昏暗的光线下，勉强可以看出对方是上铺的男孩，他怎么这么大胆？</w:t>
      </w:r>
    </w:p>
    <w:p>
      <w:r>
        <w:t>见我没什么反应，男孩很快松开我的嘴，继续在我的双乳上肆意活动着，这时候我心中真不知什么感觉，如果我叫出来，势必惊动玲和１８０，而我现在上面是完全赤裸的，不管什么原因，被人脱成这样，到时怎么说的清啊？不叫吧，他是不会停的，这样不是对不起昊么，但一想起昊，我很快又想起昨天的事，心中反而隐隐升起一种报复的快感，我什么也没做，你却无缘无故的冤枉我，那我就做一次给你看看，再说现在我也身不由己啊，这个男孩，模糊中很单纯的样子，印象还是不错的，反正我不让他真的进来就是了。</w:t>
      </w:r>
    </w:p>
    <w:p>
      <w:r>
        <w:t>就这么在矛盾中，我任由男孩轻薄着，他的动作越来越重，吮吸多数时候已经变成轻咬，时而又用力的把半个乳房含在嘴里吸着，时而又含着乳头旋转着、扯着。另一边乳房也不会空着，他的手开始还是轻轻的抚摸，但很快就重重抓住揉捏着，有时他太重了，我只好轻轻的告诉他：「轻点，痛！」他也许当时会轻点，但很快又忘乎所以了，就在这忽轻忽重的吮吸与揉捏中，我感觉乳房慢慢的涨了起来……天啊，我完了，怎么这样也会有这种感觉啊，他还是那样重重的抓着，狠狠的吸着，但我已经感觉不到什么痛了，现在涨涨的感觉代替了一切，阵阵酥麻从乳房向全身扩散，下面也开始又酸又痒的，我无意识的夹紧两腿摩擦着。和昊在一起，我从来也没有这么快就到这个感觉的，是因为昊太轻柔了？还是今天环境的问题？</w:t>
      </w:r>
    </w:p>
    <w:p>
      <w:r>
        <w:t>昊怕弄痛我，是不会这样大力的。但如果是晚上我有了这种感觉，我就会很快让他插进来，这种时候不用太久我就会高潮的，昊虽然喜欢做，在这方面却并不是很强，但他又非常喜欢看我高潮时的样子，他说那样他有征服感，所以他非常愿意花时间调动我的情绪，现在十个晚上最少有一半时间他能做到这一点。我其实也在想，昊那么喜欢我的乳房，是不是主要是这个原因呢？白天长时间的抚摸让我的乳房更加敏感，这样他也能在晚上更多的让我达到高潮，如果是这样，毫无疑问他是成功的，大学刚住一起的时候，他用了几乎半年的时间让我有了第一次的高潮，但到快毕业时，我基本上十个晚上能有三四个晚上会达到高潮。分别了半年多之后，现在我的体质更敏感了，这应该是他想要的吧。</w:t>
      </w:r>
    </w:p>
    <w:p>
      <w:r>
        <w:t>但现在，我敏感的体质男孩也很快就感觉到了，他一边继续吮吸着乳房，一边撩开我的裙子，在我的大腿内侧抚摸着，他的手逐渐向上，从内裤的边缘进去一直摸到我的下身，他用手指夹着阴唇滑动着，然后指尖慢慢在在四周画着。事后想起来，这个男孩决不是看起来的那样单纯，很明显他非常清楚掌握手感的轻重。</w:t>
      </w:r>
    </w:p>
    <w:p>
      <w:r>
        <w:t>就这么几下，我下面麻痒的感觉更明显了，我使劲夹住双腿摩擦着，我的动作可能妨碍了男孩的行动，我听见他轻轻笑了一下，然后小声说：「别害怕，我让你更舒服！」男孩站起来，向后坐到了我的腿边，可能他单纯的容貌让我没了戒心？或者他真的没有爬上床来让我相信了他？又或者我潜意识里希望他继续？我就这么任由他把我的内裤脱了下来，现在，除了一个卷在腰间什么作用也不起的裙子，我基本是全裸的躺在他面前了。</w:t>
      </w:r>
    </w:p>
    <w:p>
      <w:r>
        <w:t>男孩分开我的腿，手指轻轻在我的阴部抚摸着，又麻又痒的感觉更强烈了，我轻轻扭动着，让他的手指更多的在我的阴唇之间活动，他的手指开始在阴蒂和洞洞之间来回滑动，强烈的刺激让我几乎忍不住了，我拉过上衣，紧紧的咬在嘴里，不让自己发出声来。来回几次之后，男孩的手在我的洞洞口停下来，手指轻轻的一按一松，指节就在洞洞口进出着，我明知道他要怎么做，但还是安慰自己，我只要不让他的那个东西插进来就是了……按了几下，男孩的手指带着早已泛滥的溪水，毫无阻碍的插了进来，一瞬间，我感觉几乎快要高潮了，但强烈的刺激并没结束，男孩的手开始了抽动，我不自觉的迎合着他，又麻又痒的感觉并没有完全解决，手指并不能给我足够的刺激，男孩动了好大一会，可能也发现了这一点，他站起来来到我的头边：「想要高潮了么？先帮我解决一下吧，我太辛苦了，帮我解决一下我会好好让你享受的。」一边说，他一边掏出了阴茎，男孩人看起来不大，也很单纯的样子，但他的阴茎还是有相当的规模的，它剑拔弩张的对着我的脸，男孩转过我的头，把龟头在我的唇上划着，我知道他想让我帮他口交，估计天下的男人都喜欢这样吧。和昊一起，我并不拒绝帮他口交，现在多少还是有点犹豫，男孩一副急切的样子，我只好伸出手，抓住他的阴茎轻轻的让它抽动，没几下，男孩就忍不住抓着我的手，快速的抽动起来，二三十下之后，男孩再次搬我的头，我知道他快到了，说实话我也怕他弄的我一身都是，那就麻烦了，我只好拿过我的上衣，罩在手上，同时稍微加大了手上的力度，果然男孩深深的吸了一口气，一阵颤抖，然后阴茎跳动着，猛烈的喷射，他射的次数真多，我尽力用上衣包裹住，不让弄到我身上。</w:t>
      </w:r>
    </w:p>
    <w:p>
      <w:r>
        <w:t>男孩刚射完，就把我的上衣卷起来擦着，然后手忙脚乱的把裤子穿好，看男孩的狼狈样，我暗暗好笑，这么色胆包天的一个人，好不中用啊。</w:t>
      </w:r>
    </w:p>
    <w:p>
      <w:r>
        <w:t>男孩可能暂时得到了一定的满足，又坐回到我的腿边，这次抚摸几下之后，他的食指和中指一起插了进来。</w:t>
      </w:r>
    </w:p>
    <w:p>
      <w:r>
        <w:t>比起刚才情况好了些，洞洞里更充实了一点，愉悦感也更强了，但不知道为什么，这时候我反而没了刚才那种急着想要高潮的激情，一种飘飘的感觉笼罩着我，舒适而不冲动，这种感觉很象和昊早上做的时候，只要他深深的插进来，我就很满足了，他早上喜欢这么插进来，慢慢的晃，我就是这么飘啊飘的，早上我并不追求高潮，这样我就很满足了。这时候，我到底是享受他愉悦的表情，还是享受这种感觉呢？现在我也不知道了。</w:t>
      </w:r>
    </w:p>
    <w:p>
      <w:r>
        <w:t>昊了解我的这种感觉，所以我们都是这么慢慢享受着，直到他忍不住，通常都会把我翻过来，从背后用力的插入。从背后插入，昊极易爆发，往往只要二三十下，他就会在一次深插之后，边退边发射，最后在洞口来回进出着，直到完全平静下来。还有一种姿势更快，我们并不大用，我在上面的时候，昊说不管是看着我的乳房跳动，还是看着他的阴茎在我的洞洞里进出，他都会很快到达高潮，一般也就１０来下吧。我也知道，这并不是他如此不行，用这两种姿势，一般都是在早上他忍不住的时候，所以也来的特别快，晚上我们从没用过这些姿势，昊说喜欢把我压在身下的征服感，所以晚上我们一般还是正常体位。</w:t>
      </w:r>
    </w:p>
    <w:p>
      <w:r>
        <w:t>但很明显，这个男孩是不可能了解这些的，他见我刚才不停的扭动，现在却静静的躺着，大概感到了挫折，所以他很快抽出了手指，然后把我的屁股托起，把腿分得更开了。如果不是我练过舞蹈的话，这种姿势大概他没这么容易做到的，我这么想的时候，一股热气喷到我的下边，然后就是一个温热的嘴唇整个含住我的阴部。</w:t>
      </w:r>
    </w:p>
    <w:p>
      <w:r>
        <w:t>天啊，他在帮我口交，就是昊，我愿意帮他口交，但也没让他亲过我这里，这让我有淫荡的感觉。我想逃离，但湿热、温暖的感觉很快再次挑起了我的激情，他的舌头在我的洞洞口来回进出着，我感觉难受极了，扭动着，他的嘴唇和舌头逐渐向上，开始慢慢含着我的阴蒂啜吸着，一种前所未有的感觉很快让我迷失了。</w:t>
      </w:r>
    </w:p>
    <w:p>
      <w:r>
        <w:t>以前昊用手抚摸这里的时候，强烈的刺激让我非常不适，所以昊一直认为我这儿是不能碰的。但现在男孩柔柔的嘴唇含着，轻轻的吸着，偶尔用舌尖在阴蒂的根部转圈，一阵阵强烈的收缩让我感觉马上就要高潮了，但如此多次，我发现这么强烈的感觉，我却并没有真的高潮，每次感觉更强烈了，感到就要来了，但马上又一波更强的刺激出现了，就这么我在激情的浪尖快要被一波接一波的快感淹没了，但又总是不能高潮，那种紧绷的感觉、欲罢不能的刺激是我从没感受过的，男孩又从阴蒂亲下去，然后用舌头在洞洞口来回舔着，等我刚能平静一点，他又一路向上在阴蒂吮吸着，反复几次，我感觉快要被刺激的晕过去了，但最终我并没有真的晕过去，也没有等到高潮到来……「先生，醒一醒，你快要到站了！」列车员的声音让我一下子从浪尖跌到了谷底，我马上清醒了。还好她在隔壁厢里，还好她是从另一边来的。</w:t>
      </w:r>
    </w:p>
    <w:p>
      <w:r>
        <w:t>男孩飞快的抓过毯子，盖在我身上，然后转到对面的铺上躺下。危险的处境让我什么激情都没了，现在毯子下面我几乎是完全赤裸的，旁边的上衣沾满了精液，而我的两腿间还是湿漉漉的一片，虽然这一切不大可能被发现，但我还是感到非常紧张。</w:t>
      </w:r>
    </w:p>
    <w:p>
      <w:r>
        <w:t>更糟糕的是，接着乘客准备下车的声音让玲醒了过来，她从上铺下来，就坐在我的身边，她喝水的声音在我耳边就像打雷一样，我紧张极了，只能一动不动的假装睡着了，好不容易玲喝完水，然后听见她自言自语的说：「死丫头，怎么裹这么紧？」一瞬间，我真怕玲帮我松毯子，但她大概怕影响我睡觉吧，说完就爬上去接着睡了。</w:t>
      </w:r>
    </w:p>
    <w:p>
      <w:r>
        <w:t>我又静静的等了很长时间，直到车重新开动，确定人都睡熟了，才敢悄悄的把裙子放下来，上衣实在没法穿了，我小心翼翼的打开包，找了一件换上，内裤也没法穿了，下身湿粘湿粘的，只好到卫生间简单处理一下了，拿了一瓶矿泉水，起身的时候，发现对面的男孩不知什么时候不见了，他下车了么？</w:t>
      </w:r>
    </w:p>
    <w:p>
      <w:r>
        <w:t>在卫生间，用手接着矿泉水大概冲洗了一下，在这个相对密封的地方，我又安全了，冲洗的时候，甚至让我产生了自慰的冲动，刚才的强烈刺激其实并没有完全消退，我身体的紧张也没有得到释放，但这儿实在不是一个好地方，我强忍着洗完，狠心离开这个空间，还是不要想太多，休息一下吧！</w:t>
      </w:r>
    </w:p>
    <w:p>
      <w:r>
        <w:t>没想到刚从卫生间出来，就看到一个已经认识的面容，中铺的男孩并没有离开，他快速从车厢接头的一侧转过来，看到我，一副大喜过望的表情，我真不知该扭头而去，还是和他说话。男孩过来拉着我，说：「来，带你去看一个好地方。」我无奈的跟着他，到了车厢接头中间的一个门前，他到这干吗？男孩一笑，推开门，原来是一间待修的锅炉房，锅炉整个被拆下来，只剩一个架子在这儿。</w:t>
      </w:r>
    </w:p>
    <w:p>
      <w:r>
        <w:t>男孩把我半抱半拖的弄进锅炉房，一边把手伸进我的上衣里揉着，一边在我耳边嘀咕：「美女，别紧张，大家都睡了，这儿也不会有人来，现在到下一站起码还有２小时，慢慢享受吧！」我简直哭笑不得，告诉他：「你真是色胆包天，我是警察唉，不怕我抓你么？」男孩诡异的笑着：「都怪你睡觉不带胸罩，你又侧着睡，奶子把衣服都撑开口了，我下来就看见白花花的一片，碰一下真是波涛汹涌，我实在受不了你的诱惑才这样的，听你们说话我早知道你是警察啊，那就更要上了，难得的机会能摸到这么漂亮的女警，被你抓也值了。」真晕，原来还是我错了。无奈的闭上眼睛，我也想过要不要拒绝他，这样好像很危险，但身体的反应却让我一步一步的妥协着。昨天之前我觉得自己还是对昊忠贞不二的，但仅仅是因为和昊的第一次矛盾，现在就任由一个陌生人肆意玩弄我的身体，我是怎么了？</w:t>
      </w:r>
    </w:p>
    <w:p>
      <w:r>
        <w:t>男孩见我没有反对的意思，灿烂的笑了一下：「你稍等一下，我半分钟就来。」然后飞快的跑了出去。</w:t>
      </w:r>
    </w:p>
    <w:p>
      <w:r>
        <w:t>这叫什么？我还要等着他来玩弄么？理智告诉我还是应该离开这儿，这个锅炉房里除了锈迹斑斑的铁架子，也就能容下一个人活动，就算是安全的，也实在不是放纵的地方。我整理一下思绪，还是准备回去，但这时男孩简直神速的跑了回来，手里还拿着一个毛毯，天，他要干什么？男孩轻易的阻止了我的行动，抖开毯子把整个铁架子完全盖住。</w:t>
      </w:r>
    </w:p>
    <w:p>
      <w:r>
        <w:t>我无语的看着他的行动，这时我就算想走也来不及了，男孩抱起我，反手掩上门，两个人挤在一个狭窄的空间里，我和他就这么面对面的站着。他先是笑笑的看着我，我无力的闭上眼睛，男孩的唇亲在我的眼睛上，鼻子上，最后重重的落在我的唇上，我就这么任他温存，但也并不想回应。</w:t>
      </w:r>
    </w:p>
    <w:p>
      <w:r>
        <w:t>男孩解开了我的上衣，一只手在我的乳房上揉捏着，他的唇就这么向下亲过我的下巴，亲过我的颈部，最终停在另一边的乳房上，我微微睁开眼睛，看到他向后坐在了铁架子上，这个高度让他可以刚好含住我的乳房，他先是含着乳头吮吸着，舌尖在乳晕上划着圈，有时又尽力把我的乳房吸在嘴里摇晃着。</w:t>
      </w:r>
    </w:p>
    <w:p>
      <w:r>
        <w:t>他手上的力量也在增加，我可以清楚的看到我姣好丰满的乳房在他的五指下不停的变形，看着一向自豪的乳房在一个陌生的手中被挤压、被玩弄，实在是一种别样的刺激，他的另一只手也未空着，穿过我的群底，他轻易的抚摸到我还没来得及穿上内裤的下身，他的腿稍稍分开我的两脚，手指直接没入狭缝之中，未能得到释放的身体这次更快的有了反应，刚刚洗净的阴部再次泛滥，他的手指顺利的在我的洞洞里进出着，三处同时受到刺激，我两腿酸软，几乎快要站不住了。</w:t>
      </w:r>
    </w:p>
    <w:p>
      <w:r>
        <w:t>男孩感觉到了我的状态，他一边含着乳房，一边腾出双手把我的上衣完全剥下来，接着又把我的裙子拉开，开口的长裙自然的脱落到地上，这样我就一丝不挂的站在他面前了。</w:t>
      </w:r>
    </w:p>
    <w:p>
      <w:r>
        <w:t>他扬起头，仔细的看着我的裸体，被一个陌生人脱到这种地步，我本能的还是感到害羞，抬起手遮住双乳，我现在能做到的也只有这么多了。</w:t>
      </w:r>
    </w:p>
    <w:p>
      <w:r>
        <w:t>男孩揽着我的腰，把我横着抱在怀里，恍惚间，我好像又被昊这么抱着，不停的在我的乳房上使用各种手段玩弄着，敏感的乳房让我的情欲慢慢的高涨，现在我已经无法自拔了，虽然心理还是有一定的矛盾，但身体的强烈反应让我根本没有任何反对的余地，乳房上那象是永不停歇的快感让我终于无法忍耐的呻吟出来。</w:t>
      </w:r>
    </w:p>
    <w:p>
      <w:r>
        <w:t>男孩把我抱起来，在原地转了个圈，然后就把我放在铁架子前部最宽的一块铁板上，架子的两侧，各有一个支撑锅炉的支架，但现在简直就成了精心设计的淫具，他抬起我的双腿，刚好能把我的两脚分别挂在两个栏杆上。</w:t>
      </w:r>
    </w:p>
    <w:p>
      <w:r>
        <w:t>现在我就以一种极其耻辱的姿势摆在他面前，我的两腿几乎被完全分开，半坐在铁板上，铁板并没有足够的宽度，所以我的下身就这么大张着悬空对着他，两腿分得这么宽，我想我的洞洞肯定已经张着口了。</w:t>
      </w:r>
    </w:p>
    <w:p>
      <w:r>
        <w:t>我半靠在架子上，这个姿势除了让我感到一些羞耻外，其实并没有什么不舒服的，柔软的身体让我可以充分适应，在卧铺上男孩肯定已经发现这一点了，所以才会把我摆了一个这样的姿势。厚厚的毛毯让铁架子更像是一个不错的躺椅，这样我的身体在他面前就是完全开放的，无论他做什么都会方便而有效。</w:t>
      </w:r>
    </w:p>
    <w:p>
      <w:r>
        <w:t>男孩蹲下来，对着我的下身仔细观看着，我不自然的想：粉红的颜色、柔软的嫩肉你也没什么可挑剔的吧？男孩长长的出了一口气，然后就整个含住我的阴部。</w:t>
      </w:r>
    </w:p>
    <w:p>
      <w:r>
        <w:t>一阵战栗的感觉袭击了我，在他不断的吮吸、舔弄之下，如潮的快感让我完全迷失了，我竟然再次体会到那种欲罢不能的强烈快感，随着他的唇舌在阴蒂和洞口之间来回舔吸，我的情欲如决堤的洪水汹涌而来，我要被淹没了……在一浪高过一浪的快感中，我快要窒息了，男孩又一次对阴蒂的舔吸中，我再次到了即将崩溃的边缘，但男孩的口却又向下了，我还没能喘口气，男孩突然对准我的洞口用力的吮吸着，这一次，是如此的强烈，我洞内的嫩肉都要翻出来了吧，但我也顾不得这些了，无边无际的快感从洞内向四周扩散，一瞬间我的大脑陷入了一片空白，所有的一切都不存在了，天地间只剩下洞洞猛烈的收缩着……这样的一个状态，到现在我也不知道该怎么描述，事实上也不是很清楚那种感觉，一种恍惚的、无意识的状态，只能记得很舒服、很舒服……也不知多久，我终于回过神来，洞洞还在轻轻颤动着，舒适的象在云中飘的感觉让我忍不住低声呻吟着，男孩的嘴并没有离开，还是在轻轻的吮吸着。这个时候我真庆幸身为女人的好处，男人在高潮以后马上被打回原形，就是轻微的刺激有时也会不适。但女人，高潮过后还是希望得到持续的安慰，这样就可以享受更久的愉悦，就像男孩现在做的这样。</w:t>
      </w:r>
    </w:p>
    <w:p>
      <w:r>
        <w:t>我撑起身子，微微调整一下身体，男孩也抬起头，站起来活动一下，微笑着，指着上衣让我看，晕，上帝啊，虽然我平时就流水很多，但从来也没有这么离谱过，男孩的胸前湿了一大片，很明显多数都是我高潮的时候流的。</w:t>
      </w:r>
    </w:p>
    <w:p>
      <w:r>
        <w:t>男孩俯下身，一边抚摸着我的乳房，一边轻声在我耳边说：「美女，你可真是一个极品，我也上过不少女人了，但还没有被插进去就能这样的还真是头次见，我们继续好么？」男孩这么说的时候，他硬硬的下身在我的阴部摩擦着，我很明白他想做什么，有那么瞬间，我很想拒绝他，因为他的话让我感到特别的羞耻，我想告诉他我并不是一个淫荡的女人，除了昊我还是第一次让别的男人接触我的身子，但谁又能想到现在会是这样的一个局面呢？我一丝不挂的半躺在架子上，大张着两腿，刚刚高潮的身体还在颤动着，这样淫荡的姿势说什么都是无力的……到了明天，大家还是陌路人，他怎么想也无所谓了，虽然来了一次高潮，但今晚我敏感的身体实在受了太多太强的刺激，肉体的渴望还没能得到充分的缓解，口交得到的高潮虽然前所未有的强烈，但男孩的嘴离开后，洞洞并不是通常高潮后的舒适感，反而感到更加空虚了，那儿太需要实实在在的充实。</w:t>
      </w:r>
    </w:p>
    <w:p>
      <w:r>
        <w:t>虽然我也曾想过不能让他真的插进来，但现在离那一步到底有多大的差别呢？</w:t>
      </w:r>
    </w:p>
    <w:p>
      <w:r>
        <w:t>而且男孩善解人意的举动让我也无法开口拒绝他，他只是为了守住开始那一句随口的承诺，就这么忍耐着，我为什么不能满足他呢？算一下日子，今天完全处于安全期内，一直以来我的例假都非常规律，是不会有什么问题的，但让我说同意我又怎么说得出口？这一刻，男孩温柔的微笑瓦解了我对昊的所有保留，我闭上眼睛，算了，任其发展吧！</w:t>
      </w:r>
    </w:p>
    <w:p>
      <w:r>
        <w:t>男孩见我默许了他的请求，径自飞快的脱下裤子和内裤，这次没有任何花样，他竟然直接插了进来，好在我的洞洞还在泛滥着，足够的润滑让他一插到底。</w:t>
      </w:r>
    </w:p>
    <w:p>
      <w:r>
        <w:t>意想不到的猛烈插入让我受到了极大的冲击，我的洞洞立刻被填的满满的，所有的空虚感被从洞洞深处传来的阵阵酥麻完全代替，整个身体都陷入一片无边的甜美之中。</w:t>
      </w:r>
    </w:p>
    <w:p>
      <w:r>
        <w:t>或许是男孩上一次射的太快，自己感到不好意思，现在想表明他不是不行，进来后他竟然就开始不停的抽插，估计怎么也有二三百下了，一点稍缓的迹象都没有。</w:t>
      </w:r>
    </w:p>
    <w:p>
      <w:r>
        <w:t>我的洞洞可能属于比较深的那种类型，和一些书上描写的所谓的名器那是没的比了，那种能让所有男人采到「花心」的类型我不知道要怎么个浅法，我经历过的五个男的，只有１８０能在正常体位下插到底，其他的都不行。但性爱一事，并不是说插的深就行的，我对很多地方写的「花心」一说一直无法理解，是什么？</w:t>
      </w:r>
    </w:p>
    <w:p>
      <w:r>
        <w:t>子宫口么？真的插到那个地方会有很强的作用么，我怎么从来没感觉到？</w:t>
      </w:r>
    </w:p>
    <w:p>
      <w:r>
        <w:t>就像现在，由于我是半躺在那里，腿又举的很高，这样男孩送到底的时候我有时就会感觉他碰到我的子宫了，但那种感觉实在没有什么好享受的，反而很不舒服，他插的久了，我肚子里甚至感觉隐隐的痛，这样下去原本的快感都要消耗尽了。</w:t>
      </w:r>
    </w:p>
    <w:p>
      <w:r>
        <w:t>我制止他的活动，示意他把我的腿放下来，那样的姿势一直保持下去也是需要体力支持的，我把两腿摆直，才让他再动，这样他就算完全插进去也没法顶到底的，男孩也不再像刚才那样猛烈的抽动，先是慢慢的抽出来，龟头在洞洞口摩擦着，缓缓来回进出，偶尔又猛的插入，直到完全进去，就抱着我的腰，慢慢转动着，做圆周运动。</w:t>
      </w:r>
    </w:p>
    <w:p>
      <w:r>
        <w:t>相较而言，我还是最喜欢这样，他转动的时候，我就尽可能的配合他，这时强烈的快感又回来了，但他过不了多久又抽到洞口摩擦，直到我忍无可忍，尽力的抬起屁股迎合他，让他进来，他就再次猛插进来，如此反复很多次，这和刚刚口交不同，完全是快感的缓慢积累过程，男孩可能刚刚射过一次的缘故，这次特别能坚持，在一次次的重复中，我的渴望越来越明显，直到完全不能忍受他片刻的抽离，我猛烈的摇着屁股，让结合部位更强的摩擦，甚至感觉到洞洞里他的阴茎在变粗，男孩也猛的冲撞着，无尽的幸福再次占据了我的一切感官……疯狂过后，我实在懒得动，就让他插在那里，抓着我的乳房玩着，忽然想起不记得他射过，怎么没刚刚那么硬了，迟疑一下，问他：「你，好了么？」男孩笑道：「你高潮的时候实在太紧了，我爽的受不了，忍不住就射在里面了，没问题吧？」都这个时候了，有没有问题还有什么好说的，我示意他抽出来，男孩用他的内裤仔细的帮我把下身擦干净，又抱着我温存了很久才记得帮我穿好衣服。</w:t>
      </w:r>
    </w:p>
    <w:p>
      <w:r>
        <w:t>离开这个地方，我缓缓的走回自己的床铺，回到那里，就发现１８０不知什么时候醒了，就在我的床边坐着，见我回来，一副暧昧的笑容，然后很快爬上去睡了，难道他刚刚发现了？但愿没有，不然他告诉了玲，我真不知该怎么和玲说了。但当时我实在没力气多想了，倒在床上，带着高潮的余韵，我很快进入了梦乡……后记这是一段真实的经历，但各位年轻的朋友切莫据此轻易尝试，依我平时的性格，在遇到骚扰的时候是绝不会任之发生的，这一次有很多特殊的前因，我当时真的太困了，等我清醒的时候上身是全裸的，所以我才有所顾忌，让人脱到那个样子才喊好像也很难看，其次当时我的潜意识里对昊有怨气，才会任其发生，再说这种事情和女人的体质有关，我属于敏感体质，心理不能坚决抵抗，这种事情就不受控制了。但并不是说你每次都能这么好运的，所以如果你轻易去挑逗女孩子，首先要考虑好后果。</w:t>
      </w:r>
    </w:p>
    <w:p>
      <w:r>
        <w:t>而小 妹妹们最好也不要在这种事情上玩火，有些时候事情的后果是无法预计的，超出自己控制力之外的事最好不要轻易尝试，不然会付出很大的代价的。如果可能我或许会把大学时光和这件事以后的一段写出来，到时你会发现很多事情都是在一连串的偶然后越行越远，直到你的生活整个偏离正常的人生轨迹，这种代价不是每个人都能承受的。</w:t>
      </w:r>
    </w:p>
    <w:p>
      <w:r>
        <w:t>可能有朋友感到小姨对我的态度比较难理解，因为作为一个长辈，很少会有这么放任一个自己非常关心的孩子的，而且还是一个女孩子。连玲都对此表示过疑惑，她说得我自己都快没把握了，但这件事不久之后，一个偶然的机会让我知道这一切是有一个很深的原因的，而那个匪夷所思的答案让我当时完全无法接受，从而导致我最终踏上了一段无法忘怀的灰暗日子。</w:t>
      </w:r>
    </w:p>
    <w:p>
      <w:r>
        <w:t>有时我感觉我的这一段生活简直象一段三流的肥皂剧，充满了不可预测和正常情况下无法理解的事情，但我就这么任由它发生了，一步一步，险些无法回头。</w:t>
      </w:r>
    </w:p>
    <w:p>
      <w:r>
        <w:t>某种程度上来说我还是幸运的，经过了那么多事情，还能得到重新开始的机会，我已经很满足了，现在所有一切都归于平静，只有我的心还是无法忘记发生过的事。能把这一段经历写出来与大家分享，我自己也很激动，很放松，毕竟有了一个可以宣泄的途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