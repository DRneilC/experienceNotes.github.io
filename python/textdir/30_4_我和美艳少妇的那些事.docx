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我和美艳少妇的那些事</w:t>
      </w:r>
    </w:p>
    <w:p>
      <w:r>
        <w:t>我１８岁上了大学一年级，这时我的父母都在外地工作。离大学３０分钟的地方我家却有一套房子，平时空着。</w:t>
      </w:r>
    </w:p>
    <w:p>
      <w:r>
        <w:t>每周末我都回家看看，有时做点吃的，也有时邀请三五朋友或同学聚餐，一醉方休。</w:t>
      </w:r>
    </w:p>
    <w:p>
      <w:r>
        <w:t>我家的公寓楼对面是一个看上去比较古老的公寓楼，楼梯是开放式的。在老楼跟我家楼层相对的那个楼层上住</w:t>
      </w:r>
    </w:p>
    <w:p>
      <w:r>
        <w:t>着四家，其中一户人家，有夫妻两个，差不多３０左右。记得我小的时候用弹弓射黄豆粒到对面楼的楼梯上，没想</w:t>
      </w:r>
    </w:p>
    <w:p>
      <w:r>
        <w:t>到那家的女主人（当时是２０多岁，刚结婚不久）却恰巧上楼梯，被我的黄豆粒射得满脸。</w:t>
      </w:r>
    </w:p>
    <w:p>
      <w:r>
        <w:t>她恼火地对我这边嚷了好一会儿。我那时是十二岁左右，没敢还嘴。</w:t>
      </w:r>
    </w:p>
    <w:p>
      <w:r>
        <w:t>一次夏天，从大学回家，在我家阳台上给妈妈养的花浇水，偶然看见对面的那个少妇在开放式走廊里收拾椅子。</w:t>
      </w:r>
    </w:p>
    <w:p>
      <w:r>
        <w:t>她穿着紧身睡衣，体形丰满而性感，乳房露出一部分，让我看了好冲动。突然，她不经意地回过身来，向这边</w:t>
      </w:r>
    </w:p>
    <w:p>
      <w:r>
        <w:t>望了一下，我看清楚她的脸，那是一张美少妇的脸，虽然不如姑娘那样鲜艳，但是更显成熟之美感。当她弯腰时，</w:t>
      </w:r>
    </w:p>
    <w:p>
      <w:r>
        <w:t>我甚至看到她那紧身睡衣勾勒出的臀沟了。看着看着，我下身不禁勃起…从此以后，我一心想把这娘们弄到手。</w:t>
      </w:r>
    </w:p>
    <w:p>
      <w:r>
        <w:t>终于机会到了。一天我在阳台上注意她良久，她拿着菜蓝去买菜。我急忙冲下楼去。以我的快速，终于在马路</w:t>
      </w:r>
    </w:p>
    <w:p>
      <w:r>
        <w:t>边追上她。</w:t>
      </w:r>
    </w:p>
    <w:p>
      <w:r>
        <w:t>我主动打招呼：「夫人，你好！」</w:t>
      </w:r>
    </w:p>
    <w:p>
      <w:r>
        <w:t>她诧异地看着我：「我们认识吗？」</w:t>
      </w:r>
    </w:p>
    <w:p>
      <w:r>
        <w:t>我微笑着说：「不，我们不认识。但是我住你家对面那个楼，我是对外关系大学的大学生。几年以前，我用弹</w:t>
      </w:r>
    </w:p>
    <w:p>
      <w:r>
        <w:t>弓打黄豆玩，打到了你。现在，我越来越认识到，实在是太对不起你了，请你看在我当年年幼无知的份上多多原谅</w:t>
      </w:r>
    </w:p>
    <w:p>
      <w:r>
        <w:t>我吧。」</w:t>
      </w:r>
    </w:p>
    <w:p>
      <w:r>
        <w:t>少妇俊美的脸上一下子不好意思起来：「啊！那事过去那么多年了，还提它干什么？（提它当然是为了干你！）</w:t>
      </w:r>
    </w:p>
    <w:p>
      <w:r>
        <w:t>你那时是那么小的孩子，现在都这么大了，都上大学了！」</w:t>
      </w:r>
    </w:p>
    <w:p>
      <w:r>
        <w:t>我说：「是啊！夫人以后有什么要我帮忙的，尽管说，我也想补偿一下对你的不敬。」</w:t>
      </w:r>
    </w:p>
    <w:p>
      <w:r>
        <w:t>她又是一笑，说：「啊，不用了。我和老公也没孩子，家里的事情还不忙。</w:t>
      </w:r>
    </w:p>
    <w:p>
      <w:r>
        <w:t>我和我老公原来都是外语学院的英语老师，后来他下海开公司，我就以身体不好为借口停薪留职了。所以我们</w:t>
      </w:r>
    </w:p>
    <w:p>
      <w:r>
        <w:t>家里也没有什么要帮忙的。」我故做惊讶地说：「原来夫人是英语老师啊！太好了。你可以帮助我学习英语吗？」</w:t>
      </w:r>
    </w:p>
    <w:p>
      <w:r>
        <w:t>她一听来了兴趣：「行啊！反正我在家也没事情做。你来吧！」</w:t>
      </w:r>
    </w:p>
    <w:p>
      <w:r>
        <w:t>我假装高兴得不得了：「谢谢你啊！可以请你到我家吗？我爸爸妈妈都会欢迎你的！」</w:t>
      </w:r>
    </w:p>
    <w:p>
      <w:r>
        <w:t>她说：「我要先买菜。」</w:t>
      </w:r>
    </w:p>
    <w:p>
      <w:r>
        <w:t>为表示「诚意」，我帮她把菜买好，送回家。然后她到我家来。</w:t>
      </w:r>
    </w:p>
    <w:p>
      <w:r>
        <w:t>进了我家，我请她坐上，然后去给她烧茶。</w:t>
      </w:r>
    </w:p>
    <w:p>
      <w:r>
        <w:t>她很快发现了不对：「你父母呢？」</w:t>
      </w:r>
    </w:p>
    <w:p>
      <w:r>
        <w:t>「我父母在外地工作，家里只有我。」</w:t>
      </w:r>
    </w:p>
    <w:p>
      <w:r>
        <w:t>她说：「那你刚才说，你父母会欢迎我的。」</w:t>
      </w:r>
    </w:p>
    <w:p>
      <w:r>
        <w:t>我嘿嘿地坏笑着说：「如果我不这么说，你会来吗？」</w:t>
      </w:r>
    </w:p>
    <w:p>
      <w:r>
        <w:t>她一下子站起来：「你什么意思？」</w:t>
      </w:r>
    </w:p>
    <w:p>
      <w:r>
        <w:t>１８岁的我，心中的欲火炙热地燃烧着，早已失去了理智。我一个虎扑，就把她摁倒在上。在大学里，由于我</w:t>
      </w:r>
    </w:p>
    <w:p>
      <w:r>
        <w:t>处于青春期的成熟期，又是处男，无处下火，所以坚持锻炼，拳击，游泳，篮球和武术等等都成了我下火的手段。</w:t>
      </w:r>
    </w:p>
    <w:p>
      <w:r>
        <w:t>由于坚持运动，我的体能远超常人，所以一下子就制服了她。然后我就强吻她的唇。</w:t>
      </w:r>
    </w:p>
    <w:p>
      <w:r>
        <w:t>她无力地反抗着，「呼」「呼」喘着粗气，却更加刺激起我的性欲。我觉得我的下身涨得要爆炸了。我的手开</w:t>
      </w:r>
    </w:p>
    <w:p>
      <w:r>
        <w:t>始在她胸前抚摸乳房，然后向下探入她的长裙里…她无声地反抗着，但是我已经看出，美少妇其实是在半推半就了。</w:t>
      </w:r>
    </w:p>
    <w:p>
      <w:r>
        <w:t>我并不戳穿她的意念，却把她抱起来送到床上，开始剥她的衣服。</w:t>
      </w:r>
    </w:p>
    <w:p>
      <w:r>
        <w:t>剥她的上衣并没有什么大的阻碍，很快她的一对成熟的大乳房露了出来，颤巍巍的，丰满而柔软，上面还有两</w:t>
      </w:r>
    </w:p>
    <w:p>
      <w:r>
        <w:t>粒紫葡萄，看得我差一点流鼻血。我忙对她的美胸舔了又舔，把乳头含在嘴里。她不禁发出「嗯」「嗯」的声音。</w:t>
      </w:r>
    </w:p>
    <w:p>
      <w:r>
        <w:t>１８岁的我性欲如火烧，哪懂得什么技巧和耐心，连忙开始剥她的长裙子。</w:t>
      </w:r>
    </w:p>
    <w:p>
      <w:r>
        <w:t>剥下长裙子，露出她那性感美丽的大腿，我连忙抱住一条大腿，又亲又抚摸，然后另一条…当我伸手要剥掉她</w:t>
      </w:r>
    </w:p>
    <w:p>
      <w:r>
        <w:t>的内裤时，她终于重新开始反抗，双手抓住不放。我试了几次都不奏效，突然想起一个主意，于是对她说：「好吧！</w:t>
      </w:r>
    </w:p>
    <w:p>
      <w:r>
        <w:t>你实在不愿意，就算了。我放你走。」</w:t>
      </w:r>
    </w:p>
    <w:p>
      <w:r>
        <w:t>说完，我扶着她的纤腰把她扶得站立起来，她站稳后，双手向上要推开我的手，我趁此机会，一下子抓住她的</w:t>
      </w:r>
    </w:p>
    <w:p>
      <w:r>
        <w:t>内裤脱了下来。</w:t>
      </w:r>
    </w:p>
    <w:p>
      <w:r>
        <w:t>美少妇惊叫一声，可是已经太晚了…终于脱光了她。我早已眼里冒火，实在无法再忍耐了。于是脱光自己，一</w:t>
      </w:r>
    </w:p>
    <w:p>
      <w:r>
        <w:t>下子跃到她身上。</w:t>
      </w:r>
    </w:p>
    <w:p>
      <w:r>
        <w:t>美丽少妇不再反抗，只是默默地忍受着我的蹂躏，不时地发出「嗯」「嗯」</w:t>
      </w:r>
    </w:p>
    <w:p>
      <w:r>
        <w:t>「啊」「啊」的叫声，这更加刺激我的性欲。</w:t>
      </w:r>
    </w:p>
    <w:p>
      <w:r>
        <w:t>分开她的双腿，我试着把坚挺的阴茎插入她的下身，可试了几次都不得法。</w:t>
      </w:r>
    </w:p>
    <w:p>
      <w:r>
        <w:t>于是我低头靠近她耳边说：「宝贝，我是第一次，请你帮我一下好吗？」</w:t>
      </w:r>
    </w:p>
    <w:p>
      <w:r>
        <w:t>美少妇睁开眼睛，满面通红，马上又闭上眼睛。她的手却轻轻抓着我的ＪＢ对准她的阴道，我一下子长驱直入</w:t>
      </w:r>
    </w:p>
    <w:p>
      <w:r>
        <w:t>了！</w:t>
      </w:r>
    </w:p>
    <w:p>
      <w:r>
        <w:t>进入后的感觉是热热的，软软的阴道壁摩擦我的ＪＢ，产生了从未有过的快感，我觉得我腾云驾雾了…我伸手</w:t>
      </w:r>
    </w:p>
    <w:p>
      <w:r>
        <w:t>抬起她的丰满的大白屁股，然后配合我阴茎的抽送，开始活塞运动。</w:t>
      </w:r>
    </w:p>
    <w:p>
      <w:r>
        <w:t>处男的我当然不能持久，很快就射了出来。</w:t>
      </w:r>
    </w:p>
    <w:p>
      <w:r>
        <w:t>射精后，我抓住美少妇的一对性感大乳房反复揉着。她这时转向我，一边忍受着疼痛，一边对我说：「你真的</w:t>
      </w:r>
    </w:p>
    <w:p>
      <w:r>
        <w:t>是处男，要不才不会这么快呢。」</w:t>
      </w:r>
    </w:p>
    <w:p>
      <w:r>
        <w:t>这一次她在我家呆了４个多小时，我射精三次。美丽的少妇不再假装纯真，开始跟我卿卿我我了。我们交换了</w:t>
      </w:r>
    </w:p>
    <w:p>
      <w:r>
        <w:t>电话，并约好以后常见面。</w:t>
      </w:r>
    </w:p>
    <w:p>
      <w:r>
        <w:t>从此我增加回家次数，并且不再轻易在家里举行ＰＡＲＴＹ了。美少妇的呻吟声代替了我跟朋友们的干杯声。</w:t>
      </w:r>
    </w:p>
    <w:p>
      <w:r>
        <w:t>一次我们做爱结束，我对她说想玩一些花样。她同意了，但是条件是不要在身上留痕迹，以免被她丈夫发现。</w:t>
      </w:r>
    </w:p>
    <w:p>
      <w:r>
        <w:t>我当然答应了。</w:t>
      </w:r>
    </w:p>
    <w:p>
      <w:r>
        <w:t>第一个花样是：鞭打。我让她跪在床上，双肘撑前身，撅起美丽性感的大肥臀，然后我用皮带在她肥臀上抽一</w:t>
      </w:r>
    </w:p>
    <w:p>
      <w:r>
        <w:t>下，她立刻就骚叫：「啊！疼死我了——！」</w:t>
      </w:r>
    </w:p>
    <w:p>
      <w:r>
        <w:t>然后，我改用手拍她的屁股，一下接一下，「啪」「啪」地拍个不停，很快她的肥臀上就红通通的了。</w:t>
      </w:r>
    </w:p>
    <w:p>
      <w:r>
        <w:t>我一边拍，她一边扭动着大屁股，还浪声浪气地叫：「啊！啊！疼啊！求你别打了！你叫我干什么都行啊！」</w:t>
      </w:r>
    </w:p>
    <w:p>
      <w:r>
        <w:t>我可不同情她，继续打。</w:t>
      </w:r>
    </w:p>
    <w:p>
      <w:r>
        <w:t>往往打了一会儿，我就会勃起，然后我就会抱着她的大腿弯曲处，从后面奸她，这时她叫得更骚了。</w:t>
      </w:r>
    </w:p>
    <w:p>
      <w:r>
        <w:t>等到我打累了，也干她干得累了，我就命令她仰卧在床上，举起双腿朝天，让她的阴道和肛门彻底露出来，并</w:t>
      </w:r>
    </w:p>
    <w:p>
      <w:r>
        <w:t>且朝上，然后我用手指插她的阴道并抚摸肛门口。最让她不舒服的是拍打阴道，她每次都情不自禁地要合上双腿，</w:t>
      </w:r>
    </w:p>
    <w:p>
      <w:r>
        <w:t>我命令她，如果合上双腿就会挨揍，所以她合也不是，不合也不是，浪叫声更大了，让我兴奋不已。</w:t>
      </w:r>
    </w:p>
    <w:p>
      <w:r>
        <w:t>这段时间美少妇主动承担起为我做饭的任务，每次都吃得很丰盛。当然吃饱喝足以后，我对她的折磨还是少不</w:t>
      </w:r>
    </w:p>
    <w:p>
      <w:r>
        <w:t>了的。</w:t>
      </w:r>
    </w:p>
    <w:p>
      <w:r>
        <w:t>一次她给我买了红葡萄酒，作了一桌子菜。我让她脱了衣服才准吃。她听话地照办。看着她性感的裸体，我不</w:t>
      </w:r>
    </w:p>
    <w:p>
      <w:r>
        <w:t>禁欲火中烧，一把抓住她，开始灌她喝酒。灌了几口，看她毫不反抗，我不禁心软了，忙停下来。她满脸红红的，</w:t>
      </w:r>
    </w:p>
    <w:p>
      <w:r>
        <w:t>象小姑娘一样嗲里嗲气地说：「你欺负人家嘛！」说完靠在我身上。我一下子抱住她，托上床，象猛虎扑向猎物一</w:t>
      </w:r>
    </w:p>
    <w:p>
      <w:r>
        <w:t>样地扑向她…等我们再吃饭时，饭早已凉了，她光着身子把菜拿到厨房去热。我却在床上睡着了。</w:t>
      </w:r>
    </w:p>
    <w:p>
      <w:r>
        <w:t>我们的另一个游戏是，我灌她喝很多水，让她喝出个大肚子，然后不许去厕所，还挤压她的肚子玩。直到她实</w:t>
      </w:r>
    </w:p>
    <w:p>
      <w:r>
        <w:t>在受不了了，才和她一起去厕所，让她蹲在马桶上，看她尿尿。开始她不同意，后来禁不住我坚持，所以就开始「</w:t>
      </w:r>
    </w:p>
    <w:p>
      <w:r>
        <w:t>喷泉」。看着看着，我不禁伸手去摸「水源」。当我的手经过她的肛门时，发现她在尿尿时肛门处于最放松状态，</w:t>
      </w:r>
    </w:p>
    <w:p>
      <w:r>
        <w:t>手指很容易进入。</w:t>
      </w:r>
    </w:p>
    <w:p>
      <w:r>
        <w:t>和美少妇共浴时是我最快乐的时光，我这时最喜欢的部位是她的肛门。我常用手指沾了沐浴露作润滑剂插入她</w:t>
      </w:r>
    </w:p>
    <w:p>
      <w:r>
        <w:t>的肛门里捅啊捅的。她每次都哼哼不已，却又叫不出来，因为我的吻封住了她的嘴。</w:t>
      </w:r>
    </w:p>
    <w:p>
      <w:r>
        <w:t>几次想和她肛交，都被她拒绝了。好，我可以等机会的。</w:t>
      </w:r>
    </w:p>
    <w:p>
      <w:r>
        <w:t>一次和她一起去野外时，她要尿尿，却没有厕所。所以我放风，她在一个大石头后面尿尿。听到水声，我立刻</w:t>
      </w:r>
    </w:p>
    <w:p>
      <w:r>
        <w:t>过去蹲下把手指插入她放松的屁眼儿。她轻叫一声，尿尿暂时中断，很快就重新进行。趁她刚尿完没起身的时候，</w:t>
      </w:r>
    </w:p>
    <w:p>
      <w:r>
        <w:t>我平躺下，解开裤子，把早已勃起的ＪＢ迅速插入她放松的肛门，然后不由分说抽动起来。</w:t>
      </w:r>
    </w:p>
    <w:p>
      <w:r>
        <w:t>她疼得大叫，却无法挣脱开。好在我第一次和她肛交，兴奋高潮很快到来，把精子射在她的直肠中。</w:t>
      </w:r>
    </w:p>
    <w:p>
      <w:r>
        <w:t>从此，我经常和她肛交。有了第一次后，她从疼痛到快感，然后是享受。</w:t>
      </w:r>
    </w:p>
    <w:p>
      <w:r>
        <w:t>另一个游戏是捆绑。我把她的双手绑在一起，然后用另一根绳子绑在床头。</w:t>
      </w:r>
    </w:p>
    <w:p>
      <w:r>
        <w:t>绑好后，我坐在她肚子上，开始抓她的软肋和胳肢窝，欣赏她在床上扭动身体的美景。</w:t>
      </w:r>
    </w:p>
    <w:p>
      <w:r>
        <w:t>欣赏够了，就开始练习「阴阳抓乳手」，即抓住她的乳房揉搓，提起乳头向上揪，然后作顺时针和反时针运动。</w:t>
      </w:r>
    </w:p>
    <w:p>
      <w:r>
        <w:t>再就是摁她的肚子，逼迫她放出屁来。她当然不好意思放屁了。放不出来，我就以此为借口来打她屁股。我一声令</w:t>
      </w:r>
    </w:p>
    <w:p>
      <w:r>
        <w:t>下：「转身！撅屁股！」美少妇听话地转身，撅屁股，任我怎么打。</w:t>
      </w:r>
    </w:p>
    <w:p>
      <w:r>
        <w:t>往往折磨不久，我就会勃起，所以每次她没有很疼，就又开始享受我对她的奸淫了…大学期间一直和她保持练</w:t>
      </w:r>
    </w:p>
    <w:p>
      <w:r>
        <w:t>习。后来大学毕业我离开了家乡，去了别的地方工作，才和她断了联系。不知她现在怎样了，是否还那么性感迷人？</w:t>
      </w:r>
    </w:p>
    <w:p>
      <w:r>
        <w:t>我和美少妇交往了一段时间，感到奇怪，她为什么没有孩子，还有她晚上为什么不急于回家。一次云雨过后，</w:t>
      </w:r>
    </w:p>
    <w:p>
      <w:r>
        <w:t>我们赤身裸体地躺在床上，我一边轻轻抚摸着她的双乳，一边温柔地问她：「你和你老公为何不要孩子呢？」</w:t>
      </w:r>
    </w:p>
    <w:p>
      <w:r>
        <w:t>美少妇身子一颤，说：「唉！别提了。」说完沉默，表情严肃。</w:t>
      </w:r>
    </w:p>
    <w:p>
      <w:r>
        <w:t>我不由自主的来了兴趣，抱着她的肩膀把她美丽性感的身子搬得面朝我，然后轻轻吻吻她，我的右手轻轻地从</w:t>
      </w:r>
    </w:p>
    <w:p>
      <w:r>
        <w:t>她香肩下滑至她那丰满的大屁股上，使劲地托了一把，然后柔声哄她说：「说吧，有什么不能说给弟弟听呢？」</w:t>
      </w:r>
    </w:p>
    <w:p>
      <w:r>
        <w:t>虽然我们玩「花样」时，我们喜欢扮成虐待狂和受害美女，但是每当游戏结束，我都对她很温柔，而且我们也</w:t>
      </w:r>
    </w:p>
    <w:p>
      <w:r>
        <w:t>早已姐弟相称了。</w:t>
      </w:r>
    </w:p>
    <w:p>
      <w:r>
        <w:t>美少妇起初不想说，后来经不起我三哄两哄的，才叹了一口气，说：「唉！</w:t>
      </w:r>
    </w:p>
    <w:p>
      <w:r>
        <w:t>其实也没有什么怕人的。我的身子都给了你了，还在乎这些吗？」</w:t>
      </w:r>
    </w:p>
    <w:p>
      <w:r>
        <w:t>说完，她开始向我讲述她和老公之间的故事。</w:t>
      </w:r>
    </w:p>
    <w:p>
      <w:r>
        <w:t>她和老公以前都是大学的英语讲师，也就是给学生上英语课的人。由于收入不高，她老公总说，等有了钱再要</w:t>
      </w:r>
    </w:p>
    <w:p>
      <w:r>
        <w:t>孩子，要不然没有钱养孩子，会亏了孩子的。</w:t>
      </w:r>
    </w:p>
    <w:p>
      <w:r>
        <w:t>那时的他们虽然没有钱，感情却好，两人互相扶持，互相关心。</w:t>
      </w:r>
    </w:p>
    <w:p>
      <w:r>
        <w:t>后来，她老公的一个好朋友做生意发达了，就提拔她老公去合伙做生意，一方面帮助朋友，另一方面也扩大自</w:t>
      </w:r>
    </w:p>
    <w:p>
      <w:r>
        <w:t>己的势力。于是她老公辞职下海，她也支持，为了将要到来的孩子，也应该多赚钱嘛。</w:t>
      </w:r>
    </w:p>
    <w:p>
      <w:r>
        <w:t>她男人做生意一帆风顺，很快就完成了原始资本的积累，生意越做越大，于是她也不再需要挤公车上班去赚那</w:t>
      </w:r>
    </w:p>
    <w:p>
      <w:r>
        <w:t>一点微薄的薪水了。她以病假为借口，停薪留职，在家里作起了贵妇人。</w:t>
      </w:r>
    </w:p>
    <w:p>
      <w:r>
        <w:t>我听到这里，不禁插嘴问：「有了钱，你们为什么不去买别墅住啊？」</w:t>
      </w:r>
    </w:p>
    <w:p>
      <w:r>
        <w:t>美少妇笑了，用手指头点我脑门一下：「说你是孩子吧？你还不服气。」</w:t>
      </w:r>
    </w:p>
    <w:p>
      <w:r>
        <w:t>原来以她家的经济实力，就是买五套城市近郊的豪华大别墅外加两辆ＢＭＷ高档车也是没问题的。但是没有买</w:t>
      </w:r>
    </w:p>
    <w:p>
      <w:r>
        <w:t>的原因是，第一怕不安全，因为住别墅的生意人容易被人盯上而起谋财害命之心，而且大部份时间是她男人不在家，</w:t>
      </w:r>
    </w:p>
    <w:p>
      <w:r>
        <w:t>所以她就更担心了。雇保镖当然可以，但是保镖不可能２４小时跟着你，更何况保镖也不是１００％可靠，好多企</w:t>
      </w:r>
    </w:p>
    <w:p>
      <w:r>
        <w:t>业家是被保镖出卖的。</w:t>
      </w:r>
    </w:p>
    <w:p>
      <w:r>
        <w:t>第二条原因也是最主要的原因是，他们怕政府税务局的人来查公司的帐目。</w:t>
      </w:r>
    </w:p>
    <w:p>
      <w:r>
        <w:t>因为如果你买了豪华大别墅，就等于向全社会宣布，我有钱啊！我的钱来得太快了，你们快来查我啊！</w:t>
      </w:r>
    </w:p>
    <w:p>
      <w:r>
        <w:t>当然也不是所有人都怕政府税务局的人查账的。她男人开的公司很明显是以报假帐目来大发横财的，也就是说，</w:t>
      </w:r>
    </w:p>
    <w:p>
      <w:r>
        <w:t>公司赚钱，帐目上却亏损，所以公司不用交税，公司所有人于是可以把赚的全部钱收归自己所有。</w:t>
      </w:r>
    </w:p>
    <w:p>
      <w:r>
        <w:t>其实这种情况在商界是有一定的普遍性的，公司帐目是两本，一套对外，一套对内。在这种情况下他们当然要</w:t>
      </w:r>
    </w:p>
    <w:p>
      <w:r>
        <w:t>保持低调了。不过他们已经买下了左邻右舍三套房子，加上他们自己家的一套，连成四套房子，打通成了一个「楼</w:t>
      </w:r>
    </w:p>
    <w:p>
      <w:r>
        <w:t>中楼」，真是一点儿也不比别墅差啊，而且外人也无从知道。另外他们在别的城市也有几套房子，或者出租，或者</w:t>
      </w:r>
    </w:p>
    <w:p>
      <w:r>
        <w:t>给自己作渡假房子用。</w:t>
      </w:r>
    </w:p>
    <w:p>
      <w:r>
        <w:t>可是他们夫妻在他们缔造的「宫殿」中却好景不长，她男人染上了商人的职业病。不用说大家也知道，商界几</w:t>
      </w:r>
    </w:p>
    <w:p>
      <w:r>
        <w:t>乎没有好男人，风气使然。虽然家里有个美娇娘，她男人却处处沾花惹草，金屋藏娇。气得她没办法，却又对男人</w:t>
      </w:r>
    </w:p>
    <w:p>
      <w:r>
        <w:t>抱有一丝幻想，觉得上了年纪或许就好了。她男人在外绯闻不断，已经很久没和她同床了，经常长达几个星期不回</w:t>
      </w:r>
    </w:p>
    <w:p>
      <w:r>
        <w:t>家。痴情的女人却还在苦涩地等待浪子回头。</w:t>
      </w:r>
    </w:p>
    <w:p>
      <w:r>
        <w:t>说完，美少妇已经泪水涟涟了。我忙把她抱在怀里，轻声哄着，用我的吻舔平她的伤口。没想到我不哄还好，</w:t>
      </w:r>
    </w:p>
    <w:p>
      <w:r>
        <w:t>一哄之下她却哭得更厉害了。</w:t>
      </w:r>
    </w:p>
    <w:p>
      <w:r>
        <w:t>年少的我，不懂得太多哄女人技巧，于是把她的玉体抱到我身体上面，双手抚摸她那光滑如凝脂的后背和圆润</w:t>
      </w:r>
    </w:p>
    <w:p>
      <w:r>
        <w:t>的大屁股，嘴在不停地吻她。过了一会儿，她好点了，哽咽着问我：「好弟弟，你说我该怎么办？」</w:t>
      </w:r>
    </w:p>
    <w:p>
      <w:r>
        <w:t>我的特长是思考，而不是瞬间反应，所以我对她说：「我要考虑考虑。」</w:t>
      </w:r>
    </w:p>
    <w:p>
      <w:r>
        <w:t>然后我猛的一个转身，把停止哭泣的她压在身下。我的胸脯压着她那丰满而性感的大乳房，感觉软软的，舒服</w:t>
      </w:r>
    </w:p>
    <w:p>
      <w:r>
        <w:t>极了。我把双手抱着她的头，伸出舌头舔着她的脸，吻她脸上各个地方，甚至眼睛和耳朵，然后贴近她的耳朵说：</w:t>
      </w:r>
    </w:p>
    <w:p>
      <w:r>
        <w:t>「好宝贝，你说，是老公好还是你的好弟弟好？」</w:t>
      </w:r>
    </w:p>
    <w:p>
      <w:r>
        <w:t>美少妇哼哼着说：「姐姐真希望老公能象弟弟这么好。」</w:t>
      </w:r>
    </w:p>
    <w:p>
      <w:r>
        <w:t>我这时把她的双手猛的抓住，然后拿到她头的上方，摁住，说：「那么你就把我当老公吧。」</w:t>
      </w:r>
    </w:p>
    <w:p>
      <w:r>
        <w:t>我的这个动作是我们彼此间的默契，意思是我对她的新一轮折磨开始了。</w:t>
      </w:r>
    </w:p>
    <w:p>
      <w:r>
        <w:t>美少妇双目微闭，嘴里哼哼呀呀地说：「好啊！好老公，我全听你的。你想怎么玩都行啊！」</w:t>
      </w:r>
    </w:p>
    <w:p>
      <w:r>
        <w:t>我装出恶狠狠的样子说：「是吗？你可别后悔。如果一会儿你拒绝我，你就得挨揍！」</w:t>
      </w:r>
    </w:p>
    <w:p>
      <w:r>
        <w:t>美少妇扭动着身子浪声浪气地说：「嗯，嗯，啊——！你打嘛！人家高兴让你打嘛！」</w:t>
      </w:r>
    </w:p>
    <w:p>
      <w:r>
        <w:t>经过刚才我们的亲热，现又加上这时的调情，我的ＪＢ早就硬得要爆炸了。</w:t>
      </w:r>
    </w:p>
    <w:p>
      <w:r>
        <w:t>不过还不急，我还要先过一下虐待狂的瘾，然后才能进入「实质性」阶段。</w:t>
      </w:r>
    </w:p>
    <w:p>
      <w:r>
        <w:t>由于她笑过我做爱时太急，真是个小处男，所以后来每次上床我都努力把前戏作足。</w:t>
      </w:r>
    </w:p>
    <w:p>
      <w:r>
        <w:t>后来发现这也是我们二人同时达到高潮的最佳手段。</w:t>
      </w:r>
    </w:p>
    <w:p>
      <w:r>
        <w:t>我摁着她的手松开了，说：「我现在假设你的双手已经被绑上了，不能动。</w:t>
      </w:r>
    </w:p>
    <w:p>
      <w:r>
        <w:t>如果你动了，我就打你屁股。」美少妇的脸上由于兴奋已经有了一层红晕，轻声说：「好——嗯——！」</w:t>
      </w:r>
    </w:p>
    <w:p>
      <w:r>
        <w:t>我先揪住她的丰满乳房上的两粒小葡萄，轻轻地揉起来。先顺时针然后反时针。揉了不久，她的乳头就站了起</w:t>
      </w:r>
    </w:p>
    <w:p>
      <w:r>
        <w:t>来，挺拔无比。然后我双手满把抓住她的一对大乳房揉搓起来。</w:t>
      </w:r>
    </w:p>
    <w:p>
      <w:r>
        <w:t>美少妇嗯嗯啊啊地叫着，我看着，摸着，听着，真是无上的享受啊！不由得靠近她的耳边说：「宝贝，使劲叫</w:t>
      </w:r>
    </w:p>
    <w:p>
      <w:r>
        <w:t>啊，我可喜欢听了。」</w:t>
      </w:r>
    </w:p>
    <w:p>
      <w:r>
        <w:t>果然，她的叫床声更大了。</w:t>
      </w:r>
    </w:p>
    <w:p>
      <w:r>
        <w:t>这时的我已坐在她身上，当然我说的坐不是真坐，而是双腿跨着她的肚子，双膝跪在她细腰两侧。如果我真坐</w:t>
      </w:r>
    </w:p>
    <w:p>
      <w:r>
        <w:t>在她肚子上，我那１。８１米的个子和８０公斤的体重一定要压坏了她，我才不舍得真的伤了她呢。由于练习肌肉，</w:t>
      </w:r>
    </w:p>
    <w:p>
      <w:r>
        <w:t>我的体重由７５公斤长到８０公斤，在穿衣服时根本看不出区别来，可能是因为内脏的发育和肌肉密度大吧。</w:t>
      </w:r>
    </w:p>
    <w:p>
      <w:r>
        <w:t>俯下身子，我的双手轻轻按摩她的软肋，然后以迅雷不及掩耳之势插入她的胳肢窝。</w:t>
      </w:r>
    </w:p>
    <w:p>
      <w:r>
        <w:t>美少妇惊叫一声，连忙收回一双玉臂，可是却无法把我的双手拿出。她嘴里开始嗯嗯地尖叫起来。</w:t>
      </w:r>
    </w:p>
    <w:p>
      <w:r>
        <w:t>我得意地把处于她胳肢窝下的双掌轻轻向深处插啊插的，开始她奇痒不止，很快就适应了我的节奏，并且舒服</w:t>
      </w:r>
    </w:p>
    <w:p>
      <w:r>
        <w:t>地哼哼着，嘴里却象唱歌一样地说：「哎呀！</w:t>
      </w:r>
    </w:p>
    <w:p>
      <w:r>
        <w:t>你干什么欺——负人家——吗？——噢噢！——呃呃！——哧——！」我低头与她接吻，我们的舌头互相搅扰</w:t>
      </w:r>
    </w:p>
    <w:p>
      <w:r>
        <w:t>着，互相吮吸对方的津液。</w:t>
      </w:r>
    </w:p>
    <w:p>
      <w:r>
        <w:t>抬起头，我又装出凶狠的样子说：「谁让你把手拿下来的？想挨揍是吗？」</w:t>
      </w:r>
    </w:p>
    <w:p>
      <w:r>
        <w:t>美少妇做出害怕的样子：「啊！我是真的受不了了，才拿下来的。」</w:t>
      </w:r>
    </w:p>
    <w:p>
      <w:r>
        <w:t>我说：「那也不行，必须挨揍。」</w:t>
      </w:r>
    </w:p>
    <w:p>
      <w:r>
        <w:t>美少妇说：「好啊！请主人揍我，请主人惩罚我吧！我是你的女奴隶。」</w:t>
      </w:r>
    </w:p>
    <w:p>
      <w:r>
        <w:t>我头一次听到这样的话，觉得好玩极了。心中却有些不忍，于是贴近她耳朵说：「好姐姐，我不会真的虐待你。</w:t>
      </w:r>
    </w:p>
    <w:p>
      <w:r>
        <w:t>我是跟你玩呢。」</w:t>
      </w:r>
    </w:p>
    <w:p>
      <w:r>
        <w:t>贴着耳朵说话，都是真心话，这是我们两人都知道的。美少妇吻我一下，轻轻点点头说：「姐姐知道。姐姐知</w:t>
      </w:r>
    </w:p>
    <w:p>
      <w:r>
        <w:t>道好弟弟对姐姐好。你每次装出凶巴巴的样子扑向我，然后真正下手却很轻了，你真是个温柔的好老公。」</w:t>
      </w:r>
    </w:p>
    <w:p>
      <w:r>
        <w:t>我说：「可是我打你屁股都很用力噢。每次你的大屁股都红了。」</w:t>
      </w:r>
    </w:p>
    <w:p>
      <w:r>
        <w:t>美少妇笑了：「那是我自愿为我的主人服务的。你尽管打吧，让我亲爱的弟弟打屁股，是我的享受。我是你的</w:t>
      </w:r>
    </w:p>
    <w:p>
      <w:r>
        <w:t>奴隶，我愿意为你作一切。」</w:t>
      </w:r>
    </w:p>
    <w:p>
      <w:r>
        <w:t>我快活地说：「好吧。那么恭敬不如从命了。」</w:t>
      </w:r>
    </w:p>
    <w:p>
      <w:r>
        <w:t>离开了她的耳朵，我抬起一条腿，转身躺在她身旁，一手搂着她的纤腰，一手开始呱叽呱叽拍她的肚子，然后</w:t>
      </w:r>
    </w:p>
    <w:p>
      <w:r>
        <w:t>轻轻按压她那雪白充满女性媚力的肚子玩，按得她肚子里辟辟扑扑地响。我对她说：「怎么，想放屁了吗？有屁就</w:t>
      </w:r>
    </w:p>
    <w:p>
      <w:r>
        <w:t>放出来吧！</w:t>
      </w:r>
    </w:p>
    <w:p>
      <w:r>
        <w:t>让我看看美女是怎么放屁的。」美少妇虽然跟我上床多次，却仍然羞红了脸：「啊！啊！你别欺负人家嘛！</w:t>
      </w:r>
    </w:p>
    <w:p>
      <w:r>
        <w:t>嗯！呼！呼！」我忙贴耳朵哄哄她，然后伸手下滑抚摸她那湿润的阴道。</w:t>
      </w:r>
    </w:p>
    <w:p>
      <w:r>
        <w:t>坐起身来，对她一声令下：「抬腿！」</w:t>
      </w:r>
    </w:p>
    <w:p>
      <w:r>
        <w:t>美少妇听话地举起双腿朝上，使自己门户大开，阴道和肛门都一览无遗。</w:t>
      </w:r>
    </w:p>
    <w:p>
      <w:r>
        <w:t>虽然我对我所爱的女性的下体充满欲望，但是我却从来不能口交。不知为什么，或许小时候没有这方面的教育</w:t>
      </w:r>
    </w:p>
    <w:p>
      <w:r>
        <w:t>吧。</w:t>
      </w:r>
    </w:p>
    <w:p>
      <w:r>
        <w:t>我低头闻着她下体散发出的特有的味道，那是女性分泌物和肛门的怪味道，真的令我陶醉了。我不禁轻轻地对</w:t>
      </w:r>
    </w:p>
    <w:p>
      <w:r>
        <w:t>她的肛门和阴道吹气。</w:t>
      </w:r>
    </w:p>
    <w:p>
      <w:r>
        <w:t>美少妇阴道和肛门处的肌肉立刻出现了收缩现像，嘴里也发出哎哎的声音。</w:t>
      </w:r>
    </w:p>
    <w:p>
      <w:r>
        <w:t>我把一只手贴着她的阴道揉搓，然后让手指头插入其中，先是一根，两根，然后是三根。在她的帮助下，我分</w:t>
      </w:r>
    </w:p>
    <w:p>
      <w:r>
        <w:t>清了阴道和尿道的区别，所以现在插入手指已经是驾轻就熟了。</w:t>
      </w:r>
    </w:p>
    <w:p>
      <w:r>
        <w:t>美少妇喜欢的是对阴道深处和阴道侧壁的刺激，我当然不会忘记。阴道里抽抽插插半天，早已湿润如潮了。</w:t>
      </w:r>
    </w:p>
    <w:p>
      <w:r>
        <w:t>提着被她的爱液湿润的手指头，我在她肛门外的菊花瓣上摸了摸，突然插入肛门。</w:t>
      </w:r>
    </w:p>
    <w:p>
      <w:r>
        <w:t>美少妇高声嗯了一声，然后随着我的运动开始哎呀哎呀叫起来。</w:t>
      </w:r>
    </w:p>
    <w:p>
      <w:r>
        <w:t>这时我又再次下令：「转身！象狗那样趴在床上！」</w:t>
      </w:r>
    </w:p>
    <w:p>
      <w:r>
        <w:t>美女顺从地转身，撅起美丽性感的大屁股。</w:t>
      </w:r>
    </w:p>
    <w:p>
      <w:r>
        <w:t>我为了对她「性虐待」当然要找到借口。于是对她说：「你刚才胳膊动了，不听话，所以要挨揍！」</w:t>
      </w:r>
    </w:p>
    <w:p>
      <w:r>
        <w:t>美女嗯嗯呀呀地说：「好。主人揍我吧！我是奴隶。」</w:t>
      </w:r>
    </w:p>
    <w:p>
      <w:r>
        <w:t>我说：「揍哪儿？」</w:t>
      </w:r>
    </w:p>
    <w:p>
      <w:r>
        <w:t>美女说：「揍屁股吧！」</w:t>
      </w:r>
    </w:p>
    <w:p>
      <w:r>
        <w:t>我突然拿出一根蜡烛，插入她的肛门。这是以前她教我的，因为蜡烛不脏，又不坚硬锋利，对身体不会有坏影</w:t>
      </w:r>
    </w:p>
    <w:p>
      <w:r>
        <w:t>响。</w:t>
      </w:r>
    </w:p>
    <w:p>
      <w:r>
        <w:t>蜡烛在她肛门里连续抽插几下，她已经叫的象一只真正的狗了。</w:t>
      </w:r>
    </w:p>
    <w:p>
      <w:r>
        <w:t>然后我把蜡烛使劲往里一捅，还剩下半截在外面，好象给她长了个小尾巴。</w:t>
      </w:r>
    </w:p>
    <w:p>
      <w:r>
        <w:t>让她拖着尾巴挨我的揍，是我的拿手好戏。</w:t>
      </w:r>
    </w:p>
    <w:p>
      <w:r>
        <w:t>揍也是有前戏的。我先用手抚摸一下她的粉嫩圆润的大屁股，然后还用嘴亲一亲。在我的温柔下，美女发出欢</w:t>
      </w:r>
    </w:p>
    <w:p>
      <w:r>
        <w:t>快的哼哼声。</w:t>
      </w:r>
    </w:p>
    <w:p>
      <w:r>
        <w:t>这时我走下床，从裤子上抽出皮带，双股折叠，使劲一收，发出啪啪声，吓唬她说：「好了。我开始收拾你了！</w:t>
      </w:r>
    </w:p>
    <w:p>
      <w:r>
        <w:t>看你以后还敢不敢不听话了？」</w:t>
      </w:r>
    </w:p>
    <w:p>
      <w:r>
        <w:t>然后我把皮带抡起来，在她粉白的大屁股上轻轻抽两下子。虽然抽得不重，还是发出了劈啪声，她屁股上的白</w:t>
      </w:r>
    </w:p>
    <w:p>
      <w:r>
        <w:t>嫩皮肤已经开始出现淡淡的红色痕迹。我连忙俯下身子，抚摸她的后背和屁股，然后改用手打。</w:t>
      </w:r>
    </w:p>
    <w:p>
      <w:r>
        <w:t>「啪啪啪啪」的声音响起来了。我有时还数着打了多少下。</w:t>
      </w:r>
    </w:p>
    <w:p>
      <w:r>
        <w:t>美少妇淫荡地叫着，更加激起我打她的欲望。</w:t>
      </w:r>
    </w:p>
    <w:p>
      <w:r>
        <w:t>我的手掌有力地落在她的白嫩屁股上，手感美妙无比。</w:t>
      </w:r>
    </w:p>
    <w:p>
      <w:r>
        <w:t>美女扭动着大屁股，啊啊叫着，说：「主人！请你使劲教训我吧！我永远是你的奴隶。啊！啊——！嗷！噢！</w:t>
      </w:r>
    </w:p>
    <w:p>
      <w:r>
        <w:t>呼！主人啊！求你别打了。呼！呼！你以后让小女奴干什么，呼！小女奴就干什么了！我再也不敢违抗你的命令了！</w:t>
      </w:r>
    </w:p>
    <w:p>
      <w:r>
        <w:t>啊呀！求求你了！嗯——！」</w:t>
      </w:r>
    </w:p>
    <w:p>
      <w:r>
        <w:t>还想继续打下去的我，怎奈我的ＪＢ已经不能再坚持了。</w:t>
      </w:r>
    </w:p>
    <w:p>
      <w:r>
        <w:t>连忙到她后身，抱住她的腹股沟，喝令她不要动，把ＪＢ插入她的阴道，开始抽插起来。</w:t>
      </w:r>
    </w:p>
    <w:p>
      <w:r>
        <w:t>少妇全身随我的节奏前后晃动着：「嗯，嗯，呼，呼！主人啊！啊！我要，我要，要！舒服！哼！哈！呼！呼！</w:t>
      </w:r>
    </w:p>
    <w:p>
      <w:r>
        <w:t>呼！嗯！舒服啊！好主人啊！我要嘛！」</w:t>
      </w:r>
    </w:p>
    <w:p>
      <w:r>
        <w:t>她的一对大乳房晃动不停，我一见立刻双手抓住不放。</w:t>
      </w:r>
    </w:p>
    <w:p>
      <w:r>
        <w:t>听着美女激动地叫床，双手抓着她的酥胸，ＪＢ插着她湿润温暖的阴道，天啊！难道世上还有比这更爽的享受</w:t>
      </w:r>
    </w:p>
    <w:p>
      <w:r>
        <w:t>吗？</w:t>
      </w:r>
    </w:p>
    <w:p>
      <w:r>
        <w:t>在她的阴道里抽插了一会，我停下来，ＪＢ还留在她阴道里，对她说：「小娘们，我忘了一件事情！」</w:t>
      </w:r>
    </w:p>
    <w:p>
      <w:r>
        <w:t>她回头问：「什么事情？」</w:t>
      </w:r>
    </w:p>
    <w:p>
      <w:r>
        <w:t>我手高举，然后重重落在她那美丽的肥臀上——「啪！」</w:t>
      </w:r>
    </w:p>
    <w:p>
      <w:r>
        <w:t>「小娘们！我忘记打你了！哈哈哈！」</w:t>
      </w:r>
    </w:p>
    <w:p>
      <w:r>
        <w:t>说完，我又抽插起来。这次我一边抽插干她的阴道，一边不断地举手打她的两边肥臀。</w:t>
      </w:r>
    </w:p>
    <w:p>
      <w:r>
        <w:t>随着我有节奏地击打，美女的叫声更加高昂了。</w:t>
      </w:r>
    </w:p>
    <w:p>
      <w:r>
        <w:t>打了一会儿，我又弯下腰，双手重新抓乳，加紧干了起来。</w:t>
      </w:r>
    </w:p>
    <w:p>
      <w:r>
        <w:t>美女扭动着大屁股，一前一后地运动配合着我的进攻。</w:t>
      </w:r>
    </w:p>
    <w:p>
      <w:r>
        <w:t>突然我的ＪＢ胀大，好象要射精了！我连忙拔出来，平躺在床上，让ＪＢ静一会儿。</w:t>
      </w:r>
    </w:p>
    <w:p>
      <w:r>
        <w:t>美女会意地爬过来，叉开腿跪在我身边，把我一柱擎天的ＪＢ纳入阴道，然后上身上下起伏，开始主动地让我</w:t>
      </w:r>
    </w:p>
    <w:p>
      <w:r>
        <w:t>干。</w:t>
      </w:r>
    </w:p>
    <w:p>
      <w:r>
        <w:t>我双手抓着她的丰乳。闭上眼睛享受一会儿。</w:t>
      </w:r>
    </w:p>
    <w:p>
      <w:r>
        <w:t>然后我让她俯身和我接吻，香舌甜津让我尝个够。</w:t>
      </w:r>
    </w:p>
    <w:p>
      <w:r>
        <w:t>抱着她光滑的后背，我的手又滑到了她的肥臀上。体力恢复，我不禁加快节奏，一阵狂风暴雨般的猛浪让她的</w:t>
      </w:r>
    </w:p>
    <w:p>
      <w:r>
        <w:t>温柔而淫荡的叫声立刻激烈起来，我的双手这时又配以啪啪地拍打屁股，使我们的做爱达到了白热化程度。</w:t>
      </w:r>
    </w:p>
    <w:p>
      <w:r>
        <w:t>她的头贴着我的头边，嘴里发出「嗷嗷嗷嗷！」的连续叫声。我觉得自己下身似乎被水淹没了，热热的，那一</w:t>
      </w:r>
    </w:p>
    <w:p>
      <w:r>
        <w:t>定是她的分泌物，因为我这一轮还没射精，不会有那么多分泌物的。</w:t>
      </w:r>
    </w:p>
    <w:p>
      <w:r>
        <w:t>我知道她的高潮到来了，所以也不再等待。安全期内，她是允许我射精入她体内的。</w:t>
      </w:r>
    </w:p>
    <w:p>
      <w:r>
        <w:t>随着我的一声低吼，我的枪管抖动了全部子弹都射进了她的靶心……每当两次做爱后，我照例是要小睡一会儿</w:t>
      </w:r>
    </w:p>
    <w:p>
      <w:r>
        <w:t>的。醒来时，我的下身已经被她用热毛巾擦干净了。而且贤惠的她总是在我身旁坐着，看着我醒来。</w:t>
      </w:r>
    </w:p>
    <w:p>
      <w:r>
        <w:t>我看到她身上仍然裸露，丰满迷人的酥胸微微下垂，忙伸手掂掂她的双乳，说：「怎么不穿衣服，宝贝？」</w:t>
      </w:r>
    </w:p>
    <w:p>
      <w:r>
        <w:t>美女噘起小嘴说：「主人没说，女奴怎么敢穿呢？」</w:t>
      </w:r>
    </w:p>
    <w:p>
      <w:r>
        <w:t>我拉她手把她抱在怀里说：「这么好的女人不珍惜，你的男人真是不会享福啊！」</w:t>
      </w:r>
    </w:p>
    <w:p>
      <w:r>
        <w:t>美少妇说：「主人，我们在一起不提他！」</w:t>
      </w:r>
    </w:p>
    <w:p>
      <w:r>
        <w:t>我说：「好，好！不提他。」心里却想：我怎么也得给我的好情人想个主意啊！</w:t>
      </w:r>
    </w:p>
    <w:p>
      <w:r>
        <w:t>一天晚上，我抱着美人看电视，轻轻贴在她耳边问她：「宝贝，我是不是对你太粗暴了？你要是不喜欢，我可</w:t>
      </w:r>
    </w:p>
    <w:p>
      <w:r>
        <w:t>以换一种方式的。」</w:t>
      </w:r>
    </w:p>
    <w:p>
      <w:r>
        <w:t>美少妇回过头来，与我接吻，然后对我耳朵说悄悄话：「啊，主人，小女奴真的喜欢让主人打屁股呢，麻酥酥</w:t>
      </w:r>
    </w:p>
    <w:p>
      <w:r>
        <w:t>的好好玩啊，好舒服呢。你知道吗，有时候就是为了让你打我屁股，我都想故意犯点错误呢。」</w:t>
      </w:r>
    </w:p>
    <w:p>
      <w:r>
        <w:t>小女奴在我耳边的一番耳语，总能让我迅速勃起。我觉得ＪＢ又要爆发了。</w:t>
      </w:r>
    </w:p>
    <w:p>
      <w:r>
        <w:t>我喘着粗气在她耳边说：「这还不容易？找个借口打你屁屁是我的擅长。」</w:t>
      </w:r>
    </w:p>
    <w:p>
      <w:r>
        <w:t>说完我们就狂吻在一起。</w:t>
      </w:r>
    </w:p>
    <w:p>
      <w:r>
        <w:t>这时如果有人在窗外看，就会看到一个合二为一的身影……因为快考试，所以我要拼命复习。美少妇对我说：</w:t>
      </w:r>
    </w:p>
    <w:p>
      <w:r>
        <w:t>「反正我丈夫难得回家，我就住你这里吧。他回来我在这里会看到，马上赶回去也来得及。我帮你做饭，洗衣服，</w:t>
      </w:r>
    </w:p>
    <w:p>
      <w:r>
        <w:t>辅助你考试。」</w:t>
      </w:r>
    </w:p>
    <w:p>
      <w:r>
        <w:t>我听了好感动。忙搂住她的脖子吻她。</w:t>
      </w:r>
    </w:p>
    <w:p>
      <w:r>
        <w:t>好一会儿，她才挣脱我，气喘嘘嘘地说：「你要考试，我们上床要节制了。</w:t>
      </w:r>
    </w:p>
    <w:p>
      <w:r>
        <w:t>最好不做为妙。」经常和她会面，使我那猛虎般的欲望得到极大满足，所以节制半个月应该没问题。当然半个</w:t>
      </w:r>
    </w:p>
    <w:p>
      <w:r>
        <w:t>月并非无性事，不过是减少而已。</w:t>
      </w:r>
    </w:p>
    <w:p>
      <w:r>
        <w:t>考试顺利，虽然成绩不高，却六六大顺，全部通过。我高兴地拿着成绩单向她炫耀，她也面含笑容，脸上红扑</w:t>
      </w:r>
    </w:p>
    <w:p>
      <w:r>
        <w:t>扑的，当然她明白这意味着什么了。</w:t>
      </w:r>
    </w:p>
    <w:p>
      <w:r>
        <w:t>果然我宣布：「小女奴，现在主人吩咐你做事。」</w:t>
      </w:r>
    </w:p>
    <w:p>
      <w:r>
        <w:t>美女对我垂手而立：「是，主人。小女奴听话。」</w:t>
      </w:r>
    </w:p>
    <w:p>
      <w:r>
        <w:t>我坐在上，翘起二郎腿，说：「那么不听话怎么办？」</w:t>
      </w:r>
    </w:p>
    <w:p>
      <w:r>
        <w:t>小女奴说：「不听话就挨揍。」</w:t>
      </w:r>
    </w:p>
    <w:p>
      <w:r>
        <w:t>我懒洋洋地说：「那好！脱了裤子，撅起屁股让我揍！」</w:t>
      </w:r>
    </w:p>
    <w:p>
      <w:r>
        <w:t>小女奴故作惊慌地说：「我什么地方作错了？」</w:t>
      </w:r>
    </w:p>
    <w:p>
      <w:r>
        <w:t>我说：「哈！你这么问就是作错了！这说明你顶嘴了！」</w:t>
      </w:r>
    </w:p>
    <w:p>
      <w:r>
        <w:t>美少妇装出沮丧的样子拿来了皮带，双手递给我，然后脱下裤子和衣服，露出性感无比的白嫩玉体，慢慢趴到</w:t>
      </w:r>
    </w:p>
    <w:p>
      <w:r>
        <w:t>大上，撅起大屁股，等待我的虐待。</w:t>
      </w:r>
    </w:p>
    <w:p>
      <w:r>
        <w:t>由于不想伤害我的宝贝儿，所以我拿皮带只是做戏，这时早已把皮带扔掉，用手使劲扒她的两瓣大屁股，让她</w:t>
      </w:r>
    </w:p>
    <w:p>
      <w:r>
        <w:t>的肛门露出来，欣赏一会儿，就开始啪啪地拍打她的屁股。</w:t>
      </w:r>
    </w:p>
    <w:p>
      <w:r>
        <w:t>美女很快开始浪叫：「嗯！嗯！啊！啊！主人好雄壮啊！好有力啊！」</w:t>
      </w:r>
    </w:p>
    <w:p>
      <w:r>
        <w:t>没多久，我低下身对她说：「宝贝儿，我们今天玩个新的。」</w:t>
      </w:r>
    </w:p>
    <w:p>
      <w:r>
        <w:t>美少妇眼睛一亮说：「好啊！我是你的奴隶，随你玩的。」</w:t>
      </w:r>
    </w:p>
    <w:p>
      <w:r>
        <w:t>我说：「好！你到床上去，象狗那样地爬！」</w:t>
      </w:r>
    </w:p>
    <w:p>
      <w:r>
        <w:t>美少妇马上站起来到床上去爬，我捡起皮带，轻抽她的屁股，她一边爬一边「嗷嗷」叫着，象极了一条风骚小</w:t>
      </w:r>
    </w:p>
    <w:p>
      <w:r>
        <w:t>母狗。</w:t>
      </w:r>
    </w:p>
    <w:p>
      <w:r>
        <w:t>扔下皮带，我改用手掌打她的屁股，她叫得更欢了。</w:t>
      </w:r>
    </w:p>
    <w:p>
      <w:r>
        <w:t>考试把我憋了很久，放松的我不禁性欲大发，哪里管前戏作得是否充足，一下子拦腰抱起她，少妇「啊」了一</w:t>
      </w:r>
    </w:p>
    <w:p>
      <w:r>
        <w:t>声，却发现自己腾空而起，不知我要作什么。</w:t>
      </w:r>
    </w:p>
    <w:p>
      <w:r>
        <w:t>拦腰抱着美女，走了几步，我来到桌子前，抓起一条毯子铺在桌子上，然后把她仰卧着放在桌子上，命令道：</w:t>
      </w:r>
    </w:p>
    <w:p>
      <w:r>
        <w:t>「举腿！」</w:t>
      </w:r>
    </w:p>
    <w:p>
      <w:r>
        <w:t>少妇举起双腿，露出阴道和肛门。</w:t>
      </w:r>
    </w:p>
    <w:p>
      <w:r>
        <w:t>我手抓阴毛玩了一会儿，拍拍她的肚子。然后把勃起的ＪＢ对准她的阴道插了进去。啊！好热啊！好爽啊！</w:t>
      </w:r>
    </w:p>
    <w:p>
      <w:r>
        <w:t>抱着她的美臀，我急速抽插起来。有几次动作幅度很大，她不禁张嘴大口喘气，然后告诉我：「主人的棍棍插</w:t>
      </w:r>
    </w:p>
    <w:p>
      <w:r>
        <w:t>到底了！」</w:t>
      </w:r>
    </w:p>
    <w:p>
      <w:r>
        <w:t>我知道那是子宫。不禁用加大力度向深处捣了几次，美女连连张大了嘴巴，脸上露出痛苦的表情，却怎么也叫</w:t>
      </w:r>
    </w:p>
    <w:p>
      <w:r>
        <w:t>不出来了。</w:t>
      </w:r>
    </w:p>
    <w:p>
      <w:r>
        <w:t>怜香惜玉的我见状心疼了，忙俯身问她：「宝贝，疼吗？疼了就告诉我。」</w:t>
      </w:r>
    </w:p>
    <w:p>
      <w:r>
        <w:t>美少妇在我突然停下来后，脸上红红的，嘴里嗯嗯地说：「你继续弄嘛！不要问啦！问了人家不好意思了嘛！」</w:t>
      </w:r>
    </w:p>
    <w:p>
      <w:r>
        <w:t>原来她是快感带来的痛快而不是痛苦，我放心了，当然更加起劲地干她。并且双手开始揉她的酥胸。</w:t>
      </w:r>
    </w:p>
    <w:p>
      <w:r>
        <w:t>少妇欢快地叫着，我终于射精了。</w:t>
      </w:r>
    </w:p>
    <w:p>
      <w:r>
        <w:t>射精后，我舔着美女的肚皮说：「宝贝，我爱你啊！我真希望以后有你这样的妻子呢！」</w:t>
      </w:r>
    </w:p>
    <w:p>
      <w:r>
        <w:t>美少妇知道我这是情之所动，并非假话，也对我说：「啊！好弟弟，我也爱你啊！如果我们年龄不差这么多，</w:t>
      </w:r>
    </w:p>
    <w:p>
      <w:r>
        <w:t>我一定是你的人。」</w:t>
      </w:r>
    </w:p>
    <w:p>
      <w:r>
        <w:t>托起少妇丰满的圆屁股，我想把她抱到床上去，走路腿一软，差一点把她摔到地上。</w:t>
      </w:r>
    </w:p>
    <w:p>
      <w:r>
        <w:t>「哈哈！」我大笑着说：「宝贝，你笑我吧！我现在不强壮了。」</w:t>
      </w:r>
    </w:p>
    <w:p>
      <w:r>
        <w:t>美女宝贝站稳，勾着我的脖子说：「姐姐才不会笑你呢！你刚考完试，体力消耗很大。刚才你又和我做爱这么</w:t>
      </w:r>
    </w:p>
    <w:p>
      <w:r>
        <w:t>猛，当然有点虚了。来，陪我躺一会儿，等姐姐下午给你作点吃的补一补就好了。」</w:t>
      </w:r>
    </w:p>
    <w:p>
      <w:r>
        <w:t>晚上，美少妇给我做了一桌子丰盛的饭菜，野生甲鱼汤，枸杞子当归炖童子鸡，爆炒大虾，清蒸鳗鱼段，生菜</w:t>
      </w:r>
    </w:p>
    <w:p>
      <w:r>
        <w:t>色拉和水果拼盘等等，还有红葡萄酒。我们吃了不久，我就说：「小宝贝，脱光衣服陪我！」</w:t>
      </w:r>
    </w:p>
    <w:p>
      <w:r>
        <w:t>美少妇嘴里含着一小块鸡肉，笑了：「你啊！这么多好吃的都不能安心。」</w:t>
      </w:r>
    </w:p>
    <w:p>
      <w:r>
        <w:t>我也笑了：「这么多好吃的，哪里有小宝贝身上的肉好吃。」</w:t>
      </w:r>
    </w:p>
    <w:p>
      <w:r>
        <w:t>美女格格笑着，脱去了衣服，坐在我旁边，我一手抓住她的脖子，另一手拿酒杯开始灌她喝酒。灌下整整一杯，</w:t>
      </w:r>
    </w:p>
    <w:p>
      <w:r>
        <w:t>她呛得直咳嗽，大口喘气。我抱住裸体的她问：「宝贝，怎么不反抗？」</w:t>
      </w:r>
    </w:p>
    <w:p>
      <w:r>
        <w:t>美女在我怀里仰起头，靠在我胸前，细声说：「嗯——！人家愿意嘛！你是大坏蛋！」</w:t>
      </w:r>
    </w:p>
    <w:p>
      <w:r>
        <w:t>把这么温柔的美女抱在怀里，听着她前言不搭后语的撒娇，我的下身再次充血了。</w:t>
      </w:r>
    </w:p>
    <w:p>
      <w:r>
        <w:t>于是不管三七二十一，把她拖到床上，开始新一轮大战……射精之后，我抱着她喘了几口气，说：「宝贝，你</w:t>
      </w:r>
    </w:p>
    <w:p>
      <w:r>
        <w:t>真棒！」</w:t>
      </w:r>
    </w:p>
    <w:p>
      <w:r>
        <w:t>身上已经出汗的她说：「什么？你要绑我？」</w:t>
      </w:r>
    </w:p>
    <w:p>
      <w:r>
        <w:t>我愣了一下：「啊哈！当然了！我要把你绑起来，狠狠用鞭子抽，看你以后还敢不敢不听话了！」</w:t>
      </w:r>
    </w:p>
    <w:p>
      <w:r>
        <w:t>美少妇兴奋地转身，眼睛里亮亮的说：「好啊！小女奴同意让主人绑，让主人折磨。只要主人能尽兴，小女奴</w:t>
      </w:r>
    </w:p>
    <w:p>
      <w:r>
        <w:t>怎么作都行。」</w:t>
      </w:r>
    </w:p>
    <w:p>
      <w:r>
        <w:t>「哈哈哈！」我的高兴劲就别提了：「宝贝，你就不怕我真的折磨你？」</w:t>
      </w:r>
    </w:p>
    <w:p>
      <w:r>
        <w:t>美女红着脸说：「才不怕呢！主人对我好，小女奴知道！每次主人都是嘴里凶，下手才不凶呢。小女奴甘心情</w:t>
      </w:r>
    </w:p>
    <w:p>
      <w:r>
        <w:t>愿把自己奉献给主人。」</w:t>
      </w:r>
    </w:p>
    <w:p>
      <w:r>
        <w:t>我听了觉得ＪＢ马上要硬起来了，于是故作腔调命令道：「去找绳子，让我绑你！」</w:t>
      </w:r>
    </w:p>
    <w:p>
      <w:r>
        <w:t>美女起床，去找来一个旧床单，撕下一条，当做绳子，伸出双手，乖乖让我绑好。然后用另一截布条把绑住双</w:t>
      </w:r>
    </w:p>
    <w:p>
      <w:r>
        <w:t>手的绳子固定在床头上。</w:t>
      </w:r>
    </w:p>
    <w:p>
      <w:r>
        <w:t>美女的双手动不了了，一下子增加了我不少兴趣。</w:t>
      </w:r>
    </w:p>
    <w:p>
      <w:r>
        <w:t>抓住她的一只玉足，开始挠她的脚心。美女在床上挣扎不已。</w:t>
      </w:r>
    </w:p>
    <w:p>
      <w:r>
        <w:t>放下一足，再抓起另一足，如法泡制。美女痛苦不堪地挣扎着，尖叫着。其中也伴着我的哈哈大笑。</w:t>
      </w:r>
    </w:p>
    <w:p>
      <w:r>
        <w:t>为了不让她太难受，我很快结束了挠脚心。开始痒痒她的胳肢窝。</w:t>
      </w:r>
    </w:p>
    <w:p>
      <w:r>
        <w:t>以前她可以收回双臂，现在不能了，只能干挺着让我进攻。</w:t>
      </w:r>
    </w:p>
    <w:p>
      <w:r>
        <w:t>美女「啊」「啊」大叫着，我哈哈笑着，继续用指尖插着她的胳肢窝。美女的身子扭动着，正象一只被捕获的</w:t>
      </w:r>
    </w:p>
    <w:p>
      <w:r>
        <w:t>小白羊在雄狮的钢牙下无力地挣扎。</w:t>
      </w:r>
    </w:p>
    <w:p>
      <w:r>
        <w:t>性欲大发的我一跃扑上她的玉体，开始接吻，抚摸，揉搓，身体摩擦……好，切入正题！让她举起双腿后，我</w:t>
      </w:r>
    </w:p>
    <w:p>
      <w:r>
        <w:t>开始刺激她的阴道，手指在阴核上揉啊揉啊，本来已经湿润的阴道现在更是热潮滚滚了。</w:t>
      </w:r>
    </w:p>
    <w:p>
      <w:r>
        <w:t>于是我开始重复我的老节目，用蘸了她的淫水手指插入她的肛门。双手在她阴道和肛门使劲抽插起来。</w:t>
      </w:r>
    </w:p>
    <w:p>
      <w:r>
        <w:t>美女的叫声更加「凄惨」了：「啊！啊！主人啊！你饶了我吧！」</w:t>
      </w:r>
    </w:p>
    <w:p>
      <w:r>
        <w:t>我仍然让她保持高举双腿的姿势，然后把ＪＢ从上面插入她的阴道，一起一伏地干她，以身体重量把ＪＢ压入</w:t>
      </w:r>
    </w:p>
    <w:p>
      <w:r>
        <w:t>她的体内。</w:t>
      </w:r>
    </w:p>
    <w:p>
      <w:r>
        <w:t>「嗯——嗯——哼——！呼！呼！呜！呃！」美女叫声不断。</w:t>
      </w:r>
    </w:p>
    <w:p>
      <w:r>
        <w:t>插了四五十下，我突然拔出ＪＢ。</w:t>
      </w:r>
    </w:p>
    <w:p>
      <w:r>
        <w:t>「转身！」我大声命令道。</w:t>
      </w:r>
    </w:p>
    <w:p>
      <w:r>
        <w:t>美女转身，双腿跪床，双手仍固定在一起，却由于由一根布条固定在床头，所以可以以此为圆心来转身。</w:t>
      </w:r>
    </w:p>
    <w:p>
      <w:r>
        <w:t>「啪！」我用手掌在她肥臀上拍了一下。</w:t>
      </w:r>
    </w:p>
    <w:p>
      <w:r>
        <w:t>「啊！疼啊！」美女惨叫着。</w:t>
      </w:r>
    </w:p>
    <w:p>
      <w:r>
        <w:t>「啪！」「啪！」我继续打着。</w:t>
      </w:r>
    </w:p>
    <w:p>
      <w:r>
        <w:t>美女扭动着屁股，浪声浪气地喊着：「啊！好主人！小女奴疼啊！求你别打了！」</w:t>
      </w:r>
    </w:p>
    <w:p>
      <w:r>
        <w:t>我自然知道她这是调逗我的叫床，而不是真的叫疼。所以毫不留情地继续打「啪」「啪」！</w:t>
      </w:r>
    </w:p>
    <w:p>
      <w:r>
        <w:t>「啊！啊！」</w:t>
      </w:r>
    </w:p>
    <w:p>
      <w:r>
        <w:t>很快，她的大屁股红了。</w:t>
      </w:r>
    </w:p>
    <w:p>
      <w:r>
        <w:t>这时我的大ＪＢ已经涨得很大了，连忙从她后面插入。开始活塞运动……这次我还算温柔，俯身吻着她的后背，</w:t>
      </w:r>
    </w:p>
    <w:p>
      <w:r>
        <w:t>下面则加速干她的阴道，直到射精为止。</w:t>
      </w:r>
    </w:p>
    <w:p>
      <w:r>
        <w:t>给她松了绑，她又拿来了热毛巾把我的下身擦干净。然后说：「主人，菜凉了。小女奴拿去热一热，很快就回</w:t>
      </w:r>
    </w:p>
    <w:p>
      <w:r>
        <w:t>来。」</w:t>
      </w:r>
    </w:p>
    <w:p>
      <w:r>
        <w:t>我说：「好！要快！慢了，你又得挨揍！」</w:t>
      </w:r>
    </w:p>
    <w:p>
      <w:r>
        <w:t>小女奴笑着说：「奴奴知道！」</w:t>
      </w:r>
    </w:p>
    <w:p>
      <w:r>
        <w:t>然后我头一歪，竟然睡着了。</w:t>
      </w:r>
    </w:p>
    <w:p>
      <w:r>
        <w:t>醒来发现我的头枕在她赤裸的大腿上。她身上穿了性感的丝绸内衣，酥胸微露，煞是迷人。</w:t>
      </w:r>
    </w:p>
    <w:p>
      <w:r>
        <w:t>我抱着她的纤腰温柔地说：「你这个小女奴，不听话。谁让你穿衣服了？该打。」</w:t>
      </w:r>
    </w:p>
    <w:p>
      <w:r>
        <w:t>小女奴委屈地说：「不嘛！这回不该打嘛！小女奴是打扮给主人看的嘛！」</w:t>
      </w:r>
    </w:p>
    <w:p>
      <w:r>
        <w:t>我使劲抱抱她说：「好！好！这回不打，饶你一次。」</w:t>
      </w:r>
    </w:p>
    <w:p>
      <w:r>
        <w:t>然后我们一起重新坐到桌旁，开始享受她做的美味佳肴。</w:t>
      </w:r>
    </w:p>
    <w:p>
      <w:r>
        <w:t>餐桌上，我又突发奇想，说：「宝贝，你喂我喝酒！口对口地喂！」</w:t>
      </w:r>
    </w:p>
    <w:p>
      <w:r>
        <w:t>美女一笑：「好啊！这比灌我喝酒好多了。」</w:t>
      </w:r>
    </w:p>
    <w:p>
      <w:r>
        <w:t>于是美女喝一口酒，然后嘴对嘴地喂我喝。喝着美味的红葡萄酒，又加上美女嘴里的芬芳，我的心都要醉了。</w:t>
      </w:r>
    </w:p>
    <w:p>
      <w:r>
        <w:t>每次喂酒，我都要抱着她吻好一会儿才放她。</w:t>
      </w:r>
    </w:p>
    <w:p>
      <w:r>
        <w:t>后来有一天，我发明的新游戏是一杯一杯的灌她喝水，让她喝出个大肚子，然后不许上厕所，还压她肚子玩，</w:t>
      </w:r>
    </w:p>
    <w:p>
      <w:r>
        <w:t>美其名曰给孕妇检查身体。直到她憋不住了，才和她一起去厕所。</w:t>
      </w:r>
    </w:p>
    <w:p>
      <w:r>
        <w:t>在我的注视下，她尿不出来。于是我就让她蹲在马桶上，反复抚摸她的后背让她身体放松，才尿了出来。看着</w:t>
      </w:r>
    </w:p>
    <w:p>
      <w:r>
        <w:t>她身下的喷泉，我不禁伸手摸「源头」，使她浑身一紧，喷泉也随之一停，然后又继续喷出。手摸「源头」，热热</w:t>
      </w:r>
    </w:p>
    <w:p>
      <w:r>
        <w:t>的美女尿液洒在我的胳膊上，心里好舒服。</w:t>
      </w:r>
    </w:p>
    <w:p>
      <w:r>
        <w:t>尿完后，她用卫生巾擦干了阴道外被尿液沾湿的地方。然后我听她肚子里咕噜一响，她突然很大力气地推开我，</w:t>
      </w:r>
    </w:p>
    <w:p>
      <w:r>
        <w:t>同时我听到一声短促的「吃——！」，原来美少妇用她那美丽的菊花瓣放了一个美人屁。</w:t>
      </w:r>
    </w:p>
    <w:p>
      <w:r>
        <w:t>「哈哈！」我不禁笑起来。</w:t>
      </w:r>
    </w:p>
    <w:p>
      <w:r>
        <w:t>美女脸红了：「讨厌，让你不要来看嘛！你又笑人家！」</w:t>
      </w:r>
    </w:p>
    <w:p>
      <w:r>
        <w:t>我说：「我不笑你，我就是觉得有意思。」</w:t>
      </w:r>
    </w:p>
    <w:p>
      <w:r>
        <w:t>她站起来，拉我往外走：「走了啦！里面臭啦！」</w:t>
      </w:r>
    </w:p>
    <w:p>
      <w:r>
        <w:t>我没闻到臭味，不过还是跟她一起出来了。</w:t>
      </w:r>
    </w:p>
    <w:p>
      <w:r>
        <w:t>出来后，我说：「小娘们，你刚才能放屁，可是我让你放屁时你偏不放。不听话，应该挨打！」</w:t>
      </w:r>
    </w:p>
    <w:p>
      <w:r>
        <w:t>美少妇说：「哼！嗯！我累了。呼！主人明天再打小女奴——呜——吧！」</w:t>
      </w:r>
    </w:p>
    <w:p>
      <w:r>
        <w:t>我把小女奴抱上床：「好，既然你累了，先记打。你去给主人暖被窝吧！」</w:t>
      </w:r>
    </w:p>
    <w:p>
      <w:r>
        <w:t>其实暖气充足，就是冬天室内也很暖和。让她给我暖被窝，就是要抱着她温存的意思。</w:t>
      </w:r>
    </w:p>
    <w:p>
      <w:r>
        <w:t>和我的小宝贝钻进被窝，搂着她在怀里，上下抚摸着，我的唇吻着她的脸，吻得她喘不过气来。用她的话说，</w:t>
      </w:r>
    </w:p>
    <w:p>
      <w:r>
        <w:t>我的吻是很有魔力的，每次我吻她几分钟，她就浑身兴奋起来。</w:t>
      </w:r>
    </w:p>
    <w:p>
      <w:r>
        <w:t>美人哼哼咦咦地向我转身，用力抱我，吻我的胸前。我知道她的高潮又要到了。立刻一用力，把她压到身下，</w:t>
      </w:r>
    </w:p>
    <w:p>
      <w:r>
        <w:t>抱着她的柔嫩香酥的肩头，狂吻我的情人，抚摸她的肋下。</w:t>
      </w:r>
    </w:p>
    <w:p>
      <w:r>
        <w:t>很快，我就以传统的男上女下式插入她的阴道，开始有节奏地抽插起来。</w:t>
      </w:r>
    </w:p>
    <w:p>
      <w:r>
        <w:t>美女「呜！」「唔！」地叫着，更加刺激我的性欲，使我更加卖力地插她。</w:t>
      </w:r>
    </w:p>
    <w:p>
      <w:r>
        <w:t>除了第一次，我每次都不会以一种姿势就射精的。</w:t>
      </w:r>
    </w:p>
    <w:p>
      <w:r>
        <w:t>不久，我换成了侧卧式，她前我后，很容易就插入阴道，我双手抓住她的乳房，找到了支点，我抽插得更加有</w:t>
      </w:r>
    </w:p>
    <w:p>
      <w:r>
        <w:t>力了。</w:t>
      </w:r>
    </w:p>
    <w:p>
      <w:r>
        <w:t>「啊」「啊」「啊」「啊」！美女兴奋地叫着。淫水已经打湿了床单的一部份，也润湿了我的阴毛。</w:t>
      </w:r>
    </w:p>
    <w:p>
      <w:r>
        <w:t>差不多了。我的钢枪一阵抖动，激动地射出全部子弹，弹弹命中靶心！</w:t>
      </w:r>
    </w:p>
    <w:p>
      <w:r>
        <w:t>「啊！哼！好烫啊！呼！舒服啊！嗯——！」美女上气不接下气地说。</w:t>
      </w:r>
    </w:p>
    <w:p>
      <w:r>
        <w:t>跟美女同浴后，我温柔地抱着她睡着了。</w:t>
      </w:r>
    </w:p>
    <w:p>
      <w:r>
        <w:t>跟美少妇的同浴是我的快乐时光，我常在这时进攻她的肛门。</w:t>
      </w:r>
    </w:p>
    <w:p>
      <w:r>
        <w:t>手指头上沾上沐浴露作润滑剂，一下子插入她的肛门捅弄，让美女嗯嗯地叫着让我享受。</w:t>
      </w:r>
    </w:p>
    <w:p>
      <w:r>
        <w:t>几次想和她肛交都被拒绝了。她说：「那里不是性交的地方嘛！那么脏，会把粪便带出来的。」</w:t>
      </w:r>
    </w:p>
    <w:p>
      <w:r>
        <w:t>一次和她去野外踏青，她突然尿急。由我望风，她在大石头后面尿尿。大石头后面是一出小斜坡，这样不会被</w:t>
      </w:r>
    </w:p>
    <w:p>
      <w:r>
        <w:t>外面人看到，尿液又会顺斜坡而下。</w:t>
      </w:r>
    </w:p>
    <w:p>
      <w:r>
        <w:t>由于跟美女同浴和看美女尿尿多次，所以我早就知道一个规律，美少妇在尿尿时肛门是放松的。她肛门的菊花</w:t>
      </w:r>
    </w:p>
    <w:p>
      <w:r>
        <w:t>瓣在这个时候放松的程度是最高的，最容易插入。</w:t>
      </w:r>
    </w:p>
    <w:p>
      <w:r>
        <w:t>我站在大石头前，听着她哗哗的尿声，不禁解开自己的裤子，放出渐渐勃起的ＪＢ。等听到她的喷泉声弱下去</w:t>
      </w:r>
    </w:p>
    <w:p>
      <w:r>
        <w:t>了，我悄悄走到她身后，身体平躺在斜坡上，然后抓着她的屁股，把我勃起的ＪＢ迅速插入她那仍然处于放松状态</w:t>
      </w:r>
    </w:p>
    <w:p>
      <w:r>
        <w:t>的肛门。</w:t>
      </w:r>
    </w:p>
    <w:p>
      <w:r>
        <w:t>美丽的少妇疼得「啊！」的大叫一声，试图站起来，却被我用双手制服，无法脱身。</w:t>
      </w:r>
    </w:p>
    <w:p>
      <w:r>
        <w:t>虽然我身上没带润滑液，但我刚才在ＪＢ上涂了好多唾液，正好作润滑用。</w:t>
      </w:r>
    </w:p>
    <w:p>
      <w:r>
        <w:t>所以插入她那没有收缩的肛门倒也不是很费劲。</w:t>
      </w:r>
    </w:p>
    <w:p>
      <w:r>
        <w:t>插过女人肛门的朋友们一定知道，那滋味是真够刺激的！</w:t>
      </w:r>
    </w:p>
    <w:p>
      <w:r>
        <w:t>美少妇的肛门从来没被人干过，十分窄小，对阴茎的压力很大，使我没插几下就兴奋不已。</w:t>
      </w:r>
    </w:p>
    <w:p>
      <w:r>
        <w:t>况且这里又是野外，我们心里有一点担心被人发现。这一点担心加上肛交的强刺激很容易就使我达到了性高潮。</w:t>
      </w:r>
    </w:p>
    <w:p>
      <w:r>
        <w:t>我牙一咬，小钢炮在美女的直肠里抖动起来，连珠炮般全部射入美女的直肠里。</w:t>
      </w:r>
    </w:p>
    <w:p>
      <w:r>
        <w:t>用卫生巾擦干净身体，我们原地休息了半个多小时，才重新上路。</w:t>
      </w:r>
    </w:p>
    <w:p>
      <w:r>
        <w:t>期间，我问她：「宝贝，刚才舒服吗？」</w:t>
      </w:r>
    </w:p>
    <w:p>
      <w:r>
        <w:t>美少妇说：「舒服什么啊！那么疼啦！你就是欺负我呃——！」</w:t>
      </w:r>
    </w:p>
    <w:p>
      <w:r>
        <w:t>我一把把她搂在怀里安慰她。</w:t>
      </w:r>
    </w:p>
    <w:p>
      <w:r>
        <w:t>后来我知道，那天我的确伤了她。后来三天她都没拉出屎来。而且肛门处用手纸按一下还有红色点点。我看了</w:t>
      </w:r>
    </w:p>
    <w:p>
      <w:r>
        <w:t>心疼地抱着她哄了好半天。</w:t>
      </w:r>
    </w:p>
    <w:p>
      <w:r>
        <w:t>过了几天，她终于恢复正常排便。我才又放下心来。</w:t>
      </w:r>
    </w:p>
    <w:p>
      <w:r>
        <w:t>从这以后，美少妇却不再阻止我跟她肛交了。</w:t>
      </w:r>
    </w:p>
    <w:p>
      <w:r>
        <w:t>一次又给她灌了很多水，她挺着大肚子去厕所，我又是跟着去。这次我不让她在马桶上尿而是让她蹲在地上，</w:t>
      </w:r>
    </w:p>
    <w:p>
      <w:r>
        <w:t>然后乘她不备，突然抱起她一双大腿，象大人给小孩把尿那样把她抱起来，温柔地说：「尿吧！宝贝。」</w:t>
      </w:r>
    </w:p>
    <w:p>
      <w:r>
        <w:t>一向温柔顺从的她虽然羞红了脸，却没反对，只是嗯嗯两声，似乎在用力，然后就尿了出来。</w:t>
      </w:r>
    </w:p>
    <w:p>
      <w:r>
        <w:t>听到哗哗的流水声，我性欲大发！把早已准备好的ＪＢ从她身后插入她放松的肛门。</w:t>
      </w:r>
    </w:p>
    <w:p>
      <w:r>
        <w:t>「嗯——！」的闷叫一声，她的喷泉停了下来，但是很快又继续了。我知道这意味着我的美人将以彻底的放松</w:t>
      </w:r>
    </w:p>
    <w:p>
      <w:r>
        <w:t>来迎接我的任何进攻了。于是我的ＪＢ在美人放松的肛门里欢快地抽插起来。</w:t>
      </w:r>
    </w:p>
    <w:p>
      <w:r>
        <w:t>我喜欢跟美女肛交，但是每次却不能象阴道交那样持久，所以这次抽了八九十下就又射精了，射得爽极无比。</w:t>
      </w:r>
    </w:p>
    <w:p>
      <w:r>
        <w:t>不知为何，我对她身上的一切都充满兴趣。曾经特喜欢让她放屁。以致于经常按她肚子玩，按得她肚子辟辟扑</w:t>
      </w:r>
    </w:p>
    <w:p>
      <w:r>
        <w:t>扑响，想促使她放出屁来。</w:t>
      </w:r>
    </w:p>
    <w:p>
      <w:r>
        <w:t>美女常憋红了脸，也不愿真放出来。却也有几次，被我按得实在憋不住了，「吃——！吃——！」地放了出来。</w:t>
      </w:r>
    </w:p>
    <w:p>
      <w:r>
        <w:t>美女的粉面羞的通红。我却得意地笑了。</w:t>
      </w:r>
    </w:p>
    <w:p>
      <w:r>
        <w:t>于是美女就用粉拳敲打我的身体。我连忙抱住她贴着耳朵哄哄她。</w:t>
      </w:r>
    </w:p>
    <w:p>
      <w:r>
        <w:t>大学几年我跟我的美少妇情人一直保持着亲密关系，如同一对小夫妻一般。</w:t>
      </w:r>
    </w:p>
    <w:p>
      <w:r>
        <w:t>其间我也试图交过几个女朋友，可是那些女孩都是过于物质性的女性，而且心过高，是不嫁富翁死不休的那种，</w:t>
      </w:r>
    </w:p>
    <w:p>
      <w:r>
        <w:t>所以皆不合意。美少妇其实是我读大学时的唯一女人。</w:t>
      </w:r>
    </w:p>
    <w:p>
      <w:r>
        <w:t>后来我给她想出来的对付她老公的主意是，如果她不想离婚的话，那么就跟她老公生个孩子。花心的男人有了</w:t>
      </w:r>
    </w:p>
    <w:p>
      <w:r>
        <w:t>孩子以后也会有一定的责任感，当然极少数的例外人物是存在的，但是大多数男人，都会对自己的亲骨肉和那个给</w:t>
      </w:r>
    </w:p>
    <w:p>
      <w:r>
        <w:t>自己生了孩子的女人负起责任来。</w:t>
      </w:r>
    </w:p>
    <w:p>
      <w:r>
        <w:t>后来她果然照着我说的做了。在他们双方父母的压力下，他们夫妻两个终于又重新回到一起生活，于是她怀孕</w:t>
      </w:r>
    </w:p>
    <w:p>
      <w:r>
        <w:t>了（我和她在一起快活时很注意避孕的，所以她一直没有怀孕）。我大学毕业时，她还大着肚子哩。看到了她的大</w:t>
      </w:r>
    </w:p>
    <w:p>
      <w:r>
        <w:t>肚子，我也不禁暗暗为她高兴。</w:t>
      </w:r>
    </w:p>
    <w:p>
      <w:r>
        <w:t>后来我同她洒泪而别，到了别的城市工作，还经常跟她通电话，写ｅ－ｍａｉｌ等。她生了个大胖儿子，她在</w:t>
      </w:r>
    </w:p>
    <w:p>
      <w:r>
        <w:t>电话里感谢我，告诉我，虽然她老公仍然在外面有女人，但是却把她当成唯一的家，经常回家看看她，亲亲儿子。</w:t>
      </w:r>
    </w:p>
    <w:p>
      <w:r>
        <w:t>美少妇很满足了。</w:t>
      </w:r>
    </w:p>
    <w:p>
      <w:r>
        <w:t>由于地理上的差异，由于她忙于照顾儿子，也由于我毕业后在为了前程的奔波，我们渐渐地减少了联系。虽然</w:t>
      </w:r>
    </w:p>
    <w:p>
      <w:r>
        <w:t>工作以后，我的生活中也曾出现过几个女人，可是美少妇的形象仍然在我的脑海里萦绕。</w:t>
      </w:r>
    </w:p>
    <w:p>
      <w:r>
        <w:t>啊！至今仍然独身的我多么希望能找到象她那样温柔美丽的女人啊！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