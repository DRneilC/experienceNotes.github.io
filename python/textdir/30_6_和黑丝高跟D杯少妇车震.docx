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和黑丝高跟D杯少妇车震</w:t>
      </w:r>
    </w:p>
    <w:p>
      <w:r>
        <w:t>大学毕业两年了，通过自己的努力，终于在中国中部城市的一家上市公司当上了质量科长，幸运的是工作轻松，</w:t>
      </w:r>
    </w:p>
    <w:p>
      <w:r>
        <w:t>手下带着六个徒弟，其中五个女的，最小的才１８岁，最大的也才２５岁。</w:t>
      </w:r>
    </w:p>
    <w:p>
      <w:r>
        <w:t>依靠我清秀的外表、不错的口才以及我是她们师傅的地位终于把她们都搞上了床，但让我印象最深的是那天晚</w:t>
      </w:r>
    </w:p>
    <w:p>
      <w:r>
        <w:t>上与风骚美艳人妻的一次意外" 野战" ！</w:t>
      </w:r>
    </w:p>
    <w:p>
      <w:r>
        <w:t>人妻有个好听的名字叫宋美琴，长得像韩国第一车模黄美姬，也是我们那组年纪最大的女性，由于先天的本钱</w:t>
      </w:r>
    </w:p>
    <w:p>
      <w:r>
        <w:t>和生过孩子的关系，那对波足有Ｄ罩杯，货真价实的Ｄ罩杯，没胸贴！一双手根本掌控不了那么大的波，大奶子弹</w:t>
      </w:r>
    </w:p>
    <w:p>
      <w:r>
        <w:t>性十足就是有点夜店妹的黑。身高有１６５，喜欢穿细跟的高跟鞋，特别喜欢黑丝，身上散发着熟女的味道，对于</w:t>
      </w:r>
    </w:p>
    <w:p>
      <w:r>
        <w:t>年轻的我有致命的吸引力，也许是心理学上的恋母情节吧，我特别喜欢大奶黑丝美腿大屁股。我没事就以指导工作</w:t>
      </w:r>
    </w:p>
    <w:p>
      <w:r>
        <w:t>的名义碰小七七的大奶子，有时候故意摸她穿有黑丝的美腿，夸她漂亮，说做我女朋友吧。每次她都说我都是老太</w:t>
      </w:r>
    </w:p>
    <w:p>
      <w:r>
        <w:t>婆了，你应该找年轻的妹子。我说我不管我就喜欢成熟美丽大方的你！渐渐的这种玩笑话变成了一种暧昧的情绪在</w:t>
      </w:r>
    </w:p>
    <w:p>
      <w:r>
        <w:t>我们之间弥漫。</w:t>
      </w:r>
    </w:p>
    <w:p>
      <w:r>
        <w:t>有一天晚上终于让我逮到了机会，那天是我和宋美琴值班，要上到晚上１１点，她下午４点到的，一来就跟我</w:t>
      </w:r>
    </w:p>
    <w:p>
      <w:r>
        <w:t>说：" 科长！今天我有点不舒服，麻烦您多担待一下。我说：" 美琴姐！不是给你说过了吗？就我们两人时，不要</w:t>
      </w:r>
    </w:p>
    <w:p>
      <w:r>
        <w:t>叫我科长，叫我弟弟，咱们谁跟谁啊！你今天不上班都行，你的事我包了！" 美琴姐感激地看了我一眼，轻笑着说</w:t>
      </w:r>
    </w:p>
    <w:p>
      <w:r>
        <w:t>道：" 那好，姐姐就不跟你客气了！我先躺一会儿，６点吃饭的时候叫我。" 我说：" 我帮你盯着了，好好休息，</w:t>
      </w:r>
    </w:p>
    <w:p>
      <w:r>
        <w:t>我还想看到你的音容笑貌了。""敢诅咒我，去死啦！" 她笑骂了一句，推开了休息室的门，过了一会儿，里面就传</w:t>
      </w:r>
    </w:p>
    <w:p>
      <w:r>
        <w:t>来了悠长的呼吸声，我埋下头来安心工作，一个人做两个人的事。</w:t>
      </w:r>
    </w:p>
    <w:p>
      <w:r>
        <w:t>时间飞快，指针一下子指到了５点５０，我伸了个懒腰，推开休息室的门，看见美琴姐脱了工作服，穿了一套</w:t>
      </w:r>
    </w:p>
    <w:p>
      <w:r>
        <w:t>黑色皮衣在身上，玲珑有致的身材，看的我是眼热不已，高挺的酥胸随着呼吸慢慢起伏、肥大的屁股被皮裤绷成两</w:t>
      </w:r>
    </w:p>
    <w:p>
      <w:r>
        <w:t>个多汁的蜜桃，梦中的她嘴角挂着一丝微笑，精致的脸蛋上毫无岁月的痕迹，柳叶眉、樱桃嘴、秀挺的瑶鼻，玉腮</w:t>
      </w:r>
    </w:p>
    <w:p>
      <w:r>
        <w:t>微微泛红，娇艳欲滴的唇仿佛随时让人品尝，我偷偷走过去，发现她还没醒，我迅速亲了一下她的小嘴，顿时一股</w:t>
      </w:r>
    </w:p>
    <w:p>
      <w:r>
        <w:t>甜蜜的香味，在我嘴角萦绕。她仿佛有所感觉，眼睛慢慢睁开，一双丽目勾魂慑魄。我笑眯眯地望着她，说道："</w:t>
      </w:r>
    </w:p>
    <w:p>
      <w:r>
        <w:t>姐姐，你醒了，睡的好吗？" 她检查了一下自己的衣服，然后站起来笑着说道：" 还不错，等下我可以帮你忙了，</w:t>
      </w:r>
    </w:p>
    <w:p>
      <w:r>
        <w:t>我们吃饭去吧！" 我说：" 美女，你先请！" 然后率先拉开了门，美琴姐扭着肥美的屁股走在我的前面，我的小弟</w:t>
      </w:r>
    </w:p>
    <w:p>
      <w:r>
        <w:t>弟不禁翘了翘，她一回头说道：" 怎么还不走？" 我赶紧拱了一下腰，说：" 突然觉得肚子有点疼，你先走，我方</w:t>
      </w:r>
    </w:p>
    <w:p>
      <w:r>
        <w:t>便一下马上过来。" 看她走远，我用手拨弄了一下小弟弟，对小弟弟说道：" 今天一定要推倒她！" 吃完饭，她坐</w:t>
      </w:r>
    </w:p>
    <w:p>
      <w:r>
        <w:t>在电脑面前处理数据，我依着椅背，用手拨弄她的头发，说道：</w:t>
      </w:r>
    </w:p>
    <w:p>
      <w:r>
        <w:t>" 真香啊！哪里买的洗发水，改天给我带一瓶啊！" 美琴姐说：" 去，去，去，别动手动脚的，改天让你女朋</w:t>
      </w:r>
    </w:p>
    <w:p>
      <w:r>
        <w:t>友买去。" 我的手搭着她的肩膀，毫不在意道：" 你就是我女朋友！你还是我姐了！就赖上你买了。" 美琴姐笑着</w:t>
      </w:r>
    </w:p>
    <w:p>
      <w:r>
        <w:t>道：" 好！小弟弟乖乖，姐姐给你买好啦！" 我说：" 这才像话。" 说着我的手不老实的摸上了她的胸部边缘，那</w:t>
      </w:r>
    </w:p>
    <w:p>
      <w:r>
        <w:t>滑滑的触感让偷偷摸摸吃豆腐的我暗爽不已。她脸红了一下，说道：" 嘿！</w:t>
      </w:r>
    </w:p>
    <w:p>
      <w:r>
        <w:t>别得寸进尺。" 我顾左右而言他的说：" 姐姐的锁骨真漂亮！" 突然办公室的灯熄灭了，我听到外面喊：" 停</w:t>
      </w:r>
    </w:p>
    <w:p>
      <w:r>
        <w:t>电啦！" 车间的轰隆声也停止了，红外摄像头也停止了工作。" 好黑啊！" 女人总是对黑暗有种天生的恐惧，她情</w:t>
      </w:r>
    </w:p>
    <w:p>
      <w:r>
        <w:t>不自禁的站起来，靠近了我，发出了一声惊呼。我尽量用平和的语调安慰道：" 姐姐，不用怕啦！有我在了。" 我</w:t>
      </w:r>
    </w:p>
    <w:p>
      <w:r>
        <w:t>靠近她，闻着她的发香，握住她的肩膀，轻轻的搂住她，此时不揩油何时揩油，我的手放在的她的腰臀上轻轻的抚</w:t>
      </w:r>
    </w:p>
    <w:p>
      <w:r>
        <w:t>摸，对她说道：" 直接下班！我送你回家。" 走在去车棚的路上她都靠着我，突然一只黑猫从她面前跑了过去，她</w:t>
      </w:r>
    </w:p>
    <w:p>
      <w:r>
        <w:t>吓了一跳，扑入我的怀中，她的大奶子顿时顶在了我的胸口，一种柔软的触感集中在我的胸膛，我的小弟弟一下子</w:t>
      </w:r>
    </w:p>
    <w:p>
      <w:r>
        <w:t>跳了起来，打在了她的黑丝美腿上，她马上推开了我，一抹嫣红爬上了她漂亮的脸蛋。为了掩饰尴尬，我说：" 姐</w:t>
      </w:r>
    </w:p>
    <w:p>
      <w:r>
        <w:t>姐！坐我的车，送你回去吧！" 结果，发现我的车胎不知道什么时候破了！我晕！我无奈的望向美琴姐，" 大姐姐，</w:t>
      </w:r>
    </w:p>
    <w:p>
      <w:r>
        <w:t>这里好黑，好怕怕啊！带人家回去嘛！" 我又无耻的对她卖萌。结果，她也拿我没办法，直接把我当作他七岁的儿</w:t>
      </w:r>
    </w:p>
    <w:p>
      <w:r>
        <w:t>子对待，她拍了拍她的车后座，对我说道：" 小弟弟快上车，姐姐带你回家找妈妈！" 我再也忍不住发出了大笑声，</w:t>
      </w:r>
    </w:p>
    <w:p>
      <w:r>
        <w:t>她也抿嘴一笑，那一笑的风情直接把我看呆了，她见我傻傻望着她，脸不自觉的一红，说道：" 还楞着干嘛？我脸</w:t>
      </w:r>
    </w:p>
    <w:p>
      <w:r>
        <w:t>上有花吗？" 我深情的注视着她月牙形的眼睛，对她说道：" 你就是世上最美的一朵花，我怎么看也看不厌！" 她</w:t>
      </w:r>
    </w:p>
    <w:p>
      <w:r>
        <w:t>避开了我的眼神，跨上了车，我坐在了她后面，轻轻的把手放在腰上，她一扭捏，终究没有挣脱。</w:t>
      </w:r>
    </w:p>
    <w:p>
      <w:r>
        <w:t>一路上我说话，她都不理，为了掩饰尴尬，我说我给你唱首歌吧！是只为你一人而唱的歌，不管她听不听，我</w:t>
      </w:r>
    </w:p>
    <w:p>
      <w:r>
        <w:t>都在她耳边轻轻哼着这首《最美》你在我心中是最美，只有相爱的人最能体会，你明了我明了，这种美妙的滋味…</w:t>
      </w:r>
    </w:p>
    <w:p>
      <w:r>
        <w:t>…在大学里就参加过歌唱比赛，还拿过第三的好名次。在钱柜也是麦霸级的人物，自认不逊于原唱的歌声，在我深</w:t>
      </w:r>
    </w:p>
    <w:p>
      <w:r>
        <w:t>情的演绎下，我看见美琴姐有泪水从侧脸滑落，也许从没有人对着她这样深情歌唱过吧。</w:t>
      </w:r>
    </w:p>
    <w:p>
      <w:r>
        <w:t>我趁美琴姐感动时，把手按在了她的腰上，看着她紧身皮裤勾勒出的美臀，我心里想今天一定要把生米煮成熟</w:t>
      </w:r>
    </w:p>
    <w:p>
      <w:r>
        <w:t>饭。结果机车骑上了一个荒地时，我看见四周没人，我说美琴姐骑慢点，然后闻着她的发香，我把鸡吧放在她的屁</w:t>
      </w:r>
    </w:p>
    <w:p>
      <w:r>
        <w:t>股上磨了起来，她好像感觉到了什么，屁股往前挪了挪，我得寸进尺又贴在她那肥美的屁股上。硬了！硬了！我的</w:t>
      </w:r>
    </w:p>
    <w:p>
      <w:r>
        <w:t>裤裆都变得有点湿润。她没有说话，我一看有戏，打蛇随棍上。我又对着她耳朵哈气，挑逗她的敏感带，她的耳朵</w:t>
      </w:r>
    </w:p>
    <w:p>
      <w:r>
        <w:t>红了，呼吸急促了，发出了无意识的呢喃声，我不管三七二十一手往前一挪，终于抓住了梦寐以求的大奶子！我发</w:t>
      </w:r>
    </w:p>
    <w:p>
      <w:r>
        <w:t>泄似的隔着奶罩狠抓了一下，真他妈爽啊！这是我当时心中唯一的想法。</w:t>
      </w:r>
    </w:p>
    <w:p>
      <w:r>
        <w:t>" 啊！" 她叫了一声，机车也随即停了下来，她说：" 弟弟！我们不能这样做，我不能对不起我老公。" 我说</w:t>
      </w:r>
    </w:p>
    <w:p>
      <w:r>
        <w:t>：" 你的男人不会是一个没本事的小保安，而是更有本事的人，我喜欢你，从我第一眼看到你就喜欢上了你，你就</w:t>
      </w:r>
    </w:p>
    <w:p>
      <w:r>
        <w:t>像天上的月亮一样美丽，我们应该有更美好的生活，不是吗？" 说完我死死吻住了她，用舌头叩开了她的牙齿，在</w:t>
      </w:r>
    </w:p>
    <w:p>
      <w:r>
        <w:t>她的口腔里肆掠，真他妈的鲜美——少妇的口水。双手也不停地隔着紧身皮裤，揉着她肥美的屁股蛋，想摸她的下</w:t>
      </w:r>
    </w:p>
    <w:p>
      <w:r>
        <w:t>体却被她用手按住了，我也不急。半抱半拖着她到旁边的草丛上，直接把她上身的皮衣拉开，露出了黑色的胸罩和</w:t>
      </w:r>
    </w:p>
    <w:p>
      <w:r>
        <w:t>在梦中才能见到的那一抹雪白，美琴姐惊呼道：" 不要！" 我心想骑虎难下，一不做二不休一把扯开了胸衣，狂舔</w:t>
      </w:r>
    </w:p>
    <w:p>
      <w:r>
        <w:t>着她的大奶子，奶头有点紫色，是熟女的味道。我一边攻击她的上半身，一边隔着皮裤摸着她的下半生，我一边吸</w:t>
      </w:r>
    </w:p>
    <w:p>
      <w:r>
        <w:t>着她的耳垂，一边在她耳边呢喃：" 让我给你幸福，做我的女人吧！" 然后趁她吻的神志不清时，手猛的插入她的</w:t>
      </w:r>
    </w:p>
    <w:p>
      <w:r>
        <w:t>内裤，一掏，一股黏黏的液体沾在了手上，我知道时候到了，一边用中指和食指扣弄着她的小妹妹，一边脱下外套</w:t>
      </w:r>
    </w:p>
    <w:p>
      <w:r>
        <w:t>垫在旁边的小草上。我抱着晕晕乎乎、红烫烫的大奶美女，把她放平在外套上。然后猛地把她裤子一提，结果被她</w:t>
      </w:r>
    </w:p>
    <w:p>
      <w:r>
        <w:t>的大屁股坐住了，我只好和颜悦色的说：" 乖宝贝，动动屁股！" 她红着脸不答话，轻抬了一下大屁股，我心中一</w:t>
      </w:r>
    </w:p>
    <w:p>
      <w:r>
        <w:t>喜，终于就只剩一个小内裤了，在月光的映照下，３４Ｄ的美胸颤巍巍的曝露在空气中，修长丰满的美腿紧紧的并</w:t>
      </w:r>
    </w:p>
    <w:p>
      <w:r>
        <w:t>在一起，一双水汪汪的大眼睛含羞似喜，看着她穿着白色中间露逼的情趣内裤和芳草上凄迷的水珠，我顿时血脉喷</w:t>
      </w:r>
    </w:p>
    <w:p>
      <w:r>
        <w:t>张，直接放弃了上面的阵地，转攻下路。我直接把她的大白腿掰开，用舌头舔着下面的玉液琼浆，大奶大屁股美女</w:t>
      </w:r>
    </w:p>
    <w:p>
      <w:r>
        <w:t>人妻发出了好听的呻吟声，哼哼个不停。</w:t>
      </w:r>
    </w:p>
    <w:p>
      <w:r>
        <w:t>同时叫到：" 小冤家快进去哪里啊！好难受！好难受！" 我抹了一把她下面的淫水伸到她的面前，故意说道叫</w:t>
      </w:r>
    </w:p>
    <w:p>
      <w:r>
        <w:t>我大哥哥，要不然我就不进去，她转过脸去不理我，我大怒还治不了你，脱下裤子，露出１６ｃｍ长的大吊，紧贴</w:t>
      </w:r>
    </w:p>
    <w:p>
      <w:r>
        <w:t>着阴部摩擦起来就是不进去，大奶子美女求饶的看我一眼，说道：</w:t>
      </w:r>
    </w:p>
    <w:p>
      <w:r>
        <w:t>" 大哥哥，快用你的大鸡吧插死人家吧，人家好痒，好想要！" 血气方刚的我再也承受不住大奶子美女的淫声</w:t>
      </w:r>
    </w:p>
    <w:p>
      <w:r>
        <w:t>浪语，一个老汉扛枪就顺势进入了大奶子美女的骚穴，都是水，湿湿的。紧紧的，我们同时发出了满足的叹息。</w:t>
      </w:r>
    </w:p>
    <w:p>
      <w:r>
        <w:t>我一边操着她的小穴，一边揉着她的大奶子，在初秋的月光下，美丽的大奶子被揉成了各种形状，一会儿变成</w:t>
      </w:r>
    </w:p>
    <w:p>
      <w:r>
        <w:t>门把手、一会儿变成半个馒头，真是越摸越爽，越干越爽。我不禁哼起了十八摸。</w:t>
      </w:r>
    </w:p>
    <w:p>
      <w:r>
        <w:t>一摸呀，摸到呀，大姐的头上边呀，一头青丝如墨染，好似那乌云遮满天。</w:t>
      </w:r>
    </w:p>
    <w:p>
      <w:r>
        <w:t>哎哎哟，好似那乌云遮满天。</w:t>
      </w:r>
    </w:p>
    <w:p>
      <w:r>
        <w:t>二摸呀，摸到呀，大姐的眉毛边，二道眉毛弯又弯，好像那月亮少半边。哎哎哟，好像那月亮少半边。</w:t>
      </w:r>
    </w:p>
    <w:p>
      <w:r>
        <w:t>三摸呀，摸到呀，大姐眼上边呀，两道秋波在两边，好似葡萄一般般。哎哎哟，好似葡萄一般般。</w:t>
      </w:r>
    </w:p>
    <w:p>
      <w:r>
        <w:t>四摸呀，摸到呀，大姐的鼻子上边呀，大头朝下，小头朝上，好像一座小金山。哎哎哟，好像一座小金山。</w:t>
      </w:r>
    </w:p>
    <w:p>
      <w:r>
        <w:t>五摸呀，摸到呀，大姐的耳朵边，两个水饺一般般，还有一对大耳环，哎哎哟，还有一对大耳环。</w:t>
      </w:r>
    </w:p>
    <w:p>
      <w:r>
        <w:t>六摸呀，摸到呀，大姐的肩上边，两个肩膀园又圆，我越摸约越喜欢。哎哎哟，我越摸约越喜欢。</w:t>
      </w:r>
    </w:p>
    <w:p>
      <w:r>
        <w:t>七摸呀，摸到呀，大姐的胳膊弯，好像小河弯又弯，如同牛梭一般般。哎哎哟，如同牛梭一般般。</w:t>
      </w:r>
    </w:p>
    <w:p>
      <w:r>
        <w:t>八摸呀，摸到呀，大姐的咯吱窝。摸来摸去喜死我，好像喜鹊垒的窝，哎哎哟，好像喜鹊垒的窝。</w:t>
      </w:r>
    </w:p>
    <w:p>
      <w:r>
        <w:t>九摸呀，摸到呀，大姐的脊梁边，并分的麒麟在两边，我越摸越喜欢。哎哎哟，我越摸越喜欢。</w:t>
      </w:r>
    </w:p>
    <w:p>
      <w:r>
        <w:t>十摸呀，摸到呀，大姐的屁股上边呀，两个屁股园又圆，好像两个大木锨。哎哎哟，好像两个大木锨。</w:t>
      </w:r>
    </w:p>
    <w:p>
      <w:r>
        <w:t>十一摸，摸到呀，大姐的小金莲，脚指头好像大蒜瓣，我越摸越喜欢。哎哎哟，我越摸越喜欢。</w:t>
      </w:r>
    </w:p>
    <w:p>
      <w:r>
        <w:t>十二摸，摸到呀，大姐的咪咪边，两个咪咪园又圆，好像出笼的包子鲜，哎哎哟，好像出笼的包子鲜。</w:t>
      </w:r>
    </w:p>
    <w:p>
      <w:r>
        <w:t>十三摸，摸到呀，大姐的奶头子边两个奶头子滑又滑，好像一堆小俘虏。哎哎哟，好像一堆小俘虏。</w:t>
      </w:r>
    </w:p>
    <w:p>
      <w:r>
        <w:t>十四摸，摸到呀，大姐肚脐子上边，小小的肚脐圆又圆，好像一枚小金钱，哎哎哟，好像一枚小金钱。</w:t>
      </w:r>
    </w:p>
    <w:p>
      <w:r>
        <w:t>十五摸，摸到呀，大姐的小肚子边，方方正正一块地，好象一块载秧的田。</w:t>
      </w:r>
    </w:p>
    <w:p>
      <w:r>
        <w:t>哎哎哟，好象一块载秧的田。</w:t>
      </w:r>
    </w:p>
    <w:p>
      <w:r>
        <w:t>十六摸，摸到呀，大姐大腿上边，如同白耦一般般，我越摸越喜欢，哎哎哟，我越摸越喜欢。</w:t>
      </w:r>
    </w:p>
    <w:p>
      <w:r>
        <w:t>十七摸，摸到呀，大姐小肚子下边。好似耕牛耕犁田，还有一道茅草沟。哎哎哟，还有一道茅草沟十八摸，摸</w:t>
      </w:r>
    </w:p>
    <w:p>
      <w:r>
        <w:t>到呀，大姐的沟里边，好似洪泽湖水波连天，还有一座小金山，哎哎哟，还有一座小金山。</w:t>
      </w:r>
    </w:p>
    <w:p>
      <w:r>
        <w:t>美女人妻在我十八摸的刺激下，越干越浪，她把她的大白腿缠着我的腰，小嘴含着我的乳头唑唑作响，我的精</w:t>
      </w:r>
    </w:p>
    <w:p>
      <w:r>
        <w:t>关顿时一松，噗噗的射进了她的骚屄里。我把足足射了一分钟的疲软鸡巴拿出来，喘了口气。</w:t>
      </w:r>
    </w:p>
    <w:p>
      <w:r>
        <w:t>然后把鸡巴伸到大奶少妇的嘴边对她说到：" 宝贝，帮个忙呗！" 小琴姐娇媚的横了我一眼，然后用素手捏住</w:t>
      </w:r>
    </w:p>
    <w:p>
      <w:r>
        <w:t>我湿哒哒的鸡巴，含了一下我的春袋，我的年少轻狂的鸡巴，立马挺了一挺，打在了她的脸上，接着鸡巴就在她光</w:t>
      </w:r>
    </w:p>
    <w:p>
      <w:r>
        <w:t>滑湿漉的脸上一滑，又伸到了美人少妇的嘴边。她哼了一声，又娇媚的横了我一眼，然后把鸡巴的前端含了进去，</w:t>
      </w:r>
    </w:p>
    <w:p>
      <w:r>
        <w:t>一前一后的耸动着嘴巴，翻滚着她的舌头，用她湿润的口腔包围我的小弟弟。我怎么会放过这么好的机会，马上屁</w:t>
      </w:r>
    </w:p>
    <w:p>
      <w:r>
        <w:t>股就跟装了电动马达一样，用双手按着头，疯狂的耸动着。大奶少妇扛不住了，一边用素手推我的腿，一边发出干</w:t>
      </w:r>
    </w:p>
    <w:p>
      <w:r>
        <w:t>呕声，我知道欲速则不达的道理。抽出了鸡巴，趁她咳嗽的时候，又把鸡巴往大奶少妇的乳头上打，鸡巴抽打奶子</w:t>
      </w:r>
    </w:p>
    <w:p>
      <w:r>
        <w:t>的声音在空旷的草地上啪啪作响！宋美琴明白了我的意思，乖巧的捧着奶子在我的鸡巴上搓揉，我先横着插进她的</w:t>
      </w:r>
    </w:p>
    <w:p>
      <w:r>
        <w:t>乳沟里，但是Ｄ罩杯只能包裹一部分，很不过瘾，我直接躺了下来，方便竖着插进乳沟里，奶子的软滑加上偶尔乳</w:t>
      </w:r>
    </w:p>
    <w:p>
      <w:r>
        <w:t>尖上硬粒的触碰，我又完全的雄起了，我说：" 美女能顶半边天，来，你在上边摇！" 大奶少妇早就磨的不耐烦了，</w:t>
      </w:r>
    </w:p>
    <w:p>
      <w:r>
        <w:t>直接掰着穴，扯着鸡巴，一个观音坐莲。顿时舒爽的感觉又回到我们中间来，我一边挺动，一边搓着她的大奶子，</w:t>
      </w:r>
    </w:p>
    <w:p>
      <w:r>
        <w:t>时而拍打她的大屁股，玩的是不亦乐乎。大奶人妻也发出满足的哼哼声。突然我的手机闹钟响了，晚上１０点半了，</w:t>
      </w:r>
    </w:p>
    <w:p>
      <w:r>
        <w:t>玩了一个小时了，我加紧了抽送，突然的铃声也让她一阵紧张，连小穴都紧了紧，我一阵暗爽，又加快了速度，这</w:t>
      </w:r>
    </w:p>
    <w:p>
      <w:r>
        <w:t>个时候我又反客为主，用传教士姿势发起了冲锋，大奶少妇也知道时间紧迫，发出了浪叫，一浪高过一浪，终于感</w:t>
      </w:r>
    </w:p>
    <w:p>
      <w:r>
        <w:t>到有滚烫的阴精落在了我的鸡巴上，我也不忍了直接射在了她体内.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