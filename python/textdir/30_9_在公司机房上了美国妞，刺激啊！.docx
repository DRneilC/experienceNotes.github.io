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在公司机房上了美国妞，刺激啊！</w:t>
      </w:r>
    </w:p>
    <w:p>
      <w:r>
        <w:t>星期五下午六点，我走进机房，MIS 的人全走了。事实上，除了夜班的技术员外，全公司的人差不多都走光了。</w:t>
      </w:r>
    </w:p>
    <w:p>
      <w:r>
        <w:t>老美们都是这样，不管有什麽事，一到周末，早早就翘头去享受假日，一切麻烦都等到星期一；难怪老美都痛恨星</w:t>
      </w:r>
    </w:p>
    <w:p>
      <w:r>
        <w:t>期一。我为什麽还在这呢？因为：一、我是软体工程师。二、我的经理要我兼任系统管理。三、我休假了两个礼拜。</w:t>
      </w:r>
    </w:p>
    <w:p>
      <w:r>
        <w:t>四、我的经理在这两个礼拜里，为了表示他也懂ＵＮＩＸ，把所有的档案系统来了一次乾坤大挪移。五、为了平息</w:t>
      </w:r>
    </w:p>
    <w:p>
      <w:r>
        <w:t>众怒，他要我「悄悄」地把它们还原。六、两个月前他刚加了我百分之十五的薪水。所以我只好来收烂摊了。</w:t>
      </w:r>
    </w:p>
    <w:p>
      <w:r>
        <w:t>这个机房是ＭＩＳ的机房，我们部门借用部份空间来设置主机，主要是考虑到它有个不断电设备。说是不断电，</w:t>
      </w:r>
    </w:p>
    <w:p>
      <w:r>
        <w:t>其实也只能撑个几小时。更糟糕的是，没人知道究竟能撑几小时。我早早就告诉ＭＩＳ的老黑经理汤尼，建议他找</w:t>
      </w:r>
    </w:p>
    <w:p>
      <w:r>
        <w:t>个时间测试一下。这家伙也是吊儿啷当，不当一回事。在碰过两次壁之後，我告诉自己，走着瞧吧。我坐下来，打</w:t>
      </w:r>
    </w:p>
    <w:p>
      <w:r>
        <w:t>进密码，进入ＳＵＰＥＲＵＳＥＲ的帐号。</w:t>
      </w:r>
    </w:p>
    <w:p>
      <w:r>
        <w:t>许久以来养成的习惯，第一件事就是拷贝。不管我如何恶搞，至少还可以回复到动手以前的状态。事实上这个</w:t>
      </w:r>
    </w:p>
    <w:p>
      <w:r>
        <w:t>习惯的确帮过我许多大忙。我估计拷贝重要的部份大概要一个小时，穷极无聊之下，我连上ＭＩＳ的ＰＣ网路，看</w:t>
      </w:r>
    </w:p>
    <w:p>
      <w:r>
        <w:t>看有什麽新玩意儿。就在一大堆文件档案和试算表之中，忽然瞄到有个ＪＰＥＧ目录，这可新鲜了。</w:t>
      </w:r>
    </w:p>
    <w:p>
      <w:r>
        <w:t>进入那个目录，除了满满的档案外，还有个显示程式。我任意地挑了个档案，用显示程式打开一看：妈妈咪呀！</w:t>
      </w:r>
    </w:p>
    <w:p>
      <w:r>
        <w:t>一副纤微毕露的胴体在高解析度的萤幕上悠懒地伸展着。别搞错，不是我少见多怪，实在是它不应该在这儿。公司</w:t>
      </w:r>
    </w:p>
    <w:p>
      <w:r>
        <w:t>的人事部门一直重覆地三令五申有关性骚扰的问题，像这种图片，是绝对禁止出现在公司的。</w:t>
      </w:r>
    </w:p>
    <w:p>
      <w:r>
        <w:t>想到这点，本想马上跳离这个程式，以免惹祸上身；转念一想，一来又不是我存的档案，与我无关，二来这时</w:t>
      </w:r>
    </w:p>
    <w:p>
      <w:r>
        <w:t>候机房又没有别人会来，三来实在是太无聊了，於是我将程式设到投影片模式，让它自动显示一幅又一幅的图片。</w:t>
      </w:r>
    </w:p>
    <w:p>
      <w:r>
        <w:t>看着看着，我不禁有点心猿意马起来。</w:t>
      </w:r>
    </w:p>
    <w:p>
      <w:r>
        <w:t>忽然，从我身後传来一个女声。「罗杰，你在干什麽？」刹时，我全身冰冷，本来的旖念马上到了九霄云外，</w:t>
      </w:r>
    </w:p>
    <w:p>
      <w:r>
        <w:t>一瞬间转了好几个念头，从降薪到解雇都想到了。。。。定一定神，转头一看，是ＭＩＳ的洁西卡！「我。。。我。。。</w:t>
      </w:r>
    </w:p>
    <w:p>
      <w:r>
        <w:t>碰巧在你们的网路上。。。嗯。。。所以。。。嗯。。。」她轻轻一笑。「别紧张，没事的。那些都是汤尼的档案。」</w:t>
      </w:r>
    </w:p>
    <w:p>
      <w:r>
        <w:t>「汤尼？他怎麽敢。。。」「他一直偷偷地从Ｉｎｔｅｒｎｅｔ上抓这些东西下来，早已是ＭＩＳ里半公开的秘密</w:t>
      </w:r>
    </w:p>
    <w:p>
      <w:r>
        <w:t>了。。。」她瞄了我一眼。「罗杰，别看太多了，当心晚上睡不着。」我顿时面红耳赤。赶紧跳出显示程式。「奶</w:t>
      </w:r>
    </w:p>
    <w:p>
      <w:r>
        <w:t>怎麽还没走？」「日本分公司要一些报表，汤尼要我连夜印出来传真过去。你呢？」「喔，就是一些系统管理的琐</w:t>
      </w:r>
    </w:p>
    <w:p>
      <w:r>
        <w:t>事，奶知道的。」「这种琐事啊？。。。」我大感窘迫。这些老美！什麽都不会，ｔｅａｓｉｎｇ人最行！「。。。</w:t>
      </w:r>
    </w:p>
    <w:p>
      <w:r>
        <w:t>我只是开玩笑。」必然的注脚。「我知道。」「好啦，我得赶快印报表了。」她走到机房的另一端，开始操作那套</w:t>
      </w:r>
    </w:p>
    <w:p>
      <w:r>
        <w:t>ＨＰ３０００。看着她走开，我强迫自己将注意力放在主机萤幕上。刚好也拷贝完了。我开始重新分割档案系统。</w:t>
      </w:r>
    </w:p>
    <w:p>
      <w:r>
        <w:t>经过许久，脸上的燥热才消退稍许。</w:t>
      </w:r>
    </w:p>
    <w:p>
      <w:r>
        <w:t>这时，我才敢向另一端看去。洁西卡已经清好档案，准备要列印了。洁西卡是ＭＩＳ中的ＨＰ３０００操作员，</w:t>
      </w:r>
    </w:p>
    <w:p>
      <w:r>
        <w:t>年纪约莫二十三、四岁，有一头褐色及肩的的长发。虽然她不像会计和行销部门那几个肉弹一般受人注目，大家还</w:t>
      </w:r>
    </w:p>
    <w:p>
      <w:r>
        <w:t>是公认她很ＣＵＴＥ。虽然我和她不是很熟，机房进出的次数多了，多少还能聊上几句。反正老美最注重ＳＯＣＩ</w:t>
      </w:r>
    </w:p>
    <w:p>
      <w:r>
        <w:t>ＡＬ，多聊聊总是没错。她其实是蛮活泼的，不晓得她怎麽忍受像操作员这种枯燥的工作。洁西卡有一副匀称的身</w:t>
      </w:r>
    </w:p>
    <w:p>
      <w:r>
        <w:t>材，想必是健身房和海滩的常客。大概是刚刚图片的影响吧，我开始幻想着她白亚麻纱洋装下的胴体。「罗杰，你</w:t>
      </w:r>
    </w:p>
    <w:p>
      <w:r>
        <w:t>能帮我一个忙吗？」我吓了一跳。回过神来，原来印表机又卡纸了。这个老印表机是80年代的古董，体积有我们Ｓ</w:t>
      </w:r>
    </w:p>
    <w:p>
      <w:r>
        <w:t>ＵＮＳｅｒｖｅｒ的三倍大。</w:t>
      </w:r>
    </w:p>
    <w:p>
      <w:r>
        <w:t>操作起来不但声势惊人，还常常卡纸，早就该淘汰了。「当然，怎麽帮奶呢？」「请你抓住这根导杆，当我从</w:t>
      </w:r>
    </w:p>
    <w:p>
      <w:r>
        <w:t>印表机底侧装上新的报表时，将报表引入导杆下面。」我站在印表机旁，看着洁西卡蹲下去装她的报表。突然之间</w:t>
      </w:r>
    </w:p>
    <w:p>
      <w:r>
        <w:t>我发现我正好直直望进她洋装低垂的领口。我不是个窥视狂，但是有此大好机会，当然也会老实不客气地饱餐秀色</w:t>
      </w:r>
    </w:p>
    <w:p>
      <w:r>
        <w:t>一番。呈现在我眼前的，是浑圆的双峰。在一片白晰之中，只见两点粉红。我忽然意识到：她衣服里面什麽都没有</w:t>
      </w:r>
    </w:p>
    <w:p>
      <w:r>
        <w:t>穿！从我站的位置望下去，见到的是两颗饱满的圆球，随着她手臂的动作轻轻晃荡着。那微微颤动的椒乳，完全吸</w:t>
      </w:r>
    </w:p>
    <w:p>
      <w:r>
        <w:t>引了我的注意力。我只觉手心微热，心想着不知将手探入那双峰之间会是什麽样的感觉。就在此时，洁西卡装好了</w:t>
      </w:r>
    </w:p>
    <w:p>
      <w:r>
        <w:t>报表，抬起头来，要我把报表拉好。我连忙将头转开，假装没有注意她的身体。虽然如此，我想她仍然从眼角里看</w:t>
      </w:r>
    </w:p>
    <w:p>
      <w:r>
        <w:t>到我头部突然的动作，想必也清楚我在看那里。但她没有说什麽，只是谢谢我的帮忙。我回到主控台前，继续未完</w:t>
      </w:r>
    </w:p>
    <w:p>
      <w:r>
        <w:t>的工作。心思和眼光却一直飘回到洁西卡的身上。</w:t>
      </w:r>
    </w:p>
    <w:p>
      <w:r>
        <w:t>突然之间，机房一片漆黑，跳电！不但机房变黑，连外头的办公区域也是黑的，看来整栋楼都停电了。不一秒</w:t>
      </w:r>
    </w:p>
    <w:p>
      <w:r>
        <w:t>钟後，紧急照明灯亮起，让我还可以见到周遭。我赶紧走出机房，站在走廊上向窗外望去。其它公司的大楼也是一</w:t>
      </w:r>
    </w:p>
    <w:p>
      <w:r>
        <w:t>片漆黑。这整个街段都停电了。「发生什麽事？」不知什麽时候，洁西卡来到我身边。「我猜大概整个街段都停电</w:t>
      </w:r>
    </w:p>
    <w:p>
      <w:r>
        <w:t>了。」「我最好把报表赶快印完。」「没错。」於是我们走进机房，加快工作的速度。十分钟後，我已经将档案系</w:t>
      </w:r>
    </w:p>
    <w:p>
      <w:r>
        <w:t>统划分好。电力仍然没有恢复的迹象，我决定关掉主机。同时，洁西卡也印完并且关掉ＨＰ３０００。「该死！」</w:t>
      </w:r>
    </w:p>
    <w:p>
      <w:r>
        <w:t>「什麽事？」，我问。「没有电！我怎麽传真呢？」我沉吟一下，「或许我们可以把传真机搬进来，利用这里的电</w:t>
      </w:r>
    </w:p>
    <w:p>
      <w:r>
        <w:t>源。」「好主意！罗杰！」於是我将行销部门的传真机搬来，洁西卡弯下腰，整个上身趴到桌上，伸长了手构取落</w:t>
      </w:r>
    </w:p>
    <w:p>
      <w:r>
        <w:t>在机器後面的电话线。</w:t>
      </w:r>
    </w:p>
    <w:p>
      <w:r>
        <w:t>我的目光落在她微翘的臀部，发现那当细细的亚麻纱布不但无法掩盖住她内裤的印子，反而紧绷地将她臀部的</w:t>
      </w:r>
    </w:p>
    <w:p>
      <w:r>
        <w:t>曲线显露无疑。在昏暗的紧急照明灯光下，她的臀部有着一股莫明的诱惑力。我几乎克制不住想要碰触她的冲动。</w:t>
      </w:r>
    </w:p>
    <w:p>
      <w:r>
        <w:t>我只觉得一股欲望缓缓升起，低头一看，我的下体竟然起了反应。更糟糕的是，正在拉扯电话线的洁西卡突然失去</w:t>
      </w:r>
    </w:p>
    <w:p>
      <w:r>
        <w:t>平衡，整个人退了两步，臀部就顶在我的隆起之处。「噢！对不起。。。」，她转头看着我，「。。。这是什麽东</w:t>
      </w:r>
    </w:p>
    <w:p>
      <w:r>
        <w:t>西？」我心里砰砰地跳。「对不起，我。。。我不是有意的。」说着说着，我退了一步。想不到她也退了一步，臀</w:t>
      </w:r>
    </w:p>
    <w:p>
      <w:r>
        <w:t>部仍然紧贴我的勃起。不但如此，我还可以感觉到它正轻轻晃动着、磨擦着。我只觉血脉贲张，已经发硬的部位又</w:t>
      </w:r>
    </w:p>
    <w:p>
      <w:r>
        <w:t>更加硬挺了。「你刚刚在看什麽？」她臀部的压力加大了。事到如今，也没有什麽好隐瞒的。我伸手握住她的腰部，</w:t>
      </w:r>
    </w:p>
    <w:p>
      <w:r>
        <w:t>将她转过来。「我一直对奶有着一份绮想。」她没有说什麽，只是靠上来，给我轻轻一吻。</w:t>
      </w:r>
    </w:p>
    <w:p>
      <w:r>
        <w:t>「跟我做爱！」我叹了一口气。为什麽我遇见的美国女孩都这麽积极？对我一向主动的男性角色未免有所损伤。</w:t>
      </w:r>
    </w:p>
    <w:p>
      <w:r>
        <w:t>但我还能说什麽呢？我揽住她，开始搜寻着她的双唇。我用舌头轻轻地舔舐着她的上唇，她分开双唇，将我迎入她</w:t>
      </w:r>
    </w:p>
    <w:p>
      <w:r>
        <w:t>的齿间。她细嫩的舌尖，如蛇般地缠着我的舌蕾。吸吮着，探索着彼此口腔的内壁。</w:t>
      </w:r>
    </w:p>
    <w:p>
      <w:r>
        <w:t>一股热流冲上我的脸颊。我的右手慢慢地移上她的体侧，滑过腋下，手指圈住了她乳房的周圆，让掌心掂算着</w:t>
      </w:r>
    </w:p>
    <w:p>
      <w:r>
        <w:t>她乳房的重量，感觉着她乳房一点一点地坚挺起来。我的左手轻轻抚摸她背部的凹槽，缓缓地滑下她浑圆的臀部。</w:t>
      </w:r>
    </w:p>
    <w:p>
      <w:r>
        <w:t>她钩住我的颈子，无声地颤抖着。我张开嘴唇，吸吮着她的樱唇，攫住了她轻吐的舌尖。这一次，我将她的舌头深</w:t>
      </w:r>
    </w:p>
    <w:p>
      <w:r>
        <w:t>深地引入我的口中，让她微甜的唾液滋润我火热的双唇。我垂下右手，一路探索，直到她的臀部。双手微微用劲，</w:t>
      </w:r>
    </w:p>
    <w:p>
      <w:r>
        <w:t>一副火烫而又匀称的胴体紧紧地贴了上来。贴着我胸口的，是她坚挺的双峰；紧顶着她小腹的，是我勃起的性器。</w:t>
      </w:r>
    </w:p>
    <w:p>
      <w:r>
        <w:t>我用力抱紧她，只想要分享她胴体的温热。她的手抚摸着我的背肌，轻轻按摩着我的後颈。我闭起眼，享受发</w:t>
      </w:r>
    </w:p>
    <w:p>
      <w:r>
        <w:t>根传来阵阵麻酥。我将手探入身躯之间，手背滑过她充血硬挺的乳尖，将她上身的钮扣一一解开。我的手从衣襟中</w:t>
      </w:r>
    </w:p>
    <w:p>
      <w:r>
        <w:t>悄悄掩进去，把她的洋装慢慢拉到腰际。一对圆滚白嫩的乳房晃荡着，双峰之间的深谷，曲幽地直通平坦细嫩的小</w:t>
      </w:r>
    </w:p>
    <w:p>
      <w:r>
        <w:t>腹。我的双手轻轻握住她的胸脯，掌心覆盖在乳晕，徐徐地揉捏着直到它们完全充血硬挺。</w:t>
      </w:r>
    </w:p>
    <w:p>
      <w:r>
        <w:t>她的手摸索着解开我的拉炼。只觉一只温热的手，圈住我的阳具。一面揉着，一面将它拉出衣物的束缚。那只</w:t>
      </w:r>
    </w:p>
    <w:p>
      <w:r>
        <w:t>灵巧的手！它搓着，揉着，上下左右地摇晃着，测量着我阳具的长度，评估着我双球的重量。我的欲望从来没有像</w:t>
      </w:r>
    </w:p>
    <w:p>
      <w:r>
        <w:t>这样地被挑起过。她的唇离开我，一路梭巡往下。舌尖过处，留下一道湿热的轨迹。我的手掌随她下滑，仍然恣肆</w:t>
      </w:r>
    </w:p>
    <w:p>
      <w:r>
        <w:t>地爱抚她的双乳，直到它们移下超出我所能及的范围。她将我的衣裤完全褪去，人却蹲在那里，没有要起来的意思。</w:t>
      </w:r>
    </w:p>
    <w:p>
      <w:r>
        <w:t>莫非她要。。。？我心想着。一只手搓揉我的阳具，另一只手扳弄着阴囊，洁西卡的舌头开始从我的膝盖内侧，沿</w:t>
      </w:r>
    </w:p>
    <w:p>
      <w:r>
        <w:t>着大腿爬上来。当她接近我怒张的阳具时，她用双手紧握住我的根部。我屏住了气，几乎不敢呼吸。她将它塞入了</w:t>
      </w:r>
    </w:p>
    <w:p>
      <w:r>
        <w:t>口中。</w:t>
      </w:r>
    </w:p>
    <w:p>
      <w:r>
        <w:t>我的喉咙不自禁地低吼了一声。从来没有女人曾经这麽主动地为我口交。以前的辛蒂，凯伦，甚至那个墨裔的</w:t>
      </w:r>
    </w:p>
    <w:p>
      <w:r>
        <w:t>西西亚，都要我将她们挑逗得够了，才肯亲吻我的阳具，但也都是浅尝而止。</w:t>
      </w:r>
    </w:p>
    <w:p>
      <w:r>
        <w:t>在台湾的女孩子更不用说了，怎样都不肯尝试一下。但这个洁西卡却在第一次就。。。。我再也想不下去了，</w:t>
      </w:r>
    </w:p>
    <w:p>
      <w:r>
        <w:t>因为她正含住了我的前端，用她的唾液浸润了我最敏感的沟槽。她将我在嘴里上下套动着，用舌头和口腔内壁磨擦</w:t>
      </w:r>
    </w:p>
    <w:p>
      <w:r>
        <w:t>着我的全长。一手揉转我的根部，另一手则不停把弄我的两颗小球。除了持续地对我的全长加以刺激外，还不时的</w:t>
      </w:r>
    </w:p>
    <w:p>
      <w:r>
        <w:t>轻舐着膨大紫红头部下的敏感点。我只觉我的生命正一点一点地被她吸乾，注意力也逐渐模糊，唯一感觉到的，只</w:t>
      </w:r>
    </w:p>
    <w:p>
      <w:r>
        <w:t>有她火热的嘴唇和下体不断升高的快感。激情从我的感觉最敏锐的一点升起，随着她的韵律，一波一波地将我往高</w:t>
      </w:r>
    </w:p>
    <w:p>
      <w:r>
        <w:t>峰上推去。</w:t>
      </w:r>
    </w:p>
    <w:p>
      <w:r>
        <w:t>我知道如果照这个速度下去，我将会撑不了多久，我必须赶紧设法挽回。但我肉体感官的刺激，却又让我无法</w:t>
      </w:r>
    </w:p>
    <w:p>
      <w:r>
        <w:t>动作。不，是不想动作，只希望这欢愉能无止境地沿续下去。突然间，她停止吸吮的动作，舌头却在前头的敏感点</w:t>
      </w:r>
    </w:p>
    <w:p>
      <w:r>
        <w:t>上转了几转。一阵抽搐冲上我头部，我赶紧制止她，急急地抽出。幸好我及时反应，虽然有一滴白浊的液体在我抽</w:t>
      </w:r>
    </w:p>
    <w:p>
      <w:r>
        <w:t>出的同时射入她的口里，还不算是彻底失败。我将她从地上拉起，小心翼翼地不让她再碰触我濒临爆炸的阳具。</w:t>
      </w:r>
    </w:p>
    <w:p>
      <w:r>
        <w:t>如果她再多碰一秒钟，我铁定当场丢盔弃甲。我把洁西卡抵到桌沿。她看着我，舔着舌头，脸上一副似笑非笑</w:t>
      </w:r>
    </w:p>
    <w:p>
      <w:r>
        <w:t>的表情。我不觉有点恼火，这样未免太失面子了。我狠狠地吻她。双手攫住了她富含弹性的双乳，恣意地抚弄着。</w:t>
      </w:r>
    </w:p>
    <w:p>
      <w:r>
        <w:t>混在她的唾液之中，我仍然可以辨出自己前戏流出液体的味道。我转移目标，微微地含住了她的耳垂，舌头在耳垂</w:t>
      </w:r>
    </w:p>
    <w:p>
      <w:r>
        <w:t>边沿轻舐，她嘴里传出一声呻吟，背上皮肤浮起一片敏感的鸡皮疙答。我於是尽情地舔舐着她的耳垂，双手仍然恣</w:t>
      </w:r>
    </w:p>
    <w:p>
      <w:r>
        <w:t>意地爱抚着她未曾设防的乳房。她没有任何动作，只是一阵一阵地颤抖，以及嘴里不时的深喘声。</w:t>
      </w:r>
    </w:p>
    <w:p>
      <w:r>
        <w:t>我的嘴向下游移，经过脖子，擦过锁骨，深深地埋进她的双峰之间。她胸膛剧烈地上下起伏喘息着。看着她充</w:t>
      </w:r>
    </w:p>
    <w:p>
      <w:r>
        <w:t>血涨大、骄傲地挺出高峰之巅的粉红蓓蕾，我不禁用嘴唇和舌头圈住它，咬啮着她傲人的蓓蕾，洁西卡的双臂环抱</w:t>
      </w:r>
    </w:p>
    <w:p>
      <w:r>
        <w:t>着我的头，紧紧地贴住她的胸膛。我将她半褪的洋装完全解开，让它滑落地上。阻隔在我们之间的，只剩下她的裤</w:t>
      </w:r>
    </w:p>
    <w:p>
      <w:r>
        <w:t>袜和一条比基尼内裤。我将手探入她双腿之间，发现她已完全湿透！我开始隔着裤袜和内裤，摩擦她最隐秘之处。</w:t>
      </w:r>
    </w:p>
    <w:p>
      <w:r>
        <w:t>洁西卡的鼻里传出一阵阵的咿唔之声。她上身前耸，臀部也回应着我手指的动作。我更往下滑，双手也同时将她的</w:t>
      </w:r>
    </w:p>
    <w:p>
      <w:r>
        <w:t>裤袜退下。</w:t>
      </w:r>
    </w:p>
    <w:p>
      <w:r>
        <w:t>舌尖探索她大腿内侧柔软的皮肤。当我越逼近她的隐私处，她的呼吸也越急促。当最後到达目的地时，她吐出</w:t>
      </w:r>
    </w:p>
    <w:p>
      <w:r>
        <w:t>一声欢愉的轻叹。我隔着湿透的丝绸，用舌头探索她的奥秘。她薄薄的丝质内裤，一下子就被我的舌头紧紧地黏贴</w:t>
      </w:r>
    </w:p>
    <w:p>
      <w:r>
        <w:t>在弧线之上，更陷入中间的凹槽之中。她双手扶在我的脑後，弓起一只腿，圈住我的後背，口中轻轻呻吟着，尽力</w:t>
      </w:r>
    </w:p>
    <w:p>
      <w:r>
        <w:t>将我的头向下体推去。我感觉到她的欲望，她的需求，她的紧张，她的期待。我拉开那片小小绸布，曝露出浅褐色</w:t>
      </w:r>
    </w:p>
    <w:p>
      <w:r>
        <w:t>的毛发和微红的一线，将嘴唇深埋进她的欢愉之中。她的腿再也支撑不住，缓缓的软倒下来。</w:t>
      </w:r>
    </w:p>
    <w:p>
      <w:r>
        <w:t>我抓住她的臀部，将她整个人平放在桌上，唇舌仍然不休止地探索她柔软的凹槽。她将双腿紧紧勾住我，用臀</w:t>
      </w:r>
    </w:p>
    <w:p>
      <w:r>
        <w:t>部的舞蹈和低沉的鼻音回应我舌尖的韵律。她整个人都已软瘫在桌上。忽然间，她制止我嘴唇的运动，将我拉起来，</w:t>
      </w:r>
    </w:p>
    <w:p>
      <w:r>
        <w:t>覆压在她身上。我只觉得她颤抖的手指，急切地寻找着我的下体。「干我。」她张开口，近乎无声地要求。在我来</w:t>
      </w:r>
    </w:p>
    <w:p>
      <w:r>
        <w:t>得及有任何反应前，我发现我的阳具已经深深插进她热似洪炉的体内。那种感觉几乎无法形容，就像一阵电流唰地</w:t>
      </w:r>
    </w:p>
    <w:p>
      <w:r>
        <w:t>一声闪过我的身上。我原本半软的阳具瞬时间完全地硬挺。她发出呼喊，蠕动着臀部，邀请着我更直接的刺激。</w:t>
      </w:r>
    </w:p>
    <w:p>
      <w:r>
        <w:t>我缓缓推进，又缓缓撤退，感觉到她的肌肉一一被我的全长伸展着，又一一地回复着。她双眼紧闭，享受着这</w:t>
      </w:r>
    </w:p>
    <w:p>
      <w:r>
        <w:t>种近乎撕裂的快感，和推进最深处时对着核点的刺激。她胸膛开始剧烈地上下起伏喘息着。我逐渐加快冲刺的速度，</w:t>
      </w:r>
    </w:p>
    <w:p>
      <w:r>
        <w:t>一次又一次地顶碰她的核点。撞击的力道传递到她的上身，泛红的双乳也随着韵律，来回弹跳着。我低下头去，张</w:t>
      </w:r>
    </w:p>
    <w:p>
      <w:r>
        <w:t>大了口，尝试捕捉她弹跳不已的乳峰。一次，两次，终於攫住了她怒涨的桃红。瞬时间，她再也克制不住，双腿圈</w:t>
      </w:r>
    </w:p>
    <w:p>
      <w:r>
        <w:t>住我的腰部，大声的呼喊请求着更多的欢愉。</w:t>
      </w:r>
    </w:p>
    <w:p>
      <w:r>
        <w:t>「噢！噢！噢！。。。干我！。。。噢！。。。干我！。。。用力的干我！。。。」我加快冲刺的速度，心知</w:t>
      </w:r>
    </w:p>
    <w:p>
      <w:r>
        <w:t>撑不了多久。有心要缓上一缓，洁西卡的乞求和呻吟却让我慢不下来。我一次又一次地刺入她的深处。</w:t>
      </w:r>
    </w:p>
    <w:p>
      <w:r>
        <w:t>她弓起背，抬高了臀部迎合着我的撞击。我抓住她的双腿，将它们架到我的肩上，以近乎垂直的角度，对她的</w:t>
      </w:r>
    </w:p>
    <w:p>
      <w:r>
        <w:t>娇躯一波波地蹂躏着。我冲刺的速度提升到极点，汗珠从我额上流下，汇聚在我的下巴，一滴滴地溅散在她布满晶</w:t>
      </w:r>
    </w:p>
    <w:p>
      <w:r>
        <w:t>莹汗滴的胸脯。</w:t>
      </w:r>
    </w:p>
    <w:p>
      <w:r>
        <w:t>洁西卡陷入半狂乱的状态，她的头激烈地左右摇晃，双手用力捶打着桌面。「噢！。。。噢！。。。ＹＥＳ！。。。</w:t>
      </w:r>
    </w:p>
    <w:p>
      <w:r>
        <w:t>ＹＥＳ！。。。」我知道我已经到达我的极限了，在下面任何一秒钟我都会彻底地失控。我使出疲惫肌肉里仅存的</w:t>
      </w:r>
    </w:p>
    <w:p>
      <w:r>
        <w:t>一点力量，一面伸手粗暴地抚弄她的核点，一面重重地对她施以最後数击。</w:t>
      </w:r>
    </w:p>
    <w:p>
      <w:r>
        <w:t>「噢！。。。噢！。。。我要。。。」突然间，她停止动作，寂然无声，全身控制不住地颤抖。在她体内深处，</w:t>
      </w:r>
    </w:p>
    <w:p>
      <w:r>
        <w:t>一圈肌肉套紧了我，剧烈地痉挛着。一股快感从我根部涌起，双腿一阵抽搐，我再也禁不住了，伴随着数声低吼，</w:t>
      </w:r>
    </w:p>
    <w:p>
      <w:r>
        <w:t>深深地将一注注白浊的液体射入她持续地痉挛的体内。</w:t>
      </w:r>
    </w:p>
    <w:p>
      <w:r>
        <w:t>她轻声地啜泣。从过往的经验里，我知道我的粗细和老美不相上下，硬度或许还更胜一筹，即使长度比起老美</w:t>
      </w:r>
    </w:p>
    <w:p>
      <w:r>
        <w:t>还差上一两寸，只要慢慢培养气氛，那些白种女孩一样俯首称臣。只是没想到洁西卡的反应会这麽强烈。早知道我</w:t>
      </w:r>
    </w:p>
    <w:p>
      <w:r>
        <w:t>一开始就上她了。我没有动作，只是让她的腿从我肩上滑下。</w:t>
      </w:r>
    </w:p>
    <w:p>
      <w:r>
        <w:t>我的阳具虽然逐渐消退中，还是留在她的体内。不为甚麽，只因为我仍然想享受她极度紧缩的阴部。过了好一</w:t>
      </w:r>
    </w:p>
    <w:p>
      <w:r>
        <w:t>阵，她终於睁开眼，对我浅笑。「你很行嘛！我本以为东方人都不。。。」我伸出一根手指，制止她再说下去。然</w:t>
      </w:r>
    </w:p>
    <w:p>
      <w:r>
        <w:t>後我将头平贴在她的双峰之间，只想静静地温存一下。。。「罗杰！醒来！罗杰！这里不能睡！」我悚然惊醒，有</w:t>
      </w:r>
    </w:p>
    <w:p>
      <w:r>
        <w:t>点困窘地移开身子。</w:t>
      </w:r>
    </w:p>
    <w:p>
      <w:r>
        <w:t>从地上拾起衣物，递给洁西卡。我们不发一言地穿好衣服，我帮洁西卡把FAX 发出去，收拾好东西，互道晚安</w:t>
      </w:r>
    </w:p>
    <w:p>
      <w:r>
        <w:t>而各自离开了公司。虽然我们极力装出什麽事都没有发生，但我们彼此都知道，经过今晚，我们的关系将会不一样</w:t>
      </w:r>
    </w:p>
    <w:p>
      <w:r>
        <w:t>了。至於会发展到什麽地步呢？我也不知道。</w:t>
      </w:r>
    </w:p>
    <w:p>
      <w:r>
        <w:t>【完结】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