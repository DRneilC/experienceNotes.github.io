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女徒弟的菊花</w:t>
      </w:r>
    </w:p>
    <w:p>
      <w:r>
        <w:t>我所在的工厂是国营的大型企业，工厂大人员多，待遇福利也高，周围几十里地的农民都望红了眼，都想方设</w:t>
      </w:r>
    </w:p>
    <w:p>
      <w:r>
        <w:t>法进厂来做工。去年秋天因为修铁路占用土地，安排十几个农村青年进厂工作，一个姑娘给了我作徒弟。这姑娘叫</w:t>
      </w:r>
    </w:p>
    <w:p>
      <w:r>
        <w:t>王福英，21岁。她个子比较高，有一米七，也显得健壮就分给了我，因为我操作的是大型机床。</w:t>
      </w:r>
    </w:p>
    <w:p>
      <w:r>
        <w:t>这姑娘长得不错，端庄大气，舒展挺拔，只是少了一点柔媚，多了一点英武，朴朴腾腾一身是劲，像个举重运</w:t>
      </w:r>
    </w:p>
    <w:p>
      <w:r>
        <w:t>动员。她学习很认真，我给她讲识图讲机床操作。</w:t>
      </w:r>
    </w:p>
    <w:p>
      <w:r>
        <w:t>她都全神贯注的非常认真学。有一次我给她讲卡尺，她竟把乳房靠在我的胳膊上，我不知她是不是有意，有一</w:t>
      </w:r>
    </w:p>
    <w:p>
      <w:r>
        <w:t>次我用胳膊掂一掂她的乳房，她竟一点也不在意，以后我就经常用胳膊掂一掂或揉一揉她也不闪躲。慢慢的我就找</w:t>
      </w:r>
    </w:p>
    <w:p>
      <w:r>
        <w:t>机会用手摸乳房，捏她的屁股，她也同样不闪不躲。每一次我心里都痒痒的，我无疑受到巨大鼓励，胃口大开。</w:t>
      </w:r>
    </w:p>
    <w:p>
      <w:r>
        <w:t>俱乐部映电影，我就买了两张票一起去看。我故意晚一点去，到了门口，她正在那等：「师父，你刚来。</w:t>
      </w:r>
    </w:p>
    <w:p>
      <w:r>
        <w:t>我说：‘对，我刚来。『这时正好响铃，现在看电影的人特别的少，进门之后正好灭灯，我拉着她的手找了一</w:t>
      </w:r>
    </w:p>
    <w:p>
      <w:r>
        <w:t>处离人群较远地方坐下来。我两只手捏弄着她一只手，她的身体靠向我的肩膀。一会儿，电影开始了，我一只手慢</w:t>
      </w:r>
    </w:p>
    <w:p>
      <w:r>
        <w:t>慢的从她的衣服下摸进去。她按住了我的手，很快又松开了，我觉得她浑身在打战。我摸到她的乳房，她的乳房很</w:t>
      </w:r>
    </w:p>
    <w:p>
      <w:r>
        <w:t>大，被胸罩紧紧箍住，我慢慢将乳罩推上去，两个大乳房就在我手中了。她的乳房很细腻滑爽，我用力揣摸掂弄。</w:t>
      </w:r>
    </w:p>
    <w:p>
      <w:r>
        <w:t>她显得有些紧张，她在我手里的一只手反而把我的手紧紧的握住。我的手在她两个乳房间游走，捏弄两个小小的乳</w:t>
      </w:r>
    </w:p>
    <w:p>
      <w:r>
        <w:t>头，我觉得心也在紧张的跳动。</w:t>
      </w:r>
    </w:p>
    <w:p>
      <w:r>
        <w:t>过了一会儿，我的手抽出来，把裤扣解开，把早已硬挺的鸡巴掏出来，让她握住。她摸索着握住鸡巴，摸摸龟</w:t>
      </w:r>
    </w:p>
    <w:p>
      <w:r>
        <w:t>头又摸摸阴茎，一点也不会捋弄，我想她没有性经验。</w:t>
      </w:r>
    </w:p>
    <w:p>
      <w:r>
        <w:t>我的一只手又去解她的裤带，我从她的内裤中摸进去。越过开阔的小腹平原，前面就是丛林地带。这时她的屁</w:t>
      </w:r>
    </w:p>
    <w:p>
      <w:r>
        <w:t>股向前移一些，并把两腿叉大些，意思是让我更方便抚摸。我挥军直下，握住了正个阴户。</w:t>
      </w:r>
    </w:p>
    <w:p>
      <w:r>
        <w:t>她的阴部肌肉细嫩而富有弹性，阴阜很高，大阴唇肥厚有些突出。我上下顺着阴沟抚摩，然后掰开一点，中指</w:t>
      </w:r>
    </w:p>
    <w:p>
      <w:r>
        <w:t>放进沟中，五个手指轻轻做圆环摸索。大约十几分钟，我一摸下面果然阴道口有了粘滑的淫液，我用手指沾了一些，</w:t>
      </w:r>
    </w:p>
    <w:p>
      <w:r>
        <w:t>移上来按向阴蒂。她立刻浑身猛的一抖，我的鸡巴被她抓得紧紧的，两腿夹住了我的手，很明显她在忍受一种难耐</w:t>
      </w:r>
    </w:p>
    <w:p>
      <w:r>
        <w:t>的冲击。她在我耳边说：‘师父，别摸那里，我真受不了。</w:t>
      </w:r>
    </w:p>
    <w:p>
      <w:r>
        <w:t>『英子，怎么了，疼吗？‘我故意问。</w:t>
      </w:r>
    </w:p>
    <w:p>
      <w:r>
        <w:t>『不是疼，人家痒的实在难受。‘我把手动一动，示意让她把腿叉开，我又不停的摸索。她的淫液越来越多，</w:t>
      </w:r>
    </w:p>
    <w:p>
      <w:r>
        <w:t>把我的手指弄湿了，我由下而上的抚摸，每一下都掠过阴蒂，她不停的颤抖着。我扶着她握着鸡巴的手教给她上下</w:t>
      </w:r>
    </w:p>
    <w:p>
      <w:r>
        <w:t>捋弄，一阵阵快感从那里向全身散开。</w:t>
      </w:r>
    </w:p>
    <w:p>
      <w:r>
        <w:t>车间里上夜班的人不多，我的机床在车间的东头，西头还有几个上夜班的。我看不可能有人过来，我摸着她的</w:t>
      </w:r>
    </w:p>
    <w:p>
      <w:r>
        <w:t>屁股说『英子，脱了裤子，让师父看看你的屁股，她看了我一眼慢慢把裤子脱下来。我摸着她光滑丰满的屁股心里</w:t>
      </w:r>
    </w:p>
    <w:p>
      <w:r>
        <w:t>好兴奋，我让她扒下把屁股噘起来，一扒下她的屁股就显得更大更淫荡，我两手摸着她的肥白的丰臀，尽情的享受。</w:t>
      </w:r>
    </w:p>
    <w:p>
      <w:r>
        <w:t>我掰开她的臀缝看她的菊花，一圈细细的绉褶中间一个小圆孔漂亮极了。再下边就是桃源仙境，可惜车间灯光太高，</w:t>
      </w:r>
    </w:p>
    <w:p>
      <w:r>
        <w:t>我只好让她把屁股转过来，拉过工作灯就清楚多了，两片肥厚的大阴唇中间露着一点点小阴唇。我掰开里面看见小</w:t>
      </w:r>
    </w:p>
    <w:p>
      <w:r>
        <w:t>小的阴蒂和桃源洞口。我把棒硬的鸡巴掏出来，试着给她插进去，因为高度不合适，又没有淫液润滑，摩索半天进</w:t>
      </w:r>
    </w:p>
    <w:p>
      <w:r>
        <w:t>不去，只好作罢，我拍了拍她的屁股说：‘英子，起来吧。</w:t>
      </w:r>
    </w:p>
    <w:p>
      <w:r>
        <w:t>我想起妻子明天单位有活动，下班时我告诉她说：「英子，明天到我家去。</w:t>
      </w:r>
    </w:p>
    <w:p>
      <w:r>
        <w:t>我的妻子单位今天组织去外地参观，正好给我腾了空。一会儿福英就来了。把门关上我们就抱在一起亲吻，上</w:t>
      </w:r>
    </w:p>
    <w:p>
      <w:r>
        <w:t>边亲吻下边我的手就伸她的裤内摸着她的屁股，慢慢又转到前边捂住她的阴部。我帮她脱了上衣，扯下乳罩露出一</w:t>
      </w:r>
    </w:p>
    <w:p>
      <w:r>
        <w:t>对大奶子，我一只手握住一个抚摸揣弄，我用嘴含住一个小奶头，一只手捏弄另一个。立刻两粒小小的乳头硬起来，</w:t>
      </w:r>
    </w:p>
    <w:p>
      <w:r>
        <w:t>雪白的大乳房上顶着两颗红樱桃。她要替我脱衣服，我先把她裤子扒下来，内裤也扯下来，这样她就脱得光光的，</w:t>
      </w:r>
    </w:p>
    <w:p>
      <w:r>
        <w:t>我把她推倒在床上，我一面欣赏她的美丽一面脱衣服。她身体比面部白嫩多了。宽阔的胸脯上两个坚挺的大乳房。</w:t>
      </w:r>
    </w:p>
    <w:p>
      <w:r>
        <w:t>我让她把腿叉开，她开得很大。正个下阴就呈现在我面前。她的阴毛稀疏，呈竖一字型，虽然两腿开得很大，下面</w:t>
      </w:r>
    </w:p>
    <w:p>
      <w:r>
        <w:t>的大阴唇仍然紧紧的闭合着。我热血激昂，下面挺得发疼，我已经不能自已，马上扑了上去。我扒在她身上，两张</w:t>
      </w:r>
    </w:p>
    <w:p>
      <w:r>
        <w:t>嘴立刻叠在一起。我吻她的额头，吻她的脖子。含着一粒乳头，手里捻着另一粒，我吻她的肚脐，平坦光滑的小腹，</w:t>
      </w:r>
    </w:p>
    <w:p>
      <w:r>
        <w:t>一直吻到阴阜。她全身不停的扭动，嘴里含糊不清的‘唔唔──『声。大约十几分钟，我看她阴道口有了透明的粘</w:t>
      </w:r>
    </w:p>
    <w:p>
      <w:r>
        <w:t>液，我用两腿把她两腿再分大些，用鸡巴顶住阴道口，粘着淫液上下磨擦几下。我说’英子，我要进去了。『她哼</w:t>
      </w:r>
    </w:p>
    <w:p>
      <w:r>
        <w:t>了一声，我开始向里插入。开始她没有反应只是有些紧张，我继续前进。没入龟头之后她‘哎哟『两声。我感到她</w:t>
      </w:r>
    </w:p>
    <w:p>
      <w:r>
        <w:t>的阴道十分紧小，而且温暖之极。我已热血沸腾，一股热力促使我只能向前。我屁股用力继续顶进去，在她’哎哟</w:t>
      </w:r>
    </w:p>
    <w:p>
      <w:r>
        <w:t>『了几声之后我的鸡巴已经正根进去。我们的结合处没有了一点间隙。我伏在她身上一动不动，尽情体会进到一个</w:t>
      </w:r>
    </w:p>
    <w:p>
      <w:r>
        <w:t>新的肉洞的滋味。</w:t>
      </w:r>
    </w:p>
    <w:p>
      <w:r>
        <w:t>‘英子，『我捧着她的紧张而红润的脸庞问：’你刚才哎哟什么？</w:t>
      </w:r>
    </w:p>
    <w:p>
      <w:r>
        <w:t>『人家刚才疼着呢。</w:t>
      </w:r>
    </w:p>
    <w:p>
      <w:r>
        <w:t>‘现在还疼不疼？，现在你不往里插了就不那么疼了，就是撑得好难受。</w:t>
      </w:r>
    </w:p>
    <w:p>
      <w:r>
        <w:t>『现在你把你那个用两手掰一掰就更不疼了。‘她把两个手进到两个人的结合处，往两边一掰，我借机用力猛</w:t>
      </w:r>
    </w:p>
    <w:p>
      <w:r>
        <w:t>一顶，她立刻『哎哟’一声。她用拳头擂我的肩膀说：「师父真坏！</w:t>
      </w:r>
    </w:p>
    <w:p>
      <w:r>
        <w:t>我问她：‘英子，你让别的男人玩过吗？</w:t>
      </w:r>
    </w:p>
    <w:p>
      <w:r>
        <w:t>她摇摇头说；『没有。』</w:t>
      </w:r>
    </w:p>
    <w:p>
      <w:r>
        <w:t>‘那就是师父给你开苞了。</w:t>
      </w:r>
    </w:p>
    <w:p>
      <w:r>
        <w:t>我把鸡巴抽到露棱，然后再插进去，我开始有节奏的抽插。我觉得鸡巴今天又硬又大，被她的嫩穴紧紧包住，</w:t>
      </w:r>
    </w:p>
    <w:p>
      <w:r>
        <w:t>一股股快感向大脑袭来。英子只是诌着眉默默的承受。我兴味大发，不觉得加快了速度，用力的抽插起来。我看她</w:t>
      </w:r>
    </w:p>
    <w:p>
      <w:r>
        <w:t>眉头慢慢疏解，知道她已经减轻痛楚，更加猛干，不由得一个冷战，全身一抖，一股热精射到英子体内。我浑身无</w:t>
      </w:r>
    </w:p>
    <w:p>
      <w:r>
        <w:t>力摊在英子身上。一会儿，我从她身上起来，软塌塌的鸡巴从她体内滑出。再看床上，精液，淫水，血迹湿了一大</w:t>
      </w:r>
    </w:p>
    <w:p>
      <w:r>
        <w:t>片。我无力的摊倒在床上，英子依偎在我怀中，我搂着她并摸着她的屁股，她握着我湿淋淋的鸡巴。我在想她的身</w:t>
      </w:r>
    </w:p>
    <w:p>
      <w:r>
        <w:t>体真的很健壮，我的鸡巴不算小，只『哎哟‘几声就全弄进去了，一般说处女是承受不了的。她握着我的鸡巴不时</w:t>
      </w:r>
    </w:p>
    <w:p>
      <w:r>
        <w:t>的捋弄，我的鸡巴很快又硬了起来。她见那东西在她手里变大变硬觉的惊奇，爬起来看着鸡巴捋弄。我一把将她放</w:t>
      </w:r>
    </w:p>
    <w:p>
      <w:r>
        <w:t>倒，抬腿跨了上去。她忙问：「师父，你还要干？</w:t>
      </w:r>
    </w:p>
    <w:p>
      <w:r>
        <w:t>‘师父想死你了，师父还没有尽兴。</w:t>
      </w:r>
    </w:p>
    <w:p>
      <w:r>
        <w:t>我把她拖到床边，把她的两腿架在腰间，对准肉洞直插进去。里面还很润滑，我没有费力，她也没感到疼痛。</w:t>
      </w:r>
    </w:p>
    <w:p>
      <w:r>
        <w:t>我开始用力抽插，睾丸拍打着她的屁股，随着节奏她发出『唔──唔‘的声音。我问：「英子，现在还疼吗？’她</w:t>
      </w:r>
    </w:p>
    <w:p>
      <w:r>
        <w:t>摇摇头继续『唔唔‘的享受着。我问：「英子，你知道这叫什么？</w:t>
      </w:r>
    </w:p>
    <w:p>
      <w:r>
        <w:t>‘不知道。『这叫老汉推车，推到沟里去了。’她竟格格乐起来，脸上绽开了笑容。可能是射过一次了，我觉</w:t>
      </w:r>
    </w:p>
    <w:p>
      <w:r>
        <w:t>得鸡巴又大又硬又有力。我让她爬过来，屁股蹶高，我从后面插进去。我让她把脸贴在床上，腰往下塌，屁股蹶得</w:t>
      </w:r>
    </w:p>
    <w:p>
      <w:r>
        <w:t>就更高了，她的阴部也更突出。我两手摸着她肥白的屁股，向她身体撞击着，每一下都拍打在她大屁股上，发出『</w:t>
      </w:r>
    </w:p>
    <w:p>
      <w:r>
        <w:t>啪啪‘的响声。她的屁股又细腻又白嫩，引得我不时用手拍打。不知今天是为什么，第二次干了半小时，丝毫没有</w:t>
      </w:r>
    </w:p>
    <w:p>
      <w:r>
        <w:t>射精的预感，我让她到沙发上，两腿跪在扶手上，上身伏到沙发里，两腿尽量叉开，这样她的阴部更突出来，我立</w:t>
      </w:r>
    </w:p>
    <w:p>
      <w:r>
        <w:t>刻插了进去。这种姿势我最喜欢，每次最大限度插到底，又经过十几分钟的撞击之后终于一泄如注。</w:t>
      </w:r>
    </w:p>
    <w:p>
      <w:r>
        <w:t>从这之后她主动多了，上夜班时她坐在一个小凳上，我靠着工具箱站在她旁边，她伸手解我的裤扣，把我的鸡</w:t>
      </w:r>
    </w:p>
    <w:p>
      <w:r>
        <w:t>巴掏了出来。她用两手握着那软软的鸡巴摆弄，那东西在她手里跳了几跳立刻硬起来，她不断的捋弄，还在脸上揉</w:t>
      </w:r>
    </w:p>
    <w:p>
      <w:r>
        <w:t>搓，一会儿又用嘴亲吻。我说：「英子，张开嘴让它进去。‘她看看我摇摇头，表示不愿意。我看工具箱上饭盒里</w:t>
      </w:r>
    </w:p>
    <w:p>
      <w:r>
        <w:t>还有半盒水，我把鸡巴在里面涮了涮，湿淋淋的鸡巴送到她嘴边。这回她用手扶住，张开小嘴含住了龟头。我教她</w:t>
      </w:r>
    </w:p>
    <w:p>
      <w:r>
        <w:t>用力咂，再往里些，她都照作了。一阵阵快感传遍我的全身，我实在不能自己，我扶着她的头抽插起来。我越插越</w:t>
      </w:r>
    </w:p>
    <w:p>
      <w:r>
        <w:t>快，我说：「英子，不行了，我要射了。’她立刻把我推开，唯恐射在她嘴里。我扶着大鸡巴问她这怎么办？她犹</w:t>
      </w:r>
    </w:p>
    <w:p>
      <w:r>
        <w:t>豫了一下解开上衣露出乳房说：「师父，我还没看见还你射精，就射在这儿吧。‘我再不能等了，捋了几下一股股</w:t>
      </w:r>
    </w:p>
    <w:p>
      <w:r>
        <w:t>热精喷出来，她哇哇的叫，异常兴奋，弄的她乳房脖子上都是精液。过了两三个小时，我说：「英子，我实在没能</w:t>
      </w:r>
    </w:p>
    <w:p>
      <w:r>
        <w:t>过了隐，我还要弄。’她说：「师父，你想怎样弄？‘我说：「你脱下裤子蹶起来。’她都照作了，我从后边给她</w:t>
      </w:r>
    </w:p>
    <w:p>
      <w:r>
        <w:t>插进去，一阵快速抽插之后我又射在她体内。</w:t>
      </w:r>
    </w:p>
    <w:p>
      <w:r>
        <w:t>上夜班时我们又干过几回，但总觉得不能尽兴，即不能脱衣服又没有床。我总在找机会还是在家里干。正巧，</w:t>
      </w:r>
    </w:p>
    <w:p>
      <w:r>
        <w:t>我妻子要出差，要夜里才能回来。我又约了英子到家里来。</w:t>
      </w:r>
    </w:p>
    <w:p>
      <w:r>
        <w:t>这天，刚到约定的钟点她就到了。经过一阵搂抱亲吻之后，我帮她脱衣服，几下子她就全身光光了，我把她推</w:t>
      </w:r>
    </w:p>
    <w:p>
      <w:r>
        <w:t>倒在床上，让她仰卧叉开两条大腿，我一面欣赏她的美丽一面脱衣服。我再一次看到她的阴部，两片大阴唇依然是</w:t>
      </w:r>
    </w:p>
    <w:p>
      <w:r>
        <w:t>那样紧闭着。今天，我先从她美丽的乳房开始，我一手抓住一只大乳房，我的嘴含住另一只乳头，我一边吸允一边</w:t>
      </w:r>
    </w:p>
    <w:p>
      <w:r>
        <w:t>揉捏，两边不住的替换。我一手向下揉弄阴部，同时舔向乳沟，舔她的肚脐，平坦的小腹，一直到坟起的阴阜。她</w:t>
      </w:r>
    </w:p>
    <w:p>
      <w:r>
        <w:t>嘴里『唔唔‘的叫着，两腿不住的扭曲伸缩，我一看她的阴道口已经淫液淋淋。我正个身体伏上去，把鸡巴缓缓插</w:t>
      </w:r>
    </w:p>
    <w:p>
      <w:r>
        <w:t>入。我把她的两腿竖起来开始抽送，同时吻着她的脖子揉着乳房。她随着我抽插的节奏发出『唔唔’的声音，显然</w:t>
      </w:r>
    </w:p>
    <w:p>
      <w:r>
        <w:t>她已经有了快感，我的节奏不段加快，大约有十几分钟她合着眼睛『啊啊‘的叫喊，我觉到她的阴道深处一阵阵收</w:t>
      </w:r>
    </w:p>
    <w:p>
      <w:r>
        <w:t>缩。我停住抽插问：「英子，你怎么了。</w:t>
      </w:r>
    </w:p>
    <w:p>
      <w:r>
        <w:t>‘怎么浑身那样。</w:t>
      </w:r>
    </w:p>
    <w:p>
      <w:r>
        <w:t>『你是达到高潮了，是不是特别舒服？‘她羞涩的笑起来。她说：「师父你真会弄，弄得英子要上天了。’我</w:t>
      </w:r>
    </w:p>
    <w:p>
      <w:r>
        <w:t>说：「英子，以后你会更舒服的，现在我们再换个新花样。我在下边你在上边。‘我仰躺下来，她看我鸡巴，有些</w:t>
      </w:r>
    </w:p>
    <w:p>
      <w:r>
        <w:t>软了就立刻含到嘴里吞吐起来。不一会就一柱擎天了。我让她跨到我的身体上，让她扶着鸡巴对准她的阴道口，我</w:t>
      </w:r>
    </w:p>
    <w:p>
      <w:r>
        <w:t>猛的朝上一挺，鸡巴进去了一半。又听见她『哎哟’一声，之后她慢慢坐下来，把正根鸡巴都坐了进去。我教她上</w:t>
      </w:r>
    </w:p>
    <w:p>
      <w:r>
        <w:t>下窜动，她两腿蹲在床上一下下的起落。我两手握着两只大奶子，一会而又握着她的大屁股。我摸到了她的菊花很</w:t>
      </w:r>
    </w:p>
    <w:p>
      <w:r>
        <w:t>是好玩，我沾些淫液往里抠。她叫了声『师父‘把我手推开。我想她可能有些疼，我就多沾些再往里抠，这次没有</w:t>
      </w:r>
    </w:p>
    <w:p>
      <w:r>
        <w:t>再推我，一会而我的手指进去有两公分。她忽然说太累了，要换个姿势。她让我挪到床边上，她一脚在床上一脚站</w:t>
      </w:r>
    </w:p>
    <w:p>
      <w:r>
        <w:t>在地下，又把鸡巴坐了进去。她身体真是健壮，这种姿势居然做了十多分钟。我让她转过身去，面朝向我的脚。这</w:t>
      </w:r>
    </w:p>
    <w:p>
      <w:r>
        <w:t>样她的大屁股就在我眼前了，我掰开屁沟清楚的看到菊花了。我一面抠着菊花说：「英子，师父想弄你这里。』’</w:t>
      </w:r>
    </w:p>
    <w:p>
      <w:r>
        <w:t>那里也能弄？『‘是的，菊花也能弄。</w:t>
      </w:r>
    </w:p>
    <w:p>
      <w:r>
        <w:t>我让她把屁股高高蹶起来，第一次我怕她疼痛，我拿了软膏涂在菊花周围，又往里边捅了好多。我把鸡巴弄得</w:t>
      </w:r>
    </w:p>
    <w:p>
      <w:r>
        <w:t>硬硬的，顶到她菊花上，慢慢用力往里推。龟头刚刚进去她就叫起来：「不行啊，师父，你拿出来吧，太疼了。‘</w:t>
      </w:r>
    </w:p>
    <w:p>
      <w:r>
        <w:t>我说：「不要紧，英子，你忍一会马上就好。</w:t>
      </w:r>
    </w:p>
    <w:p>
      <w:r>
        <w:t>我停止前进让她稳定一下。一会儿我又向里顶进，她又喊起来：‘不行啊，师父，菊花撕裂了，你饶了英子吧。</w:t>
      </w:r>
    </w:p>
    <w:p>
      <w:r>
        <w:t>『她的菊花紧紧箍住我的鸡巴，非常刺激，我哪能停下来，我一面哄着她，一面搬着她的屁股往里插去。</w:t>
      </w:r>
    </w:p>
    <w:p>
      <w:r>
        <w:t>终于在她的叫喊声中把鸡巴全给她插了进去。插到底之后我暂时不动，让她休息一下。她还在低声呻吟：‘师</w:t>
      </w:r>
    </w:p>
    <w:p>
      <w:r>
        <w:t>父，你把英子菊花撑裂了，快疼死我了。</w:t>
      </w:r>
    </w:p>
    <w:p>
      <w:r>
        <w:t>『英子，没事的，一会儿就好了。</w:t>
      </w:r>
    </w:p>
    <w:p>
      <w:r>
        <w:t>她的菊花里又紧又热，我感觉一阵阵快感向全身扩散。</w:t>
      </w:r>
    </w:p>
    <w:p>
      <w:r>
        <w:t>我把她屁股扶好开始抽插，她大声‘哎哟『着，我也顾不得她了，一股强大的色劲支使我抱着她的屁股疯狂的</w:t>
      </w:r>
    </w:p>
    <w:p>
      <w:r>
        <w:t>插，插，一阵之后我觉得浑身猛抖射在她菊花之中。我让她把腿放平，我扒在她背上，无力再动一下。</w:t>
      </w:r>
    </w:p>
    <w:p>
      <w:r>
        <w:t>英子在我身下静静的卧着，嘴里还在呻吟：‘师父，你只顾自己舒坦也不管人家死活。</w:t>
      </w:r>
    </w:p>
    <w:p>
      <w:r>
        <w:t>『英子，实在对不起，都是师父不好，师父请你原谅。‘这时，鸡巴又小又软，从她体内滑出来。她说我把她</w:t>
      </w:r>
    </w:p>
    <w:p>
      <w:r>
        <w:t>菊花撑裂了，用纸巾擦了擦，只有精液和药膏，不见血迹。后来我们在上夜班时弄过两次，都是怕怀孕最后射在菊</w:t>
      </w:r>
    </w:p>
    <w:p>
      <w:r>
        <w:t>花里。</w:t>
      </w:r>
    </w:p>
    <w:p>
      <w:r>
        <w:t>算来英子来厂快半年了，她的三个洞都被我一一攻下，我很有些成就感，又觉得我们的性事好像不如开始那样</w:t>
      </w:r>
    </w:p>
    <w:p>
      <w:r>
        <w:t>浪漫与神秘，我感觉要『山穷水尽疑无路‘了，直到她的妹妹王福兰出现才『柳暗花明又一村我的徒弟王福英还有</w:t>
      </w:r>
    </w:p>
    <w:p>
      <w:r>
        <w:t>一个妹妹叫王福兰，比福英小两岁今年十九。福兰两三岁时她妈妈就死了，爸爸不久又结了婚，继母还有一个小男</w:t>
      </w:r>
    </w:p>
    <w:p>
      <w:r>
        <w:t>hai ，和福兰同岁。这样一家子就分成两个阵营，姐妹两个就相依为命，形成一个坚强的堡垒，小meimei对姐姐言</w:t>
      </w:r>
    </w:p>
    <w:p>
      <w:r>
        <w:t>听计从。英子来厂半年自认为站住了脚，就急着要把妹妹接出来。她和我商量给妹妹找份工作。我想起了我师父的</w:t>
      </w:r>
    </w:p>
    <w:p>
      <w:r>
        <w:t>女儿，她在商店作经理，我找到她，她说商店正缺一个收银员，英子听说真是喜出望外。没用几天王福兰就上班了。</w:t>
      </w:r>
    </w:p>
    <w:p>
      <w:r>
        <w:t>福兰上班之后在外边找了间房，福英也搬了过去。福兰看外表和姐姐很相象，只是多了几分纯朴又有些顽皮。</w:t>
      </w:r>
    </w:p>
    <w:p>
      <w:r>
        <w:t>一天英子让我上她的新家去玩，并说有好事等我。我问什么好事，她笑笑说‘兰子要谢谢你给找的工作『。</w:t>
      </w:r>
    </w:p>
    <w:p>
      <w:r>
        <w:t>我说：‘一点小事不用谢。『英子说：’我知道不用谢，兰子总是想着你一定要你去。『看她笑得那么神秘我</w:t>
      </w:r>
    </w:p>
    <w:p>
      <w:r>
        <w:t>早猜着八九，并且我也知道她姐妹已经合计好了。</w:t>
      </w:r>
    </w:p>
    <w:p>
      <w:r>
        <w:t>我来到她家，英子在拖地，兰子在玩绒毛小熊。她立刻跑过来说：‘师父，谢谢你给我找工作。</w:t>
      </w:r>
    </w:p>
    <w:p>
      <w:r>
        <w:t>我说：「这点小事谢什么。</w:t>
      </w:r>
    </w:p>
    <w:p>
      <w:r>
        <w:t>兰子说：‘也总是让你费心了。</w:t>
      </w:r>
    </w:p>
    <w:p>
      <w:r>
        <w:t>『你打算怎么谢法。</w:t>
      </w:r>
    </w:p>
    <w:p>
      <w:r>
        <w:t>她说：‘你说怎么谢就怎么谢。</w:t>
      </w:r>
    </w:p>
    <w:p>
      <w:r>
        <w:t>我把她搂抱坐到床边，两手握住她两个大乳房，在她耳边说：「我想要你。</w:t>
      </w:r>
    </w:p>
    <w:p>
      <w:r>
        <w:t>‘行，师父，你说怎样就怎样。</w:t>
      </w:r>
    </w:p>
    <w:p>
      <w:r>
        <w:t>我隔着衣服捏她两个乳头，：「你愿意吗？</w:t>
      </w:r>
    </w:p>
    <w:p>
      <w:r>
        <w:t>她说：‘你是我姐姐的师父就是我的师父，我姐姐是你徒弟我也就是你徒弟。『我心热呼呼的，立刻搂住吻在</w:t>
      </w:r>
    </w:p>
    <w:p>
      <w:r>
        <w:t>一起。</w:t>
      </w:r>
    </w:p>
    <w:p>
      <w:r>
        <w:t>我解开她衣扣，把她两个大乳房露出来，我含住小小的乳头吸允。她说：‘不行，太痒了，受不了。『这时英</w:t>
      </w:r>
    </w:p>
    <w:p>
      <w:r>
        <w:t>子拖完了地，说：’师父，脱衣服吧，兰子你也脱。</w:t>
      </w:r>
    </w:p>
    <w:p>
      <w:r>
        <w:t>英子让我躺到床上，她也爬上来，对兰子说：「你快点脱，姐姐做给你看，啊。‘说着把个半软不硬的鸡巴含</w:t>
      </w:r>
    </w:p>
    <w:p>
      <w:r>
        <w:t>住，吸咂吞吐。兰子瞪瞪的看着，一会儿我的鸡巴在她嘴里挺了起来，英子把它搬倒再放开，显示鸡巴弹性十足，</w:t>
      </w:r>
    </w:p>
    <w:p>
      <w:r>
        <w:t>又捏着根部晃一晃，故意给兰子看。她让兰子过来照她样子作。兰子果然也张开嘴含住鸡巴吞吐起来。过了一会英</w:t>
      </w:r>
    </w:p>
    <w:p>
      <w:r>
        <w:t>子在旁边躺下来，叉开双腿向我张开双臂，我握住鸡巴顶向她的下口，虽然淫水不多，但已是轻车熟路，一下就连</w:t>
      </w:r>
    </w:p>
    <w:p>
      <w:r>
        <w:t>根没入，我深入浅出有节奏的抽插起来。大约过了五分钟英子让我起来，我从她体内抽出，故意向兰子掂一掂大鸡</w:t>
      </w:r>
    </w:p>
    <w:p>
      <w:r>
        <w:t>巴。英子起来，说：「兰子，过来，该你了。</w:t>
      </w:r>
    </w:p>
    <w:p>
      <w:r>
        <w:t>兰子慢慢爬上床，倒在姐姐的位置。对我说：‘师父，你可得轻一点。</w:t>
      </w:r>
    </w:p>
    <w:p>
      <w:r>
        <w:t>我说：「放心吧兰子，师父会轻轻的。</w:t>
      </w:r>
    </w:p>
    <w:p>
      <w:r>
        <w:t>英子也说：‘不用害怕兰子，师父会痛你的。</w:t>
      </w:r>
    </w:p>
    <w:p>
      <w:r>
        <w:t>我叉开她两条条腿，哇！比她姐姐又鲜又嫩，阴毛不多，疏密有秩，也是呈竖一字型。阴毛下面一道小小的肉</w:t>
      </w:r>
    </w:p>
    <w:p>
      <w:r>
        <w:t>缝。我上到她身上吻她，吻她的唇，她的乳，她的脐，她的阴毛。我真想把她吞下去，我竟掰开她的b 看见嫩嫩的</w:t>
      </w:r>
    </w:p>
    <w:p>
      <w:r>
        <w:t>红肉，我竟情不自禁的舔起来。这是我第一次舔b.我用舌头甜她的两片小阴唇，舔她的阴蒂，把那粒小豆豆含住咂，</w:t>
      </w:r>
    </w:p>
    <w:p>
      <w:r>
        <w:t>轻轻的咬。她全身扭动，嘴里叫着『师父，不行，不行……‘我看她下面已经湿淋淋的，我就把鸡巴对准她的小洞，</w:t>
      </w:r>
    </w:p>
    <w:p>
      <w:r>
        <w:t>向里顶进。但总是滑向一边，顶不进去。英子过来用手扶住我的鸡巴，我才勉强推进一个龟头。</w:t>
      </w:r>
    </w:p>
    <w:p>
      <w:r>
        <w:t>这时兰子叫了起来。我说：「兰子，这才刚刚进去一个头儿，第一次都要痛一点的，你要忍着点。‘我一面说</w:t>
      </w:r>
    </w:p>
    <w:p>
      <w:r>
        <w:t>着一面用力往里顶去。前面好象有了障碍，我想那是处女膜了，这要一鼓作气，我腰上用力狠狠一顶，噗嗤一下，</w:t>
      </w:r>
    </w:p>
    <w:p>
      <w:r>
        <w:t>这下进去有半寸。兰子大声叫起来，而且混身颤抖，立刻满身都是汗。我感觉她阴道特别窄小，箍得鸡巴生痛，又</w:t>
      </w:r>
    </w:p>
    <w:p>
      <w:r>
        <w:t>让我无比兴奋。我也顾不了她的叫唤继续向里挺进，费了许多力气才又进去有一寸，兰子叫得更响了：「师父真的</w:t>
      </w:r>
    </w:p>
    <w:p>
      <w:r>
        <w:t>不行了，你饶了兰子吧，姐姐救命啊，你们要弄死人了──’。英子仰卧在她身旁，叉开双腿张开两臂。我只好给</w:t>
      </w:r>
    </w:p>
    <w:p>
      <w:r>
        <w:t>她拨出鸡巴，挪到英子身上。我在英子身上抽插，一只手摸着兰子阴户，手指滑进洞里，兰子把我手拿开，两手把</w:t>
      </w:r>
    </w:p>
    <w:p>
      <w:r>
        <w:t>我的手捂到她阴户上。我干着英子旁边捂的是兰子的阴户，我无比的兴奋，不由得加快诉度，觉得英子阴道里面一</w:t>
      </w:r>
    </w:p>
    <w:p>
      <w:r>
        <w:t>阵猛烈收缩，我也随着射在她体内。我看旁边的兰子还在捂着阴部低声呻吟。我从英子身上下来倒在她俩中间，兰</w:t>
      </w:r>
    </w:p>
    <w:p>
      <w:r>
        <w:t>子首先伸手握住鸡巴。我说：「兰子，真的那么痛吗？。</w:t>
      </w:r>
    </w:p>
    <w:p>
      <w:r>
        <w:t>兰子撒娇的说：‘谁还骗你，你看流了多少血呀。</w:t>
      </w:r>
    </w:p>
    <w:p>
      <w:r>
        <w:t>我拍拍她阴户安慰她说：「兰子，你是个好姑娘。‘经过她两人摸索捋弄，我的鸡巴很快又硬起来。英子主动</w:t>
      </w:r>
    </w:p>
    <w:p>
      <w:r>
        <w:t>蹶起屁股让我从后边干，可能是让兰子长些见识。我抱着英子大白屁股早已激情万分，不由得快速抽插。兰子看见</w:t>
      </w:r>
    </w:p>
    <w:p>
      <w:r>
        <w:t>姐姐下垂的的奶子不停的悠荡，竟用手去捉弄。这样玩皮的丫头让我无法把持，我从英子体内抽出来扑到兰子身上，</w:t>
      </w:r>
    </w:p>
    <w:p>
      <w:r>
        <w:t>分开她双腿插了进去。兰子又『哎哟哎哟的叫起来，我也管不了那么多了，奋力向里挺进。但是，步履艰难，前进</w:t>
      </w:r>
    </w:p>
    <w:p>
      <w:r>
        <w:t>一步都很费力，终于在她呻吟声中把正根鸡巴顶了进去，兰子又是一身汗水。我扒在她身上，两个大乳房顶着我的</w:t>
      </w:r>
    </w:p>
    <w:p>
      <w:r>
        <w:t>胸膛。我问兰子：’兰子，知道为什么又弄你吗？不然的话你会说给你开苞不彻底，你会埋怨师父的。『‘师父你</w:t>
      </w:r>
    </w:p>
    <w:p>
      <w:r>
        <w:t>坏。『说着用拳头擂我肩头。</w:t>
      </w:r>
    </w:p>
    <w:p>
      <w:r>
        <w:t>我问她：‘兰子，还疼吗？</w:t>
      </w:r>
    </w:p>
    <w:p>
      <w:r>
        <w:t>』你不动就不疼了，就是撑得难受。</w:t>
      </w:r>
    </w:p>
    <w:p>
      <w:r>
        <w:t>『马上就苦尽甜来了，兰子，你要忍耐一点。‘我开始缓缓的抽插起来。好在她的淫液多了些才不那么费力，</w:t>
      </w:r>
    </w:p>
    <w:p>
      <w:r>
        <w:t>兰子则绉着眉默默的承受。慢慢的随着抽插的节奏她发出『唔──唔──’的声音，我知道她开始有了快感，我自</w:t>
      </w:r>
    </w:p>
    <w:p>
      <w:r>
        <w:t>己也是周身通泰，不由得加快了抽插，我觉得脊梁一阵麻痒，赶快问英子：「英子，她是安全期吗？‘英子望我点</w:t>
      </w:r>
    </w:p>
    <w:p>
      <w:r>
        <w:t>头，一股股热热的精液注入兰子阴道里。</w:t>
      </w:r>
    </w:p>
    <w:p>
      <w:r>
        <w:t>上班时我对英子说想和兰子做肛交。英子说我得寸进尺，我说都是我的徒弟我不能厚此薄彼吧，英子撇着嘴笑。</w:t>
      </w:r>
    </w:p>
    <w:p>
      <w:r>
        <w:t>按照预定时间我到了她们家。进门我就搂着兰子滚到床上，一手摸着乳房，一手摸进裤子，捂住柔软的阴部。她的</w:t>
      </w:r>
    </w:p>
    <w:p>
      <w:r>
        <w:t>阴部干洁光滑，洞里也没什么淫液。英子摧我们脱衣服，很快三个人很快就成了三个美丽。我躺到床上，两人交替</w:t>
      </w:r>
    </w:p>
    <w:p>
      <w:r>
        <w:t>为我口交，吸允咂舔，我的鸡巴很快就高指兰天，英子不让我动，她跨上来对准她小穴一坐到底。她开始上下窜动，</w:t>
      </w:r>
    </w:p>
    <w:p>
      <w:r>
        <w:t>过了几分钟她叫兰子：「兰子，你来。‘兰子学着姐姐样也坐上来，我揣摸兰子抖动的大乳房，趁机摸她菊花，粘</w:t>
      </w:r>
    </w:p>
    <w:p>
      <w:r>
        <w:t>着淫水往里抠，她扭动身子推我的手。大约过了十分钟，英子让兰子下来说：「姐姐做给你看。’她把屁股蹶起来，</w:t>
      </w:r>
    </w:p>
    <w:p>
      <w:r>
        <w:t>我把软膏涂在她菊花周围，又往里捅了些，我握着鸡巴给她捅进去。这一切兰子都看个清楚。我开始向英子屁股撞</w:t>
      </w:r>
    </w:p>
    <w:p>
      <w:r>
        <w:t>击，随着节奏发出『啪，啪‘的声响，睾丸不断拍打她的阴部。干了几分钟英子让我停下来，她叫兰子过来，像她</w:t>
      </w:r>
    </w:p>
    <w:p>
      <w:r>
        <w:t>一样屁股蹶得高高的，让我在兰子菊花上抹软膏，向里捅的时候，借着软膏的润滑我把手指插进去，她的菊花像是</w:t>
      </w:r>
    </w:p>
    <w:p>
      <w:r>
        <w:t>更紧。为了减轻她的疼痛我把龟头上也涂了很多。一切准备好之后开始向里插入。借着润滑剂的方便龟头很快滑进</w:t>
      </w:r>
    </w:p>
    <w:p>
      <w:r>
        <w:t>去。这时，兰子又叫起来：「不行，师父，太痛了。</w:t>
      </w:r>
    </w:p>
    <w:p>
      <w:r>
        <w:t>‘不要紧，兰子，一会就好了。『我两手抠住肷窝，继续向里推进。她的菊花确是很紧，箍得鸡巴生痛，也更</w:t>
      </w:r>
    </w:p>
    <w:p>
      <w:r>
        <w:t>引发我的激情，我不管兰子叫喊，大力地抽插。兰子的叫喊变成哀求：’师父，实在受不了，你饶了兰子吧，菊花</w:t>
      </w:r>
    </w:p>
    <w:p>
      <w:r>
        <w:t>都撑裂了。『这时，英子噗嗤笑起来。我看她混身打战，汗也出来了，英子也让我停下来，我抽出硬棒棒的鸡巴，</w:t>
      </w:r>
    </w:p>
    <w:p>
      <w:r>
        <w:t>只见上面丝丝血迹。当时我吓坏了，真不知道会弄成这样子，英子也害了怕。我们商量一下，认为青霉素软膏有消</w:t>
      </w:r>
    </w:p>
    <w:p>
      <w:r>
        <w:t>炎杀菌作用，不会有大事。等两天再看，现在去医院也不好向大夫说呀。我一再向兰子道歉，英子也连哄带劝。弄</w:t>
      </w:r>
    </w:p>
    <w:p>
      <w:r>
        <w:t>得大家非常扫兴不欢而散。</w:t>
      </w:r>
    </w:p>
    <w:p>
      <w:r>
        <w:t>两天之后，我去探望兰子伤情。一进门兰子就搂着我的脖子埋怨我不关心她。我说：‘这不是来了吗，怎么样？</w:t>
      </w:r>
    </w:p>
    <w:p>
      <w:r>
        <w:t>还痛不痛？『兰子只是笑。我说：’只是怕你感染，摸摸烧不烧。『说着把手探进上衣握住她的乳房。英子过来帮</w:t>
      </w:r>
    </w:p>
    <w:p>
      <w:r>
        <w:t>我脱衣服，很快我被脱光，仰卧床上。她们也很快脱光，姐妹俩玩弄我那又小又软的鸡巴。我左手抠弄英子的阴户，</w:t>
      </w:r>
    </w:p>
    <w:p>
      <w:r>
        <w:t>右手揉弄兰子的阴蒂。鸡巴开始硬起来被她们轮流口交，一会儿就昂首挺立了，姐妹俩也都淫水淋漓。我说：‘让</w:t>
      </w:r>
    </w:p>
    <w:p>
      <w:r>
        <w:t>我先弄你们谁呢？『英子对妹妹说：’咱们准备好，师父愿弄谁就弄谁。『英子仰卧下来，双腿高举并叉开，兰子</w:t>
      </w:r>
    </w:p>
    <w:p>
      <w:r>
        <w:t>也并排躺下来，高举双腿，并把b 掰开，英子也随着把b 也掰开。并排的两个美女，把b 都掰得圆了。真是‘玉体</w:t>
      </w:r>
    </w:p>
    <w:p>
      <w:r>
        <w:t>双陈，肉洞齐开『。我差一点要晕过去。我当时犯难了，英子对我真是情深似海，兰子的妩媚娟好的侗体则有更大</w:t>
      </w:r>
    </w:p>
    <w:p>
      <w:r>
        <w:t>的吸引力。我还是先插进英子的肉洞里，抽插起来，一只手还在抠弄兰子的肉洞。大约过了十分钟我挪到兰子身上，</w:t>
      </w:r>
    </w:p>
    <w:p>
      <w:r>
        <w:t>兰子肉洞又紧又热呼，鸡巴在里面畅美极了，一阵阵快感迷漫全身。兰子也随着节奏’唔──唔『地呻吟。我不由</w:t>
      </w:r>
    </w:p>
    <w:p>
      <w:r>
        <w:t>得节奏加快，兰子屁股一掂一掂的迎凑，嘴里叫着‘师父，──真好──师父你真会弄──好舒服。『我觉着她阴</w:t>
      </w:r>
    </w:p>
    <w:p>
      <w:r>
        <w:t>道深处一阵阵紧裹鸡巴，知道她已高潮，我加快冲击几下，与她同归于尽。我伏在她身上一动不动，共同沉浸在性</w:t>
      </w:r>
    </w:p>
    <w:p>
      <w:r>
        <w:t>爱的余韵中。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