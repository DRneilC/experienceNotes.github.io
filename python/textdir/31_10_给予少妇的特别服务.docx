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给予少妇的特别服务</w:t>
      </w:r>
    </w:p>
    <w:p>
      <w:r>
        <w:t>我是一个出租车司机，当年大学毕业後，工作极其难找，幸好家中还有些许余财，加上当时出租车的牌照并不</w:t>
      </w:r>
    </w:p>
    <w:p>
      <w:r>
        <w:t>是很贵，东拼西凑买了辆二手出租车，算是有了个吃饭的营生，不知不觉就开了这麽些年。</w:t>
      </w:r>
    </w:p>
    <w:p>
      <w:r>
        <w:t>我就来说说我这些年开出租车的一些艳事。</w:t>
      </w:r>
    </w:p>
    <w:p>
      <w:r>
        <w:t>记得那还是我刚开始干没有几个月，大概是春夏交替的季节，天气已经炎热起来，满大街的都是圆圆的屁股，</w:t>
      </w:r>
    </w:p>
    <w:p>
      <w:r>
        <w:t>白白的大腿，我在出租车中坐着，经常能看到从我对面骑车过来的美女走光，当然也能看到许多过期的，有时在开</w:t>
      </w:r>
    </w:p>
    <w:p>
      <w:r>
        <w:t>车，想不看都不行。</w:t>
      </w:r>
    </w:p>
    <w:p>
      <w:r>
        <w:t>我要说的不是在街上看到的这些的花花绿绿，而是我出租车上的事，一个穿着包臀裙的美女在路边招手了，看</w:t>
      </w:r>
    </w:p>
    <w:p>
      <w:r>
        <w:t>到这个当然要迅速靠过去迎接顾客。</w:t>
      </w:r>
    </w:p>
    <w:p>
      <w:r>
        <w:t>车停到了路边，那个美女把副驾驶的门打开坐了进来，我眼前一亮，开门的那一瞬间，我看见一条长长的大腿</w:t>
      </w:r>
    </w:p>
    <w:p>
      <w:r>
        <w:t>从车外伸了进来，短短的包臀裙掩盖不住了她那性感的美臀，裙子下边缘微微的往上卷起，在坐进我车里的一瞬间，</w:t>
      </w:r>
    </w:p>
    <w:p>
      <w:r>
        <w:t>我看见里面黑黑的草草，我心中暗爽了一下，草，挂空挡都敢出来晃悠，今天真是走运了，没想到的是走运的事情</w:t>
      </w:r>
    </w:p>
    <w:p>
      <w:r>
        <w:t>还在後面。</w:t>
      </w:r>
    </w:p>
    <w:p>
      <w:r>
        <w:t>她上车後说了一句：「师傅，到××路××小区。」我扭过头正要答应她一声，可是瞬间石化了，那个美女见</w:t>
      </w:r>
    </w:p>
    <w:p>
      <w:r>
        <w:t>我一直扭头看着她，准确的说是看着她的下身，有些疑惑，低头一看，她的进来的时候步子迈的有点大，坐在座位</w:t>
      </w:r>
    </w:p>
    <w:p>
      <w:r>
        <w:t>上时本来就很短的裙子向上卷了起来，里面的丁字裤也卷成了一条线紧紧的绷在了她的那条美缝上，本来就万分诱</w:t>
      </w:r>
    </w:p>
    <w:p>
      <w:r>
        <w:t>人的小缝，彻底的被丁字裤勒的紧绷绷的，鼓鼓的像小馒头蒸裂开了一样。</w:t>
      </w:r>
    </w:p>
    <w:p>
      <w:r>
        <w:t>我就这样石化的看着她那隐秘的部位，我的小兄弟也非常配合的起立，还真是凑巧，我裤子拉链刚才上厕所时</w:t>
      </w:r>
    </w:p>
    <w:p>
      <w:r>
        <w:t>坏了，内裤让我穿的松松夸夸的，小兄弟一下子从里面弹了出来，心中暗叫，不好！</w:t>
      </w:r>
    </w:p>
    <w:p>
      <w:r>
        <w:t>谁知这个妹子一点也没在意这些，屁股轻擡了一下，把裙子往下拉了拉，盖住了她那条美缝，转过头对我抛了</w:t>
      </w:r>
    </w:p>
    <w:p>
      <w:r>
        <w:t>个媚眼，大方的说道：「师傅走吧，还没看过瘾麽，该上路了！」我听後，嘿嘿干笑了一声，准备挂档往前走，只</w:t>
      </w:r>
    </w:p>
    <w:p>
      <w:r>
        <w:t>听见这妹子指了指我的小兄弟，又说到：「师傅你就这样开着走啊！」我挠挠头赶紧把小兄弟塞了进去，由于拉链</w:t>
      </w:r>
    </w:p>
    <w:p>
      <w:r>
        <w:t>拉不上，只能用我宽松的内裤胡乱一盖，就上路了！</w:t>
      </w:r>
    </w:p>
    <w:p>
      <w:r>
        <w:t>一路上踩油门，踩刹车，腿上下蹦蹦跳，我用余光一直在扫着身旁性感的大腿，想着刚才看到的那个小缝缝，</w:t>
      </w:r>
    </w:p>
    <w:p>
      <w:r>
        <w:t>我的小兄弟一直处在备战状态，根本没有要休息的意思。</w:t>
      </w:r>
    </w:p>
    <w:p>
      <w:r>
        <w:t>到了红绿灯路口，有辆车从我边上略过，我的方向打的有点猛，动作幅度大了一点，宽松的内裤已经掩盖不住</w:t>
      </w:r>
    </w:p>
    <w:p>
      <w:r>
        <w:t>我的小兄弟了，它一下又跳了出来，再过红绿灯路口车辆密集的地区，没有办法再塞进去，只有先晾着了，等下停</w:t>
      </w:r>
    </w:p>
    <w:p>
      <w:r>
        <w:t>下来再说。</w:t>
      </w:r>
    </w:p>
    <w:p>
      <w:r>
        <w:t>还没等车停稳，感觉自己的小兄弟上一紧，低头看了一眼，发现一只葱白玉手已经轻轻的握住了我的小兄弟，</w:t>
      </w:r>
    </w:p>
    <w:p>
      <w:r>
        <w:t>我心虚的看了看左边的窗口，还好，幸亏是夏天，车内开着空调，车窗上有防晒膜，从里面能看到外面，外面是不</w:t>
      </w:r>
    </w:p>
    <w:p>
      <w:r>
        <w:t>可能看到里面的。</w:t>
      </w:r>
    </w:p>
    <w:p>
      <w:r>
        <w:t>我内心万分的激动，心中想道，这次可是碰上欲女了，本来熟悉的停车动作，搞的我脚忙手乱，把车也弄熄火</w:t>
      </w:r>
    </w:p>
    <w:p>
      <w:r>
        <w:t>了，还差点没停住。</w:t>
      </w:r>
    </w:p>
    <w:p>
      <w:r>
        <w:t>终于车停稳之後，我扭头看着边上的美女，她小嘴微翘，舌头轻轻的在红唇上扫了一圈，小手适时的撸动了几</w:t>
      </w:r>
    </w:p>
    <w:p>
      <w:r>
        <w:t>下，兴奋的我差点就交货了。</w:t>
      </w:r>
    </w:p>
    <w:p>
      <w:r>
        <w:t>这样一路她轻轻的撸着我的小兄弟，我也渐渐适应了这种感觉，很快就到了她所到的那个小区，到小区门口我</w:t>
      </w:r>
    </w:p>
    <w:p>
      <w:r>
        <w:t>看她准备付钱要走，我忙按住她在我小兄弟上的手，说道：「美女，车费就免了，再来几下，你看这弄的不上不下</w:t>
      </w:r>
    </w:p>
    <w:p>
      <w:r>
        <w:t>的，我等下怎麽开车啊。」美女坏坏的笑着，把手从我的小兄弟上抽开，说道：「这一路还没爽够啊，车费还是给</w:t>
      </w:r>
    </w:p>
    <w:p>
      <w:r>
        <w:t>你吧，我也不差这几个钱，喏，这是我的名片，有空了联系我。」我接过名片，扫了一眼，放在了仪表盘上，目送</w:t>
      </w:r>
    </w:p>
    <w:p>
      <w:r>
        <w:t>着美女出了车厢，当然也少不了又看见那诱人的小缝缝，美女下车後，用右手做了一个打电话的样子，扭动着翘臀</w:t>
      </w:r>
    </w:p>
    <w:p>
      <w:r>
        <w:t>走进了小区。</w:t>
      </w:r>
    </w:p>
    <w:p>
      <w:r>
        <w:t>她把我弄的不上不下的，想射还没射出来，自己接着弄吧，这在大街上看着人来人往的，还真没那个欲望，索</w:t>
      </w:r>
    </w:p>
    <w:p>
      <w:r>
        <w:t>性不开了今天就休息了。</w:t>
      </w:r>
    </w:p>
    <w:p>
      <w:r>
        <w:t>到了晚上，还是不太想出车，找到平时身上背的小包找烟抽，把烟盒拿出来突然掉了出来一张名片，一看，原</w:t>
      </w:r>
    </w:p>
    <w:p>
      <w:r>
        <w:t>来是下午那个美女的，谢芳怡，顿时身体的某个部位又有了反应，终于下半身决定了上半身，拿起手机拨通了上面</w:t>
      </w:r>
    </w:p>
    <w:p>
      <w:r>
        <w:t>的号码。</w:t>
      </w:r>
    </w:p>
    <w:p>
      <w:r>
        <w:t>「喂！」那边出来一个甜美的声音，我用颤抖的声音说了一声：「美女，我是中午的那个出租车司机啊，晚上</w:t>
      </w:r>
    </w:p>
    <w:p>
      <w:r>
        <w:t>有空麽，一起出来坐坐吧！」本以爲她能答应，谁知道她却说道：「现在麽，现在不太方便啊，不好意思啊！」说</w:t>
      </w:r>
    </w:p>
    <w:p>
      <w:r>
        <w:t>着就匆忙的挂了电话。</w:t>
      </w:r>
    </w:p>
    <w:p>
      <w:r>
        <w:t>「ｃａｏ！」我暗骂了一句，中午就把我搞的不上不下的，现在就翻脸不认人了，既然没戏，我就又出车了，</w:t>
      </w:r>
    </w:p>
    <w:p>
      <w:r>
        <w:t>生意还是要做的，每天就指着这个吃饭了。</w:t>
      </w:r>
    </w:p>
    <w:p>
      <w:r>
        <w:t>在外面开着车，拉了几波客人，我这个城市夜生活还是很多样化的，晚上的美女很多，尤其是这个季节的九点</w:t>
      </w:r>
    </w:p>
    <w:p>
      <w:r>
        <w:t>锺以後，美女们都在家里坐不住，像是商量好了的一样，都往酒吧、迪吧跑。</w:t>
      </w:r>
    </w:p>
    <w:p>
      <w:r>
        <w:t>刚送了一个客人到酒吧门口，正准备开车离去，副驾驶的车门突然被打开了，是个女人，上车一看，ｃａｏ！</w:t>
      </w:r>
    </w:p>
    <w:p>
      <w:r>
        <w:t>谢芳怡！</w:t>
      </w:r>
    </w:p>
    <w:p>
      <w:r>
        <w:t>我用不软不硬的声音说道：「美女，往哪去！」她好像没有注意到我，回答道：「先随便开开吧！」说话的声</w:t>
      </w:r>
    </w:p>
    <w:p>
      <w:r>
        <w:t>音有点淡淡的忧伤。</w:t>
      </w:r>
    </w:p>
    <w:p>
      <w:r>
        <w:t>我看了她一下，心道：「看来这姐们儿今天晚上心情不太好啊！」于是我说道：「还到中午那个小区？」她诧</w:t>
      </w:r>
    </w:p>
    <w:p>
      <w:r>
        <w:t>异的看着我，一下就认出我来的，本来带着忧伤的表情，现在一下乐了起来，说道：「怎麽这麽巧啊，有遇上你了！」</w:t>
      </w:r>
    </w:p>
    <w:p>
      <w:r>
        <w:t>我说道：「是啊！怎麽了美女，打电话不出来，有事儿啊？」说着，她表情又黯淡了下来，说道：「走吧，还去中</w:t>
      </w:r>
    </w:p>
    <w:p>
      <w:r>
        <w:t>午的那个小区！」我看了她一眼，也没有再说什麽，径直开着车到了中午的那个小区，一停车，谢芳怡对我说道：</w:t>
      </w:r>
    </w:p>
    <w:p>
      <w:r>
        <w:t>「走上去坐坐，请你喝杯酒！」我一听，有戏，把车找了个地方停了下来，跟着她上了楼，她家在二十一层，家里</w:t>
      </w:r>
    </w:p>
    <w:p>
      <w:r>
        <w:t>边不是很奢华，但是很有情调。</w:t>
      </w:r>
    </w:p>
    <w:p>
      <w:r>
        <w:t>一进门她就把酒拿了出来，对我说道：「怎麽样，喝两杯？晚上不用再开车了。」我笑了一下，说道：「本来</w:t>
      </w:r>
    </w:p>
    <w:p>
      <w:r>
        <w:t>就没打算开！」说着，就接过她手中的杯子，把酒倒在了杯子中。</w:t>
      </w:r>
    </w:p>
    <w:p>
      <w:r>
        <w:t>我晃着杯子中的酒，问道：「怎麽了，美女今天晚上好像并不是很开心啊。」她看了我一眼，没有回答我这个</w:t>
      </w:r>
    </w:p>
    <w:p>
      <w:r>
        <w:t>问题，说道：「来，干杯！」我也没有再和她纠缠这个问题，和她闲聊了一会儿，发现她酒量好像不是很好，还没</w:t>
      </w:r>
    </w:p>
    <w:p>
      <w:r>
        <w:t>有喝多少就有点晕了。</w:t>
      </w:r>
    </w:p>
    <w:p>
      <w:r>
        <w:t>谢芳怡一口把杯中的酒干完说道：「你等一会儿，我去洗个澡。」我装做一副很正派的样子说道：「那不是很</w:t>
      </w:r>
    </w:p>
    <w:p>
      <w:r>
        <w:t>方便吧，那我先走了！」装着要起身。</w:t>
      </w:r>
    </w:p>
    <w:p>
      <w:r>
        <w:t>她一把把我按在了沙发上，脸贴着脸说道：「坐下，今天晚上哪也不许去。」说完，就走进了卫生间，不一会</w:t>
      </w:r>
    </w:p>
    <w:p>
      <w:r>
        <w:t>儿就听见水哗啦啦的流着，我坐在沙发上，听着浴室的水声，下半身不由自主的有了反应，蹑手蹑脚的走到浴室门</w:t>
      </w:r>
    </w:p>
    <w:p>
      <w:r>
        <w:t>口，她家的浴室门是毛玻璃做的，里面的人影看的清清楚楚，心中万分激动。</w:t>
      </w:r>
    </w:p>
    <w:p>
      <w:r>
        <w:t>正在这里欣赏着浴室春光，突然听到里面，「啊」的一声，我毫不犹豫的打开浴室的门冲了进去，谢芳怡看到</w:t>
      </w:r>
    </w:p>
    <w:p>
      <w:r>
        <w:t>我进去也没有太吃惊，指了指墙上，原来不知从哪进了了一只小虫，我伸手把它捏到了马桶中，正准备出去，只听</w:t>
      </w:r>
    </w:p>
    <w:p>
      <w:r>
        <w:t>她说道：「你手都弄脏了，来洗洗吧。」我一听，用这一生最快的速度，把身上的衣服脱完，冲到了她身旁，谢芳</w:t>
      </w:r>
    </w:p>
    <w:p>
      <w:r>
        <w:t>怡嘿嘿的笑着看我，说道：「我是说让你洗手啊，你怎麽把衣服都脱光了！」ｃａｏ，我只听见她说的来洗洗吧，</w:t>
      </w:r>
    </w:p>
    <w:p>
      <w:r>
        <w:t>并没有清楚前面说的是洗手，于是厚着脸皮淫荡的说道：「算了，脱都脱了，还是都洗洗吧，嘿嘿！」谢芳怡娇笑</w:t>
      </w:r>
    </w:p>
    <w:p>
      <w:r>
        <w:t>一声，说道：「还有这麽不要脸的人，既然这样那就过来吧！」说完，走到我身旁，用手牵着我已经怒发冲冠的小</w:t>
      </w:r>
    </w:p>
    <w:p>
      <w:r>
        <w:t>兄弟来到了喷头下。</w:t>
      </w:r>
    </w:p>
    <w:p>
      <w:r>
        <w:t>刚才冲进来的时候没有仔细看她的身材，中午穿着衣服的时候就觉得她身材很好，可是这麽近距离的接触时，</w:t>
      </w:r>
    </w:p>
    <w:p>
      <w:r>
        <w:t>觉得这真是人间尤物，一对儿椒乳紧绷绷的挺着，流线性的腰身，圆润的大腿，既不显得粗壮又没有那种排骨似的</w:t>
      </w:r>
    </w:p>
    <w:p>
      <w:r>
        <w:t>感觉，向下看去均匀的小腿没有一丝的肌肉感，再往下就是一双莲足，这身段儿让哪个男人见了都会忍不住的扑上</w:t>
      </w:r>
    </w:p>
    <w:p>
      <w:r>
        <w:t>去，顿时我的小兄弟又怒涨了几分。</w:t>
      </w:r>
    </w:p>
    <w:p>
      <w:r>
        <w:t>谢芳怡用葱玉小手轻轻捏了几下我的小兄弟，我轻「哦」了一声，感觉瞬时从下身传来了一股麻酥酥的感觉，</w:t>
      </w:r>
    </w:p>
    <w:p>
      <w:r>
        <w:t>我凑到她耳边说道：「真舒服，再来几下呗！」本想顺势吻上她的耳朵，她突然一侧身，把抓在我小兄弟的手突然</w:t>
      </w:r>
    </w:p>
    <w:p>
      <w:r>
        <w:t>拿开，点了一下我的额头说道：「美的你！」说着又往边上移了一步。</w:t>
      </w:r>
    </w:p>
    <w:p>
      <w:r>
        <w:t>我见她要走开，哪肯罢休张手就要抱她，她一矮身从我手臂下钻了过去，转过身用那对椒乳贴着我的後背，又</w:t>
      </w:r>
    </w:p>
    <w:p>
      <w:r>
        <w:t>用双手轻握住了我的小兄弟。</w:t>
      </w:r>
    </w:p>
    <w:p>
      <w:r>
        <w:t>她调笑着说道：「你这人怎麽这麽猴急啊，上辈子没见过女人麽？」我嘿嘿的笑道：「岂止上辈子没见过女人，</w:t>
      </w:r>
    </w:p>
    <w:p>
      <w:r>
        <w:t>这辈子都没见过！」她轻趴在我的肩头，认真的洗了洗我的小兄弟，再没有说话，我扭头看了她一眼，发现她神色</w:t>
      </w:r>
    </w:p>
    <w:p>
      <w:r>
        <w:t>有些黯然，问到：「怎麽了，今天晚上发现你很不开心啊？有什麽心事麽？」瞬间不知道是水滴还是眼泪从她的眼</w:t>
      </w:r>
    </w:p>
    <w:p>
      <w:r>
        <w:t>眶中流出，我赶紧转过身来用手擦去她眼边的泪水，那种急切的欲望也淡了几分，于是说道：「怎麽了，我说错了</w:t>
      </w:r>
    </w:p>
    <w:p>
      <w:r>
        <w:t>什麽？」她摇摇头，并没有说什麽，用手搓着我的还算结实的前胸沉默了一会儿，把喷头关掉，顺手拿了一条干净</w:t>
      </w:r>
    </w:p>
    <w:p>
      <w:r>
        <w:t>的毛巾把我全身擦了一遍，自己也擦干净，牵着我的手，来到了她的床边。</w:t>
      </w:r>
    </w:p>
    <w:p>
      <w:r>
        <w:t>她往床上一躺说道：「来吧，你们男人不都是喜欢这样种事麽，今天我就给你了！」我见到她这个样子反倒没</w:t>
      </w:r>
    </w:p>
    <w:p>
      <w:r>
        <w:t>有了兴趣，我承认我不是正人君子，可是我也不喜欢趁人之危，她这样的放纵显然是有什麽心事。</w:t>
      </w:r>
    </w:p>
    <w:p>
      <w:r>
        <w:t>我走到床边，坐在她身旁，拢了拢她遮在脸庞的秀发，说道：「不要这样放纵自己，天不早了，我还是回去吧。」</w:t>
      </w:r>
    </w:p>
    <w:p>
      <w:r>
        <w:t>说罢，我就准备起身去穿衣服。</w:t>
      </w:r>
    </w:p>
    <w:p>
      <w:r>
        <w:t>这时，她拉着我的手说道：「难道不想陪我聊聊天麽，我现在感到很无助。」我等的就是她这句话，于是，我</w:t>
      </w:r>
    </w:p>
    <w:p>
      <w:r>
        <w:t>也侧躺了下来，用手支着头，说道：「说吧，怎麽麽，看我能爲你做些什麽。」谢芳怡看到我这个样子，「扑哧」</w:t>
      </w:r>
    </w:p>
    <w:p>
      <w:r>
        <w:t>又笑出声了，我看看自己又看看她，一个男人和一个女人赤身裸体在床上，不做爱做的事，却煞有介事的在谈心，</w:t>
      </w:r>
    </w:p>
    <w:p>
      <w:r>
        <w:t>我自己看来也有些好笑。</w:t>
      </w:r>
    </w:p>
    <w:p>
      <w:r>
        <w:t>我笑完，又说道：「是不是男朋友另有新欢了？一般这种状态的女人才会这样。」她看了我一眼说道：「你猜</w:t>
      </w:r>
    </w:p>
    <w:p>
      <w:r>
        <w:t>的也不算完全对，是他又另有新欢了，可是他并不是我男朋友，我现在看来，我们在一起完全是一种交易。」「啊！</w:t>
      </w:r>
    </w:p>
    <w:p>
      <w:r>
        <w:t>你是二奶麽？」我脱口而出，说完之後我就後悔了，我看了看她，发现她的脸色并没有太大的变化。</w:t>
      </w:r>
    </w:p>
    <w:p>
      <w:r>
        <w:t>谢芳怡接着说道：「你说的不错，我就是个二奶，并且是个失败的二奶，最近我吵着要跟他结婚，本以爲我能</w:t>
      </w:r>
    </w:p>
    <w:p>
      <w:r>
        <w:t>得到他的，可是我完全错了，他就是想和我玩玩罢了，五年啊，我爲了他浪费了我的五年时光。」我点点头，说道</w:t>
      </w:r>
    </w:p>
    <w:p>
      <w:r>
        <w:t>：「你一开始就是一个错误，这不能怪别人。」谢芳怡也是同意的说道：「是啊，一开始就是一个错误，不能怪别</w:t>
      </w:r>
    </w:p>
    <w:p>
      <w:r>
        <w:t>人，只怪我自己毕业後太爱慕虚荣，才有了今天啊。」我再次安慰她说道：「其实你也不用太恼怒，既然你已经看</w:t>
      </w:r>
    </w:p>
    <w:p>
      <w:r>
        <w:t>清楚和他的关系，索性跟他要点青春损失费，有了点钱，以後就是没有男人养你，你也能自给自足了。」谢芳怡疑</w:t>
      </w:r>
    </w:p>
    <w:p>
      <w:r>
        <w:t>惑的看着我说道：「这套房子就是他给我买的，房産证上是我的名字，他还会给我麽？」我接着道：「这你就不了</w:t>
      </w:r>
    </w:p>
    <w:p>
      <w:r>
        <w:t>解男人的心理了，只要不触动到他的底线，如果可以的话他一定还会给你的，如果你还有他什麽把柄的话，那就更</w:t>
      </w:r>
    </w:p>
    <w:p>
      <w:r>
        <w:t>好说了。」谢芳怡想了想说道：「把柄到没有什麽，他生意上的事情从来不告诉我，不过他好像很怕他的老婆，所</w:t>
      </w:r>
    </w:p>
    <w:p>
      <w:r>
        <w:t>以这次我闹的太凶了，他才和我分手的。」我立刻就想出了一个妙计，凑到她的耳边说如此这般，这般，谢芳怡顿</w:t>
      </w:r>
    </w:p>
    <w:p>
      <w:r>
        <w:t>时眉开眼笑，再也没有了愁容，说道：「还多亏遇到了你，要不是我也许就这样消沉下去，也许就再会去做另一个</w:t>
      </w:r>
    </w:p>
    <w:p>
      <w:r>
        <w:t>二奶了。」我「嘿嘿」淫笑了一声，说道：「别啊，你这麽青春靓丽，美丽动人，沉鱼落雁，闭月羞花，倾国倾城</w:t>
      </w:r>
    </w:p>
    <w:p>
      <w:r>
        <w:t>的奇女子怎能做男人的二奶呢。」她听我说完这麽一段肉麻的话，顿时乐了起来，看到我的小兄弟直挺挺的对着她，</w:t>
      </w:r>
    </w:p>
    <w:p>
      <w:r>
        <w:t>一把抓了过去，说道：「小嘴还挺能说的麽，来今天姐就好好奖赏奖赏你。」说着，就俯下身去，用她那小嘴包裹</w:t>
      </w:r>
    </w:p>
    <w:p>
      <w:r>
        <w:t>住了我的小兄弟。</w:t>
      </w:r>
    </w:p>
    <w:p>
      <w:r>
        <w:t>我感觉我的小兄弟在她湿润是小嘴中有说不出的受用，谢芳怡的口技相当的不错，估计以前没少干这个，想想</w:t>
      </w:r>
    </w:p>
    <w:p>
      <w:r>
        <w:t>以前他的那个男人，还真享福。</w:t>
      </w:r>
    </w:p>
    <w:p>
      <w:r>
        <w:t>吸了一会儿，我开始不满足她这样了，轻轻抱着她的头，拉到了我的嘴边，吻了上去，她也没有拒绝，我摸了</w:t>
      </w:r>
    </w:p>
    <w:p>
      <w:r>
        <w:t>一下她的小穴，已经很湿了，我翻过她的身子，进到了她的身体里，猛烈的冲击了起来，还行，她的小穴并不是很</w:t>
      </w:r>
    </w:p>
    <w:p>
      <w:r>
        <w:t>松，估计以前那位不是很大，也许靠近里面的地方还是处女地也说不定。</w:t>
      </w:r>
    </w:p>
    <w:p>
      <w:r>
        <w:t>这一夜，我们做了有三四次，做完一次就睡觉，半夜醒了就在做一次，等到中午，我俩醒来的时候，互相看了</w:t>
      </w:r>
    </w:p>
    <w:p>
      <w:r>
        <w:t>一下对方的下身，都是红红的，她拉着我的小兄弟，本想再塞进她的小穴中的，我连忙告饶道：「姐姐，算了吧，</w:t>
      </w:r>
    </w:p>
    <w:p>
      <w:r>
        <w:t>今天还要给你办事呢，弄的我走路都走不成了，我怎麽出去啊。」她嘿嘿的笑着，说道：「那就饶你一回，等晚上</w:t>
      </w:r>
    </w:p>
    <w:p>
      <w:r>
        <w:t>了，我饶不了你。」我心道，好家夥，晚上我还是回家睡觉吧，要是在这儿睡上个一星期，非把我榨干了不行。</w:t>
      </w:r>
    </w:p>
    <w:p>
      <w:r>
        <w:t>两人吃过午饭，我按照谢芳怡昨天说的地址，开着出租车找到了包他的那个男人的公司，那个男人是做水电安</w:t>
      </w:r>
    </w:p>
    <w:p>
      <w:r>
        <w:t>装生意的，在市里边经营着一家不算小的公司，我看他的门面就感觉到这个男人很有钱，再敲点出来应该不是难事。</w:t>
      </w:r>
    </w:p>
    <w:p>
      <w:r>
        <w:t>我走到前台大厅，立刻有个前台的小妞儿迎了过来，问道：「先生，请问您需要咨询点什麽业务呢？」我看了</w:t>
      </w:r>
    </w:p>
    <w:p>
      <w:r>
        <w:t>看她，长得还不赖，心中意淫道，这应该也是经理的禁脔吧，正在意淫着，那个小妞儿又对我说道：「先生？」我</w:t>
      </w:r>
    </w:p>
    <w:p>
      <w:r>
        <w:t>立刻反应过来，今天不是来调戏美女的，是来办正事的，于是我说道：「啊？你们经理在哪啊，我找他有生意要谈</w:t>
      </w:r>
    </w:p>
    <w:p>
      <w:r>
        <w:t>谈。」那个小妞儿看了看我，我今天穿的并不是太好，有点不太相信，不过还是对我说道：「经理在後面的屋子里，</w:t>
      </w:r>
    </w:p>
    <w:p>
      <w:r>
        <w:t>现在应该在吧。」我说了一声谢谢，径直往後面走去，公司的门面不小，後面经理所在的地方装修的也挺豪华，不</w:t>
      </w:r>
    </w:p>
    <w:p>
      <w:r>
        <w:t>过一看就知道装修了有三五年了，来到经理办公室的门口，也没有敲门我就直接走了进去，里面有个四十多岁的男</w:t>
      </w:r>
    </w:p>
    <w:p>
      <w:r>
        <w:t>人，见到我走了进来，满面笑容，伸手在他对面的沙发上做了一个请的样子，示意让我坐。</w:t>
      </w:r>
    </w:p>
    <w:p>
      <w:r>
        <w:t>我当然也不客气，直接坐到了那里。</w:t>
      </w:r>
    </w:p>
    <w:p>
      <w:r>
        <w:t>应该是前台的小妞儿已经通知过他了，经理看我坐定，开门见山的问道：「先生，需要我们公司爲你做些什麽？」</w:t>
      </w:r>
    </w:p>
    <w:p>
      <w:r>
        <w:t>我笑了一下，随手从我身上掏了一张我的名片，递给了他，经理一看，疑惑的看着我，等着我向他解释。</w:t>
      </w:r>
    </w:p>
    <w:p>
      <w:r>
        <w:t>我见他不明白我的意思，也不想跟他兜圈子了，直接说道：「谢芳怡你应该认识吧？」经理的脸立即变了顔色，</w:t>
      </w:r>
    </w:p>
    <w:p>
      <w:r>
        <w:t>略带怒气的问道：「你是她什麽人？你来这里做什麽？」我看着他笑了笑，很装逼的说道：「我是谁不重要，我来</w:t>
      </w:r>
    </w:p>
    <w:p>
      <w:r>
        <w:t>这里干什麽最重要！」说着，我掏出一根烟递给他，他并不接我递过去的香烟，我也不在意，独自点上，美美的吸</w:t>
      </w:r>
    </w:p>
    <w:p>
      <w:r>
        <w:t>了一口接着说道：「芳怡姐让我来这里就是想告诉你一下，想再要点青春损失费，你糟蹋人家五年了，就这样说甩</w:t>
      </w:r>
    </w:p>
    <w:p>
      <w:r>
        <w:t>就甩了，让人家後半生怎麽过，所以麽，就委托我找你来再要点青春损失费，以便于以後再做点小生意，我想这点</w:t>
      </w:r>
    </w:p>
    <w:p>
      <w:r>
        <w:t>小事对大老板你来说应该不是难事吧！」经理坐在他的老板椅上，沉声问道：「不是说好了房子归她了麽，你们也</w:t>
      </w:r>
    </w:p>
    <w:p>
      <w:r>
        <w:t>太贪婪了吧？」我看了他一眼说道：「贪婪？一个女人的青春有多少个五年，人家把花样年华给了你，难道一栋房</w:t>
      </w:r>
    </w:p>
    <w:p>
      <w:r>
        <w:t>子就可以补偿了麽？」经理又问道：「你们想要多少？」我抽着烟说道：「不多！再给一百万吧，只要能让我芳怡</w:t>
      </w:r>
    </w:p>
    <w:p>
      <w:r>
        <w:t>姐後半生衣食无忧就行啦！」「什麽？一百万，你以爲我这里是开造钱厂的麽？」经理愤怒的喊道。</w:t>
      </w:r>
    </w:p>
    <w:p>
      <w:r>
        <w:t>我平静的说道：「大经理，淡定，淡定些麽，我们不是在这里商量麽，有商才有量啊，你觉得多，可以还价麽。」</w:t>
      </w:r>
    </w:p>
    <w:p>
      <w:r>
        <w:t>我的策略是坐地起价就地还钱。</w:t>
      </w:r>
    </w:p>
    <w:p>
      <w:r>
        <w:t>经理这时也平静下来了，说道：「就那一套房子，别的没有了，没有别的事情了吧，没有的话请你回去吧。」</w:t>
      </w:r>
    </w:p>
    <w:p>
      <w:r>
        <w:t>经理下了逐客令了。</w:t>
      </w:r>
    </w:p>
    <w:p>
      <w:r>
        <w:t>我听他这麽一说，也没再跟他计较什麽，起身就到了门口，开门之期，我回过身，对他说道：「请你收好我给</w:t>
      </w:r>
    </w:p>
    <w:p>
      <w:r>
        <w:t>你的那张名片，可能会很有用处哦。」说完我就走出了他的办公室。</w:t>
      </w:r>
    </w:p>
    <w:p>
      <w:r>
        <w:t>到了前台，那个负责接待的小妞儿还在那里，见我出来了准备要走的样子，对我微微的俯身说道：「先生请你</w:t>
      </w:r>
    </w:p>
    <w:p>
      <w:r>
        <w:t>慢走。」我对着她嘿嘿的笑了一下，心道：「这小妞儿的胸还不小，经理的艳福还真不浅呐。」上午我也没有出车，</w:t>
      </w:r>
    </w:p>
    <w:p>
      <w:r>
        <w:t>直接回到了谢芳怡的家中，一进门，谢芳怡就问道：「怎麽样，他同意给钱了麽？」我摇摇头，说道：「在我意料</w:t>
      </w:r>
    </w:p>
    <w:p>
      <w:r>
        <w:t>之内，没有给，怎麽会这麽轻易给钱呢。」我搂着谢芳怡一起坐在了沙发上，说道：「看来不给点他狠的，他是不</w:t>
      </w:r>
    </w:p>
    <w:p>
      <w:r>
        <w:t>会服软的，你知道她老婆平时有什麽爱好麽？」谢芳怡想了一下，说道：「爱好我不太清楚，不过有一次，我和他</w:t>
      </w:r>
    </w:p>
    <w:p>
      <w:r>
        <w:t>一起去尚都会所的时候，好像遇见他老婆一次。」「好像遇见，你没有看到麽？」我疑惑的问道。</w:t>
      </w:r>
    </w:p>
    <w:p>
      <w:r>
        <w:t>「没有，当时我们正在那里蹦迪，他突然拉着我让我走，事後我才知道是碰到他老婆了，似乎听他还说过，他</w:t>
      </w:r>
    </w:p>
    <w:p>
      <w:r>
        <w:t>老婆挺喜欢去那个地方的，好像每个星期都要去几次。」「哦？既然他老婆经常去那个地方，爲什麽还要带你去？」</w:t>
      </w:r>
    </w:p>
    <w:p>
      <w:r>
        <w:t>我有些疑惑。</w:t>
      </w:r>
    </w:p>
    <w:p>
      <w:r>
        <w:t>「那天也是我主动要去的，尚都会所在市里边比较有名气，我和他认识那麽长时间了，他也没带我去过，就想</w:t>
      </w:r>
    </w:p>
    <w:p>
      <w:r>
        <w:t>去玩玩，再说那里边还真的挺好玩的，有空咱俩也去玩玩呗。」我点点头，又问道：「那你知道他爲什麽这麽怕老</w:t>
      </w:r>
    </w:p>
    <w:p>
      <w:r>
        <w:t>婆麽？」谢芳怡摇摇头说道：「这个还真不知道，他也没跟我提起过，也许是性格使然吧。」我心道，绝对不是性</w:t>
      </w:r>
    </w:p>
    <w:p>
      <w:r>
        <w:t>格使然，一定还有其他的理由，我又问道：「你有他老婆的照片麽？」谢芳怡不屑的说道：「我怎麽会有他老婆的</w:t>
      </w:r>
    </w:p>
    <w:p>
      <w:r>
        <w:t>照片，不过，好像在他的空间中有。」我急忙说道：「那快打开看看，我今天晚上去会会他老婆，明天我再去找他，</w:t>
      </w:r>
    </w:p>
    <w:p>
      <w:r>
        <w:t>定让他把钱拿出来。」打开他的空间，他老婆长得还挺风骚，一副欲求不满的样子，内心中肯定还渴望着什麽。</w:t>
      </w:r>
    </w:p>
    <w:p>
      <w:r>
        <w:t>关了电脑，我本想回去，下午想再去出车拉几趟人，谢芳怡用她的酥胸靠在我的肩膀上，一扭身，跨坐在了我</w:t>
      </w:r>
    </w:p>
    <w:p>
      <w:r>
        <w:t>的大腿上，我看她的家居短裙向上翻起，这个小骚货竟然没有穿内裤，我昨天晚上干的次数也不太少，今天本没有</w:t>
      </w:r>
    </w:p>
    <w:p>
      <w:r>
        <w:t>什麽兴致，可是看见她这麽淫荡的骚样，小兄弟又挺立了起来。</w:t>
      </w:r>
    </w:p>
    <w:p>
      <w:r>
        <w:t>我一把抓住了她的屁股，重重的揉搓起来，谢芳怡随着我的揉动，小嘴中发出轻微的呻吟声，我把小兄弟从裤</w:t>
      </w:r>
    </w:p>
    <w:p>
      <w:r>
        <w:t>子中拉了出来，在她的骚穴上摩擦了几下，下面已经湿了，她的屁股又向我的大腿根部靠了一下，显然是不满足我</w:t>
      </w:r>
    </w:p>
    <w:p>
      <w:r>
        <w:t>蜻蜓点水般的止痒，想要更进一步。</w:t>
      </w:r>
    </w:p>
    <w:p>
      <w:r>
        <w:t>我故意不让她得逞，小兄弟在我和她的大腿根部之间左右晃动着，不让小兄弟进到她的蜜穴中，芳怡姐轻颠一</w:t>
      </w:r>
    </w:p>
    <w:p>
      <w:r>
        <w:t>声，打了我一下，说道：「你好坏啊。」说着，擡起她的屁股，伸手抓住我的小兄弟不让它乱动，硬塞到了她的蜜</w:t>
      </w:r>
    </w:p>
    <w:p>
      <w:r>
        <w:t>穴中，「哦！」我和她同时叫了出来。</w:t>
      </w:r>
    </w:p>
    <w:p>
      <w:r>
        <w:t>激情过後，我实在是不敢再在这里呆下去了，这个女人实在是太妩媚了，我怕真的把我榨干了，下午还要出车，</w:t>
      </w:r>
    </w:p>
    <w:p>
      <w:r>
        <w:t>现在弄的我的双腿都有点轻飘飘的。</w:t>
      </w:r>
    </w:p>
    <w:p>
      <w:r>
        <w:t>下午拉了几趟人，晃晃悠悠就到了晚上，大概八九点锺的时候，我来到了尚都会所，这里别看白天冷冷清清的，</w:t>
      </w:r>
    </w:p>
    <w:p>
      <w:r>
        <w:t>一到晚上各种豪车就挤满了停车场，我的出租车比较方便，不用停在停车场，有专门的出租车停车位。</w:t>
      </w:r>
    </w:p>
    <w:p>
      <w:r>
        <w:t>我来这里的时候，已经有几辆出租车停在那里等客了，我上去给哥几个都发了几根烟，说明我要专门拉个客人，</w:t>
      </w:r>
    </w:p>
    <w:p>
      <w:r>
        <w:t>不跟他们抢其他人，都是赚辛苦钱的，都不容易，哥几个听我这麽一说，也都同意。</w:t>
      </w:r>
    </w:p>
    <w:p>
      <w:r>
        <w:t>等了一个多小时，大概十点多的样子，我见到一个卷发少妇，走出了尚都会所，定睛一看的却是那经理的老婆，</w:t>
      </w:r>
    </w:p>
    <w:p>
      <w:r>
        <w:t>不过旁边还有个年轻的小夥子，显然不是经理。</w:t>
      </w:r>
    </w:p>
    <w:p>
      <w:r>
        <w:t>我心道：「这个骚货还挺会玩，还玩老牛吃嫩草呢！」想着就迎上前去，介绍着二人往我的车走去，走到车边，</w:t>
      </w:r>
    </w:p>
    <w:p>
      <w:r>
        <w:t>骚货把副驾驶的门一开直接坐了进去，我跟着也走到了驾驶室，而那个小白脸并没有和她一起上车。</w:t>
      </w:r>
    </w:p>
    <w:p>
      <w:r>
        <w:t>上车後刚起开步，我故意问道：「大姐，往哪去啊？」这个骚货用媚眼瞪着我，装着有些生气的样子，说道：</w:t>
      </w:r>
    </w:p>
    <w:p>
      <w:r>
        <w:t>「我很老麽，还大姐！」我连忙道歉着，陪笑着说道：「对不起，对不起！刚才没看清，美女要往哪去啊！」骚货</w:t>
      </w:r>
    </w:p>
    <w:p>
      <w:r>
        <w:t>轻拍了我一下肩膀说道：「这还差不多，小夥子反应的挺快的麽！到ＸＸ路吧！」我嘿嘿笑了一下，又问道：「美</w:t>
      </w:r>
    </w:p>
    <w:p>
      <w:r>
        <w:t>女，男朋友没有和你一起回去啊？」「你说刚才的那个小屁孩麽？哈哈……」骚货笑的还挺开心，笑了一阵，说道</w:t>
      </w:r>
    </w:p>
    <w:p>
      <w:r>
        <w:t>：「男朋友？逢场做戏罢了，咦！小夥子长得还挺帅的麽，有女朋友了麽？」我心道，这个骚货还真是骚啊，这就</w:t>
      </w:r>
    </w:p>
    <w:p>
      <w:r>
        <w:t>开始勾引我了，接着她的话茬说道：「还没有过呢，我还小，先挣点钱再说吧。」骚货又道：「呦！想不到你还挺</w:t>
      </w:r>
    </w:p>
    <w:p>
      <w:r>
        <w:t>纯的啊，那一定还没过过夫妻生活的吧！」她又笑了几声！</w:t>
      </w:r>
    </w:p>
    <w:p>
      <w:r>
        <w:t>我擦，我还没有勾引她，这个骚货开始勾引我了，我装着很清纯的样子，脸红了一下，要是让她知道我昨天晚</w:t>
      </w:r>
    </w:p>
    <w:p>
      <w:r>
        <w:t>上小兄弟都磨肿了，不知道她会有何感想。</w:t>
      </w:r>
    </w:p>
    <w:p>
      <w:r>
        <w:t>她见我不说话，估计是酒劲儿上来了，伸手在我裤裆上摸了一把，又问道：</w:t>
      </w:r>
    </w:p>
    <w:p>
      <w:r>
        <w:t>「小夥子，本钱还不错啊，你看姐姐我有多大了啊？」我瞄了她一眼，违心的说道：「我看姐姐也就是二十八</w:t>
      </w:r>
    </w:p>
    <w:p>
      <w:r>
        <w:t>九的样子，我猜的对吧！」她又哈哈的笑了几声，说道：「小夥子眼光真毒，就凭你这几句话我今天就让你见见什</w:t>
      </w:r>
    </w:p>
    <w:p>
      <w:r>
        <w:t>麽是女人，怎麽敢不敢？」我在心中「呸」了一下，可还是装着很激动的样子说道：「有何不敢，我知道一个地方，</w:t>
      </w:r>
    </w:p>
    <w:p>
      <w:r>
        <w:t>晚上没人，走吧！」一脚油门，飞快的往市郊的一个汽车公园开去。</w:t>
      </w:r>
    </w:p>
    <w:p>
      <w:r>
        <w:t>车子刚停稳，这个骚货就迫不及待的扑了过来，把我的裤子拉链解开，一把抽出了我的小兄弟，虽然中午已经</w:t>
      </w:r>
    </w:p>
    <w:p>
      <w:r>
        <w:t>战斗过一次了，可是我的小兄弟雄风不减，还是直挺挺的对着她，这个骚货一嘴就含了进去。</w:t>
      </w:r>
    </w:p>
    <w:p>
      <w:r>
        <w:t>她穿的是连身的短裙，我顺着她的大腿摸了上去，一下就摸到了她的小穴，原来她没有穿内裤，可能是刚才刚</w:t>
      </w:r>
    </w:p>
    <w:p>
      <w:r>
        <w:t>干完炮，还没顾上穿，我也不想其他的直接就抠了进去，小穴里面非常的湿热。</w:t>
      </w:r>
    </w:p>
    <w:p>
      <w:r>
        <w:t>我和她这样互相安慰了一会儿，都觉的不太过瘾，我把她那边的座椅放倒，直接翻了过去，压在了她身上，顺</w:t>
      </w:r>
    </w:p>
    <w:p>
      <w:r>
        <w:t>便把她的连衣裙脱了下来，一对巨乳跳了粗出来，我顺手就把她的胸罩解了下来，左右的揉搓起来。</w:t>
      </w:r>
    </w:p>
    <w:p>
      <w:r>
        <w:t>要说这个骚货也有四十多岁了吧，乳房并没有太干瘪，揉着还挺过瘾的，她下身也是泛滥的不成样子，迫不及</w:t>
      </w:r>
    </w:p>
    <w:p>
      <w:r>
        <w:t>待的要把我的小兄弟往她小穴中牵引，我顺着她的牵引，没有任何阻力的插了进去。</w:t>
      </w:r>
    </w:p>
    <w:p>
      <w:r>
        <w:t>这骚货的小穴不是很紧，不过能在野外玩一个四十多岁的少妇还挺有干劲的，我奋力的抽插着，她也忘情的叫</w:t>
      </w:r>
    </w:p>
    <w:p>
      <w:r>
        <w:t>着，当我快要射精的时候，我在她耳边轻声的说了句：「我要射了，要射了啊！」骚货按着我的屁股，似乎怕我拔</w:t>
      </w:r>
    </w:p>
    <w:p>
      <w:r>
        <w:t>出来一样，大声的叫道：「射吧，射吧，都射进去吧。」两人同时进入了高潮。</w:t>
      </w:r>
    </w:p>
    <w:p>
      <w:r>
        <w:t>干完之後，我们互相清理着对方的残液，她调笑着对我说道：「小夥子，以前没少干这事儿吧，解胸罩解的还</w:t>
      </w:r>
    </w:p>
    <w:p>
      <w:r>
        <w:t>挺顺手啊。」我嘿嘿淫笑着，并不答话，又去摸了摸她的巨乳，当两人穿戴完毕之後，就听她说道：「还没在野外</w:t>
      </w:r>
    </w:p>
    <w:p>
      <w:r>
        <w:t>玩过呢，这次弄的还真痛快。」我趁着她的兴奋劲儿还没过，说道：「姐姐你身材真好，是我见过最漂亮的女孩儿，</w:t>
      </w:r>
    </w:p>
    <w:p>
      <w:r>
        <w:t>以後我还想了怎办啊，能留个联系方式麽？」她想也不想，直接从她的小包中掏出了一张名片，说道：「给，这上</w:t>
      </w:r>
    </w:p>
    <w:p>
      <w:r>
        <w:t>面有我的电话，想我的了就给我打电话，你不给我留个联系方式麽？」我连忙从车内拿出一张名片递给了她，她看</w:t>
      </w:r>
    </w:p>
    <w:p>
      <w:r>
        <w:t>了眼，塞到了她的小包中。</w:t>
      </w:r>
    </w:p>
    <w:p>
      <w:r>
        <w:t>我和她又调笑着，把她送回了家，今天纵欲有点过度，不敢再去谢芳怡家了，把那个骚货送回家之後，我也开</w:t>
      </w:r>
    </w:p>
    <w:p>
      <w:r>
        <w:t>车回家了，好好休息一下，明天再说。</w:t>
      </w:r>
    </w:p>
    <w:p>
      <w:r>
        <w:t>回到家中，拿出骚货给我的名片仔细看着，马莉，看着她的名字就觉一股骚味袭来，刚才战场的情形，我慢慢</w:t>
      </w:r>
    </w:p>
    <w:p>
      <w:r>
        <w:t>的睡着了。</w:t>
      </w:r>
    </w:p>
    <w:p>
      <w:r>
        <w:t>翌日，我又来到了经理的办公室，推开门，经理正在那里坐着看报纸，一见我推门走进来，立刻站了起来，板</w:t>
      </w:r>
    </w:p>
    <w:p>
      <w:r>
        <w:t>着脸说道：「你还来这里坐什麽？」我走到昨天坐的那个沙发旁，坐了下来，说道：「我来这里当然是有事情了，</w:t>
      </w:r>
    </w:p>
    <w:p>
      <w:r>
        <w:t>没有事怎麽会登你这个三宝殿呢！」说着笑了一声。</w:t>
      </w:r>
    </w:p>
    <w:p>
      <w:r>
        <w:t>经理厉声对我说道：「昨天不是说的很清楚了麽，就那一套房子，想要钱没门，你再来这里的话连房子都没有</w:t>
      </w:r>
    </w:p>
    <w:p>
      <w:r>
        <w:t>了，哼！」我不慌不忙的说道：「别急麽，你先看看这个。」说着，从包里掏出了昨天马莉给我的名片，从他的桌</w:t>
      </w:r>
    </w:p>
    <w:p>
      <w:r>
        <w:t>子上推了过去。</w:t>
      </w:r>
    </w:p>
    <w:p>
      <w:r>
        <w:t>他拿起名片看了一下，脸顿时变了顔色，瞬间把名片撕的粉碎。</w:t>
      </w:r>
    </w:p>
    <w:p>
      <w:r>
        <w:t>我一边笑着看他撕名片的动作，一边说道：「哎！这麽冲动干什麽，不就是一张纸麽，不值得跟他费那麽大的</w:t>
      </w:r>
    </w:p>
    <w:p>
      <w:r>
        <w:t>劲。」经理顿时软了下来，说道：「你想怎样，一百万我真的拿不出来。」我对他说道：「拿不出来没关系，咱们</w:t>
      </w:r>
    </w:p>
    <w:p>
      <w:r>
        <w:t>再商量麽！少点也行，你说个数。」「三十万！」经理颤声说道。</w:t>
      </w:r>
    </w:p>
    <w:p>
      <w:r>
        <w:t>「五十万，如果没有这个数保不齐那天我手一颤，就把一些你不想让名片上的人知道的照片就发过去了，哈哈</w:t>
      </w:r>
    </w:p>
    <w:p>
      <w:r>
        <w:t>……」我笑了笑。</w:t>
      </w:r>
    </w:p>
    <w:p>
      <w:r>
        <w:t>经理沉思了一会儿，像我道：「你是怎麽认识马莉的？」我瞟了他一眼，说道：「这个麽，不是问题的重点，</w:t>
      </w:r>
    </w:p>
    <w:p>
      <w:r>
        <w:t>五十万一分都不能少。」我不想跟他多说什麽。</w:t>
      </w:r>
    </w:p>
    <w:p>
      <w:r>
        <w:t>经理沉声说道：「好，你什麽时候要？」</w:t>
      </w:r>
    </w:p>
    <w:p>
      <w:r>
        <w:t>我说道：「就现在，我想你应该没有问题吧。」经理起身走出屋子，我就又点了根烟抽了起来，抽了两三根烟，</w:t>
      </w:r>
    </w:p>
    <w:p>
      <w:r>
        <w:t>我见他又走了进来，手中多了一张银行卡，他拿着银行卡对我说道：「我怎麽相信你把钱给你之後你不再来骚扰我？」</w:t>
      </w:r>
    </w:p>
    <w:p>
      <w:r>
        <w:t>我想了一下说道：「没有办法，不过我想芳怡姐的那套房子的房産证应该是个假的吧，如果我食言的话，你收回了</w:t>
      </w:r>
    </w:p>
    <w:p>
      <w:r>
        <w:t>就是。」经理点了点头，把银行卡递给了我，说道：「密码我会告诉芳怡的！」我接过银行卡谢了一声，扭头出了</w:t>
      </w:r>
    </w:p>
    <w:p>
      <w:r>
        <w:t>他的办公室。</w:t>
      </w:r>
    </w:p>
    <w:p>
      <w:r>
        <w:t>手中拿着这五十万的银行卡，心中有些许忐忑，我知道这不是我的钱，更取不出来，谢芳怡应该能给我点辛苦</w:t>
      </w:r>
    </w:p>
    <w:p>
      <w:r>
        <w:t>费吧。</w:t>
      </w:r>
    </w:p>
    <w:p>
      <w:r>
        <w:t>一路没有堵车，我用了能在市内最快的速度来到了谢芳怡家中，敲开门，芳怡姐好像刚洗完澡，头发湿漉漉的，</w:t>
      </w:r>
    </w:p>
    <w:p>
      <w:r>
        <w:t>见是我来了，非常的高兴。</w:t>
      </w:r>
    </w:p>
    <w:p>
      <w:r>
        <w:t>坐到她家的沙发上，芳怡姐给我到了杯水也做到了我的对面，她穿着家居短裙，胸前点点突起，应该是没有带</w:t>
      </w:r>
    </w:p>
    <w:p>
      <w:r>
        <w:t>胸罩，双腿微微的张开，内裤上的一朵小花不经意间漏了出来。</w:t>
      </w:r>
    </w:p>
    <w:p>
      <w:r>
        <w:t>我正看的过瘾，芳怡姐笑骂道：「小子，往哪看呢，事情办的怎麽样了。」听她这麽一说，我顿时回过神来，</w:t>
      </w:r>
    </w:p>
    <w:p>
      <w:r>
        <w:t>调笑着说道：「你这麽挑逗我，先让我降降温再说吧。」说着就对她动手动脚起来。</w:t>
      </w:r>
    </w:p>
    <w:p>
      <w:r>
        <w:t>芳怡姐把我推到沙发上，说道：「先别闹，先说正事，等下有你吃的。」我正色道：「有一个好消息和一个坏</w:t>
      </w:r>
    </w:p>
    <w:p>
      <w:r>
        <w:t>消息，先听那个啊？」芳怡姐不假思索的说道：「先听好消息吧。」「好消息就是，我拿到钱了，并且比预期的还</w:t>
      </w:r>
    </w:p>
    <w:p>
      <w:r>
        <w:t>多了二十万。」「那坏消息呢？」「哎！你现在住的这套房子并不属于你，他给你的是一个假房産证，真的还在他</w:t>
      </w:r>
    </w:p>
    <w:p>
      <w:r>
        <w:t>那里，我是今天套他的话才套出来的。」「什麽？这个混蛋！」芳怡姐紧皱眉头，显得异常的生气。</w:t>
      </w:r>
    </w:p>
    <w:p>
      <w:r>
        <w:t>我安慰她说道：「先不用生气，没事，房子的事情先放一放，只要不把你们之间的事情捅到他老婆那里，房子</w:t>
      </w:r>
    </w:p>
    <w:p>
      <w:r>
        <w:t>缓一段时间，也让他吐出来。」芳怡姐听我这麽一说，紧皱的眉头放松了下来，说道：「你还有其他办法麽？」我</w:t>
      </w:r>
    </w:p>
    <w:p>
      <w:r>
        <w:t>想了一下说道：「暂时还没有，不过他不知道爲什麽十分怕他的老婆，而他老婆也不是什麽正经的女人，两人既然</w:t>
      </w:r>
    </w:p>
    <w:p>
      <w:r>
        <w:t>这样，爲什麽还没有离婚，这其中一定有缘由，只要找到其中的关键之处，我想房子一定能让他吐出来。」芳怡姐</w:t>
      </w:r>
    </w:p>
    <w:p>
      <w:r>
        <w:t>也是点了点头，坐到我身边说道：「你帮了我这麽大的忙，要我怎麽谢谢你呢。」我一把抓到了她的大腿上，笑嘻</w:t>
      </w:r>
    </w:p>
    <w:p>
      <w:r>
        <w:t>嘻说道：「怎样谢？你说怎麽谢啊，嘿嘿！」说着，我一根手指已经拨开谢芳怡的小内裤，轻柔这她那注水的桃源</w:t>
      </w:r>
    </w:p>
    <w:p>
      <w:r>
        <w:t>洞，水渍已经渗透到了大阴唇上，我的手指在上面上下摆动异常的顺滑，不久就把这根手指插了进去，芳怡姐轻「</w:t>
      </w:r>
    </w:p>
    <w:p>
      <w:r>
        <w:t>哦」了一声，我快速的抽动着手指，对她指尖着。</w:t>
      </w:r>
    </w:p>
    <w:p>
      <w:r>
        <w:t>我又闻上了她的脖颈，芳怡姐的这个地方异常的敏感，有一股淡淡的香味从她的脖颈钻到我的鼻子中，我轻轻</w:t>
      </w:r>
    </w:p>
    <w:p>
      <w:r>
        <w:t>的咬着她的脖颈和耳垂，伴随着我在她下身的手指，她的翘臀不断的翻动着，我再也忍受不住小兄弟在内裤中的束</w:t>
      </w:r>
    </w:p>
    <w:p>
      <w:r>
        <w:t>缚，迅速脱下自己的长裤，也不脱到底，直接把她的内裤拉到一边就插了进去，两人上下翻动着。</w:t>
      </w:r>
    </w:p>
    <w:p>
      <w:r>
        <w:t>我又把她的睡裙向上翻了翻，露出了双乳，把她抱在了我的腿上，小兄弟在其中上下做着活塞运动，而双手也</w:t>
      </w:r>
    </w:p>
    <w:p>
      <w:r>
        <w:t>不闲着，攀上双乳把她的美乳改变成了各种形状，我异常的兴奋，还是感觉到不是很过瘾，双手抱住了她的圆臀，</w:t>
      </w:r>
    </w:p>
    <w:p>
      <w:r>
        <w:t>用力的向我的下身撞了过来，两人结合到了极限，同时到达了高峰。</w:t>
      </w:r>
    </w:p>
    <w:p>
      <w:r>
        <w:t>激情过後，我抱着芳怡姐，仔细的观察着她，虽然两人有过了好几次鱼水之欢，可我还没有这麽仔细的近距离</w:t>
      </w:r>
    </w:p>
    <w:p>
      <w:r>
        <w:t>的观察过她，现在的芳怡姐，小脸蛋儿有着高潮过後的潮红，双臂轻搭在我的双肩上，下身还时不时的滴淌着我的</w:t>
      </w:r>
    </w:p>
    <w:p>
      <w:r>
        <w:t>粘液。</w:t>
      </w:r>
    </w:p>
    <w:p>
      <w:r>
        <w:t>两人休息了一会儿，我抽了根事後烟，感觉舒服多了，这时谢芳怡拿起茶几上的那张银行卡，摆弄着说道：「</w:t>
      </w:r>
    </w:p>
    <w:p>
      <w:r>
        <w:t>这五十万说多不多，说少不少，要是在这儿坐吃山空，花不了多长时间就没了，你有啥好办法没有啊？」我想了一</w:t>
      </w:r>
    </w:p>
    <w:p>
      <w:r>
        <w:t>下，说道：「我也是穷人一个，也没见过这麽多钱，不过有时我在想，要是我能再有点钱的话就再买几辆出租车，</w:t>
      </w:r>
    </w:p>
    <w:p>
      <w:r>
        <w:t>天天在家只收份钱就行了。」「收份钱？是什麽意思啊？」我见她不明白，解释道：「现在出租车不便宜，一辆大</w:t>
      </w:r>
    </w:p>
    <w:p>
      <w:r>
        <w:t>概就是二十多万，有的人买不起，可是又想开怎麽办呢，于是就有的人买了出租车，按天把出租车出租给想开的人，</w:t>
      </w:r>
    </w:p>
    <w:p>
      <w:r>
        <w:t>租车的人每天给主家交份钱，就是这个意思。」芳怡姐点点头，说道：「那你有门路麽，能给买几辆出租车麽？」</w:t>
      </w:r>
    </w:p>
    <w:p>
      <w:r>
        <w:t>「这个没问题，我认识的几个朋友就有想卖的，车况还不错，我早就想买了，苦于没钱，我改天给你问问。」「别</w:t>
      </w:r>
    </w:p>
    <w:p>
      <w:r>
        <w:t>改天啊，现在就问啊！」我见她这麽着急，安慰她说道：「急什麽啊，钱放在你手里永远都是你的钱，给了别人就</w:t>
      </w:r>
    </w:p>
    <w:p>
      <w:r>
        <w:t>不是你的了。」芳怡姐有些着急的说道：「能不着急麽，现在的我一无所有，住的地方都不是我的，每个月不弄点</w:t>
      </w:r>
    </w:p>
    <w:p>
      <w:r>
        <w:t>收入，要怎麽活下去啊。」我想了想，说道：「说的也是啊，那我现在就去给你问。」芳怡姐把我送出了家门，临</w:t>
      </w:r>
    </w:p>
    <w:p>
      <w:r>
        <w:t>走时我还看到她的美样，又吻了她一下。</w:t>
      </w:r>
    </w:p>
    <w:p>
      <w:r>
        <w:t>坐在我自己的车上，我在想，我现在到底在做什麽，自己的车不好好开成天净瞎混，拍了拍自己的脑袋，买出</w:t>
      </w:r>
    </w:p>
    <w:p>
      <w:r>
        <w:t>租车时候能赚她一笔，可是我又有点不忍心，毕竟那是人家弥补青春的钱啊。</w:t>
      </w:r>
    </w:p>
    <w:p>
      <w:r>
        <w:t>正在那里胡思乱想着，电话突然响了，我拿出一看，竟然是马莉打来的，我本就要去再找她，不想她却主动找</w:t>
      </w:r>
    </w:p>
    <w:p>
      <w:r>
        <w:t>上门来了。</w:t>
      </w:r>
    </w:p>
    <w:p>
      <w:r>
        <w:t>「ＸＸ，还记得我麽？」马莉上来就用她浪的发颤的声音问道。</w:t>
      </w:r>
    </w:p>
    <w:p>
      <w:r>
        <w:t>「当然记得啊，才这会儿不见就想我了麽？」我调戏她说道。</w:t>
      </w:r>
    </w:p>
    <w:p>
      <w:r>
        <w:t>马莉在电话那头嘻嘻一笑，说道：「当然是想你了，要不怎麽会给你打电话啊，现在有空麽，来ＸＸ接我一起</w:t>
      </w:r>
    </w:p>
    <w:p>
      <w:r>
        <w:t>去游泳吧，天气热的人受不了。」「没问题，不过我这边还有点事情，一个小时後我去找你怎麽样？」我跟她商量</w:t>
      </w:r>
    </w:p>
    <w:p>
      <w:r>
        <w:t>着说道，怕她等不及再去找别人。</w:t>
      </w:r>
    </w:p>
    <w:p>
      <w:r>
        <w:t>「那一言爲定啊，我一直在这里等你。」马莉那边挂上了电话。</w:t>
      </w:r>
    </w:p>
    <w:p>
      <w:r>
        <w:t>我匆匆去朋友那里问了一下出租车的事情，不出意外谈好了五十万两辆出租车，有钱什麽都能搞定，在我这个</w:t>
      </w:r>
    </w:p>
    <w:p>
      <w:r>
        <w:t>城市出租车基本上就是这个价钱了。</w:t>
      </w:r>
    </w:p>
    <w:p>
      <w:r>
        <w:t>谈好出租车的事情，我马不停蹄的赶到了马莉说的地方，她正在那里喝咖啡，见我来了朝我挥挥手，我也朝她</w:t>
      </w:r>
    </w:p>
    <w:p>
      <w:r>
        <w:t>摆摆手，就向她坐的方向走去。</w:t>
      </w:r>
    </w:p>
    <w:p>
      <w:r>
        <w:t>来到马莉坐的地方，简单的交谈了几句，就结账回去了，她带着我到了全是最大的市内游泳馆，这里消费太高，</w:t>
      </w:r>
    </w:p>
    <w:p>
      <w:r>
        <w:t>我从来没有来过这里，不过能和一个美妇来这里还是很不错的。</w:t>
      </w:r>
    </w:p>
    <w:p>
      <w:r>
        <w:t>还在车上，马莉就递给我一件游泳裤，我看了看说道：「呦！还知道我的尺寸啊！」马莉抚摸着我的小兄弟说</w:t>
      </w:r>
    </w:p>
    <w:p>
      <w:r>
        <w:t>道：「那是，你们男人的东西，我看一眼就知道尺寸，买个泳裤算什麽啊，快点进去换衣服吧，我快等不及了。」</w:t>
      </w:r>
    </w:p>
    <w:p>
      <w:r>
        <w:t>我和她各自进了应该走进的更衣室，我换好衣服，在女生更衣口等着马莉出来。</w:t>
      </w:r>
    </w:p>
    <w:p>
      <w:r>
        <w:t>不一会儿，马莉从女生更衣口走了出来，顿时我惊呆了，女人不穿泳衣你根本不知道她的身材有多好，就算你</w:t>
      </w:r>
    </w:p>
    <w:p>
      <w:r>
        <w:t>见过她的裸体，也没有看她穿泳衣时的惊艳。</w:t>
      </w:r>
    </w:p>
    <w:p>
      <w:r>
        <w:t>看着穿泳衣的马莉，真的感觉不到她有四十多岁，分体式的泳衣上身把她的乳沟挤的淋漓极致，下身的下短裙</w:t>
      </w:r>
    </w:p>
    <w:p>
      <w:r>
        <w:t>式的小短裤似盖非盖着她的隐秘部位，再加上她身上的成熟与高贵的气息，让我看的目瞪口呆，我回头看了一眼，</w:t>
      </w:r>
    </w:p>
    <w:p>
      <w:r>
        <w:t>凡是朝这边看的男人都是直直的看着她，带女友的男人女友气的直接把自己的男人按在水中，当我牵起马莉的手时，</w:t>
      </w:r>
    </w:p>
    <w:p>
      <w:r>
        <w:t>在场的所有男人像是要把我吃了一样。</w:t>
      </w:r>
    </w:p>
    <w:p>
      <w:r>
        <w:t>马莉似乎很满足现在的场面，牵着我的手优雅的走到了泳池的台阶处，慢慢的向水中走去，到了水中，马莉也</w:t>
      </w:r>
    </w:p>
    <w:p>
      <w:r>
        <w:t>不知道是真的假的，刚没腰的水，她却感觉到害怕起来，我感到她的胸紧紧的贴着我的手臂。</w:t>
      </w:r>
    </w:p>
    <w:p>
      <w:r>
        <w:t>我看了她一眼，问道：「怎麽了，你不会游泳麽？」马莉朝我点了点头，我坏笑一下，说道：「不会游泳怎麽</w:t>
      </w:r>
    </w:p>
    <w:p>
      <w:r>
        <w:t>还急着来这里啊，旱鸭子也想下水啊！」说着，我在她小腰上捏了一把。</w:t>
      </w:r>
    </w:p>
    <w:p>
      <w:r>
        <w:t>马莉身体微颤了一下，说道：「别闹，我是真的不会游。」我扭过身，说道：「别怕了，这里是浅水区，刚能</w:t>
      </w:r>
    </w:p>
    <w:p>
      <w:r>
        <w:t>没到你的腰，不用怕了。」我抓过她的双臂，倒退着把她慢慢的往稍微深点的地方走去。这里不愧是全市最大的游</w:t>
      </w:r>
    </w:p>
    <w:p>
      <w:r>
        <w:t>泳馆，各项设施齐全，价钱贵，当然有贵的道理，就像这里的人工浪，做的真的跟海边一样，时不时还有淡淡的海</w:t>
      </w:r>
    </w:p>
    <w:p>
      <w:r>
        <w:t>风拂面，人好像真的像是在还上一样。</w:t>
      </w:r>
    </w:p>
    <w:p>
      <w:r>
        <w:t>我和马莉已经到了埋到胸部的水域了，这时一股人工浪冲了过来，我还好，还能站稳，马莉一不留神就被这股</w:t>
      </w:r>
    </w:p>
    <w:p>
      <w:r>
        <w:t>浪花冲倒了，我连忙把她拉出水面，她一下就骑到了我的身上，我拍拍她的背说道：「别怕，别怕，就在这里游吧，</w:t>
      </w:r>
    </w:p>
    <w:p>
      <w:r>
        <w:t>我来教教你。」马莉说什麽也不肯放开我，我没办法，带着她走到了池子边上，我靠着池边的花岗岩石台，她就骑</w:t>
      </w:r>
    </w:p>
    <w:p>
      <w:r>
        <w:t>在我身上，下身随着水浪摩擦着我的小兄弟，我的小兄弟很快就硬了起来，她给我的这条泳裤弹性还不错，小兄弟</w:t>
      </w:r>
    </w:p>
    <w:p>
      <w:r>
        <w:t>还没用冲出来，只是在上面鼓鼓的顶起了一个大包。</w:t>
      </w:r>
    </w:p>
    <w:p>
      <w:r>
        <w:t>我抱着马莉，下身也随着水浪摩擦着马莉的下身，说道：「怕成这样还来这里干什麽啊？来这里洗澡的麽？」</w:t>
      </w:r>
    </w:p>
    <w:p>
      <w:r>
        <w:t>马莉掐了一下我的脸说道：「来这里让你吃豆腐啊。」我的手开始不老实起来，顺着她泳裤的缝隙插了进去，全方</w:t>
      </w:r>
    </w:p>
    <w:p>
      <w:r>
        <w:t>位的摸着她的翘臀。</w:t>
      </w:r>
    </w:p>
    <w:p>
      <w:r>
        <w:t>马莉也没有在意，又对我说道：「说点正事，这两天我要去三亚一趟，去海边一趟，想找个会水的男人，来这</w:t>
      </w:r>
    </w:p>
    <w:p>
      <w:r>
        <w:t>里就是看看你会游泳不。」我一听她说这个，把她平稳的放在水边，让她抓好池边的扶手，从泳池的这边游了个来</w:t>
      </w:r>
    </w:p>
    <w:p>
      <w:r>
        <w:t>回，快到她身边时，我一个猛子紮了下去，顺着她的脚一点一点摸了上来，猛的一下跳出水面，马莉「啊」了一声，</w:t>
      </w:r>
    </w:p>
    <w:p>
      <w:r>
        <w:t>被我吓了一跳。</w:t>
      </w:r>
    </w:p>
    <w:p>
      <w:r>
        <w:t>钻出水面後，我问道：「我的水性怎麽样啊，能陪你去吧，不过你要去三亚做什麽啊？」马莉对我说道：「这</w:t>
      </w:r>
    </w:p>
    <w:p>
      <w:r>
        <w:t>个你就不用管了，你主要负责陪我玩就行了，我全包了，去不去？」我一听还有这个好事，我还没去过三亚，趁着</w:t>
      </w:r>
    </w:p>
    <w:p>
      <w:r>
        <w:t>这个机会去玩玩也是不赖的，我又问道：「什麽时候去啊？」马莉想了一下说道：「就这几天吧，你提前准备好，</w:t>
      </w:r>
    </w:p>
    <w:p>
      <w:r>
        <w:t>去的时候我通知你。」我点点头，在这里玩的项目是挺多的，可是马莉似乎对什麽都没有太大的兴趣，我一个人去</w:t>
      </w:r>
    </w:p>
    <w:p>
      <w:r>
        <w:t>玩也没有太大的意思，教她游泳她又不学，真不知道她来这里是做什麽的。</w:t>
      </w:r>
    </w:p>
    <w:p>
      <w:r>
        <w:t>我无趣的游了两圈，又把马莉抱了起来，在她身上不老实的摸着，这时马莉说道：「这里有包房，咱俩去洗洗</w:t>
      </w:r>
    </w:p>
    <w:p>
      <w:r>
        <w:t>澡吧。」我一听又来了精神，知道这个骚货一定是忍不住了，想跟我嘿咻去，我当然不会拒绝，跟着她来到游泳馆</w:t>
      </w:r>
    </w:p>
    <w:p>
      <w:r>
        <w:t>的包房中。</w:t>
      </w:r>
    </w:p>
    <w:p>
      <w:r>
        <w:t>一进门，我就翻开她的小泳裙，摸着她的私密处，那里已经黏黏糊糊了，我知道那肯定不是水，她拉着我到了</w:t>
      </w:r>
    </w:p>
    <w:p>
      <w:r>
        <w:t>浴池中，原来这包房中也有一个小小的池子，可容纳五六个人，池子的外面就是游泳馆的大泳池，用一面透光的玻</w:t>
      </w:r>
    </w:p>
    <w:p>
      <w:r>
        <w:t>璃遮挡着，里面可以清楚的看到外面的人在那里嬉戏，而外面根本看不到里面，我在也忍不住了，解开她的泳裙，</w:t>
      </w:r>
    </w:p>
    <w:p>
      <w:r>
        <w:t>在池子中就弄了起来。</w:t>
      </w:r>
    </w:p>
    <w:p>
      <w:r>
        <w:t>在这里干的十分兴奋，一方面看着外面的人，像是在衆目睽睽下做爱一样，还有一方面就是在水中做起来十分</w:t>
      </w:r>
    </w:p>
    <w:p>
      <w:r>
        <w:t>的省力，不费劲的把她抱起，抽插的速度也是异常的快。</w:t>
      </w:r>
    </w:p>
    <w:p>
      <w:r>
        <w:t>很快我就射出了浓浓的精液，在这里做爱太舒服了，我也是忍不住，马莉也没有说什麽，我看着我的精液从水</w:t>
      </w:r>
    </w:p>
    <w:p>
      <w:r>
        <w:t>下漂浮上了，对她笑了笑，马莉也在认真的水中清理了一下我们的交合处。</w:t>
      </w:r>
    </w:p>
    <w:p>
      <w:r>
        <w:t>这几天中，我没有在见到马莉，也没有接到她的电话，也不知道她说去三亚是真的还是假的，也没有太在意，</w:t>
      </w:r>
    </w:p>
    <w:p>
      <w:r>
        <w:t>这几天除了开车赚钱以外，就是帮谢芳怡买出租车的事情了，这件事很顺利，只要有钱什麽事情都好办，两辆出租</w:t>
      </w:r>
    </w:p>
    <w:p>
      <w:r>
        <w:t>车很快就办好了过户手续，并且我还帮她找了几个包车的司机，基本上都是熟人，要不是就是熟人介绍过来的，很</w:t>
      </w:r>
    </w:p>
    <w:p>
      <w:r>
        <w:t>放心，交了整月的份钱之後，就把车包给了他们。</w:t>
      </w:r>
    </w:p>
    <w:p>
      <w:r>
        <w:t>我带着这个月的份钱，来到了芳怡姐的家，在楼下我远远的看见一个开着车的男人很是眼熟，只是离的太远，</w:t>
      </w:r>
    </w:p>
    <w:p>
      <w:r>
        <w:t>并且一闪而过，根本看不清是谁，我也没有太在意，直接去了谢芳怡的家中。</w:t>
      </w:r>
    </w:p>
    <w:p>
      <w:r>
        <w:t>我见芳怡姐头发有些许的淩乱，以爲她刚起床，这个女人成天除了睡觉就是打炮，好像没有别的娱乐活动，也</w:t>
      </w:r>
    </w:p>
    <w:p>
      <w:r>
        <w:t>不去健身什麽的，不过身材还是这麽的好，真不知道她是怎麽保养的，要是说给那些天天去健身房的女人听了，她</w:t>
      </w:r>
    </w:p>
    <w:p>
      <w:r>
        <w:t>们要被气死了。</w:t>
      </w:r>
    </w:p>
    <w:p>
      <w:r>
        <w:t>我把份钱交给了谢芳怡，说道：「份钱是一个月一收，虽然没有每天去收的多，不过这样比较稳定，还方便，</w:t>
      </w:r>
    </w:p>
    <w:p>
      <w:r>
        <w:t>我找到人比较放心，这是他们的电话，每个月你找他们收钱就行了。」说着就把几张名片递给了芳怡姐。</w:t>
      </w:r>
    </w:p>
    <w:p>
      <w:r>
        <w:t>谢芳怡有些感动的看着我说道：「真不知道该怎麽感谢你啊，你帮了我这麽多。」我摆摆手说道：「要想谢我，</w:t>
      </w:r>
    </w:p>
    <w:p>
      <w:r>
        <w:t>那做我老婆吧，有你这麽一个老婆带出去太有面子了。」芳怡姐似乎有些爲难，说道：「跟你结婚，我还没有准备</w:t>
      </w:r>
    </w:p>
    <w:p>
      <w:r>
        <w:t>好。」我有一点失落，不过就是转瞬之间的事情，心道，这女人真要是成了我的老婆，我每个月赚这点钱还不够她</w:t>
      </w:r>
    </w:p>
    <w:p>
      <w:r>
        <w:t>一天花呢，这种女人天生的花瓶命。</w:t>
      </w:r>
    </w:p>
    <w:p>
      <w:r>
        <w:t>我又哈哈一笑说道：「我开玩笑了，来让我亲一下，就当是谢我了。」正在调笑着，我的手机响了起来，我拿</w:t>
      </w:r>
    </w:p>
    <w:p>
      <w:r>
        <w:t>起一看，原来是马莉打来的，我对谢芳怡做了一个噤声的动作，示意她不要出声，接起电话说道：「马莉姐，终于</w:t>
      </w:r>
    </w:p>
    <w:p>
      <w:r>
        <w:t>想起我来了？」那边传来风骚的声音说道：「一直都想给你打电话的，最近不是忙着去三亚的事情麽，怎麽样准备</w:t>
      </w:r>
    </w:p>
    <w:p>
      <w:r>
        <w:t>好麽了？」我这边答道：「早就准备好了，一直等着你的电话呢。」「那好，今天下午的飞机，到时候你来ＸＸ接</w:t>
      </w:r>
    </w:p>
    <w:p>
      <w:r>
        <w:t>我，我们一起去机场。」「好的，那下午见。」我这边挂上了电话，看着芳怡姐疑惑的看着我，就对她说道：「嗯，</w:t>
      </w:r>
    </w:p>
    <w:p>
      <w:r>
        <w:t>是经理的老婆打来的，约我去三亚，说是去玩，我估计不会专门是去玩的，我去看看，博取她的信任，看能有什麽</w:t>
      </w:r>
    </w:p>
    <w:p>
      <w:r>
        <w:t>线索不。」谢芳怡笑着说道：「那可是真辛苦你了，你要小心别让她吃了你啊！」说着，抓着我的小兄弟。</w:t>
      </w:r>
    </w:p>
    <w:p>
      <w:r>
        <w:t>我擡起屁股把裤子脱了下来，小兄弟弹了出来，芳怡姐抓着它一下就吃了进去，我拢着芳怡姐的头发说道：「</w:t>
      </w:r>
    </w:p>
    <w:p>
      <w:r>
        <w:t>哎！这几天都要见不到你了！」芳怡姐吐出我的小兄弟，用一双美目看着我说道：「你就得了便宜卖乖吧，去三亚</w:t>
      </w:r>
    </w:p>
    <w:p>
      <w:r>
        <w:t>玩女人，还能想起我。」说完，又含住了我的小兄弟。</w:t>
      </w:r>
    </w:p>
    <w:p>
      <w:r>
        <w:t>我坏笑了一下，并没有多说什麽，一下午很快就过去了，免不了和芳怡姐的几次春宫大戏。</w:t>
      </w:r>
    </w:p>
    <w:p>
      <w:r>
        <w:t>快到马莉说的时间时，我没有开我自己的车，而是打了个车，直接接上了马莉去了机场。</w:t>
      </w:r>
    </w:p>
    <w:p>
      <w:r>
        <w:t>到了机场，我发现和马莉一同去三亚的并不只是我一个人，还有三个美妇，年纪大约都在四十岁上下，不过看</w:t>
      </w:r>
    </w:p>
    <w:p>
      <w:r>
        <w:t>起来都是养尊处优的女人，皮肤异常的好，一点也看不出岁月的痕迹，这几个美妇中，其中有两人也带着年轻的男</w:t>
      </w:r>
    </w:p>
    <w:p>
      <w:r>
        <w:t>人。</w:t>
      </w:r>
    </w:p>
    <w:p>
      <w:r>
        <w:t>马莉拉着我的手，来到这几个人面前，对我说道：「ＸＸ，这几个是我的好姐妹。」说着，指着那个单身的美</w:t>
      </w:r>
    </w:p>
    <w:p>
      <w:r>
        <w:t>妇说道：「这是刘太太，她是一个人来的，寂寞的很啊，你可要好好陪陪她。」我冲刘太太笑了一下，说道：「你</w:t>
      </w:r>
    </w:p>
    <w:p>
      <w:r>
        <w:t>好，我是马莉姐的好朋友，希望我们也能成爲朋友。」刘太太摸着我的脸说道：「呦，还有些认生啊，第一次出来</w:t>
      </w:r>
    </w:p>
    <w:p>
      <w:r>
        <w:t>啊？」说着，哈哈笑了几声。</w:t>
      </w:r>
    </w:p>
    <w:p>
      <w:r>
        <w:t>我还没有反应过来她说的是什麽意思，边上的另外一个少妇说道：「马莉啊，只顾着介绍刘太太了，也不介绍</w:t>
      </w:r>
    </w:p>
    <w:p>
      <w:r>
        <w:t>介绍我们？」马莉说道：「我这个朋友可是自己有生意的，这次是专门放下生意陪我来玩的啊，你们可不要想歪了。」</w:t>
      </w:r>
    </w:p>
    <w:p>
      <w:r>
        <w:t>说着又给我介绍了另外的两个美妇，一个姓秦，一个姓陈，可是她们领的年轻男孩儿并没有给我介绍，上了飞机我</w:t>
      </w:r>
    </w:p>
    <w:p>
      <w:r>
        <w:t>才听马莉悄悄对我说，那两个男孩儿是夜总会的，我顿时明白过来，原来是那两个妇人包养的小白脸啊，转念一想，</w:t>
      </w:r>
    </w:p>
    <w:p>
      <w:r>
        <w:t>我这样算不算是被包养的啊，应该不是的，我接近马莉是有目的的，又没拿她的钱怎麽能算是包养呢。</w:t>
      </w:r>
    </w:p>
    <w:p>
      <w:r>
        <w:t>上了飞机之後，我和马莉还有刘太太坐的是一排三个人的位置，两人一左一右包夹着我，我也对这种安排比较</w:t>
      </w:r>
    </w:p>
    <w:p>
      <w:r>
        <w:t>满意，坐在两个美妇中间也非常的享受。</w:t>
      </w:r>
    </w:p>
    <w:p>
      <w:r>
        <w:t>飞机还没有起飞，马莉对我那边上的刘太太说道：「你可不要乱来啊，我的这个朋友可是很害羞的哦。」说着</w:t>
      </w:r>
    </w:p>
    <w:p>
      <w:r>
        <w:t>又朝我挤了挤眼睛。</w:t>
      </w:r>
    </w:p>
    <w:p>
      <w:r>
        <w:t>我开始还不太明白马莉说这些是什麽意思，飞机起飞之後才知道，刘太太原来也是个欲求不满的美妇，从飞机</w:t>
      </w:r>
    </w:p>
    <w:p>
      <w:r>
        <w:t>起飞後手就没有离开过我的裤裆，我的小兄弟被她弄的一直保持在战斗状态，刚和马莉说几句话转移一下注意力，</w:t>
      </w:r>
    </w:p>
    <w:p>
      <w:r>
        <w:t>又让刘太太挑逗的的竖了起来，在外面摸的不过瘾，直接找了件衣服盖上去，手伸到了里面，弄的我当场就想把她</w:t>
      </w:r>
    </w:p>
    <w:p>
      <w:r>
        <w:t>就地正法。</w:t>
      </w:r>
    </w:p>
    <w:p>
      <w:r>
        <w:t>坐飞机很快就到了三亚，出了机场一行几人打了几辆出租车直奔酒店，住酒店开房间时，刘太太对着马莉耳语</w:t>
      </w:r>
    </w:p>
    <w:p>
      <w:r>
        <w:t>了几句，马莉朝我这边看了一下，就拿着钥匙各自去了自己的房间。</w:t>
      </w:r>
    </w:p>
    <w:p>
      <w:r>
        <w:t>我和马莉当然要住进一间房，可是没想到刘太太也跟了进来，刘太太见我差异的眼神，对我说道：「怎麽？我</w:t>
      </w:r>
    </w:p>
    <w:p>
      <w:r>
        <w:t>跟我好姐妹住一起你不欢迎啊？」我连忙说道：「怎麽能不欢迎呢，我举双手赞同。」说着就抱着她的腰走进了房</w:t>
      </w:r>
    </w:p>
    <w:p>
      <w:r>
        <w:t>间。</w:t>
      </w:r>
    </w:p>
    <w:p>
      <w:r>
        <w:t>三人在酒店的沙发上舒服的坐下，马莉对我说道：「你刘姐在酒店门口对我说想跟你住在一起，可是我又不舍</w:t>
      </w:r>
    </w:p>
    <w:p>
      <w:r>
        <w:t>得你，怎麽办，只好我们三个人住进来了！」我暗自心道，这下要应付你们两个人，我又不是专业的，不知道能不</w:t>
      </w:r>
    </w:p>
    <w:p>
      <w:r>
        <w:t>能吃的消啊，不过能有两个美妇陪着我，也是一桩快事。</w:t>
      </w:r>
    </w:p>
    <w:p>
      <w:r>
        <w:t>想着我搂着刘太太的肩膀说道：「刘姐这麽漂亮动人，能跟她住在一起，我幸福的不得了啊！」入夜，在酒店</w:t>
      </w:r>
    </w:p>
    <w:p>
      <w:r>
        <w:t>简单用了餐之後就各自回到自己的房间了，看来是做飞机都很疲惫，也许是初到三亚大家都比较兴奋，急着回去找</w:t>
      </w:r>
    </w:p>
    <w:p>
      <w:r>
        <w:t>自己的性福，各自并没有多聊就匆匆回去了。</w:t>
      </w:r>
    </w:p>
    <w:p>
      <w:r>
        <w:t>我刚到这里最初有些兴奋，可是兴奋过後就有些疲惫了，毕竟是坐了一下午的飞机了。</w:t>
      </w:r>
    </w:p>
    <w:p>
      <w:r>
        <w:t>我走进房间，二女已经开始准备沐浴了，我看着二人脱的只剩下一块遮羞布，二女虽然年纪也不算太小，不过</w:t>
      </w:r>
    </w:p>
    <w:p>
      <w:r>
        <w:t>身材倒是没怎麽走样，我见二人走进了浴室，在外面观察起二人的倩影，这种浴室在房间中几面全是用毛玻璃搭成</w:t>
      </w:r>
    </w:p>
    <w:p>
      <w:r>
        <w:t>的，虽然看不清里面的具体情况，可是若隐若现的人影，更加衬托出气氛的火辣。</w:t>
      </w:r>
    </w:p>
    <w:p>
      <w:r>
        <w:t>我听着二女在里面窃窃私语，不时还传来爽朗的笑声，我看着二女的身材在毛玻璃上若隐若现，都是一对大乳</w:t>
      </w:r>
    </w:p>
    <w:p>
      <w:r>
        <w:t>在里面晃动着，我再也坐不住了。</w:t>
      </w:r>
    </w:p>
    <w:p>
      <w:r>
        <w:t>我把自己脱的精光，站在浴室门口，脸贴在浴室的玻璃门上，悄悄问道：「我可以进去一起洗麽？」里面的顿</w:t>
      </w:r>
    </w:p>
    <w:p>
      <w:r>
        <w:t>时静了下来，瞬间又响起了笑声，门突然就开了，马莉抱着我走了进去，刘姐已经在里面含情脉脉的看着我，马莉</w:t>
      </w:r>
    </w:p>
    <w:p>
      <w:r>
        <w:t>把我轻推到刘姐的身上，我抱着刘姐，用我的胸膛蹭着刘姐的酥胸，真的好软。</w:t>
      </w:r>
    </w:p>
    <w:p>
      <w:r>
        <w:t>刘姐抱着我的腰，我向前走了半步，把我已经暴怒的小兄弟塞到了刘姐的双腿之间，刘姐轻点了一下我的额头，</w:t>
      </w:r>
    </w:p>
    <w:p>
      <w:r>
        <w:t>二人彼此分开。</w:t>
      </w:r>
    </w:p>
    <w:p>
      <w:r>
        <w:t>我以爲她不喜欢这样，谁知她挤了点浴液，两手对着搓了一下，仔细的擦在了我的胸上、背上还有小兄弟上，</w:t>
      </w:r>
    </w:p>
    <w:p>
      <w:r>
        <w:t>然後用她的一对酥胸把这些乳液抹得起了一层层小泡泡，然後慢慢的蹲下，把我的小兄弟放在她的乳沟间她双手挤</w:t>
      </w:r>
    </w:p>
    <w:p>
      <w:r>
        <w:t>着乳房，让我的小兄弟在乳沟中上下滑动着。</w:t>
      </w:r>
    </w:p>
    <w:p>
      <w:r>
        <w:t>这时，马莉在一旁酸酸的说道：「喂，我说你们，把我当空气是不是啊？」我扭过头，一把拉过了她，尽情的</w:t>
      </w:r>
    </w:p>
    <w:p>
      <w:r>
        <w:t>和马莉湿吻了起来。</w:t>
      </w:r>
    </w:p>
    <w:p>
      <w:r>
        <w:t>刘姐在下面吸的嘴有点酸了，我一只手托着她的下巴托起来後，搂住了她的腰，也把她抱在了怀里，小兄弟被</w:t>
      </w:r>
    </w:p>
    <w:p>
      <w:r>
        <w:t>刘姐舔的亮晶晶的，还不时滴着洗澡水和她的唾液，我拉过一条浴巾，给二女胡乱擦了一下，在我身上也蹭了蹭，</w:t>
      </w:r>
    </w:p>
    <w:p>
      <w:r>
        <w:t>三人湿漉漉的走进了卧室。</w:t>
      </w:r>
    </w:p>
    <w:p>
      <w:r>
        <w:t>这本是双人间，卧室中有一张大床，我们三人在上面翻滚着都感觉不到床沿，我先骑在了刘姐的身上，一只手</w:t>
      </w:r>
    </w:p>
    <w:p>
      <w:r>
        <w:t>抓着她的大奶，另一只手却抓着马莉的大奶，下身在刘姐的双腿之间，小兄弟急冲冲的想要找洞穴钻进去，两只手</w:t>
      </w:r>
    </w:p>
    <w:p>
      <w:r>
        <w:t>在二女的豪乳上不忍离开，小兄弟总是找不对地方。</w:t>
      </w:r>
    </w:p>
    <w:p>
      <w:r>
        <w:t>在刘姐的下身顶了一阵，刘姐的下身已经泛滥成灾了，可我还是没有进去，刘姐实在是忍不住那种三过家门而</w:t>
      </w:r>
    </w:p>
    <w:p>
      <w:r>
        <w:t>不入的痛苦了，把手伸进了我们两腿之间扶着我的小兄弟塞了进去。</w:t>
      </w:r>
    </w:p>
    <w:p>
      <w:r>
        <w:t>抽插了一阵，不要说刘姐在这里的呻吟声，就是旁边的马莉姐都是娇喘连连，我随手摸了一把马莉的小穴，淫</w:t>
      </w:r>
    </w:p>
    <w:p>
      <w:r>
        <w:t>水已经留到了屁眼儿上了，我猛的一下从刘姐的穴中拔出，刘姐下意识的要按我的屁股，我一下翻到马莉的身上，</w:t>
      </w:r>
    </w:p>
    <w:p>
      <w:r>
        <w:t>她已经高高的翘起双腿迎接着我的进入。</w:t>
      </w:r>
    </w:p>
    <w:p>
      <w:r>
        <w:t>我在二女之间周旋着，以前听说过双飞，也挺羡慕双飞的男人，可是在这二个欲女之间来回翻滚着，我感觉我</w:t>
      </w:r>
    </w:p>
    <w:p>
      <w:r>
        <w:t>就要精尽人亡了，这一夜，我几乎没有睡觉，也不知道我射了多少次，到最後连射精都射不出来二女才放过了我。</w:t>
      </w:r>
    </w:p>
    <w:p>
      <w:r>
        <w:t>第二天早晨醒来，应该说是中午醒来，发现二女早已不见踪影，也听不见屋中有任何二女的声音，不知道她们</w:t>
      </w:r>
    </w:p>
    <w:p>
      <w:r>
        <w:t>去了哪里，去卫生间简单洗漱了一下，就到楼下吃饭了，我实在是饿的受不了，昨天鏖战了一夜，铁打的身子也扛</w:t>
      </w:r>
    </w:p>
    <w:p>
      <w:r>
        <w:t>不住。</w:t>
      </w:r>
    </w:p>
    <w:p>
      <w:r>
        <w:t>吃过午饭，以爲她们就能回来，到房间一看还是没有人，只能打开电视无聊的按着换台的按钮。</w:t>
      </w:r>
    </w:p>
    <w:p>
      <w:r>
        <w:t>遥控器的换台键都快被我按坏了，还是不见二女归来，我看看表已经下午三点多了，我皱了皱眉头，本想和二</w:t>
      </w:r>
    </w:p>
    <w:p>
      <w:r>
        <w:t>女下午去游泳，可是这麽长时间不见她们归来，等的我有些不耐烦了，穿好衣服准备自己去逛一逛，说是来三亚一</w:t>
      </w:r>
    </w:p>
    <w:p>
      <w:r>
        <w:t>趟，连这里的大街都没有去过，算是白来了。</w:t>
      </w:r>
    </w:p>
    <w:p>
      <w:r>
        <w:t>三亚这里是个旅游城市，基本上全靠旅游支撑着经济，来三亚的人大多都会来这里游泳，所以街上泳衣店特别</w:t>
      </w:r>
    </w:p>
    <w:p>
      <w:r>
        <w:t>多，我漫无目的的在大街上逛着，发现有一家泳衣店有些特别，于是就走进去看看。</w:t>
      </w:r>
    </w:p>
    <w:p>
      <w:r>
        <w:t>里面卖的泳衣样式，内地根本没有，比如一件泳裙隐私部位像是系鞋带一样，从屁股系到小腹，我在脑海中意</w:t>
      </w:r>
    </w:p>
    <w:p>
      <w:r>
        <w:t>淫了一下二女穿上这种泳裙的样子，口水都快留下来了。</w:t>
      </w:r>
    </w:p>
    <w:p>
      <w:r>
        <w:t>「先生，这件怎麽样啊，需要给您打包麽？」店员见我在发呆，叫了我一下，我看了看她有些不好意思，不敢</w:t>
      </w:r>
    </w:p>
    <w:p>
      <w:r>
        <w:t>看她的眼神，说道：「嗯，这个样式的，白色和粉色各给我打包一份吧。」店员看了我一眼，我知道她在想什麽，</w:t>
      </w:r>
    </w:p>
    <w:p>
      <w:r>
        <w:t>不过我也不在意，人生得意须尽欢麽，看到交费单时，有些肉痛，两套泳衣顶上我拉大半个月的客人了，不过还是</w:t>
      </w:r>
    </w:p>
    <w:p>
      <w:r>
        <w:t>付了帐，舍不得孩子套不来狼。</w:t>
      </w:r>
    </w:p>
    <w:p>
      <w:r>
        <w:t>我拿着这两件泳衣回到了酒店，发现二女还是没有回来，我开始有些担心了，给马莉打电话，那边一直在响，</w:t>
      </w:r>
    </w:p>
    <w:p>
      <w:r>
        <w:t>可就是没有人接。</w:t>
      </w:r>
    </w:p>
    <w:p>
      <w:r>
        <w:t>连续打了两三个电话都是没有人接，这两个都是老江湖了，应该不会出什麽事情，幸好这个酒店能提供免费的</w:t>
      </w:r>
    </w:p>
    <w:p>
      <w:r>
        <w:t>ｗｉｆｉ，无聊之下躺在沙发上玩起了手机游戏。</w:t>
      </w:r>
    </w:p>
    <w:p>
      <w:r>
        <w:t>我一玩起游戏就忘了时间的存在，也不知道玩了多长时间，突然听到钥匙开门的声音，我一下跳了起来，快步</w:t>
      </w:r>
    </w:p>
    <w:p>
      <w:r>
        <w:t>走到玄关处，看到二女一前一後走了进来，身上带着浓浓的烟草味，一进门二女把鞋一甩，同时躺坐在了沙发上，</w:t>
      </w:r>
    </w:p>
    <w:p>
      <w:r>
        <w:t>也不搭理我。</w:t>
      </w:r>
    </w:p>
    <w:p>
      <w:r>
        <w:t>二女虽然看起来都是十分的疲倦，不过马莉疲倦中带着兴奋，而刘姐却是板着脸，不是很高兴的样子，我坐到</w:t>
      </w:r>
    </w:p>
    <w:p>
      <w:r>
        <w:t>了马莉的身旁，轻捅了一下她，问道：「这是怎麽了？」马莉强压住自己的那兴奋劲，在我耳边悄声说道：「今天</w:t>
      </w:r>
    </w:p>
    <w:p>
      <w:r>
        <w:t>晚上不要理她，你刘姐有些不高兴？」刘姐似乎听到了马莉的说话的声音，站起身来，口气生硬的对我们说道：「</w:t>
      </w:r>
    </w:p>
    <w:p>
      <w:r>
        <w:t>我再去开见房间吧，今天晚上就不打搅你们了。」说完就走出了房间，然後就听到「嘭」的一声，已经把门给关上</w:t>
      </w:r>
    </w:p>
    <w:p>
      <w:r>
        <w:t>了。</w:t>
      </w:r>
    </w:p>
    <w:p>
      <w:r>
        <w:t>我见刘姐走出了房间疑惑的看着马莉，想让她给我一个解释，马莉这时再也压抑不住自己的兴奋了，似乎也不</w:t>
      </w:r>
    </w:p>
    <w:p>
      <w:r>
        <w:t>想给我解释什麽，扯着我的手，向床边走去，一边走，一边说道：「我们的事情你就不要管了，来今天姐姐兴奋，</w:t>
      </w:r>
    </w:p>
    <w:p>
      <w:r>
        <w:t>陪姐姐干一次。」休息了一天的我，又有了精力，又免不了让马莉在床上「哦哦」的叫了半天。</w:t>
      </w:r>
    </w:p>
    <w:p>
      <w:r>
        <w:t>做完之後，我把下午买的那套泳衣拿了出来，递到马莉面前，说道：「本来想和你去游泳来着，一下午也见不</w:t>
      </w:r>
    </w:p>
    <w:p>
      <w:r>
        <w:t>到你的人，下午没事逛街的时候发现这套泳衣很漂亮，我买了两套，一套送给你，另外一套送给刘姐。」马莉微笑</w:t>
      </w:r>
    </w:p>
    <w:p>
      <w:r>
        <w:t>着接过泳衣，拿出来那套粉红色的在自己的裸体上比了一下，说道：「你小子挺有眼光的麽，光看就知道我穿多大</w:t>
      </w:r>
    </w:p>
    <w:p>
      <w:r>
        <w:t>码的，顔色我很喜欢。」马莉翻看着泳衣，当她看到裆部是用绳子系的时候，坏笑了一下，说道：「我说你小子咋</w:t>
      </w:r>
    </w:p>
    <w:p>
      <w:r>
        <w:t>这麽殷勤呢，原来你没安什麽好心啊，不过这种样式我很喜欢。」我坏笑了一下道：「只能明天去了，现在天黑了</w:t>
      </w:r>
    </w:p>
    <w:p>
      <w:r>
        <w:t>海边浴场估计都关门了。」马莉想了一下说道：「我知道一个地方，二十四小时营业，现在去正合适。」我拍拍手</w:t>
      </w:r>
    </w:p>
    <w:p>
      <w:r>
        <w:t>说道：「那太好了，走吧，我们现在就去，叫上刘姐不？」马莉不假思索说道：「不用叫她了，她今天心情不好，</w:t>
      </w:r>
    </w:p>
    <w:p>
      <w:r>
        <w:t>带上她的话，她不开心影响我们的心情，我们独自去过二人世界多好。」很快就来到了马莉说的那个海滨浴场，这</w:t>
      </w:r>
    </w:p>
    <w:p>
      <w:r>
        <w:t>里人不是很多，不过浴场倒是挺豪华，有专门提供换衣服的单间，还能洗淡水澡，另外一些配套设施比一般的公共</w:t>
      </w:r>
    </w:p>
    <w:p>
      <w:r>
        <w:t>浴场要好很多。</w:t>
      </w:r>
    </w:p>
    <w:p>
      <w:r>
        <w:t>我和马莉在单间换好衣服，见她穿上了我送给他的那件泳衣，比我想象中的更加淫荡，我撩起她的小短裙，看</w:t>
      </w:r>
    </w:p>
    <w:p>
      <w:r>
        <w:t>到裆部被她撑的要裂开似的，如果不是那几根绳子勒着，那个小馒头被挤得鼓鼓的，现在就想插进去，不过我还是</w:t>
      </w:r>
    </w:p>
    <w:p>
      <w:r>
        <w:t>忍住没有在这里嘿咻。</w:t>
      </w:r>
    </w:p>
    <w:p>
      <w:r>
        <w:t>我搂着她的腰出了换衣间，这里的灯光还不错，让夜间来这里游泳的人也能享受到白天的感受。</w:t>
      </w:r>
    </w:p>
    <w:p>
      <w:r>
        <w:t>我见马莉向小孩子一样张开双臂朝大海的方向跑去，屁股上的泳裙时不时的翻起，这里真是晚上人少，不太注</w:t>
      </w:r>
    </w:p>
    <w:p>
      <w:r>
        <w:t>意她，要是白天人多的时候，马莉身边要被男人包围了不可，我知道她不会游泳，怕她出意外，向她的方向跑个过</w:t>
      </w:r>
    </w:p>
    <w:p>
      <w:r>
        <w:t>去。</w:t>
      </w:r>
    </w:p>
    <w:p>
      <w:r>
        <w:t>马莉在刚能埋住小腿的地方就停了下来，张开双臂，「啊！」的大喊了一声，我微笑着看着她，说道：「马莉</w:t>
      </w:r>
    </w:p>
    <w:p>
      <w:r>
        <w:t>姐，你今天可不是一般的兴奋啊，有什麽兴奋事情，能分享一下麽？」她听我这麽一说神色黯淡下来，双手也放在</w:t>
      </w:r>
    </w:p>
    <w:p>
      <w:r>
        <w:t>了腰间，扭头往回走了几步，看见我还在那里站着，对我说道：「走吧，我们去那边坐坐去。」我跟在她的身後，</w:t>
      </w:r>
    </w:p>
    <w:p>
      <w:r>
        <w:t>来到沙滩上支起的一个遮阳伞下，夜晚并没有阳光，遮阳伞只是挡住了灯光，在伞下我们坐在了了一张大毯子上，</w:t>
      </w:r>
    </w:p>
    <w:p>
      <w:r>
        <w:t>海风徐徐的吹着，能感到身上有丝丝的凉意。</w:t>
      </w:r>
    </w:p>
    <w:p>
      <w:r>
        <w:t>马莉双手抱着腿，蜷坐在毯子上，我在一旁看着她，等着她向我说些什麽。</w:t>
      </w:r>
    </w:p>
    <w:p>
      <w:r>
        <w:t>等了许久，马莉终于开口了，对我说道：「你知道我今天去做什麽了麽？」还没等我回答，她接着说道：「你</w:t>
      </w:r>
    </w:p>
    <w:p>
      <w:r>
        <w:t>当然不会知道，我本来不打算给你说的。」我等着马莉说下文，看她好像下了很大的决心似的，对我说道：「你能</w:t>
      </w:r>
    </w:p>
    <w:p>
      <w:r>
        <w:t>帮我做件事麽？」我本想一口答应她，可转念一想，毕竟并不是太了解她，还是先问问她再说。</w:t>
      </w:r>
    </w:p>
    <w:p>
      <w:r>
        <w:t>马莉见我沉思不语，说道：「这件事对你并没有损失，反而说不定能让你一步登天，不用再辛苦的跑出租车了。」</w:t>
      </w:r>
    </w:p>
    <w:p>
      <w:r>
        <w:t>我听她这麽一说也不再犹豫了，说道：「那你说说看，我能帮到你什麽？」马莉看我回答的还是不坚决，但还是说</w:t>
      </w:r>
    </w:p>
    <w:p>
      <w:r>
        <w:t>道：「帮我跟踪我老公。」我一听顿时来了精神，心道，我来接近你的目的就是要搞你老公的，我还是不解的问道</w:t>
      </w:r>
    </w:p>
    <w:p>
      <w:r>
        <w:t>：「跟踪你老公做什麽？抓他的把柄麽？」马莉看我这麽上道，接着又说道：「你猜的不错，我知道他在外面有不</w:t>
      </w:r>
    </w:p>
    <w:p>
      <w:r>
        <w:t>少女人，我们这些年的夫妻关系早就名存实亡了，他搞他的女人，我搞我的男人互不干涉，不过我现在不想维持这</w:t>
      </w:r>
    </w:p>
    <w:p>
      <w:r>
        <w:t>种关系了，要跟他离婚，你能帮我麽？」这次我不假思索的说道：「这个当然没问题，等回去了你把他的资料给我，</w:t>
      </w:r>
    </w:p>
    <w:p>
      <w:r>
        <w:t>我就开始干。」马莉点点头说道：「我是不会亏待你的。」我一把搂过她说道：「今天晚上不说这个了，来我们尽</w:t>
      </w:r>
    </w:p>
    <w:p>
      <w:r>
        <w:t>情的去玩玩。」说着在她裆部摸了一把，拉着她又往海上跑去。</w:t>
      </w:r>
    </w:p>
    <w:p>
      <w:r>
        <w:t>我不知道马莉真实的想法到底是什麽，不过她现在让我做的正合我意，如果再能抓住他老公点把柄，说不定把</w:t>
      </w:r>
    </w:p>
    <w:p>
      <w:r>
        <w:t>谢芳怡的那套房子弄过来也不是什麽难事。</w:t>
      </w:r>
    </w:p>
    <w:p>
      <w:r>
        <w:t>我正在想着心事，脚下一沉「噗通」一下跌倒在了海水中，幸亏脚下是沙滩，还有水中的浮力，这下跌的并不</w:t>
      </w:r>
    </w:p>
    <w:p>
      <w:r>
        <w:t>是很痛，不过还没有爬起来，马莉就趴在了我的身上，又把我压进了水里，我反手一抱，两人都躺在了水中了，水</w:t>
      </w:r>
    </w:p>
    <w:p>
      <w:r>
        <w:t>并不是很深，晚上不敢离海岸太远，水只没过了小腿，这样浅的水把马莉吓的不轻，我赶紧拉马莉起身说道：「让</w:t>
      </w:r>
    </w:p>
    <w:p>
      <w:r>
        <w:t>你还不老实。」马莉似模似样打了我几下，两人在这儿又疯了一阵，感到实在是有些凉意了，就回了酒店。</w:t>
      </w:r>
    </w:p>
    <w:p>
      <w:r>
        <w:t>回到酒店，我发现马莉像是了却了一件心事一样，又兴奋起来，准备和我在来一场，我摸着马莉的裆部问道：</w:t>
      </w:r>
    </w:p>
    <w:p>
      <w:r>
        <w:t>「要不要叫刘姐再来玩啊，今天她很不开心啊，玩一玩让她高兴一下。」马莉搂着我的脖子说道：「看来你跟她玩</w:t>
      </w:r>
    </w:p>
    <w:p>
      <w:r>
        <w:t>上瘾了，快说我那里比不上她？」我赶紧说道：「你那里都比她好，只是看她不开心，不忍心让她难过罢了。」马</w:t>
      </w:r>
    </w:p>
    <w:p>
      <w:r>
        <w:t>莉叹了一口气说道：「算了，还是给你说吧，这件事也没有什麽大不了的，你知道我们这些人来这里干什麽的麽？」</w:t>
      </w:r>
    </w:p>
    <w:p>
      <w:r>
        <w:t>马莉见我摇摇头，接着说道：「我们来这里其实不是玩的，是来赌钱的。」「赌钱？」我惊讶的回答道。</w:t>
      </w:r>
    </w:p>
    <w:p>
      <w:r>
        <w:t>「我们那里的小打小闹我们感觉到很没意思了，就想来这里寻求点刺激，我今天小赚了一把，你刘姐今天可是</w:t>
      </w:r>
    </w:p>
    <w:p>
      <w:r>
        <w:t>输惨了，所以她今天会不高兴，我看你还是不要去触她的霉头。」我听马莉这麽一说，也是点点头，心道，有钱人</w:t>
      </w:r>
    </w:p>
    <w:p>
      <w:r>
        <w:t>的生活就是不一样，跑这麽远就是爲了来赌钱，我也想做个有钱人。</w:t>
      </w:r>
    </w:p>
    <w:p>
      <w:r>
        <w:t>早晨起来又找不到马莉是身影了，这个骚货昨天晚上没命的要，今天还能有这麽大的劲去赌钱，精神头不是一</w:t>
      </w:r>
    </w:p>
    <w:p>
      <w:r>
        <w:t>般的大。我知道她去哪了也不再担心她的去向，这个酒店有一些免费的娱乐项目，三亚的外面太高，我一个人也不</w:t>
      </w:r>
    </w:p>
    <w:p>
      <w:r>
        <w:t>想出去，独自在酒店消磨时光。</w:t>
      </w:r>
    </w:p>
    <w:p>
      <w:r>
        <w:t>下午正在酒店的健身房娱乐，接到马莉的电话。</w:t>
      </w:r>
    </w:p>
    <w:p>
      <w:r>
        <w:t>「你在那里？」那边马莉有些焦急的问道。</w:t>
      </w:r>
    </w:p>
    <w:p>
      <w:r>
        <w:t>「我在酒店的健身房，要不要一起来做运动？」马莉说道：「你回来收拾一下，我们回家。」说完就挂了电话。</w:t>
      </w:r>
    </w:p>
    <w:p>
      <w:r>
        <w:t>我不太明白她的意思，玩的好好的怎麽就回家呢，不过还是去简单的冲洗了一下，就去房间找她了。</w:t>
      </w:r>
    </w:p>
    <w:p>
      <w:r>
        <w:t>一进房间我见她阴沉着脸，心道，莫非今天马莉也输钱了，完全没有昨天的兴奋劲了。</w:t>
      </w:r>
    </w:p>
    <w:p>
      <w:r>
        <w:t>马莉见我回来了，说道：「现在能回去麽，我准备走了。」我回答到：「完全没问题，现在就走麽。」「一个</w:t>
      </w:r>
    </w:p>
    <w:p>
      <w:r>
        <w:t>半小时後有一班飞机，我们现在去机场还能赶得上。」马莉站起来简单的收拾着东西。</w:t>
      </w:r>
    </w:p>
    <w:p>
      <w:r>
        <w:t>我自己并没有什麽行李，看着她把行李都放在了包中，我帮她拿着去酒店结账，在酒店门口打车时，我问马莉</w:t>
      </w:r>
    </w:p>
    <w:p>
      <w:r>
        <w:t>：「只有我们两个人麽？她们不一起走？」马莉等做进车里说道：「她们可能还要在这里玩几天吧，我们先走。」</w:t>
      </w:r>
    </w:p>
    <w:p>
      <w:r>
        <w:t>我也不再说什麽，在回去的一路上马莉完全没有了兴奋劲，话也不是很多，我不问她，她也不开口。</w:t>
      </w:r>
    </w:p>
    <w:p>
      <w:r>
        <w:t>等到了马莉的家，马莉像是要给我单独说什麽似的，急冲冲的拉着我走进了她的住所，我是第一次来她家，并</w:t>
      </w:r>
    </w:p>
    <w:p>
      <w:r>
        <w:t>没有想象中的那麽豪华，只是一套简单的公寓，家中装修的很简单，不过设备倒是很齐全。</w:t>
      </w:r>
    </w:p>
    <w:p>
      <w:r>
        <w:t>马莉见在我四下打量着她的家，对我说道：「这只是我临时的住所，我和我老公的房子并不在这里。」说着马</w:t>
      </w:r>
    </w:p>
    <w:p>
      <w:r>
        <w:t>莉从电视边上的柜子中拿出一个相机，挺高级的单反相机，递给我说道：「这个会用麽？」我左右翻看了一下，试</w:t>
      </w:r>
    </w:p>
    <w:p>
      <w:r>
        <w:t>拍了几张，给我以前用的没什麽区别，说道：「没问题，只要不要求太高，简单的拍几张没有问题。」「会用就行，</w:t>
      </w:r>
    </w:p>
    <w:p>
      <w:r>
        <w:t>要求并不高，记得昨天我给你说的那些了麽，我想让你现在就开始去跟踪他。」我点点头，把相机收好，说道：「</w:t>
      </w:r>
    </w:p>
    <w:p>
      <w:r>
        <w:t>把你老公的资料个给我，我等会就去。」马莉又从那个柜子中拿出一个信封，递给了我，说道：「里面全是了，你</w:t>
      </w:r>
    </w:p>
    <w:p>
      <w:r>
        <w:t>看看吧。」我打开信封，里面是他老公的照片、公司地址和几处住所，我心道，看来这是早有预谋，资料这麽齐全。</w:t>
      </w:r>
    </w:p>
    <w:p>
      <w:r>
        <w:t>我拿着这些东西准备要走，马莉说道：「你等一下。」我以爲她还要再给我交代些什麽，看她从小包中拿出一</w:t>
      </w:r>
    </w:p>
    <w:p>
      <w:r>
        <w:t>把车钥匙和一叠钱，递给我说道：「你的出租车不能用，楼下有辆车我老公不知道，还有这点钱先用着，我要求你</w:t>
      </w:r>
    </w:p>
    <w:p>
      <w:r>
        <w:t>三天之内给我答复。」我接过钱，二指并拢在眉间一点，做了一个敬礼的姿势，对她说道：「你放心，三天之内肯</w:t>
      </w:r>
    </w:p>
    <w:p>
      <w:r>
        <w:t>定包你满意，这点小事我还是能办好的。」出了门看看时间，现在这个时间段她老公应该还在公司，找到了马莉让</w:t>
      </w:r>
    </w:p>
    <w:p>
      <w:r>
        <w:t>我用的那辆车子，就往她老公的公司开去。</w:t>
      </w:r>
    </w:p>
    <w:p>
      <w:r>
        <w:t>现在这个点马莉的老公还没有下班，汽车开到他公司门口的时候，我看了一下表，再有二十分锺就是下班的时</w:t>
      </w:r>
    </w:p>
    <w:p>
      <w:r>
        <w:t>间了，我把车子停的地方离他公司大门有一段距离，不过门口的人来人往我这边看的是一清二楚。</w:t>
      </w:r>
    </w:p>
    <w:p>
      <w:r>
        <w:t>在车里坐的无聊，我把他的资料又拿出来看了一看，发现信封中掉出来一张名片，我拿起一看，魏山，这个应</w:t>
      </w:r>
    </w:p>
    <w:p>
      <w:r>
        <w:t>该是马莉老公的名片了。</w:t>
      </w:r>
    </w:p>
    <w:p>
      <w:r>
        <w:t>到了下班的时间，我看见魏山走出了公司，和她一起出来的时候还有个女人，我仔细一看原来是那个搞前台接</w:t>
      </w:r>
    </w:p>
    <w:p>
      <w:r>
        <w:t>待的小妞儿，没想到魏山这麽厉害，公然在公司搞女人，真不一般。</w:t>
      </w:r>
    </w:p>
    <w:p>
      <w:r>
        <w:t>见二人上了车，我也发动好车子准备着，魏山车子往我这边开来，我扭了一下头装着打电话的样子，不让他看</w:t>
      </w:r>
    </w:p>
    <w:p>
      <w:r>
        <w:t>到我的脸，车子从我边上一闪而过，他应该还没发现我。</w:t>
      </w:r>
    </w:p>
    <w:p>
      <w:r>
        <w:t>我赶紧跟上二人的车子，开出租车的时候没少干跟踪车子的事情，这种事不能跟的太紧，太紧的话容易被发现，</w:t>
      </w:r>
    </w:p>
    <w:p>
      <w:r>
        <w:t>但也不能太松，太松会被甩掉，我开出租时帮别人跟踪，由于跟踪的好，还小赚了一笔，这种事情对我来说是小菜</w:t>
      </w:r>
    </w:p>
    <w:p>
      <w:r>
        <w:t>一碟。</w:t>
      </w:r>
    </w:p>
    <w:p>
      <w:r>
        <w:t>跟了一会儿，我发现二人要去的地方很奇怪，等二人的车子停稳，魏山下车的时候，我发现这个地方竟然是谢</w:t>
      </w:r>
    </w:p>
    <w:p>
      <w:r>
        <w:t>芳怡住的小区，魏山下了车，而那个小妞儿并没有下，我想跟下去，可是转念一想，那个小妞儿看我眼熟，别让她</w:t>
      </w:r>
    </w:p>
    <w:p>
      <w:r>
        <w:t>发现了我才好，在车上守株待兔不是更好。</w:t>
      </w:r>
    </w:p>
    <w:p>
      <w:r>
        <w:t>我又观察了一下他的车子，也有些眼熟，脑中一闪，记得前几天我来谢芳怡这里的时候，见过这部车子，我说</w:t>
      </w:r>
    </w:p>
    <w:p>
      <w:r>
        <w:t>里面开车的人怎麽又些眼熟，原来就是魏山啊，那麽谢芳怡和魏山还有联系，那麽谢芳怡还让我给她要清楚损失费，</w:t>
      </w:r>
    </w:p>
    <w:p>
      <w:r>
        <w:t>这是爲什麽？</w:t>
      </w:r>
    </w:p>
    <w:p>
      <w:r>
        <w:t>一个疑问顿时浮上我的心头，我对谢芳怡也开始産生了怀疑。</w:t>
      </w:r>
    </w:p>
    <w:p>
      <w:r>
        <w:t>大概过了有三十多分锺，魏山又回到了他的车子上，我还在思索着谢芳怡的可疑之处，他的车子已经啓动了，</w:t>
      </w:r>
    </w:p>
    <w:p>
      <w:r>
        <w:t>我赶紧跟了上去，他车速开的并不是很快，二人来到了一处餐馆像是要用餐的样子，我这才发现我现在也是饥肠辘</w:t>
      </w:r>
    </w:p>
    <w:p>
      <w:r>
        <w:t>辘了，该吃晚饭了，我等二人进去，发现他们竟然挑了一个靠近床无的位置坐了下来，我所在的位置正好能拍到二</w:t>
      </w:r>
    </w:p>
    <w:p>
      <w:r>
        <w:t>人在那里打情骂俏。</w:t>
      </w:r>
    </w:p>
    <w:p>
      <w:r>
        <w:t>我调好焦距，对着二人拍了几张，看到边上有小吃店，随便买了点吃的东西先填饱肚子再说，赶紧回到车子上，</w:t>
      </w:r>
    </w:p>
    <w:p>
      <w:r>
        <w:t>怕跟丢二人，回到车子上发现二人还在那里吃饭，我闲着无聊，仔细观察了一下那个小妞儿，还挺漂亮，好穴都让</w:t>
      </w:r>
    </w:p>
    <w:p>
      <w:r>
        <w:t>狗操了，这个魏山不怎麽样，搞的女人还都挺漂亮。</w:t>
      </w:r>
    </w:p>
    <w:p>
      <w:r>
        <w:t>二人这顿饭吃得时间可不短，足足有两个多小时，看到二人互相搂着走出了餐馆，我心中暗骂着，你们ＴＭＤ</w:t>
      </w:r>
    </w:p>
    <w:p>
      <w:r>
        <w:t>吃金子呢，害的老子在这里呆这麽长时间。</w:t>
      </w:r>
    </w:p>
    <w:p>
      <w:r>
        <w:t>本以爲二人晚上还要去酒吧、迪厅之类的地方又要在外面等他们，可不曾想，魏山把车直接开到了一家快捷酒</w:t>
      </w:r>
    </w:p>
    <w:p>
      <w:r>
        <w:t>店，心道，这下有门，估计二人要来这里打炮。</w:t>
      </w:r>
    </w:p>
    <w:p>
      <w:r>
        <w:t>我在外面看了一下这家酒店，发现酒店的每个房间都有一个阳台，并且阳台之间是互通着的，在外面盘算着，</w:t>
      </w:r>
    </w:p>
    <w:p>
      <w:r>
        <w:t>等下跟他们进去在这对狗男女的隔壁开一间房，应该能拍到想要的东西。</w:t>
      </w:r>
    </w:p>
    <w:p>
      <w:r>
        <w:t>我在酒店外面见他们离开了服务台，于是也走了进去，里面只有一个女服务生在那里给客人办理入住手续，我</w:t>
      </w:r>
    </w:p>
    <w:p>
      <w:r>
        <w:t>来到服务台向那个女服务生说道：「你好，刚才那两个人住到那个房间了？给我在他们的隔壁开个房间。」那个女</w:t>
      </w:r>
    </w:p>
    <w:p>
      <w:r>
        <w:t>服务生警惕的看着我，说道：「你是干什麽的，爲什麽要开到他们的隔壁，我们酒店有保护客人隐私的义务，不能</w:t>
      </w:r>
    </w:p>
    <w:p>
      <w:r>
        <w:t>给你随便开房间。」我听她这麽一说，连忙从包中抽出了五百块钱，悄悄的塞给她，说道：「那个女的是我女朋友，</w:t>
      </w:r>
    </w:p>
    <w:p>
      <w:r>
        <w:t>我来这里是捉奸的，看能给行个方便不？」说着，把手中的照相机让服务生看了看。</w:t>
      </w:r>
    </w:p>
    <w:p>
      <w:r>
        <w:t>服务生见我塞过来几张大红鱼，态度明显有了改变，左右看了一下，大厅中除了我就只有她一个人，飞快的把</w:t>
      </w:r>
    </w:p>
    <w:p>
      <w:r>
        <w:t>钱塞到身上说道：「给你行方便当然不行，不过给你开个房间是没有问题的。」说着给我眨了一下眼睛，悄悄对我</w:t>
      </w:r>
    </w:p>
    <w:p>
      <w:r>
        <w:t>又说道：「他们在１６０９！不过你不要在这里闹事啊，我们这里可是有保安的，要是闹事的话被轰出去了，可不</w:t>
      </w:r>
    </w:p>
    <w:p>
      <w:r>
        <w:t>要说是我故意给你开的房啊。」我看到她熟练的抽出一张房卡，在电脑上做了登记之後就递给了我，我一看１６１</w:t>
      </w:r>
    </w:p>
    <w:p>
      <w:r>
        <w:t>１，有钱能使鬼推磨。</w:t>
      </w:r>
    </w:p>
    <w:p>
      <w:r>
        <w:t>我接过房卡，对她笑了笑，说道：「你放心，我就是拍点证据，要是闹事的话，我直接去抓奸就行了，还拿相</w:t>
      </w:r>
    </w:p>
    <w:p>
      <w:r>
        <w:t>机来这里做什麽啊！」说完就朝电梯走去。</w:t>
      </w:r>
    </w:p>
    <w:p>
      <w:r>
        <w:t>用房卡开了房门，也没有心思看这间房子的布局，就直接走到有阳台的那个推拉门前，我用力拉了一下，没有</w:t>
      </w:r>
    </w:p>
    <w:p>
      <w:r>
        <w:t>拉开，原来这间酒店怕顾客出意外，把通往阳台的推拉门锁住了，我看了一下锁闭的位置，就是用铁丝把推拉门固</w:t>
      </w:r>
    </w:p>
    <w:p>
      <w:r>
        <w:t>定到了门框上，并不是很难弄开，我在身上找到了两枚硬币，垫在两指之间，用力一扭，铁丝就松动了。</w:t>
      </w:r>
    </w:p>
    <w:p>
      <w:r>
        <w:t>我三下五除二把推拉门上的铁丝弄开了，不过推拉门只能打开一条缝，我侧着身子试了一下，过去没有问题，</w:t>
      </w:r>
    </w:p>
    <w:p>
      <w:r>
        <w:t>也不再街其他的铁丝了，只要能到阳台上就行。</w:t>
      </w:r>
    </w:p>
    <w:p>
      <w:r>
        <w:t>我拿着照相机，来到了魏山二人的推拉门前，由于这是十六楼，推拉门还被封死着，他们以爲不会有人来阳台</w:t>
      </w:r>
    </w:p>
    <w:p>
      <w:r>
        <w:t>上，所以推拉门上的门帘只是半拉着，我在推拉门外看里面看的一清二楚。</w:t>
      </w:r>
    </w:p>
    <w:p>
      <w:r>
        <w:t>只见二人现在并没有脱光衣服，各自穿着自己的内裤，在房间中的沙发上坐着，魏山一身的肥肉看着都恶心，</w:t>
      </w:r>
    </w:p>
    <w:p>
      <w:r>
        <w:t>怪不的马莉要跟他离婚，哪个女人看见这个都不会兴奋，不过这个小妞儿身材倒是挺好的，穿工装的时候还看不出</w:t>
      </w:r>
    </w:p>
    <w:p>
      <w:r>
        <w:t>来，胸前的一对乳房并不是很大，比起马莉当然不如，不过胜在年轻，细细的小腰不堪一握，虽然看不清屁股的模</w:t>
      </w:r>
    </w:p>
    <w:p>
      <w:r>
        <w:t>样，不过顺着腰身往下去，均匀的细肉能组成一对完美的纤臀。</w:t>
      </w:r>
    </w:p>
    <w:p>
      <w:r>
        <w:t>二人在里面一边喝茶一边调情，魏山不时的在小妞儿的身上摸索着，真不知道这个小妞怎麽能承受住那一身恶</w:t>
      </w:r>
    </w:p>
    <w:p>
      <w:r>
        <w:t>心的肥肉，不过看她眉宇之间也有几分不耐烦，里面说话的声音被推拉门隔断了，听的并不太清楚。</w:t>
      </w:r>
    </w:p>
    <w:p>
      <w:r>
        <w:t>我见二人在里面没有在打炮，怕他们发现不敢拍照，在外面蹲了一会儿，看到魏山朝小妞扑了过来，那小妞一</w:t>
      </w:r>
    </w:p>
    <w:p>
      <w:r>
        <w:t>躲，拉着他往浴室走去，看来二人要洗白白了再打炮。</w:t>
      </w:r>
    </w:p>
    <w:p>
      <w:r>
        <w:t>等二人进了浴室，我调整了一下位置，找了个能清晰拍到床的位置站在那里，在十六层的高楼上，风在脸庞呼</w:t>
      </w:r>
    </w:p>
    <w:p>
      <w:r>
        <w:t>呼的吹着，风声能掩盖我这里发出的声音。</w:t>
      </w:r>
    </w:p>
    <w:p>
      <w:r>
        <w:t>二人很快就洗完了，小妞先围着浴巾出来了，紧跟着魏山也挺着大肚子从浴室中跑了出来，肚子上的肥肉一上</w:t>
      </w:r>
    </w:p>
    <w:p>
      <w:r>
        <w:t>一下的，看到我差点笑出声来，我赶紧捂住嘴，不让自己发出声音来。</w:t>
      </w:r>
    </w:p>
    <w:p>
      <w:r>
        <w:t>我看着小妞皱着眉头坐在床边看着魏山往他这边跑来，魏山到了床边往床上一扑，一下把小妞压在床上，幸亏</w:t>
      </w:r>
    </w:p>
    <w:p>
      <w:r>
        <w:t>这家酒店的床软，小妞被魏山压在了床里面，被魏山在上面押着，完全看不到小妞的上半身，我真担心这个小妞怎</w:t>
      </w:r>
    </w:p>
    <w:p>
      <w:r>
        <w:t>麽能承受住这麽大的一坨肉。</w:t>
      </w:r>
    </w:p>
    <w:p>
      <w:r>
        <w:t>二人已经进入了备战状态，我拿出相机赶紧拍了几张，由于相机调的是静音，里面跟本听不到，要是魏山听到</w:t>
      </w:r>
    </w:p>
    <w:p>
      <w:r>
        <w:t>拍照的声音非要吓的阳痿不行。</w:t>
      </w:r>
    </w:p>
    <w:p>
      <w:r>
        <w:t>他们是叠在一起的并拍不到二人的样子，我在外面等着机会，魏山把那个小妞压了一会儿，缓缓的爬了起来，</w:t>
      </w:r>
    </w:p>
    <w:p>
      <w:r>
        <w:t>我见他坐在床边，小妞也坐了起来，长舒了一口气，看来是被压的不清，许久都没有呼吸新鲜空气了。</w:t>
      </w:r>
    </w:p>
    <w:p>
      <w:r>
        <w:t>魏山抱着小妞的头往自己的胯下按，看样子是想让她给自己做口活，我看这个小妞拢了一下头发，皱着眉先试</w:t>
      </w:r>
    </w:p>
    <w:p>
      <w:r>
        <w:t>着用舌头舔了一口，然後一口含了进去，这时头发垂了下来遮住的脸，我拿起相机又抓拍了几张，我并不想拍到这</w:t>
      </w:r>
    </w:p>
    <w:p>
      <w:r>
        <w:t>个小妞，觉得她好像不是特别的情愿与魏山做这种事情，所以只拍到魏山那种下体被含着，闭着眼睛一副十分销魂</w:t>
      </w:r>
    </w:p>
    <w:p>
      <w:r>
        <w:t>的样子。</w:t>
      </w:r>
    </w:p>
    <w:p>
      <w:r>
        <w:t>这小妞吸了一会儿，魏山把拉她起来，让小妞跪在床边，双手支撑着自己的身体，从她後面挺了进去，我又连</w:t>
      </w:r>
    </w:p>
    <w:p>
      <w:r>
        <w:t>拍了几张，觉得应该差不多，正准备回去的时候，发现魏山猛的抽插了几下就趴在小妞身上不动了，看来他缴枪了。</w:t>
      </w:r>
    </w:p>
    <w:p>
      <w:r>
        <w:t>我也没没兴趣再看他们调情了，反正目的已经达到，就回到自己屋子。我不想在这里过夜，该拍的东西已经拍</w:t>
      </w:r>
    </w:p>
    <w:p>
      <w:r>
        <w:t>完了，要是明天再走要是碰见他们就不太好了，于是就去前台退房。</w:t>
      </w:r>
    </w:p>
    <w:p>
      <w:r>
        <w:t>我开房间时间并不长，那个女服务生还在那里，她见我进去时间并不是很久就来退房，有些诧异，在我退房时，</w:t>
      </w:r>
    </w:p>
    <w:p>
      <w:r>
        <w:t>看了四下无人，八卦的问道：「怎麽样？得手了麽？」我拿着相机对着她晃了晃，这个小妞对我狡黠的笑了一下，</w:t>
      </w:r>
    </w:p>
    <w:p>
      <w:r>
        <w:t>给我办了退房手续。</w:t>
      </w:r>
    </w:p>
    <w:p>
      <w:r>
        <w:t>现在时间有些晚了，我知道马莉现在肯定没有睡，说不定还在哪玩鸭呢，也不想去打搅她，这几天去三亚我也</w:t>
      </w:r>
    </w:p>
    <w:p>
      <w:r>
        <w:t>有些累了，就直接开车回家了。</w:t>
      </w:r>
    </w:p>
    <w:p>
      <w:r>
        <w:t>第二天醒来，我感到非常的惬意，自从大学毕业以来，能睡到自然醒的时候屈指可数，每天要被那该死的闹锺</w:t>
      </w:r>
    </w:p>
    <w:p>
      <w:r>
        <w:t>吵醒爲了生计而奔波，拼命的赚钱，不过这些天来倒是非常的舒服，有穴操还能去免费旅游，我发现自己有当小白</w:t>
      </w:r>
    </w:p>
    <w:p>
      <w:r>
        <w:t>脸的潜质，又胡思乱想的一阵，还是起床了。</w:t>
      </w:r>
    </w:p>
    <w:p>
      <w:r>
        <w:t>认认真真的刷了牙洗过脸，就给马莉打电话了。</w:t>
      </w:r>
    </w:p>
    <w:p>
      <w:r>
        <w:t>马莉那边传来懒洋洋的声音，看样子是还没睡醒，「那位……」「马莉姐，我的声音都听不出来了麽？事情办</w:t>
      </w:r>
    </w:p>
    <w:p>
      <w:r>
        <w:t>妥了，现在给你送去麽？」那边顿时来了精神，说道：「这麽快啊，我以爲要过几天才行呢。」我得意洋洋的说道</w:t>
      </w:r>
    </w:p>
    <w:p>
      <w:r>
        <w:t>：「我办事你放心，我现在就给你送过去吧。」「好的，我还在昨天的那个公寓中，你现在就来吧。」我挂了电话，</w:t>
      </w:r>
    </w:p>
    <w:p>
      <w:r>
        <w:t>吹着口哨收拾了一下，就往马莉家赶去，心道，这下估计能大赚一笔了。</w:t>
      </w:r>
    </w:p>
    <w:p>
      <w:r>
        <w:t>马莉在电脑旁看着我昨天拍摄的作品，嘴中嘟囔着说道：「这老小子花样还挺多，跟老娘在一起的时候都没见</w:t>
      </w:r>
    </w:p>
    <w:p>
      <w:r>
        <w:t>过这样玩过。」说完，看着我笑了笑。</w:t>
      </w:r>
    </w:p>
    <w:p>
      <w:r>
        <w:t>我也没在意，摸着她的大腿说道：「怎麽样，我摄影的技术很不错吧，你看这张特写，多震撼！」等马莉看完</w:t>
      </w:r>
    </w:p>
    <w:p>
      <w:r>
        <w:t>照片，我摸了一下他的裆部，发现那里已经湿漉漉了，我问道：</w:t>
      </w:r>
    </w:p>
    <w:p>
      <w:r>
        <w:t>「怎麽样，看的欲火焚身的，去打一炮？」</w:t>
      </w:r>
    </w:p>
    <w:p>
      <w:r>
        <w:t>马莉拿出我正在她大阴唇上捏着的手，自己坐在了沙发上，说道：「等下再玩，我给你说点正事。」我以爲她</w:t>
      </w:r>
    </w:p>
    <w:p>
      <w:r>
        <w:t>要给我好处费，这比打炮更让我兴奋，也跟着她坐了过去。</w:t>
      </w:r>
    </w:p>
    <w:p>
      <w:r>
        <w:t>马莉递给我一支烟，各自点上，她才说道：「照片拍的不错，能达到我的要求，不过我还有点事想跟你谈谈。」</w:t>
      </w:r>
    </w:p>
    <w:p>
      <w:r>
        <w:t>我见她的样子并不是想给我钱，疑惑的问道：「什麽事，只要我能办到的都会去做。」马莉满意的点了点头说道：</w:t>
      </w:r>
    </w:p>
    <w:p>
      <w:r>
        <w:t>「并不是什麽难事，只要我把这些照片给我老爸看了，魏山铁定从公司滚蛋，不过公司还需要人照看，我想让你去</w:t>
      </w:r>
    </w:p>
    <w:p>
      <w:r>
        <w:t>经营公司，怎麽样有问题麽？」我想了一下，又问道：「经营公司啊，这个可不是我的强项，我怕会搞不好公司。」</w:t>
      </w:r>
    </w:p>
    <w:p>
      <w:r>
        <w:t>马莉弹了一下烟灰，接着道：「这个你放心，有我和我老爸，你只要去做总经理就行了，具体经营和资金的事情有</w:t>
      </w:r>
    </w:p>
    <w:p>
      <w:r>
        <w:t>专门的人去做，每个月只要给我打钱就行了，另外你的一份也少不了你的。」我一听，突然有些害怕，这不是天上</w:t>
      </w:r>
    </w:p>
    <w:p>
      <w:r>
        <w:t>掉馅饼的事情麽，怎麽会轮到我，不会其中有什麽猫腻麽？</w:t>
      </w:r>
    </w:p>
    <w:p>
      <w:r>
        <w:t>马莉见我沉思不语，接着又说道：「你放心，公司经营的都是正规生意，对你不会有什麽坏处的。」我又问道</w:t>
      </w:r>
    </w:p>
    <w:p>
      <w:r>
        <w:t>：「那你怎麽能搞掉魏山呢，你老爸是做什麽的？」马莉沉思了一下说道：「给你说了吧，反正你早晚都要知道，</w:t>
      </w:r>
    </w:p>
    <w:p>
      <w:r>
        <w:t>魏山的那家公司本来就是他自己的，可是几年前，由于经营不善导致快要破産，我老爸给他扶持了一下，现在魏山</w:t>
      </w:r>
    </w:p>
    <w:p>
      <w:r>
        <w:t>在公司已经没有任何股份了，让他滚蛋我老爸一句话的事儿，这些年我老爸看在我的面子上一直让他留在公司，我</w:t>
      </w:r>
    </w:p>
    <w:p>
      <w:r>
        <w:t>只要把这些照片拿给我老爸一看，魏山不滚蛋也不行了。」我点点头，又问道：「你老爸这麽有本事啊，自己也在</w:t>
      </w:r>
    </w:p>
    <w:p>
      <w:r>
        <w:t>开公司麽？」马莉又是沉默了一阵，说道：「我老爸是市里边的主要领导，帮他一下没有任何难度，那间公司就是</w:t>
      </w:r>
    </w:p>
    <w:p>
      <w:r>
        <w:t>老爸洗钱用的，你现在明白了麽？」「市里边主要领导？难道是马市长？」我惊讶的叫道，马市长是市里边主抓工</w:t>
      </w:r>
    </w:p>
    <w:p>
      <w:r>
        <w:t>程建设的，扶持个把公司完全没有问题。</w:t>
      </w:r>
    </w:p>
    <w:p>
      <w:r>
        <w:t>马莉坐在那里吸了一口烟说道：「怎麽样，这下放心了吧。」我听她这麽一说，这才放下心来，不过还是问道</w:t>
      </w:r>
    </w:p>
    <w:p>
      <w:r>
        <w:t>：「那爲什麽你自己不去做经理呢，还要分我一杯羹呢？」马莉笑骂道：「看着你挺聪明的，这点事都想不明白，</w:t>
      </w:r>
    </w:p>
    <w:p>
      <w:r>
        <w:t>国家明文规定不许领导和领导直系亲属经商，我老爸肯定不会同意让我去经营的，你要是不去他肯定会让别人去，</w:t>
      </w:r>
    </w:p>
    <w:p>
      <w:r>
        <w:t>那样的话，我这份钱不就少了麽，比起你那杯羹根本就划不来。」我这才完全放下心来，说道：「成交，还需要我</w:t>
      </w:r>
    </w:p>
    <w:p>
      <w:r>
        <w:t>做些什麽？」马莉说道：「剩下的事情你都帮不上忙了，你就等着去当经理就行了。」入夜，马市长的府邸，当马</w:t>
      </w:r>
    </w:p>
    <w:p>
      <w:r>
        <w:t>市长在笔记本上看完最後一张魏山的照片後，面带怒色的说道：「小莉，你说怎麽办，让我怎麽收拾这家夥。」马</w:t>
      </w:r>
    </w:p>
    <w:p>
      <w:r>
        <w:t>莉咬着嘴唇，委屈的说道：「老爸，反正我们这日子是过不下去了，离婚是离定了，不过我想让他从公司滚蛋。」</w:t>
      </w:r>
    </w:p>
    <w:p>
      <w:r>
        <w:t>马市长听女儿这麽一说，靠在自己的真皮沙发上想了一阵，爲难的说道：「离婚是肯定要离的，不过公司暂时还不</w:t>
      </w:r>
    </w:p>
    <w:p>
      <w:r>
        <w:t>能没有他，这小子把公司经验的还不错，你也知道老爸的难处，每个月还有几十万的工程款要从他那边过。」马莉</w:t>
      </w:r>
    </w:p>
    <w:p>
      <w:r>
        <w:t>拉过老爸的胳膊，靠在他肩头，说道：「地球离开谁都会转，再说了我认识一个朋友，原来也是开公司的，现在把</w:t>
      </w:r>
    </w:p>
    <w:p>
      <w:r>
        <w:t>公司卖了，正想找点事做呢。」马市长拍了拍女儿的手说道：「容我再想想，这件事马虎不得。」马莉气鼓鼓的站</w:t>
      </w:r>
    </w:p>
    <w:p>
      <w:r>
        <w:t>起来，生气的说道：「想什麽想，你本来就没有打算让他滚蛋吧。」说完头也不回的出了家门。</w:t>
      </w:r>
    </w:p>
    <w:p>
      <w:r>
        <w:t>马市长看着女儿的身影苦笑着摇了摇头。</w:t>
      </w:r>
    </w:p>
    <w:p>
      <w:r>
        <w:t>马莉在公寓中来回走动着，我坐在沙发上，端着茶杯，轻抿了口茶，说道：</w:t>
      </w:r>
    </w:p>
    <w:p>
      <w:r>
        <w:t>「马莉姐坐下休息一下吧，你都晃悠了半个多少小时了。」马莉转过身，双手叉着腰，瞪着我，略带焦急的吼</w:t>
      </w:r>
    </w:p>
    <w:p>
      <w:r>
        <w:t>道：「怎麽办，你说怎麽办，本以爲老头子知道魏山背叛我，一下就能把他给踢走，不曾想，老头子到现在还这麽</w:t>
      </w:r>
    </w:p>
    <w:p>
      <w:r>
        <w:t>向着他。」我晃动着手中的茶杯，不让茶叶粘到茶杯上，漫不经心的说道：「车到山前必有路，不要这麽着急，办</w:t>
      </w:r>
    </w:p>
    <w:p>
      <w:r>
        <w:t>法总会是有的。」「怎麽能不着急，我欠人家好大一笔款子，到时候还不上，他们肯定会来找我麻烦的。」马莉说</w:t>
      </w:r>
    </w:p>
    <w:p>
      <w:r>
        <w:t>完就有点後悔，这些话本不应该对我说的，不过见我并不在意，也就放下心来。</w:t>
      </w:r>
    </w:p>
    <w:p>
      <w:r>
        <w:t>我其实早就猜到她是手中缺钱了，要不怎麽这麽着急把魏山搞掉呢，让我做那个傀儡经理明摆着是让我替他还</w:t>
      </w:r>
    </w:p>
    <w:p>
      <w:r>
        <w:t>账。</w:t>
      </w:r>
    </w:p>
    <w:p>
      <w:r>
        <w:t>我安慰了她一下，说道：「其实上次你给我说把魏山搞掉的时候，我就预感到你老爸不会轻易让魏山滚蛋的，</w:t>
      </w:r>
    </w:p>
    <w:p>
      <w:r>
        <w:t>毕竟你老爸让他洗了那麽长时间的钱，那家夥多少会知道点内幕的。」「那可怎麽办，还不到钱我可就惨了。」马</w:t>
      </w:r>
    </w:p>
    <w:p>
      <w:r>
        <w:t>莉愁眉苦脸的望着我。</w:t>
      </w:r>
    </w:p>
    <w:p>
      <w:r>
        <w:t>我端着茶杯又喝了一口，轻轻笑了笑，马莉见我这个样子，像是抓到救命稻草一样，扑到我身边，扶着我的双</w:t>
      </w:r>
    </w:p>
    <w:p>
      <w:r>
        <w:t>腿说道：「你是不是有什麽办法，快告诉姐，姐今天保管让你ｈｉｇｈ到极致。」我摸着马莉可人的小脸蛋说道：</w:t>
      </w:r>
    </w:p>
    <w:p>
      <w:r>
        <w:t>「办法倒是有一个，也很简单，保管让你老爸让魏山滚蛋。」马莉又急忙问道：「什麽办法，快说啊，急死人了。」</w:t>
      </w:r>
    </w:p>
    <w:p>
      <w:r>
        <w:t>我附到她耳边，对马莉说如此、如此。</w:t>
      </w:r>
    </w:p>
    <w:p>
      <w:r>
        <w:t>马莉听完我说完这些，顿时笑了起来，道：「遇上你真是我的福星，你这个方法肯定能让他滚蛋，还说你不会</w:t>
      </w:r>
    </w:p>
    <w:p>
      <w:r>
        <w:t>当经理，你要是接管了公司肯定能比那个混蛋强。」说完，温柔的拉开我的裤链，掏出我的小兄弟把玩起来。</w:t>
      </w:r>
    </w:p>
    <w:p>
      <w:r>
        <w:t>我被马莉弄的一时火起，让她把屁股撅起，掀开她的裙摆，扣上了她的小穴，不一会儿，那里已经潮湿的不行</w:t>
      </w:r>
    </w:p>
    <w:p>
      <w:r>
        <w:t>了，我把她抱在自己的身上，看着她忘情的样子，一阵恍惚，这个女人的穴越日越有味道，等我掌控了公司，一定</w:t>
      </w:r>
    </w:p>
    <w:p>
      <w:r>
        <w:t>要帮她戒赌，那样才能完美。</w:t>
      </w:r>
    </w:p>
    <w:p>
      <w:r>
        <w:t>翌日，魏山公司的财务室，马莉对着主管财务的眼睛美女姜枫喊道：「我是他老婆，这间公司都是我的，我支</w:t>
      </w:r>
    </w:p>
    <w:p>
      <w:r>
        <w:t>点钱怎麽了？」姜枫扶了扶眼镜，有些很爲难，柔声说道：「马太太，不是我不给您取，公司有公司的规定啊。」</w:t>
      </w:r>
    </w:p>
    <w:p>
      <w:r>
        <w:t>马莉拍了一下桌子，说道：「别给我扯这些没用的东西，你把钱支给我，记上是我支走的。」见姜枫还是不肯就范，</w:t>
      </w:r>
    </w:p>
    <w:p>
      <w:r>
        <w:t>马莉半哄半吓的说道：「你是财务主管，应该知道我的後台是谁，再说，不要以爲你跟魏山那些事情做的隐秘，我</w:t>
      </w:r>
    </w:p>
    <w:p>
      <w:r>
        <w:t>心里明白的很，要是让我在公司里捅透了，看你下半年怎麽结婚。」姜枫有些害怕了，一支手颤抖着摸了摸茶杯，</w:t>
      </w:r>
    </w:p>
    <w:p>
      <w:r>
        <w:t>又缩回手来，不安的在椅子上扭动着，颤声说道：「那天的事情是经理强迫我的，不是我主动勾引他的，求你不要</w:t>
      </w:r>
    </w:p>
    <w:p>
      <w:r>
        <w:t>公开，我什麽都能答应。」马莉瞬间有点错愕，其实她也是诈一下姜枫，谁知魏山真的和姜枫有一腿，不过魏山的</w:t>
      </w:r>
    </w:p>
    <w:p>
      <w:r>
        <w:t>女人太多了，也不在乎这一个两个了。</w:t>
      </w:r>
    </w:p>
    <w:p>
      <w:r>
        <w:t>姜枫见马莉半天不说话，只是一直盯着她看，心中更加的害怕，飞快的在电脑上打着什麽，过了一会儿，问道</w:t>
      </w:r>
    </w:p>
    <w:p>
      <w:r>
        <w:t>：「马太太，你要取多少？」马莉想了一下，问道：「先取五十万吧，你直接就给你们经理说是我逼你取的，量他</w:t>
      </w:r>
    </w:p>
    <w:p>
      <w:r>
        <w:t>也不敢怎样。」姜枫飞快的开出一张转账支票，递给马莉说道：「马太太，这个月只能取这麽多了，前一段时间经</w:t>
      </w:r>
    </w:p>
    <w:p>
      <w:r>
        <w:t>理取过一次五十万，再取公司财务就周转不开了。」马莉一听顿时来了精神，问道：「他取过一次，什麽用途？」</w:t>
      </w:r>
    </w:p>
    <w:p>
      <w:r>
        <w:t>姜枫摇摇头，说道：「经理那时只是让我取钱，并没有说什麽用途。」马莉想了一下，也没有再说什麽。</w:t>
      </w:r>
    </w:p>
    <w:p>
      <w:r>
        <w:t>马莉回到住处给我打了个电话，说道：「情况有些不妙啊，魏山前一段时间已经支过一次钱了，难道他早有预</w:t>
      </w:r>
    </w:p>
    <w:p>
      <w:r>
        <w:t>谋了？」我这边心中暗笑，那钱就是我逼他取的，他有个屁预谋，不加思索的说道：</w:t>
      </w:r>
    </w:p>
    <w:p>
      <w:r>
        <w:t>「这不是更好麽，没几天就月底了，到时候你去公司把公司这几个月的财报弄一份出来，拿给你老爸，就算他</w:t>
      </w:r>
    </w:p>
    <w:p>
      <w:r>
        <w:t>今天把你取的这笔钱告诉你老爸，你到时再反咬一口，不就更坐实了他从公司转钱的事了，今天的这笔钱他肯定说</w:t>
      </w:r>
    </w:p>
    <w:p>
      <w:r>
        <w:t>不清楚了。」马莉在电话中亲了我一口，哈哈大笑着，说道：「你真阴险，你这种人才真是难得，我保证等把魏山</w:t>
      </w:r>
    </w:p>
    <w:p>
      <w:r>
        <w:t>搞走後，你来接替他。」我又和马莉调笑了几句，就挂上了电话。</w:t>
      </w:r>
    </w:p>
    <w:p>
      <w:r>
        <w:t>马莉不提上次魏山被我逼着取钱的事情我都有些忘了，给谢芳怡钱之後，在她家楼下还见过魏山几次，难道谢</w:t>
      </w:r>
    </w:p>
    <w:p>
      <w:r>
        <w:t>芳怡还有什麽在隐瞒着我，想了一会儿，有些头痛，索性不想了，现在我还不是有钱人，出租车还是要跑，钱还是</w:t>
      </w:r>
    </w:p>
    <w:p>
      <w:r>
        <w:t>要赚的。</w:t>
      </w:r>
    </w:p>
    <w:p>
      <w:r>
        <w:t>果不其然，魏山拿着公司的财报去了马市长家中，马市长看过报表之後，表情并没有什麽变化，看了一眼魏山，</w:t>
      </w:r>
    </w:p>
    <w:p>
      <w:r>
        <w:t>给马莉打了一通电话，让女儿回来一趟。</w:t>
      </w:r>
    </w:p>
    <w:p>
      <w:r>
        <w:t>马莉几天前就把公司的财报拿到了，姜枫这次很配合，只是复制一张财报而已，并不是什麽特别难的事情，一</w:t>
      </w:r>
    </w:p>
    <w:p>
      <w:r>
        <w:t>般人不能给，但是马莉来了，就算这个女人没有抓住自己的把柄，财报都能给马莉。</w:t>
      </w:r>
    </w:p>
    <w:p>
      <w:r>
        <w:t>马莉来到父亲的家，看到魏山正在父亲面前小心翼翼的坐着，晃着手中的小包，来到魏山面前说道：「呦！这</w:t>
      </w:r>
    </w:p>
    <w:p>
      <w:r>
        <w:t>真是稀客啊！这都离婚了，还来我家做什麽，揭短麽？」说着把包往沙发上一甩，翘着二郎腿做在了沙发上。</w:t>
      </w:r>
    </w:p>
    <w:p>
      <w:r>
        <w:t>魏山并没有说什麽，马市长发话了，说道：「小莉，不说以前的事情了，今天我让你来，想问你点事情。」马</w:t>
      </w:r>
    </w:p>
    <w:p>
      <w:r>
        <w:t>莉看着父亲轻松的问道：「老爸，有什麽事情我们自己说麽，非要叫这个恶心的人来做什麽？」马市长沉声说道：</w:t>
      </w:r>
    </w:p>
    <w:p>
      <w:r>
        <w:t>「小莉，说过了不说别的了，我就是问你一下公司的事情？」说着把魏山拿过来的财报扔到了马莉面前。</w:t>
      </w:r>
    </w:p>
    <w:p>
      <w:r>
        <w:t>马莉拿起财报随便扫了几眼，就又放了回去。</w:t>
      </w:r>
    </w:p>
    <w:p>
      <w:r>
        <w:t>马市长接着问道：「小莉，不需要解释点什麽？小山每个月给你的钱已经不少了，以前说过不许你插手公司的</w:t>
      </w:r>
    </w:p>
    <w:p>
      <w:r>
        <w:t>事情，这次是怎麽回事？」马莉瞪了一眼在那边暗自得意的魏山，从小包中把早已准备好的财报拿了出来，递到父</w:t>
      </w:r>
    </w:p>
    <w:p>
      <w:r>
        <w:t>亲面前，说道：「老爸，我这里也有一份公司的财报，您先过目一下。」马市长接过财报，上面早已经把可疑之处</w:t>
      </w:r>
    </w:p>
    <w:p>
      <w:r>
        <w:t>表明出来，不用太费劲，就知道魏山也取过一次钱，看完之後把财报往魏山面前一摔，有些温怒说道：「小山，你</w:t>
      </w:r>
    </w:p>
    <w:p>
      <w:r>
        <w:t>先来解释一下吧。」魏山拿起马莉准备好的财报顿时手脚冰凉，他当然知道这笔钱，拿给马市长的财报并没有把自</w:t>
      </w:r>
    </w:p>
    <w:p>
      <w:r>
        <w:t>己支走的那笔钱显示出来，想到这两个月把钱补出来，就能把账目走平，谁知道马莉竟然也拿回一份财报，并且还</w:t>
      </w:r>
    </w:p>
    <w:p>
      <w:r>
        <w:t>能找到自己的漏洞，以前这个女人并没有这麽聪明啊。</w:t>
      </w:r>
    </w:p>
    <w:p>
      <w:r>
        <w:t>马市长盯着魏山微颤的身子，见他什麽也说不出来，就说道：「罢了，你先回去休息一段时间吧，那笔钱就当</w:t>
      </w:r>
    </w:p>
    <w:p>
      <w:r>
        <w:t>你跟马莉的分手费吧，我就不再追究了。」魏山轻轻的把手中的财报放下，看了一眼马市长，又看了一眼马莉，落</w:t>
      </w:r>
    </w:p>
    <w:p>
      <w:r>
        <w:t>寞的走出了马莉的家门。</w:t>
      </w:r>
    </w:p>
    <w:p>
      <w:r>
        <w:t>等魏山走後，马莉从包中取出一张银行卡在父亲面前晃了晃，马市长有些疑惑。</w:t>
      </w:r>
    </w:p>
    <w:p>
      <w:r>
        <w:t>马莉说道：「老爸，这是我从公司支出来的钱，一分不少，给您。」马市长这时才笑了起来，说道：「我就知</w:t>
      </w:r>
    </w:p>
    <w:p>
      <w:r>
        <w:t>道我女儿肯定会给我一个说法的。」并不接马莉递过来的银行卡，接着说道：「这钱你拿着吧，老爸我也不差这点</w:t>
      </w:r>
    </w:p>
    <w:p>
      <w:r>
        <w:t>钱。」马莉本来就没打算把钱还给老爸，只是在做做样子，说道：「我在公司安排了一个财务，就是怕这个混蛋骗</w:t>
      </w:r>
    </w:p>
    <w:p>
      <w:r>
        <w:t>您的钱，在他取钱之後，我就也取了一笔。」马市长含笑点了点头，说道：「还是女儿贴心，外人还真靠不住，不</w:t>
      </w:r>
    </w:p>
    <w:p>
      <w:r>
        <w:t>过这种事情以後就不要发生了，不能再从公司取钱了。」马莉得意的说道：「知道了老爸，以後绝对不会了，对了，</w:t>
      </w:r>
    </w:p>
    <w:p>
      <w:r>
        <w:t>魏山一走公司就缺人打理了，您安排好人了麽？」马市长说道：「这事发生的有些突然，再说了魏山的公司并不是</w:t>
      </w:r>
    </w:p>
    <w:p>
      <w:r>
        <w:t>我的核心，还没有什麽人选，怎麽，你有人选麽？」马莉笑着说道：「当然了，我认识一个海归以前就是经营公司</w:t>
      </w:r>
    </w:p>
    <w:p>
      <w:r>
        <w:t>的，最近把公司卖了，闲了下来，正好能过来打理一下。」马市长说道：「这个人可靠麽，毕竟这间公司跟我有联</w:t>
      </w:r>
    </w:p>
    <w:p>
      <w:r>
        <w:t>系，一点不慎，就怕有麻烦。」马莉看老爸要松口，连忙说道：「可靠，可靠，绝对可靠，我能给您介绍不靠谱的</w:t>
      </w:r>
    </w:p>
    <w:p>
      <w:r>
        <w:t>人麽？」马市长点点头，说道：「那容我再想想，过两天给你信儿，来，你成天在外面疯，也不着家，回来一趟摔</w:t>
      </w:r>
    </w:p>
    <w:p>
      <w:r>
        <w:t>门就走，今天高兴，来一起吃饭吧！」马莉现在也不想逼老爸太紧，毕竟魏山已经被她搞走了，公司早晚都要安排</w:t>
      </w:r>
    </w:p>
    <w:p>
      <w:r>
        <w:t>打理的人，今天好好跟老爸增进一下感情，肯定能把经理的位置弄过来。</w:t>
      </w:r>
    </w:p>
    <w:p>
      <w:r>
        <w:t>这天晚上马莉对马莉来说，应该是近几年最高兴的一个夜晚，本想在自己家中过夜，可是老爸晚上有事被人叫</w:t>
      </w:r>
    </w:p>
    <w:p>
      <w:r>
        <w:t>走了。</w:t>
      </w:r>
    </w:p>
    <w:p>
      <w:r>
        <w:t>马莉的母亲在马莉很小的时候就去世了，父亲一直没有再婚，但马莉知道他不缺女人，自己一个人在家里没有</w:t>
      </w:r>
    </w:p>
    <w:p>
      <w:r>
        <w:t>什麽意思，就回到自己的公寓，躺在床上兴奋的翻来覆去的怎麽也睡不着，给我打了电话。</w:t>
      </w:r>
    </w:p>
    <w:p>
      <w:r>
        <w:t>我接到电话的时候，正在出车，没办法生活所迫，每天的柴米油盐还要靠自己去赚，我在电话中听到马莉的那</w:t>
      </w:r>
    </w:p>
    <w:p>
      <w:r>
        <w:t>兴奋劲，就知道她办成了，现在都快淩晨十二点了约我过去，肯定是越我打炮去的。</w:t>
      </w:r>
    </w:p>
    <w:p>
      <w:r>
        <w:t>去她家的路上，我其实并没有什麽兴奋的，一个傀儡经理而已，不过不用再每天这麽辛苦的开出租车了，盘算</w:t>
      </w:r>
    </w:p>
    <w:p>
      <w:r>
        <w:t>着这两天就把出租车包出去，每个月只收份钱就行了，如果这个经理当不下去了，还能回来跑出租。</w:t>
      </w:r>
    </w:p>
    <w:p>
      <w:r>
        <w:t>刚把马莉家的门关上，这骚货就扑到了我身上，跑了一天的出租，身体的疲惫可想而知，差点把我给扑倒，但</w:t>
      </w:r>
    </w:p>
    <w:p>
      <w:r>
        <w:t>是我定睛一看，顿时浑身的疲惫劲就全没了。</w:t>
      </w:r>
    </w:p>
    <w:p>
      <w:r>
        <w:t>马莉身着一件薄纱睡裙，里面还没有胸罩，睡裙短的只能盖到臀部上沿，下身的小丁字裤根本就遮挡不住那淡</w:t>
      </w:r>
    </w:p>
    <w:p>
      <w:r>
        <w:t>粉色的阴唇，马莉的阴唇肯定是去美容过，要不到这个年纪了怎麽还是这麽嫩。</w:t>
      </w:r>
    </w:p>
    <w:p>
      <w:r>
        <w:t>我站稳了身子，拖着马莉的美臀，让她的淫穴正对着我小兄弟，我走到沙发边上，让她骑坐在我的身上，我也</w:t>
      </w:r>
    </w:p>
    <w:p>
      <w:r>
        <w:t>顺势坐了下来，明知故问道：「怎麽样事情办成了没有？」马莉亲了我一口说道：「马到成功，估计这几天就能任</w:t>
      </w:r>
    </w:p>
    <w:p>
      <w:r>
        <w:t>命你来公司了，我回头去给你办个假证，我给我老爸说你是海归。」我有些惊愕，说道：「海归？怎麽不说我是大</w:t>
      </w:r>
    </w:p>
    <w:p>
      <w:r>
        <w:t>象呢？这麽能吹。」马莉嘻嘻的笑着，一只手摸上了我的小兄弟，说道：「让我摸摸大象的鼻子看长不长。」我跑</w:t>
      </w:r>
    </w:p>
    <w:p>
      <w:r>
        <w:t>了一天的车，身上黏糊糊的，对马莉说道：「等我先去洗个澡，等下我们大战三百回合。」裤子由于有点紧，小兄</w:t>
      </w:r>
    </w:p>
    <w:p>
      <w:r>
        <w:t>弟在里面挺立着坐着还感觉不出来，站起来就感觉到憋的难受，也不理马莉在後面呵呵的笑着弯着腰走进浴室。</w:t>
      </w:r>
    </w:p>
    <w:p>
      <w:r>
        <w:t>男人洗澡一般很快的，我当然也不例外，洗过头，浑身用沐浴液擦了一遍，认真的用热水冲了一会龟头，在网</w:t>
      </w:r>
    </w:p>
    <w:p>
      <w:r>
        <w:t>上看到这样能延长做爱的时间，每次做爱之前我都会这样做。</w:t>
      </w:r>
    </w:p>
    <w:p>
      <w:r>
        <w:t>正洗着，马莉已经热不足脱的精光走了进来，看我在冲暴涨的小兄弟，三两步走到我身边，从我手中接过喷头，</w:t>
      </w:r>
    </w:p>
    <w:p>
      <w:r>
        <w:t>帮我揉搓着，女人的手比男人的手细腻的多，尤其是马莉这种高品质的女人，手更加的细嫩，帮我冲洗小兄弟时别</w:t>
      </w:r>
    </w:p>
    <w:p>
      <w:r>
        <w:t>有一番滋味，弄的我差点缴了枪。</w:t>
      </w:r>
    </w:p>
    <w:p>
      <w:r>
        <w:t>我实在是受不了马莉对我的挑逗了，还像刚进门时抱起她，不过这次二人都没有穿衣服，小兄弟一下就捅了进</w:t>
      </w:r>
    </w:p>
    <w:p>
      <w:r>
        <w:t>去，就这样抱着她从浴室走进了卧室，这种刺激，已经使她高潮了一次。</w:t>
      </w:r>
    </w:p>
    <w:p>
      <w:r>
        <w:t>又是一个无眠之夜，我已下定决心把车包出去了，也不在乎早晨几点起床，醒来时这个懒女人还是搂着我，我</w:t>
      </w:r>
    </w:p>
    <w:p>
      <w:r>
        <w:t>勃起的小兄弟挺在她两腿之间，像是还要进去的样子，也不管她睡没睡醒，直接翻身就上，马莉在睡梦中又达到了</w:t>
      </w:r>
    </w:p>
    <w:p>
      <w:r>
        <w:t>一次高潮。</w:t>
      </w:r>
    </w:p>
    <w:p>
      <w:r>
        <w:t>把出租车包出去是一件很容易的事情，现在有照的人多，能买起出租车的人少，勤勤奋奋跑一个月的出租挣得</w:t>
      </w:r>
    </w:p>
    <w:p>
      <w:r>
        <w:t>其实并不少，加上我的朋友不少，一上午的功夫就把车包给了个托底的人。</w:t>
      </w:r>
    </w:p>
    <w:p>
      <w:r>
        <w:t>这些天来在家里就是上上网，打打游戏，其实天天过这种日子也是很无聊的事情，我正在那里伸着懒腰，电话</w:t>
      </w:r>
    </w:p>
    <w:p>
      <w:r>
        <w:t>突然响了起来，一看是马莉，我知道肯定她运作成功了，让我去公司上班去，果不其然，我猜的一点都没有错。</w:t>
      </w:r>
    </w:p>
    <w:p>
      <w:r>
        <w:t>我穿上马莉置办的一套行头，挺着腰杆走进了公司大门，那个前台小妞还在那里，并没有跟魏山离去，她还记</w:t>
      </w:r>
    </w:p>
    <w:p>
      <w:r>
        <w:t>的我，问道：「先生，您又光临了，经理今天不在，请问您还办业务麽？」我朝她嘿嘿的笑了笑，说道：「今天经</w:t>
      </w:r>
    </w:p>
    <w:p>
      <w:r>
        <w:t>理就来了，走带我去会议室去。」马莉早已经在会议室等我了，前台小妞听到马莉宣布我爲公司的新任经理後，满</w:t>
      </w:r>
    </w:p>
    <w:p>
      <w:r>
        <w:t>脸的惊讶，在经理办公室里马莉又给我交代了一下公司的大概事情，就急匆匆的走了，估计是见公司有放心人打理，</w:t>
      </w:r>
    </w:p>
    <w:p>
      <w:r>
        <w:t>又去赌钱了吧。</w:t>
      </w:r>
    </w:p>
    <w:p>
      <w:r>
        <w:t>我等马莉走後，招呼前台小妞过来，这小妞看着还真嫩，局促的站在我这个新任总经理面前，一声也不吭。</w:t>
      </w:r>
    </w:p>
    <w:p>
      <w:r>
        <w:t>我温柔的问道：「见你好几次了，还不知道你叫什麽名字呢？」前台小妞腼腆的答道：「我叫左秀芬！」这时，</w:t>
      </w:r>
    </w:p>
    <w:p>
      <w:r>
        <w:t>我突然变了脸色，拿出一个平板电脑，放在办公桌上，沉声说道：</w:t>
      </w:r>
    </w:p>
    <w:p>
      <w:r>
        <w:t>「小芬，过来看看这个！」</w:t>
      </w:r>
    </w:p>
    <w:p>
      <w:r>
        <w:t>左秀芬看到我平板电脑上的照片时，顿时脸色苍白。</w:t>
      </w:r>
    </w:p>
    <w:p>
      <w:r>
        <w:t>可以想象到左秀芬看到自己给魏山做口活的那张照片，是多麽的震惊。</w:t>
      </w:r>
    </w:p>
    <w:p>
      <w:r>
        <w:t>我见目的已经达到，换了一种口气，对左秀芬说道：「虽然只有背影，但根据场景与男人你应该能判断出这张</w:t>
      </w:r>
    </w:p>
    <w:p>
      <w:r>
        <w:t>图片中的女人是谁吧？」左秀芬咬着嘴唇，紧盯着平板电脑上的那张照片，眼泪一直在眼眶中打转，也不回答我的</w:t>
      </w:r>
    </w:p>
    <w:p>
      <w:r>
        <w:t>问题，我收起电脑，不想再刺激她了，柔声说道：「别害怕，我不会传播出去的，你是从农村出来的姑娘吧！」我</w:t>
      </w:r>
    </w:p>
    <w:p>
      <w:r>
        <w:t>转换了一个话题。</w:t>
      </w:r>
    </w:p>
    <w:p>
      <w:r>
        <w:t>左秀芬见我收起了电脑，稍微放松了一点，看着我点了点头。</w:t>
      </w:r>
    </w:p>
    <w:p>
      <w:r>
        <w:t>我接着道：「我知道你肯定有自己的难处，要不怎麽能轻易上那个混蛋的床呢。」左秀芬又是点了点头，我笑</w:t>
      </w:r>
    </w:p>
    <w:p>
      <w:r>
        <w:t>了一下，示意她坐下，左秀芬坐在我对面，紧并着双腿看着我。</w:t>
      </w:r>
    </w:p>
    <w:p>
      <w:r>
        <w:t>我紧盯着她的眼睛，左秀芬不敢直视我，低着头，我说道：「其实我也没有什麽恶意，也不想要你的身体，只</w:t>
      </w:r>
    </w:p>
    <w:p>
      <w:r>
        <w:t>是想跟你了解一点情况，随後这些照片我会把它删除的，我留着并没有用处。」左秀芬擡起头，脸色已经好了很多，</w:t>
      </w:r>
    </w:p>
    <w:p>
      <w:r>
        <w:t>细声说道：「什麽问题，只要我知道的一定会如实告诉你的。」我满意的点了点头，说道：「魏山倒了，这个你应</w:t>
      </w:r>
    </w:p>
    <w:p>
      <w:r>
        <w:t>该很清楚的，我感觉你并不是很喜欢他，爲什麽还要和他上床呢？」左秀芬听到「上床」两个字时，身体一震，神</w:t>
      </w:r>
    </w:p>
    <w:p>
      <w:r>
        <w:t>色又是一暗，说道：「经理你也知道，我是从山里出来的，家里爲了供我上大学已经倾尽了所有，前一段时间我娘</w:t>
      </w:r>
    </w:p>
    <w:p>
      <w:r>
        <w:t>生病，需要一万块钱，这对我来说是一笔不小的数目，我只好先向魏经理预支一些，谁知他趁人之危非要我的身体，</w:t>
      </w:r>
    </w:p>
    <w:p>
      <w:r>
        <w:t>我也是没有办法的！」我听着左秀芬在诉苦，心中无限的感慨着，真是一分钱难倒英雄汉，左秀芬涉世未深的一个</w:t>
      </w:r>
    </w:p>
    <w:p>
      <w:r>
        <w:t>小女孩儿，身世有这麽可怜，我真的不忍心再伤害她。</w:t>
      </w:r>
    </w:p>
    <w:p>
      <w:r>
        <w:t>于是把平板电脑又拿出来，左秀芬看到电脑後神情变的又十分紧张，我对她说道：「那些照片都在这个电脑中</w:t>
      </w:r>
    </w:p>
    <w:p>
      <w:r>
        <w:t>了，其实我拍这些照片并不是针对你，你可以看看其中的每张照片，并没有你的正面，现在把电脑送给你，你拿回</w:t>
      </w:r>
    </w:p>
    <w:p>
      <w:r>
        <w:t>去自己全部删了吧。」左秀芬用颤抖的双手接过电脑，正要走，我接着说道：「先别走，我还没问完呢！」左秀芬</w:t>
      </w:r>
    </w:p>
    <w:p>
      <w:r>
        <w:t>已经平静了很多，双手抱着电脑挡在胸前，无辜的看着我，我说道：</w:t>
      </w:r>
    </w:p>
    <w:p>
      <w:r>
        <w:t>「以後你不要干前台接待了，我刚来也没什麽认识的人，先来当我的秘书吧，工资翻倍，这样你能贴补一下家</w:t>
      </w:r>
    </w:p>
    <w:p>
      <w:r>
        <w:t>用。」这个小女孩儿先是被我吓的够呛，然後被我这麽一哄，眼泪再也止不住从眼眶中滑落下来，其实我这麽干也</w:t>
      </w:r>
    </w:p>
    <w:p>
      <w:r>
        <w:t>是有我的用意的，我刚来这间公司人生地不熟，一点业务也不懂，虽然员工们当面不敢说什麽，但私下里肯定会有</w:t>
      </w:r>
    </w:p>
    <w:p>
      <w:r>
        <w:t>一些消极情绪，并且我发现左秀芬以前是学会计的，能帮我迅速掌握公司的情况，别人又不敢相信，先把她提拔起</w:t>
      </w:r>
    </w:p>
    <w:p>
      <w:r>
        <w:t>来再说。</w:t>
      </w:r>
    </w:p>
    <w:p>
      <w:r>
        <w:t>我看她哭的梨花带雨的，递给了她一张纸巾，说道：「把眼睛擦擦吧，再哭脸花的都能去唱戏了。」左秀芬听</w:t>
      </w:r>
    </w:p>
    <w:p>
      <w:r>
        <w:t>我这麽一说又笑了出来，真是没有什麽心机的小女孩儿，我接着说道：「走我带你回家收拾一下，等会儿我带你去</w:t>
      </w:r>
    </w:p>
    <w:p>
      <w:r>
        <w:t>置办几套行头，我的女秘书穿着前台的工装我会很没面子的哦！」公司有经理的专用车，我也没叫司机，自己把车</w:t>
      </w:r>
    </w:p>
    <w:p>
      <w:r>
        <w:t>开出了停车场，左秀芬坐上副驾驶的位置，公司的工装连衣裙其实还是挺短的，不知道是谁设计的，应该是魏山这</w:t>
      </w:r>
    </w:p>
    <w:p>
      <w:r>
        <w:t>个色狼，不过这也满足了我的胃口，当左秀芬坐进车里的一瞬间，裙子向上翻起了一点，我隐约看见了里面纯白色</w:t>
      </w:r>
    </w:p>
    <w:p>
      <w:r>
        <w:t>的小内裤，心中一荡，又回忆起初见谢芳怡时的情景。</w:t>
      </w:r>
    </w:p>
    <w:p>
      <w:r>
        <w:t>左秀芬看我紧盯着她的大腿，不好意思的叫了声「经理」。我这才缓过神了，我挠挠头，这小妮子把短裙往下</w:t>
      </w:r>
    </w:p>
    <w:p>
      <w:r>
        <w:t>拉了拉，不过裙子太短了，怎麽也遮挡不住她那迷人的大腿。</w:t>
      </w:r>
    </w:p>
    <w:p>
      <w:r>
        <w:t>开车到了左秀芬住处，我见这里的楼房陈旧的很，想必租金也不是很贵吧，这小妮子还真的挺会过日子的。</w:t>
      </w:r>
    </w:p>
    <w:p>
      <w:r>
        <w:t>左秀芬准备下车，看我还稳稳当当的在车上坐着，说道：「经理上去坐坐吧，可能要等一会儿。」我调笑了她</w:t>
      </w:r>
    </w:p>
    <w:p>
      <w:r>
        <w:t>一句，说道：「不了，我就在车中等你吧，万一上去了看见你换衣服多不好意思。」左秀芬小脸一红，也不再理我，</w:t>
      </w:r>
    </w:p>
    <w:p>
      <w:r>
        <w:t>逃命似的往家中跑去。</w:t>
      </w:r>
    </w:p>
    <w:p>
      <w:r>
        <w:t>在车里等的时间还真的不短，足足有半个多小时，才看到左秀芬从住处出来，我看她已经重新画了一次淡妆，</w:t>
      </w:r>
    </w:p>
    <w:p>
      <w:r>
        <w:t>把哭花的眼圈仔细的整理了一边，再也看不出来哭过的痕迹，把工装也换下来了，下身穿了一件短短的热裤，搭配</w:t>
      </w:r>
    </w:p>
    <w:p>
      <w:r>
        <w:t>着上身的无袖短衫洋溢着青春的活力。</w:t>
      </w:r>
    </w:p>
    <w:p>
      <w:r>
        <w:t>我在车上紧盯着她，看的她有些不好意思，由衷的赞美道：「没想到你不穿裙子显的更漂亮了。」左秀芬低着</w:t>
      </w:r>
    </w:p>
    <w:p>
      <w:r>
        <w:t>头玩着衣角并不接我的话茬。</w:t>
      </w:r>
    </w:p>
    <w:p>
      <w:r>
        <w:t>由于我比较喜欢女人穿裙子，尤其是身材好的女人，在商场中爲左秀芬买了两套职业短裙，又买了几双丝袜，</w:t>
      </w:r>
    </w:p>
    <w:p>
      <w:r>
        <w:t>各种顔色都有，我会不时的想象着这些衣物穿在她身上会是什麽效果。</w:t>
      </w:r>
    </w:p>
    <w:p>
      <w:r>
        <w:t>购物完毕，左秀芬拎着大包小包跟在我身後，小妮子被我时不时逗的眉开眼笑，爱购物是女人的天性，不论穷</w:t>
      </w:r>
    </w:p>
    <w:p>
      <w:r>
        <w:t>富。</w:t>
      </w:r>
    </w:p>
    <w:p>
      <w:r>
        <w:t>带着这麽多的东西没法回公司，我只好再去左秀芬家中让他把东西放回去後再跟我去上班，本来我还打算在车</w:t>
      </w:r>
    </w:p>
    <w:p>
      <w:r>
        <w:t>里等她，可是这小妮子死活都要我去她家坐坐，盛情难却我只好跟她上去了。</w:t>
      </w:r>
    </w:p>
    <w:p>
      <w:r>
        <w:t>她家房子很小，摆设也很简单，看不出有什麽值钱的东西，不过屋子倒是很干净，有一种很温馨的感觉，可以</w:t>
      </w:r>
    </w:p>
    <w:p>
      <w:r>
        <w:t>看出来这小妮子是个勤快的小女人。</w:t>
      </w:r>
    </w:p>
    <w:p>
      <w:r>
        <w:t>家中连个沙发都没有，左秀芬不好意思的笑了一下，让我先坐在客厅的凳子上，就进卧室放东西去了，很快就</w:t>
      </w:r>
    </w:p>
    <w:p>
      <w:r>
        <w:t>走了出来，我见她还是这一身，说道：「换身衣服吧，下午我要去工地上看一下，你穿成这样有些不太正式。」左</w:t>
      </w:r>
    </w:p>
    <w:p>
      <w:r>
        <w:t>秀芬听话的又回到卧室中，把门虚掩上，她的卧室门没有锁，想关也关不上，虚掩上的门在她进去後又悄悄的开了</w:t>
      </w:r>
    </w:p>
    <w:p>
      <w:r>
        <w:t>一条缝，我坐的位置正好能看到里面她在换衣服的样子，我顿时心头一热有种想进去的冲动，可是转念一想，刚刚</w:t>
      </w:r>
    </w:p>
    <w:p>
      <w:r>
        <w:t>树立起来的良好形象在推开门後又要倒塌了。</w:t>
      </w:r>
    </w:p>
    <w:p>
      <w:r>
        <w:t>我还是忍住了进去的冲动，当这个小妮子从卧室走出来时，眉宇之间似乎有些失望，不过看见我的瞬间又高兴</w:t>
      </w:r>
    </w:p>
    <w:p>
      <w:r>
        <w:t>起来，她已经穿上了我给她买的那套职业装，上身的乳沟呼之欲出，修长的大腿上配着一双黑色丝袜，看的我鼻血</w:t>
      </w:r>
    </w:p>
    <w:p>
      <w:r>
        <w:t>差点流出来。</w:t>
      </w:r>
    </w:p>
    <w:p>
      <w:r>
        <w:t>我强忍着冲动走出了左秀芬的家门。</w:t>
      </w:r>
    </w:p>
    <w:p>
      <w:r>
        <w:t>一晃来公司已经好几天了，来这里之前，跟马莉有过协议，每个月往她的账户上打五十万，对这个公司来说五</w:t>
      </w:r>
    </w:p>
    <w:p>
      <w:r>
        <w:t>十万并不是什麽难事，左秀芬并不是一个花瓶，她做起事情来还是井井有条的，在短短的一个月时间帮我理了一遍</w:t>
      </w:r>
    </w:p>
    <w:p>
      <w:r>
        <w:t>公司的账目，在做这些的时候，我发现了一件很奇怪的事情。</w:t>
      </w:r>
    </w:p>
    <w:p>
      <w:r>
        <w:t>去年年底因爲公司奖励，谢芳怡竟然得到一套房子，地址竟然是谢芳怡现在住的那个小区，我让左秀芬去房産</w:t>
      </w:r>
    </w:p>
    <w:p>
      <w:r>
        <w:t>中心查询这套房子归属的时候，竟然显示的是谢芳怡的名字，还有更奇怪的事情，直到上个月魏山走的时候谢芳怡</w:t>
      </w:r>
    </w:p>
    <w:p>
      <w:r>
        <w:t>竟然还领着公司的工资，工资标准相当于公司的中层领导，这里面的事情不简单。</w:t>
      </w:r>
    </w:p>
    <w:p>
      <w:r>
        <w:t>公司现在基本上是空壳公司了，每个月马莉老爸的钱从这里走一趟，再转出去，不过公司好像支撑不了多长时</w:t>
      </w:r>
    </w:p>
    <w:p>
      <w:r>
        <w:t>间了。</w:t>
      </w:r>
    </w:p>
    <w:p>
      <w:r>
        <w:t>我拿出电话给谢芳怡打过去，想晚上去问问她究竟是怎麽回事，可是那边的电话响了一声就被挂了，再拨过去</w:t>
      </w:r>
    </w:p>
    <w:p>
      <w:r>
        <w:t>就是关机的声音，我有些生气不再拨打了。</w:t>
      </w:r>
    </w:p>
    <w:p>
      <w:r>
        <w:t>遇到这些情况，我有些挠头，魏山滚蛋了，丢下一屁股烂摊子，我得把这些事情告诉马莉。</w:t>
      </w:r>
    </w:p>
    <w:p>
      <w:r>
        <w:t>约了马莉晚上在咖啡馆见面，一见马莉，我就迫不及待的对马莉说道：「这家公司很有问题啊，快被魏山给搬</w:t>
      </w:r>
    </w:p>
    <w:p>
      <w:r>
        <w:t>空了，我发现一处房産，很有问题。」马莉搅了搅杯中的咖啡，说道：「你说的那处房産我老爸已经知道了，已经</w:t>
      </w:r>
    </w:p>
    <w:p>
      <w:r>
        <w:t>派人把那处房産冻结了，不可能让他卖出去的。」我惊讶的看着马莉，马莉接着说道：「我老爸把魏山赶走之後就</w:t>
      </w:r>
    </w:p>
    <w:p>
      <w:r>
        <w:t>安排人去查账了，也发现了问题，问过我，我并不知道是怎麽回事。」我点点头，说道：「那怎麽办？」马莉笑了</w:t>
      </w:r>
    </w:p>
    <w:p>
      <w:r>
        <w:t>一下，说道：「他跟我老爸斗，还嫩点，你在公司好好干，我和老爸不会亏待你的。」我这才放下心来，这几天把</w:t>
      </w:r>
    </w:p>
    <w:p>
      <w:r>
        <w:t>我忙的有点晕，本想晚上和马莉温存一下，谁知道在这里还没有坐多久，电话就把马莉叫走了，留下我一个人枯坐</w:t>
      </w:r>
    </w:p>
    <w:p>
      <w:r>
        <w:t>着。</w:t>
      </w:r>
    </w:p>
    <w:p>
      <w:r>
        <w:t>一阵无聊，在脑海中想了一圈，想给左秀芬打个电话，还没掏出手机，手机却响了起来，是个陌生的电话打来</w:t>
      </w:r>
    </w:p>
    <w:p>
      <w:r>
        <w:t>的。</w:t>
      </w:r>
    </w:p>
    <w:p>
      <w:r>
        <w:t>「你好，请问那位？」我不慌不忙的问道。</w:t>
      </w:r>
    </w:p>
    <w:p>
      <w:r>
        <w:t>「我谢芳怡！快来救我，我被关起来了。」电话那端响起谢芳怡焦急的声音。</w:t>
      </w:r>
    </w:p>
    <w:p>
      <w:r>
        <w:t>「芳怡姐，你怎麽了，你在哪？被谁关起来了？」我听她说的焦急，一连问了他好几个问题。</w:t>
      </w:r>
    </w:p>
    <w:p>
      <w:r>
        <w:t>谢芳怡焦急的给我说了地方，像是那边来了什麽人似的，就匆匆挂了电话，我这边一头雾水，不知道她是什麽</w:t>
      </w:r>
    </w:p>
    <w:p>
      <w:r>
        <w:t>情况。</w:t>
      </w:r>
    </w:p>
    <w:p>
      <w:r>
        <w:t>我也不在想什麽了，知道谢芳怡说的地方在市郊，抓起衣服就往他所说的地方赶去。</w:t>
      </w:r>
    </w:p>
    <w:p>
      <w:r>
        <w:t>到地方我观察了一下，非常的偏僻，也不知道谢芳怡说的是真的假的，魏山前一段时间好像跟她还有些来往，</w:t>
      </w:r>
    </w:p>
    <w:p>
      <w:r>
        <w:t>要是他们合起夥来整我，我可受不了，我给１１０打了个电话，说这里有人被绑架了，让他们快点来。</w:t>
      </w:r>
    </w:p>
    <w:p>
      <w:r>
        <w:t>做完这些，我心放下了一半，不过还是好奇谢芳怡是不是真的被绑架了，走到她说的那栋楼下，发现上面有昏</w:t>
      </w:r>
    </w:p>
    <w:p>
      <w:r>
        <w:t>暗的灯光，四下看了一下，没有人，我悄悄走了上去，趴在门口，听见一个女人在细声哭泣，正是谢芳怡的声音。</w:t>
      </w:r>
    </w:p>
    <w:p>
      <w:r>
        <w:t>这时，一个男声响起：「你这个臭婊子，快说那五十万去哪了，我当初给你钱就想铺条後路，现在我什麽都没</w:t>
      </w:r>
    </w:p>
    <w:p>
      <w:r>
        <w:t>有了，你不说钱弄哪了，我就杀了你。」这说话的人不是魏山还能是谁。</w:t>
      </w:r>
    </w:p>
    <w:p>
      <w:r>
        <w:t>我听到这里，以爲魏山要行凶，一脚把门跺开，看着魏山头发淩乱，一手拿着刀，另一只手抓着谢芳怡淩乱的</w:t>
      </w:r>
    </w:p>
    <w:p>
      <w:r>
        <w:t>头发，谢芳怡身上好几处受伤了，伤口处殷着血。</w:t>
      </w:r>
    </w:p>
    <w:p>
      <w:r>
        <w:t>魏山见我一个人闯了进来，并不是很害怕，拿着刀朝我这边走了过来，哈哈大笑着，说道：「你来的正好，你</w:t>
      </w:r>
    </w:p>
    <w:p>
      <w:r>
        <w:t>就是不来，我也要去找你。」说着就要朝我扑来。</w:t>
      </w:r>
    </w:p>
    <w:p>
      <w:r>
        <w:t>我退了一步，急忙说道：「你等一下，我知道那五十万的下落。」魏山猛的来了一个急刹车，楞了几秒锺，问</w:t>
      </w:r>
    </w:p>
    <w:p>
      <w:r>
        <w:t>道：「你知道？快说，要不我就杀了你。」说着晃着手中的刀。</w:t>
      </w:r>
    </w:p>
    <w:p>
      <w:r>
        <w:t>我听着有些好笑，但不敢笑出来，对我们都说杀了，不知道真敢下去手不。</w:t>
      </w:r>
    </w:p>
    <w:p>
      <w:r>
        <w:t>我接着说道：「钱都买出租车了，一时间还拿不回来。」魏山冷笑了一下，说道：「这个小婊子也是这麽说的，</w:t>
      </w:r>
    </w:p>
    <w:p>
      <w:r>
        <w:t>你们ＴＭＤ的都在耍我，我劈死你。」说完，朝我劈了过来。</w:t>
      </w:r>
    </w:p>
    <w:p>
      <w:r>
        <w:t>突然後面大喝一声：「站住，不许动。」</w:t>
      </w:r>
    </w:p>
    <w:p>
      <w:r>
        <w:t>这声大喝把我也给吓了一跳，魏山也是像雕塑一样，举着刀定在了那里。</w:t>
      </w:r>
    </w:p>
    <w:p>
      <w:r>
        <w:t>我扭头一看，我身边冲过来一个警察，拿着枪指着魏山，不一会儿，身边又冲过来好几个警察，都是拿着枪指</w:t>
      </w:r>
    </w:p>
    <w:p>
      <w:r>
        <w:t>着魏山，看到魏山在那里不动，又是刚才那个粗壮的声音：「把刀放下，双手抱着头蹲下。」魏山不甘心的丢下手</w:t>
      </w:r>
    </w:p>
    <w:p>
      <w:r>
        <w:t>中的刀，蹲了下来，几个警察冲过去，反手扣着魏山的双手，把魏山的脸贴到地上，魏山恶毒的看着我，我扫了他</w:t>
      </w:r>
    </w:p>
    <w:p>
      <w:r>
        <w:t>一眼後，脱了我的上衣把谢芳怡包了起来，谢芳怡颤抖着身体还没有从刚才的惊吓中缓过神来。</w:t>
      </w:r>
    </w:p>
    <w:p>
      <w:r>
        <w:t>回到了谢芳怡家中，她才彻底的放松下来，只是抱着我一直在那里哭，我看着她狼狈的样子有些不忍，拍了拍</w:t>
      </w:r>
    </w:p>
    <w:p>
      <w:r>
        <w:t>她的肩膀，示意让她去梳洗一下，谢芳怡抹了一下眼泪，也看了一下自己，自己这些天来都没洗过澡，浑身上下粘</w:t>
      </w:r>
    </w:p>
    <w:p>
      <w:r>
        <w:t>的难受，就要起身去浴室洗澡，刚站起身来，就要往地上栽。</w:t>
      </w:r>
    </w:p>
    <w:p>
      <w:r>
        <w:t>幸好我眼疾手快，早有预料，一把扶了上去，看她自己是真的洗不成澡了，我脱下自己的衣服，帮她也脱了个</w:t>
      </w:r>
    </w:p>
    <w:p>
      <w:r>
        <w:t>精光，抱起她走进了浴室，我把她放在浴缸中，刚才进来时我已经调好水了，我坐在浴缸旁，轻擦着她身上柔嫩的</w:t>
      </w:r>
    </w:p>
    <w:p>
      <w:r>
        <w:t>肌肤，虽然小兄弟已经高高的翘起，但我内心中丝毫没有任何杂念。</w:t>
      </w:r>
    </w:p>
    <w:p>
      <w:r>
        <w:t>谢芳怡看了一眼我翘起的小兄弟，对我苦笑了一下，我知道她的意思，说道：「今天好好休息，其他的事情等</w:t>
      </w:r>
    </w:p>
    <w:p>
      <w:r>
        <w:t>你好了再说。」只是把谢芳怡身上的泥垢洗掉，她身上还有挫伤，不能在水中泡的太久，我把她从浴缸中抱出，用</w:t>
      </w:r>
    </w:p>
    <w:p>
      <w:r>
        <w:t>浴巾裹了起来，轻轻的放在了床上。</w:t>
      </w:r>
    </w:p>
    <w:p>
      <w:r>
        <w:t>我看了她一眼，她身体并没有什麽大碍，只是精神上受了刺激，把她安顿好以後，我转身就要回家。</w:t>
      </w:r>
    </w:p>
    <w:p>
      <w:r>
        <w:t>这时，谢芳怡用她微弱的声音说道：「别走，能留下陪陪我麽？」我知道她现在非常需要人陪，也不忍心离去，</w:t>
      </w:r>
    </w:p>
    <w:p>
      <w:r>
        <w:t>就在她身边躺了下来，很快，谢芳怡的呼吸均匀起来，看来是进入了甜蜜的梦乡了，经过这一晚上的刺激，我也有</w:t>
      </w:r>
    </w:p>
    <w:p>
      <w:r>
        <w:t>点疲惫了，慢慢的也进入梦乡了。</w:t>
      </w:r>
    </w:p>
    <w:p>
      <w:r>
        <w:t>早晨，我被小兄弟上一阵阵传来的快感所吵醒，低头看了一下，谢芳怡趴在我的下身努力的允吸着我的小兄弟，</w:t>
      </w:r>
    </w:p>
    <w:p>
      <w:r>
        <w:t>看来她昨夜睡的还不错，早晨起床就有了性致，我任她舔了一会儿，把她拉过来，一阵云雨过後我俩都平静的躺在</w:t>
      </w:r>
    </w:p>
    <w:p>
      <w:r>
        <w:t>床上。</w:t>
      </w:r>
    </w:p>
    <w:p>
      <w:r>
        <w:t>在床上躺了许久，谢芳怡给我讲起了她和魏山的真正关系，原来魏山早就发现马莉对他开始不满，早早的就开</w:t>
      </w:r>
    </w:p>
    <w:p>
      <w:r>
        <w:t>始转移公司资産，和谢芳怡好了这麽长时间，虽然其间也不断和其它女人来往，但和谢芳怡还是有一定感情的，给</w:t>
      </w:r>
    </w:p>
    <w:p>
      <w:r>
        <w:t>谢芳怡的房子就是爲了转移公司财産，而谢芳怡找到我开始只是在利用我，魏山以购买原材料爲名转移了五十万，</w:t>
      </w:r>
    </w:p>
    <w:p>
      <w:r>
        <w:t>借我的手给了谢芳怡，谢芳怡看我跑前跑後爲她联系出租车的事情，开始并没有在意，可後来看我处处爲她着想并</w:t>
      </w:r>
    </w:p>
    <w:p>
      <w:r>
        <w:t>不求什麽，开始对我有了些许好感，当魏山被踢出公司之後，来找谢芳怡要钱的时候，谢芳怡当然拿不出来，就像</w:t>
      </w:r>
    </w:p>
    <w:p>
      <w:r>
        <w:t>他说明买出租车了，魏山当时方才大乱根本不相信她所说的话，他前一段准备搞房産，知道市郊有一处废弃的民房，</w:t>
      </w:r>
    </w:p>
    <w:p>
      <w:r>
        <w:t>就把谢芳怡关在了市郊的偏僻之处，一直在逼问谢芳怡五十万藏在什麽地方，谢芳怡趁魏山不备，偷了他的手机给</w:t>
      </w:r>
    </w:p>
    <w:p>
      <w:r>
        <w:t>我打了电话，魏山发现後有些狗急跳墙，後面就是我所知道的了。</w:t>
      </w:r>
    </w:p>
    <w:p>
      <w:r>
        <w:t>我听她说完，看着她可怜兮兮的看着我，她已经知道我接管了魏山的公司，这套房産早晚要被收回的，我对谢</w:t>
      </w:r>
    </w:p>
    <w:p>
      <w:r>
        <w:t>芳怡的感情有些复杂，我知道经过这些事情之後，谢芳怡还是喜欢我的，最後想了半天，对她说道：「这套房子我</w:t>
      </w:r>
    </w:p>
    <w:p>
      <w:r>
        <w:t>是无能无力，我也无法左右这套房子的归属，还要马莉说的老爸，到时真不行你就去我那里住吧。」谢芳怡激动的</w:t>
      </w:r>
    </w:p>
    <w:p>
      <w:r>
        <w:t>点了点头。</w:t>
      </w:r>
    </w:p>
    <w:p>
      <w:r>
        <w:t>在跟谢芳怡腻味了两天之後，我又回到了公司，听到了一个让我震惊的消息，马莉的老爸因爲贪污被双规了。</w:t>
      </w:r>
    </w:p>
    <w:p>
      <w:r>
        <w:t>这个消息令我担惊受怕了好几天，见并没有人来收缴这家公司，公司的一些业务还是正常的往来。</w:t>
      </w:r>
    </w:p>
    <w:p>
      <w:r>
        <w:t>马莉来到公司，她双目通红，呆坐在我面前，过了许久马莉在我面前痛哭了出来，说道：「我爸这次估计永远</w:t>
      </w:r>
    </w:p>
    <w:p>
      <w:r>
        <w:t>出不来了，我去见她的时候他悄悄对我说这家公司是他给我安排的退路，希望让我好好的经营。」我听她这麽一说</w:t>
      </w:r>
    </w:p>
    <w:p>
      <w:r>
        <w:t>也放下心来，把她抱在我身上。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