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美妙的3P刺激永不忘</w:t>
      </w:r>
    </w:p>
    <w:p>
      <w:r>
        <w:t>多年前无意浏览到夫妻交友，被里面的内容深深吸引，从此一直梦想有一次新的刺激体验。</w:t>
      </w:r>
    </w:p>
    <w:p>
      <w:r>
        <w:t>无意中注册了一个网站，留了ＱＱ，后来被一个男人加进来，开始聊天，对方一是对同龄夫妻，我一一被他们</w:t>
      </w:r>
    </w:p>
    <w:p>
      <w:r>
        <w:t>视频审核。看过我的相关信息，也验证了我的武器，大家都觉得对方很真诚，相互感觉还可以，二个多月后约见了</w:t>
      </w:r>
    </w:p>
    <w:p>
      <w:r>
        <w:t>面。</w:t>
      </w:r>
    </w:p>
    <w:p>
      <w:r>
        <w:t>我急匆匆地赶到他们那里已经是傍晚，他们夫妻到车站接我，见了面感觉和视频差不多，寒暄几句，丈夫比我</w:t>
      </w:r>
    </w:p>
    <w:p>
      <w:r>
        <w:t>大一岁，很干净，个子没我高；妻子和我同岁，长相还可以，很开朗，也有些矜持。</w:t>
      </w:r>
    </w:p>
    <w:p>
      <w:r>
        <w:t>坐上车丈夫直接看了我的身份证，聊的过程中妻子提出去买水果，我看得出她是故意让我和丈夫聊几句，丈夫</w:t>
      </w:r>
    </w:p>
    <w:p>
      <w:r>
        <w:t>话很少，我也很紧张。我问他看我可以吗？他笑笑，说一会我们去吃点东西吧。我心里没底，我们又聊了几句别的，</w:t>
      </w:r>
    </w:p>
    <w:p>
      <w:r>
        <w:t>他问我他老婆怎么样？我说可以，很不错。他说他们是第一次，我说我也是。</w:t>
      </w:r>
    </w:p>
    <w:p>
      <w:r>
        <w:t>我感觉时间真的很长，有三十多分钟，妻子才拎着几个水果出来，上了车，他们夫妻二人看了看，妻子说我们</w:t>
      </w:r>
    </w:p>
    <w:p>
      <w:r>
        <w:t>去吃饭吧！</w:t>
      </w:r>
    </w:p>
    <w:p>
      <w:r>
        <w:t>去的是快餐店，我们拿着托盘去选餐，我们像普通朋友一样一边闲聊一边选餐，妻子很热心给我介绍哪个是特</w:t>
      </w:r>
    </w:p>
    <w:p>
      <w:r>
        <w:t>产。妻子选了位子，请我先坐下，丈夫让妻子挨着我坐下，他坐边首。</w:t>
      </w:r>
    </w:p>
    <w:p>
      <w:r>
        <w:t>进餐的过程中大家吃得很随意，妻子很自然，丈夫也看不出什么问题，他们夫妻交流很少包括目光，我起身去</w:t>
      </w:r>
    </w:p>
    <w:p>
      <w:r>
        <w:t>付款，丈夫按住我，他起身去了，妻子拿起包说我们走吧。</w:t>
      </w:r>
    </w:p>
    <w:p>
      <w:r>
        <w:t>上车后丈夫把着方向盘回头看着妻子和我，我们去宾馆吧。我点头说好。来到宾馆的前台丈夫说＊＊＊号房间，</w:t>
      </w:r>
    </w:p>
    <w:p>
      <w:r>
        <w:t>预定了。服务员查找开单，丈夫掏钱包时我急忙按住，让我来吧。</w:t>
      </w:r>
    </w:p>
    <w:p>
      <w:r>
        <w:t>拿着房卡进入房间，气氛一下紧张起来，略有尴尬。我心跳得厉害，但故作放松状，妻子的脸越来越红，放下</w:t>
      </w:r>
    </w:p>
    <w:p>
      <w:r>
        <w:t>包站也不是坐也不是。</w:t>
      </w:r>
    </w:p>
    <w:p>
      <w:r>
        <w:t>这只是一标间不是套间，两张床，显得空间很小。我说屋里灯太亮了，关了灯打开床头灯，调暗些多。我坐在</w:t>
      </w:r>
    </w:p>
    <w:p>
      <w:r>
        <w:t>床上，妻子挨着丈夫坐另一张床上，丈夫抓着妻子的手，两人相互看着，低低的声音说几句什么。</w:t>
      </w:r>
    </w:p>
    <w:p>
      <w:r>
        <w:t>我也很紧张也很尴尬，开始有些后悔不该来，也许他们开始后悔了。无奈之中我说咱们吃点水果吧，夫妻俩稍</w:t>
      </w:r>
    </w:p>
    <w:p>
      <w:r>
        <w:t>稍愣了一下，妻子站起来说我去洗洗。</w:t>
      </w:r>
    </w:p>
    <w:p>
      <w:r>
        <w:t>妻子走后，我尴尬的对丈夫笑笑，站起来，「你看……要是觉得不合时咱们下次吧？」丈夫摇摇头，说：「没</w:t>
      </w:r>
    </w:p>
    <w:p>
      <w:r>
        <w:t>事……」转过脸看着别处。</w:t>
      </w:r>
    </w:p>
    <w:p>
      <w:r>
        <w:t>我们开始沉默，似乎在想等着命运的安排。我心里非常清楚，刺激大家都有，新鲜的刺激大家都渴望，我一个</w:t>
      </w:r>
    </w:p>
    <w:p>
      <w:r>
        <w:t>单男尚如此紧张兴奋，他们而也是，但是和我不同的是，他们除了兴奋和刺激，还有犹豫、思想挣扎、顾虑、心酸</w:t>
      </w:r>
    </w:p>
    <w:p>
      <w:r>
        <w:t>……从丈夫的眼神里我什么都明白了，同样是男人我非常清楚他此时心里的感受，他的内心思想斗争非常激烈，还</w:t>
      </w:r>
    </w:p>
    <w:p>
      <w:r>
        <w:t>有不安，把自己老婆拱手让别的男人操似乎很不愿意，但是似乎又愿意，也流露着新鲜刺激的期盼。</w:t>
      </w:r>
    </w:p>
    <w:p>
      <w:r>
        <w:t>我知道他还要照顾妻子，安慰妻子，兼顾她的感受，我很感动，这位哥们是个好丈夫，是个好男人。我有点恨</w:t>
      </w:r>
    </w:p>
    <w:p>
      <w:r>
        <w:t>自己，似乎是我招惹了这对无辜的夫妻。</w:t>
      </w:r>
    </w:p>
    <w:p>
      <w:r>
        <w:t>妻子出来了，递过洗好的水果袋，我从中选了一个苹果，丈夫说不喜欢吃苹果选了一根香蕉，妻子也拿了苹果。</w:t>
      </w:r>
    </w:p>
    <w:p>
      <w:r>
        <w:t>大家只吃了一两口就咽不下去啦，丈夫看看我说，「你去洗洗吧……」我扫了一眼妻子，她把玩着手里苹果低着头，</w:t>
      </w:r>
    </w:p>
    <w:p>
      <w:r>
        <w:t>没说话。我知道，今晚就是今晚了，掀开我的梦想的神秘面纱，就像处男的第一次，瞬间热血沸腾，周身异样感觉，</w:t>
      </w:r>
    </w:p>
    <w:p>
      <w:r>
        <w:t>下体膨胀的厉害，有一丝疼痛。</w:t>
      </w:r>
    </w:p>
    <w:p>
      <w:r>
        <w:t>自从和他们夫妻见面，我的鸡巴就像过山车一样，一会硬一会软。见面第一眼就硬了，不是说女的多漂亮，是</w:t>
      </w:r>
    </w:p>
    <w:p>
      <w:r>
        <w:t>这件事情的本身比女的相貌重要的多，聊着话的时候就软了；吃饭的时候，妻子坐在我身边，闻着她的体香鸡吧立</w:t>
      </w:r>
    </w:p>
    <w:p>
      <w:r>
        <w:t>刻硬了；出来的时候软了，再拿着房卡进屋的时候，鸡巴硬的棒棒的，可是里面的气氛又立刻软了。</w:t>
      </w:r>
    </w:p>
    <w:p>
      <w:r>
        <w:t>现在丈夫这么一说让去洗洗，鸡巴硬的火烫，心里的不安和失望一扫而空，看来今晚有好戏看了，盼望已久的</w:t>
      </w:r>
    </w:p>
    <w:p>
      <w:r>
        <w:t>终于到来了。后来我回忆我当时的兴奋不能用言语表达，开始还担心玩不成呢，突然间有希望了，心跳一下子就上</w:t>
      </w:r>
    </w:p>
    <w:p>
      <w:r>
        <w:t>来了，脸也开始发烧，可以说我从来没这么兴奋过。</w:t>
      </w:r>
    </w:p>
    <w:p>
      <w:r>
        <w:t>我当时对丈夫点点头，「好。」</w:t>
      </w:r>
    </w:p>
    <w:p>
      <w:r>
        <w:t>我故意往前走几步，把苹果放在前面的茶几上，然后看着妻子，在距离他们几十公分的地方开始脱衣服，我是</w:t>
      </w:r>
    </w:p>
    <w:p>
      <w:r>
        <w:t>有意的这样的，故意让他们看见我的肉体，增强他们的视觉欲望。</w:t>
      </w:r>
    </w:p>
    <w:p>
      <w:r>
        <w:t>我比丈夫高一些，也有点壮实，我脱得很慢，脱完一件迭好再脱一件，时间掌握的很适度，丈夫和妻子不时地</w:t>
      </w:r>
    </w:p>
    <w:p>
      <w:r>
        <w:t>看着我，或者扫一眼，当脱到底裤时，我的鸡巴把裤子支得老高，我略微停顿了一下，妻子看了一眼忙低下头。</w:t>
      </w:r>
    </w:p>
    <w:p>
      <w:r>
        <w:t>屋子里很暗，我能想象她的脸多红多热，丈夫看了有３秒钟，这个时候他已经搂着妻子，一边吻她一边在妻子</w:t>
      </w:r>
    </w:p>
    <w:p>
      <w:r>
        <w:t>耳边安慰她，另一只手轻轻抚摸她的身体。脱下底裤我从他们面前慢慢走进卫生间。</w:t>
      </w:r>
    </w:p>
    <w:p>
      <w:r>
        <w:t>我洗的很快，十几分钟我出来的时候，他们夫妻俩已经躺在另一张床上了，丈夫亲吻着，身子伏在妻子身边，</w:t>
      </w:r>
    </w:p>
    <w:p>
      <w:r>
        <w:t>手在妻子衣服里摸索抚摸着，妻子微微闭着眼睛……他们感觉我出来了，丈夫起来，妻子也坐起来，我赤裸裸地站</w:t>
      </w:r>
    </w:p>
    <w:p>
      <w:r>
        <w:t>在另一张床边，妻子扫了我一眼。我说你们也去洗洗吧。妻子看看丈夫，脱下外套说丈夫，你也去洗洗吧。丈夫说，</w:t>
      </w:r>
    </w:p>
    <w:p>
      <w:r>
        <w:t>我不去洗，早上洗过了。</w:t>
      </w:r>
    </w:p>
    <w:p>
      <w:r>
        <w:t>妻子直接进卫生间了，在里面脱了衣服让丈夫再拿出来。我还是光溜溜站着，鸡巴依旧雄赳赳气昂昂，丈夫看</w:t>
      </w:r>
    </w:p>
    <w:p>
      <w:r>
        <w:t>着我鸡巴打量很久，我笑笑，其实在视频里他早就看见过，我故意往前挺拉挺腰身，进一步展示我的雄风。</w:t>
      </w:r>
    </w:p>
    <w:p>
      <w:r>
        <w:t>丈夫坐在床上说，「一会你不要着急，我叫你上你再上。」我点点头，「我知道。」</w:t>
      </w:r>
    </w:p>
    <w:p>
      <w:r>
        <w:t>丈夫脱下外套，脱了内衣，脱了底裤，我看着他的鸡巴软软的小小的依附在毛毛里，我很意外他的鸡巴一直是</w:t>
      </w:r>
    </w:p>
    <w:p>
      <w:r>
        <w:t>这个状态的。丈夫也进卫生间了，我躺下来听着这里面的水声和小声的说话，鸡巴又软下来。</w:t>
      </w:r>
    </w:p>
    <w:p>
      <w:r>
        <w:t>二十多分周后两人裹着浴巾出来就直接上另一张床了，盖着被子开始亲密。我也盖着被子，没看他们的动作静</w:t>
      </w:r>
    </w:p>
    <w:p>
      <w:r>
        <w:t>静地听着他们的声音，脑子里一片空白，也不知道自己在想什么。</w:t>
      </w:r>
    </w:p>
    <w:p>
      <w:r>
        <w:t>过了一会，妻子开始有反应，发出微微的呻吟，看得出丈夫一边亲吻一边在刺激妻子的下体，丈夫的手频率开</w:t>
      </w:r>
    </w:p>
    <w:p>
      <w:r>
        <w:t>始加快，妻子呻吟声音也越来越多，然后丈夫分开妻子的腿，整个人压了上去，只听妻子喔了一声，扬了扬腿。</w:t>
      </w:r>
    </w:p>
    <w:p>
      <w:r>
        <w:t>丈夫开始抽插，小声的说着一些粗话，「骚吗，我这就找个男人操你，让你骚，操爽你……」我坐起来鸡巴硬</w:t>
      </w:r>
    </w:p>
    <w:p>
      <w:r>
        <w:t>硬的，开始慢慢撸着，妻子的声音越来越大些，丈夫把头探出被子示意我，我从丈夫的另一边的被子下面钻进去，</w:t>
      </w:r>
    </w:p>
    <w:p>
      <w:r>
        <w:t>摸着老婆以外的女人，心跳的厉害的，但是脑子出奇的清醒。</w:t>
      </w:r>
    </w:p>
    <w:p>
      <w:r>
        <w:t>掠过这个女人的脚丫、小腿、大腿，直接到森林边缘，丈夫直接抽出鸡巴来。我轻轻抚摸着妻子的阴帝，揉捏</w:t>
      </w:r>
    </w:p>
    <w:p>
      <w:r>
        <w:t>着，那里很湿了，但是水不旺，我没有探进手指只是揉着花蕾。</w:t>
      </w:r>
    </w:p>
    <w:p>
      <w:r>
        <w:t>丈夫看着妻子的脸，也紧紧盯着我的脸。</w:t>
      </w:r>
    </w:p>
    <w:p>
      <w:r>
        <w:t>我说，「我进来了。」没等他们说话，手指按着龟头一挺腰，一竿子到底。</w:t>
      </w:r>
    </w:p>
    <w:p>
      <w:r>
        <w:t>身下的女人啊的大叫一声，我知道她不是疼的是爽的。因为我身旁还有一个光溜溜的男人，我的腿、我的胳膊、</w:t>
      </w:r>
    </w:p>
    <w:p>
      <w:r>
        <w:t>甚至我的屁股，随着我的抽插都能碰到他的身体，我明显的感觉他的身体随着女人的尖叫颤了一下。接着他慢慢的</w:t>
      </w:r>
    </w:p>
    <w:p>
      <w:r>
        <w:t>滑向了一边，这个时候，我们的身上依旧盖着被子。</w:t>
      </w:r>
    </w:p>
    <w:p>
      <w:r>
        <w:t>老实说我插进女人的肉体里那一刻我心里十分复杂，什么都想了什么也没想，什么都感觉到了也什么都没感觉，</w:t>
      </w:r>
    </w:p>
    <w:p>
      <w:r>
        <w:t>但我依旧非常清醒，知道我当着丈夫的面在操着他的老婆。</w:t>
      </w:r>
    </w:p>
    <w:p>
      <w:r>
        <w:t>这确实很疯狂，很刺激。开始我有节奏的抽插着，被子从我身上滑落到丈夫身上，我开始看着身下这个女人被</w:t>
      </w:r>
    </w:p>
    <w:p>
      <w:r>
        <w:t>我操的慢慢放开了，面如桃花，双手紧紧扣着我的屁股，紧紧闭着眼睛大声呻吟不止。</w:t>
      </w:r>
    </w:p>
    <w:p>
      <w:r>
        <w:t>我开始慢下来，俯下身子嘴、手、鸡巴一起并用，吻她的奶子、耳朵、脖子，轻咬她的奶头，一只手揉扭着她</w:t>
      </w:r>
    </w:p>
    <w:p>
      <w:r>
        <w:t>的腰身和屁股，我当时就一个念头一定要操好她，操爽她……我现在就是一匹种马，性奴，我要提供全方位的服务。</w:t>
      </w:r>
    </w:p>
    <w:p>
      <w:r>
        <w:t>身下的女人开始发浪了，大声呻吟扭动屁股，不时地舞动手臂，有时双腿紧紧夹着我的腰。</w:t>
      </w:r>
    </w:p>
    <w:p>
      <w:r>
        <w:t>我摸摸她的下体早已水流成河，我也开始加速，大声喘着粗气问她，「我操的爽吗……喜欢我操你吗……还想</w:t>
      </w:r>
    </w:p>
    <w:p>
      <w:r>
        <w:t>要我怎么操你……」粗口我不会讲，我觉得自己这样已经很粗口了。至于丈夫的表情我没有时间去看去顾及，只有</w:t>
      </w:r>
    </w:p>
    <w:p>
      <w:r>
        <w:t>一个字，操……只感觉鸡巴越来越滑，里面越来越热，被一团滚烫的肉包裹着，像一张嘴紧紧的含着，随着女人阴</w:t>
      </w:r>
    </w:p>
    <w:p>
      <w:r>
        <w:t>道一阵一阵收缩，一股股电流从鸡巴传到周身，我知道再有几分钟我就要射了。</w:t>
      </w:r>
    </w:p>
    <w:p>
      <w:r>
        <w:t>停下来时我才发现，我已经大汗淋淋了。我抽出鸡巴下了女人的身体，这时候我才去看丈夫，他果着被子，弱</w:t>
      </w:r>
    </w:p>
    <w:p>
      <w:r>
        <w:t>弱地看着我们，我非常意外，他的目光略呆滞而复杂，我本意是我下来让他上的，看他的神情我真蒙了，第一个反</w:t>
      </w:r>
    </w:p>
    <w:p>
      <w:r>
        <w:t>应是我夺走了他的宝贝，就像小时候被人拿走珍爱的玩具，那种失落、那种心酸、那种无奈显露无疑……我的鸡巴</w:t>
      </w:r>
    </w:p>
    <w:p>
      <w:r>
        <w:t>立马软了。男人－这两个字很沧桑，很悲壮，甚至很脆弱，甚至一击就碎。我不知道该怎么做，也不知道该说什么，</w:t>
      </w:r>
    </w:p>
    <w:p>
      <w:r>
        <w:t>是不是我没有顾忌他的感受，但是我原始本能显露，根本就没想过他，没时间去想这些。</w:t>
      </w:r>
    </w:p>
    <w:p>
      <w:r>
        <w:t>我迟疑地说，「大哥……你也玩一会吧……」</w:t>
      </w:r>
    </w:p>
    <w:p>
      <w:r>
        <w:t>他的妻子也抓住他的手，他慢慢伏上身来，问他妻子，「宝贝你爽吗？他操的爽嘛？」但是妻子说不上话来，</w:t>
      </w:r>
    </w:p>
    <w:p>
      <w:r>
        <w:t>只是点点头。他继续说，「我就是要你爽，就是要你体验不同的男人，你喜欢他的鸡巴吗？」他不停地安慰妻子，</w:t>
      </w:r>
    </w:p>
    <w:p>
      <w:r>
        <w:t>妻子点着头，脸依旧很烫。我在她的另一边依旧抚摸着她，吻着她，手指揉插着她的阴户。</w:t>
      </w:r>
    </w:p>
    <w:p>
      <w:r>
        <w:t>丈夫的手也探到她的阴户上，我感觉他的手有点凉，在我们两个男人的一起抚摸、挑逗下妻子开始扭动身体，</w:t>
      </w:r>
    </w:p>
    <w:p>
      <w:r>
        <w:t>开始呻吟。我示意丈夫先上，妻子也拉着丈夫示意他来，但是丈夫没有上的意思，依旧说着粗口，手依旧没停止挑</w:t>
      </w:r>
    </w:p>
    <w:p>
      <w:r>
        <w:t>逗。</w:t>
      </w:r>
    </w:p>
    <w:p>
      <w:r>
        <w:t>女人越来越不行了，把丈夫强拽到自己身上，但是他没有下一个动作。我一手揉着女人的奶子，一只手直接去</w:t>
      </w:r>
    </w:p>
    <w:p>
      <w:r>
        <w:t>摸丈夫的鸡巴，他的鸡巴依旧软软的小小的，我一点都没犹豫给他套弄起来。想法非常简单，要他的鸡巴硬起来干</w:t>
      </w:r>
    </w:p>
    <w:p>
      <w:r>
        <w:t>活。</w:t>
      </w:r>
    </w:p>
    <w:p>
      <w:r>
        <w:t>丈夫把屁股抬了抬，不但没有做阻止我还给了我更大的套弄空间，慢慢的我感觉他的鸡巴硬起来了，我抽出手，</w:t>
      </w:r>
    </w:p>
    <w:p>
      <w:r>
        <w:t>他插了进去，三两下就出来了，我知道他的又软了。</w:t>
      </w:r>
    </w:p>
    <w:p>
      <w:r>
        <w:t>他俯下身子开始给老婆口交，看得出他口技很好，才几口老婆就受不了了，一只手紧紧抓着我的鸡巴，不断往</w:t>
      </w:r>
    </w:p>
    <w:p>
      <w:r>
        <w:t>高抬屁股，甚至开始尖叫。</w:t>
      </w:r>
    </w:p>
    <w:p>
      <w:r>
        <w:t>丈夫抬起头示意我插进去，我说，「大哥你上吧！」他轻轻地说，「你们玩吧。」我犹豫，但是躺着的女人不</w:t>
      </w:r>
    </w:p>
    <w:p>
      <w:r>
        <w:t>等我犹豫，拽着我鸡吧往下塞。我走过去跪下抬过女人的屁股，丈夫站起来握了握我的鸡巴，看着我噗滋一声插进</w:t>
      </w:r>
    </w:p>
    <w:p>
      <w:r>
        <w:t>他老婆的肉里，我能感觉到他眼里的火。</w:t>
      </w:r>
    </w:p>
    <w:p>
      <w:r>
        <w:t>我看着丈夫软软的鸡巴，伸手给他套弄，他的妻子也拉着他的手，我明显感觉出他老婆注意到了他的表情和变</w:t>
      </w:r>
    </w:p>
    <w:p>
      <w:r>
        <w:t>化，他们很在意对方的感受，那一刻我很感动，即使妻子在欲火焚身的时候还想着丈夫。</w:t>
      </w:r>
    </w:p>
    <w:p>
      <w:r>
        <w:t>我一边操着身下的女人，一边给她丈夫手淫，但是她丈夫的鸡巴依旧没有硬，我先前给她丈夫手淫是在被子里</w:t>
      </w:r>
    </w:p>
    <w:p>
      <w:r>
        <w:t>妻子是看不见的，现在是否看见了？我也没顾及她会怎么想，我也不知道当时怎么想的，就希望她的老公上阵。</w:t>
      </w:r>
    </w:p>
    <w:p>
      <w:r>
        <w:t>妻子拽过丈夫示意给他口交，丈夫反而抱着她说，「你们玩吧，我看着你们玩……」说着他就到另一张床上去</w:t>
      </w:r>
    </w:p>
    <w:p>
      <w:r>
        <w:t>了，而且盖上了被子默默着看着我们做爱。</w:t>
      </w:r>
    </w:p>
    <w:p>
      <w:r>
        <w:t>我心里很清楚，我给这个好男人带来了压力……既然这样了，也只能这样了，那我就给你一个全新的视觉刺激</w:t>
      </w:r>
    </w:p>
    <w:p>
      <w:r>
        <w:t>吧。彻底满足丈夫的视觉愿望。</w:t>
      </w:r>
    </w:p>
    <w:p>
      <w:r>
        <w:t>我抬手打开床头灯，屋里瞬间雪亮。这么想着我抛开了说有的想法和顾忌，扯掉被子，我开始卖力工作，拿出</w:t>
      </w:r>
    </w:p>
    <w:p>
      <w:r>
        <w:t>我最好的技巧，换着不同姿势，跪着、蹲着、躺着、侧身、半站着等，能试的姿势我都试了……身下的女人也骚到</w:t>
      </w:r>
    </w:p>
    <w:p>
      <w:r>
        <w:t>了极点，积极配合着我不同的花样，在床上任我上下前后横行，她身下的淫水随着滚动流的到处都是，我们时而如</w:t>
      </w:r>
    </w:p>
    <w:p>
      <w:r>
        <w:t>胶似漆，时而情意绵绵、时而激烈澎湃，我抽空看了看那边的丈夫，他静静地看着……我做爱从不叫床，但是那天</w:t>
      </w:r>
    </w:p>
    <w:p>
      <w:r>
        <w:t>我叫了，叫得畅快淋漓，我估计我和女人的叫床声隔壁都能听见了，女人骚爽的呻吟尖叫、我急促吐气，沉闷呐吼，</w:t>
      </w:r>
    </w:p>
    <w:p>
      <w:r>
        <w:t>还夹杂一两声长叫，真个房间是性爱的味道！是淫乱的味道１是发春的味道！</w:t>
      </w:r>
    </w:p>
    <w:p>
      <w:r>
        <w:t>我身下的女人最后双手紧紧扳着自己的脚，把自己的双腿掰开到极限，让我长驱直入，一下一到底一下一到底。</w:t>
      </w:r>
    </w:p>
    <w:p>
      <w:r>
        <w:t>最后我射了，射在了女人肉体的最里面。</w:t>
      </w:r>
    </w:p>
    <w:p>
      <w:r>
        <w:t>我们都瘫痪了，我紧紧压着这个从矜持到接受，从放开到淫荡的女人，我突然记起我没戴套子。</w:t>
      </w:r>
    </w:p>
    <w:p>
      <w:r>
        <w:t>屋子里静静的，只有我们沉闷的喘气声。</w:t>
      </w:r>
    </w:p>
    <w:p>
      <w:r>
        <w:t>我说，「我去洗洗……」我进了卫生间，快洗完的时候妻子也进来了，我拉着她给她清洗，她让我出去，我笑。</w:t>
      </w:r>
    </w:p>
    <w:p>
      <w:r>
        <w:t>我现在才看清她的脸，看清她的身材，她属于清秀小巧精致的知识女性。如果不是夫妻我是绝对不会和这个女</w:t>
      </w:r>
    </w:p>
    <w:p>
      <w:r>
        <w:t>人发生任何关系的，这次做爱与相貌无关，与不同的体验刺激有关。</w:t>
      </w:r>
    </w:p>
    <w:p>
      <w:r>
        <w:t>清洗完以后我问她，「爽吗？」她含羞地点点头。我问她，「你喜欢我的鸡巴吗？」她不好意思看看我鸡巴。</w:t>
      </w:r>
    </w:p>
    <w:p>
      <w:r>
        <w:t>我拿过她的手握着我的鸡巴，我说给我吃几口。她迟疑了一下，还是蹲下去给我口交了。老实说她的口技不好，</w:t>
      </w:r>
    </w:p>
    <w:p>
      <w:r>
        <w:t>但是我知道她从来不口交的，甚至她老公她都不给。但是她给我了，不一会鸡巴就硬了，我开始呻吟，不住地说爽</w:t>
      </w:r>
    </w:p>
    <w:p>
      <w:r>
        <w:t>死了，目的是让她老公听见我们在做什么……从卫生间出来，我的意思是让她和老公躺在一张床上。但是她老公不</w:t>
      </w:r>
    </w:p>
    <w:p>
      <w:r>
        <w:t>肯。我们就躺在了一起，因为我鸡巴已经硬了，我就开始刺激她，没多久她就受不了了，我翻身而上。只是这次我</w:t>
      </w:r>
    </w:p>
    <w:p>
      <w:r>
        <w:t>不急了，我知道我这次会玩很久才射。</w:t>
      </w:r>
    </w:p>
    <w:p>
      <w:r>
        <w:t>我温柔而有技巧的刺激她挑逗她，她的欲火越来越旺了，这时候我看见丈夫在被窝里支起帐篷，像是在手淫。</w:t>
      </w:r>
    </w:p>
    <w:p>
      <w:r>
        <w:t>我马上升起个想法要让他看清楚我是怎么操他老婆的。我完全把身下的女人从床上横过来，我也蹲起来，把女</w:t>
      </w:r>
    </w:p>
    <w:p>
      <w:r>
        <w:t>人的双腿架到我的肩膀上，我的嘴一下子吻住妻子的嘴，舌头伸进她的嘴里。</w:t>
      </w:r>
    </w:p>
    <w:p>
      <w:r>
        <w:t>我的屁股、屁眼，我鸡巴，妻子的阴户、屁眼，全部暴露在丈夫的视线下，离他不到半米远，他甚至能闻到我</w:t>
      </w:r>
    </w:p>
    <w:p>
      <w:r>
        <w:t>们的体味以及女人的骚味。我的动作特别慢，慢到他能看见我们的肛门收缩，然后再快速，再慢速……这样反复着</w:t>
      </w:r>
    </w:p>
    <w:p>
      <w:r>
        <w:t>……就这样我时而跪着或蹲着，这个姿势我们操了三十多分钟，身下的女人也很享受这个姿势。我就是让丈夫看见</w:t>
      </w:r>
    </w:p>
    <w:p>
      <w:r>
        <w:t>我的大鸡巴在他老婆肉里进进出出，发出咕叽咕叽的声音，我的内心得到了极大的满足……前所未有的满足。</w:t>
      </w:r>
    </w:p>
    <w:p>
      <w:r>
        <w:t>接下来，我让女人跪在床上，头枕着枕头，高高撅起屁股，我半站着，这个姿势插得很深，女人爽的声音都变</w:t>
      </w:r>
    </w:p>
    <w:p>
      <w:r>
        <w:t>了，我的整个下身被她的淫水沁透了，粘粘的滑滑的，咕叽咕叽的响声让我更加疯狂，更加用力，然后换其他姿势</w:t>
      </w:r>
    </w:p>
    <w:p>
      <w:r>
        <w:t>……我还没射，女人就瘫痪了，连连摆手，我知道我满足了她，我的任务完成了。我握着邦邦硬的鸡巴，看着丈夫。</w:t>
      </w:r>
    </w:p>
    <w:p>
      <w:r>
        <w:t>他下床捡起被子给老婆盖上自己也钻进去抱着她。我知趣的去了卫生间，我需要给他们一个空间。</w:t>
      </w:r>
    </w:p>
    <w:p>
      <w:r>
        <w:t>不一会丈夫接了一个电话，说起他们孩子事情，等我出来的时候，丈夫已经坐在了床边，说孩子找他们。我没</w:t>
      </w:r>
    </w:p>
    <w:p>
      <w:r>
        <w:t>言语。夫妻俩交换着眼神，最后丈夫说，我们回去了。我看看了时间快到凌晨一点了，我点点头说，好。</w:t>
      </w:r>
    </w:p>
    <w:p>
      <w:r>
        <w:t>他们开始穿衣服，我说洗一下吧。丈夫说回家去洗。直到我送他们出门，我们都没有说话，没有目光交流，妻</w:t>
      </w:r>
    </w:p>
    <w:p>
      <w:r>
        <w:t>子低着头，脸上泛着留存的红晕，我打开门嘱咐他们路上慢点。丈夫说电话联系。</w:t>
      </w:r>
    </w:p>
    <w:p>
      <w:r>
        <w:t>关上门的那一刻我一下子从巅峰跌到谷底，失落从心里而生，我想是我表现不好，让丈夫产生压力，或许他们</w:t>
      </w:r>
    </w:p>
    <w:p>
      <w:r>
        <w:t>本该留下的。我知道我有虚荣心，我要征服身下的女人，也要征服身边的丈夫，那么疯狂的做爱，除了刺激还有展</w:t>
      </w:r>
    </w:p>
    <w:p>
      <w:r>
        <w:t>示自己的雄壮，说到底是为了男人的成就感。我想的很多，到后来后来想着这对夫妻、想着刚才的性爱情景，我手</w:t>
      </w:r>
    </w:p>
    <w:p>
      <w:r>
        <w:t>淫把本应该射在女人肉体的精液，射在了床单上。有点累，但是这一夜我无眠……第二天还不到５点我就离开了宾</w:t>
      </w:r>
    </w:p>
    <w:p>
      <w:r>
        <w:t>馆。回来的路上，妻子给我发信息我们聊了好一会，她说我太疯狂。再后来我和这对夫妻成了朋友。后来我问过丈</w:t>
      </w:r>
    </w:p>
    <w:p>
      <w:r>
        <w:t>夫那晚我表现怎么样？他笑，说我很猛……我说我还可以玩吗，他说可以欢迎我去，我一直很感动，可我一直没有</w:t>
      </w:r>
    </w:p>
    <w:p>
      <w:r>
        <w:t>时间去。后来丈夫和我聊天的时候说，那晚他们回家后他们做爱了，丈夫说非常刺激，但我一直没问他在宾馆为什</w:t>
      </w:r>
    </w:p>
    <w:p>
      <w:r>
        <w:t>么硬不起来？我问过他妻子，她说她也不知道。</w:t>
      </w:r>
    </w:p>
    <w:p>
      <w:r>
        <w:t>我遇上了一对好夫妻，我感谢他们，我甚至给丈夫说，我操了你老婆，但我没什么给你，你要是觉得过意不去</w:t>
      </w:r>
    </w:p>
    <w:p>
      <w:r>
        <w:t>我让你插……他笑，说，你说什么呢。</w:t>
      </w:r>
    </w:p>
    <w:p>
      <w:r>
        <w:t>在这里我想对他们说谢谢你们，我爱你们，拿你们当我最好的哥们……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