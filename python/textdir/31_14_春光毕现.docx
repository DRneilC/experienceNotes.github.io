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春光毕现</w:t>
      </w:r>
    </w:p>
    <w:p>
      <w:r>
        <w:t>第一章：风的故事</w:t>
      </w:r>
    </w:p>
    <w:p>
      <w:r>
        <w:t>谁愿午夜寂寞</w:t>
      </w:r>
    </w:p>
    <w:p>
      <w:r>
        <w:t>１９９０年的冬天，风就要离开部队了。离开车还有６个小时。看着墙角的行囊，他慢慢的从口袋里摸出一支香烟，点燃它。看着烟雾悠悠的飘过微开的窗口，思绪一下子飞到了遥远的故乡。</w:t>
      </w:r>
    </w:p>
    <w:p>
      <w:r>
        <w:t>朦胧中玉正朝他走来，依然是那么妖娆、那么美丽、那么热情，玉的喘息声又回荡在他的耳边。不知不觉中，他的心跳快了起来。手下意识的握住了两腿间的凸起。想像着玉那饱满的双唇，忍不住发出了低吟。</w:t>
      </w:r>
    </w:p>
    <w:p>
      <w:r>
        <w:t>玉是风的女友，漂亮得使风每一次都不知疲倦。在风入伍前的那一晚，两人几乎没有将身体的结合部份分开过。风每每想起那一晚，都会产生无法控制的情欲。两年了，他又要见到阔别以久的玉了，风憧憬着两人重逢时的情景。</w:t>
      </w:r>
    </w:p>
    <w:p>
      <w:r>
        <w:t>这时门外传来了集合的号令声，“妈的！”风忍不住骂了出来。</w:t>
      </w:r>
    </w:p>
    <w:p>
      <w:r>
        <w:t>※※※※※“几点了？”玉问道。</w:t>
      </w:r>
    </w:p>
    <w:p>
      <w:r>
        <w:t>军懒懒的躺在床上：“还早呢，你急什么，来把这一段看完。”</w:t>
      </w:r>
    </w:p>
    <w:p>
      <w:r>
        <w:t>玉披着浴袍懒懒的走出浴室，坐在军的身旁，电视机中正放着昨晚录像。军把手伸入玉的浴袍内，把玩着凸起的乳头，笑问道：“我们几个，谁的精液比较好吃？”</w:t>
      </w:r>
    </w:p>
    <w:p>
      <w:r>
        <w:t>“去你的！”玉笑骂道，手自然的放在军的阴茎上，慢慢的套弄着。</w:t>
      </w:r>
    </w:p>
    <w:p>
      <w:r>
        <w:t>电视机中传出玉兴奋呻吟声，玉把目光移向屏幕。对军说道：“我们的事千万不能让风知道。”</w:t>
      </w:r>
    </w:p>
    <w:p>
      <w:r>
        <w:t>军不耐烦的回答：“行了，你都讲了几遍了，你就那么怕他不要你。如果他真的不要你了，你就跟我好了。”</w:t>
      </w:r>
    </w:p>
    <w:p>
      <w:r>
        <w:t>“你，算了吧，玩玩还行。跟你？还是免了吧！”</w:t>
      </w:r>
    </w:p>
    <w:p>
      <w:r>
        <w:t>军看了玉一眼，重重的捏了一下玉的乳头，“嗯～”玉轻轻的发出了一声低吟，军忍不住翻身将玉压在了身下。</w:t>
      </w:r>
    </w:p>
    <w:p>
      <w:r>
        <w:t>玉笑吟吟的道：“昨晚还没够？”</w:t>
      </w:r>
    </w:p>
    <w:p>
      <w:r>
        <w:t>军没有吭声，张嘴将玉的乳头含在口中舔弄着。“嗯～”又发出了一声轻轻的低吟后，玉将眼睛眯了起来。</w:t>
      </w:r>
    </w:p>
    <w:p>
      <w:r>
        <w:t>军的舌尖顺着玉的乳房慢慢的向下游走着，玉开始为自己的情欲感到吃惊，经过昨晚无数的高潮后，竟然这么快又被军挑逗了起来。腹下的那团火又开始了燃烧，已经可以感觉到有爱液慢慢的向外流出。</w:t>
      </w:r>
    </w:p>
    <w:p>
      <w:r>
        <w:t>天啊！又开始了，军的舌头已经到了大腿的内侧，玉忍不住将腿分向两边，让爱液暴露在军的眼前。在军的舔弄下，玉感到腹下的那团火越烧越旺，玉的喘息也越来越快，一种强烈的需求使玉无法忍受。玉用手拽住军的头发，将他的头按在自己的耻部，军顺从的用舌头打开玉的阴唇，探了进去。</w:t>
      </w:r>
    </w:p>
    <w:p>
      <w:r>
        <w:t>“啊～～”玉叫了出来，同时咬紧了牙关。</w:t>
      </w:r>
    </w:p>
    <w:p>
      <w:r>
        <w:t>军立起身，用龟头慢慢的研磨着，玉抬起臀部去迎合着，军却戏弄着不让阴茎深入。玉颤抖着喊了出来：“快……快给我。”军并不听话，玉急切的用双手环抱住军的臀，用力拉向自己。</w:t>
      </w:r>
    </w:p>
    <w:p>
      <w:r>
        <w:t>“嗯……”随着军阴茎的深入，玉发出了满足的呻吟。</w:t>
      </w:r>
    </w:p>
    <w:p>
      <w:r>
        <w:t>军感到玉的阴肌有节奏的收缩着，轻声道：“你可真是个小淫妇。”</w:t>
      </w:r>
    </w:p>
    <w:p>
      <w:r>
        <w:t>玉眯着眼道：“我喜欢，怎么样！”说着轻轻的扭着臀。</w:t>
      </w:r>
    </w:p>
    <w:p>
      <w:r>
        <w:t>军慢慢的将阴茎拔出，玉感到军那滚烫的龟头滑过自己的耻肉，不禁弓起了腰，当龟头快要滑出时，军却使出了浑身的力气猛的顶了回去，巨大的撞击使玉“啊！”的一声叫了出来。军再次慢慢的将阴茎拔出，更猛烈的顶向玉的玉门，玉的叫声更响了，只感到军的阴茎直抵到子宫口。</w:t>
      </w:r>
    </w:p>
    <w:p>
      <w:r>
        <w:t>军开始了快速的、连续性的攻击，玉的喊声在军猛烈的运动下，慢慢的变成了一种呜咽。</w:t>
      </w:r>
    </w:p>
    <w:p>
      <w:r>
        <w:t>“好大呀！”玉抬起头，看着在自己玉门中不断进出的猩红的阴茎，然后伸出舌头用舌尖轻舔着军小小的乳头，军不禁一哆嗦，只感阴茎又大了几分，于是更用力的撞向玉的阴唇。</w:t>
      </w:r>
    </w:p>
    <w:p>
      <w:r>
        <w:t>玉“啊！”了一声，无力的倒在了床上，“啊啊……”的嘶喊着，滚烫的龟头把玉几乎带到了疯狂的边缘。军好像已经兴奋到了极点，龟头开始轻轻的发出颤动。玉也感到了军的兴奋，不禁呜咽喊道：“快快……不要停呀……啊……”</w:t>
      </w:r>
    </w:p>
    <w:p>
      <w:r>
        <w:t>军看着兴奋的玉，强忍着、继续着，玉兴奋的扭动着。</w:t>
      </w:r>
    </w:p>
    <w:p>
      <w:r>
        <w:t>终于，军高喊了一声：“我……我不行了……”任精液一泄而去。</w:t>
      </w:r>
    </w:p>
    <w:p>
      <w:r>
        <w:t>玉感到一股暖流急射进来，不禁拼命的抬起臀，死死的抵在军的胯间，感受着军的龟头兴奋的跳动。</w:t>
      </w:r>
    </w:p>
    <w:p>
      <w:r>
        <w:t>军并未马上起身，仍将慢慢软化的阴茎留在玉的阴道内。</w:t>
      </w:r>
    </w:p>
    <w:p>
      <w:r>
        <w:t>玉慢慢的平静了下来。电视机中仍在播放着昨晚的情景：玉正被邓彬和卫东挤压在中间。由于是从侧面拍摄，此时只能看到邓彬的阴茎在玉的臀门里出出入入，玉身下的卫东艰难的在蠕动着。不远处，阿冬正骑坐在军的身上，嘴里则叼着小杰的阳具。</w:t>
      </w:r>
    </w:p>
    <w:p>
      <w:r>
        <w:t>玉开始努力回忆，昨晚是怎么开始的？好像是大家边喝酒边看Ａ片边打牌，好像是输的人要脱衣服，自己可能是一直输，结果被罚为四位男士口交。而实际上，昨晚阿冬和她的牌都不错。</w:t>
      </w:r>
    </w:p>
    <w:p>
      <w:r>
        <w:t>大概是因为Ａ片中那几条黑黑的大老二的缘故吧，也可能是因为女主角叫得太淫荡了吧，军抬眼望着玉问道：“想什么呢？”</w:t>
      </w:r>
    </w:p>
    <w:p>
      <w:r>
        <w:t>玉被军的问话引回了现实中，摇摇头道：“没什么。对了，卫东他们几时过来？”</w:t>
      </w:r>
    </w:p>
    <w:p>
      <w:r>
        <w:t>“他们去找车了。放心，误不了的。看你紧张的，没准人家还带了个女兵回来呢！”</w:t>
      </w:r>
    </w:p>
    <w:p>
      <w:r>
        <w:t>玉叹了口气，悠悠的说：“如果是，就好了。”</w:t>
      </w:r>
    </w:p>
    <w:p>
      <w:r>
        <w:t>军望着玉没有再吭声。良久，玉又说：“把那些带子收好了，千万不能让他看到。”军点了点头。</w:t>
      </w:r>
    </w:p>
    <w:p>
      <w:r>
        <w:t>这时门外传来了卫东的叫声。</w:t>
      </w:r>
    </w:p>
    <w:p>
      <w:r>
        <w:t>春光毕现第二章∶军的故事（１）军的故事卫东开着车，一群人在车上笑闹着。军看着眼前的这帮朋友，不禁又想到了将要见面的风。</w:t>
      </w:r>
    </w:p>
    <w:p>
      <w:r>
        <w:t>军和风是朋友，好得无法再好的朋友，军在离开这座城市时的情景又出现在军的眼前。玉在哭，风把她交给他，告诉军好好的照顾她，不要让她受欺负。</w:t>
      </w:r>
    </w:p>
    <w:p>
      <w:r>
        <w:t>想到这，军不禁把眼光转向笑闹着的玉。玉比风离开时漂亮了许多，军真的想好好的照顾她的，直到玉发现了他们的秘密。</w:t>
      </w:r>
    </w:p>
    <w:p>
      <w:r>
        <w:t>那是１９８８年的一个火热的下午，军带着玉和邓彬、卫东、小杰和小杰骚骚女阿冬一起去水库游泳。</w:t>
      </w:r>
    </w:p>
    <w:p>
      <w:r>
        <w:t>一路上阿冬和玉兴高采烈的聊着，却总是拿怪异的眼神望着他。</w:t>
      </w:r>
    </w:p>
    <w:p>
      <w:r>
        <w:t>军不喜欢玉和阿冬在一起，怕的是阿冬骨子里那股骚劲会传染给玉，几次想插入她们的话题，却换回了阿冬挤眉弄眼的调笑，无奈，只好和卫东他们去聊起来。</w:t>
      </w:r>
    </w:p>
    <w:p>
      <w:r>
        <w:t>水库的水很清，几个人下水后很快的嬉闹做一团，玩的开心时卫东、小杰、邓彬他们在围着阿冬暗暗的吃起豆腐，玉不明就里的还想加入进去。</w:t>
      </w:r>
    </w:p>
    <w:p>
      <w:r>
        <w:t>军连忙把玉拉上岸对她道∶“不许去！”</w:t>
      </w:r>
    </w:p>
    <w:p>
      <w:r>
        <w:t>玉奇怪的看着军。想要再去时，军已经对她吼起来，玉委屈的哭了。其他人闻声走上岸来，一场欢会不欢而散。</w:t>
      </w:r>
    </w:p>
    <w:p>
      <w:r>
        <w:t>回去的路上，玉和阿冬小声的嘀咕着不知道讲些什么，玉很快的和她有说有笑了。</w:t>
      </w:r>
    </w:p>
    <w:p>
      <w:r>
        <w:t>天渐晚时，几人进入饭店吃饭，气氛才好一些，离开饭馆大家又都有说有笑了。可是军仍感觉有点不对，接着大家起哄着要去军的住处看录像，军知道是什么意思。因为除了玉，人人都知道军住所的别名叫“炮台”。</w:t>
      </w:r>
    </w:p>
    <w:p>
      <w:r>
        <w:t>军说太晚了提议让玉回家，结果又引起了玉的强烈不满。最后在两人大吵起来后，玉和阿冬离开了。</w:t>
      </w:r>
    </w:p>
    <w:p>
      <w:r>
        <w:t>卫东对军说∶“你也是，她想去，就让她加入嘛。”</w:t>
      </w:r>
    </w:p>
    <w:p>
      <w:r>
        <w:t>军烦躁的对卫东叫到∶“她和我们不一样。”</w:t>
      </w:r>
    </w:p>
    <w:p>
      <w:r>
        <w:t>卫东古怪的看了看他道∶“好好好，我们走吧。”</w:t>
      </w:r>
    </w:p>
    <w:p>
      <w:r>
        <w:t>军把钥匙交给卫东道∶“你们去吧，我想獃会。”</w:t>
      </w:r>
    </w:p>
    <w:p>
      <w:r>
        <w:t>卫东他们离开了，军困惑的望着天。</w:t>
      </w:r>
    </w:p>
    <w:p>
      <w:r>
        <w:t>风已经走了六个月了，玉常常来找他，不知怎么的。军不敢正眼看她，可是每晚却又梦到她，以至于在梦中喊出了玉的名字。他好怕……军慢慢的逛向家，按了门铃奇怪的是开门的竟然是玉。玉红红的脸望着他，扑入他的怀里，玉喊着∶“军，要我。风走了半年了，我好想，要我不然我去找别人。”</w:t>
      </w:r>
    </w:p>
    <w:p>
      <w:r>
        <w:t>军愣愣的呆在那。</w:t>
      </w:r>
    </w:p>
    <w:p>
      <w:r>
        <w:t>（２）玉的知觉下午和他们去游泳和军闹了些不快，回来的路上和阿冬聊起，才知道一本正经的军原来有那么多的风流韵事。</w:t>
      </w:r>
    </w:p>
    <w:p>
      <w:r>
        <w:t>当阿冬告诉我，前几天晚上军半夜喊着我的名字时，我感到从心间涌起一丝甜意。军很讨人喜欢，他们这一群人中，他是最斯文的一个。如果不是有风的话我一定会选他。</w:t>
      </w:r>
    </w:p>
    <w:p>
      <w:r>
        <w:t>风很优秀，是标准的男人，可是他离开了，半年来我好想他啊，想他英俊的脸庞、想他粗壮的阴茎、想他给我的无数快乐。</w:t>
      </w:r>
    </w:p>
    <w:p>
      <w:r>
        <w:t>奇怪的是梦境中的他已经不再那么清晰，有时竟然变的有如他人，像军像小杰像邓彬甚至像丑陋的卫东。相同的是他们都带给我无数的快乐。</w:t>
      </w:r>
    </w:p>
    <w:p>
      <w:r>
        <w:t>阿冬开放的让人吃惊她告诉我她与军、卫东和邓彬的事。</w:t>
      </w:r>
    </w:p>
    <w:p>
      <w:r>
        <w:t>“我们在军那里看录像，那些片子真叫人兴奋，外国人就是不一样，那才叫开放呢。”阿冬兴奋的讲着。</w:t>
      </w:r>
    </w:p>
    <w:p>
      <w:r>
        <w:t>“那是些什么啊？”我问道。</w:t>
      </w:r>
    </w:p>
    <w:p>
      <w:r>
        <w:t>“听说过性解放吗？”</w:t>
      </w:r>
    </w:p>
    <w:p>
      <w:r>
        <w:t>我摇摇头。</w:t>
      </w:r>
    </w:p>
    <w:p>
      <w:r>
        <w:t>“真是的，这都不知道。就是讲女人和男人一样有享受性爱的权利，是一种需要，人没有必要压制自己的需要，就比如吃饭喝水一样。”</w:t>
      </w:r>
    </w:p>
    <w:p>
      <w:r>
        <w:t>我似乎明白了一些：“是不是说只要需要，和谁都行？”</w:t>
      </w:r>
    </w:p>
    <w:p>
      <w:r>
        <w:t>“那当然。”</w:t>
      </w:r>
    </w:p>
    <w:p>
      <w:r>
        <w:t>“那怎么行，小杰知道了怎么办？”我不解的问道。</w:t>
      </w:r>
    </w:p>
    <w:p>
      <w:r>
        <w:t>“小杰知道的，他也同意我的看法，上次小杰还和军他们一起和我作爱呢，那种滋味真是太美妙了。”</w:t>
      </w:r>
    </w:p>
    <w:p>
      <w:r>
        <w:t>“什么，你们五个一起？！”我吃惊的问道。</w:t>
      </w:r>
    </w:p>
    <w:p>
      <w:r>
        <w:t>“那有什么，你没见人家外国人，需要时，和动物都可以呢！”</w:t>
      </w:r>
    </w:p>
    <w:p>
      <w:r>
        <w:t>我一时间惊呆在那里。</w:t>
      </w:r>
    </w:p>
    <w:p>
      <w:r>
        <w:t>阿冬问我∶“怎么样，风走后想过吗？”</w:t>
      </w:r>
    </w:p>
    <w:p>
      <w:r>
        <w:t>我脸一红到∶“我才不想他呢。”</w:t>
      </w:r>
    </w:p>
    <w:p>
      <w:r>
        <w:t>阿冬调侃的道∶“我是问有没有想作爱？”</w:t>
      </w:r>
    </w:p>
    <w:p>
      <w:r>
        <w:t>我一下明白过来，红着脸笑骂着跑过去追打她。</w:t>
      </w:r>
    </w:p>
    <w:p>
      <w:r>
        <w:t>晚饭后，我的兴致正高，军却让我回家。</w:t>
      </w:r>
    </w:p>
    <w:p>
      <w:r>
        <w:t>我不禁气了起来：“有什么了不起。”</w:t>
      </w:r>
    </w:p>
    <w:p>
      <w:r>
        <w:t>我气鼓鼓的离开了，阿冬挺够意思，追了上来道：“别生气，我看呢，他八成爱上你了。”</w:t>
      </w:r>
    </w:p>
    <w:p>
      <w:r>
        <w:t>我委屈的说∶“那他为什么那么对我？”</w:t>
      </w:r>
    </w:p>
    <w:p>
      <w:r>
        <w:t>阿冬摇摇头。</w:t>
      </w:r>
    </w:p>
    <w:p>
      <w:r>
        <w:t>我们走了一段，阿冬道∶“别生气了，我们回去找他们。”</w:t>
      </w:r>
    </w:p>
    <w:p>
      <w:r>
        <w:t>我气气的摇摇头。</w:t>
      </w:r>
    </w:p>
    <w:p>
      <w:r>
        <w:t>“想不想看看Ａ片啊？”</w:t>
      </w:r>
    </w:p>
    <w:p>
      <w:r>
        <w:t>“有什么好看的。”我气道。</w:t>
      </w:r>
    </w:p>
    <w:p>
      <w:r>
        <w:t>“走吧走吧，让你开开眼。”</w:t>
      </w:r>
    </w:p>
    <w:p>
      <w:r>
        <w:t>我在阿冬的拉扯下半推半就的随她朝军家里走去。</w:t>
      </w:r>
    </w:p>
    <w:p>
      <w:r>
        <w:t>（３）阿冬的故事我带着玉来到军的住所，军不在。</w:t>
      </w:r>
    </w:p>
    <w:p>
      <w:r>
        <w:t>玉好像放开了许多，军家的客厅很大，组合沙发前面放着高档的电器，军的父亲是军区司令员，两年前调到了北京，于是一座两层的小楼便成了我们的欢乐窝。</w:t>
      </w:r>
    </w:p>
    <w:p>
      <w:r>
        <w:t>大概是担心是外人吧，电视是关着的，不过从几人的表情和隆起的裤裆可以看出，他们是刚刚把电视关上。</w:t>
      </w:r>
    </w:p>
    <w:p>
      <w:r>
        <w:t>我笑骂到∶“看你们的熊样，把电视打开吧！”</w:t>
      </w:r>
    </w:p>
    <w:p>
      <w:r>
        <w:t>卫东看着玉，疑问的问我，“行吗？”</w:t>
      </w:r>
    </w:p>
    <w:p>
      <w:r>
        <w:t>我看玉不安的站在门口，连忙道：“怕什么，玉也是过来人，放吧。”</w:t>
      </w:r>
    </w:p>
    <w:p>
      <w:r>
        <w:t>我和玉坐了下来。电视被打开了，是一部美国片，讲的是一个女人和老公一起参加换妻俱乐部的故事，女人被老公带到俱乐部里，三个黑人男子用长长的阴茎戳弄着她，她的老公则在旁边和一个黑女人作爱。</w:t>
      </w:r>
    </w:p>
    <w:p>
      <w:r>
        <w:t>屏幕上满是男女性器官的特写，欢快的叫声充斥了整个房间。作在我旁边的玉睁大着眼睛盯着屏幕，我另一边的卫东已经将手深入了我的短裙内。</w:t>
      </w:r>
    </w:p>
    <w:p>
      <w:r>
        <w:t>我分开腿，来顺应着卫东的抚摩，同时将手放进卫东大大的短裤内。它已经好大了，卫东是几人中最大的，只是丑了些。这时一双手从我身后深入我了的我的上衣，握住了我的双乳，我将头靠在沙发的靠背上仰脸望去，原来是小杰。</w:t>
      </w:r>
    </w:p>
    <w:p>
      <w:r>
        <w:t>他俯下头，深深的吻住了我的唇，而卫东的手正打开我的阴唇，往里面探索着，我不禁呻吟了起来。</w:t>
      </w:r>
    </w:p>
    <w:p>
      <w:r>
        <w:t>我已经很湿了，可以感觉到已经流到了皮质的沙发上。</w:t>
      </w:r>
    </w:p>
    <w:p>
      <w:r>
        <w:t>模糊中邓彬朝我走来，他在卫东和小杰耳下说了些什么，三人将我抱起，朝楼上的卧室走去。我知道他们是忍不住了，其实我也一样。</w:t>
      </w:r>
    </w:p>
    <w:p>
      <w:r>
        <w:t>到了房间，他们以最快的速度让我们变得赤裸，我抓住一根离我最近的阴茎导入了我的阴道。</w:t>
      </w:r>
    </w:p>
    <w:p>
      <w:r>
        <w:t>强列的快感使我变的像一团火在烧。我闭上了眼，体会着龟头醉人的摩擦。</w:t>
      </w:r>
    </w:p>
    <w:p>
      <w:r>
        <w:t>“啊，顶的好深啊！……”我的喊声还没有结束，一支阴茎已经塞入了我的口中。</w:t>
      </w:r>
    </w:p>
    <w:p>
      <w:r>
        <w:t>一时间我的喊叫变的模糊不清，我睁开眼，看到小杰站在我的头侧笑笑的望着我，邓彬正将我的乳头含在口里，卫东粗壮的阴茎一下下有力的撞击在我的阴唇上。</w:t>
      </w:r>
    </w:p>
    <w:p>
      <w:r>
        <w:t>强烈的快感使我忘记了一切，昏昏间我好像在云雾中飞腾。</w:t>
      </w:r>
    </w:p>
    <w:p>
      <w:r>
        <w:t>（４）应有的故事车子慢慢的驶出了将军院，玉不言不语的坐在后排的角落里。两年来的经历像电影般的一幕幕在脑中闪过，望着正和阿冬闹骂着的军，他彷佛又看到了他们初次相爱时的景像。玉记得自己那时就像一只饥饿的狐狸，扑向错愕的军。军好像被吓坏了，但是几分钟后，玉就明白了饥饿的不止是狐狸。当军粗壮的阴茎进入自己的身体后，玉才能使自己狂跳的心慢慢的安静下来。</w:t>
      </w:r>
    </w:p>
    <w:p>
      <w:r>
        <w:t>军很老练，进入后并不急于进攻，直至玉拼命的在他身体下扭动。玉那晚相当的投入，以致于阿冬他们何时过来观战都没有发觉，只记得在无数的高潮后几双满是欲火的眼睛。在还没有清醒的状态下，被阿冬拥吻在怀中，之后是更多的高潮。</w:t>
      </w:r>
    </w:p>
    <w:p>
      <w:r>
        <w:t>玉到今天都不知道自己那天究竟干了几次，高潮了几回，只记得醒来时已是第三天的晚上。</w:t>
      </w:r>
    </w:p>
    <w:p>
      <w:r>
        <w:t>玉的第一个感觉是饥饿，然后就看到阿冬笑盈盈的端着牛奶和面包在自己面前。起身才发觉自己还是一丝不挂，不禁面一红，赶忙将棉巾抱在胸前。</w:t>
      </w:r>
    </w:p>
    <w:p>
      <w:r>
        <w:t>阿冬哈哈笑道：“你好劲哟！”</w:t>
      </w:r>
    </w:p>
    <w:p>
      <w:r>
        <w:t>玉红着脸：“他们呢？”</w:t>
      </w:r>
    </w:p>
    <w:p>
      <w:r>
        <w:t>“还睡呢。怎么样？刺激吧！哈哈……”</w:t>
      </w:r>
    </w:p>
    <w:p>
      <w:r>
        <w:t>“去你的！”玉的脸更红了。</w:t>
      </w:r>
    </w:p>
    <w:p>
      <w:r>
        <w:t>玉吃完饭，才感觉自己身上有好多的过期糨糊，阴户上的已经结痂。阿冬戏弄着玉的长发，笑道：“怎么，要不要洗个澡？”边说边拉起玉，奔向浴室。</w:t>
      </w:r>
    </w:p>
    <w:p>
      <w:r>
        <w:t>玉的感觉怪怪的，一切就好像是在梦中，然而眼前的一切又是那么真实。</w:t>
      </w:r>
    </w:p>
    <w:p>
      <w:r>
        <w:t>阿冬望着一声不响的玉问道：“你不是后悔了吧？”</w:t>
      </w:r>
    </w:p>
    <w:p>
      <w:r>
        <w:t>玉摇摇头：“我怎么感觉像做梦？”</w:t>
      </w:r>
    </w:p>
    <w:p>
      <w:r>
        <w:t>“下车了。”阿冬的喊声把玉从回忆中唤了回来，已经到车站了。玉赶忙拿出小镜补了补妆。</w:t>
      </w:r>
    </w:p>
    <w:p>
      <w:r>
        <w:t>车站上已经是人山人海了，卫东骂着：“他妈的，人真多。”几个人挤到了站台前，不远处，火车正缓缓的驶入站台。</w:t>
      </w:r>
    </w:p>
    <w:p>
      <w:r>
        <w:t>军首先看到了风，几个男孩子冲上去抱在一起，玉却呆呆的看着一身军装的风走向自己。玉看着站在自己面前的风道：“回来了？”</w:t>
      </w:r>
    </w:p>
    <w:p>
      <w:r>
        <w:t>风点点头：“回来了。”</w:t>
      </w:r>
    </w:p>
    <w:p>
      <w:r>
        <w:t>一帮人拥着军走出了车站，上了车，几个男人叽哩咕噜的聊着什么，玉却一声不响的和阿冬坐在面包车的脚落。</w:t>
      </w:r>
    </w:p>
    <w:p>
      <w:r>
        <w:t>风对大家道：“哥几个，我先回趟家。咱们晚上再好好聊好吗？”大家附和着说定了晚上见面的时间。</w:t>
      </w:r>
    </w:p>
    <w:p>
      <w:r>
        <w:t>车子已经到了风的家门前，风对玉道：“陪我回家好吗？”玉一惊，忙站起来和风走下了车子。</w:t>
      </w:r>
    </w:p>
    <w:p>
      <w:r>
        <w:t>看着车子走远，风才挽起玉的小腰道：“对不起，只顾和他们聊了。”</w:t>
      </w:r>
    </w:p>
    <w:p>
      <w:r>
        <w:t>玉将头埋在了风的胸前……</w:t>
      </w:r>
    </w:p>
    <w:p>
      <w:r>
        <w:t>（５）风的故事终于回家了，我揽着玉走向家门。玉还是那么漂亮，只是感觉有点怪。一进门就看到了妈妈，妈妈激动的望着我，和我聊东聊西。</w:t>
      </w:r>
    </w:p>
    <w:p>
      <w:r>
        <w:t>“你瘦了。”</w:t>
      </w:r>
    </w:p>
    <w:p>
      <w:r>
        <w:t>“想吃什么？让王妈给你准备。”</w:t>
      </w:r>
    </w:p>
    <w:p>
      <w:r>
        <w:t>“你爸有个会，我打电话让他早点回来。”</w:t>
      </w:r>
    </w:p>
    <w:p>
      <w:r>
        <w:t>“玉，你吃香蕉，你该毕业了吧？你爸身体还好吧？”</w:t>
      </w:r>
    </w:p>
    <w:p>
      <w:r>
        <w:t>我的心思却全在玉身上，看妈妈问不完的问题，只好对她讲：“妈，我想回房休息一下，等一下吃饭时再聊好了。玉，去我的房间看看。”说着拉着玉跑上了楼。</w:t>
      </w:r>
    </w:p>
    <w:p>
      <w:r>
        <w:t>一进门，我就迫不及待的吻住了玉，玉紧紧抱着我。我迅速的解除了她的所有武装，玉嘴里呢喃着，倒在了我的身下，说着：“想死我了……”将我早已高涨的阳具导入她那温湿的穴中。</w:t>
      </w:r>
    </w:p>
    <w:p>
      <w:r>
        <w:t>于是我便开始努力的耕耘着这片阔别已久的土地，玉闭着眼睛，微微的咬着唇，努力的迎合着我。我伏下身，亲吻着她的红唇、亲吻着她硬挺的乳峰。她的呻吟声更响了，我可以感觉的他的阴户有节奏的抽搐着。</w:t>
      </w:r>
    </w:p>
    <w:p>
      <w:r>
        <w:t>“天哪，我受不了了……”我使出浑身的力量做最后的冲刺，玉弓起了腰，热烈的响应着我。</w:t>
      </w:r>
    </w:p>
    <w:p>
      <w:r>
        <w:t>在最后一下剧烈的撞击后，我们两个都安静了下来。我可以感觉的自己的精液正冲出去，玉的阴户快速的抽搐着。</w:t>
      </w:r>
    </w:p>
    <w:p>
      <w:r>
        <w:t>良久，玉发出一声重重的叹息。我想要起身，却被玉紧紧的抱在怀里。我吻吻她，又伏在了她身上，让渐渐变小的阴茎继续留在她的体内。</w:t>
      </w:r>
    </w:p>
    <w:p>
      <w:r>
        <w:t>“想我吗？”玉问道。</w:t>
      </w:r>
    </w:p>
    <w:p>
      <w:r>
        <w:t>“每天都想，真的。”</w:t>
      </w:r>
    </w:p>
    <w:p>
      <w:r>
        <w:t>“我不信。”</w:t>
      </w:r>
    </w:p>
    <w:p>
      <w:r>
        <w:t>“我在那最喜欢的就是想着你我在一起的情景，几乎是我每天的必修课。”</w:t>
      </w:r>
    </w:p>
    <w:p>
      <w:r>
        <w:t>玉用她的小阴户夹了夹我的阴茎道：“鬼才信！你最会骗人了。”</w:t>
      </w:r>
    </w:p>
    <w:p>
      <w:r>
        <w:t>我动情的吻着她：“玉，我绝不骗你。真的！”玉回吻着我，我又感到她的阴户有节奏的抽搐起来，我的阴茎也随着她的节奏一分分大了起来。</w:t>
      </w:r>
    </w:p>
    <w:p>
      <w:r>
        <w:t>玉的眼神又迷乱了，她的臀开始了有节奏的摆动，我用阴茎死死的抵住她，随她摆动的节奏摇动着。玉的呼吸越来越重，我支起了身子，垂下头望着我的阴茎，这才发现玉的阴毛是修剪过的。只留下阴唇上方小小的一块三角，可以清楚的看到她肥厚的阴唇紧紧的包裹着我的阴茎。</w:t>
      </w:r>
    </w:p>
    <w:p>
      <w:r>
        <w:t>我将阴茎抽出少许，立刻有液体随着流了出来，我用力将抽出的阴茎撞了进去，玉发出了浑浊的呜咽声。看着玉淫媚的神态，我一下接一下的大力的抽插起来。</w:t>
      </w:r>
    </w:p>
    <w:p>
      <w:r>
        <w:t>玉的响应越来越热烈，突然她伸出双臂牢牢的将我抱死，用她的小嘴吸住了我的乳头，一阵强烈的快感从那里传来，我越发卖力的戳弄起来。</w:t>
      </w:r>
    </w:p>
    <w:p>
      <w:r>
        <w:t>“好……大……用……力……快……啊……”</w:t>
      </w:r>
    </w:p>
    <w:p>
      <w:r>
        <w:t>就在这时，楼下传来了父亲的叫声：“风儿，风儿在哪呢？”</w:t>
      </w:r>
    </w:p>
    <w:p>
      <w:r>
        <w:t>我赶紧从玉身上跳了下来，冲楼下喊道：“我就来！”</w:t>
      </w:r>
    </w:p>
    <w:p>
      <w:r>
        <w:t>我回头才看到，玉正用怨毒的目光看着我。</w:t>
      </w:r>
    </w:p>
    <w:p>
      <w:r>
        <w:t>【待续】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