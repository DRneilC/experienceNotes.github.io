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平凡女人的春天</w:t>
      </w:r>
    </w:p>
    <w:p>
      <w:r>
        <w:t>回到出租屋，已经凌晨两点多。</w:t>
      </w:r>
    </w:p>
    <w:p>
      <w:r>
        <w:t>这是一套很简单的套房，一个小客厅，一个小厨房，两间卧室，总共不到50平米，客厅里一个餐桌一个茶几，</w:t>
      </w:r>
    </w:p>
    <w:p>
      <w:r>
        <w:t>一台电视，阳台上养着一些花草，摆设很简单却很整洁。</w:t>
      </w:r>
    </w:p>
    <w:p>
      <w:r>
        <w:t>两天招不到客人了，得想点法子才行。</w:t>
      </w:r>
    </w:p>
    <w:p>
      <w:r>
        <w:t>从云无奈地掏出钥匙打开门，拖鞋还没换好，耳畔便传来一道道高亢的呻吟声。</w:t>
      </w:r>
    </w:p>
    <w:p>
      <w:r>
        <w:t>显然是男女交合的叫床声，搭配着性器紧密结合的「啪啪」声。</w:t>
      </w:r>
    </w:p>
    <w:p>
      <w:r>
        <w:t>就像没听到一样，从云继续手上的动作，将穿好的拖鞋放到一边，光着脚丫走到大厅，尽量不露出声响，以免</w:t>
      </w:r>
    </w:p>
    <w:p>
      <w:r>
        <w:t>打扰别人的欢好。</w:t>
      </w:r>
    </w:p>
    <w:p>
      <w:r>
        <w:t>肚子有点饿，想着到厨房热一点晚上的剩饭，回头看了一眼那道门传来的叫床声。</w:t>
      </w:r>
    </w:p>
    <w:p>
      <w:r>
        <w:t>女人的呻吟声越来越重，显然正在兴头上。</w:t>
      </w:r>
    </w:p>
    <w:p>
      <w:r>
        <w:t>算了，还是等他们完事了再做夜宵罢，从云蹑手蹑脚地走到另一道门，正在那个房间的隔壁。</w:t>
      </w:r>
    </w:p>
    <w:p>
      <w:r>
        <w:t>看了一会儿书，是张小娴的小说，从云看了下手表，凌晨三点多。</w:t>
      </w:r>
    </w:p>
    <w:p>
      <w:r>
        <w:t>「嗯……啊……好哥哥别…别……」</w:t>
      </w:r>
    </w:p>
    <w:p>
      <w:r>
        <w:t>「慢……慢点……妹妹不行了……啊……啊」</w:t>
      </w:r>
    </w:p>
    <w:p>
      <w:r>
        <w:t>女人的呻吟声早已变得粗哑不堪，断断续续，显然是想喊却是没多大力气再喊出来，到最後只剩下呜呜咽咽的</w:t>
      </w:r>
    </w:p>
    <w:p>
      <w:r>
        <w:t>喘气声和求饶声，夹杂着肉体啪啪的撞击声，在昏暗幽静的黑夜里，显得越加淫靡。</w:t>
      </w:r>
    </w:p>
    <w:p>
      <w:r>
        <w:t>这个男人飞薇搞不定，从云走出房门，晃了晃神，犹豫着要不要去帮她。</w:t>
      </w:r>
    </w:p>
    <w:p>
      <w:r>
        <w:t>如果不需要，恐怕进去帮不到忙，反而砸了她的生意。</w:t>
      </w:r>
    </w:p>
    <w:p>
      <w:r>
        <w:t>飞薇跟她是同一个监狱出来的，因为比她先刑满释放，所以飞薇理所当然地比她早出来，干回了本行。</w:t>
      </w:r>
    </w:p>
    <w:p>
      <w:r>
        <w:t>从云出来的时候，是飞薇去接的她，那麽一个高傲的女人，平时对你指东画西，嘴上对你处处挑剔，不知得罪</w:t>
      </w:r>
    </w:p>
    <w:p>
      <w:r>
        <w:t>了多少同行中人。</w:t>
      </w:r>
    </w:p>
    <w:p>
      <w:r>
        <w:t>即使她对从云嘴巴再毒，再苛刻，从云都不会跟她计较。</w:t>
      </w:r>
    </w:p>
    <w:p>
      <w:r>
        <w:t>她永远也忘不了那一天，正值寒冷的冬季，监狱的大门在她身後缓缓地合上。</w:t>
      </w:r>
    </w:p>
    <w:p>
      <w:r>
        <w:t>她目不转睛地望着云层里的太阳，舍不得移开目光，近乎固执地望着天空，吁了一口气，呼出的气流在冷空气</w:t>
      </w:r>
    </w:p>
    <w:p>
      <w:r>
        <w:t>中化作一团白雾。</w:t>
      </w:r>
    </w:p>
    <w:p>
      <w:r>
        <w:t>迷蒙的空气中，隐隐约约一个身材纤瘦的女人的走过来。</w:t>
      </w:r>
    </w:p>
    <w:p>
      <w:r>
        <w:t>淡淡地扯开一抹笑容，从云迎向她，「我以为你不会来我接我。」</w:t>
      </w:r>
    </w:p>
    <w:p>
      <w:r>
        <w:t>飞薇嗤笑一声，「切，你以为我是那些烂货，嘴里一套背後一套。」</w:t>
      </w:r>
    </w:p>
    <w:p>
      <w:r>
        <w:t>看着从云牵强的笑脸，飞薇脸色一正，说「你确定要跟我走同一条路？」</w:t>
      </w:r>
    </w:p>
    <w:p>
      <w:r>
        <w:t>冬日的阳光照得从云微微有点失神，一时间让她有一种错觉，仿佛回到了刚出社会那个初出茅庐的小女孩。</w:t>
      </w:r>
    </w:p>
    <w:p>
      <w:r>
        <w:t>那段飞扬的青春，一路支撑的坚强，终於还是走到了凋零的一天。</w:t>
      </w:r>
    </w:p>
    <w:p>
      <w:r>
        <w:t>摊开渐渐粗糙的手掌，从云模糊地想，这双手也许曾经握住过幸福，可转瞬间，甚麽都消失无踪了。</w:t>
      </w:r>
    </w:p>
    <w:p>
      <w:r>
        <w:t>抓起飞薇的小手，这是一双来不及经历岁月折磨的双手，纤细稚嫩，二十岁的飞薇，多麽美好的年龄。</w:t>
      </w:r>
    </w:p>
    <w:p>
      <w:r>
        <w:t>「我只知道，我不会後悔。」</w:t>
      </w:r>
    </w:p>
    <w:p>
      <w:r>
        <w:t>经过几年的狱中生活，两人早已熟只双方的性情，见从云回答得再清楚不过，飞薇高傲地抬头，「那你最好记</w:t>
      </w:r>
    </w:p>
    <w:p>
      <w:r>
        <w:t>住我说的话，哭的时候，最好别在我面前，我最讨厌眼泪！」</w:t>
      </w:r>
    </w:p>
    <w:p>
      <w:r>
        <w:t>事实证明，飞薇的警告是多余的，从合租到现在，至少在她面前，从来没见过这个女人流过一滴泪。</w:t>
      </w:r>
    </w:p>
    <w:p>
      <w:r>
        <w:t>**约略过了十多分锺，隔壁的房门突然打开。</w:t>
      </w:r>
    </w:p>
    <w:p>
      <w:r>
        <w:t>细长的小眼睛对上一双深邃的双眼，从云还没反应过来，对方已经迈着修长的双腿潇洒地从她身边走过。</w:t>
      </w:r>
    </w:p>
    <w:p>
      <w:r>
        <w:t>那是一双怎样的眼睛，即使在经过那麽激烈的男欢女爱之後，依旧毫无波澜。</w:t>
      </w:r>
    </w:p>
    <w:p>
      <w:r>
        <w:t>视线落到从云身上，如刀般锋利的眼神穿过幽暗的瞳孔便直射开来，划破她的肌肤，直射心脏。</w:t>
      </w:r>
    </w:p>
    <w:p>
      <w:r>
        <w:t>让从云淡定的心一颤，对方眼中的嘲讽太过明显，如一把把尖利的刀子，狠狠地刮过她的脸庞。</w:t>
      </w:r>
    </w:p>
    <w:p>
      <w:r>
        <w:t>原来是那个男人。</w:t>
      </w:r>
    </w:p>
    <w:p>
      <w:r>
        <w:t>他是飞薇的常客之一，有时候一个月会见到他一两次，每次面对从云，都是一副不屑的表情。</w:t>
      </w:r>
    </w:p>
    <w:p>
      <w:r>
        <w:t>也只有飞薇的常客，才会被带到出租屋来。很多妓女想要留住那些有权有势的客人，都是利用自己的房间做「</w:t>
      </w:r>
    </w:p>
    <w:p>
      <w:r>
        <w:t>根据地」。</w:t>
      </w:r>
    </w:p>
    <w:p>
      <w:r>
        <w:t>毕竟开房间要身份证还要一堆繁琐的手续，而且容易惹是非，那些不想招惹麻烦的客人当然会选择小姐的房间</w:t>
      </w:r>
    </w:p>
    <w:p>
      <w:r>
        <w:t>省事些。</w:t>
      </w:r>
    </w:p>
    <w:p>
      <w:r>
        <w:t>她没有飞薇的美艳，也没有她的纤瘦，这是原先就知道的，可是面对这样不屑一顾的表情，多少还是会有些介</w:t>
      </w:r>
    </w:p>
    <w:p>
      <w:r>
        <w:t>意。</w:t>
      </w:r>
    </w:p>
    <w:p>
      <w:r>
        <w:t>匆匆走到飞薇面前，床上的人儿早已昏了过去，嘴巴还残留着男人大量乳白色半透明的的精液。</w:t>
      </w:r>
    </w:p>
    <w:p>
      <w:r>
        <w:t>正沿着她娇艳欲滴的小嘴汩汩地流下来，一路蜿蜒，经过细长的脖颈，丰满白皙的胸部，最後停留在一团杂乱</w:t>
      </w:r>
    </w:p>
    <w:p>
      <w:r>
        <w:t>的床单上。</w:t>
      </w:r>
    </w:p>
    <w:p>
      <w:r>
        <w:t>这是从云第一次看到飞薇如此落魄的样子，就像一只被人摧残得毫无生气的破布娃娃。</w:t>
      </w:r>
    </w:p>
    <w:p>
      <w:r>
        <w:t>地下散乱地扔着她的胸罩和内裤，赤裸着下身摊在床上，身上仅有的一件黑色的吊带衫也被高高的掀过胸部，</w:t>
      </w:r>
    </w:p>
    <w:p>
      <w:r>
        <w:t>一对虽然不大但是形状很漂亮的乳房挺立着，她的左胸上纹着一只蓝紫色的蝴蝶，扑朔着诡秘的翅膀，嫩红的乳头</w:t>
      </w:r>
    </w:p>
    <w:p>
      <w:r>
        <w:t>显示着少女的青春。</w:t>
      </w:r>
    </w:p>
    <w:p>
      <w:r>
        <w:t>空气中还弥漫着淫靡的味道，从云走到窗前将原本只阖上一半的窗户全部打开。再替飞薇洗掉身上的杂质，翻</w:t>
      </w:r>
    </w:p>
    <w:p>
      <w:r>
        <w:t>开床头的柜子找出一条洗过的被单替她盖好，再拿过那张混杂着男女荷尔蒙味道的的床单到浴室清洗。</w:t>
      </w:r>
    </w:p>
    <w:p>
      <w:r>
        <w:t>动作一气呵成，与其说是同居者，不如说是保姆。</w:t>
      </w:r>
    </w:p>
    <w:p>
      <w:r>
        <w:t>没错，她们两之间的关系，要说是朋友，更多的是雇主与保姆之间的关系，即使她也是缴纳租金的合租者之一。</w:t>
      </w:r>
    </w:p>
    <w:p>
      <w:r>
        <w:t>做饭，打扫，洗衣这些日常生活杂事，都由从云一手包办。跟她不同，飞薇每天接触各色各样的人物，因为她</w:t>
      </w:r>
    </w:p>
    <w:p>
      <w:r>
        <w:t>是一家大型夜总会的小姐，所以客人会多些，而且普遍都是些有钱人。</w:t>
      </w:r>
    </w:p>
    <w:p>
      <w:r>
        <w:t>相对来说，从云会闲适些，每天看她无精打采地回到家里，从云有时候做饭或者洗衣服的话会自发地连她那份</w:t>
      </w:r>
    </w:p>
    <w:p>
      <w:r>
        <w:t>也一起做。</w:t>
      </w:r>
    </w:p>
    <w:p>
      <w:r>
        <w:t>久而久之，两人也就形成一种默契。没客人的时候，飞薇也会替她招揽一些客人，都是些想找高级妓女又没钱，</w:t>
      </w:r>
    </w:p>
    <w:p>
      <w:r>
        <w:t>急於发泄的穷酸汉。</w:t>
      </w:r>
    </w:p>
    <w:p>
      <w:r>
        <w:t>打理好一切，已经凌晨四点左右，从云回到房间对着镜子重新补了会妆，吃过晚上的剩饭，便火急火燎地出门。</w:t>
      </w:r>
    </w:p>
    <w:p>
      <w:r>
        <w:t>晚上活动，白天睡觉，这是妓女不变的生物锺。</w:t>
      </w:r>
    </w:p>
    <w:p>
      <w:r>
        <w:t>从小区走出来後，路边昏暗的灯光流泻了一地，行人稀少的可怜。出租车懒洋洋地停在路边，辛苦了一天的师</w:t>
      </w:r>
    </w:p>
    <w:p>
      <w:r>
        <w:t>傅，趴在方向盘上睡着了，路口的红绿灯一闪一闪的，像十月里的星星。</w:t>
      </w:r>
    </w:p>
    <w:p>
      <w:r>
        <w:t>走在昏暗幽静的柏油路上，更显得形单影只，从云浑身打了个冷颤。钱她是不敢带的，只有手机。暗暗地抓紧</w:t>
      </w:r>
    </w:p>
    <w:p>
      <w:r>
        <w:t>口袋里的手机，仿佛将它当成唯一的寄托，从云吁了口气，壮着胆子继续行走。</w:t>
      </w:r>
    </w:p>
    <w:p>
      <w:r>
        <w:t>路过路灯晕泽的公园，树叶被风吹得沙沙作响。从云时不时地东张西望，就像一个寻找猎物的猎人。</w:t>
      </w:r>
    </w:p>
    <w:p>
      <w:r>
        <w:t>倏地，眼角处一个模模糊糊的黑影吸引起她的注意。</w:t>
      </w:r>
    </w:p>
    <w:p>
      <w:r>
        <w:t>还在犹豫着要不要走过去，身体已经自发地接近那团黑影。</w:t>
      </w:r>
    </w:p>
    <w:p>
      <w:r>
        <w:t>走近一看，真是个男的，从云马上抖擞起十二分的精神。</w:t>
      </w:r>
    </w:p>
    <w:p>
      <w:r>
        <w:t>眼见那个男人只是闲散地坐在公园一侧的水泥台上，双手撑於身体两边，双肩微微的耸着，昂头遥望天边，眼</w:t>
      </w:r>
    </w:p>
    <w:p>
      <w:r>
        <w:t>神毫无焦距，忧伤而落寞。</w:t>
      </w:r>
    </w:p>
    <w:p>
      <w:r>
        <w:t>这样的背影，无端地让从云裹紧身上的衣领，一颗滚烫的心沈入冰河。</w:t>
      </w:r>
    </w:p>
    <w:p>
      <w:r>
        <w:t>就好像看到三年前的自己，一个女孩漫无目的地游走在大街上，前方的身影中她看到了那熟悉的背影。</w:t>
      </w:r>
    </w:p>
    <w:p>
      <w:r>
        <w:t>然後，开始在街头，追逐着那身影，结果，她还是追丢了。</w:t>
      </w:r>
    </w:p>
    <w:p>
      <w:r>
        <w:t>不是他，都不是他。</w:t>
      </w:r>
    </w:p>
    <w:p>
      <w:r>
        <w:t>「先生，做吗？快餐一次100.」从云流利地说着，这句话，她每天都在说，早已变成一句平常不过的口头禅。</w:t>
      </w:r>
    </w:p>
    <w:p>
      <w:r>
        <w:t>眼尾扫到从云在月光折射下的阴影，男人转过头疑惑地看着她，「什麽东西？」</w:t>
      </w:r>
    </w:p>
    <w:p>
      <w:r>
        <w:t>那是一张充满诱惑风情的脸，即使在昏暗的灯光下。</w:t>
      </w:r>
    </w:p>
    <w:p>
      <w:r>
        <w:t>侧脸的线条很完美，很流畅，浑身隐隐散发出一种夺目的贵族气质，这个男人，满二十了吗？从云犹豫着。</w:t>
      </w:r>
    </w:p>
    <w:p>
      <w:r>
        <w:t>情不自禁地盯着他的侧脸，眼神迷惘。</w:t>
      </w:r>
    </w:p>
    <w:p>
      <w:r>
        <w:t>这个男孩有一双美丽的桃花眼，眼角微微扬起。</w:t>
      </w:r>
    </w:p>
    <w:p>
      <w:r>
        <w:t>丝毫没料到对方的出神，男孩那微微闪烁的桃花眼怔怔地看向她，在她的身上淡淡流转。</w:t>
      </w:r>
    </w:p>
    <w:p>
      <w:r>
        <w:t>这个女人的存在感就像一滴水掉入大海，无处追寻。</w:t>
      </w:r>
    </w:p>
    <w:p>
      <w:r>
        <w:t>单眼皮的细小眼睛出神地望着他，就像对待一只易碎的玻璃。</w:t>
      </w:r>
    </w:p>
    <w:p>
      <w:r>
        <w:t>那样温柔的眼神，让他的心脏突然一跳，这个丑女人不会把他当成她的前男友或者丈夫了吧？</w:t>
      </w:r>
    </w:p>
    <w:p>
      <w:r>
        <w:t>管他是男人还是男生，只要满十八周岁就行，从云给自己打气。</w:t>
      </w:r>
    </w:p>
    <w:p>
      <w:r>
        <w:t>「小弟弟，你…」斟酌了下，语气尽量委婉地问他，「你……满十八周岁了吗？」</w:t>
      </w:r>
    </w:p>
    <w:p>
      <w:r>
        <w:t>孰料，像是被触犯到什麽禁忌似的，男孩蓦地跳下水泥台，身形一晃，闪到从云面前，咬牙切齿地说「大姐！！</w:t>
      </w:r>
    </w:p>
    <w:p>
      <w:r>
        <w:t>…你说呢？！」</w:t>
      </w:r>
    </w:p>
    <w:p>
      <w:r>
        <w:t>说到大姐处，故意停顿了好一会儿，锐利的眼神危险地盯着从云。</w:t>
      </w:r>
    </w:p>
    <w:p>
      <w:r>
        <w:t>一米八几的身高，衬托着挺拔如树的身材，从云的身影完全被笼罩在对方高挑的身躯下，忙抬起头谄媚地笑着，</w:t>
      </w:r>
    </w:p>
    <w:p>
      <w:r>
        <w:t>「满，满，绝对满，小弟弟你长得真帅气，又有男子气又……」</w:t>
      </w:r>
    </w:p>
    <w:p>
      <w:r>
        <w:t>「哼…」</w:t>
      </w:r>
    </w:p>
    <w:p>
      <w:r>
        <w:t>被打扰到兴致，男孩无趣地转过头，斜了一眼喋喋不休的从云，厌恶地越过她的身子准备离开。</w:t>
      </w:r>
    </w:p>
    <w:p>
      <w:r>
        <w:t>真是扫兴，遇到这麽一个烂俗的丑女人，他最烦那些没事在他身边乱嚼舌根的麻雀。</w:t>
      </w:r>
    </w:p>
    <w:p>
      <w:r>
        <w:t>叽叽喳喳，不知道本少爷现在的脸上写着「生人勿近」吗？</w:t>
      </w:r>
    </w:p>
    <w:p>
      <w:r>
        <w:t>见他离开，从云忙追上去，「小弟弟，快餐要嘛？」</w:t>
      </w:r>
    </w:p>
    <w:p>
      <w:r>
        <w:t>「什麽东西？」虽然对这个女人有些反感，相对来说，他还是比较想知道她大半夜哪来的快餐。</w:t>
      </w:r>
    </w:p>
    <w:p>
      <w:r>
        <w:t>见他一副不解的样子，看来这个男孩没找过小姐，不然怎麽会连行业里面最专业的术语都不知道，兴许是有女</w:t>
      </w:r>
    </w:p>
    <w:p>
      <w:r>
        <w:t>朋友帮他纾解欲望吧？</w:t>
      </w:r>
    </w:p>
    <w:p>
      <w:r>
        <w:t>从云扯开嘴角，拉过男孩的手伸进下面的长裙里面，在茂密的毛丛中找到阴蒂，她熟练的抓起男孩粗糙的双手</w:t>
      </w:r>
    </w:p>
    <w:p>
      <w:r>
        <w:t>揉捻起来，暧昧地对他笑了下。</w:t>
      </w:r>
    </w:p>
    <w:p>
      <w:r>
        <w:t>入手处女人两瓣轻微闭合的肉片，几根毛又浓又卷均匀地分布在周围。</w:t>
      </w:r>
    </w:p>
    <w:p>
      <w:r>
        <w:t>**这个女人，居然……居然没穿内裤！</w:t>
      </w:r>
    </w:p>
    <w:p>
      <w:r>
        <w:t>「该死！」</w:t>
      </w:r>
    </w:p>
    <w:p>
      <w:r>
        <w:t>意识到这点，男孩「咯」地一声，全身绷紧，腹部的某个地方猛地一跳。</w:t>
      </w:r>
    </w:p>
    <w:p>
      <w:r>
        <w:t>一只手又气又急地想要伸出来，从云哪里肯从。按着他的两根手指开始沿着狭长的花瓣的娇嫩花蕊里滑动了起</w:t>
      </w:r>
    </w:p>
    <w:p>
      <w:r>
        <w:t>来，爱抚她早已湿透了的花瓣，两只手指在花丛中旋回，搅绊着，而从那里发出了滋滋的淫荡声音，那声音正是她</w:t>
      </w:r>
    </w:p>
    <w:p>
      <w:r>
        <w:t>那湿透而滴下的爱液声。</w:t>
      </w:r>
    </w:p>
    <w:p>
      <w:r>
        <w:t>「嗯……啊……好爽！啊…啊……姐姐的阴蒂被你欺负的好爽……」</w:t>
      </w:r>
    </w:p>
    <w:p>
      <w:r>
        <w:t>另一只手有意无意的滑过他微微隆起的裤头，肉棒已经开始硬邦邦的翘了起来。没有男人会在经过这麽强烈的</w:t>
      </w:r>
    </w:p>
    <w:p>
      <w:r>
        <w:t>感官刺激下还能不动声色的，除非他有隐疾。</w:t>
      </w:r>
    </w:p>
    <w:p>
      <w:r>
        <w:t>「啊……舒服……啊……啊……好痒呀……小弟弟……你的宝贝好大哦……」</w:t>
      </w:r>
    </w:p>
    <w:p>
      <w:r>
        <w:t>果然，男孩急欲伸出的右手，有气无力地任由从云摆动。</w:t>
      </w:r>
    </w:p>
    <w:p>
      <w:r>
        <w:t>敏感而凸圆玉润的小豆豆在他手指的间接抚弄下，逐渐的凸显了出来，从云按住他的食指轻柔的按住那个东西</w:t>
      </w:r>
    </w:p>
    <w:p>
      <w:r>
        <w:t>转动了起来，强烈的刺激让她的阴部紧缩了一下，眉头微蹙。</w:t>
      </w:r>
    </w:p>
    <w:p>
      <w:r>
        <w:t>「要吗？只要100 ，姐姐的小穴会伺候得你很爽的。」</w:t>
      </w:r>
    </w:p>
    <w:p>
      <w:r>
        <w:t>浑身一震，竟然是个妓女，男孩嫌恶地推开准备巴上来的从云，恶狠狠地咆哮道，「滚……」</w:t>
      </w:r>
    </w:p>
    <w:p>
      <w:r>
        <w:t>「啊…」</w:t>
      </w:r>
    </w:p>
    <w:p>
      <w:r>
        <w:t>从云脚下一个踉跄，被推到公园一侧的死角，显然男孩用的力道跟他的愤懑程度成正比。</w:t>
      </w:r>
    </w:p>
    <w:p>
      <w:r>
        <w:t>脚裸处遇到强大的阻力撞上墙壁，流出一道细细的血柱。</w:t>
      </w:r>
    </w:p>
    <w:p>
      <w:r>
        <w:t>按捺住疼痛，从云哇地一声，哭嚷起来，「哎呦，流血了，好痛，要死人了……呜…呜……死人了……」</w:t>
      </w:r>
    </w:p>
    <w:p>
      <w:r>
        <w:t>果然，男孩脚步一顿，回过头一看，那个女人手臂和膝盖都被磨破了，还渗着血，看起来不像假的。</w:t>
      </w:r>
    </w:p>
    <w:p>
      <w:r>
        <w:t>心里如是想着，身子却一动不动地站在那里，漂亮的桃花眼冷冷地睨着这个世俗丑陋的老妓女。</w:t>
      </w:r>
    </w:p>
    <w:p>
      <w:r>
        <w:t>「要死离本少爷远点，恶心的女人！」</w:t>
      </w:r>
    </w:p>
    <w:p>
      <w:r>
        <w:t>见他表情无动於衷，从云原本落到一半的心更是冷得毫无温度，就连一个男孩都这麽厌恶自己了吗？</w:t>
      </w:r>
    </w:p>
    <w:p>
      <w:r>
        <w:t>湿冷的空气迎面扑来，侵入每个毛孔，冰寒的感觉随之蔓延至全身，又是种力不从心的感觉。</w:t>
      </w:r>
    </w:p>
    <w:p>
      <w:r>
        <w:t>她已经试着放弃自尊了啊。</w:t>
      </w:r>
    </w:p>
    <w:p>
      <w:r>
        <w:t>没有反驳他的恶言恶语，从云静静地看着他。良久，利用左侧的手臂支撑着身体缓缓地站起来，默默地转身。</w:t>
      </w:r>
    </w:p>
    <w:p>
      <w:r>
        <w:t>她知道，在金钱和爱情面前卖弄自尊，是最傻的事。</w:t>
      </w:r>
    </w:p>
    <w:p>
      <w:r>
        <w:t>所以她能做的，只是离开，还他一片清静的世界。</w:t>
      </w:r>
    </w:p>
    <w:p>
      <w:r>
        <w:t>这个男孩，清澈得就像一张白纸，没想到箭在弦上，竟然还能忍住，从云笑自己的粗俗。</w:t>
      </w:r>
    </w:p>
    <w:p>
      <w:r>
        <w:t>看着那个女人一跛一跛地走着，在漆黑的夜里，被投射到地面上的阴影线摇摇晃晃，竟隐隐生出一道落寞的风</w:t>
      </w:r>
    </w:p>
    <w:p>
      <w:r>
        <w:t>景。</w:t>
      </w:r>
    </w:p>
    <w:p>
      <w:r>
        <w:t>他还以为那个女人会死缠烂打呢，倒是这麽快就放弃，省得他赶人，男孩转身毫不犹豫地离开，眉心却不自觉</w:t>
      </w:r>
    </w:p>
    <w:p>
      <w:r>
        <w:t>的深蹙。</w:t>
      </w:r>
    </w:p>
    <w:p>
      <w:r>
        <w:t>意识到男孩离开後，从云并没有继续脚下的路，捂着胳膊上的血颓废地倒在青翠丛生的杂草堆旁。</w:t>
      </w:r>
    </w:p>
    <w:p>
      <w:r>
        <w:t>银白的月光闪亮地灼人，让她稍稍闪失了心神。</w:t>
      </w:r>
    </w:p>
    <w:p>
      <w:r>
        <w:t>所有的过往，突然像是放到了放大镜下面一样，一下子变得清晰生动起来。</w:t>
      </w:r>
    </w:p>
    <w:p>
      <w:r>
        <w:t>她甚至记得小女孩唇角上扬的弧度──不深不浅，极小的一个弧度。</w:t>
      </w:r>
    </w:p>
    <w:p>
      <w:r>
        <w:t>那是她年少时的美好，单纯而无知。</w:t>
      </w:r>
    </w:p>
    <w:p>
      <w:r>
        <w:t>曾经，她以为自己与死去的女人没有甚麽两样，脚步虚浮得像夜里的游魂，没有目的，没有希望！甚麽都失去</w:t>
      </w:r>
    </w:p>
    <w:p>
      <w:r>
        <w:t>了。</w:t>
      </w:r>
    </w:p>
    <w:p>
      <w:r>
        <w:t>周围闪烁的霓虹灯，把她的脸照的忽明忽暗，她直视前方的眼神异常坚定。</w:t>
      </w:r>
    </w:p>
    <w:p>
      <w:r>
        <w:t>生怕她继续纠缠自己，回过头准备警告她的男孩愣在原地，呆呆地看着她，头一次失神。不明白为什麽前一刻</w:t>
      </w:r>
    </w:p>
    <w:p>
      <w:r>
        <w:t>还谄媚地巴着他的女人，一转身却变成一只飘渺无痕的落叶，悠悠然如烟花般易逝。</w:t>
      </w:r>
    </w:p>
    <w:p>
      <w:r>
        <w:t>在出租室里休息了几个小时，外面一阵劈劈啪啪的声响吵得从云没有一点睡意。</w:t>
      </w:r>
    </w:p>
    <w:p>
      <w:r>
        <w:t>打开房门，从云便被大厅里对着搬运工指东画西的飞薇吓了一跳。</w:t>
      </w:r>
    </w:p>
    <w:p>
      <w:r>
        <w:t>难道是她们的租期到了？</w:t>
      </w:r>
    </w:p>
    <w:p>
      <w:r>
        <w:t>从云一吓，也顾不得衣衫不整，忙跑到手忙脚乱的飞薇面前，「怎麽了？我们要搬家了吗？」</w:t>
      </w:r>
    </w:p>
    <w:p>
      <w:r>
        <w:t>没有搭理从云，飞薇继续指挥搬运工收拾东西上路。等那些搬运工走了以後，飞薇才偷空睨了从云一眼，脖子</w:t>
      </w:r>
    </w:p>
    <w:p>
      <w:r>
        <w:t>微微一倾，看起来就像一个高高在上的人，不屑地对着那些低等的小人物。</w:t>
      </w:r>
    </w:p>
    <w:p>
      <w:r>
        <w:t>「谁说我们要搬家了？」</w:t>
      </w:r>
    </w:p>
    <w:p>
      <w:r>
        <w:t>那是飞薇的生活习惯，并没有夹杂其它的意思，从云知道，所以丝毫不介意。</w:t>
      </w:r>
    </w:p>
    <w:p>
      <w:r>
        <w:t>「那你怎麽大包小包的行李往外送？」从云指了指飞薇手上的包，看起来她好像要出门的样子。</w:t>
      </w:r>
    </w:p>
    <w:p>
      <w:r>
        <w:t>「拜托，小姐，那是大包小包吗？只有两个包好吗？里面都是些比较重要的东西。」飞薇撇了撇嘴说道。</w:t>
      </w:r>
    </w:p>
    <w:p>
      <w:r>
        <w:t>说完顿了顿，补充道，「有个老头，准备包我一段时间，这几个月你先住着吧。」</w:t>
      </w:r>
    </w:p>
    <w:p>
      <w:r>
        <w:t>「那你以前的那些客人呢？」飞薇有没有被包养过她不知道，只是自从她们两住在一起从云还没见过哪个男人</w:t>
      </w:r>
    </w:p>
    <w:p>
      <w:r>
        <w:t>正大光明的养起了她。</w:t>
      </w:r>
    </w:p>
    <w:p>
      <w:r>
        <w:t>「你觉得跟一个男人做爱好还是被多个男人羞辱好？废话，当然是晾着，没有我人家照样找别的女人，你稀罕</w:t>
      </w:r>
    </w:p>
    <w:p>
      <w:r>
        <w:t>你伺候去。」</w:t>
      </w:r>
    </w:p>
    <w:p>
      <w:r>
        <w:t>「哦，对了，当然前提是人家肯要你。」</w:t>
      </w:r>
    </w:p>
    <w:p>
      <w:r>
        <w:t>原本准备回话的从云喉咙一哽，不知道说什麽。她想问她会离开几个月，闷闷地自嘲一笑，那些有钱人，谁知</w:t>
      </w:r>
    </w:p>
    <w:p>
      <w:r>
        <w:t>道他们对一个女人的新鲜期会有多久呢？</w:t>
      </w:r>
    </w:p>
    <w:p>
      <w:r>
        <w:t>她羡慕那些，陪伴在大款身边的女人，同样一次，她们所获得却是她的N 倍。</w:t>
      </w:r>
    </w:p>
    <w:p>
      <w:r>
        <w:t>因为她们有美丽的脸蛋，张扬的青春，妖娆的身材。</w:t>
      </w:r>
    </w:p>
    <w:p>
      <w:r>
        <w:t>她们锦衣玉食，穿金戴银，而她，却只能将一次次廉价出卖後所得，小心翼翼的藏起来。</w:t>
      </w:r>
    </w:p>
    <w:p>
      <w:r>
        <w:t>即使是同样出卖肉体的女人，也分了三六九等。</w:t>
      </w:r>
    </w:p>
    <w:p>
      <w:r>
        <w:t>无疑，飞薇是妓女中的上等。而她，便是其中的最下等。</w:t>
      </w:r>
    </w:p>
    <w:p>
      <w:r>
        <w:t>瞧见从云发呆的傻样，飞薇知道她又在愣神，这女人，没事就喜欢顾影自怜，她不烦她可烦。</w:t>
      </w:r>
    </w:p>
    <w:p>
      <w:r>
        <w:t>真不知道两个人怎麽会凑到一块，飞薇习惯性的点上一支烟，漫不经心地看着她，这才发现她身上带着伤，「</w:t>
      </w:r>
    </w:p>
    <w:p>
      <w:r>
        <w:t>你的手怎麽搞的？」</w:t>
      </w:r>
    </w:p>
    <w:p>
      <w:r>
        <w:t>心想飞薇可能误会成是客人制造的伤痕，从云解释道，「昨天不小心摔了一跤。」</w:t>
      </w:r>
    </w:p>
    <w:p>
      <w:r>
        <w:t>左手将燃到一半的香烟递到嘴边，凭感觉深深吸入一口烟雾，再优雅地缓慢吐出，大量的烟雾飞向身前的从云，</w:t>
      </w:r>
    </w:p>
    <w:p>
      <w:r>
        <w:t>飞薇看向笼罩在烟雾中从云，没有多问什麽。</w:t>
      </w:r>
    </w:p>
    <w:p>
      <w:r>
        <w:t>「女人，我肚子饿了，去给我做饭吧。」</w:t>
      </w:r>
    </w:p>
    <w:p>
      <w:r>
        <w:t>「啊？…又饿？…现在才早上九点多还不到中午啊……」</w:t>
      </w:r>
    </w:p>
    <w:p>
      <w:r>
        <w:t>怎麽有些人怎麽吃都不胖，而有些人明明吃的也没多少，她就是容易长肉。</w:t>
      </w:r>
    </w:p>
    <w:p>
      <w:r>
        <w:t>「真不知道你这麽大胃的人，每天吃那麽多怎麽就不会胖，怎麽我明明吃得还比你少，怎麽就……」从云不厌</w:t>
      </w:r>
    </w:p>
    <w:p>
      <w:r>
        <w:t>其烦地唠叨着，对於这点，是她最不平的。</w:t>
      </w:r>
    </w:p>
    <w:p>
      <w:r>
        <w:t>飞薇扑哧一笑，原本烦躁的心情被从云孩子气的表情逗弄得一扫而空，明明一个二十六岁高龄的女人了，有时</w:t>
      </w:r>
    </w:p>
    <w:p>
      <w:r>
        <w:t>候发起唠叨起来竟是有趣得紧。</w:t>
      </w:r>
    </w:p>
    <w:p>
      <w:r>
        <w:t>**一个人的生活，从云是喜欢，甚至向往的。</w:t>
      </w:r>
    </w:p>
    <w:p>
      <w:r>
        <w:t>飞薇走後，原本没有生气的小房子愈加显得冷清起来，每天毫无目的睡觉，吃饭，拉客，接客。</w:t>
      </w:r>
    </w:p>
    <w:p>
      <w:r>
        <w:t>这期间，又接了几门不错的生意，都是些循规蹈矩的客人，爱抚，前戏，做爱，高潮，一层不变。</w:t>
      </w:r>
    </w:p>
    <w:p>
      <w:r>
        <w:t>偶尔也有几个挑剔的，喜欢在妓女身上制造伤痕，要麽有怪癖的性虐倾向的。咬着牙配合性地做出享受的表情，</w:t>
      </w:r>
    </w:p>
    <w:p>
      <w:r>
        <w:t>简直让从云懊悔得场子都青了，要是早知道这些道貌岸然的男人如此难伺候，还不如当初不接，划算不来。</w:t>
      </w:r>
    </w:p>
    <w:p>
      <w:r>
        <w:t>凌晨一点多，外面的雨断断续续地下个不停，站在屋里，透过窗户向外望去，眼前就像有一扇「不透气」的窗</w:t>
      </w:r>
    </w:p>
    <w:p>
      <w:r>
        <w:t>帘从天界挂下来，外边模模糊糊地，什麽都看不清楚。</w:t>
      </w:r>
    </w:p>
    <w:p>
      <w:r>
        <w:t>行人打着各色雨伞行色匆匆，走在湿淋淋的道路上，从云叹了口气，今天估计不会有什麽客人了吧。</w:t>
      </w:r>
    </w:p>
    <w:p>
      <w:r>
        <w:t>从云趴在窗前看着这场大雨，偶尔吹过的风带着点雨丝扑在脸上，沁凉沁凉的。</w:t>
      </w:r>
    </w:p>
    <w:p>
      <w:r>
        <w:t>一阵急促的敲门声打断了她的思绪，从云不禁疑惑起来，这麽晚了，会是谁？</w:t>
      </w:r>
    </w:p>
    <w:p>
      <w:r>
        <w:t>透过猫眼瞄了一眼外面的人，对方浑身湿漉漉的，隔着一道破门直直地望入从云的双眼。</w:t>
      </w:r>
    </w:p>
    <w:p>
      <w:r>
        <w:t>是那双眼睛，幽幽的、迷人而又深邃，摄人心魂。</w:t>
      </w:r>
    </w:p>
    <w:p>
      <w:r>
        <w:t>看来是来找飞薇的，两个多月没见到他，从云还以为他知道飞薇不在这里了。</w:t>
      </w:r>
    </w:p>
    <w:p>
      <w:r>
        <w:t>「先生，你是来找飞薇的吗？她不在这边了。」</w:t>
      </w:r>
    </w:p>
    <w:p>
      <w:r>
        <w:t>「开门！」</w:t>
      </w:r>
    </w:p>
    <w:p>
      <w:r>
        <w:t>没有理会从云的话，对方简单而利落的回应。</w:t>
      </w:r>
    </w:p>
    <w:p>
      <w:r>
        <w:t>看对方执着的样子，似乎不信她的话，从云无奈地打开门，让他自个儿进来查证。</w:t>
      </w:r>
    </w:p>
    <w:p>
      <w:r>
        <w:t>第一次正眼瞧他，没想到除了那双迷人的眼睛外，这个男人还有一副花哨前卫的外表，肤色偏白，一头细长乌</w:t>
      </w:r>
    </w:p>
    <w:p>
      <w:r>
        <w:t>黑的及肩长发嗒嗒的滴着水。</w:t>
      </w:r>
    </w:p>
    <w:p>
      <w:r>
        <w:t>一张俊美的脸上，高挺的鼻梁，冷硬的薄唇，五官搭配得无可挑剔。</w:t>
      </w:r>
    </w:p>
    <w:p>
      <w:r>
        <w:t>湿漉漉的水滴贴着他身上的紧身背心，肌肉紧紧裹着身体，使得体形逐渐庞大，倒是安全感十足，偶尔不经意</w:t>
      </w:r>
    </w:p>
    <w:p>
      <w:r>
        <w:t>间又会流露浪荡不羁的气息，很容易令人目眩神迷，难怪飞薇这麽一个久经欢场的老手都昏倒在他身下。</w:t>
      </w:r>
    </w:p>
    <w:p>
      <w:r>
        <w:t>从云的目光没有停留在他身上多久，便客气地领着他进来，人的相貌好看与不好看，似乎总是由上天来注定的。</w:t>
      </w:r>
    </w:p>
    <w:p>
      <w:r>
        <w:t>出於待客之道，从云招呼他坐下，到浴室拿毛巾准备给他擦拭一下，出租室里面没有空调，恐怕他这麽湿淋淋</w:t>
      </w:r>
    </w:p>
    <w:p>
      <w:r>
        <w:t>的会感冒。</w:t>
      </w:r>
    </w:p>
    <w:p>
      <w:r>
        <w:t>孰料，背後一双如剑的双眼正锐利地射向她，目测高度一五八公分，一头干燥泛黄的头发，苍白平凡的面容，</w:t>
      </w:r>
    </w:p>
    <w:p>
      <w:r>
        <w:t>中等偏胖的身材，一件暴露的吊带衫加上宽大的裙子，再往下，两只细白的短腿摇摇晃晃地走着。</w:t>
      </w:r>
    </w:p>
    <w:p>
      <w:r>
        <w:t>多看一眼都会玷污了他的眼睛，邬岑希厌恶地撇开眼睛，仿佛多看一眼都会吐出来似的。</w:t>
      </w:r>
    </w:p>
    <w:p>
      <w:r>
        <w:t>要不是车子在附近抛锚招不到出租车，还以为沈飞薇在楼上，他才懒得跑到这里污染他的视觉神经。</w:t>
      </w:r>
    </w:p>
    <w:p>
      <w:r>
        <w:t>邬岑希永远也不可能预料到，两年後的自己竟会为这麽一个让他不屑一顾的女人，不惜倾家荡产，也要让她尝</w:t>
      </w:r>
    </w:p>
    <w:p>
      <w:r>
        <w:t>到跟他同等的痛苦。</w:t>
      </w:r>
    </w:p>
    <w:p>
      <w:r>
        <w:t>没有接过从云递过来的浴巾，邬岑希当她不存在似的，兀自站在窗前看着空中的绵绵细雨。</w:t>
      </w:r>
    </w:p>
    <w:p>
      <w:r>
        <w:t>妈的，这该死的雨，什麽时候才停。</w:t>
      </w:r>
    </w:p>
    <w:p>
      <w:r>
        <w:t>高高的视线阻挡住了从云的视线，也断绝了两人的眼神交流。</w:t>
      </w:r>
    </w:p>
    <w:p>
      <w:r>
        <w:t>伸出去的手尴尬的停留在半空，从云无奈地说，「你放心，这是飞薇的浴巾。」</w:t>
      </w:r>
    </w:p>
    <w:p>
      <w:r>
        <w:t>如此生疏的的态度太过明显，从云想看不出来都难。</w:t>
      </w:r>
    </w:p>
    <w:p>
      <w:r>
        <w:t>放下手中的浴巾，从云并不纠缠，对她来说，男人分为两种人，一种是客人，一种是陌生人。</w:t>
      </w:r>
    </w:p>
    <w:p>
      <w:r>
        <w:t>对於客人，她会极尽谄媚，百般讨好他们，尽量满足他们的一切需求。</w:t>
      </w:r>
    </w:p>
    <w:p>
      <w:r>
        <w:t>对於陌生人，礼尚往来，不冷不热，不咸不淡，别人需要的时候拉一把，不需要她的时候她会尽量地不去打扰</w:t>
      </w:r>
    </w:p>
    <w:p>
      <w:r>
        <w:t>人家。</w:t>
      </w:r>
    </w:p>
    <w:p>
      <w:r>
        <w:t>到茶几上拿过张小娴的书继续看了起来，其实刚才已经看完了，只是她还想看一遍，对於喜欢的书，她总是要</w:t>
      </w:r>
    </w:p>
    <w:p>
      <w:r>
        <w:t>多看一遍，仿佛只有这样，才能洗涤掉她心里面的浮浮沈沈。</w:t>
      </w:r>
    </w:p>
    <w:p>
      <w:r>
        <w:t>程雪明说，「床是一个最糜烂的地方，从床上开始的关系，何必太认真？」</w:t>
      </w:r>
    </w:p>
    <w:p>
      <w:r>
        <w:t>她的那张床，不知道躺过多少男人，唯独没有一个男人，陪着她睡到天明过。</w:t>
      </w:r>
    </w:p>
    <w:p>
      <w:r>
        <w:t>唇角卷起一抹讽刺的笑，窗前的男人转过身，若有似无地盯着眼前的女人。</w:t>
      </w:r>
    </w:p>
    <w:p>
      <w:r>
        <w:t>好像他每次见到都这个女人都一副清清淡淡的样子，即使在大厅上看到他骑在飞薇身上抽插的样子还是一副冷</w:t>
      </w:r>
    </w:p>
    <w:p>
      <w:r>
        <w:t>冷清清的表情，就好像在看一场平凡不过的电影。</w:t>
      </w:r>
    </w:p>
    <w:p>
      <w:r>
        <w:t>第一眼看到，还以为是哪家的良家妇女。一来二去，见的次数多了，没想到竟是个小姐，还是个廉价的低档货。</w:t>
      </w:r>
    </w:p>
    <w:p>
      <w:r>
        <w:t>这还是他第一次看走了眼，表里不如一的女人。看她穿的衣服，丝毫不比其他小姐保守，一件单薄的白色吊带</w:t>
      </w:r>
    </w:p>
    <w:p>
      <w:r>
        <w:t>衫根本连挡都挡不住那一双白嫩玉挺的乳房，一条深邃的沟壑更显出两陀峰峦的高耸，还真是时时刻刻都想着勾搭</w:t>
      </w:r>
    </w:p>
    <w:p>
      <w:r>
        <w:t>男人。</w:t>
      </w:r>
    </w:p>
    <w:p>
      <w:r>
        <w:t>不知道这张毫无波澜的脸下，藏着一副怎样浪荡的身躯。</w:t>
      </w:r>
    </w:p>
    <w:p>
      <w:r>
        <w:t>只是这样想着，软趴趴的肉棒马上就充血膨胀起来。</w:t>
      </w:r>
    </w:p>
    <w:p>
      <w:r>
        <w:t>兴许是察觉到对方太过炽热的视线，从云偏过头疑惑地看向他、因为他的衣服湿淋淋的，再加上偏白的肌肤，</w:t>
      </w:r>
    </w:p>
    <w:p>
      <w:r>
        <w:t>从云一眼就看到他的下面简直都快支起一个帐篷。</w:t>
      </w:r>
    </w:p>
    <w:p>
      <w:r>
        <w:t>有点不相信自己的眼睛，可能吗？他不是一直连看她一眼都不屑，要是有感觉早就……两个人视线对个正着，</w:t>
      </w:r>
    </w:p>
    <w:p>
      <w:r>
        <w:t>一双炙热得过了火的双眼烧得从云的皮肤有点生疼。</w:t>
      </w:r>
    </w:p>
    <w:p>
      <w:r>
        <w:t>「多少钱。」</w:t>
      </w:r>
    </w:p>
    <w:p>
      <w:r>
        <w:t>不拖泥带水，邬岑希眼睛一眨不眨地盯着从云随着呼吸而起浮的乳房，他是个行动派，管她什麽女人，对他来</w:t>
      </w:r>
    </w:p>
    <w:p>
      <w:r>
        <w:t>说，女人都是用来干的。</w:t>
      </w:r>
    </w:p>
    <w:p>
      <w:r>
        <w:t>「一次一百，包夜三百。」</w:t>
      </w:r>
    </w:p>
    <w:p>
      <w:r>
        <w:t>一句话晃得从云赶紧转过神来，忙站起身子，速度快得好像生怕他反悔似的，那已经形成一种习惯性的职业习</w:t>
      </w:r>
    </w:p>
    <w:p>
      <w:r>
        <w:t>惯。</w:t>
      </w:r>
    </w:p>
    <w:p>
      <w:r>
        <w:t>看着她迫不及待的样子，邬岑希的虚荣心得到大大的满足，连带着不忘狠狠的唾弃一下眼前这个见钱眼开的女</w:t>
      </w:r>
    </w:p>
    <w:p>
      <w:r>
        <w:t>人。</w:t>
      </w:r>
    </w:p>
    <w:p>
      <w:r>
        <w:t>早知道这个女人这麽势利，早三百年前就该办了她，看她还敢不敢对她一副不冷不热的样子。</w:t>
      </w:r>
    </w:p>
    <w:p>
      <w:r>
        <w:t>从云把身上的衣服跟内衣裤脱下来，躺到餐桌上，自己抚弄起自己，动作连贯自然，如果不仔细看，根本看不</w:t>
      </w:r>
    </w:p>
    <w:p>
      <w:r>
        <w:t>出她微微颤抖的双手。</w:t>
      </w:r>
    </w:p>
    <w:p>
      <w:r>
        <w:t>这是她第一次伺候这麽年轻，而且如此魅惑的男人，当然，除了上次那个男孩之外，相较於那些肥胖丑陋的中</w:t>
      </w:r>
    </w:p>
    <w:p>
      <w:r>
        <w:t>年人，更觉压力。</w:t>
      </w:r>
    </w:p>
    <w:p>
      <w:r>
        <w:t>看他隐忍的样子，好像禁欲了挺长一段时间，她知道像这种久经欢场的男人，最需要的是发泄，而不是爱抚。</w:t>
      </w:r>
    </w:p>
    <w:p>
      <w:r>
        <w:t>自己做够前戏，私处必须足够湿润，呆会才不会被做得疼痛难耐。</w:t>
      </w:r>
    </w:p>
    <w:p>
      <w:r>
        <w:t>呸，还真是个骚货，人前人後简直天差地别。</w:t>
      </w:r>
    </w:p>
    <w:p>
      <w:r>
        <w:t>邬岑希赤裸裸地视线直直地盯着她沈迷於自慰的脸上，比起其他部位，他更想看这个女人浪荡的表情。</w:t>
      </w:r>
    </w:p>
    <w:p>
      <w:r>
        <w:t>高耸迷人的乳峰，红红的奶头象两颗葡萄镶嵌在她的大白乳房上。身材不够纤细，但是肉够多，白花花的嫩肉</w:t>
      </w:r>
    </w:p>
    <w:p>
      <w:r>
        <w:t>刺激得邬岑希的肉棒一跳一跳的。</w:t>
      </w:r>
    </w:p>
    <w:p>
      <w:r>
        <w:t>两条丰腴白嫩的粗腿大大地打开，大骚穴儿早已泛滥成灾，两瓣肥厚的阴唇向两侧张口，好象在等待食物的虎</w:t>
      </w:r>
    </w:p>
    <w:p>
      <w:r>
        <w:t>口。</w:t>
      </w:r>
    </w:p>
    <w:p>
      <w:r>
        <w:t>这麽一张严肃正经的脸下，嘴上手上做出来的动作要多浪有多浪。</w:t>
      </w:r>
    </w:p>
    <w:p>
      <w:r>
        <w:t>邬岑希全身颤抖起来，再一次处於极度亢奋的状态之下，拉下裤子，从里面掏出他胀得发紫的的肉棒，放到从</w:t>
      </w:r>
    </w:p>
    <w:p>
      <w:r>
        <w:t>云丰厚的嘴前，大大粗粗的肉棒左右磨着从云泛红的脸上，然後顺势的将阴茎挺入她的嘴里。</w:t>
      </w:r>
    </w:p>
    <w:p>
      <w:r>
        <w:t>「我的肉棒粗不粗？嗯？」</w:t>
      </w:r>
    </w:p>
    <w:p>
      <w:r>
        <w:t>「呜…呜……」</w:t>
      </w:r>
    </w:p>
    <w:p>
      <w:r>
        <w:t>这个男人的阴茎足足有十多公分长、又大又粗，一般东西这麽大的男人普遍性欲都比较旺盛。从云还是第一次</w:t>
      </w:r>
    </w:p>
    <w:p>
      <w:r>
        <w:t>见到男人的宝贝这麽粗长，不禁有点惊恐，她怕自己伺候不来。</w:t>
      </w:r>
    </w:p>
    <w:p>
      <w:r>
        <w:t>见从云分神，邬岑希不满地在她的嘴上前後抽插起来，这个女人，不会在跟他做的时候竟然还想着别的男人的</w:t>
      </w:r>
    </w:p>
    <w:p>
      <w:r>
        <w:t>肉棒吧？</w:t>
      </w:r>
    </w:p>
    <w:p>
      <w:r>
        <w:t>越想越恼怒，邬岑希一只手罩在她的乳房，毫不怜惜地揉搓抚捏起来，一会儿大力捧起，一会儿轻扣乳头，原</w:t>
      </w:r>
    </w:p>
    <w:p>
      <w:r>
        <w:t>本丰满的大乳房更显得坚挺，而且小奶头被揉捏得硬胀如豆。</w:t>
      </w:r>
    </w:p>
    <w:p>
      <w:r>
        <w:t>感觉到男人焦躁的脾气，从云赶紧专心地含着他的阳具，另一只手握住他的肉棒，然後用舌头舔着它。舌头碰</w:t>
      </w:r>
    </w:p>
    <w:p>
      <w:r>
        <w:t>到龟头时，肉棒也随着震荡一下，顿时一种说不出的快感遍布邬岑希的全身。</w:t>
      </w:r>
    </w:p>
    <w:p>
      <w:r>
        <w:t>「啊…」</w:t>
      </w:r>
    </w:p>
    <w:p>
      <w:r>
        <w:t>邬岑希仰头喘息，发出满足的呻吟。</w:t>
      </w:r>
    </w:p>
    <w:p>
      <w:r>
        <w:t>从云抬眼看向他，对上他眯眼沈迷的样子，没想到这个男人也有情动的时候。</w:t>
      </w:r>
    </w:p>
    <w:p>
      <w:r>
        <w:t>从云的意识开始模糊起来，竟想也没想便握住在丛草中挺立的肉棒，把充血的龟头含在嘴里慢慢向里送，由肉</w:t>
      </w:r>
    </w:p>
    <w:p>
      <w:r>
        <w:t>棒根部舔到顶端，再从顶端舔到根部；然後放在他的龟头上，上下不停的翻滚着舌头，刺激着他的龟头；接着又把</w:t>
      </w:r>
    </w:p>
    <w:p>
      <w:r>
        <w:t>男人的龟头含进嘴里，一边把头上下套动，一边用舌头在嘴里刺激着龟头。</w:t>
      </w:r>
    </w:p>
    <w:p>
      <w:r>
        <w:t>「……顺便把我的睾丸舔一舔……嗯……！」</w:t>
      </w:r>
    </w:p>
    <w:p>
      <w:r>
        <w:t>从云也遵命地把他两个大睾丸含入口中舔弄，令他的肉棒巴愈来愈胀大。</w:t>
      </w:r>
    </w:p>
    <w:p>
      <w:r>
        <w:t>可能大家会觉得两个人的对话有点接受不了，但是其实我想说，嫖客跟妓女的「潜规则」就是这样子的，经验</w:t>
      </w:r>
    </w:p>
    <w:p>
      <w:r>
        <w:t>之谈。</w:t>
      </w:r>
    </w:p>
    <w:p>
      <w:r>
        <w:t>「把它吸硬！」</w:t>
      </w:r>
    </w:p>
    <w:p>
      <w:r>
        <w:t>邬岑希像插穴一样的在她的嘴里抽送起来。那挺直的肉棒在从云中出出入入，感到他的小弟弟被她的口腔给紧</w:t>
      </w:r>
    </w:p>
    <w:p>
      <w:r>
        <w:t>紧地包住了，并有着一种被向下吸的感觉。</w:t>
      </w:r>
    </w:p>
    <w:p>
      <w:r>
        <w:t>邬岑希再也忍不住，把她的腿分到最开，让她的膝盖弯曲着，好露出她整个阴户。只见白白的大腿根部，一堆</w:t>
      </w:r>
    </w:p>
    <w:p>
      <w:r>
        <w:t>堆的黑色阴毛中间，一条细细的肉缝儿，肉缝儿的顶端，一粒儿凸起象花蕾，粉红色的，微微发亮用手指抠进她红</w:t>
      </w:r>
    </w:p>
    <w:p>
      <w:r>
        <w:t>嫩嫩的小缝，轻分开她那两片肥嫩的阴唇，目不转睛的盯着鲜嫩的小洞！</w:t>
      </w:r>
    </w:p>
    <w:p>
      <w:r>
        <w:t>「你的阴唇还真大，听说这样的女人又骚又贱，是不是？」</w:t>
      </w:r>
    </w:p>
    <w:p>
      <w:r>
        <w:t>看着她淫荡的样子，脑海里不禁回忆起以前两人四目交接时静静的波澜，邬岑希被刺激得不吝用任何语言击伤</w:t>
      </w:r>
    </w:p>
    <w:p>
      <w:r>
        <w:t>她，这个女人，真是天杀的浪。</w:t>
      </w:r>
    </w:p>
    <w:p>
      <w:r>
        <w:t>「我不知道。」</w:t>
      </w:r>
    </w:p>
    <w:p>
      <w:r>
        <w:t>从云无奈地回答他，这个男人的怪癖看起来不多，但是也不少。</w:t>
      </w:r>
    </w:p>
    <w:p>
      <w:r>
        <w:t>男人挺起粗大的阳具，用他巨大的龟头在从云湿淋淋的阴户来回摩擦，感受着肉穴的美妙滋味。只见她两片肥</w:t>
      </w:r>
    </w:p>
    <w:p>
      <w:r>
        <w:t>厚的阴唇里隐隐约约一片淫水四溢的肉洞内，一股骚水儿正从她的穴儿里流了出来。</w:t>
      </w:r>
    </w:p>
    <w:p>
      <w:r>
        <w:t>邬岑希嘲笑着，调戏她：「浪女人，你的骚穴儿舒服吧？」</w:t>
      </w:r>
    </w:p>
    <w:p>
      <w:r>
        <w:t>「对，好舒服，好痒……」</w:t>
      </w:r>
    </w:p>
    <w:p>
      <w:r>
        <w:t>从云边说边看起来难耐地贴近邬岑希的阴茎，拿过裙子口袋中随身携带的安全套，手握着他那早已胀得红红的</w:t>
      </w:r>
    </w:p>
    <w:p>
      <w:r>
        <w:t>肉棒慢慢摩擦起来准备给他带保险套。</w:t>
      </w:r>
    </w:p>
    <w:p>
      <w:r>
        <w:t>邬岑希「啊」地一声，再也受不了，把他那十多公分长的大肉棒狠狠插进了她那骚水泛滥的大骚穴儿！</w:t>
      </w:r>
    </w:p>
    <w:p>
      <w:r>
        <w:t>「啊……别……套……套……带套……」</w:t>
      </w:r>
    </w:p>
    <w:p>
      <w:r>
        <w:t>该死的女人，他都没嫌她脏，她还敢嫌弃他。</w:t>
      </w:r>
    </w:p>
    <w:p>
      <w:r>
        <w:t>邬岑希大力地把大龟头顶住她的花心深处，女人的骚穴儿里又暖又紧，穴儿里嫩肉把肉棒包得紧紧，真是舒服。</w:t>
      </w:r>
    </w:p>
    <w:p>
      <w:r>
        <w:t>肉棒不断的加快速度，不停的上下抽送起来，直抽直入。她的屁股上逢下迎的配合着邬岑希的动作，淫水如缺</w:t>
      </w:r>
    </w:p>
    <w:p>
      <w:r>
        <w:t>堤的河水，不断的从她的小穴儿深处流出，不停的流到餐桌底下。</w:t>
      </w:r>
    </w:p>
    <w:p>
      <w:r>
        <w:t>「噢……好舒服！……爽！……啊啊！……爽呀！……」</w:t>
      </w:r>
    </w:p>
    <w:p>
      <w:r>
        <w:t>上下扭摆，从云扭得胴体带动她一对肥大丰满的乳房上下晃荡着，晃得邬岑希神魂颠倒，伸出双手握住她的丰</w:t>
      </w:r>
    </w:p>
    <w:p>
      <w:r>
        <w:t>乳，尽情地揉搓抚捏。</w:t>
      </w:r>
    </w:p>
    <w:p>
      <w:r>
        <w:t>从云情不自禁的频频收缩小穴儿肉，将邬岑希的大粗阴茎紧紧含夹着。</w:t>
      </w:r>
    </w:p>
    <w:p>
      <w:r>
        <w:t>「夹，我让你夹，看我怎样干死你！」</w:t>
      </w:r>
    </w:p>
    <w:p>
      <w:r>
        <w:t>邬岑希咬牙切齿地说，该死的女人，差点就让他爽得弃械投降。</w:t>
      </w:r>
    </w:p>
    <w:p>
      <w:r>
        <w:t>「哎呀…美极了！」</w:t>
      </w:r>
    </w:p>
    <w:p>
      <w:r>
        <w:t>香汗淋漓的从云拼命地配合他扭动身子，肥厚的小嘴一张一合，娇喘不已，满头枯黄的秀发随着她晃动身躯而</w:t>
      </w:r>
    </w:p>
    <w:p>
      <w:r>
        <w:t>四散飞扬，她快乐的浪叫声和阴茎抽出插入的「卜滋」、「卜滋」淫水声交响着使人陶醉其中。</w:t>
      </w:r>
    </w:p>
    <w:p>
      <w:r>
        <w:t>稀稀沥沥的雨仍在下着，屋顶的雨水顺着水泥墙滴到了屋檐下的青石上，撞出美妙的声音，却怎麽也盖不过屋</w:t>
      </w:r>
    </w:p>
    <w:p>
      <w:r>
        <w:t>内两具身体原始火热的强烈碰撞声。</w:t>
      </w:r>
    </w:p>
    <w:p>
      <w:r>
        <w:t>「你的骚穴夹得肉棒太爽了……」</w:t>
      </w:r>
    </w:p>
    <w:p>
      <w:r>
        <w:t>邬岑希也觉大龟头被舐、被吸、被挟、被吮舒服得全身颤抖。</w:t>
      </w:r>
    </w:p>
    <w:p>
      <w:r>
        <w:t>他用力狂插从云的大骚穴儿，女人拼命地迎合着他那大肉棒的狂肏，两人真是配合得天衣无缝，舒爽无比，大</w:t>
      </w:r>
    </w:p>
    <w:p>
      <w:r>
        <w:t>龟头寸寸深入直顶她骚穴的花心 .</w:t>
      </w:r>
    </w:p>
    <w:p>
      <w:r>
        <w:t>邬岑希要求换个姿势，变成从云骑在他身上。</w:t>
      </w:r>
    </w:p>
    <w:p>
      <w:r>
        <w:t>从云跨坐在男人膝上，手握着他粗壮的大阴茎，上面还沾满她发情的淫水。</w:t>
      </w:r>
    </w:p>
    <w:p>
      <w:r>
        <w:t>「用力坐下来！」</w:t>
      </w:r>
    </w:p>
    <w:p>
      <w:r>
        <w:t>「啊……好粗……好胀……好舒服……！」</w:t>
      </w:r>
    </w:p>
    <w:p>
      <w:r>
        <w:t>「扭动屁股！这招老树盘根，爽不爽？」</w:t>
      </w:r>
    </w:p>
    <w:p>
      <w:r>
        <w:t>「爽……好爽……好深……啊……」</w:t>
      </w:r>
    </w:p>
    <w:p>
      <w:r>
        <w:t>随着从云一上一下地套弄大肉棒，只见她紧密的嫩穴，被邬岑希的大鸡巴巴塞得满满的，淫水也随着大鸡巴抽</w:t>
      </w:r>
    </w:p>
    <w:p>
      <w:r>
        <w:t>插而慢慢渗出，还滴在他的两颗大睾丸上。</w:t>
      </w:r>
    </w:p>
    <w:p>
      <w:r>
        <w:t>此时邬岑希的手也不闲着，看着他胸前两个大奶子在上下摇晃，便一手一个抓住玩弄。有时当她往下套入鸡巴</w:t>
      </w:r>
    </w:p>
    <w:p>
      <w:r>
        <w:t>时，邬岑希也用力抬高下体去干她，两人一上一下，干得从云水鸡发麻、淫液四溅。</w:t>
      </w:r>
    </w:p>
    <w:p>
      <w:r>
        <w:t>「这下爽不爽？这下有没有干到底？干死你！」</w:t>
      </w:r>
    </w:p>
    <w:p>
      <w:r>
        <w:t>「啊，这下好深，啊……这下插到子宫了！」</w:t>
      </w:r>
    </w:p>
    <w:p>
      <w:r>
        <w:t>由於从云背对着他，任由邬岑希双手抱住她的丰臀来吞吐大阴茎，令她忍不住偷看一下，自己的小穴正被一支</w:t>
      </w:r>
    </w:p>
    <w:p>
      <w:r>
        <w:t>又粗又红的大肉棒一进一出的抽插。</w:t>
      </w:r>
    </w:p>
    <w:p>
      <w:r>
        <w:t>那画面，要多淫靡有多淫靡。</w:t>
      </w:r>
    </w:p>
    <w:p>
      <w:r>
        <w:t>邬岑希全身又白又壮，和从云古铜色的肤色，形成强烈的对比，从云的思绪有一瞬间的恍惚，不懂为什麽这麽</w:t>
      </w:r>
    </w:p>
    <w:p>
      <w:r>
        <w:t>一个优秀的男人会要自己。</w:t>
      </w:r>
    </w:p>
    <w:p>
      <w:r>
        <w:t>背後的邬岑希沈浸在两人欢爱的刺激中，哪里晓得她的小心思，大肉棒又狠又快地顶向从云，时而摆动、时而</w:t>
      </w:r>
    </w:p>
    <w:p>
      <w:r>
        <w:t>转磨。</w:t>
      </w:r>
    </w:p>
    <w:p>
      <w:r>
        <w:t>「啊……啊……好……好深……好快……」</w:t>
      </w:r>
    </w:p>
    <w:p>
      <w:r>
        <w:t>从云被顶得喘不过气来，其实她想说的是她受不了了，想求他慢点。可是她不能，也不敢，她怕身後的男人生</w:t>
      </w:r>
    </w:p>
    <w:p>
      <w:r>
        <w:t>气，现在他是她的客人。</w:t>
      </w:r>
    </w:p>
    <w:p>
      <w:r>
        <w:t>邬岑希一边用手抱住从云的臀部，侧过身张开性感的薄唇也大口吸吮从云丰满坚挺的左乳，另一手则用力搓弄</w:t>
      </w:r>
    </w:p>
    <w:p>
      <w:r>
        <w:t>她的右乳，下面抽插的动作，依旧又狠又重。</w:t>
      </w:r>
    </w:p>
    <w:p>
      <w:r>
        <w:t>「这样抱着相干的姿势，爽不爽？」</w:t>
      </w:r>
    </w:p>
    <w:p>
      <w:r>
        <w:t>「爽……好爽……你的鸡巴好大……嗯啊……哦……」</w:t>
      </w:r>
    </w:p>
    <w:p>
      <w:r>
        <w:t>「待会还有更爽的。」</w:t>
      </w:r>
    </w:p>
    <w:p>
      <w:r>
        <w:t>说着，邬岑希把从云双腿抱起，并叫她搂住他的脖子，就这样抱着她在客厅走边干。</w:t>
      </w:r>
    </w:p>
    <w:p>
      <w:r>
        <w:t>「这样干你爽不爽？」</w:t>
      </w:r>
    </w:p>
    <w:p>
      <w:r>
        <w:t>「哦……哦……爽……爽死了」</w:t>
      </w:r>
    </w:p>
    <w:p>
      <w:r>
        <w:t>「骚货，有没有男人跟你这样干过！嗯？」</w:t>
      </w:r>
    </w:p>
    <w:p>
      <w:r>
        <w:t>「啊……啊……没……没……没有……」</w:t>
      </w:r>
    </w:p>
    <w:p>
      <w:r>
        <w:t>「是那些男人的鸡巴干得你爽快，还是你骚穴里的大肉棒？恩？」</w:t>
      </w:r>
    </w:p>
    <w:p>
      <w:r>
        <w:t>薄唇贴近她的耳朵耳语湿磨着，伸出舌头不时暧昧地挑逗着她敏感的耳廓，说完不忘重重地顶向女人的花心，</w:t>
      </w:r>
    </w:p>
    <w:p>
      <w:r>
        <w:t>「……是……啊啊……是你……」</w:t>
      </w:r>
    </w:p>
    <w:p>
      <w:r>
        <w:t>不懂他为什麽在这种时候提到别的男人，从云有气无力地回答她，身子早已软绵绵地使不出半分力来。</w:t>
      </w:r>
    </w:p>
    <w:p>
      <w:r>
        <w:t>从云的身躯绝对算不上玲珑轻盈，要抱着如此肉感的女人进行各种奇招怪式的交合，显然是个相当大的考验。</w:t>
      </w:r>
    </w:p>
    <w:p>
      <w:r>
        <w:t>由於邬岑希身材高大健壮，对年轻力大的邬岑希来说，却是轻而易「举」。</w:t>
      </w:r>
    </w:p>
    <w:p>
      <w:r>
        <w:t>「这招叫猴子爬树，原来你喜欢这招。」</w:t>
      </w:r>
    </w:p>
    <w:p>
      <w:r>
        <w:t>只见男人抱着从云，像猴子爬树一样，一边走、一边干她的肉洞穴。从云由於全身无力，加上腾空在半空中，</w:t>
      </w:r>
    </w:p>
    <w:p>
      <w:r>
        <w:t>只有双手紧紧搂住邬岑希，两个奶子压在他状硕的胸膛上。</w:t>
      </w:r>
    </w:p>
    <w:p>
      <w:r>
        <w:t>双手抱着这女人肥厚的丰臀，又控制她的骚嫩穴来吞吐自己的大鸡巴，真令邬岑希舒爽无比，「你的骚穴是不</w:t>
      </w:r>
    </w:p>
    <w:p>
      <w:r>
        <w:t>是欠干？快说，荡女！」</w:t>
      </w:r>
    </w:p>
    <w:p>
      <w:r>
        <w:t>「对……嗯……啊……」</w:t>
      </w:r>
    </w:p>
    <w:p>
      <w:r>
        <w:t>当他抱着从云走到窗户旁时，雨已经停得了很久，一股清新的气息迎面扑来。</w:t>
      </w:r>
    </w:p>
    <w:p>
      <w:r>
        <w:t>正好有两支土狗在办事，邬岑希戏笑。「贱女人，你看外面两支狗在做甚麽？」</w:t>
      </w:r>
    </w:p>
    <w:p>
      <w:r>
        <w:t>从云顺着他的视线转过头，乖乖地回答：「它们在交配。」</w:t>
      </w:r>
    </w:p>
    <w:p>
      <w:r>
        <w:t>「就像我们在相干，嗯？」</w:t>
      </w:r>
    </w:p>
    <w:p>
      <w:r>
        <w:t>邬岑希露出一贯轻蔑的笑声，「我们也像它们这样交配？」</w:t>
      </w:r>
    </w:p>
    <w:p>
      <w:r>
        <w:t>他当然知道她会应允，只不过他想听到她的声音，在激情中散发着不一样的味道，扰得他痒痒的，心里急躁得</w:t>
      </w:r>
    </w:p>
    <w:p>
      <w:r>
        <w:t>找不到一点出口，急需发泄。</w:t>
      </w:r>
    </w:p>
    <w:p>
      <w:r>
        <w:t>此时邬岑希已把从云放下：「像那只母狗一样趴下，屁股翘高，欠干的母狗！」</w:t>
      </w:r>
    </w:p>
    <w:p>
      <w:r>
        <w:t>从云也乖乖的像外面那支思春的母狗一样趴着，臀部高高地抬着，就好像一只等待大公狗的发情母狗来干她：</w:t>
      </w:r>
    </w:p>
    <w:p>
      <w:r>
        <w:t>「亲爱的，快，快把人家这支发情的母狗干得水鸡流汤吧！」</w:t>
      </w:r>
    </w:p>
    <w:p>
      <w:r>
        <w:t>一听到「亲爱的」，邬岑希！地一声，肉棒觉得膨胀欲裂，似要决堤，急色地挺起那支大肉棒，「滋」一声插</w:t>
      </w:r>
    </w:p>
    <w:p>
      <w:r>
        <w:t>入从云紧密的肉穴内，模仿外面那两支交配的土狗，肆意的搅动抽插：「贱货，这样干你爽不爽？」</w:t>
      </w:r>
    </w:p>
    <w:p>
      <w:r>
        <w:t>一边抽干她的骚穴，一边也用力拍打她圆润的丰臀：「你的屁股还真大，肉真多，真是我见过所有女人最肥的，</w:t>
      </w:r>
    </w:p>
    <w:p>
      <w:r>
        <w:t>快扭动屁股，贱女人！」</w:t>
      </w:r>
    </w:p>
    <w:p>
      <w:r>
        <w:t>邬岑希说的没错，眼前这个妓女的确是他干过所有女人里面最胖的，全身都是肉，软绵绵就像在干一团棉花。</w:t>
      </w:r>
    </w:p>
    <w:p>
      <w:r>
        <w:t>从云像狗一样趴着被邬岑希抽插淫穴，扭动屁股时，连胸前两个大乳房也前後摇摆，令他忍不住一手一个抓住</w:t>
      </w:r>
    </w:p>
    <w:p>
      <w:r>
        <w:t>玩弄。</w:t>
      </w:r>
    </w:p>
    <w:p>
      <w:r>
        <w:t>「啊。……啊……好深……好麻……」</w:t>
      </w:r>
    </w:p>
    <w:p>
      <w:r>
        <w:t>邬岑希一手撮动着她的大奶子，一手拉住她的头发，女人的脸往後仰着，嘴里呻吟着，象极一只正在进行野兽</w:t>
      </w:r>
    </w:p>
    <w:p>
      <w:r>
        <w:t>性交中任人宰割的母狗。</w:t>
      </w:r>
    </w:p>
    <w:p>
      <w:r>
        <w:t>从云又肥又大的屁股飞快的甩动着，高耸的乳房颤动掀起了一片乳浪。</w:t>
      </w:r>
    </w:p>
    <w:p>
      <w:r>
        <w:t>男人将从云的两瓣雪白的屁股用手掰看，低头看着自己肉棒进出骚穴的情景，每当他拨出小弟弟时，女人粉红</w:t>
      </w:r>
    </w:p>
    <w:p>
      <w:r>
        <w:t>的嫩肉被他带出半指长，插入时，嫩肉又随即陷入穴中。肉棒青筋毕露，被透明的蜜液浸泡的越发粗长，在白炽灯</w:t>
      </w:r>
    </w:p>
    <w:p>
      <w:r>
        <w:t>光的照射下，泛着淫菲的光泽。</w:t>
      </w:r>
    </w:p>
    <w:p>
      <w:r>
        <w:t>两人越干越忘情，邬岑希翻过她的身子一手端住她的脚根部，一手抱着她的腰，不停地抽送，利用愈缩愈紧的</w:t>
      </w:r>
    </w:p>
    <w:p>
      <w:r>
        <w:t>肉壁，去刺激她。</w:t>
      </w:r>
    </w:p>
    <w:p>
      <w:r>
        <w:t>「啊……啊……唔……唔……啾…喔……」</w:t>
      </w:r>
    </w:p>
    <w:p>
      <w:r>
        <w:t>被这巨大而强烈无比的快感刺激的简直要昏死过去！从云大口大口地喘着气，开始剧烈的颤抖，难道是错觉，</w:t>
      </w:r>
    </w:p>
    <w:p>
      <w:r>
        <w:t>怎麽连阴道都会跟着颤抖？</w:t>
      </w:r>
    </w:p>
    <w:p>
      <w:r>
        <w:t>邬岑希的大肉棒好像被温暖的肉壁紧紧地包住，有种被拉着不放的感觉；从云的肚子也开始迅速收缩、剧烈起</w:t>
      </w:r>
    </w:p>
    <w:p>
      <w:r>
        <w:t>伏。</w:t>
      </w:r>
    </w:p>
    <w:p>
      <w:r>
        <w:t>抽插了几百馀下後，渐渐地，从云的腰扭得愈来愈快，邬岑希也抬起他的腰用力的往上插。</w:t>
      </w:r>
    </w:p>
    <w:p>
      <w:r>
        <w:t>从云的肥臀猛地一夹，邬岑希觉得阴茎龟头处酸麻无比忽然眼睛一黑，是快感！一阵强烈的刺激立时从下体溢</w:t>
      </w:r>
    </w:p>
    <w:p>
      <w:r>
        <w:t>入脑中，短暂但极为强烈。</w:t>
      </w:r>
    </w:p>
    <w:p>
      <w:r>
        <w:t>「啪啪」的两人性器交合声，伴随着从云的淫叫。</w:t>
      </w:r>
    </w:p>
    <w:p>
      <w:r>
        <w:t>「啊……好勇猛……啊……美死了……好爽快……我要泄了……」</w:t>
      </w:r>
    </w:p>
    <w:p>
      <w:r>
        <w:t>嘴中发出压抑的，充满晕眩快感的呻吟声，浑身酥麻欲仙欲死，穴口两片阴唇随着阴茎的抽插而翻进翻出，她</w:t>
      </w:r>
    </w:p>
    <w:p>
      <w:r>
        <w:t>舒畅得全身痉挛。从云的小穴儿大量热乎乎的淫水急泄而出，还紧紧地收缩吸吮着大鸡巴，从云再也坚持不住了。</w:t>
      </w:r>
    </w:p>
    <w:p>
      <w:r>
        <w:t>这个男人，她真的应付不来，这是从云昏迷前唯一的意识。</w:t>
      </w:r>
    </w:p>
    <w:p>
      <w:r>
        <w:t>「该死，这麽不经操。」</w:t>
      </w:r>
    </w:p>
    <w:p>
      <w:r>
        <w:t>还沈浸在强烈快感中的邬岑希见她昏迷过去，毫不怜惜地抱着她走向浴室，肉棒还埋在女人的骚穴中，边走不</w:t>
      </w:r>
    </w:p>
    <w:p>
      <w:r>
        <w:t>忘边上下来回抽插。</w:t>
      </w:r>
    </w:p>
    <w:p>
      <w:r>
        <w:t>一片片冰凉的液体源源不断地浇在脸上，从云迷迷糊糊地睁开眼睛，没想到脸部完全暴露在蓬蓬头下，瞳孔被</w:t>
      </w:r>
    </w:p>
    <w:p>
      <w:r>
        <w:t>淋得有点生疼。</w:t>
      </w:r>
    </w:p>
    <w:p>
      <w:r>
        <w:t>「啊……啊……你……」</w:t>
      </w:r>
    </w:p>
    <w:p>
      <w:r>
        <w:t>见她醒来，没有给她反应的时间，身前的男人双手紧紧握住从云的粗腰，屁股用力一顶，整根阴茎没入了她的</w:t>
      </w:r>
    </w:p>
    <w:p>
      <w:r>
        <w:t>肉穴中。肉棒对准了肉洞，向前的一挤，插进了紧密的阴道。</w:t>
      </w:r>
    </w:p>
    <w:p>
      <w:r>
        <w:t>「噢……噢……太快……太快了……让我歇……歇一会」</w:t>
      </w:r>
    </w:p>
    <w:p>
      <w:r>
        <w:t>仰着头喉咙哽噎着，从云胸脯的振动和腰臀的摆动，噗吱……噗吱……的费力挺着屁股配合男人的动作。</w:t>
      </w:r>
    </w:p>
    <w:p>
      <w:r>
        <w:t>男人哪里肯让她休息，很用心地扭着屁股，转着那一根粗大的肉棒，想要更深入地被肉膜拉到洞内，加强运动。</w:t>
      </w:r>
    </w:p>
    <w:p>
      <w:r>
        <w:t>从云阴道受到背後体位直接的冲击，丰满屁股的摇晃夹着男人的那根扑吱扑吱的进出，乳房被男人用手包握着！</w:t>
      </w:r>
    </w:p>
    <w:p>
      <w:r>
        <w:t>「来，用这个姿势。」邬岑希把从云一把翻过来，脸向下，趴在浴缸边，这样一来，两条雪白的大腿分得大大</w:t>
      </w:r>
    </w:p>
    <w:p>
      <w:r>
        <w:t>的，丰满诱人的臀部翘得高高的，淫荡的肛门和湿漉漉的花瓣一览无余，男人用手粗鲁地抚摩她那早已湿得不成样</w:t>
      </w:r>
    </w:p>
    <w:p>
      <w:r>
        <w:t>子的花瓣。</w:t>
      </w:r>
    </w:p>
    <w:p>
      <w:r>
        <w:t>「快……小穴好痒……把你又粗又大的大肉棒再放进来……」</w:t>
      </w:r>
    </w:p>
    <w:p>
      <w:r>
        <w:t>说着下体一阵颤抖，雪白的臀部不停地摆动着，腰肢象蛇一样扭动，不知是想摆脱还是在企求快插入。</w:t>
      </w:r>
    </w:p>
    <w:p>
      <w:r>
        <w:t>「有够贱！」</w:t>
      </w:r>
    </w:p>
    <w:p>
      <w:r>
        <w:t>巨大的阳物顶在了她的花瓣口上不停地磨蹭着。</w:t>
      </w:r>
    </w:p>
    <w:p>
      <w:r>
        <w:t>「快……快插……插死我……啊……哦……操……操我……啊……」</w:t>
      </w:r>
    </w:p>
    <w:p>
      <w:r>
        <w:t>随着淫荡的叫春声，邬岑希一边抚摸着滑溜溜的屁股，一边用手把着粗大的肉棒顶到了从云柔软的阴唇上，一</w:t>
      </w:r>
    </w:p>
    <w:p>
      <w:r>
        <w:t>挺，「滋……」一声插进去大半截，吸了一口气，将肉棒抽出大半，重又奋力插了进去，快感淹没了一切。</w:t>
      </w:r>
    </w:p>
    <w:p>
      <w:r>
        <w:t>一个在前面疯狂地摇摆着高高翘起的臀部，一个在後面快速地抽插着，花瓣中被阳物带出的淫水顺着雪白的大</w:t>
      </w:r>
    </w:p>
    <w:p>
      <w:r>
        <w:t>腿流了下来……热水淋在身上，浴室里弥漫着水蒸气，在一片水雾中，两人现在就如同发情的野兽，进行着最原始</w:t>
      </w:r>
    </w:p>
    <w:p>
      <w:r>
        <w:t>的兽交。</w:t>
      </w:r>
    </w:p>
    <w:p>
      <w:r>
        <w:t>她闭上眼，似乎见到了何驰的那双眼睛。</w:t>
      </w:r>
    </w:p>
    <w:p>
      <w:r>
        <w:t>他在看着自己的身体吗？如果身後的男人是他，如果是他……所有的，她这一辈子的付出全都值了。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