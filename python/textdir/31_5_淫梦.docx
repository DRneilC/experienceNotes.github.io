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淫梦</w:t>
      </w:r>
    </w:p>
    <w:p>
      <w:r>
        <w:t>『小张，你曾经和多少个女孩子上过床？‘突然被问到这样一个问题，张志高忙不迭的把目光从林博士高耸的</w:t>
      </w:r>
    </w:p>
    <w:p>
      <w:r>
        <w:t>胸脯上收回来。金丝边眼镜背后，两道凌厉的目光正紧紧盯住自己的眼睛。</w:t>
      </w:r>
    </w:p>
    <w:p>
      <w:r>
        <w:t>这个研究心理学的林博士对谁都是一副冷若冰霜的模样，虽然有一张绝美的脸孔，却总是一脸严肃表情。她会</w:t>
      </w:r>
    </w:p>
    <w:p>
      <w:r>
        <w:t>问这样一个问题，实在出乎意料。</w:t>
      </w:r>
    </w:p>
    <w:p>
      <w:r>
        <w:t>『嗯……‘张志高努力回忆着，『加上现在这个，大概有十七个吧。』</w:t>
      </w:r>
    </w:p>
    <w:p>
      <w:r>
        <w:t>‘好了，把「梦境」关掉吧。『林博士的脸上流露出一丝稍纵即逝的得意，’一个人在努力回忆的时候，他的</w:t>
      </w:r>
    </w:p>
    <w:p>
      <w:r>
        <w:t>眼球会向左上方运动。没人能逃脱这个规律，除非受过严格的训练。而这位花花公子，眼球毫无反应。『插满电极</w:t>
      </w:r>
    </w:p>
    <w:p>
      <w:r>
        <w:t>的头盔缓缓升起，林思整理了一下自己的头发。旁边操作机器的张志高一脸惊讶，‘林博士，你已经第九次识破「</w:t>
      </w:r>
    </w:p>
    <w:p>
      <w:r>
        <w:t>梦境」了！『张志高无疑是个很有天赋的程序员，「梦境」的程序主要是由他编写的。虽然这小子很帅气，可是也</w:t>
      </w:r>
    </w:p>
    <w:p>
      <w:r>
        <w:t>很花心，林思最厌恶这种四处勾引女孩子的种马。</w:t>
      </w:r>
    </w:p>
    <w:p>
      <w:r>
        <w:t>‘如果你把跟女孩子鬼混的精力用一半在编写程序上，那么「梦境」必然会完美得多！『林思挖苦道。</w:t>
      </w:r>
    </w:p>
    <w:p>
      <w:r>
        <w:t>‘看起来「梦境」还是不够完善，毕竟这个现实世界是个很复杂的东西，计算机程序很难模拟得尽善尽美。『</w:t>
      </w:r>
    </w:p>
    <w:p>
      <w:r>
        <w:t>研究所的负责人卢博士颇有些无奈。这个研究计划已进行了两年，目前已经能够成功的利用电极刺激人脑神经，产</w:t>
      </w:r>
    </w:p>
    <w:p>
      <w:r>
        <w:t>生视、触、嗅、听等所有感觉，人在「梦境」中的感觉与现实世界毫无二致。然而现实实在太复杂，只要仔细分析，</w:t>
      </w:r>
    </w:p>
    <w:p>
      <w:r>
        <w:t>总能在「梦境」里找出破绽。</w:t>
      </w:r>
    </w:p>
    <w:p>
      <w:r>
        <w:t>‘今天就到此为止，除了程序组，其他人下午放假。『卢博士习惯性的转着手中的两个康乐球，完全不在意张</w:t>
      </w:r>
    </w:p>
    <w:p>
      <w:r>
        <w:t>志高惨兮兮的表情。</w:t>
      </w:r>
    </w:p>
    <w:p>
      <w:r>
        <w:t>＊＊＊＊＊＊＊＊＊＊＊＊梦的实质，就是一种愿望的满足＊＊＊＊＊＊</w:t>
      </w:r>
    </w:p>
    <w:p>
      <w:r>
        <w:t>＊＊＊＊＊＊‘救命啊！！！！！！！『林思大声地尖叫，可是周围沉沉的黑暗似乎连她的声音</w:t>
      </w:r>
    </w:p>
    <w:p>
      <w:r>
        <w:t>都吞噬了。自己的挣扎毫无作用，反而使那人压得更紧。</w:t>
      </w:r>
    </w:p>
    <w:p>
      <w:r>
        <w:t>衬衣被撕破，露出白色的蕾丝边内衣。尽管林思羞于穿这种半杯的内衣，可是她更不好意思去买更大的型号，</w:t>
      </w:r>
    </w:p>
    <w:p>
      <w:r>
        <w:t>只好勉强穿３４Ｃ。两个鼓涨涨的肉球好像要极力冲破胸罩的束缚，挤出一道深深的乳沟。这更加刺激了那人的欲</w:t>
      </w:r>
    </w:p>
    <w:p>
      <w:r>
        <w:t>望，他一把扯掉林思的内衣。</w:t>
      </w:r>
    </w:p>
    <w:p>
      <w:r>
        <w:t>两个雪白的乳房迫不及待的弹跳出来，暴露在空气中。殷红的乳头微微颤动着，似在庆贺获得了自由，而林思</w:t>
      </w:r>
    </w:p>
    <w:p>
      <w:r>
        <w:t>却感到自己怕得发抖。粗糙的大手握住了自己的乳房用力揉捏着，使它们无处可逃。两根手指夹住乳头，不停的捻</w:t>
      </w:r>
    </w:p>
    <w:p>
      <w:r>
        <w:t>弄。</w:t>
      </w:r>
    </w:p>
    <w:p>
      <w:r>
        <w:t>‘不要……『一张大嘴堵住了自己的嘴巴，一条舌头挤开柔软的双唇，想伸进来。林思咬紧牙关，极力抵制。</w:t>
      </w:r>
    </w:p>
    <w:p>
      <w:r>
        <w:t>舌头游弋了一会儿，舔上了她娇嫩的面颊。林思几乎能感觉到舌上的味蕾在自己光洁的皮肤上刮擦着。她害怕得紧</w:t>
      </w:r>
    </w:p>
    <w:p>
      <w:r>
        <w:t>紧闭上双眼，泪水顺着长长的睫毛滚落下来。</w:t>
      </w:r>
    </w:p>
    <w:p>
      <w:r>
        <w:t>舌头终于离开了自己的脸，林思稍稍松了口气，随即察觉它正在舔舐自己的乳房。大舌头从外围像画圈圈一般</w:t>
      </w:r>
    </w:p>
    <w:p>
      <w:r>
        <w:t>的向内慢慢舔弄，到了乳晕便不再向上。舌头和乳晕上的小肉蕾渐次摩擦，林思惊恐的发现，自己的乳头慢慢的有</w:t>
      </w:r>
    </w:p>
    <w:p>
      <w:r>
        <w:t>些硬了。突然，舌尖在乳头上轻轻扫过，大嘴叼住了乳头。如同水鸟的翅膀划破沉静的湖水般，一股快感瞬间流遍</w:t>
      </w:r>
    </w:p>
    <w:p>
      <w:r>
        <w:t>了全身。</w:t>
      </w:r>
    </w:p>
    <w:p>
      <w:r>
        <w:t>那人开始狠狠的吸吮着林思的乳头，不时用牙齿轻咬。感觉是如此的细致而真实。血液正在不由自主的涌向下</w:t>
      </w:r>
    </w:p>
    <w:p>
      <w:r>
        <w:t>体处集合；阴唇正如充气般缓缓鼓胀起来；阴蒂极力想突破包围，抬起它的头来；某些粘滑的液体正在挤开细微的</w:t>
      </w:r>
    </w:p>
    <w:p>
      <w:r>
        <w:t>孔道，慢慢向外渗透，想要一寸一寸的湿润林思的秘道。怎么会这样？自己是在被强奸啊，怎么会有这样的反应！</w:t>
      </w:r>
    </w:p>
    <w:p>
      <w:r>
        <w:t>容不得林思多想，腰间一紧，裙子和内裤被那人一并扒了下来。林思又怒又急，尖叫救命，却发现竟然听不到</w:t>
      </w:r>
    </w:p>
    <w:p>
      <w:r>
        <w:t>自己的叫声。</w:t>
      </w:r>
    </w:p>
    <w:p>
      <w:r>
        <w:t>平滑的小腹下，白净的阴户像小丘一样高高凸起，上面没有一丝杂草。肥嫩的外唇紧紧闭合着，无力的守卫着</w:t>
      </w:r>
    </w:p>
    <w:p>
      <w:r>
        <w:t>最后的防线。</w:t>
      </w:r>
    </w:p>
    <w:p>
      <w:r>
        <w:t>两瓣大阴唇还是被魔爪分开，露出了内里鲜艳的粉红色嫩肉，在少许蜜液的沾染下，泛着淫糜的微光。舌头转</w:t>
      </w:r>
    </w:p>
    <w:p>
      <w:r>
        <w:t>移了阵地，开始在两片肥唇之间肆虐。浓浓的快感完全不理会林思的抵制，从下体散发开来。阴户内的嫩肉收缩、</w:t>
      </w:r>
    </w:p>
    <w:p>
      <w:r>
        <w:t>痉挛的回应着舌头的攻击，不断分泌出淫汁，好让舌头更加顺畅的划动。阴户顶端的肉芽已经相当硬挺，悄悄的探</w:t>
      </w:r>
    </w:p>
    <w:p>
      <w:r>
        <w:t>出了头。</w:t>
      </w:r>
    </w:p>
    <w:p>
      <w:r>
        <w:t>舌头立刻察觉到了这一点，开始袭击林思的阴蒂。那人时而凶猛时而温柔的舐吮着、吸咬着，更用牙齿轻轻咬</w:t>
      </w:r>
    </w:p>
    <w:p>
      <w:r>
        <w:t>着那肉芽不放，还不时的把舌头深入阴道内去搅动。林思的全身如同触电，酥、酸、麻、痒各种滋味在体内涌动。</w:t>
      </w:r>
    </w:p>
    <w:p>
      <w:r>
        <w:t>下体突然一空，阴部失去了刺激，林思竟然有种若有所失的感觉。</w:t>
      </w:r>
    </w:p>
    <w:p>
      <w:r>
        <w:t>一个滚烫粗大的坚硬物体凶狠而迅猛的突入了她的身体。</w:t>
      </w:r>
    </w:p>
    <w:p>
      <w:r>
        <w:t>痛！！！</w:t>
      </w:r>
    </w:p>
    <w:p>
      <w:r>
        <w:t>……＊＊＊＊＊＊＊＊＊＊＊＊林思猛的坐起身来，大口大口的喘息。</w:t>
      </w:r>
    </w:p>
    <w:p>
      <w:r>
        <w:t>察觉到老婆的动静，李天耀睁开眼，发现林思双颊通红，几缕头发粘在满是汗水的额头上。</w:t>
      </w:r>
    </w:p>
    <w:p>
      <w:r>
        <w:t>‘老婆，怎么了，做恶梦了？『李天耀关切的问。</w:t>
      </w:r>
    </w:p>
    <w:p>
      <w:r>
        <w:t>‘哦，老公，我梦到被人强奸。『不久林思就恢复了一贯的理智状态，’我以前根本没过这种遭遇，怎么会做</w:t>
      </w:r>
    </w:p>
    <w:p>
      <w:r>
        <w:t>这种梦，真是奇怪。『‘也许，你真的想被强……『看到老婆板起面孔，李天耀立刻咽下了自己的玩笑。林思通红</w:t>
      </w:r>
    </w:p>
    <w:p>
      <w:r>
        <w:t>的面颊使她显得更加艳丽，颗颗汗珠点缀着细腻光洁的皮肤，给人一种想要去细细舔舐的诱惑。李天耀感觉自己有</w:t>
      </w:r>
    </w:p>
    <w:p>
      <w:r>
        <w:t>些硬了。</w:t>
      </w:r>
    </w:p>
    <w:p>
      <w:r>
        <w:t>‘老公，你还记不记得前天看的那部电影《惊心动魄》？『林思不想再听到老公胡说八道，立刻换了个话题，</w:t>
      </w:r>
    </w:p>
    <w:p>
      <w:r>
        <w:t>’我觉得那个被试，应该装作顺从了周围的人赋予她的身份，想办法找出破绽。『‘哦，就是钟丽缇的那部电影啊。</w:t>
      </w:r>
    </w:p>
    <w:p>
      <w:r>
        <w:t>钟丽缇居然演了个正经角色，真无聊。『李天耀把手探进林思的内衣中，抚摸着她饱满的乳房。触手滑腻，柔软而</w:t>
      </w:r>
    </w:p>
    <w:p>
      <w:r>
        <w:t>又富有弹性，真是极品啊。</w:t>
      </w:r>
    </w:p>
    <w:p>
      <w:r>
        <w:t>‘到底有没有听我说话？满脑子色情！『林思没好气的把他的手拿开，走到窗边拉开窗帘。清晨的阳光透过大</w:t>
      </w:r>
    </w:p>
    <w:p>
      <w:r>
        <w:t>落地窗，温柔的洒在林思光洁无暇的躯体上，勾勒出一个曼妙的剪影。</w:t>
      </w:r>
    </w:p>
    <w:p>
      <w:r>
        <w:t>很正统的白色内裤紧绷在高高翘起的臀部上，反而显得屁股无比浑圆性感。</w:t>
      </w:r>
    </w:p>
    <w:p>
      <w:r>
        <w:t>笔挺修长的双腿并拢之后，一丝缝隙都没有。迷人的两片屁股末端夹一个小小的山丘，让人产生无限的遐想。</w:t>
      </w:r>
    </w:p>
    <w:p>
      <w:r>
        <w:t>自己的妻子拥有一副如此诱人的肉体，却是个理智又不通风情的女人。男人女人女博士，人真的分三种吗？用</w:t>
      </w:r>
    </w:p>
    <w:p>
      <w:r>
        <w:t>林思的话来讲，性爱不过是人之兽性的反映，只是夫妻生活的一个辅助品。她甚至排了个稀松的日程表来安排床第</w:t>
      </w:r>
    </w:p>
    <w:p>
      <w:r>
        <w:t>生活。</w:t>
      </w:r>
    </w:p>
    <w:p>
      <w:r>
        <w:t>是不是自己手段不行呢？看起来需要学习一下。李天耀的学生时代是在满满当当的学习和社交活动中度过的，</w:t>
      </w:r>
    </w:p>
    <w:p>
      <w:r>
        <w:t>根本没时间去看那些色情出版物。</w:t>
      </w:r>
    </w:p>
    <w:p>
      <w:r>
        <w:t>‘老婆，公司突然安排我这个周出差去印度，昨天忘了跟你说了。今天下午出发。『’哦，知道了。『林思还</w:t>
      </w:r>
    </w:p>
    <w:p>
      <w:r>
        <w:t>在想着昨天那个梦如何解释。老公出差司空见惯，倒是那个梦实在很没道理。</w:t>
      </w:r>
    </w:p>
    <w:p>
      <w:r>
        <w:t>＊＊＊＊＊＊＊＊＊＊＊＊稍做修饰，林思就直奔研究所。计算机与神经系统研究</w:t>
      </w:r>
    </w:p>
    <w:p>
      <w:r>
        <w:t>所设在大楼的１０２层，幸亏某个高人发明了高速电梯，要不然每天从楼下到研究所的时间都足够喝个早茶了。</w:t>
      </w:r>
    </w:p>
    <w:p>
      <w:r>
        <w:t>６。１０。２０１０８：５０ａｍＴｈｕｒｓ林思掏出ＩＤ卡放在感应区，扫了一眼电子钟。</w:t>
      </w:r>
    </w:p>
    <w:p>
      <w:r>
        <w:t>嘟的一声，门向两边滑开。林思昂首挺胸走进研究所，甩下背后数道无奈的目光。少女时代林思曾为自己饱满</w:t>
      </w:r>
    </w:p>
    <w:p>
      <w:r>
        <w:t>的胸脯和高翘的臀部而烦恼不已，周围色色的目光让她浑身不自在。后来，林思学会了把烦恼留给别人，能看不能</w:t>
      </w:r>
    </w:p>
    <w:p>
      <w:r>
        <w:t>吃，气死这些色狼。</w:t>
      </w:r>
    </w:p>
    <w:p>
      <w:r>
        <w:t>‘卢博士，这个实验计划要暂停？『林思很奇怪。虽然在研究所里工作很紧张，但是正对她胃口。林思很要强，</w:t>
      </w:r>
    </w:p>
    <w:p>
      <w:r>
        <w:t>越是艰难的任务她越想去做。</w:t>
      </w:r>
    </w:p>
    <w:p>
      <w:r>
        <w:t>‘给你们放几天假还不好？『卢博士无奈的说，’到现在为止，我们还是无法控制「梦境」中的人的遭遇。「</w:t>
      </w:r>
    </w:p>
    <w:p>
      <w:r>
        <w:t>梦境」中的事件完全取决于被试的思维活动，我们只能安排「梦境」的开头。如果被试的思维混乱，那么「梦境」</w:t>
      </w:r>
    </w:p>
    <w:p>
      <w:r>
        <w:t>制造出来的世界也是混乱的。这与军方的要求不符。『‘可是这毕竟是一个很有意义的系统，我们可以用它来研究</w:t>
      </w:r>
    </w:p>
    <w:p>
      <w:r>
        <w:t>很多东西，特别是人的思维。我想我们研究所并不缺乏资金，如果仅仅是因为军方不再提供被试而停止实验的话，</w:t>
      </w:r>
    </w:p>
    <w:p>
      <w:r>
        <w:t>我愿意做被试。『林思知道做被试是一件很危险的事情，电极直接刺激人脑会不会产生负面影响谁都不知道。尽管</w:t>
      </w:r>
    </w:p>
    <w:p>
      <w:r>
        <w:t>前几个被试都没发生什么问题，可是天知道下一个会不会出事。肠胃也是个问题。虽然每当被试在’梦境『中吃饭</w:t>
      </w:r>
    </w:p>
    <w:p>
      <w:r>
        <w:t>的时候，电极会让他产生所有应有的感觉，营养则由输液管输入。但是他的胃毕竟是空的，如果实验持续时间太久，</w:t>
      </w:r>
    </w:p>
    <w:p>
      <w:r>
        <w:t>肠胃就会萎缩。但是对学术的执着吸引着林思去做这件事。</w:t>
      </w:r>
    </w:p>
    <w:p>
      <w:r>
        <w:t>‘嗯……那也好。『卢博士了解自己的这个得意门生。不用提醒她危险性，林思想做的事情从来都是经过深思</w:t>
      </w:r>
    </w:p>
    <w:p>
      <w:r>
        <w:t>熟虑的，也正因为如此，谁都无法劝阻。’不过程序的改写还需要时间，还是放几天假吧。四天后到研究所来。『</w:t>
      </w:r>
    </w:p>
    <w:p>
      <w:r>
        <w:t>＊＊＊＊＊＊＊＊＊＊＊＊‘嗨，大美女，你今天看上去真是迷人。我的上司呢，怎么</w:t>
      </w:r>
    </w:p>
    <w:p>
      <w:r>
        <w:t>没来？『一个头发染成红色的女孩旋风一般冲到林思面前，又低声在她耳边说：’怎么搞的，我的大小姐，今天是</w:t>
      </w:r>
    </w:p>
    <w:p>
      <w:r>
        <w:t>朋友聚会，不是我的葬礼，你怎么穿这一身黑色职业套装？『‘这样不好吗？我一向都是这样的你又不是不知道。</w:t>
      </w:r>
    </w:p>
    <w:p>
      <w:r>
        <w:t>天耀临时出差了。『林思看着自己的挚友黄愿，她今天穿着一件紧身的红色无袖圆领套衫和一条相应配套的黑色超</w:t>
      </w:r>
    </w:p>
    <w:p>
      <w:r>
        <w:t>短裤。衣服紧紧贴在她身上，峰峦沟渠一览无遗。而且她居然没有戴胸罩，几乎可以清楚的看到胸前乳头的形状。</w:t>
      </w:r>
    </w:p>
    <w:p>
      <w:r>
        <w:t>林思不敢再往下看了，很可能她连内裤都没穿。林思不禁为黄愿的大胆穿着深感惊讶，这丫头越来越疯了。</w:t>
      </w:r>
    </w:p>
    <w:p>
      <w:r>
        <w:t>常言道物以类聚，人以群分。林思和黄愿这一对好友的性格却截然相反，两人唯一的共通点就是当年大学时并</w:t>
      </w:r>
    </w:p>
    <w:p>
      <w:r>
        <w:t>列校花榜之首。其实私下里男生们都认为林思身材高挑性感，更加漂亮。可是她偏偏是个冰美人，拉低了不少人气。</w:t>
      </w:r>
    </w:p>
    <w:p>
      <w:r>
        <w:t>林思家里管束很严，从小到大都不怎么和男生交往，就连现在的老公都是因为双方父母的世交而扯上的关系。</w:t>
      </w:r>
    </w:p>
    <w:p>
      <w:r>
        <w:t>不过林思对这种生活毫无意见，她觉得这样挺好的。而黄愿绝对是一个交际花，频繁的更换着男朋友。被她甩掉的</w:t>
      </w:r>
    </w:p>
    <w:p>
      <w:r>
        <w:t>男生背地里都叫她‘半月谈『，可是这丝毫不妨碍男生们对她趋之若骛。</w:t>
      </w:r>
    </w:p>
    <w:p>
      <w:r>
        <w:t>‘来，我给你介绍上星期认识的男朋友，是个程序员。『黄愿兴冲冲的拉来一个身材高大的帅哥。</w:t>
      </w:r>
    </w:p>
    <w:p>
      <w:r>
        <w:t>‘张志高？你连姐姐都不放过？！黄愿可是比你大啊。『林思惊讶的张大了嘴，’还有，你应该还在研究所加</w:t>
      </w:r>
    </w:p>
    <w:p>
      <w:r>
        <w:t>班才对啊，怎么跑出来了？『张志高一时似乎有些手足无措，没有回答林思的问题。</w:t>
      </w:r>
    </w:p>
    <w:p>
      <w:r>
        <w:t>‘他是你的同事啊？『黄愿说，’哎哟，我都忘了问他在哪工作了。干嘛问这么扫兴的问题，走，咱们去见见</w:t>
      </w:r>
    </w:p>
    <w:p>
      <w:r>
        <w:t>老同学。『黄愿拉着林思朝人堆里走去。</w:t>
      </w:r>
    </w:p>
    <w:p>
      <w:r>
        <w:t>‘啊，你这样的人，居然做了这么一个梦……『黄愿一贯的大呼小叫。</w:t>
      </w:r>
    </w:p>
    <w:p>
      <w:r>
        <w:t>‘什么梦？『张志高走过来，把黄愿扯到怀里。</w:t>
      </w:r>
    </w:p>
    <w:p>
      <w:r>
        <w:t>‘小思梦见自己被人强奸了。『黄愿脱口而出。林思没有来得及阻止她说出来，只好大口大口的喝葡萄酒，掩</w:t>
      </w:r>
    </w:p>
    <w:p>
      <w:r>
        <w:t>饰自己的不安。</w:t>
      </w:r>
    </w:p>
    <w:p>
      <w:r>
        <w:t>‘大家都学过的啦，弗洛伊德认为，梦实质上是一种愿望的满足。依你的性格呢，肯定不喜欢暴力的。『黄愿</w:t>
      </w:r>
    </w:p>
    <w:p>
      <w:r>
        <w:t>的眼珠转了转，’难道你很想和人上床而自己又不肯承认这一点，所以梦境中借强奸来掩饰？这是算是隐性梦境，</w:t>
      </w:r>
    </w:p>
    <w:p>
      <w:r>
        <w:t>对吧？『这个黄愿，越来越离谱了！林思恼怒不已，正要反驳。抬头却发现，张志高搂着黄愿的手位置似乎太高了</w:t>
      </w:r>
    </w:p>
    <w:p>
      <w:r>
        <w:t>些，更像是托着她丰满的两个乳房在轻轻揉捏。而黄愿迷离着双眼依偎在张志高怀里，手却抓在他的裆部，好像隔</w:t>
      </w:r>
    </w:p>
    <w:p>
      <w:r>
        <w:t>着裤子握住了一个很粗大的东西。</w:t>
      </w:r>
    </w:p>
    <w:p>
      <w:r>
        <w:t>这两个人，真是天生一对！喝多了也不能在大庭广众之下这个样子啊！连林思都要替他们害羞了，幸亏刚才喝</w:t>
      </w:r>
    </w:p>
    <w:p>
      <w:r>
        <w:t>了不少酒，脸本来就红。林思赶紧低下头，装作没看见他们的放荡举止。</w:t>
      </w:r>
    </w:p>
    <w:p>
      <w:r>
        <w:t>‘喂，小思，生气啦？开玩笑嘛。『黄愿见林思低着头不说话，赶紧解释，’哦，你脸怎么这么红啊，喝了不</w:t>
      </w:r>
    </w:p>
    <w:p>
      <w:r>
        <w:t>少酒吧？奇怪了，你一向都很少喝酒的嘛。『‘这几天研究所里放假，『感天谢地，黄愿总算没有再讨论那个梦了，</w:t>
      </w:r>
    </w:p>
    <w:p>
      <w:r>
        <w:t>’偶尔放松一下，今天气氛又这么好。『‘放纵？！『黄愿立刻又来了兴致，’想不到，我们的冰美人也要放纵一</w:t>
      </w:r>
    </w:p>
    <w:p>
      <w:r>
        <w:t>下哦！『‘你听错了，我说的是放松！『看起来黄愿喝得太多了，这样下去她肯定会越说越色。不过，今天才放了</w:t>
      </w:r>
    </w:p>
    <w:p>
      <w:r>
        <w:t>一天的假，就已经让林思无所适从了。白天在家里呆了一天，确实无聊得要命。</w:t>
      </w:r>
    </w:p>
    <w:p>
      <w:r>
        <w:t>‘要不要我把志高借你用用？不用害羞嘛，偶尔放纵一下也没什么，反正你老公又出差。而且志高的技巧绝对</w:t>
      </w:r>
    </w:p>
    <w:p>
      <w:r>
        <w:t>比你那个老公不知强上多少倍……『……聚会总有散的时候，从见到老同学的喜悦中沉静下来，林思猛然想起：自</w:t>
      </w:r>
    </w:p>
    <w:p>
      <w:r>
        <w:t>己要回到空无一人的家了。老公怎么偏偏在自己放假的时候出差了呢？林思不禁有些埋怨。全然忘了老公放假的时</w:t>
      </w:r>
    </w:p>
    <w:p>
      <w:r>
        <w:t>候自己也经常泡在实验室里。</w:t>
      </w:r>
    </w:p>
    <w:p>
      <w:r>
        <w:t>＊＊＊＊＊＊＊＊＊＊＊＊昏昏沉沉中，林思感觉到有人在吻自己。一条灵活的舌</w:t>
      </w:r>
    </w:p>
    <w:p>
      <w:r>
        <w:t>头不断在自己口中搅动，努力想把她的舌头勾搭出来。老公出差不应该在家，林思心下一惊，赶忙把那人推开。</w:t>
      </w:r>
    </w:p>
    <w:p>
      <w:r>
        <w:t>张志高！</w:t>
      </w:r>
    </w:p>
    <w:p>
      <w:r>
        <w:t>不单如此，林思还发现自己竟然在黄愿的房间里，慌忙坐起身来。</w:t>
      </w:r>
    </w:p>
    <w:p>
      <w:r>
        <w:t>‘黄愿，怎么啦？『张志高奇怪的问。</w:t>
      </w:r>
    </w:p>
    <w:p>
      <w:r>
        <w:t>他叫自己黄愿？林思刚想呵斥张志高对自己的无礼，就听到了一句奇怪的问话。林思紧紧盯住张志高，想从他</w:t>
      </w:r>
    </w:p>
    <w:p>
      <w:r>
        <w:t>的神态中找出什么异常来，可是没有发现任何问题。</w:t>
      </w:r>
    </w:p>
    <w:p>
      <w:r>
        <w:t>怎么回事，衣服好紧。林思打量了一下自己的穿着，居然是黄愿那套夸张的紧身衣！林思的乳房比黄愿丰满不</w:t>
      </w:r>
    </w:p>
    <w:p>
      <w:r>
        <w:t>少，紧身衣也就显得过度紧迫。两颗弹性十足的肉球极力与衣料纤维相抗争，却不小心暴露了自己的完美轮廓。两</w:t>
      </w:r>
    </w:p>
    <w:p>
      <w:r>
        <w:t>个浑圆饱满的隆起上，有些硬挺的两粒小豆又顶出了两个微小的凸起。如果凑近些看，就会发现纤维已经有些散开，</w:t>
      </w:r>
    </w:p>
    <w:p>
      <w:r>
        <w:t>似乎即将被撑破一般。</w:t>
      </w:r>
    </w:p>
    <w:p>
      <w:r>
        <w:t>相对于林思的翘臀，超短裤显得越发短小。裤脚都快爬到屁股中部了，幸亏林思现在是坐姿，不然小半个屁股</w:t>
      </w:r>
    </w:p>
    <w:p>
      <w:r>
        <w:t>肯定会走光。裤子的缝合线极富侵略性的勒在林思胯间，部分甚至陷入了阴户，让她完全不敢再动弹。更让林思感</w:t>
      </w:r>
    </w:p>
    <w:p>
      <w:r>
        <w:t>到无比羞耻的是，极富弹性的超短裤甚至将她阴户的外形都勾勒了出来。</w:t>
      </w:r>
    </w:p>
    <w:p>
      <w:r>
        <w:t>尽管开着空调，林思依然觉得房间里很是燥热，光洁的皮肤上已经渗出了细腻的汗珠，产生一股痒痒的触觉。</w:t>
      </w:r>
    </w:p>
    <w:p>
      <w:r>
        <w:t>身上紧得不能再紧的布料更让她难受。乳房似乎被一双大手死死的握住，虽然没有其它的动作，依然让林思有些异</w:t>
      </w:r>
    </w:p>
    <w:p>
      <w:r>
        <w:t>样的感觉。</w:t>
      </w:r>
    </w:p>
    <w:p>
      <w:r>
        <w:t>菊眼与短裤缝合线贴合在一起，前所未有的触感使林思第一次意识到了自己的这个部位，羞耻之余，全部的精</w:t>
      </w:r>
    </w:p>
    <w:p>
      <w:r>
        <w:t>神都集中到了下体。紧闭的两片大阴唇无力抵挡缝合线的入侵，反而无耻的咬住了它。超短裤的裆部压迫着阴阜，</w:t>
      </w:r>
    </w:p>
    <w:p>
      <w:r>
        <w:t>似乎想从中挤出点什么东西。而阴户似乎已经准备投降，有些泛潮了，只是不知道是汗水还是别的什么。</w:t>
      </w:r>
    </w:p>
    <w:p>
      <w:r>
        <w:t>‘黄愿，怎么回事，你一向不是很主动的吗？『张志高看她一动不动，又问道。</w:t>
      </w:r>
    </w:p>
    <w:p>
      <w:r>
        <w:t>他还是叫自己黄愿，而且非常自然，没有任何破绽。自己穿着黄愿的衣服，坐在黄愿的床上。难道，这又是一</w:t>
      </w:r>
    </w:p>
    <w:p>
      <w:r>
        <w:t>个梦？林思寻思着。</w:t>
      </w:r>
    </w:p>
    <w:p>
      <w:r>
        <w:t>张志高见她迟迟没有反应，伸出手来搂住她，另一只手隔着衣服直接捻住了一粒乳头，轻轻的捏着。林思刚想</w:t>
      </w:r>
    </w:p>
    <w:p>
      <w:r>
        <w:t>抗拒，乳尖产生的电流瞬间控制了她的全身，使她的手无力再推。如同期待已久般的，乳头回应着手指的刺激而骄</w:t>
      </w:r>
    </w:p>
    <w:p>
      <w:r>
        <w:t>傲的坚硬起来。</w:t>
      </w:r>
    </w:p>
    <w:p>
      <w:r>
        <w:t>张志高的嘴唇又吻了上来。</w:t>
      </w:r>
    </w:p>
    <w:p>
      <w:r>
        <w:t>这肯定是一个梦。林思对自己说，就在梦中顺从或者说放纵一次吧。</w:t>
      </w:r>
    </w:p>
    <w:p>
      <w:r>
        <w:t>张志高的舌头仔细的扫过林思丰润的双唇和洁白的牙齿，然后开始追逐她的香舌。林思躲闪了几下，还是被他</w:t>
      </w:r>
    </w:p>
    <w:p>
      <w:r>
        <w:t>缠住，只好顺从的和他绞在一起。在唾液的润滑下，两个粗糙的表面相互厮磨着。好久未曾被这样深深的吻过了。</w:t>
      </w:r>
    </w:p>
    <w:p>
      <w:r>
        <w:t>上一次是什么时候？林思自己都想不起来了。</w:t>
      </w:r>
    </w:p>
    <w:p>
      <w:r>
        <w:t>张志高的大手已经握住了林思的左乳，柔软而富有弹性的手感让他十分沉醉的样子。而林思娇嫩的胸脯也清晰</w:t>
      </w:r>
    </w:p>
    <w:p>
      <w:r>
        <w:t>的体会到衣服的纤维刷过肌肤，将每一个毛孔释放开来。</w:t>
      </w:r>
    </w:p>
    <w:p>
      <w:r>
        <w:t>张志高抓住林思的紧身衣用力一扯，早已不堪紧绷的衣服轻而易举的就被撕裂。破缟声在灯光昏暗的房间中荡</w:t>
      </w:r>
    </w:p>
    <w:p>
      <w:r>
        <w:t>漾，划破了许久的沉闷，也让林思的心激荡了一下。</w:t>
      </w:r>
    </w:p>
    <w:p>
      <w:r>
        <w:t>林思正要抗议张志高的粗鲁，乳头突然进入了一个湿热的所在。张志高叼住她的乳头轻咬细割，一手抓住她另</w:t>
      </w:r>
    </w:p>
    <w:p>
      <w:r>
        <w:t>一个乳球用力搓揉。白嫩的乳肉不断变幻着形状，有时甚至会从指缝间溢出。似乎再用力一点，它们就会流淌下来。</w:t>
      </w:r>
    </w:p>
    <w:p>
      <w:r>
        <w:t>微微的疼痛使林思禁不住嗯了一声，如同新燕呢喃，一股无名的热火从下腹升腾起来。</w:t>
      </w:r>
    </w:p>
    <w:p>
      <w:r>
        <w:t>张志高的手又袭向林思的阴部。本已倍受压迫的阴户再受挤压，反而更加鼓胀。手指顺着短裤的缝合线上下划</w:t>
      </w:r>
    </w:p>
    <w:p>
      <w:r>
        <w:t>动。肥厚的大阴唇不堪多条细线的绞碾，立刻分泌出相当多的淫汁，以减轻自己受到的厮磨。不一会儿，林思的胯</w:t>
      </w:r>
    </w:p>
    <w:p>
      <w:r>
        <w:t>间就湿了一片。</w:t>
      </w:r>
    </w:p>
    <w:p>
      <w:r>
        <w:t>张志高费力的扯下林思的超短裤，细腻如白瓷的美好胴体已经彻底暴露在空气中。林思下意识的并拢了双腿。</w:t>
      </w:r>
    </w:p>
    <w:p>
      <w:r>
        <w:t>然而今天自己的双腿是那么的无力，张志高没费多大劲就把它们掰到两边。自己的阴户正被张志高打量着，想到这</w:t>
      </w:r>
    </w:p>
    <w:p>
      <w:r>
        <w:t>里林思就羞得用手臂捂住了自己的双眼。</w:t>
      </w:r>
    </w:p>
    <w:p>
      <w:r>
        <w:t>虽然林思结婚已经快一年，并且二十七岁了，可是她的外阴还是鲜艳的粉红色。光洁的阴户没有一根阴毛，阴</w:t>
      </w:r>
    </w:p>
    <w:p>
      <w:r>
        <w:t>唇在蜜汁的润泽下显得分外淫糜。这一切都对张志高构成了莫大的吸引，他立刻伸出舌头，开始顺着两片阴唇的夹</w:t>
      </w:r>
    </w:p>
    <w:p>
      <w:r>
        <w:t>缝扫动，还不时试图突入更深处。</w:t>
      </w:r>
    </w:p>
    <w:p>
      <w:r>
        <w:t>阴户分泌出来的淫汁越来越多，舌头的搅弄也越来越顺畅。阴户顶端的肉芽已经蠢蠢欲动了，它正在坚硬中。</w:t>
      </w:r>
    </w:p>
    <w:p>
      <w:r>
        <w:t>林思的脸通红，不知是因为热，因为羞还是因为蔓延全身、无所不在的快感。她的手已经不再捂住眼睛，而是用力</w:t>
      </w:r>
    </w:p>
    <w:p>
      <w:r>
        <w:t>抓住床单，抑制自己的喉咙不要发出声响。</w:t>
      </w:r>
    </w:p>
    <w:p>
      <w:r>
        <w:t>舌头好像又发现了新的目标，向不知死活探出头的阴蒂发动攻击。快感变得激烈了许多，林思的屁股开始不知</w:t>
      </w:r>
    </w:p>
    <w:p>
      <w:r>
        <w:t>羞耻的扭动，好像在追逐着什么。饱涨欲裂的乳房渴望被抚摸，可是张志高似乎没有意识到这一点。林思只好用颤</w:t>
      </w:r>
    </w:p>
    <w:p>
      <w:r>
        <w:t>动的双手覆上自己的双乳，模仿张志高的样子轻轻的摩挲。不久就变成用力的捏揉，手指夹住硬如小石的乳尖碾动，</w:t>
      </w:r>
    </w:p>
    <w:p>
      <w:r>
        <w:t>重重的鼻息间依稀传出咿呀的声音。</w:t>
      </w:r>
    </w:p>
    <w:p>
      <w:r>
        <w:t>阴蒂突然遭受一记重击，张志高的牙齿轻轻咬了它一下。火辣辣的快感猛的从阴核散布到整个下体，阴道深处</w:t>
      </w:r>
    </w:p>
    <w:p>
      <w:r>
        <w:t>涌出一小股阴精。林思‘啊『的一声尖叫，用力挺起腰部，旋即跌落在床上。</w:t>
      </w:r>
    </w:p>
    <w:p>
      <w:r>
        <w:t>这就是高潮吗？林思还没有从快感中回过神来，已经感觉到一个火热而坚硬的物体挤开了自己的阴唇。随它去</w:t>
      </w:r>
    </w:p>
    <w:p>
      <w:r>
        <w:t>吧，反正是梦。林思虽然很保守，但也不至于在梦中还要搞得三贞九烈。</w:t>
      </w:r>
    </w:p>
    <w:p>
      <w:r>
        <w:t>只是这第二根进入林思体内的阳物显然比它的前辈大许多。大肉棒无情的撑开紧窄的阴道，坚定的向内突入。</w:t>
      </w:r>
    </w:p>
    <w:p>
      <w:r>
        <w:t>林思皱起了眉头，口中也嗯啊不断，不时唤着‘轻点『。终于，肉棒全根尽没，尖端直接顶到了子宫口，完全占领</w:t>
      </w:r>
    </w:p>
    <w:p>
      <w:r>
        <w:t>了林思的秘道。第一次被一个如此粗长的东西进入，林思感到下体涨得有些难受。男人坚硬的阴毛扎着她柔嫩的阴</w:t>
      </w:r>
    </w:p>
    <w:p>
      <w:r>
        <w:t>户，有些麻痒。</w:t>
      </w:r>
    </w:p>
    <w:p>
      <w:r>
        <w:t>还未等林思适应过来，肉棒已经开始运动了。肉棒艰难的沿原路退回，再又向里推进。龟头在前方撑开秘道的</w:t>
      </w:r>
    </w:p>
    <w:p>
      <w:r>
        <w:t>内壁，将它扩大。等到肉棒退出来，淫穴又顽强的收复失地，缩成细小的一个洞口。</w:t>
      </w:r>
    </w:p>
    <w:p>
      <w:r>
        <w:t>龟头的棱角紧密的刮过阴道的每一寸表皮，都把林思的快感往上托高。林思已经开始不停的喘息，口中发着不</w:t>
      </w:r>
    </w:p>
    <w:p>
      <w:r>
        <w:t>知道什么字音。张志高的手也没有闲着，抓住饱满的乳房大肆玩弄。乳房和下体传来的快感汇聚在一起不断冲向林</w:t>
      </w:r>
    </w:p>
    <w:p>
      <w:r>
        <w:t>思的大脑。</w:t>
      </w:r>
    </w:p>
    <w:p>
      <w:r>
        <w:t>抽插的动作越来越快，林思也开始不自觉的摇摆屁股，以生涩的动作迎合。</w:t>
      </w:r>
    </w:p>
    <w:p>
      <w:r>
        <w:t>房间里只有林思咿呀的叫唤和淫汁唧唧的水响。而张志高似乎有着充沛的体力，自始至终没有发出任何声音，</w:t>
      </w:r>
    </w:p>
    <w:p>
      <w:r>
        <w:t>连喘息都没有。</w:t>
      </w:r>
    </w:p>
    <w:p>
      <w:r>
        <w:t>终于，林思感觉到下体的肉棒停止了动作，龟头死死的顶住自己的子宫口。</w:t>
      </w:r>
    </w:p>
    <w:p>
      <w:r>
        <w:t>剧烈收缩了两下之后，一股滚烫的精液浇在林思的体内。烫得她一个哆嗦，再次喷出了一股淫水。无边的快感</w:t>
      </w:r>
    </w:p>
    <w:p>
      <w:r>
        <w:t>迅速遍布全身，又潮水般的涌上大脑，把林思淹没在了无边的黑暗中……＊＊＊＊＊＊＊＊＊</w:t>
      </w:r>
    </w:p>
    <w:p>
      <w:r>
        <w:t>＊＊＊窗帘没有合上，清晨的阳光穿过玻璃照在林思脸上。她慵懒的睁开双眼：自己的卧房，周围的一切都</w:t>
      </w:r>
    </w:p>
    <w:p>
      <w:r>
        <w:t>一如往常。</w:t>
      </w:r>
    </w:p>
    <w:p>
      <w:r>
        <w:t>昨夜那个梦简直真实得令人难以置信。那种快感是自己有生以来第一次感受到，直到现在还感到浑身有些酸麻</w:t>
      </w:r>
    </w:p>
    <w:p>
      <w:r>
        <w:t>无力。原来高潮的感觉是那么美妙。林思有些后悔自己以前对性爱为什么总是草草了事。</w:t>
      </w:r>
    </w:p>
    <w:p>
      <w:r>
        <w:t>臀部的位置粘乎乎的，林思不禁俏脸一红，自己昨晚竟然没穿内衣就睡了，昨夜春梦中的翻云覆雨一定让自己</w:t>
      </w:r>
    </w:p>
    <w:p>
      <w:r>
        <w:t>的下体泥泞不堪了。林思从床头扯了些纸巾，先把身子擦一擦。纸巾摩擦阴唇的感觉又让林思颇有些心神荡漾，梦</w:t>
      </w:r>
    </w:p>
    <w:p>
      <w:r>
        <w:t>里的癫狂清晰的在脑海中浮现。</w:t>
      </w:r>
    </w:p>
    <w:p>
      <w:r>
        <w:t>擦拭过程中，林思在紧闭的阴唇间发现了一根蜷曲的毛发，她立刻就愣了。</w:t>
      </w:r>
    </w:p>
    <w:p>
      <w:r>
        <w:t>昨天早上起床后刚换过的床单，不可能是老公留下来的。自己就更不用说了，光秃秃的阴户一直让林思感到很</w:t>
      </w:r>
    </w:p>
    <w:p>
      <w:r>
        <w:t>羞。难道昨天……不是梦？</w:t>
      </w:r>
    </w:p>
    <w:p>
      <w:r>
        <w:t>林思立刻恢复了清醒，昨天的事情可能有些问题。难道自己真的和张志高…林思无力的瘫在床上，心中五味陈</w:t>
      </w:r>
    </w:p>
    <w:p>
      <w:r>
        <w:t>杂。</w:t>
      </w:r>
    </w:p>
    <w:p>
      <w:r>
        <w:t>不一会儿，天生的理性使她又恢复了镇定，必须弄清楚这是怎么回事。这个念头压倒了一切，她又振作起来了。</w:t>
      </w:r>
    </w:p>
    <w:p>
      <w:r>
        <w:t>顾不得自己一丝不挂，林思冲到浴室随便洗了个澡，然后去衣柜找衣服。打开放内衣的抽屉，林思又吃了一惊。</w:t>
      </w:r>
    </w:p>
    <w:p>
      <w:r>
        <w:t>她一向只用白色的内衣裤，抽屉里五颜六色的内衣都有，就是没有白色。而且那些所谓的内衣，要么是狭小得过分</w:t>
      </w:r>
    </w:p>
    <w:p>
      <w:r>
        <w:t>的布条，要么就是基本起不到遮掩作用的蕾丝布料。这里分明就是自家的卧房，是谁换了自己所有的内衣？老公出</w:t>
      </w:r>
    </w:p>
    <w:p>
      <w:r>
        <w:t>差在外，而且即使在家他也不敢开这种玩笑。</w:t>
      </w:r>
    </w:p>
    <w:p>
      <w:r>
        <w:t>不管那么多了，左挑右拣，林思勉强选了一个真丝的胸罩戴上。光滑的布料贴在乳房上，感觉怪怪的，而且薄</w:t>
      </w:r>
    </w:p>
    <w:p>
      <w:r>
        <w:t>薄的两片布连乳头的形状都隐匿不住，只能算是‘穿了内衣『吧。林思小心的把窄小的丁字裤穿上，拉扯着布条努</w:t>
      </w:r>
    </w:p>
    <w:p>
      <w:r>
        <w:t>力想把自己的鼓鼓的阴部遮住。实在是别无选择，其它的内裤都是几乎全透明的蕾丝网眼。</w:t>
      </w:r>
    </w:p>
    <w:p>
      <w:r>
        <w:t>好不容易穿好衣服，林思决定先去找黄愿问一问——毕竟不好去跟张志高打交道。林思尽量避免使自己想起昨</w:t>
      </w:r>
    </w:p>
    <w:p>
      <w:r>
        <w:t>晚的事情，如果是真的，她完全不知道该如何做人了。</w:t>
      </w:r>
    </w:p>
    <w:p>
      <w:r>
        <w:t>刚跨出车门，林思的脸就咻的红了——丁字裤的裆部缩成一条线陷进了她的阴户。林思不禁为自己的身体感到</w:t>
      </w:r>
    </w:p>
    <w:p>
      <w:r>
        <w:t>深深的羞耻，自己的阴部为什么会这么鼓！</w:t>
      </w:r>
    </w:p>
    <w:p>
      <w:r>
        <w:t>走路的时候，阴唇咬着丝质布条来回吸吮，连菊眼都感受到了布条的扯动。</w:t>
      </w:r>
    </w:p>
    <w:p>
      <w:r>
        <w:t>淫汁不由自主的分泌出来，浸湿了内裤。林思尽力控制自己的动作，以减轻下体的刺激。周围的人则看着这个</w:t>
      </w:r>
    </w:p>
    <w:p>
      <w:r>
        <w:t>美女以一种极不自然的姿态走进了电梯。</w:t>
      </w:r>
    </w:p>
    <w:p>
      <w:r>
        <w:t>已经十一点了，职员们大多埋头看资料，或者聚精会神的盯着电脑。唯独黄愿的桌子却没有人。</w:t>
      </w:r>
    </w:p>
    <w:p>
      <w:r>
        <w:t>‘黄愿，你现在才来啊？李总刚找过你！『坐在黄愿办公桌对面的女孩说。</w:t>
      </w:r>
    </w:p>
    <w:p>
      <w:r>
        <w:t>林思和她认识，她是公司的打字员。她也叫自己黄愿！而且听她的口气，天耀就在公司，没有出差！</w:t>
      </w:r>
    </w:p>
    <w:p>
      <w:r>
        <w:t>林思强作出一副一切正常的样子，‘今天塞车了，我去和李总解释。『现在不是和这些人争辩的时候。林思不</w:t>
      </w:r>
    </w:p>
    <w:p>
      <w:r>
        <w:t>禁想起了那天看的电影《惊心动魄》，女主角跟那些工作人员争辩，没有一点作用。</w:t>
      </w:r>
    </w:p>
    <w:p>
      <w:r>
        <w:t>‘黄愿，你怎么迟到了两个小时？虽然大家很熟，但是公司的制度不是订了玩的！『李天耀的口气有些强硬。</w:t>
      </w:r>
    </w:p>
    <w:p>
      <w:r>
        <w:t>在他说话的过程中，林思一直死死盯着他的脸，完全看不出来任何问题。</w:t>
      </w:r>
    </w:p>
    <w:p>
      <w:r>
        <w:t>‘怎么了？你这样盯着我干嘛？『李天耀很奇怪，’好了，算你请假好了，也不会扣你工资的。我总得在形式</w:t>
      </w:r>
    </w:p>
    <w:p>
      <w:r>
        <w:t>上教训你一下，要不然我在下属面前就没有威信了。『林思还是盯着他，仍然看不出来有什么问题。这是怎么回事？</w:t>
      </w:r>
    </w:p>
    <w:p>
      <w:r>
        <w:t>李天耀为人有些死板，没多少幽默感，连说谎都会不自然，完全没有表演天赋。难道他不是在做戏？难道自己真的</w:t>
      </w:r>
    </w:p>
    <w:p>
      <w:r>
        <w:t>是黄愿？林思脑子里一团糟。</w:t>
      </w:r>
    </w:p>
    <w:p>
      <w:r>
        <w:t>‘你没事吧？『李天耀看她呆呆的样子，’本月十五号，总公司的市场总监ｐｅｔｅｒ要来视察我们这边的情</w:t>
      </w:r>
    </w:p>
    <w:p>
      <w:r>
        <w:t>况，你们赶紧把上半年的工作整理好，总结一下。『李天耀又装出一副神秘兮兮的样子说：‘ｐｅｔｅｒ是个标准</w:t>
      </w:r>
    </w:p>
    <w:p>
      <w:r>
        <w:t>的丹麦帅哥，你抓紧哦！『这下倒是挺做作的，很符合他以往的表现。</w:t>
      </w:r>
    </w:p>
    <w:p>
      <w:r>
        <w:t>‘哦。『林思糊里糊涂的走出了办公室，却是直接往公司门外走去。引起外间的职员们一阵骚动，纷纷交头接</w:t>
      </w:r>
    </w:p>
    <w:p>
      <w:r>
        <w:t>耳，都揣测黄愿是不是被开除了。可是这迟到一次就开除也太狠了吧！</w:t>
      </w:r>
    </w:p>
    <w:p>
      <w:r>
        <w:t>林思失神落魄的坐进汽车里，极力想理清自己的思路，连胯下难耐的骚痒都被排除在大脑之外了。渐渐的，林</w:t>
      </w:r>
    </w:p>
    <w:p>
      <w:r>
        <w:t>思又想起了电影《惊心动魄》。</w:t>
      </w:r>
    </w:p>
    <w:p>
      <w:r>
        <w:t>没道理啊，自己根本不是孤儿，有父有母，众多亲戚，从小到大有许多的同学。总之，自己根本不可能被人强</w:t>
      </w:r>
    </w:p>
    <w:p>
      <w:r>
        <w:t>制赋予一个身份，自己的社会关系太复杂了，没有可能控制住的。</w:t>
      </w:r>
    </w:p>
    <w:p>
      <w:r>
        <w:t>转念一想，自己真是异想天开。就算不计可行性，那种电影里的事情又怎么可能在现实中发生。</w:t>
      </w:r>
    </w:p>
    <w:p>
      <w:r>
        <w:t>可这到底是怎么一回事呢，为什么他们都把我当作黄愿？难道这是一个梦，到现在还没有完？可是，有这么长，</w:t>
      </w:r>
    </w:p>
    <w:p>
      <w:r>
        <w:t>这么清晰的梦吗？而且在梦里自己还保持着理性分析的能力，可能吗？</w:t>
      </w:r>
    </w:p>
    <w:p>
      <w:r>
        <w:t>想起梦，林思不禁又记起了昨夜的癫狂。第一次感受到高潮的滋味，是那么舒服，让林思简直就想永远沉浸其</w:t>
      </w:r>
    </w:p>
    <w:p>
      <w:r>
        <w:t>中。两腿间的骚痒又袭来了，林思感觉到自己的内裤都已经湿透了。她的脸热得发烫，自己也不知道是因为羞耻感，</w:t>
      </w:r>
    </w:p>
    <w:p>
      <w:r>
        <w:t>还是因为别的什么。</w:t>
      </w:r>
    </w:p>
    <w:p>
      <w:r>
        <w:t>得赶快回家换衣服，然后去研究所直接找张志高问个明白。</w:t>
      </w:r>
    </w:p>
    <w:p>
      <w:r>
        <w:t>林思回过神来，发动了汽车。不经意望了一下左边，她的脸一下子红到了耳根。刚才一直在胡思乱想，现在才</w:t>
      </w:r>
    </w:p>
    <w:p>
      <w:r>
        <w:t>发现，左边这辆车的后座，一对男女竟然脱得精光，正在做爱！仔细听一下，还能听到女人的呻吟声。</w:t>
      </w:r>
    </w:p>
    <w:p>
      <w:r>
        <w:t>现在的人真是大胆。林思不敢多看，赶紧把车开出车位。刚转过一道弯，又看见了惊人之举。一个女人被一个</w:t>
      </w:r>
    </w:p>
    <w:p>
      <w:r>
        <w:t>男子压在一辆轿车的引擎盖上，两人正疯狂的湿吻。女子的上衣已经被扒开，露出了黑色的蕾丝胸罩。天哪，就不</w:t>
      </w:r>
    </w:p>
    <w:p>
      <w:r>
        <w:t>怕有人看见吗。</w:t>
      </w:r>
    </w:p>
    <w:p>
      <w:r>
        <w:t>转出车库，到了大街上。周围的情景让林思瞠目结舌，简直不敢相信自己的眼睛。街上随处可见衣冠不整，纠</w:t>
      </w:r>
    </w:p>
    <w:p>
      <w:r>
        <w:t>缠在一起的男女。虽然还不至于精赤条条的当街做爱，不过动作都已经十分不堪了。这个世界疯了！</w:t>
      </w:r>
    </w:p>
    <w:p>
      <w:r>
        <w:t>又或者这一切都只是梦！</w:t>
      </w:r>
    </w:p>
    <w:p>
      <w:r>
        <w:t>想到这一点，林思已经可以肯定，从昨夜到现在，都只是一个长得不可思议梦了，这样才能解释自己的一切遭</w:t>
      </w:r>
    </w:p>
    <w:p>
      <w:r>
        <w:t>遇。作为一个心理学家，林思不屑于做那种掐一掐自己以验证自己是否在梦中的举动。相反，她还不希望这个梦结</w:t>
      </w:r>
    </w:p>
    <w:p>
      <w:r>
        <w:t>束：如此漫长的梦，绝对是一个新的研究课题。</w:t>
      </w:r>
    </w:p>
    <w:p>
      <w:r>
        <w:t>只是这个梦……未免太色情了些。林思很不好意思的意识到这一点，难道自己的内心深处竟然那么的……淫荡！</w:t>
      </w:r>
    </w:p>
    <w:p>
      <w:r>
        <w:t>自己居然想到这个词，真是不可思议。</w:t>
      </w:r>
    </w:p>
    <w:p>
      <w:r>
        <w:t>这时，手机响了，是张志高。</w:t>
      </w:r>
    </w:p>
    <w:p>
      <w:r>
        <w:t>‘美女，下午可以向公司请假吗？『林思呆了一会儿，才想起来在这个梦里自己是’黄愿『，‘我就在外面呢，</w:t>
      </w:r>
    </w:p>
    <w:p>
      <w:r>
        <w:t>已经请过假了，有什么事情吗？『’今天有指环王前传、前前传联映，六个小时，下午一点开始。看完了去海边游</w:t>
      </w:r>
    </w:p>
    <w:p>
      <w:r>
        <w:t>泳吃烧烤，有没有兴趣？『思量了一会儿，为了配合这个梦，林思还是决定答应。看看这个梦能维持多久，有什么</w:t>
      </w:r>
    </w:p>
    <w:p>
      <w:r>
        <w:t>走向。由于双方父母是旧识，婚前林思和李天耀见面都是在对方的家里。而两人都是学习狂，平时也没怎么约出去</w:t>
      </w:r>
    </w:p>
    <w:p>
      <w:r>
        <w:t>玩过。下意识里，林思还是颇为期待这次约会的。</w:t>
      </w:r>
    </w:p>
    <w:p>
      <w:r>
        <w:t>‘那好，电影院离我这边近，你十二点半到我们研究所来吧。『林思看了下时间，十二点了！没时间回家换衣</w:t>
      </w:r>
    </w:p>
    <w:p>
      <w:r>
        <w:t>服了。算了，正好是看电影，尽量注意坐着不要动吧。</w:t>
      </w:r>
    </w:p>
    <w:p>
      <w:r>
        <w:t>＊＊＊＊＊＊＊＊＊＊＊＊开车到研究所楼下，林思打电话叫张志高下来。</w:t>
      </w:r>
    </w:p>
    <w:p>
      <w:r>
        <w:t>‘哇，宝贝儿，你怎么把林博士的车给搞来了。难道我们开两个车去？『考虑到自己下体的糟糕处境，林思不</w:t>
      </w:r>
    </w:p>
    <w:p>
      <w:r>
        <w:t>想乱动。’我开车，上来吧。『‘很少看见你穿工作套装，挺漂亮的嘛……『一路上张志高滔滔不绝，天上地下，</w:t>
      </w:r>
    </w:p>
    <w:p>
      <w:r>
        <w:t>无所不谈。全然没有感觉到’黄愿『今天话很少，不像以往棋逢对手。</w:t>
      </w:r>
    </w:p>
    <w:p>
      <w:r>
        <w:t>男人这么能说好像也不太讨厌，林思想。</w:t>
      </w:r>
    </w:p>
    <w:p>
      <w:r>
        <w:t>周五下午看电影的人很少，而且这种长达数小时的联映也很考验耐性。张志高找了一个情侣座拉林思坐下，前</w:t>
      </w:r>
    </w:p>
    <w:p>
      <w:r>
        <w:t>后几排都没有人。</w:t>
      </w:r>
    </w:p>
    <w:p>
      <w:r>
        <w:t>虽然坐着不敢动弹，但是激光立体投影的效果很不错，完全让人置身在场景之中。湖光山色、刀光剑影都极度</w:t>
      </w:r>
    </w:p>
    <w:p>
      <w:r>
        <w:t>逼真，加上身边有张志高的解说，不时呷两口饮料。约会的感觉确实很惬意。</w:t>
      </w:r>
    </w:p>
    <w:p>
      <w:r>
        <w:t>不知不觉间，张志高的头已经靠得很近，重重的男子鼻息喷在林思脸上。肌肤感受到一些潮湿，男人的味道让</w:t>
      </w:r>
    </w:p>
    <w:p>
      <w:r>
        <w:t>林思有些慌乱。身体也感觉越来越热。</w:t>
      </w:r>
    </w:p>
    <w:p>
      <w:r>
        <w:t>嘴唇被张志高吻住了。林思想到自己现在是‘黄愿『，想推开他的手又垂了下来。</w:t>
      </w:r>
    </w:p>
    <w:p>
      <w:r>
        <w:t>舌头细细的扫过林思的双唇，又在她的牙龈上一一巡礼。渐渐的，林思有些陶醉了，禁不住抱住了张志高的头，</w:t>
      </w:r>
    </w:p>
    <w:p>
      <w:r>
        <w:t>舌头伸出来跟他纠缠在一起。张志高的嘴离开林思的唇时，林思甚至会伸出舌头来追逐。于是两人的舌头又在空气</w:t>
      </w:r>
    </w:p>
    <w:p>
      <w:r>
        <w:t>中不断缠绕。</w:t>
      </w:r>
    </w:p>
    <w:p>
      <w:r>
        <w:t>张志高一手搂住林思的腰，一手按在了她的乳房上。林思想推开他。</w:t>
      </w:r>
    </w:p>
    <w:p>
      <w:r>
        <w:t>‘别担心，周围根本没有人，又这么黑。刚才的那种饮料有催情作用。在电影院卖，你以为是为什么。『大手</w:t>
      </w:r>
    </w:p>
    <w:p>
      <w:r>
        <w:t>得寸进尺，伸进了林思的上衣里，隔着丝绸内衣玩弄她完美的肉球。光滑的丝绢摩擦着同样光滑的肌肤，林思感到</w:t>
      </w:r>
    </w:p>
    <w:p>
      <w:r>
        <w:t>乳房渐渐有些涨，尖端的乳头开始发硬了，呼吸也沉重起来。</w:t>
      </w:r>
    </w:p>
    <w:p>
      <w:r>
        <w:t>张志高的手离开了林思的胸部。乳房失去了捏弄，林思一时不知怎么回事。</w:t>
      </w:r>
    </w:p>
    <w:p>
      <w:r>
        <w:t>大手已经撩起了她的短裙。</w:t>
      </w:r>
    </w:p>
    <w:p>
      <w:r>
        <w:t>‘别，别这样。『林思有些慌。</w:t>
      </w:r>
    </w:p>
    <w:p>
      <w:r>
        <w:t>张志高没有理会，手已经袭向了林思的阴部。‘你都这么湿了，内裤都湿透了，还装！『说完就用嘴堵住了林</w:t>
      </w:r>
    </w:p>
    <w:p>
      <w:r>
        <w:t>思的抗议。手指开始不规矩了。</w:t>
      </w:r>
    </w:p>
    <w:p>
      <w:r>
        <w:t>张志高用指缝夹住林思两片肥厚的大阴唇，用力捻弄着，似乎想挤出些什么东西来。尽管他很用力，林思却没</w:t>
      </w:r>
    </w:p>
    <w:p>
      <w:r>
        <w:t>有感到疼痛，只有一阵赛似一阵的快感从下体散发到全身。而阴户也不争气的分泌出了越来越多的淫汁，湿了张志</w:t>
      </w:r>
    </w:p>
    <w:p>
      <w:r>
        <w:t>高一手。</w:t>
      </w:r>
    </w:p>
    <w:p>
      <w:r>
        <w:t>张志高恶作剧般捏住丁字裤往上一提，裤子更是深深的陷进了大阴唇之间。</w:t>
      </w:r>
    </w:p>
    <w:p>
      <w:r>
        <w:t>林思又羞又急，正要反抗，张志高已经开始一提一放的摆弄她。尽管内裤是丝质的，但是娇嫩的淫肉依然承受</w:t>
      </w:r>
    </w:p>
    <w:p>
      <w:r>
        <w:t>不了如此大的刺激，分泌出更多的淫汁将丁字裤团团裹住。阴蒂居然不知死活地探出头来，剧烈的摩擦使它越发肿</w:t>
      </w:r>
    </w:p>
    <w:p>
      <w:r>
        <w:t>大坚硬。林思两条白嫩的大腿不禁越张越开，不停抖动。几滴蜜液滴到了座位上，随之流失的是林思的力气和理智。</w:t>
      </w:r>
    </w:p>
    <w:p>
      <w:r>
        <w:t>‘嗯……啊……别……别这样……我会叫出声来的……『情侣座位的空间很大，张志高蹲下来，托着林思的圆</w:t>
      </w:r>
    </w:p>
    <w:p>
      <w:r>
        <w:t>臀把她的丁字裤脱了下来塞给她，’忍不住了就咬着。『林思还来不及抗议，张志高就叼住了她的阴蒂，用力吸吮。</w:t>
      </w:r>
    </w:p>
    <w:p>
      <w:r>
        <w:t>全身过电一般的触觉让林思一颤。‘啊……『声音很大，吓了张志高一跳，赶紧把丁字裤塞进林思口中。</w:t>
      </w:r>
    </w:p>
    <w:p>
      <w:r>
        <w:t>林思几乎是顺从的咬住了裤子。被自己的淫水浸透的内裤有一股淡淡的腥碱味，却并不难闻，反而让林思有一</w:t>
      </w:r>
    </w:p>
    <w:p>
      <w:r>
        <w:t>种莫名其妙的欲望。</w:t>
      </w:r>
    </w:p>
    <w:p>
      <w:r>
        <w:t>张志高的舌头在林思的阴户上肆意扫荡，每个褶皱，每个突起都被他一一光顾，还不时叼住两片小阴唇轻咬。</w:t>
      </w:r>
    </w:p>
    <w:p>
      <w:r>
        <w:t>不知为何，一向理智的林思竟然把思维抛到了九霄云外，全部的精力只集中在下体的快感上。</w:t>
      </w:r>
    </w:p>
    <w:p>
      <w:r>
        <w:t>张志高把舌头卷成筒状，抵开阴唇的防线，向林思的阴道挺进。林思非但没有反抗，还挺起圆臀配合起来。舌</w:t>
      </w:r>
    </w:p>
    <w:p>
      <w:r>
        <w:t>头在淫穴外沿不断打圈，淫水不断涌出。张志高用力的吸吮着林思的阴户，似乎要把它榨干。</w:t>
      </w:r>
    </w:p>
    <w:p>
      <w:r>
        <w:t>下体一空，张志高拿掉林思口中的内裤，嘴唇凑过来，林思顺从的吻住。张志高竟从口中渡过来不少液体，是</w:t>
      </w:r>
    </w:p>
    <w:p>
      <w:r>
        <w:t>林思自己的淫水。张志高的嘴死死堵住，逼着林思全部吞了下去。然后和林思口舌相交，热烈的吻起来。</w:t>
      </w:r>
    </w:p>
    <w:p>
      <w:r>
        <w:t>林思的阴户并没有寂寞太久。张志高顺着肉缝，将中指慢慢完全伸进了阴道里。阴道壁的嫩肉紧紧箍住他的手</w:t>
      </w:r>
    </w:p>
    <w:p>
      <w:r>
        <w:t>指，张志高有些艰涩的一进一出。</w:t>
      </w:r>
    </w:p>
    <w:p>
      <w:r>
        <w:t>张志高又强行伸进了食指。两根手指在淫洞里大跳桑巴，快感如潮水般一浪一浪袭来。林思圆滚滚的屁股随着</w:t>
      </w:r>
    </w:p>
    <w:p>
      <w:r>
        <w:t>手指的动作划着圆圈，被堵住的口中不断哼哼唧唧的呻吟着。若不是被张志高死死吻住，一定已经叫得很大声了。</w:t>
      </w:r>
    </w:p>
    <w:p>
      <w:r>
        <w:t>阴道突然强烈的抽搐起来，像吸奶一样咬着张志高的手指。不一会儿，淫穴深处喷出大股大股的汁液。等林思</w:t>
      </w:r>
    </w:p>
    <w:p>
      <w:r>
        <w:t>的阴道平静下来，张志高缓缓抽出了手指。吱一声水响，一股淫汁从细小的阴道口流出，顺着会阴流在座位上，聚</w:t>
      </w:r>
    </w:p>
    <w:p>
      <w:r>
        <w:t>成不小的一滩。</w:t>
      </w:r>
    </w:p>
    <w:p>
      <w:r>
        <w:t>林思双颊通红，瘫软在座位上，似乎全身的骨头都化作液体随淫水流走了。</w:t>
      </w:r>
    </w:p>
    <w:p>
      <w:r>
        <w:t>只有身子还在不时起伏，让人确定她经历了这场暴风雨后还活着。</w:t>
      </w:r>
    </w:p>
    <w:p>
      <w:r>
        <w:t>＊＊＊＊＊＊＊＊＊＊＊＊清晨，林思睁开了双眼。是自己房间，昨天确实是一个</w:t>
      </w:r>
    </w:p>
    <w:p>
      <w:r>
        <w:t>长梦。</w:t>
      </w:r>
    </w:p>
    <w:p>
      <w:r>
        <w:t>全身都没有力气，连手指都懒得动一下。屁股就像泡在泥潭里一样，这个长梦中自己流了太多汁液。</w:t>
      </w:r>
    </w:p>
    <w:p>
      <w:r>
        <w:t>昨晚在梦里，电影结束后林思还是只恢复了一点力气。于是两人就没有去海滩，而是直接回家。</w:t>
      </w:r>
    </w:p>
    <w:p>
      <w:r>
        <w:t>张志高下车后一路把林思抱上床，脱了衣服就扑上来。在他的挑逗下林思很快就春心大动，两人直直做了三次。</w:t>
      </w:r>
    </w:p>
    <w:p>
      <w:r>
        <w:t>而林思的高潮更是达到五次之多，泄得她都酥掉了，爆炸般的快感让她记忆尤新。唯一不好的回忆就是最后一次张</w:t>
      </w:r>
    </w:p>
    <w:p>
      <w:r>
        <w:t>志高射在了她脸上，不过不知为什么，在梦里林思并没有自己所预料的恶心的感觉。</w:t>
      </w:r>
    </w:p>
    <w:p>
      <w:r>
        <w:t>林思扭过头看床头的电子钟。</w:t>
      </w:r>
    </w:p>
    <w:p>
      <w:r>
        <w:t>６。１２。２０１０１０：４７ａｍＳａｔ不对啊，今天应该是十一号啊。林思一向时间概念很强。这个长梦</w:t>
      </w:r>
    </w:p>
    <w:p>
      <w:r>
        <w:t>的时间跨度虽然是一天两夜，但是今天应该就是十一号。昨天去研究所正好看了电子钟是十号。</w:t>
      </w:r>
    </w:p>
    <w:p>
      <w:r>
        <w:t>床头还有张纸条：宝贝儿，我去研究所了，今天加班。</w:t>
      </w:r>
    </w:p>
    <w:p>
      <w:r>
        <w:t>不是天耀的字迹，那么只能是……怎么回事，昨天的事情不是梦吗！</w:t>
      </w:r>
    </w:p>
    <w:p>
      <w:r>
        <w:t>林思的大脑混乱了好一阵，然后开始仔细回忆这几天的事情……林思对着空气说：‘卢博士，把「梦境」关掉</w:t>
      </w:r>
    </w:p>
    <w:p>
      <w:r>
        <w:t>吧。『2004-9-19 10：36 AM 评分—— -25 -20 -15 -10 -5 +5 +10 +15 +20 +25+30weakwolf 注册会员积分 3发</w:t>
      </w:r>
    </w:p>
    <w:p>
      <w:r>
        <w:t>贴 2注册 2004-9-16状态在线（中篇）出于保护隐私的目的，研究所内只有卢博士和林思有资格对参加’梦境『的</w:t>
      </w:r>
    </w:p>
    <w:p>
      <w:r>
        <w:t>被试进行监视，观察被视的思维内容。林思也亲眼看着卢博士删掉了电脑中的记录。卢博士是完全可以信赖的，自</w:t>
      </w:r>
    </w:p>
    <w:p>
      <w:r>
        <w:t>己在试验中的荒唐表现不会有其它人知道。</w:t>
      </w:r>
    </w:p>
    <w:p>
      <w:r>
        <w:t>只是经历了这次试验，林思感觉自己的理性和逻辑思维变差了，这对于一个心理学家来说几乎是致命的。而且，</w:t>
      </w:r>
    </w:p>
    <w:p>
      <w:r>
        <w:t>似乎某些隐藏在内心深处的东西，突破坚冰露出了一角。这种感觉让林思有些害怕，‘梦境『还会有其它副作用吗？</w:t>
      </w:r>
    </w:p>
    <w:p>
      <w:r>
        <w:t>真后悔当初自告奋勇的去充当被试。</w:t>
      </w:r>
    </w:p>
    <w:p>
      <w:r>
        <w:t>林思听从了卢博士的建议，决定在家中修养几个月。屋漏偏逢连天雨，天耀仅仅陪了自己两天，便要被抽调到</w:t>
      </w:r>
    </w:p>
    <w:p>
      <w:r>
        <w:t>美国的总公司去学习。为了丈夫的事业，林思还是很支持他去的。</w:t>
      </w:r>
    </w:p>
    <w:p>
      <w:r>
        <w:t>丈夫刚走了一天，林思就后悔了。不工作，又不爱逛街，朋友们都忙得很，林思一个人简直不知该怎么办好，</w:t>
      </w:r>
    </w:p>
    <w:p>
      <w:r>
        <w:t>每天只是对着电视，不断的按着遥控器。</w:t>
      </w:r>
    </w:p>
    <w:p>
      <w:r>
        <w:t>自从那次试验以后，林思几乎每天晚上都会做梦。但让她稍感安慰的是，这些梦都很‘正常『，杂乱零碎，没</w:t>
      </w:r>
    </w:p>
    <w:p>
      <w:r>
        <w:t>有完整的情节，时间也不长。木棍、树干、雨伞……各种各样的东西都在梦中出现。有时候自己在极力试图爬上一</w:t>
      </w:r>
    </w:p>
    <w:p>
      <w:r>
        <w:t>堵光滑的墙壁，有时自己反覆的在一架楼梯上下走动……而梦中的这些东西、这些场景，在心理学教科书中，都是</w:t>
      </w:r>
    </w:p>
    <w:p>
      <w:r>
        <w:t>经典的——性欲望的表现！</w:t>
      </w:r>
    </w:p>
    <w:p>
      <w:r>
        <w:t>难道自己真的是个……荡妇，每当想到这个词，林思都强迫自己不要再想下去。这是不可能的，自己很传统、</w:t>
      </w:r>
    </w:p>
    <w:p>
      <w:r>
        <w:t>很保守，绝对和那些字眼扯不上关系。这一定是‘梦境『的后遗症，而且和丈夫长时间不在家也有关，过一段时间</w:t>
      </w:r>
    </w:p>
    <w:p>
      <w:r>
        <w:t>就会好。</w:t>
      </w:r>
    </w:p>
    <w:p>
      <w:r>
        <w:t>三个月的时间就在百无聊赖的白天与充斥着梦的黑夜中走完，丈夫回国了。</w:t>
      </w:r>
    </w:p>
    <w:p>
      <w:r>
        <w:t>分别了三个月，李天耀想煞了家中漂亮性感的老婆，一进门就把林思搂到床上。林思也很想要了，但是为了不</w:t>
      </w:r>
    </w:p>
    <w:p>
      <w:r>
        <w:t>让天耀觉得自己变得很放浪，她还是努力克制自己，只是稍稍配合一下丈夫的动作。</w:t>
      </w:r>
    </w:p>
    <w:p>
      <w:r>
        <w:t>一番云雨过后。并没有期待的那么愉悦，在‘梦境『里的时候那种感觉……自己想哪去了。也许应该去工作了，</w:t>
      </w:r>
    </w:p>
    <w:p>
      <w:r>
        <w:t>已经休息三个月了。即使天耀回家了，每天还是要去上班，不可能整天陪着自己。自己一个人呆在家里也无事可做</w:t>
      </w:r>
    </w:p>
    <w:p>
      <w:r>
        <w:t>……＊＊＊＊＊＊＊＊＊＊＊＊梦境与现实，只不过取决于你自己的看法＊＊＊</w:t>
      </w:r>
    </w:p>
    <w:p>
      <w:r>
        <w:t>＊＊＊＊＊＊＊＊＊在男同事颇有些色色的和女同事透着嫉妒的目光照射下，林思旁若无人的</w:t>
      </w:r>
    </w:p>
    <w:p>
      <w:r>
        <w:t>走进实验室。</w:t>
      </w:r>
    </w:p>
    <w:p>
      <w:r>
        <w:t>卢博士看到她，很高兴的样子，直接把她拉向座椅。林思忙说自己不做被试了，卢博士却不理她，和张志高一</w:t>
      </w:r>
    </w:p>
    <w:p>
      <w:r>
        <w:t>起把她强行按在座椅上。外间的同事们似乎全都变成了聋子。任凭林思怎么叫喊都没有反应。</w:t>
      </w:r>
    </w:p>
    <w:p>
      <w:r>
        <w:t>林思惊恐的看着插满了电极的头盔缓缓向自己笼罩下来，头盔里黑洞洞的一片，似乎要把自己完全吸进去。</w:t>
      </w:r>
    </w:p>
    <w:p>
      <w:r>
        <w:t>她拚命挣扎，可是完全没有用，头盔仍然不以意志为转移的向下压过来。</w:t>
      </w:r>
    </w:p>
    <w:p>
      <w:r>
        <w:t>忽然，肩膀上的压力消失了。借此机会，林思猛的起身！</w:t>
      </w:r>
    </w:p>
    <w:p>
      <w:r>
        <w:t>洁白的墙壁，浅灰的家具。</w:t>
      </w:r>
    </w:p>
    <w:p>
      <w:r>
        <w:t>是自己的卧房。</w:t>
      </w:r>
    </w:p>
    <w:p>
      <w:r>
        <w:t>李天耀被妻子的动作惊醒，看见林思满头大汗，表情惊恐万分，关切的问：</w:t>
      </w:r>
    </w:p>
    <w:p>
      <w:r>
        <w:t>‘老婆，怎么了？又做恶梦？『’你是不是真的存在？『林思问了一个非常奇怪的问题。</w:t>
      </w:r>
    </w:p>
    <w:p>
      <w:r>
        <w:t>‘你怎么啦？你不是看见我了吗，不是正用手抓着我肩膀吗？『’我怎么知道你是不是「梦境」创造出来的？</w:t>
      </w:r>
    </w:p>
    <w:p>
      <w:r>
        <w:t>『林思急切的反问。</w:t>
      </w:r>
    </w:p>
    <w:p>
      <w:r>
        <w:t>李天耀对林思的研究项目多少还是有一点了解的，知道她们在弄一个叫「梦境」的东西，好像跟虚拟现实有关。</w:t>
      </w:r>
    </w:p>
    <w:p>
      <w:r>
        <w:t>‘老婆，别疑神疑鬼啦。你不是在家里好好的吗，我看你是工作得过度疲劳了。不过怎么休息三个月了还会这</w:t>
      </w:r>
    </w:p>
    <w:p>
      <w:r>
        <w:t>样？『林思的眼神依然透露出强烈的怀疑。</w:t>
      </w:r>
    </w:p>
    <w:p>
      <w:r>
        <w:t>‘还『？自己以前有过这样吗？只在「梦境」中有一次做恶梦而惊醒。</w:t>
      </w:r>
    </w:p>
    <w:p>
      <w:r>
        <w:t>沉默了一会儿，林思莫名其妙的冒出一句：‘卢博士，把「梦境」关掉吧，我识破了。『呆呆的等了几分钟，</w:t>
      </w:r>
    </w:p>
    <w:p>
      <w:r>
        <w:t>什么也没发生。刚才天耀应该只是表达上的一个失误。</w:t>
      </w:r>
    </w:p>
    <w:p>
      <w:r>
        <w:t>林思疲倦的拨开被汗水粘在脸上的头发，虚弱的说：‘没什么，老公，我没事，是一个梦。『李天耀反覆问了</w:t>
      </w:r>
    </w:p>
    <w:p>
      <w:r>
        <w:t>几次，确定林思没什么问题了，才放下心来。</w:t>
      </w:r>
    </w:p>
    <w:p>
      <w:r>
        <w:t>林思放弃了回研究所上班的念头，又在家里休息了几天。虽然一直在做那些零零碎碎带有性暗示的梦，但是总</w:t>
      </w:r>
    </w:p>
    <w:p>
      <w:r>
        <w:t>算没有梦到任何与「梦境」有关的东西。</w:t>
      </w:r>
    </w:p>
    <w:p>
      <w:r>
        <w:t>＊＊＊＊＊＊＊＊＊＊＊＊‘老婆，今晚打扮一下，不许穿工作套装。我们一起去</w:t>
      </w:r>
    </w:p>
    <w:p>
      <w:r>
        <w:t>参加一个宴会。『李天耀的语气比较兴奋。</w:t>
      </w:r>
    </w:p>
    <w:p>
      <w:r>
        <w:t>‘什么事？『’公司的市场总监ｐｅｔｅｒ来了，他是董事长的儿子。他们家在市郊有栋别墅，举办了一个ｐ</w:t>
      </w:r>
    </w:p>
    <w:p>
      <w:r>
        <w:t>ａｒｔｙ，邀请了许多名流参加，我也在被邀之列。而且，据说我马上就要被任命为大中华区的负责人了！『ｐｅ</w:t>
      </w:r>
    </w:p>
    <w:p>
      <w:r>
        <w:t>ｔｅｒ，好熟悉的名字！林思心里一惊，好像在哪里听过。大脑飞速转动，翻出过往的事情。</w:t>
      </w:r>
    </w:p>
    <w:p>
      <w:r>
        <w:t>在「梦境」里！天耀对着‘黄愿『说的！</w:t>
      </w:r>
    </w:p>
    <w:p>
      <w:r>
        <w:t>难道自己还处在……‘你以前给我提起过ｐｅｔｅｒ这个人吗？我怎么好像在哪里听过。『林思急切的问道。</w:t>
      </w:r>
    </w:p>
    <w:p>
      <w:r>
        <w:t>‘嗯……有啊，你还看过他的照片的。他半年前来过一次。正好是周六，我本来要陪你去买衣服。但是得去机</w:t>
      </w:r>
    </w:p>
    <w:p>
      <w:r>
        <w:t>场接待他，只好向你请假了，为这事你还生气了。不过，你的口气怎么这么奇怪啊……『林思也想起来了，ｐｅｔ</w:t>
      </w:r>
    </w:p>
    <w:p>
      <w:r>
        <w:t>ｅｒ是个丹麦人，还挺帅气的。</w:t>
      </w:r>
    </w:p>
    <w:p>
      <w:r>
        <w:t>＊＊＊＊＊＊＊＊＊＊＊＊ｐｅｔｅｒ家的别墅不很大，但是有一个欧式风格的小</w:t>
      </w:r>
    </w:p>
    <w:p>
      <w:r>
        <w:t>花园，此时花园里充斥着衣着光鲜的男女。尽管在场的女子几乎都称得上绝色，但是林思的出现还是镇住了她的女</w:t>
      </w:r>
    </w:p>
    <w:p>
      <w:r>
        <w:t>同胞们。</w:t>
      </w:r>
    </w:p>
    <w:p>
      <w:r>
        <w:t>柔软的黑发在头上盘了一个漂亮的发髻；白净的面庞不施粉黛；一双妙目如风中湖水流转；稍有些性感的小嘴</w:t>
      </w:r>
    </w:p>
    <w:p>
      <w:r>
        <w:t>天生红润；只淡淡描了一下眉。光滑细嫩的脖子上挂了一条细细的项链，吊着一个小小的蓝宝石坠子；纤细的左手</w:t>
      </w:r>
    </w:p>
    <w:p>
      <w:r>
        <w:t>无名指上套着一个同样纤细的钻戒。除此之外，全身再无其它饰物。一米六七的个子不算很高，但是配合苗条的身</w:t>
      </w:r>
    </w:p>
    <w:p>
      <w:r>
        <w:t>材还是显得高挑。</w:t>
      </w:r>
    </w:p>
    <w:p>
      <w:r>
        <w:t>林思今晚挑了一件剪裁合身的丝质无袖长裙，光滑柔软的面料勾勒出了凸凹有致的完美曲线。和周围的女子比</w:t>
      </w:r>
    </w:p>
    <w:p>
      <w:r>
        <w:t>起来，淡妆素裹的林思反而显得更加的高贵艳丽。</w:t>
      </w:r>
    </w:p>
    <w:p>
      <w:r>
        <w:t>形形色色的目光让林思有些得意。她一般都穿着正统的工作套装，今天精心打扮了一下。在家里对着镜子的时</w:t>
      </w:r>
    </w:p>
    <w:p>
      <w:r>
        <w:t>候，发现镜中的女人只能用‘惊艳『来形容。</w:t>
      </w:r>
    </w:p>
    <w:p>
      <w:r>
        <w:t>自己上一次这么漂亮的时候，恐怕还是一年前的婚礼上。</w:t>
      </w:r>
    </w:p>
    <w:p>
      <w:r>
        <w:t>‘嗨，Ｌｅｅ，你迟到了！『迎面走过来一个约摸三十多岁，英俊高大的金发男子，和李天耀拥抱。应该就是</w:t>
      </w:r>
    </w:p>
    <w:p>
      <w:r>
        <w:t>ｐｅｔｅｒ了，他的汉语说得很流利，让林思稍有些惊讶。</w:t>
      </w:r>
    </w:p>
    <w:p>
      <w:r>
        <w:t>‘这位貌若天仙的小姐一定是Ｌｅｅ的夫人了，你真是今天最美丽的女士，让我花园里的鲜花都黯然失色了，</w:t>
      </w:r>
    </w:p>
    <w:p>
      <w:r>
        <w:t>你得安慰它们一下。『ｐｅｔｅｒ折下一只白玫瑰笑着递给林思，然后热情的和她握手。</w:t>
      </w:r>
    </w:p>
    <w:p>
      <w:r>
        <w:t>‘谢谢，我叫林思。『ｐｅｔｅｒ的手很大，温暖而干燥。想不到他的汉语居然说得这么好，而且还知道在不</w:t>
      </w:r>
    </w:p>
    <w:p>
      <w:r>
        <w:t>是情侣的情况下，中国人不习惯异性拥抱。</w:t>
      </w:r>
    </w:p>
    <w:p>
      <w:r>
        <w:t>‘ＭｉｓｓＬｉｎ，把你的丈夫借用一会儿，不反对吧？『ｐｅｔｅｒ从身旁经过的侍者那里拿了一杯葡萄</w:t>
      </w:r>
    </w:p>
    <w:p>
      <w:r>
        <w:t>酒递给林思，’我要向Ｌｅｅ介绍一些生意上的朋友，我想这对于他即将上任的职务很有帮助。你可以先吃点东西，</w:t>
      </w:r>
    </w:p>
    <w:p>
      <w:r>
        <w:t>认识一些朋友。等会儿有个舞会，希望你能赏脸跟我共舞一曲。『林思不想反对丈夫去结交生意伙伴，顺带着也没</w:t>
      </w:r>
    </w:p>
    <w:p>
      <w:r>
        <w:t>来得及拒绝ｐｅｔｅｒ的邀请。ｐｅｔｅｒ拉着李天耀消失在人群中。</w:t>
      </w:r>
    </w:p>
    <w:p>
      <w:r>
        <w:t>在自助餐桌旁转了几圈，其间有不少男士上前来搭讪。林思知道怎么应付他们，随便聊聊天气什么的，态度礼</w:t>
      </w:r>
    </w:p>
    <w:p>
      <w:r>
        <w:t>貌到了冷淡的程度。很快男士们只好气馁的离开。</w:t>
      </w:r>
    </w:p>
    <w:p>
      <w:r>
        <w:t>露天舞会开始了，宾客们三三两两的下场一展舞姿。有人邀请林思的时候，她都礼貌的说：‘抱歉，我和丈夫</w:t>
      </w:r>
    </w:p>
    <w:p>
      <w:r>
        <w:t>约好了一起跳一场，他马上就过来。『周围的人要么在跳舞，要么成群结队的聚在一块聊天。只有林思形单影只，</w:t>
      </w:r>
    </w:p>
    <w:p>
      <w:r>
        <w:t>显得颇为寂寥。她举起手中的高脚酒杯。殷红的葡萄酒在晶莹剔透的杯中荡漾，映在林思明亮的眼瞳中显得妙目生</w:t>
      </w:r>
    </w:p>
    <w:p>
      <w:r>
        <w:t>波。自己真的在等丈夫吗？难道不是在期待那个ｐｅｔｅｒ？</w:t>
      </w:r>
    </w:p>
    <w:p>
      <w:r>
        <w:t>怎么可能！自己没有等任何人。高傲而独立的林大小姐从来不依赖，从来不等人。</w:t>
      </w:r>
    </w:p>
    <w:p>
      <w:r>
        <w:t>‘嗨，大美女，我来接收我们的约定。『不早不晚，曹操到了，’有一个紧急的ｃａｓｅ，需要明天拿出方案。</w:t>
      </w:r>
    </w:p>
    <w:p>
      <w:r>
        <w:t>刚才我们讨论了一下，Ｌｅｅ现在在我书房做这个事情。很抱歉让我们的公主久等了。『面对ｐｅｔｅｒ的邀请，</w:t>
      </w:r>
    </w:p>
    <w:p>
      <w:r>
        <w:t>林思有些不知所措，‘我……我不大会跳舞。『’没关系，没人天生会跳舞。『ｐｅｔｅｒ拉着林思走下舞池。</w:t>
      </w:r>
    </w:p>
    <w:p>
      <w:r>
        <w:t>在ｐｅｔｅｒ的教授下，林思很快就熟练了，两人十分合拍。</w:t>
      </w:r>
    </w:p>
    <w:p>
      <w:r>
        <w:t>‘Ｌｉｎ，你真的很有天赋。也许你应该做个舞蹈家。『ｐｅｔｅｒ凝视着林思。白净无暇的脸孔透着红晕，</w:t>
      </w:r>
    </w:p>
    <w:p>
      <w:r>
        <w:t>大小适中的双目彷佛春天的湖水般动人。上唇较薄下唇略厚，虽然没有抹口红，仍然娇艳欲滴。身体散发着一股自</w:t>
      </w:r>
    </w:p>
    <w:p>
      <w:r>
        <w:t>然的淡香。</w:t>
      </w:r>
    </w:p>
    <w:p>
      <w:r>
        <w:t>这个女人真是上天的恩宠。ｐｅｔｅｒ寻思着。</w:t>
      </w:r>
    </w:p>
    <w:p>
      <w:r>
        <w:t>‘哦…谢谢你的夸奖。我想我还是对心理学比较有兴趣。『林思的眼睛对上了ｐｅｔｅｒ，随即闪开。ｐｅｔ</w:t>
      </w:r>
    </w:p>
    <w:p>
      <w:r>
        <w:t>ｅｒ继承了北欧人坚毅分明的面部线条，就像他们童话中的——白马王子？当然，这种人往往很危险。这不是在「</w:t>
      </w:r>
    </w:p>
    <w:p>
      <w:r>
        <w:t>梦境」中，小心为妙。</w:t>
      </w:r>
    </w:p>
    <w:p>
      <w:r>
        <w:t>‘Ｌｉｎ，你是我所见过的最聪明，最漂亮性感的女性。『ｐｅｔｅｒ搂紧了林思，’我对你丈夫感到深深的</w:t>
      </w:r>
    </w:p>
    <w:p>
      <w:r>
        <w:t>嫉妒。『在身材高大的ｐｅｔｅｒ怀中，不算矮的林思也显得很娇小。林思一时有些发呆，不知该如何作答。他宽</w:t>
      </w:r>
    </w:p>
    <w:p>
      <w:r>
        <w:t>厚的胸肌压迫着自己的乳房，让自己的呼吸有些急促。他的体味并没有寻常白种人那么浓重，淡淡的，闻起来很舒</w:t>
      </w:r>
    </w:p>
    <w:p>
      <w:r>
        <w:t>服。他的手在向下滑，搁在自己臀部的边缘上，怎么办，制止他？</w:t>
      </w:r>
    </w:p>
    <w:p>
      <w:r>
        <w:t>耳边传来的掌声打断了林思的想法。原来不知不觉的，舞池中只剩他们一对了，其他人围在一边都在观赏他们</w:t>
      </w:r>
    </w:p>
    <w:p>
      <w:r>
        <w:t>和谐的舞步。</w:t>
      </w:r>
    </w:p>
    <w:p>
      <w:r>
        <w:t>林思一直以为，这种情形，只有在从前偶尔读过的言情小说里才会发生。可是今天却发生在自己身上，天哪，</w:t>
      </w:r>
    </w:p>
    <w:p>
      <w:r>
        <w:t>简直就像是身处在——梦——中一样。</w:t>
      </w:r>
    </w:p>
    <w:p>
      <w:r>
        <w:t>一曲终了。ｐｅｔｅｒ带领林思参观自己的别墅。别墅的装饰很淡雅，正符合林思的审美观。一路上ｐｅｔｅ</w:t>
      </w:r>
    </w:p>
    <w:p>
      <w:r>
        <w:t>ｒ不停的介绍自己的壁挂、雕塑、瓷器，间或恭维林思的美丽。要是以往，林思一定会很反感。可是今天并没有这</w:t>
      </w:r>
    </w:p>
    <w:p>
      <w:r>
        <w:t>样的感觉，也许是葡萄酒喝多了点？谁知道呢，管这么多干嘛，听起来也挺舒服的。</w:t>
      </w:r>
    </w:p>
    <w:p>
      <w:r>
        <w:t>最后，ｐｅｔｅｒ带领林思参观主卧室。一张古典欧式大床卧在当中，厚厚的花纹床垫，躺上去一定很舒服。</w:t>
      </w:r>
    </w:p>
    <w:p>
      <w:r>
        <w:t>家具不多但很精巧。唯一有些不和谐的是卧室里有一面巨大的墙镜，这么大的卧室装一面墙镜实在没什么必要。林</w:t>
      </w:r>
    </w:p>
    <w:p>
      <w:r>
        <w:t>思兴致盎然的走到窗边看风景。</w:t>
      </w:r>
    </w:p>
    <w:p>
      <w:r>
        <w:t>一只手从后面伸过来，搂住了林思的纤腰。</w:t>
      </w:r>
    </w:p>
    <w:p>
      <w:r>
        <w:t>‘宝贝儿，你的腰真细。『’别这样！『林思有些慌了。</w:t>
      </w:r>
    </w:p>
    <w:p>
      <w:r>
        <w:t>‘我为你扔下了所有的宾客，难道你连一个拥抱都吝惜吗？『ｐｅｔｅｒ凑到林思耳边说。</w:t>
      </w:r>
    </w:p>
    <w:p>
      <w:r>
        <w:t>湿暖的气流在耳孔里冲撞，痒痒的。</w:t>
      </w:r>
    </w:p>
    <w:p>
      <w:r>
        <w:t>ｐｅｔｅｒ轻轻咬住她的耳廓，慢慢向下挪动，直到耳珠的地方，就再不肯离开。手又抚上了她的脸，温柔的</w:t>
      </w:r>
    </w:p>
    <w:p>
      <w:r>
        <w:t>摩娑着。娇嫩的面部肌肤几乎能感受到他的掌纹。</w:t>
      </w:r>
    </w:p>
    <w:p>
      <w:r>
        <w:t>好舒服。</w:t>
      </w:r>
    </w:p>
    <w:p>
      <w:r>
        <w:t>手轻轻把林思的头传过来，两人四目相对。林思从他的湖绿色的眼睛中看到了自己姣好的脸孔，甚至能看到自</w:t>
      </w:r>
    </w:p>
    <w:p>
      <w:r>
        <w:t>己的眼睛。</w:t>
      </w:r>
    </w:p>
    <w:p>
      <w:r>
        <w:t>自己的眼睛里是不是也有一个英俊的丹麦男人存在呢？</w:t>
      </w:r>
    </w:p>
    <w:p>
      <w:r>
        <w:t>略有些粗糙的手指滑过林思光滑的嘴唇。‘多性感的双唇，真想吻一下。『声音彷佛来自天外。</w:t>
      </w:r>
    </w:p>
    <w:p>
      <w:r>
        <w:t>怎么办？怎么办？他要吻自己！</w:t>
      </w:r>
    </w:p>
    <w:p>
      <w:r>
        <w:t>思维已经被ｐｅｔｅｒ一口堵住。</w:t>
      </w:r>
    </w:p>
    <w:p>
      <w:r>
        <w:t>ｐｅｔｅｒ的唇在林思唇上来回蹭着，舌头不时在双唇的缝隙间扫荡，似乎要找一个突破口。</w:t>
      </w:r>
    </w:p>
    <w:p>
      <w:r>
        <w:t>没有找到。ｐｅｔｅｒ改为集中舔舐林思稍厚些的下唇，还不时用双唇夹住它往下拉扯。终于，ｐｅｔｅｒ的</w:t>
      </w:r>
    </w:p>
    <w:p>
      <w:r>
        <w:t>舌头抓住了机会，突入林思的口腔，开始寻找她的丁香小舌。</w:t>
      </w:r>
    </w:p>
    <w:p>
      <w:r>
        <w:t>左躲右闪，还是被它逮到。ｐｅｔｅｒ绕着林思的舌头开始螺旋型的打转。</w:t>
      </w:r>
    </w:p>
    <w:p>
      <w:r>
        <w:t>林思感到自己的体温在升高，舌头不知是在躲闪还是在配合，随着ｐｅｔｅｒ绕着圈儿。</w:t>
      </w:r>
    </w:p>
    <w:p>
      <w:r>
        <w:t>ｐｅｔｅｒ用力把林思的舌头勾到自己口中吸吮，林思的面颊稍稍凹了些下去。两人的唾液水乳交融。</w:t>
      </w:r>
    </w:p>
    <w:p>
      <w:r>
        <w:t>ｐｅｔｅｒ放过了她的舌头，把她的身子转过来。稍稍分开嘴唇，轻轻将气息吹入林思口中。</w:t>
      </w:r>
    </w:p>
    <w:p>
      <w:r>
        <w:t>林思开始娇喘嘘嘘，已经有些意乱情迷了。</w:t>
      </w:r>
    </w:p>
    <w:p>
      <w:r>
        <w:t>ｐｅｔｅｒ从后颈向上抚弄她的发根，嘴唇则凑到林思天鹅般纤秀的颈项上吻着，有时轻轻撕咬。从上到下细</w:t>
      </w:r>
    </w:p>
    <w:p>
      <w:r>
        <w:t>细吻过一遍，ｐｅｔｅｒ开始亲吻林思光洁的肩膀。</w:t>
      </w:r>
    </w:p>
    <w:p>
      <w:r>
        <w:t>肩膀的肌肤感受到嘴唇的热度，触觉蔓延向下，胸部竟有些焦灼的期待感！</w:t>
      </w:r>
    </w:p>
    <w:p>
      <w:r>
        <w:t>像是知道林思在想什么，ｐｅｔｅｒ的左手从林思的腹侧向上移动，托住乳房下沿，极缓慢的向上挪动，似乎</w:t>
      </w:r>
    </w:p>
    <w:p>
      <w:r>
        <w:t>留恋这极富弹性的肉球的每一寸地带。右手沿着后腰向下，抚摩着小巧而肉感十足的翘臀，同时将林思的下体往前</w:t>
      </w:r>
    </w:p>
    <w:p>
      <w:r>
        <w:t>按。</w:t>
      </w:r>
    </w:p>
    <w:p>
      <w:r>
        <w:t>林思感受到一个坚硬的物体正顶住自己的腹部，即使隔着两个人的衣服仍能感受到它的热度。脸烫得厉害。</w:t>
      </w:r>
    </w:p>
    <w:p>
      <w:r>
        <w:t>‘嗯……『自己竟然发出了微微的呻吟。</w:t>
      </w:r>
    </w:p>
    <w:p>
      <w:r>
        <w:t>‘不要！『意识到自己在干什么，关键时刻，理智终于挺身而出。</w:t>
      </w:r>
    </w:p>
    <w:p>
      <w:r>
        <w:t>就在同时，ｐｅｔｅｒ隔着丝质的长裙和内衣，准确的捏住了她的椒尖。期待已久的乳头终于得到了注意，将</w:t>
      </w:r>
    </w:p>
    <w:p>
      <w:r>
        <w:t>自己的快乐强迫性的输往林思的大脑。</w:t>
      </w:r>
    </w:p>
    <w:p>
      <w:r>
        <w:t>‘美人儿，你就满足一下你仆人的愿望吧。我太想欣赏你完美的肉体了，它一定是上帝最好的杰作。『充满磁</w:t>
      </w:r>
    </w:p>
    <w:p>
      <w:r>
        <w:t>性的嗓音依旧温柔，’只是欣赏，我保证。你就只当是做了一个梦。『ｐｅｔｅｒ提到了「梦」这个字，思维被快</w:t>
      </w:r>
    </w:p>
    <w:p>
      <w:r>
        <w:t>感一时堵塞住的林思实在无法拒绝。ｐｅｔｅｒ抱着她，放到大床上。</w:t>
      </w:r>
    </w:p>
    <w:p>
      <w:r>
        <w:t>床垫果然很柔软。林思居然冒出这么一个念头。</w:t>
      </w:r>
    </w:p>
    <w:p>
      <w:r>
        <w:t>ｐｅｔｅｒ趴在林思身旁。眼前的美人儿就像初生婴儿般一丝不挂，肌肤的娇嫩细腻也一分不输，不同的只是，</w:t>
      </w:r>
    </w:p>
    <w:p>
      <w:r>
        <w:t>她有一副任何男人看了都想犯罪的好身材。</w:t>
      </w:r>
    </w:p>
    <w:p>
      <w:r>
        <w:t>美丽的脸孔艳若桃花，殷红的双唇稍稍张开，吐气如兰。尽管是卧姿，一对浑圆的乳房依然高耸。花生米大小</w:t>
      </w:r>
    </w:p>
    <w:p>
      <w:r>
        <w:t>的乳头位置稍偏上，挺立在沉甸甸的肉球上，周围是小小一圈粉红色的乳晕。乳房往下是平坦的小腹，末端鼓起一</w:t>
      </w:r>
    </w:p>
    <w:p>
      <w:r>
        <w:t>个没有一丝杂草的白净小丘。</w:t>
      </w:r>
    </w:p>
    <w:p>
      <w:r>
        <w:t>ｐｅｔｅｒ低头又吻住了林思，右手握住一个乳球温柔的捏弄旋转，不时捻动。林思忘了抗议ｐｅｔｅｒ违反</w:t>
      </w:r>
    </w:p>
    <w:p>
      <w:r>
        <w:t>了他‘只是欣赏『的承诺，反而配合的伸出香舌，和他绞在一起。</w:t>
      </w:r>
    </w:p>
    <w:p>
      <w:r>
        <w:t>乳房仍然受到挤捏，一只乳头被叼住、吸吮。柔软的小腹正被一只大手按摩着，力道恰到好处。热量正在腹内</w:t>
      </w:r>
    </w:p>
    <w:p>
      <w:r>
        <w:t>升腾。火热的手掌按住了子宫的部位，手指似乎清楚腹内的结构，轻敲着Ｇ点的位置。</w:t>
      </w:r>
    </w:p>
    <w:p>
      <w:r>
        <w:t>林思的双眼泛着迷离，口中不由自主的轻呼着，阴户已经相当湿润了。一双白嫩的大腿被轻轻分开。</w:t>
      </w:r>
    </w:p>
    <w:p>
      <w:r>
        <w:t>一只大手顺着大腿内侧抚摩向上，敏感的肌肤渐渐放松。沿着光滑的小腹手覆盖住了林思的下体。指尖一下一</w:t>
      </w:r>
    </w:p>
    <w:p>
      <w:r>
        <w:t>下的按着会阴。大手压住小丘般坟起的阴户，向肚脐方向揉动。渐渐的，淫汁分泌得越来越多，完全湿润了整个阴</w:t>
      </w:r>
    </w:p>
    <w:p>
      <w:r>
        <w:t>户。大阴唇鼓肿起来，粉红色的小阴唇正在胀大。</w:t>
      </w:r>
    </w:p>
    <w:p>
      <w:r>
        <w:t>食指和拇指捏住了粘滑的小阴唇，微微挤捏了几下，再逐渐向外拉，让阴唇慢慢滑脱。阴唇得到如此细心的照</w:t>
      </w:r>
    </w:p>
    <w:p>
      <w:r>
        <w:t>顾，阴蒂也不甘寂寞的抬头了。手指察觉到了这一点，轻轻推拉覆盖在阴蒂上的盖头，又隔着阴唇摩擦它。</w:t>
      </w:r>
    </w:p>
    <w:p>
      <w:r>
        <w:t>林思无法抵抗肉体的快乐，为了不让自己叫出声来，只好咬住自己的一只手指，娇小的身子已经开始微微扭动。</w:t>
      </w:r>
    </w:p>
    <w:p>
      <w:r>
        <w:t>乳头和下体突然空了，林思心中竟有些着急。湿热的舌头已经抵住了她的会阴，舌头沿着涨鼓鼓的大阴唇外沿</w:t>
      </w:r>
    </w:p>
    <w:p>
      <w:r>
        <w:t>向上舔过腹股沟，直到髋骨。所到之处痒痒的感觉，紧紧闭合的阴道口也开始酸涨。</w:t>
      </w:r>
    </w:p>
    <w:p>
      <w:r>
        <w:t>舌头又回到了会阴轻舔。自下而上的扩张感袭向全身。突然，舌头攻击了林思的菊蕾，开始舔舐。</w:t>
      </w:r>
    </w:p>
    <w:p>
      <w:r>
        <w:t>林思再也无法克制，‘啊『的一声大叫，打破了室内沉闷的空气，稀而透明的淫水汩汩而出。腿已经张开得很</w:t>
      </w:r>
    </w:p>
    <w:p>
      <w:r>
        <w:t>大，似乎在发出邀请。</w:t>
      </w:r>
    </w:p>
    <w:p>
      <w:r>
        <w:t>ｐｅｔｅｒ赶紧把嘴凑上去，仔细的把蜜汁吸净。</w:t>
      </w:r>
    </w:p>
    <w:p>
      <w:r>
        <w:t>‘宝贝儿，你的水可真多。『ｐｅｔｅｒ艰难的吞下了满口的汁液。</w:t>
      </w:r>
    </w:p>
    <w:p>
      <w:r>
        <w:t>快感已经充斥了林思的大脑，她并没有为这句话感到羞耻，抑或，她根本就听不到。</w:t>
      </w:r>
    </w:p>
    <w:p>
      <w:r>
        <w:t>舌头撬开两片紧闭的大阴唇。ｐｅｔｅｒ先叼住一片肥唇，用舌头扫动内外两面。然后换一片，动作依旧。身</w:t>
      </w:r>
    </w:p>
    <w:p>
      <w:r>
        <w:t>体稍侧，ｐｅｔｅｒ将两片阴唇同时含进了嘴里吸住，舌头在肉唇间抽插扫荡。</w:t>
      </w:r>
    </w:p>
    <w:p>
      <w:r>
        <w:t>林思感到阴唇越来越痒，想要舌头给予更大范围的恩赐。头脑已经迷迷糊糊了，口中断断续续的呻吟着，但是</w:t>
      </w:r>
    </w:p>
    <w:p>
      <w:r>
        <w:t>依然优雅的样子。</w:t>
      </w:r>
    </w:p>
    <w:p>
      <w:r>
        <w:t>突然，肥唇被咬了一下，疼得林思娇呼一声，小屁股剧烈的扭动了一下。</w:t>
      </w:r>
    </w:p>
    <w:p>
      <w:r>
        <w:t>ｐｅｔｅｒ迅速用嘴唇堵住林思的阴道口。温暖舒服的感觉，让林思‘啊『的一声尚未结束就变成了’噢『的</w:t>
      </w:r>
    </w:p>
    <w:p>
      <w:r>
        <w:t>一声轻呼。</w:t>
      </w:r>
    </w:p>
    <w:p>
      <w:r>
        <w:t>手指轻轻分开林思的阴唇，舌头调皮的在阴道口周围绕着圈，时轻时重，时而整个嘴唇都贴了上去。在强烈的</w:t>
      </w:r>
    </w:p>
    <w:p>
      <w:r>
        <w:t>欢愉下，阴蒂已经坚挺涨大到极点。</w:t>
      </w:r>
    </w:p>
    <w:p>
      <w:r>
        <w:t>舌头轻轻撩动了几下阴蒂，林思也随着节奏叫唤了几声。舌头却不再理会阴蒂的企盼。林思感觉就像被半吊在</w:t>
      </w:r>
    </w:p>
    <w:p>
      <w:r>
        <w:t>空中一般，嗯嗯呀呀的娇嗔着。</w:t>
      </w:r>
    </w:p>
    <w:p>
      <w:r>
        <w:t>舌头又从会阴处向上逡巡，到达阴道口时左右拨动，一点点的向阴蒂接近。</w:t>
      </w:r>
    </w:p>
    <w:p>
      <w:r>
        <w:t>林思心中现在只有一个念头：到了，快亲到了，快点，快含住它。</w:t>
      </w:r>
    </w:p>
    <w:p>
      <w:r>
        <w:t>然而舌头却很残忍，戏弄般在阴蒂上轻轻点了一下，又沿原路返回了。林思心中急得要命，想骂ｐｅｔｅｒ却</w:t>
      </w:r>
    </w:p>
    <w:p>
      <w:r>
        <w:t>又羞于出口。</w:t>
      </w:r>
    </w:p>
    <w:p>
      <w:r>
        <w:t>细长的舌头到了阴道口就不再向下，而是开始向紧窄的阴道内突进。进去一段，紧紧的阴道嫩肉裹得舌头动弹</w:t>
      </w:r>
    </w:p>
    <w:p>
      <w:r>
        <w:t>不得，ｐｅｔｅｒ只好奋力搅动。虽然动作不大，但是翻江倒海般的快感依然让林思很是受用。</w:t>
      </w:r>
    </w:p>
    <w:p>
      <w:r>
        <w:t>舌头又退出了阴道，舌尖轻轻点触阴蒂顶端。不时上下挑动，左右拨弄，又含住阴蒂，用舌头在四周搅动。</w:t>
      </w:r>
    </w:p>
    <w:p>
      <w:r>
        <w:t>巨大的兴奋与满足感已经让林思忘却了一切，‘啊……嗯……好舒服……啊……啊……『甜美的呻吟声就像轻</w:t>
      </w:r>
    </w:p>
    <w:p>
      <w:r>
        <w:t>快的骑兵进行曲，即使在和丈夫做爱时林思也没这么叫过。一只手不知不觉捏住了自己的乳房用力挤捏，小腿胡乱</w:t>
      </w:r>
    </w:p>
    <w:p>
      <w:r>
        <w:t>踢弹着，阴蒂下方似乎有点筋在跳动。</w:t>
      </w:r>
    </w:p>
    <w:p>
      <w:r>
        <w:t>ｐｅｔｅｒ用口罩住阴蒂部位，用力吸气。林思感觉自己的阴蒂就像漂浮在空中一样。舌头高速舔舐林思的阴</w:t>
      </w:r>
    </w:p>
    <w:p>
      <w:r>
        <w:t>蒂，剧烈的快感使林思全身随之猛烈抽搐，圆滚滚的小屁股正在抬起。</w:t>
      </w:r>
    </w:p>
    <w:p>
      <w:r>
        <w:t>ｐｅｔｅｒ却突然停止了攻击。</w:t>
      </w:r>
    </w:p>
    <w:p>
      <w:r>
        <w:t>林思快要气疯了，忍不住想要真的骂他。</w:t>
      </w:r>
    </w:p>
    <w:p>
      <w:r>
        <w:t>像是知道林思的想法，舌头回来了。身体回复了抽搐，林思又舒服的呻吟起来。</w:t>
      </w:r>
    </w:p>
    <w:p>
      <w:r>
        <w:t>‘唔……呓……别停下来……嗯……继续……『’宝贝儿，让我的肉棒进来好不好？『‘不……不行……这不</w:t>
      </w:r>
    </w:p>
    <w:p>
      <w:r>
        <w:t>是在「梦境」里……我不能背叛自己的丈夫……『林思还残存着一丝理智。</w:t>
      </w:r>
    </w:p>
    <w:p>
      <w:r>
        <w:t>ｐｅｔｅｒ立刻停了下来。</w:t>
      </w:r>
    </w:p>
    <w:p>
      <w:r>
        <w:t>‘不要……快……不要停啊……『下体失去了刺激，林思立刻娇呼道，小手更加使劲的捏自己的乳球，慌乱的</w:t>
      </w:r>
    </w:p>
    <w:p>
      <w:r>
        <w:t>扭动着小屁股。</w:t>
      </w:r>
    </w:p>
    <w:p>
      <w:r>
        <w:t>‘那你得答应让我的肉棒进来。『这一刻，ｐｅｔｅｒ的声音是那么无情。</w:t>
      </w:r>
    </w:p>
    <w:p>
      <w:r>
        <w:t>林思对他恨得牙痒痒。</w:t>
      </w:r>
    </w:p>
    <w:p>
      <w:r>
        <w:t>‘呜……我答应……快回来……别让我这么难受……我什么都答应！『声音已经有点哭丧的意思，肉体对快感</w:t>
      </w:r>
    </w:p>
    <w:p>
      <w:r>
        <w:t>的追求淹没了最后一丝理智。林思只来得及在心中默默的说：老公，原谅我一次吧……』</w:t>
      </w:r>
    </w:p>
    <w:p>
      <w:r>
        <w:t>她不知道的是，自己的丈夫就在隔壁的书房里。</w:t>
      </w:r>
    </w:p>
    <w:p>
      <w:r>
        <w:t>李天耀怀着兴奋的心情努力的工作着。书房的隔音效果很好，听不到外界的一丝打扰。事情很急，明天下午就</w:t>
      </w:r>
    </w:p>
    <w:p>
      <w:r>
        <w:t>得做出来，今晚恐怕不能睡了，也许明天上午可以休息一会儿，ｐｅｔｅｒ会跟思思解释并派人送她回去的。</w:t>
      </w:r>
    </w:p>
    <w:p>
      <w:r>
        <w:t>自己即将获得跳跃式的升级，将被委予重任！</w:t>
      </w:r>
    </w:p>
    <w:p>
      <w:r>
        <w:t>和老婆的生活将会更加幸福！</w:t>
      </w:r>
    </w:p>
    <w:p>
      <w:r>
        <w:t>得到首肯，ｐｅｔｅｒ如获至宝。凑上来摇头晃脑的用舌头飞快舔弄。林思的大腿越夹越紧，直到ｐｅｔｅｒ</w:t>
      </w:r>
    </w:p>
    <w:p>
      <w:r>
        <w:t>完全无力晃动他的脑袋，只能单纯的舔舐。</w:t>
      </w:r>
    </w:p>
    <w:p>
      <w:r>
        <w:t>‘啊……哦……啊……啊……喔……『林思张大了小嘴，呻吟声充斥着整个房间。最后，一个强烈的抽搐动作，</w:t>
      </w:r>
    </w:p>
    <w:p>
      <w:r>
        <w:t>身子瘫下来，淫穴深处喷出一大股阴精。</w:t>
      </w:r>
    </w:p>
    <w:p>
      <w:r>
        <w:t>ｐｅｔｅｒ仍然含着她的阴蒂，只是不再动作。口中灌满了林思的淫汁，将阴蒂暖暖的泡在其中。</w:t>
      </w:r>
    </w:p>
    <w:p>
      <w:r>
        <w:t>林思软绵绵的躺在床上，双目空洞，似乎全部的思维都让刚才极度的兴奋给抽去了。完全感觉不到自己肉体的</w:t>
      </w:r>
    </w:p>
    <w:p>
      <w:r>
        <w:t>存在。手指微微颤抖着，全身不时痉挛几下。</w:t>
      </w:r>
    </w:p>
    <w:p>
      <w:r>
        <w:t>几十秒钟后，林思稍稍缓过劲来。ｐｅｔｅｒ凑过来，将满口的淫精渡给林思。林思根本没有想这是什么东西，</w:t>
      </w:r>
    </w:p>
    <w:p>
      <w:r>
        <w:t>乖乖的吞咽下去。只是嘴巴太小，一小股汁液还是顺着嘴角流下来，景象无比淫靡。</w:t>
      </w:r>
    </w:p>
    <w:p>
      <w:r>
        <w:t>渐渐的，身体的感觉回来了，只是下体空洞得厉害，十分想要一个类似香蕉的物体插入自己的阴道。</w:t>
      </w:r>
    </w:p>
    <w:p>
      <w:r>
        <w:t>克制已久的ｐｅｔｅｒ知道时候到了，压住林思娇小的身子，一只手扶住自己足有二十公分长的粗大阳具，用</w:t>
      </w:r>
    </w:p>
    <w:p>
      <w:r>
        <w:t>龟头在阴道口周围磨蹭了一阵，开始向细小的阴道进发。</w:t>
      </w:r>
    </w:p>
    <w:p>
      <w:r>
        <w:t>林思在现实中还是第一次遇到这样的大家伙，龟头还只进入了一个尖角，就已经开始喊疼。</w:t>
      </w:r>
    </w:p>
    <w:p>
      <w:r>
        <w:t>ｐｅｔｅｒ不理会阴道嫩肉对他的抵制，用力往里挤。不一会儿林思已经泪流满面，肉棒却还只进入了一个蘑</w:t>
      </w:r>
    </w:p>
    <w:p>
      <w:r>
        <w:t>菇头。</w:t>
      </w:r>
    </w:p>
    <w:p>
      <w:r>
        <w:t>ｐｅｔｅｒ看到林思无比哀怨的眼神，俯下身，怜惜的舔着娇靥上满布的泪水，用手温柔的握住一双乳球，向</w:t>
      </w:r>
    </w:p>
    <w:p>
      <w:r>
        <w:t>外旋着圈按摩。</w:t>
      </w:r>
    </w:p>
    <w:p>
      <w:r>
        <w:t>慢慢的，欲火又开始在林思腹下升腾，衔住大龟头的阴道也只是感到满涨，没有疼痛了。</w:t>
      </w:r>
    </w:p>
    <w:p>
      <w:r>
        <w:t>忽然，ｐｅｔｅｒ奋力一顶，大肉棒一下子进入了三分之二，龟头的尖端直接顶住了林思的花心子。疼痛压倒</w:t>
      </w:r>
    </w:p>
    <w:p>
      <w:r>
        <w:t>了花心的酥麻，先前空虚的阴道想被填满的欲望一扫而光，林思嚎啕大哭起来。</w:t>
      </w:r>
    </w:p>
    <w:p>
      <w:r>
        <w:t>ｐｅｔｅｒ不再动作下体，凑到林思耳边安慰她，分散她的注意力，手指也轻轻爱抚她的阴蒂。</w:t>
      </w:r>
    </w:p>
    <w:p>
      <w:r>
        <w:t>尖锐的疼痛终于慢慢弱了。林思感到一个火热坚硬的大家伙撑开自己窄小的阴道卧在其中，胀得难受。软嫩如</w:t>
      </w:r>
    </w:p>
    <w:p>
      <w:r>
        <w:t>烂泥般的阴道壁和大阳具严丝合缝，甚至能隐约感到上面虬结的血管。龟头的尖端顶着自己的子宫口，似乎想要挤</w:t>
      </w:r>
    </w:p>
    <w:p>
      <w:r>
        <w:t>进去一样。</w:t>
      </w:r>
    </w:p>
    <w:p>
      <w:r>
        <w:t>眼前是ｐｅｔｅｒ英俊的脸，眼神充满了怜爱。一只手轻轻抚去嫩颊上的泪水，另一只手轻轻按摩着饱满的乳</w:t>
      </w:r>
    </w:p>
    <w:p>
      <w:r>
        <w:t>房，手指在乳房根部与腋下平齐处挤压。林思闭上眼睛，感受着这份温柔，长长的睫毛在微微颤动，新的期待又在</w:t>
      </w:r>
    </w:p>
    <w:p>
      <w:r>
        <w:t>脑海里升起了。</w:t>
      </w:r>
    </w:p>
    <w:p>
      <w:r>
        <w:t>体内的大东西开始蠢蠢欲动了，以很小的弧度开始在自己的下体缓缓画圈。</w:t>
      </w:r>
    </w:p>
    <w:p>
      <w:r>
        <w:t>似乎想把狭窄的阴道扩大些，好进行下一步的阴谋。花心被温柔的搅动，敏感的阴阜被阴毛扎刺着，痒兮兮的，</w:t>
      </w:r>
    </w:p>
    <w:p>
      <w:r>
        <w:t>真舒服。</w:t>
      </w:r>
    </w:p>
    <w:p>
      <w:r>
        <w:t>见林思的身体已经放松了，ｐｅｔｅｒ开始耸动屁股，试图抽插。</w:t>
      </w:r>
    </w:p>
    <w:p>
      <w:r>
        <w:t>尽管林思已经流了相当多的淫水，可是相对于粗大的阳具来说，阴道实在太细，大部分汁液都被挤出了甬道。</w:t>
      </w:r>
    </w:p>
    <w:p>
      <w:r>
        <w:t>阳具艰难的向后退，阴道内壁依依不舍的附着在肉棒上不想让它出去。一小段沾满蜜汁的鲜嫩淫肉被带着翻了出来。</w:t>
      </w:r>
    </w:p>
    <w:p>
      <w:r>
        <w:t>林思柳眉轻蹙，有些疼又有些舒服的样子，她能清楚感觉到大肉棒的蘑菇头在体内退却。</w:t>
      </w:r>
    </w:p>
    <w:p>
      <w:r>
        <w:t>终于退出来了，嫩肉缩了回去，殷红的阴道口立刻收缩成微小的一个眼。</w:t>
      </w:r>
    </w:p>
    <w:p>
      <w:r>
        <w:t>大龟头又抵住了阴道口，一丝丝向内突破。小眼被越撑越大，还是有些疼，不过没有刚才那么强烈了。ｐｅｔ</w:t>
      </w:r>
    </w:p>
    <w:p>
      <w:r>
        <w:t>ｅｒ体贴的只进入了一小段便停止了前进，以很小的幅度前后抽动着。两只大手各捉住一个乳球，时而外旋时而内</w:t>
      </w:r>
    </w:p>
    <w:p>
      <w:r>
        <w:t>旋的按摩。</w:t>
      </w:r>
    </w:p>
    <w:p>
      <w:r>
        <w:t>龟头的棱角刮着阴道壁娇嫩的淫肉，而且越来越快。每当刮过距穴口约三厘米的一个部位时，林思就感到一股</w:t>
      </w:r>
    </w:p>
    <w:p>
      <w:r>
        <w:t>脉冲般的电流流遍全身。而且，这个部位正在慢慢凸起一个褶皱，使得蘑菇头刮擦的感觉更加强烈。</w:t>
      </w:r>
    </w:p>
    <w:p>
      <w:r>
        <w:t>林思的脸上已经没有一丝痛苦的表情，取而代之的是娇羞的欢愉。下巴微微上翘，樱唇半开，想要找到一个温</w:t>
      </w:r>
    </w:p>
    <w:p>
      <w:r>
        <w:t>暖的依靠。‘嗯……嗯……嗯……『沉重的呼吸夹杂着仙乐般的鼻音。小屁股轻轻的左右摇摆，修长笔直的双腿不</w:t>
      </w:r>
    </w:p>
    <w:p>
      <w:r>
        <w:t>知不觉已经勾住了ｐｅｔｅｒ——因为淫穴的深处已经空虚难耐了。</w:t>
      </w:r>
    </w:p>
    <w:p>
      <w:r>
        <w:t>整个阴道突然胀满，ｐｅｔｅｒ深深的刺了进去。花心被戳到，林思闷哼一声，浑身一麻，原本勾住ｐｅｔｅ</w:t>
      </w:r>
    </w:p>
    <w:p>
      <w:r>
        <w:t>ｒ的腿又垂了下来。</w:t>
      </w:r>
    </w:p>
    <w:p>
      <w:r>
        <w:t>小嘴也得到照顾，ｐｅｔｅｒ吻了过来。林思用双臂搂住ｐｅｔｅｒ的头，主动伸出舌头热情的和他纠缠在一</w:t>
      </w:r>
    </w:p>
    <w:p>
      <w:r>
        <w:t>起，唾液在两人的口腔中滋滋作响。ｐｅｔｅｒ摇动着屁股，让阴茎在窄小的洞穴里搅动。在快乐的指引下，林思</w:t>
      </w:r>
    </w:p>
    <w:p>
      <w:r>
        <w:t>扭动屁股不自觉的配合。</w:t>
      </w:r>
    </w:p>
    <w:p>
      <w:r>
        <w:t>ｐｅｔｅｒ抬起屁股，将肉棒退出一截，又开始在淫穴入口处厮磨。八九下之后，林思心猿意马、春心荡漾之</w:t>
      </w:r>
    </w:p>
    <w:p>
      <w:r>
        <w:t>时，肉棒就会恰到好处的挺进，将淫穴塞得满满当当。</w:t>
      </w:r>
    </w:p>
    <w:p>
      <w:r>
        <w:t>温柔摩擦的快感之后，必然有狠狠一击，让林思得到极度的兴奋。节奏逐渐加快，快感一浪高过一浪，林思的</w:t>
      </w:r>
    </w:p>
    <w:p>
      <w:r>
        <w:t>呻吟也越来越大声：‘啊……啊……喔……好舒服……噢……唔……快……『林思双腿紧紧挂住ｐｅｔｅｒ的腰，</w:t>
      </w:r>
    </w:p>
    <w:p>
      <w:r>
        <w:t>小屁股随着抽插的节奏也上下迎合，刚开始还有些生涩，不久就很合拍了。智商高达１４３的女人果然学什么都快。</w:t>
      </w:r>
    </w:p>
    <w:p>
      <w:r>
        <w:t>抽插了一阵，ｐｅｔｅｒ感觉林思的阴道越来越紧，肉棒的进出困难了些。</w:t>
      </w:r>
    </w:p>
    <w:p>
      <w:r>
        <w:t>林思的娇啼声也越来越大，夹住自己的双腿肌肉紧绷。于是将她的一条腿举过肩头，使她的淫穴大张。然后狠</w:t>
      </w:r>
    </w:p>
    <w:p>
      <w:r>
        <w:t>狠的高速抽插，下下到底。</w:t>
      </w:r>
    </w:p>
    <w:p>
      <w:r>
        <w:t>花心不断受到沉重的撞击，将自身的喜悦一波一波的送往林思的大脑。林思小嘴大开，连续吐出模糊的音符。</w:t>
      </w:r>
    </w:p>
    <w:p>
      <w:r>
        <w:t>两人的下体结合处，透明的淫水冒着泡被挤出来，唧唧作响。林思的柳腰死死的向上顶。</w:t>
      </w:r>
    </w:p>
    <w:p>
      <w:r>
        <w:t>阴道突然发生痉挛，将肉棒死命夹住。肉棒顶住花心，也不再运动。尿道微张，射出一线透明的淫水，子宫深</w:t>
      </w:r>
    </w:p>
    <w:p>
      <w:r>
        <w:t>处也同时喷射出一股滚烫的蜜汁。被粗大阳具撑满的阴道内没有丝毫空间，淫汁从阴道口被挤出来，如同小溪般沿</w:t>
      </w:r>
    </w:p>
    <w:p>
      <w:r>
        <w:t>着会阴流到床上，将床单浸湿了一大片。</w:t>
      </w:r>
    </w:p>
    <w:p>
      <w:r>
        <w:t>林思全身僵硬，双眼翻白。她感到自己的身体悬浮飘起，充满力量，一股奔腾喷涌的烈焰，吞噬了一切，美妙</w:t>
      </w:r>
    </w:p>
    <w:p>
      <w:r>
        <w:t>至极。几乎是人无力承受的极度狂喜冲刷着她的大脑，四肢百骸都无比酥软，如同置身于一个梦幻般的世界中。</w:t>
      </w:r>
    </w:p>
    <w:p>
      <w:r>
        <w:t>十几秒钟后，意识渐渐的回到了大脑。马上感受到体内的大肉棒又开始使坏了，故技重施，又在阴道入口处浅</w:t>
      </w:r>
    </w:p>
    <w:p>
      <w:r>
        <w:t>浅抽动。刚经历了一次高潮的林思马上又被撩起了欲火，开始挺起小屁股追逐大龟头。</w:t>
      </w:r>
    </w:p>
    <w:p>
      <w:r>
        <w:t>九下，十下，十一下，十二下…都二十下了，它还不进来。林思有些急了。</w:t>
      </w:r>
    </w:p>
    <w:p>
      <w:r>
        <w:t>‘啊……嗯……快……啊……快……『’亲爱的，快什么啊？『ｐｅｔｅｒ笑着问。</w:t>
      </w:r>
    </w:p>
    <w:p>
      <w:r>
        <w:t>林思不好意思回答，只是难耐的扭动着屁股。</w:t>
      </w:r>
    </w:p>
    <w:p>
      <w:r>
        <w:t>ｐｅｔｅｒ也不着急，仍旧不紧不慢的浅抽浅送。</w:t>
      </w:r>
    </w:p>
    <w:p>
      <w:r>
        <w:t>‘嗯……求求你……进来吧……『欲望终于击溃了羞耻，林思用细若蚊蝇的声音哀求道。</w:t>
      </w:r>
    </w:p>
    <w:p>
      <w:r>
        <w:t>‘你说什么？我听不见啊？『ｐｅｔｅｒ笑着推辞。</w:t>
      </w:r>
    </w:p>
    <w:p>
      <w:r>
        <w:t>林思又忍了一会儿，最后实在受不住阴部的骚痒，娇叫道：‘求你了…唔…插进来……我要……『话音未落，</w:t>
      </w:r>
    </w:p>
    <w:p>
      <w:r>
        <w:t>ｐｅｔｅｒ狠狠的来了一家伙，’要『字直转变成‘啊『的一声长唤。</w:t>
      </w:r>
    </w:p>
    <w:p>
      <w:r>
        <w:t>ｐｅｔｅｒ跪坐在床上，将林思两条笔直白嫩的小腿架到自己肩膀上，然后在她后背垫上一个枕头，开始大开</w:t>
      </w:r>
    </w:p>
    <w:p>
      <w:r>
        <w:t>大阖的冲击。</w:t>
      </w:r>
    </w:p>
    <w:p>
      <w:r>
        <w:t>大肉棒凶猛的在狭小的淫穴里作活塞运动，靡艳的淫肉翻进翻出，阴囊有节奏的撞击在林思会阴的部位，啪啪</w:t>
      </w:r>
    </w:p>
    <w:p>
      <w:r>
        <w:t>声不绝于耳。淫水唧唧的响声和林思娇媚的呻吟在空气中荡漾着。</w:t>
      </w:r>
    </w:p>
    <w:p>
      <w:r>
        <w:t>开始林思还能耸动小屁股配合一下抽插，后来ｐｅｔｅｒ越战越勇，几乎是提着林思的脚脖子把她往自己的阴</w:t>
      </w:r>
    </w:p>
    <w:p>
      <w:r>
        <w:t>茎上套。龟头冲撞花心的速度越来越快，让人怀疑肉棒想要顶穿娇嫩的子宫口。</w:t>
      </w:r>
    </w:p>
    <w:p>
      <w:r>
        <w:t>强烈而源源不断的快感令大脑应接不暇，林思早就失去了控制自己身体的能力。头剧烈的左右摇摆，两只小手</w:t>
      </w:r>
    </w:p>
    <w:p>
      <w:r>
        <w:t>死死抓住床单，就快要将它扯破。大股大股的淫水被龟头刮出阴道，洒落在床单上。</w:t>
      </w:r>
    </w:p>
    <w:p>
      <w:r>
        <w:t>林思已经弄不清自己是第几次高潮了，在凶猛的攻击下快感一浪高过一浪，似乎永远都没有最高点。如果在一</w:t>
      </w:r>
    </w:p>
    <w:p>
      <w:r>
        <w:t>旁观战，林思一定会为自己大声的叫床而感到无地自容，可是现在，林思几乎听不见任何外在的声响，完全沉迷于</w:t>
      </w:r>
    </w:p>
    <w:p>
      <w:r>
        <w:t>性兴奋的海洋中。</w:t>
      </w:r>
    </w:p>
    <w:p>
      <w:r>
        <w:t>ｐｅｔｅｒ感到自己的阳具再次被握紧，几乎动弹不得。身下的丽人已经全身都在抽搐。他用最快的速度猛抽</w:t>
      </w:r>
    </w:p>
    <w:p>
      <w:r>
        <w:t>几下，然后拔了出来。用两根手指隔着小阴唇飞快按摩她到的阴蒂。</w:t>
      </w:r>
    </w:p>
    <w:p>
      <w:r>
        <w:t>窗外一道细细的火光冲上天空，啪的一声炸开，散成无数的彩星。辟里啪啦的，更多的焰火被燃放了起来。</w:t>
      </w:r>
    </w:p>
    <w:p>
      <w:r>
        <w:t>经历了长时间的性交而暂时无法缩回正常状态的阴道里，大股大股的淫水如喷泉般激射了出来！散落在林思的</w:t>
      </w:r>
    </w:p>
    <w:p>
      <w:r>
        <w:t>小腹上、大腿上……过了几十秒钟，林思才停止了抽搐，归于平静。</w:t>
      </w:r>
    </w:p>
    <w:p>
      <w:r>
        <w:t>在绚丽焰火的照耀下，完美的肉体如刚剪彩的雕塑般卧在床上。细腻的肌肤泛着红晕。全身都布满了一层晶莹</w:t>
      </w:r>
    </w:p>
    <w:p>
      <w:r>
        <w:t>的汗水，显得娇美的身子无比光滑，折射出性爱的光辉。</w:t>
      </w:r>
    </w:p>
    <w:p>
      <w:r>
        <w:t>ｐｅｔｅｒ把林思搂到怀里，给她温柔的按摩身体。</w:t>
      </w:r>
    </w:p>
    <w:p>
      <w:r>
        <w:t>‘我还活着吗？『小嘴幽幽的吐出几个字。</w:t>
      </w:r>
    </w:p>
    <w:p>
      <w:r>
        <w:t>‘宝贝儿，我正抱着你呢。『’可是，我怎么感觉不到自己存在？『刚刚从巅峰中恢复了神志的林思还没有恢</w:t>
      </w:r>
    </w:p>
    <w:p>
      <w:r>
        <w:t>复对身体的控制。</w:t>
      </w:r>
    </w:p>
    <w:p>
      <w:r>
        <w:t>ｐｅｔｅｒ把林思抱下床，到镜子跟前，从背后搂着她。</w:t>
      </w:r>
    </w:p>
    <w:p>
      <w:r>
        <w:t>‘看，这不就是你吗？『镜中女人赤裸的身体香汗淋漓，无处不散发着诱惑，林思真想去抚摸她。</w:t>
      </w:r>
    </w:p>
    <w:p>
      <w:r>
        <w:t>如瀑的长发披散在肩膀上，精致的脸庞红彤彤的。眼神迷离，小嘴微张，细细的喘气。沿着白玉雕就般的颈项</w:t>
      </w:r>
    </w:p>
    <w:p>
      <w:r>
        <w:t>往下，两个鼓胀胀的乳球矗立在胸部，没有一丝下垂。乳头有些偏上，就像翘起来一样。圆滑的曲线从腰部美妙的</w:t>
      </w:r>
    </w:p>
    <w:p>
      <w:r>
        <w:t>弧起，过了臀部再笔直向下。</w:t>
      </w:r>
    </w:p>
    <w:p>
      <w:r>
        <w:t>‘亲爱的，这个美人儿就是你啊。你真是上帝赐给我的宝物！『是的，这是自己。林思已经基本上能站稳了。</w:t>
      </w:r>
    </w:p>
    <w:p>
      <w:r>
        <w:t>刚才的性爱真是太奇妙了，让自己完全抛弃了自我，彻底沉溺在了肉体的欢愉中。</w:t>
      </w:r>
    </w:p>
    <w:p>
      <w:r>
        <w:t>一个火热硕大的东西硬硬的顶在自己屁股上，阴户胀麻麻的，林思感到耳根烫得厉害，‘你……还没有……『</w:t>
      </w:r>
    </w:p>
    <w:p>
      <w:r>
        <w:t>ｐｅｔｅｒ用手握住她的乳房，温柔的捏着，凑到她耳边说：’宝贝儿，我再让你好好快乐一次吧。『无力反对。</w:t>
      </w:r>
    </w:p>
    <w:p>
      <w:r>
        <w:t>ｐｅｔｅｒ用手抬起她的右腿，让她单腿站立，另一只手仍然握住她的乳房玩弄。‘来，引导它进入你的快乐</w:t>
      </w:r>
    </w:p>
    <w:p>
      <w:r>
        <w:t>之源！『林思似乎被这声音诱惑了，握住从胯下伸过来的大阳具。天哪，好粗大。林思的两只小手握着，食指和中</w:t>
      </w:r>
    </w:p>
    <w:p>
      <w:r>
        <w:t>指只能勉强接触，而且肉棒还能露出大半个龟头。</w:t>
      </w:r>
    </w:p>
    <w:p>
      <w:r>
        <w:t>滚烫的肉棒好像有无比的吸引力，林思用小手将大肉棒颤巍巍的对准了自己的淫穴。ｐｅｔｅｒ向上挺，肉棒</w:t>
      </w:r>
    </w:p>
    <w:p>
      <w:r>
        <w:t>正往林思体内插入。</w:t>
      </w:r>
    </w:p>
    <w:p>
      <w:r>
        <w:t>‘抬头，看我是怎么进入你的。『林思看着镜子，被吸引住了。粗粗的阳具将两片肥厚的大阴唇挤到两边，一</w:t>
      </w:r>
    </w:p>
    <w:p>
      <w:r>
        <w:t>寸一寸的消失在自己的阴户中。平坦的小腹上微微鼓起了长条形的一小块，而且越来越长。</w:t>
      </w:r>
    </w:p>
    <w:p>
      <w:r>
        <w:t>终于，全根尽没。</w:t>
      </w:r>
    </w:p>
    <w:p>
      <w:r>
        <w:t>自己狭小的阴道竟然能容纳下这么大的一个东西！。</w:t>
      </w:r>
    </w:p>
    <w:p>
      <w:r>
        <w:t>小腹上的凸起正一长一短的变换，阴蒂被两根手指灵巧的拨弄，快感又吞噬了林思的思维。</w:t>
      </w:r>
    </w:p>
    <w:p>
      <w:r>
        <w:t>林思尽力踮着脚，配合肉棒的顶耸。淫穴蜜液横流，顺着笔直的腿一直流到脚尖，在腿上留下长长的印迹。</w:t>
      </w:r>
    </w:p>
    <w:p>
      <w:r>
        <w:t>ｐｅｔｅｒ上顶的动作逐渐强烈，林思双手向后搂住了ｐｅｔｅｒ的脖子，仰起下巴，雪白的脖子完全暴露出</w:t>
      </w:r>
    </w:p>
    <w:p>
      <w:r>
        <w:t>来。就像一只引颈就戮的小鹿，已准备任人宰割。不过ｐｅｔｅｒ没这么残忍，只是堵住了她的小嘴，贪婪的吸食</w:t>
      </w:r>
    </w:p>
    <w:p>
      <w:r>
        <w:t>她的津液。</w:t>
      </w:r>
    </w:p>
    <w:p>
      <w:r>
        <w:t>左边的乳球被ｐｅｔｅｒ的大手肆意蹂躏，胸部就像有惊涛骇浪在翻滚着。</w:t>
      </w:r>
    </w:p>
    <w:p>
      <w:r>
        <w:t>竖直垂下的一条腿已经离开了地面，从侧面看上去，大阳具像一根大枪把林思娇小的身子挑了起来。</w:t>
      </w:r>
    </w:p>
    <w:p>
      <w:r>
        <w:t>这种姿势给肉棒进出的余地太小，ｐｅｔｅｒ抬起了林思另一条腿，像端尿般将她抱了起来。这下林思在镜子</w:t>
      </w:r>
    </w:p>
    <w:p>
      <w:r>
        <w:t>中清楚的看到一个凶猛的大家伙隐没在自己的淫穴里，红滟滟的阴蒂已经突破包皮露出了头，自己的嘴角还悬着一</w:t>
      </w:r>
    </w:p>
    <w:p>
      <w:r>
        <w:t>挂透明的唾液。</w:t>
      </w:r>
    </w:p>
    <w:p>
      <w:r>
        <w:t>ｐｅｔｅｒ手里拿着一个小东西，似乎是个遥控器。他按了一下按钮，如同石头投入平静的水面，镜子发生了</w:t>
      </w:r>
    </w:p>
    <w:p>
      <w:r>
        <w:t>奇妙的变化，逐渐变得透明。林思从玻璃中看见一个人影正对着自己这个方向，似乎正在笔记本电脑上敲着什么。</w:t>
      </w:r>
    </w:p>
    <w:p>
      <w:r>
        <w:t>人影渐渐清晰。</w:t>
      </w:r>
    </w:p>
    <w:p>
      <w:r>
        <w:t>是天耀！</w:t>
      </w:r>
    </w:p>
    <w:p>
      <w:r>
        <w:t>林思大吃一惊，慌忙扭动身子想要下来。这一下牵动了体内的肉棒，花心被揉了几下，林思感到自己全身都酥</w:t>
      </w:r>
    </w:p>
    <w:p>
      <w:r>
        <w:t>了。</w:t>
      </w:r>
    </w:p>
    <w:p>
      <w:r>
        <w:t>ｐｅｔｅｒ开始向上抛林思的身体，同时向后移动屁股。当林思下落时，ｐｅｔｅｒ也狠狠的向上一顶。动作</w:t>
      </w:r>
    </w:p>
    <w:p>
      <w:r>
        <w:t>的频率越来越快。</w:t>
      </w:r>
    </w:p>
    <w:p>
      <w:r>
        <w:t>‘啊……啊……啊……啊……啊……啊……啊……啊……『猛烈的快感逼迫林思急促的发着单音。天耀没有反</w:t>
      </w:r>
    </w:p>
    <w:p>
      <w:r>
        <w:t>应，似乎看不到自己。在丈夫面前被人奸淫，居然令林思有一种莫名其妙的兴奋！</w:t>
      </w:r>
    </w:p>
    <w:p>
      <w:r>
        <w:t>抛动了一阵，ｐｅｔｅｒ把林思放下来按到镜子上。林思两手扶住玻璃，胸部两个乳房贴在镜子上压成一个圆</w:t>
      </w:r>
    </w:p>
    <w:p>
      <w:r>
        <w:t>形的平面。受到冰凉的刺激，乳头硬得跟小石头一样，陷进肉球里。</w:t>
      </w:r>
    </w:p>
    <w:p>
      <w:r>
        <w:t>林思几乎是很自觉的翘起了臀部。浑圆的完美弧线，不大但是十分挺翘的屁股上沾满了淫水，显得滑不留手。</w:t>
      </w:r>
    </w:p>
    <w:p>
      <w:r>
        <w:t>这一切看得ｐｅｔｅｒ血脉贲张，扶住林思的纤腰开始狠狠的奸淫她，似乎要把她的小穴干穿。每次大阳具都</w:t>
      </w:r>
    </w:p>
    <w:p>
      <w:r>
        <w:t>退到了淫穴的入口，然后凶猛的向内突击。</w:t>
      </w:r>
    </w:p>
    <w:p>
      <w:r>
        <w:t>ｐｅｔｅｒ用小指沾满林思的淫水，开始在她菊眼周围画圈。羞耻的部位此刻十分敏感，异样的酥麻感使肛门</w:t>
      </w:r>
    </w:p>
    <w:p>
      <w:r>
        <w:t>缩紧。林思隐约察觉到他想干什么，却无法阻止。</w:t>
      </w:r>
    </w:p>
    <w:p>
      <w:r>
        <w:t>ｐｅｔｅｒ慢慢的将中指硬生生伸进菊花中。</w:t>
      </w:r>
    </w:p>
    <w:p>
      <w:r>
        <w:t>并没有预料中那样疼痛，反而有种别样的兴奋感。</w:t>
      </w:r>
    </w:p>
    <w:p>
      <w:r>
        <w:t>中指在菊眼里冲刺，配合着阴茎的节奏。两者之间薄薄的一层皮两面都受到摩擦。下垂的阴囊啪啪的拍打着阴</w:t>
      </w:r>
    </w:p>
    <w:p>
      <w:r>
        <w:t>蒂。每一次冲击都令小屁股上娇嫩的肉如水波般向前荡漾。</w:t>
      </w:r>
    </w:p>
    <w:p>
      <w:r>
        <w:t>‘啊……啊……啊……啊……『林思的呻吟已经变成了尖声的叫喊，发泄着自己极度的兴奋。不断涌上大脑的</w:t>
      </w:r>
    </w:p>
    <w:p>
      <w:r>
        <w:t>高潮让她完全忘了自己身在何处，唯一清晰的就是淫穴里来来去去的火热的阳具。</w:t>
      </w:r>
    </w:p>
    <w:p>
      <w:r>
        <w:t>突然，大肉棒剧烈的跳动起来。ｐｅｔｅｒ重重的顶了进去，死死抵住林思的花心。</w:t>
      </w:r>
    </w:p>
    <w:p>
      <w:r>
        <w:t>林思只感到一股滚烫的精液喷射了出来，浇在花心上。自己的子宫深处也开始喷射液体，越来越多，似乎永远</w:t>
      </w:r>
    </w:p>
    <w:p>
      <w:r>
        <w:t>也不会停止。无数的星星在自己的眼前跳动。</w:t>
      </w:r>
    </w:p>
    <w:p>
      <w:r>
        <w:t>星星越来越密，成了明亮的火光，然后，突然眼前一黑，林思昏撅了过去。</w:t>
      </w:r>
    </w:p>
    <w:p>
      <w:r>
        <w:t>ｐｅｔｅｒ疲惫的搂住林思，靠在她背上，没有抽出来。大片的精液和淫水的混合体从两人的结合处涌出来，</w:t>
      </w:r>
    </w:p>
    <w:p>
      <w:r>
        <w:t>湿透了林思的大腿，十几秒后才不再有液体流动。</w:t>
      </w:r>
    </w:p>
    <w:p>
      <w:r>
        <w:t>……天已经大亮，李天耀终于做完了方案，合上笔记本，趴在了桌上。唉，太累了。年假是什么时候？还有三</w:t>
      </w:r>
    </w:p>
    <w:p>
      <w:r>
        <w:t>个月。到时候带上思思去阿尔卑斯山滑雪吧，她一定会很高兴的……阳光透过玻璃射在林思眼帘上，将她叫醒。</w:t>
      </w:r>
    </w:p>
    <w:p>
      <w:r>
        <w:t>下体好胀。林思低头一看，立刻羞红了脸。自己红肿的阴户还无耻的咬住ｐｅｔｅｒ的男根不放。已经软化的</w:t>
      </w:r>
    </w:p>
    <w:p>
      <w:r>
        <w:t>阳具仍让林思感觉很充实，那它勃起的时候该有多凶啊！林思居然在想这个。</w:t>
      </w:r>
    </w:p>
    <w:p>
      <w:r>
        <w:t>两只大手紧紧握着自己的乳房，就像被胶水粘在上面了。很大一片床单都有些硬，屁股、大腿都粘粘的感觉，</w:t>
      </w:r>
    </w:p>
    <w:p>
      <w:r>
        <w:t>自己该流了多少水啊。</w:t>
      </w:r>
    </w:p>
    <w:p>
      <w:r>
        <w:t>ｐｅｔｅｒ这个坏蛋！实在太会诱惑人了，勾引自己上了床。更过分的是，连肛门都被他玩弄了！</w:t>
      </w:r>
    </w:p>
    <w:p>
      <w:r>
        <w:t>但是，自己是不是对那种绵绵不绝的高潮也很陶醉呢？</w:t>
      </w:r>
    </w:p>
    <w:p>
      <w:r>
        <w:t>背后的胸膛宽厚而温暖，林思很舒服的依偎在其中。</w:t>
      </w:r>
    </w:p>
    <w:p>
      <w:r>
        <w:t>似乎想起了什么，林思突然说：‘卢博士，把梦境关掉吧。『没有什么事情发生。</w:t>
      </w:r>
    </w:p>
    <w:p>
      <w:r>
        <w:t>林思哑然失笑。</w:t>
      </w:r>
    </w:p>
    <w:p>
      <w:r>
        <w:t>是庆幸卢博士不会知道自己的疯狂？还是嘲笑自己神经兮兮？抑或是耻笑自己昨夜的放荡表现？</w:t>
      </w:r>
    </w:p>
    <w:p>
      <w:r>
        <w:t>不知道——总之，不是后悔。</w:t>
      </w:r>
    </w:p>
    <w:p>
      <w:r>
        <w:t>就算这只是一个梦，那么林思也希望永远不要醒来。</w:t>
      </w:r>
    </w:p>
    <w:p>
      <w:r>
        <w:t>』09-25 ‘淫梦『下篇』</w:t>
      </w:r>
    </w:p>
    <w:p>
      <w:r>
        <w:t>作者：weakwolf 2004/9/25发表于：情色海岸线＊＊＊＊＊＊＊＊＊＊＊＊对不住</w:t>
      </w:r>
    </w:p>
    <w:p>
      <w:r>
        <w:t>大家，下篇成了蛇尾，小生实在是江朗才尽了。</w:t>
      </w:r>
    </w:p>
    <w:p>
      <w:r>
        <w:t>《淫梦》的灵感来自于电影《惊心动魄》，以类似王晋康《七重外壳》的构思为引子，类似《惊心动魄》的情</w:t>
      </w:r>
    </w:p>
    <w:p>
      <w:r>
        <w:t>节为主干。原计划就只有上篇那一个故事。慢慢写的时候发现自己功力不够，无以描绘出《惊心动魄》那样的情节</w:t>
      </w:r>
    </w:p>
    <w:p>
      <w:r>
        <w:t>和氛围——尽管这部电影也就一般。于是将情节极度缩减，这样上篇看起来变成类似《七重外壳》了，非小生所愿。</w:t>
      </w:r>
    </w:p>
    <w:p>
      <w:r>
        <w:t>一时贪心打算写实验对林思的影响，结果兴起的时候把一场床戏写成了Ａ片，到床戏结束的地方已经与上篇一</w:t>
      </w:r>
    </w:p>
    <w:p>
      <w:r>
        <w:t>样长，只好独立出了中篇。</w:t>
      </w:r>
    </w:p>
    <w:p>
      <w:r>
        <w:t>上篇有些情节，中篇好歹是个文字Ａ片，下篇就不好办了。小生无论如何也想不出巧妙的情节，再写个Ａ片也</w:t>
      </w:r>
    </w:p>
    <w:p>
      <w:r>
        <w:t>没什么意思了（本来是这样写的，后来砍掉一场床戏），而且会使全文结构严重失横（虽然现在已经失横了）。结</w:t>
      </w:r>
    </w:p>
    <w:p>
      <w:r>
        <w:t>尾本来安排了场张志高的床戏方便以后写续集。不过这类结尾方式的电影多了海去了，于是小生把这场床戏也砍掉</w:t>
      </w:r>
    </w:p>
    <w:p>
      <w:r>
        <w:t>了。</w:t>
      </w:r>
    </w:p>
    <w:p>
      <w:r>
        <w:t>读过了了了大大的作品，小生自觉处女作实在是垃圾了。缺乏对社会和人的认识，于是投机取巧想用情节取胜，</w:t>
      </w:r>
    </w:p>
    <w:p>
      <w:r>
        <w:t>可是又没有那个能力和毅力写好。惭愧啊，惭愧啊＊＊＊＊＊＊＊＊＊＊＊＊下篇即使</w:t>
      </w:r>
    </w:p>
    <w:p>
      <w:r>
        <w:t>是梦，也有结束的时候。被送到家后，林思立刻就陷入了深深的自责中——自己竟然如同一个坏女人般背叛了丈夫！</w:t>
      </w:r>
    </w:p>
    <w:p>
      <w:r>
        <w:t>怎么办？林思坐立不安，头脑一片混乱。</w:t>
      </w:r>
    </w:p>
    <w:p>
      <w:r>
        <w:t>浑身软绵绵的，下体还有酸胀感，ｐｅｔｅｒ太凶猛了！林思脑海中又逐渐浮现出ｐｅｔｅｒ的英俊脸孔。天</w:t>
      </w:r>
    </w:p>
    <w:p>
      <w:r>
        <w:t>耀也挺帅的，不过没有ｐｅｔｅｒ那种成熟的味道，床上功夫更是差的远了。昨晚的性爱简直令人疯狂，粗大的阳</w:t>
      </w:r>
    </w:p>
    <w:p>
      <w:r>
        <w:t>具、滚烫的精液……该死，自己想到哪去了。</w:t>
      </w:r>
    </w:p>
    <w:p>
      <w:r>
        <w:t>昨晚只是一次放纵，也许是「梦境」的后遗症之一。天耀不知道这件事，我们的幸福婚姻不会受任何影响。自</w:t>
      </w:r>
    </w:p>
    <w:p>
      <w:r>
        <w:t>己依然爱着天耀，这种感情是不容质疑的。至于ｐｅｔｅｒ，也许自己是有点喜欢他，但是只是喜欢，谈不上爱情。</w:t>
      </w:r>
    </w:p>
    <w:p>
      <w:r>
        <w:t>自己之所以被他骗上床，纯粹是因为他太卑鄙了！以后要离他远点。</w:t>
      </w:r>
    </w:p>
    <w:p>
      <w:r>
        <w:t>林思这样说服着自己。</w:t>
      </w:r>
    </w:p>
    <w:p>
      <w:r>
        <w:t>再过几天就去上班吧，也许恢复工作，一切也就回复正常了。</w:t>
      </w:r>
    </w:p>
    <w:p>
      <w:r>
        <w:t>令林思有些奇怪的是：接下来的一个星期，ｐｅｔｅｒ都很知趣的没有跟她联系，似乎已经知道了她的决定。</w:t>
      </w:r>
    </w:p>
    <w:p>
      <w:r>
        <w:t>这样也好，省得自己费口舌回绝他。</w:t>
      </w:r>
    </w:p>
    <w:p>
      <w:r>
        <w:t>而这一个星期中，林思每晚都春梦不断。现在的梦一点都不抽像，很逼真——自己总与一个强壮的男子合体交</w:t>
      </w:r>
    </w:p>
    <w:p>
      <w:r>
        <w:t>欢。四溅的淫汁、满身的汗水和绵绵不绝的呻吟充斥着每一个梦。看不清男子的脸，从身体来看应该是个老外。阳</w:t>
      </w:r>
    </w:p>
    <w:p>
      <w:r>
        <w:t>具好粗好长，每次都能把自己狭窄的阴道撑得有些胀痛。但是他的技巧绝不下于ｐｅｔｅｒ，自己哪里痒他就能把</w:t>
      </w:r>
    </w:p>
    <w:p>
      <w:r>
        <w:t>阳具顶到哪里。初始微微的胀痛和其后销魂蚀骨的快感相比完全不算什么。</w:t>
      </w:r>
    </w:p>
    <w:p>
      <w:r>
        <w:t>虽然很想每天都激情一番，但是为了不让老公怀疑，林思还是严格的按照自己从前的‘性爱日程表『一周两次。</w:t>
      </w:r>
    </w:p>
    <w:p>
      <w:r>
        <w:t>老公的技巧一般，耐久力也不怎么样，林思次都没得到满足。幸好还有梦，每天在梦里都能够得到至少一次高潮。</w:t>
      </w:r>
    </w:p>
    <w:p>
      <w:r>
        <w:t>天耀是属于那种睡觉很死的人，一睡着什么都不知道了。万一自己做梦的时候说了什么糊涂话，也不至于被他听去。</w:t>
      </w:r>
    </w:p>
    <w:p>
      <w:r>
        <w:t>每天早上醒来，内裤裆部都湿淋淋的。经历了梦中的欢愉，随之而来的是更深的——空虚。</w:t>
      </w:r>
    </w:p>
    <w:p>
      <w:r>
        <w:t>＊＊＊＊＊＊＊＊＊＊＊＊公司临时有点事情，天耀出去了。林思对着电视，又渡</w:t>
      </w:r>
    </w:p>
    <w:p>
      <w:r>
        <w:t>过了一个无聊之极的周日上午。</w:t>
      </w:r>
    </w:p>
    <w:p>
      <w:r>
        <w:t>真应该去研究所上班了！</w:t>
      </w:r>
    </w:p>
    <w:p>
      <w:r>
        <w:t>林思给卢博士打了电话，表示自己想要回研究所继续参与「梦境」项目的研究。</w:t>
      </w:r>
    </w:p>
    <w:p>
      <w:r>
        <w:t>卢博士非常欢迎林思回来工作，而且完全没有提到上次的实验，就像那件事情完全没有发生过一样。对此林思</w:t>
      </w:r>
    </w:p>
    <w:p>
      <w:r>
        <w:t>感到很宽慰，卢博士确实是一个令人尊敬的老师。</w:t>
      </w:r>
    </w:p>
    <w:p>
      <w:r>
        <w:t>卢博士告诉她，经过对×大心理系学生的一次内部宣传，现在有不少学生对「梦境」表示了极大的兴趣，都想</w:t>
      </w:r>
    </w:p>
    <w:p>
      <w:r>
        <w:t>想试试自己的能力看能不能识破「梦境」。从以前的实验和林思的表现来看，「梦境」没有什么大的副作用，于是</w:t>
      </w:r>
    </w:p>
    <w:p>
      <w:r>
        <w:t>卢博士挑选了几个学生作被试。实验将在周二开始，目前还在调试程序，林思周一来了解一下情况就行了。</w:t>
      </w:r>
    </w:p>
    <w:p>
      <w:r>
        <w:t>真的没有什么副作用吗？林思想，至少自己的心理状况已经变的不稳定了。</w:t>
      </w:r>
    </w:p>
    <w:p>
      <w:r>
        <w:t>快中午的时候，天耀打电话回来说下午得加班，不回来吃午饭了。林思随便从冰箱弄了点东西当作午餐，继续</w:t>
      </w:r>
    </w:p>
    <w:p>
      <w:r>
        <w:t>无聊的看电视。最近93频道正在上演一部电视剧，看上去婚姻美满的女主角终于犯了七年之痒，和一个比自己还小</w:t>
      </w:r>
    </w:p>
    <w:p>
      <w:r>
        <w:t>两岁的男子恋上了。</w:t>
      </w:r>
    </w:p>
    <w:p>
      <w:r>
        <w:t>难道婚姻真的是爱情的坟墓吗？为什么这些女人都忍不住要出轨呢？</w:t>
      </w:r>
    </w:p>
    <w:p>
      <w:r>
        <w:t>脑海里一个声音提醒林思：想想你自己干了什么？</w:t>
      </w:r>
    </w:p>
    <w:p>
      <w:r>
        <w:t>是啊，自己不也……不对，你跟她们是不一样的！另一个声音说。</w:t>
      </w:r>
    </w:p>
    <w:p>
      <w:r>
        <w:t>是啊，他比自己大好几岁呢，自己也才结婚刚一年。自己并没有去找所谓的爱情，自己不缺这个。自己只不过</w:t>
      </w:r>
    </w:p>
    <w:p>
      <w:r>
        <w:t>偶然放纵了一次，而且还是因为他太卑鄙了，才被他得手！</w:t>
      </w:r>
    </w:p>
    <w:p>
      <w:r>
        <w:t>成功的宽慰了自己之后，林思有些犯困了，趴在沙发上迷迷糊糊的。</w:t>
      </w:r>
    </w:p>
    <w:p>
      <w:r>
        <w:t>这个坏蛋最近在干什么呢？居然一点消息都没有了，好像凭空消失了一样。</w:t>
      </w:r>
    </w:p>
    <w:p>
      <w:r>
        <w:t>难道他想就这样溜了？那算什么，一夜情吗？总得给个交代吧。不过那天他可真厉害……＊＊＊＊＊</w:t>
      </w:r>
    </w:p>
    <w:p>
      <w:r>
        <w:t>＊＊＊＊＊＊＊叮呤呤，突然耳边响起了铃声。</w:t>
      </w:r>
    </w:p>
    <w:p>
      <w:r>
        <w:t>猛然受到惊吓，汹涌的快感似乎被放大了数倍，林思一个哆嗦，美美的泄出了一股阴精。正在下体做活塞运动</w:t>
      </w:r>
    </w:p>
    <w:p>
      <w:r>
        <w:t>的粗大阳具骤然被剧烈收缩阴道壁握住，也将火热的精液浇在林思的子宫口，烫得她无比舒坦。</w:t>
      </w:r>
    </w:p>
    <w:p>
      <w:r>
        <w:t>叮呤呤……林思醒了，是门铃在响。糟糕，下体又是一片泥泞，不管这么多了，先去开门。</w:t>
      </w:r>
    </w:p>
    <w:p>
      <w:r>
        <w:t>面前是一张很熟悉却又似乎很陌生的脸，脸上浮着坏坏的笑容——是ｐｅｔｅｒ！</w:t>
      </w:r>
    </w:p>
    <w:p>
      <w:r>
        <w:t>‘Ｌｉｎ，见到我这么高兴吗？都呆了的样子。『ｐｅｔｅｒ的调侃让林思回过神来。</w:t>
      </w:r>
    </w:p>
    <w:p>
      <w:r>
        <w:t>‘谁……谁高兴了。『林思有些语无伦次。</w:t>
      </w:r>
    </w:p>
    <w:p>
      <w:r>
        <w:t>‘Ｌｉｎ这个星期我真想死你了！可惜公司的事情一直很多，我抽不出时间来找你。『ｐｅｔｅｒ伸出双手来</w:t>
      </w:r>
    </w:p>
    <w:p>
      <w:r>
        <w:t>拥抱她，林思赶忙挣脱。</w:t>
      </w:r>
    </w:p>
    <w:p>
      <w:r>
        <w:t>这个坏蛋会想自己？准没什么好心！肯定又想……下体粘粘的，让林思浑身不自在。</w:t>
      </w:r>
    </w:p>
    <w:p>
      <w:r>
        <w:t>‘Ｌｉｎ，今天我就要走了，来向你告别。不想送朋友一程吗？『他就要走了？林思心中不知是遗憾还是松了</w:t>
      </w:r>
    </w:p>
    <w:p>
      <w:r>
        <w:t>口气。要不要送他呢？似乎不太好，他那辆加长林肯好大啊，要是他在里面对自己动手动脚……不，回避不是自己</w:t>
      </w:r>
    </w:p>
    <w:p>
      <w:r>
        <w:t>的风格，我应该勇敢的面对他，跟他表明自己的态度！</w:t>
      </w:r>
    </w:p>
    <w:p>
      <w:r>
        <w:t>林思不愿意正视的，是自己心中多少存在的那么一点期待。</w:t>
      </w:r>
    </w:p>
    <w:p>
      <w:r>
        <w:t>‘等等，我换一下衣服。『林思鼓起勇气说。</w:t>
      </w:r>
    </w:p>
    <w:p>
      <w:r>
        <w:t>‘不用穿的那么正式了，只有你和我。『ｐｅｔｅｒ见她答应了，大喜过望，拉着她就上了车。</w:t>
      </w:r>
    </w:p>
    <w:p>
      <w:r>
        <w:t>林思紧张的坐在离ｐｅｔｅｒ远远的地方，手足无措。两腿之间湿乎乎的，有些难受。车内的空间果然很大，</w:t>
      </w:r>
    </w:p>
    <w:p>
      <w:r>
        <w:t>后面只有一排很宽的座位，其余的地方都空着，后排和司机之间被一块黑色的隔音玻璃隔开了，这一切都暗示了某</w:t>
      </w:r>
    </w:p>
    <w:p>
      <w:r>
        <w:t>件事情。林思很想逃跑了，可是ｐｅｔｅｒ已经拿对讲器叫司机开车。</w:t>
      </w:r>
    </w:p>
    <w:p>
      <w:r>
        <w:t>ｐｅｔｅｒ坐到林思身边，一手揽住她的腰。林思像一个受惊的小猫一样缩起身子：‘别，我……『’我不会</w:t>
      </w:r>
    </w:p>
    <w:p>
      <w:r>
        <w:t>破坏你的家庭的，我也爱我的妻子。这只是我们生命中一个美妙的插曲，它为我们的生活增加一些乐趣。仅此而已。</w:t>
      </w:r>
    </w:p>
    <w:p>
      <w:r>
        <w:t>『ｐｅｔｅｒ将林思抱到自己腿上，左手隔着上衣捉住了林思的一个乳房，温柔的挤捏。</w:t>
      </w:r>
    </w:p>
    <w:p>
      <w:r>
        <w:t>ｐｅｔｅｒ富有磁性的嗓音似乎根本没有通过她的耳朵，就直接在大脑中响起。喉咙有些干，林思咽了咽，他</w:t>
      </w:r>
    </w:p>
    <w:p>
      <w:r>
        <w:t>的眼睛好亮！乳房被揉得很舒服，正在慢慢膨胀，乳头渐渐硬挺了。一个火热的坚挺物顶着自己柔软的阴部。反应</w:t>
      </w:r>
    </w:p>
    <w:p>
      <w:r>
        <w:t>过来这是什么，林思的脸羞的通红。好大呀，她心烦意乱，不知不觉又回想起那日的情景。</w:t>
      </w:r>
    </w:p>
    <w:p>
      <w:r>
        <w:t>‘我们不能这样！会被司机听见的。『这句话似乎在说，如果司机听不见就可以了。林思很无力的作最后一次</w:t>
      </w:r>
    </w:p>
    <w:p>
      <w:r>
        <w:t>抗拒，软绵绵的挣扎反而像是在撒娇。</w:t>
      </w:r>
    </w:p>
    <w:p>
      <w:r>
        <w:t>‘这是隔音玻璃。『ｐｅｔｅｒ用手将林思的头扶上来，吻住了她的双唇，舌头轻而易举的深入到她的小嘴里。</w:t>
      </w:r>
    </w:p>
    <w:p>
      <w:r>
        <w:t>舌头对牙龈做了一次巡礼，然后开始在口腔里搅动，越入越深。僵持了几秒钟后，林思不再扭动身体挣扎，丁香小</w:t>
      </w:r>
    </w:p>
    <w:p>
      <w:r>
        <w:t>舌反而钩住了ｐｅｔｅｒ的舌头。</w:t>
      </w:r>
    </w:p>
    <w:p>
      <w:r>
        <w:t>林思热烈的回应着ｐｅｔｅｒ，两只手臂吊在他脖子上。不知何时竟发出了沉重的喘息声，下体又湿润了。</w:t>
      </w:r>
    </w:p>
    <w:p>
      <w:r>
        <w:t>ｐｅｔｅｒ的右手搂住林思，左手从短裙下摆伸进去，在林思鼓鼓的内裤裆部竖直划动。本来就沾了些淫水的</w:t>
      </w:r>
    </w:p>
    <w:p>
      <w:r>
        <w:t>布料在两片肥唇之间摩擦，很快被蜜汁浸透。</w:t>
      </w:r>
    </w:p>
    <w:p>
      <w:r>
        <w:t>ｐｅｔｅｒ知道她已经动情了，一把将内裤扯到屁股以下。</w:t>
      </w:r>
    </w:p>
    <w:p>
      <w:r>
        <w:t>ｐｅｔｅｒ用手在她的阴户上来回蹭了几下，让淫水将手指湿润，中指摸索到阴道口的位置，慢慢刺了进去。</w:t>
      </w:r>
    </w:p>
    <w:p>
      <w:r>
        <w:t>由于内裤的约束，林思的双腿并得紧紧的。尽管有大量淫水润滑，阴道壁的嫩肉还是死死裹住指头，林思清楚的感</w:t>
      </w:r>
    </w:p>
    <w:p>
      <w:r>
        <w:t>受到指节一点点往自己身体深处挺进。完全插进去之后，整根指头开始转动，并顺着阴道壁划圈。</w:t>
      </w:r>
    </w:p>
    <w:p>
      <w:r>
        <w:t>‘嗯……呜……嗯……嗯……『林思不由自主的想把大腿张开些，可是受到内裤的束缚，只好向上抬起屁股，</w:t>
      </w:r>
    </w:p>
    <w:p>
      <w:r>
        <w:t>想让手指进得再深些。</w:t>
      </w:r>
    </w:p>
    <w:p>
      <w:r>
        <w:t>ｐｅｔｅｒ又把食指挤了进去，两根指头在淫穴里胡乱搅和。很快就有大量的淫水顺着手指流了出来。穴内酸、</w:t>
      </w:r>
    </w:p>
    <w:p>
      <w:r>
        <w:t>麻、痒、酥各种各样的感觉齐齐涌上心头，林思身不由己的摇晃着小屁股追逐手指带来的快感。</w:t>
      </w:r>
    </w:p>
    <w:p>
      <w:r>
        <w:t>手指突然按住大约耻骨后的一段阴道壁，G 点受到直接的刺激，林思禁不住‘啊『的一声尖叫。手指逐渐施力，</w:t>
      </w:r>
    </w:p>
    <w:p>
      <w:r>
        <w:t>还不停的微微抖动。强烈的快感使林思全身都颤抖起来，身体就像被ｐｅｔｅｒ的手指操控着。</w:t>
      </w:r>
    </w:p>
    <w:p>
      <w:r>
        <w:t>林思咬着自己的下唇，努力压制自己不要发出太大声音，可是口中仍然咿咿呀呀的叫个不停。乳房仍在被ｐｅ</w:t>
      </w:r>
    </w:p>
    <w:p>
      <w:r>
        <w:t>ｔｅｒ的大手肆虐，感觉就像要被揉散了。晶亮的淫水被臀部下方的内裤兜住，形成一个浅浅的小潭。偶尔有几滴</w:t>
      </w:r>
    </w:p>
    <w:p>
      <w:r>
        <w:t>汁液渗透内裤，滴到ｐｅｔｅｒ两腿之间的真皮座椅上。</w:t>
      </w:r>
    </w:p>
    <w:p>
      <w:r>
        <w:t>手指的频率越来越高，淫汁的水响和林思的呻吟也越来越快，终于连成一片。</w:t>
      </w:r>
    </w:p>
    <w:p>
      <w:r>
        <w:t>尿道口喷出一线晶莹透明的液体，林思已经达到了一次高潮。</w:t>
      </w:r>
    </w:p>
    <w:p>
      <w:r>
        <w:t>平摊着的内裤终于盛不下过多的淫水，一些蜜汁溢了出来，如同一股清泉一般泻到座椅上。</w:t>
      </w:r>
    </w:p>
    <w:p>
      <w:r>
        <w:t>ｐｅｔｅｒ将气喘吁吁的林思转过身来正对着自己，打开拉链掏出自己的大阳具抵住林思的淫穴。林思浑身酥</w:t>
      </w:r>
    </w:p>
    <w:p>
      <w:r>
        <w:t>软无力，只好任他施为。</w:t>
      </w:r>
    </w:p>
    <w:p>
      <w:r>
        <w:t>‘唔……『林思紧蹙着眉头，抱紧了ｐｅｔｅｒ，两个饱满的乳房在ｐｅｔｅｒ宽阔的胸膛上被压成了饼状。</w:t>
      </w:r>
    </w:p>
    <w:p>
      <w:r>
        <w:t>一个巨物正在撑开自己狭小的阴道，最终稳稳当当的顶住了花心。林思闭着眼睛，一时沉浸在饱涨的触觉当中，疼</w:t>
      </w:r>
    </w:p>
    <w:p>
      <w:r>
        <w:t>痛渐渐远去了。暴风雨前片刻的宁静，让人分外着迷。</w:t>
      </w:r>
    </w:p>
    <w:p>
      <w:r>
        <w:t>看到怀中佳人一脸晶莹的细汗，俏脸含春，闭目享受的样子，ｐｅｔｅｒ也忍不住了，不再挑逗她，开始将林</w:t>
      </w:r>
    </w:p>
    <w:p>
      <w:r>
        <w:t>思上下抛动。每次大阳具都对娇嫩的花心做最凶狠的撞击。</w:t>
      </w:r>
    </w:p>
    <w:p>
      <w:r>
        <w:t>林思也放开了，开始大声的呻吟，到最后都变成嚎叫了。两人都全身心的投入到临别前的疯狂当中。ｐｅｔｅ</w:t>
      </w:r>
    </w:p>
    <w:p>
      <w:r>
        <w:t>ｒ没能继续上一次的勇猛表现，终于在林思的一声尖叫的同时一泄如注。</w:t>
      </w:r>
    </w:p>
    <w:p>
      <w:r>
        <w:t>＊＊＊＊＊＊＊＊＊＊＊＊林思慵懒的缩着身子靠在座椅上，一片狼藉的的淫穴还</w:t>
      </w:r>
    </w:p>
    <w:p>
      <w:r>
        <w:t>间或的流出精液和浪水的混合物，将好不容易找到的一块儿干净地方又弄湿了。</w:t>
      </w:r>
    </w:p>
    <w:p>
      <w:r>
        <w:t>自己是真的脱轨了，不容否认，林思悲哀的想。</w:t>
      </w:r>
    </w:p>
    <w:p>
      <w:r>
        <w:t>自己真的很喜欢高潮时濒临死亡般的快感，也很喜欢这种不一样的生活。也许人的真实性格确实与外在表现相</w:t>
      </w:r>
    </w:p>
    <w:p>
      <w:r>
        <w:t>反。</w:t>
      </w:r>
    </w:p>
    <w:p>
      <w:r>
        <w:t>勇敢的反思上次的ｐａｒｔｙ，林思发现，所谓爱和欲的分离不过是一种自欺欺人的想法。在献出身体之前，</w:t>
      </w:r>
    </w:p>
    <w:p>
      <w:r>
        <w:t>自己的心就已经出轨了。先对ｐｅｔｅｒ产生了爱意，再夹杂着好奇和对平淡生活的倦意，自己才那么容易被他得</w:t>
      </w:r>
    </w:p>
    <w:p>
      <w:r>
        <w:t>手。</w:t>
      </w:r>
    </w:p>
    <w:p>
      <w:r>
        <w:t>什么是爱呢？虽然是学心理学的，可是自己恐怕从来都没有弄懂。红杏出墙后仍然深爱着老公吗？未必，更多</w:t>
      </w:r>
    </w:p>
    <w:p>
      <w:r>
        <w:t>的也许是责任感、是依赖、是习惯。甚至，自己有没有爱过都是一个问题！各种各样纷乱的想法充斥着林思的大脑。</w:t>
      </w:r>
    </w:p>
    <w:p>
      <w:r>
        <w:t>在周围扭曲的空气中，飞机模糊的巨大身影爬上了天空。林思目送着它越变越小，最后消失在视线之外。它带</w:t>
      </w:r>
    </w:p>
    <w:p>
      <w:r>
        <w:t>走了ｐｅｔｅｒ，自己的情人，但是有些东西还是留了下来——自己今后的生活，将和以前不同了。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