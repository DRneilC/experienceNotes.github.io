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我的心爱着你，但身体却选择了他</w:t>
      </w:r>
    </w:p>
    <w:p>
      <w:r>
        <w:t>还是再一次背叛了你，我选择和他走进那家酒店…</w:t>
      </w:r>
    </w:p>
    <w:p>
      <w:r>
        <w:t>故事的开头还是自我介绍一下，我叫阿蕾，今年22岁，168cm 的身高，在艺校读的大专，虽然自己不是名模</w:t>
      </w:r>
    </w:p>
    <w:p>
      <w:r>
        <w:t>佳丽，但在我们那届300 多姐妹中也算得上是朵花了。自己有一个交往2 年多的男朋友，叫阿木，年龄比我小</w:t>
      </w:r>
    </w:p>
    <w:p>
      <w:r>
        <w:t>一岁，带着一副眼睛，身高大概173cm 左右，我总喜欢叫他木木，嘻嘻…因为他总给人感觉呆呆的。</w:t>
      </w:r>
    </w:p>
    <w:p>
      <w:r>
        <w:t>阿木是我在外面上补习班认识的，他一脸老实相，很少和朋友出去瞎混，我还清楚的记得他追到我靠的是那杆</w:t>
      </w:r>
    </w:p>
    <w:p>
      <w:r>
        <w:t>钢笔，是他在我生日上送我的，后来就这么稀里糊涂的答应他了，其实老实说主要是我也比较喜欢老实憨厚的男的，</w:t>
      </w:r>
    </w:p>
    <w:p>
      <w:r>
        <w:t>因为他老实憨厚不会像别的男生那样，他能给我一种特有的「安全感」，他至少不去外面沾花惹草，反正我就喜欢</w:t>
      </w:r>
    </w:p>
    <w:p>
      <w:r>
        <w:t>这样的老实人。</w:t>
      </w:r>
    </w:p>
    <w:p>
      <w:r>
        <w:t>也正因为木木的老实，在交往了一年后，我把自己的第一次给了他，第一次的感觉有点疼，但是血流的不多，</w:t>
      </w:r>
    </w:p>
    <w:p>
      <w:r>
        <w:t>我觉得自己是幸福的，会这样平平淡淡的和阿木他走过自己的人生……，直到他的出现！</w:t>
      </w:r>
    </w:p>
    <w:p>
      <w:r>
        <w:t>2011年的夏天，和以往一样，下课铃响了，我正准备提包往宿舍赶，但是身后的王丽叫住了了我，「阿蕾啊，</w:t>
      </w:r>
    </w:p>
    <w:p>
      <w:r>
        <w:t>今晚还有时间啊，我们几个好姐妹要不出去潇洒一会，聚聚唱唱歌什么的？」（王丽，我的好姐妹，我亲切的叫她</w:t>
      </w:r>
    </w:p>
    <w:p>
      <w:r>
        <w:t>丽丽，她在我的姐妹圈里面算是一美女吧，怎么说人家可是模特系的重点培养学员呢，不过我这几个姐妹和我不一</w:t>
      </w:r>
    </w:p>
    <w:p>
      <w:r>
        <w:t>样，她们身边的「男友老公」那叫一个换的勤快啊，慢的1 ，2 个月换一个，快的2 ，3 周，而且基本上</w:t>
      </w:r>
    </w:p>
    <w:p>
      <w:r>
        <w:t>找的都是30多40多的老男人。</w:t>
      </w:r>
    </w:p>
    <w:p>
      <w:r>
        <w:t>有一次我们私下聊天，他们说男人吧，就是要找老男人，因为老男人疼你，爱你，最主要是能给你想要的，她</w:t>
      </w:r>
    </w:p>
    <w:p>
      <w:r>
        <w:t>们说的有她们的道理，但是我却觉得自己在这方面不像她们，而丽丽他们都笑我说，是我自己还没有找到自己心目</w:t>
      </w:r>
    </w:p>
    <w:p>
      <w:r>
        <w:t>中的那个老男人，我也只是把他们说的当笑话一笑了之……）「啊！晚上？？！！哎呀，你们爱玩的那些夜晚活动，</w:t>
      </w:r>
    </w:p>
    <w:p>
      <w:r>
        <w:t>我看我……」还没等我说完。</w:t>
      </w:r>
    </w:p>
    <w:p>
      <w:r>
        <w:t>丽丽立马插上话：「我们姐妹就差你一个了，再说我保证晚上就我们几个姐妹唱唱歌，聊聊天，没别人，保证</w:t>
      </w:r>
    </w:p>
    <w:p>
      <w:r>
        <w:t>没有，让你家阿木放心吧……」「但是……」</w:t>
      </w:r>
    </w:p>
    <w:p>
      <w:r>
        <w:t>「别但是了，不相信姐妹？？！！要是有外人什么的，你可以立马走人，我拦都不拦，以后我也没脸再认咱们</w:t>
      </w:r>
    </w:p>
    <w:p>
      <w:r>
        <w:t>这姐妹情！！！就这么定了，晚上我来接你」看到丽丽这样的保证，我也只能宛然接受了，并且发了信息和阿木说，</w:t>
      </w:r>
    </w:p>
    <w:p>
      <w:r>
        <w:t>晚上自己和姐妹们出去唱歌，估计不方便晚上煲电话了，阿木通情达理的说玩得愉快，注意安全什么的，这下我的</w:t>
      </w:r>
    </w:p>
    <w:p>
      <w:r>
        <w:t>心放下了，我就怕他不同意……晚上6 点多，丽丽准时开车来到学校门口接我，我一开门，「啊？倩倩姐，你怎</w:t>
      </w:r>
    </w:p>
    <w:p>
      <w:r>
        <w:t>么在这里？」（倩倩，原名王倩，北方女孩，比我们大一届，她是我们姐妹里的一姐，为什么呢，听别人口传，说</w:t>
      </w:r>
    </w:p>
    <w:p>
      <w:r>
        <w:t>倩倩高Ⅱ的时候就给一富商包养破了处，大二的时候勾搭上了教育局副部长的儿子，我们整个艺校，除了校长外就</w:t>
      </w:r>
    </w:p>
    <w:p>
      <w:r>
        <w:t>她说的算了，每次校庆什么的，文艺部主任都是让她去办，文艺部长协助她，后来干脆后门让她当了文艺部长，谁</w:t>
      </w:r>
    </w:p>
    <w:p>
      <w:r>
        <w:t>都不敢乱得罪她，但是倩倩虽然在学校给人感觉就一个白美富，但是她对我们姐妹好的没话讲，每次吃饭唱K 都</w:t>
      </w:r>
    </w:p>
    <w:p>
      <w:r>
        <w:t>是她掏钱什么的，而且特别照顾我们几个……）「别提了，前天车子撞坏了保险杠，还没来得及修呢，总不能开着</w:t>
      </w:r>
    </w:p>
    <w:p>
      <w:r>
        <w:t>一个破车子来丢人现眼吧，再说我家亲爱的答应我了，说一周后等我们考试结束放假的时候去挑个新的，其实吧，</w:t>
      </w:r>
    </w:p>
    <w:p>
      <w:r>
        <w:t>我家亲爱的也很幸苦的，天天为我幸苦的赚钱，我也不好意思挑贵的，就想买一个凯燕开开，听说4S店有促销才60</w:t>
      </w:r>
    </w:p>
    <w:p>
      <w:r>
        <w:t>多W 呢…」60多万！我听的顿时觉得，在她们眼里的钱和我眼里的钱已经不是一个等级了……停好车，一进包</w:t>
      </w:r>
    </w:p>
    <w:p>
      <w:r>
        <w:t>间，韩妹和小娟已经在边唱边等了，还是不是唠叨的说，你们来的够持的啊。丽丽挑了一个水果边吃边说，「都不</w:t>
      </w:r>
    </w:p>
    <w:p>
      <w:r>
        <w:t>是为了接阿蕾嘛！！」我忙说「不好意思不好意思啊…」我们几个姐妹边聊天，边喝着小酒，气氛相当好……时</w:t>
      </w:r>
    </w:p>
    <w:p>
      <w:r>
        <w:t>间过的很快，一眨眼，时间来到了凌晨2 点多，我喝的有点多迷迷糊糊中听到她们说要不今晚不会去了，我们几</w:t>
      </w:r>
    </w:p>
    <w:p>
      <w:r>
        <w:t>个姐妹去酒店开个房间打打牌玩玩什么的吧，在酒精的作用下，我也起哄同意了。</w:t>
      </w:r>
    </w:p>
    <w:p>
      <w:r>
        <w:t>到了酒店我醒来发现自己躺在酒店卧室的床上，他们4 个在活动室打牌，我找了一个小沙发坐在丽丽身边看</w:t>
      </w:r>
    </w:p>
    <w:p>
      <w:r>
        <w:t>她们打，这是门铃响了起来，我心想，这大半夜的难道是服务生？</w:t>
      </w:r>
    </w:p>
    <w:p>
      <w:r>
        <w:t>丽丽急急忙忙的跑去开了门，原来是王强和一个陌生男子，王强是丽丽所谓的「老公」，而他身边的是阿强的</w:t>
      </w:r>
    </w:p>
    <w:p>
      <w:r>
        <w:t>朋友阿超，我们5 姐妹又泛起花痴目不转睛的从上往下的打量着阿超，不是因为别的，主要是阿超真的好帅，好</w:t>
      </w:r>
    </w:p>
    <w:p>
      <w:r>
        <w:t>有型，要是走在大街上还以为是明星呢，黑色的polo衫，配上米白色的西装裤承托出他那完美的身材，我目测感觉</w:t>
      </w:r>
    </w:p>
    <w:p>
      <w:r>
        <w:t>阿超大概182 cm左右，而且给人一种爽朗的感觉。</w:t>
      </w:r>
    </w:p>
    <w:p>
      <w:r>
        <w:t>我还正幻想着要是她女友该多好的时候……王强打住了我们犯花痴的心态，说道：「你们这群女色狼，在这么</w:t>
      </w:r>
    </w:p>
    <w:p>
      <w:r>
        <w:t>看下去人家阿强要不好意思了。」这才使我们收敛许多……原来阿强也在外面应酬，晚上和阿超唱完歌，打丽丽电</w:t>
      </w:r>
    </w:p>
    <w:p>
      <w:r>
        <w:t>话，丽丽顺便就让他们过来看看玩玩了，那时的我因为喝醉没听到罢了，后来聊了一会，才知道阿超是做房地产的，</w:t>
      </w:r>
    </w:p>
    <w:p>
      <w:r>
        <w:t>手头3 个大项目，现在32岁，但是我心里默默在想「不会吧，我感觉像27，8 岁的帅气小伙子呢」。</w:t>
      </w:r>
    </w:p>
    <w:p>
      <w:r>
        <w:t>在打牌的时候，我是不是偷瞄阿超几眼，毕竟是个帅哥大伙都会多看几下，更何况是个明星级别的帅哥，能不</w:t>
      </w:r>
    </w:p>
    <w:p>
      <w:r>
        <w:t>多秒几下嘛；话说，不看倒好，一看吓一跳，我瞄阿超的时候也发现阿超会是不是多看我几下，每次双方眼神交汇</w:t>
      </w:r>
    </w:p>
    <w:p>
      <w:r>
        <w:t>的刹那，总感觉被吸引上。</w:t>
      </w:r>
    </w:p>
    <w:p>
      <w:r>
        <w:t>时间一分一秒的过去，大概快凌晨4 点了，倩倩提议要不大伙把自己「老公喊来一起玩个通宵」，大伙都很</w:t>
      </w:r>
    </w:p>
    <w:p>
      <w:r>
        <w:t>赞成，但是我很尴尬，因为这时的阿木已经进入睡眠中，而且他也没车，这地方在北郊，赶来了也天亮了……怎么</w:t>
      </w:r>
    </w:p>
    <w:p>
      <w:r>
        <w:t>办呢？？……丽丽无聊的说：「阿蕾要不你和阿超一对，多好…哈哈…！」顿时我脸红了，还是阿超会说话，</w:t>
      </w:r>
    </w:p>
    <w:p>
      <w:r>
        <w:t>帮我圆了这个尴尬的场面，说自己明早还要去工地查项目，就不留着玩了，顺便带蕾蕾送回去…唉，没办法，这</w:t>
      </w:r>
    </w:p>
    <w:p>
      <w:r>
        <w:t>大半夜的打出租从北郊去城南学校也不是个办法啊，也就心存疑虑的答应了阿超送我回学校，我上车坐在副驾座位</w:t>
      </w:r>
    </w:p>
    <w:p>
      <w:r>
        <w:t>上，本想做后排，但人家小跑车哪来的后排给我做呢，我疑虑这，深怕在开车的阿超会对我不轨，我偶尔是不是瞄</w:t>
      </w:r>
    </w:p>
    <w:p>
      <w:r>
        <w:t>上几眼，一是看看阿超会不会不轨，二是顺便在多看看这个帅哥几眼，阿超正在专心的开着车，好像我想的太多了</w:t>
      </w:r>
    </w:p>
    <w:p>
      <w:r>
        <w:t>……怎么我睡着了，突然我醒来，我下意识的摸了一下自己胸口，没事，但是多了一间外套披在我身上，阿超发现</w:t>
      </w:r>
    </w:p>
    <w:p>
      <w:r>
        <w:t>我醒了，说：「你前面睡着都靠在我肩上了，我看你穿的单薄，怕你着凉带我衣服披在你身上了，如有什么冒犯地</w:t>
      </w:r>
    </w:p>
    <w:p>
      <w:r>
        <w:t>方，还请阿蕾多多原谅……」此时此刻的我哪有在想冒犯什么，我都撞到人家肩上了，阿超还这么体贴，他外套给</w:t>
      </w:r>
    </w:p>
    <w:p>
      <w:r>
        <w:t>我披上，我害羞的用衣服遮住了自己的脸，其实我此刻的心又开始摇摆，顿时觉得眼前的这个男人是那么的温柔那</w:t>
      </w:r>
    </w:p>
    <w:p>
      <w:r>
        <w:t>么的体贴，那么的阳刚，那么的帅气，那么的好，幻想着自己是他的女友，是他的老婆该多好（因为从来没有一个</w:t>
      </w:r>
    </w:p>
    <w:p>
      <w:r>
        <w:t>男人这样关心我，阿木这2 年也都没有，最多问句冷不冷，也许他太老实了，需要人去敲他，才会机灵吧……）</w:t>
      </w:r>
    </w:p>
    <w:p>
      <w:r>
        <w:t>很快车子到底我们学校不远的停车场了，周围只有微弱的路灯还亮着，我准备开门顺便的说了一句：「阿超谢谢你</w:t>
      </w:r>
    </w:p>
    <w:p>
      <w:r>
        <w:t>送我，你真好」。</w:t>
      </w:r>
    </w:p>
    <w:p>
      <w:r>
        <w:t>本以为他能明白我内心的想法，我多么希望他能挽留住我，多陪我聊会，而他却说了一句：「不客气，注意安</w:t>
      </w:r>
    </w:p>
    <w:p>
      <w:r>
        <w:t>全」。</w:t>
      </w:r>
    </w:p>
    <w:p>
      <w:r>
        <w:t>我有点舍不得，吞吞吐吐的说道：「那……你那……你慢点……开车，注意……安全！」本以为没什么希望了，</w:t>
      </w:r>
    </w:p>
    <w:p>
      <w:r>
        <w:t>我准备开门下车了，突然阿超问我：「蕾蕾，你处没处朋友啦？」我微微的笑道：「我有男朋友了」。</w:t>
      </w:r>
    </w:p>
    <w:p>
      <w:r>
        <w:t>此时阿超有点失望，但是我竟然情不自强的关上车门，侧过脸深深地亲吻了阿超的嘴巴，并说到：「但是今晚</w:t>
      </w:r>
    </w:p>
    <w:p>
      <w:r>
        <w:t>我想让你当我男友，好吗？」也许真的是我想的那样，阿超也亲了我，说到：「蕾蕾你要没有男友该多好。」我没</w:t>
      </w:r>
    </w:p>
    <w:p>
      <w:r>
        <w:t>说话，继续和阿超亲吻起来，一步步我们开始舌吻，那感觉前所未有，阿超的舌尖跳动着我的舌尖，让我蠢蠢欲动</w:t>
      </w:r>
    </w:p>
    <w:p>
      <w:r>
        <w:t>啊……阿超示意我将副驾驶座位往后调整，然后他来到副驾驶，让我骑在他的身上，阿超两手抚摸在我的腰上，我</w:t>
      </w:r>
    </w:p>
    <w:p>
      <w:r>
        <w:t>一直手搂住阿超脖子，一只手抚摸着阿超的胸部和腹部，并继续和阿超舌吻起来，我细细的抚摸着阿超的腹部，清</w:t>
      </w:r>
    </w:p>
    <w:p>
      <w:r>
        <w:t>楚的数着阿超结结实实的6 块腹肌，一点点，我情不自禁的伸进了阿超的下面，手抓着阿超的阳具，心里默默想</w:t>
      </w:r>
    </w:p>
    <w:p>
      <w:r>
        <w:t>着好大好大，比木木的大多了，又大又粗。</w:t>
      </w:r>
    </w:p>
    <w:p>
      <w:r>
        <w:t>而阿超也已经将我外套脱去，并解开了我的黑色胸罩，并抚摸起我的胸部，此时此刻的我顿时忘记了自己还有</w:t>
      </w:r>
    </w:p>
    <w:p>
      <w:r>
        <w:t>一个男友木木，随着感觉，我乳头硬了，阿超顺势将手摸金我的内裤中，然后暗暗的笑道，「流了好多水，还不告</w:t>
      </w:r>
    </w:p>
    <w:p>
      <w:r>
        <w:t>诉我，嘻嘻」，「讨厌，超哥！」「那宝贝你要不要让超哥我帮你解解饥渴啊？？！！」我笑到，「难道你不想要？」</w:t>
      </w:r>
    </w:p>
    <w:p>
      <w:r>
        <w:t>然后乖乖的用手带阿超的裤子拉链拉开，顿时硕大的阳具漏在外面，也许是天黑的原因，我看不到，但是就凭</w:t>
      </w:r>
    </w:p>
    <w:p>
      <w:r>
        <w:t>刚才摸的那几下也知道阿超那里大概有多大了，阿超也顺势用手带我内裤向左侧扒开，正好当天我也穿着迷你裙，</w:t>
      </w:r>
    </w:p>
    <w:p>
      <w:r>
        <w:t>我们选择了男下女上的姿势，位置找到后，我慢慢的往下，就感觉到一个硕大的硬阳具差了进来，顿时我就「嗯嗯」</w:t>
      </w:r>
    </w:p>
    <w:p>
      <w:r>
        <w:t>喊了，起来，真的太大了，我家木虽说不长，但好歹也有10cm左右；但是此时此刻的阿超绝对的14，5cm ，而且</w:t>
      </w:r>
    </w:p>
    <w:p>
      <w:r>
        <w:t>好粗好粗，插得的我直喊：</w:t>
      </w:r>
    </w:p>
    <w:p>
      <w:r>
        <w:t>「啊…不要啊……疼，啊…好爽，啊…不要啊…好爽……好爽……」阿超阴阴一笑，说到：「宝贝，</w:t>
      </w:r>
    </w:p>
    <w:p>
      <w:r>
        <w:t>你到底是想要呢，还是不要呢？弄得我好纠结哟！哈哈！」我喘着气说到：「超哥，你说呢？！！啊……啊……要</w:t>
      </w:r>
    </w:p>
    <w:p>
      <w:r>
        <w:t>要要！……啊……用力啊！！」随着啪啪啪的声音节奏越来越快，我的叫声越来越急促，阿超卖力的说道：「宝贝，</w:t>
      </w:r>
    </w:p>
    <w:p>
      <w:r>
        <w:t>哥今儿没来及准备套套，咱们不能喷在里面，你赶紧下来蹲下去，帮我吮」。</w:t>
      </w:r>
    </w:p>
    <w:p>
      <w:r>
        <w:t>我立刻蹲了下去，由于空间太小，我蹲的很勉强，但是还是可以吮到阿超的大阳具，随着阿超一声声音「啊…</w:t>
      </w:r>
    </w:p>
    <w:p>
      <w:r>
        <w:t>…」一股热浆涌进我嘴中，我想把它吐掉。</w:t>
      </w:r>
    </w:p>
    <w:p>
      <w:r>
        <w:t>这时阿超捂着我嘴巴说道：「宝贝，未来你还想不想见到哥，还想不想和哥这样刺激的在一起做爱，还想不想</w:t>
      </w:r>
    </w:p>
    <w:p>
      <w:r>
        <w:t>让哥去好好的关心你？如果吞了它，证明给哥看，告诉我你愿意做哥的女人」我一时脑热，选择了吞下，这是我吞</w:t>
      </w:r>
    </w:p>
    <w:p>
      <w:r>
        <w:t>精的第一次，有种辣辣的感觉，此时此刻的我并没有感觉到任何的羞愧，反而觉感觉到兴奋，多么希望这样刺激的</w:t>
      </w:r>
    </w:p>
    <w:p>
      <w:r>
        <w:t>机会能再多几次……此时快7 点了，我们整装后，阿超说道：「宝贝，天亮了，送学生的车也快多了，你弄弄去</w:t>
      </w:r>
    </w:p>
    <w:p>
      <w:r>
        <w:t>学校吧，别给你朋友看见不好」我点点头，准备下车，这时阿超又喊住我，亲吻了我一下，说到：「记得吃早餐，</w:t>
      </w:r>
    </w:p>
    <w:p>
      <w:r>
        <w:t>这是我电话，以后有什么事就电话我，想我也电话我，宝贝，还有我今天出门也没带什么，这个信用卡，你先拿着</w:t>
      </w:r>
    </w:p>
    <w:p>
      <w:r>
        <w:t>用，里面金额不多2 万左右，哥以后在多给你几张」可是阿超见我死活不要，突然有点火，说道：「你要是我的</w:t>
      </w:r>
    </w:p>
    <w:p>
      <w:r>
        <w:t>女人就收下，我不希望我的女人受委屈！」这句话突然让我很感动，因为木木也重来没有说过，我有点感动的想哭，</w:t>
      </w:r>
    </w:p>
    <w:p>
      <w:r>
        <w:t>阿超，摸摸的头说到：「傻宝贝，别哭了，哭了就不美了，收下吧，下个星期暑假，我来接你好好调养一下……」</w:t>
      </w:r>
    </w:p>
    <w:p>
      <w:r>
        <w:t>我默默的点点头，深深的亲吻了阿超，然后开门离去了……阿超的车开走后，我伴随着风意识渐渐清晰，顿时我想</w:t>
      </w:r>
    </w:p>
    <w:p>
      <w:r>
        <w:t>到还有一个爱着我的木木，我傻了，傻傻的站在风中，因为我知道我出轨了，背叛了他；但是此时此刻的我只是带</w:t>
      </w:r>
    </w:p>
    <w:p>
      <w:r>
        <w:t>有一丝的愧疚，心得那一半还想着前面和我激情的那个男人阿超，我知道自己已经迈出这一步了，已经不可回头了，</w:t>
      </w:r>
    </w:p>
    <w:p>
      <w:r>
        <w:t>决定隐瞒木木暂时不说，因为我觉得自己的肉体已经选择了这个叫「阿超」的男人，我定了定神，将握在手中的阿</w:t>
      </w:r>
    </w:p>
    <w:p>
      <w:r>
        <w:t>超给我的信用卡塞进了皮夹中……回到学校我和往常一样开始了紧张的复习，没多久就要考试了，所以心思一门功</w:t>
      </w:r>
    </w:p>
    <w:p>
      <w:r>
        <w:t>夫的放到了考试上，每天还是像原来一样，天天晚上和阿木煲电话，聊聊自己最近的生活，似乎我又忘记了那个男</w:t>
      </w:r>
    </w:p>
    <w:p>
      <w:r>
        <w:t>人的存在，直到第4 个夜晚，手机震动了一下，本以为是木木给我发来的晚安慰问，当我看到发件人的名字的时</w:t>
      </w:r>
    </w:p>
    <w:p>
      <w:r>
        <w:t>候，我呆住了，是他，那个男人，阿超……阿超发来短信问我最近如何，听说我最近要考试，也不敢乱打扰，就是</w:t>
      </w:r>
    </w:p>
    <w:p>
      <w:r>
        <w:t>让我自己照顾好自己，别要委屈，说下个星期我放暑假，带我去城郊那里放松放松，他自己也请了一个星期假。我</w:t>
      </w:r>
    </w:p>
    <w:p>
      <w:r>
        <w:t>犹豫了好久，因为自己很纠结，一边是爱我的男友，一边确实这个让我蠢蠢欲动的男人……也许想了好久没回阿超</w:t>
      </w:r>
    </w:p>
    <w:p>
      <w:r>
        <w:t>短信，电话铃声想起了，阿超打电话来了，我看了四周的床铺，看来姐妹们今晚不会回来了，我便放心的接了电话</w:t>
      </w:r>
    </w:p>
    <w:p>
      <w:r>
        <w:t>……「宝贝，最近怎么样啊？」</w:t>
      </w:r>
    </w:p>
    <w:p>
      <w:r>
        <w:t>「还行吧，后天考试了…」</w:t>
      </w:r>
    </w:p>
    <w:p>
      <w:r>
        <w:t>「那要好好复习哟，我这几天就是怕打扰你所以不敢电话你，千万别介意……对了，你怎么没有回我短信啊？</w:t>
      </w:r>
    </w:p>
    <w:p>
      <w:r>
        <w:t>「阿超疑虑的问我。</w:t>
      </w:r>
    </w:p>
    <w:p>
      <w:r>
        <w:t>「我……我男友那边，这……」我纠结的回答着。</w:t>
      </w:r>
    </w:p>
    <w:p>
      <w:r>
        <w:t>阿超听出了我的纠结，安慰我说道：「宝贝，这样，我听你的，你要是觉得想见男友，哥我不为难，我们以后</w:t>
      </w:r>
    </w:p>
    <w:p>
      <w:r>
        <w:t>有的是机会」我心里很纠结，因为我知道自己其实想见的是阿超，而不是我的男友，每次去见阿木，他都因为公司</w:t>
      </w:r>
    </w:p>
    <w:p>
      <w:r>
        <w:t>走不开，请假不好请，一个人留我在家里，每晚10点多回来基本都是倒头就睡，第二天一早又去上班了，二人世界</w:t>
      </w:r>
    </w:p>
    <w:p>
      <w:r>
        <w:t>的感觉真的没有什么了；但是阿木毕竟是我的男友，而且他的拼命也是为了我们的以后，我怎么办是好啊……就在</w:t>
      </w:r>
    </w:p>
    <w:p>
      <w:r>
        <w:t>我纠结的时候，电话那头的阿超开口了，似乎他总能猜到我的心思：「宝贝，是不是放心不下你家男友？」我小声</w:t>
      </w:r>
    </w:p>
    <w:p>
      <w:r>
        <w:t>的「嗯」了一下。</w:t>
      </w:r>
    </w:p>
    <w:p>
      <w:r>
        <w:t>「那你到底是想见我呢，还是他？」阿超笑了。</w:t>
      </w:r>
    </w:p>
    <w:p>
      <w:r>
        <w:t>我说：「超哥，其实人家想见你，但是又不知道该如何跟我男友说，我不希望他难过。」「哈哈，宝贝，哥就</w:t>
      </w:r>
    </w:p>
    <w:p>
      <w:r>
        <w:t>知道你想的是我，这样吧，我支一招，你就说你老家的父母来看你顺便接回老家呆上一段日子，这样你男友总不会</w:t>
      </w:r>
    </w:p>
    <w:p>
      <w:r>
        <w:t>生气了吧，毕竟以后的岳父岳母开口，他不能反对吧？？！！」我偷偷的笑了一声，无奈的说：「就你鬼点子多，</w:t>
      </w:r>
    </w:p>
    <w:p>
      <w:r>
        <w:t>行，那就这样说……下周二上午来接我，这几天我要考试了，你消停会，下周有的是时间好吗？」「嗯嗯…」阿</w:t>
      </w:r>
    </w:p>
    <w:p>
      <w:r>
        <w:t>超听到我这么说开心起来，「宝贝，那就这么着，你好好复习，最近哥也不打扰你什么，等到你考完，哥周二上午</w:t>
      </w:r>
    </w:p>
    <w:p>
      <w:r>
        <w:t>来接你，好好带你去放松放松……还有，以后别叫我超哥，怪见外的…」「那我怎么叫你？」</w:t>
      </w:r>
    </w:p>
    <w:p>
      <w:r>
        <w:t>「你叫你家阿木什么啊？」</w:t>
      </w:r>
    </w:p>
    <w:p>
      <w:r>
        <w:t>「亲爱的」</w:t>
      </w:r>
    </w:p>
    <w:p>
      <w:r>
        <w:t>「那叫我亲爱的，看看来？？！！」</w:t>
      </w:r>
    </w:p>
    <w:p>
      <w:r>
        <w:t>「不要嘛，感觉怪怪的…」</w:t>
      </w:r>
    </w:p>
    <w:p>
      <w:r>
        <w:t>「你叫叫看，你不叫怎么感觉怪呢？！！」</w:t>
      </w:r>
    </w:p>
    <w:p>
      <w:r>
        <w:t>「呜……好吧，亲……爱的。」</w:t>
      </w:r>
    </w:p>
    <w:p>
      <w:r>
        <w:t>「嗯，宝贝，你看你叫的不是蛮好的嘛，再叫声，给我听听。」「好啦，别闹了，我要休息了，明天早上要考</w:t>
      </w:r>
    </w:p>
    <w:p>
      <w:r>
        <w:t>试呢，亲爱的，Mua ，爱你！</w:t>
      </w:r>
    </w:p>
    <w:p>
      <w:r>
        <w:t>我休息了……「</w:t>
      </w:r>
    </w:p>
    <w:p>
      <w:r>
        <w:t>「好好好，不闹了，那晚安咯！」</w:t>
      </w:r>
    </w:p>
    <w:p>
      <w:r>
        <w:t>「晚安」。</w:t>
      </w:r>
    </w:p>
    <w:p>
      <w:r>
        <w:t>躺在床上的我，一直无法睡着，总觉得一次次欺骗阿木，真的很对不起他，但是此时此刻，我想到的不是去好</w:t>
      </w:r>
    </w:p>
    <w:p>
      <w:r>
        <w:t>好对待他，而是想如何能和阿木和平分手，也许我今晚想的太多了，还是睡吧，明早还有考试在等我……一周过的</w:t>
      </w:r>
    </w:p>
    <w:p>
      <w:r>
        <w:t>很快，愉快的暑假到来了，我在宿舍收拾着行李，手机响了起来，是阿木「蕾蕾啊，你放假啦，今天要不要我坐车</w:t>
      </w:r>
    </w:p>
    <w:p>
      <w:r>
        <w:t>去接你啊？」「喂，亲爱的，今天我爸妈正好来了，他们来接我了，这几天我要和他们回去一段时间，然后过来陪</w:t>
      </w:r>
    </w:p>
    <w:p>
      <w:r>
        <w:t>你，行吗？」「啊，这样哟！好吧…那你路上注意安全，到家记得电话我！」「嗯嗯，亲爱的，你放心啦，我到</w:t>
      </w:r>
    </w:p>
    <w:p>
      <w:r>
        <w:t>家会电话的，Mua ，我继续收拾东西咯！晚点聊！」「嗯好的，bye bye 」</w:t>
      </w:r>
    </w:p>
    <w:p>
      <w:r>
        <w:t>挂了阿木的电话，我看了一下东西收拾的差不多了，拨了电话，「亲爱的，你在哪里啊？我这里快好了」「哟，</w:t>
      </w:r>
    </w:p>
    <w:p>
      <w:r>
        <w:t>宝挺速度的嘛，行我这就去接你，我在你们学校附近吃东西呢，来的太早了，所以没来及吃早饭，不好意思。」「</w:t>
      </w:r>
    </w:p>
    <w:p>
      <w:r>
        <w:t>没事没事，亲爱的，要注意饮食规律，这几天，我带你多烧点好吃的，好好带你补补身体，千万别肾亏哟！嘻嘻…</w:t>
      </w:r>
    </w:p>
    <w:p>
      <w:r>
        <w:t>」「哎呦喂！你好意思说哥，我就怕宝贝你到时候受不了，哈哈，行不多说了，我特地为这次修养，特地在北郊</w:t>
      </w:r>
    </w:p>
    <w:p>
      <w:r>
        <w:t>为你订了一套别墅送你，好奖赏你对我的慰劳嘛，哈哈……」「嘻嘻，就会有嘴滑舌的，行了，不和你多说了，我</w:t>
      </w:r>
    </w:p>
    <w:p>
      <w:r>
        <w:t>收拾收拾到大门口，你来接我啊…Mua 」……</w:t>
      </w:r>
    </w:p>
    <w:p>
      <w:r>
        <w:t>上了阿超的车子，我很开心因为快两星期没见到阿超了，他还是那样的man ，那样的帅，阿超也很高兴，因</w:t>
      </w:r>
    </w:p>
    <w:p>
      <w:r>
        <w:t>为他作为一个男人觉得在我心目中，他占据的地位要比我男朋友多，而且阿超也很想我，主动的亲吻了我一下，并</w:t>
      </w:r>
    </w:p>
    <w:p>
      <w:r>
        <w:t>说到：「宝贝，上课累吧，现在也到好放假了，让哥带你去好好放松下。」说着就情不自禁的用手抚摸我胸部。</w:t>
      </w:r>
    </w:p>
    <w:p>
      <w:r>
        <w:t>我立刻用手阻拦并说到：「亲爱的，就你心急，这还没离开学校，周围都是接送的车子，要是给外人看到多不</w:t>
      </w:r>
    </w:p>
    <w:p>
      <w:r>
        <w:t>好，你就安心好好开着，到了以后自然好好服侍你……」阿超一听说道：「成，既然宝贝害羞，那咱们关上门来好</w:t>
      </w:r>
    </w:p>
    <w:p>
      <w:r>
        <w:t>好玩……」我笑而不语。</w:t>
      </w:r>
    </w:p>
    <w:p>
      <w:r>
        <w:t>一路上阿超还是那样认真的开着车，我还是那样时不时看看他，也许我迷恋上他的刹那间就在这全神贯注的开</w:t>
      </w:r>
    </w:p>
    <w:p>
      <w:r>
        <w:t>车上吧，很快我们来到了阿超北郊的别墅，房子够大，怎么也有个600 ，700 平方，阿超带我参观了一下，他</w:t>
      </w:r>
    </w:p>
    <w:p>
      <w:r>
        <w:t>说买的是成品房，希望我能喜欢里面的布置，我仔细的参观着每个房间，嘴巴还时不时说上几句：「好漂亮。」大</w:t>
      </w:r>
    </w:p>
    <w:p>
      <w:r>
        <w:t>致看了一下，我们也就直奔主题。</w:t>
      </w:r>
    </w:p>
    <w:p>
      <w:r>
        <w:t>我和阿超进到卧室，我随手关上门，正准备主动的扑到阿超怀里，阿超却说：「你应该学着穿的性感些，这样</w:t>
      </w:r>
    </w:p>
    <w:p>
      <w:r>
        <w:t>哥的阳具才能让你爽到家……比如穿上情趣内衣，哥就喜欢你穿上后的那种感觉！」我愣了一下说到：「我也想好</w:t>
      </w:r>
    </w:p>
    <w:p>
      <w:r>
        <w:t>好展示一下我的身材啊，可现在跑去市区去买一套再回来要3 ，4 小时呢，累不累啊……」阿超坏坏的笑到，</w:t>
      </w:r>
    </w:p>
    <w:p>
      <w:r>
        <w:t>然后顺手拉开衣柜，并说到：「早就给我家宝贝准备好了！」我一眼望去，衣柜里面挂着4 ，5 套的情趣内衣，</w:t>
      </w:r>
    </w:p>
    <w:p>
      <w:r>
        <w:t>心想亲爱的够用心的啊，阿超挑了一件全黑的蕾丝加吊带黑丝的内衣给我，说去更衣室换了，我亲了一下阿超，说</w:t>
      </w:r>
    </w:p>
    <w:p>
      <w:r>
        <w:t>道：「好……亲爱的等着我！」阿超躺在床上看着DVD 播放的成人片，我慢慢的打开了门，映入阿超眼前的就好</w:t>
      </w:r>
    </w:p>
    <w:p>
      <w:r>
        <w:t>比一个活体的女优，带着黑色蕾丝的34C 胸部加上细长的黑丝美腿，还有那酷似丁字裤一样的黑色蕾丝内裤，阿</w:t>
      </w:r>
    </w:p>
    <w:p>
      <w:r>
        <w:t>超上下的打量了，然后说：「哇！绝对的美女，快上来，给哥好好摸摸。」我乖乖的上了床，躺在阿超的怀里，阿</w:t>
      </w:r>
    </w:p>
    <w:p>
      <w:r>
        <w:t>超上下抚摸着，我也因为阿超的抚摸慢慢低声呻吟起来，伴随着成人影片的节奏，阿超学着里面男优的样子带我胸</w:t>
      </w:r>
    </w:p>
    <w:p>
      <w:r>
        <w:t>罩脱去，然后吮吸起来，我呻吟的声音也大了许多，慢慢的，阿超脱去了我的丁字内裤，然后用手抚摸起我的阴蒂，</w:t>
      </w:r>
    </w:p>
    <w:p>
      <w:r>
        <w:t>还时不时问我舒服不，我也不想说话去破坏我此时的感觉，并点点头。</w:t>
      </w:r>
    </w:p>
    <w:p>
      <w:r>
        <w:t>慢慢的阿超用食指和中指伸了进来，很有节奏的刺激着我的G 点，越来越快，「啪啪啪」手指拨动我阴道的</w:t>
      </w:r>
    </w:p>
    <w:p>
      <w:r>
        <w:t>响声，我下面的淫水也开始溅出，阿超用手大概玩弄了我5 分钟的阴道后，说：「宝贝的蜜穴真湿，全是淫水，</w:t>
      </w:r>
    </w:p>
    <w:p>
      <w:r>
        <w:t>哥下去帮宝贝甜甜，来腿分开，弄成M 行。」我听话的分开大腿，然后让阿超的头卡在我的大腿内测之间，阿超</w:t>
      </w:r>
    </w:p>
    <w:p>
      <w:r>
        <w:t>用他的舌头忽快忽慢的舔着流满淫水的阴蒂，我一只手按住阿超的头，另一只手抚摸这自己的胸部……阿超的舌功</w:t>
      </w:r>
    </w:p>
    <w:p>
      <w:r>
        <w:t>也很厉害，我尽然因为太刺激，高潮了，弄得阿超一脸淫水，我很不好意思，连忙说：「亲爱的，对不起，对不起</w:t>
      </w:r>
    </w:p>
    <w:p>
      <w:r>
        <w:t>…」而阿超却开启玩笑说：「看来宝贝很认可哥的舌功啊，哈哈…」弄得我脸很红，接下来，阿超脱去内裤，</w:t>
      </w:r>
    </w:p>
    <w:p>
      <w:r>
        <w:t>将早已勃起的阳具显露出来，对我说，宝贝帮我也吮吮，我一手握住阿超的阳具，含在嘴里吮吸起来。今天我在卧</w:t>
      </w:r>
    </w:p>
    <w:p>
      <w:r>
        <w:t>室的灯光下，终于亲眼看清了阿超硕大无比的阳具，真的好大，好可怕，但是我却很喜欢。</w:t>
      </w:r>
    </w:p>
    <w:p>
      <w:r>
        <w:t>帮阿超吮吸了大概10分钟，阿超示意我停下，然后让我屁股撅起，两手扶着床头，然后用他硕大的阴茎从我背</w:t>
      </w:r>
    </w:p>
    <w:p>
      <w:r>
        <w:t>后插了进来，啊…就是这个感觉，两个星期都在期盼着的感觉，真的好舒服…「啪啪啪啪啪啪」节奏在慢慢加</w:t>
      </w:r>
    </w:p>
    <w:p>
      <w:r>
        <w:t>快，我喘气喊着「啊，要出来了，啊！不行了，啊！」阿超停了下来，让我歇了几秒，然后说「宝贝你躺下，我们</w:t>
      </w:r>
    </w:p>
    <w:p>
      <w:r>
        <w:t>换个姿势…」我侧身躺下，阿超也侧身躺在我的左边，然后继续抽插起来，随着节奏越来越开，我说：「亲爱的，</w:t>
      </w:r>
    </w:p>
    <w:p>
      <w:r>
        <w:t>我不行了，啊，真的要出来了…」阿超停下并说道：「那好吧，这样我们换最后一个姿势，你在下躺好，我在上」</w:t>
      </w:r>
    </w:p>
    <w:p>
      <w:r>
        <w:t>我乖乖的配合着，阿超拿出了套套，是颗粒的，我重来都没有试过，这次阿超把带好颗粒的阳具插进来的那瞬间，</w:t>
      </w:r>
    </w:p>
    <w:p>
      <w:r>
        <w:t>我叫了一声「啊」，因为阿超的阳具本来就很粗了，再加上颗粒的套套，我有点受不了，差点哭出来。</w:t>
      </w:r>
    </w:p>
    <w:p>
      <w:r>
        <w:t>阿超抚摸着我的脸蛋，安抚地说到：「宝贝，坚持一下，很快哥就出来了…」我强忍的点点头，双手搂着阿</w:t>
      </w:r>
    </w:p>
    <w:p>
      <w:r>
        <w:t>超的颈子，双脚也紧紧夹着阿超的身体，阿超猛力的插着，一手撑着床，一手抚摸这我那双穿着黑丝的大腿，我疼</w:t>
      </w:r>
    </w:p>
    <w:p>
      <w:r>
        <w:t>痛呻吟的叫着，伴随着猛烈的「啪啪啪」作响声，阿超的阳具强有力的顶了我阴道一下，「啊」的一声……射了出</w:t>
      </w:r>
    </w:p>
    <w:p>
      <w:r>
        <w:t>来，然后趴在我的身上，亲吻我的乳房，我也疲惫的闭上了眼睛。</w:t>
      </w:r>
    </w:p>
    <w:p>
      <w:r>
        <w:t>休息了一下，阿超拔出了他的阳具，装满精液的套套上沾有一丝血迹，我下面有点疼，搂着阿超说：「亲爱的，</w:t>
      </w:r>
    </w:p>
    <w:p>
      <w:r>
        <w:t>你太猛了，弄疼人家了……呜呜…」阿超像犯错的孩子一样，说到：「对不起对不起，宝贝都是我的错…」我</w:t>
      </w:r>
    </w:p>
    <w:p>
      <w:r>
        <w:t>微笑到：「别自责啦，人家就喜欢你的阳具，就喜欢的抽插感，下次别那么用尽就行了，没事的过2 天就好了…</w:t>
      </w:r>
    </w:p>
    <w:p>
      <w:r>
        <w:t>」阿超得到我的原谅后又继续吮吸起来我的胸部……后来我们在床上聊了很多，从阿超的嘴里我知道，阿超喜欢</w:t>
      </w:r>
    </w:p>
    <w:p>
      <w:r>
        <w:t>穿短裙丝袜的女孩，我也答应阿超以后只要跟他在一起，我基本都穿短裙丝袜，加上我身材好，让他在外有面子；</w:t>
      </w:r>
    </w:p>
    <w:p>
      <w:r>
        <w:t>阿超也答应我只爱我一个女人，答应我以后出去都带我参加他们聚会，让他的朋友知道我是他的女人，也就这样我</w:t>
      </w:r>
    </w:p>
    <w:p>
      <w:r>
        <w:t>和阿超在不知不觉中睡着了……「叮」一条短信带我和阿超从睡梦中吵醒，原来是阿木，他问我到老家没有，怎么</w:t>
      </w:r>
    </w:p>
    <w:p>
      <w:r>
        <w:t>没给他消息，我一看时间，哎呀，都凌晨3 点多了，我回给阿木，「对不起，亲爱的，我今天回老家大包小包的，</w:t>
      </w:r>
    </w:p>
    <w:p>
      <w:r>
        <w:t>而且走亲戚什么的，忙得忘记了，不好意思，这么晚了，早点休息，爱你！」没过多久阿木回了一条：「到家就好，</w:t>
      </w:r>
    </w:p>
    <w:p>
      <w:r>
        <w:t>没事我也就是着急，那我也休息了，晚安，蕾蕾！爱你！」顿时我觉得阿木好关心我，我有点愧疚，但是身旁搂着</w:t>
      </w:r>
    </w:p>
    <w:p>
      <w:r>
        <w:t>我的阿超好像看出了我的烦恼，对我说：「宝贝别想太多了，睡吧。」我点点头，亲吻了一下阿超继续投入了他的</w:t>
      </w:r>
    </w:p>
    <w:p>
      <w:r>
        <w:t>怀中……随着几声鸟儿的名叫，迷迷糊糊中的我醒来了，看看床头柜前的钟，9 点半了，本想去喊阿超起来，发</w:t>
      </w:r>
    </w:p>
    <w:p>
      <w:r>
        <w:t>现他人早已不在，「奇怪，人去哪里啦？」先不管这么多也许他早已起来早楼下看电视呢，我洗漱过后穿着睡衣，</w:t>
      </w:r>
    </w:p>
    <w:p>
      <w:r>
        <w:t>懒洋洋的下楼，并没有听到任何电视的响声。</w:t>
      </w:r>
    </w:p>
    <w:p>
      <w:r>
        <w:t>来到餐厅我发现一份准备好的早餐，还有一张纸，上面写着：「宝贝，醒来啦……我今天上午要去工地谈事，</w:t>
      </w:r>
    </w:p>
    <w:p>
      <w:r>
        <w:t>起床后我怕吵到你，所以没喊醒告诉你，你好好在家，我笨手笨脚的也不是很会做饭，就暂且给你煎了两个鸡蛋和</w:t>
      </w:r>
    </w:p>
    <w:p>
      <w:r>
        <w:t>土司，还有冰箱里我准备好的牛奶你热热喝，下午我带你出门去逛街……爱你的阿超！」我感动的吃着早已凉透的</w:t>
      </w:r>
    </w:p>
    <w:p>
      <w:r>
        <w:t>煎蛋，但是心却那么的热腾……下午阿超回来了，为上午没告诉我他出门表示歉意还特地带了束花给我，我其实没</w:t>
      </w:r>
    </w:p>
    <w:p>
      <w:r>
        <w:t>怪他，但却撒娇的扑到他怀里柔情的说：「以后记得告诉我，担心死我了…」阿超歉意的说道：「不好意思宝贝，</w:t>
      </w:r>
    </w:p>
    <w:p>
      <w:r>
        <w:t>以后不管干嘛一定告诉你！」然后就带我出门了……今天阳光好好，阿超决定带我去市区转转，来到市区，阿超很</w:t>
      </w:r>
    </w:p>
    <w:p>
      <w:r>
        <w:t>体贴的陪我逛着商城，经过channel 的店面的时候，我停下了脚步看了几眼放在展柜的那个限量生产的包包，因</w:t>
      </w:r>
    </w:p>
    <w:p>
      <w:r>
        <w:t>为前段时间，倩倩姐和他的「老公」去香港的时候，她老公送了他一个，那个包是多么的漂亮，我多希望能拥有一</w:t>
      </w:r>
    </w:p>
    <w:p>
      <w:r>
        <w:t>个，但是也只是做做梦而已罢了，站在我一旁的阿超好像看出了我的心思，并说：「宝贝喜欢啊，走，我们进去试</w:t>
      </w:r>
    </w:p>
    <w:p>
      <w:r>
        <w:t>试看，要是合适买一个送你…」「啊，这……这不大好吧，好贵呢…」</w:t>
      </w:r>
    </w:p>
    <w:p>
      <w:r>
        <w:t>「能有多贵，也不久个把万嘛，送我心爱的女人值得！」然后就拉着我走了进去。</w:t>
      </w:r>
    </w:p>
    <w:p>
      <w:r>
        <w:t>我此时心情很复杂，因为我不想让阿超破费，但是他的这句话让我感动，因为他的心中有我。阿超也没让我左</w:t>
      </w:r>
    </w:p>
    <w:p>
      <w:r>
        <w:t>挑右挑，问我喜欢不，然后就去刷卡了。</w:t>
      </w:r>
    </w:p>
    <w:p>
      <w:r>
        <w:t>后来随着逛得商城越来越多，阿超手里的拎袋也越来越多，我默默的想着今天估计阿超至少破费了快8 、9</w:t>
      </w:r>
    </w:p>
    <w:p>
      <w:r>
        <w:t>万，但是我却很温馨，不仅仅是阿超带我买这么多东西，他还能给我阿木没有的东西，自从我和阿木谈恋爱开始，</w:t>
      </w:r>
    </w:p>
    <w:p>
      <w:r>
        <w:t>基本上阿木就没陪过我逛街，更没有那么细心的陪我逛过，天天只知道陪着他那dota过日子…很快时候不早了，我</w:t>
      </w:r>
    </w:p>
    <w:p>
      <w:r>
        <w:t>们随便找了一家西餐厅吃了点，然后阿超提议去看电影，说最近上映了一部很不错的戏叫《我知感性》，我开心的</w:t>
      </w:r>
    </w:p>
    <w:p>
      <w:r>
        <w:t>答应了，阿超去派对买电影票，而我则跑到一边的食品区去挑吃的，阿超买的是VIP 情侣场，最后一排中间的位</w:t>
      </w:r>
    </w:p>
    <w:p>
      <w:r>
        <w:t>子，阿超顺其自然的想牵起我的手进场，我却回避了……「怎么了？宝贝？」</w:t>
      </w:r>
    </w:p>
    <w:p>
      <w:r>
        <w:t>「亲爱的，这里人太多，我不希望让熟人看到不好，好吗…？」然后一脸无辜的表情看着阿超，希望阿超能</w:t>
      </w:r>
    </w:p>
    <w:p>
      <w:r>
        <w:t>够谅解。</w:t>
      </w:r>
    </w:p>
    <w:p>
      <w:r>
        <w:t>阿超愣了一下说道：「还是放不下他啊，好吧，没事，慢慢来，慢慢适应，但是进去就别这样咯，你要主动点</w:t>
      </w:r>
    </w:p>
    <w:p>
      <w:r>
        <w:t>…嘻嘻。」「讨厌…！！知道啦！你不讲我也会的，Mua.」看到阿超这样，我也放心了，希望阿超不要想太多。</w:t>
      </w:r>
    </w:p>
    <w:p>
      <w:r>
        <w:t>进入电影厅，里面没人，不难怪，毕竟这200 一张的票看的人少，我们找到位子，抱在一起亲吻了，后面陆</w:t>
      </w:r>
    </w:p>
    <w:p>
      <w:r>
        <w:t>续来了5 ，6 队情侣，但是情侣座都是有隔板的，并不会影响到我们的气氛，我们继续抱在一起亲吻着。没过</w:t>
      </w:r>
    </w:p>
    <w:p>
      <w:r>
        <w:t>多久电影开始了，阿超搂着我，我也顺其自然的躺在阿超怀里，此时此刻，觉得自己好幸福。</w:t>
      </w:r>
    </w:p>
    <w:p>
      <w:r>
        <w:t>当电影放到男女主角在房间调情准备开始做房事的时候，阿超也示意我把头低下去帮他口交，正当我准备拉开</w:t>
      </w:r>
    </w:p>
    <w:p>
      <w:r>
        <w:t>阿超的裤子拉链的时候，短信来了，是阿木，还是那几句所谓的慰问，我回到：「我在我舅舅家，很好，请放心，</w:t>
      </w:r>
    </w:p>
    <w:p>
      <w:r>
        <w:t>你也照顾好自己，等我回…木阿！」我愣了下，然后正准备将手机放进阿超给我买的新包里，阿超调侃道：「早</w:t>
      </w:r>
    </w:p>
    <w:p>
      <w:r>
        <w:t>不来晚不来，你家男友真是会挑时间啊，气氛都没了……」我怕阿超不开心，说道：「好啦好啦，电影那段没了，</w:t>
      </w:r>
    </w:p>
    <w:p>
      <w:r>
        <w:t>这不我还在嘛，气氛我来煽动…」然后将头又升了下去，拉开阿超的裤子拉链，有可能刚才确实气氛受到影响，</w:t>
      </w:r>
    </w:p>
    <w:p>
      <w:r>
        <w:t>阿超的阳具有点软，还没有起来。</w:t>
      </w:r>
    </w:p>
    <w:p>
      <w:r>
        <w:t>我用舌尖添了几下阿超的龟头，然后右手握着阿超的阳具上下拂动起来，时不时还用嘴巴舔上两下。而阿超也</w:t>
      </w:r>
    </w:p>
    <w:p>
      <w:r>
        <w:t>没闲着，一只手按着我的头，另外一只手早已伸进我的衣服中，并解开了我胸罩的盘扣，搓揉着我的乳房来。</w:t>
      </w:r>
    </w:p>
    <w:p>
      <w:r>
        <w:t>随着气氛再一次提高，阿超的阳具硬了起来，而我的乳头也被阿超搓揉的硬了，阿超示意我含着他的阳具继续</w:t>
      </w:r>
    </w:p>
    <w:p>
      <w:r>
        <w:t>帮他打飞机，我点点头，也示意阿超继续搓揉我的乳房随着我吮吸阿超的阳具频率越来越快，突然阿超按住我的头，</w:t>
      </w:r>
    </w:p>
    <w:p>
      <w:r>
        <w:t>一股热流涌入我嘴中，我知道阿超射了，我起身把阿超的精液吐在手中，真的好多好多，阿超坏坏的笑道：「谁让</w:t>
      </w:r>
    </w:p>
    <w:p>
      <w:r>
        <w:t>你吐啦，惩罚你前面不牵我的手，还有你男友前面破坏气氛，快给我吞掉！！哈哈！！」其实我也很想吞，也许上</w:t>
      </w:r>
    </w:p>
    <w:p>
      <w:r>
        <w:t>次吞完就上瘾了似的，我学着女仆的样子，说道：「是主人…」然后又用嘴把吐出的精液都吸了进去，然后吞了</w:t>
      </w:r>
    </w:p>
    <w:p>
      <w:r>
        <w:t>下去。</w:t>
      </w:r>
    </w:p>
    <w:p>
      <w:r>
        <w:t>阿超见到：「宝贝，真听话，真棒！」并轻吻了我一下。</w:t>
      </w:r>
    </w:p>
    <w:p>
      <w:r>
        <w:t>再后来不知道前面哪对情侣，估计也在和我们一样做事，只听见女的时不时低声呻吟，我和阿超偷偷的笑着，</w:t>
      </w:r>
    </w:p>
    <w:p>
      <w:r>
        <w:t>阿超说：「晚上让你呻吟个够！」我笑而不语，又继续爬到阿超怀里看起电影来……回到家，时候也不早了，我先</w:t>
      </w:r>
    </w:p>
    <w:p>
      <w:r>
        <w:t>将自己今天买的战利品分分类，而阿超先去洗澡了……很快我也洗完，换上一套粉丝的情趣内衣（胸罩感觉有点小，</w:t>
      </w:r>
    </w:p>
    <w:p>
      <w:r>
        <w:t>把我乳房往外挤，顿时显得我胸部变成了D 罩杯的了，内裤是粉色蕾丝做成T 字内裤，感觉有点遮不住我前面</w:t>
      </w:r>
    </w:p>
    <w:p>
      <w:r>
        <w:t>的黑森林了，而丝袜还是必备的毕竟亲爱的阿超喜欢我穿丝袜，所以这次是粉色半节网袜）进了卧室，阿超带我一</w:t>
      </w:r>
    </w:p>
    <w:p>
      <w:r>
        <w:t>把抱到床上，骑在我身上，掀去了我裹在外面的浴巾，映入眼前的让阿超爱不释手，阿超还懒懒的说「果然人家买</w:t>
      </w:r>
    </w:p>
    <w:p>
      <w:r>
        <w:t>衣服的说这套内衣显身材，宝贝你看你胸部变大一号，哈哈！」我假装生气的说「难道我之前的胸部你不爱？」「</w:t>
      </w:r>
    </w:p>
    <w:p>
      <w:r>
        <w:t>爱爱爱，衣服在好，也要有人能衬托才行，主要是宝贝你身材好，你穿什么我都爱！」然后埋下头亲吻起我的胸部，</w:t>
      </w:r>
    </w:p>
    <w:p>
      <w:r>
        <w:t>而阿超的左手则搓着我的阴部，没多久，我流淫水了，阿超扒开我的内裤，两手指在里面不停的拨动。</w:t>
      </w:r>
    </w:p>
    <w:p>
      <w:r>
        <w:t>随着频率的加快，我呻吟的节奏也快了起来「嗯嗯，啊…嗯嗯…嗯…啊…！！</w:t>
      </w:r>
    </w:p>
    <w:p>
      <w:r>
        <w:t>好爽好爽！」，同样下面流出的淫水也慢慢多了起来。</w:t>
      </w:r>
    </w:p>
    <w:p>
      <w:r>
        <w:t>阿超脱去了自己的内裤，显露出早已勃起的大阳具，这次戴上了螺纹的套套，慢慢的插了进来，抱着我，迅速</w:t>
      </w:r>
    </w:p>
    <w:p>
      <w:r>
        <w:t>的抽插着，我也呻吟的叫着。</w:t>
      </w:r>
    </w:p>
    <w:p>
      <w:r>
        <w:t>大概坚持了5 分钟，阿超一把抱起我，他躺了下来，这次我在上他在下，「宝贝，我今天早上起的早，下午</w:t>
      </w:r>
    </w:p>
    <w:p>
      <w:r>
        <w:t>陪你逛街，现在有些累，你主动动动好吗？」「嗯嗯，幸苦了，亲爱的，下面交给我吧…嘻嘻」「乖」</w:t>
      </w:r>
    </w:p>
    <w:p>
      <w:r>
        <w:t>我先是前后蠕动，看见阿超一脸满意的样子，我觉得很有成就，慢慢的阿超示意我上下，我两手扶在阿超的腹</w:t>
      </w:r>
    </w:p>
    <w:p>
      <w:r>
        <w:t>肌上，上下动着，而阿超也用他双手扶着我的臀部，帮助我动着。</w:t>
      </w:r>
    </w:p>
    <w:p>
      <w:r>
        <w:t>随着阿超示意我越来越快，我听见「啪啪」的击打声，而自己呻吟的声音变得如此的大，下面的阿超也鼓励我</w:t>
      </w:r>
    </w:p>
    <w:p>
      <w:r>
        <w:t>继续，说我叫的如此放荡是那么的好听，我也能感觉到阿超在我放荡的叫声中阳具在不断充血，越来越大，我的高</w:t>
      </w:r>
    </w:p>
    <w:p>
      <w:r>
        <w:t>潮伴随着阿超的精液一起涌了出来，我累的趴在阿超身上，而阿超也很累的抚摸这我，对我说：「宝贝幸苦了，真</w:t>
      </w:r>
    </w:p>
    <w:p>
      <w:r>
        <w:t>棒。」我自豪的说道「知道你喜欢就好。」</w:t>
      </w:r>
    </w:p>
    <w:p>
      <w:r>
        <w:t>随后我起身发现阿超身上全是我喷出的淫水，我摘去阿超的套套，用纸巾擦着遗留在阿超阳具上的精液和我喷</w:t>
      </w:r>
    </w:p>
    <w:p>
      <w:r>
        <w:t>在阿超腹部的淫水，擦完以后我起身去厕所扔纸，回来的时候发现阿超早已睡着，我躺在阿超怀里，关上了等……</w:t>
      </w:r>
    </w:p>
    <w:p>
      <w:r>
        <w:t>放假后的这些天，天天和阿超腻在一起，基本上每天激情一回，有的时候感觉来了也会多上一两次，但是随着时间</w:t>
      </w:r>
    </w:p>
    <w:p>
      <w:r>
        <w:t>的推移，慢慢的我和阿超有点厌倦了这老套的做爱，尤其是阿超，他说自己的阳具总缺乏一些刺激，我问他是不是</w:t>
      </w:r>
    </w:p>
    <w:p>
      <w:r>
        <w:t>我表现的不好，他予以否认（虽然阿超经常会换些姿势，算下来我和阿超也用了20多种姿势了，但是总觉得缺少了</w:t>
      </w:r>
    </w:p>
    <w:p>
      <w:r>
        <w:t>一些刺激感）。</w:t>
      </w:r>
    </w:p>
    <w:p>
      <w:r>
        <w:t>眼看一周的度假快到头了，这都第五天了，我默默的想着「唉就这样吧，反正过几天就回到木木身边了，这样</w:t>
      </w:r>
    </w:p>
    <w:p>
      <w:r>
        <w:t>一来让阿超好好静静，说不定隔一段时间再见阿超又再次对我焕然一新，激情四射呢…中午阿超出去谈完生意回到</w:t>
      </w:r>
    </w:p>
    <w:p>
      <w:r>
        <w:t>家，我开心的迎接上去，帮阿超拿公文包，然后大概问了问阿超和谁谈的？谈的如何啊？什么的……阿超有些犹豫</w:t>
      </w:r>
    </w:p>
    <w:p>
      <w:r>
        <w:t>了一下，然后说道：「就是那天你陪我去吃饭见的黄老板，和他在谈土地收割的事。」「哦，是黄老板啊……」</w:t>
      </w:r>
    </w:p>
    <w:p>
      <w:r>
        <w:t>（这里我还没来及告诉大家，第三天的晚上，阿超要我配他去见一个大老板，说带我介绍认识一下，还说自己年轻</w:t>
      </w:r>
    </w:p>
    <w:p>
      <w:r>
        <w:t>的时候都是黄老板一手栽培什么的，最近听说自己谈了一个女友，说一定要见见。）我当然开心的答应了，换上阿</w:t>
      </w:r>
    </w:p>
    <w:p>
      <w:r>
        <w:t>超那天陪我去买的衣服，上身V 领开衫，下半身黑色西装款式的超短裙，然后又配上一条黑丝还有一双黑色高跟，</w:t>
      </w:r>
    </w:p>
    <w:p>
      <w:r>
        <w:t>我答应过阿超以后出门都要穿短裙配上丝袜，这样好承托出他，而且阿超也喜欢。然后化好妆喷上了点淡淡的香水，</w:t>
      </w:r>
    </w:p>
    <w:p>
      <w:r>
        <w:t>拎着阿超送我的channel 的包，下楼站在阿超面前，阿超有点傻眼了，说：「宝贝！你好OL风，正是我喜欢的那</w:t>
      </w:r>
    </w:p>
    <w:p>
      <w:r>
        <w:t>种类型！美极了！」拐着阿超和他出门了……进入饭店黄老板已经在等了，周围还有别人，我被安排在黄老板旁边，</w:t>
      </w:r>
    </w:p>
    <w:p>
      <w:r>
        <w:t>而阿超则坐在我另一边，饭桌上大家有说有笑，阿超忙着和别人敬酒谈公司事物，而我却被冷落在一旁，我心里清</w:t>
      </w:r>
    </w:p>
    <w:p>
      <w:r>
        <w:t>楚，男人事业为重，能带我出来已经很在乎我了，我就默默的坐在一旁假假的听着。</w:t>
      </w:r>
    </w:p>
    <w:p>
      <w:r>
        <w:t>我无意的往右侧看了一眼，黄老板正是不是的上下打量着我，唉，也许男人都一样见到美女都会多看几眼吧</w:t>
      </w:r>
    </w:p>
    <w:p>
      <w:r>
        <w:t>（我好歹也算是我们艺校的一朵花了，第一章也提过169cm 的升高，加上苗条的身材，34C 的胸部，是个男人</w:t>
      </w:r>
    </w:p>
    <w:p>
      <w:r>
        <w:t>都会欣赏一下）。</w:t>
      </w:r>
    </w:p>
    <w:p>
      <w:r>
        <w:t>但是我感觉有些怪异，因为黄老板先是用脚碰了两下我的高跟鞋，我对黄老板笑笑，将脚往阿超这里挪了挪，</w:t>
      </w:r>
    </w:p>
    <w:p>
      <w:r>
        <w:t>后面黄老板不知是无意还是有意碰了我手一下，我也只好往回拿，这顿饭黄老板没少瞄我，不下3 、40次，我也</w:t>
      </w:r>
    </w:p>
    <w:p>
      <w:r>
        <w:t>不好说什么毕竟是阿超的上司。</w:t>
      </w:r>
    </w:p>
    <w:p>
      <w:r>
        <w:t>结束后我和阿超说了，阿超说人家请吃这顿也是为了认识你，黄老板很好的，也许无意间吧，我也只好当作无</w:t>
      </w:r>
    </w:p>
    <w:p>
      <w:r>
        <w:t>意。</w:t>
      </w:r>
    </w:p>
    <w:p>
      <w:r>
        <w:t>阿超接着说：「宝贝，上楼到房间来，我想和你商量个事…」来到楼上阿超把门关了起来，他坐在床边，示</w:t>
      </w:r>
    </w:p>
    <w:p>
      <w:r>
        <w:t>意我坐在他腿上，我搂着阿超坐了下来，问到：「怎么啦？亲爱的」阿超语重心长的说：「亲爱的，你也知道最近</w:t>
      </w:r>
    </w:p>
    <w:p>
      <w:r>
        <w:t>我总觉得我们之间在做爱这方面缺少了一种新的刺激，这不黄老板今天喊我去谈事顺便提了个请求，我知道也许告</w:t>
      </w:r>
    </w:p>
    <w:p>
      <w:r>
        <w:t>诉你你觉得很过分，不过我自己仔细一想也觉得能让我们之间的性欲提升很多，就不知道你能不能答应？」「什么</w:t>
      </w:r>
    </w:p>
    <w:p>
      <w:r>
        <w:t>神神秘秘的事啊，说来听听…」</w:t>
      </w:r>
    </w:p>
    <w:p>
      <w:r>
        <w:t>「黄老板那天其实确实是看上你了，这次和我商量想让你和我去他家三人一起那什么……」话还没说完被我打</w:t>
      </w:r>
    </w:p>
    <w:p>
      <w:r>
        <w:t>住：「什么！！！阿超，这……也太无耻了吧！你不会答应他了吧！！！！……」我有些气愤！</w:t>
      </w:r>
    </w:p>
    <w:p>
      <w:r>
        <w:t>阿超急忙辩解到：「没，没没，我这也不是回来和你商量来了嘛，毕竟要得到你允许…？」「不可能，我不</w:t>
      </w:r>
    </w:p>
    <w:p>
      <w:r>
        <w:t>要！！」我很气愤。</w:t>
      </w:r>
    </w:p>
    <w:p>
      <w:r>
        <w:t>阿超也无奈的说：「好好好，宝贝，我这不也是为了提高我们两之间的性福才这么想的嘛，既然你不要，那我</w:t>
      </w:r>
    </w:p>
    <w:p>
      <w:r>
        <w:t>推了，至于那1000W 的项目，我不要了…」「等等，你说1000W 项目……」我犹豫了一下，说道：「让我考</w:t>
      </w:r>
    </w:p>
    <w:p>
      <w:r>
        <w:t>虑一下」。</w:t>
      </w:r>
    </w:p>
    <w:p>
      <w:r>
        <w:t>想了半天我继续说道：「那个什么的真的可以让你像原来一样兴奋？」「嗯，我当时听黄老板说的时候就勃起</w:t>
      </w:r>
    </w:p>
    <w:p>
      <w:r>
        <w:t>了，你说能不兴奋？」其实我出于道德伦理的方面才一开始拒绝，后来想想也觉得3P起来很兴奋，毕竟我从来没有</w:t>
      </w:r>
    </w:p>
    <w:p>
      <w:r>
        <w:t>和两个男人同床做爱，我低声的答应到：「就这么一回！」阿超像见到救世主似的：「兴奋的说！宝贝你就是对我</w:t>
      </w:r>
    </w:p>
    <w:p>
      <w:r>
        <w:t>体贴，你放心，到时候我在你身边，那黄老板要是有什么弄疼你的我找他算账！毕竟人家也说了要让你爽，才想到</w:t>
      </w:r>
    </w:p>
    <w:p>
      <w:r>
        <w:t>这个的……」随后阿超在阳台电话了黄老板，我模糊听见说今晚什么的，然后阿超进来告诉我今晚8 点去黄老板</w:t>
      </w:r>
    </w:p>
    <w:p>
      <w:r>
        <w:t>的家，我问到：「他孩子老婆呢？」「他孩子老婆在国外生活，人家让你穿的有点OL气质，说喜欢那样的你，其实</w:t>
      </w:r>
    </w:p>
    <w:p>
      <w:r>
        <w:t>我也喜欢死了！哈哈」我无奈的摇摇头，然后去楼下看电视了……晚上我还是穿成那样OL的气质，只是换成肉丝，</w:t>
      </w:r>
    </w:p>
    <w:p>
      <w:r>
        <w:t>因为本来想穿黑丝的，阿超说黑丝留给他一个人，我也就换成肉丝了，而且衣服里面已经换好了黑色蕾丝情趣内衣</w:t>
      </w:r>
    </w:p>
    <w:p>
      <w:r>
        <w:t>（本来想连同情趣内衣里面的黑色半筒丝袜一起带着去换的，但是阿超说麻烦就让我穿在里面，至于那黑色半筒丝</w:t>
      </w:r>
    </w:p>
    <w:p>
      <w:r>
        <w:t>袜让我就别带了，说我脱去后大腿一样美！</w:t>
      </w:r>
    </w:p>
    <w:p>
      <w:r>
        <w:t>我笑到：「别人看了，你不心痛…」</w:t>
      </w:r>
    </w:p>
    <w:p>
      <w:r>
        <w:t>阿超油嘴滑舌的说：「在我之前就有一个男的看过了，我更心疼！」我没理他，锁上大门，阿超载我去了黄老</w:t>
      </w:r>
    </w:p>
    <w:p>
      <w:r>
        <w:t>板家……黄老板家很大，至少1000多平方，而且外面停了4 豪车，黄老板见我们来了，殷勤的欢迎我们，打量了</w:t>
      </w:r>
    </w:p>
    <w:p>
      <w:r>
        <w:t>我一番，说道：「阿超的女朋友就是不一样啊！果然是个大美女！」我害羞的笑着，然后我们先是坐在楼下客厅喝</w:t>
      </w:r>
    </w:p>
    <w:p>
      <w:r>
        <w:t>喝茶吃吃水果聊聊家常什么的。</w:t>
      </w:r>
    </w:p>
    <w:p>
      <w:r>
        <w:t>看看时间也不早了，快10点了，黄老板暗示了阿超一下，要不咱们上去看看电视什么的，阿超也明白了什么，</w:t>
      </w:r>
    </w:p>
    <w:p>
      <w:r>
        <w:t>对我使了眼色，我说：「那好，我们上去把，我看时间也不早了…」来到三楼主卧，黄老板示意我们两先进去，</w:t>
      </w:r>
    </w:p>
    <w:p>
      <w:r>
        <w:t>然后将门锁上，接着带阿超拉到浴室，我隐隐约约的听到黄老板夸奖阿超够义气什么的，说合同加到1500万，我心</w:t>
      </w:r>
    </w:p>
    <w:p>
      <w:r>
        <w:t>里也为阿超高兴着。</w:t>
      </w:r>
    </w:p>
    <w:p>
      <w:r>
        <w:t>两人聊完出来，黄老板拉好窗帘，将放在电视柜中的成人片放了起来，果然用心准备放的都是3P的成人片，阿</w:t>
      </w:r>
    </w:p>
    <w:p>
      <w:r>
        <w:t>超像是中间人一样，先是分散我注意力和我亲吻，然后慢慢拿起我的右手摸向黄老板的私处，第一下我有点害羞，</w:t>
      </w:r>
    </w:p>
    <w:p>
      <w:r>
        <w:t>手收了回来，但是阿超又慢慢带我右手放了过去，而黄老板也乘机抚摸起我的胸部，嘴上还说着：「阿蕾啊，你真</w:t>
      </w:r>
    </w:p>
    <w:p>
      <w:r>
        <w:t>棒，黄哥谢谢你……」然后搓揉起来，而我慢慢全身发热，此时此刻，我躺了下去，一手摸着阿超的阳具，一手摸</w:t>
      </w:r>
    </w:p>
    <w:p>
      <w:r>
        <w:t>着黄老板的，其实说心里话，还是我家阿超的大！嘻嘻……接下来，阿超脱掉了我的V 字领衬衫，两手抚摸起我</w:t>
      </w:r>
    </w:p>
    <w:p>
      <w:r>
        <w:t>的胸罩；而黄老板则采取下攻，慢慢脱下了我的黑色超短裙，手还时不时的摸着我那双穿着肉丝的大腿，大约玩了</w:t>
      </w:r>
    </w:p>
    <w:p>
      <w:r>
        <w:t>3 、4 分钟，黄老板对我说：「阿蕾，你把腿摆成M 行，让黄哥我好好看看」</w:t>
      </w:r>
    </w:p>
    <w:p>
      <w:r>
        <w:t>我有些害羞，但在阿超的促使下，我乖乖的摆好了M ，然后黄老板和阿超在我小穴那里，将丝袜撕开一个口</w:t>
      </w:r>
    </w:p>
    <w:p>
      <w:r>
        <w:t>子，然后用手勒起我的T 字黑色蕾丝内裤起来，这时的我淫水开始慢慢流出，黄老板将两根手指伸了进去，拨动</w:t>
      </w:r>
    </w:p>
    <w:p>
      <w:r>
        <w:t>了几下，然后带着湿湿的淫水伸到我的嘴巴说：「快把你的蜜汁舔干净，你看你家阿超也在舔呢……」我看了阿超</w:t>
      </w:r>
    </w:p>
    <w:p>
      <w:r>
        <w:t>一眼发现他已经将头伸到我的两腿之前，用舌尖舔起我的阴蒂，还有一丝丝的淫水，我也只好乖乖的吮吸其沾满我</w:t>
      </w:r>
    </w:p>
    <w:p>
      <w:r>
        <w:t>淫水的黄老板手指来。</w:t>
      </w:r>
    </w:p>
    <w:p>
      <w:r>
        <w:t>气氛越发的好，黄老板对阿超小声说了几句，然后阿超说没有，但是却很期待的样子，接着黄老板从床头柜里</w:t>
      </w:r>
    </w:p>
    <w:p>
      <w:r>
        <w:t>拿出一个自卫棒，并说道：「听阿超说你没用过，这回黄哥破例帮你用」，说着和阿超换了个位子。</w:t>
      </w:r>
    </w:p>
    <w:p>
      <w:r>
        <w:t>阿超来到我面前，将早已勃起的阳具塞到我嘴里，而黄老板则将嗡嗡作响的自慰器按在了我的阴蒂上，顿时那</w:t>
      </w:r>
    </w:p>
    <w:p>
      <w:r>
        <w:t>股震动，让我喘不过气来，我呻吟着，淫水也开始溅出，我大声说着：「啊，啊…黄哥不行了，好疼，啊，好爽，</w:t>
      </w:r>
    </w:p>
    <w:p>
      <w:r>
        <w:t>不行了要来了，啊！！！！」想用手去推开自慰器，可是黄老板却说：「看你骚的，才多会就不行啦……黄哥今天</w:t>
      </w:r>
    </w:p>
    <w:p>
      <w:r>
        <w:t>要要让你爽翻天！」说着拿开了我的双手，继续用自慰器刺激着我的阴蒂，而我没办发只能乖乖的帮阿超吮吸只阳</w:t>
      </w:r>
    </w:p>
    <w:p>
      <w:r>
        <w:t>具，随着时间的推移，我感觉到高潮来了，还没来及喊，一下子全部喷了出来，我累的大口喘气，然后黄老板问我</w:t>
      </w:r>
    </w:p>
    <w:p>
      <w:r>
        <w:t>：「妹妹，爽不爽啊？」「爽！好爽！啊…啊…」</w:t>
      </w:r>
    </w:p>
    <w:p>
      <w:r>
        <w:t>「爽，那我们继续？」</w:t>
      </w:r>
    </w:p>
    <w:p>
      <w:r>
        <w:t>「呜，唔…不要了嘛黄老板，人家受不了了，人家想要你们的进来……」「哈哈，阿超啊，你马子果然够骚！</w:t>
      </w:r>
    </w:p>
    <w:p>
      <w:r>
        <w:t>黄哥我喜欢！行，今天就让黄哥代替你教育一下你马子！」阿超也玩到了极点，不介意的说：「只要黄哥高兴就好！</w:t>
      </w:r>
    </w:p>
    <w:p>
      <w:r>
        <w:t>是不，蕾蕾？」「嗯嗯，黄哥你满意就好…」</w:t>
      </w:r>
    </w:p>
    <w:p>
      <w:r>
        <w:t>黄哥笑到：「满不满意还要看阿蕾下面行不行呢…哈哈」接着黄老板让我卧倒在床上，撅起屁股，等待着黄</w:t>
      </w:r>
    </w:p>
    <w:p>
      <w:r>
        <w:t>老板的阳具，而我的嘴巴则继续帮阿超吮吸着，「啊！」伴随着我一声尖叫，黄老板的阳具进入了我的身体。</w:t>
      </w:r>
    </w:p>
    <w:p>
      <w:r>
        <w:t>虽说黄老板的阳具不长，但是很粗，插的我那粉嫩的阴部开始有点泛红，我全身发热，而阿超似乎看到我被黄</w:t>
      </w:r>
    </w:p>
    <w:p>
      <w:r>
        <w:t>老板插，也兴奋很多，没过多久阿超和黄老板换了位子，阿超带上套子继续抽插着我，而黄老板则让我用乳房帮他</w:t>
      </w:r>
    </w:p>
    <w:p>
      <w:r>
        <w:t>乳交，黄老板嫌胸罩碍事，带我胸罩解去，继续着……伴随着阿超啪啪啪的抽插，我呻吟起来，只听阿超「啊」的</w:t>
      </w:r>
    </w:p>
    <w:p>
      <w:r>
        <w:t>一声射了出来，阿超拔出阳具，躺在一边……而黄老板则到我的后面，摸了两下说：「看来还没到高潮啊！黄哥来</w:t>
      </w:r>
    </w:p>
    <w:p>
      <w:r>
        <w:t>帮你爽」说着黄哥带上套子，让我躺好，然后再次插了进来。</w:t>
      </w:r>
    </w:p>
    <w:p>
      <w:r>
        <w:t>本以为黄老板也像阿超这样插完结束呢，没想到，插进来没多久黄老板拿来自慰器摆在我阴蒂上，说这样玩也</w:t>
      </w:r>
    </w:p>
    <w:p>
      <w:r>
        <w:t>刺激，一旁的阿超看着，一手抚摸着阴茎，一手抚摸这我的头发，说道：「没事吧，宝贝？」我喘气很粗糙，没法</w:t>
      </w:r>
    </w:p>
    <w:p>
      <w:r>
        <w:t>说话，所以也就嗯了声让阿超放心，确实在黄老板粗犷的阳具和自慰器的震动下，我很快高潮了，黄老板也因为荷</w:t>
      </w:r>
    </w:p>
    <w:p>
      <w:r>
        <w:t>尔蒙刺激射了出来……看了一眼时间，凌晨1 ：20了，玩了4 个多小时，够累的，我们躺了下来，我睡在中间，</w:t>
      </w:r>
    </w:p>
    <w:p>
      <w:r>
        <w:t>黄老板在我右边，阿超在我左边，然后黄老板关了灯……晚上阿超和黄老板还时不时抚摸我一下乳房和阴部，我也</w:t>
      </w:r>
    </w:p>
    <w:p>
      <w:r>
        <w:t>摸了摸阿超和黄老板萎掉了的阳具，闭上眼睛暗暗在想，这是我第一次3P；第一次和两个男人同床共枕，虽然很对</w:t>
      </w:r>
    </w:p>
    <w:p>
      <w:r>
        <w:t>不起道德底线，但是却很刺激。</w:t>
      </w:r>
    </w:p>
    <w:p>
      <w:r>
        <w:t>我慢慢的亲吻了一下睡在身边的阿超，因为我知道知道他开心就好，希望他不要生气，而阿超也亲吻了我，看</w:t>
      </w:r>
    </w:p>
    <w:p>
      <w:r>
        <w:t>黄老板睡着了便悄悄的在我耳边说：「谢谢宝贝，你对我真好，我今天很开心，希望你不要因为这件事生我的气。」</w:t>
      </w:r>
    </w:p>
    <w:p>
      <w:r>
        <w:t>「我没生气，我觉得这个3P也蛮不错的，挺刺激的，跟陌生人第一次在我男人面前做事，真的很刺激…」「你喜</w:t>
      </w:r>
    </w:p>
    <w:p>
      <w:r>
        <w:t>欢黄老板的嘛？」</w:t>
      </w:r>
    </w:p>
    <w:p>
      <w:r>
        <w:t>「还蛮喜欢的，粗粗的，而且黄老板确实是老手很会玩，舒服；但是亲爱的你别生气，和你比差远了……嘻嘻」</w:t>
      </w:r>
    </w:p>
    <w:p>
      <w:r>
        <w:t>阿超笑道：「喜欢就好，宝贝。」</w:t>
      </w:r>
    </w:p>
    <w:p>
      <w:r>
        <w:t>而我们也心有灵犀似的，明白了对方的想法，并互相理解的笑笑，我便睡了……模糊中我听见黄老板和阿超在</w:t>
      </w:r>
    </w:p>
    <w:p>
      <w:r>
        <w:t>聊天，说什么「派对你问问阿蕾什么的」「嗯嗯，她应该会答应……」，我也没多想，估计是他们准备出去开派对</w:t>
      </w:r>
    </w:p>
    <w:p>
      <w:r>
        <w:t>唱歌什么的吧，我继续睡了……第二天，我醒了，发现黄老板还抱着我在睡，而身边的阿超不在了，我正准备起身</w:t>
      </w:r>
    </w:p>
    <w:p>
      <w:r>
        <w:t>拿电话，黄老板被弄醒了，并说道：「啊……阿蕾啊，阿超早上去工地了，他前面怕吵醒你，让我给带个口信，说</w:t>
      </w:r>
    </w:p>
    <w:p>
      <w:r>
        <w:t>等会你醒了洗簌打扮后我送你回去」，我无奈的在心里默默的感叹到唉，阿超你真是让我又爱有气！！但是谢谢你</w:t>
      </w:r>
    </w:p>
    <w:p>
      <w:r>
        <w:t>那么体贴我，我也会好好体贴你的。</w:t>
      </w:r>
    </w:p>
    <w:p>
      <w:r>
        <w:t>这时候我和黄老板睡意全无，黄老板又有点想那什么，还说到：「阿蕾啊，你看我们做完也做过了，也不是外</w:t>
      </w:r>
    </w:p>
    <w:p>
      <w:r>
        <w:t>人，今早你家阿超不在，你看看能不能单独服侍一下你黄哥啊？」我本想拒绝的，但是想到黄老板是阿超的上司，</w:t>
      </w:r>
    </w:p>
    <w:p>
      <w:r>
        <w:t>而阿超也要获得黄老板那万的项目，我有点不情愿的答应了……</w:t>
      </w:r>
    </w:p>
    <w:p>
      <w:r>
        <w:t>但是话说回来，黄老板真的是老当益壮，都快45岁的人了，而且还那么的会带动气氛，这不我在黄老板的调情</w:t>
      </w:r>
    </w:p>
    <w:p>
      <w:r>
        <w:t>抚摸下找到了感觉，似乎觉得黄老板虽然色，但色的都是我想要的，后来我帮黄老板又是足交，乳交，侧身，下爬</w:t>
      </w:r>
    </w:p>
    <w:p>
      <w:r>
        <w:t>等姿势后，黄老板准备用一个老汉推车结束今早的房事，这是我短信来了，本以为是阿超，一看是阿木，又是那些</w:t>
      </w:r>
    </w:p>
    <w:p>
      <w:r>
        <w:t>关心的话……黄老板问我是阿超发来的嘛，我点点头，说：「嗯，他就是关心我一下。」然后继续和黄老板做起爱</w:t>
      </w:r>
    </w:p>
    <w:p>
      <w:r>
        <w:t>来，伴随着我的呻吟和黄老板的嘶吼，黄老板将精液射在了我的肚子上……后来黄老板开车送我回去，一路上我不</w:t>
      </w:r>
    </w:p>
    <w:p>
      <w:r>
        <w:t>讲话，侧着脸看着窗外，想着做晚和今早的事情，觉得自己这次是值的的，为了阿超我什么都愿意，因为我的身体</w:t>
      </w:r>
    </w:p>
    <w:p>
      <w:r>
        <w:t>属于他，我的也爱着他；而阿超也爱我，为我付出那么多，我觉得不管以后如何，阿超提出的我尽量去满足他，让</w:t>
      </w:r>
    </w:p>
    <w:p>
      <w:r>
        <w:t>他知道我是他的漂亮性感优雅贤惠的女人！</w:t>
      </w:r>
    </w:p>
    <w:p>
      <w:r>
        <w:t>而透过玻璃，我偶尔能看到黄老板时不时看看我，还偶尔摸两下我的大腿，是啊，也许今后为了阿超，还要和</w:t>
      </w:r>
    </w:p>
    <w:p>
      <w:r>
        <w:t>这个男人上床，但是那一切的一切都是为了阿超，为了让他性欲起来，为了让他事业有成，我作为他的女人我需要</w:t>
      </w:r>
    </w:p>
    <w:p>
      <w:r>
        <w:t>付出一些，对我来说都背叛了阿木，这点还算什么，况且阿超还是那么的喜欢昨晚的3P. 其实吧，黄老板虽色，但</w:t>
      </w:r>
    </w:p>
    <w:p>
      <w:r>
        <w:t>是人也不错，很会玩，如果以后黄老板还找阿超让我3P的话，我觉得还是有一丝喜欢黄老板的感觉，但这些前提都</w:t>
      </w:r>
    </w:p>
    <w:p>
      <w:r>
        <w:t>要得到阿超的许可……到家后，我很感谢黄老板送我回来，而黄老板也很谢谢我和阿超昨晚的陪伴，黄老板有意想</w:t>
      </w:r>
    </w:p>
    <w:p>
      <w:r>
        <w:t>留我电话，但是我假装没听见关了车门，和黄老板挥手说再见……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