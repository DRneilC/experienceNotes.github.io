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芜湖一次真实双飞经历</w:t>
      </w:r>
    </w:p>
    <w:p>
      <w:r>
        <w:t xml:space="preserve">      上月公事出差芜湖，下着下雨，BMW525一路最快190码在合芜高速上狂奔，一小时多一点就到了芜湖，找一个酒店住下，去附近小吃街吃了江鲜，已是午夜时分。开车在附近绕了几圈，因为去之前也搜了一下，在九华南路那一带有些特色服务，去了几个浴场，竟然要出示身份证，尼玛，本人到某个陌生城市玩手表戒指钱包身份证都不带的，为了安全起见嘛，就带装现金的钱包和一张卡。</w:t>
      </w:r>
    </w:p>
    <w:p>
      <w:r>
        <w:t>扫兴出门再继续沿街闲逛，在一个不知名的路上看到有个浴场，上面赫然写着休闲桑拿洗浴等字，在霓虹灯下散发着诱惑的灯光。停车到前台询问，除了洗浴还有其他服务没有，前台说进去就知道了。一听有戏，遂交了鞋子拿了号牌，进了浴室，里面没几个人，服务员坐着看电视，问我话，没想搭理他，他打开柜子，换下衣物就去淋浴，本人从不泡澡。全身洗干净，下面也仔仔细细认认真真的洗干净。换了浴袍，拿了香烟，问服务员能不能带钱包进去休息，服务员说随便，靠，真不专业。想想也是，内地洗浴没有其他那些地方管得严，遂拿着钱包和香烟上二楼休息。</w:t>
      </w:r>
    </w:p>
    <w:p>
      <w:r>
        <w:t>休息区都一个样，一个大背投电视，一些按摩床，直接叫服务员，说叫经理来，服务员估计是因为没什么生意忽然来客人了有些兴奋，说客人您请先去包间休息，我马上叫经理。我问有木有豪华包间，回答是没有，扫兴！跟着去包间，点了一杯龙井，一会儿经理敲门，四十岁应该有了，职业装淡妆看不出所以然来，问老板要什么样的服务什么样的姑娘，我说一个钟差不多了，晚上还有局，把姑娘叫过来我选一个，态度好点，年纪轻点，还有，胸要大一点。不出五分钟，依次进来七八个，就一个还看得上眼，跟妈妈桑说换一拨，经理一看估计我比较挑，说老板这可是最好的一拨了，剩下的估计你也看不上了。我说就这质量，怎么拿得出手啊？换一拨。妈妈桑无奈又换了一拨，刚一个看的入眼的我心里记住了工牌76号，长相一般，身材可以，胸大。接下来一拨质量参差不齐，唯有一个还能入得了法眼。我让她侧过身看下，胸果然是挤出来的，虽然沟很深，侧过来一看就知道胸部大，长相还真的很甜美。遂说，算了吧，就她了。瞅了下工牌25号。众人散去，25号准备去了，百无聊赖看了会儿电视，心不在焉的想待会怎么玩完这一个钟。琢磨了半天，还没来，这小地方服务真的不行，正准备按铃时，敲门声传来，请进。先生你好，我是25号，很高兴为您服务……一番职业客套话，先生想做那些呢？我问你们有哪些服务？先生，我们快餐200带套，300不戴套，全套400，加一个钟600……好吧就全套的，虽然常在外面玩，但从没不敢不戴套的，安全第一。</w:t>
      </w:r>
    </w:p>
    <w:p>
      <w:r>
        <w:t>25号叫了钟说先生先给你按摩，我遂趴着让其给按摩背部，说实在的，他们按摩的手法还真不如足浴店的技师，我也心不在焉的问问你哪里的叫什么，虽然知道她们的回答都是假的，我问你即们全套是怎么玩的，她说，先吹后做，一个钟内不限次数。我说那好，先不按摩了，先胸推，她哦了一声，遂脱去上衣，果然，胸不大，长的还真可以，年纪估计二十不到。我说你们这就你长的漂亮些，她说谢谢，我说就是你胸小了点儿，我喜欢胸大的，她说呵呵，我说准备让你给我用胸夹着小鸡鸡做一次的，看来不行，太小了，夹不住哦！她说，谁说的，不信试试！我看果然上当，试试就试试，立即爬起来坐在床边，她用胸夹着我的小弟弟上下套弄，眼睛狐媚的看着我，小声的呻吟着。真是胸不大，完全是用手托着胸夹着我的小鸡鸡，我觉得没兴趣，玩了一会儿说算了，还是吹吧，她说我胸小，口活不差的，让你爽够。立即含住我的命根，开始各种套弄，挑逗。忽然想看看她下面长的嫩不嫩，我说你换个方向，我喜欢看屁股，她调转方向，我靠，果然是我见过最嫩的小穴了。除了那次玩过的一个十八岁的小雏。粉红色的立即勾起了我的欲望，拿手指挑逗她的阴蒂，她也随之颤抖。用劲吮吸我的命根，口活果然不多，一点齿感都没有，让我云里雾里的，很爽。用手指往她小穴里挑逗，看她没有躲避，果然服务不错，不一会开始水汪汪的，我加快捣弄的频率，水更多了，里面开始一阵阵的收缩。看着她服务还真的很到位，忽然有个邪恶的念头来了，我说妹子玩下深喉，她说不行，从没玩过，很难受。我说，哟哟哟，都说难受了，肯定玩过，你看看我小鸡鸡不长，有什么不能玩的，我给你加两百，怎么样？我立马从钱包里掏了两张给她，看来能带钱包进来真是好，有外快不拿白不拿，果然有钱能使鬼推磨，她说好吧，看你人不坏，以后 多照顾生意，我说行，服务好，这一个月我常驻这边出差，隔三差五的就来找你。</w:t>
      </w:r>
    </w:p>
    <w:p>
      <w:r>
        <w:t>接着我站在床上，她跪在下面开始吸，我说要一边吸一边看着我，眼神要妖艳一点，要暧昧的呻吟，她接着开始用劲吞我的命根，感觉舒服多了，我也用劲往她的喉咙里顶，她在下面发出一阵阵的干呕，口水也留了下来，感觉龟头比刚才更热了，我也更用劲往里顶了一点，全部都进了她的嘴，我就开始来回抽插，不一会她泪水就开始出来了。我说要不算了吧，她摇头，我就使劲抽插几次全部射进了她的喉咙。但没有立即拔出来，我要她全部吃下去，过了好一会，让她把下面舔干净。</w:t>
      </w:r>
    </w:p>
    <w:p>
      <w:r>
        <w:t>一看钟，还有十五分钟，她收拾好也光着身子躺在我身边，玩弄着我的乳头，说刚才难受死了，我说我舒服死了，她说你太坏了，我说你出台不？晚上到酒店去玩玩，随便出去吃个宵夜，她说一般陌生人不出台的，我说那好，我多来几次你就出台了。我说再来一次吧，她说可以，我想想没什么花样了，忽然又想刚才第一拨那个76号身材真的可以，胸大，就是长的没眼前这个漂亮，我说刚才那个76号不错，她说哎呀，干嘛还找啊，我还伺候不好你啊，我说我想要和胸大的，你也加入一起玩，双飞，她说为什么不让钱都给我一个人赚，我说以后多找你几次不就行了嘛，立即又掏了一张给她，她一看又来外快，爽快的拿看起固话拨了内线，喂前台吧，贵宾要76号进来，不出一会儿，76号来了，看长相也不算丑，估计刚才没认真看，我说进来吧，脱掉，一起玩，76号还没明白是双飞的意思，25号就说了快点啊，客人看中了你的大奶子，脱光上来，她立即明白了，也没说什么，脱光衣服，果然胸型不错，F罩杯应该有，真的很大，而且也不怎么下垂，乳头粉红，乳晕不大，腰很细，皮肤很白，笑起来小虎牙若隐若现，我说先给我舔舔全身几个重要部位。她就开始舔我的乳头，说实话我乳头一点都不敏感，我说往下吧，她也一路往下，25号我也没让她闲着，我说我们打KISS，她也没厌恶，开始亲嘴，其实不是舌吻，我在外面玩从不舌吻，只是互相挑逗罢了，忽然想想今天我的菊花没有被照顾，于是趴起来撅着屁股说，给我舔舔，76号也没有拒绝，我说不许带舌套舔哦，那样没感觉，别糊弄我哦。好几个月没有被舔过的菊花就这样被她舔舐，好爽。我让25号在我面前靠着床自摸，把阴部对着我自摸，用手自慰，25号服务意识很好，很配合的当着我面开始自摸起来，粉嫩的下面果然很漂亮，淫水亮晶晶的往外流，估计她很少这么玩，也自摸的很投入，闭着眼享受着。我后面被76号舔的很爽，小鸡鸡也立即上举，我说再往里深入一点，她的舌头很听话的往里钻，真的很爽，她也用手开始抚摸我的会阴我的蛋蛋，很轻很柔的。看着25号自己摸的渐入佳境，我说停，换种玩法。</w:t>
      </w:r>
    </w:p>
    <w:p>
      <w:r>
        <w:t>我接着平躺，让76号骑上来，让25号继续对着我自摸，76号在上面翻云覆雨的上下颠簸，我一只手开始揉她的胸，这样的酥胸真是可遇不可求，非常非常的柔软，另一只手扣25号下面，25号则揉搓着自己的阴蒂，两人开始渐入佳境，大声的呻吟。不一会我下面一阵电流，再次把亿万子孙交了出去。我说你们俩赶紧把套套摘掉，一起舔，谁舔得干净，有两百小费，我立即抽出两张。两人果然笑着嬉闹着抢食我下面的残留液体，两个柔软的舌头在我的阴茎上舔食着，然我顿生优越感。</w:t>
      </w:r>
    </w:p>
    <w:p>
      <w:r>
        <w:t>我故意说，这下难倒我了，你俩都舔得干净，这两张小费给谁呢？25号说给我，76号说随便，我是25叫来的，我说这样吧你们一人一张，这样总行吧。果然无异议，各自笑纳了。我说叫了你76号不可能再算一个钟吧，人家第一次来，总得有优惠吧，再说这钱不能让老板赚，是吧，要给也给你们俩，76说是的，从我进来算一个钟，嘿嘿，小虎牙又露出来了。我说你俩都躺倒我怀里来，说说悄悄话。  两个人都躺在我怀里，我说你们俩比比，她们说比什么？我说比胸大那25吃亏，比长相那你76吃亏，那不如比谁更浪，她们说好啊，奖励什么？我说当然小费咯，她们说好，怎么比，我说你们看，她们咯咯的笑，我说你们俩展示自己谁更浪咯，看能不能给我惊喜。25说你听我的叫声好听么？接着呻吟了几下，很肉麻，76说，我的叫声更好听……她们就这么一来一往的玩着闹着，我说我来当裁判，首先看谁下面好看，假装看了看，对比了一下，说25的好看，接着我拿手指进去捣捣，说76的深一点，温度烫一点，25的紧一点，她们各得其所，也很高兴的笑纳了我的评价，我说你们都没比出所以然来，我看剩下来的时间可以再来一次，谁服务号谁有红包，谁能让我硬起来首先抢得一百元红包。接着25号笑着推开76号，准备拿她粉嫩的小穴往我小弟弟上套，我说不行，我在外面玩必须带套的，她也就罢了，说我再在你面前自摸，我水很多的，76号不甘了，也说我水更多，我说那好，比比看，果然两人都背靠床张开腿开始自摸，我则在两边看谁水多，还是25号快一点，很快就来水了，估计76号刚才和我做了一下水迟迟不出来，她有点儿急了，将三根手指都伸进去捣，也来水了，但是这时候25号水都往外流了，水汪汪的一片，我说25水多，奖她200，将76号100。</w:t>
      </w:r>
    </w:p>
    <w:p>
      <w:r>
        <w:t>忽然又一个邪念浮出脑海，我说来，咱剑走偏锋，师出旁门，走走后庭花。25号不知道什么意思，傻傻的看着76号，76号说，真傻，他说擦菊花，你新来的没玩过，我来和客人玩，包你玩得满意，我一听上当了，心想越是没玩过的我就越想玩，让我来给25号开菊苞。说76你也真是的，也不让着妹妹，这样，小费一人一半，帮着妹妹，我来和她玩。</w:t>
      </w:r>
    </w:p>
    <w:p>
      <w:r>
        <w:t>接着76号让25号趴好，屁股撅高，我凑近一看，果然，不仅小穴嫩，连菊花也粉嫩粉嫩的，76号准备涂点润滑液，我说你用舌头涂，她也照做，用向舌头上挤了很多，开始往25号的嫩菊上涂抹，25号果然没被人弄过这样的，菊花一紧一紧的往里缩，然后我用让76用一根手指先进去，25号立即喊疼，76说放松，哪里疼了，估计当时有点儿报复心理，我说你慢点，76号的手指慢慢的进去了一点，25号想喊，但是没做声，接着一根手指进去了一大半，来回了几下，又滴了一些凡士林，两根手指进去，我见状说可以了，给我个套套，我用套套把三根手指套住，慢慢试探着进去，并让76号给我舔菊花，舔着我痒痒的，三根手指慢慢的往25号的嫩菊里试探，25号喊疼，心想今晚也难为她了，先给他深喉，然后又这样爆菊，对啊，76刚嘴上占了便宜，这下我也来让她尝尝深喉，我说76你过来，玩玩深喉，她说不行，有慢性咽炎。我说那你做过还怕什么，25号说，我刚都做过了，你怎么不做，这下轮到76傻眼了，无奈给我深喉，果然功夫不错。我慢慢有点感觉了，而且三根手指都进了25号的后庭，用劲顶了几下76的喉咙，拔出来，带上套，开始往25号菊花里顶，慢慢的进去，同时也没让76闲着，叫她找根硅胶棒自己插自己，她说没有，我说那你用手指，待会我来帮你，我先顶进去她的菊花再说。慢慢的我的龟头进了25号的菊花，很紧，包裹性很好，慢慢的进去，25号在哼，估计是有点疼，我也不管了，全根进入，开始抽插，76号也自摸的很带劲，少女的菊花在我的抽插下往外翻，粉红的菊花跟着阴茎根往外翻，视觉冲击很爽，我让25号趴低一点，伸手揉76号的大奶子，再三根手指去扣她的小穴，水也渐渐多了起来，此时25号也逐渐来了感觉，开始呻吟，说，大哥真的好爽耶，用劲草我吧。两人浪声此起彼伏，由于刚射了两次，小弟弟干劲正爽，一个劲的来回冲刺，25号的菊花很紧，感觉很到位，过了十几分钟，还不见出货，我说你俩大声的叫，越淫荡越好，果然两人各种浪语不断，老公，用劲草，老公我下面好痒，快，用劲。76号也一边摸着自己的阴蒂，我的手指在里面狂捣，她说快点，到我这里面来射，我下面受不了了，两人声音越来越大，我立马来了射感，把货物交了出去。三个人都瘫软在一起，手慢慢的揉着俩人的胸，休息了好大一会儿。  接着没头没脑的聊了一些，她们问我做什么的，要常来玩，我说留下陌陌号，我常来找你们，或者晚上到酒店去找我玩，过了十几分钟，她们给我穿好衣服，出去买单走人。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