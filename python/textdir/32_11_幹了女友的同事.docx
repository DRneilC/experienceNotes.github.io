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幹了女友的同事</w:t>
      </w:r>
    </w:p>
    <w:p>
      <w:r>
        <w:t>我與女友拍拖已經二年，其間；我一直都有背女友出外鬼混，這天；剛巧女友公司因內部裝修，有數天假期，</w:t>
      </w:r>
    </w:p>
    <w:p>
      <w:r>
        <w:t>我便與女友及她的同事一起去澳門玩，夜晚我們大夥決定到葡京玩，希望發個小財，而女友同事當中叫阿珊，因不</w:t>
      </w:r>
    </w:p>
    <w:p>
      <w:r>
        <w:t>舒服為由，沒有去到，獨自留在渡假屋。</w:t>
      </w:r>
    </w:p>
    <w:p>
      <w:r>
        <w:t>我們大夥兒興高采烈地出發，可是到了葡京不出二十分鐘，我已經把錢輸掉，所謂窮心未盡，色心又起，我想</w:t>
      </w:r>
    </w:p>
    <w:p>
      <w:r>
        <w:t>起渡假屋現在只有阿珊一人，而且；阿珊身材及樣貌都不差，我開始對她產生淫念，加上那天不是紅色假期，租渡</w:t>
      </w:r>
    </w:p>
    <w:p>
      <w:r>
        <w:t>假屋的人不多，於是；我便借手氣差為理由，騙女友說自己一個出去逛街，叫女友自己續留下與其他同事一同玩，</w:t>
      </w:r>
    </w:p>
    <w:p>
      <w:r>
        <w:t>女友由於贏了不少，沒有想過離開，便由得我自己先行離開. 離開葡京後，我立刻乘車先回渡假屋，我開了門走進</w:t>
      </w:r>
    </w:p>
    <w:p>
      <w:r>
        <w:t>客廳，聽到浴室裏傳出了斷斷續續的聲音。我悄悄地走近浴室，發覺阿珊沒有關門洗澡，相信她想是我們沒有那麼</w:t>
      </w:r>
    </w:p>
    <w:p>
      <w:r>
        <w:t>早回來，我從門邊偷窺，看到她全身赤裸，浴室裏的阿珊，右手拿著花灑沖身，左手側在撫摸著胸部清洗，顯得更</w:t>
      </w:r>
    </w:p>
    <w:p>
      <w:r>
        <w:t>清純可人，身材格外豐滿，我終於忍不住地把衣服都給脫個清光，急忙把門打開，失去了理智地沖了進去裏頭. 阿</w:t>
      </w:r>
    </w:p>
    <w:p>
      <w:r>
        <w:t>珊見突然有人沖進來，嚇得連忙掉了花灑去手拿毛巾護胸，「你…你要幹麼？」阿珊害怕的問。我並沒有回答阿珊，</w:t>
      </w:r>
    </w:p>
    <w:p>
      <w:r>
        <w:t>慢慢走向阿珊的身邊。她驚訝喊道：「你…你…進來幹嘛！快出去！」我笑著對她說：「我怕你一個人寂莫，專登</w:t>
      </w:r>
    </w:p>
    <w:p>
      <w:r>
        <w:t>返來陪你呀！」她驚訝的喊：「快…出去不…然我要叫人了！」我又笑著對她說：「這裏只得我同你，你叫誰！」</w:t>
      </w:r>
    </w:p>
    <w:p>
      <w:r>
        <w:t>阿珊顫抖的說：「你…想幹嘛？你別…過來！」阿珊真的很害怕，從她的聲音中就可以強烈的感受到。我對她說：</w:t>
      </w:r>
    </w:p>
    <w:p>
      <w:r>
        <w:t>「別怕！我會好好疼惜你的！」我一面說，一手摟住了她，一口就吻上了她的豐胸。阿珊在一剎那間受到了我的攻</w:t>
      </w:r>
    </w:p>
    <w:p>
      <w:r>
        <w:t>擊，嚇的不知該如何是好，全身直發抖，流著淚不斷拼命的掙紮著說：「救命啊！住手！啊…不要……不要呀！你</w:t>
      </w:r>
    </w:p>
    <w:p>
      <w:r>
        <w:t>已經有女朋友呀！」我把她壓在牆上，抓著她的雙手，撫摸著她的美乳對她說：「我留意你好久呀！你還是處女？」</w:t>
      </w:r>
    </w:p>
    <w:p>
      <w:r>
        <w:t>右手則不停的揉著她的乳房，粉色的乳頭挺凸跳動著，阿珊仍一面叫著：「啊！住手，救命啊！呀…嗚…走開…不</w:t>
      </w:r>
    </w:p>
    <w:p>
      <w:r>
        <w:t>要……走呀！」阿珊不斷的哀求著，但我卻享受著這強姦的快感。</w:t>
      </w:r>
    </w:p>
    <w:p>
      <w:r>
        <w:t>我一直摸乳房的手，從阿珊的雙丘溝間侵入下麵的淫穴，我在她那迷人的小穴中，用中指和食指不停地撚著陰</w:t>
      </w:r>
    </w:p>
    <w:p>
      <w:r>
        <w:t>核，她的陰唇微張，淫水緩緩的外流。我挖著挖著，又停了下來，她似乎有點失神了，嘴裏只是微哼著：「啊！不</w:t>
      </w:r>
    </w:p>
    <w:p>
      <w:r>
        <w:t>…我不要…阿明…不可以…啊…啊…！」她不斷嘗試抗拒叫著。</w:t>
      </w:r>
    </w:p>
    <w:p>
      <w:r>
        <w:t>我放開了她的雙手，我把阿珊像母狗一樣趴著在馬桶上，撥開她雙腿，從後面插進去。我抓住她渾圓的臀部，</w:t>
      </w:r>
    </w:p>
    <w:p>
      <w:r>
        <w:t>一頂到底，然後狠狠地開始抽送起來。阿珊咬著牙痛苦的呻吟：「啊……啊…啊…好痛…停呀…喔喔…啊…好痛…！」</w:t>
      </w:r>
    </w:p>
    <w:p>
      <w:r>
        <w:t>我看她如此地純情，也被激起獸，大雞巴更用力地抽插著，並一邊以雙手撫壓著她那雙美乳，阿珊繼續哭叫著：「</w:t>
      </w:r>
    </w:p>
    <w:p>
      <w:r>
        <w:t>啊啊啊……啊啊啊……停呀！停呀！」斷扭動著身體，雙手按著馬桶，想要減輕自己的痛苦。</w:t>
      </w:r>
    </w:p>
    <w:p>
      <w:r>
        <w:t>阿珊的陰唇一吞一吐地迎著我的陽具，但她還不斷扭動著腰部，作最後的掙紮，使得我更狠、更加速地插著她。</w:t>
      </w:r>
    </w:p>
    <w:p>
      <w:r>
        <w:t>更一邊在她耳邊說著：「怎麼樣？阿珊！舒服吧！你是否快活到了極點？」阿珊不斷大聲呻吟道：「痛呀…！啊啊</w:t>
      </w:r>
    </w:p>
    <w:p>
      <w:r>
        <w:t>啊……！」淫水猛地噴灑而出。一陣狂挺，我也不行了，熱精濤濤一波跟著一波、泄了又泄，精液絲毫不漏把灌入</w:t>
      </w:r>
    </w:p>
    <w:p>
      <w:r>
        <w:t>阿珊的子宮後，我才把陽具抽出。</w:t>
      </w:r>
    </w:p>
    <w:p>
      <w:r>
        <w:t>我也坐在一傍休息，凝望著阿珊，越覺吸引，一會兒；我坐在她身邊說道：「阿珊！你真是太迷人、太美了！</w:t>
      </w:r>
    </w:p>
    <w:p>
      <w:r>
        <w:t>想不到你下麵還那麼緊，夾得我很滿意。」我撩弄著她的陰唇稱讚道。阿珊哭著說：「嗚…嗚…你……強姦了我…</w:t>
      </w:r>
    </w:p>
    <w:p>
      <w:r>
        <w:t>…衰人！我要叫員警拉你！」她喘著尚未完全平息的氣痛哭著。我帶著邪惡的笑說著羞辱她說：「反正到時我也要</w:t>
      </w:r>
    </w:p>
    <w:p>
      <w:r>
        <w:t>被員警抓走了，那…咱倆再來一回合如何？你還行不行啊？」阿珊被這突發的狀況給驚呆了，沒想到我這禽獸竟然</w:t>
      </w:r>
    </w:p>
    <w:p>
      <w:r>
        <w:t>想要再一次。</w:t>
      </w:r>
    </w:p>
    <w:p>
      <w:r>
        <w:t>我連忙赤條條地奔過去，抓住阿珊的粉臂，阿珊拼命地扭動著、並驚恐地喊喚著：「不…不要…衰人…禽獸…</w:t>
      </w:r>
    </w:p>
    <w:p>
      <w:r>
        <w:t>不要啊！」我把阿珊拉到了我的房內，在一陣拉扯之中，阿珊被我強推上了床，這時阿珊態度又軟化了下來，她哭</w:t>
      </w:r>
    </w:p>
    <w:p>
      <w:r>
        <w:t>著對我說：「我不會…對人講，求求…你放了我吧！」我笑笑著說：「你放心！這是我們倆人的秘密，只要你不說</w:t>
      </w:r>
    </w:p>
    <w:p>
      <w:r>
        <w:t>出去，沒有人會知道的。而且；我不來幹你，你也會去找別的男人來幹你的吧？」阿珊哭著說：「你不要再說了，</w:t>
      </w:r>
    </w:p>
    <w:p>
      <w:r>
        <w:t>衰人！你快走開，不要再碰我了……！快走呀！」，阿珊一邊說，一面用力的推開了我，我見阿珊掙紮得厲害，我</w:t>
      </w:r>
    </w:p>
    <w:p>
      <w:r>
        <w:t>向著阿珊臉部大力掌摑了兩下，阿珊被嚇至呆著，我把剛才在她身上尚未滿足的色，如今要全部發洩在她的身上。</w:t>
      </w:r>
    </w:p>
    <w:p>
      <w:r>
        <w:t>我的手一把捏住了她那只毛茸茸，熱烘烘的小穴。</w:t>
      </w:r>
    </w:p>
    <w:p>
      <w:r>
        <w:t>阿珊驚慌地嬌叫道：「不…不要啊…不…！」而我側一邊勸說道：「阿珊，來…不要怕，我不會害你的。我會</w:t>
      </w:r>
    </w:p>
    <w:p>
      <w:r>
        <w:t>溫柔點，讓你舒服，以後你還會吵著多要呢！」另一邊側壓住她的雙手，以免她做極度的反抗。</w:t>
      </w:r>
    </w:p>
    <w:p>
      <w:r>
        <w:t>我的嘴開始吻著她全身的肌膚、乳房、乳頭、乃至她的處女陰戶。那漸漸凸起的陰核、粉紅鮮嫩的陰縫隙，所</w:t>
      </w:r>
    </w:p>
    <w:p>
      <w:r>
        <w:t>有敏感的地方我都不放過！舔得她是全身扭動、顫抖著。我感覺到她的體溫越來越高，看來時機到了，我又跨上她</w:t>
      </w:r>
    </w:p>
    <w:p>
      <w:r>
        <w:t>的玉體，把那一雙美腿撥得開開，接著龜頭一頂。阿珊是大叫「啊！」龜頭就插進了半截，阿珊哭得也更大聲了。</w:t>
      </w:r>
    </w:p>
    <w:p>
      <w:r>
        <w:t>阿珊不斷尖叫哭著：「啊！我不要…痛…我受不了…放過我吧！快…快抽出…我痛…痛呀…！」又是一陣掙紮。</w:t>
      </w:r>
    </w:p>
    <w:p>
      <w:r>
        <w:t>看著她的顫聲哀嚎，我更覺興奮，用力一頂，龜頭長驅直入阿珊的陰部。</w:t>
      </w:r>
    </w:p>
    <w:p>
      <w:r>
        <w:t>每當我奮力的頂一次，阿珊就大叫一次。這個聲音讓我是愈聽愈爽，讓我更奮力的插她。阿珊全身亂扭，叫死</w:t>
      </w:r>
    </w:p>
    <w:p>
      <w:r>
        <w:t>叫活著。我叫她不要亂動，她充耳不聞地越叫越凶，我也發狠地越幹越狂，在我抽插了數十多下之後，漸漸阿珊在</w:t>
      </w:r>
    </w:p>
    <w:p>
      <w:r>
        <w:t>我的姦淫下也麻木了下來，而我也感到阿珊的小穴巳完全濕潤起來，使我的龜頭抽送的更順暢了。硬挺的肉棒一進</w:t>
      </w:r>
    </w:p>
    <w:p>
      <w:r>
        <w:t>一出、快速地幹著她的小浪穴。漸漸地；她口中已有了羞哼的浪吟。看到阿珊的改變，使得我更加像狂風暴雨地猛</w:t>
      </w:r>
    </w:p>
    <w:p>
      <w:r>
        <w:t>幹著阿珊的小穴，那緊迫及濕潤的快感令我倍加大力挺動腰肢，不給阿珊一絲喘息餘地，阿珊被插至連哭泣的機會</w:t>
      </w:r>
    </w:p>
    <w:p>
      <w:r>
        <w:t>也沒有，能發出一連串大半像痛苦又小半像淫叫的叫喊聲。</w:t>
      </w:r>
    </w:p>
    <w:p>
      <w:r>
        <w:t>在阿珊身上騁馳數十分鐘後，我已進入快要出精時刻，我雙手托緊阿珊大腿，用力頂到最深處，接著一股熱流</w:t>
      </w:r>
    </w:p>
    <w:p>
      <w:r>
        <w:t>激射而出，她「呀……」的一聲，接著全身一抖。我又射了七、八次才幹淨，確保我的精液都儲在她體內。</w:t>
      </w:r>
    </w:p>
    <w:p>
      <w:r>
        <w:t>我下床，穿回衣服，回頭看著光著身子的阿珊，抱住身子不停地哭。我走上前撫摸著阿珊的臉龐淫笑著說：「</w:t>
      </w:r>
    </w:p>
    <w:p>
      <w:r>
        <w:t>你現在不給我幹，遲早你也會去找別的男人來幹你的吧？而且你剛剛被我幹得很舒服嗎？」阿珊邊哭邊斥道：「無</w:t>
      </w:r>
    </w:p>
    <w:p>
      <w:r>
        <w:t>恥，下流，嗚……你這畜生，快閉嘴。」並一面拿起枕頭Ｘ向我。</w:t>
      </w:r>
    </w:p>
    <w:p>
      <w:r>
        <w:t>我隨即把阿珊壓到在床上，並警告她說：「這是我們倆人的秘密，你不說出去，是沒有人會知道的，只要你以</w:t>
      </w:r>
    </w:p>
    <w:p>
      <w:r>
        <w:t>後乘乘的聽話就沒事了！否則；我會對你不客氣！知不知道？」阿珊聽完我這番話，默默的點頭. 我為了進一步保</w:t>
      </w:r>
    </w:p>
    <w:p>
      <w:r>
        <w:t>護自己，我隨即取出即影即有相機，迅速向全裸的她拍了五、六張相片。阿珊驚魂甫定，恐慌地起來四處閃避，被</w:t>
      </w:r>
    </w:p>
    <w:p>
      <w:r>
        <w:t>再拍時卻更見迷人，而使人欲火焚身。接著又說：「你現在是我小老婆，以後就要聽我話，否則；我保證會把你我</w:t>
      </w:r>
    </w:p>
    <w:p>
      <w:r>
        <w:t>的做愛過程及你的裸照公開. 」</w:t>
      </w:r>
    </w:p>
    <w:p>
      <w:r>
        <w:t>阿珊握緊了拳頭眼眶還含著淚珠狠狠的說：「你怎麼可以這樣！」我壓低了聲音淫笑著說：「我們現在又不是</w:t>
      </w:r>
    </w:p>
    <w:p>
      <w:r>
        <w:t>沒有做過，只要我想做的時候，你就跟我來一次。我不會欺負你，也不會為難你。」隨即又拿著她那淫照在她眼前</w:t>
      </w:r>
    </w:p>
    <w:p>
      <w:r>
        <w:t>繼續說：「你也不想給人看到你那些淫照吧？」阿珊閉著眼睛，著眼淚黠頭. 當晚；我還一直擔心阿珊會不會去告</w:t>
      </w:r>
    </w:p>
    <w:p>
      <w:r>
        <w:t>發我，整晚都未能入睡，直至第二天起來；我偷偷地描了阿珊一眼，阿珊沒有直接望我，大眾離開渡假屋之際，我</w:t>
      </w:r>
    </w:p>
    <w:p>
      <w:r>
        <w:t>趁大眾不為意，偷偷捉摸阿珊的臀部，阿珊只是瞪了我一眼，沒有說話，吃早餐時，我更加故意伸腿去碰她，她的</w:t>
      </w:r>
    </w:p>
    <w:p>
      <w:r>
        <w:t>腳立刻縮開，我知道她沒有勇氣說出昨晚的事。</w:t>
      </w:r>
    </w:p>
    <w:p>
      <w:r>
        <w:t>事後，阿珊果然沒有報警，還成為我的女人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