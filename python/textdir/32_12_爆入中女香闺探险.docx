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爆入中女香闺探险</w:t>
      </w:r>
    </w:p>
    <w:p>
      <w:r>
        <w:t>话说我唔觉意昅到隔离屋个中女的劲索身材，于是决定去起佢底……</w:t>
      </w:r>
    </w:p>
    <w:p>
      <w:r>
        <w:t>我系大学拎嘅时候有个同学房好痴线，一般大学拎唔系打机赌波就系沟女，但系佢最肋系开门锁，羊锁都开到，</w:t>
      </w:r>
    </w:p>
    <w:p>
      <w:r>
        <w:t>我耳儒目染之下学得一招半式，虽然未至于搵到食，但至少出街唔记得带锁匙都唔洗畀钱人赚，仲估唔到呢个一技</w:t>
      </w:r>
    </w:p>
    <w:p>
      <w:r>
        <w:t>之长今日用得著。</w:t>
      </w:r>
    </w:p>
    <w:p>
      <w:r>
        <w:t>大概 10 点左右，要返工返学的都已经出晒街，我揿几下门钟 make sure中女屋企冇人，跟住开锁。其实几紧</w:t>
      </w:r>
    </w:p>
    <w:p>
      <w:r>
        <w:t>张，如果开自己度门被人撞到都无所谓，依家开人地度门被人见到唔知点解释。不过实际上无我担心咁困难，佢把</w:t>
      </w:r>
    </w:p>
    <w:p>
      <w:r>
        <w:t>锁好易开，几分钟就搅掂，我细细力推开度门，入面无开灯，应该无人，我马上闪入去再望清楚，真系无人，于是</w:t>
      </w:r>
    </w:p>
    <w:p>
      <w:r>
        <w:t>闩门开始探险。</w:t>
      </w:r>
    </w:p>
    <w:p>
      <w:r>
        <w:t>首先嚮门口有一个鞋柜，有好多高争鞋，包括佢寻晚著嗰对，攞上手谂吓就系呢对鞋托住佢对脚， JJ 开始有</w:t>
      </w:r>
    </w:p>
    <w:p>
      <w:r>
        <w:t>啲反应。鞋柜入面全部女装鞋，即系间屋冇男人住啦。</w:t>
      </w:r>
    </w:p>
    <w:p>
      <w:r>
        <w:t>跟住系厨房，入面好乾淨，佢无煮野食，只有一个电水煲著住，冇羊野发现。</w:t>
      </w:r>
    </w:p>
    <w:p>
      <w:r>
        <w:t>然后系第一个搜查重点：厕所！洗手盘边放左好多护肤品，不过最重要系只见到一支牙刷，即系一个人住啦！</w:t>
      </w:r>
    </w:p>
    <w:p>
      <w:r>
        <w:t>开心都嚟唔切，见到侧边有个大宝藏：佢装污糟衫个篮！</w:t>
      </w:r>
    </w:p>
    <w:p>
      <w:r>
        <w:t>唔洗讲梗系摷吓先，一摷就搵到佢寻晚著果件白恤衫同底衫裤，我 100% 认得系佢寻晚著个套，谂都唔谂即刻</w:t>
      </w:r>
    </w:p>
    <w:p>
      <w:r>
        <w:t>攞上鼻闻，好香啊！平时出入都闻到佢有喷香水，唔系好浓，但依家混埋体味唔同晒，唔识点形容呢种味，但剩系</w:t>
      </w:r>
    </w:p>
    <w:p>
      <w:r>
        <w:t>睇下 JJ 几扯已经知我有几兴奋。</w:t>
      </w:r>
    </w:p>
    <w:p>
      <w:r>
        <w:t>Bra 面有啲性感 lace ，我摆嚮脸上磨。个 pad唔算好厚，我将鼻尖塞入去乳头嗰位狂索，香味唔系特别浓不</w:t>
      </w:r>
    </w:p>
    <w:p>
      <w:r>
        <w:t>过已经够我扯行 JJ …</w:t>
      </w:r>
    </w:p>
    <w:p>
      <w:r>
        <w:t>粉红色底裤布料同个 bra一样，我当然都摆嚮脸磨同索，啲味比个 bra浓小小。</w:t>
      </w:r>
    </w:p>
    <w:p>
      <w:r>
        <w:t>件恤衫都有惊喜，虽然叫污糟衫但一啲都唔污糟，领位同胳肋底位有好大阵香水味，我估佢喷香水嚮呢两个位。</w:t>
      </w:r>
    </w:p>
    <w:p>
      <w:r>
        <w:t>我将件恤衫岦住个头，嚮入面狂索佢个 bra同底裤，同时幻想佢著住呢套底衫裤嚮我面前等我帮佢除。依家个</w:t>
      </w:r>
    </w:p>
    <w:p>
      <w:r>
        <w:t>情景都几变态，如果佢突然返嚟见到有个陌生男人嚮自己屋企打紧 J，又将自己啲底衫裤放上脸上狂索会点呢？</w:t>
      </w:r>
    </w:p>
    <w:p>
      <w:r>
        <w:t>其实个篮入面仲有其他底衫裤，不过隔左几日已经冇晒味，同头上呢套差太远！</w:t>
      </w:r>
    </w:p>
    <w:p>
      <w:r>
        <w:t>老实讲闻住佢啲个底衫裤真系好兴奋，好想出野，不过我忍住，我仲未搜查完，虽然佢冇咁快返，但我都唔可</w:t>
      </w:r>
    </w:p>
    <w:p>
      <w:r>
        <w:t>以留太耐，于是我放低唔想放低的底衫裤一面扯 JJ 一面行出厅。</w:t>
      </w:r>
    </w:p>
    <w:p>
      <w:r>
        <w:t>个厅好整齐，但除左 sofa 上有几本 Economist之外搵唔到其他野，冇一般港女的毛公仔或低 B摆设，睇唔出</w:t>
      </w:r>
    </w:p>
    <w:p>
      <w:r>
        <w:t>佢有羊兴趣。饭檯都好乾淨，有个水樽同一隻杯，真系羊都冇，唯有向目的地出发：睡房。</w:t>
      </w:r>
    </w:p>
    <w:p>
      <w:r>
        <w:t>呢个单位睡房大过我个小小，双人床侧边有个大衣柜，床尾系书檯。</w:t>
      </w:r>
    </w:p>
    <w:p>
      <w:r>
        <w:t>我先打开衣柜，入面有几件晚装，有好多套 suite，应该系返工用，其他系 one piece裙同便服，冇性感小背</w:t>
      </w:r>
    </w:p>
    <w:p>
      <w:r>
        <w:t>心，冇热裤，冇搂屌裙，睇来佢衣著几保守。</w:t>
      </w:r>
    </w:p>
    <w:p>
      <w:r>
        <w:t>拉开第一个柜桶，有好多唔同色的丝袜，不过丝袜唔著住唔好睇，跟住拉开另一个柜桶，宝藏呀！呢个柜桶装</w:t>
      </w:r>
    </w:p>
    <w:p>
      <w:r>
        <w:t>住佢啲底衫裤，有好多唔同款色，啲底裤同 bra系一套的，有几套同我嚮厕所闻嗰套相似不过唔同色，另外有啲杯</w:t>
      </w:r>
    </w:p>
    <w:p>
      <w:r>
        <w:t>位细小小，有啲表面令令地摸落好滑。除左几条 T-back ，主要都系唔同大小的三角裤。</w:t>
      </w:r>
    </w:p>
    <w:p>
      <w:r>
        <w:t>虽然有好多底衫裤畀我玩，不过佢地冇佢的体香，只系有衣物柔顺剂味，扯唔起，都系挂住厕所果套多啲。</w:t>
      </w:r>
    </w:p>
    <w:p>
      <w:r>
        <w:t>张双人床有两个枕头，一个人住点解有两个枕头？两个枕头都有佢的香味，其中一个有啲头髮，我估佢枕呢个，</w:t>
      </w:r>
    </w:p>
    <w:p>
      <w:r>
        <w:t>另一个用来揽，于是我将佢枕嗰个用大肶夹住来磨 JJ ，幻想佢同我吹紧，另一个就包住个头，幻想佢用对波夹住</w:t>
      </w:r>
    </w:p>
    <w:p>
      <w:r>
        <w:t>我块脸，被我闻佢的乳香。</w:t>
      </w:r>
    </w:p>
    <w:p>
      <w:r>
        <w:t>呢个姿势嚮现实系做唔到的，香味 +幻想 +磨擦令我忍唔住，其实头先嚮厕已经想爆，依家唔爆唔得，我攞左</w:t>
      </w:r>
    </w:p>
    <w:p>
      <w:r>
        <w:t>佢一条表面炩炩地的底裤包住 JJ （好滑好舒服啊！）继续磨，好快就出野了（幻想向佢颜射了）……出完我都冇</w:t>
      </w:r>
    </w:p>
    <w:p>
      <w:r>
        <w:t>攞翻条底裤出来，打算带走当战利品，我坐嚮床边抖一抖，跟住检查书檯。</w:t>
      </w:r>
    </w:p>
    <w:p>
      <w:r>
        <w:t>张书檯好大，上面有部 notebook ，一个化妆镜，仲有好多化妆品。啲柜桶冇锁，我一个个打开，多数系文件，</w:t>
      </w:r>
    </w:p>
    <w:p>
      <w:r>
        <w:t>搵到一叠卡片，我估系佢的，个名叫 Venus，女神维纳斯？好名！</w:t>
      </w:r>
    </w:p>
    <w:p>
      <w:r>
        <w:t>公司名未听过（毒拎见识少），但嚮好多国家有 office ，应该系大公司，佢个 title系 Territorial Vice</w:t>
      </w:r>
    </w:p>
    <w:p>
      <w:r>
        <w:t>President ，我估好高级瓜。</w:t>
      </w:r>
    </w:p>
    <w:p>
      <w:r>
        <w:t>咦？有啲银行月结单，哗！原来佢好有米，剩系 cash 都三球！仲未计股票同基金，构到佢咪可以食软饭？</w:t>
      </w:r>
    </w:p>
    <w:p>
      <w:r>
        <w:t>另外有个柜桶有啲手饰，钻石链，耳环咁，戒指都几隻，男朋友送？定系佢自已买畀自己？</w:t>
      </w:r>
    </w:p>
    <w:p>
      <w:r>
        <w:t>檯面啲化妆品之中搵到包药，避孕丸？唔通佢真系有男人？不过听讲有啲女仔食避孕丸止 M痛，希望佢系啦。</w:t>
      </w:r>
    </w:p>
    <w:p>
      <w:r>
        <w:t>摷摷吓发现 notebook 粒 power灯仲著住，原来佢无熄机，剩系熄左 mon，连 sleep都冇，睇来佢啲电脑常识</w:t>
      </w:r>
    </w:p>
    <w:p>
      <w:r>
        <w:t>好缺乏。我灵机一触，即刻上网 download 同 install一隻木马落佢部 notebook 度，呢个隻木马可以畀我睇到佢</w:t>
      </w:r>
    </w:p>
    <w:p>
      <w:r>
        <w:t>个 webcam ，即系睇住佢，如果佢唔熄机，我直情可以睇住瞓觉，因为部 notebook 对正佢张床！</w:t>
      </w:r>
    </w:p>
    <w:p>
      <w:r>
        <w:t>临出门口我都系念念不忘佢厕所嗰套底衫裤，最后冒险攞走埋，希望佢唔会发现啦。</w:t>
      </w:r>
    </w:p>
    <w:p>
      <w:r>
        <w:t>返到自己果边我攞翻包住 JJ 条底裤出来洗乾淨，吹乾等佢今晚翻来被我一边昅佢一边打 J用，当然仲要一边</w:t>
      </w:r>
    </w:p>
    <w:p>
      <w:r>
        <w:t>闻住佢套「新鲜」底衫裤啦……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