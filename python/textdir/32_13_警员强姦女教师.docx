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警员强姦女教师</w:t>
      </w:r>
    </w:p>
    <w:p>
      <w:r>
        <w:t>喂，今晚，我們出去開心一下，好嗎？」在學校的走廊，校長助理楊國良向著張慧瑩這樣說.</w:t>
      </w:r>
    </w:p>
    <w:p>
      <w:r>
        <w:t>「對不起，我今晚有約. 」張慧瑩很冷淡地拒絕他。</w:t>
      </w:r>
    </w:p>
    <w:p>
      <w:r>
        <w:t>「慧盈，你還和那個員警有約嗎？」</w:t>
      </w:r>
    </w:p>
    <w:p>
      <w:r>
        <w:t>「請你不要隨便叫我做慧盈。叫得這樣親切，別人會誤解！……」張慧瑩撥開楊國良搭在自己肩上的手。</w:t>
      </w:r>
    </w:p>
    <w:p>
      <w:r>
        <w:t>「我們曾經有過親密關係，親密一些有什麼要緊呀？」楊國良有些厚顏無恥.</w:t>
      </w:r>
    </w:p>
    <w:p>
      <w:r>
        <w:t>「……只是一次……」張慧瑩的美貌上蒙上一層苦惱氣息。</w:t>
      </w:r>
    </w:p>
    <w:p>
      <w:r>
        <w:t>這是一所由新加坡人出資興辦的學校，創辦者是100 年前下南洋做豬仔的後代，靠割橡膠發家，看到大陸鼓勵</w:t>
      </w:r>
    </w:p>
    <w:p>
      <w:r>
        <w:t>外資3 減2 免半的賣國政策有利可圖，投資教育界，即能靠入學贊助費大把撈錢，還可以博得教育興國的美名。</w:t>
      </w:r>
    </w:p>
    <w:p>
      <w:r>
        <w:t>張慧瑩今年25歲，畢業于蘇州師範學院，江南出美女的說法一點不錯，張慧瑩1.64的身材窈窕均勻，長髮披肩，</w:t>
      </w:r>
    </w:p>
    <w:p>
      <w:r>
        <w:t>眉清目秀，舉止高雅文靜，一身白皙而又光滑的肌膚，曲線玲瓏、粉臀微翹，浮凹有致的胴體無論她穿上任何服裝，</w:t>
      </w:r>
    </w:p>
    <w:p>
      <w:r>
        <w:t>都可以把她的身材包裹的玲瓏褆透，嬌媚迷人的可望而不可及。</w:t>
      </w:r>
    </w:p>
    <w:p>
      <w:r>
        <w:t>漂亮女人淡妝粉飾越發顯得嫵媚迷人，白色絲料的短袖緊身襯衫，及大約膝上五、六公分的黑色一步窄裙，肉</w:t>
      </w:r>
    </w:p>
    <w:p>
      <w:r>
        <w:t>色透明的連褲絲襪稱托出裙擺下雪白勻稱的小腿更加細緻雅嫩，鞋口淺淺微露趾縫的高跟鞋將本已微翹的臀部稱得</w:t>
      </w:r>
    </w:p>
    <w:p>
      <w:r>
        <w:t>越發盈盈圓潤，纖細的腰身稱出挺拔的雙峰，完美的嫵媚體態，令現在這個貴為外商的新加坡豬仔的後代垂涎不已</w:t>
      </w:r>
    </w:p>
    <w:p>
      <w:r>
        <w:t>……本來是女人引以自豪的嬌美的容顏，現在卻成了被性騷擾的隱患，讓張慧瑩苦楚不堪，但是，為了工作的安穩，</w:t>
      </w:r>
    </w:p>
    <w:p>
      <w:r>
        <w:t>除了忍耐還是忍耐，改革開放，使得現在的有錢人可以隨意的玩弄良家婦女的肉體，而不用承擔道德方面的責任。</w:t>
      </w:r>
    </w:p>
    <w:p>
      <w:r>
        <w:t>楊國良所說的「那個員警」，是讓張慧瑩由清純女性強迫成為花瓶的惡棍，名叫毛澤榮，比偉大領袖毛澤東差</w:t>
      </w:r>
    </w:p>
    <w:p>
      <w:r>
        <w:t>一個字，毛澤東是一國梟雄，搞過文化大革命，讓中國倒退50年，毛澤榮則出生於文化大革命時代，初中無法畢業，</w:t>
      </w:r>
    </w:p>
    <w:p>
      <w:r>
        <w:t>但打架鬥毆很在行，屬於社會隱患，讓當地的居委會老大爺老太太很頭痛，為了搞好社會治安，就讓流氓無賴去當</w:t>
      </w:r>
    </w:p>
    <w:p>
      <w:r>
        <w:t>員警，這就是現在的員警為什麼這麼素質低下的原因……張慧瑩畢業後分配到一所中學當老師，有一年人口普查，</w:t>
      </w:r>
    </w:p>
    <w:p>
      <w:r>
        <w:t>毛澤榮應付差事，轉到了張慧瑩的家裏，張慧瑩剛洗完澡，看到芙蓉出水的張慧瑩，擦拭著秀髮的婀娜姿容，不竟</w:t>
      </w:r>
    </w:p>
    <w:p>
      <w:r>
        <w:t>讓毛澤榮看得呆了……從此以後，他就有意無意的在張慧瑩家四周轉溜，7 月的一個週末下午，毛澤榮禁不住去敲</w:t>
      </w:r>
    </w:p>
    <w:p>
      <w:r>
        <w:t>響了張慧瑩的家門，隨著溫柔細膩的女聲的應答，防盜門的紗窗上映出一張嬌豔漂亮的臉龐……毛澤榮編造說派出</w:t>
      </w:r>
    </w:p>
    <w:p>
      <w:r>
        <w:t>所讓他來家訪，順其自然也就被請狼入室……今天的張慧瑩身著一件白色絲質緊身短袖無領襯衫腰間束著一襲白色</w:t>
      </w:r>
    </w:p>
    <w:p>
      <w:r>
        <w:t>絹絲後開叉窄裙，半透明的絲質襯衫裏面白色的蕾絲乳罩若隱若現，撩人至極，短紗裙下麵兩條修長白皙粉嫩的長</w:t>
      </w:r>
    </w:p>
    <w:p>
      <w:r>
        <w:t>腿被肉色的長筒絲襪裹得光滑細膩，在絲裙下麵欲掩還露媚麗無限，淺奶珈色的攀帶細高跟鞋顯得腳背的弧線光潤</w:t>
      </w:r>
    </w:p>
    <w:p>
      <w:r>
        <w:t>撩人。</w:t>
      </w:r>
    </w:p>
    <w:p>
      <w:r>
        <w:t>毛澤榮借著張慧瑩填寫表格的時候，窺視著梳妝淡雅的漂亮女子，邪惡的欲念急劇膨脹。</w:t>
      </w:r>
    </w:p>
    <w:p>
      <w:r>
        <w:t>除了自己之外不知道有多少男人心裏也在垂涎著她大腿交合處幽閉的牝戶，現在利用當員警的便利，不但可以</w:t>
      </w:r>
    </w:p>
    <w:p>
      <w:r>
        <w:t>流氓合法化，還可以*** 良家婦女，讓她們有苦不敢訴，想到這，不由得把手由張慧瑩腋下伸過去握住了她的乳房</w:t>
      </w:r>
    </w:p>
    <w:p>
      <w:r>
        <w:t>……毫無防禦的綿軟乳房在薄軟的絲料織物下被揉得變形，張慧瑩驚恐得叫不出聲來，扭扯之間美女教師身上的絹</w:t>
      </w:r>
    </w:p>
    <w:p>
      <w:r>
        <w:t>絲窄裙因腿部的扭動翻卷在腰際，暴露出薄如蟬翼的肉色透明連褲絲襪包裹著的嬌媚迷人的粉腿……一襲細窄別致</w:t>
      </w:r>
    </w:p>
    <w:p>
      <w:r>
        <w:t>的半透明絹絲小內褲剛剛能掩住小腹上淡雅的陰毛，隱在薄薄的透明褲襪裏輕夾在兩腿交合處，貼縛著兩瓣軟膩潤</w:t>
      </w:r>
    </w:p>
    <w:p>
      <w:r>
        <w:t>滑的香牝上，隱隱可看到陰戶的弧線與淡麗的一叢纖毫……美女教師腹部半隱半透的媚景挑起了人民警察的獸欲，</w:t>
      </w:r>
    </w:p>
    <w:p>
      <w:r>
        <w:t>毛澤榮緊盯著美女教師兩腿細窄的半透明絹絲小內褲，猝然伸手便朝她的小腹摸去。</w:t>
      </w:r>
    </w:p>
    <w:p>
      <w:r>
        <w:t>「不要……別啊！……啊！……唔唔……」美女教師一邊躲避著毛澤榮吻在自己唇上的臭嘴，掙扎的身體已經</w:t>
      </w:r>
    </w:p>
    <w:p>
      <w:r>
        <w:t>感到有只手伸進了腰間細薄透明的肉色連褲絲襪，挑開半透明的絹絲小內褲，按在自己羞澀的花瓣上胡亂的掰弄…</w:t>
      </w:r>
    </w:p>
    <w:p>
      <w:r>
        <w:t>…「呀！……哦唔唔……啊！……」不敢相信這是真的的張慧瑩搖頭想擺脫毛澤榮添在她臉頰上的嘴，慌亂的悲泣</w:t>
      </w:r>
    </w:p>
    <w:p>
      <w:r>
        <w:t>扭動，嬌媚的雙眼已是淚水迷離……毛澤榮一邊隔著絲質緊身短衫揉弄綿軟溫潤的乳房。更進一步撕開絲質緊身短</w:t>
      </w:r>
    </w:p>
    <w:p>
      <w:r>
        <w:t>衫的領口，張慧瑩驚愕的看著曾經貼著自己乳溝的漂亮小紐扣彈落在地上滾到沙發底下，而流氓員警色欲的眼神卻</w:t>
      </w:r>
    </w:p>
    <w:p>
      <w:r>
        <w:t>只專注在美女教師胸前散落出來的一片春色上……人民警察毛澤榮用制服犯人的手法，將張慧瑩細嫩的手腕擰向身</w:t>
      </w:r>
    </w:p>
    <w:p>
      <w:r>
        <w:t>後，胳膊的疼痛使得美女教師踮起了腳尖，離開地面細細的鞋跟與貼敷著腳趾細薄的肉色透明絲襪折起的皺痕，顯</w:t>
      </w:r>
    </w:p>
    <w:p>
      <w:r>
        <w:t>得美女教師環扣著高跟鞋細帶的腳背異常的迷人……而這哪是毛澤榮這種粗漢所能注重到的。對待獵物要狠——這</w:t>
      </w:r>
    </w:p>
    <w:p>
      <w:r>
        <w:t>是人民警察毛澤榮在多年的*** 洗頭房和桑拿浴的小姐身上得出的真理，以前操女人是湊數，今天是提高品位。</w:t>
      </w:r>
    </w:p>
    <w:p>
      <w:r>
        <w:t>「哎呀……不……不要！……」失去反抗的美女教師輕咬著貝齒，無法阻止毛澤榮舔吻著她仰起的粉頸向乳溝</w:t>
      </w:r>
    </w:p>
    <w:p>
      <w:r>
        <w:t>舔去的節奏，毛澤榮急切的把美女教師的絲質緊身短衫從軟滑肩上剝在臂彎，夏季的乳罩絲料薄滑，細窄的肩帶挑</w:t>
      </w:r>
    </w:p>
    <w:p>
      <w:r>
        <w:t>著半兜著白膩嫩乳的薄紗蕾絲乳罩，粉色乳暈微露端莊美妍，毛澤榮強橫的撤斷了細細的乳罩肩帶……「哦……呀！</w:t>
      </w:r>
    </w:p>
    <w:p>
      <w:r>
        <w:t>……」兩片弧狀蕾絲紗料被彈晃的兩隻白酥酥的乳房瀉了開來……失去漂亮蕾絲乳罩呵護的軟綿綿嬌顫的乳房在毛</w:t>
      </w:r>
    </w:p>
    <w:p>
      <w:r>
        <w:t>澤榮臭嘴的追逐下扭來蕩去，被連舔帶摸的粉色乳頭含羞無奈的俏立起來，雖然是被強迫，但在性這一方面男女一</w:t>
      </w:r>
    </w:p>
    <w:p>
      <w:r>
        <w:t>樣，女人或許含蓄，但燥熱的反映同樣會湧出，從不斷被挑逗而冠立的乳頭傳來的騷動刺激得美女教師的陰戶閃動、</w:t>
      </w:r>
    </w:p>
    <w:p>
      <w:r>
        <w:t>媚液汲汲……毛澤榮明顯感覺到被挑逗得有些迷亂的張慧瑩在細薄的肉色透明長絲襪裏的腿彎發軟，纖腰輕顫。</w:t>
      </w:r>
    </w:p>
    <w:p>
      <w:r>
        <w:t>人民警察毛澤榮鬆開美女教師被反擰著的嫩手，被強迫欲情的美女教師有些站立不穩，雙手軟軟的按著桌子已</w:t>
      </w:r>
    </w:p>
    <w:p>
      <w:r>
        <w:t>經不能躲避毛澤榮對她的侵犯了……毛澤榮的雙手拉高美女教師所穿的白色絹絲後開叉窄裙的裙擺，翻卷在扭動的</w:t>
      </w:r>
    </w:p>
    <w:p>
      <w:r>
        <w:t>腰肢上，一邊撫摩一邊舔著被半透明絹絲小內褲及薄薄的肉色透明連褲絲襪包裹著微翹美豔透著幽香的臀部。</w:t>
      </w:r>
    </w:p>
    <w:p>
      <w:r>
        <w:t>「啊！……」毛澤榮的手把玩著美女教師微翹的臀部，向下沿漂亮的股縫伸進散著幽香的跨下，從襠部粗魯撕</w:t>
      </w:r>
    </w:p>
    <w:p>
      <w:r>
        <w:t>裂扯開薄薄的肉色透明絲襪散亂成兩片……毛澤榮摟著美女教師的纖腰，剝下細窄的半透明絹絲小內褲到腿彎，將</w:t>
      </w:r>
    </w:p>
    <w:p>
      <w:r>
        <w:t>昏軟的張慧瑩掀翻在沙發上，「小屄又濕又滑……我不弄你也得讓別的男人弄……」毛澤榮下流的在張慧瑩的耳邊</w:t>
      </w:r>
    </w:p>
    <w:p>
      <w:r>
        <w:t>說著，將細窄半透明絹絲小內褲經過高根鞋褪下扔在一邊耳邊的下流的言語使得美女老師滿臉通紅，不知如何對應</w:t>
      </w:r>
    </w:p>
    <w:p>
      <w:r>
        <w:t>的緊閉雙眼猛力的搖頭抗拒著毛澤榮的猥褻.</w:t>
      </w:r>
    </w:p>
    <w:p>
      <w:r>
        <w:t>「啊！……誒呀……不要……！」毛澤榮提著美女教師的兩隻漂亮的足踝跪在瑩白的兩腿之間，當黝黑的肉棒</w:t>
      </w:r>
    </w:p>
    <w:p>
      <w:r>
        <w:t>頂在美女教師細嫩的小腹上時，使迷亂無力的張慧瑩不由的感到驚慌和害怕！</w:t>
      </w:r>
    </w:p>
    <w:p>
      <w:r>
        <w:t>「美女！我要進去了！」毛澤榮喘著粗氣，用陰莖頂弄著被推倒在沙發上美女教師的白嫩小腹，兩瓣濕潤的蚌</w:t>
      </w:r>
    </w:p>
    <w:p>
      <w:r>
        <w:t>唇被頂開……「哎呀……好痛！……不要……嗚……！」緊窄的陰戶撕裂般的痛楚，使的全身顫抖面容慘白。</w:t>
      </w:r>
    </w:p>
    <w:p>
      <w:r>
        <w:t>「前頭已經塞進去了，放鬆一下……別夾得太緊……來……把屁股抬高些……」毛澤榮一邊喘著粗氣說，一邊</w:t>
      </w:r>
    </w:p>
    <w:p>
      <w:r>
        <w:t>推起張慧瑩裹著薄薄的肉色透明絲襪的腿彎，折成M 形稍稍把美女教師柔媚的臀部抬起後，扶直了黝黑的肉棒再用</w:t>
      </w:r>
    </w:p>
    <w:p>
      <w:r>
        <w:t>力的往裏一挺，全根盡入。</w:t>
      </w:r>
    </w:p>
    <w:p>
      <w:r>
        <w:t>「啊！……」劇烈的疼痛，使的美女教師昏厥欲死。</w:t>
      </w:r>
    </w:p>
    <w:p>
      <w:r>
        <w:t>毛澤榮在完全插入後便不再挺動，用手解開美女教師身上的短衫扭扣，將胸罩往上推時，雪白軟膩的乳房彈出</w:t>
      </w:r>
    </w:p>
    <w:p>
      <w:r>
        <w:t>了出來，毛澤榮伸出手在頂端粉嫩的乳頭上捏弄著，忍不住的用舌尖在美女教師的粉頸與胸脯間細細的舔吻著……</w:t>
      </w:r>
    </w:p>
    <w:p>
      <w:r>
        <w:t>「嗯！……嗯哼……哼哼哼……」老師的眉頭輕輕的皺著，無力的睜開雙眼，美女教師感到自己的肉體被頂撞的亂</w:t>
      </w:r>
    </w:p>
    <w:p>
      <w:r>
        <w:t>顫，懸蕩在空中的細嫩小腿纏繞著扯破的絲襪，踏著高跟鞋的纖足隨著抽插晃動的十分性感……本來是為了媚惑自</w:t>
      </w:r>
    </w:p>
    <w:p>
      <w:r>
        <w:t>己喜愛的男人的裝束，現在卻……「早已經不是處女了，還清高……馬上讓你犯浪……」挺入沒有阻礙的軟媚陰戶，</w:t>
      </w:r>
    </w:p>
    <w:p>
      <w:r>
        <w:t>毛澤榮在美女老師的耳旁用佈滿征服感的口吻說.</w:t>
      </w:r>
    </w:p>
    <w:p>
      <w:r>
        <w:t>「……哼……！」被強迫的美女教師兩腿蚌開，兩瓣粉色的肉貝半開承受著黝黑肉棒的責弄，娥眉緊皺媚眼半</w:t>
      </w:r>
    </w:p>
    <w:p>
      <w:r>
        <w:t>閉的張慧瑩被*** 的氣氛籠罩著，毛澤榮拉起美女教師白嫩的手讓纖細的手指按撫在被插弄得翻卷的蚌唇，粗壯的</w:t>
      </w:r>
    </w:p>
    <w:p>
      <w:r>
        <w:t>肉棒通過細嫩的手指搗弄著嬌柔的牝戶，張慧瑩知道自己遵從與一個男人的貞潔就這樣沒有了。</w:t>
      </w:r>
    </w:p>
    <w:p>
      <w:r>
        <w:t>媚眼斜挑睫毛羞顫的美女教師粉臉暈紅，隨著流氓員警的*** ，開始嬌滴滴的軟媚呻吟，酥融綿軟的乳房在員</w:t>
      </w:r>
    </w:p>
    <w:p>
      <w:r>
        <w:t>警的掌中被壓扁欲破，使她緊皺娥眉將粉臉扭在一邊……看著美女老師咬住香豔的紅唇表情難耐，毛澤榮抽插的動</w:t>
      </w:r>
    </w:p>
    <w:p>
      <w:r>
        <w:t>作更深入，下下直抵花心。流氓員警的目光緊盯著女老師美豔的面孔泛著的媚浪表情令他欲火亢奮.</w:t>
      </w:r>
    </w:p>
    <w:p>
      <w:r>
        <w:t>「啊！……啊！……」毛澤榮感到美女老師膣壁內的粘膜不斷的夾緊自己，癱倒在沙發上的美女教師肚腹內的</w:t>
      </w:r>
    </w:p>
    <w:p>
      <w:r>
        <w:t>子宮被撞擊得媚液噴流，兩隻白膩細嫩的乳房隨著被奸插得啪啪悶響的嫩腹在上下亂晃，從沁著汗珠深陷的乳溝散</w:t>
      </w:r>
    </w:p>
    <w:p>
      <w:r>
        <w:t>發出的淡淡乳香刺激著男人的性欲。</w:t>
      </w:r>
    </w:p>
    <w:p>
      <w:r>
        <w:t>沉迷在高潮邊緣發燙的柔媚女體無力的癱在沙發上，被糟踐得媚眼如絲的美女教師，側著粉臉掩著流出香津的</w:t>
      </w:r>
    </w:p>
    <w:p>
      <w:r>
        <w:t>紅唇，生怕自己的嗚咽呻吟更會挑起他的獸欲，自己的身體會遭到更長的***.</w:t>
      </w:r>
    </w:p>
    <w:p>
      <w:r>
        <w:t>然而軟媚的小腹被強烈撞擊發出『啪！啪！啪！‘的碰撞聲，卻使美女教師的呻吟更加騷媚……「……哼……</w:t>
      </w:r>
    </w:p>
    <w:p>
      <w:r>
        <w:t>嗯哼……」耳邊是美女教師悶騷難耐的呻吟，跨下是被肉棒『噗哧’…『噗哧‘…搗弄得翻出捲入的粉嫩蚌唇，淫</w:t>
      </w:r>
    </w:p>
    <w:p>
      <w:r>
        <w:t>浪的春宮令毛澤榮加快了挺動……「嗯哼！……嗯哼！……啊啊啊啊啊啊啊……！」被強硬的陰莖捅得失神迷亂的</w:t>
      </w:r>
    </w:p>
    <w:p>
      <w:r>
        <w:t>美女教師，軟弱的手臂折起，攤開在香肩的兩側，露出剃過腋毛光潔滑膩的腋窩，高潮的來臨使得美女教師俏臉左</w:t>
      </w:r>
    </w:p>
    <w:p>
      <w:r>
        <w:t>右亂扭，騷媚的吟叫從微張的紅唇中瀉了出來……肉體被無情糟踏的美女教師已經沒有自尊可言了……毛澤榮感到</w:t>
      </w:r>
    </w:p>
    <w:p>
      <w:r>
        <w:t>美女教師的陰戶膣壁繃得緊緊的，仰著粉頸渾身一顫一顫，張開的紅唇微挑著香舌，高潮中的美女教師淫糜媚人…</w:t>
      </w:r>
    </w:p>
    <w:p>
      <w:r>
        <w:t>…「啊！……嗯……嗯哼……嗯哼……啊！！！……」毛澤榮聽著催淫的媚聲，提著美女教師的纏繞著撕裂了的透</w:t>
      </w:r>
    </w:p>
    <w:p>
      <w:r>
        <w:t>明絲襪的雅嫩小腿猛的一挺到底，射出齷齪的精液……「啊！……」渾身顫抖的美女教師癱軟在沙發上。</w:t>
      </w:r>
    </w:p>
    <w:p>
      <w:r>
        <w:t>看著把粉臉扭向一邊用手背掩住紅唇殷殷細泣的美女教師，穿著輕便細高跟鞋的兩條香豔粉腿無力的踏著沙發</w:t>
      </w:r>
    </w:p>
    <w:p>
      <w:r>
        <w:t>扶手，曲立折起的腿彎羞澀的屏攏媚浪綿軟的靠在沙發背上，內心佈滿了屈辱而極度痛苦的張慧瑩伸著纖纖玉手輕</w:t>
      </w:r>
    </w:p>
    <w:p>
      <w:r>
        <w:t>按著漲痛的嬌嫩肚腹，牝戶被插弄得漲開而不能閉合使得小腹在*** 結束後還在一抖一抖的亂顫……玩過女人無數</w:t>
      </w:r>
    </w:p>
    <w:p>
      <w:r>
        <w:t>的流氓員警毛澤榮，搞過的女人大多是洗頭房、桑拿浴的爛貨，而今天卻將這位有知識、有品位青純漂亮得可望而</w:t>
      </w:r>
    </w:p>
    <w:p>
      <w:r>
        <w:t>不可及的美女教師征服在自己的跨下……無比優越的社會主義造就了一批象他這樣下三濫的人民警察，不但可以利</w:t>
      </w:r>
    </w:p>
    <w:p>
      <w:r>
        <w:t>用員警的名義聯合洗頭房的賤貨設套共嫖客的產，還可以裝做調查民意將良家婦女共妻。共產黨萬歲！有時候他在</w:t>
      </w:r>
    </w:p>
    <w:p>
      <w:r>
        <w:t>夢裏都會喊出來……臉上蕩著征服者淫笑的人民警察毛澤榮，一邊欣賞著癱軟在沙發上赤裸美女痛楚難奈扭動的媚</w:t>
      </w:r>
    </w:p>
    <w:p>
      <w:r>
        <w:t>態，一邊靠著美女教師的的美腿邊坐在，分開羞並著掛著撕裂了的透明絲襪的圓潤膝頭，從張開的雙腿視奸著美女</w:t>
      </w:r>
    </w:p>
    <w:p>
      <w:r>
        <w:t>教師遭淫後的肉體……擦著粉色光亮指甲油的細長手指按撫在被他剛才*** 得紅腫翻卷的香牝上，混合著的體液沾</w:t>
      </w:r>
    </w:p>
    <w:p>
      <w:r>
        <w:t>濕了漂亮的手指泛著淫靡的光澤，屁股下面已經是淫濕一片，從裹著被撕裂的薄薄肉色透明絲襪的雙腿看去散發出</w:t>
      </w:r>
    </w:p>
    <w:p>
      <w:r>
        <w:t>令人迷茫的美豔……已經很少看到女人被搞到迷亂失神的嬌媚體態了，自己執行公務時順便搞過的洗頭房、桑拿浴</w:t>
      </w:r>
    </w:p>
    <w:p>
      <w:r>
        <w:t>的爛貨多是一夜五次浪都不止，又松又寬的爛屄，叫床時的呻吟就好象自己喊三個代表萬歲一樣口是心非，哪如張</w:t>
      </w:r>
    </w:p>
    <w:p>
      <w:r>
        <w:t>慧瑩身上的美牝奇葩又緊又窄，香滑軟膩……美國人炸了中國駐南斯拉夫大使館的這一天，人民警察毛澤榮爆奸了</w:t>
      </w:r>
    </w:p>
    <w:p>
      <w:r>
        <w:t>美女教師的陰戶，這個社會佈滿了弱肉強食，弱者除了敢怒不敢言以外，還能做什麼？？？</w:t>
      </w:r>
    </w:p>
    <w:p>
      <w:r>
        <w:t>看著香豔的裸體美女騷媚的美景，人民警察毛澤榮的雞巴又翹了起來……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