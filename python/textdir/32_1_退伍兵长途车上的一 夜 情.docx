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退伍兵长途车上的一 夜 情</w:t>
      </w:r>
    </w:p>
    <w:p>
      <w:r>
        <w:t>事情发生在九年前我在部队光荣退伍回乡的长途车上。其实这趟车就开个3 小时一定到终点的，因为就170 公</w:t>
      </w:r>
    </w:p>
    <w:p>
      <w:r>
        <w:t>里的路，可是却因为国道修路与车辆故障，这辆车行驶了近8 小时。最终还是在离城20公里处走不动了。一环连着</w:t>
      </w:r>
    </w:p>
    <w:p>
      <w:r>
        <w:t>一环，造就了本故事的发生，缺一不可。首先说明本人小学文化，没什么写作能力。只能就像故事一样说出来。后</w:t>
      </w:r>
    </w:p>
    <w:p>
      <w:r>
        <w:t>期YY部份的用词是在其他小说或是网上学来的，但都是我一字一字打上来的，不求给我个高分与好的评价，要的是</w:t>
      </w:r>
    </w:p>
    <w:p>
      <w:r>
        <w:t>真实的感受永久的留存下来，就像本论坛在我们狼友心中一样。</w:t>
      </w:r>
    </w:p>
    <w:p>
      <w:r>
        <w:t>年12月3 日，在一阵敲锣打鼓的欢送声后，我和同城的五个战友在副团长的陪同下来到了驻地省会的长途汽车</w:t>
      </w:r>
    </w:p>
    <w:p>
      <w:r>
        <w:t>站，这是本年度第一次也是第一批乘坐汽车回乡的老兵。所以带队是是副团长。上车后，我就和我一个要好的战友</w:t>
      </w:r>
    </w:p>
    <w:p>
      <w:r>
        <w:t>坐在一个双人坐上，说实话我就没坐过大站出发的长途汽车。所以就没对号入座。不过没过多久，就有一男人上来</w:t>
      </w:r>
    </w:p>
    <w:p>
      <w:r>
        <w:t>对我说我坐了他的位置。我说：「这是你的位置那我的位置在哪呢？」说的时候我也到看了看，后面一排有一挺着</w:t>
      </w:r>
    </w:p>
    <w:p>
      <w:r>
        <w:t>眼的女孩，心想会不会我的位置在那里呢？然后我就起身去对号，哈哈，还真就是这里了，晕的是我还在里头靠窗</w:t>
      </w:r>
    </w:p>
    <w:p>
      <w:r>
        <w:t>的。和那女孩打了个招呼，本想与她聊聊，但是看来也不怎么理我。开车后，我们五个就像在部队里一样，大声的</w:t>
      </w:r>
    </w:p>
    <w:p>
      <w:r>
        <w:t>说着话。</w:t>
      </w:r>
    </w:p>
    <w:p>
      <w:r>
        <w:t>年，我们这不没有高速。车是走的国道。四个战友家都在中途。而我却要下车后转车。所以当时就和那个要好</w:t>
      </w:r>
    </w:p>
    <w:p>
      <w:r>
        <w:t>的战友说了，到他家住一晚，明天才回家。但是后来不知道感觉到什么，觉得一美女坐身边是不舍得下车还是怎么</w:t>
      </w:r>
    </w:p>
    <w:p>
      <w:r>
        <w:t>了，就对我战友说，我不是去城里我姐家吧，她答应买一手机给我。陆续的他们四个都下了车了。</w:t>
      </w:r>
    </w:p>
    <w:p>
      <w:r>
        <w:t>目送最后下车的那个战友后，我开始正式的观察隔壁的女孩，行礼不是很多，就一个手提袋子，里边装的一些</w:t>
      </w:r>
    </w:p>
    <w:p>
      <w:r>
        <w:t>衣服，最上方的是一套睡衣。女孩上身穿的是一件针织衫，下身低腰紧身牛仔裤。在她靠在坐椅上时可以看到那36D</w:t>
      </w:r>
    </w:p>
    <w:p>
      <w:r>
        <w:t>以上的双峰所衬托出的乳沟。她上身前倾时可以看到她穿的是一件性感的蕾丝内裤。而且是红色的。开始是我有话</w:t>
      </w:r>
    </w:p>
    <w:p>
      <w:r>
        <w:t>无话的与她闲聊着，慢慢也了解了她是浙江人，嫁到福建，因为感情问题自己跑到闽南打工，但是没找到合适的工</w:t>
      </w:r>
    </w:p>
    <w:p>
      <w:r>
        <w:t>作，今天从闽南坐车来到省城转车。但是本车所到的地方只是地区，离她的家还有200 公里。她说坐了一天的车真</w:t>
      </w:r>
    </w:p>
    <w:p>
      <w:r>
        <w:t>累。想下车第一时间去洗头发。我说：</w:t>
      </w:r>
    </w:p>
    <w:p>
      <w:r>
        <w:t>」那好啊，下车就是我家了，我带你去我北的美发店洗头去。「」如果回家的车来的及就去。「</w:t>
      </w:r>
    </w:p>
    <w:p>
      <w:r>
        <w:t>一路上就那样聊着，她说自己有一个侄儿也在部队当兵。我说那不错啊。接下来她说的一段话让我心里很低不</w:t>
      </w:r>
    </w:p>
    <w:p>
      <w:r>
        <w:t>舒服。她说，现在去当兵有什么用，几年后回来不不是什么本事都没有。就这个话题我们开始了辩论。最后不分胜</w:t>
      </w:r>
    </w:p>
    <w:p>
      <w:r>
        <w:t>负，我们也就相互不说话了。</w:t>
      </w:r>
    </w:p>
    <w:p>
      <w:r>
        <w:t>过了有二十分钟，车停下了，因为前方修路堵车了，等了一会就开了，但是开了又停，又说前方发生事故预计</w:t>
      </w:r>
    </w:p>
    <w:p>
      <w:r>
        <w:t>要两三小时后才能通行。当时已经下午六点多，天就已经黑了，因为是冬天外边冷，谁也不想下车，没办法只能坐</w:t>
      </w:r>
    </w:p>
    <w:p>
      <w:r>
        <w:t>车上等。</w:t>
      </w:r>
    </w:p>
    <w:p>
      <w:r>
        <w:t>无聊中我就打开部队炊事班发给我们的干粮袋。找了点吃的。也出于礼貌，问了她想吃什么，自己选吧。她说</w:t>
      </w:r>
    </w:p>
    <w:p>
      <w:r>
        <w:t>不吃。然后我边吃着东西，边与她聊着，想不到她又说出了让我火大的话来。突然问我，你有你高多重，我说172 ，</w:t>
      </w:r>
    </w:p>
    <w:p>
      <w:r>
        <w:t>68公斤，标准身材。她却说你这就已经达到三等残废了知道吗，现在女孩择偶的标准是175 以上。你这样的人回来</w:t>
      </w:r>
    </w:p>
    <w:p>
      <w:r>
        <w:t>后很难找到老婆的。她这话说的我还真够火了，但是我把火压在心底。心想，TMD 老子在部队时就有女朋友来连队</w:t>
      </w:r>
    </w:p>
    <w:p>
      <w:r>
        <w:t>让我干了，还怕没老婆，你个贱货，看老子怎么收拾你。</w:t>
      </w:r>
    </w:p>
    <w:p>
      <w:r>
        <w:t>」你看到的就是外表，一个人在社会上有没有立足之地并不是光看外表的。多数当兵回来的思想坚定有上进心，</w:t>
      </w:r>
    </w:p>
    <w:p>
      <w:r>
        <w:t>在各个行业领域中都能干出一翻事业的。</w:t>
      </w:r>
    </w:p>
    <w:p>
      <w:r>
        <w:t>「</w:t>
      </w:r>
    </w:p>
    <w:p>
      <w:r>
        <w:t>又是一阵的辩论，但这一次明显是我赢了。慢慢的气氛改变了许多，她说，她孩子都四岁了，在幼儿园上学，</w:t>
      </w:r>
    </w:p>
    <w:p>
      <w:r>
        <w:t>我就是不信。就这样聊着过了两个小时，车上的电视因为车停下太长时间当心没电而关了，在我们聊的累的时候，</w:t>
      </w:r>
    </w:p>
    <w:p>
      <w:r>
        <w:t>我再次打开了干粮袋子，这次她也拿了一些吃的，在那黑暗的车厢里，不太适应，我就打开战友送的打火机上的蓝</w:t>
      </w:r>
    </w:p>
    <w:p>
      <w:r>
        <w:t>光灯，在那灯光照耀下她那张脸是越发的迷人，看着那深深的乳沟，真是让两个多月没碰女人的我心猿意马了。但</w:t>
      </w:r>
    </w:p>
    <w:p>
      <w:r>
        <w:t>是这总事我还真不敢在这车上怎样。可是在这个车厢里，大家好像都认定了我们是一对的，再亲昵也没人理会。我</w:t>
      </w:r>
    </w:p>
    <w:p>
      <w:r>
        <w:t>知道，现在不以到那一步，算算时间，9 点了，如果车子在10点后到达，她一定没有车回家，那我就请她洗头，后</w:t>
      </w:r>
    </w:p>
    <w:p>
      <w:r>
        <w:t>边在想办法征服她。</w:t>
      </w:r>
    </w:p>
    <w:p>
      <w:r>
        <w:t>心里有了计划之后，我也不着急，先享受着这暧昧的氛围吧。9 点30分，车启动了，正往我们的目的城市开进</w:t>
      </w:r>
    </w:p>
    <w:p>
      <w:r>
        <w:t>着，我一直在想，下车后怎么安排，车站来接我的人会有谁我到不是很在意，因为就是那些兄弟了，还能有什么人，</w:t>
      </w:r>
    </w:p>
    <w:p>
      <w:r>
        <w:t>女朋友前两天就说好不来车站接我的了，也正是因为这个。我才有背叛她的想法。这就是给她的处罚。（没想到这</w:t>
      </w:r>
    </w:p>
    <w:p>
      <w:r>
        <w:t>个做法一直延续下来，以后的每一次吵架就有那么一段故事）。正当我想的入神之时汽车又一次停下了，不一样的</w:t>
      </w:r>
    </w:p>
    <w:p>
      <w:r>
        <w:t>是这一次边上是有车通行。一阵预感之后，终于被证明了再一次的不幸。车坏了。整个车里传来的都是抱怨的声音。</w:t>
      </w:r>
    </w:p>
    <w:p>
      <w:r>
        <w:t>唯独我一个人觉得正合我意，好像是老天在帮我。一直算着时间的我，就怕车能在10点前到达。这下好了，不知道</w:t>
      </w:r>
    </w:p>
    <w:p>
      <w:r>
        <w:t>又要停留多久了。</w:t>
      </w:r>
    </w:p>
    <w:p>
      <w:r>
        <w:t>汽车在一个国道饭店靠边后，司机让所有人下车，大家都拿着行礼下车了。这个时候她说要上个洗手间，让我</w:t>
      </w:r>
    </w:p>
    <w:p>
      <w:r>
        <w:t>帮忙看一下行礼。我说好。这时候司机却在路上拦下一辆大巴车，除了我以外所有人都上了车，车马上就开走了，</w:t>
      </w:r>
    </w:p>
    <w:p>
      <w:r>
        <w:t>等那女孩回来后看到只有我还在，知道原因后她问我怎么不走，我说我答应帮她看行礼的，再说了我走了你怎么办。</w:t>
      </w:r>
    </w:p>
    <w:p>
      <w:r>
        <w:t>就这样，我们在路上拦着车，三十分钟过去了，路过的车没一辆愿意一带上我们的，也许真的是堵了太久了，大家</w:t>
      </w:r>
    </w:p>
    <w:p>
      <w:r>
        <w:t>都想早点回家。更可悲的是这阵车过了之后就没有汽车开过了。</w:t>
      </w:r>
    </w:p>
    <w:p>
      <w:r>
        <w:t>那时已经没有了泡妞的心里，我让她看着我的包，到边上折了几个树枝跑到十多米开外丢下。然后就回来站在</w:t>
      </w:r>
    </w:p>
    <w:p>
      <w:r>
        <w:t>路中央。过了几分钟一辆大巴开支过，在看减速后看到胸挂大红花的我站在路中央不得不停下。我们上车后，司机</w:t>
      </w:r>
    </w:p>
    <w:p>
      <w:r>
        <w:t>看到我的红花，与我聊的可开心了，原来他是一个老兵，今年就要退休了，参加过越战。因为这样他也没收我们的</w:t>
      </w:r>
    </w:p>
    <w:p>
      <w:r>
        <w:t>钱。就这样一路几经周折的来到城里。接我的人是一个没看到，因为我没说什么时候到。</w:t>
      </w:r>
    </w:p>
    <w:p>
      <w:r>
        <w:t>女孩问我：」你怎么不回家，家人没人接你吗？」我说城很小，我自己打车回去就好，答应你请你洗头的，先</w:t>
      </w:r>
    </w:p>
    <w:p>
      <w:r>
        <w:t>送你到我弟弟那洗头吧。就这样一起来到我弟弟的店里，说了几句让一小妹先帮他洗头了。这个时候我问她今晚是</w:t>
      </w:r>
    </w:p>
    <w:p>
      <w:r>
        <w:t>不是在这过夜，要的话行礼可以先放在店里的员工宿舍。她说好，我和我弟弟就把我和她的行礼都放好了，我自己</w:t>
      </w:r>
    </w:p>
    <w:p>
      <w:r>
        <w:t>也换了一套地方上的便衣，把那老土的军装收好。让我弟弟去买了盒套子放我身上。以备不时之需。</w:t>
      </w:r>
    </w:p>
    <w:p>
      <w:r>
        <w:t>等她洗好头了之后，我就带着她在城里逛荡着，但是因为是小城，11点的街上并不是很繁华。所以我提意帮她</w:t>
      </w:r>
    </w:p>
    <w:p>
      <w:r>
        <w:t>开个房间，她说好，我们一起买了一些吃的外带几听酒，就到商业街上的一个酒店开了一个标准房。到房间只后陪</w:t>
      </w:r>
    </w:p>
    <w:p>
      <w:r>
        <w:t>她吃了些东西，一人喝了一听酒。又聊了一会，12点了，她说你要回家睡觉吗？我说回不了了。她让我再开个房间。</w:t>
      </w:r>
    </w:p>
    <w:p>
      <w:r>
        <w:t>我说没房间了。（我才不傻呢？还知道她说的也是客套话，不想让我干她哪能留我到现在）她又说，那好吧，一人</w:t>
      </w:r>
    </w:p>
    <w:p>
      <w:r>
        <w:t>一张床。我以问题。可是就是呆在她的床上，我看也差不多了，就一把推倒了她，一阵乱摸乱亲。她是半推半就的</w:t>
      </w:r>
    </w:p>
    <w:p>
      <w:r>
        <w:t>接受着。嘴里也时不时的呻吟着。过了一会就去解她的裤子，这时候她开口说不行，要先洗澡，我说一起洗，她又</w:t>
      </w:r>
    </w:p>
    <w:p>
      <w:r>
        <w:t>不行，然后她先洗。</w:t>
      </w:r>
    </w:p>
    <w:p>
      <w:r>
        <w:t>等两人都洗好之后，我迫不及待的扑了上去，一把扯开她的浴巾，露出了那挺立的双峰，一眼看出来就是36D.</w:t>
      </w:r>
    </w:p>
    <w:p>
      <w:r>
        <w:t>下身那性感的内裤透出了黑色的三角地带也是那么的性感。我什么也顾不了了，就像恶狼一样压了上去，左右开弓</w:t>
      </w:r>
    </w:p>
    <w:p>
      <w:r>
        <w:t>的抓着她的大波搓揉着，没多久她的乳头已经勃起，我将乳头轻轻夹在两根手指之间，前后缓慢地摩擦。刚开始是</w:t>
      </w:r>
    </w:p>
    <w:p>
      <w:r>
        <w:t>轻轻的，嘴是攻向了她的头部，从额头往下，到眼睛，脸上，下巴，绕过她的唇亲向她的耳朵，耳朵是女人最敏感</w:t>
      </w:r>
    </w:p>
    <w:p>
      <w:r>
        <w:t>部位之一，我亲着她的耳垂亲完之后在耳洞里轻轻吹一口气，接着在吸上一口。她很享受的叫出声来（起初她一直</w:t>
      </w:r>
    </w:p>
    <w:p>
      <w:r>
        <w:t>就是在喘着）我的嘴到一下就含住了她的左边乳头，右手握住了她的右乳，左手伸向了女人最隐秘的地方。用手轻</w:t>
      </w:r>
    </w:p>
    <w:p>
      <w:r>
        <w:t>轻摸着她的阴蒂，我知道一开始对阴帝是不能用大力的，当我的嘴巴亲过她的小腹来到她内裤边缘的时候，她就开</w:t>
      </w:r>
    </w:p>
    <w:p>
      <w:r>
        <w:t>始反抗，别这样，我是有老公有家庭的人了，不能对不起家人。（当时的我JJ硬的都发疼了，哪还管的了你有没有</w:t>
      </w:r>
    </w:p>
    <w:p>
      <w:r>
        <w:t>老公啊，一心就想插入，先干你个死去活来者正道，你有老公的人不是想让我干才会跟我来开房，来了就要准备让</w:t>
      </w:r>
    </w:p>
    <w:p>
      <w:r>
        <w:t>人干的，要不然我花这些心思干嘛。）想到这我就打算不做前戏了，粗鲁的拉下她的小内裤就要提枪上马了，她这</w:t>
      </w:r>
    </w:p>
    <w:p>
      <w:r>
        <w:t>时也没强力反抗，就问了一句」我们这是一夜情还是一段情』</w:t>
      </w:r>
    </w:p>
    <w:p>
      <w:r>
        <w:t>「你想一夜情还是一段情呢？」</w:t>
      </w:r>
    </w:p>
    <w:p>
      <w:r>
        <w:t>「那好，那我们明天起床谁也不认识谁」</w:t>
      </w:r>
    </w:p>
    <w:p>
      <w:r>
        <w:t>该说的都说完了，我再也忍不住了，70多天没做爱了，先喂饱弟弟再说。逐渐分开她的阴唇，以指肚轻微按摩</w:t>
      </w:r>
    </w:p>
    <w:p>
      <w:r>
        <w:t>阴唇、尿道、阴道口，其实这个时候的一直在她无意识的呻吟着、呵吐热气、面红耳赤、阴道里也大量的分泌着湿</w:t>
      </w:r>
    </w:p>
    <w:p>
      <w:r>
        <w:t>滑的淫水。我看这情况差不多了就对着她耳朵轻声的说，「你准备好了吗，我要进来了」。</w:t>
      </w:r>
    </w:p>
    <w:p>
      <w:r>
        <w:t>「你一会温柔一点行吗？我好长时间没做爱了。」</w:t>
      </w:r>
    </w:p>
    <w:p>
      <w:r>
        <w:t>「可以的，我会带你到快乐世界去的。放心吧」</w:t>
      </w:r>
    </w:p>
    <w:p>
      <w:r>
        <w:t>握住自己的JJ，顶着她的阴道口，一下就插到最深处。她阴道里面挺紧，而且很温暖，（难怪有了那女人的那</w:t>
      </w:r>
    </w:p>
    <w:p>
      <w:r>
        <w:t>里比喻温泉了。）干了一会儿，她就的叫出声来了，声音不大。说实话当时的我真不懂做爱，就和女朋友做过，其</w:t>
      </w:r>
    </w:p>
    <w:p>
      <w:r>
        <w:t>他的性知识全部来源与黄片，所以实践中并没有什么技巧。接下来我就保持在传统的男上女下的姿势，下下到顶的</w:t>
      </w:r>
    </w:p>
    <w:p>
      <w:r>
        <w:t>干着这样的重体力活。只要我一停下，她的阴道会用力夹住我的JJ. 她一用力，我感觉JJ就像被一双小手握住一般。</w:t>
      </w:r>
    </w:p>
    <w:p>
      <w:r>
        <w:t>当时我想书上说的女性高潮子宫收缩就是这样的吧。她怎么这样快就高潮了呢？难道她就是传说中的名穴，那我可</w:t>
      </w:r>
    </w:p>
    <w:p>
      <w:r>
        <w:t>捡到宝了啊。可到事后几年我遇上另一个女人才知道，那就是她自己用力夹而已，就像我们男人JJ用人往上翘是一</w:t>
      </w:r>
    </w:p>
    <w:p>
      <w:r>
        <w:t>个道理。这样的感觉好爽。过了一会，她示意换个姿势，我也累了，就换她在上面，她说自己喜欢这个姿势，因为</w:t>
      </w:r>
    </w:p>
    <w:p>
      <w:r>
        <w:t>她在主导，想怎么要就怎么要。我说好。看着她在我的身上上下左右的的运动着，胸前两个大奶子像兔子一样跳来</w:t>
      </w:r>
    </w:p>
    <w:p>
      <w:r>
        <w:t>跳去的，差点就憋不住了，因为我感受到那里传来麻麻的感觉。突然我就拔了出来。这下她可不干了。</w:t>
      </w:r>
    </w:p>
    <w:p>
      <w:r>
        <w:t>「你在干嘛，」</w:t>
      </w:r>
    </w:p>
    <w:p>
      <w:r>
        <w:t>「我快要出来了，没带套怕射到里头去。」</w:t>
      </w:r>
    </w:p>
    <w:p>
      <w:r>
        <w:t>「晕啊，我都不怕你怕什么，再说了，刚才你怎么不说没套不能做啊，小冤家，快进来快。」</w:t>
      </w:r>
    </w:p>
    <w:p>
      <w:r>
        <w:t>其实我这是故意的，就怕太早结束让她笑话。我让她把身子转过去，背对着我，女上男下的资料。因为这才是</w:t>
      </w:r>
    </w:p>
    <w:p>
      <w:r>
        <w:t>我最喜欢的，可以看到JJ是怎样进出的，动情的时候还可以起身双手握住两个大奶子，用力的干她。因为她的动情，</w:t>
      </w:r>
    </w:p>
    <w:p>
      <w:r>
        <w:t>此时房间的声音不尽尽是她的呻吟声了。还有那结合时「啪啪啪」的声音。听了就让人爽的不行。可能真是太长时</w:t>
      </w:r>
    </w:p>
    <w:p>
      <w:r>
        <w:t>间没做了，这个姿势坚持不到几分钟我就感觉要射了。立马让她躺下，迅速的挺进，快速并而猛烈的抽插着她，‘</w:t>
      </w:r>
    </w:p>
    <w:p>
      <w:r>
        <w:t>啪啪啪啪『的声音更大了，呻吟喘气的声音，变成了’啊啊啊……快点，快点。要来了，要来了，干死我吧。『</w:t>
      </w:r>
    </w:p>
    <w:p>
      <w:r>
        <w:t>听了这些我真是兴奋的不得了了，以部队100 米飞毛腿的速度冲刺着，感觉她的BB就被我干穿了。慢慢的我开</w:t>
      </w:r>
    </w:p>
    <w:p>
      <w:r>
        <w:t>始喘着了。她抱着我的后背，激动的叫着，我已经感觉到她的指甲已经插入了我的肉里，但不觉得痛了。因为痛并</w:t>
      </w:r>
    </w:p>
    <w:p>
      <w:r>
        <w:t>快乐着。就像是神六飞天时那样，多倒数着十……九……七……六……五……四……三……二……一时，随着我的</w:t>
      </w:r>
    </w:p>
    <w:p>
      <w:r>
        <w:t>一声喊声。我把厉千万上亿万的精子射进了她的阴道深处。与此同时她说她也来了，接着我就感受到比先前更有力</w:t>
      </w:r>
    </w:p>
    <w:p>
      <w:r>
        <w:t>的收缩。这次不像是小手，更样嘤儿的小嘴吸奶般的感受。</w:t>
      </w:r>
    </w:p>
    <w:p>
      <w:r>
        <w:t>十多秒后恢复了平静，我们就这样相互拥抱着什么也没说，大冬天的，我却全身汗湿了。就那么躺在床上。几</w:t>
      </w:r>
    </w:p>
    <w:p>
      <w:r>
        <w:t>分钟后，她说，她真是人妻，女儿四岁在幼儿园，因为和老公分居两年了，所以想去找工作。</w:t>
      </w:r>
    </w:p>
    <w:p>
      <w:r>
        <w:t>「你生过孩子怎么那里还那么紧呢？」</w:t>
      </w:r>
    </w:p>
    <w:p>
      <w:r>
        <w:t>「因为是挨了一刀啊。」</w:t>
      </w:r>
    </w:p>
    <w:p>
      <w:r>
        <w:t>「那怎么奶子又大又挺。而且还很有弹性。一点不输大姑娘。」</w:t>
      </w:r>
    </w:p>
    <w:p>
      <w:r>
        <w:t>「因为孩子生后没来过奶水，一直吃奶粉的。」</w:t>
      </w:r>
    </w:p>
    <w:p>
      <w:r>
        <w:t>「为什么没看到刀疤。」</w:t>
      </w:r>
    </w:p>
    <w:p>
      <w:r>
        <w:t>「你看这里。」</w:t>
      </w:r>
    </w:p>
    <w:p>
      <w:r>
        <w:t>说也她拉我的手在她小腹那里摸着，原来是横切的口，又做了美容线，这样难怪我看不出来。说来好笑，做都</w:t>
      </w:r>
    </w:p>
    <w:p>
      <w:r>
        <w:t>做了一次，连她叫什么名字，是女孩还是生过孩子的女人都分不清。摸着那里，我就想了这些乱七八糟的东西。过</w:t>
      </w:r>
    </w:p>
    <w:p>
      <w:r>
        <w:t>了一会，我说「今天是你安全期吗」</w:t>
      </w:r>
    </w:p>
    <w:p>
      <w:r>
        <w:t>「不是，也算是」</w:t>
      </w:r>
    </w:p>
    <w:p>
      <w:r>
        <w:t>「什么意思，不是你还不怕怀孕啊。」</w:t>
      </w:r>
    </w:p>
    <w:p>
      <w:r>
        <w:t>「你是不是怕了，」</w:t>
      </w:r>
    </w:p>
    <w:p>
      <w:r>
        <w:t>「我怕什么，你敢生，我就养着呗。（我心里是想，养儿子是可以，但你就算了，当个情人，炮友到是可以，</w:t>
      </w:r>
    </w:p>
    <w:p>
      <w:r>
        <w:t>当老婆就不太安全了）」</w:t>
      </w:r>
    </w:p>
    <w:p>
      <w:r>
        <w:t>「逗你的啦，我上了环，不会怀上的。」</w:t>
      </w:r>
    </w:p>
    <w:p>
      <w:r>
        <w:t>就这样聊着，时间过了十多分钟，我下边又硬的不行了，但是我的体能还没恢复，这一次我就让她做，她喜欢</w:t>
      </w:r>
    </w:p>
    <w:p>
      <w:r>
        <w:t>的姿势。（骑马位），必竟出过一次，这次就随她了，反正没那么容易也的了。这个姿势上半身直立时则插入较深，</w:t>
      </w:r>
    </w:p>
    <w:p>
      <w:r>
        <w:t>同时我也可欣赏到她的乳房，还可以抚摸女性的性感区。而她被我搞的受不了，兴奋的上下运动，这样的感觉让双</w:t>
      </w:r>
    </w:p>
    <w:p>
      <w:r>
        <w:t>方都很享受。主要是她喜欢，就这样干了一会，我要求她换成坐体位，这样男人的体能消耗较少，。就是我上一次</w:t>
      </w:r>
    </w:p>
    <w:p>
      <w:r>
        <w:t>做的，背对着我坐在身上的坐姿性交，由于她坐着我身上上身又前倾，所以插入的很深，压迫的性爱动作会使阴蒂</w:t>
      </w:r>
    </w:p>
    <w:p>
      <w:r>
        <w:t>感受到相当大的愉悦。这样的体位，男人的都不需要怎么动，所以这是我比较喜欢的一种姿势。但是没多久她就说</w:t>
      </w:r>
    </w:p>
    <w:p>
      <w:r>
        <w:t>累死了，要换我干她了。</w:t>
      </w:r>
    </w:p>
    <w:p>
      <w:r>
        <w:t>虽然干的女人不多，但是我会的体位还真不少，当然有很多都是看片子后不没实践的了，她累了，我还没休息</w:t>
      </w:r>
    </w:p>
    <w:p>
      <w:r>
        <w:t>好，那还要做，让谁吃力都不好，不做吧，心里又不自在不满足。</w:t>
      </w:r>
    </w:p>
    <w:p>
      <w:r>
        <w:t>我想了一想，就改用侧体位我躺在她的的背后。双手还是握住了她的两个奶子，嘴亲向了她的耳后根，听到她</w:t>
      </w:r>
    </w:p>
    <w:p>
      <w:r>
        <w:t>的喘息声后，我就抬起她的一条腿，坚硬的JJ就同时自己找准了穴口插了进去，抬着她的腿干她能够更深一些，我</w:t>
      </w:r>
    </w:p>
    <w:p>
      <w:r>
        <w:t>喜欢深入。她的呻吟声是越来越大了。我的频率也加快了。手酸了放下了她的腿。这样阴茎被她的臀部紧压，有一</w:t>
      </w:r>
    </w:p>
    <w:p>
      <w:r>
        <w:t>种处女的感觉。让我更加的得满足感。</w:t>
      </w:r>
    </w:p>
    <w:p>
      <w:r>
        <w:t>她在叫我，深一点，用力干她，她妈的，这姿势那能深啊，想让我干是不是，那就换个姿势干死你吧，我一把</w:t>
      </w:r>
    </w:p>
    <w:p>
      <w:r>
        <w:t>拖到床边。让她趴下，翘起PP，两手扒开好性感而丰满的PP对准就是一下插到顶，她一声破处般的叫声音，之后，</w:t>
      </w:r>
    </w:p>
    <w:p>
      <w:r>
        <w:t>我又每次几乎全部抽出，再深入到顶。这样干了一百多下，她大叫「老公，不行了，我快不行了，不要在干我了，</w:t>
      </w:r>
    </w:p>
    <w:p>
      <w:r>
        <w:t>我要死了。」</w:t>
      </w:r>
    </w:p>
    <w:p>
      <w:r>
        <w:t>「刚才谁说要深入的，你好好享受吧。」</w:t>
      </w:r>
    </w:p>
    <w:p>
      <w:r>
        <w:t>「啊……啊……啊……不行了，老公，我再也不敢了，快停下来，快停下来。」</w:t>
      </w:r>
    </w:p>
    <w:p>
      <w:r>
        <w:t>「还早呢，真还不是最爽的，今天教你一爽招。」</w:t>
      </w:r>
    </w:p>
    <w:p>
      <w:r>
        <w:t>说着我推了她一把，让她整个人在床上趴着躺，然后夹住双腿。我托着大JJ拔开她的PP就插入了她的阴道内，</w:t>
      </w:r>
    </w:p>
    <w:p>
      <w:r>
        <w:t>开始是我坐她腰上，后来怕她受不了，就全身趴她身上运动着，这样干女人，男人真的好爽，是那种被夹着进出的</w:t>
      </w:r>
    </w:p>
    <w:p>
      <w:r>
        <w:t>感觉，爽极了。因为夹着所以进的不是最深，但是因为紧，所以她的感觉也不很好的，原来还没发现她会叫床。现</w:t>
      </w:r>
    </w:p>
    <w:p>
      <w:r>
        <w:t>在的她什么都叫了「快点干我，快点用力点。好喜欢被你插入的感觉。你真棒，我天生都是生来让你干的，」</w:t>
      </w:r>
    </w:p>
    <w:p>
      <w:r>
        <w:t>「看来我真没看错你，你还真就是一骚货，你不是看不起我退伍兵吗？不是没有用处吗？怎么了干的你不行了</w:t>
      </w:r>
    </w:p>
    <w:p>
      <w:r>
        <w:t>啊」</w:t>
      </w:r>
    </w:p>
    <w:p>
      <w:r>
        <w:t>「我错了，我最喜欢被兵哥哥干了，你体力好，JJ又大，干的我真猛。」</w:t>
      </w:r>
    </w:p>
    <w:p>
      <w:r>
        <w:t>「我和你老公谁干的你更舒服」</w:t>
      </w:r>
    </w:p>
    <w:p>
      <w:r>
        <w:t>「当然是你了，你已经给了我三次高潮了。」</w:t>
      </w:r>
    </w:p>
    <w:p>
      <w:r>
        <w:t>「看在你听话的份上再给你一次。」</w:t>
      </w:r>
    </w:p>
    <w:p>
      <w:r>
        <w:t>说着让她站起身，双手扶着电视桌上，我抱着她的腰，一杆到底，又进去了，双手往前一伸抓住她的乳房使劲</w:t>
      </w:r>
    </w:p>
    <w:p>
      <w:r>
        <w:t>揉，捏着她的奶头，用手指在上面画着圈子。</w:t>
      </w:r>
    </w:p>
    <w:p>
      <w:r>
        <w:t>下身结合部位传来「啪啪啪‘的声音激起了我像野兽一般的欲望。搂着她的腰部拉向自己，下身又不停的挺进。</w:t>
      </w:r>
    </w:p>
    <w:p>
      <w:r>
        <w:t>加速，再加速。就像是快速活动的活塞一样，那时候也忘记了什么九浅一深的口决。就是用自己本能的本部力量去</w:t>
      </w:r>
    </w:p>
    <w:p>
      <w:r>
        <w:t>干死她，真有一种窒息的感觉，听着她的叫身，真的有一种想干死日本人的心里。随着速度与频率的加快，我的脑</w:t>
      </w:r>
    </w:p>
    <w:p>
      <w:r>
        <w:t>袋就快成了一片空白，只有几个字一句话，抽，送，抽，送。还有一个词是干死她。上一次是暴发了冲百米的精神。</w:t>
      </w:r>
    </w:p>
    <w:p>
      <w:r>
        <w:t>这一次同样的百米我冲了不下四次，因为我数了，这那样的速度插到五百多次我才射入的。又一次的双方高潮，这</w:t>
      </w:r>
    </w:p>
    <w:p>
      <w:r>
        <w:t>一次她的收缩延续了好长时间，并且她的身上也湿了。两个人就这样抱着，谁也没力气说话了，不一会就因为站不</w:t>
      </w:r>
    </w:p>
    <w:p>
      <w:r>
        <w:t>住倒在了床上。谁也不理会，不是那么抱着躺在床上。」太兴奋，太爽了，我一辈子不会忘记你的。「这是她对我</w:t>
      </w:r>
    </w:p>
    <w:p>
      <w:r>
        <w:t>说的唯一一句让我现在还自豪的话。</w:t>
      </w:r>
    </w:p>
    <w:p>
      <w:r>
        <w:t>休息了半小时左右，两人恢复了点力气，她起床上卫生间冲洗去了，我还是没动。她回来问我要洗吗，我说要，</w:t>
      </w:r>
    </w:p>
    <w:p>
      <w:r>
        <w:t>但是不想动了。她说帮我。后来就真的那毛巾擦遍了我全身。因为是标间，所以我们直接换一张床相拥而眠了，那</w:t>
      </w:r>
    </w:p>
    <w:p>
      <w:r>
        <w:t>个战场就留着明天做卫生的小姐吧。</w:t>
      </w:r>
    </w:p>
    <w:p>
      <w:r>
        <w:t>这一觉，睡到半夜四五点。因为我们都裸睡，所以我是被JJ硬的痛醒的，（不知道大家与我是不是一样的，只</w:t>
      </w:r>
    </w:p>
    <w:p>
      <w:r>
        <w:t>要当晚射精后，不穿内裤睡觉的话，JJ就会硬着一晚上）我一直是顶着她PP沟里的，感觉好像她也醒了，我就在一</w:t>
      </w:r>
    </w:p>
    <w:p>
      <w:r>
        <w:t>起的挑逗她，先是亲着她的耳朵，摸出她的大奶子，没多久她就动情了，但她开口说话了」你家冤家真要命啊，怎</w:t>
      </w:r>
    </w:p>
    <w:p>
      <w:r>
        <w:t>么还想要啊，我都要累死了，天亮再要吧。「」这是宵夜，早点我自然会给你准备的啦！「</w:t>
      </w:r>
    </w:p>
    <w:p>
      <w:r>
        <w:t>」我真没劲了，求你饶了我吧。「</w:t>
      </w:r>
    </w:p>
    <w:p>
      <w:r>
        <w:t>我拉着她的手摸着我的大JJ，你让他饶了你吧，她无奈的说」那你自己弄我，轻点，我继续睡好吗？」</w:t>
      </w:r>
    </w:p>
    <w:p>
      <w:r>
        <w:t>」那也只能这样了。「</w:t>
      </w:r>
    </w:p>
    <w:p>
      <w:r>
        <w:t>话一说完，我就采取侧位抬着她的一条腿，JJ顶进她的穴口深入到她的温泉里了，感觉那里头真温暖啊。温泉</w:t>
      </w:r>
    </w:p>
    <w:p>
      <w:r>
        <w:t>这名字取的可真好。这次是因为前戏不足的原因，她的水并不多。所以感觉挺紧的，我抽插的频率也不算快，这次</w:t>
      </w:r>
    </w:p>
    <w:p>
      <w:r>
        <w:t>根本也不怎么想要，只是心里想着，天亮以后走出去谁也不认识谁了，不吃白不吃。这样干了几十下也觉得没什么</w:t>
      </w:r>
    </w:p>
    <w:p>
      <w:r>
        <w:t>意思。苦得她不配合，只能让她趴着睡，我再压在她身上拔开两片PP肉，强势的插入她的嫩穴里去。因为她的腿是</w:t>
      </w:r>
    </w:p>
    <w:p>
      <w:r>
        <w:t>夹着的，所以让我感到很紧，干的挺舒服的，但是一是她没叫床，二下面水也不多，我干的没什么劲头。所以也是</w:t>
      </w:r>
    </w:p>
    <w:p>
      <w:r>
        <w:t>乱干一气。慢慢的感觉到她里边都没什么水了，偶尔她也会皱下眉头。刚刚我不知道为什么。她让我快点出来吧，</w:t>
      </w:r>
    </w:p>
    <w:p>
      <w:r>
        <w:t>有点痛。我也想啊，但是做不出来我也没办法，也许是射精两次了，暂时没货了吧。</w:t>
      </w:r>
    </w:p>
    <w:p>
      <w:r>
        <w:t>她看不过去了，又起身在我身上观音坐莲式的干了一会，这次她叫床了，我也挺兴奋的就加速的抽插着。一百</w:t>
      </w:r>
    </w:p>
    <w:p>
      <w:r>
        <w:t>多下后她看我还是没出就说，不管你了，天亮再来吧。我不是很甘心就让她平躺着，我把她的双腿架在我的肩膀上，</w:t>
      </w:r>
    </w:p>
    <w:p>
      <w:r>
        <w:t>看着她的红穴进入她的身体，双手用力的捏着她的大奶子，下身用力的挺进着。我也做最后的冲刺。一百多下来仍</w:t>
      </w:r>
    </w:p>
    <w:p>
      <w:r>
        <w:t>然不出来。她也不理我了，唉，我也觉得没意思了，就这样收场吧！接下来还是双双裸睡。（喜欢裸睡，特别身边</w:t>
      </w:r>
    </w:p>
    <w:p>
      <w:r>
        <w:t>有女人。可以方便半夜干穴）等我再次醒来时间已经到了早上8 点多，她也醒了，因为她要坐早上10点的车回家。</w:t>
      </w:r>
    </w:p>
    <w:p>
      <w:r>
        <w:t>我本身也有一些事要处理的。看她提前醒了，就想看看有没有机会在来一次。两人都去了卫生间尿尿去了，起床时</w:t>
      </w:r>
    </w:p>
    <w:p>
      <w:r>
        <w:t>发现床单上有朵红色的小花，两人都很奇怪，我还好一些，原以为是她来月经了。可是她就觉得不可思议了。十天</w:t>
      </w:r>
    </w:p>
    <w:p>
      <w:r>
        <w:t>前来过了怎么会能。真像就在十秒后露出水面。因为她没走几步就发现下身有点痛。后来证实后我心里真是一阵大</w:t>
      </w:r>
    </w:p>
    <w:p>
      <w:r>
        <w:t>爽啊，哈哈，一个少妇尽然让我干出血来。当时我不敢笑，我说笑着对她说，今天服务员来看到的话，一定会认为</w:t>
      </w:r>
    </w:p>
    <w:p>
      <w:r>
        <w:t>你是个处女的。她给了我一个白眼。</w:t>
      </w:r>
    </w:p>
    <w:p>
      <w:r>
        <w:t>进入洗手间之后先是一起刷牙洗脸。然后我提意相互洗澡，她也不想拒绝我了，因为马上就要分开了，可以说</w:t>
      </w:r>
    </w:p>
    <w:p>
      <w:r>
        <w:t>这是我们的最后一次，以后只能是心底最美艳的回忆了。先是她在帮我搓背，然后是前边，接着是JJ然后是脚，她</w:t>
      </w:r>
    </w:p>
    <w:p>
      <w:r>
        <w:t>洗的还算认真，比我自己仔细多了，也许她真是个好女人。之后我冲好了。轮到我帮她的时候，我先是倒了淋浴露</w:t>
      </w:r>
    </w:p>
    <w:p>
      <w:r>
        <w:t>在手上，涂了些在她背上，然后就抱了过去，双手在她胸前上下一阵乱摸。带着淋浴露摸奶子的感觉就是不同啊，</w:t>
      </w:r>
    </w:p>
    <w:p>
      <w:r>
        <w:t>我的前胸也在磨着她的后背。快速的用手摸了一下她的PP，带了些泡沫过来。强大的JJ坏坏的摩擦着她的股沟。</w:t>
      </w:r>
    </w:p>
    <w:p>
      <w:r>
        <w:t>面对着一面大镜子，把我们照的是一览无余。这样的场景她也是第一次，遇上，她的脸都红了，我直接按下她</w:t>
      </w:r>
    </w:p>
    <w:p>
      <w:r>
        <w:t>的上身让她趴在镜子前，下身猛烈的挺进，面对着镜子里的情景我也是兴奋无比。因为润滑的关系，啪啪啪的声音</w:t>
      </w:r>
    </w:p>
    <w:p>
      <w:r>
        <w:t>是越来越大了，她的叫床上也是比昨晚还要大，什么都叫了，好刺激，好享受。就让我干她干她干裂她的小穴吧！</w:t>
      </w:r>
    </w:p>
    <w:p>
      <w:r>
        <w:t>我大声的笑着说：</w:t>
      </w:r>
    </w:p>
    <w:p>
      <w:r>
        <w:t>」昨晚不是真裂了吗，还要再裂啊，真是贱货，昨天还真没看错你啊！「」老公干的我好爽，就想让你一个人</w:t>
      </w:r>
    </w:p>
    <w:p>
      <w:r>
        <w:t>干我，就算干死我也是幸福的。「人们说女人是水做的，我看女人只要让人在床上征服后，真的是无药可救了，真</w:t>
      </w:r>
    </w:p>
    <w:p>
      <w:r>
        <w:t>的是贱的不行。因为站在干挺费力气的，我就换个姿势，我直接坐丰马桶上，让她手扶养洗手台，PP对准我的大JJ</w:t>
      </w:r>
    </w:p>
    <w:p>
      <w:r>
        <w:t>慢慢的坐下来。哇，我们俩同时叫出声来，感觉真是太爽了。完全是一种吞食与被吞食的感觉。和她做爱真是惊喜</w:t>
      </w:r>
    </w:p>
    <w:p>
      <w:r>
        <w:t>不断啊，这样的姿势我根本就不需要用力，只要她一抬一坐就好了，当时觉得自己在性爱方面真有天赋啊。这样也</w:t>
      </w:r>
    </w:p>
    <w:p>
      <w:r>
        <w:t>能做，不学也成才。过了一会她的体力明显下降了，我就在下面配合着她的节奏一挺一送的。她是浪声不断。</w:t>
      </w:r>
    </w:p>
    <w:p>
      <w:r>
        <w:t>我看真的她也快不行了，马上转换角色让她手扶养马桶，我又站在了她的身后，一阵猛烈迅速的下下到顶的狂</w:t>
      </w:r>
    </w:p>
    <w:p>
      <w:r>
        <w:t>干，她都快让我干的窒息了，我还不停的冲着猛干她。最后几十下的冲刺后我也没力了，真插着她休息的时候，突</w:t>
      </w:r>
    </w:p>
    <w:p>
      <w:r>
        <w:t>然感到一阵收缩。天哪，她在这个时候又宫缩了。不同的是这次我感觉一股暖流散向我的JJ上。十多秒后等她宫缩</w:t>
      </w:r>
    </w:p>
    <w:p>
      <w:r>
        <w:t>过后我也忍不住了，又插了几下终于把生产了一晚上的精子全部射进她的阴道深处。</w:t>
      </w:r>
    </w:p>
    <w:p>
      <w:r>
        <w:t>就这样我们的一夜战斗到此结束，胜利的当然是老兵我了。洗澡穿衣后留下她的手机后我们就各奔东西了。这</w:t>
      </w:r>
    </w:p>
    <w:p>
      <w:r>
        <w:t>以后我打过多次电话给她，始终没人接听。直到几个月的一听，她打电话给我，说很想我，一起在回忆着我干她的</w:t>
      </w:r>
    </w:p>
    <w:p>
      <w:r>
        <w:t>那一晚上。我说我在福州，你来找我吧，她说好，可几天后她在广东打电话给我，说就在那工作了。之后我们再也</w:t>
      </w:r>
    </w:p>
    <w:p>
      <w:r>
        <w:t>没联系过了。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