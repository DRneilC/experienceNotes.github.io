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看守所被辱记</w:t>
      </w:r>
    </w:p>
    <w:p>
      <w:r>
        <w:t>今天又我搞定了一个１００多万的订单，送客户回到酒店后，我的心情特别好，加上是周末，我决定也在酒店</w:t>
      </w:r>
    </w:p>
    <w:p>
      <w:r>
        <w:t>开一房间，叫上老婆和堂弟来搞一次３ｐ，爽一爽。自从第一次和我堂弟把我老婆灌醉玩过３Ｐ后，我们就一发不</w:t>
      </w:r>
    </w:p>
    <w:p>
      <w:r>
        <w:t>可收拾，隔三差五地就聚在一起干我老婆。我老婆经过我们的调教后，也很配合，什么口交、射颜、ＳＭ等她都接</w:t>
      </w:r>
    </w:p>
    <w:p>
      <w:r>
        <w:t>受，就是一点，不让我们与她肛交，她说脏，我们也就算了，她能做到这个份上我们已经很满足了。</w:t>
      </w:r>
    </w:p>
    <w:p>
      <w:r>
        <w:t>给我老婆和堂弟打完电话后，我就泡在浴缸里美美地洗了一个澡，因为呆会我得让我老婆吸我的小弟弟。等我</w:t>
      </w:r>
    </w:p>
    <w:p>
      <w:r>
        <w:t>洗完澡，躺在床上大约看了十分钟电视，我老婆和堂弟就相拥着进来了，不知道的还以为他们是一对情侣。因为还</w:t>
      </w:r>
    </w:p>
    <w:p>
      <w:r>
        <w:t>是下午，所以我堂弟是一身运动服，他是体育教师，这我在以前的文章里已经讲过。我老婆则是一身浅灰色的职业</w:t>
      </w:r>
    </w:p>
    <w:p>
      <w:r>
        <w:t>套装，化着淡妆显得精明干练。他们一进房间，我堂弟只向我点了一下头，就迫不及待的把我老婆抱住把她的裙子</w:t>
      </w:r>
    </w:p>
    <w:p>
      <w:r>
        <w:t>往上撩，露出我老婆那个穿着丁字裤和连裤袜的大肥屁股。我老婆也很快进入了状态，把头埋在堂弟怀里，一个大</w:t>
      </w:r>
    </w:p>
    <w:p>
      <w:r>
        <w:t>屁股左右扭动，我估计他们刚才在路上已经搞了半场了。看到我老婆的光屁股，我从来都是把持不住的，我也顾不</w:t>
      </w:r>
    </w:p>
    <w:p>
      <w:r>
        <w:t>得自己没穿衣服，冲上前去狠狠地在我老婆的肥臀上打了一巴掌，我老婆挨了一巴掌后，马上转过身来，她看到我</w:t>
      </w:r>
    </w:p>
    <w:p>
      <w:r>
        <w:t>没穿衣服后，就弯下腰去含住了我的小弟吸起来。</w:t>
      </w:r>
    </w:p>
    <w:p>
      <w:r>
        <w:t>「哦，真爽，用力吸，骚货！」我被我老婆吸得很是兴奋。抓住她的头发，使劲地把鸡巴往她喉咙里捅去。</w:t>
      </w:r>
    </w:p>
    <w:p>
      <w:r>
        <w:t>堂弟也没闲着，他在我老婆后面把她的袜子和内裤剥到膝盖下面，就蹲在我老婆撅起的屁股下面舔起来。</w:t>
      </w:r>
    </w:p>
    <w:p>
      <w:r>
        <w:t>「啊！堂弟你在后头干什么，哦，我受不了了，我的下面痒啊，快进来，快，我受不了」。我老婆被堂弟舔得</w:t>
      </w:r>
    </w:p>
    <w:p>
      <w:r>
        <w:t>直乱叫，连我的鸡巴也忘了吸，为了寻找刺激，把她那个粘乎乎的下身用力地往堂弟脸上蹭，把他脸上沾满了淫水。</w:t>
      </w:r>
    </w:p>
    <w:p>
      <w:r>
        <w:t>「好了，别逗你嫂子了，我们先玩一个回合吧，今天我们有一晚上呢！」我看到老婆发浪的样子，决定先满足</w:t>
      </w:r>
    </w:p>
    <w:p>
      <w:r>
        <w:t>她一次。以前我们玩３Ｐ都是这样，先狠狠地干一次，再慢慢玩，每次都要把我老婆搞出几次高潮，三个人成一堆</w:t>
      </w:r>
    </w:p>
    <w:p>
      <w:r>
        <w:t>烂泥才算完。</w:t>
      </w:r>
    </w:p>
    <w:p>
      <w:r>
        <w:t>「好，老规矩，我的玩意比你的大，我干后面，你干前面！」堂弟说完就端起他的鸡巴长驱直入了。</w:t>
      </w:r>
    </w:p>
    <w:p>
      <w:r>
        <w:t>我老婆「嗷」地叫了一声就面带桃花地享受起来，我却不着急，先把我老婆的上衣全部脱光，一手捏住她一只</w:t>
      </w:r>
    </w:p>
    <w:p>
      <w:r>
        <w:t>奶头，轻轻地揉起来。我老婆受到双重的刺激，兴奋得张大了嘴，只出粗气，这样我才不急不慢地把我的小弟弟塞</w:t>
      </w:r>
    </w:p>
    <w:p>
      <w:r>
        <w:t>到她嘴里。</w:t>
      </w:r>
    </w:p>
    <w:p>
      <w:r>
        <w:t>现在我们的姿势就成了顶级片里那种典型的３Ｐ模式了，堂弟在后面，我在前面，同时插着我老婆的两张嘴，</w:t>
      </w:r>
    </w:p>
    <w:p>
      <w:r>
        <w:t>把她搞得只有「嗯嗯」哼的份。</w:t>
      </w:r>
    </w:p>
    <w:p>
      <w:r>
        <w:t>大约二十分钟后，我看到我老婆突然眼睛睁得很大，脸色也变得潮红，全身好象痉挛似的，我就知道她要到高</w:t>
      </w:r>
    </w:p>
    <w:p>
      <w:r>
        <w:t>潮了，必竟和我老婆有十年的性史了，这点我还是很清楚。我向堂弟使了个眼色，他也心神领会，因为我们至少在</w:t>
      </w:r>
    </w:p>
    <w:p>
      <w:r>
        <w:t>一起干过５０次以上了，他也很清楚我老婆的生理特征。只见堂弟两手抓住我老婆的两个屁股蛋，卯足力气发起了</w:t>
      </w:r>
    </w:p>
    <w:p>
      <w:r>
        <w:t>冲刺，我老婆也很配合，把屁股尽最大的力气往后迎合堂弟，好让他插得更深入些，上面的嘴也更卖力地吸我的小</w:t>
      </w:r>
    </w:p>
    <w:p>
      <w:r>
        <w:t>弟弟，她想让我们三人同时到达高潮。在堂弟插了三、四十下后，终于在我老婆的一声极其淫荡地笑声中，我们一</w:t>
      </w:r>
    </w:p>
    <w:p>
      <w:r>
        <w:t>起到达了高潮，堂弟在我老婆的阴户里射了，我则在我老婆的嘴里射了。</w:t>
      </w:r>
    </w:p>
    <w:p>
      <w:r>
        <w:t>正在我往我老婆脸上擦我的小弟弟上残余的精液，堂弟在闭着眼享受我老婆阴道高潮后的收缩时，一道闪光亮</w:t>
      </w:r>
    </w:p>
    <w:p>
      <w:r>
        <w:t>过，我们的房间里不知什么时候多了四个人，其中一个还拿着个相机拍了我们刚才淫乱的镜头。等我们反应过来去</w:t>
      </w:r>
    </w:p>
    <w:p>
      <w:r>
        <w:t>拿衣服时，才发现衣服也不见了，这下我们都傻眼了看着这四个不速之客，呆若木鸡。最可怜的是我老婆，她一丝</w:t>
      </w:r>
    </w:p>
    <w:p>
      <w:r>
        <w:t>不挂地站在四个陌生男人面前，嘴角和脸上布满了我的精液，下身的毛湿得一塌糊涂，还在嘀嘀嗒嗒地往下滴着堂</w:t>
      </w:r>
    </w:p>
    <w:p>
      <w:r>
        <w:t>弟的精液，她由于过度惊吓，都忘了用手捂住要紧的地方，又让他们给拍了几张照片。</w:t>
      </w:r>
    </w:p>
    <w:p>
      <w:r>
        <w:t>「很快活嘛，连门都不关，胆大包天啊！」四个人中的一个秃头说话了。</w:t>
      </w:r>
    </w:p>
    <w:p>
      <w:r>
        <w:t>原来是堂弟他们进来时把门没关紧，而我们又都太性急了，只顾着玩，这下脸可丢大了，如果只有我和我老婆</w:t>
      </w:r>
    </w:p>
    <w:p>
      <w:r>
        <w:t>倒无所谓，反正是夫妻，现在堂弟也在这里就说不清楚了，可以说是淫乱。</w:t>
      </w:r>
    </w:p>
    <w:p>
      <w:r>
        <w:t>「怎么了，现在怎么不叫了，你们刚才不是叫得很大声的吗？」秃头说着走到我老婆面前，抓住她的奶子就揉</w:t>
      </w:r>
    </w:p>
    <w:p>
      <w:r>
        <w:t>起来。</w:t>
      </w:r>
    </w:p>
    <w:p>
      <w:r>
        <w:t>「干什么？你们是谁啊？我要报警了！」看到我老婆遭到污辱，我终于反应过来，大声叫到。</w:t>
      </w:r>
    </w:p>
    <w:p>
      <w:r>
        <w:t>「你以为我们是谁啊，混混吗？大黑，告诉他们我们是干什么的。」秃子头都没抬，继续搓弄我老婆的奶子，</w:t>
      </w:r>
    </w:p>
    <w:p>
      <w:r>
        <w:t>我老婆害怕得浑身发抖，却也不敢乱动，平常很敏感的奶头怎么也没被揉硬起来，她的两只手护着自己的阴部，眼</w:t>
      </w:r>
    </w:p>
    <w:p>
      <w:r>
        <w:t>睛怯怯地看着秃子，不知道他们要干些什么。</w:t>
      </w:r>
    </w:p>
    <w:p>
      <w:r>
        <w:t>「我们是这个区看守所的警察，专门抓你们这些不知廉耻的狗男女。」站在我旁边的一个至少有１米８５，１</w:t>
      </w:r>
    </w:p>
    <w:p>
      <w:r>
        <w:t>００公斤的黑大个发话了。</w:t>
      </w:r>
    </w:p>
    <w:p>
      <w:r>
        <w:t>知道他们是警察后我是又喜又悲，喜的是他们不是混混，大不了罚点钱了事，悲的是我老婆的学校的老师，如</w:t>
      </w:r>
    </w:p>
    <w:p>
      <w:r>
        <w:t>果被他们闹到学校就很麻烦。</w:t>
      </w:r>
    </w:p>
    <w:p>
      <w:r>
        <w:t>「那好，既然被你们看到了，我就认罚吧。」我只好退钱消灾了。</w:t>
      </w:r>
    </w:p>
    <w:p>
      <w:r>
        <w:t>秃子好象对我老婆的奶子已经玩够了，他的手已经在抓捏我老婆的屁股。我老婆尽管不愿意，但出于生理本能</w:t>
      </w:r>
    </w:p>
    <w:p>
      <w:r>
        <w:t>的反应，她已经被玩弄得脸蛋潮红，奶头勃起，下面又开始流淫水了，嘴里还不断放出呻吟声。</w:t>
      </w:r>
    </w:p>
    <w:p>
      <w:r>
        <w:t>「认罚？恐怕没那么容易，刚才我们也看了你们的证件，这女的可是人民教师，你们得跟我们去看守所一趟，</w:t>
      </w:r>
    </w:p>
    <w:p>
      <w:r>
        <w:t>现在你们谁也别穿衣，我还得照点照片留作证据。」秃子松开我老婆的屁股，把她一把推到床上躺下，然后把她的</w:t>
      </w:r>
    </w:p>
    <w:p>
      <w:r>
        <w:t>双腿分开，露出我老婆被精液和她自己的淫水搅得稀里糊涂的阴户，让一个拿着相机的瘦高个拍照。</w:t>
      </w:r>
    </w:p>
    <w:p>
      <w:r>
        <w:t>等把我老婆照完后，他们又让我和堂弟赤条条地躺在我老婆身边，让他们照了很多照片。我和堂弟落到这地步</w:t>
      </w:r>
    </w:p>
    <w:p>
      <w:r>
        <w:t>也没办法，只好任由他们摆布。</w:t>
      </w:r>
    </w:p>
    <w:p>
      <w:r>
        <w:t>「好了，证据取完了，让他们穿上衣服吧，但是身份证件得留下来，骚货，闭上眼睛干嘛，起来穿衣！」秃子</w:t>
      </w:r>
    </w:p>
    <w:p>
      <w:r>
        <w:t>说完扯了扯我老婆的阴毛。</w:t>
      </w:r>
    </w:p>
    <w:p>
      <w:r>
        <w:t>听到可以穿衣了，我老婆第一个站了起来，去找她的内衣内裤，但是秃子拿着她的内衣裤就是不给她，让我老</w:t>
      </w:r>
    </w:p>
    <w:p>
      <w:r>
        <w:t>婆光着身子直接穿上套装，勃起的奶头在薄薄的套装上看得一清二楚。</w:t>
      </w:r>
    </w:p>
    <w:p>
      <w:r>
        <w:t>穿好衣服后，我们三个就被他们带着出去了，在酒店里有很多人看着我老婆套装下勃起的奶头，羞得我老婆低</w:t>
      </w:r>
    </w:p>
    <w:p>
      <w:r>
        <w:t>着头直往外冲。酒店外停着一辆警车，我和堂弟被三个警察押着坐在后面的关押犯人的地方，秃子则押着我老婆坐</w:t>
      </w:r>
    </w:p>
    <w:p>
      <w:r>
        <w:t>在前面，我们之间隔着一个铁丝网。车子开动后，秃子就抱住我老婆开始乱摸一气，我老婆也没办法反抗，只是一</w:t>
      </w:r>
    </w:p>
    <w:p>
      <w:r>
        <w:t>个劲的叫，也不知是兴奋还是痛苦。我们被他们抓住把柄在手里，也只好看在眼里气在心里，敢怒不敢言了。</w:t>
      </w:r>
    </w:p>
    <w:p>
      <w:r>
        <w:t>十多分钟后，车到了看守所，我们被押着进了一个大约１００平方米的房间，房间里有很多椅子，好象是一个</w:t>
      </w:r>
    </w:p>
    <w:p>
      <w:r>
        <w:t>小型的会议室。</w:t>
      </w:r>
    </w:p>
    <w:p>
      <w:r>
        <w:t>「好了，说句实话，其实你们这种事本来罚点钱也就算了。」秃子开始发话了，看来他是这里的头。「但是我</w:t>
      </w:r>
    </w:p>
    <w:p>
      <w:r>
        <w:t>们这里每个月都有一个固定的节目，需要两个女人的参与，所以就把你们全都带过来了。是这样的，我们这里关押</w:t>
      </w:r>
    </w:p>
    <w:p>
      <w:r>
        <w:t>了很多犯人，他们也是有性需要的，出于人道的考虑，我们每个月就让两个女人给我们的犯人表演节目，犯人们也</w:t>
      </w:r>
    </w:p>
    <w:p>
      <w:r>
        <w:t>轮着来参加节目，解决他们的一点生理需要。具体情况是我们挑选二十个犯人，然后安排两个女人比赛几个项目，</w:t>
      </w:r>
    </w:p>
    <w:p>
      <w:r>
        <w:t>在比赛之前由犯人们自己选择认为会赢的女人填好单子，最后填对赢方的犯人就可以轮奸输了的女人。所以等会就</w:t>
      </w:r>
    </w:p>
    <w:p>
      <w:r>
        <w:t>没你们两个男人的事，这位女教师就得努力了，输了可要被轮奸的哦。</w:t>
      </w:r>
    </w:p>
    <w:p>
      <w:r>
        <w:t>还有一点就是等会玩游戏的时候，女的要绝对服从我们的安排，如果有任何异议，就要被这二十个犯人轮奸，</w:t>
      </w:r>
    </w:p>
    <w:p>
      <w:r>
        <w:t>所以等会如果表现出不愿意言行来，可别怪我不客气了！」</w:t>
      </w:r>
    </w:p>
    <w:p>
      <w:r>
        <w:t>听了秃子的话，我老婆吓得浑着发抖，被人轮奸她可重来没经历过。</w:t>
      </w:r>
    </w:p>
    <w:p>
      <w:r>
        <w:t>「瘦子，你赶快把上次我们抓住的那个在行政机关工作的骚货调过来。黑大个，你就去提二十个犯人来。等人</w:t>
      </w:r>
    </w:p>
    <w:p>
      <w:r>
        <w:t>到齐了我们就开始游戏。」秃子开始吩咐。</w:t>
      </w:r>
    </w:p>
    <w:p>
      <w:r>
        <w:t>很快的，黑大个就领了二十个剃了光头的犯人进来了，并安排他们坐好。那二十个犯人看到我老婆，都睁着一</w:t>
      </w:r>
    </w:p>
    <w:p>
      <w:r>
        <w:t>双色迷迷的眼睛把我老婆从上到下打量了个透，最后都不约而同的停在我老婆的奶子上，那两个奶子因为没戴乳罩</w:t>
      </w:r>
    </w:p>
    <w:p>
      <w:r>
        <w:t>显得格外醒目。</w:t>
      </w:r>
    </w:p>
    <w:p>
      <w:r>
        <w:t>「这娘们好啊，屁股够大，玩起来肯定爽。」犯人们开始议论起来。我老婆虽然穿了衣服，但在他们眼里跟脱</w:t>
      </w:r>
    </w:p>
    <w:p>
      <w:r>
        <w:t>光了没什么两样。</w:t>
      </w:r>
    </w:p>
    <w:p>
      <w:r>
        <w:t>等了一会后，瘦子带了一个女人进来了，年纪大概３５岁左右，奶子很大，属于波霸的那种，脸色也是潮红，</w:t>
      </w:r>
    </w:p>
    <w:p>
      <w:r>
        <w:t>估计刚才在路上也是被瘦子揉捻过一番了。</w:t>
      </w:r>
    </w:p>
    <w:p>
      <w:r>
        <w:t>「好了，人都到齐了，我就介绍一下参赛选手吧。这位大奶子女士是前天我们在滨江公园抓到的，她正在和一</w:t>
      </w:r>
    </w:p>
    <w:p>
      <w:r>
        <w:t>个十八岁的高中生在露天作爱，她可是有一定行政级别而且有家有室的干部啊，官比我还大，但是碰到我手里就叫</w:t>
      </w:r>
    </w:p>
    <w:p>
      <w:r>
        <w:t>你吃不了兜着走。至于这位大屁股女士，则是一位人民教师，刚才被我们在大华酒店抓到了，他们三个在大玩３Ｐ，</w:t>
      </w:r>
    </w:p>
    <w:p>
      <w:r>
        <w:t>我们进去时这骚婆娘正在被前后夹攻，爽得不亦乐乎。为了称呼方便，我们就叫大奶子女人为一号，大屁股女人为</w:t>
      </w:r>
    </w:p>
    <w:p>
      <w:r>
        <w:t>二号，你们填单子就写号码就行了。」秃子一手搂一个女人走到会议室前面开始介绍起游戏规则。</w:t>
      </w:r>
    </w:p>
    <w:p>
      <w:r>
        <w:t>「所长，单子都已填好并收上来统计好了。有十五个买２号赢，五个买１号赢。」黑大个走上来对秃子说，原</w:t>
      </w:r>
    </w:p>
    <w:p>
      <w:r>
        <w:t>来这秃了竟然是这里的所长，难怪胆大包天。</w:t>
      </w:r>
    </w:p>
    <w:p>
      <w:r>
        <w:t>「好，那就先开始比赛前的一个小节目，拍卖这两个女人的脱衣权和内裤的所有权，也就是说出价高的可以上</w:t>
      </w:r>
    </w:p>
    <w:p>
      <w:r>
        <w:t>来给这两个女人脱衣并得到她们的内裤，这女人的内裤拿到号子里可是打飞机的好东西啊。加价幅度最少５０元，</w:t>
      </w:r>
    </w:p>
    <w:p>
      <w:r>
        <w:t>整个脱衣的过程不得超过五分钟。现在开始出价，先拍卖一号的。」</w:t>
      </w:r>
    </w:p>
    <w:p>
      <w:r>
        <w:t>「５０元。」一个胖子首先出价了。</w:t>
      </w:r>
    </w:p>
    <w:p>
      <w:r>
        <w:t>「我出１００元。」</w:t>
      </w:r>
    </w:p>
    <w:p>
      <w:r>
        <w:t>「２００元」胖子看来是个经济罪犯，有些钱。</w:t>
      </w:r>
    </w:p>
    <w:p>
      <w:r>
        <w:t>２００元看来在这里算是高价了，没人再超过了，沉默了一分钟后，秃子示意胖子成交可以上来了。</w:t>
      </w:r>
    </w:p>
    <w:p>
      <w:r>
        <w:t>胖子屁颠屁颠地跑上来，开始给一号脱衣解带，一号可能已经被整得麻木了，表情呆滞地任由他玩弄。胖子三</w:t>
      </w:r>
    </w:p>
    <w:p>
      <w:r>
        <w:t>下五除二就把一号脱得只剩一条内裤，果然那个女人的奶子很大，奶头和乳晕颜色都很深，只是由于年纪的缘故稍</w:t>
      </w:r>
    </w:p>
    <w:p>
      <w:r>
        <w:t>微有点下垂，不过即使这样，也已经让包括我和堂弟在内的所有人的小弟弟都翘了起来。胖子留下她的内裤不脱就</w:t>
      </w:r>
    </w:p>
    <w:p>
      <w:r>
        <w:t>一口咬住一号的一只奶子吸起来，两只手也没闲着，一只抓住她的另一只奶子搓捏，一只伸到她的内裤里面掏挖她</w:t>
      </w:r>
    </w:p>
    <w:p>
      <w:r>
        <w:t>的阴户。</w:t>
      </w:r>
    </w:p>
    <w:p>
      <w:r>
        <w:t>「今天胖子很努力啊，如果运气好，这婊子又够骚的话，就可以拿一条湿淋淋的内裤回去了。上个月我们号房</w:t>
      </w:r>
    </w:p>
    <w:p>
      <w:r>
        <w:t>里的一个狱友就拿回一条沾满淫水的内裤回去，我给了他一包烟才让我闻了几分钟，让股子又骚又猩的味让我美美</w:t>
      </w:r>
    </w:p>
    <w:p>
      <w:r>
        <w:t>地爽了一回。」</w:t>
      </w:r>
    </w:p>
    <w:p>
      <w:r>
        <w:t>我旁边的一个人说道。</w:t>
      </w:r>
    </w:p>
    <w:p>
      <w:r>
        <w:t>听了他的话我才明白原来胖子不脱她的内裤是想多沾点淫水回去，这年头真是什么事都要讲技巧。我继续看胖</w:t>
      </w:r>
    </w:p>
    <w:p>
      <w:r>
        <w:t>子的表演，只见一号女人在他的吮吸和搓捏下，已经开始扭动屁股，嘴里也开始呻吟起来。女人就是这样，尽管心</w:t>
      </w:r>
    </w:p>
    <w:p>
      <w:r>
        <w:t>里不愿意，但只要身体上的几处刺激点被刺激就会马上身不由已的进入状态。胖子看到一号已经有反应了就更加卖</w:t>
      </w:r>
    </w:p>
    <w:p>
      <w:r>
        <w:t>力了，他把伸到内裤里面的手拿了出来，在内裤的外面刺激她的阴蒂，好让裤子上多沾些汗液，时不时的还隔着内</w:t>
      </w:r>
    </w:p>
    <w:p>
      <w:r>
        <w:t>裤把手指捅到她的骚穴里。</w:t>
      </w:r>
    </w:p>
    <w:p>
      <w:r>
        <w:t>「停，时间到！」秃子看了看手表说。</w:t>
      </w:r>
    </w:p>
    <w:p>
      <w:r>
        <w:t>胖子恋恋不舍地松开了手，把一号的内裤脱了下来，那条内裤的档部已经沾了很多黄黄白白的沾液，胖子放到</w:t>
      </w:r>
    </w:p>
    <w:p>
      <w:r>
        <w:t>鼻子前嗅了嗅，满意地下去了。</w:t>
      </w:r>
    </w:p>
    <w:p>
      <w:r>
        <w:t>「你先退到一边去，」秃子把一号推到一边，把我老婆拉到前面。「现在开始拍二号，可以出价了，胖子不许</w:t>
      </w:r>
    </w:p>
    <w:p>
      <w:r>
        <w:t>再出价，也得让别人玩玩，以示公平。」</w:t>
      </w:r>
    </w:p>
    <w:p>
      <w:r>
        <w:t>「１００元」开始那个没拍到一号的一个脸上有刀疤的首先出价。</w:t>
      </w:r>
    </w:p>
    <w:p>
      <w:r>
        <w:t>「１５０元」有人超过他。</w:t>
      </w:r>
    </w:p>
    <w:p>
      <w:r>
        <w:t>「２００元」刀疤看样子势在必得。出完价后，恶狠狠地看着他的狱友。</w:t>
      </w:r>
    </w:p>
    <w:p>
      <w:r>
        <w:t>也许是惧怕刀疤的凶悍，下面没有人再出价了。</w:t>
      </w:r>
    </w:p>
    <w:p>
      <w:r>
        <w:t>「好，成交，二号是刀疤的。」</w:t>
      </w:r>
    </w:p>
    <w:p>
      <w:r>
        <w:t>刀疤压了压了自己翘起的裤档，快步走到我老婆跟前，一把抱住她，手就往我老婆的裙子里面摸，估计是三月</w:t>
      </w:r>
    </w:p>
    <w:p>
      <w:r>
        <w:t>不知肉味了。忽然他感觉好象不对劲，把我老婆的裙子用力扯下来，哭丧着脸对秃子说：「管教，这女的没穿内裤，</w:t>
      </w:r>
    </w:p>
    <w:p>
      <w:r>
        <w:t>怎么办？」</w:t>
      </w:r>
    </w:p>
    <w:p>
      <w:r>
        <w:t>秃子本来正在打电话，听到刀疤的话，再看了看我老婆赤条赤的下身，征了一下，记起来原来是在酒店他根本</w:t>
      </w:r>
    </w:p>
    <w:p>
      <w:r>
        <w:t>就没让我老婆把内裤穿上。秃子哈哈大笑，从自己口袋里拿出我老婆的内裤扔给刀疤，「给你，怎么会让你吃亏呢，</w:t>
      </w:r>
    </w:p>
    <w:p>
      <w:r>
        <w:t>这骚货屁股很大，好好玩吧。」</w:t>
      </w:r>
    </w:p>
    <w:p>
      <w:r>
        <w:t>刀疤接到内裤来不及给我老婆穿上，就直接塞到我老婆的阴部，命令她：</w:t>
      </w:r>
    </w:p>
    <w:p>
      <w:r>
        <w:t>「婊子，夹紧了，掉下来看我怎么收拾你。」我老婆听话的把双腿夹紧，由于用力的缘故，大屁股微微的向后</w:t>
      </w:r>
    </w:p>
    <w:p>
      <w:r>
        <w:t>翘，两扇屁股蛋夹得紧紧的，更刺激得刀疤性兽性大发。</w:t>
      </w:r>
    </w:p>
    <w:p>
      <w:r>
        <w:t>刀疤照胖子的样，一口咬住我老婆的一只奶子使劲吮吸，两只手则绕到我老婆后面，死命揉我老婆的大白屁股。</w:t>
      </w:r>
    </w:p>
    <w:p>
      <w:r>
        <w:t>「嗯……哦……！」我老婆在刀疤的强烈刺激下，有点把持不住了，终于忘记了自己是在老公面前被人污辱的状况</w:t>
      </w:r>
    </w:p>
    <w:p>
      <w:r>
        <w:t>而呻吟起来。</w:t>
      </w:r>
    </w:p>
    <w:p>
      <w:r>
        <w:t>听到我老婆的呻吟，刀疤更加得意了，他腾出一只手伸到我老婆的胯间，抓住她的内裤，示意我老婆把双腿分</w:t>
      </w:r>
    </w:p>
    <w:p>
      <w:r>
        <w:t>开，就开始在我老婆的阴部磨擦……「时间到，快下去，要开始第一轮的比赛了。」秃子发令。</w:t>
      </w:r>
    </w:p>
    <w:p>
      <w:r>
        <w:t>刀疤极不情愿地吐出我老婆的奶头，抽出内裤仔细看了看，「呵呵，不错，上面还留了几根阴毛。」就下去了。</w:t>
      </w:r>
    </w:p>
    <w:p>
      <w:r>
        <w:t>我老婆还沉醉在强烈的刺激中，微闭着双眼，那个被刀疤吸过的奶头明显比另一只要红，大屁股还是夹得紧紧</w:t>
      </w:r>
    </w:p>
    <w:p>
      <w:r>
        <w:t>的，竟似意犹未尽。</w:t>
      </w:r>
    </w:p>
    <w:p>
      <w:r>
        <w:t>秃子走过去，「啪」的一巴掌打我老婆的屁股上，「滚一边去，真他妈是个十足的骚货，等会有你玩的。」。</w:t>
      </w:r>
    </w:p>
    <w:p>
      <w:r>
        <w:t>「好了，现在正式开始比赛了，第一比赛项目是『乳系重物‘。顾名思义，就是看你们谁的奶子厉害了。这里</w:t>
      </w:r>
    </w:p>
    <w:p>
      <w:r>
        <w:t>有二十个砝码，每个是１市斤重。比赛规则是给你们每人两段５０厘米长的尼龙绳和两个勾子，你们把绳子系在自</w:t>
      </w:r>
    </w:p>
    <w:p>
      <w:r>
        <w:t>己的两个奶头上，在绳子的末端各系一个钩子，然后用钩子勾住地上的砝码，从左边的运到右边去，距离是３米，</w:t>
      </w:r>
    </w:p>
    <w:p>
      <w:r>
        <w:t>每人运十个，谁先运完就算赢。现在开始系绳子。」</w:t>
      </w:r>
    </w:p>
    <w:p>
      <w:r>
        <w:t>两个女人开始各自系绳子，我老婆的奶子刚刚被揉搓过，奶头还是勃起的，所以还算好系。一号女人的奶头已</w:t>
      </w:r>
    </w:p>
    <w:p>
      <w:r>
        <w:t>经软下去了，绳子根本就系不上，没办法，她只好自己搓自己的奶头，看能不能硬起来，可是事与愿违，她的奶头</w:t>
      </w:r>
    </w:p>
    <w:p>
      <w:r>
        <w:t>就是硬不起来，急得二号不知所措。秃子看到了她的窘态，就走过去，从后面抱住她，两手各握一只奶子，揉捏起</w:t>
      </w:r>
    </w:p>
    <w:p>
      <w:r>
        <w:t>来，这女人就是贱，自己摸不起来，秃了一上手立马就硬起来了。于是，两个赤裸裸的，奶头上系着绳子的女人站</w:t>
      </w:r>
    </w:p>
    <w:p>
      <w:r>
        <w:t>到了左边的一根红线内，等待秃子发令开始比赛。</w:t>
      </w:r>
    </w:p>
    <w:p>
      <w:r>
        <w:t>「开始！」</w:t>
      </w:r>
    </w:p>
    <w:p>
      <w:r>
        <w:t>两个女人都以最快的速度捡起两个砝码就往自己的两个奶头上挂。「啊！疼！」</w:t>
      </w:r>
    </w:p>
    <w:p>
      <w:r>
        <w:t>两个女几乎同时惨叫一声，用手提住了砝码，不让奶头承受砝码的重量。这女人的奶头平时都是用来让男人吮</w:t>
      </w:r>
    </w:p>
    <w:p>
      <w:r>
        <w:t>吸和抚摸的，几时用作此种用途，也难怪她们受不了。还是我老婆反应快，她放下一个砝码，将两个奶头的钩子并</w:t>
      </w:r>
    </w:p>
    <w:p>
      <w:r>
        <w:t>在一起，挂一个砝码，终天可以勉强提出，开始移动了。只见她两个奶头被重物拉得比平常至少长了一倍，双手叉</w:t>
      </w:r>
    </w:p>
    <w:p>
      <w:r>
        <w:t>着腰，慢慢地向终点挪去。一号则想一次提两个砝码，她咬着牙慢慢地将两个手放下，让两个砝码的重量完全系在</w:t>
      </w:r>
    </w:p>
    <w:p>
      <w:r>
        <w:t>奶头上，刚迈出第一步，又是一声惨叫，原来这奶头上系上个砝码站着不动还可以勉强吊住，一走动，砝码就晃动，</w:t>
      </w:r>
    </w:p>
    <w:p>
      <w:r>
        <w:t>扯得一号的两个奶头是钻心的痛，她只好又用手将两个砝码提了起来。</w:t>
      </w:r>
    </w:p>
    <w:p>
      <w:r>
        <w:t>「犯规了，回去重来！」啪，的一声响，秃子不知何时拿了根皮鞭抽在一号的屁股上。一号两只手提着砝码不</w:t>
      </w:r>
    </w:p>
    <w:p>
      <w:r>
        <w:t>能放，白屁股被狠抽了一下，痛得嗷嗷直叫，她只好跪在地上，弯着腰让奶子上的两个砝码搁在地上，然后抽出双</w:t>
      </w:r>
    </w:p>
    <w:p>
      <w:r>
        <w:t>手去揉那个被抽得火辣辣痛的屁股。这时候，我老婆已经把一个砝码放到对面返回来运第二个了。一号看到老婆都</w:t>
      </w:r>
    </w:p>
    <w:p>
      <w:r>
        <w:t>运了一个来回了，也顾不上疼痛，学着我老婆的样，两个奶系着一个砝码开始运起来。</w:t>
      </w:r>
    </w:p>
    <w:p>
      <w:r>
        <w:t>「一号，加油！」……「二号，快点！」……下面的犯人看着这两个光屁股女人用奶子运砝码赛跑，都是兴奋</w:t>
      </w:r>
    </w:p>
    <w:p>
      <w:r>
        <w:t>异常，个个都是裤档被撑得高高的，扯着嗓子为自己买的女人加油。我虽然很心疼自己的老婆，但到了这地步也只</w:t>
      </w:r>
    </w:p>
    <w:p>
      <w:r>
        <w:t>好认命了，一门心思只想她赢，好免去被这些犯人轮奸之罪，所以也放声为我老婆加油起来。当然，我的小弟弟也</w:t>
      </w:r>
    </w:p>
    <w:p>
      <w:r>
        <w:t>是翘得老高，看到这场面还不兴奋，除非他不是男人。</w:t>
      </w:r>
    </w:p>
    <w:p>
      <w:r>
        <w:t>第一轮的「乳系重物」比赛是我老婆赢了。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