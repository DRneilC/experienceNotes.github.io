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我和浪妇房东不堪回首的往事</w:t>
      </w:r>
    </w:p>
    <w:p>
      <w:r>
        <w:t>92年的八月，天气热的让人难耐。我的心情也随着这天气，变得异常的烦躁和敏感。因为黑色7 月让我真的眼</w:t>
      </w:r>
    </w:p>
    <w:p>
      <w:r>
        <w:t>前一黑。高考失利后，父母整日的责备和唠叨，让我实在忍无可忍了。于是，我给父母说，我想复读一年，我想回</w:t>
      </w:r>
    </w:p>
    <w:p>
      <w:r>
        <w:t>家乡去，那是一个小县城，但县一中的教学质量很不错！父母权衡再三后同意了。</w:t>
      </w:r>
    </w:p>
    <w:p>
      <w:r>
        <w:t>我的姑妈在那个县城帮我租到离补习班不院的一间居民自建房。这个房子是一楼一底的。我和姑妈去见租房的</w:t>
      </w:r>
    </w:p>
    <w:p>
      <w:r>
        <w:t>老板。不曾想老板居然是个30岁左右的女的，姓李。微微有一点波浪的披肩发，穿了一身长至脚背的连衣裙，挺清</w:t>
      </w:r>
    </w:p>
    <w:p>
      <w:r>
        <w:t>秀干练的样子。最后说好，我租楼上的一间房，180 一个月。她和她老公住楼下的。这个地方离学校挺近，比较偏</w:t>
      </w:r>
    </w:p>
    <w:p>
      <w:r>
        <w:t>僻，很清静，能远离父母琐碎的唠叨。我很满意。</w:t>
      </w:r>
    </w:p>
    <w:p>
      <w:r>
        <w:t>我住下来后，慢慢把自己的课本、磁带、被子等东西从姑妈家陆续搬来，心中想好好大干一场，明年让父母瞧</w:t>
      </w:r>
    </w:p>
    <w:p>
      <w:r>
        <w:t>瞧他们的儿子还是不错的！</w:t>
      </w:r>
    </w:p>
    <w:p>
      <w:r>
        <w:t>晚上，楼上的房间闷热无比。我一次又一次的冲到二楼拐角的厕所中去冲凉。冲完凉又回屋苦读。现在回想起</w:t>
      </w:r>
    </w:p>
    <w:p>
      <w:r>
        <w:t>来，活这么大，最苦的日子就是读书的日子了。</w:t>
      </w:r>
    </w:p>
    <w:p>
      <w:r>
        <w:t>高考完的假期挺长，天气热，也懒得出去，没事情我喜欢站在二楼阳台上乘凉。李嫂没有工作，靠做服装小生</w:t>
      </w:r>
    </w:p>
    <w:p>
      <w:r>
        <w:t>意的丈夫养活。在家里，就是洗洗衣服做做饭。因此，常在扫院子或是在院子里晾晒衣服。</w:t>
      </w:r>
    </w:p>
    <w:p>
      <w:r>
        <w:t>「李嫂，好」，我给正在晒衣服的李嫂打招呼。</w:t>
      </w:r>
    </w:p>
    <w:p>
      <w:r>
        <w:t>「铥铥你好啊！没出去玩吗？」</w:t>
      </w:r>
    </w:p>
    <w:p>
      <w:r>
        <w:t>「太热了，不想动。」</w:t>
      </w:r>
    </w:p>
    <w:p>
      <w:r>
        <w:t>「是啊。」</w:t>
      </w:r>
    </w:p>
    <w:p>
      <w:r>
        <w:t>我在二楼和李嫂有一句没一句的聊着，忽然我发现李嫂今天穿的衬衣在阳光下竟然显得很透明，里面居然没有</w:t>
      </w:r>
    </w:p>
    <w:p>
      <w:r>
        <w:t>戴胸罩。一对丰奶将衬衣高高顶起，乳房的轮廓清晰可见。随着她弯腰去拿衣服，从领口我居然看到了她深深的乳</w:t>
      </w:r>
    </w:p>
    <w:p>
      <w:r>
        <w:t>沟和两个乳头。乳房很大，在阳光下是刺眼的白，她取衣服时，乳房就吊吊摔摔的左右晃荡着。我忍不住咽了口唾</w:t>
      </w:r>
    </w:p>
    <w:p>
      <w:r>
        <w:t>沫。晚上，回想起白天的情景，我躺在床上不停的打着手枪，狠狠的发泄了几次。</w:t>
      </w:r>
    </w:p>
    <w:p>
      <w:r>
        <w:t>8 月的一天深夜，由于太热，我一直无法入睡。忽然传来时断时续的『哎哟‘声，我很是纳闷。这种声音我以</w:t>
      </w:r>
    </w:p>
    <w:p>
      <w:r>
        <w:t>前从未听过，那不是因为疼痛的呻吟，怪怪的，让人听了心痒痒的。我凝神细听，居然是楼下李嫂卧室里传出来的。</w:t>
      </w:r>
    </w:p>
    <w:p>
      <w:r>
        <w:t>「叫春！这就是书上说的叫春！」我心中暗叫，忍不住好奇，穿上拖鞋下了楼。</w:t>
      </w:r>
    </w:p>
    <w:p>
      <w:r>
        <w:t>到了楼下，声音清晰了起来。在呻吟声中夹杂着含混不清的『快……嘛……，嗯……你用劲……啊……噢……</w:t>
      </w:r>
    </w:p>
    <w:p>
      <w:r>
        <w:t>‘。卧室里开着灯，我低下身，悄悄移到窗前，窗帘紧闭。阵阵呻吟声传来，我觉得心头一热。窗帘很厚，看不到</w:t>
      </w:r>
    </w:p>
    <w:p>
      <w:r>
        <w:t>里面的情景，正失望之际，忽然发现窗户上居然有一个气窗。我心中狂喜，连忙轻身爬上窗台，又觉不妥，怕屋内</w:t>
      </w:r>
    </w:p>
    <w:p>
      <w:r>
        <w:t>人看见窗户上的影子。我将院内的一架梯子放在了窗边，爬了上去。从气窗侧面看了进去……我脑袋『嗡’的一声，</w:t>
      </w:r>
    </w:p>
    <w:p>
      <w:r>
        <w:t>李嫂头发披散，坐在她老公的身上，手里握住自己的两个丰乳，不停的揉搓，嘴大张着，呼吸急促，身子前后的耸</w:t>
      </w:r>
    </w:p>
    <w:p>
      <w:r>
        <w:t>动着，她老公用手扶着她的腰，一前一后的帮她使着劲。「我操，这么骚啊！」我心中暗念。手已经不听使唤的握</w:t>
      </w:r>
    </w:p>
    <w:p>
      <w:r>
        <w:t>住了我的那话儿，上下套弄着，眼睛一刻不停的盯着房内的二人……「使劲嘛，动嘛，啊……，噢……，动……搞</w:t>
      </w:r>
    </w:p>
    <w:p>
      <w:r>
        <w:t>……死……了……啊……」，夫妻二人已经把姿势换了。李嫂的双腿架在她老公的肩上，他老公跪在床上，腰部不</w:t>
      </w:r>
    </w:p>
    <w:p>
      <w:r>
        <w:t>停的向前耸动，李嫂的一双玉腿在她老公的肩上一翘一翘的。虽然是平躺在床上，李嫂的双乳仍然很坚挺，随着他</w:t>
      </w:r>
    </w:p>
    <w:p>
      <w:r>
        <w:t>老公的一次次冲击，波涛汹涌着。</w:t>
      </w:r>
    </w:p>
    <w:p>
      <w:r>
        <w:t>我索性将短裤褪到了膝盖上，忍着蚊虫的叮咬，眼中喷着火，手一刻不停的玩弄这那话儿。「啊……，丢了，</w:t>
      </w:r>
    </w:p>
    <w:p>
      <w:r>
        <w:t>丢……了……」随着李嫂娇喘连连的颤声，我也到了高潮，白色的粘浆喷了一手。</w:t>
      </w:r>
    </w:p>
    <w:p>
      <w:r>
        <w:t>他老公将李嫂的腿放下，又压了下去。我看到他的臀部上下俯动，李嫂长发凌乱头枕在一边，眼微闭，不住的</w:t>
      </w:r>
    </w:p>
    <w:p>
      <w:r>
        <w:t>哼哼，双腿交叉放在他老公的臀部上，随着他老公的起伏，身体有节奏的向上迎凑着……这一夜，我躺在床上，一</w:t>
      </w:r>
    </w:p>
    <w:p>
      <w:r>
        <w:t>闭眼就是一片白就是波涛汹涌就是那颤颤的叫春……这是我长这么大以来第一次见到什么是做爱啊！可能现在20大</w:t>
      </w:r>
    </w:p>
    <w:p>
      <w:r>
        <w:t>几的兄弟都知道，在90年代初，压根就没有什么VCD 毛片，大家仅有的一点性知识往往都是从书上来的，有一部特</w:t>
      </w:r>
    </w:p>
    <w:p>
      <w:r>
        <w:t>不清晰的录像带就已经高呼『万岁‘了！</w:t>
      </w:r>
    </w:p>
    <w:p>
      <w:r>
        <w:t>8 月中旬，父母的突然袭击着实让我受惊不小，也老实了许多。不过，自从那次看到『活春宫‘图后，也真没</w:t>
      </w:r>
    </w:p>
    <w:p>
      <w:r>
        <w:t>听到那让我心潮起伏的颤声浪叫了。</w:t>
      </w:r>
    </w:p>
    <w:p>
      <w:r>
        <w:t>父母走后，我也老实学习了好一阵子。一日，复习《解析几何》时，看到两条抛物线，我猛的想起李嫂的一对</w:t>
      </w:r>
    </w:p>
    <w:p>
      <w:r>
        <w:t>白色的晃悠悠的大奶，眼中有浮现起那白玉般的身子，那不住挺动的臀部……一日，和李嫂聊天时得知他老公做生</w:t>
      </w:r>
    </w:p>
    <w:p>
      <w:r>
        <w:t>意，经常不在家的。我心中暗暗失望，「他妈的，怪不得听不到你夜晚钩人魂魄的声音了。」傍晚，我上厕所，听</w:t>
      </w:r>
    </w:p>
    <w:p>
      <w:r>
        <w:t>到楼下传来淋浴的水声，李嫂在洗澡！！我的心又提了起来，蹑手蹑脚的下楼。我知道楼上楼下的厕所都留了一个</w:t>
      </w:r>
    </w:p>
    <w:p>
      <w:r>
        <w:t>装排气扇的方形的缺口。楼下的缺口在房子的侧面。这是一个小院，有围墙，偷窥应该很安全！</w:t>
      </w:r>
    </w:p>
    <w:p>
      <w:r>
        <w:t>我把放在墙根的梯子搭在缺口边，爬了上去。心又开始跳了起来。李嫂将头发挽起来盘在脑后，光洁的脖子显</w:t>
      </w:r>
    </w:p>
    <w:p>
      <w:r>
        <w:t>得挺修长。从我这个角度看上去，她侧着身，鼓胀的双乳在水流的冲击下形成一到耀眼的白色曲线。她的手正那着</w:t>
      </w:r>
    </w:p>
    <w:p>
      <w:r>
        <w:t>香皂往背上抹，这个姿势更是让那双乳显得异常的挺拔，两个乳头也骄傲的挺立着。我这一次很清晰的看到了她下</w:t>
      </w:r>
    </w:p>
    <w:p>
      <w:r>
        <w:t>体的卷毛，这就是书上常说的『三角地带‘吧！阴毛被水淋湿紧紧贴着她的小腹上，柔顺光亮。</w:t>
      </w:r>
    </w:p>
    <w:p>
      <w:r>
        <w:t>厕所的门上挂着李嫂脱下来的衣服，一条裙子，一条白色的棉质内裤和一个淡紫色的胸罩。李嫂正在弯腰给双</w:t>
      </w:r>
    </w:p>
    <w:p>
      <w:r>
        <w:t>腿抹香皂，一对乳房显得很大有很软，随着她的动作轻轻的晃动着。我手枪早就开始打了起来，当她双手揣着两个</w:t>
      </w:r>
    </w:p>
    <w:p>
      <w:r>
        <w:t>大奶子清洗时，我再也无法忍住内心火一样的冲动了，将自己的液体全部射在了还微微有些阳光余热的墙上。</w:t>
      </w:r>
    </w:p>
    <w:p>
      <w:r>
        <w:t>她拿这毛巾缓缓的擦拭着她的身体，然后转身取了放在壁橱里的一件白色的胸罩，左右手先后穿进带子里，然</w:t>
      </w:r>
    </w:p>
    <w:p>
      <w:r>
        <w:t>后将乳罩移到两只大奶上，双手背到背后，扯住背带轻轻的将背扣给钩上。两只乳房受到了胸罩的挤压，立刻逼出</w:t>
      </w:r>
    </w:p>
    <w:p>
      <w:r>
        <w:t>了一条深深的乳沟，大半个乳房都露在了外面。我忽然知道为什么说女人穿衣服的时候最性感了！她又弯下身，两</w:t>
      </w:r>
    </w:p>
    <w:p>
      <w:r>
        <w:t>条腿一前一后的钻进一条半透明的内裤里，直起身，随时一拉，内裤将她的下体遮盖住了，但正中央黑黑的一团，</w:t>
      </w:r>
    </w:p>
    <w:p>
      <w:r>
        <w:t>让我再一次想起了『黑三角‘。</w:t>
      </w:r>
    </w:p>
    <w:p>
      <w:r>
        <w:t>看到她穿戴完毕，我偷偷的溜下梯子，抬头看了看我留在墙上的秽物，坏坏的笑了笑，然后把梯子放倒在地，</w:t>
      </w:r>
    </w:p>
    <w:p>
      <w:r>
        <w:t>从房子的后面绕了一圈上楼了。</w:t>
      </w:r>
    </w:p>
    <w:p>
      <w:r>
        <w:t>回屋后，查发觉刚才在墙上偷窥时，被蚊子咬了很多的包，痒得受不了，浑身粘乎乎的，很是难受。我钻进二</w:t>
      </w:r>
    </w:p>
    <w:p>
      <w:r>
        <w:t>楼的厕所，冲了个冷水澡，感觉舒服多了。</w:t>
      </w:r>
    </w:p>
    <w:p>
      <w:r>
        <w:t>到姑妈家吃完晚饭，我慢慢悠悠的晃回了小屋，打开录音机听赵传的《水手》，说实话，当时高考失利，我一</w:t>
      </w:r>
    </w:p>
    <w:p>
      <w:r>
        <w:t>直是靠这首现在觉得挺擅情的歌以获得动力和勇气的。</w:t>
      </w:r>
    </w:p>
    <w:p>
      <w:r>
        <w:t>天气闷热，知了叫的更让人觉得热！心中也越发烦躁不安，书也看不进去了。翻出藏在箱底封面包这封皮上书</w:t>
      </w:r>
    </w:p>
    <w:p>
      <w:r>
        <w:t>《高考英语90天复习》的《肉蒲团》，津津有味的看了起来。当看到赛昆仑这个老流氓给未央生这个小流氓讲述『</w:t>
      </w:r>
    </w:p>
    <w:p>
      <w:r>
        <w:t>妇人干事之时，是会浪的多还是不会浪的多？‘，我一下就想起了李嫂，心里又猛的跳了几跳，藏好书，下了楼。</w:t>
      </w:r>
    </w:p>
    <w:p>
      <w:r>
        <w:t>可能是由于热吧，她卧室的窗帘居然只拉了一半，灯没有光，我蹲下身，慢慢移到了没有拉窗帘的一边，在暗</w:t>
      </w:r>
    </w:p>
    <w:p>
      <w:r>
        <w:t>处站起身往里看去。屋里电视开着，她上身居然裸着，下身穿的就是在洗澡时换上的那条半透明的内裤。她的左乳</w:t>
      </w:r>
    </w:p>
    <w:p>
      <w:r>
        <w:t>上罩了一个漏斗一样的东西，一根管子连着一个气囊，右手握着气囊正轻轻的捏着。我知道，这个东西叫『丰乳器</w:t>
      </w:r>
    </w:p>
    <w:p>
      <w:r>
        <w:t>‘。她左手捏弄着自己的右边奶子。『操，怪不得那么大啊！居然用的器械！’她的几缕头发披散下来，滑落在乳</w:t>
      </w:r>
    </w:p>
    <w:p>
      <w:r>
        <w:t>房上，随着电风扇的风轻轻飘荡着，忽然，她伸手把灯关了，我心一下提到了嗓子眼儿，但听屋里没有动静，借着</w:t>
      </w:r>
    </w:p>
    <w:p>
      <w:r>
        <w:t>电视的荧光，我瞧她也没有动，似乎并不是发现我了。可能是由于想看电视的缘故吧。但光线挺暗，我兴趣索然，</w:t>
      </w:r>
    </w:p>
    <w:p>
      <w:r>
        <w:t>准备回屋。</w:t>
      </w:r>
    </w:p>
    <w:p>
      <w:r>
        <w:t>走到楼梯口，我发现她一楼的厕所没有关，我想起了她洗澡挂在门后换洗的内衣裤，我转身溜进了厕所。我到</w:t>
      </w:r>
    </w:p>
    <w:p>
      <w:r>
        <w:t>了门后，伸手一摸，居然什么也没有！我把门轻轻掩上，点亮了火机。借着火机的光，我很快发现她的换洗衣物都</w:t>
      </w:r>
    </w:p>
    <w:p>
      <w:r>
        <w:t>丢在洗衣机里的，还没有洗，我狂喜不已。来不及细看，抓上那淡紫色的胸罩和内裤，捏成一团，迅即上了楼。</w:t>
      </w:r>
    </w:p>
    <w:p>
      <w:r>
        <w:t>进屋，我伸手就将门关上，把全身脱了个精光！我爬到床上，将胸罩展开。是一个带花边的紫色的胸罩，胸罩</w:t>
      </w:r>
    </w:p>
    <w:p>
      <w:r>
        <w:t>底部有一圈细钢筋，在两个罩之间系着一个小蝴蝶结。我爱不释手的把玩着，这是我第一次亲手触摸女人贴身的东</w:t>
      </w:r>
    </w:p>
    <w:p>
      <w:r>
        <w:t>西啊！下体早就鼓胀了起来，我把脸迈进胸罩，深深吸气，我居然闻到了想饼干似的香味。真的，你们别不信，那</w:t>
      </w:r>
    </w:p>
    <w:p>
      <w:r>
        <w:t>是一种很奇怪让人觉得很舒服的闷香。在乳罩内侧的顶部，有一些淡淡的印记，我想可能是乳头分泌的吧。我伸出</w:t>
      </w:r>
    </w:p>
    <w:p>
      <w:r>
        <w:t>舌头添弄起来。我全身赤裸着，手中那话儿在我不停的捏套之下已经开始在顶端分泌粘液了。我用手指在龟头上抹</w:t>
      </w:r>
    </w:p>
    <w:p>
      <w:r>
        <w:t>了抹，然后把粘液涂满龟头，使我套弄起来更为刺激。</w:t>
      </w:r>
    </w:p>
    <w:p>
      <w:r>
        <w:t>我顺手把那条半透明的内裤拿了起来，在内裤的正中绣了一朵小花，翻到内侧，紧贴阴部的位置，有淡黄色的</w:t>
      </w:r>
    </w:p>
    <w:p>
      <w:r>
        <w:t>痕迹，我闻了闻，味道不好，怪怪的。我把内裤扔到一边，把胸罩压在那话儿上，使劲套弄起来，脑海中想着李嫂</w:t>
      </w:r>
    </w:p>
    <w:p>
      <w:r>
        <w:t>在她老公身上耸动时那欲仙欲死的神情，想着那对弯腰下去就颤悠悠的大奶，我的那话儿被李嫂的胸罩紧裹着，胸</w:t>
      </w:r>
    </w:p>
    <w:p>
      <w:r>
        <w:t>罩的质地很柔软光滑，加上我那话儿分泌的粘液，简直美死我了，涨到了极点，我夹紧了双腿，肌肉开始紧张，随</w:t>
      </w:r>
    </w:p>
    <w:p>
      <w:r>
        <w:t>之而来的就是极度的抽搐了，整个胸罩被我射满了液体。</w:t>
      </w:r>
    </w:p>
    <w:p>
      <w:r>
        <w:t>我拿过李嫂的内裤，将那话儿上残余的精液也尽数抹了上去。从傍晚开始，我就狠狠的泄了两次了，下床时感</w:t>
      </w:r>
    </w:p>
    <w:p>
      <w:r>
        <w:t>觉腿都有些软了。我试着将那个乳罩也戴在了自己的身上，学着李嫂的模样扭捏作态地晃动着走下楼，把内衣重新</w:t>
      </w:r>
    </w:p>
    <w:p>
      <w:r>
        <w:t>放回洗衣机。</w:t>
      </w:r>
    </w:p>
    <w:p>
      <w:r>
        <w:t>最近这些天，时不时的要下一些雨。下雨过后，要凉爽一些。李嫂的老公去了深圳，说是要进货，得半个多月</w:t>
      </w:r>
    </w:p>
    <w:p>
      <w:r>
        <w:t>才能回来。我和李嫂已经比较熟悉了，时常到楼下去看看《新闻联播》，她有时便留我吃饭。</w:t>
      </w:r>
    </w:p>
    <w:p>
      <w:r>
        <w:t>一天，我又在李嫂家看电视，电话来了。「你来吧」「不在」「别问那么多了」「好，那我等你」。挂完电话，</w:t>
      </w:r>
    </w:p>
    <w:p>
      <w:r>
        <w:t>李嫂问我为什么不去姑妈家吃饭，我知道是在送客了，我告辞出门。心中有了些狐疑……屋外的雨挺大，我也不想</w:t>
      </w:r>
    </w:p>
    <w:p>
      <w:r>
        <w:t>去姑妈家了。直接上楼泡了碗方便面，稀里呼噜吃完。出门丢碗。刚出门，我看到李嫂打了把伞正在开院门，引来</w:t>
      </w:r>
    </w:p>
    <w:p>
      <w:r>
        <w:t>了一个男的，也打了把伞，一前一后的进了屋，『砰‘房门关上了。我光着上身，传了条短裤，光着脚，奔到楼下。</w:t>
      </w:r>
    </w:p>
    <w:p>
      <w:r>
        <w:t>可能因为雨大，李嫂卧室的窗帘并没有拉上，屋里的灯亮着，还没到窗口就已经听到低低的调笑声。「死人，</w:t>
      </w:r>
    </w:p>
    <w:p>
      <w:r>
        <w:t>浑身都湿的……嗯，那么急啊？」，「宝贝，想死我了……」我到了窗边，从侧面望了进去，见李嫂的外套丢在了</w:t>
      </w:r>
    </w:p>
    <w:p>
      <w:r>
        <w:t>地上，身上只戴了个胸罩，被那男的压在了沙发上。那男的正在和李嫂接吻。李嫂的舌头伸出来，撩拨着那男的。</w:t>
      </w:r>
    </w:p>
    <w:p>
      <w:r>
        <w:t>那男的衬衣也脱下了，看上去挺强健。李嫂抱着那男的，不停的仰起头，亲吻那男的，轻声娇笑着。</w:t>
      </w:r>
    </w:p>
    <w:p>
      <w:r>
        <w:t>雨下得很大，屋檐下我早被飞溅的雨滴打得浑身透湿了。我聚精会神的盯着屋内这对狗男女。李嫂起身，自己</w:t>
      </w:r>
    </w:p>
    <w:p>
      <w:r>
        <w:t>解下了胸罩，又弯腰将内裤脱下。然后开始扯那男的皮带，把他的裤子垮了下来，伸手捏住了那男的那话儿往自己</w:t>
      </w:r>
    </w:p>
    <w:p>
      <w:r>
        <w:t>乳头上来回摩擦。那男的抚摸着李嫂的秀发。李嫂将那话儿夹在双乳之间，用手挤压自己的双乳，那话儿从双乳缝</w:t>
      </w:r>
    </w:p>
    <w:p>
      <w:r>
        <w:t>中探出头来，已经亮的发了紫。李嫂边挤边添弄着那个发亮的东西。那男的好像有些受不了了，用手把李嫂的头抬</w:t>
      </w:r>
    </w:p>
    <w:p>
      <w:r>
        <w:t>了起来，然后抱起她放到了沙发上。他跪在地上，用手向李嫂的下体摸去。「你受不了了？」那男的问。「去你的，</w:t>
      </w:r>
    </w:p>
    <w:p>
      <w:r>
        <w:t>嗯，讨厌……啊……」那男的手抠起李嫂的阴部来。外面大雨倾盆，李嫂叫声更是没有了遮拦。「你的……啊……</w:t>
      </w:r>
    </w:p>
    <w:p>
      <w:r>
        <w:t>手……噢……，插……呀……，痒……哦……啊……，我……亲嘛……啊……」那男的把头迈在了李嫂两腿之间，</w:t>
      </w:r>
    </w:p>
    <w:p>
      <w:r>
        <w:t>用嘴亲吻起她的阴部来。这下，叫声更是一浪高过一浪了，李嫂双手使劲的抓住沙发的扶手，两腿紧紧的夹住了那</w:t>
      </w:r>
    </w:p>
    <w:p>
      <w:r>
        <w:t>男的头，身子也开始扭动起来。</w:t>
      </w:r>
    </w:p>
    <w:p>
      <w:r>
        <w:t>「亲人……啊……，我……嗯……要……要……嘛……噢……，搞……我……嗯……，不要……呀……插我…</w:t>
      </w:r>
    </w:p>
    <w:p>
      <w:r>
        <w:t>…啊……」</w:t>
      </w:r>
    </w:p>
    <w:p>
      <w:r>
        <w:t>李嫂把腿分开，挣扎着要到床上。她卧室的床就放在靠窗一边，我怕被他们发现，蹲了下去。忽而，我灵机一</w:t>
      </w:r>
    </w:p>
    <w:p>
      <w:r>
        <w:t>动，半蹲着离开了窗户，匆匆上楼去了……下楼时，我又冲到一楼的厕所，在洗衣机里翻找，找到了一双玻璃丝袜，</w:t>
      </w:r>
    </w:p>
    <w:p>
      <w:r>
        <w:t>是那种薄如蝉翼的那种肉色丝袜。</w:t>
      </w:r>
    </w:p>
    <w:p>
      <w:r>
        <w:t>再次回到窗户边的时候，这二人已经在床上躺下了。那男的压在李嫂的身上，双手死命的揉弄着身下的大奶。</w:t>
      </w:r>
    </w:p>
    <w:p>
      <w:r>
        <w:t>李嫂双手紧紧搂住他，身子拼命扭动着，嘴中不停的浪叫着。</w:t>
      </w:r>
    </w:p>
    <w:p>
      <w:r>
        <w:t>「搞我……呀……，你插……嘛，痒啊……啊……啊……，水……噢……流……啊……」我把随身听紧紧靠在</w:t>
      </w:r>
    </w:p>
    <w:p>
      <w:r>
        <w:t>纱窗边，按下了录音键……那男的手里握着那话儿，身子往上抬了抬，一松手，身子往前一送，李嫂猛的叫了一声，</w:t>
      </w:r>
    </w:p>
    <w:p>
      <w:r>
        <w:t>双手死命地搂住了这个男人。「好……啊……烫……啊……插……噢……噢，用劲……呀……哦……亲……老公…</w:t>
      </w:r>
    </w:p>
    <w:p>
      <w:r>
        <w:t>…搞……啊……」。那男的抽插的频率越来越快，李嫂身子又开始往上挺，两只大奶不住的抖动。</w:t>
      </w:r>
    </w:p>
    <w:p>
      <w:r>
        <w:t>我把李嫂的丝袜套在自己的那话儿上，丝袜很软，裹住我的那话儿，我轻轻揉搓着，录音机静静的转着。</w:t>
      </w:r>
    </w:p>
    <w:p>
      <w:r>
        <w:t>那男的忽然放慢了抽插的速度，把头一低，用嘴含着李嫂的乳头，吸吮起来。他含着乳头轻轻重重的咬着。李</w:t>
      </w:r>
    </w:p>
    <w:p>
      <w:r>
        <w:t>嫂好像更加的冲动了起来，哎哟连声，「嗯，好舒服……啊……，涨……要……吸……我……呀……」李嫂在风雨</w:t>
      </w:r>
    </w:p>
    <w:p>
      <w:r>
        <w:t>声中尽情的放浪着，腰身快速的摆动，配合着那男人的动作。</w:t>
      </w:r>
    </w:p>
    <w:p>
      <w:r>
        <w:t>那男人将李嫂的双腿卷曲起来，脚丫顶在他的胸前，一下一下的猛顶。李嫂的双眼紧闭，头发散乱，嘴里已经</w:t>
      </w:r>
    </w:p>
    <w:p>
      <w:r>
        <w:t>没有那样的高声浪叫了，只是不停的哼哼。忽然，李嫂的双腿猛的向胸前卷曲，浪叫了一声：「我，我不行了……</w:t>
      </w:r>
    </w:p>
    <w:p>
      <w:r>
        <w:t>插死我……呀……哦……」</w:t>
      </w:r>
    </w:p>
    <w:p>
      <w:r>
        <w:t>那男人很配合的加大了力度，数下的深插，李嫂双眼迷乱，双手向上紧紧捏着枕头的两端。那男的把那话儿抽</w:t>
      </w:r>
    </w:p>
    <w:p>
      <w:r>
        <w:t>了出来，速度极快的放到了李嫂的嘴里，握着那话儿的手上下套弄了一下，白色的液体渐渐从李嫂的嘴角流了出来</w:t>
      </w:r>
    </w:p>
    <w:p>
      <w:r>
        <w:t>……我早在李嫂挺弄的时候就泄了，整个丝袜被我的那粘乎乎的液体沾满。</w:t>
      </w:r>
    </w:p>
    <w:p>
      <w:r>
        <w:t>那男的也躺下，搂着李嫂，手里仍不停的抚摸着李嫂的双奶。「你比我那个死鬼好多了，一会我还要的」，「</w:t>
      </w:r>
    </w:p>
    <w:p>
      <w:r>
        <w:t>亲，睡一会，今天晚上你要多少我给你多少」，那男的边说边顺手把灯关掉了。</w:t>
      </w:r>
    </w:p>
    <w:p>
      <w:r>
        <w:t>我拿起了我的录音机，那话儿上仍套着李嫂的丝袜，慢慢的摸上了楼。此后的几天晚上，我夜夜都放着李嫂浪</w:t>
      </w:r>
    </w:p>
    <w:p>
      <w:r>
        <w:t>叫的录音，裹着李嫂的丝袜，不停的打着手枪睡觉。早上醒来，丝袜仍附在硬硬的那话儿上。当然，丝袜已经染满</w:t>
      </w:r>
    </w:p>
    <w:p>
      <w:r>
        <w:t>了精液，现出大小不等的黄斑。</w:t>
      </w:r>
    </w:p>
    <w:p>
      <w:r>
        <w:t>一天，我吃完晚饭，回屋。很诧异的发现李嫂在我的屋里。见我进来，她扬了扬她手中的一只丝袜，问：「铥</w:t>
      </w:r>
    </w:p>
    <w:p>
      <w:r>
        <w:t>铥，你哪里来的丝袜？」，我一下蒙了！「你，你怎么进我屋里来了？」「哼，我进来找一个接线板，没想在你的</w:t>
      </w:r>
    </w:p>
    <w:p>
      <w:r>
        <w:t>床下发现了这个，这好像是我的呀？怎么在你这里？」「我……，你为什么随便进我房间？」「你房间？我不进来</w:t>
      </w:r>
    </w:p>
    <w:p>
      <w:r>
        <w:t>还不知道你干的好事呢？哼！」我见她真的生了气，忙说：「李嫂，对不起，我还要到我姑妈那里去一趟，回来在</w:t>
      </w:r>
    </w:p>
    <w:p>
      <w:r>
        <w:t>给你解释吧。」我匆匆逃离了房间，心中七上八下的，心想：「完了，完了，全完了！」</w:t>
      </w:r>
    </w:p>
    <w:p>
      <w:r>
        <w:t>少年证物威逼少妇欣然就范少妇引逗破处少年终成少男「做贼心虚」这话我算是有切身的体验了。一连几天我</w:t>
      </w:r>
    </w:p>
    <w:p>
      <w:r>
        <w:t>借口出租房附近在修路一直住在姑妈家，想起这事就心急如焚，简直是度日如年。几天后，我硬着头皮回去了一趟，</w:t>
      </w:r>
    </w:p>
    <w:p>
      <w:r>
        <w:t>心想不回去解决也不是个办法，开学后还得在那儿住几个月呢。我回小屋后，点上烟，开始考虑如何和李嫂开场白</w:t>
      </w:r>
    </w:p>
    <w:p>
      <w:r>
        <w:t>……一个计划在心中形成了。</w:t>
      </w:r>
    </w:p>
    <w:p>
      <w:r>
        <w:t>我来到楼下，李嫂正一个人吃着晚饭。</w:t>
      </w:r>
    </w:p>
    <w:p>
      <w:r>
        <w:t>「哟，是铥铥回来了，这些天你到哪里去了？」</w:t>
      </w:r>
    </w:p>
    <w:p>
      <w:r>
        <w:t>「在我姑妈家。」</w:t>
      </w:r>
    </w:p>
    <w:p>
      <w:r>
        <w:t>「为什么不在这儿住了？」</w:t>
      </w:r>
    </w:p>
    <w:p>
      <w:r>
        <w:t>「烦，心里烦。」</w:t>
      </w:r>
    </w:p>
    <w:p>
      <w:r>
        <w:t>「你还知道烦？是烦你的丑事被我发现了吧？」</w:t>
      </w:r>
    </w:p>
    <w:p>
      <w:r>
        <w:t>「李嫂，我……我只是好奇？」</w:t>
      </w:r>
    </w:p>
    <w:p>
      <w:r>
        <w:t>「好奇？丝袜上的脏东西是什么？」</w:t>
      </w:r>
    </w:p>
    <w:p>
      <w:r>
        <w:t>我的脸猛的红了，心中的罪恶也渐渐升起。「李嫂，我不好奇，怎么能知道你的好事呢？」</w:t>
      </w:r>
    </w:p>
    <w:p>
      <w:r>
        <w:t>「你在说什么？什么我的好事？」</w:t>
      </w:r>
    </w:p>
    <w:p>
      <w:r>
        <w:t>「我不说什么。我让它来说给你听吧。」我拿出录音机，按下了按钮。一种狂野的浪叫传了出来「搞我……呀</w:t>
      </w:r>
    </w:p>
    <w:p>
      <w:r>
        <w:t>……，你插……嘛，痒啊……啊……啊……，水……噢……流……啊……」……我看到李嫂的脸色猛的变了，声音</w:t>
      </w:r>
    </w:p>
    <w:p>
      <w:r>
        <w:t>也颤抖了。「铥铥，你这是什么……」</w:t>
      </w:r>
    </w:p>
    <w:p>
      <w:r>
        <w:t>「是什么？是你的丑事被我录音机发现了！」</w:t>
      </w:r>
    </w:p>
    <w:p>
      <w:r>
        <w:t>李嫂大怒，伸手来夺录音机，我往旁边一躲，她扑空了，随即扑到沙发上哭了起来，我茫然不知所措。</w:t>
      </w:r>
    </w:p>
    <w:p>
      <w:r>
        <w:t>良久，李嫂抬起头，说：「铥铥，把磁带给我好吗？这事要传出去，我就没脸做人了！」「我不传，我就一个</w:t>
      </w:r>
    </w:p>
    <w:p>
      <w:r>
        <w:t>人听听，听你的声音，我觉得自己象是个大人了……」</w:t>
      </w:r>
    </w:p>
    <w:p>
      <w:r>
        <w:t>「哟，你是大人，你都是大人了？让我看看你有多大？」她媚笑着，手向我的小弟伸来，我大惊！忙用手去捂，</w:t>
      </w:r>
    </w:p>
    <w:p>
      <w:r>
        <w:t>已经晚了，那话儿已经被她握住了，她的另一只手也将录音机趁势抓了过去。我急了，用手去掰她的手，可她越握</w:t>
      </w:r>
    </w:p>
    <w:p>
      <w:r>
        <w:t>越紧，我骂到：「松开，不松开，我操你丫的！」「就你……好，我到看看是我操你还是你操我！」</w:t>
      </w:r>
    </w:p>
    <w:p>
      <w:r>
        <w:t>李嫂松手后把白色的圆领T 恤从头上拉了下来，她又没有带乳罩，一对白晃晃的大奶一对我只偷窥过的大奶就</w:t>
      </w:r>
    </w:p>
    <w:p>
      <w:r>
        <w:t>这么真实的忽然近在咫尺，我的头皮一阵发痒，浑身燥热，一动不动地呆住了！那话儿很不争气的翘了起来，把短</w:t>
      </w:r>
    </w:p>
    <w:p>
      <w:r>
        <w:t>裤顶得高高的！我很狼狈。</w:t>
      </w:r>
    </w:p>
    <w:p>
      <w:r>
        <w:t>「就你这样，还操我，来操我啊？」李嫂抓住我的手，往她胸前一按。我的手感到柔软和弹性，那是一种让人</w:t>
      </w:r>
    </w:p>
    <w:p>
      <w:r>
        <w:t>很想捏下去抓起一把什么东西来似的弹性和饱满。可我的手没敢动，就那么傻傻的放在她的胸前。她的手又再一次</w:t>
      </w:r>
    </w:p>
    <w:p>
      <w:r>
        <w:t>握住了那话儿，是从短裤裤脚伸上来的，经过大腿内侧时，我感到痒，用手将她的手按住，她猛的抽出手，一把把</w:t>
      </w:r>
    </w:p>
    <w:p>
      <w:r>
        <w:t>我搂住，我的脸贴在了她的乳房之间，她慢慢把我放倒在了床上。她用手握住一只乳房，开始用乳房在我脸上滑动，</w:t>
      </w:r>
    </w:p>
    <w:p>
      <w:r>
        <w:t>用乳头蹭我的眼睛和鼻子，最后停在了我的嘴上，我很自然的张开了嘴，就感到有个热乎乎的肉肉的潮乎乎的东西</w:t>
      </w:r>
    </w:p>
    <w:p>
      <w:r>
        <w:t>钻进了我的口腔，睁开眼，李嫂正闭着眼睛，嘴紧贴着我的嘴，舌头在我口腔中跳跃着。我被动地接受着她润滑的</w:t>
      </w:r>
    </w:p>
    <w:p>
      <w:r>
        <w:t>舌头在我口腔中肆意的搅动，感到有些头晕目眩了。她的小腹压着我的那话儿更是让我觉得难受，是一种空空的酥</w:t>
      </w:r>
    </w:p>
    <w:p>
      <w:r>
        <w:t>麻的难受。我情不自禁的用手搂住了她。</w:t>
      </w:r>
    </w:p>
    <w:p>
      <w:r>
        <w:t>李嫂的嘴开始从的的嘴边离开，一路用舌头和嘴唇轻轻的撩动着到了我的胸膛，她开始用嘴吸吮着我小小的乳</w:t>
      </w:r>
    </w:p>
    <w:p>
      <w:r>
        <w:t>头，我的心好像猛得被一股电流击了一下，电流从心脏一直窜到了我的那话儿上，闸门一下被电流给击穿了，我泄</w:t>
      </w:r>
    </w:p>
    <w:p>
      <w:r>
        <w:t>了，从来就没有这样泄过，不借助任何外力，光靠那种异样的感觉，那酥麻的电流就让那话儿狂跳不已的喷出了粘</w:t>
      </w:r>
    </w:p>
    <w:p>
      <w:r>
        <w:t>液。</w:t>
      </w:r>
    </w:p>
    <w:p>
      <w:r>
        <w:t>李嫂似乎也觉得有些异样，伸手摸了一把，湿湿的，她笑骂到：「死铥铥，这就是你操我啊？把裤子脱了！」</w:t>
      </w:r>
    </w:p>
    <w:p>
      <w:r>
        <w:t>她逮住短裤两边，把裤子拉了下来。我还是很害羞的用手捂住了那话儿。李嫂也没顾得上理我，自己也把内裤脱下，</w:t>
      </w:r>
    </w:p>
    <w:p>
      <w:r>
        <w:t>赤条条的躺下搂住我。「还挺害羞啊？」「嗯……」「你看我的时候你就不含羞了？」「嗯……」，「以前没有过」</w:t>
      </w:r>
    </w:p>
    <w:p>
      <w:r>
        <w:t>「没有什么过？」「没有和女孩子这样过？」「没有，真的没有。」「喜不喜欢这样？」「嗯」「那好，今天我就</w:t>
      </w:r>
    </w:p>
    <w:p>
      <w:r>
        <w:t>让你喜欢个够，但答应我，你看到的一切包括我和你的事情，你都不要说。」「好，我答应，我本来也就没打算说</w:t>
      </w:r>
    </w:p>
    <w:p>
      <w:r>
        <w:t>什么，我只是好奇。」</w:t>
      </w:r>
    </w:p>
    <w:p>
      <w:r>
        <w:t>李嫂的手抓住了我的手，把手又按在了她的乳房上，「摸摸她……」。我的手再次感到了那软软的弹性。我抓</w:t>
      </w:r>
    </w:p>
    <w:p>
      <w:r>
        <w:t>住一个乳房狠狠的握了下去，另一只手也握住了另一只乳房，李嫂的手又一次抓住了我的那话儿，她用手指不停的</w:t>
      </w:r>
    </w:p>
    <w:p>
      <w:r>
        <w:t>撩拨着，不时用手指在那话儿的顶部摩擦一下，我在她大胆的引诱下，开始加力揉弄着她的乳房起来。</w:t>
      </w:r>
    </w:p>
    <w:p>
      <w:r>
        <w:t>李嫂的乳晕深紫红色，挺大的。在乳晕的中央，是一个暗红的象一个铅笔擦头形状乳头，硬硬的挺在那里。每</w:t>
      </w:r>
    </w:p>
    <w:p>
      <w:r>
        <w:t>次我的手指捏弄乳头时，李嫂总是要嗯一声，很舒服的样子。我的下面早就被她又搞得重新昂起头来。她躺在床上，</w:t>
      </w:r>
    </w:p>
    <w:p>
      <w:r>
        <w:t>摸着我那话儿自言自语的说：「年轻就是不一样，那么快有起来了……铥铥，你亲亲她们嘛！」</w:t>
      </w:r>
    </w:p>
    <w:p>
      <w:r>
        <w:t>我依言把头埋下，把脸深深的藏进了双乳之间。深吸了几口气，是淡淡的汉味，她和我早就浑身汗湿了。我开</w:t>
      </w:r>
    </w:p>
    <w:p>
      <w:r>
        <w:t>始亲吻她的奶子，没有其他异样的感觉，只是在亲吻她乳晕和乳头时，她从张开的嘴中吐出的时断时续的「啊……</w:t>
      </w:r>
    </w:p>
    <w:p>
      <w:r>
        <w:t>唉哟……嗯……」让我觉得真想一口咬下去。我用牙轻轻咬着她挺立凸起的乳头，李嫂一只手把我的头发抓住，另</w:t>
      </w:r>
    </w:p>
    <w:p>
      <w:r>
        <w:t>一只手快速的搓弄着我的那话儿。「你起来一下，让我……快起来了……啊……铥……铥……起来，不……要了」</w:t>
      </w:r>
    </w:p>
    <w:p>
      <w:r>
        <w:t>李嫂挣扎着把我从她身上揎了下来。</w:t>
      </w:r>
    </w:p>
    <w:p>
      <w:r>
        <w:t>她从床上爬起来，把盘起的头发解开披散下来，色色的看着我，说：「你躺好不动，我来好好爱你」，她说着</w:t>
      </w:r>
    </w:p>
    <w:p>
      <w:r>
        <w:t>两腿分开缓缓的坐在了我的大腿上，用手把我那挺立的东西握住又开始套弄起来，我被这种说不出来的刺激陶醉得</w:t>
      </w:r>
    </w:p>
    <w:p>
      <w:r>
        <w:t>闭上了双眼。我有一种感觉，一种总想要让那话儿被一个什么东西包裹一下的空洞的感觉，这种感觉越来越强烈，</w:t>
      </w:r>
    </w:p>
    <w:p>
      <w:r>
        <w:t>我情不自禁的开始扭动，希望能减轻一些这种麻痒的感觉。</w:t>
      </w:r>
    </w:p>
    <w:p>
      <w:r>
        <w:t>忽然，龟头一热，我睁开了眼。李嫂正慢慢的往下座，她的下体正在往下坐！龟头被一种湿滑包围了，那种麻</w:t>
      </w:r>
    </w:p>
    <w:p>
      <w:r>
        <w:t>痒的感觉更加强烈，我臀部往上抬，我想让我的东西完全被这种湿滑包围。可她也随之往上抬，我又离开了那温热</w:t>
      </w:r>
    </w:p>
    <w:p>
      <w:r>
        <w:t>和湿滑，当我停下，那火热的湿滑又浅浅的包围了我。我第一次感受到了欲火焚身，第一次切身体验了什么是挑逗！</w:t>
      </w:r>
    </w:p>
    <w:p>
      <w:r>
        <w:t>正当我心痒难禁之时，李嫂猛的往下一坐，我颤抖了一下，我仿佛是进入了一个充满火热岩浆的火山口，那种</w:t>
      </w:r>
    </w:p>
    <w:p>
      <w:r>
        <w:t>湿热粘滑的感觉是打手枪从来就没有过的。李嫂在上面开始慢慢的扭动，身子一起一浮，双乳也开始跳动。我感到</w:t>
      </w:r>
    </w:p>
    <w:p>
      <w:r>
        <w:t>好像有一只湿热的手在把我往火山的最深处拉，火山是活动的，一浪一浪的压过来，我闷闷的呻吟了一声！</w:t>
      </w:r>
    </w:p>
    <w:p>
      <w:r>
        <w:t>李嫂在上面开始自我陶醉般的浪叫起来！「哦，啊……好硬……顶……噢……啊……来了……要……」，我简</w:t>
      </w:r>
    </w:p>
    <w:p>
      <w:r>
        <w:t>直不知道她在叫喊些什么？只是见她的动作幅度越来越大，纤腰款摆，前后挺动。她的手按在我的胸前，半趴在我</w:t>
      </w:r>
    </w:p>
    <w:p>
      <w:r>
        <w:t>身上，奶子随着她的动作前后晃动着，我忍不住揪住了奶子，死命的揉着。好像她已经感觉不到疼痛了，反而加大</w:t>
      </w:r>
    </w:p>
    <w:p>
      <w:r>
        <w:t>了动作的幅度。我觉得那个火山口越来越紧，似乎在收缩，又好像是一只更为温软的手把我紧紧我握着不住的套弄。</w:t>
      </w:r>
    </w:p>
    <w:p>
      <w:r>
        <w:t>「嗯……我……好硬……快……了……啊……啊……啊……」李嫂在我身上不停的扭动，我听到这淫声浪叫，</w:t>
      </w:r>
    </w:p>
    <w:p>
      <w:r>
        <w:t>看着那波动的雪奶，那话儿痉挛了，身子僵硬在那里，浑身的肌肉都崩紧了，下体猛烈的抽动，白色的粘液混入了</w:t>
      </w:r>
    </w:p>
    <w:p>
      <w:r>
        <w:t>那温热的岩浆。当我回过神来，发现李嫂紧闭着双眼，身子不停的颤抖，狠挺了几下后，扑在我怀里，过了一会，</w:t>
      </w:r>
    </w:p>
    <w:p>
      <w:r>
        <w:t>下身又轻轻慢慢的扭动了一阵，然后她在我耳边说：「小男人，你把我操的好舒服！」</w:t>
      </w:r>
    </w:p>
    <w:p>
      <w:r>
        <w:t>随后的情景现在想起来真的很模糊了，只记得当晚就在她的床上睡了，很累，很疲惫，心里还有很强的失落感。</w:t>
      </w:r>
    </w:p>
    <w:p>
      <w:r>
        <w:t>第二天早上起来，李嫂对我特别的好，给我煮了牛奶和鸡蛋，也没再提录音机的事情了！</w:t>
      </w:r>
    </w:p>
    <w:p>
      <w:r>
        <w:t>接下去的日子里，我仿佛成了她泄欲的工具，她老公不再时，她总让我下去，这段说不清道不明的肉欲缘一直</w:t>
      </w:r>
    </w:p>
    <w:p>
      <w:r>
        <w:t>持续到了第二年的春节。春节完后，我随父母又回到了我生活的那座城市。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