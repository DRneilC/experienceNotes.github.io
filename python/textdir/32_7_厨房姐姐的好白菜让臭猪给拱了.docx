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厨房姐姐的好白菜让臭猪给拱了</w:t>
      </w:r>
    </w:p>
    <w:p>
      <w:r>
        <w:t>厨娘姐姐，这一个命运凄凉，历尽沧桑的美少妇，她在婆家的世界停格在一片悲伤草原，寒冷的风不停地吹。</w:t>
      </w:r>
    </w:p>
    <w:p>
      <w:r>
        <w:t>但她对於评茗却是有水平和心得的，我在婆家已经乏力回天了。与其我整天提心吊胆地过日子，倒不如厨房忙碌事</w:t>
      </w:r>
    </w:p>
    <w:p>
      <w:r>
        <w:t>毕，沏上一壶热茶温暖、温暖自己吧，天虽凉了，我在厨房忙碌后，全身都被汗水浸透了，那件薄薄的碎花上衣紧</w:t>
      </w:r>
    </w:p>
    <w:p>
      <w:r>
        <w:t>紧地箍贴在身上，将整个酥胸轮廓完美地勾勒出来。两个坚挺的奶头凸凸顶住衣服，映在衣服上翘起了两个明显的</w:t>
      </w:r>
    </w:p>
    <w:p>
      <w:r>
        <w:t>凸点。我抬起头擦了把汗，将粘在额头的几缕秀发向后拢了拢，轻轻巧巧甩了甩马尾，用纎巧的玉手捻些茶叶，从</w:t>
      </w:r>
    </w:p>
    <w:p>
      <w:r>
        <w:t>皙嫩手指中撒入圆润而中空的茶壶腹中，触感粗糙的颗粒滑过掌心，落在壶底，声响清脆但厚实，冲入滚烫的开水，</w:t>
      </w:r>
    </w:p>
    <w:p>
      <w:r>
        <w:t>氤氲白烟轻裹着有小瀑布气势的直泄水流，旋律由低吼转为频率较高的吟啸，迅速覆上盖子，约略是温习片刻回忆</w:t>
      </w:r>
    </w:p>
    <w:p>
      <w:r>
        <w:t>的时间，将茶倒出，白色瓷杯拥托着金黄的色泽，还有随茶叶而舞开的香气，啜一口，从舌尖，到喉韵，虽不是顶</w:t>
      </w:r>
    </w:p>
    <w:p>
      <w:r>
        <w:t>好的茶，但是属於我专属的茶；让苦涩茶味浇灌姐的心头，令姐不禁倍觉哀伤思念亡夫，思念他时，姐的眼眸像一</w:t>
      </w:r>
    </w:p>
    <w:p>
      <w:r>
        <w:t>朵颤栗碎裂的向日葵，凄美得那麽绝望，「姐姐喝的不是茶呀，是寂寞，你懂的！」。</w:t>
      </w:r>
    </w:p>
    <w:p>
      <w:r>
        <w:t>在婆家那些与压力奋战的日子，总混合着一丝不甘，对婆婆无理的要求不甘受辱，心中却坚持把守寡、关心亡</w:t>
      </w:r>
    </w:p>
    <w:p>
      <w:r>
        <w:t>夫叠叠搁在心底，隔离出自找的孤独，每个孤独的夜，庆幸仍有这麽一杯热茶坚持相陪，冷冷的天里、冷冷的台灯、</w:t>
      </w:r>
    </w:p>
    <w:p>
      <w:r>
        <w:t>冷冷的书，用一杯热茶，暖手、暖口、暖心！我真的不该招惹去亿起亡夫，也许我只是喜欢与他能再度作伴喝茶，</w:t>
      </w:r>
    </w:p>
    <w:p>
      <w:r>
        <w:t>喝一杯飘沉在世间忧喜离合之上的浮瓯，唯见倾盖把盏之间，而无罢琴离席之惆怅，一杯清风之茶；让我想起了他，</w:t>
      </w:r>
    </w:p>
    <w:p>
      <w:r>
        <w:t>暂时无嗔无怒无来去忘却在婆家的委屈，我知未来仅有剩清风孤独而已罢了。</w:t>
      </w:r>
    </w:p>
    <w:p>
      <w:r>
        <w:t>唉，面容姣好的姐姐年已四十多了，天生娥眉皓齿北方大妞上海长大，生了一双带点近视迷迷媚眼，很有亲和</w:t>
      </w:r>
    </w:p>
    <w:p>
      <w:r>
        <w:t>力的，天生丽质自难弃，是有点清纯，又有点淫荡的极品守寡少妇。丈夫走后，天天受气，婆婆不断冷言冷语、打</w:t>
      </w:r>
    </w:p>
    <w:p>
      <w:r>
        <w:t>骂责怪，而几个小叔，同事，客人，甚至比我小十来岁的小甥儿都虎视耽耽色迷迷，就想有机会想摸一把，性侵我</w:t>
      </w:r>
    </w:p>
    <w:p>
      <w:r>
        <w:t>一回！在婆家，这个业障是个筐，啥都往里装，就这一装框，啥都成了业障！说起姐的体型呀，在众女人中可属最</w:t>
      </w:r>
    </w:p>
    <w:p>
      <w:r>
        <w:t>标致的！也是最有气资的，姐姐多才多艺，笃信佛法更曾潜心佛学，工音律，善丝竹，述情文章，讲演、写作、电</w:t>
      </w:r>
    </w:p>
    <w:p>
      <w:r>
        <w:t>脑、外语、管理、音乐等方面都难不倒我，而我的身高有１米６５，重48公斤，三围34，28，37，脚登37号半细跟</w:t>
      </w:r>
    </w:p>
    <w:p>
      <w:r>
        <w:t>高跟鞋，肢体匀称，肉肉翘臀，脸型是有一点的日本人与韩国人混合形像。如今虽然到了徐娘半老年纪，只有一点</w:t>
      </w:r>
    </w:p>
    <w:p>
      <w:r>
        <w:t>儿性感小腹，整个身材伊然保持挺好，我的皮肤非常的细嫩雪白，手指，脚丫子也白白净净。姐就是特爱，特护养</w:t>
      </w:r>
    </w:p>
    <w:p>
      <w:r>
        <w:t>自己的美丽大脚和白玉雕般的白嫩脚趾头，脚趾甲剪了尖尖的，涂着透明光亮趾甲油，嫩白大脚板总搽点香水，好</w:t>
      </w:r>
    </w:p>
    <w:p>
      <w:r>
        <w:t>诱人，好迷人哪！姐把衣服一脱光，依然是苗条如三十来岁熟女的身段，34D 丰胸，两个巍巍抖动的大奶一不小心</w:t>
      </w:r>
    </w:p>
    <w:p>
      <w:r>
        <w:t>就蹦出来！双乳和肥臀温柔的起伏，腰线婀娜，肚脐眼又圆又深，下身的阴毛蛮黑不算太密，其中有几根长的淫毛</w:t>
      </w:r>
    </w:p>
    <w:p>
      <w:r>
        <w:t>还弯弯曲曲的伸到了大腿根，顽皮地露在内裤外。亭亭匀称，姐化着淡妆，称托了两个深深酒窝。姐把秀发扎成一</w:t>
      </w:r>
    </w:p>
    <w:p>
      <w:r>
        <w:t>束马尾，斜斜的甩在脑后，浑身上下散发着成熟少妇和人妻性感韵味。其实，姐不得不说：「谢谢欣赏我，我不过</w:t>
      </w:r>
    </w:p>
    <w:p>
      <w:r>
        <w:t>是个安分守己的宅女，自认不爱卖弄风骚性感，只想乖乖守寡，有时候只是很容易妥协，心太软冲满感性罢了。」，</w:t>
      </w:r>
    </w:p>
    <w:p>
      <w:r>
        <w:t>在婆家，姐姐殇夫后无人可依靠，显然是被打当成食物链最底层的浮游生物了，人人可以侵犯我、欺负我！每天姐</w:t>
      </w:r>
    </w:p>
    <w:p>
      <w:r>
        <w:t>好像在打保卫仗，保护自己不被欺凌，身体不被占便宜，不被这些男人们强行进入奸污！</w:t>
      </w:r>
    </w:p>
    <w:p>
      <w:r>
        <w:t>今儿晚上，姐就如平时一样最爱独自坐在卫生间门前的小板凳上泡脚，美美的大脚浸泡在热水里，先是疼痛与</w:t>
      </w:r>
    </w:p>
    <w:p>
      <w:r>
        <w:t>痉挛，全身肌肉收缩，似乎有一股让人打颤的、冰冷的感觉从脚底快速升上来，直抵下身。很快，这冰冷又转换成</w:t>
      </w:r>
    </w:p>
    <w:p>
      <w:r>
        <w:t>一股带了刺激性的烫，电一样蔓延全身。积在脚部的疲倦从皮肤里溢出来，感到自己的小嫩屄也放酥了，它们化成</w:t>
      </w:r>
    </w:p>
    <w:p>
      <w:r>
        <w:t>花朵、叶片，浮出水面。过不了多久，这灿烂繁杂的感觉安静下来，被烫过经受着疼痛与痉挛的大脚，有了被抽空</w:t>
      </w:r>
    </w:p>
    <w:p>
      <w:r>
        <w:t>的静谧，随之而来的是愉悦、温暖的舒畅感。好好欣赏疼爱自己的大脚丫，姐的37号半孅艳大脚真是挺秀美的，那</w:t>
      </w:r>
    </w:p>
    <w:p>
      <w:r>
        <w:t>光洁的裸足上，五根微微弯屈的脚趾头长得十分的灵气，趾甲修剪的整整齐齐，还涂着透明色的光亮的趾甲油；晶</w:t>
      </w:r>
    </w:p>
    <w:p>
      <w:r>
        <w:t>莹的足趾和整个大嫩脚上没有一点疤痕，大脚板上也没有一点厚皮，看上去伊然光洁柔滑白嫩，香香的。所以每晚</w:t>
      </w:r>
    </w:p>
    <w:p>
      <w:r>
        <w:t>的烫脚，是我一天中最享受的事情，它可以让姐真切地感觉到身体的存在，可以让姐置身于一种完全不同于日常的、</w:t>
      </w:r>
    </w:p>
    <w:p>
      <w:r>
        <w:t>平庸的、日渐迟钝的感觉之中……姐姐轻抚水中自己的一双美足，脸孔轻偎膝盖，此刻批了件外套，心中思念丈夫</w:t>
      </w:r>
    </w:p>
    <w:p>
      <w:r>
        <w:t>活着时，经常会给我按摩脚。每当我将脚浸到盛有热水的木水桶里，丈夫有时会蹲下身去，用宽大厚实的双手捧起</w:t>
      </w:r>
    </w:p>
    <w:p>
      <w:r>
        <w:t>这白皙灵巧的双脚，细而耐心地给按摩，捎捎痒。而我伸出一只手，将他的头抱在怀里，另一只手伸进浓密的头发</w:t>
      </w:r>
    </w:p>
    <w:p>
      <w:r>
        <w:t>间，温柔体贴地给他按几下穴位；这时姐好激动好兴奋常常有了性的冲动哪，往往洗完脚还没擦干，一阵酥痒淫水</w:t>
      </w:r>
    </w:p>
    <w:p>
      <w:r>
        <w:t>也不自觉的流出，赶紧就恩爱一番了，今晚可特想那口子的。唉，思念不也是一种修行吗？一味排斥外物和一味贪</w:t>
      </w:r>
    </w:p>
    <w:p>
      <w:r>
        <w:t>恋外物都不足取，若能思念无心於万物，何妨思念万物常常围绕呢？想着想着，我不觉拿起手边的热茶啜了一大口，</w:t>
      </w:r>
    </w:p>
    <w:p>
      <w:r>
        <w:t>热茶下肚感到特舒畅的，却也激起腹内阵阵涨意。於是姐姐光了双大脚，甩开外套，夹了屁股一步一危颠，粉唇轻</w:t>
      </w:r>
    </w:p>
    <w:p>
      <w:r>
        <w:t>咬忍耐着，一步、一凝重、一个个涩涩的脚印，快步进入卫生间。如所完毕虽然感到些舒畅，可是姐姐身上体香却</w:t>
      </w:r>
    </w:p>
    <w:p>
      <w:r>
        <w:t>益发浓郁，每个女生是都应该要有专属香味，代表自己的个性，让人一闻就能联想到你，男人也常说，有香味的女</w:t>
      </w:r>
    </w:p>
    <w:p>
      <w:r>
        <w:t>人会让人更想靠近；而姐姐那樱桃般的气味混了咖啡气息，毫无异味却是浓郁芬芳可人，闻尝起来像完全意想不到</w:t>
      </w:r>
    </w:p>
    <w:p>
      <w:r>
        <w:t>的彩虹清新，似有似无。我正举手想拿所纸擦拭下身，却讶异卫生间所纸不见了。无奈只能拉上短裤开门回房就寝</w:t>
      </w:r>
    </w:p>
    <w:p>
      <w:r>
        <w:t>吧。更诧异是门却由外向里推开！定神一看，那帮忙买菜，买些杂物的猥琐老汉奋力闪身挤进小小的卫生间来了。</w:t>
      </w:r>
    </w:p>
    <w:p>
      <w:r>
        <w:t>他挤了进来，就二话不说地嬉皮笑脸，熊抱起我，轻抚我的头发和额头，嬉皮笑脸说：「没关系，大脚，我来帮你</w:t>
      </w:r>
    </w:p>
    <w:p>
      <w:r>
        <w:t>擦拭乾净，裤子脱下来吧，晾出你的屁眼。」我吓了簌簌发抖，我的粉脸上一阵绯红，接着一阵青白。这使我想起，</w:t>
      </w:r>
    </w:p>
    <w:p>
      <w:r>
        <w:t>原来是他拿走所纸的，超恶劣的。他此刻相当得意，我心中却特难过的。我这可怜的寡妇在小小便所内如梦初醒地</w:t>
      </w:r>
    </w:p>
    <w:p>
      <w:r>
        <w:t>惊慌着，结结巴巴地说：「你，你…想…想…要…干吗，我…被…你吓…死…死啦…出…出去……滚，快走呀！」</w:t>
      </w:r>
    </w:p>
    <w:p>
      <w:r>
        <w:t>老汉不徐不疾的说，「好，好，好，大脚宝贝，我走，我走，嘿，厨房是木有醋啦，明天你婆婆想吃糖醋排骨，你</w:t>
      </w:r>
    </w:p>
    <w:p>
      <w:r>
        <w:t>就费心呗！」，我一听就明白他的潜台词就是，「大脚宝贝，我走，我走，嘿，厨房是木有醋啦，明天我就忘了买</w:t>
      </w:r>
    </w:p>
    <w:p>
      <w:r>
        <w:t>醋，婆婆想吃糖醋排骨，看你怎么烧呗！等了挨婆婆鞭打处罚吧！来求我吧！」，我得罪不起他啊，上次就为了厨</w:t>
      </w:r>
    </w:p>
    <w:p>
      <w:r>
        <w:t>房中缺了些盐，菜味淡了些，姐姐就被婆婆狠狠上了刑，想起就会害怕发抖，我要他配合支持啊！在这情况之下，</w:t>
      </w:r>
    </w:p>
    <w:p>
      <w:r>
        <w:t>我急了浑身香汗淋漓，亵衣贴身，我不得不压下委屈，和颜悦色说，「大叔，您别走啊。」「什么！？」，「什么！？」</w:t>
      </w:r>
    </w:p>
    <w:p>
      <w:r>
        <w:t>老汉诘问着，我吓了顿时愣住让我手足无措，定定神，娇声嗲嗲说，「爷，您就别走啊，我听话就是啦！」「我听</w:t>
      </w:r>
    </w:p>
    <w:p>
      <w:r>
        <w:t>话就是啦。」这潜台词就是姐姐无条件投降了，眼睁睁等了被这猥琐老汉来性侵，享受姐姐丰腴美艳胴体，这好白</w:t>
      </w:r>
    </w:p>
    <w:p>
      <w:r>
        <w:t>菜又要让猪给拱了！唉，男女之性事犹如吃饭，当饥饿难耐时，有一碗饭，我们会吃得很开心；再添一碗，我们也</w:t>
      </w:r>
    </w:p>
    <w:p>
      <w:r>
        <w:t>可勉力吃下；若一碗接一碗，不断让我们吃，这便是苦了！姐姐这几天，天天遭婆家男人折磨，先遭公公无情戏弄</w:t>
      </w:r>
    </w:p>
    <w:p>
      <w:r>
        <w:t>后接着婆婆让她的客户王总来几乎强奸我整晚，所以，今晚面对这糟老头，姐感到无奈又伤心，肏了我快撑死都没</w:t>
      </w:r>
    </w:p>
    <w:p>
      <w:r>
        <w:t>人同情，心中浮起了亡夫影子，我那时和爱人相处才是吃得恰恰好，这才是根本恩爱啊。老汉长长指甲伸进我的短</w:t>
      </w:r>
    </w:p>
    <w:p>
      <w:r>
        <w:t>裤，狠狠地在大腿根部掐了一片乌青，姐姐痛了忍住夺眶而出的眼泪，「贱货！敬酒不吃，吃罚酒！大脚啊，来，</w:t>
      </w:r>
    </w:p>
    <w:p>
      <w:r>
        <w:t>乖乖不要动，想耍狠坑爷啊！？可要小心些，老夫可以让你婆婆鞭打你死去活来！现在誏我叼叼你的大奶子喽。」。</w:t>
      </w:r>
    </w:p>
    <w:p>
      <w:r>
        <w:t>「爷，大脚不敢，您行个好，饶了我吧，大脚听您话，听您吩咐。」呀，姐再度压抑心口中的怒气，赤了一双艳丽</w:t>
      </w:r>
    </w:p>
    <w:p>
      <w:r>
        <w:t>光大脚，解开上衣扣子，露出半裸酥胸和身体，心中明白自己这一对大奶今天可难逃一劫啦，半跪踮了脚趾，祗能</w:t>
      </w:r>
    </w:p>
    <w:p>
      <w:r>
        <w:t>温顺地说「哦！老……爷，吃吃呗！尽情吃吧！……啊……哦……我的大奶在这儿哪！大脚啊，不敢动呀，就誏您</w:t>
      </w:r>
    </w:p>
    <w:p>
      <w:r>
        <w:t>叼叼我的大奶子，叼个够喽。」，老汉一口就叼住了我的粉红小乳头，狠了命地吸着，他捉了姐一对白嫩大奶，在</w:t>
      </w:r>
    </w:p>
    <w:p>
      <w:r>
        <w:t>摸索下，姐不由一阵冷颤，好像全身都起了一层鸡皮疙瘩。他一下又一大口咬住整个大奶，姐姐下体淫水滴答，不</w:t>
      </w:r>
    </w:p>
    <w:p>
      <w:r>
        <w:t>能自制。乳头咬红咬肿了，奶子也被挠了好痛；姐卑贱地讨饶恳求他别再那么用力地叼我的大奶呀，全身冷颤连连，</w:t>
      </w:r>
    </w:p>
    <w:p>
      <w:r>
        <w:t>那屄内骚水已潺潺流下，流尽湿透了下体，不由得嗯嗯啊啊地哼叫起来啦，奶头翘高涨极了，翘在哪儿跳啊抖啊的，</w:t>
      </w:r>
    </w:p>
    <w:p>
      <w:r>
        <w:t>老汉依然是用力叼噬了姐的结实但柔软的大奶，拚命地舔哦！拚命地吸哦！他也毫无人性拚命地的偢捏抠掐，掐着</w:t>
      </w:r>
    </w:p>
    <w:p>
      <w:r>
        <w:t>姐姐小奶头不放。姐的乳头让人捏抠得好疼好麻好痒，扭动着上身，使劲想避开那粗糙的大手，这时姐的意志彻底</w:t>
      </w:r>
    </w:p>
    <w:p>
      <w:r>
        <w:t>垮了，也祗能认命了，只希望这一切早点结束吧，姐的奶子被狠狠咬吸着，心中也惶惶不安，扑通扑通的跳着，怕</w:t>
      </w:r>
    </w:p>
    <w:p>
      <w:r>
        <w:t>人进卫生间看到啊！可是发现一股热流突然从下体肉缝中涌出，温热的液体痒痒的从白嫩的大腿根流下，眼看要滑</w:t>
      </w:r>
    </w:p>
    <w:p>
      <w:r>
        <w:t>下来。一急之下，姐姐「哇，啊，啊唷喂呀！」的哀鸣一声，夹着大腿跪坐在地上。为了躲过这屈辱掐奶子酷刑，</w:t>
      </w:r>
    </w:p>
    <w:p>
      <w:r>
        <w:t>我低下头，帮他掏出那玩意儿，轻轻跪下伸出薄薄粉嫩的舌片含住，用舌尖轻轻的舔着龟头上的马眼。「哈……抬</w:t>
      </w:r>
    </w:p>
    <w:p>
      <w:r>
        <w:t>起头！……让我……看着你淫荡的表情舔马眼……这骚货，你是一口好屄靓屄噢啊！」，无奈姐用舌尖磨啊磨的，</w:t>
      </w:r>
    </w:p>
    <w:p>
      <w:r>
        <w:t>老汉爽得很，享受的哼哼如无赖一般说着：「对！……要骚点带劲！」，「大脚婆，来，再发点骚，叼叼这儿。婊</w:t>
      </w:r>
    </w:p>
    <w:p>
      <w:r>
        <w:t>子！破鞋！」……唉，想想年纪不饶我了，但自知尚存三五分姿色，期望还可以应付一下过几天安稳日子，但紧黏</w:t>
      </w:r>
    </w:p>
    <w:p>
      <w:r>
        <w:t>贴在我身上的婊子！破鞋标签，我就算努力抠除，也却依旧在心坎上留下难堪的坑疤。心中暗想，姐好歹也曾经嫁</w:t>
      </w:r>
    </w:p>
    <w:p>
      <w:r>
        <w:t>给老汉的主子，如今，爱人走啦，祗能翘了高聋白嫩屁股，要服侍去叼这不知几天没洗这臭老汉的下体，真是又羞</w:t>
      </w:r>
    </w:p>
    <w:p>
      <w:r>
        <w:t>又恼ㄟ！每当姐靠近时，一股浓浓腥臊味直扑而来！只好安慰自己，胖的人圆，瘦的人扁，世间风水是轮流转；昨</w:t>
      </w:r>
    </w:p>
    <w:p>
      <w:r>
        <w:t>天咱是这方他是那方，今天他是这方咱是那方，人生起起落落，吃点亏没有什麽了不起，姐香香小嘴要叼，要啃又</w:t>
      </w:r>
    </w:p>
    <w:p>
      <w:r>
        <w:t>要吸这老汉的下体也不用太伤心，这不得不作啊。别忘了嚣张整我总无落魄来得久，高贵的眼泪就别在这种现实里</w:t>
      </w:r>
    </w:p>
    <w:p>
      <w:r>
        <w:t>流吧，因为不值得啊！想开些吧，忍着点儿，就像一人划独木舟，在汪洋大海中一切得靠毅力和对希望的拥抱前进。</w:t>
      </w:r>
    </w:p>
    <w:p>
      <w:r>
        <w:t>如今姐祗能说像一条下贱的母狗，吞下委屈，连忙使劲点着头说：「是，是，大脚婆听话给您爽啦啦！……嗯</w:t>
      </w:r>
    </w:p>
    <w:p>
      <w:r>
        <w:t>嗯。大脚发点骚，叼叼您这儿让您舒服。」。害羞使我动作有些迟缓，老汉就挺使劲地把鸡巴插进我的嘴里，一直</w:t>
      </w:r>
    </w:p>
    <w:p>
      <w:r>
        <w:t>顶到我的嗓子眼了，我想咳嗽，可是没咳出来。正当犹豫不决时，白白嫩嫩的屁股上「啪，啪」挨了好几巴掌，下</w:t>
      </w:r>
    </w:p>
    <w:p>
      <w:r>
        <w:t>贱的老汉也敢打我哪，人挪活、树挪死！姐一咬牙，心中忐忑不安，挺起身体，祗见那只粗大的阴茎在我的嘴里，</w:t>
      </w:r>
    </w:p>
    <w:p>
      <w:r>
        <w:t>里里外外抽动着，一种特异的臭体味进入我的喉咙和肺里，呛了眼泪都掉下来了。但有一线下贱的奴性兴奋的快感！</w:t>
      </w:r>
    </w:p>
    <w:p>
      <w:r>
        <w:t>强烈的刺激自我的下隂部一波波涌来，淫水又一阵一阵涌出。先是混浊然后清澈，先是粘稠然后稀薄，渐渐高潮不</w:t>
      </w:r>
    </w:p>
    <w:p>
      <w:r>
        <w:t>止。不由淹没了社会赋予我的理智。我的嘴主动迎合着抽动，并不时地在嘴里用舌头舔拭从老汉尿道里流出的略带</w:t>
      </w:r>
    </w:p>
    <w:p>
      <w:r>
        <w:t>咸碱味的液体。「臭大脚婆，臭大屄，变个姿势，你把它舔玕了，统统咽到肚子里去，下回俺就不会忘了帮你买东</w:t>
      </w:r>
    </w:p>
    <w:p>
      <w:r>
        <w:t>西喽。不爽，休想我明天买镇江醋！」，我赶忙伏下身子，他的体液仍带有浓浓骚碱臭味，又腥又脏；姐忍耐着用</w:t>
      </w:r>
    </w:p>
    <w:p>
      <w:r>
        <w:t>舌头去舔那些体液，强忍住阵阵反胃感吮吞而下，想想先夫在时，我可是使唤这个下人啊，如今不得不向环境无奈</w:t>
      </w:r>
    </w:p>
    <w:p>
      <w:r>
        <w:t>地低下了头。「臭大脚婆，好吃吗？？？」，「嗯，好ㄟ！好吃啊，爷的味道真特好吃呀！……看哪，大脚不是乖</w:t>
      </w:r>
    </w:p>
    <w:p>
      <w:r>
        <w:t>乖的吃干净了吗……」姐畏惧含羞地卖萌说道……这一刻，我的理智让我感受到自己是个下贱奴隶。就在这一刻，</w:t>
      </w:r>
    </w:p>
    <w:p>
      <w:r>
        <w:t>姐明白老汉要天天整我是太容易啦，我真是个没尊严的性的奴隶，我是一个供人玩弄的熟女性奴啊，再也无法恢复</w:t>
      </w:r>
    </w:p>
    <w:p>
      <w:r>
        <w:t>当年高高在上女主人的身分啦，这一念头深深地烙上我的心尖，我已经万劫不复了。</w:t>
      </w:r>
    </w:p>
    <w:p>
      <w:r>
        <w:t>过了一会儿，老汉把那玩意儿抽出来，而姐还赤身跪坐在卫生间的地上，我的一双粉腿分得开开的，就要等了</w:t>
      </w:r>
    </w:p>
    <w:p>
      <w:r>
        <w:t>他把鸡巴插进来享受作贱姐姐。「来，骚货婊子，大脚婆，你趴着。」，「把你那淫荡的大屁股好好的翘起来，使</w:t>
      </w:r>
    </w:p>
    <w:p>
      <w:r>
        <w:t>点劲儿撅着！！」又是一道不能还价的要求使姐姐好像心里扎了根刺！。姐鼓足了最大的勇气，怯生生的转过身来</w:t>
      </w:r>
    </w:p>
    <w:p>
      <w:r>
        <w:t>像狗一样半挺的无助趴跪着，丰满白嫩的屁股在老汉的眼前抬高哦！姐的阴部私处很美，夹在大腿根中间的耻丘肥</w:t>
      </w:r>
    </w:p>
    <w:p>
      <w:r>
        <w:t>美饱满、中间的裂缝夹着皱皱的唇片，因为刚天天狠虐挖玩过的原因！阴户里面粉红的果肉有点肿，而且肉缝底端</w:t>
      </w:r>
    </w:p>
    <w:p>
      <w:r>
        <w:t>还沾着一滴黏汁，美丽的胴体不住地颤抖。我赶忙跪好，「这样不行！屁股不够翘，屄也不够开，再翘高一点、你</w:t>
      </w:r>
    </w:p>
    <w:p>
      <w:r>
        <w:t>的屄再打开一点。使点劲儿撅着！誏我好好操操，再高点，大脚婆，再高点！不翘高，我又会忘了买你要的东西哦。」，</w:t>
      </w:r>
    </w:p>
    <w:p>
      <w:r>
        <w:t>说完，老汉狠狠捏了大屁股一把，我不得不吞下这威胁，调整了屁股一下，两脚使劲把屁股顶高朝天，黑曲阴毛覆</w:t>
      </w:r>
    </w:p>
    <w:p>
      <w:r>
        <w:t>盖的丰富肉摺隂阜往外撅了撅，「唆了唆了，太干了，大脚婆，你给我多流点浪水。」，姐拼命翕了翕自己的隂唇，</w:t>
      </w:r>
    </w:p>
    <w:p>
      <w:r>
        <w:t>试了挤出些骚水以来讨好他。但心中暗暗惊讶姐仍然挤得出骚水，虽然这虎狼之年艳丽外表，年纪不饶我，已四十</w:t>
      </w:r>
    </w:p>
    <w:p>
      <w:r>
        <w:t>多岁了，体力可还是受不了。担心有水要想到无水苦啊；总有江水流尽，人被肏得没法应付一天啊。老汉一下子就</w:t>
      </w:r>
    </w:p>
    <w:p>
      <w:r>
        <w:t>把那粗大鸡巴插进姐的屄里狠操好几下，润滑后拔出又立刻想插进姐后面屁眼里……「屁眼扒开开！我就爱插你这</w:t>
      </w:r>
    </w:p>
    <w:p>
      <w:r>
        <w:t>大便后木擦干净的屁眼！」姐的肛门突然受到异物的入侵产生反射性的收缩，括约肌自然有力地钳住了入侵的异物。</w:t>
      </w:r>
    </w:p>
    <w:p>
      <w:r>
        <w:t>「嘿嘿……大脚婊子……你夹得我好紧啊……坑爷啊？！」，姐听了脸一红，马上感到不对，不得不放松身体！此</w:t>
      </w:r>
    </w:p>
    <w:p>
      <w:r>
        <w:t>刻，老汉邪笑声中把剩下的半节全部插进了姐的肛门里。「怎麽样，涨吗？爽吗？很骚的女人啊，屁眼也流那么多</w:t>
      </w:r>
    </w:p>
    <w:p>
      <w:r>
        <w:t>水啊！」，老汉下流地问着消遣姐姐，同时开始转动着磨擦着的肛门内壁。一下下的顶着我的屁股，顶得我浑身直</w:t>
      </w:r>
    </w:p>
    <w:p>
      <w:r>
        <w:t>颤，突然拔出，把姐姐翻过身，又狠操前面小穴；一股股香骚味加上红酒味道从屄中流出；姐姐的屁眼仍是火辣辣</w:t>
      </w:r>
    </w:p>
    <w:p>
      <w:r>
        <w:t>地痛、痒、酸、麻、酥、辣……所有的强刺激集中一起，会在阴部，姐终于把持不住了，更乖巧的一声声哼哼叫起</w:t>
      </w:r>
    </w:p>
    <w:p>
      <w:r>
        <w:t>来：「哦、哦、哦……哎、哎……哎、咿、咿、咿……嗯、嗯……大爷，这不是操屄呗！，在强奸大脚啊……哦哟</w:t>
      </w:r>
    </w:p>
    <w:p>
      <w:r>
        <w:t>哟。啊唷喂哦！喔哟哟，喔唷喂啊！」我被肏了高潮叠起、止也止不住！但姐也知道不能和这老汉耗下去，当被翻</w:t>
      </w:r>
    </w:p>
    <w:p>
      <w:r>
        <w:t>过来时就想脱离了被凌虐无人道后庭魔掌，姐也关不了屁眼口的痔疮快裂了，把那丰腴的臀部不安份地扭动起来，</w:t>
      </w:r>
    </w:p>
    <w:p>
      <w:r>
        <w:t>一只大脚反勾了他腰，夹紧了屁眼，腰部猛往上顶了不停，伸长脖子，销魂的叫声贴近在他耳边断断续续地从姐的</w:t>
      </w:r>
    </w:p>
    <w:p>
      <w:r>
        <w:t>喉咙里传出来，「啊！……啊！……哦！……哦，啊哟哟呀！啊哟哟ㄟ！！啊呀呀……我丢身啦！噢唷哟ㄟ！我浪</w:t>
      </w:r>
    </w:p>
    <w:p>
      <w:r>
        <w:t>了连番出来啦！」，姐知道老汉是吃不消姐姐发浪的，但是姐姐是想快快结束，尽力发浪发骚去哄他出精呀！姐姐</w:t>
      </w:r>
    </w:p>
    <w:p>
      <w:r>
        <w:t>洁白的牙齿咬住了下嘴唇，努力淫荡地摇动着的屁股迎了操我屁眼的大家伙！屁股扭动顶得更历害，可是上顶了越</w:t>
      </w:r>
    </w:p>
    <w:p>
      <w:r>
        <w:t>快、越重，姐姐屄内粘液也流的越多，屁眼口的痔疮破了流出丝丝血滴……姐姐纤纤玉手伸出握了老汉粗糙大手引</w:t>
      </w:r>
    </w:p>
    <w:p>
      <w:r>
        <w:t>进洞口就让他挖个够。姐姐是咬住青山不放松，管它东西南北风，姐姐小屄夹紧，屁股悬空用腰力猛顶二下老汉！</w:t>
      </w:r>
    </w:p>
    <w:p>
      <w:r>
        <w:t>「唔……，不行啦……没力喽」，果然没顶几下终於哄了老汉怪叫一声就出精啦，而我，屁股眼内似乎被火烧了般</w:t>
      </w:r>
    </w:p>
    <w:p>
      <w:r>
        <w:t>炙热，屁眼口的痔疮更是麻辣难受。老汉显露出满足疲惫的脸色把赤裸的我推跌倒在墙角，我趁机冲洗一下被他凌</w:t>
      </w:r>
    </w:p>
    <w:p>
      <w:r>
        <w:t>虐的下体，而他坐在马桶上息了息会，套上裤子，又使劲一把拉住我的马尾，将精赤条条的姐姐从卫生间拖到隔壁</w:t>
      </w:r>
    </w:p>
    <w:p>
      <w:r>
        <w:t>房间，那条连通卫生间与空房的廊道，一边是斑驳的水泥墙，另一边是用来隔间的木板墙，长长的、幽暗的，总让</w:t>
      </w:r>
    </w:p>
    <w:p>
      <w:r>
        <w:t>人感到阴森。那麽多块并合而成的墙板中，就有一块是空房房门，屋内暗黑、神秘和害怕，平常没有人会想要来，</w:t>
      </w:r>
    </w:p>
    <w:p>
      <w:r>
        <w:t>姐姐痛了踮了大脚，不敢出声快步从廊道走过被拉进房内，好奇与恐惧整个罩住了我，放眼只见一张木床上摆了薄</w:t>
      </w:r>
    </w:p>
    <w:p>
      <w:r>
        <w:t>旧的被单与蚊帐，显得简陋。老汉一把将我推摔到床上，这时他却突然瞄到我那双艳丽的大脚腾起翘举在半空中，</w:t>
      </w:r>
    </w:p>
    <w:p>
      <w:r>
        <w:t>他急忙捉狭地把姐的细嫩光孅的大脚抄手捉住，扒开脚趾放到鼻子底下闻了闻，嗅了又嗅，然后喘着粗气说了一声</w:t>
      </w:r>
    </w:p>
    <w:p>
      <w:r>
        <w:t>：「好！大脚够骚味，够骚味，够臭，够味！够呛！够大！」，要知道女人的美脚，根据海内外专家的一致研究，</w:t>
      </w:r>
    </w:p>
    <w:p>
      <w:r>
        <w:t>在人体中这足和脚是性的意识、性韵味是最浓、最浓的器官，特别是对一个男人来讲，女人的足和脚是最难以抵挡、</w:t>
      </w:r>
    </w:p>
    <w:p>
      <w:r>
        <w:t>最具有诱惑力、杀伤极力的致命武器。只要从西方灰姑娘的「水晶鞋」、中国古代女人的「三寸金莲」，甚至到民</w:t>
      </w:r>
    </w:p>
    <w:p>
      <w:r>
        <w:t>间骂人「破鞋」的那些童话轶事、言语词汇中，人们就可或多或少感受到足和脚，所给人留下的说不清道不明的暧</w:t>
      </w:r>
    </w:p>
    <w:p>
      <w:r>
        <w:t>昧和性的想象……，所以有一个男人，如果绕过头面、细腰、肥臀，直接盯着女人的足和脚看，那他一定是个看女</w:t>
      </w:r>
    </w:p>
    <w:p>
      <w:r>
        <w:t>人相的高手，一个比女人还懂得女人的玩家。姐姐赤裸裸的脚ㄚ板滑溜柔软，足弓高起、脚心空虚，正是最性感的</w:t>
      </w:r>
    </w:p>
    <w:p>
      <w:r>
        <w:t>美人玉足，被捏在手中把玩。「噢哟哟喂呀！唉，哼……嗯……」，姐感觉敏感的脚掌肌肤说不出的骚痒，脚ㄚ被</w:t>
      </w:r>
    </w:p>
    <w:p>
      <w:r>
        <w:t>捉住，捏在手中抚揉，说不出是讨厌还是喜欢，只是这种麻痒从脚底蔓延到全身，不知不觉中姐的胸脯起伏的愈来</w:t>
      </w:r>
    </w:p>
    <w:p>
      <w:r>
        <w:t>愈快，急喘中也忍不住发出叹息的声音。一会儿，美丽脚掌上的五根脚趾头被往后拉，将纤柔的脚ㄚ扳直，脚掌心</w:t>
      </w:r>
    </w:p>
    <w:p>
      <w:r>
        <w:t>浮出白嫩的筋肉，姐感到指甲轻轻的抓在我的脚心。「呀啊……不要ㄟ！……啊唷喂哦！」。只觉得天旋地转，根</w:t>
      </w:r>
    </w:p>
    <w:p>
      <w:r>
        <w:t>本连挣扎的空间都没有，姐除了喘息和哀鸣外完全无法抵抗ㄟ！姐那一对白皙可爱的玉足，圆润迷人的脚踝，娇嫩</w:t>
      </w:r>
    </w:p>
    <w:p>
      <w:r>
        <w:t>的好似柔弱无骨，十枚精致的趾尖像一串娇贵的玉石闪着诱人的光点，这不是姐的错，而是天生美足哪。然后，老</w:t>
      </w:r>
    </w:p>
    <w:p>
      <w:r>
        <w:t>汉突然把我的粉嫩大脚趾含进嘴里拚命的舔，拚命地吸，狠狠地咬住如葱玉般的大脚趾吮啊吮地，又舔脚趾缝，「</w:t>
      </w:r>
    </w:p>
    <w:p>
      <w:r>
        <w:t>骚婆娘，嘻，啜出你脚趾汁啦……够味！够味！」，「我的妈呀，舔舔绝对给力痒的啊，受不了了啦1 爷，哪有脚</w:t>
      </w:r>
    </w:p>
    <w:p>
      <w:r>
        <w:t>趾汁啦，不过泌些油脂脚汗，不脏不臭的啦。」姐满脸绯红，大脚趾火辣辣的，莫名无奈真想挣扎拔出，但真不知</w:t>
      </w:r>
    </w:p>
    <w:p>
      <w:r>
        <w:t>该如何是好呀！？？！猥琐老汉慢慢地将我的皙白大脚吞进三分之一，吸了又吸，舌头又舔到我的脚趾缝，舌在我</w:t>
      </w:r>
    </w:p>
    <w:p>
      <w:r>
        <w:t>的脚趾缝内转来转去，痒了姐姐咯咯裂了小咀忍不住媚眼带笑意了，这扶媚嫣然笑意犹如诱人的含苞待放。忽然，</w:t>
      </w:r>
    </w:p>
    <w:p>
      <w:r>
        <w:t>老韩猛然一口咬了下去！「哇！噢哟哟，痛死我啦！呜喔！痛！痛！痛呀！」，姐姐白嫩嫩的大脚留下了一排鲜红</w:t>
      </w:r>
    </w:p>
    <w:p>
      <w:r>
        <w:t>齿印，皮被咬破了鲜血滴滴流下来！姐痛了直打哆嗦着，繊纤玉手轻掩捂了脸孔，泪水从指缝间撒落出来！屋内一</w:t>
      </w:r>
    </w:p>
    <w:p>
      <w:r>
        <w:t>阵寂静而姐姐那股幽幽体香樱桃混了咖啡气息，却毫无声无息地迷漫斗室益发氛芳浓郁。「额——真不靠谱！你这</w:t>
      </w:r>
    </w:p>
    <w:p>
      <w:r>
        <w:t>婊子，破鞋，发浪的骚兔崽子，你还以为是我的主子啊？！竟也敢直呼本大爷叫我滚？！坑爷！真是不懂规矩，哼！</w:t>
      </w:r>
    </w:p>
    <w:p>
      <w:r>
        <w:t>让你知道不本大爷的利害！骚腿张大把屄把开！屄不好好扒开拉大，吃苦头是你这婊子自己！看看大爷今天要如何</w:t>
      </w:r>
    </w:p>
    <w:p>
      <w:r>
        <w:t>惩罚制裁你这婊子！别以为你现在还是贵夫人！我的老板娘！」「爷，我………我…知道错啦，我……向啦赔罪，</w:t>
      </w:r>
    </w:p>
    <w:p>
      <w:r>
        <w:t>您大人大肚量放了我吧，我张开腿，您想干吗呀？」，我在床上嗦嗦发抖，缓缓地张开双腿，那诱人的桃花洞带了</w:t>
      </w:r>
    </w:p>
    <w:p>
      <w:r>
        <w:t>透明亮晶晶的淫水伴了惹人遐想乌黑软润的阴毛，全部无私地呈献在老汉面前，等了美好白菜再被这又老又丑的猪</w:t>
      </w:r>
    </w:p>
    <w:p>
      <w:r>
        <w:t>拱。「奶奶的熊！我想干吗呀！大爷操了你的臭屁眼，现在爷的脚要来干你这破鞋的臭屄！」，说完，那长满厚皮、</w:t>
      </w:r>
    </w:p>
    <w:p>
      <w:r>
        <w:t>老襺又老又臭的布满皱皮的脚就顶在我的阴户上不停的磨蹭。「爷，别这样呗，绕了我吧，看在我和亡夫面上，一</w:t>
      </w:r>
    </w:p>
    <w:p>
      <w:r>
        <w:t>向对您不错，您就大人大量饶恕了我吧！」，老汉随手赏了我一个耳光，「奶奶的熊！操你娘的！你还以为是贵夫</w:t>
      </w:r>
    </w:p>
    <w:p>
      <w:r>
        <w:t>人？！老板娘？！你是破鞋，人人可以干的贱屄！木有发浪，爷打死你！」，是我自己无知还沉迷於我见青山多妩</w:t>
      </w:r>
    </w:p>
    <w:p>
      <w:r>
        <w:t>媚，料青山见我应如是「知恩要报恩」的幻想虚境，显然我在婆家是被当成真正食物链底层的浮游生物了，人人可</w:t>
      </w:r>
    </w:p>
    <w:p>
      <w:r>
        <w:t>以侵犯、欺负我，以前照顾过的下人，面对他，我也得委屈求全温顺服从、挨打挨操了！老汉的大脚趾先在我的阴</w:t>
      </w:r>
    </w:p>
    <w:p>
      <w:r>
        <w:t>蒂上一阵摩擦，随后三个脚趾伸进阴道，接了四个脚趾！五个脚趾！慢慢地整个脚掌插入姐姐微润、细嫩、幽窄的</w:t>
      </w:r>
    </w:p>
    <w:p>
      <w:r>
        <w:t>玉径中翻滚搅腾！！而双手不停地捉住我的大奶，捏搓我的奶头！「呀，痛苦啊，受不了了啦！我的妈啊，啊唷哟</w:t>
      </w:r>
    </w:p>
    <w:p>
      <w:r>
        <w:t>喂哦！」姐几乎苦泣求饶着。「唔！受不了？才开始哪！」，随之臭脚来回左右的旋转，我清楚意识到他那厚厚不</w:t>
      </w:r>
    </w:p>
    <w:p>
      <w:r>
        <w:t>规则的脚趾甲和脚上的鸡眼厚皮不断地在里面撩拨，刮磨着我屄腔内神经敏感的嫩肉！痛、痒、酥、麻、辣、炙热</w:t>
      </w:r>
    </w:p>
    <w:p>
      <w:r>
        <w:t>五味在穴内翻腾，我紧咬了牙，光了身子辗转翻滚在床上，屁股不停的扭动，难过狼狈不堪！忽然老汉用力将脚在</w:t>
      </w:r>
    </w:p>
    <w:p>
      <w:r>
        <w:t>我的穴内抽送，不断不停的抽送！不断不停向里踢，半个脚掌硬生生踢进屄内，一边踢，一边儿转动！狂插猛踢，</w:t>
      </w:r>
    </w:p>
    <w:p>
      <w:r>
        <w:t>翻滚搅腾！让我气喘吁吁，几乎透不过气来，屄似乎裂开了，姐姐呻吟着「哦、哦、哦……哎、哎……哎、咿、咿、</w:t>
      </w:r>
    </w:p>
    <w:p>
      <w:r>
        <w:t>咿……嗯、嗯……大爷，被您玩死呗！，大脚快晕昏啊……哦哟哟。啊唷喂哦！喔哟哟，喔唷喂啊！」「哦、哦、</w:t>
      </w:r>
    </w:p>
    <w:p>
      <w:r>
        <w:t>哦……哎、哎……哎、咿、咿、咿……嗯、嗯……大爷，这不是玩屄呗！，在搞死大脚啊……哦哟哟。啊唷喂哦！</w:t>
      </w:r>
    </w:p>
    <w:p>
      <w:r>
        <w:t>喔哟哟，喔唷喂啊！」，胸口一阵闷塞二眼翻白，不由凄厉的哀啼一声，接了连串咳嗽，口中就吐出白沫！老汉怕</w:t>
      </w:r>
    </w:p>
    <w:p>
      <w:r>
        <w:t>闹出了人命，「嗖」的一声拔出脚掌，姐姐痛了立刻捂住了下体，虚脱幽幽的望了他，眼中流露出弱者无助、哀伤</w:t>
      </w:r>
    </w:p>
    <w:p>
      <w:r>
        <w:t>和求饶的神色，欲哭而无泪的曲辱悲伤啊！「破鞋，臭屄，爷今天制裁到此，乖乖的起来跪送爷出门！」，姐姐乏</w:t>
      </w:r>
    </w:p>
    <w:p>
      <w:r>
        <w:t>力的缓缓从床上爬起，精赤条条的跪下，丰胸轻贴地，肥臀乖乖地翘高，温顺娇柔声说道，「爷，您晚安，您慢走。」</w:t>
      </w:r>
    </w:p>
    <w:p>
      <w:r>
        <w:t>「哼！操！」老汉从鼻中冷哼了一声，仰了头，看都不屑看我一眼，大步离去。目睹老汉的背影，姐无力的垂下头，</w:t>
      </w:r>
    </w:p>
    <w:p>
      <w:r>
        <w:t>再抬头，大眼睛里的泪水「趴嗒、趴嗒」全滚了下来了！</w:t>
      </w:r>
    </w:p>
    <w:p>
      <w:r>
        <w:t>唉，人生起起落落，而人在屋沿下，吃点亏没有什麽了不起，我也不用太难过。别忘了嚣张无礼总无落魄来得</w:t>
      </w:r>
    </w:p>
    <w:p>
      <w:r>
        <w:t>久，可贵的眼泪别在这种现实里流是对的，因为不值得啊。努力吧，振作点儿，就像一人划独木舟，在汪洋大海中</w:t>
      </w:r>
    </w:p>
    <w:p>
      <w:r>
        <w:t>一切得靠运气、毅力和对希望的拥抱。</w:t>
      </w:r>
    </w:p>
    <w:p>
      <w:r>
        <w:t>可是说了容易，做起来困难，每当我越是清醒就越难过不甘心，就像想起今天被老汉没有人性血腥的性侵，越</w:t>
      </w:r>
    </w:p>
    <w:p>
      <w:r>
        <w:t>想就会越难受越呕。而可悲的是，我还没学会怎样「糊涂」……所以不得不清醒啊！有时我会想，做一个糊涂的人</w:t>
      </w:r>
    </w:p>
    <w:p>
      <w:r>
        <w:t>会不会更快乐？我不知道在婆家这算不算是在逃避问题，可我有时真想这样做，「糊涂」的快乐是最简单的，也会</w:t>
      </w:r>
    </w:p>
    <w:p>
      <w:r>
        <w:t>想让自己变得更简单些。最近总是有些不知所措，是否是我还要得太多，保守不够开放，生活才简单不起来呢？！</w:t>
      </w:r>
    </w:p>
    <w:p>
      <w:r>
        <w:t>人总会有想逃避的时候，即使是在别人眼中最坚强的那个。也会想一个人，什么也不想，浪费时间让自己喘口气的。</w:t>
      </w:r>
    </w:p>
    <w:p>
      <w:r>
        <w:t>不知道为什么，最近有这些奇奇怪怪的想法，可能是想了想自己的状态。快乐的最高境界是什么？该糊涂时糊涂。</w:t>
      </w:r>
    </w:p>
    <w:p>
      <w:r>
        <w:t>那什么时候该糊涂呢？！有些时候有些事装作不知道会更好，何必操那份心呢！被操被干就让这些过了吧，廉耻抛</w:t>
      </w:r>
    </w:p>
    <w:p>
      <w:r>
        <w:t>一边，人在一起，就是会有那么多的麻烦。……总是有些关你又不关你的事找上门，我可不可以不要烦心，不要去</w:t>
      </w:r>
    </w:p>
    <w:p>
      <w:r>
        <w:t>操心这些小到不能再小，自己的屄挺好没环呀，逃不了就无聊的不能再无聊的事啊！有时想不去计较，不去关心都</w:t>
      </w:r>
    </w:p>
    <w:p>
      <w:r>
        <w:t>不行，因为他们这些人都是与你相关的，在你身边的……天天想侵犯你！人要做到聪明就已经很难了，「糊涂」，</w:t>
      </w:r>
    </w:p>
    <w:p>
      <w:r>
        <w:t>有时其实比聪明还聪明。在什么样的时间，什么样的地点，和谁在做什么事，该是怎样的心情……要讲究的真的很</w:t>
      </w:r>
    </w:p>
    <w:p>
      <w:r>
        <w:t>多，而我这个人，面对自己在乎的身体的时候，却不能不管。所以让我装个「糊涂」，真的不简单啊！——所以有</w:t>
      </w:r>
    </w:p>
    <w:p>
      <w:r>
        <w:t>时候会很好奇那些「糊涂」的人……</w:t>
      </w:r>
    </w:p>
    <w:p>
      <w:r>
        <w:t>因为有时会越逃越遭，不如装个糊涂，当没这回事，就过去了……有些时候还是让自己「糊涂」些吧，被操被</w:t>
      </w:r>
    </w:p>
    <w:p>
      <w:r>
        <w:t>干让自己轻松，也让别人下的了台，别计较吧。可是由聪明转入糊涂就更难了，因为我已经把守寡贞洁，礼义廉耻</w:t>
      </w:r>
    </w:p>
    <w:p>
      <w:r>
        <w:t>事情看得很深很重了……能做到聪明就已经很不容易了，难道还要我回头吗？！出来的路就已经很崎岖了，还有力</w:t>
      </w:r>
    </w:p>
    <w:p>
      <w:r>
        <w:t>气去做别的选择吗？！我不知道……聪明难，糊涂难，由聪明转入糊涂装了被操被毫无人性的玩弄后，在我的心中</w:t>
      </w:r>
    </w:p>
    <w:p>
      <w:r>
        <w:t>不去计较更难啊——！我再也不相信我曾是个2B青年、文艺青年，至於你信不信，我反正是信了。你懂的！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