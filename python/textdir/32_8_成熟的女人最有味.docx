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成熟的女人最有味</w:t>
      </w:r>
    </w:p>
    <w:p>
      <w:r>
        <w:t>那段时间，女朋友不在，我是白天上班，下了班我很轻闲，通常会上网泡着。</w:t>
      </w:r>
    </w:p>
    <w:p>
      <w:r>
        <w:t>那时上网几乎没有特正式的目的，基本上先看看新闻，然后玩会游戏。其它很多时候是开着ＱＱ，再进一个聊</w:t>
      </w:r>
    </w:p>
    <w:p>
      <w:r>
        <w:t>天室，起一个名字挂在那里。</w:t>
      </w:r>
    </w:p>
    <w:p>
      <w:r>
        <w:t>我和她就是这时认识的，网上。我的网名叫那一刻的情，她叫月儿（名字我得替她保密哦），３４岁，也许我</w:t>
      </w:r>
    </w:p>
    <w:p>
      <w:r>
        <w:t>们都不该称为网友，因为我们只聊了一晚，是通宵。我们以后的联络是短信，电话。但那一晚我们聊了很多，我们</w:t>
      </w:r>
    </w:p>
    <w:p>
      <w:r>
        <w:t>的观念，生活，很多很多。因为陌生，我们聊的很放得开，这应该是大家普遍喜欢网聊的原因之一吧。孔子云，食</w:t>
      </w:r>
    </w:p>
    <w:p>
      <w:r>
        <w:t>色性也，内心的渴望和好奇使我们自然聊到了性，后来，包括做爱喜欢的姿势，怎样容易高潮，什么感觉，身体特</w:t>
      </w:r>
    </w:p>
    <w:p>
      <w:r>
        <w:t>征等我们都进行了交流，当时真的感觉很棒，很好奇，下面一直硬硬的，小弟弟的头把内裤都弄湿了。</w:t>
      </w:r>
    </w:p>
    <w:p>
      <w:r>
        <w:t>在手指打字下面难受的时候，月儿问我「在网上做过爱吗」我更加兴奋起来，说当然做过，其实我只是看过网</w:t>
      </w:r>
    </w:p>
    <w:p>
      <w:r>
        <w:t>上的文章写过和文章里附的一些聊天记录，她又过来一句「我都湿了，我们试试好吗」这时候如果退缩那还叫男人</w:t>
      </w:r>
    </w:p>
    <w:p>
      <w:r>
        <w:t>吗，何况小弟弟也不会允许啊，于是我们你来我往起来。其实做过网爱的朋友们都知道，这时多数都是男的打的字</w:t>
      </w:r>
    </w:p>
    <w:p>
      <w:r>
        <w:t>多得多，因为总是男人主动啊，这一点看来从现实到网上都差不多。</w:t>
      </w:r>
    </w:p>
    <w:p>
      <w:r>
        <w:t>我打开电脑里存的一些色情小说，根据我们的进程在里面ＣＯＰＹ一些文字话语，再ＰＡＳＴＥ发给她，竟然</w:t>
      </w:r>
    </w:p>
    <w:p>
      <w:r>
        <w:t>发现还很合节奏，我也省了好多事，最主要是有时间一只手来安慰小弟弟了，而她发来的也只是哼哼啊啊，湿了，</w:t>
      </w:r>
    </w:p>
    <w:p>
      <w:r>
        <w:t>流水，放进来一些很简短的话语，我知道她的手肯定也忙不过来，但我已经很爽了，这能让我有很多幻想，重要的</w:t>
      </w:r>
    </w:p>
    <w:p>
      <w:r>
        <w:t>是我知道她会很快乐。后来在我的引导下，她半天没有话，只是有些简单的单音节字过来，一会她说她高潮了，坐</w:t>
      </w:r>
    </w:p>
    <w:p>
      <w:r>
        <w:t>垫湿了好大一块。我真的很满足，尽管我还没有来。</w:t>
      </w:r>
    </w:p>
    <w:p>
      <w:r>
        <w:t>我们交换了电话，因为她老公也不在家，我们当时就都听到了对方的声音，她的声音是慵懒的，我当时觉得是</w:t>
      </w:r>
    </w:p>
    <w:p>
      <w:r>
        <w:t>刚好受过的关系吧，让我好有欲望，我们电话中继续着我们的爱，在她的呻吟声中，我喷发了，只觉得无比的激烈，</w:t>
      </w:r>
    </w:p>
    <w:p>
      <w:r>
        <w:t>她也在我的低吼声中到了她的第二次。</w:t>
      </w:r>
    </w:p>
    <w:p>
      <w:r>
        <w:t>其实我们的交往是在后来。虽然网上都已经做过了，可是谁也没有提出要见面，我们几乎每天都有短信电话往</w:t>
      </w:r>
    </w:p>
    <w:p>
      <w:r>
        <w:t>来，但由于时间等原因，我们几乎再没有在网上碰面。</w:t>
      </w:r>
    </w:p>
    <w:p>
      <w:r>
        <w:t>ＯｎｅＭｏｎｔｈＬａｔｅｒ这一个月的电话短信中，我们互相了解了更多，她在政府机关做公务员。我似乎</w:t>
      </w:r>
    </w:p>
    <w:p>
      <w:r>
        <w:t>已经迷恋上了月儿那慵懒的声音，我也能感觉到她那隐隐的渴望，那是对不期而至的激情的渴望，而那也同样是我</w:t>
      </w:r>
    </w:p>
    <w:p>
      <w:r>
        <w:t>渴望的。我知道应该会有事情发生了。</w:t>
      </w:r>
    </w:p>
    <w:p>
      <w:r>
        <w:t>我们在同一个城市，根据她告诉我她家的地址，我知道我每天上下班坐的公交车都会经过那里。于是我告诉她，</w:t>
      </w:r>
    </w:p>
    <w:p>
      <w:r>
        <w:t>为了以后我们的安全过渡，我会在下班的公车上和她见面，我在车上，她在车下，算是第一面。我们事先都没有说</w:t>
      </w:r>
    </w:p>
    <w:p>
      <w:r>
        <w:t>自己的衣着，但在公车匆匆开过的一瞬，我们都发现了对方。我看到在路边电话厅旁一个女人，３０多岁，穿蓝色</w:t>
      </w:r>
    </w:p>
    <w:p>
      <w:r>
        <w:t>半袖衬衫，下身黑色裙子，１６２，３的个头，是感觉很好的那样的女人，她在盯着我们的公车在看，我想就是她</w:t>
      </w:r>
    </w:p>
    <w:p>
      <w:r>
        <w:t>了，在车上朝她挥了挥手。</w:t>
      </w:r>
    </w:p>
    <w:p>
      <w:r>
        <w:t>显然她也发现了我，跳了两下也向我挥手，当时我都有些呆了，只觉得她的胸也跳跃了几下召唤着我，我有些</w:t>
      </w:r>
    </w:p>
    <w:p>
      <w:r>
        <w:t>魂不守舍。</w:t>
      </w:r>
    </w:p>
    <w:p>
      <w:r>
        <w:t>第一次见面我们都感觉很好。真正的见面是在几天后。依旧短信诱惑了几天，这天天气特好，我有种特想见她</w:t>
      </w:r>
    </w:p>
    <w:p>
      <w:r>
        <w:t>的冲动，后来她说也有同感。我想释放自己的激情，我想揽住她那跳跃的酥胸，我想真实的做我们网上所经历的，</w:t>
      </w:r>
    </w:p>
    <w:p>
      <w:r>
        <w:t>我想和她做爱！</w:t>
      </w:r>
    </w:p>
    <w:p>
      <w:r>
        <w:t>这天我们互通的短信也很激情，到最后她短信问我「你真想跟我做嘛？你会不会后悔？」我当然要把局面控制</w:t>
      </w:r>
    </w:p>
    <w:p>
      <w:r>
        <w:t>住，说「当然！我想！决不后悔？」她回：那见吧！</w:t>
      </w:r>
    </w:p>
    <w:p>
      <w:r>
        <w:t>见面是在一家有农家炕样子的餐厅里，我们面对面坐在单间的炕桌上。待服务员上完菜走出去，我们对望着，</w:t>
      </w:r>
    </w:p>
    <w:p>
      <w:r>
        <w:t>不说话只是笑。</w:t>
      </w:r>
    </w:p>
    <w:p>
      <w:r>
        <w:t>过了良久，月儿开口了：你怎么不说话，还坏坏地看着人家笑什么啊？</w:t>
      </w:r>
    </w:p>
    <w:p>
      <w:r>
        <w:t>我咧开了嘴，笑着说：我在想怎样能捏到你的鼻子。</w:t>
      </w:r>
    </w:p>
    <w:p>
      <w:r>
        <w:t>说着我的手就隔着桌子伸了过去，她躲了躲，但最终没能逃出我的魔掌，嗔着的鼻子被捏到了，我当然不舍得</w:t>
      </w:r>
    </w:p>
    <w:p>
      <w:r>
        <w:t>使劲捏，假装用力晃了晃手，说：我说过的，决不会饶了你。她打落我的手说：去你的，看把你坏的！</w:t>
      </w:r>
    </w:p>
    <w:p>
      <w:r>
        <w:t>说实话，我对月儿感觉很好，我喜欢她的嗔怪的表情，喜欢她柔顺的头发漂过来的淡淡发香，喜欢她盯着我笑</w:t>
      </w:r>
    </w:p>
    <w:p>
      <w:r>
        <w:t>着看我的样子。</w:t>
      </w:r>
    </w:p>
    <w:p>
      <w:r>
        <w:t>我们一边吃一边聊，轻松暧昧的气氛在我们两个人周围萦绕。</w:t>
      </w:r>
    </w:p>
    <w:p>
      <w:r>
        <w:t>不知什么时候，我们谁也不说话了，静静的看着对方，两个人都是一脸的严肃，她轻轻的说：走？</w:t>
      </w:r>
    </w:p>
    <w:p>
      <w:r>
        <w:t>我说：走！</w:t>
      </w:r>
    </w:p>
    <w:p>
      <w:r>
        <w:t>她说：去？</w:t>
      </w:r>
    </w:p>
    <w:p>
      <w:r>
        <w:t>我说：去！</w:t>
      </w:r>
    </w:p>
    <w:p>
      <w:r>
        <w:t>于是我们下炕，我动作灵活，先下到地上等她。她因为弯下腰穿鞋，上衣被抻了上去，露出了一截白白的腰，</w:t>
      </w:r>
    </w:p>
    <w:p>
      <w:r>
        <w:t>下面圆圆的屁股更加突出来。我的小弟弟再次撑起了帐篷。她穿上了鞋子，站起来抬头望到我，看到我怔怔的样子，</w:t>
      </w:r>
    </w:p>
    <w:p>
      <w:r>
        <w:t>她笑了。</w:t>
      </w:r>
    </w:p>
    <w:p>
      <w:r>
        <w:t>为了逃避尴尬，我趁势想再去捏她的鼻子，没想到这次她也下手了，张着手也要来寻我鼻子，我们都得手了，</w:t>
      </w:r>
    </w:p>
    <w:p>
      <w:r>
        <w:t>然后就抱在了一起。</w:t>
      </w:r>
    </w:p>
    <w:p>
      <w:r>
        <w:t>吻……是那种急迫的互相追寻的吻，她滑滑的舌头伸进我嘴里，我贪婪的吮吸着，我们的舌头绞在一起，我的</w:t>
      </w:r>
    </w:p>
    <w:p>
      <w:r>
        <w:t>舌头也顽强地顶入她的口腔，马上就让月儿滑溜的舌头卷起吸了进去。</w:t>
      </w:r>
    </w:p>
    <w:p>
      <w:r>
        <w:t>我的小弟弟「早就不听约束的顶在了月儿的小腹上，她喘息着，我右手揽着她的腰，左手趁机从她衣服下面伸</w:t>
      </w:r>
    </w:p>
    <w:p>
      <w:r>
        <w:t>了上去，再从她的胸罩下面掏了进去，她的乳房就在我的掌握之中了。</w:t>
      </w:r>
    </w:p>
    <w:p>
      <w:r>
        <w:t>只觉得她的乳头很小，我捏着她，作旋转式的轻揉，然后手指又深深的陷入乳房上，丰满软绵绵的乳房从指缝</w:t>
      </w:r>
    </w:p>
    <w:p>
      <w:r>
        <w:t>里绽出些许。</w:t>
      </w:r>
    </w:p>
    <w:p>
      <w:r>
        <w:t>月儿呻吟着，重重地喘息落在我的耳边。我觉得月儿好需要我怜爱，于是低下头，弦住了她的暗红的乳头，舌</w:t>
      </w:r>
    </w:p>
    <w:p>
      <w:r>
        <w:t>头在她的乳尖打转，尖尖的乳头被弄得坚硬而耸立起来，转了一会，再含在嘴里深深的吸。月儿腾出手，把乳房从</w:t>
      </w:r>
    </w:p>
    <w:p>
      <w:r>
        <w:t>我的嘴里拽出来，喘着说：我受不了，我们走吧，我要。说完手揉了一下我的帐篷。</w:t>
      </w:r>
    </w:p>
    <w:p>
      <w:r>
        <w:t>我也受不了了，我也想要，我想要我幻想了很久的……出了包房，两个小服务员看着我们，我看到月儿羞红了</w:t>
      </w:r>
    </w:p>
    <w:p>
      <w:r>
        <w:t>脸，我笑着对服务员点了一下头。</w:t>
      </w:r>
    </w:p>
    <w:p>
      <w:r>
        <w:t>随着宾馆房间门的关闭，我们再次抱在了一起，月儿双手勾着我的脖子，双脚荡起来盘在我的腰上，我们的嘴</w:t>
      </w:r>
    </w:p>
    <w:p>
      <w:r>
        <w:t>又吸在了一起。我这样抱着她，一步步走到床前，把她压在了床下。</w:t>
      </w:r>
    </w:p>
    <w:p>
      <w:r>
        <w:t>我们的目光又对视在一起，月儿在下面勾着我，我的双手垫在她的双肩下支撑在床上，她的目光有欲望的烈火。</w:t>
      </w:r>
    </w:p>
    <w:p>
      <w:r>
        <w:t>我爱怜的低头吻了她的额头，接着吻了下她的鼻子，并轻轻咬了一下，接着又起来注视着她，她微睁的眼神迷</w:t>
      </w:r>
    </w:p>
    <w:p>
      <w:r>
        <w:t>离着，幽怨地说：哥哥你真坏！说完撅起红嘟嘟的嘴巴往上凑，她的唇很湿润，很软，舌头在我口中热切地探寻着，</w:t>
      </w:r>
    </w:p>
    <w:p>
      <w:r>
        <w:t>她的腰背很丰腴，手感很舒服。抱着她温软的身躯，我的小弟弟早已把持不住，硬硬地顶在她的小腹部，牵得我小</w:t>
      </w:r>
    </w:p>
    <w:p>
      <w:r>
        <w:t>腹隐隐作痛。</w:t>
      </w:r>
    </w:p>
    <w:p>
      <w:r>
        <w:t>我解开了她的上衣扣子，她配合着我依次抬起肩膀让我把衣服脱了下来，我也掠去了自己的上衣，将她抱了起</w:t>
      </w:r>
    </w:p>
    <w:p>
      <w:r>
        <w:t>来，这样我们上身只隔了她的黑色乳罩，我们拥抱着，挤压着，亲吻着。我吻她的耳垂，她的下巴，脖子，再下来，</w:t>
      </w:r>
    </w:p>
    <w:p>
      <w:r>
        <w:t>落在她露出的半对乳房上面，我伸出舌头，探询她乳罩边缘的乳头，她的乳头已经硬了，在我来回勃弄的舌头下极</w:t>
      </w:r>
    </w:p>
    <w:p>
      <w:r>
        <w:t>有弹性。她紧紧地抱着我，双手不停地在我的背上摩挲，她呻吟着，不断地唤着：啊……啊……</w:t>
      </w:r>
    </w:p>
    <w:p>
      <w:r>
        <w:t>我习惯地把手伸到她背后，想解下她的乳罩，可是摸索了半天，也没有找到搭扣，她说：你真笨。然后低下头，</w:t>
      </w:r>
    </w:p>
    <w:p>
      <w:r>
        <w:t>自己在前面轻轻一动，胸罩开了，两只乳就弹了出来，接着说：傻瓜！我傻傻地看着她的双乳，说：呵呵，我在研</w:t>
      </w:r>
    </w:p>
    <w:p>
      <w:r>
        <w:t>究你的乳罩。</w:t>
      </w:r>
    </w:p>
    <w:p>
      <w:r>
        <w:t>她的乳房很大，乳头翘翘地在乳房上挺立着，呈现暗红色，像两只小樱桃，乳晕不是很大，旁边有一个小小的</w:t>
      </w:r>
    </w:p>
    <w:p>
      <w:r>
        <w:t>黑色痣，整对乳房像她的身体一样，出奇地白。</w:t>
      </w:r>
    </w:p>
    <w:p>
      <w:r>
        <w:t>我忍不住又吻了上去，贪婪地吻着，不停地吸吮、拨弄着乳头，一只手则抓捏、摩挲着另一只乳房。</w:t>
      </w:r>
    </w:p>
    <w:p>
      <w:r>
        <w:t>月儿浑身热热的，软软的瘫在我怀里，张着小嘴喘着。我的小弟弟硬的好难受，于是我解开了腰带，抓住月儿</w:t>
      </w:r>
    </w:p>
    <w:p>
      <w:r>
        <w:t>的一只手，带着她伸到了裤子里，「啊——」月儿叫了一声贪婪的抓住了我的小弟弟。写到这，我想把他叫做小弟</w:t>
      </w:r>
    </w:p>
    <w:p>
      <w:r>
        <w:t>弟也许和实物有些不相称了，或许应该叫大家通用的叫法「大鸡巴」嘿嘿……但我一直觉得叫「小弟弟」比较卡通</w:t>
      </w:r>
    </w:p>
    <w:p>
      <w:r>
        <w:t>些，也可爱些，做爱本来就是很可爱很美好的一件事情，何必把他弄得叫起来凶巴巴的。^_^ 又跑题了。</w:t>
      </w:r>
    </w:p>
    <w:p>
      <w:r>
        <w:t>我松开月儿的裤带，她挺起腰身让我褪下了裤子。她黑色的内裤有着蕾丝，小小的性感迷人。我在她潮湿温热</w:t>
      </w:r>
    </w:p>
    <w:p>
      <w:r>
        <w:t>的内裤外面爱抚了一会儿，就把她脱了下来。</w:t>
      </w:r>
    </w:p>
    <w:p>
      <w:r>
        <w:t>整个裸体的月儿已呈现在我面前了。</w:t>
      </w:r>
    </w:p>
    <w:p>
      <w:r>
        <w:t>月儿的皮肤好白，很光滑，阴毛不算浓密的长着，阴阜鼓鼓的。我分开了她的双腿，暗红色的阴唇还合着，阴</w:t>
      </w:r>
    </w:p>
    <w:p>
      <w:r>
        <w:t>唇下端已经流出了亮亮的爱液。我轻轻地分开阴唇，里面是让人心疼的嫩红。我整个左手覆了上去，中指在她的肉</w:t>
      </w:r>
    </w:p>
    <w:p>
      <w:r>
        <w:t>缝中轻轻地蠕动。月儿喘息着，呻吟着，扭动着「啊……嗯……啊……」我手上已经满是她的爱液，我把手拿上来，</w:t>
      </w:r>
    </w:p>
    <w:p>
      <w:r>
        <w:t>两个手指分开后悬着一段透明的粘丝，我故意想逗逗她便说：月儿，看这是你的什么？她迷离的眼微微张开了些，</w:t>
      </w:r>
    </w:p>
    <w:p>
      <w:r>
        <w:t>双腿夹了我的腰一下「啊……你好坏」</w:t>
      </w:r>
    </w:p>
    <w:p>
      <w:r>
        <w:t>她的阴蒂很突出，外圈包着一层薄薄的嫩肉，我湿湿的手指轻轻的揉搓，月儿浑身抖了抖，明显觉得她的喘息</w:t>
      </w:r>
    </w:p>
    <w:p>
      <w:r>
        <w:t>更重了，她的阴蒂越发的挺立起来。只听她喘着说：啊……啊。真好……你摸得真好……感受着月儿的快乐，我更</w:t>
      </w:r>
    </w:p>
    <w:p>
      <w:r>
        <w:t>加兴奋，将头埋在她的双腿间，我的舌尖在她的肉缝间上下搅动，和着她的爱液，有叭叭响动的声音，一会儿，灵</w:t>
      </w:r>
    </w:p>
    <w:p>
      <w:r>
        <w:t>活的舌头又旋转着吮吸着她那勃起的阴蒂。刚刚旋转拨弄了一会儿，月儿忽然夹紧了我的头部，她的腰部往上挺，</w:t>
      </w:r>
    </w:p>
    <w:p>
      <w:r>
        <w:t>浑身颤抖个不停，眼睛紧紧的闭着，张着小嘴巴就那样挺着。我这样被她夹了好几秒钟，忽然她松开了我，长嘘了</w:t>
      </w:r>
    </w:p>
    <w:p>
      <w:r>
        <w:t>一口气。我知道她高潮了。看到身下的月儿这样的愉悦，我心中有种特满足的感觉。</w:t>
      </w:r>
    </w:p>
    <w:p>
      <w:r>
        <w:t>我嘴上粘着她滑腻的爱液，爬到上面对她吻了下去，她吮吸着，蠕动着，她的爱液和我们的唾液互相融和着，</w:t>
      </w:r>
    </w:p>
    <w:p>
      <w:r>
        <w:t>我感到她无比的受用。月儿调皮的小手伸到我裤子里，捉住了暴怒的小弟弟，听到她急迫的含糊的呻吟：上来干吧！</w:t>
      </w:r>
    </w:p>
    <w:p>
      <w:r>
        <w:t>听她这样说，本来就已经涨到顶点的小弟弟又挺大了些，裤子里再也不能容下。我几下子把自己脱得精光，挺</w:t>
      </w:r>
    </w:p>
    <w:p>
      <w:r>
        <w:t>着硬硬的物件，径直送到了她的下面。暗亮的大龟头沿着她的肉缝上下摩梭，我成心逗月儿，就是不往里面挺进，</w:t>
      </w:r>
    </w:p>
    <w:p>
      <w:r>
        <w:t>只是和着她的淫水在阴唇间摩擦，偶尔还点一下她突起的阴蒂，月儿急得不行，直说我坏，她双手抓着我有点翘的</w:t>
      </w:r>
    </w:p>
    <w:p>
      <w:r>
        <w:t>屁股，使劲的往自己身上压，下体也迎合着往上顶，娇喘着说：嗯……别这样了，求你，进来吧……啊……其实我</w:t>
      </w:r>
    </w:p>
    <w:p>
      <w:r>
        <w:t>早已经忍不住，就停止了研磨，顶在她的阴道口，开始慢慢的挺进。</w:t>
      </w:r>
    </w:p>
    <w:p>
      <w:r>
        <w:t>龟头刚进入，就觉得她里面好紧，完全不似我经历过的其它两个女人的。她的阴道出奇的紧！我停了停，问她</w:t>
      </w:r>
    </w:p>
    <w:p>
      <w:r>
        <w:t>：疼么？她摇头说不，双手按着我的屁股一下子把我压了进去，我只觉得我所有的全部进入到一个温软，滑润，挤</w:t>
      </w:r>
    </w:p>
    <w:p>
      <w:r>
        <w:t>压的处所里，我慢慢地抽动，感觉这个熟悉又陌生的处所也随着我而迎合，而紧握，而扭动……</w:t>
      </w:r>
    </w:p>
    <w:p>
      <w:r>
        <w:t>我的心好美！我一下一下地抽动着，月儿的表情看不出是痛苦多还是享受多，但我知道这是女人快乐到极至的</w:t>
      </w:r>
    </w:p>
    <w:p>
      <w:r>
        <w:t>表情。我更加卖力地工作起来，使劲地抽插着，我们两人的下体碰撞着，发出「啪啪啪」的声音。</w:t>
      </w:r>
    </w:p>
    <w:p>
      <w:r>
        <w:t>她的小妹妹真的太紧了，我也抽插地太过忘情，不一会只觉得一阵酥麻，头脑一阵晕眩，我心想不好，得马上</w:t>
      </w:r>
    </w:p>
    <w:p>
      <w:r>
        <w:t>缓一缓，可决堤的洪水势头太猛，电光火石间，心头一闪，不能射进去，别让她怀孕了，于是在激烈的抽动中猛然</w:t>
      </w:r>
    </w:p>
    <w:p>
      <w:r>
        <w:t>拔了出来，激射而出的精液喷在了她的乳房，小腹上很多。</w:t>
      </w:r>
    </w:p>
    <w:p>
      <w:r>
        <w:t>这一次我没想到会这么快，完全不是以往的水平，我抱着月儿在怀里，对她说：我是不是快了点？</w:t>
      </w:r>
    </w:p>
    <w:p>
      <w:r>
        <w:t>月儿抚摸着我软了的小弟弟温柔地对我说：还好，我已经很舒服了！你刚才把我撑得满满的，真好！得到了月</w:t>
      </w:r>
    </w:p>
    <w:p>
      <w:r>
        <w:t>儿的夸奖，我都觉得飘飘然，对她说：你的也太紧了！把我小弟弟夹得这么快就吐了月儿在我怀里问我：我的紧你</w:t>
      </w:r>
    </w:p>
    <w:p>
      <w:r>
        <w:t>喜欢吗？我亲了月儿额头一下，说：当然喜欢了后来我们一起洗了澡，月儿还为我口交，这是我头一次尝到的滋味。</w:t>
      </w:r>
    </w:p>
    <w:p>
      <w:r>
        <w:t>整个下午，我们做了三次，用了各种我们喜欢的姿势，时间一次比一次长，月儿高潮了也许有三、四次，最后一次</w:t>
      </w:r>
    </w:p>
    <w:p>
      <w:r>
        <w:t>以后，我们拥在一起，都瘫在了床上。惨的是宾馆的床，床单上到处是我们俩的淫液，对不起了，宾馆服务员同志。</w:t>
      </w:r>
    </w:p>
    <w:p>
      <w:r>
        <w:t>以后我们经常的偷偷约会，别人谁都不知道，这是我们两个的秘密。我们之间都很坦率，我们可以坦然的互相</w:t>
      </w:r>
    </w:p>
    <w:p>
      <w:r>
        <w:t>告诉对方曾经拥有的异性，我知道她有过２个男人，她也知道了我有过２个女人。我们也互相牵挂，情感上的事我</w:t>
      </w:r>
    </w:p>
    <w:p>
      <w:r>
        <w:t>们都爱找对方倾诉，我们互相安慰，互相体贴，但我们决不是爱，应该是喜欢，３０岁上的人，多出的一份爱就已</w:t>
      </w:r>
    </w:p>
    <w:p>
      <w:r>
        <w:t>经不是幸福，而是沉重！我们不要这份沉重，我只做我们喜欢的事，做我们爱做的事。我们互相都约定不破坏对方</w:t>
      </w:r>
    </w:p>
    <w:p>
      <w:r>
        <w:t>的生活环境，对于我们的关系，也许贴切的说法应该叫我们是「性福朋友」。</w:t>
      </w:r>
    </w:p>
    <w:p>
      <w:r>
        <w:t>现在网络上风行「木子美的性爱日记」，每个人都有自己的个性，也许木子美的个性是很张扬的，我个人觉得</w:t>
      </w:r>
    </w:p>
    <w:p>
      <w:r>
        <w:t>无可厚非。但，我反对那样的「滥」，好像谁说的忘记了——「和一个人做爱，就是和和她（他）做过爱的所有人</w:t>
      </w:r>
    </w:p>
    <w:p>
      <w:r>
        <w:t>做了爱」，太滥了，真的好不安全！也许太多了的话，就好像网络计数器一样了，更在意的也许是登陆这个网站的</w:t>
      </w:r>
    </w:p>
    <w:p>
      <w:r>
        <w:t>人数。</w:t>
      </w:r>
    </w:p>
    <w:p>
      <w:r>
        <w:t>我一直崇尚安全健康的性爱，我从不找小姐，我觉得那是对美好性爱的一种糟蹋。我喜欢激情碰撞后自然而然</w:t>
      </w:r>
    </w:p>
    <w:p>
      <w:r>
        <w:t>的交往。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