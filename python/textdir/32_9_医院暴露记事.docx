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医院暴露记事</w:t>
      </w:r>
    </w:p>
    <w:p>
      <w:r>
        <w:t>秋老虎还在，天气炎热，我正躲在冰冷地空调房里默默的收拾衣服。</w:t>
      </w:r>
    </w:p>
    <w:p>
      <w:r>
        <w:t>几天前，我去了医院。因为腹痛所以不得不去检查。后来，我不止查出了胃病，更是提早发现了正在萌发的肿</w:t>
      </w:r>
    </w:p>
    <w:p>
      <w:r>
        <w:t>瘤！</w:t>
      </w:r>
    </w:p>
    <w:p>
      <w:r>
        <w:t>「小姐，你不要担心。虽然是肿瘤但是还是良性的，而且医院专家诊断是胃病病变导致的。只能说万幸你立马</w:t>
      </w:r>
    </w:p>
    <w:p>
      <w:r>
        <w:t>来检查了！在拖个半年就不好办了！现在你只需要住院做手术，然后留下来观察一段时间。术后不会复发的几率有</w:t>
      </w:r>
    </w:p>
    <w:p>
      <w:r>
        <w:t>９９% ！所以不要担心，回家去收拾一些行李先来住院调理胃病吧。」说话的是全市着名的大医院的院长。不止权</w:t>
      </w:r>
    </w:p>
    <w:p>
      <w:r>
        <w:t>威更是慈祥，也多亏父亲的人脉才能由他主刀。现在，我的任务就是住院半个月调理身体，准备迎接不久后的手术。</w:t>
      </w:r>
    </w:p>
    <w:p>
      <w:r>
        <w:t>弟弟叶炎正好做完实习了，大约可以在半个月、临近手术的一周内赶到我身边。想到英俊的弟弟和他胯下的巨枪，</w:t>
      </w:r>
    </w:p>
    <w:p>
      <w:r>
        <w:t>我没由来的脸红耳热了起来。虽然没有血源关系，但和他在一起我总是能感觉到禁忌的快感！</w:t>
      </w:r>
    </w:p>
    <w:p>
      <w:r>
        <w:t>拉开衣橱，医院是规定穿经过严格消菌杀毒处理的病号服的。外衣就不要带了，唯一需要的就是内衣了。而且</w:t>
      </w:r>
    </w:p>
    <w:p>
      <w:r>
        <w:t>那天去的时候看见，为了方便患者们上厕所，病号服其实是裙子式样的。不过下摆到了膝盖，还是很方便的。正好</w:t>
      </w:r>
    </w:p>
    <w:p>
      <w:r>
        <w:t>适合我露出。</w:t>
      </w:r>
    </w:p>
    <w:p>
      <w:r>
        <w:t>于是，我也就不需要带多少东西了。医院是恒温２３% ，不单单舒适更不会感冒。不过我还是带了丝袜，也好</w:t>
      </w:r>
    </w:p>
    <w:p>
      <w:r>
        <w:t>御寒。内衣还是一件不落，穿不穿和带没带的性质是不同的！</w:t>
      </w:r>
    </w:p>
    <w:p>
      <w:r>
        <w:t>装好衣服，我又换了一身单薄保守的衣服。这件衣服是偶尔用的，虽然不承认，但是我还是会顾忌别人对于我</w:t>
      </w:r>
    </w:p>
    <w:p>
      <w:r>
        <w:t>的看法。我是一个感露，爱露的人。但是却不愿让别人对我生出反感和、这女人好淫荡啊！一类的评价。我更愿意</w:t>
      </w:r>
    </w:p>
    <w:p>
      <w:r>
        <w:t>别人在欣赏完我的身体后会庆幸、这女人太粗心了！让我饱眼福了！</w:t>
      </w:r>
    </w:p>
    <w:p>
      <w:r>
        <w:t>提着一箱子衣服和手机手提电脑一类地必备物。我就上了电瓶车，小车停在小区地下就好了。开电瓶车反而方</w:t>
      </w:r>
    </w:p>
    <w:p>
      <w:r>
        <w:t>便许多。</w:t>
      </w:r>
    </w:p>
    <w:p>
      <w:r>
        <w:t>路不远，但是也走了７分钟多。在这炎热地夏日里如此照射太阳，我的嘴唇都不禁发白干渴了。强忍着不适我</w:t>
      </w:r>
    </w:p>
    <w:p>
      <w:r>
        <w:t>先去找了医生。</w:t>
      </w:r>
    </w:p>
    <w:p>
      <w:r>
        <w:t>慈祥的老院长说「不要担心，其实这只是你的心理负担太大才会这样。加上近来天气炎热，你只要多喝水就可</w:t>
      </w:r>
    </w:p>
    <w:p>
      <w:r>
        <w:t>以了。而且你的胃病只要治疗调理好，手术成功不复发地几率近乎１００% ，而且你要记得多多运动。」老院长一</w:t>
      </w:r>
    </w:p>
    <w:p>
      <w:r>
        <w:t>再保证，我也就卸下包袱了。而且似乎我只需要调理好身体，平时喜欢怎样还是可以的呢！</w:t>
      </w:r>
    </w:p>
    <w:p>
      <w:r>
        <w:t>跟着住院部的护士长进了病房，因为只是在调理，与人交流什么的也是颇为重要。院长病没有让我进单人病房，</w:t>
      </w:r>
    </w:p>
    <w:p>
      <w:r>
        <w:t>而是住在四人间的病房。</w:t>
      </w:r>
    </w:p>
    <w:p>
      <w:r>
        <w:t>这栋住院部也是蛮老旧的了，除了入口大门以外其他的病房一类的都没有监控。但是内部装潢却很是高档！四</w:t>
      </w:r>
    </w:p>
    <w:p>
      <w:r>
        <w:t>人间的病房统一都是一床一台电视两个厕所。</w:t>
      </w:r>
    </w:p>
    <w:p>
      <w:r>
        <w:t>根八人间的一样了。而且手术后我会搬进单人病房，似乎更是舒适。</w:t>
      </w:r>
    </w:p>
    <w:p>
      <w:r>
        <w:t>找到了房间和床位，我把衣物都放进了旁边的一个柜子离。五个门的抽屉式橱衣柜里面很深，而且我的衣服也</w:t>
      </w:r>
    </w:p>
    <w:p>
      <w:r>
        <w:t>少，只是放了一个抽屉。而且右手边还有一个低矮的床头柜，想来是放随手需要的东西。我把电脑锁进了五节柜，</w:t>
      </w:r>
    </w:p>
    <w:p>
      <w:r>
        <w:t>就等着护士送床单来了。</w:t>
      </w:r>
    </w:p>
    <w:p>
      <w:r>
        <w:t>很快的，护士就抱着一件干净舒适的白色被子过来。上面还放了两身衣服，护士帮我铺好床底后告诉我。换了</w:t>
      </w:r>
    </w:p>
    <w:p>
      <w:r>
        <w:t>衣服只要丢到门边的桶里，每天都会有人来派发衣服和清洗卫生。</w:t>
      </w:r>
    </w:p>
    <w:p>
      <w:r>
        <w:t>我此时是真空的，虽然衣服单薄但是也有点保守。索性也就不拿内衣裤的。</w:t>
      </w:r>
    </w:p>
    <w:p>
      <w:r>
        <w:t>而是拿起病号服进了厕所。</w:t>
      </w:r>
    </w:p>
    <w:p>
      <w:r>
        <w:t>病号服和我想的不一样，其实是两个式样的。一个是裙子一般的，一条则是普通的样式。这样对于病人也选择</w:t>
      </w:r>
    </w:p>
    <w:p>
      <w:r>
        <w:t>性较多，毕竟有的病人正是得了那种最好不要穿裤子的病。比如大腿内侧皮肤溃烂什么的……我脱下了裙子打算换</w:t>
      </w:r>
    </w:p>
    <w:p>
      <w:r>
        <w:t>上病号服，正好看见后面贴了一个小字。穿上后下摆到了膝盖上许多，已经是短裙了。我拿起搭配裤子的衣服一比，</w:t>
      </w:r>
    </w:p>
    <w:p>
      <w:r>
        <w:t>看起来恐怕遮挡不住屁股吧！</w:t>
      </w:r>
    </w:p>
    <w:p>
      <w:r>
        <w:t>正好，我拿着病号服去护士站换一套裙子式样的。开了门出去，因为外面用的是大马力的中央空调，一出去就</w:t>
      </w:r>
    </w:p>
    <w:p>
      <w:r>
        <w:t>觉得有点凉了。幸好这件病号服还是很保暖的，凉风唯一的入侵途径只有裙底了。</w:t>
      </w:r>
    </w:p>
    <w:p>
      <w:r>
        <w:t>空调风吹过冰冷的瓷砖，乎的向上吹来。好色的抚摸起我那没有遮挡的阴户，原本就多水的下体一被刺激，皎</w:t>
      </w:r>
    </w:p>
    <w:p>
      <w:r>
        <w:t>白的蜜汁更是潺潺而出。</w:t>
      </w:r>
    </w:p>
    <w:p>
      <w:r>
        <w:t>「该死，好色的风！连你都来欺负我。」我脸色泛红的暗卒，同时夹紧了腿，否则水顺着大腿一流那才真是糟</w:t>
      </w:r>
    </w:p>
    <w:p>
      <w:r>
        <w:t>糕了。</w:t>
      </w:r>
    </w:p>
    <w:p>
      <w:r>
        <w:t>一路上，许多病人都在外面走东。看过去大多女性都和我一样穿着裙子，只是她们的比较长。偶尔会有一两个</w:t>
      </w:r>
    </w:p>
    <w:p>
      <w:r>
        <w:t>和我一样的。男的则比较少，不过也有一两个。</w:t>
      </w:r>
    </w:p>
    <w:p>
      <w:r>
        <w:t>看到不远处就是护士站了，我蹬着拖鞋慢慢走过去。那里也有一些没事干的病人在和护士交谈，护士站对面就</w:t>
      </w:r>
    </w:p>
    <w:p>
      <w:r>
        <w:t>是一排椅子。不过上面只坐了一个看起来很年轻的少年。</w:t>
      </w:r>
    </w:p>
    <w:p>
      <w:r>
        <w:t>我走过去，伏身在站台上，递出衣服交给护士，说要换一套和我身上穿的样式一样的衣服。护士看了一眼，微</w:t>
      </w:r>
    </w:p>
    <w:p>
      <w:r>
        <w:t>笑的请我稍等就走开了。</w:t>
      </w:r>
    </w:p>
    <w:p>
      <w:r>
        <w:t>衣服很宽松，何况我是这样伏下身子。没有乳罩遮挡的胸部都被左右的男人看见了。我只觉得胸前好像被人正</w:t>
      </w:r>
    </w:p>
    <w:p>
      <w:r>
        <w:t>在用粗糙的大手抚摸一般，胯下的蜜汁又开始泛滥了。</w:t>
      </w:r>
    </w:p>
    <w:p>
      <w:r>
        <w:t>我估摸着，这个姿势恐怕后面的少年也会看见我的阴户吧？我佯装不知道，拿起Ｉｐｈｏｎｅ４把玩。其实呢，</w:t>
      </w:r>
    </w:p>
    <w:p>
      <w:r>
        <w:t>我在借助手机的反射偷看少年的反应。</w:t>
      </w:r>
    </w:p>
    <w:p>
      <w:r>
        <w:t>果然，那个腼腆羞涩的少年正抬起头目瞪口呆的凝望着我的胯下风光！他的胯下也已经很明显的肿胀了起来。</w:t>
      </w:r>
    </w:p>
    <w:p>
      <w:r>
        <w:t>看见他这样，我已经很满足了。眼看护士也快回来了，我就直起身子来。</w:t>
      </w:r>
    </w:p>
    <w:p>
      <w:r>
        <w:t>左右的两个人眼看已经没有什么好风光了，就一起离开了。走前还深深的望了我一眼。我甚至听见他们低声交</w:t>
      </w:r>
    </w:p>
    <w:p>
      <w:r>
        <w:t>谈着「这妞好骚啊！居然没穿内衣。」而后面的少年也已经离开了。恐怕是因为看见我美丽的阴穴，摇回去打飞机</w:t>
      </w:r>
    </w:p>
    <w:p>
      <w:r>
        <w:t>吧？我不禁暗想。</w:t>
      </w:r>
    </w:p>
    <w:p>
      <w:r>
        <w:t>「小姐，你的衣服。」「谢谢」我拿起衣服道谢，就回身向病房走去。说起来我还没注意我的病友是什么样的</w:t>
      </w:r>
    </w:p>
    <w:p>
      <w:r>
        <w:t>人呢！</w:t>
      </w:r>
    </w:p>
    <w:p>
      <w:r>
        <w:t>病房很是宽敞，面对面的排放了四张床。我的旁边躺着一个年迈地老人，我的对面放了东西却不见人影。想起</w:t>
      </w:r>
    </w:p>
    <w:p>
      <w:r>
        <w:t>关闭的厕所门，应该是在如厕吧。而另一个，是一位年迈的阿婆。她似乎刚起来，挣扎着翻起身子打算起床。而旁</w:t>
      </w:r>
    </w:p>
    <w:p>
      <w:r>
        <w:t>边的爷爷似乎听见了声响，也慢悠悠的爬起来了。</w:t>
      </w:r>
    </w:p>
    <w:p>
      <w:r>
        <w:t>我看见老婆婆起身，就走过去搀扶她。她微笑着说了声谢谢，自己走下床向老爷爷那里走去。</w:t>
      </w:r>
    </w:p>
    <w:p>
      <w:r>
        <w:t>通过交谈，原来他们是一对金婚５１年的老夫妻。杨老伯是因为中风导致右腿行动不便外加心脏病。而黄阿婆</w:t>
      </w:r>
    </w:p>
    <w:p>
      <w:r>
        <w:t>则是普通的感冒，住院也是为了照顾杨老伯，据说杨老伯在手术一次就能医好心脏和中风的病了。我也恭敬的道了</w:t>
      </w:r>
    </w:p>
    <w:p>
      <w:r>
        <w:t>一声祝贺。</w:t>
      </w:r>
    </w:p>
    <w:p>
      <w:r>
        <w:t>这时候，厕所的门啪唧一声的开了。丛里面走出来一个眼熟的羞涩少年，不正是看见我阴户的那个人么！</w:t>
      </w:r>
    </w:p>
    <w:p>
      <w:r>
        <w:t>看见他，我落落大方的伸出手自我介绍。他好像呆傻了似的，看见我伸出手才反应过来。感受到他激动的颤抖</w:t>
      </w:r>
    </w:p>
    <w:p>
      <w:r>
        <w:t>的手，我暗笑他恐怕是被幸福击晕了。</w:t>
      </w:r>
    </w:p>
    <w:p>
      <w:r>
        <w:t>我返身回到了床上，然后才拿起电脑。床上可以拉出一个小的可以移动的桌子，是用来吃饭的。我放好电脑。</w:t>
      </w:r>
    </w:p>
    <w:p>
      <w:r>
        <w:t>就屈膝坐在床上浏览网页，当然，身上是没有盖被子的哦！</w:t>
      </w:r>
    </w:p>
    <w:p>
      <w:r>
        <w:t>啊南（羞涩少年）已经躺回床上了，在不久就要中午了。因为他的病需要控制饮食，忌惮很多刺激性的食物，</w:t>
      </w:r>
    </w:p>
    <w:p>
      <w:r>
        <w:t>所以将会由医院负责。医院里的大部分病人都是如此，而且医院的伙食也是很好，因为一个月需要多付３００元！</w:t>
      </w:r>
    </w:p>
    <w:p>
      <w:r>
        <w:t>我这样坐着，裙子自然的被高高拉起。遮挡的作用荡然无存，因为双腿合拢而显得分外紧密的阴户就露出在了</w:t>
      </w:r>
    </w:p>
    <w:p>
      <w:r>
        <w:t>他的面前，啊南的眼睛先是突的睁大了。然后若无其事的躺下盖上了被子。其实他的目光一直没有离开我下体。我</w:t>
      </w:r>
    </w:p>
    <w:p>
      <w:r>
        <w:t>分明看见他的被子下面正在不停的撸动。</w:t>
      </w:r>
    </w:p>
    <w:p>
      <w:r>
        <w:t>「真是精力充沛啊！刚刚才打过一次吧？」我不无戏虐的偷偷暗想着。同时拉起被子盖住了肚皮。</w:t>
      </w:r>
    </w:p>
    <w:p>
      <w:r>
        <w:t>这样一来，啊南可以看见的东西一点都不会少。</w:t>
      </w:r>
    </w:p>
    <w:p>
      <w:r>
        <w:t>我突然偷偷看了他一眼，他装睡的样子还真是可爱呢！我假装不知道，然后鬼鬼祟祟的把手伸向了胯下。</w:t>
      </w:r>
    </w:p>
    <w:p>
      <w:r>
        <w:t>两只短小白胖的玉手，一只在上面玩弄鼠标。而另一只则在下面偷偷的自慰着，短小的手指分开了阴唇，然后</w:t>
      </w:r>
    </w:p>
    <w:p>
      <w:r>
        <w:t>捏住了已经翻出的阴蒂。同时缓慢而又匀速的运动起来。</w:t>
      </w:r>
    </w:p>
    <w:p>
      <w:r>
        <w:t>阿南的眼睛眯着在偷看，同时手还在不停的撸动。我觉得差不多了，就把手指插入了阴道内！冰凉的手进入温</w:t>
      </w:r>
    </w:p>
    <w:p>
      <w:r>
        <w:t>柔而且紧密的穴道里，就被一股吸力牵引进去。</w:t>
      </w:r>
    </w:p>
    <w:p>
      <w:r>
        <w:t>这越用却越是紧凑的蜜穴只能勉强进入两根手指，假如是弟弟的话，就算他耐力很好恐怕也会很快一泻千里吧？</w:t>
      </w:r>
    </w:p>
    <w:p>
      <w:r>
        <w:t>或许是我的体制太过敏感，很快我的忍受不住了。我挪开被子起身向厕所走去，因为两位老人已经再次休息了，</w:t>
      </w:r>
    </w:p>
    <w:p>
      <w:r>
        <w:t>我甚至没有放下裙子，就这样赤裸着下体进了厕所。</w:t>
      </w:r>
    </w:p>
    <w:p>
      <w:r>
        <w:t>在厕所里，我费劲力气把两根手指插入阴道，用皮肤摩擦着Ｇ点。我这才发现，厕所的门下是一空一空的。而</w:t>
      </w:r>
    </w:p>
    <w:p>
      <w:r>
        <w:t>一对眼睛正透过那里在窥视着我。</w:t>
      </w:r>
    </w:p>
    <w:p>
      <w:r>
        <w:t>我佯装不知，但是无疑这会令我更加高兴。很快的，阴精就伴随我的一声娇吟喷射而出！</w:t>
      </w:r>
    </w:p>
    <w:p>
      <w:r>
        <w:t>整理好身子，出了厕所正好看见啊南也从厕所出来。饶是我也难得的脸红了。</w:t>
      </w:r>
    </w:p>
    <w:p>
      <w:r>
        <w:t>和他打过招呼就爬上了床。</w:t>
      </w:r>
    </w:p>
    <w:p>
      <w:r>
        <w:t>这次我就乖乖的了，只是会偶尔不经意的走光一下。这也只会加重啊南对我：</w:t>
      </w:r>
    </w:p>
    <w:p>
      <w:r>
        <w:t>粗心、不喜欢穿内衣的评价更加坚持了。</w:t>
      </w:r>
    </w:p>
    <w:p>
      <w:r>
        <w:t>我的内心有点三月不知肉味，奇痒难耐的感觉。说起来和我发生过关系的也就５个人把。而且许多也就是一夜</w:t>
      </w:r>
    </w:p>
    <w:p>
      <w:r>
        <w:t>情的样子。（算算，破了叶子处女的一个。弟弟一个。旅游时一个。山顶超市的小孩一个。最后一个就是安装工了。</w:t>
      </w:r>
    </w:p>
    <w:p>
      <w:r>
        <w:t>正好五个）所以我的性经理真的不多，也只有前男友和弟弟有和我做过多次爱。</w:t>
      </w:r>
    </w:p>
    <w:p>
      <w:r>
        <w:t>吃饭后我就开始休息了。突然想起来例假就是这两天里快来了，我赶紧跑到楼下的小卖部买了两盒卫生巾。果</w:t>
      </w:r>
    </w:p>
    <w:p>
      <w:r>
        <w:t>然，第二天我就察觉到月经的来临。</w:t>
      </w:r>
    </w:p>
    <w:p>
      <w:r>
        <w:t>来了月经，我只好穿上了内衣裤。而且每天都会穿丝袜，保暖是很重要的。</w:t>
      </w:r>
    </w:p>
    <w:p>
      <w:r>
        <w:t>期间我就很少在被啊南看见过身体了。啊南也有点意兴阑珊，不过也就一周而已。</w:t>
      </w:r>
    </w:p>
    <w:p>
      <w:r>
        <w:t>我的月经也就过去了。</w:t>
      </w:r>
    </w:p>
    <w:p>
      <w:r>
        <w:t>而且，弟弟再过一周也会到我身边来陪我了。</w:t>
      </w:r>
    </w:p>
    <w:p>
      <w:r>
        <w:t>穿了一周的内衣裤，真是觉得浑身不舒坦。牢牢的束缚压抑的我心情不畅快！</w:t>
      </w:r>
    </w:p>
    <w:p>
      <w:r>
        <w:t>旁边的杨老伯已经在三天前手术完毕了，现在已经去了楼上的单人病房调理。</w:t>
      </w:r>
    </w:p>
    <w:p>
      <w:r>
        <w:t>我偶尔会和啊南上去探望，黄阿婆感冒好了，身子格外健硕。但是有点行动不便，应该是年纪大了吧！这是无</w:t>
      </w:r>
    </w:p>
    <w:p>
      <w:r>
        <w:t>法避免的。</w:t>
      </w:r>
    </w:p>
    <w:p>
      <w:r>
        <w:t>今天开始，整个病房就只有我和啊南了。最近虽然小病很多，但是大病却很少。啊南也安排了会在这周六开刀，</w:t>
      </w:r>
    </w:p>
    <w:p>
      <w:r>
        <w:t>我也是现在才知道，啊南居然是肺部问题，难怪他很少出去，而且不爱说话呢。</w:t>
      </w:r>
    </w:p>
    <w:p>
      <w:r>
        <w:t>脱离了月经的困扰，我再次解下了内衣裤的包裹。只是最近秋老虎再次凶猛，病房里的空调也加大了风力。我</w:t>
      </w:r>
    </w:p>
    <w:p>
      <w:r>
        <w:t>就没有退下丝袜，而是继续穿着。啊南似乎也很喜欢看我的丝袜美腿，经常望着我的腿发呆。</w:t>
      </w:r>
    </w:p>
    <w:p>
      <w:r>
        <w:t>不久，啊南的父母急匆匆的进来探望后又急匆匆的走了。看起来也是业务繁忙的人，啊南在他们走后才无聊的</w:t>
      </w:r>
    </w:p>
    <w:p>
      <w:r>
        <w:t>打算睡觉了。</w:t>
      </w:r>
    </w:p>
    <w:p>
      <w:r>
        <w:t>「啊南，你不是快手术了？怎么你爸妈不陪你啊？」我奇怪的问他。</w:t>
      </w:r>
    </w:p>
    <w:p>
      <w:r>
        <w:t>「他们忙，只要忙完了就会来陪我了。叶姐，你呢？」「我啊？我爸妈在国外，只有一个弟弟。估计过几天就</w:t>
      </w:r>
    </w:p>
    <w:p>
      <w:r>
        <w:t>会过来了。」啊南哦了一声，又好奇的问「亲弟弟？」「是，也不是。」「恩？」「弟弟是爸妈领养的。」啊南恍</w:t>
      </w:r>
    </w:p>
    <w:p>
      <w:r>
        <w:t>然大悟，正好清洁员阿姨打扫完厕所要拖洗地板。我就进厕所洗澡了，我洗澡特别慢，等洗完外面都安安静静的了。</w:t>
      </w:r>
    </w:p>
    <w:p>
      <w:r>
        <w:t>我透过天窗一看，天色也已经完全黑了。</w:t>
      </w:r>
    </w:p>
    <w:p>
      <w:r>
        <w:t>我转身打算拿浴巾，突然发现自己没有拿！而且衣服也顺手拿给清洁员了。</w:t>
      </w:r>
    </w:p>
    <w:p>
      <w:r>
        <w:t>虽然病号服是由医院免费洗的，但是内衣、浴巾一类的自带品却没有。想洗？</w:t>
      </w:r>
    </w:p>
    <w:p>
      <w:r>
        <w:t>一次一元，外面有投币洗衣机。</w:t>
      </w:r>
    </w:p>
    <w:p>
      <w:r>
        <w:t>这样，我现在只有一件干净的丝袜和病号服了，全身湿漉漉的穿显然不妥。</w:t>
      </w:r>
    </w:p>
    <w:p>
      <w:r>
        <w:t>等它自然风干又不行。</w:t>
      </w:r>
    </w:p>
    <w:p>
      <w:r>
        <w:t>无奈，我只好麻烦一下小南了。</w:t>
      </w:r>
    </w:p>
    <w:p>
      <w:r>
        <w:t>「啊南！啊南？」我小声的喊了几嗓子，但是没有人回答。看来是睡着了，我也就不在顾及什么了。赤裸裸的</w:t>
      </w:r>
    </w:p>
    <w:p>
      <w:r>
        <w:t>走出了厕所。</w:t>
      </w:r>
    </w:p>
    <w:p>
      <w:r>
        <w:t>望了望啊南，果然迷迷糊糊的躺在床上。我就安心的背过身子去拿浴巾。</w:t>
      </w:r>
    </w:p>
    <w:p>
      <w:r>
        <w:t>「叶姐！你怎么？」突然一声叫喊让我脑袋都回不过来。当我呆滞的转头时才看见，啊南正躺在床上、脸红耳</w:t>
      </w:r>
    </w:p>
    <w:p>
      <w:r>
        <w:t>赤的盯着我。</w:t>
      </w:r>
    </w:p>
    <w:p>
      <w:r>
        <w:t>「啊？啊南你不是睡着了吗？」我在诧异后故作镇静，一边拿起浴巾擦拭身体。</w:t>
      </w:r>
    </w:p>
    <w:p>
      <w:r>
        <w:t>啊南木木的看着我，呆呆的不会说话了。然后才好像反应了过来似的。</w:t>
      </w:r>
    </w:p>
    <w:p>
      <w:r>
        <w:t>「啊？恩，刚刚合上眼呢。就听见有人叫我，结果一起来就……」我擦干净了上身，这时候我开始有点难以控</w:t>
      </w:r>
    </w:p>
    <w:p>
      <w:r>
        <w:t>制自己了。肆无忌惮的想法在心里横冲直撞。</w:t>
      </w:r>
    </w:p>
    <w:p>
      <w:r>
        <w:t>「真是抱歉啊！都怪我。」我戏虐的看着他，啊南低低的恩了一声。</w:t>
      </w:r>
    </w:p>
    <w:p>
      <w:r>
        <w:t>「啊南，你是不是没看过女人的那里啊？」我冷不防的问了一句。啊南慌乱的说「看。看过。就是在网上。现</w:t>
      </w:r>
    </w:p>
    <w:p>
      <w:r>
        <w:t>实里……没有。」我闻言就走了过去，此时我浑身上下没有一件遮挡。完美的乳房和洁白的下体大大方方的暴露出</w:t>
      </w:r>
    </w:p>
    <w:p>
      <w:r>
        <w:t>来。我把腿往床上一放，粉嫩的正微微张合的阴穴就等于凑在他面前了。一丝丝的洁白蜜渍顺着诱人穴道溢出，粘</w:t>
      </w:r>
    </w:p>
    <w:p>
      <w:r>
        <w:t>黏再了两片阴唇间。好色的阴蒂突出了包皮的束缚，连粉色的肛门也不禁的缩紧。</w:t>
      </w:r>
    </w:p>
    <w:p>
      <w:r>
        <w:t>啊南看的都痴呆了。我满意的暴露出了自己，就拿起浴巾来擦拭干净下体。</w:t>
      </w:r>
    </w:p>
    <w:p>
      <w:r>
        <w:t>在啊南面前套上了病号服，然后才拿起集攒了几天的内衣裤、浴巾走向洗衣机的位置。</w:t>
      </w:r>
    </w:p>
    <w:p>
      <w:r>
        <w:t>因为平时都不穿内衣了，所以集攒较多的也是丝袜和浴巾。丝袜只能手洗，内衣和浴巾也是很快。当我洗完一</w:t>
      </w:r>
    </w:p>
    <w:p>
      <w:r>
        <w:t>切时刚好七点半了。也是吃饭的时间了。</w:t>
      </w:r>
    </w:p>
    <w:p>
      <w:r>
        <w:t>拿着衣物回到病房，啊南已经开始吃了。看见我进来他红这脸叫了声叶姐。</w:t>
      </w:r>
    </w:p>
    <w:p>
      <w:r>
        <w:t>我若无其事的点点头就去阳台晒内衣了。</w:t>
      </w:r>
    </w:p>
    <w:p>
      <w:r>
        <w:t>经过昨天晚上的裸体见面，我和阿南就显得更加聊的过来了。阿南因为肺病体力不好，大多喜欢倾听。而听到</w:t>
      </w:r>
    </w:p>
    <w:p>
      <w:r>
        <w:t>我厌恶穿衣服时，阿南更是表示他不会说出去，而且不会对我乱来的。</w:t>
      </w:r>
    </w:p>
    <w:p>
      <w:r>
        <w:t>我问阿南为什么他会有这种自信。啊南告诉我，他的病迫使他根本没有能力完成一次性交，那太耗费体力了。</w:t>
      </w:r>
    </w:p>
    <w:p>
      <w:r>
        <w:t>后来，我更换衣服或者洗澡也不在顾及。偶尔还会让阿南看着我的裸体打飞机。</w:t>
      </w:r>
    </w:p>
    <w:p>
      <w:r>
        <w:t>几天后，啊南就在亲人的陪伴下进了手术室。而我也更换了病房，上了楼上的单人病房。后天开始将会再次进</w:t>
      </w:r>
    </w:p>
    <w:p>
      <w:r>
        <w:t>行一次彻底的复查，然后就是手术了。</w:t>
      </w:r>
    </w:p>
    <w:p>
      <w:r>
        <w:t>而弟弟，也在阿南离开的这天中午到来了。</w:t>
      </w:r>
    </w:p>
    <w:p>
      <w:r>
        <w:t>我刚刚收拾好东西要换病房，弟弟就提着东西过来了。</w:t>
      </w:r>
    </w:p>
    <w:p>
      <w:r>
        <w:t>「诶？弟弟你来啦？不是说还要几天吗？」弟弟一边提着东西走在我后面，眼睛还不停的瞄向我的胯下。我在</w:t>
      </w:r>
    </w:p>
    <w:p>
      <w:r>
        <w:t>他面前也不矜持了，什么豆腐都任他吃。</w:t>
      </w:r>
    </w:p>
    <w:p>
      <w:r>
        <w:t>「姐，你又穿那么少！老爸打电话来说你要进行复查啦。所以我就赶紧过来了。」「哦喔喔！要是老爸不打电</w:t>
      </w:r>
    </w:p>
    <w:p>
      <w:r>
        <w:t>话，你还要拖几天喔？」我佯装生气。弟弟深知我的脾气，笑了笑也不回答。</w:t>
      </w:r>
    </w:p>
    <w:p>
      <w:r>
        <w:t>进了房间，其实配置还是一样，只不过少了三张床、三台电视和一个厕所罢了。房间也小多了，但是多了一套</w:t>
      </w:r>
    </w:p>
    <w:p>
      <w:r>
        <w:t>沙发和单人床。</w:t>
      </w:r>
    </w:p>
    <w:p>
      <w:r>
        <w:t>弟弟在整理他的东西，我也轻车熟路的把内衣、浴巾和丝袜放进衣橱里。弟弟看见我带了内衣很是诧异，不过</w:t>
      </w:r>
    </w:p>
    <w:p>
      <w:r>
        <w:t>我微微一撩起裙子他就明白了。</w:t>
      </w:r>
    </w:p>
    <w:p>
      <w:r>
        <w:t>平静的度过了一夜，今天在过一天，明天下午就会开始一系列的检查。假如病情没有变化就会按照原来计划的</w:t>
      </w:r>
    </w:p>
    <w:p>
      <w:r>
        <w:t>手术方案进行。</w:t>
      </w:r>
    </w:p>
    <w:p>
      <w:r>
        <w:t>今天天气不错，秋老虎的高峰到来导致天气更加酷热。早上都那么热了要是中午不就晒死人了？不过，晚上会</w:t>
      </w:r>
    </w:p>
    <w:p>
      <w:r>
        <w:t>是冒险外出的大好机会哦！</w:t>
      </w:r>
    </w:p>
    <w:p>
      <w:r>
        <w:t>不过，在这之前是不是要玩点什么呢？很久没有尝过性交的滋味了，一看见弟弟就使的我内心发热，好像发春</w:t>
      </w:r>
    </w:p>
    <w:p>
      <w:r>
        <w:t>了一样。</w:t>
      </w:r>
    </w:p>
    <w:p>
      <w:r>
        <w:t>吃过早饭，我一脸嬉笑的看着躺在单人床上睡觉的弟弟。他是连夜坐车来的，昨天晚上匆匆洗澡完就睡着了。</w:t>
      </w:r>
    </w:p>
    <w:p>
      <w:r>
        <w:t>现在已经日上三竿了，必须要叫他起床了！更何况他现在一柱擎天着，不难受么。</w:t>
      </w:r>
    </w:p>
    <w:p>
      <w:r>
        <w:t>走过去拍了拍他的脸，弟弟一脸迷糊的爬了起来。嘴里还嘟嚷着，然后才进了厕所洗漱跑出去买早餐。</w:t>
      </w:r>
    </w:p>
    <w:p>
      <w:r>
        <w:t>趁着弟弟出去买早餐我进了厕所解决生理需求。我浑身赤裸的躺在床上看着小说，不久，弟弟就回来了。</w:t>
      </w:r>
    </w:p>
    <w:p>
      <w:r>
        <w:t>还没有进来，我就对他远远的说「弟，进来把门反锁了。」「哦。」弟弟回答了一声，然后传来房门反锁的声</w:t>
      </w:r>
    </w:p>
    <w:p>
      <w:r>
        <w:t>音，接着弟弟就进来了。他看见我赤裸裸的躺着看小说，下肢还很不雅的岔开交叠在一起把整个阴户露了出来。胯</w:t>
      </w:r>
    </w:p>
    <w:p>
      <w:r>
        <w:t>下热血沸腾，一杆肉炮轰的抬头起来。</w:t>
      </w:r>
    </w:p>
    <w:p>
      <w:r>
        <w:t>裸的身体，而且我的蜜穴也是洁白无毛的。要不然很少有人能看着一个排泄器官咀嚼食物吧。</w:t>
      </w:r>
    </w:p>
    <w:p>
      <w:r>
        <w:t>我翻过身子正面朝下安安静静的看书。弟弟不一会就吃完了，他拿起快餐盒和垃圾出去丢的时候还在我的穴上</w:t>
      </w:r>
    </w:p>
    <w:p>
      <w:r>
        <w:t>抹了过去，火辣辣的触感刺激的淫水又泛滥了起来。弟弟一个来回也很快，垃圾筒就在楼道口。不到一分钟弟弟就</w:t>
      </w:r>
    </w:p>
    <w:p>
      <w:r>
        <w:t>回来了。</w:t>
      </w:r>
    </w:p>
    <w:p>
      <w:r>
        <w:t>「姐，你那个，能不能做啊？」「诶？」一般来说，弟弟是很了解我的。他就是拉我出去打野炮我也不会有意</w:t>
      </w:r>
    </w:p>
    <w:p>
      <w:r>
        <w:t>见。</w:t>
      </w:r>
    </w:p>
    <w:p>
      <w:r>
        <w:t>看来他是以为我的病情不能乱来了！</w:t>
      </w:r>
    </w:p>
    <w:p>
      <w:r>
        <w:t>「哎呀，安拉！姐姐只是胃病，你２０多年活哪里去了？」说着，我走下床蹲在弟弟的面前。温柔的拉下他的</w:t>
      </w:r>
    </w:p>
    <w:p>
      <w:r>
        <w:t>裤子，弟弟硕大的阴茎开始缓缓的在空气中直立起来。</w:t>
      </w:r>
    </w:p>
    <w:p>
      <w:r>
        <w:t>我温柔的吸含住弟弟的龟头，他的阳具很大，我的嘴巴却有点偏小了。充实的感觉充斥我的口腔，弟弟丝的一</w:t>
      </w:r>
    </w:p>
    <w:p>
      <w:r>
        <w:t>声抽了口冷气。</w:t>
      </w:r>
    </w:p>
    <w:p>
      <w:r>
        <w:t>舔、吸、含等等一系列没有技术的方法被我用了出来。对于用嘴巴服侍男人我很没有经验，弟弟也许也是按耐</w:t>
      </w:r>
    </w:p>
    <w:p>
      <w:r>
        <w:t>不住了，抽出鸡鸡看着我。</w:t>
      </w:r>
    </w:p>
    <w:p>
      <w:r>
        <w:t>我娇媚的看着他，缓缓的站立起来转过身子。洁白丰腴的臀部伴随着前身的伏下而挺立起来，无毛的馒头嫩穴</w:t>
      </w:r>
    </w:p>
    <w:p>
      <w:r>
        <w:t>微微张合着，一丝丝淫水流了出来。</w:t>
      </w:r>
    </w:p>
    <w:p>
      <w:r>
        <w:t>弟弟解下裤子，红色的龟头顶在了入口。他没有急着进入，而是抓住我的乳房把玩了起来。我在阴茎的火热刺</w:t>
      </w:r>
    </w:p>
    <w:p>
      <w:r>
        <w:t>激下快失去理智了，空虚的下体传来的只有需要两个字。</w:t>
      </w:r>
    </w:p>
    <w:p>
      <w:r>
        <w:t>我转头哀求「好弟弟！好老公！快点干进来，我忍不住了！」弟弟含住我的耳垂，火热的感觉让我再次呻吟了</w:t>
      </w:r>
    </w:p>
    <w:p>
      <w:r>
        <w:t>出来。</w:t>
      </w:r>
    </w:p>
    <w:p>
      <w:r>
        <w:t>「如你所愿！」话音落下，一种充实、火热、酥麻的感觉一起从下身涌上来。弟弟那硕大的阴茎已经整个进入</w:t>
      </w:r>
    </w:p>
    <w:p>
      <w:r>
        <w:t>密道，龟头正半镶嵌的卡近了宫颈。</w:t>
      </w:r>
    </w:p>
    <w:p>
      <w:r>
        <w:t>「啊哈。姐，你的那里，好紧啊！一直在吸啊吸的！」弟弟开始艰难的进进出出，三浅一深，六浅一深。最后</w:t>
      </w:r>
    </w:p>
    <w:p>
      <w:r>
        <w:t>弟弟直接次次捅进了子宫里，每次交合都发出了拔塞子也似的声响。</w:t>
      </w:r>
    </w:p>
    <w:p>
      <w:r>
        <w:t>「啊。啊。姐，我要射了！」「姐也不行了，射里面吧。没事的。」弟弟啊的一声，狠狠的把整根阳具插入了</w:t>
      </w:r>
    </w:p>
    <w:p>
      <w:r>
        <w:t>子宫里。火热的精液和我高潮所发出的阴精交汇在了一起，不停的冲刷我的子宫。淡淡的幸福感涌现在内心里。</w:t>
      </w:r>
    </w:p>
    <w:p>
      <w:r>
        <w:t>「姐。」弟弟趴伏在我的身上。</w:t>
      </w:r>
    </w:p>
    <w:p>
      <w:r>
        <w:t>「恩？」「你吃药了吧？」「……」我用力的锤了他的背，弟弟哎呀一声翻过身子。阳具离体的瞬间带出了一</w:t>
      </w:r>
    </w:p>
    <w:p>
      <w:r>
        <w:t>串白浊的液体，我赶紧用手遮挡住。弟弟也不耍宝了，抽出纸巾来擦拭被子和我的阴部。</w:t>
      </w:r>
    </w:p>
    <w:p>
      <w:r>
        <w:t>我拍开他拿着纸巾的手，然后扶着已经有点偏软的阴茎再次坐下。</w:t>
      </w:r>
    </w:p>
    <w:p>
      <w:r>
        <w:t>「诶？」「让它自己干了就好。」弟弟点点头，在我体内的阳具又坚硬了起来。他想开始抽插，却被我制止了。</w:t>
      </w:r>
    </w:p>
    <w:p>
      <w:r>
        <w:t>「惩罚哦！」弟弟仰天一趟，泪流满面。</w:t>
      </w:r>
    </w:p>
    <w:p>
      <w:r>
        <w:t>夜色寂静了，欢愉了两次我和弟弟都累了。休息到了晚上我们却又神采奕奕的，想必是经历了许久没有的性爱，</w:t>
      </w:r>
    </w:p>
    <w:p>
      <w:r>
        <w:t>让我们的精神亢奋了。</w:t>
      </w:r>
    </w:p>
    <w:p>
      <w:r>
        <w:t>辗转反侧，我第一个忍受不了了。</w:t>
      </w:r>
    </w:p>
    <w:p>
      <w:r>
        <w:t>「弟弟，我们出去外面逛逛吧？」「诶？怎么了？很晚了，夜市都关了诶。再说你明天不是要复查吗？」「矮</w:t>
      </w:r>
    </w:p>
    <w:p>
      <w:r>
        <w:t>油，不出医院嘛！明天的复查在下午啊。没事的啦！大不了，姐姐穿辣点咯？</w:t>
      </w:r>
    </w:p>
    <w:p>
      <w:r>
        <w:t>弟弟听见我那么说，也精神了起来。看起来是早上没有爽够，我借助月光看见他的胯下在微微肿胀起来。</w:t>
      </w:r>
    </w:p>
    <w:p>
      <w:r>
        <w:t>「你硬了哦！是不是在乱想啊？」「哪。哪有？你走不走哦？快准备拉！」换了一</w:t>
      </w:r>
    </w:p>
    <w:p>
      <w:r>
        <w:t>身衣服，弟弟穿着普通的衣服裤子，唯一特别的就是宽松。而我则换了一套连裤子的病号服。（就叫二号病服吧。）</w:t>
      </w:r>
    </w:p>
    <w:p>
      <w:r>
        <w:t>这身衣服的上衣比较短，只能盖住半个屁股。裤子么，反正马上要脱了，就不必去管了。</w:t>
      </w:r>
    </w:p>
    <w:p>
      <w:r>
        <w:t>而里面呢，则穿了一条丝袜。也就是那条特别的丝袜咯，只要遮住半个臀部，在夜晚里被人看见也只是让人觉</w:t>
      </w:r>
    </w:p>
    <w:p>
      <w:r>
        <w:t>得这人是穿了裤子的。而开出的裆部更是方便，我只要一抬屁股，弟弟就可以长驱直入了。</w:t>
      </w:r>
    </w:p>
    <w:p>
      <w:r>
        <w:t>弟弟手上拿着一个黑色的袋子和我一起走了出去。一路上经过护士站来到了楼梯口，旁边就是两个电梯了。虽</w:t>
      </w:r>
    </w:p>
    <w:p>
      <w:r>
        <w:t>然电梯很好，但是楼梯不行。，不止黑暗还很狭窄。</w:t>
      </w:r>
    </w:p>
    <w:p>
      <w:r>
        <w:t>在楼梯间里，我脱下了裤子，这样整个包裹着丝袜的大腿就完全暴露在空气里了。楼梯里没有大灯，只有昏暗</w:t>
      </w:r>
    </w:p>
    <w:p>
      <w:r>
        <w:t>的小黄灯。我看了看自己裸露出来的下体，不满的撇嘴对弟弟发难了。</w:t>
      </w:r>
    </w:p>
    <w:p>
      <w:r>
        <w:t>「弟弟哦，就姐一个人裸着下面你好意思吗？」弟弟错愕了一下，低头看了看我暴露出来的美鲍。不置可否的</w:t>
      </w:r>
    </w:p>
    <w:p>
      <w:r>
        <w:t>点点头。</w:t>
      </w:r>
    </w:p>
    <w:p>
      <w:r>
        <w:t>「所以啊，把你的鸡鸡放出来吧！」弟弟反应很大的向后一跳，连连求饶。最后还是被我抓着命根子走下楼梯。</w:t>
      </w:r>
    </w:p>
    <w:p>
      <w:r>
        <w:t>因为我的手上抓着一根阴茎，弟弟就只好落后了我两个台阶。他不知道是想了什么，突然问我「姐，你都没试</w:t>
      </w:r>
    </w:p>
    <w:p>
      <w:r>
        <w:t>过插着假阳具吗？」「恩，我怕用多了那里会松啊。」「不对啊。姐，我怎么觉得你的穴越来越紧啊？」我挠挠头，</w:t>
      </w:r>
    </w:p>
    <w:p>
      <w:r>
        <w:t>内心也是感到不解。虽然我的性经历不多，但是我却常常自慰。</w:t>
      </w:r>
    </w:p>
    <w:p>
      <w:r>
        <w:t>而且体制敏感的我很容易在别人的目光下高潮。</w:t>
      </w:r>
    </w:p>
    <w:p>
      <w:r>
        <w:t>「可能是体制问题吧。姐经常没被插、单单只是被看都会高潮呢。也许就是上天赋予的特殊能力咯。」我无所</w:t>
      </w:r>
    </w:p>
    <w:p>
      <w:r>
        <w:t>谓的解释，反正本来我就懒得去思考那些和我知识储备完全无关的事情，也就马虎过去了。</w:t>
      </w:r>
    </w:p>
    <w:p>
      <w:r>
        <w:t>「那，姐。你要不要试试哦？」诶！对啊，我还没有试过下面插着东西乱跑呢。</w:t>
      </w:r>
    </w:p>
    <w:p>
      <w:r>
        <w:t>但是我一看弟弟，身上只有一个装着我的裤子的袋子。既没有假阳具也没有黄瓜一类的东西。插阴茎？拜托，</w:t>
      </w:r>
    </w:p>
    <w:p>
      <w:r>
        <w:t>插进去了哪里可能走的起来哦？</w:t>
      </w:r>
    </w:p>
    <w:p>
      <w:r>
        <w:t>弟弟也是意识到了，傻笑着挠了挠后脑勺，正好到了一楼。</w:t>
      </w:r>
    </w:p>
    <w:p>
      <w:r>
        <w:t>楼梯间有两个门，一个通正门一个直接进后院。我拉起弟弟义无反顾的向后门走去。弟弟突然拉住我，把我拽</w:t>
      </w:r>
    </w:p>
    <w:p>
      <w:r>
        <w:t>进了一旁的厕所里。</w:t>
      </w:r>
    </w:p>
    <w:p>
      <w:r>
        <w:t>我诧异的看着他，以为弟弟忍受不了欲火要来一炮呢。不过很快的，我听见了脚步声。然后是外面垃圾筒摇晃</w:t>
      </w:r>
    </w:p>
    <w:p>
      <w:r>
        <w:t>的声音。等到声音远去我们才走出来，刚刚实在太危险了，要不是弟弟耳朵灵敏的话？？？</w:t>
      </w:r>
    </w:p>
    <w:p>
      <w:r>
        <w:t>小插曲过去，我和弟弟走出了住院部大楼。大楼后面是综合场所，有休息区，有人工湖（很小的池塘，反正是</w:t>
      </w:r>
    </w:p>
    <w:p>
      <w:r>
        <w:t>假的不必认真）还有宿舍楼和一些类似红十字会的地方。不过，到了夜晚这里却是袅无人烟。</w:t>
      </w:r>
    </w:p>
    <w:p>
      <w:r>
        <w:t>于是就没有塞回去，而是硬邦邦的挺立着。</w:t>
      </w:r>
    </w:p>
    <w:p>
      <w:r>
        <w:t>我走在前面，突然发现远处是运动器材。虽然比拟不上复建室里的高档，但胜在娱乐性强。弟弟和我都过了玩</w:t>
      </w:r>
    </w:p>
    <w:p>
      <w:r>
        <w:t>乐的年纪，那里却是激起了我们儿时的回忆。</w:t>
      </w:r>
    </w:p>
    <w:p>
      <w:r>
        <w:t>这种摸摸，那种玩玩的，时间也是消磨的很快。但是弟弟在一旁看着美丽诱人的姐姐穿着性感到露出阴户的服</w:t>
      </w:r>
    </w:p>
    <w:p>
      <w:r>
        <w:t>装左右攀爬，很快就硬的难受了。于是他挺着鸡鸡走了过来。</w:t>
      </w:r>
    </w:p>
    <w:p>
      <w:r>
        <w:t>这时候我正在玩鞍马，坐在冰冷的铁质鞍马上面不停的来回摩挲，快感已经刺激的我下体充分湿润了。当我转</w:t>
      </w:r>
    </w:p>
    <w:p>
      <w:r>
        <w:t>身打算下鞍马时，弟弟已经凑上来了。坚挺的阴茎艰难的刺入美妙的蜜道里。</w:t>
      </w:r>
    </w:p>
    <w:p>
      <w:r>
        <w:t>我正面对着他，弟弟一托我的屁股就把我从鞍马上面带开了。我的手脚都环绕着他，而他的阴茎也在下面快速</w:t>
      </w:r>
    </w:p>
    <w:p>
      <w:r>
        <w:t>的进进出出。</w:t>
      </w:r>
    </w:p>
    <w:p>
      <w:r>
        <w:t>弟弟开始走动了，他抱着我，一边走一边用力的向上顶，这种姿势完全不输背入式，每次的抽插都会进入蜜道</w:t>
      </w:r>
    </w:p>
    <w:p>
      <w:r>
        <w:t>的最里面。但是，这样也是很耗费体力的。弟弟只是走到旁边的长椅上就觉得累了。</w:t>
      </w:r>
    </w:p>
    <w:p>
      <w:r>
        <w:t>弟弟放开我，我站在地上。他的阴茎夜离开了下身的蜜道，我知道弟弟肯定是要用背入式来侵犯我。他最爱的</w:t>
      </w:r>
    </w:p>
    <w:p>
      <w:r>
        <w:t>就是不停的入侵我的子宫，并且没有顾忌的把精液注入里面。</w:t>
      </w:r>
    </w:p>
    <w:p>
      <w:r>
        <w:t>我背过身子，屁股高高的挺翘起来。曲径通幽，弟弟的阴茎再次跑了进来。</w:t>
      </w:r>
    </w:p>
    <w:p>
      <w:r>
        <w:t>他不止抽插，还抓住我的乳房，一只手伸在前面挤按我那敏感的阴蒂。</w:t>
      </w:r>
    </w:p>
    <w:p>
      <w:r>
        <w:t>三重刺激下，我在弟弟发射前就高潮了两次。弟弟抱住我进了旁边的公厕里清洗。</w:t>
      </w:r>
    </w:p>
    <w:p>
      <w:r>
        <w:t>因为弟弟抽插的太激烈了，被积压溅射出来的淫水喷的丝袜和裙子都沾满了。</w:t>
      </w:r>
    </w:p>
    <w:p>
      <w:r>
        <w:t>在厕所外面的洗手池里草草的冲洗一下身体，下体还在滴落精液和淫水的混合液体。手头上没有毛巾了，我就</w:t>
      </w:r>
    </w:p>
    <w:p>
      <w:r>
        <w:t>脱下丝袜和裙子擦拭。</w:t>
      </w:r>
    </w:p>
    <w:p>
      <w:r>
        <w:t>午夜了，凉风习习的。我湿透的身子不禁的打颤起来，于是就拿起堵住下身的丝袜并着裙子拿给弟弟，让他先</w:t>
      </w:r>
    </w:p>
    <w:p>
      <w:r>
        <w:t>回病房里帮我带套衣服来。没了遮挡，弟弟注入的精液又溢了出来。？弟弟真是精力旺盛啊，这是第几炮了？刚刚</w:t>
      </w:r>
    </w:p>
    <w:p>
      <w:r>
        <w:t>走的时候他那话好像又硬了呢。」我喃喃自语，也就不管下身的淫水已经滴落完、而且开始风干导致的紧巴感。仰</w:t>
      </w:r>
    </w:p>
    <w:p>
      <w:r>
        <w:t>面倒在长椅上休息。</w:t>
      </w:r>
    </w:p>
    <w:p>
      <w:r>
        <w:t>不知道过了多久，我从月亮上收回目光回过神，这时才觉得下身难受的很。</w:t>
      </w:r>
    </w:p>
    <w:p>
      <w:r>
        <w:t>精液风干后使得下体紧巴巴的，我摸了一下就感觉到很粗糙的质感。</w:t>
      </w:r>
    </w:p>
    <w:p>
      <w:r>
        <w:t>这种感觉很不好受，我走向洗手池打算清洗一下。反正弟弟很快就回来了。</w:t>
      </w:r>
    </w:p>
    <w:p>
      <w:r>
        <w:t>走到水池边，低地矮矮的我可以很轻松的把一只脚放上去。放上左脚以后我才觉得这个姿势太过淫荡了，阴穴</w:t>
      </w:r>
    </w:p>
    <w:p>
      <w:r>
        <w:t>已经完全裸露出来。因为腿张开所以两片一直合拢着的阴唇都被拉开了，因为一直赤裸着身子，所以阴蒂保持着被</w:t>
      </w:r>
    </w:p>
    <w:p>
      <w:r>
        <w:t>刺激的状态突破包皮而吐露在空气里。？要是由个人在后面的话，用力一顶就能突进深处了。」我悠悠的想到，右</w:t>
      </w:r>
    </w:p>
    <w:p>
      <w:r>
        <w:t>手则接着水搓洗阴户。</w:t>
      </w:r>
    </w:p>
    <w:p>
      <w:r>
        <w:t>我一边半清洗半自慰的揉弄着阴部，脑子里则自己思考起来。</w:t>
      </w:r>
    </w:p>
    <w:p>
      <w:r>
        <w:t>以前帮弟弟打手枪的时候，他总是射一次就软趴趴的起不来，等了很久才能回过气。可是怎么一插进来就能撑</w:t>
      </w:r>
    </w:p>
    <w:p>
      <w:r>
        <w:t>那么久玩好多次呢？百思不得其解。？莫非是自己的体质导致的？」我突然起了这种念头。原本自己就对于性耐力</w:t>
      </w:r>
    </w:p>
    <w:p>
      <w:r>
        <w:t>超乎寻常的好，高潮后回气都似乎比别人快多了。而且超敏感！不管做几次阴道都不会松弛，肉棒一拔出去阴道口</w:t>
      </w:r>
    </w:p>
    <w:p>
      <w:r>
        <w:t>就立马恢复了。而且阴唇也不会发黑，玩多了也不会红肿。</w:t>
      </w:r>
    </w:p>
    <w:p>
      <w:r>
        <w:t>脑子里乱七八糟的想了一堆不切实际的东西，可是很快下身就传来了异样的酥麻感。对于这种玩意特熟悉的我</w:t>
      </w:r>
    </w:p>
    <w:p>
      <w:r>
        <w:t>自然知道是高潮快来了！于是加快了手上的动作，很快就到了顶峰。</w:t>
      </w:r>
    </w:p>
    <w:p>
      <w:r>
        <w:t>就保持着这个姿势，我休息了一会。这时才发现居然起雾了，四周灰蒙蒙的，所幸还不大。</w:t>
      </w:r>
    </w:p>
    <w:p>
      <w:r>
        <w:t>我正打算下来，突然一双粗糙的大手无助了我的嘴巴。在我没有反应过来的瞬间另一只手环住我的身子把我抱</w:t>
      </w:r>
    </w:p>
    <w:p>
      <w:r>
        <w:t>住扣紧。一根火热的家伙顶住了羞人的蜜处，上面涌来的温热刺激的阴蒂突突的自己冒了出来。</w:t>
      </w:r>
    </w:p>
    <w:p>
      <w:r>
        <w:t>不明男子压住了我，使得我不得不把伸在洗手池上的腿用力顶住。这也使得我没有办法夹紧下体以做反抗。</w:t>
      </w:r>
    </w:p>
    <w:p>
      <w:r>
        <w:t>羞辱、害怕、悔恨。</w:t>
      </w:r>
    </w:p>
    <w:p>
      <w:r>
        <w:t>不得不说这是我此时内心最真实的写照。在疑惑不明男子为何没有查进来的瞬间，我又责怪着弟弟的拖拉。</w:t>
      </w:r>
    </w:p>
    <w:p>
      <w:r>
        <w:t>蹼嗒蹼嗒的眼泪就掉了下来，就这样被一个完全不知道身份的人侵犯，饶是对性没有多大抵触的我也是接受不</w:t>
      </w:r>
    </w:p>
    <w:p>
      <w:r>
        <w:t>了。</w:t>
      </w:r>
    </w:p>
    <w:p>
      <w:r>
        <w:t>这时，一个略显慌张而且熟悉的声音出现在耳畔。？姐，你别哭啊！是我啊！</w:t>
      </w:r>
    </w:p>
    <w:p>
      <w:r>
        <w:t>你别怕啊！」是弟弟，他在说话的时候已经松手了。我一脸眼泪的看着他，哇的哭了出来。</w:t>
      </w:r>
    </w:p>
    <w:p>
      <w:r>
        <w:t>虽然害怕而且生气，但是我还是很理智的低声呜咽。同时一种无言的依赖感从心头浮现，我牢牢的抓住弟弟的</w:t>
      </w:r>
    </w:p>
    <w:p>
      <w:r>
        <w:t>肩膀趴在他的身上。弟弟抱着我，轻柔的抚摸我的后背，不停的在我耳畔低声道歉。而这时候，我们浑然没有发现</w:t>
      </w:r>
    </w:p>
    <w:p>
      <w:r>
        <w:t>在我抱住他的时候，弟弟的阴茎刺溜一声完全滑入我的阴道里。</w:t>
      </w:r>
    </w:p>
    <w:p>
      <w:r>
        <w:t>哭了一会，我就觉得好过多了。弟弟抱着我坐再椅子上，我极其不雅的跨坐着。下身也传来了一直被忽略的快</w:t>
      </w:r>
    </w:p>
    <w:p>
      <w:r>
        <w:t>意，我不由自主的摆动腰肢。</w:t>
      </w:r>
    </w:p>
    <w:p>
      <w:r>
        <w:t>弟弟感受到我的活动，也慢慢的开始抽插。最后弟弟就把精液射到一旁的地上。？姐，真的对不起。我也不知</w:t>
      </w:r>
    </w:p>
    <w:p>
      <w:r>
        <w:t>道怎么就突然想这样做了。」弟弟突然饱含歉意的说。我却没有听到似的，自顾自的问他。？啊炎，如果我没人要。</w:t>
      </w:r>
    </w:p>
    <w:p>
      <w:r>
        <w:t>你愿意娶我么？」弟弟很快的点点头，又摇摇头。？姐，你那么漂亮。而且那里又那么紧。怎么可能会有男人不要</w:t>
      </w:r>
    </w:p>
    <w:p>
      <w:r>
        <w:t>你的。」我一打他的脑袋，幽幽的说？姐已经不是处女了，而且换过两三个男人了，你说谁还要我？」其实，真正</w:t>
      </w:r>
    </w:p>
    <w:p>
      <w:r>
        <w:t>的和我有过长久关系的只有弟弟一个。其他的４个人都不过是一夜情罢了，但这也就足够了……不会，就算你没人</w:t>
      </w:r>
    </w:p>
    <w:p>
      <w:r>
        <w:t>要。我，叶炎也愿意娶你！」？</w:t>
      </w:r>
    </w:p>
    <w:p>
      <w:r>
        <w:t>那，老公！多多关照哦！」？诶，老婆…」？去死！顺杆子爬啊？」？喂？老婆你干嘛啊？谋杀亲夫哦？喂喂</w:t>
      </w:r>
    </w:p>
    <w:p>
      <w:r>
        <w:t>喂！别打脸啊！！！等等，不要咬啊！咬下去你的性福生活就没了啊！」很快，我就穿</w:t>
      </w:r>
    </w:p>
    <w:p>
      <w:r>
        <w:t>上了衣服。虽然里面一如既往的真空，但是御寒效果真是不错。</w:t>
      </w:r>
    </w:p>
    <w:p>
      <w:r>
        <w:t>弟弟的手正无耻的伸进领子里乱摸，我也就不制止了。反正以后也只有他能摸了。</w:t>
      </w:r>
    </w:p>
    <w:p>
      <w:r>
        <w:t>我起步打算向住院部走回去，弟弟——不对，私下里叫老公了。突然把我拉住，然后神秘兮兮的从袋子里掏出</w:t>
      </w:r>
    </w:p>
    <w:p>
      <w:r>
        <w:t>了___ 火腿肠！（Ｓｏｒｒｙ，刚好看了一组图片。于是就写进来了。）这是一根普通的玉米火腿肠，金汇牌，中</w:t>
      </w:r>
    </w:p>
    <w:p>
      <w:r>
        <w:t>等长度，有点粗。我疑惑的看了一眼弟弟，他贼兮兮的一笑。？没有什么拉，只不过平时喜欢吃这个而已。还有刚</w:t>
      </w:r>
    </w:p>
    <w:p>
      <w:r>
        <w:t>才问你的问题啊……」我一看弟弟的阴茎，果然粗大过人！然后看了看自己的小穴，酷似白嫩的白面馒头。脑海里</w:t>
      </w:r>
    </w:p>
    <w:p>
      <w:r>
        <w:t>回忆起大学的舍友和她那最少Ｆ罩杯的乳房。慢慢对比起来。？</w:t>
      </w:r>
    </w:p>
    <w:p>
      <w:r>
        <w:t>弟弟喜欢吃火腿肠，我喜欢吃馒头，二姐喜欢吃包子。」终于，我得出了吃啥长啥样的结论。</w:t>
      </w:r>
    </w:p>
    <w:p>
      <w:r>
        <w:t>我瞪了他一眼，才分开双腿任由他施为。弟弟摸了一下下体，然后撑开两片阴唇，找准位置一顶，火腿肠就只</w:t>
      </w:r>
    </w:p>
    <w:p>
      <w:r>
        <w:t>留下一个头部在外面了。</w:t>
      </w:r>
    </w:p>
    <w:p>
      <w:r>
        <w:t>我的逼也真是够极品了！夹住了没有退去塑料包装的火腿肠，下体湿润润的却没有掉下来的样子。走了几步也</w:t>
      </w:r>
    </w:p>
    <w:p>
      <w:r>
        <w:t>没有掉出来或者插的更进去，我试着轻轻一拉就拉出来了。</w:t>
      </w:r>
    </w:p>
    <w:p>
      <w:r>
        <w:t>下身插着不大而且松软的火腿走路，丝毫没有不适感。而且带来的充实感和刺激就更加不必细说了。</w:t>
      </w:r>
    </w:p>
    <w:p>
      <w:r>
        <w:t>弟弟没有带我回住院部，还有精神的我也不在意他带我去哪里。反正，他不会让他未来老婆出事的不是么？</w:t>
      </w:r>
    </w:p>
    <w:p>
      <w:r>
        <w:t>一路上，我还是问出了困扰我很久的问题。？弟弟，你自己打手枪会不会也是打超多次的啊？」？不是，打几</w:t>
      </w:r>
    </w:p>
    <w:p>
      <w:r>
        <w:t>次就不行了。」？那你今晚？」？不知道，反正一进到姐姐这里我就觉得精力无限。而且似乎不是心理感觉，而是</w:t>
      </w:r>
    </w:p>
    <w:p>
      <w:r>
        <w:t>真的可以打很多炮。」奇怪诶奇怪，去检查？怎么查。算了，不去管这个了。弟弟，我们去哪里？」嘿嘿，老婆啊。</w:t>
      </w:r>
    </w:p>
    <w:p>
      <w:r>
        <w:t>我们去门诊大楼啊！」？诶？那里有监控的诶。」？安拉，我不会让未来老婆出事的。门诊九楼没监控的你不知道</w:t>
      </w:r>
    </w:p>
    <w:p>
      <w:r>
        <w:t>咩？」额，九楼啊？正好到了门诊大楼了，我顺便一看结构图。</w:t>
      </w:r>
    </w:p>
    <w:p>
      <w:r>
        <w:t>九楼：妇科。</w:t>
      </w:r>
    </w:p>
    <w:p>
      <w:r>
        <w:t>原来如此。有的玩了。</w:t>
      </w:r>
    </w:p>
    <w:p>
      <w:r>
        <w:t>被弟弟拉着手坐电梯上九楼，一出来我就觉得果然来对了。</w:t>
      </w:r>
    </w:p>
    <w:p>
      <w:r>
        <w:t>医院属于那种一直有人的部门，不过似乎九楼是意外（别计较了求你们。难道非要让我连意淫都要上网查资料</w:t>
      </w:r>
    </w:p>
    <w:p>
      <w:r>
        <w:t>吗？）这里灯火辉煌，不过却没有半个人。光滑的瓷砖地板显然是仔细清理过了，我兴奋的脱下衣服躺在地上翻滚。</w:t>
      </w:r>
    </w:p>
    <w:p>
      <w:r>
        <w:t>蹭蹭的就到了最大的一间门诊室。</w:t>
      </w:r>
    </w:p>
    <w:p>
      <w:r>
        <w:t>里面是很大的，放了一张桌子和两张床。一张是妇科检查床，另一个则是普通的平板床。毫无疑问这用赖看病</w:t>
      </w:r>
    </w:p>
    <w:p>
      <w:r>
        <w:t>的。</w:t>
      </w:r>
    </w:p>
    <w:p>
      <w:r>
        <w:t>我一看，桌子的旁边有一个衣架，上面挂着一件白大褂。我拿起来穿在身上，却不扭起扣子。雪白的身子和白</w:t>
      </w:r>
    </w:p>
    <w:p>
      <w:r>
        <w:t>虎馒头穴就得遮挡了。倒是雪白得双乳被盖住了一半，乳头也只能隐隐约约得看见。</w:t>
      </w:r>
    </w:p>
    <w:p>
      <w:r>
        <w:t>我又注意到，医生是个年轻的女性。因为工作证在桌子上摆着，而且桌子下还有一双黑色的高跟鞋。我拿过来</w:t>
      </w:r>
    </w:p>
    <w:p>
      <w:r>
        <w:t>一穿，尺码刚好。</w:t>
      </w:r>
    </w:p>
    <w:p>
      <w:r>
        <w:t>然后弟弟就推门进来了。</w:t>
      </w:r>
    </w:p>
    <w:p>
      <w:r>
        <w:t>弟弟看见我这一身打扮，眼睛哗的就亮了，他顺手把门带上，然后站在那里自顾自的观赏着。</w:t>
      </w:r>
    </w:p>
    <w:p>
      <w:r>
        <w:t>我全然无惧，好奇的打量着检查床。</w:t>
      </w:r>
    </w:p>
    <w:p>
      <w:r>
        <w:t>弟弟突然上来拍了拍我的肩膀，我疑惑的回头看了他一眼，只见弟弟从旁边的桌子上翻出了一个东西。</w:t>
      </w:r>
    </w:p>
    <w:p>
      <w:r>
        <w:t>这是一把好似剪刀一样的东西，不过刀的那部分变成了分开的漏斗。如此看来是窥阴镜了。</w:t>
      </w:r>
    </w:p>
    <w:p>
      <w:r>
        <w:t>弟弟不怀好意的看着我，我也很好奇这个东西到底是怎么用的，于是就把白大褂脱了翻上床。</w:t>
      </w:r>
    </w:p>
    <w:p>
      <w:r>
        <w:t>床的两边有放脚的位置，我把脚撑开后弟弟就把插在那里的火腿拔掉了。失去了火腿后下体又传来了空虚的感</w:t>
      </w:r>
    </w:p>
    <w:p>
      <w:r>
        <w:t>觉。不过很快的，一根冰凉粗大的东西就插了进来。？啊！」感受到东西的冰凉，我不禁呻吟出来。弟弟以为我会</w:t>
      </w:r>
    </w:p>
    <w:p>
      <w:r>
        <w:t>痛了，就赶紧停下来。？姐，没事吧？」？恩，你慢点，姐那里很紧，应该很难撑开。你别把我撑怀了。」弟弟一</w:t>
      </w:r>
    </w:p>
    <w:p>
      <w:r>
        <w:t>想也觉得事不可为，就拔出乐窥阴镜。我感觉到了东西离开，抬起头疑惑的看着弟弟。</w:t>
      </w:r>
    </w:p>
    <w:p>
      <w:r>
        <w:t>「嘛、我觉得还是别用那个了。还是用我的小兄弟吧。」弟弟说着，就露出了直挺挺的１９ＭＭ大炮。</w:t>
      </w:r>
    </w:p>
    <w:p>
      <w:r>
        <w:t>「死色狼，说到底还不是想做了？先说好，这次打完就不能在玩了。明天摇检查呢！」诶，原本是他在说我的，</w:t>
      </w:r>
    </w:p>
    <w:p>
      <w:r>
        <w:t>怎么现在反过来了？弟弟的精力也真是旺盛。</w:t>
      </w:r>
    </w:p>
    <w:p>
      <w:r>
        <w:t>「好拉，最后一炮！老婆，享受吧。」「恩……恩……慢点……太快会受不了的。」弟弟已经站起来了。他调</w:t>
      </w:r>
    </w:p>
    <w:p>
      <w:r>
        <w:t>低了床位，然后一挺腰就把硕大的阴茎插了进来。</w:t>
      </w:r>
    </w:p>
    <w:p>
      <w:r>
        <w:t>弟弟最后一炮显的很持久。在里面干了好久又把我拉到外面干，因为外面是有窗户的，而对面则是急诊大楼。</w:t>
      </w:r>
    </w:p>
    <w:p>
      <w:r>
        <w:t>要知道急诊楼是全天候２４小时值班的，要是对面有个无聊的人看见的话，那可就危险了！</w:t>
      </w:r>
    </w:p>
    <w:p>
      <w:r>
        <w:t>我是知道这种可能的，不过就我这样已经完全被干的神智不清，脑子里除了阴茎还是阴茎的样子，对于这种事</w:t>
      </w:r>
    </w:p>
    <w:p>
      <w:r>
        <w:t>是完全不放在心上。反而分外享受这种随时会被发现的快感。弟弟大概也是这种感觉吧，反正他抽插的更快了。</w:t>
      </w:r>
    </w:p>
    <w:p>
      <w:r>
        <w:t>等我们回到病房里时，已经凌晨２电多了。我和弟弟洗完澡都快３点了，我们相拥着躺在床上准备睡觉。</w:t>
      </w:r>
    </w:p>
    <w:p>
      <w:r>
        <w:t>「呐，姐你说哦，我们要怎么和爸妈说啊？」「不知道，不过老妈早就有这个意思了，什么时候说都无所谓吧？」</w:t>
      </w:r>
    </w:p>
    <w:p>
      <w:r>
        <w:t>「也是，反正老爸老妈也不是第一次唆使我泡你了。」「诶？唆使你？泡我？」「对啊，要不然老爸很郁闷以后遗</w:t>
      </w:r>
    </w:p>
    <w:p>
      <w:r>
        <w:t>产怎么分配啊。」也是，原本爸爸的遗产应该完完全全是我的。但是弟弟的到来已经抢了一半的关爱，假如连遗产</w:t>
      </w:r>
    </w:p>
    <w:p>
      <w:r>
        <w:t>也被分去实在是太对不起我了。可是一直把弟弟当做亲儿子的二老又不能不分一份给弟弟。于是，我嫁给小我三岁</w:t>
      </w:r>
    </w:p>
    <w:p>
      <w:r>
        <w:t>的弟弟无疑是最好的办法。</w:t>
      </w:r>
    </w:p>
    <w:p>
      <w:r>
        <w:t>「嘿嘿，老妈还叫我干脆生米煮成熟饭呢！」「啊？老妈也太夸张了吧？老爸不反对吗？」「切，老爸还说要</w:t>
      </w:r>
    </w:p>
    <w:p>
      <w:r>
        <w:t>开药厂的二叔拿一份春药来呢。」「喂喂喂！这太离谱了吧？」「呐，睡吧！反正现在我们都这样了，有差吗？」</w:t>
      </w:r>
    </w:p>
    <w:p>
      <w:r>
        <w:t>「也是，睡吧睡吧。」「呐，姐。我又硬了。」「喂，不行了。睡觉！」「那我要插着睡！」「随你啦！色狼。」</w:t>
      </w:r>
    </w:p>
    <w:p>
      <w:r>
        <w:t>翌日老妈要来了，不过她降落在厦门。弟弟只好辛苦的开车去接她了。我则出去外面走</w:t>
      </w:r>
    </w:p>
    <w:p>
      <w:r>
        <w:t>走。</w:t>
      </w:r>
    </w:p>
    <w:p>
      <w:r>
        <w:t>路上，遇见了复查回来的啊南。他的姐姐跑来照顾他了，我则因为曾经是一个病房的所以和他们一家都很熟悉，</w:t>
      </w:r>
    </w:p>
    <w:p>
      <w:r>
        <w:t>他的姐姐拜托我帮她照看一下，然后人跑的没影了。</w:t>
      </w:r>
    </w:p>
    <w:p>
      <w:r>
        <w:t>我看着她的背影，疑惑的问啊南「你姐有什么急事啊？」啊南一脸郁闷的说「能有什么急事，那个见色忘弟的</w:t>
      </w:r>
    </w:p>
    <w:p>
      <w:r>
        <w:t>家伙，去见她男朋友了。」「男朋友？」「恩，我手术时的主刀哦。」一边聊天一边走，不知不觉的我们就到了啊</w:t>
      </w:r>
    </w:p>
    <w:p>
      <w:r>
        <w:t>南的病房里了。</w:t>
      </w:r>
    </w:p>
    <w:p>
      <w:r>
        <w:t>我眼尖的看到行李已经收好了，阿南看出我的疑惑，主动解释「恩，我提前出院了……住不惯这里。」恩，也</w:t>
      </w:r>
    </w:p>
    <w:p>
      <w:r>
        <w:t>是，医院还是太过于单调了。</w:t>
      </w:r>
    </w:p>
    <w:p>
      <w:r>
        <w:t>「呐，叶姐。」啊南突然叫我，我疑惑的看向他，这才注意他的脸正微微泛红。</w:t>
      </w:r>
    </w:p>
    <w:p>
      <w:r>
        <w:t>「叶姐，你能不能在让我看一次那里？」啊南的要求大出我的意料！啊南实在抬腼腆了，每次都是我主动露给</w:t>
      </w:r>
    </w:p>
    <w:p>
      <w:r>
        <w:t>她看的，这次居然自己要求了。</w:t>
      </w:r>
    </w:p>
    <w:p>
      <w:r>
        <w:t>被我一阵猛看，阿南的脸刷的低了下去。然后用一种傻子都听的出他很失望地口气说「不行么，我知道了。」</w:t>
      </w:r>
    </w:p>
    <w:p>
      <w:r>
        <w:t>「诶，不是不行啦。而是，我不只给你看，还可以给你摸一下哦！而且你可以拍几张不露脸的回去打手枪用……」</w:t>
      </w:r>
    </w:p>
    <w:p>
      <w:r>
        <w:t>难的相识，便让啊南留下点回忆吧！希望弟弟不会吃醋。</w:t>
      </w:r>
    </w:p>
    <w:p>
      <w:r>
        <w:t>啊南听了喜出望外，原本只是打算临走前再看一眼那个美丽的地方，没想到居然可以有这种好待遇！</w:t>
      </w:r>
    </w:p>
    <w:p>
      <w:r>
        <w:t>「不过，你姐部不会回来吧？」「恩，基本去一次要半小时。」说完，啊南又补充一句。</w:t>
      </w:r>
    </w:p>
    <w:p>
      <w:r>
        <w:t>「那是我旁边没人的时候。」我也不矫情了，又不是第一次嚷阿南看。等我脱下衣服后，我还是发现啊南的连</w:t>
      </w:r>
    </w:p>
    <w:p>
      <w:r>
        <w:t>依然泛红。</w:t>
      </w:r>
    </w:p>
    <w:p>
      <w:r>
        <w:t>啊南颤抖着伸过手，细嫩的手抚上阴唇，然后撑开，深入了阴道里慢慢的摸索抠挖。同时另一只手也没有空闲</w:t>
      </w:r>
    </w:p>
    <w:p>
      <w:r>
        <w:t>住，伸出了一根手指按住了阴蒂。</w:t>
      </w:r>
    </w:p>
    <w:p>
      <w:r>
        <w:t>双重进攻下，我很快就一泻千里了。等我回过气啊南已经拿出了他的手机。</w:t>
      </w:r>
    </w:p>
    <w:p>
      <w:r>
        <w:t>我转过身子把屁股对着他，然后左右手后伸拉开了阴唇。啊南趁机照了下来。</w:t>
      </w:r>
    </w:p>
    <w:p>
      <w:r>
        <w:t>随后，啊南又派了十多张。我让他看着我手淫到射后才离开。</w:t>
      </w:r>
    </w:p>
    <w:p>
      <w:r>
        <w:t>下午，我就由老妈陪着做完检查了。晚上老爸也到了。</w:t>
      </w:r>
    </w:p>
    <w:p>
      <w:r>
        <w:t>第二天手术，手术大成功，没有复发的可能了。</w:t>
      </w:r>
    </w:p>
    <w:p>
      <w:r>
        <w:t>第八天出院回家修养，直到半个月后才拆线。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