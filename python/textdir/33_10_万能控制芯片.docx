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万能控制芯片</w:t>
      </w:r>
    </w:p>
    <w:p>
      <w:r>
        <w:t>「漂亮的小姑娘…能借一下手机给哥哥我用下吗？」傍晚的街道上，刚刚下班的林雨菲正一个人闲逛着，身后</w:t>
      </w:r>
    </w:p>
    <w:p>
      <w:r>
        <w:t>忽然传来的男声吓了她一跳。</w:t>
      </w:r>
    </w:p>
    <w:p>
      <w:r>
        <w:t>一个男人，一个看上去很狼狈的男人，一个即狼狈又看着不像好人的男人站在她的身后，男人拼命的堆着笑脸，</w:t>
      </w:r>
    </w:p>
    <w:p>
      <w:r>
        <w:t>「小姑娘，你也看到了，哥哥我刚被人给围攻了，手机也被那帮人给抢走了，这人生地不熟的地方，我实在找不到</w:t>
      </w:r>
    </w:p>
    <w:p>
      <w:r>
        <w:t>好心的人帮忙了……」林雨菲皱着眉头，眼前的男人怎么看都不像是好人，五颜六色的刺猬头，三角眼，看上去尖</w:t>
      </w:r>
    </w:p>
    <w:p>
      <w:r>
        <w:t>嘴猴腮的，再加上那破破烂烂的衣服，十足的街头小混混打扮。</w:t>
      </w:r>
    </w:p>
    <w:p>
      <w:r>
        <w:t>「对不起，我还有事……」心里衡量了半天，林雨菲最终还是决定掉头离开，这种小混混在城市里太多了，弄</w:t>
      </w:r>
    </w:p>
    <w:p>
      <w:r>
        <w:t>不好自己帮了他还会惹到别的麻烦。</w:t>
      </w:r>
    </w:p>
    <w:p>
      <w:r>
        <w:t>「别，别啊，妹子，你看看我这么可怜，也不要你干什么，就是借手机打个电话呗。」没想到男子竟然窜到自</w:t>
      </w:r>
    </w:p>
    <w:p>
      <w:r>
        <w:t>己的身前，向她深深的鞠了一躬。</w:t>
      </w:r>
    </w:p>
    <w:p>
      <w:r>
        <w:t>「你……算了，赶紧打完，别再来烦我啦！」自己还是心太软啊，林雨菲自嘲的笑笑，小巧精致的手机不情愿</w:t>
      </w:r>
    </w:p>
    <w:p>
      <w:r>
        <w:t>的递到男人的手上。</w:t>
      </w:r>
    </w:p>
    <w:p>
      <w:r>
        <w:t>「喂？是我啦！对对，没错，我ＴＭ就是吴熊，废话！老子的手机被那帮龟孙们抢走了，这是我在路边和一位</w:t>
      </w:r>
    </w:p>
    <w:p>
      <w:r>
        <w:t>大美女借来的！」男人透过电话大声的说着，「你们这帮混蛋！一看人多就全给我跑了，弄得我一个人被他们群殴，</w:t>
      </w:r>
    </w:p>
    <w:p>
      <w:r>
        <w:t>快点过来找我！顺便在带些现金来，好好的谢谢这位美女……」挂掉电话后，吴熊笑眯眯的伸出手，「交给朋友吧，</w:t>
      </w:r>
    </w:p>
    <w:p>
      <w:r>
        <w:t>美女，等会我兄弟过来，一起吃个饭感谢感谢你…」林雨菲后退了几部，警惕的看着男人，男人眼睛死死的盯着自</w:t>
      </w:r>
    </w:p>
    <w:p>
      <w:r>
        <w:t>己的胸口，「把手机给我，我不想认识你，也不想和你们吃饭。」自己的声音都有些颤抖，生怕男子要做出某种危</w:t>
      </w:r>
    </w:p>
    <w:p>
      <w:r>
        <w:t>险的举动。</w:t>
      </w:r>
    </w:p>
    <w:p>
      <w:r>
        <w:t>吴熊无谓的耸耸肩，把握在手中的电话递了回去，「那就算了，还给你，美女……」林雨菲接过手机快速的走</w:t>
      </w:r>
    </w:p>
    <w:p>
      <w:r>
        <w:t>了几步，身后的男人似乎没有跟上来，这让她松了一口气，纤细的手指从包包里掏出手机，准备清理一下被男人摸</w:t>
      </w:r>
    </w:p>
    <w:p>
      <w:r>
        <w:t>过的手机。</w:t>
      </w:r>
    </w:p>
    <w:p>
      <w:r>
        <w:t>「呀！」小指上传来一阵钻心的刺痛，手机也差点掉落在地上，林雨菲强忍着疼痛翻过手机，不知什么时候手</w:t>
      </w:r>
    </w:p>
    <w:p>
      <w:r>
        <w:t>机的外壳上竟然粘着一颗小图钉，一滴鲜红的血珠还挂在针尖上。</w:t>
      </w:r>
    </w:p>
    <w:p>
      <w:r>
        <w:t>「谁呀，这么……讨……厌？好……困……啊……」意识渐渐的模糊起来，修长的美腿也不住的哆嗦着，一阵</w:t>
      </w:r>
    </w:p>
    <w:p>
      <w:r>
        <w:t>阵困意袭来，趁着自己还没睡着，林雨菲就看见刚才借自己手机的男人走了过来……「小美女，随意做好事是不可</w:t>
      </w:r>
    </w:p>
    <w:p>
      <w:r>
        <w:t>以的，算了，还是让哥哥我给你上一课吧。」吴熊猥琐的走到女孩身边，从口兜里掏出一个小芯片，看了看眼前昏</w:t>
      </w:r>
    </w:p>
    <w:p>
      <w:r>
        <w:t>迷的美女，吴熊脸上充满了挣扎，最后还是撩起林雨菲的秀发，把芯片带有针头的一面刺进了美女雪白的脖颈中。</w:t>
      </w:r>
    </w:p>
    <w:p>
      <w:r>
        <w:t>「希望你说的是真的，世询！要不然老子可要跑路到外省躲躲了……」吴熊蹲在女孩的身边自言自语，身边的</w:t>
      </w:r>
    </w:p>
    <w:p>
      <w:r>
        <w:t>人忽然变得多了起来，也是，国人的围观属性又出现了，「不好意思，不好意思，女朋友，她的心脏有些不好，我</w:t>
      </w:r>
    </w:p>
    <w:p>
      <w:r>
        <w:t>已经给她喂药了，大家散了吧，没什么好看的！」听了他的解释，人群有些松动，但还没有散去，依然围成一圈，</w:t>
      </w:r>
    </w:p>
    <w:p>
      <w:r>
        <w:t>等着看热闹。</w:t>
      </w:r>
    </w:p>
    <w:p>
      <w:r>
        <w:t>「嗯……」不多时，林雨菲就清醒了过来，伸了一个懒腰，随即就被围观的人群吓了一跳，「这是怎么了？出</w:t>
      </w:r>
    </w:p>
    <w:p>
      <w:r>
        <w:t>了什么事吗？」看到大家围着自己，林雨菲下意识的摸了摸身上，「衣服还在，手机、钱包都在，幸好，幸好……」</w:t>
      </w:r>
    </w:p>
    <w:p>
      <w:r>
        <w:t>「没事吧，老婆…」吴熊亲昵的称呼着女孩，还凑上前去伸手扶起她，「都说了要小心，你看，差点就出了大事呢。」</w:t>
      </w:r>
    </w:p>
    <w:p>
      <w:r>
        <w:t>粗糙的大手搂着自己的柳腰，林雨菲出奇的没有推开他，水汪汪的眼睛一眨一眨的看着吴熊。</w:t>
      </w:r>
    </w:p>
    <w:p>
      <w:r>
        <w:t>「老……公？」明明是刚刚才认识的人，为什么脑海里就是想叫他老公呢？</w:t>
      </w:r>
    </w:p>
    <w:p>
      <w:r>
        <w:t>林雨菲看着眼前的男子，脑海里忽然涌现出很多的记忆来。</w:t>
      </w:r>
    </w:p>
    <w:p>
      <w:r>
        <w:t>「老公，你来啦……」林雨菲不再怀疑，整个人扑在了吴熊的怀里，丰满的胸脯紧紧的挤在男人身上。</w:t>
      </w:r>
    </w:p>
    <w:p>
      <w:r>
        <w:t>「切……没意思，散了……」看到躺在地上的女孩扑入男人的怀抱，围观的人群「呼」的声都散了，不时还夹</w:t>
      </w:r>
    </w:p>
    <w:p>
      <w:r>
        <w:t>杂着诸如好Ｂ都让狗操了之类的诅咒。</w:t>
      </w:r>
    </w:p>
    <w:p>
      <w:r>
        <w:t>「走吧，不欢迎我去你家吗？」两人肩并肩的走着，林雨菲还俏皮的歪着头，枕着吴熊的手臂，「不不不，怎</w:t>
      </w:r>
    </w:p>
    <w:p>
      <w:r>
        <w:t>么会不欢迎呢，一起回去吧……老公…」临近市区的一栋公寓内，林雨菲兴高采烈的打开自家大门，「欢迎回家…</w:t>
      </w:r>
    </w:p>
    <w:p>
      <w:r>
        <w:t>老公…顺便一提，今天家里就咱俩在家，高兴不？老公…」林雨菲挽着吴熊的手，一把把他拉了进来。</w:t>
      </w:r>
    </w:p>
    <w:p>
      <w:r>
        <w:t>三室两厅的布局，在这座城市里也是不便宜呢，吴熊上下打量着屋子，「对了，老婆，好久不见，我忘了怎么</w:t>
      </w:r>
    </w:p>
    <w:p>
      <w:r>
        <w:t>称呼你了。」吴熊不好意思的搔了搔头。</w:t>
      </w:r>
    </w:p>
    <w:p>
      <w:r>
        <w:t>「是吗？没事的，我叫林雨菲，今年才２３哦…身高１７０ｃｍ，体重５０ＫＧ，乳房是Ｅ罩杯，不要看啦，</w:t>
      </w:r>
    </w:p>
    <w:p>
      <w:r>
        <w:t>都是老公你揉出来的，小屄是属于紧凑型，但是会死死的咬住插在里面的大鸡巴哦。老公一般喜欢叫菲儿小淫娃啊，</w:t>
      </w:r>
    </w:p>
    <w:p>
      <w:r>
        <w:t>肉便器，淫奴之类的…」林雨菲面不改色的说着这些淫秽的词语，和刚才在外面表现出来的知性美女，有着颠覆性</w:t>
      </w:r>
    </w:p>
    <w:p>
      <w:r>
        <w:t>的差异。</w:t>
      </w:r>
    </w:p>
    <w:p>
      <w:r>
        <w:t>「先看会电视，我去换件衣服，然后让你尝尝我的手艺…一定会把你的胃给留住的…」把男人按在沙发上，抛</w:t>
      </w:r>
    </w:p>
    <w:p>
      <w:r>
        <w:t>了一个媚眼后，林雨菲快速的跑进自己的卧室，不一会，就响起了翻箱倒柜的声音。</w:t>
      </w:r>
    </w:p>
    <w:p>
      <w:r>
        <w:t>看了一会无聊的电视节目，主卧室的动静忽然停了下来，正当吴熊想要进去看看的时候，欢乐的笑声已经从自</w:t>
      </w:r>
    </w:p>
    <w:p>
      <w:r>
        <w:t>己的身后传来。</w:t>
      </w:r>
    </w:p>
    <w:p>
      <w:r>
        <w:t>「嘻……好看吗？老公…」身后林雨菲的打扮让吴熊眼前一亮，看起来像是ＣＯＳ用的白色围裙正穿在一脸笑</w:t>
      </w:r>
    </w:p>
    <w:p>
      <w:r>
        <w:t>意的小美女身上，宽松的领口处两团雪白的乳肉都被人看的一清二楚，从胸前凸出的两点可以猜测出女孩根本没有</w:t>
      </w:r>
    </w:p>
    <w:p>
      <w:r>
        <w:t>穿着内衣，下摆仅能勉强遮住大腿，林雨菲迈动修长的美腿转了个身，好让吴熊全方面的欣赏着自己。</w:t>
      </w:r>
    </w:p>
    <w:p>
      <w:r>
        <w:t>洁白光滑的后背上不着一物，围裙的腰带松垮垮的系在腰间，仿佛想让吴熊看的更仔细一些，林雨菲后退了几</w:t>
      </w:r>
    </w:p>
    <w:p>
      <w:r>
        <w:t>步，自己的屁股都快要顶到吴熊的脸上才停止了下来，光溜溜的臀部，以及那神秘诱人的蜜处都展示在吴熊的面前。</w:t>
      </w:r>
    </w:p>
    <w:p>
      <w:r>
        <w:t>「嗯…不错，不错，知道我最喜欢这种裸体围裙，没想到你还真敢穿呢。」吴熊捏了捏美女的屁股，不住的称</w:t>
      </w:r>
    </w:p>
    <w:p>
      <w:r>
        <w:t>赞道。</w:t>
      </w:r>
    </w:p>
    <w:p>
      <w:r>
        <w:t>「回家换上裸体围裙给心爱的老公做饭，这是很正常的事情嘛，就是衣服有些小了，你看看，老公，人家的奶</w:t>
      </w:r>
    </w:p>
    <w:p>
      <w:r>
        <w:t>子都被勒的紧紧的呢…」林雨菲拉过吴熊的手，顺着围裙的侧面伸了进去，「是不是，老公，菲儿的大奶子全都顶</w:t>
      </w:r>
    </w:p>
    <w:p>
      <w:r>
        <w:t>在里面，好难受呢……」「没事，这好解决。」吴熊淫笑着扯起围裙的前襟，两团脱离了束缚的巨乳瞬间弹了出来，</w:t>
      </w:r>
    </w:p>
    <w:p>
      <w:r>
        <w:t>「这不就好了吗，小笨蛋。」吴熊一手握住一个，雪白的巨乳在男人的手中不停的变换着形状。</w:t>
      </w:r>
    </w:p>
    <w:p>
      <w:r>
        <w:t>「啊……是的呢……菲儿真是太笨了……这么简单的方法都没有想到……」自己的乳房被刚认识不到一小时的</w:t>
      </w:r>
    </w:p>
    <w:p>
      <w:r>
        <w:t>陌生人玩弄着，林雨菲却不生气，仿佛觉得是多么正常的事情一样，「那菲儿以后就这么穿了，好老公…菲儿的奶</w:t>
      </w:r>
    </w:p>
    <w:p>
      <w:r>
        <w:t>子怎么样？」林雨菲凑上前去，整个身子都要贴在吴熊的身上，「这对大奶子菲儿可是每天晚上都会做按摩的，为</w:t>
      </w:r>
    </w:p>
    <w:p>
      <w:r>
        <w:t>了讨老公的欢心，菲儿可是想尽可各种方法呢，啊！差点忘了，最重要的招呼还没有打呢。」像是想到了什么重要</w:t>
      </w:r>
    </w:p>
    <w:p>
      <w:r>
        <w:t>的事情一般，林雨菲双腿成Ｍ型大大的分开着，还是粉红色的蜜处完全暴露在吴熊的眼前，女孩也不在意，蹲下来</w:t>
      </w:r>
    </w:p>
    <w:p>
      <w:r>
        <w:t>解开吴熊的裤子，一股浓烈的腥臭味从男人的裤裆中飘出来，林雨菲就像是闻到什么美味一样，脸上都呈现出不寻</w:t>
      </w:r>
    </w:p>
    <w:p>
      <w:r>
        <w:t>常的红晕，满足的把脸蛋贴在男人的下体。</w:t>
      </w:r>
    </w:p>
    <w:p>
      <w:r>
        <w:t>「老公的味道……菲儿最喜欢这个味道了，嘻嘻……迟到了的问候，大鸡巴老公，欢迎你……」打完招呼，迫</w:t>
      </w:r>
    </w:p>
    <w:p>
      <w:r>
        <w:t>不及待的林雨菲来不及用手，樱桃似得小嘴叼住吴熊内裤，缓缓脱掉，早已挺拔多时的大鸡巴「啪」的一声打在女</w:t>
      </w:r>
    </w:p>
    <w:p>
      <w:r>
        <w:t>孩的脸上，林雨菲娇呼一声，贪婪的舔着吴熊的鸡巴。</w:t>
      </w:r>
    </w:p>
    <w:p>
      <w:r>
        <w:t>「唔……老公的大鸡巴……嗦啰……还是那么的美味……菲儿太想念它了……嗦……老公……菲儿的小屄受不</w:t>
      </w:r>
    </w:p>
    <w:p>
      <w:r>
        <w:t>了了……快把你的大鸡巴放进去……狠狠的操着菲儿……嘤……出……出来了……」吴熊觉得有股热流浇到了自己</w:t>
      </w:r>
    </w:p>
    <w:p>
      <w:r>
        <w:t>的脚上，低头一看，一股黄色的液体正从林雨菲的蜜处喷出来，浇了自己一脚。</w:t>
      </w:r>
    </w:p>
    <w:p>
      <w:r>
        <w:t>「喂，小淫娃尿了哦…」吴熊从女孩的嘴里抽出鸡巴，在女孩的脸上抽打着。</w:t>
      </w:r>
    </w:p>
    <w:p>
      <w:r>
        <w:t>「唔……是的……菲儿就是小淫娃……一闻到老公的大鸡巴就忍受不了的小淫娃……」林雨菲眯着双眼，大鸡</w:t>
      </w:r>
    </w:p>
    <w:p>
      <w:r>
        <w:t>巴每次拍打自己的脸蛋，林雨菲总想要含上去，吴熊笑眯眯的躲过女孩的小嘴，指了指脚下，「尿……尿了……对</w:t>
      </w:r>
    </w:p>
    <w:p>
      <w:r>
        <w:t>不起呢…老公，老公的大鸡巴每次都能让菲儿失禁呢…」林雨菲顺手拿过一条毛巾，擦拭着地板，「其实……有一</w:t>
      </w:r>
    </w:p>
    <w:p>
      <w:r>
        <w:t>种方法呢……可以使得菲儿不会失禁了，老公知道吗？」林雨菲扶摸着自己修长的美腿，左脚高高举起，柔软好看</w:t>
      </w:r>
    </w:p>
    <w:p>
      <w:r>
        <w:t>的脚腕毫不费力的举过头顶，还带有水珠的蜜穴完全暴露在空气中，右脚微微踮起，两腿呈现出一个「一」字形。</w:t>
      </w:r>
    </w:p>
    <w:p>
      <w:r>
        <w:t>「只要把老公的大鸡巴放进菲儿的小屄里，是整根鸡巴都插进来哦，只有这样才能堵住菲儿的小屄，嘻嘻……</w:t>
      </w:r>
    </w:p>
    <w:p>
      <w:r>
        <w:t>菲儿是不是就不会失禁了呢？老公…」看到吴熊傻愣愣的看着自己，林雨菲嫣然一笑，纤细的玉指缓缓撑开自己的</w:t>
      </w:r>
    </w:p>
    <w:p>
      <w:r>
        <w:t>蜜穴，粉红色的阴唇被手指撑开，露出女性最隐秘的地方。</w:t>
      </w:r>
    </w:p>
    <w:p>
      <w:r>
        <w:t>「看呆了吗？老公，忘了菲儿以前是练过舞蹈吗，这样的动作对于菲儿来说很简单呢，不要在看了啦。先把老</w:t>
      </w:r>
    </w:p>
    <w:p>
      <w:r>
        <w:t>公的大鸡巴放进来，菲儿的小屄都痒的不行了，以后想看的时候有的是呢……」惦着脚尖的林雨菲娇声叫着，手指</w:t>
      </w:r>
    </w:p>
    <w:p>
      <w:r>
        <w:t>也搓揉着自己的阴蒂，不时的喷出一股股淫液……吴熊挺着那根超过１５ＣＭ的大鸡巴走过去，这是他的赖以生存</w:t>
      </w:r>
    </w:p>
    <w:p>
      <w:r>
        <w:t>的本钱，要不是有次意外，干死了某个欲求不满的富婆，迫于无奈远走他乡，来到这个陌生的城市里当起了小混混，</w:t>
      </w:r>
    </w:p>
    <w:p>
      <w:r>
        <w:t>某次上网有人联系上他，几番交流后，抱着试一试的心态，从自称秘密研究部门的世询那里得到了这个定做好了的</w:t>
      </w:r>
    </w:p>
    <w:p>
      <w:r>
        <w:t>芯片，据世询说，该芯片里注入了属于吴熊的荷尔蒙激素，里面的精密仪器会把设定好了的人物性格植入到实验者</w:t>
      </w:r>
    </w:p>
    <w:p>
      <w:r>
        <w:t>脑中，所以当林雨菲一醒来就亲密的搂着吴熊，以及回来之后的一切都是植入了芯片所引起的。</w:t>
      </w:r>
    </w:p>
    <w:p>
      <w:r>
        <w:t>要是没有记错的话，自己选定的性格都有：气味癖，性爱中毒和淫语等等，现在看来林雨菲倒是忠实的执行了</w:t>
      </w:r>
    </w:p>
    <w:p>
      <w:r>
        <w:t>芯片里的设定，吴熊也顾不上考虑世询这么做的目的，眼前的小美女都已经撑开小穴等待自己的临幸了。</w:t>
      </w:r>
    </w:p>
    <w:p>
      <w:r>
        <w:t>「喔……老公的大鸡巴终于插入到菲儿的小屄里了，唔……好大……小屄好像要撕裂了一样，呜呜……老公…</w:t>
      </w:r>
    </w:p>
    <w:p>
      <w:r>
        <w:t>…在进来些啊……不要挑逗菲儿嘛……」大肉棒抵在女孩的蜜处，吴熊腰部一顶，紫黑的龟头撑开湿淋淋的阴唇，</w:t>
      </w:r>
    </w:p>
    <w:p>
      <w:r>
        <w:t>在进入了一段后就停了下来。</w:t>
      </w:r>
    </w:p>
    <w:p>
      <w:r>
        <w:t>「小淫娃，老公我顶在什么地方了啊？都已经是我老婆了，你肉穴里的处女膜是怎么回事啊？」感觉鸡巴顶到</w:t>
      </w:r>
    </w:p>
    <w:p>
      <w:r>
        <w:t>了一层薄膜上，看样子这妞还是个处女，「嘿嘿，我看你这次怎么编。」吴熊恶意的想着。</w:t>
      </w:r>
    </w:p>
    <w:p>
      <w:r>
        <w:t>「呜呜呜……都怪老公啦，好些天都不来找菲儿，菲儿的小屄为了老公的大鸡巴，处女膜自己又长了出来，快</w:t>
      </w:r>
    </w:p>
    <w:p>
      <w:r>
        <w:t>点啦，老公，再一次刺破菲儿的处女吧……」粗大的鸡巴停在小穴里一动不动，欲火焚身的林雨菲摆动着秀发，渴</w:t>
      </w:r>
    </w:p>
    <w:p>
      <w:r>
        <w:t>求着男人的肉棒。</w:t>
      </w:r>
    </w:p>
    <w:p>
      <w:r>
        <w:t>听到了林雨菲的答复，吴熊腰部一使劲，象征着处女的薄膜被大鸡巴狠狠的捅破，超过１５ＣＭ的大鸡巴整根</w:t>
      </w:r>
    </w:p>
    <w:p>
      <w:r>
        <w:t>刺入，吴熊毫无怜悯的操着身前的美女，沾满了处女鲜血的大鸡巴一次次的抽进抽出，惦着脚尖的林雨菲一手握住</w:t>
      </w:r>
    </w:p>
    <w:p>
      <w:r>
        <w:t>抬起的脚踝，一手搭在吴熊的肩上，从小穴里传来电流般的快感，刺激的女孩喊出各种淫猥不堪的语句。</w:t>
      </w:r>
    </w:p>
    <w:p>
      <w:r>
        <w:t>「喔啊啊！菲儿的处女又一次被大鸡巴给捅破了啊啊！好爽，哈啊，满，满了，小屄被大鸡巴插的满满的，呀！</w:t>
      </w:r>
    </w:p>
    <w:p>
      <w:r>
        <w:t>老公好坏，还想进入到菲儿的子宫里啊，啊啊啊，可以，可以进来，老公的大鸡巴可以插进菲儿的子宫里！！」林</w:t>
      </w:r>
    </w:p>
    <w:p>
      <w:r>
        <w:t>雨菲漂亮的双腿一上一下劈成一字马，吴熊面对着小美女，黝黑的鸡巴在她的体内粗暴的抽插着，两瓣水淋淋的阴</w:t>
      </w:r>
    </w:p>
    <w:p>
      <w:r>
        <w:t>唇随着鸡巴的进出而里外飞舞着，蜜穴也紧凑的吸允着大鸡巴，龟头一次次的叩击着子宫口，异样的快感不停的刺</w:t>
      </w:r>
    </w:p>
    <w:p>
      <w:r>
        <w:t>激着林雨菲，「哈啊，哈啊，老公，快揉菲儿的奶子，对，不用怜惜菲儿，呀啊！揪起它，捏爆菲儿的奶子，噫噫</w:t>
      </w:r>
    </w:p>
    <w:p>
      <w:r>
        <w:t>噫！大力些，在大力些！」吴熊粗糙的大手毫不客气的揉捏着那对四处弹跳着的巨乳，娇嫩的乳尖被两支手指捏起</w:t>
      </w:r>
    </w:p>
    <w:p>
      <w:r>
        <w:t>来，在被抻到最高点时「啪」的一声弹了回来，与此同时久久不开的子宫终于也向着大鸡巴敞开了，龟头猛地一撞，</w:t>
      </w:r>
    </w:p>
    <w:p>
      <w:r>
        <w:t>吴熊就觉得自己的肉棒被一团肉箍紧紧的环住了，「喔啊啊啊！！菲儿的子宫，终于也被大鸡巴操穿了，啊啊啊！</w:t>
      </w:r>
    </w:p>
    <w:p>
      <w:r>
        <w:t>好痒，子宫在亲吻大鸡巴呢，老公再……」「您的女朋友来点，您的女朋友来电……」身边沙发上的手机忽然响了</w:t>
      </w:r>
    </w:p>
    <w:p>
      <w:r>
        <w:t>起来，听着响起的铃声，吴熊疑惑的伸手抓起手机，来电号码上面显示着女友两字，林雨菲一言不发的拿过手机，</w:t>
      </w:r>
    </w:p>
    <w:p>
      <w:r>
        <w:t>按下了免提键。</w:t>
      </w:r>
    </w:p>
    <w:p>
      <w:r>
        <w:t>「菲儿呀…明天有空吗？一起出来吃个饭怎么样？」甜美的女生从话筒里传出，光是听着声音就让人想入非非</w:t>
      </w:r>
    </w:p>
    <w:p>
      <w:r>
        <w:t>了。</w:t>
      </w:r>
    </w:p>
    <w:p>
      <w:r>
        <w:t>「没空，还有什么事情吗？没有的话我就挂了。」对面的声音忽然就沉了下去，过了好久那个女声才响起，「</w:t>
      </w:r>
    </w:p>
    <w:p>
      <w:r>
        <w:t>菲儿，我没有别的意思呀，就是想一起吃个饭，不行吗？」「下次吧，等我有空，啊！！！有空，啊啊啊！！在联</w:t>
      </w:r>
    </w:p>
    <w:p>
      <w:r>
        <w:t>系你……」看到林雨菲像是变了个人一样，冷冰冰的回应着对方，吴熊坏笑着按住女孩的肩膀，趁着她说话的空隙，</w:t>
      </w:r>
    </w:p>
    <w:p>
      <w:r>
        <w:t>猛地往下一按，踮起的脚掌实实的落在地上，原本只有龟头插入的子宫，大鸡巴的三分之一都插了进去，几乎刺穿</w:t>
      </w:r>
    </w:p>
    <w:p>
      <w:r>
        <w:t>子宫的疼痛，使得林雨菲高声大叫起来。</w:t>
      </w:r>
    </w:p>
    <w:p>
      <w:r>
        <w:t>「菲儿？你在哪里？出来什么事情？」甜美的声音变得有些焦急，生怕自己的好友出了什么事情。</w:t>
      </w:r>
    </w:p>
    <w:p>
      <w:r>
        <w:t>「没，嗯，没事，我在家呢，对，没在宿舍，哈啊，哈啊，不用来了，真的没事。就是崴了下脚，唔唔，等会，</w:t>
      </w:r>
    </w:p>
    <w:p>
      <w:r>
        <w:t>等会敷一下就好了，噫啊啊……」林雨菲强忍着快感挂断了电话，就在刚才，吴熊的抽插忽然快速了起来，子宫口</w:t>
      </w:r>
    </w:p>
    <w:p>
      <w:r>
        <w:t>箍住棒身，强烈的快感不停的涌向她的大脑，「吱……吱……吱……」一股水箭从林雨菲的下身喷出，滴答滴答的</w:t>
      </w:r>
    </w:p>
    <w:p>
      <w:r>
        <w:t>浇在吴熊的身上，女孩高仰着头，娇躯不停的颤抖着，显然是达到了一个小高潮，「小淫娃，又喷了我一身，看来</w:t>
      </w:r>
    </w:p>
    <w:p>
      <w:r>
        <w:t>你这个主意不怎么样啊。」倒是这条裤子可惜了，吴熊不禁想着，看来还是调教的不够啊。</w:t>
      </w:r>
    </w:p>
    <w:p>
      <w:r>
        <w:t>「咿咿咿，对，对不起，菲儿，菲儿……」林雨菲慌乱的想要解释，还处于高潮状态的脑袋里一塌糊涂，一时</w:t>
      </w:r>
    </w:p>
    <w:p>
      <w:r>
        <w:t>之间倒也想不起什么来。</w:t>
      </w:r>
    </w:p>
    <w:p>
      <w:r>
        <w:t>「那给我解释解释声音的主人吧，应该是你的好友吧？」吴熊对于电话那头的女子充满了好奇，光听声音就让</w:t>
      </w:r>
    </w:p>
    <w:p>
      <w:r>
        <w:t>人有种冲动，要是操着她时……「她啊，她叫赵颖，是我们公司的办公室主任，老公对她有性趣吗？」看到吴熊询</w:t>
      </w:r>
    </w:p>
    <w:p>
      <w:r>
        <w:t>问，林雨菲完完全全的把赵颖抖了个底掉。</w:t>
      </w:r>
    </w:p>
    <w:p>
      <w:r>
        <w:t>「说起来小颖才２５呢，不可思议吧，这么年轻就当上主任了，小颖的声音听着甜甜的，样子长得也很好看呢，</w:t>
      </w:r>
    </w:p>
    <w:p>
      <w:r>
        <w:t>就是个子有些娇小，又长着一张娃娃脸，头一次看到她时还以为是初中生呢，对了，对了，别看小颖的个子不高，</w:t>
      </w:r>
    </w:p>
    <w:p>
      <w:r>
        <w:t>她可是长了一对巨乳呢，虽然还比不上我……」「要不我把小颖叫过来，反正她也没有男朋友，同事们老是拿她和</w:t>
      </w:r>
    </w:p>
    <w:p>
      <w:r>
        <w:t>我比，并且说我俩是一对，老公把她的处女也收了吧，毕竟这样的大鸡巴不是什么时候都能遇到的。」听着林雨菲</w:t>
      </w:r>
    </w:p>
    <w:p>
      <w:r>
        <w:t>的主意，吴熊心里倒是一动，但是手里暂时没有芯片，看来只能先找世询设定个芯片再收掉小颖了。</w:t>
      </w:r>
    </w:p>
    <w:p>
      <w:r>
        <w:t>「单位的同事吗？你们俩之间有没有……」吴熊淫荡的想着，搂住林雨菲进一步咨询着。</w:t>
      </w:r>
    </w:p>
    <w:p>
      <w:r>
        <w:t>「没有呢，同事们只是打趣，菲儿和小颖的单位的两个极端，小颖最矮，但是身材很好哦，要不是一起去洗澡，</w:t>
      </w:r>
    </w:p>
    <w:p>
      <w:r>
        <w:t>我还没有发现她的奶子都快要追上我了，收了她吧…老…公…」吴熊笑着摇了摇头，拉过林雨菲，「我还没有射精</w:t>
      </w:r>
    </w:p>
    <w:p>
      <w:r>
        <w:t>了，小淫娃自己爽了就不管了吗？」「呜呜呜，老公你看，菲儿的小屄都被干肿了，实在是不行了，好老公…先让</w:t>
      </w:r>
    </w:p>
    <w:p>
      <w:r>
        <w:t>菲儿做完饭然后在继续怎么样？」林雨菲扒开自己的蜜穴，被粗鲁的破处之后，真刀真枪的操了半天，两瓣红肿的</w:t>
      </w:r>
    </w:p>
    <w:p>
      <w:r>
        <w:t>阴唇左右分开，被操到合不拢的小穴向吴熊展示着自己的无奈。</w:t>
      </w:r>
    </w:p>
    <w:p>
      <w:r>
        <w:t>「好吧，先去做饭吧，等等，就这么去，不许穿衣服。」吴熊无谓的耸耸肩，当初那个富婆就是这样被自己干</w:t>
      </w:r>
    </w:p>
    <w:p>
      <w:r>
        <w:t>死的，身经百战的自己可以坚持长达３个小时不射精，那次和富婆在家操了一天，最后操的富婆口吐白破昏死过去</w:t>
      </w:r>
    </w:p>
    <w:p>
      <w:r>
        <w:t>……「嗯，菲儿知道，菲儿只是想把这些衣服收拾一下，老公在这里待会就好…」地上全是吴熊的衣服，靠近沙发</w:t>
      </w:r>
    </w:p>
    <w:p>
      <w:r>
        <w:t>那里还有一滩水迹，林雨菲羞红了脸，仓促的收拾了一下就跑进了厨房。</w:t>
      </w:r>
    </w:p>
    <w:p>
      <w:r>
        <w:t>不多时厨房里响起了乒乒乓乓的声音，吴熊趁着林雨菲在做饭，拿着女孩的手机翻看起来，没用的短信，无视，</w:t>
      </w:r>
    </w:p>
    <w:p>
      <w:r>
        <w:t>联系方式，把那个叫赵颖的偷偷的存了下来，顺着手机图库一张一张的看去，其中有几张相片引起了吴熊的重视。</w:t>
      </w:r>
    </w:p>
    <w:p>
      <w:r>
        <w:t>一张是林雨菲和一个男孩的合照，两人看上去充满了爱意，手牵着手肩并着肩腻在一起，之后还有几张，看起</w:t>
      </w:r>
    </w:p>
    <w:p>
      <w:r>
        <w:t>来两人逛了不少的景点。另一组照片是一位不认识的女子（废话，别人手机上的照片你怎么会认识！），个头大概</w:t>
      </w:r>
    </w:p>
    <w:p>
      <w:r>
        <w:t>也就１米５左右，如果不是穿着职业服装，吴熊差点就当成了未成年小孩看待，咖啡色的卷发随意的披在肩上，清</w:t>
      </w:r>
    </w:p>
    <w:p>
      <w:r>
        <w:t>亮的大眼睛若有所思的看着镜头，圆滚滚的脸蛋给人的感觉非常可爱，不禁有种想捏一捏的冲动。这应该就是赵颖</w:t>
      </w:r>
    </w:p>
    <w:p>
      <w:r>
        <w:t>了，看到她的照片后，吴熊瞬间就定下愿望，一定要收了她！！</w:t>
      </w:r>
    </w:p>
    <w:p>
      <w:r>
        <w:t>「饭好了哦…老公…」软糯糯的声音从厨房传出来，一起飘过来的还有饭菜的香气，一想起自己一天都没有好</w:t>
      </w:r>
    </w:p>
    <w:p>
      <w:r>
        <w:t>好的吃饭，吴熊闻着香气走了过去。</w:t>
      </w:r>
    </w:p>
    <w:p>
      <w:r>
        <w:t>「４菜一汤哦…老公…好久不见菲儿都不记得你喜欢吃什么了，仓促之下就做了这几样……」林雨菲一脸歉意</w:t>
      </w:r>
    </w:p>
    <w:p>
      <w:r>
        <w:t>的站在餐桌旁，看到吴熊走过来，温柔的拉开椅子，伺候着男人坐下，这一切看上去就像是刚结婚不久的小夫妻之</w:t>
      </w:r>
    </w:p>
    <w:p>
      <w:r>
        <w:t>间的生活，谁能想到，边上站着的赤裸美女和那个男人竟然只见了一面，就变的这么亲切。</w:t>
      </w:r>
    </w:p>
    <w:p>
      <w:r>
        <w:t>「啊…差点忘了，老公等一下嘛，让菲儿喂你吃饭。」林雨菲像是忽然想起什么似的，伺候吴熊坐好之后，自</w:t>
      </w:r>
    </w:p>
    <w:p>
      <w:r>
        <w:t>己也笑吟吟的跨坐在男人身上，一直处于挺立状态的肉棒再次被林雨菲温暖潮湿的蜜径包裹住，坐好之后，林雨菲</w:t>
      </w:r>
    </w:p>
    <w:p>
      <w:r>
        <w:t>才端起餐桌的菜肴，一口一口的递给吴熊品尝。</w:t>
      </w:r>
    </w:p>
    <w:p>
      <w:r>
        <w:t>「还别说，你的手艺倒是不错，这个菜，还有这个菜我都挺喜欢的。」享受着美女给自己夹菜伺候，下身的大</w:t>
      </w:r>
    </w:p>
    <w:p>
      <w:r>
        <w:t>鸡巴也和女孩的肉穴紧密的连在一起，都不用吴熊吩咐，小美女主动用自己的小穴套弄着鸡巴，「老公喜欢就好，</w:t>
      </w:r>
    </w:p>
    <w:p>
      <w:r>
        <w:t>菲儿也害怕做砸了呢。」上下起伏的女孩温柔的说着，仿佛下面的大鸡巴没有刺入到自己的小穴一样。</w:t>
      </w:r>
    </w:p>
    <w:p>
      <w:r>
        <w:t>「这个是小颖吧？」等到坐下了才发现手机被自己拿了过来，正好林雨菲坐在身上，吴熊拿出手机询问着。</w:t>
      </w:r>
    </w:p>
    <w:p>
      <w:r>
        <w:t>「啊，是，是的，怎么样，小颖很轻呢，菲儿都能抱起她呢，而且小颖的声音很好听，每次和她嬉戏，小颖总</w:t>
      </w:r>
    </w:p>
    <w:p>
      <w:r>
        <w:t>是发出诱人的呻吟声呢…」林雨菲环抱住吴熊的脖子，把自己的巨乳递到男人的嘴边，「对了，我在你的手机里还</w:t>
      </w:r>
    </w:p>
    <w:p>
      <w:r>
        <w:t>看到这几张照片，怎么回事？」吴熊拿着手机，翻到林雨菲和那个男人手拉手站在一起的画面，「能给我解释解释</w:t>
      </w:r>
    </w:p>
    <w:p>
      <w:r>
        <w:t>吗？」边说还边要把鸡巴拔出来。</w:t>
      </w:r>
    </w:p>
    <w:p>
      <w:r>
        <w:t>林雨菲浑身冰冷的看着手机中的照片，虽然想不承认，但是照片上的自己一脸幸福的和那个男人亲密的站在一</w:t>
      </w:r>
    </w:p>
    <w:p>
      <w:r>
        <w:t>起，「这，这是因为……可以听菲儿解释吗，老公？」自己最喜欢的大鸡巴从小穴里抽了出去，刚刚还被塞得满满</w:t>
      </w:r>
    </w:p>
    <w:p>
      <w:r>
        <w:t>的小穴瞬间空了下去，林雨菲拿着手机，像是一个道歉的孩子一样，低着头走到吴熊身边，「那是在去年吧，菲儿</w:t>
      </w:r>
    </w:p>
    <w:p>
      <w:r>
        <w:t>做错了事，惹得老公离开家里，一次去酒吧喝酒的时候，这个男人端着酒杯走了过来，菲儿知道他是为了我的小屄</w:t>
      </w:r>
    </w:p>
    <w:p>
      <w:r>
        <w:t>来的，但是菲儿最爱老公了，怎么会在这种情况下背叛老公呢，后来又在那家酒吧见了几次，他提出先和菲儿从朋</w:t>
      </w:r>
    </w:p>
    <w:p>
      <w:r>
        <w:t>友关系处起，菲儿当然是拒绝了他，没想到他死皮赖脸的跪在地上，最后菲儿一时心软，答应了他的请求。」林雨</w:t>
      </w:r>
    </w:p>
    <w:p>
      <w:r>
        <w:t>菲跪在地上，一动不动的解释着事情的经过。</w:t>
      </w:r>
    </w:p>
    <w:p>
      <w:r>
        <w:t>「照片上的事情应该是今年才拍的，菲儿单位组织旅游，因为老公不在家，菲儿那时很想老公的，可是又害怕</w:t>
      </w:r>
    </w:p>
    <w:p>
      <w:r>
        <w:t>一时不慎，做出让老公生气的事情，头天晚上菲儿就按照老公的尺寸买了一根按摩棒，整整一晚上，菲儿泄了十余</w:t>
      </w:r>
    </w:p>
    <w:p>
      <w:r>
        <w:t>次呢，早上才拖着疲敝的身子跟他随单位旅游的。老公不信的话请看，菲儿的脸是不是有些苍白，还有这张，那都</w:t>
      </w:r>
    </w:p>
    <w:p>
      <w:r>
        <w:t>是头一天晚上菲儿幻想着老公的大鸡巴而高潮了一晚上，虽然和他手拉手，那是因为菲儿都没有力气了。」吴熊一</w:t>
      </w:r>
    </w:p>
    <w:p>
      <w:r>
        <w:t>句话都不说，脸上也是一点表情都没有，心里却乐开了花，刚才女孩说的事情，都是她自己想象的，为了解释为什</w:t>
      </w:r>
    </w:p>
    <w:p>
      <w:r>
        <w:t>么会有和男友的亲密照片而胡编出来的。林雨菲看到吴熊这副表情，还以为是对自己彻底死了心，情急之下拿起电</w:t>
      </w:r>
    </w:p>
    <w:p>
      <w:r>
        <w:t>话，选择了男友的号码拨了出去。</w:t>
      </w:r>
    </w:p>
    <w:p>
      <w:r>
        <w:t>「喂？怎么了？这个时候给我打电话，有什么事情吗？」吴熊一把夺过电话，按下了免提键。</w:t>
      </w:r>
    </w:p>
    <w:p>
      <w:r>
        <w:t>「唔……我们分手吧。」林雨菲一边唆咯着吴熊的鸡巴，一边对着电话中的男友说道。</w:t>
      </w:r>
    </w:p>
    <w:p>
      <w:r>
        <w:t>「诶？怎么好端端的开这个玩笑？」男友慌张的声音响起，「到底怎么了？</w:t>
      </w:r>
    </w:p>
    <w:p>
      <w:r>
        <w:t>告诉我，菲儿，你是在开玩笑吧？」「嗯…唔…没有开玩笑哦，我是认真的。」紫黑的龟头恶作剧般顶在女孩</w:t>
      </w:r>
    </w:p>
    <w:p>
      <w:r>
        <w:t>的鼻子上，像是发现什么宝藏一样，小香舌围绕着鸡巴，从下往上舔着。</w:t>
      </w:r>
    </w:p>
    <w:p>
      <w:r>
        <w:t>「那么我哪里做得不对？还是说家里出了什么事情？」「哈啊，哪里不对，嗯，那就是咱俩一开始认识就是个</w:t>
      </w:r>
    </w:p>
    <w:p>
      <w:r>
        <w:t>错误。唔，真是好吃。」林雨菲迫不及待的一口含住肉棒，灵巧的舌头在嘴里贪婪的舔着大龟头，「那，那是什么</w:t>
      </w:r>
    </w:p>
    <w:p>
      <w:r>
        <w:t>声音？你在干什么？菲儿？说话啊？」可能觉察到了什么，男子急促的询问着。</w:t>
      </w:r>
    </w:p>
    <w:p>
      <w:r>
        <w:t>「嗯…啾咕…好好吃…老公的大鸡巴菲儿最喜欢了…」林雨菲卖力的含住肉棒，小香舌抵住马眼，索取着上面</w:t>
      </w:r>
    </w:p>
    <w:p>
      <w:r>
        <w:t>的分泌物，「对不起，骗了你呢，菲儿要被老公的大鸡巴操了，为了弥补咱俩认识这么多天，就让你听听菲儿的小</w:t>
      </w:r>
    </w:p>
    <w:p>
      <w:r>
        <w:t>屄被大鸡巴操的声音吧…」「……」对方的电话没有挂断，也不知其主人还在不在。</w:t>
      </w:r>
    </w:p>
    <w:p>
      <w:r>
        <w:t>「还在吗？老公的大鸡巴马上就要噗嗤噗嗤的插进菲儿的小屄里了，啊……龟头已经挤开菲儿的小屄了，唔，</w:t>
      </w:r>
    </w:p>
    <w:p>
      <w:r>
        <w:t>进来了，进来了，大鸡巴一下子就顶到头了呢，要是老公不来的话，菲儿这次的处女有可能给你呢，」林雨菲一手</w:t>
      </w:r>
    </w:p>
    <w:p>
      <w:r>
        <w:t>扶着手机，一手握着大鸡巴，让它抵在自己的蜜穴上面，纤细的柳腰微微下沉，一点一点把男人的鸡巴吞进小屄里。</w:t>
      </w:r>
    </w:p>
    <w:p>
      <w:r>
        <w:t>「嗯……你听到了吗？菲儿的子宫都打开了呢，现在大鸡巴已经和子宫完全的结合在一起了，哈啊，哈啊，给</w:t>
      </w:r>
    </w:p>
    <w:p>
      <w:r>
        <w:t>你听听，老公的大鸡巴正在狠狠的操着菲儿的小屄哦…」一头乌黑亮丽的秀发随着女孩上下运动而飞舞着，两团丰</w:t>
      </w:r>
    </w:p>
    <w:p>
      <w:r>
        <w:t>硕的大奶子也沉甸甸的摇晃着，林雨菲像是故意似的，把手机放在两人结合处，「噗嗤，噗嗤」的声音清晰的从手</w:t>
      </w:r>
    </w:p>
    <w:p>
      <w:r>
        <w:t>机中传了过去。</w:t>
      </w:r>
    </w:p>
    <w:p>
      <w:r>
        <w:t>「听的清楚吗？我知道你在旁边，唔，唔，等下啦，老公，让我再说几句，这么舒服的事情，也让他听一听嘛，</w:t>
      </w:r>
    </w:p>
    <w:p>
      <w:r>
        <w:t>嗯啊，是呢，最后在告诉你一个事情，做爱的时候千万不要带避孕套哦…菲儿就不喜欢用那种东西，知道不？</w:t>
      </w:r>
    </w:p>
    <w:p>
      <w:r>
        <w:t>现在老公的大鸡巴就这么直接的插进菲儿的小屄里了呢。」每一次坐下去，林雨菲都能感受到男人粗大的鸡巴</w:t>
      </w:r>
    </w:p>
    <w:p>
      <w:r>
        <w:t>狠狠的撞击着自己的子宫，全身就像电流流过一样，酥酥麻麻的。</w:t>
      </w:r>
    </w:p>
    <w:p>
      <w:r>
        <w:t>吴熊伸手从林雨菲的后背搂住，腰间使力，仗着自己力气大，搂着女孩站了起来，林雨菲下意识的搂住男人的</w:t>
      </w:r>
    </w:p>
    <w:p>
      <w:r>
        <w:t>脖子，两条修长的美腿无力的垂在男人的臂弯，随着走动的步伐，男人的大鸡巴也在一下一下的干着美女的小穴，</w:t>
      </w:r>
    </w:p>
    <w:p>
      <w:r>
        <w:t>「这里是？」被操的双眼迷离的林雨菲茫然的看着眼前的景象，直到看见镜框中的照片，林雨菲才明白过来男人为</w:t>
      </w:r>
    </w:p>
    <w:p>
      <w:r>
        <w:t>什么要带她到这里来。</w:t>
      </w:r>
    </w:p>
    <w:p>
      <w:r>
        <w:t>「还在听吗？唔，顺便一提，刚才菲儿被大鸡巴操的昏过去了，老公搂着菲儿，一路操着菲儿的小屄，现在菲</w:t>
      </w:r>
    </w:p>
    <w:p>
      <w:r>
        <w:t>儿在自己的房间中哦…」「嗯……什么！」「是的哦…菲儿的小卧室里，就在咱俩即将结婚的床上，老公从后面操</w:t>
      </w:r>
    </w:p>
    <w:p>
      <w:r>
        <w:t>着菲儿的小屄，小屄都有些肿了呢，不过因为是老公操的，所以菲儿并不觉得疼呢…」卧室里，林雨菲像狗一样趴</w:t>
      </w:r>
    </w:p>
    <w:p>
      <w:r>
        <w:t>在大床上，吴熊扶着女孩的屁股，大鸡巴快速的抽插着，「抱歉呢，因为是菲儿的错，所以老公惩罚菲儿，要在咱</w:t>
      </w:r>
    </w:p>
    <w:p>
      <w:r>
        <w:t>俩的结婚合照前把精液灌进菲儿的小屄了，是的呢，现在老公的大鸡巴插进菲儿的子宫里，要是射精的话菲儿受孕</w:t>
      </w:r>
    </w:p>
    <w:p>
      <w:r>
        <w:t>的几率可是很大的呢，你在哭吗？真是太懦弱了，幸好菲儿没有被你操，估计是你的话连菲儿的处女膜都顶不破吧。</w:t>
      </w:r>
    </w:p>
    <w:p>
      <w:r>
        <w:t>嘻嘻，不要伤心了，菲儿只是和你开玩笑的，看着照片上的你，菲儿仿佛想到了结婚的现场呢，要是老公那时出现，</w:t>
      </w:r>
    </w:p>
    <w:p>
      <w:r>
        <w:t>菲儿可能会为了老公连结婚都不顾，当着众人的面，扒开小屄就让老公刺进去呢，那样的话菲儿要让处女的鲜血流</w:t>
      </w:r>
    </w:p>
    <w:p>
      <w:r>
        <w:t>在象征着纯洁的婚纱上，啊…对了，还有菊穴，也要在这神圣的时刻献给老公，一想到这里菲儿的小屄就收缩了起</w:t>
      </w:r>
    </w:p>
    <w:p>
      <w:r>
        <w:t>来，紧紧的咬住老公的鸡巴不放呢。」「够，够了！闭嘴，你这淫娃荡妇！」前男友终于忍受不了，对着手机大喊</w:t>
      </w:r>
    </w:p>
    <w:p>
      <w:r>
        <w:t>了起来。</w:t>
      </w:r>
    </w:p>
    <w:p>
      <w:r>
        <w:t>「真是的，为什么要生气呢，菲儿说的并没有错啊，毕竟老公才是菲儿最爱的，其实菲儿还想过，如果是洞房</w:t>
      </w:r>
    </w:p>
    <w:p>
      <w:r>
        <w:t>花烛的时候，老公闯了进来，喝的醉醺醺的你躺在床上一醉不醒，老公善意的解开头帘，菲儿一看到老公，兴奋的</w:t>
      </w:r>
    </w:p>
    <w:p>
      <w:r>
        <w:t>小屄都流出了淫水来，虽然和你刚刚结了婚，但是只要没有洞房花烛夜，菲儿的小屄还没被你操过，那么菲儿是可</w:t>
      </w:r>
    </w:p>
    <w:p>
      <w:r>
        <w:t>以回到老公的身边的，到时老公躺在边上，菲儿躺在中间，你躺在另一边，火红的婚纱下，老公的大鸡巴噗嗤一下</w:t>
      </w:r>
    </w:p>
    <w:p>
      <w:r>
        <w:t>就插进菲儿娇嫩的小屄里，幸好婚纱是红色的，处女的血液留在上面也看不出来，老公抱住菲儿的屁股，卖力的抽</w:t>
      </w:r>
    </w:p>
    <w:p>
      <w:r>
        <w:t>插着，菲儿一边注视着你一边还要捂住嘴巴，免得菲儿淫叫的声音把你吵醒了，整整一晚上，老公都在操着菲儿，</w:t>
      </w:r>
    </w:p>
    <w:p>
      <w:r>
        <w:t>把他浓厚的精液都射进菲儿的小屄里，到了第二天起来，菲儿的小屄里满是精液，小肚子都被灌得鼓鼓的，每走一</w:t>
      </w:r>
    </w:p>
    <w:p>
      <w:r>
        <w:t>步，小屄里的精液就顺着菲儿的美腿流下来，等菲儿脱掉婚纱去洗澡时，才发现雪白的大腿上布满了暗黄色的精液，</w:t>
      </w:r>
    </w:p>
    <w:p>
      <w:r>
        <w:t>菲儿怕你发现，只好蹲在地上，小腹微微用力，都不用手撑开，一泡泡的精液冲开菲儿的小屄，多的连地面都堵住</w:t>
      </w:r>
    </w:p>
    <w:p>
      <w:r>
        <w:t>了，等到菲儿洗漱完毕，你都发现不了呢……」「你，你到底……对了，你不是菲儿，根本不是我认识的菲儿。」</w:t>
      </w:r>
    </w:p>
    <w:p>
      <w:r>
        <w:t>对面像是要崩溃了一样，声音明显听着有些哽咽。</w:t>
      </w:r>
    </w:p>
    <w:p>
      <w:r>
        <w:t>「为什么你会这么想呢？菲儿就是菲儿啊，嗯啊啊，就是因为菲儿的处女没有给你，你才认为菲儿变了一个人</w:t>
      </w:r>
    </w:p>
    <w:p>
      <w:r>
        <w:t>吗？」林雨菲趴在床上，看着前面的高高悬挂的婚纱照，「你看，婚纱照上的菲儿多死板，笑容也是那么的僵硬，</w:t>
      </w:r>
    </w:p>
    <w:p>
      <w:r>
        <w:t>要是老公在的话，菲儿肯定被拍的神采奕奕，嘻嘻，要是能拍一张菲儿的裸体婚纱照，那该多好，白色镂空的蕾丝</w:t>
      </w:r>
    </w:p>
    <w:p>
      <w:r>
        <w:t>边婚纱，胸口处一定要留出两个圆圈，菲儿的这对巨乳怎么能留在衣服里，必须要暴露在镜头前才行，对了，你还</w:t>
      </w:r>
    </w:p>
    <w:p>
      <w:r>
        <w:t>没见过菲儿的奶子呢，跟你说下吧，菲儿的奶子可是向上顶的哦，一点都不下垂，乳头还是粉红色呢，大小差不多</w:t>
      </w:r>
    </w:p>
    <w:p>
      <w:r>
        <w:t>Ｆ罩杯，之前量的是Ｅ罩杯的，现在老公回来了，每天一直不停的搓揉菲儿的奶子，最后会达到Ｆ罩杯的。」喘了</w:t>
      </w:r>
    </w:p>
    <w:p>
      <w:r>
        <w:t>口气后，林雨菲善意的扭动着屁股，已经红肿的小穴还紧紧的夹着鸡巴，前后的套动着。</w:t>
      </w:r>
    </w:p>
    <w:p>
      <w:r>
        <w:t>「还有下身，必须要让菲儿的小屄露出来，你都不知道菲儿每天都多么细心的打理着它，告诉你一个秘密哦，</w:t>
      </w:r>
    </w:p>
    <w:p>
      <w:r>
        <w:t>菲儿还是白虎呢，不是修剪过的哦…菲儿天生就没有毛毛呢，对了，你又看不到，还要和你解释一下，真麻烦，菲</w:t>
      </w:r>
    </w:p>
    <w:p>
      <w:r>
        <w:t>儿的小屄也是呈现粉红色呢，没错，和乳头的颜色一样，两瓣肥厚的阴唇紧紧的保护着小屄，当初你要是想看的话，</w:t>
      </w:r>
    </w:p>
    <w:p>
      <w:r>
        <w:t>菲儿还可以给你撑开看一下里面呢，那时你还能看到菲儿的处女膜呢，现在就不要想了，菲儿的处女已经让老公给</w:t>
      </w:r>
    </w:p>
    <w:p>
      <w:r>
        <w:t>捅破了，哎呀，菲儿真是笨，当时怎么没想到拿一块白布接着一下啊，算了算了，你想想，这么美丽的小屄，怎么</w:t>
      </w:r>
    </w:p>
    <w:p>
      <w:r>
        <w:t>会躲在婚纱的下摆里呢，菲儿都想好了，如果再照的话，菲儿就要在照的时候掀开婚纱的下摆，露出自己的小屄，</w:t>
      </w:r>
    </w:p>
    <w:p>
      <w:r>
        <w:t>要是老公躺在下面，用他的大鸡巴刺穿菲儿的处女膜，这一镜头要是被摄影师拍下来该有多好啊，菲儿可以自豪的</w:t>
      </w:r>
    </w:p>
    <w:p>
      <w:r>
        <w:t>把这组相片挂在客厅的墙上，老公可以看着菲儿落红的完美时刻大力的操着菲儿……」「呜……呜……我认识的菲</w:t>
      </w:r>
    </w:p>
    <w:p>
      <w:r>
        <w:t>儿已经死了，呜呜……我不要听了……」「切，又哭了，有什么好哭的啊，谁叫你不早早的推倒菲儿，你要是主动</w:t>
      </w:r>
    </w:p>
    <w:p>
      <w:r>
        <w:t>一点，菲儿的处女真的可能属于你呢，上次也是，在宾馆里，菲儿都忍不住了，旁敲侧推的暗示着你，你都没有发</w:t>
      </w:r>
    </w:p>
    <w:p>
      <w:r>
        <w:t>现，后来菲儿还主动去敲你屋的门呢，谁知道被你当成了卖淫的小姐而拒绝开门，你都不知道，菲儿那时实在忍受</w:t>
      </w:r>
    </w:p>
    <w:p>
      <w:r>
        <w:t>不了了，就在你的门口脱光了身上的衣服，耳朵抵在门上听着你在里面叫着菲儿的名字自慰，那间屋子的隔音效果</w:t>
      </w:r>
    </w:p>
    <w:p>
      <w:r>
        <w:t>特差，菲儿一边偷听一边把手指插进小屄里，都怪你当时太专心了，都没有听到我在门口的呻吟声，后来半夜的时</w:t>
      </w:r>
    </w:p>
    <w:p>
      <w:r>
        <w:t>候你开门进入菲儿的房间，其实那时菲儿是醒着的，听着你轻声轻步的走进来，站在菲儿的床前半天，你知道吗，</w:t>
      </w:r>
    </w:p>
    <w:p>
      <w:r>
        <w:t>那时菲儿被子下面是全裸的哦，明明在你的门口高潮了一次，回来之后菲儿还是受不了，你那时要是揭开被子，还</w:t>
      </w:r>
    </w:p>
    <w:p>
      <w:r>
        <w:t>能看到菲儿的小屄里夹着一根口红呢，没错，就是菲儿每次都带出门的那根口红，每次菲儿都要把它放进小屄里，</w:t>
      </w:r>
    </w:p>
    <w:p>
      <w:r>
        <w:t>但是菲儿等了你半天，最后还是没有鼓起勇气扑上来。第二天菲儿为什么不理你，还不是因为头一天晚上的事嘛，</w:t>
      </w:r>
    </w:p>
    <w:p>
      <w:r>
        <w:t>要是那天操了菲儿的小屄，估计现在菲儿的肚子都会鼓起来的，嘻嘻，幸好没有发生这种事，菲儿现在就要为老公</w:t>
      </w:r>
    </w:p>
    <w:p>
      <w:r>
        <w:t>准备怀孕了，就在刚才，老公的大鸡巴噗噗的射着精液，菲儿的子宫也全把精液接受了呢，说实话，菲儿竟然不知</w:t>
      </w:r>
    </w:p>
    <w:p>
      <w:r>
        <w:t>道精液是这么烫的，子宫都被烫的一抖一抖的。」林雨菲双手撑住墙壁，柳叶般的细腰挺得直直的，屁股死死的抵</w:t>
      </w:r>
    </w:p>
    <w:p>
      <w:r>
        <w:t>在吴熊的小腹处，伴随着男人的射精，女孩的下体也噗的一声喷出一股水柱，吴熊一把抱起女孩，使她的小屄对着</w:t>
      </w:r>
    </w:p>
    <w:p>
      <w:r>
        <w:t>俩人的婚纱照合影，足足喷了一分钟的水柱全部浇在了相片上，并且滴答滴答的顺着书桌流到礼物上。</w:t>
      </w:r>
    </w:p>
    <w:p>
      <w:r>
        <w:t>「啊，菲儿又失禁了呢，这个你还不知道吧，菲儿一高潮就会失禁呢，顺便一提，今天菲儿已经被老公操的失</w:t>
      </w:r>
    </w:p>
    <w:p>
      <w:r>
        <w:t>禁好几回了，从客厅到餐厅最后到卧室，菲儿被大鸡巴操得连连喷水，刚才把咱俩的婚纱照，还有你送我的玩偶全</w:t>
      </w:r>
    </w:p>
    <w:p>
      <w:r>
        <w:t>都淋湿了，真是可惜呢，要不就还给你吧，嘻嘻，要是真还给你，你还不得自杀去啊，傻家伙，菲儿逗你的，不过</w:t>
      </w:r>
    </w:p>
    <w:p>
      <w:r>
        <w:t>这些玩偶也都完蛋了，啊！不要，老公，不要拿这些脏兮兮的玩偶擦拭菲儿，呜呜，菲儿不喜欢它们，把它们扔了，</w:t>
      </w:r>
    </w:p>
    <w:p>
      <w:r>
        <w:t>那个臭男人死就死了，诶！是真的吗？真的！好吧，菲儿告诉他好了。」还保持交合状态的林雨菲拿起手机，「刚</w:t>
      </w:r>
    </w:p>
    <w:p>
      <w:r>
        <w:t>才不是菲儿把书桌给尿湿了吗，就在老公收拾桌子的时候，找到了一本被菲儿锁着的日记本，菲儿解开密码才发现</w:t>
      </w:r>
    </w:p>
    <w:p>
      <w:r>
        <w:t>那竟然是记载着菲儿生理日期的本本耶，是的，是的，你猜对了哦，今天是菲儿的危险期呢，从今天往后一周都是</w:t>
      </w:r>
    </w:p>
    <w:p>
      <w:r>
        <w:t>危险期呢，啊！老公你又动了，为了让菲儿早日受孕，老公决定要用大鸡巴二十四小时插在菲儿的小屄里呢，现在</w:t>
      </w:r>
    </w:p>
    <w:p>
      <w:r>
        <w:t>也是哦，龟头把子宫口堵住了，里面的精液一点都没有跑出来呢……」电话里传来「滴滴滴」的声音，林雨菲失望</w:t>
      </w:r>
    </w:p>
    <w:p>
      <w:r>
        <w:t>的合上手机，「看来他结束通话了呢，嘻嘻，老公…我有些困了，要先睡会了，对了我睡的比较死，不要做某些邪</w:t>
      </w:r>
    </w:p>
    <w:p>
      <w:r>
        <w:t>恶的事情哦…」说完也不等吴熊回应，林雨菲就靠在了被子上，不顾还卡在子宫里的大鸡巴，就沉沉的睡了过去。</w:t>
      </w:r>
    </w:p>
    <w:p>
      <w:r>
        <w:t>「喂？是世询兄弟吗？对对，没错，是吴熊，那个，控制芯片还有吗？我想要再定制几个，是的，头一个叫赵</w:t>
      </w:r>
    </w:p>
    <w:p>
      <w:r>
        <w:t>颖……」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