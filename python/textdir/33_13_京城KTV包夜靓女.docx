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京城KTV包夜靓女</w:t>
      </w:r>
    </w:p>
    <w:p>
      <w:r>
        <w:t>其实以前也上过不少女人，为什么还是把这次写出来，因为这次是到北京后的第一次包夜，同时也是第一次在</w:t>
      </w:r>
    </w:p>
    <w:p>
      <w:r>
        <w:t>房里还有另外一个男人情况下的包夜。</w:t>
      </w:r>
    </w:p>
    <w:p>
      <w:r>
        <w:t>２０１３年的１月份，外地来了两个朋友，吃完喝完免不了唱一下，估计大家也很清楚这很俗的套路，我来北</w:t>
      </w:r>
    </w:p>
    <w:p>
      <w:r>
        <w:t>京时间也不是很长，就认识一个地方，那地方从外面看起来一片废墟到里面确是另有洞天。</w:t>
      </w:r>
    </w:p>
    <w:p>
      <w:r>
        <w:t>定好房间，每人找了一个陪唱，其实谁都知道，到这种地方谁是为了唱歌啊？</w:t>
      </w:r>
    </w:p>
    <w:p>
      <w:r>
        <w:t>不就是为了找找心情。我找的那个身材不错，还算白皙，南方人，说话有点发嗲，身高在１６５左右，看着胸</w:t>
      </w:r>
    </w:p>
    <w:p>
      <w:r>
        <w:t>部不小，屁股还算翘，２２岁（她说的），估计也差不多，穿着黑色紧身裤，上面低领Ｔ恤衫。</w:t>
      </w:r>
    </w:p>
    <w:p>
      <w:r>
        <w:t>在歌厅从从九点多到将近十二点吧，当然没怎么唱歌，喝酒、玩色子，当然不可避免的摸来摸去（大家都明白</w:t>
      </w:r>
    </w:p>
    <w:p>
      <w:r>
        <w:t>的，上面是不是重点就不多说了，估计大家也不愿意听）。</w:t>
      </w:r>
    </w:p>
    <w:p>
      <w:r>
        <w:t>时间差不多了，开始谈包夜的事，我们仨当然是各谈各的，没想群Ｐ，最终就是我这个比较差劲，不能包夜，</w:t>
      </w:r>
    </w:p>
    <w:p>
      <w:r>
        <w:t>只能３小时，不知道是有什么事，因为这孩子确实很和我的心意，最终我也就同意了。本来ＫＴＶ上面就有包房，</w:t>
      </w:r>
    </w:p>
    <w:p>
      <w:r>
        <w:t>不巧今天没有了，怎么办呢？那女孩说去她租房的那里，我当然也就同意了。</w:t>
      </w:r>
    </w:p>
    <w:p>
      <w:r>
        <w:t>打车５分钟，就到了一个小区，小区还错，５楼，转眼就到，关键是一进门让我惊了一下，客厅正有有位男士</w:t>
      </w:r>
    </w:p>
    <w:p>
      <w:r>
        <w:t>看电视，看到那女的进来话也没说就走了，进了另一间卧室，我心想：不会仙人跳吧，女孩见我脸色有点变化，就</w:t>
      </w:r>
    </w:p>
    <w:p>
      <w:r>
        <w:t>解释说：没事，一个朋友，放心吧，要是骗你还让你看见啊。说着就让我进了另一间卧室，卧室里布置很简单，一</w:t>
      </w:r>
    </w:p>
    <w:p>
      <w:r>
        <w:t>看就是租的房子，不过还算整齐，女孩说：你先洗还是我先洗？我想看看情况，还真怕被整了，所以就说：你先去</w:t>
      </w:r>
    </w:p>
    <w:p>
      <w:r>
        <w:t>吧。那女孩也不客气了，在房间脱剩下了上衣，围着浴巾就去了厕所。看样子业务很熟，估计也不会出事，我才放</w:t>
      </w:r>
    </w:p>
    <w:p>
      <w:r>
        <w:t>心了。看了看桌子上，有烟灰缸，有ＭＰ３等东西，床上的被子也很整齐，还算干净吧。５分钟后女孩回来了，说</w:t>
      </w:r>
    </w:p>
    <w:p>
      <w:r>
        <w:t>：你去吧。我去了厕所，同时看了看另一个卧室，另一间卧室门关的很死，没有一点声音。</w:t>
      </w:r>
    </w:p>
    <w:p>
      <w:r>
        <w:t>我洗完后回到房间，女孩已经躺在了床上，当然如我所料她一丝不挂了。她掀开被子，让我爬到床上，房间了</w:t>
      </w:r>
    </w:p>
    <w:p>
      <w:r>
        <w:t>的灯光很暗但是还是能够清晰的看清楚她的线条和轮廓：锁骨很漂亮，乳房很大但不是很挺，腰部没有什么赘肉，</w:t>
      </w:r>
    </w:p>
    <w:p>
      <w:r>
        <w:t>臀部很圆润，阴毛不多，呈倒三角形，腿粗细适中很直。</w:t>
      </w:r>
    </w:p>
    <w:p>
      <w:r>
        <w:t>我一下骑到了她的身上，开始用手摸她的乳房，乳房很软我在我的手里正好，乳头不大，此时还没有勃起。我</w:t>
      </w:r>
    </w:p>
    <w:p>
      <w:r>
        <w:t>的手不断的抚摸她的乳房，掐她的乳头，刺激她的身体。其实我很烦那些小姐在被干的时候，往下面放润滑液了，</w:t>
      </w:r>
    </w:p>
    <w:p>
      <w:r>
        <w:t>还是喜欢天然的，估计大家也都是吧。随着我不断的刺激，女孩的开始发出恩恩的声音，开始还算矜持（不像小姐</w:t>
      </w:r>
    </w:p>
    <w:p>
      <w:r>
        <w:t>的作风啊），后来手开始摸向了我的鸡巴，当时我的鸡巴还在酝酿，随着她不断的套弄，慢慢勃起了。我一只手摸</w:t>
      </w:r>
    </w:p>
    <w:p>
      <w:r>
        <w:t>她的乳房，另一只手向下滑，开始摸她的大腿，从大腿外侧慢慢的摸向大腿内侧。</w:t>
      </w:r>
    </w:p>
    <w:p>
      <w:r>
        <w:t>大家都知道小姐基本上都不肯让你用手指插进她的屄内，更不会让你用手指在她的屄内抠挖，可我偏偏喜欢抠</w:t>
      </w:r>
    </w:p>
    <w:p>
      <w:r>
        <w:t>小姐的屄，一是通过手在屄里的感觉能够发现其是不是有妇科病，再有就是可以刺激她流更多的淫水，还可以掰开</w:t>
      </w:r>
    </w:p>
    <w:p>
      <w:r>
        <w:t>仔细看看是不是有问题。</w:t>
      </w:r>
    </w:p>
    <w:p>
      <w:r>
        <w:t>我摸她的大腿内侧女孩也是竭力在保护她的关键部位，我知道她在想什么所以也没有急着去进攻她的小屄，我</w:t>
      </w:r>
    </w:p>
    <w:p>
      <w:r>
        <w:t>用手指在她的大腿内侧滑动，一直在她的小屄周围，偶尔好像无意的碰一下她的阴蒂和阴唇，但只是一碰而过，另</w:t>
      </w:r>
    </w:p>
    <w:p>
      <w:r>
        <w:t>一只手开始加大力量揉摸她的乳房和乳头，其实也是为了转移他的注意力，她的呻吟声开始变化，感觉出来不是装</w:t>
      </w:r>
    </w:p>
    <w:p>
      <w:r>
        <w:t>出来的，确实有点动情了，小姐都很爱装大家很清楚吧。</w:t>
      </w:r>
    </w:p>
    <w:p>
      <w:r>
        <w:t>我揉摸她乳房的手开始加快，她的呻吟也随之开始变快，就在她的呻吟声中，我的右手的中指一迅雷不及掩耳</w:t>
      </w:r>
    </w:p>
    <w:p>
      <w:r>
        <w:t>的速度插进了她已经流出淫水的小屄里。我估计她在瞬间明白了我为什么使劲揉她的乳房和乳头，在我手指插进她</w:t>
      </w:r>
    </w:p>
    <w:p>
      <w:r>
        <w:t>小屄里的同时，她的双腿夹紧了，这都是女人被插的第一反应吧，开始挺动腰部，嘴上说：不要摸里面。但是她的</w:t>
      </w:r>
    </w:p>
    <w:p>
      <w:r>
        <w:t>反应已经迟了，我的手指在她的小屄中凭着经验很快找到了Ｇ点，用手指尖摸了几下，女孩在羞恼和兴奋中控制不</w:t>
      </w:r>
    </w:p>
    <w:p>
      <w:r>
        <w:t>住的「啊啊啊」的开始叫了。</w:t>
      </w:r>
    </w:p>
    <w:p>
      <w:r>
        <w:t>我的另一只手也没有停止，用手指在掐她的乳头，她的乳头已经硬，说明她真的兴奋了，小屄了淫水也越来越</w:t>
      </w:r>
    </w:p>
    <w:p>
      <w:r>
        <w:t>多了（估计大家在找小姐的时候很少遇到这种情况吧，都是添加的润滑剂）。慢慢的她的双腿不在夹紧，开始享受</w:t>
      </w:r>
    </w:p>
    <w:p>
      <w:r>
        <w:t>我手指的抠弄。</w:t>
      </w:r>
    </w:p>
    <w:p>
      <w:r>
        <w:t>（有的人肯定要问，上个小姐干什么费这么大劲啊，上完射了就得了，我要告诉大家，只有这样肏到的小姐才</w:t>
      </w:r>
    </w:p>
    <w:p>
      <w:r>
        <w:t>会有感觉，不信大家试试啊）。在我抠挖女孩小屄的时候，女孩的手也没闲着，开始加快频率套弄我的鸡巴，我知</w:t>
      </w:r>
    </w:p>
    <w:p>
      <w:r>
        <w:t>道她收动的越快说明她也在不断兴奋，说明她被肏渴望越强烈。女孩突然说：老公我想吃你的鸡巴（小姐对和自己</w:t>
      </w:r>
    </w:p>
    <w:p>
      <w:r>
        <w:t>上床的男人一般都叫老公的）。我躺下，把我的鸡巴完全交给了她。</w:t>
      </w:r>
    </w:p>
    <w:p>
      <w:r>
        <w:t>女孩开始趴在我的腿间，开始用舌头舔我的龟头，舌头很软很滑很灵活，一点一点舔龟头的冠沟，很舒服，突</w:t>
      </w:r>
    </w:p>
    <w:p>
      <w:r>
        <w:t>然女孩转过了身屁股想我骑在了我的身上。不会想让我给她口交吧，我是从来也不会给小姐口交的，毕竟口交和手</w:t>
      </w:r>
    </w:p>
    <w:p>
      <w:r>
        <w:t>指不一样，毕竟小姐不知被多少人都肏过了，我就给三个女人口交过，原来的初恋、现在的老婆、现在的情人，这</w:t>
      </w:r>
    </w:p>
    <w:p>
      <w:r>
        <w:t>些事以后有机会了在给大家细说。她转过来后屁股在我的斜上方，整个屁股一览无余。女孩说：「我知道你们肯定</w:t>
      </w:r>
    </w:p>
    <w:p>
      <w:r>
        <w:t>不会给我们用嘴，我也不会要求，我就是让你能继续摸我的屄，老公你用手指继续抠吧。」「呵呵，果然是动情了，</w:t>
      </w:r>
    </w:p>
    <w:p>
      <w:r>
        <w:t>果然很骚啊」我心里想着，当然也不会客气，手指又插了进去。给我口交了大概５分钟左右吧，看着她风骚的样子，</w:t>
      </w:r>
    </w:p>
    <w:p>
      <w:r>
        <w:t>我把手指拿出来，用两只手使劲掰了掰她的两半屁股，她的小屄和屁眼都同时收紧，估计她受到的刺激也不小，因</w:t>
      </w:r>
    </w:p>
    <w:p>
      <w:r>
        <w:t>为含着我的鸡巴也叫不出声。</w:t>
      </w:r>
    </w:p>
    <w:p>
      <w:r>
        <w:t>我用手示意她让她转过来，说实话我想肏她了，这女孩还真是冰雪聪明，知道我要肏她，估计她也是想被肏了。</w:t>
      </w:r>
    </w:p>
    <w:p>
      <w:r>
        <w:t>她转过来，我说去那套，我找小姐都自己带着套，可能大家都不能理解我的习惯，我觉得这样比用她们的更安全，</w:t>
      </w:r>
    </w:p>
    <w:p>
      <w:r>
        <w:t>我也不喜欢用别的牌子，我用ＯＫＡＭＯＴＯ００３系。她从我的口袋了拿出套套，说我这习惯还真第一次见到。</w:t>
      </w:r>
    </w:p>
    <w:p>
      <w:r>
        <w:t>慢慢的给我套在了鸡巴上，我说：「你现在上面吧，我看看你的水平」，一般小姐都不爱在上面，或者说好多女人</w:t>
      </w:r>
    </w:p>
    <w:p>
      <w:r>
        <w:t>都不爱在上面，因为上面消耗体力，都喜欢在下面挨肏. 女孩不情愿的骑在了我的鸡巴上，用手指牵引着插进了自</w:t>
      </w:r>
    </w:p>
    <w:p>
      <w:r>
        <w:t>己的屄里，「啊，好大」（大家别误会，不是可以的渲染气氛，小姐的原话），插入后，女孩开始上下运动自己的</w:t>
      </w:r>
    </w:p>
    <w:p>
      <w:r>
        <w:t>屁股，我的鸡巴随着她的动作在她的小屄里一出一入。说实话，手指插入的时候还是很轻松的，在用鸡巴插入的时</w:t>
      </w:r>
    </w:p>
    <w:p>
      <w:r>
        <w:t>候还是感觉她的小屄很紧，原因当然有二：一、女孩的屄结构还算紧凑，没被肏松；二、哥们的鸡巴还算大。总之</w:t>
      </w:r>
    </w:p>
    <w:p>
      <w:r>
        <w:t>和此女孩干事，感觉比和以前干的都紧（不过没我情人的紧啊）。女孩上下运动了几十下开始坐在上面前后运动，</w:t>
      </w:r>
    </w:p>
    <w:p>
      <w:r>
        <w:t>这样就是整个鸡巴被她全部含在屄里，随着她的前后运动，鸡巴在屄里做前后摆动，而不是进出的活塞运动，这样</w:t>
      </w:r>
    </w:p>
    <w:p>
      <w:r>
        <w:t>鸡巴会在屄里不断的触动她屄里深处的各个地方，包括子宫口，女孩的叫声很大，此时我还突然想起了隔壁屋的那</w:t>
      </w:r>
    </w:p>
    <w:p>
      <w:r>
        <w:t>个男的，不知道他在做什么？是不是听到声音后会忍不住。在女孩做了大概１０来分钟后，我还是觉得我自己来，</w:t>
      </w:r>
    </w:p>
    <w:p>
      <w:r>
        <w:t>毕竟男人还是想掌握主动。</w:t>
      </w:r>
    </w:p>
    <w:p>
      <w:r>
        <w:t>我让她躺在床上，她腿主动分的很开，但这些我只是认为她是职业素养，她用手拿着我的鸡巴，往她的小屄里</w:t>
      </w:r>
    </w:p>
    <w:p>
      <w:r>
        <w:t>塞，看来这孩子还真是想要了，我并没有着急插进去，而是用龟头在外面轻轻的触碰她的阴蒂，她很敏感，一声声</w:t>
      </w:r>
    </w:p>
    <w:p>
      <w:r>
        <w:t>轻轻的叫着。</w:t>
      </w:r>
    </w:p>
    <w:p>
      <w:r>
        <w:t>在她感受我触碰的时候我猛地用力插进了她的小屄里，她一声惊叫，分贝比刚才要高出好几倍，叫完她立马感</w:t>
      </w:r>
    </w:p>
    <w:p>
      <w:r>
        <w:t>觉到了她的失态，赶紧捂住了嘴，看了我一眼有点不好意思。</w:t>
      </w:r>
    </w:p>
    <w:p>
      <w:r>
        <w:t>正如大家所想的，我开始按照我的节奏肏女孩的小屄，女孩配合的张着大腿，叫声起伏不断，我认为肏屄的话</w:t>
      </w:r>
    </w:p>
    <w:p>
      <w:r>
        <w:t>一定要深浅结合，但也没有必要像一些黄色小说说的那样，什么九浅一深，什么四浅一深，深浅没有规律会更刺激</w:t>
      </w:r>
    </w:p>
    <w:p>
      <w:r>
        <w:t>女人，并更快的获得高潮。我不断的用鸡巴肏她的小屄，小屄里的淫水四溢，从会阴一直流到了屁眼，我喜欢我一</w:t>
      </w:r>
    </w:p>
    <w:p>
      <w:r>
        <w:t>边肏女人，一边让女人自己掰着自己的小屄，抚摸自己的阴蒂，摸自己的屁眼，这些都会让我更兴奋。女孩很配合、</w:t>
      </w:r>
    </w:p>
    <w:p>
      <w:r>
        <w:t>很愿意，也很兴奋。女孩呼吸越来越急促，喊声也越来越大，脸色也微微发红了，大家看到过张柏芝的艳照吗，有</w:t>
      </w:r>
    </w:p>
    <w:p>
      <w:r>
        <w:t>几张脸色很红的，一看就是刚被肏过的，女孩的脸色也是那样，我知道她眼高潮了，我也加快了抽插，这时女孩急</w:t>
      </w:r>
    </w:p>
    <w:p>
      <w:r>
        <w:t>促喘着粗气嘴里喊：「爸爸，肏我，肏我……」，我听的很清楚，被她的喊声也是惊了一下，随之更加兴奋，我问</w:t>
      </w:r>
    </w:p>
    <w:p>
      <w:r>
        <w:t>她：</w:t>
      </w:r>
    </w:p>
    <w:p>
      <w:r>
        <w:t>「宝贝，你叫什么？」她开始有点不自然，我有追问，「到底刚才叫什么了？」女孩有点害羞的说：「叫爸爸</w:t>
      </w:r>
    </w:p>
    <w:p>
      <w:r>
        <w:t>了」我听她说完，故意放慢了抽插，我要问清楚到底是怎么一回事，也是故意逗逗她。我把鸡巴停在她的屄里，问</w:t>
      </w:r>
    </w:p>
    <w:p>
      <w:r>
        <w:t>「你为什么叫爸爸啊？」「你爸是不是你的性幻想对象啊？」「是不是和你爸爸做过啊？」「你是不是和每个男人</w:t>
      </w:r>
    </w:p>
    <w:p>
      <w:r>
        <w:t>做都叫爸爸啊？」我一连串问了好几个问题，女孩也不知道怎么说好了，把手指头放在嘴里咬着，「老公继续，别</w:t>
      </w:r>
    </w:p>
    <w:p>
      <w:r>
        <w:t>停下啊」女孩低声说。我却没有动，「你告诉我，我就继续，要不我就停着」，然后我有突然狠插了一下，女孩又</w:t>
      </w:r>
    </w:p>
    <w:p>
      <w:r>
        <w:t>是一声尖叫。女孩最后还是禁不住我的挑逗，和我说出了真相。</w:t>
      </w:r>
    </w:p>
    <w:p>
      <w:r>
        <w:t>她是农村的，农村没有城里这么多房间，她在上高中以前一直和父母在同一张炕上，她在最里面，父亲在最外</w:t>
      </w:r>
    </w:p>
    <w:p>
      <w:r>
        <w:t>面，中间是她的母亲和小妹。小孩当然不懂男女间的事，随着慢慢长大，也朦朦胧胧的开始知道，女孩本来就发育</w:t>
      </w:r>
    </w:p>
    <w:p>
      <w:r>
        <w:t>早，在五年级的时候一天晚上半夜，被父母急促的呼吸和呻吟声吵醒，在外面微弱的月光下，她看到父亲正趴在母</w:t>
      </w:r>
    </w:p>
    <w:p>
      <w:r>
        <w:t>亲身上，上下起伏，发出啪啪的声音，直到父母完事之后，她也一直没有睡着，她感觉当时她的父母都非常愉快，</w:t>
      </w:r>
    </w:p>
    <w:p>
      <w:r>
        <w:t>从此她也上瘾了，只要父母半夜做那事她就会一直偷偷的听着看着，一直到初中毕业，慢慢的她懂了，每次她也会</w:t>
      </w:r>
    </w:p>
    <w:p>
      <w:r>
        <w:t>很兴奋，她一直都压抑着，她幻想着有个男人也压在自己身上，她的幻想对象就是她的爸爸，她当然不敢说，只能</w:t>
      </w:r>
    </w:p>
    <w:p>
      <w:r>
        <w:t>幻想。</w:t>
      </w:r>
    </w:p>
    <w:p>
      <w:r>
        <w:t>在她说的过程中，我一直没有停止抽插，为了不影响她说话抽插的很慢。</w:t>
      </w:r>
    </w:p>
    <w:p>
      <w:r>
        <w:t>「你让你爸爸肏过没？」我笑着问，「没有，幻想就是幻想，真做了那是乱伦，谁小时候没有个性幻想的对象，</w:t>
      </w:r>
    </w:p>
    <w:p>
      <w:r>
        <w:t>不过在梦里让我爸肏过」她有点害羞的笑着说。</w:t>
      </w:r>
    </w:p>
    <w:p>
      <w:r>
        <w:t>「那今天我就是你爸爸，你也别不好意思，把你原来压抑的感情都宣泄出来吧」，「讨厌吧你」，女孩一声娇</w:t>
      </w:r>
    </w:p>
    <w:p>
      <w:r>
        <w:t>嗔。「来吧，闺女，让爸爸好好肏你」，我抽出鸡巴，示意让她双腿跪着，腰往下塌，脑袋枕在枕头上，「爸爸，</w:t>
      </w:r>
    </w:p>
    <w:p>
      <w:r>
        <w:t>要从后面肏你」，她顺从的按照我的意思摆好了姿势，这个姿势女人撅着屁股从后面插会非常爽，让女人的腰不能</w:t>
      </w:r>
    </w:p>
    <w:p>
      <w:r>
        <w:t>直着，腰塌下去鸡巴可以直接插到子宫。我双手按住女孩的屁股，掰了掰她的屁眼，鸡巴再次插进了她的屄里。</w:t>
      </w:r>
    </w:p>
    <w:p>
      <w:r>
        <w:t>从后面插入女人会感觉插的很深，女人也会很爽，在我的抽插下女孩已经是气不成声了，不断的叫喊，用屁股</w:t>
      </w:r>
    </w:p>
    <w:p>
      <w:r>
        <w:t>使劲向后面顶着，迎合我的肏弄，我用双手紧紧揽着她的要，看着我的鸡巴不断进出她的骚屄，不断的加快，我感</w:t>
      </w:r>
    </w:p>
    <w:p>
      <w:r>
        <w:t>觉到我的兴奋点也逐渐接近了。我不管跟谁上床，我射精高潮的时候还是想采用最传统的姿势，就是男上女下，把</w:t>
      </w:r>
    </w:p>
    <w:p>
      <w:r>
        <w:t>女人的腿放到我的肩膀上，这样可以插的很深也可以看见女人被我插的样子，后入式只是调节气氛。我感觉自己也</w:t>
      </w:r>
    </w:p>
    <w:p>
      <w:r>
        <w:t>快高潮了，拔出鸡巴，「爸爸，不要，不要出去，肏我啊」，「等会啊，闺女，爸爸从前面肏你，爸爸一定让你舒</w:t>
      </w:r>
    </w:p>
    <w:p>
      <w:r>
        <w:t>服了！」她翻过身躺下拿起我的鸡巴有插了进去，其实我让她换个姿势也是为了调整一下，鸡巴出来之后可以得到</w:t>
      </w:r>
    </w:p>
    <w:p>
      <w:r>
        <w:t>喘息，可以有一段时间不受到刺激，就可以肏更长时间了，一举数的啊。她躺好，拿着我的鸡巴又插进了她的小屄</w:t>
      </w:r>
    </w:p>
    <w:p>
      <w:r>
        <w:t>里。</w:t>
      </w:r>
    </w:p>
    <w:p>
      <w:r>
        <w:t>「你叫爸爸」。</w:t>
      </w:r>
    </w:p>
    <w:p>
      <w:r>
        <w:t>「爸爸」。</w:t>
      </w:r>
    </w:p>
    <w:p>
      <w:r>
        <w:t>「爸爸的鸡巴大不大啊？」「爸爸的鸡巴大，我的屄有点疼了」「那你愿不愿意让爸爸肏啊？」「愿意」「你</w:t>
      </w:r>
    </w:p>
    <w:p>
      <w:r>
        <w:t>愿意什么啊？」「愿意让爸爸肏」「愿意让爸爸什么肏啊？」「让爸爸的大鸡吧肏」「让爸爸的鸡巴肏什么啊？」</w:t>
      </w:r>
    </w:p>
    <w:p>
      <w:r>
        <w:t>「肏屄」「肏谁的屄啊？」「女儿的屄」「女儿是谁啊？」「ＸＸ的屄」（自己把她的真名说出来了，出于尊重在</w:t>
      </w:r>
    </w:p>
    <w:p>
      <w:r>
        <w:t>此不便说出，说明她已经真的投入了）「怎么肏啊？」「使劲肏，想怎么肏就怎么肏」「连起来说一遍，让爸爸听</w:t>
      </w:r>
    </w:p>
    <w:p>
      <w:r>
        <w:t>听」「我要爸爸用大鸡巴使劲肏ＸＸ的骚屄，爸爸我要你」在我们对话的过程中我并没有停止肏她，我们也越来越</w:t>
      </w:r>
    </w:p>
    <w:p>
      <w:r>
        <w:t>兴奋，无疑对话起了很大的推动作用，不信大家在和自己老婆或其他人做爱的时候也可以试试啊！！</w:t>
      </w:r>
    </w:p>
    <w:p>
      <w:r>
        <w:t>我俩呼吸越来越急促，我她屄里的水已经流到床单上了，我也到了极点，一阵阵快感从下身传来，我快速抽插</w:t>
      </w:r>
    </w:p>
    <w:p>
      <w:r>
        <w:t>着，啪啪声和女孩的叫声混在了一起，我急速抽插几下，精液喷了出来，女孩也大声叫着喘着粗气。</w:t>
      </w:r>
    </w:p>
    <w:p>
      <w:r>
        <w:t>「爸爸，爸爸……」２分钟过后，「我去洗洗，然后走了」我说，他没有动，我去洗手间洗了一下，回到房间</w:t>
      </w:r>
    </w:p>
    <w:p>
      <w:r>
        <w:t>从包里给她８００块钱。</w:t>
      </w:r>
    </w:p>
    <w:p>
      <w:r>
        <w:t>「要不你晚上别走了」「你不有事吗？」「也没什么事，就是想回歌厅再多赚点钱」「我不走了，你不就赚不</w:t>
      </w:r>
    </w:p>
    <w:p>
      <w:r>
        <w:t>了了吗？」「那就明天再赚吧」「不行，我得走，要不你跟我去我那？」「在哪？」「ＸＸＸ格林豪泰」「我们不</w:t>
      </w:r>
    </w:p>
    <w:p>
      <w:r>
        <w:t>敢去宾馆啊」「那就没办法了」「那你先回去吧，等我电话行吗？我要过去给你打电话」我穿好衣服走出房间，看</w:t>
      </w:r>
    </w:p>
    <w:p>
      <w:r>
        <w:t>到隔壁的房间门留着一道缝，估计是偷听着。我下了楼，打车回宾馆（今天因为有人来才开的宾馆，他们都去包夜</w:t>
      </w:r>
    </w:p>
    <w:p>
      <w:r>
        <w:t>了，我回宾馆住），十五分钟后，女孩给我来电，说还是不敢来，估计高潮一过意识比较清楚了，说要是今天感觉</w:t>
      </w:r>
    </w:p>
    <w:p>
      <w:r>
        <w:t>好的话可以继续为我服务。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