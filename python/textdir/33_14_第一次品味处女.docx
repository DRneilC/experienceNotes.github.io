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第一次品味处女</w:t>
      </w:r>
    </w:p>
    <w:p>
      <w:r>
        <w:t>前两天发个帖子，回忆了一下自己的第一次，那是第一次发帖，写的也不咋地，重在真实，狼友们见谅，这次</w:t>
      </w:r>
    </w:p>
    <w:p>
      <w:r>
        <w:t>写写第一次跟处女做爱的感觉。都知道，跟处女吧，一般没什么激情，只能说是分享分享真实的情况。</w:t>
      </w:r>
    </w:p>
    <w:p>
      <w:r>
        <w:t>时间是我和第一个女友分手后，当时分手，找了个新女朋友，长的还可以，身材不错，关键是家里是农村的，</w:t>
      </w:r>
    </w:p>
    <w:p>
      <w:r>
        <w:t>人很老实。刚开始从QQ聊天，说着说着，就说到了男女朋友问题，就问她谈过恋爱没，她说谈过。这时候，心里一</w:t>
      </w:r>
    </w:p>
    <w:p>
      <w:r>
        <w:t>叹，恐怕又得是非处了，非处就非处吧，先有个干着，那也成，至少能解决燃眉之急。</w:t>
      </w:r>
    </w:p>
    <w:p>
      <w:r>
        <w:t>接着就是各种聊关系，没多久就算是男女朋友，然后就开始谈恋爱的人，都会做的事情，什么逛街啊，聊天啊，</w:t>
      </w:r>
    </w:p>
    <w:p>
      <w:r>
        <w:t>没事拉着手去看个电影，什么的。一直没要求跟她上床，就想等个合适的机会，终于，情人节到了！</w:t>
      </w:r>
    </w:p>
    <w:p>
      <w:r>
        <w:t>情人节那天，她来找我玩（我们不在一所城市），得让她在这边住上一段时间，最少也得两三天，我就感觉这</w:t>
      </w:r>
    </w:p>
    <w:p>
      <w:r>
        <w:t>是个机会。情人节前两天，去车站接了她，先把她带到了宾馆，开了个房间。把她行礼放好，接着就带着她去吃饭，</w:t>
      </w:r>
    </w:p>
    <w:p>
      <w:r>
        <w:t>逛一逛。回来的时候，宾馆下面有个超市，我说去买点水吧，然后我们两个进了超市，在卖TT的地方，我半开玩笑</w:t>
      </w:r>
    </w:p>
    <w:p>
      <w:r>
        <w:t>的问道，「要不要买一个？今天晚上用用？」</w:t>
      </w:r>
    </w:p>
    <w:p>
      <w:r>
        <w:t>她掐了我一把，骂道：「做死啊！不买！」</w:t>
      </w:r>
    </w:p>
    <w:p>
      <w:r>
        <w:t>我也没买，当时想着，等情人节买上玫瑰，弄点气氛，烘托一下，也就成了，女孩么，不都喜欢这个调调么！</w:t>
      </w:r>
    </w:p>
    <w:p>
      <w:r>
        <w:t>接着，我们就回了房间，房间是个大床，我俩躺在床上，我搂着她，看电视，吃零食。看了部电影后，时间也</w:t>
      </w:r>
    </w:p>
    <w:p>
      <w:r>
        <w:t>不早了，我说：「洗洗睡吧！</w:t>
      </w:r>
    </w:p>
    <w:p>
      <w:r>
        <w:t>她也打个哈欠，同意了，接着我就去洗澡，洗澡的时候，看着勃起的JJ，摸了两把，对它道：「再忍两天吧！」</w:t>
      </w:r>
    </w:p>
    <w:p>
      <w:r>
        <w:t>我洗完澡出来，围着浴巾，躺在床上。她红着脸道：「把衣服穿上！」</w:t>
      </w:r>
    </w:p>
    <w:p>
      <w:r>
        <w:t>我耸耸肩，套上件上衣，然后继续换台，她则是去洗澡，她洗澡的时候，我那个心啊，百抓挠心啊！一个美女</w:t>
      </w:r>
    </w:p>
    <w:p>
      <w:r>
        <w:t>在旁边，却不能上的滋味，真TMD 难受！</w:t>
      </w:r>
    </w:p>
    <w:p>
      <w:r>
        <w:t>没多久她洗完澡出来，头发湿漉漉的，穿着她自己带来的睡衣，老子一看，太有诱惑力了！不上，都对不起自</w:t>
      </w:r>
    </w:p>
    <w:p>
      <w:r>
        <w:t>己！当下决定，今晚上不管怎么样，也得上了她！</w:t>
      </w:r>
    </w:p>
    <w:p>
      <w:r>
        <w:t>因为坐了半天的车，她也很累，上了床后，就想睡觉，我呢，看她这么漂亮，就伸手摸着她硕大的乳房（之前</w:t>
      </w:r>
    </w:p>
    <w:p>
      <w:r>
        <w:t>摸过），她也就听之任之，我开着电视，伸过头去，手把玩乳房问道：「能尝尝它滋味么！」</w:t>
      </w:r>
    </w:p>
    <w:p>
      <w:r>
        <w:t>她哼唧一声，我就当是答应了，用手拉了一把睡衣，把她的胸罩往下摁了摁，舌头舔了上去。房间里很暗，也</w:t>
      </w:r>
    </w:p>
    <w:p>
      <w:r>
        <w:t>看不清什么颜色，只是舔着，另一只手玩着另一个。没多久，她呼吸就有些重，这时候，我把空闲的手，从她大腿</w:t>
      </w:r>
    </w:p>
    <w:p>
      <w:r>
        <w:t>上，抚摸过去，伸进睡衣里面，抓住她的小内内。准备趁着机会，一次性给扒下来。</w:t>
      </w:r>
    </w:p>
    <w:p>
      <w:r>
        <w:t>她突然抓住我的手，很严厉道：「不行！」</w:t>
      </w:r>
    </w:p>
    <w:p>
      <w:r>
        <w:t>我抬头道：「放心，我不进去，就是看看，成吗？」</w:t>
      </w:r>
    </w:p>
    <w:p>
      <w:r>
        <w:t>「谁信你啊！」她虽然这样说着，但还是松开了手，警告我说：「别耍花样，小心我一脚踹下去！只能看看，</w:t>
      </w:r>
    </w:p>
    <w:p>
      <w:r>
        <w:t>我累了，想睡会！」</w:t>
      </w:r>
    </w:p>
    <w:p>
      <w:r>
        <w:t>我一看，有门，怎么会管她怎么说？当下，轻巧的将她内裤退下来，同时也从后面解开她的胸罩。看着睡衣太</w:t>
      </w:r>
    </w:p>
    <w:p>
      <w:r>
        <w:t>麻烦，就对她道：「睡衣脱了吧！」</w:t>
      </w:r>
    </w:p>
    <w:p>
      <w:r>
        <w:t>「不！累！不想动！」她哼唧道，似乎连摆手的力气都没了。</w:t>
      </w:r>
    </w:p>
    <w:p>
      <w:r>
        <w:t>我一看也不说话了，反正里面已经真空，脱不脱睡衣，也没什么大事。当下，轻巧的将自己内裤脱下来，没有</w:t>
      </w:r>
    </w:p>
    <w:p>
      <w:r>
        <w:t>急着上阵，而是将头伸进去，在那小穴前，舔了一下。让我很惊讶的是，她小穴那里，竟然没多少水。我前女友，</w:t>
      </w:r>
    </w:p>
    <w:p>
      <w:r>
        <w:t>这个时候的话，早就泛滥成灾了！</w:t>
      </w:r>
    </w:p>
    <w:p>
      <w:r>
        <w:t>舔了舔，她双腿夹紧，我稍微用点力气分开，她也没反抗。这个时候，我看时机差不多，就微微提前了点身子，</w:t>
      </w:r>
    </w:p>
    <w:p>
      <w:r>
        <w:t>让火热滚烫的JJ贴近她的小穴，压在了上面。上下活动着，似乎随时会进去。</w:t>
      </w:r>
    </w:p>
    <w:p>
      <w:r>
        <w:t>一直没什么动静的她，突然夹紧双腿，夹得我JJ好痛啊！她问道：「干嘛呢？不是说不行么！</w:t>
      </w:r>
    </w:p>
    <w:p>
      <w:r>
        <w:t>我说：「没想干嘛，就是动一动，不进去！放心，怎么都不进去！」</w:t>
      </w:r>
    </w:p>
    <w:p>
      <w:r>
        <w:t>她又重新警告我一番话，才算是继续休息，任由我自己在那玩。我着实用JJ在她阴户那里，前后翻腾了好久，</w:t>
      </w:r>
    </w:p>
    <w:p>
      <w:r>
        <w:t>就是没进去，她似乎也放心了，双腿松开点距离。我一点点将她双腿分开，尽量不引起她很大的反应，同时右手，</w:t>
      </w:r>
    </w:p>
    <w:p>
      <w:r>
        <w:t>悄悄的分开她的小穴（因为没什么水，害怕插不进去！）在她还没反应过来的时候，猛然将JJ插进去！</w:t>
      </w:r>
    </w:p>
    <w:p>
      <w:r>
        <w:t>「啊！」她突然惊叫一声，整个身子走坐了起来，身子向后缩去，将我的JJ弄了出来。她皱着眉头，又大喊了</w:t>
      </w:r>
    </w:p>
    <w:p>
      <w:r>
        <w:t>一声，哭着问我：「你干嘛啊？说话不算话啊！疼死了！」</w:t>
      </w:r>
    </w:p>
    <w:p>
      <w:r>
        <w:t>这时候，我也感觉到不对劲，JJ上有点东西，趁她不注意，我摸了一下，血。。。她还是处女！当时心里两个</w:t>
      </w:r>
    </w:p>
    <w:p>
      <w:r>
        <w:t>想法，第一个，爽，怪不得这么紧！第二个，遭了，这下玩大了！</w:t>
      </w:r>
    </w:p>
    <w:p>
      <w:r>
        <w:t>连忙说了一阵好话之后，总算把她哄了回来，既然已经被破了，她也就认命般咬着嘴唇道：「轻点！</w:t>
      </w:r>
    </w:p>
    <w:p>
      <w:r>
        <w:t>这时候，当然是答应，接着她很配合，生涩的跟着我动，她疲惫的表情，和忍痛的样子，真是太美了！不同于</w:t>
      </w:r>
    </w:p>
    <w:p>
      <w:r>
        <w:t>第一个女友，她一直不叫床，咬着牙，不吭一声。</w:t>
      </w:r>
    </w:p>
    <w:p>
      <w:r>
        <w:t>因为是第一次干处女，下面紧的很，没六七分钟，就缴枪了！接下来，跟她许了一大堆的未来，安慰了半天，</w:t>
      </w:r>
    </w:p>
    <w:p>
      <w:r>
        <w:t>她终于睡下。</w:t>
      </w:r>
    </w:p>
    <w:p>
      <w:r>
        <w:t>接下来两天，又跟她做了两次，还是不吭一声，默默忍着，学着配合我。</w:t>
      </w:r>
    </w:p>
    <w:p>
      <w:r>
        <w:t>她对我很好，到现在还是以她做正牌女友，其他人，暂时往一边放着！# 同时提醒一下，没上过处的狼友，跟</w:t>
      </w:r>
    </w:p>
    <w:p>
      <w:r>
        <w:t>处做的时候一定要小心，下面真心紧的很！！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