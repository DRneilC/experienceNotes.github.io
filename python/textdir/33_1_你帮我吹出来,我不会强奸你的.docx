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你帮我吹出来,我不会强奸你的</w:t>
      </w:r>
    </w:p>
    <w:p>
      <w:r>
        <w:t>那時的我還在讀著高中，實在沒有辦法不依靠他，就那樣，讓他把那個賤女人取回家了，在他們的婚禮上，我</w:t>
      </w:r>
    </w:p>
    <w:p>
      <w:r>
        <w:t>第一次看到他，我當時17歲，那個女的也就估計大我10歲左右。的確是個風韻的女人，1 米63左右的女人，身材比</w:t>
      </w:r>
    </w:p>
    <w:p>
      <w:r>
        <w:t>例相當好，我們這邊的人只行中式婚禮，所以雖然她穿著禮服，還是能看出她那豐滿的身材，雙腿相當修長，臀部</w:t>
      </w:r>
    </w:p>
    <w:p>
      <w:r>
        <w:t>更是肥大，不知道把褲子腿了會不會更美，從後面插入會怎麼樣，雙峰更是一道風景，傲然挺起，樣子挺清秀的，</w:t>
      </w:r>
    </w:p>
    <w:p>
      <w:r>
        <w:t>像讀過大學的女孩子，留著一頭長發，應該是做過直發吧，相當飄逸。</w:t>
      </w:r>
    </w:p>
    <w:p>
      <w:r>
        <w:t>我當時，就那樣打涼著她，不當只我吧，我爸那些色友們不都是色眯眯地看著這位新娘子。習慣都是要敬酒的，</w:t>
      </w:r>
    </w:p>
    <w:p>
      <w:r>
        <w:t>做為兒子能說什麼，又能做什麼，就拿著酒杯過去，舉杯就干了，轉身就走。我已經給足他面子了。</w:t>
      </w:r>
    </w:p>
    <w:p>
      <w:r>
        <w:t>當時，我們就壓抑無聲地一起生活了一年吧，我那時主要在學校住，很少回家。也很少見她，每次回去，要知</w:t>
      </w:r>
    </w:p>
    <w:p>
      <w:r>
        <w:t>道我正值熱血的時候，看到這麼豐韻的美熟女，難以不動心，雖說我不大，但早就看過a 片了。</w:t>
      </w:r>
    </w:p>
    <w:p>
      <w:r>
        <w:t>有一天，我回家，我爸出去工作了，每天都是准時8 點？出門，我爸挺厲害的，家裡環境還算好。我一回到去，</w:t>
      </w:r>
    </w:p>
    <w:p>
      <w:r>
        <w:t>每次回家都是扳著臉的，鞋一脫就往房間走，一進去，發現，我這後母正在替我打掃衛生，那時已經是夏天了，她</w:t>
      </w:r>
    </w:p>
    <w:p>
      <w:r>
        <w:t>就穿著一條短褲一件背心，27歲的女人還挺陽光的，她正在那裡彎著腰給我打掃我的書桌，那迷人的雙乳在蕩來蕩</w:t>
      </w:r>
    </w:p>
    <w:p>
      <w:r>
        <w:t>去，一件背心還怕承受不起，從我那角度，剛好可以從縫隙裡直透那白嫩白乳部，真想沖過去狠狠地抓住她。正當</w:t>
      </w:r>
    </w:p>
    <w:p>
      <w:r>
        <w:t>我yy的時候，她也知道我回來，回過頭來看著我，「回來了。我很快就搞好了，你先放下東西去看看電視吧，等下</w:t>
      </w:r>
    </w:p>
    <w:p>
      <w:r>
        <w:t>就做飯給你吃。」「嗯。」我隨便地應了一聲，再瞄了一下她那雙腿，實在是誘人，又白又長又有彈性，能摸就好</w:t>
      </w:r>
    </w:p>
    <w:p>
      <w:r>
        <w:t>了。「那我去看電視了」「嗯。」然後，我就出去看電視咯，過了一陣，她就把房間打掃完，去准備做飯了。</w:t>
      </w:r>
    </w:p>
    <w:p>
      <w:r>
        <w:t>過了一下，她突然喊我，我一進去，原來是菜做好了，要我端出去，本來懶得理她，不過也廢事做得太絕了，</w:t>
      </w:r>
    </w:p>
    <w:p>
      <w:r>
        <w:t>就去端了，然後她在那裡打掃櫥房衛生，又是躬著腰，我經過她身邊時，看著那搖來搖去的美臀，實在很能忍得住，</w:t>
      </w:r>
    </w:p>
    <w:p>
      <w:r>
        <w:t>就轉過身去，正對著她臀部，前後擺動但又不磁到她，YY了幾下，怕她發現，就端菜出去吃飯了。</w:t>
      </w:r>
    </w:p>
    <w:p>
      <w:r>
        <w:t>女人嘛，出完飯就出去逛街了，還想再繼續偷看她也不行了，換了一條連身裙，也夠迷人的，可惜我更有興趣</w:t>
      </w:r>
    </w:p>
    <w:p>
      <w:r>
        <w:t>的是裙下面的肉體. 「我出去了，你在家要好好學習喔。」「知道了，煩。」砰地一聲，門關了，我也沒多想什麼，</w:t>
      </w:r>
    </w:p>
    <w:p>
      <w:r>
        <w:t>學習去。</w:t>
      </w:r>
    </w:p>
    <w:p>
      <w:r>
        <w:t>晚上，6 點多她就好回來了，因為要做飯給我吃，搞了一個大小時才搞好，滿身是汗就去洗完澡再來吃飯了，</w:t>
      </w:r>
    </w:p>
    <w:p>
      <w:r>
        <w:t>我家的浴室是沒有偷看的可能的，我也很清楚，所以很安份的自己先吃飯。不一會，她就洗完出來了，出水芙蓉永</w:t>
      </w:r>
    </w:p>
    <w:p>
      <w:r>
        <w:t>遠最迷人的，剛更洗完的頭發更是散發著香氣，一身睡衣，把她那豐滿的身材都擋住了，沒勁。我吃完飯，筷子一</w:t>
      </w:r>
    </w:p>
    <w:p>
      <w:r>
        <w:t>放，就走了。她才剛開始吃。不理她，我就去陽台站了一會，抬頭一看，怎麼沒看到她剛洗的內褲的，難能她還沒</w:t>
      </w:r>
    </w:p>
    <w:p>
      <w:r>
        <w:t>洗？我家的內褲都是不能放進洗衣機洗的，我邪念動，看她還剛開始吃，要一段時間，就往主人房的浴室走去，果</w:t>
      </w:r>
    </w:p>
    <w:p>
      <w:r>
        <w:t>然，內褲還掛在門上。迅即關門，反鎖，抓緊時間掏出我的雞巴，對滿黃黃有跡的地方，就套上去，嗯嗯，一下一</w:t>
      </w:r>
    </w:p>
    <w:p>
      <w:r>
        <w:t>下地自我yy起來，她的乳房，她的雙腿，她雙腿間的私處，她的臀部都讓我欲罷不能，我越套越快，不當然不敢身</w:t>
      </w:r>
    </w:p>
    <w:p>
      <w:r>
        <w:t>在上面，往地上一射，射出一米遠，用水清一下，然後看看內褲上面還是有點精液，不理它了，放回原處，就趕緊</w:t>
      </w:r>
    </w:p>
    <w:p>
      <w:r>
        <w:t>走，她也剛吃完。</w:t>
      </w:r>
    </w:p>
    <w:p>
      <w:r>
        <w:t>她吃完當然是她洗碗啦，我就回房間自習去了。</w:t>
      </w:r>
    </w:p>
    <w:p>
      <w:r>
        <w:t>就這樣過了幾天，我在學校住宿的日子裡面，越來越想她的肉體了，唉，不知道能不能干她一次呢。</w:t>
      </w:r>
    </w:p>
    <w:p>
      <w:r>
        <w:t>我只敢想，真不指望有這樣的一次。</w:t>
      </w:r>
    </w:p>
    <w:p>
      <w:r>
        <w:t>就這樣，我就隔段時間yy一下她內褲，不知不覺又到暑假裡，我爸准備帶我們去海邊玩。我本不想去的，不過</w:t>
      </w:r>
    </w:p>
    <w:p>
      <w:r>
        <w:t>的確沒什麼事好做，才高二，在家又看不到這美人胚子了，只有跟著去了，在出發前，我要和這後母去買進點東西，</w:t>
      </w:r>
    </w:p>
    <w:p>
      <w:r>
        <w:t>大部分都是吃的。因為買的比較晚，正不好趕上了下班時間，就只能在公車上擠回去了，那車還真不是一般多人，</w:t>
      </w:r>
    </w:p>
    <w:p>
      <w:r>
        <w:t>沒辦法，我就只有和她隨便擠到車門附近那條桿那裡站住扶穩了，我站在她後面，那天還是穿著一條長運動褲和一</w:t>
      </w:r>
    </w:p>
    <w:p>
      <w:r>
        <w:t>件t-shirt.</w:t>
      </w:r>
    </w:p>
    <w:p>
      <w:r>
        <w:t>我站在後面也是要扶住的啊，就也伸手去抓住那桿，這樣，我和她就拉得很近了，好像報著她一樣，原來她163</w:t>
      </w:r>
    </w:p>
    <w:p>
      <w:r>
        <w:t>也很高了，我才170.我剛開始還沒想什麼，只是因為車上人太多，也不好說話，靜著無聊，低頭發現，面前有個迷</w:t>
      </w:r>
    </w:p>
    <w:p>
      <w:r>
        <w:t>人肥臀，離我小弟就一個拳頭遠，機不可失，我假裝很擠，就直接把小弟擠進她股溝裡. 哇。這感覺一個爽字，被</w:t>
      </w:r>
    </w:p>
    <w:p>
      <w:r>
        <w:t>肥肥的臀肉夾住，她沒什麼反應，只是抓桿的手更緊了。</w:t>
      </w:r>
    </w:p>
    <w:p>
      <w:r>
        <w:t>我淫邪的笑了笑，然後，就在後面像做愛一樣，一下一下的頂著，我充分地感受著我堅硬的小弟夾住的感覺，</w:t>
      </w:r>
    </w:p>
    <w:p>
      <w:r>
        <w:t>她應該也知道就算人多擁擠，也不會前後地這麼有節奏。她臉色開始變得有點迷惘了，我特意伸頭過去，問一下她，</w:t>
      </w:r>
    </w:p>
    <w:p>
      <w:r>
        <w:t>" 怎麼了。""沒事，只是太擠了，有點熱。""是啊，真的很擠."說完，車突然一個轉彎，我們都擺了一下，她變成</w:t>
      </w:r>
    </w:p>
    <w:p>
      <w:r>
        <w:t>正面面對我了，她臉色有點白的想轉回剛才的位置，我怎麼會錯過. 我靠過去，正面面對她，讓她沒有轉身的空間，</w:t>
      </w:r>
    </w:p>
    <w:p>
      <w:r>
        <w:t>她就緊貼那桿正面面對著我。臉色更迷惘了。</w:t>
      </w:r>
    </w:p>
    <w:p>
      <w:r>
        <w:t>這時，後面有人撞我一下，我再加點戲份，就直挨她身裡過去了。" 轉頭說，不要這麼擠嘛。" 然後很氣憤地</w:t>
      </w:r>
    </w:p>
    <w:p>
      <w:r>
        <w:t>回過頭來，對看了一下，沒什麼好說的。繼續坐車。只是她更不安份了，因為現在是正對著，我小弟剛好挺住她私</w:t>
      </w:r>
    </w:p>
    <w:p>
      <w:r>
        <w:t>處往上一點，我有意地屈了一下身，讓小龜頭降了下來，彈了一下，陷進那雙腿間了，然後馬上站直，現在，就好</w:t>
      </w:r>
    </w:p>
    <w:p>
      <w:r>
        <w:t>像是插入的感覺了。她開始臉紅，不知所措了，她又不好意思說什麼，因為的確是擠，想叫我退後，我肯定說退不</w:t>
      </w:r>
    </w:p>
    <w:p>
      <w:r>
        <w:t>了。哈哈，居然如此，那就繼續吧。我就讓她知道我想干她。</w:t>
      </w:r>
    </w:p>
    <w:p>
      <w:r>
        <w:t>反正，現在，明眼人一看都知道，我小弟正頂著她私處了，也怕不了什麼了。我雙手都伸過去，抓住後面的桿</w:t>
      </w:r>
    </w:p>
    <w:p>
      <w:r>
        <w:t>子，簡直就是借意抱著她，頭緊貼著她頭. 然後，用腳去分開強力分開她的腳，身體索性直接挨上去，緊緊抱著她，</w:t>
      </w:r>
    </w:p>
    <w:p>
      <w:r>
        <w:t>不讓她動。伸一只手去按住她屁股，然後我腰用力，手也用力，緊緊讓我的弟弟後著褲子頂進去。頂完第一下就第</w:t>
      </w:r>
    </w:p>
    <w:p>
      <w:r>
        <w:t>二下，一直頂。然後，我很無恥地轉過來看著她，無助的眼神，她完全不知道怎麼辦. 她不會讓她的兒子被人打，</w:t>
      </w:r>
    </w:p>
    <w:p>
      <w:r>
        <w:t>被人抓的。哈哈，我看著她雙眼，下面越頂越快，我感覺她快哭了，不管她，我讓手擋了一下別人視線，吻了過去。</w:t>
      </w:r>
    </w:p>
    <w:p>
      <w:r>
        <w:t>強吻了一分多？，我也身在褲子裡. 然後再看了看她，她眼睛紅了，眼角泛著淚光。我用雙唇去吻干她的淚痕。</w:t>
      </w:r>
    </w:p>
    <w:p>
      <w:r>
        <w:t>車也到站了，我拉著她下了車，一下車她就掙開我手，往家裡跑。</w:t>
      </w:r>
    </w:p>
    <w:p>
      <w:r>
        <w:t>她會跟我爸說嘛，不會的，因為我不懂得處理我們間的矛盾，最多以後避開我而已。</w:t>
      </w:r>
    </w:p>
    <w:p>
      <w:r>
        <w:t>我也跟著回去了，果然她只是低著頭在看電視，並沒說什麼. 就這樣，今天就過去了。到了明天出發去海邊。</w:t>
      </w:r>
    </w:p>
    <w:p>
      <w:r>
        <w:t>自家開車去也挺方便的。她們兩個坐前面，我一個人坐後面，那天我們是去海邊玩，她就穿了一條短裙和一件</w:t>
      </w:r>
    </w:p>
    <w:p>
      <w:r>
        <w:t>緊身T-shirt.迷人雙腿真的讓陽光都失色。我坐在後面不停地YY著。</w:t>
      </w:r>
    </w:p>
    <w:p>
      <w:r>
        <w:t>開了好幾小時，終於到海邊，鹽鹽地海風，無際的海面，真讓人心曠神怡。特別是身邊的尤人，在陽光下伸著</w:t>
      </w:r>
    </w:p>
    <w:p>
      <w:r>
        <w:t>懶腰。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