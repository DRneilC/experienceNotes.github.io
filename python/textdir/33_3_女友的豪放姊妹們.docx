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女友的豪放姊妹們</w:t>
      </w:r>
    </w:p>
    <w:p>
      <w:r>
        <w:t>一天，我下班回到家裏，就看到女友小雪跟她的好友雨玲、小潔、雅珍、惠芬五個人一邊喝著啤酒一邊打麻將。</w:t>
      </w:r>
    </w:p>
    <w:p>
      <w:r>
        <w:t>基本上我個人是不會打麻將的，但女友小雪卻愛死了這個我們中國的國粹代表，所以只要到了週末她的姐妹淘一有</w:t>
      </w:r>
    </w:p>
    <w:p>
      <w:r>
        <w:t>空就聚到我這來打打衛生麻將解解手癮. 本來我是不反對她們來這兒打麻將的，只是這禮拜每天都被公司裏的業務</w:t>
      </w:r>
    </w:p>
    <w:p>
      <w:r>
        <w:t>搞的是筋疲力盡，每天一回家就累攤在床上，更別說能跟我美麗的女友溫存一下了。</w:t>
      </w:r>
    </w:p>
    <w:p>
      <w:r>
        <w:t>好不容易捱到了週末，本想好好的趁今天晚上好好的跟我女友大幹特幹的，好好的把我憋了一個禮拜的慾火給</w:t>
      </w:r>
    </w:p>
    <w:p>
      <w:r>
        <w:t>消它一消！只是無奈，這會兒這群小妞們聚到我這來打麻將還喝酒，看這情況，我今晚只要不用被趕出房間睡沙發</w:t>
      </w:r>
    </w:p>
    <w:p>
      <w:r>
        <w:t>我就上帝保佑啦。</w:t>
      </w:r>
    </w:p>
    <w:p>
      <w:r>
        <w:t>我無奈的搖著頭坐到了獨自一人坐在客廳裏看電視的惠芬身旁：「嘿！惠芬，怎麼一個人坐在這兒看電視，不</w:t>
      </w:r>
    </w:p>
    <w:p>
      <w:r>
        <w:t>一起去玩？」</w:t>
      </w:r>
    </w:p>
    <w:p>
      <w:r>
        <w:t>；惠芬噘著嘴晃著手中的啤酒：「沒辦法呀，輸的下場休息囉，你看這會兒我只能在這喝喝啤酒看電視囉，哪</w:t>
      </w:r>
    </w:p>
    <w:p>
      <w:r>
        <w:t>像妳老婆，從上桌後就沒下桌過，雪今天的手氣還真好。」</w:t>
      </w:r>
    </w:p>
    <w:p>
      <w:r>
        <w:t>「呵。我倒是希望她趕快下場呢。」我無奈的接著話。</w:t>
      </w:r>
    </w:p>
    <w:p>
      <w:r>
        <w:t>「嘻。你是不是想跟雪做愛啊？」惠芬一臉曖昧的看著我笑著。</w:t>
      </w:r>
    </w:p>
    <w:p>
      <w:r>
        <w:t>「哪有。別亂說. 」被看穿心事的我尷尬的不知如果是好只好硬著頭皮否認. 「嘻嘻，還否認，那這是啥啊？」</w:t>
      </w:r>
    </w:p>
    <w:p>
      <w:r>
        <w:t>惠芬一手摸著老二稱起的帳篷淫笑著。靠說真的。惠芬那一對36E 的大奶我早就想好好的給她把玩一下了。偏偏今</w:t>
      </w:r>
    </w:p>
    <w:p>
      <w:r>
        <w:t>天我免費，女友就在我身後打麻將，不然光憑惠芬今天這襲貼身熱褲加上小可愛，那玲瓏有緻的曲線就讓人有種想</w:t>
      </w:r>
    </w:p>
    <w:p>
      <w:r>
        <w:t>把她脫光了狂插她一個晚上的慾望。</w:t>
      </w:r>
    </w:p>
    <w:p>
      <w:r>
        <w:t>何況這女的還伸手摸著我的老二？不過女友在，我也只能說了一句：「妳喝多了。」然後起身準備走進房間.</w:t>
      </w:r>
    </w:p>
    <w:p>
      <w:r>
        <w:t>不知道過了多久，女友終於下了牌桌走進房間裏，當女友一見到翹著老二躺在床上看電視的我，便脫下睡衣跳到床</w:t>
      </w:r>
    </w:p>
    <w:p>
      <w:r>
        <w:t>上，一把抓起我的老二往嘴裏送。</w:t>
      </w:r>
    </w:p>
    <w:p>
      <w:r>
        <w:t>看著喝的微勳的女友，雪白的肌膚透著淡淡的粉紅色，一張櫻桃小嘴慢慢的吞吐著我那青筋暴露的陽具，我更</w:t>
      </w:r>
    </w:p>
    <w:p>
      <w:r>
        <w:t>加興奮了！我將小雪翻過身來好將我的舌頭伸進她那無毛的粉紅色鮑魚，我轉動著舌頭並不時的輕輕吸允著她的陰</w:t>
      </w:r>
    </w:p>
    <w:p>
      <w:r>
        <w:t>蒂。很快的等小雪那甜美的淫水一股股的流進我的嘴裏，我貪婪的喝著。很多的女人並不懂的如何讓陰道保持乾淨，</w:t>
      </w:r>
    </w:p>
    <w:p>
      <w:r>
        <w:t>所以舔起來總有一股騷味，可是我的女友小雪卻不是如此。</w:t>
      </w:r>
    </w:p>
    <w:p>
      <w:r>
        <w:t>她那肥厚的陰唇加上無毛的恥丘對我來說有著一股無法抵擋的吸引力。而且她很注意自己陰部的保養，所以她</w:t>
      </w:r>
    </w:p>
    <w:p>
      <w:r>
        <w:t>的淫水喝喝起來是如此的甘如蜜汁。每每看到她那粉紅色的陰唇流著透明的愛液，我都會忍不住的將它一飲而盡.</w:t>
      </w:r>
    </w:p>
    <w:p>
      <w:r>
        <w:t>「喔。嗯。老公。幹我。我要你幹我。」女友受不了我的口交，吐出了我的陽具大聲的淫叫著。她搖著雪白的屁股，</w:t>
      </w:r>
    </w:p>
    <w:p>
      <w:r>
        <w:t>我伸進陰道裏翻攪的舌頭更感到她緊窄的陰道不斷的收縮著。</w:t>
      </w:r>
    </w:p>
    <w:p>
      <w:r>
        <w:t>我起身跪在床上挺起老二插入小雪的小穴用力的抽插著，我喜歡插入小雪穴小內的感覺，她那濕滑的陰道讓我</w:t>
      </w:r>
    </w:p>
    <w:p>
      <w:r>
        <w:t>每次都能順利的一插到底直闖她的深處，而且她那緊窄的騷穴總是一張一合的收縮著，這讓我每次的挺進都得到滿</w:t>
      </w:r>
    </w:p>
    <w:p>
      <w:r>
        <w:t>足的包覆感，雖然跟小雪交往了三年做了無數次的性愛，但小雪的穴卻依然的緊緻的讓我銷魂。</w:t>
      </w:r>
    </w:p>
    <w:p>
      <w:r>
        <w:t>「嗯，嗯，恩嗯，老公用力，用力的幹我，啊，啊，好舒服。喔。喔。」小雪最喜歡我用狗爬式從背後幹她，</w:t>
      </w:r>
    </w:p>
    <w:p>
      <w:r>
        <w:t>當我的大雞巴用力的撞擊她渾圓的屁股時不時的發出u 啪！啪！啪！」的撞擊聲，濕滑的陰道更因雞巴抽s 插發出</w:t>
      </w:r>
    </w:p>
    <w:p>
      <w:r>
        <w:t>了「噗滋！噗滋！」淫聲。</w:t>
      </w:r>
    </w:p>
    <w:p>
      <w:r>
        <w:t>我雙手握著小雪34D 的美乳用力的揉捏，小雪的乳房是我喜歡的類型，雪白渾圓的乳房一手握都握不住，而且</w:t>
      </w:r>
    </w:p>
    <w:p>
      <w:r>
        <w:t>她的乳暈小巧精緻，不會像其它大奶的女孩一樣又黑又大！我放開雙手讓小雪趴在床上，繼續從後抽插，其實跟用</w:t>
      </w:r>
    </w:p>
    <w:p>
      <w:r>
        <w:t>狗爬式幹我女友，我更喜歡這種讓她趴著，我從後幹她更爽。因為這樣的姿勢每次抽差的過程中陰莖的尾部會被她</w:t>
      </w:r>
    </w:p>
    <w:p>
      <w:r>
        <w:t>柔軟的屁股下緣夾著，就像雞巴的尾端被奶子夾著而前端。</w:t>
      </w:r>
    </w:p>
    <w:p>
      <w:r>
        <w:t>（正享受著她緊窄的陰道一樣。真是雙重享受啊。我愛死了這樣的快感。</w:t>
      </w:r>
    </w:p>
    <w:p>
      <w:r>
        <w:t>我翻起小雪讓她側身讓我幹她，這樣的姿勢讓小雪更加浪叫著：「啊。頂。頂。到底了。喔，老公，好爽。」</w:t>
      </w:r>
    </w:p>
    <w:p>
      <w:r>
        <w:t>我的每一次前進都直直的頂到她的子宮頸口。龜頭不斷著衝擊著她子宮頸口的肉墊. 小雪受不了我雞巴的撞擊，翻</w:t>
      </w:r>
    </w:p>
    <w:p>
      <w:r>
        <w:t>過身來正對著我緊緊的雙腳夾著我的腰，雙手緊抱著我全身不停的顫抖。我知道她高潮了。一股股的陰精順著雞巴</w:t>
      </w:r>
    </w:p>
    <w:p>
      <w:r>
        <w:t>流出，我加快了抽插的速度更狂暴的幹著小雪。</w:t>
      </w:r>
    </w:p>
    <w:p>
      <w:r>
        <w:t>我俯身用右手揉捏著小雪的奶子，將另一邊的乳房放進了嘴裏用力的吸吮：「老公，我又要，啊，啊啊。」小</w:t>
      </w:r>
    </w:p>
    <w:p>
      <w:r>
        <w:t>雪的叫床聲越來越大聲，我怕被外面的人聽見連忙用唇堵住她浪叫的小嘴，雙舌交纏的小雪還是忍不住的「嗯，嗯，</w:t>
      </w:r>
    </w:p>
    <w:p>
      <w:r>
        <w:t>嗯，恩，嗯。」的哼著。當然我跨下的雞巴仍是不斷的狠幹著小雪的浪穴！喔我的雞巴再也受不了了。一股射精的</w:t>
      </w:r>
    </w:p>
    <w:p>
      <w:r>
        <w:t>衝動襲遍全身，我抽出了陽具準備將我濃鬱的精液灑在小雪的臉上。</w:t>
      </w:r>
    </w:p>
    <w:p>
      <w:r>
        <w:t>怎料小雪卻起身用她的大奶夾住我的老二打起奶砲來，這下我更受不了了，陰莖不斷的抖動著。滾燙的精液隨</w:t>
      </w:r>
    </w:p>
    <w:p>
      <w:r>
        <w:t>時準備噴發. 小雪一見我的雞巴激烈顫抖著，她知道我快射了。她迅速的含住我的龜頭手並玩著我的睪丸另一手的</w:t>
      </w:r>
    </w:p>
    <w:p>
      <w:r>
        <w:t>的食指竟淺淺的插入了我的屁眼！我再也忍不住了，滾燙的精液瞬間噴射在小雪的嘴裏，看著小雪一口一口的吞下</w:t>
      </w:r>
    </w:p>
    <w:p>
      <w:r>
        <w:t>我的精液，過多的精液更是延著她的嘴角滴落。</w:t>
      </w:r>
    </w:p>
    <w:p>
      <w:r>
        <w:t>「喔喔喔。老婆。」我興奮的抖著，因為小雪不但吞著我的精液後還意猶未盡的吸吮著龜頭跟麻眼。天啊。男</w:t>
      </w:r>
    </w:p>
    <w:p>
      <w:r>
        <w:t>生的龜頭在射精完後是如此的敏感哪經的起她這樣的吸吮。我按著小雪的頭將雞巴在她嘴裏抽插著，我舉起沾滿口</w:t>
      </w:r>
    </w:p>
    <w:p>
      <w:r>
        <w:t>水的老二插入小雪的後門：「啊。」小雪驚叫著，正當我覺得奇怪，又不是第一次幹屁眼，幹麻叫成這樣時？我發</w:t>
      </w:r>
    </w:p>
    <w:p>
      <w:r>
        <w:t>現，雨玲正站在我的房門口看著我將雞巴插入嘴角還殘存著精液的小雪的菊花穴。</w:t>
      </w:r>
    </w:p>
    <w:p>
      <w:r>
        <w:t>「呃……那個……小雪……換……換妳打了。」雨玲說完便滿臉通紅的跑了出去。</w:t>
      </w:r>
    </w:p>
    <w:p>
      <w:r>
        <w:t>哇勒。靠。這下糗了。我和女友互看了一眼，沒法了。我抽出了女友後門裏老二叫小雪穿上衣服去打牌。「哎。</w:t>
      </w:r>
    </w:p>
    <w:p>
      <w:r>
        <w:t>看來得等到晚一點囉！」</w:t>
      </w:r>
    </w:p>
    <w:p>
      <w:r>
        <w:t>我躺回了床上看著無聊的電視節目，忽然間我一陣尿意襲來。真糟糕。雖然真不想這時出去，免得尷尬！但真</w:t>
      </w:r>
    </w:p>
    <w:p>
      <w:r>
        <w:t>的忍不住了！我只套了件T 恤跟短褲就出了房門好解決一下我的不便。只是當我一出房門我就傻住了。牌桌上的女</w:t>
      </w:r>
    </w:p>
    <w:p>
      <w:r>
        <w:t>孩們全脫的只剩內衣。而我的女友更一絲不掛的坐在牌桌上打牌。不行了。我趕緊跑到廁所解放一下，雖然我很想</w:t>
      </w:r>
    </w:p>
    <w:p>
      <w:r>
        <w:t>待在客廳裏多看一下這少有的春光。正在廁所輕鬆一下的我卻聽到了門外客廳裏瘋狂的對話。</w:t>
      </w:r>
    </w:p>
    <w:p>
      <w:r>
        <w:t>「哈哈。小雪。妳輸啦。說吧。妳是要裸奔呢？還是跟妳老公演給我們看呀？選一個吧。」</w:t>
      </w:r>
    </w:p>
    <w:p>
      <w:r>
        <w:t>「演。要我跟小雪演啥。」我不禁懷疑她們到底在說啥。該不會是完那種輸的脫一件脫到沒了就要照贏的一方</w:t>
      </w:r>
    </w:p>
    <w:p>
      <w:r>
        <w:t>的要求做的遊戲吧？這這分明就是國王遊戲加脫衣麻將的合綜版嘛！我趕緊解決了小便的問題想出去阻止這群喝醉</w:t>
      </w:r>
    </w:p>
    <w:p>
      <w:r>
        <w:t>了的小妞們！卻在一出了廁所就聽到我的女友大聲的說著：「哼。做愛就做愛。我跟我老公做給妳們看就是了。」</w:t>
      </w:r>
    </w:p>
    <w:p>
      <w:r>
        <w:t>天啊。來不及啦。女友一看我張大了嘴站在廁所門外，便走了過來拉著我到了客廳，扯下了我的短褲就抓起我</w:t>
      </w:r>
    </w:p>
    <w:p>
      <w:r>
        <w:t>的雞巴往嘴裏塞，開始吸吮！只是吸了半天我的老二卻怎麼也硬不起來。</w:t>
      </w:r>
    </w:p>
    <w:p>
      <w:r>
        <w:t>一旁的惠芬藉著酒意嘲弄著「呵，大帥哥，你該不會不行吧？不然為何吹了半天也不見你站起來啊？」</w:t>
      </w:r>
    </w:p>
    <w:p>
      <w:r>
        <w:t>靠，還說呢，任誰要在當眾做愛都會緊張好不好？要不然妳們也都脫光了啊，看我等一下就連妳一起幹。」我</w:t>
      </w:r>
    </w:p>
    <w:p>
      <w:r>
        <w:t>不屑的回著。</w:t>
      </w:r>
    </w:p>
    <w:p>
      <w:r>
        <w:t>哪知惠芬竟二話不說的就脫下僅存的內衣站到我身旁挺起她的巨乳在我面前晃著：「來啊，你不是要幹我嗎？</w:t>
      </w:r>
    </w:p>
    <w:p>
      <w:r>
        <w:t>那也要你硬啊，看你這軟趴趴的老二怎麼插？」他媽的，我不管了，我也不顧小雪還含著我的雞巴，我一把抓起惠</w:t>
      </w:r>
    </w:p>
    <w:p>
      <w:r>
        <w:t>芬的奶子就狠狠的咬下去、另一手伸像她的騷穴插入我的手指粗魯的摳著。跨下的小雪發現我的雞巴忽然間昂然挺</w:t>
      </w:r>
    </w:p>
    <w:p>
      <w:r>
        <w:t>立露出了可怕的青筋，便躺在地毯上示意要我幹她。我挺起脹大的雞巴就插入小雪的小穴、我將惠芬推倒在沙發上，</w:t>
      </w:r>
    </w:p>
    <w:p>
      <w:r>
        <w:t>撐開了她的大腿咬著她的陰蒂。</w:t>
      </w:r>
    </w:p>
    <w:p>
      <w:r>
        <w:t>待續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