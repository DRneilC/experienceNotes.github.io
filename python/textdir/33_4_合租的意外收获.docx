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合租的意外收获</w:t>
      </w:r>
    </w:p>
    <w:p>
      <w:r>
        <w:t>大学毕业后，同学大都去了外地，北上广深，各处都有。因为我们大专的文科生，即没有从事技术方面的专长，也没有本科院校的优势，所以大家干嘛的都有。我就留在省城，在一家电器公司跑业务。你们猜是什么产品？呵呵告诉你是ＡＶ。别想歪了，ＡＶ在电器行业的意思是Ａｕｄｉｏ&amp; Ｖｉｄｉｏ也就是影音产品，俗称音响和ＤＶＤ。各位去家电卖场随便问一个导购，她们会证明我说的是行话。</w:t>
      </w:r>
    </w:p>
    <w:p>
      <w:r>
        <w:t>每个月基本大部分的时间都在各自的市场开发，只有两三天回到省城公司，开会，聚餐。所以我在省城也就没租房子，每次回来借宿在一个大学的好兄弟那。</w:t>
      </w:r>
    </w:p>
    <w:p>
      <w:r>
        <w:t>因为他情商太低，所以不担心会打扰他的私生活。后来ＡＶ行业下滑严重，我觉得我也该跳槽了，人往高处走嘛，总不能眼看着走向末路还不回头。所以必须要在省城找个房子。</w:t>
      </w:r>
    </w:p>
    <w:p>
      <w:r>
        <w:t>上网搜索，很多条件不错的地段和房子，一看都是男的，我和同学一起住了几年，虽然不是天天在一起，但我对和男人合租来说已经实在接受不了。俗话说的好，男女搭配干活不累。每天上班那么累，回去看看有个美女在家真是一大享受啊！也可能大家一起搭伙，相处的融洽了还可以一起欣赏下岛国电影呢？</w:t>
      </w:r>
    </w:p>
    <w:p>
      <w:r>
        <w:t>因为我有个女同事就和三个男的一起合作，那几个家伙经常一起和她打游戏，每天打成一片，相处的不亦乐乎，呵呵我觉得这就是我的目标。后来每次一看到有女生招合租，我就打电话过去，对方一听我是男的，就说房子已经租出去了？</w:t>
      </w:r>
    </w:p>
    <w:p>
      <w:r>
        <w:t>我实在有些无语，现实和理想差距太大，为啥我那个美女同事那么能放开呢？ 终于功夫不负有心人！一个女孩愿意和我合租，还说她们一共是情侣，租的是两室一厅。赶紧约看房！小夫妻更有意思，说不定可以听听房呢呵呵。我的小心扑通扑通的跳，听声音挺甜的，无限遐想中？ 还是那句话，现实和理想往往是有差距的，而且这个差距还挺大？ 那女孩个子挺高，胸挺大，但那脸实在算不上漂亮一类。不过很热情。我估计他们俩租了两室一厅，房租压力也挺大。果然，他们都是刚毕业的学生。反正找房子也找烦了，我也就答应租了。</w:t>
      </w:r>
    </w:p>
    <w:p>
      <w:r>
        <w:t>她男朋友也是在外面跑业务的，一般隔三差五就得出差一次，但对我来说已经无所谓了，我对那女孩实在没有半点想法。无他，我看女孩第一就是看脸。不过那女孩人挺好，也很大方，不像大多数女孩心眼很细，属于大大咧咧的那种。</w:t>
      </w:r>
    </w:p>
    <w:p>
      <w:r>
        <w:t>小事从来不计较。所以我和她相处的很融洽。因为我对她绝对没有心存不良，所以她对我也是很信任，一般她男朋友不在的时候，她那边有什么活都让我去帮忙，有时候我回来的晚了，他们还有剩饭，也会让我吃。我觉得让我吃剩饭并不是看不起我，相反，是关系好到一定程度的表现。我觉得有合租体验的朋友应该会理解。</w:t>
      </w:r>
    </w:p>
    <w:p>
      <w:r>
        <w:t>呵呵现在说说正事，那个女孩是那种嗓门很大的，所以晚上他们俩办事的时候我一般都能听的很清楚，偶尔有点想法，但一想到她的脸，我也就立刻冷静了很多。呵呵不过还好哥们我有电脑，可以看看岛国电影。有一天他男朋友好像第二天要出差，所以晚上按惯例是要大战三百回合的。本来我想出去走走，但那天有个案子要写，所以我得老老实实的呆在家里工作。大概９点左右的时候，声音渐渐响起。忽高忽低，基本都是啊？？啊？？？ 之类，我的心思随之的也就不在案子上了。心想先听听声，就当是听音乐了。然后就听男的忽然说了一句：靠没电了！</w:t>
      </w:r>
    </w:p>
    <w:p>
      <w:r>
        <w:t>声音挺大。我赶紧看看我的电脑，不是没停电吗？然后女孩说了句什么话，我也没听清，接着就听到女孩的呻吟，大概１０分钟左右吧，听到那女孩说：快点，快点！啊~~不行了？？？ 再？？啊？？？？那边安静了，我这边却安静不下来，虽然那女的我看不上，但叫床的确有一手啊，不但声音好听，而且音量大，毫不顾忌我这个外人的感受，实在是豪放女。而且还有那句：没电了！是什么意思？后来听到他们去卫生间洗。然后我继续写我的案子。然后尿急，我也去卫生间，进门就看到他们的盆里有他们的内衣裤，因为实在憋的久了，所以我当时就有点兴奋，蚊子再小也是肉！监狱顿三年，母猪赛貂蝉！赶紧把门关上，把那女孩的内裤那了起来，黑色蕾丝的，我大致看了下，内裤上有点她的分泌物，但已经基本干了，说明他们俩一开始就把内裤脱了呵呵。我把鼻子凑上去闻了下，淡淡的女人味道。</w:t>
      </w:r>
    </w:p>
    <w:p>
      <w:r>
        <w:t>没有什么异味。我下面立刻有了感觉，人只有两种，男人和女人，当饥渴男闻到了女人发情的味道，估计只有一种行为，就是干！立刻手枪之？？？？事后我把她内裤放回盆里。准备按照原样放好，所以找其他的衣服遮一下，忽然发现她男朋友内裤下面有个东西，我靠！一根假ＪＢ！我当时恍然大悟，怪不得说没电了，然后才大干一场。原来是先用假的玩情趣啊！呵呵果然不是一般女孩。放好了之后我就回房继续写东西。但心里已经有了松动，开始有想法了。</w:t>
      </w:r>
    </w:p>
    <w:p>
      <w:r>
        <w:t>日子还是那样继续的过着，春天很快就过去，工作也那样夏天的时候我的工作很忙，因为这是我们公司的旺季。所以每天我都７点多才回到住处。隔三差五的听听现场直播，忙碌而充实。那次手枪过后以就没有那么激动了，毕竟发泄前和发泄后男人对女人的态度是不一样的。所以这段时间我也没什么动作。不过后来她男朋友被公司派到外省。而且是长期驻点。几乎不回省城的。所以房子里只剩我和那女孩。但也相安无事。偶尔也在ＱＱ上交流一下Ａ片，当时兴奋一小会。</w:t>
      </w:r>
    </w:p>
    <w:p>
      <w:r>
        <w:t>过后还是很平静，可能生活本来就是平静的吧。</w:t>
      </w:r>
    </w:p>
    <w:p>
      <w:r>
        <w:t>直到有一天，她跟我说有个同学来一起住，是个女孩！当时我也没太大波动，反正我觉得她朋友也不一定能长的多好。况且当时我也在追我们楼里的一个美女。</w:t>
      </w:r>
    </w:p>
    <w:p>
      <w:r>
        <w:t>所以对其他女孩的心思也少了很多。但晚上我回家的时候差点没想大声喊出来！</w:t>
      </w:r>
    </w:p>
    <w:p>
      <w:r>
        <w:t>老天！你是真的在奖励我的老实、诚恳、勤奋吗！？她的同学，叫小云。个子不高！１６０左右，但真的很漂亮，皮肤白白的，眼睛大大的，而且最性感的是她的嘴唇很俏皮。当时真有种冲动立刻上去狂吻一番！你以为这就是她的全部优点吗？错！身材也是相当让人眼馋，全身上下没有一丝赘肉，而且不是那种骨干美女，我讨厌女孩瘦的跟骷髅似的。胸不是很大大概Ｂ+ 左右，但很配她的身材，从那时候穿的衣服来看，她的胸很挺，而且形状很好看。屁股翘翘的、圆圆的。</w:t>
      </w:r>
    </w:p>
    <w:p>
      <w:r>
        <w:t>腿型也非常好看。那天她穿着一条牛仔短裤，上面白色Ｔ恤，外加一双运动鞋。</w:t>
      </w:r>
    </w:p>
    <w:p>
      <w:r>
        <w:t>一头披肩发，真的是青春美女的典范。说时长那时短，其实我看到她之后也就是楞了有两三秒。然后赶紧说：你好！你是小丽的同学吧。她笑笑说是的。但对我态度比较一般。估计是我看她看的时间有点长吧。其实不是我没见过漂亮女孩子，做我们广告行业的，接触的美女太多了。但因为这是以后要和我长期生活在一起，而且相对于她同学小丽来说，真的反差太大，给我的惊喜太多！</w:t>
      </w:r>
    </w:p>
    <w:p>
      <w:r>
        <w:t>从此每天上班的激情更充足了，同事还以为我把楼里那个美女搞定了，呵呵我笑而不语，这样的事，还是众乐乐不如独乐乐。每天下班早早的回到家，有时候和她们俩在一起做饭，显示一下我的厨艺。因为我和小丽一直相处的很好，所以小云也知道我的人品不错！（只是针对小丽人品好，你们懂的？？）渐渐的也就忘了第一次我留给她不太好的印象，当然，我本来形象就还行，属于长相还行，说话幽默但显得很稳重那类。经常我们在一起开开玩笑，有时候三个人会一起打牌，也会在一起看看电影。但唯一让我郁闷的就是，小云有男朋友了，而且她们感情很好。不过想想也就算了，反正虽然我垂涎她，但并不是我想娶的类型。最多也就是找点刺激，所以很快我也没有了心理上的不高兴。</w:t>
      </w:r>
    </w:p>
    <w:p>
      <w:r>
        <w:t>小云和小丽是同乡加死党，两个人认识都１０年了，所以关系很铁。性格也很像。但小云更多的是可爱、活泼，喜欢穿短裙，短裤，Ｔ恤，还有最受不了的就是她在家的时候穿那种短短的棉质运动短裤！别提多诱惑了，每次见到她穿成这样，我的两眼简直都能放光！所以偶尔我穿着宽松的短裤，见到她都弯腰走路？？？？一次我和她们俩一起打牌，输了呢就喝酒，当时房子里有个冰箱，我一般买一些啤酒放在冰箱里。本来天气还不是很热，但我们打的火药味十足。因为我的技术很好，所以她们俩总是输，啤酒我还没喝到一杯，她们俩已经喝了两三瓶，尤其是小云，牌技实在太差，自己差不多就喝了两瓶。但对她来说，这些酒还真的不算什么。所以她们也有恃无恐。反正第二天不上班，我中间又下去了一次买了一箱，又买了点零食。后来她们俩每人都喝了大概５。 ６瓶左右，实在喝不下去了，隔几分钟就去厕所，我看她们俩喝的也差不多了，再喝下去她们也不干。</w:t>
      </w:r>
    </w:p>
    <w:p>
      <w:r>
        <w:t>然后说换个赌注。我当时就想要不谁输了就脱一件！可是也只能想想，毕竟现实跟理想还是有差距的，我就故意说要不输的做俯卧撑吧。她们俩女孩子肯定不愿意。本来输的就多，还做体力的，当然不行。然后小丽说，就玩真心话吧！</w:t>
      </w:r>
    </w:p>
    <w:p>
      <w:r>
        <w:t>我内心狂喜啊！呵呵但表面比较镇静，就说好啊。小云也没说话。然后继续玩第一局小云输了，小丽和我都可以提问，但小丽嘴快，抢着问：你和大成（小云男朋友）多久没那个了小云脸一下红了，马上就要打小丽，但小丽说，我们说好的，你不许耍赖。我当然要帮小丽说话，就说：是啊，我们都说好的，待会你问什么我们也得回答什么。小云马上就吼道：两个星期！行了吧，小丽你等着，你比和卫兵比我们还久，我看你是饥渴了！随即两女扭打一起，小云直接抓向小丽的腋窝下，使劲的挠，小丽被打了个措手不及，只好使劲的拍小云的屁股，看到小云的屁股一弹一弹的，我在一边只能用二弟向她们敬礼！她们俩又打又叫，我说别闹了，隔壁等会得骂我们了。她们才分开。继续玩第二局小丽输了，小云马上说：我来问，小样的，落我手里了吧！你最近很饥渴吧，有没有自慰？</w:t>
      </w:r>
    </w:p>
    <w:p>
      <w:r>
        <w:t>小丽说：你这是两个问题，你到底问哪一个？我靠，喝了酒就是不一样。她们都已经疯狂了，还好我没喝多少，在一旁暗爽。</w:t>
      </w:r>
    </w:p>
    <w:p>
      <w:r>
        <w:t>小云说：那就问你有没有自慰。</w:t>
      </w:r>
    </w:p>
    <w:p>
      <w:r>
        <w:t>小丽说：有！怎么滴！</w:t>
      </w:r>
    </w:p>
    <w:p>
      <w:r>
        <w:t>小云说：有没有用那个大家伙？</w:t>
      </w:r>
    </w:p>
    <w:p>
      <w:r>
        <w:t>小丽说：滚蛋！我已经回答过一个了，你别得寸进尺！</w:t>
      </w:r>
    </w:p>
    <w:p>
      <w:r>
        <w:t>我靠小云都知道小丽用道具啊！小弟弟再次有抬头趋势，我赶紧转移注意力，眼睛看向其他地方。不看还好，一看更坏事，刚才她们俩上演激情秀，小云的短裤被扯下来一点，现在从她侧面能看到她的粉色内裤还有隐约的屁股沟？？？？？ 受不了啊，赶紧说：我们继续玩。</w:t>
      </w:r>
    </w:p>
    <w:p>
      <w:r>
        <w:t>第三局我输了。小云和小丽抢着问，一个问我有没有和我追的那女孩子亲热，一个问我和几个女孩亲热过。我说到底回答谁的啊，她们俩都抢着说回答我的。</w:t>
      </w:r>
    </w:p>
    <w:p>
      <w:r>
        <w:t>然后我说，这样吧，我谁的都不回答，我喝一大杯啤酒，当你们俩决定谁问，我再回答。以后你们俩要是不想回答问题，必须也喝一大杯。她们俩说行吧，下次我输了，小丽先问。</w:t>
      </w:r>
    </w:p>
    <w:p>
      <w:r>
        <w:t>第四局居然又是我输，我靠！我的技术下降了？然后小丽赶紧问：你有没有偷看我洗澡！？</w:t>
      </w:r>
    </w:p>
    <w:p>
      <w:r>
        <w:t>我靠，真直接，一个问题把我雷到了，我赶紧说没有。小丽说真的没有？我说，门关的那么死我想看也没办法看啊！小丽马上打了我一下说：没想到你还真的想看啊！我当时就楞住了，不知道怎么回答，我说不想看吧，怕伤了她，说想看吧又怕她们鄙视我。所以我就打哈哈想蒙过去，谁知道她们俩都不依不饶，非要让我回答。我说先让我输了才能问。赶紧玩牌。她们俩说不行，这个是必须回答的。我说：两位姐姐我是个正常的男人，小丽身材那么好？？？？？ 小丽马上跳过来拿枕头对我劈头盖脸的打过来，你个色狼！</w:t>
      </w:r>
    </w:p>
    <w:p>
      <w:r>
        <w:t>估计是酒劲现在上来了，小丽已经不怎么顾形象了，小云也在旁边哈哈大笑。</w:t>
      </w:r>
    </w:p>
    <w:p>
      <w:r>
        <w:t>闹够了我们还继续玩慢慢的我们的问题越来越露骨，而我也耍赖有时候她们问的太露骨我就不回答，直接喝一大杯。不是我不想回答，是不想回答的太露骨破坏我这么长时间树立的良好形象。而且我也喝多点，即使我占了她们便宜也好借喝多了这个借口。</w:t>
      </w:r>
    </w:p>
    <w:p>
      <w:r>
        <w:t>一次小云输了，小丽问：你今天内裤什么颜色？</w:t>
      </w:r>
    </w:p>
    <w:p>
      <w:r>
        <w:t>小云由于因为前几次小丽问的太露骨，所以跟我学，也用喝酒代替。所以现在说话偶尔都有点大舌头了。我还是第一次见女孩子喝这么多酒，真不愧是ＸＸ地方的人，那里人普遍都能喝！所以这次小云说：粉红的！怎么样，老娘的内裤可爱吧！我一听赶紧接着说无图无真相，你说可爱我们都没看过。</w:t>
      </w:r>
    </w:p>
    <w:p>
      <w:r>
        <w:t>小云说你去死，大流氓，想看，我偏不给你看！小丽这回也是喝多了，说：</w:t>
      </w:r>
    </w:p>
    <w:p>
      <w:r>
        <w:t>不行！必须得看看，不然怎么知道你说的真假。小云马上跳起来大骂：死小丽，老娘换内裤的时候你在看着呢，怎么说不知道？小丽说：我忘了，现在必须得看看才算。小云不依不饶两人又扭打一起，小丽一边脱小云短裤，一边挠小云咯吱窝。小云也不示弱，同样一边掀小丽的睡裙一边抓她奶子。我靠太ＴＭ香艳了！</w:t>
      </w:r>
    </w:p>
    <w:p>
      <w:r>
        <w:t>我在一边看的爽死了，小云的短裤被拉下到半个屁股那里。露出粉红色内裤上的哆啦ａ梦。小云把小丽的裙子上掀，露出黑色的蕾丝内裤，居然还能隐约看清楚鲍鱼！我靠，这次赚大了！当时真想充上去把她们的衣服全撕了，一箭双雕！</w:t>
      </w:r>
    </w:p>
    <w:p>
      <w:r>
        <w:t>不过我还是理智的，现在冲上去会被她们俩一致反对。不如继续玩，等小云输的时候一下让她理屈，占个更大的便宜。于是心生一计。马上劝架，说：好了别闹了！</w:t>
      </w:r>
    </w:p>
    <w:p>
      <w:r>
        <w:t>等下要是想看不如我们玩脱衣服的。这样大家都不用耍赖了！</w:t>
      </w:r>
    </w:p>
    <w:p>
      <w:r>
        <w:t>果然，她们俩也闹累了。觉得我的建议还行。于是继续玩。现在说说个人穿多少衣服，我一件短袖，一个大裤衩，当然内裤也是要穿的。不然束缚不住爱凑热闹的二弟。小丽穿着睡裙，有文胸，有内裤。小云一件Ｔ恤，一条运动短裤，一件文胸，一条内裤。小云比我们俩都多一件。但这也无所谓，反正在我眼里，她们俩今天晚上都要光光的。</w:t>
      </w:r>
    </w:p>
    <w:p>
      <w:r>
        <w:t>第一次我故意让小丽输，这样的话她脱一件就只剩内衣内裤了，肯定要发疯的报复。果然，小丽脱了睡裙只剩内裤和文胸了，一边脱一边说，让你们看个够，今天晚上你们俩都得脱光，不然不算完！这时候我才第一次看小丽的身体，虽然胸很大，但小丽比小云胖了一点，而且肚子上有赘肉。身材肯定没小云好看。不过有的看比没有强太多了。她把腿一顺的压在身下，看不到ＢＢ那里，但可以隐约看到黑黑的毛毛，看的小弟又是一阵波动。还好我穿的内裤比较紧，没让她俩看出什么。</w:t>
      </w:r>
    </w:p>
    <w:p>
      <w:r>
        <w:t>第二次我就想让小云输，这样的话，只有我没输，她们俩肯定要继续玩，让我也脱。谁知道天有不测风云，第二局我输了，不过我随便把短袖一脱，根本没有负担！</w:t>
      </w:r>
    </w:p>
    <w:p>
      <w:r>
        <w:t>第三次是小云输的，脱了一件Ｔ恤。小云的胸型真的很好看，可以看出是圆圆的，身上的皮肤很白，而且小腹一点赘肉都没有，简直是完美身材！相反再看看小丽的胸，隐约有点下垂，而且胸型是梨子型，个人不喜欢。小云一边脱一边对我说：今天便宜你这个大色狼了！我说什么啊！哥都脱露点了，你们都还没露点呢！小丽马上接嘴：你露点也没人看啊！ 谁让我们有天优势！我心想，等会我就能看个够！</w:t>
      </w:r>
    </w:p>
    <w:p>
      <w:r>
        <w:t>第三次还是我输！我操！这下估计要出意外，因为我怕她们看到我下面已经很硬了，虽然没有支起帐篷，但内裤很紧，外形还是可以看出来！我有点犹豫，小丽说你还是不是男人啊！赶紧脱！说完踹我一脚。我心想豁出去了，反正喝的也不少，玩都玩到这个程度了，让她们见识见识哥的雄伟还是可以的。二话不说，直接脱掉短裤，果然她们都向我老二那里看了一眼。我看了下小云，她有些脸红，毕竟我老二当时已经很大了，虽然没有到最硬的状态，但起码那时候也有个１４ｃｍ左右。再看小丽，她看了大概有两三秒，感觉她有些渴望，毕竟大概有一个多月没和她男朋友做爱了。哥暗爽，心想只要你们是欲女不是玉女就好。</w:t>
      </w:r>
    </w:p>
    <w:p>
      <w:r>
        <w:t>第四次小云输的，本来她就技术不好，一加上我脱了短裤让她看到我的男性特征，感觉她也有点飘飘然。当时气氛就比较怪，自从我脱了短裤，好像突然有些安静，所以小云一输，我马上让她脱衣服。并且让她脱上面露两个点给我看看。</w:t>
      </w:r>
    </w:p>
    <w:p>
      <w:r>
        <w:t>她马上对我一顿爆锤，说你刚才不是想看我内裤吗，姐就给你看看！说着把短裤脱了。我靠，我最受不了的就是青春加可爱路线的小女生。这一下我的老二马上又坚硬了许多。而且还一跳一跳的。这时候小云的脸已经很红了，看我一直看她内裤，拿起她的短裤就甩了我一下，说流氓！我一躲，正好看到小丽，她正看着我的老二发呆！心想今天晚上真的要发生什么事情？３Ｐ？还是一对一？马上小丽也反应过来，狠狠瞪了我一眼，继续玩牌。</w:t>
      </w:r>
    </w:p>
    <w:p>
      <w:r>
        <w:t>当时气氛已经变了，没有开始那么活跃，但隐隐的有种要暴风雨来临前的平静。果然，大家谁再输了也没有那么多的废话，都是直接脱掉，而且我感觉出她们都需要有一个什么导火索。但又能感觉出今天三个人一起玩，凭我的经验，肯定不会进洞。毕竟我们只是普通人，不可能像小说中那样皆大欢喜的玩３Ｐ。所以我心里想让她们一起玩边缘游戏。就是不实质性的做爱，但也可以刺激一下。</w:t>
      </w:r>
    </w:p>
    <w:p>
      <w:r>
        <w:t>这样以后大家见面也不会尴尬。</w:t>
      </w:r>
    </w:p>
    <w:p>
      <w:r>
        <w:t>当她们俩都把文胸脱掉之后，我当时看着小云的圆润的乳房和粉红色的乳头，真的有点抑制不住，下面的老二也硬到了最大。她们都看的很清楚，而且好像呼吸都有点急促。小云又输了一次，但她死活不愿意脱了，说不完了，而小丽也没有继续闹下去。就说有点晕，想睡了。我想想也是，再玩下去不太好收场。毕竟我们不可能三个人一起做的。</w:t>
      </w:r>
    </w:p>
    <w:p>
      <w:r>
        <w:t>于是我回了房间，自己喝着啤酒。看看电影。但当时心里真的没办法平静，等她们俩洗完之后，我立刻冲到卫生间，寻找她们俩的内裤。我操，都ＴＭ的泡在盆里了！郁闷的冲了个凉回房看电影。她们那边已经没了声音。估计都睡了吧，但肯定睡不着。电影看到一个小时，小云出来去卫生间，因为我的房门没关严，从门缝里看到了，我在心里计算着一个女孩小便的时间，然后觉得差不多要结束的时候，我也轻轻的把门打开，然后在门口等。</w:t>
      </w:r>
    </w:p>
    <w:p>
      <w:r>
        <w:t>一会就听到马桶的声音，我的心这时候跳的很厉害，想法，老二这时候很老实。等她开卫生间门出来的时候，我就穿着内裤低头迎上去，一下和她撞个满怀。</w:t>
      </w:r>
    </w:p>
    <w:p>
      <w:r>
        <w:t>她啊了一声，我赶紧说没事吧，其实我是担心她把小丽惊醒。她说没事，我说喝多了，有点涨，她说也是。这时候我才发现她下面只穿着内裤，刚换的鹅黄色的，让我心狂跳，而且她上面只穿了个小背心，没有内衣的舒服，接着我房里的灯光凸点看的很清楚！我一下就抱住了她，她惊了一下，小声说干嘛？！我说我好喜欢你，从见你第一眼开始就深深的喜欢你了。一边说一边紧紧的把她抱住，低下头去吻她的唇，她一边推我，一边把头扭到一边，说：别这样，我有男朋友的。</w:t>
      </w:r>
    </w:p>
    <w:p>
      <w:r>
        <w:t>我的声音有些颤抖，说：小云我真的受不了了，你摸摸。它今天已经硬了一个晚上了！</w:t>
      </w:r>
    </w:p>
    <w:p>
      <w:r>
        <w:t>一边把她的手拉向我勃起的老二。当她的手碰到老二的时候，明显感觉她一震，然后手很快缩了回去。我立刻抱紧她使劲把她的腰按向我的下面，使下面紧紧的贴在一起。她一边推我一边说：不行，不能这样。我是有男朋友的人！她这样一说我就知道她也想，只是心里还想着她男朋友，而且这通常只是一个半推半就的理由吧。我的手直接摸向了她的下面，隔着内裤快速的揉着她的Ｂ，她一下就软了。喘着粗气说：不要，不要，别这样。我靠，经典的台词岂能阻止我的进攻？立马趁她迷离的那会直接吻到她的唇。疯狂的把舌头伸到她的嘴里，着时候她只能恩恩着，而且几乎没有了反抗。慢慢的我发现她也把舌头伸了过来，我们就疯狂的接吻。</w:t>
      </w:r>
    </w:p>
    <w:p>
      <w:r>
        <w:t>我把她抵到墙上，一只手揉她的ＢＢ，一只手揉她的乳房。她喉咙里也发出了呻吟。疯狂的和我回应着。她的腿夹的紧紧的，我的手来回动有点不方便。我就用腿抵开她的腿，不让她动，这时候她竟然耸动着下面配合着我的手指，这下，我就知道她也主动了。马上把我的内裤褪下，也去把她的内裤拉下来。我一摸，下面早已经湿的不能再湿了，虽然刚才内裤只是有点湿的感觉，但我从来没遇到水这么多的女孩，下面简直就像沼泽一样！</w:t>
      </w:r>
    </w:p>
    <w:p>
      <w:r>
        <w:t>我手指轻轻的伸了进去。</w:t>
      </w:r>
    </w:p>
    <w:p>
      <w:r>
        <w:t>马上把我的手弄开，说别这样，这样真的不行，求求你了！我不想对不起我男朋友。我心想从你和我接吻的那一刻已经对不起了，所以我在她耳边轻轻的说，我保证不进去好吗，只是摸摸。然后手又伸过去轻轻的揉她的ＢＢ，而她也疯狂的抚摸我的背。</w:t>
      </w:r>
    </w:p>
    <w:p>
      <w:r>
        <w:t>我把她转个身，因为面对面站着肯定不能插进去。我不是没有想过把她拉到我房间里，万一她拒绝了，可能我真的就没机会了，所以，在客厅就地正法才是王道！我轻轻的转着她的身体，一边继续进攻她的下面，让她一直处在迷离的状态，不能让她清醒。然后我另一只手开始轻轻的揉捏她的乳头，一边从后面吸她的耳垂。没想到这招真管用。</w:t>
      </w:r>
    </w:p>
    <w:p>
      <w:r>
        <w:t>她的屁股居然主动向后顶我的ＪＪ。由于她的个子比我矮很多，所以我得先把她的腿分开才能进去，我一边揉她的小骚Ｂ，一边轻轻的跟她说：宝贝把腿分开点，这样我揉的会更舒服。她说：干嘛？我说宝贝你放心我保证不进去，只是让你舒服一下。她犹豫着把腿打开，然后我的ＪＪ对着她ＢＢ的位置，做好准备，一边温柔的吻她耳垂，一边揉她的乳头，下面还在轻轻的揉捏她的阴蒂。三管齐下，马上她就喘着粗气，还好像很艰难的忍着不出声。</w:t>
      </w:r>
    </w:p>
    <w:p>
      <w:r>
        <w:t>我在下面的手轻轻的把她的阴唇分开，然后用手指量好她阴道的位置，争取一插到底，这样她也就不反抗了。等我觉得差不多的时候用ＪＪ先顶到我摸她ＢＢ的手，然后用手拿着ＪＪ对着她的洞口，没想到这时候她的屁股动了一下，让她的小Ｂ直接碰到了我滚烫的ＪＢ。她马上叫道：啊！碰到了！一边拼命的推我，我这时候也不管三七二十一，直接抱着她的小蛮腰对准她的洞口，一枪到底！一阵柔软湿热包裹着我的大ＪＢ，大脑立刻像过了电一样！我不禁呻吟了一下，而她则是低低的啊~ 了一声。</w:t>
      </w:r>
    </w:p>
    <w:p>
      <w:r>
        <w:t>那感觉就像是酒鬼喝了一口陈年老酒那样发自内心的声音。我们都疯狂了，不管她怎么推我，我就是一直猛烈的插。她的水顺着我的ＪＢ流到了我的蛋蛋上，还能感觉到她淫水的温度。而她也没说话，只是一阵阵的低声恩···着。插了几下之后她也不在腿我，双手扶着墙，把腰弯的更低，我也插的更方便，而且我们俩结合的地方随着抽插的动作发出扑哧扑哧的声音。</w:t>
      </w:r>
    </w:p>
    <w:p>
      <w:r>
        <w:t>整个客厅充满了淫荡的气氛。忽然她低声说了几个字，我没听清，问她：宝贝说什么？她说：用力操我！而且她的屁股也配合着我的动作一前一后的动着，明显能感觉她快高潮了，我立刻加快速度，每一下都插到底，她也渐渐的忍不住哼出了声。</w:t>
      </w:r>
    </w:p>
    <w:p>
      <w:r>
        <w:t>突然一股电流袭击了我们俩，我们浑身颤抖着，发出阵阵的低吼。憋了好多天的精液完全射进了她的小Ｂ。我能明显的感觉她的阴道在强烈的收缩，而她也紧紧抓着我抱她腰的手腕。就这样过了一会，我软掉的ＪＢ被她收缩阴道挤了出来，我把她转过来，抱着她，亲吻她的额头。温柔的说：小云，我一直都喜欢你。</w:t>
      </w:r>
    </w:p>
    <w:p>
      <w:r>
        <w:t>你真好！而她一直没说话，过了一会，说：我要去洗洗。</w:t>
      </w:r>
    </w:p>
    <w:p>
      <w:r>
        <w:t>我要跟她一起，她没愿意，提上内裤低头走进了卫生间。然后我也脱了内裤把ＪＪ擦了一下。回到我的房间。从那以后，我们在一起的时候她还是那么活泼，跟以前没有什么两样，所以小丽也没发现什么。只是当只有我们俩的时候，她一般都躲着我，而我也没有再刻意的去纠缠她。毕竟她没有讨厌我，只是不愿意我影响到她和男朋友的关系。这个我理解，所以我们一直保持着好朋友的关系。</w:t>
      </w:r>
    </w:p>
    <w:p>
      <w:r>
        <w:t>觉得好的顶下，您的支持是我继续奋斗的动力。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