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老板娘的誘惑</w:t>
      </w:r>
    </w:p>
    <w:p>
      <w:r>
        <w:t>退伍後到了一家電工材料工廠當送貨司機，第一天上班由老鳥帶著我送貨，也順便熟悉各店家，當送完最後一</w:t>
      </w:r>
    </w:p>
    <w:p>
      <w:r>
        <w:t>家後，老鳥上車後問了我一句：『剛剛那個老闆娘怎樣，辣吧，以後有機會喔』，這時才想起，那個叫李姐的老闆</w:t>
      </w:r>
    </w:p>
    <w:p>
      <w:r>
        <w:t>娘確實有些風韻，年約４0 歲左右，頂著大波浪的卷髮，身穿著一件短袖Ｕ領的Ｔ桖，下半身是一件短裙，蹲下後</w:t>
      </w:r>
    </w:p>
    <w:p>
      <w:r>
        <w:t>都可以看到小褲褲。</w:t>
      </w:r>
    </w:p>
    <w:p>
      <w:r>
        <w:t>後來常常送貨時跟李姐攀談，也漸漸熟悉起來，知道她老公不常在店裡，店都是交給她顧，因此我故意將送貨</w:t>
      </w:r>
    </w:p>
    <w:p>
      <w:r>
        <w:t>時間都安排到最後，大約都在下午四點多，店裡快打烊時沒客人，這樣才多點時間跟她聊天，也常常眼睛吃她豆腐。</w:t>
      </w:r>
    </w:p>
    <w:p>
      <w:r>
        <w:t>某次她蹲在地上點貨時，她突然擡頭問了一句：『有這麼好看嗎，看這麼久？』這時我嚇了一身冷汗，有點不</w:t>
      </w:r>
    </w:p>
    <w:p>
      <w:r>
        <w:t>知所措的回答：『沒……沒有阿』她卻笑著說：『還沒有勒！眼睛都看哪哩，你以為我會不知道』我隻好臉紅著回</w:t>
      </w:r>
    </w:p>
    <w:p>
      <w:r>
        <w:t>答，『對不起，對不起！！』沒想到李姐卻說：『不用緊張我沒怪你，我這年紀這樣的身材，還有人看我都要偷笑</w:t>
      </w:r>
    </w:p>
    <w:p>
      <w:r>
        <w:t>了，以後想看就看不用辛苦偷喵』，這才讓我放下心來，我以為會丟了飯碗。</w:t>
      </w:r>
    </w:p>
    <w:p>
      <w:r>
        <w:t>後來送貨時，我都大方的直接欣賞她的身材，有時還虧她兩句灌她迷湯。有一天夏天正熱時，看她身上穿著一</w:t>
      </w:r>
    </w:p>
    <w:p>
      <w:r>
        <w:t>件半透明的薄衫，我開玩笑的說：『李姐穿這麼的辣，我都快忍不住了。』這時她突然看著我，對我說：『好吧，</w:t>
      </w:r>
    </w:p>
    <w:p>
      <w:r>
        <w:t>今天就讓便宜你了，讓你看個夠』於是便到門口將鐵門拉下一半，然後拉著我到後面小倉庫。這時我好緊張不知道</w:t>
      </w:r>
    </w:p>
    <w:p>
      <w:r>
        <w:t>她要幹嘛，她將我拉近後，將襯衫打開，露出粉紅色胸罩，和白粉粉的半個乳房，此時我整個人都看呆了，兩隻手</w:t>
      </w:r>
    </w:p>
    <w:p>
      <w:r>
        <w:t>掌下意識的微微動著，她也看到了，便對著我說，『我知道你想摸摸看，來吧！』這時我哪客氣阿，雙手直接撲上</w:t>
      </w:r>
    </w:p>
    <w:p>
      <w:r>
        <w:t>她的胸部半揉半捏著，而李姐也微仰著頭，輕輕著嘆息著，正在揉捏的時候發現胸罩鬆開了，原來李姐偷偷的將後</w:t>
      </w:r>
    </w:p>
    <w:p>
      <w:r>
        <w:t>扣打開，我當然知道她的意思，便將她襯衫解下，也將胸罩整個拿開，此時整個胸部一覽無遺的出現眼前，那應該</w:t>
      </w:r>
    </w:p>
    <w:p>
      <w:r>
        <w:t>是３４Ｄ的粉嫩乳房，還襯著兩個淡褐色的乳頭，而乳頭正直立著，我的臉貼了上去，嘴吧直接吸住右邊乳頭，左</w:t>
      </w:r>
    </w:p>
    <w:p>
      <w:r>
        <w:t>手抓著另一邊，大力的揉呢著，沒多久李姐的喘息聲越來越大，我便將右手環抱著她的屁股，不客氣的揉捏她。</w:t>
      </w:r>
    </w:p>
    <w:p>
      <w:r>
        <w:t>此時她抓著我的右手，我以為她不喜歡，沒想到她小聲的說『前面啦』，我當然知道她的意思，右手就伸進裙</w:t>
      </w:r>
    </w:p>
    <w:p>
      <w:r>
        <w:t>裡隔著內褲揉她的小穴，沒多久她就整個人攤在我身上，身體微微的抖著，我知道她高潮了，因為這種姿勢我需要</w:t>
      </w:r>
    </w:p>
    <w:p>
      <w:r>
        <w:t>半蹲著實在很累，於是將她轉身背對著我，右手繞過前面繼續揉她下體，而左手抱著她的胸部咨意的愛撫，看她喘</w:t>
      </w:r>
    </w:p>
    <w:p>
      <w:r>
        <w:t>息聲越來越大，我知道差不多要出絕招了，一手拉高她的裙子，一手拉下她的內褲，用中指和食指直接插進她小穴</w:t>
      </w:r>
    </w:p>
    <w:p>
      <w:r>
        <w:t>中，開始快速的抽插，此時小穴流出大量的愛液，我將她頭半轉過來和我深吻，隻見她口半開著顫顫的喘息，而我</w:t>
      </w:r>
    </w:p>
    <w:p>
      <w:r>
        <w:t>的舌頭就伸進去和她舌吻，她眼睛半閉著，似乎正享受著如此的前戲。</w:t>
      </w:r>
    </w:p>
    <w:p>
      <w:r>
        <w:t>大約過了幾分鐘，她突然離開我懷抱，我以為結束了，沒想到她卻彎著腰將屁股對著我，回頭說了一句『進來</w:t>
      </w:r>
    </w:p>
    <w:p>
      <w:r>
        <w:t>吧』我快速的將褲子連內褲一起拉下，小弟弟直挺挺著，她看到了深吸了一口氣，我知道此時不可耽誤，挺著身子</w:t>
      </w:r>
    </w:p>
    <w:p>
      <w:r>
        <w:t>便不客氣的插進去，她大叫了一聲，我連忙嗚住她嘴巴，深怕她的叫聲引來鄰居，而下體也韻律著抽插她，由於太</w:t>
      </w:r>
    </w:p>
    <w:p>
      <w:r>
        <w:t>久沒做愛，在我大力挺進十幾分後，我知道快射精了，就抽出來用手抓著，回頭想找衛生紙，沒想到她卻蹲了下來，</w:t>
      </w:r>
    </w:p>
    <w:p>
      <w:r>
        <w:t>張嘴就含住我的屌，此時我已耐不住，噗噗噗的全射進她的嘴裡，拉出來想擦拭，李姐卻將我的精液嚥下後，又含</w:t>
      </w:r>
    </w:p>
    <w:p>
      <w:r>
        <w:t>住我的龜頭，用舌頭幫我清潔殘液。</w:t>
      </w:r>
    </w:p>
    <w:p>
      <w:r>
        <w:t>我便將她拉起，就著她滿口精液的味道，和她深深的吻著，第一次如此嚐到自己的精液，是有點腥和噁心，但</w:t>
      </w:r>
    </w:p>
    <w:p>
      <w:r>
        <w:t>是她都吞了下去，我還能介意什麼. 於是兩人便抱著吻了很久。</w:t>
      </w:r>
    </w:p>
    <w:p>
      <w:r>
        <w:t>我雙手繼續揉搓著她的私處和乳房，而她也握著我的小弟弟按壓著。</w:t>
      </w:r>
    </w:p>
    <w:p>
      <w:r>
        <w:t>過了許久我看看表快五點了，依依不捨的穿起衣服，結束了這段偷情。</w:t>
      </w:r>
    </w:p>
    <w:p>
      <w:r>
        <w:t>後來送貨完我都會在她店裡，看時間長短的和她偷情，有時隻是愛撫，有時就快速的來一次，但是都沒有第一</w:t>
      </w:r>
    </w:p>
    <w:p>
      <w:r>
        <w:t>次的刺激和激情，假日有空我也會約她出來上ＭＯＴＥＬ，一進房就脫光衣服直接上床，開始激烈的性愛，她最喜</w:t>
      </w:r>
    </w:p>
    <w:p>
      <w:r>
        <w:t>歡的姿勢是我將她押在床上兩隻腿高掛在我肩膀，而下半身激烈的抽插她，有時將她的小穴撞到紅腫，她都會怪我</w:t>
      </w:r>
    </w:p>
    <w:p>
      <w:r>
        <w:t>不知憐香惜玉，但這才是她最愛的姿勢，因為我知道她早年就有不孕症，也因此都沒有小孩，而老公幾年前得到高</w:t>
      </w:r>
    </w:p>
    <w:p>
      <w:r>
        <w:t>血壓和糖尿病，根本無法性愛，很久就跟她分房睡，也因此第一次她故意勾引我，也是因為自己的需求，加上我當</w:t>
      </w:r>
    </w:p>
    <w:p>
      <w:r>
        <w:t>時年輕氣盛，體力上可以應付她如此狼虎之年，所以幾乎每個禮拜都做愛一兩次，有時也會到溫泉旅館去泡湯兼性</w:t>
      </w:r>
    </w:p>
    <w:p>
      <w:r>
        <w:t>愛。</w:t>
      </w:r>
    </w:p>
    <w:p>
      <w:r>
        <w:t>有一次到烏來的湯屋，我將窗簾拉起，隔著玻璃面對著青山綠水，在她身後努力的抽插她，讓她的叫床聲大到</w:t>
      </w:r>
    </w:p>
    <w:p>
      <w:r>
        <w:t>聲音啞掉，那一次的作愛經驗真是爽快，但是常常要出來上旅館所費不眥，兩個月後她便在外地租了一間短期套房，</w:t>
      </w:r>
    </w:p>
    <w:p>
      <w:r>
        <w:t>因為是偷情，所以常常要換地方租，而這裡就是我們愛的小窩. 我曾經試著問她，常常出來她老公會不會懷疑，我</w:t>
      </w:r>
    </w:p>
    <w:p>
      <w:r>
        <w:t>怕變成被告，她卻說其實她老公早就知道，隻是睜一眼閉一眼，因為她結婚就不孕，老公以前也在外面包養情婦，</w:t>
      </w:r>
    </w:p>
    <w:p>
      <w:r>
        <w:t>聽說也生了個小孩，所以老公根本沒權也懶的管她，後來因為不舉，有五年的時間她都沒有性愛，也才會故意穿低</w:t>
      </w:r>
    </w:p>
    <w:p>
      <w:r>
        <w:t>胸衣服勾引客人，沒想到我是第一個被她勾引上的，因為其他人都隻是口頭吃吃豆腐，不敢進一步，而我卻是初生</w:t>
      </w:r>
    </w:p>
    <w:p>
      <w:r>
        <w:t>之犢，一開始就落入她陷阱。</w:t>
      </w:r>
    </w:p>
    <w:p>
      <w:r>
        <w:t>如此的性愛持續好幾年，有一天在她店裡，看到她新應徵了一個女孩，叫做小燕，沒多久，李姐就介紹她當我</w:t>
      </w:r>
    </w:p>
    <w:p>
      <w:r>
        <w:t>女友，而我也對她展開熱烈追求，狂追猛打之下，她也是我另一個性愛對像，李姐也大方的將租處借我使用，但是</w:t>
      </w:r>
    </w:p>
    <w:p>
      <w:r>
        <w:t>交代我要說是朋友的空房，不然會讓小燕起疑。</w:t>
      </w:r>
    </w:p>
    <w:p>
      <w:r>
        <w:t>過了半年小燕懷孕了，我將她娶進家裡，她跟我都離開各自的工作，我也跟李姐斷斷續續的聯絡和性愛，後來</w:t>
      </w:r>
    </w:p>
    <w:p>
      <w:r>
        <w:t>因為工作先到外地居住，也和李姐斷了連絡，畢竟這樣對小燕不好，有家有小孩後漸漸的生活趨於平淡。</w:t>
      </w:r>
    </w:p>
    <w:p>
      <w:r>
        <w:t>有一天突然接到一通李姐的來電，她約我吃個飯聊聊，我依約前往，看到李姐時內心也激動了一下，但是看她</w:t>
      </w:r>
    </w:p>
    <w:p>
      <w:r>
        <w:t>是比以前滄桑了些，臉上也多了些皺紋，聊阿聊的她突然將手放我大腿，身體靠了過來在我耳邊輕輕的說，『今天</w:t>
      </w:r>
    </w:p>
    <w:p>
      <w:r>
        <w:t>可不可以陪我？』我當然知道她要做啥，連忙買單開車載著他直奔ＭＯＴＥＬ，一路上她頭低低著，好似害羞的樣</w:t>
      </w:r>
    </w:p>
    <w:p>
      <w:r>
        <w:t>子，進了房間，我正要說要不要先洗個澡，她卻過來脫光我的衣服直接拉我上床，而她起身也將洋裝脫掉，原來她</w:t>
      </w:r>
    </w:p>
    <w:p>
      <w:r>
        <w:t>裡面根本沒穿，應該早有預謀. 她一上床便張口將我的小弟弟含住，將屁股對著我，誰都想到她要玩６９式，我捧</w:t>
      </w:r>
    </w:p>
    <w:p>
      <w:r>
        <w:t>著她的下半身，用嘴親吻她的小穴，舌頭更直接探入穴孔內，上上下下震動著她的陰道，讓她爽的哇哇叫，不久她</w:t>
      </w:r>
    </w:p>
    <w:p>
      <w:r>
        <w:t>便起身面對我，直接跪坐著將我小弟弟拉近她小穴，一屁股坐了下來直插到底，長長的嘆了一聲，接著快速的前後</w:t>
      </w:r>
    </w:p>
    <w:p>
      <w:r>
        <w:t>搖晃，讓小弟弟一進一出的抽插，我雙手也沒空著，直接往上搓揉著她的胸部，幾年不見，李姐已經40幾了，胸部</w:t>
      </w:r>
    </w:p>
    <w:p>
      <w:r>
        <w:t>是有下垂，但柔軟度依舊，白皙的皮膚透著血管。</w:t>
      </w:r>
    </w:p>
    <w:p>
      <w:r>
        <w:t>乳頭依然是淡褐色，我挺起頭含住她的乳頭，用舌頭戲弄著她，她大力的搖晃身體，沒多久我緊緊的抱著她，</w:t>
      </w:r>
    </w:p>
    <w:p>
      <w:r>
        <w:t>將精液全部射進她身體內，因為以前就沒有帶套的習慣，也都是直接射進去，我抱著她慢慢的恢復了情緒，帶她起</w:t>
      </w:r>
    </w:p>
    <w:p>
      <w:r>
        <w:t>身去浴室清潔和泡澡，邊走時就看著她小穴流出愛液混合著精液一直滴到大腿上。</w:t>
      </w:r>
    </w:p>
    <w:p>
      <w:r>
        <w:t>在浴室裡我們面對面擁抱著泡在浴缸裡，而下半身也還連結一起，我抱著她的屁股，慢慢的抽插她，一邊擁吻</w:t>
      </w:r>
    </w:p>
    <w:p>
      <w:r>
        <w:t>一邊做愛，讓性愛繼續著，後來起身擦拭身體，我抱著她走進臥房，將她輕輕的放床上，然後坐床頭喝水，她卻由</w:t>
      </w:r>
    </w:p>
    <w:p>
      <w:r>
        <w:t>後面抱住我，兩個大乳緊緊的頂在後背，伸手揉起我的小弟弟，我知道她還要，於是拉著她走向八角椅，讓她坐著</w:t>
      </w:r>
    </w:p>
    <w:p>
      <w:r>
        <w:t>兩腳打開架在腳架上，整個下半身和小穴暴露出來，我挺著小弟弟惡狠狠的插進去，也不管對準和夠不夠濕潤，大</w:t>
      </w:r>
    </w:p>
    <w:p>
      <w:r>
        <w:t>大力的插著她，讓她阿阿阿的大叫，讓她的小穴整個撞到紅起來，最後要射出時，拉出小弟將她的頭壓下含住，讓</w:t>
      </w:r>
    </w:p>
    <w:p>
      <w:r>
        <w:t>僅存的一點點精液射入她口中。</w:t>
      </w:r>
    </w:p>
    <w:p>
      <w:r>
        <w:t>完事後，她深深的喘息著，那副淫蕩和滿足的表情，真的很惹人憐，我抱起渾身乏力的她，讓她和我抱著睡床</w:t>
      </w:r>
    </w:p>
    <w:p>
      <w:r>
        <w:t>上，兩個人身體依然交疊著捨不得分開，沒多久她就睡著了，我知道她累了，摟著她直到退房時間到我再加了一小</w:t>
      </w:r>
    </w:p>
    <w:p>
      <w:r>
        <w:t>時讓她休息，後來才送她回家，在家門口時我們在車上深深一吻，她告訴我她現在已經和丈夫分開正式離婚了，目</w:t>
      </w:r>
    </w:p>
    <w:p>
      <w:r>
        <w:t>前獨自一人，希望我有空多來找她。</w:t>
      </w:r>
    </w:p>
    <w:p>
      <w:r>
        <w:t>我當然知道她的意圖，但這件事我沒直接答應她，畢竟我深愛著小燕。回到家中已經是傍晚時分，老婆正在準</w:t>
      </w:r>
    </w:p>
    <w:p>
      <w:r>
        <w:t>備晚餐，我裝著沒事的抱著她，一方面不讓她起疑，一方面也是心中有鬼。</w:t>
      </w:r>
    </w:p>
    <w:p>
      <w:r>
        <w:t>吃完飯後她讓小孩進房，我和她在客廳看著電視隨口閒聊著，冷不防她問我下午去哪我吶吶的說去見老朋友，</w:t>
      </w:r>
    </w:p>
    <w:p>
      <w:r>
        <w:t>她卻說『你是不是去跟李姐見面，我下午有聽到電話了』，我心裡一驚，知道瞞不了，卻不知如何答話，她說『其</w:t>
      </w:r>
    </w:p>
    <w:p>
      <w:r>
        <w:t>實你們以前的事我都知道，我沒有要怪你，這幾年你們也都沒聯絡了』不等我答話，接著又說『李姐以前也對我很</w:t>
      </w:r>
    </w:p>
    <w:p>
      <w:r>
        <w:t>好，我是不會介意這事，但是我還是接受你們的關係，李姐年紀大了也需要人陪。』我隻能說『那，你要我怎麼辦？</w:t>
      </w:r>
    </w:p>
    <w:p>
      <w:r>
        <w:t>』她說『你去跟她會，我不反對，但是不能影響我們家庭，你懂嗎？』我隻能點點頭，我緊緊抱著她，對她說『老</w:t>
      </w:r>
    </w:p>
    <w:p>
      <w:r>
        <w:t>婆，對不起，我不是有意隱瞞你。』她回答我『你們以後不要偷偷摸摸的背著我，讓我知道我會不高興，還有，你</w:t>
      </w:r>
    </w:p>
    <w:p>
      <w:r>
        <w:t>跟她做愛要記得帶套。』聽到這句我心裡暗爽，這下子解套了。</w:t>
      </w:r>
    </w:p>
    <w:p>
      <w:r>
        <w:t>後來周五我便常常去李姐家過夜，但是假日還是在家當好老公好爸爸，有一次公司舉辦泰國旅遊，我經過老婆</w:t>
      </w:r>
    </w:p>
    <w:p>
      <w:r>
        <w:t>同意後便將老婆與李姐一同報名，公司負責舉辦的小姐還問我為何帶非親屬同行，我騙她說她是我表姐，沒去過泰</w:t>
      </w:r>
    </w:p>
    <w:p>
      <w:r>
        <w:t>國想跟我一起去。</w:t>
      </w:r>
    </w:p>
    <w:p>
      <w:r>
        <w:t>到了泰國進房才知道每個房間都是兩張大床，但第一天我跟老婆睡，兩個人在床上一場大戰，隔天老婆同意我</w:t>
      </w:r>
    </w:p>
    <w:p>
      <w:r>
        <w:t>去跟李姐睡，我高興的連忙親著老婆，那天跟李姐就戰到天亮，什麼姿勢都有，站著坐著躺著趴著，浴室陽台玄關</w:t>
      </w:r>
    </w:p>
    <w:p>
      <w:r>
        <w:t>都有戰場。</w:t>
      </w:r>
    </w:p>
    <w:p>
      <w:r>
        <w:t>隔天一路上我都在睡覺，路上啥風景也沒看到，而李姐卻跟我老婆親密的聊天談笑，我想老婆應該是不介意了，</w:t>
      </w:r>
    </w:p>
    <w:p>
      <w:r>
        <w:t>到了第三天是住在度假村飯店，導遊跟我說，因為有一間房電器有問題，問我李姐是否可跟我們同住，我問了老婆</w:t>
      </w:r>
    </w:p>
    <w:p>
      <w:r>
        <w:t>她沒反對，便讓李姐住進我們房間隔壁床。</w:t>
      </w:r>
    </w:p>
    <w:p>
      <w:r>
        <w:t>那一夜跟老婆脫光衣服在棉被下愛撫，老婆低聲的說不要大聲吵到李姐，沒想到李姐卻睜開眼睛說，『我沒有</w:t>
      </w:r>
    </w:p>
    <w:p>
      <w:r>
        <w:t>睡，我想看你們做愛。』此時我哪管老婆答不答應，拉開棉被就將小弟弟插入老婆身體裡，老婆害羞的捶打掙紮著，</w:t>
      </w:r>
    </w:p>
    <w:p>
      <w:r>
        <w:t>我加快速度抽插她，沒多久她就放開手眼睛半閉著，口中輕吐著呻吟，我抱起老婆讓她跟我坐著做愛，老婆狂熱的</w:t>
      </w:r>
    </w:p>
    <w:p>
      <w:r>
        <w:t>挺身，兩個乳房上下震動著，十幾分鐘後我射進去了，起身跟老婆吻了一下，在她耳邊說『我婆我過去那邊睡。』</w:t>
      </w:r>
    </w:p>
    <w:p>
      <w:r>
        <w:t>老婆恍惚的精神隻有『嗯』了一下。</w:t>
      </w:r>
    </w:p>
    <w:p>
      <w:r>
        <w:t>我便走到隔壁床，拉開李姐的被子，開始脫光李姐的衣服，其實她隻有穿睡衣，根本沒有內衣褲，我依約定帶</w:t>
      </w:r>
    </w:p>
    <w:p>
      <w:r>
        <w:t>起套子，愛撫一下她的身體後，就男上女下的插她，李姐害羞的掩著臉，我看著老婆她已經裸著身體睡著，就開始</w:t>
      </w:r>
    </w:p>
    <w:p>
      <w:r>
        <w:t>大力的抽插，而她也放開大聲的叫床，快要射出時，我拉開套子插入李姐的嘴巴，就全部射進去，她滿意的用舌頭</w:t>
      </w:r>
    </w:p>
    <w:p>
      <w:r>
        <w:t>舔著嘴唇的精液，滿意的跟我說，『謝謝你讓我這麼舒服，你還是過去睡吧。』回到老婆床上後我倒頭就睡，隔天</w:t>
      </w:r>
    </w:p>
    <w:p>
      <w:r>
        <w:t>老婆依然有說有笑，我想她是接受這種情形吧，第四天晚上還是在同一家飯店，睡覺時我拉著李姐到我們床上，我</w:t>
      </w:r>
    </w:p>
    <w:p>
      <w:r>
        <w:t>壓著老婆插著她，但是上半身卻摟著李姐和她擁吻，後來我讓老婆跟李姐都跪著背對我，一下子插老婆，一下子插</w:t>
      </w:r>
    </w:p>
    <w:p>
      <w:r>
        <w:t>張姐，弄的忙碌的很。</w:t>
      </w:r>
    </w:p>
    <w:p>
      <w:r>
        <w:t>回國後，在老婆不反對下，我經常讓李姐住家裡，把小孩弄上床後，就和她兩人玩３Ｐ，而家裡的床也換成大</w:t>
      </w:r>
    </w:p>
    <w:p>
      <w:r>
        <w:t>號的ＳＩＺＥ，好讓遊戲更舒服。</w:t>
      </w:r>
    </w:p>
    <w:p>
      <w:r>
        <w:t>有一次李姐住我家，老婆睡著後，我到客房找李姐，她穿著一件薄睡衣，我知道她等著我去安慰她，心裡卻想</w:t>
      </w:r>
    </w:p>
    <w:p>
      <w:r>
        <w:t>玩著刺激點的，我拿了件大衣給她穿上，拉著她上天台，因為是透天厝，讓她靠在女兒牆邊。</w:t>
      </w:r>
    </w:p>
    <w:p>
      <w:r>
        <w:t>我由後面插入她身體內，慢慢的抽插讓她呻吟了起來，我雙手捧著她的一對大乳，揉捏按壓著乳頭而且手掌緊</w:t>
      </w:r>
    </w:p>
    <w:p>
      <w:r>
        <w:t>握柔軟的乳房，對著星空我倆狂熱的性愛，慢慢的李姐高潮了起來。</w:t>
      </w:r>
    </w:p>
    <w:p>
      <w:r>
        <w:t>我讓她躺在我種植的一小塊草皮上，剛我足夠我倆在上面活動的空間，我開她的大腿，以她最喜歡的姿勢將腳</w:t>
      </w:r>
    </w:p>
    <w:p>
      <w:r>
        <w:t>掛在我肩膀，用最激烈的速度上上下下，身體碰撞的聲音在深夜裡迴盪著，還好一邊是空屋一邊是空地，因該沒人</w:t>
      </w:r>
    </w:p>
    <w:p>
      <w:r>
        <w:t>會聽到，但那時候也管不了這麼多，每一次都拉開身體再猛烈的插進去。</w:t>
      </w:r>
    </w:p>
    <w:p>
      <w:r>
        <w:t>她的聲音隨著我的上下幾乎是哀嚎著，最後我就緊抱著她直接射入她身體內，耳邊聽著她喘息聲，我輕輕著抱</w:t>
      </w:r>
    </w:p>
    <w:p>
      <w:r>
        <w:t>著她，低頭將她的乳頭含入口中，她雙手抱著我的頭，好似很滿意我的舌功，我舔著咬著含著讓舌頭和她的乳頭在</w:t>
      </w:r>
    </w:p>
    <w:p>
      <w:r>
        <w:t>口中旋轉，她舒服的發出『恩……嗯……嗯』她雙手突然用力的把我的頭往下推，靠近她的小穴，我知道她要我幫</w:t>
      </w:r>
    </w:p>
    <w:p>
      <w:r>
        <w:t>她口交，我當然也不會放過讓她服務我辛苦小弟弟的機會，於是轉身半臥著成６９式，我整個臉埋在她的下半身，</w:t>
      </w:r>
    </w:p>
    <w:p>
      <w:r>
        <w:t>而她也是緊緊的含住我的小弟弟，一上一下套弄著，吱吱吱吱的發出聲音，好似在舔著一根冰棒，此時我雙手扒開</w:t>
      </w:r>
    </w:p>
    <w:p>
      <w:r>
        <w:t>她的外陰唇，讓舌頭深深的伸進她的洞穴中，此時洞穴尚且流著我倆的愛液，我舔著她的陰部，吸允著汁液，也不</w:t>
      </w:r>
    </w:p>
    <w:p>
      <w:r>
        <w:t>管它味道如何，全部吸入口中。</w:t>
      </w:r>
    </w:p>
    <w:p>
      <w:r>
        <w:t>不久我就跟她這樣睡著，直到天亮老婆上來找人，才看到我們還光著身體緊緊的擁抱著，老婆將衣服蓋在我們</w:t>
      </w:r>
    </w:p>
    <w:p>
      <w:r>
        <w:t>身上，也沒叫醒我們就下樓做早餐了，醒來時發現多了件衣服，我知道老婆上來過了，連忙牽著李姐下樓，李姐看</w:t>
      </w:r>
    </w:p>
    <w:p>
      <w:r>
        <w:t>到我老婆還低著頭害羞了一下，老婆卻說『下次要作愛，也不要在上面睡，會感冒的。』我笑著對她說『我跟你以</w:t>
      </w:r>
    </w:p>
    <w:p>
      <w:r>
        <w:t>前在上面玩，每次還不是睡著』，此時老婆追打我『你講這個幹嘛啦，趁小孩還沒醒，你們快去洗澡。』我拉著李</w:t>
      </w:r>
    </w:p>
    <w:p>
      <w:r>
        <w:t>姐進浴室梳洗，此間還是對她上下其手，此時李姐彎腰背對著我，我知道她又要了，於是挺著小弟弟就進去了，由</w:t>
      </w:r>
    </w:p>
    <w:p>
      <w:r>
        <w:t>於昨天射太多次了，弄了近二十分鐘才將庫存的全射出來，剛好老婆敲門說『趕快出來喔，小孩子快起床了』，於</w:t>
      </w:r>
    </w:p>
    <w:p>
      <w:r>
        <w:t>是隨意的梳洗就離開浴室，老婆瞪著我說『玩那多次，你超人喔』，我和李姐汕汕的笑了笑，趕快將衣服穿好吃早</w:t>
      </w:r>
    </w:p>
    <w:p>
      <w:r>
        <w:t>飯。</w:t>
      </w:r>
    </w:p>
    <w:p>
      <w:r>
        <w:t>後來送完李姐回家，又送小孩去才藝班後，一到家，發現家裡香香的，老婆穿著性感睡衣在客廳等我，我知道</w:t>
      </w:r>
    </w:p>
    <w:p>
      <w:r>
        <w:t>這下子跑不掉了，抱著老婆將手伸入她的小穴中，等她濕潤後，我脫光我倆的衣服，直接就在客廳地毯上做了起來。</w:t>
      </w:r>
    </w:p>
    <w:p>
      <w:r>
        <w:t>老婆和李姐不同，她喜歡對坐著姿勢，我坐地上她坐我身上，一手撐住地板，一手勾著我的頭，上上下下的運</w:t>
      </w:r>
    </w:p>
    <w:p>
      <w:r>
        <w:t>動著身體，而她的乳房也隨著韻律晃動，一上一下很好看，我看著老婆半瞇著眼神，好似很享受的呻吟。</w:t>
      </w:r>
    </w:p>
    <w:p>
      <w:r>
        <w:t>由於這個姿勢是由她掌控，加上昨天戰了一晚，我也就讓身體放鬆，由她控制速度，時而擁抱，時而熱吻，就</w:t>
      </w:r>
    </w:p>
    <w:p>
      <w:r>
        <w:t>這樣玩了過中午了才停止。</w:t>
      </w:r>
    </w:p>
    <w:p>
      <w:r>
        <w:t>老婆起身簡單的弄了午餐，也沒穿衣服就在餐桌上你一口我一口的抱著邊玩邊吃，吃完也裸身抱著看電視。</w:t>
      </w:r>
    </w:p>
    <w:p>
      <w:r>
        <w:t>而這樣的性愛和關係也一直持續到現在………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