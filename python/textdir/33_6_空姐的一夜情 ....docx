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空姐的一夜情 ...</w:t>
      </w:r>
    </w:p>
    <w:p>
      <w:r>
        <w:t>空姐做爱，只能用刺激新鲜形容；但一般人只能想想而己，就像你现在看到「空姐」两字，就想起高挑的美女</w:t>
      </w:r>
    </w:p>
    <w:p>
      <w:r>
        <w:t>们穿著制服、秀髮往后整齐梳拢、细緻的化装和点了名牌口红的朱唇，拖著行李走过，身边散发的淡雅香水味……</w:t>
      </w:r>
    </w:p>
    <w:p>
      <w:r>
        <w:t>…我不相信你不会心动。我也不相信这个梦想作在我身上实现，而且还真的是在飞机上。那次去洛杉矶谈完生意回</w:t>
      </w:r>
    </w:p>
    <w:p>
      <w:r>
        <w:t>台湾时，坐头等舱，由于淡季，客人少，只有一两位空姐轮流serve.</w:t>
      </w:r>
    </w:p>
    <w:p>
      <w:r>
        <w:t>入夜后，另几位乘客早已沉沉睡去，只剩我一人独醒。刚纔因为那几天的时差而有些头疼，便找了空姐过来，</w:t>
      </w:r>
    </w:p>
    <w:p>
      <w:r>
        <w:t>要她帮我送杯coffee.</w:t>
      </w:r>
    </w:p>
    <w:p>
      <w:r>
        <w:t>「叶先生！你的coffee. 」</w:t>
      </w:r>
    </w:p>
    <w:p>
      <w:r>
        <w:t>我瞄见这个靓姐的名牌上写著「童宝华」，约165 公分的身高，明亮的大眼。这家号称「台湾之翼」的头等舱</w:t>
      </w:r>
    </w:p>
    <w:p>
      <w:r>
        <w:t>空姐果然是挑过的。</w:t>
      </w:r>
    </w:p>
    <w:p>
      <w:r>
        <w:t>「谢谢. 」我伸手接著热腾腾的杯子，不小心烫了一下手肘，正好碰到她弯下腰来、凸挺在我身边的胸部，「</w:t>
      </w:r>
    </w:p>
    <w:p>
      <w:r>
        <w:t>啊…」她不好意思的轻轻叫了一下，我连忙向她道歉，但她并未露出不悦之色，看来是基于这个行业的礼貌吧！她</w:t>
      </w:r>
    </w:p>
    <w:p>
      <w:r>
        <w:t>用浅笑说明不在意，还俐落的拿纸巾帮我擦手。</w:t>
      </w:r>
    </w:p>
    <w:p>
      <w:r>
        <w:t>「sorry 」明显的看出童宝华有点心神不宁，「你的名字很好听………有英文名吗？」，我趁机和她搭讪，她</w:t>
      </w:r>
    </w:p>
    <w:p>
      <w:r>
        <w:t>看了看自己的名牌，似乎知道我偷看过了，她眨眨眼：「可以叫我Meg ，梅格莱恩的Meg 」，「我叫Clark 」我稍</w:t>
      </w:r>
    </w:p>
    <w:p>
      <w:r>
        <w:t>微介绍了我自己，也和她小聊了一下，知道她住板桥，大学毕业后当了一阵子女秘书，两年多前考上空姐刚到头等</w:t>
      </w:r>
    </w:p>
    <w:p>
      <w:r>
        <w:t>舱服务不久。结束短暂对谈，童宝华向我点个头，表明自己要去备餐室整理餐具。</w:t>
      </w:r>
    </w:p>
    <w:p>
      <w:r>
        <w:t>我看著她的背影，绿色的窄裙下有一双修长的美腿。我回过神来试著，想睡一下，没想到刚纔喝的咖啡正要发</w:t>
      </w:r>
    </w:p>
    <w:p>
      <w:r>
        <w:t>作，脑袋太清醒眼睛一闭，都是童宝华细緻的脸蛋和制服下姣好的身材，旁边的旅客都己睡死，只有隆隆的鼾声和</w:t>
      </w:r>
    </w:p>
    <w:p>
      <w:r>
        <w:t>飞机闷闷的引擎声合奏，我想起某位常做商务旅行的朋友聊过，有些头等舱的空姐会提供另一种服务的，只看自己</w:t>
      </w:r>
    </w:p>
    <w:p>
      <w:r>
        <w:t>有没有这个艳福可享，于是起身往备餐间走去。</w:t>
      </w:r>
    </w:p>
    <w:p>
      <w:r>
        <w:t>童宝华在小小的备餐间裡，背对著我在整理餐具，她听见我的脚步声，转过身来，用银铃般好听的声音说：「</w:t>
      </w:r>
    </w:p>
    <w:p>
      <w:r>
        <w:t>叶先生，还头疼吗？」她关心的问著我，我点点头，她好像忽然想起我方纔touch 到她的胸部，鹅蛋似的脸上泛起</w:t>
      </w:r>
    </w:p>
    <w:p>
      <w:r>
        <w:t>一阵嫣红.</w:t>
      </w:r>
    </w:p>
    <w:p>
      <w:r>
        <w:t>「Meg ，我有点发烧」，我撒了个小谎，她居然走过来摸摸我的额头. 「没烧啊」她莞尔一笑，彷佛看穿了我</w:t>
      </w:r>
    </w:p>
    <w:p>
      <w:r>
        <w:t>的恶作剧，这时飞机突然晃了一下，她一时没站稳，结结实实的整个人，跌在我怀裡. 我的生理反应迅速而明显，</w:t>
      </w:r>
    </w:p>
    <w:p>
      <w:r>
        <w:t>西装裤档裡的硬物，恰好顶在她柔软的重要部位，我的白衬衫领口也沾上了她粉色的口红.</w:t>
      </w:r>
    </w:p>
    <w:p>
      <w:r>
        <w:t>很意外的是我们俩都保持不动，彷佛是种时间的凝滞，我闻著她好闻的发香，轻轻地抓住她的小手。没有多说</w:t>
      </w:r>
    </w:p>
    <w:p>
      <w:r>
        <w:t>任何一句话，我低头亲吻了她湿润的唇，她没有躲避；我轻轻咬著她丰厚的耳垂，她没有抗拒；我沿著制服的裁切</w:t>
      </w:r>
    </w:p>
    <w:p>
      <w:r>
        <w:t>线探入她两峰之间深邃的沟涧，她只是气更喘了，就连我拉她的手，贴在我坚实的裤裆上，顺时钟方向划圈，她也</w:t>
      </w:r>
    </w:p>
    <w:p>
      <w:r>
        <w:t>只是脸更红了。</w:t>
      </w:r>
    </w:p>
    <w:p>
      <w:r>
        <w:t>快速通过一、二垒接下来，只要再踏一下三垒垒包，确认一下她的反应程度，我就可以确定滑回本垒的时间和</w:t>
      </w:r>
    </w:p>
    <w:p>
      <w:r>
        <w:t>进垒角度。我温柔的半掀她的窄裙，可以感觉她和我胸口相贴的急促心跳，探进她的幽谷边缘，隔著丝袜在她两腿</w:t>
      </w:r>
    </w:p>
    <w:p>
      <w:r>
        <w:t>之间，竟然还可以感觉到渗出一大片滑黏湿儒。</w:t>
      </w:r>
    </w:p>
    <w:p>
      <w:r>
        <w:t>女人的反应告诉我，她准备好迎接我这个男人滑入她的本垒。还是不发一语，童宝华伸手关了备餐间的灯。于</w:t>
      </w:r>
    </w:p>
    <w:p>
      <w:r>
        <w:t>是我和童宝华就这样，在只有布廉虚掩的小备餐间结合彼此最私密的器官。随时都会有人闯入的刺激感，令我紧张</w:t>
      </w:r>
    </w:p>
    <w:p>
      <w:r>
        <w:t>而又亢奋，幸好头等舱客人不多，又都睡得烂熟，别的空姐也都轮班去睡觉了，但也不可能衣衫全解。</w:t>
      </w:r>
    </w:p>
    <w:p>
      <w:r>
        <w:t>我解开童宝华的领口，拉下她的紫色胸罩一侧，咬吻她豆大的乳头，她忍住气却轻轻的哼著声，一面享受我的</w:t>
      </w:r>
    </w:p>
    <w:p>
      <w:r>
        <w:t>侵袭，一面伸手下去解开我的皮带，褪下我的西裤和底裤，我早已充血坚挺的浑重巨棒，被她的纤纤玉手掏出，深</w:t>
      </w:r>
    </w:p>
    <w:p>
      <w:r>
        <w:t>褐色的龟头上早沾满晶亮的分泌物。她蹲下身先用湿纸巾帮我仔细清洁，我终于打破沉默：「你为什麽肯肯跟我…。？」</w:t>
      </w:r>
    </w:p>
    <w:p>
      <w:r>
        <w:t>童宝华停止了手边的动作，抬起头来看著我幽幽的说：「因为你长相和个性，都好像我男朋友而且………你好温柔。」</w:t>
      </w:r>
    </w:p>
    <w:p>
      <w:r>
        <w:t>原来如此。我知道她需要，不要再问自己是不是获得额外的服务，现在蹲在我前面的就是一个和我一样的寂寞的人，</w:t>
      </w:r>
    </w:p>
    <w:p>
      <w:r>
        <w:t>一个四海为家、难得获得慰藉与感情的空姐。</w:t>
      </w:r>
    </w:p>
    <w:p>
      <w:r>
        <w:t>我点点头抚摸她的发，解开她整齐的髻，她原本齐肩的秀髮如瀑洒下，「不要弄乱了」，她提醒著、我油然生</w:t>
      </w:r>
    </w:p>
    <w:p>
      <w:r>
        <w:t>起一股爱怜之心，紧紧的抱住她的粉颈，她彷佛知道我的暗示，身体前倾、微启粉色的双唇，为我把包皮褪至根部，</w:t>
      </w:r>
    </w:p>
    <w:p>
      <w:r>
        <w:t>我顺势一送，将青筋暴怒的阳具，挺入她的小口。</w:t>
      </w:r>
    </w:p>
    <w:p>
      <w:r>
        <w:t>她轻轻的咳了一下，我敏感的前端似乎顶到她的舌根。「宝华，对不起，我会慢一点」，她点点头，继续为我</w:t>
      </w:r>
    </w:p>
    <w:p>
      <w:r>
        <w:t>品尝含弄男性的生命之源，她吞吐的速度不快，似乎有些生涩。但我已感到一股兴奋，从背脊传导至脑门，我一面</w:t>
      </w:r>
    </w:p>
    <w:p>
      <w:r>
        <w:t>律动、一面问她：「和你男朋友有几个月没做了？」我实在很笨，她当然没有回答，因为她正在为我吸吮，不过我</w:t>
      </w:r>
    </w:p>
    <w:p>
      <w:r>
        <w:t>感到她的手，在我的两粒阴囊上缓缓的扶了三下，我知道这就是答案，难怪刚纔探她裙底时，湿得这麽快。</w:t>
      </w:r>
    </w:p>
    <w:p>
      <w:r>
        <w:t>「你很smart 哦！」我顽皮的夸了她，她抬头露出可爱的眼神，吞吐的速度愈来愈快，我突然很想在她口中和</w:t>
      </w:r>
    </w:p>
    <w:p>
      <w:r>
        <w:t>脸上发射，忖算自己这一个月在国外也忍得够多了，纍积量应不少，可以有两发以上的水准。待会第一发控制一下、</w:t>
      </w:r>
    </w:p>
    <w:p>
      <w:r>
        <w:t>少射一点就是了。</w:t>
      </w:r>
    </w:p>
    <w:p>
      <w:r>
        <w:t>童宝华似乎看出我的心思，射在嘴裡可以漱口，射在脸上可以补妆，但制服弄葬可麻烦大了。她顺手拿了条毛</w:t>
      </w:r>
    </w:p>
    <w:p>
      <w:r>
        <w:t>巾挡在领口和胸前，我的腰愈动愈快，她的舌尖在我的最敏感顶端游移，我知道要憋一下以免射出太多，「我要出</w:t>
      </w:r>
    </w:p>
    <w:p>
      <w:r>
        <w:t>来了」，她点点头、我「嗯」的一声，第一次和第二次发射在她的嘴裡. 第三次抽送时，我快点拔出来轻轻「啪」</w:t>
      </w:r>
    </w:p>
    <w:p>
      <w:r>
        <w:t>的一声，射在宝华打上粉底的细緻脸蛋上，之后再射出一波后，我赶忙忍住。</w:t>
      </w:r>
    </w:p>
    <w:p>
      <w:r>
        <w:t>「你是坏蛋。」白稠的精液从宝华的面颊和嘴角滑至胸口，她赶忙用毛巾拭去。我居然射在这个优质空姐的脸</w:t>
      </w:r>
    </w:p>
    <w:p>
      <w:r>
        <w:t>上，心中狂跳不己，看著昏暗中的宝华，更有一种朦胧的美，我只想快点和她做最紧密的交合。</w:t>
      </w:r>
    </w:p>
    <w:p>
      <w:r>
        <w:t>「不用休息吗？要不要喝口水？」宝华从餐橱中拿了一杯水给我，胸口两座小山上下剧烈起伏，大概不能叫出</w:t>
      </w:r>
    </w:p>
    <w:p>
      <w:r>
        <w:t>声，让她觉得很不能尽兴，我一饮而尽，再让她握住我仍硬挺雄壮的阴茎，回答了她的问题. 我让童宝华半靠在备</w:t>
      </w:r>
    </w:p>
    <w:p>
      <w:r>
        <w:t>餐檯上把她的窄裙往上撩起，至她细细的23腰扳开她的双膝，用指甲尖划开她的丝袜把她紫色的丝质蕾丝内裤拉至</w:t>
      </w:r>
    </w:p>
    <w:p>
      <w:r>
        <w:t>脚根，伸手寻探进入的花园开口。</w:t>
      </w:r>
    </w:p>
    <w:p>
      <w:r>
        <w:t>她的阴毛浓密早已湿漉一片，我再用龟头直接磨擦她的阴核，她咬著嘴唇，像是舒服又难耐，我正向长驱直入</w:t>
      </w:r>
    </w:p>
    <w:p>
      <w:r>
        <w:t>最后的堡垒，她不知从那拿出一个保险套体贴的为我戴上：「sorry ，快乐但小心一点. 」她恬静的看著我，眼睛</w:t>
      </w:r>
    </w:p>
    <w:p>
      <w:r>
        <w:t>水汪汪如镜. 我一阵感动，扶著自己的肉棒，往宝华粉色的皱褶开口挺去，她一阵颤动，我马上感觉到美女的体热</w:t>
      </w:r>
    </w:p>
    <w:p>
      <w:r>
        <w:t>急剧上昇我用手指，先伸入蜜洞中反覆抽送，蜜汁泊泊流出，她双眼微闭彷佛正要享受一季的高潮。</w:t>
      </w:r>
    </w:p>
    <w:p>
      <w:r>
        <w:t>我侧上骑上把童宝华的领口再解开一些，拉下她整件胸罩到腋下，刚纔被我碰触的双峰昂然跳出，她暗红色的</w:t>
      </w:r>
    </w:p>
    <w:p>
      <w:r>
        <w:t>乳头已翘起，是我最喜欢的乳型，我再度品尝她乳房柔滑的肌肤，她被我压得上半身往后仰，美丽的乌发在脑后性</w:t>
      </w:r>
    </w:p>
    <w:p>
      <w:r>
        <w:t>感的晃动，我一面吮她乳头四週突起的颗粒，一面搓揉，再用手指轻摘挑起。她在我耳边细语吐气如兰：「快进来，</w:t>
      </w:r>
    </w:p>
    <w:p>
      <w:r>
        <w:t>有人快来接我的班了」我在两人下体摩擦之际，彷佛听见渍渍水声，知道这是最好的enter 时机，双手扶起她的臀</w:t>
      </w:r>
    </w:p>
    <w:p>
      <w:r>
        <w:t>部，她挺腰相迎，我握著我的武器，左手拨开她的阴唇，轻轻踮脚，再用力一挺，只听见「噗叽」一声，顺利的契</w:t>
      </w:r>
    </w:p>
    <w:p>
      <w:r>
        <w:t>入她的体内。</w:t>
      </w:r>
    </w:p>
    <w:p>
      <w:r>
        <w:t>「哦…」，她试著不出声，却还是忍不住闷叫了一下。</w:t>
      </w:r>
    </w:p>
    <w:p>
      <w:r>
        <w:t>我故意轻轻的问她：「hardenough」童宝华的空姐制服早己半遮半解，忘情的答：「keepgoing …。」。我由</w:t>
      </w:r>
    </w:p>
    <w:p>
      <w:r>
        <w:t>慢而快的抽送进入、退出、再进入。性器官的黏膜牵动是人间最性感的拔河，一对只有下半身半裸露的男女，让最</w:t>
      </w:r>
    </w:p>
    <w:p>
      <w:r>
        <w:t>原始的性器官摩擦生热。童宝华的洞穴很紧，应该还没有多少经验，我一面抽送、一面咬吻她制服下微微露出并随</w:t>
      </w:r>
    </w:p>
    <w:p>
      <w:r>
        <w:t>著简谐运动轻晃的右乳，「嗯…嗯……我……快……」童宝华呓语起来，靠著餐橱边缘，我轻轻抱著她的腰作她的</w:t>
      </w:r>
    </w:p>
    <w:p>
      <w:r>
        <w:t>支橕，她两腿抬高紧箍在我的腰部，她？空的脚踝还穿著米色的高跟鞋，我用整个手掌爱抚她修长的大腿内侧，她</w:t>
      </w:r>
    </w:p>
    <w:p>
      <w:r>
        <w:t>两腿夹得更紧，我的肉棒几乎无法前后律动，只好更加把劲做抽送。</w:t>
      </w:r>
    </w:p>
    <w:p>
      <w:r>
        <w:t>她制服上的名牌已随著我的冲刺而有些鬆动，「童宝华」三个字在我眼前隐约出现，「啊…」她终于忍不住娇</w:t>
      </w:r>
    </w:p>
    <w:p>
      <w:r>
        <w:t>呼出来：「我……我来了…。对对…碰到G 点了，收缩得好快哦…一次…。第二次…哦…」听到她低沉却陶醉的叫</w:t>
      </w:r>
    </w:p>
    <w:p>
      <w:r>
        <w:t>床声，我不禁兴奋而抽送得更快更深，她也伸手下去抚爱把玩我的阴囊：「你…。比他粗…插到…顶到子宫颈了…。」</w:t>
      </w:r>
    </w:p>
    <w:p>
      <w:r>
        <w:t>我更加速用不同角度狂捣，童宝华朱唇微张：「叶大哥，从后面好吗？」我当然也喜欢换个不同的姿势，在几万英</w:t>
      </w:r>
    </w:p>
    <w:p>
      <w:r>
        <w:t>尺的高空上，有谁知道我和童宝华运动的比气流更激烈呢？</w:t>
      </w:r>
    </w:p>
    <w:p>
      <w:r>
        <w:t>我缓缓退出她的身体，两人的体液仍紧紧相连，我让她翻过身来，对准梦想中的空姐早已沾满爱潮的入口，从</w:t>
      </w:r>
    </w:p>
    <w:p>
      <w:r>
        <w:t>后背位骑乘上去，她的手攀扶在牆边的把手上两人的性器官像是活塞般前后拉扯，我的肉棒彷佛在她的体内拼命涨</w:t>
      </w:r>
    </w:p>
    <w:p>
      <w:r>
        <w:t>大，如果她是我的老婆该有多好，我心裡想著，一手攫住她终究还是飞散的秀髮。一面往深处狂顶「好…我喜欢这</w:t>
      </w:r>
    </w:p>
    <w:p>
      <w:r>
        <w:t>个…。从后面」我一面挺腰律动，一面凑到她的耳边问：「我们在做什麽？」她早已香汗淋漓小小声的回答：「做</w:t>
      </w:r>
    </w:p>
    <w:p>
      <w:r>
        <w:t>爱」我继续问问题，故意挑逗她的情欲，也为自己助兴：「男女做爱又可以用那些动词代替」她又红了脸，我动作</w:t>
      </w:r>
    </w:p>
    <w:p>
      <w:r>
        <w:t>减缓，亲了亲她细细的眉毛，感觉她又在收缩了：「你每说一个我就多抽送一百次…。」她深怕我停下来，没法让</w:t>
      </w:r>
    </w:p>
    <w:p>
      <w:r>
        <w:t>高潮继续，用几乎听不见的声音说了两个字：「行房」、「上床」我又开始加快速度鼓励她继续说：「还有呢？」</w:t>
      </w:r>
    </w:p>
    <w:p>
      <w:r>
        <w:t>宝华害羞得摇头「我帮你说一个好了，性交」她又在夹紧双腿：「交配…。交合…」她知道不说，我会停下来，从</w:t>
      </w:r>
    </w:p>
    <w:p>
      <w:r>
        <w:t>这麽有气质的亮丽女孩的口中说出：「fuxk…。」我感觉快要再次射出来，一定要和她同时高潮纔算完美，；所以</w:t>
      </w:r>
    </w:p>
    <w:p>
      <w:r>
        <w:t>一面再追问：「那我在fuxk你，还可以怎麽说」我拉著童宝华的手，去抚摸我们性器充血交合之处，她已经有点losecontrol，</w:t>
      </w:r>
    </w:p>
    <w:p>
      <w:r>
        <w:t>我知道她力气快放尽了，但还是说了出来：「你在…上我………操我…。乾我…插我………」她换了口气，讲出这</w:t>
      </w:r>
    </w:p>
    <w:p>
      <w:r>
        <w:t>个绝色空姐从来没说过的话：「你好硬…。你骑了我好久…。你操得我好实………」。我再也忍不住这种激情的言</w:t>
      </w:r>
    </w:p>
    <w:p>
      <w:r>
        <w:t>词刺激，将童宝华翻过身来，用立位再度操入她的深处，我抽送了上百次，童宝华早就被我顶得语无伦次：「从来</w:t>
      </w:r>
    </w:p>
    <w:p>
      <w:r>
        <w:t>…。他都没有让我这麽high…。」我知道她要达到最后的高潮，但我要和她一起「宝华………你是我上过最棒的girl」，</w:t>
      </w:r>
    </w:p>
    <w:p>
      <w:r>
        <w:t>我猛力一抽再一挺，再往深处倾尽全力用我的硬棒摩擦童宝华的阴道壁，「要射了……」「嗯…。好…我也来了…。</w:t>
      </w:r>
    </w:p>
    <w:p>
      <w:r>
        <w:t>来了…」我感觉龟头迅速的张开，一道又一道温热的精液源源不绝的喷射出来「哦…我要你的sperm …。你射了…。</w:t>
      </w:r>
    </w:p>
    <w:p>
      <w:r>
        <w:t>我收缩了…」我体贴地停留在她体内大概三分锺，纔把自己的巨棒连套子一起抽出来。童宝华看著套套的顶端，蓄</w:t>
      </w:r>
    </w:p>
    <w:p>
      <w:r>
        <w:t>积了这麽多的白色精液，又羞得低头不语.</w:t>
      </w:r>
    </w:p>
    <w:p>
      <w:r>
        <w:t>我抱著她，给她一个感激的吻。一切归于平静，好在另一个空姐睡迟了，晚了一个钟头纔来交班，这时的童宝</w:t>
      </w:r>
    </w:p>
    <w:p>
      <w:r>
        <w:t>华早已重新补妆，一头秀髮又梳好一个整齐的髻，制服的领口，彷佛还有些汗水，但我看到的是她略略鬆动的名牌。</w:t>
      </w:r>
    </w:p>
    <w:p>
      <w:r>
        <w:t>趁交班的空姐还在机舱另一头整理东西，我走到童宝华的面前，帮她把胸前的名牌调正，名牌后的乳房，上个钟头</w:t>
      </w:r>
    </w:p>
    <w:p>
      <w:r>
        <w:t>还游移著我的双手。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