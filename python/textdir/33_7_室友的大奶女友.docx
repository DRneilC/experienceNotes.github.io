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室友的大奶女友</w:t>
      </w:r>
    </w:p>
    <w:p>
      <w:r>
        <w:t>我室友有个大奶女友，是外文系的系花，人又高挑，皮肤白皙，奶子又大，每次来我们家跟我室友做爱，我都</w:t>
      </w:r>
    </w:p>
    <w:p>
      <w:r>
        <w:t>在门外听得老二硬梆梆的。还有一次偷偷的用备用钥匙开了门，打开一小缝，透过那小缝正好看到他女友翘着圆圆</w:t>
      </w:r>
    </w:p>
    <w:p>
      <w:r>
        <w:t>的白屁股替我室友含老二，搞得我那一晚打了好几次手枪……</w:t>
      </w:r>
    </w:p>
    <w:p>
      <w:r>
        <w:t>当我室友去当兵之后，我打了个电话给他马子，她的名字叫小仪，在电话里头想尽办法约她出来喝个茶，小仪</w:t>
      </w:r>
    </w:p>
    <w:p>
      <w:r>
        <w:t>本来是一直拒绝，但是熬不过我的死缠滥打，最后还是答应我了，于是我们约在晚上９点在和平东路上的Ｓｔａｒ</w:t>
      </w:r>
    </w:p>
    <w:p>
      <w:r>
        <w:t>ｂａｃｋｓ见面。</w:t>
      </w:r>
    </w:p>
    <w:p>
      <w:r>
        <w:t>那一天小仪可能是因为上次的教训，所以只是保守的穿着一件合身上衣跟一条牛仔裤，不过就算这样，小仪那</w:t>
      </w:r>
    </w:p>
    <w:p>
      <w:r>
        <w:t>３４Ｅ的饱满上围还是把上衣给撑得紧紧，我得花很大力气不去注意那一对惹人遐思的美物，免得让小仪产生警觉</w:t>
      </w:r>
    </w:p>
    <w:p>
      <w:r>
        <w:t>心，破坏我接下来的计划。</w:t>
      </w:r>
    </w:p>
    <w:p>
      <w:r>
        <w:t>我邀小仪去唱ＫＴＶ，跟她说还有志杰惠君他们一起去，所以小仪就不疑有他的答应了。而那栋大楼的附属Ｍ</w:t>
      </w:r>
    </w:p>
    <w:p>
      <w:r>
        <w:t>ＴＶ就在那座ＫＴＶ楼下，一到那边就看到了我跟我室友的同学——志杰跟小马已经在那边等了，志杰说，慧君临</w:t>
      </w:r>
    </w:p>
    <w:p>
      <w:r>
        <w:t>时有事要晚点来。</w:t>
      </w:r>
    </w:p>
    <w:p>
      <w:r>
        <w:t>走到二楼时，志杰就提议说改看ＭＴＶ，小马立刻附和，小仪当然说不要，三男一女去看ＭＴＶ，怪怪的。但</w:t>
      </w:r>
    </w:p>
    <w:p>
      <w:r>
        <w:t>这时已由不得她了，我说：「走啦！」就进去选片了。小马跟志杰立刻一左一右站在小仪中间，抓住小仪的手，一</w:t>
      </w:r>
    </w:p>
    <w:p>
      <w:r>
        <w:t>边讲话凹小仪一起看，一边走进ＭＴＶ的包厢，小仪等于是被夹进包厢的。</w:t>
      </w:r>
    </w:p>
    <w:p>
      <w:r>
        <w:t>那包厢里有一张大床，还可以拉下布廉遮住外面服务生的视线，小仪惊觉有问题转身就要走，我一把抓住她，</w:t>
      </w:r>
    </w:p>
    <w:p>
      <w:r>
        <w:t>拖了回来说：「好啦！看啦看啦！」她只好躺在我跟志杰的中间。小马在志杰旁边，这当然是故意的啰！我根本就</w:t>
      </w:r>
    </w:p>
    <w:p>
      <w:r>
        <w:t>挑了Ａ片来看，还故意说选错了，然后用暧昧眼神看小仪。</w:t>
      </w:r>
    </w:p>
    <w:p>
      <w:r>
        <w:t>小仪越看心越慌，假说有事，站起来就想走时，我已经一手拉开她的上衣盖住她的脸，小仪的奶子就包在那无</w:t>
      </w:r>
    </w:p>
    <w:p>
      <w:r>
        <w:t>肩带的奶罩里头，志杰心急，一把抓掉奶罩，小仪又大又圆的奶子就这样暴露了出来。小马也迫不及待地拉开小仪</w:t>
      </w:r>
    </w:p>
    <w:p>
      <w:r>
        <w:t>牛仔裤的拉炼，小仪死命地压住牛仔裤不让小马脱，我们三个人大笑，看着小仪做无谓的挣扎。</w:t>
      </w:r>
    </w:p>
    <w:p>
      <w:r>
        <w:t>眼看小仪胸前那一对大奶子在美丽地波动，我们三个一下子脱光了身上的衣服，露出三根又大又粗的老二，我</w:t>
      </w:r>
    </w:p>
    <w:p>
      <w:r>
        <w:t>们把她抬在半空中，我跟志杰一人一只手玩弄着小仪的乳房，小马也轻松地脱掉小仪身上的裤子，嘿，又是丁字裤！</w:t>
      </w:r>
    </w:p>
    <w:p>
      <w:r>
        <w:t>「你很浪嘛！」我说着把小仪摆到床上，小仪双手不停地推着我们，却是毫无意义，志杰就把他又长又粗的阴</w:t>
      </w:r>
    </w:p>
    <w:p>
      <w:r>
        <w:t>茎塞到小仪嘴里，一手按着小仪的头强迫小仪给他含老二。小马揉捏着小仪的丰满的奶子，搓圆弄扁的；我则是低</w:t>
      </w:r>
    </w:p>
    <w:p>
      <w:r>
        <w:t>下头，拉开小仪的大腿，看着她美丽娇嫩的私处，凑上嘴去，轻轻用舌头划过小仪的花瓣。</w:t>
      </w:r>
    </w:p>
    <w:p>
      <w:r>
        <w:t>小仪的私处很敏感，一下子浑身抖了一下，大腿想要合起来，我更用力地拉开大腿，将手肘压在她大腿上，用</w:t>
      </w:r>
    </w:p>
    <w:p>
      <w:r>
        <w:t>我的鼻头一下子戳进了小仪的娇嫩的花瓣中，鼻头用力地挤开阴唇，接下来便是塞进鼻肉，我感觉得到小穴里头还</w:t>
      </w:r>
    </w:p>
    <w:p>
      <w:r>
        <w:t>是干燥的。</w:t>
      </w:r>
    </w:p>
    <w:p>
      <w:r>
        <w:t>小仪发出痛苦的叫声，我伸出舌头滑过小穴外头，找到了小仪的阴蒂，含住了她隐密的红豆，轻轻的一含一吸，</w:t>
      </w:r>
    </w:p>
    <w:p>
      <w:r>
        <w:t>逐渐加深吸吮的力道，手指则对着小仪的屁眼跟小穴口又摸又抠又弄的。小仪的阴蒂被我越吸越充血肿大，小仪的</w:t>
      </w:r>
    </w:p>
    <w:p>
      <w:r>
        <w:t>嘴巴被志杰的阴茎塞住因此只能发出「呜呜」的声音，但是，她的小穴却是逐渐地湿了起来。</w:t>
      </w:r>
    </w:p>
    <w:p>
      <w:r>
        <w:t>我站了起来看着小仪那赤裸诱人的身体，白皙修长的大腿无力地在床上摆弄着，脚踝边还勾着一条黑色的丁字</w:t>
      </w:r>
    </w:p>
    <w:p>
      <w:r>
        <w:t>裤，一张小嘴正卖力地含着一根又黑又粗的大老二；硕大白皙的奶子也在小马的一双大手下被捏得变形，一双小手</w:t>
      </w:r>
    </w:p>
    <w:p>
      <w:r>
        <w:t>正上下地抚弄小马的阴茎。</w:t>
      </w:r>
    </w:p>
    <w:p>
      <w:r>
        <w:t>我看得全身欲火，一屁股坐在小仪的一条大腿上，将小仪侧翻，挺着我的大阴茎，扶着小仪雪白的小屁屁，一</w:t>
      </w:r>
    </w:p>
    <w:p>
      <w:r>
        <w:t>下子直干到底。湿润却又紧缩的阴道紧紧包含住我充血的阴茎，我卖力地撞击着她的小穴，每一下都直冲花心，跟</w:t>
      </w:r>
    </w:p>
    <w:p>
      <w:r>
        <w:t>着阴囊也在小仪的细致的大腿皮肤上滑过，直到挤到小穴口，每一下都几乎要把阴囊微微的塞进小仪的小穴，感受</w:t>
      </w:r>
    </w:p>
    <w:p>
      <w:r>
        <w:t>到小仪的阴毛刺激着我的阴囊；而小仪那柔软硕大的奶子也在侧躺下随着我的前后抽送而激烈地摇晃。</w:t>
      </w:r>
    </w:p>
    <w:p>
      <w:r>
        <w:t>小仪被我干得淫水直流，沿着大腿流出，浸湿了整个阴部跟我的阴囊。小仪想要将嘴巴里的肉棒抽起来放声淫</w:t>
      </w:r>
    </w:p>
    <w:p>
      <w:r>
        <w:t>叫，志杰偏偏按住她的头，一下下地压着她的头来作口交，一再极度的快感下，小仪只能不停地发出「呜呜」叫声。</w:t>
      </w:r>
    </w:p>
    <w:p>
      <w:r>
        <w:t>然后，我抽起了阴茎，把小仪的一双美腿弯了起来，直推到她的膝盖顶到她的胸部，只露出一个小穴口面对，</w:t>
      </w:r>
    </w:p>
    <w:p>
      <w:r>
        <w:t>我扳着她的肩头开始更疯狂地抽送，这样的姿势让我可以插得更深、更使力，小仪就更是忘神。</w:t>
      </w:r>
    </w:p>
    <w:p>
      <w:r>
        <w:t>我一下一下的大力抽插着，干得小仪小穴附近的淫水都变成了白稠的黏液。</w:t>
      </w:r>
    </w:p>
    <w:p>
      <w:r>
        <w:t>没多久我就已经到达极限了，一手抓住小仪的大奶子，一手抓住她的有弹性的屁股，开始进行进行最后的冲刺。</w:t>
      </w:r>
    </w:p>
    <w:p>
      <w:r>
        <w:t>小仪也越来越兴奋，一手也伸过来抓住我的屁股要我更用力冲刺。</w:t>
      </w:r>
    </w:p>
    <w:p>
      <w:r>
        <w:t>那边志杰也到达极限了，没多久我们两个就同时射精在小仪的小穴跟小嘴里头，小仪也同时到达高潮，整个人</w:t>
      </w:r>
    </w:p>
    <w:p>
      <w:r>
        <w:t>虚脱了下来。但是我们怎么可能让她休息呢，小马立刻把小仪翻转过来，像个母狗一样的趴着，高高翘起她的臀部，</w:t>
      </w:r>
    </w:p>
    <w:p>
      <w:r>
        <w:t>然后把阴茎插了进去，开始继续干小仪，我则把软掉的阴茎塞到小仪的嘴里，继续在她嘴里进出着。</w:t>
      </w:r>
    </w:p>
    <w:p>
      <w:r>
        <w:t>随着小马前后大力地干着小仪的屁股，小仪的一双Ｅ罩杯的奶子也跟着前后摇摆，一头长发全被汗水浸得湿亮</w:t>
      </w:r>
    </w:p>
    <w:p>
      <w:r>
        <w:t>亮的披在肩上，看得我没多就又硬了起来，跟小马更卖力奸淫着小仪的嘴跟小穴，直到我们射精。然后志杰又把小</w:t>
      </w:r>
    </w:p>
    <w:p>
      <w:r>
        <w:t>仪抱起，带到墙角边一阵凌辱，小仪的浪叫声伴随着电视屏幕上的ＡＶ女优的叫声形成美妙的和音……</w:t>
      </w:r>
    </w:p>
    <w:p>
      <w:r>
        <w:t>然后我们拿出照相机，强押着全身满是精液的小仪拍照，从赤裸的全身照直至小穴的特写，全部拍下，然后告</w:t>
      </w:r>
    </w:p>
    <w:p>
      <w:r>
        <w:t>诉她要乖乖的听我们的话，否则就把照片上网传播。小仪全身光熘熘的，挺着一双大奶跪坐在床上，小穴还不停地</w:t>
      </w:r>
    </w:p>
    <w:p>
      <w:r>
        <w:t>滴着我们的精液，边不停地哭泣但也只能点点头。</w:t>
      </w:r>
    </w:p>
    <w:p>
      <w:r>
        <w:t>然后我们就帮小仪穿上衣服，却不让她穿内衣跟内裤，由于她穿的是合身的Ｔ恤，所以可以很明显地看到她衣</w:t>
      </w:r>
    </w:p>
    <w:p>
      <w:r>
        <w:t>服上有两个点点；我们又把她的牛仔裤剪成超短热裤，稍微动作大一１些，底下就全部走光。然后我们就把小仪带</w:t>
      </w:r>
    </w:p>
    <w:p>
      <w:r>
        <w:t>回车子上，一路开回我家去，准备进行第二回合的玩弄。当然，还没到家，小仪就已经在车子后座被志杰跟小马玩</w:t>
      </w:r>
    </w:p>
    <w:p>
      <w:r>
        <w:t>得衣衫不整、淫叫连连了……</w:t>
      </w:r>
    </w:p>
    <w:p>
      <w:r>
        <w:t>一回到家，小马跟志杰架着全身只剩一条短裤的小仪下车走进我家里，一边走，小仪胸前那一对肉球便左摇右</w:t>
      </w:r>
    </w:p>
    <w:p>
      <w:r>
        <w:t>晃的，看得志杰又是一阵欲火，一进屋里立刻就把小仪推倒在沙发上，要小仪翘起屁股，脱了她的裤子就把老二插</w:t>
      </w:r>
    </w:p>
    <w:p>
      <w:r>
        <w:t>进小仪湿润的阴道中，开始疯狂地前后抽插，干得小仪又是一阵淫声浪语。</w:t>
      </w:r>
    </w:p>
    <w:p>
      <w:r>
        <w:t>我跟小马进去搬了三台ＤＶ架在三个定点，调好焦距就开始拍小仪被干的样子，小马则拿着另一台ＤＶ近距离</w:t>
      </w:r>
    </w:p>
    <w:p>
      <w:r>
        <w:t>拍摄小仪的小穴。透过接线我们把画面连到房里的四个屏幕去，于是我们透过屏幕就可看到四个不同角度的性交过</w:t>
      </w:r>
    </w:p>
    <w:p>
      <w:r>
        <w:t>程，包括了一个阴茎在小穴里进出的近距离画面。</w:t>
      </w:r>
    </w:p>
    <w:p>
      <w:r>
        <w:t>小仪一转头看见屏幕画面，便大叫：「不要！不要拍了！」但没多久就又沉溺于下体带来的阵阵快感，开始大</w:t>
      </w:r>
    </w:p>
    <w:p>
      <w:r>
        <w:t>声呻吟：「啊……啊……好爽……啊……再深一点……啊……」</w:t>
      </w:r>
    </w:p>
    <w:p>
      <w:r>
        <w:t>志杰趴在小仪的身上，卖力地摇摆着腰部，透过屏幕我们看到小仪的小穴被志杰的大阴茎插得阴唇翻进翻出的，</w:t>
      </w:r>
    </w:p>
    <w:p>
      <w:r>
        <w:t>淫水再度滴湿了沙发。</w:t>
      </w:r>
    </w:p>
    <w:p>
      <w:r>
        <w:t>没多久，小仪大叫：「不要……不要射在里面……」双手用力想推开志杰，不过，志杰两手抓着小仪的大奶子，</w:t>
      </w:r>
    </w:p>
    <w:p>
      <w:r>
        <w:t>下体一阵抽搐，没多就看到精液从小仪的小穴里头流出来了。</w:t>
      </w:r>
    </w:p>
    <w:p>
      <w:r>
        <w:t>小仪用力推开志杰坐了起来，我们则在笑志杰太早泄，小仪生气的说：「你们拍那些干嘛？」我说：「没事啊！</w:t>
      </w:r>
    </w:p>
    <w:p>
      <w:r>
        <w:t>保障一下，以后还可以打枪。」</w:t>
      </w:r>
    </w:p>
    <w:p>
      <w:r>
        <w:t>小仪生气的说：「今天的事我不会说出去，但你们的带子跟照片要还我。」</w:t>
      </w:r>
    </w:p>
    <w:p>
      <w:r>
        <w:t>一边拿了衣服就要穿上。我从后面抓住她的双手：「哎！走什么啊？不好好玩一下怎么可以勒！」一边把小仪</w:t>
      </w:r>
    </w:p>
    <w:p>
      <w:r>
        <w:t>抱了起来，又丢到沙发上，小马立刻冲了上去，掏出老二压着小仪就开始搞，小仪又陷入一阵强烈的快感中开始放</w:t>
      </w:r>
    </w:p>
    <w:p>
      <w:r>
        <w:t>声浪叫……就这样，一整个下午小仪就在强烈的快感中渡过。</w:t>
      </w:r>
    </w:p>
    <w:p>
      <w:r>
        <w:t>到了晚上，我把小仪藏在卧房，叫了披萨来吃，小仪就全身赤裸的坐在我跟志杰中间吃披萨。当然，我们一边</w:t>
      </w:r>
    </w:p>
    <w:p>
      <w:r>
        <w:t>吃披萨，一边用手去玩弄她身上的敏感部位，小仪被逗得全身发软，但又必须吃披萨补充体力，不知如何是好。</w:t>
      </w:r>
    </w:p>
    <w:p>
      <w:r>
        <w:t>小仪用手想要阻挡我们的挑逗，小马干脆爬到小仪身后环抱着她，抓着小仪的两只手勐地往上拉，小仪的两颗</w:t>
      </w:r>
    </w:p>
    <w:p>
      <w:r>
        <w:t>大奶子也因为这个动作骤然抖动了一下，看得我们几个男的老二又翘起来了。</w:t>
      </w:r>
    </w:p>
    <w:p>
      <w:r>
        <w:t>小仪一看到我们的老二又高高的翘起，连忙求饶，因为她的小穴已经被我们操得又红又肿了，实在经不起我们</w:t>
      </w:r>
    </w:p>
    <w:p>
      <w:r>
        <w:t>再搞一次，所以我们要她帮我们口交，万般无奈之下，小仪也只能答应我们的要求。</w:t>
      </w:r>
    </w:p>
    <w:p>
      <w:r>
        <w:t>于是小仪就跪在我跟志杰的面前，我们俩把两根阴茎摆到她面前，小仪看了一会，只得无奈地用她纤细修长的</w:t>
      </w:r>
    </w:p>
    <w:p>
      <w:r>
        <w:t>手指轻轻握住我的老二，张开樱桃小口微微地含住我的大龟头，然后用舌尖轻舔我的尿道口。志杰也催了小仪一下，</w:t>
      </w:r>
    </w:p>
    <w:p>
      <w:r>
        <w:t>小仪就用另一只手握住志杰的老二开始上下摆动。</w:t>
      </w:r>
    </w:p>
    <w:p>
      <w:r>
        <w:t>这小仪不单皮肤白皙、身材好，口交的功夫更是一流，只见小仪的大眼睛流露着妖媚的眼神由下往上的看着我，</w:t>
      </w:r>
    </w:p>
    <w:p>
      <w:r>
        <w:t>一只纤纤玉手轻轻抚弄我的睾丸，一张小嘴忽深忽浅，舌头在龟头上来回舔弄，吸得「啧啧」作响，把我吸得是神</w:t>
      </w:r>
    </w:p>
    <w:p>
      <w:r>
        <w:t>驰意往，阵阵快感袭来。</w:t>
      </w:r>
    </w:p>
    <w:p>
      <w:r>
        <w:t>小仪看我爽得很，故意抽开嘴巴去含志杰的老二，吊吊我的胃口。这时小马放下Ｄ８，走到小仪后面抬高她的</w:t>
      </w:r>
    </w:p>
    <w:p>
      <w:r>
        <w:t>臀部，人就蹲下去替小仪的小穴服务。小仪实在是个淫荡的女人，小马的嘴一碰到她的小穴，小仪就「啊」叫了一</w:t>
      </w:r>
    </w:p>
    <w:p>
      <w:r>
        <w:t>声，想要出声抗议，志杰立刻按住小仪的头不让她逃脱，开始扭动腰部强奸小仪的小嘴，小仪的小穴被舔得淫水连</w:t>
      </w:r>
    </w:p>
    <w:p>
      <w:r>
        <w:t>连，全身无力，想要推开志杰也不能。</w:t>
      </w:r>
    </w:p>
    <w:p>
      <w:r>
        <w:t>志杰开始疯狂地扭动，每一下都捅到小仪的喉咙深处，小仪被顶得眼睛不停地流泪，但下体袭来的阵阵快感让</w:t>
      </w:r>
    </w:p>
    <w:p>
      <w:r>
        <w:t>她无暇自顾，洁白的肉体只能任人宰割。</w:t>
      </w:r>
    </w:p>
    <w:p>
      <w:r>
        <w:t>志杰大约插了六十多下就在小仪的湿润小嘴里射精了，还强迫小仪吞下去，小仪勉强的吞了下去后，连忙冲到</w:t>
      </w:r>
    </w:p>
    <w:p>
      <w:r>
        <w:t>浴室趴在洗手台前想要洗干净嘴巴。我笑着走了进去，扶住小仪的细腰，很轻松的插了进去，小仪转身想要反抗，</w:t>
      </w:r>
    </w:p>
    <w:p>
      <w:r>
        <w:t>却被我一把抓住双手，一手玩弄她的大奶子。</w:t>
      </w:r>
    </w:p>
    <w:p>
      <w:r>
        <w:t>充血的老二在小仪湿润的小穴中冲锋陷阵，撞击得她屁股「啪啪」作响，小仪的小穴又湿又紧，不管怎么插都</w:t>
      </w:r>
    </w:p>
    <w:p>
      <w:r>
        <w:t>不会松掉，还会像鱼嘴一样的收缩着吸吮我的阴茎。</w:t>
      </w:r>
    </w:p>
    <w:p>
      <w:r>
        <w:t>小仪在我的大阴茎攻击下开始放浪呻吟：「啊……啊……大力一点……快！</w:t>
      </w:r>
    </w:p>
    <w:p>
      <w:r>
        <w:t>大力一点……」</w:t>
      </w:r>
    </w:p>
    <w:p>
      <w:r>
        <w:t>「要我怎样呢？」我在小仪的耳边低声问。</w:t>
      </w:r>
    </w:p>
    <w:p>
      <w:r>
        <w:t>「我……」</w:t>
      </w:r>
    </w:p>
    <w:p>
      <w:r>
        <w:t>我又插了一下就不动了，不管小仪怎么扭动屁股，我就是把老二插在里头不理她。</w:t>
      </w:r>
    </w:p>
    <w:p>
      <w:r>
        <w:t>「快……大力……干我……」</w:t>
      </w:r>
    </w:p>
    <w:p>
      <w:r>
        <w:t>「大声点！对着摄影机用你最淫荡的表情说。」我把小仪拉向门口，对住拿着Ｄ８的志杰。</w:t>
      </w:r>
    </w:p>
    <w:p>
      <w:r>
        <w:t>小仪忍耐着不敢说出口，我又动了一下，刺激刺激她，小仪立刻大声叫说：「快！快！用力干我！」</w:t>
      </w:r>
    </w:p>
    <w:p>
      <w:r>
        <w:t>「你最喜欢什么呢？」</w:t>
      </w:r>
    </w:p>
    <w:p>
      <w:r>
        <w:t>「我……我最喜欢大阴茎……」</w:t>
      </w:r>
    </w:p>
    <w:p>
      <w:r>
        <w:t>我开始疯狂地抽插她的小穴，小仪被我干得奶子上下震荡，小仪对着镜子抓着自己奶子，摆出淫荡的表情。我</w:t>
      </w:r>
    </w:p>
    <w:p>
      <w:r>
        <w:t>扶着她的双腿放到洗脸盆上，拉开她的大腿，大力地抽插她，对着镜子，小仪可以看到我的大阴茎在她的小穴进进</w:t>
      </w:r>
    </w:p>
    <w:p>
      <w:r>
        <w:t>出出，每一下都把她的阴唇给带进小穴里头，再和着乳白色的黏液被阴茎带出来。</w:t>
      </w:r>
    </w:p>
    <w:p>
      <w:r>
        <w:t>小仪看到小穴被我这样玩弄，露出更淫荡的表情，双手往后放在我的屁股上不停地催我更大力更快地干她：「</w:t>
      </w:r>
    </w:p>
    <w:p>
      <w:r>
        <w:t>啊……快……用力……快……不要停……」</w:t>
      </w:r>
    </w:p>
    <w:p>
      <w:r>
        <w:t>「爽不爽啊？」</w:t>
      </w:r>
    </w:p>
    <w:p>
      <w:r>
        <w:t>「啊……啊……好爽！好爽！小罗你插得我好爽啊……」</w:t>
      </w:r>
    </w:p>
    <w:p>
      <w:r>
        <w:t>「以后还要不要给我们三个人干啊？」</w:t>
      </w:r>
    </w:p>
    <w:p>
      <w:r>
        <w:t>小仪停了一下，显然有点清醒不敢随便答话，但是在我的大阴茎勐烈攻击之下，小仪最后还是对着摄影机说出</w:t>
      </w:r>
    </w:p>
    <w:p>
      <w:r>
        <w:t>了她以后要任意给我们三个人干、要当我们的性奴，等淫荡的话语。</w:t>
      </w:r>
    </w:p>
    <w:p>
      <w:r>
        <w:t>接下来，我要小仪伏在马桶上，一头漂亮的长发直直的垂了下来，翘起她娇翘的小屁股，把被我们三根大阴茎</w:t>
      </w:r>
    </w:p>
    <w:p>
      <w:r>
        <w:t>轮流攻击过的蜜穴呈现在我们眼前。然后，我扶着她的细腰，开始进行长程炮击，大阴茎直插到底，随即快速的整</w:t>
      </w:r>
    </w:p>
    <w:p>
      <w:r>
        <w:t>根拔出来，然后再一下子没入小仪火热湿润的阴道中。</w:t>
      </w:r>
    </w:p>
    <w:p>
      <w:r>
        <w:t>我每一下插入都直攻花心，小仪被我干得两眼翻白，一对大奶子随着抽插动作前后激烈地摇晃，淫声浪语充斥</w:t>
      </w:r>
    </w:p>
    <w:p>
      <w:r>
        <w:t>着整间浴室，结实的翘臀拼命地扭动想获得更大的快感。</w:t>
      </w:r>
    </w:p>
    <w:p>
      <w:r>
        <w:t>我又抹了一把淫水抹在小仪的菊花上，把右手中指放在她的小菊花上揉动，小仪发觉了我的企图，右手伸到后</w:t>
      </w:r>
    </w:p>
    <w:p>
      <w:r>
        <w:t>面来想要阻止，但是已经来不及了，我已经把中指狠狠地插入她的菊花中，开始用我的中指指奸小仪的后门。</w:t>
      </w:r>
    </w:p>
    <w:p>
      <w:r>
        <w:t>在前后同时受到刺激下，小仪简直爽翻了天，一边喊着不要不要，一边又大声的浪叫要我更大力地干她。这时</w:t>
      </w:r>
    </w:p>
    <w:p>
      <w:r>
        <w:t>我示意小仪跪到地板上，高高翘起她淫靡的雪白屁股，然后叫小马进跟志杰进来。小仪越看情形越不妙，正想开口</w:t>
      </w:r>
    </w:p>
    <w:p>
      <w:r>
        <w:t>阻止，已经被志杰的大鸡巴塞满了嘴，她的一双美乳也正被我大力地把玩着。</w:t>
      </w:r>
    </w:p>
    <w:p>
      <w:r>
        <w:t>小马立刻挺着坚硬的老二走到小仪的屁股正上方，抹了淫水开始让小仪的后门更湿润，小仪不停地摇着头，发</w:t>
      </w:r>
    </w:p>
    <w:p>
      <w:r>
        <w:t>出「嗯嗯」的声音，却只是更增加我们这批男人的欲望罢了。小马立刻将粗大的阴茎对准小仪的小菊花缓缓地塞了</w:t>
      </w:r>
    </w:p>
    <w:p>
      <w:r>
        <w:t>半个龟头进去，小仪痛得双手在志杰的大腿乱抓，我立刻加把劲继续干她的小穴，增加她的敏感度，这时小马抽出</w:t>
      </w:r>
    </w:p>
    <w:p>
      <w:r>
        <w:t>老二又再一次缓缓地插了进去，这次整个龟头都进去了。</w:t>
      </w:r>
    </w:p>
    <w:p>
      <w:r>
        <w:t>然后小马就用龟头进进出出着小仪的肛门，直到小仪可以接受了，再缓缓地把老二给推进去，直到插到了底，</w:t>
      </w:r>
    </w:p>
    <w:p>
      <w:r>
        <w:t>小马便开始缓缓抽送，然后再快速地干着小仪的屁眼。</w:t>
      </w:r>
    </w:p>
    <w:p>
      <w:r>
        <w:t>同时有三根大屌进出小仪的三张嘴，尤其是前后夹攻小仪的前后穴，我几乎都可以感觉到小马的屌在我的的屌</w:t>
      </w:r>
    </w:p>
    <w:p>
      <w:r>
        <w:t>上方快速移动，这样的经验让我们都陷入极端高潮中。没多久，我们就通通射在小仪的小穴、屁眼跟小嘴中了，还</w:t>
      </w:r>
    </w:p>
    <w:p>
      <w:r>
        <w:t>强迫小仪将洨吞下去。</w:t>
      </w:r>
    </w:p>
    <w:p>
      <w:r>
        <w:t>然后我们三个人就帮小仪清洗身体，这中间自然少不了各种摸摸揉揉了，小仪连洗一次澡都是浑身高潮不断，</w:t>
      </w:r>
    </w:p>
    <w:p>
      <w:r>
        <w:t>等到这次澡洗完，小仪早已全身虚脱，就由我把她抱进房中。这时，小马跟志杰便先回家了，由我抱着全身赤裸的</w:t>
      </w:r>
    </w:p>
    <w:p>
      <w:r>
        <w:t>小仪睡觉。</w:t>
      </w:r>
    </w:p>
    <w:p>
      <w:r>
        <w:t>睡到半夜，我醒来喝了杯水，走回房中，看到小仪赤裸的身体侧躺着，纤细的手臂夹着一对白皙的大奶子更显</w:t>
      </w:r>
    </w:p>
    <w:p>
      <w:r>
        <w:t>突出，半弯的腿部曲线微微露出那粉嫩的、即使在我们三人轮番抽插下依旧紧缩的小穴。看着看着我又硬起来了，</w:t>
      </w:r>
    </w:p>
    <w:p>
      <w:r>
        <w:t>立刻躺到小仪身边，从后面一手抱着小仪的细腰，一手搓揉她软绵绵的奶子，硬挺的老二在她的小穴上来回地搓动。</w:t>
      </w:r>
    </w:p>
    <w:p>
      <w:r>
        <w:t>小仪一开始还没感觉，不久后身体有了反应，用她的大腿自然地夹住我的老二，两只手也微微用力地抓着我的</w:t>
      </w:r>
    </w:p>
    <w:p>
      <w:r>
        <w:t>手掌，小穴也很明显地有些热气传出。小仪的奶子太大，我一只手还抓不满，在我不停的搓揉下，小仪的奶头也被</w:t>
      </w:r>
    </w:p>
    <w:p>
      <w:r>
        <w:t>我搓捏得站立起来。</w:t>
      </w:r>
    </w:p>
    <w:p>
      <w:r>
        <w:t>我从背后不停亲吻着小仪修长的颈子，一路沿着嵴椎舔到到她白皙的背部，来到了小仪屁股沟的上缘，两只手</w:t>
      </w:r>
    </w:p>
    <w:p>
      <w:r>
        <w:t>也来到了小仪娇翘的小屁屁。小仪的奶子虽然很大，但是她的屁股却很小很翘，小穴又很会夹，所以我们都很喜欢</w:t>
      </w:r>
    </w:p>
    <w:p>
      <w:r>
        <w:t>用狗爬式干她，因为每一下都撞在很有弹性的屁股上，老二在又紧又湿的小穴中进出，又可以看着她的大奶子自然</w:t>
      </w:r>
    </w:p>
    <w:p>
      <w:r>
        <w:t>地前后晃动，那种美景用想的都会喷精。</w:t>
      </w:r>
    </w:p>
    <w:p>
      <w:r>
        <w:t>我舌头沿着小仪的屁股滑了下去，在她刚被开苞的菊花上停留一下便继续往下寻找她美丽的小阴蒂，张嘴含住</w:t>
      </w:r>
    </w:p>
    <w:p>
      <w:r>
        <w:t>了它，用舌头卷舔着小阴蒂，小仪发出低沉的叹息声。我知道小仪醒了，这时两只手一前一后地用中指慢慢插入小</w:t>
      </w:r>
    </w:p>
    <w:p>
      <w:r>
        <w:t>仪的两个洞中，开始一前一后地玩弄着她两个肉洞。</w:t>
      </w:r>
    </w:p>
    <w:p>
      <w:r>
        <w:t>这时小仪再也忍不住了，开始「啊……啊……」的呻吟起来，我转动我的身体，把阴茎摆到她面前，小仪也知</w:t>
      </w:r>
    </w:p>
    <w:p>
      <w:r>
        <w:t>道我想做什么，一只手抓住我的屁股，一手抓住我的阴茎，张开她的小嘴含住我的大阴茎，我只感到我的老二被一</w:t>
      </w:r>
    </w:p>
    <w:p>
      <w:r>
        <w:t>个温暖潮湿的小嘴给完全包住了。</w:t>
      </w:r>
    </w:p>
    <w:p>
      <w:r>
        <w:t>然后小仪开始卖力地上下舔弄我的老二，由于下体被我激烈地攻击中，小仪虽然很卖力地含我的老二，但是没</w:t>
      </w:r>
    </w:p>
    <w:p>
      <w:r>
        <w:t>多久就把我的老二吐出来开始放声浪叫，我立刻用大腿夹住小仪的头，强迫小仪再含住我的老二，然后紧夹着她的</w:t>
      </w:r>
    </w:p>
    <w:p>
      <w:r>
        <w:t>头不让她逃脱，开始摆动腰部用我的大阴茎强奸她的嘴巴。</w:t>
      </w:r>
    </w:p>
    <w:p>
      <w:r>
        <w:t>龟头一下一下都顶到小仪的喉咙深处，小仪被我顶得不停流泪，还用舌头不停地想把我的老二推出来，我看小</w:t>
      </w:r>
    </w:p>
    <w:p>
      <w:r>
        <w:t>仪太辛苦了，只好把老二抽出，将小仪摆弄成母狗一样的翘起小屁股，我半跪着从后面把龟头对准了小穴就缓缓推</w:t>
      </w:r>
    </w:p>
    <w:p>
      <w:r>
        <w:t>了进去。</w:t>
      </w:r>
    </w:p>
    <w:p>
      <w:r>
        <w:t>小仪早就被我弄得淫水潺潺，但由于她的小穴很紧，所以我还是得慢慢来，直到整根阴茎都没入在小仪的小穴</w:t>
      </w:r>
    </w:p>
    <w:p>
      <w:r>
        <w:t>中之后，我才抓着小仪的屁股开始缓缓推送，小仪也跟着扭动她的小屁股跟随节奏迎合着我的大老二。</w:t>
      </w:r>
    </w:p>
    <w:p>
      <w:r>
        <w:t>随着阴道逐渐接受我的大屌，我开始加快速度去操小仪，用着九浅一深的老招式，在小仪无预期时来个狠狠的</w:t>
      </w:r>
    </w:p>
    <w:p>
      <w:r>
        <w:t>一插，干得她「喔」大喊一声，然后再轻轻推送。随着节奏加快，小仪的淫叫就越来越激烈：「啊……啊……好舒</w:t>
      </w:r>
    </w:p>
    <w:p>
      <w:r>
        <w:t>服……好爽啊……再大力一点……啊……你的阴茎好大喔……插得我好爽啊……」</w:t>
      </w:r>
    </w:p>
    <w:p>
      <w:r>
        <w:t>小仪浪荡的淫叫声充斥着整个房间，听得我越来越兴奋、越插越大力，每一下都把阴茎完全拔出只剩龟头在洞</w:t>
      </w:r>
    </w:p>
    <w:p>
      <w:r>
        <w:t>口，也连带把小仪的阴唇扯得外翻，还带着已呈煳状的白色液体，然后再一口气完全插入。最后甚至半骑到小仪的</w:t>
      </w:r>
    </w:p>
    <w:p>
      <w:r>
        <w:t>屁股上，像打桩般以由上往下的角度干小仪，这样子可以插得更深入。</w:t>
      </w:r>
    </w:p>
    <w:p>
      <w:r>
        <w:t>没过多久，小仪就在一声长长的低吟声中泄身了，一股热精直接冲向我的龟头，然后全身无力地趴在床上。我</w:t>
      </w:r>
    </w:p>
    <w:p>
      <w:r>
        <w:t>并没放过小仪，也跟着趴在她身上，阴茎由上往下的继续操着她的小穴，这样插得更深，连我的阴囊都有点塞进去。</w:t>
      </w:r>
    </w:p>
    <w:p>
      <w:r>
        <w:t>又插了十来分钟，我嫌摸不到她的奶子，所以把小仪的两只手提高要她抓住床头，让她的上半身仰起，露出她</w:t>
      </w:r>
    </w:p>
    <w:p>
      <w:r>
        <w:t>的大奶子，然后我一手扳着她的肩头、一手扶在床上，头绕了过去，张嘴含住小仪的奶头。</w:t>
      </w:r>
    </w:p>
    <w:p>
      <w:r>
        <w:t>由于下半身的老二也没放弃继续狂干小仪的小穴，所以小仪的奶子被我插得有点前摇后晃着，然后我又不时地</w:t>
      </w:r>
    </w:p>
    <w:p>
      <w:r>
        <w:t>左右磨擦，小仪的奶子也跟着左右摇晃，柔软的奶子不停地拍打着我的脸部，我张嘴含住她的乳头，干脆把扳住肩</w:t>
      </w:r>
    </w:p>
    <w:p>
      <w:r>
        <w:t>头的那只手也抓住另一边的奶子不停地搓揉。</w:t>
      </w:r>
    </w:p>
    <w:p>
      <w:r>
        <w:t>由于小仪不停地浪叫，再加上又大又圆的奶子揉起来实在太爽，插没几分钟我就想射了，立刻一手抓住床头，</w:t>
      </w:r>
    </w:p>
    <w:p>
      <w:r>
        <w:t>一手继续握着小仪的大奶，开始用更疯狂的节奏插小仪的小穴，小仪被我干得又来了两次高潮。</w:t>
      </w:r>
    </w:p>
    <w:p>
      <w:r>
        <w:t>最后小仪的屁股越夹越紧，有点想要逼我丢精，而我也插得超爽的，在最后射精的关头立刻拔了出来，把小仪</w:t>
      </w:r>
    </w:p>
    <w:p>
      <w:r>
        <w:t>扳过身，一屁股坐在她奶子上，逼她张开嘴巴把阴茎塞进她的小嘴，开始继续一上一下强奸她的小嘴，屁股还不停</w:t>
      </w:r>
    </w:p>
    <w:p>
      <w:r>
        <w:t>撞到小仪的柔软的奶子。</w:t>
      </w:r>
    </w:p>
    <w:p>
      <w:r>
        <w:t>没过多久我就把精液全部射在小仪的嘴巴里头，还不立刻把阴茎抽出，逼她把我的精液都喝下去，然后我才站</w:t>
      </w:r>
    </w:p>
    <w:p>
      <w:r>
        <w:t>起身来。看着胯下这个正在闭眼喘息的美丽尤物，想着她刚刚的动人呻吟跟身体曲线的美丽波动，想着我以前每次</w:t>
      </w:r>
    </w:p>
    <w:p>
      <w:r>
        <w:t>都只能听着室友在隔壁搞她的动人叫声，那时我就一直在幻想跟她上床的情景，现在终于让我体验到了，真是有够</w:t>
      </w:r>
    </w:p>
    <w:p>
      <w:r>
        <w:t>爽的！</w:t>
      </w:r>
    </w:p>
    <w:p>
      <w:r>
        <w:t>想着想着，我的老二又硬起来了，我又跪下去，用老二拍打小仪的脸颊，小仪一睁开眼就看到我勃起的阴茎，</w:t>
      </w:r>
    </w:p>
    <w:p>
      <w:r>
        <w:t>眼中露出恐惧的神情。我想她大概是被我搞到怕了，就说：「要肛交还是口交，你自己挑。」小仪立刻说口交。</w:t>
      </w:r>
    </w:p>
    <w:p>
      <w:r>
        <w:t>于是我就站在床上，看着小仪跪在胯下张着小嘴，卖力地吞吐我的老二，舌头还不停地舔弄我的马眼跟阴囊，</w:t>
      </w:r>
    </w:p>
    <w:p>
      <w:r>
        <w:t>我伸手握住小仪的大奶子不停地玩弄，越玩老二越硬。</w:t>
      </w:r>
    </w:p>
    <w:p>
      <w:r>
        <w:t>小仪含了我十几分钟，最后还用她的大奶子帮我夹鸡巴，就在卖力地服务了二十多分钟之后，我感觉时间来了，</w:t>
      </w:r>
    </w:p>
    <w:p>
      <w:r>
        <w:t>就把阴茎又塞到小仪的嘴巴中，抓住她的头更快速前后摆动，最后紧紧把她的头压在我下体前，又射了一次在小仪</w:t>
      </w:r>
    </w:p>
    <w:p>
      <w:r>
        <w:t>温暖的小嘴中，这才结束这一次的做爱。</w:t>
      </w:r>
    </w:p>
    <w:p>
      <w:r>
        <w:t>然后我把头靠在小仪的肩膀上，从后面把射过精的半软不硬的阴茎塞进她的小穴中，两只手环绕在她胸前，两</w:t>
      </w:r>
    </w:p>
    <w:p>
      <w:r>
        <w:t>个人相拥而眠。但是过了一两个小时后我又醒来，直接从后面无预警地抓着小仪的大奶子又狠狠干了她一次。没办</w:t>
      </w:r>
    </w:p>
    <w:p>
      <w:r>
        <w:t>法，我这个人就是对巨乳毫无抵抗力，只要一看到就马上兴奋起来。</w:t>
      </w:r>
    </w:p>
    <w:p>
      <w:r>
        <w:t>因为我泄了两次，所以那一炮打得特别久，干得小仪高潮两、三次，天微微亮时才射精。这一次就真的睡到中</w:t>
      </w:r>
    </w:p>
    <w:p>
      <w:r>
        <w:t>午才醒了，然后我抱着全身光熘熘的小仪进去洗澡，又在浴室里干了一炮，才毛手毛脚的帮小仪穿上衣服，带她去</w:t>
      </w:r>
    </w:p>
    <w:p>
      <w:r>
        <w:t>吃饭。</w:t>
      </w:r>
    </w:p>
    <w:p>
      <w:r>
        <w:t>小仪在我以Ｄ８录像带的半强迫下，其实她自己也喜欢被我的大老二干的情形下，同意搬来跟我同居，但是每</w:t>
      </w:r>
    </w:p>
    <w:p>
      <w:r>
        <w:t>个月只准志杰、小马还有我来一天多Ｐ淫乱大会，其余时间，她只愿是我一个人的性伴侣。</w:t>
      </w:r>
    </w:p>
    <w:p>
      <w:r>
        <w:t>从此，我每天都拉着大奶妹小仪疯狂性交，而且每次杂交都会拍ＡＶ纪录下整个淫乱情景，小仪被我们三根老</w:t>
      </w:r>
    </w:p>
    <w:p>
      <w:r>
        <w:t>二干到失神的模样都一一拍摄下来，供我们助性。然后，我又说服了小仪，想个办法要把打麻将那一夜重现了。【完】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