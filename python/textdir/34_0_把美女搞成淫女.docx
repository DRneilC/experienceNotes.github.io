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把美女搞成淫女</w:t>
      </w:r>
    </w:p>
    <w:p>
      <w:r>
        <w:t>位於某工業區的一家公司，走進一位身著白襯衫和窄裙的女子，因襯衫是白色的隱約可以看到裡面的胸罩，尤</w:t>
      </w:r>
    </w:p>
    <w:p>
      <w:r>
        <w:t>其是那對乳房，好美啊！</w:t>
      </w:r>
    </w:p>
    <w:p>
      <w:r>
        <w:t>她踩著疲憊的步伐步入公司，因為剛剛在公車上人很多，有一個人站在她後面對著她的臀部撫摸，甚至把手伸</w:t>
      </w:r>
    </w:p>
    <w:p>
      <w:r>
        <w:t>進襯衫裡面，在胸罩上用力捏她的乳頭，捏的乳頭都快痛死了，她又不敢叫，只有任憑那個人去擺佈，直到下車後</w:t>
      </w:r>
    </w:p>
    <w:p>
      <w:r>
        <w:t>她才鬆了一口氣</w:t>
      </w:r>
    </w:p>
    <w:p>
      <w:r>
        <w:t>好不容易到了公司，把皮包放在他的的位置上，開始處理著今天的公務，她叫做雪玲，二十幾歲，還沒有結婚，</w:t>
      </w:r>
    </w:p>
    <w:p>
      <w:r>
        <w:t>也沒男朋友，長的很漂亮，身材也不錯.</w:t>
      </w:r>
    </w:p>
    <w:p>
      <w:r>
        <w:t>她主要是負責管理公司進出貨的事務，到了下午五點鐘，整個公司的人都走了，雪玲由於最近在趕著公司客戶</w:t>
      </w:r>
    </w:p>
    <w:p>
      <w:r>
        <w:t>的帳冊資料要將其輸入電腦以方便業務部收帳，所以今天留到九點才準備要走。</w:t>
      </w:r>
    </w:p>
    <w:p>
      <w:r>
        <w:t>就在雪玲收拾好東西準備要下班時，突然聽到辦公室的門打開的聲音。</w:t>
      </w:r>
    </w:p>
    <w:p>
      <w:r>
        <w:t>「這時候還有誰會還留在公司呢？」雪玲覺得很奇怪。</w:t>
      </w:r>
    </w:p>
    <w:p>
      <w:r>
        <w:t>這時辦公室的門被推開了，進來了一個二十來歲的年輕人。</w:t>
      </w:r>
    </w:p>
    <w:p>
      <w:r>
        <w:t>「噢！達祥，你還沒走啊」雪玲嬌聲的問道。</w:t>
      </w:r>
    </w:p>
    <w:p>
      <w:r>
        <w:t>這個人名叫達祥，是公司的業務員.</w:t>
      </w:r>
    </w:p>
    <w:p>
      <w:r>
        <w:t>「嗯，最近忙著整理客戶的帳單！我要用一下影印機」達祥走向影印機，開始操作機器。</w:t>
      </w:r>
    </w:p>
    <w:p>
      <w:r>
        <w:t>「達祥！我現在要回去了，麻煩你要走時幫我鎖門」雪玲提起外套，對達祥說道。</w:t>
      </w:r>
    </w:p>
    <w:p>
      <w:r>
        <w:t>「請等一下，雪玲，這機器好像壞了！」</w:t>
      </w:r>
    </w:p>
    <w:p>
      <w:r>
        <w:t>「我看一下，嗯……好像是卡紙了……」</w:t>
      </w:r>
    </w:p>
    <w:p>
      <w:r>
        <w:t>就在雪玲蹲下去檢查機器時，由於雪玲穿了一件比較寬鬆的Ｔ恤，達祥低頭往下看從領口看到她穿的粉紅色胸</w:t>
      </w:r>
    </w:p>
    <w:p>
      <w:r>
        <w:t>罩，因胸罩較小所以那一對堅挺且豐滿圓潤的乳房露出了一半，並且隨著檢查機器的動作在左右晃動著。</w:t>
      </w:r>
    </w:p>
    <w:p>
      <w:r>
        <w:t>達祥又站到雪玲旁邊，看到他那性感的曲線，豐滿的臀部，達祥不禁看呆了，而且達祥的生理開始起了變化。</w:t>
      </w:r>
    </w:p>
    <w:p>
      <w:r>
        <w:t>雪玲在調整機器時，突然瞥見身旁達祥的褲檔開始澎起，粉臉煞紅，她當然知道達祥身上發生什麼事了，只想</w:t>
      </w:r>
    </w:p>
    <w:p>
      <w:r>
        <w:t>趕快弄好機器避開這種尷尬的場面。</w:t>
      </w:r>
    </w:p>
    <w:p>
      <w:r>
        <w:t>「達祥，好了！我要走了」雪玲急急忙忙的就要走出辦公室。</w:t>
      </w:r>
    </w:p>
    <w:p>
      <w:r>
        <w:t>達祥看到連！忙走過去，一手抱著她的細腰。一股剛陽的男性體溫，傳到雪玲的身體上，使得她全身不由自主</w:t>
      </w:r>
    </w:p>
    <w:p>
      <w:r>
        <w:t>的輕輕顫抖起來，她雖然暗地裡喜歡上達祥，可是她不知道達祥喜不喜歡她，所以不敢主動表達心理的愛慕之意。</w:t>
      </w:r>
    </w:p>
    <w:p>
      <w:r>
        <w:t>「達祥，求求你放手！」她連忙說道。</w:t>
      </w:r>
    </w:p>
    <w:p>
      <w:r>
        <w:t>但是達祥非但不放手，反而將原本摟著腰的手掌移到她右邊的乳房上隔著衣服輕輕揉捏起來，雪玲看到達祥的</w:t>
      </w:r>
    </w:p>
    <w:p>
      <w:r>
        <w:t>手在自己的乳房上撫摸，真是又羞怯又舒服。</w:t>
      </w:r>
    </w:p>
    <w:p>
      <w:r>
        <w:t>她到現在還是處女，平常性慾高漲的時候最多也只是用自慰來解決，現在被達祥這樣挑逗，小穴裡面就像是萬</w:t>
      </w:r>
    </w:p>
    <w:p>
      <w:r>
        <w:t>蟻鑽動，陰道漸漸的濕潤起來。</w:t>
      </w:r>
    </w:p>
    <w:p>
      <w:r>
        <w:t>達祥看她這副嬌羞的模樣，心想她一定尚還未曾被男人如此挑逗過，心中愛極了，手又伸進胸罩裡面，對著乳</w:t>
      </w:r>
    </w:p>
    <w:p>
      <w:r>
        <w:t>頭揉捏得更有勁。雪玲身體忽然有像被觸電的感覺，身體越來越熱，呼吸也越來越急促。</w:t>
      </w:r>
    </w:p>
    <w:p>
      <w:r>
        <w:t>「你沒有行過房事吧，想不想享受一次呢？」</w:t>
      </w:r>
    </w:p>
    <w:p>
      <w:r>
        <w:t>張雪玲羞得低下粉頸，連連點了幾下，但想了想，又連連搖頭.</w:t>
      </w:r>
    </w:p>
    <w:p>
      <w:r>
        <w:t>「那你在寂寞難耐忍受不住時，是不是用自已的手來解決呢？」</w:t>
      </w:r>
    </w:p>
    <w:p>
      <w:r>
        <w:t>張雪玲更是紅過了耳根，而且嬌羞地點點頭.</w:t>
      </w:r>
    </w:p>
    <w:p>
      <w:r>
        <w:t>「張雪玲我好喜歡你，讓我來替你解決好嗎？」</w:t>
      </w:r>
    </w:p>
    <w:p>
      <w:r>
        <w:t>張雪玲嬌羞的說不出話了。</w:t>
      </w:r>
    </w:p>
    <w:p>
      <w:r>
        <w:t>達祥抬起她的粉臉，吻著她的櫻唇，雪玲被吻得粉臉脹紅，雙眼現出既驚慌又很期待的神采，陰道又流出了很</w:t>
      </w:r>
    </w:p>
    <w:p>
      <w:r>
        <w:t>多淫水，連三角褲都弄濕了。</w:t>
      </w:r>
    </w:p>
    <w:p>
      <w:r>
        <w:t>達祥一看她那含羞帶怯的模樣，知道她已經春心大動，急需男性的安慰，於是伸出雙手緊緊的抱住她，那種富</w:t>
      </w:r>
    </w:p>
    <w:p>
      <w:r>
        <w:t>有彈性而且柔軟的觸感，使達祥心裡產生快感。</w:t>
      </w:r>
    </w:p>
    <w:p>
      <w:r>
        <w:t>他本來想把手縮回來，但低頭看看雪玲，她卻閉著眼睛咬著櫻唇，嬌羞的低著頭，並沒有表示厭惡或閃避，於</w:t>
      </w:r>
    </w:p>
    <w:p>
      <w:r>
        <w:t>是達祥便開始用手輕輕地撫模著臀部。</w:t>
      </w:r>
    </w:p>
    <w:p>
      <w:r>
        <w:t>雪玲感到達祥那溫暖的雙手接觸在自已的臀部上有種快感，所以她並不閃避，裝著沒事一樣，讓達祥盡情去撫</w:t>
      </w:r>
    </w:p>
    <w:p>
      <w:r>
        <w:t>摸。</w:t>
      </w:r>
    </w:p>
    <w:p>
      <w:r>
        <w:t>但是達祥越摸越用力，不但撫摸，揉捏堅挺的屁股，更試探地向下滑落，伸入她的窄裙裡面，隔著三角褲撫摸</w:t>
      </w:r>
    </w:p>
    <w:p>
      <w:r>
        <w:t>豐滿的臀部，而且慢慢移到兩L 的中間，用手指在那裡輕輕的撫摸。</w:t>
      </w:r>
    </w:p>
    <w:p>
      <w:r>
        <w:t>「嗯……嗯……喔……喔……」張雪玲不由自的發出了呻吟聲。</w:t>
      </w:r>
    </w:p>
    <w:p>
      <w:r>
        <w:t>達祥受到鼓勵，索性伸起張雪玲那已經濕了一大片的三角褲裡面，把手按在她的陰戶上，輕輕地撥弄著陰唇。</w:t>
      </w:r>
    </w:p>
    <w:p>
      <w:r>
        <w:t>雪玲為了女人的矜持，不得不移開他的手說「不要啦，達祥！好難為情！」</w:t>
      </w:r>
    </w:p>
    <w:p>
      <w:r>
        <w:t>「雪玲，不要緊嘛！給我摸一摸，怕什麼呢？」</w:t>
      </w:r>
    </w:p>
    <w:p>
      <w:r>
        <w:t>達祥一把抱起她的嬌軀，放在影印機上，摟著她吻，一邊拉下窄裙的拉鏈，脫掉窄裙，再拉下咖啡色的褲襪，</w:t>
      </w:r>
    </w:p>
    <w:p>
      <w:r>
        <w:t>一看雪玲的三角褲已經濕了一大半幾乎要變成半透明，把手伸到三角褲裡面摸到長長的陰毛，手指正好碰到桃源洞</w:t>
      </w:r>
    </w:p>
    <w:p>
      <w:r>
        <w:t>口，陰道口也是濕淋林的一片！</w:t>
      </w:r>
    </w:p>
    <w:p>
      <w:r>
        <w:t>雪玲從來沒有被男人的手碰過自已的陰戶，芳心是又喜又怕，連忙將雙腿一夾，不想讓達祥有下一步的行動。</w:t>
      </w:r>
    </w:p>
    <w:p>
      <w:r>
        <w:t>「不要啦！啊……請你放手……噢……我還是處女啦……我怕……不要啦……」</w:t>
      </w:r>
    </w:p>
    <w:p>
      <w:r>
        <w:t>「嘻嘻……你夾著我的手叫我怎麼放手呢……」</w:t>
      </w:r>
    </w:p>
    <w:p>
      <w:r>
        <w:t>雪玲本來想掙開達祥的手指，但從他手掌壓在陰戶上所傳出的男性熱力，已經使她全身酥麻，六神無主，渾身</w:t>
      </w:r>
    </w:p>
    <w:p>
      <w:r>
        <w:t>無力推拒了！</w:t>
      </w:r>
    </w:p>
    <w:p>
      <w:r>
        <w:t>「啊……請你住手……好癢……求求你……我受不了了……」</w:t>
      </w:r>
    </w:p>
    <w:p>
      <w:r>
        <w:t>雪玲在洗澡時也摸，揉過自己的陰核，她已有經驗，手指一碰它，就全身麻酸癢，今晚被達祥的手指揉捏得更</w:t>
      </w:r>
    </w:p>
    <w:p>
      <w:r>
        <w:t>是酸麻，奇癢難耐，其味各異。</w:t>
      </w:r>
    </w:p>
    <w:p>
      <w:r>
        <w:t>達祥的手指並沒有停下來，繼續的輕輕地揉挖著桃源春洞，濕濡濡、滑膩膩、揉著、挖著……</w:t>
      </w:r>
    </w:p>
    <w:p>
      <w:r>
        <w:t>忽然雪玲全身猛然一陣顫抖，叫道「哎唷……什麼東西流出來了……哇……難受死了……」</w:t>
      </w:r>
    </w:p>
    <w:p>
      <w:r>
        <w:t>達祥笑道「那是你流出來的陰精，知道嗎？」</w:t>
      </w:r>
    </w:p>
    <w:p>
      <w:r>
        <w:t>達祥說著，手指又往陰戶裡再深入一些……「哎呀！好痛……不要再進去了，好痛……求求你，好不好，不要</w:t>
      </w:r>
    </w:p>
    <w:p>
      <w:r>
        <w:t>啦！把手拿出來……」</w:t>
      </w:r>
    </w:p>
    <w:p>
      <w:r>
        <w:t>雪玲這時是真的感到疼痛，達祥乘她正感疼痛而不備時，快速地將她的粉紅色三角褲給拉了下來。</w:t>
      </w:r>
    </w:p>
    <w:p>
      <w:r>
        <w:t>一看她的小穴旁長滿了柔軟細長的陰毛，達祥再把她的臀部往上抬，將她的三角褲完全脫去，脫光她全身衣物，</w:t>
      </w:r>
    </w:p>
    <w:p>
      <w:r>
        <w:t>自己也脫得清潔溜溜。</w:t>
      </w:r>
    </w:p>
    <w:p>
      <w:r>
        <w:t>達祥將雪玲的雙腿拉到影印機旁分開，自己則蹲在她雙腿中間，先觀看她的陰戶一陣子。</w:t>
      </w:r>
    </w:p>
    <w:p>
      <w:r>
        <w:t>她的陰戶高高凸起，長滿了泛出光澤且柔軟捲曲的陰毛，細長的陰溝還正流著淫水，粉紅色的大陰唇正緊緊的</w:t>
      </w:r>
    </w:p>
    <w:p>
      <w:r>
        <w:t>閉合著，一粒像紅豆般大的陰核凸起在陰溝上面，微開的陰道口旁有兩片微微張開呈鮮紅色的小陰唇，緊緊的貼在</w:t>
      </w:r>
    </w:p>
    <w:p>
      <w:r>
        <w:t>大陰唇上，鮮紅色的陰道裡面正閃閃發出淫水的光茫。</w:t>
      </w:r>
    </w:p>
    <w:p>
      <w:r>
        <w:t>「好漂亮的小穴……大美了……」</w:t>
      </w:r>
    </w:p>
    <w:p>
      <w:r>
        <w:t>「不要這樣看嘛……好丟臉噢……」</w:t>
      </w:r>
    </w:p>
    <w:p>
      <w:r>
        <w:t>雪玲的粉臉滿含春意，鮮紅的小嘴微微上翹，挺直的粉鼻吐氣如蘭，一雙碩大梨型尖挺的乳房，粉紅色似蓮子</w:t>
      </w:r>
    </w:p>
    <w:p>
      <w:r>
        <w:t>般大小的奶頭，高翹挺立在一圈艷紅色的乳暈上面，配上她雪白細嫩的皮膚，白的雪白，紅的艷紅，黑的烏黑，三</w:t>
      </w:r>
    </w:p>
    <w:p>
      <w:r>
        <w:t>色相映、真是光艷耀眼、美不勝收，迷煞人矣。</w:t>
      </w:r>
    </w:p>
    <w:p>
      <w:r>
        <w:t>這副場景看得達祥是慾火亢奮，立即伏下身來吸吮她的乳頭、舐著她的乳暈及乳房，舔得雪玲全身感到一陣酥</w:t>
      </w:r>
    </w:p>
    <w:p>
      <w:r>
        <w:t>麻，不覺地呻吟了起來「啊……喔……啊……哦……達祥……」</w:t>
      </w:r>
    </w:p>
    <w:p>
      <w:r>
        <w:t>達祥站起身來對張雪玲說道「你看一下我的大雞巴！」</w:t>
      </w:r>
    </w:p>
    <w:p>
      <w:r>
        <w:t>雪玲正充份享受著被達祥模揉舐吮的快感，聞言張開眼睛一看，立刻大吃一驚！害羞的說著「啊！怎麼那麼粗，</w:t>
      </w:r>
    </w:p>
    <w:p>
      <w:r>
        <w:t>又這麼的長！」</w:t>
      </w:r>
    </w:p>
    <w:p>
      <w:r>
        <w:t>「不要了！我怕……」她說著便用手掩著她的小穴口。</w:t>
      </w:r>
    </w:p>
    <w:p>
      <w:r>
        <w:t>「來嘛！難道你那個小洞洞裡面不癢嗎？」</w:t>
      </w:r>
    </w:p>
    <w:p>
      <w:r>
        <w:t>「是很癢，可是……我……」</w:t>
      </w:r>
    </w:p>
    <w:p>
      <w:r>
        <w:t>「別可是了，只有我這傢伙才可以止你的癢」</w:t>
      </w:r>
    </w:p>
    <w:p>
      <w:r>
        <w:t>達祥口裡回答她的話，手又在揉捏她的陰核，嘴也不停地吸吮她的鮮紅乳頭. 雪玲被達祥搞得全身酸癢，不停</w:t>
      </w:r>
    </w:p>
    <w:p>
      <w:r>
        <w:t>地顫抖。</w:t>
      </w:r>
    </w:p>
    <w:p>
      <w:r>
        <w:t>「讓我來替你止癢吧！」</w:t>
      </w:r>
    </w:p>
    <w:p>
      <w:r>
        <w:t>「不要啦！達祥！」</w:t>
      </w:r>
    </w:p>
    <w:p>
      <w:r>
        <w:t>但是達祥不管雪玲的感受，強制地將她雙腿撥開，雪玲的陰道口已經張開了，裡面那鮮紅色的小陰唇及陰道嫩</w:t>
      </w:r>
    </w:p>
    <w:p>
      <w:r>
        <w:t>肉，因充滿淫水發出光芒，好美、好撩人……</w:t>
      </w:r>
    </w:p>
    <w:p>
      <w:r>
        <w:t>這時達祥將張雪玲的雙腿拉到桌邊分開，伸出舌頭先舔了一下她那粒鮮紅色的大陰核，頓時使得雪玲全身抖了</w:t>
      </w:r>
    </w:p>
    <w:p>
      <w:r>
        <w:t>好幾下。</w:t>
      </w:r>
    </w:p>
    <w:p>
      <w:r>
        <w:t>達祥的舌頭先在她那桃源春洞旁繞了一圈，再伸入陰道裡面猛舔一番，不時還吸吮著那粒陰核，並用舌頭進進</w:t>
      </w:r>
    </w:p>
    <w:p>
      <w:r>
        <w:t>出出地胡攪一陣。</w:t>
      </w:r>
    </w:p>
    <w:p>
      <w:r>
        <w:t>「啊……達祥……別再舔了……我快受不了了……噢……」</w:t>
      </w:r>
    </w:p>
    <w:p>
      <w:r>
        <w:t>雪玲渾身一陣顫抖，被達祥舔吮得酥麻酸癢至極，一股熱乎乎的淫水，流滿了達祥滿嘴，達祥立刻將其吞嚥了</w:t>
      </w:r>
    </w:p>
    <w:p>
      <w:r>
        <w:t>下去。</w:t>
      </w:r>
    </w:p>
    <w:p>
      <w:r>
        <w:t>達祥抓起雪玲的手去握住他的大肉捧。</w:t>
      </w:r>
    </w:p>
    <w:p>
      <w:r>
        <w:t>「啊！好燙呀！那麼粗、又那麼長，嚇死人了……」</w:t>
      </w:r>
    </w:p>
    <w:p>
      <w:r>
        <w:t>「達祥，你好壞唷，儘教人家這些羞人的事。」</w:t>
      </w:r>
    </w:p>
    <w:p>
      <w:r>
        <w:t>雪玲不停地叫著，一雙手也不停的玩弄達祥的大肉棒，用手指去磨著他的龜頭的馬眼及頸溝。</w:t>
      </w:r>
    </w:p>
    <w:p>
      <w:r>
        <w:t>達祥覺得雪玲的手好會摸弄，比起自己用手撥弄要強上數倍，從龜頭上傳來一陣陣的酥麻快感使得他的陽具愈</w:t>
      </w:r>
    </w:p>
    <w:p>
      <w:r>
        <w:t>顯得巨大。</w:t>
      </w:r>
    </w:p>
    <w:p>
      <w:r>
        <w:t>於是他站起身來，把雪玲的雙腿分開抬高，放在自己的雙肩上，使她那紛紅色的桃源春洞上面佈滿淫液，他好</w:t>
      </w:r>
    </w:p>
    <w:p>
      <w:r>
        <w:t>像餓了很久沒有飯吃似地，口中流著饞饞欲滴的口水。</w:t>
      </w:r>
    </w:p>
    <w:p>
      <w:r>
        <w:t>達祥手握著大陽具，用龜頭在陰戶口輕輕磨擦數下讓龜頭沾滿淫水行事時會比較潤滑些。</w:t>
      </w:r>
    </w:p>
    <w:p>
      <w:r>
        <w:t>達祥慢慢挺動屁股向裡挺進，由於龜頭有淫水的潤滑，「撲嗤」一聲，整個大龜頭已經進去了。</w:t>
      </w:r>
    </w:p>
    <w:p>
      <w:r>
        <w:t>「哎唷！不要……好痛噢……不要了……快拔出來……」</w:t>
      </w:r>
    </w:p>
    <w:p>
      <w:r>
        <w:t>達祥挺起屁股，龜頭再次插入陰戶裡面去，他開始輕輕的旋磨著，然後再稍稍用力往裡一挺，大雞巴進了二寸</w:t>
      </w:r>
    </w:p>
    <w:p>
      <w:r>
        <w:t>多。</w:t>
      </w:r>
    </w:p>
    <w:p>
      <w:r>
        <w:t>「哎呀！不要了……好痛……不要了啦……嗚……啊……」</w:t>
      </w:r>
    </w:p>
    <w:p>
      <w:r>
        <w:t>達祥看她粉臉，痛得煞白，全身顫抖，心裡實在不忍，於是停止攻擊，用手輕撫著她的乳房，揉捏著她的乳頭</w:t>
      </w:r>
    </w:p>
    <w:p>
      <w:r>
        <w:t>.</w:t>
      </w:r>
    </w:p>
    <w:p>
      <w:r>
        <w:t>「再忍耐一下，以後你就會苦盡甘來，歡樂無窮了！」</w:t>
      </w:r>
    </w:p>
    <w:p>
      <w:r>
        <w:t>「嗚……你的這麼粗大，插的我又脹又痛，難受死了，以後我才不敢要呢，沒想到做愛是這樣痛苦的！」</w:t>
      </w:r>
    </w:p>
    <w:p>
      <w:r>
        <w:t>「處女開苞都是會痛的，如果第一次不插到底，以後再玩會更痛的，忍耐一下吧！」</w:t>
      </w:r>
    </w:p>
    <w:p>
      <w:r>
        <w:t>這時達祥已感到龜頭頂到一物，他想這大概就是所謂的處女膜吧。他也不管雪玲受不受的了，猛然地一挺屁股，</w:t>
      </w:r>
    </w:p>
    <w:p>
      <w:r>
        <w:t>粗長的雞巴，「吱」的一聲，齊根的進入到她緊密窄小的小穴裡.</w:t>
      </w:r>
    </w:p>
    <w:p>
      <w:r>
        <w:t>雪玲慘叫一聲「哎唷！痛死我了！」</w:t>
      </w:r>
    </w:p>
    <w:p>
      <w:r>
        <w:t>達祥輕插慢抽，只見雪玲痛得大呼小叫，香汗淋漓。</w:t>
      </w:r>
    </w:p>
    <w:p>
      <w:r>
        <w:t>「輕一點！我好痛……不要……我受不了啦……達祥……不要再插進去啊……」</w:t>
      </w:r>
    </w:p>
    <w:p>
      <w:r>
        <w:t>達祥心裡真是高興極了，處女開苞的滋味真棒，小洞緊緊地包住自己的大雞巴，好舒服！好爽！</w:t>
      </w:r>
    </w:p>
    <w:p>
      <w:r>
        <w:t>「還痛嗎？」達祥問道。</w:t>
      </w:r>
    </w:p>
    <w:p>
      <w:r>
        <w:t>「現在好一點了……」</w:t>
      </w:r>
    </w:p>
    <w:p>
      <w:r>
        <w:t>達祥手握著大肉棒，對準了她的陰戶，屁股一用力「滋」的一聲就插入了三寸多深。</w:t>
      </w:r>
    </w:p>
    <w:p>
      <w:r>
        <w:t>「哎唷！好痛！」</w:t>
      </w:r>
    </w:p>
    <w:p>
      <w:r>
        <w:t>於是達祥也不管她的叫痛，緊跟又是用力一挺，七寸多長的大肉棒，盡根到底，龜頭直頂到子宮口。</w:t>
      </w:r>
    </w:p>
    <w:p>
      <w:r>
        <w:t>雪玲被他猛地一下搗到底，痛得又是尖叫一聲。</w:t>
      </w:r>
    </w:p>
    <w:p>
      <w:r>
        <w:t>「啊……啊啊……不要……真的痛啊……」雪玲痛苦的叫道。</w:t>
      </w:r>
    </w:p>
    <w:p>
      <w:r>
        <w:t>達祥一聽心軟了，於是開始輕抽慢抽，不敢太用力，但他不停地抽插著，漸漸地也就使得雪玲開始舒服的直叫。</w:t>
      </w:r>
    </w:p>
    <w:p>
      <w:r>
        <w:t>「噢……啊……」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