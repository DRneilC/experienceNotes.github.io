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当天秤座遇上天蝎座</w:t>
      </w:r>
    </w:p>
    <w:p>
      <w:r>
        <w:t>首先間單介紹壹下自己，我系女女， 30 出頭系壹個平凡既OL……本身系肥妹既我，上圍有40E ，同埋有個好</w:t>
      </w:r>
    </w:p>
    <w:p>
      <w:r>
        <w:t>大PAT PAT ……其實我壹直都有睇開引板……為避免不必要既麻煩，我開左個新ACCOUNT 黎分享嚇我同我個秘密情</w:t>
      </w:r>
    </w:p>
    <w:p>
      <w:r>
        <w:t>人既故事啦……</w:t>
      </w:r>
    </w:p>
    <w:p>
      <w:r>
        <w:t>其實呢個POST系我同佢都想當做回憶又好，當做紀念都好既原因而出既</w:t>
      </w:r>
    </w:p>
    <w:p>
      <w:r>
        <w:t>小妹文筆好差，同埋未必成日都系甜野……</w:t>
      </w:r>
    </w:p>
    <w:p>
      <w:r>
        <w:t>如有錯別字……請見諒……</w:t>
      </w:r>
    </w:p>
    <w:p>
      <w:r>
        <w:t>會不定時更新…………</w:t>
      </w:r>
    </w:p>
    <w:p>
      <w:r>
        <w:t>可能好多字，但系我想詳細D ，比自己回憶，有支持會KEEP ON</w:t>
      </w:r>
    </w:p>
    <w:p>
      <w:r>
        <w:t>壹切從壹個PM開始……</w:t>
      </w:r>
    </w:p>
    <w:p>
      <w:r>
        <w:t>話說我收到壹個PM……開場白多數都系我想識妳呀，有冇興趣吹嚇水？</w:t>
      </w:r>
    </w:p>
    <w:p>
      <w:r>
        <w:t>咁如是者，我地都系交換左個聯酪方法……</w:t>
      </w:r>
    </w:p>
    <w:p>
      <w:r>
        <w:t>咁我加左去我個LIST度之後，佢壹直都未確認我，咁我都冇留意</w:t>
      </w:r>
    </w:p>
    <w:p>
      <w:r>
        <w:t>我諗過左壹兩日左右，佢ACCEPT我ADD 佢</w:t>
      </w:r>
    </w:p>
    <w:p>
      <w:r>
        <w:t>好，比個名佢先，就叫佢MR. S</w:t>
      </w:r>
    </w:p>
    <w:p>
      <w:r>
        <w:t>咁原來佢系因為之前電話冇電各洋那洋原因遲左CONFIRM 我姐…</w:t>
      </w:r>
    </w:p>
    <w:p>
      <w:r>
        <w:t>咁我當然好客氣話唔緊要啦</w:t>
      </w:r>
    </w:p>
    <w:p>
      <w:r>
        <w:t>之後佢同其他人開始講既野有啲唔同（通常壹黎都系問妳住邊，做羊工，有冇男朋友/ 結左婚未？）</w:t>
      </w:r>
    </w:p>
    <w:p>
      <w:r>
        <w:t>Mr. S ：我依家搭緊巴士番工，肚餓但系諗唔到食乜喎…我：妳平時食開羊做早餐？</w:t>
      </w:r>
    </w:p>
    <w:p>
      <w:r>
        <w:t>S ：都系個啲麵呀同三文治咁蘿我：陪我食茄汁豆呀，好好味架…。</w:t>
      </w:r>
    </w:p>
    <w:p>
      <w:r>
        <w:t>S ：邊度有得賣？</w:t>
      </w:r>
    </w:p>
    <w:p>
      <w:r>
        <w:t>我：妳系邊度番工呀？</w:t>
      </w:r>
    </w:p>
    <w:p>
      <w:r>
        <w:t>S ： XXX（就系咁我就知道佢系邊番工J ）</w:t>
      </w:r>
    </w:p>
    <w:p>
      <w:r>
        <w:t>之後都系啲閒話家常…例如問嚇大家系羊職業，番工忙唔忙呀？</w:t>
      </w:r>
    </w:p>
    <w:p>
      <w:r>
        <w:t>咁要講小小提外話…。話說我ADD 左佢之後，當然我會睇下對方個PROFILE 啦……</w:t>
      </w:r>
    </w:p>
    <w:p>
      <w:r>
        <w:t>（緣份可能就系咁開始）我見到壹張相…咁我就回應下佢張相啦…跟住，佢估到我系邊個星座…。（我地唔多</w:t>
      </w:r>
    </w:p>
    <w:p>
      <w:r>
        <w:t>唔少都系因為呢張相而開始既）</w:t>
      </w:r>
    </w:p>
    <w:p>
      <w:r>
        <w:t>當然吹水呢家野，就真系天南地北咁…跟住…大家就傾下平時有羊嗜好啦……</w:t>
      </w:r>
    </w:p>
    <w:p>
      <w:r>
        <w:t>咁佢就問我會唔會飲酒…我本人是壹個追酒飲既人，所以話題好快就去到飲酒度勒…跟住大家就傾下會去邊飲</w:t>
      </w:r>
    </w:p>
    <w:p>
      <w:r>
        <w:t>酒啦…鐘意飲羊酒啦…總之壹切都系講酒既野…</w:t>
      </w:r>
    </w:p>
    <w:p>
      <w:r>
        <w:t>*** 對唔住，我比較長氣，但系我真系好想好好咁記住呢段關系，所以仲有壹排先會有甜野睇…如果大家唔喜</w:t>
      </w:r>
    </w:p>
    <w:p>
      <w:r>
        <w:t>歡既，可以唔好睇架***</w:t>
      </w:r>
    </w:p>
    <w:p>
      <w:r>
        <w:t>跟住講完酒，我地又講嚇FASHION 野…跟住大家又討論嚇啲牌子野啦…冇幾耐大家傾到咁上下…佢就問我要著</w:t>
      </w:r>
    </w:p>
    <w:p>
      <w:r>
        <w:t>羊衫番工……雖然本人系文職工作，但系就未需要到日日著SUIT咁熱……但系我就最鐘意著裙</w:t>
      </w:r>
    </w:p>
    <w:p>
      <w:r>
        <w:t>同埋高爭鞋……因為夠方便……遲啲會解釋</w:t>
      </w:r>
    </w:p>
    <w:p>
      <w:r>
        <w:t>之後大家就開始交換相…由於小妹唔系靚女……所以都系影嚇自己個日個條裙同埋件衫，但系就冇比洋佢既…</w:t>
      </w:r>
    </w:p>
    <w:p>
      <w:r>
        <w:t>…而佢亦都SHOW番佢當日既做型……</w:t>
      </w:r>
    </w:p>
    <w:p>
      <w:r>
        <w:t>（心諗）都OK有型咁喎…但系都冇諗住會發生啲羊事……同埋人系鐘意靚野架嘛 WAKAKA</w:t>
      </w:r>
    </w:p>
    <w:p>
      <w:r>
        <w:t>之後佢就話要睇下我個洋啦…自問自己只是平凡的人，咁就是但即影壹張比佢……</w:t>
      </w:r>
    </w:p>
    <w:p>
      <w:r>
        <w:t>跟住叫做交換左第壹張相之後，大家又再吹水啦……</w:t>
      </w:r>
    </w:p>
    <w:p>
      <w:r>
        <w:t>跟住如是者，大家又COMMENT 下大家既衣著呀…身型呀咁啦…再交換多左幾張唔同既相</w:t>
      </w:r>
    </w:p>
    <w:p>
      <w:r>
        <w:t>之後……大家開始討論到星座既話題…當中慢慢地有提及過甜野…佢話佢以前試過同我同壹個星座既女人壹齊</w:t>
      </w:r>
    </w:p>
    <w:p>
      <w:r>
        <w:t>過……佢話系性愛上系好夾…但由於我未試過，所以唔知…</w:t>
      </w:r>
    </w:p>
    <w:p>
      <w:r>
        <w:t>暫時未有戲肉住…。如果有人想睇先再打啦…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