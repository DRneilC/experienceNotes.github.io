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房东太太玲姊</w:t>
      </w:r>
    </w:p>
    <w:p>
      <w:r>
        <w:t>我二十五岁退伍后北上就业，但公司没有宿舍，所以只好在外边租房子。於是我就在公司旁边租了一间有庭院</w:t>
      </w:r>
    </w:p>
    <w:p>
      <w:r>
        <w:t>的老式二层楼的独栋建筑，房东是一位40岁的贸易公司老板，房东太太我都叫她玲姊，她也乐得接受，38岁，皮肤</w:t>
      </w:r>
    </w:p>
    <w:p>
      <w:r>
        <w:t>白皙，身材娇小丰满，是属於有肉型的成熟女人。她们结婚10年但没有小孩。因房东先生常常出差在外，有时候不</w:t>
      </w:r>
    </w:p>
    <w:p>
      <w:r>
        <w:t>会回来过夜，所以希望找一个人陪她老婆壮壮胆，就在这样的情况下我就住进这个房子了。</w:t>
      </w:r>
    </w:p>
    <w:p>
      <w:r>
        <w:t>我住进那里以后，房东对我很好，有一次我去上班时，看见他们在吃早餐，於是找我一起吃早餐。久而久之我</w:t>
      </w:r>
    </w:p>
    <w:p>
      <w:r>
        <w:t>就成了她们早餐的固定食客，尤其是玲姊对我特别好。玲姊说：一个人在外不方便，要多注意自己身体，偶尔要我</w:t>
      </w:r>
    </w:p>
    <w:p>
      <w:r>
        <w:t>晚上早点回去，玲姊还会帮我加菜呢！有一次晚上我忽然想要上厕所急忙打开浴室大门，却发现房东太太正在洗澡</w:t>
      </w:r>
    </w:p>
    <w:p>
      <w:r>
        <w:t>（身材真棒），急忙把门关起来，我真的有些担心不知应该如何渡过这一晚，然而隔天房玲姊却好像没事一样，一</w:t>
      </w:r>
    </w:p>
    <w:p>
      <w:r>
        <w:t>样早起，一样为我准备早餐。因为房东除了常常在外面出差以外，在台湾的时间也经常在外应酬，每次都是喝的醉</w:t>
      </w:r>
    </w:p>
    <w:p>
      <w:r>
        <w:t>醺醺回家，有时我还要帮玲姊一起扶他上楼。</w:t>
      </w:r>
    </w:p>
    <w:p>
      <w:r>
        <w:t>自从上次看过玲姊她的裸体之后，总是在扶房东的同时，不自觉的会往玲姊宽松的领口看去，那引人遐思的伟</w:t>
      </w:r>
    </w:p>
    <w:p>
      <w:r>
        <w:t>大胸部若隐若现的呈现在我的眼前。起先玲姊都没发觉，后来几次可能我看的太入神，才被玲姊知道我常常借机会</w:t>
      </w:r>
    </w:p>
    <w:p>
      <w:r>
        <w:t>在偷窥她，但她却没有任何反应。不知是玲姊有意或是我自作多情，总觉得玲姊时常利用老公不在的时间，若有似</w:t>
      </w:r>
    </w:p>
    <w:p>
      <w:r>
        <w:t>无的制造机会让我窥视。事情事发生在我有一次在外面跑业务后，天气热的让人觉得很不舒服，於是回家想休息一</w:t>
      </w:r>
    </w:p>
    <w:p>
      <w:r>
        <w:t>下，回家时在客厅遇到玲姊问我怎么提早回来了，我告诉她我很不舒服，玲姊说你可能中暑了，要我到她的房间趴</w:t>
      </w:r>
    </w:p>
    <w:p>
      <w:r>
        <w:t>在床上，玲姊要帮我刮砂，说等一下就会舒服了。</w:t>
      </w:r>
    </w:p>
    <w:p>
      <w:r>
        <w:t>於是她从厨房拿出了汤匙及酒帮我刮沙，在接受刮沙期间我们断断续续的谈着一些生活上的琐事，在整个按摩</w:t>
      </w:r>
    </w:p>
    <w:p>
      <w:r>
        <w:t>期间，我不断偷看着她。玲姊穿着一件家居背心，而且从袖口可以隐约看到玲姊竟然没有穿内衣，她那白皙柔软的</w:t>
      </w:r>
    </w:p>
    <w:p>
      <w:r>
        <w:t>乳房因刮沙而剧烈的晃动着，这一幕让我忘却了中暑的不舒服，而且撩起我最原始的兽性欲望。我的肉棒硬硬的顶</w:t>
      </w:r>
    </w:p>
    <w:p>
      <w:r>
        <w:t>起了裤子，但是想到她是房东的老婆，很想跟玲姊来一手又不敢，所以只好继续趴着，避免丑态毕露。</w:t>
      </w:r>
    </w:p>
    <w:p>
      <w:r>
        <w:t>当刮沙快结束时，被玲姊发现我偷看她，我心里想着，这下惨了，不知道该如何反应。没想到玲姊当时的反应</w:t>
      </w:r>
    </w:p>
    <w:p>
      <w:r>
        <w:t>出乎我的意料之外，她指着我发硬的肉棒邪邪的笑着问：「你整个下面勃起看着我，你想做什么」我听到玲姊这样</w:t>
      </w:r>
    </w:p>
    <w:p>
      <w:r>
        <w:t>说便离开床铺想向玲姊道歉，没想到就在这同时，玲姊却站到我的旁边，满脸通红，急促的呼吸伴随着胸部的起伏，</w:t>
      </w:r>
    </w:p>
    <w:p>
      <w:r>
        <w:t>再加上玲姊身上散发岀成熟女人特有的芳香，真的令我意乱情迷。</w:t>
      </w:r>
    </w:p>
    <w:p>
      <w:r>
        <w:t>我禁不住弯身吻了玲姊一下，她张开眼睛看我一下：「你不怕我老公吗？」我用一个深吻代表答案，而双手亦</w:t>
      </w:r>
    </w:p>
    <w:p>
      <w:r>
        <w:t>开始由玲姊的衣领插入，将双手按在她一对柔软的乳房上面轻轻的揉捏抚弄，看到玲姊的呼吸急速起来「嗯……嗯</w:t>
      </w:r>
    </w:p>
    <w:p>
      <w:r>
        <w:t>……」低吟着，我移身至玲姊身旁，开始解除她身上的衣物，她只作轻微反抗便让我除下她的所有衣物，她合上眼</w:t>
      </w:r>
    </w:p>
    <w:p>
      <w:r>
        <w:t>睛让我在欣赏她的全身。玲姊羞羞的说：「你要答应我，我们只有今天这一次，不能让我老公知道！」我答应她：</w:t>
      </w:r>
    </w:p>
    <w:p>
      <w:r>
        <w:t>「只要能够跟玲姊爱过一次我就心满意足了，但我没有保险套，真的可以吗？」玲姊说：「今天是安全期，可以射</w:t>
      </w:r>
    </w:p>
    <w:p>
      <w:r>
        <w:t>在里面，没有关系！」听玲姊这么一说，无疑是给了我一个莫大的鼓励，我轻轻将玲姊推倒到床上，在床上我的嘴</w:t>
      </w:r>
    </w:p>
    <w:p>
      <w:r>
        <w:t>唇吻着她的小嘴，玲姊的舌头已经迫不及待与我的舌头纠缠在一起。</w:t>
      </w:r>
    </w:p>
    <w:p>
      <w:r>
        <w:t>玲姊不时的把她的香舌伸到我的口中，我们热烈的吸吮吞咽彼此的口水，玲姊的情欲逐渐高张，双手紧紧抱着</w:t>
      </w:r>
    </w:p>
    <w:p>
      <w:r>
        <w:t>我的头，身体像蛇一般的扭动起来，我的手按着她乳头搓揉着，玲姊的乳房虽然很丰满，但乳头却不大，她的奶头</w:t>
      </w:r>
    </w:p>
    <w:p>
      <w:r>
        <w:t>在我的刺激之下，很快的就充血变硬。这时候玲姊的身体不停的扭动，并且发出的呻吟「唔……嗯……嗯…嗯…嗯</w:t>
      </w:r>
    </w:p>
    <w:p>
      <w:r>
        <w:t>……」我的手亦开始向下移，摸到小腹上平滑柔软的稀疏草丛，接着玲姊伸出她的手引导我顺着她的大腿交界处稀</w:t>
      </w:r>
    </w:p>
    <w:p>
      <w:r>
        <w:t>疏柔软阴毛覆盖的耻骨往下抚摸，抚摸玲姊那神秘诱人的三角地带，很快的就滑进她那早已被淫液所润湿肉缝，中</w:t>
      </w:r>
    </w:p>
    <w:p>
      <w:r>
        <w:t>间肉缝中流出的淫水早已湿了我的手。玲姊禁不住发出的呻吟声越来越大「唔……嗯……嗯…很舒服呀……嗯…嗯</w:t>
      </w:r>
    </w:p>
    <w:p>
      <w:r>
        <w:t>……」。</w:t>
      </w:r>
    </w:p>
    <w:p>
      <w:r>
        <w:t>她似乎配合手指的抽插，屁股不停的往上挺动，蹙眉紧锁整个脸左右摆动，我的吻亦开始向下移，身体亦自然</w:t>
      </w:r>
    </w:p>
    <w:p>
      <w:r>
        <w:t>地反转，先吻到她白皙柔软诱人的胸部，我忍不住把脸埋在玲姊深深的乳沟中，忘情享受这成熟女人特有的迷人气</w:t>
      </w:r>
    </w:p>
    <w:p>
      <w:r>
        <w:t>息。接下来我用嘴巴含着玲姊的奶头吸吮，并且不间断的向下吻至她已被我弄至湿烫的阴部，我轻轻地用舌尖和牙</w:t>
      </w:r>
    </w:p>
    <w:p>
      <w:r>
        <w:t>齿轻舔着她的阴蒂，贪婪地吸吮着她神秘的水源，竭尽全地奉迎她，我要让玲姊知道女人的快乐。我见时机到了，</w:t>
      </w:r>
    </w:p>
    <w:p>
      <w:r>
        <w:t>便提起我那青筋爆起的阳具，「噗」的一声，整条肉棒全部插入玲姊的阴道里面。玲姊大叫说「啊……痛……痛啊</w:t>
      </w:r>
    </w:p>
    <w:p>
      <w:r>
        <w:t>……轻……慢一点……别动……我几个月没干……没干过了，里面很紧……你要轻一点……」。於是我先按兵不动，</w:t>
      </w:r>
    </w:p>
    <w:p>
      <w:r>
        <w:t>让肉棒先插在玲姊的阴道里按兵不动，享受温暖湿润的阴道紧缩所带来的绝妙感受，然后抬起玲姊的上身先用嘴吸</w:t>
      </w:r>
    </w:p>
    <w:p>
      <w:r>
        <w:t>吮她的奶头。</w:t>
      </w:r>
    </w:p>
    <w:p>
      <w:r>
        <w:t>玲姊的奶头似乎相当敏感，轻轻一碰就会引起全身的颤动，我吸吮一下子后：「玲姊，对不起！把你弄痛了，</w:t>
      </w:r>
    </w:p>
    <w:p>
      <w:r>
        <w:t>你里面很紧，但你已很湿了，为何会这样呢」玲姊表示：「最近这半年来老公天天在外面应酬，根本就忽视了我的</w:t>
      </w:r>
    </w:p>
    <w:p>
      <w:r>
        <w:t>需求，我已经快忘记做爱的感觉了。是你最近偷窥我的行为再度又燃起我的熄灭已久欲望」。这时突然电话响了，</w:t>
      </w:r>
    </w:p>
    <w:p>
      <w:r>
        <w:t>玲姊表示要听，但我们都不舍得连在一起的欢娱，我只有让我们下身连在一起，扶着玲姊的双腿抱起她，玲姊用双</w:t>
      </w:r>
    </w:p>
    <w:p>
      <w:r>
        <w:t>腿夹着我的腰，双手抱着我去听电话（好像无尾熊）。</w:t>
      </w:r>
    </w:p>
    <w:p>
      <w:r>
        <w:t>好在玲姊身材娇小，不然这个招式会让我吃不消。电话传来强劲的音乐，而我在玲姊听电话期间，她忍受着快</w:t>
      </w:r>
    </w:p>
    <w:p>
      <w:r>
        <w:t>感的呻吟听着电话，只能回应几句好的好的便挂断电话。玲姊在我耳旁呻吟说：他老公来电晚上有应酬，会晚点回</w:t>
      </w:r>
    </w:p>
    <w:p>
      <w:r>
        <w:t>来」，言下之意好像在暗示我们可以继续。既然玲姊这么说，我就慢慢的再往前挺进，大约三十分钟之后我们双双</w:t>
      </w:r>
    </w:p>
    <w:p>
      <w:r>
        <w:t>在这情况之下达到高潮，我奋力的将久未与人做爱的精子阴道射入玲姊的阴道，抽出疲软的阴茎，精液顺势流出。</w:t>
      </w:r>
    </w:p>
    <w:p>
      <w:r>
        <w:t>玲姊轻声的喘息着，等她休息了一段时间之后，我问她：「感觉如何？」玲姊告诉我：非常地刺激，从来没有</w:t>
      </w:r>
    </w:p>
    <w:p>
      <w:r>
        <w:t>过这种感觉……自从那次以后，本来只要一夜情的玲姊，都会利用老公不在的晚上，玩着属於我们的禁忌游戏，只</w:t>
      </w:r>
    </w:p>
    <w:p>
      <w:r>
        <w:t>因她太满意了！这样的关系一直到我结婚之后还继续维持着，后来在我33岁的时候玲姊随着她老公移民到纽西兰才</w:t>
      </w:r>
    </w:p>
    <w:p>
      <w:r>
        <w:t>告结束。现在想起那段在外租屋的日子，还是会让我回味无穷，同时也会想念我的玲姊，不知她在纽西兰是否幸福。</w:t>
      </w:r>
    </w:p>
    <w:p>
      <w:r>
        <w:t>（完）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