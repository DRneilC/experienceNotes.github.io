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我的第一出轨(真实经历)</w:t>
      </w:r>
    </w:p>
    <w:p>
      <w:r>
        <w:t>我与老婆在一起9 年了，9 年来感情很好，性生活也算和谐；但毕竟9 年了，正所谓7 年之痒激情早已消退了，</w:t>
      </w:r>
    </w:p>
    <w:p>
      <w:r>
        <w:t>也期盼着能有一场婚外的艳遇。基于这种出发点，在网上聊天自然而然的会寻找一些合适的对象。说实话，网上的</w:t>
      </w:r>
    </w:p>
    <w:p>
      <w:r>
        <w:t>情人不少，因为都是外地的，所以都没有见过面，更没有发生过什么事呢？如果是以前还好，以前经常出差，今年</w:t>
      </w:r>
    </w:p>
    <w:p>
      <w:r>
        <w:t>工作调动以后，基本没有出差的机会了。知道小孟（化名）的出现，我的梦想终于得以实现我工作在天津，是在沈</w:t>
      </w:r>
    </w:p>
    <w:p>
      <w:r>
        <w:t>阳上的大学，对这个城市也算比较了解了，所以聊天的时候，总喜欢加一些沈阳的女孩或者少妇；毕竟本人也是30</w:t>
      </w:r>
    </w:p>
    <w:p>
      <w:r>
        <w:t>多岁的人了，跟那些女孩也没什么共同的语言了，所以还是加的少妇多一些。有一天在玩漂流瓶的时候，有人通过</w:t>
      </w:r>
    </w:p>
    <w:p>
      <w:r>
        <w:t>「看看谁在捞」跟我打招呼，她告诉我她跟她的一个朋友的名字一样，只是那个朋友消失了，她很想他。我猜想，</w:t>
      </w:r>
    </w:p>
    <w:p>
      <w:r>
        <w:t>那个人应该是她的网上情人吧，既然他们两人可以网恋，为什么我不可以呢？所以我就按下决心，一定要将整个少</w:t>
      </w:r>
    </w:p>
    <w:p>
      <w:r>
        <w:t>妇拿下。</w:t>
      </w:r>
    </w:p>
    <w:p>
      <w:r>
        <w:t>聊天当中得知，她姓孟，我就叫她小孟了。几年前，因为老公出轨，所以离婚了，自己带着孩子跟妈妈过。聊</w:t>
      </w:r>
    </w:p>
    <w:p>
      <w:r>
        <w:t>天中，她也一再强调不见网友。到此，我也明白了为什么那个网友会消失了。相信狼友们都有这个想法，聊到个女</w:t>
      </w:r>
    </w:p>
    <w:p>
      <w:r>
        <w:t>的，谁不想见见面，再发生点什么呢，可是她把话说的死死的，所以那个朋友也知道没什么机会了，所以就自行消</w:t>
      </w:r>
    </w:p>
    <w:p>
      <w:r>
        <w:t>失了吧。我们聊的内容有点暧昧，我问她跟之前的那个网友也这样暧昧吗？她说没有。那个兄弟还挺能装，一直也</w:t>
      </w:r>
    </w:p>
    <w:p>
      <w:r>
        <w:t>没露出自己的狐狸尾巴；或许露了，被小孟拒绝了，她也不好意思说吧。</w:t>
      </w:r>
    </w:p>
    <w:p>
      <w:r>
        <w:t>我跟小孟聊天的时候，说的很清楚，我看过她的照片，对她有感觉，希望能跟她发生点什么。同时我也强调，</w:t>
      </w:r>
    </w:p>
    <w:p>
      <w:r>
        <w:t>每个男人在网上都希望能跟自己聊天的这个女的发生点什么，他之前的那个朋友也一样。她也同意我的看法，告诉</w:t>
      </w:r>
    </w:p>
    <w:p>
      <w:r>
        <w:t>我她拉黑的网友，比现在QQ里剩的网友要多的多，都是那些人胡乱说话，满口的污秽。我也跟她强调，我跟别人也</w:t>
      </w:r>
    </w:p>
    <w:p>
      <w:r>
        <w:t>有所不同，别人或许是想跟每个聊天的女人都能上床，但是我只是对有感觉的人才有这样的想法，而她是一个让我</w:t>
      </w:r>
    </w:p>
    <w:p>
      <w:r>
        <w:t>有感觉的人。</w:t>
      </w:r>
    </w:p>
    <w:p>
      <w:r>
        <w:t>挑明了之后，好几天没怎么说话，有时候她问我干吗呢？我就说泡妞呢。后来，她问我真的在泡妞吗？我告诉</w:t>
      </w:r>
    </w:p>
    <w:p>
      <w:r>
        <w:t>她跟她开玩笑呢，是故意气她呢。她也跟我说，明知道我对她有非分之想，但是她很喜欢跟我聊天，所以也不舍得</w:t>
      </w:r>
    </w:p>
    <w:p>
      <w:r>
        <w:t>删我；后来，她终于跟我说，要不我就见你一次吧，我说你可是有自己的原则的，你要破坏自己的原则吗？而真的</w:t>
      </w:r>
    </w:p>
    <w:p>
      <w:r>
        <w:t>见了面，</w:t>
      </w:r>
    </w:p>
    <w:p>
      <w:r>
        <w:t>或许会有事情发生的。她跟我说，她已经做好这个准备了。不过，我也一直在考虑，要不要真的去见她，毕竟</w:t>
      </w:r>
    </w:p>
    <w:p>
      <w:r>
        <w:t>我还没有出过轨，这第一步要买出去需要很大的勇气的，况且还要去她的地盘。所以我跟她说，现在天气很热，等</w:t>
      </w:r>
    </w:p>
    <w:p>
      <w:r>
        <w:t>天气凉快一点我去看她又过了几天，她跟我说，要去趟深圳，有个亲戚给孩子办满月，她过去随个礼。我就开玩笑</w:t>
      </w:r>
    </w:p>
    <w:p>
      <w:r>
        <w:t>似的说，要不回来的时候，在天津停一站，她说不行。等她到了深圳以后，我们聊天的时候，她跟我说，决定了，</w:t>
      </w:r>
    </w:p>
    <w:p>
      <w:r>
        <w:t>回来的时候，在天津停一站，跟我见一面。听完这句话，我真是高兴的不得了。最后定下了时间，她是周四晚上8</w:t>
      </w:r>
    </w:p>
    <w:p>
      <w:r>
        <w:t>点多从深圳上火车，到天津大概是26个小时，基本是第二天晚上10点左右；</w:t>
      </w:r>
    </w:p>
    <w:p>
      <w:r>
        <w:t>接下来的两天刚好是周六周日，我让她周日下午回去，我们可以在一起两天两宿。可是没过多久，她又跟我说，</w:t>
      </w:r>
    </w:p>
    <w:p>
      <w:r>
        <w:t>孩子在家闹了，不知道该不该到天津，我就说既然票都已经买了，就停一站吧，你可以提前一天回去，周六下午就</w:t>
      </w:r>
    </w:p>
    <w:p>
      <w:r>
        <w:t>走；后来她有跟我说，孩子在家闹的厉害，想再早点回去，我给查了一下车票，然后给定了一张周六早上的票。这</w:t>
      </w:r>
    </w:p>
    <w:p>
      <w:r>
        <w:t>样算下来，我们可以在一起的时间也只有几个小时了。虽然短，但总比没有好，她来天津，总比我去沈阳看她心里</w:t>
      </w:r>
    </w:p>
    <w:p>
      <w:r>
        <w:t>要踏实。！@$^ ！@#% 那天晚上我早早的就出来了，为了能有更多的时间在一起，就在火车站附近订了家宾馆。一</w:t>
      </w:r>
    </w:p>
    <w:p>
      <w:r>
        <w:t>切准备妥当之后，我就去火车站接她，买了站台票，在火车到站前20分钟进入站台等她。不知道是天意弄人还是好</w:t>
      </w:r>
    </w:p>
    <w:p>
      <w:r>
        <w:t>事多磨，就在火车进站前5 分钟，站台上的LED 显示屏公布，这趟车晚点18分钟。感觉时间过得好慢，我是一分一</w:t>
      </w:r>
    </w:p>
    <w:p>
      <w:r>
        <w:t>秒的数着过的，眼看着18分钟快过去了，LED 显示屏提示又晚点，</w:t>
      </w:r>
    </w:p>
    <w:p>
      <w:r>
        <w:t>又要延后20多分钟。火车整整晚点了40分钟，我在站台上足足站了一个小时，总算等来了这趟姗姗来迟的列车。</w:t>
      </w:r>
    </w:p>
    <w:p>
      <w:r>
        <w:t>她提前已经告诉我车厢号了，等她走出车厢的时候，我快步迎上去，给她一个深深的拥抱，随后接过她手中的包，</w:t>
      </w:r>
    </w:p>
    <w:p>
      <w:r>
        <w:t>向出站口走去。我两只手，一只手里拎着她的一个包，另一只手里拿了瓶矿泉水，出了出站口，我将手中的矿泉水</w:t>
      </w:r>
    </w:p>
    <w:p>
      <w:r>
        <w:t>瓶扔到旁边的垃圾桶里，然后拉住她的手，这样手挽手向宾馆走去</w:t>
      </w:r>
    </w:p>
    <w:p>
      <w:r>
        <w:t>到了宾馆，她说好累，直接就躺倒床上了，我也躺在她的身边，亲了她一下，然后给她换了拖鞋，让她去洗澡。</w:t>
      </w:r>
    </w:p>
    <w:p>
      <w:r>
        <w:t>她进了卫生间，随手将门反锁，看来是不让我跟她一起洗。没多久，她出来了，手里拿着换下来的衣服，</w:t>
      </w:r>
    </w:p>
    <w:p>
      <w:r>
        <w:t>身上围着浴巾，很是奇怪，已经洗完澡了，怎么胸罩还没有脱呢？没关这么多，我进入卫生间，三下五除二就</w:t>
      </w:r>
    </w:p>
    <w:p>
      <w:r>
        <w:t>洗完了，我也是围着浴巾出来的，不过我的浴巾里面可是真空的。此时，她已经躺在床上了，我也没有客气，直接</w:t>
      </w:r>
    </w:p>
    <w:p>
      <w:r>
        <w:t>就钻进了被窝。我去亲她的嘴唇，她好像有些害羞，躲躲闪闪的，我将被子向上拉，盖住了我们的头，这样她就不</w:t>
      </w:r>
    </w:p>
    <w:p>
      <w:r>
        <w:t>再害羞了，我们两个的嘴唇粘到了一起……一阵热吻之后，我开始吻其他的地方，吻了耳根，吻了脸颊，吻了脖子</w:t>
      </w:r>
    </w:p>
    <w:p>
      <w:r>
        <w:t>……我一边吻着她的胸口，一边把手伸到她背后，准备解开她的胸罩，可是她说什么也不让我解，我也不想太强硬，</w:t>
      </w:r>
    </w:p>
    <w:p>
      <w:r>
        <w:t>不解就不解吧，后边还有大把的时间，我就不行我脱不下你的胸罩。我心里也犯嘀咕，不会她只想让我亲亲吧，我</w:t>
      </w:r>
    </w:p>
    <w:p>
      <w:r>
        <w:t>把手伸向她的两腿间，并没有穿内裤，看来是我多虑了。虽然胸罩不让脱，不过还是可以向下拉的，向下拉，一样</w:t>
      </w:r>
    </w:p>
    <w:p>
      <w:r>
        <w:t>可以把咪咪露出来的。她的咪咪很大，也很软，乳头也很软，不论我怎么亲吻，怎么吮吸，</w:t>
      </w:r>
    </w:p>
    <w:p>
      <w:r>
        <w:t>就是不硬。我将掀到一旁，开始向她的私密处前进。她的阴毛很稀疏，而且颜色还不是黑色的，跟头发的颜色</w:t>
      </w:r>
    </w:p>
    <w:p>
      <w:r>
        <w:t>差不多，是浅黄色的，难道是染发的时候直接连这里也染了？浅黄色中间还有几根白色的，真是极品啊。分开她的</w:t>
      </w:r>
    </w:p>
    <w:p>
      <w:r>
        <w:t>双腿，私处很干净，没有毛毛，两片大阴唇很厚实，紧紧的合在一起，中间只有一条缝，哇，居然是馒头屄，以前</w:t>
      </w:r>
    </w:p>
    <w:p>
      <w:r>
        <w:t>只是在图片中见到，想不到我第一次出轨，就会碰到传说中的馒头屄。我拨开那！</w:t>
      </w:r>
    </w:p>
    <w:p>
      <w:r>
        <w:t>条肉缝，看见了小阴唇，很短，颜色还是粉红，如此美器，怎能不好好品尝一番，我用舌尖轻轻的扫了一下她</w:t>
      </w:r>
    </w:p>
    <w:p>
      <w:r>
        <w:t>的小阴唇，她的身体登时颤抖了一下，想不到居然如此敏感；舔过几次之后，我将她的两片嫩肉含在口中，又薄又</w:t>
      </w:r>
    </w:p>
    <w:p>
      <w:r>
        <w:t>滑，感觉像嘴里含了两片生鱼片一样。我分开她的两片阴唇，露出上方的那个小豆豆，豆豆虽然已经严重充血了，</w:t>
      </w:r>
    </w:p>
    <w:p>
      <w:r>
        <w:t>但依然很小，之有绿豆大小。还是用刚才的方法，用舌尖轻轻的扫了一下她的小豆豆，她长长的喊了一声「啊</w:t>
      </w:r>
    </w:p>
    <w:p>
      <w:r>
        <w:t>……」，我加大了力度刺激这个小豆豆，她的喊声也由长变短，两手抓着床单，身体开始扭动起来，看样子是在极</w:t>
      </w:r>
    </w:p>
    <w:p>
      <w:r>
        <w:t>度享受之中。</w:t>
      </w:r>
    </w:p>
    <w:p>
      <w:r>
        <w:t>前戏进行的差不多了，正戏该上场了。我将她的两腿扛在肩上，手扶着我的宝贝，直捣黄龙，插进了她的阴道。</w:t>
      </w:r>
    </w:p>
    <w:p>
      <w:r>
        <w:t>这是我和我老婆经常用的姿势，我老婆说，这样的姿势可以很容易刺激到G 点。她的阴道很紧，很温暖，很湿润，</w:t>
      </w:r>
    </w:p>
    <w:p>
      <w:r>
        <w:t>插进去的感觉真的很好。或许是第一次出轨的缘故吧，没插多一会，就有想射的感觉，我马上放慢了速度，放下她</w:t>
      </w:r>
    </w:p>
    <w:p>
      <w:r>
        <w:t>的双腿，</w:t>
      </w:r>
    </w:p>
    <w:p>
      <w:r>
        <w:t>俯下身去，亲吻她的咪咪；她可能已经极度动情了，我这一停下来，她马上不高兴了，立刻起身，将我骑到了</w:t>
      </w:r>
    </w:p>
    <w:p>
      <w:r>
        <w:t>身下，她在上边开始做起了活塞运动。被她这样一搞，我立即失去了主动，想射的感觉也越来越强烈，终于在她没</w:t>
      </w:r>
    </w:p>
    <w:p>
      <w:r>
        <w:t>注意的时候，我抽出了我的宝贝，射到了外边。</w:t>
      </w:r>
    </w:p>
    <w:p>
      <w:r>
        <w:t>虽然没有经过我的冲刺，不过她似乎感觉也是不错的，躺在了我旁边，脸上能看出有幸福的感觉。我抱着她，</w:t>
      </w:r>
    </w:p>
    <w:p>
      <w:r>
        <w:t>跟她道歉：「亲爱的，对不起，我是第一次，有些太紧张了」。她回答没关系，说我已经让她很舒服了。我不知道</w:t>
      </w:r>
    </w:p>
    <w:p>
      <w:r>
        <w:t>这话是真是假，就当真的听吧。</w:t>
      </w:r>
    </w:p>
    <w:p>
      <w:r>
        <w:t>躺了一会，我觉得宝贝恢复的差不多了，便开始吻她。这次问的很细致，从头到脚，都吻了个遍，最后又吻到</w:t>
      </w:r>
    </w:p>
    <w:p>
      <w:r>
        <w:t>了私密处；神器果然是神器，刚才已经战斗过一次了，而此刻又是闭合的紧紧的，这样的极品美屄，怎么能让人不</w:t>
      </w:r>
    </w:p>
    <w:p>
      <w:r>
        <w:t>喜欢呢。我侧躺在她的身边，</w:t>
      </w:r>
    </w:p>
    <w:p>
      <w:r>
        <w:t>头从她弯曲的腿下伸过去，亲吻她的美屄，而她，则侧过头来，将我的宝贝含在嘴里。我老婆很少给我口交，</w:t>
      </w:r>
    </w:p>
    <w:p>
      <w:r>
        <w:t>让她这么一含，真有种灵魂出窍的感觉，别提多美了。她口交的技术很棒，让我的宝贝在她的嘴里进进出出，从来</w:t>
      </w:r>
    </w:p>
    <w:p>
      <w:r>
        <w:t>没有碰到过她的牙齿；时不时的，他还会伸出舌头，舔舔我的蛋蛋，或者把蛋蛋含到嘴里；这样的待遇之前从来没</w:t>
      </w:r>
    </w:p>
    <w:p>
      <w:r>
        <w:t>有享受过，老天真的是对我不薄，给我送来这样一个尤物，让我怎么感谢他老人家呢。吻过一会，我从床上下到地</w:t>
      </w:r>
    </w:p>
    <w:p>
      <w:r>
        <w:t>上，也将她拉到床边，我喜欢站在地上搞，在床上，只是腰部用力，有时候大腿能帮上点忙；</w:t>
      </w:r>
    </w:p>
    <w:p>
      <w:r>
        <w:t>而站在地上，则是全身用力，也不至于对腰部造成太大的负担。这次也不知道插了多长时间，三浅一深、九浅</w:t>
      </w:r>
    </w:p>
    <w:p>
      <w:r>
        <w:t>一深，鬼子扛枪、老汉推车，我会的姿势我都用上了；最后她央求我：「快点，快点好吗，我要飞起来了」，于是</w:t>
      </w:r>
    </w:p>
    <w:p>
      <w:r>
        <w:t>我双手抓住她的胯部，开始冲刺，枪枪见底，没有任何保留，积攒了多日的子孙全部射进了她的体内。稍微休息了</w:t>
      </w:r>
    </w:p>
    <w:p>
      <w:r>
        <w:t>一会，我拿出事先准备好的毓婷让她吃下，两个人抱着就睡着了。</w:t>
      </w:r>
    </w:p>
    <w:p>
      <w:r>
        <w:t>因为她要赶紧回去看孩子，所以早上天刚亮，我们就起床了，依依不舍的把她送上了火车。虽然相处的时间比</w:t>
      </w:r>
    </w:p>
    <w:p>
      <w:r>
        <w:t>较短暂，但是真的回味无穷。可能是第一次出轨吧，有点紧张，对自己的表现并不是特别满意，希望下次见面能好</w:t>
      </w:r>
    </w:p>
    <w:p>
      <w:r>
        <w:t>些吧。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