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当年在农村插队时的母女情人</w:t>
      </w:r>
    </w:p>
    <w:p>
      <w:r>
        <w:t>70年代。中学毕业到农村插队。接受贫下中农再教育是必须的。家里有一个远房叔叔在离城150 公里的一个县</w:t>
      </w:r>
    </w:p>
    <w:p>
      <w:r>
        <w:t>当县委书记。我找到他。请他帮我安排到他管辖的这个县。他说这事得我父母跟他谈才行。《挑眼了。嫌我父母没</w:t>
      </w:r>
    </w:p>
    <w:p>
      <w:r>
        <w:t>亲自来求他》。只好回家汇报。父母也感觉有些欠礼。让司机班派一辆轿车。（父亲是副局级）。带上烟酒。来到</w:t>
      </w:r>
    </w:p>
    <w:p>
      <w:r>
        <w:t>县城。叔叔很热情。叫来了婶婶和县里的主要领导。在县城最好的饭馆摆了两桌。席间叔叔向大家介绍了他这个在</w:t>
      </w:r>
    </w:p>
    <w:p>
      <w:r>
        <w:t>京城当局长的哥哥（露脸儿啊）和我这个要来插队的侄儿。让大家对我今后的事儿多加照顾。</w:t>
      </w:r>
    </w:p>
    <w:p>
      <w:r>
        <w:t>我被县：知青办：分到一个相对比较富的村子。离县城较远。公社书记和村书记把我当小祖宗一样供着。（县</w:t>
      </w:r>
    </w:p>
    <w:p>
      <w:r>
        <w:t>委书记的亲戚谁惹的起）根本不让我干活。让我在大队院里值夜班白天瞎玩儿公社派出所的所长都经常带着酒菜来</w:t>
      </w:r>
    </w:p>
    <w:p>
      <w:r>
        <w:t>看我。当然我也给他们这些地头蛇花了不少钱……我托县劳动局长给村书记的二闺女搞到一个县里化工厂的招工指</w:t>
      </w:r>
    </w:p>
    <w:p>
      <w:r>
        <w:t>标{ 实际是家父帮助办的}.从此村书记这个地头蛇对我言听计从。我成了这个800 多户村民的村的举足轻重的人物。</w:t>
      </w:r>
    </w:p>
    <w:p>
      <w:r>
        <w:t>村书记是个恶霸。经常对村里的几户出身不好的人家大打出手。一天晚上。他喝完了酒把一对定为富农出身姓郭的</w:t>
      </w:r>
    </w:p>
    <w:p>
      <w:r>
        <w:t>夫妇带到大队部。罚他们下跪。让他们想想最近都干过那些破坏革命生产的一切反动行为。明天向他汇报。说完自</w:t>
      </w:r>
    </w:p>
    <w:p>
      <w:r>
        <w:t>己回家睡觉了。夫妇俩一直在空屋跪着连头都不敢抬。三个女儿在队部院外掉眼泪。就是不敢进院。我实在看不下</w:t>
      </w:r>
    </w:p>
    <w:p>
      <w:r>
        <w:t>去了。把他们几个女儿叫进我的房间。让她们领父母先回家。有事儿我顶着。她们谁也不敢。说书记不说话她们不</w:t>
      </w:r>
    </w:p>
    <w:p>
      <w:r>
        <w:t>敢。我想了想说。好吧。今晚就让他俩在我房间想问题。你们回去吧。我会照顾他们的。她们走后我把夫妇俩叫到</w:t>
      </w:r>
    </w:p>
    <w:p>
      <w:r>
        <w:t>我房间。说你们不要跪了。就坐着想问题。明天向书记交代。俩夫妇千恩万谢。</w:t>
      </w:r>
    </w:p>
    <w:p>
      <w:r>
        <w:t>第二天早上。来到书记家。为他们说情。说算了吧。他们家也挺可怜的。书记对我诡笑。说昨晚他几个丫头都</w:t>
      </w:r>
    </w:p>
    <w:p>
      <w:r>
        <w:t>去了吧。看着那个顺眼啊？我说都挺顺眼的。{ 其实就是一般长相} 书记说好我放个面子。饶了他们。今晚让几个</w:t>
      </w:r>
    </w:p>
    <w:p>
      <w:r>
        <w:t>丫头好好谢谢你。来到队部。俩夫妇见到书记已吓的面无人色。书记厉声说。今天知青（知识青年简称）为你们说</w:t>
      </w:r>
    </w:p>
    <w:p>
      <w:r>
        <w:t>情。放了你们。回去和逼丫头们说。今晚要好好谢谢人家。怎样谢我就不说了。要是丫头们伺候不好就让你们家老</w:t>
      </w:r>
    </w:p>
    <w:p>
      <w:r>
        <w:t>娘们儿教教她们。滚吧。农村人说话总是把鸡八呀。逼呀挂在嘴上。整天都是聊东家姑娘卖逼西家媳妇卖眼儿的事</w:t>
      </w:r>
    </w:p>
    <w:p>
      <w:r>
        <w:t>儿。每当我听到这些时体内都有一阵冲动。我当然明白他们说的谢谢是怎么一回事。只是装蒜就是了。</w:t>
      </w:r>
    </w:p>
    <w:p>
      <w:r>
        <w:t>夫妇俩走了。书记看着我说。侄儿。别不好意思。在农村这儿操娘们儿没什么大不了的。公社的头头们谁没几</w:t>
      </w:r>
    </w:p>
    <w:p>
      <w:r>
        <w:t>个相好的。我要不是你大婶管的紧。还不是想操谁就操谁。操完了她们得乐的屁颠屁颠的。他们家成份不好。村里</w:t>
      </w:r>
    </w:p>
    <w:p>
      <w:r>
        <w:t>都回避他们。我对这几家成份不好的户管制很严。这几个逼丫头没人敢碰。以后就归你了。我说……叔。就这样做</w:t>
      </w:r>
    </w:p>
    <w:p>
      <w:r>
        <w:t>了。事成以后咱得对她们家好一点儿。侄儿你放心。只要她们把你伺候舒服了。我就让她们全家都舒服。不然你看</w:t>
      </w:r>
    </w:p>
    <w:p>
      <w:r>
        <w:t>我制不死他们。下午。书记到队部办事。见到我悄悄的说。晚上你大婶要你到家去吃饭。然后在成全你的那事儿。</w:t>
      </w:r>
    </w:p>
    <w:p>
      <w:r>
        <w:t>等你啊。说完走了。想到今晚就要结束18年的处子生涯。幻想着今晚也不知和哪个丫头成全好事儿。又紧张。又兴</w:t>
      </w:r>
    </w:p>
    <w:p>
      <w:r>
        <w:t>奋。小弟弟起了落。落了起。一下午都没过好。天刚黑。我从箱子里取出一条烟揣在怀里来到书记家。大婶把饭菜</w:t>
      </w:r>
    </w:p>
    <w:p>
      <w:r>
        <w:t>已经做好。把烟递给书记。高兴的收下。三人开始吃饭。说实话当时我兴奋的根本吃不下去。大婶笑笑说。你叔都</w:t>
      </w:r>
    </w:p>
    <w:p>
      <w:r>
        <w:t>跟我说了。就别不好意思了。</w:t>
      </w:r>
    </w:p>
    <w:p>
      <w:r>
        <w:t>不过不能给那几个逼丫头太大的脸。就是玩玩。别拿她们太当回事。我和书记到了郭家。俩夫妇有递烟有倒水。</w:t>
      </w:r>
    </w:p>
    <w:p>
      <w:r>
        <w:t>三个闺女靠在墙边不敢说话。书记用手指了指大闺女说。明天你和你娘就不要出工干活了。我和栓子（生产队长）</w:t>
      </w:r>
    </w:p>
    <w:p>
      <w:r>
        <w:t>说一声就说知青病了。在你家养几天。你们帮助照顾照顾。工分照样记。你们早点休息吧。又叫过来郭某的媳妇指</w:t>
      </w:r>
    </w:p>
    <w:p>
      <w:r>
        <w:t>了指我对她说。看着他们点儿。别让他太贪了。说完走了。郭某夫妇又和我说了一会儿话。无非是我对他们的恩情</w:t>
      </w:r>
    </w:p>
    <w:p>
      <w:r>
        <w:t>太重了。他们全家给我当牛做马也报答不完我的恩情等等。我说我已经和书记说好了。今后再也不会有人敢欺负咱</w:t>
      </w:r>
    </w:p>
    <w:p>
      <w:r>
        <w:t>们郭家了。夫妇俩和三个女儿的脸上都露出了我从未见到过的开心的笑容。婶子带我来到西厢房。大炕上已铺好了</w:t>
      </w:r>
    </w:p>
    <w:p>
      <w:r>
        <w:t>干净的被辱。我刚坐到炕沿上。婶子就一下把我抱住。她的两个大奶紧紧的贴住我批的脸。我已感觉到她的心在急</w:t>
      </w:r>
    </w:p>
    <w:p>
      <w:r>
        <w:t>促的跳动。过了一会儿。突然抱住我的头。在我的脸上使劲的亲吻。我也把双手伸进她怀里。揉着一对大奶。她停</w:t>
      </w:r>
    </w:p>
    <w:p>
      <w:r>
        <w:t>止了亲吻抱着我的头深情的看着我说。以后我们娘儿几个就是你的人了。婶子会好好疼你的。今天先让大玲（大女</w:t>
      </w:r>
    </w:p>
    <w:p>
      <w:r>
        <w:t>儿）陪你睡好吗？我说大玲她愿意吗？愿意。大玲和她爹都说你是大好人。又是城里大干部的孩子。</w:t>
      </w:r>
    </w:p>
    <w:p>
      <w:r>
        <w:t>村里想巴结你的姑娘媳妇多了。就怕你看不上。我说我这是第一次碰女人有些心慌。婶子说不要紧。一会儿我</w:t>
      </w:r>
    </w:p>
    <w:p>
      <w:r>
        <w:t>来帮你大玲和婶子端来了两盆热水。简单洗了一洗就躺在了炕上。大玲和婶子也上了炕。我和大玲没用说话就紧紧</w:t>
      </w:r>
    </w:p>
    <w:p>
      <w:r>
        <w:t>的抱在了一起。嘴对着嘴的亲着。把手伸进她的裤挡。大玲很懂事。主动叉开了大腿。我用手尽情的在她的阴道里</w:t>
      </w:r>
    </w:p>
    <w:p>
      <w:r>
        <w:t>抠挖着。婶子坐在我的身旁给我进行轻轻的按摸。随着我手指的插弄。大玲的逼里臊水流的满手都湿了。她突然夹</w:t>
      </w:r>
    </w:p>
    <w:p>
      <w:r>
        <w:t>紧了双腿。把我的手指留在逼里。使劲将我的舌头吸入她的口腔。婶子拍了拍大玲。说；别光顾着自己发情。让你</w:t>
      </w:r>
    </w:p>
    <w:p>
      <w:r>
        <w:t>哥哥也舒服舒服吧……（其实大玲比我还大一岁呢）娘两个将我浑身脱的一丝不挂。大鸡八已硬的立了起来。然后</w:t>
      </w:r>
    </w:p>
    <w:p>
      <w:r>
        <w:t>娘两个也脱了个光溜溜。大玲平躺在炕上。婶子在大玲的屁股下面垫了一条枕巾。用眼神示意我可以上来了。我翻</w:t>
      </w:r>
    </w:p>
    <w:p>
      <w:r>
        <w:t>了一下身趴在大玲的光光的身上。用右手攥着鸡八就往大玲逼里捅。这是我平生第一次性的接触。何况还有她的母</w:t>
      </w:r>
    </w:p>
    <w:p>
      <w:r>
        <w:t>亲光着身子在帮助我来操她的大女儿。处男的我在刚刚插入的一刹那。由于过分的视觉刺激和性器官的摩擦竟然射</w:t>
      </w:r>
    </w:p>
    <w:p>
      <w:r>
        <w:t>精了。而且射的很多很多。大玲的阴毛和小肚子上全是我的精液。三人谁也没料到这一情况的发生。一时有些鄂然。</w:t>
      </w:r>
    </w:p>
    <w:p>
      <w:r>
        <w:t>婶子用手巾轻轻擦去大玲身上的精液。又擦净我的鸡巴。说；玲儿。你全看到了吧。</w:t>
      </w:r>
    </w:p>
    <w:p>
      <w:r>
        <w:t>你哥哥可是处男阿……他的第一个女人是你呀。你这是多大的福气阿。大玲慢漫恢复了平静。深情的看着我。</w:t>
      </w:r>
    </w:p>
    <w:p>
      <w:r>
        <w:t>哥。俺娘几个人是您的。心也是您的。以后您就把这儿当成您暂时的家。我们会好好伺候您的。婶子轻轻的撸着我</w:t>
      </w:r>
    </w:p>
    <w:p>
      <w:r>
        <w:t>的鸡巴。说。玲儿躺好让你哥再来一次。引导着我的鸡巴再次向大玲的逼里插去。这次成功了。大玲的双手紧紧抱</w:t>
      </w:r>
    </w:p>
    <w:p>
      <w:r>
        <w:t>住我的腰让我的鸡巴头在她热热的。湿露露的逼里来回抽插。第一次插入阴道的感觉真舒服啊。随着我的抽插大玲</w:t>
      </w:r>
    </w:p>
    <w:p>
      <w:r>
        <w:t>的骚水也越来越多。屁股也扭动起来。哥使劲使劲啊。大玲浪叫起来。我抱住大玲的屁股。鸡巴在逼里猛的一顶。</w:t>
      </w:r>
    </w:p>
    <w:p>
      <w:r>
        <w:t>大玲发出了一声尖叫。这时大鸡巴已连根进入。看到大玲脸上露出痛苦的表情。我停止了抽插。婶子为大玲擦了擦</w:t>
      </w:r>
    </w:p>
    <w:p>
      <w:r>
        <w:t>脸上的汗。看着我说。侄儿。没事儿。玲儿的膜破了。有点疼待会儿就没事了。我拔出来鸡巴。清清楚楚的看见了</w:t>
      </w:r>
    </w:p>
    <w:p>
      <w:r>
        <w:t>从大玲的逼里流出了红红的处女血。婶子为大玲收拾干净。然后为我的鸡巴进行按摸。我用双手玩着她的两个大奶。</w:t>
      </w:r>
    </w:p>
    <w:p>
      <w:r>
        <w:t>大婶：「我刚才和大玲干的事就是人们常说的操逼吗？对。你刚才操了大玲的逼大铃也是第一次被男人操对吧？对。</w:t>
      </w:r>
    </w:p>
    <w:p>
      <w:r>
        <w:t>你不是看到她逼里流的血了。那待会儿再操她还会流血吗？可能不会了。我操你几下行吗？你不嫌我老吗？不</w:t>
      </w:r>
    </w:p>
    <w:p>
      <w:r>
        <w:t>嫌那你就操吧。翻身上马。抓住两只大奶将鸡巴插入老逼。狠狠的给她来了一通暴操。大约干了十几分钟。老逼高</w:t>
      </w:r>
    </w:p>
    <w:p>
      <w:r>
        <w:t>潮到了。大鸡巴越战越勇。再次插入大玲的逼里。可能是看到我操她妈刺激起了她的性欲。显的很疯狂。大屁股一</w:t>
      </w:r>
    </w:p>
    <w:p>
      <w:r>
        <w:t>直配合着我的抽插疯狂的扭动。在把她送到顶峰的那一刻。我用双手狠狠的拽着她头发。毫不留情的将精液射进了</w:t>
      </w:r>
    </w:p>
    <w:p>
      <w:r>
        <w:t>她的子宫深处。这娘儿俩高潮到来时表现出的症状简直一模一样。都是先紧紧搂住我的屁股让我使劲儿顶着别动。</w:t>
      </w:r>
    </w:p>
    <w:p>
      <w:r>
        <w:t>而后是喊出一声「你操死我了」</w:t>
      </w:r>
    </w:p>
    <w:p>
      <w:r>
        <w:t>在子宫一阵抽搐后。象烂泥似的瘫在炕上。躺在炕上。两只手左拥右抱……抠逼摸乳十分爽快。亲了一会儿对</w:t>
      </w:r>
    </w:p>
    <w:p>
      <w:r>
        <w:t>大玲说。你去。帮我舔舔鸡巴。大玲趴在我的双腿之间。把我那半软不硬的鸡巴放进自己的嘴里。轻巧的吸舔。大</w:t>
      </w:r>
    </w:p>
    <w:p>
      <w:r>
        <w:t>婶。你给叔唆过鸡巴吗？以前给他唆过。那你一会儿也给我唆唆鸡巴行吗？行。我射进你的嘴里行吗？行。你把我</w:t>
      </w:r>
    </w:p>
    <w:p>
      <w:r>
        <w:t>射出的东西吃了行吗？宝贝儿。甭说是吃你射进婶子嘴里的精。你就是撒进婶子嘴里的尿。婶子也愿意帮你喝下去。</w:t>
      </w:r>
    </w:p>
    <w:p>
      <w:r>
        <w:t>婶子和大玲换了个位置。用她的嘴将鸡巴深深的吞入。鸡巴在她的嘴里进进出出。和操逼没什么区别。太舒服了。</w:t>
      </w:r>
    </w:p>
    <w:p>
      <w:r>
        <w:t>大玲把她的舌头送进我的口腔。抱着我的头忘情的亲吻。享受了一会儿。突然鸡巴头迅速膨胀。精关失控。大股的</w:t>
      </w:r>
    </w:p>
    <w:p>
      <w:r>
        <w:t>精液射进婶子的口中。大玲缠着我还想再来一次。婶子说你哥明天还有二玲和三玲等着那。别把你哥累坏了。我说。</w:t>
      </w:r>
    </w:p>
    <w:p>
      <w:r>
        <w:t>两个妹妹我还是先别碰了。</w:t>
      </w:r>
    </w:p>
    <w:p>
      <w:r>
        <w:t>有你们娘俩伺候我已经很知足了。婶子说那就等你过了这几天新鲜劲儿。反正早晚也都是你的人。婶。昨晚全</w:t>
      </w:r>
    </w:p>
    <w:p>
      <w:r>
        <w:t>怨我没照顾好你们。让你们坐了一夜。大玲她们肯定一宿也没睡。今晚又伺候了我这么长时间。谢谢你们了。以后</w:t>
      </w:r>
    </w:p>
    <w:p>
      <w:r>
        <w:t>我会全力帮助你们全家的。大玲说。哥。以前别说有人帮助。就连个串门的都没有。只要你对俺家好。村里就没人</w:t>
      </w:r>
    </w:p>
    <w:p>
      <w:r>
        <w:t>敢欺负我们了。俺一家可盼到有今天了。我说。行了。我下炕去撒泡尿。婶子一把按住我。说。大射出大汗。别在</w:t>
      </w:r>
    </w:p>
    <w:p>
      <w:r>
        <w:t>地下站。万一受了凉还不心疼死我呀。说罢从身边抄起一件衣服叠了两下垫在我屁股底下。用两个手指捏住我的鸡</w:t>
      </w:r>
    </w:p>
    <w:p>
      <w:r>
        <w:t>巴根部。「来。婶儿用嘴给你接着。」然后含在嘴里。大玲轻轻揉着我的肚子。「哥。放松。尿吧……俺娘给你接</w:t>
      </w:r>
    </w:p>
    <w:p>
      <w:r>
        <w:t>着那。」我使劲了半天也没尿出来。只好作罢。大玲问我为什么尿不出来。我回答「可能是不习惯。因为你哥打记</w:t>
      </w:r>
    </w:p>
    <w:p>
      <w:r>
        <w:t>事儿的那一天起还没躺着撒过尿呢「然后披好衣服。下地对着尿盆撒了出来。撒完后上炕抱着大玲睡了。</w:t>
      </w:r>
    </w:p>
    <w:p>
      <w:r>
        <w:t>后来的日子里。我经常在她们身上尽情的发泄我的性欲。在她们面前我真的无所顾忌。对她们的身体我有着绝</w:t>
      </w:r>
    </w:p>
    <w:p>
      <w:r>
        <w:t>对的使用权和支配权。也锻炼的可以在她们的嘴里撒尿了。写的很罗嗦。但是确实是真实经历。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