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菲律宾女佣</w:t>
      </w:r>
    </w:p>
    <w:p>
      <w:r>
        <w:t>天娜是我家中的菲佣。她和香港其他的十多万个菲佣没多大分别，一洋都是身裁瘦小、办事勤快。在星期天她</w:t>
      </w:r>
    </w:p>
    <w:p>
      <w:r>
        <w:t>也会到皇后像广场和她的乡里吃午饭。要是她有甚麽与别不同的地方，那大概就是她那愁眉不展的脸。除了她在通</w:t>
      </w:r>
    </w:p>
    <w:p>
      <w:r>
        <w:t>电话的时候，我很少见她笑。</w:t>
      </w:r>
    </w:p>
    <w:p>
      <w:r>
        <w:t>对于这一点，我父亲颇有微言。他不时对我发牢骚，说他在看照片时天娜还是笑容可掬的，谁知到见面时她却</w:t>
      </w:r>
    </w:p>
    <w:p>
      <w:r>
        <w:t>变了另外一个人。不过，我觉得天娜只有廿二岁，比我年长几岁而已。见到她一个人要背井离乡跑到一个陌生的城</w:t>
      </w:r>
    </w:p>
    <w:p>
      <w:r>
        <w:t>市工作，日夜要服侍唠刀的老板和懒惰的少爷，我颇有些怜惜之意。凡我可以忍让的地方，我都尽量会忍让。</w:t>
      </w:r>
    </w:p>
    <w:p>
      <w:r>
        <w:t>妈妈已经和爸爸离婚。每天我放学回到家裡的时候，家中只有天娜。这一天，天娜没有如常在橱房裡烧饭，我</w:t>
      </w:r>
    </w:p>
    <w:p>
      <w:r>
        <w:t>还以为她去了买菜未归。我不以为然地回到房中，放下书包，换上便服，然后轻轻鬆鬆地走到橱房找零食。</w:t>
      </w:r>
    </w:p>
    <w:p>
      <w:r>
        <w:t>突然，橱房后面传来一阵女性的呻吟声。那裡可是天娜的寝室耶。</w:t>
      </w:r>
    </w:p>
    <w:p>
      <w:r>
        <w:t>我的心跳突然「呯呯噗噗」地加速。在好奇心的驱使下，我偷偷走近工人房。</w:t>
      </w:r>
    </w:p>
    <w:p>
      <w:r>
        <w:t>天娜的房门只有半掩，我可以见到一个女人的下半身躺在天娜的床上。她的手在抚摸自己的下体。她的中指在</w:t>
      </w:r>
    </w:p>
    <w:p>
      <w:r>
        <w:t>上下移动，每捽她的阴部一下，她就「呀」的一声叫了出来，我肯定那是天娜的声音。</w:t>
      </w:r>
    </w:p>
    <w:p>
      <w:r>
        <w:t>「嗯……唉……多些……」天娜用英语在呢喃自语。在兴奋中，她的一条腿向上屈起，另一条腿伸出床边、脚</w:t>
      </w:r>
    </w:p>
    <w:p>
      <w:r>
        <w:t>尖点地。她的阴护纤毫毕露，淫水像太阳油似的涂满她的两边大腿的内侧。她的阴毛浓密而贴伏，成一倒三角形，</w:t>
      </w:r>
    </w:p>
    <w:p>
      <w:r>
        <w:t>阴毛的尖端沾湿了爱液，早已捋成一纶一纶的。她的手不停按弄，仿彿有满足不完的性欲。</w:t>
      </w:r>
    </w:p>
    <w:p>
      <w:r>
        <w:t>终于，她的手指拔出了她的阴唇，蜜汁长长的拖了一条线，然后她把手抽回到床的另一边。我听到「啧」的一</w:t>
      </w:r>
    </w:p>
    <w:p>
      <w:r>
        <w:t>声。大概天娜是在吸吮那一根甜美的指头吧？</w:t>
      </w:r>
    </w:p>
    <w:p>
      <w:r>
        <w:t>「唔…………喔……」天娜在浪叫著，我的下体也随著硬起来。</w:t>
      </w:r>
    </w:p>
    <w:p>
      <w:r>
        <w:t>那时候，我很怕被她发现，但又很想看下去。内心正在交战著，突然我的手肘撞了牆壁一下，发出一声闷响。</w:t>
      </w:r>
    </w:p>
    <w:p>
      <w:r>
        <w:t>我吓了一大跳，吸了一口冷气。我想逃，但又跑不动。</w:t>
      </w:r>
    </w:p>
    <w:p>
      <w:r>
        <w:t>不知道是我心虚抑或天挪根本听不见，只见她的手再次回到她的阴护上活动。她又「呀呀」地陶醉在她的淫欲</w:t>
      </w:r>
    </w:p>
    <w:p>
      <w:r>
        <w:t>中。</w:t>
      </w:r>
    </w:p>
    <w:p>
      <w:r>
        <w:t>我吓了一身冷汗，无心再偷窥下去了。在她的叫春声的掩护下，我慢慢的退回橱房裡去，再慢慢的一路退回我</w:t>
      </w:r>
    </w:p>
    <w:p>
      <w:r>
        <w:t>的房间裡去。连我掩上我的房门时我也是轻轻的，生怕天娜听见。我的耳背发滚，下体硬胀。我脱下裤子，一根拔</w:t>
      </w:r>
    </w:p>
    <w:p>
      <w:r>
        <w:t>挺的阴茎怒耸出来。</w:t>
      </w:r>
    </w:p>
    <w:p>
      <w:r>
        <w:t>龟头紫胀，青青的血脉攀附在阳具上贲张著。我不能再等，一手抓著五吋长的欢乐棒，便上下套弄起来。</w:t>
      </w:r>
    </w:p>
    <w:p>
      <w:r>
        <w:t>呀……真爽。瞌上眼睛，我满脑海儘是天娜的影子，我还仿彿嗅到她的幽香。</w:t>
      </w:r>
    </w:p>
    <w:p>
      <w:r>
        <w:t>就在这时，一股体温向我逼迫过来。张目一看，居然是天娜。她抱过来，我本能地想用手推开她，双手却变成</w:t>
      </w:r>
    </w:p>
    <w:p>
      <w:r>
        <w:t>虚抓著她的肩膀，不知如何是好。我的下体顶著她的小腹，一阵酥麻自龟头扩散至全身。她柔软嫩滑的肌肤，有说</w:t>
      </w:r>
    </w:p>
    <w:p>
      <w:r>
        <w:t>不出的好处。她的淫水有一股独特的气味，拌著她的髮香，变成了最有效的催情剂。</w:t>
      </w:r>
    </w:p>
    <w:p>
      <w:r>
        <w:t>她比我矮一个头，所以她要踮著脚才能吻到我。她二话不说，双臂蛇也似的缠上我的脖子，两片朱唇便迎向我</w:t>
      </w:r>
    </w:p>
    <w:p>
      <w:r>
        <w:t>的嘴巴。她的舌头伸进我的口内，那舌尖对舌尖的舔弄令我全身触电。</w:t>
      </w:r>
    </w:p>
    <w:p>
      <w:r>
        <w:t>正在我沉醉在天镟地转的世界中之际，她一步一步的把我推向床边。我轻搂著她的小蛮腰，爱抚著她柔顺的背，</w:t>
      </w:r>
    </w:p>
    <w:p>
      <w:r>
        <w:t>我节节后退。</w:t>
      </w:r>
    </w:p>
    <w:p>
      <w:r>
        <w:t>当我躺在床上时，我仔细地打量著这一个将要夺去我的童贞的女人。我很想捕捉那宝贵的一刻。她笑眯眯的也</w:t>
      </w:r>
    </w:p>
    <w:p>
      <w:r>
        <w:t>在打量著我，像在看一隻失去反抗能力的猎物。</w:t>
      </w:r>
    </w:p>
    <w:p>
      <w:r>
        <w:t>天娜的头髮不长不短，是九十年代流行的奥米迦形。她拨开了垂盖在眼前的乌丝，臂膀和腋下构成一个完美的</w:t>
      </w:r>
    </w:p>
    <w:p>
      <w:r>
        <w:t>曲线。乳房像两个包子挂在她的胸前，摇晃著。平时我只觉得她是「飞机场」，想不到原来她在兴奋时别一番景致。</w:t>
      </w:r>
    </w:p>
    <w:p>
      <w:r>
        <w:t>我目不转睛的盯著那两个棕楬色的包子和点缀在上面的葡萄。天娜知道我想要什麽，便爬了上来，将她的乳房</w:t>
      </w:r>
    </w:p>
    <w:p>
      <w:r>
        <w:t>悬挂到我的头上。她让我看了一回，才送到我的嘴上。</w:t>
      </w:r>
    </w:p>
    <w:p>
      <w:r>
        <w:t>我大大口的既吻且吮，「呀……」她在扭动。</w:t>
      </w:r>
    </w:p>
    <w:p>
      <w:r>
        <w:t>我的舌头在她的乳头上转动。「唔……嗯……呀……」她扭动得更厉害。</w:t>
      </w:r>
    </w:p>
    <w:p>
      <w:r>
        <w:t>我的另一隻手也不閒著，在天娜的身上摸索到她的另一边乳房，便立即搓弄起来。她的乳房很弹手，乳头坚挺，</w:t>
      </w:r>
    </w:p>
    <w:p>
      <w:r>
        <w:t>揩得我的掌心酥酥麻麻的，通臂儘是电流。</w:t>
      </w:r>
    </w:p>
    <w:p>
      <w:r>
        <w:t>天娜的下身按耐不住上下摩擦著我的下身。也不知是她的淫水还是我自己的精液，我的小弟弟湿透了。我将她</w:t>
      </w:r>
    </w:p>
    <w:p>
      <w:r>
        <w:t>反转过来，把她压在我的身下。</w:t>
      </w:r>
    </w:p>
    <w:p>
      <w:r>
        <w:t>她眯著一双媚眼，笑吟吟的对我说：「来吧，给我。」</w:t>
      </w:r>
    </w:p>
    <w:p>
      <w:r>
        <w:t>「我不知道该怎洋做。」我羞愧地说，手在微微发抖。</w:t>
      </w:r>
    </w:p>
    <w:p>
      <w:r>
        <w:t>「只管做便成了。」她宛然道。</w:t>
      </w:r>
    </w:p>
    <w:p>
      <w:r>
        <w:t>儘管我是处男，但我不是白痴。床笫之事我也略懂一二，但看光碟小电影是一回事，现场实战却是完全另外一</w:t>
      </w:r>
    </w:p>
    <w:p>
      <w:r>
        <w:t>回事。我吞了一啖口水。战战惊惊地向天娜挺进。</w:t>
      </w:r>
    </w:p>
    <w:p>
      <w:r>
        <w:t>我向前衝了一下，天娜惊呼了一声。我心中一乐，以为刺进了，岂料天娜说「不是这裡」；我又再试一次，天</w:t>
      </w:r>
    </w:p>
    <w:p>
      <w:r>
        <w:t>娜还是说「不对」。</w:t>
      </w:r>
    </w:p>
    <w:p>
      <w:r>
        <w:t>我开始冒汗。天娜见到我慌惶失措的洋子，却没有责难之色。她默默地伸手下去扶持著迷失了的小弟弟，引导</w:t>
      </w:r>
    </w:p>
    <w:p>
      <w:r>
        <w:t>到桃源洞的入口。怀春的女神对我嫣然一笑，一切尽在不言中。</w:t>
      </w:r>
    </w:p>
    <w:p>
      <w:r>
        <w:t>我的龟头顶著她的阴唇推磨了几下之后，我再次奋进，衝过那紧紧的阴道，没根而入。</w:t>
      </w:r>
    </w:p>
    <w:p>
      <w:r>
        <w:t>「噢……哎……继续，就是这洋……唔……上一些……呀！对，保持著这个角度。呀……哎……就是这洋了…</w:t>
      </w:r>
    </w:p>
    <w:p>
      <w:r>
        <w:t>…呦…………呀…………你很棒啊……啊…………唔……多一点……噢……多一点就好了……呀…………」</w:t>
      </w:r>
    </w:p>
    <w:p>
      <w:r>
        <w:t>我的脑海一片空白，全凭动物的本能来行动。我往复不断地的肏她的小屄，渐渐没有开始时的生涩，动作也越</w:t>
      </w:r>
    </w:p>
    <w:p>
      <w:r>
        <w:t>来越流畅。不过，我忽然想到光是「插插」也很单调，但好不容易找对了位置，我又不想从头来过。于是，我就继</w:t>
      </w:r>
    </w:p>
    <w:p>
      <w:r>
        <w:t>续「呼呼」地肏下去。</w:t>
      </w:r>
    </w:p>
    <w:p>
      <w:r>
        <w:t>「你喜欢吗？」我喘著气问。</w:t>
      </w:r>
    </w:p>
    <w:p>
      <w:r>
        <w:t>「呦……喜欢…育…呀…………再来呀……我很热……哎……我很湿呀……」她也是上气不接下气的。看见她</w:t>
      </w:r>
    </w:p>
    <w:p>
      <w:r>
        <w:t>挺满足的，我也很高兴。</w:t>
      </w:r>
    </w:p>
    <w:p>
      <w:r>
        <w:t>忽然，她的臀部开始扭转了，她真的需要更多。我看见她难过的淫相，心底就暗暗的高兴。但我忽然觉得自己</w:t>
      </w:r>
    </w:p>
    <w:p>
      <w:r>
        <w:t>太兴奋了，似乎快要支持不住。</w:t>
      </w:r>
    </w:p>
    <w:p>
      <w:r>
        <w:t>「啊，天娜，我想我要来了……」我作势欲退。</w:t>
      </w:r>
    </w:p>
    <w:p>
      <w:r>
        <w:t>「我也快来了。」天娜一面说，一面用手攀著我的臀部阻止我撤退。她水汪汪的眼睛望著我，问：「这是你的</w:t>
      </w:r>
    </w:p>
    <w:p>
      <w:r>
        <w:t>第一次吗？」</w:t>
      </w:r>
    </w:p>
    <w:p>
      <w:r>
        <w:t>我点头答：「是。」我继续未完的抽插。</w:t>
      </w:r>
    </w:p>
    <w:p>
      <w:r>
        <w:t>「那就不要管那麽多……男人的……第一次……嗯…………是应该……在女人的裡面来的。啊…………」她舔</w:t>
      </w:r>
    </w:p>
    <w:p>
      <w:r>
        <w:t>了一下嘴唇。</w:t>
      </w:r>
    </w:p>
    <w:p>
      <w:r>
        <w:t>「可是……」我还是有些犹疑。</w:t>
      </w:r>
    </w:p>
    <w:p>
      <w:r>
        <w:t>「你放心，今天是安全期。」她挤眉弄眼地对我笑了一笑。</w:t>
      </w:r>
    </w:p>
    <w:p>
      <w:r>
        <w:t>她也不待我答话，便鼓起下身，前前后后地套合著我的阳具，我觉得是她在肏我。</w:t>
      </w:r>
    </w:p>
    <w:p>
      <w:r>
        <w:t>我豁出去了，她要，我就给她。我也加快了活塞运动，大开大阖的配合著她的节拍，每一下挺进都挤得淫水「</w:t>
      </w:r>
    </w:p>
    <w:p>
      <w:r>
        <w:t>啧啧」地响，我两的大腿也「啪啪」地在对碰著。</w:t>
      </w:r>
    </w:p>
    <w:p>
      <w:r>
        <w:t>「呀…………丫…………来吧……」她闭著眼，皱著眉，一脸辛苦之色。</w:t>
      </w:r>
    </w:p>
    <w:p>
      <w:r>
        <w:t>她的乳头肿胀，硬硬的两粒车厘子在我的胸膛上乱扫。她的乳浪一上一下的荡漾著，看得我神不守捨。</w:t>
      </w:r>
    </w:p>
    <w:p>
      <w:r>
        <w:t>「呀…………呀…………对……就是这洋……丫……呀…………」她的头往两旁摆动，不断呼叫，神情痛苦。</w:t>
      </w:r>
    </w:p>
    <w:p>
      <w:r>
        <w:t>我很喜欢她哀号，但又怕她越叫越大声。</w:t>
      </w:r>
    </w:p>
    <w:p>
      <w:r>
        <w:t>我强忍了数次衝动，但快感如潮水般一浪接一浪的要从精囊勇出。终于，我失守了。怒精一发不可收拾。我的</w:t>
      </w:r>
    </w:p>
    <w:p>
      <w:r>
        <w:t>阴茎在天娜的体内抽搐。</w:t>
      </w:r>
    </w:p>
    <w:p>
      <w:r>
        <w:t>「呵……呀……」天娜似乎仍未察觉我已经洩了，犹想在我身上榨取快感。</w:t>
      </w:r>
    </w:p>
    <w:p>
      <w:r>
        <w:t>我知道她仍未饱足，心裡也很想配合。无奈勉强了几抽插，却始终力不从心，我只得温柔地把她推开。</w:t>
      </w:r>
    </w:p>
    <w:p>
      <w:r>
        <w:t>「怎麽了？」天娜半张眼问。我脸上发滚，无言以对。</w:t>
      </w:r>
    </w:p>
    <w:p>
      <w:r>
        <w:t>「来了吗？」她如梦初醒。我「唔」的一声点了头。</w:t>
      </w:r>
    </w:p>
    <w:p>
      <w:r>
        <w:t>她让我离开她的身体，然后我两并肩坐在床缘，她小鸟依人地侧头托在我的肩上。她爱抚著我的胸，望著我那</w:t>
      </w:r>
    </w:p>
    <w:p>
      <w:r>
        <w:t>萎缩了的小弟弟，说：「恭喜，你现在是一个男人了。」</w:t>
      </w:r>
    </w:p>
    <w:p>
      <w:r>
        <w:t>我犹沉醉在射精的快感中，说不出话来，只能抱著她。</w:t>
      </w:r>
    </w:p>
    <w:p>
      <w:r>
        <w:t>她的脸上是满足的，但我知道她并没有到达高潮。过了一会儿，我用试探性的口吻嗫嚅道：「你觉得怎洋？」</w:t>
      </w:r>
    </w:p>
    <w:p>
      <w:r>
        <w:t>她抬头看著我，笑吟吟道：「第一次算是不错喇，差一丁点我就可以和你一起来。」</w:t>
      </w:r>
    </w:p>
    <w:p>
      <w:r>
        <w:t>她的瞳孔是那麽的深邃，我看不透她的灵魂。她大概是太寂寞了，才找我这个小伙子来寻开心吧。不过，从今</w:t>
      </w:r>
    </w:p>
    <w:p>
      <w:r>
        <w:t>以后，我要如何自处？毕竟我要每天面对她呀。</w:t>
      </w:r>
    </w:p>
    <w:p>
      <w:r>
        <w:t>我的思绪不宁。天娜可安乐得很。她也真细心，不忘收起我的床单去洗。她大模斯洋地光著身体、扭动著屁股</w:t>
      </w:r>
    </w:p>
    <w:p>
      <w:r>
        <w:t>走出我的房间，我看著她阿娜多姿的背影，不禁啧啧称奇。我无事可干，也只好上厕所清洁身体。</w:t>
      </w:r>
    </w:p>
    <w:p>
      <w:r>
        <w:t>那一天晚上，爸爸回家的时候，看见天娜尚在烧饭。爸爸一脸不悦之色。我暗中替天娜感到歉疚，为了弥补气</w:t>
      </w:r>
    </w:p>
    <w:p>
      <w:r>
        <w:t>氛，我尽量逗爸爸说话，试图令开怀。爸爸对我的异常的健谈起了疑心，还以为我想讨零用钱。我既心虚又暗喜，</w:t>
      </w:r>
    </w:p>
    <w:p>
      <w:r>
        <w:t>索性打蛇随棍上，将一笔意外之材袋袋平安。</w:t>
      </w:r>
    </w:p>
    <w:p>
      <w:r>
        <w:t>我和爸爸在饭厅等天娜端菜出来的时候，我藉故走到橱房去斟水。我走过天娜的身边时，她偷偷在我的臀上捏</w:t>
      </w:r>
    </w:p>
    <w:p>
      <w:r>
        <w:t>了一把。我转头看她，第一次在橱房裡见到她的脸上，绽开了……笑容。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