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怀孕照上</w:t>
      </w:r>
    </w:p>
    <w:p>
      <w:r>
        <w:t>我生活在北方的一个小城市里，在一个政府部门工作。我要讲述的是发生在六年前的一段往事。</w:t>
      </w:r>
    </w:p>
    <w:p>
      <w:r>
        <w:t>我所在的科室里有十来个人，大部分是女的。在我对桌办公的叫萍，是一个和我同岁的漂亮少妇，1.67的身高，</w:t>
      </w:r>
    </w:p>
    <w:p>
      <w:r>
        <w:t>瘦瘦的，人很开朗，爱笑，脾气特别好，我们同事多年我从未见她与别人红过脸。我们平时的关系处的不错，业余</w:t>
      </w:r>
    </w:p>
    <w:p>
      <w:r>
        <w:t>时间经常在一起打牌，在工作上我们也经常相互帮助。这里要说明一下我的工作，每个月底都要彙集一些报表什麽</w:t>
      </w:r>
    </w:p>
    <w:p>
      <w:r>
        <w:t>的，对男人来说这不是什麽好差事，因为要坐在那里计算啊、统计啊，实在是很枯燥。我最讨厌彙集报表了，每到</w:t>
      </w:r>
    </w:p>
    <w:p>
      <w:r>
        <w:t>这时萍都会帮我，女人干这活确实比男人强，心细而且坐得住∵了。</w:t>
      </w:r>
    </w:p>
    <w:p>
      <w:r>
        <w:t>过了一会儿萍就帮我对完了一套报表，可是我自己对的那套表还是有数据对不上，萍嫌我粗心就把报表要去帮</w:t>
      </w:r>
    </w:p>
    <w:p>
      <w:r>
        <w:t>我对，很快她就发现了问题并开始数落我「笨蛋，你长眼睛干什麽用的，你过来看看呀，就是这里错了嘛。」我们</w:t>
      </w:r>
    </w:p>
    <w:p>
      <w:r>
        <w:t>平时关系很好所以经常相互开玩笑大家也不会在意，她总说我「马大哈」、「笨蛋」什麽的。我心里很佩服她这麽</w:t>
      </w:r>
    </w:p>
    <w:p>
      <w:r>
        <w:t>快就找到了问题，就起身转到萍身后去看报表究竟是什麽地方的毛病。</w:t>
      </w:r>
    </w:p>
    <w:p>
      <w:r>
        <w:t>我站在萍的身后，她坐在那用手指著报表的错误之处让我看。这是，我无意中突然看到了萍的胸脯！她穿的是</w:t>
      </w:r>
    </w:p>
    <w:p>
      <w:r>
        <w:t>那种宽大的孕妇裙，领口很大，她坐在椅子上，我站在那里很清楚的从领口看到里面，孕妇裙里面是一件宽松的白</w:t>
      </w:r>
    </w:p>
    <w:p>
      <w:r>
        <w:t>色小背心，我清楚的看到了萍的乳房，但看不到乳头。当时我就感到血直往头上涌，下面也勃起了，萍还在指著报</w:t>
      </w:r>
    </w:p>
    <w:p>
      <w:r>
        <w:t>表教训我，我那时也听不进她在说什麽，只是一直盯著她的乳房看。</w:t>
      </w:r>
    </w:p>
    <w:p>
      <w:r>
        <w:t>我当时刚刚结婚不到一年，并不缺乏性爱，而且我的妻子长得很漂亮（我绝不是吹牛，不是网上一写文章就说</w:t>
      </w:r>
    </w:p>
    <w:p>
      <w:r>
        <w:t>漂亮，我妻子真的很漂亮，我们上街时她的回头率是绝对的高，最漂亮的是她那穿36码鞋的小脚丫，美的简直无法</w:t>
      </w:r>
    </w:p>
    <w:p>
      <w:r>
        <w:t>形容，以后有机会我会写写我的妻子），虽然萍长的也不错，但我只是觉得我们是关系很好的同事加朋友，绝没有</w:t>
      </w:r>
    </w:p>
    <w:p>
      <w:r>
        <w:t>什麽非分的想法。</w:t>
      </w:r>
    </w:p>
    <w:p>
      <w:r>
        <w:t>可是当时她给我的视觉衝击太强烈了，萍的乳沟有著优美的曲线，而且离我很近，她的身上散发出淡淡的香味，</w:t>
      </w:r>
    </w:p>
    <w:p>
      <w:r>
        <w:t>这些激起了我的邪念。这时，萍抬起头看著我问我看到错误了没有，我赶快把视线移到报表上去，连连答道「看到</w:t>
      </w:r>
    </w:p>
    <w:p>
      <w:r>
        <w:t>了，看到了」。我拿著报表回到自己的办公桌，不一会儿就修改好啦，这个月的报表总算完了，我也松了一口气，</w:t>
      </w:r>
    </w:p>
    <w:p>
      <w:r>
        <w:t>然后又开始打量萍，不过这时我对她已经起了邪念。萍好像没有要走的意思，可能是因为她老公不在这时回家自己</w:t>
      </w:r>
    </w:p>
    <w:p>
      <w:r>
        <w:t>一个人也没什麽事，她开始和我闲聊，我一边应酬著她一边欣赏对面这个漂亮的孕妇，心里想著她的乳头是什麽样</w:t>
      </w:r>
    </w:p>
    <w:p>
      <w:r>
        <w:t>子……我们聊著聊著话题就说到怀孕上了，萍问我「梅（我妻子）有动静了吗？」我说还没有，萍说「你们结婚也</w:t>
      </w:r>
    </w:p>
    <w:p>
      <w:r>
        <w:t>这麽长时间了，淮备什麽时候要孩子呀？」我说等等看吧。这时萍突然「哎哟」了一声，我马上问「怎麽了？」萍</w:t>
      </w:r>
    </w:p>
    <w:p>
      <w:r>
        <w:t>说「这个小东西在揣我呢。」我说「他那麽小能有多大劲，看你大惊小怪的。」萍说「你知道什麽，又没在你肚子</w:t>
      </w:r>
    </w:p>
    <w:p>
      <w:r>
        <w:t>里，他有时揣的不是地方就会疼。」我说「那麽厉害呀？」萍说「可不是，他揣我时在外面就可以摸到他的小脚丫。」</w:t>
      </w:r>
    </w:p>
    <w:p>
      <w:r>
        <w:t>我说「你淨瞎扯，我不信。」萍说「不信？那我让你摸摸。」说完她起身来到我面前指著她那挺起的大肚皮，我坐</w:t>
      </w:r>
    </w:p>
    <w:p>
      <w:r>
        <w:t>著那用手轻轻的摸了摸她那挺起的肚子的上半部分，萍说「不是这儿」她拉著我的手放在她肚脐眼的旁边说「这小</w:t>
      </w:r>
    </w:p>
    <w:p>
      <w:r>
        <w:t>东西最爱揣这里，你放在这儿，他一会儿就会揣你。」因为我刚才改报表曾经勃起的小弟早已畏缩了，这时我的手</w:t>
      </w:r>
    </w:p>
    <w:p>
      <w:r>
        <w:t>放在萍的大肚皮上，虽然是隔著裙子，但小弟很快就再次勃起了。</w:t>
      </w:r>
    </w:p>
    <w:p>
      <w:r>
        <w:t>就算是现在我也坚信萍当时绝对不是在有意勾引我，她是因为把我当好朋友或是想向我展示她快要做妈妈的自</w:t>
      </w:r>
    </w:p>
    <w:p>
      <w:r>
        <w:t>豪，她当时可能对我没有一点防范，不知道那时我对她已经起了邪念。</w:t>
      </w:r>
    </w:p>
    <w:p>
      <w:r>
        <w:t>我的手放在萍的大肚子上，果然一会儿就感觉有一只小脚揣了我一下，这次萍又「哎哟」了一声，随后得意的</w:t>
      </w:r>
    </w:p>
    <w:p>
      <w:r>
        <w:t>说「感觉到了吧？」我点点头说「真好玩儿。」萍说「好玩儿？那你还不抓紧努力，到时天天能摸著梅的肚子玩儿，</w:t>
      </w:r>
    </w:p>
    <w:p>
      <w:r>
        <w:t>呵呵呵……」我也笑笑但手还是放在萍的肚子上并没有离开，萍说「得了，我这会儿有点饿了，你看就我俩工作积</w:t>
      </w:r>
    </w:p>
    <w:p>
      <w:r>
        <w:t>极，别人都走了，我们也走吧，我路上随便好买些吃的。」我说「急什麽，这小家伙真好玩儿，我还没摸够呢，刚</w:t>
      </w:r>
    </w:p>
    <w:p>
      <w:r>
        <w:t>才蹬我的一定是左脚，我看看他右脚在哪里。」我的手刚才放在萍的肚子上并没有动，这会儿我慢慢的把手挪到另</w:t>
      </w:r>
    </w:p>
    <w:p>
      <w:r>
        <w:t>一边，萍没有说话只是微笑的看著我，她可能觉得我对她的大肚子很神秘感到可笑吧。我的手慢慢的又向下移了一</w:t>
      </w:r>
    </w:p>
    <w:p>
      <w:r>
        <w:t>点儿，隔著孕妇裙我感觉摸到了她内裤的松紧带，然后再往上摸然后再往下，这次我的手摸到松紧带下面一点儿。</w:t>
      </w:r>
    </w:p>
    <w:p>
      <w:r>
        <w:t>我这时脑子里在想我怎麽进行下一步呢？要是萍翻脸怎麽办？大家是好朋友又是对桌办公，翻脸了以后可怎麽</w:t>
      </w:r>
    </w:p>
    <w:p>
      <w:r>
        <w:t>办啊。</w:t>
      </w:r>
    </w:p>
    <w:p>
      <w:r>
        <w:t>这时萍说「行了吧？咱们走吧。」我突然想到了办法，抬头问她「这小家伙在里面会说话吗？」萍说「你淨胡</w:t>
      </w:r>
    </w:p>
    <w:p>
      <w:r>
        <w:t>说，他现在会说什麽话啊，就是说了谁听得见啊。」说完呵呵的笑，我说「他都会揣人了还不会说话啊，我听听。」</w:t>
      </w:r>
    </w:p>
    <w:p>
      <w:r>
        <w:t>说完我就把头侧过去想把耳朵贴在她肚子上，萍这时可能觉得这样不妥身子向后仰了一下，但我动作很快还是把耳</w:t>
      </w:r>
    </w:p>
    <w:p>
      <w:r>
        <w:t>朵贴在她的肚子上了，我的手也很自然的放在萍的肚子上，因为我的耳朵贴在她的肚脐眼的位置，手放的位置在她</w:t>
      </w:r>
    </w:p>
    <w:p>
      <w:r>
        <w:t>内裤的松紧带下面，这个动作我做的很随意，萍没有说话我也不知道此时她的表情是什麽样。我一边把耳朵在萍的</w:t>
      </w:r>
    </w:p>
    <w:p>
      <w:r>
        <w:t>肚子上慢慢的移动著一边嘴里说著「小家伙你说话啊，叔叔在这儿听著呢。」我的手又慢慢的向下移到了一点儿，</w:t>
      </w:r>
    </w:p>
    <w:p>
      <w:r>
        <w:t>这时萍用一只手抓住了我的手，另一只手推了推我的头，轻轻说「别这样啦，我们该走了。」我用一只手抓住了她</w:t>
      </w:r>
    </w:p>
    <w:p>
      <w:r>
        <w:t>推我头的手，耳朵还是紧紧贴著她的肚皮，另一只手轻轻的抚摸她的小腹。她的手上明显的增加了力量，「别这样</w:t>
      </w:r>
    </w:p>
    <w:p>
      <w:r>
        <w:t>啦，一会有人来了看见我们这样多不好，我们该走了。」这次我听出她的声音里有些害怕。其实我们的科室在四楼</w:t>
      </w:r>
    </w:p>
    <w:p>
      <w:r>
        <w:t>（最高一层），另外就是会议室和档案室，平时除了我们科室的人以外很少有人上四楼，何况今天是周末，而且这</w:t>
      </w:r>
    </w:p>
    <w:p>
      <w:r>
        <w:t>时单位里的人恐怕也都早溜完了。</w:t>
      </w:r>
    </w:p>
    <w:p>
      <w:r>
        <w:t>我当时很害怕萍会翻脸，现在回想起来，若她当时严厉的斥责我，我想我一定会罢手溜之大吉。可是，她当时</w:t>
      </w:r>
    </w:p>
    <w:p>
      <w:r>
        <w:t>只是小声的说我，并没有严厉，这使我的胆子大了起来。</w:t>
      </w:r>
    </w:p>
    <w:p>
      <w:r>
        <w:t>不知是激动还是天气太热我感觉萍的手出汗了，我稍稍用劲就挣脱了她的手又开始抚摸起来，刚才手不敢动，</w:t>
      </w:r>
    </w:p>
    <w:p>
      <w:r>
        <w:t>现在才是真正的抚摸，我并不急于摸到她的胯下，只是在她的小腹下左右轻轻的摸，萍又来抓我的手，然后就是我</w:t>
      </w:r>
    </w:p>
    <w:p>
      <w:r>
        <w:t>再用力挣脱。我慢慢把脸正过来用嘴轻轻的亲吻萍的肚皮，然后慢慢的向上亲，当我亲到萍的的乳房上时，她突然</w:t>
      </w:r>
    </w:p>
    <w:p>
      <w:r>
        <w:t>颤抖了一下，用手来推我的头，声音很小很小的说「你别这样啊」。我仍坚持著亲吻她的乳房，并用嘴隔著裙子亲</w:t>
      </w:r>
    </w:p>
    <w:p>
      <w:r>
        <w:t>吻她的乳头，尽管隔著两层布我仍然清晰的感觉到了她那大大的乳头。我伸出舌头舔那隆起的豆豆，我的手慢慢的</w:t>
      </w:r>
    </w:p>
    <w:p>
      <w:r>
        <w:t>从萍那宽大的孕妇裙下伸进去摸到了她的大腿，这时萍又颤抖了一下并用手来抓我的手，但我的手在裙子里面很轻</w:t>
      </w:r>
    </w:p>
    <w:p>
      <w:r>
        <w:t>易就摆脱了，我摸向她大腿的内侧并慢慢的向上移，虽然萍使劲的想把双腿并上，但我还是到了她的内裤。</w:t>
      </w:r>
    </w:p>
    <w:p>
      <w:r>
        <w:t>我慢慢的站起来双手搂住萍的腰，当我的眼睛与萍的眼睛对视的一刹那，她很不自然的把目光移开，这时我发</w:t>
      </w:r>
    </w:p>
    <w:p>
      <w:r>
        <w:t>现她的脸蛋很好，而且很美。由于萍的大肚子顶著我，我不得不把身体前倾一些。我亲了亲她的额头、脸颊，当我</w:t>
      </w:r>
    </w:p>
    <w:p>
      <w:r>
        <w:t>试图去亲她的嘴唇时她躲开了。我的手慢慢向上移摸到了孕妇裙的拉链并轻轻的向下拉，萍感觉到了抬头看著我紧</w:t>
      </w:r>
    </w:p>
    <w:p>
      <w:r>
        <w:t>张的小声说「你干什麽？这里是办公室，一会儿……」我没等她说完，趁机用嘴亲住萍的嘴唇。我的舌头想进入，</w:t>
      </w:r>
    </w:p>
    <w:p>
      <w:r>
        <w:t>可她紧紧的咬住牙，我没办法只好舔她的嘴唇和牙床。</w:t>
      </w:r>
    </w:p>
    <w:p>
      <w:r>
        <w:t>我继续轻轻的向下拉裙子的拉链，拉到一半时已经可以摸到里面小背心下缘，我把手伸进去摸到了萍的肌肤，</w:t>
      </w:r>
    </w:p>
    <w:p>
      <w:r>
        <w:t>她的后背很光滑感觉很好，我慢慢的抚摸，尽量做到温柔。我轻轻的向下拉她的裙子，萍的孕妇裙很宽松，我很容</w:t>
      </w:r>
    </w:p>
    <w:p>
      <w:r>
        <w:t>易就把它从萍的肩膀上拉下来，萍的手臂紧紧的夹住裙子，但这时我已经可以隔著她的小背心摸她的乳房了，慢慢</w:t>
      </w:r>
    </w:p>
    <w:p>
      <w:r>
        <w:t>的我把手从小背心下面伸了进去轻轻的抚摸她的乳房和乳头，萍的乳房不算很大，但是感觉涨涨的，乳头大大的坚</w:t>
      </w:r>
    </w:p>
    <w:p>
      <w:r>
        <w:t>挺著，我很想看看，我离开了萍的嘴唇慢慢的向下吻，萍这时没有什麽阻止我的动作只是两只手臂紧紧的夹著裙子</w:t>
      </w:r>
    </w:p>
    <w:p>
      <w:r>
        <w:t>不让我再向下拉。我看到了萍的乳晕和乳头，褐色的，乳头象一粒葡萄，我开始吸吮。我听见萍的呼吸加重了，我</w:t>
      </w:r>
    </w:p>
    <w:p>
      <w:r>
        <w:t>更加卖力的吸吮，手也不停的揉搓著她的乳房，这时我感觉嘴里有种淡淡味道，咸咸的，是从萍的乳头里分泌出来</w:t>
      </w:r>
    </w:p>
    <w:p>
      <w:r>
        <w:t>的液体（后来才知道那叫「乳珍」，是很好很好的东西），我当时觉得有点奇怪，不过也没多想，再说那味道也挺</w:t>
      </w:r>
    </w:p>
    <w:p>
      <w:r>
        <w:t>好的。我正在忘情吸吮著，萍忽然说话了「你把我的身子弄葬了」，那声音很小很温柔，我顿时感觉下面涨的受不</w:t>
      </w:r>
    </w:p>
    <w:p>
      <w:r>
        <w:t>了了，我又去吻萍的的嘴，这次她没有再咬紧牙，我的舌头很顺利的进入，然后就是猛烈的搅拌，萍虽然没有配合</w:t>
      </w:r>
    </w:p>
    <w:p>
      <w:r>
        <w:t>我但也不阻止，只是任我的舌头在她的口腔里到处搅动……我慢慢的搂住萍想让她坐到我的椅子上，萍有些犹豫，</w:t>
      </w:r>
    </w:p>
    <w:p>
      <w:r>
        <w:t>但在我的坚持下她还是坐下了，我立即转身去关上了办公室的门又关了灯，当我再回到萍身边时发现她拉下的裙子</w:t>
      </w:r>
    </w:p>
    <w:p>
      <w:r>
        <w:t>又拉到肩膀上去并用手抓住裙子上边。办公室里有些昏暗，在我眼前的是一个挺著大肚子的漂亮少妇，虽然我和萍</w:t>
      </w:r>
    </w:p>
    <w:p>
      <w:r>
        <w:t>同事已经有几年了，而且在一起接触的时间也很多，但这时我才仔细的注意到她的美丽和诱人，我最强烈的想法就</w:t>
      </w:r>
    </w:p>
    <w:p>
      <w:r>
        <w:t>是——干她！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