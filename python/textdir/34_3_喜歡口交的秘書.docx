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喜歡口交的秘書</w:t>
      </w:r>
    </w:p>
    <w:p>
      <w:r>
        <w:t>最近，我們部門新來了一個秘書小姐，二十幾歲，一米六幾的身高，皮膚微黑，長得有點像朱茵。</w:t>
      </w:r>
    </w:p>
    <w:p>
      <w:r>
        <w:t>開始的時候我本沒有打算去惹她。後來由於由於工作的關係，我們經常在一起接觸，我發現她很特別，她的工</w:t>
      </w:r>
    </w:p>
    <w:p>
      <w:r>
        <w:t>作能力不是很強，人也不算很聰明，但她做事很認真。</w:t>
      </w:r>
    </w:p>
    <w:p>
      <w:r>
        <w:t>你叫她幹一件事，她幹不好也不言語，就在那兒傻傻的做。</w:t>
      </w:r>
    </w:p>
    <w:p>
      <w:r>
        <w:t>你不叫停她，她就會一直幹下去。她那種逆來順受的樣子，使我覺得她挺可愛的。</w:t>
      </w:r>
    </w:p>
    <w:p>
      <w:r>
        <w:t>有時我們一起去陪客人吃飯應酬，飯桌上有的人講黃段子，她也很認真地聽，但從來不笑，也不臉紅. 遇到特</w:t>
      </w:r>
    </w:p>
    <w:p>
      <w:r>
        <w:t>別黃的，她就把頭低下去。</w:t>
      </w:r>
    </w:p>
    <w:p>
      <w:r>
        <w:t>像這樣的女孩給了我一種幻想，如果我把她能弄上床，她的表現也一定很特別. 有了想搞她的念頭，我就控制</w:t>
      </w:r>
    </w:p>
    <w:p>
      <w:r>
        <w:t>不了自己。我開始有意製造機會和她多接觸，我比她大十幾歲. 平常她叫我姐夫，也不知從哪論的，反正我也應了。</w:t>
      </w:r>
    </w:p>
    <w:p>
      <w:r>
        <w:t>我有意無意中暗示她，你叫我姐夫，你就是我的「小肥皂」。</w:t>
      </w:r>
    </w:p>
    <w:p>
      <w:r>
        <w:t>社會上流行一種說法小姨子是姐夫的半倆屁股，我問她你知道嗎？</w:t>
      </w:r>
    </w:p>
    <w:p>
      <w:r>
        <w:t>她反問我是什麼意思。我告訴她是什麼意思後，她就低下頭不理我了。</w:t>
      </w:r>
    </w:p>
    <w:p>
      <w:r>
        <w:t>我經常請她單獨吃飯和她聊天喝茶，有意和她說一些網上的色情信息，觀察她的反應。</w:t>
      </w:r>
    </w:p>
    <w:p>
      <w:r>
        <w:t>那時上網的人很少，家裡有電腦的也很少，我說的事情她半信半疑。我說將來我們公司也上網做一個網頁，上</w:t>
      </w:r>
    </w:p>
    <w:p>
      <w:r>
        <w:t>面放一些色情的信息，讓別人來點擊。你幫我作好嗎？她一口答應。</w:t>
      </w:r>
    </w:p>
    <w:p>
      <w:r>
        <w:t>她答應我的要求後，我反到有些猶豫了。她沒有結婚對男女之事完全不懂，萬一是個處女，我把她領上做女人</w:t>
      </w:r>
    </w:p>
    <w:p>
      <w:r>
        <w:t>的道路，將來會不會有後遺症。如果是已婚的女人我毫不猶豫就會辦了。</w:t>
      </w:r>
    </w:p>
    <w:p>
      <w:r>
        <w:t>我考慮了幾天，又試了她幾次。我有意無意觸摸她，她沒有躲閃. 她的腰很軟，我幾次摸她的腰並說你的腰很</w:t>
      </w:r>
    </w:p>
    <w:p>
      <w:r>
        <w:t>軟，她衝我笑笑。</w:t>
      </w:r>
    </w:p>
    <w:p>
      <w:r>
        <w:t>這大大地激起了我的慾望。週末的一天我和她說：今天晚上加班我們做網頁。她默默地點點頭. 那天我一正天</w:t>
      </w:r>
    </w:p>
    <w:p>
      <w:r>
        <w:t>都心神不寧，對將要發生的事情做了種種預測. 想的我腦子都疼了。到了晚上飯後，我打開電腦上網，她坐在我的</w:t>
      </w:r>
    </w:p>
    <w:p>
      <w:r>
        <w:t>邊上，開始我有意瀏覽一些雅虎上的新聞。</w:t>
      </w:r>
    </w:p>
    <w:p>
      <w:r>
        <w:t>她看了半天覺得沒有色情的東西，就對我說：哪兒有你所說的內容。</w:t>
      </w:r>
    </w:p>
    <w:p>
      <w:r>
        <w:t>我沒有想到她會主動問我，我回頭看了她一眼，發現她專著地盯著屏幕，臉離屏幕的很近。</w:t>
      </w:r>
    </w:p>
    <w:p>
      <w:r>
        <w:t>我逗她說你滿十八歲嗎？她很很地瞪了我一眼，我說你真的要看嗎！我知道自己是在說廢話，我一邊有口無心</w:t>
      </w:r>
    </w:p>
    <w:p>
      <w:r>
        <w:t>的說一邊在搜索欄裡打上色情兩個字，按回車。</w:t>
      </w:r>
    </w:p>
    <w:p>
      <w:r>
        <w:t>屏幕立刻出現一些色情網址，我隨便點開一個，出現一個裸體女人頁面。我心跳加快，用眼睛的餘光觀察她的</w:t>
      </w:r>
    </w:p>
    <w:p>
      <w:r>
        <w:t>反應，她好像沒有什麼反應。我一路點擊，畫面裡一個個裸體女人唯美畫面一一放大，她看得津津有味。</w:t>
      </w:r>
    </w:p>
    <w:p>
      <w:r>
        <w:t>我說你想看更刺激一些的嗎，她點點頭. 我迅速點開一個口交的畫面。</w:t>
      </w:r>
    </w:p>
    <w:p>
      <w:r>
        <w:t>她登的一下把臉往後一靠，嚇了我一跳。我回頭看她的反應，知道這回嚇到她了。不過她並沒有離開座位，只</w:t>
      </w:r>
    </w:p>
    <w:p>
      <w:r>
        <w:t>是目光離屏幕遠了一些。</w:t>
      </w:r>
    </w:p>
    <w:p>
      <w:r>
        <w:t>她的臉有些紅，我是第一次看到她臉紅. 我想最難的時候已經度過，接下來的事情好像順理成章。</w:t>
      </w:r>
    </w:p>
    <w:p>
      <w:r>
        <w:t>我和妻子第一次看黃色錄像時也是這種感覺，心跳加快，手心出汗。我感覺自己的褲子已經濕了。</w:t>
      </w:r>
    </w:p>
    <w:p>
      <w:r>
        <w:t>我機械性地點開一幕幕女人性交特寫畫面，左手慢慢地伸過背後攬住她的腰，輕輕地捏她腰部柔軟的肉。</w:t>
      </w:r>
    </w:p>
    <w:p>
      <w:r>
        <w:t>她呼吸有點急促，身體微微顫抖。那種我熟悉的女人性興奮的表現我已經感覺到了。我畢竟是過來大人，我完</w:t>
      </w:r>
    </w:p>
    <w:p>
      <w:r>
        <w:t>全控制著整個過程。我打開一張女人陰部大特寫的畫面，然後停在那兒。</w:t>
      </w:r>
    </w:p>
    <w:p>
      <w:r>
        <w:t>我把右手伸進她的襯衣裡，推開乳罩輕捏她的乳房。我聞一股溫熱的體香從她的領口冒上來，她本能地抓住我</w:t>
      </w:r>
    </w:p>
    <w:p>
      <w:r>
        <w:t>的手，不讓我進一步行動。我感覺到她的手很潮濕，身體抖的很厲害。</w:t>
      </w:r>
    </w:p>
    <w:p>
      <w:r>
        <w:t>「你沒有接過吻吧」我說. 她不回答。我注意到她太緊張了，我索性放開她。</w:t>
      </w:r>
    </w:p>
    <w:p>
      <w:r>
        <w:t>她點點頭. 我起身去倒水。順便關上日光燈，打開台燈。我想營造一種輕鬆的氣氛。我給她倒了一杯水，看著</w:t>
      </w:r>
    </w:p>
    <w:p>
      <w:r>
        <w:t>她喝下去。我拉她起身，我靠在辦公桌上。</w:t>
      </w:r>
    </w:p>
    <w:p>
      <w:r>
        <w:t>「我教你接吻好嗎！」我說. 我想拉長整個性愛過程，好好地享受腎上腺素分泌時那種亢奮的激情。</w:t>
      </w:r>
    </w:p>
    <w:p>
      <w:r>
        <w:t>「張開嘴伸出你的舌頭，對，就這樣，好。」</w:t>
      </w:r>
    </w:p>
    <w:p>
      <w:r>
        <w:t>我吸住她的舌尖，她迅速地又縮了回去。試了幾次她漸漸的開始配合我，我忘情地吻她，吸乾了她口腔內的香</w:t>
      </w:r>
    </w:p>
    <w:p>
      <w:r>
        <w:t>甜的津液。我吻了她有十幾分鐘，我感覺她已經完全被我控制了。</w:t>
      </w:r>
    </w:p>
    <w:p>
      <w:r>
        <w:t>我依然沒有著急。我知道要讓沒有經驗的女人脫衣服是比較複雜的，而且脫女人衣服也是一種享受。</w:t>
      </w:r>
    </w:p>
    <w:p>
      <w:r>
        <w:t>當女人完全裸體時，你的性幻想也就到了終點；女人這時候已經不在忸怩做態，那種半推半就欲說還羞風情無</w:t>
      </w:r>
    </w:p>
    <w:p>
      <w:r>
        <w:t>限的樣子沒有了。</w:t>
      </w:r>
    </w:p>
    <w:p>
      <w:r>
        <w:t>所以我故意不脫她的衣服，而是自己解開褲子，然後拉著她的手往椅子上坐，我的襠部正好對著她的臉。</w:t>
      </w:r>
    </w:p>
    <w:p>
      <w:r>
        <w:t>「你想看看嗎？」我說. 她搖搖頭. 我掏出已經漲的很厲害的雞巴，上面掛滿了精液。</w:t>
      </w:r>
    </w:p>
    <w:p>
      <w:r>
        <w:t>在燈光底下它紅而發亮。這時我激動亢奮得有點發抖，我用左手輕撫她的頭，右手捋著雞巴往她的臉龐上靠，</w:t>
      </w:r>
    </w:p>
    <w:p>
      <w:r>
        <w:t>她本能地躲閃，來回地搖頭. 她越是這樣我越興奮，我進她躲，一次兩次……終於我的雞巴碰到了她的臉夾. 她停</w:t>
      </w:r>
    </w:p>
    <w:p>
      <w:r>
        <w:t>止了擺頭，任由我的雞巴在她的臉上下額上摩擦。雞巴上的精液塗了她一臉，她溫順的一動不動，她的兩隻手緊緊</w:t>
      </w:r>
    </w:p>
    <w:p>
      <w:r>
        <w:t>地抓著椅子扶手。</w:t>
      </w:r>
    </w:p>
    <w:p>
      <w:r>
        <w:t>我雞巴上的精液越分泌越多，她的臉上掛滿了我的精液。我開始用雞巴磨擦她的嘴唇。她看上去有些痛苦地閉</w:t>
      </w:r>
    </w:p>
    <w:p>
      <w:r>
        <w:t>上眼睛和嘴巴。這時我卻興奮的不得了。</w:t>
      </w:r>
    </w:p>
    <w:p>
      <w:r>
        <w:t>「快，快張開嘴伸出舌頭」我急促地要求著。</w:t>
      </w:r>
    </w:p>
    <w:p>
      <w:r>
        <w:t>「伸長一些再伸出來多一點！」我幾乎是在喊叫了。</w:t>
      </w:r>
    </w:p>
    <w:p>
      <w:r>
        <w:t>對一個不知口交為何物的女孩，我這麼對她連我自己都有些不忍心。不過這時候我已經控制不了我自己，我使</w:t>
      </w:r>
    </w:p>
    <w:p>
      <w:r>
        <w:t>勁地用龜頭磨擦她的舌頭. 「張開嘴巴，大一點再大一點. 」我循循善誘地說. 「別用牙齒，好的，吸它，使勁；</w:t>
      </w:r>
    </w:p>
    <w:p>
      <w:r>
        <w:t>對的，太好了，使勁啜。」我兩隻手摸著她的兩腮示意她如何使勁，不一會我聽到了她的嘴裡發出小孩吃冰棒的響</w:t>
      </w:r>
    </w:p>
    <w:p>
      <w:r>
        <w:t>聲。</w:t>
      </w:r>
    </w:p>
    <w:p>
      <w:r>
        <w:t>我的雞巴被她越啜越大越啜越硬。她的雙手始終沒有碰我的雞吧，我也沒有插她的嘴巴。她只是按我的指示在</w:t>
      </w:r>
    </w:p>
    <w:p>
      <w:r>
        <w:t>做。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