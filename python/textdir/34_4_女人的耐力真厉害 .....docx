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女人的耐力真厉害 ....</w:t>
      </w:r>
    </w:p>
    <w:p>
      <w:r>
        <w:t>我叫阿祥，大家都叫我阿熊，因为祥的台语发音很像熊，而且我又身高１８０公分，身材粗旷，所以大家都这</w:t>
      </w:r>
    </w:p>
    <w:p>
      <w:r>
        <w:t>麽叫。下面的故事是真实的发生在我的身上，不；应该说发生在１９个人身上。且发生在台北市信义路三段的荒唐</w:t>
      </w:r>
    </w:p>
    <w:p>
      <w:r>
        <w:t>故事，这个事件绝对是真的，不过连我现在回想起来都有点不相信。</w:t>
      </w:r>
    </w:p>
    <w:p>
      <w:r>
        <w:t>故事发生在去年八月，那时我２８岁，又由于那时没有工作，每天又沉迷于网咖及赌博，所以欠了一笔小钱。</w:t>
      </w:r>
    </w:p>
    <w:p>
      <w:r>
        <w:t>而我常去的网咖附近有一栋五楼公寓，从网咖的玻璃窗看出去，我发现那栋公寓，每天早上约八点左右，有一</w:t>
      </w:r>
    </w:p>
    <w:p>
      <w:r>
        <w:t>名约３０岁出头的男子出门上班，然后到晚上七点后才会回家。</w:t>
      </w:r>
    </w:p>
    <w:p>
      <w:r>
        <w:t>但我意外的发现，不论是他晚上回家，或有事回家，他都习惯按公寓五楼的门铃，且每次都看见他先按二下，</w:t>
      </w:r>
    </w:p>
    <w:p>
      <w:r>
        <w:t>再接著按三下，然后门就开了。</w:t>
      </w:r>
    </w:p>
    <w:p>
      <w:r>
        <w:t>于是我观察了约一星期，就跟我一个在网咖认识的朋友说这个有趣的事，我这个朋友叫小宏，他也跟著我观察</w:t>
      </w:r>
    </w:p>
    <w:p>
      <w:r>
        <w:t>约快二周。</w:t>
      </w:r>
    </w:p>
    <w:p>
      <w:r>
        <w:t>就在去年八月的时候，我因为欠了朋友约八万块，我跟小宏说后，这小子居然说：我们去那男的房子裡看看，</w:t>
      </w:r>
    </w:p>
    <w:p>
      <w:r>
        <w:t>就照他按门铃的方式试一试，搞不好真的会开门喔！</w:t>
      </w:r>
    </w:p>
    <w:p>
      <w:r>
        <w:t>原先我还没这个胆子，不过在阿宏一再的怂恿下，又让朋友逼债的情况下，只好答应他了。</w:t>
      </w:r>
    </w:p>
    <w:p>
      <w:r>
        <w:t>我们去买了一付手套与口罩，然后一早就在那栋公寓外等著那男子离开，因为我们想等那男子离开后，马上进</w:t>
      </w:r>
    </w:p>
    <w:p>
      <w:r>
        <w:t>入偷完值钱的就闪人，他应该不至于在短时间内回来。</w:t>
      </w:r>
    </w:p>
    <w:p>
      <w:r>
        <w:t>于是我们看见了那男子离开后，阿宏大胆又迅速的去按了门铃。</w:t>
      </w:r>
    </w:p>
    <w:p>
      <w:r>
        <w:t>都都——都都都，等了约五秒，喀——门真的开了。</w:t>
      </w:r>
    </w:p>
    <w:p>
      <w:r>
        <w:t>我们蹑手蹑脚的爬上午楼，见到五楼的铁门只是扣上而已，并没有完全关上。</w:t>
      </w:r>
    </w:p>
    <w:p>
      <w:r>
        <w:t>这时我的直觉反应是裡面有人，而阿宏却比我大胆，他说：管他有人，既然来了就进入瞧瞧，快带上口罩吧！</w:t>
      </w:r>
    </w:p>
    <w:p>
      <w:r>
        <w:t>我们带上口罩及手套后，就开著门探头探脑的进入，看了客厅没人，于是更大胆的进入。</w:t>
      </w:r>
    </w:p>
    <w:p>
      <w:r>
        <w:t>这时我轻轻的将门关上，然后我就看见有一个女子正在厨房洗碗，她的长相我们看不见，因为她背对著我们。</w:t>
      </w:r>
    </w:p>
    <w:p>
      <w:r>
        <w:t>不过她穿著一件粉色的丝质睡衣，很明显的可以看见裡面只有一件三角裤。</w:t>
      </w:r>
    </w:p>
    <w:p>
      <w:r>
        <w:t>身材高挑玲珑有致，身高应有１６５公分以上。</w:t>
      </w:r>
    </w:p>
    <w:p>
      <w:r>
        <w:t>这时我们都不敢动，却看见阿宏慢慢的走向那女的身后，而我却紧张的想将他拉回来，不过阿宏却已经到她的</w:t>
      </w:r>
    </w:p>
    <w:p>
      <w:r>
        <w:t>身后了。</w:t>
      </w:r>
    </w:p>
    <w:p>
      <w:r>
        <w:t>此时阿宏将手套脱掉，然后伸出双手从那女的腰际抱了上去。</w:t>
      </w:r>
    </w:p>
    <w:p>
      <w:r>
        <w:t>那女的忽然说：你怎麽又回来了……</w:t>
      </w:r>
    </w:p>
    <w:p>
      <w:r>
        <w:t>刚说完这一句话时，那女的似乎发觉不对境，回头一看猛叫说：你是谁。</w:t>
      </w:r>
    </w:p>
    <w:p>
      <w:r>
        <w:t>正当要尖叫时，阿宏的一支手很快的堵住她的嘴巴，然后将她拖到客厅的沙发上。</w:t>
      </w:r>
    </w:p>
    <w:p>
      <w:r>
        <w:t>再拖的过程中，由于该女的丝质睡衣相当的滑溜，而该女子又不断的挣扎，所以她的睡衣有撕裂的行迹，在她</w:t>
      </w:r>
    </w:p>
    <w:p>
      <w:r>
        <w:t>的挣扎时，会不断的露出爽乳，以及那对乳头。</w:t>
      </w:r>
    </w:p>
    <w:p>
      <w:r>
        <w:t>就当我正在享受的时候，阿宏叫我过去帮忙抓住她的双手，我才示意到过去帮忙。</w:t>
      </w:r>
    </w:p>
    <w:p>
      <w:r>
        <w:t>这时候我用一隻脚的膝盖压住她的肚子，一隻手抓住她得双手，一隻手摀住她的嘴巴，而阿宏则到处找绳子。</w:t>
      </w:r>
    </w:p>
    <w:p>
      <w:r>
        <w:t>这女趁阿宏放开她双脚时，不断的乱踢，还踢到我的背。我痛的大叫阿宏快一点。</w:t>
      </w:r>
    </w:p>
    <w:p>
      <w:r>
        <w:t>阿宏从厨房拿了一条塑胶绳，将她的双手绑住，再拿了一条毛巾堵住她的嘴，然后跨坐在她的双腿上。这时候</w:t>
      </w:r>
    </w:p>
    <w:p>
      <w:r>
        <w:t>我才有机会鬆开双手鬆口气。</w:t>
      </w:r>
    </w:p>
    <w:p>
      <w:r>
        <w:t>这时阿宏双手正在她的双乳及腰际间抚摸著，还说：不要怕，我们只是来借点东西，怎知道有个大美人在家呢？</w:t>
      </w:r>
    </w:p>
    <w:p>
      <w:r>
        <w:t>我们只好和你一起享乐萝，不然就太看不起你了。</w:t>
      </w:r>
    </w:p>
    <w:p>
      <w:r>
        <w:t>我在这时候才仔细瞧了一下，觉得这女的长的稍有姿色，但不怎麽亮丽，不过身材却不错，光她那胸部左右不</w:t>
      </w:r>
    </w:p>
    <w:p>
      <w:r>
        <w:t>断的晃动著，至少有３４Ｄ以上，再来就是她那双细长的腿，如果能够将两腿扳开来玩，肯定爽死了。</w:t>
      </w:r>
    </w:p>
    <w:p>
      <w:r>
        <w:t>正当我这样想时，阿宏将头埋向她的胸部，开始对她的乳头做起舌处动了。</w:t>
      </w:r>
    </w:p>
    <w:p>
      <w:r>
        <w:t>另一隻手也慢慢的从胸部游移到了她的下体。</w:t>
      </w:r>
    </w:p>
    <w:p>
      <w:r>
        <w:t>而这女的却不断的呜叫著。阿宏则将她的睡衣裙摆往上拉，再将她的内裤顺势的脱掉，然后将整个手掌贴在她</w:t>
      </w:r>
    </w:p>
    <w:p>
      <w:r>
        <w:t>的整个下体上，慢慢的上下搓揉著。</w:t>
      </w:r>
    </w:p>
    <w:p>
      <w:r>
        <w:t>这时那女的叫声慢慢的变为微弱了，只有偶尔会有尖叫声。</w:t>
      </w:r>
    </w:p>
    <w:p>
      <w:r>
        <w:t>阿宏这时将她的中指慢慢的俏起来，在她的下体上顺著沟线来回的画著，当手指碰到她的敏感点时，会明显的</w:t>
      </w:r>
    </w:p>
    <w:p>
      <w:r>
        <w:t>看见她稍稍的将头往后仰起，似乎正在慢慢的享受著。</w:t>
      </w:r>
    </w:p>
    <w:p>
      <w:r>
        <w:t>这时候阿宏要我一起也过去，我迅速到了她的身边，伸出舌头开始猛吸她的乳头，另一隻手则不断的搓著她的</w:t>
      </w:r>
    </w:p>
    <w:p>
      <w:r>
        <w:t>另一个乳房。</w:t>
      </w:r>
    </w:p>
    <w:p>
      <w:r>
        <w:t>而阿宏从她的腿上下来，慢慢的将她的腿拉开，并说：你要是配合一点，我们会好好的对待你，如果不听话，</w:t>
      </w:r>
    </w:p>
    <w:p>
      <w:r>
        <w:t>下场自行看著办。</w:t>
      </w:r>
    </w:p>
    <w:p>
      <w:r>
        <w:t>说完女的没有吭声，不过阿宏将她的腿拉开，她到也满配合的。</w:t>
      </w:r>
    </w:p>
    <w:p>
      <w:r>
        <w:t>阿宏将鼻子凑近闻了一下说：好香喔！有淫水味喔！你兴份了对不对。</w:t>
      </w:r>
    </w:p>
    <w:p>
      <w:r>
        <w:t>话一说完，那女的将腿合了起来，似乎有不好意思的感觉。</w:t>
      </w:r>
    </w:p>
    <w:p>
      <w:r>
        <w:t>不过阿宏又将她的腿拉开，开始将往她的阴部舔了起来。</w:t>
      </w:r>
    </w:p>
    <w:p>
      <w:r>
        <w:t>过了一会，阿宏又将手指插进她的穴穴内，开始抽插起来。</w:t>
      </w:r>
    </w:p>
    <w:p>
      <w:r>
        <w:t>只见那女的闭著嘴巴，想哼又不敢哼，弄得阿宏更是兴份，只想要她叫出来，所以就由一隻手指变两隻，且加</w:t>
      </w:r>
    </w:p>
    <w:p>
      <w:r>
        <w:t>快速度抽插著。</w:t>
      </w:r>
    </w:p>
    <w:p>
      <w:r>
        <w:t>最终那女的受不了叫出声来，直说：不要再弄了，我受不了了。</w:t>
      </w:r>
    </w:p>
    <w:p>
      <w:r>
        <w:t>这时阿宏才停了下来。</w:t>
      </w:r>
    </w:p>
    <w:p>
      <w:r>
        <w:t>不过阿宏并没有放弃，将那女的拉进房间，甩在床上，然后脱下自己的衣服和内裤，迅速的压在那女的上面。</w:t>
      </w:r>
    </w:p>
    <w:p>
      <w:r>
        <w:t>这时那女的惊慌的猛叫，而阿宏提起老二往她的阴部插了进去，那女的‘啊’了一声，就随著阿宏的一进一出</w:t>
      </w:r>
    </w:p>
    <w:p>
      <w:r>
        <w:t>的叫著，也搞不清楚她是哭还是爽。</w:t>
      </w:r>
    </w:p>
    <w:p>
      <w:r>
        <w:t>这时我也兴奋起来，于是也脱光衣服上了床，开始抚摸她的乳房与全身。</w:t>
      </w:r>
    </w:p>
    <w:p>
      <w:r>
        <w:t>过了一会，阿宏问她：要不要将你的嘴上的毛巾拿掉，不过你不能乱叫。</w:t>
      </w:r>
    </w:p>
    <w:p>
      <w:r>
        <w:t>那女的用力的点头，似乎被堵嘴巴有点难受。</w:t>
      </w:r>
    </w:p>
    <w:p>
      <w:r>
        <w:t>这时，我将她嘴上的毛巾拿掉，见她深深的吸了好几口气。</w:t>
      </w:r>
    </w:p>
    <w:p>
      <w:r>
        <w:t>而阿宏将她的双腿抬高放在肩上，用力的将腰下沉，使的老二插的更深更有力。</w:t>
      </w:r>
    </w:p>
    <w:p>
      <w:r>
        <w:t>那女的开始叫著‘啊……啊……啊……，双手被绑著还不断的出力抓著枕头。</w:t>
      </w:r>
    </w:p>
    <w:p>
      <w:r>
        <w:t>我看著她的嘴巴张的大大的叫著，尽然顺势的将自己的小弟弟塞进她的嘴巴，而她却一点也不惊慌的开始为我</w:t>
      </w:r>
    </w:p>
    <w:p>
      <w:r>
        <w:t>口交。</w:t>
      </w:r>
    </w:p>
    <w:p>
      <w:r>
        <w:t>忽然她吐出我的老二说：可不可以将我的手鬆开，我会配合你们的。</w:t>
      </w:r>
    </w:p>
    <w:p>
      <w:r>
        <w:t>阿宏说：好，量你也逃步掉。</w:t>
      </w:r>
    </w:p>
    <w:p>
      <w:r>
        <w:t>于是我将她的手鬆开，她甩了甩手后，顺势的抓起我的小弟弟往她的嘴巴含进去，我们看她这麽配合，于是开</w:t>
      </w:r>
    </w:p>
    <w:p>
      <w:r>
        <w:t>始翻云覆雨的３Ｐ游戏。</w:t>
      </w:r>
    </w:p>
    <w:p>
      <w:r>
        <w:t>不过说真的，那女的还真来真的，她不但什麽都配合，还会主动的要求换姿势，似乎好久没有玩过一样，好像</w:t>
      </w:r>
    </w:p>
    <w:p>
      <w:r>
        <w:t>闷了很久似的。</w:t>
      </w:r>
    </w:p>
    <w:p>
      <w:r>
        <w:t>我和阿宏一前一后的交换，她也都不嫌葬，甚至还将二根小弟弟同时舔，真的是前所未有。</w:t>
      </w:r>
    </w:p>
    <w:p>
      <w:r>
        <w:t>就在最后我们要射前五分钟，她居然要我插她屁眼。我还怀疑的问：真的吗？</w:t>
      </w:r>
    </w:p>
    <w:p>
      <w:r>
        <w:t>她还回答：快点。</w:t>
      </w:r>
    </w:p>
    <w:p>
      <w:r>
        <w:t>由于她的淫水四起，早已经湿遍她的阴道和屁眼，甚至大腿与床单都有淫水。</w:t>
      </w:r>
    </w:p>
    <w:p>
      <w:r>
        <w:t>所以她趴在床上翘著屁股，我将老二对准她的屁眼，缓缓的插进去。</w:t>
      </w:r>
    </w:p>
    <w:p>
      <w:r>
        <w:t>我看见自己的小弟弟慢慢的淹没在她的屁眼内，而她也叫的更大声。阿宏则在旁说：用力插，她才会爽。</w:t>
      </w:r>
    </w:p>
    <w:p>
      <w:r>
        <w:t>我看见整根小弟弟插进去后，开始往后拉出，然后开始活塞运动。</w:t>
      </w:r>
    </w:p>
    <w:p>
      <w:r>
        <w:t>而她得叫声也叫的异样，似乎相当的舒服一样，比起插穴穴还爽。</w:t>
      </w:r>
    </w:p>
    <w:p>
      <w:r>
        <w:t>这时阿宏不忘将她的老二塞进她的嘴巴内，开始抽插起来。</w:t>
      </w:r>
    </w:p>
    <w:p>
      <w:r>
        <w:t>不过一会后，阿宏躺在床上，要她用屁眼坐在他上面，那女的照做。然后我在插进她的穴穴内，这时她正享受</w:t>
      </w:r>
    </w:p>
    <w:p>
      <w:r>
        <w:t>著二根老二的抽插。</w:t>
      </w:r>
    </w:p>
    <w:p>
      <w:r>
        <w:t>我们慢慢的加速，她也不断的叫喊著，我们都还害怕被邻居听见，于是叫她小声点。</w:t>
      </w:r>
    </w:p>
    <w:p>
      <w:r>
        <w:t>她却说，隔壁没有人在，放心吧！</w:t>
      </w:r>
    </w:p>
    <w:p>
      <w:r>
        <w:t>听她这一说，我们就更放心的大胆完了。</w:t>
      </w:r>
    </w:p>
    <w:p>
      <w:r>
        <w:t>这时阿宏快受不了了，直说：我要射了，我要射了。</w:t>
      </w:r>
    </w:p>
    <w:p>
      <w:r>
        <w:t>那女的带著淫叫声说：射在裡面吧！</w:t>
      </w:r>
    </w:p>
    <w:p>
      <w:r>
        <w:t>最后听见阿宏：啊……的一长声，将他滚热的精液射入她的肛门内。</w:t>
      </w:r>
    </w:p>
    <w:p>
      <w:r>
        <w:t>这时我更加卖力的干著她，还将她翻转过来，两个洞轮流插。</w:t>
      </w:r>
    </w:p>
    <w:p>
      <w:r>
        <w:t>我还故意问她说：两个人干你爽不爽啊！</w:t>
      </w:r>
    </w:p>
    <w:p>
      <w:r>
        <w:t>她说：爽……爽……好爽……</w:t>
      </w:r>
    </w:p>
    <w:p>
      <w:r>
        <w:t>我又问：要是不够，我们帮你多找几个人来玩好不好？</w:t>
      </w:r>
    </w:p>
    <w:p>
      <w:r>
        <w:t>她似乎兴奋过头的说：好……好……越多人越好……</w:t>
      </w:r>
    </w:p>
    <w:p>
      <w:r>
        <w:t>我们还以为她在开玩笑，于是又问：真的吗？你不怕被干死……</w:t>
      </w:r>
    </w:p>
    <w:p>
      <w:r>
        <w:t>她还真的说：不怕，快叫人来干我……</w:t>
      </w:r>
    </w:p>
    <w:p>
      <w:r>
        <w:t>这时阿宏真被她惹兴奋了，拿起手机说：我真的要打电话叫人来干你了喔！</w:t>
      </w:r>
    </w:p>
    <w:p>
      <w:r>
        <w:t>她还带著淫声说：好……快打……</w:t>
      </w:r>
    </w:p>
    <w:p>
      <w:r>
        <w:t>这时阿宏真的打给了一个叫阿基的人，给了他地址后说，约十分钟到。</w:t>
      </w:r>
    </w:p>
    <w:p>
      <w:r>
        <w:t>她听见十分钟后说：太久了，找个近一点的。</w:t>
      </w:r>
    </w:p>
    <w:p>
      <w:r>
        <w:t>我们一听她玩真的，于是我要阿宏打到网咖找阿益。</w:t>
      </w:r>
    </w:p>
    <w:p>
      <w:r>
        <w:t>阿益本来就是一个色胚，一听说有好玩的，二话不说就直奔上来。阿益原先还不肯相信，不过看见我们三人都</w:t>
      </w:r>
    </w:p>
    <w:p>
      <w:r>
        <w:t>脱的光光的，他不信也不行。于是他也很快的脱光，将老二塞进她的嘴巴裡.</w:t>
      </w:r>
    </w:p>
    <w:p>
      <w:r>
        <w:t>这时阿宏也继续打点话叫人，不过因为太早，还找不到人。</w:t>
      </w:r>
    </w:p>
    <w:p>
      <w:r>
        <w:t>过了没多久我也射了，我将经子射进了她的穴穴裡. 然后又换上阿益干她的穴穴。</w:t>
      </w:r>
    </w:p>
    <w:p>
      <w:r>
        <w:t>而我也开始联络我那一裙狗档。</w:t>
      </w:r>
    </w:p>
    <w:p>
      <w:r>
        <w:t>过了没多久之前联络的阿基也到了，也加入战场。</w:t>
      </w:r>
    </w:p>
    <w:p>
      <w:r>
        <w:t>约到了十一点多，陆陆续续来了‘鬼仔’，‘小朋友’，‘牛仔’等等，光是这时候已经有四个人在玩她了。</w:t>
      </w:r>
    </w:p>
    <w:p>
      <w:r>
        <w:t>而我，阿宏和阿益也不断的打电话叫人来。到最后叫来的人我都不认识了，不过看她倒是摔瘾的。</w:t>
      </w:r>
    </w:p>
    <w:p>
      <w:r>
        <w:t>这个游戏一直持续到下午五点多，总共来了十八个人，每个人也都平均玩了二次以上。</w:t>
      </w:r>
    </w:p>
    <w:p>
      <w:r>
        <w:t>就连我和阿宏也在中午后又干了一炮，干的两腿都发软。</w:t>
      </w:r>
    </w:p>
    <w:p>
      <w:r>
        <w:t>而她从早上被我和阿宏开始干，到了下午五点多都没有停过。无论她的穴穴，屁屁或嘴巴绝没有停超过一分钟，</w:t>
      </w:r>
    </w:p>
    <w:p>
      <w:r>
        <w:t>最多人的一次是下午二点，她的穴和屁眼各一根，嘴巴也一根，两手各握一根，还有一个人在吸她的乳房，总共六</w:t>
      </w:r>
    </w:p>
    <w:p>
      <w:r>
        <w:t>个人。</w:t>
      </w:r>
    </w:p>
    <w:p>
      <w:r>
        <w:t>她的乳房被吸的有点肿，而阴唇也被干道翻转过来，到了中午她更无力的瘫在那裡，任人随便玩随便插。</w:t>
      </w:r>
    </w:p>
    <w:p>
      <w:r>
        <w:t>不过我们并没有虐待她，中午我们还叫人买东西给她吃，还喂她呢？也买运动饮料给她补充水分呢。</w:t>
      </w:r>
    </w:p>
    <w:p>
      <w:r>
        <w:t>最后在结束之后，她只希望我们不要再进入这屋子了，因为没有什麽好偷的，也不想这样的关系理不断，所以</w:t>
      </w:r>
    </w:p>
    <w:p>
      <w:r>
        <w:t>从现在开始要我们玩我们的网咖，她过她的生活，互不认识。</w:t>
      </w:r>
    </w:p>
    <w:p>
      <w:r>
        <w:t>而我们也不是无耻之徒，也很有信用的答应她，所以至今已经半年多，都没有去吵她了。</w:t>
      </w:r>
    </w:p>
    <w:p>
      <w:r>
        <w:t>回想起来，这女的可真带劲，想不到可以被玩这麽久，足足被插八个小时，玩了４０次以上。女人的耐力真厉</w:t>
      </w:r>
    </w:p>
    <w:p>
      <w:r>
        <w:t>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