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和網吧老板娘的故事</w:t>
      </w:r>
    </w:p>
    <w:p>
      <w:r>
        <w:t>網吧，不用多說什麼了，大家都知道，上網的地方嘛，不過，我要說的，嘿嘿，可就一石二鳥啦，容我慢慢說</w:t>
      </w:r>
    </w:p>
    <w:p>
      <w:r>
        <w:t>給大家。</w:t>
      </w:r>
    </w:p>
    <w:p>
      <w:r>
        <w:t>雖說我們家那是小地方，也就一個小鄉鎮，可是卻有三家網吧，但卻只有一家網吧的生意比較火。</w:t>
      </w:r>
    </w:p>
    <w:p>
      <w:r>
        <w:t>因為啥呢，還有說啊，網吧老板娘人長得好看啦，說實話，那老板娘還真是好看，今年三十出頭，因為女的年</w:t>
      </w:r>
    </w:p>
    <w:p>
      <w:r>
        <w:t>齡是保密的，所以小弟也沒敢問，個子是細高細高的，但是長得卻絕對介於豐滿和苗條之間，屁股圓滑，咪咪挺挺</w:t>
      </w:r>
    </w:p>
    <w:p>
      <w:r>
        <w:t>的，她那的臉好看，瓜子臉，而且臉不是白色的，是粉紅色的，人一說話挺愛笑的。</w:t>
      </w:r>
    </w:p>
    <w:p>
      <w:r>
        <w:t>再說說她老公吧，她老公是一個跑業務的，但是他卻很少出門在外跑，誰都知道，家裡有這麼個好看的老婆，</w:t>
      </w:r>
    </w:p>
    <w:p>
      <w:r>
        <w:t>都放在家裡不放心，何況她老公人長得也丑，近視眼，不說讓你看，她老公能有四十多歲，那為何老板娘要當初要</w:t>
      </w:r>
    </w:p>
    <w:p>
      <w:r>
        <w:t>嫁她老公呢，這事我聽別人說，此老板娘年輕的時候，風騷過度，到最後有了很大名氣，以至於找男人不好找，後</w:t>
      </w:r>
    </w:p>
    <w:p>
      <w:r>
        <w:t>來經人介紹，才嫁了他，婚後兩人感情也不錯，生了個小孩子，平平淡淡的。</w:t>
      </w:r>
    </w:p>
    <w:p>
      <w:r>
        <w:t>自從他們家開上網吧。後上她家上網的人多了，好多人打她主意，嘿嘿，本狼卻是非常幸運的，從剛開始的認</w:t>
      </w:r>
    </w:p>
    <w:p>
      <w:r>
        <w:t>識到慢慢的熟悉，到最後的上床，這期間有將近三個月的時候，我慢慢說給大家。</w:t>
      </w:r>
    </w:p>
    <w:p>
      <w:r>
        <w:t>剛開始去上網，我對老板娘的第一感覺就是，此女絕非良家婦女，看人的眼神都有點色迷迷的，他老公挺瘦的，</w:t>
      </w:r>
    </w:p>
    <w:p>
      <w:r>
        <w:t>我當時就想，是不是他老公滿足不了他，這事以後才讓我證實。</w:t>
      </w:r>
    </w:p>
    <w:p>
      <w:r>
        <w:t>每次都去她家上網，時間長了，也就熟悉了，而且我晚上經常在那裡上網，有時候會發現她老公不在，我就問，</w:t>
      </w:r>
    </w:p>
    <w:p>
      <w:r>
        <w:t>老板娘，你老公，怎麼不在家裡啊？</w:t>
      </w:r>
    </w:p>
    <w:p>
      <w:r>
        <w:t>我老公昨天去外地跑業務了，今晚回不來了我說難得啊，你老公平時不是都在家裡的嘛，居然也捨得把你一人</w:t>
      </w:r>
    </w:p>
    <w:p>
      <w:r>
        <w:t>放家裡啊！</w:t>
      </w:r>
    </w:p>
    <w:p>
      <w:r>
        <w:t>老板娘說，這有什麼啊，都老夫老妻了，放在家裡也不怕別人惦記。</w:t>
      </w:r>
    </w:p>
    <w:p>
      <w:r>
        <w:t>我當時脫口而出，不會吧，老板娘長得粉紅水嫩，居然沒人惦記，老板娘臉一紅，去你的，小孩子，和你們說</w:t>
      </w:r>
    </w:p>
    <w:p>
      <w:r>
        <w:t>不出什麼來。</w:t>
      </w:r>
    </w:p>
    <w:p>
      <w:r>
        <w:t>我倒，我都二十幾了，還說我小孩子，我知道這事急不得，得慢慢來，以後有機會總會和她說幾句話，開些玩</w:t>
      </w:r>
    </w:p>
    <w:p>
      <w:r>
        <w:t>笑之類的，而她老公也很少出門跑業務，基本上晚上都在家裡陪她，我有點郁悶了。</w:t>
      </w:r>
    </w:p>
    <w:p>
      <w:r>
        <w:t>到了夏天的時候，網吧裡就熱了，電風扇風力哪裡夠啊，我在網吧裡就脫了衣服，這可不是吹的，本狼身上的</w:t>
      </w:r>
    </w:p>
    <w:p>
      <w:r>
        <w:t>肌肉雖說比不是四哇性格的，可是比李小龍的是大一點了。</w:t>
      </w:r>
    </w:p>
    <w:p>
      <w:r>
        <w:t>本狼每天要花一個半小時在健身上呢，所以當我第一次在網吧裡光著上身的時候，老板娘盯著我看了半天，最</w:t>
      </w:r>
    </w:p>
    <w:p>
      <w:r>
        <w:t>後說了一句，平時看你挺瘦的，沒想到脫光了身體這麼結實。</w:t>
      </w:r>
    </w:p>
    <w:p>
      <w:r>
        <w:t>我當時問了句，我說，我比你老公強多了吧，他呀，那個死鬼，瘦得跟個火柴棍似的，有什麼用噢老板娘說道，</w:t>
      </w:r>
    </w:p>
    <w:p>
      <w:r>
        <w:t>此話一出，我就知道老板娘的老公是不中用的，不過，我也不知道怎麼下手啊，這事總不能太明目張膽吧，萬一老</w:t>
      </w:r>
    </w:p>
    <w:p>
      <w:r>
        <w:t>板娘要是沒有這個心，我可就讓人罵了啊，盡管平時經常開些玩笑話，來挑逗她，可是從沒和她動過手腳，不過機</w:t>
      </w:r>
    </w:p>
    <w:p>
      <w:r>
        <w:t>會還是慢慢有的。</w:t>
      </w:r>
    </w:p>
    <w:p>
      <w:r>
        <w:t>有一天晚上，去她們家上網，上到十點多的時候，網吧裡的人基本上走得差不多了，老板娘就坐在我邊上上網，</w:t>
      </w:r>
    </w:p>
    <w:p>
      <w:r>
        <w:t>穿了一套紅色的連衣裙，人越走越少，我心裡就開始胡思亂想啦。</w:t>
      </w:r>
    </w:p>
    <w:p>
      <w:r>
        <w:t>突然，我感覺到我腳上有東西，夏天嘛，都穿著拖鞋，我當時沒敢低頭看，原來是老板娘把腳放我腳上啦，我</w:t>
      </w:r>
    </w:p>
    <w:p>
      <w:r>
        <w:t>心裡一陣狂跳，放了大概有二十幾秒，我沒吱聲，老板娘又把腳拿下去了。</w:t>
      </w:r>
    </w:p>
    <w:p>
      <w:r>
        <w:t>我這時我就說話了，老板娘，你老公今晚又沒在家啊，是啊，他又出去了，沒辦法啊，只在家裡跑業務，掙不</w:t>
      </w:r>
    </w:p>
    <w:p>
      <w:r>
        <w:t>著錢，讓我給哄出去了，在外面跑業務，掙得錢多老板娘說. 那不是晚上又得獨守空房啦，我笑著說，沒事，我慢</w:t>
      </w:r>
    </w:p>
    <w:p>
      <w:r>
        <w:t>慢就會習慣的說完就下樓去了，樓上只有我一人了，我聽說老板娘老公沒在家裡，我就在想，下一步應該如何做准</w:t>
      </w:r>
    </w:p>
    <w:p>
      <w:r>
        <w:t>備了，想了半天，也沒想出什麼好辦法來。</w:t>
      </w:r>
    </w:p>
    <w:p>
      <w:r>
        <w:t>這時老板娘又上樓了，一陣舒膚佳的味道傳到我鼻子裡，原來老板娘下去洗澡了，又換了身黑色的裙子，這裙</w:t>
      </w:r>
    </w:p>
    <w:p>
      <w:r>
        <w:t>子是紗的，我能看到裡面的內褲是紅色的，乳罩是白色，哇，看得我流鼻血啊，網吧裡早沒人了，就只有我和老板</w:t>
      </w:r>
    </w:p>
    <w:p>
      <w:r>
        <w:t>娘了，我沒敢造次，依然在那裡上網聊天。</w:t>
      </w:r>
    </w:p>
    <w:p>
      <w:r>
        <w:t>這時老板娘又坐我邊上上網了，沒過多久，她的腳又放到我腳上啦，這下，我可就明白啦，老板娘在試探我，</w:t>
      </w:r>
    </w:p>
    <w:p>
      <w:r>
        <w:t>我當時就把我的另一只腳放在她的腿上，剛洗完澡的她，身體挺溜的。</w:t>
      </w:r>
    </w:p>
    <w:p>
      <w:r>
        <w:t>我看她沒反應，我就把手也放在她的大腿上，這時她說話了，等下，我把門關下，你今晚就在這裡通宵吧。我</w:t>
      </w:r>
    </w:p>
    <w:p>
      <w:r>
        <w:t>的天，我興奮到極點了，這分明就是讓我在這裡過夜嘛，俺心裡狂跳不已，不一會她上樓來了，然後她說，你在外</w:t>
      </w:r>
    </w:p>
    <w:p>
      <w:r>
        <w:t>面上網吧，我睡覺了，（此處要說明一下，她家的小孩子在樓下睡的，），我說好吧，你睡吧，我再玩一會，說完，</w:t>
      </w:r>
    </w:p>
    <w:p>
      <w:r>
        <w:t>她就進去了。</w:t>
      </w:r>
    </w:p>
    <w:p>
      <w:r>
        <w:t>我哪裡坐得住啊，我轉過頭去看看，原來她的房間門並沒關，哈哈，這暗示讓我進去嘛，我馬上走進她房間裡，</w:t>
      </w:r>
    </w:p>
    <w:p>
      <w:r>
        <w:t>她此時已經脫得只有乳罩和內褲啦，她看我進來，還在我面前裝純情，問，你進來干嘛，我睡覺啦。媽的，我心裡</w:t>
      </w:r>
    </w:p>
    <w:p>
      <w:r>
        <w:t>想，分明你讓我進來的，還裝，可我嘴上沒這麼說，我說，天這麼黑，我是回不去啦，上網又好累，我就在你這裡</w:t>
      </w:r>
    </w:p>
    <w:p>
      <w:r>
        <w:t>睡吧，她順水推般說，好吧，可不許亂動啊，我說，你放心好啦，我還是小孩子呢，說完，我脫光了就上了床。</w:t>
      </w:r>
    </w:p>
    <w:p>
      <w:r>
        <w:t>剛上床，我就把手伸過去摸她的咪咪，她用手擋了一下，我就摸她下面的比比，她又擋了下面的，我就上下一</w:t>
      </w:r>
    </w:p>
    <w:p>
      <w:r>
        <w:t>起來，上面用手摸她的乳頭，下面雖說隔著內褲，可是一樣能摸到那個陰溝，在我上面和下面的一起努力下，那個</w:t>
      </w:r>
    </w:p>
    <w:p>
      <w:r>
        <w:t>陰溝隔著內褲都感覺到，濕了，這時的她已經沒有任何的反抗啦。</w:t>
      </w:r>
    </w:p>
    <w:p>
      <w:r>
        <w:t>機會到啦，我先把她的乳罩脫了，又把內褲脫了，剛洗完澡，她的身上真香，說實話，我挺喜歡舒膚佳的味道</w:t>
      </w:r>
    </w:p>
    <w:p>
      <w:r>
        <w:t>的，我馬上就從好的嘴開始親，嘴對嘴絞了一會，就把嘴移到乳頭上面，乳頭不是很大，但咪咪是挺的，手感覺非</w:t>
      </w:r>
    </w:p>
    <w:p>
      <w:r>
        <w:t>常好，我順著乳頭往下移，肚子，小腹，然後親到大腿兩側。</w:t>
      </w:r>
    </w:p>
    <w:p>
      <w:r>
        <w:t>我明顯感覺到她的身體在繃緊，而且下面的陰溝裡的水流量在加大，我此時不添她的下面更待何時，就把嘴一</w:t>
      </w:r>
    </w:p>
    <w:p>
      <w:r>
        <w:t>頭扎進她的陰溝裡啦，水，有點鹹鹹的味道，一點騷味道也沒有，可能是她洗澡的時候，在那裡用舒膚佳洗了，本</w:t>
      </w:r>
    </w:p>
    <w:p>
      <w:r>
        <w:t>狼喜歡帶有一點騷味的，可是她沒有，有點不爽，不過不影響本狼的情緒，繼續添她下面，我用舌頭把她早已分開</w:t>
      </w:r>
    </w:p>
    <w:p>
      <w:r>
        <w:t>的兩片外陰又分開給清理了一下，用舌頭從上到下又添了一遍。</w:t>
      </w:r>
    </w:p>
    <w:p>
      <w:r>
        <w:t>然後用舌頭擠成一團，向她的陰道裡伸，此時的她，早已喘著氣，紅、著臉，一句話也沒有，偶然也會低聲的</w:t>
      </w:r>
    </w:p>
    <w:p>
      <w:r>
        <w:t>叫一聲，一直都是嗯『，我知道她是在忍著，因為她小孩子睡在樓下呢，不過，當我用舌頭咬住她的陰蒂的時候，</w:t>
      </w:r>
    </w:p>
    <w:p>
      <w:r>
        <w:t>她的身體突然繃直，哼的叫了一聲，我感覺嘴裡一熱。</w:t>
      </w:r>
    </w:p>
    <w:p>
      <w:r>
        <w:t>原來她又流了，哇，乳白色的，濃濃的，如果加點糖，應該就和維維豆奶差不多，很是爽口，此時我的小弟弟</w:t>
      </w:r>
    </w:p>
    <w:p>
      <w:r>
        <w:t>早已站在那裡，本想讓她給我添添的，可是覺得不太好，因為本狼沒回家，還沒洗澡，ＪＢ上肯定有味道，所以就</w:t>
      </w:r>
    </w:p>
    <w:p>
      <w:r>
        <w:t>直接握住小弟弟，在她陰道外面來回的摩擦，剛摩擦了幾下，她就有意見啦，先是哼，不讓我在外面摩擦，然後就</w:t>
      </w:r>
    </w:p>
    <w:p>
      <w:r>
        <w:t>是掐我，奶奶的，掐得好疼。</w:t>
      </w:r>
    </w:p>
    <w:p>
      <w:r>
        <w:t>我知道她想讓我進去，我就故意不進去，就把雞吧放在她的陰道口，她也感覺到啦，就使勁把身體向我這裡頂，</w:t>
      </w:r>
    </w:p>
    <w:p>
      <w:r>
        <w:t>試圖把我雞吧頂進去，我就故意往後退一點，她一生氣，站起來，把我壓到在床上，來了個觀音坐蓮。</w:t>
      </w:r>
    </w:p>
    <w:p>
      <w:r>
        <w:t>我睡在床上，雞吧挺得老高的，她慢慢蹲下去，她的陰道早濕透了，在陰液的濕潤下，很舒服的進入了她的身</w:t>
      </w:r>
    </w:p>
    <w:p>
      <w:r>
        <w:t>體，有點緊，熱熱的，她慢慢的開始上下的做運動了，隨著上下的起伏，她的動作越來越快，而且哼哼的聲音也加</w:t>
      </w:r>
    </w:p>
    <w:p>
      <w:r>
        <w:t>大了，大概兩分钟吧，她嗯了一聲，就趴在我身上了，說做不動了，我感覺到我雞吧上在流水，我就知道，她流了，</w:t>
      </w:r>
    </w:p>
    <w:p>
      <w:r>
        <w:t>想躺著舒服去了，我哪裡能放過她。</w:t>
      </w:r>
    </w:p>
    <w:p>
      <w:r>
        <w:t>我起身上馬，我趴到她身上，把她雙腿分開，讓她坐在床邊上，這樣我就可以完全的插入了，隨著我一下一下</w:t>
      </w:r>
    </w:p>
    <w:p>
      <w:r>
        <w:t>的進入，只有滋滋的水的聲音，和我的雞吧和她的肉體撞擊的啪啪的聲音，她此時眼神非常迷離，我知道她現在一</w:t>
      </w:r>
    </w:p>
    <w:p>
      <w:r>
        <w:t>定爽得暈呼呼的，更爽的是我，雖然累得都出汗了，可是我仍然賣力的在干著她的比比，少下我都不願意。</w:t>
      </w:r>
    </w:p>
    <w:p>
      <w:r>
        <w:t>插了十幾分钟，覺得這個姿勢不好，我就問，喜歡什麼姿勢，她說隨便，反正都舒服，平時我看她的屁股好圓</w:t>
      </w:r>
    </w:p>
    <w:p>
      <w:r>
        <w:t>滑，我就說，來後面的，、她就轉過身，兩手放在床邊上，腳站在地上，我讓她屁股夾緊，這樣我插的時候就更緊</w:t>
      </w:r>
    </w:p>
    <w:p>
      <w:r>
        <w:t>了，因為只有緊，才會有快感，隨便我雞吧滋的一聲進入她的陰道。</w:t>
      </w:r>
    </w:p>
    <w:p>
      <w:r>
        <w:t>我就開始拼命的抽插，我感覺到這是我最後一輪的功勢了，我一定要完全的征服她，因為我今晚如果征服了她，</w:t>
      </w:r>
    </w:p>
    <w:p>
      <w:r>
        <w:t>以後不光可以上網不用花錢，而且晚上還可以干她，所以一想到這裡，我就非常賣力。</w:t>
      </w:r>
    </w:p>
    <w:p>
      <w:r>
        <w:t>她此時也非常配合我，屁股頂著我的雞吧，我向前頂，她屁股向後挺，每次的力道都很大，我感覺到，她非常</w:t>
      </w:r>
    </w:p>
    <w:p>
      <w:r>
        <w:t>的餓，我就問她，你老公平時沒干你嗎？干了她有氣無力的說，他的雞吧有個屁用，又短又軟，我心裡一樂，怪不</w:t>
      </w:r>
    </w:p>
    <w:p>
      <w:r>
        <w:t>得把你餓成這樣，那我的雞吧干你爽嗎？爽，我就喜歡你這樣的，身體壯壯的，雞吧粗粗的，我喜歡你用力的干我</w:t>
      </w:r>
    </w:p>
    <w:p>
      <w:r>
        <w:t>我一聽，我就更賣力了。</w:t>
      </w:r>
    </w:p>
    <w:p>
      <w:r>
        <w:t>那撞擊聲音現在都不是啪啪的，變成剛剛的了，而且在抽插的同時，有時候能聽到空氣從她陰道裡傳出來的聲</w:t>
      </w:r>
    </w:p>
    <w:p>
      <w:r>
        <w:t>音，這可能是抽插的太快了，把空氣抽進去了，我越插越快，她叫的聲音輻度也就越強。</w:t>
      </w:r>
    </w:p>
    <w:p>
      <w:r>
        <w:t>我突然後背感覺到一股熱流，慢慢的充過大腦，又傳到我雞吧上，我知道我要射了，我吼了一聲，啊，我頂，</w:t>
      </w:r>
    </w:p>
    <w:p>
      <w:r>
        <w:t>老板娘也看出來了，說，快快，我也要來了。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