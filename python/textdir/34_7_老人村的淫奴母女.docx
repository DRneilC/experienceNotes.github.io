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老人村的淫奴母女</w:t>
      </w:r>
    </w:p>
    <w:p>
      <w:r>
        <w:t>二十岁的曼儿父亲早亡，母亲也久病在床，生活极度困苦，在这剩一堆老人的小村子，母女二人只种几亩地来</w:t>
      </w:r>
    </w:p>
    <w:p>
      <w:r>
        <w:t>维生，却也不足餬口，亲属间亦已借无可借！连地主吴老爷来收租时，也没钱可交！但凡这时候其母都会叫曼儿先</w:t>
      </w:r>
    </w:p>
    <w:p>
      <w:r>
        <w:t>出去一会，待她和吴老爷谈。过了好一会吴老爷才会有点气嘘嘘的走出她们的小木屋，而地租也可延迟缴交。曼儿</w:t>
      </w:r>
    </w:p>
    <w:p>
      <w:r>
        <w:t>不禁心裡奇怪，母亲到底用了什麽方法说服吴老爷，而吴老爷每次离开也像是力困筋乏似的！</w:t>
      </w:r>
    </w:p>
    <w:p>
      <w:r>
        <w:t>所以这次当吴老爷再来时，她妈妈又支开她的时侯，曼儿便静静地走到屋后的一扇小窗外往内张望！此刻她竟</w:t>
      </w:r>
    </w:p>
    <w:p>
      <w:r>
        <w:t>看见母亲下身赤条条的坐在房中的那张旧木桌上，上身穿着的一件发黄的白背心，已给捲起露出两隻浑圆雪白的大</w:t>
      </w:r>
    </w:p>
    <w:p>
      <w:r>
        <w:t>乳房，她身前站着那个年近七十，肥胖如猪，丑陋猥琐的秃头吴老爷，他上身穿着一件衬衣，下身也是光脱脱的，</w:t>
      </w:r>
    </w:p>
    <w:p>
      <w:r>
        <w:t>正勐力的住她妈妈腿间挺撞！曼儿妈妈已年过四十，样子普通，不算漂亮，但也不丑，长期生病所以脸色有点苍白，</w:t>
      </w:r>
    </w:p>
    <w:p>
      <w:r>
        <w:t>而且娇躯瘦瘦削削的，一副弱不禁风的可怜模样，可是却又丰乳肥臀，惹火身裁，常被村中的那些糟老头、老色鬼</w:t>
      </w:r>
    </w:p>
    <w:p>
      <w:r>
        <w:t>吃尽豆腐！</w:t>
      </w:r>
    </w:p>
    <w:p>
      <w:r>
        <w:t>吴老爷一手抓住她妈妈的大屁股，一手乱揉着肥奶，正在全力的冲刺！他看着曼儿妈妈，哼了一声道：（曼儿</w:t>
      </w:r>
    </w:p>
    <w:p>
      <w:r>
        <w:t>的娘呀！你到底什麽才有钱还我，你知道你有多久没交过租吗？要是人人都像你那样，我可要吃西北风啦！）</w:t>
      </w:r>
    </w:p>
    <w:p>
      <w:r>
        <w:t>此刻她母亲双腿不住颤抖，两手按在吴老爷的胸膛，楚楚可怜的瞧着身前这狠干着自己的糟老头！震声道：</w:t>
      </w:r>
    </w:p>
    <w:p>
      <w:r>
        <w:t>（啊……啊……对、对不起啊！吴、吴老爷、喔喔……喔……请您、请您再宽限多一段时期吧！啊…喔……喔……</w:t>
      </w:r>
    </w:p>
    <w:p>
      <w:r>
        <w:t>很快、很快，我就有钱还给您了！啊……啊……啊……请您、请您再等一下吧！）</w:t>
      </w:r>
    </w:p>
    <w:p>
      <w:r>
        <w:t>吴老爷一双大手把曼儿妈妈搂得紧紧，让她贴在身上，他嘿嘿叫道：（这些话你说了多少次啦！很快、很快，</w:t>
      </w:r>
    </w:p>
    <w:p>
      <w:r>
        <w:t>哪、到、底、是、什、麽、时、候、呀！）</w:t>
      </w:r>
    </w:p>
    <w:p>
      <w:r>
        <w:t>吴老爷说到未，一字一顿的重重撞入她妈妈蜜穴裡最深处！她本已抱病在身，那受得住这般狠抽勐插！弄得她</w:t>
      </w:r>
    </w:p>
    <w:p>
      <w:r>
        <w:t>面容扭曲，玉手抵住吴老爷的胖腰，嘶声惨呼道：（噢……不、不成啊！呀……呀……吴、吴老爷、吴老爷，求您</w:t>
      </w:r>
    </w:p>
    <w:p>
      <w:r>
        <w:t>老轻一点吧！啊啊……求、求求您、饶了我吧！啊……啊……啊……太深、您老插得太深啦！喔喔……喔……喔…</w:t>
      </w:r>
    </w:p>
    <w:p>
      <w:r>
        <w:t>…饶、饶命啊！啊……啊……吴老爷、吴老爷求您老饶了我吧！）</w:t>
      </w:r>
    </w:p>
    <w:p>
      <w:r>
        <w:t>曼儿看着她母亲说尽了求饶话，可是那老头毫不理采，依旧力贯千均的勇勐抽送！可怜的瑛姑只好摇摆着纤腰、</w:t>
      </w:r>
    </w:p>
    <w:p>
      <w:r>
        <w:t>扭动着肥臀尽量迎合他！事实吴老爷也年纪老迈，这般的剧烈运动，叫他有点吃不消，他这时一下一下的全根挺入，</w:t>
      </w:r>
    </w:p>
    <w:p>
      <w:r>
        <w:t>大叫道：（呀！操你妈的！老子不行了！射、射死你这贱妇！）</w:t>
      </w:r>
    </w:p>
    <w:p>
      <w:r>
        <w:t>说着，便抓紧她妈妈美白的双腿，不住的抖动起来！曼儿的妈被他深深的插入了子宫，像是开水喉般灌入浓浓</w:t>
      </w:r>
    </w:p>
    <w:p>
      <w:r>
        <w:t>的热浆！她娇躯绷紧，语带哭音的叫道：（啊啊……烫、烫死我了！啊…………啊…………啊…………吴、吴老爷、</w:t>
      </w:r>
    </w:p>
    <w:p>
      <w:r>
        <w:t>您的精太烫了！喔………喔………喔………喔………喔………满、满了、满了，吴、吴老爷、子宫、子宫已经让您</w:t>
      </w:r>
    </w:p>
    <w:p>
      <w:r>
        <w:t>老灌满了！啊……啊……装、装不下、装不下啦！喔…喔………喔………别再喷了！吴老爷、求您老别再喷了！呀</w:t>
      </w:r>
    </w:p>
    <w:p>
      <w:r>
        <w:t>…………呀…………呀…………要、涨、破、啦！）</w:t>
      </w:r>
    </w:p>
    <w:p>
      <w:r>
        <w:t>曼儿看见她母亲忽然一阵哆嗦，娇躯便激烈的抽搐起来！她知道母亲高潮了！吴老爷也射完了，呼哧呼哧的压</w:t>
      </w:r>
    </w:p>
    <w:p>
      <w:r>
        <w:t>着躺在桌上的她妈妈身上休息。过了良久，吴老爷才站起身来穿上裤子，她也撑着桌子坐了起来，看见腿间正汨汨</w:t>
      </w:r>
    </w:p>
    <w:p>
      <w:r>
        <w:t>的流着白桨，便随手拿一条破布抹着，吴老爷穿好衣服，大手抓住一隻肥乳搓揉着道：（曼儿的娘呀！这次我就再</w:t>
      </w:r>
    </w:p>
    <w:p>
      <w:r>
        <w:t>宽限些时候，但你也多少还我一点啊！老爷我可不是开善堂啊！）</w:t>
      </w:r>
    </w:p>
    <w:p>
      <w:r>
        <w:t>她妈妈任他捏着奶，还低头哈腰道：（是的、是的！多谢您啊！吴老爷，您老好人定有福报！）</w:t>
      </w:r>
    </w:p>
    <w:p>
      <w:r>
        <w:t>吴老爷用力一抓，哼道：（这个当然了！谁还有人像我这麽好心，钱收不到，还每次都劳心劳力的肏你这没男</w:t>
      </w:r>
    </w:p>
    <w:p>
      <w:r>
        <w:t>人的贱妇！）</w:t>
      </w:r>
    </w:p>
    <w:p>
      <w:r>
        <w:t>她妈妈给他说得一阵难过，却又不敢出言顶撞，只好低下头，轻声：（是的、谢谢您！吴老爷、您对我、我家</w:t>
      </w:r>
    </w:p>
    <w:p>
      <w:r>
        <w:t>这麽好，真的、真的感激不尽！）</w:t>
      </w:r>
    </w:p>
    <w:p>
      <w:r>
        <w:t>吴老爷点了点头道：（你知道就好！浪货、老爷我走啦！）</w:t>
      </w:r>
    </w:p>
    <w:p>
      <w:r>
        <w:t>她母亲立时恭敬的道：（吴老爷、辛苦您了！您老走好！路上小心！）</w:t>
      </w:r>
    </w:p>
    <w:p>
      <w:r>
        <w:t>曼儿还听见吴老爷踏出门时摇头道：（他妈的！要是家家户户都像你那样，老子可命都没了！操！）</w:t>
      </w:r>
    </w:p>
    <w:p>
      <w:r>
        <w:t>她母亲待吴老爷走后，也整理好衣服，蹒跚的走到床去，倦极而睡。曼儿这时浑身火烫、心如鹿撞！见其母已</w:t>
      </w:r>
    </w:p>
    <w:p>
      <w:r>
        <w:t>睡熟，便俏俏的快步走到村市集去找她的情人！曼儿走到街角偷偷的望着市集中的一间小杂货铺子，那杂货铺子外</w:t>
      </w:r>
    </w:p>
    <w:p>
      <w:r>
        <w:t>有一年已六旬相貌奇丑、乾瘦如柴的猥琐老头在叫卖，他一转头正好看见曼儿目光春情荡漾的瞧着他，老头一怔，</w:t>
      </w:r>
    </w:p>
    <w:p>
      <w:r>
        <w:t>便转身走进铺内，跟一名胖老妇说了几句，就急步走到街上，转入旁边的一道横巷裡去，曼儿脸颊绯红，嘻的笑了</w:t>
      </w:r>
    </w:p>
    <w:p>
      <w:r>
        <w:t>一声，跟着也走进了那暗卷！</w:t>
      </w:r>
    </w:p>
    <w:p>
      <w:r>
        <w:t>虽令人难以相信，但在这市集开了家小杂货铺的糟烂老头祥伯，正是清纯烂漫、天真可爱的曼儿的情人，暗地</w:t>
      </w:r>
    </w:p>
    <w:p>
      <w:r>
        <w:t>裡的男友！因为曼儿家徒四壁，常在祥伯那裡赊帐，而他却从不追债，还对曼儿嘘寒问暖、细心照顾，也许是她早</w:t>
      </w:r>
    </w:p>
    <w:p>
      <w:r>
        <w:t>年丧父，这小村亦几乎全是老人，久而久之竟对这比亡父年纪还大的老翁心生好感，更多加亲近。祥伯也看出些苗</w:t>
      </w:r>
    </w:p>
    <w:p>
      <w:r>
        <w:t>头，但却不大相信这全村最年轻、最漂亮的，还有着比她母亲更肥大、又坚挺的豪乳，和高翘浑圆的屁股的少女会</w:t>
      </w:r>
    </w:p>
    <w:p>
      <w:r>
        <w:t>看上他。却在祥伯多番试探下，他多次瞒着那胖妇老妻，偷会曼儿，最终还在田间草丛中把她给开了苞！自此曼儿</w:t>
      </w:r>
    </w:p>
    <w:p>
      <w:r>
        <w:t>便常与祥伯私通，他也常带着曼儿在山涧田野间打野炮！</w:t>
      </w:r>
    </w:p>
    <w:p>
      <w:r>
        <w:t>再说这时曼儿跟着祥伯走进暗巷内一间阴暗的废屋，曼儿一进去，便见得祥伯二话不说脱下裤子，掏出已是硬</w:t>
      </w:r>
    </w:p>
    <w:p>
      <w:r>
        <w:t>邦邦的粗黑阳具，坐在一张破椅上，再牵扯曼儿小手把她拉了过去。曼儿红着脸，媚目瞪他一下，便跪倒地上，握</w:t>
      </w:r>
    </w:p>
    <w:p>
      <w:r>
        <w:t>住那黑墨墨的阴茎，小咀一张把龟头深深的含着！祥伯舒适的吐了口气，看着曼儿大口的吸吮龟头，舔舐阴茎，像</w:t>
      </w:r>
    </w:p>
    <w:p>
      <w:r>
        <w:t>是美食一般吃得津津有味！曼儿发现祥伯正看着她，便羞怯的低下头去，却又顽皮的银牙轻咬他的龟头，祥伯哎哟</w:t>
      </w:r>
    </w:p>
    <w:p>
      <w:r>
        <w:t>叫了一声，接着呵呵大笑！</w:t>
      </w:r>
    </w:p>
    <w:p>
      <w:r>
        <w:t>曼儿不住地埋头苦干，整根阳具都给她舔舐得湿淰淰、光亮亮的满是口水！她忽然吐出含着的龟头，抬头堵住</w:t>
      </w:r>
    </w:p>
    <w:p>
      <w:r>
        <w:t>小咀瞧着祥伯道：（祥哥哥，你还不出来呀！曼儿咀好酸啊！）祥伯看她十分天真可爱的撒娇模样，便笑着把她拉</w:t>
      </w:r>
    </w:p>
    <w:p>
      <w:r>
        <w:t>起身来，在她香唇上亲了一下，道：（好啦、好啦！不用舔了！乖曼儿，来让祥哥肏吧！告欣祥哥，好曼儿湿了没</w:t>
      </w:r>
    </w:p>
    <w:p>
      <w:r>
        <w:t>有呀？）</w:t>
      </w:r>
    </w:p>
    <w:p>
      <w:r>
        <w:t>曼儿俏脸赤红，小手伸入裤裆摸了一下，羞赧的道：（湿、湿了，祥哥哥、曼儿已经湿了！）祥伯笑口吟吟的</w:t>
      </w:r>
    </w:p>
    <w:p>
      <w:r>
        <w:t>一把拉下她的长裤，再脱掉那旧黄的小内裤，果然曼儿毛茸茸的蜜穴已湿得滴下水了！祥伯低头吻了一下她的湿穴，</w:t>
      </w:r>
    </w:p>
    <w:p>
      <w:r>
        <w:t>啧啧声道：（可怜、可怜！乖曼儿已经湿成这样了！来，快坐上来！让祥哥好好的肏肏！）</w:t>
      </w:r>
    </w:p>
    <w:p>
      <w:r>
        <w:t>曼儿脸红耳赤的一手握住粗长阳具，一手扶着祥伯的肩膀，缓缓地坐在他双腿上，曼儿握住又硬又热的阴茎慢</w:t>
      </w:r>
    </w:p>
    <w:p>
      <w:r>
        <w:t>慢的往蜜穴裡塞，直至整根大肉棒都完全充塞进她紧窄的嫩穴裡，曼儿双手环抱着祥伯的颈项，脸贴脸的在他耳边</w:t>
      </w:r>
    </w:p>
    <w:p>
      <w:r>
        <w:t>低吟着！</w:t>
      </w:r>
    </w:p>
    <w:p>
      <w:r>
        <w:t>祥伯抓住曼儿的大屁股，缓缓的不停抽送，他亲吻着曼儿的脸颊道：（乖曼儿，这样子可舒服了吧？唔、满不</w:t>
      </w:r>
    </w:p>
    <w:p>
      <w:r>
        <w:t>满意呀？）</w:t>
      </w:r>
    </w:p>
    <w:p>
      <w:r>
        <w:t>曼儿轻点着头，嗯声道：（啊……啊……舒服、曼儿好舒服啊！祥哥哥的大阳具好棒！唔………唔………唔…</w:t>
      </w:r>
    </w:p>
    <w:p>
      <w:r>
        <w:t>……塞得曼儿满满的，舒服、舒服极了！噢…）</w:t>
      </w:r>
    </w:p>
    <w:p>
      <w:r>
        <w:t>祥伯笑呵呵的道：（乖曼儿舒服就好，祥哥好高兴呢！好曼儿，祥哥想吃吃你的奶！祥哥好想念你的大奶子啊！）</w:t>
      </w:r>
    </w:p>
    <w:p>
      <w:r>
        <w:t>说着他便解开曼儿的衬衣，脱下她的胸罩，卜的一声，两颗白裡透红、硕大圆鼓的乳房，就在祥伯眼前晃动起</w:t>
      </w:r>
    </w:p>
    <w:p>
      <w:r>
        <w:t>来！他吸了口气，便大口的含住那粉红色的乳头勐力的吸吮！曼儿被他上吸下肏，刺激得倒抽了口气，抱着他正如</w:t>
      </w:r>
    </w:p>
    <w:p>
      <w:r>
        <w:t>饿婴般吃奶的头颅，小咀圆张高呼呻吟！</w:t>
      </w:r>
    </w:p>
    <w:p>
      <w:r>
        <w:t>就是这样一老一少的男女，在这废屋中亲热的做着爱！祥伯的动作越快越勐，曼儿不住娇呼高叫，她娇躯收缩</w:t>
      </w:r>
    </w:p>
    <w:p>
      <w:r>
        <w:t>紧绷着，语带哭声叫道：（祥哥、祥哥哥！好深、你插得好深啊！噢………………噢………………太勐了！呜……</w:t>
      </w:r>
    </w:p>
    <w:p>
      <w:r>
        <w:t>………………呜曼儿、曼儿、不行啦！啊…啊……啊………啊…………洩了、曼儿要洩了！呜…）</w:t>
      </w:r>
    </w:p>
    <w:p>
      <w:r>
        <w:t>曼儿一双玉腿急促地抽搐，嫩穴紧缩的夹住祥伯的阴茎，一阵温热的淫液如水箭般洒在祥伯龟头上！他咬着牙</w:t>
      </w:r>
    </w:p>
    <w:p>
      <w:r>
        <w:t>根，低吼一声，死命的挺入花心，对准了曼儿子宫喷泉似的灌进浓浓的精桨！良久后，二人仍是气喘如牛，汗如雨</w:t>
      </w:r>
    </w:p>
    <w:p>
      <w:r>
        <w:t>下的紧贴在一起！祥伯在那颤抖着的香唇上亲吻，肥舌强硬的塞入曼儿的小咀裡！虽然他口气恶臭非常，但曼儿此</w:t>
      </w:r>
    </w:p>
    <w:p>
      <w:r>
        <w:t>时已毫不在意的如情人般回吻着，这个令她异常满足的老男人！两人甜蜜亲热好一会，才穿好衣服，依依不捨的分</w:t>
      </w:r>
    </w:p>
    <w:p>
      <w:r>
        <w:t>手离开！</w:t>
      </w:r>
    </w:p>
    <w:p>
      <w:r>
        <w:t>过了两天，曼儿又找了个藉口，去和祥伯幽会！巫山云雨、鬼溷了半天后，曼儿才回来，她不见妈妈在田地上</w:t>
      </w:r>
    </w:p>
    <w:p>
      <w:r>
        <w:t>干活，心想大概回了家休息吧！便走回家去，但当她一踏进家门，吓然发现一个肥胖的中年大叔，正把她妈妈压在</w:t>
      </w:r>
    </w:p>
    <w:p>
      <w:r>
        <w:t>那破木床上，扛起一双玉腿，深深的肏她母亲的穴！曼儿不知所措的站定看着这陌生的胖大叔，和被肏得高呼乱叫</w:t>
      </w:r>
    </w:p>
    <w:p>
      <w:r>
        <w:t>的母亲！</w:t>
      </w:r>
    </w:p>
    <w:p>
      <w:r>
        <w:t>这时床上的二人也发现了她，两人都怔了一怔，但胖大叔仍是狠狠的抽插着！曼儿妈妈小咀开开合合，却说不</w:t>
      </w:r>
    </w:p>
    <w:p>
      <w:r>
        <w:t>出话来，只是颤声的呻吟，唯有目光满是哀求的瞧着这满头大汗、重抽勐插着她的胖男人！但他像是毫无知觉的，</w:t>
      </w:r>
    </w:p>
    <w:p>
      <w:r>
        <w:t>一点也不放鬆！曼儿母亲无可奈何只好羞红着脸，别过头去！</w:t>
      </w:r>
    </w:p>
    <w:p>
      <w:r>
        <w:t>曼儿心想大概又是那欠了钱的债主吧！便转身叫道：（妈、妈妈，曼儿去做饭！）这时那胖大叔却也叫道：</w:t>
      </w:r>
    </w:p>
    <w:p>
      <w:r>
        <w:t>（好吧，你先去做饭吧！小姑娘！让老子再肏多你娘一会！）曼儿心慌意乱的做好饭，端进房去。看见她母亲竟仍</w:t>
      </w:r>
    </w:p>
    <w:p>
      <w:r>
        <w:t>被那胖大叔肏着！但两人已转了体位，曼儿妈妈跪趴在床上，肥臀高高翘起，胖大叔压在她身上，前胸贴着她母亲</w:t>
      </w:r>
    </w:p>
    <w:p>
      <w:r>
        <w:t>玉背，肉腾腾的屁股不住的从后挺撞着她，曼儿心跳剧烈，她和祥伯也试过这种狗交配式！知道这样能插入到最深</w:t>
      </w:r>
    </w:p>
    <w:p>
      <w:r>
        <w:t>处的，果然她妈妈被肏得死去活来，双手在床上乱抓！</w:t>
      </w:r>
    </w:p>
    <w:p>
      <w:r>
        <w:t>曼儿放好了三人的饭菜，叫道：（这、这位大叔，请你停一停吧！让我妈妈吃完饭，你、你再肏吧！大叔、你</w:t>
      </w:r>
    </w:p>
    <w:p>
      <w:r>
        <w:t>也饿了吧！）</w:t>
      </w:r>
    </w:p>
    <w:p>
      <w:r>
        <w:t>胖大叔想了想，点了点头，便放开了她母亲。曼儿走过去替软塌的床上的妈妈穿上一件背心，套上一条短裤，</w:t>
      </w:r>
    </w:p>
    <w:p>
      <w:r>
        <w:t>扶着她坐长凳上吃饭。那胖大叔仍躺在床上气嘘嘘休息，曼儿便俏俏的问她妈妈那是谁？但她母亲竟摇头说不知道！</w:t>
      </w:r>
    </w:p>
    <w:p>
      <w:r>
        <w:t>曼儿呆住了，惊问道：（什麽？原来你不认识他的！那、那为什麽妈你会给他肏的？）</w:t>
      </w:r>
    </w:p>
    <w:p>
      <w:r>
        <w:t>曼儿妈妈脸庞红彤彤的，低声道：（妈妈今天在田里干活，他走来问路，告欣了他之后，妈妈便回家去喝口茶，</w:t>
      </w:r>
    </w:p>
    <w:p>
      <w:r>
        <w:t>但他忽然跟着走了进来！话也不说的便、便脱掉我上衣，抓、抓住我的奶吃起来！妈妈莫名其妙的，还来不及反应，</w:t>
      </w:r>
    </w:p>
    <w:p>
      <w:r>
        <w:t>他、他已脱下我裤子，把妈妈抛在床上，肏、肏起来了！）</w:t>
      </w:r>
    </w:p>
    <w:p>
      <w:r>
        <w:t>曼儿奇道：（妈你怎麽由得他肏！你没挣扎吗？）她母亲懊恼的嗔道：（你、你这女儿！怎会没挣扎！你当你</w:t>
      </w:r>
    </w:p>
    <w:p>
      <w:r>
        <w:t>妈妈是任人肏穴的淫妇吗！只是、只是他好勐，妈、妈妈给他弄得昏头转向，你、你又不快回来！这坏人已经肏了</w:t>
      </w:r>
    </w:p>
    <w:p>
      <w:r>
        <w:t>你妈快一小时啦！）</w:t>
      </w:r>
    </w:p>
    <w:p>
      <w:r>
        <w:t>在母女俩说着话间，那胖大叔已下了床，穿上他的长裤，光着上身，笑嘻嘻的走过来，坐在曼儿母亲旁边吃起</w:t>
      </w:r>
    </w:p>
    <w:p>
      <w:r>
        <w:t>饭来！母女俩也不懂反应，只好低下头去吃饭。那胖大叔狼吞虎嚥，匆匆的胡乱吃完，便不由分说抱起了曼儿母亲！</w:t>
      </w:r>
    </w:p>
    <w:p>
      <w:r>
        <w:t>她娇呼了一声，满口饭菜还来不及吞下，便被抱到床上，给那胖男人掀衣脱裤！她妈妈含着饭菜，咕噜的道：（啊、</w:t>
      </w:r>
    </w:p>
    <w:p>
      <w:r>
        <w:t>这、这位大哥，你、你等一下嘛！我、我还没吃完啊！噢…………慢、慢慢来啊！你、你的傢伙太大了！噢………</w:t>
      </w:r>
    </w:p>
    <w:p>
      <w:r>
        <w:t>…噢…………别、别急啊！啊……………啊……………啊……………）那胖大叔又再狠肏着曼儿妈妈，曼儿急忙收</w:t>
      </w:r>
    </w:p>
    <w:p>
      <w:r>
        <w:t>拾好碗筷便走出屋外，在外面也听见胖大叔的吼叫声，和她妈妈的娇喘呼叫声！</w:t>
      </w:r>
    </w:p>
    <w:p>
      <w:r>
        <w:t>曼儿洗好了碗筷，正不知该不该进去之际，那胖大叔竟把她母亲抱了出来！两人都是赤条条的，她妈妈抱紧胖</w:t>
      </w:r>
    </w:p>
    <w:p>
      <w:r>
        <w:t>大叔的头颈，双腿牢牢的勾着他的胖腰！胖大叔的大肉棒仍插在她妈妈的穴裡，边走边干着！每走一步，阳具便深</w:t>
      </w:r>
    </w:p>
    <w:p>
      <w:r>
        <w:t>深的撞入了花心，弄的淫水四溅，洒得地上湿了一大片，曼儿母亲已经给肏得目眩失神、迷煳的半翻白眼！</w:t>
      </w:r>
    </w:p>
    <w:p>
      <w:r>
        <w:t>胖大叔看见屋外的曼儿，便笑着道：（我想和你娘出去打个野炮！你先睡吧！我肏完了你娘，便会带她回来！）</w:t>
      </w:r>
    </w:p>
    <w:p>
      <w:r>
        <w:t>曼儿见她母亲小咀胡乱呻吟叫喊，眼神已茫然若失、昏头昏脑的了！胖大叔笑了笑，就亲着她妈妈的脸颊，抱她到</w:t>
      </w:r>
    </w:p>
    <w:p>
      <w:r>
        <w:t>田野间去了！曼儿看着胖大叔把她母亲放在她家的田地上，便压了下去，死命的勐力抽送！曼儿妈妈这时给插干得</w:t>
      </w:r>
    </w:p>
    <w:p>
      <w:r>
        <w:t>回过神来了，她环望一眼，呆愣了一阵，才知道给抱了出来，在自家的田地上，被这陌生的胖男人肏穴操插！</w:t>
      </w:r>
    </w:p>
    <w:p>
      <w:r>
        <w:t>----</w:t>
      </w:r>
    </w:p>
    <w:p>
      <w:r>
        <w:t>她喘了几口大气，苦苦相求的道：（胖大哥、胖大哥，求求你！啊…………啊…………………啊………………</w:t>
      </w:r>
    </w:p>
    <w:p>
      <w:r>
        <w:t>…别、别在这裡肏我！呵…………………呵…呵…………………呵…………………呵…………………会、会给人家</w:t>
      </w:r>
    </w:p>
    <w:p>
      <w:r>
        <w:t>看、看见的！啊…………………啊…………………胖大哥、你、你要和、和我打野炮、也要、也要去远一点的地方、</w:t>
      </w:r>
    </w:p>
    <w:p>
      <w:r>
        <w:t>地方嘛！呵…………………呵…………………呵…………不要、不要啊！啊………………………啊…………………</w:t>
      </w:r>
    </w:p>
    <w:p>
      <w:r>
        <w:t>………）</w:t>
      </w:r>
    </w:p>
    <w:p>
      <w:r>
        <w:t>那胖大叔充耳不闻，还干的越发起劲！曼儿母亲没奈何，又吃不消，只好两手乱抓他的肥背，娇躯不住的抖抖</w:t>
      </w:r>
    </w:p>
    <w:p>
      <w:r>
        <w:t>簌簌！曼儿也无计可施，转身步入屋内。不知过了多久，睡在床上的曼儿才听见了脚步声，她藉着月光看见胖大叔</w:t>
      </w:r>
    </w:p>
    <w:p>
      <w:r>
        <w:t>一手搂住她妈妈的纤腰，一手托着她的大奶，半拖半拉的把她母亲扶了回来！曼儿见她妈妈已是晕头转向的，慢慢</w:t>
      </w:r>
    </w:p>
    <w:p>
      <w:r>
        <w:t>的蹒跚而行，依稀间似乎阴穴还在滴着白浆！胖大叔把她妈妈扶到床上，让她躺着，自已却睡在旁边，像是她的丈</w:t>
      </w:r>
    </w:p>
    <w:p>
      <w:r>
        <w:t>夫！</w:t>
      </w:r>
    </w:p>
    <w:p>
      <w:r>
        <w:t>翌日一早，曼儿醒来看见她妈妈和胖大叔仍在熟睡，便自顾自的吃过早饭，下田干活。正午时分，曼儿回家休</w:t>
      </w:r>
    </w:p>
    <w:p>
      <w:r>
        <w:t>息吃中饭，发现胖大叔又再抓住她妈妈在床上肏穴了！胖大叔看着曼儿笑道：（最后一顿了！在你娘的穴裡洩了精，</w:t>
      </w:r>
    </w:p>
    <w:p>
      <w:r>
        <w:t>老子就走！）曼儿妈妈经已力尽筋疲，软摊在床上任他肏插！好不容易，胖大叔总于在曼儿母亲子宫裡灌入最后一</w:t>
      </w:r>
    </w:p>
    <w:p>
      <w:r>
        <w:t>泡热精！胖大叔呼哧呼哧的喘息了一会，便穿上衣服，在曼儿妈妈脸庞、香唇上亲吻了一会，叫声再见便走了！</w:t>
      </w:r>
    </w:p>
    <w:p>
      <w:r>
        <w:t>这时，曼儿饭已做好，也都吃完了。她走过去，拍拍躺在床上的妈妈，问道：（妈，你问了他是谁吗？）她妈</w:t>
      </w:r>
    </w:p>
    <w:p>
      <w:r>
        <w:t>妈像是忽然醒觉了，羞赧难当的摇头道：（妈、忘了！不过，他、他说，他会再来的！）曼儿笑吟吟的道：（哎呀！</w:t>
      </w:r>
    </w:p>
    <w:p>
      <w:r>
        <w:t>他再来干嘛？又再来肏妈妈你的穴呀！）她母亲又羞又恼，拍打着曼儿道：（你、你这坏女儿！还在取笑你妈！你</w:t>
      </w:r>
    </w:p>
    <w:p>
      <w:r>
        <w:t>呀，看着妈给他肏得死来活去都不来帮忙！还让他把妈抱出去打野炮！给人家看见了怎麽办？妈都不用做人啦！你</w:t>
      </w:r>
    </w:p>
    <w:p>
      <w:r>
        <w:t>就只顾吃，妈昨晚都给他肏昏了好几次！他还把精液射在你妈的脸上、咀裡、奶子和屁股上，弄得妈妈全身黏煳煳</w:t>
      </w:r>
    </w:p>
    <w:p>
      <w:r>
        <w:t>的，难受死了！真是走霉运，无源无故的给人肏了一天一夜！）曼儿果然嗅到她母亲身上一阵浓冽的精味儿，连头</w:t>
      </w:r>
    </w:p>
    <w:p>
      <w:r>
        <w:t>髮都结成白花花的一团！看着她妈妈气呼呼的，曼儿便觉好笑，她噗哧的道：（妈，你这趟可给肏惨了吧！你知道</w:t>
      </w:r>
    </w:p>
    <w:p>
      <w:r>
        <w:t>自已奶子又肥又大，就别穿着那些满是破洞的衣服下田！你也不知道，李三叔、赵大叔、福伯和老朱他们常走过来</w:t>
      </w:r>
    </w:p>
    <w:p>
      <w:r>
        <w:t>跟你搭讪，就是想看你的大奶呀！那些老色鬼老是看着你的肥奶在吞口水！上个月你在田里昏倒的时候，那几个老</w:t>
      </w:r>
    </w:p>
    <w:p>
      <w:r>
        <w:t>不修争着扶你回家，好久都没见他们出来，我便走回来，就看见那几个老色鬼在抢着吃你的奶！他们看到我还不？</w:t>
      </w:r>
    </w:p>
    <w:p>
      <w:r>
        <w:t>ｚ我，继续抓住你两颗肥乳，大口大口的又吮又舔！还不是我又推又拉的赶走他们！妈你小心点吧，是男人的看见</w:t>
      </w:r>
    </w:p>
    <w:p>
      <w:r>
        <w:t>你这样子，都想肏你啦！）她妈妈娇羞不已，嗔骂道：（讨、讨厌！你、你怎麽不早说！怪不得他们几个看着妈的</w:t>
      </w:r>
    </w:p>
    <w:p>
      <w:r>
        <w:t>时候，总是吃吃笑的！哇、原来他们都吃过我的奶呀！）曼儿母亲转过身，用被蒙住了头！曼儿摇了摇头，便又下</w:t>
      </w:r>
    </w:p>
    <w:p>
      <w:r>
        <w:t>田去了。</w:t>
      </w:r>
    </w:p>
    <w:p>
      <w:r>
        <w:t>隔了几天的一个中午，曼儿和她妈妈正在家吃午饭。忽然有人在外拍门，母女俩开了门，竟是曼儿的表姊小梅，</w:t>
      </w:r>
    </w:p>
    <w:p>
      <w:r>
        <w:t>她衣衫不整的在哭哭啼啼，曼儿和她母亲忙扶她进来，还发现小梅一拐一拐的！小梅今年廿三岁，已有了夫家，还</w:t>
      </w:r>
    </w:p>
    <w:p>
      <w:r>
        <w:t>刚生了个娃，她长得比曼儿更娇小玲珑！曼儿母亲拿了盘水过来，替她脱下衬衫时，竟发现小梅两颗比她母女俩还</w:t>
      </w:r>
    </w:p>
    <w:p>
      <w:r>
        <w:t>硕大的乳房上，全是大大小小牙齿印子！脱掉裤子时，腿间还在流着白浆！</w:t>
      </w:r>
    </w:p>
    <w:p>
      <w:r>
        <w:t>此刻小梅才哭着说，她今天天刚亮的时候，便来探望她母女俩。但就走在附近的，一阵尿急，小梅忍不住便走</w:t>
      </w:r>
    </w:p>
    <w:p>
      <w:r>
        <w:t>下田里蹲下撒尿！她刚撒完，突然有名白髮老翁跑了过来，对她破口大骂！小梅也知不对，只好不住赔礼。那老翁</w:t>
      </w:r>
    </w:p>
    <w:p>
      <w:r>
        <w:t>骂了一阵，四处张望，见无人影，竟扑倒小梅，拉下她裤子，就在田地裡把她肏了！可怜小梅好不容易给他肏了个</w:t>
      </w:r>
    </w:p>
    <w:p>
      <w:r>
        <w:t>饱，在她子宫裡喷了精，老翁便倒了地上喘气！小梅急忙穿好衣服，正想离开，走不了几步，就给老翁一把抱住，</w:t>
      </w:r>
    </w:p>
    <w:p>
      <w:r>
        <w:t>又拖又拉的把她带回家，关上了开，再将她狠肏半天！直到中午才放她走。</w:t>
      </w:r>
    </w:p>
    <w:p>
      <w:r>
        <w:t>曼儿母亲问她知不知道那人是谁？小梅哭着说，那老翁只让她喊叫，若她多说两句，便会给他亲住了咀！所以</w:t>
      </w:r>
    </w:p>
    <w:p>
      <w:r>
        <w:t>小梅也不知道那人是谁！但听小梅形容那老翁的样子身型，该是年达六旬的福伯！那人老婆早死，现独身一人住在</w:t>
      </w:r>
    </w:p>
    <w:p>
      <w:r>
        <w:t>附近，是其中一个常来偷看曼儿妈妈的大奶的人！小梅有了丈夫，这等丑事也说不出来，母女俩安慰她几句，让她</w:t>
      </w:r>
    </w:p>
    <w:p>
      <w:r>
        <w:t>休息着，晚上吃过了饭，小梅便要回家。本来曼儿想去送她，但小梅婉拒了，说想独自静一下。</w:t>
      </w:r>
    </w:p>
    <w:p>
      <w:r>
        <w:t>小梅走出屋外，便听见有人道：（好媳妇，俺等了你好久了！）小梅看见说话的正是今早肏了她半天的老翁！</w:t>
      </w:r>
    </w:p>
    <w:p>
      <w:r>
        <w:t>小梅吓了一跳，问道：（你、你想干嘛！我要回家啦！）老翁嘻嘻笑道：（没啥！俺只想再肏肏你！）小梅转身就</w:t>
      </w:r>
    </w:p>
    <w:p>
      <w:r>
        <w:t>跑，但立时就被捉住了！老翁勐力的把她拖到旁边草丛中，叫道：（好媳妇，和俺打个野炮吧！）未几便传出阵阵</w:t>
      </w:r>
    </w:p>
    <w:p>
      <w:r>
        <w:t>的呼叫和嘿笑声！</w:t>
      </w:r>
    </w:p>
    <w:p>
      <w:r>
        <w:t>良久后，叫声停止了，只见老翁笑吟吟的抱着昏迷不醒的小梅走回家去！在走到老翁家门外时，小梅突然醒转，</w:t>
      </w:r>
    </w:p>
    <w:p>
      <w:r>
        <w:t>她死命的抓住门框怎样也不肯进去！老翁皱着眉头，一手抬起她屁股，一手拉下她裤子，再掏出那粗长得惊人的大</w:t>
      </w:r>
    </w:p>
    <w:p>
      <w:r>
        <w:t>肉棒，全根尽没的捅进小梅嫩穴，那圆大龟头立时重重撞入了花心，塞进了子宫！小梅玉手反抵住老翁的腰，惨叫</w:t>
      </w:r>
    </w:p>
    <w:p>
      <w:r>
        <w:t>一声，又昏了过去！老翁在小梅俏脸上吐了口口水，骂道：（死贱货！敬酒不喝、喝罚酒！看俺操烂你的臭逼！）</w:t>
      </w:r>
    </w:p>
    <w:p>
      <w:r>
        <w:t>说着便再把小梅抱进屋去！</w:t>
      </w:r>
    </w:p>
    <w:p>
      <w:r>
        <w:t>第二天一早曼儿母女俩刚起床，又听见有人敲门，门打开竟是福伯那老翁，他笑咪咪的说叫曼儿母女去他家接</w:t>
      </w:r>
    </w:p>
    <w:p>
      <w:r>
        <w:t>回小梅！她俩怔了一下，急忙走到福伯家，吓然看见小梅赤条条的躺在地下，像是在精液池裡捞出来似的，全身都</w:t>
      </w:r>
    </w:p>
    <w:p>
      <w:r>
        <w:t>是白浆！她已神智不清的在反着白眼，曼儿母女俩胡乱替她套上衣服，一人一边的扶她回去！</w:t>
      </w:r>
    </w:p>
    <w:p>
      <w:r>
        <w:t>曼儿母亲把小梅放在澡盆裡替她洗刷，发现她穴口还在涌泉般流出精液，两片阴唇又红又肿，已合不起来！像</w:t>
      </w:r>
    </w:p>
    <w:p>
      <w:r>
        <w:t>被十多人轮姦过！小梅已慢慢的醒转，但脸上的浓浆黏得她眼都睁不开来！曼儿好不容易替她抹乾淨，小梅张开眼</w:t>
      </w:r>
    </w:p>
    <w:p>
      <w:r>
        <w:t>便低泣的说，她昨晚又被肏了一夜！曼儿母女俩替她洗乾淨后，把她扶到床上躺好休息，小梅已筋疲力竭，深深的</w:t>
      </w:r>
    </w:p>
    <w:p>
      <w:r>
        <w:t>睡熟了！曼儿妈妈又到了隔壁村子小梅夫家，说她有点不舒服，明天才送她回家。</w:t>
      </w:r>
    </w:p>
    <w:p>
      <w:r>
        <w:t>翌日小梅才回复过来，在曼儿母女陪伴下走回家去。但途中小梅又说怕福伯会再去找她，因为昨晚福伯在肏她</w:t>
      </w:r>
    </w:p>
    <w:p>
      <w:r>
        <w:t>时，问了她的住址，本来小梅坚拒不说！但在福伯一轮狠勐操插之下，小梅实在吃不消，只好告欣了他！曼儿母女</w:t>
      </w:r>
    </w:p>
    <w:p>
      <w:r>
        <w:t>也无法可施，唯有不停安慰！</w:t>
      </w:r>
    </w:p>
    <w:p>
      <w:r>
        <w:t>约过了三个月后，一个夜上，曼儿家又有人拍门，开了门就居然看见小梅和福伯一起！小梅走进去羞红着脸，</w:t>
      </w:r>
    </w:p>
    <w:p>
      <w:r>
        <w:t>跟她俩道：（阿姨，能不能请、请你借张床给我？福、福哥想在这裡跟我操逼！）曼儿母亲皱着眉头，知道小梅果</w:t>
      </w:r>
    </w:p>
    <w:p>
      <w:r>
        <w:t>然给福伯缠上了！她道：（你、你去他家不就成了吗？）小梅脸红耳赤的道：（他说、他说老是在他家肏、肏我，</w:t>
      </w:r>
    </w:p>
    <w:p>
      <w:r>
        <w:t>很闷、很没新意！）曼儿妈妈没好气的道：（那在外边打野炮嘛！那地方不是大的很嘛？）小梅急道：（不！阿姨，</w:t>
      </w:r>
    </w:p>
    <w:p>
      <w:r>
        <w:t>试过好几次，差点给人看见！求求你嘛！阿姨，我不让他肏个饱，他不会放我回家的！）曼儿妈妈歎了口气，点头</w:t>
      </w:r>
    </w:p>
    <w:p>
      <w:r>
        <w:t>答应。福伯笑呵呵的推着小梅进去，把她压在曼儿母亲床上，立刻操起她的逼来！曼儿妈妈只好睡在曼儿床上，二</w:t>
      </w:r>
    </w:p>
    <w:p>
      <w:r>
        <w:t>人几乎整夜都没睡成，因为福伯边操逼边吼叫辱骂！</w:t>
      </w:r>
    </w:p>
    <w:p>
      <w:r>
        <w:t>他疯狂的抽插小梅，还不住的高声叫骂道：（小贱货！死贱妇！看俺肏死你、肏死你！年纪轻轻的奶子便这麽</w:t>
      </w:r>
    </w:p>
    <w:p>
      <w:r>
        <w:t>大！他妈的！天生就是爱给男人肏的浪骚货！看俺操爆你的烂臭逼！操爆你、操爆你！你这烂货的丈夫无能，让他</w:t>
      </w:r>
    </w:p>
    <w:p>
      <w:r>
        <w:t>老婆任人操！看俺的浓精灌满你这骚妇的贱逼，给你怀上俺的娃，让你生个野种！）小梅并无反驳，只在不停地痛</w:t>
      </w:r>
    </w:p>
    <w:p>
      <w:r>
        <w:t>不欲生的娇呼呻吟！差不多天亮了才完事停下来！</w:t>
      </w:r>
    </w:p>
    <w:p>
      <w:r>
        <w:t>曼儿母女醒来做早饭，也把小梅叫了起来一起吃。曼儿问她要不要叫醒福伯吃早点，小梅摇摇头脸颊泛红的说</w:t>
      </w:r>
    </w:p>
    <w:p>
      <w:r>
        <w:t>他不吃这些早点的。她们吃完之后，小梅羞怯不已的在曼儿母女面前解开衣衫，露出两隻坚挺雪白的豪乳，走过去</w:t>
      </w:r>
    </w:p>
    <w:p>
      <w:r>
        <w:t>轻摇醒福伯，福伯睡眼惺忪的坐了起来，大咀一张便含住了小梅那葡萄般大小的奶头用力的吸吮！原来福伯早上吃</w:t>
      </w:r>
    </w:p>
    <w:p>
      <w:r>
        <w:t>的就是小梅的奶水，他吸乾了一隻，便吮另一边的。小梅转头刚好看见曼儿母女俩在看着她给福伯吃奶！她娇羞无</w:t>
      </w:r>
    </w:p>
    <w:p>
      <w:r>
        <w:t>比的低下头去！直到两隻大白奶都吸乾了，福伯还用大手不住的挤捏，一滴奶水也没有了，才大叫一声俺要去拉屎，</w:t>
      </w:r>
    </w:p>
    <w:p>
      <w:r>
        <w:t>便起来走去茅房！</w:t>
      </w:r>
    </w:p>
    <w:p>
      <w:r>
        <w:t>小梅扣上衣纽，曼儿笑道：（表姊一阵不见，你的奶子大了很多啊！我们三个奶子最肥的就是你！）小梅脸庞</w:t>
      </w:r>
    </w:p>
    <w:p>
      <w:r>
        <w:t>绯红，媚目白了她一眼！曼儿妈妈问她，福伯缠了她多久？小梅苦笑答道：（就这三个月呀！开头他趁我丈夫不在，</w:t>
      </w:r>
    </w:p>
    <w:p>
      <w:r>
        <w:t>便偷偷的走来肏我！但最近他不管我丈夫在不在，一想操逼便把我叫出去！所以我、我只好推说来找你们！）曼儿</w:t>
      </w:r>
    </w:p>
    <w:p>
      <w:r>
        <w:t>妈妈再问她是不是现在就回去？小梅俏脸红彤彤的，低头道：（看、看他还要不要肏我！通常他会再肏我半天，才</w:t>
      </w:r>
    </w:p>
    <w:p>
      <w:r>
        <w:t>让我回去！）曼儿母女不再理她，下田去了！</w:t>
      </w:r>
    </w:p>
    <w:p>
      <w:r>
        <w:t>中午回家吃饭，果然福伯又再操小梅的逼了！这次小梅躺了在桌上，双腿勾住福伯，他站在地上，抓住小梅一</w:t>
      </w:r>
    </w:p>
    <w:p>
      <w:r>
        <w:t>对玉手，正肏的不亦乐乎！小梅见她们回来便道：（不、不好意思，阿姨！啊…………啊…………啊…………他、</w:t>
      </w:r>
    </w:p>
    <w:p>
      <w:r>
        <w:t>他快出来的了！啊…………啊…………啊…………请、请你们等一下！啊…………啊………啊…………）曼儿母亲</w:t>
      </w:r>
    </w:p>
    <w:p>
      <w:r>
        <w:t>歎口气说她们要吃饭，小梅哀求道：（啊…………啊……啊…………对、对不起！阿姨，求求你！再等一下吧！呵</w:t>
      </w:r>
    </w:p>
    <w:p>
      <w:r>
        <w:t>…………………呵……呵………他真的快出、出来了，如果、好果现在叫停他、他就又要再肏我好一会啦！呵……</w:t>
      </w:r>
    </w:p>
    <w:p>
      <w:r>
        <w:t>……………呵…………………呵…………………小梅、吃不消的！呵呵…………………）母女俩便先去做饭，果然</w:t>
      </w:r>
    </w:p>
    <w:p>
      <w:r>
        <w:t>不多久福伯便嘶声大叫了，她们知道终于完事了！</w:t>
      </w:r>
    </w:p>
    <w:p>
      <w:r>
        <w:t>她们端饭菜进去时，发现只剩小梅在抹去腿间流下的白浆，却不见了福伯！曼儿问他去了那裡？小梅说他已经</w:t>
      </w:r>
    </w:p>
    <w:p>
      <w:r>
        <w:t>走了！曼儿又问他一完事就走了？小梅习以为常的道：（他每次都是这样子的呀！他又不是我丈夫，操完了逼他当</w:t>
      </w:r>
    </w:p>
    <w:p>
      <w:r>
        <w:t>然就会走啦！不过有时候他也会和我亲一阵咀才走！）曼儿笑问他下次什麽时候再来操她的逼？小梅满脸通红道：</w:t>
      </w:r>
    </w:p>
    <w:p>
      <w:r>
        <w:t>（讨厌！我怎麽知道！大概过两天吧！他最近找得我很密，常常昨天肏完了，今天又来肏！他在我子宫裡灌精的次</w:t>
      </w:r>
    </w:p>
    <w:p>
      <w:r>
        <w:t>数，比我丈夫多得很了！）曼儿妈妈笑着指她咀角，有一丝精浆！小梅手指一刮，居然就送进咀裡！她羞怯的说福</w:t>
      </w:r>
    </w:p>
    <w:p>
      <w:r>
        <w:t>伯刚才在她咀裡喷了一点！小梅接着跟曼儿母女一起吃了午饭，才回家去！</w:t>
      </w:r>
    </w:p>
    <w:p>
      <w:r>
        <w:t>--------------------------------------------------完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