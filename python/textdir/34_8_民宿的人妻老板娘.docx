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民宿的人妻老板娘</w:t>
      </w:r>
    </w:p>
    <w:p>
      <w:r>
        <w:t>喜歡到處旅遊的朋友應該都知道，沒有先預訂住宿的房間會讓一整天快樂的旅遊掃興.</w:t>
      </w:r>
    </w:p>
    <w:p>
      <w:r>
        <w:t>那一天我正獨自一人跑到東部的觀光景點旅遊，等玩累了時才想起還沒找落腳處，找了好多家都因為正逢假日</w:t>
      </w:r>
    </w:p>
    <w:p>
      <w:r>
        <w:t>而客滿，最後選擇了一家民宿的旅店。</w:t>
      </w:r>
    </w:p>
    <w:p>
      <w:r>
        <w:t>店主是一個約二十六、七歲的少婦，長得還算有些韻味，臉上略施薄粉、身材嬌小，就是連身衣裙下藏不住鼓</w:t>
      </w:r>
    </w:p>
    <w:p>
      <w:r>
        <w:t>漲的胸部吸引著我的目光。</w:t>
      </w:r>
    </w:p>
    <w:p>
      <w:r>
        <w:t>也不知道該說是好運還是壞運，她們只剩下一間「家族房」，我必須多付出兩人房的一倍價錢. 沒辦法，只好</w:t>
      </w:r>
    </w:p>
    <w:p>
      <w:r>
        <w:t>忍痛花錢了事，誰叫自己忘了先訂房！</w:t>
      </w:r>
    </w:p>
    <w:p>
      <w:r>
        <w:t>老闆娘走在前面帶我前去那僅存的一房間，爬樓梯前往三樓時，我擡頭剛好看到她裙下白皙的小腿，我一直拉</w:t>
      </w:r>
    </w:p>
    <w:p>
      <w:r>
        <w:t>開距離希望能一睹大腿根部的秘密，卻因裙子太長而功敗垂成。</w:t>
      </w:r>
    </w:p>
    <w:p>
      <w:r>
        <w:t>到了三樓，老闆娘就指著一道和式的拉門說：「這裡整層都是你一個人的房間. 」隨即說有什麼需要再告訴她，</w:t>
      </w:r>
    </w:p>
    <w:p>
      <w:r>
        <w:t>並且轉身下了樓。</w:t>
      </w:r>
    </w:p>
    <w:p>
      <w:r>
        <w:t>我進房看，是一間和式的陳設，塌塌米的地舖，間隔著幾片裝置在天花板的折疊式屏風用以區隔床位並且方便</w:t>
      </w:r>
    </w:p>
    <w:p>
      <w:r>
        <w:t>隨時調整。放好行李，走到窗邊看看屋外的風景，因為是隨著山勢所建的房子，看起來都是樹林，並且因照明不足，</w:t>
      </w:r>
    </w:p>
    <w:p>
      <w:r>
        <w:t>所以都是一片漆黑。</w:t>
      </w:r>
    </w:p>
    <w:p>
      <w:r>
        <w:t>山上沒有第四台，無趣地轉著三台，想起還好，我外出都有習慣帶著ＤＶＤＰＬＡＹ，並且帶了好幾部的精彩</w:t>
      </w:r>
    </w:p>
    <w:p>
      <w:r>
        <w:t>Ａ拷片，以排除旅途的寂寞時光。於是就起身拿出來放來看，因為房內沒有其他人，我沒用耳機，直接從喇叭輸出</w:t>
      </w:r>
    </w:p>
    <w:p>
      <w:r>
        <w:t>聲音。</w:t>
      </w:r>
    </w:p>
    <w:p>
      <w:r>
        <w:t>看著看著，正剛興緻高昂、肉棍硬脹凸起時，突然老闆娘來敲門，我趕忙將ＤＶＤＰＬＡＹ的螢幕折起來，</w:t>
      </w:r>
    </w:p>
    <w:p>
      <w:r>
        <w:t>還來不及將喇叭音量關掉，老闆娘已打開和式拉門直接進房來了。</w:t>
      </w:r>
    </w:p>
    <w:p>
      <w:r>
        <w:t>我看看錶，已是晚上十點廿分，開口問店主：「老闆娘有什麼事嗎？」</w:t>
      </w:r>
    </w:p>
    <w:p>
      <w:r>
        <w:t>老闆娘說：「我忘了告訴你，二樓浴室的熱水器壞了，我自己一樓的房間浴室都讓給客人用，所以晚一點我可</w:t>
      </w:r>
    </w:p>
    <w:p>
      <w:r>
        <w:t>能要來你這邊用浴室，怕會吵到你，先跟你說一聲。」</w:t>
      </w:r>
    </w:p>
    <w:p>
      <w:r>
        <w:t>就在老闆娘說話的同時，ＤＶＤＰＬＡＹ正大聲傳出Ａ片女優高分貝的呻吟聲，老闆娘看了床上的ＤＶＤ</w:t>
      </w:r>
    </w:p>
    <w:p>
      <w:r>
        <w:t>ＰＬＡＹ一眼，隨即意識到我剛才正在做什麼事，臉上呈現一絲緋紅. 我也很尷尬的清清喉嚨，企圖掩蓋過聲音回</w:t>
      </w:r>
    </w:p>
    <w:p>
      <w:r>
        <w:t>答老闆娘：「沒關係，我這個人睡著就像死人一樣，打雷都叫不醒我的。」</w:t>
      </w:r>
    </w:p>
    <w:p>
      <w:r>
        <w:t>老闆娘因為我的風趣而開懷大笑說：「你這個人真好玩，哪有說自己是死人的！」就此稍減ＤＶＤＰＬＡＹ</w:t>
      </w:r>
    </w:p>
    <w:p>
      <w:r>
        <w:t>聲音帶來的尷尬場面，我也趕緊關掉電源。</w:t>
      </w:r>
    </w:p>
    <w:p>
      <w:r>
        <w:t>老闆娘又跟我隨意地聊著天，或許是年齡相近的關係，她告訴我許多家裡的事，包括她先生是工程人員，一天</w:t>
      </w:r>
    </w:p>
    <w:p>
      <w:r>
        <w:t>到晚都在外地施工，一年難得回來幾天。這家店是娘家的，因為老公常年不在就回娘家，有個照應並幫忙照顧生意。</w:t>
      </w:r>
    </w:p>
    <w:p>
      <w:r>
        <w:t>她也問起我結婚沒，我說：「有結婚的話，會一個人這樣孤枕難眠嗎？」她眼神又望向那ＤＶＤＰＬＡＹ，</w:t>
      </w:r>
    </w:p>
    <w:p>
      <w:r>
        <w:t>彷彿瞭解了我話中的涵意。</w:t>
      </w:r>
    </w:p>
    <w:p>
      <w:r>
        <w:t>我順著話題問她：「幾個小孩了？」</w:t>
      </w:r>
    </w:p>
    <w:p>
      <w:r>
        <w:t>她說剛結婚兩年多一個，小孩剛出生三個多月。我終於知道為何身材驕小的她胸前是如此雄偉了。</w:t>
      </w:r>
    </w:p>
    <w:p>
      <w:r>
        <w:t>聊了一會兒，她說該下樓去看看了，不然讓客人家找不到主人就不好意思，並且告訴我：「我叫佩君，不要叫</w:t>
      </w:r>
    </w:p>
    <w:p>
      <w:r>
        <w:t>我老闆娘啦！我沒那麼老啦。」說完笑著下樓去了。</w:t>
      </w:r>
    </w:p>
    <w:p>
      <w:r>
        <w:t>她下樓後，我的肉棒早就乖乖的了，於是收好ＤＶＤＰＬＡＹ去洗澡。</w:t>
      </w:r>
    </w:p>
    <w:p>
      <w:r>
        <w:t>浴室是一般家裡的浴室，門下有氣窗那種. 就在我洗澡的同時，我也計劃好了老闆娘來洗澡時如何偷窺.</w:t>
      </w:r>
    </w:p>
    <w:p>
      <w:r>
        <w:t>果然在淩晨一點時我聽到上樓的腳步聲，房間燈早已關閉，故意留下浴室的燈光。我假裝熟睡，她輕輕的拉開</w:t>
      </w:r>
    </w:p>
    <w:p>
      <w:r>
        <w:t>和式拉門，看了下確定我已睡著，就通過我睡的地方進入裡面的浴室。</w:t>
      </w:r>
    </w:p>
    <w:p>
      <w:r>
        <w:t>我等到水聲開啟一陣子了我才過去，趴在門下對著我事先破壞挖好的洞。好一副美女洗澡的畫面！她的身材很</w:t>
      </w:r>
    </w:p>
    <w:p>
      <w:r>
        <w:t>勻稱，她在身上抹著肥皂時，那兩個乳房上下跳動著，我的心跳也隨之加快，忍不住掏出肉棒套弄起來。</w:t>
      </w:r>
    </w:p>
    <w:p>
      <w:r>
        <w:t>偷窺就是不同，多了一種刺激，我欣賞著她洗澡的動作，也尋找著那叢濃密陰毛下兩片肥厚的陰唇。就在她將</w:t>
      </w:r>
    </w:p>
    <w:p>
      <w:r>
        <w:t>腳在踩馬桶蓋上擦洗著小腿的同時，終於看到那兩片陰唇開合的瞬間映入我眼中的粉紅，那顆藏在兩片陰唇之間的</w:t>
      </w:r>
    </w:p>
    <w:p>
      <w:r>
        <w:t>小紅豆就無緣得見啦！</w:t>
      </w:r>
    </w:p>
    <w:p>
      <w:r>
        <w:t>看見她開始沖水，知道她快洗好了，我趕快收好肉棒回去躺回原來的姿勢。隔了許久還不見她出來，又聽到有</w:t>
      </w:r>
    </w:p>
    <w:p>
      <w:r>
        <w:t>刷洗衣服的聲音，我又慢慢地再靠過去看。原來她在清洗換洗下來的衣服，她蹲在地上，兩腿叉開用力刷著，身上</w:t>
      </w:r>
    </w:p>
    <w:p>
      <w:r>
        <w:t>沒有一絲衣物，兩腿間也跟著刷洗的動作一張一合，真是恨不得鑽入那溫暖的穴肉中。</w:t>
      </w:r>
    </w:p>
    <w:p>
      <w:r>
        <w:t>洗著洗著，她突然停下動作，雙手沾水把手上的泡沫洗掉，並且右手去摸著陰唇、用左手潑水沖洗，我想是洗</w:t>
      </w:r>
    </w:p>
    <w:p>
      <w:r>
        <w:t>衣時的泡沫噴到陰部。但她摸著摸著卻沒有停下來的打算，身體後仰，左手撐著重量，右手持續加快地揉著不知是</w:t>
      </w:r>
    </w:p>
    <w:p>
      <w:r>
        <w:t>陰唇還是陰核，臉上表情時而痛苦、時而歡愉，嘴唇緊咬著深怕發出聲音。</w:t>
      </w:r>
    </w:p>
    <w:p>
      <w:r>
        <w:t>右手動作越大越快，雙腳也叉得越開……我看見了！終於看見那粒小紅豆！沒錯，她正揉捏著小紅豆！動作持</w:t>
      </w:r>
    </w:p>
    <w:p>
      <w:r>
        <w:t>續的同時，但看見她雙腿夾緊，身體不住地抖動著，咬緊的嘴巴擋不住慾火的乾渴，她用舌頭性感地舔著，卻從鼻</w:t>
      </w:r>
    </w:p>
    <w:p>
      <w:r>
        <w:t>孔發出微乎其微的悶哼聲。</w:t>
      </w:r>
    </w:p>
    <w:p>
      <w:r>
        <w:t>高潮漸緩，她出乎我意料之外地用中指在洞口進出，插得不深，彷彿在享受餘韻，卻在每次進出之間帶出了一</w:t>
      </w:r>
    </w:p>
    <w:p>
      <w:r>
        <w:t>些黏液，不用說，那就是她潮吹的愛液。</w:t>
      </w:r>
    </w:p>
    <w:p>
      <w:r>
        <w:t>等老闆娘離開浴室時我已回到原位，她走到我身旁停頓了一下，應該是在看我吧！我不敢有任何反應，繼續裝</w:t>
      </w:r>
    </w:p>
    <w:p>
      <w:r>
        <w:t>睡。</w:t>
      </w:r>
    </w:p>
    <w:p>
      <w:r>
        <w:t>等聽到腳步聲走遠了，我連忙起床跑到浴室，想聞一下她的體香餘味，卻發現一樣好東西：她的衣服直接掛在</w:t>
      </w:r>
    </w:p>
    <w:p>
      <w:r>
        <w:t>浴室裡晾著，包括內衣褲。於是我拿下來包著我的肉棒摩擦套弄，想著剛才的情節，用力地射出一股精液留在她內</w:t>
      </w:r>
    </w:p>
    <w:p>
      <w:r>
        <w:t>褲的重點部位，只用衛生紙稍稍擦拭，故意不重新清洗乾淨，想像著她穿上時我與她是如此的貼近。</w:t>
      </w:r>
    </w:p>
    <w:p>
      <w:r>
        <w:t>雖然打了一槍，但是心情仍未平靜，還想真實的幹上一回。睡不著，於是又拿出ＤＶＤＰＬＡＹ看片，看著</w:t>
      </w:r>
    </w:p>
    <w:p>
      <w:r>
        <w:t>看著不知不覺中睡著了。</w:t>
      </w:r>
    </w:p>
    <w:p>
      <w:r>
        <w:t>半夢半醒中聽到有兩個女人在對話，一個是我熟悉的老闆娘聲音：「就只剩這一間家庭房大通舖，裡面有睡一</w:t>
      </w:r>
    </w:p>
    <w:p>
      <w:r>
        <w:t>個男客人。」另一個聲音聽起來就比老闆娘的聲音沙啞些：「沒關係，讓我瞇一下，天亮我就要出發繼續趕路了。」</w:t>
      </w:r>
    </w:p>
    <w:p>
      <w:r>
        <w:t>「但是我也要先告訴這位客人，他可是付了整間的住宿費，我必須經過他同意。」老闆娘接著說.</w:t>
      </w:r>
    </w:p>
    <w:p>
      <w:r>
        <w:t>我想說我並不介意，並且真的有些睏了，等老闆娘來搖我的時候，我就真的繼續睡，來個相應不理。老闆娘看</w:t>
      </w:r>
    </w:p>
    <w:p>
      <w:r>
        <w:t>叫不醒我，卻又看見旁邊的ＤＶＤＰＬＡＹ還在放著片，於是幫我合上螢幕，出去跟站在門口的女客人說：「不</w:t>
      </w:r>
    </w:p>
    <w:p>
      <w:r>
        <w:t>行呢！叫不醒！」</w:t>
      </w:r>
    </w:p>
    <w:p>
      <w:r>
        <w:t>那女客人：「沒關係啦！先讓我睡一下，真的找不到地方休息了。他若醒來我再跟他解釋，搞不好我天亮走了</w:t>
      </w:r>
    </w:p>
    <w:p>
      <w:r>
        <w:t>他還沒起床咧！」</w:t>
      </w:r>
    </w:p>
    <w:p>
      <w:r>
        <w:t>老闆娘探頭看看我沒有動靜，真的相信我睡著就像死人的說法。她說：「好吧！我幫妳拉起屏風，你們就一人</w:t>
      </w:r>
    </w:p>
    <w:p>
      <w:r>
        <w:t>睡一個隔間吧！」</w:t>
      </w:r>
    </w:p>
    <w:p>
      <w:r>
        <w:t>老闆娘走後，女客人進入屬於她那一半的隔間後點起小燈，我被燈光吸引張開眼睛看。隔著只有黏貼萱紙的日</w:t>
      </w:r>
    </w:p>
    <w:p>
      <w:r>
        <w:t>式屏風，她正在寬衣解帶，我蠕動身體慢慢靠近屏風，用口水沾濕手指戳開一個小洞，讓我得以窺視她的一切舉動。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