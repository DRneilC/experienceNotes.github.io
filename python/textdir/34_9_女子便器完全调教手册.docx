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女子便器完全调教手册</w:t>
      </w:r>
    </w:p>
    <w:p>
      <w:r>
        <w:t>「明天ＸＸ戏院，五点见。。不要穿底底」我从手机中，传了口信过去…才不到一会，她传回短信：「是的，</w:t>
      </w:r>
    </w:p>
    <w:p>
      <w:r>
        <w:t>主人。」。。或者你们不相信，但其实很多表面很平凡、很害羞的女人，内心都非常渴望被男人玩的呢…</w:t>
      </w:r>
    </w:p>
    <w:p>
      <w:r>
        <w:t>她们从高中开始，因为被班上的同学欺负，困在厕格出不了来、把书包丢到垃圾桶，性格越变越孤癖，成积又</w:t>
      </w:r>
    </w:p>
    <w:p>
      <w:r>
        <w:t>不好…高中出来只可找一些工时长、薪金少的工作，同事见她们不懂说「不」，把功夫都给她们了。。她们一个朋</w:t>
      </w:r>
    </w:p>
    <w:p>
      <w:r>
        <w:t>友都没有，一个人住在东京，回到家都只能上网，结果便被人称为「宅女」了…每一次在街上看见那些缠绵男女，</w:t>
      </w:r>
    </w:p>
    <w:p>
      <w:r>
        <w:t>当众的搓胸、抹大腿，口中都会唸唸有词，骂他们狗男女、伤风败俗，心裡却是妒忌得要命。。我约的这一个，己</w:t>
      </w:r>
    </w:p>
    <w:p>
      <w:r>
        <w:t>经２８岁了，在日本２５岁没嫁出，就己经叫剩女了，何况她连一个男友都没交过？</w:t>
      </w:r>
    </w:p>
    <w:p>
      <w:r>
        <w:t>到底怎样才能舒减寂寞？慢慢的，她们便学了宅男那样，靠看ＡＶ来自娱。。看著那些男优如何激烈的搓著奶、</w:t>
      </w:r>
    </w:p>
    <w:p>
      <w:r>
        <w:t>如何「彭彭」的抽插，都让她们看得著迷、看得响往，多麽想身置其中…但又没有胆子，在现实中勾引男人，我只</w:t>
      </w:r>
    </w:p>
    <w:p>
      <w:r>
        <w:t>要在上一些求爱网站，直接问有没有女人想被人调教、留下了联络方法，就很容易钓到这样的女人拉，甚至我要年</w:t>
      </w:r>
    </w:p>
    <w:p>
      <w:r>
        <w:t>龄三围性经验等资料，她们也乖乖交出来呢。。</w:t>
      </w:r>
    </w:p>
    <w:p>
      <w:r>
        <w:t>这个女人更变态呢，连性经验都没有，就自己走上门来找我了…第一日上来就给我灌肠了，还问我之后，如何</w:t>
      </w:r>
    </w:p>
    <w:p>
      <w:r>
        <w:t>能被调教得更好呢！我给了她几支不同大小的棒棒、十多伙浣肠液，还有手提摄影机，叫她每晚扩肛给我看。。没</w:t>
      </w:r>
    </w:p>
    <w:p>
      <w:r>
        <w:t>想到，她果真一下班便急不及待的，赶回那４０迟不到的出租房；浣完了肠、冲完凉后，便爬上「上床下桌」的床</w:t>
      </w:r>
    </w:p>
    <w:p>
      <w:r>
        <w:t>上，镜子靠在被单的摆放，自己张开双腿，按照我吩咐去做了…</w:t>
      </w:r>
    </w:p>
    <w:p>
      <w:r>
        <w:t>看著这女人的肛门，一天天被棒棒撑开，我己经忍不住的想著，如何调教她了。。脑子裡不停想著，如何用不</w:t>
      </w:r>
    </w:p>
    <w:p>
      <w:r>
        <w:t>同方法，给她屁眼爽过痛快；怎样让她好好享受，当众接受调教的快感…呵呵，想不到她还真够变态，比我更渴望</w:t>
      </w:r>
    </w:p>
    <w:p>
      <w:r>
        <w:t>这些调教计划呢。。</w:t>
      </w:r>
    </w:p>
    <w:p>
      <w:r>
        <w:t>我走了过来，由上至下、微细的打量著她，打量著她的粉颈、轻微的奶沟、幼嫩的手臂。。被我这麽注视，让</w:t>
      </w:r>
    </w:p>
    <w:p>
      <w:r>
        <w:t>她紧张得抿著嘴、双手握著裙边，脸却兴奋得不禁红著脸了…她真的可爱极了，我忍不住挨到她颈上，在她耳边说</w:t>
      </w:r>
    </w:p>
    <w:p>
      <w:r>
        <w:t>：「浣了肠没有？有没有穿底裤？」我就在人堆中，直接问她，她不禁红爆著脸、低著头的轻声回答：「浣。。浣</w:t>
      </w:r>
    </w:p>
    <w:p>
      <w:r>
        <w:t>了拉。。没有穿底底。。」「唔，那就乖了…」「啊。。」我右手便突然搓著她屁股，她身体不由一震、紧张的张</w:t>
      </w:r>
    </w:p>
    <w:p>
      <w:r>
        <w:t>望，「好了，我们要入场拉…」说著，便拖著她进场了。。</w:t>
      </w:r>
    </w:p>
    <w:p>
      <w:r>
        <w:t>我拖著她到中后排、中间靠左一点的位置，看的是文艺片，因为院裡只有几个人，我才可以放心调教呢…「啊。。」</w:t>
      </w:r>
    </w:p>
    <w:p>
      <w:r>
        <w:t>我手慢慢搭在她大腿上、渐渐到屁股和小穴，她身体不禁颤动连连，「小心一点啊，不然会被发现了…」「我。。</w:t>
      </w:r>
    </w:p>
    <w:p>
      <w:r>
        <w:t>我要去厕所了。。」「还早呢，开场都没十分钟。。到中场才去吧…」说著，另一隻就从腰背，伸到她屁股，手指</w:t>
      </w:r>
    </w:p>
    <w:p>
      <w:r>
        <w:t>轻轻按著菊门的打圈呢…</w:t>
      </w:r>
    </w:p>
    <w:p>
      <w:r>
        <w:t>「唔。。唔。。」菊门被这样撩弄，真的骚痒难当，只见她脸容扭曲、拼命摇头，表情跟便秘一样，看得我亢</w:t>
      </w:r>
    </w:p>
    <w:p>
      <w:r>
        <w:t>奋极了。。我手搭过她膊头，把刚撩弄完菊门的手指，塞进她口中，「啊。。」她皱著眉、只好顺应我的吸啜；另</w:t>
      </w:r>
    </w:p>
    <w:p>
      <w:r>
        <w:t>一隻手也明目张胆的，搓弄著她奶子拉…她越无奈的望著我，我便越想欺负她，手指紧紧掐著乳头，不停用力扭玩、</w:t>
      </w:r>
    </w:p>
    <w:p>
      <w:r>
        <w:t>疯狂拉扯，看著她痛苦又不能出声、敏感得颤抖的样子，我就爽爆了拉。。</w:t>
      </w:r>
    </w:p>
    <w:p>
      <w:r>
        <w:t>我又那只这道板斧？我拉开她大腿，用腿压著她的脚，手又伸进裙中，轻轻抚摸小穴拉…手指慢慢插进小穴，</w:t>
      </w:r>
    </w:p>
    <w:p>
      <w:r>
        <w:t>急速掘动起来，小初难受极了，声音抖震的说：「我。。我真的要去厕所了。。」她眼泪都快流出来拉，看来她真</w:t>
      </w:r>
    </w:p>
    <w:p>
      <w:r>
        <w:t>的忍不下去了。。「好吧，跟我来…」我起身就走，小初却夹著腿、怪怪的走著，在其他观众视线内，好不容易走</w:t>
      </w:r>
    </w:p>
    <w:p>
      <w:r>
        <w:t>到了后楼梯…</w:t>
      </w:r>
    </w:p>
    <w:p>
      <w:r>
        <w:t>但我没有停步呢，从正门走了出大街，让小初在人群中，怪异的走了好一段路，才转了入小巷。。自卑的小初，</w:t>
      </w:r>
    </w:p>
    <w:p>
      <w:r>
        <w:t>在街被成千上万人这麽注视，让她快害羞死了…小巷中间有个凹槽，正好让她在这裡大解呢，而正当她拉起短裙、</w:t>
      </w:r>
    </w:p>
    <w:p>
      <w:r>
        <w:t>准备一泻而出，我却截著她说：「等等。。主人现在有点尿意，但我又不能像你这隻母狗一样，随便在街小便，小</w:t>
      </w:r>
    </w:p>
    <w:p>
      <w:r>
        <w:t>初你说该如何是好？」「主人。。主人可以尿在小初口裡，让小初品嚐主人的尿尿。。」听到她震漂的说著，我兴</w:t>
      </w:r>
    </w:p>
    <w:p>
      <w:r>
        <w:t>奋之极拉，手指撑开了她的菊门，大声说：「小初，你来尽情解放吧！」</w:t>
      </w:r>
    </w:p>
    <w:p>
      <w:r>
        <w:t>这下她真的忍不下去了！菊门被我打开缺口，屁股、大腿都忍不住的，急剧的狂颤起来，把酝酿了一小时牛奶，</w:t>
      </w:r>
    </w:p>
    <w:p>
      <w:r>
        <w:t>「超…」一声狂喷出来，直喷到牆上拉…「唔。。」小初喷得身体抽搐，我不禁按著她的屁股，拼命的放肆搓弄。。</w:t>
      </w:r>
    </w:p>
    <w:p>
      <w:r>
        <w:t>「渤…」小初的屁眼大声响了一下，只见她屁股、大腿还在抖震，喷出最后一小股牛奶，看得我鸡巴都硬透拉…</w:t>
      </w:r>
    </w:p>
    <w:p>
      <w:r>
        <w:t>「呀…」我突然大力一推，把她推倒在牆上，我扯住她头髮说：「你这个淫娃、变态的母狗，变态得要喝我的</w:t>
      </w:r>
    </w:p>
    <w:p>
      <w:r>
        <w:t>尿尿？！你变态得让我鸡巴都硬了拉，我应该怎样惩罚你？！」听到主人的辱骂，她刺激极了，身上的肌肉彷彿都</w:t>
      </w:r>
    </w:p>
    <w:p>
      <w:r>
        <w:t>在跳动，忍不住摆著屁股、手指撑开小穴，哀求著我：「主人骂得对。。小初是变态的母狗，小初的淫穴需要主人</w:t>
      </w:r>
    </w:p>
    <w:p>
      <w:r>
        <w:t>的惩罚…」「哈，果然变态的母狗。。吐…」我吐出口水，润滑一下鸡巴，就捉住她小腰，一下捅进去了。。</w:t>
      </w:r>
    </w:p>
    <w:p>
      <w:r>
        <w:t>「啊。。啊啊啊啊。。」轰著母狗的淫穴，她却随著我的抽插，竟然淫贱的浪叫起来。。「叫吧，这裡十步之</w:t>
      </w:r>
    </w:p>
    <w:p>
      <w:r>
        <w:t>外就是大街，想叫就叫吧…」小初吓得立即掩著小嘴，这羞涩我喜欢极了！趁机狂摆著腰支，直捅到子宫裡去，她</w:t>
      </w:r>
    </w:p>
    <w:p>
      <w:r>
        <w:t>被我操得淫水狂流、口水从指间，不停流到地上拉…「母狗真够变态呢，在内街被操著，小穴竟也湿得一塌糊涂呢</w:t>
      </w:r>
    </w:p>
    <w:p>
      <w:r>
        <w:t>…」越骂她越兴奋的，全身敏感得泛红起来了。。我忍不下拉，强行扯开掩嘴的小手，拉著她双手，让屁股自然的</w:t>
      </w:r>
    </w:p>
    <w:p>
      <w:r>
        <w:t>翘起来，见那等我插的姿势，鸡巴硬得更要命呢…</w:t>
      </w:r>
    </w:p>
    <w:p>
      <w:r>
        <w:t>我拉著她双手「啪啪啪啪…」，鸡巴便疯狂猛轰到小穴拉。。「母狗，我玩得你舒不舒服呀？」「舒服。。母</w:t>
      </w:r>
    </w:p>
    <w:p>
      <w:r>
        <w:t>狗以后都要给主人玩。。」她脸胀红得快爆炸、憟著身子勉强的说，我听得兴奋极了…却让我更想欺负她呢，双手</w:t>
      </w:r>
    </w:p>
    <w:p>
      <w:r>
        <w:t>从后抱著她，大力掐著乳头、左拉右扯的狂扭，「啊。。」母狗痛得全身崩紧、小穴不禁收缩，夹得我爽极了拉。。</w:t>
      </w:r>
    </w:p>
    <w:p>
      <w:r>
        <w:t>「呀呀。。」我压紧著她，一股热精液直接灌进子宫，小初不禁一颤拉…「变态的母狗，想替主人生小狗吗？」</w:t>
      </w:r>
    </w:p>
    <w:p>
      <w:r>
        <w:t>「想。。」她听到脸蛋爆红、身体抖震的回答，我便在裤袋裡，掏出两片大胶布，鸡巴一抽离淫穴，就把小初的阴</w:t>
      </w:r>
    </w:p>
    <w:p>
      <w:r>
        <w:t>户封住了！两张贴成「Ｘ」字的，把精液封存在她体内。。「母狗不回到狗窝，都不可以打开淫穴啊，知道吗？」</w:t>
      </w:r>
    </w:p>
    <w:p>
      <w:r>
        <w:t>「知道。。母狗知道。。」见她既惊慌、又期待的变态样子，就让我更想进一步玩弄她呢…</w:t>
      </w:r>
    </w:p>
    <w:p>
      <w:r>
        <w:t>我直接射到子宫、阴户还被密封，子宫感受著湿湿暖暖的精液，小初整个人都失神了，「呀。。」我却强行脱</w:t>
      </w:r>
    </w:p>
    <w:p>
      <w:r>
        <w:t>下她的吊带小洋装。。刚才喷得太激烈拉，牛奶反弹到她全身也是，我便用小洋装抹乾淨她…「穿这个吧，等下要</w:t>
      </w:r>
    </w:p>
    <w:p>
      <w:r>
        <w:t>拍街头露出照呢…」我把风褛递了给她，她害羞的穿起来，那麽好调教的性格，让我变态的欲望，要爆发出来拉。。</w:t>
      </w:r>
    </w:p>
    <w:p>
      <w:r>
        <w:t>「小初，你记得刚才答应过主人甚麽？」她听到全身一颤，立即羞红到耳根、抖著嘴巴的说：「记得。。」</w:t>
      </w:r>
    </w:p>
    <w:p>
      <w:r>
        <w:t>「蹲下来吧…」她听到我的吩咐，双手未敢放下，打开著风褛的蹲了下来。。我手抖著鸡巴，走前两步、鸡巴</w:t>
      </w:r>
    </w:p>
    <w:p>
      <w:r>
        <w:t>快压到她脸上，「快含住它！」，她听了我的话，把它含到嘴裡慢慢吸著，我就双手撑著牆壁，问著：「准备好没</w:t>
      </w:r>
    </w:p>
    <w:p>
      <w:r>
        <w:t>有？我要开始罗…」，她急不及待的点点头，「呀。。」我轻轻把尿射到她口中，尿液填满了口腔，那股尿腥味让</w:t>
      </w:r>
    </w:p>
    <w:p>
      <w:r>
        <w:t>她不禁一颤…「骨骨骨骨…」她拼命吞著尿液，尿液不断吞入食道，腥味却刺激著味蕾、反呛攻到鼻腔裡，鼻头一</w:t>
      </w:r>
    </w:p>
    <w:p>
      <w:r>
        <w:t>酸、双眼便忍不住通红了。。我看得爽爆拉，只管叫著：「小心吸著啊，不要流出来。。」</w:t>
      </w:r>
    </w:p>
    <w:p>
      <w:r>
        <w:t>我的尿尿腥味太重了，她喉咙忍不住收缩，堵住了吞不下去…「呜呜呜呜。。」她慌乱的摇著头、急忙拍著我</w:t>
      </w:r>
    </w:p>
    <w:p>
      <w:r>
        <w:t>的大腿，我得及时忍住不尿，她立即吐出鸡巴。。嘴裡己经是满腮腥臭的尿液，她急急掩住嘴巴，不让尿液呕出来，</w:t>
      </w:r>
    </w:p>
    <w:p>
      <w:r>
        <w:t>眼泪不禁涌出来了…腥臭、腌压的味道充斥在口腔，浓烈得口腔、鼻腔都麻痺了，却让她变态的身体更敏感，她全</w:t>
      </w:r>
    </w:p>
    <w:p>
      <w:r>
        <w:t>身打著颤、「骨骨…骨骨…」的，终于把尿液吞下去了…</w:t>
      </w:r>
    </w:p>
    <w:p>
      <w:r>
        <w:t>「小初快点吧。。我忍不住了！」我掩饰不住兴奋，抖著鸡巴、迫近到她脸上。。面对著饮尿的刺激，她身体</w:t>
      </w:r>
    </w:p>
    <w:p>
      <w:r>
        <w:t>不期然紧张得抖震，「呀。。」勉强打开了口，我鸡巴便急不及待塞进去了…「注。。」我慢慢的射到口裡，她「</w:t>
      </w:r>
    </w:p>
    <w:p>
      <w:r>
        <w:t>骨…骨…骨…」的饮著尿液，浓烈的腥臭、腌压味流过口腔、舌头，吞进食道裡，再次麻痺了耳鼻喉，她忍不住打</w:t>
      </w:r>
    </w:p>
    <w:p>
      <w:r>
        <w:t>著冷颤…「小初乖、小初好听话。。小初喝著主人的尿尿，小初果然是隻好母狗！」听到主人的讚赏，小初不禁流</w:t>
      </w:r>
    </w:p>
    <w:p>
      <w:r>
        <w:t>著开心的眼泪呢。。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