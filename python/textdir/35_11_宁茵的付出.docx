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宁茵的付出</w:t>
      </w:r>
    </w:p>
    <w:p>
      <w:r>
        <w:t>自古以来，人们对于权利和金钱总是津津乐道、乐此不疲。为官者十中难有其一清廉为民，其大多者难以抗拒</w:t>
      </w:r>
    </w:p>
    <w:p>
      <w:r>
        <w:t>权利和金钱的诱惑，沉溺于权色之中，不可自拔。</w:t>
      </w:r>
    </w:p>
    <w:p>
      <w:r>
        <w:t>段涛这几天心情有点烦闷，此时正坐在办公室的椅子上，不发一言地抽着闷烟，桌上的烟灰缸已有十来个烟头。</w:t>
      </w:r>
    </w:p>
    <w:p>
      <w:r>
        <w:t>他将快烧到手指的烟头狠狠的往里面按了按，无力地抓了一把头发。沉闷了片刻，他站起身踱步到窗前，双目望着</w:t>
      </w:r>
    </w:p>
    <w:p>
      <w:r>
        <w:t>窗外，也不知道在想些什么。</w:t>
      </w:r>
    </w:p>
    <w:p>
      <w:r>
        <w:t>段涛算得上是年轻有为，今年刚刚36岁，就当上了市财务局的局长。当然，这也和他老丈人的活动分不开。十</w:t>
      </w:r>
    </w:p>
    <w:p>
      <w:r>
        <w:t>年前，他为了前途，娶了小自己两岁的蒋丽芸。</w:t>
      </w:r>
    </w:p>
    <w:p>
      <w:r>
        <w:t>虽然听名字是个贤淑的美人，但实际上一米五八的身高和一百四十多体重怎么看着也和「美女」二字沾不上边。</w:t>
      </w:r>
    </w:p>
    <w:p>
      <w:r>
        <w:t>不过段涛觉得蒋丽芸的性格不算太坏，娶了她也不至于受气，最终和她步入了婚姻的殿堂，这桩婚事当时也算是引</w:t>
      </w:r>
    </w:p>
    <w:p>
      <w:r>
        <w:t>起了不小的轰动，谁都知道段涛是市里有名的才子，多次在市里的文学比赛中获奖，加上长得也是一表人才，怎么</w:t>
      </w:r>
    </w:p>
    <w:p>
      <w:r>
        <w:t>着也不会摊上蒋丽芸吧。这事明理的人稍微一琢磨也就知道是怎么一回事。当时还真没多少人瞧得起他。</w:t>
      </w:r>
    </w:p>
    <w:p>
      <w:r>
        <w:t>一晃就是十来年，段涛以前还算英俊的面庞已经走样，身体也开始发福了。</w:t>
      </w:r>
    </w:p>
    <w:p>
      <w:r>
        <w:t>这让他对着镜子的时候时常感叹。段涛凭借着身为市委副书记的老丈人的明里暗里地推动，最终还是在一个月</w:t>
      </w:r>
    </w:p>
    <w:p>
      <w:r>
        <w:t>前爬上了财务局局长的位置。但是爬的太快，就会根基不稳。</w:t>
      </w:r>
    </w:p>
    <w:p>
      <w:r>
        <w:t>段涛在局里根本就没有能够用的手下，底下一大帮的人也都不鸟这个新任的局长，谁都知道这个局长的位置是</w:t>
      </w:r>
    </w:p>
    <w:p>
      <w:r>
        <w:t>靠他老婆的关系上去的。这让段涛很是恼火。</w:t>
      </w:r>
    </w:p>
    <w:p>
      <w:r>
        <w:t>加上最近他老婆迷上了麻将，几乎天天都是加班加点地砌长城，输了回家就经常大发脾气，段涛常常和她大吵</w:t>
      </w:r>
    </w:p>
    <w:p>
      <w:r>
        <w:t>一架后，摔门而去。都说「七年之痒」，段涛和蒋丽芸结婚将近十年，对妻子那平庸的面容实在是失去了兴趣，两</w:t>
      </w:r>
    </w:p>
    <w:p>
      <w:r>
        <w:t>人关系也越发的紧张。让段涛继续维持这段婚姻的，也只不过是为了他的仕途。</w:t>
      </w:r>
    </w:p>
    <w:p>
      <w:r>
        <w:t>眼不见心不烦，段涛也就懒得回家，天天就窝在办公室里头忙工作，个把星期才回次家。</w:t>
      </w:r>
    </w:p>
    <w:p>
      <w:r>
        <w:t>话说虽然段涛和他老婆都是三十有余的人了，却连个孩子都没有，前几年是他们俩不想要，可去年真想要一个</w:t>
      </w:r>
    </w:p>
    <w:p>
      <w:r>
        <w:t>的时候却什么动静都没有，后来到医院去检查，才发现是蒋丽芸的问题，这让段涛大为恼火，双方为这事大吵一架，</w:t>
      </w:r>
    </w:p>
    <w:p>
      <w:r>
        <w:t>最后还是老丈人出面调和才没继续。</w:t>
      </w:r>
    </w:p>
    <w:p>
      <w:r>
        <w:t>段涛看了看表，已近12点半了，正是吃饭的点，他叹了口气，略微地收拾了下衣服，走出了办公室。</w:t>
      </w:r>
    </w:p>
    <w:p>
      <w:r>
        <w:t>他走到电梯旁，电梯正好停住了。他急步了走进电梯。电梯里的人见是局长，忙不迭地向他打招呼。段涛敷衍</w:t>
      </w:r>
    </w:p>
    <w:p>
      <w:r>
        <w:t>式地向他们支吾几声，眼睛朝他们瞟了几眼，谁知道这一瞟，眼睛就挪不开了，站在他面前的是一个标致的美人儿，</w:t>
      </w:r>
    </w:p>
    <w:p>
      <w:r>
        <w:t>淡淡的秀眉下秋水般地双眸，显得朦胧而有诗意；小巧的鼻尖挺立，红嫩地双唇似笑非笑地抿着，粉嫩的肌肤，腮</w:t>
      </w:r>
    </w:p>
    <w:p>
      <w:r>
        <w:t>边点缀着几处诱人的红晕。个子不高，大概1.65. 看起来还很年轻，最多二十七、八的样子。穿着一件淡蓝色纱织</w:t>
      </w:r>
    </w:p>
    <w:p>
      <w:r>
        <w:t>长裙，更显得清秀可人。薄薄的纱衣下丰满坚挺的乳房显得格外诱人。她没有穿丝袜，在长裙遮掩下，仅透露出光</w:t>
      </w:r>
    </w:p>
    <w:p>
      <w:r>
        <w:t>嫩的小脚，一双淡紫色镶边凉鞋，小巧玲珑。即使看不见裙内的风光，但无法掩饰双腿的修长和匀称。在她身上同</w:t>
      </w:r>
    </w:p>
    <w:p>
      <w:r>
        <w:t>时透露出一股成熟风韵和青春的气息。</w:t>
      </w:r>
    </w:p>
    <w:p>
      <w:r>
        <w:t>女人觉察到了段涛赤裸裸的眼神，有点不自在，挂在女人脸上的不安神情让段涛看着实在心痒痒。被他看得实</w:t>
      </w:r>
    </w:p>
    <w:p>
      <w:r>
        <w:t>在有点受不了，女人略显尴尬地对段局长打了个招呼，段涛这时才回过神来，神情不大自然，胡乱支应了一声，忙</w:t>
      </w:r>
    </w:p>
    <w:p>
      <w:r>
        <w:t>把眼神转到了另一边，心里却是不再平静。</w:t>
      </w:r>
    </w:p>
    <w:p>
      <w:r>
        <w:t>电梯这时正好停了，一群人涌出了电梯，仿佛什么事也么发生。</w:t>
      </w:r>
    </w:p>
    <w:p>
      <w:r>
        <w:t>吃午饭地时候，段涛装作不经意地问了他司机小吴，从小吴的回答中，段涛知道了这个的漂亮女人的名字名叫</w:t>
      </w:r>
    </w:p>
    <w:p>
      <w:r>
        <w:t>宁茵。由于人手不够，刚刚才从底下调来当会计。还有她已经结婚三年了，今年才刚刚三十二，而他的老公张昆也</w:t>
      </w:r>
    </w:p>
    <w:p>
      <w:r>
        <w:t>是在财务局工作，现在是底下分局的一个主任，干了有十来年了。</w:t>
      </w:r>
    </w:p>
    <w:p>
      <w:r>
        <w:t>段涛有点抓心挠肝的感觉，这个女人确实迷住了他，成熟和青春糅合在一起的风情实在让他感到难耐。段涛本</w:t>
      </w:r>
    </w:p>
    <w:p>
      <w:r>
        <w:t>不是什么好人，虽然说这个局长的位子是靠他老丈人的活动才上去的，不过在官场混了这么多年，作为当时的高材</w:t>
      </w:r>
    </w:p>
    <w:p>
      <w:r>
        <w:t>生，段涛已然是驾轻就熟，只不过没有什么机会让他发挥，所以在外人看来，段涛确实没多少能耐。能做到这位置</w:t>
      </w:r>
    </w:p>
    <w:p>
      <w:r>
        <w:t>的自然也不是什么善男信女。虽说段涛考虑到自己家那位惹不起，因此并没有在外面包养情妇，不过玩玩女人还是</w:t>
      </w:r>
    </w:p>
    <w:p>
      <w:r>
        <w:t>常有的事。他以前的那些个圈子里，大部分也都在外面有其他女人，每每论及此事，大家都笑言段涛这辈子都只能</w:t>
      </w:r>
    </w:p>
    <w:p>
      <w:r>
        <w:t>是个妻管严了，他也就一笑了之。</w:t>
      </w:r>
    </w:p>
    <w:p>
      <w:r>
        <w:t>话又说回来，哪个男人不偷腥，段涛没有其他女人，一是考虑到家里那位确实不好办，要是被她知道的后果真</w:t>
      </w:r>
    </w:p>
    <w:p>
      <w:r>
        <w:t>是难以想象，说不准两人一吹，这局长椅子也就坐到头了。二来也一直没遇到着实让他心动的女人。可这次的宁茵，</w:t>
      </w:r>
    </w:p>
    <w:p>
      <w:r>
        <w:t>让他有点把持不住了，心里头老是想到那光洁细嫩的小脚和丰满坚挺的乳房。</w:t>
      </w:r>
    </w:p>
    <w:p>
      <w:r>
        <w:t>想归想，段涛也知道刚来到这儿，一摊子事需要处理，自己也是根基不稳，再说对这个美人不了解，贸然出手，</w:t>
      </w:r>
    </w:p>
    <w:p>
      <w:r>
        <w:t>说不定就鸡飞蛋打，搞得自己呆不下去。万般无奈下，段涛也只能找找洗浴中心的老相好泄泄火，让她穿上了蓝色</w:t>
      </w:r>
    </w:p>
    <w:p>
      <w:r>
        <w:t>长裙、高跟凉鞋，把她当做宁茵压在身下狠狠地肏了一顿，直把那小姐肏得呼天抢地，淫水直流。完事后还不断地</w:t>
      </w:r>
    </w:p>
    <w:p>
      <w:r>
        <w:t>夸他勇猛。</w:t>
      </w:r>
    </w:p>
    <w:p>
      <w:r>
        <w:t>时间一晃就是三个月。</w:t>
      </w:r>
    </w:p>
    <w:p>
      <w:r>
        <w:t>宁茵这几天心里有点着急，最近接到了省里的通知，局里要进行人员的调整，这也就意味着有人升迁，听局里</w:t>
      </w:r>
    </w:p>
    <w:p>
      <w:r>
        <w:t>人的议论，副局长调到其他市去当局长的消息已经定下来了，那副局长的空缺也就在片区的几个主任之间产生，时</w:t>
      </w:r>
    </w:p>
    <w:p>
      <w:r>
        <w:t>间也就是三、四个月左右。她老公张昆在这个位置上差不多都有五年左右了。张昆大了宁茵十岁，两人岁数差得有</w:t>
      </w:r>
    </w:p>
    <w:p>
      <w:r>
        <w:t>点多，不过在张昆苦苦追求了宁茵近两年后还是打动了她。</w:t>
      </w:r>
    </w:p>
    <w:p>
      <w:r>
        <w:t>虽说四十岁还很年轻，但过了四十还没混上副局的话，再往上爬还没多少希望了。</w:t>
      </w:r>
    </w:p>
    <w:p>
      <w:r>
        <w:t>两口子为这事都很着急，张昆觉得这事还得靠局长提拔下，就决定带着礼物去拜访下段涛。宁茵当然没什么意</w:t>
      </w:r>
    </w:p>
    <w:p>
      <w:r>
        <w:t>见，不过想到段涛那色色的眼神，心里总有点慌慌的感觉。</w:t>
      </w:r>
    </w:p>
    <w:p>
      <w:r>
        <w:t>又过了几天，正好是星期天，这天晚上，宁茵夫妻俩提着一大堆礼物前往段涛家。段涛的老婆自然是打麻将去</w:t>
      </w:r>
    </w:p>
    <w:p>
      <w:r>
        <w:t>了，开门的是段涛。他打开门，先看到门口一个陌生的男人，先是一愣，紧接着便看到了站在男人身后有点局促不</w:t>
      </w:r>
    </w:p>
    <w:p>
      <w:r>
        <w:t>安的宁茵，呼吸一滞，大脑竟恍惚了几秒，知道有人出人才反应过来。「段局长」，张昆陪着笑脸对段涛说道，「</w:t>
      </w:r>
    </w:p>
    <w:p>
      <w:r>
        <w:t>您看，您都上任几个月了，一直没有时间来拜访您，实在是不好意思，今天我来陪个罪，海涵、海涵啊。」张昆这</w:t>
      </w:r>
    </w:p>
    <w:p>
      <w:r>
        <w:t>人虽然混了个主任，为人却并不精明，甚至可以说有点木讷，平时就不太善于交际，这几句话，还是宁茵让他这么</w:t>
      </w:r>
    </w:p>
    <w:p>
      <w:r>
        <w:t>说的，所以听起来有点不大自然。</w:t>
      </w:r>
    </w:p>
    <w:p>
      <w:r>
        <w:t>段涛大脑飞速转动，瞬间便闪过好几个想法：毫无疑问，这陪着宁茵来的一定是他的老公了，看她的老公斯斯</w:t>
      </w:r>
    </w:p>
    <w:p>
      <w:r>
        <w:t>文文的，床上应该满足不了这个少妇吧，那不是更有机会了？好像她老公是个主任，这次来拜访我，肯定是为了副</w:t>
      </w:r>
    </w:p>
    <w:p>
      <w:r>
        <w:t>局长的位置。</w:t>
      </w:r>
    </w:p>
    <w:p>
      <w:r>
        <w:t>段涛想罢许多，顿时觉得是个机会，平时没有时间接触宁茵，这次说不定能够抱得美人归啊，这张昆看起来有</w:t>
      </w:r>
    </w:p>
    <w:p>
      <w:r>
        <w:t>点窝囊，那机会不是更大。段涛是个机会主义者，一旦有了机遇就会尽一切努力去抓住，这也是他能坐到这个位置</w:t>
      </w:r>
    </w:p>
    <w:p>
      <w:r>
        <w:t>的原因。</w:t>
      </w:r>
    </w:p>
    <w:p>
      <w:r>
        <w:t>他不动声色，忙热情地招呼两人进屋，端茶上水果，又装作情切地同张昆谈话，搞得张昆有点受宠若惊的感觉。</w:t>
      </w:r>
    </w:p>
    <w:p>
      <w:r>
        <w:t>只不过坐在一旁的宁茵老觉得段涛的眼神时不时的瞟向自己，又怀疑是自己的错觉。两个男人东拉西扯的有大半个</w:t>
      </w:r>
    </w:p>
    <w:p>
      <w:r>
        <w:t>小时，无非就是一些客套话，张昆有点沉不住气了，小心翼翼地向段涛问道：「段局长，这次听说副局长的位置空</w:t>
      </w:r>
    </w:p>
    <w:p>
      <w:r>
        <w:t>了下来，那我……」。段涛笑笑说，「这个啊，恩，对，副局长的位置是空下来了，不过到底谁坐还没有一个定论，</w:t>
      </w:r>
    </w:p>
    <w:p>
      <w:r>
        <w:t>老张啊，你的业绩大家也是有目共睹的，我觉得机会还是很大，你就耐心的等待吧。」，说着还大有深意地看了一</w:t>
      </w:r>
    </w:p>
    <w:p>
      <w:r>
        <w:t>眼宁茵，弄得她大为紧张。段涛这一番虚虚实实的表态实际上什么信息也没给出，但木讷的张昆还以为段涛是向他</w:t>
      </w:r>
    </w:p>
    <w:p>
      <w:r>
        <w:t>暗示位置的归属已经倾向他了，不由大为兴奋。连忙拉着段涛的手一个劲的感谢，弄得段涛有点哭笑不得，但又不</w:t>
      </w:r>
    </w:p>
    <w:p>
      <w:r>
        <w:t>得说破。</w:t>
      </w:r>
    </w:p>
    <w:p>
      <w:r>
        <w:t>这一忙活又是个把小时，夫妻二人看时候不早了，不想再打扰段涛，这才起身准备离开，当然，段涛肯定是热</w:t>
      </w:r>
    </w:p>
    <w:p>
      <w:r>
        <w:t>情地挽留二人再留，不过，到底想留的是谁，段涛心里可不是那么想的。宁茵二人最终离开了段涛的家，一个欢天</w:t>
      </w:r>
    </w:p>
    <w:p>
      <w:r>
        <w:t>喜地，一个忧心忡忡。</w:t>
      </w:r>
    </w:p>
    <w:p>
      <w:r>
        <w:t>待二人走后，段涛想了许久，这次的机会实在难得，看样子夫妻二人对这个副局长的位置都很在意，这倒是个</w:t>
      </w:r>
    </w:p>
    <w:p>
      <w:r>
        <w:t>突破口，不过怎么接近宁茵倒是很成问题了。</w:t>
      </w:r>
    </w:p>
    <w:p>
      <w:r>
        <w:t>不得不说段涛的运气很好，不到两个星期，上面就发来消息说组织学习，每个单位派6 个人参加，段涛看到这</w:t>
      </w:r>
    </w:p>
    <w:p>
      <w:r>
        <w:t>个消息的时候，立马就想到了宁茵，差点就禁不住心中的狂喜跳起来。每个人都想参加这种变相的公费旅行，不过</w:t>
      </w:r>
    </w:p>
    <w:p>
      <w:r>
        <w:t>人员是局长决定的，谁说了也不算。段涛斟酌再三，选定了其余的四个人，一对夫妻、一对情侣，要想接近宁茵，</w:t>
      </w:r>
    </w:p>
    <w:p>
      <w:r>
        <w:t>可不能有其他人的打扰。名单出来后，大家虽然有点奇怪，但也没说什么，毕竟那四个人的工作能够确实不错，至</w:t>
      </w:r>
    </w:p>
    <w:p>
      <w:r>
        <w:t>于宁茵的参选，段涛就说是培养新人了。</w:t>
      </w:r>
    </w:p>
    <w:p>
      <w:r>
        <w:t>名单出来那天，宁茵正坐在办公室里核对数据，和她关系不错的吴玲走了进来，「小宁啊，你运气太好了，这</w:t>
      </w:r>
    </w:p>
    <w:p>
      <w:r>
        <w:t>次的公费旅游你给选上了，我怎么就没那么好的运气呢？」宁茵有点疑惑，「什么旅游啊？」吴玲兴奋地向她解释</w:t>
      </w:r>
    </w:p>
    <w:p>
      <w:r>
        <w:t>了出差学习的事情。但宁茵却并没有吴玲想象中的兴奋。「那……还有哪些人啊？」吴玲告诉宁茵其他人的信息，</w:t>
      </w:r>
    </w:p>
    <w:p>
      <w:r>
        <w:t>宁茵听到有段涛，心里有点发堵。「可以不去吗？」「什么？！不去？」吴玲惊讶地说，「这么好的机会你不去吗？</w:t>
      </w:r>
    </w:p>
    <w:p>
      <w:r>
        <w:t>再说，这是出差，不是不想去就不去的」。「哦」，宁茵听了没再吭声。</w:t>
      </w:r>
    </w:p>
    <w:p>
      <w:r>
        <w:t>宁茵心里明白这是段涛故意这么安排的，虽然说段涛没有对她做出什么不轨的行为，不过心里还是有点忐忑。</w:t>
      </w:r>
    </w:p>
    <w:p>
      <w:r>
        <w:t>想到了丈夫近期的升任，宁茵打消了向段涛请假的想法。</w:t>
      </w:r>
    </w:p>
    <w:p>
      <w:r>
        <w:t>回到家里，宁茵把出差的消息告诉了张昆，张昆却显得很兴奋，公费旅游的事可不是那么好碰上的，忙问她什</w:t>
      </w:r>
    </w:p>
    <w:p>
      <w:r>
        <w:t>么时候出发，宁茵望着丈夫那带着兴奋的脸，心里头不是滋味忽然觉得有些失落和难过。</w:t>
      </w:r>
    </w:p>
    <w:p>
      <w:r>
        <w:t>两人各怀心思的上床了。过了一会儿，张昆就从她背后伸了过来，隔着奶罩，就在宁茵丰满高耸的乳房上揉搓</w:t>
      </w:r>
    </w:p>
    <w:p>
      <w:r>
        <w:t>着，紧接着就把她奶罩的搭扣解开了，一对傲人挺立的双峰一下子就被释放了出来。张昆动作很快，做完了这些，</w:t>
      </w:r>
    </w:p>
    <w:p>
      <w:r>
        <w:t>连把宁茵翻了身，就俯下身子，张嘴吮息宁茵左边那粉嫩的蓓蕾，轻轻的吮吸、舔弄，并不时用牙齿轻轻的撕咬。</w:t>
      </w:r>
    </w:p>
    <w:p>
      <w:r>
        <w:t>「恩……别啊……」，宁茵似有些不满的抗拒着，但心里头又确实有些想做。</w:t>
      </w:r>
    </w:p>
    <w:p>
      <w:r>
        <w:t>在张昆的细心爱抚下，才一小会就觉得自己的下面流水了。</w:t>
      </w:r>
    </w:p>
    <w:p>
      <w:r>
        <w:t>张昆手伸到宁茵的下面，一把扯下了她的内裤，在草丛中一摸，发现手上都是湿漉漉的了，「嘿嘿」了两声。</w:t>
      </w:r>
    </w:p>
    <w:p>
      <w:r>
        <w:t>张昆的阴茎都涨得都有些发痛了，连忙将宁茵放平了身子在床上，翻身便压在了她的身上，猴急地分开她的双腿，</w:t>
      </w:r>
    </w:p>
    <w:p>
      <w:r>
        <w:t>挺枪向她刺去。</w:t>
      </w:r>
    </w:p>
    <w:p>
      <w:r>
        <w:t>真是越急越不行，坚硬的阴茎在宁茵的下体胡乱碰撞，但久久不得门而入，宁茵也被他弄得心里痒痒，下面也</w:t>
      </w:r>
    </w:p>
    <w:p>
      <w:r>
        <w:t>是极其渴望。也顾不得什么羞涩了，她双腿曲其，屁股上挺，伸手握住了张昆那硬得不行的阴茎，放到自己已经湿</w:t>
      </w:r>
    </w:p>
    <w:p>
      <w:r>
        <w:t>漉漉的小穴口。张昆兴奋地往前一顶，整条阴茎就尽根没入了。</w:t>
      </w:r>
    </w:p>
    <w:p>
      <w:r>
        <w:t>也许是好几天没做了，张昆显得特别兴奋，一上来就开始不停的抽送，嘴里「嗬嗬」的声音，展现出他的卖力，</w:t>
      </w:r>
    </w:p>
    <w:p>
      <w:r>
        <w:t>下体交接出发出了淫靡的「咕唧咕唧」的声音，宁茵被这声音弄得羞涩难当，虽然已近结婚好几年了，但在床上还</w:t>
      </w:r>
    </w:p>
    <w:p>
      <w:r>
        <w:t>是不太放得开。宁茵被张昆肏得很舒服，但又不想发出羞人的呻吟，只有嘴微微地长着，发出一阵阵越来越急促的</w:t>
      </w:r>
    </w:p>
    <w:p>
      <w:r>
        <w:t>喘息声，表达着她现在的感受。张昆却突然加快了速度，不过十几下，身子哆嗦了几下，就趴在了宁茵身上不动了。</w:t>
      </w:r>
    </w:p>
    <w:p>
      <w:r>
        <w:t>宁茵伸手推开了躺在她身上的张昆，心里头有点委屈，刚刚有点感觉，却得不到满足。张昆躺在一旁，只顾大</w:t>
      </w:r>
    </w:p>
    <w:p>
      <w:r>
        <w:t>口大口地喘着粗气，也不管旁边的娇妻。宁茵抓过床头的卫生纸，胡乱地在下身擦了几把，便起身到卫生间做下清</w:t>
      </w:r>
    </w:p>
    <w:p>
      <w:r>
        <w:t>理。</w:t>
      </w:r>
    </w:p>
    <w:p>
      <w:r>
        <w:t>宁茵回到床上，发现丈夫已经睡着了。她躺在床上，翻来覆去地无法安眠，被提起的性欲无法消除，宁茵只感</w:t>
      </w:r>
    </w:p>
    <w:p>
      <w:r>
        <w:t>到心里有点烦躁不安，浑身都有些不自在，折腾了一段时间才渐渐安睡。</w:t>
      </w:r>
    </w:p>
    <w:p>
      <w:r>
        <w:t>时间一晃又过去一周，这天正是宁茵到省上学习的日子，段涛和宁茵一行六个人一早便驱车赶往火车站。段涛</w:t>
      </w:r>
    </w:p>
    <w:p>
      <w:r>
        <w:t>和宁茵坐在一起，这并不是段涛刻意安排地，车子只有两辆，除了出差的几人，行李在后备箱中放不下，只好放在</w:t>
      </w:r>
    </w:p>
    <w:p>
      <w:r>
        <w:t>后坐里，这样一来，两辆车都显得有些拥挤了。</w:t>
      </w:r>
    </w:p>
    <w:p>
      <w:r>
        <w:t>这是段涛第一次和宁茵离得这么近，不禁有点心猿意马。正值夏季，大家都穿得比较清凉，宁茵这天穿了一件</w:t>
      </w:r>
    </w:p>
    <w:p>
      <w:r>
        <w:t>粉色镶边的短袖衬衫，裙子依旧是淡蓝色的，不过由第一次的长裙换成了刚遮住膝盖的纱裙，显得很清爽。短裙下</w:t>
      </w:r>
    </w:p>
    <w:p>
      <w:r>
        <w:t>修长笔直的小腿套着肉色的长筒丝袜，显得格外迷人；诱人的小脚上穿着一双紫色的高跟凉鞋，极尽魅惑。段涛和</w:t>
      </w:r>
    </w:p>
    <w:p>
      <w:r>
        <w:t>宁茵两人因为行李的原因，不得不紧挨在一起，即使两人已经尽力不靠在一起，但随着车辆的颠簸，肌肤的接触实</w:t>
      </w:r>
    </w:p>
    <w:p>
      <w:r>
        <w:t>在是不可避免。</w:t>
      </w:r>
    </w:p>
    <w:p>
      <w:r>
        <w:t>感受着宁茵那光滑细嫩的粉臂时不时的接触，段涛心里暗爽。段涛从宁茵并不是很紧的领口斜眼瞟去，看见宁</w:t>
      </w:r>
    </w:p>
    <w:p>
      <w:r>
        <w:t>茵里面的是一件淡蓝蕾丝边的乳罩，看着那若隐若现的乳沟。因为兴奋，鸡巴都有些勃起了，不得不稍微得把脚挪</w:t>
      </w:r>
    </w:p>
    <w:p>
      <w:r>
        <w:t>了挪。一边的宁茵却有些紧张，肌肤的接触让他觉得有些尴尬，只能不动声色地往座位左边挪，却也没法减轻这种</w:t>
      </w:r>
    </w:p>
    <w:p>
      <w:r>
        <w:t>感觉。</w:t>
      </w:r>
    </w:p>
    <w:p>
      <w:r>
        <w:t>好不容易到了车站，宁茵急忙打开了车门下去，心里的那种不安才消失了。</w:t>
      </w:r>
    </w:p>
    <w:p>
      <w:r>
        <w:t>一行六人下了车，便乘坐火车到了省里。</w:t>
      </w:r>
    </w:p>
    <w:p>
      <w:r>
        <w:t>段涛和其余五人下了火车便来到了指定的酒店入住，本来给他们安排的是四间房，按照一般的话，都是局长一</w:t>
      </w:r>
    </w:p>
    <w:p>
      <w:r>
        <w:t>间，其余几人分住，但在场的六人有两对不是夫妻就是情侣，最后商量都只要了一间房，最后成了段涛和宁茵都各</w:t>
      </w:r>
    </w:p>
    <w:p>
      <w:r>
        <w:t>住单间。段涛心里偷笑，这次的人员是他安排的，目的就是让宁茵一个人住。</w:t>
      </w:r>
    </w:p>
    <w:p>
      <w:r>
        <w:t>虽然说是学习，但实际上也就是走走样子，一连三天下来，除了讲讲经济形势，国家政策，还真啥事也没有。</w:t>
      </w:r>
    </w:p>
    <w:p>
      <w:r>
        <w:t>段涛自然是早知道这个情况了，为期一个月的学习，开始一个星期，后期两个星期，中间还有几天的公费旅游，美</w:t>
      </w:r>
    </w:p>
    <w:p>
      <w:r>
        <w:t>其名曰劳逸结合。一个星期后，初期的学习也就结束了，省单位在华阳酒楼组织了一次聚餐，聚会的气氛还算融洽，</w:t>
      </w:r>
    </w:p>
    <w:p>
      <w:r>
        <w:t>各个地方的头脑都忙着联络感情，宁茵在聚会上也是吸引了很多人的眼球，男人投来的都是赤裸裸的欲望，而女人</w:t>
      </w:r>
    </w:p>
    <w:p>
      <w:r>
        <w:t>则是带着些嫉妒和敌视的目光。</w:t>
      </w:r>
    </w:p>
    <w:p>
      <w:r>
        <w:t>宁茵这天的打扮实在是很漂亮，淡紫色的飘逸长裙，搭着一双粉色的高跟凉鞋，露出了纤细诱人的小脚。本就</w:t>
      </w:r>
    </w:p>
    <w:p>
      <w:r>
        <w:t>不错的身材显得更加高挑挺拔。脸色略施薄粉，粉嫩的肌肤上勾人的双眸好像总是含情脉脉地看着；头发向后盘起，</w:t>
      </w:r>
    </w:p>
    <w:p>
      <w:r>
        <w:t>又让人觉得端庄典雅。这样的打扮，没有男人能够不为之动心，不断有向她敬酒的人，但这其中也有女人。女人啊，</w:t>
      </w:r>
    </w:p>
    <w:p>
      <w:r>
        <w:t>就是见不得比自己漂亮的，看见宁茵这么个大美人儿，这群女的除了羡慕，也想看看她出丑的样子。宁茵不好意思</w:t>
      </w:r>
    </w:p>
    <w:p>
      <w:r>
        <w:t>拒绝，但她的酒量也不是很好，连续几波人的灌酒，宁茵脸上就红通通的，显得更加的好看。她脑子有点发晕，眼</w:t>
      </w:r>
    </w:p>
    <w:p>
      <w:r>
        <w:t>神都有些迷离了。</w:t>
      </w:r>
    </w:p>
    <w:p>
      <w:r>
        <w:t>段涛自然乐意看到这样的情况，可以说，这是他等待了许久的时刻。一旦喝醉了，那什么事都好办了，段涛看</w:t>
      </w:r>
    </w:p>
    <w:p>
      <w:r>
        <w:t>宁茵喝得差不多了，就开始帮她挡酒，宁茵对他投来感激的眼神，来敬酒的人都笑着说段涛又不是她老公，干嘛这</w:t>
      </w:r>
    </w:p>
    <w:p>
      <w:r>
        <w:t>么殷勤地帮别人挡酒。段涛干笑几声，忙说是受人所托。</w:t>
      </w:r>
    </w:p>
    <w:p>
      <w:r>
        <w:t>聚会到了9 点还没有结束，段涛看了看时间，又看了宁茵，便挨着宁茵说：「我看你快坚持不住了，这样，我</w:t>
      </w:r>
    </w:p>
    <w:p>
      <w:r>
        <w:t>先送你回去吧。」宁茵此时也是晕乎乎地，巴不得早走，也没多想，也就点点头表示同意。段涛心中暗喜，便和旁</w:t>
      </w:r>
    </w:p>
    <w:p>
      <w:r>
        <w:t>边的几个人打了个招呼，搀着宁茵上了出租车。</w:t>
      </w:r>
    </w:p>
    <w:p>
      <w:r>
        <w:t>回到酒店，段涛把宁茵扶回房间，顺手把房门给锁上了。段涛一行六个人的房间并没有安排在一堆，这也是他</w:t>
      </w:r>
    </w:p>
    <w:p>
      <w:r>
        <w:t>事先安排过的。</w:t>
      </w:r>
    </w:p>
    <w:p>
      <w:r>
        <w:t>宁茵晕乎乎的被段涛扶回到了房间，虽然脑子反应有些迟缓，但还是出声对段涛说，「段局长，实在是麻烦你</w:t>
      </w:r>
    </w:p>
    <w:p>
      <w:r>
        <w:t>了」，段涛皮笑肉不笑的说道，」不麻烦，不麻烦。「这不过这笑声里的含义宁茵却听不出来。段涛把宁茵扶到沙</w:t>
      </w:r>
    </w:p>
    <w:p>
      <w:r>
        <w:t>发上，走到卫生间倒了一杯水，迅速地从上衣的里包中掏出一个小瓶子，里面装着的是透明的液体。他又快速地打</w:t>
      </w:r>
    </w:p>
    <w:p>
      <w:r>
        <w:t>开瓶盖，往杯子里倒了几滴。这东西是段涛从网上花了不少钱才买来的，他在小姐身上做过实验，那个小姐骚了整</w:t>
      </w:r>
    </w:p>
    <w:p>
      <w:r>
        <w:t>整一晚上。这种强效催情药，只需几滴，女的就难受得不行，而且带有一定的安眠作用。</w:t>
      </w:r>
    </w:p>
    <w:p>
      <w:r>
        <w:t>段涛走进客厅，把宁茵扶起来，「来，宁茵，起来喝杯水。」宁茵此时确实有点口干，接过水杯就将杯子里的</w:t>
      </w:r>
    </w:p>
    <w:p>
      <w:r>
        <w:t>水一口喝完了，段涛心里一阵狂喜，浑身都开始躁动起来，甚至有些按捺不住了，强忍住冲动，等待着药效的发挥。</w:t>
      </w:r>
    </w:p>
    <w:p>
      <w:r>
        <w:t>不过才五分钟，宁茵脸色就开始泛红了，呼吸都急促起来。「宁茵，宁茵……」段涛伸手摇了摇宁茵，她却反</w:t>
      </w:r>
    </w:p>
    <w:p>
      <w:r>
        <w:t>应不大，微微地晃了晃头，看起来已经是很迷糊了。</w:t>
      </w:r>
    </w:p>
    <w:p>
      <w:r>
        <w:t>段涛已经快忍不住了，但还是拼命忍住，小心地往宁茵的大腿上摇了两下，但宁茵还是没什么反应，段涛胆子</w:t>
      </w:r>
    </w:p>
    <w:p>
      <w:r>
        <w:t>也大了起来，伸手就大胆的在宁茵那丰满的乳房上捏了两下。宁茵依旧是一动也不动，只是喘息声更加的急促了。</w:t>
      </w:r>
    </w:p>
    <w:p>
      <w:r>
        <w:t>段涛这时已是迫不及待，猴急地蹲在地上，便开始解除宁茵的衣衫，由于穿的是长裙，段涛把她的肩带往两边</w:t>
      </w:r>
    </w:p>
    <w:p>
      <w:r>
        <w:t>一拉，淡紫色的蕾丝花边的乳罩就漏了出来，本来就很丰满的乳房此时显得更加坚挺。段涛呼吸都变得炽热起来，</w:t>
      </w:r>
    </w:p>
    <w:p>
      <w:r>
        <w:t>他玩过不少女人，却从来没有这么失态过。他的双手带着些许颤抖，将宁茵的乳罩推了上去，一对傲然挺立的玉乳</w:t>
      </w:r>
    </w:p>
    <w:p>
      <w:r>
        <w:t>就弹了出来，粉嫩的乳头樱桃般地点缀在诱人的双峰上，随着宁茵的呼吸而晃动，随着药效的发挥，宁茵的小脸一</w:t>
      </w:r>
    </w:p>
    <w:p>
      <w:r>
        <w:t>片酡红，小嘴微张，急促地喘着气，在药力的作用下，两粒乳头也渐渐的坚硬勃起。</w:t>
      </w:r>
    </w:p>
    <w:p>
      <w:r>
        <w:t>段涛含住她的乳头一阵吮吸，一边握住了宁茵右边的乳房一阵揉搓，另一只手从裙子上面伸下去，抚摸着她光</w:t>
      </w:r>
    </w:p>
    <w:p>
      <w:r>
        <w:t>滑细腻的大腿肌肤，宁茵的双腿很结实，不像有些女人，脱了丝袜腿上就松垮垮的。</w:t>
      </w:r>
    </w:p>
    <w:p>
      <w:r>
        <w:t>他抚摸了一阵，又接着向大腿深处进发，手滑到了宁茵的阴部，在那里用力搓弄着。</w:t>
      </w:r>
    </w:p>
    <w:p>
      <w:r>
        <w:t>出于半昏迷的宁茵感受到段涛的爱抚，更加的难奈，身子微微地扭动着，似是不堪，又似享受。段涛一阵抚摸</w:t>
      </w:r>
    </w:p>
    <w:p>
      <w:r>
        <w:t>后，又伸手将宁茵的内裤拨开，直接地袭向了宁茵的最隐秘处，一阵拨弄后，发觉已经湿湿的了，将手拿出来一看，</w:t>
      </w:r>
    </w:p>
    <w:p>
      <w:r>
        <w:t>亮晶晶的。</w:t>
      </w:r>
    </w:p>
    <w:p>
      <w:r>
        <w:t>段涛将放在鼻尖嗅了嗅，有一股淡淡的混合着女人特有的腥味和香气，闻到这股气味，段涛再也忍不住了，迅</w:t>
      </w:r>
    </w:p>
    <w:p>
      <w:r>
        <w:t>速地脱光了衣服，一根油光发亮的鸡巴便硬邦邦地挺立的，一跳一跳地，段涛甚至觉得涨的有点发痛了。</w:t>
      </w:r>
    </w:p>
    <w:p>
      <w:r>
        <w:t>段涛觉得在沙发上有些不方便，便将宁茵一把抱起，放到了床上，接着又急切把她的裙子给脱了。这下宁茵浑</w:t>
      </w:r>
    </w:p>
    <w:p>
      <w:r>
        <w:t>身就只剩下了一件小小的内裤。同乳罩一样的淡紫色蕾丝花边内裤，在宁茵那白嫩肌肤的映衬下，显得更加的性感</w:t>
      </w:r>
    </w:p>
    <w:p>
      <w:r>
        <w:t>撩人。在内裤的中间更有一小片的水渍，看起来让人觉得格外的淫靡。段涛跪在宁茵的身前，用粗糙的大手将内裤</w:t>
      </w:r>
    </w:p>
    <w:p>
      <w:r>
        <w:t>拉到了脚裸处，用力地将宁茵两条白嫩结实的大腿分开，宁茵那诱人的私处便毫不掩饰地展露在段涛面前。</w:t>
      </w:r>
    </w:p>
    <w:p>
      <w:r>
        <w:t>乌黑柔软的阴毛整齐地伏在宁茵高耸地阴丘上，显然宁茵有时常的整理，大腿根部一对粉红娇嫩的阴唇此时仅</w:t>
      </w:r>
    </w:p>
    <w:p>
      <w:r>
        <w:t>仅地合在一起，在药力的作用和段涛的爱抚下，上面已经挂着些许露珠，亮晶晶的散发出诱人的光泽。</w:t>
      </w:r>
    </w:p>
    <w:p>
      <w:r>
        <w:t>段涛伸出双手剥开两片红嫩的阴唇，里面已经很湿润了，粉嫩诱人的膣腔还在微微地蠕动。见此美景，段涛只</w:t>
      </w:r>
    </w:p>
    <w:p>
      <w:r>
        <w:t>觉得鸡巴越发的胀痛了。他让宁茵两条光嫩大腿揽在自己腰间，又挪了挪地方，把粗大的阴茎顶住了宁茵柔嫩的阴</w:t>
      </w:r>
    </w:p>
    <w:p>
      <w:r>
        <w:t>唇上，一面扭动着腰部，用力一顶，「噗滋」一声，粗长的鸡巴插进去大半截，段涛只觉得里面又热又紧，过得他</w:t>
      </w:r>
    </w:p>
    <w:p>
      <w:r>
        <w:t>舒服不已，不由得一声闷哼。</w:t>
      </w:r>
    </w:p>
    <w:p>
      <w:r>
        <w:t>感受了一会宁茵那诱人的腔道，段涛迫不及待的抽送起来，宁茵的里面仿佛小嘴般的吮吸，一阵阵强烈的快感</w:t>
      </w:r>
    </w:p>
    <w:p>
      <w:r>
        <w:t>袭往下身。随着抽送，宁茵秀眉微蹙，嘴里不由得发出微弱的呻吟，而段涛只觉得身下美人的阴道蠕动地更加剧烈，</w:t>
      </w:r>
    </w:p>
    <w:p>
      <w:r>
        <w:t>阵阵酥麻感传来，段涛简直美上天了，随着段涛的快速抽插，宁茵的又白又嫩的大奶子也不停地晃动着。段涛听着</w:t>
      </w:r>
    </w:p>
    <w:p>
      <w:r>
        <w:t>身下因性器摩擦而发出的「唧咕唧咕」的声音，变得更加兴奋了，动作也越发的激烈，一阵阵的快感不断地冲击着</w:t>
      </w:r>
    </w:p>
    <w:p>
      <w:r>
        <w:t>交欢的两人，宁茵的呻吟声也变得有些大声了，段涛继续抽送了几百下，逐渐感到不支，他感到实在是太刺激了，</w:t>
      </w:r>
    </w:p>
    <w:p>
      <w:r>
        <w:t>宁茵本那未经太多开发、紧凑的腔道、加上人妻的感觉让他兴奋不已。</w:t>
      </w:r>
    </w:p>
    <w:p>
      <w:r>
        <w:t>于是奋起余勇，又加速在宁茵的膣腔中抽插了百十下，突然低吼了两声，便是用力地一顶，在宁茵的最深处尽</w:t>
      </w:r>
    </w:p>
    <w:p>
      <w:r>
        <w:t>情地喷洒出浓稠的精液。段涛由于好久没做，射出的精液又浓又多，他抵着宁茵的胯部用力地激射着，足足过了几</w:t>
      </w:r>
    </w:p>
    <w:p>
      <w:r>
        <w:t>十秒，这才「哦」的一声，满足地趴在了宁茵的身上，大口大口地喘着气，这次还不到十分钟。</w:t>
      </w:r>
    </w:p>
    <w:p>
      <w:r>
        <w:t>休息了约莫半分钟，段涛这才恋恋不舍地从宁茵诱人的小穴中拔出已经软下来的阴茎，随着阴茎的抽出，发出</w:t>
      </w:r>
    </w:p>
    <w:p>
      <w:r>
        <w:t>了「啵」的一声，阴道口一股浓稠的精液缓慢地流了出来，同嫩红的两瓣阴唇相映，显得格外淫靡。</w:t>
      </w:r>
    </w:p>
    <w:p>
      <w:r>
        <w:t>看到这幅景象，段涛刚刚软下去的鸡巴又有点蠢蠢欲动了，但他还是没忘了该做的事。如果宁茵没有什么把柄</w:t>
      </w:r>
    </w:p>
    <w:p>
      <w:r>
        <w:t>在自己手里，那以后可就没得爽了。段涛从散落在地上的衣服兜里掏出一个迷你相机，这个相机是美国货，虽然很</w:t>
      </w:r>
    </w:p>
    <w:p>
      <w:r>
        <w:t>小巧，但像素却相当的高，他把宁茵摆了几个淫荡的姿势，连续拍了几十张才停了下来。照片威胁虽然很俗，但是</w:t>
      </w:r>
    </w:p>
    <w:p>
      <w:r>
        <w:t>却很管用。段涛做完这一切，这次小心地把相机放回。</w:t>
      </w:r>
    </w:p>
    <w:p>
      <w:r>
        <w:t>药力的安眠效果本就不强，段涛的摆弄让她已经有点知觉了，但脑子依然很迷糊，感觉自己处在云端般飘乎乎</w:t>
      </w:r>
    </w:p>
    <w:p>
      <w:r>
        <w:t>的。段涛在给宁茵照相的时候，看到宁茵那格外诱人的姿势，鸡巴再一次的坚挺勃起了。疾步走到床边，将宁茵那</w:t>
      </w:r>
    </w:p>
    <w:p>
      <w:r>
        <w:t>拉倒床边，将她的大腿曲起，小腿压倒了饱满的乳房上。宁茵的整个身子被对折，大腿根本那饱满的阴阜就正对着</w:t>
      </w:r>
    </w:p>
    <w:p>
      <w:r>
        <w:t>段涛，肥厚鲜嫩的阴唇上尚有些许淫水，显得格外诱人。</w:t>
      </w:r>
    </w:p>
    <w:p>
      <w:r>
        <w:t>段涛把持不住，伸手在光滑的大腿上抚摸了几把，膝盖微曲，早已暴怒的鸡巴在宁茵那勃起的鲜红阴蒂上拨弄</w:t>
      </w:r>
    </w:p>
    <w:p>
      <w:r>
        <w:t>了一阵，便对准那迷人的小穴，腰部一沉，整根没入了宁茵的最深处，直接抵到了子宫颈。段涛只觉得那里一阵阵</w:t>
      </w:r>
    </w:p>
    <w:p>
      <w:r>
        <w:t>强烈的吸力，快把自己全身精髓吸出了，腰部阵阵发麻。忙定了定神，深吸了一口气，等那股蠢蠢欲动的感觉消去</w:t>
      </w:r>
    </w:p>
    <w:p>
      <w:r>
        <w:t>后，这才又开动起来。</w:t>
      </w:r>
    </w:p>
    <w:p>
      <w:r>
        <w:t>随着段涛的不断抽插，阵阵酥麻快美的感觉袭向宁茵，身子也随着抽送摇摆着。宁茵在半昏半醒中感受着如潮</w:t>
      </w:r>
    </w:p>
    <w:p>
      <w:r>
        <w:t>的快感，口中也发出断断续续的呻吟。她感受到了从她老公身上从未有过的快感，只想着就这么继续下去。阵阵畅</w:t>
      </w:r>
    </w:p>
    <w:p>
      <w:r>
        <w:t>美的感觉把宁茵逐渐地推向了高潮，快感越积越多，随着段涛再一次强力的抽送，她再也忍受不住了，一下子就达</w:t>
      </w:r>
    </w:p>
    <w:p>
      <w:r>
        <w:t>到了极致，心里只有酣畅淋漓的感觉。宁茵突然间浑身都绷紧了，本就紧凑的肉壁一阵阵收缩抽搐，将段涛粗长的</w:t>
      </w:r>
    </w:p>
    <w:p>
      <w:r>
        <w:t>鸡巴裹得舒爽不已，他明白身下的美少妇已达到了高潮，又是吃力的几记抽送，便感受到深处几股激射而出的滚烫</w:t>
      </w:r>
    </w:p>
    <w:p>
      <w:r>
        <w:t>汁液浇到了龟头上，爽得他倒吸一口气。一连六七股才停止了喷发，宁茵紧绷的身子这次松弛了下来。整个腔道里</w:t>
      </w:r>
    </w:p>
    <w:p>
      <w:r>
        <w:t>灌满了春水，段涛只觉得滑腻腻，暖烘烘的，抽送地更加顺畅了。段涛已经射过一次，抽插了这么久，他竟一点泄</w:t>
      </w:r>
    </w:p>
    <w:p>
      <w:r>
        <w:t>意都没有。</w:t>
      </w:r>
    </w:p>
    <w:p>
      <w:r>
        <w:t>宁茵被突如其来的高潮刺激，本就有些清醒的神志此时终于又恢复了一些，她猛然想起今天晚上单位聚会后，</w:t>
      </w:r>
    </w:p>
    <w:p>
      <w:r>
        <w:t>被段涛给送了回来……想到这里，她突觉一阵冷意袭过全身，大脑瞬时清醒。她猛然坐起，但却被段涛的一双大手</w:t>
      </w:r>
    </w:p>
    <w:p>
      <w:r>
        <w:t>按住全身，狠命肏弄，哪里还能起来，她睁眼一看，引入眼帘就是一丝不挂的段涛那猛力抽送的动作，下体只感到</w:t>
      </w:r>
    </w:p>
    <w:p>
      <w:r>
        <w:t>一根粗长滚烫的东西在那里不断的进出。「啊！」宁茵尖叫一声，双腿乱蹬，双手挥动着。段涛哪里想到宁茵已经</w:t>
      </w:r>
    </w:p>
    <w:p>
      <w:r>
        <w:t>醒了，这一下，被她给推出好几步。宁茵的下体处的阴茎刚好退了出去，宁茵心中稍稍有些安定，但依然是惶恐不</w:t>
      </w:r>
    </w:p>
    <w:p>
      <w:r>
        <w:t>已，用近乎歇斯底里地声音向段涛吼道，「段涛，你……」她急得有些说不出话，「你强奸我……你不是人……」</w:t>
      </w:r>
    </w:p>
    <w:p>
      <w:r>
        <w:t>说话间已带着哭腔。话刚说完，斗大的泪珠便滚落下来。</w:t>
      </w:r>
    </w:p>
    <w:p>
      <w:r>
        <w:t>段涛虽说有些吃惊，但并不惊讶，他早做好了一切的准备，他慢悠悠地从衣服兜里掏出数码相机，「嘿嘿，宁</w:t>
      </w:r>
    </w:p>
    <w:p>
      <w:r>
        <w:t>茵，你身材真够爽的，肏着可真带劲，下面的小嘴太会吸了」，「啧啧，那姿势……」说着将刚才照的相片在宁茵</w:t>
      </w:r>
    </w:p>
    <w:p>
      <w:r>
        <w:t>的眼前晃了两晃。宁茵见自己还被拍了照片，顿时又羞又急，忙起身想从段涛手里夺过相机。</w:t>
      </w:r>
    </w:p>
    <w:p>
      <w:r>
        <w:t>段涛侧身闪过，笑道，「美人，别急啊，照片我已经保存到别的地方了，你真想要的别抢啊，我给你就是了。」</w:t>
      </w:r>
    </w:p>
    <w:p>
      <w:r>
        <w:t>宁茵此时已是方寸大乱，哪里还分得清段涛说这话的真假，此时只觉得一阵天旋地转，一下就失去了力气。</w:t>
      </w:r>
    </w:p>
    <w:p>
      <w:r>
        <w:t>段涛爬上床，伸手就搂住了宁茵那香软滑嫩的身子，宁茵又是一惊，「干嘛啊……你滚啊！」然而，娇小的宁</w:t>
      </w:r>
    </w:p>
    <w:p>
      <w:r>
        <w:t>茵哪里是他的对手，不断的挣扎毫无效果，逐渐变得无力了。</w:t>
      </w:r>
    </w:p>
    <w:p>
      <w:r>
        <w:t>段涛见宁茵已不再挣扎，大嘴就凑上了宁茵那雪白的脖颈，在上面乱啃着，手也不闲着，伸手就抓住了一只滑</w:t>
      </w:r>
    </w:p>
    <w:p>
      <w:r>
        <w:t>嫩的蜜桃般的乳房，不断揉搓着，并用手指搓捏着乳房上粉红的乳头，一会儿便让它坚硬耸立着。宁茵在段涛怀里</w:t>
      </w:r>
    </w:p>
    <w:p>
      <w:r>
        <w:t>也不挣扎，只是不住的流泪。</w:t>
      </w:r>
    </w:p>
    <w:p>
      <w:r>
        <w:t>玩了一会儿，段涛已不再满足，尚未发泄的欲火让他把宁茵放在床上，右手伸到了宁茵的大腿根本，在那娇嫩</w:t>
      </w:r>
    </w:p>
    <w:p>
      <w:r>
        <w:t>的阴唇处的阴蒂上不断搓弄着。</w:t>
      </w:r>
    </w:p>
    <w:p>
      <w:r>
        <w:t>阴蒂的刺激带给宁茵莫大的快感，但她一想到这是强奸，便又强打精神，扭动身躯，想要逃离，嘴里哽咽着，</w:t>
      </w:r>
    </w:p>
    <w:p>
      <w:r>
        <w:t>「不要啊…嗯……求求你…放了我吧……」，强烈的刺激和她的意志相斗着，宁茵心里极端地矛盾。</w:t>
      </w:r>
    </w:p>
    <w:p>
      <w:r>
        <w:t>段涛一个翻身，将宁茵按在身下，「宁茵，再让我爽一下吧，我让你欲仙欲死」，说着，膝盖就顶开了宁茵的</w:t>
      </w:r>
    </w:p>
    <w:p>
      <w:r>
        <w:t>两条大腿，鸡巴压到了宁茵的阴唇口，用力一顶，没等宁茵反应过来，鸡巴就再次肏进了温暖的小穴中。</w:t>
      </w:r>
    </w:p>
    <w:p>
      <w:r>
        <w:t>「哦……」两人同时发出了声音，宁茵只觉得深入的那根实在是粗长，刚才昏迷时还不觉得，这个时候只觉得</w:t>
      </w:r>
    </w:p>
    <w:p>
      <w:r>
        <w:t>阴道里被撑得满满的。她不禁暗暗将其同张昆相比，发觉段涛的鸡巴又粗又长，足足比她老公的大了一半。心里的</w:t>
      </w:r>
    </w:p>
    <w:p>
      <w:r>
        <w:t>屈辱感，下体的充实感，一股股地袭来，宁茵感受着下体的如潮快感，强忍着不发出呻吟。</w:t>
      </w:r>
    </w:p>
    <w:p>
      <w:r>
        <w:t>从老公身上未感觉到快感让她如痴如醉，心里竟对身上驰骋着男人大为满足。</w:t>
      </w:r>
    </w:p>
    <w:p>
      <w:r>
        <w:t>这一点连她自己都吃了一惊。</w:t>
      </w:r>
    </w:p>
    <w:p>
      <w:r>
        <w:t>「宁茵……做我的……女人吧……」段涛知道张昆不能满足身下这个欲望正盛的少妇，她一定是欲求不满的。</w:t>
      </w:r>
    </w:p>
    <w:p>
      <w:r>
        <w:t>便一边耸动着下体，一边说道，「做的我女人吧……我知道张昆满足不了你……」宁茵心头狂震，是的，结婚好几</w:t>
      </w:r>
    </w:p>
    <w:p>
      <w:r>
        <w:t>年，除了开始一两年，宁茵勉强能够得到满足，现在的张昆，在那方面上简直不像个男人，每次都是几分钟就解决</w:t>
      </w:r>
    </w:p>
    <w:p>
      <w:r>
        <w:t>了。少妇心中的渴望深深地刺激着心灵，但背德的不安感又让她深深不安，宁茵不敢答案，紧紧地咬着嘴唇，不时</w:t>
      </w:r>
    </w:p>
    <w:p>
      <w:r>
        <w:t>地从喉咙里发出一两声诱人的呻吟。</w:t>
      </w:r>
    </w:p>
    <w:p>
      <w:r>
        <w:t>段涛一边肏弄着一边看着身下少妇的神色，知道需要再加把火，于是加快了抽送地速度，两只手也揉搓着一对</w:t>
      </w:r>
    </w:p>
    <w:p>
      <w:r>
        <w:t>丰满的白嫩乳房。宁茵被段涛突然加快的速度弄得措手不及，更加强烈的快感让她再也忍不住了，口中发出了一声</w:t>
      </w:r>
    </w:p>
    <w:p>
      <w:r>
        <w:t>诱人的娇啼。</w:t>
      </w:r>
    </w:p>
    <w:p>
      <w:r>
        <w:t>本就难以控制的欲望一下子决堤，宁茵开始放声呻吟，口中「依依哦哦」地不停。</w:t>
      </w:r>
    </w:p>
    <w:p>
      <w:r>
        <w:t>段涛听到宁茵的诱人呻吟，更加狂性大发，他伏在宁茵的身上，粗长红亮的阴茎在那迷人的小穴中处处入入，</w:t>
      </w:r>
    </w:p>
    <w:p>
      <w:r>
        <w:t>猛烈的撞击带出一大片一大片的淫水，下体和耻部的相撞发出了「啪啪」的令人血脉喷张的声音，「吧唧吧唧」的</w:t>
      </w:r>
    </w:p>
    <w:p>
      <w:r>
        <w:t>摩擦声更添几分淫靡。</w:t>
      </w:r>
    </w:p>
    <w:p>
      <w:r>
        <w:t>宁茵在段涛的抽送下，快感连连，下身的淫水留个不停，「啊，好舒服嗯……哦……」那婉转动听的呻吟让段</w:t>
      </w:r>
    </w:p>
    <w:p>
      <w:r>
        <w:t>涛一次又一次卖力的抽送，宁茵被段涛插到了发狂，一双美腿不自觉地盘到了他的腰间。段涛这时伏在她的耳边说，</w:t>
      </w:r>
    </w:p>
    <w:p>
      <w:r>
        <w:t>「好茵茵，做我的女人，好不好？」宁茵被插到快失神了，但还是有几分意识，「啊……恩……我……我有老公啊</w:t>
      </w:r>
    </w:p>
    <w:p>
      <w:r>
        <w:t>……哦」「你老公鸡巴有我大么，能让你这么舒服么？」「嗯……哦……不行啊……我不能对不起我……老公啊…</w:t>
      </w:r>
    </w:p>
    <w:p>
      <w:r>
        <w:t>…」段涛并不气馁，肏弄着身下美少妇，一遍又一遍地问着。宁茵终于抵挡不住了，只想让身体里的大鸡巴不要停。</w:t>
      </w:r>
    </w:p>
    <w:p>
      <w:r>
        <w:t>「啊……好啊……你当我……老公……当……我的……情人……我……我…天天让你肏……」「嗯……我……</w:t>
      </w:r>
    </w:p>
    <w:p>
      <w:r>
        <w:t>我快来了……」说着，宁茵身子再次绷紧了，一股春水迸发而出，她再次达到了高潮。</w:t>
      </w:r>
    </w:p>
    <w:p>
      <w:r>
        <w:t>宁茵双手紧紧地抓着床单，捏紧了又松开，又捏紧又松开。春潮滚滚，宁茵被段涛一次次地冲向高潮，沉醉在</w:t>
      </w:r>
    </w:p>
    <w:p>
      <w:r>
        <w:t>性欲的海洋中。</w:t>
      </w:r>
    </w:p>
    <w:p>
      <w:r>
        <w:t>段涛陡然间加快了速度，将身下的美人搂得更紧了，宁茵也将大腿盘得更加用力了。</w:t>
      </w:r>
    </w:p>
    <w:p>
      <w:r>
        <w:t>终于，段涛在最后一次猛烈的撞击后，将下身使劲抵在宁茵的下体处，「嗬……哦……」，一股股精液再次激</w:t>
      </w:r>
    </w:p>
    <w:p>
      <w:r>
        <w:t>射而出，滚烫有力地击打在宁茵的花心上。</w:t>
      </w:r>
    </w:p>
    <w:p>
      <w:r>
        <w:t>宁茵被他的激射一烫，达到了极乐高潮，不禁双眼翻白，口水直流，口中发出了无意识的呻吟。同样是一股浪</w:t>
      </w:r>
    </w:p>
    <w:p>
      <w:r>
        <w:t>精从宁茵的深处涌出，淹没了段涛的龟头……双方一番大战，又疲又软，相拥着沉沉睡去。</w:t>
      </w:r>
    </w:p>
    <w:p>
      <w:r>
        <w:t>次日清晨，段涛睁眼时，发现怀里的美少妇还没醒，正枕着自己的手臂。他抽出自己的手臂，不想让宁茵也惊</w:t>
      </w:r>
    </w:p>
    <w:p>
      <w:r>
        <w:t>醒了，他没有起身，只是望着她。</w:t>
      </w:r>
    </w:p>
    <w:p>
      <w:r>
        <w:t>宁茵被他的眼神盯得都有些不好意思了，伸出手在段涛的大腿上掐了一把。</w:t>
      </w:r>
    </w:p>
    <w:p>
      <w:r>
        <w:t>「啊，谋杀亲夫啊！」宁茵听了这话，先是一愣，突然眼睛就红了，接着就嘤嘤地哭起来，段涛也是有点慌，</w:t>
      </w:r>
    </w:p>
    <w:p>
      <w:r>
        <w:t>忙搂住宁茵说到，「小茵，你哭什么啊？」「我，我觉得我对不起张昆。」段涛一听，忙劝慰道，「他作为一个男</w:t>
      </w:r>
    </w:p>
    <w:p>
      <w:r>
        <w:t>人不能满足你，你有什么错呢，每个人都有追求幸福的权利，他连女人最基本的需要都不能满足，你又何必那么在</w:t>
      </w:r>
    </w:p>
    <w:p>
      <w:r>
        <w:t>乎呢？」接着又是一堆的道理。</w:t>
      </w:r>
    </w:p>
    <w:p>
      <w:r>
        <w:t>女人心实在是难测，昨晚她被段涛肏得实在是舒服，得到了从来没有过的快感，对于段涛，她现在是又爱又恨，</w:t>
      </w:r>
    </w:p>
    <w:p>
      <w:r>
        <w:t>那根大鸡巴实在是让人欲仙欲死。</w:t>
      </w:r>
    </w:p>
    <w:p>
      <w:r>
        <w:t>宁茵被段涛劝解了一阵，对张昆的歉疚也就没那么深了，段涛向宁茵保证这次一定让张昆当上副局长。宁茵笑</w:t>
      </w:r>
    </w:p>
    <w:p>
      <w:r>
        <w:t>骂他这是不安好心。</w:t>
      </w:r>
    </w:p>
    <w:p>
      <w:r>
        <w:t>宁茵被段涛上手后，这几天虽然明里大家都很自然，但每天晚上，两人都会一战一番，就这样，段涛和宁茵这</w:t>
      </w:r>
    </w:p>
    <w:p>
      <w:r>
        <w:t>几天过得就像是小两口度蜜月似地，两人在床上干柴烈火，如胶似漆，宁茵也被段涛的强悍能力所征服。自然而然</w:t>
      </w:r>
    </w:p>
    <w:p>
      <w:r>
        <w:t>地，宁茵也就成了段涛的情人。</w:t>
      </w:r>
    </w:p>
    <w:p>
      <w:r>
        <w:t>回到了单位，不久段涛就宣布了副局长的接任者是张昆，张昆自然对段涛是感恩戴德，殊不知得到了这个位置，</w:t>
      </w:r>
    </w:p>
    <w:p>
      <w:r>
        <w:t>却送了一个老婆。</w:t>
      </w:r>
    </w:p>
    <w:p>
      <w:r>
        <w:t>至此，宁茵经常被叫到办公室，两人自然是一番盘肠大战了。【完】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