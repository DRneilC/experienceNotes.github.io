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寡妇之艳遇1-18全</w:t>
      </w:r>
    </w:p>
    <w:p>
      <w:r>
        <w:t>001 章、自慰我的名字叫林艳芝，简称叫林艳，我是个寡妇，今年28岁，在一间外资企业工作，担任总经理秘</w:t>
      </w:r>
    </w:p>
    <w:p>
      <w:r>
        <w:t>书一职！</w:t>
      </w:r>
    </w:p>
    <w:p>
      <w:r>
        <w:t>丈夫发生意外後，我没有再婚，也不打算再婚，我不是特意为丈夫守寡，只是觉得没有那个必要。</w:t>
      </w:r>
    </w:p>
    <w:p>
      <w:r>
        <w:t>家人、朋友都说我还年轻，趁还没有人老珠黄的时候应该快点寻找第二春，可是，我对再婚没有多大的兴致了。</w:t>
      </w:r>
    </w:p>
    <w:p>
      <w:r>
        <w:t>朋友问：「你不嫁，想要的时候怎麽解决？」</w:t>
      </w:r>
    </w:p>
    <w:p>
      <w:r>
        <w:t>我觉得这些私密的问题面对要好的朋友不需要隐瞒，我很开放的说：「自慰啊。」</w:t>
      </w:r>
    </w:p>
    <w:p>
      <w:r>
        <w:t>丈夫离逝後，这一年寂寞的日子，空虚的夜晚，我都是看着A 片一边自慰。</w:t>
      </w:r>
    </w:p>
    <w:p>
      <w:r>
        <w:t>朋友看惯我那个斯文秀气的样子，根本没有想过我放荡的样子。</w:t>
      </w:r>
    </w:p>
    <w:p>
      <w:r>
        <w:t>在性爱方面，我性欲都挺强的，有丈夫的时候几乎每晚都要来两三次，丈夫也很热衷，他的性比我强，所以我</w:t>
      </w:r>
    </w:p>
    <w:p>
      <w:r>
        <w:t>们在性爱方面都很合得起来。</w:t>
      </w:r>
    </w:p>
    <w:p>
      <w:r>
        <w:t>现在想起离逝的丈夫，我浑身燥热，刚洗完澡的身子还滴着水，但滚烫的温度好像要燃烧了我一样，难受！</w:t>
      </w:r>
    </w:p>
    <w:p>
      <w:r>
        <w:t>我顺势把身上的浴巾脱下，全身光裸，一头长及腰的湿发贴伏在背後，我喜欢夏天，尤其下班回来後，冲好澡</w:t>
      </w:r>
    </w:p>
    <w:p>
      <w:r>
        <w:t>可以直接不穿任何衣服，一个人自在地走在房子里面。</w:t>
      </w:r>
    </w:p>
    <w:p>
      <w:r>
        <w:t>丈夫离逝後，我将咱们的房子租了出去，为了方便上下班，我在公司附近买了一套单身公寓。</w:t>
      </w:r>
    </w:p>
    <w:p>
      <w:r>
        <w:t>我在厨房倒了杯茶水，折回房间，然後打开DVD 播放机，今天吃午饭的时候，从同事手上借来一部情色A 片，</w:t>
      </w:r>
    </w:p>
    <w:p>
      <w:r>
        <w:t>听说剧情还不错。</w:t>
      </w:r>
    </w:p>
    <w:p>
      <w:r>
        <w:t>我把影碟放进去後，电视机很快放出了画面，前面没什麽，过了十分锺後，画面终於出现了香辣的一幕。</w:t>
      </w:r>
    </w:p>
    <w:p>
      <w:r>
        <w:t>我一边喝着茶水，一边看，心痒难耐的时候还会用手去摸自己的胸部。</w:t>
      </w:r>
    </w:p>
    <w:p>
      <w:r>
        <w:t>我有个嗜好，喜欢早晚按摩自己的胸部，我那傲人的胸乳就是这样长出来的，而且一个星期还会吃三到五次木</w:t>
      </w:r>
    </w:p>
    <w:p>
      <w:r>
        <w:t>瓜牛奶。</w:t>
      </w:r>
    </w:p>
    <w:p>
      <w:r>
        <w:t>乳头在我熟练的按揉之下，很快就硬挺起来，我低下头，吐出一口口水到乳头上，然後再用手指涂抹起来。</w:t>
      </w:r>
    </w:p>
    <w:p>
      <w:r>
        <w:t>电视上已经播放到男主人翁在抽插女人的阴道，女人喊得好销魂，我听得心痒难耐，空出一只手来到私处，隔</w:t>
      </w:r>
    </w:p>
    <w:p>
      <w:r>
        <w:t>着层层黑毛揉搓着花唇，我的淫水早染湿了床单，「啊啊啊……」</w:t>
      </w:r>
    </w:p>
    <w:p>
      <w:r>
        <w:t>我舒服地吐着呻吟声，花唇在我揉弄之下淫水流得更凶，像尿一样源源不绝地在小嘴里流出来。</w:t>
      </w:r>
    </w:p>
    <w:p>
      <w:r>
        <w:t>我的手掌被自己的淫水弄湿了一遍，我不怕恶心地将手指含进嘴里，好像吃丈夫肉棒一样舔舐着。</w:t>
      </w:r>
    </w:p>
    <w:p>
      <w:r>
        <w:t>「嗯嗯……啊啊啊啊……」</w:t>
      </w:r>
    </w:p>
    <w:p>
      <w:r>
        <w:t>我一边吃一边哼哼啊啊的，小穴空虚得一张一合，我忘情地把手指伸进里面进出的抽插，时而慢插时而横冲直</w:t>
      </w:r>
    </w:p>
    <w:p>
      <w:r>
        <w:t>撞地插，好像要把自己的蜜穴插坏一样。</w:t>
      </w:r>
    </w:p>
    <w:p>
      <w:r>
        <w:t>手指没办法让我满足，我贪得无厌地翻出床头边上的柜子最下层，取出一支假阳具，那是老公出差前一晚给我</w:t>
      </w:r>
    </w:p>
    <w:p>
      <w:r>
        <w:t>买回来的，他说有一个星期不能插我，所以想在视频的时候，插给他看，让他一饱眼福。</w:t>
      </w:r>
    </w:p>
    <w:p>
      <w:r>
        <w:t>回想老公出差的那个星期，我都疯狂了。</w:t>
      </w:r>
    </w:p>
    <w:p>
      <w:r>
        <w:t>我扭开阳具的电动按钮，塞进自己的嘴巴里面，我用唾液湿润阳具，然後再插进自己的阴穴里面。</w:t>
      </w:r>
    </w:p>
    <w:p>
      <w:r>
        <w:t>空虚的小穴瞬间被阳具充满，肉壁受到严重的刺激，淫水像关不住的水龙头，沿着我两腿内侧流下来，又湿了</w:t>
      </w:r>
    </w:p>
    <w:p>
      <w:r>
        <w:t>一遍被单。</w:t>
      </w:r>
    </w:p>
    <w:p>
      <w:r>
        <w:t>「啊啊啊啊……老公……大力的插我……插我这个荡妇……」</w:t>
      </w:r>
    </w:p>
    <w:p>
      <w:r>
        <w:t>我被抽插的快感冲晕了脑子，忘形地喊着离逝的丈夫，一年了，我没办法忘怀老公的大肉棒，每次在做爱的时</w:t>
      </w:r>
    </w:p>
    <w:p>
      <w:r>
        <w:t>候，老公都会让我欲仙欲死，很多时候在自慰的时候我都会想着老公的大肉棒，来安慰自己空虚的蜜穴。</w:t>
      </w:r>
    </w:p>
    <w:p>
      <w:r>
        <w:t>「啊啊啊啊……老公插大力……把老婆插坏吧……啊啊啊啊……」</w:t>
      </w:r>
    </w:p>
    <w:p>
      <w:r>
        <w:t>我加快阳具的震动度数，我很想要高潮，所以没一下子，泄了！</w:t>
      </w:r>
    </w:p>
    <w:p>
      <w:r>
        <w:t>「啊啊啊啊……」</w:t>
      </w:r>
    </w:p>
    <w:p>
      <w:r>
        <w:t>我仰头一喊，然後躺倒在满是淫水的床上……作家的话：亲们：这个文度子没有存稿滴，都是现写现上传滴这</w:t>
      </w:r>
    </w:p>
    <w:p>
      <w:r>
        <w:t>个文度子可能会更得比较慢，但绝不会弃坑，动动手指收藏一个吧，麽！</w:t>
      </w:r>
    </w:p>
    <w:p>
      <w:r>
        <w:t>002 、家公（一）</w:t>
      </w:r>
    </w:p>
    <w:p>
      <w:r>
        <w:t>今天周六，林艳的公司是五天制，休息的时候不是回娘家就是回南部家公的家。</w:t>
      </w:r>
    </w:p>
    <w:p>
      <w:r>
        <w:t>杨父是个很开明的人，儿子命薄，没办法拥有林艳这麽好的妻子，所以每次在林艳回南部的时候，他都会劝说</w:t>
      </w:r>
    </w:p>
    <w:p>
      <w:r>
        <w:t>林艳再嫁，可惜，林艳提不起再嫁的兴致。</w:t>
      </w:r>
    </w:p>
    <w:p>
      <w:r>
        <w:t>林艳还说：「爸，我还要代替老公来侍候你老人家。」</w:t>
      </w:r>
    </w:p>
    <w:p>
      <w:r>
        <w:t>一句话打哑了杨父的用心良苦，林艳是个很好的媳妇，儿子拥有林艳这麽一个妻子是他上辈子修来的福气，他</w:t>
      </w:r>
    </w:p>
    <w:p>
      <w:r>
        <w:t>也不想林艳再嫁，可是，林艳才28岁，这麽年轻就要她守寡，杨父真的很不舍，也心疼。</w:t>
      </w:r>
    </w:p>
    <w:p>
      <w:r>
        <w:t>杨父觉得媳妇应该找一个宠爱她的男人度过余生，而不是将大好的青春浪费在他这个近五十岁的老男人身上。</w:t>
      </w:r>
    </w:p>
    <w:p>
      <w:r>
        <w:t>杨父还没有到退休的年纪，现在在一所高中学校担任教师，而且还是班主任。</w:t>
      </w:r>
    </w:p>
    <w:p>
      <w:r>
        <w:t>杨家已经没什麽亲戚了，杨父在南部也只有一个人，林艳很不放心，每次回来南部的时候都劝他上北部，两人</w:t>
      </w:r>
    </w:p>
    <w:p>
      <w:r>
        <w:t>住在一起有个照应。</w:t>
      </w:r>
    </w:p>
    <w:p>
      <w:r>
        <w:t>杨父怎麽都不肯，怕骚扰媳妇找对象，林艳三番四次表明不再嫁的决心，但杨父还是觉得不妥，所以怎麽都不</w:t>
      </w:r>
    </w:p>
    <w:p>
      <w:r>
        <w:t>肯点头答应，导致林艳四个星期有三个星期都往南部跑。</w:t>
      </w:r>
    </w:p>
    <w:p>
      <w:r>
        <w:t>南部这个家像自己家一样，林艳从北部赶回南部，一进家门就往自己的房间跑，冲了澡，一身宽松的长T 恤，</w:t>
      </w:r>
    </w:p>
    <w:p>
      <w:r>
        <w:t>出了房间後，进了厨房帮忙杨父做晚饭。</w:t>
      </w:r>
    </w:p>
    <w:p>
      <w:r>
        <w:t>「艳啊，你别每个星期都回来，放假跟朋友出去玩一下。」</w:t>
      </w:r>
    </w:p>
    <w:p>
      <w:r>
        <w:t>「我不放心你一个人在南部。」</w:t>
      </w:r>
    </w:p>
    <w:p>
      <w:r>
        <w:t>林艳一边切菜，一边说。「爸，你跟我回北部吧，一个人在南部，我真的很担心。」</w:t>
      </w:r>
    </w:p>
    <w:p>
      <w:r>
        <w:t>媳妇的忧心杨父当然懂，只是男女有别啊，他一个大男人怎麽能跟媳妇住在一起，若是儿子没有离逝倒还好，</w:t>
      </w:r>
    </w:p>
    <w:p>
      <w:r>
        <w:t>可是，孤男寡女的，说什麽都不方便！</w:t>
      </w:r>
    </w:p>
    <w:p>
      <w:r>
        <w:t>林艳觉得这次劝说又无果，杨父若坚持，她这个当媳妇的只能败兴而归。</w:t>
      </w:r>
    </w:p>
    <w:p>
      <w:r>
        <w:t>吃过晚饭，林艳将碗筷收拾好清洗干净後，才回房间。</w:t>
      </w:r>
    </w:p>
    <w:p>
      <w:r>
        <w:t>杨父冲好澡後一直都没有出房门，林艳洗了澡，身上只围了一条浴巾，到厨房弄了一些水果，然後往杨父房间</w:t>
      </w:r>
    </w:p>
    <w:p>
      <w:r>
        <w:t>走去。</w:t>
      </w:r>
    </w:p>
    <w:p>
      <w:r>
        <w:t>「爸，你又在忙吗？」</w:t>
      </w:r>
    </w:p>
    <w:p>
      <w:r>
        <w:t>林艳扭开房门走了进去，将水果放到杨父的工作台上，「这麽晚了，爸，早点歇息。」</w:t>
      </w:r>
    </w:p>
    <w:p>
      <w:r>
        <w:t>「嗯，批完就去睡。」</w:t>
      </w:r>
    </w:p>
    <w:p>
      <w:r>
        <w:t>杨父头也没抬，只是应付的说了一句。</w:t>
      </w:r>
    </w:p>
    <w:p>
      <w:r>
        <w:t>林艳摇头一叹，本想离开但她走向书柜前，随意地翻看一些书籍。</w:t>
      </w:r>
    </w:p>
    <w:p>
      <w:r>
        <w:t>杨父是个教师，很喜欢收藏各种名人的书籍，林艳翻了翻，结果翻到一张相片，相片是被夹在书籍里面的。</w:t>
      </w:r>
    </w:p>
    <w:p>
      <w:r>
        <w:t>林艳看着相片里面的光裸女子，眸光一黯，然後无声地把相片放回书籍里面，离开书柜，来到杨父面前。</w:t>
      </w:r>
    </w:p>
    <w:p>
      <w:r>
        <w:t>「爸！」</w:t>
      </w:r>
    </w:p>
    <w:p>
      <w:r>
        <w:t>杨父分神地抬起头，林艳刚巧解下浴巾，在杨父面前露出她那引以为傲的美丽胴体。</w:t>
      </w:r>
    </w:p>
    <w:p>
      <w:r>
        <w:t>「艳，你这是干什麽？」</w:t>
      </w:r>
    </w:p>
    <w:p>
      <w:r>
        <w:t>杨父脸红耳赤，粗鲁地把浴巾重新系上林艳的身上，遮去那光裸雪白的胴体。</w:t>
      </w:r>
    </w:p>
    <w:p>
      <w:r>
        <w:t>「爸，你想要我的对不对？」</w:t>
      </w:r>
    </w:p>
    <w:p>
      <w:r>
        <w:t>林艳添着下唇，故意勾引杨父，两只手还握住那傲人的双丰。</w:t>
      </w:r>
    </w:p>
    <w:p>
      <w:r>
        <w:t>乳头在林艳的捏弄下又硬又红又肿，杨父看得直发痒，巴不得自己的手取代媳妇那两只小手。</w:t>
      </w:r>
    </w:p>
    <w:p>
      <w:r>
        <w:t>林艳走近一步，故意用两只手挤压自己的胸部，胸部在林艳的玩弄之下，乳沟露在杨父的眼中，欲望像洪水猛</w:t>
      </w:r>
    </w:p>
    <w:p>
      <w:r>
        <w:t>兽一样袭上杨父的脑部神经。</w:t>
      </w:r>
    </w:p>
    <w:p>
      <w:r>
        <w:t>杨父终究敌不过媳妇那美丽胴体的诱惑，伸手握住媳妇的双丰，时而粗鲁时而温柔地揉弄着。</w:t>
      </w:r>
    </w:p>
    <w:p>
      <w:r>
        <w:t>「爸，你若是跟我一起回北部，每天可以插我，每天可以玩弄我的妹妹。」</w:t>
      </w:r>
    </w:p>
    <w:p>
      <w:r>
        <w:t>林艳勾唇，笑着丢下一颗诱人的炸弹。</w:t>
      </w:r>
    </w:p>
    <w:p>
      <w:r>
        <w:t>「那让我检查看看，妹妹是不是欢迎哥哥插她。」</w:t>
      </w:r>
    </w:p>
    <w:p>
      <w:r>
        <w:t>杨父说完，空出一只手来到媳妇的蜜穴，淫水瞬间湿了杨父的手掌。「啧啧……妹妹真湿，来，让哥哥添干净！」</w:t>
      </w:r>
    </w:p>
    <w:p>
      <w:r>
        <w:t>杨父将学生的课本扫到一边，林艳主动坐上工作台，还将两条长腿大大地张开，让杨父看个清楚，玩个痛快。</w:t>
      </w:r>
    </w:p>
    <w:p>
      <w:r>
        <w:t>林艳觉得自己的妹妹好久没有被大肉棒贯穿了，陪总经理出去应酬的时候也被吃过豆腐，只是豆腐而已，并没</w:t>
      </w:r>
    </w:p>
    <w:p>
      <w:r>
        <w:t>有真的把她吃掉。</w:t>
      </w:r>
    </w:p>
    <w:p>
      <w:r>
        <w:t>每次应酬回来，林艳都要自慰解决自己强烈的需求，现在看到杨父的大肉棒，林艳真的很心动。</w:t>
      </w:r>
    </w:p>
    <w:p>
      <w:r>
        <w:t>「爸，吸我吧！」</w:t>
      </w:r>
    </w:p>
    <w:p>
      <w:r>
        <w:t>杨父弯下腰，两只手各玩弄媳妇的乳头，而他的嘴则来到媳妇的蜜穴，吸着充满色情的淫水。</w:t>
      </w:r>
    </w:p>
    <w:p>
      <w:r>
        <w:t>林艳被吸得很舒服，嘴巴里时低时高的喊着，「爸，吸大力点，吸坏妹妹都没关系，啊啊啊啊……」</w:t>
      </w:r>
    </w:p>
    <w:p>
      <w:r>
        <w:t>003 、家公（二）</w:t>
      </w:r>
    </w:p>
    <w:p>
      <w:r>
        <w:t>林艳的话好像鼓励一样，杨父渐渐加大吸吮的力度，整个房间都飘荡着吮吸的声音，听起来很色情很淫荡。</w:t>
      </w:r>
    </w:p>
    <w:p>
      <w:r>
        <w:t>「啊啊啊……」</w:t>
      </w:r>
    </w:p>
    <w:p>
      <w:r>
        <w:t>舒服的呻吟声源源不断地从杨父头顶上发出，林艳顺势躺在工作台上，两腿张到大开，任由杨父吸着自己的淫</w:t>
      </w:r>
    </w:p>
    <w:p>
      <w:r>
        <w:t>水。</w:t>
      </w:r>
    </w:p>
    <w:p>
      <w:r>
        <w:t>「爸，吃一下我的乳头，它好痒……」</w:t>
      </w:r>
    </w:p>
    <w:p>
      <w:r>
        <w:t>林艳的乳头被杨父玩得又硬又挺立，乳头极需要杨父的唾液滋润。</w:t>
      </w:r>
    </w:p>
    <w:p>
      <w:r>
        <w:t>杨父从媳妇的小淫穴里抬起头，舌头像蛇一样勾弄着媳妇的乳头，小淫穴像河流一样泄出大量的淫水，工作台</w:t>
      </w:r>
    </w:p>
    <w:p>
      <w:r>
        <w:t>上被淫水搞得淫乱一遍。</w:t>
      </w:r>
    </w:p>
    <w:p>
      <w:r>
        <w:t>杨父不是偏心的人，不是只吃乳头就无视媳妇的小淫穴，他插进两指，在阴穴里面进进出出，速度时快时慢，</w:t>
      </w:r>
    </w:p>
    <w:p>
      <w:r>
        <w:t>插得林艳不上不下的样子。</w:t>
      </w:r>
    </w:p>
    <w:p>
      <w:r>
        <w:t>「爸，别慢，插快一点，插坏小淫穴都没关系……啊嗯……」</w:t>
      </w:r>
    </w:p>
    <w:p>
      <w:r>
        <w:t>杨父看媳妇不喜欢慢，就加快手指抽插的速度，林艳嘴巴里哼着销魂的曲调，「爸，插进来，让大哥哥插进来</w:t>
      </w:r>
    </w:p>
    <w:p>
      <w:r>
        <w:t>……」</w:t>
      </w:r>
    </w:p>
    <w:p>
      <w:r>
        <w:t>杨父停下动作，将身上的睡衫脱个精光，大肉棒已经硬如铁，从媳妇变成寡妇後，每次回来，杨父都幻想着媳</w:t>
      </w:r>
    </w:p>
    <w:p>
      <w:r>
        <w:t>妇被自己插的样子，一年了，杨父万万没有想过梦会成真，大老二看着小淫穴，直挺挺的，等着插进去，一尝销魂</w:t>
      </w:r>
    </w:p>
    <w:p>
      <w:r>
        <w:t>洞的滋味。</w:t>
      </w:r>
    </w:p>
    <w:p>
      <w:r>
        <w:t>林艳抬眸一看，倒抽了一口凉气，家公的大肉棒跟丈夫的大肉棒不分上下，林艳坐起身，贪婪地吞了一口口水，</w:t>
      </w:r>
    </w:p>
    <w:p>
      <w:r>
        <w:t>伸手凑上前，一把握住家公那滚荡的大肉棒。</w:t>
      </w:r>
    </w:p>
    <w:p>
      <w:r>
        <w:t>「好大！」</w:t>
      </w:r>
    </w:p>
    <w:p>
      <w:r>
        <w:t>比丈夫那条肉棒还大，而且还要粗，林艳觉得今晚一定会快活到死，她真的不怕死在家公那条大肉棒手上。</w:t>
      </w:r>
    </w:p>
    <w:p>
      <w:r>
        <w:t>杨父对自己的大肉棒也是很满意的，每次插亡妻的时候都让亡妻求饶连连。林艳从工作台上下来，蹲下身子与</w:t>
      </w:r>
    </w:p>
    <w:p>
      <w:r>
        <w:t>家公的大肉棒平视。</w:t>
      </w:r>
    </w:p>
    <w:p>
      <w:r>
        <w:t>「爸，让我服侍你！」</w:t>
      </w:r>
    </w:p>
    <w:p>
      <w:r>
        <w:t>杨父坐回办公椅上，林艳半跪在椅子前，握住家公的大肉棒怎麽都不愿放手，她觉得若是放手了就是自己一大</w:t>
      </w:r>
    </w:p>
    <w:p>
      <w:r>
        <w:t>损失。</w:t>
      </w:r>
    </w:p>
    <w:p>
      <w:r>
        <w:t>这一年的寡妇生活让林艳没好好过上正常的性生活，每次自慰都靠假阳具来让自己高潮，每次回南部她怎麽都</w:t>
      </w:r>
    </w:p>
    <w:p>
      <w:r>
        <w:t>没有想过勾引自己的家公呢？</w:t>
      </w:r>
    </w:p>
    <w:p>
      <w:r>
        <w:t>若不是看到书籍上被夹住的相片，林艳真的不知道家公偷看她洗澡，还拍她的裸照。</w:t>
      </w:r>
    </w:p>
    <w:p>
      <w:r>
        <w:t>林艳迫不及待地含进家公的大肉棒，吸弄大肉棒的龟头，让唾液滋润龟头後，林艳将整支大肉棒吃进嘴巴里，</w:t>
      </w:r>
    </w:p>
    <w:p>
      <w:r>
        <w:t>娴熟的技巧让杨父很舒服，「艳，你好棒，让爸继续舒服……嗯……」</w:t>
      </w:r>
    </w:p>
    <w:p>
      <w:r>
        <w:t>杨父舒服的呻吟声让林艳吃得更起劲，林艳吃肉棒的技巧还算不错的，初时是丈夫教导，後来这一年重出社会</w:t>
      </w:r>
    </w:p>
    <w:p>
      <w:r>
        <w:t>後，又经常陪上司应酬，那些客户都是四五十岁左右的中年男人，他们极爱女人吃肉棒的快感，林艳是那些女人的</w:t>
      </w:r>
    </w:p>
    <w:p>
      <w:r>
        <w:t>其中之一，所以吃肉棒的技巧还是不错的。</w:t>
      </w:r>
    </w:p>
    <w:p>
      <w:r>
        <w:t>004 、家公（三）</w:t>
      </w:r>
    </w:p>
    <w:p>
      <w:r>
        <w:t>林艳渐渐加快吞吐大肉棒的速度，杨父啊了一声，来不及抽出来，精液全数射在媳妇的嘴巴里，林艳没有将精</w:t>
      </w:r>
    </w:p>
    <w:p>
      <w:r>
        <w:t>液吐出来，反而很淫荡地含在嘴里玩弄着，杨父两手分别握住媳妇的丰乳，捏弄着乳头。</w:t>
      </w:r>
    </w:p>
    <w:p>
      <w:r>
        <w:t>林艳将精液含得差不多的时候，慢慢地将精液在嘴角边吐出来，一路流下，滑至大胸部上。</w:t>
      </w:r>
    </w:p>
    <w:p>
      <w:r>
        <w:t>林艳低着头，用手指将精液涂抹在乳头四周，让家公的精液来滋润自己的胴体。</w:t>
      </w:r>
    </w:p>
    <w:p>
      <w:r>
        <w:t>「爸，哥哥舒服了，该妹妹了。」</w:t>
      </w:r>
    </w:p>
    <w:p>
      <w:r>
        <w:t>林艳站起身，两手撑在工作台上，屁股对着家公，要求杨父插她的小浪穴。</w:t>
      </w:r>
    </w:p>
    <w:p>
      <w:r>
        <w:t>杨父当然没有拒绝，媳妇虽然谈不上什麽大美人，但她拥有一副火辣辣的身材，若不是无意看到媳妇洗澡不关</w:t>
      </w:r>
    </w:p>
    <w:p>
      <w:r>
        <w:t>浴室的门，他都看不到媳妇的身材这麽有料，尤其胸前的丰满更是他让爱不释手。</w:t>
      </w:r>
    </w:p>
    <w:p>
      <w:r>
        <w:t>杨父握住媳妇的细腰，然後将自己的大肉棒一口气插进去，肉壁的紧致让杨父舒服地一叹，「艳，妹妹真紧，</w:t>
      </w:r>
    </w:p>
    <w:p>
      <w:r>
        <w:t>夹得爸好舒服。」</w:t>
      </w:r>
    </w:p>
    <w:p>
      <w:r>
        <w:t>「那你喜欢吗？」</w:t>
      </w:r>
    </w:p>
    <w:p>
      <w:r>
        <w:t>「喜欢，爸喜欢得不得了。」</w:t>
      </w:r>
    </w:p>
    <w:p>
      <w:r>
        <w:t>想插媳妇的心都想得疼了，现在一尝宿愿，让杨父死在媳妇之下也甘愿了。</w:t>
      </w:r>
    </w:p>
    <w:p>
      <w:r>
        <w:t>「爸，那你答应跟艳回北部吗？」</w:t>
      </w:r>
    </w:p>
    <w:p>
      <w:r>
        <w:t>林艳终究不忘劝说家公一起回北部的心，杨父当然想，可是始终觉得不太好。</w:t>
      </w:r>
    </w:p>
    <w:p>
      <w:r>
        <w:t>「艳啊，现在这样不好吗？」</w:t>
      </w:r>
    </w:p>
    <w:p>
      <w:r>
        <w:t>「可是……」</w:t>
      </w:r>
    </w:p>
    <w:p>
      <w:r>
        <w:t>林艳想继续说，可是被家公大力的一顶骚到骨子里去。「啊，好舒服，爸，一年了，艳好久没尝到大肉棒的滋</w:t>
      </w:r>
    </w:p>
    <w:p>
      <w:r>
        <w:t>味了……你、你插大力点……」</w:t>
      </w:r>
    </w:p>
    <w:p>
      <w:r>
        <w:t>「好，爸大力插你小骚穴，插得它又红又肿，插到子宫里面去。」</w:t>
      </w:r>
    </w:p>
    <w:p>
      <w:r>
        <w:t>杨父说完，果然又是一记深插，林艳被插得像要丢了魂一样，家公的大肉棒果然直撞向子宫，一个猛烈的痉挛，</w:t>
      </w:r>
    </w:p>
    <w:p>
      <w:r>
        <w:t>林艳几乎泄了出来。</w:t>
      </w:r>
    </w:p>
    <w:p>
      <w:r>
        <w:t>「爽吗？」</w:t>
      </w:r>
    </w:p>
    <w:p>
      <w:r>
        <w:t>「爽，太爽了，爸，艳好想每晚让你插坏，妹妹每个星期等那麽长，它会空虚寂寞的，爸，跟艳一起住吧。」</w:t>
      </w:r>
    </w:p>
    <w:p>
      <w:r>
        <w:t>「这个……」</w:t>
      </w:r>
    </w:p>
    <w:p>
      <w:r>
        <w:t>杨父继续顶内壁里面的子宫，林艳舒服得呻吟连连，直喊爽，看着媳妇那浪荡的样子，杨父已经心动了，再一</w:t>
      </w:r>
    </w:p>
    <w:p>
      <w:r>
        <w:t>翻快速的抽插後，杨父说：「我向学校申请调北部的学校吧，爸也想每晚插艳的小浪穴。」</w:t>
      </w:r>
    </w:p>
    <w:p>
      <w:r>
        <w:t>「爸！」</w:t>
      </w:r>
    </w:p>
    <w:p>
      <w:r>
        <w:t>林艳终於劝说到家公离开南部，开心地转过脸，吻上家公的嘴唇，两人吃着彼此的唾液，舔弄彼此的舌头。</w:t>
      </w:r>
    </w:p>
    <w:p>
      <w:r>
        <w:t>这一晚是林艳杨父有始以来最激情的一夜，两人贪得无厌地在家里每一处留下欢好的痕迹。</w:t>
      </w:r>
    </w:p>
    <w:p>
      <w:r>
        <w:t>两天一夜都在床上度过，杨父送媳妇上车後，也回去打电话申请调校的事。</w:t>
      </w:r>
    </w:p>
    <w:p>
      <w:r>
        <w:t>林艳回到北部後，为家公添了日用品，然後等家公上北部的消息。作家的话：很多谢喜欢寡妇这篇文的亲，你</w:t>
      </w:r>
    </w:p>
    <w:p>
      <w:r>
        <w:t>们的支持就是度子码字的动力哟，麽麽！</w:t>
      </w:r>
    </w:p>
    <w:p>
      <w:r>
        <w:t>005 、总经理（一）</w:t>
      </w:r>
    </w:p>
    <w:p>
      <w:r>
        <w:t>距离杨父上北部的日子还要一个星期，这些天林艳都比较忙，五天有三天都要加班，今天是周五了，林艳本想</w:t>
      </w:r>
    </w:p>
    <w:p>
      <w:r>
        <w:t>下班回家收拾一下东西坐车回南部，结果被总经理留下来临时加班。</w:t>
      </w:r>
    </w:p>
    <w:p>
      <w:r>
        <w:t>做好计划表，已经是晚上十点锺了，林艳揉了揉发疼的脖子，然後拿着计划表敲门进後面的办公室。</w:t>
      </w:r>
    </w:p>
    <w:p>
      <w:r>
        <w:t>总经理今晚同样都在加班，林艳不好拒绝。敲门进去後，林艳说：「总经理，计划表做好了，请过目！」</w:t>
      </w:r>
    </w:p>
    <w:p>
      <w:r>
        <w:t>被林艳唤总经理的男人放下手上的钢笔，接过林艳手上的计划表，揉着发疼的太穴阳，「这麽晚了，吃过晚饭</w:t>
      </w:r>
    </w:p>
    <w:p>
      <w:r>
        <w:t>了没？」</w:t>
      </w:r>
    </w:p>
    <w:p>
      <w:r>
        <w:t>「没有呢，总经理。」</w:t>
      </w:r>
    </w:p>
    <w:p>
      <w:r>
        <w:t>「走吧，我请你去吃。」</w:t>
      </w:r>
    </w:p>
    <w:p>
      <w:r>
        <w:t>总经理把计划表放到办公台上，作势起身。</w:t>
      </w:r>
    </w:p>
    <w:p>
      <w:r>
        <w:t>「这麽晚了，现在都没什麽好吃的了，总经理来我家吧，我可以弄个夜宵。」</w:t>
      </w:r>
    </w:p>
    <w:p>
      <w:r>
        <w:t>「好！」</w:t>
      </w:r>
    </w:p>
    <w:p>
      <w:r>
        <w:t>总经理没有拒绝，反而率先走出办公室，林艳退出办公室後，收拾私人物品再跟上总经理的步伐。</w:t>
      </w:r>
    </w:p>
    <w:p>
      <w:r>
        <w:t>林艳的总经理是个45岁的中年男人，成熟稳重，对待下属还不错，这一年林艳跟在他身边工作，收获了不少。</w:t>
      </w:r>
    </w:p>
    <w:p>
      <w:r>
        <w:t>到家後，林艳迎总经理进屋，倒了杯茶给他後，进了厨房张罗夜宵。</w:t>
      </w:r>
    </w:p>
    <w:p>
      <w:r>
        <w:t>总经理第一次到林艳家，简单的居家摆设，一眼看完，没什麽特别。</w:t>
      </w:r>
    </w:p>
    <w:p>
      <w:r>
        <w:t>林艳做好夜宵端上餐桌，然後探出头对总经理说：「可以吃了。」</w:t>
      </w:r>
    </w:p>
    <w:p>
      <w:r>
        <w:t>总经理优雅地入席，林艳帮他盛了一碗汤面放到他面前，说：「趁热吃！」</w:t>
      </w:r>
    </w:p>
    <w:p>
      <w:r>
        <w:t>总经理没有客气，一下子吃了三碗，一盘汤面很快到底。</w:t>
      </w:r>
    </w:p>
    <w:p>
      <w:r>
        <w:t>「艳，不介意我用一下洗手间吧？」</w:t>
      </w:r>
    </w:p>
    <w:p>
      <w:r>
        <w:t>「不介意！」</w:t>
      </w:r>
    </w:p>
    <w:p>
      <w:r>
        <w:t>总经理出了餐厅进了洗手间，林艳收拾着碗盘，在厨房里清洗着，可是，她听到一阵爆水龙头的声音，林艳立</w:t>
      </w:r>
    </w:p>
    <w:p>
      <w:r>
        <w:t>刻跑进洗手间，结果看到总经理像只落汤鸡一样全身湿淋淋。</w:t>
      </w:r>
    </w:p>
    <w:p>
      <w:r>
        <w:t>林艳再次折出洗手间，回来的时候手上多了一条毛巾，还有一套干爽的男性睡衣。</w:t>
      </w:r>
    </w:p>
    <w:p>
      <w:r>
        <w:t>「这个……」</w:t>
      </w:r>
    </w:p>
    <w:p>
      <w:r>
        <w:t>「这是我公公的睡衣，你跟他身形差不多，将就一下吧，若是不换下这身湿衣服很容易感染风寒。」</w:t>
      </w:r>
    </w:p>
    <w:p>
      <w:r>
        <w:t>「谢谢！」</w:t>
      </w:r>
    </w:p>
    <w:p>
      <w:r>
        <w:t>林艳退出洗手间，总经理换下一身的湿衣服换上干爽的睡衣後走出洗手间，林艳说：「总经理，我帮你烫干衣</w:t>
      </w:r>
    </w:p>
    <w:p>
      <w:r>
        <w:t>服再走吧。」</w:t>
      </w:r>
    </w:p>
    <w:p>
      <w:r>
        <w:t>「嗯！」</w:t>
      </w:r>
    </w:p>
    <w:p>
      <w:r>
        <w:t>总经理坐在客厅，林艳开始烫干总经理的衣服，望着一副贤慧的林艳，总经理一副沈思的样子，林艳什麽时候</w:t>
      </w:r>
    </w:p>
    <w:p>
      <w:r>
        <w:t>烫干，总经理都毫无所觉。</w:t>
      </w:r>
    </w:p>
    <w:p>
      <w:r>
        <w:t>林艳放好熨斗後，转身想说烫干了，结果总经理睡了。</w:t>
      </w:r>
    </w:p>
    <w:p>
      <w:r>
        <w:t>林艳没有叫醒总经理，反而从房间里取出被单为他盖上，然後折回房间去冲澡。</w:t>
      </w:r>
    </w:p>
    <w:p>
      <w:r>
        <w:t>林艳冲完澡後，就是一件单薄吊带的睡裙，裙摆只到大腿根部，每走一步的时候几乎能看到那翘起来的臀部。</w:t>
      </w:r>
    </w:p>
    <w:p>
      <w:r>
        <w:t>林艳临睡前出了房间去看看睡在客厅的总经理，让上司屈就沙发，林艳真的有点不忍心，可是这麽晚了又是深</w:t>
      </w:r>
    </w:p>
    <w:p>
      <w:r>
        <w:t>夜，林艳不放心让总经理回去，只能让总经理屈就睡沙发了。</w:t>
      </w:r>
    </w:p>
    <w:p>
      <w:r>
        <w:t>林艳看着总经理熟睡的样子，转身折回房间，结果身後传来总经理的声音，「我睡过去了？」</w:t>
      </w:r>
    </w:p>
    <w:p>
      <w:r>
        <w:t>「嗯！」</w:t>
      </w:r>
    </w:p>
    <w:p>
      <w:r>
        <w:t>「那我换了衣服回去吧。」</w:t>
      </w:r>
    </w:p>
    <w:p>
      <w:r>
        <w:t>总经理作势起身，去翻找烫干的衣服，林艳伸手阻止，说：「总经理，现在很晚了，你今晚就在这里住一晚吧。」</w:t>
      </w:r>
    </w:p>
    <w:p>
      <w:r>
        <w:t>006 、总经理（二）</w:t>
      </w:r>
    </w:p>
    <w:p>
      <w:r>
        <w:t>「这……不好吧？」</w:t>
      </w:r>
    </w:p>
    <w:p>
      <w:r>
        <w:t>总经理眯眼看着林艳若隐若现的美丽胴体，林艳的身材在他认识的女人圈中最好的一个，尤其胸前两团饱满无</w:t>
      </w:r>
    </w:p>
    <w:p>
      <w:r>
        <w:t>时无刻地吸引他的目光，他怕留下来过夜让自己把持不住。</w:t>
      </w:r>
    </w:p>
    <w:p>
      <w:r>
        <w:t>林艳收到总经理那炙热的目光，直勾勾地定格在自己的身上，让总经理留下来间接是一个邀请。</w:t>
      </w:r>
    </w:p>
    <w:p>
      <w:r>
        <w:t>林艳迎上总经理那火热的视线，睡衣的吊带被一只大掌缓慢地扯落，林艳没有阻止，反而大方地让总经理扯落</w:t>
      </w:r>
    </w:p>
    <w:p>
      <w:r>
        <w:t>另一边的吊肩带。</w:t>
      </w:r>
    </w:p>
    <w:p>
      <w:r>
        <w:t>睡裙没有吊带垫住，瞬间滑落下来，全身光裸的林艳大大方方地让总经理一饱眼福。</w:t>
      </w:r>
    </w:p>
    <w:p>
      <w:r>
        <w:t>大掌覆上一对乳房，捏弄挤压，揉弄成各种形状，敏感的乳头在总经理的玩弄之下很快地挺立起来。</w:t>
      </w:r>
    </w:p>
    <w:p>
      <w:r>
        <w:t>林艳呻吟了一声，然後走近一步，主动解开总经理身上的睡衣钮扣。</w:t>
      </w:r>
    </w:p>
    <w:p>
      <w:r>
        <w:t>同样光裸的总经理让林艳看直了一双眼睛，尤其一柱擎天的肉棒正抵在她的小腹处，林艳伸手握住，那粗硬滚</w:t>
      </w:r>
    </w:p>
    <w:p>
      <w:r>
        <w:t>烫的触感让林艳爱不释手。</w:t>
      </w:r>
    </w:p>
    <w:p>
      <w:r>
        <w:t>林艳把总经理推回沙发上，她双膝半跪，看着总经理的大肉棒，林艳低头伸出小舌舔了舔，然後吐出一口唾液</w:t>
      </w:r>
    </w:p>
    <w:p>
      <w:r>
        <w:t>到龟头上滋润。</w:t>
      </w:r>
    </w:p>
    <w:p>
      <w:r>
        <w:t>总经理在客户口中知道林艳这个秘书在口交上很有一手，现在尝起来真的觉得不错，侍候得服服贴贴，舌技虽</w:t>
      </w:r>
    </w:p>
    <w:p>
      <w:r>
        <w:t>然称不上一流，但吮得很舒服，很爽！</w:t>
      </w:r>
    </w:p>
    <w:p>
      <w:r>
        <w:t>「林艳，嗯……」</w:t>
      </w:r>
    </w:p>
    <w:p>
      <w:r>
        <w:t>总经理闭着双眼，一边享受着林艳的服务，一边喊着林艳的名字。</w:t>
      </w:r>
    </w:p>
    <w:p>
      <w:r>
        <w:t>林艳一边吸一边玩弄自己的小骚穴，直到淫水连连，然後爬上沙发，屁股翘起对着总经理，做着无言的邀请。</w:t>
      </w:r>
    </w:p>
    <w:p>
      <w:r>
        <w:t>在林艳这个家，总经理不怕让人闲言碎语，倒开放了起来。</w:t>
      </w:r>
    </w:p>
    <w:p>
      <w:r>
        <w:t>总经理扶着硬挺的大肉棒咻一声插进林艳的小骚穴里面，林艳特喜欢从身後刺入的姿势，肉棒那会顶到她的子</w:t>
      </w:r>
    </w:p>
    <w:p>
      <w:r>
        <w:t>宫深处，让她疯狂的呐喊，「嗯好棒……好哥哥好弟弟……插死妹妹吧……大力的插……奋力的插……啊啊啊……」</w:t>
      </w:r>
    </w:p>
    <w:p>
      <w:r>
        <w:t>淫荡的浪语好像一首赞美的歌曲，让总经理抽插得很起劲。</w:t>
      </w:r>
    </w:p>
    <w:p>
      <w:r>
        <w:t>「嗯啊……小骚穴好紧……插松你……插松小骚穴……插坏你……」</w:t>
      </w:r>
    </w:p>
    <w:p>
      <w:r>
        <w:t>好像受到感染一般，总经理居然也淫荡地说出淫秽的话语，林艳勾唇一笑，很配合总经理的抽插。</w:t>
      </w:r>
    </w:p>
    <w:p>
      <w:r>
        <w:t>「啊啊啊……插坏我吧，好哥哥……好老公……」</w:t>
      </w:r>
    </w:p>
    <w:p>
      <w:r>
        <w:t>「叫大声点！」</w:t>
      </w:r>
    </w:p>
    <w:p>
      <w:r>
        <w:t>总经理受到刺激，一手扯着林艳的头发，一手拍打林艳的屁股，林艳没有不悦，反而很配合的喊：「好哥哥…</w:t>
      </w:r>
    </w:p>
    <w:p>
      <w:r>
        <w:t>…插坏我……啊啊啊……好老公插坏我小骚穴……让我小骚穴坏了了了……」</w:t>
      </w:r>
    </w:p>
    <w:p>
      <w:r>
        <w:t>总经理抱起林艳下了沙发，让林艳两条腿夹住他的腰，两手托住她的屁股，然後一边走一边奋力的抽插。</w:t>
      </w:r>
    </w:p>
    <w:p>
      <w:r>
        <w:t>「啊啊啊……老公好厉害……我最爱老公的大肉棒了……插得小骚穴好舒服……好爽……」</w:t>
      </w:r>
    </w:p>
    <w:p>
      <w:r>
        <w:t>总经理抱着林艳走出阳台，让她两手撑在栏杆上，然後从身後又插了进去。</w:t>
      </w:r>
    </w:p>
    <w:p>
      <w:r>
        <w:t>肉棒直抵子宫口，林艳淫荡得喊着浪语，忘了他们现在身处的地方。</w:t>
      </w:r>
    </w:p>
    <w:p>
      <w:r>
        <w:t>总经理九浅一深地抽插着林艳的小骚穴，呻吟声断断续续地在林艳的嘴巴里溢出。</w:t>
      </w:r>
    </w:p>
    <w:p>
      <w:r>
        <w:t>「好老公插深一点，嗯啊啊啊……丢了……要丢了……啊……」</w:t>
      </w:r>
    </w:p>
    <w:p>
      <w:r>
        <w:t>总经理加快抽插的速度，肉棒感受到内壁的收缩，林艳一个痉挛，大量淫水泄了出来，然後高潮了。</w:t>
      </w:r>
    </w:p>
    <w:p>
      <w:r>
        <w:t>总经理的肉棒依然硬挺挺的，没有从林艳的小骚穴里面抽出来，两人回到房间的床上後，总经理架起林艳的一</w:t>
      </w:r>
    </w:p>
    <w:p>
      <w:r>
        <w:t>条腿，又是一阵的打桩速度。</w:t>
      </w:r>
    </w:p>
    <w:p>
      <w:r>
        <w:t>007 、总经理（三）</w:t>
      </w:r>
    </w:p>
    <w:p>
      <w:r>
        <w:t>「啊啊啊……老公好厉害……插死妹妹了……我最爱老公了……」</w:t>
      </w:r>
    </w:p>
    <w:p>
      <w:r>
        <w:t>林艳的叫床声此起彼落，完全没有想过一向斯文有礼的总经理在性爱上那麽的强悍，林艳简直被插得欲仙欲死，</w:t>
      </w:r>
    </w:p>
    <w:p>
      <w:r>
        <w:t>成为寡妇的这一年，她真是浪费了太多的青春了。</w:t>
      </w:r>
    </w:p>
    <w:p>
      <w:r>
        <w:t>「老公……我的好老公……大力点……把妹妹插坏吧啊啊啊啊……」</w:t>
      </w:r>
    </w:p>
    <w:p>
      <w:r>
        <w:t>高潮过一次的小骚穴特别的敏感，林艳很快又泄了一次，总经理的大肉棒还是火热的硬挺，抽插的速度快得让</w:t>
      </w:r>
    </w:p>
    <w:p>
      <w:r>
        <w:t>林艳抓不紧节凑，但她爱死这种销魂的滋味。</w:t>
      </w:r>
    </w:p>
    <w:p>
      <w:r>
        <w:t>「嗯嗯……啊啊啊……」</w:t>
      </w:r>
    </w:p>
    <w:p>
      <w:r>
        <w:t>总经理将林艳翻了个身，屁股向他，形成了一个半跪的姿势，林艳的屁股很有弹性，让总经理爱不释手，从後</w:t>
      </w:r>
    </w:p>
    <w:p>
      <w:r>
        <w:t>面插进去的时候，总经理还扬手拍打了几次，增加两人的兽性。</w:t>
      </w:r>
    </w:p>
    <w:p>
      <w:r>
        <w:t>「嗯……真紧……」</w:t>
      </w:r>
    </w:p>
    <w:p>
      <w:r>
        <w:t>龟头直顶进子宫口，林艳大大地呻吟了一声，被夹住大肉棒的总经理同样也呻吟了一下，那美妙的销魂滋味让</w:t>
      </w:r>
    </w:p>
    <w:p>
      <w:r>
        <w:t>总经理欲罢不能，又一次插到底。</w:t>
      </w:r>
    </w:p>
    <w:p>
      <w:r>
        <w:t>「啊啊啊啊……老公太深了……轻一点……」</w:t>
      </w:r>
    </w:p>
    <w:p>
      <w:r>
        <w:t>连续几次被顶进子宫深处，林艳开始有些吃不消了，同时也开始哀求，「我的好老公……慢点……啊啊啊啊…</w:t>
      </w:r>
    </w:p>
    <w:p>
      <w:r>
        <w:t>…」</w:t>
      </w:r>
    </w:p>
    <w:p>
      <w:r>
        <w:t>总经理好像没有听到一样，依然奋力的顶弄，让大肉棒顶进子宫口，让子宫狠狠地夹住自己的大肉棒。</w:t>
      </w:r>
    </w:p>
    <w:p>
      <w:r>
        <w:t>「不行了……不行了……我要丢了……丢了……」</w:t>
      </w:r>
    </w:p>
    <w:p>
      <w:r>
        <w:t>林艳抓紧床上的被单，脚指被高潮的快感弄得蜷曲了起来，子宫深处一个痉挛，林艳不知道第几次高潮了。</w:t>
      </w:r>
    </w:p>
    <w:p>
      <w:r>
        <w:t>总经理像安装了驱动马达一样，在林艳那极度敏感的肉壁抽插了十余下後，终於也射出了滚荡的精液……总经</w:t>
      </w:r>
    </w:p>
    <w:p>
      <w:r>
        <w:t>理没有立刻将自己的大肉棒从林艳的小骚穴里抽出来，强健的体魄压着林艳的身体，胸膛被两团乳房磨蹭着，林艳</w:t>
      </w:r>
    </w:p>
    <w:p>
      <w:r>
        <w:t>一副满足地抚上总经理那张柔和的脸庞，说：「总经理你好棒！」</w:t>
      </w:r>
    </w:p>
    <w:p>
      <w:r>
        <w:t>被称赞的总经理勾唇笑了，低头就吃上林艳一只右乳，辗转吸吮，在静谧的房间里吃得很大声，林艳眯着迷蒙</w:t>
      </w:r>
    </w:p>
    <w:p>
      <w:r>
        <w:t>的眸子，开始又蠢蠢欲动起来。</w:t>
      </w:r>
    </w:p>
    <w:p>
      <w:r>
        <w:t>「总经理，这次让我来服侍你。」</w:t>
      </w:r>
    </w:p>
    <w:p>
      <w:r>
        <w:t>林艳发现小骚穴里面的大肉棒开始膨胀，然後将总经理推倒在床上，换了男下女上的姿势，当然，林艳不急着</w:t>
      </w:r>
    </w:p>
    <w:p>
      <w:r>
        <w:t>将大肉棒插进自己的小骚穴里面，反而来到总经理的胯下，握住那火辣辣的大肉棒，上下套弄了起来，粉舌有意无</w:t>
      </w:r>
    </w:p>
    <w:p>
      <w:r>
        <w:t>意地吃弄着龟头的小洞，躺在床上的总经理舒服地呻吟了一声，闭着眼睛十分的享受。</w:t>
      </w:r>
    </w:p>
    <w:p>
      <w:r>
        <w:t>林艳吃肉棒的声音不大不小，只回荡在房间里，林艳觉得肉棒的硬度差不多时候，终於扶着总经理的大肉棒缓</w:t>
      </w:r>
    </w:p>
    <w:p>
      <w:r>
        <w:t>慢坐了下去，空虚的小骚穴被填满後，林艳舒服地呻吟了一声，然後双手撑在总经理的胸膛上，有意无意的撩拨着，</w:t>
      </w:r>
    </w:p>
    <w:p>
      <w:r>
        <w:t>林艳缓慢地上下套弄的抽插，每一下都顶进子宫口，美妙的滋味让林艳更加淫荡的呻吟。</w:t>
      </w:r>
    </w:p>
    <w:p>
      <w:r>
        <w:t>「嗯嗯……啊啊啊……」</w:t>
      </w:r>
    </w:p>
    <w:p>
      <w:r>
        <w:t>总经理虽然闭着双眼，但他两只手已经握住林艳的大乳房，揉捏出各种香辣的画面，有时候还会捏弄乳尖，引</w:t>
      </w:r>
    </w:p>
    <w:p>
      <w:r>
        <w:t>得林艳一阵淫荡的叫床声。</w:t>
      </w:r>
    </w:p>
    <w:p>
      <w:r>
        <w:t>林艳的叫床声是总经理最喜欢听的一首乐曲，林艳叫得越大声大肉棒就越坚硬。</w:t>
      </w:r>
    </w:p>
    <w:p>
      <w:r>
        <w:t>「啊啊啊……好深好热……好老公插得妹妹好销魂……」</w:t>
      </w:r>
    </w:p>
    <w:p>
      <w:r>
        <w:t>插抽的节凑渐渐加快，躺在床上的总经理不安份地坐起身，两手托高林艳的屁股，一记深刺退出，带出大量的</w:t>
      </w:r>
    </w:p>
    <w:p>
      <w:r>
        <w:t>淫水，湿了两人的交合处，林艳连续被狠刺几次後，终於一个痉挛的收缩，泄了。</w:t>
      </w:r>
    </w:p>
    <w:p>
      <w:r>
        <w:t>「啊啊啊啊啊……好哥哥……好老公……丢了……又丢了……」</w:t>
      </w:r>
    </w:p>
    <w:p>
      <w:r>
        <w:t>林艳长叫了一声後，终於倒进总经理的怀里，总经理射了後抱着林艳沈入了梦乡……008 、骚货</w:t>
      </w:r>
    </w:p>
    <w:p>
      <w:r>
        <w:t>又是新的一周，林艳忙了几天收到家公的电话，後天可以到北部，林艳向总经理请了半天假。</w:t>
      </w:r>
    </w:p>
    <w:p>
      <w:r>
        <w:t>得到总经理的批准後，林艳将手边的公务处理完才收拾东西回家。</w:t>
      </w:r>
    </w:p>
    <w:p>
      <w:r>
        <w:t>以後家里多了一个人，林艳没有觉得不妥当不放便，反而有了家的味道。</w:t>
      </w:r>
    </w:p>
    <w:p>
      <w:r>
        <w:t>家公的班车在4 点多的时候抵达火车站，林艳看到出站口的家公，对他扬手喊道：「爸，这里！」</w:t>
      </w:r>
    </w:p>
    <w:p>
      <w:r>
        <w:t>杨父拎着行李袋走向媳妇，林艳一手取过杨父的行李，然後一起往火车出口方向走。</w:t>
      </w:r>
    </w:p>
    <w:p>
      <w:r>
        <w:t>回到家的时候，杨父挑眉问：「这房子……」</w:t>
      </w:r>
    </w:p>
    <w:p>
      <w:r>
        <w:t>「那房子我出租了，以後每个月底爸你帮我过去收租吧，这房子虽然小了点，两个人住还不会狭窄。」</w:t>
      </w:r>
    </w:p>
    <w:p>
      <w:r>
        <w:t>林艳觉得房子小清洁起来不吃力。</w:t>
      </w:r>
    </w:p>
    <w:p>
      <w:r>
        <w:t>林艳把家公迎进屋後，杨父四处打量，房子总体看起来还不错，格局精致，只是只有一间房，他堂堂一个大男</w:t>
      </w:r>
    </w:p>
    <w:p>
      <w:r>
        <w:t>人睡哪呢？</w:t>
      </w:r>
    </w:p>
    <w:p>
      <w:r>
        <w:t>林艳看出家公的苦恼，说：「爸，我把床换了，以後咱们睡在一起。」</w:t>
      </w:r>
    </w:p>
    <w:p>
      <w:r>
        <w:t>这话让杨父笑了，能跟媳妇睡在一起，是杨父怎麽都没有想过的，更没有想过他已经尝过了媳妇那销魂的滋味，</w:t>
      </w:r>
    </w:p>
    <w:p>
      <w:r>
        <w:t>距离在南部那晚，已经一个多星期了，现在回想起来，杨父的大肉棒又硬又热，急需要媳妇的小骚穴来灭火。</w:t>
      </w:r>
    </w:p>
    <w:p>
      <w:r>
        <w:t>有过亲密不一般的关系，杨父好像没了太多的顾虑，在媳妇帮他整理行李的时候，杨父的两只大掌已经握上两</w:t>
      </w:r>
    </w:p>
    <w:p>
      <w:r>
        <w:t>团饱满，隔着衣服揉搓猛捏起来。</w:t>
      </w:r>
    </w:p>
    <w:p>
      <w:r>
        <w:t>林艳没有阻止，反而期待家公的大肉棒进入自己的小骚穴里面，当了寡妇一年，林艳终於尝过两个中年男人的</w:t>
      </w:r>
    </w:p>
    <w:p>
      <w:r>
        <w:t>大肉棒，家公跟总经理的肉棒不一样，但他们的肉棒都带给她极致的魂销滋味，让她食髓知味。</w:t>
      </w:r>
    </w:p>
    <w:p>
      <w:r>
        <w:t>杨父腾出一只手来到媳妇的小骚穴前，隔着阴毛抚摸了起来，林艳想着家公跟总经理的大肉棒，她的小骚穴一</w:t>
      </w:r>
    </w:p>
    <w:p>
      <w:r>
        <w:t>下子出了大量的淫水，湿了杨父的手掌。</w:t>
      </w:r>
    </w:p>
    <w:p>
      <w:r>
        <w:t>「艳，真湿，满手都是，来，舔干净。」</w:t>
      </w:r>
    </w:p>
    <w:p>
      <w:r>
        <w:t>杨父将湿淋淋的手放进媳妇的小嘴巴里面，让林艳将他五只手指舔干净，吃着自己的淫水，林艳觉得很色情也</w:t>
      </w:r>
    </w:p>
    <w:p>
      <w:r>
        <w:t>很淫荡，但她喜欢这种淫荡的滋味。</w:t>
      </w:r>
    </w:p>
    <w:p>
      <w:r>
        <w:t>在林艳吃着杨父手指的时候，她的屁股後被杨父的大肉棒顶弄着，林艳蠕动了一下，想让杨父进入自己的小骚</w:t>
      </w:r>
    </w:p>
    <w:p>
      <w:r>
        <w:t>穴，结果一阵手机铃声打断这淫色的一幕。</w:t>
      </w:r>
    </w:p>
    <w:p>
      <w:r>
        <w:t>林艳接起手机，杨父将手伸进媳妇的小骚穴里面骚弄着，引来媳妇一阵荡漾的呻吟声，电话里头的男人眸色一</w:t>
      </w:r>
    </w:p>
    <w:p>
      <w:r>
        <w:t>黯，「林秘书，麻烦回公司帮我赶一份文件。」</w:t>
      </w:r>
    </w:p>
    <w:p>
      <w:r>
        <w:t>「噢，好！」</w:t>
      </w:r>
    </w:p>
    <w:p>
      <w:r>
        <w:t>林艳挂了线後，亲了一下家公的脸，说：「爸，总经理要我回去加班赶一份重要的文件，你坐车都累了，洗洗</w:t>
      </w:r>
    </w:p>
    <w:p>
      <w:r>
        <w:t>睡一下，回来後我再让你插好不好？」</w:t>
      </w:r>
    </w:p>
    <w:p>
      <w:r>
        <w:t>「工作重要，别累坏了。」</w:t>
      </w:r>
    </w:p>
    <w:p>
      <w:r>
        <w:t>杨父顶了一下媳妇的小骚穴，然後放开她，坐了这麽久的车，其实杨父真的累了，所以在媳妇离开的时候，他</w:t>
      </w:r>
    </w:p>
    <w:p>
      <w:r>
        <w:t>进了浴室洗了个澡，然後睡去了。</w:t>
      </w:r>
    </w:p>
    <w:p>
      <w:r>
        <w:t>林艳打车回到公司，敲了下总经理办公室的门，进去後，总经理果然让她赶一份收购的计划表。</w:t>
      </w:r>
    </w:p>
    <w:p>
      <w:r>
        <w:t>009 、骚货（二）</w:t>
      </w:r>
    </w:p>
    <w:p>
      <w:r>
        <w:t>林艳没有拖延时间，立刻回到自己的座位忙碌了起来。</w:t>
      </w:r>
    </w:p>
    <w:p>
      <w:r>
        <w:t>总经理站在百叶窗前，望着埋头苦干的女人，再想起电话里头那声呻吟，总经理攥紧了拳头，在七点锺的时候</w:t>
      </w:r>
    </w:p>
    <w:p>
      <w:r>
        <w:t>打了内线电话唤了林艳进办公室。</w:t>
      </w:r>
    </w:p>
    <w:p>
      <w:r>
        <w:t>「总经理，计划表很快……」</w:t>
      </w:r>
    </w:p>
    <w:p>
      <w:r>
        <w:t>林艳望着总经理向自己走来，脸色有点难看，不知道是因为自己的工作效率退步了还是其他原因，总觉得今天</w:t>
      </w:r>
    </w:p>
    <w:p>
      <w:r>
        <w:t>的总经理不太平易近人。</w:t>
      </w:r>
    </w:p>
    <w:p>
      <w:r>
        <w:t>总经理在林艳面前站定後，出其不意地伸手钻进裙摆，隔着内裤摸索，结果这一摸，湿淋淋的。</w:t>
      </w:r>
    </w:p>
    <w:p>
      <w:r>
        <w:t>林艳脸色一惊，她出门前忘了换内裤了，望着寒着眸子的总经理，林艳像想到什麽一样，明白了总经理为什麽</w:t>
      </w:r>
    </w:p>
    <w:p>
      <w:r>
        <w:t>脸色难看了。</w:t>
      </w:r>
    </w:p>
    <w:p>
      <w:r>
        <w:t>「总经理，这个……」</w:t>
      </w:r>
    </w:p>
    <w:p>
      <w:r>
        <w:t>「咱们林秘书，真是个骚货！」</w:t>
      </w:r>
    </w:p>
    <w:p>
      <w:r>
        <w:t>总经理冷嘲热讽，然後撒出手，转过身。</w:t>
      </w:r>
    </w:p>
    <w:p>
      <w:r>
        <w:t>骚货？被总经理说成自己是骚货，林艳听得有些不舒服，她骚也是因为他的大肉棒。</w:t>
      </w:r>
    </w:p>
    <w:p>
      <w:r>
        <w:t>「我……总经理出差的这几天，小骚穴没有总经理的大肉棒，所以在家自慰……出来太急忘了换内裤……」</w:t>
      </w:r>
    </w:p>
    <w:p>
      <w:r>
        <w:t>背着林艳的总经理，眸色又是一黯，转过身，脸色没有初时那麽难看，总经理命令说：「将内裤脱了。」</w:t>
      </w:r>
    </w:p>
    <w:p>
      <w:r>
        <w:t>林艳依言脱掉湿淋淋的内裤，然後裙子、胸衣，一件件的脱掉後，直至光裸。</w:t>
      </w:r>
    </w:p>
    <w:p>
      <w:r>
        <w:t>总经理望着几天都没有碰的美丽胴体，心痒难耐，然後动手解自己的衫裤。</w:t>
      </w:r>
    </w:p>
    <w:p>
      <w:r>
        <w:t>望着同样光裸的总经理，林艳缓步来到总经理的面前，伸手抚上那略微有些赘肉的腹部，林艳伸出舌头勾弄着</w:t>
      </w:r>
    </w:p>
    <w:p>
      <w:r>
        <w:t>总经理胸前的两个小圆点。</w:t>
      </w:r>
    </w:p>
    <w:p>
      <w:r>
        <w:t>总经理被挑逗得满身欲火，出差的几天，总经理满腹想着林艳那副惹火的胴体，好不容易出差回来了，以为可</w:t>
      </w:r>
    </w:p>
    <w:p>
      <w:r>
        <w:t>以再次到林艳家过夜，那知林艳的家公从南部上来北部，总经理只好将人催回公司一解欲火的渴望。</w:t>
      </w:r>
    </w:p>
    <w:p>
      <w:r>
        <w:t>「你家公什麽时候走？」</w:t>
      </w:r>
    </w:p>
    <w:p>
      <w:r>
        <w:t>「他来北部定居。」</w:t>
      </w:r>
    </w:p>
    <w:p>
      <w:r>
        <w:t>「那我不方便到你家了？」</w:t>
      </w:r>
    </w:p>
    <w:p>
      <w:r>
        <w:t>「嗯！」</w:t>
      </w:r>
    </w:p>
    <w:p>
      <w:r>
        <w:t>想着总经理不能跟那晚一样，林艳是有点可惜，但又想到晚上加班的时候可以在公司，说：「我不是要加班嘛，</w:t>
      </w:r>
    </w:p>
    <w:p>
      <w:r>
        <w:t>加班的时候可以……」</w:t>
      </w:r>
    </w:p>
    <w:p>
      <w:r>
        <w:t>「随时都可以？」</w:t>
      </w:r>
    </w:p>
    <w:p>
      <w:r>
        <w:t>「嗯，只要总经理想要，我都可以！」</w:t>
      </w:r>
    </w:p>
    <w:p>
      <w:r>
        <w:t>林艳是被两只大肉棒给喂大了胃口，现在每天都想着被大肉棒抽插小骚穴的销魂滋味。「好老公，进来吧，小</w:t>
      </w:r>
    </w:p>
    <w:p>
      <w:r>
        <w:t>骚穴好湿……」</w:t>
      </w:r>
    </w:p>
    <w:p>
      <w:r>
        <w:t>林艳的发情让总经理很满意，在插进小骚穴的时候，总经理说：「在咱们欢好的时候别唤我总经理。」</w:t>
      </w:r>
    </w:p>
    <w:p>
      <w:r>
        <w:t>「嗯……」</w:t>
      </w:r>
    </w:p>
    <w:p>
      <w:r>
        <w:t>林艳动了一下，试图止一下小骚穴的痒，总经理也不逗她，开始打桩机那样驰骋进出进入，爽歪的林艳两手撑</w:t>
      </w:r>
    </w:p>
    <w:p>
      <w:r>
        <w:t>在办公台边上，屁股翘高，无言哀求总经理刺得更深入……010 、骚货（三）</w:t>
      </w:r>
    </w:p>
    <w:p>
      <w:r>
        <w:t>「宏……啊啊……老公……刺深一点……让大肉棒刺进子宫里面来……啊啊啊啊……」</w:t>
      </w:r>
    </w:p>
    <w:p>
      <w:r>
        <w:t>淫荡的声音在办公室里回荡，听着林艳的叫床声，蒋宏光抽插得更卖力，林艳的小骚穴紧致得让将宏光十分舒</w:t>
      </w:r>
    </w:p>
    <w:p>
      <w:r>
        <w:t>服，蒋宏光抓过林艳的两只手，继续快速的抽插。</w:t>
      </w:r>
    </w:p>
    <w:p>
      <w:r>
        <w:t>「啊啊啊啊……」</w:t>
      </w:r>
    </w:p>
    <w:p>
      <w:r>
        <w:t>小骚穴被插得淫水连连，林艳因为太过兴奋，巴持不住高潮了一回，龟头被淫水弄得十分光泽，蒋志宏加快抽</w:t>
      </w:r>
    </w:p>
    <w:p>
      <w:r>
        <w:t>插的速度，让自己在销魂洞里面释放一次後，帮林艳穿上裙子，内衣内裤倒没有穿上，蒋志宏说：「到顶楼阳台。」</w:t>
      </w:r>
    </w:p>
    <w:p>
      <w:r>
        <w:t>顶楼阳台是很多情侣偷情的地方，林艳曾撞见过几次，也曾幻想过在阳台偷情一次，可惜那只是梦而已。</w:t>
      </w:r>
    </w:p>
    <w:p>
      <w:r>
        <w:t>林艳没有想过梦也会有被实现的一天，上到顶楼阳台，强烈的晚风让林艳瑟缩了一下，火气十分旺盛的蒋志宏</w:t>
      </w:r>
    </w:p>
    <w:p>
      <w:r>
        <w:t>立刻将林艳抱进怀里，让她感受自己那辣的温度。</w:t>
      </w:r>
    </w:p>
    <w:p>
      <w:r>
        <w:t>「还冷吗？」</w:t>
      </w:r>
    </w:p>
    <w:p>
      <w:r>
        <w:t>「不冷！」</w:t>
      </w:r>
    </w:p>
    <w:p>
      <w:r>
        <w:t>林艳抱紧了总经理蒋志宏的腰身，仰头主动吻上那片温热的唇瓣，蒋志宏隔着衣服抚摸着林艳丰满的乳房，另</w:t>
      </w:r>
    </w:p>
    <w:p>
      <w:r>
        <w:t>一只大掌已经钻进了裙子下摆抚摸着小浪穴。</w:t>
      </w:r>
    </w:p>
    <w:p>
      <w:r>
        <w:t>指腹捏弄着穴口的一点，林艳一个激灵，喊得更大声，「啊啊啊啊……别捏那里……啊啊啊……」</w:t>
      </w:r>
    </w:p>
    <w:p>
      <w:r>
        <w:t>蒋志宏知道那小圆点是林艳的敏感点，他没有放开，反而越玩越上瘾，在捏弄之下，林艳又泄了一次。</w:t>
      </w:r>
    </w:p>
    <w:p>
      <w:r>
        <w:t>林艳气喘了一下，躺倒在地上，张开双腿，想小骚穴让蒋志宏看得更清楚更透彻。蒋志宏半跪在地上，伸出舌</w:t>
      </w:r>
    </w:p>
    <w:p>
      <w:r>
        <w:t>头舔吃着流出穴口的淫水。</w:t>
      </w:r>
    </w:p>
    <w:p>
      <w:r>
        <w:t>林艳眯着迷蒙的眸子，脸上的神色春情荡漾，两只手主动握住自己两边的乳房，不停地蹂躏成各种的形状。</w:t>
      </w:r>
    </w:p>
    <w:p>
      <w:r>
        <w:t>小骚穴的淫水好像吸不干一样，蒋志宏越吸越多，「啊啊……宏，给我……」</w:t>
      </w:r>
    </w:p>
    <w:p>
      <w:r>
        <w:t>看着一脸淫荡的女人，蒋志宏将身上的衣物脱个精光，然後换成69的姿势，让上面的小嘴巴吞吐着自己的大肉</w:t>
      </w:r>
    </w:p>
    <w:p>
      <w:r>
        <w:t>棒。</w:t>
      </w:r>
    </w:p>
    <w:p>
      <w:r>
        <w:t>「嗯嗯嗯……」</w:t>
      </w:r>
    </w:p>
    <w:p>
      <w:r>
        <w:t>林艳一边吃一边低吟着，被吃的大肉棒更加坚硬，蒋志宏离开林艳的身上，扶她起来，让她双手靠在栏杆上，</w:t>
      </w:r>
    </w:p>
    <w:p>
      <w:r>
        <w:t>然後扶着自己的大肉棒插进销魂洞里面，急剧地进进出出，顶进顶出。</w:t>
      </w:r>
    </w:p>
    <w:p>
      <w:r>
        <w:t>「啊啊啊啊……好爽，老公的大肉棒插得妹妹好爽……」</w:t>
      </w:r>
    </w:p>
    <w:p>
      <w:r>
        <w:t>林艳微侧过身子，主动吻上蒋志宏的嘴巴，两人的舌头互相吸吮着，蒋志宏想退开的时候小舌紧随不舍，淫荡</w:t>
      </w:r>
    </w:p>
    <w:p>
      <w:r>
        <w:t>地啜着他的唾液。</w:t>
      </w:r>
    </w:p>
    <w:p>
      <w:r>
        <w:t>「艳，告诉我，你逝去的老公厉害还是我厉害？」</w:t>
      </w:r>
    </w:p>
    <w:p>
      <w:r>
        <w:t>「你……你厉害……插得妹妹淫水连连，每晚都想着你……想着你自慰……」</w:t>
      </w:r>
    </w:p>
    <w:p>
      <w:r>
        <w:t>听到林艳的话，蒋志宏十分傲骄，抽插的速度也快了不少。</w:t>
      </w:r>
    </w:p>
    <w:p>
      <w:r>
        <w:t>「以後加班的时候，不要穿内衣裤，让老公随时插你。」</w:t>
      </w:r>
    </w:p>
    <w:p>
      <w:r>
        <w:t>「嗯……好，都听老公的，老公好棒……真的好棒……」</w:t>
      </w:r>
    </w:p>
    <w:p>
      <w:r>
        <w:t>如果能加上家公的大肉棒，那是个绝妙了。</w:t>
      </w:r>
    </w:p>
    <w:p>
      <w:r>
        <w:t>「啊……老公丢了……」</w:t>
      </w:r>
    </w:p>
    <w:p>
      <w:r>
        <w:t>蒋志宏不知道抽插了多久，滚烫的精液全数射进林艳的子宫深处，同样也高潮了。</w:t>
      </w:r>
    </w:p>
    <w:p>
      <w:r>
        <w:t>这场淋漓尽致的欢爱让林艳满足了不少，快11点锺的时候，蒋志宏将林艳送回家，看着她进屋後才驱车离开。</w:t>
      </w:r>
    </w:p>
    <w:p>
      <w:r>
        <w:t>林艳蒋手提包放到沙发上，进了房间看到家公还在睡，她没有吵醒他，而是轻声进入浴室泡了个澡，舒缓一下</w:t>
      </w:r>
    </w:p>
    <w:p>
      <w:r>
        <w:t>筋骨，还有私处的肿胀。</w:t>
      </w:r>
    </w:p>
    <w:p>
      <w:r>
        <w:t>林艳出了浴室後杨父还是没有醒，等头发干了，林艳轻声地上了床，关了旁边的台灯，然後窝进杨父的怀里沈</w:t>
      </w:r>
    </w:p>
    <w:p>
      <w:r>
        <w:t>沈睡去……011 、淫荡的媳妇儿</w:t>
      </w:r>
    </w:p>
    <w:p>
      <w:r>
        <w:t>凌晨五点锺，杨父从睡梦中醒了过来，打开旁边的台灯，望着屋里的摆设，记忆瞬间回笼，现在的他身处在北</w:t>
      </w:r>
    </w:p>
    <w:p>
      <w:r>
        <w:t>部，正式跟媳妇同住的日子，每晚软玉温香在怀，不用孤枕独眠。</w:t>
      </w:r>
    </w:p>
    <w:p>
      <w:r>
        <w:t>杨父看到熟睡的媳妇儿，一阵满足，大掌抚过那张瓜子脸，一路往下，目光一直紧锁在那玲珑有致的身段上，</w:t>
      </w:r>
    </w:p>
    <w:p>
      <w:r>
        <w:t>在丝质睡裙的衬托下，媳妇儿的胴体若隐若现，杨父缓慢地把睡裙的肩带脱下来。</w:t>
      </w:r>
    </w:p>
    <w:p>
      <w:r>
        <w:t>睡得很沈的林艳毫无所觉，杨父棒起一只椒乳揉捏起来，性感睡裙下是一片光裸，杨父轻易地！吮起来，乳头</w:t>
      </w:r>
    </w:p>
    <w:p>
      <w:r>
        <w:t>被吸了两下光泽一片，还傲然挺立。</w:t>
      </w:r>
    </w:p>
    <w:p>
      <w:r>
        <w:t>杨父一边吸一边将大掌继续往下探去，睡裙下摆不长，只到大腿根部，实则整条睡裙都包不住臀部，杨父轻轻</w:t>
      </w:r>
    </w:p>
    <w:p>
      <w:r>
        <w:t>地按揉着，林艳的蜜穴很快出了水，滋润了杨父整只手掌，睡梦中的林艳轻吟了一声，在杨父插进两根手指在销魂</w:t>
      </w:r>
    </w:p>
    <w:p>
      <w:r>
        <w:t>洞里抽送的时候，林艳已经转醒了过来。</w:t>
      </w:r>
    </w:p>
    <w:p>
      <w:r>
        <w:t>「嗯……爸……」</w:t>
      </w:r>
    </w:p>
    <w:p>
      <w:r>
        <w:t>林艳醒了，杨父也不小心翼翼了，反而抽送的频率渐渐加快了起来，林艳的呻吟声在静谧的房间里此起彼落，</w:t>
      </w:r>
    </w:p>
    <w:p>
      <w:r>
        <w:t>还有淫水的！哧声，形成了一首美妙的乐曲。</w:t>
      </w:r>
    </w:p>
    <w:p>
      <w:r>
        <w:t>「啊啊啊……爸好舒服……」</w:t>
      </w:r>
    </w:p>
    <w:p>
      <w:r>
        <w:t>林艳很快在杨父手上泄了一次，林艳把身上碍事的睡衣脱下，然後跨坐在杨父身上，以69的姿势，让杨父吃自</w:t>
      </w:r>
    </w:p>
    <w:p>
      <w:r>
        <w:t>己的淫水，而她迫不及待地吃着杨父的香肠。</w:t>
      </w:r>
    </w:p>
    <w:p>
      <w:r>
        <w:t>「爸的香肠真好吃……嗯嗯……」</w:t>
      </w:r>
    </w:p>
    <w:p>
      <w:r>
        <w:t>林艳一边吃一边含糊的说，杨父被媳妇儿那口交的技巧吃得很是舒服，呻吟声也从嘴巴里吐了出来，「艳真棒，</w:t>
      </w:r>
    </w:p>
    <w:p>
      <w:r>
        <w:t>好舒服……艳把爸吸出来……啊……」</w:t>
      </w:r>
    </w:p>
    <w:p>
      <w:r>
        <w:t>林艳受到鼓舞，吃得更卖力，杨父在媳妇儿纯熟的技巧下，终於将浓浓的精液往那小嘴里送去，林艳将全数滚</w:t>
      </w:r>
    </w:p>
    <w:p>
      <w:r>
        <w:t>烫的精液含进嘴里，然後淫荡地在杨父面前吞吃着精液，剩下一些特意从嘴角处吐出来，然後一路滴落在那上下起</w:t>
      </w:r>
    </w:p>
    <w:p>
      <w:r>
        <w:t>伏的大酥胸上。</w:t>
      </w:r>
    </w:p>
    <w:p>
      <w:r>
        <w:t>林艳将精液涂抹在乳头上，然後倾身送进杨父的嘴里，「爸，试看看好不好吃。」</w:t>
      </w:r>
    </w:p>
    <w:p>
      <w:r>
        <w:t>「好吃，艳的蜜水更好吃！」</w:t>
      </w:r>
    </w:p>
    <w:p>
      <w:r>
        <w:t>在杨父吃得起劲的时候，林艳已经把家公的大肉棒挪至自己的小骚穴上，然後一个沈腰往下坐去，杨父整条大</w:t>
      </w:r>
    </w:p>
    <w:p>
      <w:r>
        <w:t>肉棒已经被塞进一处温热的销魂洞里面，林艳等不及杨父的抽送，自己上下的套弄起来。</w:t>
      </w:r>
    </w:p>
    <w:p>
      <w:r>
        <w:t>「啊啊啊……爸的大肉棒好大好硬……搞得妹妹爽死了……啊啊啊啊……」</w:t>
      </w:r>
    </w:p>
    <w:p>
      <w:r>
        <w:t>林艳天生有淫荡的因子，杨父十分喜欢，女人就要开放，那做作的只会让人倒尽胃口。</w:t>
      </w:r>
    </w:p>
    <w:p>
      <w:r>
        <w:t>杨父抱起媳妇儿翻床下地，来到阳台边，让媳妇儿扶住栏杆，他再从後面插了进去，然後天翻地覆地插进抽出，</w:t>
      </w:r>
    </w:p>
    <w:p>
      <w:r>
        <w:t>林艳被身体里面的快感所掩没，呻吟声在小嘴里低低地溢出，小骚穴的淫水泛滥成灾，湿满了一地。</w:t>
      </w:r>
    </w:p>
    <w:p>
      <w:r>
        <w:t>「嗯……好爽……好舒服……好爸爸……好哥哥大力撞死妹妹……」</w:t>
      </w:r>
    </w:p>
    <w:p>
      <w:r>
        <w:t>杨父每一下都直撞进花心深处，子宫口被撞得紧缩了几次，虽然有些生疼，但舒服的感觉远远掩盖了疼痛，林</w:t>
      </w:r>
    </w:p>
    <w:p>
      <w:r>
        <w:t>艳不在乎子宫被撞坏了，只想家公狠狠地操弄她的小骚穴。</w:t>
      </w:r>
    </w:p>
    <w:p>
      <w:r>
        <w:t>「爸，撞坏我……啊啊啊……」</w:t>
      </w:r>
    </w:p>
    <w:p>
      <w:r>
        <w:t>「艳，爸的媳妇儿……嗯啊……」</w:t>
      </w:r>
    </w:p>
    <w:p>
      <w:r>
        <w:t>杨父奋力抽插了百余下，终於射出滚烫的精液，把小淫穴塞得满满的。</w:t>
      </w:r>
    </w:p>
    <w:p>
      <w:r>
        <w:t>「啊啊啊……我要丢了……」</w:t>
      </w:r>
    </w:p>
    <w:p>
      <w:r>
        <w:t>012 、老妈的河东狮吼功（修改）</w:t>
      </w:r>
    </w:p>
    <w:p>
      <w:r>
        <w:t>林艳若不是要上班，一定会跟杨父滚床单一整天，杨父主动调到北部的分校，後天才到学校报到，所以这两天</w:t>
      </w:r>
    </w:p>
    <w:p>
      <w:r>
        <w:t>杨父还是比较清闲，但杨父趁媳妇儿上班的时间，他都没让自己太闲，反而开始整理习题，温习课本的重点、注解。</w:t>
      </w:r>
    </w:p>
    <w:p>
      <w:r>
        <w:t>杨父到分校还是当他的班主任，职位不降反而还升了职，顶替刚退休的刘副主任的职位！</w:t>
      </w:r>
    </w:p>
    <w:p>
      <w:r>
        <w:t>所以工作量重了，也不那麽轻松了。</w:t>
      </w:r>
    </w:p>
    <w:p>
      <w:r>
        <w:t>林艳晚上没班加的时候，一般到点就准时下班回家，跟杨父腻在一起，温馨的小日子胜过那些新婚的夫妇。</w:t>
      </w:r>
    </w:p>
    <w:p>
      <w:r>
        <w:t>杨父过完两天清闲日子後，终於到了分校报到，因为刚上任副主任一职，杨父得在学校住几晚，而且副校长也</w:t>
      </w:r>
    </w:p>
    <w:p>
      <w:r>
        <w:t>帮杨父预留了一间单间的宿舍，杨父不好拒绝副校长的安排，拔打了通电话给媳妇儿，告诉她这个星期都不用等他</w:t>
      </w:r>
    </w:p>
    <w:p>
      <w:r>
        <w:t>的门，还要她注意安全，准时吃饭什麽的，这些都好琐碎的事情，但听在林艳的耳里却觉得好窝心。</w:t>
      </w:r>
    </w:p>
    <w:p>
      <w:r>
        <w:t>「爸，艳会想你的。」</w:t>
      </w:r>
    </w:p>
    <w:p>
      <w:r>
        <w:t>「想我哪里？」</w:t>
      </w:r>
    </w:p>
    <w:p>
      <w:r>
        <w:t>「想爸的大肉棒。」</w:t>
      </w:r>
    </w:p>
    <w:p>
      <w:r>
        <w:t>林艳趁午休的时候在电话里跟杨父调戏了一下，然後两人不舍地挂了线。</w:t>
      </w:r>
    </w:p>
    <w:p>
      <w:r>
        <w:t>午休结束後，又是忙碌的开始，林艳连续打好了几份重要文件，归类好後再到身後办公室敲门。</w:t>
      </w:r>
    </w:p>
    <w:p>
      <w:r>
        <w:t>蒋宏光说了声进来後，林艳扭开门走了进去，将文件放到总经理的办公台上，说：「总经理，请过目。」</w:t>
      </w:r>
    </w:p>
    <w:p>
      <w:r>
        <w:t>「林秘书，你的效率越来越好了。」</w:t>
      </w:r>
    </w:p>
    <w:p>
      <w:r>
        <w:t>蒋宏光尤记得林艳初来当他秘书的时候，手忙脚乱，老搞乱数据，打份文件都要拖上大半天的时间，经过一年</w:t>
      </w:r>
    </w:p>
    <w:p>
      <w:r>
        <w:t>的磨练，那个什麽都不会的女人，现在却是他得力的左右手，若没有林艳这个秘书，蒋宏光一定会乱成一团了。</w:t>
      </w:r>
    </w:p>
    <w:p>
      <w:r>
        <w:t>「谢谢总经理的夸奖，这些都是总经理给林艳的机会。」</w:t>
      </w:r>
    </w:p>
    <w:p>
      <w:r>
        <w:t>林艳有今天，真心觉得最大功劳都是眼前的男人，若不是他给机会，林艳老早被开除了，哪有现在的精明干练？</w:t>
      </w:r>
    </w:p>
    <w:p>
      <w:r>
        <w:t>林艳退出总经理办公室後，刚回到座位，听到手机响，扫了眼来电显示，然後接起，那边的人劈里啪啦地说了</w:t>
      </w:r>
    </w:p>
    <w:p>
      <w:r>
        <w:t>一大堆，林艳揉着发疼的太阳穴，那边的人刚说完，林艳叹气说：「我下班回去！」</w:t>
      </w:r>
    </w:p>
    <w:p>
      <w:r>
        <w:t>挂上线，手机扔到一边。</w:t>
      </w:r>
    </w:p>
    <w:p>
      <w:r>
        <w:t>「家里有事？」</w:t>
      </w:r>
    </w:p>
    <w:p>
      <w:r>
        <w:t>「总经理！」</w:t>
      </w:r>
    </w:p>
    <w:p>
      <w:r>
        <w:t>林艳立刻从座位上弹起身，搔搔头，说：「是有那麽一些事，总经理，你有事麽？」</w:t>
      </w:r>
    </w:p>
    <w:p>
      <w:r>
        <w:t>「你家里有事，算了，下班准时回去一趟看看什麽事情。」</w:t>
      </w:r>
    </w:p>
    <w:p>
      <w:r>
        <w:t>「是！」</w:t>
      </w:r>
    </w:p>
    <w:p>
      <w:r>
        <w:t>林艳知道总经理一向不强人所难，一到点，林艳收拾东西离开公司，直奔久违的娘家，林艳都不记得最後一次</w:t>
      </w:r>
    </w:p>
    <w:p>
      <w:r>
        <w:t>回娘家的时候是在几月几号了。</w:t>
      </w:r>
    </w:p>
    <w:p>
      <w:r>
        <w:t>林艳一踏进家门，林母劈头就骂：「你这死丫头，终於懂回家的路了，我以为你只有婆家忘了娘家呢！」</w:t>
      </w:r>
    </w:p>
    <w:p>
      <w:r>
        <w:t>「妈，你想说什麽？」</w:t>
      </w:r>
    </w:p>
    <w:p>
      <w:r>
        <w:t>林艳倒在沙发上，随手取来一个苹果，洗也不洗一口咬了下去，一边掏掏耳朵，像有听没有懂那般。</w:t>
      </w:r>
    </w:p>
    <w:p>
      <w:r>
        <w:t>「你那个该死的老公都去逝一年了，若是他有给你留个孩子，当个忠贞的寡妇我都没话说，30岁都勾不上边，</w:t>
      </w:r>
    </w:p>
    <w:p>
      <w:r>
        <w:t>让你再婚你把老娘当死人是不是？」</w:t>
      </w:r>
    </w:p>
    <w:p>
      <w:r>
        <w:t>作家的话：寡妇从12章开始重新修改，後面的剧情林艳跟总经理不会有什麽性关系了013 、林家三姐妹（修改）</w:t>
      </w:r>
    </w:p>
    <w:p>
      <w:r>
        <w:t>「妈，我不能弃自己的家公不顾，他在南部没亲人，你这要我怎麽放心再婚？」</w:t>
      </w:r>
    </w:p>
    <w:p>
      <w:r>
        <w:t>林艳被唠叨烦了，顶了这麽一句话，然後回自己的房间。</w:t>
      </w:r>
    </w:p>
    <w:p>
      <w:r>
        <w:t>家公这些晚上都在住在学校的宿舍，林艳又不想回家，在娘家吃了晚饭，然後拉着老二老三出去逛夜市。</w:t>
      </w:r>
    </w:p>
    <w:p>
      <w:r>
        <w:t>三姐妹貌似很久没有一起逛逛夜街了，林艳忽然怀念起读书的那段求学时期，起码要烦的东西以後的事情，考</w:t>
      </w:r>
    </w:p>
    <w:p>
      <w:r>
        <w:t>试不合格起码可以再补考，但现在再婚，哎，林艳想也不想，兴趣真是他妈的缺缺，这让她怎麽再得起婚来？</w:t>
      </w:r>
    </w:p>
    <w:p>
      <w:r>
        <w:t>「老大，妈的唠叨，你别挂心了，告诉你，老二交了男朋友。」</w:t>
      </w:r>
    </w:p>
    <w:p>
      <w:r>
        <w:t>老三一向乐观，遇事一般都是觉得船头自然直，从不把事情挂心上，林艳若能做到这程度，她根本不用躲到不</w:t>
      </w:r>
    </w:p>
    <w:p>
      <w:r>
        <w:t>敢回娘家了。</w:t>
      </w:r>
    </w:p>
    <w:p>
      <w:r>
        <w:t>「什麽男朋友，十话没一撇。」</w:t>
      </w:r>
    </w:p>
    <w:p>
      <w:r>
        <w:t>就上了一次床而已，到现在都没消没息，老二从不把观念当观念看，现在都什麽社会了，还死保守着那块不值</w:t>
      </w:r>
    </w:p>
    <w:p>
      <w:r>
        <w:t>钱的薄膜等真命天子，切，自己不主动，他都成为别人的了。</w:t>
      </w:r>
    </w:p>
    <w:p>
      <w:r>
        <w:t>「你们不是那个了麽？」</w:t>
      </w:r>
    </w:p>
    <w:p>
      <w:r>
        <w:t>老三倒疑惑了，做了那个就一生一世一双人？老二在心里复诽，「你傻了，现在都什麽社会了，咱们是成年人，</w:t>
      </w:r>
    </w:p>
    <w:p>
      <w:r>
        <w:t>有性需要的好不！」</w:t>
      </w:r>
    </w:p>
    <w:p>
      <w:r>
        <w:t>「……」</w:t>
      </w:r>
    </w:p>
    <w:p>
      <w:r>
        <w:t>老三还在求学阶段，关於成年人性需要的问题要出社会後再讨论，老二不想毒害国家的幼苗。</w:t>
      </w:r>
    </w:p>
    <w:p>
      <w:r>
        <w:t>林艳是老大，她不同，林艳天生就开放，从不受保守礼教束缚，而且在性方面的经验也不差，直入重心问：「</w:t>
      </w:r>
    </w:p>
    <w:p>
      <w:r>
        <w:t>老二，那男的技术好不？」</w:t>
      </w:r>
    </w:p>
    <w:p>
      <w:r>
        <w:t>「还行吧，他是公司高薪挖来的行政总裁，你也知道我现在上班的企业是上市公司，需要那些顶级人才，你都</w:t>
      </w:r>
    </w:p>
    <w:p>
      <w:r>
        <w:t>不知道我抽签被潜规则，那些女人看人家凶神恶煞的，脸上又有条疤痕，还听闻混过黑社会，根本不敢自告奋勇申</w:t>
      </w:r>
    </w:p>
    <w:p>
      <w:r>
        <w:t>请调过去当助理，最後都抽签定生死。」</w:t>
      </w:r>
    </w:p>
    <w:p>
      <w:r>
        <w:t>老二说到这事来，咬牙切齿，老大问起，老二有了发泄的出口。</w:t>
      </w:r>
    </w:p>
    <w:p>
      <w:r>
        <w:t>「我老早让你来公司参加面试，你偏说不想靠裙带关系，好吧，好的不留给你，坏的统统都推给你了。」</w:t>
      </w:r>
    </w:p>
    <w:p>
      <w:r>
        <w:t>林艳斥完，又转念问了个问题，「你跟那男做了几次？」</w:t>
      </w:r>
    </w:p>
    <w:p>
      <w:r>
        <w:t>「也不多，上个周末他CALL我回公司加班，离开的时候他说请我吃饭，结果吃上床了，就那晚没回家，在他家</w:t>
      </w:r>
    </w:p>
    <w:p>
      <w:r>
        <w:t>过了一晚而已。」</w:t>
      </w:r>
    </w:p>
    <w:p>
      <w:r>
        <w:t>「之後呢？」</w:t>
      </w:r>
    </w:p>
    <w:p>
      <w:r>
        <w:t>「没有了，在公司的时候上司跟下属的关系，下班後没有互通过电话。」</w:t>
      </w:r>
    </w:p>
    <w:p>
      <w:r>
        <w:t>「那男明摆着以加班的名义来吃你。」</w:t>
      </w:r>
    </w:p>
    <w:p>
      <w:r>
        <w:t>这年头的渣男特麽地多，林艳不应该生气，正如老二话的，成年人各取所需，若是你认真了你什麽都输了。</w:t>
      </w:r>
    </w:p>
    <w:p>
      <w:r>
        <w:t>「速度让老妈帮你搞相亲，你若是对那男有意思，你应该想法子刺激一下他，若是没有意思的，算了，你说的</w:t>
      </w:r>
    </w:p>
    <w:p>
      <w:r>
        <w:t>成年人各取所需，一块薄膜而已，当被狗咬了。」</w:t>
      </w:r>
    </w:p>
    <w:p>
      <w:r>
        <w:t>「我都没记挂心上好不，瞅你说得被吃的人是你一样，走吧，咱们续摊去。」</w:t>
      </w:r>
    </w:p>
    <w:p>
      <w:r>
        <w:t>望着走前头的女人，林艳在心里复诽：嘴硬的女人！</w:t>
      </w:r>
    </w:p>
    <w:p>
      <w:r>
        <w:t>刚跑到摊位前，林艳听到口袋里震动的手机响，取出手机扫了眼来电显示，家公打来的电话，林艳立刻按下接</w:t>
      </w:r>
    </w:p>
    <w:p>
      <w:r>
        <w:t>听键。作家的话：二更了啊，现在度子奋力地存稿呢，稍後还在更新族长！</w:t>
      </w:r>
    </w:p>
    <w:p>
      <w:r>
        <w:t>014 、宿舍楼後门的激情（修改）</w:t>
      </w:r>
    </w:p>
    <w:p>
      <w:r>
        <w:t>北林高校林艳跟老二老三分开後，直接来到家公任职的北林分校，两人在电话里约好在宿舍後门等，静谧的黑</w:t>
      </w:r>
    </w:p>
    <w:p>
      <w:r>
        <w:t>暗处，杨父等不及回到宿舍楼，带着林艳到阴暗处，像偷情那般拥吻了起来。</w:t>
      </w:r>
    </w:p>
    <w:p>
      <w:r>
        <w:t>「嗯……」</w:t>
      </w:r>
    </w:p>
    <w:p>
      <w:r>
        <w:t>两人分开还没有过24个小时，见着面像痴情的夫妻一样，杨父的大肉棒已经硬梆梆了，顶着帐篷回宿舍楼有损</w:t>
      </w:r>
    </w:p>
    <w:p>
      <w:r>
        <w:t>他主任的形象。</w:t>
      </w:r>
    </w:p>
    <w:p>
      <w:r>
        <w:t>「艳，摸摸它！」</w:t>
      </w:r>
    </w:p>
    <w:p>
      <w:r>
        <w:t>「好粗，好硬……」</w:t>
      </w:r>
    </w:p>
    <w:p>
      <w:r>
        <w:t>林艳最喜欢粗硬的大肉棒了，那持久力让她欲罢不能，现在又在宿舍楼的後门一处，这个点应该没什麽老师进</w:t>
      </w:r>
    </w:p>
    <w:p>
      <w:r>
        <w:t>出宿舍的了，但又想可能会被看到，林艳又觉得该死的刺激，扯下自己的底裤，握住家公的大肉棒在自己的小骚穴</w:t>
      </w:r>
    </w:p>
    <w:p>
      <w:r>
        <w:t>里拔弄了数下，直到够湿润後，然後让大肉棒往甬道里塞去。</w:t>
      </w:r>
    </w:p>
    <w:p>
      <w:r>
        <w:t>「嗯……」</w:t>
      </w:r>
    </w:p>
    <w:p>
      <w:r>
        <w:t>温热的肉壁让杨父舒服地呻吟了一声，然後开始缓慢地抽插，再渐变成打桩机那般的速度。</w:t>
      </w:r>
    </w:p>
    <w:p>
      <w:r>
        <w:t>噗哧……噗哧……</w:t>
      </w:r>
    </w:p>
    <w:p>
      <w:r>
        <w:t>啪啪……</w:t>
      </w:r>
    </w:p>
    <w:p>
      <w:r>
        <w:t>小骚穴被插了几十下後，淫水连连，静谧的阴暗处响起肉击的碰撞声，十分清脆，让林艳又惊又刺激，杨父被</w:t>
      </w:r>
    </w:p>
    <w:p>
      <w:r>
        <w:t>情欲控制了思想，根本没有想那麽多，现在的他不介意有没有第三者看到，只想尽情地抽干小媳妇。</w:t>
      </w:r>
    </w:p>
    <w:p>
      <w:r>
        <w:t>「真棒，啊……」</w:t>
      </w:r>
    </w:p>
    <w:p>
      <w:r>
        <w:t>「爸，大力一点干我，干坏都没有关系……啊啊啊……」</w:t>
      </w:r>
    </w:p>
    <w:p>
      <w:r>
        <w:t>杨父将林艳翻过身子，让她双手撑在墙上，然後从後继续插了进去，後入式的深入让林艳更为浪荡疯狂，那两</w:t>
      </w:r>
    </w:p>
    <w:p>
      <w:r>
        <w:t>团傲人的丰满在杨父每次顶进子宫的时候，都被压在墙上，还压得各种羞耻的形状。</w:t>
      </w:r>
    </w:p>
    <w:p>
      <w:r>
        <w:t>虽然有点疼，但林艳总觉得刺激，「啊啊啊……爸干得小骚穴好舒服，最大力点……插进子宫小骚穴吧啊啊…</w:t>
      </w:r>
    </w:p>
    <w:p>
      <w:r>
        <w:t>…」</w:t>
      </w:r>
    </w:p>
    <w:p>
      <w:r>
        <w:t>呻吟声伴着抽插的声音形成了一首淫靡的乐曲，让刚巧从宿舍楼後门出来的一位中年男人闻声走近，看着这香</w:t>
      </w:r>
    </w:p>
    <w:p>
      <w:r>
        <w:t>艳的一幕，深深地被刺激到了，胯下的肉棒也瞬间咻一声坚硬了起来，男人听着女人的娇吟，拉下拉链，掏出硕大</w:t>
      </w:r>
    </w:p>
    <w:p>
      <w:r>
        <w:t>的肉棒来回地套弄，被插得快要高潮的时候，林艳高声呐喊起来，「啊啊啊……爸不行了……我要去了……啊啊啊</w:t>
      </w:r>
    </w:p>
    <w:p>
      <w:r>
        <w:t>啊……」</w:t>
      </w:r>
    </w:p>
    <w:p>
      <w:r>
        <w:t>杨父又像打桩机那般快速地抽插了百余下，让林艳享受连翻两次高潮後，才抽出自己软下来的老二，两人整理</w:t>
      </w:r>
    </w:p>
    <w:p>
      <w:r>
        <w:t>好衣衫走出阴暗处的时候，林艳见着男人心里咯！了一声，杨父倒是震静，跟男人打了声招呼，一边往宿舍走的时</w:t>
      </w:r>
    </w:p>
    <w:p>
      <w:r>
        <w:t>候一边对林艳说：「他是北林分校的副校长。」</w:t>
      </w:r>
    </w:p>
    <w:p>
      <w:r>
        <w:t>林艳觉得大条了，她跟家公做那档子事会不会被那副校长处分？「爸，那个副校长会不会……」</w:t>
      </w:r>
    </w:p>
    <w:p>
      <w:r>
        <w:t>杨父知道媳妇担心，安抚的说：「不会的，副校长不像那种人！」</w:t>
      </w:r>
    </w:p>
    <w:p>
      <w:r>
        <w:t>林艳虽然被杨父安抚下来，也在家公的单人宿舍里做尽羞耻之事，但心里总觉得不对劲，最後决定亲自走一趟，</w:t>
      </w:r>
    </w:p>
    <w:p>
      <w:r>
        <w:t>当然，杨父毫不知情！</w:t>
      </w:r>
    </w:p>
    <w:p>
      <w:r>
        <w:t>015 、不介意当个听众</w:t>
      </w:r>
    </w:p>
    <w:p>
      <w:r>
        <w:t>董汉荣参加一个研讨会回来，经助手说有个姓林的妇人拜访，董汉荣万万没有想过要见他的妇人正是那晚风情</w:t>
      </w:r>
    </w:p>
    <w:p>
      <w:r>
        <w:t>万种浪荡呻吟的女人。</w:t>
      </w:r>
    </w:p>
    <w:p>
      <w:r>
        <w:t>「林女仕大驾光临，不知道所为何事？」</w:t>
      </w:r>
    </w:p>
    <w:p>
      <w:r>
        <w:t>那晚的情景在林艳的脑海里徘徊，两人处在的地方又那麽阴暗，林艳根本看不清楚男人的面貌，现在见着了，</w:t>
      </w:r>
    </w:p>
    <w:p>
      <w:r>
        <w:t>果然如家公所说副校长不像那种卑鄙的小人。</w:t>
      </w:r>
    </w:p>
    <w:p>
      <w:r>
        <w:t>林艳收回打量的目光，尴尬的说：「关於那晚，我希望董副……」</w:t>
      </w:r>
    </w:p>
    <w:p>
      <w:r>
        <w:t>林艳一句完整的话语都还没有说完，董汉荣已经了然於心，微笑说：「林女仕怕我掺杨副主任一本？」</w:t>
      </w:r>
    </w:p>
    <w:p>
      <w:r>
        <w:t>「我、我不是……」</w:t>
      </w:r>
    </w:p>
    <w:p>
      <w:r>
        <w:t>「其实林女仕没有必要走上这一趟，我董汉荣一向公私分明，对学校没有影响的私生活，我不会追根究底。」</w:t>
      </w:r>
    </w:p>
    <w:p>
      <w:r>
        <w:t>林艳听闻董汉荣这番话，紧绷的心立刻松了下来，同时发现自己太小题大做了，现在的她根本在以小人之心度</w:t>
      </w:r>
    </w:p>
    <w:p>
      <w:r>
        <w:t>君子之腹。</w:t>
      </w:r>
    </w:p>
    <w:p>
      <w:r>
        <w:t>「董副赶时间？」</w:t>
      </w:r>
    </w:p>
    <w:p>
      <w:r>
        <w:t>林艳觉得不好意思，开口问道。</w:t>
      </w:r>
    </w:p>
    <w:p>
      <w:r>
        <w:t>「不，这个时间点怕你赶不上最後尾班车。」</w:t>
      </w:r>
    </w:p>
    <w:p>
      <w:r>
        <w:t>董汉荣开了一天的研讨会，虽然有些疲惫，但来者是客，又不好把人赶走，况且，他不讨厌林艳唐突的拜访。</w:t>
      </w:r>
    </w:p>
    <w:p>
      <w:r>
        <w:t>林艳闻言，脸上失色，北林高校离自己居住上班的地方有一大截的距离，公交车一天下来只有四趟，过了四趟</w:t>
      </w:r>
    </w:p>
    <w:p>
      <w:r>
        <w:t>後很难再等到公交车，董汉荣看出林艳的苦闷，开口说：「我刚要回家，林女仕不介意的话，我可以送你一程。」</w:t>
      </w:r>
    </w:p>
    <w:p>
      <w:r>
        <w:t>「这……麻烦你了！」</w:t>
      </w:r>
    </w:p>
    <w:p>
      <w:r>
        <w:t>林艳本来拒绝，但这个时候不是矫情的时候，两人出了办公室，直往停车的地方走。</w:t>
      </w:r>
    </w:p>
    <w:p>
      <w:r>
        <w:t>林艳告诉董汉荣地址後，没有再开口了，直到等红灯的时候，董汉荣倒开口问：「这个时候回去你先生不会介</w:t>
      </w:r>
    </w:p>
    <w:p>
      <w:r>
        <w:t>意吧？」</w:t>
      </w:r>
    </w:p>
    <w:p>
      <w:r>
        <w:t>让自己的妻子坐在一部陌生的车上，还让陌生男人送回家，哪个男人看了都不会大度到哪里去！</w:t>
      </w:r>
    </w:p>
    <w:p>
      <w:r>
        <w:t>林艳苦闷地一笑，毫不避讳的说：「我丈夫车祸去逝了，家里只有公公！」</w:t>
      </w:r>
    </w:p>
    <w:p>
      <w:r>
        <w:t>「抱歉！」</w:t>
      </w:r>
    </w:p>
    <w:p>
      <w:r>
        <w:t>董汉荣不知道触到禁处，立刻噤声，倒是林艳一副没所谓的样子，「娘家的人整天让我再婚，因为放不下公公，</w:t>
      </w:r>
    </w:p>
    <w:p>
      <w:r>
        <w:t>所以一直都没有再婚的打算。」</w:t>
      </w:r>
    </w:p>
    <w:p>
      <w:r>
        <w:t>董汉荣没有说话，一路开车一路聆听林艳的话，直到抵达一处社区，林艳下车的时候，董汉荣说：「林女仕不</w:t>
      </w:r>
    </w:p>
    <w:p>
      <w:r>
        <w:t>介意的话，咱们可以当个朋友，我不介意当个听众！」</w:t>
      </w:r>
    </w:p>
    <w:p>
      <w:r>
        <w:t>「谢谢！」</w:t>
      </w:r>
    </w:p>
    <w:p>
      <w:r>
        <w:t>林艳没有拒绝，目送董汉荣驱车离开。</w:t>
      </w:r>
    </w:p>
    <w:p>
      <w:r>
        <w:t>之後的一段时间里，林艳都收到董汉荣的短信，有时候是关怀的几句问候。这晚，是杨父值班，家里又是林艳</w:t>
      </w:r>
    </w:p>
    <w:p>
      <w:r>
        <w:t>一个人，想要去洗澡的林艳接到朋友的电话，说是去酒吧解解闷，林艳没有拒绝，赴约去了。</w:t>
      </w:r>
    </w:p>
    <w:p>
      <w:r>
        <w:t>到了酒吧後，林艳喝了两杯就往洗手间冲，出来的时候碰巧要去吐的董汉荣。</w:t>
      </w:r>
    </w:p>
    <w:p>
      <w:r>
        <w:t>林艳完全措手不及，根本不知道会在酒吧里遇见董汉荣，没有把他扔下，陪他进洗手间呕吐醒酒，董汉荣吐完</w:t>
      </w:r>
    </w:p>
    <w:p>
      <w:r>
        <w:t>後，清洗了嘴巴後说起自己的不快。</w:t>
      </w:r>
    </w:p>
    <w:p>
      <w:r>
        <w:t>林艳像那晚的董汉荣，当起了一个陪伴的听众，没有安慰，只是默默的陪伴，发完牢骚的董汉荣扯唇一笑，说</w:t>
      </w:r>
    </w:p>
    <w:p>
      <w:r>
        <w:t>：「不好意思，让你听这些没有营养的话题，闷吧？」</w:t>
      </w:r>
    </w:p>
    <w:p>
      <w:r>
        <w:t>「没有！」</w:t>
      </w:r>
    </w:p>
    <w:p>
      <w:r>
        <w:t>两人出了洗手间後，也各自回到自己的朋友圈那边，林艳离开酒吧的时候，收到了董汉荣的短信，林艳对朋友</w:t>
      </w:r>
    </w:p>
    <w:p>
      <w:r>
        <w:t>说临时有些事，然後往停车的地方跑去了。</w:t>
      </w:r>
    </w:p>
    <w:p>
      <w:r>
        <w:t>016 、海边激情</w:t>
      </w:r>
    </w:p>
    <w:p>
      <w:r>
        <w:t>深夜的海边时而击起浪声，时而风平浪静，两人从车上走下来，闲散地走着。董汉荣被海风吹得酒醒了大半，</w:t>
      </w:r>
    </w:p>
    <w:p>
      <w:r>
        <w:t>觉得载林艳来海边怕会冷着她，然後建议打道回府。</w:t>
      </w:r>
    </w:p>
    <w:p>
      <w:r>
        <w:t>海边不及市区，温度相差，虽然还处在夏天，但已经是夏末了，而且快近秋天，所以海边的温度比较低，林艳</w:t>
      </w:r>
    </w:p>
    <w:p>
      <w:r>
        <w:t>穿的衣服又那麽少。</w:t>
      </w:r>
    </w:p>
    <w:p>
      <w:r>
        <w:t>回到家林艳也是自己一个人，当董汉荣说回去的时候，她拒绝了。「再待一会吧。」</w:t>
      </w:r>
    </w:p>
    <w:p>
      <w:r>
        <w:t>然後脱下脚上的高跟鞋，赤脚走在微冷的沙粒上。</w:t>
      </w:r>
    </w:p>
    <w:p>
      <w:r>
        <w:t>看着渐渐走远的林艳，董汉荣一个箭步追了上去，不知道是真醒酒还是借酒没醒的空档，把林艳搂进怀里，闻</w:t>
      </w:r>
    </w:p>
    <w:p>
      <w:r>
        <w:t>着林艳体里散发出来的馨香。</w:t>
      </w:r>
    </w:p>
    <w:p>
      <w:r>
        <w:t>当林艳贴在董汉荣胸膛的时候，她已经发现那硬梆梆的肉棒抵在自己的股间，有意无意地戳着，林艳不躲不闪，</w:t>
      </w:r>
    </w:p>
    <w:p>
      <w:r>
        <w:t>反而乐於享受，董汉荣眼见林艳没有开口阻止，带她到礁石後，脱下自己的衣服铺在沙粒上，让她躺在上面。</w:t>
      </w:r>
    </w:p>
    <w:p>
      <w:r>
        <w:t>林艳弓起身子，圈住董汉荣的颈部，送上自己的唇，董汉荣立刻把舌头伸进林艳的口腔里，扫刮着她的津液，</w:t>
      </w:r>
    </w:p>
    <w:p>
      <w:r>
        <w:t>洗刷着她口腔里的每一处，两人身上的衣物在激吻的时候已经全部褪了下去，浑身赤裸的两副身体在漆黑的夜里勾</w:t>
      </w:r>
    </w:p>
    <w:p>
      <w:r>
        <w:t>搭在一起。</w:t>
      </w:r>
    </w:p>
    <w:p>
      <w:r>
        <w:t>「嗯啊……」</w:t>
      </w:r>
    </w:p>
    <w:p>
      <w:r>
        <w:t>董汉荣掰开林艳的两条腿，让她的幽谷呈现在眼前，浓浓的阴毛下散发着诱人的淫香，董汉荣像吃贪的小夥子</w:t>
      </w:r>
    </w:p>
    <w:p>
      <w:r>
        <w:t>一般伸出舌头舔吃着流出来的蜜汁，被舔得舒服的林艳低低地发出同样诱人的呻吟声，让董汉荣不由自主地舔出劲</w:t>
      </w:r>
    </w:p>
    <w:p>
      <w:r>
        <w:t>来。</w:t>
      </w:r>
    </w:p>
    <w:p>
      <w:r>
        <w:t>「啊啊啊……好舒服……舔得人家好爽……啊啊啊……」</w:t>
      </w:r>
    </w:p>
    <w:p>
      <w:r>
        <w:t>林艳的浪劲被勾了出来後，呐喊渐渐大了起来，静谧的海边除了间歇性听到海浪声之外，还有林艳那股浪劲的</w:t>
      </w:r>
    </w:p>
    <w:p>
      <w:r>
        <w:t>呻吟声，还有舔得啧啧声的董汉荣。</w:t>
      </w:r>
    </w:p>
    <w:p>
      <w:r>
        <w:t>「荣，给我……给我大肉棒……啊啊啊……」</w:t>
      </w:r>
    </w:p>
    <w:p>
      <w:r>
        <w:t>董汉荣了然，立刻将林艳翻过身子，让她跨坐在自己的身上，形成了69的姿势，董汉荣依旧吃着林艳像喷泉一</w:t>
      </w:r>
    </w:p>
    <w:p>
      <w:r>
        <w:t>样流出来的淫水，林艳熟练地吃着董汉荣的大肉棒，当舌头从下根一路吃到龟头的时候，林艳故意在龟头的小洞里</w:t>
      </w:r>
    </w:p>
    <w:p>
      <w:r>
        <w:t>用力地吸着，董汉荣被吸得几乎泄了出来，幸好都把持住了，不然泄了多没有面子啊。</w:t>
      </w:r>
    </w:p>
    <w:p>
      <w:r>
        <w:t>董汉荣大力地拍了下林艳的屁股，林艳忍不住把肉棒吐了出来，然後又把肉棒含了进去，回来地套弄。</w:t>
      </w:r>
    </w:p>
    <w:p>
      <w:r>
        <w:t>「嗯嗯嗯……」</w:t>
      </w:r>
    </w:p>
    <w:p>
      <w:r>
        <w:t>董汉荣加快速度舔了一会後，林艳吐出肉棒长吟一声，泄了！</w:t>
      </w:r>
    </w:p>
    <w:p>
      <w:r>
        <w:t>林艳喘着气，从董汉荣的身上下来，伸手捏了一下董汉荣的腰部，说：「插我，干我，小骚穴好痒。」</w:t>
      </w:r>
    </w:p>
    <w:p>
      <w:r>
        <w:t>被捏得有点生疼的董汉荣，眉头也没有皱，听着如女王那般下令的林艳，董汉荣当然没有拒绝，立刻分开她的</w:t>
      </w:r>
    </w:p>
    <w:p>
      <w:r>
        <w:t>两条腿，架在自己的肩膀上，扶着自己的肉茎往湿淋淋的小骚洞里插去，被填满的小骚穴让林艳谓叹一声，「好粗</w:t>
      </w:r>
    </w:p>
    <w:p>
      <w:r>
        <w:t>……啊啊……」</w:t>
      </w:r>
    </w:p>
    <w:p>
      <w:r>
        <w:t>「喜欢吗？」</w:t>
      </w:r>
    </w:p>
    <w:p>
      <w:r>
        <w:t>「喜欢，我的好老公操死我吧。」</w:t>
      </w:r>
    </w:p>
    <w:p>
      <w:r>
        <w:t>董汉荣十分满意林艳口中的称呼，听令地开始抽插，像打桩机那般冲刺着，林艳被插得呻吟连连，小骚穴流着</w:t>
      </w:r>
    </w:p>
    <w:p>
      <w:r>
        <w:t>源源不断的淫水，滋润着大肉棒的进出。</w:t>
      </w:r>
    </w:p>
    <w:p>
      <w:r>
        <w:t>「啊啊啊……老公大力点……插坏没关系……啊啊啊……」</w:t>
      </w:r>
    </w:p>
    <w:p>
      <w:r>
        <w:t>作家的话：这段时间度子可能会人品爆发，不定时会多更原因要将进度提上来，还有，度子大概算了一下欠丫</w:t>
      </w:r>
    </w:p>
    <w:p>
      <w:r>
        <w:t>头们的加更大概有10个章节度子会陆续补回来的哈看在度子要爆发，丫头们，速度砸票子跟礼物过来，不然没有动</w:t>
      </w:r>
    </w:p>
    <w:p>
      <w:r>
        <w:t>力啊啊啊017 、车震</w:t>
      </w:r>
    </w:p>
    <w:p>
      <w:r>
        <w:t>卜滋……卜滋……</w:t>
      </w:r>
    </w:p>
    <w:p>
      <w:r>
        <w:t>啪啪……</w:t>
      </w:r>
    </w:p>
    <w:p>
      <w:r>
        <w:t>礁石後时不时地传来淫荡的抽插声，响彻整个静谧的海边，时而夹带男女的呻吟与粗喘声，最後变成一长串的</w:t>
      </w:r>
    </w:p>
    <w:p>
      <w:r>
        <w:t>高吟。</w:t>
      </w:r>
    </w:p>
    <w:p>
      <w:r>
        <w:t>「啊啊啊啊……」</w:t>
      </w:r>
    </w:p>
    <w:p>
      <w:r>
        <w:t>「嗯……」</w:t>
      </w:r>
    </w:p>
    <w:p>
      <w:r>
        <w:t>啪啪啪……</w:t>
      </w:r>
    </w:p>
    <w:p>
      <w:r>
        <w:t>卜滋……卜滋……</w:t>
      </w:r>
    </w:p>
    <w:p>
      <w:r>
        <w:t>小骚穴高潮後，林艳还不知足，跨坐到董汉荣的身上，扶着那根一柱擎天的大肉棒再往自己湿淋淋的小淫穴里</w:t>
      </w:r>
    </w:p>
    <w:p>
      <w:r>
        <w:t>塞去，一边揉捏着自己两团胸乳，一边上下挺动，董汉荣看着放浪的林艳，肉棒在销魂的肉壁里膨胀了几分，粗大</w:t>
      </w:r>
    </w:p>
    <w:p>
      <w:r>
        <w:t>了几分。</w:t>
      </w:r>
    </w:p>
    <w:p>
      <w:r>
        <w:t>林艳每一下落坐的时候都让大肉棒的龟头顶到自己的子宫口，那种刺痛的感觉深深地刺激着她的感官神经，一</w:t>
      </w:r>
    </w:p>
    <w:p>
      <w:r>
        <w:t>头长发丝在挺动中也摆动着，更显她性感的风情。</w:t>
      </w:r>
    </w:p>
    <w:p>
      <w:r>
        <w:t>「啊啊啊……」</w:t>
      </w:r>
    </w:p>
    <w:p>
      <w:r>
        <w:t>董汉荣握住林艳的手背，帮着她揉捏着那两团勾人的胸乳，然後助她更深入地挺动，两人的进出挺动配合得十</w:t>
      </w:r>
    </w:p>
    <w:p>
      <w:r>
        <w:t>分好，林艳没几下又泄出大量的淫水，然後倒在董汉荣的身上。</w:t>
      </w:r>
    </w:p>
    <w:p>
      <w:r>
        <w:t>「够了？」</w:t>
      </w:r>
    </w:p>
    <w:p>
      <w:r>
        <w:t>「不，还要，咱们到车上吧。」</w:t>
      </w:r>
    </w:p>
    <w:p>
      <w:r>
        <w:t>林艳想着还没有在车上搞过呢，想要试试车震是什麽感觉。董汉荣一听，立马又兴奋起来，扶林艳起身，捡起</w:t>
      </w:r>
    </w:p>
    <w:p>
      <w:r>
        <w:t>衣服，然後趁林艳想要往车那边走的时候，一把将她抱住，把硬挺的大肉棒重新插了进去，说：「咱们一路插着走</w:t>
      </w:r>
    </w:p>
    <w:p>
      <w:r>
        <w:t>过去。」</w:t>
      </w:r>
    </w:p>
    <w:p>
      <w:r>
        <w:t>「好！」</w:t>
      </w:r>
    </w:p>
    <w:p>
      <w:r>
        <w:t>林艳顿时眉开眼笑，任由董汉荣插着自己的浪穴一路往车那边走，直到坐上车後，林艳又一次高潮，趴在董汉</w:t>
      </w:r>
    </w:p>
    <w:p>
      <w:r>
        <w:t>荣的身上猛喘着气。</w:t>
      </w:r>
    </w:p>
    <w:p>
      <w:r>
        <w:t>董汉荣打开车灯，看着浑身赤裸的林艳，那傲人的胸乳让他爱不释手，林艳休息了几分锺後，小浪穴又不甘寂</w:t>
      </w:r>
    </w:p>
    <w:p>
      <w:r>
        <w:t>寞起来，开始不安份地蠕动起来。</w:t>
      </w:r>
    </w:p>
    <w:p>
      <w:r>
        <w:t>「怎麽了？」</w:t>
      </w:r>
    </w:p>
    <w:p>
      <w:r>
        <w:t>董汉荣一心玩弄着两边的乳尖，故意问着玩弄自己大肉棒的林艳。</w:t>
      </w:r>
    </w:p>
    <w:p>
      <w:r>
        <w:t>「好老公插进来吧……小骚穴又饿了……」</w:t>
      </w:r>
    </w:p>
    <w:p>
      <w:r>
        <w:t>「老公也饿了，只想吃这个。」</w:t>
      </w:r>
    </w:p>
    <w:p>
      <w:r>
        <w:t>董汉荣说完，低头就含住一边乳头，像婴儿那般啜着、吮着，还吮得啧啧响，林艳没有大肉棒充盈自己的小浪</w:t>
      </w:r>
    </w:p>
    <w:p>
      <w:r>
        <w:t>穴感到空虚不已，伸手就是拍打了一下龟头，粗声命令的说：「快进来，不然以後都不给你了。」</w:t>
      </w:r>
    </w:p>
    <w:p>
      <w:r>
        <w:t>董汉荣一听，不乐意了，立刻把肉棒塞进林艳的小浪穴里，开始打桩机那般的速度在插着小骚穴，林艳舒服地</w:t>
      </w:r>
    </w:p>
    <w:p>
      <w:r>
        <w:t>大声呻吟，毫无忌惮的，「啊啊……真爽……好老公……大力点……啊啊啊……把老婆插坏吧……啊啊啊……」</w:t>
      </w:r>
    </w:p>
    <w:p>
      <w:r>
        <w:t>卜滋……卜滋……</w:t>
      </w:r>
    </w:p>
    <w:p>
      <w:r>
        <w:t>啪啪啪……</w:t>
      </w:r>
    </w:p>
    <w:p>
      <w:r>
        <w:t>媾合的地方流着淫靡的浪水，整个狭窄的空间都飘荡着色情的气味，董汉荣抽插了百余下让林艳高潮後，抱着</w:t>
      </w:r>
    </w:p>
    <w:p>
      <w:r>
        <w:t>她出了车，将她放在车头上，然後取出手机，连翻拍下几张小浪穴流水的艳照。</w:t>
      </w:r>
    </w:p>
    <w:p>
      <w:r>
        <w:t>「老公，你这是干什麽？」</w:t>
      </w:r>
    </w:p>
    <w:p>
      <w:r>
        <w:t>「老公要回味啊，你没空安慰老公的时候老公可以看这些照片来解相思。」</w:t>
      </w:r>
    </w:p>
    <w:p>
      <w:r>
        <w:t>林艳听後立刻扑向董汉荣，露骨的说：「咱们下次拍DV！」</w:t>
      </w:r>
    </w:p>
    <w:p>
      <w:r>
        <w:t>「好！」</w:t>
      </w:r>
    </w:p>
    <w:p>
      <w:r>
        <w:t>董汉荣将手机扔到一边去，让林艳靠在车边，掰开她两条修长的腿，扶着大肉棒整根插入，林艳嗯嗯啊啊地呻</w:t>
      </w:r>
    </w:p>
    <w:p>
      <w:r>
        <w:t>吟着，董汉荣被夹得粗喘连连，一下下地刺进子宫口，抽插了百余下，林艳泄了N 次，大量淫水洗刷龟头的时候，</w:t>
      </w:r>
    </w:p>
    <w:p>
      <w:r>
        <w:t>终於抑制不了，董汉荣也射出一股浓浓的精液，「啊……」</w:t>
      </w:r>
    </w:p>
    <w:p>
      <w:r>
        <w:t>作家的话：想3P麽？想麽？</w:t>
      </w:r>
    </w:p>
    <w:p>
      <w:r>
        <w:t>018 、三人行</w:t>
      </w:r>
    </w:p>
    <w:p>
      <w:r>
        <w:t>杨父最近想碰媳妇的时候，林艳总说要加班，要不身体累，杨父已经有好些时日都没有发泄了，大肉棒涨得紧，</w:t>
      </w:r>
    </w:p>
    <w:p>
      <w:r>
        <w:t>每次在洗澡的时候还是自己解决了。</w:t>
      </w:r>
    </w:p>
    <w:p>
      <w:r>
        <w:t>这晚，林艳打电话回来说要在公司加班，杨父想抱怨几句，那知在电话那端听到一把不该出现的声音，媳妇跟</w:t>
      </w:r>
    </w:p>
    <w:p>
      <w:r>
        <w:t>董副校什麽时候勾搭上了？</w:t>
      </w:r>
    </w:p>
    <w:p>
      <w:r>
        <w:t>杨父很想质问一下她，但林艳根本不给他时间质问，直截了当地把手机挂了。</w:t>
      </w:r>
    </w:p>
    <w:p>
      <w:r>
        <w:t>杨父合上话筒，坐在沙发，越想越觉得不妥，最後到林艳的公司去问问，警卫说林秘书今晚没有加班，意思媳</w:t>
      </w:r>
    </w:p>
    <w:p>
      <w:r>
        <w:t>妇说谎了。</w:t>
      </w:r>
    </w:p>
    <w:p>
      <w:r>
        <w:t>没有加班究竟在哪里呢？电话那端的人……杨父苦思了一会後，决定回北林看看，这个时间点在北林也是一个</w:t>
      </w:r>
    </w:p>
    <w:p>
      <w:r>
        <w:t>偷情的好地方，他跟媳妇都做过几次了。</w:t>
      </w:r>
    </w:p>
    <w:p>
      <w:r>
        <w:t>走在校园里，静谧得风吹草动都能清晰地听到，杨父根本不用太费劲，两下子找到了声音的发源处，偌大的校</w:t>
      </w:r>
    </w:p>
    <w:p>
      <w:r>
        <w:t>园有一处是树林，那里最隐蔽的地方，杨父无声无息地走过去，眼见看到媳妇了，但他更看到了董副校拿着DV在拍</w:t>
      </w:r>
    </w:p>
    <w:p>
      <w:r>
        <w:t>赤裸的媳妇。</w:t>
      </w:r>
    </w:p>
    <w:p>
      <w:r>
        <w:t>被窥觊自己的女人，杨父倒不安定了，立刻出声喝止，「你们在干什麽？」</w:t>
      </w:r>
    </w:p>
    <w:p>
      <w:r>
        <w:t>「爸！」</w:t>
      </w:r>
    </w:p>
    <w:p>
      <w:r>
        <w:t>林艳不知道家公会找到学校来，浑身赤裸的她也不羞涩，只是觉得隐瞒了家公跟董汉荣之间的关系，对不起他！</w:t>
      </w:r>
    </w:p>
    <w:p>
      <w:r>
        <w:t>「董副校，你是有妻室的人，怎麽……」</w:t>
      </w:r>
    </w:p>
    <w:p>
      <w:r>
        <w:t>「杨主任，你都是过来人，你还是林艳的家公，还不是……」</w:t>
      </w:r>
    </w:p>
    <w:p>
      <w:r>
        <w:t>「你们不要质问对方了，给你们是我自愿的。」</w:t>
      </w:r>
    </w:p>
    <w:p>
      <w:r>
        <w:t>林艳走上前，说。「爸，我一辈子不会再婚，我还是你媳妇，更是你的女人，跟董副校，我也是情不自禁，但</w:t>
      </w:r>
    </w:p>
    <w:p>
      <w:r>
        <w:t>我好喜欢你们，我想……」</w:t>
      </w:r>
    </w:p>
    <w:p>
      <w:r>
        <w:t>「想什麽？」</w:t>
      </w:r>
    </w:p>
    <w:p>
      <w:r>
        <w:t>两个中年男人这时候倒是齐刷刷地异口同声问了。</w:t>
      </w:r>
    </w:p>
    <w:p>
      <w:r>
        <w:t>「一辈子服侍你们！」</w:t>
      </w:r>
    </w:p>
    <w:p>
      <w:r>
        <w:t>「最近这些日子你都不给爸碰，怎麽补偿？」</w:t>
      </w:r>
    </w:p>
    <w:p>
      <w:r>
        <w:t>杨父发难了，为这些日子不能做开始要埋怨，幸好林艳识趣，立刻意会说：「艳帮爸口交，汉荣，你拍下来！」</w:t>
      </w:r>
    </w:p>
    <w:p>
      <w:r>
        <w:t>「行，等一下你也要帮我口交。」</w:t>
      </w:r>
    </w:p>
    <w:p>
      <w:r>
        <w:t>董汉荣觉得这福利总要争一份，总不能给杨父占了去。</w:t>
      </w:r>
    </w:p>
    <w:p>
      <w:r>
        <w:t>「好！」</w:t>
      </w:r>
    </w:p>
    <w:p>
      <w:r>
        <w:t>林艳说完，熟练地解开杨父腰带上的拉链拉扣，然後掏出那根硬梆梆又炙热的肉棒来，看着那狰狞想要冲进她</w:t>
      </w:r>
    </w:p>
    <w:p>
      <w:r>
        <w:t>小浪穴的大肉棒，林艳已经迫不及待地含进嘴里，用舌尖舔吃着，林艳的口技永远让杨父欲罢不能，DV拍摄的镜头</w:t>
      </w:r>
    </w:p>
    <w:p>
      <w:r>
        <w:t>正对着享受的杨父，还有正在吃得起劲的林艳。</w:t>
      </w:r>
    </w:p>
    <w:p>
      <w:r>
        <w:t>董汉荣看着这一幕，已经心猿意马，一边拍一边开始脱下身上硬眼的衣物，同样浑身赤裸的他将DV找好角度然</w:t>
      </w:r>
    </w:p>
    <w:p>
      <w:r>
        <w:t>後放好，加入被服务的行列。</w:t>
      </w:r>
    </w:p>
    <w:p>
      <w:r>
        <w:t>「艳！」</w:t>
      </w:r>
    </w:p>
    <w:p>
      <w:r>
        <w:t>林艳看了眼同样硬如铁的大肉棒，空出一只手开始上下套弄，然後等吐出肉棒的时候，林艳再含进另一根肉棒，</w:t>
      </w:r>
    </w:p>
    <w:p>
      <w:r>
        <w:t>两根肉棒被林艳轮流地舔吃着，两个大男人闭着眼十分享受，一个刺激，一个激灵，两根大肉棒同时射出了一股大</w:t>
      </w:r>
    </w:p>
    <w:p>
      <w:r>
        <w:t>量的精液，林艳闪躲不及，头上、脸上、身上都有他们浑浊的精液。</w:t>
      </w:r>
    </w:p>
    <w:p>
      <w:r>
        <w:t>「艳，你真棒！」</w:t>
      </w:r>
    </w:p>
    <w:p>
      <w:r>
        <w:t>「爸的好媳妇！」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