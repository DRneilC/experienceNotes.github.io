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4S店销售小姐的成功秘诀</w:t>
      </w:r>
    </w:p>
    <w:p>
      <w:r>
        <w:t>这是一个看起来很普通的国产汽车４Ｓ店。在海州这种发达的经济特区，合资车基本占据了主流地位，国产汽</w:t>
      </w:r>
    </w:p>
    <w:p>
      <w:r>
        <w:t>车市场份额不断被压缩。但是这家４Ｓ点业绩却颇为显着，不知情的人往往归功于新来的店长，加上厂家这两年的</w:t>
      </w:r>
    </w:p>
    <w:p>
      <w:r>
        <w:t>推陈出新的新车。</w:t>
      </w:r>
    </w:p>
    <w:p>
      <w:r>
        <w:t>但是店长很清楚，除了厂家推车的车型定位准确外，更重要的要源于他的美女销售策略，尤其是几个「长得乖</w:t>
      </w:r>
    </w:p>
    <w:p>
      <w:r>
        <w:t>放的开」的女销售一下子吸引了一些经济能力不太强的单身男士。这很符合这家国产汽车４Ｓ店的定位，一方面，</w:t>
      </w:r>
    </w:p>
    <w:p>
      <w:r>
        <w:t>单身男士经济能力通常不强，买不起奥迪宝马这种高档品牌，连买大众可能都要思量许久，另外一方面，单身男士</w:t>
      </w:r>
    </w:p>
    <w:p>
      <w:r>
        <w:t>由于没有制肘，更容易被美女销售所吸引，更容易做出买车判断。</w:t>
      </w:r>
    </w:p>
    <w:p>
      <w:r>
        <w:t>在美女销售里面，销售最出色的是郭莉雅。她虽然大专毕业才一年，以前的工作经历也仅仅在一家保险公司从</w:t>
      </w:r>
    </w:p>
    <w:p>
      <w:r>
        <w:t>事销售工作。她的姿色身材虽然颇为不错，但是同来的其他美女销售也不相上下，为何她能多次独占鳌头，每个月</w:t>
      </w:r>
    </w:p>
    <w:p>
      <w:r>
        <w:t>销量无论是新车还是配件都能比第二名的美女销售多出一倍呢？而且总有那么多回头客来找她呢？莫非她真有这么</w:t>
      </w:r>
    </w:p>
    <w:p>
      <w:r>
        <w:t>多客户资源？让我们通过一天工作来看看她的成功秘诀吧。</w:t>
      </w:r>
    </w:p>
    <w:p>
      <w:r>
        <w:t>「先生，您好！欢迎光临本店，请问您需要帮忙么？」郭莉雅对着一个刚进店的年青男子微笑鞠躬。男子略微</w:t>
      </w:r>
    </w:p>
    <w:p>
      <w:r>
        <w:t>一愣，上下打量了一下，一个美丽的女销售，圆润的脸蛋上露出淡淡的微笑，鹅蛋型下巴下方白色的天鹅颈，上身</w:t>
      </w:r>
    </w:p>
    <w:p>
      <w:r>
        <w:t>着纯白色缀蕾丝薄衬衫小洋装，饱满的白色内衣将衬衫崩的紧紧的，似乎还能淡淡见到内衣的缀饰。衬衫扎在黑色</w:t>
      </w:r>
    </w:p>
    <w:p>
      <w:r>
        <w:t>及膝短裙里，下身一条薄肉丝将显示出笔直修长美腿曲线，最下方尖头高跟鞋衬托这丽人柔和性感的样子。只是瞥</w:t>
      </w:r>
    </w:p>
    <w:p>
      <w:r>
        <w:t>了一眼，男子信步走向展厅的车型。郭莉雅连忙跟随在半步之后。</w:t>
      </w:r>
    </w:p>
    <w:p>
      <w:r>
        <w:t>男子围着一辆１。５排量的基本型看了半天，没发出任何的表态。郭莉雅也一直在男子身后，没有发出半点评</w:t>
      </w:r>
    </w:p>
    <w:p>
      <w:r>
        <w:t>论或者推介。她知道，这时候需要了解客户的基本状况和需求，不能乱加推介和评论，否则一开口就很容易给客户</w:t>
      </w:r>
    </w:p>
    <w:p>
      <w:r>
        <w:t>造成一个负面的影响。果然，几分钟后，男子满意的回头对郭莉雅说，现在这车优惠多少？</w:t>
      </w:r>
    </w:p>
    <w:p>
      <w:r>
        <w:t>郭莉雅说「这是一款新车，目前我们只能优惠１０００元」「这么少？」「是的，先生，这是一款基本型，配</w:t>
      </w:r>
    </w:p>
    <w:p>
      <w:r>
        <w:t>置并不算太高，所以厂家的优惠也不算太多。不知道先生您是自用还是商用呢？」「自用」这样双方三言两句就聊</w:t>
      </w:r>
    </w:p>
    <w:p>
      <w:r>
        <w:t>开了话题，郭莉雅了解到，这位沈先生工作三年，在一家ＩＴ公司担任项目经理，平时对车有较深了解。本来要发</w:t>
      </w:r>
    </w:p>
    <w:p>
      <w:r>
        <w:t>年终奖买一辆更好的车，现在公司贸然推迟了年终奖的发放，他也只好退而求其次了。</w:t>
      </w:r>
    </w:p>
    <w:p>
      <w:r>
        <w:t>郭莉雅试探着说，「先生，要不你考虑一下我们的中配车型如何，你看，虽然该车型比你的基本型贵了８００</w:t>
      </w:r>
    </w:p>
    <w:p>
      <w:r>
        <w:t>０元，但是我们的优惠就有３０００元，比你的基本型优惠力度大的多。而且中配车型，多了定速巡航、ＥＳＰ，</w:t>
      </w:r>
    </w:p>
    <w:p>
      <w:r>
        <w:t>你在市区行车的安全更有保障，中配车型还配了倒车系统，这也很大程度提高了安全性，这几样系统的配置可超过</w:t>
      </w:r>
    </w:p>
    <w:p>
      <w:r>
        <w:t>６０００元哦。更重要的是，现在中配型有现车，你既可以看，也可以试驾。你先去感受一下？」沈先生说，先看</w:t>
      </w:r>
    </w:p>
    <w:p>
      <w:r>
        <w:t>看吧。就这样，郭莉雅陪着沈先生坐新车内，逐一讲解新增功能以及作用。在封闭车厢内，沈先生闻着淡淡的美女</w:t>
      </w:r>
    </w:p>
    <w:p>
      <w:r>
        <w:t>香味，看着一条雪白胳膊不停的指点这这点那里，听着美女销售的温软话语，顿时觉得有点心旷神怡，甚至于有点</w:t>
      </w:r>
    </w:p>
    <w:p>
      <w:r>
        <w:t>不知道郭莉雅说了些什么。</w:t>
      </w:r>
    </w:p>
    <w:p>
      <w:r>
        <w:t>接下来，沈先生迷迷糊糊的跟着郭莉雅办理了试车手续，到边上的停车场去试车。这次，换成郭莉雅在前面，</w:t>
      </w:r>
    </w:p>
    <w:p>
      <w:r>
        <w:t>沈先生则紧跟脚步。她只看到高高的高跟鞋踩着水泥地发出有节奏的声音，包裹在紧身裙下的臀部圆润饱满，伴随</w:t>
      </w:r>
    </w:p>
    <w:p>
      <w:r>
        <w:t>着美女的走路而左右摇曳，沈先生不禁在想，这样的美女做女朋友多好啊。</w:t>
      </w:r>
    </w:p>
    <w:p>
      <w:r>
        <w:t>郭莉雅打开车门，先请沈先生坐上了驾驶位。她则半蹲在车边，调整驾驶位的位置「先生，这个配置的车型多</w:t>
      </w:r>
    </w:p>
    <w:p>
      <w:r>
        <w:t>了一个座位电动调节功能，你不要动，感受一下」。半蹲的郭莉雅半身略微有点前倾，似乎很专注地在调节座椅的</w:t>
      </w:r>
    </w:p>
    <w:p>
      <w:r>
        <w:t>位置。她调节的很慢，因为她知道，有一道灼热的目光正通过一个倾角注射着她傲人的胸部。</w:t>
      </w:r>
    </w:p>
    <w:p>
      <w:r>
        <w:t>她半倾的姿势使得本不紧身的衬衣因自然重力下坠，雪白的胸部和白色的内衣一览无余，不管内衣边上的缀丝，</w:t>
      </w:r>
    </w:p>
    <w:p>
      <w:r>
        <w:t>还是内衣连接处的珠缀都清晰可见，不知道是她的尺寸惊人还是内衣的关系，那肉色奶罩紧贴在同样高耸的酥胸，</w:t>
      </w:r>
    </w:p>
    <w:p>
      <w:r>
        <w:t>露出两对半球和深深的乳沟，这比一丝不挂更煽动欲火。让沈先生饱览了几十秒后，郭莉雅用迷人的声音说，「先</w:t>
      </w:r>
    </w:p>
    <w:p>
      <w:r>
        <w:t>生，我帮你系安全带，开车要注意安全」。就这样郭莉雅缓缓的凑了上去，一对雪峰就这样悄无声息向沈先生压了</w:t>
      </w:r>
    </w:p>
    <w:p>
      <w:r>
        <w:t>过来，带着一点乳香和少女的体味，当他咽了一口口水，准备迎接雪峰对嘴唇的撞击的时候。雪峰却停止了，就只</w:t>
      </w:r>
    </w:p>
    <w:p>
      <w:r>
        <w:t>有几厘米，一步之遥却似乎遥不可及。只听「卡塔」一声。郭莉雅扣好了安全带，「先生，我们开始试车吧」。</w:t>
      </w:r>
    </w:p>
    <w:p>
      <w:r>
        <w:t>「哦，好好好」沈先生仿佛刚从梦中醒来。郭莉雅妩媚的一笑，瞥了一眼沈先生那站立的裆部。</w:t>
      </w:r>
    </w:p>
    <w:p>
      <w:r>
        <w:t>郭莉雅打开副驾驶位，先迈一条肉丝美腿进来，但似乎有点困难，于是仿佛很羞涩的撸了一下短裙，往沈先生</w:t>
      </w:r>
    </w:p>
    <w:p>
      <w:r>
        <w:t>方向一摆，然后轻盈的坐下。就在那一瞬间，伴随着体香，沈先生仿佛看到了丝袜加档部位。</w:t>
      </w:r>
    </w:p>
    <w:p>
      <w:r>
        <w:t>试驾的时间过的很快。一转眼，沈先生和郭莉雅坐到了４Ｓ店大厅角落的桌子上，探讨车的优惠价。讨论期间，</w:t>
      </w:r>
    </w:p>
    <w:p>
      <w:r>
        <w:t>仿佛是为了更容易达成一致，郭莉雅将椅子搬向更靠近沈先生的位置，两人贴的很近「你看……这配置」……仿佛</w:t>
      </w:r>
    </w:p>
    <w:p>
      <w:r>
        <w:t>不经意之间，沈先生感受到有一个美腿轻轻的接触了自己的腿部，他没有拒绝。慢慢的，丝袜美腿开始摩挲起他的</w:t>
      </w:r>
    </w:p>
    <w:p>
      <w:r>
        <w:t>裤腿，他顿时觉得有点飘起来了，和他正在讨论配置的郭莉雅似乎也更加迷人了。沈先生不由自主的又咽了一下口</w:t>
      </w:r>
    </w:p>
    <w:p>
      <w:r>
        <w:t>水。</w:t>
      </w:r>
    </w:p>
    <w:p>
      <w:r>
        <w:t>郭莉雅看了看半满的纸杯。微笑着对沈先生说，「沈先生，您提的优惠条件，我没法做主，但是我可以向店长</w:t>
      </w:r>
    </w:p>
    <w:p>
      <w:r>
        <w:t>申请，看看是否能达到这个折扣。我给你倒杯水，您稍等」。话音未落，郭莉雅踩着高跟鞋婷婷的离开了，留下闭</w:t>
      </w:r>
    </w:p>
    <w:p>
      <w:r>
        <w:t>着眼睛深深吸气回味的沈先生。</w:t>
      </w:r>
    </w:p>
    <w:p>
      <w:r>
        <w:t>１０分钟时间似乎是如此的漫长。一身ＯＬ装的郭莉雅带着戈戈答答的声音回来了。「先生，您提的优惠要求</w:t>
      </w:r>
    </w:p>
    <w:p>
      <w:r>
        <w:t>我已经申请了。店长表示我们无法降这么多，我们最多给你４０００优惠，加上价值５００元的保养券，还送你地</w:t>
      </w:r>
    </w:p>
    <w:p>
      <w:r>
        <w:t>垫和香水，你看如何？」沈先生似乎有点犹豫，盘算起到底该如何决策。但是郭莉雅在他耳边的轻轻一句话似乎让</w:t>
      </w:r>
    </w:p>
    <w:p>
      <w:r>
        <w:t>他中了魔咒「如果您愿意的话，我可以私人送你项礼物，我穿在身上的哦。沈先生，我们上楼吧……」就这样，郭</w:t>
      </w:r>
    </w:p>
    <w:p>
      <w:r>
        <w:t>莉雅带着沈先生走上了二楼的会客室，看了一下已经拉上了的百叶帘，郭莉雅顺手关上了门，妩媚地说，「沈先生，</w:t>
      </w:r>
    </w:p>
    <w:p>
      <w:r>
        <w:t>你签了购车合同，我可以把穿身上的一件的东西送给你。不过你要看一下哦，别让我出不了门哦」。</w:t>
      </w:r>
    </w:p>
    <w:p>
      <w:r>
        <w:t>沈先生滴溜溜的盯着郭莉雅看，不知道是不是下不了决心还是说不出口。郭莉雅微微一笑「沈先生你不会想要</w:t>
      </w:r>
    </w:p>
    <w:p>
      <w:r>
        <w:t>我裙子吧？那我没法见人了，高跟鞋也不行哦，要不给你小内内？」沈先生彷如如梦初醒般「好好！」郭莉雅仿佛</w:t>
      </w:r>
    </w:p>
    <w:p>
      <w:r>
        <w:t>很自然的走到沈先生面前「那可要你自取哦」。她撩起短裙的一瞬间，沈先生眼睛瞪圆了。这么多年，从来没有这</w:t>
      </w:r>
    </w:p>
    <w:p>
      <w:r>
        <w:t>样一个娇滴滴的美女在他面前这样展示风情。这是一个干练又不失妩媚的女郎，接近透明的肉色丝袜包裹着笔直的</w:t>
      </w:r>
    </w:p>
    <w:p>
      <w:r>
        <w:t>双腿，显得是那么的修长、光滑、无暇，在黑色短裙和黑色高跟鞋的映衬下，又是那么的洁白。亭亭玉立的长腿根</w:t>
      </w:r>
    </w:p>
    <w:p>
      <w:r>
        <w:t>部，薄肉丝的加厚档，有一个一字的线条吸引着男人的注意。薄肉丝包不住里面丁字内裤的风光，有一小团黑影在</w:t>
      </w:r>
    </w:p>
    <w:p>
      <w:r>
        <w:t>丁字裤的中央，让人又一种去采摘和去保护的冲动。</w:t>
      </w:r>
    </w:p>
    <w:p>
      <w:r>
        <w:t>沈先生一把抱住了郭莉雅，他喘着粗气一下凑上美女的香唇，一只手一下子就搭上丰满的山峰揉捏起来，虽然</w:t>
      </w:r>
    </w:p>
    <w:p>
      <w:r>
        <w:t>隔着衬衣和奶罩，但是他还是感受到丰盈的热量。他的下身早就站立起来，紧贴着美女的短裙摩挲起来。突然袭击</w:t>
      </w:r>
    </w:p>
    <w:p>
      <w:r>
        <w:t>后几秒后，郭莉雅似乎有点恼怒她一把推开沈先生，有点严厉地说「别这样，沈先生，我可没说把身子给你」。还</w:t>
      </w:r>
    </w:p>
    <w:p>
      <w:r>
        <w:t>没来得及沈先生浑过神来，一秒钟以后，她又变得一如既往的妩媚和蔼「我只给你内裤哦」。</w:t>
      </w:r>
    </w:p>
    <w:p>
      <w:r>
        <w:t>她转身一把坐上了办公室的桌子，穿着黑丝高跟鞋略微抬起双腿，和风细雨的嗓音中带着一丝娇柔「给你五分</w:t>
      </w:r>
    </w:p>
    <w:p>
      <w:r>
        <w:t>钟哦，这期间不能脱我丝袜和内裤。要不然我会叫人哦。十分钟后，送给你是干的内裤还是湿的内裤就取决于你的</w:t>
      </w:r>
    </w:p>
    <w:p>
      <w:r>
        <w:t>水平了」说完，她看了看手表。</w:t>
      </w:r>
    </w:p>
    <w:p>
      <w:r>
        <w:t>郭莉雅不会在这种地方和客户发生关系，因为随时可能有人闯入，就算没有，这种叫声和长时间的关门会让人</w:t>
      </w:r>
    </w:p>
    <w:p>
      <w:r>
        <w:t>起疑心的，另外一方面，她也不用担心客户会强来，就算客户多么利令智昏，也不会在这种４Ｓ店的办公室内公然</w:t>
      </w:r>
    </w:p>
    <w:p>
      <w:r>
        <w:t>强行进入，她只要大声呼喊，客户行为就将暴露无遗。</w:t>
      </w:r>
    </w:p>
    <w:p>
      <w:r>
        <w:t>沈先生犹豫了一下，但是接下来，他迅速冲上前，一把将她的短裙褪到臀部附近，男性的鼻子一把凑上了女孩</w:t>
      </w:r>
    </w:p>
    <w:p>
      <w:r>
        <w:t>的三角地带，一股略带腥味的味道飘来，一只小狗如同寻找到狗骨头一样猛舔起来。</w:t>
      </w:r>
    </w:p>
    <w:p>
      <w:r>
        <w:t>感受到了刺激，郭莉雅将两腿微微一夹，嘴里发出了轻微的哼哼声。</w:t>
      </w:r>
    </w:p>
    <w:p>
      <w:r>
        <w:t>时间一分一秒的过去。</w:t>
      </w:r>
    </w:p>
    <w:p>
      <w:r>
        <w:t>光是嗅探已经无法满足男人的需要，他已经改成了凑加舌攻。这个策略发生了明显的成效，每次狗舌头般上下</w:t>
      </w:r>
    </w:p>
    <w:p>
      <w:r>
        <w:t>在她的桃花源附近舔动的时候，郭莉雅仿佛有一股热流都往下身涌动，全身如同泡热水澡一般舒服。</w:t>
      </w:r>
    </w:p>
    <w:p>
      <w:r>
        <w:t>不知道是男性的口水渗过了丝袜，还是真的发生了效果，总之丁字小内裤的三角处逐渐出现了一丝湿湿的印记。</w:t>
      </w:r>
    </w:p>
    <w:p>
      <w:r>
        <w:t>几分钟后，男人似乎不满足于口舌之欲。他抬起头，看到满眼春色的郭莉雅娇羞地看着他，仿佛鼓励着他进一</w:t>
      </w:r>
    </w:p>
    <w:p>
      <w:r>
        <w:t>步采取行动。</w:t>
      </w:r>
    </w:p>
    <w:p>
      <w:r>
        <w:t>他将郭莉雅的双腿抬起来，略微往自己方向拉了一下，仿佛是为了他设计一般。桌子角度刚好低于他坚硬下体。</w:t>
      </w:r>
    </w:p>
    <w:p>
      <w:r>
        <w:t>经过他的努力，他注意到肉色连裤袜已经湿了一大片。那是粉色丁字小内裤渗出来的蜜汁，任何人看到这一幕，都</w:t>
      </w:r>
    </w:p>
    <w:p>
      <w:r>
        <w:t>仿佛看到了柔软的阴毛和湿润的阴唇滴着淫荡的爱液。他将郭莉雅的丝袜美腿架在自己的肩膀上，三下五除二落下</w:t>
      </w:r>
    </w:p>
    <w:p>
      <w:r>
        <w:t>了皮带，也不管裤管落在地上有多么绊脚。他一把将自己的坚硬深入了郭莉雅的桃花源处。</w:t>
      </w:r>
    </w:p>
    <w:p>
      <w:r>
        <w:t>肉芽被触到，仿佛击中了内心中最柔弱之处。郭莉雅的心都忍不住要颤抖起来。她忍不住屏住了自己的双腿，</w:t>
      </w:r>
    </w:p>
    <w:p>
      <w:r>
        <w:t>不忍心那坚硬之处的离开。</w:t>
      </w:r>
    </w:p>
    <w:p>
      <w:r>
        <w:t>男人无师自通的开始前后抽动起来，他一边舔着郭莉雅的脚踝之处，极其光滑丝袜在灯光下发出无比诱人的颜</w:t>
      </w:r>
    </w:p>
    <w:p>
      <w:r>
        <w:t>色，淡青色的血管隐约可见，办公室女郎高跟随着女主人的享受无意识的晃动着。下身则是异样的感受，也许是丝</w:t>
      </w:r>
    </w:p>
    <w:p>
      <w:r>
        <w:t>袜的作用，郭莉雅的大腿内侧极其滑嫩，仿佛自己真的深入到那美女的体内，可惜每次那一瞬间的阻碍总是让人欲</w:t>
      </w:r>
    </w:p>
    <w:p>
      <w:r>
        <w:t>罢不能，就算再努力，他无法突破丝袜和内裤的双重保护。</w:t>
      </w:r>
    </w:p>
    <w:p>
      <w:r>
        <w:t>男人的手也没有停，郭莉雅的双腿紧紧夹住男人的脖子，使得他不需要分手来触摸这美腿，只好把注意力转移</w:t>
      </w:r>
    </w:p>
    <w:p>
      <w:r>
        <w:t>到丰胸上。</w:t>
      </w:r>
    </w:p>
    <w:p>
      <w:r>
        <w:t>对面，鼓鼓的山峰随着美女的呼吸晃动着，召唤着男人随时来攀登。他一把抓住男人无法掌握的美肉，在美女</w:t>
      </w:r>
    </w:p>
    <w:p>
      <w:r>
        <w:t>的呻吟中，隔着衬衣和内衣让山峰不断变换着形状。</w:t>
      </w:r>
    </w:p>
    <w:p>
      <w:r>
        <w:t>一切都是那么美好。</w:t>
      </w:r>
    </w:p>
    <w:p>
      <w:r>
        <w:t>美好的时光总是很快过去的。当男人不满足于隔靴搔痒，要解开扣子感受着弹力惊人的乳房时。郭莉雅用手阻</w:t>
      </w:r>
    </w:p>
    <w:p>
      <w:r>
        <w:t>止了他的进一步行动，说「时间到了」。</w:t>
      </w:r>
    </w:p>
    <w:p>
      <w:r>
        <w:t>沈先生有点颓然。他似乎什么都干了，但他似乎什么都没干。</w:t>
      </w:r>
    </w:p>
    <w:p>
      <w:r>
        <w:t>郭莉雅看到男人脸上写的失望，用红唇在他的脸颊轻轻的碰了一下，说了一句让任何男人都为之振奋的话「我</w:t>
      </w:r>
    </w:p>
    <w:p>
      <w:r>
        <w:t>很舒服」。</w:t>
      </w:r>
    </w:p>
    <w:p>
      <w:r>
        <w:t>沈先生的下体又再次跳动了一下。</w:t>
      </w:r>
    </w:p>
    <w:p>
      <w:r>
        <w:t>郭莉雅脱内裤显的很斯文，她并没有当面展示女性的妩媚，而是在沈先生在购车合同签字的时候，默默的褪下</w:t>
      </w:r>
    </w:p>
    <w:p>
      <w:r>
        <w:t>了那丁字裤，并小心地在黑森林之处擦拭了一把，信手一个抛物线，这一坨湿糯就落在了男人面前购车合同上。此</w:t>
      </w:r>
    </w:p>
    <w:p>
      <w:r>
        <w:t>刻，沈先生内心又开始荡漾了。</w:t>
      </w:r>
    </w:p>
    <w:p>
      <w:r>
        <w:t>在拉开房门的时候，郭莉雅似乎很羞涩很小声的说，「沈先生，如果你下次推荐朋友过来买车，我想我会给你</w:t>
      </w:r>
    </w:p>
    <w:p>
      <w:r>
        <w:t>更大的惊喜，我们在你车里，你可以随便怎么来。」说完，似乎干了一件很难为情的事，快步离开了。</w:t>
      </w:r>
    </w:p>
    <w:p>
      <w:r>
        <w:t>留下沈先生看着郭莉雅的背影，想象着她没穿内裤的情形，长时间回味着「我们在你车里，你可以随便怎么来」</w:t>
      </w:r>
    </w:p>
    <w:p>
      <w:r>
        <w:t>这句话。</w:t>
      </w:r>
    </w:p>
    <w:p>
      <w:r>
        <w:t>一个礼拜以后的午后，沈先生果然陪着一个年轻客户过来了，而且无视其他美女销售的推荐，指定要郭莉雅提</w:t>
      </w:r>
    </w:p>
    <w:p>
      <w:r>
        <w:t>供咨询。与其他陪同朋友买车的行为不同，沈先生几乎是一边倒的似乎要尽快促成这笔交易，朋友笑着问了一句「</w:t>
      </w:r>
    </w:p>
    <w:p>
      <w:r>
        <w:t>我怎么感觉你是４Ｓ的托」。沈先生尴尬一笑，眼睛却热辣辣的看着郭莉雅，仿佛她随时会逃走一般。</w:t>
      </w:r>
    </w:p>
    <w:p>
      <w:r>
        <w:t>在沈先生朋友付款的时候，沈先生终于找到了机会，急切的询问郭莉雅「你说话算数么？」郭莉雅还是一如既</w:t>
      </w:r>
    </w:p>
    <w:p>
      <w:r>
        <w:t>往的抛了一个媚眼「当然，我等很久了」。仿佛石头落地一般，沈先生心里长叹了一口气。接着，他急切的问，「</w:t>
      </w:r>
    </w:p>
    <w:p>
      <w:r>
        <w:t>什么时候？」郭莉雅发出了铃铛般的笑声，「你总得等我下班吧」。</w:t>
      </w:r>
    </w:p>
    <w:p>
      <w:r>
        <w:t>沈先生朋友走后，沈先生却继续留了下来，似乎担心郭莉雅会反悔似的。看到这一切，郭莉雅露出了狡黠的笑</w:t>
      </w:r>
    </w:p>
    <w:p>
      <w:r>
        <w:t>容，她转身查了一下电脑。过一会走到沈先生面前很羞涩的说「沈先生，那个……车里……好像没贴膜……会看见</w:t>
      </w:r>
    </w:p>
    <w:p>
      <w:r>
        <w:t>的」。沈先生如大梦初醒般「对，对，」，转瞬间，他又似乎很不甘心的问「那你反悔了？」郭莉雅：「我们这里</w:t>
      </w:r>
    </w:p>
    <w:p>
      <w:r>
        <w:t>就有贴膜啊，很快的，今天下午就可以搞定，晚上就可以……」沈先生：「贵不贵？」郭莉雅：「这样，我们这里</w:t>
      </w:r>
    </w:p>
    <w:p>
      <w:r>
        <w:t>要４０００多啊。这样，你是我老客户了，我们不在店里装，质量是一样的。手工费可以便宜，我可以争取到８折，</w:t>
      </w:r>
    </w:p>
    <w:p>
      <w:r>
        <w:t>怎么样？」沈先生深怕煮熟的鸭子飞走了，立刻答应。其实，这膜出厂价也不到一千出头而已。</w:t>
      </w:r>
    </w:p>
    <w:p>
      <w:r>
        <w:t>就这样，傍晚，在沈先生车子贴膜期间，沈先生还请了郭莉雅吃晚饭。席间，看着对面美人修直白润富有弹性</w:t>
      </w:r>
    </w:p>
    <w:p>
      <w:r>
        <w:t>的美腿上紧裹着黑丝，他只盼着时间一分一秒早点流逝。</w:t>
      </w:r>
    </w:p>
    <w:p>
      <w:r>
        <w:t>晚上的海州凉风习习。一路上，郭莉雅一直在考虑如何找了一个合适的说辞让自己脱身。但是她也知道，面对</w:t>
      </w:r>
    </w:p>
    <w:p>
      <w:r>
        <w:t>这样一个等待猎物很久的男人，自己胜算并不大。在车上，她一方面说不知道合适的车震场所，沈先生选的地方她</w:t>
      </w:r>
    </w:p>
    <w:p>
      <w:r>
        <w:t>都嫌人太多，过于偏僻地方她又担心不安全。就这样，游车河足有半个小时之多，冥思苦想的郭莉雅还是没找到一</w:t>
      </w:r>
    </w:p>
    <w:p>
      <w:r>
        <w:t>个万全之策，就这样，在沈先生没恼怒之前，她终于同意将车停在公园边上。</w:t>
      </w:r>
    </w:p>
    <w:p>
      <w:r>
        <w:t>「走一步看一步吧」郭莉雅心想。</w:t>
      </w:r>
    </w:p>
    <w:p>
      <w:r>
        <w:t>郭莉雅刚一坐到后排的座位，沈先生就连忙关闭车门，扑了上来，一把把她按到在后排座位上，闻着美人的体</w:t>
      </w:r>
    </w:p>
    <w:p>
      <w:r>
        <w:t>香，在她的香唇上啃了起来。郭莉雅略微皱了一下眉头，转了一下脖子，沈先生则刚好含住了她的耳垂，男人的热</w:t>
      </w:r>
    </w:p>
    <w:p>
      <w:r>
        <w:t>气和呼吸不断在耳边萦绕，郭莉雅也顿时有那么点心动。此刻与旧情人般的耳鬓厮磨，顿时产生一波波酥痒难禁的</w:t>
      </w:r>
    </w:p>
    <w:p>
      <w:r>
        <w:t>快感。每一次男人粗糙坚硬的胡茬刮过她的脖颈，每一次男人野蛮地扫荡她耳朵后面最敏感的区域，都夹杂着浓烈</w:t>
      </w:r>
    </w:p>
    <w:p>
      <w:r>
        <w:t>的男性气息。也许今天真是一个激情之夜吧。</w:t>
      </w:r>
    </w:p>
    <w:p>
      <w:r>
        <w:t>虽然开了空调，郭莉雅还是有点燥热，她半歪着脑袋，美丽的睫毛略微遮住了眼睛，抱住了面前的男人，任他</w:t>
      </w:r>
    </w:p>
    <w:p>
      <w:r>
        <w:t>的身体和自己亲密摩擦，为所欲为。</w:t>
      </w:r>
    </w:p>
    <w:p>
      <w:r>
        <w:t>男人的口舌得到满足，立刻准备下一步行动。只见她看起来清丽文静的脸庞此刻艳如云霞，一双眼晴笼罩着迷</w:t>
      </w:r>
    </w:p>
    <w:p>
      <w:r>
        <w:t>蒙雾气。两道天然修长的眉毛微微皱起，一直紧闭的樱唇这时也情不自禁地张开，露出细碎晶莹的一排贝齿，仿佛</w:t>
      </w:r>
    </w:p>
    <w:p>
      <w:r>
        <w:t>是不胜欢愉，又似乎在承受着莫大的折磨。修长的玉颈下，一片酥胸如凝脂白玉，淡色米黄的衬衣里有个丝质透明</w:t>
      </w:r>
    </w:p>
    <w:p>
      <w:r>
        <w:t>文胸若隐若现，似乎要爆裂开来。他颤抖着双手解开衬衣扣子，一时慌乱竟然一下子未能成功。郭莉雅淡淡一笑，</w:t>
      </w:r>
    </w:p>
    <w:p>
      <w:r>
        <w:t>玉手伸向男人的裆部，轻轻抚摸，似乎在安抚，又似乎在挑逗。</w:t>
      </w:r>
    </w:p>
    <w:p>
      <w:r>
        <w:t>才解开两颗衬衣纽扣，露出了大半个傲人山峰，沈先生就已经忍耐不住诱惑，双手托住丝质文胸揉捏起来。她</w:t>
      </w:r>
    </w:p>
    <w:p>
      <w:r>
        <w:t>的双峰坚挺而温润遮半掩，虽然被大力的揉捏，但也许是文胸的作用，始终能回复原有的弹性。沈先生在郭莉雅的</w:t>
      </w:r>
    </w:p>
    <w:p>
      <w:r>
        <w:t>默许下略带颤抖拉下了肩带。３６Ｄ的内衣翻下后，两团大白兔顿时跳了出来，大白兔的顶端，在乳晕的衬托下是</w:t>
      </w:r>
    </w:p>
    <w:p>
      <w:r>
        <w:t>少经人事的淡红乳头。沈先生用双手捧住郭莉雅饱满坚挺的乳峰，衔着她膨胀的火热蓓蕾，像小孩子吸奶水一样又</w:t>
      </w:r>
    </w:p>
    <w:p>
      <w:r>
        <w:t>舔又吮，还时不时地以鼻尖在这美女芬芳四溢的乳肉中蹭来蹭去，发出一阵阵得意的哼哼声。郭莉雅觉得周身越来</w:t>
      </w:r>
    </w:p>
    <w:p>
      <w:r>
        <w:t>越燥热，耳边嗡嗡作响，乳尖已经涨硬到发麻。贪婪地吮吸起来。这几秒钟立刻在郭莉雅体内引发一串爆炸，一股</w:t>
      </w:r>
    </w:p>
    <w:p>
      <w:r>
        <w:t>温润的热流在体内激荡一股而令人战栗的快感直冲脑门。她全身忍不住一阵痉挛，极力咬紧牙关她没有让淫叫声冲</w:t>
      </w:r>
    </w:p>
    <w:p>
      <w:r>
        <w:t>口而出。恰时，沈先生的嘴退了出来，改成那略带粗糙的舌头则在下方托住了奶头，带有点挑逗性的往上轻轻一舔。</w:t>
      </w:r>
    </w:p>
    <w:p>
      <w:r>
        <w:t>郭莉雅已无法抗拒内心的激荡，她的头用力的考在车后座的枕头上，身体虽然被男人压制，但用力往男人推送，似</w:t>
      </w:r>
    </w:p>
    <w:p>
      <w:r>
        <w:t>乎要把自己的山峰尽数送给男人品尝。她的白皙素腰一束，盈盈一握但却蛇一般的扭动着，一双颀长水润匀称的秀</w:t>
      </w:r>
    </w:p>
    <w:p>
      <w:r>
        <w:t>腿被纤薄的黑丝承托出风骚妖媚之态，此刻紧紧的夹住男人的腰部。黑丝高跟顶端的秀美的莲足也在无声妖娆的摇</w:t>
      </w:r>
    </w:p>
    <w:p>
      <w:r>
        <w:t>曳着，发出诱人的邀请。</w:t>
      </w:r>
    </w:p>
    <w:p>
      <w:r>
        <w:t>沈先生的分身已经站立良久，此刻已渗出水来，连裆部都开始变的有点湿润。</w:t>
      </w:r>
    </w:p>
    <w:p>
      <w:r>
        <w:t>他手忙脚乱的解开裤带，以最快的速度脱下了内裤，掏出了准备已久的分身。</w:t>
      </w:r>
    </w:p>
    <w:p>
      <w:r>
        <w:t>郭莉雅知道要发生什么，她试图转过身去，从包里面寻找避孕套。</w:t>
      </w:r>
    </w:p>
    <w:p>
      <w:r>
        <w:t>沈先生却不会给她这次机会。郭莉雅的黑丝，在附近经过汽车灯光照耀下是那么迷人和诱惑。他等不及了，黑</w:t>
      </w:r>
    </w:p>
    <w:p>
      <w:r>
        <w:t>丝连带着内裤被直接拉上了大腿处，沈先生则一下子压了下去。</w:t>
      </w:r>
    </w:p>
    <w:p>
      <w:r>
        <w:t>「别……别……用套……等等……」感受到了火热的肉棒，郭莉雅扭动着屁股，似乎要抗拒，又似乎是在挑逗。</w:t>
      </w:r>
    </w:p>
    <w:p>
      <w:r>
        <w:t>她的双腿用力并拢着，此刻正被男人推直，丝袜拉到膝盖处，湿湿的内裤也挂在黑丝上方晃动。</w:t>
      </w:r>
    </w:p>
    <w:p>
      <w:r>
        <w:t>肉棒所触之处尽湿滑。</w:t>
      </w:r>
    </w:p>
    <w:p>
      <w:r>
        <w:t>也许是过于滑腻的关系，也许是车内的环境过于暗，心急的男人一下子找不到女人圣地，在东戳西戳中不断寻</w:t>
      </w:r>
    </w:p>
    <w:p>
      <w:r>
        <w:t>觅女人身体的入口。</w:t>
      </w:r>
    </w:p>
    <w:p>
      <w:r>
        <w:t>也许男人有点恼怒，一把分开了女人的双腿，尽管由于丝袜和内裤的作用，郭莉雅还是被分开了一定的角度。</w:t>
      </w:r>
    </w:p>
    <w:p>
      <w:r>
        <w:t>一辆车飞驰而过。</w:t>
      </w:r>
    </w:p>
    <w:p>
      <w:r>
        <w:t>一瞬间的灯光，车内男性抓着美女的高跟鞋美腿，面孔急色而凝重。</w:t>
      </w:r>
    </w:p>
    <w:p>
      <w:r>
        <w:t>「恩……」一声闷哼，郭莉雅感受到了一股火热的肉棒侵入自己体内。她的一切努力都宣告失败。「放弃吧」</w:t>
      </w:r>
    </w:p>
    <w:p>
      <w:r>
        <w:t>她的内心告诉自己。其实，她早已泛滥不已的蜜穴等待这一刻很久了。</w:t>
      </w:r>
    </w:p>
    <w:p>
      <w:r>
        <w:t>沈先生感受了一股温暖和紧致的包裹，握住了分身。由于姿势的关系，郭莉雅没法大幅度张开双腿，这使得她</w:t>
      </w:r>
    </w:p>
    <w:p>
      <w:r>
        <w:t>的桃花源格外紧致。</w:t>
      </w:r>
    </w:p>
    <w:p>
      <w:r>
        <w:t>这种姿势使得沈先生的阴茎几乎每次都插到了郭莉雅的阴道深处，每一插龟头都接近花心，郭莉雅都不由浑身</w:t>
      </w:r>
    </w:p>
    <w:p>
      <w:r>
        <w:t>一颤，红唇微启，呻吟一声。玉道一紧，男人顿时闷哼一声。接着就是疾风暴雨的猛攻。</w:t>
      </w:r>
    </w:p>
    <w:p>
      <w:r>
        <w:t>接下来的每一次插入都使郭莉雅前後左右扭动雪白的屁股。而丰满雪白的双乳也随着抽插的动作不停的上下波</w:t>
      </w:r>
    </w:p>
    <w:p>
      <w:r>
        <w:t>动着，沈先生腾出手，不时在乳头上打圈，不时变换着形状，郭莉雅的奶子更加丰满高耸了，粉红色的乳头也更挺</w:t>
      </w:r>
    </w:p>
    <w:p>
      <w:r>
        <w:t>拔了，雪白的乳房已发出了阵阵红晕。</w:t>
      </w:r>
    </w:p>
    <w:p>
      <w:r>
        <w:t>此刻沈先生很难看清楚满脸春色的郭莉雅是如何诱人，他聆听着美女的娇喘，似乎更面前略微晃动的玉足。他</w:t>
      </w:r>
    </w:p>
    <w:p>
      <w:r>
        <w:t>隔着薄薄的黑丝，顺着玉腿向上游走，从小腿到脚踝，再一把解开高跟鞋，闻着略带腥味的玉足，疯狂的舔着郭莉</w:t>
      </w:r>
    </w:p>
    <w:p>
      <w:r>
        <w:t>雅每一根秀美的脚指。郭莉雅浑身酥软，身体又麻又烫，隔着丝袜的脚趾被含住，芳心大惭，紧接着却是大感刺激。</w:t>
      </w:r>
    </w:p>
    <w:p>
      <w:r>
        <w:t>一下子，她抑制不住内心的膨胀，嘴里发出「荷快点荷快点」的声音，丝袜大腿用力夹住男人的腰部，下身则</w:t>
      </w:r>
    </w:p>
    <w:p>
      <w:r>
        <w:t>用力上顶，最大幅度的迎接男人的冲击。</w:t>
      </w:r>
    </w:p>
    <w:p>
      <w:r>
        <w:t>如刹那的芳华，郭莉雅如同一朵莲花般的绽放了。在绽放的末尾，伴随着男人的低吼，几股间歇的热流也注入</w:t>
      </w:r>
    </w:p>
    <w:p>
      <w:r>
        <w:t>了她的体内，似乎给这完美篇章增加了最后的音符。</w:t>
      </w:r>
    </w:p>
    <w:p>
      <w:r>
        <w:t>男人心满意足地走了。</w:t>
      </w:r>
    </w:p>
    <w:p>
      <w:r>
        <w:t>郭莉雅登上了出租车，一边理着略微有点乱的云鬓，一边想着，「今天到底算不算安全期，要不要吃药呢？这</w:t>
      </w:r>
    </w:p>
    <w:p>
      <w:r>
        <w:t>个沈先生还会带客户来么？今天来的那个姓孙的客户有点帅哦」</w:t>
      </w:r>
    </w:p>
    <w:p>
      <w:r>
        <w:t>【完】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