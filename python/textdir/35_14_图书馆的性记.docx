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图书馆的性记</w:t>
      </w:r>
    </w:p>
    <w:p>
      <w:r>
        <w:t>小友家附近有一间很大的图书馆，除了两层可以外借的藏书区之外，还有一层是阅览室。虽然总共只有三层楼，</w:t>
      </w:r>
    </w:p>
    <w:p>
      <w:r>
        <w:t>不过它每一层都有九十几坪。</w:t>
      </w:r>
    </w:p>
    <w:p>
      <w:r>
        <w:t>我在忙工作之馀，难得在假日有空去图书馆看看书、翻翻杂志。</w:t>
      </w:r>
    </w:p>
    <w:p>
      <w:r>
        <w:t>这间图书馆平常都只有两、三位管理员在值班，通常都在柜台忙着借还书的作业。偶尔书籍要上架的时候，才</w:t>
      </w:r>
    </w:p>
    <w:p>
      <w:r>
        <w:t>会到大书柜区来。因为图书馆很大，所以在大书柜区边边的地方，反而很少会有人来。</w:t>
      </w:r>
    </w:p>
    <w:p>
      <w:r>
        <w:t>这天，当我在边边角落的地方，浏览着看要借什麽书时，忽然看见对面有一个长相很俏丽的年轻女孩。我觉得</w:t>
      </w:r>
    </w:p>
    <w:p>
      <w:r>
        <w:t>有点眼熟，仔细回想了一下，才想起来以前学生时代来这里借书时，偶而会遇见她。</w:t>
      </w:r>
    </w:p>
    <w:p>
      <w:r>
        <w:t>老实说那时我就想上她了说，於是我就绕到她那一边。</w:t>
      </w:r>
    </w:p>
    <w:p>
      <w:r>
        <w:t>「哇！」记得以前看到她都是穿着高中制服，白上衣加黑长裤，留着短发，都是做中性打扮。今天她竟然穿着</w:t>
      </w:r>
    </w:p>
    <w:p>
      <w:r>
        <w:t>一件粉蓝色套衫和粉红色百摺裙，不过她俏丽的短发稍微留长了，而且发型有经过设计，整个人看来很漂亮！</w:t>
      </w:r>
    </w:p>
    <w:p>
      <w:r>
        <w:t>虽然她胸部不大，身材是纤瘦型的。但是她的屁股和大腿却散发出成熟的性感。比例对的美女都会这样子吧┅</w:t>
      </w:r>
    </w:p>
    <w:p>
      <w:r>
        <w:t>┅我不禁喉头酸、胸口闷。她看到我的时候也没什麽反应，就继续找书来看，於是我假装若无其事地经过她身後┅</w:t>
      </w:r>
    </w:p>
    <w:p>
      <w:r>
        <w:t>┅忽然我一手捂住她的嘴巴，另一手就直接进攻她的阴部，她没机会反抗，手上的书也掉到地上。她的手想要把我</w:t>
      </w:r>
    </w:p>
    <w:p>
      <w:r>
        <w:t>的手拿开，可是拿不开。下半身因为想要闪躲而扭动，反而更增加了爱抚的刺激！</w:t>
      </w:r>
    </w:p>
    <w:p>
      <w:r>
        <w:t>她隔着我的手发出「呜、呜」的声音，我又把手伸进她内裤，用指头按抚她的阴蒂、阴唇。已经满湿的了！「</w:t>
      </w:r>
    </w:p>
    <w:p>
      <w:r>
        <w:t>呜、呜」声更急了。</w:t>
      </w:r>
    </w:p>
    <w:p>
      <w:r>
        <w:t>我在她耳边说∶「听我的话就不会伤害你。」她无力的点点头。</w:t>
      </w:r>
    </w:p>
    <w:p>
      <w:r>
        <w:t>我把她转过来，用力的抱紧，我不时抓握她的屁股，我亲她的耳垂、脖子，她抿着嘴、留着泪，我的下半身隔</w:t>
      </w:r>
    </w:p>
    <w:p>
      <w:r>
        <w:t>着衣物用力地顶撞她。後来我们渐渐进入状况了┅┅「啊、啊┅┅」、「啧┅┅」我们接吻的间隔，我们会发出这</w:t>
      </w:r>
    </w:p>
    <w:p>
      <w:r>
        <w:t>种声音。</w:t>
      </w:r>
    </w:p>
    <w:p>
      <w:r>
        <w:t>舌头交缠┅┅我的小弟也快接近要硬起来的阶段，实在是闷的发酸！</w:t>
      </w:r>
    </w:p>
    <w:p>
      <w:r>
        <w:t>於是我就脱掉她的粉红色内裤和自己的内外裤，我把她两腿分开，站到她两腿间，扶着我的老二，就准备进去。</w:t>
      </w:r>
    </w:p>
    <w:p>
      <w:r>
        <w:t>「啊！」她这时显得手足无措的样子。</w:t>
      </w:r>
    </w:p>
    <w:p>
      <w:r>
        <w:t>「啊！」她不敢相信我的大枪已经到她门口，就要进去了！</w:t>
      </w:r>
    </w:p>
    <w:p>
      <w:r>
        <w:t>「嗯、哼！」我先没入了一半。</w:t>
      </w:r>
    </w:p>
    <w:p>
      <w:r>
        <w:t>「哼、啊！啊啊┅┅」她惊恐地低吟着。</w:t>
      </w:r>
    </w:p>
    <w:p>
      <w:r>
        <w:t>虽然这时我的大枪早已昂然挺立，可是我们这个姿势实在不好干，我就把她两只脚缠在我屁股上，「嗯┅顺多</w:t>
      </w:r>
    </w:p>
    <w:p>
      <w:r>
        <w:t>了┅哼┅┅」「啊！」我一没而入。</w:t>
      </w:r>
    </w:p>
    <w:p>
      <w:r>
        <w:t>「呼┅┅爽！」</w:t>
      </w:r>
    </w:p>
    <w:p>
      <w:r>
        <w:t>我先停留一会，让彼此享受这份满足感，「啊┅啊┅啊┅┅」她双手扶着我的肩膀喘息。</w:t>
      </w:r>
    </w:p>
    <w:p>
      <w:r>
        <w:t>我让她微靠在墙壁上，我怕有人会来，想早点解决，就抽插的很急！「哼、哼、哼」猛烈地抽插着。</w:t>
      </w:r>
    </w:p>
    <w:p>
      <w:r>
        <w:t>她也就淫喘的很急了，「啊┅啊┅啊┅┅」我们就这样面对面地站着干。</w:t>
      </w:r>
    </w:p>
    <w:p>
      <w:r>
        <w:t>「┅啊┅嗯┅啊┅┅」又紧又湿。</w:t>
      </w:r>
    </w:p>
    <w:p>
      <w:r>
        <w:t>「嗯┅嗯嗯┅┅」她有时抬头，有时低头，不断地娇喘。</w:t>
      </w:r>
    </w:p>
    <w:p>
      <w:r>
        <w:t>口水和汗水┅┅我俩在这充满文化气息的图书馆角落，干着淫荡的事情。</w:t>
      </w:r>
    </w:p>
    <w:p>
      <w:r>
        <w:t>「哼、哼、哼！」又累又爽。</w:t>
      </w:r>
    </w:p>
    <w:p>
      <w:r>
        <w:t>「嗯、嗯┅啊┅┅」</w:t>
      </w:r>
    </w:p>
    <w:p>
      <w:r>
        <w:t>「┅嗯┅啊┅啊┅┅」</w:t>
      </w:r>
    </w:p>
    <w:p>
      <w:r>
        <w:t>「┅啊、啊！」</w:t>
      </w:r>
    </w:p>
    <w:p>
      <w:r>
        <w:t>由於我们干的很激烈，不久我们就来了，我可以感受到她激烈地律动着！</w:t>
      </w:r>
    </w:p>
    <w:p>
      <w:r>
        <w:t>「啊、啊、啊┅要死了┅┅」</w:t>
      </w:r>
    </w:p>
    <w:p>
      <w:r>
        <w:t>「┅要┅我要┅死了┅┅」</w:t>
      </w:r>
    </w:p>
    <w:p>
      <w:r>
        <w:t>「啊、啊！啊！」暖暖；粘粘的爱液，一波坡地冲向我！我差点比她早射出来。</w:t>
      </w:r>
    </w:p>
    <w:p>
      <w:r>
        <w:t>「拜┅拜托┅不要┅不要射在┅里┅面，啊！啊┅啊┅┅」</w:t>
      </w:r>
    </w:p>
    <w:p>
      <w:r>
        <w:t>可是我哪忍得住，下半身一阵爽涨，精液嗤嗤激射进她的子宫。</w:t>
      </w:r>
    </w:p>
    <w:p>
      <w:r>
        <w:t>「哼、哼、哼」我还在用力。</w:t>
      </w:r>
    </w:p>
    <w:p>
      <w:r>
        <w:t>「啊、啊、啊、噢┅┅」她愉悦地喘息着。</w:t>
      </w:r>
    </w:p>
    <w:p>
      <w:r>
        <w:t>我趁还没完全软掉，又抽插了几下，「啊、啊、啊┅」「呼┅┅」</w:t>
      </w:r>
    </w:p>
    <w:p>
      <w:r>
        <w:t>┅┅她拿出面纸为我俩清理┅┅她走的时候我忽然想到一件事，我都没有动到她的奶子！</w:t>
      </w:r>
    </w:p>
    <w:p>
      <w:r>
        <w:t>┅┅「喂！」有一个女人在我要离开这里之前，叫住我。</w:t>
      </w:r>
    </w:p>
    <w:p>
      <w:r>
        <w:t>「你刚才在这里做什麽？」她问我。表情怪怪的。</w:t>
      </w:r>
    </w:p>
    <w:p>
      <w:r>
        <w:t>「没什麽啊。」我心虚地回答。</w:t>
      </w:r>
    </w:p>
    <w:p>
      <w:r>
        <w:t>「是吗┅┅」她慢慢向我走来，我慢慢看清楚她的脸，忽然想起一件事情来（记得我以前在学生时期半工半读</w:t>
      </w:r>
    </w:p>
    <w:p>
      <w:r>
        <w:t>的时候，偶尔在等车时会看见一位美少女，我猜她年纪不大，因为我看过她穿学校制服，不过她那时看来有点坏坏</w:t>
      </w:r>
    </w:p>
    <w:p>
      <w:r>
        <w:t>的成熟美，感觉是稍微有点亮丽型的学生美女）。</w:t>
      </w:r>
    </w:p>
    <w:p>
      <w:r>
        <w:t>感觉就像是┅┅不过现在，我不确定她是不是，就是我以前邂遘的那个她？我希望是。</w:t>
      </w:r>
    </w:p>
    <w:p>
      <w:r>
        <w:t>我们两个站的很近，她忽地伸手，隔着裤子抚摸着我的老二，我感觉事情发展的很不对劲，不过我喜欢！</w:t>
      </w:r>
    </w:p>
    <w:p>
      <w:r>
        <w:t>她蹲下来脱我的外裤，然後是内裤┅┅「真的好棒啊！」她赞叹着。</w:t>
      </w:r>
    </w:p>
    <w:p>
      <w:r>
        <w:t>她把我推倒（其实是我自己顺势慢慢倒下来），使我躺在地上。</w:t>
      </w:r>
    </w:p>
    <w:p>
      <w:r>
        <w:t>她开始脱自己的衣服、裤子（愈来愈过瘾了！）她自己脱掉牛仔裤和内裤悬在右腿上，我看到她的阴部已经湿</w:t>
      </w:r>
    </w:p>
    <w:p>
      <w:r>
        <w:t>淋淋了。（该不会她刚才边看我们干、边自慰吧？）</w:t>
      </w:r>
    </w:p>
    <w:p>
      <w:r>
        <w:t>她跨跪在我的小腹上方，然後一手套弄我的阴茎，一手爱抚着自己。可是这时我的老二还没休息够，会痛！尤</w:t>
      </w:r>
    </w:p>
    <w:p>
      <w:r>
        <w:t>其是出口的地方。她看到我似爽非爽的表情，也微微淫笑着。</w:t>
      </w:r>
    </w:p>
    <w:p>
      <w:r>
        <w:t>我用手轻抚、握抓她的胸部，「嗯┅嗯┅嗯┅┅」她也开始娇喘起来。</w:t>
      </w:r>
    </w:p>
    <w:p>
      <w:r>
        <w:t>「不要再弄了，会出来呀！」我对她说。</w:t>
      </w:r>
    </w:p>
    <w:p>
      <w:r>
        <w:t>一会儿，她张着嘴、喘着气，把自己微开的阴唇对准我的一柱擎天，慢慢地套了下去。</w:t>
      </w:r>
    </w:p>
    <w:p>
      <w:r>
        <w:t>「啊！呼┅┅」软嫩而且湿润。我俩愉悦地喘息着。我可以感觉到，我们彼此的私处都在颤抖着。</w:t>
      </w:r>
    </w:p>
    <w:p>
      <w:r>
        <w:t>她自己摆动着腰部，边抚握自己的美奶。</w:t>
      </w:r>
    </w:p>
    <w:p>
      <w:r>
        <w:t>「啊┅啊┅啊┅┅」她的反应很好。</w:t>
      </w:r>
    </w:p>
    <w:p>
      <w:r>
        <w:t>「啊┅嗯┅啊┅┅」</w:t>
      </w:r>
    </w:p>
    <w:p>
      <w:r>
        <w:t>她的脸红红的，我喜欢看美女在爽的表情。</w:t>
      </w:r>
    </w:p>
    <w:p>
      <w:r>
        <w:t>「┅嗯┅嗯┅┅啊！」</w:t>
      </w:r>
    </w:p>
    <w:p>
      <w:r>
        <w:t>一会儿，我也开始从下面抽动。</w:t>
      </w:r>
    </w:p>
    <w:p>
      <w:r>
        <w:t>「啊！啊┅啊┅┅」她叫着。</w:t>
      </w:r>
    </w:p>
    <w:p>
      <w:r>
        <w:t>她被我一撞，受不了。上半身倒向前，双手扶着我。</w:t>
      </w:r>
    </w:p>
    <w:p>
      <w:r>
        <w:t>「啊┅啊┅┅啊┅┅」</w:t>
      </w:r>
    </w:p>
    <w:p>
      <w:r>
        <w:t>我不时玩弄一下她的美奶，捏捏她粉红色的奶头。</w:t>
      </w:r>
    </w:p>
    <w:p>
      <w:r>
        <w:t>我俩互相配合，愈干愈起劲，不一会她整个上半身倒下来。</w:t>
      </w:r>
    </w:p>
    <w:p>
      <w:r>
        <w:t>「啊┅┅啊！啊！」</w:t>
      </w:r>
    </w:p>
    <w:p>
      <w:r>
        <w:t>「呼、呼┅啊！」</w:t>
      </w:r>
    </w:p>
    <w:p>
      <w:r>
        <w:t>「啊！啊！啊┅┅」她泄了。</w:t>
      </w:r>
    </w:p>
    <w:p>
      <w:r>
        <w:t>她自己满足了之後，又爬了起来，跪在一边，就把我颤抖又沾粘满爱液的鸡巴，整个含进去！含进又含出的。</w:t>
      </w:r>
    </w:p>
    <w:p>
      <w:r>
        <w:t>我本来就在临界点了，阴囊旁边一舒麻，「啊┅啊┅嗯┅┅」射了她满嘴精液。</w:t>
      </w:r>
    </w:p>
    <w:p>
      <w:r>
        <w:t>我喜欢被美女掏空的感觉！</w:t>
      </w:r>
    </w:p>
    <w:p>
      <w:r>
        <w:t>┅┅正当我们要重新培养情绪时，听到了图书馆赶人的音乐声。今天就到这里了。【完】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