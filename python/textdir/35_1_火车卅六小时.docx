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火车卅六小时</w:t>
      </w:r>
    </w:p>
    <w:p>
      <w:r>
        <w:t>京九铁路通车，港客可以睡在卧铺上，舒舒服服直达北京。</w:t>
      </w:r>
    </w:p>
    <w:p>
      <w:r>
        <w:t>卧铺只分上下床，不分男女床。</w:t>
      </w:r>
    </w:p>
    <w:p>
      <w:r>
        <w:t>因此，好色成性的香港滚友们，自然会心思思幻想能够有艳遇，希望自己能侥幸和美女同处一间房。</w:t>
      </w:r>
    </w:p>
    <w:p>
      <w:r>
        <w:t>本小说男主角王辉亦搭京九列车上北京，幸运地，他真的有缘与一美女同房。</w:t>
      </w:r>
    </w:p>
    <w:p>
      <w:r>
        <w:t>美女自称是单身返娘家的少妇，温柔又多情。</w:t>
      </w:r>
    </w:p>
    <w:p>
      <w:r>
        <w:t>王辉以为飞来艳福，谁知「福兮祸所倚」，结果搞到自己……京九铁路，一日一夜就可以由九龙去北京。</w:t>
      </w:r>
    </w:p>
    <w:p>
      <w:r>
        <w:t>王辉今年十八岁，中学刚毕业，一直好想去北京走一走天安门，攀一攀长城，游一游故宫，於是毅然成行。</w:t>
      </w:r>
    </w:p>
    <w:p>
      <w:r>
        <w:t>卧铺之中，有男有女，有新移民回乡探亲，有一家人，有单身男女。</w:t>
      </w:r>
    </w:p>
    <w:p>
      <w:r>
        <w:t>王辉放好行李，便到餐厅午饭去。</w:t>
      </w:r>
    </w:p>
    <w:p>
      <w:r>
        <w:t>眼前一亮，坐在王辉对面的，是一个面貌俏丽的美人儿。</w:t>
      </w:r>
    </w:p>
    <w:p>
      <w:r>
        <w:t>王辉心裹卜卜地跳，心想：「她一定跟男朋友来的。」饭后，回到自巳的车厢：真令他又惊又喜，那个美人儿</w:t>
      </w:r>
    </w:p>
    <w:p>
      <w:r>
        <w:t>原来就睡在他的下铺。</w:t>
      </w:r>
    </w:p>
    <w:p>
      <w:r>
        <w:t>王辉大着胆子问道：「小姐，去北京吗？」美人儿道：「上这部车的，不上北上京上那裹。」说普通话的。</w:t>
      </w:r>
    </w:p>
    <w:p>
      <w:r>
        <w:t>王辉道：「原来你不是香港人。」「香港人就不可以讲普通话吗？我先生是香港人，一年前已经申请到了香港，</w:t>
      </w:r>
    </w:p>
    <w:p>
      <w:r>
        <w:t>三粒星。」「你先生呢？」王辉问。</w:t>
      </w:r>
    </w:p>
    <w:p>
      <w:r>
        <w:t>「他留在香港有点生意要干，我回娘家去。」王辉听见他一个人独行，心中有无比的喜悦。</w:t>
      </w:r>
    </w:p>
    <w:p>
      <w:r>
        <w:t>这一夜，王辉一直偷看着美人儿，想不到，美人儿隔篱外铺的一个单身男子，竟然偷偷的去摸她。</w:t>
      </w:r>
    </w:p>
    <w:p>
      <w:r>
        <w:t>她惊醒了，大叫起来：「我要换卧铺，列车长呢？」但是，硬卧全部满了，要换就只有一个软卧铺的空房子。</w:t>
      </w:r>
    </w:p>
    <w:p>
      <w:r>
        <w:t>美人儿对王辉道：「先生，你可以陪我吗？我怕。」王辉受宠若惊，两个人同住了一个房？！</w:t>
      </w:r>
    </w:p>
    <w:p>
      <w:r>
        <w:t>入房后，王辉的心不停的跳，见到她赤足立在地毯之上，穿看一条短裤，一双雪白的大腿，就想摸一下。</w:t>
      </w:r>
    </w:p>
    <w:p>
      <w:r>
        <w:t>美人儿道：「在家裹我惯了裸睡，不过在这儿，不大方便。」王辉顺口而出：「我不介意，我也有这个习惯！」</w:t>
      </w:r>
    </w:p>
    <w:p>
      <w:r>
        <w:t>美人儿望看他徵笑：「我不要，你骗人家的。」王辉道：「这样吧」我裸睡你不裸吧！「美人儿道：「不公平哦！</w:t>
      </w:r>
    </w:p>
    <w:p>
      <w:r>
        <w:t>要裸便一起裸，要不裸便一起不裸。」他们一直讨论裸睡的问题。</w:t>
      </w:r>
    </w:p>
    <w:p>
      <w:r>
        <w:t>最后，美人儿道：「这样吧！先关灯，再脱衣，谁也看不见谁。」关了灯，大家上就了床，王辉一直睡不着，</w:t>
      </w:r>
    </w:p>
    <w:p>
      <w:r>
        <w:t>突然，电灯亮了，原来是乘务员进来开灯，见到美人儿全裸俯卧看，乘务员虽是女的，也觉得尴尬不已。</w:t>
      </w:r>
    </w:p>
    <w:p>
      <w:r>
        <w:t>乘务员退了出去，王辉都忍不住跳下床来，搂善美人儿的身体，疯狂地吻着。</w:t>
      </w:r>
    </w:p>
    <w:p>
      <w:r>
        <w:t>美人儿只是微笑，并无反抗。</w:t>
      </w:r>
    </w:p>
    <w:p>
      <w:r>
        <w:t>「你愿意吗？」王辉问。</w:t>
      </w:r>
    </w:p>
    <w:p>
      <w:r>
        <w:t>「愿意甚么？」「愿意教我做爱吗？」「教你？你是青头仔〔处男〕吗？」王辉点头，并流露出乞怜的样子。</w:t>
      </w:r>
    </w:p>
    <w:p>
      <w:r>
        <w:t>教你可以，我是小龙女，你是杨过，你拜我做师傅，叫我姑姑吧！「「好！姑姑，你教我玉女心经吧！」美人</w:t>
      </w:r>
    </w:p>
    <w:p>
      <w:r>
        <w:t>儿伸一伸舌头，示意叫他把嘴凑过去，王辉便和她接起吻来。</w:t>
      </w:r>
    </w:p>
    <w:p>
      <w:r>
        <w:t>「你的口水好甜。」王辉道。</w:t>
      </w:r>
    </w:p>
    <w:p>
      <w:r>
        <w:t>「我喜欢咬香口胶嘛！」「你下面那个口有没有咬过香口胶呢？」「你坏啊！你我吃吧！」王辉道：：如何法？</w:t>
      </w:r>
    </w:p>
    <w:p>
      <w:r>
        <w:t>你教我。「美人儿把一片香口胶放入他口中，叫他咬烂，就指一指自已下阴：「用你的舌头，把香口胶顶入我阴户</w:t>
      </w:r>
    </w:p>
    <w:p>
      <w:r>
        <w:t>裹面。」王辉照做，当鼻子碰到她的阴户时，他嗅到阴户的香味，是他从未嗅过的香味，他便不停地吸索。</w:t>
      </w:r>
    </w:p>
    <w:p>
      <w:r>
        <w:t>美人儿模看他的口道：「乖乖，吻它。」王辉拨一拨耻毛，便把香口胶送入去。</w:t>
      </w:r>
    </w:p>
    <w:p>
      <w:r>
        <w:t>美人儿「哦」的一声，阴唇好像青蛙的口，一开一合，像有强烈的生命力。</w:t>
      </w:r>
    </w:p>
    <w:p>
      <w:r>
        <w:t>王辉第一次吻女人的阴唇，他觉得有点怪怪，但一想到美人儿的俏脸，他便冲动起来。</w:t>
      </w:r>
    </w:p>
    <w:p>
      <w:r>
        <w:t>他用牙去咬，美人儿一痛，便一脚踢开了他。</w:t>
      </w:r>
    </w:p>
    <w:p>
      <w:r>
        <w:t>「噢！对不起，痛吗？」王辉问。</w:t>
      </w:r>
    </w:p>
    <w:p>
      <w:r>
        <w:t>「是我对不起你才真，一脚踢得你跌倒了。」「没关系，你是我师傅，要打要骂也随得你。」美人儿道：「我</w:t>
      </w:r>
    </w:p>
    <w:p>
      <w:r>
        <w:t>有事想求你。」「别说求我，你吩咐我做甚么我便做甚么。」美人儿道：「如果我要你为了我而表演搞同性恋呢？」</w:t>
      </w:r>
    </w:p>
    <w:p>
      <w:r>
        <w:t>王辉怎也想不到她会有如此要求，一时不知如何回答。</w:t>
      </w:r>
    </w:p>
    <w:p>
      <w:r>
        <w:t>美人儿道：「算了吧！你不必听我任何话，你当我是」北姑鸡「，玩完玩厌便一脚把我踢开吧！」王辉慌忙道</w:t>
      </w:r>
    </w:p>
    <w:p>
      <w:r>
        <w:t>：「你是我尊敬的姑姑，我怎会把你当成北姑鸡呢？我答应你，搞基便搞基。」就在此时，房门又被打开，走进了</w:t>
      </w:r>
    </w:p>
    <w:p>
      <w:r>
        <w:t>刚才那个想非礼美人儿的男人。</w:t>
      </w:r>
    </w:p>
    <w:p>
      <w:r>
        <w:t>王辉跳起大叫：「你进来干甚么？」男人道：「我来探望我老婆。」王辉望一望美人儿：「老婆？你是他的老</w:t>
      </w:r>
    </w:p>
    <w:p>
      <w:r>
        <w:t>婆？」美人儿点头道：「不错，他是我老公，也是你摘基的对手。」王辉虽然入世未深，但已明白一切，「原来是</w:t>
      </w:r>
    </w:p>
    <w:p>
      <w:r>
        <w:t>一个陷阱，你们一早设下这个局。」美人儿道：「我不会强逼你，你可以与我们两夫妇一齐做爱，或者，马上离开。」</w:t>
      </w:r>
    </w:p>
    <w:p>
      <w:r>
        <w:t>上辉想了十秒钟，点头道：「好吧！我不走了。」男人与美人儿也笑了。美人儿对王辉道：「替我丈夫脱去衣服吧，</w:t>
      </w:r>
    </w:p>
    <w:p>
      <w:r>
        <w:t>别呆着。」男人全裸后，首先爬上妻子床上，两人拥吻。</w:t>
      </w:r>
    </w:p>
    <w:p>
      <w:r>
        <w:t>美人儿向王辉道：「轮到你去服侍我丈夫。」「我真的不会……」王辉道！</w:t>
      </w:r>
    </w:p>
    <w:p>
      <w:r>
        <w:t>「我教你，我做甚么你便做甚么。」美人儿握着男人的阳具，磨擦自己乳房，又用舌头去舔男人屁股。</w:t>
      </w:r>
    </w:p>
    <w:p>
      <w:r>
        <w:t>王辉跟看她做，但吻屁股时，却忍不住想呕吐出来。</w:t>
      </w:r>
    </w:p>
    <w:p>
      <w:r>
        <w:t>男人道：「你们两人一左一右，一起吻我阳具吧！」他们一时吻着龟头，一时又两根舌头互碰互吻，很快，王</w:t>
      </w:r>
    </w:p>
    <w:p>
      <w:r>
        <w:t>辉有高潮的感觉。</w:t>
      </w:r>
    </w:p>
    <w:p>
      <w:r>
        <w:t>男人道：「现在就把我太太的阴户让给你插进去，好吗？」王辉心想：「他也挺大方啊！」男人续道：「但是，</w:t>
      </w:r>
    </w:p>
    <w:p>
      <w:r>
        <w:t>我的小弟弟又有甚么地方插呢？」王辉明白其心意，却没有出声回答。美人儿则说：「你看看这位王先生屁股合不</w:t>
      </w:r>
    </w:p>
    <w:p>
      <w:r>
        <w:t>合用？」男人道：「我要试一试？」王辉问：「你要如何试法？」「由我太太将中指及尾指同时插进去，看一看深</w:t>
      </w:r>
    </w:p>
    <w:p>
      <w:r>
        <w:t>浅。」男人道。</w:t>
      </w:r>
    </w:p>
    <w:p>
      <w:r>
        <w:t>王辉听到由美人儿用手指试他，即时甜在心头，便把屁股向看他们。</w:t>
      </w:r>
    </w:p>
    <w:p>
      <w:r>
        <w:t>等了好一会，听见美人儿道：「那么脏，我不要！」男人道：「那么便让我自己来试。」男人说时迟，那时快，</w:t>
      </w:r>
    </w:p>
    <w:p>
      <w:r>
        <w:t>手指一插，王辉便痛得高呼大叫。</w:t>
      </w:r>
    </w:p>
    <w:p>
      <w:r>
        <w:t>一插到底，男人道：「不错，很窄，很有弹力，只是太浅了一点。」王辉回头，见到男人的阳具已经抬高了不</w:t>
      </w:r>
    </w:p>
    <w:p>
      <w:r>
        <w:t>少，好似一只鳄鱼头，四处寻找猎食的对象。</w:t>
      </w:r>
    </w:p>
    <w:p>
      <w:r>
        <w:t>他见到便害怕，想一走了之。但美人儿突然吻一吻他说道：「乖乖，别怕。」王辉马上又冲动起来。</w:t>
      </w:r>
    </w:p>
    <w:p>
      <w:r>
        <w:t>王辉的屁股被男人的手指试了一会，又被美人儿吻了一回，痛苦与甜蜜混在一起，一阵痛，一阵甜，突然火车</w:t>
      </w:r>
    </w:p>
    <w:p>
      <w:r>
        <w:t>走在不平顺的路轨上，王辉肛门便加一分痛苦。</w:t>
      </w:r>
    </w:p>
    <w:p>
      <w:r>
        <w:t>王辉痛得眼泪直流：「不要啊！」美人儿望看他，兴他几乎是鼻对鼻，向他喷着醉人的气息，轻轻的问道：「</w:t>
      </w:r>
    </w:p>
    <w:p>
      <w:r>
        <w:t>真的不要？」王辉见她用舌头舔一舔他的鼻尖，说话时语带只关，马上神魂一荡。</w:t>
      </w:r>
    </w:p>
    <w:p>
      <w:r>
        <w:t>美人儿再问：「你说嘛！要还是不要？」王辉如何忍受得住这种诱惑，叫道：「我要，我要呀！」美人儿道：</w:t>
      </w:r>
    </w:p>
    <w:p>
      <w:r>
        <w:t>「好吧！我叫老公再用点奶力多插几下，好吗？」王辉道：「好！插吧！插吧！」男人可真不客氟，将他插得死去</w:t>
      </w:r>
    </w:p>
    <w:p>
      <w:r>
        <w:t>活来。</w:t>
      </w:r>
    </w:p>
    <w:p>
      <w:r>
        <w:t>美人儿抱一抱他的阳物，微微一笑道：「你表现得很好，有奖品。」王辉道：「甚么奖品？」美人儿道：「我</w:t>
      </w:r>
    </w:p>
    <w:p>
      <w:r>
        <w:t>要吻你的窦贝。」「太好了！你吻吧！求你吻得热情一点。」美人儿道：「我最怕不乾净的束西。」「我的宝贝很</w:t>
      </w:r>
    </w:p>
    <w:p>
      <w:r>
        <w:t>乾净的，而且，我是处男！」王辉用恳求到哀求的眼光望美人儿。</w:t>
      </w:r>
    </w:p>
    <w:p>
      <w:r>
        <w:t>美人儿道：「除非先洗乾净它。」「洗吧，爱怎么洗便怎么洗吧！」美人儿向看桌子下面那个热水瓶一指，说</w:t>
      </w:r>
    </w:p>
    <w:p>
      <w:r>
        <w:t>道：「我要用滚水冲洗。」王辉还不知厉害，以为她只在开开玩笑。</w:t>
      </w:r>
    </w:p>
    <w:p>
      <w:r>
        <w:t>谁知，她真的倒了一杯热水。</w:t>
      </w:r>
    </w:p>
    <w:p>
      <w:r>
        <w:t>王辉大惊：「你不是开玩笑吧！还是要生滚肉棒。」美人儿道：「傻瓜，总之今你舒舒服服便是。」王辉半信</w:t>
      </w:r>
    </w:p>
    <w:p>
      <w:r>
        <w:t>半疑，但见美人儿一口慢慢将热水含在口中，却不把热水吞下。</w:t>
      </w:r>
    </w:p>
    <w:p>
      <w:r>
        <w:t>然后，含着水，将王辉阳具含入口中。</w:t>
      </w:r>
    </w:p>
    <w:p>
      <w:r>
        <w:t>王辉阳具感觉一股暖热，如沐浴於温水之中，刚才的屁股怨气即时全部消除，觉得刚才受任何苦楚也是值得的。</w:t>
      </w:r>
    </w:p>
    <w:p>
      <w:r>
        <w:t>男人问道：「小弟，懂得这是甚么玩意吗？」王辉摇头道：「不懂，吹箫还有甚么名堂吗Ｐ」「当然有，这叫</w:t>
      </w:r>
    </w:p>
    <w:p>
      <w:r>
        <w:t>冰火五重天。」「冰火？难道热完还要冰？」「这个必然，等一下。」男人出了房门，过一会儿，拿了一杯冰入房，</w:t>
      </w:r>
    </w:p>
    <w:p>
      <w:r>
        <w:t>王辉以为是美人儿为他进行，只见美人儿将口中的水吐出，却再含另一口热水，而男人则含看几块小冰。</w:t>
      </w:r>
    </w:p>
    <w:p>
      <w:r>
        <w:t>美人儿示意叫王辉躺看，王辉便俯卧在床上，等待「冰」和「火」的献礼。</w:t>
      </w:r>
    </w:p>
    <w:p>
      <w:r>
        <w:t>男人首先含住他的小弟。</w:t>
      </w:r>
    </w:p>
    <w:p>
      <w:r>
        <w:t>「噢！」王辉从未尝过下体冰冻如此，一时之间自然流露出兴奋的反应。</w:t>
      </w:r>
    </w:p>
    <w:p>
      <w:r>
        <w:t>「我又来了。」美人儿含含糊糊地说。</w:t>
      </w:r>
    </w:p>
    <w:p>
      <w:r>
        <w:t>「我让给你！」男人退出，王辉的小弟弟再一次进入美人儿口中。</w:t>
      </w:r>
    </w:p>
    <w:p>
      <w:r>
        <w:t>又是一声：「噢！妈呀！」如是者一冷一热，王辉兴奋之情一刻比一刻高胀。</w:t>
      </w:r>
    </w:p>
    <w:p>
      <w:r>
        <w:t>最后，终於一如注，精液喷入美人儿口中。</w:t>
      </w:r>
    </w:p>
    <w:p>
      <w:r>
        <w:t>王辉巳经得到了满足，望着美人儿不断喘气。</w:t>
      </w:r>
    </w:p>
    <w:p>
      <w:r>
        <w:t>美人儿将精液含在嘴中，欲吐还含。</w:t>
      </w:r>
    </w:p>
    <w:p>
      <w:r>
        <w:t>男人见状，竟然将自巳嘴唇凑上去。</w:t>
      </w:r>
    </w:p>
    <w:p>
      <w:r>
        <w:t>「分给我一点儿。」男人道。</w:t>
      </w:r>
    </w:p>
    <w:p>
      <w:r>
        <w:t>「你自己也有精液，为甚么要吃别人的？」「我爱女人，也爱男人。」「爱男人不等如爱男人的精液啊！」「</w:t>
      </w:r>
    </w:p>
    <w:p>
      <w:r>
        <w:t>我偏爱吃，给我吧！」美人儿与他嘴对嘴，互相连接起来。</w:t>
      </w:r>
    </w:p>
    <w:p>
      <w:r>
        <w:t>只见男人嘴唇很像金鱼口一样，一吞一吐，料想必然将精液吞去一大半。</w:t>
      </w:r>
    </w:p>
    <w:p>
      <w:r>
        <w:t>王辉刚刚射了精，本来是十分疲累，他躺着看他们打情骂俏，看得心痒难当。</w:t>
      </w:r>
    </w:p>
    <w:p>
      <w:r>
        <w:t>他的阳具又一次勃起。</w:t>
      </w:r>
    </w:p>
    <w:p>
      <w:r>
        <w:t>突然，房门被打开，进来的是列车长及乘警。</w:t>
      </w:r>
    </w:p>
    <w:p>
      <w:r>
        <w:t>他们一惊，便都坐了起来。</w:t>
      </w:r>
    </w:p>
    <w:p>
      <w:r>
        <w:t>乘警道：「你们在火车上犯了非法交易罪，你们说该怎辨？」王辉道：「没有，我们是朋友，不是做买卖那个</w:t>
      </w:r>
    </w:p>
    <w:p>
      <w:r>
        <w:t>的！」列车长问：「是广东来的吗？」美人儿道：「是香港来的！」列车长轻轻拍手道：「好啊！是香港人，香港</w:t>
      </w:r>
    </w:p>
    <w:p>
      <w:r>
        <w:t>回归租国怀抱，香港女人也该回归祖国男人的怀抱啊！」美人儿到：「你说甚么？」列车长道：「没说甚么？你们</w:t>
      </w:r>
    </w:p>
    <w:p>
      <w:r>
        <w:t>犯了罪，要抓。」美人儿的丈夫站起来说：「同志，万事有商量，今次钱带不多，就只有一万多块，你们拿去一半，</w:t>
      </w:r>
    </w:p>
    <w:p>
      <w:r>
        <w:t>一半剩给我们做旅费，可以吗？」列车长道：「不要，别以为金钱是万能的吗？一定要抓。」美人儿道：「求求你</w:t>
      </w:r>
    </w:p>
    <w:p>
      <w:r>
        <w:t>啦！来，先坐下慢慢聊。」列车长色眯眯地望看半裸的美人儿，一手握看美人儿的手说道：「他们有没有欺负你！</w:t>
      </w:r>
    </w:p>
    <w:p>
      <w:r>
        <w:t>说吧！」美人儿道：「没有，他是我丈夫。」男人已经知道列车长不怀好意，把心一横，说道：「我们先出去，老</w:t>
      </w:r>
    </w:p>
    <w:p>
      <w:r>
        <w:t>婆，你跟列车长慢慢聊。」列车长道：「慢着！你不怕找奸了你老婆吗？」男人道：「你喜欢的话，今晚我把老婆</w:t>
      </w:r>
    </w:p>
    <w:p>
      <w:r>
        <w:t>让给你。」「你不后悔吗？」「不会，不会！老婆，你好好服侍列车长。」男人正要离开时，列车长道：「不要走，</w:t>
      </w:r>
    </w:p>
    <w:p>
      <w:r>
        <w:t>我要你看看自己的老婆服侍我，这就是惩罚！</w:t>
      </w:r>
    </w:p>
    <w:p>
      <w:r>
        <w:t>「这个……」男人有点为难。</w:t>
      </w:r>
    </w:p>
    <w:p>
      <w:r>
        <w:t>「要不然，车子到北京就去公安局去。」男人急了：「好吧！我留下看。」美人儿替列车长脱去裤子，便跪下</w:t>
      </w:r>
    </w:p>
    <w:p>
      <w:r>
        <w:t>来为他含啜。</w:t>
      </w:r>
    </w:p>
    <w:p>
      <w:r>
        <w:t>列车长双手自然并不规矩，不停抚摸抚美人儿双乳，还边摸边说：「你老公没那么大吧！」渐渐地，美人儿半</w:t>
      </w:r>
    </w:p>
    <w:p>
      <w:r>
        <w:t>裸变成全裸，列车长亦在她柔情的进攻之下进入状态。</w:t>
      </w:r>
    </w:p>
    <w:p>
      <w:r>
        <w:t>然后美人儿仰卧，粉腿高抬，任其抽插。</w:t>
      </w:r>
    </w:p>
    <w:p>
      <w:r>
        <w:t>突然，列车长指住美人儿的老公：「你！跪下来，张开口。」男人不知所措。</w:t>
      </w:r>
    </w:p>
    <w:p>
      <w:r>
        <w:t>列车长有点发狂：「他妈的，你不吃我的精，我告定你的，你准备坐牢吧！」男人没想到列车长既然斡了这种</w:t>
      </w:r>
    </w:p>
    <w:p>
      <w:r>
        <w:t>勾当！自然不敢将事情张扬，他来不及细想，便跪在地上，张开了口，对准了列车长下体。</w:t>
      </w:r>
    </w:p>
    <w:p>
      <w:r>
        <w:t>列车长将阳具从美人儿阴道中拔出，插入男人口中，便像大炮一般，连环发射。</w:t>
      </w:r>
    </w:p>
    <w:p>
      <w:r>
        <w:t>列车长发过后，便对一直旁观的乘警说：「好玩，好玩，你也来玩一玩吧！」乘警道：「我倒想试一试这小伙</w:t>
      </w:r>
    </w:p>
    <w:p>
      <w:r>
        <w:t>子。」他指住王辉。</w:t>
      </w:r>
    </w:p>
    <w:p>
      <w:r>
        <w:t>王辉大惊道：「我不搞同性的，别碰我。」「刚才你们搞的一切，我们都偷看到了，别装蒜！」他一手推王辉</w:t>
      </w:r>
    </w:p>
    <w:p>
      <w:r>
        <w:t>在床上，脱去自巳的裤子。</w:t>
      </w:r>
    </w:p>
    <w:p>
      <w:r>
        <w:t>其他人都避了出去，王辉在半推半就的情况之下，被乘警鸡奸了。</w:t>
      </w:r>
    </w:p>
    <w:p>
      <w:r>
        <w:t>他的肛门一直忍忍作痛，很快，火车便到了北京，下车时他见到乘警对看他笑，他恨极了。</w:t>
      </w:r>
    </w:p>
    <w:p>
      <w:r>
        <w:t>就在这一刻，他望着他向自己说：「你干我一次，我发誓至少要干你十个北京姑娘来报仇。」屁股虽然很痛，</w:t>
      </w:r>
    </w:p>
    <w:p>
      <w:r>
        <w:t>第一晚他已经开始了报仇的第一步，带了一个肥肥白白的北京小姐上酒店……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