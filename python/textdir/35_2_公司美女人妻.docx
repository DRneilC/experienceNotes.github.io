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公司美女人妻</w:t>
      </w:r>
    </w:p>
    <w:p>
      <w:r>
        <w:t>她很漂亮在公司依然引起很多人ㄉ注意，而且她是「人妻」一頭烏黑的披肩髮，皮膚白，還是我很喜歡的嬌小</w:t>
      </w:r>
    </w:p>
    <w:p>
      <w:r>
        <w:t>玲瓏型的，但是胸部卻有32D.在公司裡認識一段時間後，有一天我說：改天我們去吃飯好嗎？</w:t>
      </w:r>
    </w:p>
    <w:p>
      <w:r>
        <w:t>她說：「好，但是他必須拜託他媽媽幫她帶小孩，不然出門小孩會吵。」</w:t>
      </w:r>
    </w:p>
    <w:p>
      <w:r>
        <w:t>我說：「好的。」</w:t>
      </w:r>
    </w:p>
    <w:p>
      <w:r>
        <w:t>我心想：難道他知道我在想什麼嗎，難道………後來在聊天中原來她老公屬於沒情調ㄉ人，一ㄍ月也只跟他來</w:t>
      </w:r>
    </w:p>
    <w:p>
      <w:r>
        <w:t>ㄍ2-3 次而已，它ㄉ需求當然無法滿足啦，當下當然決定就是這ㄍ星期六ㄌ，我要將他就地正法。</w:t>
      </w:r>
    </w:p>
    <w:p>
      <w:r>
        <w:t>這天終於到ㄌ，我照約定上午9 點到它ㄉ娘家接她，他小孩也拜託他媽媽照顧，他今天穿ㄌㄧ件小低胸ㄉ洋裝，</w:t>
      </w:r>
    </w:p>
    <w:p>
      <w:r>
        <w:t>露出ㄌ他深深ㄉ乳溝，這不是在勾引我ㄇ，等等醫定要讓你成為我ㄉ胯下之物我說：「你今天穿那ㄇ性感，你想勾</w:t>
      </w:r>
    </w:p>
    <w:p>
      <w:r>
        <w:t>引我喔。」</w:t>
      </w:r>
    </w:p>
    <w:p>
      <w:r>
        <w:t>她說：「還好吧，這樣你才會多看我2 眼阿。」</w:t>
      </w:r>
    </w:p>
    <w:p>
      <w:r>
        <w:t>我說：「那我ㄉ大小姐阿，你今天想吃什ㄇㄋ。」</w:t>
      </w:r>
    </w:p>
    <w:p>
      <w:r>
        <w:t>她說：「隨便吧，你做決定就好。」</w:t>
      </w:r>
    </w:p>
    <w:p>
      <w:r>
        <w:t>我說：「那不然我們去吃西堤好ㄇ。」</w:t>
      </w:r>
    </w:p>
    <w:p>
      <w:r>
        <w:t>她說：「隨便吧，你做決定就好。」</w:t>
      </w:r>
    </w:p>
    <w:p>
      <w:r>
        <w:t>就這樣我們開心ㄉ去用餐ㄌ，用餐過成就簡略拉^^用完餐後，當然要準備辦正事啦，我就問他再來你想去哪ㄋ，</w:t>
      </w:r>
    </w:p>
    <w:p>
      <w:r>
        <w:t>他回答我看我啦，我要帶她去哪玩ㄋ，我說不然剛吃飽，我們先去逛逛街好ㄌ，然我我們就開著車，去到台南新天</w:t>
      </w:r>
    </w:p>
    <w:p>
      <w:r>
        <w:t>地逛百貨公司，結果逛不到30分鐘，他說繳好酸ㄌ找ㄍ地方休息一下，然後我們就驅車離開ㄌ，上車他就閉起ㄌ眼</w:t>
      </w:r>
    </w:p>
    <w:p>
      <w:r>
        <w:t>睛休息，嘿嘿嘿當然我就不客氣ㄉ將車開到汽車旅館嚕。</w:t>
      </w:r>
    </w:p>
    <w:p>
      <w:r>
        <w:t>開始還正襟危坐，然後就動手動腳起來，親吻了她，摟住了親吻，像對戀人一樣舌頭互相攪動，我親吻她的臉</w:t>
      </w:r>
    </w:p>
    <w:p>
      <w:r>
        <w:t>蛋，還互相說著話，摟著她在床上親吻，慢慢把手伸進她的衣服裏，摸她的皮膚一點一點向上解除她的不自然，手</w:t>
      </w:r>
    </w:p>
    <w:p>
      <w:r>
        <w:t>就伸進後腰摸到了肉，右手也進去了，撫摸幾下就伸進乳罩裏面，摸她的奶子揉搓她的乳頭，她很柔順的任我胡來，</w:t>
      </w:r>
    </w:p>
    <w:p>
      <w:r>
        <w:t>我看著眼前的小婦人在我懷裏閉著眼睛。</w:t>
      </w:r>
    </w:p>
    <w:p>
      <w:r>
        <w:t>撫摸著別人老婆的身體，很有滿足感，想象著她老公的樣子，我又向下摸去，她伸手鬆開腰帶，順著小腹摸到</w:t>
      </w:r>
    </w:p>
    <w:p>
      <w:r>
        <w:t>了這婦人的毛，邊親吻邊把手伸進去撫摸她的乳房，很柔軟，然後我把她的衣服掀上去，吸她的乳頭，她慢慢動情</w:t>
      </w:r>
    </w:p>
    <w:p>
      <w:r>
        <w:t>了，閉著眼睛胸口一起一伏，上面摸夠了我又摸她的下身，隔著褲子撫摸她的大腿內側，她也有點受不了了，自己</w:t>
      </w:r>
    </w:p>
    <w:p>
      <w:r>
        <w:t>把兩條腿來回扭動，看她樣子好像很癢. 我看差不多了，就把她的黑色洋裝剝了下去她的身體很輕，她隨手扯過了</w:t>
      </w:r>
    </w:p>
    <w:p>
      <w:r>
        <w:t>被子蓋住，我把被子掀開放在一邊，這樣能更好的看清她的身體，我把她上身脫光了後，我自己也脫了開始欣賞她，</w:t>
      </w:r>
    </w:p>
    <w:p>
      <w:r>
        <w:t>她很有女人味，很溫柔很聽話，摟著她溫存了一會，我把家夥湊近她的頭，同時輕輕的把她的頭向我跨間鈎一鈎，</w:t>
      </w:r>
    </w:p>
    <w:p>
      <w:r>
        <w:t>暗示她給我吹一吹，因爲我不能肯定她肯不肯給我吹，如果不肯不要破壞了氣氛。</w:t>
      </w:r>
    </w:p>
    <w:p>
      <w:r>
        <w:t>她猶豫了，我說我喜歡，她就慢慢的把頭湊過來，含住了我的傢伙，開始隻是小口的舔，後來她張大口的向裏</w:t>
      </w:r>
    </w:p>
    <w:p>
      <w:r>
        <w:t>面吞竟然快全吞進去了，已經在她的喉嚨上抽差了，她的功夫真是高，沒有插喉嚨時的噁心感，我放心了捧著她的</w:t>
      </w:r>
    </w:p>
    <w:p>
      <w:r>
        <w:t>頭一前一後的在她的小嘴裏面抽插，很溫潤很緊，還有咕噜聲音，孜孜作響。</w:t>
      </w:r>
    </w:p>
    <w:p>
      <w:r>
        <w:t>她的手撫摸著我的傢伙，我拉過她的兩個小手，放在我的胸脯上，這樣能體會單純的小嘴的感覺，還把她的手</w:t>
      </w:r>
    </w:p>
    <w:p>
      <w:r>
        <w:t>背到後面，我向後仰，這樣能清楚的看到家夥的進出，連接我們的隻要一個陰莖. 她很有力的吸，看來她也經常給</w:t>
      </w:r>
    </w:p>
    <w:p>
      <w:r>
        <w:t>老公含，我低頭看著別人的老婆，露著乳房大腿，在她老公以外ㄉ男人胯下，用嘴含著陽具，她老公一定想不到吧，</w:t>
      </w:r>
    </w:p>
    <w:p>
      <w:r>
        <w:t>真是很刺激，她的頭一前一後的給我吹，吹的滋吱做聲的，感到陽具在她的嘴裏很緊，很溫熱，在感覺強烈的時候，</w:t>
      </w:r>
    </w:p>
    <w:p>
      <w:r>
        <w:t>把像小棒的家夥從她嘴裏拿出來，放到她的左邊嘴角腮幫上，她閉眼用頭尋找我的龜頭，我再放到她右邊，她又把</w:t>
      </w:r>
    </w:p>
    <w:p>
      <w:r>
        <w:t>頭湊過去，在她嘴唇上摩擦，她還把頭向下舔了我的卵蛋。</w:t>
      </w:r>
    </w:p>
    <w:p>
      <w:r>
        <w:t>我的手空閑下來，在她全身撫摸，把她最後的小褲頭剝了下去，用手撫摸她的小妹妹，毛挺少很濕潤了，我不</w:t>
      </w:r>
    </w:p>
    <w:p>
      <w:r>
        <w:t>想那麽快的插那裏，她用嘴的感覺真好，我換了各姿勢站在床上面，把她按跪在我的跨間，把挺直的家夥直接放進</w:t>
      </w:r>
    </w:p>
    <w:p>
      <w:r>
        <w:t>她的嘴裏面，捧著她的頭來回抽插。</w:t>
      </w:r>
    </w:p>
    <w:p>
      <w:r>
        <w:t>看著漂亮的人妻溫順的跪在我的跨下，粗暴的抓她的頭髮抽送，吮吸我的傢伙，低頭就可以欣賞她的嬌小白嫩</w:t>
      </w:r>
    </w:p>
    <w:p>
      <w:r>
        <w:t>的身子，彎腰就可以撈起她的乳房，有一種成就感。</w:t>
      </w:r>
    </w:p>
    <w:p>
      <w:r>
        <w:t>這樣有了二十多分鍾後，我把她放在床上，我站在地上，分開舉起她的兩腿，仔細的剝開她的小妹妹看了看，</w:t>
      </w:r>
    </w:p>
    <w:p>
      <w:r>
        <w:t>把我的家夥慢慢插了進去。</w:t>
      </w:r>
    </w:p>
    <w:p>
      <w:r>
        <w:t>換了多個姿勢，很喜歡用一個手抓住她的兩個小腿，像給嬰兒換尿布一樣拎起她的下身，狠狠的抽插，另一手</w:t>
      </w:r>
    </w:p>
    <w:p>
      <w:r>
        <w:t>撫摸她的屁股。她的裏面比較緊，小腿瘦屁股卻很胖呼，腰細乳房卻不小，即使狠狠的抓她也不疼，讓我的虐待感</w:t>
      </w:r>
    </w:p>
    <w:p>
      <w:r>
        <w:t>能夠發揮. 我還把她反過來，就是他們說的狗趴姿勢，她趴在床上我從後面，把她一頭披散的秀發擾齊，分成兩邊</w:t>
      </w:r>
    </w:p>
    <w:p>
      <w:r>
        <w:t>從肩上披落到胸前，她雪白的胸脯前兩縷秀發披散在兩個豐乳前，隨著的挺動，她的身體不停地晃動著，秀發在跳</w:t>
      </w:r>
    </w:p>
    <w:p>
      <w:r>
        <w:t>躍的豐乳邊拋來拋去，黑白相間，別有情趣，直看得我越插越猛，還抓住她的頭髮像騎馬一樣，她沒反抗我就再大</w:t>
      </w:r>
    </w:p>
    <w:p>
      <w:r>
        <w:t>力。</w:t>
      </w:r>
    </w:p>
    <w:p>
      <w:r>
        <w:t>她一對豐盈的乳房在身下隨著抽插前後晃動著，身體略往前傾，伸手撈起了一隻乳房，邊幹邊揉起來。</w:t>
      </w:r>
    </w:p>
    <w:p>
      <w:r>
        <w:t>「來，讓我親親. 」</w:t>
      </w:r>
    </w:p>
    <w:p>
      <w:r>
        <w:t>她把臉轉了過來，俏眼含春地望了一下就閉上了，嘴唇因呻吟著微微張開，我張口湊了過去吻在了一起，舌頭</w:t>
      </w:r>
    </w:p>
    <w:p>
      <w:r>
        <w:t>直往她口裏鑽，閉嘴堅持了一下就鬆開了口，我的舌頭立即伸了進去，在她口腔裏亂竄，她舌頭輕起，立即緊纏在</w:t>
      </w:r>
    </w:p>
    <w:p>
      <w:r>
        <w:t>一起。</w:t>
      </w:r>
    </w:p>
    <w:p>
      <w:r>
        <w:t>口裏含著舌頭，手撈著她的豐乳，底下有節奏地幹著，你來我往地進入迷狂境界。這天她來了２，３次高潮真</w:t>
      </w:r>
    </w:p>
    <w:p>
      <w:r>
        <w:t>的（有一次不能確定是否高潮），射完後她在床上一動不動，我還俯下身去看她的變得紫紅色的毛少的小穴，心裏</w:t>
      </w:r>
    </w:p>
    <w:p>
      <w:r>
        <w:t>想這裏有過多少人玩過呢，後來我問過她，她都告訴我了，爲了保護她的隱私就不說這些。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