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司机与老板娘</w:t>
      </w:r>
    </w:p>
    <w:p>
      <w:r>
        <w:t>李炳在一间金属钮扣厂做客货车司机兼送货已有两年了，由于工作自由，加上那儿有一个颇美丽的老板娘，他</w:t>
      </w:r>
    </w:p>
    <w:p>
      <w:r>
        <w:t>做得很开心。</w:t>
      </w:r>
    </w:p>
    <w:p>
      <w:r>
        <w:t>老板娘程太太今年二十八岁，和他同年。她不高也不矮，有一张人见人爱娃娃脸。自她生了孩子后，胸脯和屁</w:t>
      </w:r>
    </w:p>
    <w:p>
      <w:r>
        <w:t>股也加倍发达起来。只要她在路上走动，她的大奶子和大屁股前摇后摆、就会引来不少男人的注视和口哨声。</w:t>
      </w:r>
    </w:p>
    <w:p>
      <w:r>
        <w:t>货物多的时候，老板娘常会跟车送货，坐在车头看管车子，防止被抄牌。</w:t>
      </w:r>
    </w:p>
    <w:p>
      <w:r>
        <w:t>在李炳工作了半年的时候，他和老板娘已是无所不谈了。他也发觉她身上有了不少变化。老板娘由不化妆变成</w:t>
      </w:r>
    </w:p>
    <w:p>
      <w:r>
        <w:t>逐渐有化妆、人也逐渐美艳起来。而且，她的长裙也变短，密实的白恤衫，变成五颜六色的花衣衫，而且多是没有</w:t>
      </w:r>
    </w:p>
    <w:p>
      <w:r>
        <w:t>袖子的。</w:t>
      </w:r>
    </w:p>
    <w:p>
      <w:r>
        <w:t>最大的变化，就是她不再戴胸围了。在光线足的地方，她那一对三十六寸豪乳便暴露在他面前，傲然挺立、像</w:t>
      </w:r>
    </w:p>
    <w:p>
      <w:r>
        <w:t>两口火向他喷来。她那黑白分明的大眼睛，似乎充满了忧伤怨根、随后渐渐变成一对勾魂摄魄的桃花眼。</w:t>
      </w:r>
    </w:p>
    <w:p>
      <w:r>
        <w:t>老板很花心，常去玩女人，已是人尽皆知。老板娘常向李炳诉苦，说到气愤时，眼会喷出火来，两只大奶子也</w:t>
      </w:r>
    </w:p>
    <w:p>
      <w:r>
        <w:t>突然狂跳几下。</w:t>
      </w:r>
    </w:p>
    <w:p>
      <w:r>
        <w:t>她常在车上闭目养神、给他有偷窥的机会。她那高耸的胸脯急速起伏着！偶然她张开眼，彼此四目交投，老板</w:t>
      </w:r>
    </w:p>
    <w:p>
      <w:r>
        <w:t>娘会脸红似鲜花，一对桃花眼既恐怖又兴奋。假如李炳拥吻她，看来她也是不会拒绝的。但他已有很好的女朋友，</w:t>
      </w:r>
    </w:p>
    <w:p>
      <w:r>
        <w:t>不但可以不受引诱，还时常劝她容忍、看开一点。但今天的出车却不同，老板要炒李炳鱿鱼，通知他七天后离</w:t>
      </w:r>
    </w:p>
    <w:p>
      <w:r>
        <w:t>开公司。他带看恶意看了老门娘一眼、看得她脸红心跳。两人吃午饭时，李炳主动说老板的坏话，说他乱搞男女关</w:t>
      </w:r>
    </w:p>
    <w:p>
      <w:r>
        <w:t>系。老门娘喝了一罐啤酒。当他将几天前在餐厅偷录了老板和一个女孩子的对话播给她听时，老板娘比哭更难看。</w:t>
      </w:r>
    </w:p>
    <w:p>
      <w:r>
        <w:t>她又喝下了两罐啤酒。</w:t>
      </w:r>
    </w:p>
    <w:p>
      <w:r>
        <w:t>上车时，李炳要扶看她了。她脸色血红，眉目间带着一种恶意的邪笑，就像再世的潘金莲一样动人。</w:t>
      </w:r>
    </w:p>
    <w:p>
      <w:r>
        <w:t>李炳将车驶入水塘腹地停下，看看半醉的老板娘，又开了一罐啤酒递给她，同时又给她几张相片。相片是他在</w:t>
      </w:r>
    </w:p>
    <w:p>
      <w:r>
        <w:t>一次开车送货途中，经过九龙塘时拍下的，老板程先生和一个妖冶女郎进入别墅。</w:t>
      </w:r>
    </w:p>
    <w:p>
      <w:r>
        <w:t>老板娘狂喝啤酒，却有三分之一倒在自己胸脯上，使她两只大肉球紧贴看衫，完全凸出来了！她撕碎相片，两</w:t>
      </w:r>
    </w:p>
    <w:p>
      <w:r>
        <w:t>手颤抖着，全身都震动了。大豪乳跳跃起来了，李炳突然粗暴地脱去她的衣衫、她两只雪白的大肉球吃惊地跳起舞</w:t>
      </w:r>
    </w:p>
    <w:p>
      <w:r>
        <w:t>来、而她也狂急地把两手乱抓乱握、用口吸吮又轻咬、老板娘低叫着又恐惧地呆看他。</w:t>
      </w:r>
    </w:p>
    <w:p>
      <w:r>
        <w:t>李炳下车，走过她那边、开了车门，伸手入她裙子内扯出内裤，抱她出来，放入阔大的后座车厢内。老板娘惊</w:t>
      </w:r>
    </w:p>
    <w:p>
      <w:r>
        <w:t>呆了，看看他剥下裤子，进入车厢。她竟吓得躺下、低叫问道∶「你想干甚麽嘛？」</w:t>
      </w:r>
    </w:p>
    <w:p>
      <w:r>
        <w:t>他压在半裸的老板娘身上说∶「我要和你玩。」</w:t>
      </w:r>
    </w:p>
    <w:p>
      <w:r>
        <w:t>然后他两手开始把玩她的大奶子，使她忍不住笑起来。</w:t>
      </w:r>
    </w:p>
    <w:p>
      <w:r>
        <w:t>她又惊又急地说道∶「不要这样啦！」</w:t>
      </w:r>
    </w:p>
    <w:p>
      <w:r>
        <w:t>但是她已经觉得他有所动作，坚硬的阳具已磨擦着她的敏感地带，接着他全力地向她的要害一插，她竟也身不</w:t>
      </w:r>
    </w:p>
    <w:p>
      <w:r>
        <w:t>由己向上一迎，结果他一下便成功占有了她。</w:t>
      </w:r>
    </w:p>
    <w:p>
      <w:r>
        <w:t>她又恐惧又兴奋地全身颤动，而他也拼命狂插她二三十下，在她的娇喘呻吟中狂吻着她的嘴，用力握着她的两</w:t>
      </w:r>
    </w:p>
    <w:p>
      <w:r>
        <w:t>只饱满的奶子，向她发泄了。</w:t>
      </w:r>
    </w:p>
    <w:p>
      <w:r>
        <w:t>两个人相拥闭目，没有说话，周围只有他们的呼吸声。</w:t>
      </w:r>
    </w:p>
    <w:p>
      <w:r>
        <w:t>半小时后他们各自穿回衣服，也没说话，李炳驾车返回公司。</w:t>
      </w:r>
    </w:p>
    <w:p>
      <w:r>
        <w:t>晚上，李炳想起老闷要解雇他，就因为程老板连他的女朋友周燕玲也要霸占。她在同一公司做文员。老板也知</w:t>
      </w:r>
    </w:p>
    <w:p>
      <w:r>
        <w:t>道她是李炳的亲密女友，却因色心顿起，用钱引诱燕玲做他的情妇，更无耻到要解雇李炳。</w:t>
      </w:r>
    </w:p>
    <w:p>
      <w:r>
        <w:t>老板和燕玲在餐厅的谈话，他已录了音准备交给老板娘。燕玲含泪告诉他，她妈妈入院做手术，要几万元。而</w:t>
      </w:r>
    </w:p>
    <w:p>
      <w:r>
        <w:t>为了这几万元，老板要她陪他睡一个月。</w:t>
      </w:r>
    </w:p>
    <w:p>
      <w:r>
        <w:t>李炳在燕玲家中，两个人都哭了。她说∶「炳哥，我绝不会将自己无条件送给那老淫虫的，我要将处女之身以</w:t>
      </w:r>
    </w:p>
    <w:p>
      <w:r>
        <w:t>给你！」</w:t>
      </w:r>
    </w:p>
    <w:p>
      <w:r>
        <w:t>然后，她带泪含羞，将衣服一件件脱下，直至一无所有。</w:t>
      </w:r>
    </w:p>
    <w:p>
      <w:r>
        <w:t>「那不行的，你别让他得逞，这对你太不公道了！」</w:t>
      </w:r>
    </w:p>
    <w:p>
      <w:r>
        <w:t>周燕玲拥吻他，李炳左闪右避，挣扎着。但她那处女的体香、乳香和发香加上幽兰的香水味，使他逐渐不动了。</w:t>
      </w:r>
    </w:p>
    <w:p>
      <w:r>
        <w:t>他的阳具顶在她的阴户了。于是她脱了他的裤子，跪下，眼含泪水微笑、用口吻他的阳具。</w:t>
      </w:r>
    </w:p>
    <w:p>
      <w:r>
        <w:t>李炳震惊后退、跌坐床上。她起来、两手推跌他仰躺，扑上去，辛苦地狂吞他的阳具。他已十分激动，拼命推</w:t>
      </w:r>
    </w:p>
    <w:p>
      <w:r>
        <w:t>开她的口、而她却坐在爱郎身上，企图和他交欢，不过因没有经验而不成功。</w:t>
      </w:r>
    </w:p>
    <w:p>
      <w:r>
        <w:t>李炳看见她像野兽一样疯狂，她披头散发，两只奶儿如半熟的木爪在他面前狂甩，硬中带软、软中带硬。忍不</w:t>
      </w:r>
    </w:p>
    <w:p>
      <w:r>
        <w:t>住就用两手握住，那奶子不大也不小。捏下去，又结实又温热又充满着弹性，加上她的带泪而含羞的苦笑、便再也</w:t>
      </w:r>
    </w:p>
    <w:p>
      <w:r>
        <w:t>忍不住了。他推倒她，反压在她的身上，将阳具缓慢地塞入她的阴道内，但只进入了一半，就遇到阻力，再也不能</w:t>
      </w:r>
    </w:p>
    <w:p>
      <w:r>
        <w:t>前进了。</w:t>
      </w:r>
    </w:p>
    <w:p>
      <w:r>
        <w:t>看见她痛楚的样子，他就不忍心地停止了前进。他拥吻她、热烈地四唇交接，双手握捏她的乳房。</w:t>
      </w:r>
    </w:p>
    <w:p>
      <w:r>
        <w:t>这时两人的兴奋已逐渐达到顶点了，燕玲要他直捣黄龙。他于是在极度紧张兴奋中全力一插，再加上身体的重</w:t>
      </w:r>
    </w:p>
    <w:p>
      <w:r>
        <w:t>量。周燕玲惨叫一声，冷汗直流，脸青唇白，而李炳也十分刺痛。由于他身体的重量，他成功洞穿爱人的处女膜了。</w:t>
      </w:r>
    </w:p>
    <w:p>
      <w:r>
        <w:t>她气喘、她抽搐，而他也发泄了。燕玲虽然没有快感，反而十分痛苦，又流出鲜红的处女血，但她却满足地笑</w:t>
      </w:r>
    </w:p>
    <w:p>
      <w:r>
        <w:t>了、彷佛做了一件神圣的工作似的。</w:t>
      </w:r>
    </w:p>
    <w:p>
      <w:r>
        <w:t>李炳想到这里、又回忆今天怀恨干老门娘的情形，不禁恶意地笑了。</w:t>
      </w:r>
    </w:p>
    <w:p>
      <w:r>
        <w:t>第二天，他返工厂时，不见燕玲上班，他失望而着急。好不容易等到放工回家，便打电话给女友，燕玲只是哭、</w:t>
      </w:r>
    </w:p>
    <w:p>
      <w:r>
        <w:t>没有说话，最后她终于承认，那淫虫老板程经理，昨夜已奸污了她，然后就她收了线。</w:t>
      </w:r>
    </w:p>
    <w:p>
      <w:r>
        <w:t>他整个人呆住了，他不停吸烟、喝酒，在室内来回度步，整个人极度虚脱，他整夜没睡，到天亮才睡了一小时。</w:t>
      </w:r>
    </w:p>
    <w:p>
      <w:r>
        <w:t>闹钟吵醒了他，他一跃而起，带看恶意的微笑返工。老板提醒他还有三天就要执包袱，然后驾私家车走了。李</w:t>
      </w:r>
    </w:p>
    <w:p>
      <w:r>
        <w:t>炳知道他一定去找燕玲，又要去奸淫她。</w:t>
      </w:r>
    </w:p>
    <w:p>
      <w:r>
        <w:t>李炳上好了货，四处找老板娘。她却躲避着他。</w:t>
      </w:r>
    </w:p>
    <w:p>
      <w:r>
        <w:t>他终于在储物室找到了她，他要求她跟车送货。她不肯，李炳突然强吻老板娘，摸她那饱满的乳房，并以阳具</w:t>
      </w:r>
    </w:p>
    <w:p>
      <w:r>
        <w:t>去磨她的下阴。</w:t>
      </w:r>
    </w:p>
    <w:p>
      <w:r>
        <w:t>老板娘推开他，打他一下。他冷笑道∶「你不去，我就将前天我和你做爱的事告诉你老公！」</w:t>
      </w:r>
    </w:p>
    <w:p>
      <w:r>
        <w:t>老板娘没奈何地跟他上车，李炳却将客货车驶至他家附近停下，用目光看她、非礼着她的全身。她被看得脸红</w:t>
      </w:r>
    </w:p>
    <w:p>
      <w:r>
        <w:t>耳赤，全身发滚，身体震动起来，那对大豪乳更不规矩地微微跳动了，好像想一下子脱光自己的衣服向他低叫∶「</w:t>
      </w:r>
    </w:p>
    <w:p>
      <w:r>
        <w:t>快来干我吧！」</w:t>
      </w:r>
    </w:p>
    <w:p>
      <w:r>
        <w:t>但当李炳拉她下车时，她却又极力挣扎。</w:t>
      </w:r>
    </w:p>
    <w:p>
      <w:r>
        <w:t>李炳说道∶「你知道老板去了哪里吗？他去找周燕玲，和她上床呀，傻女人！」</w:t>
      </w:r>
    </w:p>
    <w:p>
      <w:r>
        <w:t>于是，老板娘身不由主随李炳上楼入屋。当他关上门时她才惊醒，要逃跑时，却被他自后抱住。将她的衣衫自</w:t>
      </w:r>
    </w:p>
    <w:p>
      <w:r>
        <w:t>她的头上大力剥了出来，在她两只雪白的大奶子疯狂摇动的时候，他两手大力握住，又抓又搓，又按又捏。「放开</w:t>
      </w:r>
    </w:p>
    <w:p>
      <w:r>
        <w:t>我吧！不要这样嘛！」她大叫。</w:t>
      </w:r>
    </w:p>
    <w:p>
      <w:r>
        <w:t>李炳粗暴地将她的裙子和内裤也剥下了，自己也在脱衣服。老板娘一手掩胸、一手掩下体，退至墙角，哭着说</w:t>
      </w:r>
    </w:p>
    <w:p>
      <w:r>
        <w:t>∶「你放过我好吗？」</w:t>
      </w:r>
    </w:p>
    <w:p>
      <w:r>
        <w:t>他已脱光了衣服，一步步迫近她，大炮瞄准她说∶「你的心里以前不是时常想我干你吗，前天我已给你最高享</w:t>
      </w:r>
    </w:p>
    <w:p>
      <w:r>
        <w:t>受了，为甚麽现在反而怕呢？是觉得对不起丈夫，还是怕被人说你是淫妇呢？」</w:t>
      </w:r>
    </w:p>
    <w:p>
      <w:r>
        <w:t>李炳迫近她，老板娘没反抗，也没有叫、只是颤抖着。他挪开她捂住乳房的手，拥吻着老板娘，吻她的嘴，抚</w:t>
      </w:r>
    </w:p>
    <w:p>
      <w:r>
        <w:t>摸她的豪乳。她只是不停流泪，当他一手按她的屁股，一手握住阳具插入她的阴道时、老门娘全身抖动，两只大白</w:t>
      </w:r>
    </w:p>
    <w:p>
      <w:r>
        <w:t>奶大力摇动了六、七下，接着就抱紧他，却放声哭了出来。</w:t>
      </w:r>
    </w:p>
    <w:p>
      <w:r>
        <w:t>他推开她说∶「你走吧！你老公禽兽不如，他不但抢去我的女朋友、还解雇了我。我是想给回他一顶绿帽戴，</w:t>
      </w:r>
    </w:p>
    <w:p>
      <w:r>
        <w:t>想报仇，但你是无辜的。你知道吗？周燕玲是我女友，但已经被你丈夫用几万元骗走了！」</w:t>
      </w:r>
    </w:p>
    <w:p>
      <w:r>
        <w:t>老板娘如梦初醒，两眼射出了怒火。当李炳想穿回衣服时，她却一手夺去、抛掉。然后以极淫荡的眼看他，身</w:t>
      </w:r>
    </w:p>
    <w:p>
      <w:r>
        <w:t>体蛇一样游向他，大屁股左摇右摆、大豪乳疯狂跳耀抛到他身上，紧抱他，她依然流着泪，却露出寂寞而恐惧的笑</w:t>
      </w:r>
    </w:p>
    <w:p>
      <w:r>
        <w:t>容。说道∶「阿柄，你干我吧！现在是我自己愿意的，我好需要你，我太寂寞了！」</w:t>
      </w:r>
    </w:p>
    <w:p>
      <w:r>
        <w:t>然后、老板娘仰躺床上像大个大字，下身不时向上挺，潮湿的阴道蠕动着。她的两只大肉球，向天怒耸、一下</w:t>
      </w:r>
    </w:p>
    <w:p>
      <w:r>
        <w:t>又一下，起伏好大、每起伏一次，就像胀大一倍似的。她的嘴同样如阴道般蠕动着，似笑非笑。她的鼻子粗急地呼</w:t>
      </w:r>
    </w:p>
    <w:p>
      <w:r>
        <w:t>吸着。她的淫眼半闭，脸红似鲜血。突然间，她闭上了眼，泪水流下来了，口中却淫态十足低叫道∶「阿炳，来吧！</w:t>
      </w:r>
    </w:p>
    <w:p>
      <w:r>
        <w:t>来干死我吧！」李炳虽然对老板十分愤怒，却对老板娘产生了同情，因而好像忽然爱上她似的，再加上她目前</w:t>
      </w:r>
    </w:p>
    <w:p>
      <w:r>
        <w:t>楚楚的淫态，便压向她身上，一下子便将阳具插入她阴道内，只轻轻地抽动了几下她，就呻吟了叫床了，接着，她</w:t>
      </w:r>
    </w:p>
    <w:p>
      <w:r>
        <w:t>随着他抽插的节奏而狂呼了。她也好像忽然爱上他似的。当他狂吻她的乳头，两手力握时，她大叫∶「阿炳，你捏</w:t>
      </w:r>
    </w:p>
    <w:p>
      <w:r>
        <w:t>爆我吧！插死我吧！好舒服哩！」于是，他吻她的小淫嘴。两人狂吻至几乎窒息，大汗淋漓、终于，李炳向老</w:t>
      </w:r>
    </w:p>
    <w:p>
      <w:r>
        <w:t>板娘的阴道里射精了！</w:t>
      </w:r>
    </w:p>
    <w:p>
      <w:r>
        <w:t>当高潮和兴奋过后，李炳压在老板娘身上，和她互相凝视，四目交投、两人都流下了眼泪，同时带看复仇者的</w:t>
      </w:r>
    </w:p>
    <w:p>
      <w:r>
        <w:t>微笑和变态的兴奋。</w:t>
      </w:r>
    </w:p>
    <w:p>
      <w:r>
        <w:t>分手的时候，老板娘告诉李炳，她会帮燕玲及早脱离程老板的银弹控制。并会资助他和燕玲早日完婚。她叹了</w:t>
      </w:r>
    </w:p>
    <w:p>
      <w:r>
        <w:t>一口气又说∶「但是，那时我就更寂寞了。」</w:t>
      </w:r>
    </w:p>
    <w:p>
      <w:r>
        <w:t>李炳说道∶「我会对燕玲坦白一切，相信她也会感激你吧！」</w:t>
      </w:r>
    </w:p>
    <w:p>
      <w:r>
        <w:t>老板娘哭笑道∶「女人的心只有女人最清楚，我并不需要她的感激，我只需要你这个知心男朋友，你结婚之后，</w:t>
      </w:r>
    </w:p>
    <w:p>
      <w:r>
        <w:t>还记得我就好了！」【完】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