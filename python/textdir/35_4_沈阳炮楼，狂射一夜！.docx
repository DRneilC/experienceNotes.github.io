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沈阳炮楼，狂射一夜！</w:t>
      </w:r>
    </w:p>
    <w:p>
      <w:r>
        <w:t>上月，出差沈阳，从来没去过，那边的妹子也没尝过！</w:t>
      </w:r>
    </w:p>
    <w:p>
      <w:r>
        <w:t>下了飞机，出机场，一大姐问我住店不，本来出发前想预定酒店的，结果太急，没订，正好，这有送上门的。</w:t>
      </w:r>
    </w:p>
    <w:p>
      <w:r>
        <w:t>她问我要什么档次的，我要在长江路附近办事，所以我说最好在那附近，干净整洁就好，最好是商务酒店。</w:t>
      </w:r>
    </w:p>
    <w:p>
      <w:r>
        <w:t>她被我推荐了一家叫「瑞新」的商务酒店，价格不贵，才100 多，大床间，离长江路就几步路。我同意后，她</w:t>
      </w:r>
    </w:p>
    <w:p>
      <w:r>
        <w:t>立马帮我叫了辆出租，东北人就是实在。</w:t>
      </w:r>
    </w:p>
    <w:p>
      <w:r>
        <w:t>机场离那里可真够远的，而且没想到东北的夏天跟四川一样闷热。</w:t>
      </w:r>
    </w:p>
    <w:p>
      <w:r>
        <w:t>大概40分钟，到了。</w:t>
      </w:r>
    </w:p>
    <w:p>
      <w:r>
        <w:t>这个酒店没多大，6 层楼高，朱红色的外墙，大厅也很小。由于有点晚了，只有1 男1 女站在前台。</w:t>
      </w:r>
    </w:p>
    <w:p>
      <w:r>
        <w:t>我给前台小姐出示了机场大街给的名片和电话号码，她把房间钥匙给我了。在2 楼。</w:t>
      </w:r>
    </w:p>
    <w:p>
      <w:r>
        <w:t>房间不大，但床很大，是双人床，看起来挺干净的。浴室是玻璃的，也不错。电视、电话，一应俱全。</w:t>
      </w:r>
    </w:p>
    <w:p>
      <w:r>
        <w:t>放下东西，洗了个澡，打开电视，躺在床上就昏昏欲睡了。</w:t>
      </w:r>
    </w:p>
    <w:p>
      <w:r>
        <w:t>刚要入睡，突然被一阵叫声惊醒。</w:t>
      </w:r>
    </w:p>
    <w:p>
      <w:r>
        <w:t>靠，什么房间，这么不隔音。看看表，12点都不到。</w:t>
      </w:r>
    </w:p>
    <w:p>
      <w:r>
        <w:t>接着，又是那女的啊啊啊的喊，还夹杂着：老公，快，操，我好爽啊。</w:t>
      </w:r>
    </w:p>
    <w:p>
      <w:r>
        <w:t>然后是一阵男的声音：啊，老婆，舒服吗？我要来啦，啊啊，啊啊！</w:t>
      </w:r>
    </w:p>
    <w:p>
      <w:r>
        <w:t>床铺顶着墙，发出哐哐的声音，甚至席梦斯起伏的声音也听得清清楚楚！我JJ一下子就硬了起来。</w:t>
      </w:r>
    </w:p>
    <w:p>
      <w:r>
        <w:t>靠，咱们东门同胞叫床也这么豪爽！</w:t>
      </w:r>
    </w:p>
    <w:p>
      <w:r>
        <w:t>一会，隔壁传来了淋浴声，估计搞完了，在洗澡。</w:t>
      </w:r>
    </w:p>
    <w:p>
      <w:r>
        <w:t>又一会儿，隔壁传来那男的声音：刚才舒服不？有高潮么？</w:t>
      </w:r>
    </w:p>
    <w:p>
      <w:r>
        <w:t>女的说：恩，你刚才好厉害哟。</w:t>
      </w:r>
    </w:p>
    <w:p>
      <w:r>
        <w:t>靠，老子本来已经软下去的JJ一下子又硬了起来。</w:t>
      </w:r>
    </w:p>
    <w:p>
      <w:r>
        <w:t>刚翻过身，准备睡觉，电话突然响了。</w:t>
      </w:r>
    </w:p>
    <w:p>
      <w:r>
        <w:t>「你好，我们这里是按摩中心，请问先生需要按摩服务吗？」电话里传来一个热情温柔的女人声音。晕，怎么</w:t>
      </w:r>
    </w:p>
    <w:p>
      <w:r>
        <w:t>全国各地都有这样的中心？</w:t>
      </w:r>
    </w:p>
    <w:p>
      <w:r>
        <w:t>「哦？你们都有什么服务嘛？」我问。</w:t>
      </w:r>
    </w:p>
    <w:p>
      <w:r>
        <w:t>「我们这里有按摩，是专业的小姐。」她说。</w:t>
      </w:r>
    </w:p>
    <w:p>
      <w:r>
        <w:t>「哦？只提供专业按摩？」我故意问到。</w:t>
      </w:r>
    </w:p>
    <w:p>
      <w:r>
        <w:t>「先生需要什么别的服务吗？」她也顺着我问。</w:t>
      </w:r>
    </w:p>
    <w:p>
      <w:r>
        <w:t>「呵呵，除了按摩还有什么服务嘛？」我打趣地问。</w:t>
      </w:r>
    </w:p>
    <w:p>
      <w:r>
        <w:t>「哦？我们这里有漂亮小姐，先生需要不嘛？200 快餐，350 包夜！」她爽快地说。</w:t>
      </w:r>
    </w:p>
    <w:p>
      <w:r>
        <w:t>一听对方上路了，经过一番讨价还价，她答应300 包夜，先看看小姐合适不，合适可以包夜，小费我另外给。</w:t>
      </w:r>
    </w:p>
    <w:p>
      <w:r>
        <w:t>我把东西收拾了下，免得被人玩仙人跳。结果刚收好，就有人按门铃了。</w:t>
      </w:r>
    </w:p>
    <w:p>
      <w:r>
        <w:t>打开门，一个穿吊带裙的美女站在门口，大概23、4 岁，165 左右，眼睛很大，瓜子脸，皮肤白皙，乳沟有点</w:t>
      </w:r>
    </w:p>
    <w:p>
      <w:r>
        <w:t>深，嫩嫩的，挺挺的，顶着裙子。估计没戴乳罩，隔着薄薄的掉带裙可以清晰地看到挺挺的奶头。我下面立即就有</w:t>
      </w:r>
    </w:p>
    <w:p>
      <w:r>
        <w:t>了反应。赶紧厕身让她进房。</w:t>
      </w:r>
    </w:p>
    <w:p>
      <w:r>
        <w:t>她坐到床上，问我是哪里人，我说是湖北的。他说不像，说我像华侨，还夸我长得帅。嘴巴甜得很。</w:t>
      </w:r>
    </w:p>
    <w:p>
      <w:r>
        <w:t>我问她，她说她是铁岭的，赵本山的老乡呢。我打趣说赵怎么可能有这么漂亮的老乡，然后对她动手动脚起来。</w:t>
      </w:r>
    </w:p>
    <w:p>
      <w:r>
        <w:t>一双手细皮嫩肉的，点都不像出来卖的。然后我摸她胸，她故意害羞地躲着我，露出深深的乳沟，好诱人。</w:t>
      </w:r>
    </w:p>
    <w:p>
      <w:r>
        <w:t>我一把把她揽到怀里，她还假装挣扎了下下，然后就把头靠在我胸口。我把手伸进她衣服，靠，果真没带奶罩，</w:t>
      </w:r>
    </w:p>
    <w:p>
      <w:r>
        <w:t>一对奶子滑溜溜地，我J 8 一下弹了起来，顶在她屁股上。</w:t>
      </w:r>
    </w:p>
    <w:p>
      <w:r>
        <w:t>她也不老实，先还摸我的胸，然后就朝下面摸，隔着裤子，摸着我J 8 ，然后还哼哼鸡鸡的。</w:t>
      </w:r>
    </w:p>
    <w:p>
      <w:r>
        <w:t>「去洗个澡吧。」我说。</w:t>
      </w:r>
    </w:p>
    <w:p>
      <w:r>
        <w:t>她朝我抛了个媚眼，转身进了浴室。</w:t>
      </w:r>
    </w:p>
    <w:p>
      <w:r>
        <w:t>我把准备好的套子放在枕头下。隔着玻璃我欣赏着他的身体，腿很长，黑黑的阴毛很多，估计性欲很强。</w:t>
      </w:r>
    </w:p>
    <w:p>
      <w:r>
        <w:t>一会她洗完出来了，裹着浴巾。</w:t>
      </w:r>
    </w:p>
    <w:p>
      <w:r>
        <w:t>「你不洗？」她问我。</w:t>
      </w:r>
    </w:p>
    <w:p>
      <w:r>
        <w:t>「我洗过了。」我边说，边把她拉到我床上，她叫了一声，就被我压在身下了。</w:t>
      </w:r>
    </w:p>
    <w:p>
      <w:r>
        <w:t>我扯开浴巾，一对豪乳露了出来，很大，跟装了弹簧似的，还在晃。奶头暗红色，不知道多少人舔过。</w:t>
      </w:r>
    </w:p>
    <w:p>
      <w:r>
        <w:t>我用手摸着她奶头，她恩恩地呻吟。完了，我又摸着她的大腿，也很滑。一直摸到她阴部，已经有点湿了。</w:t>
      </w:r>
    </w:p>
    <w:p>
      <w:r>
        <w:t>她也没闲着，够着手来抓我的裤裆。我J 8 已经硬起来了，她就抓着不放，估计想被我日得不行了。</w:t>
      </w:r>
    </w:p>
    <w:p>
      <w:r>
        <w:t>我继续摸着她的嫩B ，然后亲她的嘴，嘴巴不大不小，嘴唇薄薄的，软软的，口水特别多，还很配合地舔着我</w:t>
      </w:r>
    </w:p>
    <w:p>
      <w:r>
        <w:t>的舌头，这一刺激，我J 8 硬得更厉害了。</w:t>
      </w:r>
    </w:p>
    <w:p>
      <w:r>
        <w:t>她翻过身，坐在我J 8 行，隔着短裤，感觉她的水已经把我J 8 弄湿了。然后她俯下身，也舔着我乳头，并一</w:t>
      </w:r>
    </w:p>
    <w:p>
      <w:r>
        <w:t>直舔下去，还隔着裤子舔我J 8 ，最后终于把我裤子脱了，开始猛吃起我J 8 来，边吃还边说：「哥哥，你J8真大，</w:t>
      </w:r>
    </w:p>
    <w:p>
      <w:r>
        <w:t>真好吃」。我让她转过身，欣赏着她的BB，很红，两片阴唇一张一合的，湿湿的，下面的阴毛不多，估计是剃了的。</w:t>
      </w:r>
    </w:p>
    <w:p>
      <w:r>
        <w:t>就这样舔了会，我硬是涨得要爆了。靠，我还算久经沙场，要是我还是处男，估计早被她舔射出来淹死她不可。</w:t>
      </w:r>
    </w:p>
    <w:p>
      <w:r>
        <w:t>我把套子递给她，她用嘴巴咬开，含着TT，居然用嘴巴给我套上了J 8 ，靠，这套我还只爱A 片里看过。</w:t>
      </w:r>
    </w:p>
    <w:p>
      <w:r>
        <w:t>被她撩弄得实在憋不住了，我按着她，举着涨红的J 8 ，顶在她阴唇上，但我就不进去，她先还老实地躺在那</w:t>
      </w:r>
    </w:p>
    <w:p>
      <w:r>
        <w:t>里，见我半天没反应，她就哼唧起来，我还是不进去，就在门口磨她，然后用手伸进她阴道。靠，水漫金山啊，火</w:t>
      </w:r>
    </w:p>
    <w:p>
      <w:r>
        <w:t>热热的，水跟被烧开了似的，被我手一捅，使劲流。</w:t>
      </w:r>
    </w:p>
    <w:p>
      <w:r>
        <w:t>我看时机差不多了，立即把J 8 整个顶了进去。她啊的一声。</w:t>
      </w:r>
    </w:p>
    <w:p>
      <w:r>
        <w:t>我趴在她身上不动了，她B 不算紧，但不松，包着我的J 8 ，燥热从我J 8 蔓延到我全身。</w:t>
      </w:r>
    </w:p>
    <w:p>
      <w:r>
        <w:t>我还是不动，揉搓着她的大奶子，她扭着腰，肯定想喊我使劲捅她。我偏不动。</w:t>
      </w:r>
    </w:p>
    <w:p>
      <w:r>
        <w:t>「恩恩，你弟弟好硬啊，哥哥。」她凑在我耳边说。</w:t>
      </w:r>
    </w:p>
    <w:p>
      <w:r>
        <w:t>「舒服不嘛？」我逗她。</w:t>
      </w:r>
    </w:p>
    <w:p>
      <w:r>
        <w:t>「恩，舒服。」她闭着眼，有气无力地。</w:t>
      </w:r>
    </w:p>
    <w:p>
      <w:r>
        <w:t>下面的水真多，把我睾丸都弄湿了。我双手撑在床上，开始疯狂地操起来。</w:t>
      </w:r>
    </w:p>
    <w:p>
      <w:r>
        <w:t>开始，我每次都半进半出，她恩恩啊啊的。大概100 多下后，我就加大幅度，每次都拔到只剩龟头在里面，然</w:t>
      </w:r>
    </w:p>
    <w:p>
      <w:r>
        <w:t>后整根全日进去，她每次都啊啊啊的。日，这声音，估计隔壁那对JFYF也会被闹醒。</w:t>
      </w:r>
    </w:p>
    <w:p>
      <w:r>
        <w:t>干了会，我喊她趴下，我要从后面搞。</w:t>
      </w:r>
    </w:p>
    <w:p>
      <w:r>
        <w:t>她用屁股对着我，我站在地上，J 8 捅进去，捣弄会又拔出来，这样来回几十下，她B 水顺着大腿流了下来。</w:t>
      </w:r>
    </w:p>
    <w:p>
      <w:r>
        <w:t>我J 8 和阴毛上全是她的B 水。</w:t>
      </w:r>
    </w:p>
    <w:p>
      <w:r>
        <w:t>然后我又躺床上，她坐下来，这种姿势最爽，不怎么动，J 8 全根覆没，捏着她的乳房，看着她消魂的样子，</w:t>
      </w:r>
    </w:p>
    <w:p>
      <w:r>
        <w:t>这就叫日B ！</w:t>
      </w:r>
    </w:p>
    <w:p>
      <w:r>
        <w:t>大概搞了30多分钟，我翻过身，又把她压在身下，不动了。</w:t>
      </w:r>
    </w:p>
    <w:p>
      <w:r>
        <w:t>趴了2 分钟，然后狂插起来。</w:t>
      </w:r>
    </w:p>
    <w:p>
      <w:r>
        <w:t>1 、200 个来回后，我站在地上，把她挪到床头，拼命地日起来，边日边亲她奶子和嘴。她啊啊啊地叫着，很</w:t>
      </w:r>
    </w:p>
    <w:p>
      <w:r>
        <w:t>享受。大概100 多下后，一股尿意实在憋不住了，狂射了出来。她双腿扣在我腰上，双手抱着我，下身还顶着我，</w:t>
      </w:r>
    </w:p>
    <w:p>
      <w:r>
        <w:t>颤抖着。估计她高潮也来了。我抖了十几下，全射完了，趴在她身上。</w:t>
      </w:r>
    </w:p>
    <w:p>
      <w:r>
        <w:t>洗澡她还意犹未尽地给我口交，我让她在这里过夜，她居然答应了。</w:t>
      </w:r>
    </w:p>
    <w:p>
      <w:r>
        <w:t>快天亮了，我又日了她一盘，这次连套子都没带，全射了进去，她粉拳打在我胸口，说要怀孕了怎么办。我一</w:t>
      </w:r>
    </w:p>
    <w:p>
      <w:r>
        <w:t>直笑。</w:t>
      </w:r>
    </w:p>
    <w:p>
      <w:r>
        <w:t>吃了早餐，我额外给了她400 块小费。她居然留我电话号码。</w:t>
      </w:r>
    </w:p>
    <w:p>
      <w:r>
        <w:t>白天黑着眼圈办公务，她居然给我发了条短信，说她喜欢我！</w:t>
      </w:r>
    </w:p>
    <w:p>
      <w:r>
        <w:t>操，看来是被我日爽了。可惜是个鸡！【完】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