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我爱少妇</w:t>
      </w:r>
    </w:p>
    <w:p>
      <w:r>
        <w:t>那天晚上我一边看聊天室里寻找目标。里面大多是３０到４０岁的怨妇，家庭失意性生活不满足。她们很在乎</w:t>
      </w:r>
    </w:p>
    <w:p>
      <w:r>
        <w:t>我的年龄，觉得小弟太年轻，不是个好聊天对象（应该是性伙伴？）。于是忙活了２小时也没发现一个可能带来性</w:t>
      </w:r>
    </w:p>
    <w:p>
      <w:r>
        <w:t>福生活的对象。</w:t>
      </w:r>
    </w:p>
    <w:p>
      <w:r>
        <w:t>顺便说两句，小弟向来喜欢少妇，肉感丰满加上体贴而富有经验，第二天早上心痛你消耗多了，说不定还给你</w:t>
      </w:r>
    </w:p>
    <w:p>
      <w:r>
        <w:t>煮俩荷包蛋送到床头哦！</w:t>
      </w:r>
    </w:p>
    <w:p>
      <w:r>
        <w:t>后来终于有个３２岁的少妇不介意年龄，聊了几句后，告诉我她离婚一年多了，于是转到ＱＱ上开视频。小弟</w:t>
      </w:r>
    </w:p>
    <w:p>
      <w:r>
        <w:t>自认模样一般，所以打开视频前故意把摄像头焦距调了一下，人像变得朦胧一点，免得节外生枝，对方问起来就说</w:t>
      </w:r>
    </w:p>
    <w:p>
      <w:r>
        <w:t>自己镜头质量不好（呵呵，各位大大不要鄙视小弟哈，我们这些不是帅哥又想捻伙食的狼友只好这样了哈！）。那</w:t>
      </w:r>
    </w:p>
    <w:p>
      <w:r>
        <w:t>少妇虽不是很漂亮，想想我们的目的也不是找女朋友也就忍了。（真的，那些美女们的ＪＪ根本耍都耍不完，哪轮</w:t>
      </w:r>
    </w:p>
    <w:p>
      <w:r>
        <w:t>得上耍我们的ＪＪ哦。）</w:t>
      </w:r>
    </w:p>
    <w:p>
      <w:r>
        <w:t>由于当天时间已经快１２点了，遂约定第二天（昨天）她陪我看世界杯昨天是周末，在家吃了晚饭（呵呵，省</w:t>
      </w:r>
    </w:p>
    <w:p>
      <w:r>
        <w:t>了请客的晚饭钱），给少妇打了电话约好在新华公园后门见面。小弟揣着硬梆梆的ＪＪ就打车前往，去之前不忘买</w:t>
      </w:r>
    </w:p>
    <w:p>
      <w:r>
        <w:t>了盒三只装的ＴＴ。</w:t>
      </w:r>
    </w:p>
    <w:p>
      <w:r>
        <w:t>这个少妇是成都本地人，个子中等，１５８到１６０左右，比较丰满，盆骨很宽，牛仔裤紧紧的包着又大又丰</w:t>
      </w:r>
    </w:p>
    <w:p>
      <w:r>
        <w:t>满的屁股，正是我喜欢的类型。胸部看不出大小，因为现在女人们都喜欢戴很厚的海绵胸罩，只有脱出来才算眼见</w:t>
      </w:r>
    </w:p>
    <w:p>
      <w:r>
        <w:t>为实哦。少妇面色有点黑，眼角有鱼尾纹，不过眉眼还端正，说实话，我向来就不太注重脸，过得去就行，找人Ｍ</w:t>
      </w:r>
    </w:p>
    <w:p>
      <w:r>
        <w:t>Ｌ胸大屁股大骚劲十足才是王道呀！</w:t>
      </w:r>
    </w:p>
    <w:p>
      <w:r>
        <w:t>少妇带我到公园里的一片竹林下，老板摆了几张小桌子，我们一边喝啤酒一边看世界杯。正好是阿根廷对塞黑，</w:t>
      </w:r>
    </w:p>
    <w:p>
      <w:r>
        <w:t>阿根廷摧枯拉朽６：０拿下，少妇也附和着大家大声喝彩，看来是个性情中人。小弟外表看起来比较斯文，也有点</w:t>
      </w:r>
    </w:p>
    <w:p>
      <w:r>
        <w:t>口才，主动问起了她离婚的原因。根据我的经验，女人大都喜欢把自己的心酸往事说给别人听，如果你能在她倾诉</w:t>
      </w:r>
    </w:p>
    <w:p>
      <w:r>
        <w:t>的时候表示得很专注随声附和几句，她会对你平添几分信任。如果你肚子里还有点墨水，能理论联系实际的分析一</w:t>
      </w:r>
    </w:p>
    <w:p>
      <w:r>
        <w:t>番，那她简直会认为相见恨晚，当然前提是顺着她的意思说，否则把女人惹生气了，晚上你就只好回家一边悔青肠</w:t>
      </w:r>
    </w:p>
    <w:p>
      <w:r>
        <w:t>子一边打手枪了。我装模做样皱着眉头眯着眼睛和她忆苦思甜，还不忘义愤填膺的说道，「离，这样的男人，该离！」</w:t>
      </w:r>
    </w:p>
    <w:p>
      <w:r>
        <w:t>于是小弟很快赢得了少妇的信任，她直夸我看起来比视频中帅多啦（狂晕！！！），期间她上厕所的时候都放心的</w:t>
      </w:r>
    </w:p>
    <w:p>
      <w:r>
        <w:t>把包托给我照看。呵呵，取得对方信任是第一步哦，下一步就是临门一脚了问题啦。我信心大增，不时的碰碰少妇</w:t>
      </w:r>
    </w:p>
    <w:p>
      <w:r>
        <w:t>的腰和肩膀，见她毫无抗拒的表示，于是大胆的握住她的一只手。没想到少妇反过来揉摸我的手，另一只手也搭在</w:t>
      </w:r>
    </w:p>
    <w:p>
      <w:r>
        <w:t>了我的手背上。小弟心中大喜，今晚又要捻伙食了哈！</w:t>
      </w:r>
    </w:p>
    <w:p>
      <w:r>
        <w:t>正好阿根廷和塞黑的比赛结束，我不失时机的说，老板要收摊了，我们换个地方看下一场。少妇没反对。我们</w:t>
      </w:r>
    </w:p>
    <w:p>
      <w:r>
        <w:t>上了出租车，少妇一下就靠过来了，躺在我怀里，一只手抵着我已经硬梆梆的ＪＪ，一只手拉我的手按住她的ＲＦ。</w:t>
      </w:r>
    </w:p>
    <w:p>
      <w:r>
        <w:t>我这下发现，她的ＲＦ挺大，因为生过孩子比较软，但是手感很好。本来我想把脸凑过去吻她，可抬头发现驾驶员</w:t>
      </w:r>
    </w:p>
    <w:p>
      <w:r>
        <w:t>的后视镜正对着我们，还是忍忍吧，反正这堆肉今晚已经属于我啦！！</w:t>
      </w:r>
    </w:p>
    <w:p>
      <w:r>
        <w:t>我到红瓦寺的一家商务酒店开了个房间，登记的时候，少妇就在门外等，一点意外的表示都没有。是呀，大家</w:t>
      </w:r>
    </w:p>
    <w:p>
      <w:r>
        <w:t>都是过来人，老大不小的了，出来见网友有几个不是做好了ＭＬ的心理准备的？酒店房间不大，但是比较新，很干</w:t>
      </w:r>
    </w:p>
    <w:p>
      <w:r>
        <w:t>净。一进房间，我和少妇就滚到了床上，少妇主动帮我脱衣服，然后嘴就上来了，从耳朵开始，然后脖子，乳头，</w:t>
      </w:r>
    </w:p>
    <w:p>
      <w:r>
        <w:t>一直到ＪＪ。少妇看到我ＪＪ时很惊讶，说从来没见过这</w:t>
      </w:r>
    </w:p>
    <w:p>
      <w:r>
        <w:t>么大的ＪＪ，乐开了花，说今晚一定要好好和我切磋切磋。少妇舌头很软，将我两个蛋蛋含在嘴里真是既温暖</w:t>
      </w:r>
    </w:p>
    <w:p>
      <w:r>
        <w:t>又湿润。从阴茎到龟头，腹股沟，会阴到肛门周围都一一仔细舔过，而且深喉，把我ＪＪ整个含在嘴里直达喉头。</w:t>
      </w:r>
    </w:p>
    <w:p>
      <w:r>
        <w:t>这时候张路张斌还在电视里评论着上一场的精彩比赛，我就靠在床头，一边揉着少妇丰满的ＲＦ，一边享受着少妇</w:t>
      </w:r>
    </w:p>
    <w:p>
      <w:r>
        <w:t>给我ＫＪ。</w:t>
      </w:r>
    </w:p>
    <w:p>
      <w:r>
        <w:t>少妇很不好意思的告诉我，说她月经刚来，怕是和我做不了，并且脱下内裤给我看，内裤里真的贴上了卫生巾</w:t>
      </w:r>
    </w:p>
    <w:p>
      <w:r>
        <w:t>呀！我这人挺大度，说你决定吧。可少妇说她想干极了，让我试试看。小弟一想，管他妈的，那东西又不是长在我</w:t>
      </w:r>
    </w:p>
    <w:p>
      <w:r>
        <w:t>身上的，她都不怕我还怕个屁！俗话说，有批不日是犯罪哈。</w:t>
      </w:r>
    </w:p>
    <w:p>
      <w:r>
        <w:t>这时候，电视里荷兰和科特迪瓦的队员在球员通道里准备进场了。而我们则进了卫生间去洗澡，她给我大ＪＪ</w:t>
      </w:r>
    </w:p>
    <w:p>
      <w:r>
        <w:t>抹上香皂细细的洗，然后又蹲在我面前，慢慢的给我ＫＪ。我把她抓起来，ＪＪ一下就插进去了，她大叫一声，把</w:t>
      </w:r>
    </w:p>
    <w:p>
      <w:r>
        <w:t>我都吓了一跳，然后我们就站着开始做。我把她翻过来，按住她白白的大屁股，又从后面插。</w:t>
      </w:r>
    </w:p>
    <w:p>
      <w:r>
        <w:t>水龙头里的热水淋在我们身上，我分明闻到了一股血腥味，这让我觉得更加刺激，抽插得更猛了。少妇的叫声</w:t>
      </w:r>
    </w:p>
    <w:p>
      <w:r>
        <w:t>太大了，从来没见过叫这么猛的，有时候我都觉得那不是在叫，简直是嚎了。我赶紧关上浴室的门，加上房间门，</w:t>
      </w:r>
    </w:p>
    <w:p>
      <w:r>
        <w:t>不知道这样外面是否还能听到。毕竟是文明人嘛，ＭＬ也要注意点影响，这么大的声音让人听见还不馋死人家啊！！</w:t>
      </w:r>
    </w:p>
    <w:p>
      <w:r>
        <w:t>少妇在浴室里到了高潮，叫个不停，浑身都在战抖，手死死抓住我的大腿。</w:t>
      </w:r>
    </w:p>
    <w:p>
      <w:r>
        <w:t>而小弟我昨天如有神助，一点想射的感觉都没有。于是我们回到床上继续干。这次她骑在我身上，她在上面坐，</w:t>
      </w:r>
    </w:p>
    <w:p>
      <w:r>
        <w:t>我在下面顶，又大战一场，少妇又大叫着丢了一回，而小弟我ＪＪ依然坚硬似铁。她扒在我身上呼呼呼大口喘气，</w:t>
      </w:r>
    </w:p>
    <w:p>
      <w:r>
        <w:t>我斜眼看电视里，荷兰与科特迪瓦已经中场休息结束，双方准备下半场中线开球了！（呵呵，各位大大不要眼红，</w:t>
      </w:r>
    </w:p>
    <w:p>
      <w:r>
        <w:t>满打满的一个小时啦！）</w:t>
      </w:r>
    </w:p>
    <w:p>
      <w:r>
        <w:t>` 于是少妇爱死我了，说我ＪＪ不仅巨大，而且金枪不倒功夫了得。我趁机建议她下次把她的姐妹们带来一起</w:t>
      </w:r>
    </w:p>
    <w:p>
      <w:r>
        <w:t>玩３Ｐ，少妇经不住我的恳求，也可能为了取悦我，好长期霸占我作为泻欲工具，于是坏笑着答应了。这时候少妇</w:t>
      </w:r>
    </w:p>
    <w:p>
      <w:r>
        <w:t>已经ＨＩＧＨ了两次，小弟我却还ＪＪ梆硬，少妇就开始为我ＫＪ，跟刚才一样，细细的舔加深喉，连屁眼周围也</w:t>
      </w:r>
    </w:p>
    <w:p>
      <w:r>
        <w:t>不放过。折腾了半天，我金枪不倒，而她自己舔得自己性欲又上来了，骑上来将我ＪＪ连根坐进去又开始套弄。如</w:t>
      </w:r>
    </w:p>
    <w:p>
      <w:r>
        <w:t>此抽插数百下，于是她又大呼小叫地丢了一回，这下子是扒在我身上喘着粗气，再也起不来了。少妇扶着我进浴室</w:t>
      </w:r>
    </w:p>
    <w:p>
      <w:r>
        <w:t>给我洗身子，然后用干毛巾将我身子擦干，然后又扶我回床。我看了看电视里，荷兰早已２比１干掉了科特迪瓦，</w:t>
      </w:r>
    </w:p>
    <w:p>
      <w:r>
        <w:t>俩哥们在评论着等着下一场的开始。</w:t>
      </w:r>
    </w:p>
    <w:p>
      <w:r>
        <w:t>我躺上床没多久，墨西哥和安哥拉队员就开始进场了。</w:t>
      </w:r>
    </w:p>
    <w:p>
      <w:r>
        <w:t>少妇见我还没有射，觉得很对不起我，就为我打飞机，可打了一会不仅没打出来，还弄得我ＪＪ很痛。于是我</w:t>
      </w:r>
    </w:p>
    <w:p>
      <w:r>
        <w:t>说算了吧，开会足球睡觉。少妇内疚的同意了。</w:t>
      </w:r>
    </w:p>
    <w:p>
      <w:r>
        <w:t>本来小弟我还想看看足球，可实在太困，两只队伍又实力平平，于是脸靠着少妇肩头，嘴含着乳头，闻着成熟</w:t>
      </w:r>
    </w:p>
    <w:p>
      <w:r>
        <w:t>女人身上的清香，关灯睡觉了。（呵呵，真有种回到童年的感觉了！）</w:t>
      </w:r>
    </w:p>
    <w:p>
      <w:r>
        <w:t>第二天醒来天已经大亮，少妇也睁开了眼，一只手又按在了我的ＪＪ上。也许是昨晚没有射的缘故，我也有了</w:t>
      </w:r>
    </w:p>
    <w:p>
      <w:r>
        <w:t>性欲，ＪＪ开始硬了起来。但是少妇说不能再做了，怕引起大出血。她就开始为我ＫＪ，最后我终于喷涌而出，弹</w:t>
      </w:r>
    </w:p>
    <w:p>
      <w:r>
        <w:t>无虚发，喷了她一脸。射出来的时候，我按着她的头，她一点闪躲的表示都没有，任由我给她做了个蛋清洗脸，然</w:t>
      </w:r>
    </w:p>
    <w:p>
      <w:r>
        <w:t>后一点点用舌头给我把龟头上的精液舔干净，扶我到浴室又清洗了一下。扶我上床以后，少妇问我肚子饿不，我正</w:t>
      </w:r>
    </w:p>
    <w:p>
      <w:r>
        <w:t>好觉得饥肠辘辘了，于</w:t>
      </w:r>
    </w:p>
    <w:p>
      <w:r>
        <w:t>是少妇穿上衣服出去给我买早餐，我继续睡觉。过了会她回来了，买回来了热包子，牛奶，面包，还有块西瓜。</w:t>
      </w:r>
    </w:p>
    <w:p>
      <w:r>
        <w:t>没等我伸手，她已经把包子送到了嘴里，牛奶也插好了吸管递到了我手里。我靠在床头吃着包子喝着牛奶，少妇用</w:t>
      </w:r>
    </w:p>
    <w:p>
      <w:r>
        <w:t>手轻轻抚摸着我的胸口和ＪＪ，不时含在口里用舌头舔舔。（舒坦啊！！！还是少妇好，懂得男人的心理，知道怎</w:t>
      </w:r>
    </w:p>
    <w:p>
      <w:r>
        <w:t>么才能让男人高兴。当然前提是你也让她舒坦了！</w:t>
      </w:r>
    </w:p>
    <w:p>
      <w:r>
        <w:t>经过了大半个小时的调养，再经过少妇舌头的挑逗，我ＪＪ又硬了起来。少妇坏笑着说，我给你ＪＪ照张像吧，</w:t>
      </w:r>
    </w:p>
    <w:p>
      <w:r>
        <w:t>回去给我姐妹们看，让她们眼馋一下。于是拿来手机给我的擎天一柱照了几张特写。我又让她伸出舌头舔着我ＪＪ，</w:t>
      </w:r>
    </w:p>
    <w:p>
      <w:r>
        <w:t>我也给她来了个大特写，让她拿回去给朋友们看，呵呵，就凭我那大ＪＪ，馋不死她们！</w:t>
      </w:r>
    </w:p>
    <w:p>
      <w:r>
        <w:t>吃饱喝足，一看时间快到１２点了，于是收拾东西退房。退房之前，少妇看见浴室里放的震动型安全套好玩，</w:t>
      </w:r>
    </w:p>
    <w:p>
      <w:r>
        <w:t>顺手拿了一个，说是下次再和我做的时候带上它，呵呵，多半下次她会撒谎说忘了带那东西了，因为已经被其他男</w:t>
      </w:r>
    </w:p>
    <w:p>
      <w:r>
        <w:t>人用掉了。</w:t>
      </w:r>
    </w:p>
    <w:p>
      <w:r>
        <w:t>那东西有个开关，一打开就嘟嘟嘟开始震动，男的戴上可以增加对女性阴部的刺激。呵呵，既然她喜欢，就让</w:t>
      </w:r>
    </w:p>
    <w:p>
      <w:r>
        <w:t>她拿去用吧，免得换个人满足不到她。</w:t>
      </w:r>
    </w:p>
    <w:p>
      <w:r>
        <w:t>出了酒店，我说打车送她回去，免得她去挤公车了。少妇听了很高兴，夸我人真好，还贴在我耳边告诉我，一</w:t>
      </w:r>
    </w:p>
    <w:p>
      <w:r>
        <w:t>定也要对我好，下次把她姐妹叫一个来和我玩３Ｐ。【完】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