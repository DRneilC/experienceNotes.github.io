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我的夜总会经历</w:t>
      </w:r>
    </w:p>
    <w:p>
      <w:r>
        <w:t>这是本人的真实经历，顺便再这里感谢一下我的表弟，若不是他我就不会有这段神奇的经历。闲话少叙，故事</w:t>
      </w:r>
    </w:p>
    <w:p>
      <w:r>
        <w:t>开始。某天晚上１２点办左右，我被一个电话从睡梦中吵醒：「喂，哥，速度出来，美女多的要死啊！我都要坚持</w:t>
      </w:r>
    </w:p>
    <w:p>
      <w:r>
        <w:t>不住了。」「我靠，你就不能早点打来啊！我都睡觉了。」「废话那么多干什么啊！你来不来嘛！我克告诉你，有</w:t>
      </w:r>
    </w:p>
    <w:p>
      <w:r>
        <w:t>个你最喜欢的类型，没人陪她玩啊！」「哈，真的？好，等我。１０分钟以后到。」挂了电话以后，起床，穿衣服，</w:t>
      </w:r>
    </w:p>
    <w:p>
      <w:r>
        <w:t>出发。</w:t>
      </w:r>
    </w:p>
    <w:p>
      <w:r>
        <w:t>到了地点以后，发现果然有一个女的，短发，看上去很文静的样子。这时候还在夜店里面玩的女生，会像看上</w:t>
      </w:r>
    </w:p>
    <w:p>
      <w:r>
        <w:t>去那么文静么？就在我准备发起进攻的时候，悲剧的事情发生了。她和另外两个女的，拎着各自的包包，和旁边的</w:t>
      </w:r>
    </w:p>
    <w:p>
      <w:r>
        <w:t>人说了几句话，走了？不是吧！我才来啊！她们就走了。</w:t>
      </w:r>
    </w:p>
    <w:p>
      <w:r>
        <w:t>同桌倒是还有两个女生，但是一个是我表弟朋友的女朋友，另外一个的长相，哎，相当郁闷啊，问我表弟：「</w:t>
      </w:r>
    </w:p>
    <w:p>
      <w:r>
        <w:t>可否给我个解释？」「我怎么知道她们会走？」「你……」在骂了他几句之后，我就一个人坐着发呆。</w:t>
      </w:r>
    </w:p>
    <w:p>
      <w:r>
        <w:t>大概过了半个小时以后，在我看表弟和另外一个女玩色子看到烦了以后，正准备走人的时候。背上被人扔了一</w:t>
      </w:r>
    </w:p>
    <w:p>
      <w:r>
        <w:t>块冰块，转过头一看，一个女的朝我勾了勾手指，在确认了她叫的是我以后，我把耳朵凑到她嘴巴旁边：「帅哥，</w:t>
      </w:r>
    </w:p>
    <w:p>
      <w:r>
        <w:t>今天我过生日，可以上来陪我喝杯酒吗？」「当然可以啊！」不过我一看他们那桌，女的很多，男的也不少。害怕</w:t>
      </w:r>
    </w:p>
    <w:p>
      <w:r>
        <w:t>上去以后会出事情，就拖着我表弟一起去了。</w:t>
      </w:r>
    </w:p>
    <w:p>
      <w:r>
        <w:t>「生日快乐！」</w:t>
      </w:r>
    </w:p>
    <w:p>
      <w:r>
        <w:t>「谢谢！」</w:t>
      </w:r>
    </w:p>
    <w:p>
      <w:r>
        <w:t>在喝了一杯以后，她拉过旁边一个女的对我说：「这是我妹妹，她说她喜欢你，要追你。你们自己看着办了。」</w:t>
      </w:r>
    </w:p>
    <w:p>
      <w:r>
        <w:t>然后那些女的就一个一个来和我喝酒，车轮了一圈以后，已经是半打酒下肚了，头开始有点晕了。她拉着我到旁边</w:t>
      </w:r>
    </w:p>
    <w:p>
      <w:r>
        <w:t>坐下，然后问我：「你的女朋友呢？」「我没有女朋友的啊。」「真的么？那我要追你。」</w:t>
      </w:r>
    </w:p>
    <w:p>
      <w:r>
        <w:t>「呵呵，这种事情，你自己决定啦！」</w:t>
      </w:r>
    </w:p>
    <w:p>
      <w:r>
        <w:t>「恩，那等会你要去哪里？」</w:t>
      </w:r>
    </w:p>
    <w:p>
      <w:r>
        <w:t>「呵呵，你想带我去哪里啊？」</w:t>
      </w:r>
    </w:p>
    <w:p>
      <w:r>
        <w:t>「坏人，那等会我们回我们家嘛！」</w:t>
      </w:r>
    </w:p>
    <w:p>
      <w:r>
        <w:t>「别等会啊！现在就走了呗。」于是我拉起她就走，她让我等下，然后和她的姐姐说：「姐，今天晚上我不回</w:t>
      </w:r>
    </w:p>
    <w:p>
      <w:r>
        <w:t>去了，我要去他家，你自己一个人回家吧，路上小心点啊！」我也和表弟打了个招呼。接着出门，拦了一辆出租车，</w:t>
      </w:r>
    </w:p>
    <w:p>
      <w:r>
        <w:t>在车上聊了会天，算是彼此熟悉一下吧，同时也知道了她叫星星。</w:t>
      </w:r>
    </w:p>
    <w:p>
      <w:r>
        <w:t>终于回到家了，一进家门我就去洗澡，一边洗一边盘算着，等下该怎么开始呢？突然一阵敲门声，「等下啊！</w:t>
      </w:r>
    </w:p>
    <w:p>
      <w:r>
        <w:t>我还没洗好呢！急什么。」「我都不怕你怕什么啊，反正等下也会看到的。」「……」心想也是，然后开门。门一</w:t>
      </w:r>
    </w:p>
    <w:p>
      <w:r>
        <w:t>开，她就冲了进来，边走边说：「先把水关了，我要小解，急死我了。」「……」听她的吧。等我洗好了以后，她</w:t>
      </w:r>
    </w:p>
    <w:p>
      <w:r>
        <w:t>也要洗，我正准备出去，她说话了：「先别走啊，帮我洗洗。」「哦！」然后她拖衣服，这时候我才有机会好好看</w:t>
      </w:r>
    </w:p>
    <w:p>
      <w:r>
        <w:t>看她的身材。胸部不是很大，估计刚刚到Ｃ的样子，还算是很挺的。不过不错的是，乳头还是粉红色的，小小的一</w:t>
      </w:r>
    </w:p>
    <w:p>
      <w:r>
        <w:t>点。本人最看重的腰和腿虽然不是很细，但是也不粗，总体来说身材还是比较不错的，看的我的也不安分，慢慢的</w:t>
      </w:r>
    </w:p>
    <w:p>
      <w:r>
        <w:t>立正了。</w:t>
      </w:r>
    </w:p>
    <w:p>
      <w:r>
        <w:t>被她看到以后，扑哧一笑：「哼哼，有人思想不单纯啊！」靠，这样的情况你让我怎么单纯啊，洗吧。刚刚开</w:t>
      </w:r>
    </w:p>
    <w:p>
      <w:r>
        <w:t>始的时候我心里还有点害怕，洗到胸部和三角地带的时候始终不敢有接触。</w:t>
      </w:r>
    </w:p>
    <w:p>
      <w:r>
        <w:t>她又说话了：「怎么，不敢碰吗？」靠，赤裸裸的挑衅，我最受不了女人挑衅我了，你都不怕我还怕什么啊，</w:t>
      </w:r>
    </w:p>
    <w:p>
      <w:r>
        <w:t>于是手开始在她的全身上下游走起来，洗到胸部的时候有了揉搓的动作，洗到下面，索性一只手指插进去，然后被</w:t>
      </w:r>
    </w:p>
    <w:p>
      <w:r>
        <w:t>轻轻的打了一下：「坏人。」她嘴上这么说，手却握着我的小弟弟套弄着。感觉时机到了，于是把他抱起，向卧室</w:t>
      </w:r>
    </w:p>
    <w:p>
      <w:r>
        <w:t>走去。</w:t>
      </w:r>
    </w:p>
    <w:p>
      <w:r>
        <w:t>到了卧室，才发现她有多骚。才进门，就一把搂住我，亲了起来，舌头也向我伸过来，我也回应着他。手也开</w:t>
      </w:r>
    </w:p>
    <w:p>
      <w:r>
        <w:t>始游走起来。大概过了一分钟，她说了：「兮兮，我要，快给我嘛。」（ＰＳ：人在江湖混，都要有个艺名，本人</w:t>
      </w:r>
    </w:p>
    <w:p>
      <w:r>
        <w:t>的艺名就叫王兮。）「不是吧，现在进去你会痛的。」「不会的，人家的下面早就已经湿了。」不是吧。我伸手一</w:t>
      </w:r>
    </w:p>
    <w:p>
      <w:r>
        <w:t>摸，哇，蜜穴洞口早已像洪水泛滥一般。这女的真的好骚啊。「星星原来是这么骚啊，才这么一会儿都这么湿了。」</w:t>
      </w:r>
    </w:p>
    <w:p>
      <w:r>
        <w:t>「恩恩，星星就是个小骚Ｂ，我的好兮兮快点给我嘛。」「不，我还没看够也没摸够你的身体呢！」我说道，但是</w:t>
      </w:r>
    </w:p>
    <w:p>
      <w:r>
        <w:t>手却握着自己的小弟弟，在她的蜜穴上摩擦着，弄得她更加饥渴了。</w:t>
      </w:r>
    </w:p>
    <w:p>
      <w:r>
        <w:t>「恩，兮兮，星星求你了，你就快点满足我嘛。」她正说着，我用力一挺，一下顶到了最深处。</w:t>
      </w:r>
    </w:p>
    <w:p>
      <w:r>
        <w:t>「啊……轻……轻点嘛。」</w:t>
      </w:r>
    </w:p>
    <w:p>
      <w:r>
        <w:t>「刚刚催着我说要，现在又来怪我，哎。」</w:t>
      </w:r>
    </w:p>
    <w:p>
      <w:r>
        <w:t>「我没有怪你，只……只是，一开始的时候轻点……」我哪里还理会她，早已经开始了活塞运动。</w:t>
      </w:r>
    </w:p>
    <w:p>
      <w:r>
        <w:t>「啊啊……好……好舒服……星星好舒服……」「恩……我的兮兮真……真厉害……我……我受不了了……」</w:t>
      </w:r>
    </w:p>
    <w:p>
      <w:r>
        <w:t>「啊啊……小兮兮好大……塞满了星星的小骚Ｂ……唔……不行了……」「啊……不行了……我要来了……」然后</w:t>
      </w:r>
    </w:p>
    <w:p>
      <w:r>
        <w:t>我就感觉我的小弟弟一阵被紧紧包裹着的感觉，那感觉，好爽啊。然后就是一阵潮水来袭。不是吧，才１０分钟左</w:t>
      </w:r>
    </w:p>
    <w:p>
      <w:r>
        <w:t>右，她就高潮了！「你来的这么快啊？」我一边说，一边也没忘记继续运动着。</w:t>
      </w:r>
    </w:p>
    <w:p>
      <w:r>
        <w:t>「恩恩……兮兮厉害嘛……弄的星星……这么舒……舒服……高潮……当然来的快了。」没理她。这时候我才</w:t>
      </w:r>
    </w:p>
    <w:p>
      <w:r>
        <w:t>开始细细体会插她的感觉。其实她的Ｂ不是很紧，插进去的时候不是非常有感觉。估计也是被其他的男人上多了，</w:t>
      </w:r>
    </w:p>
    <w:p>
      <w:r>
        <w:t>才会这么松。想到这里，我心里有种奇怪的感觉，不是滋味啊。便想折磨她一下。于是加快了我的节奏，力道也加</w:t>
      </w:r>
    </w:p>
    <w:p>
      <w:r>
        <w:t>重了许多，插的她浪叫连连。</w:t>
      </w:r>
    </w:p>
    <w:p>
      <w:r>
        <w:t>「恩恩……兮兮……兮兮慢点……」</w:t>
      </w:r>
    </w:p>
    <w:p>
      <w:r>
        <w:t>「唔唔……」</w:t>
      </w:r>
    </w:p>
    <w:p>
      <w:r>
        <w:t>「啊啊……不行了……快……兮兮……用你的大鸡吧干死星星小骚Ｂ……啊……我快要死了……」「又要到了</w:t>
      </w:r>
    </w:p>
    <w:p>
      <w:r>
        <w:t>吗？」我问到。她无力的点点头，于是我加快了节奏，又用手揉捏着她的双乳。「啊啊……」只听她一声浪叫，又</w:t>
      </w:r>
    </w:p>
    <w:p>
      <w:r>
        <w:t>是一阵高潮，接着她的Ｂ一张一吸的，弄的我好舒服，没想到她还有这一招。</w:t>
      </w:r>
    </w:p>
    <w:p>
      <w:r>
        <w:t>我稍微停了一下，也给她一点休息的时间。说道：「星星真的好骚啊，才这么一会就两次高潮拉。」「恩恩…</w:t>
      </w:r>
    </w:p>
    <w:p>
      <w:r>
        <w:t>…」她喘息着，「兮兮厉害嘛，这么久都不射，弄的星星好舒服，所以……」其实我也奇怪，很长时间都没做了，</w:t>
      </w:r>
    </w:p>
    <w:p>
      <w:r>
        <w:t>还能坚持这么长时间。也许是酒精的作用吧，让我的神经不是那么灵敏了。</w:t>
      </w:r>
    </w:p>
    <w:p>
      <w:r>
        <w:t>「准备好啦，我要开始了！」</w:t>
      </w:r>
    </w:p>
    <w:p>
      <w:r>
        <w:t>「恩，兮兮可以慢点吗……慢点。」我又开始了抽插。这次我也慢慢来，好让她能坚持更长时间。</w:t>
      </w:r>
    </w:p>
    <w:p>
      <w:r>
        <w:t>「恩恩……兮兮……稍微快点……」既然她都这样要求了，我当然不能拒绝了，于是加快了节奏。</w:t>
      </w:r>
    </w:p>
    <w:p>
      <w:r>
        <w:t>「恩恩……好舒服……兮兮的大鸡吧插的好深……好舒服……」「啊啊……兮兮……用力……用力插死星星小</w:t>
      </w:r>
    </w:p>
    <w:p>
      <w:r>
        <w:t>骚Ｂ……啊啊……」「啊啊……我不行了……好舒服……不行了……我要死了……」接着又瘫软下来。又来？</w:t>
      </w:r>
    </w:p>
    <w:p>
      <w:r>
        <w:t>「兮兮……我不行了……不要了好不好？」「可是我都还没射呢。」「不要了……我来帮你……我来服侍你嘛</w:t>
      </w:r>
    </w:p>
    <w:p>
      <w:r>
        <w:t>……」她还没停止喘息。「好吧好吧。」她让我躺下来，然后在我的小弟弟前面跪下，俯身，媚眼含春的看着，手</w:t>
      </w:r>
    </w:p>
    <w:p>
      <w:r>
        <w:t>套弄着。然后伸出舌头，在我的龟头上游走。哇，不怕各位笑话，本人第一次体验口交，原来这么刺激的。当她的</w:t>
      </w:r>
    </w:p>
    <w:p>
      <w:r>
        <w:t>舌头游走到我的马眼上的时候，一阵强烈的刺激、麻痹的感觉从下体传来。真心感觉操她的嘴巴比操她的Ｂ要爽许</w:t>
      </w:r>
    </w:p>
    <w:p>
      <w:r>
        <w:t>多，让我不禁哼了一声。</w:t>
      </w:r>
    </w:p>
    <w:p>
      <w:r>
        <w:t>她扑哧一笑。然后一口含了进去，弄的我头脑中一片空白。她用嘴套弄着我的小弟弟，舌头也不忘记舔着我的</w:t>
      </w:r>
    </w:p>
    <w:p>
      <w:r>
        <w:t>马眼。我看这这样一个女人在含着我的老二，精神上也极大的满足。她好像知道似的，也抬起头看着我，不得不说，</w:t>
      </w:r>
    </w:p>
    <w:p>
      <w:r>
        <w:t>她真的很会用眼神，带点小邪恶的笑着，看着我。</w:t>
      </w:r>
    </w:p>
    <w:p>
      <w:r>
        <w:t>慢慢的，在精神上和肉体上双重的刺激下，感觉要射了，于是一下抽了出来，说了句：「我要射了。」没想到</w:t>
      </w:r>
    </w:p>
    <w:p>
      <w:r>
        <w:t>的是，她一把抓住我的小弟弟，继续含在嘴里，我惊奇的看着他，她笑了笑，又继续套弄。我也管不了那么多了，</w:t>
      </w:r>
    </w:p>
    <w:p>
      <w:r>
        <w:t>下身用力一挺，一股浓精全部都射进了她的嘴里。她还含着我的精液，说了句：「好多啊！」我让她去卫生间里吐</w:t>
      </w:r>
    </w:p>
    <w:p>
      <w:r>
        <w:t>了，没想到她一口全部吞了下去。说：「刚刚没让你舒服，现在补偿你一下。」「……」躺在床上休息时，她说：</w:t>
      </w:r>
    </w:p>
    <w:p>
      <w:r>
        <w:t>「兮兮，你真的好厉害啊，做了那么久。我听我朋友说她们的男朋友的时候，都只是２０几分钟就射了，他们和你</w:t>
      </w:r>
    </w:p>
    <w:p>
      <w:r>
        <w:t>都不能比的。」你朋友的男朋友？不是吧，应该是以前和你上床的男人吧，我心想。</w:t>
      </w:r>
    </w:p>
    <w:p>
      <w:r>
        <w:t>「呵呵，我也不知道怎么了，今天坚持了这么久，也许是喝了很多酒的缘故吧。」「不是的，你就是厉害嘛，</w:t>
      </w:r>
    </w:p>
    <w:p>
      <w:r>
        <w:t>星星爱死你了，下次还要和你做。」「……」做了那么长时间，也累了，没心思去做第二次了。所以聊天聊着聊着</w:t>
      </w:r>
    </w:p>
    <w:p>
      <w:r>
        <w:t>就睡着了。</w:t>
      </w:r>
    </w:p>
    <w:p>
      <w:r>
        <w:t>过了两个星期把，闲着很无聊，就又把表弟约了出来，喝酒。别的桌都是男男女女玩的很ＨＡＰＰＹ，就我们</w:t>
      </w:r>
    </w:p>
    <w:p>
      <w:r>
        <w:t>两个男的，干坐着，跟个２Ｂ一样。一直都物色不到合适的人选。一打酒都快喝完了，还是什么收获都没有，郁闷</w:t>
      </w:r>
    </w:p>
    <w:p>
      <w:r>
        <w:t>着呢！</w:t>
      </w:r>
    </w:p>
    <w:p>
      <w:r>
        <w:t>正准备喝光酒走人的时候，一个电话打来。我拿起电话一看，一个朋友，出去接了电话，说了点事。挂了电话，</w:t>
      </w:r>
    </w:p>
    <w:p>
      <w:r>
        <w:t>一个人坐在存包处旁边的沙发上透气。坐着坐着，突然感觉好像是有人在对我挥手，我抬头一看，几个女的打扮的</w:t>
      </w:r>
    </w:p>
    <w:p>
      <w:r>
        <w:t>很妖艳，存了包，正要进去ＨＩ。再仔细一看冲我挥手的那个，这不是星星么？哈哈，天不亡我啊。她存了包，在</w:t>
      </w:r>
    </w:p>
    <w:p>
      <w:r>
        <w:t>我旁边坐下来，跟我说：「怎么一个人坐在这里啊？」「我出来透透气，里面太闷了。你怎么现在才来？」当时已</w:t>
      </w:r>
    </w:p>
    <w:p>
      <w:r>
        <w:t>经快１点钟了。</w:t>
      </w:r>
    </w:p>
    <w:p>
      <w:r>
        <w:t>「我从９点就开始喝了，现在已经是第３个场子了。」「大忙人啊，怎么样，那准不准备跟我去喝两杯？」「</w:t>
      </w:r>
    </w:p>
    <w:p>
      <w:r>
        <w:t>走啊。」于是就又进去了。我弟看我带了个女的过来，正准备搭讪，又仔细看，他肯定是认识星星的。所以又露出</w:t>
      </w:r>
    </w:p>
    <w:p>
      <w:r>
        <w:t>失望的表情。对我说：「看来今天晚上我又是孤家寡人了。」我说：「不一定啊，她有朋友来了，还有３个女的。」</w:t>
      </w:r>
    </w:p>
    <w:p>
      <w:r>
        <w:t>「哪里？叫过来一起啊。」于是我对星星说：「你的那几个朋友呢？叫过来一起坐啊，我们再叫酒。」「别叫了，</w:t>
      </w:r>
    </w:p>
    <w:p>
      <w:r>
        <w:t>你们过去和我们坐吧。我们存了酒的。」「别啊，你们那里男的肯定多，我害怕。」「没有，就我们４个女的来玩</w:t>
      </w:r>
    </w:p>
    <w:p>
      <w:r>
        <w:t>的。」</w:t>
      </w:r>
    </w:p>
    <w:p>
      <w:r>
        <w:t>「真的？」</w:t>
      </w:r>
    </w:p>
    <w:p>
      <w:r>
        <w:t>「恩。」</w:t>
      </w:r>
    </w:p>
    <w:p>
      <w:r>
        <w:t>「那好，走吧。」</w:t>
      </w:r>
    </w:p>
    <w:p>
      <w:r>
        <w:t>于是３个人又换桌。过去一看，还真的就是有４个女的，然后我个表弟２个男的。喝了一会，我对星星说：「</w:t>
      </w:r>
    </w:p>
    <w:p>
      <w:r>
        <w:t>今天晚上你去哪里呢？」「坏人，你想让我去哪里？」「去我家吧。」</w:t>
      </w:r>
    </w:p>
    <w:p>
      <w:r>
        <w:t>「不行，你看我那个朋友，醉了啊，她和我一起租房子住的，她这样子肯定会不去了。我要送她回去的。」「</w:t>
      </w:r>
    </w:p>
    <w:p>
      <w:r>
        <w:t>那还不简单，一起去我家就可以啦，让她睡着嘛。」「……」「怎么样嘛？」</w:t>
      </w:r>
    </w:p>
    <w:p>
      <w:r>
        <w:t>「好吧。」</w:t>
      </w:r>
    </w:p>
    <w:p>
      <w:r>
        <w:t>「那走了呗，时间也不早了。」</w:t>
      </w:r>
    </w:p>
    <w:p>
      <w:r>
        <w:t>「走。」</w:t>
      </w:r>
    </w:p>
    <w:p>
      <w:r>
        <w:t>到家了以后，把小玉放下（星星的醉了的朋友），没想到看着很瘦的一个人，还是有点分量的，再加上喝醉了</w:t>
      </w:r>
    </w:p>
    <w:p>
      <w:r>
        <w:t>的人更重，弄的我满头大汗。洗澡去，突然很想和星星一起洗澡，就只是洗澡。所以拖着她一起去了。洗澡的过程</w:t>
      </w:r>
    </w:p>
    <w:p>
      <w:r>
        <w:t>中，我已经欲火难耐了，但是刚刚和她说了单纯的先洗，所以还没开始。等一出了浴室，我便迫不及待的一把把星</w:t>
      </w:r>
    </w:p>
    <w:p>
      <w:r>
        <w:t>星拉过来，亲吻她的嘴，手也开始在她的身上游走着，乱摸着。</w:t>
      </w:r>
    </w:p>
    <w:p>
      <w:r>
        <w:t>她轻哼着说：「急什么，进去卧室啊，小玉还睡在沙发上呢。」「不怕，她醉了，听不到的。」我不理她的要</w:t>
      </w:r>
    </w:p>
    <w:p>
      <w:r>
        <w:t>求。其实，我是想试试有个女的在旁边睡觉，自己在一边做是个什么样的感觉。我便开始了我的进攻。嘴，手齐用</w:t>
      </w:r>
    </w:p>
    <w:p>
      <w:r>
        <w:t>着，不一会她就已经春潮泛滥了。呻吟到：「我要，兮兮我要，快点进来。」我有一段时间没活动了，早就憋的难</w:t>
      </w:r>
    </w:p>
    <w:p>
      <w:r>
        <w:t>受了。所以就没像上次一样。这次直接就满足她的要求。</w:t>
      </w:r>
    </w:p>
    <w:p>
      <w:r>
        <w:t>「唔……好舒服……兮兮就是厉害，一下就顶的星星好舒服……」「恩……好爽……兮兮加油……我还要……</w:t>
      </w:r>
    </w:p>
    <w:p>
      <w:r>
        <w:t>不要停……」「呵呵，好久没见，没想到我的星星更骚了哈，那么多水。」「恩恩……星星就是个小骚Ｂ，兮兮快</w:t>
      </w:r>
    </w:p>
    <w:p>
      <w:r>
        <w:t>干死我吧……」正做着起劲呢，突然，一个意想不到的情况发生了。一边睡着的小玉突然起来了，跑去厕所。我在</w:t>
      </w:r>
    </w:p>
    <w:p>
      <w:r>
        <w:t>旁边都楞住了，星星也被吓了一跳。然后就听冲水的声音。然后她又若无其事的回来继续睡着。我草，这也太淡定</w:t>
      </w:r>
    </w:p>
    <w:p>
      <w:r>
        <w:t>了吧。</w:t>
      </w:r>
    </w:p>
    <w:p>
      <w:r>
        <w:t>星星说话了：「乖，你不是睡觉了么？」</w:t>
      </w:r>
    </w:p>
    <w:p>
      <w:r>
        <w:t>「睡毛，你们这么吵，我怎么睡啊。然后又尿急，本想忍着的，实在忍不住了，没办法啊。」我说话了：「额，</w:t>
      </w:r>
    </w:p>
    <w:p>
      <w:r>
        <w:t>这位美女，不好意思哈，要不。你到里面的房间去睡去，那就是我的房间。」星星又说了：「睡什么睡啊，既然都</w:t>
      </w:r>
    </w:p>
    <w:p>
      <w:r>
        <w:t>醒了么，就过来一起玩嘛。」我一听，那个兴奋啊，人生里还没玩过双飞呢，刺激啊。「不玩了，你们继续吧。我</w:t>
      </w:r>
    </w:p>
    <w:p>
      <w:r>
        <w:t>进去睡觉了。」「睡什么睡啊，不准睡。」话刚说完，星星就跑过去拉着小玉，然后又开始拉她的衣服。两个人就</w:t>
      </w:r>
    </w:p>
    <w:p>
      <w:r>
        <w:t>在那里打闹着。我在旁边，额头上大滴汗划过。星星又说：「兮兮。你还等什么啊。过来拉着她啊，我来脱她的衣</w:t>
      </w:r>
    </w:p>
    <w:p>
      <w:r>
        <w:t>服。」「额，这样不好吧。」「不怕，她是我最好的姐妹，她不会生气的。」「额，真的吗？那我可就来啦。」说</w:t>
      </w:r>
    </w:p>
    <w:p>
      <w:r>
        <w:t>完。我就过去拉着小玉的两只手，星星就开始脱她的衣服了。</w:t>
      </w:r>
    </w:p>
    <w:p>
      <w:r>
        <w:t>小玉就叫：「不要啊，你们这些坏人，不要啊。」但是声音很小，一听就知道不是真的叫，闹着玩的。我一看</w:t>
      </w:r>
    </w:p>
    <w:p>
      <w:r>
        <w:t>有戏啊，于是我的手就一把抓住她的胸部。「说，对啊，我们就是坏人。」星星也附和：「你今天进坏人窝啦。」</w:t>
      </w:r>
    </w:p>
    <w:p>
      <w:r>
        <w:t>我把她的内衣脱了，星星脱了她的内裤。小玉突然一把把我推到沙发上，然后就和星星开始互摸。我一看，我擦！</w:t>
      </w:r>
    </w:p>
    <w:p>
      <w:r>
        <w:t>开始表演了，看样子她们不是第一次和人玩双飞了啊。</w:t>
      </w:r>
    </w:p>
    <w:p>
      <w:r>
        <w:t>两个人摸着摸着，便开始向我过来。小玉用手套弄着我的老二，星星的舌头向我的嘴里伸来。刺激啊！神仙也</w:t>
      </w:r>
    </w:p>
    <w:p>
      <w:r>
        <w:t>就这样了。正和星星的舌头缠绵着，老二被小玉一口含了进去。一下弄的我差点没忍住，差点射了，还好我调整过</w:t>
      </w:r>
    </w:p>
    <w:p>
      <w:r>
        <w:t>来。我就这样享受着两个人的服侍。</w:t>
      </w:r>
    </w:p>
    <w:p>
      <w:r>
        <w:t>然后星星说，「兮兮，我要。」「我早就等着了」「恩恩，那你想先上谁啊？」「星星，我们都做过好几次了</w:t>
      </w:r>
    </w:p>
    <w:p>
      <w:r>
        <w:t>对吧，要不，我先和小玉玩玩？」「哼，就知道你会这样说，好吧，原谅你一次。」「恩恩，小玉，我来啦。」「</w:t>
      </w:r>
    </w:p>
    <w:p>
      <w:r>
        <w:t>恩，兮兮哥哥快来吧，我都湿了得不行啦。」小玉还加个哥哥，受不了了。我便提枪，开始进入小玉的蜜穴。</w:t>
      </w:r>
    </w:p>
    <w:p>
      <w:r>
        <w:t>「恩，兮兮哥哥的ＪＢ好大……好满……好舒服……」星星说话了：「对吧，我就跟你说过我家兮兮的ＪＢ很</w:t>
      </w:r>
    </w:p>
    <w:p>
      <w:r>
        <w:t>大的。」「你们，还说起过我？」「恩恩……星星跟我说兮兮哥哥ＪＢ又大……做爱又厉害……」「那，看来我要</w:t>
      </w:r>
    </w:p>
    <w:p>
      <w:r>
        <w:t>更加努力了，今天有两个小骚Ｂ等着我呐。」「恩……兮兮哥哥加油……干死我这个小骚Ｂ吧……恩……」星星的</w:t>
      </w:r>
    </w:p>
    <w:p>
      <w:r>
        <w:t>手一下在我身上游走，一下又摸到小玉的身上。摸到小玉的胸部的时候，我明显感觉到她的里面抖了几下，出了更</w:t>
      </w:r>
    </w:p>
    <w:p>
      <w:r>
        <w:t>多的水，我的ＪＢ被包裹的更紧了，真爽。「啊啊……兮兮哥哥……干的我好爽……恩恩……我爱死兮兮哥哥了…</w:t>
      </w:r>
    </w:p>
    <w:p>
      <w:r>
        <w:t>…」「小玉，你再这么说，我吃醋喽。」星星说着便用力捏了几下小玉的胸部，「啊啊……星星不要……啊……兮</w:t>
      </w:r>
    </w:p>
    <w:p>
      <w:r>
        <w:t>兮哥哥不要……啊……」「呵呵，到底是要还是不要呢？」我说。</w:t>
      </w:r>
    </w:p>
    <w:p>
      <w:r>
        <w:t>「要要要……兮兮哥哥好坏……就会逗我……啊……」我一听她叫我哥哥我就受不了，于是我就加快了速度，</w:t>
      </w:r>
    </w:p>
    <w:p>
      <w:r>
        <w:t>星星看我加快了节奏，也加大了揉捏的力度。</w:t>
      </w:r>
    </w:p>
    <w:p>
      <w:r>
        <w:t>「啊啊……不行啦……我要来了……」话刚说完就是一阵洪水泛滥，身体也在一抖一抖的。</w:t>
      </w:r>
    </w:p>
    <w:p>
      <w:r>
        <w:t>「该我了吧！」星星说到。「恩恩，让我的星星小骚Ｂ等久了，我来啦。」「兮兮到现在才想起我，讨厌，人</w:t>
      </w:r>
    </w:p>
    <w:p>
      <w:r>
        <w:t>家都等急了……啊。」我在她说话的时候，一下挺了进去。</w:t>
      </w:r>
    </w:p>
    <w:p>
      <w:r>
        <w:t>「啊……兮兮慢点嘛……这次换你躺着，我来动好不好。」我一听，「好啊。」躺了下去，由星星在做着。</w:t>
      </w:r>
    </w:p>
    <w:p>
      <w:r>
        <w:t>「恩恩……好舒服……」</w:t>
      </w:r>
    </w:p>
    <w:p>
      <w:r>
        <w:t>小玉的嘴开始亲起我来，从我的嘴，到身上。不得不说她的舌头真的很厉害。在亲到我胸膛的时候，开始挑逗</w:t>
      </w:r>
    </w:p>
    <w:p>
      <w:r>
        <w:t>我的乳头。我被她弄的一阵阵刺激，忍不住小呻吟了一把。小玉笑了起来：「哈哈，兮兮哥哥也会哼的，哈哈，好</w:t>
      </w:r>
    </w:p>
    <w:p>
      <w:r>
        <w:t>好笑。」无奈。</w:t>
      </w:r>
    </w:p>
    <w:p>
      <w:r>
        <w:t>「恩……里面涨涨的……好舒服……」</w:t>
      </w:r>
    </w:p>
    <w:p>
      <w:r>
        <w:t>星星自己动的太慢了，我不爽啊。就说：「星星，换我来动把！」「恩……好吧……」调整姿势，我开始抽送</w:t>
      </w:r>
    </w:p>
    <w:p>
      <w:r>
        <w:t>起来。「恩恩……兮兮的大ＪＢ……星星还要……啊啊……兮兮……兮兮……」小玉对我说，「我找她的弱点给你</w:t>
      </w:r>
    </w:p>
    <w:p>
      <w:r>
        <w:t>看。」说着就俯下去，对着星星的耳朵开始慢慢的吹气。</w:t>
      </w:r>
    </w:p>
    <w:p>
      <w:r>
        <w:t>「恩恩……小玉你坏啊……故意……故意来弄我……」「哈哈，刚刚是谁来捏我来着？我开始报复啦。哈哈！」</w:t>
      </w:r>
    </w:p>
    <w:p>
      <w:r>
        <w:t>「啊啊……受不了了……啊……不行了……」「啊……」突然星星的腿用力夹着我，蜜穴一收一缩着，高潮了。</w:t>
      </w:r>
    </w:p>
    <w:p>
      <w:r>
        <w:t>我感觉我也快不行了，于是便加快了频率和力度。在一阵狂抽猛送之后，我一下拔出来，射在了星星的身上。</w:t>
      </w:r>
    </w:p>
    <w:p>
      <w:r>
        <w:t>小玉在旁边看着说了句：「好多啊！」后来，我们三个人一起洗了下澡，然后在我的床上聊着聊着睡着了，我当然</w:t>
      </w:r>
    </w:p>
    <w:p>
      <w:r>
        <w:t>是左拥右抱啦。</w:t>
      </w:r>
    </w:p>
    <w:p>
      <w:r>
        <w:t>这段神奇的经历到现在还清晰的很啊！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