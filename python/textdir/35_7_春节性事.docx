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春节性事</w:t>
      </w:r>
    </w:p>
    <w:p>
      <w:r>
        <w:t>这是发生在春节期间的真事。</w:t>
      </w:r>
    </w:p>
    <w:p>
      <w:r>
        <w:t>春节前一周，我们这个城市新开了一家酒吧，我的一个朋友为这个酒吧做了某些设计，所以那天晚上他拉上我</w:t>
      </w:r>
    </w:p>
    <w:p>
      <w:r>
        <w:t>去给酒吧捧场。</w:t>
      </w:r>
    </w:p>
    <w:p>
      <w:r>
        <w:t>说实话，酒吧的装修相当恶俗，格调乱七八糟。节目主要是唱歌，歌手水平也参差不齐，到了晚一点的时候，</w:t>
      </w:r>
    </w:p>
    <w:p>
      <w:r>
        <w:t>上来两个肌肤雪白、身材惹火的女郎，开始跳艳舞。</w:t>
      </w:r>
    </w:p>
    <w:p>
      <w:r>
        <w:t>我们一行四人，点了一瓶黑牌威士忌，加冰和柠檬。老板出来跟我们打了招呼，吩咐上一些小菜，然后叫了一</w:t>
      </w:r>
    </w:p>
    <w:p>
      <w:r>
        <w:t>个现场经理过来照看就告辞了。</w:t>
      </w:r>
    </w:p>
    <w:p>
      <w:r>
        <w:t>现场经理问我们要不要叫小妹来陪酒，我们都没兴趣，但他可能担心招待不周，所以仍然吩咐了两个小妹过来</w:t>
      </w:r>
    </w:p>
    <w:p>
      <w:r>
        <w:t>陪我们。</w:t>
      </w:r>
    </w:p>
    <w:p>
      <w:r>
        <w:t>我不会喝酒，只专心看节目，其他三人则开始跟两个小妹玩起色子。他们都很能喝，猜色子又经常赢，很快，</w:t>
      </w:r>
    </w:p>
    <w:p>
      <w:r>
        <w:t>一瓶酒就被那两个小妹喝得差不多了，于是又点了一瓶。喝到一半，两个小妹都已经晕了。</w:t>
      </w:r>
    </w:p>
    <w:p>
      <w:r>
        <w:t>其中一个小妹坐得离我远一些，中间隔着一个朋友，但她老是不断地向我敬酒，后来喝高了之后又老往我身上</w:t>
      </w:r>
    </w:p>
    <w:p>
      <w:r>
        <w:t>扑，也不知道是不是因为醉了的缘故。现场经理发现这两个小妹已经不行了，赶紧让人把她们换下去。又稍坐了一</w:t>
      </w:r>
    </w:p>
    <w:p>
      <w:r>
        <w:t>会儿我们也离开了。</w:t>
      </w:r>
    </w:p>
    <w:p>
      <w:r>
        <w:t>我的好友从北京回来过年，春节几天一直跟一帮朋友一起闹腾。他准备大年初五返回，所以初四晚上，他提议</w:t>
      </w:r>
    </w:p>
    <w:p>
      <w:r>
        <w:t>到酒吧去坐一下，我想起那间酒吧跳艳舞的小姐身材不错，建议他去看看，所以几个人又杀到那里。</w:t>
      </w:r>
    </w:p>
    <w:p>
      <w:r>
        <w:t>我们坐了一个多小时，喝了半瓶洋酒之后正准备离开，一个服务生走到我旁边说，我们这个有个小妹说认识您，</w:t>
      </w:r>
    </w:p>
    <w:p>
      <w:r>
        <w:t>希望您能过去一下。我往他指的吧台看，认出了那天陪我们喝酒的那个小妹。</w:t>
      </w:r>
    </w:p>
    <w:p>
      <w:r>
        <w:t>她要我陪她喝几杯，我说准备走了，她说那天看见我后觉得我跟她过去的男朋友很象，想跟我作朋友。我留了</w:t>
      </w:r>
    </w:p>
    <w:p>
      <w:r>
        <w:t>电话就跟朋友一起离开，这事也没放在心上。</w:t>
      </w:r>
    </w:p>
    <w:p>
      <w:r>
        <w:t>第二天下午，我接到了她的电话，她说不想去上班，问我有没有空陪她。我没料到她居然会真的打电话给我，</w:t>
      </w:r>
    </w:p>
    <w:p>
      <w:r>
        <w:t>一时有些反应不过来。正好那天没有什么事，考虑了一会儿我答应了。</w:t>
      </w:r>
    </w:p>
    <w:p>
      <w:r>
        <w:t>晚上我们在一个小饭馆吃了一顿，我去年做得不好，亏了钱，已经没有摆阔的实力了，况且我对她也并没有什</w:t>
      </w:r>
    </w:p>
    <w:p>
      <w:r>
        <w:t>么感觉，请她吃饭只当作一件普通的事，所以一切从简。她也并不计较，吃得津津有味。</w:t>
      </w:r>
    </w:p>
    <w:p>
      <w:r>
        <w:t>吃完饭后，我们在商业街散了一会儿步，去游戏机房打了一阵游戏，才十点多，我已经困得眼皮睁不开了。我</w:t>
      </w:r>
    </w:p>
    <w:p>
      <w:r>
        <w:t>打算早点回去休息，于是建议先送她回去。</w:t>
      </w:r>
    </w:p>
    <w:p>
      <w:r>
        <w:t>她默不做声，然后说还那么早她不想回去。没办法，我说我困了，想睡觉，要不你去我那呆一会儿？她立刻答</w:t>
      </w:r>
    </w:p>
    <w:p>
      <w:r>
        <w:t>应并跟我上了出租车。到了这时候我知道她今晚是不想回去了。</w:t>
      </w:r>
    </w:p>
    <w:p>
      <w:r>
        <w:t>到了我住的地方我们一起看电视，上网。十二点半，我去洗脸刷牙，然后也给她准备了牙刷毛巾，她洗完后继</w:t>
      </w:r>
    </w:p>
    <w:p>
      <w:r>
        <w:t>续看电视，我则先进房间准备先睡。</w:t>
      </w:r>
    </w:p>
    <w:p>
      <w:r>
        <w:t>她在外面看电视，尽管声音关得很小，但还是吵得我无法入睡。也不知道过了多久，我烦躁起来，起床到了客</w:t>
      </w:r>
    </w:p>
    <w:p>
      <w:r>
        <w:t>厅。她还披着我的衣服缩在沙发上看电视。</w:t>
      </w:r>
    </w:p>
    <w:p>
      <w:r>
        <w:t>我说太迟了睡觉吧，就关了电视，拉起她把她推搡进了房间，然后自己一头钻进被窝，外头冷着呢。</w:t>
      </w:r>
    </w:p>
    <w:p>
      <w:r>
        <w:t>她说，你平时开着台灯睡吗？我说不，她于是关了灯，房间陷入一片黑暗。她开始悉悉索索地脱衣服。</w:t>
      </w:r>
    </w:p>
    <w:p>
      <w:r>
        <w:t>她穿着长袖内衣凑上来，问我她睡里边还是外边，我让她睡里边。她一钻进被窝就背对我，我一把从后面搂住</w:t>
      </w:r>
    </w:p>
    <w:p>
      <w:r>
        <w:t>她，双手揉摸起来。</w:t>
      </w:r>
    </w:p>
    <w:p>
      <w:r>
        <w:t>她的双乳很大，很软，热乎乎的，摸起来很舒服。我摸一会儿后准备伸进衣服里，她制止了我的举动。我继续</w:t>
      </w:r>
    </w:p>
    <w:p>
      <w:r>
        <w:t>地努力，她却越来越坚决，我一怒之下背过身去，告诉她什么时候要滚蛋就滚蛋。</w:t>
      </w:r>
    </w:p>
    <w:p>
      <w:r>
        <w:t>过了好一会儿，她大概感觉到我真生气了，便主动扳着我肩膀要我抱着她睡觉，我不理不睬。僵持了一段时间，</w:t>
      </w:r>
    </w:p>
    <w:p>
      <w:r>
        <w:t>她几乎要趴到我的身上了，我翻身一把搂住她，右手抓住她的乳房揉弄起来。</w:t>
      </w:r>
    </w:p>
    <w:p>
      <w:r>
        <w:t>这一次她不再反抗，顺从地让我玩弄。我开始亲吻她的脸颊和耳朵，她的嘴唇主动地找到我，舌头伸进来跟我</w:t>
      </w:r>
    </w:p>
    <w:p>
      <w:r>
        <w:t>搅在一起。她接吻非常有力，吸吮得我舌头发麻。</w:t>
      </w:r>
    </w:p>
    <w:p>
      <w:r>
        <w:t>好不容易从她的嘴里拔出舌头，我起身从头上脱下她的内衣，露出白色的胸罩。我伸手到她背后解开胸罩挂钩，</w:t>
      </w:r>
    </w:p>
    <w:p>
      <w:r>
        <w:t>她自己动手脱下。</w:t>
      </w:r>
    </w:p>
    <w:p>
      <w:r>
        <w:t>黑暗中看不清乳房的形状，只觉得比较大，摊在胸部两边。我握住，开始边揉搓边舔乳头。她的乳头不大，没</w:t>
      </w:r>
    </w:p>
    <w:p>
      <w:r>
        <w:t>勃起的时候并不明显，在我舌头和牙齿的挑拨下逐渐挺起来，但仍然不是很大，也不坚硬。</w:t>
      </w:r>
    </w:p>
    <w:p>
      <w:r>
        <w:t>玩够了乳房，我脱下她的长裤和内裤。伸手到她下身一摸，阴毛已经湿漉漉了。我搂紧她抚摩她的全身，发现</w:t>
      </w:r>
    </w:p>
    <w:p>
      <w:r>
        <w:t>她的臀部和肩膀的皮肤并不好，有些粗糙。</w:t>
      </w:r>
    </w:p>
    <w:p>
      <w:r>
        <w:t>我脱下衣服裤子，边躺下让她到我上面，边从枕头下摸出套套来打算戴上。她趴上来搂着我，告诉我她的好事</w:t>
      </w:r>
    </w:p>
    <w:p>
      <w:r>
        <w:t>刚过，不会出事，她不想用套子。我决定冒一次险，把套扔了。</w:t>
      </w:r>
    </w:p>
    <w:p>
      <w:r>
        <w:t>我握住硬邦邦的阴茎准备插进她，但只进去龟头她就哼哼唧唧地在我耳边喊起来：「嗯……痛……」</w:t>
      </w:r>
    </w:p>
    <w:p>
      <w:r>
        <w:t>然后抬起屁股让我的龟头滑出。我往上挺，刚插进去一点，她又哼叫起来抬起下身让我龟头掉出来。</w:t>
      </w:r>
    </w:p>
    <w:p>
      <w:r>
        <w:t>来回了几次，我急了，把阴茎对准阴道口，双手压住她的屁股，下身猛往上挺，把龟头挤进肉穴。她还想逃，</w:t>
      </w:r>
    </w:p>
    <w:p>
      <w:r>
        <w:t>被我双手按住，躲都没地方躲，终于被我结结实实地插了进去。</w:t>
      </w:r>
    </w:p>
    <w:p>
      <w:r>
        <w:t>「哎呀……」她小声惨叫，趴在我身上不动了。</w:t>
      </w:r>
    </w:p>
    <w:p>
      <w:r>
        <w:t>我开始颠动臀部，进出她的肉逼，感受她的穴。虽然她相貌并不出众，但阴道还是很不错，松紧适度，温暖湿</w:t>
      </w:r>
    </w:p>
    <w:p>
      <w:r>
        <w:t>润，进出的感觉比较舒服。</w:t>
      </w:r>
    </w:p>
    <w:p>
      <w:r>
        <w:t>我推她的肩膀让她坐起来，这样能够把玩她的乳房。从手感判断，她的乳房下垂得比较厉害，虽然大但估计并</w:t>
      </w:r>
    </w:p>
    <w:p>
      <w:r>
        <w:t>不漂亮。</w:t>
      </w:r>
    </w:p>
    <w:p>
      <w:r>
        <w:t>又插了一会，我让她起身趴在床上，我从后面操进去。我喜欢背后的姿势，据外国专家说，所有性交姿势中这</w:t>
      </w:r>
    </w:p>
    <w:p>
      <w:r>
        <w:t>样的姿势最符合动物的原始野性。</w:t>
      </w:r>
    </w:p>
    <w:p>
      <w:r>
        <w:t>她趴在枕头上有一声没一声地轻哼着。我捞起她的上身，边揉着乳房边抽插她。操了一会儿，我觉得有些忍不</w:t>
      </w:r>
    </w:p>
    <w:p>
      <w:r>
        <w:t>住，马上停止动作，把她翻过来躺着，玩弄乳房，稍微缓解一下绷紧的神经。</w:t>
      </w:r>
    </w:p>
    <w:p>
      <w:r>
        <w:t>这一中断，我的阴茎有点变软。我一边抚摩她的乳房，一边用阴茎磨蹭她的肚皮，一会儿又硬起来。</w:t>
      </w:r>
    </w:p>
    <w:p>
      <w:r>
        <w:t>我直接趴在她的正面，按住她的肩膀，把她的一条腿拉到自己腰部，挺起自己的阳具重新侵犯她。天气冷，停</w:t>
      </w:r>
    </w:p>
    <w:p>
      <w:r>
        <w:t>了这阵时间后她阴道口的淫水已经干了不少，我刚一进去她又开始喊痛。我没理会，只管一插到底。</w:t>
      </w:r>
    </w:p>
    <w:p>
      <w:r>
        <w:t>她闷哼一声：「啊……」，我停住，等她声音消失，拔出，又狠狠插入，她再次呻吟。我欣赏着她的呻吟叫床，</w:t>
      </w:r>
    </w:p>
    <w:p>
      <w:r>
        <w:t>奋力一下一下占领她。看着身下这具女体被我任意蹂躏，无助地扭动辗转，我感到非常兴奋和满足。</w:t>
      </w:r>
    </w:p>
    <w:p>
      <w:r>
        <w:t>操弄了几分钟，我快要不行了，决定不再强忍，于是加快速度进行抽插。随着阴茎传来无法克制的快感，我在</w:t>
      </w:r>
    </w:p>
    <w:p>
      <w:r>
        <w:t>她身体里喷射了，脑子有瞬间的空白，浑身通泰，说不出的舒服。</w:t>
      </w:r>
    </w:p>
    <w:p>
      <w:r>
        <w:t>我把枕巾拿给她让她擦拭，然后搂着她休息。我能感觉出她并没有到高潮，挺遗憾地跟她道歉，她说自己很少</w:t>
      </w:r>
    </w:p>
    <w:p>
      <w:r>
        <w:t>到高潮，过去和男朋友一起也是这样，所以基本上不知道什么叫高潮。</w:t>
      </w:r>
    </w:p>
    <w:p>
      <w:r>
        <w:t>她絮絮叨叨地诉说过去的生活，我听着听着就有些犯困。我们都没穿衣服，搂在一起热得很，我一直在微微流</w:t>
      </w:r>
    </w:p>
    <w:p>
      <w:r>
        <w:t>汗。我怕感冒就起身穿了内衣，也敦促她穿上衣服免得着凉。</w:t>
      </w:r>
    </w:p>
    <w:p>
      <w:r>
        <w:t>第二天早上我醒来她还在我怀里睡着。我在被窝里揉摸她的乳房，她醒来，微笑着打掉我的手。我一边跟她聊</w:t>
      </w:r>
    </w:p>
    <w:p>
      <w:r>
        <w:t>着一边有一下没一下地捏弄她的乳房和乳头。</w:t>
      </w:r>
    </w:p>
    <w:p>
      <w:r>
        <w:t>聊着聊着我逐渐把手伸到她的下身抚摩阴阜，她并紧大腿不让我深入阴道，我也不强求，就把中指伸进腿缝里</w:t>
      </w:r>
    </w:p>
    <w:p>
      <w:r>
        <w:t>按摸，大约是按在了阴蒂的位置。</w:t>
      </w:r>
    </w:p>
    <w:p>
      <w:r>
        <w:t>她渐渐不做声，把头埋在我的脖子边，默默地承受我手指的玩弄。大概玩了有两三分钟，我听到她若有若无地</w:t>
      </w:r>
    </w:p>
    <w:p>
      <w:r>
        <w:t>哼出声来。</w:t>
      </w:r>
    </w:p>
    <w:p>
      <w:r>
        <w:t>我抽出手指，把她的内衣往上掀开，看见了她的乳房。果然她的乳房并不漂亮，下垂得比较厉害，象两个吊瓜。</w:t>
      </w:r>
    </w:p>
    <w:p>
      <w:r>
        <w:t>乳头小，也不突出。乳晕很大，颜色很浅，上面没有小小的肉粒，跟乳房并没有太明显的区别。</w:t>
      </w:r>
    </w:p>
    <w:p>
      <w:r>
        <w:t>我不喜欢她的乳房，所以重新拉下她的内衣，把她翻过来趴在床上。她顺从地伏在枕头上一动不动。</w:t>
      </w:r>
    </w:p>
    <w:p>
      <w:r>
        <w:t>我分开她的大腿，看见她褐色的阴唇，淫水随着光线闪亮。我抱起她的腰贴近自己的小腹，然后握着自己的阳</w:t>
      </w:r>
    </w:p>
    <w:p>
      <w:r>
        <w:t>具找到肉穴，轻轻插进龟头。她小声哼叫了一下，声音从枕头传出，闷闷的。</w:t>
      </w:r>
    </w:p>
    <w:p>
      <w:r>
        <w:t>一插进去我就感到阴道又热又紧，握得我的阳具很舒服，一下子我就有了想射的冲动。我趴在她耳边告诉她自</w:t>
      </w:r>
    </w:p>
    <w:p>
      <w:r>
        <w:t>己可能坚持不了多久，她没回答，只是哼哼地把屁股朝我挺过来。我抬起身来把手按在她的肩膀，狠狠地开始冲刺</w:t>
      </w:r>
    </w:p>
    <w:p>
      <w:r>
        <w:t>她。</w:t>
      </w:r>
    </w:p>
    <w:p>
      <w:r>
        <w:t>大概只操了她一分多钟，我就忍受不住，再次发泄在她的身体里。</w:t>
      </w:r>
    </w:p>
    <w:p>
      <w:r>
        <w:t>随着精液的喷射我无力地趴在她的身上。她不让我起来，我就这样压着她休息了好几分钟。我们又睡了一会儿</w:t>
      </w:r>
    </w:p>
    <w:p>
      <w:r>
        <w:t>才起床。</w:t>
      </w:r>
    </w:p>
    <w:p>
      <w:r>
        <w:t>那时已经是下午两点多，后来我们出门随便吃了点饭就分手了。她急匆匆地上车，什么话也没说。</w:t>
      </w:r>
    </w:p>
    <w:p>
      <w:r>
        <w:t>之后几天她给我打过两次电话，只随便聊了会儿。【完】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