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内衣情缘当我回到宿舍一看</w:t>
      </w:r>
    </w:p>
    <w:p>
      <w:r>
        <w:t>我是邮政局里的职员，工作单位比较好，住宿条件也比较优越，单位分给我们每个职工一个私人宿舍。宿舍里</w:t>
      </w:r>
    </w:p>
    <w:p>
      <w:r>
        <w:t>有一个我私人的箱子，里面装着很多属于我自已的私人宝贝——女孩子的胸罩、内裤、和连衣裙。足有八套。这么</w:t>
      </w:r>
    </w:p>
    <w:p>
      <w:r>
        <w:t>多的宝贝是我这两年来偷回来的，每件宝贝我都知道他们的主人。每天晚上睡觉之前，我都会把我全身衣服脱光，</w:t>
      </w:r>
    </w:p>
    <w:p>
      <w:r>
        <w:t>然后挑选一套内衣和一件连衣裙，穿在身上，坐在电脑面前看色情录象或躺在床上看色情小说，享受着穿着女孩内</w:t>
      </w:r>
    </w:p>
    <w:p>
      <w:r>
        <w:t>衣和连衣裙带来的快感。看毕，便穿着这身内衣睡觉去了，每晚如此。我这种恋物辟是从我读大学的时候引发的，</w:t>
      </w:r>
    </w:p>
    <w:p>
      <w:r>
        <w:t>一直持续到现在，到底事情如何？且听我一一道来。</w:t>
      </w:r>
    </w:p>
    <w:p>
      <w:r>
        <w:t>2000年，我以全班第二名的高考分数考上了广州体育学院，一进入校园，但见这学院与高中时的学校相比，太</w:t>
      </w:r>
    </w:p>
    <w:p>
      <w:r>
        <w:t>小了。经学校领导的安排，我被分配到男生楼的101 宿舍，而101 宿舍则座落在整男生楼的最下层的第一间，我与</w:t>
      </w:r>
    </w:p>
    <w:p>
      <w:r>
        <w:t>其他舍友一共9 人。光阴似箭，转眼便过一个学期且两个月，我对本班的同学也非常熟悉了，但在自已眼中，并不</w:t>
      </w:r>
    </w:p>
    <w:p>
      <w:r>
        <w:t>觉得自已班上有美女，这可能由于平时我们都在一班里学习，见惯见熟的缘故吧。所以平时我对他们一点歪念也没</w:t>
      </w:r>
    </w:p>
    <w:p>
      <w:r>
        <w:t>有，在他们的心目中，我也只是一个很普通的男生。</w:t>
      </w:r>
    </w:p>
    <w:p>
      <w:r>
        <w:t>一日傍晚约莫八点多，那时天正刮着六级台风。把校园里的花花草草，吹得东倒西歪。我正在自已的床上看小</w:t>
      </w:r>
    </w:p>
    <w:p>
      <w:r>
        <w:t>说，这时睡在我上格床的陈文文说：「XXX ，去不去冲凉（洗澡）？」我欣然愿往。于是，我二人便收拾好洗澡的</w:t>
      </w:r>
    </w:p>
    <w:p>
      <w:r>
        <w:t>工具和衣物，冒着狂风直向冲凉房里去。而冲凉房的位置就在女生宿舍楼的傍边。所以我们每晚去洗澡得必须经过</w:t>
      </w:r>
    </w:p>
    <w:p>
      <w:r>
        <w:t>女生楼女生宿舍的门口。</w:t>
      </w:r>
    </w:p>
    <w:p>
      <w:r>
        <w:t>当我来到冲凉房，正准备开始洗澡，突然发现我忘记了带毛巾，于是，我便向陈文文打了个招呼，说自已要回</w:t>
      </w:r>
    </w:p>
    <w:p>
      <w:r>
        <w:t>宿舍里拿毛巾，言毕，我便快步返往宿舍里去，当我又经过女生宿舍的门前时，忽然，眼前边不远处一个白色的东</w:t>
      </w:r>
    </w:p>
    <w:p>
      <w:r>
        <w:t>西，宛如随风飘荡的昙花，由高至低飘落而来，片刻落在地上。我不知何物，走近去一看，我猛然心跳加速，这不</w:t>
      </w:r>
    </w:p>
    <w:p>
      <w:r>
        <w:t>是别的，正是一套女孩子的内衣。这是我第一次这么近的距离看到女孩看到女孩的帖身宝贝的，暗思道：「这真是</w:t>
      </w:r>
    </w:p>
    <w:p>
      <w:r>
        <w:t>上天赐给我的礼物啊。」于是，我便向四周环视了一回，确定四下无人，（可能这个时候是晚修的时间吧，所以宿</w:t>
      </w:r>
    </w:p>
    <w:p>
      <w:r>
        <w:t>舍里就没人吧）便以迅雷不及掩耳的速度捡起那套内衣，分别藏在裤子的两个口袋里。正想回宿舍里去，没走了几</w:t>
      </w:r>
    </w:p>
    <w:p>
      <w:r>
        <w:t>步，忽又想道：「假若宿舍有人在，被众舍友发现我袋中拿着的是女生的内衣，他们会怎么看我的呢？」有思及此，</w:t>
      </w:r>
    </w:p>
    <w:p>
      <w:r>
        <w:t>不觉踌躇莫展，突然，灵机一动，便大踏步向教学楼的厕所（这间厕所就在广播室的傍边）里走去。</w:t>
      </w:r>
    </w:p>
    <w:p>
      <w:r>
        <w:t>这间厕所只有三格。每格之间只隔住一度墙。这墙壁不高，约莫有二米多吧。用手也可以攀到上面。我来到厕</w:t>
      </w:r>
    </w:p>
    <w:p>
      <w:r>
        <w:t>所时，发现一个人也没有。便从口袋里掏出那套内衣，把内衣藏在墙壁最上面的空位处（这个位置，我很难表达，</w:t>
      </w:r>
    </w:p>
    <w:p>
      <w:r>
        <w:t>我不知道大家看不看得懂），想道：「放在这里，应该会没有人发觉，待到洗完澡，宿舍无人时再来取回它吧。」</w:t>
      </w:r>
    </w:p>
    <w:p>
      <w:r>
        <w:t>随迹又回宿舍拿毛巾去，发现宿舍里果然有人，心中暗暗高兴自已有先见之明。我拿了毛巾便返回到浴室里冲凉去。</w:t>
      </w:r>
    </w:p>
    <w:p>
      <w:r>
        <w:t>在冲凉这段时间内，虽然和傍边的陈文文少不免有过聊天，但是，我实际上是心不在然，心中时刻惦记着那一套可</w:t>
      </w:r>
    </w:p>
    <w:p>
      <w:r>
        <w:t>爱的内衣，我迅速把身子洗刷了一遍，接着又把衣物草草洗了一下。便向傍边的陈文文说：「你慢慢洗吧，我先回</w:t>
      </w:r>
    </w:p>
    <w:p>
      <w:r>
        <w:t>去啦。」陈文文一听，心中似乎有些奇怪，道：「他……妈……的，平时见你洗得那么慢，今天为何又是那么快的，</w:t>
      </w:r>
    </w:p>
    <w:p>
      <w:r>
        <w:t>是不是去泡妞。」我笑而不答，便拿着那衣物离开浴室。</w:t>
      </w:r>
    </w:p>
    <w:p>
      <w:r>
        <w:t>当我回到宿舍一看，大惊，发现宿舍内除了我和陈文文去了洗澡外，其他舍友都在宿舍内。心中叫苦道：「真</w:t>
      </w:r>
    </w:p>
    <w:p>
      <w:r>
        <w:t>天亡我也，我到底什么时候才能拿回那套内衣呀？」便在此时，陈文文也回来了，我心中暗想道：「且再等一会儿，</w:t>
      </w:r>
    </w:p>
    <w:p>
      <w:r>
        <w:t>待无人时再回去拿回它吧。」可是，等了一个小时，二个小时，他们依然在宿舍，我不禁有些着急。猛然灵机一动</w:t>
      </w:r>
    </w:p>
    <w:p>
      <w:r>
        <w:t>：「现在想拿回那套宝贝，只有出此下策了。」于是，心里一狠，便对众舍友说：「各位，盖因小弟上次未曾参加</w:t>
      </w:r>
    </w:p>
    <w:p>
      <w:r>
        <w:t>班中所举办之晚会，今向大家陪罪，我请大家去吃宵夜。」众人一听此言，猛然一惊，在傍的钱国清道：「今天是</w:t>
      </w:r>
    </w:p>
    <w:p>
      <w:r>
        <w:t>什么日子呀，XXX 也会请我们去宵夜，是不是太阳从西边升起来呀。」是的，我平时比较啬惜，一毛不拔，别说是</w:t>
      </w:r>
    </w:p>
    <w:p>
      <w:r>
        <w:t>请别人吃宵夜了，现在他们听说请他们吃东西，那有不吃惊之理，我却装着大方的样子说：「你不去就算」，钱国</w:t>
      </w:r>
    </w:p>
    <w:p>
      <w:r>
        <w:t>清听罢，自知失言，便陪笑道：「难得XXX 如此豪爽，我等便恭敬不如从命」。</w:t>
      </w:r>
    </w:p>
    <w:p>
      <w:r>
        <w:t>于是，我等一行9 人来到学校门口对面的那间「福建小吃」小食店，选了一个空位分宾主坐落，随迹我便点了</w:t>
      </w:r>
    </w:p>
    <w:p>
      <w:r>
        <w:t>几碟比较便宜的小菜，大家便大口大口地吃起来。吃至半响，我故意掏了掏裤袋，说：「不好意思，出来时勿忙，</w:t>
      </w:r>
    </w:p>
    <w:p>
      <w:r>
        <w:t>忘了带钱，现在回宿舍拿。众人一听，不禁哈哈大笑，在一傍的钱国清又说：「他妈的，出来吃东西也不带钱，是</w:t>
      </w:r>
    </w:p>
    <w:p>
      <w:r>
        <w:t>不是开玩笑，快滚」，我难为情地陪笑道：「不好意思，不好意思。我现在就回去拿」。说罢，我快步跑出了小食</w:t>
      </w:r>
    </w:p>
    <w:p>
      <w:r>
        <w:t>店。一离开众人的视线范围，便飞快跑到教学楼的厕所里，幸好，那内衣还安然无恙的放在那里，我轻轻的把它取</w:t>
      </w:r>
    </w:p>
    <w:p>
      <w:r>
        <w:t>下，藏在裤袋里，急急脚冲回宿舍，把那内衣放到自已的皮包，这时我才松了一口气。</w:t>
      </w:r>
    </w:p>
    <w:p>
      <w:r>
        <w:t>做好了一切后，我又三步作二步的跑回小食店，继续和舍友们欢怀畅饮，当中我发觉他们并没有怀疑我这过程</w:t>
      </w:r>
    </w:p>
    <w:p>
      <w:r>
        <w:t>中做过什么事。我不禁暗暗欢喜。暗想道：「我终于拥有一套女孩子的内衣了。不知那套内衣的主人是不是个大美</w:t>
      </w:r>
    </w:p>
    <w:p>
      <w:r>
        <w:t>人呢。」想到此处，不觉『嘿‘的一声，笑了出来，众人十分奇怪。我说自已只是想到一些开心的事，不觉笑起来</w:t>
      </w:r>
    </w:p>
    <w:p>
      <w:r>
        <w:t>而已。众舍友也不怀疑。</w:t>
      </w:r>
    </w:p>
    <w:p>
      <w:r>
        <w:t>当天晚上，我睡在床上宛辗反则。想道：「那套内衣到底是怎么样的呢？真想拿出它来看看，可是这里这么多</w:t>
      </w:r>
    </w:p>
    <w:p>
      <w:r>
        <w:t>人，倘若被他们发现了，怎么办呢？，唉！还是待到放假时拿回家去，才拿出来研究吧。不过把手伸到皮包里摸几</w:t>
      </w:r>
    </w:p>
    <w:p>
      <w:r>
        <w:t>下，也是可以的。」想到此处，便起了身，把手伸到那皮包里，一摸，哗！我心里叫出来，我摸到了那胸罩的罩杯</w:t>
      </w:r>
    </w:p>
    <w:p>
      <w:r>
        <w:t>原来是有蕾丝花的，我从中可以感受得到那纺织的技巧十分精致，而且摸起来那些手感特别好。我又摸了摸那条内</w:t>
      </w:r>
    </w:p>
    <w:p>
      <w:r>
        <w:t>裤，只觉得很滑，隐隐约约感觉到裤裆的傍边有一个图案，到底是什么图案呢？不由得心中一动。连忙拿起床边的</w:t>
      </w:r>
    </w:p>
    <w:p>
      <w:r>
        <w:t>那支小小的手电筒，伸到皮包里一照，原来是一只可爱的小兔。我心里暗暗羡慕这只可爱的小白兔，以前可以天天</w:t>
      </w:r>
    </w:p>
    <w:p>
      <w:r>
        <w:t>守护着这套内衣女主人的的神秘花园。</w:t>
      </w:r>
    </w:p>
    <w:p>
      <w:r>
        <w:t>看了一会儿，我担心会引起众舍友的怀疑，便把皮包的拉练拉好，继续回到床上睡觉。可是我怎么也睡不着了，</w:t>
      </w:r>
    </w:p>
    <w:p>
      <w:r>
        <w:t>整晚在想：「这套内衣这么美，到底是谁的呢？现在离放假还有三个月，这么漫长的日子，真是难过。如果再多几</w:t>
      </w:r>
    </w:p>
    <w:p>
      <w:r>
        <w:t>套就好了。到得放假的时候，每晚都可以穿不同的睡觉了。」想到此处，我心暗暗盘算着如何弄得第二套内衣。</w:t>
      </w:r>
    </w:p>
    <w:p>
      <w:r>
        <w:t>可是一连过了几个星期都是天朗气清，没有机会碰上刮台风的机会，为什么我会盼望天气刮台风，因为我又想</w:t>
      </w:r>
    </w:p>
    <w:p>
      <w:r>
        <w:t>依样画胡芦，用同样的方法得到第二套内衣。</w:t>
      </w:r>
    </w:p>
    <w:p>
      <w:r>
        <w:t>但是一直到学期结束也没有这个机会，只得长叹一声：「算了，就只得这一套内衣也罢。」不过就在我绝望的</w:t>
      </w:r>
    </w:p>
    <w:p>
      <w:r>
        <w:t>时候，我竟然得到了第二套内衣和一件连衣裙。【完】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