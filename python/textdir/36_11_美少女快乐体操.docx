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美少女快乐体操</w:t>
      </w:r>
    </w:p>
    <w:p>
      <w:r>
        <w:t>穿着空姐制服的美人儿，在上班上学的尖峰人潮中，婀娜多姿、悠闲写意地漫步着。</w:t>
      </w:r>
    </w:p>
    <w:p>
      <w:r>
        <w:t>意识到摄影机的存在，迎面而来的人们没有贪婪地直盯着不放，不过男人们想看又不敢看太久的尴尬心情，在</w:t>
      </w:r>
    </w:p>
    <w:p>
      <w:r>
        <w:t>他们下体上高高鼓起的肿块表露无遗。</w:t>
      </w:r>
    </w:p>
    <w:p>
      <w:r>
        <w:t>几位青春俏丽、穿着超短制服裙的高中女生，兴高采烈地拿出纸笔请美人儿签名。画面很快将视角移向她们裸</w:t>
      </w:r>
    </w:p>
    <w:p>
      <w:r>
        <w:t>露的裙底，不过观众们却都能明显注意到，空姐美人的玉腿比那几位高中美少女更加晶莹剔透、白皙紧致。</w:t>
      </w:r>
    </w:p>
    <w:p>
      <w:r>
        <w:t>摄影师显然也很清楚这件事实。屏幕上的焦点很快又固定在空姐美人儿充满诱惑的大腿和裙底。膝上三十公分</w:t>
      </w:r>
    </w:p>
    <w:p>
      <w:r>
        <w:t>的窄裙，紧紧包裹着美人儿又圆又翘的芳臀，跟着她轻盈自然的步伐雀跃着，随着她不盈一握的柳腰扭动着……那</w:t>
      </w:r>
    </w:p>
    <w:p>
      <w:r>
        <w:t>对修长笔直、嫩白无瑕的美腿，时而交错、时而并拢，舞着充满律动的水波弧线。</w:t>
      </w:r>
    </w:p>
    <w:p>
      <w:r>
        <w:t>裙摆上那道短短的开叉，不时显露出美人儿引人入胜的大腿根部、还有那充满诱惑的淫壶蜜处。</w:t>
      </w:r>
    </w:p>
    <w:p>
      <w:r>
        <w:t>摄影师的运镜忽然一转。由上而下、由右而左，盘旋围绕着美人儿的长腿，特写着她娇嫩的肌肤、性感的双膝、</w:t>
      </w:r>
    </w:p>
    <w:p>
      <w:r>
        <w:t>纤窕的小腿、迷人的足踝、诱人的小脚。简洁设计的高跟凉鞋，随着美人儿的脚步一荡、一荡。美人儿的足底好白</w:t>
      </w:r>
    </w:p>
    <w:p>
      <w:r>
        <w:t>……美人儿的脚趾好秀气……镜头渐渐被拉远了。美人儿充满自信的背影，正朝着全宇宙最华丽的室内运动场前进。</w:t>
      </w:r>
    </w:p>
    <w:p>
      <w:r>
        <w:t>门口警卫打开了VIP 的专属磁闸，手忙脚乱地回应美人儿亲切的问好。美人儿的魅力总是让警卫们脸色情五月天跳，</w:t>
      </w:r>
    </w:p>
    <w:p>
      <w:r>
        <w:t>虽然常常有机会见到她，却老是控制不好自己的表情和手脚。</w:t>
      </w:r>
    </w:p>
    <w:p>
      <w:r>
        <w:t>美人儿来到了专属包厢，走到那面明亮的落地镜前。清新宜人、娇柔妩媚的俏脸，让观众们期待已久的心脏全</w:t>
      </w:r>
    </w:p>
    <w:p>
      <w:r>
        <w:t>都暂停了跳动。</w:t>
      </w:r>
    </w:p>
    <w:p>
      <w:r>
        <w:t>实在是太美了。</w:t>
      </w:r>
    </w:p>
    <w:p>
      <w:r>
        <w:t>美人儿整理着被风吹乱的双马尾，胸前那紧绷而鼓胀的丘峦，随着她纤手的晃动，在月白色的丝绸衬衫上印刻</w:t>
      </w:r>
    </w:p>
    <w:p>
      <w:r>
        <w:t>了非常明显的激凸……发现自己羞人的秘密被摄录在观众们面前，美人儿的俏脸浮起了红云，臻首情不自禁地偏到</w:t>
      </w:r>
    </w:p>
    <w:p>
      <w:r>
        <w:t>一边，低下了头。</w:t>
      </w:r>
    </w:p>
    <w:p>
      <w:r>
        <w:t>忙完了头发的玉手，来到美人儿胸前的V 字领，开始解开着纽扣……第一颗。深隧的乳沟在摄影机刻意的特写</w:t>
      </w:r>
    </w:p>
    <w:p>
      <w:r>
        <w:t>下，让许多观众都喷出了鼻血。</w:t>
      </w:r>
    </w:p>
    <w:p>
      <w:r>
        <w:t>第二颗。衬衫下那片紧身伏贴的弹性布料，将美人儿诱人的乳房曲线完全裸露出来。</w:t>
      </w:r>
    </w:p>
    <w:p>
      <w:r>
        <w:t>美人儿深深地吸气，那对颤巍巍的丰乳让男人们都癫狂了。她闭上秀美的眼睛，长长的睫毛羞涩地轻抖，玉指</w:t>
      </w:r>
    </w:p>
    <w:p>
      <w:r>
        <w:t>轻轻解开第三颗纽扣……第四颗……第五颗……褪下薄薄的衬衫，美人儿里面穿着的是长袖紧身的体操服。柔软伏</w:t>
      </w:r>
    </w:p>
    <w:p>
      <w:r>
        <w:t>贴的最高科技，使她的娇躯、她胸前的激凸，都裸露得有如未着寸缕。大圆领的开口，完美展示了香嫩的乳房上半</w:t>
      </w:r>
    </w:p>
    <w:p>
      <w:r>
        <w:t>部。美人儿害羞腼腆的酒窝，使她的俏脸更迷人了。</w:t>
      </w:r>
    </w:p>
    <w:p>
      <w:r>
        <w:t>美人儿的素手往下，解开窄裙的扣子。缓缓拉开拉炼。褪下裙子。充满弹性的大腿和芳臀，像是自由了一般，</w:t>
      </w:r>
    </w:p>
    <w:p>
      <w:r>
        <w:t>绽放出惊人的诱惑。</w:t>
      </w:r>
    </w:p>
    <w:p>
      <w:r>
        <w:t>美人儿双腿间最私密的唇瓣，在超紧身的体操服上，让人一览无遗。</w:t>
      </w:r>
    </w:p>
    <w:p>
      <w:r>
        <w:t>美人儿已经湿了。体操服的最下端，有着明显的水渍。镜子里的美人儿，从随身的小提包取出摇控器，按下那</w:t>
      </w:r>
    </w:p>
    <w:p>
      <w:r>
        <w:t>全宇宙的男人们最渴望拥有的按纽……美人儿娇呼了。虽然影片没有现场收音，但伴奏的轻音乐适时地一扬，将美</w:t>
      </w:r>
    </w:p>
    <w:p>
      <w:r>
        <w:t>人儿的呻吟化作曼妙的音符，演奏出上一世纪的经典名曲，「美少女的香唇」。</w:t>
      </w:r>
    </w:p>
    <w:p>
      <w:r>
        <w:t>许多懂音乐的观众都笑了。笑得很淫荡。</w:t>
      </w:r>
    </w:p>
    <w:p>
      <w:r>
        <w:t>「美少女的香唇」，据说指的就是美少女下体的嫩鲍、那两片玄乎其玄的蜜肉……画面上，美人儿的下体微微</w:t>
      </w:r>
    </w:p>
    <w:p>
      <w:r>
        <w:t>震动着。人们彷佛能看见那颗幸福的跳蛋，在她紧窄湿滑的幽径中奔腾……美人儿的大腿夹得紧紧，诱人的胴体情</w:t>
      </w:r>
    </w:p>
    <w:p>
      <w:r>
        <w:t>不自禁地轻扭。摄影机这回由下而上，再度盘旋特写着她引人犯罪的青春花蕾。</w:t>
      </w:r>
    </w:p>
    <w:p>
      <w:r>
        <w:t>画面渐渐淡出了。一系列优美的体操动作，拼贴成一个全宇宙最受欢迎的名字：柳韵如。跳蛋体操的女王。</w:t>
      </w:r>
    </w:p>
    <w:p>
      <w:r>
        <w:t>跳蛋体操，本来是低重力星球的特有运动。由於重力不足，导致人们的跳跃力、旋转力、持续力相对大增。原</w:t>
      </w:r>
    </w:p>
    <w:p>
      <w:r>
        <w:t>本深奥到不行的E 难度体操动作，在低重力星球那就是A-难度，就连五岁小娃儿都能轻松办到。</w:t>
      </w:r>
    </w:p>
    <w:p>
      <w:r>
        <w:t>某个喜爱女子体操的变态富豪，建造了专属的磁力运动场。将跳蛋放入她身边的娇妻美侍们下体，要求她们表</w:t>
      </w:r>
    </w:p>
    <w:p>
      <w:r>
        <w:t>演出传统的开脚、伸张、种种强调女体之美的体操动作。</w:t>
      </w:r>
    </w:p>
    <w:p>
      <w:r>
        <w:t>透过磁力牵引的跳蛋，将腾跃旋转的能力限制成跟传统的地球重力差不多。</w:t>
      </w:r>
    </w:p>
    <w:p>
      <w:r>
        <w:t>女孩们渐渐适应了这个既羞耻又愉悦的运动，甚至迷恋上跳蛋在体内那不受控制的催情高潮。</w:t>
      </w:r>
    </w:p>
    <w:p>
      <w:r>
        <w:t>同时让男性女性都欢迎的运动，很快就流行起来。一座座越来越大的磁力运动场搭起，一间间挤满了报名少女</w:t>
      </w:r>
    </w:p>
    <w:p>
      <w:r>
        <w:t>的俱乐部纷纷开张。女孩们越来越发现跳蛋体操的好处：一、跳蛋体操不会练出难看的肌肉，因为全身上下都不需</w:t>
      </w:r>
    </w:p>
    <w:p>
      <w:r>
        <w:t>要对抗本来就很低的重力。</w:t>
      </w:r>
    </w:p>
    <w:p>
      <w:r>
        <w:t>二、在低重力环境的激烈运动，能够有效地控制体重、修饰体形，让身材保持完美。</w:t>
      </w:r>
    </w:p>
    <w:p>
      <w:r>
        <w:t>三、专业而适当的跳蛋选择，能让小穴变得更紧、更会吸，让男友在床上丢盔泄甲。</w:t>
      </w:r>
    </w:p>
    <w:p>
      <w:r>
        <w:t>四、平胸贫乳的矮个子萝莉完全没有优势。许多高挑窈窕的巨乳美女表现甚至更好。</w:t>
      </w:r>
    </w:p>
    <w:p>
      <w:r>
        <w:t>摆脱传统体操的所有缺点，跳蛋体操很快就在全宇宙风行起来。高重力星球的人们纷纷移民，苦苦撑持的政府</w:t>
      </w:r>
    </w:p>
    <w:p>
      <w:r>
        <w:t>们不惜血本建立低重力运动场，只盼着移民局排队的人龙能够渐渐缩短。</w:t>
      </w:r>
    </w:p>
    <w:p>
      <w:r>
        <w:t>各种职业、半职业、业余与表演联赛纷纷出炉。全宇宙的星球政府都坐下一起开会，用史上最快的速度协商、</w:t>
      </w:r>
    </w:p>
    <w:p>
      <w:r>
        <w:t>修订出公认的竞赛规则，签定「跳蛋体操公约」。</w:t>
      </w:r>
    </w:p>
    <w:p>
      <w:r>
        <w:t>为了纪念变态富豪心目中的体操偶像，「跳蛋体操公约」又被称为「折笠丽子公约」。重大的历史性与影响力</w:t>
      </w:r>
    </w:p>
    <w:p>
      <w:r>
        <w:t>让它又被史学家称为「宇宙第一运动准则」，而英文翻译的特殊用字，又让它得到了「（牛顿）第四运动定律」的</w:t>
      </w:r>
    </w:p>
    <w:p>
      <w:r>
        <w:t>美称。</w:t>
      </w:r>
    </w:p>
    <w:p>
      <w:r>
        <w:t>虽然跳蛋体操的难度与记分跟传统体操差不多，但漂亮的女孩总是能拿到更多的艺术评分。职业选手很快就成</w:t>
      </w:r>
    </w:p>
    <w:p>
      <w:r>
        <w:t>为宇宙中最美丽的族群。姿色稍微差一点的，就连半职业联赛都别想参加。</w:t>
      </w:r>
    </w:p>
    <w:p>
      <w:r>
        <w:t>同样的难度、同样的动作组合，当然是美女做起来更美。在超级激烈的宇宙竞争之中，各个俱乐部甚至开始筛</w:t>
      </w:r>
    </w:p>
    <w:p>
      <w:r>
        <w:t>选女孩的下体曲线、评选更漂亮、更迷人的美鲍。</w:t>
      </w:r>
    </w:p>
    <w:p>
      <w:r>
        <w:t>柳韵如，就是上下皆宜，全身无一不美的跳蛋女王。脸蛋美、秀发纤柔、笑容迷人、乳形尖挺、细腰隆臀、小</w:t>
      </w:r>
    </w:p>
    <w:p>
      <w:r>
        <w:t>穴润泽而弧线清灵、美腿修长又嫩滑浑圆。【完】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