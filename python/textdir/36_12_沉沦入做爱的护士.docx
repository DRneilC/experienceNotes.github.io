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沉沦入做爱的护士</w:t>
      </w:r>
    </w:p>
    <w:p>
      <w:r>
        <w:t>一、病房中演出Ａ片</w:t>
      </w:r>
    </w:p>
    <w:p>
      <w:r>
        <w:t>我在十六岁时就跟着大我两岁的姊姊到台北来了，台南老家只剩下妈妈和妹妹。现在十八岁了，碍于跟姊姊同</w:t>
      </w:r>
    </w:p>
    <w:p>
      <w:r>
        <w:t>住诸多不便，而自己搬到外面住，因为工作而不小心压断了左臂骨，现在躺在病床上静养，这几天下来真是睡不好，</w:t>
      </w:r>
    </w:p>
    <w:p>
      <w:r>
        <w:t>怪也只能怪这间医院的护士妹妹太漂亮了，算一算时间也应该要来巡房了。</w:t>
      </w:r>
    </w:p>
    <w:p>
      <w:r>
        <w:t>念头还没闪过，护士长带着三名护士逐一查探病情，只听她们对对面两床的病患说几时可出院，一个下午，一</w:t>
      </w:r>
    </w:p>
    <w:p>
      <w:r>
        <w:t>个晚上。我心想︰「那今晚就只剩下我一个人了！」我早就在期待他们的出院，要不，想做什么都没法作。</w:t>
      </w:r>
    </w:p>
    <w:p>
      <w:r>
        <w:t>最后一个人出院时，姊姊送晚餐过来，那人直盯着姊姊看，姊姊视以为常的走到我身边坐下，我则对那病人报</w:t>
      </w:r>
    </w:p>
    <w:p>
      <w:r>
        <w:t>以愤怒的眼光，直到他走出门口才作罢。</w:t>
      </w:r>
    </w:p>
    <w:p>
      <w:r>
        <w:t>转头面向姊姊，正好这时姊姊换过翘着的腿，我的目光自然而然的移向红色窄短裙的深处，隐约见到姊姊那被</w:t>
      </w:r>
    </w:p>
    <w:p>
      <w:r>
        <w:t>肉色丝袜包裹着的白内裤，我的肉棒自然的因眼前的春光而勃起，虽然只一瞬间，在我感觉却是好久好久。</w:t>
      </w:r>
    </w:p>
    <w:p>
      <w:r>
        <w:t>我还陶醉在刚才的景像之中，姊姊打开便当，说︰「趁热吃吧。」我回过神来，用右手将饭一口一口的放入嘴</w:t>
      </w:r>
    </w:p>
    <w:p>
      <w:r>
        <w:t>里。姊姊侧坐在床沿，双手扶住放在我肚上的便当，问我︰「有需要什么？我明天帮你带过来。」我想了一下，说</w:t>
      </w:r>
    </w:p>
    <w:p>
      <w:r>
        <w:t>︰「帮我带几本书来好了。」姊姊微笑着说︰「我帮你带几本小说来好了。」我点了点头，「嗯」的一声算是答应。</w:t>
      </w:r>
    </w:p>
    <w:p>
      <w:r>
        <w:t>姊姊等我吃完收起了便当，开了一罐果汁给我喝，和我聊到近十点才离开，望着姊姊姚窕的背影，又想起刚才</w:t>
      </w:r>
    </w:p>
    <w:p>
      <w:r>
        <w:t>的「春景」，肉棒又勃起，只觉按捺不住，起身往浴厕走去，却发现姊姊的皮包挂在椅背上，也不管那么多了，走</w:t>
      </w:r>
    </w:p>
    <w:p>
      <w:r>
        <w:t>进浴厕将马桶盖盖上，裤子退到膝盖，右手握住涨大的肉棒套弄起来，脑海中一直想着姊姊的裙底风光，口中喃喃</w:t>
      </w:r>
    </w:p>
    <w:p>
      <w:r>
        <w:t>念道︰「姊姊，姊姊……」只觉精门一松，一阵快意催逼着乳白色的精液狂射而出。</w:t>
      </w:r>
    </w:p>
    <w:p>
      <w:r>
        <w:t>当我收拾好站起身来，只觉门缝中人影一闪，才惊觉原来刚才急忙中门没有关好，心中疑惑︰「刚才是谁在门</w:t>
      </w:r>
    </w:p>
    <w:p>
      <w:r>
        <w:t>口？那刚才我做的事……」一想到这里就开始担心。</w:t>
      </w:r>
    </w:p>
    <w:p>
      <w:r>
        <w:t>我装作若无其事的走出来，病房内空荡荡的没有人，却见椅背上的皮包不见了，心中猜想︰「难道是姊姊？」</w:t>
      </w:r>
    </w:p>
    <w:p>
      <w:r>
        <w:t>又想︰「如果是，她有没有看到刚才的事？」心底深处莫名的念头冒起，只觉希望她没有看见，可是又希望有看见。</w:t>
      </w:r>
    </w:p>
    <w:p>
      <w:r>
        <w:t>自己安慰自己︰「不会是姊姊，只是错觉。」但是，椅背上的皮包呢？心中忐忑不安的睡觉。</w:t>
      </w:r>
    </w:p>
    <w:p>
      <w:r>
        <w:t>睡到半夜，一阵尿意把我从睡梦中撑醒，只好挣扎起床，也没开灯，只借着月光走到厕所解放，门只随手推上，</w:t>
      </w:r>
    </w:p>
    <w:p>
      <w:r>
        <w:t>尿到一半，听见有人开门走进病房，并听见两个女生细微的嬉笑声，我好奇心起，躲在门缝偷看，只见两个护士亲</w:t>
      </w:r>
    </w:p>
    <w:p>
      <w:r>
        <w:t>密的相拥接吻，一个短发俏丽，一个长发微卷。</w:t>
      </w:r>
    </w:p>
    <w:p>
      <w:r>
        <w:t>短发护士一直处于被动，半推半就，长发护士一边亲吻着，一边隔着衣服揉搓短发护士的胸部，我不敢相信眼</w:t>
      </w:r>
    </w:p>
    <w:p>
      <w:r>
        <w:t>前所发生的事，心想︰「幸好尿急起床，不然就错过好戏了。」再看过去，只见短发护士推开长发护士的手，四下</w:t>
      </w:r>
    </w:p>
    <w:p>
      <w:r>
        <w:t>望一望，细声说︰「还是不要在这里吧。」长发护士继续动作细声说︰「你放心，这间病房的病人都出院了，没人</w:t>
      </w:r>
    </w:p>
    <w:p>
      <w:r>
        <w:t>会来的。」躲在浴厕的我听到这句话，心想︰「那我算什么？」再看下去，只见长发护士伸手解开了短发护士的钮</w:t>
      </w:r>
    </w:p>
    <w:p>
      <w:r>
        <w:t>扣，短发护士不安的说︰「玲姊，我总觉得有人再偷窥我们。」玲姊安慰着说︰「萍妹放心，没人的。刚才查过住</w:t>
      </w:r>
    </w:p>
    <w:p>
      <w:r>
        <w:t>院记录了。」边说边将萍妹的护士服脱下来。因为那个叫萍妹的背对着我，所以我只能看见她的背部，曲线玲珑，</w:t>
      </w:r>
    </w:p>
    <w:p>
      <w:r>
        <w:t>白色丝袜里纤合度的双腿，和那被白色花边内裤裹住的臀部是我注视的焦点。</w:t>
      </w:r>
    </w:p>
    <w:p>
      <w:r>
        <w:t>对面的玲姊正对着我脱下身上的衣裤，裸体呈现的刹那令我口干，虽然不是第一次看见女生的裸体，但玲姊高</w:t>
      </w:r>
    </w:p>
    <w:p>
      <w:r>
        <w:t>挑的身材，完美的曲线比姊姊要好，（曾偷看姊姊洗澡，这篇偷窥的故事将再另一篇文章中叙述，也是我搬出来的</w:t>
      </w:r>
    </w:p>
    <w:p>
      <w:r>
        <w:t>原因。）虽然略瘦，但是乳房却不小，小腹下的黑森林也是茂密非常，昏暗的灯光下，有一种飘然若仙的姿态。等</w:t>
      </w:r>
    </w:p>
    <w:p>
      <w:r>
        <w:t>我回过神时，两人已经全裸相拥热吻在一起，萍妹也好像抛开顾虑迎合玲姊的挑逗。</w:t>
      </w:r>
    </w:p>
    <w:p>
      <w:r>
        <w:t>四唇慢慢分开，玲姊将萍妹推倒在空病床上，萍妹自然的将双腿大分踩在床沿。我借着月光看到萍妹的阴部微</w:t>
      </w:r>
    </w:p>
    <w:p>
      <w:r>
        <w:t>微发光，大阴唇中包着小阴唇，小阴唇中包着阴蒂，朦朦胧胧地似乎很深远，心中呐喊︰「谁来开个灯吧。」第一</w:t>
      </w:r>
    </w:p>
    <w:p>
      <w:r>
        <w:t>次看见活生生的阴毛下部，不是看色情片就能够满足我现在的心态，心中的悸动是无可比拟的，我掏出我的肉棒轻</w:t>
      </w:r>
    </w:p>
    <w:p>
      <w:r>
        <w:t>轻套弄，看着玲姊就口去舔萍妹的阴蒂，萍妹口中发出愉悦的呻吟，我右手的速度不知不觉的加快节拍。</w:t>
      </w:r>
    </w:p>
    <w:p>
      <w:r>
        <w:t>玲姊嘴巴没停，左手中指却往萍妹的洞口挑逗，慢慢的将身体移向床上，右腿跨过萍妹的身体成６９姿，好让</w:t>
      </w:r>
    </w:p>
    <w:p>
      <w:r>
        <w:t>萍妹也可以让自己爽快。</w:t>
      </w:r>
    </w:p>
    <w:p>
      <w:r>
        <w:t>萍妹用两手扒开玲姊的阴唇，伸长舌头往深处深入，这时玲姊只感到异物进入自己的肉洞中翻搅，使原本空虚</w:t>
      </w:r>
    </w:p>
    <w:p>
      <w:r>
        <w:t>难耐的感觉得以宣泄，心中一荡，大量的淫水奔腾而出，只溅的萍妹满脸都是。</w:t>
      </w:r>
    </w:p>
    <w:p>
      <w:r>
        <w:t>玲姊只顾着享受，却忘了继续服务萍妹，只见萍妹臀部上抬，四处寻找玲姊的手指，我见这淫靡的画面狂性大</w:t>
      </w:r>
    </w:p>
    <w:p>
      <w:r>
        <w:t>发，忘了正在偷窥别人的隐私，右手的速度更加快了，直到将要射精的时刻，全身一软往墙上靠去，却靠到门上，</w:t>
      </w:r>
    </w:p>
    <w:p>
      <w:r>
        <w:t>只听「碰」的一声，病房中的三人同时停止了动作。</w:t>
      </w:r>
    </w:p>
    <w:p>
      <w:r>
        <w:t>我握住肉棒，些许精液从马眼慢慢流出，不敢移动身体，却不知道她们两个有没有听见，静听门外的动静，听</w:t>
      </w:r>
    </w:p>
    <w:p>
      <w:r>
        <w:t>不到任何声音，只听见自己的心跳声。大着胆子，慢慢的移动到马桶边，心中默祷︰「希望她们听见声音，已经被</w:t>
      </w:r>
    </w:p>
    <w:p>
      <w:r>
        <w:t>吓走了。」小心翼翼的抽出一张面纸，正要擦掉龟头上的精液时，「碰」的一声，浴厕门被打开，同时灯亮了起来，</w:t>
      </w:r>
    </w:p>
    <w:p>
      <w:r>
        <w:t>玲姐的声音在背后轻声叫︰「不要动。」</w:t>
      </w:r>
    </w:p>
    <w:p>
      <w:r>
        <w:t>二、浴室中三人交欢</w:t>
      </w:r>
    </w:p>
    <w:p>
      <w:r>
        <w:t>我缓慢的回过头去，只见玲姊一丝不挂的站在门口，原本美丽高傲的脸上露出诡异又得意的笑容，我却像做错</w:t>
      </w:r>
    </w:p>
    <w:p>
      <w:r>
        <w:t>事的小孩一样楞在当地，不敢有丝毫举动。</w:t>
      </w:r>
    </w:p>
    <w:p>
      <w:r>
        <w:t>萍妹像是害怕什么一样的躲在玲姊身后，眼睛睁的大大的，这时我才看清楚两人的面貌年纪，玲姊大概有二十</w:t>
      </w:r>
    </w:p>
    <w:p>
      <w:r>
        <w:t>五、六，萍妹则十七八、九和我差不多。</w:t>
      </w:r>
    </w:p>
    <w:p>
      <w:r>
        <w:t>玲姊从萍妹手中拿过一团白色的东西走到我身后，从后面绕过我的身体将我的右手反在背后，接着我只感觉到</w:t>
      </w:r>
    </w:p>
    <w:p>
      <w:r>
        <w:t>一条柔滑的绳子套在我的手上，被打了几个结后拉向墙上的毛巾架，我的身体只得转了过来，看见绑在手上的绳子</w:t>
      </w:r>
    </w:p>
    <w:p>
      <w:r>
        <w:t>原来是一条白色丝袜，看着玲姊把我的右手固定在毛巾架上，我奇怪的问︰「你……」还没说完，玲姊迅速的拿一</w:t>
      </w:r>
    </w:p>
    <w:p>
      <w:r>
        <w:t>双白色裤袜塞入我的口中，又抓住我被打上石膏的左手拿另一只丝袜绑住，固定在洗手台上的水龙头上，我这时才</w:t>
      </w:r>
    </w:p>
    <w:p>
      <w:r>
        <w:t>想到要反抗，却来不及了，暗骂自己失了先机，索性坐在马桶上，暗道︰「我看你们要搞什么鬼。」可是想到肉棒</w:t>
      </w:r>
    </w:p>
    <w:p>
      <w:r>
        <w:t>暴露，而龟头上的精液还在，就觉得不好意思。</w:t>
      </w:r>
    </w:p>
    <w:p>
      <w:r>
        <w:t>把心一横︰「反正都被你们看光了，我也瞧你们够本了，再跟你们要点利息吧。」心一宽，眼睛往她们的裸体</w:t>
      </w:r>
    </w:p>
    <w:p>
      <w:r>
        <w:t>上看去，软垂的肉棒又再度勃起，只见萍妹大大的眼睛直盯着我的肉棒看，好像从未见过一般，玲姊则是装作没什</w:t>
      </w:r>
    </w:p>
    <w:p>
      <w:r>
        <w:t>么的样子，继续将我的双脚用毛巾绑在一起，却又一直偷瞄。</w:t>
      </w:r>
    </w:p>
    <w:p>
      <w:r>
        <w:t>玲姊将我的脚绑好以后站起身来，把莲蓬头拿在手上调和冷热水，把萍妹拉进浴室，两人就在我面前洗澡，萍</w:t>
      </w:r>
    </w:p>
    <w:p>
      <w:r>
        <w:t>妹显得不好意思，一直望向我。</w:t>
      </w:r>
    </w:p>
    <w:p>
      <w:r>
        <w:t>我见到眼前的春光，肉棒已经涨到极限，只见玲姊双手在萍妹身上涂抹，分别将自己及萍妹的下体冲洗干净，</w:t>
      </w:r>
    </w:p>
    <w:p>
      <w:r>
        <w:t>望着我，脸上露出微笑，朝我走了过来，蹲跪在我面前，贪婪的眼神直盯着我的肉棒。接着伸出舌头，舔了一点我</w:t>
      </w:r>
    </w:p>
    <w:p>
      <w:r>
        <w:t>龟头上的精液，在嘴里品尝着味道「啧，啧」作响，同时看了我一眼后，将我整个龟头含在嘴里吸允，将我龟头及</w:t>
      </w:r>
    </w:p>
    <w:p>
      <w:r>
        <w:t>尿道中的精液，尽数吸进口中含着，嘴巴离开我的龟头，抬头望向萍妹招了招手，萍妹会意走了过来，蹲在玲姊身</w:t>
      </w:r>
    </w:p>
    <w:p>
      <w:r>
        <w:t>边。</w:t>
      </w:r>
    </w:p>
    <w:p>
      <w:r>
        <w:t>接着她们的动作让我兴奋到极点，简直不敢相信我会亲眼见到，玲姊竟将托着我精液的舌头放入萍妹的口中，</w:t>
      </w:r>
    </w:p>
    <w:p>
      <w:r>
        <w:t>萍妹也不抗拒的含着，并将舌头上的精液托出交缠玲姊的舌头，我的精液和着她们的口水在她们口中传来传去，直</w:t>
      </w:r>
    </w:p>
    <w:p>
      <w:r>
        <w:t>到两只舌头分开时，我的精液在她们的舌头间拉开一条细丝，此时我原本已沸腾的心，好像要从嘴里跳了出来，心</w:t>
      </w:r>
    </w:p>
    <w:p>
      <w:r>
        <w:t>中呐喊︰「啊，让我死了吧！」两人分别将精液吞入肚内，玲姊看着我笑着问︰「想要我们吗？」我一时还会不过</w:t>
      </w:r>
    </w:p>
    <w:p>
      <w:r>
        <w:t>意，玲姊又对我说︰「便宜你了。」说完，站起身来转身背对着我微蹲，右手向后扶助我的肉棒，左手扒开自己的</w:t>
      </w:r>
    </w:p>
    <w:p>
      <w:r>
        <w:t>肉穴作势要坐，这时我才看清楚肉穴的模样，虽然角度不好看不到全貌，却使我心中激荡，连带着肉棒阵阵抖动，</w:t>
      </w:r>
    </w:p>
    <w:p>
      <w:r>
        <w:t>才想到玲姊要跟我做爱，只听她自言自语︰「这么大，不知道会不会痛。」迟疑了一下，朝着我的肉棒缓缓坐下。</w:t>
      </w:r>
    </w:p>
    <w:p>
      <w:r>
        <w:t>我只觉得我的龟头被湿滑柔软的肉穴慢慢吞食，过了一阵紧绷感，有一种豁然畅通的感觉，听见玲姊口中轻轻</w:t>
      </w:r>
    </w:p>
    <w:p>
      <w:r>
        <w:t>「噢」的一声，有点痛苦的感觉，暂停了她屁股往下的动作，深深吸了一口气，又继续慢慢坐下，身体开始有点弯</w:t>
      </w:r>
    </w:p>
    <w:p>
      <w:r>
        <w:t>曲，痛苦说道︰「你的……真是太粗了，好……难……难进……」我的肉棒被肉穴一点一点的吞入，那种紧绷的感</w:t>
      </w:r>
    </w:p>
    <w:p>
      <w:r>
        <w:t>觉充斥整只肉棒，我全身的细胞也跟着紧绷了起来，直到整跟没入，龟头顶着子宫肉门，有一种压迫感。</w:t>
      </w:r>
    </w:p>
    <w:p>
      <w:r>
        <w:t>玲姊又深吸一口气，屁股在我胯下缓缓的上下移动，身体一下右歪、一下左歪，口中还发出痛苦的气音︰「噢，</w:t>
      </w:r>
    </w:p>
    <w:p>
      <w:r>
        <w:t>啊……噢……」玲姊的肉穴随着臀部的移动，刺激了阴道壁，只觉肉洞中越来越湿滑，臀部也就越动越快，原本的</w:t>
      </w:r>
    </w:p>
    <w:p>
      <w:r>
        <w:t>疼痛感渐渐转为舒畅，肉洞中转圜的空间也慢慢变大，口中发出愉悦的呻吟︰「哈……好……嗯……嗯……嗯……」</w:t>
      </w:r>
    </w:p>
    <w:p>
      <w:r>
        <w:t>心情激荡之际，动作也越来越狂野，觉得还要，而且要更多，呻吟的声音也随着身体的起伏转变为浪叫。</w:t>
      </w:r>
    </w:p>
    <w:p>
      <w:r>
        <w:t>玲姊更为了满足自己的需求，两脚八字大分踩在我的大腿上，双手向后撑在我的胸部上身体后仰，整个肉洞贴</w:t>
      </w:r>
    </w:p>
    <w:p>
      <w:r>
        <w:t>着我的肉棒根处磨动，好让我的肉棒顶着她的花心来回摩擦，我只觉得阵阵快感从肉棒传到身上的每一处。</w:t>
      </w:r>
    </w:p>
    <w:p>
      <w:r>
        <w:t>突然间，一种温热的感觉包住我的睾丸，却原来是萍妹在旁看得欲火难捺，侧对着我坐在我两腿之间，两腿弓</w:t>
      </w:r>
    </w:p>
    <w:p>
      <w:r>
        <w:t>起向外大分，左手揉着自己的阴蒂，右手和舌头刺激着我的睾丸，淋痒的感觉在我的胯下逐渐扩散，这时玲姊以手</w:t>
      </w:r>
    </w:p>
    <w:p>
      <w:r>
        <w:t>抓住了毛巾架，一手撑在我身上，柳腰狂扭，微卷的长发也因头的狂摆而四处飞扬，初经人事的我，不知玲姊已到</w:t>
      </w:r>
    </w:p>
    <w:p>
      <w:r>
        <w:t>了高潮，只觉得全身都舒服，好像飞到天上一样。</w:t>
      </w:r>
    </w:p>
    <w:p>
      <w:r>
        <w:t>只听玲姊浪叫︰「啊……啊……太美了……啊啊……上……天了……啊……啊……妹妹……好舒服呀……」扭</w:t>
      </w:r>
    </w:p>
    <w:p>
      <w:r>
        <w:t>腰之际，淫水流的我胯下湿漉漉地，萍妹的右手也放弃对我的挑逗转而攻占玲姊的阴蒂，想将玲姊推至更高的境界。</w:t>
      </w:r>
    </w:p>
    <w:p>
      <w:r>
        <w:t>精门将松未松之际，突然玲姊全身向前一弓，随即后仰紧绷，我的肉棒感到阴道壁一阵筋，龟头上一股热流冲</w:t>
      </w:r>
    </w:p>
    <w:p>
      <w:r>
        <w:t>刷而下，一直到根处，大量的淫水从肉穴及肉棒的缝隙中狂射而出，萍妹又是首当其冲，不只是脸部，连头发和身</w:t>
      </w:r>
    </w:p>
    <w:p>
      <w:r>
        <w:t>上也溅到不少。</w:t>
      </w:r>
    </w:p>
    <w:p>
      <w:r>
        <w:t>直到热流过后，玲姊软摊在我身上，小腹不断筋抖动，萍妹则去将身上及头上的淫水洗掉。</w:t>
      </w:r>
    </w:p>
    <w:p>
      <w:r>
        <w:t>玲姊待小腹抽动停止，无力的从我身上翻坐到地上，上身靠着墙坐着，说︰「我……」想要说话又无力说，懒</w:t>
      </w:r>
    </w:p>
    <w:p>
      <w:r>
        <w:t>洋洋地坐着，似乎连小指头都无力弯曲。</w:t>
      </w:r>
    </w:p>
    <w:p>
      <w:r>
        <w:t>萍妹看见玲姊离开我身体，停止了洗身体的动作，脸上及身上都是晶莹剔透的水珠，使原本亮丽的脸上更增艳</w:t>
      </w:r>
    </w:p>
    <w:p>
      <w:r>
        <w:t>丽，娇小的身躯谁见犹怜。</w:t>
      </w:r>
    </w:p>
    <w:p>
      <w:r>
        <w:t>萍妹缓慢的向我走来，低着头害羞的问我︰「我……可以吗？」其实两人虽然都是美女，我却偏爱萍妹，因为</w:t>
      </w:r>
    </w:p>
    <w:p>
      <w:r>
        <w:t>她楚楚可怜的模样，实在叫人疼爱。至于玲姊，可能是因为开始栽在她手里，虽然不是坏事，但心中不免觉得有点</w:t>
      </w:r>
    </w:p>
    <w:p>
      <w:r>
        <w:t>恨，也就不是很喜欢她，至少跟萍妹比起来。</w:t>
      </w:r>
    </w:p>
    <w:p>
      <w:r>
        <w:t>所以一听到萍妹问我，我毫不犹豫的大大点头，口中想说︰「好，好。」却因为塞了丝袜，只能发出「荷」、</w:t>
      </w:r>
    </w:p>
    <w:p>
      <w:r>
        <w:t>「荷」的声音。</w:t>
      </w:r>
    </w:p>
    <w:p>
      <w:r>
        <w:t>三、护士长的电话问安</w:t>
      </w:r>
    </w:p>
    <w:p>
      <w:r>
        <w:t>萍妹看我的样子可怜，想要帮我把口中的丝袜取出，却又怕我出声大叫，手停在我的嘴前，问我︰「你……你</w:t>
      </w:r>
    </w:p>
    <w:p>
      <w:r>
        <w:t>不会大叫吧。」我心想︰「我求之不得，怎会大叫？」对着她猛摇头。</w:t>
      </w:r>
    </w:p>
    <w:p>
      <w:r>
        <w:t>萍妹将我口中的丝袜取出，又不太放心，左手迅速住我的嘴巴，我心里好笑︰「那么胆小。」嘴唇在她手心上</w:t>
      </w:r>
    </w:p>
    <w:p>
      <w:r>
        <w:t>亲了一下，她才放心将手移开。</w:t>
      </w:r>
    </w:p>
    <w:p>
      <w:r>
        <w:t>我对她说︰「可不可以帮我解开束缚。」</w:t>
      </w:r>
    </w:p>
    <w:p>
      <w:r>
        <w:t>她指着玲姊说︰「雯玲姊说不行。」</w:t>
      </w:r>
    </w:p>
    <w:p>
      <w:r>
        <w:t>我笑着问她︰「为什么？」</w:t>
      </w:r>
    </w:p>
    <w:p>
      <w:r>
        <w:t>她说︰「雯玲姊说的。」迟疑了一下又说︰「大家都对你……」雯玲挣扎起来大声说︰「不要说！」脚步蹒跚</w:t>
      </w:r>
    </w:p>
    <w:p>
      <w:r>
        <w:t>的拉着萍妹走出浴厕。</w:t>
      </w:r>
    </w:p>
    <w:p>
      <w:r>
        <w:t>我叫道︰「喂！先帮我解开。」只见她们各自穿上自己的护士服，雯玲边穿边指责萍妹，只是声音太小，我听</w:t>
      </w:r>
    </w:p>
    <w:p>
      <w:r>
        <w:t>不见。</w:t>
      </w:r>
    </w:p>
    <w:p>
      <w:r>
        <w:t>待她们穿好衣服，雯玲进来解开我右手的丝袜，说︰「剩下的自己解开。」说完，拉着萍妹出去了。</w:t>
      </w:r>
    </w:p>
    <w:p>
      <w:r>
        <w:t>我解开身上所有的束缚后，回到床上躺着，一下回味刚才的激情，一下想着萍妹最后一句话，翻来覆去睡不着，</w:t>
      </w:r>
    </w:p>
    <w:p>
      <w:r>
        <w:t>心想︰「反正又不是对我不利的事，没什么好担心的。」念头这样一转，浴厕中的激情又浮现脑海，久久不散，但</w:t>
      </w:r>
    </w:p>
    <w:p>
      <w:r>
        <w:t>是因为累了而渐渐沉睡。</w:t>
      </w:r>
    </w:p>
    <w:p>
      <w:r>
        <w:t>因为昨夜的激情没有睡好，早上起的较晚，肿胀的膀胱又待发泄，上完厕所回到床上，看一下时间，才发现已</w:t>
      </w:r>
    </w:p>
    <w:p>
      <w:r>
        <w:t>经快中午了。</w:t>
      </w:r>
    </w:p>
    <w:p>
      <w:r>
        <w:t>这时病房门被打了开来，一个充满笑意美丽的脸庞出现眼前，我知道这是她们护士之中最漂亮的，名字叫︰杨</w:t>
      </w:r>
    </w:p>
    <w:p>
      <w:r>
        <w:t>美惠，差不多二十一、二岁。</w:t>
      </w:r>
    </w:p>
    <w:p>
      <w:r>
        <w:t>她一进来就轻声细语的向我询问病情，端着药盘走到床边，将盘子放在床边柜子上，拿起温度计甩了几下弯腰</w:t>
      </w:r>
    </w:p>
    <w:p>
      <w:r>
        <w:t>放入我口中，我的眼光也顺着她低了下来，却看见她衣领内被黄色花边内衣所包裹的丰满乳房，我的肉棒随即反应</w:t>
      </w:r>
    </w:p>
    <w:p>
      <w:r>
        <w:t>冲血涨大，她停留了一下，我却没有发现她好像停留过久了，直到病房门又被推开，她才挺直腰，装作若无其事般</w:t>
      </w:r>
    </w:p>
    <w:p>
      <w:r>
        <w:t>的回过头去。</w:t>
      </w:r>
    </w:p>
    <w:p>
      <w:r>
        <w:t>顺着她的目光看去，原来是送饭的阿姨，年纪跟妈妈差不多三十七、八岁，长得也算美丽，不施胭脂的清秀。</w:t>
      </w:r>
    </w:p>
    <w:p>
      <w:r>
        <w:t>杨美惠像做坏事被抓到一样，匆匆从我口中取出温度计，随便交代几句就出门去了，送饭的阿姨一言不发的放</w:t>
      </w:r>
    </w:p>
    <w:p>
      <w:r>
        <w:t>下餐盘，摇摆着身体也出门去了。</w:t>
      </w:r>
    </w:p>
    <w:p>
      <w:r>
        <w:t>我边吃着饭边想︰「那杨美惠的举动怎么怪怪的，她暴露胸前的春光难道是故意的？」吃完中餐，准备睡个午</w:t>
      </w:r>
    </w:p>
    <w:p>
      <w:r>
        <w:t>觉，床边的电话却响了起来，我拿起话筒︰「喂。」只听电话那边传来护士长温柔呵护的声音︰「觉得还好吗？」</w:t>
      </w:r>
    </w:p>
    <w:p>
      <w:r>
        <w:t>我回道︰「很好，谢谢你的关心。」护士长又说︰「觉得不舒服要跟我说。」我应了声「好」，护士长又问我︰「</w:t>
      </w:r>
    </w:p>
    <w:p>
      <w:r>
        <w:t>住院会不会很无聊？」我心想︰「该不是要赶我出院了吧。」口中回道︰「还好，不会太无聊。」护士长接着问︰</w:t>
      </w:r>
    </w:p>
    <w:p>
      <w:r>
        <w:t>「我们来玩游戏好不好？」我心中纳闷︰「跟一个近四十岁的女人能玩什么游戏，那才真的无聊。」但是不愿得罪</w:t>
      </w:r>
    </w:p>
    <w:p>
      <w:r>
        <w:t>她，只得回答︰「好呀，玩什么游戏。」电话那边沉寂了一下，只听护士长说︰「猜我现在穿什么衣服。」我心中</w:t>
      </w:r>
    </w:p>
    <w:p>
      <w:r>
        <w:t>无奈︰「果然很无聊。」护士长听我没有回应，又问我︰「怎样，很好玩的呦。」我假装开心的说︰「好呀。」护</w:t>
      </w:r>
    </w:p>
    <w:p>
      <w:r>
        <w:t>士长高兴的说︰「猜吧，我现在的穿着。」我心想︰「除了医生服你还能穿什么？」只有无奈的说︰「医生服。」</w:t>
      </w:r>
    </w:p>
    <w:p>
      <w:r>
        <w:t>没想到护士长顽皮的说︰「错°了。」我心想︰「那不管我猜得对不对她都可以否认，就算不会，她穿什么衣服我</w:t>
      </w:r>
    </w:p>
    <w:p>
      <w:r>
        <w:t>怎么知道。」只听她说︰「给你一点提示，不是制服，也不算便服，但每天都要穿。」我心想︰「这可能性太多种</w:t>
      </w:r>
    </w:p>
    <w:p>
      <w:r>
        <w:t>了，怎么猜。」她接着说︰「快点呦，猜不到要处罚。」我只得随便胡乱猜︰「睡衣。」护士长用嘉奖的语气说︰</w:t>
      </w:r>
    </w:p>
    <w:p>
      <w:r>
        <w:t>「接近了，加油。」我心想︰「该不会是没穿吧。」但却不敢造次，却听护士长说︰「第二个提示，洗澡一定要换</w:t>
      </w:r>
    </w:p>
    <w:p>
      <w:r>
        <w:t>的衣物。」我毫不考虑脱口而出︰「内衣裤。」没想到，护士长竟然高兴的说︰「答对了。」我心想︰「不会吧，</w:t>
      </w:r>
    </w:p>
    <w:p>
      <w:r>
        <w:t>只穿内衣裤？！」幻想着护士长那窈窕的身材穿着内衣裤的样子，虽然她已年近四十，却是风韵犹存，带一点野性</w:t>
      </w:r>
    </w:p>
    <w:p>
      <w:r>
        <w:t>美的脸上总是带着慈爱的笑容，嘴角上的痣更点缀着性感。</w:t>
      </w:r>
    </w:p>
    <w:p>
      <w:r>
        <w:t>护士长接着说︰「再说清楚一点，例如颜色、样式，全身的穿着。」我开始觉得有趣，既然她先来挑逗我，那</w:t>
      </w:r>
    </w:p>
    <w:p>
      <w:r>
        <w:t>我也不客气了，开始幻想着那边的情景，而肉棒又随着思绪慢慢涨大，大胆的说︰「黑色胸罩内裤，黑色丝袜高跟</w:t>
      </w:r>
    </w:p>
    <w:p>
      <w:r>
        <w:t>鞋。」护士长却说︰「不对，不对。」接着又说︰「我告诉你好了，我在我丰满的乳房上套了一件红色透明丝直胸</w:t>
      </w:r>
    </w:p>
    <w:p>
      <w:r>
        <w:t>罩，绕过我白皙平坦的小腹，是一件与胸罩同款的红色小内裤包住我的私处和浑圆的屁股，腿上套了一双红色丝袜，</w:t>
      </w:r>
    </w:p>
    <w:p>
      <w:r>
        <w:t>脚下穿着红色系带式高跟鞋。」她一面说，我跟着幻想，跨下之物也涨到极限，可能是声音的挑逗，让我有种刺激</w:t>
      </w:r>
    </w:p>
    <w:p>
      <w:r>
        <w:t>的感觉，幻想也让空间变大。</w:t>
      </w:r>
    </w:p>
    <w:p>
      <w:r>
        <w:t>护士长又说︰「想摸我吗？」我失控的说︰「想……想啊。」护士长嗲嗲的说︰「来吧，摸我吧。」我莫名的</w:t>
      </w:r>
    </w:p>
    <w:p>
      <w:r>
        <w:t>问︰「你在哪里？」护士长柔声的说︰「用嘴巴，用嘴巴说出摸我的部位。」我没有会意，只顺口说︰「胸部。」</w:t>
      </w:r>
    </w:p>
    <w:p>
      <w:r>
        <w:t>护士长听我好像并未会意，引导我︰「不能这样说，你要说︰『我用手轻揉你柔软的胸部。』这样才行。」我突然</w:t>
      </w:r>
    </w:p>
    <w:p>
      <w:r>
        <w:t>会过意来︰「我用我的手揉你丰盈附有弹性的乳房。」只听护士长「嗯」的一声︰「对，就是这样，继续。」我开</w:t>
      </w:r>
    </w:p>
    <w:p>
      <w:r>
        <w:t>始幻想着我揉搓护士长的胸部，接着把感觉说出︰「哇，好有弹性的乳房，我的大拇指轻轻按在护士长的乳头上。」</w:t>
      </w:r>
    </w:p>
    <w:p>
      <w:r>
        <w:t>只听护士长说︰「嗯……叫人家小娟。」我随即说︰「我玩弄小娟的乳头……」只听护士长说︰「嗯，好舒服，小</w:t>
      </w:r>
    </w:p>
    <w:p>
      <w:r>
        <w:t>娟的肉洞已经湿了。」我心想︰「哇，好淫荡的护士长。」在声音及幻想的刺激下，将电话用左肩和脸颊夹住，右</w:t>
      </w:r>
    </w:p>
    <w:p>
      <w:r>
        <w:t>手盖上被子，将裤子脱下，掏出涨大的肉棒，缓缓套弄起来。</w:t>
      </w:r>
    </w:p>
    <w:p>
      <w:r>
        <w:t>护士长淫荡的说︰「小娟已经将被淫水沾湿的红内裤褪下，双腿大开的架在桌上等你的肉棒进来。」我心想︰</w:t>
      </w:r>
    </w:p>
    <w:p>
      <w:r>
        <w:t>「我何尝不想进去。」接着说︰「我用湿润的双唇及舌头舔弄你的乳头。」护士长更淫荡的说︰「喔，小娟的肉洞</w:t>
      </w:r>
    </w:p>
    <w:p>
      <w:r>
        <w:t>中淫水不断的流出，小娟用右手中指揉着里面的小豆豆，啊，好舒服……」我还没说话，电话就挂上了，害我亢奋</w:t>
      </w:r>
    </w:p>
    <w:p>
      <w:r>
        <w:t>的情绪无从发泄，只好穿上裤子将电话挂上，正要起床时，护士长打开病房门，只见她医生服下穿着红色丝袜及红</w:t>
      </w:r>
    </w:p>
    <w:p>
      <w:r>
        <w:t>色系带式高跟鞋，脸上春情荡漾的对我说︰「抱我。」</w:t>
      </w:r>
    </w:p>
    <w:p>
      <w:r>
        <w:t>四、一发难收的情欲</w:t>
      </w:r>
    </w:p>
    <w:p>
      <w:r>
        <w:t>我坐在床沿，看着护士长慢慢地向我走近，缓缓来站起身，说︰「护士长，这……」心中兴奋与惶恐的交战使</w:t>
      </w:r>
    </w:p>
    <w:p>
      <w:r>
        <w:t>我语无伦次，只见护士长走到我面前，并转身将布帘拉上，我只有不知所措的站在当地。</w:t>
      </w:r>
    </w:p>
    <w:p>
      <w:r>
        <w:t>护士长脸泛潮红，眼神似乎都变的淫荡，褪下医生服，我望着眼前的春光，喉咙「咯」、「咯」做响，只见护</w:t>
      </w:r>
    </w:p>
    <w:p>
      <w:r>
        <w:t>士长浑圆上挺的双峰上，红色乳头似乎轻轻的颤抖，小腹下的黑森林长又密，红色的丝袜套住一双美丽均匀的腿，</w:t>
      </w:r>
    </w:p>
    <w:p>
      <w:r>
        <w:t>红色高跟鞋的系带圈住脚踝，使脚踝形成诱人的曲线，我原本渐渐软垂的肉棒又因眼前的景像涨大起来，心里「扑</w:t>
      </w:r>
    </w:p>
    <w:p>
      <w:r>
        <w:t>通」、「扑通」的跳个不停。</w:t>
      </w:r>
    </w:p>
    <w:p>
      <w:r>
        <w:t>接着，护士长脱下我的裤子并且蹲了下去，我坚挺的肉棒随即弹出，打在护士长的脸颊上，护士长吓了一跳，</w:t>
      </w:r>
    </w:p>
    <w:p>
      <w:r>
        <w:t>看了我一眼后毫不犹豫将我的肉棒吞入口中，我只感到肉棒处于护士长温热湿滑的口中，心想︰「哇，好舒服喔。」</w:t>
      </w:r>
    </w:p>
    <w:p>
      <w:r>
        <w:t>护士长开使用嘴缓缓的套弄我的肉棒，右手轻抚我的阴囊，左手在我右腿外侧来回游移。</w:t>
      </w:r>
    </w:p>
    <w:p>
      <w:r>
        <w:t>我只觉一阵阵的刺激从肉棒传至身上的每一处，这种刺激催逼着我的精液就要出关，这时护士长将我的肉棒吐</w:t>
      </w:r>
    </w:p>
    <w:p>
      <w:r>
        <w:t>出，使得我的精液又慢慢的倒流回去，只有些许从马眼流出。</w:t>
      </w:r>
    </w:p>
    <w:p>
      <w:r>
        <w:t>只见护士长双手撑在床上，两腿站地大分，屁股翘高高翘起，回头对我说︰「换你让小娟快乐了。」我右手握</w:t>
      </w:r>
    </w:p>
    <w:p>
      <w:r>
        <w:t>住沾满护士长口水湿滑的肉棒，往护士长湿润的肉洞口猛刺，本想学Ａ片中男女交欢的样子插入，却哪知没那么简</w:t>
      </w:r>
    </w:p>
    <w:p>
      <w:r>
        <w:t>单，只觉龟头遇到障碍物，滑过阴蒂顺势往护士长小腹下钻出，护士长痛了一下，叫道︰「啊呦，轻一点……弄痛</w:t>
      </w:r>
    </w:p>
    <w:p>
      <w:r>
        <w:t>人家了。」我握住肉棒准备再次突击时，护士长急道︰「等一下，这样你比较好进来。」说着将身体靠在床上，双</w:t>
      </w:r>
    </w:p>
    <w:p>
      <w:r>
        <w:t>手向后绕过白皙的屁股，十指将肉洞扒开，接着说︰「快进来吧。」这时我才真正的看清女人私处的构造，原来不</w:t>
      </w:r>
    </w:p>
    <w:p>
      <w:r>
        <w:t>是只有一个洞而已，微凸的阴蒂夹着一个小洞（那时还不知道是尿道）几不可见，上面十指扒开处湿滑的肉洞两边</w:t>
      </w:r>
    </w:p>
    <w:p>
      <w:r>
        <w:t>有些疙瘩，中间有一圈如屁眼般的肉环，正看着出神，却听护士长催促的声音︰「快点进来呀，发什么呆！」我提</w:t>
      </w:r>
    </w:p>
    <w:p>
      <w:r>
        <w:t>起肉棒，对准被扒开的洞口狂刺了进去，只痛得护士长哀叫道︰「啊！痛……痛，你……轻一点。」我在高涨的惜</w:t>
      </w:r>
    </w:p>
    <w:p>
      <w:r>
        <w:t>下，哪管她三七二十一，学着Ａ片中的动作，用肉棒在护士长的阴道内狂抽猛送寻找快感。</w:t>
      </w:r>
    </w:p>
    <w:p>
      <w:r>
        <w:t>护士长在我强烈的攻势下唉叫︰「你……痛，痛死我……啊，痛……」我听护士长的唉叫声，更激发我潜在的</w:t>
      </w:r>
    </w:p>
    <w:p>
      <w:r>
        <w:t>性欲，抽动的更加迅速，护士长的阴道也因肉棒的刺激下，水越流越多，也越来越宽松，由痛楚转变为欢愉，浪叫</w:t>
      </w:r>
    </w:p>
    <w:p>
      <w:r>
        <w:t>︰「喔！我的亲亲宝贝……啊，嗯……好舒服，你……插的……我……嗯……」我心中的兴奋真是无可比拟，阵阵</w:t>
      </w:r>
    </w:p>
    <w:p>
      <w:r>
        <w:t>的趐麻感遍及下腹部，护士长的叫声也越来越欢愉︰「啊，嘶……喔，嘶……啊，快……快……喔……」突然间，</w:t>
      </w:r>
    </w:p>
    <w:p>
      <w:r>
        <w:t>我的脚底板一阵颤抖，趐麻感顺着小腿至大腿，一直到达胯下，精门一松，大量的精液狂射而出，射入护士长的阴</w:t>
      </w:r>
    </w:p>
    <w:p>
      <w:r>
        <w:t>道内。</w:t>
      </w:r>
    </w:p>
    <w:p>
      <w:r>
        <w:t>护士长也因为子宫被精液的强力冲入，口中低吟着︰「噢，噢……」无力的趴在床上享受着精液带给她的刺激，</w:t>
      </w:r>
    </w:p>
    <w:p>
      <w:r>
        <w:t>突然一阵尿意，只觉全身的精力就要随着一股热流狂泻而出。</w:t>
      </w:r>
    </w:p>
    <w:p>
      <w:r>
        <w:t>就在这个时候，我把肉棒抽出护士长的肉洞，一股阴精随着我龟头拔出而慢慢流下，混着精液的阴经略带浊白。</w:t>
      </w:r>
    </w:p>
    <w:p>
      <w:r>
        <w:t>我看着护士长软瘫的姿势，本来伸直的双腿，这时也无力的弯曲着，又见阴精顺着大腿慢慢流至小腿，在脚踝</w:t>
      </w:r>
    </w:p>
    <w:p>
      <w:r>
        <w:t>处画下句点，那一条残留在丝袜上的痕迹，形成美丽了图案，我激情未了，肉棒依然坚硬，正想提棒载入，龟头才</w:t>
      </w:r>
    </w:p>
    <w:p>
      <w:r>
        <w:t>碰到护士长的阴道口，只听护士长气喘且无力的说︰「不……不要了，人家……小穴痛死了，哪……哪经的起……</w:t>
      </w:r>
    </w:p>
    <w:p>
      <w:r>
        <w:t>你再……」我为了消我的欲火，却不管她的死活，肉棒突入了肉穴中，护士长哀求道︰「我真的很痛呀，不要……」</w:t>
      </w:r>
    </w:p>
    <w:p>
      <w:r>
        <w:t>我只顾我的动作，又在她穴中抽动了起来，护士长又求道︰「你……不要……」护士长见求我无用，只得说︰「这</w:t>
      </w:r>
    </w:p>
    <w:p>
      <w:r>
        <w:t>里不要了，啊……用屁眼好吗？」我一听之下停止了动作，一时还不明白，问︰「什么屁眼？」护士长见我停止了</w:t>
      </w:r>
    </w:p>
    <w:p>
      <w:r>
        <w:t>动作，鼓吹我说︰「嗯，就是插我的屁眼呀。」怕我不答应，接着又说︰「那里又紧又舒服，有不一样的感觉喔。」</w:t>
      </w:r>
    </w:p>
    <w:p>
      <w:r>
        <w:t>我虽然之前就听过「后庭花」之味，但却是想也不感想，因为我没有那种勇气将肉棒放入人体排放废物的通道之中，</w:t>
      </w:r>
    </w:p>
    <w:p>
      <w:r>
        <w:t>听人说起时，只觉得很脏很心，也想象不出，这样子女人为什么会觉得爽，应该会痛才是。</w:t>
      </w:r>
    </w:p>
    <w:p>
      <w:r>
        <w:t>我用力的摇头说︰「不要，那很脏耶。」</w:t>
      </w:r>
    </w:p>
    <w:p>
      <w:r>
        <w:t>护士长怕我又攻击她肿痛的肉穴，又说︰「不会，护士长的已洗干净了，不会脏的。」我依旧摇头说︰「不要，</w:t>
      </w:r>
    </w:p>
    <w:p>
      <w:r>
        <w:t>不要。」接着抽动起肉棒。</w:t>
      </w:r>
    </w:p>
    <w:p>
      <w:r>
        <w:t>护士长身体一直躲缩，嘴里唉声连连，我看了也不好意思了，心中想︰「或许真的感觉不一样。」又想︰「不</w:t>
      </w:r>
    </w:p>
    <w:p>
      <w:r>
        <w:t>管她脏不脏，试一试就知道。」将肉棒抽出，正要往护士长的屁眼插入时，心中不免有些犹豫。</w:t>
      </w:r>
    </w:p>
    <w:p>
      <w:r>
        <w:t>护士长见我心意有变，更鼓励我进入，对我说︰「快呀，很舒服的的。」又说︰「快，等一下你肉棒上的水干</w:t>
      </w:r>
    </w:p>
    <w:p>
      <w:r>
        <w:t>掉就不好进了。」我深吸一口气，大着胆子提起肉棒往护士长的屁眼中插入，只感到龟头一阵紧绷感，护士长却深</w:t>
      </w:r>
    </w:p>
    <w:p>
      <w:r>
        <w:t>沉的「喔」的一声。</w:t>
      </w:r>
    </w:p>
    <w:p>
      <w:r>
        <w:t>五、盛开的后庭花</w:t>
      </w:r>
    </w:p>
    <w:p>
      <w:r>
        <w:t>那紧绷的感觉就像用食姆两指紧握住肉棒的感觉，虽然肉棒已经很湿了，却还是很难进入，直到龟头挤了进去，</w:t>
      </w:r>
    </w:p>
    <w:p>
      <w:r>
        <w:t>才听护士长解放般的「嗯」了一声。我随即再插入一些，护士长忍痛说︰「对……慢慢，对，就是这样……」我涨</w:t>
      </w:r>
    </w:p>
    <w:p>
      <w:r>
        <w:t>大的肉棒被这种紧束感弄得阵阵跳动，心想︰「滋味倒也不错。」却不敢完全插入，只插入一半就抽动了起来。</w:t>
      </w:r>
    </w:p>
    <w:p>
      <w:r>
        <w:t>护士长趴在床上，口中哼哼唧唧的浪叫着，我本来只是半抽半送，听到护士长的淫浪声，冲击我的惜越来越强，</w:t>
      </w:r>
    </w:p>
    <w:p>
      <w:r>
        <w:t>到后来也不管了，猛插猛送了起来。护士长的叫声跟着也大了起来︰「喔！我……我的宝贝，你弄得我好爽……啊！</w:t>
      </w:r>
    </w:p>
    <w:p>
      <w:r>
        <w:t>啊！我受……受不了了……」护士长的叫床声听得我的精液再也管不住了，一阵阵趐麻感的催逼之下，将精液射入</w:t>
      </w:r>
    </w:p>
    <w:p>
      <w:r>
        <w:t>护士长的肛门中，护士长也长长的「嘘…」了一声，说︰「快扶我去厕所。」我抽出肉棒，扶起护士长往厕所走去。</w:t>
      </w:r>
    </w:p>
    <w:p>
      <w:r>
        <w:t>将她放在马桶上，我走到旁边将我沾着粪便的肉棒洗净，护士长却催促着对我说︰「洗好了赶快出去，你在这</w:t>
      </w:r>
    </w:p>
    <w:p>
      <w:r>
        <w:t>里我拉不出来。」我「喔」的一声，将肉棒洗净后走出浴厕，护士长在浴室内大声对我说︰「把我的衣服拿进来。」</w:t>
      </w:r>
    </w:p>
    <w:p>
      <w:r>
        <w:t>我依言将衣服拿给护士长，走到床边穿好衣服，口却渴了起来，拿着杯子想要倒杯水喝，水壶内却没有水了，只好</w:t>
      </w:r>
    </w:p>
    <w:p>
      <w:r>
        <w:t>到走廊外面的茶水间喝水。</w:t>
      </w:r>
    </w:p>
    <w:p>
      <w:r>
        <w:t>走出病房外，往茶水间走去，却见到茶水间的门是关上的，走过去正要推门而入时，只听到里面传来「唉」的</w:t>
      </w:r>
    </w:p>
    <w:p>
      <w:r>
        <w:t>一声，不免好奇偷偷一看，只见到送饭阿姨坐在洗餐台上，一脚踩在台边，一脚垂下脚尖撑在地下，裙子翻起至腰</w:t>
      </w:r>
    </w:p>
    <w:p>
      <w:r>
        <w:t>际，右手伸进内裤中掏弄，左手则向后扶着墙壁，口中喃喃自语，听不清楚她讲什么，清丽的面容上双唇微开，双</w:t>
      </w:r>
    </w:p>
    <w:p>
      <w:r>
        <w:t>眸紧闭，脸泛潮红。</w:t>
      </w:r>
    </w:p>
    <w:p>
      <w:r>
        <w:t>我不敢相信眼前的画面，肉棒又再次坚挺了起来，虽然略感微微涨痛，但心中的欲火被点燃时，却如朝阳照地</w:t>
      </w:r>
    </w:p>
    <w:p>
      <w:r>
        <w:t>般的无穷无尽。我突然有一股冲动，想要进去抱住阿姨，却又不敢。</w:t>
      </w:r>
    </w:p>
    <w:p>
      <w:r>
        <w:t>正在迟疑的时候，却见阿姨全身紧绷、身体后仰，接着几下颤抖之后，上半身突然向前弯曲，接着慢慢挺直，</w:t>
      </w:r>
    </w:p>
    <w:p>
      <w:r>
        <w:t>站了起来，转身洗净了手，将衣服整理好，端起洗餐台上的餐盘，就要往门口出来，我赶忙跑回房间，坐在床沿「</w:t>
      </w:r>
    </w:p>
    <w:p>
      <w:r>
        <w:t>嘘、嘘」喘气。</w:t>
      </w:r>
    </w:p>
    <w:p>
      <w:r>
        <w:t>情绪稍平，想起浴厕中的护士长，走到浴厕中却没有见到她，想必她应该在我出去时自行走了，心中若然有失。</w:t>
      </w:r>
    </w:p>
    <w:p>
      <w:r>
        <w:t>我躺在床上正感无聊时，只见病房门外探了一个头进来，不是别人，正是萍妹。只见她对我笑了一笑，对我招</w:t>
      </w:r>
    </w:p>
    <w:p>
      <w:r>
        <w:t>了招手，轻声说︰「来，跟我来。」我心中好奇心顿起︰「她找我干嘛？该不会是……」赶紧起身走出门外，跟在</w:t>
      </w:r>
    </w:p>
    <w:p>
      <w:r>
        <w:t>她后面，心中淫念已起，看着她那娇柔的背影，心想︰「能和她来一次该有多好。」又想︰「不知道她找我做什么。</w:t>
      </w:r>
    </w:p>
    <w:p>
      <w:r>
        <w:t>咦，怎么走到医院外面了？」只见萍妹走出医院门口后右转，我赶紧跟上，心里纳闷︰「该不会是赶我出院吧？」</w:t>
      </w:r>
    </w:p>
    <w:p>
      <w:r>
        <w:t>只见她绕过树丛，回头看了我一眼，转身继续向前走，我跟着绕过树丛，看见医院的外墙向下砌了一个方形的大凹</w:t>
      </w:r>
    </w:p>
    <w:p>
      <w:r>
        <w:t>洞，里面停了四辆救护车，还有三台的空间，我才知道，原来这是医院救护车的停车场，心中奇怪道︰「萍妹带我</w:t>
      </w:r>
    </w:p>
    <w:p>
      <w:r>
        <w:t>来这里做什么？要我去载谁么？」接着又想︰「别闹了，我的手这样怎么开车。」只见萍妹站在左首数来第一辆车</w:t>
      </w:r>
    </w:p>
    <w:p>
      <w:r>
        <w:t>的后面，向我招手，说︰「来呀。」我走下斜坡，朝萍妹走了过去，却见到萍妹掏出一串钥匙将车子后门打开，她</w:t>
      </w:r>
    </w:p>
    <w:p>
      <w:r>
        <w:t>对我笑了一下，接着将门向上掀起，然后爬上去，我疑惑的看着她转过身来，侧坐在单架上，抬起头来对我说︰「</w:t>
      </w:r>
    </w:p>
    <w:p>
      <w:r>
        <w:t>快进来呀，发什么呆。」我爬了进去，萍妹又对我说，把门拉下来，我依言将门关上，转过头去等萍妹的指示，却</w:t>
      </w:r>
    </w:p>
    <w:p>
      <w:r>
        <w:t>见到萍妹已将护士服脱下，露出白皙的肌肤，白色缕空的胸罩缓缓滑落，不大不小的乳房出现在我眼前，可爱粉红</w:t>
      </w:r>
    </w:p>
    <w:p>
      <w:r>
        <w:t>的小乳头站立在十元钱币大小的乳晕上。又见她下半身微提，两手合力将护士服褪到脚踝，屁股坐定时两脚交互将</w:t>
      </w:r>
    </w:p>
    <w:p>
      <w:r>
        <w:t>护士服脱离，并将它放在侧边的椅子上。</w:t>
      </w:r>
    </w:p>
    <w:p>
      <w:r>
        <w:t>我只看得口干舌躁，眼前的景像实在是刺激，加上这种随时都会被人发现的刺激感，两种感觉加在一起，使我</w:t>
      </w:r>
    </w:p>
    <w:p>
      <w:r>
        <w:t>的心跳加速，更使我的肉棒涨大。</w:t>
      </w:r>
    </w:p>
    <w:p>
      <w:r>
        <w:t>看着萍妹脱下白色缕空的内裤，身体躺了下去，左脚跨过单架踩在另一边，白色丝袜包住的两腿大分，双手遮</w:t>
      </w:r>
    </w:p>
    <w:p>
      <w:r>
        <w:t>住了私处，不好意思的转过头，说︰「你……可以了。」我也没管她说这句话是不是合逻辑，也不管这时候会不会</w:t>
      </w:r>
    </w:p>
    <w:p>
      <w:r>
        <w:t>有人看到，将身上的束缚全部脱掉，右手提着她的左手慢慢离开她盖着私处的右手，接着又将她右手拿开。</w:t>
      </w:r>
    </w:p>
    <w:p>
      <w:r>
        <w:t>只见稀疏的阴毛下粉红色的肉缝，因为脚的的大分，将肉缝微微拉开，小阴唇的嫩肉也露出一些，我用右手轻</w:t>
      </w:r>
    </w:p>
    <w:p>
      <w:r>
        <w:t>轻扒开大阴唇，小阴唇也跟着牵动曝露出阴蒂和洞口，我看着出了神。</w:t>
      </w:r>
    </w:p>
    <w:p>
      <w:r>
        <w:t>因为这是我第一次清清楚楚的看清女人私处的模样和构造，回想以前，姊姊和她同学的私处一直都没能清楚窥</w:t>
      </w:r>
    </w:p>
    <w:p>
      <w:r>
        <w:t>到，至于玲姊和玲妹病房中那次，因为灯光太暗没能看清，到了厕所玲姊骑在我身上时，又因为角度的关系，没能</w:t>
      </w:r>
    </w:p>
    <w:p>
      <w:r>
        <w:t>见到全貌，跟护士长时，也只匆匆一眼，没有仔细看清楚，那送饭阿姨更不用说了，隔着内裤什么也没看见，只有</w:t>
      </w:r>
    </w:p>
    <w:p>
      <w:r>
        <w:t>这时……萍妹却被我瞧着不好意思起来，左手拨开我的手，右手遮住私处，说︰「你看什么啦，人家会害羞耶。」</w:t>
      </w:r>
    </w:p>
    <w:p>
      <w:r>
        <w:t>我再度拨开他的手，挺着肉棒正要进去时，萍妹急道︰「等一下。」见她右手在嘴边抹了些口水，擦在肉洞口四周，</w:t>
      </w:r>
    </w:p>
    <w:p>
      <w:r>
        <w:t>对我说︰「好了，可以了。」我才又挺着肉棒往肉洞内插入，才插入半个龟头，就听见萍妹唉声连连，只见她秀眉</w:t>
      </w:r>
    </w:p>
    <w:p>
      <w:r>
        <w:t>紧促着说︰「慢……轻……痛……轻……」我好不容易才将龟头插入，却发现萍妹的肉穴比玲姊和护士长的肉穴要</w:t>
      </w:r>
    </w:p>
    <w:p>
      <w:r>
        <w:t>紧的多，感觉有点像插入护士长肛门一样的紧缩，但却又觉得似是而非。我发现萍妹肉穴外面因为沾有口水而较容</w:t>
      </w:r>
    </w:p>
    <w:p>
      <w:r>
        <w:t>易进入，里面却是干的，被龟头带入的口水也因为与肉壁的摩擦而损失，只好缓缓的抽出。抽出半个龟头后，又缓</w:t>
      </w:r>
    </w:p>
    <w:p>
      <w:r>
        <w:t>缓插入，直到进入三分之一时，又缓缓抽出。</w:t>
      </w:r>
    </w:p>
    <w:p>
      <w:r>
        <w:t>就这样一次比一次深入，就在我龟头抵住萍妹的子宫口时，我停下了动作，只听萍妹长长的「喔……」显得如</w:t>
      </w:r>
    </w:p>
    <w:p>
      <w:r>
        <w:t>释重负。</w:t>
      </w:r>
    </w:p>
    <w:p>
      <w:r>
        <w:t>六、密室中的教学</w:t>
      </w:r>
    </w:p>
    <w:p>
      <w:r>
        <w:t>我缓慢的抽动起来，萍妹又开始重重的呻吟，显的痛苦异常，身体也因为疼痛而扭曲。</w:t>
      </w:r>
    </w:p>
    <w:p>
      <w:r>
        <w:t>我也渐渐地掌握住作爱的技巧，虽然经验不丰富，却也从几次做爱中吸取经验，慢慢发觉，原来不是一的快速</w:t>
      </w:r>
    </w:p>
    <w:p>
      <w:r>
        <w:t>抽送，对方就会爽快，还是必须要有浅入浅出深入深出的不同。</w:t>
      </w:r>
    </w:p>
    <w:p>
      <w:r>
        <w:t>慢慢的待淫水渐多的时候，我慢慢抽出只剩龟头，再猛然抽入直抵子宫口，萍妹的身体像是遭受电殛般的抖了</w:t>
      </w:r>
    </w:p>
    <w:p>
      <w:r>
        <w:t>一下，口中「啊」的一声，显得很爽的样子，我又缓缓抽动，突然猛地直抵子宫口，萍妹又「唉」了一声，我看奏</w:t>
      </w:r>
    </w:p>
    <w:p>
      <w:r>
        <w:t>效，又照作了几次后，加快了抽动的速度，萍妹的阴道也因为肉棒的伸缩而渐渐宽大，虽然还是蛮紧的，却没有先</w:t>
      </w:r>
    </w:p>
    <w:p>
      <w:r>
        <w:t>前那么紧，这感觉跟玲姊及护士长的阴道比起来，萍妹的最紧，玲姊的次之，护士长的最快松开，且松开的幅度最</w:t>
      </w:r>
    </w:p>
    <w:p>
      <w:r>
        <w:t>大，心想︰「大概是结过婚的女人较容易变大，可能是常被通吧。」我抽送的速度越来越快，连救护车都开始晃动</w:t>
      </w:r>
    </w:p>
    <w:p>
      <w:r>
        <w:t>有声，萍妹的浪叫声也来越大声，我却在萍妹紧缩的阴道刺激下，将今天第三次射的精液，在萍妹尚未达到最尖端</w:t>
      </w:r>
    </w:p>
    <w:p>
      <w:r>
        <w:t>的快了时，全数射入了萍妹的阴道中。</w:t>
      </w:r>
    </w:p>
    <w:p>
      <w:r>
        <w:t>我趴在萍妹身上喘息着，萍妹两手勾着我的后颈，两片湿热的唇在我脸部及嘴上乱吻，双腿也勾着我的后腰紧</w:t>
      </w:r>
    </w:p>
    <w:p>
      <w:r>
        <w:t>束着，我静静的享受着这般甜蜜的温柔。</w:t>
      </w:r>
    </w:p>
    <w:p>
      <w:r>
        <w:t>萍妹渐渐的放慢动作，轻轻将我推离她的身体，我顺势坐在侧边的椅子上，萍妹也坐了起来问我︰「舒服吗？」</w:t>
      </w:r>
    </w:p>
    <w:p>
      <w:r>
        <w:t>我点了点头，「嗯」的一声，见萍妹穿起护士服，我才醒悟到这是在室外，被人发现就遭了，赶忙穿起衣服，萍妹</w:t>
      </w:r>
    </w:p>
    <w:p>
      <w:r>
        <w:t>穿好衣服打开救护车后门，转头对我说︰「好了吗？快一点。」我穿好衣服跟着萍妹下了救护车，见她往侧边的小</w:t>
      </w:r>
    </w:p>
    <w:p>
      <w:r>
        <w:t>门进去，我赶紧也跟了进去，却见里面是一间不大的房间，除了我进来的门不算，另外三面墙上各有一个门，我心</w:t>
      </w:r>
    </w:p>
    <w:p>
      <w:r>
        <w:t>里纳闷︰「萍妹是进哪一个门？」我不敢开启其它的门，怕见到别的人，要是问起我为何在这里，我怎么去解释。</w:t>
      </w:r>
    </w:p>
    <w:p>
      <w:r>
        <w:t>正要掉转身从原路回去时，却听见一个女人说︰「既然已来了，为什么又要走？」声音闷闷的，好像隔着木板对着</w:t>
      </w:r>
    </w:p>
    <w:p>
      <w:r>
        <w:t>自己说话。</w:t>
      </w:r>
    </w:p>
    <w:p>
      <w:r>
        <w:t>我转过身来，却只见到三扇紧闭的门，心中惊道︰「该不会是撞鬼了吧！」我正要转身逃离，那声音又说︰「</w:t>
      </w:r>
    </w:p>
    <w:p>
      <w:r>
        <w:t>你好偏心喔，跟那么多人好却又不理人家。」我听了这说话的声音，像极了杨美惠的声音，大胆的问︰「你是杨美</w:t>
      </w:r>
    </w:p>
    <w:p>
      <w:r>
        <w:t>惠吗？」那声音又说︰「明明知道我在这里，却又转身要走，我及不上她们吗？」言词之中抱怨意味很大，但说话</w:t>
      </w:r>
    </w:p>
    <w:p>
      <w:r>
        <w:t>语调显得高兴。</w:t>
      </w:r>
    </w:p>
    <w:p>
      <w:r>
        <w:t>我急忙的说︰「我没有见到你，不知道你在这里。」杨美会说︰「你怎么叫得出我的名字？」我想︰「她分明</w:t>
      </w:r>
    </w:p>
    <w:p>
      <w:r>
        <w:t>就是在挑逗我，只要好好把握，想必也能一亲芳泽。」跟着回她的问话︰「我叫得出你的名字，是因为你是这间医</w:t>
      </w:r>
    </w:p>
    <w:p>
      <w:r>
        <w:t>院最漂亮的护士，我早就暗暗的喜欢你了。」果然她一听之下觉得很欢喜，对我说︰「那你还等什么？」我抓着头</w:t>
      </w:r>
    </w:p>
    <w:p>
      <w:r>
        <w:t>问她︰「我不知道你在哪一间。」她却兴奋的说︰「你慢慢的找，找到后只能看，没有我的指令不能进来。」我「</w:t>
      </w:r>
    </w:p>
    <w:p>
      <w:r>
        <w:t>喔」的一声，心想︰「那还搞什么？」但还是从左首那扇门开始开启，里面黑漆漆地，猜想应该不是这里，转身开</w:t>
      </w:r>
    </w:p>
    <w:p>
      <w:r>
        <w:t>启中间那一到门，没想到里面依旧是没人，我心中却想︰「不会最后一扇门里也没人吧，只是被耍了。」走到右首</w:t>
      </w:r>
    </w:p>
    <w:p>
      <w:r>
        <w:t>那扇门前，心中又想︰「应该只是耍我，她那么美丽，不可能会诱惑我……」突然一个念头闪过︰「遭！该不会是</w:t>
      </w:r>
    </w:p>
    <w:p>
      <w:r>
        <w:t>我和萍妹在救护车中作的事，被她看见了，她是在用吓来惩罚我，所谓的『你和那么多人好，却又不理人家。』云</w:t>
      </w:r>
    </w:p>
    <w:p>
      <w:r>
        <w:t>云，是她要警告我，她已经知道了，并不是要挑逗我。」心中暗骂自己会错意了，不知不觉的将第三扇门打开。</w:t>
      </w:r>
    </w:p>
    <w:p>
      <w:r>
        <w:t>只见到里面是意见储藏室，昏暗的灯光下几个用木箱排成的「床」，上面着白色的棉被，棉被上面是一个充满</w:t>
      </w:r>
    </w:p>
    <w:p>
      <w:r>
        <w:t>活力的美丽躯体，白皙的肌肤只穿了吊带丝袜及白色的高跟鞋，这人不是别人，就是「院花」杨美惠。</w:t>
      </w:r>
    </w:p>
    <w:p>
      <w:r>
        <w:t>她对着我浅浅微笑，浑圆的乳房上，顽皮的粉红乳头点缀着，似乎在缓缓跳动，肚脐美丽的凹洞，使得平坦的</w:t>
      </w:r>
    </w:p>
    <w:p>
      <w:r>
        <w:t>腹部更加诱人，尤其黑色卷曲的阴毛在雪白肤色的衬托之下，更显得神秘而深远，挺直的双腿交迭，更展曲线。</w:t>
      </w:r>
    </w:p>
    <w:p>
      <w:r>
        <w:t>我举步向她走去，只听她甜甜的说︰「把门关上，坐到这里。」说着，向她「床」的对面一口箱子指了一下。</w:t>
      </w:r>
    </w:p>
    <w:p>
      <w:r>
        <w:t>我依言将门关上并坐在箱子上，两眼直视着眼前的大餐，股间之物早就涨到极限，我真怀疑，为什么我一天三</w:t>
      </w:r>
    </w:p>
    <w:p>
      <w:r>
        <w:t>发，这「家伙」还是那么有精神？</w:t>
      </w:r>
    </w:p>
    <w:p>
      <w:r>
        <w:t>杨美惠说︰「等一下不管看到什么你都不可以碰我，直到我说可以才行。」我回道︰「好，好！」杨美惠对着</w:t>
      </w:r>
    </w:p>
    <w:p>
      <w:r>
        <w:t>我坐着，向着我跨下的「帐棚」看了一眼，微微的一笑，此情此刻我好想死了。古人说的︰『一笑倾城。』莫过于</w:t>
      </w:r>
    </w:p>
    <w:p>
      <w:r>
        <w:t>此，其实只要是如此美女对我一笑，我就算是皇帝也把江山给她了，这只是一时的情绪激动而已，却不知道她是在</w:t>
      </w:r>
    </w:p>
    <w:p>
      <w:r>
        <w:t>笑我跨下的「帐棚」。</w:t>
      </w:r>
    </w:p>
    <w:p>
      <w:r>
        <w:t>我见到她将套着白色丝袜及高跟鞋的美腿曲起微开踩在「床」边，右手遮住私处，身体后仰靠在后面的纸箱上，</w:t>
      </w:r>
    </w:p>
    <w:p>
      <w:r>
        <w:t>左手撩了一下长垂及肩的秀发，整齐的牙齿轻咬擦着粉红唇膏的下唇一下，说︰「你等一下可以自己做。」我还没</w:t>
      </w:r>
    </w:p>
    <w:p>
      <w:r>
        <w:t>会意，只见她双腿张的极开，两手趴开粉嫩的肉缝，对我说︰「我现在拨开的是大阴唇。」我仔细看着杨美惠完美</w:t>
      </w:r>
    </w:p>
    <w:p>
      <w:r>
        <w:t>的阴部，听她继续说道︰「上面的突起物叫做阴蒂……」右手伸出食指虚碰在肉芽上端，我心中莫名︰「为什么要</w:t>
      </w:r>
    </w:p>
    <w:p>
      <w:r>
        <w:t>对我做教学？」听她接着说︰「这里是大部分女人的敏感带，阴蒂两边下拉的两片肉叫做小阴唇，小阴唇下方深入</w:t>
      </w:r>
    </w:p>
    <w:p>
      <w:r>
        <w:t>处叫做阴道。」她看了我一眼说︰「这是女人的外阴部。」我到现在才真正知道女人阴部的构造及名称，以前只听</w:t>
      </w:r>
    </w:p>
    <w:p>
      <w:r>
        <w:t>人家说什么「洞口」、「妹妹」的，从不知道部位名称，我看了杨慧美的私处，加深了我对女人阴部的印象。</w:t>
      </w:r>
    </w:p>
    <w:p>
      <w:r>
        <w:t>七、白衣天使的阴谋</w:t>
      </w:r>
    </w:p>
    <w:p>
      <w:r>
        <w:t>见她放松双手，肉缝有弹性般的合闭，右手中指放入口中沾了些口水出来，慢慢挤入肉缝中，抵着阴蒂揉动了</w:t>
      </w:r>
    </w:p>
    <w:p>
      <w:r>
        <w:t>起来，双腿也反射性的夹起，口中「哼、哼」作响，唉声说︰「这……就是自慰……」我按耐不住的就要上前抱住</w:t>
      </w:r>
    </w:p>
    <w:p>
      <w:r>
        <w:t>她，却想起他叫我不可妄动，只可自己做，索性掏出肉棒套弄了起来，眼中见到她将两腿再度张开，右手仍然揉搓</w:t>
      </w:r>
    </w:p>
    <w:p>
      <w:r>
        <w:t>阴蒂，左手中指插入被淫水湿润的阴道内进出。</w:t>
      </w:r>
    </w:p>
    <w:p>
      <w:r>
        <w:t>我看的惜高涨，套动速度加快，耳中她的浪叫声︰「哈……喔……啊……啊……嗯……」我只感到一阵按捺不</w:t>
      </w:r>
    </w:p>
    <w:p>
      <w:r>
        <w:t>住的惜，不管三七二十一，挺起肉棒往杨美惠的阴道插了进去，杨美惠也搂住我的后腰，咪着双眼对我说︰「嗯，</w:t>
      </w:r>
    </w:p>
    <w:p>
      <w:r>
        <w:t>快……深一点……」我将我能出的力量全部付出在这活塞运动中，杨美惠放开搂住我的双手，双手由她大腿外侧勾</w:t>
      </w:r>
    </w:p>
    <w:p>
      <w:r>
        <w:t>住双腿，双膝抵住乳房。这种姿势，使得她的私处完全暴露出来，而她两边的膝盖又因为我的动作而挤揉着她傲人</w:t>
      </w:r>
    </w:p>
    <w:p>
      <w:r>
        <w:t>的双乳，使得她在如此刺激下很快就达到高潮，口中哼叫︰「喔……啊……啊……啊！啊！……啊！啊……我……</w:t>
      </w:r>
    </w:p>
    <w:p>
      <w:r>
        <w:t>想尿尿……啊！啊……」我也在这种刺激下射出我今天的第四发，不是很大量的精液冲入杨美惠的阴道深处，杨美</w:t>
      </w:r>
    </w:p>
    <w:p>
      <w:r>
        <w:t>惠也因为这样的刺激小腹收缩，臀部微抬抖动，微张的肉缝中射出一道水线，我眼捷手快闪了过去，虽然左手石膏</w:t>
      </w:r>
    </w:p>
    <w:p>
      <w:r>
        <w:t>上被溅到一点，总算身体没有溅到。</w:t>
      </w:r>
    </w:p>
    <w:p>
      <w:r>
        <w:t>待见到水线改为慢慢流出，杨美惠害羞的问我︰「你……看什么？」我转头看着后方，没有说话，将裤子拉好，</w:t>
      </w:r>
    </w:p>
    <w:p>
      <w:r>
        <w:t>听到身后她坐起穿衣的声音，突然心中冒起许多问号︰「为什么在医院接二连三的有艳遇呢？为什么她们接二连三</w:t>
      </w:r>
    </w:p>
    <w:p>
      <w:r>
        <w:t>的诱惑我呢？是巧合？是布局？我长得虽然不难看，但也不至于老少皆喜吧，更何况我只是个乡下来的无知少年，</w:t>
      </w:r>
    </w:p>
    <w:p>
      <w:r>
        <w:t>为什么会对我如此呢？而每一个跟我完事后又都匆匆离去……」想到「匆匆」离去，不禁问道︰「喂，你……还在</w:t>
      </w:r>
    </w:p>
    <w:p>
      <w:r>
        <w:t>吗？」听到后面没有响应，急转过身去，眼前只留下三口木箱排成的「床」和地上一摊杨美惠留下的排泄物，人和</w:t>
      </w:r>
    </w:p>
    <w:p>
      <w:r>
        <w:t>棉被却踪影全无，我赶紧跑到门外寻找，却半个鬼影也没看见，心存疑惑的回到病房中。</w:t>
      </w:r>
    </w:p>
    <w:p>
      <w:r>
        <w:t>一进到病房倒头就睡，我实在是累了，这一觉也没有睡多久，傍晚五点半就起床了。</w:t>
      </w:r>
    </w:p>
    <w:p>
      <w:r>
        <w:t>上完厕所，回到病床边，听见有人开门的声音，回头看了一眼，原来是志明（很要好的同事），他走向我走过</w:t>
      </w:r>
    </w:p>
    <w:p>
      <w:r>
        <w:t>来，问我︰「还好吧？」我转身坐在床沿说︰「嗯，还好。」志明说︰「那个暗恋你的明珠本来要过来看你的，可</w:t>
      </w:r>
    </w:p>
    <w:p>
      <w:r>
        <w:t>是发饷日快到了，所以会计部都得加班不能来。」我不好意思的笑了一声，说道︰「不要乱说，她根本就没有暗恋</w:t>
      </w:r>
    </w:p>
    <w:p>
      <w:r>
        <w:t>我。」志明要着说︰「谁说的，你不知道，你住院的这几天，它可视察不思饭不想的，原本充满笑容的脸上，再也</w:t>
      </w:r>
    </w:p>
    <w:p>
      <w:r>
        <w:t>见不到一丝笑容，好像人家欠她几百万似的。」其实她暗恋我的事，全公司都已经知道，只是我没有过经验，不知</w:t>
      </w:r>
    </w:p>
    <w:p>
      <w:r>
        <w:t>道要如何处置，且她还大我两岁，虽然长得不错，但我却不敢放手去追。</w:t>
      </w:r>
    </w:p>
    <w:p>
      <w:r>
        <w:t>志明又说︰「喂，你姊姊什么时候介绍给我？」我说︰「你坐久一点，她等一下就会来。」志明说︰「真的吗？</w:t>
      </w:r>
    </w:p>
    <w:p>
      <w:r>
        <w:t>可是我跟人家约好要去唱歌了，希望她快一点来。」我心里其实不想把姊姊介绍给他，因为我觉得志明配不上姊姊，</w:t>
      </w:r>
    </w:p>
    <w:p>
      <w:r>
        <w:t>虽然志明跟姊姊同年纪，可是美丽的姊姊怎么能跟这个什么都平凡，毫不起眼的朋友交往呢？</w:t>
      </w:r>
    </w:p>
    <w:p>
      <w:r>
        <w:t>这时，门又打开了，姊姊穿着米黄色的套装裙摆及膝，白色的丝袜下米黄色的系带式高跟鞋，踩着规律的步伐</w:t>
      </w:r>
    </w:p>
    <w:p>
      <w:r>
        <w:t>向我走来，看了志明一眼对我说︰「有朋友陪你呀，那我回去了。」手上提着的东西放在桌上，微笑着对我说︰「</w:t>
      </w:r>
    </w:p>
    <w:p>
      <w:r>
        <w:t>你要的东西我放在这里，还有一些水果。嗯，你手没问题吧？」我「嗯」的一声，姊解放好东西后，对我说︰「我</w:t>
      </w:r>
    </w:p>
    <w:p>
      <w:r>
        <w:t>先回去了，好好照顾自己。」笑着点了一下头。</w:t>
      </w:r>
    </w:p>
    <w:p>
      <w:r>
        <w:t>看着姊姊的背影消失在门后，我却看见志明还呆呆的看着缓缓关上的门，我叫了声︰「喂。」志明才如梦初醒</w:t>
      </w:r>
    </w:p>
    <w:p>
      <w:r>
        <w:t>的慢慢转过头，口中喃喃的说︰「真漂亮，真漂亮……」我问他︰「你在那边念什么。」只见志明一边喃喃自语，</w:t>
      </w:r>
    </w:p>
    <w:p>
      <w:r>
        <w:t>一边站起身来，走到门边打开门，我大声问他︰「喂，你要去哪里。」志明没有理我走出门外。</w:t>
      </w:r>
    </w:p>
    <w:p>
      <w:r>
        <w:t>我心中莫名︰「搞什么呀，向中邪一样。」却不理他，拿了一颗姊姊送来的苹果啃了起来，心中不禁又想到这</w:t>
      </w:r>
    </w:p>
    <w:p>
      <w:r>
        <w:t>几天发生的事情，心想︰「不管如何，今晚一定要探出事情的真相。」到了晚上就寝以后，我踱出病房，四下里暗</w:t>
      </w:r>
    </w:p>
    <w:p>
      <w:r>
        <w:t>暗的，只有几个转弯的地方开着灯，我也不知道要去哪里找什么，只希望能偷听到她们的对谈，藉以找出疑点。</w:t>
      </w:r>
    </w:p>
    <w:p>
      <w:r>
        <w:t>走到走廊的尽头转了个弯，前面也只短短的一节走廊，前方一扇门，右边一扇门。我看了看，正要转身的时候，</w:t>
      </w:r>
    </w:p>
    <w:p>
      <w:r>
        <w:t>听到门里面传来许多女人的嬉笑声，我好奇的贴在右边这扇门上静听，却见到门上贴了一个牌子，牌子上写着「休</w:t>
      </w:r>
    </w:p>
    <w:p>
      <w:r>
        <w:t>息室」，再转头看正中那扇门的门牌，那门牌上写的是「护士长室」，我才仔细听里面的动静，却听见一通大秘密。</w:t>
      </w:r>
    </w:p>
    <w:p>
      <w:r>
        <w:t>听见玲姊的声音说︰「他呀……算是不错的。」又听杨美惠说︰「护士长最好了，让他前后通。」萍妹说︰「</w:t>
      </w:r>
    </w:p>
    <w:p>
      <w:r>
        <w:t>护士长，后面是什么感觉？」玲姊说︰「你自己买根黄瓜通一通就知道了。」其它人都笑了起来。护士长说︰「好</w:t>
      </w:r>
    </w:p>
    <w:p>
      <w:r>
        <w:t>了，说正经的，这次的实验品算是很好的，之前的两个实验品，一个不能使我们高潮，一个只能草草了事。所以，</w:t>
      </w:r>
    </w:p>
    <w:p>
      <w:r>
        <w:t>我打算对他进行第二波实验。」突然，一个声音尊说︰「护士长，可不可以加？」我听那声音竟是送饭阿姨，没想</w:t>
      </w:r>
    </w:p>
    <w:p>
      <w:r>
        <w:t>到她也在内。</w:t>
      </w:r>
    </w:p>
    <w:p>
      <w:r>
        <w:t>护士长还没答话，玲姊却说︰「阿姨在第一次中没有尝到滋味，所以……」护士长说︰「放心好了，在场的都</w:t>
      </w:r>
    </w:p>
    <w:p>
      <w:r>
        <w:t>要参加。」玲姊说︰「哇，学妹们，便宜你们了。」只听一个像铜铃的声音说︰「学妹门都已经准备好了……」我</w:t>
      </w:r>
    </w:p>
    <w:p>
      <w:r>
        <w:t>听到这里不禁全身发麻，慢慢走回房间里，躺在床上棉被和头盖上，心里有一种被耍的感觉……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