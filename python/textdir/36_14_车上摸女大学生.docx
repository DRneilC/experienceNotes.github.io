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车上摸女大学生</w:t>
      </w:r>
    </w:p>
    <w:p>
      <w:r>
        <w:t>出差去北京办事，没想到路上竟有如此艳遇。国庆节这几天出行的人很多，提前几天都没有预定到卧铺票，只</w:t>
      </w:r>
    </w:p>
    <w:p>
      <w:r>
        <w:t>好买了硬座，因为是始发站，还好有座位，晚上我22：20上车，在15车厢。</w:t>
      </w:r>
    </w:p>
    <w:p>
      <w:r>
        <w:t>当我找到我的座位时，马上就很兴奋！我是中间的座位，我的里面靠窗是一位戴眼镜的女孩，虽然秋天的天气</w:t>
      </w:r>
    </w:p>
    <w:p>
      <w:r>
        <w:t>已经很凉了，但她却穿一白色的毛短裙，黑色上衣，身材还可以，有160 左右，挺丰满的，长发，抱着一个背包。</w:t>
      </w:r>
    </w:p>
    <w:p>
      <w:r>
        <w:t>我一看女孩的装束和面容，就知道今晚「吃」定她了！</w:t>
      </w:r>
    </w:p>
    <w:p>
      <w:r>
        <w:t>我在放行李的时候，发现她在偷偷注意我（说实话，我的外表看着就是知识分子，年轻而亲和力强，有至少不</w:t>
      </w:r>
    </w:p>
    <w:p>
      <w:r>
        <w:t>招女孩子讨厌的外表）。我故意拿出我的精致手机开始发短信，不出我意料，她也拿出她的是手机开始摆弄，哈哈，</w:t>
      </w:r>
    </w:p>
    <w:p>
      <w:r>
        <w:t>一看她这个举动，我就知道她涉世不深，喜欢在男生面前表现。</w:t>
      </w:r>
    </w:p>
    <w:p>
      <w:r>
        <w:t>22：30火车一开，她就拿出一本书开始翻弄，我瞄了一眼，是「线形代数」，呵呵，女孩开始继续表现自己了！！</w:t>
      </w:r>
    </w:p>
    <w:p>
      <w:r>
        <w:t>她其实没认真的看书，目的也就是给她身边的男孩（我）看看，她也是个有学问的知识分子。我知道她一定是个正</w:t>
      </w:r>
    </w:p>
    <w:p>
      <w:r>
        <w:t>在上大学的学生，按照她的书籍看，应该是大一或大二，学理科的。</w:t>
      </w:r>
    </w:p>
    <w:p>
      <w:r>
        <w:t>她在电话里对别人说坐到北京，应该是在北京读大学，国庆节放假回家。她在读大一竟然拥有手机，说明她家</w:t>
      </w:r>
    </w:p>
    <w:p>
      <w:r>
        <w:t>应该是都市的，从穿着的短裙看，她应该是思想开明（不敢肯定是否开放），好了，今晚一定有戏了（如果她是农</w:t>
      </w:r>
    </w:p>
    <w:p>
      <w:r>
        <w:t>村的，今晚就不好说了）。</w:t>
      </w:r>
    </w:p>
    <w:p>
      <w:r>
        <w:t>好了，我开始行动了。对这样的女学生来说，要放长线钓的，以后去北京还可以继续联络的，但今晚不会防过</w:t>
      </w:r>
    </w:p>
    <w:p>
      <w:r>
        <w:t>机会的。我有话题了，我故意问她「你看的是高数？」她马上放下书，很亲热的说「不，是线形代数。」于是，我</w:t>
      </w:r>
    </w:p>
    <w:p>
      <w:r>
        <w:t>们便开始聊数学，聊学生时代的生活，聊兴趣爱好。</w:t>
      </w:r>
    </w:p>
    <w:p>
      <w:r>
        <w:t>她果然在读大一，在北京**大学，学的计算机，家是长春的，83年出生，今年刚20岁。现在放假回家看朋友，</w:t>
      </w:r>
    </w:p>
    <w:p>
      <w:r>
        <w:t>要开学了准备回校，她很少坐长途火车。对周围的一切充满了好奇。对付这样的女孩我经验还是有的。不可以着急，</w:t>
      </w:r>
    </w:p>
    <w:p>
      <w:r>
        <w:t>要培养她对你的好感和信任。聊的开心了，我要看她的照片，她把自己钱包里的照片和学生证都拿给我看，我顺便</w:t>
      </w:r>
    </w:p>
    <w:p>
      <w:r>
        <w:t>把她的手机号码也要过来了。</w:t>
      </w:r>
    </w:p>
    <w:p>
      <w:r>
        <w:t>我给她讲故事和有趣的东西，她听的很开心，于是我们的胳膊上接触多起来了，我故意多碰她，她并不回避，</w:t>
      </w:r>
    </w:p>
    <w:p>
      <w:r>
        <w:t>我把自己的腿也靠在她的腿上，肌肉的接触，她并没躲开，也紧紧的靠着我的腿。我们聊了有2 个多小时，到将近</w:t>
      </w:r>
    </w:p>
    <w:p>
      <w:r>
        <w:t>凌晨一点的时候，她说她睡觉了，让我帮着看着她的背包，呵呵，她很信任我了。</w:t>
      </w:r>
    </w:p>
    <w:p>
      <w:r>
        <w:t>按照我们聊的内容和气氛来说，她现在不会瞌睡的，但要睡觉，那么说明…她趴在桌子上，我也趴在她旁边，</w:t>
      </w:r>
    </w:p>
    <w:p>
      <w:r>
        <w:t>过了10几分钟，我开始把手放在她的手上，她没反应，我马上拉着她的手，她挣扎了两下，但是很无力的表示，我</w:t>
      </w:r>
    </w:p>
    <w:p>
      <w:r>
        <w:t>就紧紧的抓住她的是手，她反抗了几下，然后就不动了。过一会，我把手放她背上，搂着她了，她一点都没动，但</w:t>
      </w:r>
    </w:p>
    <w:p>
      <w:r>
        <w:t>我确定她一定没睡着。好了，我开始继续了…她趴在桌上，我坐直了，过一会，我趴在她背上，右手从里面搂着她</w:t>
      </w:r>
    </w:p>
    <w:p>
      <w:r>
        <w:t>的腰，她的手马上抓住我的右手，不让我动。我用左手拉着她的右手，然后用右手开始摩擦她的腰，她很缓慢的动</w:t>
      </w:r>
    </w:p>
    <w:p>
      <w:r>
        <w:t>了动。我就把手伸进她的衣服里面，摸到她的肚皮，很细腻的。她没动，我就慢慢的把手开始向上移动，她开始用</w:t>
      </w:r>
    </w:p>
    <w:p>
      <w:r>
        <w:t>手阻止我，但一直还趴在桌子上没起来，我就胆子大了，说明她没生气和厌恶我。</w:t>
      </w:r>
    </w:p>
    <w:p>
      <w:r>
        <w:t>我用左手紧紧按着她的右手，我的右手在里面肆意的游动，胸罩是种很薄的那种，边缘有花边的。我伸进胸罩</w:t>
      </w:r>
    </w:p>
    <w:p>
      <w:r>
        <w:t>里面，柔软极了，看不见颜色，真遗憾。乳头周围有小的颗粒，已经挺起来了，我用劲的捻动她的乳头，她可能是</w:t>
      </w:r>
    </w:p>
    <w:p>
      <w:r>
        <w:t>刺激和疼痛的复杂感觉的作用，胸部开始起伏，很压抑的样子。</w:t>
      </w:r>
    </w:p>
    <w:p>
      <w:r>
        <w:t>她的手狠狠的在我的手掌上拧着，我很舒服享受着。整整20分钟，摸够了，过一会我把手从她衣服下拿出来了。</w:t>
      </w:r>
    </w:p>
    <w:p>
      <w:r>
        <w:t>周围的人们都睡着了，呵呵。午夜2 点了。她坐起来，看着我，我冲她笑笑，她拿笔在桌子上的报纸上写「你太胆</w:t>
      </w:r>
    </w:p>
    <w:p>
      <w:r>
        <w:t>大，你很坏」我拿过笔，写道「做我女朋友」她写道「你臭美」。我们就开始在报纸上用笔开始聊天，当然内容开</w:t>
      </w:r>
    </w:p>
    <w:p>
      <w:r>
        <w:t>始放肆起来。聊了一会，她说想睡觉了，不理我了，靠，明摆着想让我继续抚摩嘛！</w:t>
      </w:r>
    </w:p>
    <w:p>
      <w:r>
        <w:t>她又趴在桌子上，我把她的背包放在我的腿上，以挡着对面的可能的目光，好进行下面的抚摩行动。我趴她旁</w:t>
      </w:r>
    </w:p>
    <w:p>
      <w:r>
        <w:t>边。我把手放在她的腿上，她躲了躲，我没理会她，手就缓慢的向腿根部移动，她开始用劲夹着我的手不让我动，</w:t>
      </w:r>
    </w:p>
    <w:p>
      <w:r>
        <w:t>可是自始至终没有用手阻止我。</w:t>
      </w:r>
    </w:p>
    <w:p>
      <w:r>
        <w:t>我把自己右腿压在她左腿上，用腿把她的腿部分开，她在我的右肩上轻轻咬了一下。她的内裤已经湿透了，粘</w:t>
      </w:r>
    </w:p>
    <w:p>
      <w:r>
        <w:t>粘的，应该纯棉的内裤，手感很好，我在内裤的外面旋转抚摩，她身子开始有些抖动。我继续用手指从她内裤边缘</w:t>
      </w:r>
    </w:p>
    <w:p>
      <w:r>
        <w:t>伸进去，摸到毛毛了，很光滑的，有很多水啊！找到两片肉缝，我上下的抽动，她的阴蒂大起来了，我第一次反手</w:t>
      </w:r>
    </w:p>
    <w:p>
      <w:r>
        <w:t>到女孩子的阴蒂能涨这么大的！</w:t>
      </w:r>
    </w:p>
    <w:p>
      <w:r>
        <w:t>她呼吸急促起来，脸部紧紧贴在我的右肩上。可能弄疼她了，她猛的夹住腿，小腹部开始起伏，我的中指想插</w:t>
      </w:r>
    </w:p>
    <w:p>
      <w:r>
        <w:t>进阴道去，可是她不让，倒弄了我一手淫水，内裤的前部都湿完了。我故意很快的摩擦她的阴蒂，她竟然哼了一声，</w:t>
      </w:r>
    </w:p>
    <w:p>
      <w:r>
        <w:t>从喉咙里发出来的粗重声音，吓了我一跳，我急忙抬头看了一眼，周围的人睡的很死，没人注意。真难为她了！！</w:t>
      </w:r>
    </w:p>
    <w:p>
      <w:r>
        <w:t>她在我肩上咬上了。</w:t>
      </w:r>
    </w:p>
    <w:p>
      <w:r>
        <w:t>她的呼吸很急促，两腿一张一合的，屁股开始向前挺，前后的移动，我靠，当时我就射了，狂射了一内裤！！</w:t>
      </w:r>
    </w:p>
    <w:p>
      <w:r>
        <w:t>（弄的难受死了）我觉得不能再折磨她了，她毕竟第一次感受这种感觉，我还要给她留个想头，去北京后在慢慢的</w:t>
      </w:r>
    </w:p>
    <w:p>
      <w:r>
        <w:t>弄她。我看时间差不多了，快四点了，她快下车了。</w:t>
      </w:r>
    </w:p>
    <w:p>
      <w:r>
        <w:t>我狠狠的捏了一下她的阴蒂，她马上「奥」了一声，我就把自己满是淫水的手拿了出来，把她裙子整好。她的</w:t>
      </w:r>
    </w:p>
    <w:p>
      <w:r>
        <w:t>脸很红，趴在桌子上不起来。我偷偷的闻了闻自己的手，靠，淡淡的气味，很刺激的腥腥的香味，绝对是少女的气</w:t>
      </w:r>
    </w:p>
    <w:p>
      <w:r>
        <w:t>味，没有成年女子的腥骚味。我在她耳朵边轻轻的吹了一下，她马上纵了一下，拉着我的手，把我拉到桌子上，小</w:t>
      </w:r>
    </w:p>
    <w:p>
      <w:r>
        <w:t>声说「你是个坏蛋！」我把她扶起坐好，她很顺从的靠在我肩上，摩挲着我的手臂，轻声说「以后你有机会找我玩，</w:t>
      </w:r>
    </w:p>
    <w:p>
      <w:r>
        <w:t>不许欺负我！」我说一定一定。</w:t>
      </w:r>
    </w:p>
    <w:p>
      <w:r>
        <w:t>火车到了北京，她下车的时候对我说：被她的同学看见不好，」我明白她的意思，只好分开出了站台。我在她</w:t>
      </w:r>
    </w:p>
    <w:p>
      <w:r>
        <w:t>唇上吻了一下，她的身影慢慢的从我的视线当中消失了……我晚上因为和朋友在一起，只给她发了短信，她说她到</w:t>
      </w:r>
    </w:p>
    <w:p>
      <w:r>
        <w:t>学校了，睡了一上午，下身很难受。</w:t>
      </w:r>
    </w:p>
    <w:p>
      <w:r>
        <w:t>问我有没有事，我说很正常，等有机会再去北京给她治疗，她骂我坏蛋。我发短信对她说：世界上最远的距离</w:t>
      </w:r>
    </w:p>
    <w:p>
      <w:r>
        <w:t>不是天涯海角，而是，当我站在你的面前，你却不知道我爱你！她笑了……【完】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