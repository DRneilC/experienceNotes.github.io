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白衣天使</w:t>
      </w:r>
    </w:p>
    <w:p>
      <w:r>
        <w:t>我是一个实习护士。</w:t>
      </w:r>
    </w:p>
    <w:p>
      <w:r>
        <w:t>有一天，因为是看诊的休息时间，医院里根本没有病人的时候，我开始进行诊察室的清洁工作。就在这个时候，</w:t>
      </w:r>
    </w:p>
    <w:p>
      <w:r>
        <w:t>有一个平常就令人感觉到十分亲的病人走入诊察室。因为他的外形及服饰都十分洒脱，令人不知不觉中觉得有股热</w:t>
      </w:r>
    </w:p>
    <w:p>
      <w:r>
        <w:t>气从体内的丹田部份升起。</w:t>
      </w:r>
    </w:p>
    <w:p>
      <w:r>
        <w:t>我们开始聊天，可能是因为我的表情，所以我们的话题慢慢转移到和性有关的话题上，气氛愈来愈燥热，我开</w:t>
      </w:r>
    </w:p>
    <w:p>
      <w:r>
        <w:t>始有点不安……我手中仍然继续整理东西，但我设法离他稍为远一点。</w:t>
      </w:r>
    </w:p>
    <w:p>
      <w:r>
        <w:t>突然，我觉得好像有人站在我的背後很靠近我的地方。当我回过头时，赫然发现他就站在我的後面，而且距离</w:t>
      </w:r>
    </w:p>
    <w:p>
      <w:r>
        <w:t>我很近，他看到我转过身去，突然就抱住我……当时，我真的吓了一跳。</w:t>
      </w:r>
    </w:p>
    <w:p>
      <w:r>
        <w:t>「你要干什麽？不可以这样子！」「我喜欢奶！」他一说完就强吻了我。</w:t>
      </w:r>
    </w:p>
    <w:p>
      <w:r>
        <w:t>虽然我很用力的抵抗，可是，他实在太孔武有力了，……幸好是一个自己还算喜欢的人。在他的强行接吻下，</w:t>
      </w:r>
    </w:p>
    <w:p>
      <w:r>
        <w:t>我自己的感觉也开始变化，本来就蠢蠢欲动的情欲终於不听控制。我主动回吻了他。他接吻的技巧实在很好。</w:t>
      </w:r>
    </w:p>
    <w:p>
      <w:r>
        <w:t>接着，他从白色护士制服的上面揉搓我的乳房。我感觉到自己的私处已经泛潮了。</w:t>
      </w:r>
    </w:p>
    <w:p>
      <w:r>
        <w:t>他用左手揉搓着我的乳房，用另一支手开始解开我的制服钮扣。他解开我的制服钮扣，解下我的胸罩，先用舌</w:t>
      </w:r>
    </w:p>
    <w:p>
      <w:r>
        <w:t>头舔我的乳头，然後还用力吸我的乳头，使我的乳头变得尖硬起来，此时，他又轻轻地咬它，我已经快濒临……，</w:t>
      </w:r>
    </w:p>
    <w:p>
      <w:r>
        <w:t>所以我开始发出轻微的喘息及呻吟的声音来，或许因为我的喘息及呻吟声助长了他的兴奋度，他竟然也呼应了我的</w:t>
      </w:r>
    </w:p>
    <w:p>
      <w:r>
        <w:t>呻吟声而发出低沉的喘息声…也许是他兴奋过度而迫不及待，他竟然等不及将我的裤袜脱下来，就直接在我私处的</w:t>
      </w:r>
    </w:p>
    <w:p>
      <w:r>
        <w:t>位置将裤袜撕开一个洞，并开始从底裤的上面舔我的那里。</w:t>
      </w:r>
    </w:p>
    <w:p>
      <w:r>
        <w:t>他终於手忙脚乱地将我的底裤和裤袜一起脱了下来，我的私处整个暴露在他的眼前，我觉得很难为情，因为我</w:t>
      </w:r>
    </w:p>
    <w:p>
      <w:r>
        <w:t>知道我自己的那里已经完全开放等待接纳他了。</w:t>
      </w:r>
    </w:p>
    <w:p>
      <w:r>
        <w:t>他的动作更激烈，喘息声更大了。其间还可以听到并非出自他的嘴巴或是我的嘴巴的声音，我觉得难为情，所</w:t>
      </w:r>
    </w:p>
    <w:p>
      <w:r>
        <w:t>以就将眼睛闭上，而他则更用力将我本来就已经开放的私处扒开并用力的舔着。</w:t>
      </w:r>
    </w:p>
    <w:p>
      <w:r>
        <w:t>虽然我觉得有点难为情，心里却是希望他继续舔，因为我以前从来没有过这样的机会，尤其是在一个并非完全</w:t>
      </w:r>
    </w:p>
    <w:p>
      <w:r>
        <w:t>隐密的空间进行性交，我觉得兴奋异常。</w:t>
      </w:r>
    </w:p>
    <w:p>
      <w:r>
        <w:t>没多久，他终於拉下自己的拉炼，我看他的动作显得十分急迫，似乎快要来不及的样子，而我自己也已经无法</w:t>
      </w:r>
    </w:p>
    <w:p>
      <w:r>
        <w:t>再忍耐了，因为我从来没有这麽迫切需要的经验，当时我只希望里面赶快塞满他的巨棒。</w:t>
      </w:r>
    </w:p>
    <w:p>
      <w:r>
        <w:t>在两人都很迫切需要及性欲都已经达到最高峰的情形下，两人很快就结合在一起。</w:t>
      </w:r>
    </w:p>
    <w:p>
      <w:r>
        <w:t>也许是因为两人都甚少有类似的激奋经验，他动不了几下竟然就弃守，虽然时间上似乎太快了一点，但对当时</w:t>
      </w:r>
    </w:p>
    <w:p>
      <w:r>
        <w:t>的我而言，却是最佳时机，因为两股热流的对冲，令我的身心都像触了电般，真的是从未有过的经验。【完】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