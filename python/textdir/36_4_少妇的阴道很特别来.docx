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少妇的阴道很特别来</w:t>
      </w:r>
    </w:p>
    <w:p>
      <w:r>
        <w:t>不！彭理珂。你知道，我和我丈夫鲍瑞都希望你留着我们身边。我也知道，你有朝一日肯定会遇到心爱的女孩</w:t>
      </w:r>
    </w:p>
    <w:p>
      <w:r>
        <w:t>儿，跟她结婚，但是现在……，请你答应我的要求，我一直深深地爱着你！我……，苏婷哽咽得再也说不下去了，</w:t>
      </w:r>
    </w:p>
    <w:p>
      <w:r>
        <w:t>她难过得哭了起来，眼泪从她的眼眶里夺眶而出。</w:t>
      </w:r>
    </w:p>
    <w:p>
      <w:r>
        <w:t>彭理珂伸出胳膊一把搂住了苏婷纤细的肩膀，他把苏婷抱进卧室里，然后轻轻地关上了房门，他不希望鲍瑞听</w:t>
      </w:r>
    </w:p>
    <w:p>
      <w:r>
        <w:t>到他们之间的谈话，苏婷，你知道，我也一直深深地爱着你，不是吗？彭理珂说，他深情地望着漂亮的苏婷，苏婷</w:t>
      </w:r>
    </w:p>
    <w:p>
      <w:r>
        <w:t>的大眼睛里噙满泪水。</w:t>
      </w:r>
    </w:p>
    <w:p>
      <w:r>
        <w:t>是的！但是，我渴望得到我们爱的结晶，我想怀上你的孩子！苏婷小声地说，她侧过脸，把面颊紧紧的贴在彭</w:t>
      </w:r>
    </w:p>
    <w:p>
      <w:r>
        <w:t>理珂那宽阔的胸膛上，不断地抽泣起来，彭理珂的身上依然湿漉漉的。</w:t>
      </w:r>
    </w:p>
    <w:p>
      <w:r>
        <w:t>苏婷，我会认真考虑的，但是，今天晚上不行！彭理珂说，他紧紧地搂住苏婷，他偷偷瞥了一眼房门，生怕鲍</w:t>
      </w:r>
    </w:p>
    <w:p>
      <w:r>
        <w:t>瑞躲在外面偷听似的。彭理珂捧起苏婷那张漂亮的脸蛋，他用拇指轻轻地擦拭苏婷的眼泪。两个人深情地凝视着对</w:t>
      </w:r>
    </w:p>
    <w:p>
      <w:r>
        <w:t>方，久久地，彭理珂慢慢的把嘴唇探了出去，苏婷也翘起了漂亮的嘴唇，两个人紧紧的拥抱在一起，尽情地亲吻。</w:t>
      </w:r>
    </w:p>
    <w:p>
      <w:r>
        <w:t>不一会儿，苏婷就兴奋地哼哼起来，一瞬间，她似乎忘记了刚才的烦恼。苏婷的确是一位性欲强烈的少妇，她</w:t>
      </w:r>
    </w:p>
    <w:p>
      <w:r>
        <w:t>的阴道湿润了，一股淫液正在从她的阴道里缓缓的流出。她搂住彭理珂那宽阔的肩膀，小声说，今天晚上，我是你</w:t>
      </w:r>
    </w:p>
    <w:p>
      <w:r>
        <w:t>的，我只属于你一个人。我希望你把所有的精液射进我的每一个眼儿里，我要保留你的精液，……，永远保留，直</w:t>
      </w:r>
    </w:p>
    <w:p>
      <w:r>
        <w:t>到怀上你的孩子为止。</w:t>
      </w:r>
    </w:p>
    <w:p>
      <w:r>
        <w:t>苏婷，你的要求太离谱了，不过我会尽力满足你的！彭理珂笑嘻嘻的回答道，然后，他紧紧地搂住漂亮的苏婷，</w:t>
      </w:r>
    </w:p>
    <w:p>
      <w:r>
        <w:t>尽情地跟她接吻。过了一会儿，他轻轻地推开苏婷，解开了她的睡衣，睡衣随即滑落到地板上，他兴奋地望着苏婷</w:t>
      </w:r>
    </w:p>
    <w:p>
      <w:r>
        <w:t>性感的打扮，太漂亮了！苏婷，你真是一位标准的大美人儿！彭理珂小声地说。</w:t>
      </w:r>
    </w:p>
    <w:p>
      <w:r>
        <w:t>谢谢你，彭理珂！苏婷小声地回答，她兴奋地亲吻着彭理珂宽阔的胸膛，她伸出舌头舔着彭理珂湿漉漉的胸膛，</w:t>
      </w:r>
    </w:p>
    <w:p>
      <w:r>
        <w:t>尽情地体验着，从男人肌肉里散发出来的男人特有的魁力。紧接着，苏婷将嘴唇贴在彭理珂的乳头上，轻声地吸吮</w:t>
      </w:r>
    </w:p>
    <w:p>
      <w:r>
        <w:t>起来。</w:t>
      </w:r>
    </w:p>
    <w:p>
      <w:r>
        <w:t>彭理珂兴奋地哼了一声，他紧紧地搂住苏婷纤细的肩膀，他感觉苏婷吸吮自己乳头的滋味很美妙。苏婷继续吸</w:t>
      </w:r>
    </w:p>
    <w:p>
      <w:r>
        <w:t>吮着情人彭理珂的胸膛，当苏婷的嘴唇慢慢地向他的下身移动的时候，他猛然意识到苏婷的企图，不过他并没有阻</w:t>
      </w:r>
    </w:p>
    <w:p>
      <w:r>
        <w:t>止她，他知道苏婷渴望吸吮他的大阴茎。不一会儿，苏婷就跪在他的脚下了。</w:t>
      </w:r>
    </w:p>
    <w:p>
      <w:r>
        <w:t>苏婷抬起头深情地望着她的情人，小声地说，今天晚上，我打算从你的大腿根部开始，好吗？苏婷还没等彭理</w:t>
      </w:r>
    </w:p>
    <w:p>
      <w:r>
        <w:t>珂回答，她就解开了围在彭理珂腰间的大毛巾，雪白的毛巾落到了地板上，此时，彭理珂的大阴茎一下子露出来，</w:t>
      </w:r>
    </w:p>
    <w:p>
      <w:r>
        <w:t>半硬的垂在他的大腿根部上，左右摆动着。</w:t>
      </w:r>
    </w:p>
    <w:p>
      <w:r>
        <w:t>啊！男人的大鸡巴太美妙了！苏婷兴奋地哼了一声，随即，她伸出小手一把抓住了彭理珂的大阴茎，将阴茎头</w:t>
      </w:r>
    </w:p>
    <w:p>
      <w:r>
        <w:t>含进了她的嘴里。短短几秒钟，苏婷就感觉彭理珂的大阴茎头变大了，不一会儿，他的大阴茎就高高的勃起，变得</w:t>
      </w:r>
    </w:p>
    <w:p>
      <w:r>
        <w:t>又长又粗又大，他的大阴茎头塞满了苏婷的整个嘴。</w:t>
      </w:r>
    </w:p>
    <w:p>
      <w:r>
        <w:t>苏婷用牙轻轻地咬住彭理珂的大阴茎头，她抬起头调皮地望着她的情人，与此同时，她用嘴唇不停地吸吮着大</w:t>
      </w:r>
    </w:p>
    <w:p>
      <w:r>
        <w:t>阴茎头，就像在吸吮一颗美味可口的果实一样，紧接着，苏婷把大阴茎杆一点一点塞进了自己的嘴里，彭理珂的大</w:t>
      </w:r>
    </w:p>
    <w:p>
      <w:r>
        <w:t>阴茎头顶在她的喉咙上，苏婷只好用鼻子呼吸，然后，她继续将大阴茎头向喉咙里插入，就像一口要将整个大阴茎</w:t>
      </w:r>
    </w:p>
    <w:p>
      <w:r>
        <w:t>吞进肚子里似的。</w:t>
      </w:r>
    </w:p>
    <w:p>
      <w:r>
        <w:t>当彭理珂感到自己的大阴茎头，卡在苏婷的喉咙里的时候，他情不自禁地哼了一声。在整个过程中，他的眼睛</w:t>
      </w:r>
    </w:p>
    <w:p>
      <w:r>
        <w:t>一直紧紧地盯着苏婷的嘴，他眼睁睁地看着自己的大阴茎一寸一寸的插入苏婷的嘴里，他看见苏婷正在用漂亮的大</w:t>
      </w:r>
    </w:p>
    <w:p>
      <w:r>
        <w:t>眼睛，深情地凝视着他。最后，彭理珂将整个大阴茎插入了苏婷的嘴里，他的大睾丸贴在苏婷的下巴上。这时候，</w:t>
      </w:r>
    </w:p>
    <w:p>
      <w:r>
        <w:t>他看见一行泪水从苏婷的眼角流出来，滴落到苏婷那雪白的乳房上，不过，他心里明白，那不是悲伤的眼泪，而是</w:t>
      </w:r>
    </w:p>
    <w:p>
      <w:r>
        <w:t>幸福的眼泪。</w:t>
      </w:r>
    </w:p>
    <w:p>
      <w:r>
        <w:t>这时候，彭理珂觉得苏婷憋得透不过气来，他本想退出大阴茎，然而苏婷却阻止了他，苏婷依然用小手紧紧的</w:t>
      </w:r>
    </w:p>
    <w:p>
      <w:r>
        <w:t>抓住他那结实的臀部不放。过了一会儿，苏婷将头慢慢的向后撤，彭理珂那又长又粗的大阴茎，一点一点从她的嘴</w:t>
      </w:r>
    </w:p>
    <w:p>
      <w:r>
        <w:t>里抽出来，不过，苏婷用牙紧紧咬住他的大阴茎头，不让他的大阴茎完全抽出来，这时候，苏婷深深地吸了一口气，</w:t>
      </w:r>
    </w:p>
    <w:p>
      <w:r>
        <w:t>然后大口大口地喘起气来，然而，没过一分钟，苏婷有将彭理珂的整个大阴茎塞进了自己的喉咙里，她尽情地吸吮，</w:t>
      </w:r>
    </w:p>
    <w:p>
      <w:r>
        <w:t>她特别喜欢男人的大阴茎。</w:t>
      </w:r>
    </w:p>
    <w:p>
      <w:r>
        <w:t>苏婷闭上双眼，尽情地体验着，彭理珂的大阴茎在她的嘴里不断地插入拔出的美妙感觉，她沉浸在性欲的梦幻</w:t>
      </w:r>
    </w:p>
    <w:p>
      <w:r>
        <w:t>中。</w:t>
      </w:r>
    </w:p>
    <w:p>
      <w:r>
        <w:t>彭理珂似乎领悟了苏婷的感受，他配合着苏婷，将大阴茎不停地在她的嘴里插入拔出，每一次，当他将大阴茎</w:t>
      </w:r>
    </w:p>
    <w:p>
      <w:r>
        <w:t>插入苏婷的喉咙里的时候，他都要停顿了片刻，以便让苏婷的喉咙适应一下。他能够感觉到苏婷喉咙上的肌肉，紧</w:t>
      </w:r>
    </w:p>
    <w:p>
      <w:r>
        <w:t>紧的裹住他的大阴茎头，就像一只小手紧紧地握住他的大阴茎头似的，彭理珂甚至怀疑，苏婷会将整个大阴茎头吞</w:t>
      </w:r>
    </w:p>
    <w:p>
      <w:r>
        <w:t>下去。大约过了10分钟，苏婷不停地吸吮着彭理珂的大阴茎，这时候，他感觉睾丸里的精液开始搅动起来，很显然，</w:t>
      </w:r>
    </w:p>
    <w:p>
      <w:r>
        <w:t>他的性冲动在上升，他不由地闭上眼睛，开始兴奋的喘气。他感觉一阵阵快感从他的大阴茎头辐射而出，顺着两条</w:t>
      </w:r>
    </w:p>
    <w:p>
      <w:r>
        <w:t>大腿，一直传到他的脚尖上。彭理珂兴奋得左右扭动着头，他在竭力克制射精，他不想过早地射精，再说了，他想</w:t>
      </w:r>
    </w:p>
    <w:p>
      <w:r>
        <w:t>把精液射进苏婷的阴道里。过了一会儿，彭理珂再也克制不住了，他本能地将臀部向后一撤，他想将大阴茎从苏婷</w:t>
      </w:r>
    </w:p>
    <w:p>
      <w:r>
        <w:t>的嘴里抽出来，然而，苏婷却用牙紧紧的咬住他的大阴茎杆不放，很显然，苏婷是希望他，把精液射进她的喉咙里。</w:t>
      </w:r>
    </w:p>
    <w:p>
      <w:r>
        <w:t>噢……！啊！苏婷……彭理珂疼得嚎叫了一声，他大口大口地喘着粗气，他的身体不停地颤抖着。彭理珂抱住</w:t>
      </w:r>
    </w:p>
    <w:p>
      <w:r>
        <w:t>苏婷的头，他本能地将大阴茎用力向苏婷的嘴里一插，就像插入女人的阴道里似的，他感觉大阴茎头紧紧地卡在苏</w:t>
      </w:r>
    </w:p>
    <w:p>
      <w:r>
        <w:t>婷的喉咙里，他紧绷住大腿上的肌肉，整个身体像雕塑一样立在苏婷的面前，一动不动。苏婷用嘴唇拼命地吸吮着</w:t>
      </w:r>
    </w:p>
    <w:p>
      <w:r>
        <w:t>他的大阴茎杆，就像在喝牛奶似的。彭理珂亢奋地大声嚎叫着，他感觉精液在自己的大睾丸里沸腾，他再也克制不</w:t>
      </w:r>
    </w:p>
    <w:p>
      <w:r>
        <w:t>住了，一股赤热的精液穿过他的大阴茎杆，从胀得大大的阴茎头上喷射而出，猛烈地射进了苏婷的喉咙里。很奇怪，</w:t>
      </w:r>
    </w:p>
    <w:p>
      <w:r>
        <w:t>那是一种难以形容的感觉，完全不同于插入女人阴道里射精的感觉，彭理珂感觉到粘糊糊的精液紧紧的裹在他的大</w:t>
      </w:r>
    </w:p>
    <w:p>
      <w:r>
        <w:t>阴茎头上，热乎乎的，似乎并没有射远，这种感觉让他异常兴奋。</w:t>
      </w:r>
    </w:p>
    <w:p>
      <w:r>
        <w:t>彭理珂的大阴茎不停地射精，足足有10分钟，他射光了最后一滴精液，过一会儿，他的大阴茎慢慢的软了下来，</w:t>
      </w:r>
    </w:p>
    <w:p>
      <w:r>
        <w:t>苏婷才允许他将大阴茎从苏婷的嘴里抽出来。彭理珂低头一看，他的大阴茎头上粘满了粘糊糊的精液，拖着一条长</w:t>
      </w:r>
    </w:p>
    <w:p>
      <w:r>
        <w:t>线挂在苏婷的嘴唇上，苏婷的整个嘴唇上也粘满了粘糊糊的精液，眼前的画面，让彭理珂兴奋不已。苏婷伸出舌头，</w:t>
      </w:r>
    </w:p>
    <w:p>
      <w:r>
        <w:t>舔了舔嘴唇上的精液，她似乎在向情人彭理珂证明，她已经将所有的精液吞进了肚子里，苏婷吧嗒吧嗒嘴，就像品</w:t>
      </w:r>
    </w:p>
    <w:p>
      <w:r>
        <w:t>尝完美食似的心满意足地笑了，然而，彭理珂看到，还是有一些乳白色的精液从苏婷的嘴角流淌出来，他觉得眼前</w:t>
      </w:r>
    </w:p>
    <w:p>
      <w:r>
        <w:t>的画面极其淫秽不堪。</w:t>
      </w:r>
    </w:p>
    <w:p>
      <w:r>
        <w:t>彭理珂抱起苏婷，他亲热地亲吻了一下苏婷的嘴唇。他将苏婷抱到床边，苏婷顺从地坐到了床边上。彭理珂跪</w:t>
      </w:r>
    </w:p>
    <w:p>
      <w:r>
        <w:t>在苏婷的脚下，他慢慢的分开了苏婷两条雪白的大腿，然后将苏婷的两条大腿搭在他的肩膀上，苏婷自然明白情人</w:t>
      </w:r>
    </w:p>
    <w:p>
      <w:r>
        <w:t>的意图，她仰面躺在床上，等待着那一销魂时刻的到来。彭理珂扯过一条枕头，垫在苏婷的屁股下面，然后，他又</w:t>
      </w:r>
    </w:p>
    <w:p>
      <w:r>
        <w:t>扯过另一条枕头垫在自己的膝盖下面，他调整一下姿势，跪在上面。</w:t>
      </w:r>
    </w:p>
    <w:p>
      <w:r>
        <w:t>彭理珂探出头轻轻的亲吻着苏婷的大腿内侧，他的嘴唇一点点向苏婷大腿根部的女性生殖器靠过去，他能够闻</w:t>
      </w:r>
    </w:p>
    <w:p>
      <w:r>
        <w:t>到从苏婷的屄里散发出来的迷人的芳香气味，他看到卡在苏婷大腿根部内裤的细带上，有一块湿润的大斑块，他知</w:t>
      </w:r>
    </w:p>
    <w:p>
      <w:r>
        <w:t>道，那个斑块下面正是苏婷的阴道口。彭理珂将嘴唇贴在苏婷的内裤上，不停地吸吮，他能够清楚地感觉到内裤下</w:t>
      </w:r>
    </w:p>
    <w:p>
      <w:r>
        <w:t>面，苏婷那高高隆起的两片大阴唇。</w:t>
      </w:r>
    </w:p>
    <w:p>
      <w:r>
        <w:t>彭理珂将嘴唇贴着苏婷阴道口的位置上，他用力一吸，尽管隔着一条薄薄的内裤，可是，他竟然吸出了苏婷阴</w:t>
      </w:r>
    </w:p>
    <w:p>
      <w:r>
        <w:t>道里的淫液，他兴奋地哼了一声。彭理珂一把将苏婷的内裤细带扯到一边，苏婷那梦幻般的女性生殖器，完全展现</w:t>
      </w:r>
    </w:p>
    <w:p>
      <w:r>
        <w:t>在他的面前，苏婷的两片大阴唇依然红肿，那是前几天，她的女性生殖器被丈夫和情人疯狂蹂躏的结果。彭理珂喘</w:t>
      </w:r>
    </w:p>
    <w:p>
      <w:r>
        <w:t>着粗气，兴奋地盯着苏婷的女性生殖器，说实话，苏婷的屄的确非常漂亮，远远超过他的前妻。苏婷的两片高高隆</w:t>
      </w:r>
    </w:p>
    <w:p>
      <w:r>
        <w:t>起的大阴唇向两侧分开，大阴唇上贴着一层卷曲而柔软的阴毛，她的两片粉红色的小阴唇从两片大阴唇之间的沟槽</w:t>
      </w:r>
    </w:p>
    <w:p>
      <w:r>
        <w:t>内伸出来，湿润润的，已经肿大起来，就像两片美丽的花瓣儿似的，她的肉红色的阴道口微微地张着，阴道口里缓</w:t>
      </w:r>
    </w:p>
    <w:p>
      <w:r>
        <w:t>缓的渗出来透明的淫液。彭理珂曾经在杂志上看到过，一般，性欲强烈的女人，小阴唇都比较大。</w:t>
      </w:r>
    </w:p>
    <w:p>
      <w:r>
        <w:t>彭理珂伸出舌头，舔食着苏婷大阴唇和小阴唇之间的褶皱，他的舌头围绕着苏婷的小阴唇绕圈，紧接着，他将</w:t>
      </w:r>
    </w:p>
    <w:p>
      <w:r>
        <w:t>舌头顶在苏婷的阴蒂上，他尽情地吸吮着苏婷那坚硬而敏感的阴蒂，然后，他用舌头拨弄着苏婷的两片湿漉漉的小</w:t>
      </w:r>
    </w:p>
    <w:p>
      <w:r>
        <w:t>阴唇。过了一会儿，彭理珂用两手拨开苏婷的两片小阴唇，苏婷那肉红色的阴道口完全地展现在他的面前，这时候，</w:t>
      </w:r>
    </w:p>
    <w:p>
      <w:r>
        <w:t>他看见，一股透明的淫液正在缓缓的从阴道深处涌出，汇聚在苏婷的阴道口上，彭理珂将嘴唇对准苏婷的阴道口，</w:t>
      </w:r>
    </w:p>
    <w:p>
      <w:r>
        <w:t>把她的淫液吸进了嘴里，苏婷淫液的味道的确很爽口，淡淡的咸味儿，夹杂着浓浓的女性生殖器特有的味道，超过</w:t>
      </w:r>
    </w:p>
    <w:p>
      <w:r>
        <w:t>世界上任何可口的果汁，彭理珂兴奋地哼了一声，紧接着，他把整个脸贴在苏婷大腿根部的女性生殖器上，他尽情</w:t>
      </w:r>
    </w:p>
    <w:p>
      <w:r>
        <w:t>地吸吮着苏婷的屄。</w:t>
      </w:r>
    </w:p>
    <w:p>
      <w:r>
        <w:t>啊！啊！……苏婷兴奋得尖叫起来，她感觉彭理珂正在用牙轻轻地咬她的敏感的阴蒂，她本能地将臀部翘起，</w:t>
      </w:r>
    </w:p>
    <w:p>
      <w:r>
        <w:t>她的整个女性生殖器，一下子贴在彭理珂的脸上，发出了啪地一声。</w:t>
      </w:r>
    </w:p>
    <w:p>
      <w:r>
        <w:t>彭理珂吓了一跳，他赶紧把头缩了回来，他没有提防苏婷的过激反应，这时候，他听见苏婷快乐的哼哼着，他</w:t>
      </w:r>
    </w:p>
    <w:p>
      <w:r>
        <w:t>的脸上掠过了一丝得意地笑。彭理珂继续把头埋在苏婷的大腿根部上，他用舌头拨弄着苏婷的大阴唇和小阴唇，他</w:t>
      </w:r>
    </w:p>
    <w:p>
      <w:r>
        <w:t>吸吮完一侧阴唇后，又吸吮另一侧的阴唇。接着，彭理珂用两个手指撑开苏婷那已经肿大的两片小阴唇，这时候，</w:t>
      </w:r>
    </w:p>
    <w:p>
      <w:r>
        <w:t>两片小阴唇顶端的粉红色阴蒂，一下子伸了出来。彭理珂仔细端详着苏婷的阴蒂，他发现苏婷的阴蒂比以前大多了，</w:t>
      </w:r>
    </w:p>
    <w:p>
      <w:r>
        <w:t>直直的挺立着，就像一个小男孩儿的小鸡鸡似的，他甚至看到阴蒂的顶端，有一个隐约可见的龟头，他用嘴唇使劲</w:t>
      </w:r>
    </w:p>
    <w:p>
      <w:r>
        <w:t>吸吮着苏婷的阴蒂，他将舌头尖顶在阴蒂的根部，不停地拨弄着苏婷的阴蒂，苏婷兴奋地大声尖叫着。彭理珂也兴</w:t>
      </w:r>
    </w:p>
    <w:p>
      <w:r>
        <w:t>奋地吸了一口气，他觉得苏婷真是一个特别的女人。</w:t>
      </w:r>
    </w:p>
    <w:p>
      <w:r>
        <w:t>彭理珂轻轻地吹了一下苏婷那敏感的阴蒂，他看见苏婷的阴蒂抽动了一下，紧接着，他用手指撑开了苏婷的阴</w:t>
      </w:r>
    </w:p>
    <w:p>
      <w:r>
        <w:t>道口，他用嘴吹了吹苏婷的阴道口，苏婷的整个阴道猛烈抽动一下，她兴奋地哼哼起来，她本能地用力扭动了一下</w:t>
      </w:r>
    </w:p>
    <w:p>
      <w:r>
        <w:t>臀部。然而，彭理珂却紧紧的按住她的两条分开的大腿，让她动弹不得。彭理珂的脸上洋溢着得意地笑，紧接着，</w:t>
      </w:r>
    </w:p>
    <w:p>
      <w:r>
        <w:t>他张开嘴轻轻地吸吮着苏婷阴道口周围的肌肤，他的舌头在两片小阴唇之间的沟槽里滑动，从敏感的阴蒂一直滑向</w:t>
      </w:r>
    </w:p>
    <w:p>
      <w:r>
        <w:t>不断抽动的阴道口里，之后，他将舌头尖顶在苏婷阴蒂的根部，不停地拨弄着，他感觉苏婷的整个女性生殖器在抽</w:t>
      </w:r>
    </w:p>
    <w:p>
      <w:r>
        <w:t>动。</w:t>
      </w:r>
    </w:p>
    <w:p>
      <w:r>
        <w:t>苏婷兴奋地尖叫，她的臀部一下一下地翘起，她的雪白的大腿不停地颤抖着。突然，苏婷直起身子，一把揪住</w:t>
      </w:r>
    </w:p>
    <w:p>
      <w:r>
        <w:t>彭理珂的头发。我太兴奋了！我受不了了！苏婷尖叫着说，她的整个身体不停地颤抖，紧接着，她又直直的躺在床</w:t>
      </w:r>
    </w:p>
    <w:p>
      <w:r>
        <w:t>上。彭理珂重新用力分开苏婷的两条大腿，他兴奋地撑开苏婷的阴道口，突然，一件意想不到事情发生了，一股透</w:t>
      </w:r>
    </w:p>
    <w:p>
      <w:r>
        <w:t>明的淫液从苏婷的阴道里喷出来，直直的射到彭理珂的嘴上，紧接着又一股淫液从苏婷的阴道里喷射出来，射到了</w:t>
      </w:r>
    </w:p>
    <w:p>
      <w:r>
        <w:t>彭理珂的脸上。彭理珂诧异地盯着苏婷的阴道口，他长这么大还从来没有看到过，女人也会像男人一样喷射淫液，</w:t>
      </w:r>
    </w:p>
    <w:p>
      <w:r>
        <w:t>他亢奋得盯着苏婷的阴道不停地抽动着，然而，苏婷并不知道发生了什么事情，她的整个人处在极度亢奋中，她觉</w:t>
      </w:r>
    </w:p>
    <w:p>
      <w:r>
        <w:t>得自己的女性生殖器和乳房在燃烧，她躺在床上不停地扭动着臀部，她的性高潮达到失控的地步……。不知过了多</w:t>
      </w:r>
    </w:p>
    <w:p>
      <w:r>
        <w:t>久，苏婷的性高潮渐渐地退去，她的臀部也不再扭动了。</w:t>
      </w:r>
    </w:p>
    <w:p>
      <w:r>
        <w:t>彭理珂见到苏婷渐渐地平静下来，他重新将嘴对准苏婷的阴道口，他不停地吸吮着苏婷的阴道，这时候，他才</w:t>
      </w:r>
    </w:p>
    <w:p>
      <w:r>
        <w:t>注意到，他的脸上、鼻子上和下巴，粘满了从苏婷阴道里喷出来的淫液，他也搞不清苏婷的阴道到底是怎么回事，</w:t>
      </w:r>
    </w:p>
    <w:p>
      <w:r>
        <w:t>他只知道，今天晚上，苏婷的性高潮达到了前所未有的高度，更让他感到惊讶的是，他头一次看到，一个女人的阴</w:t>
      </w:r>
    </w:p>
    <w:p>
      <w:r>
        <w:t>道也会像男人一样，喷射出淫液，这的确让他长了不少见识。彭理珂抬起头，凝视着苏婷那张漂亮的脸蛋，他看</w:t>
      </w:r>
    </w:p>
    <w:p>
      <w:r>
        <w:t>见苏婷依然紧紧地闭着双眼，她的额头上布满了汗珠，她的整个身体无力地躺在床上。彭理珂望着一动不动的苏婷，</w:t>
      </w:r>
    </w:p>
    <w:p>
      <w:r>
        <w:t>他的心里升起一股莫名的愧疚感，他看见苏婷就像熟睡了似的，只有她丰满的胸部在一上一下地起伏着。彭理珂站</w:t>
      </w:r>
    </w:p>
    <w:p>
      <w:r>
        <w:t>起身，走进洗漱间，取来一条湿毛巾，给苏婷擦了擦头上的汗，然后静静地坐在苏婷的身边，他的心里有一种怪怪</w:t>
      </w:r>
    </w:p>
    <w:p>
      <w:r>
        <w:t>的滋味。</w:t>
      </w:r>
    </w:p>
    <w:p>
      <w:r>
        <w:t>大约过了半个多小时，苏婷似乎从睡梦中醒过来似的，她睁开眼睛看了一眼情人彭理珂，她看到彭理珂正在用</w:t>
      </w:r>
    </w:p>
    <w:p>
      <w:r>
        <w:t>一种愧疚的目光凝视着自己。苏婷的脸上露出了迷人的微笑，她张开双臂想要搂住彭理珂，太难以置信了，我从来</w:t>
      </w:r>
    </w:p>
    <w:p>
      <w:r>
        <w:t>没有这么快乐过！苏婷小声地说，彭理珂伸出胳膊，紧紧的搂住苏婷柔软的身体。</w:t>
      </w:r>
    </w:p>
    <w:p>
      <w:r>
        <w:t>苏婷，我觉得有点对不起你。我真没想到……，彭理珂惭愧的说，他不知道该说什么才好。</w:t>
      </w:r>
    </w:p>
    <w:p>
      <w:r>
        <w:t>彭理珂，你是不是指，我的屄会喷出淫液？……，这已经是第二次了，的确，我跟别的女人就是不一样。苏婷</w:t>
      </w:r>
    </w:p>
    <w:p>
      <w:r>
        <w:t>停顿了片刻，继续说，对不起，彭理珂，我把你吓着了！苏婷顽皮地说，说完她咯咯地笑了起来。</w:t>
      </w:r>
    </w:p>
    <w:p>
      <w:r>
        <w:t>不！没什么可道歉的，事实上，我还是头一次看到女人的屄会喷出淫液，我真是长了不少见识！说实话，苏婷，</w:t>
      </w:r>
    </w:p>
    <w:p>
      <w:r>
        <w:t>你真是一位可爱的女人。彭理珂尴尬地笑了笑，他知道苏婷在取笑自己。</w:t>
      </w:r>
    </w:p>
    <w:p>
      <w:r>
        <w:t>苏婷将嘴紧紧的贴在彭理珂的嘴唇上，许久许久不分开，他们俩尽情地接吻，两个人的激情再次被点燃起来。</w:t>
      </w:r>
    </w:p>
    <w:p>
      <w:r>
        <w:t>彭理珂，我希望你能把你那又长又粗的大鸡巴，深深的插入我的阴道壁，快点儿！苏婷用极其下流的语言说，</w:t>
      </w:r>
    </w:p>
    <w:p>
      <w:r>
        <w:t>我希望你肏我，我希望你使出浑身的力气肏我，能持续多长时间就持续多长时间，我太寂寞了。</w:t>
      </w:r>
    </w:p>
    <w:p>
      <w:r>
        <w:t>彭理珂听到苏婷那肉麻的话，他的大阴茎早已经无法克制高高地勃起了。他抱起苏婷，让她跪在床边上，苏婷</w:t>
      </w:r>
    </w:p>
    <w:p>
      <w:r>
        <w:t>的臀部高高地翘起。彭理珂站在苏婷的身后，他死死的盯着苏婷那雪白的臀部，苏婷的内裤缩成一条细带，卡在她</w:t>
      </w:r>
    </w:p>
    <w:p>
      <w:r>
        <w:t>的两瓣臀部之间，苏婷那隆起的两片大阴唇，从内裤的细带两侧微微地露出来，彭理珂一看到这些，他就感觉到自</w:t>
      </w:r>
    </w:p>
    <w:p>
      <w:r>
        <w:t>己的大阴茎情不自禁地抽动起来，他一把将苏婷的内裤细带扯到一边，此时，苏婷的两片大阴唇露了出来，彭理珂</w:t>
      </w:r>
    </w:p>
    <w:p>
      <w:r>
        <w:t>用手指拨开苏婷的两片大阴唇，将大阴茎头塞进了苏婷的阴道口里。</w:t>
      </w:r>
    </w:p>
    <w:p>
      <w:r>
        <w:t>啊！啊！苏婷兴奋地尖叫起来，她感觉到彭理珂的大阴茎撑开了她的两片大阴唇，径直插入了她的阴道深处。</w:t>
      </w:r>
    </w:p>
    <w:p>
      <w:r>
        <w:t>彭理珂还没等苏婷调整好姿势，他就紧紧的抓住苏婷那雪白而细嫩的臀部，将整个大阴茎深深的插入了苏婷的</w:t>
      </w:r>
    </w:p>
    <w:p>
      <w:r>
        <w:t>阴道里，直到他的大睾丸贴在苏婷的两片大阴唇上为止。紧接着，他又快速地抽出大阴茎，然后又迅速地插入，他</w:t>
      </w:r>
    </w:p>
    <w:p>
      <w:r>
        <w:t>的大阴茎插拔的速度一次比一次快。彭理珂大睾丸不停地拍打着苏婷的两片隆起的大阴唇，发出了啪啪的声音，这</w:t>
      </w:r>
    </w:p>
    <w:p>
      <w:r>
        <w:t>淫荡的声音回荡在寂静的卧室里。不一会儿，彭理珂的额头上就渗出了大颗大颗的汗珠，不过，他的大阴茎依然在</w:t>
      </w:r>
    </w:p>
    <w:p>
      <w:r>
        <w:t>苏婷的阴道里快速的插拔着。</w:t>
      </w:r>
    </w:p>
    <w:p>
      <w:r>
        <w:t>苏婷的臀部也配合彭理珂的大阴茎的插入拔出，而不停地前后移动。每当彭理珂的大阴茎深深插入的时候，苏</w:t>
      </w:r>
    </w:p>
    <w:p>
      <w:r>
        <w:t>婷都会用力翘起臀部，迎接彭理珂的插入，与此同时，她的嘴里还相应的叫喊，用力肏我啊！</w:t>
      </w:r>
    </w:p>
    <w:p>
      <w:r>
        <w:t>彭理珂用力肏苏婷的屄，他一次比一次用力，而这一切正是苏婷所渴望的。不一会儿，他的睾丸上和大腿上粘</w:t>
      </w:r>
    </w:p>
    <w:p>
      <w:r>
        <w:t>满了从苏婷阴道里流淌出来的淫液，有的甚至飞溅到他的大腿上。彭理珂变换着各种各样的姿势肏苏婷，一会儿，</w:t>
      </w:r>
    </w:p>
    <w:p>
      <w:r>
        <w:t>他将苏婷抱到床上，两个人并排躺在床上，他抬起苏婷的一条大腿，将自己的大阴茎深深的插入苏婷的阴道里，两</w:t>
      </w:r>
    </w:p>
    <w:p>
      <w:r>
        <w:t>个人的大腿根部紧紧的贴在一起，疯狂的做爱。一会儿，彭理珂又抱起苏婷，让他跨骑在自己的大腿根部上，他的</w:t>
      </w:r>
    </w:p>
    <w:p>
      <w:r>
        <w:t>大阴茎就像立柱一样，直直的插入苏婷的阴道里。</w:t>
      </w:r>
    </w:p>
    <w:p>
      <w:r>
        <w:t>苏婷坐在彭理珂的大腿根部上，她将身子旋转了一百八十度，她的后背对着彭理珂的脸，此时，彭理珂的大阴</w:t>
      </w:r>
    </w:p>
    <w:p>
      <w:r>
        <w:t>茎依然插在她的阴道里。苏婷扭头瞥了一眼情人，她的脸上露出妩媚地笑，然后，她将臀部一上一下的起伏着，彭</w:t>
      </w:r>
    </w:p>
    <w:p>
      <w:r>
        <w:t>理珂的大阴茎就像活塞一样，在苏婷的阴道里插入拔出。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