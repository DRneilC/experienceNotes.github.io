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当个摄影师真好</w:t>
      </w:r>
    </w:p>
    <w:p>
      <w:r>
        <w:t>一部时下流行的红色喜美三门轿车，开进了Ｘ吴技术学院停车场，打开车门，出现了一位洋溢着娴静幽雅气质，</w:t>
      </w:r>
    </w:p>
    <w:p>
      <w:r>
        <w:t>配上成熟柔美身段的少妇，她不是谁！不甘寂寞的秋枫，已是社会大学的学生啦！</w:t>
      </w:r>
    </w:p>
    <w:p>
      <w:r>
        <w:t>在我三十六岁那年，因为服饰店业务已步入正轨，不用处处操心，在穷极无聊的情况下，报名社会大学攻读美</w:t>
      </w:r>
    </w:p>
    <w:p>
      <w:r>
        <w:t>学，每周三、五晚上上课。班上学生年龄大多介于三十到四十岁之间，由于年纪相当加上兴趣一致，因此相处满融</w:t>
      </w:r>
    </w:p>
    <w:p>
      <w:r>
        <w:t>洽的，尤其有一位小我五、六岁的男同学小蔡，见了面总是枫姐两个字挂嘴上，一张嘴巴甜得满讨人喜欢地。由于</w:t>
      </w:r>
    </w:p>
    <w:p>
      <w:r>
        <w:t>他坐在正后面，上课时有事没事喜欢拍拍我的肩膀，把嘴凑在耳朵旁唠叨‥‥也不管我痒得要命！甚至有意无意地</w:t>
      </w:r>
    </w:p>
    <w:p>
      <w:r>
        <w:t>碰触敏感的耳垂，而我又不便表示什么！只好强忍着‥‥常常一节课下来，都要跑洗手间清理一下湿润的下体‥‥</w:t>
      </w:r>
    </w:p>
    <w:p>
      <w:r>
        <w:t>有一次下课时，有人提议到ＫＴＶ唱歌，看时间还早就跟着一起去啦。到了ＫＴＶ推开房门一看，已经满满坐了一</w:t>
      </w:r>
    </w:p>
    <w:p>
      <w:r>
        <w:t>群！还有两三个没位子站着。于是大家开始起哄：「坐大腿‥‥两个人坐一个位子啦‥‥」这时小蔡高喊：「枫姐！</w:t>
      </w:r>
    </w:p>
    <w:p>
      <w:r>
        <w:t>我大腿让你坐！」我看已经有人开始硬塞硬挤啦，甚至有些坐大腿上，因此我也就不客气走向小蔡：「坐进去一点！</w:t>
      </w:r>
    </w:p>
    <w:p>
      <w:r>
        <w:t>脚叉开！」在沙发前沿坐了下来。「哦…我赚到了！」小蔡大呼小叫的，并且把双手揽住我的柳腰，「你喔‥‥」</w:t>
      </w:r>
    </w:p>
    <w:p>
      <w:r>
        <w:t>娇嗔的将他的手打掉。</w:t>
      </w:r>
    </w:p>
    <w:p>
      <w:r>
        <w:t>就这样一伙又唱又闹的，加上喝了几杯红酒，我也放开了跟着起哄玩在一起‥‥也不再介意小蔡揽腰吃豆腐啦！</w:t>
      </w:r>
    </w:p>
    <w:p>
      <w:r>
        <w:t>有时还向后靠在他怀里呢！在我圆臀不停晃动磨擦下，发觉凸出的坚挺抵住敏感的股沟‥‥当时我羞得满脸通红，</w:t>
      </w:r>
    </w:p>
    <w:p>
      <w:r>
        <w:t>幸好已喝了红酒加上灯光昏暗，掩饰了不安与羞惭‥‥在越玩越骇的情况下，故意地将臀部往后撞‥‥害他，哦！</w:t>
      </w:r>
    </w:p>
    <w:p>
      <w:r>
        <w:t>哦！连连‥‥有时趁大家不注意时会偷偷侵袭高挺的乳峰，或捞向粉嫩的大腿‥‥害我一下子顾上，一下子防下，</w:t>
      </w:r>
    </w:p>
    <w:p>
      <w:r>
        <w:t>应接不暇‥‥我想下面应该已湿得一蹋胡涂了‥‥「走！我们跳舞！歌让他们唱‥‥」小蔡拉起我的手往小舞池走</w:t>
      </w:r>
    </w:p>
    <w:p>
      <w:r>
        <w:t>去，跟着有几对也加入跳舞的行列，起先他只是规规矩矩的，后来不知谁将灯给关啦！他就把我抱得死死的，两手</w:t>
      </w:r>
    </w:p>
    <w:p>
      <w:r>
        <w:t>在两瓣圆突的臀部又是摸又是揉的‥‥而我也借着几分醉意，任由他轻薄。甚至将微微隆起的下体，紧密地压迫怒</w:t>
      </w:r>
    </w:p>
    <w:p>
      <w:r>
        <w:t>张的坚挺，享受那酥麻的快感‥‥后来他将下体微微退开，紧接着将前面的裙子往上捞，并且把手掌覆在私密的阴</w:t>
      </w:r>
    </w:p>
    <w:p>
      <w:r>
        <w:t>部！我反射地赶紧压住抠动的手：「不行！会被看到！」他只好悻悻然的放弃，我有些不忍轻声地说：「不可以太</w:t>
      </w:r>
    </w:p>
    <w:p>
      <w:r>
        <w:t>过份！适可而止‥‥你好坏！害人家都湿了‥‥」然后娇羞地主动将下体靠上去‥‥就这样一首接一首的跳下去，</w:t>
      </w:r>
    </w:p>
    <w:p>
      <w:r>
        <w:t>我俩沉醉在厮磨偷情的快感旋涡里‥‥不知过了多久！有人喊不早啦！该散啦！他把握分手前的机会，偷偷问我：</w:t>
      </w:r>
    </w:p>
    <w:p>
      <w:r>
        <w:t>「有空可以出来吗？」我羞涩地：「不可以！我已经结婚啦！」抛下愣住的他，快步走向爱车扬长而去‥‥心</w:t>
      </w:r>
    </w:p>
    <w:p>
      <w:r>
        <w:t>里暗想着：「那死人今晚不知要不要？」</w:t>
      </w:r>
    </w:p>
    <w:p>
      <w:r>
        <w:t>回到家已经快半夜十二点了，他也早就呼呼大睡，很快的稍事冲洗一下，然后丝缕不着赤裸裸地偎着国训躺下，</w:t>
      </w:r>
    </w:p>
    <w:p>
      <w:r>
        <w:t>但是刚刚在ＫＴＶ被小蔡挑起的欲火，仍在体内不断地蔓延燃烧‥‥忍不住将手抚上坚实高耸的肉峰，两颗乳头在</w:t>
      </w:r>
    </w:p>
    <w:p>
      <w:r>
        <w:t>刺激下更是坚硬得高高翘起‥‥嗡嗡作响的电扇已吹不干不断泌出激情的汗水。</w:t>
      </w:r>
    </w:p>
    <w:p>
      <w:r>
        <w:t>「嗯…哼…」煽情的呻吟，间歇性的由唇齿间溢出。一个是欲火焚身的少妇；一个是熟睡软趴趴的老公，这样</w:t>
      </w:r>
    </w:p>
    <w:p>
      <w:r>
        <w:t>的情景真是情何以堪！在情欲无处宣泄的情况下，主动的将他ＢＶＤ内裤剥下，一根萎缩的阴茎可怜地摊垂着，包</w:t>
      </w:r>
    </w:p>
    <w:p>
      <w:r>
        <w:t>皮仍紧紧箍住龟头，于是我猴急的捏住将包皮往下搓卷，淡红色的龟头整个暴露出来，显得那么可爱。张开樱唇含</w:t>
      </w:r>
    </w:p>
    <w:p>
      <w:r>
        <w:t>住龟菱轻轻吸吮，右手在两颗睾丸处轻搔‥‥渐渐地它恢复了生气，于是我的嘴巴开始大起大落，深深的吞含到肉</w:t>
      </w:r>
    </w:p>
    <w:p>
      <w:r>
        <w:t>棒根部，再退缩至龟头，往复吞吐着‥‥直到一根沾满口水的阳具一柱冲天。很快地跨上以骑马的姿势，右手抓住</w:t>
      </w:r>
    </w:p>
    <w:p>
      <w:r>
        <w:t>阴茎，抵住湿漉漉的阴户，借着滑腻的淫水一下子坐下。「哦？」深深捅入的美感，令我酥麻到骨子里‥‥这时他</w:t>
      </w:r>
    </w:p>
    <w:p>
      <w:r>
        <w:t>的一双手已扶上髋部，借着他手的力量，开始大起大落放纵地驰骋‥‥（唧啧‥唧啧）淫秽的响声传遍了房内。</w:t>
      </w:r>
    </w:p>
    <w:p>
      <w:r>
        <w:t>我不禁呻吟：「哦…哦…国训用力顶‥‥你的好硬喔！唉呦！顶到了‥‥」接着阴户紧紧贴住肉棒根部，不停</w:t>
      </w:r>
    </w:p>
    <w:p>
      <w:r>
        <w:t>的打转磨擦‥‥「哦…快出来了…」他将下体用力往上挺低吼着。</w:t>
      </w:r>
    </w:p>
    <w:p>
      <w:r>
        <w:t>「等一下‥‥等‥‥喔…」我急急的制止他‥‥可是‥‥一股又一股温烫的精液灌浆似地冲入蜜壶。我唯有紧</w:t>
      </w:r>
    </w:p>
    <w:p>
      <w:r>
        <w:t>抱着他继续卖力的蠕动，企图在未软化前达到仅仅差那么一点的高潮‥‥嗨！软绵绵的阴茎已随着黏稠的淫液滑出</w:t>
      </w:r>
    </w:p>
    <w:p>
      <w:r>
        <w:t>‥‥我只有颓然地倒向一边，暗自神伤‥‥没多久耳边传来打呼的声音，我知道又要渡过一个失眠难挨的夜晚‥‥</w:t>
      </w:r>
    </w:p>
    <w:p>
      <w:r>
        <w:t>很快地社会大学的课程即将结束，生活美学也将要成果验收啦！「枫姐！枫姐！你可以当我的模特儿吗？」坐在身</w:t>
      </w:r>
    </w:p>
    <w:p>
      <w:r>
        <w:t>后的小蔡拍着我的肩膀问道。</w:t>
      </w:r>
    </w:p>
    <w:p>
      <w:r>
        <w:t>「为什么要当你的模特儿？」我不耐烦的反问。</w:t>
      </w:r>
    </w:p>
    <w:p>
      <w:r>
        <w:t>「枫姐！我想摄影写真的作业比较容易，反正拍一拍交了就了事啦！而且啊，你长得那么漂亮，一定很上相的！</w:t>
      </w:r>
    </w:p>
    <w:p>
      <w:r>
        <w:t>说不定还可以得高分呢！」一时之间被他说得有点心动。</w:t>
      </w:r>
    </w:p>
    <w:p>
      <w:r>
        <w:t>「好嘛！姐…拜托，拜托一次就好。」小蔡一再的要求着‥‥我本来天生就是软心肠，经不起哀求，加上女人</w:t>
      </w:r>
    </w:p>
    <w:p>
      <w:r>
        <w:t>爱美的天性，因此‥‥「好啦！好啦！去哪里拍？」「下礼拜一可以吗？」「为什么要礼拜一？」「我知道一个地</w:t>
      </w:r>
    </w:p>
    <w:p>
      <w:r>
        <w:t>方风景很美，假日人多，不方便‥‥礼拜一没人我们高兴怎么拍就怎么拍。」他急于辩着。</w:t>
      </w:r>
    </w:p>
    <w:p>
      <w:r>
        <w:t>事情就这么约定了。</w:t>
      </w:r>
    </w:p>
    <w:p>
      <w:r>
        <w:t>等到周一中午，小蔡开着车来到服饰店，很快的交代完小妹后就上了车，一路往郊区山里开去。</w:t>
      </w:r>
    </w:p>
    <w:p>
      <w:r>
        <w:t>「到底要去哪里拍？」「很近，半个多小时就到。」车子在山路东拐西绕的，最后在一处隐密的路旁小径停了</w:t>
      </w:r>
    </w:p>
    <w:p>
      <w:r>
        <w:t>下来。「到啦！」他背起相机带领着我往下坡羊肠小道走去，穿梭在茂密的树林里，走着、走着‥‥忽然眼前为之</w:t>
      </w:r>
    </w:p>
    <w:p>
      <w:r>
        <w:t>一亮，宽阔的溪谷，一湾清澈的溪流，一群巨石或躺或立的布满河床‥‥「哇…好美喔！好安静喔！」我不禁赞叹</w:t>
      </w:r>
    </w:p>
    <w:p>
      <w:r>
        <w:t>着‥‥「是呀！很静！除了小鸟，一个人也没有，我们可以放心的拍‥‥」「来！上工啦！你到那边，倚着大石头</w:t>
      </w:r>
    </w:p>
    <w:p>
      <w:r>
        <w:t>‥‥对‥‥笑一下，好…换个姿势，抬头望着天空‥‥嗯！就这样‥‥」姿势一再的变换，肢体不停的摆动‥‥相</w:t>
      </w:r>
    </w:p>
    <w:p>
      <w:r>
        <w:t>机快门卡嚓卡嚓响个不停‥‥「好！提起裙摆‥‥露出大腿‥‥快‥‥开放一点‥‥放心！没人看到！来！</w:t>
      </w:r>
    </w:p>
    <w:p>
      <w:r>
        <w:t>对！再高一点‥‥露出丝袜头‥‥嗯！很迷人‥‥」我仿佛受到催眠‥‥竟然依着他的指示，将曼妙的躯体逐</w:t>
      </w:r>
    </w:p>
    <w:p>
      <w:r>
        <w:t>渐展露‥‥「现在站起来，站在水里，我要拍倒影的画面。」依着他的指挥，一手捞着裙摆踏入冰凉的泉水中，</w:t>
      </w:r>
    </w:p>
    <w:p>
      <w:r>
        <w:t>（卡嚓，卡嚓‥‥）照相机的快门不停的响着‥‥而我也忘情地舞动款款蛇腰，摆弄各种撩人的姿势。</w:t>
      </w:r>
    </w:p>
    <w:p>
      <w:r>
        <w:t>「再退后一点‥‥对！就这样‥‥」小蔡一边按着快门一边指示‥‥就在这时候，脚一滑‥‥「哇‥‥」整个</w:t>
      </w:r>
    </w:p>
    <w:p>
      <w:r>
        <w:t>人跌入冰冷的水中‥‥这时赶紧挣扎的站出来，全身湿透地‥‥而他非但没来帮忙！反而卡嚓卡嚓地按，低头一看</w:t>
      </w:r>
    </w:p>
    <w:p>
      <w:r>
        <w:t>‥‥「哇！」不禁惊呼出声。很快的蹲下来，将下半身泡入水中。因为经过潭水浸湿的轻柔连身裙，正紧紧地伏贴</w:t>
      </w:r>
    </w:p>
    <w:p>
      <w:r>
        <w:t>在凹凸成熟的躯体上，将身材勾勒得既性感又妩媚‥‥两颗颤巍巍的乳峰，是那么淫荡的挺立着，而下身则暴露出</w:t>
      </w:r>
    </w:p>
    <w:p>
      <w:r>
        <w:t>微微突起的阴庭，全身几乎呈现半透明。</w:t>
      </w:r>
    </w:p>
    <w:p>
      <w:r>
        <w:t>「好！就坐在水里，就像出水芙蓉，太美啦！」这时他仍不忘鼓励赞美着「好坏喔！不要拍啦！幸灾乐祸‥‥」</w:t>
      </w:r>
    </w:p>
    <w:p>
      <w:r>
        <w:t>我不禁娇嗔。</w:t>
      </w:r>
    </w:p>
    <w:p>
      <w:r>
        <w:t>「枫姐，拜托啦！现在的你真的好美，好‥‥性感！我舍不得放弃呀！」「全身都湿透了有什么美感！人家头</w:t>
      </w:r>
    </w:p>
    <w:p>
      <w:r>
        <w:t>发也湿啦！像疯婆一样‥‥」「不！这样才自然，在高贵中散发出诱人妩媚的丰润，不拍可惜！」他又鼓动三寸不</w:t>
      </w:r>
    </w:p>
    <w:p>
      <w:r>
        <w:t>烂之舌。</w:t>
      </w:r>
    </w:p>
    <w:p>
      <w:r>
        <w:t>「嗯！好嘛！不过‥‥照片不能外流喔！也不可以当作业交喔！」终于又屈服啦！（其实我心理何尝不想拍一</w:t>
      </w:r>
    </w:p>
    <w:p>
      <w:r>
        <w:t>些性感暴露的照片！）「谢啦！保证不外流，来…继续拍了‥‥将头往后仰，胸部挺出水面‥‥对，就这样。」在</w:t>
      </w:r>
    </w:p>
    <w:p>
      <w:r>
        <w:t>他的指导下，不停地在水里变换种种撩人的姿势‥‥将曼妙的躯体发挥的淋漓尽致。不知不觉中内心深处涌起一股</w:t>
      </w:r>
    </w:p>
    <w:p>
      <w:r>
        <w:t>开放解脱的冲动‥‥这时他又适时提出近乎命令式的要求：「把胸罩解下来！」当时很顺从地背转过身，将手插入</w:t>
      </w:r>
    </w:p>
    <w:p>
      <w:r>
        <w:t>衣襟内，把前开式的胸罩解开，并技巧地将它拉离，丢向岸上的他，那两颗胀鼓鼓的乳峰，刹那脱离奶罩的束缚，</w:t>
      </w:r>
    </w:p>
    <w:p>
      <w:r>
        <w:t>高高的挺立在透明的衣衫内。显得是那么的淫荡，那么的诱惑！</w:t>
      </w:r>
    </w:p>
    <w:p>
      <w:r>
        <w:t>这时的我，已不再害羞，不再腼腆啦！有一种解脱放肆的感觉‥‥在冷冷地溪水浸泡下，乳头更是坚硬的凸出</w:t>
      </w:r>
    </w:p>
    <w:p>
      <w:r>
        <w:t>‥‥在照相机的卡嚓声中，有一股被虐、被窥的快感‥‥姿态摆弄的弧度更是放纵！或坐、或躺、起身、举手、拢</w:t>
      </w:r>
    </w:p>
    <w:p>
      <w:r>
        <w:t>发、细腰轻摆，眉梢眼角媚态丛生‥‥「很好！继续摆动‥‥嗯！好！现在把内裤也脱掉‥‥这样臀部会更完美。」</w:t>
      </w:r>
    </w:p>
    <w:p>
      <w:r>
        <w:t>他得寸进尺的要求。</w:t>
      </w:r>
    </w:p>
    <w:p>
      <w:r>
        <w:t>「不可以！只能到这里‥‥」我断然拒绝。</w:t>
      </w:r>
    </w:p>
    <w:p>
      <w:r>
        <w:t>「嗨呀…没关系啦！反正还有裙子遮盖着，看不清楚啦‥‥」「若隐若现地，不是很美吗！快！快脱下！」他</w:t>
      </w:r>
    </w:p>
    <w:p>
      <w:r>
        <w:t>仍不厌其烦的催促着。</w:t>
      </w:r>
    </w:p>
    <w:p>
      <w:r>
        <w:t>我仍不放心地犹豫道：「保证不可以让别人看喔！」「放心！快‥‥现在已经下午四点了，色温正好拍起来色</w:t>
      </w:r>
    </w:p>
    <w:p>
      <w:r>
        <w:t>彩很饱和，快脱下‥‥」于是我又蹲下身来，在水中将短小轻薄的三角裤脱下来，将它缠绕在手腕上，这时望着水</w:t>
      </w:r>
    </w:p>
    <w:p>
      <w:r>
        <w:t>里的下体，一丛乌黑的耻毛隐隐约约的在裙下随着溪流晃动，乍现乍隐。（喔！我为何这么大胆！这么色呢？）「</w:t>
      </w:r>
    </w:p>
    <w:p>
      <w:r>
        <w:t>你干什么？」我不禁惊叫起来。原来看见小蔡将长裤脱了下来，露出短小的内裤，而前面凸出硕大的一驼。「没事</w:t>
      </w:r>
    </w:p>
    <w:p>
      <w:r>
        <w:t>啦！我要下水拍近照特写镜头啦。」他边说边踏入溪中，向我蹲坐的地方逤过来。于是又卡嚓卡嚓地响起来‥‥「</w:t>
      </w:r>
    </w:p>
    <w:p>
      <w:r>
        <w:t>站起来‥‥放松‥‥嗯！对！很性感‥‥」在我顺从的站立起来后，用伸缩镜头拉近，先从脸部特写拍起，接着往</w:t>
      </w:r>
    </w:p>
    <w:p>
      <w:r>
        <w:t>下移动‥‥很快地激凸美妙玉峰进入了镜头，一下子正面一下子侧面，甚至蹲下去由下往上拍乳峰及脸部的妖艳动</w:t>
      </w:r>
    </w:p>
    <w:p>
      <w:r>
        <w:t>人的特写。</w:t>
      </w:r>
    </w:p>
    <w:p>
      <w:r>
        <w:t>「把手放在胸部，尽情抚摸‥‥不要害臊，开放一点‥‥对…脸部现出陶醉性感的表情‥‥很好！喔！受不了</w:t>
      </w:r>
    </w:p>
    <w:p>
      <w:r>
        <w:t>‥‥」他不停的指示，不停的用语言挑逗‥‥而我的动作更加放浪、内部酝藏的激情更是汹涌澎湃‥‥两手不听使</w:t>
      </w:r>
    </w:p>
    <w:p>
      <w:r>
        <w:t>唤地抚上了巍巍耸立的酥胸，脸部表情更是风情万种，狐媚诱人‥‥这时他忽然将照相机往身上一背，飞快地紧紧</w:t>
      </w:r>
    </w:p>
    <w:p>
      <w:r>
        <w:t>抱住我‥‥一手攞着柳腰，另一手则大辣辣地捞住突起的阴户，残暴的捏、揉、抠‥‥「哦…不要‥‥不要‥‥放</w:t>
      </w:r>
    </w:p>
    <w:p>
      <w:r>
        <w:t>开我！」此时我极力挣扎，企图脱离他的魔掌。</w:t>
      </w:r>
    </w:p>
    <w:p>
      <w:r>
        <w:t>然而相反的引发更激烈的侵犯‥‥嘴巴啃咬住激凸的乳头，不停的吸吮、拉扯，「喔…呜…轻‥‥轻一点‥‥」</w:t>
      </w:r>
    </w:p>
    <w:p>
      <w:r>
        <w:t>随着他将两只手指隔着裙摆，直接扣插入已经湿漉漉的阴道，我不禁闷绝的娇哼连连‥‥全身一下子瘫软下来‥‥</w:t>
      </w:r>
    </w:p>
    <w:p>
      <w:r>
        <w:t>只剩下吁吁的娇喘声。在晕眩忘我中感受那蚀骨被虐的快感‥‥接着，他不知什么时候已经将内裤脱掉，一只顶着</w:t>
      </w:r>
    </w:p>
    <w:p>
      <w:r>
        <w:t>硕大龟头的肉棒已取代手指，抵住凹陷的阴沟‥‥硬梆垹的大阳具已经挤开膨胀微分的花瓣，不知是插入的角度不</w:t>
      </w:r>
    </w:p>
    <w:p>
      <w:r>
        <w:t>对？还是太粗大？他拱了半天仍然无法肏入饥渴的蜜穴‥‥逗得人家酥痒难耐！后来主动地将手环住他的脖颈，借</w:t>
      </w:r>
    </w:p>
    <w:p>
      <w:r>
        <w:t>着他紧捞住丰臀的力量，加上水的浮力，将两腿往上夹住熊腰，任由阴唇淫荡地张开裸露，这时下体感到波一声，</w:t>
      </w:r>
    </w:p>
    <w:p>
      <w:r>
        <w:t>喔…顽大的龟头已挤入阴道口啦！呜…哦…在下放与上拱的配合下，阴茎不停地撑开嫩肉皱褶，直到跟部紧紧的贴</w:t>
      </w:r>
    </w:p>
    <w:p>
      <w:r>
        <w:t>住敏感的阴庭，「喔…嗯…好深，好舒服‥‥」在粗糙的阴毛磨擦下，凸露粉嫩的阴蒂被刺激得更是胀大敏锐。</w:t>
      </w:r>
    </w:p>
    <w:p>
      <w:r>
        <w:t>「咦…到底了吗？爽不爽‥‥你的屄好紧，干得好爽‥‥唔…干！干‥」他激动得语无伦次地嚷着，猛烈干着</w:t>
      </w:r>
    </w:p>
    <w:p>
      <w:r>
        <w:t>‥‥「喔‥喔‥哎呦！你插穿啦！用力‥‥你的好粗好强喔！哦…嗯…撞到花心啦‥‥」此时我被插得媚眼如丝，</w:t>
      </w:r>
    </w:p>
    <w:p>
      <w:r>
        <w:t>娇嗔连连‥‥随着大阳具活塞式的大弧度进出，那分泌丰沛温润的淫水经过结合紧密的腔道被挤出，溶入清澈冰凉</w:t>
      </w:r>
    </w:p>
    <w:p>
      <w:r>
        <w:t>的溪水中。</w:t>
      </w:r>
    </w:p>
    <w:p>
      <w:r>
        <w:t>有时因抽出的动作太大，龟头脱离阴道，那凉洌的溪水迅速被吸入蜜壶里面，而当大鸡巴再度冲进时，就像巨</w:t>
      </w:r>
    </w:p>
    <w:p>
      <w:r>
        <w:t>轮进港似的将水挤排出体外，发出唧唧淫秽的声音‥‥喔！那感觉是从未体验过‥‥好刺激、好色、好性感喔！</w:t>
      </w:r>
    </w:p>
    <w:p>
      <w:r>
        <w:t>接着两手抱着我那浑圆凸翘的丰臀，一步一颠地往岸边走去，哦…那感觉简直快飞上天啦！最后放在一处平坦</w:t>
      </w:r>
    </w:p>
    <w:p>
      <w:r>
        <w:t>的巨石上，这时双脚着地，臀部垫靠在石头边缘，丰腴的美穴呈现优美的弧形高高突出‥‥外翻嫣红的唇瓣淫荡地</w:t>
      </w:r>
    </w:p>
    <w:p>
      <w:r>
        <w:t>张开裸露。</w:t>
      </w:r>
    </w:p>
    <w:p>
      <w:r>
        <w:t>此时小蔡他改用顽皮的手指，一次两只深深地再度插入爱液横流的骚屄，不停地抠挖‥‥「喔…好爽！好美哦</w:t>
      </w:r>
    </w:p>
    <w:p>
      <w:r>
        <w:t>‥‥深一点‥‥啊呀！对！呜……」忘我的挺举阴户辗转哀吟‥‥「快！快！快出来啦‥‥按这里‥‥对！用力抠</w:t>
      </w:r>
    </w:p>
    <w:p>
      <w:r>
        <w:t>‥‥对！好爽喔！继续刺激那里‥‥呜‥‥哦‥‥哎呦‥‥」我伸手握住戳动的手，指导他抚按阴腔前庭的Ｇ点‥</w:t>
      </w:r>
    </w:p>
    <w:p>
      <w:r>
        <w:t>‥「唔…哦‥‥好美喔‥‥嘘‥‥嘘‥‥」这时我全然陷入昏眩的状态，阴道内引起一阵剧烈痉挛，下体随着快速</w:t>
      </w:r>
    </w:p>
    <w:p>
      <w:r>
        <w:t>收缩，大量的淫水汨汨喷出‥‥紧绷的躯体一下子瘫软下来‥‥在恍惚之中，唯有含羞带怯的喃喃低哼，娇喘不已。</w:t>
      </w:r>
    </w:p>
    <w:p>
      <w:r>
        <w:t>在我微闭双眸尚沉醉在高潮的余韵当中时，他那粗壮的肉棒又取代刁钻的手指，再度划开肥美的唇瓣，徐徐地</w:t>
      </w:r>
    </w:p>
    <w:p>
      <w:r>
        <w:t>挺入尚在蠕动的淫穴‥‥哦…高潮过后阴腔更为敏感。这时的我已经懒得睁开眼睛，半眯着惺忪媚眼，享受那巨棒</w:t>
      </w:r>
    </w:p>
    <w:p>
      <w:r>
        <w:t>桩捣的快感‥‥（卡嚓卡嚓‥‥）快门的声音又连续响起‥‥我惊讶地睁开眼睛，两手迅速遮着脸庞：「你在干什</w:t>
      </w:r>
    </w:p>
    <w:p>
      <w:r>
        <w:t>么？不要拍啦！羞死人啦！」「枫姐！你的表情实在太美啦！不拍可惜‥‥尤其高潮时更是娇艳动人！现在不拍，</w:t>
      </w:r>
    </w:p>
    <w:p>
      <w:r>
        <w:t>以后就没机会！」「我一边干你，一边将脸部的特写拍下来，不用摆姿势，跟着感觉走就对啦！」小蔡不断的哄着。</w:t>
      </w:r>
    </w:p>
    <w:p>
      <w:r>
        <w:t>「嗯…随你吧！」眯上了眼睛，下体感受着戳插的美快，耳朵听闻着照相机卡嚓的声音‥‥很快地欲火再次熊</w:t>
      </w:r>
    </w:p>
    <w:p>
      <w:r>
        <w:t>熊燃起‥‥惺忪的眼眸、微张娇喘的樱唇、加上随着下体冲击大幅颤动的乳峰，我又沉入淫欲的深渊里‥‥蚀骨的</w:t>
      </w:r>
    </w:p>
    <w:p>
      <w:r>
        <w:t>浪潮去了又来‥‥来了又去‥‥「哦…唔‥‥」好不容易他那炽热的精液灌满了蜜壶，年轻精力旺盛的躯体终于瘫</w:t>
      </w:r>
    </w:p>
    <w:p>
      <w:r>
        <w:t>软啦！</w:t>
      </w:r>
    </w:p>
    <w:p>
      <w:r>
        <w:t>在回程的路上，我勉强穿上还半湿的连身裙，将胸罩以及轻薄的三角裤晾在冷气出风口。他捉狭地望着我‥‥</w:t>
      </w:r>
    </w:p>
    <w:p>
      <w:r>
        <w:t>「看…还看‥‥都是你‥‥」我娇羞地搥着他‥‥「枫姐！想不到你的身材那么棒！鸡掰又那么紧！能够每天干你</w:t>
      </w:r>
    </w:p>
    <w:p>
      <w:r>
        <w:t>不知有多好？」「你还说！」粉拳再度落在他肩上‥‥「说正经的，照片什么时候洗好？」「很快！明天晚上，洗</w:t>
      </w:r>
    </w:p>
    <w:p>
      <w:r>
        <w:t>好我会通知你的。」「哦！我等你，一定不可以拿给别人看喔！」「放心！亲爱的！」他嘻皮笑脸地回答。</w:t>
      </w:r>
    </w:p>
    <w:p>
      <w:r>
        <w:t>很快地车子在服饰店门口停了下来，我抓起内在美往皮包里塞，看着店里正好没有客人，只有看店小妹低着头</w:t>
      </w:r>
    </w:p>
    <w:p>
      <w:r>
        <w:t>坐在柜台内。我快速的步入，往更衣室走去。</w:t>
      </w:r>
    </w:p>
    <w:p>
      <w:r>
        <w:t>「咦…大姐！你的衣服怎么湿湿地？」小妹狐疑的问。</w:t>
      </w:r>
    </w:p>
    <w:p>
      <w:r>
        <w:t>「哪有！小孩子闭嘴！」我头也不回一脸绯红地钻入更衣室。</w:t>
      </w:r>
    </w:p>
    <w:p>
      <w:r>
        <w:t>后记：第二天晚上，小蔡依约将照片一一洗出，我们在一家ＭＯＴＥＬ一起观赏，拍得确实很美，有些非常煽</w:t>
      </w:r>
    </w:p>
    <w:p>
      <w:r>
        <w:t>情‥‥边看着，一股暖流又在下体缓缓蠕动了‥‥接下去‥‥不免又‥‥事后他将比较暴露的相片，包括底片一并</w:t>
      </w:r>
    </w:p>
    <w:p>
      <w:r>
        <w:t>交给我。只留下几张得意的当作业交出去‥‥还得了高分被张贴公布呢！当然啰！女主角的我又成了同学及教授邀</w:t>
      </w:r>
    </w:p>
    <w:p>
      <w:r>
        <w:t>约的对象，及聊天的话题啦！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