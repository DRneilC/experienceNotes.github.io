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吹吹乐(女性的告白)</w:t>
      </w:r>
    </w:p>
    <w:p>
      <w:r>
        <w:t>那天风有点大躲在他怀里好幸福</w:t>
      </w:r>
    </w:p>
    <w:p>
      <w:r>
        <w:t>旁边人多他把外套上的帽子戴上就这样我们有了小小小的私人空间</w:t>
      </w:r>
    </w:p>
    <w:p>
      <w:r>
        <w:t>几次他嘴凑上来我躲开了没办法还是很害羞</w:t>
      </w:r>
    </w:p>
    <w:p>
      <w:r>
        <w:t>抱着他忍不住亲了他脖子</w:t>
      </w:r>
    </w:p>
    <w:p>
      <w:r>
        <w:t>慢慢往上亲到了耳朵边换他躲开了</w:t>
      </w:r>
    </w:p>
    <w:p>
      <w:r>
        <w:t>就这样像高中生玩闹了一会儿</w:t>
      </w:r>
    </w:p>
    <w:p>
      <w:r>
        <w:t>他问我想不想好好亲他</w:t>
      </w:r>
    </w:p>
    <w:p>
      <w:r>
        <w:t>我说想</w:t>
      </w:r>
    </w:p>
    <w:p>
      <w:r>
        <w:t>他拉起我的手往巷子走去</w:t>
      </w:r>
    </w:p>
    <w:p>
      <w:r>
        <w:t>原本以为是要找个暗巷结果看他有点犹豫的感觉</w:t>
      </w:r>
    </w:p>
    <w:p>
      <w:r>
        <w:t>问了才知道他想带我去ＭＯＴＥＬ</w:t>
      </w:r>
    </w:p>
    <w:p>
      <w:r>
        <w:t>明知道该拒绝的可是还是点点头</w:t>
      </w:r>
    </w:p>
    <w:p>
      <w:r>
        <w:t>进了ＭＯＴＥＬ哇～好大的空间</w:t>
      </w:r>
    </w:p>
    <w:p>
      <w:r>
        <w:t>忘记怎麽开始我只记得我疯狂地亲他</w:t>
      </w:r>
    </w:p>
    <w:p>
      <w:r>
        <w:t>好像已经憋了好久好久的慾望终於实现</w:t>
      </w:r>
    </w:p>
    <w:p>
      <w:r>
        <w:t>他脱掉上衣我有预感这不光是让我亲他而已</w:t>
      </w:r>
    </w:p>
    <w:p>
      <w:r>
        <w:t>我终於....看到男人的...</w:t>
      </w:r>
    </w:p>
    <w:p>
      <w:r>
        <w:t>我直觉反应应该要用以前看过的色情文学来做</w:t>
      </w:r>
    </w:p>
    <w:p>
      <w:r>
        <w:t>握着肉棒”好粗喔”我心里想着</w:t>
      </w:r>
    </w:p>
    <w:p>
      <w:r>
        <w:t>一边帮他套弄我一边亲着他的嘴巴下巴脖子耳朵．</w:t>
      </w:r>
    </w:p>
    <w:p>
      <w:r>
        <w:t>一路往下亲</w:t>
      </w:r>
    </w:p>
    <w:p>
      <w:r>
        <w:t>就在那！等着我舔弄的肉棒</w:t>
      </w:r>
    </w:p>
    <w:p>
      <w:r>
        <w:t>握在手中我好怕会咬到他</w:t>
      </w:r>
    </w:p>
    <w:p>
      <w:r>
        <w:t>虽然以前有用香蕉试过</w:t>
      </w:r>
    </w:p>
    <w:p>
      <w:r>
        <w:t>但．．．但香蕉跟他的比起来太细了呀</w:t>
      </w:r>
    </w:p>
    <w:p>
      <w:r>
        <w:t>我看着他有点犹豫（但我想那表情应该会被当成很想要吧ＸＤ）</w:t>
      </w:r>
    </w:p>
    <w:p>
      <w:r>
        <w:t>他鼓励我轻轻的不要怕</w:t>
      </w:r>
    </w:p>
    <w:p>
      <w:r>
        <w:t>我就开始伸着舌头舔着手中的棒状物</w:t>
      </w:r>
    </w:p>
    <w:p>
      <w:r>
        <w:t>从下到上从上到下</w:t>
      </w:r>
    </w:p>
    <w:p>
      <w:r>
        <w:t>感觉着肉棒上血管微微的突起</w:t>
      </w:r>
    </w:p>
    <w:p>
      <w:r>
        <w:t>我低下头去从蛋蛋开始垂直往上舔</w:t>
      </w:r>
    </w:p>
    <w:p>
      <w:r>
        <w:t>他往後一躺：喔～～～好爽</w:t>
      </w:r>
    </w:p>
    <w:p>
      <w:r>
        <w:t>我开始加快舌头舔弄的频率不断上上下下</w:t>
      </w:r>
    </w:p>
    <w:p>
      <w:r>
        <w:t>看着大大的龟头</w:t>
      </w:r>
    </w:p>
    <w:p>
      <w:r>
        <w:t>我用无辜的眼神看看他再看着龟头</w:t>
      </w:r>
    </w:p>
    <w:p>
      <w:r>
        <w:t>调皮地转着大眼睛盯着他看然後慢慢把嘴凑进龟头</w:t>
      </w:r>
    </w:p>
    <w:p>
      <w:r>
        <w:t>一吸他嘴唇微张好像想讲什麽</w:t>
      </w:r>
    </w:p>
    <w:p>
      <w:r>
        <w:t>我就像吸面条一样把整根肉棒吸进去</w:t>
      </w:r>
    </w:p>
    <w:p>
      <w:r>
        <w:t>他躺在床上又叫了声好爽</w:t>
      </w:r>
    </w:p>
    <w:p>
      <w:r>
        <w:t>我开始一个速度吞吐着肉棒</w:t>
      </w:r>
    </w:p>
    <w:p>
      <w:r>
        <w:t>一边小心不要咬到他</w:t>
      </w:r>
    </w:p>
    <w:p>
      <w:r>
        <w:t xml:space="preserve">一边用舌头不断感受男人肉棒的触感                </w:t>
      </w:r>
    </w:p>
    <w:p>
      <w:r>
        <w:t xml:space="preserve">偶尔用手去揉他的蛋蛋                    </w:t>
      </w:r>
    </w:p>
    <w:p>
      <w:r>
        <w:t xml:space="preserve">我极力回想那些看过口交的文章                  </w:t>
      </w:r>
    </w:p>
    <w:p>
      <w:r>
        <w:t xml:space="preserve">试图想把所有方式都用在他身上                  </w:t>
      </w:r>
    </w:p>
    <w:p>
      <w:r>
        <w:t xml:space="preserve">眼手鼻口舌                    </w:t>
      </w:r>
    </w:p>
    <w:p>
      <w:r>
        <w:t xml:space="preserve">我努力地取悦他                      </w:t>
      </w:r>
    </w:p>
    <w:p>
      <w:r>
        <w:t xml:space="preserve">如果嘴巴舔着蛋蛋手一定套弄着肉棒                </w:t>
      </w:r>
    </w:p>
    <w:p>
      <w:r>
        <w:t xml:space="preserve">如果整根肉棒被嘴巴含着手不是在套弄根部就是在搓揉蛋蛋        </w:t>
      </w:r>
    </w:p>
    <w:p>
      <w:r>
        <w:t xml:space="preserve">或着                          </w:t>
      </w:r>
    </w:p>
    <w:p>
      <w:r>
        <w:t xml:space="preserve">我趴在他下面手撑在床上                  </w:t>
      </w:r>
    </w:p>
    <w:p>
      <w:r>
        <w:t xml:space="preserve">一边用嘴吞吐肉棒一边用我的胸部和他大腿内侧磨擦  </w:t>
      </w:r>
    </w:p>
    <w:p>
      <w:r>
        <w:t>３４Ｄ的胸部虽然不是非常大不过形状倒是挺完美的</w:t>
      </w:r>
    </w:p>
    <w:p>
      <w:r>
        <w:t>他不断叫着我的名字感觉他越舒服我越兴奋</w:t>
      </w:r>
    </w:p>
    <w:p>
      <w:r>
        <w:t>中间他有阻止我继续我以为我咬痛他了他说太舒服会太早射</w:t>
      </w:r>
    </w:p>
    <w:p>
      <w:r>
        <w:t>但我不听话更是努力让肉棒抽插着我的嘴巴</w:t>
      </w:r>
    </w:p>
    <w:p>
      <w:r>
        <w:t>听着肉棒在嘴里和唾液搅动的声音</w:t>
      </w:r>
    </w:p>
    <w:p>
      <w:r>
        <w:t>我没办法相信我真的在帮男人口交</w:t>
      </w:r>
    </w:p>
    <w:p>
      <w:r>
        <w:t>可是这一切都是真的</w:t>
      </w:r>
    </w:p>
    <w:p>
      <w:r>
        <w:t>他突然起身我被压到床上</w:t>
      </w:r>
    </w:p>
    <w:p>
      <w:r>
        <w:t>他问我有没有吃过我摇摇头</w:t>
      </w:r>
    </w:p>
    <w:p>
      <w:r>
        <w:t>他：我怕你呛到让我射在脸上好不好</w:t>
      </w:r>
    </w:p>
    <w:p>
      <w:r>
        <w:t>我无意识地点点头</w:t>
      </w:r>
    </w:p>
    <w:p>
      <w:r>
        <w:t>接着就是一股冲击好热好强</w:t>
      </w:r>
    </w:p>
    <w:p>
      <w:r>
        <w:t>我反射性闭上眼睛</w:t>
      </w:r>
    </w:p>
    <w:p>
      <w:r>
        <w:t>却更加强被喷射的感觉</w:t>
      </w:r>
    </w:p>
    <w:p>
      <w:r>
        <w:t>脸上脖子头发锁骨．．．应该都被喷到了</w:t>
      </w:r>
    </w:p>
    <w:p>
      <w:r>
        <w:t>他拿着卫生纸开始帮我擦</w:t>
      </w:r>
    </w:p>
    <w:p>
      <w:r>
        <w:t>我用手指抹了脸上的精液看着他往嘴里送</w:t>
      </w:r>
    </w:p>
    <w:p>
      <w:r>
        <w:t>他突然害羞起来</w:t>
      </w:r>
    </w:p>
    <w:p>
      <w:r>
        <w:t>我品嚐着那个味道我竟然．．．喜欢耶</w:t>
      </w:r>
    </w:p>
    <w:p>
      <w:r>
        <w:t>以前听过女生朋友说口交的事感觉她们都不喜欢口交更不要说吃了</w:t>
      </w:r>
    </w:p>
    <w:p>
      <w:r>
        <w:t>但是不知道是感情因素还是因为看他太舒服的样子</w:t>
      </w:r>
    </w:p>
    <w:p>
      <w:r>
        <w:t>我真的有喜欢的感觉【完】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