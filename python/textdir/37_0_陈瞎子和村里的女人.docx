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陈瞎子和村里的女人</w:t>
      </w:r>
    </w:p>
    <w:p>
      <w:r>
        <w:t>陈瞎子其实只有一只眼是瞎的，是小时候爬树掏鸟蛋摔下来，被树枝刮瞎的，左边的脸也被刮开一个大口子，</w:t>
      </w:r>
    </w:p>
    <w:p>
      <w:r>
        <w:t>留下一条丑陋的伤疤，连着瞎眼，不但丑陋，而且令人恶心，四十多岁还没人嫁他，光棍一条好不凄凉。自从在镇</w:t>
      </w:r>
    </w:p>
    <w:p>
      <w:r>
        <w:t>子上开了个杂货店，总算稍微解决了一点性饥渴——镇子里有个洗头房，有小姐在里边为客人洗头，如果客人愿意，</w:t>
      </w:r>
    </w:p>
    <w:p>
      <w:r>
        <w:t>小姐们还可以提供性服务，只是价钱不菲，一次要二百元。陈瞎子开杂货店挣不了多少钱，花二百元出一回马，觉</w:t>
      </w:r>
    </w:p>
    <w:p>
      <w:r>
        <w:t>得不合算，还不如躺在被窝里闭上眼，想象着各种各样的美女，如何脱了衣服上床，把奶子让他啃，把阴道让他插，</w:t>
      </w:r>
    </w:p>
    <w:p>
      <w:r>
        <w:t>想着想着下边硬得不行，一上手，一大股浓精便痛痛快快射了出来。只是每次射完，心里都空得紧，像打了场败仗。</w:t>
      </w:r>
    </w:p>
    <w:p>
      <w:r>
        <w:t>去年夏天，陈瞎子上县城办事，在一个胡同里发现有个小店专卖性具和春药。那些男用性具有的是一只套子，</w:t>
      </w:r>
    </w:p>
    <w:p>
      <w:r>
        <w:t>软颤颤的十分肉感，上边突起两只奶子，下边就是阴唇样的输精口。有的是方方正正的一大块，就像肥膘子，中间</w:t>
      </w:r>
    </w:p>
    <w:p>
      <w:r>
        <w:t>是阴部，无论阴阜，阴唇，阴蒂，都像真的一样，还长着淡淡的阴毛。老板介绍说男人可以趴在上边干。还有真人</w:t>
      </w:r>
    </w:p>
    <w:p>
      <w:r>
        <w:t>大小的性具，充上气，一个裸体的外国女人就活灵活现地鼓起来，两只大奶子摇摇颤颤，掰开大腿，阴部也是真的</w:t>
      </w:r>
    </w:p>
    <w:p>
      <w:r>
        <w:t>一样。可惜这些东西都很贵。陈瞎子看了半天，最后只花了十块钱买了两粒叫「强力丹」的春药。他没女人可操，</w:t>
      </w:r>
    </w:p>
    <w:p>
      <w:r>
        <w:t>只是出于好奇，回来走在半路上，想着春药的作用就为操逼时痛快，手淫吃它大概也很痛快。这样一想鸡巴就硬起</w:t>
      </w:r>
    </w:p>
    <w:p>
      <w:r>
        <w:t>来，就吃了一粒春药，想找个背人的地方痛痛快快撸一把。陈瞎子就把那粒春药吃了。很快全身的血都凝聚到阴茎</w:t>
      </w:r>
    </w:p>
    <w:p>
      <w:r>
        <w:t>上了，觉得阴茎一下涨大了，粗了很多，长了很多，掏出来看看，都被血液憋得发紫了，眼看就要爆炸。陈瞎子憋</w:t>
      </w:r>
    </w:p>
    <w:p>
      <w:r>
        <w:t>得直哼哼，急忙钻进高梁地想自己出火。恰好，看见一只公猪趴在一只母猪背上正在交配。陈瞎子走到近前，两头</w:t>
      </w:r>
    </w:p>
    <w:p>
      <w:r>
        <w:t>猪像没看见他似的，一心一意尽情交配着。陈瞎子本来就要憋不住了，见了这个场面淫火更盛，等到公猪射完精从</w:t>
      </w:r>
    </w:p>
    <w:p>
      <w:r>
        <w:t>母猪阴道里拔出长长的已经软了的鸡巴，他就迫不及待地将自己的鸡巴插进了母猪的阴道。天哪，终于操着逼了，</w:t>
      </w:r>
    </w:p>
    <w:p>
      <w:r>
        <w:t>虽然是母猪的逼，但毕竟是逼呀！他搂着母猪的后胯奋力操着猪逼，母猪居然就让他操，一动不动，快活得直哼哼。</w:t>
      </w:r>
    </w:p>
    <w:p>
      <w:r>
        <w:t>陈瞎子的鸡巴很快在猪逼里爆炸了，只觉得咕嘟一下，接着就是咝咝地往出蹿，天哪，从来没有这样痛快过。精射</w:t>
      </w:r>
    </w:p>
    <w:p>
      <w:r>
        <w:t>完了鸡巴仍然硬着，鸡巴头痒得不行，他知道春药犯劲儿了，便趴在母猪背上继续抽插，插了千八百下，咕嘟一下</w:t>
      </w:r>
    </w:p>
    <w:p>
      <w:r>
        <w:t>又开射了，他吭哧吭哧地喘着粗气，咬牙切齿地不停地插着，恨不得把猪逼插穿，但猪逼又深又长，人的鸡巴不像</w:t>
      </w:r>
    </w:p>
    <w:p>
      <w:r>
        <w:t>公猪的鸡巴那么长，怎么\ 也够不到底。精射完了，鸡巴头还是痒，陈瞎子就继续抽插。直到操得母猪站不住了，</w:t>
      </w:r>
    </w:p>
    <w:p>
      <w:r>
        <w:t>要跑，被他死死搂住后胯不放手，下边两只脚跟着母猪往前挪动，一面吭噌吭噌地操着猪逼，每一下他的鸡巴根都</w:t>
      </w:r>
    </w:p>
    <w:p>
      <w:r>
        <w:t>啪唧啪唧地拍打着母猪的阴门。这一次他干了很长时间才射精，精量不多，射出的全是邪劲。从母猪身上下来，陈</w:t>
      </w:r>
    </w:p>
    <w:p>
      <w:r>
        <w:t>瞎子一身大汗，衣服全湿透了，腿都麻了，脚也软了，一屁股坐在地上动不了啦。低头一看鸡巴，红糊糊的沾着血，</w:t>
      </w:r>
    </w:p>
    <w:p>
      <w:r>
        <w:t>吓了一跳，以为是把鸡巴干破了。回头看那母猪，阴道口正丝丝拉拉地淌下一条血线来，这才知道是把猪逼给操破</w:t>
      </w:r>
    </w:p>
    <w:p>
      <w:r>
        <w:t>了。但是抹去鸡巴的血，发现鸡巴头也破了两小块皮。晚上回到家，鸡巴还在疼，养了好几天才痊愈。</w:t>
      </w:r>
    </w:p>
    <w:p>
      <w:r>
        <w:t>陈瞎子一次上市场割肉，看见一大块肥膘子，怎么看怎么像性具商店卖的那块假女人阴肉，不觉淫性大发。便</w:t>
      </w:r>
    </w:p>
    <w:p>
      <w:r>
        <w:t>买回来，用刀在肉皮上镞出一个女人阴唇似的口子，手指伸进去捅捅，软颤颤滑溜溜的真像女人的阴道了，虽然他</w:t>
      </w:r>
    </w:p>
    <w:p>
      <w:r>
        <w:t>从没碰过女人的阴道，但他干过母猪，他觉得女人和母猪是一样的。他把被子捆成一个人形的卷儿，再把肥膘子塞</w:t>
      </w:r>
    </w:p>
    <w:p>
      <w:r>
        <w:t>进被子卷的下部，然后脱了衣服上床，趴到被子卷上，硬棒棒的阴茎自己就捅进了肥膘子，闭上眼，天哪，这不就</w:t>
      </w:r>
    </w:p>
    <w:p>
      <w:r>
        <w:t>是操逼了吗！那种感觉手淫简直没法比。陈瞎子在肥膘子上折腾了半天，痛痛快快射了一回。搂着被子卷想，上边</w:t>
      </w:r>
    </w:p>
    <w:p>
      <w:r>
        <w:t>就缺俩奶头了。恰好自己的店里有带奶头嘴的奶瓶卖，并且还有牛奶。陈瞎子起身弄了两只奶瓶，灌满牛奶，把奶</w:t>
      </w:r>
    </w:p>
    <w:p>
      <w:r>
        <w:t>瓶绑在被子卷的上部，用嘴嘬了一下，闭上眼品味，觉得这就是女人的奶头了。鸡巴再次硬起，他又趴到被子卷上，</w:t>
      </w:r>
    </w:p>
    <w:p>
      <w:r>
        <w:t>把鸡巴塞进肥膘子，上边叼住奶瓶上的奶嘴，一边吸奶一边操那肥膘子，感觉更好了。因为已经射过一回，这回他</w:t>
      </w:r>
    </w:p>
    <w:p>
      <w:r>
        <w:t>大干了好几个时辰，直到把两只奶瓶里的奶吸光，才在肥膘子里射空了身子。射完了，陈瞎子起身，掰开肥膘子，</w:t>
      </w:r>
    </w:p>
    <w:p>
      <w:r>
        <w:t>只见自己的精液像一大摊鼻涕，粘糊糊的储存在里面。他觉得扔了怪可惜的，自己的东西应该自己吃了，便用嘴吱</w:t>
      </w:r>
    </w:p>
    <w:p>
      <w:r>
        <w:t>溜吱溜吸吃了，咸滋滋的，滑溜溜的，和粉汤差不多。这块肥膘子，陈瞎子干了两天，有点变味了，心想我再干它</w:t>
      </w:r>
    </w:p>
    <w:p>
      <w:r>
        <w:t>一夜吧。便找出剩下的那粒春药吃了。这一夜，陈瞎子干了多长时间，射了多少精，自己都记不得了，反正是干累</w:t>
      </w:r>
    </w:p>
    <w:p>
      <w:r>
        <w:t>了睡一会，睡醒了接着再干，第二天都起不来了。那块肥膘子被他用春药催得像铁棒一样的鸡巴操得称烂。陈瞎子</w:t>
      </w:r>
    </w:p>
    <w:p>
      <w:r>
        <w:t>把肥膘子用盐水洗净，做了一盆红烧肉，就着酒吃了好几天。吃肉时他闭着眼想：我这是在吃我操过的逼洗头房的</w:t>
      </w:r>
    </w:p>
    <w:p>
      <w:r>
        <w:t>小姐们时常到杂货店来买些零食或小物件，陈瞎子的一只独眼盯着她们半裸的胸脯和包得紧绷绷的屁股，暗地里咬</w:t>
      </w:r>
    </w:p>
    <w:p>
      <w:r>
        <w:t>牙切齿。小姐们似乎看出了陈瞎子的心情，免不了逗他几句。但是一想到二百元钱，陈瞎子肉疼。不过，如果小姐</w:t>
      </w:r>
    </w:p>
    <w:p>
      <w:r>
        <w:t>们买的东西便宜点，陈瞎子对她们动动手脚，小姐们并不反对。有一次一个小姐单独来买东西，又逗陈瞎子，说：</w:t>
      </w:r>
    </w:p>
    <w:p>
      <w:r>
        <w:t>「大哥，这东西要白给我，我亲你一口。」陈瞎子见那东西不值几个钱，就说你拿去吧。小姐就上来象征性地亲了</w:t>
      </w:r>
    </w:p>
    <w:p>
      <w:r>
        <w:t>陈瞎子一下。陈瞎子却一把将她抱住，手就伸进怀里抓住了小姐的乳房狠揉狠揣，下边就要扒裤子。小姐啼啼笑着</w:t>
      </w:r>
    </w:p>
    <w:p>
      <w:r>
        <w:t>不许。陈瞎子火儿已经上来，就紧紧抱住她，将硬得要爆的鸡巴隔着裤子在她屁股上狠狠拱蹭揉搓，两只手从她腋</w:t>
      </w:r>
    </w:p>
    <w:p>
      <w:r>
        <w:t>窝抄过去抓住她两只奶子，只拱了几下，脑袋里嗡地一声，精液便射在了裤裆里。事后照例解开裤子把粘在上边的</w:t>
      </w:r>
    </w:p>
    <w:p>
      <w:r>
        <w:t>精液吃掉。陈瞎子认为射出来再吃进去，就等于没射，身体不受损失。</w:t>
      </w:r>
    </w:p>
    <w:p>
      <w:r>
        <w:t>镇子里有个曾经风流过的女人叫大洋马，曾是有名的破鞋，现在已经五十多岁，人老珠黄，但是风韵犹存，两</w:t>
      </w:r>
    </w:p>
    <w:p>
      <w:r>
        <w:t>只大肥奶子还挺有味道地在衣襟里晃来晃去。据说大洋马年轻时，这两只大奶子迷倒过镇里所有的头头，他们都跟</w:t>
      </w:r>
    </w:p>
    <w:p>
      <w:r>
        <w:t>她有过一腿。大洋马人高马大，一只奶子就能有十多斤。现在人老了，奶子垂下来，从胸脯一直垂到小肚子，一走</w:t>
      </w:r>
    </w:p>
    <w:p>
      <w:r>
        <w:t>路左摇右颤。大洋马没营生干，替人照看孩子。一次带着一个两三岁的孩子到陈瞎子店里闲坐，和陈瞎子有一句没</w:t>
      </w:r>
    </w:p>
    <w:p>
      <w:r>
        <w:t>一句地瞎聊，孩子在她怀里睡着了。这时有人捎信儿给大洋马，说她家有事让她回去一趟。大洋马把孩子放在陈瞎</w:t>
      </w:r>
    </w:p>
    <w:p>
      <w:r>
        <w:t>子里间屋的床上，让陈瞎子照看一下，匆匆走了。因是夏天，孩子只穿着小背心和开裆短裤，陈瞎子无意间往孩子</w:t>
      </w:r>
    </w:p>
    <w:p>
      <w:r>
        <w:t>大腿间看了一眼，发现这是个女孩儿，淫心顿起。轻轻掰开孩子的大腿，只见女孩的阴部干干净净，光光溜溜，用</w:t>
      </w:r>
    </w:p>
    <w:p>
      <w:r>
        <w:t>手指分开阴唇，里边粉噜噜的。陈瞎子把硬起来的鸡巴掏出来，在女孩的阴部磨擦着，真想一下子插进去，但又怕</w:t>
      </w:r>
    </w:p>
    <w:p>
      <w:r>
        <w:t>孩子逼小，捅坏了怎么办？陈瞎子憋得不行，撩开女孩的小背心，鼓溜溜的胸脯上长着两只小奶头，陈瞎子用舌头</w:t>
      </w:r>
    </w:p>
    <w:p>
      <w:r>
        <w:t>舔着，亲着，心想这奶头将来会长到多么\ 大，会让多少男人吸吮，下边的小逼儿会让多少男人操进去，往里边</w:t>
      </w:r>
    </w:p>
    <w:p>
      <w:r>
        <w:t>射精。操出孩子后，她的奶子会多么大，奶水会多么\ 足，又会让多少男人一边吃她的奶一边操她的逼。想着，</w:t>
      </w:r>
    </w:p>
    <w:p>
      <w:r>
        <w:t>陈瞎子一低头，用嘴嘬住女孩的阴部又舔又吮，孩子突然动了动，撒出一泡尿来。陈瞎子将女孩的尿水全喝了。鸡</w:t>
      </w:r>
    </w:p>
    <w:p>
      <w:r>
        <w:t>巴硬得不行了，他又把它贴在女孩的阴唇上磨擦，磨着磨着，精门一松，咕嘟一下喷出了一大股精液，陈瞎子用手</w:t>
      </w:r>
    </w:p>
    <w:p>
      <w:r>
        <w:t>抓住鸡巴，闭着眼用力套动，精液一股又一股地射出来，全射在了女孩的阴唇上和大腿间，粘糊糊的一大摊。陈瞎</w:t>
      </w:r>
    </w:p>
    <w:p>
      <w:r>
        <w:t>子大声小气地喘着，用手指把精液往女孩的阴唇里涂抹，心里想着，这就等于我操了你了。这时外边门响，陈瞎子</w:t>
      </w:r>
    </w:p>
    <w:p>
      <w:r>
        <w:t>急忙提上裤子，用嘴在女孩的阴部连舔带嘬，把自己射在上边的精液吸进嘴里咽下去，把女孩的阴部舔得干干净净，</w:t>
      </w:r>
    </w:p>
    <w:p>
      <w:r>
        <w:t>这才没事似地迎出去。大洋马回来了。问陈瞎子在里屋干什么\ 呢？陈瞎子说，你咋才回来，那孩子把我床都尿</w:t>
      </w:r>
    </w:p>
    <w:p>
      <w:r>
        <w:t>湿了。</w:t>
      </w:r>
    </w:p>
    <w:p>
      <w:r>
        <w:t>一次大洋马自己来买东西，陈瞎子看着她的奶子说了句：「你不应该叫大洋马，应该叫大奶牛。」大洋马说：</w:t>
      </w:r>
    </w:p>
    <w:p>
      <w:r>
        <w:t>「你馋了，想吃两口儿啊？」陈瞎子说：「你又没奶了，吃个什么劲儿？」大洋马说：「男人和女人睡觉，都要啃</w:t>
      </w:r>
    </w:p>
    <w:p>
      <w:r>
        <w:t>奶子，都是为了吃奶呀？有奶没奶都要啃的。」陈瞎子问：「你这奶子让多少人啃过？」大洋马说：「不是吹牛逼，</w:t>
      </w:r>
    </w:p>
    <w:p>
      <w:r>
        <w:t>至少有三四百人啃过。」陈瞎子被她说上火儿来，凑过去邪笑着说：「那我就啃一口。」说着就关上门，回身抱住</w:t>
      </w:r>
    </w:p>
    <w:p>
      <w:r>
        <w:t>大洋马，掀起她衣襟，捞起一只大奶子就啃了起来。大洋马并不反对。陈瞎子越啃越来劲儿，干脆把她拽进里间屋，</w:t>
      </w:r>
    </w:p>
    <w:p>
      <w:r>
        <w:t>扒了大洋马的衣服，同时也脱光了自己，把她按到床上爬了上去。大洋马一身的皮肉已经松驰了，大概长时间不洗</w:t>
      </w:r>
    </w:p>
    <w:p>
      <w:r>
        <w:t>澡，身上结着汗斑，两只奶子像倒空的口袋，又长又大，原本大红枣似的奶头萎缩成了两个干巴肉丸子，黑黢黢的，</w:t>
      </w:r>
    </w:p>
    <w:p>
      <w:r>
        <w:t>也结着汗垢，而两条大腿也松松垮垮，大腿间的阴唇皱得像块烂抹布，脏兮兮的，而且松松咧咧，足有半尺多长。</w:t>
      </w:r>
    </w:p>
    <w:p>
      <w:r>
        <w:t>但陈瞎子欲火烧心，顾不得这些，只是想着她毕竟是女人。自己还是第一次趴在一个女人的身上呢！他咬住大洋马</w:t>
      </w:r>
    </w:p>
    <w:p>
      <w:r>
        <w:t>的一只奶头，下边用手抓着硬棒棒的阴茎往她阴道里塞。大洋马阴道里干巴巴的，陈瞎子塞了几次塞不进去。大洋</w:t>
      </w:r>
    </w:p>
    <w:p>
      <w:r>
        <w:t>马不愧\ 是花坛高手，往手心呸地吐口唾沫，往自己的阴唇里抹了抹，说：「这回你来吧。」陈瞎子的阴茎再往</w:t>
      </w:r>
    </w:p>
    <w:p>
      <w:r>
        <w:t>里插，一下子进去了。接着就一出一入地干了起来。大洋马松肥的奶子足有一尺多长，陈瞎子叼住就不松口，他先</w:t>
      </w:r>
    </w:p>
    <w:p>
      <w:r>
        <w:t>是趴在大洋马松弛的肚皮上干，后来直起腰骑在她肚子上干，大洋马的奶子叼在他嘴里仍然够长。陈瞎子嘴叼着一</w:t>
      </w:r>
    </w:p>
    <w:p>
      <w:r>
        <w:t>只奶子，手抓着另一只奶子，在大洋马肚子上一颠一颤。大洋马在下边笑说：「你干啥哪，骑马哪？」陈瞎子嘴叼</w:t>
      </w:r>
    </w:p>
    <w:p>
      <w:r>
        <w:t>着奶子呜呜噜噜说：「你不是叫大洋马嘛，我就是骑马哪！」干了一会儿，陈瞎子突然来了狠劲儿，趴下去，用力</w:t>
      </w:r>
    </w:p>
    <w:p>
      <w:r>
        <w:t>撕咬大洋马的奶头，咬牙切齿地说：「我的活妈呀，快点让我吃你的奶呀，我要吃奶，我要吃你的奶呀！」大洋马</w:t>
      </w:r>
    </w:p>
    <w:p>
      <w:r>
        <w:t>也来劲儿了，说：「吃吧，吃吧，使劲吃，咬，使劲咬！」大洋马的奶子饱经风霜，已经麻木了，被陈瞎子用力吸</w:t>
      </w:r>
    </w:p>
    <w:p>
      <w:r>
        <w:t>吮啃咬，终于勾起了当年的感觉，妈呀妈呀地浪叫起来，手抓着自己的两只奶子同时塞进陈瞎子嘴里。陈瞎子闭着</w:t>
      </w:r>
    </w:p>
    <w:p>
      <w:r>
        <w:t>眼，狠狠干了五十多下，大叫一声：「不行了，来了！我的妈呀，我的妈呀……」憋了很久的精液终于咕嘟咕嘟地</w:t>
      </w:r>
    </w:p>
    <w:p>
      <w:r>
        <w:t>射进了大洋马的阴道里。两个人都尽了兴，疲惫地躺下来。大洋马的两只奶子全被陈瞎子揪红了，奶头也红肿了，</w:t>
      </w:r>
    </w:p>
    <w:p>
      <w:r>
        <w:t>有一只奶头根部渗出了血丝。陈瞎子这才觉得嘴里发腥，牙缝里全是大洋马奶子上的汗。</w:t>
      </w:r>
    </w:p>
    <w:p>
      <w:r>
        <w:t>大洋马在陈瞎子这里找回了当年的感觉，很是愉快，不但不要陈瞎子的钱物，还不惜倒贴，时常在家炖一只鸡，</w:t>
      </w:r>
    </w:p>
    <w:p>
      <w:r>
        <w:t>或者焖半只猪头，夜里拿到陈瞎子杂货店里，与他喝酒。喝得兴起，脱了衣服上床就干。干完之后再坐起来喝酒。</w:t>
      </w:r>
    </w:p>
    <w:p>
      <w:r>
        <w:t>他们就赤身裸体地喝着吃着，陈瞎子躺进大洋马怀里，喝一口酒，吸吸大洋马的奶子。大洋马不愧是老手，很会玩</w:t>
      </w:r>
    </w:p>
    <w:p>
      <w:r>
        <w:t>儿，自己抓起一只奶子毫不费力地往上一搂，叼在自己嘴里啃咬吸吮，说自己年轻时来了情绪，经常自己吸自己的</w:t>
      </w:r>
    </w:p>
    <w:p>
      <w:r>
        <w:t>奶子，吸着吸着，下边就淌出水儿来。生完孩子有奶了，因为除了孩子吃，总有男人吃，孩子断奶了，奶水还很足。</w:t>
      </w:r>
    </w:p>
    <w:p>
      <w:r>
        <w:t>有时没有男人，奶涨得慌，她就自己把奶头叼在嘴里把奶吃掉，吃下去的奶又变成奶，如此循环往复，以至无穷。</w:t>
      </w:r>
    </w:p>
    <w:p>
      <w:r>
        <w:t>大洋马还可以把两只大长奶子同时叼在自己嘴里吸嘬。陈瞎子看得兴起，抬手抓过两只奶子也同时咬在嘴里，吱吱</w:t>
      </w:r>
    </w:p>
    <w:p>
      <w:r>
        <w:t>咂咂地吸嘬。大洋马从两只奶子缝里往下倒酒。陈瞎子含着奶子吸着酒，说我的妈呀，这要是奶该多好！大洋马说</w:t>
      </w:r>
    </w:p>
    <w:p>
      <w:r>
        <w:t>我当年有奶的时候，男人跟我睡觉，都是一口叼俩奶子吃我的奶。陈瞎子被她说上了劲儿，抬起身子将她放倒，又</w:t>
      </w:r>
    </w:p>
    <w:p>
      <w:r>
        <w:t>趴到她肚子上干了起来。干累了，躺下睡。睡醒一觉接着干。最多一次陈瞎子一宿干了五回，干得大洋马天亮下不</w:t>
      </w:r>
    </w:p>
    <w:p>
      <w:r>
        <w:t>来床，走不了路了。那以后，大洋马一夜至多让陈瞎子干两三回，陈瞎子再来劲儿，她就用嘴含住他的鸡巴，把里</w:t>
      </w:r>
    </w:p>
    <w:p>
      <w:r>
        <w:t>面的精液裹出来并且吃掉。大洋马认为吃男人的精液可以让女人返老还童。陈瞎子也有干不动的时候，而大洋马却</w:t>
      </w:r>
    </w:p>
    <w:p>
      <w:r>
        <w:t>没尽兴，她就把半尺多长的大逼掰开，把陈瞎子因射精过多而软下来的鸡巴连同卵袋一块塞进逼里，用力裹动，裹</w:t>
      </w:r>
    </w:p>
    <w:p>
      <w:r>
        <w:t>得陈瞎子魂飞魄散，哎呀直叫。大洋马毕竟老了，比陈瞎子大了二十岁，一身松皮老肉，陈瞎子渐渐对她失去了兴</w:t>
      </w:r>
    </w:p>
    <w:p>
      <w:r>
        <w:t>趣。后来竟对大洋马不理不睬。实在憋不住了，才让她来泄一回火儿。</w:t>
      </w:r>
    </w:p>
    <w:p>
      <w:r>
        <w:t>最近陈瞎子发现了一个宝物，是镇长讨的一个新媳妇。镇长已经五十多岁，离了婚，找了这个二十多岁的小女</w:t>
      </w:r>
    </w:p>
    <w:p>
      <w:r>
        <w:t>人，叫小肥，据说是城里一个歌厅的小姐。镇长与她早就勾搭成奸，到了结婚时，小肥的肚子已经大了。过门儿没</w:t>
      </w:r>
    </w:p>
    <w:p>
      <w:r>
        <w:t>几天便生了孩子。小肥皮肤雪白，光滑水嫩，一身肉圆圆满满，两只乳房超常肥大，据说不啻于当年的大洋马。特</w:t>
      </w:r>
    </w:p>
    <w:p>
      <w:r>
        <w:t>别是生了孩子以后，处于哺乳期的她，两只奶子更是天大地大，从肩膀头就开始鼓起来，到了胸脯高高隆起，然后</w:t>
      </w:r>
    </w:p>
    <w:p>
      <w:r>
        <w:t>漫下去，像两座肉山，堆到了肚脐眼儿才到底。身子稍稍一动，奶子便在衣襟里微微乱颤，像两大坨凉粉儿。小肥</w:t>
      </w:r>
    </w:p>
    <w:p>
      <w:r>
        <w:t>的身板很苗条，两只乳房就显得格外突出，不像是长在她身上，而像额外挂在她胸脯上的。小肥裸露在外的脸蛋儿、</w:t>
      </w:r>
    </w:p>
    <w:p>
      <w:r>
        <w:t>胳膊肥肥嫩嫩，白里透红，像是也饱含着乳汁。而胸前的两只涨满了奶水的大肥奶子，随时都有乳汁迸射的可能。</w:t>
      </w:r>
    </w:p>
    <w:p>
      <w:r>
        <w:t>最近她经常用婴儿车推着正享受她的乳汁的孩子，摇颤着大奶子上街散步。男人们一看见她，眼神全都凝住了，她</w:t>
      </w:r>
    </w:p>
    <w:p>
      <w:r>
        <w:t>的胸脯上简直落满了男人的眼睛。小肥逛街总是从杂货店门经过，陈瞎子一看见小肥过来，立刻关上店门，隔着窗</w:t>
      </w:r>
    </w:p>
    <w:p>
      <w:r>
        <w:t>户盯着她，同时解开裤门，抓出硬棒棒的阴茎在手上套动，另一只手拈弄着自己的小奶头，想像是拈弄着小肥的大</w:t>
      </w:r>
    </w:p>
    <w:p>
      <w:r>
        <w:t>奶头，看着小肥摇摇颤颤的两只大奶子来到眼前，陈瞎子嘴里小声说着：「我的小妈呀，快让我咬住你的大肥奶子</w:t>
      </w:r>
    </w:p>
    <w:p>
      <w:r>
        <w:t>吃奶吧，让我大鸡巴插进你的小肥逼儿里射精吧！……」咬牙切齿地全身一阵鼓涌，精液呼地一下射了出来，全喷</w:t>
      </w:r>
    </w:p>
    <w:p>
      <w:r>
        <w:t>到了墙上。小肥突然出现在杂货店里。她渴了，要喝冰镇的草莓汤。草莓汤是装在电动矿泉壶里的，给上电，总是</w:t>
      </w:r>
    </w:p>
    <w:p>
      <w:r>
        <w:t>保持在冰点温度。陈瞎子在矿泉壶的龙头下给小肥接了一大杯草莓汤，隔着柜台看着她喝，眼睛却死死盯住她衣襟</w:t>
      </w:r>
    </w:p>
    <w:p>
      <w:r>
        <w:t>里颤颤微微的大奶子，想象自己叼住一只，正在吸吮她的奶水，硬得要爆的阴茎几乎要撑破裤门挺出来。他把鼓蓬</w:t>
      </w:r>
    </w:p>
    <w:p>
      <w:r>
        <w:t>蓬的阴茎顶在柜台下的板子上，暗中鼓涌着。小肥因为正在哺乳期，不便穿乳罩，两只奶子在薄薄的背心里简直和</w:t>
      </w:r>
    </w:p>
    <w:p>
      <w:r>
        <w:t>裸露的差不多，两只暗红的奶头隐约可见，忽然有一只奶头前面的胸襟湿了，并且越洇面积越大，陈瞎子知道她是</w:t>
      </w:r>
    </w:p>
    <w:p>
      <w:r>
        <w:t>涨奶了，憋不住，奶水自动淌了出来。小肥自己毫无知觉，只顾仰着脖喝草莓汤，陈瞎子受不了啦，真像跳过去，</w:t>
      </w:r>
    </w:p>
    <w:p>
      <w:r>
        <w:t>扯开她的背心，一口咬住她的奶子，大口大口地吸她的奶。这样一想，下边一使劲，天哪，精液咕嘟一下射了出来。</w:t>
      </w:r>
    </w:p>
    <w:p>
      <w:r>
        <w:t>他不自主地哼哼出声。小肥听见了，笑着问他怎么了。陈瞎子咬着牙说肚子疼，遮掩了过去。</w:t>
      </w:r>
    </w:p>
    <w:p>
      <w:r>
        <w:t>正是盛夏，小肥差不多每天都来喝一杯草莓汤。陈瞎子买了一打儿避孕套，事先套在阴茎上，免得弄脏了裤子</w:t>
      </w:r>
    </w:p>
    <w:p>
      <w:r>
        <w:t>还得洗。他还把一件旧棉褥子捆成一卷儿，绑在柜台后面，软呼呼的，阴茎贴上去，感觉和贴在女人的屁股上差不</w:t>
      </w:r>
    </w:p>
    <w:p>
      <w:r>
        <w:t>多。这样，小肥一来，趁着小肥喝草莓汤，陈瞎子就把戴了避孕套的阴茎隔着裤子贴在棉褥子上鼓涌，眼睛盯紧她</w:t>
      </w:r>
    </w:p>
    <w:p>
      <w:r>
        <w:t>衣襟里的大乳房，想象着在吃她的奶，精液就很痛快地射了出来。事后，陈瞎子把避孕套取下来，用嘴含住套口，</w:t>
      </w:r>
    </w:p>
    <w:p>
      <w:r>
        <w:t>一仰脖儿，吱溜一声，咕嘟一口，精液就进了肚儿这天陈瞎子又事先戴好了避孕套，等着小肥来喝草莓汤。小肥却</w:t>
      </w:r>
    </w:p>
    <w:p>
      <w:r>
        <w:t>没来。洗头房的一个姓李的小姐来了。李小姐长得很瘦小，奶子却很大，像两只大海碗，硬撅撅地挺在胸前。陈瞎</w:t>
      </w:r>
    </w:p>
    <w:p>
      <w:r>
        <w:t>子看着，直咽唾沫。就和李小姐套近乎，用语言调戏她。李小姐要买五十多块钱一瓶的香波。陈瞎子说你要让我亲</w:t>
      </w:r>
    </w:p>
    <w:p>
      <w:r>
        <w:t>一下，我白送你。李小姐说可以呀。陈瞎子就关了门，从后面抱住李小姐，两手伸过腋窝要掀衣襟抓奶子。李小姐</w:t>
      </w:r>
    </w:p>
    <w:p>
      <w:r>
        <w:t>不让，说你隔着衣服摸摸就得啦。陈瞎子已经箭在弦上，只好隔着衣襟抓住她的胸乳，后面紧紧顶住她的屁股，吭</w:t>
      </w:r>
    </w:p>
    <w:p>
      <w:r>
        <w:t>哧吭哧地拱动起来。拱了不一会就「妈呀」一声射了。李小姐捂着嘴笑他太狼狈了，拿起香波要走。陈瞎子说别忙，</w:t>
      </w:r>
    </w:p>
    <w:p>
      <w:r>
        <w:t>我给你表演个节目。解开裤子抽出避孕套给李小姐看。李小姐吓了一跳，避孕套里的精液足有半下。李小姐说天哪，</w:t>
      </w:r>
    </w:p>
    <w:p>
      <w:r>
        <w:t>你咋这么多，顶上五个人射的了！陈瞎子说我把它吃下去还能射出来。李小姐说你蒙人，那东西还能循环使用？陈</w:t>
      </w:r>
    </w:p>
    <w:p>
      <w:r>
        <w:t>瞎子说不信你看着。把避孕套往嘴上一叼，一仰脖，吱溜一下喝了下去。李小姐呲牙咧嘴说我的妈呀，多埋汰呀！</w:t>
      </w:r>
    </w:p>
    <w:p>
      <w:r>
        <w:t>陈瞎子这你别管，看我再给你射出来。又从前面抱住李小姐，要亲嘴儿。李小姐躲避着说你喝了那玩意，我嫌你嘴</w:t>
      </w:r>
    </w:p>
    <w:p>
      <w:r>
        <w:t>脏！陈瞎子说那你得让我摸摸你奶子，不然我射不出来。说着一把掀起李小姐的衣襟，扒下乳罩，这才发现李小姐</w:t>
      </w:r>
    </w:p>
    <w:p>
      <w:r>
        <w:t>的奶子其实很小，看样子不够一口含的。外面看着大，全是乳罩垫起来的。但这毕竟是女人的奶子。陈瞎子一口咬</w:t>
      </w:r>
    </w:p>
    <w:p>
      <w:r>
        <w:t>住一只，整个吞进嘴里，用力抽吸，吸得李小姐妈呀妈呀直叫，推着他的脑门想把他推开。但陈瞎子哪里肯放手，</w:t>
      </w:r>
    </w:p>
    <w:p>
      <w:r>
        <w:t>手在她身后死死搂住她的小屁股，再次硬起来的鸡巴隔着裤子顶在她的阴唇部位，猛力拱动。嘴裹着她的小奶子，</w:t>
      </w:r>
    </w:p>
    <w:p>
      <w:r>
        <w:t>鼻子里吭\ 吭\ 哧哧。拱一会儿，松开嘴，说声「妈呀，这小奶子太香了！」又裹住另一只小奶子。下边拼命</w:t>
      </w:r>
    </w:p>
    <w:p>
      <w:r>
        <w:t>拱着，上边拼命吸着，嘴巴张到了极限，整个乳盘都含进了嘴里，牙齿啮咬着乳根，脑袋左摇右晃，并向后撕扯，</w:t>
      </w:r>
    </w:p>
    <w:p>
      <w:r>
        <w:t>像是要把李小姐的小奶子给撕咬下来。李小姐疼得直吸气，说行啦行啦，赶紧把你那玩意秃噜出来得啦。陈瞎子又</w:t>
      </w:r>
    </w:p>
    <w:p>
      <w:r>
        <w:t>拱了上百回合，终于妈呀一声长叫，身子不动了，挺了一会儿，享受着第一股精液自动射出来的快感，然后高频率</w:t>
      </w:r>
    </w:p>
    <w:p>
      <w:r>
        <w:t>地大力拱动起来，嘴巴狠狠咬住李小姐的奶子，直到把最后一点精液挤出来才松开她。李小姐厌烦地推开他，揉着</w:t>
      </w:r>
    </w:p>
    <w:p>
      <w:r>
        <w:t>奶子说，你也太缺德了，差点让你给咬掉，瞧这奶头嘴儿，都让你咬破了！陈瞎子累得直喘，从裤子里抽出避孕套，</w:t>
      </w:r>
    </w:p>
    <w:p>
      <w:r>
        <w:t>说你看看，是不是又射出来了？李小姐一看，说怎么\ 比原来少了？陈瞎子说自来水通过管道还有损耗呢，何况</w:t>
      </w:r>
    </w:p>
    <w:p>
      <w:r>
        <w:t>这东西粘糊糊的，半道儿上能不挂下点儿吗？李小姐一嗤鼻子，已经拿了一瓶香波，又拿了一瓶，转身就跑。陈瞎</w:t>
      </w:r>
    </w:p>
    <w:p>
      <w:r>
        <w:t>子说，哎，你怎么拿两瓶呢？一百多块呀，知道这个我直接操你逼了！</w:t>
      </w:r>
    </w:p>
    <w:p>
      <w:r>
        <w:t>小肥又来喝草莓汤了，她有时推着婴儿车来，有时也自己来。陈瞎子欲火难熬，想出一个主意。这天他买了一</w:t>
      </w:r>
    </w:p>
    <w:p>
      <w:r>
        <w:t>瓶安定药片，碾碎了十多片搅进草莓汤里。中午时分，小肥如期而至。陈瞎子殷勤地接了一大杯放了安定药的草莓</w:t>
      </w:r>
    </w:p>
    <w:p>
      <w:r>
        <w:t>汤送给小肥，小肥喝了，陈瞎子又接了一杯，说这一杯不要钱，算他请客。小肥不好拂他的好意，又喝了一杯。这</w:t>
      </w:r>
    </w:p>
    <w:p>
      <w:r>
        <w:t>时小肥的乳房又洇出奶来，衣襟湿漉漉的，不好意思地笑着说该回去给孩子喂奶了。刚要走，忽然觉得头晕，急忙</w:t>
      </w:r>
    </w:p>
    <w:p>
      <w:r>
        <w:t>在凳子上坐下。身子靠着墙，心想闭一会眼睛稳一稳，结果很快就睡了过去。陈瞎子一见大喜，急忙关上了店门，</w:t>
      </w:r>
    </w:p>
    <w:p>
      <w:r>
        <w:t>搂住小肥晃了晃，小肥毫无反应。陈瞎子迫不及待地掀起小肥的衣襟，天哪，这两大坨肉啊，又白又大，又肥又嫩，</w:t>
      </w:r>
    </w:p>
    <w:p>
      <w:r>
        <w:t>乳汁把乳房的肉皮儿涨得像一张薄纸，一捅就破的样子，两只乳头像两颗红嘴的大粉桃，乳汁正一丝一绺地从乳头</w:t>
      </w:r>
    </w:p>
    <w:p>
      <w:r>
        <w:t>里渗出来。陈瞎子张开大嘴含住了一只，没等吸吮，奶水自动喷进了口腔。天哪，这是奶呀，这是人奶呀，这就是</w:t>
      </w:r>
    </w:p>
    <w:p>
      <w:r>
        <w:t>他梦寐以求的女人的奶呀！陈瞎子含着小肥的奶头就不想松口了，直到把这只奶子的奶水吃到必须吸吮才能出来的</w:t>
      </w:r>
    </w:p>
    <w:p>
      <w:r>
        <w:t>程度，又叼住了另一只奶子。小肥深睡不醒，陈瞎放心大胆地吃着吸着，小肥的奶水太足了，如果挤出来，陈瞎子</w:t>
      </w:r>
    </w:p>
    <w:p>
      <w:r>
        <w:t>估计能有二斤。这时他的阴茎已经硬得要爆炸，随时有自动射精的危险。陈瞎子心想我得忍住。他把小肥两只奶子</w:t>
      </w:r>
    </w:p>
    <w:p>
      <w:r>
        <w:t>里的奶水都吃到必须吸吮才能出来的程度，轻轻的抱起她，将她抱进里间屋放到床上。然后扒光了她的衣服，再扒</w:t>
      </w:r>
    </w:p>
    <w:p>
      <w:r>
        <w:t>光自己的。再一看小肥，激动得魂儿都要飞了。天哪，这才叫女人！小肥的一身肉光溜溜儿的，白酥酥的，水嫩嫩</w:t>
      </w:r>
    </w:p>
    <w:p>
      <w:r>
        <w:t>的，肥呼呼儿的，两只大乳房高高耸起，两条大腿圆溜溜的，掰开大腿再看，天哪，小肥的阴唇藏在隆起的阴阜里，</w:t>
      </w:r>
    </w:p>
    <w:p>
      <w:r>
        <w:t>阴阜则像一只大白面馒头，一根毛也没长，中间微微露出一道嫩红的缝缝，那里就是他陈瞎子即将进入的天堂。不</w:t>
      </w:r>
    </w:p>
    <w:p>
      <w:r>
        <w:t>像大洋马的阴阜，黑黢黢的，皱巴巴的，脏兮兮的，外面长满了已经发白的乱蓬蓬的阴毛。陈瞎子用手指分开小肥</w:t>
      </w:r>
    </w:p>
    <w:p>
      <w:r>
        <w:t>的阴唇，里面是嫩红的阴肉，顶端的阴蒂像一只小奶头，陈瞎子忍不住用舌头舔了一下，接着就将舌头捅了进去，</w:t>
      </w:r>
    </w:p>
    <w:p>
      <w:r>
        <w:t>在里面乱舔乱搅，嘴巴则含住她的阴唇，巴唧巴唧地吸吮着，小肥的阴道里水汪汪的，滑溜溜的，有一股咸里带甜</w:t>
      </w:r>
    </w:p>
    <w:p>
      <w:r>
        <w:t>的味道，陈瞎子吸吮了一阵，下边硬得实在不行了，这才爬上去，一下子趴在小肥肚子上，一口叼住她的一只大奶</w:t>
      </w:r>
    </w:p>
    <w:p>
      <w:r>
        <w:t>子，下边的鸡巴一挺，居然自动地挺进了小肥的阴道。天哪，太好受了，太舒服了，陈瞎子一面大干特干，一面咬</w:t>
      </w:r>
    </w:p>
    <w:p>
      <w:r>
        <w:t>住小肥的奶子吃奶，她的奶水仍然很旺，稍稍一吸就吸出一大口，陈瞎子咕嘟有声地吞咽着小肥的奶水，下边一出</w:t>
      </w:r>
    </w:p>
    <w:p>
      <w:r>
        <w:t>一入，很快不行了，他大叫了一声：「我的妈呀！」呼地一下，精液射进了小肥的阴道。陈瞎子咬牙切齿，一面死</w:t>
      </w:r>
    </w:p>
    <w:p>
      <w:r>
        <w:t>死咬住她的奶子，一面用力抽插阴茎，狠不得把全身的血也射进她的体内。精射完了，鸡巴在小肥的阴道里仍然很</w:t>
      </w:r>
    </w:p>
    <w:p>
      <w:r>
        <w:t>硬，陈瞎子喘息了一会儿，重新大力抽插，这一次他干了大约两千多下，精门再次打开，陈瞎子狂了，将身子高高</w:t>
      </w:r>
    </w:p>
    <w:p>
      <w:r>
        <w:t>抬起，狠狠落下，拍击着小肥的肚皮啪唧啪唧响，阴道里面则咕唧咕唧响，直到射完最后一滴精液，陈瞎子哼唧着，</w:t>
      </w:r>
    </w:p>
    <w:p>
      <w:r>
        <w:t>眼泪鼻涕全淌了出来。</w:t>
      </w:r>
    </w:p>
    <w:p>
      <w:r>
        <w:t>陈瞎子射完精，意犹未尽，鸡巴仍在小肥的逼里含着，嘴里仍然叼着小肥的奶子，连打了几个奶嗝，觉得肚子</w:t>
      </w:r>
    </w:p>
    <w:p>
      <w:r>
        <w:t>里已经装满了小肥的奶水。他拔出阴茎，坐起来缓缓身子。抚摸着小肥的身子，爱不释手。他揣着小肥的奶子，用</w:t>
      </w:r>
    </w:p>
    <w:p>
      <w:r>
        <w:t>手指捏住奶头一挤，还有奶水喷射出来。他想这小女子真是奇了，奶这么足，难怪镇长宁肯犯错误也要娶她呢。陈</w:t>
      </w:r>
    </w:p>
    <w:p>
      <w:r>
        <w:t>瞎子躺下，搂着小肥休息了一会儿，这才想起还没亲过她。便抬起头嘬住她的樱桃小嘴，用心用意地亲了好一阵，</w:t>
      </w:r>
    </w:p>
    <w:p>
      <w:r>
        <w:t>又亲她的额头，她的眼睛，她的鼻子，她的下巴，她的脖子，她的肩膀，她的胳膊，她的腋窝，她的整个乳房，她</w:t>
      </w:r>
    </w:p>
    <w:p>
      <w:r>
        <w:t>的肚皮，她的肚脐，她的大腿。亲到阴唇，陈瞎子恨不得把嘴巴全塞进小肥的阴道里去，吱吱咂咂用力吸吮，把自</w:t>
      </w:r>
    </w:p>
    <w:p>
      <w:r>
        <w:t>己射进去淌出来的精液全吸吃了。接着又亲她的小腿，她的脚趾，她的脚心，她的小腿肚子，反过来又亲她的屁股，</w:t>
      </w:r>
    </w:p>
    <w:p>
      <w:r>
        <w:t>掰开屁股亲她的屁眼儿，往上亲她的后腰，她的脊背，再回来亲她的整个乳房。他从乳根往上舔，舔到乳头上又一</w:t>
      </w:r>
    </w:p>
    <w:p>
      <w:r>
        <w:t>口含住，用力往嘴里吞，直想把整个奶子都吞进去，但是小肥的乳房真是太大了，肥连连的，软颤颤的，嘴都撑到</w:t>
      </w:r>
    </w:p>
    <w:p>
      <w:r>
        <w:t>了极限，也只能吞进乳头周围的乳晕。小肥的乳晕足有小碟那么\ 大，呈粉红色，不像大洋马的乳晕是黑的，而</w:t>
      </w:r>
    </w:p>
    <w:p>
      <w:r>
        <w:t>且像她的阴部一样，也是皱巴巴的。陈瞎子吞咽着小肥的乳房，奶水继续不断地涌进口腔。他想起大洋马说的她年</w:t>
      </w:r>
    </w:p>
    <w:p>
      <w:r>
        <w:t>轻时有奶，男人和她干事，都是一口叼住她两只奶子吃奶。他试着也要同时叼住小肥的两只奶头，但是小肥的奶子</w:t>
      </w:r>
    </w:p>
    <w:p>
      <w:r>
        <w:t>太大太肥，奶盘向两边撑开，两只奶头怎么也合不拢。他只好一只一只地吃。他觉得他已经吃得太饱了，都吃不下</w:t>
      </w:r>
    </w:p>
    <w:p>
      <w:r>
        <w:t>去了，但他舍不得这说香不香，说甜不甜，说腥不腥的奶水。小肥的奶水像强心剂，又像兴奋剂，又像壮阳用的春</w:t>
      </w:r>
    </w:p>
    <w:p>
      <w:r>
        <w:t>药，刺激得陈瞎子阴茎再次硬起来。这回他不那么\ 急了，他握着阴茎在小肥的脸上磨擦，磨着磨着，一下子插</w:t>
      </w:r>
    </w:p>
    <w:p>
      <w:r>
        <w:t>进她的嘴里，天哪，小肥的嘴巴就像她的阴道，滑溜溜的，陈瞎像操她的逼那样操起她的嘴来。小肥唔唔嗯嗯地叫</w:t>
      </w:r>
    </w:p>
    <w:p>
      <w:r>
        <w:t>了两声，陈瞎子怕她醒过来，急忙拔出阴茎，又插进她的腋窝，也像操逼那样抽插了一阵。然后用阴茎磨擦她的乳</w:t>
      </w:r>
    </w:p>
    <w:p>
      <w:r>
        <w:t>房，把阴茎放在小肥的乳沟里，用两只大肥奶子包住，一出一入地干她的奶子。陈瞎子对阴茎说：「小兄弟，你也</w:t>
      </w:r>
    </w:p>
    <w:p>
      <w:r>
        <w:t>吃口奶吧。」用阴茎挤压小肥的乳头，压出奶来，用阴茎使劲按揉，在阴茎头上涂满了奶汁。陈瞎子又忍不住了，</w:t>
      </w:r>
    </w:p>
    <w:p>
      <w:r>
        <w:t>把小肥扳过去，让她侧身躺着，从屁股后面把阴茎塞进阴道，天哪，这种感觉太新奇了，小肥肥嫩的大屁股紧贴着</w:t>
      </w:r>
    </w:p>
    <w:p>
      <w:r>
        <w:t>他的鸡巴根子，舒服得他要死，他一撅一撅地操着她，每次鸡巴根子都狠狠拍击着她的大肥屁股，软颤颤的又白又</w:t>
      </w:r>
    </w:p>
    <w:p>
      <w:r>
        <w:t>嫩的大肥屁股啊！陈瞎子拔出鸡巴，勾回头，在她的屁股上连啃带嘬。然后又把她放平，再次趴到她肚子上，从前</w:t>
      </w:r>
    </w:p>
    <w:p>
      <w:r>
        <w:t>边插进她的阴道，同时嘴已经叼住她的奶头。这一次他稳稳当当地干着，一面干一面研究她的奶头，一会将奶头吞</w:t>
      </w:r>
    </w:p>
    <w:p>
      <w:r>
        <w:t>进嘴里，一会用牙齿轻轻咬她的乳肉，还把她的奶头用牙叼住，抻起来，另一只手则使劲揉搓着她的另一只奶子。</w:t>
      </w:r>
    </w:p>
    <w:p>
      <w:r>
        <w:t>小肥的奶水仿佛无穷无尽，任陈瞎子怎么\ 吸吮也吸不干。他一面不停地用鸡巴狠操她的小嫩肥逼儿，一面挤她</w:t>
      </w:r>
    </w:p>
    <w:p>
      <w:r>
        <w:t>的奶水玩儿，挤出来的奶水汪在她的乳窝里，陈瞎子再把奶水舔吃掉。这样连玩再干，大约过了一个多小时，陈瞎</w:t>
      </w:r>
    </w:p>
    <w:p>
      <w:r>
        <w:t>子又上劲儿了，他趴在小肥肚子上，咬住她的一吸奶子，闭着眼，下边猛力抽插。嘴里哼哼唧唧，咬牙切齿地小声</w:t>
      </w:r>
    </w:p>
    <w:p>
      <w:r>
        <w:t>叫着：「我的小妈儿啊，我的宝贝儿啊，我要操死你，我要把你的小嫩逼儿操烂乎了，我把你操死，把自个儿也操</w:t>
      </w:r>
    </w:p>
    <w:p>
      <w:r>
        <w:t>死！你个小婊子，小臊逼儿，小破鞋，小养汉老婆，小卖逼的，你可把我想死了，可把我憋死了，把我馋死了，我</w:t>
      </w:r>
    </w:p>
    <w:p>
      <w:r>
        <w:t>要吃你的奶，我要吃你的肉，我要喝你的尿，我要喝你的血！小臊逼儿呀，大奶牛啊，我到底操着你的逼了，到底</w:t>
      </w:r>
    </w:p>
    <w:p>
      <w:r>
        <w:t>吃着你的奶了，让你的奶撑死我得啦，让你的逼裹死我得啦，我要把一辈子的精都射进你逼里，我要再给你操出一</w:t>
      </w:r>
    </w:p>
    <w:p>
      <w:r>
        <w:t>个孩子来，再有孩子我还一面操你一面吃你的奶呀！天哪，妈呀，太好受了，这咋这么好受啊，舒服死我了，累死</w:t>
      </w:r>
    </w:p>
    <w:p>
      <w:r>
        <w:t>我了。我累死在你肚子上得啦。我把全身的血都射进你肚子里得啦！老妹儿呀，小媳妇啊，我的大鸡巴套子，你咋</w:t>
      </w:r>
    </w:p>
    <w:p>
      <w:r>
        <w:t>这么\ 好啊，你这奶子咋这么大，这么\ 肥呀，你奶水咋这么足啊，你小逼儿咋这么\ 嫩啊，我的妈呀，要</w:t>
      </w:r>
    </w:p>
    <w:p>
      <w:r>
        <w:t>死了，我要死了，天哪，不行了，不行了，来了，来了，我要出熊了，我要射精了，哎呀哎呀，哎呀哎呀，我的妈</w:t>
      </w:r>
    </w:p>
    <w:p>
      <w:r>
        <w:t>呀，我的妈呀，快快快，小臊逼儿，快顶住，快顶住啊，来了，出了，射了，啊！啊！啊！啊！啊………」陈瞎子</w:t>
      </w:r>
    </w:p>
    <w:p>
      <w:r>
        <w:t>用力咬住小肥的奶子，又一次射精了，因为已经射过两回，这一次的精量不大，射出的更多的是一股邪劲，所以他</w:t>
      </w:r>
    </w:p>
    <w:p>
      <w:r>
        <w:t>抽插了很长时间，直到鸡巴软在小肥阴道里，才瘫了似的趴在小肥肚皮上不动了，他也动不了啦，浑身像散了架子，</w:t>
      </w:r>
    </w:p>
    <w:p>
      <w:r>
        <w:t>骨头都酥了，一滩泥似的软在小肥肚子上，一歪脑袋昏了过去，但嘴里仍然叼着小肥的一只奶头本来，陈瞎子休息</w:t>
      </w:r>
    </w:p>
    <w:p>
      <w:r>
        <w:t>一会儿，还可以在小肥身上发泄一回，因为小肥的乳房很快又涨满了奶水，只要他吃上几口奶，在这美丽丰满的处</w:t>
      </w:r>
    </w:p>
    <w:p>
      <w:r>
        <w:t>于哺乳期的少妇的奶水滋养下和刺激下，他的邪劲会再次发作，说不定这一次真会把小肥操死，或者把他自己累死。</w:t>
      </w:r>
    </w:p>
    <w:p>
      <w:r>
        <w:t>可惜陈瞎子昏了过去，其实是睡了过去。因为事后经医院医生检查，小肥的乳汁里含有大量的镇静剂成份，陈瞎子</w:t>
      </w:r>
    </w:p>
    <w:p>
      <w:r>
        <w:t>是因为吃多了小肥的奶水才昏睡过去的。小肥先醒了过来，发现自己肚子上趴着一丝不挂的陈瞎子，自己也是赤身</w:t>
      </w:r>
    </w:p>
    <w:p>
      <w:r>
        <w:t>裸体，两只奶子因为奶水被吸光，松软下来，奶头被咬得红肿了，隐隐作痛，乳房上布满了青里透紫的齿痕。阴道</w:t>
      </w:r>
    </w:p>
    <w:p>
      <w:r>
        <w:t>也隐隐作痛，她推开陈瞎子，坐起来，阴道里咕嘟一下淌出了一大摊粘糊糊浑白的精液，那么多，比镇长十回射的</w:t>
      </w:r>
    </w:p>
    <w:p>
      <w:r>
        <w:t>还要多，心想这老光棍儿把攒了半辈子的精液全射进自己肚子里了！再看陈瞎子，已经昏睡不醒，打着响亮的呼噜。</w:t>
      </w:r>
    </w:p>
    <w:p>
      <w:r>
        <w:t>小肥又惊又吓，赤身裸体地跑出去，大喊救命。</w:t>
      </w:r>
    </w:p>
    <w:p>
      <w:r>
        <w:t>陈瞎子在昏睡中被戴上了手铐。因为镇长气得要疯要死，陈瞎子被判了长刑，以后漫长的铁窗生涯中，他只能</w:t>
      </w:r>
    </w:p>
    <w:p>
      <w:r>
        <w:t>想象着这次在小肥身上得到的满足，用手自己解决那种欲望了。不过操了一个那么肥那么嫩的小逼儿，吃了那么多</w:t>
      </w:r>
    </w:p>
    <w:p>
      <w:r>
        <w:t>香甜的人奶，一面吃奶一面射精，这是多少男人梦寐以求的事情，他陈瞎子得到了。所以他真的很满足。心里满足，</w:t>
      </w:r>
    </w:p>
    <w:p>
      <w:r>
        <w:t>身体却不能自主，入狱以后，陈瞎子先被憋得不行的狱友捅了屁眼儿，后来他也捅了狱友的屁眼儿，但是那种感觉</w:t>
      </w:r>
    </w:p>
    <w:p>
      <w:r>
        <w:t>一点也不舒服服刑一年后，监狱为了创收搞改革，建了监狱招待所，允许家属探监时与犯人同吃同住，但是价钱不</w:t>
      </w:r>
    </w:p>
    <w:p>
      <w:r>
        <w:t>菲，一顿饭要一百块钱，住一宿要二百块钱。这时陈瞎子看着其他犯人家属来探监，同住一夜后眼里有神，脸上有</w:t>
      </w:r>
    </w:p>
    <w:p>
      <w:r>
        <w:t>光儿，羡慕得不行。自知光棍一人，无人搭理，王八钻灶——憋气又窝火。忽然有一天，大洋马来了。监狱方明知</w:t>
      </w:r>
    </w:p>
    <w:p>
      <w:r>
        <w:t>他们不是夫妻，为了创收，也让他们同住了。一进房间，陈瞎子就迫不及待地搂住大洋马，嘴里哼哼着说：「哎妈</w:t>
      </w:r>
    </w:p>
    <w:p>
      <w:r>
        <w:t>呀，不行了，不行了，可憋死我了！」大洋马说：「别着急，等我把衣服脱了。」刚解开裤带，陈瞎子就把鸡巴从</w:t>
      </w:r>
    </w:p>
    <w:p>
      <w:r>
        <w:t>大洋马屁股后边插进了她的阴道。大洋马的阴道还是干的，但陈瞎子憋得日久，硬得不行，居然一下子捅了进去。</w:t>
      </w:r>
    </w:p>
    <w:p>
      <w:r>
        <w:t>还没等大洋马有所反应，陈瞎子捅了几下就射了。大洋马抱怨说：「完了完了，没过瘾你就跑了。」陈瞎子咬牙切</w:t>
      </w:r>
    </w:p>
    <w:p>
      <w:r>
        <w:t>齿地说：「我还有，我有的是，我还要操！」两个人全脱光了上了床，陈瞎子一下子扑到大洋马身上，连啃带咬。</w:t>
      </w:r>
    </w:p>
    <w:p>
      <w:r>
        <w:t>俗话说监禁三年，老母猪赛貂蝉！在陈瞎子眼里，大洋马无比美丽，她那松软的大奶子十分性感，奶头上汗垢也有</w:t>
      </w:r>
    </w:p>
    <w:p>
      <w:r>
        <w:t>滋有味，他恨不得一口把她奶头咬下来吃下去。她的阴唇也充满魅力，虽然还是皱巴巴脏兮兮的，他却满怀激情把</w:t>
      </w:r>
    </w:p>
    <w:p>
      <w:r>
        <w:t>嘴巴贴上去，吻她的阴唇，舔她的阴蒂。他把已经射过精但仍然硬着的阴茎一下子插进去，上边一直叼着她的奶头，</w:t>
      </w:r>
    </w:p>
    <w:p>
      <w:r>
        <w:t>奋力操起来。大洋马被陈瞎子的激情感染，很快也来劲儿了，在底下说：「早知今日，何必干那个小臊逼儿，结果</w:t>
      </w:r>
    </w:p>
    <w:p>
      <w:r>
        <w:t>落到这个地步。你要一心和我干，干到死也没事。」陈瞎子哭了，一面哭一面叼着奶头撕咬吸吮，一面在下边猛抽</w:t>
      </w:r>
    </w:p>
    <w:p>
      <w:r>
        <w:t>猛插，说：「谁也比不了你，你才是我的宝贝，你才是我的小妈儿，小妈呀，快，让我吃你奶，让我操你逼，让我</w:t>
      </w:r>
    </w:p>
    <w:p>
      <w:r>
        <w:t>死在你身上吧！」大洋马也浪声浪气地说：「操吧，使劲操，你给我操出孩子来，你就有奶吃了。」很快，陈瞎子</w:t>
      </w:r>
    </w:p>
    <w:p>
      <w:r>
        <w:t>再次射精了。这回完事，大洋马心疼地把他搂在怀里，像哄孩子似地抓起一只奶子塞进他嘴里，一手拍着他，说：</w:t>
      </w:r>
    </w:p>
    <w:p>
      <w:r>
        <w:t>「你累了就睡一会儿，大长夜的，有你操的。」陈瞎子叼着大洋马的奶头真睡着了。大约两个小时后，陈瞎子醒来，</w:t>
      </w:r>
    </w:p>
    <w:p>
      <w:r>
        <w:t>揉揉眼睛，哼唧着说：「小妈儿，我要吃奶。」大洋马立刻把一只奶头送过去。陈瞎子用力一咬，大洋马叫了一声</w:t>
      </w:r>
    </w:p>
    <w:p>
      <w:r>
        <w:t>：「咬疼了，你想把它咬掉啊？」陈瞎子说：「对，我想把它连根咬下来，带回监舍去慢慢吃。」大洋马说：「真</w:t>
      </w:r>
    </w:p>
    <w:p>
      <w:r>
        <w:t>咬掉了，看你以后还吃啥。」陈瞎子说：「以后你还能来吗？」大洋马说：「以后我一个月来给你送一回奶，取一</w:t>
      </w:r>
    </w:p>
    <w:p>
      <w:r>
        <w:t>回你的精。这样你就满意了吧？」陈瞎子一下子哭了，说：「大洋马，我的姐呀，我得怎么感谢你呀？」大洋马说</w:t>
      </w:r>
    </w:p>
    <w:p>
      <w:r>
        <w:t>：「你就一个月操我一回就行了。」这时，隔壁传过来哼哧哼哧的呻吟声、吱吱咂咂的吸吮声和啪唧啪唧的拍击声，</w:t>
      </w:r>
    </w:p>
    <w:p>
      <w:r>
        <w:t>显然也是在操逼吃奶干事儿呢。陈瞎子一听又来劲了，想趴到大洋马肚皮上重新开操。大洋马却拦住了他，说：「</w:t>
      </w:r>
    </w:p>
    <w:p>
      <w:r>
        <w:t>这回我侍候侍候你。」说着在陈瞎子身上上上下下亲吻起来，亲遍了他的全身，最后含住了他的阴茎，用嘴一撸一</w:t>
      </w:r>
    </w:p>
    <w:p>
      <w:r>
        <w:t>撸地吸吮着，就像他吸吮他的奶头。陈瞎子从没体验过这种感觉，舒服得哎呀哎呀直叫，用手抓住大洋马的奶子，</w:t>
      </w:r>
    </w:p>
    <w:p>
      <w:r>
        <w:t>同时把嘴巴贴上大洋马的阴部，又亲又舔。大洋马也舒服得哎呀哎呀叫起来。突然，大洋马的阴道里呼地一下涌出</w:t>
      </w:r>
    </w:p>
    <w:p>
      <w:r>
        <w:t>一股带有香水气味的液体，陈瞎子一点不丢地全吃进了肚里，与此同时，陈瞎子精门控制不住，身子一松，喊了声</w:t>
      </w:r>
    </w:p>
    <w:p>
      <w:r>
        <w:t>：「我的妈呀，要跑了！」大洋马仍然含着他的鸡巴不松口，呜呜噜噜地说：「射吧，射吧，射进我嘴里，我把它</w:t>
      </w:r>
    </w:p>
    <w:p>
      <w:r>
        <w:t>全吃了。」陈瞎子放开精门，咕嘟一下，头一股精液射了出去，接着不等他射，大洋马用嘴一吸一吸的，把剩余的</w:t>
      </w:r>
    </w:p>
    <w:p>
      <w:r>
        <w:t>精液全吸出去了，吸进了自己嘴里，并且咕嘟有声地吞咽下去。陈瞎子舒服得要死要活，翻翻乱滚，大洋马就是不</w:t>
      </w:r>
    </w:p>
    <w:p>
      <w:r>
        <w:t>松口，吸个不停。直到把陈瞎子的精液全吸光了，她还在吸着。陈瞎子觉得全身的血都让她吸空了，阴茎头精赤溜</w:t>
      </w:r>
    </w:p>
    <w:p>
      <w:r>
        <w:t>的受不了啦，一迭连声地告饶，大洋马才吐出出完熊已经软了巴唧的阴茎。这一次完事，他们搂着睡了，陈瞎子仍</w:t>
      </w:r>
    </w:p>
    <w:p>
      <w:r>
        <w:t>然叼着大洋马的奶头。下半夜醒来，陈瞎子再次趴到大洋马的肚皮上重新开始战斗。到天亮他又操了大洋马三回。</w:t>
      </w:r>
    </w:p>
    <w:p>
      <w:r>
        <w:t>大洋马的阴道都被他干肿了，奶头更是红肿得像哺乳期时一样。临别，陈瞎子依依不舍。大洋马说放心吧，一个月</w:t>
      </w:r>
    </w:p>
    <w:p>
      <w:r>
        <w:t>后我就给你送一个月后大洋马果然来了。大洋马像换了个人，脸上光光鲜鲜的，打扮得年轻了十多岁，而且身子也</w:t>
      </w:r>
    </w:p>
    <w:p>
      <w:r>
        <w:t>圆呼起来，两只奶子还那么长，但是圆了，肥了，松松垮垮的屁股也圆了肥了紧绷了。陈瞎子如鱼得水，一进招待</w:t>
      </w:r>
    </w:p>
    <w:p>
      <w:r>
        <w:t>所房间就撕衣掳带。脱光的大洋马，身上长了很多肉，也白净了，两只奶头挺起来，又像大红枣了。陈瞎子不由分</w:t>
      </w:r>
    </w:p>
    <w:p>
      <w:r>
        <w:t>说上去就咬就干，连干了两把，射了两回，才想起问大洋马怎么有这么大的变化？大洋马浪声浪气地说，还不是让</w:t>
      </w:r>
    </w:p>
    <w:p>
      <w:r>
        <w:t>你给干的。女人这东西，没有男人操她，就老得快，干巴得也快。让男人一操，就来神儿了。陈瞎子说等我出狱后，</w:t>
      </w:r>
    </w:p>
    <w:p>
      <w:r>
        <w:t>我天天操你。大洋马说不用你出狱也有人操。陈瞎嫉妒地问谁操你？大洋马告诉他说有五个老头和两个小伙。陈瞎</w:t>
      </w:r>
    </w:p>
    <w:p>
      <w:r>
        <w:t>子说小伙谁愿意操你这老逼？大洋马说是南方过来打工的，憋得没招，老母猪都想操，何况我是人，还有两个这么</w:t>
      </w:r>
    </w:p>
    <w:p>
      <w:r>
        <w:t>招人儿的大奶子。陈瞎子说你为什么不等着上这儿来让我操你呢？大洋马说我等得了吗？陈瞎子说那些年没人操你</w:t>
      </w:r>
    </w:p>
    <w:p>
      <w:r>
        <w:t>你咋挺过来的？大洋马说女人这玩意没人操不想，一旦让人操了就上瘾，逼越操越活泛，奶子越揉搓越肥嫩，人也</w:t>
      </w:r>
    </w:p>
    <w:p>
      <w:r>
        <w:t>越操越年轻。明儿没准儿我真兴给你生个孩子出来，那时候你就有奶吃了。陈瞎子说你让那么多人操你，生出孩子</w:t>
      </w:r>
    </w:p>
    <w:p>
      <w:r>
        <w:t>指不定是谁的呢。大洋马说要是你给我操出孩子来，我有了奶，你吃就没意思了，听操过我的那些男人们说，他们</w:t>
      </w:r>
    </w:p>
    <w:p>
      <w:r>
        <w:t>谁也不愿吃自己老婆的奶，都想吃别人老婆的奶。陈瞎子气得咬牙切齿，说我他妈的给你咬下来，你没奶子了，我</w:t>
      </w:r>
    </w:p>
    <w:p>
      <w:r>
        <w:t>看谁还愿意操你？说着又将大洋马放倒，扑到她身上，将鸡巴先塞进她的逼里，上边就一口咬住她的奶头，用力撕</w:t>
      </w:r>
    </w:p>
    <w:p>
      <w:r>
        <w:t>咬。大洋马却痛快得不行，哎呀哎呀地叫着，下边的淫水一股一股地往外蹿，刺激着陈瞎子的鸡巴头儿，好受得他</w:t>
      </w:r>
    </w:p>
    <w:p>
      <w:r>
        <w:t>直翻白眼儿，忘了大洋马被人操的碴口儿，只顾大干特干，很快又射了出来。【完】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