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回忆大学的淫荡性事</w:t>
      </w:r>
    </w:p>
    <w:p>
      <w:r>
        <w:t>大学毕业已经三年了，很多事也忘得差不多了，但有件事，至今想想，仍然让我感觉很兴奋，给大家分享一。</w:t>
      </w:r>
    </w:p>
    <w:p>
      <w:r>
        <w:t>刚上大一的时候，由于环境比较陌生，同学之间交流还不是很多，因此从内心里有种孤独感，就想着赶快找一</w:t>
      </w:r>
    </w:p>
    <w:p>
      <w:r>
        <w:t>个女朋友打发这孤独的岁月。由于我相貌还算过得去，虽不算很帅，但也能吸引女生注意了，也比较有亲和力，</w:t>
      </w:r>
    </w:p>
    <w:p>
      <w:r>
        <w:t>没多久我就在别的院系找到了一个女朋友，因为我坚持一个观点兔子不吃窝边草，也许大家不相信，我跟我的这个</w:t>
      </w:r>
    </w:p>
    <w:p>
      <w:r>
        <w:t>女朋友已经结婚了（从这点可以看出我不是个随随便便得人奥），她现在就是我的妻子。当然我要说的不是我跟我</w:t>
      </w:r>
    </w:p>
    <w:p>
      <w:r>
        <w:t>妻子的事，而是跟她另外一个女生的事。</w:t>
      </w:r>
    </w:p>
    <w:p>
      <w:r>
        <w:t>我跟我女朋友确定关系后不久，班里有个女生曾主动接近我，虽然她长的也不难看，可以说还算有点漂亮，因</w:t>
      </w:r>
    </w:p>
    <w:p>
      <w:r>
        <w:t>为我已经有了女朋友，我当时对她确实一点兴趣都没有，被我拒绝了，不久她找了个男朋友，所以我们一直到那件</w:t>
      </w:r>
    </w:p>
    <w:p>
      <w:r>
        <w:t>事发生并没有发生什么事。后来我知道其实她还是很喜欢我的，我现在还是认为她并不喜欢她男朋友，她找男朋友</w:t>
      </w:r>
    </w:p>
    <w:p>
      <w:r>
        <w:t>只是想转移被人拒绝的痛苦，或者只是为了性。因为再到后来我在跟宿舍的舍友聊天时知道他们俩每周五周六晚上</w:t>
      </w:r>
    </w:p>
    <w:p>
      <w:r>
        <w:t>都在宾馆开房住。我以为我跟她会永远成为两条不相交的直线，没想到我跟她会发生下面的事情。</w:t>
      </w:r>
    </w:p>
    <w:p>
      <w:r>
        <w:t>到了大三下学期，因为女朋友这学期要在外地实习，她的离开我让我每天很无聊，就想找点事情做，看到班里</w:t>
      </w:r>
    </w:p>
    <w:p>
      <w:r>
        <w:t>有大部分同学选择了考研，并且我女朋友是本硕连读，她也让我考研，因此我也就跟着考研，当时真是下决心了，</w:t>
      </w:r>
    </w:p>
    <w:p>
      <w:r>
        <w:t>还报了考研辅导班。后来就每周五周六晚上去离学校比较远的党校去上辅导班，由于上辅导班的人比较多，要提前</w:t>
      </w:r>
    </w:p>
    <w:p>
      <w:r>
        <w:t>去占位，因此我们每个人都轮流去占位，一占占好几排（那时还真把考研当回事）。</w:t>
      </w:r>
    </w:p>
    <w:p>
      <w:r>
        <w:t>有一次我去的比较晚，当时同学占的位就还剩下一个了，我坐下后才发现我旁边坐着的是她，因为当时我们是</w:t>
      </w:r>
    </w:p>
    <w:p>
      <w:r>
        <w:t>很平常的同学关系，所以我很自然的跟她打了下招唿，但她看到是我居然很兴奋，很高兴的跟我说：「你也考研啊，</w:t>
      </w:r>
    </w:p>
    <w:p>
      <w:r>
        <w:t>咱俩这么有缘啊居然坐在一起，这真是千里有缘来相会。」她说的我都有点不好意思。那一晚我基本上没听课，都</w:t>
      </w:r>
    </w:p>
    <w:p>
      <w:r>
        <w:t>在跟她聊天了。</w:t>
      </w:r>
    </w:p>
    <w:p>
      <w:r>
        <w:t>一开始还聊专业跟学校的事，后来聊着我感觉有些不对劲了，因为她居然说要跟我报一个学校一个专业，她还</w:t>
      </w:r>
    </w:p>
    <w:p>
      <w:r>
        <w:t>问我我跟她难到就没希望了。于是我就赶紧转话题，故意聊她男朋友，但她又故意把话题扯远。聊到后来她甚至问</w:t>
      </w:r>
    </w:p>
    <w:p>
      <w:r>
        <w:t>我跟我女朋友有没有发生那种关系，我故意装不知道，我问她那种关系是哪种关系，她说我别装了当然是性关系了</w:t>
      </w:r>
    </w:p>
    <w:p>
      <w:r>
        <w:t>（我晕），我说当然没有了，我还是处男，她很惊讶的望着我，那种眼神我至今都还记得，她看了我有至少有５秒</w:t>
      </w:r>
    </w:p>
    <w:p>
      <w:r>
        <w:t>种，冒出了这么一句：</w:t>
      </w:r>
    </w:p>
    <w:p>
      <w:r>
        <w:t>「你是不是那方面有问题，要不要让我跟你试一下。」当时我的脸不知是红了还是黑了。</w:t>
      </w:r>
    </w:p>
    <w:p>
      <w:r>
        <w:t>她可能也感觉自个说的太不合适了，赶紧把头低下了，一直到讲课结束，没在跟我怎么说话，但是这段时间她</w:t>
      </w:r>
    </w:p>
    <w:p>
      <w:r>
        <w:t>的头不段往我肩膀上靠，说：「我困了，倚在你肩膀上睡一会你不会介意吧。」我想她靠就靠吧，反正我也不吃亏。</w:t>
      </w:r>
    </w:p>
    <w:p>
      <w:r>
        <w:t>课还没讲完她就先走了，我当时以为她男朋友来接她了，因为我早就听说每周五周六他们俩都去宾馆开房间。</w:t>
      </w:r>
    </w:p>
    <w:p>
      <w:r>
        <w:t>课讲完后快１０点了，我走出了党校礼堂准备去找学校的班车，刚出去大门，就听见一个声音在喊我，我一看原来</w:t>
      </w:r>
    </w:p>
    <w:p>
      <w:r>
        <w:t>是她在一个红色出租车旁边，她见我没动，就朝我这边走了过来，说咱们坐出租车走吧，坐班车太挤了，我没同意，</w:t>
      </w:r>
    </w:p>
    <w:p>
      <w:r>
        <w:t>说周围都是咱们的同学，让他们看见咱俩单独坐出租车多不好，让ｘｘｘ（她男朋友）知道不得杀了我，她见我是</w:t>
      </w:r>
    </w:p>
    <w:p>
      <w:r>
        <w:t>实在不去坐，就把出租车司机打发了，跟我一起坐班车，由于我们上去晚了，班车早就没座位了，并且车里挤得要</w:t>
      </w:r>
    </w:p>
    <w:p>
      <w:r>
        <w:t>命，我们俩挨的特别近，她故意把她的胸部紧紧的靠在我抓旁边座位把手的胳膊上，我能完全感受到她的胸部，那</w:t>
      </w:r>
    </w:p>
    <w:p>
      <w:r>
        <w:t>次我第一次发现原来她的胸部发育那么好，我毕竟也是男人实在抗拒不了这种感觉，我那时居然没有拿开胳膊的意</w:t>
      </w:r>
    </w:p>
    <w:p>
      <w:r>
        <w:t>思，她可能也感受到了我的变化，她转了身，头依靠在我的肩膀上，她把胸部紧紧的贴在了我的胸口上，由于夏天</w:t>
      </w:r>
    </w:p>
    <w:p>
      <w:r>
        <w:t>穿的比较少，也因她的胸罩的缘故，我能清楚的感觉到她柔软的乳房，我当时就感觉心快跳出来了，出于本能的反</w:t>
      </w:r>
    </w:p>
    <w:p>
      <w:r>
        <w:t>应，我下面慢慢挺了起来，这时正好班车开到了没有路灯的那条路，我当时真想去摸她的乳房，但还是克制住了自</w:t>
      </w:r>
    </w:p>
    <w:p>
      <w:r>
        <w:t>己的欲望。但让我大吃一惊的是，她居然一下抓住了我的阴茎，我这下理性起来了，心想不能在这样下去了，</w:t>
      </w:r>
    </w:p>
    <w:p>
      <w:r>
        <w:t>毕竟我跟她都是有恋人的人。我想挣脱开她，对她说绝不能这样，但她却抓的更紧了，我都能感觉到疼了，现在想</w:t>
      </w:r>
    </w:p>
    <w:p>
      <w:r>
        <w:t>想我的阴茎如何从她手中挣脱的都很好笑，是我阴茎疲软她自然放开了，后来她还笑了，说你们男人真好玩。</w:t>
      </w:r>
    </w:p>
    <w:p>
      <w:r>
        <w:t>但我却怎么也笑不起来，我当时只想快一点摆脱她，不然会很麻烦，后来她还是依靠在我身上，虽然我尽力与</w:t>
      </w:r>
    </w:p>
    <w:p>
      <w:r>
        <w:t>她保持距离，但车实在是太挤了，往哪都挪不动，一直到下车，下车后我故意走快点，让我奇怪的是她也没有追上</w:t>
      </w:r>
    </w:p>
    <w:p>
      <w:r>
        <w:t>来的意思，这个夜晚我一直没怎么睡着，回想起有些细节确实让我挺兴奋的，特别是女朋友不在身边，但一想到我</w:t>
      </w:r>
    </w:p>
    <w:p>
      <w:r>
        <w:t>女朋友，一想到她的男朋友还是我同班同学，我立刻理智了，千万不能在往下发展，但有些事情却不能按你的想法</w:t>
      </w:r>
    </w:p>
    <w:p>
      <w:r>
        <w:t>往下走。</w:t>
      </w:r>
    </w:p>
    <w:p>
      <w:r>
        <w:t>第二天周六，今天轮着我去占占座位了，下午六点开始讲课，我不到四点就到了，路上还想着今天一定跟她保</w:t>
      </w:r>
    </w:p>
    <w:p>
      <w:r>
        <w:t>持距离，不能再跟她坐在一起了，到了党校礼堂，发现很多人已经来了，我只能占比较靠后的几排位置，这时听见</w:t>
      </w:r>
    </w:p>
    <w:p>
      <w:r>
        <w:t>一个声音：</w:t>
      </w:r>
    </w:p>
    <w:p>
      <w:r>
        <w:t>「ｘｘｘ（我的名字），在这里」。我望过去，原来她早就来了，并且在前面几排占了些不错的座位。我站在</w:t>
      </w:r>
    </w:p>
    <w:p>
      <w:r>
        <w:t>那里，不想过去，她在笑着说，过来啊，你害怕我吃了你，我很不情愿的过去了，她说你坐这里吧，我其实很不愿</w:t>
      </w:r>
    </w:p>
    <w:p>
      <w:r>
        <w:t>挨着她坐了，但她说：「俺就挨这你坐，你去哪俺去哪，俺晚上听课老想睡觉，靠在你肩膀上睡太舒服了。」我心</w:t>
      </w:r>
    </w:p>
    <w:p>
      <w:r>
        <w:t>想今晚又避不过去了，在哪坐都一样，就坐下了。我问她：「你男朋友呢？」她说：「今天下午他院系里有球赛，</w:t>
      </w:r>
    </w:p>
    <w:p>
      <w:r>
        <w:t>不陪我，我正好有空可以提前过来占位。」（唉，她还知道自己是个有有夫之妇）后来她拿出了自个带的吃的，带</w:t>
      </w:r>
    </w:p>
    <w:p>
      <w:r>
        <w:t>了一大包，并且大部分是零食我问：「咱们是来上课又不是来看电影，你带那么多零食干啥，你吃得了啊，。」她</w:t>
      </w:r>
    </w:p>
    <w:p>
      <w:r>
        <w:t>说：「当然吃不了，都是给你带的，你不是喜欢吃牛肉干，薯片嘛，你看看这些全是。」我问她你怎么知道的，她</w:t>
      </w:r>
    </w:p>
    <w:p>
      <w:r>
        <w:t>说你甭管。说实话当时我挺感动的，女朋友不在身边，忽然出现这么一个关心你的人。过会她说「我困了，我今天</w:t>
      </w:r>
    </w:p>
    <w:p>
      <w:r>
        <w:t>两点多久就到了，连觉都没睡，我靠在你肩膀上睡会啊。」我也真没想到她会来那么早，俗话说拿人手短，吃人嘴</w:t>
      </w:r>
    </w:p>
    <w:p>
      <w:r>
        <w:t>短，都吃了人家的牛肉干了，怎么能不答应人家呢。</w:t>
      </w:r>
    </w:p>
    <w:p>
      <w:r>
        <w:t>晚上的上课还算正常，我们没再怎么聊天，她中途出去接了两个电话，估计是她男朋友打的吧，（我当时还在</w:t>
      </w:r>
    </w:p>
    <w:p>
      <w:r>
        <w:t>想，一定是她男朋友约她今晚出去开房吧，嘿嘿），我对她今晚的安静很好奇。和昨晚一样，还没等下课她就先离</w:t>
      </w:r>
    </w:p>
    <w:p>
      <w:r>
        <w:t>开了，我心想今晚她一定是有事了，不然今晚不会那么安静，并且那么忙，我这下放心了，但也有些说不出的失落。</w:t>
      </w:r>
    </w:p>
    <w:p>
      <w:r>
        <w:t>下课后，我急忙冲出去，想去班车上抢个座位，上了班车才发现又晚了，座位早没了，这时又听见有人喊我，原来</w:t>
      </w:r>
    </w:p>
    <w:p>
      <w:r>
        <w:t>她早离开是为了上班车来抢座位，她在最后那一排坐着，说实话，当时我又看到她时心里是有些惊喜的。</w:t>
      </w:r>
    </w:p>
    <w:p>
      <w:r>
        <w:t>我过去后，她说怎么样，多亏了我吧，要不然你连坐的地方都没了。我说站着也一样了。她有些不高兴了，说</w:t>
      </w:r>
    </w:p>
    <w:p>
      <w:r>
        <w:t>：「那你站着吧，别坐了。」我见状立刻给她到了歉并说了感谢的话。她也没再说什么，一直到没有路灯的地方她</w:t>
      </w:r>
    </w:p>
    <w:p>
      <w:r>
        <w:t>一直很安静，也不跟我说话。但当班车驶进了无灯区的时候，车里立即漆黑一片，她忽然间转身抱住我吻我，并且</w:t>
      </w:r>
    </w:p>
    <w:p>
      <w:r>
        <w:t>是用力的吻我，我终于明白她今晚的沉默原来是等待现在的爆发。我奋力的挣脱开她，并模模煳煳的看了下周围，</w:t>
      </w:r>
    </w:p>
    <w:p>
      <w:r>
        <w:t>感觉周围没有自己的同学。</w:t>
      </w:r>
    </w:p>
    <w:p>
      <w:r>
        <w:t>我说：「别这样，你这样让ｘｘｘ（她男朋友）知道怎么办，让同学知道了我们俩还能在班里呆啊。」她冷冷</w:t>
      </w:r>
    </w:p>
    <w:p>
      <w:r>
        <w:t>的说：「你是怕你老婆知道吧。」接着她问我：「如果你没有碰上你现在的女朋友，你会选择我吗？」我想现在是</w:t>
      </w:r>
    </w:p>
    <w:p>
      <w:r>
        <w:t>表明态度的时候了，不能在让她有一丝幻想。我说：「我就算没碰上她，我也不会选择你的，因为我不喜欢你的性</w:t>
      </w:r>
    </w:p>
    <w:p>
      <w:r>
        <w:t>格。」说完我回头望望她，虽然车里很黑，但我能依稀的看到她哭了。这时我内心开始有些愧疚了，但我想我</w:t>
      </w:r>
    </w:p>
    <w:p>
      <w:r>
        <w:t>必须那样做。一直到班车回到学校，她一直在哭，我也没安慰她，我们也没在说话。我们下车后，我发现情况不大</w:t>
      </w:r>
    </w:p>
    <w:p>
      <w:r>
        <w:t>对了，因为她没有往宿舍的方向走，而是朝学校小树林荷花湖那边走，我这下有些担心了。我跟过去，问她宿舍快</w:t>
      </w:r>
    </w:p>
    <w:p>
      <w:r>
        <w:t>关门了，你不回宿舍去那边干啥。</w:t>
      </w:r>
    </w:p>
    <w:p>
      <w:r>
        <w:t>她说：「你管得着吗，你是我什么人啊。」接着她又说：「我男朋友在那边等我来。」我知道她在撒谎。我怕</w:t>
      </w:r>
    </w:p>
    <w:p>
      <w:r>
        <w:t>她出事，就一直在后边跟着她。一直穿过荷花湖跟到学校最东边的树林子里，她回过头来说：「你跟着我干啥，我</w:t>
      </w:r>
    </w:p>
    <w:p>
      <w:r>
        <w:t>们又没关系，你不怕被别人看到啊，你不怕让同学看到你在班里不能呆啊。」我知道她还在生我气。</w:t>
      </w:r>
    </w:p>
    <w:p>
      <w:r>
        <w:t>我还在那里愣的时候，她忽然走过来又紧紧的抱住我，她哭着对我说：「你知道我是多么喜欢你吗？你知道我</w:t>
      </w:r>
    </w:p>
    <w:p>
      <w:r>
        <w:t>看你跟别的女生在一起，我是多难过吗？」她抱我抱的好紧，让我有种喘不过气的感觉，我能闻到她身上淡淡的香</w:t>
      </w:r>
    </w:p>
    <w:p>
      <w:r>
        <w:t>水味，那种味道是我最喜欢闻的。我开始有些冲动了，也拿起手抱着她。</w:t>
      </w:r>
    </w:p>
    <w:p>
      <w:r>
        <w:t>她开始疯狂的吻我，我知道我已经有些失去理智了，也配合着跟她接吻。吻着吻着，她把手伸进了我的下面</w:t>
      </w:r>
    </w:p>
    <w:p>
      <w:r>
        <w:t>（我当时穿的那种宽松的马裤），用手抓住我的阴茎，这个时候，我也什么都不管了，欲望已经压倒了我的理智。</w:t>
      </w:r>
    </w:p>
    <w:p>
      <w:r>
        <w:t>我也把手伸进她的里面，抚摸她的乳房，并且从背后解开她的胸罩，把手伸进她的胸罩里面。</w:t>
      </w:r>
    </w:p>
    <w:p>
      <w:r>
        <w:t>她见我这样了，更是肆无忌惮了，用力的抚弄我的阴茎，我则是揉搓她的乳房，她的乳房真的好丰满（她当时</w:t>
      </w:r>
    </w:p>
    <w:p>
      <w:r>
        <w:t>的乳房跟我妻子生完孩子后的差不多大），我这时忘记了周围会不会有人，因此停止跟她接吻，看看了看周围，确</w:t>
      </w:r>
    </w:p>
    <w:p>
      <w:r>
        <w:t>定了周围没有人（这么晚了谁会在呢，小两口这个时间早在外边开房呢），接着，她不在吻我，她把我拉到一棵树</w:t>
      </w:r>
    </w:p>
    <w:p>
      <w:r>
        <w:t>旁边，她蹲下来，脱掉了我的马裤，我知道她要干什么，我主动的倚在树上，她把我的阴茎放进嘴里，我不得不说</w:t>
      </w:r>
    </w:p>
    <w:p>
      <w:r>
        <w:t>她的口活真的很好，我当时真得好舒服，自从女朋友出去实习，我好久没有过了。</w:t>
      </w:r>
    </w:p>
    <w:p>
      <w:r>
        <w:t>她不断变换花样的吮吸我的阴茎，我也尽情的享受着，过了会她拿了出来，我看着她，她也看着我，她说：「</w:t>
      </w:r>
    </w:p>
    <w:p>
      <w:r>
        <w:t>舒服吗？」我说「舒服，当然舒服。」然后她说：「我也想舒服」。</w:t>
      </w:r>
    </w:p>
    <w:p>
      <w:r>
        <w:t>我知道她要干什么，我说：「我们什么都没拿，出了事怎么办」。</w:t>
      </w:r>
    </w:p>
    <w:p>
      <w:r>
        <w:t>她说：「我不管了，我就想要你。」我于是拉她起来，掀起她的裙子，褪下她的内裤。她双手扶在树上，撅着</w:t>
      </w:r>
    </w:p>
    <w:p>
      <w:r>
        <w:t>屁股，我这次发现她不但胸部发育得好，屁股也是那么翘，我相信在这种情况下，连和尚都会把持不住，何况我呢。</w:t>
      </w:r>
    </w:p>
    <w:p>
      <w:r>
        <w:t>我已经等不及了，也不管她是不是会有性病，我扶着她的腰，将阴茎对准她的阴道口，缓缓的插了进去，立刻听见</w:t>
      </w:r>
    </w:p>
    <w:p>
      <w:r>
        <w:t>了她的喘息声，她的下面已经湿的不成样子了。</w:t>
      </w:r>
    </w:p>
    <w:p>
      <w:r>
        <w:t>我开始用力的插，勐烈的干她，她的声音也越来越大，我担心让人听到，让她声音小点。</w:t>
      </w:r>
    </w:p>
    <w:p>
      <w:r>
        <w:t>插了５分钟（是不是有些短，你在那种情况下，可能还不如我能），我说我想射了，她说等等，你先拔出来，</w:t>
      </w:r>
    </w:p>
    <w:p>
      <w:r>
        <w:t>我拔了出来，她居然在包里拿出了避孕套（真让我汗颜），戴上套子后，我又一阵勐烈的狂插，最后实在有些憋不</w:t>
      </w:r>
    </w:p>
    <w:p>
      <w:r>
        <w:t>住了，感觉快射了，我说我要高潮了，她说：拔出来，等等。</w:t>
      </w:r>
    </w:p>
    <w:p>
      <w:r>
        <w:t>「我拔了出来，她说你把套子拿下来，插我屁股吧，我想让你射在我的屁股里，我以前一直想跟女朋友肛交，</w:t>
      </w:r>
    </w:p>
    <w:p>
      <w:r>
        <w:t>女朋友一直不同意，现在她居然让我射进她屁股里，我还犹豫什么呢。我将阴茎对准她的屁眼，慢慢的插进去，屁</w:t>
      </w:r>
    </w:p>
    <w:p>
      <w:r>
        <w:t>眼确实太紧了，我插的时候都能感觉到阴茎疼，我也能听到她细微的呻吟声（她一定比我还疼），插进去后，我就</w:t>
      </w:r>
    </w:p>
    <w:p>
      <w:r>
        <w:t>感觉我的阴茎被紧紧的包裹住了，好紧好紧，还不到几秒种就射了。</w:t>
      </w:r>
    </w:p>
    <w:p>
      <w:r>
        <w:t>射完之后一点欲望都没有了，提上裤子开始后悔自个干的这事，但是她说：</w:t>
      </w:r>
    </w:p>
    <w:p>
      <w:r>
        <w:t>「你放心，我以后不会缠着你的，我也不会把今晚的事告诉任何人，我的男朋友还是我的男朋友，你的女朋友</w:t>
      </w:r>
    </w:p>
    <w:p>
      <w:r>
        <w:t>还是你的女朋友，我会保留着你的精液，谢谢你帮我完成了心愿。」完事后我把她送到岔路口，怕被人发现没送到</w:t>
      </w:r>
    </w:p>
    <w:p>
      <w:r>
        <w:t>宿舍，我自个在学校操场上呆了一晚上……这是我干的第一次也是唯一一次出轨的事情，跟那个女生我们也就这一</w:t>
      </w:r>
    </w:p>
    <w:p>
      <w:r>
        <w:t>次，后来我们就像什么事都没发生过，现在她也已经结婚了，老公当然不是大学时候的男朋友，听同学说这几年她</w:t>
      </w:r>
    </w:p>
    <w:p>
      <w:r>
        <w:t>换了好几个男朋友了，我不知道我的精液她是否真的保留着，这也是我担心的一件事，万一……，呵呵，那我只能</w:t>
      </w:r>
    </w:p>
    <w:p>
      <w:r>
        <w:t>说：自作灭不可活。【全文完】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