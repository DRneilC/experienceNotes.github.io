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长途车上的“好事”</w:t>
      </w:r>
    </w:p>
    <w:p>
      <w:r>
        <w:t>看了许多关于公交车上的性骚扰的经历，有幸我也试验了一次，呵呵！大家猜结果如何呢？</w:t>
      </w:r>
    </w:p>
    <w:p>
      <w:r>
        <w:t>那是在07年的四月的一天，我从烟台学校坐长途车回青岛家中。这条线路我真的太熟悉了，差不多坐了20次有</w:t>
      </w:r>
    </w:p>
    <w:p>
      <w:r>
        <w:t>了。将近4 个小时的路程也是很漫长的，我是非常焦虑的。在烟台火车站，我终于坐上了那破破的依维客。由于不</w:t>
      </w:r>
    </w:p>
    <w:p>
      <w:r>
        <w:t>是星期天，所以人特别少。我检了最后一排的坐位坐下了。心里一直在嘀咕：怎么度过这样一个难熬的四小时。</w:t>
      </w:r>
    </w:p>
    <w:p>
      <w:r>
        <w:t>司机开得特别慢，陆陆续续上来许多人，没想到才不到半个小时，没出烟台市区，车里居然坐满人了。我难以</w:t>
      </w:r>
    </w:p>
    <w:p>
      <w:r>
        <w:t>置信，好在因为是最后一排，我旁边的坐位还是空的，我很庆幸。然后刚要出市区，突然上来一个MM，大约20岁，</w:t>
      </w:r>
    </w:p>
    <w:p>
      <w:r>
        <w:t>和我差不多大。可能是由于只有我旁边的这一个坐位了吧，她没考虑什么的就坐到了我旁边，呵呵！长得还不错呢，</w:t>
      </w:r>
    </w:p>
    <w:p>
      <w:r>
        <w:t>特别是那大腿……不用我说了。</w:t>
      </w:r>
    </w:p>
    <w:p>
      <w:r>
        <w:t>一件黑色小衫，皮肤白皙，胸部挺发达，估计至少80D 的胸部，身体线条非常的好。大腿，大腿，大腿……现</w:t>
      </w:r>
    </w:p>
    <w:p>
      <w:r>
        <w:t>在我还在六口水呢……一看到她，我的JJ开始很自然的勃起，真的，我很难掩饰我的这个变化，不过好在MM没有看</w:t>
      </w:r>
    </w:p>
    <w:p>
      <w:r>
        <w:t>到，我的冲动还是收住了。</w:t>
      </w:r>
    </w:p>
    <w:p>
      <w:r>
        <w:t>她还挺友好的，当司机把车票递给我时，还帮我传来，一个友好的微笑把票给我，呵呵！看她做我女朋友我也</w:t>
      </w:r>
    </w:p>
    <w:p>
      <w:r>
        <w:t>愿意的，我当时就是这么想的。</w:t>
      </w:r>
    </w:p>
    <w:p>
      <w:r>
        <w:t>漫漫的旅程开始了，而我越来越焦躁了，的确，我太烦坐车了，什么也不能干，浑身不舒服。这时，我的脑子</w:t>
      </w:r>
    </w:p>
    <w:p>
      <w:r>
        <w:t>里开始出现色界论坛里的一些文章了，哈哈！</w:t>
      </w:r>
    </w:p>
    <w:p>
      <w:r>
        <w:t>坏心眼自然让我把注意力对向了我旁边的MM. 不过我那时还是很羞涩的，再加上她旁边的坐位坐着一对情侣，</w:t>
      </w:r>
    </w:p>
    <w:p>
      <w:r>
        <w:t>我也不好意思开口和MM说话，不过根据我的判断，她应该是一个和我差不多的大学生吧。</w:t>
      </w:r>
    </w:p>
    <w:p>
      <w:r>
        <w:t>不过我管不了这么多，袭击行动还是开始了……怀着紧张激动兴奋的心情，我的手缓缓的，缓缓的伸向了MM的</w:t>
      </w:r>
    </w:p>
    <w:p>
      <w:r>
        <w:t>大腿……我的手贴在了MM的大腿上……好有体温呢，软软的，舒服死了。MM的牛仔裤好有手感的，让那时差不多从</w:t>
      </w:r>
    </w:p>
    <w:p>
      <w:r>
        <w:t>来没有接触过女人的我兴奋激动紧张异常。MM刚开始没有什么表情，后来我在她腿上摸，她开始很奇怪，后来她发</w:t>
      </w:r>
    </w:p>
    <w:p>
      <w:r>
        <w:t>现了我的举动。</w:t>
      </w:r>
    </w:p>
    <w:p>
      <w:r>
        <w:t>刚开始，她显得不知所措，我能感觉到她的紧张。再到后来，可能是旁边有人的原因吧，MM开始不动弹了！</w:t>
      </w:r>
    </w:p>
    <w:p>
      <w:r>
        <w:t>我们旁边的情侣好象也没注意到我们这里的变化，别的乘客更是看不到，司机就不用说了。MM的紧张是我能感</w:t>
      </w:r>
    </w:p>
    <w:p>
      <w:r>
        <w:t>觉到的，我看她不动，就大胆的摸她的大腿，并且把手伸到她的屁股上，开始新一轮的抚摩。那感觉真的，好舒服</w:t>
      </w:r>
    </w:p>
    <w:p>
      <w:r>
        <w:t>呀！软软的屁股，MM紧张的扭动着屁股，我的手追着，感觉太好了。</w:t>
      </w:r>
    </w:p>
    <w:p>
      <w:r>
        <w:t>MM瞪了我一眼，我没什么表情，很平静，手还是在她腿上乱摸。她越来越紧张了。我趁她不注意，把手从下面</w:t>
      </w:r>
    </w:p>
    <w:p>
      <w:r>
        <w:t>伸进了她上衣的小衫里！抚摩她的皮肤，靠近她的屁股，轻轻的……爽爽的……MM还是不敢叫，只是单纯的紧张。</w:t>
      </w:r>
    </w:p>
    <w:p>
      <w:r>
        <w:t>我那时才终于明白了为什么大家屡屡在车上性骚扰能成功，原来女人是很顾及的，她们也不想让别人看见，所以宁</w:t>
      </w:r>
    </w:p>
    <w:p>
      <w:r>
        <w:t>可被人摸，也不想叫出来。我的手大胆的在她身上肆虐，又游历到了她的小腹！我可紧张了！她也很紧张！旁边的</w:t>
      </w:r>
    </w:p>
    <w:p>
      <w:r>
        <w:t>情侣好象在看什么杂志，非常全神贯注（今天看来，他们有可能是发现了，故意装成没看见吧）。我在她的小腹上</w:t>
      </w:r>
    </w:p>
    <w:p>
      <w:r>
        <w:t>抚摩，可惜她的牛仔裤还是很紧的，我不敢伸进去，要真那样，估计我现在就不在这里给大家写文章了。</w:t>
      </w:r>
    </w:p>
    <w:p>
      <w:r>
        <w:t>MM终于忍不住了，她开始拿包，在她起身拿包的瞬间，我把手放到了她的屁股下面，MM一屁股坐了下去。她先</w:t>
      </w:r>
    </w:p>
    <w:p>
      <w:r>
        <w:t>是一睁，但还是坐了下去。真的是第一次，我的手就在MM的屁股下面，感受MM身上的热，还不时用手体验抚摩一下</w:t>
      </w:r>
    </w:p>
    <w:p>
      <w:r>
        <w:t>她的屁股内侧，我也不知道是不是弄到她的小B 了，不过我能感觉到她「那里」的异常，我的JB不用说了，早就涨</w:t>
      </w:r>
    </w:p>
    <w:p>
      <w:r>
        <w:t>得不行了。</w:t>
      </w:r>
    </w:p>
    <w:p>
      <w:r>
        <w:t>拿过包，MM先是拿出了一个苹果，然后令我吃惊的是，她拿出了一把水果刀，先在我旁边比画了一下，然后开</w:t>
      </w:r>
    </w:p>
    <w:p>
      <w:r>
        <w:t>始削苹果。好恐怖呢！今天看来是不黄但的确很暴力！当时吓得我就把手缩了回来。</w:t>
      </w:r>
    </w:p>
    <w:p>
      <w:r>
        <w:t>我开始和MM对峙了，不过我的大腿还是紧紧的贴在了MM的腿上，由于没有别的坐位，MM也就不得不让我紧紧的</w:t>
      </w:r>
    </w:p>
    <w:p>
      <w:r>
        <w:t>贴在大腿上。</w:t>
      </w:r>
    </w:p>
    <w:p>
      <w:r>
        <w:t>到了城阳，旁边的情侣下车了，MM马上以迅雷不及掩耳盗铃之势坐到了情侣刚才的坐位上。</w:t>
      </w:r>
    </w:p>
    <w:p>
      <w:r>
        <w:t>车进入青岛市区了，MM接了个电话，用非常标准的普通话接的，好象是和一个男的。天！其实我挺紧张的。我</w:t>
      </w:r>
    </w:p>
    <w:p>
      <w:r>
        <w:t>们青岛人都是很睚眦必报的，我很害怕MM下车让男朋友堵我。后来，我紧张的拿出自己的手机，写到：对不起姐姐，</w:t>
      </w:r>
    </w:p>
    <w:p>
      <w:r>
        <w:t>你太漂亮了，我太冲动了，真的很对不起。</w:t>
      </w:r>
    </w:p>
    <w:p>
      <w:r>
        <w:t>不久，MM把她的手机拿给我了，我一看：你很聪明，但也很过分知道吗？</w:t>
      </w:r>
    </w:p>
    <w:p>
      <w:r>
        <w:t>我希望这是第一次也是最后一次！！！我的心终于平静了，后来下车了，也没注意MM，就这样结束了车上的一</w:t>
      </w:r>
    </w:p>
    <w:p>
      <w:r>
        <w:t>次「好事」。</w:t>
      </w:r>
    </w:p>
    <w:p>
      <w:r>
        <w:t>现在知道我后悔什么吗？我后悔没有从MM手机上发条短信发到我的手机上！！！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