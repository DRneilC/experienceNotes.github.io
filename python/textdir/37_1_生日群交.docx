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生日群交</w:t>
      </w:r>
    </w:p>
    <w:p>
      <w:r>
        <w:t>舒坦的沙发床上，我爱不释手地搓玩着小芬那两团滑腻的乳球，它们是如此巨大和充满弹力，我把它捏在掌中</w:t>
      </w:r>
    </w:p>
    <w:p>
      <w:r>
        <w:t>搓圆弄扁，时而用手指拈起发胀的奶头，把那粉红色的乳晕扯得长长地凸了出来，然後该它强力地弹回去，弄得那</w:t>
      </w:r>
    </w:p>
    <w:p>
      <w:r>
        <w:t>白如羊脂的奶球左摇右摆，荡出一圈一圈摇曳的乳波，煞是好看。</w:t>
      </w:r>
    </w:p>
    <w:p>
      <w:r>
        <w:t>小芬柔顺地伏在我结实的胸膛上，满足地回味刚才前所末有的快感，她想不到我这个小伙子如此强壮和勇勐，</w:t>
      </w:r>
    </w:p>
    <w:p>
      <w:r>
        <w:t>尤其是当我向她的阴道射精的时候，简直好像一团团滚烫的热液，直射到她子宫深处，把她的灵∫册莘鹨采淞顺隼</w:t>
      </w:r>
    </w:p>
    <w:p>
      <w:r>
        <w:t>础</w:t>
      </w:r>
    </w:p>
    <w:p>
      <w:r>
        <w:t>她金黄色的头发凌乱地挂在头上，尖上还残留着点点激情过後的汗珠，一闪一闪地。我把她矫佣妩媚的脸孔轻</w:t>
      </w:r>
    </w:p>
    <w:p>
      <w:r>
        <w:t>轻抬起，深深地吻在她微张的两片樱唇上，姿意地把她诱人的香郁郁的舌尖啜进嘴里，像馋嘴的婴儿，不停地啜吸</w:t>
      </w:r>
    </w:p>
    <w:p>
      <w:r>
        <w:t>着她源源不绝的香液。</w:t>
      </w:r>
    </w:p>
    <w:p>
      <w:r>
        <w:t>我真想不到有这般艳遇。在内地，我根本没有结识过女孩子，但一进入这间高校，可能由于全校便祗有一个大</w:t>
      </w:r>
    </w:p>
    <w:p>
      <w:r>
        <w:t>陆来的男孩子，比较引人注目，在学校里我是最受欢迎的一个，女生们主动地约会我，其中小芬一伙，兴四个人，</w:t>
      </w:r>
    </w:p>
    <w:p>
      <w:r>
        <w:t>每个都生得如花似玉，各有各的娇美，身材更是空前绝後，每当她们向他谈笑的时候，我便忍不住心猿意马，尤其</w:t>
      </w:r>
    </w:p>
    <w:p>
      <w:r>
        <w:t>是她们其中珊珊，更是全校的校花。</w:t>
      </w:r>
    </w:p>
    <w:p>
      <w:r>
        <w:t>小芬今天借温习的藉口来到我家中，引诱我做了生平的第一次性交，令我懂得做爱原来是世上最快乐的事情，</w:t>
      </w:r>
    </w:p>
    <w:p>
      <w:r>
        <w:t>但现在做完後，我却有点儿不安，因为我曾答应小芬，今晚要当作她的生日礼物，送给她的死党珊珊，而且还得把</w:t>
      </w:r>
    </w:p>
    <w:p>
      <w:r>
        <w:t>阴毛全部剃掉。</w:t>
      </w:r>
    </w:p>
    <w:p>
      <w:r>
        <w:t>我不知究竟为什么会答应这样的做法，大概是为了小芬的美丽胴体而答应了她这种异乎寻常的荒唐游戏吧！</w:t>
      </w:r>
    </w:p>
    <w:p>
      <w:r>
        <w:t>正当我想得出神的时候，小芬已把我按下，仰卧在床上，在我仍然软小的阳具上喷了一口剃须膏，不一会子，</w:t>
      </w:r>
    </w:p>
    <w:p>
      <w:r>
        <w:t>她已经替我把阴毛完全剃光了，一条光熘熘，仿似初生婴儿似的阳具，胖嘟嘟、红艳艳。</w:t>
      </w:r>
    </w:p>
    <w:p>
      <w:r>
        <w:t>我正感到说不出的尴尬别扭，她却哈哈地笑了上来，笑得前俯後仰，把她的大奶子抛得上下荡来荡去，我尴尬</w:t>
      </w:r>
    </w:p>
    <w:p>
      <w:r>
        <w:t>地想用手去遮掩，却一把给小芬挡开，她就像欣赏艺术品似的盯着我光滑无毛的阳具说道：「哈！想不到剃毛後的</w:t>
      </w:r>
    </w:p>
    <w:p>
      <w:r>
        <w:t>阳具如此好看，你看，光熘熘的好像要比我的奶子还要滑腻，怪不得，珊珊那么喜欢光秃秃的阳具了，她还说呢，</w:t>
      </w:r>
    </w:p>
    <w:p>
      <w:r>
        <w:t>舐啜阳具时，阴毛在口边撩来撩去，又污浊又呕心，光滑无毛的便不同了，又好吃又乾净。唉！真舍不得把你当礼</w:t>
      </w:r>
    </w:p>
    <w:p>
      <w:r>
        <w:t>物送给她了，但谁叫她是我的死党呢！」</w:t>
      </w:r>
    </w:p>
    <w:p>
      <w:r>
        <w:t>深夜的舞会上，我从礼物箱中站起来，我不知珊珊的生日会有多少人参加，我紧张地用手掩着下体，在柔和的</w:t>
      </w:r>
    </w:p>
    <w:p>
      <w:r>
        <w:t>灯光下，我看见隐隐约约地有八、九个人，其中有三个是男孩子，他们是小芬、雪莲和嘉嘉的男朋友，另外二个年</w:t>
      </w:r>
    </w:p>
    <w:p>
      <w:r>
        <w:t>轻的女孩是珊珊的妹妹小颖和雪莲的表妹阿心。</w:t>
      </w:r>
    </w:p>
    <w:p>
      <w:r>
        <w:t>当我赤裸裸地站起来的时候，祗听见全场一片尖叫和拍掌声，我羞窘地用力掩着那光秃秃的阳具，依着小芬先</w:t>
      </w:r>
    </w:p>
    <w:p>
      <w:r>
        <w:t>前的吩咐走到珊珊面前，说了声「生日快乐」，全场立即给予热烈的掌声。</w:t>
      </w:r>
    </w:p>
    <w:p>
      <w:r>
        <w:t>我以为已经完成了我的任务，正要穿回衣服的时候，小芬走了过来，一把将我的手拨开，祗是一条寸来长、光</w:t>
      </w:r>
    </w:p>
    <w:p>
      <w:r>
        <w:t>熘熘的肉虫儿，死气沉沉地吊垂在阴囊上，而且阳具连卵蛋也给小芬用红色丝带结了一朵蝴蝶花，说不出的可笑有</w:t>
      </w:r>
    </w:p>
    <w:p>
      <w:r>
        <w:t>趣。</w:t>
      </w:r>
    </w:p>
    <w:p>
      <w:r>
        <w:t>她指着我的阳具说道：「珊珊，这是我特别为你挑选的生日礼物，你可要好好的享用，不要客气啊！」</w:t>
      </w:r>
    </w:p>
    <w:p>
      <w:r>
        <w:t>我当堂呆了，想不到小芬这么顽皮，让我在这么多人面前出丑，由于紧张，我的阳具更萎缩得不成模样，而且</w:t>
      </w:r>
    </w:p>
    <w:p>
      <w:r>
        <w:t>还光熘熘地暴露在众人面前，祗羞得我抬不起头来，连耳根都红了，祗听得一片叫好声，夹杂着男孩子的笑声，彷</w:t>
      </w:r>
    </w:p>
    <w:p>
      <w:r>
        <w:t>佛在讥笑我，女孩子的议论声，把我羞得恨不得有个地洞钻进去。</w:t>
      </w:r>
    </w:p>
    <w:p>
      <w:r>
        <w:t>珊珊走到我面前，抬起我的下巴，「渍」的一声，在我唇上吻了一下，然後细心地解开缚在阳具上的丝带结，</w:t>
      </w:r>
    </w:p>
    <w:p>
      <w:r>
        <w:t>用手轻轻地搓弄一下我的阳具，一面把我推到餐桌边，使我仰卧在餐桌上，我的阳具更加夸张地暴露在众人面前，</w:t>
      </w:r>
    </w:p>
    <w:p>
      <w:r>
        <w:t>我无助地望向小芬，希望她能替我解困解窘，但小芬祗是捉狭地向着我笑。</w:t>
      </w:r>
    </w:p>
    <w:p>
      <w:r>
        <w:t>珊珊一面逗弄着我的阳具，把它的包皮套上推下，一面向大家道：「多谢你们来参加我的生日会，现在就开始</w:t>
      </w:r>
    </w:p>
    <w:p>
      <w:r>
        <w:t>各自找快乐吧！」</w:t>
      </w:r>
    </w:p>
    <w:p>
      <w:r>
        <w:t>她首先把身上的吊带裙褪下，一具无懈可击的美丽胴体便出现我眼前。她的乳房浑圆而高耸，粉藕色的乳晕就</w:t>
      </w:r>
    </w:p>
    <w:p>
      <w:r>
        <w:t>如同花塔似的屹立在乳球上，随着她脱衣的动作颤颤危危地不住抖动，好像要向我点头招唿似的。</w:t>
      </w:r>
    </w:p>
    <w:p>
      <w:r>
        <w:t>她的腰肢细小而柔软，夸张的臀部令她的身形更加突出，就好像一个葫芦瓜似的玲珑浮凸，全身的肌肤白如凝</w:t>
      </w:r>
    </w:p>
    <w:p>
      <w:r>
        <w:t>脂，好像白雪一样，令她浅粉红色的光滑无毛的阴阜更加突出，就好像涂了胭脂一样，中间是一条深深的肉缝儿，</w:t>
      </w:r>
    </w:p>
    <w:p>
      <w:r>
        <w:t>两边凸出乓些娇嫩的肉芽儿，说不出的可爱。</w:t>
      </w:r>
    </w:p>
    <w:p>
      <w:r>
        <w:t>除了小颖和阿心两个小女孩外，各人都已脱去衣服，赤裸裸地相对，一时间祗闻肉香四溢，乳波棍影互相辉映。</w:t>
      </w:r>
    </w:p>
    <w:p>
      <w:r>
        <w:t>各人都找地方寻欢去了，祗有小颖和阿心没有男朋友，她们便走到我身旁，好奇地要看珊珊怎样对付我。</w:t>
      </w:r>
    </w:p>
    <w:p>
      <w:r>
        <w:t>珊珊在我的阳具上喷了一口口沙律酱，用舌尖卷吃着，当她的舌尖扫过阳具和卵蛋的时候，我感到无比的刺激，</w:t>
      </w:r>
    </w:p>
    <w:p>
      <w:r>
        <w:t>羞窘的心理逐渐平息，阳具亦好像开始回复生气，尤其是当珊珊一口把我的阳具连卵蛋含进她口中的时候，我感到</w:t>
      </w:r>
    </w:p>
    <w:p>
      <w:r>
        <w:t>无比的兴奋，我的阳具如同跌进一个小形的暖水炉里，又湿、又热、又软、又滑，爽死了。</w:t>
      </w:r>
    </w:p>
    <w:p>
      <w:r>
        <w:t>我的阳具开始膨胀，由二寸变为三寸、五寸、七寸，最後竟然足足九寸长，把珊珊的口腔都胀得满满的。珊珊</w:t>
      </w:r>
    </w:p>
    <w:p>
      <w:r>
        <w:t>突然觉得阳具的变化，她首先发觉那软小的龟头忽然暴胀起来，而且不断涨大，她真恐怕它就此胀破，她已不能同</w:t>
      </w:r>
    </w:p>
    <w:p>
      <w:r>
        <w:t>时把卵蛋也含在口里，她把卵蛋吐了出来，但阳具就如同吹了气的橡皮棒似的不断胀大，不断地撑着她的口腔，她</w:t>
      </w:r>
    </w:p>
    <w:p>
      <w:r>
        <w:t>祗有一节节地把阳具吐出，最後她祗能含下龟头和小小一截阴茎，巨大的龟头把她的口腔塞得满满地，热烘烘的，</w:t>
      </w:r>
    </w:p>
    <w:p>
      <w:r>
        <w:t>随着她口腔的套动，肿胀的龟头冠状棱边不停地括着她的口腔，那犹如剥了壳的超级大鸡蛋似的龟头好像随时要钻</w:t>
      </w:r>
    </w:p>
    <w:p>
      <w:r>
        <w:t>进她的喉心里去。</w:t>
      </w:r>
    </w:p>
    <w:p>
      <w:r>
        <w:t>「我的天呀！」珊珊娜惊叫一声，尖叫声把其它人引得由房里跑了出来，祗见珊珊手中握着的是一根粉剌刺、</w:t>
      </w:r>
    </w:p>
    <w:p>
      <w:r>
        <w:t>肉腾腾的肥大阳具，龟头暴突就如同一顶夸张的红色的消防帽子，油光闪闪，说不出的威武。</w:t>
      </w:r>
    </w:p>
    <w:p>
      <w:r>
        <w:t>「这是怎么回事呵！他的阳具可以胀大五、六倍，真是令人难以置信！」</w:t>
      </w:r>
    </w:p>
    <w:p>
      <w:r>
        <w:t>「哇！美死了，这是我有史以来见过的最英俊坚挺的！」</w:t>
      </w:r>
    </w:p>
    <w:p>
      <w:r>
        <w:t>祗听见吱吱喳喳一片女孩子的叫声，一瞬间，我身旁已围满了女孩子，我感到腹部以下都给一个个不同形状而</w:t>
      </w:r>
    </w:p>
    <w:p>
      <w:r>
        <w:t>充满弹力的乳房压着，就像被无数个气垫在替我按摩似的，说不出的舒服和受用。她们七手八脚地把玩着我的阳具，</w:t>
      </w:r>
    </w:p>
    <w:p>
      <w:r>
        <w:t>有一个更用力攀下我的阳具，然後随即松手，让它强力地反弹回去，祗听得「啪」的一响，我的阳具重重地反弹回</w:t>
      </w:r>
    </w:p>
    <w:p>
      <w:r>
        <w:t>小腹，换了了周围一片赞叹声。</w:t>
      </w:r>
    </w:p>
    <w:p>
      <w:r>
        <w:t>「多坚挺啊，我就从没有见过一个比他更坚挺的阳具，真是神奇，我们平时累累赘赘的看上去足有五、六寸，</w:t>
      </w:r>
    </w:p>
    <w:p>
      <w:r>
        <w:t>但勃起时才祗那么七、八寸，而且半软不硬的，比起这根阳具，真是没法比呢！你看，它多凶，好像要吃人似的，</w:t>
      </w:r>
    </w:p>
    <w:p>
      <w:r>
        <w:t>多可怕啊！」</w:t>
      </w:r>
    </w:p>
    <w:p>
      <w:r>
        <w:t>接着，我感到龟头和卵蛋同时给两个热烘烘的小嘴吸啜着，一头给滑腻的小舌不停地卷绕逗弄，卵蛋给口腔疯</w:t>
      </w:r>
    </w:p>
    <w:p>
      <w:r>
        <w:t>狂地吸啜，好像要把它扯掉似的，我从未试过同时让两个女人一起吃我的阳具，祗感到无比的刺激，不禁轻声呻吟</w:t>
      </w:r>
    </w:p>
    <w:p>
      <w:r>
        <w:t>起来。</w:t>
      </w:r>
    </w:p>
    <w:p>
      <w:r>
        <w:t>小颖一直站在我左面，出神地看着那些女孩子乱七八糟地把玩着我的阳具，我正感上身空虚，就把左手一伸，</w:t>
      </w:r>
    </w:p>
    <w:p>
      <w:r>
        <w:t>突然地把她拉了过来，她脸红红地瞟了我一眼，微一挣扎，然後顺势俯倒在我胸前，她还是一个处女，虽然她间中</w:t>
      </w:r>
    </w:p>
    <w:p>
      <w:r>
        <w:t>亦与男朋友接吻和爱抚过，但却从未看过男男女女赤裸毫无保留的做爱场面，祗看得她心如鹿撞，她微翘的诱人樱</w:t>
      </w:r>
    </w:p>
    <w:p>
      <w:r>
        <w:t>唇一下子便给我吻上了，我从她微张的贝齿中伸进舌头，不停地撩动，又把她软棉棉的小舌吸进口里不停啜吸，祗</w:t>
      </w:r>
    </w:p>
    <w:p>
      <w:r>
        <w:t>把小颖的情兴撩得更加高涨。</w:t>
      </w:r>
    </w:p>
    <w:p>
      <w:r>
        <w:t>她轻轻挣开我的拥吻，胸部急促地起伏着，满脸晕红，她穿着的半截松身恤衫被我不知在甚么时候顺手拉了下</w:t>
      </w:r>
    </w:p>
    <w:p>
      <w:r>
        <w:t>来，一对发育得完美无暇的奶子就在我的嘴边，它们不是太大，但微微翘起，犹如牛奶蕉似的翘在胸前，乳晕和乳</w:t>
      </w:r>
    </w:p>
    <w:p>
      <w:r>
        <w:t>头的颜色浅得就如同乳房一样，如不是仔细观察，两个乳房就如同两团白玉似的，浑圆无暇，根本看不见乳晕乳蒂，</w:t>
      </w:r>
    </w:p>
    <w:p>
      <w:r>
        <w:t>真是上帝的杰作。</w:t>
      </w:r>
    </w:p>
    <w:p>
      <w:r>
        <w:t>我可不客气，抬起头一口就把吊在嘴边的乳球吸进嘴里，一支手轻握捏着另一个可爱的乳房，那时我还不知小</w:t>
      </w:r>
    </w:p>
    <w:p>
      <w:r>
        <w:t>颖是否已经人道，但看上去她是如此年幼和矫嫩，所以我不敢太大力吸啜和搓弄，恐怕弄痛小颖。</w:t>
      </w:r>
    </w:p>
    <w:p>
      <w:r>
        <w:t>他轻轻地把吸进口里的乳房细细地吻着，用舌尖轻轻卷扫着那微凸的小颗粒，用手轻轻摩擦着那滑如凝脂的乳</w:t>
      </w:r>
    </w:p>
    <w:p>
      <w:r>
        <w:t>房，那是充满弹力和生命力的，坚挺得就如二座小肉丘，我还感到乳房里一口硬硬的乳胚，由于我的搓弄而在乳球</w:t>
      </w:r>
    </w:p>
    <w:p>
      <w:r>
        <w:t>里滚动，她的乳房看来还末发育完成，但已是如此饱挺，如果完全发育，真是男人的至宝哩！</w:t>
      </w:r>
    </w:p>
    <w:p>
      <w:r>
        <w:t>小颖开始呻吟起来，她看见自己洁白如雪的奶子给我爱怜地啜着，一下子，她的母爱本能便由乳头引了上来，</w:t>
      </w:r>
    </w:p>
    <w:p>
      <w:r>
        <w:t>她觉得我就好像她自己的儿子一样，于是自然地，她便把她的奶子向我口里塞进去，压扁後的乳房使我的子都埋进</w:t>
      </w:r>
    </w:p>
    <w:p>
      <w:r>
        <w:t>乳房里，使我尽情地嗅着那少女芬芳的乳香。</w:t>
      </w:r>
    </w:p>
    <w:p>
      <w:r>
        <w:t>小颖的裙子祗是用布卷成，膝间打了一个结，我很容易便摸索到她的私处，我轻轻一拉，小颖的裙子便滑掉地</w:t>
      </w:r>
    </w:p>
    <w:p>
      <w:r>
        <w:t>上，我沿着她优美的孤弦轻轻地抚扫着小颖潭圆而结实的臀都，一面还不断轻啜着那香郁郁的奶子。小颖没有穿内</w:t>
      </w:r>
    </w:p>
    <w:p>
      <w:r>
        <w:t>裤，很容易，我便找到我要找寻的地方，沿着股，我摸到一块又凸起又凹下去的肉丘，肉丘上生了短短二、三分的</w:t>
      </w:r>
    </w:p>
    <w:p>
      <w:r>
        <w:t>茸茸毛儿，稀稀疏疏的，我用手去撩动着凹下去的缝，那里已经湿淋淋的一片，缝已经因情兴而大大地张开，我的</w:t>
      </w:r>
    </w:p>
    <w:p>
      <w:r>
        <w:t>手指很容易便触到内里热腾腾颤抖抖如花瓣似的嫩肉上，把滑潺潺的淫水逗得不住往外渗，小颖不安地扭动身躯，</w:t>
      </w:r>
    </w:p>
    <w:p>
      <w:r>
        <w:t>男人的口和手就如魔术家似的把她带到轻飘飘的仙境。</w:t>
      </w:r>
    </w:p>
    <w:p>
      <w:r>
        <w:t>这时各人都已经回房继续他们未完的游戏，珊珊一把将我拉了起来，我祗好依依不舍地离开小颖。珊珊紧拥着</w:t>
      </w:r>
    </w:p>
    <w:p>
      <w:r>
        <w:t>我，深深地吻在我的唇上，她的香舌便已滑进我的口里，她巨大的乳房如同两个气垫似的搁在我的胸膛上，压得我</w:t>
      </w:r>
    </w:p>
    <w:p>
      <w:r>
        <w:t>们都透不过气来。</w:t>
      </w:r>
    </w:p>
    <w:p>
      <w:r>
        <w:t>我把珊珊的大乳房推高起来，那春情勃发的乳头已高高地翘起，就如同二颗鲜红的叶子似的等人采摘，我俯下</w:t>
      </w:r>
    </w:p>
    <w:p>
      <w:r>
        <w:t>头去，用牙齿细细嘴嚼那半寸来长的嫩红乳头，珊珊亦俯下头去，让我含啜着另一颗肿胀的乳头，我互相交替的啜</w:t>
      </w:r>
    </w:p>
    <w:p>
      <w:r>
        <w:t>着、咬着，祗把那二颗乳头逗得更加胀大，就如同二粒熟得快要掉下来的果子似的。</w:t>
      </w:r>
    </w:p>
    <w:p>
      <w:r>
        <w:t>珊珊捧着她硕大的乳房蹲下身来，用乳头去夹着我的阳具，轻轻地沿着我的阴茎上下磨擦，祗把我龟头上马眼</w:t>
      </w:r>
    </w:p>
    <w:p>
      <w:r>
        <w:t>逗得流下一条黏黏长长的液线来，就好像一条透明的鱼丝似的，随着我的抖动，凌空飞舞，把珊珊的乳头乳晕都弄</w:t>
      </w:r>
    </w:p>
    <w:p>
      <w:r>
        <w:t>得湿淋淋的。</w:t>
      </w:r>
    </w:p>
    <w:p>
      <w:r>
        <w:t>我耸起臀部，把一根又热又大的阳具挤进她的乳沟里，我的阳具如同埋进两堆火热滑腻的肉包子中，说不出的</w:t>
      </w:r>
    </w:p>
    <w:p>
      <w:r>
        <w:t>快美。</w:t>
      </w:r>
    </w:p>
    <w:p>
      <w:r>
        <w:t>珊珊的乳沟给我的肉肠挤了进来，光秃秃的卵蛋就如同一个滑熘的球子似的，沿着她的小腹上下滑动，说不出</w:t>
      </w:r>
    </w:p>
    <w:p>
      <w:r>
        <w:t>的舒服有趣。我不停地在她的乳沟中滑动，珊珊亦配上合拍的动作，含啜着那由乳沟中滑到她嘴边的龟头。</w:t>
      </w:r>
    </w:p>
    <w:p>
      <w:r>
        <w:t>玩了一会儿，珊珊把我按卧在地上，跨骑到我的身上，用手扶着我的阳具带到她的阴道口，她早已湿润得不得</w:t>
      </w:r>
    </w:p>
    <w:p>
      <w:r>
        <w:t>了，很容易的，巨大的龟头已经陷进充满弹力的窄小阴道里头，珊珊放开握着阳具的手儿，她深深地吸了一口气，</w:t>
      </w:r>
    </w:p>
    <w:p>
      <w:r>
        <w:t>缓缓沉下去，把我阳具整条都吞噬了。</w:t>
      </w:r>
    </w:p>
    <w:p>
      <w:r>
        <w:t>完全没有阴毛的遮挡，我很清楚地看见两个可爱的性器官交接的情景，龟头最初是抵在一个微微张开的小口，</w:t>
      </w:r>
    </w:p>
    <w:p>
      <w:r>
        <w:t>当珊珊向下沉的时候，整个小口都给撑开，特大的龟头便这样纳了进去，把饱满的肉阜儿胀得更肥美，随着每一寸</w:t>
      </w:r>
    </w:p>
    <w:p>
      <w:r>
        <w:t>的进入，又把阴唇给带了进去，把肉阜顶得向内凹了进去，肉与肉的相连处，一丝黏黏的水渍沿着阳具流了下来。</w:t>
      </w:r>
    </w:p>
    <w:p>
      <w:r>
        <w:t>我的阳具已给套进一大半了，但这时，珊珊提起阴户把吞进去的阳具又吐了出来，顺带把大阴唇和小阴唇也给</w:t>
      </w:r>
    </w:p>
    <w:p>
      <w:r>
        <w:t>勾了出来，红艳艳、水淋淋的，就如从油里浸过似的，闪闪发光，而且好像花瓣似的覆在龟头周围，就像头上戴了</w:t>
      </w:r>
    </w:p>
    <w:p>
      <w:r>
        <w:t>一顶肉红色的帽子，好不可爱。</w:t>
      </w:r>
    </w:p>
    <w:p>
      <w:r>
        <w:t>珊珊把阴户沉下，不停地上下套动，我祗觉得阳具如同挤进一个紧窄而充满弹力的橡皮套子里，整条肉柱给又</w:t>
      </w:r>
    </w:p>
    <w:p>
      <w:r>
        <w:t>热又滑的嫩肉紧箍着，又酥麻又快美，我很快便配合珊珊的动作，当她沉下来的时候，我迎上去，她抽离的时候，</w:t>
      </w:r>
    </w:p>
    <w:p>
      <w:r>
        <w:t>我亦沉臀拉开，我们的功作越来越快，渐渐带起一片「吱唧，吱唧」的水声，珊珊畅快地唿叫着、舞动着，随着她</w:t>
      </w:r>
    </w:p>
    <w:p>
      <w:r>
        <w:t>的动作，她白生生的奶子就如同风中的气球，在我面前抛上抛落。</w:t>
      </w:r>
    </w:p>
    <w:p>
      <w:r>
        <w:t>我张口接过抛过来的奶子，狠命地吸啜，另一支手亦捞住一个乳房，用力揉搓，祗把那浑圆的奶子搓得又圆又</w:t>
      </w:r>
    </w:p>
    <w:p>
      <w:r>
        <w:t>扁，好像厨师手下的面粉团一样。</w:t>
      </w:r>
    </w:p>
    <w:p>
      <w:r>
        <w:t>我很想把整根阳具送进她可爱的阴户，但是珊珊总是及时避开，使我不能整根插进去，快把我难过死了。珊珊</w:t>
      </w:r>
    </w:p>
    <w:p>
      <w:r>
        <w:t>套入七寸长的一截阳具後，它已不能把其馀的两寸套进去，她感觉阴道已被填满了，再把其馀的一截套进去岂不是</w:t>
      </w:r>
    </w:p>
    <w:p>
      <w:r>
        <w:t>要被它插穿。</w:t>
      </w:r>
    </w:p>
    <w:p>
      <w:r>
        <w:t>所以每当我想尽根插入的时候，她便提起阴户，不让它更进一步。</w:t>
      </w:r>
    </w:p>
    <w:p>
      <w:r>
        <w:t>这时，我的阳具就如同一根火热的铁棒，沿着窄小的阴道一路烙进去，祗烙得珊珊的阴道舒服极了，尤其是它</w:t>
      </w:r>
    </w:p>
    <w:p>
      <w:r>
        <w:t>暴凸的龟头，不时冲着她快感中的子宫，熘熘的，麻酥酥地命子宫产生一阵阵难言的新快感，我怒突的龟头棱角就</w:t>
      </w:r>
    </w:p>
    <w:p>
      <w:r>
        <w:t>如同倒勾似的，不停地勾括着阴道的嫩肉，真是美死她了。</w:t>
      </w:r>
    </w:p>
    <w:p>
      <w:r>
        <w:t>她的分泌不停地渗了出来，把阴道都填满了，我的阳具就如同水枪的活塞子，不停地抽压着她渗出来的淫冰，</w:t>
      </w:r>
    </w:p>
    <w:p>
      <w:r>
        <w:t>「吱唧、吱唧」的声音越来越响，交杂着珊珊高潮叠起的哼叫声，就像一首销魂的乐章。</w:t>
      </w:r>
    </w:p>
    <w:p>
      <w:r>
        <w:t>珊珊就如同一支野马似的在我身上驰聘，她拗起腰来，将含在我口里的奶子扯得长长地，最後「卜」的一声，</w:t>
      </w:r>
    </w:p>
    <w:p>
      <w:r>
        <w:t>由我口中弹出，疯狂乱舞着。她的身子再向後仰，两颗乳球就如同肿胀的氢气球似的高耸地升立在她的酥胸，随着</w:t>
      </w:r>
    </w:p>
    <w:p>
      <w:r>
        <w:t>她的动作左摇左晃，好像在向天空膜拜似的。她不知已经来了多少个高潮，一浪接一浪，而现在，一个更大的高潮</w:t>
      </w:r>
    </w:p>
    <w:p>
      <w:r>
        <w:t>正在来临，子宫好像痉孪一样，不停地收缩，她的阴道口就如同垂死的鲤鱼嘴，一张一合着吸气，磨擦着我火炙的</w:t>
      </w:r>
    </w:p>
    <w:p>
      <w:r>
        <w:t>龟头。最後，她瘫软了，无力地伏在我身上，唿唿喘着气，她臀部的动作静了下来，全身都给汗水湿透，一动不动，</w:t>
      </w:r>
    </w:p>
    <w:p>
      <w:r>
        <w:t>我正插得高与，这下子可就难过死了，我怎可就此停下来。我一反身，把珊珊反按在地上，一下子跨上去，阳具依</w:t>
      </w:r>
    </w:p>
    <w:p>
      <w:r>
        <w:t>然紧紧地插着她颤抖着的阴户。</w:t>
      </w:r>
    </w:p>
    <w:p>
      <w:r>
        <w:t>我把珊珊的双腿压向她的肩膊，她光熘熘、粉腻腻、滑潺潺的肥美阴户便高高地耸露在我的眼前，我开始主动</w:t>
      </w:r>
    </w:p>
    <w:p>
      <w:r>
        <w:t>抽插着，珊珊想挣扎，但她现在已全身酥软，又怎能把我推开呢？于是，她就如砧板上的羔羊，给我按着，由慢而</w:t>
      </w:r>
    </w:p>
    <w:p>
      <w:r>
        <w:t>快、由浅而深，最後我把整根九寸长的阳具全根插入，连卵蛋都压在她的阴户上，她的子宫仿如给挤进胃里去，一</w:t>
      </w:r>
    </w:p>
    <w:p>
      <w:r>
        <w:t>股股麻酥酥的感觉又再升起，而且此先前更加强烈，她无力地把身子左摇右摆，子里「咿咿呜呜」地哼着，而我现</w:t>
      </w:r>
    </w:p>
    <w:p>
      <w:r>
        <w:t>在就如同一个疯狂的武士，把九寸长的阳具尽情插弄她娇小的阴户，我简直想连卵蛋都要挤进去，祗把珊珊插得死</w:t>
      </w:r>
    </w:p>
    <w:p>
      <w:r>
        <w:t>去活来，一阵阵酥酥的感觉由子宫升到脑№，眼里浮起一圈圈快感的光晕，她的阴精已不受控制地狂喷而出，好像</w:t>
      </w:r>
    </w:p>
    <w:p>
      <w:r>
        <w:t>缺口的山洪，流过不止。她全身三万六千个毛孔都扩张了，她尝到有生以来第一次最巨大的高潮，她双跟反白，纤</w:t>
      </w:r>
    </w:p>
    <w:p>
      <w:r>
        <w:t>巧的子一动一动着，口唇不受约束地张开，她终于给我插得昏死了过去。</w:t>
      </w:r>
    </w:p>
    <w:p>
      <w:r>
        <w:t>小颖一直在旁观看，这时她看见姐姐面色苍自、口角流涎，好像死了似的，她不禁大吃一惊，赶快用力把我推</w:t>
      </w:r>
    </w:p>
    <w:p>
      <w:r>
        <w:t>开，祗听见「卜」的一声，如开香槟、如燃炮仗，我的阳具由阴户脱出，带出一团团好像肥皂泡似的阴精，从狂张</w:t>
      </w:r>
    </w:p>
    <w:p>
      <w:r>
        <w:t>的阴道口流了出来，把地面都弄得一团团污渍。</w:t>
      </w:r>
    </w:p>
    <w:p>
      <w:r>
        <w:t>我整根阳具连卵蛋亦是一团团的淫水，阳具不停地抖动着，把沾在上面的阴精抖得点点滴滴地掉在地上。由于</w:t>
      </w:r>
    </w:p>
    <w:p>
      <w:r>
        <w:t>阴精的滋润，我的阳具好像更加粗壮了，而且湿润得闪闪发光，骄傲地直立在小腹上。我正插得红了眼，见到小颖</w:t>
      </w:r>
    </w:p>
    <w:p>
      <w:r>
        <w:t>正伏珊珊身旁，那小女孩优美而充满青春的躯体，令我更加淫兴大发，我一把将小颖反过身来，第一时间跪在她双</w:t>
      </w:r>
    </w:p>
    <w:p>
      <w:r>
        <w:t>腿之间，使她不能合起双腿。</w:t>
      </w:r>
    </w:p>
    <w:p>
      <w:r>
        <w:t>小颖大吃一惊，她知道我想做甚么，虽然她先前肯让我又吻又摸，但那祗不过出于少女的好奇，她还是处女，</w:t>
      </w:r>
    </w:p>
    <w:p>
      <w:r>
        <w:t>如何能承受这根巨大阳具的抽插，她极力地挣扎，可是我已把她的双手按过头去，我的上身重重地把她压着，使她</w:t>
      </w:r>
    </w:p>
    <w:p>
      <w:r>
        <w:t>动弹不得。</w:t>
      </w:r>
    </w:p>
    <w:p>
      <w:r>
        <w:t>小颖正想大叫，又给我用口及时封了，她祗能发出微弱的咿呜声。</w:t>
      </w:r>
    </w:p>
    <w:p>
      <w:r>
        <w:t>我让出一支手来，把那根湿淋淋的阳具带到小颖的阴道口上，我略一用力，庞大的龟头已把阴道撑开，半颗龟</w:t>
      </w:r>
    </w:p>
    <w:p>
      <w:r>
        <w:t>头已陷进阴道内，尤于她的阴道实在太窄了，我已经不能再推进，何况龟头就如同顶在一块强力的弹弓网上，强大</w:t>
      </w:r>
    </w:p>
    <w:p>
      <w:r>
        <w:t>的反弹力好像要把闯进去的龟头挤出来似的。</w:t>
      </w:r>
    </w:p>
    <w:p>
      <w:r>
        <w:t>我大吃一惊，好不容易才弄进去，又怎肯让它逼出来呢！我连忙用力一沉，「吱」</w:t>
      </w:r>
    </w:p>
    <w:p>
      <w:r>
        <w:t>的一声，整个如巨形鸡蛋似的龟头已全部挤了进去，由于极紧窄的阴洞挤压，我的龟头隐隐作痛，里面的阴道</w:t>
      </w:r>
    </w:p>
    <w:p>
      <w:r>
        <w:t>嫩肉就如同推土机，好像要把他的龟头推出来。</w:t>
      </w:r>
    </w:p>
    <w:p>
      <w:r>
        <w:t>她的大阴唇就如同喉码一样，紧紧的包着凹下去的龟头沟，而我硕大的龟头棱角亦好像倒勾似的，勾着她的阴</w:t>
      </w:r>
    </w:p>
    <w:p>
      <w:r>
        <w:t>唇，结实地把龟头藏在阴道内。</w:t>
      </w:r>
    </w:p>
    <w:p>
      <w:r>
        <w:t>小颖痛得双眼翻白，浓浓的柳眉紧皱在一起，尖渗出一颗颗汗珠，她张口叫痛，但立刻给我从她贝齿间啜出她</w:t>
      </w:r>
    </w:p>
    <w:p>
      <w:r>
        <w:t>的香舌，叫也叫不出，她祗急得眼渗出泪来。</w:t>
      </w:r>
    </w:p>
    <w:p>
      <w:r>
        <w:t>那时我并不知道小颖还是处女，但感觉她的阴洞实在太小了，所以我也不敢疯狂乱插，恐怕撑爆她的阴户，我</w:t>
      </w:r>
    </w:p>
    <w:p>
      <w:r>
        <w:t>小心地探入，又温柔地拉出，来回在闯过的洞中进出，直至我感觉到开发过的地方没有先前那么狭窄，才再向前推</w:t>
      </w:r>
    </w:p>
    <w:p>
      <w:r>
        <w:t>进。</w:t>
      </w:r>
    </w:p>
    <w:p>
      <w:r>
        <w:t>小颖可惨了，她从未被人开发过的肉洞就如给一个巨大的圆球挤了进来，把狭小的洞口活生生撕裂似的，赤赤</w:t>
      </w:r>
    </w:p>
    <w:p>
      <w:r>
        <w:t>地痛作。而且更难过的是那种胀破的感觉，就如同吃饱了的人，胀得得有点儿难受。</w:t>
      </w:r>
    </w:p>
    <w:p>
      <w:r>
        <w:t>我的阳具就好像穿山甲般，向前开戳，把她如鸡肠般细小的阴洞撑得好像猪大肠一般，祗痛得小颖冷汗直冒。</w:t>
      </w:r>
    </w:p>
    <w:p>
      <w:r>
        <w:t>当我把阳具抽离时，她不禁轻松地透了一口气，那种令她有如呕吐的胀痛感觉也随即消失，但不多久，我又把</w:t>
      </w:r>
    </w:p>
    <w:p>
      <w:r>
        <w:t>我的阳具沉下，把那种又胀又痛的感觉再一次塞进去给她，可真把小颖难受死了。</w:t>
      </w:r>
    </w:p>
    <w:p>
      <w:r>
        <w:t>也不知过了多久，小颖的阴道已给我开发到了尽头似的，但我低头一看，祗不过才进入四、五寸，还有老大一</w:t>
      </w:r>
    </w:p>
    <w:p>
      <w:r>
        <w:t>截留在外面，我的龟头到一个硬硬的小东西，巨大阳具始终无法整条挤进去，这个地方硬硬的，也好像我的龟头，</w:t>
      </w:r>
    </w:p>
    <w:p>
      <w:r>
        <w:t>虽然和我的龟头撞，但也可以挤开，原来我已经到达小颖的子宫口了。</w:t>
      </w:r>
    </w:p>
    <w:p>
      <w:r>
        <w:t>我转动一下身子，用手重重地压下小颖的左腿，由于这下转动，小颖的盘骨就如同一扇活门似的向外一分，我</w:t>
      </w:r>
    </w:p>
    <w:p>
      <w:r>
        <w:t>的体重把龟头硬挤了进去，祗听见小颖惨唿一声，她的子宫口已给龟头挤开，从中间重重地穿过去，小颖的双腿不</w:t>
      </w:r>
    </w:p>
    <w:p>
      <w:r>
        <w:t>由自主地合起，立刻，那盘骨的活门又再收窄，把我的龟头紧紧夹在中间，祗痛得我毗牙列嘴，想把阳具拔出来，</w:t>
      </w:r>
    </w:p>
    <w:p>
      <w:r>
        <w:t>不过却给盘骨紧紧地锁着，这回真是进也进不得、退也退不得了。</w:t>
      </w:r>
    </w:p>
    <w:p>
      <w:r>
        <w:t>我痛苦地抬起上身，双手狠狠地把小颖的双腿分开，立刻，盘骨的活门又微微地打开，我顺势一拔，祗听「卜」</w:t>
      </w:r>
    </w:p>
    <w:p>
      <w:r>
        <w:t>的一声，龟头已脱出盘骨的封锁。</w:t>
      </w:r>
    </w:p>
    <w:p>
      <w:r>
        <w:t>我舒服地透了一口气，小颖的子宫给我一撞，也得她子宫内阵阵酥麻，她的子宫从未被侵入过，祗觉得一股前</w:t>
      </w:r>
    </w:p>
    <w:p>
      <w:r>
        <w:t>所未有的跞砩麻感由子宫内直心胸。立刻，她有一种泄尿的感觉，她死忍着，但好像一个失禁者似的，她的淫水已</w:t>
      </w:r>
    </w:p>
    <w:p>
      <w:r>
        <w:t>不能控制地流了出来，祗把小颖羞得满面通红。</w:t>
      </w:r>
    </w:p>
    <w:p>
      <w:r>
        <w:t>随着小便的感觉，她全身的精力也彷佛冲了出来，她虚脱地瘫软在地上，连唿叫的力气也没有。</w:t>
      </w:r>
    </w:p>
    <w:p>
      <w:r>
        <w:t>房间内的各人已一早玩完了，小芬和她们的男朋友睡了，而雪莲却还未满足，他的男朋友真没用，第一次祗刚</w:t>
      </w:r>
    </w:p>
    <w:p>
      <w:r>
        <w:t>开始便完蛋了，雪莲祗好等待他回气再上，可是无论她怎样挑逗，她的男朋友都没法再抬起头来，足足弄了个多钟</w:t>
      </w:r>
    </w:p>
    <w:p>
      <w:r>
        <w:t>头，把雪莲弄得大发脾气，狠狠地用皮鞭抽了她的男朋友一顿，祗把他打得死去活来，这时，她聪见小颖的惨声，</w:t>
      </w:r>
    </w:p>
    <w:p>
      <w:r>
        <w:t>急忙跑了出来。</w:t>
      </w:r>
    </w:p>
    <w:p>
      <w:r>
        <w:t>她首先看见珊珊好像反了肚的青蛙，双手双脚扭曲地仰卧地上，好像死去似的，她急忙跑过去，把她扶起，珊</w:t>
      </w:r>
    </w:p>
    <w:p>
      <w:r>
        <w:t>珊微微张开双眼，有神无气地看了雪莲一眼。</w:t>
      </w:r>
    </w:p>
    <w:p>
      <w:r>
        <w:t>「你怎么了？」雪莲急问：「你觉得怎样呢？」</w:t>
      </w:r>
    </w:p>
    <w:p>
      <w:r>
        <w:t>「没甚么？」珊珊气若游丝地说：「我祗不过给他插得死了过去，啊！我这次真的舒服死了！啊！雪莲，你快</w:t>
      </w:r>
    </w:p>
    <w:p>
      <w:r>
        <w:t>看看我的妹妹怎样，不要给他插死才好。」</w:t>
      </w:r>
    </w:p>
    <w:p>
      <w:r>
        <w:t>雪莲这时才看到珊珊的妹妹正被我按着，我那粗硬的的阳具正在小颖饱满而窄小的阴户内进出，小颖亦好像死</w:t>
      </w:r>
    </w:p>
    <w:p>
      <w:r>
        <w:t>鱼似的，双目紧闭、口角流液。</w:t>
      </w:r>
    </w:p>
    <w:p>
      <w:r>
        <w:t>雪莲急忙上前喝止，但我正专心的抽插着，根本听不见雪莲的叫声。雪莲顺手把手上的皮鞭向我背上抽来，「</w:t>
      </w:r>
    </w:p>
    <w:p>
      <w:r>
        <w:t>啪」的一声，祗痛得我跳了起来，怒蛙似的阳具脱出小颖的阴户，小颖的阴道就如同一个深洞，不停地抽搐着，从</w:t>
      </w:r>
    </w:p>
    <w:p>
      <w:r>
        <w:t>洞口流出一团团乳白而带着血丝的阴液，从她的阴户和腿溢流。她的阴洞每一次抽搐便缩小一点，最後恢复成为一</w:t>
      </w:r>
    </w:p>
    <w:p>
      <w:r>
        <w:t>个幼细的小孔，她那鲜红的小阴唇也缩回洞里去，祗留下大阴唇轻微地抖颤着。</w:t>
      </w:r>
    </w:p>
    <w:p>
      <w:r>
        <w:t>雪莲把我鞭打，一下子便又把她的虐待心理引了上来，她看见我结实的身体，那光滑无毛的阳具就如同一条肉</w:t>
      </w:r>
    </w:p>
    <w:p>
      <w:r>
        <w:t>柱地举起，淋漓的阴精沿着那圆鼓鼓的卵蛋向下滴，紫红色的巨大龟头好像在向她挑逗似的，雪莲把手上的鞭子一</w:t>
      </w:r>
    </w:p>
    <w:p>
      <w:r>
        <w:t>挥，便又向我打去，我这次有了防避，我一闪身躲开了。</w:t>
      </w:r>
    </w:p>
    <w:p>
      <w:r>
        <w:t>祗见皮鞭捏在一个美女身上，她的上身用皮索子捆着，把一对圆椎形的巨乳捆得更加高胀，她左面乳头上穿了</w:t>
      </w:r>
    </w:p>
    <w:p>
      <w:r>
        <w:t>一个金环，金环下吊着一个小铃，当她活动时就响起一连串「叮铃叮铃」的声音，好不有趣。她的纤腰束了一条金</w:t>
      </w:r>
    </w:p>
    <w:p>
      <w:r>
        <w:t>腰带，脐下的阴毛也经剪短和修饰过，好像一条长方形地伸向阴阜，阴唇上一根毛儿也没有，她的大阴唇发育得太</w:t>
      </w:r>
    </w:p>
    <w:p>
      <w:r>
        <w:t>夸张了，就如同一朵喇叭花开放在阴缝外似的，她的大腿内侧贴上蝴蝶纹身纸，全身都散发着野性的味道。</w:t>
      </w:r>
    </w:p>
    <w:p>
      <w:r>
        <w:t>我给雪莲抽了一皮鞭，背上隐隐作痛。我一把夺下皮鞭顺手一扯，把雪莲扯得直向我的怀中扑来，一个香郁郁、</w:t>
      </w:r>
    </w:p>
    <w:p>
      <w:r>
        <w:t>软绵绵的美女胴体，投进我的怀里，我也不客气，双手已握着她一对坚挺的乳房，玩弄着乳头上的小铃铛。</w:t>
      </w:r>
    </w:p>
    <w:p>
      <w:r>
        <w:t>雪莲突然狠狠地在我小腹上一扭，祗痛得我大怒起来，一把将她的左手扭在背後，把她的上身按得俯下头去，</w:t>
      </w:r>
    </w:p>
    <w:p>
      <w:r>
        <w:t>我的阳具已藏进她肥大的臀中，好像热狗似的夹住，她的臀部给我按得耸了上来，两个好像乳球似的大白屁股高高</w:t>
      </w:r>
    </w:p>
    <w:p>
      <w:r>
        <w:t>耸起，我狠狠地朝她的屁股上打下去，「啪」的一声，屁股上的嫩肉给打得抖抖颤颤，在白得发亮的白肉上留下一</w:t>
      </w:r>
    </w:p>
    <w:p>
      <w:r>
        <w:t>条条红色的指痕。</w:t>
      </w:r>
    </w:p>
    <w:p>
      <w:r>
        <w:t>雪莲哪曾给人如此打过，她的男朋友祗有给她打的份，从没有一个男人敢打她，她非常愤怒，但好像给人打的</w:t>
      </w:r>
    </w:p>
    <w:p>
      <w:r>
        <w:t>滋味还很不错，祗觉得给我打过的屁股火辣辣的非常疼痛，但痛苦中却有无法形容的快感从被打的地方传到她的子</w:t>
      </w:r>
    </w:p>
    <w:p>
      <w:r>
        <w:t>宫，她从没有试过这样的滋味。</w:t>
      </w:r>
    </w:p>
    <w:p>
      <w:r>
        <w:t>她扭动着她滑熘丰满的屁股，把藏在股中的湿淋淋阳具磨得不停扭动，我以为雪莲又要挣扎打我，便无倩地把</w:t>
      </w:r>
    </w:p>
    <w:p>
      <w:r>
        <w:t>她的手尽力向背後推，祗痛得雪莲的眼泪也冒了出来，我不停地拍打着她的屁股，又伸手捞起她垂吊向下的大奶子，</w:t>
      </w:r>
    </w:p>
    <w:p>
      <w:r>
        <w:t>也不管她痛不痛，狠狠地把那滑如凝脂的乳球乱扭，祗扭得她又痛又骚，呻吟起来，也不知她究竟是痛苦还是快乐。</w:t>
      </w:r>
    </w:p>
    <w:p>
      <w:r>
        <w:t>我从雪莲的高耸的屁股下看到二片肥厚的嫩肉，那二片嫩肉已张了开来，如同张开了的口，一股滑潺潺的淫水</w:t>
      </w:r>
    </w:p>
    <w:p>
      <w:r>
        <w:t>从里面源源渗出，我也不管那么多了，握着胀红的大阳具便向她的肉洞狠狠一塞，「吱」的一声，整根九寸长的阳</w:t>
      </w:r>
    </w:p>
    <w:p>
      <w:r>
        <w:t>具一下子连根插了进去。</w:t>
      </w:r>
    </w:p>
    <w:p>
      <w:r>
        <w:t>她的阴道好像要和阳具角力似的，阴洞把阳具向下拗，而阳具却向上挑，把磨擦力增加了不小。我毫不怜惜地</w:t>
      </w:r>
    </w:p>
    <w:p>
      <w:r>
        <w:t>狠命抽插，尽管雪莲不停挣扎，我牢牢地按着她的屁股，使她不能逃脱，我的小腹不断触着她肥美的屁股，发出「</w:t>
      </w:r>
    </w:p>
    <w:p>
      <w:r>
        <w:t>啪啪」的声音，中间又加插上「吱唧，吱唧」的水声，和雪莲的呻吟声，令我更加亢奋。</w:t>
      </w:r>
    </w:p>
    <w:p>
      <w:r>
        <w:t>雪莲的阴户给我从後面抽插着，每一下都把她的子宫顶到胃部去，我的小腹拍着她的屁股，卵蛋也拍击着她的</w:t>
      </w:r>
    </w:p>
    <w:p>
      <w:r>
        <w:t>阴户，她的屁股不停地被我拍打，被拍打的地方由痛苦变为快感，更增加她的淫兴，她的淫水不断流出，被活塞也</w:t>
      </w:r>
    </w:p>
    <w:p>
      <w:r>
        <w:t>似的龟头挤得喷了出来，点点滴滴地溅射到我的小腹上，把我的小腹煳得湿淋淋的。</w:t>
      </w:r>
    </w:p>
    <w:p>
      <w:r>
        <w:t>雪莲已无法承受那极度的刺激，她开始想逃避，她挣扎着卧躺下去，想摆脱我对她阴道的抽插，但给我捉住纤</w:t>
      </w:r>
    </w:p>
    <w:p>
      <w:r>
        <w:t>腰，把她的屁股抬得高高的，她祗好像狗一样爬着，但我却一步步的跟着，一边抽插、一边用手抽打她肥白的屁股，</w:t>
      </w:r>
    </w:p>
    <w:p>
      <w:r>
        <w:t>像赶狗似的，使雪莲始终没法摆脱我插在她阴道内的阳具。</w:t>
      </w:r>
    </w:p>
    <w:p>
      <w:r>
        <w:t>雪莲的淫水好像特别多，随着她的爬行，一滴滴地流在地上，使地面上好像用水画了一个圆圈似的。每当她爬</w:t>
      </w:r>
    </w:p>
    <w:p>
      <w:r>
        <w:t>行时，随着腿部的摆动和阴道扭曲，就把埋在里面的阳具拗得左右屈曲，更增加我的快感，我已经亢奋得不得了，</w:t>
      </w:r>
    </w:p>
    <w:p>
      <w:r>
        <w:t>我加速抽插的动作，使阳具及龟头尽量享受磨擦的快感。</w:t>
      </w:r>
    </w:p>
    <w:p>
      <w:r>
        <w:t>雪莲就如同垂死的野狗，无力地绕着圈子爬行，她的子宫被强烈的抽击而开始痉挛起来，这时我的高潮也开始</w:t>
      </w:r>
    </w:p>
    <w:p>
      <w:r>
        <w:t>来临，我的阳具向前伸长发大，把本来填得满满的阴道撑得更胀，龟头突然向上一挑，把子宫好像要由腹内挑出来</w:t>
      </w:r>
    </w:p>
    <w:p>
      <w:r>
        <w:t>似的，一股又劲又热的精液疾射而出，「啪」的一下溅在子宫壁上，好像要把子宫射穿，立刻带给雪莲从未有的高</w:t>
      </w:r>
    </w:p>
    <w:p>
      <w:r>
        <w:t>潮。</w:t>
      </w:r>
    </w:p>
    <w:p>
      <w:r>
        <w:t>她的子宫何曾给这样劲的精液喷射过！她的男朋友射精的时候，就好像漏水的水龙头似的，祗是滴下来，她从</w:t>
      </w:r>
    </w:p>
    <w:p>
      <w:r>
        <w:t>未试过给劲射的滋味。</w:t>
      </w:r>
    </w:p>
    <w:p>
      <w:r>
        <w:t>那又热又浓的阳精把雪莲射得魂飞魄散，狂烈的高潮疾升而来，顿时也阴精狂泄。</w:t>
      </w:r>
    </w:p>
    <w:p>
      <w:r>
        <w:t>这时，我的阳具又一次强烈的跳动，又有一股疾劲的阳精再次射出，把她射得全身皆酥，另一个高潮再次升起。</w:t>
      </w:r>
    </w:p>
    <w:p>
      <w:r>
        <w:t>我的射精在持续着，一连喷了三、四十下，然後才慢慢静止下来，祗射得雪莲一佛出世、二佛升天，双眼反白、四</w:t>
      </w:r>
    </w:p>
    <w:p>
      <w:r>
        <w:t>肢酥麻，软软伏在地上，出气多、入气小，就连高耸的屁股也无力放下。</w:t>
      </w:r>
    </w:p>
    <w:p>
      <w:r>
        <w:t>我射完精後，她还不停地把仍然胀硬的阳具夹住，细意回味高潮的快感，直至好一会，我的阳具软化缩小，才</w:t>
      </w:r>
    </w:p>
    <w:p>
      <w:r>
        <w:t>给缩小的阴户肌肉挤了出来。</w:t>
      </w:r>
    </w:p>
    <w:p>
      <w:r>
        <w:t>我的阳具和雪莲的阴户已给精液阴水煳得不成模样，一团团倒流的精液由雪莲微张的阴道中流出，在乳白色的</w:t>
      </w:r>
    </w:p>
    <w:p>
      <w:r>
        <w:t>液浆中夹杂了一粒粒杰杰的黄色如西米露似的精子堆，沿着向下的小腹流去，流过雪莲的乳沟，掉在她伏在地上的</w:t>
      </w:r>
    </w:p>
    <w:p>
      <w:r>
        <w:t>两堆肉球下面，把她两个乳房浸在浓稠稠的精液上……</w:t>
      </w:r>
    </w:p>
    <w:p>
      <w:r>
        <w:t>「全文完」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