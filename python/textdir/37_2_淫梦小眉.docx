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淫梦小眉</w:t>
      </w:r>
    </w:p>
    <w:p>
      <w:r>
        <w:t>又是一天无聊的高中生活，每天都是如此，上课、下课，真想交个女朋友。</w:t>
      </w:r>
    </w:p>
    <w:p>
      <w:r>
        <w:t>哎呦！什么东西打到我的头啊？在我附近的地上找到了一张字条：「喂！醒醒啊！跟你说过多少次了，上课不</w:t>
      </w:r>
    </w:p>
    <w:p>
      <w:r>
        <w:t>要乱发呆！」</w:t>
      </w:r>
    </w:p>
    <w:p>
      <w:r>
        <w:t>丢我字条的原来是坐我右后方的的朋友小眉。因为我常常在上课中走神，所以小眉常常扔字条过来叫我回神。</w:t>
      </w:r>
    </w:p>
    <w:p>
      <w:r>
        <w:t>小眉是我们班上少数既漂亮又没死会加上功课好的女生。小眉的全名叫吴雨眉，身高165 公分，身材我猜测有</w:t>
      </w:r>
    </w:p>
    <w:p>
      <w:r>
        <w:t>B+到C 的胸部，而她全身散发着一种中国古典的味道，温柔而幽雅的气息。</w:t>
      </w:r>
    </w:p>
    <w:p>
      <w:r>
        <w:t>她的声音还是校内升旗朝会的司仪，说不上甜，但很舒服的感觉（我真的不知道该怎么去形容她的声音）。而</w:t>
      </w:r>
    </w:p>
    <w:p>
      <w:r>
        <w:t>我则是班上的怪脚，看起来色迷迷的，又是跟顽皮不爱上课的人。</w:t>
      </w:r>
    </w:p>
    <w:p>
      <w:r>
        <w:t>至于小眉为什么会跟我成为好朋友？这大概要归朔到国中时期小眉刚刚从南部转学到我们班上来。</w:t>
      </w:r>
    </w:p>
    <w:p>
      <w:r>
        <w:t>她一个转学生突然转来，加上快要国中学测了，班上又死命地K 书，文静的她朋友就更加的少了。当时班上我</w:t>
      </w:r>
    </w:p>
    <w:p>
      <w:r>
        <w:t>是少数不读书的，加上我是自来熟的人，两三下个就跟小眉混得比其它人还来得熟多了。刚好高中时有读到同一所</w:t>
      </w:r>
    </w:p>
    <w:p>
      <w:r>
        <w:t>高中，分到同班之后也就更加要好了。</w:t>
      </w:r>
    </w:p>
    <w:p>
      <w:r>
        <w:t>终于一节课过去了……「你怎么老是在上课中发呆啊？」</w:t>
      </w:r>
    </w:p>
    <w:p>
      <w:r>
        <w:t>「小眉，没有啊！我只是在思考要怎么像你一样功课那样好啊！」我一脸认真的看着小眉说道。其实我从国中</w:t>
      </w:r>
    </w:p>
    <w:p>
      <w:r>
        <w:t>时就一直暗恋小眉，可是一直不敢跟她说。</w:t>
      </w:r>
    </w:p>
    <w:p>
      <w:r>
        <w:t>小眉被我看得脸都有点红红的，低着头说：「那我明天星期六我去你家教你功课好了！」</w:t>
      </w:r>
    </w:p>
    <w:p>
      <w:r>
        <w:t>「明天？好啊！好啊！」我压下心中的激动答应下来。这可是小眉第一次答应要去我家耶……「叮咚……叮咚</w:t>
      </w:r>
    </w:p>
    <w:p>
      <w:r>
        <w:t>……」</w:t>
      </w:r>
    </w:p>
    <w:p>
      <w:r>
        <w:t>「来了！来了！嗨……小眉！哇！！」刚把门打开，我看傻眼了。</w:t>
      </w:r>
    </w:p>
    <w:p>
      <w:r>
        <w:t>小眉穿着一件米黄色的小可爱，加上一条粉红色短裙，那件小可爱根本挡不住小眉的胸部，都露出一半了，我</w:t>
      </w:r>
    </w:p>
    <w:p>
      <w:r>
        <w:t>看到都忍不住起了冲动了！</w:t>
      </w:r>
    </w:p>
    <w:p>
      <w:r>
        <w:t>「怎么了！不好看吗？」小眉看我没有反应，还转了一圈。</w:t>
      </w:r>
    </w:p>
    <w:p>
      <w:r>
        <w:t>「不是！很好看啊！只是跟你平常在学校的时候有点不太一样。」在学校时是文静古典，现在是多了分活泼跟</w:t>
      </w:r>
    </w:p>
    <w:p>
      <w:r>
        <w:t>性感。</w:t>
      </w:r>
    </w:p>
    <w:p>
      <w:r>
        <w:t>我的下半身开始充血了！</w:t>
      </w:r>
    </w:p>
    <w:p>
      <w:r>
        <w:t>「好了，不要一直站在门口，快进来吧！」稍稍掩护了一下，免得被小眉发现！</w:t>
      </w:r>
    </w:p>
    <w:p>
      <w:r>
        <w:t>「你又在发呆了！」小眉看了我一眼。</w:t>
      </w:r>
    </w:p>
    <w:p>
      <w:r>
        <w:t>「喔！抱歉抱歉！」该死！眼睛又漂到那白嫩嫩的胸部上。</w:t>
      </w:r>
    </w:p>
    <w:p>
      <w:r>
        <w:t>奇怪，我怎么有点想睡觉啊？</w:t>
      </w:r>
    </w:p>
    <w:p>
      <w:r>
        <w:t>迷迷糊糊中好像看到小眉缓缓地她脱下她那件小可爱，露出里面粉色的胸罩朝我走了过来……上帝啊！我不是</w:t>
      </w:r>
    </w:p>
    <w:p>
      <w:r>
        <w:t>在作梦吧？是的话，拜托千万不要醒啊！</w:t>
      </w:r>
    </w:p>
    <w:p>
      <w:r>
        <w:t>睡梦中，我看到小眉脱掉她的上衣，白嫩的脸开始发红，握着我的右手已慢慢放在她的右乳上轻轻的抚摸着…</w:t>
      </w:r>
    </w:p>
    <w:p>
      <w:r>
        <w:t>…我彷佛听到我脑中有「啪搭……」的一声，腾出来的手已移至小眉的大腿内侧，并轻轻抚摸着，还不时轻触她的</w:t>
      </w:r>
    </w:p>
    <w:p>
      <w:r>
        <w:t>三角地带。</w:t>
      </w:r>
    </w:p>
    <w:p>
      <w:r>
        <w:t>这时，任谁都知道接下来会发生的事情。</w:t>
      </w:r>
    </w:p>
    <w:p>
      <w:r>
        <w:t>我慢慢地轻吻着小眉，接着我抱起小眉走向床上，慢慢地把小眉的短裙脱下来，怪怪，跟胸罩同套的粉色中间</w:t>
      </w:r>
    </w:p>
    <w:p>
      <w:r>
        <w:t>已经开始现出一些淫水印来了。</w:t>
      </w:r>
    </w:p>
    <w:p>
      <w:r>
        <w:t>我先把小眉的胸罩脱去，很快地小眉又白又滑的巨乳立即呈现在我的眼前，「哗！又白又大呀！」我手口并用</w:t>
      </w:r>
    </w:p>
    <w:p>
      <w:r>
        <w:t>地搓弄着小眉的乳房，过了很久，乳房及乳头已布满了湿滑的唾液。我分别用其中一只手摸去洁茹的大腿内侧，由</w:t>
      </w:r>
    </w:p>
    <w:p>
      <w:r>
        <w:t>下往上摸在她的内裤上，手指还不断隔着裤子轻按三角地带下的小穴。</w:t>
      </w:r>
    </w:p>
    <w:p>
      <w:r>
        <w:t>我好像摸得小眉很兴奋的样子，她竟不断摆动着腰肢和屁股，此刻小眉躺在床上，因为被我吻住，只能发出「</w:t>
      </w:r>
    </w:p>
    <w:p>
      <w:r>
        <w:t>呜呜」的声音。松口后，我跟小眉吻得太激烈了，还出现一条湿线，小眉应该也吻到开始春心荡漾了。</w:t>
      </w:r>
    </w:p>
    <w:p>
      <w:r>
        <w:t>我开始上下开工抚摸她的乳房跟阴蒂（把手伸进内裤中），而理性上小眉也不好意思发出呻吟声。</w:t>
      </w:r>
    </w:p>
    <w:p>
      <w:r>
        <w:t>「小眉，可以吗？」</w:t>
      </w:r>
    </w:p>
    <w:p>
      <w:r>
        <w:t>小眉轻轻的点了头，算是答应了我的请求。</w:t>
      </w:r>
    </w:p>
    <w:p>
      <w:r>
        <w:t>我慢慢地脱下她的内裤，那幼嫩的阴户纤毫毕现地呈现在眼前。我感觉到她的身体都很僵硬，大概是害羞吧！</w:t>
      </w:r>
    </w:p>
    <w:p>
      <w:r>
        <w:t>我随即用手轻抚小眉的阴户，然后利用手指翻开阴唇，俯身将舌头挤进诱人的肉洞内，不时发出「雪雪雪」的吸吮</w:t>
      </w:r>
    </w:p>
    <w:p>
      <w:r>
        <w:t>声音。</w:t>
      </w:r>
    </w:p>
    <w:p>
      <w:r>
        <w:t>过了片刻，她身体放软了一些，同时间，我把自己身上的衣服脱光便抬高小眉的双脚，蹲在她双脚中间不久后，</w:t>
      </w:r>
    </w:p>
    <w:p>
      <w:r>
        <w:t>手握着已发硬的阳具对准小眉的肉穴，同时间，肉穴因失去了我口的刺激，小眉便抬起头慢慢张开眼往下望，当看</w:t>
      </w:r>
    </w:p>
    <w:p>
      <w:r>
        <w:t>到我现在的举动，本能反应下便开始挣扎，但太迟了，此刻我已向前一挺，整根巨棒瞬间便轻易地插进那湿淋淋的</w:t>
      </w:r>
    </w:p>
    <w:p>
      <w:r>
        <w:t>肉洞内。</w:t>
      </w:r>
    </w:p>
    <w:p>
      <w:r>
        <w:t>而我在插穴的同时，亦伸手搓弄着她不断晃动的乳房，此时小眉的面部表情扭曲，口中叫着：「啊……不要…</w:t>
      </w:r>
    </w:p>
    <w:p>
      <w:r>
        <w:t>…喔……啊……快……快拔出来……不要……不……啊……」</w:t>
      </w:r>
    </w:p>
    <w:p>
      <w:r>
        <w:t>插入后我开始慢慢抽插着，发出「啪啪」的声音，并对小眉道：「雨眉，我爱你！」</w:t>
      </w:r>
    </w:p>
    <w:p>
      <w:r>
        <w:t>过了很久，我感觉小眉现时的反应已经没有太剧烈之后便加快了抽送动作，小眉依旧紧紧的咬紧牙关不肯发出</w:t>
      </w:r>
    </w:p>
    <w:p>
      <w:r>
        <w:t>呻吟声。</w:t>
      </w:r>
    </w:p>
    <w:p>
      <w:r>
        <w:t>我停止了屁股一前一后的动作，只利用双手握着小眉的纤腰，让小眉坐在我身上一前一后地将肉穴套弄着我的</w:t>
      </w:r>
    </w:p>
    <w:p>
      <w:r>
        <w:t>肉棒，并问道：「要不要快点啊？」</w:t>
      </w:r>
    </w:p>
    <w:p>
      <w:r>
        <w:t>小眉仍没回答，于是我只好停止双手动作，变成两人身体完全静止，肉棒仍全根插在肉穴内。</w:t>
      </w:r>
    </w:p>
    <w:p>
      <w:r>
        <w:t>片刻后，小眉的身体竟慢慢地上下上下挪动起来，屁股亦微微扭动着，此时我仍然不动，露出胜利的淫笑道：</w:t>
      </w:r>
    </w:p>
    <w:p>
      <w:r>
        <w:t>「小眉，爽吧？爽就叫出来！可以更爽喔！」</w:t>
      </w:r>
    </w:p>
    <w:p>
      <w:r>
        <w:t>小眉看了我一眼便慢慢地呻吟着：「啊……唔……唔……啊……唔……」加快了身体的动作，像听从我的命令</w:t>
      </w:r>
    </w:p>
    <w:p>
      <w:r>
        <w:t>一样开始发出呻吟声。</w:t>
      </w:r>
    </w:p>
    <w:p>
      <w:r>
        <w:t>我看着心道：『好耶！小眉身体带来的快感已战胜了理智，这下可以为所欲为了！』看到目的达成之后，我便</w:t>
      </w:r>
    </w:p>
    <w:p>
      <w:r>
        <w:t>把小眉放下再次抽插起来，开始努力冲刺了，没多久后，小眉的身体动作亦放大，呻吟声不停地叫着：「啊……唔</w:t>
      </w:r>
    </w:p>
    <w:p>
      <w:r>
        <w:t>……唔……快到了……快……啊……唔……唔……啊……喔……啊……喔……啊……喔……」</w:t>
      </w:r>
    </w:p>
    <w:p>
      <w:r>
        <w:t>我紧握着小眉的纤腰向前一拉，变成男上女下的姿势，我慢慢用双手摸着小眉的胸部，腰部和屁股已上下上下</w:t>
      </w:r>
    </w:p>
    <w:p>
      <w:r>
        <w:t>的动着，那晃上晃下的乳房亦搓弄着，小眉舒服地呻吟着：「快死了……喔……快拔出来……不要了啊……喔……」</w:t>
      </w:r>
    </w:p>
    <w:p>
      <w:r>
        <w:t>这样干了很久，见小眉像小狗一样趴在床上，我则跪在她身后，双手握着洁茹的纤腰，屁股一前一后地摆动干</w:t>
      </w:r>
    </w:p>
    <w:p>
      <w:r>
        <w:t>着，发出「劈啪、劈啪」的撞击声，狠狠地插进小眉的肉洞里。同时间，面部表情不知是痛苦还是兴奋，加上抽送</w:t>
      </w:r>
    </w:p>
    <w:p>
      <w:r>
        <w:t>力度实在太猛烈，小眉的叫声只有：「啊……喔……」</w:t>
      </w:r>
    </w:p>
    <w:p>
      <w:r>
        <w:t>突然间，两人「喔！」的一声大叫，一起到了高潮，我也忍不住要发射了，猛力再冲刺几下便颤抖着，同时把</w:t>
      </w:r>
    </w:p>
    <w:p>
      <w:r>
        <w:t>精液射进她的肉洞内，伏在小眉身上，双手仍紧握着小眉的乳房，然后双双倒在床上。</w:t>
      </w:r>
    </w:p>
    <w:p>
      <w:r>
        <w:t>『如果这一切是真的该有多好啊！』这是我最后一个想法，之后我又深深的睡去了……当我梦醒来时，我却还</w:t>
      </w:r>
    </w:p>
    <w:p>
      <w:r>
        <w:t>是趴在桌上，四处都没看到小眉的影子，只看到小眉留在桌上的字条上面写说：「我看你睡得很熟，好像还做了个</w:t>
      </w:r>
    </w:p>
    <w:p>
      <w:r>
        <w:t>美梦的样子，不吵你了，先走了。眉。」</w:t>
      </w:r>
    </w:p>
    <w:p>
      <w:r>
        <w:t>真可惜那是个梦啊，如果是真的就好了！</w:t>
      </w:r>
    </w:p>
    <w:p>
      <w:r>
        <w:t>只是，又有谁能看到床底下有一条粉红色的内裤！！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