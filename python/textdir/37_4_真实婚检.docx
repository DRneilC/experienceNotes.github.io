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真实婚检</w:t>
      </w:r>
    </w:p>
    <w:p>
      <w:r>
        <w:t>又到中午，医院同事们纷纷走出科室回家吃饭了。我因为单身在外地工作，所以中午只需要买一盒饭就可对付，</w:t>
      </w:r>
    </w:p>
    <w:p>
      <w:r>
        <w:t>也懒得回寝食了，叼着一颗烟就在医院漫无目的的逛了起来。走到一扇门前我下意识地看看了，喔？怎么转到了妇</w:t>
      </w:r>
    </w:p>
    <w:p>
      <w:r>
        <w:t>科？妇科的李医生是唯一和我一起分配到这个小医院工作的校友，因此平时关系不错，没事时也经常串科室玩……</w:t>
      </w:r>
    </w:p>
    <w:p>
      <w:r>
        <w:t>推门，哈哈，这家伙竟然没锁门就跑了，干脆进去等他回来吧……坐在他办公桌前看着报纸，忽然一声悦耳的女声</w:t>
      </w:r>
    </w:p>
    <w:p>
      <w:r>
        <w:t>从门口传来：「医生…你好，我来做个检查。」我放下报纸看了过去……哇！一位身高大约165 公分穿着一席淡紫</w:t>
      </w:r>
    </w:p>
    <w:p>
      <w:r>
        <w:t>色连衣裙秀发披肩的漂亮MM走了进来，身材真是是凹凸有致，从上到下为36.24.35（当然这是我自己给她的评估^_^</w:t>
      </w:r>
    </w:p>
    <w:p>
      <w:r>
        <w:t>）。我坐在凳子上没动，只指着旁边的凳子淡淡地说了坐吧。她坐下，脸红红的递来一张号单和证实……哈哈，原来</w:t>
      </w:r>
    </w:p>
    <w:p>
      <w:r>
        <w:t>是来做婚检的啊。看着她漂亮的脸蛋和那凹凸有致的身材，静静吞了一口口水我在心里早做了预备……奶奶的，俺</w:t>
      </w:r>
    </w:p>
    <w:p>
      <w:r>
        <w:t>就当会妇科医生！</w:t>
      </w:r>
    </w:p>
    <w:p>
      <w:r>
        <w:t>关上检查室的门，戴好口罩还有一面五官科医生那种头镜，指着屋角一张检查床对她说道：「去，把衣服脱了</w:t>
      </w:r>
    </w:p>
    <w:p>
      <w:r>
        <w:t>躺在上面。」</w:t>
      </w:r>
    </w:p>
    <w:p>
      <w:r>
        <w:t>她乖乖地红着脸背对着我脱下了连衣裙，接着又脱下了粉红色的蕾丝花边胸罩和内裤躺在在了床上，双脚也按</w:t>
      </w:r>
    </w:p>
    <w:p>
      <w:r>
        <w:t>照我的要求放在了检查床的2 只靠脚上，我克制着自己走了过去拉上了刚好遮过她颈子的布帘，这样她就看不到我</w:t>
      </w:r>
    </w:p>
    <w:p>
      <w:r>
        <w:t>在布帘后的动作了……没了她视线的干扰，陈设在我面前的是一具呈大字型的美妙的女人裸体，颤颤的却坚挺的一</w:t>
      </w:r>
    </w:p>
    <w:p>
      <w:r>
        <w:t>对乳房各顶着一颗像樱桃般红胭的乳头，稍稍比乳头颜色深点的乳晕呈2 个规则的圆圈则紧紧地包围着它。</w:t>
      </w:r>
    </w:p>
    <w:p>
      <w:r>
        <w:t>顺着她的小腹向下望去，身上没有一点多于的赘肉，直到大腿根那隆起的隐藏在不多阴毛下那鼓鼓的女阴。走</w:t>
      </w:r>
    </w:p>
    <w:p>
      <w:r>
        <w:t>到她2 腿中间拖过来旁边一盏聚光灯，细细地品位起了她的阴部，2 片丰满的蚌肉虽然在双腿分开的情况下依然紧</w:t>
      </w:r>
    </w:p>
    <w:p>
      <w:r>
        <w:t>紧地合在一起，除了最上面有点稀疏的卷曲的阴毛，她下面竟然一根毛发也没有！我轻轻掰开她的外阴，她身体颤</w:t>
      </w:r>
    </w:p>
    <w:p>
      <w:r>
        <w:t>抖一下嘴里轻轻地呻吟了一声，天哪…一片粉红的嫩肉立即出现在我眼前，小穴不知道是因为害怕还是紧张而微微</w:t>
      </w:r>
    </w:p>
    <w:p>
      <w:r>
        <w:t>地夹动着，淡粉色的阴蒂也巍巍地从包皮里探出了头，吞了一口口水，我问她：「来检查之前洗过外阴吗？」她轻</w:t>
      </w:r>
    </w:p>
    <w:p>
      <w:r>
        <w:t>轻地回答到「是的，医生…我这是来婚检知道会检查这个，所以洗了的，应该还干净吧？」我听了忙将脸凑近她的</w:t>
      </w:r>
    </w:p>
    <w:p>
      <w:r>
        <w:t>阴部用力的深呼吸，一股混和着淡淡香皂味和女人阴部特有的香味马上充斥徘徊在我的鼻腔中、脑海中，久久不去，</w:t>
      </w:r>
    </w:p>
    <w:p>
      <w:r>
        <w:t>让我全身顿时兴起了前所未有的痕痒感觉，且身体的神经有如鱼得水般活跃跳动着……我用一只手分开她的大阴唇，</w:t>
      </w:r>
    </w:p>
    <w:p>
      <w:r>
        <w:t>滴了几滴凡士林另一只手试探性的在她阴部上下抚摩了起来，还有意无意地触摸她的阴蒂，她身体非常紧张地紧绷</w:t>
      </w:r>
    </w:p>
    <w:p>
      <w:r>
        <w:t>着，嘴里不时传来压抑下去的呻吟……「医生，这是在检查什么？」可能有了点怀疑，她问到。</w:t>
      </w:r>
    </w:p>
    <w:p>
      <w:r>
        <w:t>「喔……这是生殖器外表触摸检查，主要看你的生殖器有没有畸形或者淋巴结突出」我十分自得这样的回答，</w:t>
      </w:r>
    </w:p>
    <w:p>
      <w:r>
        <w:t>然而我的阳具也鼓鼓地在裤子里挺了起来。索性解开裤子让它也出来看看春光吧。就这样，她的纰在我阳具面前我</w:t>
      </w:r>
    </w:p>
    <w:p>
      <w:r>
        <w:t>抚摩了大约5 、6 分钟的样子忽然我发现从她小穴里流出了一股淡乳白色的液体，这婊子！！………是时候了，我</w:t>
      </w:r>
    </w:p>
    <w:p>
      <w:r>
        <w:t>轻轻地伸出一只手指慢慢地滑进了她的秘洞，真紧啊…热热的滑滑的纰肉紧紧地包裹着我的手指，似乎像一张小嘴</w:t>
      </w:r>
    </w:p>
    <w:p>
      <w:r>
        <w:t>贪婪的允吸，我毫不留情地把一根中指全什了进去，她似乎很疼地叫了起来…「别担心，我在给你检查子宫颈……」</w:t>
      </w:r>
    </w:p>
    <w:p>
      <w:r>
        <w:t>我暗笑着安慰她到。</w:t>
      </w:r>
    </w:p>
    <w:p>
      <w:r>
        <w:t>「喔？似乎你的阴道有点窄，这对夫妻生活和以后生小孩很不好啊…」为了进一步行动我用很严厉的声音对她</w:t>
      </w:r>
    </w:p>
    <w:p>
      <w:r>
        <w:t>说道……「啊？那怎么办啊？医生？」「喔，别急，我们医院有办法的…假如你去其它医院就惨了，他们肯定会用</w:t>
      </w:r>
    </w:p>
    <w:p>
      <w:r>
        <w:t>冷冰冰的扩阴器给你治疗，但是我们这里才进了美国的新设备，保证你不会有半点不适……呵呵，对了，刚开始试</w:t>
      </w:r>
    </w:p>
    <w:p>
      <w:r>
        <w:t>用是免费的，别担心。「这MM倒也听话…欣然同意我拿」新设备「给她治疗……^_^ " 来，把脚分开点…」说完我</w:t>
      </w:r>
    </w:p>
    <w:p>
      <w:r>
        <w:t>也不管她同不同意调大了自称她双腿的护架角度，哈哈，这下可把她的阴户完全分开来了，而那阴核也早冒了出来</w:t>
      </w:r>
    </w:p>
    <w:p>
      <w:r>
        <w:t>看着我的阳具笑，小穴汩汩地流着爱液，看来她似乎也蛮懂得享受吧？」开始会有点疼，过一下就好了」我一边说</w:t>
      </w:r>
    </w:p>
    <w:p>
      <w:r>
        <w:t>一边把早已蠢蠢欲试的老二对准了她小穴，轻轻往前一顶…「哎哟…」她叫了一声，问到「这是什么东西啊？这么</w:t>
      </w:r>
    </w:p>
    <w:p>
      <w:r>
        <w:t>粗！」我窃笑着说：「只是个探头而已，别怕」为了不引起布帘那边的她怀疑，所以我阳具后端绝对不能和她阴部</w:t>
      </w:r>
    </w:p>
    <w:p>
      <w:r>
        <w:t>接触到，就这样，我基本上是半截阳具进了她的身体，粗大的龟头被她小穴紧紧包裹着，在聚光灯的照耀下，阴毛</w:t>
      </w:r>
    </w:p>
    <w:p>
      <w:r>
        <w:t>油亮亮的闪烁着黑色的光晖，喔！两片纯肉色的小阴唇带着已被我弄得潮溼的气息，半开的在那喘息着，其上有一</w:t>
      </w:r>
    </w:p>
    <w:p>
      <w:r>
        <w:t>粒小小凸出的阴核，当我用手抚摩小阴核时，她竟发出一阵阵的呻吟声：「啊……啊……啊啊……啊……」身体并</w:t>
      </w:r>
    </w:p>
    <w:p>
      <w:r>
        <w:t>不时的迎合着我搓揉阴核的动作在不规则的抖动着。一边操着她的小妹妹，我把注重力转到了她的乳房…轻轻捏上</w:t>
      </w:r>
    </w:p>
    <w:p>
      <w:r>
        <w:t>去，手指围着她精致的乳头打着圈，虽然这样很累人（想想吧…又不能靠她太近，又得保持半根阳具在她身体里面，</w:t>
      </w:r>
    </w:p>
    <w:p>
      <w:r>
        <w:t>还得伸手模她乳房）」喔…现在在做乳房肿块检查「听了这句话，她倒也没引起怀疑，不过，逐渐变硬的乳头却说</w:t>
      </w:r>
    </w:p>
    <w:p>
      <w:r>
        <w:t>明她很享受这样的检查。</w:t>
      </w:r>
    </w:p>
    <w:p>
      <w:r>
        <w:t>在她紧窄暖和湿润的阴道缓缓地抽动着阴茎，本来平时操女人得花1 个小时才下课的我却被这个生疏而有堪称</w:t>
      </w:r>
    </w:p>
    <w:p>
      <w:r>
        <w:t>犹物的女人征服了，才过了20分钟就放了炮，当然，全一股脑儿射进了她下体。" 医生…怎么我感觉有东西射到我</w:t>
      </w:r>
    </w:p>
    <w:p>
      <w:r>
        <w:t>身体里了？」她怀疑地问到…「喔，没事的，是治疗完后需要注入的药剂，记着，回去2 天里不能洗外阴，以免影</w:t>
      </w:r>
    </w:p>
    <w:p>
      <w:r>
        <w:t>响药效」，看来她对我的话相信不疑了…当然，我可没那么傻，绝对不会让让她怀上我的孩子，呵呵，我早静静地</w:t>
      </w:r>
    </w:p>
    <w:p>
      <w:r>
        <w:t>塞了「咪咪乐」进她阴道了…用过这玩意的朋友应该知道吧…哈哈。</w:t>
      </w:r>
    </w:p>
    <w:p>
      <w:r>
        <w:t>我整理了一下衣服，把老二也塞回了裤子，拿出手机给她阴部照了几张特写（可是200W像素的喔，呵呵），然</w:t>
      </w:r>
    </w:p>
    <w:p>
      <w:r>
        <w:t>后拉开布帘，让她起来，这时才发现，她满脸通红，微微喘着气，眼睛里透出一点迷惘的感觉，看起来更是迷人…</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