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圣诞礼物</w:t>
      </w:r>
    </w:p>
    <w:p>
      <w:r>
        <w:t>有时候会觉得，生活在台湾这美丽宝岛的首善之都的台北人们，有时候其实也挺可怜的。例假日不管去个华纳</w:t>
      </w:r>
    </w:p>
    <w:p>
      <w:r>
        <w:t>威秀或是百货公司，少不了就是满满的人们，更别提遇到情人节、圣诞节、跨年这些大节日时，知名地点更是寸步</w:t>
      </w:r>
    </w:p>
    <w:p>
      <w:r>
        <w:t>难行。</w:t>
      </w:r>
    </w:p>
    <w:p>
      <w:r>
        <w:t>所以从大学毕业之后，我和我的死党们很少会一窝蜂的跟人家去倒数，对我们而言，大家聚在一起吃吃喝喝，</w:t>
      </w:r>
    </w:p>
    <w:p>
      <w:r>
        <w:t>打发时间，就已经是很好的庆祝了。而在这样的时候，我们也势必会进行着一个固定的活动，那就是打麻将。</w:t>
      </w:r>
    </w:p>
    <w:p>
      <w:r>
        <w:t>今年也是一样，当许多人已经拥到街上，慢慢地往101 靠近，只为了等待午夜十二点一到，可以一起到数的同</w:t>
      </w:r>
    </w:p>
    <w:p>
      <w:r>
        <w:t>时，我和死党们则是聚集在其中一个人的家里，厮杀！</w:t>
      </w:r>
    </w:p>
    <w:p>
      <w:r>
        <w:t>「青发碰……七万……」我打出手中最后一张废牌，将下家小伟打出的青发收回面前说：「嘿嘿……我明明就</w:t>
      </w:r>
    </w:p>
    <w:p>
      <w:r>
        <w:t>已经把红中和白板都碰在外面了，你小子还敢打青发？」看着手中成串的三四五六七万，这把牌我还不跩个二五八</w:t>
      </w:r>
    </w:p>
    <w:p>
      <w:r>
        <w:t>万？</w:t>
      </w:r>
    </w:p>
    <w:p>
      <w:r>
        <w:t>「给你碰又如何？」小伟笑着摸了一张牌，收回去，转手打了一张二筒说：「奶罩……有本事就胡啊！」</w:t>
      </w:r>
    </w:p>
    <w:p>
      <w:r>
        <w:t>「你们真的很爱拌嘴耶！」我的对家是小伟的老婆、尹瑄，她摸了一张牌看了看，又打到了海底说：「六万。」</w:t>
      </w:r>
    </w:p>
    <w:p>
      <w:r>
        <w:t>「吃！」我的上家叫阿明，是之前大学同系上的学弟，她丢出了五七万吃下了尹瑄的六万，然后看着我说：「</w:t>
      </w:r>
    </w:p>
    <w:p>
      <w:r>
        <w:t>学长你打七万，我猜你不是听六九就是五八，可是你没有胡学姊的六万，如果不是你过水，那就是听五八对吧？想</w:t>
      </w:r>
    </w:p>
    <w:p>
      <w:r>
        <w:t>胡牌是没机会了……有本事自己摸吧……」阿明边说边丢出了一张七万。</w:t>
      </w:r>
    </w:p>
    <w:p>
      <w:r>
        <w:t>「嘿嘿……继续耍嘴皮子啊！反正你们再得意也只有现在了。」我并没有因为被猜到牌就慌张，毕竟我听的是</w:t>
      </w:r>
    </w:p>
    <w:p>
      <w:r>
        <w:t>二五八，海底也只有出现过三张，我最少还有八张的机会。不过，我接下来又摸了一张二筒，悻悻然的把牌丢了出</w:t>
      </w:r>
    </w:p>
    <w:p>
      <w:r>
        <w:t>去，对小伟说：「还你一对罩。」</w:t>
      </w:r>
    </w:p>
    <w:p>
      <w:r>
        <w:t>「不用客气！」小伟俐落地摸牌打牌说：「都一圈都快打完了，阿翔、阿志他们怎么还不来？」我看了看小伟</w:t>
      </w:r>
    </w:p>
    <w:p>
      <w:r>
        <w:t>打的牌，是一张六筒，看来对已经听牌的小伟而言，小筒子挂应该都是安全的。</w:t>
      </w:r>
    </w:p>
    <w:p>
      <w:r>
        <w:t>「又没有关系……」尹瑄拿出五七筒，吃了小伟的六筒说：「你们每次都赌钱，不让人家玩，人家好不容易有</w:t>
      </w:r>
    </w:p>
    <w:p>
      <w:r>
        <w:t>机会在他们还没来之前玩一下，你陪陪我又不会怎么样……七筒……」</w:t>
      </w:r>
    </w:p>
    <w:p>
      <w:r>
        <w:t>「碰！」阿明碰了尹瑄的七筒说：「学姊，打麻将不玩钱真的很无趣的，阿华学长，你说是吗？六筒……」</w:t>
      </w:r>
    </w:p>
    <w:p>
      <w:r>
        <w:t>「阿明碰得好，」我伸出手边摸牌边说：「其实打麻将最重要的就是开心就好。不过如果现在有赌钱，我一定</w:t>
      </w:r>
    </w:p>
    <w:p>
      <w:r>
        <w:t>会更开心，正所谓上碰下自摸，二万自摸。」</w:t>
      </w:r>
    </w:p>
    <w:p>
      <w:r>
        <w:t>「靠……」此时小伟和阿明都同声发出哀嚎，而我则是得意的说：「自摸大三元、混一色加双二花，如果玩一</w:t>
      </w:r>
    </w:p>
    <w:p>
      <w:r>
        <w:t>五的，你们就一人要给我八百了啦……」这样的牌并不是常常摸的到的，我脸上的得意之情自然是隐藏不住。</w:t>
      </w:r>
    </w:p>
    <w:p>
      <w:r>
        <w:t>「嗯嗯……尹瑄我突然觉得你说的没错，偶而陪你打打没钱的麻将真的很不错呢……」小伟看了一眼我手中的</w:t>
      </w:r>
    </w:p>
    <w:p>
      <w:r>
        <w:t>牌，拍着胸口如此说着，逗的尹瑄和阿明也同声大笑。</w:t>
      </w:r>
    </w:p>
    <w:p>
      <w:r>
        <w:t>就像我前面说的，我和小伟、尹瑄是大学的同班同学，而阿明是我的直属学弟，我们和还没有来的阿翔、阿志</w:t>
      </w:r>
    </w:p>
    <w:p>
      <w:r>
        <w:t>他们从大学就是很要好的一群。我们这群不爱凑热闹的死党逢年过节或是有连续假日的时候，都会像这样聚集在某</w:t>
      </w:r>
    </w:p>
    <w:p>
      <w:r>
        <w:t>个人的家里一起打麻将。</w:t>
      </w:r>
    </w:p>
    <w:p>
      <w:r>
        <w:t>而这样的习惯一直到我们毕业、当兵、出社会、甚至小伟和尹瑄结婚了之后都没有改变。而且小伟注的地方是</w:t>
      </w:r>
    </w:p>
    <w:p>
      <w:r>
        <w:t>以前她上大学时有钱的爸妈买给他的，有这方便的大本营，我们当然更是不会四散，时间一到就会自动集合了。</w:t>
      </w:r>
    </w:p>
    <w:p>
      <w:r>
        <w:t>所以今天这平安夜虽然不是假日，可是我们很有默契的明天都请了假，一起聚集到了小伟家，打算边打牌边渡</w:t>
      </w:r>
    </w:p>
    <w:p>
      <w:r>
        <w:t>过这个夜晚。只是不知道为什么，阿翔和阿志一直迟到了，所以我们才让尹瑄加入，先玩没有赌钱的麻将热热身。</w:t>
      </w:r>
    </w:p>
    <w:p>
      <w:r>
        <w:t>「盯咚……」就在我依然舍不得洗掉我手中的大三元牌局时，门铃声轻轻响起，小伟边笑骂边起身说：「终于</w:t>
      </w:r>
    </w:p>
    <w:p>
      <w:r>
        <w:t>来了……」小伟起身走到了门边，一开门，就听到阿翔的声音说：「抱歉抱歉，我老婆临时加班，所以晚到了……」</w:t>
      </w:r>
    </w:p>
    <w:p>
      <w:r>
        <w:t>「别瞪着我……」阿翔说完之后，就是阿志的声音说：「我是因为在家里等阿翔，他不来载我，我怎么来？」</w:t>
      </w:r>
    </w:p>
    <w:p>
      <w:r>
        <w:t>阿翔和阿志从大学就是特别好，现在也一起在外面分租房子。</w:t>
      </w:r>
    </w:p>
    <w:p>
      <w:r>
        <w:t>当阿翔和阿志，还有阿翔的老婆婷婷走进来后，众人免不了又是一阵笑骂，有人假装生气、有人一脸无辜，在</w:t>
      </w:r>
    </w:p>
    <w:p>
      <w:r>
        <w:t>那平淡的气氛之中，浓郁的友情就是在这样慢慢地升华的。</w:t>
      </w:r>
    </w:p>
    <w:p>
      <w:r>
        <w:t>「好了好了，别再念了……」一阵哈啦之后，阿翔高举双手说：「我知道迟到不对，所以今晚的宵夜就统一由</w:t>
      </w:r>
    </w:p>
    <w:p>
      <w:r>
        <w:t>……阿志买单吧！」阿翔边说边坐上了尹瑄让出来的位置，猴急的把面前的排通通推倒。</w:t>
      </w:r>
    </w:p>
    <w:p>
      <w:r>
        <w:t>「那有什么问题？」阿志笑着说：「反正等一下你们都会输我几千元，这宵夜钱我是不会客气的啦！」这时候</w:t>
      </w:r>
    </w:p>
    <w:p>
      <w:r>
        <w:t>我也站了起来，让阿志坐到我的位置上。</w:t>
      </w:r>
    </w:p>
    <w:p>
      <w:r>
        <w:t>「有本事就来赢啊……」阿明也不甘示弱的回嘴着，先垂了阿翔一拳，然后转头看着我说：「阿华学长，你今</w:t>
      </w:r>
    </w:p>
    <w:p>
      <w:r>
        <w:t>天手气这样好，难道你真的舍得不玩？」</w:t>
      </w:r>
    </w:p>
    <w:p>
      <w:r>
        <w:t>「你们玩就好了，陪你们热身OK，可是你们也都知道，从毕业的那个晚上大败给小伟之后，我就洗手不赌了啦！」</w:t>
      </w:r>
    </w:p>
    <w:p>
      <w:r>
        <w:t>我笑着摇摇手说：「再说，最近经济不景气，我也不好意思一直赢你们的钱啊？」</w:t>
      </w:r>
    </w:p>
    <w:p>
      <w:r>
        <w:t>「也不过赢了你几千元要记狠这样久？了不起我把钱还给你嘛……」小伟嘴上虽然这样说，可是也已经俐落的</w:t>
      </w:r>
    </w:p>
    <w:p>
      <w:r>
        <w:t>把东南西北挑了出来，准备要抓位子了。也还好我不玩，不然我们五个人要怎么玩也是一个麻烦。</w:t>
      </w:r>
    </w:p>
    <w:p>
      <w:r>
        <w:t>「你们就少斗嘴几句啦！都已经毕业这样久了，怎么还像学生时代一样？我先去把客厅的东西收一收。」尹瑄</w:t>
      </w:r>
    </w:p>
    <w:p>
      <w:r>
        <w:t>对小伟说：「老公，那我等下就先洗澡睡觉，今晚就不陪你们疯了喔？」</w:t>
      </w:r>
    </w:p>
    <w:p>
      <w:r>
        <w:t>「学姐你放心，我们会自己招待自己的。如果真的要去冰箱弄什么吃的，婷婷会处理的。」阿翔和阿明一样，</w:t>
      </w:r>
    </w:p>
    <w:p>
      <w:r>
        <w:t>都是我们的学弟，即使毕业了，我们还是以没有改掉称呼。而婷婷也接着说：「没问题，学姐就先休息吧，一切交</w:t>
      </w:r>
    </w:p>
    <w:p>
      <w:r>
        <w:t>给我。」</w:t>
      </w:r>
    </w:p>
    <w:p>
      <w:r>
        <w:t>「嗯嗯，有你在我就放心了！那就这样了……大家圣诞节快乐！」尹瑄笑着说，而众人也异口同声的说：「圣</w:t>
      </w:r>
    </w:p>
    <w:p>
      <w:r>
        <w:t>诞快乐！」</w:t>
      </w:r>
    </w:p>
    <w:p>
      <w:r>
        <w:t>接下来，当尹瑄离开之后，我们就坐在牌桌边玩牌边聊天，有时候人不一定要追求什么疯狂的玩乐，像现在这</w:t>
      </w:r>
    </w:p>
    <w:p>
      <w:r>
        <w:t>样三五好友聚在一起聊天、打牌，这种看似平淡、时则浓郁的友情牵绊，就已经让我们相当的满足了。</w:t>
      </w:r>
    </w:p>
    <w:p>
      <w:r>
        <w:t>不过，或许有人会好奇，为什么我们每一次聚会都会打麻将，可是，只要依玩钱，我就都不会下海参予？如果</w:t>
      </w:r>
    </w:p>
    <w:p>
      <w:r>
        <w:t>要解释这一点，那，就必须要把时间拉回到几年前，那个毕业典礼的晚上！</w:t>
      </w:r>
    </w:p>
    <w:p>
      <w:r>
        <w:t>话说那一天，我们几个死党都很疯，除了不断在学校的各个角落留下合照与回忆之外，还跑去KTV 愉快的欢唱</w:t>
      </w:r>
    </w:p>
    <w:p>
      <w:r>
        <w:t>着。等到我们结束了白天的庆祝活动之后，我们自然又回到了小伟家，继续那个让我们无法停止的美妙游戏——麻</w:t>
      </w:r>
    </w:p>
    <w:p>
      <w:r>
        <w:t>将。</w:t>
      </w:r>
    </w:p>
    <w:p>
      <w:r>
        <w:t>那天晚上，今晚的原班人马除了婷婷以外，小伟、阿明、阿翔、阿志、尹瑄和我都聚首在我们当时租的地方，</w:t>
      </w:r>
    </w:p>
    <w:p>
      <w:r>
        <w:t>经过抽签的结果，第一将我不能上桌打牌，所以我就和尹瑄去到客厅看电视，等小伟他们打完之后才叫我。</w:t>
      </w:r>
    </w:p>
    <w:p>
      <w:r>
        <w:t>只是，当我们看了没多久的电视之后，我注意到尹瑄或许是因为今天下午唱歌和刚刚晚餐的时候有喝酒，所以</w:t>
      </w:r>
    </w:p>
    <w:p>
      <w:r>
        <w:t>意识已经有点不清醒了，于是呵呵上前去，关心的看着她说：「尹瑄你还好吧？要不要我扶你到小伟的房间里面休</w:t>
      </w:r>
    </w:p>
    <w:p>
      <w:r>
        <w:t>息一下？」</w:t>
      </w:r>
    </w:p>
    <w:p>
      <w:r>
        <w:t>「嗯……好吧……」尹瑄眯着双眼、含糊的说：「我应该是……喝多了……阿华……那就麻烦你了……」我当</w:t>
      </w:r>
    </w:p>
    <w:p>
      <w:r>
        <w:t>下点点头，抬起尹瑄的右手挂在我的脖子上，左手搂着尹瑄的纤腰，慢慢地往小伟的房间走去。</w:t>
      </w:r>
    </w:p>
    <w:p>
      <w:r>
        <w:t>「哇塞……好柔软啊！」尹瑄已经相当醉了，所以她并没有办法靠自己的力量往房间走，而是整个身体靠在我</w:t>
      </w:r>
    </w:p>
    <w:p>
      <w:r>
        <w:t>身上，如此一来，她的胸部当然也会贴在我的身上，我可以清楚地感受到尹瑄乳房的柔软触感。</w:t>
      </w:r>
    </w:p>
    <w:p>
      <w:r>
        <w:t>尹瑄是属于娇小可爱型的女生，有一点像可爱教主王心凌，尤其是当她绑着高高的马尾、露出瓜子脸时更像。</w:t>
      </w:r>
    </w:p>
    <w:p>
      <w:r>
        <w:t>由于我们已经同班四年了，在这四年中，我自然也曾经看过几次尹瑄穿泳装的模样，所以我知道，她那看似瘦弱娇</w:t>
      </w:r>
    </w:p>
    <w:p>
      <w:r>
        <w:t>小的身躯，其实拥有着傲人的身材。</w:t>
      </w:r>
    </w:p>
    <w:p>
      <w:r>
        <w:t>她的身高大概只有152 左右，这样的她当然有着相当纤细的腰身和肩膀，可是在她那同样平坦的小腹之上，却</w:t>
      </w:r>
    </w:p>
    <w:p>
      <w:r>
        <w:t>有着不成比例的浑圆豪乳，虽然我一直没有机会知道那尺寸，可是每当她穿着比基尼泳装在沙滩上奔跑时，那剧烈</w:t>
      </w:r>
    </w:p>
    <w:p>
      <w:r>
        <w:t>晃动的阵阵乳浪总是会吸引我的目光。</w:t>
      </w:r>
    </w:p>
    <w:p>
      <w:r>
        <w:t>「嗯……唔……」当我的注意力被尹瑄那靠在我身上的柔软乳房所吸引时，我自然放慢了脚步，当我确定了尹</w:t>
      </w:r>
    </w:p>
    <w:p>
      <w:r>
        <w:t>瑄的意识没有转醒的迹像时，我就大着胆子，将我那搂在尹瑄纤腰上的左手缓缓往下移，放到了尹瑄的翘臀上，那</w:t>
      </w:r>
    </w:p>
    <w:p>
      <w:r>
        <w:t>充满弹性的奇妙手感立刻让我心跳加速。</w:t>
      </w:r>
    </w:p>
    <w:p>
      <w:r>
        <w:t>而在她那曲线完美的双腿之上，尹瑄还有着一个相当挺俏的臀部，每次尹瑄只要穿着比较合身的牛仔裤在我面</w:t>
      </w:r>
    </w:p>
    <w:p>
      <w:r>
        <w:t>前走动，那左扭右摆的模样总是会让我不自觉的亢奋了起来。每次这个时候，我就会很忌妒小伟，因为，他可以光</w:t>
      </w:r>
    </w:p>
    <w:p>
      <w:r>
        <w:t>明正大的享用这样完美的身体。</w:t>
      </w:r>
    </w:p>
    <w:p>
      <w:r>
        <w:t>我就这样偷偷的吃着尹瑄的豆腐，将她扶到了小伟的房间里，然后让她躺到了小伟的床上。我站在床边，看着</w:t>
      </w:r>
    </w:p>
    <w:p>
      <w:r>
        <w:t>只穿着白色细肩带小可爱的尹瑄随着呼吸而不断起伏的豪乳，还有那因为躺下而略为上扬的粉红色小短裙下的纤细</w:t>
      </w:r>
    </w:p>
    <w:p>
      <w:r>
        <w:t>双腿，我的脑中只觉得一片混乱。</w:t>
      </w:r>
    </w:p>
    <w:p>
      <w:r>
        <w:t>「小……伟……嗯……我好……好热喔……帮我……脱衣服……」醉得不醒人事的尹瑄似乎忘记了是我扶她进</w:t>
      </w:r>
    </w:p>
    <w:p>
      <w:r>
        <w:t>来的，她只是边呻吟边高高举起了双手，等待着「小伟」帮她脱衣服，而当我回过神来之后，我才发现，我的双手</w:t>
      </w:r>
    </w:p>
    <w:p>
      <w:r>
        <w:t>正抓着尹瑄的小可爱下摆，将她的衣服脱去，露出一件白色蕾丝的半罩杯胸罩，还有尹瑄那雪白的肌肤。</w:t>
      </w:r>
    </w:p>
    <w:p>
      <w:r>
        <w:t>「咕噜……」我并不是什么好色之徒，可是，我也不是什么正人君子，先不管我刚刚为什么会失去理智脱去尹</w:t>
      </w:r>
    </w:p>
    <w:p>
      <w:r>
        <w:t>瑄的小可爱，当我看到了尹瑄半裸的模样时，就算我还有理智，我都会努力把它抛去！所以我就这样猛吞口水，盯</w:t>
      </w:r>
    </w:p>
    <w:p>
      <w:r>
        <w:t>着尹瑄看。</w:t>
      </w:r>
    </w:p>
    <w:p>
      <w:r>
        <w:t>「嗯……好……闷啊……嗯……小伟……帮人家解开……嗯……二筒……」</w:t>
      </w:r>
    </w:p>
    <w:p>
      <w:r>
        <w:t>如果不是处在这样刺激的场面下，我肯定会因为尹瑄的话而捧腹大笑。可是我并没有，我只是持续的吞着口水，</w:t>
      </w:r>
    </w:p>
    <w:p>
      <w:r>
        <w:t>然后伸出我颤抖着的双手，往尹瑄的胸部伸去。</w:t>
      </w:r>
    </w:p>
    <w:p>
      <w:r>
        <w:t>「啊……讨……厌啦！嗯……嗯……」我并没有「听话」地脱去尹瑄的「二筒」，而是贪婪地隔着尹瑄的「二</w:t>
      </w:r>
    </w:p>
    <w:p>
      <w:r>
        <w:t>筒」，把玩着尹瑄的乳房。我这才注意到，我必须要努力的张开手指头才可以勉强将尹瑄的胸部整个握在手中。</w:t>
      </w:r>
    </w:p>
    <w:p>
      <w:r>
        <w:t>再认识的这四年里，相信不只是我，阿翔阿志他们每个人也都对于尹瑄的相貌和身材有的着高度的兴趣。再我</w:t>
      </w:r>
    </w:p>
    <w:p>
      <w:r>
        <w:t>们这一群里，我和尹瑄算是比较聊的来的，所以我也有更多的机会可以被尹瑄诱惑。我总是会常常幻想，如我有一</w:t>
      </w:r>
    </w:p>
    <w:p>
      <w:r>
        <w:t>天，我也可以一亲尹瑄的芳泽的话，不知道该有多好！</w:t>
      </w:r>
    </w:p>
    <w:p>
      <w:r>
        <w:t>此刻，当我真的把握这难得的机会握住尹瑄的豪乳时，我脑中可以说是一片空白的！虽然我对于女人的身材尺</w:t>
      </w:r>
    </w:p>
    <w:p>
      <w:r>
        <w:t>寸很没有概念，可是当我捧着我女朋友32C 的胸部时，并没有这样吃力，换句话说，尹瑄的胸部肯定在那个尺寸之</w:t>
      </w:r>
    </w:p>
    <w:p>
      <w:r>
        <w:t>上！</w:t>
      </w:r>
    </w:p>
    <w:p>
      <w:r>
        <w:t>男人是很本能的动物，就像当时的我一样，尽管脑中千头万绪，可是我的双手却还是无需思考就很自动的在尹</w:t>
      </w:r>
    </w:p>
    <w:p>
      <w:r>
        <w:t>瑄的胸部上面揉捏把玩着，而我很快就发现一件事，那就是虽然隔着胸罩，我还是可以清楚地感觉到尹瑄的小乳头</w:t>
      </w:r>
    </w:p>
    <w:p>
      <w:r>
        <w:t>顶在我掌心上的感觉。</w:t>
      </w:r>
    </w:p>
    <w:p>
      <w:r>
        <w:t>「唔……伟……嗯……这样好……舒服啊……」隔着那柔软的乳肉所传来的剧烈心跳声让我知道，我的动作让</w:t>
      </w:r>
    </w:p>
    <w:p>
      <w:r>
        <w:t>尹瑄感到相当满意，她甚至不自主的屈起了双腿，缓缓地彼此磨蹭着，随着这样的动作，尹瑄的小短裙更是整个滑</w:t>
      </w:r>
    </w:p>
    <w:p>
      <w:r>
        <w:t>落的腰上，露出她那件同系列的白色小内裤。</w:t>
      </w:r>
    </w:p>
    <w:p>
      <w:r>
        <w:t>「拼了……」当我见到这样的诱惑时，我自然知道这个时候的尹瑄除了酒精的刺激之外，也同时受到了性欲的</w:t>
      </w:r>
    </w:p>
    <w:p>
      <w:r>
        <w:t>诱惑，再也没有比次时更有利的场景了！所以我大着胆子，先把房间的灯光略微调暗，右手依然留在尹瑄的胸部上，</w:t>
      </w:r>
    </w:p>
    <w:p>
      <w:r>
        <w:t>左手则是缓缓地往尹瑄的双腿之间摸去。</w:t>
      </w:r>
    </w:p>
    <w:p>
      <w:r>
        <w:t>「伟……其他人……都走了吗？」当我的左手轻碰着尹瑄的大腿时，她并没有一下子把腿张得很开，只是微微</w:t>
      </w:r>
    </w:p>
    <w:p>
      <w:r>
        <w:t>了露出了一点缝隙，让我的手可以贴着她的腿肉滑入，然后，她再以不妨碍我的动作的力道把我的手轻轻夹着，让</w:t>
      </w:r>
    </w:p>
    <w:p>
      <w:r>
        <w:t>我可以一边爱抚她的腿肉，一边感受她那小小的反抗。</w:t>
      </w:r>
    </w:p>
    <w:p>
      <w:r>
        <w:t>「唔……嗯……」虽然尹瑄的状态不佳，把我误当成小伟，可是为了避免穿帮我还是不敢说话，我只是含糊的</w:t>
      </w:r>
    </w:p>
    <w:p>
      <w:r>
        <w:t>应了一声，然后右手中指从尹瑄的胸罩上缘滑去，技巧地将尹瑄那饱满的乳肉从胸罩里面拨了出来，让她那粉嫩的</w:t>
      </w:r>
    </w:p>
    <w:p>
      <w:r>
        <w:t>小乳头脱离胸罩的保护，落入我的掌握之中。</w:t>
      </w:r>
    </w:p>
    <w:p>
      <w:r>
        <w:t>「啊……这样好……刺激啊……嗯……伟……嗯……」随着我食指的拨弄，尹瑄的反应又变得更大了一点，我</w:t>
      </w:r>
    </w:p>
    <w:p>
      <w:r>
        <w:t>猜那应该是因为尹瑄并没有被小伟在穿着衣服或是胸罩时挑逗，所以她没有办法适应那男人的手指和胸罩同时在她</w:t>
      </w:r>
    </w:p>
    <w:p>
      <w:r>
        <w:t>乳肉上面带来的刺激，所以我又大着胆子，把我的左手往尹瑄的双腿深处摸去。</w:t>
      </w:r>
    </w:p>
    <w:p>
      <w:r>
        <w:t>「唔……不可……啊……喔……」当我的左手中指隔着内裤搭在尹瑄的小肉缝上时，尹瑄的双腿突然夹紧了起</w:t>
      </w:r>
    </w:p>
    <w:p>
      <w:r>
        <w:t>来，只是，这并不妨碍我的中指的动作，我依然可以随意地在那肉缝上面抠弄着，而且让人高兴的是，尹瑄的小内</w:t>
      </w:r>
    </w:p>
    <w:p>
      <w:r>
        <w:t>裤上早就已经湿了一大片了。</w:t>
      </w:r>
    </w:p>
    <w:p>
      <w:r>
        <w:t>当时我就有猜到，尹瑄似乎对于这样的挑逗方式不是很习惯，而事后果然证明，由于尹瑄是一个很敏感的女生，</w:t>
      </w:r>
    </w:p>
    <w:p>
      <w:r>
        <w:t>她的淫水比一般人还要容易分泌，所以有一点小洁癖的她并不喜欢身上的衣物不小心沾上了淫水，所以她和小伟的</w:t>
      </w:r>
    </w:p>
    <w:p>
      <w:r>
        <w:t>每一次**都会先把衣服脱光。也因为这样，当我的挑逗带着衣服的触感时，尹瑄除了被那奇妙的感觉给迷网之外，</w:t>
      </w:r>
    </w:p>
    <w:p>
      <w:r>
        <w:t>也因为感受到自己淫水分泌的那样汹涌而显得羞耻不已。</w:t>
      </w:r>
    </w:p>
    <w:p>
      <w:r>
        <w:t>「唔……伟……嗯……你今天……嗯嗯……好讨厌……啊……唉唷……讨厌啊……」当时我并没有继续思考尹</w:t>
      </w:r>
    </w:p>
    <w:p>
      <w:r>
        <w:t>瑄的感受，我只是把握机会享受尹瑄那丰腴的乳肉和柔软的小肉缝，我甚至没有来得及把尹瑄的胸罩和内裤脱掉，</w:t>
      </w:r>
    </w:p>
    <w:p>
      <w:r>
        <w:t>就大着胆子把我的中指滑入了尹瑄的小肉穴里。</w:t>
      </w:r>
    </w:p>
    <w:p>
      <w:r>
        <w:t>「你……怎么……啊……那里是……啊呀……啊……」或许是因为尹瑄的身材相当的娇小，所以我发现她的小</w:t>
      </w:r>
    </w:p>
    <w:p>
      <w:r>
        <w:t>嫩穴比起之前我遇到的女人都还要来得紧实许多。我吃力地转动着我的手指，让我的指腹轻轻的压在尹瑄阴道上缘</w:t>
      </w:r>
    </w:p>
    <w:p>
      <w:r>
        <w:t>的皱褶处逗弄着，而从尹瑄的剧烈反应看来，她似乎没有被这样刺激过。</w:t>
      </w:r>
    </w:p>
    <w:p>
      <w:r>
        <w:t>所谓死党，就是什么事情都会和对方分享，而像我和小伟他们，更是这样！</w:t>
      </w:r>
    </w:p>
    <w:p>
      <w:r>
        <w:t>小伟是大一就和尹瑄在一起，而我则是几乎每半年就会换一个女朋友，阿翔大一时没有女友，大二才和学妹婷</w:t>
      </w:r>
    </w:p>
    <w:p>
      <w:r>
        <w:t>婷在一起。再加上阿志和阿明，有时候只有我们男生在打牌时，难免会说一些奇怪的话题。</w:t>
      </w:r>
    </w:p>
    <w:p>
      <w:r>
        <w:t>在我们几个男生里，虽然我换女友很多个，可是我一般比较内敛不说话，反而是只有和婷婷在一起的阿翔是比</w:t>
      </w:r>
    </w:p>
    <w:p>
      <w:r>
        <w:t>较外向的。他每次都会夸口说自己有多厉害，在床上弄得婷婷有多满足。而这个时候，小伟总是会趁机讨教一下有</w:t>
      </w:r>
    </w:p>
    <w:p>
      <w:r>
        <w:t>没有什么绝招，那个时候我就知道，小伟的性技巧应该没有很强。</w:t>
      </w:r>
    </w:p>
    <w:p>
      <w:r>
        <w:t>而正所谓半瓶水响盯当，阿翔的技巧我听起来应该也没有多厉害。所以小伟跟着他也学不了什么新招。而至于</w:t>
      </w:r>
    </w:p>
    <w:p>
      <w:r>
        <w:t>我的技巧，我自己本身并不需要夸耀，从我的女朋友们的反应就可以给我足够的肯定了。</w:t>
      </w:r>
    </w:p>
    <w:p>
      <w:r>
        <w:t>「啊……我……啊啊……好……好奇怪啊……啊……等……等等……嗯……嗯……」随着我手指的技巧逗弄，</w:t>
      </w:r>
    </w:p>
    <w:p>
      <w:r>
        <w:t>尹瑄除了一边带着疑惑的表情、一边发出忘我的呻吟之外，她也开始不自觉的晃动臀部，我知道，那是因为她的身</w:t>
      </w:r>
    </w:p>
    <w:p>
      <w:r>
        <w:t>体对于突然而来的强烈刺激无法消化的缘故，我也更肯定了，小伟并不知道要刺激嫩穴里面的哪一区会让女人受不</w:t>
      </w:r>
    </w:p>
    <w:p>
      <w:r>
        <w:t>了。</w:t>
      </w:r>
    </w:p>
    <w:p>
      <w:r>
        <w:t>「哎呀……我……啊……伟……我……啊啊啊啊啊啊……」在我的中指逗弄之下，尹瑄的反应越来越大，也逗</w:t>
      </w:r>
    </w:p>
    <w:p>
      <w:r>
        <w:t>的我更努的刺激她。不过我并没有想到，前后才不到五分钟，我就看到尹瑄吃力的伸出双手，抓住我的手腕，似乎</w:t>
      </w:r>
    </w:p>
    <w:p>
      <w:r>
        <w:t>想要阻止我的动作，可是就再下一瞬间，当一股炫目的水花从尹瑄的小肉缝喷洒而出时，尹瑄的双手就像是溺水者</w:t>
      </w:r>
    </w:p>
    <w:p>
      <w:r>
        <w:t>一样，紧抓着我左手这只浮木，发出吓人的呻吟声。</w:t>
      </w:r>
    </w:p>
    <w:p>
      <w:r>
        <w:t>「靠……」尹瑄的反应很明显地表示，她根本就没有被男人弄上潮吹过的经验，虽然我对于自己是第一个让尹</w:t>
      </w:r>
    </w:p>
    <w:p>
      <w:r>
        <w:t>瑄潮吹的男人感亢奋，可是我也担心尹瑄的叫声会惊动其他人，所以我立刻低下了头，封住了尹瑄的双唇。</w:t>
      </w:r>
    </w:p>
    <w:p>
      <w:r>
        <w:t>我并没有把我的手指头从尹瑄潮吹的小嫩穴里面抽出来，嗯，应该说我本来是有这样的打算，可是，尹瑄的双</w:t>
      </w:r>
    </w:p>
    <w:p>
      <w:r>
        <w:t>手把我的手腕握的那样紧，紧到我没有办法随意动作。既然如此，我也就干脆继续转动我的中指，刺激着尹瑄的敏</w:t>
      </w:r>
    </w:p>
    <w:p>
      <w:r>
        <w:t>感带，而尹瑄那一波接着一波、激烈射出淫水是我遇过的女人之中，最多、最浪的一个，让我也不想要停止刺激她。</w:t>
      </w:r>
    </w:p>
    <w:p>
      <w:r>
        <w:t>这样的情形持续了约三十秒，我注意到尹瑄的身体已经有点不自主地痉挛，那样剧烈的反应倒是让我有点害怕，</w:t>
      </w:r>
    </w:p>
    <w:p>
      <w:r>
        <w:t>所以我才用力地把我的手指头从她的嫩穴里面抽出来，我斜眼看到尹瑄的嫩穴在没有了手指头的阻挡之后，更是如</w:t>
      </w:r>
    </w:p>
    <w:p>
      <w:r>
        <w:t>同泄洪般的喷出了大量的淫水之后，我这才知道，原来，A 片里面演的都是真的，真的会有这样的女人。</w:t>
      </w:r>
    </w:p>
    <w:p>
      <w:r>
        <w:t>我把我的左手探到了尹瑄的纤腰之下，贪婪地吻着尹瑄的唇，而尹瑄也是高举双手搂住我的脖子，不断地主动</w:t>
      </w:r>
    </w:p>
    <w:p>
      <w:r>
        <w:t>献上热吻。她那丰满的乳房则是随着那尚未平息的剧烈喘息不断压迫着我的胸膛，像是在倾诉着我刚刚的挑逗带给</w:t>
      </w:r>
    </w:p>
    <w:p>
      <w:r>
        <w:t>她多大的刺激，让我超有成就感！</w:t>
      </w:r>
    </w:p>
    <w:p>
      <w:r>
        <w:t>「接下来该怎么办呢？」不知过了多久，当我感受到与我互吻着的尹瑄身体的反应已经慢慢地平稳下来之后，</w:t>
      </w:r>
    </w:p>
    <w:p>
      <w:r>
        <w:t>我先是停止了和尹瑄的拥吻，低下头在尹瑄粉嫩的脖子上轻轻的舔弄着，思考着下一步。</w:t>
      </w:r>
    </w:p>
    <w:p>
      <w:r>
        <w:t>「啊……刚刚的感觉……真的是……超棒……」尹瑄仰着头方便我的轻吻，同时赞叹着说：「伟……我从来没</w:t>
      </w:r>
    </w:p>
    <w:p>
      <w:r>
        <w:t>有……那么舒服过……刚刚那到底是……怎么一回事？」尹瑄那赞叹话无疑是对我的技巧的超大肯定，天知道当时</w:t>
      </w:r>
    </w:p>
    <w:p>
      <w:r>
        <w:t>的我有多兴奋。</w:t>
      </w:r>
    </w:p>
    <w:p>
      <w:r>
        <w:t>「你这……坏蛋……」尹瑄接着轻捏我的手臂，边说：「你今晚的一切……你的爱抚……你的热吻……你的手</w:t>
      </w:r>
    </w:p>
    <w:p>
      <w:r>
        <w:t>指……唔……都比之前要……美妙上许多……嗯……你为什么忍到今天……才让人家享受到这一切？」</w:t>
      </w:r>
    </w:p>
    <w:p>
      <w:r>
        <w:t>「唔……嗯……这是……毕业礼物……」面对尹瑄的责问，我随口编了一个答案。我除了不知道该如何去回答</w:t>
      </w:r>
    </w:p>
    <w:p>
      <w:r>
        <w:t>之外，我的心理面也开始七上八下了起来，因为，尹瑄的声音和反应似乎有逐渐清醒的趋势，所以她随时都有发现</w:t>
      </w:r>
    </w:p>
    <w:p>
      <w:r>
        <w:t>我真实身份的可能。</w:t>
      </w:r>
    </w:p>
    <w:p>
      <w:r>
        <w:t>「伟……你还记得吗？」不知道是不是因为我的身高体型和小伟挺像的，所以尹瑄暂时没有注意到我的真实身</w:t>
      </w:r>
    </w:p>
    <w:p>
      <w:r>
        <w:t>份，反而是我随口编的答案歪打正着，只听她自顾自的接着说：「这几年来……你每次都一直想要……不戴套子…</w:t>
      </w:r>
    </w:p>
    <w:p>
      <w:r>
        <w:t>…做爱……可是我都拒绝你？」</w:t>
      </w:r>
    </w:p>
    <w:p>
      <w:r>
        <w:t>「其实……尹瑄也忍的……很辛苦呢……」尹瑄娇媚的说：「不过我告诉自己……我要一直等到毕业这一天…</w:t>
      </w:r>
    </w:p>
    <w:p>
      <w:r>
        <w:t>…才答应你……嗯……就像你刚刚送我的礼物一样……那……你会喜欢……我为你准备的毕业礼物吗？」尹瑄边说</w:t>
      </w:r>
    </w:p>
    <w:p>
      <w:r>
        <w:t>边把双手往下移，拉扯着我的裤头，用意非常明显。</w:t>
      </w:r>
    </w:p>
    <w:p>
      <w:r>
        <w:t>事以至此，也没有什么好犹豫了！我的欲望和冲动驱使着我半跪在床上，急躁地脱去了我的裤子和内裤，而当</w:t>
      </w:r>
    </w:p>
    <w:p>
      <w:r>
        <w:t>我注意到尹瑄主动脱掉了她的小内裤，然后将双腿张成M 字型时，我的欲望更是占据了我的整个良知，我快速地靠</w:t>
      </w:r>
    </w:p>
    <w:p>
      <w:r>
        <w:t>近了尹瑄，将她那纤细的双腿，轻轻的扛在手上。</w:t>
      </w:r>
    </w:p>
    <w:p>
      <w:r>
        <w:t>「啊……伟……嗯……好……好烫啊……」我那涨硬的龟头准确地压迫在尹瑄的阴道口上，第一次的直接接触</w:t>
      </w:r>
    </w:p>
    <w:p>
      <w:r>
        <w:t>让尹瑄不自觉的一阵颤抖，又喷出了一小股的淫水，刚好将我的龟头湿润到一定程度，所以我也不再忍耐，腰身一</w:t>
      </w:r>
    </w:p>
    <w:p>
      <w:r>
        <w:t>挺，缓缓地往前肏去。</w:t>
      </w:r>
    </w:p>
    <w:p>
      <w:r>
        <w:t>「天啊……好紧的感觉啊……」当我感觉到我的龟头顶开了尹瑄阴道口的瞬间，那要命的紧实感让我忍不住也</w:t>
      </w:r>
    </w:p>
    <w:p>
      <w:r>
        <w:t>是一阵颤抖，同时，我再也没有办法不去面对我正在侵犯好友的女友的事实。</w:t>
      </w:r>
    </w:p>
    <w:p>
      <w:r>
        <w:t>「嗯……好火烫的嫩肉……好紧……」当我想到了我正在进入好友女友的嫩穴时，一股冲动让我不退反进，而</w:t>
      </w:r>
    </w:p>
    <w:p>
      <w:r>
        <w:t>虽然尹瑄已经喷出了许许多多的淫水，可是她的嫩穴是那样的紧实，紧到了我要很用力才能够往前挺进的地步。</w:t>
      </w:r>
    </w:p>
    <w:p>
      <w:r>
        <w:t>可是，只要我可以往前挺进一点，那美妙的触感就多了一点。所以我当下也不再去想其它的事情，只是依照平</w:t>
      </w:r>
    </w:p>
    <w:p>
      <w:r>
        <w:t>常的技巧，巧妙地掌握着前进与后退的节奏，直到，我的整个阳具上都传来了强烈的吸吮感，我才知道，我真的已</w:t>
      </w:r>
    </w:p>
    <w:p>
      <w:r>
        <w:t>经把整个阳具都放进到了尹瑄的体内，而且，我还感觉到，我的龟头顶端有着一种跟以前不太一样的感觉，那种感</w:t>
      </w:r>
    </w:p>
    <w:p>
      <w:r>
        <w:t>觉，好像是顶在什么东西上面，相当的美妙。</w:t>
      </w:r>
    </w:p>
    <w:p>
      <w:r>
        <w:t>「你……是谁？」当我正闭着双眼，陶醉在那美好的感觉里时，我突然听到尹瑄如此说着，当时，我的阳具差</w:t>
      </w:r>
    </w:p>
    <w:p>
      <w:r>
        <w:t>点吓得软了过去。我立刻张开眼，我注意到尹瑄的动人大眼正在黑暗中闪烁着，而且在她美丽的脸庞上，还有着两</w:t>
      </w:r>
    </w:p>
    <w:p>
      <w:r>
        <w:t>行泪水。</w:t>
      </w:r>
    </w:p>
    <w:p>
      <w:r>
        <w:t>「唔……我是……阿华……」当时的我真的不知道该怎么办才好，我老实地承认了自己的身份，慌乱地看着尹</w:t>
      </w:r>
    </w:p>
    <w:p>
      <w:r>
        <w:t>瑄的双眼，不知道如何是好。我甚至不知道，我怎么会在那时候问了那句话：「你……怎么知道……我不是小伟？」</w:t>
      </w:r>
    </w:p>
    <w:p>
      <w:r>
        <w:t>正所谓错问，就有错答。或许是因为酒醉未醒，我想尹瑄自己可能也不知道她为什么会那样回答，当时她说：</w:t>
      </w:r>
    </w:p>
    <w:p>
      <w:r>
        <w:t>「一开始我就觉得……很疑惑了……你怎么突然变得……不太一样……不脱人家的」二筒「和」三索「就算了……</w:t>
      </w:r>
    </w:p>
    <w:p>
      <w:r>
        <w:t>技巧还……那么厉害……而且当你把……嗯……放进来时……那让人难以忍受的满涨感……根本就和之前……完全</w:t>
      </w:r>
    </w:p>
    <w:p>
      <w:r>
        <w:t>不同啊……」</w:t>
      </w:r>
    </w:p>
    <w:p>
      <w:r>
        <w:t>我听得出尹瑄的语气之中，并没有一丝生气的成份，我知道她这时候意识还没有很清楚，所以我也装着傻，轻</w:t>
      </w:r>
    </w:p>
    <w:p>
      <w:r>
        <w:t>声说：「我不明白你的意思！」</w:t>
      </w:r>
    </w:p>
    <w:p>
      <w:r>
        <w:t>「嗯？我的意思是……」果然，我这一把赌对了，本来反应就有点钝钝的尹瑄竟然不加思索的又接着说：「你</w:t>
      </w:r>
    </w:p>
    <w:p>
      <w:r>
        <w:t>的『一索‘从来没有像现在一样……把人家的『一筒’涨得这么难受过……而且……你好像顶到了什么……那感觉</w:t>
      </w:r>
    </w:p>
    <w:p>
      <w:r>
        <w:t>好像是……你只要一动……我一定会……受不了……」</w:t>
      </w:r>
    </w:p>
    <w:p>
      <w:r>
        <w:t>小伟这赌徒实在是有趣，没想到他竟然把那样多的麻将用语用在他和尹瑄日常生活之间上，真的是让人忍不住</w:t>
      </w:r>
    </w:p>
    <w:p>
      <w:r>
        <w:t>想笑。我猜，这是因为尹瑄算是比较保守内向那一型的女生，所以如果要尹瑄说着阳具、乳房之类的词，确实是对</w:t>
      </w:r>
    </w:p>
    <w:p>
      <w:r>
        <w:t>她有点过份的要求。</w:t>
      </w:r>
    </w:p>
    <w:p>
      <w:r>
        <w:t>「尹瑄……」我注视着尹瑄的双眼，小心的观察她眼神的变化，然后将我的身体轻轻的往下压，我并没有急着</w:t>
      </w:r>
    </w:p>
    <w:p>
      <w:r>
        <w:t>抽送阳具，只是借由弹簧床的弹性来让我俩的身体震动，这样的动作不会带给尹瑄太大的刺激，而我的双手则是握</w:t>
      </w:r>
    </w:p>
    <w:p>
      <w:r>
        <w:t>着尹瑄的豪乳说：「你知道吗？其实……我一直好喜欢你……你的胸部是这样的柔软诱人，你的身体是这样的娇小</w:t>
      </w:r>
    </w:p>
    <w:p>
      <w:r>
        <w:t>火热……尹瑄……尹瑄……」</w:t>
      </w:r>
    </w:p>
    <w:p>
      <w:r>
        <w:t>「啊……华……你别……啊……别这样……唔……」我的动作虽然不大，可是已经远超过身心都相当激动的尹</w:t>
      </w:r>
    </w:p>
    <w:p>
      <w:r>
        <w:t>瑄的承受范围，意识涣散的她一时也忘记了反抗，双手是那样用力地抓着我的肩膀，我可以感觉到她的指甲掐进我</w:t>
      </w:r>
    </w:p>
    <w:p>
      <w:r>
        <w:t>的肌肉里的刺痛感，而她更是以那柔弱的声音呻吟着说：「华……想想……小伟……嗯……想……啊……啊……」</w:t>
      </w:r>
    </w:p>
    <w:p>
      <w:r>
        <w:t>「好啊，尹瑄……让我们一起来想好吗？」尹瑄的声音和反应除了带给我其它的刺激之外，更提醒了我正在和</w:t>
      </w:r>
    </w:p>
    <w:p>
      <w:r>
        <w:t>好友的女人做着什么事情，这自然更是让我的理智全失，我只是轻含着尹瑄的耳根，继续混淆她的想法说：「你仔</w:t>
      </w:r>
    </w:p>
    <w:p>
      <w:r>
        <w:t>细想想……我现在给你的感觉和小伟有什么不一样？」</w:t>
      </w:r>
    </w:p>
    <w:p>
      <w:r>
        <w:t>「啊……你……啊……我……我不知道……我……啊……」虽然以我这样角度看不到尹瑄的表情，可是我还是</w:t>
      </w:r>
    </w:p>
    <w:p>
      <w:r>
        <w:t>可以从尹瑄身体的颤抖和她嫩穴的急剧收缩知道，我的话对尹瑄其实是很刺激的，所以我又接着说：「不……你知</w:t>
      </w:r>
    </w:p>
    <w:p>
      <w:r>
        <w:t>道的……尹瑄……就像我也很清楚……你的身体和我女朋友有什么不一样？」</w:t>
      </w:r>
    </w:p>
    <w:p>
      <w:r>
        <w:t>我和小伟他们认识已经快四年了，之前我们这群死党一起去洗温泉时都曾经坦诚相见过，男人嘴上虽然不说，</w:t>
      </w:r>
    </w:p>
    <w:p>
      <w:r>
        <w:t>可是总是会偷偷的观察别人的尺寸和自己有什么不一样？之前我就注意到过，小伟的阳具是我们这群人里面最不突</w:t>
      </w:r>
    </w:p>
    <w:p>
      <w:r>
        <w:t>出的，不管长度还是粗度都只是刚刚好而已。而值得骄傲的是，在我们这群人里面，我拥有着一只远大于小伟和其</w:t>
      </w:r>
    </w:p>
    <w:p>
      <w:r>
        <w:t>他人的粗长阳具。</w:t>
      </w:r>
    </w:p>
    <w:p>
      <w:r>
        <w:t>「你刚刚不是说？你从来没有过这样满涨的感觉吗？」我的双手技巧地将尹瑄的乳头夹着指缝之中，一边搓揉、</w:t>
      </w:r>
    </w:p>
    <w:p>
      <w:r>
        <w:t>一边把玩着尹瑄那丰满的美乳，持续地在尹瑄的耳边吹气说：「你知道吗？当我第一次和我女朋友『做爱‘的时候，</w:t>
      </w:r>
    </w:p>
    <w:p>
      <w:r>
        <w:t>她也曾经说过，她从来没有那样满涨的感觉过，你知道她为什么会这样说吗？」</w:t>
      </w:r>
    </w:p>
    <w:p>
      <w:r>
        <w:t>「嗯……我……我不知……啊……华……你的手……可不可以……啊……啊呀……」酒醉、被男友的好友侵犯</w:t>
      </w:r>
    </w:p>
    <w:p>
      <w:r>
        <w:t>的冲击、嫩穴里未曾体验过的满涨快感、乳房上层出不穷的快感变化，这多样的感受让尹瑄完全不知道该把注意力</w:t>
      </w:r>
    </w:p>
    <w:p>
      <w:r>
        <w:t>放在哪里，她甚至没有办法让自己不跟着我的话回答，落入我混淆她想法的计谋里。</w:t>
      </w:r>
    </w:p>
    <w:p>
      <w:r>
        <w:t>「后来我女朋友说……」尹瑄的身体真的很敏感，每次我只要稍微用力地刺激她涨硬的乳头，她的嫩穴就会一</w:t>
      </w:r>
    </w:p>
    <w:p>
      <w:r>
        <w:t>阵收缩，夹得我的阳具无比舒服，这更让我爱不释手的把玩她的乳头，一边说：「原来是因为在她发生过关系的男</w:t>
      </w:r>
    </w:p>
    <w:p>
      <w:r>
        <w:t>人里面，我是有着最粗、最长的阳具的男人，所以她才会有这样的感觉。尹瑄……你觉得我女朋友是不是有说错？」</w:t>
      </w:r>
    </w:p>
    <w:p>
      <w:r>
        <w:t>其实，我这句话是有点夸张，我的阳具虽然不小，但是比起A 片里的的男主角们还是逊色许多。不过，跟小伟</w:t>
      </w:r>
    </w:p>
    <w:p>
      <w:r>
        <w:t>比起来，我还是很有自信的，所以我才敢这样子和尹瑄说嘴。</w:t>
      </w:r>
    </w:p>
    <w:p>
      <w:r>
        <w:t>「嗯……我……嗯……我只有过小伟……嗯……一个……所以我……啊？阿华你……啊……不可……以……啊</w:t>
      </w:r>
    </w:p>
    <w:p>
      <w:r>
        <w:t>……啊……」当我听到我是小伟以外，唯一一个和尹瑄发生关系的男人，那更表示，我是尹瑄这辈子第一个不戴套</w:t>
      </w:r>
    </w:p>
    <w:p>
      <w:r>
        <w:t>进入她体内的男人，我自然更是无法压抑自己的亢奋，开始轻轻的挺动起来，在尹瑄那淫水直流的嫩穴里缓缓地抽</w:t>
      </w:r>
    </w:p>
    <w:p>
      <w:r>
        <w:t>送起阳具，而在我这样轻微的动作，尹瑄的反应却是剧烈得让人兴奋。</w:t>
      </w:r>
    </w:p>
    <w:p>
      <w:r>
        <w:t>「哦啊……别……别动啊……啊……嗯……你这样我……我会忍……嗯……忍不住……啊……」尹瑄那娇小的</w:t>
      </w:r>
    </w:p>
    <w:p>
      <w:r>
        <w:t>身体在我的怀中不断剧烈地颤抖着，她的双眼中更是不断透露出惊恐与迷惘的神色，我知道那是一种对于即将遭遇</w:t>
      </w:r>
    </w:p>
    <w:p>
      <w:r>
        <w:t>的未知又怕又期待的反应，所以我更是小心翼翼地把我的整个阳具缓缓地退到几乎快要从尹瑄的嫩穴里面滑出来的</w:t>
      </w:r>
    </w:p>
    <w:p>
      <w:r>
        <w:t>程度再往前肏到底，目的就是要让尹瑄更清楚地知道，此刻肏着她的阳具，是怎样远长于小伟所拥有的。</w:t>
      </w:r>
    </w:p>
    <w:p>
      <w:r>
        <w:t>「尹瑄……你也像我一样，忍不住想要好好的感受我们到底可以带给彼此什么样的快感吗？」我把我的右手用</w:t>
      </w:r>
    </w:p>
    <w:p>
      <w:r>
        <w:t>力地覆盖在尹瑄的左乳房上，根据我的经验，这样的动作可以给女人一种安定和依赖的感觉，然后再一边抽送阳具，</w:t>
      </w:r>
    </w:p>
    <w:p>
      <w:r>
        <w:t>一边说：「就像我女朋友说的，我这种远大于其他男人的粗大阳具，总是带给她一波又一波无比的舒爽快感。我想</w:t>
      </w:r>
    </w:p>
    <w:p>
      <w:r>
        <w:t>……你应该也感觉到了吧？」</w:t>
      </w:r>
    </w:p>
    <w:p>
      <w:r>
        <w:t>「唔……」听完我的话之后，尹瑄的俏脸「咻」的一阵羞红，眼神中更是闪过一丝无地自容的窘态，那自然清</w:t>
      </w:r>
    </w:p>
    <w:p>
      <w:r>
        <w:t>楚地表示了她的默认。不过，尹瑄还是挣扎着说：「我……我才不是……啊……忍不住……唔……这个……哎呀…</w:t>
      </w:r>
    </w:p>
    <w:p>
      <w:r>
        <w:t>…啊……阿华……拜托你别……嗯……唉唷……你……你到底是弄到人家……哪里了啊？」</w:t>
      </w:r>
    </w:p>
    <w:p>
      <w:r>
        <w:t>「呵呵……」经过几下的抽送，我此刻也有类似我女友之前的感觉，那就是尹瑄的小嫩穴是我遇过最紧、最软、</w:t>
      </w:r>
    </w:p>
    <w:p>
      <w:r>
        <w:t>最有弹性、最烫、也最浅短的一个，在我上过的女人里，我也从来没有过这种龟头不断撞击在嫩穴深处敏感花心上</w:t>
      </w:r>
    </w:p>
    <w:p>
      <w:r>
        <w:t>的感觉。</w:t>
      </w:r>
    </w:p>
    <w:p>
      <w:r>
        <w:t>我知道，我这样的刺激很快就可以让尹瑄浪上美妙的高潮了。</w:t>
      </w:r>
    </w:p>
    <w:p>
      <w:r>
        <w:t>「尹瑄……」我技巧的移动身体，将尹瑄的双腿和臀部固定在床上，然后缓缓地吸了一口气说：「你先放轻松</w:t>
      </w:r>
    </w:p>
    <w:p>
      <w:r>
        <w:t>……然后……让我带你见识一下未知的美妙境界吧！」</w:t>
      </w:r>
    </w:p>
    <w:p>
      <w:r>
        <w:t>「啊……不要……不要啊……」尹瑄似乎明白我准备要做什么，可是她根本没有办法阻止我的动作，只见的身</w:t>
      </w:r>
    </w:p>
    <w:p>
      <w:r>
        <w:t>体突然紧绷了起来，仰着头，然后张大了口，随着我抽送力道的转变，发出了若有似无的呻吟声。</w:t>
      </w:r>
    </w:p>
    <w:p>
      <w:r>
        <w:t>「哈……」不同于刚刚我缓慢抽送时，尹瑄发出的销魂呻吟，当我加大我的力道之后，尹瑄反而不再发出浪语，</w:t>
      </w:r>
    </w:p>
    <w:p>
      <w:r>
        <w:t>只是张大口，发出了类似吐气的气音，后来我才知道，那是因为敏感的她被我粗大的阳具带来的快感实在太强，强</w:t>
      </w:r>
    </w:p>
    <w:p>
      <w:r>
        <w:t>得她全身酥爽无力，连呻吟的力气都没有了。</w:t>
      </w:r>
    </w:p>
    <w:p>
      <w:r>
        <w:t>「好棒的反应啊！」我当时隐约也注意到尹瑄的反应所代表的意义，毕竟，当我让我的女朋友处在强烈的快感</w:t>
      </w:r>
    </w:p>
    <w:p>
      <w:r>
        <w:t>时，她也有过类似的反应，差别只是，我女朋友大部份都是在连续浪上几次高潮之后才会这样，而尹瑄则是从一开</w:t>
      </w:r>
    </w:p>
    <w:p>
      <w:r>
        <w:t>始就是这种反应，更表示了她是如何的敏感而无用。</w:t>
      </w:r>
    </w:p>
    <w:p>
      <w:r>
        <w:t>我就这样子持续地肏着尹瑄，从她嫩穴的剧烈收缩和不断溅出的淫水，在在表示了她的身体几乎随着我的抽送</w:t>
      </w:r>
    </w:p>
    <w:p>
      <w:r>
        <w:t>而连续处在断断续续的潮吹高潮之中，我更注意到尹瑄那紧闭双眼上的可爱眉毛会不时地仰起，就像是对我带来的</w:t>
      </w:r>
    </w:p>
    <w:p>
      <w:r>
        <w:t>美好高潮而嘉许一样。</w:t>
      </w:r>
    </w:p>
    <w:p>
      <w:r>
        <w:t>尹瑄的小嫩穴本来就比平常人紧上许多，那几乎连续潮吹高潮的反应更是大大的刺激着我的阳具，再加上我现</w:t>
      </w:r>
    </w:p>
    <w:p>
      <w:r>
        <w:t>在的身心都因为享用着好友的女人而处于亢奋的状态，几乎没有十分钟，我就可以感觉到我龟头上那酥麻快感正在</w:t>
      </w:r>
    </w:p>
    <w:p>
      <w:r>
        <w:t>剧烈地蔓延到整只阳具上。</w:t>
      </w:r>
    </w:p>
    <w:p>
      <w:r>
        <w:t>如果说我不想要就这样泄在可爱的尹瑄体内是骗人的，更何况，如果我真的那样做，那就表示，我是第一个在</w:t>
      </w:r>
    </w:p>
    <w:p>
      <w:r>
        <w:t>尹瑄体内中出的男人。可是，我更想要多享受一下尹瑄的身体，我想要看看我可以将眼前这美丽动人的肉体调教到</w:t>
      </w:r>
    </w:p>
    <w:p>
      <w:r>
        <w:t>怎样动人的地步？</w:t>
      </w:r>
    </w:p>
    <w:p>
      <w:r>
        <w:t>所以，约莫肏了尹瑄二十分钟之后，当我判断尹瑄又浪上一波剧烈地潮吹高潮而不断发抖时，我压抑了自己继</w:t>
      </w:r>
    </w:p>
    <w:p>
      <w:r>
        <w:t>续想用尹瑄嫩穴的冲动，慢慢地减低了抽送的力道，然后停了下来，紧紧的抱着尹瑄，而尹瑄那刚刚因为要忍受高</w:t>
      </w:r>
    </w:p>
    <w:p>
      <w:r>
        <w:t>潮而早就搂在我脖子上的双手也同时紧缩，同样热情地抱住了我。</w:t>
      </w:r>
    </w:p>
    <w:p>
      <w:r>
        <w:t>「尹瑄，我刚刚有没有……弄痛你？」我在尹瑄粉嫩的脖子上来回轻吻着，看着她那不断冒起的鸡皮疙瘩，我</w:t>
      </w:r>
    </w:p>
    <w:p>
      <w:r>
        <w:t>的心里有说不出的成就感。</w:t>
      </w:r>
    </w:p>
    <w:p>
      <w:r>
        <w:t>「没……没有……嗯……小伟，你刚刚真的……好棒……尹瑄差一点就……就被你……弄死了……」不知道是</w:t>
      </w:r>
    </w:p>
    <w:p>
      <w:r>
        <w:t>不是快感实在是强到让尹瑄神魂颠倒，还是血液里的酒精又一次在她的血管里面发挥效用，经过二十分钟的**之后，</w:t>
      </w:r>
    </w:p>
    <w:p>
      <w:r>
        <w:t>尹瑄似乎又把我当成了小伟，喘着气说：「只是……人家刚刚被你的『一条‘弄到……嗯……一直……一直尿尿…</w:t>
      </w:r>
    </w:p>
    <w:p>
      <w:r>
        <w:t>…嗯……羞死人了……」</w:t>
      </w:r>
    </w:p>
    <w:p>
      <w:r>
        <w:t>「嗯？」尹瑄的话让我多少有点失落，毕竟，我多么希望她知道让她有着那样感受的男人到底是谁？不过，我</w:t>
      </w:r>
    </w:p>
    <w:p>
      <w:r>
        <w:t>并没有失落得太久，继续把注意力放在尹瑄身上，边爱抚那柔软的乳房边说：「女生在遇到无法忍受的快感时都会</w:t>
      </w:r>
    </w:p>
    <w:p>
      <w:r>
        <w:t>有这样的反应……这样很正常的，你不需要害羞啦！」</w:t>
      </w:r>
    </w:p>
    <w:p>
      <w:r>
        <w:t>「才……才怪……」尹瑄娇羞着说：「我们之前……嗯……爱爱的时候……我都没有……那样过……一定是你</w:t>
      </w:r>
    </w:p>
    <w:p>
      <w:r>
        <w:t>早先用手指……乱抠……才会害人家……有过第一次体验之后……就……忍不住了……」尹瑄的话越说越是小声，</w:t>
      </w:r>
    </w:p>
    <w:p>
      <w:r>
        <w:t>让人可以清楚地感觉到她有多么的害羞。</w:t>
      </w:r>
    </w:p>
    <w:p>
      <w:r>
        <w:t>「哦？」我之前就有在猜，尹瑄应该没有被男人用手指头弄上潮吹过，只是我不知道小伟连用阳具也做不到，</w:t>
      </w:r>
    </w:p>
    <w:p>
      <w:r>
        <w:t>所以我压低着声音反问说：「忍不住什么？」</w:t>
      </w:r>
    </w:p>
    <w:p>
      <w:r>
        <w:t>「讨厌啦！」尹瑄轻轻捏了一下我的肩膀说：「你这坏蛋……嗯……之前我们爱爱时……虽然也……超级舒服</w:t>
      </w:r>
    </w:p>
    <w:p>
      <w:r>
        <w:t>……嗯……可是最后关头……我都可以……忍住不……嗯……早知道会……那样舒服……我就不忍了……」</w:t>
      </w:r>
    </w:p>
    <w:p>
      <w:r>
        <w:t>「原来如此！」看来之前小伟也有让尹瑄高潮过，只是，一来是小伟还没有强到可以让她高潮连连而潮吹不已，</w:t>
      </w:r>
    </w:p>
    <w:p>
      <w:r>
        <w:t>二来是害羞的尹瑄不愿意在爱人的面前「尿尿」，所以才刻意压抑，因此我又接着说：「那……亲爱的尹瑄……我</w:t>
      </w:r>
    </w:p>
    <w:p>
      <w:r>
        <w:t>们要继续吗？」</w:t>
      </w:r>
    </w:p>
    <w:p>
      <w:r>
        <w:t>「等……等一下……」尹瑄抓着我的肩膀说：「小伟……嗯……人家有事想要……先跟你说……嗯……就是…</w:t>
      </w:r>
    </w:p>
    <w:p>
      <w:r>
        <w:t>…就是……」虽然我不知道尹瑄想要说什么，可是光是从她的语气和反应，实在是让我好想要看看尹瑄那欲言又止</w:t>
      </w:r>
    </w:p>
    <w:p>
      <w:r>
        <w:t>的表情会是多的羞愧动人，不过，我还是忍住了，我应该还是要暂时扮演「小伟」的角色比较好。</w:t>
      </w:r>
    </w:p>
    <w:p>
      <w:r>
        <w:t>「伟……为了今天……嗯……人家已经……吃了一个月的……避孕药……唉唷……实在是好害羞喔……你应该</w:t>
      </w:r>
    </w:p>
    <w:p>
      <w:r>
        <w:t>知道人家……在说什么吧……」尹瑄用几乎是吐气的声音在我的耳边说：「嗯……我……嗯……伟……你喜欢我…</w:t>
      </w:r>
    </w:p>
    <w:p>
      <w:r>
        <w:t>…为你准备的……毕业礼物吗？」</w:t>
      </w:r>
    </w:p>
    <w:p>
      <w:r>
        <w:t>「嗯嗯……我超喜欢的。」看来，尹瑄不只准备要让小伟不戴套子上她，甚至也做好了让小伟中出她的准备。</w:t>
      </w:r>
    </w:p>
    <w:p>
      <w:r>
        <w:t>既然如此，那我也不客气了，我跪直了身体，把阳具泡在尹瑄那不断颤抖的小嫩穴里，然后技巧的让尹瑄的身体从</w:t>
      </w:r>
    </w:p>
    <w:p>
      <w:r>
        <w:t>躺着变成是背对着我跪趴着，因为这样我就可以不用担心被尹瑄看到我的脸，也可以毫无保留地享用尹瑄了。</w:t>
      </w:r>
    </w:p>
    <w:p>
      <w:r>
        <w:t>我伸出左手捧着尹瑄的左乳，让她的身体跪直了起来，背靠在我的怀里，然后在她的耳边说：「那……也让我</w:t>
      </w:r>
    </w:p>
    <w:p>
      <w:r>
        <w:t>来送给你一份难忘的毕业礼物吧？」</w:t>
      </w:r>
    </w:p>
    <w:p>
      <w:r>
        <w:t>「好……伟……给……我……」尹瑄反手把绑在马尾上的橡皮筋拿掉，甩了甩头，让她那一头乌黑的长发滑落</w:t>
      </w:r>
    </w:p>
    <w:p>
      <w:r>
        <w:t>在肩上，散发出诱人的香气，然后，我的双手扶在尹瑄的腰上，然后，开始抽送了起来。</w:t>
      </w:r>
    </w:p>
    <w:p>
      <w:r>
        <w:t>当我离开尹瑄的房间，已经是一个小时以后的事情了！</w:t>
      </w:r>
    </w:p>
    <w:p>
      <w:r>
        <w:t>在这一个小时里，我狠狠的在尹瑄的嫩穴里面泄了两次，而尹瑄也被我带来的高潮快感给整个征服，她甚至以</w:t>
      </w:r>
    </w:p>
    <w:p>
      <w:r>
        <w:t>害羞而生涩到近乎拙劣的动作帮我半软而带着精液和淫水的阳具吸舔到再度勃起，也让我再她的口中口爆了一次。</w:t>
      </w:r>
    </w:p>
    <w:p>
      <w:r>
        <w:t>老实说，我其实本来没有打算这样做的，只是，当我听到尹瑄说她要加送我一份礼物，就是第一次帮「小伟」</w:t>
      </w:r>
    </w:p>
    <w:p>
      <w:r>
        <w:t>口交，你要我怎么忍的住不当第一个享受这种服务的男人？</w:t>
      </w:r>
    </w:p>
    <w:p>
      <w:r>
        <w:t>当我略为整理了一下因为强烈高潮而爽到昏死过去的尹瑄身上的衣物和**残渍，然后下了楼以后，不知道是不</w:t>
      </w:r>
    </w:p>
    <w:p>
      <w:r>
        <w:t>是因为尹瑄的特殊叫床习惯是只有轻微的气音，所以尽管我们在楼上是那样剧烈地做爱，楼下的小伟他们依然专注</w:t>
      </w:r>
    </w:p>
    <w:p>
      <w:r>
        <w:t>在牌桌上的厮杀，根本没有人注意到我离开了多久。</w:t>
      </w:r>
    </w:p>
    <w:p>
      <w:r>
        <w:t>不过，后来阿翔突然被女友婷婷叫走，所以我就补上了阿翔的位子，继续那场牌局。</w:t>
      </w:r>
    </w:p>
    <w:p>
      <w:r>
        <w:t>不用说，我当然是完全没有专心在牌桌上，因为我的脑海中总是不断浮现出尹瑄那美妙的身体、销魂而与众不</w:t>
      </w:r>
    </w:p>
    <w:p>
      <w:r>
        <w:t>同的气音声吟、紧缩到让人头皮发麻的嫩穴、还有那轻易就会高潮的特异体质，每一样都让我回味无穷而无法专心。</w:t>
      </w:r>
    </w:p>
    <w:p>
      <w:r>
        <w:t>所以，我的结局自然是可想而知。</w:t>
      </w:r>
    </w:p>
    <w:p>
      <w:r>
        <w:t>而不知道是不是天意，我每一次放枪几乎都是放给小伟，而且每一把牌都好几台。不是碰碰胡就是混一色，不</w:t>
      </w:r>
    </w:p>
    <w:p>
      <w:r>
        <w:t>然就是该有的花和风都被他拿到，最少都会有庄家和中洞的基本加给。而最经典的就是有一把我当庄臭连到四，然</w:t>
      </w:r>
    </w:p>
    <w:p>
      <w:r>
        <w:t>后放了一把混一色加碰碰胡给他，光是那一把就花了一张蓝色的钞票。</w:t>
      </w:r>
    </w:p>
    <w:p>
      <w:r>
        <w:t>就像前面说过的，那一整晚结算下来，我输了快五千元，这对于当时还是学生的我可是很大的数目不过，我并</w:t>
      </w:r>
    </w:p>
    <w:p>
      <w:r>
        <w:t>不感到可惜，毕竟，如果五千元可以换取一次我不久前在小伟房里有过的体验的话，那，要我再拿几个五千给他我</w:t>
      </w:r>
    </w:p>
    <w:p>
      <w:r>
        <w:t>都愿意！</w:t>
      </w:r>
    </w:p>
    <w:p>
      <w:r>
        <w:t>而从那一天开始之后，我就告诉大家，我正式戒赌了！</w:t>
      </w:r>
    </w:p>
    <w:p>
      <w:r>
        <w:t>小伟他们后来当然也又怂恿了我几次，可是一来一毕业之后，大家都忙着当兵、研究所或是工作，所以打牌的</w:t>
      </w:r>
    </w:p>
    <w:p>
      <w:r>
        <w:t>机会变少了，二来，我的态度很坚持，所以，直到我们日后每一次的聚会，他们也都习惯了我不赌钱的坚持而没有</w:t>
      </w:r>
    </w:p>
    <w:p>
      <w:r>
        <w:t>多说什么。</w:t>
      </w:r>
    </w:p>
    <w:p>
      <w:r>
        <w:t>不过，我真正不赌钱的原因，其实还有别的，这一点，后面再补充好了！</w:t>
      </w:r>
    </w:p>
    <w:p>
      <w:r>
        <w:t>================前事完================回到今晚，当我不玩牌之后，小伟的手气则是旺到无法挡，杀得其</w:t>
      </w:r>
    </w:p>
    <w:p>
      <w:r>
        <w:t>他人叫苦连天，在小伟又自摸了一把中洞二筒，把阿祥从连二拉了下庄之后，阿祥忍不住抱怨说：「靠……又是你</w:t>
      </w:r>
    </w:p>
    <w:p>
      <w:r>
        <w:t>自摸？每次来你家你手气都特别好，我看今年跨年换去我家好了！」</w:t>
      </w:r>
    </w:p>
    <w:p>
      <w:r>
        <w:t>「怕你不成？」小伟笑着说：「不要每次都只会说我有主场优势。阿志、阿华，就这样说定如何？」小伟边说</w:t>
      </w:r>
    </w:p>
    <w:p>
      <w:r>
        <w:t>边看着我们，我们当然也没有意见，就这样敲定了下周的聚会。</w:t>
      </w:r>
    </w:p>
    <w:p>
      <w:r>
        <w:t>「好啦，我不看你们斗嘴了……」我站起来伸了个懒腰说：「我去客厅看电视，晚一点我再去帮你们买宵夜啊！」</w:t>
      </w:r>
    </w:p>
    <w:p>
      <w:r>
        <w:t>我边说边离开了牌桌，其他人只是随便挥了挥手，对他们而言，我根本就不重要。</w:t>
      </w:r>
    </w:p>
    <w:p>
      <w:r>
        <w:t>我在客厅看了一会电视，然后，我转过头去看了看赌桌上的情形，确定大家都专心在牌局上时，我小心翼翼地</w:t>
      </w:r>
    </w:p>
    <w:p>
      <w:r>
        <w:t>站了起来，偷偷的走上楼梯，往小伟的房间走去。</w:t>
      </w:r>
    </w:p>
    <w:p>
      <w:r>
        <w:t>当我走到了卧室门口时，我注意到卧室的门并没有关闭，而是微微开着，我随手推开了门走了进去，卧室里面</w:t>
      </w:r>
    </w:p>
    <w:p>
      <w:r>
        <w:t>只开着很小的夜灯，昏黄的光线让我没有办法看清楚房里的场景，而我对这样的场景早就已经相当的适应，反手将</w:t>
      </w:r>
    </w:p>
    <w:p>
      <w:r>
        <w:t>门带上。</w:t>
      </w:r>
    </w:p>
    <w:p>
      <w:r>
        <w:t>「阿华……」而就在这时候，一个火烫而柔软的身体从背后搂住了我，从那熟悉的触感，我当然很清楚那带着</w:t>
      </w:r>
    </w:p>
    <w:p>
      <w:r>
        <w:t>颤抖的兴奋声音的主人是谁，正是我的死党小伟的老婆，刚刚早一步上楼的尹瑄. 「瑄……」我转过身来紧搂着尹</w:t>
      </w:r>
    </w:p>
    <w:p>
      <w:r>
        <w:t>瑄，才一低下头，刚好迎上了尹瑄主动献上的双唇，而当我还来不及感受尹瑄双唇的柔软时，尹瑄的舌头已经猴急</w:t>
      </w:r>
    </w:p>
    <w:p>
      <w:r>
        <w:t>地探到了我的口中，主动地与我的舌头残绕着。</w:t>
      </w:r>
    </w:p>
    <w:p>
      <w:r>
        <w:t>「唔……嗯……」压抑而销魂的呻吟声不断从尹瑄的喉咙里传了出来，听得我也冷静不下来，我忍不住伸出手</w:t>
      </w:r>
    </w:p>
    <w:p>
      <w:r>
        <w:t>在尹瑄的身上抚摸着，这才发现尹瑄已经脱去了刚刚在楼下的休闲打扮，换上了一件连身的薄纱睡衣，而睡衣之下，</w:t>
      </w:r>
    </w:p>
    <w:p>
      <w:r>
        <w:t>什么都没有穿。</w:t>
      </w:r>
    </w:p>
    <w:p>
      <w:r>
        <w:t>「瑄，你怎么这么急呢？」我停止了和尹瑄的吻之后，低下头在尹瑄的粉颈上来回轻吻着，享用她那滑腻的粉</w:t>
      </w:r>
    </w:p>
    <w:p>
      <w:r>
        <w:t>颈，而尹瑄则是仰着头，喘息着说：「还……还敢说……嗯……刚刚在牌桌上……你的脚一直在人家的……双腿间</w:t>
      </w:r>
    </w:p>
    <w:p>
      <w:r>
        <w:t>……嗯……使坏……你都不怕小伟……发现？」</w:t>
      </w:r>
    </w:p>
    <w:p>
      <w:r>
        <w:t>「呵呵……很怕啊！」我的左手在尹瑄光滑的背上抚摸着，右手则是握着尹瑄那俏挺的臀部把玩着说：「可是</w:t>
      </w:r>
    </w:p>
    <w:p>
      <w:r>
        <w:t>……我知道你很爱这种刺激的感觉不是吗？」</w:t>
      </w:r>
    </w:p>
    <w:p>
      <w:r>
        <w:t>「讨……厌啦……嗯……还不都是你害的……」尹瑄一边随着我的抚摸摆动着腰身，一边双手并用的解开我身</w:t>
      </w:r>
    </w:p>
    <w:p>
      <w:r>
        <w:t>上衬衫的钮扣、牛仔裤的皮带和拉链，然后熟练的边蹲下边把我的牛仔裤和内裤拉到了小腿上，柔顺地跪在我的面</w:t>
      </w:r>
    </w:p>
    <w:p>
      <w:r>
        <w:t>前。</w:t>
      </w:r>
    </w:p>
    <w:p>
      <w:r>
        <w:t>「华……你是不是不喜欢我了？」尹瑄的右手轻轻的握住我半软的阳具，微微的套弄着说：「不然……你为什</w:t>
      </w:r>
    </w:p>
    <w:p>
      <w:r>
        <w:t>么……没有反应？」</w:t>
      </w:r>
    </w:p>
    <w:p>
      <w:r>
        <w:t>「傻瓜，」我左手轻捧着尹瑄的豪乳把玩着说：「我并不是不喜欢你……只是……我知道你很喜欢我的阳具在</w:t>
      </w:r>
    </w:p>
    <w:p>
      <w:r>
        <w:t>你口中慢慢涨大的感觉……不是吗？」</w:t>
      </w:r>
    </w:p>
    <w:p>
      <w:r>
        <w:t>「嗯……你真的是……够坏了……」尽管是在黑暗中，还是可以看到尹瑄那美丽的脸瞬间羞红了起来，一对动</w:t>
      </w:r>
    </w:p>
    <w:p>
      <w:r>
        <w:t>人的大眼闪烁着媚光说：「你每次都拿人家说过的话来笑人家……以后我都不跟你说人家的感觉了啦！」</w:t>
      </w:r>
    </w:p>
    <w:p>
      <w:r>
        <w:t>听着尹瑄那娇媚的话，我并没有多作回应，我只是持续地逗弄着尹瑄丰满的豪乳和帐硬的乳头，微笑地看着她。</w:t>
      </w:r>
    </w:p>
    <w:p>
      <w:r>
        <w:t>而尹瑄则是缓缓地低下了头，看着那握在她手中套弄的半软阳具，然后，缓缓地张开了口，把我的阳具，含到了口</w:t>
      </w:r>
    </w:p>
    <w:p>
      <w:r>
        <w:t>中。</w:t>
      </w:r>
    </w:p>
    <w:p>
      <w:r>
        <w:t>「唔……嗯……」尹瑄的动作是那样的熟练，一点都不像当年第一次帮我口交的时候的生涩模样，而我的阳具</w:t>
      </w:r>
    </w:p>
    <w:p>
      <w:r>
        <w:t>当然很快就在她的口中缓缓地勃起，即使是在黑暗中，我都可以清楚看到尹宣眼神中那兴奋的光芒。</w:t>
      </w:r>
    </w:p>
    <w:p>
      <w:r>
        <w:t>嗯，或许我应该稍微解释一下在毕业典礼那个晚上之后，发生了什么事情！</w:t>
      </w:r>
    </w:p>
    <w:p>
      <w:r>
        <w:t>在我们这群死党里，只有我考上研究所，而且，我因为地中海贫血而不用当兵，可以继续留在学校里。而小伟</w:t>
      </w:r>
    </w:p>
    <w:p>
      <w:r>
        <w:t>则是第一个收到兵单的人，他毕业后不到两个礼拜就去当大头兵了。而就在我们一群人送小伟去报到之后，大家都</w:t>
      </w:r>
    </w:p>
    <w:p>
      <w:r>
        <w:t>去忙自己的事情而各分东西，只剩下没事的我送尹瑄回家。</w:t>
      </w:r>
    </w:p>
    <w:p>
      <w:r>
        <w:t>那天是我从毕业典礼之后，第一次再度来到尹瑄和小伟的家。在这一段时间里，由于尹瑄和我相处时并没有什</w:t>
      </w:r>
    </w:p>
    <w:p>
      <w:r>
        <w:t>么异样，所以我也松了一口气，知道她并没有发现那天晚上其实是我。也因为这样，我和尹瑄之间也并没有擦出什</w:t>
      </w:r>
    </w:p>
    <w:p>
      <w:r>
        <w:t>么新火花。</w:t>
      </w:r>
    </w:p>
    <w:p>
      <w:r>
        <w:t>「嗯……你找到工作了吗？」我坐在尹瑄家的沙发上，一边随口问着，一边看着尹瑄. 很巧的，那天的她一样</w:t>
      </w:r>
    </w:p>
    <w:p>
      <w:r>
        <w:t>穿着毕业典礼那天的白色细肩带小可爱和粉红色短裙，所以我的视线总是无法从她那高耸的臀部和裙下的美腿上移</w:t>
      </w:r>
    </w:p>
    <w:p>
      <w:r>
        <w:t>开。</w:t>
      </w:r>
    </w:p>
    <w:p>
      <w:r>
        <w:t>「嗯嗯，下礼拜就要上班了！」尹瑄随口回答了一下，双眼并没有看着我，反而是有点欲言又止。尹瑄的表情</w:t>
      </w:r>
    </w:p>
    <w:p>
      <w:r>
        <w:t>让我也有点坐立难安，我胡乱找了个话题说：「小伟去当兵之前有交代，要我好好照顾你，所以如果你有什么困难</w:t>
      </w:r>
    </w:p>
    <w:p>
      <w:r>
        <w:t>一定要跟我说，我和小伟是兄弟，我一定不会让他失望的！」</w:t>
      </w:r>
    </w:p>
    <w:p>
      <w:r>
        <w:t>「嗯……」尹瑄点了点头说：「阿华，在你们这一群里面，除了小伟以外，我们两个是最聊的来的，感情也最</w:t>
      </w:r>
    </w:p>
    <w:p>
      <w:r>
        <w:t>好，我一直都把你当我的哥哥看。」</w:t>
      </w:r>
    </w:p>
    <w:p>
      <w:r>
        <w:t>「这我当然知道！」我并不知道尹瑄怎么会突然说这些，我心里虽然七上八下，可是却还是故作镇定的说：「</w:t>
      </w:r>
    </w:p>
    <w:p>
      <w:r>
        <w:t>你怎么会突然说这些？」</w:t>
      </w:r>
    </w:p>
    <w:p>
      <w:r>
        <w:t>「唔……」尹瑄犹豫了一下，轻声说：「从毕业到现在已经两个礼拜了，有一件事情一直困扰着我，可是我又</w:t>
      </w:r>
    </w:p>
    <w:p>
      <w:r>
        <w:t>找不到人讨论，所以……」尹瑄说完之后看了我一眼，我并没有回答，只是点了点头，表示我愿意听。</w:t>
      </w:r>
    </w:p>
    <w:p>
      <w:r>
        <w:t>「那天……嗯……就是毕业典礼那天晚上……我应该是喝醉了……」尹瑄看了我一眼，低下头说：「隔天早上</w:t>
      </w:r>
    </w:p>
    <w:p>
      <w:r>
        <w:t>醒来，我浑身都很酸软，头也因为宿醉而痛到不行，可是不知道为什么，我却对于那天晚上做的梦记得很清楚。」</w:t>
      </w:r>
    </w:p>
    <w:p>
      <w:r>
        <w:t>我一边点着头，一边猜测尹瑄接下来要说什么，额头冷汗直流。</w:t>
      </w:r>
    </w:p>
    <w:p>
      <w:r>
        <w:t>「那天……我做了一个……嗯……让人很害羞的梦……」尹瑄俏脸泛着红晕说：「在梦中……嗯……我和小伟</w:t>
      </w:r>
    </w:p>
    <w:p>
      <w:r>
        <w:t>……我和小伟做了一些……情侣之间会做的事情……」</w:t>
      </w:r>
    </w:p>
    <w:p>
      <w:r>
        <w:t>「嗯嗯……这很正常啊！」我假装若无其事的说：「这种梦我大概两三天就会做一次，不需要放在心上的！」</w:t>
      </w:r>
    </w:p>
    <w:p>
      <w:r>
        <w:t>「我本来也没有想太多，可是那个梦实在是太过真实，所以我一时之间并没有办法忘记，」尹瑄接着又说：「</w:t>
      </w:r>
    </w:p>
    <w:p>
      <w:r>
        <w:t>后来……当我和小伟相处了一段时间之后，我突然发现，那个梦似乎有些不合理的地方。」</w:t>
      </w:r>
    </w:p>
    <w:p>
      <w:r>
        <w:t>尹瑄说到这里之后看了我一眼，似乎是想要知道我会不会有什么反应，然后才又说：「那个梦里发生的事情…</w:t>
      </w:r>
    </w:p>
    <w:p>
      <w:r>
        <w:t>…跟我之前有过的经验其实……差不多……」</w:t>
      </w:r>
    </w:p>
    <w:p>
      <w:r>
        <w:t>尹瑄又接着说：「可是感觉上却完全不一样，当我越是和小伟在一起，我就越是发现……那样的感觉如果不是</w:t>
      </w:r>
    </w:p>
    <w:p>
      <w:r>
        <w:t>真实体验过的，是一定没有办法想像的……」</w:t>
      </w:r>
    </w:p>
    <w:p>
      <w:r>
        <w:t>「其实也不一定！」我辩解着说：「人的想像力是无穷的。」</w:t>
      </w:r>
    </w:p>
    <w:p>
      <w:r>
        <w:t>「也是啦！可是……有一些我之前在小伟面前拼了命都会忍住的事情……从那一天之后，我却怎么样都忍不住</w:t>
      </w:r>
    </w:p>
    <w:p>
      <w:r>
        <w:t>了……」尹瑄轻声说：「那实在是太过丢脸，小伟还曾经因此大骂我一顿。」</w:t>
      </w:r>
    </w:p>
    <w:p>
      <w:r>
        <w:t>「怎么可能？」我讶异着说：「小伟怎么可能会因为你潮吹失禁而骂你？这应该是他……啊……」我话还没有</w:t>
      </w:r>
    </w:p>
    <w:p>
      <w:r>
        <w:t>说完，我就注意到尹瑄的表情一变，我知道，我说错话了。而尹瑄果然立刻说：「你……你怎么知道我在说什么？」</w:t>
      </w:r>
    </w:p>
    <w:p>
      <w:r>
        <w:t>「我……我……」一时之间，我根本不知道我应该要说什么才好，而我那样的表情，无疑就已经承认了一切。</w:t>
      </w:r>
    </w:p>
    <w:p>
      <w:r>
        <w:t>只是，尹瑄脸上并没有生气，反而是布满了红晕，低下头，不敢直视着我。</w:t>
      </w:r>
    </w:p>
    <w:p>
      <w:r>
        <w:t>看到尹瑄这样的反应，我知道我还没有处于绝境，所以大着胆子站了起来，走到了尹瑄的身边坐下，然后轻声</w:t>
      </w:r>
    </w:p>
    <w:p>
      <w:r>
        <w:t>而诚恳的说：「尹瑄……对不起……」</w:t>
      </w:r>
    </w:p>
    <w:p>
      <w:r>
        <w:t>「果然是你！」尹瑄并没有生气，她只是幽幽的说：「我本来以为……你和其他的男人不一样，是正人君子的</w:t>
      </w:r>
    </w:p>
    <w:p>
      <w:r>
        <w:t>……」</w:t>
      </w:r>
    </w:p>
    <w:p>
      <w:r>
        <w:t>「我并不想要帮自己辩解！只是……我并不觉得如果从来一次，我会有办法控制自己，不做出同样的事情！」</w:t>
      </w:r>
    </w:p>
    <w:p>
      <w:r>
        <w:t>我认真地说：「因为……你一直是那样的充满魅力，你的魅力强大到我的女朋友也比不上……」</w:t>
      </w:r>
    </w:p>
    <w:p>
      <w:r>
        <w:t>「阿华……你别说了……」就像尹瑄说的，我和她很合得来，也很了解她。</w:t>
      </w:r>
    </w:p>
    <w:p>
      <w:r>
        <w:t>事实上，我觉得我搞不好比小伟还要了解尹瑄，所以我很清楚尹瑄是一个很喜欢听甜言蜜语、喜欢人家哄的女</w:t>
      </w:r>
    </w:p>
    <w:p>
      <w:r>
        <w:t>人，所以我又坐近了一点，小声的说：「我说的是真的……事实上，我刚刚不是说我几乎每几天都会做一次你说的</w:t>
      </w:r>
    </w:p>
    <w:p>
      <w:r>
        <w:t>那种梦？而在梦中……我的对象从来都不是别人……」</w:t>
      </w:r>
    </w:p>
    <w:p>
      <w:r>
        <w:t>「唔……」我的话其实已经有一点点过份，可是尹瑄除了可爱的脸变得更红之外，她不但没有任何的不悦，反</w:t>
      </w:r>
    </w:p>
    <w:p>
      <w:r>
        <w:t>而嘴角有一点点的上扬，所以我更是接着说：「你也知道我和女朋友一直没有处得很好吧？因为她总是觉得，我的</w:t>
      </w:r>
    </w:p>
    <w:p>
      <w:r>
        <w:t>心里面除了她以外，一定还有别人在……她说的没错，那个人，就是你！」</w:t>
      </w:r>
    </w:p>
    <w:p>
      <w:r>
        <w:t>「阿华……」尹瑄似乎没有料到我会突然这样子告白，有点不知所措的看着我。而这时候我知道，要让反应有</w:t>
      </w:r>
    </w:p>
    <w:p>
      <w:r>
        <w:t>点慢的尹瑄混乱的最好方法，就是迅速改变话题，所以我又接着说：「你……是什么时候注意到那个梦……不是梦？」</w:t>
      </w:r>
    </w:p>
    <w:p>
      <w:r>
        <w:t>「嗯……」果然，尹瑄并没有办法同时注意两个以上的话题，所以她只是本能的说：「那天我起床以后去上厕</w:t>
      </w:r>
    </w:p>
    <w:p>
      <w:r>
        <w:t>所……我就有注意到我的『三索‘……嗯，我的内裤上面似乎有点异样的分泌物，当时……我就觉得不太对劲了。」</w:t>
      </w:r>
    </w:p>
    <w:p>
      <w:r>
        <w:t>「你……这么敏感，或许那只是你做春梦的正常反应啊？」我不让尹瑄有机会想到自己正在和我讨论太过深入</w:t>
      </w:r>
    </w:p>
    <w:p>
      <w:r>
        <w:t>的话题，赶紧接着说。而她也是不加思索的回答：「也是啦……所以我后来就没有放在心上，直到隔天晚上……我</w:t>
      </w:r>
    </w:p>
    <w:p>
      <w:r>
        <w:t>和小伟……我们……」</w:t>
      </w:r>
    </w:p>
    <w:p>
      <w:r>
        <w:t>「做爱？」我帮尹瑄接了话，尹瑄则是含嗔的瞪了我一眼，点点头说：「虽然迟了一天……可是我还是把我准</w:t>
      </w:r>
    </w:p>
    <w:p>
      <w:r>
        <w:t>备要送给小伟的毕业礼物送了给他。就是在那个时候，我发现了不对劲……」</w:t>
      </w:r>
    </w:p>
    <w:p>
      <w:r>
        <w:t>「哪里不对？」我紧抓着时机问，让尹瑄又自然的接着说下去：「就感觉不对啊……我本来以为我梦里的感觉</w:t>
      </w:r>
    </w:p>
    <w:p>
      <w:r>
        <w:t>会那样强烈是因为我们没有……保护措施的关系。可是后来我才发现……那是因为……因为……」说到了这里，尹</w:t>
      </w:r>
    </w:p>
    <w:p>
      <w:r>
        <w:t>瑄的眼神开始飘移了起来，我有自信，小伟一定不懂那表情的意思。</w:t>
      </w:r>
    </w:p>
    <w:p>
      <w:r>
        <w:t>就像我说的，尹瑄的反应并不快，所以不管是毕业典礼那天晚上还是现在，她都会因为我不断地追问或是转移</w:t>
      </w:r>
    </w:p>
    <w:p>
      <w:r>
        <w:t>话题而混乱。可是，尹瑄刚刚那个表情却露了馅，那是一种心虚的表情，让我发现尹瑄其实是假装被我弄得混乱而</w:t>
      </w:r>
    </w:p>
    <w:p>
      <w:r>
        <w:t>把心里的话说出来的。</w:t>
      </w:r>
    </w:p>
    <w:p>
      <w:r>
        <w:t>「嗯嗯……你和小伟做爱时，当小伟第一次不戴套子进入你的体内时，你才注意到梦中的你之所以会有那样强</w:t>
      </w:r>
    </w:p>
    <w:p>
      <w:r>
        <w:t>烈的感受，并不是因为彼此性器官的肌肤直接接触的关系……而是因为……」我边说边伸出手，搂着尹瑄纤细的肩</w:t>
      </w:r>
    </w:p>
    <w:p>
      <w:r>
        <w:t>膀说：「那时候你才知道，梦中的我说的都是真的……你会有那种涨到不行的快感，真的是因为，我的阳具实在是</w:t>
      </w:r>
    </w:p>
    <w:p>
      <w:r>
        <w:t>太大了……」</w:t>
      </w:r>
    </w:p>
    <w:p>
      <w:r>
        <w:t>「唔……阿华……你别说了……」被我搂在怀中的尹瑄并没有急着逃离，只是缓缓地扭动身体，象征性的挣扎，</w:t>
      </w:r>
    </w:p>
    <w:p>
      <w:r>
        <w:t>所以我更是紧紧的搂着她说：「当你仔细地感受过后更是发现，阳具比较小的他并没有办法带给你那样强烈的快感。</w:t>
      </w:r>
    </w:p>
    <w:p>
      <w:r>
        <w:t>所以，如果不是真的有过那样的阳具在体内动作的经验，你是根本不会知道那种几乎快要撕裂的满涨感的，对吧？」</w:t>
      </w:r>
    </w:p>
    <w:p>
      <w:r>
        <w:t>「而且……」我又接着说道：「当小伟开始动了起来之后……你才真正的知道，不一样尺寸的阳具会带给你如</w:t>
      </w:r>
    </w:p>
    <w:p>
      <w:r>
        <w:t>何剧烈的快感差距！你才知道，不同的爱抚技巧、抽送力道、会如何的让你感到欲火焚身！那时候你才发现，毕业</w:t>
      </w:r>
    </w:p>
    <w:p>
      <w:r>
        <w:t>典礼那天晚上，一切肯定是真的对吧？」</w:t>
      </w:r>
    </w:p>
    <w:p>
      <w:r>
        <w:t>「嗯……」尹瑄并没有做出任何的辩解，她只是轻轻的点了点头，然后，若有似无的放弃了抵抗，依偎在我的</w:t>
      </w:r>
    </w:p>
    <w:p>
      <w:r>
        <w:t>怀里。而我则是接着说：「接下来几天，小伟因为要去当兵，肯定是一有机会就和你做爱。而小伟越是努力，你就</w:t>
      </w:r>
    </w:p>
    <w:p>
      <w:r>
        <w:t>越是清楚地感觉到梦和真实之间的差异，甚至当小伟第一次让你高潮而潮吹失禁之后，你才完全的明白，你的身体</w:t>
      </w:r>
    </w:p>
    <w:p>
      <w:r>
        <w:t>已经忘不掉梦中的一切了。」</w:t>
      </w:r>
    </w:p>
    <w:p>
      <w:r>
        <w:t>「唉……为什么最了解我的人，不是小伟，而是你？」尹瑄幽幽的抬起头看着我说着，而我只是笑了笑，轻声</w:t>
      </w:r>
    </w:p>
    <w:p>
      <w:r>
        <w:t>说：「其实……我也不是全然那样了解你的。</w:t>
      </w:r>
    </w:p>
    <w:p>
      <w:r>
        <w:t>至少，我就不知道你为什么会在确定了梦是真的之后，猜到是我？」</w:t>
      </w:r>
    </w:p>
    <w:p>
      <w:r>
        <w:t>「呵呵……虽然我也有想过会不会是阿明他们，可是……」尹瑄害羞着说：「还记得大一时你们有一次一起去</w:t>
      </w:r>
    </w:p>
    <w:p>
      <w:r>
        <w:t>泡温泉吗？那天回来之后，当我和小伟做爱的时候，他曾经问过我一个问题。」</w:t>
      </w:r>
    </w:p>
    <w:p>
      <w:r>
        <w:t>「小伟说，我会不会觉得他的」一条「……嗯……就是那东西……太小？」</w:t>
      </w:r>
    </w:p>
    <w:p>
      <w:r>
        <w:t>尹瑄低着头说：「我当然回答他不会。然后，在我们开始做爱的时候，我听到他自言自语说……怎么每个人都</w:t>
      </w:r>
    </w:p>
    <w:p>
      <w:r>
        <w:t>比他大……尤其是你……如果他也可以有和你一样的东西就好了……所以我才……」</w:t>
      </w:r>
    </w:p>
    <w:p>
      <w:r>
        <w:t>「既然每个人都比小伟大，那……你怎么知道是我？」尹瑄的话让我忍不住笑了出来，果然，其他人也都注意</w:t>
      </w:r>
    </w:p>
    <w:p>
      <w:r>
        <w:t>到我的具比他们大，尤其是最小的小伟！而这时候尹瑄则是接着说：「嗯……因为……如果那场梦真的是真的……</w:t>
      </w:r>
    </w:p>
    <w:p>
      <w:r>
        <w:t>那……我会希望……梦中的那个男人不是别人……是……你……」</w:t>
      </w:r>
    </w:p>
    <w:p>
      <w:r>
        <w:t>「因为我最大吗？」尹瑄的话让我也相当的感动，可是我还是忍不住开了她个玩笑。而尹瑄果然也中计，脱口</w:t>
      </w:r>
    </w:p>
    <w:p>
      <w:r>
        <w:t>而出的说：「才不是呢！是因为我也喜欢……啊……讨厌……我不说了啦……」</w:t>
      </w:r>
    </w:p>
    <w:p>
      <w:r>
        <w:t>「尹瑄……」尹瑄的表白让我感到相当开心，所以我低下了头，轻轻的在尹瑄柔软的唇上吻了一下。尹瑄的身</w:t>
      </w:r>
    </w:p>
    <w:p>
      <w:r>
        <w:t>体随之颤抖了一下，可是，她并没有闪躲，只是微微的张开双唇，闭上了眼睛。既然如此，我就不客气了。</w:t>
      </w:r>
    </w:p>
    <w:p>
      <w:r>
        <w:t>那天，已经明白了彼此心意的我和尹瑄从沙发做到了卧室、再从卧室做到了浴室、然后又回到尹瑄的床上。事</w:t>
      </w:r>
    </w:p>
    <w:p>
      <w:r>
        <w:t>实上，在小伟当兵的那两年里，我和尹瑄每天都住在一起，每天都疯狂地做爱。由于尹瑄已经习惯吃避孕药，所以</w:t>
      </w:r>
    </w:p>
    <w:p>
      <w:r>
        <w:t>我们做起爱来更是无后顾之忧，完全是彻底地享受着彼此。</w:t>
      </w:r>
    </w:p>
    <w:p>
      <w:r>
        <w:t>我们之间的性器官是那样的契合，而真正认识了**的尹瑄更是没有办法抗拒这样的享受，每天几乎都是无性不</w:t>
      </w:r>
    </w:p>
    <w:p>
      <w:r>
        <w:t>欢。而对于可以天天享受尹瑄这样完美的尤物，我当然也不会抗拒。</w:t>
      </w:r>
    </w:p>
    <w:p>
      <w:r>
        <w:t>就这样，我帮小伟好好地照顾了尹瑄两年之后，在小伟退伍之前，我和尹瑄有过一次讨论之后决定。我们并没</w:t>
      </w:r>
    </w:p>
    <w:p>
      <w:r>
        <w:t>有打算和另外一半分开而选择和对方在一起，因为，对尹瑄而言，她对小伟的爱并不下于我。我尊重尹瑄的想法，</w:t>
      </w:r>
    </w:p>
    <w:p>
      <w:r>
        <w:t>毕竟，我对于结婚并没有丝毫兴趣，所以只要我可以和尹瑄维持着性关系，那，有没有在一起是无所谓的。</w:t>
      </w:r>
    </w:p>
    <w:p>
      <w:r>
        <w:t>后来，小伟退伍之后，尹瑄自然回到了小伟的身边。只是，我们并没有停止两人之间的关系，甚至在小伟和尹</w:t>
      </w:r>
    </w:p>
    <w:p>
      <w:r>
        <w:t>瑄结婚之后，我们的关系也没有改变。不过，我们也都有所节制了，并不会刻意的约出来做爱，只有在一个时候，</w:t>
      </w:r>
    </w:p>
    <w:p>
      <w:r>
        <w:t>我们会无后顾之忧的发生关系！</w:t>
      </w:r>
    </w:p>
    <w:p>
      <w:r>
        <w:t>是的，那就是去她家打麻将的时候！</w:t>
      </w:r>
    </w:p>
    <w:p>
      <w:r>
        <w:t>每当小伟他们忘情于麻将桌上的时候，我就在他的床上一边享用尹瑄的「二筒」，把尹瑄的双腿摆放成「八条」</w:t>
      </w:r>
    </w:p>
    <w:p>
      <w:r>
        <w:t>的模样，然后把我的「一条」放进去尹瑄的「一筒」里，这样的偷情刺激更佳升华了我和尹瑄之间的**体验。而尹</w:t>
      </w:r>
    </w:p>
    <w:p>
      <w:r>
        <w:t>瑄那特殊的气音呻吟也让我们在偷情时不会有被发现的危险。</w:t>
      </w:r>
    </w:p>
    <w:p>
      <w:r>
        <w:t>这，就是为什么我不打麻将了！而这，或许也是为什么每次在小伟家打牌，他的手气都特别好吧？解释过了我</w:t>
      </w:r>
    </w:p>
    <w:p>
      <w:r>
        <w:t>和尹瑄的过往之后，就不难理解今晚发生在我和尹瑄之间的事情了！而尹瑄那无比熟练的口交技巧，自然也是这几</w:t>
      </w:r>
    </w:p>
    <w:p>
      <w:r>
        <w:t>年来被我调教的成果！</w:t>
      </w:r>
    </w:p>
    <w:p>
      <w:r>
        <w:t>「华，尹瑄想要了……」当尹瑄确定了我的阳具已经涨硬的最佳状态之后，她缓缓地站了起来，转过身背对着</w:t>
      </w:r>
    </w:p>
    <w:p>
      <w:r>
        <w:t>我，将她那俏挺到不行的美臀对准着我，一脸渴望着，而我则是慢慢地站到她的背后，把我的龟头顶在她那湿滑的</w:t>
      </w:r>
    </w:p>
    <w:p>
      <w:r>
        <w:t>小嫩穴上，然后轻声的说：「嗯？怎么湿成这样……最近小伟很忙吗？」</w:t>
      </w:r>
    </w:p>
    <w:p>
      <w:r>
        <w:t>「唔……不是……其实……我和小伟已经三个多月没有做爱了」尹瑄摇着头说：「因为……我已经有了……」</w:t>
      </w:r>
    </w:p>
    <w:p>
      <w:r>
        <w:t>尹瑄说完之后，我才注意到，她那纤细的腰身果然变得比较丰腴，也难怪她最近也都没有来找我。</w:t>
      </w:r>
    </w:p>
    <w:p>
      <w:r>
        <w:t>「我已经照过超音波……是个女生……啊……进……进来了……啊……还是阿华你……最棒啊……」尹瑄仰着</w:t>
      </w:r>
    </w:p>
    <w:p>
      <w:r>
        <w:t>头说：「前三个月……比较不稳定……嗯……所以小伟都……不碰我……」</w:t>
      </w:r>
    </w:p>
    <w:p>
      <w:r>
        <w:t>「这也是应该的啊……」此时我已经把我的整个阳具都放到了尹瑄的小嫩穴里，可是听到她这样说，我也有点</w:t>
      </w:r>
    </w:p>
    <w:p>
      <w:r>
        <w:t>犹豫，柔声说：「那……我们要不要过一段时间再说？」</w:t>
      </w:r>
    </w:p>
    <w:p>
      <w:r>
        <w:t>「不要……」尹瑄摇着头说：「人家已经……等不及了……我每晚都好想要做爱喔……所以……阿华你一定要</w:t>
      </w:r>
    </w:p>
    <w:p>
      <w:r>
        <w:t>……帮我……因为……你那样粗……不用太激烈……就可以……嗯……满足人家了啊……」</w:t>
      </w:r>
    </w:p>
    <w:p>
      <w:r>
        <w:t>「嗯嗯……」虽然尹瑄这样说，我还是尽量把我的动作放到最小。不过，还好尹瑄够敏感，再加上也已经三个</w:t>
      </w:r>
    </w:p>
    <w:p>
      <w:r>
        <w:t>月没有做爱了，所以从她的反应看来，应该不难满足。因此我也就这样小心翼翼地进行着我们之间的**. 这是我第</w:t>
      </w:r>
    </w:p>
    <w:p>
      <w:r>
        <w:t>一次和孕妇做爱，老实说，还挺刺激的。</w:t>
      </w:r>
    </w:p>
    <w:p>
      <w:r>
        <w:t>「阿华……我肚子里的小孩……要取什么……名子好呢？」当我这样子和尹瑄为持小心的**时，尹瑄突然回过</w:t>
      </w:r>
    </w:p>
    <w:p>
      <w:r>
        <w:t>头这样问我。我自然是一边肏着尹瑄，一边柔声说：「我没有想法耶，你问小伟就好了啊？」</w:t>
      </w:r>
    </w:p>
    <w:p>
      <w:r>
        <w:t>「不要……」尹瑄摇着头说：「这种事情……本来就是要让……父亲决定的啊！」</w:t>
      </w:r>
    </w:p>
    <w:p>
      <w:r>
        <w:t>当我听到尹瑄那样说时，我的阳具差点没有软了下来！</w:t>
      </w:r>
    </w:p>
    <w:p>
      <w:r>
        <w:t>难道，尹瑄肚子里的小孩是我的？</w:t>
      </w:r>
    </w:p>
    <w:p>
      <w:r>
        <w:t>以我对尹瑄的了解，我知道这只会是我和她之间的秘密，而就在我正在考虑要不要开始赌钱，然后故意输一点</w:t>
      </w:r>
    </w:p>
    <w:p>
      <w:r>
        <w:t>给小伟，当作我和尹瑄的孩子的奶粉钱时，在我的缓慢抽送下，即将达到高潮的尹瑄依然自言自语的说：「还好…</w:t>
      </w:r>
    </w:p>
    <w:p>
      <w:r>
        <w:t>…是你的孩子……嗯……不然……她以后一会跟我……抢你……啊……」</w:t>
      </w:r>
    </w:p>
    <w:p>
      <w:r>
        <w:t>听到尹瑄那样说，我的脑中一阵空白，一种从来没有过的奇妙想法突然出现在我脑中！如果尹瑄生出来的女孩</w:t>
      </w:r>
    </w:p>
    <w:p>
      <w:r>
        <w:t>也像她一样诱人，那，当她成年时我也才四十出头，以我和尹瑄、小伟的熟悉度而言，要对她出手也不困难才对。</w:t>
      </w:r>
    </w:p>
    <w:p>
      <w:r>
        <w:t>可是，那可是我的女儿耶！</w:t>
      </w:r>
    </w:p>
    <w:p>
      <w:r>
        <w:t>「阿华……你变得好硬……好涨喔……你喜欢我……嗯……送你的……圣诞礼物吗？」面对尹瑄的询问，我只</w:t>
      </w:r>
    </w:p>
    <w:p>
      <w:r>
        <w:t>有苦笑，因为，我会突然变硬变涨，自然是因为我正在幻想着和日后尹瑄长大成人的女儿做爱的关系。【完】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