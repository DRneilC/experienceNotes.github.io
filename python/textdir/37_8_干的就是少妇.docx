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干的就是少妇</w:t>
      </w:r>
    </w:p>
    <w:p>
      <w:r>
        <w:t>达达电子公司的铝制大门缓缓拉开，一台大货车开了进来，货车司机是个四十岁的中年男子，他穿了整洁的浅</w:t>
      </w:r>
    </w:p>
    <w:p>
      <w:r>
        <w:t>蓝色条纹衬衫和西装裤。</w:t>
      </w:r>
    </w:p>
    <w:p>
      <w:r>
        <w:t>「老秦，送货回来啦。」警卫阿忠照例跟进出的司机打招呼。</w:t>
      </w:r>
    </w:p>
    <w:p>
      <w:r>
        <w:t>「是啊。」名叫老秦的司机开了车门，说︰「好饿啊！」他伸手接过阿忠递过来的车辆进出表，签了个名。新</w:t>
      </w:r>
    </w:p>
    <w:p>
      <w:r>
        <w:t>竹厂临时要一批零件，老秦早上急匆匆的送货过去，偏偏路上塞车，多花了他一个多小时，错过了公司的免费午餐。</w:t>
      </w:r>
    </w:p>
    <w:p>
      <w:r>
        <w:t>「福利社搞不好还有点东西吃。」阿忠说︰「现在已经两点了，你可以顺便去看看那个漂亮的老板。」「谢啦。」</w:t>
      </w:r>
    </w:p>
    <w:p>
      <w:r>
        <w:t>老秦把车停好，下车就看到班长老张，老秦跟他报备说要去福利社看看有没有吃的。</w:t>
      </w:r>
    </w:p>
    <w:p>
      <w:r>
        <w:t>「哎呀，你想去看那个俏寡妇就去看嘛，反正下午也没什么事。」老张说︰「早上要不是你肯临时跑这一趟，</w:t>
      </w:r>
    </w:p>
    <w:p>
      <w:r>
        <w:t>我可就伤脑筋了。」于是这老秦就往福利社那方向晃过去，不过半路上烟瘾犯了，达达电子公司可是厂区严禁吸烟</w:t>
      </w:r>
    </w:p>
    <w:p>
      <w:r>
        <w:t>的，老秦于是往厂房后面的围墙走去，想说先抽一根烟。</w:t>
      </w:r>
    </w:p>
    <w:p>
      <w:r>
        <w:t>老秦摸到了围墙边，正准备抽烟，却听见有女人在呻吟的声音，他东张西望了一下，眼楮看着厂房墙上的一个</w:t>
      </w:r>
    </w:p>
    <w:p>
      <w:r>
        <w:t>气窗，他想了想位置，那气窗下面应该是福利社的仓库。</w:t>
      </w:r>
    </w:p>
    <w:p>
      <w:r>
        <w:t>这达达电子的福利社本来是两个中年妇人在看店，谁知道公司厂长因为要照顾自己亲戚，把那两个中年妇人弄</w:t>
      </w:r>
    </w:p>
    <w:p>
      <w:r>
        <w:t>走，让他死了老公的小姨子承包了公司福利社的生意。</w:t>
      </w:r>
    </w:p>
    <w:p>
      <w:r>
        <w:t>这个小姨子叫做诗洁，年纪才廿八岁，是个名符其实的俏寡妇，个头不高，不过一张白嫩的瓜子脸配上一对杏</w:t>
      </w:r>
    </w:p>
    <w:p>
      <w:r>
        <w:t>眼，一对修得细细的眉毛和前凸后翘的身材实在让人流口水，完全看不出她是两个小孩的妈。</w:t>
      </w:r>
    </w:p>
    <w:p>
      <w:r>
        <w:t>『一定是那个俏寡妇。』老秦心想，于是他烟也不抽了，连忙用小跑步的冲去员工餐厅旁的福利社。</w:t>
      </w:r>
    </w:p>
    <w:p>
      <w:r>
        <w:t>下午两点多，福利社里面空荡荡的，平常坐在柜台边的俏寡妇诗洁完全不见踪影，老秦也不叫人，迳自往福利</w:t>
      </w:r>
    </w:p>
    <w:p>
      <w:r>
        <w:t>社后头的仓库走去。仓库的门锁着，老秦附耳上去，门后传来微微的声音，俏寡妇诗洁显然是极力压抑着声音，只</w:t>
      </w:r>
    </w:p>
    <w:p>
      <w:r>
        <w:t>有像猫叫一样的低吟，还有男人低沈的喘息声。老秦也不说破，就在外头餐厅等着。</w:t>
      </w:r>
    </w:p>
    <w:p>
      <w:r>
        <w:t>过了一阵子，只见那诗洁先走出了门，东张西望了一下，看看没人，往里头招呼一声，里头走出来却是身为诗</w:t>
      </w:r>
    </w:p>
    <w:p>
      <w:r>
        <w:t>洁姊夫的厂长。</w:t>
      </w:r>
    </w:p>
    <w:p>
      <w:r>
        <w:t>厂长一副眉开眼笑的从仓库里走出来，把一陀卫生纸顺手丢在垃圾桶里，然后贴在他小姨子诗洁的耳边说了几</w:t>
      </w:r>
    </w:p>
    <w:p>
      <w:r>
        <w:t>句话，还趁势捏了捏诗洁窄裙下面的翘屁屁，然后就走了。诗洁见厂长姐夫走了，一个人走到柜台边，刚坐下来就</w:t>
      </w:r>
    </w:p>
    <w:p>
      <w:r>
        <w:t>叹了口气。</w:t>
      </w:r>
    </w:p>
    <w:p>
      <w:r>
        <w:t>原来这厂长让诗洁到工厂开福利社的交换条件就是诗洁的身体，诗洁为了赚钱养育两个小孩，也只好让自己姐</w:t>
      </w:r>
    </w:p>
    <w:p>
      <w:r>
        <w:t>夫轻薄，况且她正在虎狼之年，死了老公，也需要男人，和姐夫是一拍即合，只是这厂长好色归好色，却是个自了</w:t>
      </w:r>
    </w:p>
    <w:p>
      <w:r>
        <w:t>汉，每次办事都只顾自己爽，次次都是匆匆来去，反让诗洁更是心痒难耐。</w:t>
      </w:r>
    </w:p>
    <w:p>
      <w:r>
        <w:t>这一切都被躲在一旁的老秦给看在眼中，他见厂长离去，就从角落里走了出来，把正在柜台旁看电视的诗洁吓</w:t>
      </w:r>
    </w:p>
    <w:p>
      <w:r>
        <w:t>了一跳，却还故作镇静的说「你在这里干什么？又不是休息时间，还不快去工作。」「老板娘，别这么说，刚刚你</w:t>
      </w:r>
    </w:p>
    <w:p>
      <w:r>
        <w:t>和厂长在仓库里头难道就是在工作吗？」老秦死皮赖脸的说，他哈这个漂亮的小寡妇可是很久了。</w:t>
      </w:r>
    </w:p>
    <w:p>
      <w:r>
        <w:t>「你胡说些什么，刚刚厂长哪有来这里？」诗洁兀自死不认帐，只是好事被老秦戳破，白晰脸上不禁浮起了一</w:t>
      </w:r>
    </w:p>
    <w:p>
      <w:r>
        <w:t>片红晕。</w:t>
      </w:r>
    </w:p>
    <w:p>
      <w:r>
        <w:t>「别这么说嘛，事情传出去就不好了。」老秦把上半身靠过去︰「我听人家说厂长是你姐夫对吧？」「你……</w:t>
      </w:r>
    </w:p>
    <w:p>
      <w:r>
        <w:t>要作什么？」诗洁眼见老秦那张黝黑的脸凑过来，把身体往后退。</w:t>
      </w:r>
    </w:p>
    <w:p>
      <w:r>
        <w:t>「你刚刚跟厂长作什么，我就想作什么。」老秦贼忒嘻嘻的说︰「你们刚刚不是没作什么吗？」「你没凭没据</w:t>
      </w:r>
    </w:p>
    <w:p>
      <w:r>
        <w:t>的，胡说些什么！」诗洁还在嘴硬。</w:t>
      </w:r>
    </w:p>
    <w:p>
      <w:r>
        <w:t>「我没凭没据？垃圾桶里头那团卫生纸不知道是些什么东西哦？」老秦说︰「那个拿去验一下，恐怕你的骚水</w:t>
      </w:r>
    </w:p>
    <w:p>
      <w:r>
        <w:t>还流了不少呢！」「你……下流。」诗洁红着脸说，都怪这个厂长姐夫，包着保险套的卫生纸乱丢。她从椅子上下</w:t>
      </w:r>
    </w:p>
    <w:p>
      <w:r>
        <w:t>来，准备把这证据抢在手上。</w:t>
      </w:r>
    </w:p>
    <w:p>
      <w:r>
        <w:t>可是这老秦一个箭步抢到垃圾桶旁，把那团卫生纸给拿了出来，诗洁眼见证据被人逮着，一双秀目也露出了惊</w:t>
      </w:r>
    </w:p>
    <w:p>
      <w:r>
        <w:t>慌的眼神。</w:t>
      </w:r>
    </w:p>
    <w:p>
      <w:r>
        <w:t>「来，我们来看看哦！」老秦把那团卫生纸凑在鼻子前闻了闻，尽是女人下体的酸臭味。「都是我们福利社大</w:t>
      </w:r>
    </w:p>
    <w:p>
      <w:r>
        <w:t>美女诗洁的味道耶，你自己要不要闻闻看？哎唷，这是谁用的套子啊？」「你……你到底要怎样啦？」诗洁又羞又</w:t>
      </w:r>
    </w:p>
    <w:p>
      <w:r>
        <w:t>气，一张俏脸涨得通红，可是看着眼前这个在仓库作司机兼捆工的壮汉，她也不知该怎么办。</w:t>
      </w:r>
    </w:p>
    <w:p>
      <w:r>
        <w:t>「在这里开来看不好吧？我们进去里面怎么样？」老秦笑着说，扬了扬手里的卫生纸︰「哎唷，这卫生纸还有</w:t>
      </w:r>
    </w:p>
    <w:p>
      <w:r>
        <w:t>点湿湿黏黏的耶。」诗洁也不是笨蛋，她说「好吧，就进去里面谈，可是你不要乱来哦！」「好、好、好。」老秦</w:t>
      </w:r>
    </w:p>
    <w:p>
      <w:r>
        <w:t>跟在诗洁后面，看着她一头秀发随着动作摇摆，合身的黑色窄裙下面是漂亮的35寸美臀和42寸长的美腿，黑色镶金</w:t>
      </w:r>
    </w:p>
    <w:p>
      <w:r>
        <w:t>边的高跟鞋喀喀的响着，胯下的小弟弟早就立正站好，他咂了咂嘴唇，跟着诗洁进了仓库。</w:t>
      </w:r>
    </w:p>
    <w:p>
      <w:r>
        <w:t>那仓库里放了一张普通的旧办公桌，其他地方都堆了些货品，可是就是那张办公桌上整整洁齐的什么也没有，</w:t>
      </w:r>
    </w:p>
    <w:p>
      <w:r>
        <w:t>水泥隔间的仓库里只有一盏暗暗的日光灯，另外就是墙上的气窗透进淡淡的日光来。</w:t>
      </w:r>
    </w:p>
    <w:p>
      <w:r>
        <w:t>诗洁走到桌边转过身来，只见老秦一脸贼贼的笑着，便问「你笑什么？」「没有啊，我想刚刚你和厂长一定在</w:t>
      </w:r>
    </w:p>
    <w:p>
      <w:r>
        <w:t>这张桌上打炮。」老秦淫笑着说︰「只是不知道厂长的老二有没有我的大。」「你不要胡说八道，这么低级的话你</w:t>
      </w:r>
    </w:p>
    <w:p>
      <w:r>
        <w:t>也说得出口。」其实刚刚她那厂长姐夫只顾自己爽，诗洁正有感觉时，就匆匆射精走人，把诗洁这个俏寡妇给吊在</w:t>
      </w:r>
    </w:p>
    <w:p>
      <w:r>
        <w:t>半空中，她心里还在埋怨呢！</w:t>
      </w:r>
    </w:p>
    <w:p>
      <w:r>
        <w:t>「刚才我看在叹气，我想厂长一定没让你爽，对不对？」老秦欺了上来，诗洁只好靠在桌边。「让我的大老二</w:t>
      </w:r>
    </w:p>
    <w:p>
      <w:r>
        <w:t>给你爽一爽好不好？」老秦淫笑着说。此时老秦把裤拉链给拉开，一根粗大的红黑色阳具马上跳了出来，大龟头更</w:t>
      </w:r>
    </w:p>
    <w:p>
      <w:r>
        <w:t>是晶晶亮亮，一副怒气腾腾的模样。</w:t>
      </w:r>
    </w:p>
    <w:p>
      <w:r>
        <w:t>诗洁看见老秦的大阳具，吞了口口水，一张俏脸羞得飞红，更增添了几丝妩媚，骂道「你……你不要乱来，还</w:t>
      </w:r>
    </w:p>
    <w:p>
      <w:r>
        <w:t>不快收起来。」老秦那玩意的尺寸实在超乎她的想像，她见到那鸽蛋大小的龟头，一颗心跳得飞快。</w:t>
      </w:r>
    </w:p>
    <w:p>
      <w:r>
        <w:t>「别这么说嘛。」老秦见诗洁红晕上脸，便更进一步，把身体贴了上去，一根大鸡巴就顶在诗洁的小腹上，诗</w:t>
      </w:r>
    </w:p>
    <w:p>
      <w:r>
        <w:t>洁别过了脸去没有反抗。</w:t>
      </w:r>
    </w:p>
    <w:p>
      <w:r>
        <w:t>「来，摸摸看大不大。」老秦把嘴放在诗洁耳边说，一边舔着她的耳珠。</w:t>
      </w:r>
    </w:p>
    <w:p>
      <w:r>
        <w:t>诗洁伸出手去，摸了摸那根又热又硬的肉棒，她纤细的手指竟然不能一把握住，心里更是狂跳不已。</w:t>
      </w:r>
    </w:p>
    <w:p>
      <w:r>
        <w:t>老秦趁诗洁心猿意马时趁势将诗洁压倒在办公桌上，手伸进她的白衬衫里，从胸罩的上方侵入，手掌罩住诗洁</w:t>
      </w:r>
    </w:p>
    <w:p>
      <w:r>
        <w:t>那34D 的大乳房，那对乳头还硬梆梆的充着血，显然还处在刚刚和厂长的激情状态。</w:t>
      </w:r>
    </w:p>
    <w:p>
      <w:r>
        <w:t>「好大的咪咪啊。」老秦说︰「平常看不出来哪。」「那是你不注重我啊！」诗洁骚媚的说道，她那双手也正</w:t>
      </w:r>
    </w:p>
    <w:p>
      <w:r>
        <w:t>抚摩着老秦的大鸡巴，希望呆会可以填满她独守空闺的寂寞骚穴。【完】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