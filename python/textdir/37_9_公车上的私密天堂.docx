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公车上的私密天堂</w:t>
      </w:r>
    </w:p>
    <w:p>
      <w:r>
        <w:t>临上班时，忽然发现机车怎么也发动不了，看着时间一点一滴的逼近！</w:t>
      </w:r>
    </w:p>
    <w:p>
      <w:r>
        <w:t>只能等下班回来再处理了…！一路小跑的赶到公车站时，发现人怎么这么多阿！！</w:t>
      </w:r>
    </w:p>
    <w:p>
      <w:r>
        <w:t>这么炎热的天气，挤上一辆沙丁鱼般的公车，光想想就能让人手心发汗了…！</w:t>
      </w:r>
    </w:p>
    <w:p>
      <w:r>
        <w:t>几分钟后，公车摇摇晃晃的来了，，我一看惨了…！车上的人也不少，这下真的要变成鱼了。</w:t>
      </w:r>
    </w:p>
    <w:p>
      <w:r>
        <w:t>人这么多，挤在中间更难受，我还是最后再上吧…！等到就剩下几人时，街角忽然传来一阵响亮又急促的高跟</w:t>
      </w:r>
    </w:p>
    <w:p>
      <w:r>
        <w:t>鞋跑步声，就看到一个大美女，高约168 公分，体重约48公斤，拎着一个公事包，穿着白色的短袖衬衫，和一条浅</w:t>
      </w:r>
    </w:p>
    <w:p>
      <w:r>
        <w:t>黄色的小短裙。朝着自己狂奔过来。看着美女奔跑时的那对巨乳，急速的上下摆动，简直就快要裂衣而出了，我想</w:t>
      </w:r>
    </w:p>
    <w:p>
      <w:r>
        <w:t>这至少要有F 罩杯才能晃成这样吧…！</w:t>
      </w:r>
    </w:p>
    <w:p>
      <w:r>
        <w:t>我一边故意拖着上车的时间，一边等着美女的到来，美女跟着咱上车后，发现前方都是人，根本无路可进，只</w:t>
      </w:r>
    </w:p>
    <w:p>
      <w:r>
        <w:t>能把身体紧贴着我，好让车门可以关闭。</w:t>
      </w:r>
    </w:p>
    <w:p>
      <w:r>
        <w:t>前那两团丰挺柔嫩的乳房紧紧的挤在咱的后背上，像极了两团弹性惊人的面团，在我的背上尽情的挤压揉捏，</w:t>
      </w:r>
    </w:p>
    <w:p>
      <w:r>
        <w:t>我的心想：这对巨乳真是太大了，而且胸罩居然是超薄的，让我几乎可以完整的感受到那两颗巨乳所蕴含的惊人弹</w:t>
      </w:r>
    </w:p>
    <w:p>
      <w:r>
        <w:t>力，把我刺激的老二立马充血硬挺。</w:t>
      </w:r>
    </w:p>
    <w:p>
      <w:r>
        <w:t>车门关闭前人群被迫挤压在一起，车门关闭后，所露出的微小空间，立刻被挤压的人群弹回占满，咱也顺理成</w:t>
      </w:r>
    </w:p>
    <w:p>
      <w:r>
        <w:t>章的将后背紧紧贴在那两团弹性惊人的巨乳上面；车子开动时不停的左右晃动，再加上美女跑步过后，胸部剧烈的</w:t>
      </w:r>
    </w:p>
    <w:p>
      <w:r>
        <w:t>上下喘息，我的后背简直就是在做全方位的胸部按摩，把我爽的肉棒直发抖。</w:t>
      </w:r>
    </w:p>
    <w:p>
      <w:r>
        <w:t>美女呼吸舒缓后？？发现自己的处境实在尴尬，本来背靠车门的她，立刻艰难的将自己的身体转过去，我可以</w:t>
      </w:r>
    </w:p>
    <w:p>
      <w:r>
        <w:t>清晰的感受到，美女胸前那对尺寸惊人的巨乳，在后背上零距离的一吋一吋挤压挪移的过程，那惊人的尺寸，那惊</w:t>
      </w:r>
    </w:p>
    <w:p>
      <w:r>
        <w:t>人的弹性，那惊人的极度挤压，让我的鼻血激欲喷薄而出。</w:t>
      </w:r>
    </w:p>
    <w:p>
      <w:r>
        <w:t>美女转过身后，我也不加思索的转过身去，身体自然紧紧的贴在美女身上，别人还以为美女是我女朋友勒！</w:t>
      </w:r>
    </w:p>
    <w:p>
      <w:r>
        <w:t>这姿势几乎是将美女整个拥在怀里了，没想到美女不止胸部惊人，臀部的尺寸也不遑多让，我整个跨下被紧翘</w:t>
      </w:r>
    </w:p>
    <w:p>
      <w:r>
        <w:t>丰腻的嫩肉所充满，坚挺的老二正好顶在那片丰满的臀瓣上，巨大的快感瞬间充斥了整个神经，爽的让整只肉棒变</w:t>
      </w:r>
    </w:p>
    <w:p>
      <w:r>
        <w:t>得更加的高昂！</w:t>
      </w:r>
    </w:p>
    <w:p>
      <w:r>
        <w:t>这突发的状况把美女吓了一大跳，转头看了我一眼，随即整个人不安的扭了几下，试图将自己的臀部远离肉棒</w:t>
      </w:r>
    </w:p>
    <w:p>
      <w:r>
        <w:t>的侵犯，转了几个角度之后，发现实在没有足够的空间可以摆脱后，只能将自己的臀部往前紧缩。</w:t>
      </w:r>
    </w:p>
    <w:p>
      <w:r>
        <w:t>炎热的夏天，让美女把衬衫的扣子松开了几颗，两颗雪白浑圆的硕大乳房，将隙缝原本就不小的领口撑的更加</w:t>
      </w:r>
    </w:p>
    <w:p>
      <w:r>
        <w:t>宽大，让我可以在后方轻易的窥探到整个乳房，那对至少有三十八寸的丰满巨乳有一大半都暴露在胸罩外面，果然</w:t>
      </w:r>
    </w:p>
    <w:p>
      <w:r>
        <w:t>是极品的竹笋型巨乳啊，难怪刚刚在挤压时，能让我产生那么大的快感。</w:t>
      </w:r>
    </w:p>
    <w:p>
      <w:r>
        <w:t>我心想这对极品巨乳如果可以在手上尽情的揉捏，那该有多爽阿…！</w:t>
      </w:r>
    </w:p>
    <w:p>
      <w:r>
        <w:t>这时车子经过的地方正在道路施工，路面不怎么平整，车身晃动的更加厉害，我的肉棒趁机往美女的臀瓣深处</w:t>
      </w:r>
    </w:p>
    <w:p>
      <w:r>
        <w:t>挤压，单薄的布料丝毫阻挡不了肉棒的进攻，在肉棒挤开臀瓣的过程中，美女身体一直不停的左右摆动，可惜能活</w:t>
      </w:r>
    </w:p>
    <w:p>
      <w:r>
        <w:t>动的空间实在太小了，臀部闪躲的动作，更像是在用臀部挑逗肉棒一样，带来更强烈的快感…！</w:t>
      </w:r>
    </w:p>
    <w:p>
      <w:r>
        <w:t>美女发现怎么也阻挡不了肉棒的逐渐深入，只好扭头羞怒的瞪了我几秒，这让我看清楚了美女整个相貌；白皙</w:t>
      </w:r>
    </w:p>
    <w:p>
      <w:r>
        <w:t>透亮的瓜子脸，粗细适中的柳眉，深邃晶亮的凤眼，小巧直挺的琼鼻，齿若编贝的樱嘴。</w:t>
      </w:r>
    </w:p>
    <w:p>
      <w:r>
        <w:t>配上一头黑色披肩的长发；刚刚远看就知道是个美女，却没想到居然能美到这种程度。</w:t>
      </w:r>
    </w:p>
    <w:p>
      <w:r>
        <w:t>深怕美女有什么过激的反应出现，我适时的放缓攻势，反正公车子已经爆满，除非是有人要下车，否则车子是</w:t>
      </w:r>
    </w:p>
    <w:p>
      <w:r>
        <w:t>不会停的。</w:t>
      </w:r>
    </w:p>
    <w:p>
      <w:r>
        <w:t>一段时间之后，按耐不住的肉棒又开始活动，这次美女抵抗的力度明显少了很多，这让肉棒在挤入臀瓣时，容</w:t>
      </w:r>
    </w:p>
    <w:p>
      <w:r>
        <w:t>易不少；美女虽然扭动了几次身体，但也只是让自己活动的空间越来越小而已。</w:t>
      </w:r>
    </w:p>
    <w:p>
      <w:r>
        <w:t>随着肉棒挤入臀瓣深处的频率越来越多，两人之间暧昧的气息也越来越浓厚，美女的气息也越来越不稳。</w:t>
      </w:r>
    </w:p>
    <w:p>
      <w:r>
        <w:t>肉棒再一次的深入臀瓣，美女习惯性将臀部往前缩，可惜这次已经没有空间可以让她退了，只能夹紧双臀作最</w:t>
      </w:r>
    </w:p>
    <w:p>
      <w:r>
        <w:t>后的抵抗，硬挺的老二慢慢的挤开美女的臀瓣直抵阴户，美女的鼻息顿时粗重起来！</w:t>
      </w:r>
    </w:p>
    <w:p>
      <w:r>
        <w:t>这时，车子突然缓缓停了下来，原本安静的乘客，也忽然吵杂起来，往外一看前方有几部车发生追撞，把整条</w:t>
      </w:r>
    </w:p>
    <w:p>
      <w:r>
        <w:t>马路都堵死了，车上乘客骂声一片，我却兴奋的在心里大声叫好…！</w:t>
      </w:r>
    </w:p>
    <w:p>
      <w:r>
        <w:t>美女的注意力全部关注在肉棒对她的侵犯上，一点也没有发现车外的状况，依然微低着头似乎在苦思对策，我</w:t>
      </w:r>
    </w:p>
    <w:p>
      <w:r>
        <w:t>知道凡事欲速则不达，更何况现在有的是时间，所以我将肉棒缓缓的离开美女的阴户，美女的身体明显松弛下来，</w:t>
      </w:r>
    </w:p>
    <w:p>
      <w:r>
        <w:t>过一会儿，肉棒再一次的挤开臀肉抵住阴户，然后又慢慢的离开，就这样持续的测试美女的反应，一段时间之后，</w:t>
      </w:r>
    </w:p>
    <w:p>
      <w:r>
        <w:t>我发现美女除了转头瞪我之外，就是把臀部夹紧默默的忍受，没有其他过激的动作…！</w:t>
      </w:r>
    </w:p>
    <w:p>
      <w:r>
        <w:t>美女的反应助涨了我的色心，于是肉棒挤压阴户的时间变得越来越长，到了后来肉棒直接在阴户上磨蹭起来，</w:t>
      </w:r>
    </w:p>
    <w:p>
      <w:r>
        <w:t>美女的鼻息顿时粗重许多；想不到美女连内裤都是穿超薄型的，这让肉棒甚至能感受到美女阴户的形状与热度。我</w:t>
      </w:r>
    </w:p>
    <w:p>
      <w:r>
        <w:t>更加用心的在美女的阴户上厮磨挤压，在肉棒技巧性的频频攻击下，美女的私密阴户湿度越来越高，两腿也越来越</w:t>
      </w:r>
    </w:p>
    <w:p>
      <w:r>
        <w:t>软，美女的呼吸也越来越快。</w:t>
      </w:r>
    </w:p>
    <w:p>
      <w:r>
        <w:t>在紧密的人群里，下身的动作是看不见的，加上车上不时传来乘客对交通事故的讨论，更是形成绝佳的掩护。</w:t>
      </w:r>
    </w:p>
    <w:p>
      <w:r>
        <w:t>我一边从领口隙缝处，？？窥探那对三十八寸的丰满巨乳，肉棒一边持续的在私密阴户上挤压磨蹭，看着美女</w:t>
      </w:r>
    </w:p>
    <w:p>
      <w:r>
        <w:t>越来越进入状况之后，我小心的将右手移到美女的胸部旁边，让手指可以轻微的碰触到丰满的胸部，然后顺着美女</w:t>
      </w:r>
    </w:p>
    <w:p>
      <w:r>
        <w:t>的呼吸节奏，手指慢慢的深入，让美女的胸部主动的往手指上碰触，胸部惊人的弹性，再一次的在指间中出现。</w:t>
      </w:r>
    </w:p>
    <w:p>
      <w:r>
        <w:t>随着时间的推移，美女那条超薄的丁字裤，在肉棒持续的挤压厮磨之下，已经逐渐的陷入到私密阴道中，看着</w:t>
      </w:r>
    </w:p>
    <w:p>
      <w:r>
        <w:t>美女嫣红的脸颊，时机已趋成熟。</w:t>
      </w:r>
    </w:p>
    <w:p>
      <w:r>
        <w:t>于是我侧身飞快的掏出早已硬的不像话的肉棒？？，老马识途的再次顶入美女的阴户上，将超薄的丁字裤直接</w:t>
      </w:r>
    </w:p>
    <w:p>
      <w:r>
        <w:t>挤入了美女的阴道中，湿滑柔腻的嫩肉紧紧夹住了我的龟头，巨大的快感，冲击着我的神经，使我忘情的将肉棒一</w:t>
      </w:r>
    </w:p>
    <w:p>
      <w:r>
        <w:t>顶再顶又顶还顶，顶到美女发出一声甜腻的呻吟后，我才回过神来！</w:t>
      </w:r>
    </w:p>
    <w:p>
      <w:r>
        <w:t>此时，美女的阴户已变得汪洋一片，黏腻异常，肉棒虽然被丁字裤档住，但是似钢如铁般的硬度，龟头依然顽</w:t>
      </w:r>
    </w:p>
    <w:p>
      <w:r>
        <w:t>强的挤进入了紧窄的肉缝中，然后龟头再被丁字裤缓缓的挤出湿滑柔腻的蜜洞，这种龟头在紧窄的阴道嫩肉包围中，</w:t>
      </w:r>
    </w:p>
    <w:p>
      <w:r>
        <w:t>缓慢而顽强插入的过程，实在是太爽了…！</w:t>
      </w:r>
    </w:p>
    <w:p>
      <w:r>
        <w:t>随着阴道越发的湿滑，龟头挤进阴道的速度，也越发的容易起来，美女此时已完全进入情况，臀部甚至在不自</w:t>
      </w:r>
    </w:p>
    <w:p>
      <w:r>
        <w:t>觉的前后摆动，仿佛希望龟头能更加深入自己的阴道，娇艳欲滴的眼眸，贝齿轻咬樱唇的神态，无疑散发出一股浓</w:t>
      </w:r>
    </w:p>
    <w:p>
      <w:r>
        <w:t>烈的求欢信息。</w:t>
      </w:r>
    </w:p>
    <w:p>
      <w:r>
        <w:t>我将左手探入裙下，轻轻的拨开那条丁字裤，龟头在层层嫩肉的包围下，一吋一吋的插入紧窄又滑腻异常的蜜</w:t>
      </w:r>
    </w:p>
    <w:p>
      <w:r>
        <w:t>洞中，体会着自己的肉棒和这美女的私密阴户，全方位接触的销魂滋味，随着龟头不断的深入，美女臀部摆动的弧</w:t>
      </w:r>
    </w:p>
    <w:p>
      <w:r>
        <w:t>度也越来越大，在龟头直抵娇嫩的花心后，美女不由自主的发出一声低吟，阴道一阵急遽的收缩，蜜洞四周的嫩肉</w:t>
      </w:r>
    </w:p>
    <w:p>
      <w:r>
        <w:t>紧紧的将整只肉棒包夹吸吮，强烈的快感，让肉棒抽插的频率渐渐加快，蜜洞里的淫水嫩肉不断的被肉棒翻飞，淫</w:t>
      </w:r>
    </w:p>
    <w:p>
      <w:r>
        <w:t>水随着抽送，顺着白嫩的大腿淌出了好几条水线，连我的裤子也被浸湿了一片。</w:t>
      </w:r>
    </w:p>
    <w:p>
      <w:r>
        <w:t>美女琼鼻极速扇合，眼神迷离，紧闭着樱嘴，死命的不让自己浪叫出来…！</w:t>
      </w:r>
    </w:p>
    <w:p>
      <w:r>
        <w:t>看着美女性感的魅态，我兴奋的热血沸腾，两手搂住美女纤细的腰肢，将肉棒缓缓的抽到阴道入口处，再用力</w:t>
      </w:r>
    </w:p>
    <w:p>
      <w:r>
        <w:t>的将整只肉棒一贯到底，如此激烈的抽插数十下；持续不断的强烈快感，将美女推上一波又一波的高峰…！</w:t>
      </w:r>
    </w:p>
    <w:p>
      <w:r>
        <w:t>从上车后，巨大的快感就不断的冲击自己的全身神经，但是，直到现在自己居然没有半点想要射精的感觉，这</w:t>
      </w:r>
    </w:p>
    <w:p>
      <w:r>
        <w:t>真是太不可思议了…！</w:t>
      </w:r>
    </w:p>
    <w:p>
      <w:r>
        <w:t>再一次的将肉棒抽到花径入口处，这次肉？？棒不再快速的挺进，而是缓慢的插入，享受龟头顶开阴道四周肉</w:t>
      </w:r>
    </w:p>
    <w:p>
      <w:r>
        <w:t>壁的细致快感，右手同时解开美女腹部的几颗钮扣，右手沿着小腹一路的往上摸，胸部惊人的尺寸，让美女只能将</w:t>
      </w:r>
    </w:p>
    <w:p>
      <w:r>
        <w:t>胸罩选择为超薄的半罩杯款式，右手将美女右边的胸罩轻轻的往下一拉，三十八吋的硕大巨乳就迫不急待的整颗弹</w:t>
      </w:r>
    </w:p>
    <w:p>
      <w:r>
        <w:t>跳出来，透过领口的缝隙，可以清晰的看到那颗硕大的乳球，非但一点也没有因沉重的份量而下垂，反而违背物理</w:t>
      </w:r>
    </w:p>
    <w:p>
      <w:r>
        <w:t>定律的傲然向上耸起，极其顽强的抗拒着地心的吸引力。那完美的竹笋形状也丝毫未受到影响；乳晕的颜色极淡，</w:t>
      </w:r>
    </w:p>
    <w:p>
      <w:r>
        <w:t>细嫩的乳蒂也是一种处女才有的粉红色，处女般小巧的乳头，挺立在整颗乳房的最顶端！</w:t>
      </w:r>
    </w:p>
    <w:p>
      <w:r>
        <w:t>我的老天这颗巨乳比我想像的还要完美，顺手将左边的胸罩也拉下，左边的巨乳也不甘寂寞的弹跳而出，两颗</w:t>
      </w:r>
    </w:p>
    <w:p>
      <w:r>
        <w:t>挺翘的雪白丰硕极品巨乳，就完整的出现在我眼前，等着我去尽情的揉捏抚弄！</w:t>
      </w:r>
    </w:p>
    <w:p>
      <w:r>
        <w:t>双手在巨乳的下方往上的摸去，入手的感觉沉实而充满肉感，柔软又极富弹性，不管将手撑得多大都无法将整</w:t>
      </w:r>
    </w:p>
    <w:p>
      <w:r>
        <w:t>颗乳房握在手里，这种触感比我之前所摸过的最好胸部，都还要好上百倍千倍！！！</w:t>
      </w:r>
    </w:p>
    <w:p>
      <w:r>
        <w:t>极品巨乳我终于摸到你了，我兴奋的将两颗挺翘丰腻的乳房揉捏成各种形状，酣畅淋漓的发泄着自己的欲望；</w:t>
      </w:r>
    </w:p>
    <w:p>
      <w:r>
        <w:t>巨乳所蕴含的惊人弹力，不停的在指间形成巨大的快感，不断的冲击着我的神经…！</w:t>
      </w:r>
    </w:p>
    <w:p>
      <w:r>
        <w:t>随后我将目标定在了娇嫩的乳头上，将乳房往上一推，让我可以清楚的看到乳头上任何细微的变化，指尖沿着</w:t>
      </w:r>
    </w:p>
    <w:p>
      <w:r>
        <w:t>那圈极淡的乳晕轻轻拨弄着，技巧十足的划着螺旋型圆圈，但却始终不去直接触碰那粒可爱的小樱桃。手指只是撩</w:t>
      </w:r>
    </w:p>
    <w:p>
      <w:r>
        <w:t>拨了一会儿，极淡的乳晕就变成诱人的嫣红色，表皮上还突起了一粒粒晶莹的粒状层，娇嫩的乳头也迅速的变硬，</w:t>
      </w:r>
    </w:p>
    <w:p>
      <w:r>
        <w:t>用食指轻轻碰触乳头几下，美女的娇躯顿时一个激灵，呼吸变得的更加急促，瑶鼻中控制不住的轻哼一声。「嘿嘿，</w:t>
      </w:r>
    </w:p>
    <w:p>
      <w:r>
        <w:t>想不到这美女连乳房也这么敏感啊……」</w:t>
      </w:r>
    </w:p>
    <w:p>
      <w:r>
        <w:t>我立马不再客气，双手继续搓揉挤捏那对百玩不腻的挺翘巨乳，指尖全力的在两颗敏感的乳头上轻捻撩拨，原</w:t>
      </w:r>
    </w:p>
    <w:p>
      <w:r>
        <w:t>本就丰满无比的乳房也因兴奋而更加膨胀起来，两粒粉红色的乳头更是完全充血挺立。</w:t>
      </w:r>
    </w:p>
    <w:p>
      <w:r>
        <w:t>乳房上狂烈的刺激，让美女的身体变的极其亢奋，才短短几分钟时间，阴道里又涌出大量的爱液，四周的嫩肉</w:t>
      </w:r>
    </w:p>
    <w:p>
      <w:r>
        <w:t>又开始挤压吸吮着粗大的肉棒，美女此时已经控制不住自己了，屁股不断的扭动着，肉棒从缓缓的抽送到快速的冲</w:t>
      </w:r>
    </w:p>
    <w:p>
      <w:r>
        <w:t>刺，一波波的浪潮让美女再次的攀上高峰。</w:t>
      </w:r>
    </w:p>
    <w:p>
      <w:r>
        <w:t>美女无力的将头往后靠在我的肩上，用魅惑的眼神看着我说，我不行了，你放过我吧…！</w:t>
      </w:r>
    </w:p>
    <w:p>
      <w:r>
        <w:t>完了，睡过头了！都怪那该死的影片，让自己看的兴奋得睡不着…！</w:t>
      </w:r>
    </w:p>
    <w:p>
      <w:r>
        <w:t>一阵忙乱后，又发现车子怎么也发动不了，可恶！今天怎么这么倒楣啊…！</w:t>
      </w:r>
    </w:p>
    <w:p>
      <w:r>
        <w:t>边走边埋怨时，刚转过街角，就发现公车已经停在站牌，车下也剩没几个人了，吓得自己只能奋力狂奔，可是</w:t>
      </w:r>
    </w:p>
    <w:p>
      <w:r>
        <w:t>距离有点远，幸好最后那个人，故意在拖时间等自己，真是好人哪…！</w:t>
      </w:r>
    </w:p>
    <w:p>
      <w:r>
        <w:t>好不容易追上车后，才发现这人也太多了吧，都没位置站了，早知道就不坐了！</w:t>
      </w:r>
    </w:p>
    <w:p>
      <w:r>
        <w:t>稍微喘口气后，发现乳房上传来蚂蚁般爬动的感觉，自己怎么变得这么敏感了，一定是昨天那部该死的影片，</w:t>
      </w:r>
    </w:p>
    <w:p>
      <w:r>
        <w:t>一边说服自己一边急忙让自己转过身去，没想到转动时乳房紧密的摩擦，居然让自己更有感觉了，难道是昨晚因为</w:t>
      </w:r>
    </w:p>
    <w:p>
      <w:r>
        <w:t>太兴奋而换上的情趣内衣，再一次说服自己，一定是这样！</w:t>
      </w:r>
    </w:p>
    <w:p>
      <w:r>
        <w:t>这时，突然一个粗重的气息喷到自己的耳边，同时一根坚硬的物体，顶在了自己的臀部，一瞬间，自己就知道</w:t>
      </w:r>
    </w:p>
    <w:p>
      <w:r>
        <w:t>遇到变态了，怎么办？左右看了一下，发现没人注意到这边，那自己叫会有人相信吗？</w:t>
      </w:r>
    </w:p>
    <w:p>
      <w:r>
        <w:t>还是等等吧！如果他太过分的话再叫！过了一会儿，发现其实也还好并没有用手乱摸，只是用那儿吃吃豆腐而</w:t>
      </w:r>
    </w:p>
    <w:p>
      <w:r>
        <w:t>已忍忍就过去了！不过他的那儿还真大啊，这种姿势也能顶到这里来；不知道跟昨晚影片上的，哪个比较大啊…！</w:t>
      </w:r>
    </w:p>
    <w:p>
      <w:r>
        <w:t>胡思乱想的时候，突然发现那跟东西已经顶到自己的阴户了，急忙回头瞪他一眼，要他不要太过分，果然，那</w:t>
      </w:r>
    </w:p>
    <w:p>
      <w:r>
        <w:t>东西一下子就退回去了，这人还算有自知之明！</w:t>
      </w:r>
    </w:p>
    <w:p>
      <w:r>
        <w:t>不久后，那东西又顶了过来，又迅速的退回去；真烦，听朋友说这样算臀交，男生也会产生很大的快感，要不</w:t>
      </w:r>
    </w:p>
    <w:p>
      <w:r>
        <w:t>然让他射精算了，反正男生都很快的，几分钟就过去了…！下决定后，那就忍忍吧！</w:t>
      </w:r>
    </w:p>
    <w:p>
      <w:r>
        <w:t>过了几分钟之后，发现怎么还没出来啊…难道是不够刺激吗？算了，给你尝点甜头好了！</w:t>
      </w:r>
    </w:p>
    <w:p>
      <w:r>
        <w:t>那根东西跟阴户摩擦的时间越来越久，但是还没有等到对方射精时，却发现自己已经越来越有感觉了。</w:t>
      </w:r>
    </w:p>
    <w:p>
      <w:r>
        <w:t>感官系统频频发出强烈的讯号，阴户里面的温度开始升高，情欲开始点燃，燃烧的情欲让阴道变得湿润，湿润</w:t>
      </w:r>
    </w:p>
    <w:p>
      <w:r>
        <w:t>又让阴户变得更加的敏感，肉棒不停的磨擦，快感持续不断的攀升，循环几次后，欲火已彻底被肉棒点燃，燃烧的</w:t>
      </w:r>
    </w:p>
    <w:p>
      <w:r>
        <w:t>欲火不止让内裤完全的湿透，火热的感觉更是从阴户向全身迅速的蔓延。</w:t>
      </w:r>
    </w:p>
    <w:p>
      <w:r>
        <w:t>肉棒在阴户外围的厮磨挤压，带来的微小快感，已满足不了欲火的需求，反而将欲火燃烧得更加旺盛！</w:t>
      </w:r>
    </w:p>
    <w:p>
      <w:r>
        <w:t>随着时间的推移，炽烈的欲火，将自己烧的越来越难过，尤其是阴道里面，好像有几百只蚂蚁在噬咬，麻痒得</w:t>
      </w:r>
    </w:p>
    <w:p>
      <w:r>
        <w:t>越来越厉害。</w:t>
      </w:r>
    </w:p>
    <w:p>
      <w:r>
        <w:t>突然，一根滚烫的巨棒冲进了阴道口，连续几下的抽动，让原本炽烈的欲火，霎时，完全转换成强烈的快感，</w:t>
      </w:r>
    </w:p>
    <w:p>
      <w:r>
        <w:t>巨大的感官落差，让自己措手不及的叫出声来！！</w:t>
      </w:r>
    </w:p>
    <w:p>
      <w:r>
        <w:t>虽然知道让对方的肉棒插入这样不好，但是，肉棒直接插进来的感觉实在是太爽了啊…！</w:t>
      </w:r>
    </w:p>
    <w:p>
      <w:r>
        <w:t>可惜，随着肉棒插入的次数增多，带来的快感却越来越小，燃烧的欲火却越烧越旺，只有龟头部分进来还是太</w:t>
      </w:r>
    </w:p>
    <w:p>
      <w:r>
        <w:t>少了，『用力一点，再进来一点啊』，炽烈的欲火让阴道不由自主的主动去吞没肉棒，好让肉棒能更加深入一点。</w:t>
      </w:r>
    </w:p>
    <w:p>
      <w:r>
        <w:t>『不够啊，还是不够深入啊』，自己觉得已经快被持续猛烈的欲火融化了，忍不住看了他一眼！</w:t>
      </w:r>
    </w:p>
    <w:p>
      <w:r>
        <w:t>发现他将丁字裤拨到一旁后，阴户居然充满了渴望，随着肉棒的不断深入，兴奋的阴户好像被电流击中，粗壮</w:t>
      </w:r>
    </w:p>
    <w:p>
      <w:r>
        <w:t>的电流迅速扩散窜往全身，经过的每一个细胞都发出热烈的欢呼，最后在脑际汇聚，绽放出瑰丽的火花，满腔的欲</w:t>
      </w:r>
    </w:p>
    <w:p>
      <w:r>
        <w:t>火迅速转化成满满的快感，充斥着身体每一吋肌肤，一下子就将自己完全的淹没。</w:t>
      </w:r>
    </w:p>
    <w:p>
      <w:r>
        <w:t>还沉浮在快感中的自己，体会那磨菇伞顶般的肉冠，坚硬又扎实的撑满整个壁肉，占满整个敏感的花心时，不</w:t>
      </w:r>
    </w:p>
    <w:p>
      <w:r>
        <w:t>等自己有任何准备，肉棒就突然发起野蛮又狂猛的冲撞，粗壮的肉棒仿佛蕴含着高压的电流，在花径里尽情的释放，</w:t>
      </w:r>
    </w:p>
    <w:p>
      <w:r>
        <w:t>肉棒一次又一次的插入，就像一道又一道的闪电，电的自己全身麻软，插到自己神魂飞荡，没几下就电的自己全身</w:t>
      </w:r>
    </w:p>
    <w:p>
      <w:r>
        <w:t>颤抖，理智模糊，自己想告诉他可以了，可是，肉棒依然在凶猛的插入，闪电依旧在四处肆虐，自己根本没说话的</w:t>
      </w:r>
    </w:p>
    <w:p>
      <w:r>
        <w:t>机会，又过几下之后，高潮再度来临，肉棒却还再持续挺动，『天哪，他难道不知道自己，已经不行了吗？』，害</w:t>
      </w:r>
    </w:p>
    <w:p>
      <w:r>
        <w:t>怕自己迷乱后狂叫出声，只能紧闭着嘴巴！</w:t>
      </w:r>
    </w:p>
    <w:p>
      <w:r>
        <w:t>神魂随着肉棒的插入而翻飞，飞得越来越高，飞得越来越远，飞得完全不知道身在何处了！！</w:t>
      </w:r>
    </w:p>
    <w:p>
      <w:r>
        <w:t>等到自己回魂时，就发现他的双手正在揉捏自己的巨乳，自己的乳房可是很敏感的，从来都不让人碰的，可惜，</w:t>
      </w:r>
    </w:p>
    <w:p>
      <w:r>
        <w:t>自己现在已无力阻止，只能眼睁睁的看着巨乳，被他揉捏成各种形状。</w:t>
      </w:r>
    </w:p>
    <w:p>
      <w:r>
        <w:t>果然，只是稍微磨擦就有感觉的巨乳，更何况是被这样肆无忌惮的玩弄；让原本要开始降落的快感又开始腾飞</w:t>
      </w:r>
    </w:p>
    <w:p>
      <w:r>
        <w:t>当发现手指的目标是更为敏感的乳头时，还没有碰触，娇嫩的乳头自己就开始迫不急待的挺立充血，敏感的程度连</w:t>
      </w:r>
    </w:p>
    <w:p>
      <w:r>
        <w:t>自己都感到惊讶；指尖碰触乳头时所带来的快感，完全不亚于肉棒插入阴道的感觉，尤其是直接在乳头上捻弄，所</w:t>
      </w:r>
    </w:p>
    <w:p>
      <w:r>
        <w:t>产生的快感更是强烈无比，光是乳头上的刺激，自己就快要高潮了。</w:t>
      </w:r>
    </w:p>
    <w:p>
      <w:r>
        <w:t>当阴道里的肉棒又开始抽动时，上下所产生的快感，交织成一片巨大的电网，完全将自己笼罩，持续不断的快</w:t>
      </w:r>
    </w:p>
    <w:p>
      <w:r>
        <w:t>感，不停的在身体各处产生，没有丝毫的间隙，让自己没有任何回神的机会，越来越加强烈的快感，没有多久，就</w:t>
      </w:r>
    </w:p>
    <w:p>
      <w:r>
        <w:t>让自己彻底得迷失在里面！</w:t>
      </w:r>
    </w:p>
    <w:p>
      <w:r>
        <w:t>不知道过了多久，自己又迎来一次剧烈的高潮，身体无力的软在他身上，趁着回神的时候，急忙跟他说：『我</w:t>
      </w:r>
    </w:p>
    <w:p>
      <w:r>
        <w:t>不行了，你放过我吧…！』</w:t>
      </w:r>
    </w:p>
    <w:p>
      <w:r>
        <w:t>-------------------------------------------------- ----------------------</w:t>
      </w:r>
    </w:p>
    <w:p>
      <w:r>
        <w:t>此时情欲高涨的我，看着脸泛春朝，媚眼如丝的美女，怎么可能停的下来！</w:t>
      </w:r>
    </w:p>
    <w:p>
      <w:r>
        <w:t>何况，美女把头靠在我的肩上后，将那对凶猛的绝世巨乳撑得更加的挺拔，更加的耀眼！！！</w:t>
      </w:r>
    </w:p>
    <w:p>
      <w:r>
        <w:t>双手加重在巨乳上揉捏挤压的力度，指尖在充血挺立乳头上，拨弄的强度也开始加大，（天哪！他难道不知道</w:t>
      </w:r>
    </w:p>
    <w:p>
      <w:r>
        <w:t>自己快被他弄死了吗）（喔…乳房怎么更有感觉了！不要弄我的乳头，啊！啊！）</w:t>
      </w:r>
    </w:p>
    <w:p>
      <w:r>
        <w:t>（短暂的回神之后，又一次沉沦在更高层的欲望深渊。）</w:t>
      </w:r>
    </w:p>
    <w:p>
      <w:r>
        <w:t>当理智被欲念所吞噬，支配肉体的就只剩下本能！</w:t>
      </w:r>
    </w:p>
    <w:p>
      <w:r>
        <w:t>任何微小的刺激，都能让身体有强烈的反应！</w:t>
      </w:r>
    </w:p>
    <w:p>
      <w:r>
        <w:t>果然指尖在乳头上的每一次碰触，都能令美女的身体发出一下轻颤，几次轻颤之后阴道里的壁肉就会强烈的紧</w:t>
      </w:r>
    </w:p>
    <w:p>
      <w:r>
        <w:t>缩，每一次紧缩之后都会让肉棒发出更加猛烈的攻击，强烈的快感，在诚实的身体上，本能的反映出来，红润的樱</w:t>
      </w:r>
    </w:p>
    <w:p>
      <w:r>
        <w:t>唇开始发出一声又一声甜腻无比的浪叫，『啊？？啊？？喔？？喔？？』听着美女销魂至极的声音，有越来越大的</w:t>
      </w:r>
    </w:p>
    <w:p>
      <w:r>
        <w:t>趋势，我急忙用嘴吻住美女火烫的樱唇，即使如此，美女依然在喉咙处发出，『嗯？？嗯？？嗯？？』香舌更主动</w:t>
      </w:r>
    </w:p>
    <w:p>
      <w:r>
        <w:t>缠上了我的舌头，热情无比的在我的嘴里翻飞搅动，火红的脸庞充斥着荡漾的春情，丰满的臀部不断灵活的扭动，</w:t>
      </w:r>
    </w:p>
    <w:p>
      <w:r>
        <w:t>蜜洞的主动迎合，让肉棒插入的更加深入。</w:t>
      </w:r>
    </w:p>
    <w:p>
      <w:r>
        <w:t>看着美女狂乱的反应，我知道美女已经完全被征服；此时，双手开始在美女的全身到处游移，平坦的小腹，修</w:t>
      </w:r>
    </w:p>
    <w:p>
      <w:r>
        <w:t>长的大腿，挺翘的臀部，黏腻的阴户，敏感的巨乳！</w:t>
      </w:r>
    </w:p>
    <w:p>
      <w:r>
        <w:t>双手不管摸到那个部位，那里都会热情无比的回应！！</w:t>
      </w:r>
    </w:p>
    <w:p>
      <w:r>
        <w:t>（不知过了多久，美女回魂时，发现又是一波猛烈的高潮，即将来临！）</w:t>
      </w:r>
    </w:p>
    <w:p>
      <w:r>
        <w:t>纤细蛇腰抖动的速度明显加快起来，樱嘴在我耳边发出『嗯？？我？？又？？要？？来？？了？？啊？？』在</w:t>
      </w:r>
    </w:p>
    <w:p>
      <w:r>
        <w:t>美女高潮的瞬间，我把左手攀上乳房的顶端，不停捻弄那粒嫣红的乳头，右手摸上被嫩肉包围的阴蒂，肉棒更加快</w:t>
      </w:r>
    </w:p>
    <w:p>
      <w:r>
        <w:t>速的在蜜洞里抽插，把美女推上更高的巅峰！！</w:t>
      </w:r>
    </w:p>
    <w:p>
      <w:r>
        <w:t>持续又凶猛的高潮，这次令美女的身体不停的剧烈颤抖，不停紧缩的阴道涌出一波又一波大量的蜜汁，看着美</w:t>
      </w:r>
    </w:p>
    <w:p>
      <w:r>
        <w:t>女蠕动的红唇，似乎要说些什么，可惜在多种攻势下，神魂又飞快的沉沦…！</w:t>
      </w:r>
    </w:p>
    <w:p>
      <w:r>
        <w:t>沸腾的快感让美女的身体变得嫣红，身体到处不停渗出细密的香汗，飘散出浓郁的淫靡气息！！</w:t>
      </w:r>
    </w:p>
    <w:p>
      <w:r>
        <w:t>美女的脸庞红的明艳照人，挺拔无比的巨乳也染上一层嫣红，腻嫩的肌肤渗出一粒粒珍珠般的细汗，忍不住将</w:t>
      </w:r>
    </w:p>
    <w:p>
      <w:r>
        <w:t>美女的胸罩解了下来，又把钮扣全部打开，没有了衣服的遮掩，巨乳散发出来的光辉更加耀眼，看着又是一条水线</w:t>
      </w:r>
    </w:p>
    <w:p>
      <w:r>
        <w:t>滑向乳头，在顶端汇聚成大颗的珍珠然后再往下滴落！</w:t>
      </w:r>
    </w:p>
    <w:p>
      <w:r>
        <w:t>手掌不自觉的从上往下摸去，才刚接触到乳肉，乳房就好像寻到鱼的猫一样，主动的将乳房靠了过来，晃动间</w:t>
      </w:r>
    </w:p>
    <w:p>
      <w:r>
        <w:t>不时有水珠飞溅，充血的乳房看起来更雄伟了，表面水珠让乳房摸起来更加滑腻，将整颗乳房握在掌心时，指缝中</w:t>
      </w:r>
    </w:p>
    <w:p>
      <w:r>
        <w:t>的乳肉，反馈出极强的弹力，弹力再迅速的转化成极强的快感，原来高潮会让乳房变得更大，更敏感，更有弹性啊</w:t>
      </w:r>
    </w:p>
    <w:p>
      <w:r>
        <w:t>…！</w:t>
      </w:r>
    </w:p>
    <w:p>
      <w:r>
        <w:t>失去了胸罩衣服的束缚后，胸部可以摆动的弧度更加巨大，将两颗丰硕的巨乳恣意的揉捏，拍打，玩弄！</w:t>
      </w:r>
    </w:p>
    <w:p>
      <w:r>
        <w:t>雪白的乳房上，印满了双手肆虐的指痕，随后将左边乳房往上推，自己低头含住那颗充血的乳头，一股好闻的</w:t>
      </w:r>
    </w:p>
    <w:p>
      <w:r>
        <w:t>乳香直窜脑门，含住乳头时，美女娇躯明显一抖，随后就将胸部挺的更高，好让自己能更容易品尝。</w:t>
      </w:r>
    </w:p>
    <w:p>
      <w:r>
        <w:t>将手握住乳房的前部，让乳头可以更加的突出，舌尖先慢慢的在乳头边上画圈，等到乳头受不了主动求吻时，</w:t>
      </w:r>
    </w:p>
    <w:p>
      <w:r>
        <w:t>再含住乳头吸吮几次，随后用舌尖在乳头上快速的搅动，又用嘴唇含住吸吮几次，然后在嘴里舔、吸、吻、咬、和</w:t>
      </w:r>
    </w:p>
    <w:p>
      <w:r>
        <w:t>搅动，不停的交互进攻敏感无比的乳头；然后将美女的头换到左肩，又把右边的乳头同样的来上一遍。</w:t>
      </w:r>
    </w:p>
    <w:p>
      <w:r>
        <w:t>看着美女的身体，忠实的反应着自己的所有动作，这让自己更加勤奋的在美女身体各处玩弄。</w:t>
      </w:r>
    </w:p>
    <w:p>
      <w:r>
        <w:t>此时，阴道里的温度已？？高的吓人，肉棒就像插入火炉一般得滚烫，四周壁肉的反应也更加强烈，拼命朝着</w:t>
      </w:r>
    </w:p>
    <w:p>
      <w:r>
        <w:t>肉棒挤压吸吮，让肉棒和壁肉间几乎融为一体，完全没有任何间隙，因此在肉棒插入时，无数的淫水被挤了出来，</w:t>
      </w:r>
    </w:p>
    <w:p>
      <w:r>
        <w:t>肉棒抽出时壁肉也跟着出来，壁肉又因为距离过远而依依不舍的返回阴道里，又紧又滑又烫的阴道，终于让自己的</w:t>
      </w:r>
    </w:p>
    <w:p>
      <w:r>
        <w:t>肉棒有要喷发的迹象了，不由得加紧了抽插的强度，肉棒把阴道里的淫水撞得四处飞溅，双手把两颗巨乳捏得火爆</w:t>
      </w:r>
    </w:p>
    <w:p>
      <w:r>
        <w:t>变形，此时，脸红如火的美女喘息的发出，『我？？又？？要？？来？？了？？啊？？』在美女身体狂野的乱颤，</w:t>
      </w:r>
    </w:p>
    <w:p>
      <w:r>
        <w:t>阴道疯狂的极度收缩下，我终于将又浓又烫的大量精液，射在了娇嫩的花心上…！</w:t>
      </w:r>
    </w:p>
    <w:p>
      <w:r>
        <w:t>美女失神的双眼，慢慢回复神彩之后，急忙望着我喘息的说：『呜？？我？？？？真的？？呜？？不行了辣』</w:t>
      </w:r>
    </w:p>
    <w:p>
      <w:r>
        <w:t>（看来美女连我射精了都不知道啊！）我看着美女微笑着说：『那等妳休息完，我们再继续？？？』听到我说的话，</w:t>
      </w:r>
    </w:p>
    <w:p>
      <w:r>
        <w:t>美女的瞳孔马上睁大，颤抖的樱唇惊恐说：『还来？？？？？？』随即，我又吻上了美女的樱唇，两手又攀上了丰</w:t>
      </w:r>
    </w:p>
    <w:p>
      <w:r>
        <w:t>硕的巨乳？？？？？？？？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