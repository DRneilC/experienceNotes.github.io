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美女白领的淫乱</w:t>
      </w:r>
    </w:p>
    <w:p>
      <w:r>
        <w:t>我叫雅妍，今年二十二岁，十八岁便踏入社会工作，凭着上进的毅力，现在是在一间上市公司当行政主任。十</w:t>
      </w:r>
    </w:p>
    <w:p>
      <w:r>
        <w:t>九岁我便开始独居的身活，因为自小便父母嫌弃是女儿，便跟外婆外公生活，两老在我十九岁的时候相继去世了，</w:t>
      </w:r>
    </w:p>
    <w:p>
      <w:r>
        <w:t>我便离开故居，租了新房子，展开属於自己的生活。</w:t>
      </w:r>
    </w:p>
    <w:p>
      <w:r>
        <w:t>公司下班的时间是下午五时，这天我六时才离开公司。回家须乘搭工车，也只须十分钟而已，不过在繁忙时间</w:t>
      </w:r>
    </w:p>
    <w:p>
      <w:r>
        <w:t>里，会多几分钟时间。</w:t>
      </w:r>
    </w:p>
    <w:p>
      <w:r>
        <w:t>由於很多上班族都在这个时段下班，等候公车的人不少，公车很快到来，我随着人群挤进车箱之中。车箱中人</w:t>
      </w:r>
    </w:p>
    <w:p>
      <w:r>
        <w:t>很多，右手挽着公事包，左手欲找着扶手，但不由我选择，已被挤到人堆之中。</w:t>
      </w:r>
    </w:p>
    <w:p>
      <w:r>
        <w:t>後面的人群突然猛力一撞，我失去平衡撞到面前那人身上，那人身高跟我差不多，我勉强移过头，才没有一脸</w:t>
      </w:r>
    </w:p>
    <w:p>
      <w:r>
        <w:t>贴上人家的脸上，但身体却无法动弹，整个压在那人的身上。</w:t>
      </w:r>
    </w:p>
    <w:p>
      <w:r>
        <w:t>这时候公车开了，人群也平静下来，由於人挤得针也插不进，我只能维持原状，尴尬地紧贴着那人的胸膛。因</w:t>
      </w:r>
    </w:p>
    <w:p>
      <w:r>
        <w:t>为我的头正在那人的头侧，彼此的侧面几乎贴着，所以我并没有移动头颅，恐防自己的脸会碰到那人的脸。但刚才</w:t>
      </w:r>
    </w:p>
    <w:p>
      <w:r>
        <w:t>一个照面，是个约三十岁的男人。</w:t>
      </w:r>
    </w:p>
    <w:p>
      <w:r>
        <w:t>我的身体也不敢乱动，因为紧压着对方的胸膛，害怕被对方误会自己是故事磨蹭他。但是，我虽然没有移动，</w:t>
      </w:r>
    </w:p>
    <w:p>
      <w:r>
        <w:t>但还是要呼吸的，胸脯定会自然起伏。渐渐地，我感觉到下方被硬物顶着，再蠢的人也知道是甚麽事情了。</w:t>
      </w:r>
    </w:p>
    <w:p>
      <w:r>
        <w:t>我更加尴尬，却又无可奈何，可恶的是对方竟在微微移动，我气得咬着唇，忍受着对方不礼貌的行为。却在这</w:t>
      </w:r>
    </w:p>
    <w:p>
      <w:r>
        <w:t>时，我的臀部也被人摸上了。我感觉到那双手正是眼前这个男人的，我终於别过头，狠狠地瞪着他。</w:t>
      </w:r>
    </w:p>
    <w:p>
      <w:r>
        <w:t>他不单毫无惧意，还冲着我微笑，更突然在我唇上轻轻一啄，我立即转过头，不再看他的脸。我感到万分羞辱，</w:t>
      </w:r>
    </w:p>
    <w:p>
      <w:r>
        <w:t>除了初恋男友，我再没有被别的男人吻过了，如今竟然被如此恶劣的男人吻到，真的气死我了！</w:t>
      </w:r>
    </w:p>
    <w:p>
      <w:r>
        <w:t>可是，气还未消，那双在我臀上的手更加过份，顺着我的线条抚摸，并用手指逐寸逐寸的拉起我的裙子。那欠</w:t>
      </w:r>
    </w:p>
    <w:p>
      <w:r>
        <w:t>一寸便及膝的贴身裙被拉成仅能包着臀部的迷你裙，那双卑劣的手一直抚摸我的大腿，我开始感到恶心及害怕了。</w:t>
      </w:r>
    </w:p>
    <w:p>
      <w:r>
        <w:t>手很快便滑到我的秘地上。我习惯穿丁字裤的，因为套装裙大多是贴身设计，我才不要内裤的外型勾勒在裙子</w:t>
      </w:r>
    </w:p>
    <w:p>
      <w:r>
        <w:t>上，这样太不雅观了。想不到这次反而让这个男人得到平宜，揉搓了我的臀部一会後，手便移到前面来，隔着内裤</w:t>
      </w:r>
    </w:p>
    <w:p>
      <w:r>
        <w:t>抚摸的我的阴户。</w:t>
      </w:r>
    </w:p>
    <w:p>
      <w:r>
        <w:t>被别人摸到这个地方，我不禁轻微挪动身子，这样反而刺激了他，他的口在我耳边低叹一声，然後将嘴吧贴在</w:t>
      </w:r>
    </w:p>
    <w:p>
      <w:r>
        <w:t>我的耳上吹气。</w:t>
      </w:r>
    </w:p>
    <w:p>
      <w:r>
        <w:t>「噢！我的天！」我心中不禁低喊。耳朵可是我最敏感的地方，被人轻抚或是吹气都会使我全身酥软，浑然无</w:t>
      </w:r>
    </w:p>
    <w:p>
      <w:r>
        <w:t>力，且很容易便被挑起性慾. 这次他他误打误着了，真糟糕！我紧咬着唇，忍耐着那几乎欲夺口而出的低吟。</w:t>
      </w:r>
    </w:p>
    <w:p>
      <w:r>
        <w:t>但身体已更加无力地靠在他的胸膛上，而他的手指也掰开了我的内裤，勒在阴唇外侧，手指便肆意地揉弄我的</w:t>
      </w:r>
    </w:p>
    <w:p>
      <w:r>
        <w:t>秘地。可恨的是他的嘴巴并没停下来，在我耳边呼吸着热风，我的下巴无力地搁着他的肩上。</w:t>
      </w:r>
    </w:p>
    <w:p>
      <w:r>
        <w:t>他似乎察觉到我的变异，继续在我耳边呼吸，而我的秘地亦不听使唤，不理我的心里多麽难堪，依然渗出蜜汁。</w:t>
      </w:r>
    </w:p>
    <w:p>
      <w:r>
        <w:t>那人的手指揩抹出蜜汁，并像涂油般涂抹我的阴户，然後再滑进紧闭的阴唇间，揉捏我的小珍珠。</w:t>
      </w:r>
    </w:p>
    <w:p>
      <w:r>
        <w:t>是耳朵被人呵痒，还是因为太久没被男人碰过呢？抑或是我真的有着淫荡的因子？怎麽被人非礼还会渗出蜜汁</w:t>
      </w:r>
    </w:p>
    <w:p>
      <w:r>
        <w:t>的呢？就在小珍珠被揉搓的瞬间，心底里也涌起一份久违了的兴奋感觉，我痛恨这份感觉，也痛恨那股想呻吟的慾</w:t>
      </w:r>
    </w:p>
    <w:p>
      <w:r>
        <w:t>望。</w:t>
      </w:r>
    </w:p>
    <w:p>
      <w:r>
        <w:t>我的蜜汁渗过不停，小珍珠也被搓得热辣辣的，这时，一种奇怪的感觉从珍珠处直传到脑门，一股酥麻的感觉</w:t>
      </w:r>
    </w:p>
    <w:p>
      <w:r>
        <w:t>袭击我的神识，我快要支持不住，好想放声呻吟！但眼看到公车正在靠站，这正是我下车的车站。</w:t>
      </w:r>
    </w:p>
    <w:p>
      <w:r>
        <w:t>那股酥麻的感觉像波浪般扩散，小腹不自禁地收缩，双腿变得软弱无力，似要倒下来的样子，这种感觉使我极</w:t>
      </w:r>
    </w:p>
    <w:p>
      <w:r>
        <w:t>度无助与旁徨，就在我快要呻吟的时候，车箱里的人潮已开始移动，那只手停了下来。</w:t>
      </w:r>
    </w:p>
    <w:p>
      <w:r>
        <w:t>这也是我该下车的时候，我便收拾情绪，随着人群下车，下车後，我朝车箱看去，那个男人依然一附笑脸的看</w:t>
      </w:r>
    </w:p>
    <w:p>
      <w:r>
        <w:t>着我，目光似乎意犹未尽。我立即别过脸，听到公车离去後，才举步回家。</w:t>
      </w:r>
    </w:p>
    <w:p>
      <w:r>
        <w:t>我的意识回来了，这时我才惊觉自己下身的「衣衫不整」，裙子依然是仅能包着圆翘的臀部，且内裤仍然勒在</w:t>
      </w:r>
    </w:p>
    <w:p>
      <w:r>
        <w:t>阴唇外侧，阴户凉飕飕的，但身边行人不少，我又怎能当着人前拉下裙子呢？太丑了吧！</w:t>
      </w:r>
    </w:p>
    <w:p>
      <w:r>
        <w:t>於是，我只能一步一步小心役役地走回家。回家路上不少人都投来奇异的目光，尤其男人，更是公然地直视我</w:t>
      </w:r>
    </w:p>
    <w:p>
      <w:r>
        <w:t>的双腿。当然了，均匀修长的白饷劳韧耆暴露於裙子之下，一些迎面而来的男人看看我的美腿，抬头再看到我美丽</w:t>
      </w:r>
    </w:p>
    <w:p>
      <w:r>
        <w:t>的容貌，都几乎忘了走路了。</w:t>
      </w:r>
    </w:p>
    <w:p>
      <w:r>
        <w:t>我的心情却是十分凌乱，因为裙子里的内裤没有穿好，裙子又变得这样短，下面凉飕飕的，怎能不叫我害怕。</w:t>
      </w:r>
    </w:p>
    <w:p>
      <w:r>
        <w:t>可是，想到刚才在公车上那奇妙的感觉，更令我迷惑，我从来没有尝试过这种感觉，为甚麽会有这种感觉的呢？而</w:t>
      </w:r>
    </w:p>
    <w:p>
      <w:r>
        <w:t>且，这种感觉又是如此的美好……因为布料弹性且贴身，配上纤腰，胸部玲珑的曲线异常突出，嫩紫色的胸罩约隐</w:t>
      </w:r>
    </w:p>
    <w:p>
      <w:r>
        <w:t>约现，震撼着人们的视觉。下身是白色的牛仔布迷你裙，到大腿大半再要短一些，穿上白色平底的修脚形球鞋，这</w:t>
      </w:r>
    </w:p>
    <w:p>
      <w:r>
        <w:t>一刻的我流露着青春气息。</w:t>
      </w:r>
    </w:p>
    <w:p>
      <w:r>
        <w:t>平日穿套装的我看来像有二十五岁前後的样子，加上上班时不拘言笑，严肃冷酷的外表更令我显得成熟。揽镜</w:t>
      </w:r>
    </w:p>
    <w:p>
      <w:r>
        <w:t>自照，我也不禁惋惜自己的芳华，童年已经因父母的嫌弃而失去了，别人兴高采烈地享受恋爱的年纪，我却在为生</w:t>
      </w:r>
    </w:p>
    <w:p>
      <w:r>
        <w:t>活拼搏，青春就这样溜走了一小截了。</w:t>
      </w:r>
    </w:p>
    <w:p>
      <w:r>
        <w:t>我匆匆挽起长发束成高高的马尾辫子，便不再看镜子，不再对影自怜，挽起小手袋出门。走在街上，这次引来</w:t>
      </w:r>
    </w:p>
    <w:p>
      <w:r>
        <w:t>更多贪婪的目光，当我看到一些女生厌恶的瞄一瞄我看，这使更感自豪，连女生都嫉妒我的美色。</w:t>
      </w:r>
    </w:p>
    <w:p>
      <w:r>
        <w:t>我走进一个商场里，选了一间餐室晚膳，门外的接待小姐对着对讲机通传过後，一个男侍应生引领我步进餐室</w:t>
      </w:r>
    </w:p>
    <w:p>
      <w:r>
        <w:t>之中，我看到他胸前的名牌，他叫陆文庭。</w:t>
      </w:r>
    </w:p>
    <w:p>
      <w:r>
        <w:t>因为我是一个人，被编到坐在近餐室角落处的小桌子，当我坐下後便拿起餐牌细看。但我眼角余光瞄到那个男</w:t>
      </w:r>
    </w:p>
    <w:p>
      <w:r>
        <w:t>侍者并没有离开，侍立一旁。我故意询问菜色的细节，他弯下身跟我逐一细说，我瞄到他一直盯着我的胸口，还好</w:t>
      </w:r>
    </w:p>
    <w:p>
      <w:r>
        <w:t>他的讲解依然清晰。</w:t>
      </w:r>
    </w:p>
    <w:p>
      <w:r>
        <w:t>当我用餐的时候，我忽然察觉到对面那桌人投来的目光。坐在对面的是四个男生，约二十多岁吧，两个背着我</w:t>
      </w:r>
    </w:p>
    <w:p>
      <w:r>
        <w:t>的，两个面对着我的，面对着我的两个人均不停注视着我，那个个背对着的也偶尔不经意地别过头来偷看我。</w:t>
      </w:r>
    </w:p>
    <w:p>
      <w:r>
        <w:t>这里的餐桌并没有桌布，而我的迷你裙也是贴身的，坐下来後裙子不单拉得更短，且双腿间会现出一个春光外</w:t>
      </w:r>
    </w:p>
    <w:p>
      <w:r>
        <w:t>泄的三角带，我并没有将手袋放在膝上，我猜想他们必定在偷窥我裙春光。</w:t>
      </w:r>
    </w:p>
    <w:p>
      <w:r>
        <w:t>不过这间餐室灯光昏暗，所以感觉上会走光，但事实却不，只会看到黑漆漆的三角带，却看不到内里的春光。</w:t>
      </w:r>
    </w:p>
    <w:p>
      <w:r>
        <w:t>我装作没有发现他们的偷窥，依然悠闲地用膳，还不时上身倾前，让他们看看我胸前的明媚春光。</w:t>
      </w:r>
    </w:p>
    <w:p>
      <w:r>
        <w:t>用膳完毕後便结帐离开，在我呼唤侍者结帐的同时，对面一桌的男生也跟着结帐，我不以为意，结帐後便离开</w:t>
      </w:r>
    </w:p>
    <w:p>
      <w:r>
        <w:t>餐室。</w:t>
      </w:r>
    </w:p>
    <w:p>
      <w:r>
        <w:t>我打算在商场里闲逛，便走到不远处一间店舖的厨窗前驻足观看展览的商品，且看得一副入迷的模样。但我知</w:t>
      </w:r>
    </w:p>
    <w:p>
      <w:r>
        <w:t>道背後必定有人留意着我的举止，我装着仔细察看厨窗里的商品，不是弯腰便是蹲着细看。</w:t>
      </w:r>
    </w:p>
    <w:p>
      <w:r>
        <w:t>我不知道当我弯腰的时候，後面的人会不会看到我的小裤裤，但是就是自己也不明了的感觉才叫我既紧张又兴</w:t>
      </w:r>
    </w:p>
    <w:p>
      <w:r>
        <w:t>奋。而蹲着的时候，裙子缩短了，整条大腿更是表露无遗。从厨窗的玻璃反映下，隐约看到背後站着几个人。</w:t>
      </w:r>
    </w:p>
    <w:p>
      <w:r>
        <w:t>我便站起身来，自然的转过身子，装作正在思考该到那里逛，原来後面站着的正是刚才对面桌子的四个男生，</w:t>
      </w:r>
    </w:p>
    <w:p>
      <w:r>
        <w:t>附近还有一些人都在看着我这个方向，看来我的计划又成功吸引到不少目光了。</w:t>
      </w:r>
    </w:p>
    <w:p>
      <w:r>
        <w:t>我又走进一间书局里，走到一排放着小说的柜子旁，蹲下来装作找书的样子。而我蹲着的位置是在近通道的地</w:t>
      </w:r>
    </w:p>
    <w:p>
      <w:r>
        <w:t>方，即是如果有人站在我的对面，必定能够看到我裙内春光。</w:t>
      </w:r>
    </w:p>
    <w:p>
      <w:r>
        <w:t>在我左边是行人通道，左半的身子在书柜以外，左腿是屈膝蹲着，右腿则膝盖顶着地板，一附似是无意间春光</w:t>
      </w:r>
    </w:p>
    <w:p>
      <w:r>
        <w:t>外泄的样子。我不断翻阅书籍，眼光却在留意四周，有人站在我身则停下，不久便向前走去。</w:t>
      </w:r>
    </w:p>
    <w:p>
      <w:r>
        <w:t>我偷看一下，原来是刚才四个男生哩。他们都走到我的对面并纷纷蹲下来，并且也拿起书本装作找书的样子。</w:t>
      </w:r>
    </w:p>
    <w:p>
      <w:r>
        <w:t>而我斜对面的两个男人也留意到我这里春光四溢，也同样蹲下来偷看。</w:t>
      </w:r>
    </w:p>
    <w:p>
      <w:r>
        <w:t>我偶尔轻托香腮，装作沉思的模样，又翻阅一下面前的书本，双腿渐渐再张开些许，让他们看得更清楚。我的</w:t>
      </w:r>
    </w:p>
    <w:p>
      <w:r>
        <w:t>脸孔也开始发烫，心跳加速，实在太刺激了！但表面看来仍然一脸专心地在找寻书籍。</w:t>
      </w:r>
    </w:p>
    <w:p>
      <w:r>
        <w:t>双腿除了微微张开一点外，身子也稍为转向通道那边。我想到他们会不会透过嫩紫色的薄纱小裤裤而看到自己</w:t>
      </w:r>
    </w:p>
    <w:p>
      <w:r>
        <w:t>的阴毛，我的心情更加兴奋，但是，时间差不多了，蹲太久反会惹起别人的疑心。</w:t>
      </w:r>
    </w:p>
    <w:p>
      <w:r>
        <w:t>当我站起来时，装作不小心掉下手上的书本，便弯身拾起来。在我前面的人能看到我领口的春光，我拾起书本</w:t>
      </w:r>
    </w:p>
    <w:p>
      <w:r>
        <w:t>时，飞快地从腿间看一看後面的人，後面的也在看着我修长的美腿哩。</w:t>
      </w:r>
    </w:p>
    <w:p>
      <w:r>
        <w:t>我放好书本，转过身子离开书局，当我转过身子以後，看到一些男人都在注视我，使我更觉兴奋。不过，这一</w:t>
      </w:r>
    </w:p>
    <w:p>
      <w:r>
        <w:t>刻我又发觉裙子太短了，因为刚才蹲着，裙子被扯高了，站起来後，料子因为贴身而不会自动垂下，如今裙子又变</w:t>
      </w:r>
    </w:p>
    <w:p>
      <w:r>
        <w:t>成跟仅包着臀部没两样。</w:t>
      </w:r>
    </w:p>
    <w:p>
      <w:r>
        <w:t>虽然我喜欢穿迷你裙，虽然我偶尔喜欢暴露，但裙子短成这样始终不放心，感觉也太过豪放了，但众多眼睛都</w:t>
      </w:r>
    </w:p>
    <w:p>
      <w:r>
        <w:t>在看着我，无法不经意地拉低裙子，也只好顺其自然了。</w:t>
      </w:r>
    </w:p>
    <w:p>
      <w:r>
        <w:t>当我步出书局不久後，肩头被一只手搭着，我一脸吃惊地转身，眼前正是刚才四个男生。搭着我肩的那个放下</w:t>
      </w:r>
    </w:p>
    <w:p>
      <w:r>
        <w:t>手，并说：「你好，我叫阿轩，他是阿凡、阿劲及阿雄，我们想跟你交个朋友，不知道行吗？」</w:t>
      </w:r>
    </w:p>
    <w:p>
      <w:r>
        <w:t>我可没有想过会有人主动上前结识哩，我心里也矛盾起来。</w:t>
      </w:r>
    </w:p>
    <w:p>
      <w:r>
        <w:t>阿轩又说：「我们并没有恶意的，坦白说，你长得很漂亮，我们想跟你交朋友。」</w:t>
      </w:r>
    </w:p>
    <w:p>
      <w:r>
        <w:t>我走到楼下大堂後，保安员跟我打招呼，我回以一笑，但见他目光却跟往日不同，紧盯着我看。我不以为意，</w:t>
      </w:r>
    </w:p>
    <w:p>
      <w:r>
        <w:t>转过身按电梯按扭。大堂的墙壁多以亮如镜子的钢片设计，在倒影中我察看自己的衣装。</w:t>
      </w:r>
    </w:p>
    <w:p>
      <w:r>
        <w:t>这时我知道为甚麽保安员的神识为何有异了！原来阿凡揉搓我的胸脯时翻开了我的乳罩，乳罩卡在乳房下沿，</w:t>
      </w:r>
    </w:p>
    <w:p>
      <w:r>
        <w:t>因此，我左边的乳房并没被乳罩包裹着，乳尖在单薄的衣服下无所遁形，清晰地突显着。</w:t>
      </w:r>
    </w:p>
    <w:p>
      <w:r>
        <w:t>这时保安员走到我的身边，我不能立即整理衣服，唯有装作并不知情，可双颊却变得发烫。保安员也不断强装</w:t>
      </w:r>
    </w:p>
    <w:p>
      <w:r>
        <w:t>自然地瞄我的胸脯，并跟我交谈起来。「施小姐，今天怎麽这麽晚喔？」</w:t>
      </w:r>
    </w:p>
    <w:p>
      <w:r>
        <w:t>「今天晚上外出用膳，然後在商场里逛了一会儿，所以晚了。」</w:t>
      </w:r>
    </w:p>
    <w:p>
      <w:r>
        <w:t>「啊，是吗？你一个女子独居，要多小心喔，假如家里有甚麽电器或水喉坏了，可以找我修理啊，我很乐意帮</w:t>
      </w:r>
    </w:p>
    <w:p>
      <w:r>
        <w:t>助你的。」</w:t>
      </w:r>
    </w:p>
    <w:p>
      <w:r>
        <w:t>因为我这幢大厦是比较高尚的私人住宅，保安员都比较年轻，身体壮健，且对大厦的住户都略有认识。我是独</w:t>
      </w:r>
    </w:p>
    <w:p>
      <w:r>
        <w:t>居女子，又长得出众，被保安员加倍留意也不奇怪。这个保安员叫阿成，约接近三十岁吧，在这里工作有一年多了，</w:t>
      </w:r>
    </w:p>
    <w:p>
      <w:r>
        <w:t>也常与我攀谈，不用说都知道他对我有好感。</w:t>
      </w:r>
    </w:p>
    <w:p>
      <w:r>
        <w:t>「啊，好的，有需要时定会找你帮忙，先谢谢你。」说着，『叮』一声响，电梯门打开了，我跟他说声再见便</w:t>
      </w:r>
    </w:p>
    <w:p>
      <w:r>
        <w:t>立即走进去。</w:t>
      </w:r>
    </w:p>
    <w:p>
      <w:r>
        <w:t>回到家里，在大门处脱掉鞋子後，累垮了的躺进象牙白的沙发里。我闭起双眼回想刚才公园里的画面，泪珠终</w:t>
      </w:r>
    </w:p>
    <w:p>
      <w:r>
        <w:t>於潸然滑下，无声的啜泣迅即变成轻声的低泣，我哭刚才的羞辱，也哭自己的命运，为甚麽每隔不久总有让我难受</w:t>
      </w:r>
    </w:p>
    <w:p>
      <w:r>
        <w:t>的事发生。</w:t>
      </w:r>
    </w:p>
    <w:p>
      <w:r>
        <w:t>哭了十数分钟後也哭累了，便沐浴休息，洗澡的时候，我用沐浴乳彻底清洁我的身体，沐浴过後，我在洗盥洗</w:t>
      </w:r>
    </w:p>
    <w:p>
      <w:r>
        <w:t>台的大镜子前看着自己赤裸的胴体。</w:t>
      </w:r>
    </w:p>
    <w:p>
      <w:r>
        <w:t>镜中的娇躯皮肤雪白凝脂，吹弹可破，高耸傲然的f 罩杯巨乳并没有受地心吸力的影响，依然挺拔的耸立着，</w:t>
      </w:r>
    </w:p>
    <w:p>
      <w:r>
        <w:t>浑圆的双峰不用甚麽神奇乳罩，亦有透人的乳沟，当然若穿着线条优美的乳罩，乳沟更觉「深不可测」。</w:t>
      </w:r>
    </w:p>
    <w:p>
      <w:r>
        <w:t>雪白的双峰之巅是淡粉红的细小乳尖，乳尖小若红豆，适中的乳晕衬托更惹人怜。纤幼的腰肢不盈一握，因遗</w:t>
      </w:r>
    </w:p>
    <w:p>
      <w:r>
        <w:t>传了外国人的因子，内弯的腰部曲线急转到挺翘的圆润臀部，前面的阴毛跟秀发一样乌黑贴服，浓密适中，粉嫩的</w:t>
      </w:r>
    </w:p>
    <w:p>
      <w:r>
        <w:t>阴唇上也没生长多余的阴毛。</w:t>
      </w:r>
    </w:p>
    <w:p>
      <w:r>
        <w:t>清秀高贵的脸容粉雕肉琢，眉宇间略有李嘉欣的神韵，但瓜子面型的比她更为优胜，即使是李嘉欣也没有我的</w:t>
      </w:r>
    </w:p>
    <w:p>
      <w:r>
        <w:t>优美身段。如此佳人，青春却葬送在工作之上，有谁明白叱吒风云的行政主任也有内心脆弱的一面？</w:t>
      </w:r>
    </w:p>
    <w:p>
      <w:r>
        <w:t>我也渴望谈谈恋爱，但是不少男士都是一附油头粉脸的样子，脑袋也像未发育完全一样，只要被我盯着看，表</w:t>
      </w:r>
    </w:p>
    <w:p>
      <w:r>
        <w:t>情更像一个白痴儿，叫我怎能忍受这些低智慧生物？杰出的男人又大多成家立室，思想早熟的我，实在太难觅得如</w:t>
      </w:r>
    </w:p>
    <w:p>
      <w:r>
        <w:t>意郎君。</w:t>
      </w:r>
    </w:p>
    <w:p>
      <w:r>
        <w:t>我轻叹一声，穿上舒适的性感睡裙，便倒在床上悠悠入睡。梦中彷佛出现一位成熟型的俊美男士，拥着我翩翩</w:t>
      </w:r>
    </w:p>
    <w:p>
      <w:r>
        <w:t>起舞……因为我是行政主任，所以编有独立的房间工作，有时候无聊至极，我会开启msn 跟网友聊聊，偶尔也会聊</w:t>
      </w:r>
    </w:p>
    <w:p>
      <w:r>
        <w:t>些比较大胆的话题，但一般都是点到即止，不会聊得太低级，我不能接受自己像个怨妇一样，即使话题大胆露骨，</w:t>
      </w:r>
    </w:p>
    <w:p>
      <w:r>
        <w:t>也抱着一种矜持的态度。</w:t>
      </w:r>
    </w:p>
    <w:p>
      <w:r>
        <w:t>这天下午我又开启msn ，才登入便被人找着，开启聊天视窗，这人叫paul，二十八岁，是其中一位偶尔聊聊大</w:t>
      </w:r>
    </w:p>
    <w:p>
      <w:r>
        <w:t>胆话题的网友，我俩在网络上结识了一年，他也曾多次邀约我外出见面，但都被我婉拒。他也没有看过我的照片，</w:t>
      </w:r>
    </w:p>
    <w:p>
      <w:r>
        <w:t>因为我认为世界并不大，万一有天碰面了，也不知该饰演朋友还是陌生人的身份。</w:t>
      </w:r>
    </w:p>
    <w:p>
      <w:r>
        <w:t>在休息室里，惨了！我干吗要脱掉外套哩！现在可惹上天大的麻烦了！还好他并不知道我就是柳薇，至少我能</w:t>
      </w:r>
    </w:p>
    <w:p>
      <w:r>
        <w:t>以柳薇的身份提前知道他的部署或行动。但是，看来我要重新找过一份新工作了，有他存在，我亦难以专心工作。</w:t>
      </w:r>
    </w:p>
    <w:p>
      <w:r>
        <w:t>或者是我找机会辞去他。</w:t>
      </w:r>
    </w:p>
    <w:p>
      <w:r>
        <w:t>「总之我不赞成你乱来，人家好端端的没招惹你，你就别搞人家了，再说也是同一间公司，别搞男女关系。不</w:t>
      </w:r>
    </w:p>
    <w:p>
      <w:r>
        <w:t>谈了，我要走了。」</w:t>
      </w:r>
    </w:p>
    <w:p>
      <w:r>
        <w:t>「你放心好了，你就等着听我的好消息，好啦，再见。」</w:t>
      </w:r>
    </w:p>
    <w:p>
      <w:r>
        <w:t>「对喔，你都在忙些甚麽？都忙着约会吗？」</w:t>
      </w:r>
    </w:p>
    <w:p>
      <w:r>
        <w:t>「对喔，这几天都分别跟几个网络认识的女孩约会。」「结果怎样？有收获吗？」</w:t>
      </w:r>
    </w:p>
    <w:p>
      <w:r>
        <w:t>「唉……几个都是胡诌的，将自己说得跟天仙一样，现实却不是，还好其中一个勉强合格，总算能够吃一餐。」</w:t>
      </w:r>
    </w:p>
    <w:p>
      <w:r>
        <w:t>「嘻，吃得饱吗？」「一般填填肚子而已，普通货色怎能饱肚子，不过哩，我也想见见你，看看你是否真如你</w:t>
      </w:r>
    </w:p>
    <w:p>
      <w:r>
        <w:t>所说般容貌及身材都不错。」</w:t>
      </w:r>
    </w:p>
    <w:p>
      <w:r>
        <w:t>「别想到我身上，不管是或不是都无关重要，反正我并不打算约会网友。」</w:t>
      </w:r>
    </w:p>
    <w:p>
      <w:r>
        <w:t>「为甚麽呢？难道你真的丑得样貌及身型都像猪八戒一样？不然，怎麽这麽抗拒跟网友见面，你不也乐於结识</w:t>
      </w:r>
    </w:p>
    <w:p>
      <w:r>
        <w:t>网友，且聊得很畅快喔。」</w:t>
      </w:r>
    </w:p>
    <w:p>
      <w:r>
        <w:t>「跟网友聊天只是用来消磨时间。」「你那麽多时间消磨喔？不用谈恋爱吗？才二十二岁，我没记错吧，要不</w:t>
      </w:r>
    </w:p>
    <w:p>
      <w:r>
        <w:t>是长得很丑，又怎会如此空闲？」</w:t>
      </w:r>
    </w:p>
    <w:p>
      <w:r>
        <w:t>对於richard 的穷追不舍，我也不知该如何应付，虽然说一句「是的，我很丑」很容易，可是，我又不甘自认</w:t>
      </w:r>
    </w:p>
    <w:p>
      <w:r>
        <w:t>平凡。而且richard 和paul都是同时期认识的，所以也有一年多的网络交情了，也是三位可聊大胆话题的网友之一，</w:t>
      </w:r>
    </w:p>
    <w:p>
      <w:r>
        <w:t>第三个是sam ，也是同一时期认识的，容後会再写到他。</w:t>
      </w:r>
    </w:p>
    <w:p>
      <w:r>
        <w:t>我已没有勇气再找语词大胆的网友，三个已很足够，我怕自认丑後richard 便不再跟我聊天，想到他住在台南，</w:t>
      </w:r>
    </w:p>
    <w:p>
      <w:r>
        <w:t>且经常要到外地工作，我住台北，该不会有碰面的机会，於是我决定用视像对话，跟他来个网络约会。</w:t>
      </w:r>
    </w:p>
    <w:p>
      <w:r>
        <w:t>「你不相信我的话，那麽，我暂时撇下我的规矩，开启视像系统，彼此看着对方聊天。不过，要是你也不像你</w:t>
      </w:r>
    </w:p>
    <w:p>
      <w:r>
        <w:t>所说的俊俏，还是别开视像了，我不想对你的幻想被破坏。」</w:t>
      </w:r>
    </w:p>
    <w:p>
      <w:r>
        <w:t>「好！谁怕谁啊！」「哈，那你先开启，我要整理好衣装，我正穿着性感的睡衣。」</w:t>
      </w:r>
    </w:p>
    <w:p>
      <w:r>
        <w:t>「噢……小薇，不用换衣服啦，就让我看看你性感的模样，不行吗？」</w:t>
      </w:r>
    </w:p>
    <w:p>
      <w:r>
        <w:t>「不！被你看过了，我还怎麽见人，又不是玩情慾游戏。」说着我便想想该怎麽穿。</w:t>
      </w:r>
    </w:p>
    <w:p>
      <w:r>
        <w:t>如今我正穿着一条白色的小吊带睡裙，裙子只能刚好覆盖着我的臀部，只要细微的弯腰动作也能看到雪白圆浑</w:t>
      </w:r>
    </w:p>
    <w:p>
      <w:r>
        <w:t>的臀部，因为我穿的是白色蕾丝丁字裤。白色的轻纱睡裙欠缺遮掩能力，睡裙下的胴体可以说是清晰可见。粉红色</w:t>
      </w:r>
    </w:p>
    <w:p>
      <w:r>
        <w:t>的乳尖，高耸的坚挺的乳房，乌黑的阴毛也约隐约现。</w:t>
      </w:r>
    </w:p>
    <w:p>
      <w:r>
        <w:t>我披上一件同样质料的白色薄纱睡袍，在腰际系好腰带，对镜一看，长度跟睡裙相约的睡袍虽然未能完全遮盖</w:t>
      </w:r>
    </w:p>
    <w:p>
      <w:r>
        <w:t>我的娇躯，因为睡裙与睡袍本是套装来的，但至少衣服下的胴体变得乍隐乍现，粉红的乳尖依然能够清楚看到，但</w:t>
      </w:r>
    </w:p>
    <w:p>
      <w:r>
        <w:t>蒙蒙胧胧的看到总比完全清晰地展现要诱惑得多。而且阴毛也几乎看不到了。</w:t>
      </w:r>
    </w:p>
    <w:p>
      <w:r>
        <w:t>我还找来以前参加化妆舞会时用过的面具，说是面具，其实只是眼罩而已，并没有遮掩脸颊的一半部，只是罩</w:t>
      </w:r>
    </w:p>
    <w:p>
      <w:r>
        <w:t>在眼的四周，左右外沿呈火焰式设计，眼罩缀满红橘色的细小水晶，璀灿而美丽。</w:t>
      </w:r>
    </w:p>
    <w:p>
      <w:r>
        <w:t>准备好了便开启视象系统，虽然并不是玩甚麽情慾游戏，可是，我的心里依然紧张且兴奋。我的电脑屏是二十</w:t>
      </w:r>
    </w:p>
    <w:p>
      <w:r>
        <w:t>一寸的萤幕，且效能十分好，从萤幕中看到的他竟比我想像中好看。浓眉大眼，鼻梁高高的，是个很有魅力的三十</w:t>
      </w:r>
    </w:p>
    <w:p>
      <w:r>
        <w:t>多岁男人。</w:t>
      </w:r>
    </w:p>
    <w:p>
      <w:r>
        <w:t>当我一开启视像对话，他的表情迅即起了变化，一脸惊讶的模样。我们同时开启了咪高风，他深呼吸一口气才</w:t>
      </w:r>
    </w:p>
    <w:p>
      <w:r>
        <w:t>说话：「天啊！你就是柳薇？」</w:t>
      </w:r>
    </w:p>
    <w:p>
      <w:r>
        <w:t>「对，我就是柳薇。怎麽样？我很丑吗？」</w:t>
      </w:r>
    </w:p>
    <w:p>
      <w:r>
        <w:t>「不得了，原来一直跟我聊天的真是个美女，还是个超级棒的大美人啊！」</w:t>
      </w:r>
    </w:p>
    <w:p>
      <w:r>
        <w:t>「哈，我戴上眼罩，你怎麽肯定我是个大美人？」</w:t>
      </w:r>
    </w:p>
    <w:p>
      <w:r>
        <w:t>「戴上眼罩也不能掩盖你的美丽，看你的轮廓就知道你必定是个大美人，不过，干吗要戴上眼罩呢？」</w:t>
      </w:r>
    </w:p>
    <w:p>
      <w:r>
        <w:t>「我不希望网络上的生活介入现实生活之中，你是网络中人，我们只在网络中相遇，现实免谈，所以，我真正</w:t>
      </w:r>
    </w:p>
    <w:p>
      <w:r>
        <w:t>的容颜也不方面让你看到。」</w:t>
      </w:r>
    </w:p>
    <w:p>
      <w:r>
        <w:t>「要分得这样清楚吗？网络认识的人就不能成为真正的朋友吗？」</w:t>
      </w:r>
    </w:p>
    <w:p>
      <w:r>
        <w:t>「恐怕不行，你我会聊到大胆的话题，可我跟现实的朋友是不会聊这些的，我是个很严肃的人，所以，我们绝</w:t>
      </w:r>
    </w:p>
    <w:p>
      <w:r>
        <w:t>不可能成为真正朋友。」</w:t>
      </w:r>
    </w:p>
    <w:p>
      <w:r>
        <w:t>「噢……这太可惜了……那麽，你能站起来转个圈吗？我怎麽知道你的下半身是否胖得可以占了整张双人沙发。」</w:t>
      </w:r>
    </w:p>
    <w:p>
      <w:r>
        <w:t>「哈哈哈……你眼睛想吃吃冰淇淋而已，别怪我道破你的奸计。」说着，我已站起身来缓慢地转了一圈，我怕</w:t>
      </w:r>
    </w:p>
    <w:p>
      <w:r>
        <w:t>转得太快，裙摆飘起来便会走光。</w:t>
      </w:r>
    </w:p>
    <w:p>
      <w:r>
        <w:t>「要命啊！你害我今晚要打手枪哩！」</w:t>
      </w:r>
    </w:p>
    <w:p>
      <w:r>
        <w:t>「谁叫你硬说要见见我，如果我现在脱掉睡袍，恐怕你会立即走火哩！哈哈哈……」</w:t>
      </w:r>
    </w:p>
    <w:p>
      <w:r>
        <w:t>「你这个小妖精，竟敢嘲笑我，我岂会如此不济，看看女人便走火？你别忘了我是情场老手，吃过了不少女生</w:t>
      </w:r>
    </w:p>
    <w:p>
      <w:r>
        <w:t>了。」</w:t>
      </w:r>
    </w:p>
    <w:p>
      <w:r>
        <w:t>「就是喔，你叫我怎麽能交你这种朋友，我可不想被你吃掉哩，呵呵呵……」</w:t>
      </w:r>
    </w:p>
    <w:p>
      <w:r>
        <w:t>「你的选择是聪明的，不过，为甚麽你又要找我这种人聊天呢？」</w:t>
      </w:r>
    </w:p>
    <w:p>
      <w:r>
        <w:t>「人总会有苦闷的时候，言语上放肆一下也是情绪上的宣泄，总不能一直压抑，我可不想变成精神病患者。」</w:t>
      </w:r>
    </w:p>
    <w:p>
      <w:r>
        <w:t>「你说的有理……噢……你的身材真的很棒！我看到你的乳头的颜色，很娇嫩啊！」</w:t>
      </w:r>
    </w:p>
    <w:p>
      <w:r>
        <w:t>虽然知道他会看到，但经他直接一说，我也羞得双颊酡红，娇叱道：「嗨！你说得太直接了吧！」</w:t>
      </w:r>
    </w:p>
    <w:p>
      <w:r>
        <w:t>「哈，小薇也会脸红啊！样子真的很迷人，唉……可惜、可惜，可惜我俩只能在网络上见面，真想拥抱你一次，</w:t>
      </w:r>
    </w:p>
    <w:p>
      <w:r>
        <w:t>感受一下你硕大的乳房顶着我的胸口的感觉。」</w:t>
      </w:r>
    </w:p>
    <w:p>
      <w:r>
        <w:t>「嘻，你等会儿打手枪的时候可以幻想啊！你抱过那麽多女人，少少幻想便能成事，何须可惜，哈哈哈。」</w:t>
      </w:r>
    </w:p>
    <w:p>
      <w:r>
        <w:t>「不行、不行，你快快脱掉睡袍，让我看得真切一点！」</w:t>
      </w:r>
    </w:p>
    <w:p>
      <w:r>
        <w:t>「这怎麽行啊？现在不也看得很清楚了吗？」</w:t>
      </w:r>
    </w:p>
    <w:p>
      <w:r>
        <w:t>「你都说差不多，怎麽都脱掉呢？反正我都看到啊！横竖你都开启了视像，不在乎给我看得真切一点，不是吗？</w:t>
      </w:r>
    </w:p>
    <w:p>
      <w:r>
        <w:t>来吧小薇…… e on ！」</w:t>
      </w:r>
    </w:p>
    <w:p>
      <w:r>
        <w:t>「好啦好啦，只此一次，下不违例了喔。」说着，我便站起来，轻轻褪去睡袍，玲珑有致的胴体便近乎赤裸地</w:t>
      </w:r>
    </w:p>
    <w:p>
      <w:r>
        <w:t>呈现在 richard的眼前。</w:t>
      </w:r>
    </w:p>
    <w:p>
      <w:r>
        <w:t>看着 richard眼睛睁得大大的，胸膛不断强烈起伏着，我的心里也有莫明的兴奋，呼吸也稍微急促起来，小穴</w:t>
      </w:r>
    </w:p>
    <w:p>
      <w:r>
        <w:t>也似乎有点痒痒的、温热的感觉，看来蜜汁也不知不觉地渗出来了，想不到给人看到自己的娇躯也会感到兴奋。</w:t>
      </w:r>
    </w:p>
    <w:p>
      <w:r>
        <w:t>「噢！都脱下来、都脱下来，可以吗？求求你，我的天！啊！」richard 说着，我看到他的身体抖动着。</w:t>
      </w:r>
    </w:p>
    <w:p>
      <w:r>
        <w:t>「你在干吗？」我大约猜到了，但也禁不住询问他。</w:t>
      </w:r>
    </w:p>
    <w:p>
      <w:r>
        <w:t>「我在打手枪啊！你不是看到吗？都脱掉，好吗？拜托！」</w:t>
      </w:r>
    </w:p>
    <w:p>
      <w:r>
        <w:t>第一次看到男人这样的举动，虽然他的下半身在视像角度以外，被他的桌子遮住了，但知道他在打手枪，只因</w:t>
      </w:r>
    </w:p>
    <w:p>
      <w:r>
        <w:t>为看到我半裸的娇躯，我就更感到兴奋，对自己的身体更有自信。</w:t>
      </w:r>
    </w:p>
    <w:p>
      <w:r>
        <w:t>看着他似是痛苦又似是享受的表情，我也就听他的，慢慢褪去仅余的睡裙，睡裙滑到地上，我拾起来放到一旁，</w:t>
      </w:r>
    </w:p>
    <w:p>
      <w:r>
        <w:t>但完全赤裸之後，反变得感到尴尬，可是尴尬之中，却又有着更大的兴奋，我感到小穴更痒了。</w:t>
      </w:r>
    </w:p>
    <w:p>
      <w:r>
        <w:t>「噢！美极了！转身，慢慢地转个圈。」我依着他的话做，慢慢地转了一个圈。</w:t>
      </w:r>
    </w:p>
    <w:p>
      <w:r>
        <w:t>「背对着我，弯腰。」「呃……这不太好吧……」我觉得这个姿势太不雅了。</w:t>
      </w:r>
    </w:p>
    <w:p>
      <w:r>
        <w:t>「别说，听我的，拜托，我的好小薇！」看到他绷紧着脸，我唯有再听他的。这时我娇羞地弯下身，双腿微张，</w:t>
      </w:r>
    </w:p>
    <w:p>
      <w:r>
        <w:t>从双腿间看电脑萤幕，他的抖动更急促了。</w:t>
      </w:r>
    </w:p>
    <w:p>
      <w:r>
        <w:t>「靠过来、过来一点，尽量接近镜头。」我慢慢移後，我猜想他的萤幕已经都是我的臀部的大特写了，而小裤</w:t>
      </w:r>
    </w:p>
    <w:p>
      <w:r>
        <w:t>裤下的阴户也必定被他清晰看到，也许……那些不觉觉渗出的蜜汁也被他看到……想到这里，我感觉到蜜汁又渗出</w:t>
      </w:r>
    </w:p>
    <w:p>
      <w:r>
        <w:t>了一些。</w:t>
      </w:r>
    </w:p>
    <w:p>
      <w:r>
        <w:t>「噢！再给我看你的大奶子，将你那对大奶子靠近镜头，快！」我站起来，弯下腰，将胸脯移到镜头前。</w:t>
      </w:r>
    </w:p>
    <w:p>
      <w:r>
        <w:t>「拜托，请你用手抚摸你的奶子。」「噢！不要，好羞耻啊，如今这样子已经大大超越我的底线了！」我反对，</w:t>
      </w:r>
    </w:p>
    <w:p>
      <w:r>
        <w:t>这不正是情慾游戏了吗？虽然游戏早就开始了。</w:t>
      </w:r>
    </w:p>
    <w:p>
      <w:r>
        <w:t>「拜托，我快来了，求求你，小薇！」唉……看着他的表情，听到他这样说，我无法推搪，唯有再一次听他的</w:t>
      </w:r>
    </w:p>
    <w:p>
      <w:r>
        <w:t>话。我抬起双手抚摸着乳房，又揉又搓的。</w:t>
      </w:r>
    </w:p>
    <w:p>
      <w:r>
        <w:t>「请你坐在椅子上，离镜头远一点，要看到你的全身，双腿张开撑在桌上，继续揉搓你的奶子。拜托，别拒绝</w:t>
      </w:r>
    </w:p>
    <w:p>
      <w:r>
        <w:t>我，我真的要来了！」</w:t>
      </w:r>
    </w:p>
    <w:p>
      <w:r>
        <w:t>这样难堪的姿势叫我怎麽做！可是，不知怎的，我又安慰自己只是一次而已，於是便听他所说的做。他看到我</w:t>
      </w:r>
    </w:p>
    <w:p>
      <w:r>
        <w:t>这个样子，身体抖动得更厉害，最後他大声地呻吟了几声，抖动便停下来了。</w:t>
      </w:r>
    </w:p>
    <w:p>
      <w:r>
        <w:t>看到他完事了，我立即关掉了视像系统，并且走进浴室清洗一下，换过新的内裤，真为我知道内裤都湿掉了，</w:t>
      </w:r>
    </w:p>
    <w:p>
      <w:r>
        <w:t>当我做妥一切之後，对话视窗有他传来的句子。</w:t>
      </w:r>
    </w:p>
    <w:p>
      <w:r>
        <w:t>「怎麽急着关掉视像？我让你难过了吗？对不起。」</w:t>
      </w:r>
    </w:p>
    <w:p>
      <w:r>
        <w:t>「没事，我只是换衣服而已。」「嗯，你没有生气？」</w:t>
      </w:r>
    </w:p>
    <w:p>
      <w:r>
        <w:t>「没有，不过，只此一次，不要再要求视像对话了。」</w:t>
      </w:r>
    </w:p>
    <w:p>
      <w:r>
        <w:t>「好的，刚才我看到你的内裤也湿了一片，你也感到很兴奋吗？」</w:t>
      </w:r>
    </w:p>
    <w:p>
      <w:r>
        <w:t>「一点点总有的……」「噢，你的身体真的很美，连阴户的颜色都很娇嫩哩！」</w:t>
      </w:r>
    </w:p>
    <w:p>
      <w:r>
        <w:t>「你、你真的都看到了？」「本来都看到，但随着那片湿濡扩大，也看得更透彻。」</w:t>
      </w:r>
    </w:p>
    <w:p>
      <w:r>
        <w:t>「噢！都给你看光了，唉……真不应该开启视像的！」</w:t>
      </w:r>
    </w:p>
    <w:p>
      <w:r>
        <w:t>「别这样喔，我依然不认识你，依然不知道你是谁，别介意。」【完】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