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电梯艳遇</w:t>
      </w:r>
    </w:p>
    <w:p>
      <w:r>
        <w:t>初春的大气，还是那么的寒冷，一阵阵凉风，迎面吹来，使人冻得发抖，气温也很低，天上飘着细雨，一阵紧</w:t>
      </w:r>
    </w:p>
    <w:p>
      <w:r>
        <w:t>一阵停的，把大地弄得泥泞不堪。春寒是必然的现象，人们都穿上厚厚的衣服，街头显得还是很冷的气候林志杰是</w:t>
      </w:r>
    </w:p>
    <w:p>
      <w:r>
        <w:t>一位刚由新界的家中来到九龙中的一位年青人，他有二十多岁，家庭环境，算得上不错。他在家里，成天除了吃饭</w:t>
      </w:r>
    </w:p>
    <w:p>
      <w:r>
        <w:t>之外，无事可做，日子久了，就想动一动。</w:t>
      </w:r>
    </w:p>
    <w:p>
      <w:r>
        <w:t>他的家，是在新界乡下，偏僻而闭塞，不是年青人能够住下去的地方。</w:t>
      </w:r>
    </w:p>
    <w:p>
      <w:r>
        <w:t>林志杰到城市中来的目的，是想在城市中找一些刺激。他向家中的父母说得非常有道理，年青人应该到大的都</w:t>
      </w:r>
    </w:p>
    <w:p>
      <w:r>
        <w:t>市中去求发展，多学一些作人作事的常识，让他的父母对于他所说的这些，听起来十分满意。为他准备了丰富经费，</w:t>
      </w:r>
    </w:p>
    <w:p>
      <w:r>
        <w:t>作为他谋取发展的基础。</w:t>
      </w:r>
    </w:p>
    <w:p>
      <w:r>
        <w:t>林志杰拿了这笔可观的款项，却计划到城市中寻些风流韵事。</w:t>
      </w:r>
    </w:p>
    <w:p>
      <w:r>
        <w:t>一离家，他的全副精神都来了，凭着年青力壮，还有一副不太难看的面孔，袋中又有钞票。所以想要拨个妞儿，</w:t>
      </w:r>
    </w:p>
    <w:p>
      <w:r>
        <w:t>那真是易如反掌了。</w:t>
      </w:r>
    </w:p>
    <w:p>
      <w:r>
        <w:t>林志杰满脑子打着如意算盘他到了城市，毫无目的在街上走着。对街上有几家咖啡馆，他随便向其中了一间走</w:t>
      </w:r>
    </w:p>
    <w:p>
      <w:r>
        <w:t>了进去。</w:t>
      </w:r>
    </w:p>
    <w:p>
      <w:r>
        <w:t>推开那玻璃门，他就大摇大摆的走进去。一进来，就是一股浓厚的女人香味传来。林志杰发出了会心的微笑。</w:t>
      </w:r>
    </w:p>
    <w:p>
      <w:r>
        <w:t>他找了个空座坐下来。</w:t>
      </w:r>
    </w:p>
    <w:p>
      <w:r>
        <w:t>一位年青美丽的女侍走过来，她那性感而又惹火的身材，加上那股吸引人的媚力，一下子把林志杰迷住了。</w:t>
      </w:r>
    </w:p>
    <w:p>
      <w:r>
        <w:t>那位性感的女侍说道：「先生，你要些甚么呢？」</w:t>
      </w:r>
    </w:p>
    <w:p>
      <w:r>
        <w:t>好动人的声音。灯光那么暗，林志杰向她看去，就笑道：「要一杯多情而又温柔的咖啡，好吗？」</w:t>
      </w:r>
    </w:p>
    <w:p>
      <w:r>
        <w:t>那女侍向他笑了笑，递上毛巾。林志杰趁着她弯下腰来，放毛巾时，就对着她丰满的乳房上，摸了一把，那女</w:t>
      </w:r>
    </w:p>
    <w:p>
      <w:r>
        <w:t>侍要没生气，她笑了笑就走开了。</w:t>
      </w:r>
    </w:p>
    <w:p>
      <w:r>
        <w:t>低沉的音乐，夹着情侣们情话绵绵，这家咖啡馆够情调了。过了一会儿，那女侍就捧着咖啡来了。</w:t>
      </w:r>
    </w:p>
    <w:p>
      <w:r>
        <w:t>她把咖啡放在桌上，又加了糖。志杰趁她放糖时，又在她乳房上模了一下，并问她道：「小姐，这么好的宝贝，</w:t>
      </w:r>
    </w:p>
    <w:p>
      <w:r>
        <w:t>能够买的到吗？」</w:t>
      </w:r>
    </w:p>
    <w:p>
      <w:r>
        <w:t>那女侍笑嘻嘻的摇头道：「这能看的，你摸了已经好过份，不能一个人独享」</w:t>
      </w:r>
    </w:p>
    <w:p>
      <w:r>
        <w:t>听了她的话，林志杰知道没有办法了。</w:t>
      </w:r>
    </w:p>
    <w:p>
      <w:r>
        <w:t>别人都是一对对，坐在卡座里说个没完。自己一个人显得好无聊，这里的情调也不够刺激。付完了帐，他便出</w:t>
      </w:r>
    </w:p>
    <w:p>
      <w:r>
        <w:t>来了。</w:t>
      </w:r>
    </w:p>
    <w:p>
      <w:r>
        <w:t>过了一条街，又看到闪闪的灯光到处皆是，这条街酒馆很多，格调也高雅。</w:t>
      </w:r>
    </w:p>
    <w:p>
      <w:r>
        <w:t>志杰走进一家有女侍陪酒的酒馆。一进门，就有一个女侍给他送上香吻。志杰扶着她的腰，到沙发上坐下来。</w:t>
      </w:r>
    </w:p>
    <w:p>
      <w:r>
        <w:t>一瓶威士忌下肚了，林志杰就发神经了，他觉得这里好惹火，又要了一瓶。</w:t>
      </w:r>
    </w:p>
    <w:p>
      <w:r>
        <w:t>女侍把瓶盖一打开。材志杰就拿着酒，把酒向地毡上倒去。</w:t>
      </w:r>
    </w:p>
    <w:p>
      <w:r>
        <w:t>那女侍笑道：「没关系，尽量倒吧，市面上的地毡正在大减价，妥有钱，随时可以换，等会一块算帐好了。」</w:t>
      </w:r>
    </w:p>
    <w:p>
      <w:r>
        <w:t>林志杰倒了两瓶酒，发了一会儿疯，付完帐就出来了。在冷风中吹，那威士忌的力量也渐渐消失了。</w:t>
      </w:r>
    </w:p>
    <w:p>
      <w:r>
        <w:t>转过了一个大圆环，四周都是很堂皇的，有醉人的音乐，还有女人。他想：这里应该是温柔乡了，要口袋中有</w:t>
      </w:r>
    </w:p>
    <w:p>
      <w:r>
        <w:t>钞票就可以。如果眼光不错的话看来会找到所需要的。</w:t>
      </w:r>
    </w:p>
    <w:p>
      <w:r>
        <w:t>志杰的酒意，还没完全清醒，就对着一座大楼而来。这座大楼的电梯，十分忙碌。进进出出的人，是那么多。</w:t>
      </w:r>
    </w:p>
    <w:p>
      <w:r>
        <w:t>志杰一到了电梯门口，看到那此一出出入入的，都是一些打扮得如花似土的女郎。他心想：好呀终于走到温柔</w:t>
      </w:r>
    </w:p>
    <w:p>
      <w:r>
        <w:t>乡了。</w:t>
      </w:r>
    </w:p>
    <w:p>
      <w:r>
        <w:t>他走进电梯里，一个单身女郎，已经站在那里，她有高耸的乳房，纤纤细腰和丰满的肥臀，身体裹在一件薄薄</w:t>
      </w:r>
    </w:p>
    <w:p>
      <w:r>
        <w:t>的洋装里，那一对豪乳好像要跳出来似的。</w:t>
      </w:r>
    </w:p>
    <w:p>
      <w:r>
        <w:t>志杰对她瞪了一眼。她也瞪了材志杰一眼。她的眼睛好黑好亮，好迷人啊志杰吧肩膀耸了一耸。她也向林志杰</w:t>
      </w:r>
    </w:p>
    <w:p>
      <w:r>
        <w:t>嘟了嘟嘴。</w:t>
      </w:r>
    </w:p>
    <w:p>
      <w:r>
        <w:t>志杰不愿放过这个机会，就问道：「小姐，奶怎样称唿？」</w:t>
      </w:r>
    </w:p>
    <w:p>
      <w:r>
        <w:t>那女郎刚要开口，电梯停住了。门一开，人们就一拥而散。志杰怕被她走丢了，忙在她乳房上捏一把。那女郎</w:t>
      </w:r>
    </w:p>
    <w:p>
      <w:r>
        <w:t>叫道：「哎呀死人，你想吧我捏死呀」</w:t>
      </w:r>
    </w:p>
    <w:p>
      <w:r>
        <w:t>志杰笑道：「对不起，请间芳名？」</w:t>
      </w:r>
    </w:p>
    <w:p>
      <w:r>
        <w:t>女郎道：「你想杀人是吗？想吊膀子，那有你这种吊法的，你一定吧我的那个地方捏青了。」</w:t>
      </w:r>
    </w:p>
    <w:p>
      <w:r>
        <w:t>志杰暗想，这个妞儿可不简单呀于是又笑道：「我想知道奶的名字7 」</w:t>
      </w:r>
    </w:p>
    <w:p>
      <w:r>
        <w:t>两人面对面，翻着眼在说话。女郎道：「刚才你捏我那一吧，还捏得过瘾吗？」</w:t>
      </w:r>
    </w:p>
    <w:p>
      <w:r>
        <w:t>林志杰笑道：「对不起，是不小心的。」</w:t>
      </w:r>
    </w:p>
    <w:p>
      <w:r>
        <w:t>那女郎也笑道，「我还是第一次碰上你这样的人，硬上的」</w:t>
      </w:r>
    </w:p>
    <w:p>
      <w:r>
        <w:t>志杰在她肩上怕了一下道：「新潮嘛够不够刺激呢？」</w:t>
      </w:r>
    </w:p>
    <w:p>
      <w:r>
        <w:t>女郎用一种审查秘密似的眼光，对着志杰由头上看到脚下，又对他脸上细细的看，就笑起来。</w:t>
      </w:r>
    </w:p>
    <w:p>
      <w:r>
        <w:t>志杰趁势在她肩上摇了下道：「我问奶甚么名，奶还没有回答哩」</w:t>
      </w:r>
    </w:p>
    <w:p>
      <w:r>
        <w:t>那女郎道：「叶萍，你呢？」</w:t>
      </w:r>
    </w:p>
    <w:p>
      <w:r>
        <w:t>林志杰道：「我叫林志杰。」</w:t>
      </w:r>
    </w:p>
    <w:p>
      <w:r>
        <w:t>很简单，这大概就是叫新潮了，两个人几句话后，就挽着手一同进了电影院。</w:t>
      </w:r>
    </w:p>
    <w:p>
      <w:r>
        <w:t>叶萍依偎在志杰的怀中，那一对丰满的乳房，在面前顶来顶去。微有酒意的志杰，偷吻了她一下，就摸了下去。</w:t>
      </w:r>
    </w:p>
    <w:p>
      <w:r>
        <w:t>叶萍用手一推，把他推开了，她握住他的手，用一种很奇怪的眼神看了他一眼就说道：「电灯还亮着，人又那</w:t>
      </w:r>
    </w:p>
    <w:p>
      <w:r>
        <w:t>么多，就不怕别人笑话呀」</w:t>
      </w:r>
    </w:p>
    <w:p>
      <w:r>
        <w:t>志杰好笑一笑，暂时忍住，安静下来，但是手却对她的大腿上，捏了了下，摸了一把。</w:t>
      </w:r>
    </w:p>
    <w:p>
      <w:r>
        <w:t>叶萍道：「你是不是有爱捏女人的毛病？」</w:t>
      </w:r>
    </w:p>
    <w:p>
      <w:r>
        <w:t>志杰听了，也说不出话来，有笑着。开演的电铃声，带息了灯光，整个电影院之中，都是黑黑的，有银幕上是</w:t>
      </w:r>
    </w:p>
    <w:p>
      <w:r>
        <w:t>亮着的。片头演完了，人们开始在欣赏影片。</w:t>
      </w:r>
    </w:p>
    <w:p>
      <w:r>
        <w:t>志杰用手搂着叶萍，她也紧紧的靠着他。电影开始演了数分钟，志杰的手一直都不老实，搂住了叶萍，就在她</w:t>
      </w:r>
    </w:p>
    <w:p>
      <w:r>
        <w:t>的唇上吻了起来，而她也没有拒绝他。</w:t>
      </w:r>
    </w:p>
    <w:p>
      <w:r>
        <w:t>他们两人的座位，正在中间，后面还有很多人。他们一接吻，一定抱在一起。</w:t>
      </w:r>
    </w:p>
    <w:p>
      <w:r>
        <w:t>这一抱，就挡住后面人的视线。所以后面的人就「嘘」了声，对着他们吹口哨过来。</w:t>
      </w:r>
    </w:p>
    <w:p>
      <w:r>
        <w:t>叶萍明白后面的人为甚么会嘘过来。她就站起身来，拉着林志杰，走到最后面的空位上去。后面就是墙壁，不</w:t>
      </w:r>
    </w:p>
    <w:p>
      <w:r>
        <w:t>会有人再嘘了。这是个最理想的地方，绝对不会影响别人志杰心里就是毫无顾忌，他搂住叶萍，先由接吻开始，慢</w:t>
      </w:r>
    </w:p>
    <w:p>
      <w:r>
        <w:t>慢进入了抚摸。叶萍也闭上了眼睛，享受这种异性的安慰。</w:t>
      </w:r>
    </w:p>
    <w:p>
      <w:r>
        <w:t>所谓得寸进尺，林志杰此时真是得寸进尺了。他由她的衣服外面，慢慢地摸到她的衣服里面了。男人的手，是</w:t>
      </w:r>
    </w:p>
    <w:p>
      <w:r>
        <w:t>最能刺激女人的东西。他用手指在她的乳房上捏弄着。</w:t>
      </w:r>
    </w:p>
    <w:p>
      <w:r>
        <w:t>志杰所感觉的，是软嫩、细致，而又富弹性的豪乳。还她有那匀称又滑美可爱的玉腿，也是每个男人所喜爱的。</w:t>
      </w:r>
    </w:p>
    <w:p>
      <w:r>
        <w:t>志杰也是男人，他在她的大腿上爱不释手抚摸着。叶萍被他弄得飘飘欲仙一般。</w:t>
      </w:r>
    </w:p>
    <w:p>
      <w:r>
        <w:t>突然，志杰的一手伸到她裙子里面去了。并且向她那小三角裤里面，想要把手向里面伸进去。</w:t>
      </w:r>
    </w:p>
    <w:p>
      <w:r>
        <w:t>这时，叶萍有了反应了。她打了他一下道：「你怎么这么大胆，乱摸甚么呀」</w:t>
      </w:r>
    </w:p>
    <w:p>
      <w:r>
        <w:t>一阵娇嗲的声晋，而又轻微的，送到他耳鼓中。</w:t>
      </w:r>
    </w:p>
    <w:p>
      <w:r>
        <w:t>志杰有用微笑看着他。他继续努力，还想再去摸。但这次叶萍的防范很好，使他无法得手。</w:t>
      </w:r>
    </w:p>
    <w:p>
      <w:r>
        <w:t>银幕上在演甚么，他们两人都不知道。在叶萍来说，她所得到的是异性的抚摸。志杰所得到的，是一些刺激和</w:t>
      </w:r>
    </w:p>
    <w:p>
      <w:r>
        <w:t>兴奋。</w:t>
      </w:r>
    </w:p>
    <w:p>
      <w:r>
        <w:t>看来叶萍也不是初次接触男人的。志杰在动脑筋，想要变换一下方式进攻。</w:t>
      </w:r>
    </w:p>
    <w:p>
      <w:r>
        <w:t>可是电影的影片也已经放完了。</w:t>
      </w:r>
    </w:p>
    <w:p>
      <w:r>
        <w:t>阵铃声响起，灯光随着大亮。看电影的人们，纷纷站了起来，由四下里向外走了出去。林志杰抱着叶萍的细腰，</w:t>
      </w:r>
    </w:p>
    <w:p>
      <w:r>
        <w:t>用微笑看着她。</w:t>
      </w:r>
    </w:p>
    <w:p>
      <w:r>
        <w:t>叶萍耸耸肩膀，对他说道：「你看过这场电影，演的是甚么呢？」</w:t>
      </w:r>
    </w:p>
    <w:p>
      <w:r>
        <w:t>志杰笑道：「有好多香吻，玉腿，肥臀，可惜都没实际看到」</w:t>
      </w:r>
    </w:p>
    <w:p>
      <w:r>
        <w:t>叶萍也笑道：「你还想干甚么？」</w:t>
      </w:r>
    </w:p>
    <w:p>
      <w:r>
        <w:t>志杰笑着说道：「带奶一块去真正看一看」</w:t>
      </w:r>
    </w:p>
    <w:p>
      <w:r>
        <w:t>叶萍听了，脸一红，用奇怪的眼神看着他道：「我们才认识嘛」</w:t>
      </w:r>
    </w:p>
    <w:p>
      <w:r>
        <w:t>林志杰道：「这也是新潮嘛以前叫做一见倾心」</w:t>
      </w:r>
    </w:p>
    <w:p>
      <w:r>
        <w:t>林志杰拦了一部的士，挽着她的手，两人上车了。经过了十多分钟，车子在一座公寓前停下。</w:t>
      </w:r>
    </w:p>
    <w:p>
      <w:r>
        <w:t>叶萍问道：「奶住在这儿？」</w:t>
      </w:r>
    </w:p>
    <w:p>
      <w:r>
        <w:t>林志杰说道：「是租来的，环境还不错」</w:t>
      </w:r>
    </w:p>
    <w:p>
      <w:r>
        <w:t>叶萍又瞪着他说：「你这人的信心很足，你知道我一定会跟你去吗？」</w:t>
      </w:r>
    </w:p>
    <w:p>
      <w:r>
        <w:t>志杰不说什么，他搂住了她的腰，几乎抱着她一起进电梯这是一个设备很齐全的房子。客厅怖置得很整洁，有</w:t>
      </w:r>
    </w:p>
    <w:p>
      <w:r>
        <w:t>沙发有电器用品。连在客厅后面，就是一间卧室，看起来情调很不错。</w:t>
      </w:r>
    </w:p>
    <w:p>
      <w:r>
        <w:t>叶萍向四下一看，就知道这是色情大陷井。可是她并不害怕，反而笑嘻嘻的，走到那个长沙发上坐下来。</w:t>
      </w:r>
    </w:p>
    <w:p>
      <w:r>
        <w:t>志杰由冰箱里，拿出了一杯冷饮，递给她。</w:t>
      </w:r>
    </w:p>
    <w:p>
      <w:r>
        <w:t>叶萍接在上来，她坐下来的姿势很好看，腿翘了起来。因为她的裙子很短，白嫩的大腿和那丰满臀部，也露出</w:t>
      </w:r>
    </w:p>
    <w:p>
      <w:r>
        <w:t>一大半。</w:t>
      </w:r>
    </w:p>
    <w:p>
      <w:r>
        <w:t>志杰一看，叶萍露出了那双大腿，三角裤也几乎可以看到了。这是叶萍故意的，要使志杰更迷上自己。</w:t>
      </w:r>
    </w:p>
    <w:p>
      <w:r>
        <w:t>志杰坐在她对面沙发上，正准备和她谈，但他看得是吞口水，心里也在跳了。</w:t>
      </w:r>
    </w:p>
    <w:p>
      <w:r>
        <w:t>叶萍早就看出了他的情欲了。伸手就把自己的裙子往下拉。裙子很短，拉也拉不下来。</w:t>
      </w:r>
    </w:p>
    <w:p>
      <w:r>
        <w:t>志杰看的发呆了，由沙发上一下子就跳了起来。他笑道：「啊奶好性感啊让我仔细看看嘛」</w:t>
      </w:r>
    </w:p>
    <w:p>
      <w:r>
        <w:t>叶萍听了，笑笑的站起来。志杰走上去，一抱就抱着她热烈的狂吻着。叶萍被吻得「啊啊哼哼」叫着，也紧紧</w:t>
      </w:r>
    </w:p>
    <w:p>
      <w:r>
        <w:t>搂着林志杰。</w:t>
      </w:r>
    </w:p>
    <w:p>
      <w:r>
        <w:t>叶萍的脸上，唇上，也不知被吻了多少次。她的人也有些迷煳了。不知道他用甚么方法，竟把她的上衣解开了。</w:t>
      </w:r>
    </w:p>
    <w:p>
      <w:r>
        <w:t>志杰笑道：「咦小心肝，奶的乳罩呢？」</w:t>
      </w:r>
    </w:p>
    <w:p>
      <w:r>
        <w:t>叶萍笑道「我不戴那东西的，干甚么嘛多麻烦」</w:t>
      </w:r>
    </w:p>
    <w:p>
      <w:r>
        <w:t>志杰对她的这一对豪乳，爱得发狂，伸手就去摸。揉摸了一阵，叶萍的乳头硬起来了。红红嫩嫩的，像一粒樱</w:t>
      </w:r>
    </w:p>
    <w:p>
      <w:r>
        <w:t>桃，光洁可爱。再加上叶萍那一副娇笑着的容颜，使得志杰欲火高烧。他又一抱，就把她抱进卧室去了。</w:t>
      </w:r>
    </w:p>
    <w:p>
      <w:r>
        <w:t>叶萍也不抗拒，也没露出不快之色，她像一个新娘一样，任他摆布着。她是娇声说道：「你干甚么嘛怎么脱我</w:t>
      </w:r>
    </w:p>
    <w:p>
      <w:r>
        <w:t>的衣服啦好讨厌」</w:t>
      </w:r>
    </w:p>
    <w:p>
      <w:r>
        <w:t>志杰吧她由床上一放，顺手就把她的衣服，全都脱下来了。叶萍倒在床上，身上剩下了一条小小的三角裤，她</w:t>
      </w:r>
    </w:p>
    <w:p>
      <w:r>
        <w:t>本能的夹紧了腿。</w:t>
      </w:r>
    </w:p>
    <w:p>
      <w:r>
        <w:t>志杰把自己的衣服也脱了。他伏下身去，在她的乳房上吸吮起来。叶萍被他吮得心惊肉跳的。她挣扎了一下道</w:t>
      </w:r>
    </w:p>
    <w:p>
      <w:r>
        <w:t>：「你小心点嘛，都把我吸痛了。」</w:t>
      </w:r>
    </w:p>
    <w:p>
      <w:r>
        <w:t>志杰笑着说道：「放心吧，我的心肝，我怎么舍得吸痛奶呢？」</w:t>
      </w:r>
    </w:p>
    <w:p>
      <w:r>
        <w:t>他吮着左边的乳头，手指捏弄右边的乳头。叶萍全身都起作用了，使她觉得变化最大的地方，是下面屄里。他</w:t>
      </w:r>
    </w:p>
    <w:p>
      <w:r>
        <w:t>吸一口，里面就收缩一下，同时还有一阵阵酥痒。里面好像有虫子在爬一样，爬得心里痒痒的。红嫩的肉洞之中，</w:t>
      </w:r>
    </w:p>
    <w:p>
      <w:r>
        <w:t>流出了丝丝骚水。越是痒的厉害，骚水就越流出来越多。</w:t>
      </w:r>
    </w:p>
    <w:p>
      <w:r>
        <w:t>志杰见她的脸弹红的像一朵缳瑰一样，加上那股浪态。他也忍不住伸手去拉她的三角裤。叶萍惊叫了一声，她</w:t>
      </w:r>
    </w:p>
    <w:p>
      <w:r>
        <w:t>也拉住裤子，不让脱下来。但是，她半推半就的，终于还是让志杰解除了最后屏障。可是志杰的内裤还没有脱下来。</w:t>
      </w:r>
    </w:p>
    <w:p>
      <w:r>
        <w:t>叶萍就隔着裤子在他鸡巴上捏了捏，这一来却使她很失望，因为他还没硬起来。</w:t>
      </w:r>
    </w:p>
    <w:p>
      <w:r>
        <w:t>叶萍捏了一下道：「这是甚么嘛，怎么还没起来，好差劲」</w:t>
      </w:r>
    </w:p>
    <w:p>
      <w:r>
        <w:t>志杰听了，很不服气，他脱掉内裤，把鸡巴裸露出来，叶萍的手迅速就握了。</w:t>
      </w:r>
    </w:p>
    <w:p>
      <w:r>
        <w:t>他的鸡巴被她的玉手一握。软香肠就摇摇晃晃地坚硬起来了。它越长越硬，龟头也暴涨了起来。一根叉粗又长</w:t>
      </w:r>
    </w:p>
    <w:p>
      <w:r>
        <w:t>的大肉肠，翘得好高。</w:t>
      </w:r>
    </w:p>
    <w:p>
      <w:r>
        <w:t>叶萍被他这么一来，心里一惊，连忙由床上坐起来，一对眼睛死死盯住志杰胯下，叶萍说道：「你会变魔术呀</w:t>
      </w:r>
    </w:p>
    <w:p>
      <w:r>
        <w:t>怎么一下子就变得这么大？」</w:t>
      </w:r>
    </w:p>
    <w:p>
      <w:r>
        <w:t>她一面问，一面又伸手去捏。然后笑道：「这东西是够大了，但是不知道弄起来本领如何？」</w:t>
      </w:r>
    </w:p>
    <w:p>
      <w:r>
        <w:t>志杰笑着把她的大腿分开来，伸手就去摸她的小肉洞。他笑着说道：「奶这里很鲜嫩，奶每弄一次能弄两个小</w:t>
      </w:r>
    </w:p>
    <w:p>
      <w:r>
        <w:t>时吗？」</w:t>
      </w:r>
    </w:p>
    <w:p>
      <w:r>
        <w:t>叶萍又是一惊，说道：「甚么？那会弄死人，谁也不能支持那么久的」</w:t>
      </w:r>
    </w:p>
    <w:p>
      <w:r>
        <w:t>志杰笑着说道：「小心肝，奶不喜欢大肉肠吗？」</w:t>
      </w:r>
    </w:p>
    <w:p>
      <w:r>
        <w:t>经他这样一问，叶萍倒就说不出话来了。她在暗想，这么大的鸡巴，粗得吓死人，怎么能插进屄里。</w:t>
      </w:r>
    </w:p>
    <w:p>
      <w:r>
        <w:t>她虽然不一次地跟男人弄过，却一直没碰到这么大的鸡巴。志杰的手在她屄上继续摸弄着。她的屄，被摸得奇</w:t>
      </w:r>
    </w:p>
    <w:p>
      <w:r>
        <w:t>痒，骚水流出了很多。志杰摸得她的肉洞口上一片水汪汪的。他一把将叶萍按在下面，大腿一抬就跨上去。叶萍虽</w:t>
      </w:r>
    </w:p>
    <w:p>
      <w:r>
        <w:t>有很多经验，但像这样的大鸡巴还是第一次遇到，她心里有点害怕，要是让他插上了，不知会不会把她的小肉洞弄</w:t>
      </w:r>
    </w:p>
    <w:p>
      <w:r>
        <w:t>坏。她心里一急，就说道：「哎呀不要这么急嘛，我还没准备好哩」</w:t>
      </w:r>
    </w:p>
    <w:p>
      <w:r>
        <w:t>志杰可不管这些，他立刻就用龟头在她小腹下顶着。叶萍被顶得心痒痒的，想不插也不行了。于是她就扶着他</w:t>
      </w:r>
    </w:p>
    <w:p>
      <w:r>
        <w:t>的肉肠。对着她的阴道口上轻轻揉了一下。</w:t>
      </w:r>
    </w:p>
    <w:p>
      <w:r>
        <w:t>志杰见是机会，便将肉肠向里一顶。大龟头马上被套得紧紧的。</w:t>
      </w:r>
    </w:p>
    <w:p>
      <w:r>
        <w:t>「哎呀轻点嘛痛死了。」叶萍不禁叫了起来。</w:t>
      </w:r>
    </w:p>
    <w:p>
      <w:r>
        <w:t>志杰也感到龟头一紧，好像咬住一样。他知道已插进去了。就把鸡巴连顶了数下，整根的鸡巴都插进去了。</w:t>
      </w:r>
    </w:p>
    <w:p>
      <w:r>
        <w:t>叶萍感到屄里涨得要命，尽量把大腿叉得开开的。好使得她的阴道涨得更大一点。</w:t>
      </w:r>
    </w:p>
    <w:p>
      <w:r>
        <w:t>叶萍嘴里喘着长气。她的手在他身上敲打着。口中是「哎呀」的轻叫。</w:t>
      </w:r>
    </w:p>
    <w:p>
      <w:r>
        <w:t>叶萍的小肉洞，虽然是时常给男人插的。但她平时被插的并不算大，仅是些三四寸长的家伙，现在碰到这个林</w:t>
      </w:r>
    </w:p>
    <w:p>
      <w:r>
        <w:t>志杰，真是惊喜不定。</w:t>
      </w:r>
    </w:p>
    <w:p>
      <w:r>
        <w:t>她被他的鸡巴插进来了，阴道里有的痛得难受。然而她娇嫩的肉洞之中，还是不停的流着骚水。</w:t>
      </w:r>
    </w:p>
    <w:p>
      <w:r>
        <w:t>志杰的肉肠顶进去后，他就向下面一看，见叶萍的嫩屄翻了一个大洞，裂得要炸开一样。两片阴唇，也被他的</w:t>
      </w:r>
    </w:p>
    <w:p>
      <w:r>
        <w:t>阴茎涨得翻开来，紧紧地把鸡巴夹住。在俩人的夹逢里，叶萍的的浪水直流。</w:t>
      </w:r>
    </w:p>
    <w:p>
      <w:r>
        <w:t>志杰开始慢慢抽插着。叶萍感到这种滋味，从来也没享受过。他的大鸡巴好像顶到心尖上一样。整个小屄胀得</w:t>
      </w:r>
    </w:p>
    <w:p>
      <w:r>
        <w:t>紧紧的。但这种滋味，又非常舒服如果没有这种胀痛和绷紧的感觉。她反而觉得不够刺激叶萍正在想得入神了。林</w:t>
      </w:r>
    </w:p>
    <w:p>
      <w:r>
        <w:t>志杰就狠狠的顶了两下。叶萍被他用力顶了两下，马上叫道：「哎呀、轻点呀、你也不知道、自己的东西有多大，</w:t>
      </w:r>
    </w:p>
    <w:p>
      <w:r>
        <w:t>我是咬着牙忍住，勉强让你插进去的。你可得慢慢来、」</w:t>
      </w:r>
    </w:p>
    <w:p>
      <w:r>
        <w:t>志杰看她直流汗，知道她有点吃不消。不敢一下就插得狠狠的。他就把鸡巴向外拨出一点儿来。他伏在她的身</w:t>
      </w:r>
    </w:p>
    <w:p>
      <w:r>
        <w:t>上，将那条鸡巴放在她的阴道里泡着。</w:t>
      </w:r>
    </w:p>
    <w:p>
      <w:r>
        <w:t>叶萍感觉到他的鸡巴拨出了一些出来，就动了一下身体。把身子睡正了点。</w:t>
      </w:r>
    </w:p>
    <w:p>
      <w:r>
        <w:t>但想不到这样子一动，阴道里就一阵酥痒。</w:t>
      </w:r>
    </w:p>
    <w:p>
      <w:r>
        <w:t>叶萍在想，如果都插进去，一定更舒服。可是又怕那样会胀死的，就是不死，恐怕也会裂开来的。</w:t>
      </w:r>
    </w:p>
    <w:p>
      <w:r>
        <w:t>志杰的鸡巴泡了一会儿，感到嫩屄里好像会动似的，于是他又抽插起来了，他抽拨得不很凶，插入时也慢慢的</w:t>
      </w:r>
    </w:p>
    <w:p>
      <w:r>
        <w:t>顶送。叶萍感到屄里有些畅快了他的肉肠插得很慢。她感到下体胀胀的，痛的情况比刚才好得多了。就喘了口气说</w:t>
      </w:r>
    </w:p>
    <w:p>
      <w:r>
        <w:t>道：「阿杰，现在可以插深点，动一动吧」</w:t>
      </w:r>
    </w:p>
    <w:p>
      <w:r>
        <w:t>他点点头，吻了她一下。便开始抽插得好热烈了。他把整根肉肠，用力顶了进去。叶萍感到有点吃不消了。不</w:t>
      </w:r>
    </w:p>
    <w:p>
      <w:r>
        <w:t>但胀，阴道的大龟头也开始发威了。那龟头一插入，阴道就好像要裂开似的。</w:t>
      </w:r>
    </w:p>
    <w:p>
      <w:r>
        <w:t>叶萍便道：「哎呀志杰，我吃不消了、哎呀要破了拨出来些插死人啦」</w:t>
      </w:r>
    </w:p>
    <w:p>
      <w:r>
        <w:t>叶萍痛得张牙裂嘴的。志杰见她现出痛舌的样子。就不敢用力，也不敢插得太深，又恢复刚才那种插法。</w:t>
      </w:r>
    </w:p>
    <w:p>
      <w:r>
        <w:t>叶萍经过一阵狂干，已经快完了。现在感到好了一点。就觉得舒服起来了。</w:t>
      </w:r>
    </w:p>
    <w:p>
      <w:r>
        <w:t>志杰抽插有时快有时慢，肉肠在插入三分之二的范围活动。这是叶萍从未尝过的滋味。她放松了身体，任他抽</w:t>
      </w:r>
    </w:p>
    <w:p>
      <w:r>
        <w:t>插。觉得这个世界上，有他最会干这回事了。</w:t>
      </w:r>
    </w:p>
    <w:p>
      <w:r>
        <w:t>突然她的心尖上，奇痒起来。她忍不住这种痒，就浪叫道：「啊哎呀大鸡巴哥哥你插到心上去了」</w:t>
      </w:r>
    </w:p>
    <w:p>
      <w:r>
        <w:t>叶萍一浪叫，使得志杰劲头更来了。他狠顶了几下。叶萍的嫩屄之中，就「滋滋」作响起来，同时两人肉碰肉，</w:t>
      </w:r>
    </w:p>
    <w:p>
      <w:r>
        <w:t>发出泊泊地响。</w:t>
      </w:r>
    </w:p>
    <w:p>
      <w:r>
        <w:t>这种声音，听在叶萍耳里。觉得实在够刺激了。志杰又是一阵狂顶，顶得叶萍快发狂了。她把双脚在床上乱蹬，</w:t>
      </w:r>
    </w:p>
    <w:p>
      <w:r>
        <w:t>双手也乱挥乱舞。同时翻着两眼。同时她的屄里也了「滋滋」的响起来，一阵白白的东西由屄里流了出来。</w:t>
      </w:r>
    </w:p>
    <w:p>
      <w:r>
        <w:t>叶萍一泄了阴精，就用力抱着林志杰，不让他抽插了。但志杰插了半天，还没得到满足。叶萍叫他吧大肉肠拨</w:t>
      </w:r>
    </w:p>
    <w:p>
      <w:r>
        <w:t>出来，他还是舍不得拨掉。他向叶萍说了很多好话。可叶萍一定不要了，人也软软的。一这种插屄的事情，一定要</w:t>
      </w:r>
    </w:p>
    <w:p>
      <w:r>
        <w:t>双方同意。</w:t>
      </w:r>
    </w:p>
    <w:p>
      <w:r>
        <w:t>现在叶萍不要了，她已得到满v 活C 志杰也不愿再强求她，好把阴茎拨出来。</w:t>
      </w:r>
    </w:p>
    <w:p>
      <w:r>
        <w:t>叶萍很快的就由床上爬起来。她急忙跑到浴室去，洗了一洗。志杰对这次性交，没有得到满足。他的鸡巴还是</w:t>
      </w:r>
    </w:p>
    <w:p>
      <w:r>
        <w:t>翘得高高的，硬得肚子都痛了。</w:t>
      </w:r>
    </w:p>
    <w:p>
      <w:r>
        <w:t>叶萍洗好了，回到床边来。她就笑道：「你的东西真大，我有点吃不消呢」</w:t>
      </w:r>
    </w:p>
    <w:p>
      <w:r>
        <w:t>志杰失望的道：「唉奶真差劲，才几下就流了」</w:t>
      </w:r>
    </w:p>
    <w:p>
      <w:r>
        <w:t>叶萍笑道：「你不要那么贪心，人家平时都是玩小的，你的这么大，要慢慢来，我才会适应的，以后包你满意</w:t>
      </w:r>
    </w:p>
    <w:p>
      <w:r>
        <w:t>就是了」</w:t>
      </w:r>
    </w:p>
    <w:p>
      <w:r>
        <w:t>志杰道：「奶现在就满意了，我在受活罪。」</w:t>
      </w:r>
    </w:p>
    <w:p>
      <w:r>
        <w:t>叶萍听了，就笑起来，把他的鸡巴套动了几下。志杰心想，就让她套套也好。</w:t>
      </w:r>
    </w:p>
    <w:p>
      <w:r>
        <w:t>他就躺了下去，挺着肉肠让她套动。</w:t>
      </w:r>
    </w:p>
    <w:p>
      <w:r>
        <w:t>早晨的阳光还没出来，这时是年轻人最爱睡觉的。志杰一夜都没有睡觉，身上也没得到满足。天还没亮，他就</w:t>
      </w:r>
    </w:p>
    <w:p>
      <w:r>
        <w:t>和叶萍一同睡了。</w:t>
      </w:r>
    </w:p>
    <w:p>
      <w:r>
        <w:t>等到一觉醒来，已是下午五点，叶萍也不见了。志杰准备出去吃饭，又想去风月场所找刺激。他洗好了脸，就</w:t>
      </w:r>
    </w:p>
    <w:p>
      <w:r>
        <w:t>下楼来了。</w:t>
      </w:r>
    </w:p>
    <w:p>
      <w:r>
        <w:t>他走在街上，想到一家餐馆吃饭。正举步要叫车时。就有一辆街车停在他的身边。车门一开，走下来一个女郎，</w:t>
      </w:r>
    </w:p>
    <w:p>
      <w:r>
        <w:t>长发随风飘摇。那一身性感身材，比起叶萍来，有过之而无不及。她的乳房更大，腿也更迷人。林志杰看得神魂飘</w:t>
      </w:r>
    </w:p>
    <w:p>
      <w:r>
        <w:t>动起来。</w:t>
      </w:r>
    </w:p>
    <w:p>
      <w:r>
        <w:t>如果不是在大街上，真想摸她一吧。</w:t>
      </w:r>
    </w:p>
    <w:p>
      <w:r>
        <w:t>志杰顾看她，就没注意到跟她一起的人。那女郎见他盯着自己看，就笑笑的。</w:t>
      </w:r>
    </w:p>
    <w:p>
      <w:r>
        <w:t>向他点了点头。</w:t>
      </w:r>
    </w:p>
    <w:p>
      <w:r>
        <w:t>这时，车子后面的那个女郎，就走了过来。对着林志杰说道：「你不在家中休息，又跑出来干甚么？」</w:t>
      </w:r>
    </w:p>
    <w:p>
      <w:r>
        <w:t>他一看，原来是叶萍，就笑道：「睡饿了，要出来吃饭」</w:t>
      </w:r>
    </w:p>
    <w:p>
      <w:r>
        <w:t>叶萍哼了声道：「出来吃饭，为甚么盯着小姐勐看？没安好心。」</w:t>
      </w:r>
    </w:p>
    <w:p>
      <w:r>
        <w:t>那女郎笑道：「叶萍，你说甚么嘛？」</w:t>
      </w:r>
    </w:p>
    <w:p>
      <w:r>
        <w:t>叶萍对林志杰说道：「这是我的朋友，薛梦娇小姐。」</w:t>
      </w:r>
    </w:p>
    <w:p>
      <w:r>
        <w:t>志杰忙点头道：「原来是梦娇小姐，好漂亮哦，奶们两个真性感」</w:t>
      </w:r>
    </w:p>
    <w:p>
      <w:r>
        <w:t>梦娇也没说话，掩着嘴笑。叶萍问她道：「奶是不是要出去了？」</w:t>
      </w:r>
    </w:p>
    <w:p>
      <w:r>
        <w:t>志杰笑着说道：「在家干甚么？一个人好难过」</w:t>
      </w:r>
    </w:p>
    <w:p>
      <w:r>
        <w:t>叶萍道：「现在好了，有我们，你安排甚么节目？」</w:t>
      </w:r>
    </w:p>
    <w:p>
      <w:r>
        <w:t>志杰笑道：「和昨天一样的节目好吗？」</w:t>
      </w:r>
    </w:p>
    <w:p>
      <w:r>
        <w:t>叶萍粉脸一红，说道：「去你的，人家薛小姐是第一次和你见面。」</w:t>
      </w:r>
    </w:p>
    <w:p>
      <w:r>
        <w:t>梦娇笑道：「我可以走呀」</w:t>
      </w:r>
    </w:p>
    <w:p>
      <w:r>
        <w:t>志杰笑着说道：「我们一块去玩好了」</w:t>
      </w:r>
    </w:p>
    <w:p>
      <w:r>
        <w:t>梦娇笑道「这不好吧恐怕会影响你们的情调？」</w:t>
      </w:r>
    </w:p>
    <w:p>
      <w:r>
        <w:t>叶萍笑道，「才不会呢，有奶在一定更有情调。」</w:t>
      </w:r>
    </w:p>
    <w:p>
      <w:r>
        <w:t>叶萍又对志杰说道：「我就是怕你寂寞，才约梦娇一起来的。」</w:t>
      </w:r>
    </w:p>
    <w:p>
      <w:r>
        <w:t>志杰忙道：「那谢谢奶了。为甚么奶走时不叫我？」</w:t>
      </w:r>
    </w:p>
    <w:p>
      <w:r>
        <w:t>叶萍道：「我见你睡得好甜，不忍心叫你。」</w:t>
      </w:r>
    </w:p>
    <w:p>
      <w:r>
        <w:t>梦娇道：「哎呀原来你们俩昨夜一块呀」</w:t>
      </w:r>
    </w:p>
    <w:p>
      <w:r>
        <w:t>叶萍道：「这有甚么大惊小怪的。」</w:t>
      </w:r>
    </w:p>
    <w:p>
      <w:r>
        <w:t>志杰伸手在梦娇肩上拍了一下，说道：「走，我们一起去凑热闹吧」</w:t>
      </w:r>
    </w:p>
    <w:p>
      <w:r>
        <w:t>梦娇道：「你这人怎么这样嘛，小心叶萍揍你哦」</w:t>
      </w:r>
    </w:p>
    <w:p>
      <w:r>
        <w:t>叶萍笑道：「算了吧梦娇，别装了。」</w:t>
      </w:r>
    </w:p>
    <w:p>
      <w:r>
        <w:t>志杰不等她再说话，就一手一个挽着她们俩上去了。一上楼，他便领着她们入房，忙着招待她们。并且对叶萍，</w:t>
      </w:r>
    </w:p>
    <w:p>
      <w:r>
        <w:t>飞了个媚眼。</w:t>
      </w:r>
    </w:p>
    <w:p>
      <w:r>
        <w:t>志杰的一举一动，都带着轻浮的样子。梦娇看了直笑。本来林志杰要拿开水给她们喝。一开冰箱，还有两瓶汽</w:t>
      </w:r>
    </w:p>
    <w:p>
      <w:r>
        <w:t>水。他就开了一瓶，给她们喝。</w:t>
      </w:r>
    </w:p>
    <w:p>
      <w:r>
        <w:t>志杰先递给梦娇，嘴里说道：「可爱的小姐，喝杯汽水吧」</w:t>
      </w:r>
    </w:p>
    <w:p>
      <w:r>
        <w:t>梦娇笑道：「是叶萍硬拖我来的，真不好意思。」</w:t>
      </w:r>
    </w:p>
    <w:p>
      <w:r>
        <w:t>志杰也道：「梦娇的声音好动人，使人听了，会有非非之想。」</w:t>
      </w:r>
    </w:p>
    <w:p>
      <w:r>
        <w:t>叶萍接过汽水笑着说道：「小杰，你公平吗？我半杯，梦娇就一杯」</w:t>
      </w:r>
    </w:p>
    <w:p>
      <w:r>
        <w:t>志杰笑道：「奶喜欢喝一半嘛怕吃多了会胀肚子。」</w:t>
      </w:r>
    </w:p>
    <w:p>
      <w:r>
        <w:t>梦娇听了，就笑了起来。志杰问道，「阿娇，奶笑甚么？」</w:t>
      </w:r>
    </w:p>
    <w:p>
      <w:r>
        <w:t>叶萍抢着道「她笑你怎么会知道她吃满杯？」</w:t>
      </w:r>
    </w:p>
    <w:p>
      <w:r>
        <w:t>这话中之意，梦娇早听出来了。她听叶萍说志杰的鸡巴大，便跟叶萍前来。</w:t>
      </w:r>
    </w:p>
    <w:p>
      <w:r>
        <w:t>她的目的就是看看这男人的东西有多大。</w:t>
      </w:r>
    </w:p>
    <w:p>
      <w:r>
        <w:t>梦娇也取笑道：「本来嘛，自己不行，还想吃多」</w:t>
      </w:r>
    </w:p>
    <w:p>
      <w:r>
        <w:t>志杰一听，知道她也明白了他们话中的意思。他高兴得马上搂住梦娇，吻了起来。梦娇被他一吻，就看着叶萍。</w:t>
      </w:r>
    </w:p>
    <w:p>
      <w:r>
        <w:t>可是叶萍并没说话，反而走过来，也倒在志杰怀里。</w:t>
      </w:r>
    </w:p>
    <w:p>
      <w:r>
        <w:t>这时的志杰心里好高兴，他一手抱一个。吻吻这个，又吻吻那个。</w:t>
      </w:r>
    </w:p>
    <w:p>
      <w:r>
        <w:t>梦娇是个直性子的女人。她开门见山地说道：「叶萍说你的东西很大，可不可以让我见识一下」</w:t>
      </w:r>
    </w:p>
    <w:p>
      <w:r>
        <w:t>志杰万万想不到她会这么爽快地说出来，他就笑道：「给奶看可以，但等一下奶要把它装下去才好。」他说完</w:t>
      </w:r>
    </w:p>
    <w:p>
      <w:r>
        <w:t>了，就把裤子的拉链拉开，由内裤中，把鸡巴掏出来。</w:t>
      </w:r>
    </w:p>
    <w:p>
      <w:r>
        <w:t>梦娇一看，软绵绵的肉肠看起来并不起眼。觉得那根东西，也没甚么了不起。</w:t>
      </w:r>
    </w:p>
    <w:p>
      <w:r>
        <w:t>她就笑道：「笑死人了，这么一点，也叫大。」</w:t>
      </w:r>
    </w:p>
    <w:p>
      <w:r>
        <w:t>叶萍道：「你可别看走眼了吧」</w:t>
      </w:r>
    </w:p>
    <w:p>
      <w:r>
        <w:t>说着伸手把他的肉肠握着，用手去捏弄了几下。可是那根东西，还是垂头丧气的。叶萍急了，就说道：「你这</w:t>
      </w:r>
    </w:p>
    <w:p>
      <w:r>
        <w:t>是甚么玩意嘛会对我凶，看到别人就垂头丧气的。」</w:t>
      </w:r>
    </w:p>
    <w:p>
      <w:r>
        <w:t>说着又用手在肉肠上捏了捏。接着便套动起来。套了十多下，肉肠就硬起来了。</w:t>
      </w:r>
    </w:p>
    <w:p>
      <w:r>
        <w:t>梦娇一看，见本来小小的肉肠，一下子就硬得吓人了。又粗又长，龟头又大得出奇。叶萍吧肉肠玩硬了，就问</w:t>
      </w:r>
    </w:p>
    <w:p>
      <w:r>
        <w:t>梦娇道：「奶看看，够份量吧」</w:t>
      </w:r>
    </w:p>
    <w:p>
      <w:r>
        <w:t>梦娇听了，脸也红了，想笑也没笑起来。用眼睛一直盯着林志杰的大肉肠。</w:t>
      </w:r>
    </w:p>
    <w:p>
      <w:r>
        <w:t>她心想这的确是理想的鸡巴，如果跟他弄一次，一定会天天想弄的。</w:t>
      </w:r>
    </w:p>
    <w:p>
      <w:r>
        <w:t>志杰很得意的挺着大肉肠。他问道：「梦娇小姐，奶喜欢吗？来摸摸」</w:t>
      </w:r>
    </w:p>
    <w:p>
      <w:r>
        <w:t>说着就把肉肠送到梦娇面前。梦娇有些不好意思，连忙往后退两步。叶萍很妙，拉着梦娇的手就放在肉肠上。</w:t>
      </w:r>
    </w:p>
    <w:p>
      <w:r>
        <w:t>梦娇感到很不好意思。心里想去摸，可是又怕她笑。可是她伸手就一把握住了。她用力一捏，捏得紧紧的。龟头也</w:t>
      </w:r>
    </w:p>
    <w:p>
      <w:r>
        <w:t>暴涨起来，马眼中直冒水。</w:t>
      </w:r>
    </w:p>
    <w:p>
      <w:r>
        <w:t>志杰感到疼痛，就大叫道：「哎呀捏断了呀」</w:t>
      </w:r>
    </w:p>
    <w:p>
      <w:r>
        <w:t>可能梦娇用的力气不小，她一松手，林志杰就倒在沙发上，双手捧着肉肠怪叫。</w:t>
      </w:r>
    </w:p>
    <w:p>
      <w:r>
        <w:t>叶萍一看志杰的脸变青了。知道一定很痛，就骂梦娇道：「奶是甚么意思嘛？</w:t>
      </w:r>
    </w:p>
    <w:p>
      <w:r>
        <w:t>给他捏得那么狠，奶痒了吗？这么狠，那有像奶这样的人嘛，真气人」</w:t>
      </w:r>
    </w:p>
    <w:p>
      <w:r>
        <w:t>志杰被捏痛了，就把鸡巴放进裤子里面去了。</w:t>
      </w:r>
    </w:p>
    <w:p>
      <w:r>
        <w:t>梦娇笑着说道：「哼那么会心疼人，昨夜都让他弄进去啦」</w:t>
      </w:r>
    </w:p>
    <w:p>
      <w:r>
        <w:t>叶萍道：「不管怎样，我总不会害他呀」</w:t>
      </w:r>
    </w:p>
    <w:p>
      <w:r>
        <w:t>梦娇笑道：「我不过是失手捏重了一点，也不是故意的，奶就这么生气怪我啦好嘛，我向志杰说对不起好了。」</w:t>
      </w:r>
    </w:p>
    <w:p>
      <w:r>
        <w:t>说着她就走到材志杰身边。吧乳房一挺，挺到她的面前。娇声说道：「可爱的志杰呀对不起了，我不是有意的</w:t>
      </w:r>
    </w:p>
    <w:p>
      <w:r>
        <w:t>吼，还痛不痛，再拿出来让我看看好吗？」</w:t>
      </w:r>
    </w:p>
    <w:p>
      <w:r>
        <w:t>说着就把乳房送到他脸上。对着他脸上用乳房揉了一下。林志杰这时，心里真有说不出的味道。虽然捏的很痛，</w:t>
      </w:r>
    </w:p>
    <w:p>
      <w:r>
        <w:t>但也是暂时性的。现在靠就甜甜的了。</w:t>
      </w:r>
    </w:p>
    <w:p>
      <w:r>
        <w:t>他说道：「我再拿出来，奶还会捏吗？」</w:t>
      </w:r>
    </w:p>
    <w:p>
      <w:r>
        <w:t>梦娇道：「怎么会嘛，刚才我是肉紧嘛又不是故意的。」</w:t>
      </w:r>
    </w:p>
    <w:p>
      <w:r>
        <w:t>叶萍笑着说道：「志杰，你干脆吧裤子脱下来，让我们都方便一点。」</w:t>
      </w:r>
    </w:p>
    <w:p>
      <w:r>
        <w:t>志杰便把裤子一拉，脱了下来。</w:t>
      </w:r>
    </w:p>
    <w:p>
      <w:r>
        <w:t>叶萍一看就笑道：「好了，又软了，这回我可不管啦奶可要负责」</w:t>
      </w:r>
    </w:p>
    <w:p>
      <w:r>
        <w:t>梦娇道：「负责就负责，反正我有办法要它硬。」</w:t>
      </w:r>
    </w:p>
    <w:p>
      <w:r>
        <w:t>志杰道：「亲爱的小姐，可千万别再捏了呀」</w:t>
      </w:r>
    </w:p>
    <w:p>
      <w:r>
        <w:t>她们都听得笑了起来。这时梦娇要志杰站在自己身前，把鸡巴对着她。叶萍和梦娇都坐在沙发上。</w:t>
      </w:r>
    </w:p>
    <w:p>
      <w:r>
        <w:t>叶萍笑道：「这样很清楚，鸡巴对着我们两人的脸了，说着，吧大肉肠在自己脸上揉了下。梦娇道：」好了没</w:t>
      </w:r>
    </w:p>
    <w:p>
      <w:r>
        <w:t>有，该我了。「叶萍吧软软的肉肠递给梦娇。</w:t>
      </w:r>
    </w:p>
    <w:p>
      <w:r>
        <w:t>梦娇拿住了肉肠。志杰就有点心惊。怕她又整自己，就吧身子后退一点。</w:t>
      </w:r>
    </w:p>
    <w:p>
      <w:r>
        <w:t>梦娇笑道：「胆小鬼，怕甚么嘛」</w:t>
      </w:r>
    </w:p>
    <w:p>
      <w:r>
        <w:t>志杰道：「总是小心点比较好。」</w:t>
      </w:r>
    </w:p>
    <w:p>
      <w:r>
        <w:t>叶萍笑道：「太小心了，可玩不到她」</w:t>
      </w:r>
    </w:p>
    <w:p>
      <w:r>
        <w:t>梦娇拿着他的肉肠，又在龟头上捏了一下。马眼中冒出了水来。她就用纸把它轻轻擦掉。可是志杰小心翼翼的，</w:t>
      </w:r>
    </w:p>
    <w:p>
      <w:r>
        <w:t>如果一有不对就要跳起来。让梦娇就没法整自己。</w:t>
      </w:r>
    </w:p>
    <w:p>
      <w:r>
        <w:t>叶萍已看出他的心思。就笑道：「真是胆小过度了，她不敢再捏奶了。」</w:t>
      </w:r>
    </w:p>
    <w:p>
      <w:r>
        <w:t>志杰虽然有叶萍壮胆。可是他那一双腿，站在那里还是在发抖。</w:t>
      </w:r>
    </w:p>
    <w:p>
      <w:r>
        <w:t>梦娇一本正经的，她一手拿着肉肠。用另一只手把肉肠的毛向后拨退。拿着龟头摇了几下，她一张口，就一口</w:t>
      </w:r>
    </w:p>
    <w:p>
      <w:r>
        <w:t>把龟头含住了。</w:t>
      </w:r>
    </w:p>
    <w:p>
      <w:r>
        <w:t>志杰看得很清楚阿娇见她一张嘴，对着肉肠就咬过来了。心里一急，就想往后跳。可是他还是忍住了。他心想</w:t>
      </w:r>
    </w:p>
    <w:p>
      <w:r>
        <w:t>：他跟她没仇恨，她何必害他呢？同时她叉是叶萍的朋友。叶萍已经和自己弄过，痛得那么厉害但她也没恨他呀何</w:t>
      </w:r>
    </w:p>
    <w:p>
      <w:r>
        <w:t>况又没跟梦娇弄过。想到这里，就停住没有躲避了。</w:t>
      </w:r>
    </w:p>
    <w:p>
      <w:r>
        <w:t>正在这时，梦娇已经吧他的肉肠含在嘴里一舐，龟头被她含住了。上面热热的，舌尖在龟头上舐起来。那肉肠</w:t>
      </w:r>
    </w:p>
    <w:p>
      <w:r>
        <w:t>被她用嘴一吮。就暴涨起来，变成鸡巴了，并且很舒服。</w:t>
      </w:r>
    </w:p>
    <w:p>
      <w:r>
        <w:t>志杰虽然玩过的女人也不少。但像这样被女人用嘴吮鸡巴，他还是第一次。</w:t>
      </w:r>
    </w:p>
    <w:p>
      <w:r>
        <w:t>所以他看到梦娇张口，起初还以为要咬他，心里好紧张。现在知道并不是那么回事了。不但不怕，反而吧肉肠</w:t>
      </w:r>
    </w:p>
    <w:p>
      <w:r>
        <w:t>挺着送上来。</w:t>
      </w:r>
    </w:p>
    <w:p>
      <w:r>
        <w:t>梦娇一吸吮肉肠。志杰就吧肉肠向她嘴里一顶。梦娇吮了几下，他就悄悄抽插起来了。这一抽插，梦娇可就受</w:t>
      </w:r>
    </w:p>
    <w:p>
      <w:r>
        <w:t>不住了。马上就把肉肠由口中吐出来。</w:t>
      </w:r>
    </w:p>
    <w:p>
      <w:r>
        <w:t>她打了他一下道：「死鬼，一这怎么能顶嘛，顶死人了！！」</w:t>
      </w:r>
    </w:p>
    <w:p>
      <w:r>
        <w:t>她一面骂，一面翻着白眼。</w:t>
      </w:r>
    </w:p>
    <w:p>
      <w:r>
        <w:t>叶萍笑道，「这是现世报。」</w:t>
      </w:r>
    </w:p>
    <w:p>
      <w:r>
        <w:t>志杰道：「叶萍，奶不要挑拨好吗？我是感到舒服，才顶一下，也不是故意呀」</w:t>
      </w:r>
    </w:p>
    <w:p>
      <w:r>
        <w:t>梦娇笑道：「你不顶我就行，来再吮两下。」</w:t>
      </w:r>
    </w:p>
    <w:p>
      <w:r>
        <w:t>志杰又把肉肠挺过去。梦娇这次用手握住了大鸡巴。先在他的龟头上，舐了起来。材志杰感到龟头上奇痒，全</w:t>
      </w:r>
    </w:p>
    <w:p>
      <w:r>
        <w:t>身都快痒酥了，也好像要飞起来一样。他正在享受这奇异的舒服。突然梦娇又一口，把龟头含住了。并且把头前后</w:t>
      </w:r>
    </w:p>
    <w:p>
      <w:r>
        <w:t>摆动着，使得龟头在嘴里出出进进的，感觉上好像在插屄一样。</w:t>
      </w:r>
    </w:p>
    <w:p>
      <w:r>
        <w:t>志杰舒服得，双手抱着梦娇。人也快站不稳了。</w:t>
      </w:r>
    </w:p>
    <w:p>
      <w:r>
        <w:t>叶萍道：「真没用，才吮两下，就要倒了。」</w:t>
      </w:r>
    </w:p>
    <w:p>
      <w:r>
        <w:t>志杰道：「小心肝，奶快吧衣服脱了嘛」</w:t>
      </w:r>
    </w:p>
    <w:p>
      <w:r>
        <w:t>叶萍道：「脱了干甚么？」</w:t>
      </w:r>
    </w:p>
    <w:p>
      <w:r>
        <w:t>志杰道：「我要摸呀，手里模着才过瘾。」</w:t>
      </w:r>
    </w:p>
    <w:p>
      <w:r>
        <w:t>梦娇听了，就吧肉肠吐了出来。她道：「死志杰，你想的太美了，我帮你吮，你去摸她，这不是痒死我呀」</w:t>
      </w:r>
    </w:p>
    <w:p>
      <w:r>
        <w:t>叶萍道：「摸摸有甚么关系？」</w:t>
      </w:r>
    </w:p>
    <w:p>
      <w:r>
        <w:t>志杰道：「我看这样好了，奶们对换着帮我吮肉肠，好吗？」</w:t>
      </w:r>
    </w:p>
    <w:p>
      <w:r>
        <w:t>叶萍笑道：「我不会嘛」</w:t>
      </w:r>
    </w:p>
    <w:p>
      <w:r>
        <w:t>梦娇道：「挨插奶怎么就会，要用嘴唇舐，舌尖舐就好了。」</w:t>
      </w:r>
    </w:p>
    <w:p>
      <w:r>
        <w:t>叶萍笑道：「舐得狠了，会一口咬下去的。」</w:t>
      </w:r>
    </w:p>
    <w:p>
      <w:r>
        <w:t>志杰一听，就是一惊，忙道：「好了，我不给奶吮了，奶会咬我」</w:t>
      </w:r>
    </w:p>
    <w:p>
      <w:r>
        <w:t>梦娇道：「她不吮，我也不要了」</w:t>
      </w:r>
    </w:p>
    <w:p>
      <w:r>
        <w:t>叶萍道：「奶如果真的不要了，我就吮，也不会去咬他。」</w:t>
      </w:r>
    </w:p>
    <w:p>
      <w:r>
        <w:t>志杰道：「哎呀，别说了，奶们咬死我也就算了」</w:t>
      </w:r>
    </w:p>
    <w:p>
      <w:r>
        <w:t>这时叶萍和梦娇，把全身都脱光了。四只大乳房，都送到志杰面前。志杰这时陷在销魂阵中。摸模这个，又摸</w:t>
      </w:r>
    </w:p>
    <w:p>
      <w:r>
        <w:t>那个。吃了一会儿梦娇的乳头。又吸吮叶萍的乳房。两个女人也舒服的，屄水是流。</w:t>
      </w:r>
    </w:p>
    <w:p>
      <w:r>
        <w:t>叶萍对梦娇道：「奶的水流了那么多，大腿上都是。」</w:t>
      </w:r>
    </w:p>
    <w:p>
      <w:r>
        <w:t>梦娇看看叶萍的屄，也笑道：「奶不用说我；奶自己看看，奶流得满地都是。」</w:t>
      </w:r>
    </w:p>
    <w:p>
      <w:r>
        <w:t>志杰急了，把梦娇按在沙发上。挺起肉肠，对着她的嘴里就塞。梦娇一口就吸进嘴里，象小孩吃奶一漾，吸吮</w:t>
      </w:r>
    </w:p>
    <w:p>
      <w:r>
        <w:t>着志杰的大龟头。</w:t>
      </w:r>
    </w:p>
    <w:p>
      <w:r>
        <w:t>志杰被她一吸吮，全身都在发痒。他就一吧拉过叶萍，也在她乳头上吸吮起叶萍是站着的，乳头被吸得飘飘的。</w:t>
      </w:r>
    </w:p>
    <w:p>
      <w:r>
        <w:t>好像要飞起来一样。</w:t>
      </w:r>
    </w:p>
    <w:p>
      <w:r>
        <w:t>志杰一面吮着叶萍的乳头。一面伸手，就在叶萍屄上摸。叶萍把白雪雪的大腿往沙发上一翘。阴道口就露了出</w:t>
      </w:r>
    </w:p>
    <w:p>
      <w:r>
        <w:t>来，让他的手指扣进去。</w:t>
      </w:r>
    </w:p>
    <w:p>
      <w:r>
        <w:t>梦娇一看，这两人都玩得好舒服。她就对着龟头上，连吸两口。就把它从口里吐了出来。林志杰也感到她把阴</w:t>
      </w:r>
    </w:p>
    <w:p>
      <w:r>
        <w:t>茎吐出来了。就赶紧问道：「阿娇，怎么搞的，正在舒服，为甚么吐出来嘛」</w:t>
      </w:r>
    </w:p>
    <w:p>
      <w:r>
        <w:t>梦娇笑道：「该叶萍吮了。」</w:t>
      </w:r>
    </w:p>
    <w:p>
      <w:r>
        <w:t>叶萍的屄，正扣得舒服。志杰的手指拿出来，她就像失去甚么似的，急得抱着志杰道：「好嘛，我帮你吮，让</w:t>
      </w:r>
    </w:p>
    <w:p>
      <w:r>
        <w:t>我给你扣好了」</w:t>
      </w:r>
    </w:p>
    <w:p>
      <w:r>
        <w:t>叶萍说着就坐下来。拿着他的鸡巴，先擦了一下，就吸到嘴里了。她一吸住龟头，就用力摆着自己的头。使得</w:t>
      </w:r>
    </w:p>
    <w:p>
      <w:r>
        <w:t>肉肠，套动很快。现在志杰感到，她吮吸得反而要比梦娇重得多了。同时也很内行，又吸又舐的。肉肠就硬得受不</w:t>
      </w:r>
    </w:p>
    <w:p>
      <w:r>
        <w:t>住了。</w:t>
      </w:r>
    </w:p>
    <w:p>
      <w:r>
        <w:t>梦娇这时，也没有闲着。她一放掉肉肠，就蹲在志杰屁股后面。双手分开志杰的屁股。对着他的屁股沟里，就</w:t>
      </w:r>
    </w:p>
    <w:p>
      <w:r>
        <w:t>用舌尖舐起来。林志杰感到前后都被舐上了。</w:t>
      </w:r>
    </w:p>
    <w:p>
      <w:r>
        <w:t>他握握这个，摸摸那个，全身都在酥麻中。</w:t>
      </w:r>
    </w:p>
    <w:p>
      <w:r>
        <w:t>突然梦娇的舌尖，舐到屁眼上了。林志杰心里一紧张。就把屁股向前一挺。</w:t>
      </w:r>
    </w:p>
    <w:p>
      <w:r>
        <w:t>叶萍就「哇」了声，马上要吐出来了。</w:t>
      </w:r>
    </w:p>
    <w:p>
      <w:r>
        <w:t>她忙吐出龟头说道：「死鬼，你真的胡顶是吗？」</w:t>
      </w:r>
    </w:p>
    <w:p>
      <w:r>
        <w:t>志杰道：「哎呀不是我呀，她在舐屁眼，害得我向前顶一下。」</w:t>
      </w:r>
    </w:p>
    <w:p>
      <w:r>
        <w:t>叶萍一看，梦娇还在搂着他的屁股。在他的屁股上，舐得津津有味。叶萍笑了笑，马上又吧龟头含在口中。</w:t>
      </w:r>
    </w:p>
    <w:p>
      <w:r>
        <w:t>叶萍舐他的屁眼，舐了很久。林志杰感到很好，也不紧张了。她就舐得更厉害了。同时用嘴对着屁眼上，用力</w:t>
      </w:r>
    </w:p>
    <w:p>
      <w:r>
        <w:t>吸了起来。林志杰的屁眼，被她吸得张开了一个红肉洞口，梦娇一看，就吧舌尖伸进那肉洞钻舐起来。林志杰的屁</w:t>
      </w:r>
    </w:p>
    <w:p>
      <w:r>
        <w:t>眼，感到被插进去了。他就用力一夹屁股。梦娇的舌尖，被他夹住了。舌尖一夹住了，梦娇还没注意。志杰的屁眼，</w:t>
      </w:r>
    </w:p>
    <w:p>
      <w:r>
        <w:t>夹得很紧。梦娇想吧舌尖拨出来。再重吸一下屁眼。可是她用力拨舌尖，拨不出来。梦娇就急了。用手在他屁股上，</w:t>
      </w:r>
    </w:p>
    <w:p>
      <w:r>
        <w:t>用力打几下。嘴里同时「啊啊」哼着。</w:t>
      </w:r>
    </w:p>
    <w:p>
      <w:r>
        <w:t>叶萍吮着龟头，吮得正有趣。感到志杰的屁股，被打得是动。她先以为志杰故意顶她。就连忙吐出大肉肠，想</w:t>
      </w:r>
    </w:p>
    <w:p>
      <w:r>
        <w:t>要骂志杰。向他屁股后面一看，见到梦娇的舌尖被夹住了她急的用手在他屁股上，又是打又是推的。叶萍看了，就</w:t>
      </w:r>
    </w:p>
    <w:p>
      <w:r>
        <w:t>哈哈大笑起来。</w:t>
      </w:r>
    </w:p>
    <w:p>
      <w:r>
        <w:t>又看到梦娇的尖拨不出来。叶萍才帮着她，把志杰的屁股分开点。又用手在他屁股上狠狠打一掌。</w:t>
      </w:r>
    </w:p>
    <w:p>
      <w:r>
        <w:t>叶萍道：「你夹得那么紧干甚么，想她活活干死呀」</w:t>
      </w:r>
    </w:p>
    <w:p>
      <w:r>
        <w:t>梦娇把舌尖拨出来了。就在地上吐了半天口水。然后站了起来，握着志杰的阴茎，梦娇骂道：「死鬼，你好坏</w:t>
      </w:r>
    </w:p>
    <w:p>
      <w:r>
        <w:t>呀，小心我咬断你的宝贝呀」</w:t>
      </w:r>
    </w:p>
    <w:p>
      <w:r>
        <w:t>志杰这时，才领着她们两个进卧室。梦娇一看，床铺很大，三个人睡都没有问题。志杰一进卧室，就向床上一</w:t>
      </w:r>
    </w:p>
    <w:p>
      <w:r>
        <w:t>倒。梦娇叫他睡得平一点。然后叫叶萍骑在他的脸上。把屄对着他的脸上，让志杰舐她的私处。</w:t>
      </w:r>
    </w:p>
    <w:p>
      <w:r>
        <w:t>叶萍笑道：「我没有给人舐过，恐怕一舐就会泄出来。</w:t>
      </w:r>
    </w:p>
    <w:p>
      <w:r>
        <w:t>梦娇笑着说道：「不会呀，流出来一定会有的，泄出来没那么快」</w:t>
      </w:r>
    </w:p>
    <w:p>
      <w:r>
        <w:t>志杰道：「奶要干甚么，她的屄舐起来就会发骚的。」</w:t>
      </w:r>
    </w:p>
    <w:p>
      <w:r>
        <w:t>叶萍道：「去你的，我才没有那么差劲，对了，梦娇，奶呢？奶干甚么嘛」</w:t>
      </w:r>
    </w:p>
    <w:p>
      <w:r>
        <w:t>梦娇道：「奶不用问，给他舐好了，到时候，她自然知道。」</w:t>
      </w:r>
    </w:p>
    <w:p>
      <w:r>
        <w:t>叶萍吧大腿一跨，就骑在志杰脸上。又把自己的骚屄对着他的嘴上，向下坐一些，她感到屄口碰到他的嘴了，</w:t>
      </w:r>
    </w:p>
    <w:p>
      <w:r>
        <w:t>就调整一下坐的姿势。</w:t>
      </w:r>
    </w:p>
    <w:p>
      <w:r>
        <w:t>志杰道：「好骚的小屄」</w:t>
      </w:r>
    </w:p>
    <w:p>
      <w:r>
        <w:t>叶萍骂道：「滚你的，有多骚嘛」</w:t>
      </w:r>
    </w:p>
    <w:p>
      <w:r>
        <w:t>接着，志杰开始舔舐叶萍的屄，而梦娇就蹲在志杰的上面，把她的阴道就套上了一柱擎天的大鸡巴。她积极主</w:t>
      </w:r>
    </w:p>
    <w:p>
      <w:r>
        <w:t>动地扭腰摆臀，使自己的阴道和他的龟头刮研套磨，弄得他快活似升仙一般。在志杰快要射精时，梦娇改用口交，</w:t>
      </w:r>
    </w:p>
    <w:p>
      <w:r>
        <w:t>让志杰在她的小嘴里射出。</w:t>
      </w:r>
    </w:p>
    <w:p>
      <w:r>
        <w:t>梦娇吞食了他的精液后，又接着含吮，志杰的鸡巴还未软下去，就又在梦娇的嘴里硬起来，接着，由叶萍来玩</w:t>
      </w:r>
    </w:p>
    <w:p>
      <w:r>
        <w:t>志杰的鸡巴，梦娇则让志杰舔舐骚屄。三个人一路玩到第二日早晨，志杰又在梦娇阴道里出了一次，才精疲力尽地</w:t>
      </w:r>
    </w:p>
    <w:p>
      <w:r>
        <w:t>睡着了。第二天，叶萍最先醒，她看到梦娇和志杰仍睡得那么香甜，便把梦娇弄醒了，叫她赶快穿上衣服，两人匆</w:t>
      </w:r>
    </w:p>
    <w:p>
      <w:r>
        <w:t>匆地从房门熘了出去。</w:t>
      </w:r>
    </w:p>
    <w:p>
      <w:r>
        <w:t>志杰一觉睡到中午，醒来一看，两个女子早已不在，起床来又到处找了一遍，就是不见踪影，便懒洋洋地倒在</w:t>
      </w:r>
    </w:p>
    <w:p>
      <w:r>
        <w:t>床上，昨晚直至玩得太疲倦了，竟又睡着了。【完】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