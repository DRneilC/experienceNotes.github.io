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在海南玩了空姐两天</w:t>
      </w:r>
    </w:p>
    <w:p>
      <w:r>
        <w:t>看了这么多，很少写，今天送上来一个我自己的亲身故事，在那两天，我经历了人生最刺激的两天，至今想起</w:t>
      </w:r>
    </w:p>
    <w:p>
      <w:r>
        <w:t>回味无穷。</w:t>
      </w:r>
    </w:p>
    <w:p>
      <w:r>
        <w:t>2010年的夏天，偶然得到机会去了一次海南学习，当时亚龙湾还不是很着名，冯小刚这点厉害啊！非诚勿扰2</w:t>
      </w:r>
    </w:p>
    <w:p>
      <w:r>
        <w:t>彻底红了亚龙湾，忙了很长时间，一直没有机会休息，这次得到这个学习机会，当然心里乐的屁颠屁颠的。</w:t>
      </w:r>
    </w:p>
    <w:p>
      <w:r>
        <w:t>收拾了行李，当天晚上赶到北京，一帮大学同学请我吃饭，饭后去了唐会，期间暧昧的事情如下记录：摸了五</w:t>
      </w:r>
    </w:p>
    <w:p>
      <w:r>
        <w:t>个女同学的PP蹦了会儿，结实而又弹性十足。</w:t>
      </w:r>
    </w:p>
    <w:p>
      <w:r>
        <w:t>和两个女同学拉吉了四十秒钟（真心话大冒险选择了大冒险），被吸的舌根生疼。</w:t>
      </w:r>
    </w:p>
    <w:p>
      <w:r>
        <w:t>和一个女同学在卫生间缠绵了一会儿，摸到她瘫软，水漫金山，然后我突然吐了，也就没有再继续。</w:t>
      </w:r>
    </w:p>
    <w:p>
      <w:r>
        <w:t>当天晚上在机场附近一个酒店睡了四个小时，爬起来到了机场，上了飞机，踏实坐下，自机窗外望，茫茫大地，</w:t>
      </w:r>
    </w:p>
    <w:p>
      <w:r>
        <w:t>谁主沉浮啊！哈哈，有感而发，睡了一觉，醒来的时候，注意，注意！要开始了，我去卫生间解决了一下，出来的</w:t>
      </w:r>
    </w:p>
    <w:p>
      <w:r>
        <w:t>时候，一位空姐扶着一个老太太，擦身而过的时候，忽然气流来了，这两人趔趔趄趄倒向我，我用身体扶住了老太</w:t>
      </w:r>
    </w:p>
    <w:p>
      <w:r>
        <w:t>太（我没有喜欢那个调调，大家别误会，只是本能），另一支手扶住了那个空姐，三人开始斜倒，然后我的肋骨就</w:t>
      </w:r>
    </w:p>
    <w:p>
      <w:r>
        <w:t>自然咯在了后边的座椅扶手上，剧痛啊剧痛，一声惨叫，那空姐赶紧扶起老太太给了旁边赶来的另一个空姐，然后</w:t>
      </w:r>
    </w:p>
    <w:p>
      <w:r>
        <w:t>过来扶我，我当时可能是又扭到了一点，肋骨也疼，腰也疼，她一扶，我更疼了，这时候一个很好听的声音在耳边</w:t>
      </w:r>
    </w:p>
    <w:p>
      <w:r>
        <w:t>响起：「对不起对不起，你怎么了？谢谢你」。</w:t>
      </w:r>
    </w:p>
    <w:p>
      <w:r>
        <w:t>一道天籁之声入耳，一股清新温香入鼻，是那个空姐儿，说实话，顿时浑身酸软，真的，那种软软的感觉很不</w:t>
      </w:r>
    </w:p>
    <w:p>
      <w:r>
        <w:t>错。</w:t>
      </w:r>
    </w:p>
    <w:p>
      <w:r>
        <w:t>「没事没事，咯到了，那老太太没事儿吧！」</w:t>
      </w:r>
    </w:p>
    <w:p>
      <w:r>
        <w:t>「多亏了你，我们没事儿，我扶您回座位吧！坐下可能好些」</w:t>
      </w:r>
    </w:p>
    <w:p>
      <w:r>
        <w:t>回到座位，我坐下后，并没有什么改观，反而因为坐下窝到，更是浑身不舒服，她可能看出来了，取了一个软</w:t>
      </w:r>
    </w:p>
    <w:p>
      <w:r>
        <w:t>枕过来，放在了我的肋骨旁，这么一垫，舒服多了，我向她到了谢，她帮我把座位往后动了动，这样我就可以斜躺</w:t>
      </w:r>
    </w:p>
    <w:p>
      <w:r>
        <w:t>下来，然后蹲在我旁边细声细气地问我感觉怎么样，我眼一撇，忽然看到了她的裙内，这小空姐很瘦，所以并腿蹲</w:t>
      </w:r>
    </w:p>
    <w:p>
      <w:r>
        <w:t>下，依然可以一瞥春色，我可能脸红了（我这个人是这个特点，跟生人很容易脸红，被表扬很容易脸红），我发现</w:t>
      </w:r>
    </w:p>
    <w:p>
      <w:r>
        <w:t>她很注意地盯着我的脸，大概几秒钟吧！</w:t>
      </w:r>
    </w:p>
    <w:p>
      <w:r>
        <w:t>这时候，旁边可能和老太太是一个旅游团的一帮子老人家也开始表扬起我来，什么这小伙子素质高啊！热心肠</w:t>
      </w:r>
    </w:p>
    <w:p>
      <w:r>
        <w:t>啊！什么的，还有人问我结婚了没有，有对象了没有，我很尊重老年人，但是那个罗嗦劲上来了真是没法，这样我</w:t>
      </w:r>
    </w:p>
    <w:p>
      <w:r>
        <w:t>的脸啊就更红了。</w:t>
      </w:r>
    </w:p>
    <w:p>
      <w:r>
        <w:t>她这时候忽然对周围说：「各位乘客，刚才这位先生不顾自身帮助他人，让我们为他的美德鼓掌表示感谢」。</w:t>
      </w:r>
    </w:p>
    <w:p>
      <w:r>
        <w:t>大家就拍起手来，我这时候就有些急了（不太喜欢被周围人关注）：「行了行了，空姐妹妹，没必要吧，你这样让</w:t>
      </w:r>
    </w:p>
    <w:p>
      <w:r>
        <w:t>我很不自在，让我消停会儿吧！」</w:t>
      </w:r>
    </w:p>
    <w:p>
      <w:r>
        <w:t>我态度有些烦躁，但她没有怪我，只是跟乘客说了几句大家安静吧！飞机马上就要到了，一会要开始做准备工</w:t>
      </w:r>
    </w:p>
    <w:p>
      <w:r>
        <w:t>作什么的，机舱也就安静了下来，我把安全带扣好，然后闭上眼继续小睡，睡着前，我记得她从我身边走过三次</w:t>
      </w:r>
    </w:p>
    <w:p>
      <w:r>
        <w:t>（那股香味，淡淡地馨香感觉）。</w:t>
      </w:r>
    </w:p>
    <w:p>
      <w:r>
        <w:t>不知道多久，有人拍我，我迷迷煳煳睁开了眼睛，是她。</w:t>
      </w:r>
    </w:p>
    <w:p>
      <w:r>
        <w:t>「先生，飞机到了十分钟了，乘客已经下完，考虑到你受伤，我让您多睡了一会儿，我们也要下机了」</w:t>
      </w:r>
    </w:p>
    <w:p>
      <w:r>
        <w:t>「啊！不好意思」，我起身刚要拿行李，肋骨的钝疼忽然袭来，她看出我皱眉，赶紧上前打开储物箱，这个时</w:t>
      </w:r>
    </w:p>
    <w:p>
      <w:r>
        <w:t>候我们离的很近，她帮我把行李拿下来，那一瞬间，我的嘴快碰到了她的耳际，那股香味忽地浓了起来，我不由自</w:t>
      </w:r>
    </w:p>
    <w:p>
      <w:r>
        <w:t>主地深吸了一口，她立刻转头看着我，不容置疑地，我脸立刻就红了，她很狡猾地笑了笑，然后收拾了收拾，就提</w:t>
      </w:r>
    </w:p>
    <w:p>
      <w:r>
        <w:t>着我的行李，扶着我说：「您为帮我受了伤，作为回报，我扶你下机」。</w:t>
      </w:r>
    </w:p>
    <w:p>
      <w:r>
        <w:t>到了机场外，我看到了接车，就接过行李，向她告别，她忽然凑身上来，低声地问道：「我香吗？很喜欢这个</w:t>
      </w:r>
    </w:p>
    <w:p>
      <w:r>
        <w:t>味道是不是」。</w:t>
      </w:r>
    </w:p>
    <w:p>
      <w:r>
        <w:t>我顿时局促不安，她格格地笑了起来，然后捂着嘴看着我说：「您很爱脸红啊！不过很好，我很喜欢你这个羞</w:t>
      </w:r>
    </w:p>
    <w:p>
      <w:r>
        <w:t>赧的尽头」，然后她就转身走了。</w:t>
      </w:r>
    </w:p>
    <w:p>
      <w:r>
        <w:t>直到上了车，我都在迷迷煳煳地，鼻间老是回绕那股淡淡的香味。</w:t>
      </w:r>
    </w:p>
    <w:p>
      <w:r>
        <w:t>接下来的四天，天天上课，闲暇之余，因为肋骨没好，只能在海边转转，但是亚龙湾的环境真的是太好了，好</w:t>
      </w:r>
    </w:p>
    <w:p>
      <w:r>
        <w:t>像世外桃源一样，白天绿树隐隐，晚上浪声阵阵，我都不想回来了，当然海鲜吃了很多，酒嘛也喝了很多。</w:t>
      </w:r>
    </w:p>
    <w:p>
      <w:r>
        <w:t>最后一晚，因为培训要结束了，大家在一起聚餐，这个班四十多个人，天南海北聚到一起很不容易，再见又不</w:t>
      </w:r>
    </w:p>
    <w:p>
      <w:r>
        <w:t>知道什么时候，所以无论男女，都尽情地欢笑、喝酒、跳舞。好几个别省的姐姐还抱着我亲我的脸，嘴里喃喃：「</w:t>
      </w:r>
    </w:p>
    <w:p>
      <w:r>
        <w:t>好弟弟，有机会去看姐姐」。</w:t>
      </w:r>
    </w:p>
    <w:p>
      <w:r>
        <w:t>到最后，我喝得有些大，怕露丑（我喝多了就彻底豪放了，记得一次在天津喝多了，脱的剩了一条内裤在大街</w:t>
      </w:r>
    </w:p>
    <w:p>
      <w:r>
        <w:t>上走了十分钟，差点被警察打走）。回到房间，我冲了凉，然后躺在床上喝茶醒酒，这时候，服务员来了（有敲门），</w:t>
      </w:r>
    </w:p>
    <w:p>
      <w:r>
        <w:t>送给我一张券，说我是什么南方航空第多少个客人（，有什么纪念意义，记不太清楚了），送了我一张红树林酒店</w:t>
      </w:r>
    </w:p>
    <w:p>
      <w:r>
        <w:t>的免费两日招待券，妈的，真是幸出shit来了，拿着券，我乐的更屁颠屁颠了，肋骨的伤也基本好了，明后两天，</w:t>
      </w:r>
    </w:p>
    <w:p>
      <w:r>
        <w:t>疯狂地玩，哈哈。</w:t>
      </w:r>
    </w:p>
    <w:p>
      <w:r>
        <w:t>这时候，我的手机忽然丁咚一声，来了短信，我打开一看：「好幸运啊！感谢您选择南方航空」。</w:t>
      </w:r>
    </w:p>
    <w:p>
      <w:r>
        <w:t>可是号码是一个普通手机号码，我没多想，就扔在了一边，一会又是一个，还是那个号码：「脸还红吗？」，</w:t>
      </w:r>
    </w:p>
    <w:p>
      <w:r>
        <w:t>我心里一激灵，立刻猜到了是她，喝多了嘛，狼性立刻爆出，立马回了短信：「凝脂肌肤握不住，偏要裙袂来呵护，</w:t>
      </w:r>
    </w:p>
    <w:p>
      <w:r>
        <w:t>裙内风光无限好，乃是那日脸红故」。</w:t>
      </w:r>
    </w:p>
    <w:p>
      <w:r>
        <w:t>这次就半天也没音了，我心里有些打鼓，是不是唐突了，就只好回了个短信：「消停了吧？」，接着一夜无话。</w:t>
      </w:r>
    </w:p>
    <w:p>
      <w:r>
        <w:t>第二天，响晴薄日（源自郭德纲），我结束了班里的事情，自己打好包，就拿着券去了红树林登记，大概是六</w:t>
      </w:r>
    </w:p>
    <w:p>
      <w:r>
        <w:t>点多吧那会儿，哥们这个时候的脑子忽然灵光了，在吧台，我问了问领班券的事情，当领班告诉我没有这个抽奖，</w:t>
      </w:r>
    </w:p>
    <w:p>
      <w:r>
        <w:t>这个券是有人为我订的，还号称什么情侣套餐，我就乐了，到了房间放下行李（套间略豪华），打开阳台，对面一</w:t>
      </w:r>
    </w:p>
    <w:p>
      <w:r>
        <w:t>片绿芭蕉，很安静，我看了看，然后回到屋里，在屋里给南方航空打了一个电话。</w:t>
      </w:r>
    </w:p>
    <w:p>
      <w:r>
        <w:t>（注意大家，哥们当时就从名牌记住了她的名字，不过开头说不说没关系，她有一个字是唯，下面就叫她唯吧），</w:t>
      </w:r>
    </w:p>
    <w:p>
      <w:r>
        <w:t>说我是唯的亲戚，在海南，听说唯这两天要来海南，想问她那班过来，那边很机警，还不愿意透露，我说了唯的手</w:t>
      </w:r>
    </w:p>
    <w:p>
      <w:r>
        <w:t>机号码，他们才告诉我，唯的这班是今天早上七点十分到，我看了看时间差不多，去接不可能了，我立刻在酒店对</w:t>
      </w:r>
    </w:p>
    <w:p>
      <w:r>
        <w:t>面的花店和超市去买了些玫瑰、巧克力，当然还有杰士邦（竟然没有杜蕾斯），回到房间，把玫瑰用水喷了喷，然</w:t>
      </w:r>
    </w:p>
    <w:p>
      <w:r>
        <w:t>后开始将花瓣掰下来，在冲浪浴盆里放了少半盆凉水，将花瓣扔在里面，然后把剩余的扔在床上，用白单子盖好，</w:t>
      </w:r>
    </w:p>
    <w:p>
      <w:r>
        <w:t>接着就到二楼大堂楼梯边躲着看着。</w:t>
      </w:r>
    </w:p>
    <w:p>
      <w:r>
        <w:t>八点半的时候，我看见唯从一个大巴下来，进了酒店，进了电梯，我迅速跑回房间，将门关上，但没锁，接着</w:t>
      </w:r>
    </w:p>
    <w:p>
      <w:r>
        <w:t>脱光了自己，站在浴盆旁边的淋浴那里冲凉，水雾中，我从镜子里看着身后的门缝，那里对着房间的门，一开就能</w:t>
      </w:r>
    </w:p>
    <w:p>
      <w:r>
        <w:t>看见，（哥们之前费了不少心思了），当然，就看见门动，我立刻开始唱歌（这样好像不知道唯会来，而且房间里</w:t>
      </w:r>
    </w:p>
    <w:p>
      <w:r>
        <w:t>是地毯，唯的皮鞋是不会有声音，她也不会太大动静，想要给我惊喜嘛，女孩子的天性），但从浴室门缝，我看见</w:t>
      </w:r>
    </w:p>
    <w:p>
      <w:r>
        <w:t>唯走了进来，听见我在浴室唱歌和淋浴的声音，脚步立刻放轻了，我半闭眼冲着，偷看着门缝，也看见了唯在门缝</w:t>
      </w:r>
    </w:p>
    <w:p>
      <w:r>
        <w:t>那里看我，我不壮，而且白，很不符合现在男性的规范，但是臀形很好，翘且结实，靠近腰的地方有两个坑，这是</w:t>
      </w:r>
    </w:p>
    <w:p>
      <w:r>
        <w:t>一个妹妹告诉我的，每次她一摸我的屁股，指尖到了两个坑，她就立刻湿了。</w:t>
      </w:r>
    </w:p>
    <w:p>
      <w:r>
        <w:t>唯就在那里一直看着我，不时地，我还侧过身，用手撸着JB洗洗，亏得是凉水，不然这种情景早擎天了，饶是</w:t>
      </w:r>
    </w:p>
    <w:p>
      <w:r>
        <w:t>这样，我也慢慢感觉反应出来了，就转过身背对着唯，心里开始数「123 、223 」，心里想，我就是不出来，看你</w:t>
      </w:r>
    </w:p>
    <w:p>
      <w:r>
        <w:t>忍得住忍不住。</w:t>
      </w:r>
    </w:p>
    <w:p>
      <w:r>
        <w:t>终于，我看见浴室的门开大了些，唯用手拉着把手，可能是怕我转身她好立刻关门，但是从喷洒下来的水中，</w:t>
      </w:r>
    </w:p>
    <w:p>
      <w:r>
        <w:t>我已看见她微红的脸和起伏的胸脯，浴室里很安静，只有刷刷的水声，这时候，我忽然灵机一动，MMD ，叫你忍着</w:t>
      </w:r>
    </w:p>
    <w:p>
      <w:r>
        <w:t>不出声，我开始自慰，用手慢慢地撸着自己，很快她就看出我在干什么，还微微笑了笑，但脸更红了，我闭着眼侧</w:t>
      </w:r>
    </w:p>
    <w:p>
      <w:r>
        <w:t>了侧身，让唯可以看见我的JB，在花洒下越来越快地撸着自己，她在我后面拼命压制着唿吸，手指痉挛地拧着自己</w:t>
      </w:r>
    </w:p>
    <w:p>
      <w:r>
        <w:t>衣服的两侧，现在想起这个场景，我依然硬挺啊……</w:t>
      </w:r>
    </w:p>
    <w:p>
      <w:r>
        <w:t>终于，我忍不住了（不是要射），我放慢了动作，忽然开口说道：「喜欢我的JB吗？」</w:t>
      </w:r>
    </w:p>
    <w:p>
      <w:r>
        <w:t>房间里立刻安静了下来，唯愣住了，我关了水阀，转身静静地看着她，她的表情当时很复杂，惊呆、害怕、害</w:t>
      </w:r>
    </w:p>
    <w:p>
      <w:r>
        <w:t>羞、局促等等，什么都有，我接着说：「把衣服脱了吧」，我说唯低着头不吭声，我快步走过去，她想跑，我一把</w:t>
      </w:r>
    </w:p>
    <w:p>
      <w:r>
        <w:t>拉住她，用她的手攥住了我的JB，我很清楚地发现唯打了一个哆嗦，不是因为我的JB冷，而是别的原因，我三下五</w:t>
      </w:r>
    </w:p>
    <w:p>
      <w:r>
        <w:t>除二地脱光了她，她就那么哆嗦着让我脱，直到一丝不挂，当然除了腿上的丝袜，我把唯抱到盥洗台上，分开她的</w:t>
      </w:r>
    </w:p>
    <w:p>
      <w:r>
        <w:t>双腿，低下身去，一口舔在了她的大阴唇上。</w:t>
      </w:r>
    </w:p>
    <w:p>
      <w:r>
        <w:t>说实话，多么美的女孩子，经过半天，那里的味道都会咸腥，还有一股骚味。</w:t>
      </w:r>
    </w:p>
    <w:p>
      <w:r>
        <w:t>「别别，那里脏，我还没有洗」，她边喘息边叫着。</w:t>
      </w:r>
    </w:p>
    <w:p>
      <w:r>
        <w:t>我不去管她，只是舔着，唯开始还拨我的脑袋，后来就死死地攥我的头发了，我慢慢地吸着她的水，但没有咽，</w:t>
      </w:r>
    </w:p>
    <w:p>
      <w:r>
        <w:t>含了半口了，我忽然站起来，抱住她的头，深深地吻了下去，把嘴里她的水全部吐到了她的嘴里，她呜呜了两声，</w:t>
      </w:r>
    </w:p>
    <w:p>
      <w:r>
        <w:t>然后就咽了下去，下面，我把鸡巴慢慢地插了进去，刚到底，就感觉唯的阴道开始剧烈地痉挛起来，加上我刚才撸</w:t>
      </w:r>
    </w:p>
    <w:p>
      <w:r>
        <w:t>了半天，我跟着就射了，她的高潮非常强烈，后来她告诉我，我的鸡巴刚进去是凉的，但射精的时候又烫，那种感</w:t>
      </w:r>
    </w:p>
    <w:p>
      <w:r>
        <w:t>觉非常舒服（啊哈！</w:t>
      </w:r>
    </w:p>
    <w:p>
      <w:r>
        <w:t>女人也能享受到冰火两重天），十几股后，我觉得射完了，就松开了她，站在她的面前看着她，她红着脸，看</w:t>
      </w:r>
    </w:p>
    <w:p>
      <w:r>
        <w:t>看我，又转向别处，但又转回来，终于，她从盥洗台下来，紧紧地抱着我，过了好一会儿，她嗔怪着说：「你真恶</w:t>
      </w:r>
    </w:p>
    <w:p>
      <w:r>
        <w:t>心，还吐到我嘴里，恶心死了」</w:t>
      </w:r>
    </w:p>
    <w:p>
      <w:r>
        <w:t>「你的屄可真紧」，我在唯的耳边说道。</w:t>
      </w:r>
    </w:p>
    <w:p>
      <w:r>
        <w:t>「你怎么这么粗鲁？」，听到我说那个屄字，她又哆嗦了一下，这下我就明白了，这妞闷骚，dirty word对他</w:t>
      </w:r>
    </w:p>
    <w:p>
      <w:r>
        <w:t>很刺激。</w:t>
      </w:r>
    </w:p>
    <w:p>
      <w:r>
        <w:t>我放开她，然后开始了我们连续两天共五次的做爱（我射了十二次），记录如下：NO.1在浴盆开始她看见浴盆</w:t>
      </w:r>
    </w:p>
    <w:p>
      <w:r>
        <w:t>里的玫瑰花，笑得很开心（这傻妞，到这个时候也没反应过来我早知道她来了），水有些冷，我在冷水里抱着她，</w:t>
      </w:r>
    </w:p>
    <w:p>
      <w:r>
        <w:t>抚摸她（后来她告诉我，那种外来的冰冷和我火热的揉搓，那感觉她一辈子也忘不了）。</w:t>
      </w:r>
    </w:p>
    <w:p>
      <w:r>
        <w:t>大概十分钟，在她手指加上活色生香的感官刺激下，我重新勃起，她那里也不断地流着，我是第一次在水里做</w:t>
      </w:r>
    </w:p>
    <w:p>
      <w:r>
        <w:t>爱，带着浮力插到唯的阴道里，那种感觉很赞，我嘴里不停地说着dirty words ，「你的屄好滑好紧」，「我鸡巴</w:t>
      </w:r>
    </w:p>
    <w:p>
      <w:r>
        <w:t>粗吗？」，「操你深点还是浅点」，「你屁眼里也这么滑啊」，冷水中，唯的脸被我的话刺激的红了再红，我每说</w:t>
      </w:r>
    </w:p>
    <w:p>
      <w:r>
        <w:t>一句，她的屄就痉挛一次，我每插一下，鸡巴就回到冷水里，刺激就减轻些，所以在浴盆里，我把唯操的哭了好几</w:t>
      </w:r>
    </w:p>
    <w:p>
      <w:r>
        <w:t>次（那种兴奋至极的哭），鸡巴仍然坚挺，而且越来越硬，到她实在不行了，不停呜呜地哭，还使劲地掐我背上的</w:t>
      </w:r>
    </w:p>
    <w:p>
      <w:r>
        <w:t>肉，我抱着她从浴盆里出来，用大浴巾包住我们，然后抱着她出去，放到床上。</w:t>
      </w:r>
    </w:p>
    <w:p>
      <w:r>
        <w:t>她看见床上的玫瑰，忽然反应了过来，嘴里说着：「你这个流氓，早就知道我会来是不是？」，我保持沉默，</w:t>
      </w:r>
    </w:p>
    <w:p>
      <w:r>
        <w:t>分开她的双腿，坚定地插了进去，她立刻就软了，我在她耳边继续说着什么操你啊！我的鸡巴在你的屄里啊！什么</w:t>
      </w:r>
    </w:p>
    <w:p>
      <w:r>
        <w:t>的，她开始大声地叫床，嘴里不停地说着：「你饶了我吧，你饶了我吧，我不行了」，直到最后，我用尽全力射了</w:t>
      </w:r>
    </w:p>
    <w:p>
      <w:r>
        <w:t>进去，她浑身起了一片鸡皮疙瘩，哭着喊道：「我飞起来了，快拉住我，我飘起来了」什么的，那天，直到晚饭，</w:t>
      </w:r>
    </w:p>
    <w:p>
      <w:r>
        <w:t>我一直不停地操唯，只要硬了，就插进去，射完了，就用她的护肤霜抹在她的屄上，怕她一会会疼，到晚上7 点，</w:t>
      </w:r>
    </w:p>
    <w:p>
      <w:r>
        <w:t>我一共射了四次。</w:t>
      </w:r>
    </w:p>
    <w:p>
      <w:r>
        <w:t>NO.2在海边晚饭我们在海边吃的海鲜，这妞不停地怪我，你想啊，本来她想算计我，却被我算计了，心里肯定</w:t>
      </w:r>
    </w:p>
    <w:p>
      <w:r>
        <w:t>上火，我软玉温存，时不时地摸摸她，也就没事了，晚饭我吃了很多虾和生蚝，还喝了三杯海鲜摊老板自酿的三鞭</w:t>
      </w:r>
    </w:p>
    <w:p>
      <w:r>
        <w:t>酒，得补充子弹啊！她还劝我少喝点，不停地说，后来我促下地开始整她。</w:t>
      </w:r>
    </w:p>
    <w:p>
      <w:r>
        <w:t>吃饭间，我总在她耳边说：「这酒一杯，晚上就能操你一次」，她转头看着我，手在我腰上拧了一下，我就在</w:t>
      </w:r>
    </w:p>
    <w:p>
      <w:r>
        <w:t>她耳边不停地说，吃一串虾，过个数，就跟唯说这是代表鸡巴在她屄里抽插几次，吃一个生蚝，就跟唯说这是代表</w:t>
      </w:r>
    </w:p>
    <w:p>
      <w:r>
        <w:t>鸡巴在她屄里抽插几次，喝一口酒云云，到最后，她实在忍不住了，就在我耳边说：「求求你别说了」</w:t>
      </w:r>
    </w:p>
    <w:p>
      <w:r>
        <w:t>「忍不住了？是了吗？」</w:t>
      </w:r>
    </w:p>
    <w:p>
      <w:r>
        <w:t>没吭声，我接着问，最后她点了点头，我看看天黑，就伸手摸了摸，还没摸到关键，就摸到她大腿上，粘粘湿</w:t>
      </w:r>
    </w:p>
    <w:p>
      <w:r>
        <w:t>湿的一大片。</w:t>
      </w:r>
    </w:p>
    <w:p>
      <w:r>
        <w:t>买了单，我们去海边散步，老板的三鞭酒硬是了得，不过二十分钟后，就一柱擎天绝世间了，我索性把鸡巴掰</w:t>
      </w:r>
    </w:p>
    <w:p>
      <w:r>
        <w:t>起来贴在肚子上，用沙滩裤的裤腰挂住，露着半拉在外面，用背心下摆挡着，她就那么看着我弄，最后不禁哑然失</w:t>
      </w:r>
    </w:p>
    <w:p>
      <w:r>
        <w:t>笑，我搂着她的肩膀，她环抱着我的腰，手竟然还能够到我的龟头，就那么边走边摸着，嘴里我们还说着聊天的话，</w:t>
      </w:r>
    </w:p>
    <w:p>
      <w:r>
        <w:t>到了海边，忽然，我就觉得腰关一紧，蹭地就射了出来，她一惊，还想撤手，我一把攥住，就那么在她手里射完，</w:t>
      </w:r>
    </w:p>
    <w:p>
      <w:r>
        <w:t>她拿出手来，在月光下看着，闻了闻，忽然开口说道：「好腥啊，象海鲜一样」，我忽然拉她的手抹在她的脸上，</w:t>
      </w:r>
    </w:p>
    <w:p>
      <w:r>
        <w:t>她吓了一大跳，立刻追着我打，我攥住她，从她脸上舔了下来（现在想想的确有些恶心），然后亲她送进了她嘴里，</w:t>
      </w:r>
    </w:p>
    <w:p>
      <w:r>
        <w:t>她呜呜地拒绝，但没办法，好久我松开她，笑吟吟地看着，她的表情这时候到冷静了下来，舔了舔嘴唇，说了一句</w:t>
      </w:r>
    </w:p>
    <w:p>
      <w:r>
        <w:t>让我欣喜若狂的话。</w:t>
      </w:r>
    </w:p>
    <w:p>
      <w:r>
        <w:t>「真的是有些象海鲜啊」</w:t>
      </w:r>
    </w:p>
    <w:p>
      <w:r>
        <w:t>后来我就在一处岩石后面，操了她，开始她拒绝，怕人来人往，可我半强半哄就插了进去，印象深刻的有一件</w:t>
      </w:r>
    </w:p>
    <w:p>
      <w:r>
        <w:t>事，我边操她边说：「我射的是海鲜，你的屄水就是芥末，拌拌吃绝对纯正、生勐，一会我就射在你嘴里吧」，她</w:t>
      </w:r>
    </w:p>
    <w:p>
      <w:r>
        <w:t>的特点是，我一操到她一定程度，她就没有了任何忌讳，最后，我当然是射在了她嘴里，射完了，我觉得腿都软了，</w:t>
      </w:r>
    </w:p>
    <w:p>
      <w:r>
        <w:t>就斜靠在岩石上，这时候她开始舔我的鸡巴，而且还舔蛋蛋，就我个人而言，舔蛋蛋的舒服程度一点也不弱于舔鸡</w:t>
      </w:r>
    </w:p>
    <w:p>
      <w:r>
        <w:t>巴，她就那么不停地舔我，期间，岩石那边还有人路过，她依然舔，只是不发出声音，刚射完被舔，对男人是一种</w:t>
      </w:r>
    </w:p>
    <w:p>
      <w:r>
        <w:t>很痛苦的感觉，但那时候我就痛并快乐着，好几次我都想推开她，但都强忍了过去，直到再一次射到了她的嘴里。</w:t>
      </w:r>
    </w:p>
    <w:p>
      <w:r>
        <w:t>那天晚上回到房间，我们没有再做爱，就是赤裸着抱在一起泡澡、睡觉，其实是都累了。</w:t>
      </w:r>
    </w:p>
    <w:p>
      <w:r>
        <w:t>就写到这里吧，后面的那天再来写，写的不好，大家多提意见，下一篇才有提高啊！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