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网咖妹</w:t>
      </w:r>
    </w:p>
    <w:p>
      <w:r>
        <w:t>在学校附近有一家网咖，是跟大型电玩合并在一起的网咖，我没课的时候，偶而会去那边打打电动，记得那一</w:t>
      </w:r>
    </w:p>
    <w:p>
      <w:r>
        <w:t>天天气很热，课真的上不下去，我翘课出来，闲着没事就到那一家网咖去打电动，哇！都没人在打电动耶！因为现</w:t>
      </w:r>
    </w:p>
    <w:p>
      <w:r>
        <w:t>在才早上而已，大部分的人都在上课，先来打个ＫＯＦ吧！</w:t>
      </w:r>
    </w:p>
    <w:p>
      <w:r>
        <w:t>肯！为什么每次打到魔王就打不赢了，我只能说我功力还不到家，正要站起来回去的时候，看到两个国中女学</w:t>
      </w:r>
    </w:p>
    <w:p>
      <w:r>
        <w:t>生从我身边走过去，我稍微叙述一下她们，一个女生长的算是比较成熟一点，说难听一点就是很破麻那种，站路边</w:t>
      </w:r>
    </w:p>
    <w:p>
      <w:r>
        <w:t>的啦！</w:t>
      </w:r>
    </w:p>
    <w:p>
      <w:r>
        <w:t>她还有染头发，一个长的很可爱，是乖乖牌学生那种，重点不是这个，重点是那个染头发的国中生胸前的车头</w:t>
      </w:r>
    </w:p>
    <w:p>
      <w:r>
        <w:t>灯吓了我一跳，才国中生就这么大，依我看大约有Ｃ罩杯，另一各就比较小搂！大约才快Ｂ而已，正长尺度，两人</w:t>
      </w:r>
    </w:p>
    <w:p>
      <w:r>
        <w:t>穿着附近国中的体育服。</w:t>
      </w:r>
    </w:p>
    <w:p>
      <w:r>
        <w:t>国中女生体育服就是上衣蛮薄的，然後穿着短裤，我一看那种女生就是破麻型的，两个一起翘课，一定是那个</w:t>
      </w:r>
    </w:p>
    <w:p>
      <w:r>
        <w:t>染发带头的，肯！我最讨厌这种人，自己烂就算了还拖人下水，我以前就是这样，所以成绩才那么烂。</w:t>
      </w:r>
    </w:p>
    <w:p>
      <w:r>
        <w:t>後来还不是再考一年才勉强上了一间私立大学，现在的我有一点报復的心态，我跟着出去看她们要做舍么，她</w:t>
      </w:r>
    </w:p>
    <w:p>
      <w:r>
        <w:t>们居然是出去抽烟，因为那间网咖是禁止抽烟的，一看就知道是中辍生了，我假装在那边等人，偷瞄她的胸部，实</w:t>
      </w:r>
    </w:p>
    <w:p>
      <w:r>
        <w:t>在有够尖挺的，我决定要好好干她一炮。</w:t>
      </w:r>
    </w:p>
    <w:p>
      <w:r>
        <w:t>可是左思右想的，想不到舍么计策，现在去药局买春药也来不及了，人在急中生智，我立刻到附近的７- １１</w:t>
      </w:r>
    </w:p>
    <w:p>
      <w:r>
        <w:t>买了五六罐啤酒又买了一盒保险套，讲到这裡大家都知道我要做什么了吧！我带着一袋啤酒进网咖，还跟老板说要</w:t>
      </w:r>
    </w:p>
    <w:p>
      <w:r>
        <w:t>请好朋友的。</w:t>
      </w:r>
    </w:p>
    <w:p>
      <w:r>
        <w:t>一进去我就看到她们俩儿坐在最角落，我施展了我男人的魅力，虽然长的不是很帅，但是甜言蜜语是我的专长，</w:t>
      </w:r>
    </w:p>
    <w:p>
      <w:r>
        <w:t>我过去跟他们两个哈啦！</w:t>
      </w:r>
    </w:p>
    <w:p>
      <w:r>
        <w:t>我：「嗨！你们是附近##国中的学生吗？」</w:t>
      </w:r>
    </w:p>
    <w:p>
      <w:r>
        <w:t>染发那个很不削的说：「是又怎样！」我心裡暗骂等一下就知道怎么样了，</w:t>
      </w:r>
    </w:p>
    <w:p>
      <w:r>
        <w:t>我：「你们两个长的很可爱，我可以跟你们交各朋友吗？」看她的开心的表情，好像有点作用了，我不等她们</w:t>
      </w:r>
    </w:p>
    <w:p>
      <w:r>
        <w:t>回答，我对染发妹说：「你叫什么名子？」</w:t>
      </w:r>
    </w:p>
    <w:p>
      <w:r>
        <w:t>她说：「要问别人名子前先介绍自己吧！」看来她的注意力开始从电脑荧幕上转到我身上了。</w:t>
      </w:r>
    </w:p>
    <w:p>
      <w:r>
        <w:t>我微笑的说：「叫我伟哥就好了」她说：「我叫小惠，至於她，你就别想认识了，她已经死会了」我暗中臭骂，</w:t>
      </w:r>
    </w:p>
    <w:p>
      <w:r>
        <w:t>肯！我是要干你，又不是要干那个发育不良的妹妹，叫什么小会一点都不适合她，我又说：「你会喝啤酒吗？」</w:t>
      </w:r>
    </w:p>
    <w:p>
      <w:r>
        <w:t>她开始臭屁她国小三年级就会喝啤酒的故事，我耐着性子听她说完，心想要干女人就要有耐心，等她说完後，</w:t>
      </w:r>
    </w:p>
    <w:p>
      <w:r>
        <w:t>我把我刚刚买的啤酒放在她桌上，她好像很高兴的样子，小惠：「你怎么知道老娘口渴了」她随手拿了一瓶开了就</w:t>
      </w:r>
    </w:p>
    <w:p>
      <w:r>
        <w:t>喝。</w:t>
      </w:r>
    </w:p>
    <w:p>
      <w:r>
        <w:t>我：「因为你是我的女神啊！」她笑了，笑起来还蛮好看的，我也跟着笑起来。</w:t>
      </w:r>
    </w:p>
    <w:p>
      <w:r>
        <w:t>她喝了一罐又一罐，我看她脸上渐渐泛红，已经有些醉意了。</w:t>
      </w:r>
    </w:p>
    <w:p>
      <w:r>
        <w:t>小惠：「我先去上个厕所，你们别乱来喔！否则我就告诉你男友，哈哈哈……」</w:t>
      </w:r>
    </w:p>
    <w:p>
      <w:r>
        <w:t>看样子真的喝醉了，她一站起来就摇摇晃晃的，她朋友：「小惠我扶你去！」</w:t>
      </w:r>
    </w:p>
    <w:p>
      <w:r>
        <w:t>小惠：「谁要你扶啊！我根本没喝醉！」</w:t>
      </w:r>
    </w:p>
    <w:p>
      <w:r>
        <w:t>她为了要证明她没喝醉，又把剩下的啤酒全部喝完，我内心暗笑她完完全全中了我的计谋，我就是看她很爱面</w:t>
      </w:r>
    </w:p>
    <w:p>
      <w:r>
        <w:t>子，才摆这个布局的，我问她朋友：「你叫什么名子？」</w:t>
      </w:r>
    </w:p>
    <w:p>
      <w:r>
        <w:t>她说：「叫我安琪就好了。」</w:t>
      </w:r>
    </w:p>
    <w:p>
      <w:r>
        <w:t>我：「安琪别担心，我扶她过去好了，你在这边等一下。」</w:t>
      </w:r>
    </w:p>
    <w:p>
      <w:r>
        <w:t>安琪：「恩！好的。」</w:t>
      </w:r>
    </w:p>
    <w:p>
      <w:r>
        <w:t>我：「我会跟老板讲一下的。」</w:t>
      </w:r>
    </w:p>
    <w:p>
      <w:r>
        <w:t>我扶着她慢慢的走向厕所，沿路她的奶子不停的碰到我的手臂，让我的鸡巴都硬起来了，我已经忍很久了。</w:t>
      </w:r>
    </w:p>
    <w:p>
      <w:r>
        <w:t>到了厕所，我看都没人，而且刚刚在网咖裡也没女人，我大胆的展开行动，我让她靠在洗手台边，掀起她的体</w:t>
      </w:r>
    </w:p>
    <w:p>
      <w:r>
        <w:t>育服，好大的胸部，她穿着粉红色的蕾丝胸罩，更刺激了我的鸡巴，我快速的伸手到她後面将她内衣解开，放出那</w:t>
      </w:r>
    </w:p>
    <w:p>
      <w:r>
        <w:t>肥酥的尖乳，干国中生最贊的是她们的胸部永远是挺的。</w:t>
      </w:r>
    </w:p>
    <w:p>
      <w:r>
        <w:t>我抓起一直竹笋乳就开始勐吸勐舔，用我的舌头去环绕她咖啡色的乳头，看她乳头大概知道她被上过很多次。</w:t>
      </w:r>
    </w:p>
    <w:p>
      <w:r>
        <w:t>小惠皱起眉头：「你干什么啊……」</w:t>
      </w:r>
    </w:p>
    <w:p>
      <w:r>
        <w:t>她想要推开我，可是却没那么大的力气，完完全全被我压制住，我更勐烈的又抓又吸，真是美味极了，她的乳</w:t>
      </w:r>
    </w:p>
    <w:p>
      <w:r>
        <w:t>头渐渐变尖形的了，我轻轻咬着她的乳头，她还微微颤抖一下，小惠：「啊……你放开我啦！我要回家了啦！」</w:t>
      </w:r>
    </w:p>
    <w:p>
      <w:r>
        <w:t>她已经无力反抗了，看的出来她已经有点兴奋了，我把握住机会，去跟她接吻，用舌头去勾她的舌头，激起她</w:t>
      </w:r>
    </w:p>
    <w:p>
      <w:r>
        <w:t>的情欲，我的双手依然没休息，用着指头去不断的去骚扰她的乳头，她乳头越来越尖了，我用拇指和食指去搓揉她</w:t>
      </w:r>
    </w:p>
    <w:p>
      <w:r>
        <w:t>的乳头……</w:t>
      </w:r>
    </w:p>
    <w:p>
      <w:r>
        <w:t>她想叫出声音却被我封住嘴巴，只微微听到「嗯嗯……」我放过她的嘴巴，开始往下移动，我脱下她的短裤，</w:t>
      </w:r>
    </w:p>
    <w:p>
      <w:r>
        <w:t>她穿着粉红色蕾丝的小三角裤，真是性感极了，我故意用手指去点她的阴部，内裤有点微湿，哈哈！看来她也想要，</w:t>
      </w:r>
    </w:p>
    <w:p>
      <w:r>
        <w:t>我把她的内裤脱到小腿，她也没阻止了，也没出声住止……</w:t>
      </w:r>
    </w:p>
    <w:p>
      <w:r>
        <w:t>看来她已经屈服了，我把她抱起来放在洗手台上，扳开她的大腿，她并没反抗，只是眼睛闭着而已，那鲜嫩的</w:t>
      </w:r>
    </w:p>
    <w:p>
      <w:r>
        <w:t>鲍鱼就在我眼前，我弯下腰去，欣赏这个美景，国中生毛还不是很多，我脸凑近去，开始吸舔鲍鱼的蜜汁，吃的津</w:t>
      </w:r>
    </w:p>
    <w:p>
      <w:r>
        <w:t>津有味……</w:t>
      </w:r>
    </w:p>
    <w:p>
      <w:r>
        <w:t>小惠：「嗯……不要……伟哥……不要嘛……唉呦……不可以……我要回去了……放开……我嘛……不要……</w:t>
      </w:r>
    </w:p>
    <w:p>
      <w:r>
        <w:t>不要嘛……啊……放开……轻……轻一点……嗯……舒服……嗯……嗯……嗯……哎呦……啊……」</w:t>
      </w:r>
    </w:p>
    <w:p>
      <w:r>
        <w:t>她已经动了情了，听她淫叫声让我更兴奋，我奋力的勐吸勐舔，甩头用舌头去刺激她的阴唇，淫水渐渐的流出</w:t>
      </w:r>
    </w:p>
    <w:p>
      <w:r>
        <w:t>来，越来越多，已经成了泛滥之灾了，我还努力的用舌尖去刺激她的阴豆，让她更快高潮……</w:t>
      </w:r>
    </w:p>
    <w:p>
      <w:r>
        <w:t>小惠：「啊呀……轻一点……啊……啊……不要……啊……啊……别逗我……呀……我……受……不了……了</w:t>
      </w:r>
    </w:p>
    <w:p>
      <w:r>
        <w:t>……啊……」</w:t>
      </w:r>
    </w:p>
    <w:p>
      <w:r>
        <w:t>我看她的巢穴已经湿答答黏乎乎的一片，我从口袋拿出那盒保险套，脱下裤子，露出粗大爆筋的鸡巴，正要用</w:t>
      </w:r>
    </w:p>
    <w:p>
      <w:r>
        <w:t>戴上保险到的时候，她伸手抓住我的手说：「今天是安全期，不要用保险套。」</w:t>
      </w:r>
    </w:p>
    <w:p>
      <w:r>
        <w:t>我心裡暗爽了一下，她的意思是要我不戴保险套干她，她已经有想被我干的念头了，为了证明这一点我故意不</w:t>
      </w:r>
    </w:p>
    <w:p>
      <w:r>
        <w:t>进入，甩着大屌在她眼前晃……</w:t>
      </w:r>
    </w:p>
    <w:p>
      <w:r>
        <w:t>她看了又心跳又心急，穴口一张一合的想要鸡巴的冲动，她娇声地说：「这坏人……逗人家逗得不上不下的…</w:t>
      </w:r>
    </w:p>
    <w:p>
      <w:r>
        <w:t>…快进来嘛！人家想要……」</w:t>
      </w:r>
    </w:p>
    <w:p>
      <w:r>
        <w:t>我：「你想要什么？」</w:t>
      </w:r>
    </w:p>
    <w:p>
      <w:r>
        <w:t>小惠：「讨厌啦！就……就是你的鸡巴啊！」</w:t>
      </w:r>
    </w:p>
    <w:p>
      <w:r>
        <w:t>我爽了一下，她就是告诉我叫我干她，并不是我强迫她的，我也不多玩了，我已经很想进去了，我伸手到她屁</w:t>
      </w:r>
    </w:p>
    <w:p>
      <w:r>
        <w:t>股把她往前挪近一点，比较好干，湿答答的淫水慢慢的从洗手台上滴下来，龟头在她阴唇附近沾了些淫汤，湿润了</w:t>
      </w:r>
    </w:p>
    <w:p>
      <w:r>
        <w:t>龟头後，看好洞口，我用手指去把她的阴唇撑开，慢慢的将龟头伸进去，龟头进去後，龟脖子也要进去，慢慢的越</w:t>
      </w:r>
    </w:p>
    <w:p>
      <w:r>
        <w:t>到後面越粗，她的阴唇紧紧包含住我的鸡巴……</w:t>
      </w:r>
    </w:p>
    <w:p>
      <w:r>
        <w:t>小惠：「啊……你的好大好粗喔！」</w:t>
      </w:r>
    </w:p>
    <w:p>
      <w:r>
        <w:t>剩最後一点点插不进去了，到底了，大概剩半公分差不进去，我慢慢的扭动要去配合她的阴道，先让她的阴道</w:t>
      </w:r>
    </w:p>
    <w:p>
      <w:r>
        <w:t>习惯我的鸡巴，这样等一下要抽干比较方便，鸡巴在裡面好温暖喔！又湿又热，这个时间我也不浪费，我玩弄她的</w:t>
      </w:r>
    </w:p>
    <w:p>
      <w:r>
        <w:t>乳房……</w:t>
      </w:r>
    </w:p>
    <w:p>
      <w:r>
        <w:t>小惠：「啊……别动……别动……太……太……深了……你……好长哦……好舒服……插……得好深……啊…</w:t>
      </w:r>
    </w:p>
    <w:p>
      <w:r>
        <w:t>…好美……」</w:t>
      </w:r>
    </w:p>
    <w:p>
      <w:r>
        <w:t>我看差不多适应了，我开始动起来，抽出又插入，小穴套着坚硬的大鸡巴，淫水从穴口飞散出来，越插越快，</w:t>
      </w:r>
    </w:p>
    <w:p>
      <w:r>
        <w:t>反覆不停的动作，她双脚开开的，阴唇硬是要吸含我的鸡巴，她越坐越前面，很渴望怕吸不到，这个姿势太好了，</w:t>
      </w:r>
    </w:p>
    <w:p>
      <w:r>
        <w:t>可以完全插入……</w:t>
      </w:r>
    </w:p>
    <w:p>
      <w:r>
        <w:t>小惠：「好……深……好过瘾……啊……这一下……又……到底了……啊……好好哦……唉……怎么会……这</w:t>
      </w:r>
    </w:p>
    <w:p>
      <w:r>
        <w:t>么……舒服……天哪……我……怎么会……变成……这样……啊呀……好舒服啊……」</w:t>
      </w:r>
    </w:p>
    <w:p>
      <w:r>
        <w:t>我也更往内顶，每次都顶到她的肉壁，好过瘾，她越叫越爽：「哦……哦……大鸡巴的伟哥……你好会干喔…</w:t>
      </w:r>
    </w:p>
    <w:p>
      <w:r>
        <w:t>…对……哦……淫荡的伟哥和小惠……哦……好伟哥……用力呀……继续干小惠呀……狠狠地干死小惠……小穴快</w:t>
      </w:r>
    </w:p>
    <w:p>
      <w:r>
        <w:t>破掉了……插……插破了……我要出来了……你……射进来……射进小惠的小穴……小惠要怀你的孩子……让小惠</w:t>
      </w:r>
    </w:p>
    <w:p>
      <w:r>
        <w:t>怀孕……快……射进来……啊……惠去了……」</w:t>
      </w:r>
    </w:p>
    <w:p>
      <w:r>
        <w:t>她高潮了，激出很多淫汁，但是我还没高潮，心想她高潮的时候舍么话都叫的出来，真是淫荡极了，让我更兴</w:t>
      </w:r>
    </w:p>
    <w:p>
      <w:r>
        <w:t>奋，更努力的干她，小惠：「恩……等……等等……伟哥哥，我这个样子好酸喔！可以换各姿势吗？」</w:t>
      </w:r>
    </w:p>
    <w:p>
      <w:r>
        <w:t>我想也是，一各女孩腿张这么开，呈这个姿势那么久，一定会酸的，我抱住她的臀部，让我的鸡巴全部插进去，</w:t>
      </w:r>
    </w:p>
    <w:p>
      <w:r>
        <w:t>抓着她的双臀，抱起她来，边抱边干，一上一下，每次都插到最深处……</w:t>
      </w:r>
    </w:p>
    <w:p>
      <w:r>
        <w:t>小惠：「喔……心肝……我的大鸡巴儿子！好伟哥……你太会干了！用力干……嗳呀……我的大鸡巴伟哥……</w:t>
      </w:r>
    </w:p>
    <w:p>
      <w:r>
        <w:t>再用力肏呀……喔……我的大鸡巴伟哥……小惠的……大鸡巴亲伟哥……小惠爱死你的大鸡巴了……哎唷……小惠</w:t>
      </w:r>
    </w:p>
    <w:p>
      <w:r>
        <w:t>爱被你干……喔……喔……小惠……以後……只让亲伟哥大鸡巴……插小惠的浪屄……干小惠的……小浪屄……喔</w:t>
      </w:r>
    </w:p>
    <w:p>
      <w:r>
        <w:t>……喔……」</w:t>
      </w:r>
    </w:p>
    <w:p>
      <w:r>
        <w:t>我发现这个姿势很累，而且跳动太过刺激，会太容易就射了，我停下来，我：「小惠！我们换各姿势！」</w:t>
      </w:r>
    </w:p>
    <w:p>
      <w:r>
        <w:t>我要放她下来，她还不太愿意离开我的鸡巴，在我的劝导下才下来，阴唇更是舍不得我的鸡巴，在我鸡巴要抽</w:t>
      </w:r>
    </w:p>
    <w:p>
      <w:r>
        <w:t>出来的时候，更是吸的更紧，我们换了一个姿势，小惠在前，我在後，她双手张开靠住洗手台，我从後面插入，抱</w:t>
      </w:r>
    </w:p>
    <w:p>
      <w:r>
        <w:t>住她的纤腰拼命的往前插，她的双乳被我干的前後晃动，我边干一手边抓她的奶子，双眼看着镜子裡淫荡的她……</w:t>
      </w:r>
    </w:p>
    <w:p>
      <w:r>
        <w:t>小惠忍不住狂叫：「啊……啊……好伟哥……小惠爱你……小惠喜欢你干我……干吧！……喔……射在小惠的</w:t>
      </w:r>
    </w:p>
    <w:p>
      <w:r>
        <w:t>裡面……让小惠怀孕……哦……大鸡巴伟哥……小穴快破掉了……插……插破了……你好会干……我要出来了……</w:t>
      </w:r>
    </w:p>
    <w:p>
      <w:r>
        <w:t>你……射进来……射进小惠的小穴……小惠要怀你的孩子……让小惠怀孕……快……射进来……啊……惠去了……」</w:t>
      </w:r>
    </w:p>
    <w:p>
      <w:r>
        <w:t>她又高潮一次了，我停了下来，她的淫水不断的喷在我的大腿，沿着我的大腿流下去，我也准备要来了，我说</w:t>
      </w:r>
    </w:p>
    <w:p>
      <w:r>
        <w:t>：「小惠！第三次让我们一起高潮吧！」</w:t>
      </w:r>
    </w:p>
    <w:p>
      <w:r>
        <w:t>我抓住她的臀部，埋头苦干的狂干她的穴……</w:t>
      </w:r>
    </w:p>
    <w:p>
      <w:r>
        <w:t>小惠：「啊……天呀！爽死我了……好伟哥……的大鸡巴……插得小惠好美……干我……伟哥……你好会干穴</w:t>
      </w:r>
    </w:p>
    <w:p>
      <w:r>
        <w:t>……啊……小惠爱你……嗯……伟哥……给我一个婴儿吧……啊……让我怀孕……啊……我想要我的儿子……」</w:t>
      </w:r>
    </w:p>
    <w:p>
      <w:r>
        <w:t>现在她已娇喘吁吁，上气不接下气，她一边扭动屁股，一边不停地颤抖。</w:t>
      </w:r>
    </w:p>
    <w:p>
      <w:r>
        <w:t>「噢……天啊……宝贝！噢……噢……要死了……小惠快要美死了！宝贝，亲哥哥……你的大肉棒太厉害了，</w:t>
      </w:r>
    </w:p>
    <w:p>
      <w:r>
        <w:t>小惠要死了！噢噢……噢……噢……噢！……干……用力干……干死小惠……呀……哦……呜……哦……哦……快</w:t>
      </w:r>
    </w:p>
    <w:p>
      <w:r>
        <w:t>插进来……好哥哥……亲哥哥……射给小惠……快！射给小惠……哦……哦……哦……哦……哦……哦……」</w:t>
      </w:r>
    </w:p>
    <w:p>
      <w:r>
        <w:t>我：「我也要来了！一起上天堂吧！」我把鸡巴紧抵着花心，热精「蔔！蔔！」</w:t>
      </w:r>
    </w:p>
    <w:p>
      <w:r>
        <w:t>的射出……</w:t>
      </w:r>
    </w:p>
    <w:p>
      <w:r>
        <w:t>我趴在她的背上，两人不住的喘气，精液慢慢的流出她的阴道，穿好衣服後，我们这才出去，发现安琪已经先</w:t>
      </w:r>
    </w:p>
    <w:p>
      <w:r>
        <w:t>走了，不知道是不是她知道我们在干这档事，还是已经等不耐烦先走了，不管怎样，我告诉小惠：「下次带安琪来</w:t>
      </w:r>
    </w:p>
    <w:p>
      <w:r>
        <w:t>让我干吧！」</w:t>
      </w:r>
    </w:p>
    <w:p>
      <w:r>
        <w:t>小惠微微笑的点头。【完】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