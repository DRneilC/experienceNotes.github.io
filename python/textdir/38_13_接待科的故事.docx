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接待科的故事</w:t>
      </w:r>
    </w:p>
    <w:p>
      <w:r>
        <w:t>周强周厂长拎起电话，拨通了接待科长王敏的电话。</w:t>
      </w:r>
    </w:p>
    <w:p>
      <w:r>
        <w:t>「小王吗？是我，今天中午要请安阳公司的刘总，你安排一下，记得把你们</w:t>
      </w:r>
    </w:p>
    <w:p>
      <w:r>
        <w:t>科那几个刚生了娃的女同志喊上，对，对，尤其是小马，小张，一定要喊上，什</w:t>
      </w:r>
    </w:p>
    <w:p>
      <w:r>
        <w:t>么？阴道炎？她们今天都去市里做妇检了？中午赶不回来？那不行，刘总就好这</w:t>
      </w:r>
    </w:p>
    <w:p>
      <w:r>
        <w:t>口，我上次跟他放出话了，来我们这儿一定管够，管好！你务必给我安排好！」</w:t>
      </w:r>
    </w:p>
    <w:p>
      <w:r>
        <w:t>王敏苦着脸，翻开人事记录本哗哗的翻了起来，还好，二车间有两个女工是</w:t>
      </w:r>
    </w:p>
    <w:p>
      <w:r>
        <w:t>刚请完产假，嗯，这两个女工还有点印象，长相身段都不差，应该拿的出手。事</w:t>
      </w:r>
    </w:p>
    <w:p>
      <w:r>
        <w:t>不宜迟，王敏连忙拎起电话。「李主任吗？我接待科小王啊。你们车间的邬娜和</w:t>
      </w:r>
    </w:p>
    <w:p>
      <w:r>
        <w:t>赵玉在吗？好好，请她们来我这儿一下，周厂给安排了一些接待任务。好，好，</w:t>
      </w:r>
    </w:p>
    <w:p>
      <w:r>
        <w:t>麻烦你了。」</w:t>
      </w:r>
    </w:p>
    <w:p>
      <w:r>
        <w:t>过了十来分钟，两个穿着蓝色工作服的年轻女子来到了接待科。长头发，白</w:t>
      </w:r>
    </w:p>
    <w:p>
      <w:r>
        <w:t>白净净，双眼皮的是邬娜，戴着副金边眼镜，齐耳短发，单眼皮，斯斯文文的是</w:t>
      </w:r>
    </w:p>
    <w:p>
      <w:r>
        <w:t>赵玉，虽然不能说是两个大美女，但也算是清秀可人吧。两人共同的特点就是都</w:t>
      </w:r>
    </w:p>
    <w:p>
      <w:r>
        <w:t>很丰满，因为皮肤很白净，显得十分圆润，给人一种肉嘟嘟的感觉，尤其是胸部，</w:t>
      </w:r>
    </w:p>
    <w:p>
      <w:r>
        <w:t>更是沉甸甸的，虽然厂服很宽松，但还是被胸口那两团肥肉撑得紧绷绷的，走起</w:t>
      </w:r>
    </w:p>
    <w:p>
      <w:r>
        <w:t>路来一步三摇，好像是在胸口吊着两只圆鼓鼓的水囊一样。这两个人都是刚生完</w:t>
      </w:r>
    </w:p>
    <w:p>
      <w:r>
        <w:t>小孩没两个月，正是奶水饱满的时候，虽然隔着厚厚的工作服，还是能看出胸部</w:t>
      </w:r>
    </w:p>
    <w:p>
      <w:r>
        <w:t>的清晰轮廓。「王科，您找我们俩有啥事？」邬娜问。</w:t>
      </w:r>
    </w:p>
    <w:p>
      <w:r>
        <w:t>「你们先坐，喝口水再说。」王敏递过两个一次性纸杯，让她们自己从饮水</w:t>
      </w:r>
    </w:p>
    <w:p>
      <w:r>
        <w:t>机倒水。</w:t>
      </w:r>
    </w:p>
    <w:p>
      <w:r>
        <w:t>「是这样的。今天中午有个接待任务，安阳的刘总要来，周厂下死令一定要</w:t>
      </w:r>
    </w:p>
    <w:p>
      <w:r>
        <w:t>接待好。刘总喜欢吃两口女人的奶子，偏偏不巧的是我们科几个在哺乳期的都不</w:t>
      </w:r>
    </w:p>
    <w:p>
      <w:r>
        <w:t>在，只好喊你们俩帮忙，周厂说好了，这次办好了，按节假日加班补贴算。」</w:t>
      </w:r>
    </w:p>
    <w:p>
      <w:r>
        <w:t>邬娜和赵玉一合计，让人吃几口奶子就能拿三倍的加班费，还能去吃大餐，</w:t>
      </w:r>
    </w:p>
    <w:p>
      <w:r>
        <w:t>这种美事哪儿找去，忙不迭的应了下来。</w:t>
      </w:r>
    </w:p>
    <w:p>
      <w:r>
        <w:t>王敏让两个女工敞开衣服，把奶子掏出来让她检查检查，二人一拉开外套，</w:t>
      </w:r>
    </w:p>
    <w:p>
      <w:r>
        <w:t>里头就是件印着厂名的棉织Ｔ恤衫，本来也算是比较宽敞的，但是两个女人胸围</w:t>
      </w:r>
    </w:p>
    <w:p>
      <w:r>
        <w:t>太大，绷得紧紧的，裹着里头两只肥嘟嘟的奶子。天气热，她们俩又是一线的女</w:t>
      </w:r>
    </w:p>
    <w:p>
      <w:r>
        <w:t>工，都没带胸罩，隔着Ｔ恤，每人胸口的两个凸起看的清清楚楚，而且奶头周围</w:t>
      </w:r>
    </w:p>
    <w:p>
      <w:r>
        <w:t>都有一小圈湿渍，应该是漏奶印上去的。</w:t>
      </w:r>
    </w:p>
    <w:p>
      <w:r>
        <w:t>王敏点点头，把两人的Ｔ恤掀起来，四只白花花，圆滚滚的奶子一下子蹦了</w:t>
      </w:r>
    </w:p>
    <w:p>
      <w:r>
        <w:t>出来，晃晃荡荡吊在胸口，看起来鼓鼓胀胀的，好像都能听到里面哗哗的水声。</w:t>
      </w:r>
    </w:p>
    <w:p>
      <w:r>
        <w:t>王敏挨个儿托着掂了下分量，又熟练的在奶晕处挤了挤，指头才按进奶肉，</w:t>
      </w:r>
    </w:p>
    <w:p>
      <w:r>
        <w:t>就看见奶头上面十几个针眼大的奶眼儿里头哗哗的，直往外喷，就跟洗澡用的淋</w:t>
      </w:r>
    </w:p>
    <w:p>
      <w:r>
        <w:t>喷头似的。</w:t>
      </w:r>
    </w:p>
    <w:p>
      <w:r>
        <w:t>她捏着奶头，把两个人的奶水分别挤了点在自己手心上，低头尝了尝笑道：</w:t>
      </w:r>
    </w:p>
    <w:p>
      <w:r>
        <w:t>「味道还不赖，行，就这么说定了。」赵玉笑嘻嘻的说：「味道哪能差呢，我男</w:t>
      </w:r>
    </w:p>
    <w:p>
      <w:r>
        <w:t>人吃的可欢了，要不是特别香甜，一个大男人，能跟娃儿抢着吃，可不害臊呢。」</w:t>
      </w:r>
    </w:p>
    <w:p>
      <w:r>
        <w:t>邬娜拽拽她的衣角，低声说：「你不说话没人当你是哑巴。」</w:t>
      </w:r>
    </w:p>
    <w:p>
      <w:r>
        <w:t>果不其然，王敏狠狠的瞪了赵玉一眼，说：「我可跟你说好了，这话也就在</w:t>
      </w:r>
    </w:p>
    <w:p>
      <w:r>
        <w:t>这儿说说，待会儿服侍人家刘总，那可得毕恭毕敬，要是像这么胡说八道，不用</w:t>
      </w:r>
    </w:p>
    <w:p>
      <w:r>
        <w:t>我收拾你，周厂就在跟前看着。」俩女工吐吐舌头，不敢再吭声了。</w:t>
      </w:r>
    </w:p>
    <w:p>
      <w:r>
        <w:t>王敏从抽屉里拿出两个盒子，道：「趁着还有时间赶紧去洗个澡，等等我也</w:t>
      </w:r>
    </w:p>
    <w:p>
      <w:r>
        <w:t>去，尤其得把下面那玩意给我好好洗干净，对了还得把屁眼里头也清一下，万一</w:t>
      </w:r>
    </w:p>
    <w:p>
      <w:r>
        <w:t>人家要弄后头，可别带出什么恶心东西，这里面是灌洗剂和灌肠器，快去吧。」</w:t>
      </w:r>
    </w:p>
    <w:p>
      <w:r>
        <w:t>这回轮到邬娜说话了，迟疑了下，问：「咋还要陪人日屄啊？我还以为就吃</w:t>
      </w:r>
    </w:p>
    <w:p>
      <w:r>
        <w:t>两口奶。我可不敢干这个，我家那口子要知道我和别人搞过，非剁了我不可。」</w:t>
      </w:r>
    </w:p>
    <w:p>
      <w:r>
        <w:t>赵玉也凑过来说：「是啊，我自打结婚后，就没和旁人搞过了，我男人鼻子</w:t>
      </w:r>
    </w:p>
    <w:p>
      <w:r>
        <w:t>可灵着呢，要让他知道了，非揍死我不可。」</w:t>
      </w:r>
    </w:p>
    <w:p>
      <w:r>
        <w:t>王敏柳眉一竖，骂道：「你们两个怎么这点觉悟也没有！这次的接待关系着</w:t>
      </w:r>
    </w:p>
    <w:p>
      <w:r>
        <w:t>厂里今后起码五年的发展，周厂为了请到这尊大佛做了多少工作！你们难道为厂</w:t>
      </w:r>
    </w:p>
    <w:p>
      <w:r>
        <w:t>里做这么点牺牲都不愿意？日回屄还能少你块肉不成？我们科许多女同志抱着病</w:t>
      </w:r>
    </w:p>
    <w:p>
      <w:r>
        <w:t>体还坚持在接待工作第一线呢。」「你们俩听好了。这次周厂下的是死命令，接</w:t>
      </w:r>
    </w:p>
    <w:p>
      <w:r>
        <w:t>待不好，大家都下岗，没得商量。喊你们两个是因为你们俩工作表现还算可以，</w:t>
      </w:r>
    </w:p>
    <w:p>
      <w:r>
        <w:t>给你们一次立功的机会，你们不干，愿意干的人多着呢！厂里八千多女工，长得</w:t>
      </w:r>
    </w:p>
    <w:p>
      <w:r>
        <w:t>比你们漂亮，又在哺乳期的起码有一百多个，你们不愿挣这补贴人家还抢着来呢！」</w:t>
      </w:r>
    </w:p>
    <w:p>
      <w:r>
        <w:t>两个女人一下子蔫了，忙不颠点头应道：「王科长，咱也就是说说，肯定尽</w:t>
      </w:r>
    </w:p>
    <w:p>
      <w:r>
        <w:t>最大努力完成任务。」被王敏噼头盖脸一顿臭骂，两个女人耷拉着脑袋打算出门，</w:t>
      </w:r>
    </w:p>
    <w:p>
      <w:r>
        <w:t>去浴室打理个人卫生。</w:t>
      </w:r>
    </w:p>
    <w:p>
      <w:r>
        <w:t>「对了，先别走，给你们提个醒，今天来的刘总那帮人可都不是吃素的，刘</w:t>
      </w:r>
    </w:p>
    <w:p>
      <w:r>
        <w:t>总那家伙可有拳头那么粗，人家是部队转业的，力道和耐性都狠着呢，你们等等</w:t>
      </w:r>
    </w:p>
    <w:p>
      <w:r>
        <w:t>预先作点准备，实在不行备着些润滑剂，别到时候人家要搞你俩时疼得哭爹喊妈</w:t>
      </w:r>
    </w:p>
    <w:p>
      <w:r>
        <w:t>的，误时又误事。」</w:t>
      </w:r>
    </w:p>
    <w:p>
      <w:r>
        <w:t>听到这话两人顿时来精神了，邬娜笑嘻嘻的说道：「王科，放心，误不了事</w:t>
      </w:r>
    </w:p>
    <w:p>
      <w:r>
        <w:t>儿。我们俩都是顺产，下面松敞着呢，我家那口子天天唠叨个没完，就是嫌我那</w:t>
      </w:r>
    </w:p>
    <w:p>
      <w:r>
        <w:t>玩意儿太宽松，弄不爽快，我还嫌他的细呢。您放心，今天只要刘总挑了我，保</w:t>
      </w:r>
    </w:p>
    <w:p>
      <w:r>
        <w:t>证让他满意。」</w:t>
      </w:r>
    </w:p>
    <w:p>
      <w:r>
        <w:t>王敏问了两人尺码，从衣柜给两人各取了一套比较高档的连衣裙，让她们洗</w:t>
      </w:r>
    </w:p>
    <w:p>
      <w:r>
        <w:t>完澡换上，看两个女工扭着屁股出了门，忙打电话去厂招待所订好包厢，然后打</w:t>
      </w:r>
    </w:p>
    <w:p>
      <w:r>
        <w:t>电话给周强。</w:t>
      </w:r>
    </w:p>
    <w:p>
      <w:r>
        <w:t>「周厂，安排好了，在招待所玫瑰厅，订的是一客三百八的标准，对，已经</w:t>
      </w:r>
    </w:p>
    <w:p>
      <w:r>
        <w:t>是最高的那种了，厂招就那水平，再贵也玩不出什么花样，关键还是得看我们接</w:t>
      </w:r>
    </w:p>
    <w:p>
      <w:r>
        <w:t>待科。连我在内这次科里出四个女同志，另外喊了两个二车间的女工，对，对，</w:t>
      </w:r>
    </w:p>
    <w:p>
      <w:r>
        <w:t>就是邬娜和赵玉她们俩，都是才生养的，您真厉害，不是我夸您，对每个基层群</w:t>
      </w:r>
    </w:p>
    <w:p>
      <w:r>
        <w:t>众都这么了解的领导可不多见。」</w:t>
      </w:r>
    </w:p>
    <w:p>
      <w:r>
        <w:t>「我刚刚已经和她们俩交待好了，您放心，我刚检查过，奶水足着呢，味道</w:t>
      </w:r>
    </w:p>
    <w:p>
      <w:r>
        <w:t>也不赖，您就放一百个心吧。」</w:t>
      </w:r>
    </w:p>
    <w:p>
      <w:r>
        <w:t>王敏的接待科在厂行政楼三楼的东边，有四间办公室，都配了空调和单独的</w:t>
      </w:r>
    </w:p>
    <w:p>
      <w:r>
        <w:t>卫生间，王敏有独立的办公室，其他十几个科员在另外三间大办公室里，条件都</w:t>
      </w:r>
    </w:p>
    <w:p>
      <w:r>
        <w:t>还不错。</w:t>
      </w:r>
    </w:p>
    <w:p>
      <w:r>
        <w:t>王敏打完电话，连忙来到隔壁办公室，问：「今儿有没身子不清爽的？」结</w:t>
      </w:r>
    </w:p>
    <w:p>
      <w:r>
        <w:t>果除了两个例假还没完的，还有一个这几天白带有点异常，味儿有些大。这样一</w:t>
      </w:r>
    </w:p>
    <w:p>
      <w:r>
        <w:t>算刚好剩下三个女同志，分别是三十四岁的张霞，二十一岁的王娜，还有二十八</w:t>
      </w:r>
    </w:p>
    <w:p>
      <w:r>
        <w:t>岁的钱丽丽，除了王娜，张霞和钱丽丽都是厂里的子弟，二十岁起就参加接待工</w:t>
      </w:r>
    </w:p>
    <w:p>
      <w:r>
        <w:t>作，算是身经百战，经验十分丰富的。</w:t>
      </w:r>
    </w:p>
    <w:p>
      <w:r>
        <w:t>王敏带上她们三人一起先去浴室做个人卫生，毕竟是八月天，室外温度高达</w:t>
      </w:r>
    </w:p>
    <w:p>
      <w:r>
        <w:t>三十四五度呢，在外面走几步路就是一身臭汗，女同志下体构造复杂，分泌物又</w:t>
      </w:r>
    </w:p>
    <w:p>
      <w:r>
        <w:t>多，更容易出异味。四人到浴室时，邬娜和赵玉也刚走到没多久，才在换衣房脱</w:t>
      </w:r>
    </w:p>
    <w:p>
      <w:r>
        <w:t>光了衣服，正准备进去呢。</w:t>
      </w:r>
    </w:p>
    <w:p>
      <w:r>
        <w:t>王敏走上去，伸出手，掂了掂两个人四只奶子的分量，扭头对张霞道：「你</w:t>
      </w:r>
    </w:p>
    <w:p>
      <w:r>
        <w:t>来掂掂看，怎么样，不比徐燕秋和孙兰两个差吧？」两个女工有些忸怩，又不敢</w:t>
      </w:r>
    </w:p>
    <w:p>
      <w:r>
        <w:t>说什么，站在那儿，好像两只等着挤奶的奶牛一样。张霞毕竟是老同志了，人也</w:t>
      </w:r>
    </w:p>
    <w:p>
      <w:r>
        <w:t>和气，笑着说：「别紧张，都是女同志，我就是看看你们自身条件怎么样，等等</w:t>
      </w:r>
    </w:p>
    <w:p>
      <w:r>
        <w:t>心里也有点数。」</w:t>
      </w:r>
    </w:p>
    <w:p>
      <w:r>
        <w:t>张霞挨个儿托起二人的乳房感觉了下份量，道：「不错，基本都超过一斤半</w:t>
      </w:r>
    </w:p>
    <w:p>
      <w:r>
        <w:t>了，难得的是还不算下垂。」又捏着奶头挤了几股奶水，也射在手心里头，尝了</w:t>
      </w:r>
    </w:p>
    <w:p>
      <w:r>
        <w:t>尝味道，满意的点点头，说：「不错，基本没腥味儿，待会儿好好表现。」</w:t>
      </w:r>
    </w:p>
    <w:p>
      <w:r>
        <w:t>一行六个女人光着屁股走进淋浴室，其实这些女人天天都洗澡，只要不是刚</w:t>
      </w:r>
    </w:p>
    <w:p>
      <w:r>
        <w:t>刚解完手或是肏完屄，除了出点汗，哪有什么脏东西。不过每次接待前还是得认</w:t>
      </w:r>
    </w:p>
    <w:p>
      <w:r>
        <w:t>认真真洗洗干净，主要就是女人下面那俩肉窟窿清理起来麻烦。现在的人都讲究</w:t>
      </w:r>
    </w:p>
    <w:p>
      <w:r>
        <w:t>情趣，接待前的准备可比从前繁琐多了，不但头脸上要打扮得漂亮，身子里面都</w:t>
      </w:r>
    </w:p>
    <w:p>
      <w:r>
        <w:t>得弄得干干净净的才行。</w:t>
      </w:r>
    </w:p>
    <w:p>
      <w:r>
        <w:t>王敏她们四人早就弄了不知多少次了，三两下拆开灌洗器的包装，熟练的把</w:t>
      </w:r>
    </w:p>
    <w:p>
      <w:r>
        <w:t>小指头粗细的圆头塑料管子对准阴道口塞进去，十几公分长的管子一下子就全都</w:t>
      </w:r>
    </w:p>
    <w:p>
      <w:r>
        <w:t>插了进去，然后慢慢的滑动瓶子上的推把，把香喷喷的消毒液缓缓地灌进体内。</w:t>
      </w:r>
    </w:p>
    <w:p>
      <w:r>
        <w:t>王敏和张霞用的灌洗器明显比王娜和钱丽丽的长出一大截儿，王娜笑着说：</w:t>
      </w:r>
    </w:p>
    <w:p>
      <w:r>
        <w:t>「王姐啥时也让我试试看这种灌洗器嘛。」</w:t>
      </w:r>
    </w:p>
    <w:p>
      <w:r>
        <w:t>王敏骂道：「你这妮子就是不安分，我和张姐都是养了娃的人了，你要是不</w:t>
      </w:r>
    </w:p>
    <w:p>
      <w:r>
        <w:t>怕以后养不出娃来，就试试看。」</w:t>
      </w:r>
    </w:p>
    <w:p>
      <w:r>
        <w:t>王娜笑嘻嘻的说：「我才不想养娃呢，多麻烦啊。」</w:t>
      </w:r>
    </w:p>
    <w:p>
      <w:r>
        <w:t>王敏笑道：「你呀，还是贪玩，等你到了我这年纪就知道，还是有个娃心里</w:t>
      </w:r>
    </w:p>
    <w:p>
      <w:r>
        <w:t>踏实。」</w:t>
      </w:r>
    </w:p>
    <w:p>
      <w:r>
        <w:t>王敏用的这种灌洗器使用的时候，是要把圆头直接插进子宫里面的，圆头四</w:t>
      </w:r>
    </w:p>
    <w:p>
      <w:r>
        <w:t>周都是喷孔，可以把子宫里面清洗干净，这样男人插到子宫里面不容易带出脏东</w:t>
      </w:r>
    </w:p>
    <w:p>
      <w:r>
        <w:t>西来。这种灌洗器比常用的那种单纯阴道用的冲洗器要长出好几公分，她给邬娜</w:t>
      </w:r>
    </w:p>
    <w:p>
      <w:r>
        <w:t>赵玉俩的也是这种长的。王敏一边熟练的给自己灌洗下身，一边皱着眉头看着邬</w:t>
      </w:r>
    </w:p>
    <w:p>
      <w:r>
        <w:t>赵两个。</w:t>
      </w:r>
    </w:p>
    <w:p>
      <w:r>
        <w:t>她们二人可是从来没用过这玩意儿，拆外包装就费了不少时间，等她们俩笨</w:t>
      </w:r>
    </w:p>
    <w:p>
      <w:r>
        <w:t>手笨脚的捣鼓了老半天，屄口外还露出好长一截，这时王敏早就灌完第二瓶了。</w:t>
      </w:r>
    </w:p>
    <w:p>
      <w:r>
        <w:t>王敏啵的一声抽出灌洗器，走过去，说：「你们俩这样可不行，待会儿还得</w:t>
      </w:r>
    </w:p>
    <w:p>
      <w:r>
        <w:t>灌肠呢，我帮你搞。」不待二人拒绝，伸出手来，攥着邬娜裆下的灌洗器，稍稍</w:t>
      </w:r>
    </w:p>
    <w:p>
      <w:r>
        <w:t>对准一下，用力往里一推，邬娜嗷的惨叫一声，那根塑料圆头径直穿过她子宫颈</w:t>
      </w:r>
    </w:p>
    <w:p>
      <w:r>
        <w:t>口，深深地插到子宫最深处。</w:t>
      </w:r>
    </w:p>
    <w:p>
      <w:r>
        <w:t>「叫啥叫，好像多疼似的，你才养娃两个月，又不是剖腹产，子宫口哪能收</w:t>
      </w:r>
    </w:p>
    <w:p>
      <w:r>
        <w:t>的多紧。自个儿往里挤，记得慢点，这样冲得干净。」</w:t>
      </w:r>
    </w:p>
    <w:p>
      <w:r>
        <w:t>赵玉看见王敏走过来，夹紧双腿，紧张的抓着灌洗器，说：「王科，我，我</w:t>
      </w:r>
    </w:p>
    <w:p>
      <w:r>
        <w:t>还是自己来吧。」</w:t>
      </w:r>
    </w:p>
    <w:p>
      <w:r>
        <w:t>王敏瞪了她一眼，赵玉不情愿的张开腿，让她抓着灌洗器，然后也是嗷的一</w:t>
      </w:r>
    </w:p>
    <w:p>
      <w:r>
        <w:t>声，让她把露在屄外的管子尽数插了进去。</w:t>
      </w:r>
    </w:p>
    <w:p>
      <w:r>
        <w:t>「你们呀，是不知道做这个的好处，生养过的女人，身体开始走下坡路了，</w:t>
      </w:r>
    </w:p>
    <w:p>
      <w:r>
        <w:t>平时是不是老觉着腰酸肚子疼？告诉你，那是屄里头积着阴毒，没别的法子，只</w:t>
      </w:r>
    </w:p>
    <w:p>
      <w:r>
        <w:t>能靠这玩意儿把毒素冲出来，你看，你看，这不就出来了，啧啧，多脏啊，闻闻</w:t>
      </w:r>
    </w:p>
    <w:p>
      <w:r>
        <w:t>看，要多恶心有多恶心，亏你男人还把这玩意儿当个宝贝。」</w:t>
      </w:r>
    </w:p>
    <w:p>
      <w:r>
        <w:t>王敏一边指着两个女人屄里头冲出来的分泌物，一边数落。（前几年电视购</w:t>
      </w:r>
    </w:p>
    <w:p>
      <w:r>
        <w:t>物里面铺天盖地的就是这种所谓去阴毒的产品，当然后来被揭穿，是虚假广告，</w:t>
      </w:r>
    </w:p>
    <w:p>
      <w:r>
        <w:t>此情节并非本人虚构）</w:t>
      </w:r>
    </w:p>
    <w:p>
      <w:r>
        <w:t>不一会儿洗完，口里喷上口气清新剂，腋下，下体都喷上专用的香水，一个</w:t>
      </w:r>
    </w:p>
    <w:p>
      <w:r>
        <w:t>个都香喷喷的，王敏还特意把昨天刚刮的阴毛又仔细的修了一下。那三个女同志</w:t>
      </w:r>
    </w:p>
    <w:p>
      <w:r>
        <w:t>也都娴熟的打扮起来。王敏不放心邬娜和赵玉，特意用自己的香水给她们俩又喷</w:t>
      </w:r>
    </w:p>
    <w:p>
      <w:r>
        <w:t>了一遍，仔细嗅过没什么味道，然后又替她们上了些淡妆这才放心。</w:t>
      </w:r>
    </w:p>
    <w:p>
      <w:r>
        <w:t>六个打扮得花枝招展的女人一出浴室，科里专配的两部小车就把她们直接送</w:t>
      </w:r>
    </w:p>
    <w:p>
      <w:r>
        <w:t>到招待所。</w:t>
      </w:r>
    </w:p>
    <w:p>
      <w:r>
        <w:t>ＸＸＸ厂的招待所是新建的，启用不到两年，对外说是按三星级标准修的，</w:t>
      </w:r>
    </w:p>
    <w:p>
      <w:r>
        <w:t>其实里面的装潢已经达到了四星级标准。六人直接来到二楼的玫瑰厅，里面已经</w:t>
      </w:r>
    </w:p>
    <w:p>
      <w:r>
        <w:t>上好了冷盘。</w:t>
      </w:r>
    </w:p>
    <w:p>
      <w:r>
        <w:t>王敏下达了任务：「小王，今天还是你负责倒酒，小钱，你酒量好，今天靠</w:t>
      </w:r>
    </w:p>
    <w:p>
      <w:r>
        <w:t>你撑场面了，张姐你经验丰富，等等各方面多照应着点。小邬小赵，你们俩今天</w:t>
      </w:r>
    </w:p>
    <w:p>
      <w:r>
        <w:t>任务就是贴身服侍好刘总，刘总要干嘛就干嘛，做得好我申请给你们借调到科里</w:t>
      </w:r>
    </w:p>
    <w:p>
      <w:r>
        <w:t>工作。」</w:t>
      </w:r>
    </w:p>
    <w:p>
      <w:r>
        <w:t>王娜虽然是最年轻的，刚刚大专毕业，才进单位半年，下面的宽松却是科里</w:t>
      </w:r>
    </w:p>
    <w:p>
      <w:r>
        <w:t>数一数二的，主要是由于年轻人在性这方面不够节制，喜欢玩刺激的，据说十三</w:t>
      </w:r>
    </w:p>
    <w:p>
      <w:r>
        <w:t>四岁就能玩拳交，男友换了一个又一个，还经常参加一些乱交活动，结果才二十</w:t>
      </w:r>
    </w:p>
    <w:p>
      <w:r>
        <w:t>出头，下面就跟刚生过四五个小孩的妇女一样，松松垮垮。</w:t>
      </w:r>
    </w:p>
    <w:p>
      <w:r>
        <w:t>王敏面试时就发现了这情况，本来是不想接收这个女孩子的，但是人家后台</w:t>
      </w:r>
    </w:p>
    <w:p>
      <w:r>
        <w:t>硬，硬是塞进来，她也没办法，就当养个闲人吧。后来干脆安排她跟几个中年女</w:t>
      </w:r>
    </w:p>
    <w:p>
      <w:r>
        <w:t>同志学着倒酒，没想到她悟性高，连着几次接待任务下来，倒酒的工作倒是越发</w:t>
      </w:r>
    </w:p>
    <w:p>
      <w:r>
        <w:t>熟练了。</w:t>
      </w:r>
    </w:p>
    <w:p>
      <w:r>
        <w:t>这倒酒工作可不简单，这是王敏担任科长后在接待工作上提出的的一项重要</w:t>
      </w:r>
    </w:p>
    <w:p>
      <w:r>
        <w:t>革新，只有在接待特殊的贵客时才会这么做。得把特制的酒瓶塞在阴道里面，倒</w:t>
      </w:r>
    </w:p>
    <w:p>
      <w:r>
        <w:t>酒时双腿微岔，阴部微微挺向前方，不用手来操作，阴道口的肌肉微微一收，瓶</w:t>
      </w:r>
    </w:p>
    <w:p>
      <w:r>
        <w:t>口就会打开，酒水就流了出来，肌肉放松时，瓶口自然闭紧。</w:t>
      </w:r>
    </w:p>
    <w:p>
      <w:r>
        <w:t>这阵式一摆，不管谁都得给震迷煳啊。周强靠王敏这招可是额外谈成了好几</w:t>
      </w:r>
    </w:p>
    <w:p>
      <w:r>
        <w:t>个本来希望不太大的项目。</w:t>
      </w:r>
    </w:p>
    <w:p>
      <w:r>
        <w:t>王娜一只脚站在椅子上，大岔开双腿，把一个１。２５升的瓶子底部在光熘</w:t>
      </w:r>
    </w:p>
    <w:p>
      <w:r>
        <w:t>熘的阴门处蹭了几下，慢慢抵进屄口，然后轻松的一塞到底，瓶口刚好露在外面</w:t>
      </w:r>
    </w:p>
    <w:p>
      <w:r>
        <w:t>两公分。接待科的几人早已见怪不怪，只有两个女工发出了一声轻微的惊叹。这</w:t>
      </w:r>
    </w:p>
    <w:p>
      <w:r>
        <w:t>瓶子还是为她特制的，标准大小的瓶子对她来说实在是有些细，有时使不上劲，</w:t>
      </w:r>
    </w:p>
    <w:p>
      <w:r>
        <w:t>就没法夹开瓶口。【完】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