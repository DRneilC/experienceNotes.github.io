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我和追逐的梦擦肩而过</w:t>
      </w:r>
    </w:p>
    <w:p>
      <w:r>
        <w:t>「生活总是奇妙的，有时奇妙得令人不可思议。生活也总是残酷的，有时残酷得让人无从接受。」</w:t>
      </w:r>
    </w:p>
    <w:p>
      <w:r>
        <w:t>在社会上混了四年了，我是一个「房屋置业经济人」，也有人叫我「置业顾问」。当然这只是往好里说，实际</w:t>
      </w:r>
    </w:p>
    <w:p>
      <w:r>
        <w:t>上就是一家搞中介服务的物业公司的业务员。</w:t>
      </w:r>
    </w:p>
    <w:p>
      <w:r>
        <w:t>每个月领着600 多元的底薪，业绩好的时候能多领千把元的提成，一般也就是如此。</w:t>
      </w:r>
    </w:p>
    <w:p>
      <w:r>
        <w:t>每天骑着一辆金狮牌的自行车，穿梭在城市的大街小巷，带着租房者或者是购房者到处看房，尽力磨着嘴皮子</w:t>
      </w:r>
    </w:p>
    <w:p>
      <w:r>
        <w:t>怂恿他们租或者买房子。只有这样，我才能多拿点提成，混得像个人样。但是平时，我看起来也确实像个人样，如</w:t>
      </w:r>
    </w:p>
    <w:p>
      <w:r>
        <w:t>果是夏天，一般都是衬衫打领带，如果是冬天，则西装革履。当我从那辆自行车上下来时，夹上公文包，那派头，</w:t>
      </w:r>
    </w:p>
    <w:p>
      <w:r>
        <w:t>嗯！有些城市新兴白领的意思。</w:t>
      </w:r>
    </w:p>
    <w:p>
      <w:r>
        <w:t>「房屋中介」，说到底也是服务行业中的一种。跟保险拉业务、银行拉贷款其实是一样的。我倒也不必自轻自</w:t>
      </w:r>
    </w:p>
    <w:p>
      <w:r>
        <w:t>贱，但是不管怎么说，你得看人脸色，把人伺候得舒坦了，人家才可能掏腰包，你也才能拿到钱。</w:t>
      </w:r>
    </w:p>
    <w:p>
      <w:r>
        <w:t>所以四年下来，别的本事没有，倒是学会些察言观色、说好话、说谎话的本事。一看人进店里来，立刻笑脸相</w:t>
      </w:r>
    </w:p>
    <w:p>
      <w:r>
        <w:t>迎，不敢有任何怠慢之处，唯恐得罪了顾客！</w:t>
      </w:r>
    </w:p>
    <w:p>
      <w:r>
        <w:t>每天清晨起床刷牙洗脸完毕，我都要对着镜子中的自己笑笑，看自己的笑容是否讨人厌。你想想，要是笑得自</w:t>
      </w:r>
    </w:p>
    <w:p>
      <w:r>
        <w:t>己都讨厌自己，还怎么能取悦于人啊？</w:t>
      </w:r>
    </w:p>
    <w:p>
      <w:r>
        <w:t>十二月的天气寒流肆虐，天空中不时飘着雪花，城市里的各大商场纷纷布置着各种圣诞饰品，仿佛中国是个基</w:t>
      </w:r>
    </w:p>
    <w:p>
      <w:r>
        <w:t>督教国家似的，城市里弥散着比过大年更浓重的节日气氛，但这似乎与我无关。圣诞节是个疯狂购物的节日，不是</w:t>
      </w:r>
    </w:p>
    <w:p>
      <w:r>
        <w:t>我的节日，我还是喜欢过大年，哪怕年夜饭只是一盘热腾腾的饺子。</w:t>
      </w:r>
    </w:p>
    <w:p>
      <w:r>
        <w:t>不过我们老板喜欢跟风，他要求我们也要把店里布置一下。所以圣诞节前一周的早上，我们几个店员开始布置</w:t>
      </w:r>
    </w:p>
    <w:p>
      <w:r>
        <w:t>店里的东西。其实也就是买棵圣诞树，挂几个圣诞小饰品。我在橱窗上贴上几个大小不一的雪花，心里想着，真奇</w:t>
      </w:r>
    </w:p>
    <w:p>
      <w:r>
        <w:t>怪，街上有真的雪花还不够，居然还要贴纸的，不知道是老板脑子有病，还是我跟不上这个时代？</w:t>
      </w:r>
    </w:p>
    <w:p>
      <w:r>
        <w:t>我可不老，才24岁！严格说来，还没到达法定的晚婚婚龄。可是到现在连女朋友都没有，这倒不是我长得不好</w:t>
      </w:r>
    </w:p>
    <w:p>
      <w:r>
        <w:t>或者其它原因。说实在的，一个人大学毕业到陌生的城市中工作，整天介绍人买房租房，自己到现在四年过去了，</w:t>
      </w:r>
    </w:p>
    <w:p>
      <w:r>
        <w:t>还住在老板家。别误会，是老板拿出一套自己的房子来做集体宿舍，四个人一间，而不是住到他家去。</w:t>
      </w:r>
    </w:p>
    <w:p>
      <w:r>
        <w:t>想想看，连稳定的落脚处都没有，每个月的底薪加提成，不过两千元，交什么女朋友啊？他妈的，生活真累啊！</w:t>
      </w:r>
    </w:p>
    <w:p>
      <w:r>
        <w:t>就在我胡思乱想的时候，有人推门进来了。那人显然很冒失，也不管我一个大活人当时正站在玻璃门后面贴纸，</w:t>
      </w:r>
    </w:p>
    <w:p>
      <w:r>
        <w:t>低着头一推，「啪」的一声，那厚厚的玻璃门猛的撞在我的头上，我「唉」的一声，痛得蹲了下去。</w:t>
      </w:r>
    </w:p>
    <w:p>
      <w:r>
        <w:t>那个人也吓得大叫一声，嘴里嚷嚷着：「对不起、对不起，把你撞疼了，都怪我，太急了，走道都没看路。」</w:t>
      </w:r>
    </w:p>
    <w:p>
      <w:r>
        <w:t>说着蹲了下来要扶我站起来。</w:t>
      </w:r>
    </w:p>
    <w:p>
      <w:r>
        <w:t>我那时蹲在地上，手正抚着前额，就只见到一对非常丰满的乳房出现在我的面前，一下子令我血脉贲张！可以</w:t>
      </w:r>
    </w:p>
    <w:p>
      <w:r>
        <w:t>看到那个人穿着大衣，但是没有扣扣子，里头穿着的是低胸的毛背心，那对丰满的乳房就袒露大半个在外面，而且</w:t>
      </w:r>
    </w:p>
    <w:p>
      <w:r>
        <w:t>我可以看到那是尖笋形的，虽是丰满，但不是浑圆，而是向前伸，像要突破胸衣似的！随即我闻到了一股粉香味扑</w:t>
      </w:r>
    </w:p>
    <w:p>
      <w:r>
        <w:t>鼻而来。</w:t>
      </w:r>
    </w:p>
    <w:p>
      <w:r>
        <w:t>不幸我有鼻炎，于是接连打了几个喷嚏。这可糟了，我看到自己喷出的东西粘到了那对尖乳上，而且是袒露出</w:t>
      </w:r>
    </w:p>
    <w:p>
      <w:r>
        <w:t>来的那部分上面。我惊慌失措，抬起头来，才看到原来对方是个虽然长得一般谈不上特别漂亮，但是皮肤挺白净的，</w:t>
      </w:r>
    </w:p>
    <w:p>
      <w:r>
        <w:t>烫着头发的近四十岁的女人。</w:t>
      </w:r>
    </w:p>
    <w:p>
      <w:r>
        <w:t>她显然也知道我的喷嚏喷到她胸口上了，所以低下头看到了袒露在外面的乳房上粘着几滴小水滴。我急了，伸</w:t>
      </w:r>
    </w:p>
    <w:p>
      <w:r>
        <w:t>手想去擦，猛一想又知道不妥，一时不知所措起来。</w:t>
      </w:r>
    </w:p>
    <w:p>
      <w:r>
        <w:t>那女人从包里拿出纸巾在胸口上抹了抹，道：「没事，没事，你呢？有没有撞伤你。」</w:t>
      </w:r>
    </w:p>
    <w:p>
      <w:r>
        <w:t>我蹲着身子左右看看，发现另外一个同事正忙着挂圣诞树上的饰品呢，我才放下心来。慢慢站了起来，道：「</w:t>
      </w:r>
    </w:p>
    <w:p>
      <w:r>
        <w:t>应该没事的，不怎么疼。」说着我松开手。</w:t>
      </w:r>
    </w:p>
    <w:p>
      <w:r>
        <w:t>那女人「呀」的一声，道：「都肿个红包了，还不疼？」说着居然伸手要来摸我的额头。我身高近一米八，她</w:t>
      </w:r>
    </w:p>
    <w:p>
      <w:r>
        <w:t>差不多一米六，要伸手摸我的额头不得不踮起脚尖身子靠近我，那对肥乳一下子又靠过来，真晕！</w:t>
      </w:r>
    </w:p>
    <w:p>
      <w:r>
        <w:t>我忙推开她的手道：「没事的，真的没事。」脸却不由得红了。</w:t>
      </w:r>
    </w:p>
    <w:p>
      <w:r>
        <w:t>那女人显然是开朗型的性格那一类的，「扑」的一笑道：「小弟，你们这个小区里有没有房子出租啊？」</w:t>
      </w:r>
    </w:p>
    <w:p>
      <w:r>
        <w:t>一听生意可能上门，我不由得精神一振，脸上又露出那种说实在话我内心真有点讨厌的笑容来，道：「小姐，</w:t>
      </w:r>
    </w:p>
    <w:p>
      <w:r>
        <w:t>您先请坐，您是要租本小区的房吗？要几间房的？」</w:t>
      </w:r>
    </w:p>
    <w:p>
      <w:r>
        <w:t>那女人坐了下来，道：「我一个人住，要两间房的就行了，一间当卧室，一间当书房，要干净的，有没有家具</w:t>
      </w:r>
    </w:p>
    <w:p>
      <w:r>
        <w:t>都行，就想要这个小区，你们这个小区离我们一个在建工地不远，平时在这休息休息就行了。」</w:t>
      </w:r>
    </w:p>
    <w:p>
      <w:r>
        <w:t>「哦，小姐，请您稍坐一下，喝杯水，我这就找找看，应该会有您满意的房子。」说着，我给她倒了杯水，一</w:t>
      </w:r>
    </w:p>
    <w:p>
      <w:r>
        <w:t>面打开电脑，查询起来。不一会，找到了两套两房的，一套十八楼，一套七楼，家具倒都是齐全，十八楼的每月租</w:t>
      </w:r>
    </w:p>
    <w:p>
      <w:r>
        <w:t>金是两千五百元，七楼的每月租金是两千元。</w:t>
      </w:r>
    </w:p>
    <w:p>
      <w:r>
        <w:t>那女人看了看，道：「朝向哪？」</w:t>
      </w:r>
    </w:p>
    <w:p>
      <w:r>
        <w:t>「哦，都是朝南的，就是我们这家店面后面的那幢楼，十八楼那套还没人住过，七楼的上个月人家退租了，您</w:t>
      </w:r>
    </w:p>
    <w:p>
      <w:r>
        <w:t>要哪套？」</w:t>
      </w:r>
    </w:p>
    <w:p>
      <w:r>
        <w:t>「能不能先上去看看？」</w:t>
      </w:r>
    </w:p>
    <w:p>
      <w:r>
        <w:t>「好啊！我带您上去？」</w:t>
      </w:r>
    </w:p>
    <w:p>
      <w:r>
        <w:t>那女人点了下头，背起了包，我拿好钥匙叫了声：「小李，我带客户上后面看看房子，你先看着点。」然后带</w:t>
      </w:r>
    </w:p>
    <w:p>
      <w:r>
        <w:t>着那个女人出门了。</w:t>
      </w:r>
    </w:p>
    <w:p>
      <w:r>
        <w:t>走了两步，「等等，我车停在这要不要紧？」那女人指着停在我们店门口路边一辆黑色雷克萨斯车问道。</w:t>
      </w:r>
    </w:p>
    <w:p>
      <w:r>
        <w:t>「哇！」我心里想：「他妈的真有钱！」但嘴里道：「没事的，交警很少来的。」</w:t>
      </w:r>
    </w:p>
    <w:p>
      <w:r>
        <w:t>两人一起往前走，我问道：「对了，小姐，我姓张，叫张远，您贵姓啊？」</w:t>
      </w:r>
    </w:p>
    <w:p>
      <w:r>
        <w:t>「哦，我姓陈，小张是本地人吗？」</w:t>
      </w:r>
    </w:p>
    <w:p>
      <w:r>
        <w:t>「不是，外地的，不过到这也四年了。陈小姐，刚才我听您说，这里离你们的工地比较近，你们是开发房地产</w:t>
      </w:r>
    </w:p>
    <w:p>
      <w:r>
        <w:t>的吗？」</w:t>
      </w:r>
    </w:p>
    <w:p>
      <w:r>
        <w:t>「是啊！远景地标就是我们开发的楼盘，而且刚动工。我想，在这就近租一间房子，有时休息一下比较方便。」</w:t>
      </w:r>
    </w:p>
    <w:p>
      <w:r>
        <w:t>晕！我的梦想又破灭了，我原想她居然开雷克萨斯好歹得怂恿她买套房，现在倒好，人家自己就是建房的。我</w:t>
      </w:r>
    </w:p>
    <w:p>
      <w:r>
        <w:t>点了点头道：「哦，远景地标就是你们开发的啊，我们几个同事都觉得那盘好，前景一定好，什么时候开始卖啊？」</w:t>
      </w:r>
    </w:p>
    <w:p>
      <w:r>
        <w:t>「早呢，至少是明年下半年的事了。」</w:t>
      </w:r>
    </w:p>
    <w:p>
      <w:r>
        <w:t>「您是老板？」</w:t>
      </w:r>
    </w:p>
    <w:p>
      <w:r>
        <w:t>「小股东啦，什么老板。」</w:t>
      </w:r>
    </w:p>
    <w:p>
      <w:r>
        <w:t>说着我们来到了那幢楼下，我按了电梯，带她进去，电梯间里不通风，我又闻到她身上的香气，不由得又打了</w:t>
      </w:r>
    </w:p>
    <w:p>
      <w:r>
        <w:t>两上喷嚏，那女人问道：「感冒了。」</w:t>
      </w:r>
    </w:p>
    <w:p>
      <w:r>
        <w:t>我的脸红了起来，道：「不是。」</w:t>
      </w:r>
    </w:p>
    <w:p>
      <w:r>
        <w:t>「那你怎么直打喷嚏？」</w:t>
      </w:r>
    </w:p>
    <w:p>
      <w:r>
        <w:t>「我……我有点鼻子过敏，一闻到香味，就，就容易打喷嚏。」我有些不好意思地说。</w:t>
      </w:r>
    </w:p>
    <w:p>
      <w:r>
        <w:t>「哈哈哈哈，那你以后怎么找女朋友啊？哪个女孩子不擦点香水什么的？对了，你有女朋友了吗？」那女人笑</w:t>
      </w:r>
    </w:p>
    <w:p>
      <w:r>
        <w:t>得花枝乱颤，胸前那对尖笋型的乳房也颤动起来，令我晕眩。我想偷看一眼，却又不怎么敢，只好在乱转眼珠子时</w:t>
      </w:r>
    </w:p>
    <w:p>
      <w:r>
        <w:t>顺便瞄上一眼。</w:t>
      </w:r>
    </w:p>
    <w:p>
      <w:r>
        <w:t>我耸了耸肩，道：「女朋友？在我岳母家养着呢！」说着，到了。我带她参观了房子，展开我的专业能力，尽</w:t>
      </w:r>
    </w:p>
    <w:p>
      <w:r>
        <w:t>力游说她租下来，最后成交了。不过说实话，倒不是我介绍得好，而是因为她要租的那套十八楼的房子朝向好，在</w:t>
      </w:r>
    </w:p>
    <w:p>
      <w:r>
        <w:t>客厅就可以看见她们工地了，所以整个过程很顺利，也就十五分钟，一切搞定。签合同的时候，我看到她签的名字</w:t>
      </w:r>
    </w:p>
    <w:p>
      <w:r>
        <w:t>是：「陈丹。」</w:t>
      </w:r>
    </w:p>
    <w:p>
      <w:r>
        <w:t>就这样，我继续过我的日子，想方设法的找客户，赚我的血汗钱。直到一个多月后的一天晚上奇妙的事情出现</w:t>
      </w:r>
    </w:p>
    <w:p>
      <w:r>
        <w:t>了。</w:t>
      </w:r>
    </w:p>
    <w:p>
      <w:r>
        <w:t>那天晚上，我值夜班到九点关了门，准备回家。忽然想到春节快到了，怎么着，我也得给自己添件衣服吧，就</w:t>
      </w:r>
    </w:p>
    <w:p>
      <w:r>
        <w:t>骑上自行车上商场去了。【完】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