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想要工作的女人</w:t>
      </w:r>
    </w:p>
    <w:p>
      <w:r>
        <w:t>一、我想要找工作炫亮的灯火，霓虹闪烁，彷彿地上的星星，璀璨迷人，充满都会无边的风采，在奢华的旅馆</w:t>
      </w:r>
    </w:p>
    <w:p>
      <w:r>
        <w:t>房间内，有着道不尽的风光旖旎。</w:t>
      </w:r>
    </w:p>
    <w:p>
      <w:r>
        <w:t>房间里充满着女孩的喘息和呻吟，「啊……啊……啊……对……对……就是这样……唔……唔……喔……太棒</w:t>
      </w:r>
    </w:p>
    <w:p>
      <w:r>
        <w:t>了……喔……喔……你的大鸡巴……肏得我真是舒服……好舒服喔……」，一个身材惹火的女孩，正坐在男子的身</w:t>
      </w:r>
    </w:p>
    <w:p>
      <w:r>
        <w:t>上，飘逸的褐色长卷发，随着身躯摆动，在半空中甩荡飞舞着。</w:t>
      </w:r>
    </w:p>
    <w:p>
      <w:r>
        <w:t>「喔……喔……女儿，太棒了，里面夹得很紧呢」。</w:t>
      </w:r>
    </w:p>
    <w:p>
      <w:r>
        <w:t>躺在床上的秃头的中年男人开口说。「喔……快干……快……快快……再干再干……不够……不够，乾爹，我</w:t>
      </w:r>
    </w:p>
    <w:p>
      <w:r>
        <w:t>还要……」，女孩丰满的巨乳如波浪般上下跳动着，「干我……快干到底……别停……干穿我……乾爹……女儿还</w:t>
      </w:r>
    </w:p>
    <w:p>
      <w:r>
        <w:t>要……对……干我……干我花心……再进来……再深点……再干……再干……」。</w:t>
      </w:r>
    </w:p>
    <w:p>
      <w:r>
        <w:t>「呼……太爽了……要射了……射了……」，男子低吼一声，将精液射进了女孩的小穴里。「呜……你……你</w:t>
      </w:r>
    </w:p>
    <w:p>
      <w:r>
        <w:t>又直接在里面……射……射精，乾爹，太快了拉，女儿都还没高潮……」，女孩翻身躺在床上，精液随着小穴的开</w:t>
      </w:r>
    </w:p>
    <w:p>
      <w:r>
        <w:t>阖，缓慢地流出。</w:t>
      </w:r>
    </w:p>
    <w:p>
      <w:r>
        <w:t>「对不起啦，女儿的身体实在太迷人了，乾爹一下子把持不住，就射了」，男子温柔的抚摸女孩的秀发。</w:t>
      </w:r>
    </w:p>
    <w:p>
      <w:r>
        <w:t>女孩挪了挪身子，依偎在男子胸口，仰首看着男子，水汪汪的大眼睛，精緻小巧的鼻子与丰润的嘴唇，带着迷</w:t>
      </w:r>
    </w:p>
    <w:p>
      <w:r>
        <w:t>濛的眼神，「乾爹……」。</w:t>
      </w:r>
    </w:p>
    <w:p>
      <w:r>
        <w:t>「嗯？想要什么，乾爹买给你」。</w:t>
      </w:r>
    </w:p>
    <w:p>
      <w:r>
        <w:t>「恩……」，女孩想了想，「乾爹，人家玩腻了」。</w:t>
      </w:r>
    </w:p>
    <w:p>
      <w:r>
        <w:t>「嗯？什么意思？」</w:t>
      </w:r>
    </w:p>
    <w:p>
      <w:r>
        <w:t>男子起身，半倚着床头，不解的问。</w:t>
      </w:r>
    </w:p>
    <w:p>
      <w:r>
        <w:t>「乾爹，人家想要工作」，女孩拉着被褥，望着天花板回答。</w:t>
      </w:r>
    </w:p>
    <w:p>
      <w:r>
        <w:t>「凭女儿的条件，想要什么工作不成？需要乾爹帮你介绍吗？」</w:t>
      </w:r>
    </w:p>
    <w:p>
      <w:r>
        <w:t>「我想当老师」。</w:t>
      </w:r>
    </w:p>
    <w:p>
      <w:r>
        <w:t>「……」。</w:t>
      </w:r>
    </w:p>
    <w:p>
      <w:r>
        <w:t>「乾爹先走了……」，男子起身欲走。</w:t>
      </w:r>
    </w:p>
    <w:p>
      <w:r>
        <w:t>「站住！」</w:t>
      </w:r>
    </w:p>
    <w:p>
      <w:r>
        <w:t>女孩坐起身，对着男子娇吼着。</w:t>
      </w:r>
    </w:p>
    <w:p>
      <w:r>
        <w:t>「女儿，不是乾爹不帮你，而是……」，男子尴尬地转身解释，「现在老师不好当耶」。</w:t>
      </w:r>
    </w:p>
    <w:p>
      <w:r>
        <w:t>女孩嘟着嘴，「你不相信人家可以当老师？」</w:t>
      </w:r>
    </w:p>
    <w:p>
      <w:r>
        <w:t>「不是不相信」，男子陪着笑脸，「当老师需要执照的，而且，现在一堆老师没工作，想想别的好吗？」</w:t>
      </w:r>
    </w:p>
    <w:p>
      <w:r>
        <w:t>「我有阿……」，女孩转身从名牌包里拿出教师执照，递给男子看，「乾爹不是在经营学校吗？帮人家安插个</w:t>
      </w:r>
    </w:p>
    <w:p>
      <w:r>
        <w:t>位子应该不难吧」。</w:t>
      </w:r>
    </w:p>
    <w:p>
      <w:r>
        <w:t>「女儿，你要知道，现在教育局对这种事很敏感的……」。</w:t>
      </w:r>
    </w:p>
    <w:p>
      <w:r>
        <w:t>「你不帮我，我就告诉你老婆，你跟我搞不伦！」</w:t>
      </w:r>
    </w:p>
    <w:p>
      <w:r>
        <w:t>「行！怎么不行，乾爹马上帮你安排」，男子搓着手陪笑着。</w:t>
      </w:r>
    </w:p>
    <w:p>
      <w:r>
        <w:t>「就知道乾爹最好了」，女孩娇笑着扑向男子，对着肉棒张口就含，卖力的对鸡巴又吸又舔，舔的男子忍不住</w:t>
      </w:r>
    </w:p>
    <w:p>
      <w:r>
        <w:t>喘息了起来，接着又是一阵情欲淫糜。</w:t>
      </w:r>
    </w:p>
    <w:p>
      <w:r>
        <w:t>二、女教师报到私立银当高等学校校长室，校长正坐在书桌前，低头看着桌上的履历，嘴里含浑着暧昧不清的</w:t>
      </w:r>
    </w:p>
    <w:p>
      <w:r>
        <w:t>言语……「唔……唔……呃……呃……唔……唔……呃……呃……」，不难发现，校长的座位下，穿着灰色套装的</w:t>
      </w:r>
    </w:p>
    <w:p>
      <w:r>
        <w:t>女子，正跪在校长身前，认真的握着校长的鸡巴又吸又舔，校长的手忍不住按住她的头上下晃动着，对着小嘴做起</w:t>
      </w:r>
    </w:p>
    <w:p>
      <w:r>
        <w:t>了活塞运动。</w:t>
      </w:r>
    </w:p>
    <w:p>
      <w:r>
        <w:t>「好爽，射了……」，终於，校长抵住女子的小嘴，喷出了浓浓的精液，女子抬起头，残余的精液从嘴角流出。</w:t>
      </w:r>
    </w:p>
    <w:p>
      <w:r>
        <w:t>「我知道了，从今天开始，你就是本校的老师了」，校长满意的整理服装，对着正在整理仪容的女子道，「私</w:t>
      </w:r>
    </w:p>
    <w:p>
      <w:r>
        <w:t>立银当高等学校欢迎你的加入，雅梨莹老师」。</w:t>
      </w:r>
    </w:p>
    <w:p>
      <w:r>
        <w:t>校长拿起桌上的电话：「请校务主任与总务主任进来」。</w:t>
      </w:r>
    </w:p>
    <w:p>
      <w:r>
        <w:t>「叩、叩」，「进来」</w:t>
      </w:r>
    </w:p>
    <w:p>
      <w:r>
        <w:t>「失礼了」，门打开，走进两位身材壮硕的男性。</w:t>
      </w:r>
    </w:p>
    <w:p>
      <w:r>
        <w:t>「雅梨莹老师，跟你介绍一下」，校长指着走进来的男性，「这位是校务主任金惠淦，另一位是总务主任朴巨</w:t>
      </w:r>
    </w:p>
    <w:p>
      <w:r>
        <w:t>基，这位是新进的女教师雅梨莹」。</w:t>
      </w:r>
    </w:p>
    <w:p>
      <w:r>
        <w:t>「两位主任好」，雅梨莹微微弯腰鞠躬，合身的套装外套露出空隙，仅穿着黑色蕾丝胸罩的胸部展露出来，对</w:t>
      </w:r>
    </w:p>
    <w:p>
      <w:r>
        <w:t>比着黑色诱惑的蕾丝，白皙的胸口彷彿跳跃的白兔，看的两位主任心神荡漾。</w:t>
      </w:r>
    </w:p>
    <w:p>
      <w:r>
        <w:t>「欢迎」，两位主任嘴巴说欢迎，眼光却毫不掩饰地在雅梨莹身上打量，面对如此火辣的注视，雅梨莹丝毫不</w:t>
      </w:r>
    </w:p>
    <w:p>
      <w:r>
        <w:t>以为意，甚至有点享受，宛如天生就是要让男人欣赏的。</w:t>
      </w:r>
    </w:p>
    <w:p>
      <w:r>
        <w:t>「好了，介绍过了，金主任、朴主任，请带雅梨莹老师参观一下校园，并安排她往后要带的班级」。</w:t>
      </w:r>
    </w:p>
    <w:p>
      <w:r>
        <w:t>「是，校长」，金主任点点头，对着雅梨莹道：「请，雅老师」。</w:t>
      </w:r>
    </w:p>
    <w:p>
      <w:r>
        <w:t>「跟你介绍一下，雅老师，本校位於山腰；这个地点给於学生优雅的学习环境，能降低学生的学习压力，而激</w:t>
      </w:r>
    </w:p>
    <w:p>
      <w:r>
        <w:t>起对学业的兴趣及增进学习乐趣。我们的教学理念是以培养学生的学习兴趣及有效的提升学生的技职能力为首要的</w:t>
      </w:r>
    </w:p>
    <w:p>
      <w:r>
        <w:t>目标……」</w:t>
      </w:r>
    </w:p>
    <w:p>
      <w:r>
        <w:t>，金主任滔滔不绝的介绍着，视线却时不时地停留在雅梨莹玲珑有緻的曲线上，而朴主任则走在两人后方，明</w:t>
      </w:r>
    </w:p>
    <w:p>
      <w:r>
        <w:t>目张胆的直盯着雅梨莹，雅梨莹踩着三吋的白色高跟鞋，穿着肤色丝袜的长腿，在膝上２０公分的贴身窄裙，服贴</w:t>
      </w:r>
    </w:p>
    <w:p>
      <w:r>
        <w:t>着浑圆的臀部，随着行走扭动，显得特别摇曳生姿，剪裁合身的灰色套装，若在一般女子身上，应该是端庄朴素的</w:t>
      </w:r>
    </w:p>
    <w:p>
      <w:r>
        <w:t>穿着，但穿在雅梨莹身上，却多了一股诱惑的感觉。雅梨莹只是四处张望着，偶尔随着金主任的话语回应着，「嗯、</w:t>
      </w:r>
    </w:p>
    <w:p>
      <w:r>
        <w:t>嗯，我知道了」，三人行走在走廊间，总有学生从他们身旁经过，每个经过的学生总是会一再的回头注视着雅梨莹，</w:t>
      </w:r>
    </w:p>
    <w:p>
      <w:r>
        <w:t>甚至有学生从窗口探出头来，将目光停留在她身上，然后跟旁边的同学窃窃私语着……走到教师办公室，金主任打</w:t>
      </w:r>
    </w:p>
    <w:p>
      <w:r>
        <w:t>量了一下，领着雅梨莹到其中的一张办公桌前，「雅老师，以后你就坐这张桌子了」。</w:t>
      </w:r>
    </w:p>
    <w:p>
      <w:r>
        <w:t>「嗯嗯，谢谢你，金主任」。</w:t>
      </w:r>
    </w:p>
    <w:p>
      <w:r>
        <w:t>「噹噹噹」，下课钟响，上完课的老师逐渐走了进来，对着雅梨莹三人的方向探头探脑着。</w:t>
      </w:r>
    </w:p>
    <w:p>
      <w:r>
        <w:t>「嗯咳！」</w:t>
      </w:r>
    </w:p>
    <w:p>
      <w:r>
        <w:t>朴主任清了清喉咙，对着在座的老师们宣布，「跟各位老师介绍一下，这位是新进的老师，雅梨莹老师，以后</w:t>
      </w:r>
    </w:p>
    <w:p>
      <w:r>
        <w:t>就跟各位一起为学生打拼，雅老师，以后你就负责美术课程的教导，等下金主任会把相关的业务跟你详细说明」。</w:t>
      </w:r>
    </w:p>
    <w:p>
      <w:r>
        <w:t>雅梨莹对着四周点点头，「大家好，我是雅梨莹，以后就跟各位一起为学生努力，请多多指教」。</w:t>
      </w:r>
    </w:p>
    <w:p>
      <w:r>
        <w:t>话一落，四周的人如潮水般聚集到雅梨莹面前。</w:t>
      </w:r>
    </w:p>
    <w:p>
      <w:r>
        <w:t>「你姓雅喔，好奇特的姓氏耶」</w:t>
      </w:r>
    </w:p>
    <w:p>
      <w:r>
        <w:t>「几岁、住哪、有没有男朋友……」</w:t>
      </w:r>
    </w:p>
    <w:p>
      <w:r>
        <w:t>「你什么学校毕业的？之前有在哪教过吗？」</w:t>
      </w:r>
    </w:p>
    <w:p>
      <w:r>
        <w:t>……众人对着雅梨莹七嘴八舌地问。</w:t>
      </w:r>
    </w:p>
    <w:p>
      <w:r>
        <w:t>朴主任拍拍手，「好了好了」，制止众人的询问，「雅老师今天刚报到，还有很多事情不懂，你们要好好协助</w:t>
      </w:r>
    </w:p>
    <w:p>
      <w:r>
        <w:t>她进入状况，对了，雅老师，有空麻烦到我的办公室一下」。</w:t>
      </w:r>
    </w:p>
    <w:p>
      <w:r>
        <w:t>金主任跟朴主任走出教师办公室，金主任用手肘顶了朴主任一下，「见者有分，这妞你可不能独吞」。</w:t>
      </w:r>
    </w:p>
    <w:p>
      <w:r>
        <w:t>「行了，等下你也一起来」。</w:t>
      </w:r>
    </w:p>
    <w:p>
      <w:r>
        <w:t>「你看到没，这小妞丰胸细腰臀又翘，在床上一定是个骚货」。</w:t>
      </w:r>
    </w:p>
    <w:p>
      <w:r>
        <w:t>「还用你说，刚看她走路，光那个屁股扭阿扭的，老子的屌就一直硬到现在」。</w:t>
      </w:r>
    </w:p>
    <w:p>
      <w:r>
        <w:t>「等下就有的爽了……」，两人相视，露出淫邪的笑容。</w:t>
      </w:r>
    </w:p>
    <w:p>
      <w:r>
        <w:t>朴主任刚回到自己的办公室，内线电话就响起来。</w:t>
      </w:r>
    </w:p>
    <w:p>
      <w:r>
        <w:t>「朴主任」。</w:t>
      </w:r>
    </w:p>
    <w:p>
      <w:r>
        <w:t>「是，校长」，是校长打来的。</w:t>
      </w:r>
    </w:p>
    <w:p>
      <w:r>
        <w:t>「关於雅梨莹老师……」。</w:t>
      </w:r>
    </w:p>
    <w:p>
      <w:r>
        <w:t>「是，报告校长，金主任已经安排好了」。</w:t>
      </w:r>
    </w:p>
    <w:p>
      <w:r>
        <w:t>「我不是说这个」，朴主任感到疑惑，「那是……」。</w:t>
      </w:r>
    </w:p>
    <w:p>
      <w:r>
        <w:t>「嗯……晚上，我们替她办个欢迎会吧，你知道的，雅老师才刚来报到……」。</w:t>
      </w:r>
    </w:p>
    <w:p>
      <w:r>
        <w:t>「啊？」</w:t>
      </w:r>
    </w:p>
    <w:p>
      <w:r>
        <w:t>朴主任一听，转念一想，就明白校长的意思。</w:t>
      </w:r>
    </w:p>
    <w:p>
      <w:r>
        <w:t>「报告校长，我明白了，那欢迎会要邀请几个人呢？」</w:t>
      </w:r>
    </w:p>
    <w:p>
      <w:r>
        <w:t>「就我、你跟金主任，还有理事长和校务董事就可以了，你知道的，刚来报到的老师，总要先了解一下学校经</w:t>
      </w:r>
    </w:p>
    <w:p>
      <w:r>
        <w:t>营的方针……」。</w:t>
      </w:r>
    </w:p>
    <w:p>
      <w:r>
        <w:t>「是是是，我非常明白」，朴主任转着歪邪的主意，突然又想起一件事，问：「校长，那需要请陪客吗？只有</w:t>
      </w:r>
    </w:p>
    <w:p>
      <w:r>
        <w:t>雅老师一个人够吗？」</w:t>
      </w:r>
    </w:p>
    <w:p>
      <w:r>
        <w:t>「就她一个就好，人太多反而难办事」。</w:t>
      </w:r>
    </w:p>
    <w:p>
      <w:r>
        <w:t>「那我明白了，我马上安排」，说完，朴主任就挂上电话，开始翻查着电话簿。</w:t>
      </w:r>
    </w:p>
    <w:p>
      <w:r>
        <w:t>「雅老师」，正坐在位子上翻阅资料的雅梨莹抬起头，一名女教师抱着一叠资料站在她面前。</w:t>
      </w:r>
    </w:p>
    <w:p>
      <w:r>
        <w:t>雅梨莹看着眼前人的名牌，林雅婷，「是，你是……嗯……林老师，有什么事吗？」。</w:t>
      </w:r>
    </w:p>
    <w:p>
      <w:r>
        <w:t>「因为你负责美术课程，等下１－ａ有美术课，我觉得有需要带你去了解一下实际上课的流程」。</w:t>
      </w:r>
    </w:p>
    <w:p>
      <w:r>
        <w:t>「那真是太感谢了，我正烦恼着要怎么教导呢」，雅梨莹对着眼前的林老师道谢。「走吧，一起到上课班级去」，</w:t>
      </w:r>
    </w:p>
    <w:p>
      <w:r>
        <w:t>林老师牵起雅梨莹的手，拉着她走向班级。</w:t>
      </w:r>
    </w:p>
    <w:p>
      <w:r>
        <w:t>「老师来了」，林老师领着雅梨莹走进教室，原本吵闹的班级，一下子就安静起来。</w:t>
      </w:r>
    </w:p>
    <w:p>
      <w:r>
        <w:t>「起立，敬礼」，「老师好」。</w:t>
      </w:r>
    </w:p>
    <w:p>
      <w:r>
        <w:t>林老师走到讲台，「各位同学，跟你们介绍一下」，指着站在旁边的雅梨莹，「这位是刚来报到的雅梨莹老师，</w:t>
      </w:r>
    </w:p>
    <w:p>
      <w:r>
        <w:t>她以后负责美术课的教导，雅老师，请跟同学自我介绍一下」。</w:t>
      </w:r>
    </w:p>
    <w:p>
      <w:r>
        <w:t>雅梨莹往前一步，「各位同学大家好，我是雅梨莹，很高兴可以来这边教导大家，以后要请各位多多指教啰」。</w:t>
      </w:r>
    </w:p>
    <w:p>
      <w:r>
        <w:t>「那……各位同学，对新老师有什么问题要提问的吗？」</w:t>
      </w:r>
    </w:p>
    <w:p>
      <w:r>
        <w:t>林老师亲切的询问。</w:t>
      </w:r>
    </w:p>
    <w:p>
      <w:r>
        <w:t>「刷、刷、刷」，一下子所有的男同学都举起手来。</w:t>
      </w:r>
    </w:p>
    <w:p>
      <w:r>
        <w:t>「看样子，你很受欢迎呢，雅老师」。</w:t>
      </w:r>
    </w:p>
    <w:p>
      <w:r>
        <w:t>「一个一个来吧，这位同学」，林老师点起其中一个同学。「老师几岁？」</w:t>
      </w:r>
    </w:p>
    <w:p>
      <w:r>
        <w:t>「女人的年龄是秘密喔……」，雅梨莹把手指比向嘴唇。</w:t>
      </w:r>
    </w:p>
    <w:p>
      <w:r>
        <w:t>「说啦、说啦」，学生们起鬨着。</w:t>
      </w:r>
    </w:p>
    <w:p>
      <w:r>
        <w:t>「嗯……今年２５岁」。</w:t>
      </w:r>
    </w:p>
    <w:p>
      <w:r>
        <w:t>「雅老师的多高多重呢？」</w:t>
      </w:r>
    </w:p>
    <w:p>
      <w:r>
        <w:t>「１６８公分，４７公斤」。</w:t>
      </w:r>
    </w:p>
    <w:p>
      <w:r>
        <w:t>「选我选我选我」，一位男同学焦急地大喊，林老师只好点他，「就你了」。</w:t>
      </w:r>
    </w:p>
    <w:p>
      <w:r>
        <w:t>「雅老师，请问你的三围多少，内衣穿什么罩杯」，问完，一瞬间安静无声。</w:t>
      </w:r>
    </w:p>
    <w:p>
      <w:r>
        <w:t>「这位同学，你这问题已经构成性骚扰了喔」，林老师出面打圆场。</w:t>
      </w:r>
    </w:p>
    <w:p>
      <w:r>
        <w:t>「嗯……林老师，没关系的，老师回答你的问题唷」，雅梨莹微微一笑，「３４、２４、３５，ｅ罩杯」。</w:t>
      </w:r>
    </w:p>
    <w:p>
      <w:r>
        <w:t>在场的男学生全部倒吸了一口气，而女学生则露出惊讶的眼光，纷纷举起手来。</w:t>
      </w:r>
    </w:p>
    <w:p>
      <w:r>
        <w:t>「老师，要吃什么才能长着么大？」</w:t>
      </w:r>
    </w:p>
    <w:p>
      <w:r>
        <w:t>「老师的皮肤好好，有做什么保养吗？」</w:t>
      </w:r>
    </w:p>
    <w:p>
      <w:r>
        <w:t>「老师胸部这么大，肩膀会觉得累吗？」</w:t>
      </w:r>
    </w:p>
    <w:p>
      <w:r>
        <w:t>「老师，胸部这么大不会下垂吗？」</w:t>
      </w:r>
    </w:p>
    <w:p>
      <w:r>
        <w:t>……「好好好，大家静一静」，林老师看情况不对，急忙出面制止。</w:t>
      </w:r>
    </w:p>
    <w:p>
      <w:r>
        <w:t>就这样，吵吵闹闹到了下课时间。回到教师办公室，一位男老师叫住了雅梨莹，「雅老师，朴主任要你过去他</w:t>
      </w:r>
    </w:p>
    <w:p>
      <w:r>
        <w:t>的办公室」。</w:t>
      </w:r>
    </w:p>
    <w:p>
      <w:r>
        <w:t>敲门声响起，「请进」。</w:t>
      </w:r>
    </w:p>
    <w:p>
      <w:r>
        <w:t>「失礼了」，雅梨莹开门走入，「朴主任，有什么事情吗？金主任也在阿」。</w:t>
      </w:r>
    </w:p>
    <w:p>
      <w:r>
        <w:t>「请坐，雅老师」，朴主任招呼着雅梨莹，倒了杯水给雅梨莹。</w:t>
      </w:r>
    </w:p>
    <w:p>
      <w:r>
        <w:t>雅梨莹坐了下来，原本就短的窄裙，一坐下来，裙子就会往上提，露出绝大部分的大腿，隐隐约约还能看到神</w:t>
      </w:r>
    </w:p>
    <w:p>
      <w:r>
        <w:t>秘的三角地带，让坐在对面的金主任看得有点癡迷。</w:t>
      </w:r>
    </w:p>
    <w:p>
      <w:r>
        <w:t>雅梨莹对金主任挥了挥手，出声叫唤他，「金主任、金主任」。</w:t>
      </w:r>
    </w:p>
    <w:p>
      <w:r>
        <w:t>「阿，对不起，失态了」，金主任急忙转移话题。雅梨莹也只是轻轻娇笑着，有意无意地交换着双腿交叉，彷</w:t>
      </w:r>
    </w:p>
    <w:p>
      <w:r>
        <w:t>彿不经意的曝露出自己最神秘的角落。</w:t>
      </w:r>
    </w:p>
    <w:p>
      <w:r>
        <w:t>朴主任坐在雅梨莹旁，手看似随意的放在雅梨莹的肩膀上，像是在试探。</w:t>
      </w:r>
    </w:p>
    <w:p>
      <w:r>
        <w:t>对自己身体的魅力，雅梨莹是最清楚的，光凭自己这双自信的美腿，充满了健康的气息与魅力，连自己都无法</w:t>
      </w:r>
    </w:p>
    <w:p>
      <w:r>
        <w:t>抵消挡这份诱惑了，更何况是男人，从校长室开始，两位主任的眼神，就毫不掩饰看向自己，宛如要把自己生吞活</w:t>
      </w:r>
    </w:p>
    <w:p>
      <w:r>
        <w:t>剥般，这目光，雅梨莹看了太多了。</w:t>
      </w:r>
    </w:p>
    <w:p>
      <w:r>
        <w:t>「终於忍不住了吗？」</w:t>
      </w:r>
    </w:p>
    <w:p>
      <w:r>
        <w:t>「雅老师真的很漂亮呢」，金主任调整座位，满脸堆笑的讚美着。</w:t>
      </w:r>
    </w:p>
    <w:p>
      <w:r>
        <w:t>朴主任也开腔了，「说真的，以雅老师的条件，当女明星也绰绰有余了吧」。</w:t>
      </w:r>
    </w:p>
    <w:p>
      <w:r>
        <w:t>「谢谢两位主任的夸奖，那么，请问主任找我有什么事吗？」</w:t>
      </w:r>
    </w:p>
    <w:p>
      <w:r>
        <w:t>雅梨莹拿起桌上的水，只是闻了闻，就把杯子放回。</w:t>
      </w:r>
    </w:p>
    <w:p>
      <w:r>
        <w:t>「果然是媚药，只是……技巧太差了，光用闻的就知道了。」</w:t>
      </w:r>
    </w:p>
    <w:p>
      <w:r>
        <w:t>「是这样的，刚刚校长打电话给我，他想帮你办个欢迎会，不知道雅老师是否赏脸呢？」</w:t>
      </w:r>
    </w:p>
    <w:p>
      <w:r>
        <w:t>「校长的邀请，我怎么可以拒绝呢，我一定会到的」。</w:t>
      </w:r>
    </w:p>
    <w:p>
      <w:r>
        <w:t>「那真是太好了，我会向校长回覆的，还有就是……」。</w:t>
      </w:r>
    </w:p>
    <w:p>
      <w:r>
        <w:t>「嗯……」</w:t>
      </w:r>
    </w:p>
    <w:p>
      <w:r>
        <w:t>雅梨莹偏头望着朴主任。</w:t>
      </w:r>
    </w:p>
    <w:p>
      <w:r>
        <w:t>「关於你的薪资跟福利部分，我想，我们有需要好好详谈一下」，朴主任露出不怀好意的笑容，此时，金主任</w:t>
      </w:r>
    </w:p>
    <w:p>
      <w:r>
        <w:t>也靠了过来。</w:t>
      </w:r>
    </w:p>
    <w:p>
      <w:r>
        <w:t>「是吗？这时候不觉得应该把门关好，免得有其他人跑进来呢？」</w:t>
      </w:r>
    </w:p>
    <w:p>
      <w:r>
        <w:t>雅梨莹不惊反笑，娇嗲的问着。</w:t>
      </w:r>
    </w:p>
    <w:p>
      <w:r>
        <w:t>「说的对，我去关」，朴主任起身把门反锁。「那么……该来好好谈谈了」。</w:t>
      </w:r>
    </w:p>
    <w:p>
      <w:r>
        <w:t>「咦……别这么猴急嘛」，雅梨莹站起身，走到了离金、朴两人有点距离的地方。</w:t>
      </w:r>
    </w:p>
    <w:p>
      <w:r>
        <w:t>「妈的，骚货，老子都快憋不住了，你还想怎样」，金主任一副快中风的模样，连风度都没了。</w:t>
      </w:r>
    </w:p>
    <w:p>
      <w:r>
        <w:t>「唉唷，金主任，这么急就没情趣了唷」，雅梨莹一点也不慌张，还饶富趣味的调侃对方。</w:t>
      </w:r>
    </w:p>
    <w:p>
      <w:r>
        <w:t>「雅老师，既然大家都是明白人，咱兄弟俩要做啥你也明白」，朴主任比较冷静。「主任，我也不是笨蛋阿，</w:t>
      </w:r>
    </w:p>
    <w:p>
      <w:r>
        <w:t>这种事情，你情我愿不是更有趣吗」。</w:t>
      </w:r>
    </w:p>
    <w:p>
      <w:r>
        <w:t>「好，只要你伺候的让我们俩满意，我会尽力向校长争取」。</w:t>
      </w:r>
    </w:p>
    <w:p>
      <w:r>
        <w:t>「我想……朴主任也搞错我的意思了」。</w:t>
      </w:r>
    </w:p>
    <w:p>
      <w:r>
        <w:t>「那你是什么意思？」</w:t>
      </w:r>
    </w:p>
    <w:p>
      <w:r>
        <w:t>朴主任也有点火气了。</w:t>
      </w:r>
    </w:p>
    <w:p>
      <w:r>
        <w:t>「我想来点更有趣的」，说完，雅梨莹开始扭动身躯。随着律动，雅梨莹缓缓脱下自己的套装外套，没穿衬衣</w:t>
      </w:r>
    </w:p>
    <w:p>
      <w:r>
        <w:t>的上半身，就只剩下蕾丝薄纱胸罩，深ｖ的款式，露出大半的乳房，不过是把胸部做个遮掩吧了，深邃的乳沟，粉</w:t>
      </w:r>
    </w:p>
    <w:p>
      <w:r>
        <w:t>嫩的乳晕在薄纱的遮掩下若隐若现，看的两人目瞪口呆。</w:t>
      </w:r>
    </w:p>
    <w:p>
      <w:r>
        <w:t>将外套甩到一边，雅梨莹转过身，背部完美的肌肤展现在金、朴两人面前，雅梨莹右手转到背后，想解开内衣</w:t>
      </w:r>
    </w:p>
    <w:p>
      <w:r>
        <w:t>扣子时，突然朴主任出声：「不要！」</w:t>
      </w:r>
    </w:p>
    <w:p>
      <w:r>
        <w:t>「嗯？」</w:t>
      </w:r>
    </w:p>
    <w:p>
      <w:r>
        <w:t>雅梨莹将秀发拨到一边肩膀，转头看着。</w:t>
      </w:r>
    </w:p>
    <w:p>
      <w:r>
        <w:t>朴主任吞了口水：「扣子先不要解」。</w:t>
      </w:r>
    </w:p>
    <w:p>
      <w:r>
        <w:t>「这样啊」，雅梨莹也不在意，继续舞动着身子，缓缓把手伸向裙子的子母扣，轻轻地打开；被松开的窄裙，</w:t>
      </w:r>
    </w:p>
    <w:p>
      <w:r>
        <w:t>一点一点地往下滑动着，随着裙子滑落，彷彿拆礼物般，雅梨莹同样穿着黑色蕾丝的丁字裤与吊袜带，也随之暴露</w:t>
      </w:r>
    </w:p>
    <w:p>
      <w:r>
        <w:t>出来。</w:t>
      </w:r>
    </w:p>
    <w:p>
      <w:r>
        <w:t>这时，金、朴两位主任只觉得裤档好像要爆开一样。</w:t>
      </w:r>
    </w:p>
    <w:p>
      <w:r>
        <w:t>穿着内衣的雅梨莹转身，踩着猫步走了几步，对着两人勾了勾手指：「还不快来」。</w:t>
      </w:r>
    </w:p>
    <w:p>
      <w:r>
        <w:t>金、朴两位主任迫不急待地脱光衣服，露出精实的肌肉线条，雅梨莹看着两人，下意识地舔了舔嘴唇。</w:t>
      </w:r>
    </w:p>
    <w:p>
      <w:r>
        <w:t>「好壮的肌肉呢……」朴主任站在雅梨莹身后，像抚摸丝绸般，轻柔地碰触雅梨莹光滑如玉的后背，贪婪地嗅</w:t>
      </w:r>
    </w:p>
    <w:p>
      <w:r>
        <w:t>着发香，「喀」，朴主任迅速地解开雅梨莹的内衣扣子，原本束缚在身上的蕾丝内衣滑落，高耸坚挺的巨乳性感地</w:t>
      </w:r>
    </w:p>
    <w:p>
      <w:r>
        <w:t>曝露在空气中，乳尖开始变得硬直起来。</w:t>
      </w:r>
    </w:p>
    <w:p>
      <w:r>
        <w:t>帅哥哥扣扣310546167 寻寂寞女士不良词语激情，欢迎敢玩激情不良词语的寂寞女女加我加我必须带视频，没</w:t>
      </w:r>
    </w:p>
    <w:p>
      <w:r>
        <w:t>视频勿扰……男士勿扰。男士请别加我。</w:t>
      </w:r>
    </w:p>
    <w:p>
      <w:r>
        <w:t>本人创建有激情不良词语交友扣扣群愿意赞助我的狼友可以进群里有大量色妹妹色夫妻，进群就可以认识免费</w:t>
      </w:r>
    </w:p>
    <w:p>
      <w:r>
        <w:t>玩激情不良词语一夜情。想进群认识色妹妹的狼友们请联系邮箱</w:t>
      </w:r>
    </w:p>
    <w:p>
      <w:r>
        <w:t>一六三点西欧恩索取方法加入。注意愿意</w:t>
      </w:r>
    </w:p>
    <w:p>
      <w:r>
        <w:t>赞助我的狼友来没支付能力的勿扰。</w:t>
      </w:r>
    </w:p>
    <w:p>
      <w:r>
        <w:t>「明明是这么巨大的奶子，却这么坚挺，应该有整过吧」，金主任站在雅梨莹面前，看着上身赤裸的雅梨莹。</w:t>
      </w:r>
    </w:p>
    <w:p>
      <w:r>
        <w:t>「人家才没有整型，不信，就揉揉看阿」，雅梨莹娇嗔着。</w:t>
      </w:r>
    </w:p>
    <w:p>
      <w:r>
        <w:t>「那我就不客气啰」，金主任双手抓住大奶用力搓揉，尖挺的乳头夹在双指间捏着，有时还用嘴去舔、去吸坚</w:t>
      </w:r>
    </w:p>
    <w:p>
      <w:r>
        <w:t>挺充血的乳头，唾液顺着乳晕慢慢地滑下乳球，朴主任也不干示弱，双手不停的在雅梨莹身上游移着。</w:t>
      </w:r>
    </w:p>
    <w:p>
      <w:r>
        <w:t>感受到丰满肉体的触感，不断地从游移的手中传来，两人就像是孪生兄弟一般，默契而又不争抢地分享着眼前</w:t>
      </w:r>
    </w:p>
    <w:p>
      <w:r>
        <w:t>的美肉。</w:t>
      </w:r>
    </w:p>
    <w:p>
      <w:r>
        <w:t>朴主任轻咬着雅梨莹丰润的耳珠，呼吸的气息刺激着耳朵，粗大的手掌顺着身躯往下，雅梨莹闭眼，感受着男</w:t>
      </w:r>
    </w:p>
    <w:p>
      <w:r>
        <w:t>人们的抚摸，感到身体越来越轻，乳房不断传来快感令她发出声音，「嗯……喔……喔……嗯……真好……真好…</w:t>
      </w:r>
    </w:p>
    <w:p>
      <w:r>
        <w:t>…真爽……喔……喔……啊……你摸得人家奶子也是好爽喔……啊……也帮人家抠摸一下小穴吧……这样人家会更</w:t>
      </w:r>
    </w:p>
    <w:p>
      <w:r>
        <w:t>兴奋……喔……嗯……嗯……真好……真好……真爽……喔……喔……」，雅梨莹异常享受的发出呻吟，双手伸出</w:t>
      </w:r>
    </w:p>
    <w:p>
      <w:r>
        <w:t>抚摸两人的脸庞，「再来……尽量玩弄我吧……」。</w:t>
      </w:r>
    </w:p>
    <w:p>
      <w:r>
        <w:t>雅梨莹的娇躯不住地扭动，下体开始分泌淫液，将丁字裤濡湿了，朴主任隔着已经湿透的丁字裤按摩起小穴，</w:t>
      </w:r>
    </w:p>
    <w:p>
      <w:r>
        <w:t>在两人的挑逗下，雅梨莹早已经失去了该有的矜持，全身不断的挑逗着，希望能够享受更多，不久小穴已经湿漉漉</w:t>
      </w:r>
    </w:p>
    <w:p>
      <w:r>
        <w:t>的，而且也越来越痒，金主任褪下雅梨莹的小丁，没了遮掩的神秘地带，早已湿答答了，金主任轻轻拨开她已经湿</w:t>
      </w:r>
    </w:p>
    <w:p>
      <w:r>
        <w:t>透的阴唇，用手指像玩弄乳头一样玩弄起充血肿胀的阴蒂。</w:t>
      </w:r>
    </w:p>
    <w:p>
      <w:r>
        <w:t>胸部则被朴主任从身后拖住，肆意的拉长搓扁，身体两个最敏感的地方都被别人逗弄着，雅梨莹的全身都软了，</w:t>
      </w:r>
    </w:p>
    <w:p>
      <w:r>
        <w:t>任凭男人肆意玩弄着她的身体。「你好淫荡啊，流了这么多水，我的手都湿了。来，嚐嚐自己流出来的水」</w:t>
      </w:r>
    </w:p>
    <w:p>
      <w:r>
        <w:t>金主任用沾满爱液手指塞入雅梨莹微张的小嘴，而雅梨莹用舌头把他手上的爱液舔掉，并吸允着手指。</w:t>
      </w:r>
    </w:p>
    <w:p>
      <w:r>
        <w:t>雅梨莹微微吐出舌头，「亲我……」，向两人索吻的她，一会儿跟金主任就像情侣般的深情湿吻；另一会儿湿</w:t>
      </w:r>
    </w:p>
    <w:p>
      <w:r>
        <w:t>濡的舌头又和朴主任肉欲横流地交缠在一起。</w:t>
      </w:r>
    </w:p>
    <w:p>
      <w:r>
        <w:t>在接吻的空档，还没被香唇关照到的人也不吵闹，低头享受着娇嫩的肉体，从耳珠、脖子、肩膀、背部，每个</w:t>
      </w:r>
    </w:p>
    <w:p>
      <w:r>
        <w:t>部位都是刺激情欲的敏感带。</w:t>
      </w:r>
    </w:p>
    <w:p>
      <w:r>
        <w:t>雅梨莹原本只是低声呻吟着，随着呻吟声越来越大，连她自己都不敢相信能够放荡，但是，有一股难以抑制的</w:t>
      </w:r>
    </w:p>
    <w:p>
      <w:r>
        <w:t>欲望，必须要发出声音才能释放。</w:t>
      </w:r>
    </w:p>
    <w:p>
      <w:r>
        <w:t>「喔……我好热……好热……好想要……喔……我的奶子好酥、好麻……舒服……人家的……下面越来越热了</w:t>
      </w:r>
    </w:p>
    <w:p>
      <w:r>
        <w:t>……喔……快……快来爱抚我……谁……我好想要人舔我……吸吮我……喔……快……谁……谁来……喔……」，</w:t>
      </w:r>
    </w:p>
    <w:p>
      <w:r>
        <w:t>雅梨莹张口就是毫无羞耻的淫荡言词，「你看……我的乳头……都硬了……人家的下面……越来越湿……越来越痒</w:t>
      </w:r>
    </w:p>
    <w:p>
      <w:r>
        <w:t>……快来嘛……」，她已经无法自制，只想沉沦在无边无尽的快感中。</w:t>
      </w:r>
    </w:p>
    <w:p>
      <w:r>
        <w:t>「干，老子要爆发了」，金主任的阳具怒起，马眼处流出透明的前列腺液。</w:t>
      </w:r>
    </w:p>
    <w:p>
      <w:r>
        <w:t>「还要你说，真是他妈的骚货，直接插了吧，插爆这个贱婊子」，朴主任也接着说。「可以吧，雅老师，你的</w:t>
      </w:r>
    </w:p>
    <w:p>
      <w:r>
        <w:t>屄跟肛穴都可以吧」，金主任分开雅梨莹的双腿，往两边大开，赤裸的大奶在空气中颤动，偌大的龟头对准湿淋淋</w:t>
      </w:r>
    </w:p>
    <w:p>
      <w:r>
        <w:t>的花瓣，一口气奋力没入淫穴当中，毫不客气的猛力抽插着。</w:t>
      </w:r>
    </w:p>
    <w:p>
      <w:r>
        <w:t>雅梨莹一脸媚样，眼泪似乎在眼眶里打转：「啊……啊……没关系……前后的洞都给你们干……天……啊……</w:t>
      </w:r>
    </w:p>
    <w:p>
      <w:r>
        <w:t>舒服……啊……爽……啊……会死……好会干……啊……爽……爽死……啊……啊啊……受不了……」。</w:t>
      </w:r>
    </w:p>
    <w:p>
      <w:r>
        <w:t>「你还没试过更爽的，我的外号就叫巨鸡巴」，朴主任的肉棒，则在肛穴口前前后后的摩擦着。</w:t>
      </w:r>
    </w:p>
    <w:p>
      <w:r>
        <w:t>「好大……太大了……屁股没办法的……不要……」，雅梨莹转头看着朴主任的肉棒，不禁惊呼。</w:t>
      </w:r>
    </w:p>
    <w:p>
      <w:r>
        <w:t>朴主任的肉棒是雅梨莹看过的男人里面，最粗最长的，长度至少有２５公分、直径有儿童手臂般粗细，有鸡蛋</w:t>
      </w:r>
    </w:p>
    <w:p>
      <w:r>
        <w:t>大小的龟头因为充血而呈现紫红色，贲起的血管让这根阳具宛如凶猛的恶兽。朴主任吐了口水，抹在他的肉棒上，</w:t>
      </w:r>
    </w:p>
    <w:p>
      <w:r>
        <w:t>抓住雅梨莹的双手，将他的阴茎顶在她的肛门口，然后对雅梨莹说：「放轻松一点，不然会受伤的」，说完就将阴</w:t>
      </w:r>
    </w:p>
    <w:p>
      <w:r>
        <w:t>茎用力的插入她的直肠内，一下子直直刺进来，雅梨莹被刺的双脚几乎无法支撑，还是靠着金主任的支持才没有倒</w:t>
      </w:r>
    </w:p>
    <w:p>
      <w:r>
        <w:t>下「哇，好紧，还没全部进去，哈哈，应该是我太大了」，朴主任不停的在雅梨莹的体内硬顶，似乎要将所有都埋</w:t>
      </w:r>
    </w:p>
    <w:p>
      <w:r>
        <w:t>入他才甘心。</w:t>
      </w:r>
    </w:p>
    <w:p>
      <w:r>
        <w:t>「阿……阿……不要了……会坏掉，不要进去了，阿……已经到底了……要裂开了……要死掉了……啊……啊</w:t>
      </w:r>
    </w:p>
    <w:p>
      <w:r>
        <w:t>……慢一点……小力一点……啊……啊……你会插死我的……啊……」，但朴主任根本不管，还是一直进入，直到</w:t>
      </w:r>
    </w:p>
    <w:p>
      <w:r>
        <w:t>他的身体碰到雅梨莹的臀部。</w:t>
      </w:r>
    </w:p>
    <w:p>
      <w:r>
        <w:t>帅哥哥扣扣310546167 寻寂寞女士不良词语激情，欢迎敢玩激情不良词语的寂寞女女加我加我必须带视频，没</w:t>
      </w:r>
    </w:p>
    <w:p>
      <w:r>
        <w:t>视频勿扰……男士勿扰。男士请别加我。</w:t>
      </w:r>
    </w:p>
    <w:p>
      <w:r>
        <w:t>男人们在一前一后的冲刺着，雅梨莹的腰被插的浮了起来，踮直的脚尖在他们的抽插下，根本没有着地的机会，</w:t>
      </w:r>
    </w:p>
    <w:p>
      <w:r>
        <w:t>只能在半空中摇晃着。</w:t>
      </w:r>
    </w:p>
    <w:p>
      <w:r>
        <w:t>「啊……啊……狠心的亲哥哥……大肉棒哥哥……你要插死妹子了……」，雅梨莹全身似乎都要融化了一样，</w:t>
      </w:r>
    </w:p>
    <w:p>
      <w:r>
        <w:t>而且好热，隔着一层薄膜，感觉两根阳具不停在她的身体里进出，「你……你们……喔……不……不行了……一直</w:t>
      </w:r>
    </w:p>
    <w:p>
      <w:r>
        <w:t>……撞到最里面……呀……阿……天呀！会……会被刺穿……嗯……喔……」。</w:t>
      </w:r>
    </w:p>
    <w:p>
      <w:r>
        <w:t>「啊……舒……服……死……了啦……快……快别停……喔……让我……升……天……亲哥、好老公……用…</w:t>
      </w:r>
    </w:p>
    <w:p>
      <w:r>
        <w:t>…用……力顶……操……我吧……啊……哦……肏我……要爽……爽……出来了……出来了……哦……哦……」，</w:t>
      </w:r>
    </w:p>
    <w:p>
      <w:r>
        <w:t>两人一前一后的抽插，雅梨莹觉得全身上下都要被他们贯穿，一上一下不停的摩擦，如波涛的满足，深深的刺激着</w:t>
      </w:r>
    </w:p>
    <w:p>
      <w:r>
        <w:t>她的身体，使的她忍不住跟着他们的律动，扭摆着身体，「嗯……啊……啊……好棒啊……插得好棒……嗯……嗯</w:t>
      </w:r>
    </w:p>
    <w:p>
      <w:r>
        <w:t>……我……太舒服了……呀……啊……噢……你……插得真好……真深……啊……真要命……啊……啊……奇怪…</w:t>
      </w:r>
    </w:p>
    <w:p>
      <w:r>
        <w:t>…我……我……啊……要死了……我要死了……」，雅梨莹就快要被肏得精神错乱，全身上下都好敏感，娇嗔的呻</w:t>
      </w:r>
    </w:p>
    <w:p>
      <w:r>
        <w:t>吟如流水般喊出。</w:t>
      </w:r>
    </w:p>
    <w:p>
      <w:r>
        <w:t>「噗哧、噗哧、噗哧」，整个房间充满了肉棒与淫穴的交合声，穴口的淫水也被打成白沫，金主任跟朴主任这</w:t>
      </w:r>
    </w:p>
    <w:p>
      <w:r>
        <w:t>两人像是在比赛一样猛烈的抽送，充血的阴茎磨擦着阴道壁，一波波强烈的快感将雅梨莹快速地推向高峰，雅梨莹</w:t>
      </w:r>
    </w:p>
    <w:p>
      <w:r>
        <w:t>发狂似的浪叫，「哦……哦……快点……不要停……哦……我……我要去了……啊……啊……对……再插深一点…</w:t>
      </w:r>
    </w:p>
    <w:p>
      <w:r>
        <w:t>…肏我……肏……插我……啊……干我……我好浪啊……啊……肏死我了……啊……啊……要来了……要来了……</w:t>
      </w:r>
    </w:p>
    <w:p>
      <w:r>
        <w:t>奸我……插死我……啊……啊……」。</w:t>
      </w:r>
    </w:p>
    <w:p>
      <w:r>
        <w:t>「嗯……啊……喷了……妹妹喷淫水……你们……这两个……坏蛋……人家……小母狗……啊……呜……小贱</w:t>
      </w:r>
    </w:p>
    <w:p>
      <w:r>
        <w:t>货……爽死了……好……舒服……啊……完蛋了……哦……要高潮了……要……泄……泄了……」，雅梨莹秀眉紧</w:t>
      </w:r>
    </w:p>
    <w:p>
      <w:r>
        <w:t>蹙，一阵收缩，一股浓热的淫水从淫穴急泄而出，脸上露出满足的欢悦。</w:t>
      </w:r>
    </w:p>
    <w:p>
      <w:r>
        <w:t>「交换一下吧，我想干她屁眼」</w:t>
      </w:r>
    </w:p>
    <w:p>
      <w:r>
        <w:t>「干、真她妈的紧，老子就快被榨出来了」。</w:t>
      </w:r>
    </w:p>
    <w:p>
      <w:r>
        <w:t>金主任跟朴主任退出雅梨莹的身子，朴主任躺在地上，怒昂的阴茎朝向天花板，金主任一把将娇喘无力的雅梨</w:t>
      </w:r>
    </w:p>
    <w:p>
      <w:r>
        <w:t>莹抱起，将她如棉花糖般的柔软肉体，掰成ｍ字，跨骑在朴主任身上，朴主任扶着他粗大的阴茎对准雅梨莹潮湿的</w:t>
      </w:r>
    </w:p>
    <w:p>
      <w:r>
        <w:t>嫩穴，用力一挺就进入，双手捧起粉臀，一上一下的套弄着，金主任看着雅梨莹的美穴，两片充血粉嫩的阴唇随着</w:t>
      </w:r>
    </w:p>
    <w:p>
      <w:r>
        <w:t>鸡巴的抽插而翻进翻出，已经香汗淋淋的雅梨莹，闭着双眼拚命地上下快速套弄身子，金主任压着雅梨莹的身子，</w:t>
      </w:r>
    </w:p>
    <w:p>
      <w:r>
        <w:t>浑圆白嫩的屁股翘的高高的，他半蹲着，用他那根肉棒从背后插她的屁眼，开始拼命的抽送，雅梨莹樱唇微张、媚</w:t>
      </w:r>
    </w:p>
    <w:p>
      <w:r>
        <w:t>眼如丝，一对椒乳被男人的揉捏佈满五爪指痕，泄了一地的淫水，拚命地抬挺粉臀迎合肉棒。</w:t>
      </w:r>
    </w:p>
    <w:p>
      <w:r>
        <w:t>「这个姿势……这个姿势……好色情喔……妹妹好像小母狗……亲哥哥、大鸡巴老公……用力骑我……骑我这</w:t>
      </w:r>
    </w:p>
    <w:p>
      <w:r>
        <w:t>只小母狗……」</w:t>
      </w:r>
    </w:p>
    <w:p>
      <w:r>
        <w:t>雅梨莹的屁股被撞得「啪啪」作响，硕大的乳房随着抽送前后激烈摇晃，配上「噗哧、噗哧」的抽插声，让她</w:t>
      </w:r>
    </w:p>
    <w:p>
      <w:r>
        <w:t>不停的淫声浪语，下身的两穴不停地收缩、放松，吞吐着淫穴和屁眼里的肉棒，肉壁的收缩让朴主任再也坚持不住，</w:t>
      </w:r>
    </w:p>
    <w:p>
      <w:r>
        <w:t>「哦哦！</w:t>
      </w:r>
    </w:p>
    <w:p>
      <w:r>
        <w:t>爽……爽啊！要射了！都……都灌进去里面！」</w:t>
      </w:r>
    </w:p>
    <w:p>
      <w:r>
        <w:t>在淫穴内的肉棒突然向上一挑，一股又强又热的液体喷了出来，而金主任虽然肉棒不大，却很持久，还在继续</w:t>
      </w:r>
    </w:p>
    <w:p>
      <w:r>
        <w:t>奸淫着雅梨莹的骚穴，不断的往体内更深处狂顶，越动越快，一下比一下更深，然后金主任把肉棒狠狠往前一顶，</w:t>
      </w:r>
    </w:p>
    <w:p>
      <w:r>
        <w:t>紧接着大量的精液汹涌的灌入雅梨莹的直肠。接连两次的精液喷射，滚烫的精液在雅梨莹体内流窜，她全身僵硬的</w:t>
      </w:r>
    </w:p>
    <w:p>
      <w:r>
        <w:t>接受着精液的冲击，以往都没有过这种感觉，好激烈的高潮，彷彿被电流窜过，感觉似乎堕入黑色深渊，不断的下</w:t>
      </w:r>
    </w:p>
    <w:p>
      <w:r>
        <w:t>沉，而下体不断收缩；雅梨莹因为再次的高潮挺起下半身，而且还潮吹了，淫水从小穴与肉棒间的微小隙缝中喷射</w:t>
      </w:r>
    </w:p>
    <w:p>
      <w:r>
        <w:t>出，与地板上的水滩混在一起，雅梨莹连淫叫都发不出，只能不断的喘气呻吟。</w:t>
      </w:r>
    </w:p>
    <w:p>
      <w:r>
        <w:t>金、朴两人在射完精后，也不急着拔出，感受着雅梨莹体内包覆的温暖触感，过了一会儿，两人才把才把变小</w:t>
      </w:r>
    </w:p>
    <w:p>
      <w:r>
        <w:t>变软的肉棒抽了出来，过了一下子，精液才流出。</w:t>
      </w:r>
    </w:p>
    <w:p>
      <w:r>
        <w:t>朴主任一脸舒爽地笑着说，「呼……没想到会这么爽」，同时金主任的手放在雅梨莹的奶子上，轻轻地揉弄着，</w:t>
      </w:r>
    </w:p>
    <w:p>
      <w:r>
        <w:t>「让老子这么快缴械的，你可是第一个，平常没干个一、二小时是不会罢休的」</w:t>
      </w:r>
    </w:p>
    <w:p>
      <w:r>
        <w:t>而雅梨莹只能躺在地上、双腿大开地娇喘，说不出半句话。</w:t>
      </w:r>
    </w:p>
    <w:p>
      <w:r>
        <w:t>休息了一会儿，两个大男人把仍在地上瘫软的雅梨莹抬起，搬到沙发上，朴主任找出湿纸巾，两人拿着纸巾，</w:t>
      </w:r>
    </w:p>
    <w:p>
      <w:r>
        <w:t>在雅梨莹身上温柔地擦拭掉狂欢后的痕迹，朴主任对雅梨莹说：「休息一下，晚上７点在ｘｘ日本料理店的包厢举</w:t>
      </w:r>
    </w:p>
    <w:p>
      <w:r>
        <w:t>办你的欢迎会」。</w:t>
      </w:r>
    </w:p>
    <w:p>
      <w:r>
        <w:t>「我知道了」，雅梨莹闭着眼，享受着两个男人的服务。</w:t>
      </w:r>
    </w:p>
    <w:p>
      <w:r>
        <w:t>三、欢迎会的准备经过激烈的性爱后，两位主任藉口雅梨莹才刚来报到，对学校路线还不熟悉，需要开车送她</w:t>
      </w:r>
    </w:p>
    <w:p>
      <w:r>
        <w:t>一程，带着雅梨莹早退。</w:t>
      </w:r>
    </w:p>
    <w:p>
      <w:r>
        <w:t>雅梨莹仅把套装穿回，内衣裤全送给了两位主任当见面礼，一路上，雅梨莹大开双腿，媚眼如丝的任凭主任亵</w:t>
      </w:r>
    </w:p>
    <w:p>
      <w:r>
        <w:t>玩。</w:t>
      </w:r>
    </w:p>
    <w:p>
      <w:r>
        <w:t>而金、朴两位主任，则在送雅梨莹回去后，发觉自己双腿发软，赶紧跑到附近的商店，大肆搜购营养补品。</w:t>
      </w:r>
    </w:p>
    <w:p>
      <w:r>
        <w:t>「晚上７点吗？」</w:t>
      </w:r>
    </w:p>
    <w:p>
      <w:r>
        <w:t>雅梨莹把包包甩到一旁，翻身躺在床上，「欢迎会，我看是性爱会吧，那群色狼……」。</w:t>
      </w:r>
    </w:p>
    <w:p>
      <w:r>
        <w:t>「乾爹也会去吧……」，雅梨莹转个身，拿起手机，拨通电话后，轻拨发际「喂……乾爹……」，雅梨莹甜甜</w:t>
      </w:r>
    </w:p>
    <w:p>
      <w:r>
        <w:t>的撒娇，可接电话的人可慌了，「嘘……小声点，我老婆在旁边……」。</w:t>
      </w:r>
    </w:p>
    <w:p>
      <w:r>
        <w:t>「是喔，那我要跟乾妈讲话」，雅梨莹可以想像乾爹冒冷汗的模样，对着手机吐舌头。「去、去……不要乱来」。</w:t>
      </w:r>
    </w:p>
    <w:p>
      <w:r>
        <w:t>「谁打来的」，手机突然传来一个女声，「是乾女儿」。</w:t>
      </w:r>
    </w:p>
    <w:p>
      <w:r>
        <w:t>「给我」，手机接着就是一阵静默。</w:t>
      </w:r>
    </w:p>
    <w:p>
      <w:r>
        <w:t>「喂……」。</w:t>
      </w:r>
    </w:p>
    <w:p>
      <w:r>
        <w:t>「乾妈」，雅梨莹一听就赶紧转换口气，用正常的语调讲话。</w:t>
      </w:r>
    </w:p>
    <w:p>
      <w:r>
        <w:t>「怎么有空打电话来啊」。</w:t>
      </w:r>
    </w:p>
    <w:p>
      <w:r>
        <w:t>「跟你说喔，乾妈」，雅梨莹顿了顿，「我现在在当老师喔」。</w:t>
      </w:r>
    </w:p>
    <w:p>
      <w:r>
        <w:t>「在哪间学校呢？」</w:t>
      </w:r>
    </w:p>
    <w:p>
      <w:r>
        <w:t>「私立银当高等学校」。</w:t>
      </w:r>
    </w:p>
    <w:p>
      <w:r>
        <w:t>「那不是你乾爹的学校吗？」</w:t>
      </w:r>
    </w:p>
    <w:p>
      <w:r>
        <w:t>「对阿，多谢乾爹的帮忙喔」。</w:t>
      </w:r>
    </w:p>
    <w:p>
      <w:r>
        <w:t>「你要好好做喔，别给你乾爹丢脸」。</w:t>
      </w:r>
    </w:p>
    <w:p>
      <w:r>
        <w:t>「恩，可以把电话给乾爹吗？有点事情要跟他说」。</w:t>
      </w:r>
    </w:p>
    <w:p>
      <w:r>
        <w:t>「好，等一下喔，喂！乾女儿有话要跟你说」。</w:t>
      </w:r>
    </w:p>
    <w:p>
      <w:r>
        <w:t>悉簌一阵，手机又换回乾爹的声音，「喂，女儿，你有事要跟乾爹说？」</w:t>
      </w:r>
    </w:p>
    <w:p>
      <w:r>
        <w:t>「对阿，乾爹，人家今天刚报到嘛……校长说要帮人家办欢迎会」。</w:t>
      </w:r>
    </w:p>
    <w:p>
      <w:r>
        <w:t>「这我知道，校长刚有打电话来」。</w:t>
      </w:r>
    </w:p>
    <w:p>
      <w:r>
        <w:t>「那乾妈会来吗？」</w:t>
      </w:r>
    </w:p>
    <w:p>
      <w:r>
        <w:t>「……」，突然的静默，让雅梨莹有点不解。</w:t>
      </w:r>
    </w:p>
    <w:p>
      <w:r>
        <w:t>「女儿啊，今天办欢迎会的事，千万不可以跟你乾妈说喔」，乾爹突然压低声音说道。</w:t>
      </w:r>
    </w:p>
    <w:p>
      <w:r>
        <w:t>「喔……乾爹……你好色喔……」，雅梨莹一听，就已明白了。</w:t>
      </w:r>
    </w:p>
    <w:p>
      <w:r>
        <w:t>「记得穿漂亮一点」。</w:t>
      </w:r>
    </w:p>
    <w:p>
      <w:r>
        <w:t>「我知道了，绝对……会让乾爹满意的」。</w:t>
      </w:r>
    </w:p>
    <w:p>
      <w:r>
        <w:t>「知道就好了」，乾爹说完就挂断了。</w:t>
      </w:r>
    </w:p>
    <w:p>
      <w:r>
        <w:t>「那得要好好打扮了呢」，雅梨莹看着手机，喃喃自语着。</w:t>
      </w:r>
    </w:p>
    <w:p>
      <w:r>
        <w:t>四、淫乱的欢迎会晚上６点不到，雅梨莹的家外，停了一辆高级轿车，车门打开，走下两人，是金主任跟朴主</w:t>
      </w:r>
    </w:p>
    <w:p>
      <w:r>
        <w:t>任。</w:t>
      </w:r>
    </w:p>
    <w:p>
      <w:r>
        <w:t>朴主任按了下喇叭，雅梨莹从窗口探出头来，金主任对着雅梨莹挥了挥手，雅梨莹喊：「等我一下喔，我马上</w:t>
      </w:r>
    </w:p>
    <w:p>
      <w:r>
        <w:t>好」。</w:t>
      </w:r>
    </w:p>
    <w:p>
      <w:r>
        <w:t>两人等了半个小时，才等到雅梨莹姗姗走来。</w:t>
      </w:r>
    </w:p>
    <w:p>
      <w:r>
        <w:t>「哇……呜」，两人一见到雅梨莹的装扮，脱口就是一阵口哨。</w:t>
      </w:r>
    </w:p>
    <w:p>
      <w:r>
        <w:t>「喜欢吗？」</w:t>
      </w:r>
    </w:p>
    <w:p>
      <w:r>
        <w:t>雅梨莹精緻的脸妆，让她看起来清纯中带有一点性感，短到大腿上的黑色低胸连身洋装，自肩膀到胸口处用网</w:t>
      </w:r>
    </w:p>
    <w:p>
      <w:r>
        <w:t>纱拼接，网纱拼接发挥剪裁巧思，展现若隐若现的透肌感，自锁骨到深邃的乳沟被网纱微微遮掩，同属黑色的透肤</w:t>
      </w:r>
    </w:p>
    <w:p>
      <w:r>
        <w:t>丝袜与５吋高跟鞋，独特的视觉巧思不言而喻，再搭配上不失性感又带点可爱，表现出雅梨莹的性感唯美姿态。「</w:t>
      </w:r>
    </w:p>
    <w:p>
      <w:r>
        <w:t>太漂亮了」，金、朴两人不约而同的讚美着。</w:t>
      </w:r>
    </w:p>
    <w:p>
      <w:r>
        <w:t>「真的，好高兴呢」，雅梨莹轻盈的转了个圈，裙摆飞舞，裙内春光乍然而现，两人又是一阵惊呼。</w:t>
      </w:r>
    </w:p>
    <w:p>
      <w:r>
        <w:t>帅哥哥扣扣310546167 寻寂寞女士不良词语激情，欢迎敢玩激情不良词语的寂寞女女加我加我必须带视频，没</w:t>
      </w:r>
    </w:p>
    <w:p>
      <w:r>
        <w:t>视频勿扰……男士勿扰。男士请别加我。</w:t>
      </w:r>
    </w:p>
    <w:p>
      <w:r>
        <w:t>两人争先恐后的要帮雅梨莹开车门，「大美女，请上车吧」，最后金主任抢到头筹，打开车门要雅梨莹上车。</w:t>
      </w:r>
    </w:p>
    <w:p>
      <w:r>
        <w:t>「去……又抢输你这傢伙」，朴主任啐了一声，无奈地走向驾驶座。</w:t>
      </w:r>
    </w:p>
    <w:p>
      <w:r>
        <w:t>「哇……好高级的内装，这谁的车呢？」</w:t>
      </w:r>
    </w:p>
    <w:p>
      <w:r>
        <w:t>「雅梨莹从后座倾身，丰满的乳房如吊钟般摆动，朴主任转头一看，就是一阵晕眩，」「不行了，怎么会这么</w:t>
      </w:r>
    </w:p>
    <w:p>
      <w:r>
        <w:t>性感」。</w:t>
      </w:r>
    </w:p>
    <w:p>
      <w:r>
        <w:t>「朴主任的喔，很高级对吧」，金主任也坐进后座，欣赏着雅梨莹浑圆的屁股线条。「你这傢伙，为什么坐到</w:t>
      </w:r>
    </w:p>
    <w:p>
      <w:r>
        <w:t>后面去，给我坐过来」，朴主任回头大吼。</w:t>
      </w:r>
    </w:p>
    <w:p>
      <w:r>
        <w:t>「唉唷，你就乖乖地当司机好了，美女就让我来照顾吧」，金主任不安分地在雅梨莹屁股上游移。</w:t>
      </w:r>
    </w:p>
    <w:p>
      <w:r>
        <w:t>「放屁，老子没得玩，你也别想」，朴主任就快要发飙了。</w:t>
      </w:r>
    </w:p>
    <w:p>
      <w:r>
        <w:t>「好啦、好啦，这么计较……」，金主任嘟囔着走出车外，进到副驾驶座。</w:t>
      </w:r>
    </w:p>
    <w:p>
      <w:r>
        <w:t>「乖……反正，等下你们就可以玩了嘛，别太生气喔」，雅梨莹笑的娇嗲，温柔地安慰着两人。</w:t>
      </w:r>
    </w:p>
    <w:p>
      <w:r>
        <w:t>「说的也是，哈哈哈」。</w:t>
      </w:r>
    </w:p>
    <w:p>
      <w:r>
        <w:t>欢迎会在ｘｘ日本料理店的「京都」包厢进行。</w:t>
      </w:r>
    </w:p>
    <w:p>
      <w:r>
        <w:t>三人到了包厢的时候，里面已经有三个人坐在榻榻米上。</w:t>
      </w:r>
    </w:p>
    <w:p>
      <w:r>
        <w:t>「理事长、校董、校长好」，金、朴两位主任进入包厢，向坐在里面的三人问好。</w:t>
      </w:r>
    </w:p>
    <w:p>
      <w:r>
        <w:t>雅梨莹走进包厢，对着里面的人打招呼，「乾爹……校长，还有……把拔……」，当雅梨莹见到第三人，语气</w:t>
      </w:r>
    </w:p>
    <w:p>
      <w:r>
        <w:t>上有些畏缩。「恩」，那人只是点点头，当作回礼。「把拔？」</w:t>
      </w:r>
    </w:p>
    <w:p>
      <w:r>
        <w:t>校长不解的问。</w:t>
      </w:r>
    </w:p>
    <w:p>
      <w:r>
        <w:t>「把拔就是把拔……」，雅梨莹显得有点退缩。「王校董，这是怎么回事，雅老师跟你有父女关系吗？」</w:t>
      </w:r>
    </w:p>
    <w:p>
      <w:r>
        <w:t>校长向校董询问着。</w:t>
      </w:r>
    </w:p>
    <w:p>
      <w:r>
        <w:t>「没什么，不过是我的一个女宠吧了」，校董挥了挥手，轻描淡写的解释。</w:t>
      </w:r>
    </w:p>
    <w:p>
      <w:r>
        <w:t>「乾女儿……原来你跟校董……呵呵呵」，理事长看了看雅梨莹，又转头看了看王校董，终於恍然大悟，对着</w:t>
      </w:r>
    </w:p>
    <w:p>
      <w:r>
        <w:t>校董笑着。</w:t>
      </w:r>
    </w:p>
    <w:p>
      <w:r>
        <w:t>「何理事长、李校长，不需要太顾虑，今天就让大家好好的爽一爽」，校董拿起桌上的茶，淡淡地说道。</w:t>
      </w:r>
    </w:p>
    <w:p>
      <w:r>
        <w:t>「嘿，今天可是雅老师的欢迎会，大家不要拘束，先吃点东西吧」，校长出面招呼着，击掌两声，叫来服务生</w:t>
      </w:r>
    </w:p>
    <w:p>
      <w:r>
        <w:t>准备上菜。</w:t>
      </w:r>
    </w:p>
    <w:p>
      <w:r>
        <w:t>大家一面享受各式料理，也喝了几杯清酒；金、朴两人不停的向雅梨莹敬酒，雅梨莹灌了几杯，脸颊透出绯红</w:t>
      </w:r>
    </w:p>
    <w:p>
      <w:r>
        <w:t>的酒醺。</w:t>
      </w:r>
    </w:p>
    <w:p>
      <w:r>
        <w:t>理事长见大家都有了几分酒意，向王校董低头商量了几句，校董看向雅梨莹，不苟言笑的表情露出淫邪的笑意。</w:t>
      </w:r>
    </w:p>
    <w:p>
      <w:r>
        <w:t>王校董拍了两掌，服务生立刻过来拉开房门，跪坐在门外等候指示。</w:t>
      </w:r>
    </w:p>
    <w:p>
      <w:r>
        <w:t>校董淡淡地告诉服务生：「小姐，我们要谈事情，没叫你们不要进来，跟你们经理说，我王某某在这间，请他</w:t>
      </w:r>
    </w:p>
    <w:p>
      <w:r>
        <w:t>把东西准备一下，这样说他就明白了」。</w:t>
      </w:r>
    </w:p>
    <w:p>
      <w:r>
        <w:t>「是，我明白了」，服务生应声拉上房门离开。过了一会儿，「失礼了」，服务生拉开房门，送进一个袋子。</w:t>
      </w:r>
    </w:p>
    <w:p>
      <w:r>
        <w:t>「今天本来是你的欢迎会，所以我可以体谅你的失礼，但是现在，该怎么打招呼你忘了吗？莹奴」，校董的声</w:t>
      </w:r>
    </w:p>
    <w:p>
      <w:r>
        <w:t>音不大，却清楚地让房间里的人都听得清清楚楚，顿时，包厢里的吵闹声全消了音。</w:t>
      </w:r>
    </w:p>
    <w:p>
      <w:r>
        <w:t>「把拔……今天比较不方便……」，雅梨莹嘟着嘴，娇滴滴的求情着。</w:t>
      </w:r>
    </w:p>
    <w:p>
      <w:r>
        <w:t>「恩……」，校董沉下脸，雅梨莹缩了缩头，低头说：「我明白了，把拔……」。</w:t>
      </w:r>
    </w:p>
    <w:p>
      <w:r>
        <w:t>雅梨莹起身，走了几步，转身面向众人，缓缓拉起裙摆，随着裙摆拉高，穿着吊带袜的修长美腿逐渐曝露在众</w:t>
      </w:r>
    </w:p>
    <w:p>
      <w:r>
        <w:t>人面前，当裙摆拉至腰际，除了校董外，所有的男人无一不是惊叹连连。那已经不能算是内裤了，白色的镂花蕾丝</w:t>
      </w:r>
    </w:p>
    <w:p>
      <w:r>
        <w:t>内裤仅仅覆盖在耻丘上，勉强遮掩住黑色的三角地带，白皙的屁股除了一条嵌入臀缝中的白色细带外，全部暴露在</w:t>
      </w:r>
    </w:p>
    <w:p>
      <w:r>
        <w:t>外面，极富诱惑的性感挑逗。</w:t>
      </w:r>
    </w:p>
    <w:p>
      <w:r>
        <w:t>「那个……把拔……不，主人……淫荡的女畜母狗向你请安，请主人欣赏莹奴的淫乱自慰……」，雅梨莹在众</w:t>
      </w:r>
    </w:p>
    <w:p>
      <w:r>
        <w:t>人面前虽然表现得很害羞，但还是很熟练的说出不知羞耻的淫乱言语。雅梨莹坐榻榻米上，双腿张开成ｍ字，左手</w:t>
      </w:r>
    </w:p>
    <w:p>
      <w:r>
        <w:t>将丁字裤拨开，一边轻轻的揉着自己的下体，渐渐的感到一阵搔痒，受刺激的小穴开始分泌淫水，分开贴在耻丘上</w:t>
      </w:r>
    </w:p>
    <w:p>
      <w:r>
        <w:t>湿淋淋的阴毛，可以看到二片暗红色的外阴唇已经充血膨胀，雅梨莹轻轻分开，宛如绽放的花瓣向外翻转，拇指和</w:t>
      </w:r>
    </w:p>
    <w:p>
      <w:r>
        <w:t>食指爱抚着外面的肉唇，并逐渐抚摩至阴蒂，乳头也变得极为敏感，逐渐加强的兴奋感，不断从下面传上来，渐渐</w:t>
      </w:r>
    </w:p>
    <w:p>
      <w:r>
        <w:t>的她感到呼吸急促，不禁轻启两片香唇，发出一阵迷离而慌乱的娇啼。</w:t>
      </w:r>
    </w:p>
    <w:p>
      <w:r>
        <w:t>「人家……莹奴的……小贱屄……好痒喔，莹奴的……蜜汁……淫水……都……流……出来了……啊……啊…</w:t>
      </w:r>
    </w:p>
    <w:p>
      <w:r>
        <w:t>…」。</w:t>
      </w:r>
    </w:p>
    <w:p>
      <w:r>
        <w:t>她用手指同时揉搓着阴蒂，用右手爱抚小穴，强烈的空虚感，让她把二根手指插入阴唇的裂缝里，尽量分开手</w:t>
      </w:r>
    </w:p>
    <w:p>
      <w:r>
        <w:t>指并在里面转动，或进进出出的抽动，双臂也不忘要夹挤胸前那对美丽乳房，喘息的小嘴轻启，彷彿想要吸吮些东</w:t>
      </w:r>
    </w:p>
    <w:p>
      <w:r>
        <w:t>西，接着，雅梨莹将深入阴道的右手抽出手指伸进嘴巴，舔着自己淫水的味道，扭动着身躯，丰满的胸部随着晃动</w:t>
      </w:r>
    </w:p>
    <w:p>
      <w:r>
        <w:t>起伏着，她现在感到下面越来越痒，左手深入湿淋淋的小穴加快的抽送，她感到身体越来越热，越来越渴，越来越</w:t>
      </w:r>
    </w:p>
    <w:p>
      <w:r>
        <w:t>想要……肉体本能自主的越做越激烈，越做越淫荡。</w:t>
      </w:r>
    </w:p>
    <w:p>
      <w:r>
        <w:t>「喔……阿……我好热……好热……好想要喔……喔……我的胸部好酥、好麻……好舒服……我的下面越来越</w:t>
      </w:r>
    </w:p>
    <w:p>
      <w:r>
        <w:t>热了……」。</w:t>
      </w:r>
    </w:p>
    <w:p>
      <w:r>
        <w:t>彷彿有小蚂蚁在啮咬着敏感的神经一般，痒的受不了，她已经忘记身在何处，只想尽情的发出快感的淫叫，「</w:t>
      </w:r>
    </w:p>
    <w:p>
      <w:r>
        <w:t>我小穴好痒……啊……我都湿了……啊……好多水……」，她完全投入手指带来的快感里，发出呻吟的也因欲望而</w:t>
      </w:r>
    </w:p>
    <w:p>
      <w:r>
        <w:t>开始变得琐碎和扭曲，就连声调也有些变样，细腰与丰臀不由自主的扭动，喘息声渐渐急促，两只手指被阴道紧紧</w:t>
      </w:r>
    </w:p>
    <w:p>
      <w:r>
        <w:t>吸夹住，下腹部绷的好紧，阴道内更是传来一紧一缩的感觉，突然间她觉得双腿一软，她再也无法支撑身体的重量，</w:t>
      </w:r>
    </w:p>
    <w:p>
      <w:r>
        <w:t>身体向后倒向榻榻米，终於，强烈的酥麻感从腰部传到后背，然后冲向脑顶，雅梨莹紧闭双眼，一边承受着那苏麻</w:t>
      </w:r>
    </w:p>
    <w:p>
      <w:r>
        <w:t>的快感，那强烈的麻酥感直冲脑门，雅梨莹发出狂乱的呻吟：「啊……啊……不行了……要高潮了，要到了……高</w:t>
      </w:r>
    </w:p>
    <w:p>
      <w:r>
        <w:t>潮了……要高潮了……呜……」</w:t>
      </w:r>
    </w:p>
    <w:p>
      <w:r>
        <w:t>享受着快要爆炸的快感，如电流般贯通娇躯，下体淫水大量涌出，喷洒到地上。</w:t>
      </w:r>
    </w:p>
    <w:p>
      <w:r>
        <w:t>雅梨莹到高潮后，过了一会儿，缓缓的睁开眼睛，水汪汪的大眼因高潮余晕而带着几许淫媚，娇柔的说：「谢</w:t>
      </w:r>
    </w:p>
    <w:p>
      <w:r>
        <w:t>谢主人欣赏莹奴的自慰」。</w:t>
      </w:r>
    </w:p>
    <w:p>
      <w:r>
        <w:t>校董走向前，轻轻摸着雅梨莹的头，出奇的温柔道：「恩……很乖很乖……」。</w:t>
      </w:r>
    </w:p>
    <w:p>
      <w:r>
        <w:t>「恩……嘻嘻……」，雅梨莹笑嘻嘻地享受这时的温柔。</w:t>
      </w:r>
    </w:p>
    <w:p>
      <w:r>
        <w:t>「精彩，真是精采」，校长拍拍手，由衷的讚美。</w:t>
      </w:r>
    </w:p>
    <w:p>
      <w:r>
        <w:t>理事长同样也拍着手，同时说道，「王校董，好久没看到你那精美的手艺了，今天机会难得，让我这乾女儿来</w:t>
      </w:r>
    </w:p>
    <w:p>
      <w:r>
        <w:t>帮你演绎吧」。</w:t>
      </w:r>
    </w:p>
    <w:p>
      <w:r>
        <w:t>「莹奴，你愿意吗？」</w:t>
      </w:r>
    </w:p>
    <w:p>
      <w:r>
        <w:t>校董低头问。</w:t>
      </w:r>
    </w:p>
    <w:p>
      <w:r>
        <w:t>「把拔要温柔点喔……」，雅梨莹低低的说。校董打开服务生送来的袋子，雅梨莹看了一眼，深深的吸了一口</w:t>
      </w:r>
    </w:p>
    <w:p>
      <w:r>
        <w:t>气，虽然以前曾经被调教过，但再次看到还是有点畏惧。</w:t>
      </w:r>
    </w:p>
    <w:p>
      <w:r>
        <w:t>「放心，今天我会手下留情的」，校董从袋子里拿出一样接一样的淫具与绳索，端详着，似在思考着什么。「</w:t>
      </w:r>
    </w:p>
    <w:p>
      <w:r>
        <w:t>首先是这个」，校董在雅梨莹的脖子上釦上一个点缀着银色尖刺的颈圈，接着抓住两只手臂往后扭，双手放到背后</w:t>
      </w:r>
    </w:p>
    <w:p>
      <w:r>
        <w:t>再拿出红色麻绳，两手托住手肘，小臂贴紧。用绳索在手腕处缠绕约四圈，把手臂反绑起来，利用反绑手臂后的绳</w:t>
      </w:r>
    </w:p>
    <w:p>
      <w:r>
        <w:t>索，向上牵拉约一寸，然后横向缠绕肩膀和上臂，并挂住双手的绳索。</w:t>
      </w:r>
    </w:p>
    <w:p>
      <w:r>
        <w:t>胸前绳索高度正好在乳房上沿。缠绕多圈后在背后打结。另从背部的大结引出绳索一根，继续缠绕肩膀和上臂，</w:t>
      </w:r>
    </w:p>
    <w:p>
      <w:r>
        <w:t>绳索从乳房下沿经过前胸，缠绕多圈后在背后打结，余绳在腋下处穿出并缠绕上身的绳束收紧这样，雅梨莹的双手</w:t>
      </w:r>
    </w:p>
    <w:p>
      <w:r>
        <w:t>被捆绑得没有一点动弹的余地，上身不由自主地前倾，乳房被捆的特别突出，似乎要穿破外衣般。</w:t>
      </w:r>
    </w:p>
    <w:p>
      <w:r>
        <w:t>「阿……呜……」，在场众人无一不是惊呼连连，他们兴奋地大叫着。</w:t>
      </w:r>
    </w:p>
    <w:p>
      <w:r>
        <w:t>校董满意的看着雅梨莹，解开她身上的捆缚后，低声道：「把衣服脱了」。</w:t>
      </w:r>
    </w:p>
    <w:p>
      <w:r>
        <w:t>「让我来吧」，校长忍不住走向前，缓缓地拉下雅梨莹背后的拉炼，轻柔地脱下，在碰触到雅梨莹滑嫩的肌肤</w:t>
      </w:r>
    </w:p>
    <w:p>
      <w:r>
        <w:t>时，雅梨莹低声娇呼：「嗯……」，校长一听，更是觉得热血沸腾。雅梨莹近乎全裸地站在众人面前，白色的半罩</w:t>
      </w:r>
    </w:p>
    <w:p>
      <w:r>
        <w:t>蕾丝胸罩几乎遮掩不住雅梨莹那两团饱挺的大乳房，虽说是半罩杯的设计，罩杯的部分却只有覆盖到胸部下缘，仅</w:t>
      </w:r>
    </w:p>
    <w:p>
      <w:r>
        <w:t>仅能够托着雅梨莹高耸的大奶，激凸的乳头在空气中硬挺着，众人看的是目瞪口呆。</w:t>
      </w:r>
    </w:p>
    <w:p>
      <w:r>
        <w:t>「刚刚是后高手小手缚，接下来是龟甲缚」，校董就像在介绍艺术品般，自豪地对众人说。校董将绳索从中间</w:t>
      </w:r>
    </w:p>
    <w:p>
      <w:r>
        <w:t>对折，套在雅梨莹的颈部，将两边绳索从前胸垂下，依次在相应锁骨，乳沟中间，剑突和耻骨处打上绳结；然后从</w:t>
      </w:r>
    </w:p>
    <w:p>
      <w:r>
        <w:t>胯下勒过，从背后沿脊柱向上，直到脖颈后的绳圈，其间也隔一定距离就打结，在穿过脖颈后的绳圈之后，校董把</w:t>
      </w:r>
    </w:p>
    <w:p>
      <w:r>
        <w:t>两股绳子分开左右，从腋下绕回雅梨莹的身前，分别横向依次穿过身前身后的绳圈，由上到下，接着一边整理各道</w:t>
      </w:r>
    </w:p>
    <w:p>
      <w:r>
        <w:t>绳圈的位置，一边收紧绳圈，使绳索陷入雅梨莹的阴户中间，再将她双手双脚并拢捆绑起来。</w:t>
      </w:r>
    </w:p>
    <w:p>
      <w:r>
        <w:t>雅梨莹双颊绯红，校董在捆缚她时，也不忘适时地引起她的情欲，却让她无法达到至高的巅峰，使她淫欲中烧，</w:t>
      </w:r>
    </w:p>
    <w:p>
      <w:r>
        <w:t>扭捏的摇摆着身体，下体又开始分泌淫液，还流到大腿上，胸部随着呼吸起伏。</w:t>
      </w:r>
    </w:p>
    <w:p>
      <w:r>
        <w:t>「接下来，是桃缚、后手缚吊……」，校董越绑越得意，完全没注意到其他人的裤档撑得鼓涨涨地。</w:t>
      </w:r>
    </w:p>
    <w:p>
      <w:r>
        <w:t>「行了，王校董，你在表演下去，我们都会因为过度兴奋而爆阳吧」，理事长急忙阻止校董继续下去。</w:t>
      </w:r>
    </w:p>
    <w:p>
      <w:r>
        <w:t>「可是我还有４６手还没表演完……」。</w:t>
      </w:r>
    </w:p>
    <w:p>
      <w:r>
        <w:t>「是啊，校董，你这表演恐怕没什么人可以看完而不会精尽人亡的，我们憋得很辛苦啊」，朴主任说道。</w:t>
      </w:r>
    </w:p>
    <w:p>
      <w:r>
        <w:t>「这样啊……那算了」，校董摇摇头，迷恋地抚摸着雅梨莹被捆绑的身躯。</w:t>
      </w:r>
    </w:p>
    <w:p>
      <w:r>
        <w:t>「把拔……莹奴的身体好热、好痒，快要烧起来了，莹奴想要……」，雅梨莹略带哭音的企求校董。</w:t>
      </w:r>
    </w:p>
    <w:p>
      <w:r>
        <w:t>「真是个小淫娃」，校董让雅梨莹半躺在榻榻米上，双脚屈膝打开成ｍ型，捆了多道绳圈将大腿和小腿缠绕在</w:t>
      </w:r>
    </w:p>
    <w:p>
      <w:r>
        <w:t>一起，并在腿弯处收紧，接着再用绳索分头系住左右腿的绳圈，在背后收紧，牵拉左右腿的绳圈使双腿打开，令她</w:t>
      </w:r>
    </w:p>
    <w:p>
      <w:r>
        <w:t>的私处完全暴露出来，「来看看她的淫乱癡态吧」。</w:t>
      </w:r>
    </w:p>
    <w:p>
      <w:r>
        <w:t>帅哥哥扣扣310546167 寻寂寞女士不良词语激情，欢迎敢玩激情不良词语的寂寞女女加我加我必须带视频，没</w:t>
      </w:r>
    </w:p>
    <w:p>
      <w:r>
        <w:t>视频勿扰……男士勿扰。男士请别加我。「呜……这样好羞耻耶」，雅梨莹撇过头，娇羞的说。这时，原本坐</w:t>
      </w:r>
    </w:p>
    <w:p>
      <w:r>
        <w:t>在榻榻米上的男人们，互视一眼后，心领神会的纷纷自袋子里挑选着按摩棒或跳蛋。</w:t>
      </w:r>
    </w:p>
    <w:p>
      <w:r>
        <w:t>「等下可有你爽的」，男人们淫笑着，拿着淫具逐渐靠近。</w:t>
      </w:r>
    </w:p>
    <w:p>
      <w:r>
        <w:t>「不要……不要这样……把拔……呜呜……我要……用……用大阴茎……狠狠……狠狠地……干我……干我的</w:t>
      </w:r>
    </w:p>
    <w:p>
      <w:r>
        <w:t>肉穴……用大淫棍……用真的大屌……插莹奴的小淫穴……」，雅梨莹不停哀求着。</w:t>
      </w:r>
    </w:p>
    <w:p>
      <w:r>
        <w:t>「那可不行喔」，校董抓着雅梨莹的胸部一直揉捏，露出淫秽的表情。</w:t>
      </w:r>
    </w:p>
    <w:p>
      <w:r>
        <w:t>五、性感母兽的呻吟包厢内瀰漫着浓厚的色情气氛，雅梨莹被捆绑着动弹不得，被动接受着众人的玩弄，心脏</w:t>
      </w:r>
    </w:p>
    <w:p>
      <w:r>
        <w:t>不知道能不能承受着的刺激不停袭来，嗡……嗡……嗡……整个包厢充斥着电动马达的声音，所有的男人，都在玩</w:t>
      </w:r>
    </w:p>
    <w:p>
      <w:r>
        <w:t>弄着她的身体，当跳蛋、按摩棒贴近雅梨莹最敏感的乳头、阴蒂，强烈的冲击感宛如电流般贯通她的全身，让她不</w:t>
      </w:r>
    </w:p>
    <w:p>
      <w:r>
        <w:t>由自主地挺起腰，而那股从她体内强烈涌现的亢奋和刺激感，教她发出了荡人心弦的呻吟，「人家……快……快要</w:t>
      </w:r>
    </w:p>
    <w:p>
      <w:r>
        <w:t>被……被玩死了……饶了人家吧……淫娃……要不行了……小淫娃要疯了……小荡妇要被……哥哥……玩死了……</w:t>
      </w:r>
    </w:p>
    <w:p>
      <w:r>
        <w:t>这……啊……」，理事长与校董并不跟着刺激这些地方，他们知道，雅梨莹还有其他的敏感带，改而碰触雅梨莹的</w:t>
      </w:r>
    </w:p>
    <w:p>
      <w:r>
        <w:t>耳垂、脖子与背部，那种刺激感，比平时被人抚摸时更加强烈，「喔喔啊啊……乾爹……把拔……好爽，啊啊啊…</w:t>
      </w:r>
    </w:p>
    <w:p>
      <w:r>
        <w:t>…不行、不行了……会坏掉……今晚……会不会死掉……会不会……爽到死掉……啊啊啊……呜呜……喔……」。</w:t>
      </w:r>
    </w:p>
    <w:p>
      <w:r>
        <w:t>「果然是高手，理事长跟校董玩女人果然有一套」，校长谄媚的讚美道。</w:t>
      </w:r>
    </w:p>
    <w:p>
      <w:r>
        <w:t>「李校长，我这乾女儿的淫穴你还没尝过吧，今晚的头筹就由你先来吧」，理事长拍拍校长的肩膀。</w:t>
      </w:r>
    </w:p>
    <w:p>
      <w:r>
        <w:t>「哈哈哈，那就先谢谢理事长了」，校长解开裤档，硬挺的阳具立刻弹跳出来。</w:t>
      </w:r>
    </w:p>
    <w:p>
      <w:r>
        <w:t>「校董，这样绑着雅老师也不是办法，不如把她解开，好让她方便帮我们服务啊」，金主任出言建议。「也好，</w:t>
      </w:r>
    </w:p>
    <w:p>
      <w:r>
        <w:t>让你们见识一下，什么叫做真正的淫娃，今天晚上，别再叫他什么雅老师了，尽情的羞辱她吧，这骚蹄子可是越羞</w:t>
      </w:r>
    </w:p>
    <w:p>
      <w:r>
        <w:t>辱越淫荡呢」，於是校董将捆绑雅梨莹的绳子解开。雅梨莹得到了解放，自动自发地拨开已经湿答答的阴唇，淫靡</w:t>
      </w:r>
    </w:p>
    <w:p>
      <w:r>
        <w:t>的阴户全貌呈露在大家眼前，美眸迷离的望着众人，娇声道：「今天这副身体是你们的玩具，想做什么都可以，拜</w:t>
      </w:r>
    </w:p>
    <w:p>
      <w:r>
        <w:t>託……」。</w:t>
      </w:r>
    </w:p>
    <w:p>
      <w:r>
        <w:t>那你要求我们。</w:t>
      </w:r>
    </w:p>
    <w:p>
      <w:r>
        <w:t>校董问︰「想被操吗？」</w:t>
      </w:r>
    </w:p>
    <w:p>
      <w:r>
        <w:t>雅梨莹点点头，「想」。</w:t>
      </w:r>
    </w:p>
    <w:p>
      <w:r>
        <w:t>「想要什么？说出来」，校董严厉地催促着。</w:t>
      </w:r>
    </w:p>
    <w:p>
      <w:r>
        <w:t>「快说啊」，校长挺着肉棒，在她面前晃着「我要……做……爱……」</w:t>
      </w:r>
    </w:p>
    <w:p>
      <w:r>
        <w:t>雅梨莹小声地说。「想要怎么做？快说！不说就不做喔！」</w:t>
      </w:r>
    </w:p>
    <w:p>
      <w:r>
        <w:t>旁边众人一阵催促。</w:t>
      </w:r>
    </w:p>
    <w:p>
      <w:r>
        <w:t>「求求你们快点干我，我想……想要被肏……用什么都可以……快点……我受不了了……快……鸡巴，用你们</w:t>
      </w:r>
    </w:p>
    <w:p>
      <w:r>
        <w:t>的大肉棒，用……用大肉棒插小……小浪穴」。</w:t>
      </w:r>
    </w:p>
    <w:p>
      <w:r>
        <w:t>「她妈的骚蹄子」，校长愉快地挺枪刺入，雅黎莹娇呼一声，火热坚硬的肉棒直直送入下体深处。</w:t>
      </w:r>
    </w:p>
    <w:p>
      <w:r>
        <w:t>校长的阳具挺向子宫，雅梨莹感觉龟头正在她的小腹里面跳动。</w:t>
      </w:r>
    </w:p>
    <w:p>
      <w:r>
        <w:t>虽然不粗，但是深入阴道的酥麻感让她自动缩紧小穴，嘴里也发出恬不知耻的娇呼：「人家……人家的下面很</w:t>
      </w:r>
    </w:p>
    <w:p>
      <w:r>
        <w:t>痒……很空虚……我真的很想要……好哥哥……人家都被你弄成这样子了……你……坏透了……嗯……别欺负我…</w:t>
      </w:r>
    </w:p>
    <w:p>
      <w:r>
        <w:t>…快快……快……求你……」。</w:t>
      </w:r>
    </w:p>
    <w:p>
      <w:r>
        <w:t>「好爽啊……淫娃的穴还会自动夹紧……」，校长的阳具被雅梨莹的阴道紧紧挟住后，产生不可言喻的快感，</w:t>
      </w:r>
    </w:p>
    <w:p>
      <w:r>
        <w:t>不禁扭动屁股挺进，毫不留情地往她阴道深处猛烈攻击，每一下都深深地戳进了深处，雅梨莹的媚眼流转着迷濛的</w:t>
      </w:r>
    </w:p>
    <w:p>
      <w:r>
        <w:t>水光，粉脸泛出桃红色的艳姿，更让众人垂涎三尺，而校长开始卖力地进出，浑圆的小屁屁被撞得「啪啪」作响，</w:t>
      </w:r>
    </w:p>
    <w:p>
      <w:r>
        <w:t>丰满的乳房随着抽送激烈的摇晃，配上「噗嗤」的抽插声，雅梨莹被干得仰起下颔，蹙着眉心吐出了一阵诱惑的呻</w:t>
      </w:r>
    </w:p>
    <w:p>
      <w:r>
        <w:t>吟。</w:t>
      </w:r>
    </w:p>
    <w:p>
      <w:r>
        <w:t>「啊……啊……喔……喔……天啊……唔……唔……呜……呜……喔……嫩屄美死了……肏快一点……对……</w:t>
      </w:r>
    </w:p>
    <w:p>
      <w:r>
        <w:t>肏大力一点……就是……这样……我要疯……要疯了……」。</w:t>
      </w:r>
    </w:p>
    <w:p>
      <w:r>
        <w:t>「女儿，你的屁眼就给乾爹享用了」，理事长扳起我的上身，示意校长躺下来，让雅梨莹变成坐在他身上，而</w:t>
      </w:r>
    </w:p>
    <w:p>
      <w:r>
        <w:t>理事长迫不及待的将阳具抵在被满溢的淫水润湿的屁眼上，扶着雅梨莹的腰缓缓地捅了进去，校长的双手抓在雅梨</w:t>
      </w:r>
    </w:p>
    <w:p>
      <w:r>
        <w:t>莹的乳房上，她的下身同时被两根肉棒奸淫着，不住的淫叫起来。</w:t>
      </w:r>
    </w:p>
    <w:p>
      <w:r>
        <w:t>「啊……好棒……好棒……的……鸡巴……对……乾爹……就是……这样……来……我要疯了……干……用力</w:t>
      </w:r>
    </w:p>
    <w:p>
      <w:r>
        <w:t>插……进来……啊……好棒啊……肏我……好舒服……对……奸死我吧，干死我……肏……操死我……阿……好</w:t>
      </w:r>
    </w:p>
    <w:p>
      <w:r>
        <w:t>……阿……对……嗯……对……喔……肏我……干我……阿……来……欧……对……就是……嗯……这样……阿…</w:t>
      </w:r>
    </w:p>
    <w:p>
      <w:r>
        <w:t>…啊……阿……啊……」。</w:t>
      </w:r>
    </w:p>
    <w:p>
      <w:r>
        <w:t>「干！这婊子的叫声真够贱的，叫的乱爽一把的，这种贱货干起来真是有够爽的」。</w:t>
      </w:r>
    </w:p>
    <w:p>
      <w:r>
        <w:t>「骚货！嘴淫，奶子骚，烂穴和屁眼都贱，连叫声都那么骚，全身上下都淫荡到一个不行，不操你真是太对不</w:t>
      </w:r>
    </w:p>
    <w:p>
      <w:r>
        <w:t>起你了」，金、朴两位主任出声羞辱着雅梨莹，阳具不断地攻击雅梨莹前后摆动的身体，咬着牙忍受从子宫跟直肠</w:t>
      </w:r>
    </w:p>
    <w:p>
      <w:r>
        <w:t>传来的震撼力，淫水不停地喷泄，在众目睽睽下被奸淫，耳里还传入叫人不堪的猥亵言词，顿时涌起混杂悲哀与兴</w:t>
      </w:r>
    </w:p>
    <w:p>
      <w:r>
        <w:t>奋的刺激感，觉得自己比日本色情片的女主角更来得激情出色，不禁配合吟出声声浪语。「对……我是贱货……是</w:t>
      </w:r>
    </w:p>
    <w:p>
      <w:r>
        <w:t>淫娃……是欠人干的荡妇……喔……我是欠干的小母狗……小穴好爽喔……啊……用力……小贱屄好爽……啊……</w:t>
      </w:r>
    </w:p>
    <w:p>
      <w:r>
        <w:t>来干我……阿……都来干我吧……我好贱……我是贱货……骚货……我的小穴……小淫穴好痒……好喜欢被男人插</w:t>
      </w:r>
    </w:p>
    <w:p>
      <w:r>
        <w:t>……喔喔……被轮奸……阿阿……啊……喔……用力插……干……用力干……肏……啊……爽死人了……干我……</w:t>
      </w:r>
    </w:p>
    <w:p>
      <w:r>
        <w:t>再来……嗯……再来啊……阿……越多人越好……快来啊……都来插我……阿……干我……阿……」。</w:t>
      </w:r>
    </w:p>
    <w:p>
      <w:r>
        <w:t>「也来服务我们吧，淫娃、贱货」，金主任跟朴主任接近雅梨莹，朴主任要雅梨莹把舌头伸出，好让他吸吮，</w:t>
      </w:r>
    </w:p>
    <w:p>
      <w:r>
        <w:t>校长的手用力搓揉雅梨莹的乳房，雅梨莹的右手则套弄着金主任那根大阳具，左手则搓揉着朴主任的阴茎，「张开</w:t>
      </w:r>
    </w:p>
    <w:p>
      <w:r>
        <w:t>嘴巴」，校董的鸡巴想插入她的小嘴，「喔唔……喔唔……」，而雅梨莹顺从的张开嘴含住校董的鸡巴，张启娇红</w:t>
      </w:r>
    </w:p>
    <w:p>
      <w:r>
        <w:t>欲滴的嘴唇轻轻包含着龟头，侧脸掠开长发，让大家都可以看见她帮校董口交，接着上下摆动开始吸吮着龟头，柔</w:t>
      </w:r>
    </w:p>
    <w:p>
      <w:r>
        <w:t>软的舌头缠绕着龟头，硬是把校董服侍得挤眉弄眼、怪哼连连，一副脑门都快要冒出烟来的亢奋模样。</w:t>
      </w:r>
    </w:p>
    <w:p>
      <w:r>
        <w:t>「操，舔的我真爽，这小婊子舔鸡巴的技术真好，舔的我爽死了，再舔下去，我都要射出来了」。</w:t>
      </w:r>
    </w:p>
    <w:p>
      <w:r>
        <w:t>「妈的，这骚或的贱屄真好会夹喔！果然是天生尤物！干的我超级爽的」。</w:t>
      </w:r>
    </w:p>
    <w:p>
      <w:r>
        <w:t>「女儿，现在的你看起来好淫荡好贱喔」。</w:t>
      </w:r>
    </w:p>
    <w:p>
      <w:r>
        <w:t>众人你一言我一语的彻底羞辱着雅梨莹，而雅梨莹就这样被他们边操边羞辱着，直到受不了两只阳具在骚屄与</w:t>
      </w:r>
    </w:p>
    <w:p>
      <w:r>
        <w:t>肛穴的抽插，她很快的就高潮了，淫屄和屁眼不断的收缩，校长跟理事长受不了这样的收缩，紧抱着雅梨莹的腰狂</w:t>
      </w:r>
    </w:p>
    <w:p>
      <w:r>
        <w:t>抽猛送着。</w:t>
      </w:r>
    </w:p>
    <w:p>
      <w:r>
        <w:t>但没几下，校长就掐紧芷晴的奶子，「喔」</w:t>
      </w:r>
    </w:p>
    <w:p>
      <w:r>
        <w:t>一声，终於在她的淫穴里射精了，校董插在雅梨莹嘴里的鸡巴，也渐渐加快了速度，没多久也射精了，雅梨莹</w:t>
      </w:r>
    </w:p>
    <w:p>
      <w:r>
        <w:t>无法控制的大声淫叫着「喔……阿……嗯……阿……」</w:t>
      </w:r>
    </w:p>
    <w:p>
      <w:r>
        <w:t>嘴里的精液也顺流而下，奶子上也沾满了精液，「女儿，我也要射了」，理事长最终也在她的淫穴里灌满了他</w:t>
      </w:r>
    </w:p>
    <w:p>
      <w:r>
        <w:t>的精液。</w:t>
      </w:r>
    </w:p>
    <w:p>
      <w:r>
        <w:t>「我不行了」。</w:t>
      </w:r>
    </w:p>
    <w:p>
      <w:r>
        <w:t>「我操，小贱货，我来了」。</w:t>
      </w:r>
    </w:p>
    <w:p>
      <w:r>
        <w:t>金、朴两人几乎同时将精液分别喷在雅梨莹的胸部及背部，接着还用手将抹胸部、背部、腹部及臀部的精液混</w:t>
      </w:r>
    </w:p>
    <w:p>
      <w:r>
        <w:t>着汗水将五指伸入她的嘴里要她舔乾净。「太爽了」，在场的男人不约而同地想着。</w:t>
      </w:r>
    </w:p>
    <w:p>
      <w:r>
        <w:t>雅梨莹躺在榻榻米上，全身无力的娇喘着。</w:t>
      </w:r>
    </w:p>
    <w:p>
      <w:r>
        <w:t>「今晚要尽兴而归阿」，理事长拿起清酒，对着男人们说。休息了一会儿，稍微恢复了体力，理事长他们五个</w:t>
      </w:r>
    </w:p>
    <w:p>
      <w:r>
        <w:t>人就站到雅梨莹面前，要她跪着替他们吹喇叭。</w:t>
      </w:r>
    </w:p>
    <w:p>
      <w:r>
        <w:t>雅梨莹顺从的吹着，很快的五根鸡巴又都是硬梆梆了。</w:t>
      </w:r>
    </w:p>
    <w:p>
      <w:r>
        <w:t>接着，众人扑向雅梨莹的身体，嘴巴跟手指一齐往她的身体揉搓吮捏，「我的身体……喔……被你们玩弄……</w:t>
      </w:r>
    </w:p>
    <w:p>
      <w:r>
        <w:t>阿……臆……啊呼……喔……臆……咦……呼……嗯……呼……喔……呼唔……呼唔……喔……呼唔……嗯……啊</w:t>
      </w:r>
    </w:p>
    <w:p>
      <w:r>
        <w:t>啊……」，雅梨莹一边淫叫着，一边扭摆着娇躯。所有的男人各据一处，像野兽一般，抓住了猎物的部位就是大快</w:t>
      </w:r>
    </w:p>
    <w:p>
      <w:r>
        <w:t>朵颐，柔软颤动的双峰、没有赘肉的蜂腰、白晰的粉颈、光滑如玉的修长玉腿、淫乱敏感的阴户、圆润的丰臀，雅</w:t>
      </w:r>
    </w:p>
    <w:p>
      <w:r>
        <w:t>梨莹的身体像大字般被拉开，全身上下没有一处不被咬、舔着、没有一丝肌肤不是泛出绯红。男人们地尽情享受这</w:t>
      </w:r>
    </w:p>
    <w:p>
      <w:r>
        <w:t>骚浪入骨的肉体，雅梨莹的四肢都被人压制住了，乾脆扯开嗓子，不断的浪叫，接着自然又是一阵狂抽猛送，雅梨</w:t>
      </w:r>
    </w:p>
    <w:p>
      <w:r>
        <w:t>莹一整晚都在「大鸡巴……」</w:t>
      </w:r>
    </w:p>
    <w:p>
      <w:r>
        <w:t>「亲哥哥……好老公……」</w:t>
      </w:r>
    </w:p>
    <w:p>
      <w:r>
        <w:t>「爽死了……」</w:t>
      </w:r>
    </w:p>
    <w:p>
      <w:r>
        <w:t>的不停乱叫，各式各样的姿势换了又换，一下子朴主任躺在地上插她的嫩穴，校董则从后面插她的屁眼，一下</w:t>
      </w:r>
    </w:p>
    <w:p>
      <w:r>
        <w:t>子换成金主任干她的嫩穴，雅梨莹的左右两只手还空不下来，各抓着一只鸡巴上下套弄，小穴和肛门不断地各有一</w:t>
      </w:r>
    </w:p>
    <w:p>
      <w:r>
        <w:t>个人在玩弄，而嘴有时要轮流吹两个，甚至他们还变态的两根一起进来让她含，她所有能被男人玩弄的部位，都被</w:t>
      </w:r>
    </w:p>
    <w:p>
      <w:r>
        <w:t>人彻底玩弄过了，雅梨莹整个人已被肏到全身发软，不想去多做思考，被一群男人轮奸的高潮快感，让她不禁化成</w:t>
      </w:r>
    </w:p>
    <w:p>
      <w:r>
        <w:t>泪痕从眼角滴下，娇躯扭动着，雅梨莹已彻底地成为男人们的玩物。</w:t>
      </w:r>
    </w:p>
    <w:p>
      <w:r>
        <w:t>帅哥哥扣扣310546167 寻寂寞女士不良词语激情，欢迎敢玩激情不良词语的寂寞女女加我加我必须带视频，没</w:t>
      </w:r>
    </w:p>
    <w:p>
      <w:r>
        <w:t>视频勿扰……男士勿扰。男士请别加我。</w:t>
      </w:r>
    </w:p>
    <w:p>
      <w:r>
        <w:t>「我好喜欢……阿……这样……阿……被奸……的……滋味……喔……鸡巴……阿……正……在肏……嗯……</w:t>
      </w:r>
    </w:p>
    <w:p>
      <w:r>
        <w:t>干我……阿……嗯……它们……嗯……肏得……操……我……阿……好爽……喔……啊……喔……就是……这样…</w:t>
      </w:r>
    </w:p>
    <w:p>
      <w:r>
        <w:t>…喔……我要疯了……阿……用力插……插……进来……阿……啊……」。</w:t>
      </w:r>
    </w:p>
    <w:p>
      <w:r>
        <w:t>「喔……阿……嗯……阿……啊……喔……啊……阿……呀……肉棒……好粗……喔……好长喔……肏我……</w:t>
      </w:r>
    </w:p>
    <w:p>
      <w:r>
        <w:t>老二……好粗好长……要到了……阿……高潮了……阿……要高潮了……」。</w:t>
      </w:r>
    </w:p>
    <w:p>
      <w:r>
        <w:t>雅梨莹心里想着，「我变得更淫荡了……我是浪女……快……快肏我……我是淫荡的小荡妇……」。</w:t>
      </w:r>
    </w:p>
    <w:p>
      <w:r>
        <w:t>也不知道接连泄了多少次，脸上、身上、嘴里不知被射了多少精液，雅梨莹浑身上下都是精液刺鼻的味道，她</w:t>
      </w:r>
    </w:p>
    <w:p>
      <w:r>
        <w:t>已经被奸淫到半昏迷的状态，「啊……阿……啊……阿……高潮……高潮了啦……」，在她又到达另一次高潮的同</w:t>
      </w:r>
    </w:p>
    <w:p>
      <w:r>
        <w:t>时，似乎堕入黑色深渊，不断的下沉，而下体不断收缩，淫水喷的又多又远，同时也失去了意识。「哇，竟然潮吹</w:t>
      </w:r>
    </w:p>
    <w:p>
      <w:r>
        <w:t>了」。</w:t>
      </w:r>
    </w:p>
    <w:p>
      <w:r>
        <w:t>金主任抱着软倒的雅梨莹，掏出阳具继续轮奸她，朴主任也恢复了精力，靠在她的背上，对准插入芷晴的屁眼，</w:t>
      </w:r>
    </w:p>
    <w:p>
      <w:r>
        <w:t>「噗滋」一声，顺畅的插入她的体内。</w:t>
      </w:r>
    </w:p>
    <w:p>
      <w:r>
        <w:t>一次次沉重的冲刺、奸淫又肏醒了雅梨莹，诱惑挑逗的浪叫一声高过一声，雅梨莹无神地望着四周。</w:t>
      </w:r>
    </w:p>
    <w:p>
      <w:r>
        <w:t>「尽情轮奸吧……让我淫荡的身体满足你们的色欲……」</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