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我从杭州到石家庄的故事</w:t>
      </w:r>
    </w:p>
    <w:p>
      <w:r>
        <w:t>五一的时候，我去杭州玩，顺便看看网友。</w:t>
      </w:r>
    </w:p>
    <w:p>
      <w:r>
        <w:t>五月八号回石家庄，坐1584次，4 车13卧铺上。在杭州的时候，有几个网友陪着玩的很开心，杭州的男人和女</w:t>
      </w:r>
    </w:p>
    <w:p>
      <w:r>
        <w:t>人都比较大方，当然是熟悉的情况下。</w:t>
      </w:r>
    </w:p>
    <w:p>
      <w:r>
        <w:t>每天白天就出去转转，回到宾馆就几个人一起做爱。一路上还是很舒服的。</w:t>
      </w:r>
    </w:p>
    <w:p>
      <w:r>
        <w:t>在杭州的经历我就不想说了，我自己的简历大家也不用知道了，呵呵。下面就直接说我在火车上的偶遇。</w:t>
      </w:r>
    </w:p>
    <w:p>
      <w:r>
        <w:t>火车到安徽合肥已经是五月九号的凌晨2 点多了，我睡了一觉醒了，这时候车厢里上来一个人，他是从合肥上</w:t>
      </w:r>
    </w:p>
    <w:p>
      <w:r>
        <w:t>车的，补的卧铺。</w:t>
      </w:r>
    </w:p>
    <w:p>
      <w:r>
        <w:t>这个男人，瘦瘦的，头发有点凌乱，穿着一件大T 恤，一条脏西西的牛仔裤，但是人还是很精神的。提着一个</w:t>
      </w:r>
    </w:p>
    <w:p>
      <w:r>
        <w:t>小小的手提袋。从我身边走过的时候，我知道他看了我一眼，而且一定看了我的腿（嘻嘻，我穿的是短群，很勾引</w:t>
      </w:r>
    </w:p>
    <w:p>
      <w:r>
        <w:t>人的哦）。我也醒了也不想睡觉了，就坐在窗边看外面的灯。</w:t>
      </w:r>
    </w:p>
    <w:p>
      <w:r>
        <w:t>大概有二十分钟吧，就听见他说话了。</w:t>
      </w:r>
    </w:p>
    <w:p>
      <w:r>
        <w:t>「前面的美女，过来坐坐啊，一个人看灯没意思哦。」我回头看了他一眼，本来不想理他，但是我突然发现他</w:t>
      </w:r>
    </w:p>
    <w:p>
      <w:r>
        <w:t>的姿势很好看，他的笑容在小灯的照印下，有点邪气，但是很可爱。于是我就过去了。</w:t>
      </w:r>
    </w:p>
    <w:p>
      <w:r>
        <w:t>「为什么叫我美女啊，不知道我是恐龙吗？」</w:t>
      </w:r>
    </w:p>
    <w:p>
      <w:r>
        <w:t>「如果你是恐龙，那么我就是青蛙了哦，」</w:t>
      </w:r>
    </w:p>
    <w:p>
      <w:r>
        <w:t>「呵呵」</w:t>
      </w:r>
    </w:p>
    <w:p>
      <w:r>
        <w:t>「一个人出来玩啊。」</w:t>
      </w:r>
    </w:p>
    <w:p>
      <w:r>
        <w:t>「是的哦，睡不着了。」</w:t>
      </w:r>
    </w:p>
    <w:p>
      <w:r>
        <w:t>「那我正好刚刚上车，我们一起聊会天吧。」</w:t>
      </w:r>
    </w:p>
    <w:p>
      <w:r>
        <w:t>「你想聊什么呢？」</w:t>
      </w:r>
    </w:p>
    <w:p>
      <w:r>
        <w:t>「随便哦，你想知道的我都知道。」</w:t>
      </w:r>
    </w:p>
    <w:p>
      <w:r>
        <w:t>「哦，是吗？你知道牛是怎么死的吗？」</w:t>
      </w:r>
    </w:p>
    <w:p>
      <w:r>
        <w:t>「哦，牛呢是看到你，然后神经错乱不会脑筋急转弯了，撞树上撞死了。」</w:t>
      </w:r>
    </w:p>
    <w:p>
      <w:r>
        <w:t>「呵呵，你撞牛上了吧，追尾了吧。哈哈。」</w:t>
      </w:r>
    </w:p>
    <w:p>
      <w:r>
        <w:t>慢慢的我觉得这个人真的很幽默，比他的形象更另人喜欢。</w:t>
      </w:r>
    </w:p>
    <w:p>
      <w:r>
        <w:t>他26岁，助理工程师，去石家庄找朋友玩。</w:t>
      </w:r>
    </w:p>
    <w:p>
      <w:r>
        <w:t>天慢慢的亮了，过道里的人越来越多，他忽然说，我们去软卧吧，那里清净。</w:t>
      </w:r>
    </w:p>
    <w:p>
      <w:r>
        <w:t>我说好啊，不过你请客哦。他说没问题！</w:t>
      </w:r>
    </w:p>
    <w:p>
      <w:r>
        <w:t>于是我和他拿着东西，找到列车长，给了列车长700 块钱，包了一个包厢。</w:t>
      </w:r>
    </w:p>
    <w:p>
      <w:r>
        <w:t>到了包间门口，列车员拿出钥匙在开门，刚进包厢，关上门他就一把抱住我，封住我双唇上，我的话还没出来，</w:t>
      </w:r>
    </w:p>
    <w:p>
      <w:r>
        <w:t>双唇就被他的嘴唇贴住了，我想推开他。可是他紧紧的抱住我的头，用舌头挑开我的双唇，不住的舔牙齿，开始的</w:t>
      </w:r>
    </w:p>
    <w:p>
      <w:r>
        <w:t>时候我紧闭牙齿，在他舌尖挑、舔的挑逗下，我渐渐的张开嘴，他把舌头就伸到我的嘴里面，用舌尖搅着她的舌头</w:t>
      </w:r>
    </w:p>
    <w:p>
      <w:r>
        <w:t>（他好有技巧，一定是个老手），慢慢的我也主动的把舌头伸到他的嘴里舔他的舌头，我慢慢的搂住他的脖子上。</w:t>
      </w:r>
    </w:p>
    <w:p>
      <w:r>
        <w:t>他加重舌头舔的力度和范围、开始吻吸我的舌头，我在他的背上无目的的抚摸，不时的吻吸他的舌头，呼吸变</w:t>
      </w:r>
    </w:p>
    <w:p>
      <w:r>
        <w:t>粗变快，双手不停的乱摸着他的后背。我知道我情动了。</w:t>
      </w:r>
    </w:p>
    <w:p>
      <w:r>
        <w:t>他双手也抚摸着我的身躯、腰，同时引导着我向床边移动，把我轻轻的压倒在床上。我们在床上紧紧的抱住对</w:t>
      </w:r>
    </w:p>
    <w:p>
      <w:r>
        <w:t>方打滚，抚摸着彼此的身体，我们的四条腿交叉在一起。他兴奋的胯下的坚硬如铁，直顶向我的小腹下的重要的地</w:t>
      </w:r>
    </w:p>
    <w:p>
      <w:r>
        <w:t>带。</w:t>
      </w:r>
    </w:p>
    <w:p>
      <w:r>
        <w:t>他慢慢的脱下我的外衫，那天我穿着粉红色的花边胸罩，我的皮肤还是保养的很不错，可以说肌肤莹白如玉，</w:t>
      </w:r>
    </w:p>
    <w:p>
      <w:r>
        <w:t>我的两条胳膊滑腻光洁，脖子上挂着的银项链躺在胸前，平坦的小腹，明光闪闪。</w:t>
      </w:r>
    </w:p>
    <w:p>
      <w:r>
        <w:t>他伏在我的胸前用舌尖轻舔着我那露出的乳房的边缘，我轻「……哼……」</w:t>
      </w:r>
    </w:p>
    <w:p>
      <w:r>
        <w:t>了一声，挪动着挺起胸，想方便他从我的背部解开胸罩的扣子，他轻轻的一扯，我的胸罩就被他拿下了，我的</w:t>
      </w:r>
    </w:p>
    <w:p>
      <w:r>
        <w:t>乳房一下就蹦了出来，虽是躺着，仍象半扣的皮球，两颗淡红色蓓蕾般的乳头，婷婷玉立，周边一圈如葡萄大小的</w:t>
      </w:r>
    </w:p>
    <w:p>
      <w:r>
        <w:t>乳晕，现出淡淡的粉红色，这是我身上最自豪的地方。</w:t>
      </w:r>
    </w:p>
    <w:p>
      <w:r>
        <w:t>他用舌尖轻碰到我挺立的乳头，我抱住他的头，他被似有似无的乳香刺激的好兴奋，立即用舌尖挑逗着我的乳</w:t>
      </w:r>
    </w:p>
    <w:p>
      <w:r>
        <w:t>头，在我粉红色的乳晕上打圈，在我乳房上左右游移（特别有技巧），直弄的全身摇摆不定，我的双腿时伸时曲、</w:t>
      </w:r>
    </w:p>
    <w:p>
      <w:r>
        <w:t>时张时合不知如何摆放，我丰满的乳峰时起时伏直撞他的双唇，我也开始慢慢的呻吟。</w:t>
      </w:r>
    </w:p>
    <w:p>
      <w:r>
        <w:t>他好象品尝够我的乳房，又开始把他那可爱的舌头往下移动，若即若离的游走在我平坦的小腹，一只手抚摸着</w:t>
      </w:r>
    </w:p>
    <w:p>
      <w:r>
        <w:t>我那里的上层，虽隔着两层的裤子，还是能感觉他的手指在我那里轻轻的抚摩。</w:t>
      </w:r>
    </w:p>
    <w:p>
      <w:r>
        <w:t>他刚拉开短群的拉链，我故意用手挡在已开的拉链上，他轻轻的移开我的手，往下拉我的短群，我微微提臀，</w:t>
      </w:r>
    </w:p>
    <w:p>
      <w:r>
        <w:t>配合着他的动作，镂空的粉色蕾丝花边的内裤紧紧的贴着我圆实丰满的臀部，清晰可见阴埠轮廓的圆滑弧线（我在</w:t>
      </w:r>
    </w:p>
    <w:p>
      <w:r>
        <w:t>杭州的时候网友送我的，穿上这种内裤，毛毛就全部在外面都能看见的），他分开我的双腿，跪在我的双腿中间。</w:t>
      </w:r>
    </w:p>
    <w:p>
      <w:r>
        <w:t>我知道腿根尽处那条狭窄的薄薄的带子，根本什么都挡不住，而且我知道我已经湿润了，他抓起我的双腿，用</w:t>
      </w:r>
    </w:p>
    <w:p>
      <w:r>
        <w:t>舌头从膝盖处顺着大腿的内侧慢慢的轻轻舔上去，左右两边轮换进行着，我难受的微微颤抖，双腿也开始在他的手</w:t>
      </w:r>
    </w:p>
    <w:p>
      <w:r>
        <w:t>中挣扎（我最怕被舔大腿内侧的），我开始不停呻吟和喘气，我知道我的内裤已湿的范围在渐渐的扩大着，薄薄的</w:t>
      </w:r>
    </w:p>
    <w:p>
      <w:r>
        <w:t>内裤被我的体液沾湿成半透明，紧贴在我的那里。</w:t>
      </w:r>
    </w:p>
    <w:p>
      <w:r>
        <w:t>他用双手握住我的腿根，扳开我的双腿，把舌头抵在我的内裤上面，上下移动，我的那里可以清楚的感觉到他</w:t>
      </w:r>
    </w:p>
    <w:p>
      <w:r>
        <w:t>的舌头在来回的游走，他很有技巧的来回舔着。</w:t>
      </w:r>
    </w:p>
    <w:p>
      <w:r>
        <w:t>我本来已经放开他的头，现在重新又紧紧的抱住他的头，随着他舌头的上下移动和舌尖的用力抵入，我不住的</w:t>
      </w:r>
    </w:p>
    <w:p>
      <w:r>
        <w:t>抚摸他的头发，臀部用力的上挺，恨不得想把我的那里在他的牙齿上磨，嘴里终于说「我要，你给我吧」。</w:t>
      </w:r>
    </w:p>
    <w:p>
      <w:r>
        <w:t>他看我已被他挑逗得春心荡漾，便拉下了我湿透了得内裤。我弯曲、乌黑的阴毛刚刚修过象倒三角形，紧贴在</w:t>
      </w:r>
    </w:p>
    <w:p>
      <w:r>
        <w:t>凸起得阴户上，我知道我鲜红的阴蒂一定露出尖尖的顶部，阴唇也一定张开了，而且沾满了透明的体液。</w:t>
      </w:r>
    </w:p>
    <w:p>
      <w:r>
        <w:t>他低下头用舌尖挑动我粉红色的阴唇，他的舌头开始上下游走、左右磨擦，我兴奋的叫出来了「啊……好……</w:t>
      </w:r>
    </w:p>
    <w:p>
      <w:r>
        <w:t>痒……恩……哦……深点……快……」。他快速的除掉自己的衣裤，胯下已强忍了十来分钟的肉棒足足有15 6厘米</w:t>
      </w:r>
    </w:p>
    <w:p>
      <w:r>
        <w:t>长，早已同身暴涨了，青筋锭出。我看着他的肉棒说：「好大！你慢点！」他笑着说：「宝贝，我会慢慢的……」，</w:t>
      </w:r>
    </w:p>
    <w:p>
      <w:r>
        <w:t>说着就把肉棒往我的阴唇靠近，我忙把手放到我的阴唇上，用手指护在阴唇的两旁。</w:t>
      </w:r>
    </w:p>
    <w:p>
      <w:r>
        <w:t>他把龟头抵在我湿透了的阴唇上，来回研磨，一直到怒涨的龟头上沾满我体液还不停止（我知道他故意挑逗我，</w:t>
      </w:r>
    </w:p>
    <w:p>
      <w:r>
        <w:t>不过我也真的有点着急）。我来回移动着臀部，把沾满体液的阴唇向他的肉棒顶着，同时说着「快……进来……我</w:t>
      </w:r>
    </w:p>
    <w:p>
      <w:r>
        <w:t>……要……你……给我……「他故意挑逗着我说：」叫亲哥哥「，我随他的话叫着：」亲哥哥……好哥哥……快…</w:t>
      </w:r>
    </w:p>
    <w:p>
      <w:r>
        <w:t>…给……琪琪……「。</w:t>
      </w:r>
    </w:p>
    <w:p>
      <w:r>
        <w:t>他大力分开我的双腿，用力的一顶，怒涨的龟头推开我的阴唇，「哦……慢点……」我真有点受不了，于是双</w:t>
      </w:r>
    </w:p>
    <w:p>
      <w:r>
        <w:t>眉紧皱道。我双手用力的抓住他的大腿，感觉他的肉棒充满了我的身体，真的好充实好舒服。</w:t>
      </w:r>
    </w:p>
    <w:p>
      <w:r>
        <w:t>他放缓了插入的速度，双手盖在我乳房上，抚摸着我的乳房，腰部继续用力，肉棒慢慢的一层层的分开我的阴</w:t>
      </w:r>
    </w:p>
    <w:p>
      <w:r>
        <w:t>唇，一点点的进入，插向我的深处，越倒深处我觉得他的肉棒充满了我的阴部，我里面的娇嫩的细肉被他的龟头慢</w:t>
      </w:r>
    </w:p>
    <w:p>
      <w:r>
        <w:t>慢的摩擦，有说不出的舒服、爽。我抬头看着我的阴部被粗大的肉棒撑开，象个就要裂开的花苞，看得我兴奋的使</w:t>
      </w:r>
    </w:p>
    <w:p>
      <w:r>
        <w:t>劲夹紧他的肉棒，他也在看我的阴部，兴奋的缓慢的抽送起肉棒，我能感觉出他的伞型龟头上凸出的边缘激烈的磨</w:t>
      </w:r>
    </w:p>
    <w:p>
      <w:r>
        <w:t>擦着我里面的嫩肉。</w:t>
      </w:r>
    </w:p>
    <w:p>
      <w:r>
        <w:t>我不由自主的发出声：「喔……恩……深……点……恩……哦……」（我很喜欢叫床，嘻嘻），我的小穴在他</w:t>
      </w:r>
    </w:p>
    <w:p>
      <w:r>
        <w:t>的肉棒的抽送下，体液也越来越多，渐渐的开始光滑了许多。他的进去出来也顺利多了。</w:t>
      </w:r>
    </w:p>
    <w:p>
      <w:r>
        <w:t>他用双手把我的大腿抬起压在我的腹部，让我的小穴彻底暴露在外，他加大肉棒抽插的速度，同时双手又不停</w:t>
      </w:r>
    </w:p>
    <w:p>
      <w:r>
        <w:t>的调节我大腿张开的角度，肉棒快速的磨擦着我的小穴里的阴肉。</w:t>
      </w:r>
    </w:p>
    <w:p>
      <w:r>
        <w:t>我双手抱住他的双腿，呻吟着：「恩……好人……快……哦……」。抽插一阵后，他好象觉得不过瘾，用手撑</w:t>
      </w:r>
    </w:p>
    <w:p>
      <w:r>
        <w:t>住我腰的两侧，让我的双腿挂在他的手臂上，让我的双腿大张，然后把毛毯垫在我的腰下，臀部向上翘起，让我暴</w:t>
      </w:r>
    </w:p>
    <w:p>
      <w:r>
        <w:t>露的小穴更凸出，他把双腿夹在我臀部的两侧，用力的挺动大肉棒抽插起来。这样的姿势是我最喜欢的，他的肉棒</w:t>
      </w:r>
    </w:p>
    <w:p>
      <w:r>
        <w:t>与我小穴正好在同一个角度，他的肉棒都下下到底、尽根没入，黑黑得阴毛都可以连在一起，真的好舒服。</w:t>
      </w:r>
    </w:p>
    <w:p>
      <w:r>
        <w:t>随着他大力快速的抽插，他胯下沾满体液的肉棒在我的小穴里进进出出，带动着我两片粉红得阴唇翻出来、陷</w:t>
      </w:r>
    </w:p>
    <w:p>
      <w:r>
        <w:t>进去，由肉棒抽插带出来得体液溅湿了我迷人得阴毛和他浓密的阴毛，他的大腿内侧不断得撞击着我娇嫩的腿根部，</w:t>
      </w:r>
    </w:p>
    <w:p>
      <w:r>
        <w:t>发出「啪、啪、啪……」的响声。</w:t>
      </w:r>
    </w:p>
    <w:p>
      <w:r>
        <w:t>这一轮猛插，插得我身体上下挪动，我的乳房荡起了一层层激烈四起得乳波，脖子上也都是汗，我用手紧紧得</w:t>
      </w:r>
    </w:p>
    <w:p>
      <w:r>
        <w:t>抱住他的臀部，浪叫着：「……好……哥哥……用力……琪琪……好……爽……深……点……啊……好到……「我</w:t>
      </w:r>
    </w:p>
    <w:p>
      <w:r>
        <w:t>的浪叫声，听的他全身爽透了，肉棒抽插得更凶了，狠不得把下面得蛋蛋都插到我的小穴内。我看他这么用力叫的</w:t>
      </w:r>
    </w:p>
    <w:p>
      <w:r>
        <w:t>更浪：「啊……亲哥哥……到花心……好哥哥……哦……刺……透了……「用手抱住他臀部的双手用力的帮助他用</w:t>
      </w:r>
    </w:p>
    <w:p>
      <w:r>
        <w:t>力的插入。</w:t>
      </w:r>
    </w:p>
    <w:p>
      <w:r>
        <w:t>他也把一味的抽插变为肉棒插到我子宫口处时，再顶住子宫口用力的研磨，刺激的我立即就颤声浪叫：「不要</w:t>
      </w:r>
    </w:p>
    <w:p>
      <w:r>
        <w:t>……亲哥哥……花心要……碎了……琪琪……要死了……「他把龟头紧紧的顶住我的子宫口不松，加快研磨，我知</w:t>
      </w:r>
    </w:p>
    <w:p>
      <w:r>
        <w:t>道我的高潮快到了，他也更用力的抽插和摩擦我的子宫口，终于我全身一阵痉挛尖叫：」啊………「。</w:t>
      </w:r>
    </w:p>
    <w:p>
      <w:r>
        <w:t>我高潮后，无力的放松着身体。他放下我的双腿，双手抱起我的腰，让我的双腿夹住他的腰部，双手抓住我的</w:t>
      </w:r>
    </w:p>
    <w:p>
      <w:r>
        <w:t>腰，再次抽插起来。刚过高潮的我随着他抽插次数的增加，又开始浪叫起来：「好哥哥……你饶了……琪琪……喔</w:t>
      </w:r>
    </w:p>
    <w:p>
      <w:r>
        <w:t>……」</w:t>
      </w:r>
    </w:p>
    <w:p>
      <w:r>
        <w:t>他腰部却继续狠狠的用力，肉棒在我的小穴内凶猛的抽插。我紧紧抓住床单的双手也放在自己的双乳上抚摸起</w:t>
      </w:r>
    </w:p>
    <w:p>
      <w:r>
        <w:t>来，臀部开始不住的挺动，配合着他的抽插。</w:t>
      </w:r>
    </w:p>
    <w:p>
      <w:r>
        <w:t>我喜欢在我高潮以后男人还能继续干我，他一边用肉棒抽插着我的小穴，一边欣赏着我淫浪的骚态。</w:t>
      </w:r>
    </w:p>
    <w:p>
      <w:r>
        <w:t>我知道他想以不同的姿势玩我。看了一会儿后，他抱起我，让我坐在他的怀中，我为了稳住重心把胳膊环在他</w:t>
      </w:r>
    </w:p>
    <w:p>
      <w:r>
        <w:t>的脖子上，他紧紧的抱住我圆圆的臀部，抚摸到他的肉棒与我小穴的交叉处，那里已是湿透了，沾呼呼的一片。</w:t>
      </w:r>
    </w:p>
    <w:p>
      <w:r>
        <w:t>由于他没有抽插肉棒，我就挺起腰然后放下来，再挺起又放下来，让他的肉棒在我的小穴内进去出来，浪叫：</w:t>
      </w:r>
    </w:p>
    <w:p>
      <w:r>
        <w:t>「哦……好美……快……」，他的肉棒很有硬度（我最讨厌没硬度的男人，还不如阳痿呢）尝到了甜头，自己套坐</w:t>
      </w:r>
    </w:p>
    <w:p>
      <w:r>
        <w:t>起来的速度越来越快，不停「啊……喔……好美……好……爽……我要……啊……」。他空出手抚摸我的腰，舌头</w:t>
      </w:r>
    </w:p>
    <w:p>
      <w:r>
        <w:t>亲吻我上下颤动的乳峰，还不时挺动腰把肉棒用力的往上顶。直弄得我越发兴奋，套坐的幅度不断的加大，把他的</w:t>
      </w:r>
    </w:p>
    <w:p>
      <w:r>
        <w:t>肉棒深深的套坐进去直刺子宫口，双手抱住他紧贴在我双乳间的头。</w:t>
      </w:r>
    </w:p>
    <w:p>
      <w:r>
        <w:t>一会我就又快到高潮了，他看我又快要到高潮了，就配合着我的套坐，向上挺动着臀部，肉棒疯狂的直刺我的</w:t>
      </w:r>
    </w:p>
    <w:p>
      <w:r>
        <w:t>子宫口。我「啊…」的一声，他也全身颤动，滚热的精子蜂拥而出，和我的体液交融在一起，好热，烫的我的小腹</w:t>
      </w:r>
    </w:p>
    <w:p>
      <w:r>
        <w:t>部好象被火烧了一样。</w:t>
      </w:r>
    </w:p>
    <w:p>
      <w:r>
        <w:t>我高潮的感觉就想全身的力气积聚到一起，然后被他的龟头的精子一冲一烫，所有的快感从子宫口那里蔓延到</w:t>
      </w:r>
    </w:p>
    <w:p>
      <w:r>
        <w:t>全身，那种感觉真的爽死了。</w:t>
      </w:r>
    </w:p>
    <w:p>
      <w:r>
        <w:t>我倒压在他的身上。一边享受着他射精的带来快感（男人射精的时候龟头会撑到最大，然后会用力的跳动，这</w:t>
      </w:r>
    </w:p>
    <w:p>
      <w:r>
        <w:t>时候只要这个男人会做爱，就要把龟头顶在女人的子宫口上，绝对有可能让女人再到一次高潮，因为这个时候子宫</w:t>
      </w:r>
    </w:p>
    <w:p>
      <w:r>
        <w:t>口因为刚到高潮而打开，而男人射精就全部射到子宫里面，这种热度和龟头的跳动最刺激了，我是这种感觉，不过</w:t>
      </w:r>
    </w:p>
    <w:p>
      <w:r>
        <w:t>这样的男人真的很少，都只会吹牛，上床就不行了），一边享受着他抚摸我的光滑的后背和圆圆的臀部，我四肢无</w:t>
      </w:r>
    </w:p>
    <w:p>
      <w:r>
        <w:t>力的压在他身上。</w:t>
      </w:r>
    </w:p>
    <w:p>
      <w:r>
        <w:t>我们一直睡到列车员敲门说：快到石家庄了才起来。然后我们直接一起下车，他也没有去他朋友那里，我们直</w:t>
      </w:r>
    </w:p>
    <w:p>
      <w:r>
        <w:t>接去世纪开了一个房间。</w:t>
      </w:r>
    </w:p>
    <w:p>
      <w:r>
        <w:t>开房以后的事情，现在就不想再写了，我写的时候，一边写一边自慰，到了两次高潮，现在手没力气写了。以</w:t>
      </w:r>
    </w:p>
    <w:p>
      <w:r>
        <w:t>后有机会再写给大家了。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