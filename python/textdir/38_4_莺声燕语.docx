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莺声燕语</w:t>
      </w:r>
    </w:p>
    <w:p>
      <w:r>
        <w:t>彭川卫被这群小姐弄得心花怒放，面对这些小姐他不知选择那个好。然而他又不能把所有的小姐都打了。</w:t>
      </w:r>
    </w:p>
    <w:p>
      <w:r>
        <w:t>最后还是那位让他看大腿的女子给缠住了，彭川卫跟那位风骚的女子进了包房。</w:t>
      </w:r>
    </w:p>
    <w:p>
      <w:r>
        <w:t>包房里的灯很暗。是一个瓦数很小的彩色灯，彭川卫跟着小姐左转右拐的走进了包房，这饭店的包房通道好像</w:t>
      </w:r>
    </w:p>
    <w:p>
      <w:r>
        <w:t>地道战里的地道一样的复杂，彭川卫来到包房里已经晕乎了。</w:t>
      </w:r>
    </w:p>
    <w:p>
      <w:r>
        <w:t>进了包房，彭川卫就栽在床上。其实彭川卫躺的也不是啥床，那是有木板临时搭的床，床上有被褥和小姐的衣</w:t>
      </w:r>
    </w:p>
    <w:p>
      <w:r>
        <w:t>服，显然小姐平时在这张床上住。</w:t>
      </w:r>
    </w:p>
    <w:p>
      <w:r>
        <w:t>「大哥，你等一会。我洗洗，」</w:t>
      </w:r>
    </w:p>
    <w:p>
      <w:r>
        <w:t>小姐温柔的说。「你洗吗？你如果洗我给你打水去。并且帮你洗。」</w:t>
      </w:r>
    </w:p>
    <w:p>
      <w:r>
        <w:t>「那好，」</w:t>
      </w:r>
    </w:p>
    <w:p>
      <w:r>
        <w:t>彭川卫非常高兴，没想到还有这项服务，他乐滋滋的望着这位迷人的小姐，小姐身着一个吊带裙，是黄颜色的，</w:t>
      </w:r>
    </w:p>
    <w:p>
      <w:r>
        <w:t>吊带裙很短，几乎将她所有的雪白细腻的肌肤都裸露出来了。</w:t>
      </w:r>
    </w:p>
    <w:p>
      <w:r>
        <w:t>藕似的臂膀，动人的乳沟，光洁丰腴的大腿，使彭川卫欲罢不能。心速加快，他从后面抱住小姐，将手伸进真</w:t>
      </w:r>
    </w:p>
    <w:p>
      <w:r>
        <w:t>空的胴体，一顿乱摸，小姐身体有了异样的应，她哼唧的呻吟几声，然后十分强硬的把彭川卫的手拿开。</w:t>
      </w:r>
    </w:p>
    <w:p>
      <w:r>
        <w:t>「我去弄水去。」</w:t>
      </w:r>
    </w:p>
    <w:p>
      <w:r>
        <w:t>小姐挣脱了他的纠缠，彭川卫有点余兴未尽，又贴了上来，说，「忙啥的。在温柔一会儿。」</w:t>
      </w:r>
    </w:p>
    <w:p>
      <w:r>
        <w:t>小姐用她的兰花指在他额头上戳了一下。「心急吃了热豆腐。」</w:t>
      </w:r>
    </w:p>
    <w:p>
      <w:r>
        <w:t>然后从他身上下来，猫腰在床底下拿出一个红色的塑料盆，便袅脲婷婷的出去了。</w:t>
      </w:r>
    </w:p>
    <w:p>
      <w:r>
        <w:t>彭川卫非常开心的陶醉在小姐的温情中，此刻他的心理发生了变化，这找小姐似乎比找小姘强，因为这不需要</w:t>
      </w:r>
    </w:p>
    <w:p>
      <w:r>
        <w:t>感情投资。只要付费她就为你服务。省去了不必要的麻烦，现在真好，啥都可以用钱买到，包括不要脸的事，在钱</w:t>
      </w:r>
    </w:p>
    <w:p>
      <w:r>
        <w:t>的淫威下，都是那么冠冕堂皇的可以登堂入室了，包括性服务。</w:t>
      </w:r>
    </w:p>
    <w:p>
      <w:r>
        <w:t>彭川卫想起了刚才在武斗煤矿见到的那位风情万种的女人刘美丽，如果也能用这种简单的方式为他性服务该多</w:t>
      </w:r>
    </w:p>
    <w:p>
      <w:r>
        <w:t>好啊。但他转念一想又觉得不妥。这样的女人无论对谁都一样，她们不管你是谁，只要钱到位跟谁都会把腿劈开的。</w:t>
      </w:r>
    </w:p>
    <w:p>
      <w:r>
        <w:t>因为刚才来了几个农民工，虽然他们邋里邋塌，个个贼眉鼠眼的，但他们的到来，这些打扮入时，花枝招展的</w:t>
      </w:r>
    </w:p>
    <w:p>
      <w:r>
        <w:t>女人像一堆苍蝇似的将这些农民工围个水泄不通，唧唧喳喳，莺声燕语的讨好他们，希望他们能打她们，彭川卫看</w:t>
      </w:r>
    </w:p>
    <w:p>
      <w:r>
        <w:t>到这个场面十分震惊，心想这写女人想钱都想疯了，就是再缺钱，咱们城里的女人也不能让农民工×啊。</w:t>
      </w:r>
    </w:p>
    <w:p>
      <w:r>
        <w:t>于是，彭川卫大喝道，「都他妈的别煽情了，」</w:t>
      </w:r>
    </w:p>
    <w:p>
      <w:r>
        <w:t>小姐跟新来的嫖鳓面面相觑的望着彭川卫「今天所有的小姐我都包了。」</w:t>
      </w:r>
    </w:p>
    <w:p>
      <w:r>
        <w:t>彭川卫说，「你几个请回吧。一会儿小姐们等着拿小费吧。」</w:t>
      </w:r>
    </w:p>
    <w:p>
      <w:r>
        <w:t>所有的人们都被彭川卫的举动弄得丈二和尚摸不到头脑。连跟彭川卫一起来的武斗都莫名其妙。</w:t>
      </w:r>
    </w:p>
    <w:p>
      <w:r>
        <w:t>「小姐们咱都是城市人，」</w:t>
      </w:r>
    </w:p>
    <w:p>
      <w:r>
        <w:t>彭川卫继续说。「就是咱再贱也不能让这群农民日啊。」</w:t>
      </w:r>
    </w:p>
    <w:p>
      <w:r>
        <w:t>彭川卫的话把所有的人都逗笑了，尤其是小姐们她们笑的前仰后合的。</w:t>
      </w:r>
    </w:p>
    <w:p>
      <w:r>
        <w:t>「什么完意。」</w:t>
      </w:r>
    </w:p>
    <w:p>
      <w:r>
        <w:t>一个农民工打扮的人不满的说。「你装那棵葱，跑的妓院来当护花使者来了，这些小姐就在干这个的，她们愿</w:t>
      </w:r>
    </w:p>
    <w:p>
      <w:r>
        <w:t>意让日，与你有鸡巴关系？」</w:t>
      </w:r>
    </w:p>
    <w:p>
      <w:r>
        <w:t>他的话引起了哄堂大笑，彭川卫有点架不住了，「你他妈的是不是不想活了。」</w:t>
      </w:r>
    </w:p>
    <w:p>
      <w:r>
        <w:t>说着他就冲着那个男人过来了。</w:t>
      </w:r>
    </w:p>
    <w:p>
      <w:r>
        <w:t>彭川卫曾经是个火气暴躁的汉子，说打就捞的主，那容忍在这大庭广众之下佛他面子的人，他过来就照着那个</w:t>
      </w:r>
    </w:p>
    <w:p>
      <w:r>
        <w:t>农民工的面门打了一拳。农民工当即就摔倒了。</w:t>
      </w:r>
    </w:p>
    <w:p>
      <w:r>
        <w:t>这时所有一起来的同伴都摩拳擦掌，蜂拥而至想跟彭川卫决一雌雄。</w:t>
      </w:r>
    </w:p>
    <w:p>
      <w:r>
        <w:t>「都给我住手。」</w:t>
      </w:r>
    </w:p>
    <w:p>
      <w:r>
        <w:t>武斗发话了。「你们都给我滚出去。」</w:t>
      </w:r>
    </w:p>
    <w:p>
      <w:r>
        <w:t>来的这些客人看到了武斗都乖乖的溜走了。因为这些工人都在武斗的矿上打工，他们认识武斗，其实他们来这</w:t>
      </w:r>
    </w:p>
    <w:p>
      <w:r>
        <w:t>里找小姐还是武斗给介绍的呢。</w:t>
      </w:r>
    </w:p>
    <w:p>
      <w:r>
        <w:t>因为在武斗煤矿打工的人员都是外地的农民工，他们远离家乡在武斗的煤窑里下井实属不易。而且都是单身，</w:t>
      </w:r>
    </w:p>
    <w:p>
      <w:r>
        <w:t>身边没有女人，往往工人们在他这儿干几有月就想家，其实说想家也不全面，他们主要的是想家里的女人。</w:t>
      </w:r>
    </w:p>
    <w:p>
      <w:r>
        <w:t>于是武斗绞尽脑汁，想出来个两全其美的想法，他跟这家饭店联合，让饭店老板为他煤矿工人提供小姐，饭店</w:t>
      </w:r>
    </w:p>
    <w:p>
      <w:r>
        <w:t>老板当然高兴，现在啥生意都不好做，包括小姐，于是他们横向联合起来。</w:t>
      </w:r>
    </w:p>
    <w:p>
      <w:r>
        <w:t>但很快就出现了问题。因为武斗并不按月给工人们开资。他们找小姐的钱就很紧巴，他们就找武斗，希望他给</w:t>
      </w:r>
    </w:p>
    <w:p>
      <w:r>
        <w:t>他们解决他们暂时的鸡巴的问题。</w:t>
      </w:r>
    </w:p>
    <w:p>
      <w:r>
        <w:t>于是武斗找饭店老板，希望对他的工人找小姐可以赊帐。</w:t>
      </w:r>
    </w:p>
    <w:p>
      <w:r>
        <w:t>饭店老板目瞪口呆，「武矿长，这个还有赊的？」</w:t>
      </w:r>
    </w:p>
    <w:p>
      <w:r>
        <w:t>武斗给他扔过去一根高档的香烟。「现在啥都的更新，找小姐赊帐是未来的趋势。你放心，这帐不会黄的。」</w:t>
      </w:r>
    </w:p>
    <w:p>
      <w:r>
        <w:t>「武矿长，你我还信不着吗？」</w:t>
      </w:r>
    </w:p>
    <w:p>
      <w:r>
        <w:t>老板点燃了武斗给他的烟，贪婪的吸了几口。「我是觉得这件事稀罕。」</w:t>
      </w:r>
    </w:p>
    <w:p>
      <w:r>
        <w:t>「这样吧。」</w:t>
      </w:r>
    </w:p>
    <w:p>
      <w:r>
        <w:t>武斗说。「只要是我矿上的人，你就尽情的赊，到我那开资时，你就打发小姐，到我那去算帐，我从他们工资</w:t>
      </w:r>
    </w:p>
    <w:p>
      <w:r>
        <w:t>里给你扣。你看咋样？」</w:t>
      </w:r>
    </w:p>
    <w:p>
      <w:r>
        <w:t>「既然，你说话了，只有这样了。」</w:t>
      </w:r>
    </w:p>
    <w:p>
      <w:r>
        <w:t>老板说。</w:t>
      </w:r>
    </w:p>
    <w:p>
      <w:r>
        <w:t>就这样在武斗煤矿打工的工人们，经常来到这家被武斗指定的饭店里找小姐，到开资知，武斗煤矿里又有了那</w:t>
      </w:r>
    </w:p>
    <w:p>
      <w:r>
        <w:t>一番景观，那不再是黑脸的男人，而多了些花枝招展的女人们，这些女人就是来煤矿找嫖客结帐的小姐们。</w:t>
      </w:r>
    </w:p>
    <w:p>
      <w:r>
        <w:t>在工人们开资时，武斗就告诉他手下胳开资的人员，小姐费不能含糊，坚决扣下，无论工人啥理由，这个费的</w:t>
      </w:r>
    </w:p>
    <w:p>
      <w:r>
        <w:t>不能托的。</w:t>
      </w:r>
    </w:p>
    <w:p>
      <w:r>
        <w:t>于是武斗煤矿开资时，就多了花花绿绿的女人们，这个美丽的风景点缀着死气沉沉的煤矿，使煤矿热闹非凡。</w:t>
      </w:r>
    </w:p>
    <w:p>
      <w:r>
        <w:t>这些工人们闲班来到这家饭店想潇洒一回，却碰上了彭川卫，于是发生了斗殴，幸亏武斗在场才平息的这次风</w:t>
      </w:r>
    </w:p>
    <w:p>
      <w:r>
        <w:t>波。</w:t>
      </w:r>
    </w:p>
    <w:p>
      <w:r>
        <w:t>彭川卫躺在饭店包房里难道床上，等待着小姐。</w:t>
      </w:r>
    </w:p>
    <w:p>
      <w:r>
        <w:t>小姐一阵风似的闪了进来，黄色的吊到裙乍泄春色。小姐端着一盆水进来。径直的来到彭川卫跟前，一股浓浓</w:t>
      </w:r>
    </w:p>
    <w:p>
      <w:r>
        <w:t>的脂粉的香味飘进彭川卫的鼻空里，使他精神一震。心花怒放。他心猿意马的凝望着进来的性感的小姐。</w:t>
      </w:r>
    </w:p>
    <w:p>
      <w:r>
        <w:t>「来，大哥。我给你洗洗。」</w:t>
      </w:r>
    </w:p>
    <w:p>
      <w:r>
        <w:t>小姐放下红色的塑料盆，温情款款的问着他，一双大眼睛波光闪闪的。</w:t>
      </w:r>
    </w:p>
    <w:p>
      <w:r>
        <w:t>彭川卫慌忙的下床。小姐凑了过来，就去解他的裤带。</w:t>
      </w:r>
    </w:p>
    <w:p>
      <w:r>
        <w:t>彭川卫享受着被女人扒光的感觉，他觉得总给女人扒衣服有些麻木了，偶而被女人扒了也是很爽的。</w:t>
      </w:r>
    </w:p>
    <w:p>
      <w:r>
        <w:t>女人扒光了彭川卫掏出他那物件，就用盆里的温水洗了起来。彭川卫感受的温水的舒展和女人手感的灵性。</w:t>
      </w:r>
    </w:p>
    <w:p>
      <w:r>
        <w:t>一各强烈的欲望囊括他的周身，使他非常的冲动，在女人手里的东西不安分的淘气了起来。</w:t>
      </w:r>
    </w:p>
    <w:p>
      <w:r>
        <w:t>「老实点。」</w:t>
      </w:r>
    </w:p>
    <w:p>
      <w:r>
        <w:t>女人在他那上面拍了一下。然后嫣然一笑，非常妖艳。</w:t>
      </w:r>
    </w:p>
    <w:p>
      <w:r>
        <w:t>他的那个东西并没有因为女人的呵斥而底下头，反而更加嚣张的勃了起来。</w:t>
      </w:r>
    </w:p>
    <w:p>
      <w:r>
        <w:t>「没出息，」</w:t>
      </w:r>
    </w:p>
    <w:p>
      <w:r>
        <w:t>女人用她那好看的眼睛堪着他。由于女人低着身子，彭川卫顺着女人雪白的乳沟望下去，却看到她那像樱桃一</w:t>
      </w:r>
    </w:p>
    <w:p>
      <w:r>
        <w:t>样红的乳晕了。</w:t>
      </w:r>
    </w:p>
    <w:p>
      <w:r>
        <w:t>彭川卫被这个女人撩拨的热血沸腾起来了。但他又不忍心破坏被女人搓洗的惬意。他闭幕养神着享受这种从未</w:t>
      </w:r>
    </w:p>
    <w:p>
      <w:r>
        <w:t>有过的快感。</w:t>
      </w:r>
    </w:p>
    <w:p>
      <w:r>
        <w:t>「小姐，你叫啥名字？」</w:t>
      </w:r>
    </w:p>
    <w:p>
      <w:r>
        <w:t>彭川卫问。</w:t>
      </w:r>
    </w:p>
    <w:p>
      <w:r>
        <w:t>小姐扬起了头，嫣然一笑。「我叫小红。大哥，你就叫我小红好了。」</w:t>
      </w:r>
    </w:p>
    <w:p>
      <w:r>
        <w:t>「小红，下次我来还找你。」</w:t>
      </w:r>
    </w:p>
    <w:p>
      <w:r>
        <w:t>彭川卫说。「你的服务真到位。」</w:t>
      </w:r>
    </w:p>
    <w:p>
      <w:r>
        <w:t>「谢谢大哥的夸奖。」</w:t>
      </w:r>
    </w:p>
    <w:p>
      <w:r>
        <w:t>小红讨好的望着彭川卫，「对我的服务满意吗？」</w:t>
      </w:r>
    </w:p>
    <w:p>
      <w:r>
        <w:t>「当然。」</w:t>
      </w:r>
    </w:p>
    <w:p>
      <w:r>
        <w:t>彭川卫说。「你真讨人喜欢。」</w:t>
      </w:r>
    </w:p>
    <w:p>
      <w:r>
        <w:t>「我会让你非常的爽的。」</w:t>
      </w:r>
    </w:p>
    <w:p>
      <w:r>
        <w:t>小红说。</w:t>
      </w:r>
    </w:p>
    <w:p>
      <w:r>
        <w:t>彭川卫一把将小红拽到怀里。小红两张湿漉漉的手奓着，彭川卫抱住她的腰。由于她的两只手上有水，护不到</w:t>
      </w:r>
    </w:p>
    <w:p>
      <w:r>
        <w:t>她的身子，彭差卫大张旗鼓的在将手伸进她的裙子里，在她那真空的地带抚摸起来。</w:t>
      </w:r>
    </w:p>
    <w:p>
      <w:r>
        <w:t>她那饱满的乳房是他揉搓的岁像，男人似乎都对乳房情有独钟。无论是母亲的乳房还是女人的乳房，无论男人</w:t>
      </w:r>
    </w:p>
    <w:p>
      <w:r>
        <w:t>多大岁数，似乎都没有断奶似的，只要看到乳房就要吮上几口。所以男人在攻击女人时首先进攻她的乳房。</w:t>
      </w:r>
    </w:p>
    <w:p>
      <w:r>
        <w:t>彭川卫也不例外，他将小红的黄色吊带裙掀了起来，高耸雪白的乳房呈现在他的面前，现在搂个女人真是件稀</w:t>
      </w:r>
    </w:p>
    <w:p>
      <w:r>
        <w:t>松平常的事，彭川卫在心里嘀咕着，这要是在那个时代，别说这位比他小了十多岁的女人，就是同龄的女人也没有</w:t>
      </w:r>
    </w:p>
    <w:p>
      <w:r>
        <w:t>这么随便的，看来真正的开放了，「大搁，你放开我。」</w:t>
      </w:r>
    </w:p>
    <w:p>
      <w:r>
        <w:t>小红在他怀里扭着身子。撒娇的说。「我还没洗呢。」</w:t>
      </w:r>
    </w:p>
    <w:p>
      <w:r>
        <w:t>「不用洗了。」</w:t>
      </w:r>
    </w:p>
    <w:p>
      <w:r>
        <w:t>彭川卫边亲吻她的身体边说。「我不闲你脏。」</w:t>
      </w:r>
    </w:p>
    <w:p>
      <w:r>
        <w:t>「大哥。我是为你好。」</w:t>
      </w:r>
    </w:p>
    <w:p>
      <w:r>
        <w:t>小红在他的亲吻下哼哼唧唧的说。「万一得病了我可担待不起，大哥，你是个好人，我不想害你啊。」</w:t>
      </w:r>
    </w:p>
    <w:p>
      <w:r>
        <w:t>彭川卫被小红的话所感动。他爱怜的吻了吻她粉红的腮。「那你就去吧，我等着你，好吗？」</w:t>
      </w:r>
    </w:p>
    <w:p>
      <w:r>
        <w:t>「好的。」</w:t>
      </w:r>
    </w:p>
    <w:p>
      <w:r>
        <w:t>小红像一阵风似的又飘了出去。</w:t>
      </w:r>
    </w:p>
    <w:p>
      <w:r>
        <w:t>彭川卫期盼着小红快点回来，等待是漫长的，尤其等待美丽的女人更加漫长。彭川卫就跌进去了这个漫长。</w:t>
      </w:r>
    </w:p>
    <w:p>
      <w:r>
        <w:t>哧溜。小红又端了一盆水进来了，她将那盆水放在地儿中央，撩起黄色的裙子，哗啦的洗了起来。</w:t>
      </w:r>
    </w:p>
    <w:p>
      <w:r>
        <w:t>小红裙子里啥也没穿，甚至连内裤都没穿，彭川卫看到你那雪白的大屁股是那么是性感，诱人，体内升腾本能</w:t>
      </w:r>
    </w:p>
    <w:p>
      <w:r>
        <w:t>的欲望。</w:t>
      </w:r>
    </w:p>
    <w:p>
      <w:r>
        <w:t>彭川卫来到小红跟前。眼睛一眨不眨的望着小红。</w:t>
      </w:r>
    </w:p>
    <w:p>
      <w:r>
        <w:t>「大故，你干麻？」</w:t>
      </w:r>
    </w:p>
    <w:p>
      <w:r>
        <w:t>小红脸色绯红，十分迷人。「看地人家怪不好意思的。你去一边呆着去，等我洗完再陪你。」</w:t>
      </w:r>
    </w:p>
    <w:p>
      <w:r>
        <w:t>其实小红非常回拿情，就她这些伎俩就把彭差卫搞得服服帖帖的。</w:t>
      </w:r>
    </w:p>
    <w:p>
      <w:r>
        <w:t>小红虽然表面上不好意思，但她的手并没有停留下来，依然哗啦的洗个不停，勾引着彭川卫。</w:t>
      </w:r>
    </w:p>
    <w:p>
      <w:r>
        <w:t>彭差卫已经被小红这个小妖精勾引的不能自己，他来到小红跟前，往她下边瞅瞅。</w:t>
      </w:r>
    </w:p>
    <w:p>
      <w:r>
        <w:t>小红娇羞的说。「大哥，你干啥？看啥看啊。不许看。」</w:t>
      </w:r>
    </w:p>
    <w:p>
      <w:r>
        <w:t>彭川卫干脆蹲了下来。将手伸进湓里，帮她洗了起来。他时不时的将他的手伸进她的门里，为她清洗开来。弄</w:t>
      </w:r>
    </w:p>
    <w:p>
      <w:r>
        <w:t>得小红咯咯只笑。</w:t>
      </w:r>
    </w:p>
    <w:p>
      <w:r>
        <w:t>彭川卫的手游走在房间里，那里温热而又潮湿。手感非常是美妙。</w:t>
      </w:r>
    </w:p>
    <w:p>
      <w:r>
        <w:t>小红被他弄得春情荡漾。不停的哼唧起来。</w:t>
      </w:r>
    </w:p>
    <w:p>
      <w:r>
        <w:t>「大哥。你这是干啥？」</w:t>
      </w:r>
    </w:p>
    <w:p>
      <w:r>
        <w:t>她抬起屁股躲着他的侵略，然而，她很快就被他给捉住了，帮她洗了起来，小红做了小姐这么多年。还从来没</w:t>
      </w:r>
    </w:p>
    <w:p>
      <w:r>
        <w:t>有一个男人给她洗过那儿，他们都闲她脏，拿她不当人，像彭川卫这样对她痴情的还真没遇上过。</w:t>
      </w:r>
    </w:p>
    <w:p>
      <w:r>
        <w:t>小红心中升起了无限的温情，「大哥，你真好。」</w:t>
      </w:r>
    </w:p>
    <w:p>
      <w:r>
        <w:t>彭川卫将一只手伸进她的两腿之间，另一只手揽住她的腰，一使劲将她抱起，不小心将手探进了她的身体里，</w:t>
      </w:r>
    </w:p>
    <w:p>
      <w:r>
        <w:t>体内流淌着一条汹涌的河流将他的手给打湿。</w:t>
      </w:r>
    </w:p>
    <w:p>
      <w:r>
        <w:t>彭川卫将小红抱了起来，无意间触到了小红最隐秘的地方，然而那里好像蓄满了水。彭川卫不经意的一触，却</w:t>
      </w:r>
    </w:p>
    <w:p>
      <w:r>
        <w:t>轻松的触进了她的体内，她的体内像潮水一样向他汹涌的起来。他的手似乎进入一个贝壳里，感到里面的温润和湿</w:t>
      </w:r>
    </w:p>
    <w:p>
      <w:r>
        <w:t>润，「小红，你真是个风骚女人。」</w:t>
      </w:r>
    </w:p>
    <w:p>
      <w:r>
        <w:t>彭川卫俯在她耳边轻声慢语的说。</w:t>
      </w:r>
    </w:p>
    <w:p>
      <w:r>
        <w:t>彭川卫已经把小红放在床上，但没有放好，小红两条光滑的大腿耷拉在床沿下，像两这个白藕来回摆动着，非</w:t>
      </w:r>
    </w:p>
    <w:p>
      <w:r>
        <w:t>常撩人。</w:t>
      </w:r>
    </w:p>
    <w:p>
      <w:r>
        <w:t>「大哥，我好吗？」</w:t>
      </w:r>
    </w:p>
    <w:p>
      <w:r>
        <w:t>小红那双明亮的眼睛幽幽的看着他。</w:t>
      </w:r>
    </w:p>
    <w:p>
      <w:r>
        <w:t>「好好，太好了。美人。」</w:t>
      </w:r>
    </w:p>
    <w:p>
      <w:r>
        <w:t>彭川卫俯下身子，趴在她那充满肉欲的活色生香的身体上，小红在他身下扭动着肉感的身体。嗲声嗲气，十分</w:t>
      </w:r>
    </w:p>
    <w:p>
      <w:r>
        <w:t>勾魂。</w:t>
      </w:r>
    </w:p>
    <w:p>
      <w:r>
        <w:t>彭川卫的手在她身上忙乎了起来。又掐又拧把小红弄得不停的惊叫。</w:t>
      </w:r>
    </w:p>
    <w:p>
      <w:r>
        <w:t>彭川卫心旷神怡的陶醉在美人的情色之中。小红更加风情，非常放肆的跟彭川卫做了起来。</w:t>
      </w:r>
    </w:p>
    <w:p>
      <w:r>
        <w:t>小红知道咋样利用自己的情色，她夸张的呻吟，厚颜无耻的放纵自己的欲望，使彭川卫在别的女人身上从没有</w:t>
      </w:r>
    </w:p>
    <w:p>
      <w:r>
        <w:t>体验过的刺激。在小红身上体验到了。</w:t>
      </w:r>
    </w:p>
    <w:p>
      <w:r>
        <w:t>刚开始彭差卫玩弄小红，后来就成了小红玩弄他了。</w:t>
      </w:r>
    </w:p>
    <w:p>
      <w:r>
        <w:t>彭川卫撩起小红的黄色吊带裙，小红居然啥也没穿，雪白性感的身体凸显出来。十分惊艳。刺激。</w:t>
      </w:r>
    </w:p>
    <w:p>
      <w:r>
        <w:t>彭川卫望着这诱人的身体。身体异常起来，男性的荷尔蒙汹涌起来。使他情不自禁的勃起。</w:t>
      </w:r>
    </w:p>
    <w:p>
      <w:r>
        <w:t>「这一身浪肉真消魂。」</w:t>
      </w:r>
    </w:p>
    <w:p>
      <w:r>
        <w:t>彭川卫在小红的屁股上掐了一把。</w:t>
      </w:r>
    </w:p>
    <w:p>
      <w:r>
        <w:t>小红夸张的尖叫。更加刺激了他的欲望。他像一个饥渴的婴儿寻找她的乳房，希望在它那里吸吮到甘甜的乳汁。</w:t>
      </w:r>
    </w:p>
    <w:p>
      <w:r>
        <w:t>彭川卫将头埋在她两个硕大的乳房里，贪婪的吸吮。似乎那里有他渴望的宝藏。不停的挖掘。</w:t>
      </w:r>
    </w:p>
    <w:p>
      <w:r>
        <w:t>小红浑身抖动着，承受着他的稀罕，有是时候稀罕也是一种酷刑。必须谦让的承受，现在小红就是，彭川卫</w:t>
      </w:r>
    </w:p>
    <w:p>
      <w:r>
        <w:t>不知深浅的爱抚，把小红弄得很痛。她不忍心在这美好的时候拒绝他的爱怜。爱有的时候也是一种伤害。</w:t>
      </w:r>
    </w:p>
    <w:p>
      <w:r>
        <w:t>彭川卫在小红的春色挑逗下，欲望达到了顶点，他情不自禁的进入她的身体，但很快就被她吞噬了，因为她已</w:t>
      </w:r>
    </w:p>
    <w:p>
      <w:r>
        <w:t>是浩淼幽深的大海了。</w:t>
      </w:r>
    </w:p>
    <w:p>
      <w:r>
        <w:t>其实别看彭川卫在外面沾花惹草的。可是他的性功能在减退。</w:t>
      </w:r>
    </w:p>
    <w:p>
      <w:r>
        <w:t>彭川卫很快就不行了，沮丧的瘫在床上喘着粗气。</w:t>
      </w:r>
    </w:p>
    <w:p>
      <w:r>
        <w:t>小红很懂风情，知道此时的男人最需要安慰。让他们从刚才失败的阴影中走出来。</w:t>
      </w:r>
    </w:p>
    <w:p>
      <w:r>
        <w:t>于是小红俯下身，在他的大腿之间亲吻起来。</w:t>
      </w:r>
    </w:p>
    <w:p>
      <w:r>
        <w:t>彭川卫本想放弃这次做爱，因为这次做爱以他失败而告终。可是小红温柔使他从新看到了希望。</w:t>
      </w:r>
    </w:p>
    <w:p>
      <w:r>
        <w:t>小红叼住他的物件，尽情的吸吮开来……使彭川卫无比的畅快。他也将脸埋在小红的双腿之间，贪婪的亲吻。</w:t>
      </w:r>
    </w:p>
    <w:p>
      <w:r>
        <w:t>他的举动使他感到很意外，他咋能跟小姐做这个，小姐向来都是很脏的，如果他得了脏病咋办？</w:t>
      </w:r>
    </w:p>
    <w:p>
      <w:r>
        <w:t>想到这他忽然出了一身的冷汗。便不再像刚才那么热情了，但他还不敢将正在陶醉的欲望中的小红放弃，那样</w:t>
      </w:r>
    </w:p>
    <w:p>
      <w:r>
        <w:t>会让小红伤心的。</w:t>
      </w:r>
    </w:p>
    <w:p>
      <w:r>
        <w:t>于是他只好硬着头皮亲吻着她。小红似乎没有观察到他的变化。依然忘情的稀罕着他，这使彭川卫很感动。</w:t>
      </w:r>
    </w:p>
    <w:p>
      <w:r>
        <w:t>彭川卫在小红的蛊惑下又行了。他慌忙把小红腿倒，提刀跨马，跟小红短兵相接了起来。</w:t>
      </w:r>
    </w:p>
    <w:p>
      <w:r>
        <w:t>直杀的小红丢盔卸甲，片甲不留。</w:t>
      </w:r>
    </w:p>
    <w:p>
      <w:r>
        <w:t>经过一常酣畅淋漓的撕杀，彭川卫有些疲惫，但他还是坚持离开这里，因为这个地方不是久留之地。</w:t>
      </w:r>
    </w:p>
    <w:p>
      <w:r>
        <w:t>彭川卫从包房里走了出来。然而他没有想到，当他来到大厅时，哪里候着许多小姐等着他给打小费呢。</w:t>
      </w:r>
    </w:p>
    <w:p>
      <w:r>
        <w:t>其实彭差卫把他说过的话忘了，这些小姐看到彭川卫出来，哗啦一下将他围个水泄不通。</w:t>
      </w:r>
    </w:p>
    <w:p>
      <w:r>
        <w:t>「大哥。你真是猛男，进去这么半天才出来。佩服。」</w:t>
      </w:r>
    </w:p>
    <w:p>
      <w:r>
        <w:t>一位浓装艳抹的女人奉承的说。</w:t>
      </w:r>
    </w:p>
    <w:p>
      <w:r>
        <w:t>「就是。」</w:t>
      </w:r>
    </w:p>
    <w:p>
      <w:r>
        <w:t>这时有小姐应道，「现在男人十个有八个阳痿。像大哥这样的亚洲雄风的并不多。」</w:t>
      </w:r>
    </w:p>
    <w:p>
      <w:r>
        <w:t>彭川卫被这裙女人忽悠的很得意。</w:t>
      </w:r>
    </w:p>
    <w:p>
      <w:r>
        <w:t>「大哥，你才出来？」</w:t>
      </w:r>
    </w:p>
    <w:p>
      <w:r>
        <w:t>武斗在这里等了他很久了。</w:t>
      </w:r>
    </w:p>
    <w:p>
      <w:r>
        <w:t>「是啊。」</w:t>
      </w:r>
    </w:p>
    <w:p>
      <w:r>
        <w:t>彭川卫说。「这儿很好，下次还来。咱们走吧。」</w:t>
      </w:r>
    </w:p>
    <w:p>
      <w:r>
        <w:t>「大哥，你等等，」</w:t>
      </w:r>
    </w:p>
    <w:p>
      <w:r>
        <w:t>这时那位浓装艳抹的女人过来了。「大蛤刚才你说过给我，们小费的来的，现在兑现吧。」</w:t>
      </w:r>
    </w:p>
    <w:p>
      <w:r>
        <w:t>彭川卫想了起来，因为那些农民工，他是说过给她们打小费。可是他啥也没做啊，这小费打的有点怨，「我说</w:t>
      </w:r>
    </w:p>
    <w:p>
      <w:r>
        <w:t>了吗？」</w:t>
      </w:r>
    </w:p>
    <w:p>
      <w:r>
        <w:t>彭差卫狡辩的说。</w:t>
      </w:r>
    </w:p>
    <w:p>
      <w:r>
        <w:t>「当然说了。」</w:t>
      </w:r>
    </w:p>
    <w:p>
      <w:r>
        <w:t>小姐们都围了过来。「大哥，你说过的话要是不承认那多么的没有风度啊，男子大丈夫敢作敢当，说过的话就</w:t>
      </w:r>
    </w:p>
    <w:p>
      <w:r>
        <w:t>得承认。」</w:t>
      </w:r>
    </w:p>
    <w:p>
      <w:r>
        <w:t>彭川卫没有想到这群女人这么难缠。都是见钱眼开的料，只好扔钱了事了。</w:t>
      </w:r>
    </w:p>
    <w:p>
      <w:r>
        <w:t>「彭董事长。」</w:t>
      </w:r>
    </w:p>
    <w:p>
      <w:r>
        <w:t>陶明敲开了彭川卫的办公室的门。</w:t>
      </w:r>
    </w:p>
    <w:p>
      <w:r>
        <w:t>「陶明啊。」</w:t>
      </w:r>
    </w:p>
    <w:p>
      <w:r>
        <w:t>彭川卫满脸堆笑的道，「稀客。快请坐。」</w:t>
      </w:r>
    </w:p>
    <w:p>
      <w:r>
        <w:t>陶明真的有很长时间没有来彭川卫的办公室了。其实最近他把彭川卫当成了傀儡。</w:t>
      </w:r>
    </w:p>
    <w:p>
      <w:r>
        <w:t>「彭董事长，我想让你主持召开全公司的股东大会。」</w:t>
      </w:r>
    </w:p>
    <w:p>
      <w:r>
        <w:t>陶明坐在沙发里，开门见山的说。「你看如何？」</w:t>
      </w:r>
    </w:p>
    <w:p>
      <w:r>
        <w:t>「为啥要我主持？」</w:t>
      </w:r>
    </w:p>
    <w:p>
      <w:r>
        <w:t>彭川卫莞尔一笑道。「你不是主持日常工作吗？我早就让闲了。现在不比当初了，」</w:t>
      </w:r>
    </w:p>
    <w:p>
      <w:r>
        <w:t>彭川卫阴阳怪气的说。「你们这些年轻人目空一切，还能把他这个日薄西山的老放在眼里。」</w:t>
      </w:r>
    </w:p>
    <w:p>
      <w:r>
        <w:t>「彭董事长，你抽烟。」</w:t>
      </w:r>
    </w:p>
    <w:p>
      <w:r>
        <w:t>陶明拿出高档香烟，从烟褐里抽出两颗，递给彭川卫一颗，自己点然一颗。「彭董事长，最近公司运作不好。」</w:t>
      </w:r>
    </w:p>
    <w:p>
      <w:r>
        <w:t>「是吗？」</w:t>
      </w:r>
    </w:p>
    <w:p>
      <w:r>
        <w:t>彭川卫佯装惊讶问。「公司一向运作的不是挺好的吗？咋会不行啊？」</w:t>
      </w:r>
    </w:p>
    <w:p>
      <w:r>
        <w:t>「咱们公司上市以来。股票一直不被看好。」</w:t>
      </w:r>
    </w:p>
    <w:p>
      <w:r>
        <w:t>陶明说。「而且最近好像有谁在吞并咱公司的股票。」</w:t>
      </w:r>
    </w:p>
    <w:p>
      <w:r>
        <w:t>「有这事？」</w:t>
      </w:r>
    </w:p>
    <w:p>
      <w:r>
        <w:t>彭川卫问。</w:t>
      </w:r>
    </w:p>
    <w:p>
      <w:r>
        <w:t>「董事长，你的股票不会对外转让吧？」</w:t>
      </w:r>
    </w:p>
    <w:p>
      <w:r>
        <w:t>陶明话锋一转，针锋相对的问。</w:t>
      </w:r>
    </w:p>
    <w:p>
      <w:r>
        <w:t>「陶明，你啥意思？」</w:t>
      </w:r>
    </w:p>
    <w:p>
      <w:r>
        <w:t>彭川卫不满的望着陶明，「你不会怀疑我吧？」</w:t>
      </w:r>
    </w:p>
    <w:p>
      <w:r>
        <w:t>「彭董事长你不会干这种事吧？」</w:t>
      </w:r>
    </w:p>
    <w:p>
      <w:r>
        <w:t>陶明没有正面回答他的问题，反而敲山震虎的一问。颇有分量。</w:t>
      </w:r>
    </w:p>
    <w:p>
      <w:r>
        <w:t>「你一直都在对我有戒心吗？」</w:t>
      </w:r>
    </w:p>
    <w:p>
      <w:r>
        <w:t>彭川卫说。「陶明，你可知道你现在这个总经理的职位是谁给你的吗？」</w:t>
      </w:r>
    </w:p>
    <w:p>
      <w:r>
        <w:t>「我是凭着竞争获得的，」</w:t>
      </w:r>
    </w:p>
    <w:p>
      <w:r>
        <w:t>陶明说。</w:t>
      </w:r>
    </w:p>
    <w:p>
      <w:r>
        <w:t>「我看你小子是个人才，」</w:t>
      </w:r>
    </w:p>
    <w:p>
      <w:r>
        <w:t>彭川卫说。「我才把你弄到我公司里来。没想到你是个白眼狼，早知这样何必当初呢？」</w:t>
      </w:r>
    </w:p>
    <w:p>
      <w:r>
        <w:t>腾飞公司的股东大会如期的在腾飞公司的会议事里举行。</w:t>
      </w:r>
    </w:p>
    <w:p>
      <w:r>
        <w:t>董事长彭川卫跟总经理陶明并肩的坐在主席台上，进挨着他们的就是经理花娟和庞影，等企业精英。</w:t>
      </w:r>
    </w:p>
    <w:p>
      <w:r>
        <w:t>这些企业精英都是花枝招展，风情万种的女性。她们的到来给沉闷的股东大会增添了情趣/ 「各位股东，大家</w:t>
      </w:r>
    </w:p>
    <w:p>
      <w:r>
        <w:t>好。」</w:t>
      </w:r>
    </w:p>
    <w:p>
      <w:r>
        <w:t>陶明主持这次股东大会。「欢迎各位股东能来参加股东大会，今天开会主要讨论就是公司的未来生存问题，现</w:t>
      </w:r>
    </w:p>
    <w:p>
      <w:r>
        <w:t>在股市波动的很厉害，咱们都在股市里的风险中徘徊。想要控制我公司的股份不再跌落，就要靠大家的鼎立相助了。」</w:t>
      </w:r>
    </w:p>
    <w:p>
      <w:r>
        <w:t>陶明喝了一口桌上的矿泉水，继续说。「这次风暴来势很猛，我怀疑有人暗箱操作，这个人一定是我公司内部</w:t>
      </w:r>
    </w:p>
    <w:p>
      <w:r>
        <w:t>人。」</w:t>
      </w:r>
    </w:p>
    <w:p>
      <w:r>
        <w:t>这时所有人的目光都你看看我我看看你。</w:t>
      </w:r>
    </w:p>
    <w:p>
      <w:r>
        <w:t>「即使这个人不是我公司的人，他也跟我公司里的人暗中勾结，获得我公司的情报，好对咱们暗中下手，手段</w:t>
      </w:r>
    </w:p>
    <w:p>
      <w:r>
        <w:t>残忍，来势汹汹、」陶明滔滔不绝的说、会议室突然静了下来。人们面面相觑。都在琢磨陶明的用意。</w:t>
      </w:r>
    </w:p>
    <w:p>
      <w:r>
        <w:t>「下面有彭董事长讲话。」</w:t>
      </w:r>
    </w:p>
    <w:p>
      <w:r>
        <w:t>陶明带头鼓掌，会议事里响起了稀薄的掌声。</w:t>
      </w:r>
    </w:p>
    <w:p>
      <w:r>
        <w:t>「股东们，」</w:t>
      </w:r>
    </w:p>
    <w:p>
      <w:r>
        <w:t>彭川卫说「股市投资是有风险的。我们今天坐在这里开这个股东大会，就是要告诉大家，我公司正面临的困境，</w:t>
      </w:r>
    </w:p>
    <w:p>
      <w:r>
        <w:t>股票在走低，股市风险随时都有可能发生，我来给大家打预防针。让大家有个心理准备，假如你们这些人一夜之内</w:t>
      </w:r>
    </w:p>
    <w:p>
      <w:r>
        <w:t>一贫如洗了，好有个心理承受能力。」</w:t>
      </w:r>
    </w:p>
    <w:p>
      <w:r>
        <w:t>彭川卫的讲话，使底下的人们哗然，他们在揣测着彭川卫的意图，难到公司真的不行了吗？公司的股票真的不</w:t>
      </w:r>
    </w:p>
    <w:p>
      <w:r>
        <w:t>值钱了吗？他们可是都入了股的，如果股票办成了废纸咋办？</w:t>
      </w:r>
    </w:p>
    <w:p>
      <w:r>
        <w:t>陶明没有想到彭川卫会这么跟股东讲话，这简直和是煽动股东们恐慌。早知这样他就不找彭川卫参加这个会议</w:t>
      </w:r>
    </w:p>
    <w:p>
      <w:r>
        <w:t>了。</w:t>
      </w:r>
    </w:p>
    <w:p>
      <w:r>
        <w:t>开过这次股东大会，股东们开始关注股票了，看股票的走势，发现股票不妙，赶紧的往外抛，谁也不想陪的太</w:t>
      </w:r>
    </w:p>
    <w:p>
      <w:r>
        <w:t>多。都想把损失降到最低点。</w:t>
      </w:r>
    </w:p>
    <w:p>
      <w:r>
        <w:t>看来这次股东会议带给企业是副作用还是很大的，股市也怪，你越想抛的股票。它下跌的速度越快。</w:t>
      </w:r>
    </w:p>
    <w:p>
      <w:r>
        <w:t>陶明为了让股票坚挺起来，动用的他以前网络公司的资金，把股票暂时稳定了下来，武斗最进经常在证卷交易</w:t>
      </w:r>
    </w:p>
    <w:p>
      <w:r>
        <w:t>所监视股票的的动向。他是低买高抛。</w:t>
      </w:r>
    </w:p>
    <w:p>
      <w:r>
        <w:t>「武斗，我公司的股票，如果再跌，你就大量的收购。即使是涨了也不能抛，懂吗？」</w:t>
      </w:r>
    </w:p>
    <w:p>
      <w:r>
        <w:t>「好吧。」</w:t>
      </w:r>
    </w:p>
    <w:p>
      <w:r>
        <w:t>武斗冷冷的笑。「大哥。看来你想把你公司弄个天翻地覆啊，你不把那个陶明折腾死，你是誓不罢休。」</w:t>
      </w:r>
    </w:p>
    <w:p>
      <w:r>
        <w:t>「我要他跟我张扬，」</w:t>
      </w:r>
    </w:p>
    <w:p>
      <w:r>
        <w:t>彭川卫咬牙切齿的说。「我要让他倾家荡产变成穷光蛋。」</w:t>
      </w:r>
    </w:p>
    <w:p>
      <w:r>
        <w:t>「大哥，你真阴险。」</w:t>
      </w:r>
    </w:p>
    <w:p>
      <w:r>
        <w:t>武斗说。「我看陶明是死定了。」</w:t>
      </w:r>
    </w:p>
    <w:p>
      <w:r>
        <w:t>「谁让他不知深浅跟我得瑟。」</w:t>
      </w:r>
    </w:p>
    <w:p>
      <w:r>
        <w:t>彭川卫咬牙切齿的说。「我要让他见鬼去吧。」</w:t>
      </w:r>
    </w:p>
    <w:p>
      <w:r>
        <w:t>「大哥，我再投点资金，」</w:t>
      </w:r>
    </w:p>
    <w:p>
      <w:r>
        <w:t>武斗说。「把他彻底打败。」</w:t>
      </w:r>
    </w:p>
    <w:p>
      <w:r>
        <w:t>「好，武斗，」</w:t>
      </w:r>
    </w:p>
    <w:p>
      <w:r>
        <w:t>彭川卫说。「如果这次能把陶明赶出腾飞公司，总经理就是你的了。」</w:t>
      </w:r>
    </w:p>
    <w:p>
      <w:r>
        <w:t>「谢谢大哥。我一定努力。」</w:t>
      </w:r>
    </w:p>
    <w:p>
      <w:r>
        <w:t>武斗说。</w:t>
      </w:r>
    </w:p>
    <w:p>
      <w:r>
        <w:t>「花娟，你说咱们能坚持下去吗？」</w:t>
      </w:r>
    </w:p>
    <w:p>
      <w:r>
        <w:t>陶明把网络公司的大量的钱都投进了腾飞公司。这个公司像着了火似的沙漠一样，再多的水，到上面有会蒸发</w:t>
      </w:r>
    </w:p>
    <w:p>
      <w:r>
        <w:t>掉的。所以陶明的投资简直就是杯水车薪。泥牛入海。很快陶明就坚持不住了。</w:t>
      </w:r>
    </w:p>
    <w:p>
      <w:r>
        <w:t>「陶明，我发现在咱们身后藏着的这个敌人太强大。」</w:t>
      </w:r>
    </w:p>
    <w:p>
      <w:r>
        <w:t>花娟说。「我估计就凭咱们的势力很难跟他们抗争。」</w:t>
      </w:r>
    </w:p>
    <w:p>
      <w:r>
        <w:t>「那咋办啊？」</w:t>
      </w:r>
    </w:p>
    <w:p>
      <w:r>
        <w:t>陶明说。「咱们也不能坐以待毙啊。」</w:t>
      </w:r>
    </w:p>
    <w:p>
      <w:r>
        <w:t>华灯初放，夜色阑珊，陶明跟花娟慢步的街头小路上。晚风徐徐吹来。撩起花娟黑地白花的裙子。非常动人。</w:t>
      </w:r>
    </w:p>
    <w:p>
      <w:r>
        <w:t>经过一天的闷热和浮躁，人们更加渴望傍晚，这都市的广场和花园里，到处都是休闲的人们，陶明跟花娟也融</w:t>
      </w:r>
    </w:p>
    <w:p>
      <w:r>
        <w:t>进了这些休闲的人流中。</w:t>
      </w:r>
    </w:p>
    <w:p>
      <w:r>
        <w:t>「花娟，这些年咱们一直很忙。」</w:t>
      </w:r>
    </w:p>
    <w:p>
      <w:r>
        <w:t>套明说，「忽视了眼前的美景。譬如这儿，这是多么美丽的地方，咱们来过吗？」</w:t>
      </w:r>
    </w:p>
    <w:p>
      <w:r>
        <w:t>「是啊。」</w:t>
      </w:r>
    </w:p>
    <w:p>
      <w:r>
        <w:t>花娟颇有感慨的说。「这些年咱们错过多少美丽的景色？」</w:t>
      </w:r>
    </w:p>
    <w:p>
      <w:r>
        <w:t>「陶明，听你的话的意图，你想隐退？」</w:t>
      </w:r>
    </w:p>
    <w:p>
      <w:r>
        <w:t>花娟问。</w:t>
      </w:r>
    </w:p>
    <w:p>
      <w:r>
        <w:t>焘明跟花娟来到喷水池的旁边。水柱带着灯柱和音乐欢畅的飘舞。都市的也色是那么的美丽和迷人。</w:t>
      </w:r>
    </w:p>
    <w:p>
      <w:r>
        <w:t>彩灯飘飘，霓红满面是都市夜晚的一大特色。游人如蚁，一对对情侣手牵着手，依偎在一起，他们享受着都市</w:t>
      </w:r>
    </w:p>
    <w:p>
      <w:r>
        <w:t>迷人的夜晚，都市的夜晚就像一个浓装艳抹的女人，性感动人，活色生香。</w:t>
      </w:r>
    </w:p>
    <w:p>
      <w:r>
        <w:t>就在花娟跟陶明陶醉在这美好的夜色里时，忽然一个熟悉的身影在花娟他们面前一闪而过。</w:t>
      </w:r>
    </w:p>
    <w:p>
      <w:r>
        <w:t>黑头，花娟在心里喊着，一种不样的预感涌上心头。</w:t>
      </w:r>
    </w:p>
    <w:p>
      <w:r>
        <w:t>刘美丽送货上门使彭川卫感到意外，他在心理琢磨着刘美丽不过如此，这一切还不是冲着经理这个职务去的。</w:t>
      </w:r>
    </w:p>
    <w:p>
      <w:r>
        <w:t>女人啊女人，彭川卫感慨颇深。他想在这个女人身上好好的展示他地位和威严，所以他要好好享受一下高高在</w:t>
      </w:r>
    </w:p>
    <w:p>
      <w:r>
        <w:t>上的滋味。</w:t>
      </w:r>
    </w:p>
    <w:p>
      <w:r>
        <w:t>彭川卫将刘美丽摁在他办公室里的床上，这张床不知被他睡过多少个女人，床是女人命运的转折点，无论什么</w:t>
      </w:r>
    </w:p>
    <w:p>
      <w:r>
        <w:t>样的女人，都摆脱不掉床的情结。</w:t>
      </w:r>
    </w:p>
    <w:p>
      <w:r>
        <w:t>床有的时候会给女人带来幸福和甜蜜，有的时候也让女人痛苦不堪。</w:t>
      </w:r>
    </w:p>
    <w:p>
      <w:r>
        <w:t>刘美丽在这张污秽的床上放浪情怀，她其实是为了讨好彭川卫，每每想起自己眼看着就是经理了，心情就格外</w:t>
      </w:r>
    </w:p>
    <w:p>
      <w:r>
        <w:t>舒展。而且这一切都是眼前这个男人给她的，她要报答他，所以她使出浑身的解数想让他快乐，刘美丽浪态百出，</w:t>
      </w:r>
    </w:p>
    <w:p>
      <w:r>
        <w:t>风骚无限。自己将自己扒光，刘美丽娇艳的肉体使彭川卫乱了性，他像饿狼一样的扑上去，他太渴望发泄了，渴望</w:t>
      </w:r>
    </w:p>
    <w:p>
      <w:r>
        <w:t>占有了，彭川卫没费吹灰之力就进入了她的身体。她在他进入时轻慢的一叫。使他非常开心。他便浑身爽朗的做了</w:t>
      </w:r>
    </w:p>
    <w:p>
      <w:r>
        <w:t>起来。</w:t>
      </w:r>
    </w:p>
    <w:p>
      <w:r>
        <w:t>彭川卫感到快乐的征服和侵略，在她的体内入进了天堂。他像牲口似的让刘美丽做着各种姿势，刘美丽厚颜无</w:t>
      </w:r>
    </w:p>
    <w:p>
      <w:r>
        <w:t>耻的顺从着。</w:t>
      </w:r>
    </w:p>
    <w:p>
      <w:r>
        <w:t>彭川卫玩得很尽性，可是就是有点累，他现在有点体力不支。是刘美丽的淫声浪语和雪白动人的肉体支撑着他</w:t>
      </w:r>
    </w:p>
    <w:p>
      <w:r>
        <w:t>的欲望，使它们没有痿下了。</w:t>
      </w:r>
    </w:p>
    <w:p>
      <w:r>
        <w:t>彭川卫从她身上下来，躺在床上。想歇息一会儿，刘美丽以为他又想起了什么花样了，撅着肥硕的屁股等待着，</w:t>
      </w:r>
    </w:p>
    <w:p>
      <w:r>
        <w:t>次时他们做的正是从后面进入的，这个姿势彭川卫是从猪狗和驴马交配中受到启示的，心想既然人是动物的一种，</w:t>
      </w:r>
    </w:p>
    <w:p>
      <w:r>
        <w:t>那么既然动物能的姿势人也能，包括做爱，起初刘美丽还有些羞涩，还不肯用这个姿势，她觉得太那个了，可是她</w:t>
      </w:r>
    </w:p>
    <w:p>
      <w:r>
        <w:t>架不住他的纠缠，只好顺从。她今天来就是为了顺从他的，只要无限的顺从，她今天的使命就能实现，有的时候女</w:t>
      </w:r>
    </w:p>
    <w:p>
      <w:r>
        <w:t>人比男人更能适应环境。</w:t>
      </w:r>
    </w:p>
    <w:p>
      <w:r>
        <w:t>「来呀！」</w:t>
      </w:r>
    </w:p>
    <w:p>
      <w:r>
        <w:t>刘美丽撅着肥硕的屁股做了一个鬼脸，非常淫荡和猥亵。</w:t>
      </w:r>
    </w:p>
    <w:p>
      <w:r>
        <w:t>彭川卫没有想到，这个女人这么淫荡。这是他玩个的女人中最淫荡的。他的心情非常舒畅。</w:t>
      </w:r>
    </w:p>
    <w:p>
      <w:r>
        <w:t>伸手在她那肥硕的屁股上抚摸了起来。刘美丽发出纲哼唧的呻吟声，使彭川卫心花怒放，「快点。死鬼，」</w:t>
      </w:r>
    </w:p>
    <w:p>
      <w:r>
        <w:t>刘美丽扭过头来，瞄了他一眼，浑身都是勾引就淫荡。「还等啥，是不是不行了？」</w:t>
      </w:r>
    </w:p>
    <w:p>
      <w:r>
        <w:t>彭川卫站了起来，凑上前去。啪啪的拍着她的屁股和身体，「干麻啊你啊，把我都弄疼了，轻点好不好？」</w:t>
      </w:r>
    </w:p>
    <w:p>
      <w:r>
        <w:t>彭川卫得意的笑了。但是他并没有受手，反而有持无恐放肆起来。</w:t>
      </w:r>
    </w:p>
    <w:p>
      <w:r>
        <w:t>转瞬间刘美丽雪白圆润的屁股被他打得通红，好像一片火烧的云彩。</w:t>
      </w:r>
    </w:p>
    <w:p>
      <w:r>
        <w:t>彭川卫发泄完了，有些轻松，也许这就是变态，总之他喜欢使紧的祸害女人，糟蹋女人。</w:t>
      </w:r>
    </w:p>
    <w:p>
      <w:r>
        <w:t>刘美丽像一只迷失方向的动物，在茫茫的森林里不知如何是好。</w:t>
      </w:r>
    </w:p>
    <w:p>
      <w:r>
        <w:t>彭川卫将刘美丽搬了过来，刘美丽顺势倒在他赤裸的身上。然后对他暧昧的一笑，十分勾魂。</w:t>
      </w:r>
    </w:p>
    <w:p>
      <w:r>
        <w:t>两个充满肉欲的身体胶着在一起。</w:t>
      </w:r>
    </w:p>
    <w:p>
      <w:r>
        <w:t>彭川卫抓住刘美丽的颈项往下摁，起初刘美丽没有明白他的意图，并不顺从他，跟他南辕北辙。</w:t>
      </w:r>
    </w:p>
    <w:p>
      <w:r>
        <w:t>刘美丽以为他让她在上面，所以她就趴在他的身上，结果却与他的愿望大相径庭，背道而翅。</w:t>
      </w:r>
    </w:p>
    <w:p>
      <w:r>
        <w:t>彭川卫再次摁刘美丽的头，刘美丽还是没有明白他的意图，此时刘美丽正脸对着脸在他是身上看着他。这种姿</w:t>
      </w:r>
    </w:p>
    <w:p>
      <w:r>
        <w:t>势不是他想要的，他想矫正她这种姿势，所以就有些急噪，动作也变得粗野了起来。</w:t>
      </w:r>
    </w:p>
    <w:p>
      <w:r>
        <w:t>彭川卫搬着刘美丽，他想把她的头搬到下面去，他又不好明说，但他的愿望她没有心领神会。</w:t>
      </w:r>
    </w:p>
    <w:p>
      <w:r>
        <w:t>这让彭川卫很不安，他干脆直接的将她的头搬到他的大腿之间。面对他那个高耸的劣根。</w:t>
      </w:r>
    </w:p>
    <w:p>
      <w:r>
        <w:t>刘美丽睁着惊恐的眼睛不明就里的望着他，欲说还休。</w:t>
      </w:r>
    </w:p>
    <w:p>
      <w:r>
        <w:t>彭川卫发现她不明白自己的意思，便来了直接的，他用手使劲的腿着她的身体，将她的头朝下推去，由于过于</w:t>
      </w:r>
    </w:p>
    <w:p>
      <w:r>
        <w:t>唐突，彭川卫在往下推刘美丽时，刘美丽的粉脸不甚触到他那高高矗立的旗杆上，那上面粘着女人体内粘稠的东西，</w:t>
      </w:r>
    </w:p>
    <w:p>
      <w:r>
        <w:t>溅了刘美丽一脸，使她非常恶心，她刚想跟他假，这个男人太操蛋了。但她转念一想还是忍了，不能因为一时的冲</w:t>
      </w:r>
    </w:p>
    <w:p>
      <w:r>
        <w:t>动误了自己的前程。</w:t>
      </w:r>
    </w:p>
    <w:p>
      <w:r>
        <w:t>如果她发火今天所做的一切都付之东流。她还是忍着完成没有完成的程序。</w:t>
      </w:r>
    </w:p>
    <w:p>
      <w:r>
        <w:t>然而彭川卫并不善罢干休。依然使劲的摁她的头，让她彻底趴在他的两腿之间。</w:t>
      </w:r>
    </w:p>
    <w:p>
      <w:r>
        <w:t>刘美丽一楞，但她很快明白了，他的意图，她强忍着恶心叼着他的那个东西，吸吮起来了。</w:t>
      </w:r>
    </w:p>
    <w:p>
      <w:r>
        <w:t>彭川卫要的就是这个结果，他心满意足的笑了。因为终于有女人肯为臣服他的胯下了。</w:t>
      </w:r>
    </w:p>
    <w:p>
      <w:r>
        <w:t>「大哥，啥时候让我当经理啊？」</w:t>
      </w:r>
    </w:p>
    <w:p>
      <w:r>
        <w:t>完事之后刘美丽依偎在彭川卫的胸膛上，用她那温柔的小手抚弄着他。</w:t>
      </w:r>
    </w:p>
    <w:p>
      <w:r>
        <w:t>「这个……」</w:t>
      </w:r>
    </w:p>
    <w:p>
      <w:r>
        <w:t>彭川卫激情过后有些疲惫，他懒洋洋的说，「你等着安排吧。」</w:t>
      </w:r>
    </w:p>
    <w:p>
      <w:r>
        <w:t>其实彭川卫不想让刘美丽当经理，他对她的承诺只是一个诱饵，如果她真的上钩了。他又有些后悔了。因为刘</w:t>
      </w:r>
    </w:p>
    <w:p>
      <w:r>
        <w:t>美丽并不懂他公司里的业务，虽然花娟不是他的人，但她业务精湛。可以独档一面。</w:t>
      </w:r>
    </w:p>
    <w:p>
      <w:r>
        <w:t>「大哥，你说过的话不想算数是吗？」</w:t>
      </w:r>
    </w:p>
    <w:p>
      <w:r>
        <w:t>刘美丽瞄了他一眼。「用完我拉倒，卸磨杀驴是吗？」</w:t>
      </w:r>
    </w:p>
    <w:p>
      <w:r>
        <w:t>彭川卫抚摸着她那光洁的身子。说。「美丽，你别多想，现在公司很复杂，不是像你想象的那么简单，我得把</w:t>
      </w:r>
    </w:p>
    <w:p>
      <w:r>
        <w:t>公司里的一切摆平了再说。」</w:t>
      </w:r>
    </w:p>
    <w:p>
      <w:r>
        <w:t>「你就忽悠我吧。」</w:t>
      </w:r>
    </w:p>
    <w:p>
      <w:r>
        <w:t>刘美丽撅起了红嘟嘟的小嘴，十分动人。</w:t>
      </w:r>
    </w:p>
    <w:p>
      <w:r>
        <w:t>「那能呢？」</w:t>
      </w:r>
    </w:p>
    <w:p>
      <w:r>
        <w:t>彭川卫摸着她的屁股说。「我咋能忘了这么美妙的东西。」</w:t>
      </w:r>
    </w:p>
    <w:p>
      <w:r>
        <w:t>「缺德。」</w:t>
      </w:r>
    </w:p>
    <w:p>
      <w:r>
        <w:t>刘美丽娇嗔的道。</w:t>
      </w:r>
    </w:p>
    <w:p>
      <w:r>
        <w:t>虽然陶明没有了公司的股份，但他还来上班，因为公司现在并没有开董事会罢免他的职务。</w:t>
      </w:r>
    </w:p>
    <w:p>
      <w:r>
        <w:t>现在彭川卫见着陶明心里非常别扭。他把陶明叫到办公室，「陶明，现在你该退出公司了。」</w:t>
      </w:r>
    </w:p>
    <w:p>
      <w:r>
        <w:t>陶明在彭川卫的办公室坐下，彭川卫直截了当的说，「因为，你已经不是公司的控股人了。」</w:t>
      </w:r>
    </w:p>
    <w:p>
      <w:r>
        <w:t>「彭董事长，这一点你放心，我不会赖着公司不走的。」</w:t>
      </w:r>
    </w:p>
    <w:p>
      <w:r>
        <w:t>陶明说。「不过，有些事我到现在也弄不明白。我想弄明白再走。」</w:t>
      </w:r>
    </w:p>
    <w:p>
      <w:r>
        <w:t>「你指的是啥？」</w:t>
      </w:r>
    </w:p>
    <w:p>
      <w:r>
        <w:t>彭川卫拿出了香烟。「你来一支吗？」</w:t>
      </w:r>
    </w:p>
    <w:p>
      <w:r>
        <w:t>「当然。」</w:t>
      </w:r>
    </w:p>
    <w:p>
      <w:r>
        <w:t>陶明起身去接烟。然而点燃。说。「彭董事长那时你非常着急跟我合作，结果却是这个下场。现在你满意了吧，</w:t>
      </w:r>
    </w:p>
    <w:p>
      <w:r>
        <w:t>似乎你想让我倾家荡产才好。我们没有啥仇吧？」</w:t>
      </w:r>
    </w:p>
    <w:p>
      <w:r>
        <w:t>「陶明你这话啥意思？」</w:t>
      </w:r>
    </w:p>
    <w:p>
      <w:r>
        <w:t>彭川卫慢吞吞的抽着烟，心不在焉的问。</w:t>
      </w:r>
    </w:p>
    <w:p>
      <w:r>
        <w:t>「我估计咱公司这次股票大跌就是你背后操纵的。」</w:t>
      </w:r>
    </w:p>
    <w:p>
      <w:r>
        <w:t>陶明分愤怒的说。</w:t>
      </w:r>
    </w:p>
    <w:p>
      <w:r>
        <w:t>「那是你的怀疑。」</w:t>
      </w:r>
    </w:p>
    <w:p>
      <w:r>
        <w:t>彭川卫说。「现在公司的控股人是武斗，他过了会儿就会来的，到时候你们交接一下，我希望你们正交接顺利。</w:t>
      </w:r>
    </w:p>
    <w:p>
      <w:r>
        <w:t>不要有不和谐的事情发生。」</w:t>
      </w:r>
    </w:p>
    <w:p>
      <w:r>
        <w:t>「彭董事长算你狠，我会记住你的。」</w:t>
      </w:r>
    </w:p>
    <w:p>
      <w:r>
        <w:t>陶明咬牙窃齿的说，其实这次陶明赔惨了，他在这次金融危机中损失九百多万，这可是他这些年奋斗来的血汗</w:t>
      </w:r>
    </w:p>
    <w:p>
      <w:r>
        <w:t>钱，转眼就没了，化为乌有，这种打击太残酷了，使他受不了，但生活中无论是啥，都得面对。</w:t>
      </w:r>
    </w:p>
    <w:p>
      <w:r>
        <w:t>「那好。」</w:t>
      </w:r>
    </w:p>
    <w:p>
      <w:r>
        <w:t>彭川卫莞尔一笑「咱们是朋友当然得记住啊。」</w:t>
      </w:r>
    </w:p>
    <w:p>
      <w:r>
        <w:t>「我还会卷土重来。」</w:t>
      </w:r>
    </w:p>
    <w:p>
      <w:r>
        <w:t>陶明说。「我不能就这么善罢干休的。」</w:t>
      </w:r>
    </w:p>
    <w:p>
      <w:r>
        <w:t>「好，我等着。」</w:t>
      </w:r>
    </w:p>
    <w:p>
      <w:r>
        <w:t>彭川卫皮笑肉不笑的说。「我这个人就喜欢竞争，我希望到时候你打败我。」</w:t>
      </w:r>
    </w:p>
    <w:p>
      <w:r>
        <w:t>「一定的，这一点上你放心。」</w:t>
      </w:r>
    </w:p>
    <w:p>
      <w:r>
        <w:t>陶明胸有成竹的说。「胜者君王败者贼。」</w:t>
      </w:r>
    </w:p>
    <w:p>
      <w:r>
        <w:t>这时候进来俩个人。彭川卫慌忙起身满脸堆笑着迎接。</w:t>
      </w:r>
    </w:p>
    <w:p>
      <w:r>
        <w:t>「武斗，你来了，」</w:t>
      </w:r>
    </w:p>
    <w:p>
      <w:r>
        <w:t>彭川卫问，「这位兄弟是？」</w:t>
      </w:r>
    </w:p>
    <w:p>
      <w:r>
        <w:t>「黑头。」</w:t>
      </w:r>
    </w:p>
    <w:p>
      <w:r>
        <w:t>武斗对黑头说，「这位是彭董事长」「你好，彭董事长。」</w:t>
      </w:r>
    </w:p>
    <w:p>
      <w:r>
        <w:t>黑头慌忙将手伸向彭差卫递过来的手。使劲的握着。</w:t>
      </w:r>
    </w:p>
    <w:p>
      <w:r>
        <w:t>彭川卫为了表达热情，也使劲的跟黑头握着手。「欢迎你们来。」</w:t>
      </w:r>
    </w:p>
    <w:p>
      <w:r>
        <w:t>黑头，这个名字太熟悉了，陶明想，忽然他想了起来，花娟那次就是找的黑头打的她老公冯明。据说黑头是黑</w:t>
      </w:r>
    </w:p>
    <w:p>
      <w:r>
        <w:t>社会的，看来彭川卫真是下了血本。连黑社会的都找来了。</w:t>
      </w:r>
    </w:p>
    <w:p>
      <w:r>
        <w:t>其实陶明也是久闯江湖的，什么黑社会白社会的他并不怕他们，他曾经也是个游荡能够江湖的小混混。</w:t>
      </w:r>
    </w:p>
    <w:p>
      <w:r>
        <w:t>彭川卫跟来人寒暄以后，给陶明和武斗介绍说「这位就是以前的总经理陶明，这位是未来的总经理武斗先生。</w:t>
      </w:r>
    </w:p>
    <w:p>
      <w:r>
        <w:t>我这么介绍贴切吧？」</w:t>
      </w:r>
    </w:p>
    <w:p>
      <w:r>
        <w:t>武斗只跟陶明点了点头，算是打招呼了，陶明也效尤他的做法，很冷淡的点了点头，「陶明，你俩去交接吧。」</w:t>
      </w:r>
    </w:p>
    <w:p>
      <w:r>
        <w:t>彭川卫吩咐道。「陶明，现在已经这样了，我希望你一笔笔的把帐交代清楚。</w:t>
      </w:r>
    </w:p>
    <w:p>
      <w:r>
        <w:t>「好吧。」</w:t>
      </w:r>
    </w:p>
    <w:p>
      <w:r>
        <w:t>陶明站立起来，说。「武斗走吧，去我那里。」</w:t>
      </w:r>
    </w:p>
    <w:p>
      <w:r>
        <w:t>「好吧，」</w:t>
      </w:r>
    </w:p>
    <w:p>
      <w:r>
        <w:t>武斗跟陶明走了，武斗临走时对黑头说，「你就在这待着吧，等我。」</w:t>
      </w:r>
    </w:p>
    <w:p>
      <w:r>
        <w:t>黑头点了点头。便跟彭川卫交谈了起来。</w:t>
      </w:r>
    </w:p>
    <w:p>
      <w:r>
        <w:t>陶明跟武斗交接的过程进行了三天，这三天黑头天天跟着，他是武斗找的保镖，武斗知道陶明也是个人物，有</w:t>
      </w:r>
    </w:p>
    <w:p>
      <w:r>
        <w:t>点不好弄，于是他就找了黑头，有的时候黑社会还是起了一定的作用的。</w:t>
      </w:r>
    </w:p>
    <w:p>
      <w:r>
        <w:t>可是没有想到，交接却是如此的素、顺利，虽然陶明在社会上还算有一号，但陶明讲究游戏规则，已经输了，</w:t>
      </w:r>
    </w:p>
    <w:p>
      <w:r>
        <w:t>他就要为自己输的那部分埋单。</w:t>
      </w:r>
    </w:p>
    <w:p>
      <w:r>
        <w:t>「大姐，」</w:t>
      </w:r>
    </w:p>
    <w:p>
      <w:r>
        <w:t>有一天黑头在走廊里看到花娟，便喊道。</w:t>
      </w:r>
    </w:p>
    <w:p>
      <w:r>
        <w:t>花娟手里拿着一份文件，急冲冲的往自己的办公室里走。高跟鞋踩在水泥地面发车清脆的咯咯声。听到有人喊</w:t>
      </w:r>
    </w:p>
    <w:p>
      <w:r>
        <w:t>她，她扭头一看，这一惊非同小可。</w:t>
      </w:r>
    </w:p>
    <w:p>
      <w:r>
        <w:t>黑头。花娟心里一沉。怎么会是他呢？他咋在这里，这一连串的问号，使花娟有些懵懂。</w:t>
      </w:r>
    </w:p>
    <w:p>
      <w:r>
        <w:t>「大姐，不认识老朋友了。」</w:t>
      </w:r>
    </w:p>
    <w:p>
      <w:r>
        <w:t>黑头嘿嘿的笑道，「别来无恙啊。」</w:t>
      </w:r>
    </w:p>
    <w:p>
      <w:r>
        <w:t>「你咋在这里？」</w:t>
      </w:r>
    </w:p>
    <w:p>
      <w:r>
        <w:t>花娟木木的问。</w:t>
      </w:r>
    </w:p>
    <w:p>
      <w:r>
        <w:t>「这里我就不能来了？」</w:t>
      </w:r>
    </w:p>
    <w:p>
      <w:r>
        <w:t>黑头诡秘的一笑。「我是跟我大哥来的。」</w:t>
      </w:r>
    </w:p>
    <w:p>
      <w:r>
        <w:t>「谁是你大哥？」</w:t>
      </w:r>
    </w:p>
    <w:p>
      <w:r>
        <w:t>花娟不解的问。</w:t>
      </w:r>
    </w:p>
    <w:p>
      <w:r>
        <w:t>「我大哥武斗。」</w:t>
      </w:r>
    </w:p>
    <w:p>
      <w:r>
        <w:t>黑头得意洋洋的说。「我大哥马上就要接管这里了。我是跟他来站脚助威的。」</w:t>
      </w:r>
    </w:p>
    <w:p>
      <w:r>
        <w:t>花娟想起了，公司最近在接交，她知道陶明被撵出了公司，不知道陶明以后会干啥去，总之他在公司的生涯已</w:t>
      </w:r>
    </w:p>
    <w:p>
      <w:r>
        <w:t>经结束了花娟不想跟黑头纠缠，便说。「我还有事，你忙吧。」</w:t>
      </w:r>
    </w:p>
    <w:p>
      <w:r>
        <w:t>花娟转身刚想走，却被黑头叫住了。「大姐咱们找个地方坐一会儿好吗？」</w:t>
      </w:r>
    </w:p>
    <w:p>
      <w:r>
        <w:t>「不行，我还有工作。」</w:t>
      </w:r>
    </w:p>
    <w:p>
      <w:r>
        <w:t>花娟有些急噪的说。心想，你是什么吗东西，我怎么跟他在一起呢？做梦吧你。</w:t>
      </w:r>
    </w:p>
    <w:p>
      <w:r>
        <w:t>「大姐，你很够味。」</w:t>
      </w:r>
    </w:p>
    <w:p>
      <w:r>
        <w:t>黑头暧昧的一笑。</w:t>
      </w:r>
    </w:p>
    <w:p>
      <w:r>
        <w:t>「黑头，你放尊重点。」</w:t>
      </w:r>
    </w:p>
    <w:p>
      <w:r>
        <w:t>花娟生气的说。「你没事我走了？」</w:t>
      </w:r>
    </w:p>
    <w:p>
      <w:r>
        <w:t>「别介，」</w:t>
      </w:r>
    </w:p>
    <w:p>
      <w:r>
        <w:t>黑头说。「我还有事找你。咱们必须找的地方说。」</w:t>
      </w:r>
    </w:p>
    <w:p>
      <w:r>
        <w:t>「就在这说吧。」</w:t>
      </w:r>
    </w:p>
    <w:p>
      <w:r>
        <w:t>花娟有些不耐烦了。</w:t>
      </w:r>
    </w:p>
    <w:p>
      <w:r>
        <w:t>「这咋说？」</w:t>
      </w:r>
    </w:p>
    <w:p>
      <w:r>
        <w:t>黑头向四周瞄了一眼，然后诡秘的说，「这个事牵扯到你的个人隐私。」</w:t>
      </w:r>
    </w:p>
    <w:p>
      <w:r>
        <w:t>「我的。」</w:t>
      </w:r>
    </w:p>
    <w:p>
      <w:r>
        <w:t>花娟不解的问。</w:t>
      </w:r>
    </w:p>
    <w:p>
      <w:r>
        <w:t>「你有信？」</w:t>
      </w:r>
    </w:p>
    <w:p>
      <w:r>
        <w:t>黑头说，「把你电脑邮箱的地址给我，晚上我给你邮到你的电脑里。」</w:t>
      </w:r>
    </w:p>
    <w:p>
      <w:r>
        <w:t>「我没有邮箱，」</w:t>
      </w:r>
    </w:p>
    <w:p>
      <w:r>
        <w:t>花娟说，「是不是不想给我？」</w:t>
      </w:r>
    </w:p>
    <w:p>
      <w:r>
        <w:t>黑头说，「如果不想给我，我就把你的这些重要的资料在网站上公布，那的话，你一夜之间就会成了网络红人</w:t>
      </w:r>
    </w:p>
    <w:p>
      <w:r>
        <w:t>了。」</w:t>
      </w:r>
    </w:p>
    <w:p>
      <w:r>
        <w:t>花娟有些犹豫，到底把邮箱给他好还是不给他好？</w:t>
      </w:r>
    </w:p>
    <w:p>
      <w:r>
        <w:t>「骗谁啊。」</w:t>
      </w:r>
    </w:p>
    <w:p>
      <w:r>
        <w:t>黑头说。「长期上网的会没有邮箱？鬼才相信呢？不给拉倒，你会后悔的。」</w:t>
      </w:r>
    </w:p>
    <w:p>
      <w:r>
        <w:t>花娟思量再三最后还是把邮箱给了他。</w:t>
      </w:r>
    </w:p>
    <w:p>
      <w:r>
        <w:t>晚上花娟回家的第一项就是打开电脑邮箱，查看邮件。她点开新邮件，却一下子蒙了。</w:t>
      </w:r>
    </w:p>
    <w:p>
      <w:r>
        <w:t>在她邮箱里，竟然有好几幅照片，都是她赤身裸体的照片。怎么会是这样？谁弄的？她啥时候拍这个了？</w:t>
      </w:r>
    </w:p>
    <w:p>
      <w:r>
        <w:t>花娟便仔细的观察起来这些照片来了，照片里的地放似曾相识。后来她看清楚了，照片是在宾馆里拍的。</w:t>
      </w:r>
    </w:p>
    <w:p>
      <w:r>
        <w:t>花娟想起来了，这些照片就是在她被黑头绑架那家宾馆里拍的。这么说，她被绑架那天黑头不但强奸了，还偷</w:t>
      </w:r>
    </w:p>
    <w:p>
      <w:r>
        <w:t>拍了她。这个可恶的家伙。</w:t>
      </w:r>
    </w:p>
    <w:p>
      <w:r>
        <w:t>一股无名的怒火在花娟心里燃烧了起来。</w:t>
      </w:r>
    </w:p>
    <w:p>
      <w:r>
        <w:t>第二天黑头来到花娟的办公室，正好室内就花娟自己，「大姐，你看了电脑邮箱了吗？」</w:t>
      </w:r>
    </w:p>
    <w:p>
      <w:r>
        <w:t>黑头踱进办公室就问。「这里的环境不错啊。」</w:t>
      </w:r>
    </w:p>
    <w:p>
      <w:r>
        <w:t>「你想干啥？」</w:t>
      </w:r>
    </w:p>
    <w:p>
      <w:r>
        <w:t>花娟脸色阴沉似水的问。「想敲诈还我勒索？」</w:t>
      </w:r>
    </w:p>
    <w:p>
      <w:r>
        <w:t>「大姐，话不能说的这么难听，」</w:t>
      </w:r>
    </w:p>
    <w:p>
      <w:r>
        <w:t>黑头诡秘的一笑。「大姐我是为了你好，才没有把照片都传播。」</w:t>
      </w:r>
    </w:p>
    <w:p>
      <w:r>
        <w:t>「你从哪拍的？」</w:t>
      </w:r>
    </w:p>
    <w:p>
      <w:r>
        <w:t>花娟问。</w:t>
      </w:r>
    </w:p>
    <w:p>
      <w:r>
        <w:t>「这个不重要。」</w:t>
      </w:r>
    </w:p>
    <w:p>
      <w:r>
        <w:t>黑头无赖的一笑，「你不想让这照片到处飞扬吧？」</w:t>
      </w:r>
    </w:p>
    <w:p>
      <w:r>
        <w:t>「你啥要求，就直说吧，」</w:t>
      </w:r>
    </w:p>
    <w:p>
      <w:r>
        <w:t>花娟问。</w:t>
      </w:r>
    </w:p>
    <w:p>
      <w:r>
        <w:t>「我想跟你保持最亲密的关系。你看行吗？」</w:t>
      </w:r>
    </w:p>
    <w:p>
      <w:r>
        <w:t>黑头问。</w:t>
      </w:r>
    </w:p>
    <w:p>
      <w:r>
        <w:t>「你做梦去吧。」</w:t>
      </w:r>
    </w:p>
    <w:p>
      <w:r>
        <w:t>花娟说。「你简直就是人渣。」</w:t>
      </w:r>
    </w:p>
    <w:p>
      <w:r>
        <w:t>「不行咱们走着瞧。」</w:t>
      </w:r>
    </w:p>
    <w:p>
      <w:r>
        <w:t>黑头无耻的说。「我会让你没脸见人的。」</w:t>
      </w:r>
    </w:p>
    <w:p>
      <w:r>
        <w:t>花娟没有想到会遇见这个恶魔，也许这是她生活的劫数。</w:t>
      </w:r>
    </w:p>
    <w:p>
      <w:r>
        <w:t>刘美丽和武斗已经进入了公司，但刘美丽暂时没有职务，因为彭川卫还没有撒花娟的职务。他其实有些不舍。</w:t>
      </w:r>
    </w:p>
    <w:p>
      <w:r>
        <w:t>花娟无论在那方面都比刘美丽强，只是她不属于他，所以增加了对她的怨恨，刘美丽花枝招展的闪进了彭川</w:t>
      </w:r>
    </w:p>
    <w:p>
      <w:r>
        <w:t>卫的办公室，她身着一袭黑色的套裙，裙子是后面开岔的那种，亦步亦趋性感的大腿在裙子里若隐若现，十分撩人，</w:t>
      </w:r>
    </w:p>
    <w:p>
      <w:r>
        <w:t>「给我倒杯水来。」</w:t>
      </w:r>
    </w:p>
    <w:p>
      <w:r>
        <w:t>彭川卫靠在沙发里，吩咐道。</w:t>
      </w:r>
    </w:p>
    <w:p>
      <w:r>
        <w:t>「好的，」</w:t>
      </w:r>
    </w:p>
    <w:p>
      <w:r>
        <w:t>刘美丽扭身袅袅婷婷来到饮水机前，猫下腰去接水。此时浑圆性感的屁股将裙子撑起，圆润而饱满，此时的彭</w:t>
      </w:r>
    </w:p>
    <w:p>
      <w:r>
        <w:t>川卫被她撩拨的心猿意马，欲火燃烧，他冲了过去，将刘美丽拦腰抱住，腾出一只手，在她的屁股上乱摸。</w:t>
      </w:r>
    </w:p>
    <w:p>
      <w:r>
        <w:t>「烦人，」</w:t>
      </w:r>
    </w:p>
    <w:p>
      <w:r>
        <w:t>刘美丽言不由衷的娇嗔道。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