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小生被熟女诱奸记</w:t>
      </w:r>
    </w:p>
    <w:p>
      <w:r>
        <w:t>现在俺是老生，当初可是小镇上有名滴英俊小生哪。一米七几的个头，眉清目秀，健硕白净，言谈举止透出儒</w:t>
      </w:r>
    </w:p>
    <w:p>
      <w:r>
        <w:t>雅风度。——嘿嘿，可真不是吹滴。在学校小女生们看俺滴眼神都是仰慕而不可近，俺书生意气，指点江山，大有</w:t>
      </w:r>
    </w:p>
    <w:p>
      <w:r>
        <w:t>鹤立鸡群的势头：）可是，皆因出身寒门，全无背景，毕业后分到一家纺织单位做学徒。刚进车间，就发现女工多，</w:t>
      </w:r>
    </w:p>
    <w:p>
      <w:r>
        <w:t>男工少，象俺这般的靓仔简直找不到。何以为凭？从那些女工看俺滴眼神就知道，一个个馋虫似的，有事没事都凑</w:t>
      </w:r>
    </w:p>
    <w:p>
      <w:r>
        <w:t>着俺身边，说话一定要带手势，手势一定要够碰到俺身上。那时候俺还年轻啊，哪受得了，所以一直躲闪着。</w:t>
      </w:r>
    </w:p>
    <w:p>
      <w:r>
        <w:t>但有一个叫阿敏的女工却从来没与俺多说一句话，更别说来碰俺了。她三十五、六的样子，虽然说不上俊俏，</w:t>
      </w:r>
    </w:p>
    <w:p>
      <w:r>
        <w:t>眉梢眼角却是尽显妩媚，尤其是她那同样白净的肌肤与起伏有致的身材，让俺暗中产生些许好感。她虽然从不与俺</w:t>
      </w:r>
    </w:p>
    <w:p>
      <w:r>
        <w:t>有多余的接触，却也是个天生的乐天派，工余之间与男女同事们嘻笑打闹也是常有的事。</w:t>
      </w:r>
    </w:p>
    <w:p>
      <w:r>
        <w:t>看官们也许知道，那个年代纺织单位工余打闹是很正常甚至是很频繁的，战斗激烈时，那可真是男女混战，搅</w:t>
      </w:r>
    </w:p>
    <w:p>
      <w:r>
        <w:t>成一团。也说不上是男的想揩油，还是女的找刺激，脱衣服拉裤子摸来摸去的战况隔三差五就能见到。俺不好意思</w:t>
      </w:r>
    </w:p>
    <w:p>
      <w:r>
        <w:t>参战，却也少不了欣赏过程。</w:t>
      </w:r>
    </w:p>
    <w:p>
      <w:r>
        <w:t>意外发生在一次战后……</w:t>
      </w:r>
    </w:p>
    <w:p>
      <w:r>
        <w:t>他们战斗中吱吱喳喳，不知怎的扯到了俺，只听阿敏啊道：「小华子还是小屁孩，他懂个什么！」有人说：「</w:t>
      </w:r>
    </w:p>
    <w:p>
      <w:r>
        <w:t>你怎么知道？」阿敏尖笑着说：「不信，你们问他女人有几个洞洞。」当时听了这话，俺顿时面红耳赤，走过去就</w:t>
      </w:r>
    </w:p>
    <w:p>
      <w:r>
        <w:t>朝她屁股打了一记，只听一声惨叫：「啊！……」</w:t>
      </w:r>
    </w:p>
    <w:p>
      <w:r>
        <w:t>当时他们的群战立马停下，不知发生了什么事，纷纷问阿敏怎么了，但见阿敏什么也不说，本来白晰的脸上泛</w:t>
      </w:r>
    </w:p>
    <w:p>
      <w:r>
        <w:t>起了红晕，一双媚眼看了我好一会。我好象做了什么错事，也红着脸，因为我从没碰过她们啊，更别说打女人的屁</w:t>
      </w:r>
    </w:p>
    <w:p>
      <w:r>
        <w:t>股了。当时心里很委屈，心想，你们一整天吵着玩也没事，俺一碰就这么叫！于是，俺转身走进了更衣室……外面</w:t>
      </w:r>
    </w:p>
    <w:p>
      <w:r>
        <w:t>的战斗也散场了，男的女的也分别走进更衣室。只见阿敏走过来，又盯住我看了一眼，张嘴想说什么，又环顾四周，</w:t>
      </w:r>
    </w:p>
    <w:p>
      <w:r>
        <w:t>止住了话，回了女室。虽然只是瞬间，俺知道阿敏肯定有话对俺说也不好说，可她究竟想说什么呢？俺打她，是她</w:t>
      </w:r>
    </w:p>
    <w:p>
      <w:r>
        <w:t>先惹俺嘛，也许，不该打她的屁股？咳，打也打了，管它呢！</w:t>
      </w:r>
    </w:p>
    <w:p>
      <w:r>
        <w:t>此后过了多日，车间照样工作之余热热闹闹，俺也渐渐把那天的事情淡忘了。只是，每次阿敏见到我的时候，</w:t>
      </w:r>
    </w:p>
    <w:p>
      <w:r>
        <w:t>眼神再也不与从前一样，总是要在我脸上停留片刻。</w:t>
      </w:r>
    </w:p>
    <w:p>
      <w:r>
        <w:t>小镇的夜，总是很宁静。</w:t>
      </w:r>
    </w:p>
    <w:p>
      <w:r>
        <w:t>阿敏家与我家其实隔得并不远，算不得近邻也算远邻吧。我母亲过世较早，父亲出差在外，晚上除了偶尔与几</w:t>
      </w:r>
    </w:p>
    <w:p>
      <w:r>
        <w:t>个知心朋友相聚，大多是一个人在家读书习字。</w:t>
      </w:r>
    </w:p>
    <w:p>
      <w:r>
        <w:t>那个初夏的夜晚，凉风习习，我随便吃了点，匆匆冲过澡，就又如往常一样坐于灯下。一会就听到外面有人敲</w:t>
      </w:r>
    </w:p>
    <w:p>
      <w:r>
        <w:t>门，我问：「谁啊？」</w:t>
      </w:r>
    </w:p>
    <w:p>
      <w:r>
        <w:t>「开门！」</w:t>
      </w:r>
    </w:p>
    <w:p>
      <w:r>
        <w:t>一听这声音，我吓了一跳，这不是阿敏么？她怎么来了？</w:t>
      </w:r>
    </w:p>
    <w:p>
      <w:r>
        <w:t>「开门啊！在做啥不开门？」语气直爽，身旁还有嘻嘻的笑声。我开门一看，果然是阿敏，身边还带着个十岁</w:t>
      </w:r>
    </w:p>
    <w:p>
      <w:r>
        <w:t>左右的小女孩，我知道是她女儿，赶忙将她母女俩迎了进来。</w:t>
      </w:r>
    </w:p>
    <w:p>
      <w:r>
        <w:t>「做啥不开门？怕我吃了你？」阿敏好象天生与俺熟悉得如同姐弟一般，急急地走了进来，一只手拉着女儿，</w:t>
      </w:r>
    </w:p>
    <w:p>
      <w:r>
        <w:t>另一手却拿了一个小盒。「喏，给你带了些馄饨，知道你喜欢。」</w:t>
      </w:r>
    </w:p>
    <w:p>
      <w:r>
        <w:t>我还没习惯她这么热络，吱唔着：「我……我吃过晚饭了。」</w:t>
      </w:r>
    </w:p>
    <w:p>
      <w:r>
        <w:t>「嗨！小青年胃口大，多吃点，尝尝我的手艺，小妹，快叫你哥哥吃。」</w:t>
      </w:r>
    </w:p>
    <w:p>
      <w:r>
        <w:t>小妹妹很乖巧地说：「哥哥吃吧，我妈妈做的馄饨可好吃了。我吃了好多好多，你看我的肚皮。」说着真的撩</w:t>
      </w:r>
    </w:p>
    <w:p>
      <w:r>
        <w:t>起了小肚皮，果然是鼓鼓的，我和阿敏都有些忍俊不禁笑了起来。</w:t>
      </w:r>
    </w:p>
    <w:p>
      <w:r>
        <w:t>气氛好多了，我也有了胃口，就不客气吃了起来，只是边吃边心里在做文章，这不会是鸿门宴吧？我与阿敏平</w:t>
      </w:r>
    </w:p>
    <w:p>
      <w:r>
        <w:t>时也没多交往，上次又打了她的屁股，今天来这里有什么名堂呢？该不会是来兴师问罪的吧。</w:t>
      </w:r>
    </w:p>
    <w:p>
      <w:r>
        <w:t>果不其然，吃了一半，阿敏就开口了：「小华子，馄饨好吃吧？」</w:t>
      </w:r>
    </w:p>
    <w:p>
      <w:r>
        <w:t>俺满口东西，嗯嗯地答应着。</w:t>
      </w:r>
    </w:p>
    <w:p>
      <w:r>
        <w:t>「你说，阿敏我为啥要给你送馄饨吃啊？」她慢条斯理地问。</w:t>
      </w:r>
    </w:p>
    <w:p>
      <w:r>
        <w:t>这下可把俺噎着了！我抬起头，鼓着嘴巴，呆呆地看着她，也许她被我的傻样逗乐了，顿时哈哈哈哈地笑个不</w:t>
      </w:r>
    </w:p>
    <w:p>
      <w:r>
        <w:t>停。天热啊，身上穿的衣物少，阿敏你这样笑，浑身抖动着，胸前那一对鼓鼓的东西在我眼前上下乱晃，吃不消哇！</w:t>
      </w:r>
    </w:p>
    <w:p>
      <w:r>
        <w:t>也许她发现自己身体的抖动，用双手支住了胸部，哪知她只穿了短袖碎花衬衣，那双玉嫩的双手支起丰硕的胸</w:t>
      </w:r>
    </w:p>
    <w:p>
      <w:r>
        <w:t>部，反而更鼓了。她仍在笑，我却呆着了，看着眼前的景物，一口呛了出来。</w:t>
      </w:r>
    </w:p>
    <w:p>
      <w:r>
        <w:t>「啊呀，别急嘛，慢慢吃慢慢吃，没人跟你抢。」阿敏走过来拍着我的后背，一阵淡淡的清香袭来。</w:t>
      </w:r>
    </w:p>
    <w:p>
      <w:r>
        <w:t>我止住失态，喝了点汤，让自己平静下来。小妹妹在一旁看着也笑了：「哥哥真好玩，吃馄饨没我会吃。」</w:t>
      </w:r>
    </w:p>
    <w:p>
      <w:r>
        <w:t>「你妈妈做得太好吃了，所以……」我连忙掩饰自己。</w:t>
      </w:r>
    </w:p>
    <w:p>
      <w:r>
        <w:t>阿敏一听非常受用，开心地说：「就是，不是吹，我做的馄饨，就是比外面店里的好，是吧？」</w:t>
      </w:r>
    </w:p>
    <w:p>
      <w:r>
        <w:t>我点着头：「是啊，真鲜！」</w:t>
      </w:r>
    </w:p>
    <w:p>
      <w:r>
        <w:t>我吃着余下的馄饨，感觉到阿敏放在我背上的手始终没有离开，温温的，柔柔的在轻抚，舒服极了。</w:t>
      </w:r>
    </w:p>
    <w:p>
      <w:r>
        <w:t>吃完馄饨，我已经做好了思想准备，阿敏要骂要打就随她了，谁让俺打了她的屁股。阿敏却是只与我聊天，问</w:t>
      </w:r>
    </w:p>
    <w:p>
      <w:r>
        <w:t>我父亲不在家，一个人怎么过啊什么的。</w:t>
      </w:r>
    </w:p>
    <w:p>
      <w:r>
        <w:t>不一会，阿敏母亲找我家。阿敏因丈夫在外地工作，让小妹妹跟她外婆先回去睡觉，说自己还有事情跟我说。</w:t>
      </w:r>
    </w:p>
    <w:p>
      <w:r>
        <w:t>剩下我与阿敏两人，有了短暂的安静。我象做错事的孩子，嗫嚅着说：「那天……，我不是故意的……」阿敏</w:t>
      </w:r>
    </w:p>
    <w:p>
      <w:r>
        <w:t>一下用手合着我的嘴，又叫了一声：「啊哟，看你嘴上的油！」说着又嘻嘻地笑了起来。</w:t>
      </w:r>
    </w:p>
    <w:p>
      <w:r>
        <w:t>我说：「你别笑了，你一笑就……」</w:t>
      </w:r>
    </w:p>
    <w:p>
      <w:r>
        <w:t>「怎么了？我笑关你什么事啊，怎么就不能笑了？」</w:t>
      </w:r>
    </w:p>
    <w:p>
      <w:r>
        <w:t>「你笑着就……」</w:t>
      </w:r>
    </w:p>
    <w:p>
      <w:r>
        <w:t>「笑就怎么啦？」</w:t>
      </w:r>
    </w:p>
    <w:p>
      <w:r>
        <w:t>我不敢再吱声，更不敢说她一笑那玩意儿就抖。</w:t>
      </w:r>
    </w:p>
    <w:p>
      <w:r>
        <w:t>阿敏也不笑了，脸上一本正经地说：「小华子，你老实说，那天你……」</w:t>
      </w:r>
    </w:p>
    <w:p>
      <w:r>
        <w:t>我知道今天逃不过一劫，赶紧抢过话头：「我跟你说了，我又不是故意的，再说……你们不是也经常……」</w:t>
      </w:r>
    </w:p>
    <w:p>
      <w:r>
        <w:t>「知道你打我哪了？」阿敏竖起了眉头。</w:t>
      </w:r>
    </w:p>
    <w:p>
      <w:r>
        <w:t>我毕竟有点害羞，轻轻地说：「不就是……打了一下……屁股嘛」</w:t>
      </w:r>
    </w:p>
    <w:p>
      <w:r>
        <w:t>没想到阿敏又暴发出一阵大笑，那是站起来转着圈的大笑，上气不接下气的大笑，花枝乱颤的大笑。我也「嘿</w:t>
      </w:r>
    </w:p>
    <w:p>
      <w:r>
        <w:t>嘿」地跟着傻笑。</w:t>
      </w:r>
    </w:p>
    <w:p>
      <w:r>
        <w:t>她一会又正经地说：「你想想，你真的打我哪了？好好想想。」</w:t>
      </w:r>
    </w:p>
    <w:p>
      <w:r>
        <w:t>「……真的是屁股，也许……我不应该……」。</w:t>
      </w:r>
    </w:p>
    <w:p>
      <w:r>
        <w:t>「当时我正躬着身子是不是？」</w:t>
      </w:r>
    </w:p>
    <w:p>
      <w:r>
        <w:t>我想了一下，她正好弯着身子与其他女工按着一个男的，屁股向上撅着。「……好象是。」</w:t>
      </w:r>
    </w:p>
    <w:p>
      <w:r>
        <w:t>「好象是？你知道女人哪地方最碰不得？」阿敏追问着，语气却比刚才轻了许多。</w:t>
      </w:r>
    </w:p>
    <w:p>
      <w:r>
        <w:t>「我……」我不知怎么回答，「我只记得就是拍了一下你的屁股嘛」。</w:t>
      </w:r>
    </w:p>
    <w:p>
      <w:r>
        <w:t>「你！……还不承认……」我看到阿敏似乎有点气急，饱鼓鼓的胸脯起伏越来越大，我被她那样子咽了咽口水。</w:t>
      </w:r>
    </w:p>
    <w:p>
      <w:r>
        <w:t>「小华子，你不承认也行……你让我……照那天的样子打一记试试？」我分明看到阿敏的眼中晶亮晶亮的，白</w:t>
      </w:r>
    </w:p>
    <w:p>
      <w:r>
        <w:t>晰的脸蛋飞满红晕。</w:t>
      </w:r>
    </w:p>
    <w:p>
      <w:r>
        <w:t>我有点魂不守舍，心跳不已，也不知道她真是想报仇还是想捉弄我。「打就打！」我一个男的怕一个女的？反</w:t>
      </w:r>
    </w:p>
    <w:p>
      <w:r>
        <w:t>正她打不疼我。于是我转过身，也象那天一样撅起屁股。</w:t>
      </w:r>
    </w:p>
    <w:p>
      <w:r>
        <w:t>也许有几秒钟的寂静，不知阿敏在做什么，只听到一阵轻微的喘息声。「真打啦？」</w:t>
      </w:r>
    </w:p>
    <w:p>
      <w:r>
        <w:t>「打吧，重点好了……」。</w:t>
      </w:r>
    </w:p>
    <w:p>
      <w:r>
        <w:t>「啪！……」</w:t>
      </w:r>
    </w:p>
    <w:p>
      <w:r>
        <w:t>——天啊！我差点晕了过去！我还是处男啊，我也有欲望啊，从来没有女人碰过我的身体啊！刚才眼前晃动的</w:t>
      </w:r>
    </w:p>
    <w:p>
      <w:r>
        <w:t>美乳已经让我不知所以，阿敏这一记屁股，虽然打得轻轻的，却是着实打在了我命根的蛋蛋上啊！本来已经有了些</w:t>
      </w:r>
    </w:p>
    <w:p>
      <w:r>
        <w:t>许反应的阳具，被她这么一碰，立马就茁壮成长了！</w:t>
      </w:r>
    </w:p>
    <w:p>
      <w:r>
        <w:t>我连忙站起身，却发现下面顶得太那个，就侧着身，怕被阿敏看到了闹笑话。我红着脸，不知道该说什么。</w:t>
      </w:r>
    </w:p>
    <w:p>
      <w:r>
        <w:t>阿敏柔软的手搭着我的肩膀，轻轻地扳过我：「小华……是不是这样的？」</w:t>
      </w:r>
    </w:p>
    <w:p>
      <w:r>
        <w:t>我转过身，一切就全暴露在她的面前。她一眼就瞥见了我的窘态：「啊……大男孩……也有……」她没往下说，</w:t>
      </w:r>
    </w:p>
    <w:p>
      <w:r>
        <w:t>只是一双充满热望的眼睛死死地看着我，一对丰胸急切地上下起伏，令人消魂的嘴唇在嚅动着，身上的幽香迷得我</w:t>
      </w:r>
    </w:p>
    <w:p>
      <w:r>
        <w:t>无法克制，只觉得下面越来越胀，很是难受。我好想一下揽住她，却又不敢碰她。只见阿敏轻轻地靠向我，红润的</w:t>
      </w:r>
    </w:p>
    <w:p>
      <w:r>
        <w:t>嘴唇贴向我的耳际：「你现在知道了吧，那天……你也是这样碰我的……」。</w:t>
      </w:r>
    </w:p>
    <w:p>
      <w:r>
        <w:t>她没说「打」，也没说「拍」，用了一个「碰」字，多么的巧妙，多么的让人联想，多么的让人热血沸腾！</w:t>
      </w:r>
    </w:p>
    <w:p>
      <w:r>
        <w:t>我转过头，不由分说就吻上了她的香唇，她没有丝毫的犹豫，热辣的红唇贴住了我那厚实的嘴唇。我感觉到，</w:t>
      </w:r>
    </w:p>
    <w:p>
      <w:r>
        <w:t>她的双手紧箍着我的背，柔软而丰满的胸脯早已挤贴在我的胸膛上，她的下体，更是紧紧在顶在了我的阳具上。我</w:t>
      </w:r>
    </w:p>
    <w:p>
      <w:r>
        <w:t>的脑子如同一片空白，女人的身体是如此让我消魂，让我激情难耐。</w:t>
      </w:r>
    </w:p>
    <w:p>
      <w:r>
        <w:t>阿敏吻着我，嘤嘤有声，气吐如兰，眼色迷离。她的身体在微微的摆动，用她美妙的乳房和诱人的下身摩挲着</w:t>
      </w:r>
    </w:p>
    <w:p>
      <w:r>
        <w:t>我的少男之躯：「呵，华，你咋那么硬啊……」</w:t>
      </w:r>
    </w:p>
    <w:p>
      <w:r>
        <w:t>我有点语无伦次：「阿敏……你让我……」</w:t>
      </w:r>
    </w:p>
    <w:p>
      <w:r>
        <w:t>她拉起我的手，缓缓地放到了她的乳房上。「啊……」两人同时轻吁一声。我手中的乳房是那么柔软而丰腴，</w:t>
      </w:r>
    </w:p>
    <w:p>
      <w:r>
        <w:t>坚挺而充满弹性，真的让我爱不释手。于是我抽出双手，左右抚摸她的美乳，嘴里不住的咽着口水，一会我就胆大</w:t>
      </w:r>
    </w:p>
    <w:p>
      <w:r>
        <w:t>地伸进她的碎花衬衣，里边是一件薄薄小棉乳罩。她轻轻一笑：「小笨蛋，不会解开啊。」说着自己解开了衣扣和</w:t>
      </w:r>
    </w:p>
    <w:p>
      <w:r>
        <w:t>乳罩搭扣，一对洁白活蹦的丰乳瞬间呈现在了我的眼前，让我晕眩不已！</w:t>
      </w:r>
    </w:p>
    <w:p>
      <w:r>
        <w:t>我如饥似渴地抚摸着她的丰乳，心头一阵阵似乎潮涌，我的阳具硬挺挺地顶着她。但我也许没经验，也许不够</w:t>
      </w:r>
    </w:p>
    <w:p>
      <w:r>
        <w:t>胆量，我的手，始终不敢去触摸她的下身。但是！但是！但是！她的玉手，柔弱无骨的玉手，却向我年轻而刚劲的</w:t>
      </w:r>
    </w:p>
    <w:p>
      <w:r>
        <w:t>阳具伸来了！我的天啊！我的阳具被阿敏捉住，还开始前后把玩着，套弄着……我突然大口喘着，似乎来不及呼吸</w:t>
      </w:r>
    </w:p>
    <w:p>
      <w:r>
        <w:t>……她滚烫的嘴唇也不住地喘息，呢喃着：「小华子，你好大，好硬啊……」</w:t>
      </w:r>
    </w:p>
    <w:p>
      <w:r>
        <w:t>我已经被她弄得昏天黑地，整个人似乎不再属于自己，只觉得一股股情欲在升腾、升腾，我开始吻住她的乳房，</w:t>
      </w:r>
    </w:p>
    <w:p>
      <w:r>
        <w:t>狠不得把这对美乳吞了下去。</w:t>
      </w:r>
    </w:p>
    <w:p>
      <w:r>
        <w:t>阿敏象个完美的导师，又抓住了我的手，伸向她的私处。哦哦！！！女人的私处！柔软丰硕的私处，这个神密</w:t>
      </w:r>
    </w:p>
    <w:p>
      <w:r>
        <w:t>的、曾经无数次想象的、曾经无数次渴望的私处！</w:t>
      </w:r>
    </w:p>
    <w:p>
      <w:r>
        <w:t>在我神魂颠倒的不经意间，阿敏已悄悄地卸掉了我的上衣，解开了我的裤带，我快速地褪尽全部衣物，也帮她</w:t>
      </w:r>
    </w:p>
    <w:p>
      <w:r>
        <w:t>脱了精光，呈现在我面前的阿敏，周身白里透红，凝脂般的肌肤细腻而透出情欲，成熟女性的充满诱惑的身体挑逗</w:t>
      </w:r>
    </w:p>
    <w:p>
      <w:r>
        <w:t>着我的神经末梢！我们紧贴着，抚摸着，喘息着，双手都在对方的私密处繁忙着。她的阴部一片浅浅的阴毛，已经</w:t>
      </w:r>
    </w:p>
    <w:p>
      <w:r>
        <w:t>沾湿了，柔滑的洞穴更是湿润无比。</w:t>
      </w:r>
    </w:p>
    <w:p>
      <w:r>
        <w:t>阿敏就是阿敏！在彼此触摸的同时，她已经将我俩缓缓地拉向了床边：「小华子，你洗过了没？」</w:t>
      </w:r>
    </w:p>
    <w:p>
      <w:r>
        <w:t>我点点头：「洗了。」「我也洗过了……想不想要我？」</w:t>
      </w:r>
    </w:p>
    <w:p>
      <w:r>
        <w:t>我一下吻住她：「想！我就想要你，我受不了了！」说着一下推倒了她，全身扑了上去。</w:t>
      </w:r>
    </w:p>
    <w:p>
      <w:r>
        <w:t>「哎！别这么猴急嘛。」她一个翻身，倒压住了我，我身上盖着如此美妙而丰腴的肉体，说不出的那种感觉。</w:t>
      </w:r>
    </w:p>
    <w:p>
      <w:r>
        <w:t>她吻着我的脸颊，我的眼睛，我的嘴唇。又吻向我的颈脖，气息在我颈项流淌，似是一种催情气体让我不能克制，</w:t>
      </w:r>
    </w:p>
    <w:p>
      <w:r>
        <w:t>我的阳具恰好顶着她的私处，好想插进去啊！可她又躬起身体，嘴唇开始向下游移，吻向我的胸膛，我的小腹，我</w:t>
      </w:r>
    </w:p>
    <w:p>
      <w:r>
        <w:t>的……啊！我的阳具被一股热流包围了——她吻住了我的青春的刚劲的挺直的阳具！我的心要炸开了，我的血要从</w:t>
      </w:r>
    </w:p>
    <w:p>
      <w:r>
        <w:t>身体里迸出来了，我的灵魂要飞翔了……她握着我的阳具，饥渴般地撸动着，时而用极其柔软的舌头舔着阳具，时</w:t>
      </w:r>
    </w:p>
    <w:p>
      <w:r>
        <w:t>而用热辣的嘴将我阳具全部吞进上下套弄，一只玉手不停在在我的小蛋蛋上轻柔地抚摸。我只觉得一股股热流涌向</w:t>
      </w:r>
    </w:p>
    <w:p>
      <w:r>
        <w:t>我的阳具，呼吸急促得要窒息一般，那种舒畅消魂的感觉让我不知自己在天堂还是在人间！我大喊着：「阿敏！阿</w:t>
      </w:r>
    </w:p>
    <w:p>
      <w:r>
        <w:t>敏……」</w:t>
      </w:r>
    </w:p>
    <w:p>
      <w:r>
        <w:t>「华，宝贝！我来了……」阿敏蹲坐在我身上，分开玉腿，握着我的阳具放在她的私处……这一刻！我的年轻</w:t>
      </w:r>
    </w:p>
    <w:p>
      <w:r>
        <w:t>的强壮的热得发烫的阳具，如同出征的将士，如同待发的火箭——却是顶在了那么柔软、那么湿润、那么美妙、那</w:t>
      </w:r>
    </w:p>
    <w:p>
      <w:r>
        <w:t>么神秘的森林般的洞口，它召唤着我，向前！向前！向前——进！！！！</w:t>
      </w:r>
    </w:p>
    <w:p>
      <w:r>
        <w:t>「啊！……」我与阿敏同时忘情地叫了起来。我的阳具被她的美穴紧紧地包裹着，温热而柔润的包围，阳具与</w:t>
      </w:r>
    </w:p>
    <w:p>
      <w:r>
        <w:t>血管、与神经、与我的一切全部被包围！</w:t>
      </w:r>
    </w:p>
    <w:p>
      <w:r>
        <w:t>阿敏开始缓缓地上下动作着洁白的身体，越来越快，一对双乳在舞动，两颗红樱桃在跳跃，下身那种被抽动的</w:t>
      </w:r>
    </w:p>
    <w:p>
      <w:r>
        <w:t>感觉似乎在抽动着我的灵魂，全所未有的舒畅感觉让我知道，我是一个男人，一个最最强壮最最幸福的男人！我挺</w:t>
      </w:r>
    </w:p>
    <w:p>
      <w:r>
        <w:t>向阿敏的美穴，双手握着阿敏的丰乳，两人相互迎合着，「啪啪」声成为世上最美的音乐。阿敏脸色已经通红，一</w:t>
      </w:r>
    </w:p>
    <w:p>
      <w:r>
        <w:t>双美目不再睁开，尽情地享受着性爱的愉悦，红润的嘴唇张开着，雪白的牙齿不时咬紧又松开。一会，她就忍不住</w:t>
      </w:r>
    </w:p>
    <w:p>
      <w:r>
        <w:t>喊叫着：「华子！宝贝……哦哦……宝贝……啊……啊……」</w:t>
      </w:r>
    </w:p>
    <w:p>
      <w:r>
        <w:t>我也是激情无以克制，尽情地喊着：「阿敏！阿敏……噢……」</w:t>
      </w:r>
    </w:p>
    <w:p>
      <w:r>
        <w:t>「华……啊！小宝贝……你好棒啊，好棒啊……啊……你真的好棒啊……华，啊……太舒服了……你舒服吗？」</w:t>
      </w:r>
    </w:p>
    <w:p>
      <w:r>
        <w:t>我已经不会任何表达了：「阿敏……啊啊……」</w:t>
      </w:r>
    </w:p>
    <w:p>
      <w:r>
        <w:t>我虽然不谙性事，但我知道，只有把阿敏压在身下，我才是真男人！于是，我抱住阿敏，一翻身就将她压在身</w:t>
      </w:r>
    </w:p>
    <w:p>
      <w:r>
        <w:t>下，阿敏也是灵巧地配合着我：「快……进来……啊啊……华子……啊……你太棒了，我要……啊啊……我要死了</w:t>
      </w:r>
    </w:p>
    <w:p>
      <w:r>
        <w:t>……啊啊啊……我真的要死了……」</w:t>
      </w:r>
    </w:p>
    <w:p>
      <w:r>
        <w:t>此刻的我，象一头咆哮的雄狮，象一匹脱缰的野马，更象一支冲锋陷阵的英雄部队，向身下的阿敏冲锋！冲锋！</w:t>
      </w:r>
    </w:p>
    <w:p>
      <w:r>
        <w:t>大汗淋漓的阿敏小腹收紧，下身挺起，迎合着我的猛烈的冲击，她的洁白的乳房在晃动，她的散乱的秀发在飘舞，</w:t>
      </w:r>
    </w:p>
    <w:p>
      <w:r>
        <w:t>她的修长的美腿紧紧箍住我的臀部，她的浸满汗水的玉手抓紧着我的胳膊，狠不得要将我拉进她的全部身体。我尽</w:t>
      </w:r>
    </w:p>
    <w:p>
      <w:r>
        <w:t>情地在阿敏身上纵横驰骋，阿敏「呜呜……」地叫，再也说不出话，紧闭双眼的头在疯狂摇摆。我时而挺直地抽插，</w:t>
      </w:r>
    </w:p>
    <w:p>
      <w:r>
        <w:t>时而附下身去吻住香唇，阿敏回吻着，舌头相互搅动着。</w:t>
      </w:r>
    </w:p>
    <w:p>
      <w:r>
        <w:t>突然，阿敏象疯了一样抬起身子，双手用力地抱住了我，她的美穴急促地顶着我，嘴里含糊不清地叫着：「呜</w:t>
      </w:r>
    </w:p>
    <w:p>
      <w:r>
        <w:t>呜……华子！华子……呜呜呜……华子啊……啊啊……华……」</w:t>
      </w:r>
    </w:p>
    <w:p>
      <w:r>
        <w:t>我的阳具此时也已滚烫，腹内热血奔涌，美妙无比的阿敏在我身下攫取了我所有的能量，我感到我的阳具在抽</w:t>
      </w:r>
    </w:p>
    <w:p>
      <w:r>
        <w:t>插的同时，在跳动，在颤抖，我的所有神经已经集中到我与阿敏的交汇之处，我已经再也无法控制，在一阵猛烈的</w:t>
      </w:r>
    </w:p>
    <w:p>
      <w:r>
        <w:t>抽插后，我用尽全力，猛地顶向阿敏，阳具一阵激烈的抖动，只觉我处男精华化作利剑射向她花心的深处：「啊！！！</w:t>
      </w:r>
    </w:p>
    <w:p>
      <w:r>
        <w:t>……」</w:t>
      </w:r>
    </w:p>
    <w:p>
      <w:r>
        <w:t>「啊！！！……」阿敏此刻也已欲仙欲死，疯狂地挺住我的阳具，海浪般地起伏，直到两人精尽人亡般的同时</w:t>
      </w:r>
    </w:p>
    <w:p>
      <w:r>
        <w:t>瘫下……大约有两三分钟的时间，我和阿敏都处于昏迷不醒般的状态，我们仍然沉浸在巨大的快感中，保持着刚才</w:t>
      </w:r>
    </w:p>
    <w:p>
      <w:r>
        <w:t>交合时的体位。细看阿敏，脸色潮红，眼色迷离，晶莹的汗珠密布在性爱后的肌肤。过了片刻，阿敏摇了摇头，抱</w:t>
      </w:r>
    </w:p>
    <w:p>
      <w:r>
        <w:t>住我的身体翻了上来，一对丰乳压住我结实的胸膛，红润性感的嘴唇盖上我的嘴，一下一下的轻吻着：「华子……</w:t>
      </w:r>
    </w:p>
    <w:p>
      <w:r>
        <w:t>想不到你那么强……我差点……被你搞死了……」。</w:t>
      </w:r>
    </w:p>
    <w:p>
      <w:r>
        <w:t>我抚摸着阿敏细腻而潮湿的脊背说：「我也……被你搞死了……」</w:t>
      </w:r>
    </w:p>
    <w:p>
      <w:r>
        <w:t>「坏蛋！嘻嘻……你舒不舒服？」</w:t>
      </w:r>
    </w:p>
    <w:p>
      <w:r>
        <w:t>「嗯……」</w:t>
      </w:r>
    </w:p>
    <w:p>
      <w:r>
        <w:t>「你小家伙这么厉害，以前碰过女孩子吧？」</w:t>
      </w:r>
    </w:p>
    <w:p>
      <w:r>
        <w:t>我急急地抗辩：「我……没……」</w:t>
      </w:r>
    </w:p>
    <w:p>
      <w:r>
        <w:t>「嘻嘻……别急，姐逗你玩。你看你小弟弟又起来了」</w:t>
      </w:r>
    </w:p>
    <w:p>
      <w:r>
        <w:t>我真的感觉仍留在她美穴里的阳具又胀大了。阿敏缓缓地前后运动着，我又被下身的刺激紧紧包围，抓住阿敏</w:t>
      </w:r>
    </w:p>
    <w:p>
      <w:r>
        <w:t>的身体又想投入战斗，却被阿敏止住了：「别，华子……你还年轻，又第一次做，别累坏了，让阿姐这样揉着你的</w:t>
      </w:r>
    </w:p>
    <w:p>
      <w:r>
        <w:t>小宝贝，也很舒服的。」</w:t>
      </w:r>
    </w:p>
    <w:p>
      <w:r>
        <w:t>我真是有点累，被她这样轻柔的迎送真的有说不出的舒服。</w:t>
      </w:r>
    </w:p>
    <w:p>
      <w:r>
        <w:t>不一会，阿敏抽身起来，说：「今天累着我小弟弟了，你早些睡啊。」说完，又送我一个长长的吻，我分明看</w:t>
      </w:r>
    </w:p>
    <w:p>
      <w:r>
        <w:t>到阿敏的眼睛有些湿润，一滴清泪似乎就要流下来。</w:t>
      </w:r>
    </w:p>
    <w:p>
      <w:r>
        <w:t>「你怎么了？你不开心？」</w:t>
      </w:r>
    </w:p>
    <w:p>
      <w:r>
        <w:t>「小傻瓜，姐这是高兴……」她又深深地吻着我。随后两人起来收拾残局，完了阿敏就告辞回家了。</w:t>
      </w:r>
    </w:p>
    <w:p>
      <w:r>
        <w:t>我还沉浸在刚才的性爱中，回想起刚才的一点一滴，阿敏让我完成了从处男到男人的美妙过程，想着想着，我</w:t>
      </w:r>
    </w:p>
    <w:p>
      <w:r>
        <w:t>不禁在心里依恋起她的身体。我知道，阿敏今天一定是很开心，很享受，她一定还会来，一定会！</w:t>
      </w:r>
    </w:p>
    <w:p>
      <w:r>
        <w:t>果然，第二天晚饭后阿敏又来了，是独自一人来的，我们做了两次，疯狂到极致！过后阿敏告诉我，这一切都</w:t>
      </w:r>
    </w:p>
    <w:p>
      <w:r>
        <w:t>是她精心安排的。自从被我打到屁股（其实却是碰到她极敏感的花心处），她当时又恼又急，以为我故意吃她豆腐，</w:t>
      </w:r>
    </w:p>
    <w:p>
      <w:r>
        <w:t>一直想对付我。后来看到我真的是很文雅，不象是坏男孩，长得又是阳光帅气，由恨生爱，加之她男人长年不在家，</w:t>
      </w:r>
    </w:p>
    <w:p>
      <w:r>
        <w:t>独守空房的滋味不好受，所以设计了诱奸我……甚至，她告诉我，她母亲也是她的帮凶，第一天阿敏带女儿来我家，</w:t>
      </w:r>
    </w:p>
    <w:p>
      <w:r>
        <w:t>也是说好让她母亲到时候来接小孩回去，留下机会让我们……阿敏！阿敏！我生命中第一个女人，一个比我大十多</w:t>
      </w:r>
    </w:p>
    <w:p>
      <w:r>
        <w:t>岁却让我成长，让我懂得并体味到性爱的极致欢娱的女人！</w:t>
      </w:r>
    </w:p>
    <w:p>
      <w:r>
        <w:t>我一直没有忘掉她，虽然之后离开了小镇，但每次回去仍然会去看她，做我们该做的事，呵呵。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