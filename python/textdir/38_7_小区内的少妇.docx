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小区内的少妇</w:t>
      </w:r>
    </w:p>
    <w:p>
      <w:r>
        <w:t>我家的后两座房子有一个少妇长得迷死我般的美丽。她住在我的后两座房子好久了，但我从来都没有发现这个</w:t>
      </w:r>
    </w:p>
    <w:p>
      <w:r>
        <w:t>少妇，也从不知道有这么样的一个大美人。有一天我正好下班回来，突然在我家的旁边看到这么样的一个少妇在走</w:t>
      </w:r>
    </w:p>
    <w:p>
      <w:r>
        <w:t>路，我的心呀都不知是如何进门的！我特地站在我家的阳台上看这个少妇走到那儿，只见她走到我家的背后那栋房</w:t>
      </w:r>
    </w:p>
    <w:p>
      <w:r>
        <w:t>子，我才知道原来在我的附近还有如此美丽的少妇。我的心也随着她而去了。</w:t>
      </w:r>
    </w:p>
    <w:p>
      <w:r>
        <w:t>我至今不知道她的名字，她的一切我都不知道，但是在我的专心观察和仔细摸索下，我了解了一些她的情况，</w:t>
      </w:r>
    </w:p>
    <w:p>
      <w:r>
        <w:t>但都不能将她描述出来倒底她是何方圣女下凡。</w:t>
      </w:r>
    </w:p>
    <w:p>
      <w:r>
        <w:t>她的容貌是我见过的少妇之中可以说是最美、最好看的。她长着一付圆型的脸，下巴稍尖，又有点瓜子脸的趋</w:t>
      </w:r>
    </w:p>
    <w:p>
      <w:r>
        <w:t>向。我真的无法描述她的脸的长相，实在是太漂亮了！她的双眼是水灵灵的那种，彷？她的双眼也会说话一般，圆</w:t>
      </w:r>
    </w:p>
    <w:p>
      <w:r>
        <w:t>圆的、大大的、汪汪的！两只眼睛都是双眼皮，长长的睫毛俏丽地垂在眼珠上，往上翘着，好像我的心都随着她的</w:t>
      </w:r>
    </w:p>
    <w:p>
      <w:r>
        <w:t>目光无止境地飞呀、飞呀！</w:t>
      </w:r>
    </w:p>
    <w:p>
      <w:r>
        <w:t>她的鼻子是外国人那般的高拱而起，特别是她的嘴唇，那简直会迷死我的心肝哟！两片薄而小的唇肉是鲜果般</w:t>
      </w:r>
    </w:p>
    <w:p>
      <w:r>
        <w:t>的俏皮上挑，而又不失端庄。</w:t>
      </w:r>
    </w:p>
    <w:p>
      <w:r>
        <w:t>她的身高大约是1.65米。体型如同模特般的标准，但又比模特略为丰满而显得富有肉感。她的上半身和下半身</w:t>
      </w:r>
    </w:p>
    <w:p>
      <w:r>
        <w:t>结构匀称，黄金分割般的标致，腰部纤细又泛细圆，臀部浑然天成般的丰满而没有一丝的赘肉，减一两太瘦，多一</w:t>
      </w:r>
    </w:p>
    <w:p>
      <w:r>
        <w:t>肉显得太胖，真是巧夺天工的美臀呀！最迷死我的是她的胸部，两只高傲、挺拔的丰乳是往上傲立着而不是下垂的</w:t>
      </w:r>
    </w:p>
    <w:p>
      <w:r>
        <w:t>那种，平常我偷偷观察她走路时的双乳是如何晃动，每次我都是看到她的双乳是微微地跳跃着，简直是呼之欲出呀！</w:t>
      </w:r>
    </w:p>
    <w:p>
      <w:r>
        <w:t>她的腹部是平坦的，走起路来，身子一挺挺的，胯部左右微微摆动，真是淑女式的大美女呀！</w:t>
      </w:r>
    </w:p>
    <w:p>
      <w:r>
        <w:t>从我第一天见到她后，我就从来没有停止过对她的了解和观察。</w:t>
      </w:r>
    </w:p>
    <w:p>
      <w:r>
        <w:t>有时我会呆呆坐在阳台下等她从我家的旁边经过，这要等好几个小时的时间，但我心甘情愿。为了看她一眼，</w:t>
      </w:r>
    </w:p>
    <w:p>
      <w:r>
        <w:t>叫我等上一整天我都愿意的。</w:t>
      </w:r>
    </w:p>
    <w:p>
      <w:r>
        <w:t>有时我等在她下班时回家的必经之路等她，就那么一瞬间她开车从我的身边经过，我看了她一眼，我就心满意</w:t>
      </w:r>
    </w:p>
    <w:p>
      <w:r>
        <w:t>足了！</w:t>
      </w:r>
    </w:p>
    <w:p>
      <w:r>
        <w:t>有时我坐在我家的天台上，往后面她的家里张望，盼望她能走到我目光能看到的地方，那时我就可以用充足的</w:t>
      </w:r>
    </w:p>
    <w:p>
      <w:r>
        <w:t>时间来仔细看她的一举一动了。</w:t>
      </w:r>
    </w:p>
    <w:p>
      <w:r>
        <w:t>唉！这样的大美人不知何时我才能得到手呀！</w:t>
      </w:r>
    </w:p>
    <w:p>
      <w:r>
        <w:t>很久以来我的心都随着她而思想，随着她这个大美女、迷死我心的美少妇而生，但我真正同她发生不管什么样</w:t>
      </w:r>
    </w:p>
    <w:p>
      <w:r>
        <w:t>的关系却似乎是遥遥无期呀！</w:t>
      </w:r>
    </w:p>
    <w:p>
      <w:r>
        <w:t>我在家的天台上观察她好久了，现将所看到的一一列举出来：</w:t>
      </w:r>
    </w:p>
    <w:p>
      <w:r>
        <w:t>（1 ）好久前，有一天晚上，我看到她同她的丈夫打架，她好像被她的家人打的好重，她在大哭，我在家的阳</w:t>
      </w:r>
    </w:p>
    <w:p>
      <w:r>
        <w:t>台上都听到她的哭声。我好心疼，但爱莫能助，只好为这个大美人心疼不已了！</w:t>
      </w:r>
    </w:p>
    <w:p>
      <w:r>
        <w:t>（2 ）她在晒洗好的衣裳，随着她的动作一抖一抖的在抖动洗好的衣服上的水时，我恨不得化为衣服能在这美</w:t>
      </w:r>
    </w:p>
    <w:p>
      <w:r>
        <w:t>少妇手上一抖一抖的！</w:t>
      </w:r>
    </w:p>
    <w:p>
      <w:r>
        <w:t>（3 ）她好像是同她的丈夫分居而睡，每天的观察发现，她只陪同她的儿子睡。</w:t>
      </w:r>
    </w:p>
    <w:p>
      <w:r>
        <w:t>（4 ）她每天晚上都在家里，很少有发现她出去的时候，她每天都是9 点左右就睡觉，很少更改作息时间。</w:t>
      </w:r>
    </w:p>
    <w:p>
      <w:r>
        <w:t>（5 ）她在家里的时候是根本不知道我在暗暗地观察她的一举一动，但她照样是豪无失礼的行为。她在家里的</w:t>
      </w:r>
    </w:p>
    <w:p>
      <w:r>
        <w:t>穿着是普通而端正的，没有华丽的追求，但是朴素丝豪没有将她的妩媚遮掩，反而衬托出这位美少妇的贤淑安静。</w:t>
      </w:r>
    </w:p>
    <w:p>
      <w:r>
        <w:t>（6 ）她在家看电视时也是小心谨慎的。躺在床上看电视，她也是小心地拉好衣裙，不让一丝的春光流淌出来</w:t>
      </w:r>
    </w:p>
    <w:p>
      <w:r>
        <w:t>饱我这随时随地都在偷看她的眼福。有时最慰我心的时候是看到她的长腿，雪白雪白的，但也只能看到她大腿的上</w:t>
      </w:r>
    </w:p>
    <w:p>
      <w:r>
        <w:t>部而无法看到她的大腿的根部。她的两只大腿晶莹亮白，浑然白玉所雕，随着她在床上移动或者挪动大腿时，我都</w:t>
      </w:r>
    </w:p>
    <w:p>
      <w:r>
        <w:t>巴不得她能够脱下裙子，让我看个饱，看个够！</w:t>
      </w:r>
    </w:p>
    <w:p>
      <w:r>
        <w:t>夏天的时候，有一个近9 点多的晚上，我独自一个坐在天台上，偶然的机会我看到了她同她的老公在做爱！</w:t>
      </w:r>
    </w:p>
    <w:p>
      <w:r>
        <w:t>当时，她家的灯光被调的好小，只能微微看到一点点亮光，还好我是有备而来，我有一个军事望远镜，能看到</w:t>
      </w:r>
    </w:p>
    <w:p>
      <w:r>
        <w:t>微弱灯光下的所有动作，所以当时我的心都快要跳出心脏了，我自已都可以听到我的心脏「怦……怦……」跳动的</w:t>
      </w:r>
    </w:p>
    <w:p>
      <w:r>
        <w:t>声音！</w:t>
      </w:r>
    </w:p>
    <w:p>
      <w:r>
        <w:t>我看到她是仰面躺着，全身赤裸裸的，两条白色的腿一半垂在床的下面。我看到一双手在她的全身上下抚摸着，</w:t>
      </w:r>
    </w:p>
    <w:p>
      <w:r>
        <w:t>起先我看到是抚摸乳房，后来我看到一片黑乎乎的东东，肯定是阴毛也被这只手抚摸着。我心想：这只手如果是我</w:t>
      </w:r>
    </w:p>
    <w:p>
      <w:r>
        <w:t>的手那该多好呀！那么我就爽死哪！我可以摸她的全身每一个地方，她的乳房，她的阴毛，她的大阴唇，她的小阴</w:t>
      </w:r>
    </w:p>
    <w:p>
      <w:r>
        <w:t>唇，她的阴蒂，她的美不可言的阴道，她的屁股，她的全身上下的每一个地方。她的所有地方都是我所渴望抚摸的，</w:t>
      </w:r>
    </w:p>
    <w:p>
      <w:r>
        <w:t>为了实现这个渴望，叫我付出任何代价我都心甘情愿！</w:t>
      </w:r>
    </w:p>
    <w:p>
      <w:r>
        <w:t>她静静躺在床上任那只手抚遍全身，我这时看到她的身躯在扭动着，有时也在曲张大腿，晃动着屁股。过了不</w:t>
      </w:r>
    </w:p>
    <w:p>
      <w:r>
        <w:t>一会儿，我看到她的雪白的身体上压着一个肉体。她老公在不停地挺动着腰部，上下挺动着，幅度好大。我想：这</w:t>
      </w:r>
    </w:p>
    <w:p>
      <w:r>
        <w:t>时候要是我压在这位美少妇身上那该多好呀！如果这时进入这位美人儿阴道里的肉棒是我的大阴茎那真是爽死我了！</w:t>
      </w:r>
    </w:p>
    <w:p>
      <w:r>
        <w:t>那样的话，我会先死命地、痛快地狠狠地干这位美少妇几个钟头，先将我这么我年来对她的渴慕和思念让她好好地</w:t>
      </w:r>
    </w:p>
    <w:p>
      <w:r>
        <w:t>尝还给我，让她在我的身子底下呻吟、发搔、挣扎、甚至求饶！然后我再慢慢享用她的美丽的身子上每一寸肉地！</w:t>
      </w:r>
    </w:p>
    <w:p>
      <w:r>
        <w:t>过了会儿，我又看到美少妇翻身坐在她老公的肚子上，原来她是用坐式来做爱的哟！想不到我心目中神圣不可</w:t>
      </w:r>
    </w:p>
    <w:p>
      <w:r>
        <w:t>侵犯的美人在床上时也是个荡妇呀！不过她的淫荡是只对她老公淫荡，又不对外人淫，对外人荡！真是可惜1 如果</w:t>
      </w:r>
    </w:p>
    <w:p>
      <w:r>
        <w:t>此是她是坐在我的肚皮上那该多好呀！我愿意让这位美妇怎么做，怎么玩，怎么用她的淫肉做我的阴茎都可以，我</w:t>
      </w:r>
    </w:p>
    <w:p>
      <w:r>
        <w:t>随时可以为她而献身！我真想她现在用她的阴道套弄的阴茎是我的大肉棒！如果这样的话，我就会死命挺身而出，</w:t>
      </w:r>
    </w:p>
    <w:p>
      <w:r>
        <w:t>迎接她的阴道来我这儿做客。我就会用我的肉棒死命钻进她的阴道取暖，吸乾她涔涔下流的淫水，将她的肉洞用我</w:t>
      </w:r>
    </w:p>
    <w:p>
      <w:r>
        <w:t>的铁般的肉棒用力往上挑起，让她在我的狠劲中呻吟不已，疯狂成一个十足、标准的大淫妇、大荡妇！</w:t>
      </w:r>
    </w:p>
    <w:p>
      <w:r>
        <w:t>风中颤抖的是小粟的话，那么此时我就是在风中看着我的心目中的偶像情人在同别人在做爱。我的心难受呀！</w:t>
      </w:r>
    </w:p>
    <w:p>
      <w:r>
        <w:t>我的心恨不得化为一缕清风，轻轻绋过大美人的脸，绋过她的圆润的屁股，抚摸遍她的全身，让大美人在我的轻抚</w:t>
      </w:r>
    </w:p>
    <w:p>
      <w:r>
        <w:t>在微微的颤抖着。</w:t>
      </w:r>
    </w:p>
    <w:p>
      <w:r>
        <w:t>我的大美人哟，我此时多想搂着你的雪白的身躯，看着你的全身上下雪白无暇的肉体，先用我的目光抚遍你的</w:t>
      </w:r>
    </w:p>
    <w:p>
      <w:r>
        <w:t>全身，然后再用我的一切可用的兵器来干你的肉洞呀！</w:t>
      </w:r>
    </w:p>
    <w:p>
      <w:r>
        <w:t>我看到她又翻过身来，翘起她的屁股，往后翘露着她的阴道，等待着肉棒的到来和光临！</w:t>
      </w:r>
    </w:p>
    <w:p>
      <w:r>
        <w:t>让我来吧，我的亲爱的美人，我的日思夜想的美少妇，你知道我是多么地想念你吗？我是白天的时候想你，夜</w:t>
      </w:r>
    </w:p>
    <w:p>
      <w:r>
        <w:t>晚的时候更想念你啊！白天的时候我是想看到你的花容月貌，看到你那楚楚动人的美姿，看到你的一步一伐，看到</w:t>
      </w:r>
    </w:p>
    <w:p>
      <w:r>
        <w:t>你那婷婷玉立的身躯，看到你在走动时双乳在你的胸前不停地跳跃，看到你的屁股在我的面前不停息的扭动。看到</w:t>
      </w:r>
    </w:p>
    <w:p>
      <w:r>
        <w:t>你的偏平的腹部似乎在等待我的光临和抚摸，看到你的阴道好像每时每刻在等待我的肉棒的插入。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