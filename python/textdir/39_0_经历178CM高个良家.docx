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经历178CM高个良家</w:t>
      </w:r>
    </w:p>
    <w:p>
      <w:r>
        <w:t>她是我遇到的很少承认自己是因为性欲强烈，得不到性满足才出轨的女人之一。</w:t>
      </w:r>
    </w:p>
    <w:p>
      <w:r>
        <w:t>认识最初，我们并没有涉及性爱话题，说起来很好玩，在某同城聊天室，我的一个小网ｍ被人欺负，ｍｓｎ上</w:t>
      </w:r>
    </w:p>
    <w:p>
      <w:r>
        <w:t>狂呼拉我去为她出气。</w:t>
      </w:r>
    </w:p>
    <w:p>
      <w:r>
        <w:t>偶骂人也是一把好手，因为打字速度以及才思泉涌在聊天室里一通黄沙满舞，满屏的鲜红扎人的文字炸弹那人</w:t>
      </w:r>
    </w:p>
    <w:p>
      <w:r>
        <w:t>没被骂走，反而越战越勇，到是骂来了一个叫蝶儿的粉丝。</w:t>
      </w:r>
    </w:p>
    <w:p>
      <w:r>
        <w:t>她悄悄话对我表示支持。</w:t>
      </w:r>
    </w:p>
    <w:p>
      <w:r>
        <w:t>于是相互加了ＱＱ当熟悉后她告诉我她喜欢性爱时候，我很是惊讶。</w:t>
      </w:r>
    </w:p>
    <w:p>
      <w:r>
        <w:t>因为很少有女人直接直白表达性意向。</w:t>
      </w:r>
    </w:p>
    <w:p>
      <w:r>
        <w:t>我想：会不会遇到色女老手或是仙人跳了？于是我百般试探。</w:t>
      </w:r>
    </w:p>
    <w:p>
      <w:r>
        <w:t>发现她非常的坦诚，没有丝毫的破绽，反而表现得很是菜鸟和单纯。</w:t>
      </w:r>
    </w:p>
    <w:p>
      <w:r>
        <w:t>我依旧感觉犹豫，心想：反正要先见见，见到人就会有准确判断了。</w:t>
      </w:r>
    </w:p>
    <w:p>
      <w:r>
        <w:t>我们在同一座城市，这也是我感觉稳妥见她的另一重要原因＿＿＿＿我的根基在自己的家乡应该不会被别人仙</w:t>
      </w:r>
    </w:p>
    <w:p>
      <w:r>
        <w:t>人跳的我约她在一家比较出名的酒店见面，２－５层是各样风格的美食，六层以上是客房，挂牌四星条件不错。</w:t>
      </w:r>
    </w:p>
    <w:p>
      <w:r>
        <w:t>我先到了十分钟，和总台预订了一个单间，并没有开单子。</w:t>
      </w:r>
    </w:p>
    <w:p>
      <w:r>
        <w:t>我想：如果不对路，或是谈不拢或是相互看不上，取消一下就可以了。</w:t>
      </w:r>
    </w:p>
    <w:p>
      <w:r>
        <w:t>完成这项工作，我又在三楼订了坐，随后去到酒店门口接她约好了在酒店停车场见，因为没有见过很是紧张。</w:t>
      </w:r>
    </w:p>
    <w:p>
      <w:r>
        <w:t>ＱＱ里并没有说明身体特征，所以我对她没有一点直观印象。</w:t>
      </w:r>
    </w:p>
    <w:p>
      <w:r>
        <w:t>她到是详细问过我。</w:t>
      </w:r>
    </w:p>
    <w:p>
      <w:r>
        <w:t>我也如是回答了。</w:t>
      </w:r>
    </w:p>
    <w:p>
      <w:r>
        <w:t>（男人有好处就在这里。</w:t>
      </w:r>
    </w:p>
    <w:p>
      <w:r>
        <w:t>你不喜欢对方的话，见面后拒绝起来非常容易，而且不伤情面，所以根本不用象查户口一样把人家问个明白）</w:t>
      </w:r>
    </w:p>
    <w:p>
      <w:r>
        <w:t>好在停车场只有车人非常少。</w:t>
      </w:r>
    </w:p>
    <w:p>
      <w:r>
        <w:t>估计时间到了出现的女人就应该是吧。</w:t>
      </w:r>
    </w:p>
    <w:p>
      <w:r>
        <w:t>但我非常非常想不到的事情发生了。</w:t>
      </w:r>
    </w:p>
    <w:p>
      <w:r>
        <w:t>准点到约会时间的时候，出现了一个高挑的女士，３０岁上下，红色的外套长衣，长筒的呢裙，竟然有１７８</w:t>
      </w:r>
    </w:p>
    <w:p>
      <w:r>
        <w:t>ｃｍ，脸蛋很清秀，半短的头发遮住了一只耳环。</w:t>
      </w:r>
    </w:p>
    <w:p>
      <w:r>
        <w:t>我呆住，望着须仰视才得见的美女，一句话说不出来（她高出我近十公分）她看着有点傻的我站在那里，走了</w:t>
      </w:r>
    </w:p>
    <w:p>
      <w:r>
        <w:t>几步，快到身前时候站住了，你是ＸＸ吗（我的网名）。</w:t>
      </w:r>
    </w:p>
    <w:p>
      <w:r>
        <w:t>我」啊」的一声…好在偶曾经沧海。</w:t>
      </w:r>
    </w:p>
    <w:p>
      <w:r>
        <w:t>顺势也是真正惊讶的感叹道：蝶妹妹吗？你太…太…太让我震惊了。</w:t>
      </w:r>
    </w:p>
    <w:p>
      <w:r>
        <w:t>我故意说话结吧起来。</w:t>
      </w:r>
    </w:p>
    <w:p>
      <w:r>
        <w:t>她笑了：震惊？是我太丑吓到你吧？我说：正，，正…相反…你太好看…也太…高了…她爽朗灿烂的大笑＿＿</w:t>
      </w:r>
    </w:p>
    <w:p>
      <w:r>
        <w:t>＿＿＿＿是呀。</w:t>
      </w:r>
    </w:p>
    <w:p>
      <w:r>
        <w:t>你太矮了吃饭过程非常愉快，她很健谈，我也充分发挥了在网络上吸引她时候的解数，我点红酒（我总点红酒，</w:t>
      </w:r>
    </w:p>
    <w:p>
      <w:r>
        <w:t>洋酒不喝。</w:t>
      </w:r>
    </w:p>
    <w:p>
      <w:r>
        <w:t>白酒容易醉），几杯变让她脸色娇红。</w:t>
      </w:r>
    </w:p>
    <w:p>
      <w:r>
        <w:t>我说：我们吃完饭楼上坐会吧。</w:t>
      </w:r>
    </w:p>
    <w:p>
      <w:r>
        <w:t>这里客房条件不错。</w:t>
      </w:r>
    </w:p>
    <w:p>
      <w:r>
        <w:t>她很自然点头我想：她真是一点矫揉造作都没有去房间后马上拥抱在一起。</w:t>
      </w:r>
    </w:p>
    <w:p>
      <w:r>
        <w:t>真是很不堪的感觉。</w:t>
      </w:r>
    </w:p>
    <w:p>
      <w:r>
        <w:t>我需要尖着脚她要低下头才吻得到她的额头和耳垂。</w:t>
      </w:r>
    </w:p>
    <w:p>
      <w:r>
        <w:t>这样就让身体不能紧帖在一起。</w:t>
      </w:r>
    </w:p>
    <w:p>
      <w:r>
        <w:t>再加上男人的自尊的原因…让我非常难受…没有体会到爱抚的丝毫快感。</w:t>
      </w:r>
    </w:p>
    <w:p>
      <w:r>
        <w:t>几分钟后我就说：我去洗洗。</w:t>
      </w:r>
    </w:p>
    <w:p>
      <w:r>
        <w:t>你自己随意看看电视。</w:t>
      </w:r>
    </w:p>
    <w:p>
      <w:r>
        <w:t>我洗澡的时候镇定了一下。</w:t>
      </w:r>
    </w:p>
    <w:p>
      <w:r>
        <w:t>想得最多的是：我们器官是不是配套。</w:t>
      </w:r>
    </w:p>
    <w:p>
      <w:r>
        <w:t>出来后，她去洗。</w:t>
      </w:r>
    </w:p>
    <w:p>
      <w:r>
        <w:t>我没有跟进去。</w:t>
      </w:r>
    </w:p>
    <w:p>
      <w:r>
        <w:t>在床上等她。</w:t>
      </w:r>
    </w:p>
    <w:p>
      <w:r>
        <w:t>她仰躺在我身边时候，身高的落差被遮掩了，我自如了好多。</w:t>
      </w:r>
    </w:p>
    <w:p>
      <w:r>
        <w:t>我开始用舌头在她身上游走…她喃喃得说：我从来没有过被这样亲。</w:t>
      </w:r>
    </w:p>
    <w:p>
      <w:r>
        <w:t>（我后来相信她的话，她加我才有过两次出轨，后来我们成为生活里的朋友）我更加卖力，更加运用爱抚技巧。</w:t>
      </w:r>
    </w:p>
    <w:p>
      <w:r>
        <w:t>我吻到她ｙｄ时候，她也用手暗示我背到她身上来…我们男上位的玩起６９，她嘴巴很大。</w:t>
      </w:r>
    </w:p>
    <w:p>
      <w:r>
        <w:t>（和身高正比例吧）含得很深力度很合适。</w:t>
      </w:r>
    </w:p>
    <w:p>
      <w:r>
        <w:t>非常的舒服。</w:t>
      </w:r>
    </w:p>
    <w:p>
      <w:r>
        <w:t>我也认真的抚慰她的三角带。</w:t>
      </w:r>
    </w:p>
    <w:p>
      <w:r>
        <w:t>随后我们正常体位插入了。</w:t>
      </w:r>
    </w:p>
    <w:p>
      <w:r>
        <w:t>最让我开心的是：和我身高相似或矮的女孩做爱，我抽插的时候想吃ｒｆ要弓起身体。</w:t>
      </w:r>
    </w:p>
    <w:p>
      <w:r>
        <w:t>很影响插的深度和角度。</w:t>
      </w:r>
    </w:p>
    <w:p>
      <w:r>
        <w:t>但她却正合适。</w:t>
      </w:r>
    </w:p>
    <w:p>
      <w:r>
        <w:t>我嘴正在她乳房上面。</w:t>
      </w:r>
    </w:p>
    <w:p>
      <w:r>
        <w:t>下面用力也一点不影响。</w:t>
      </w:r>
    </w:p>
    <w:p>
      <w:r>
        <w:t>她呻吟翻身，主动趴在床头，我从背后干进去＿＿＿Ｐ股很大很白。</w:t>
      </w:r>
    </w:p>
    <w:p>
      <w:r>
        <w:t>她把身字伏得很低，我需要站在地上才正好插入…还是探不到底。</w:t>
      </w:r>
    </w:p>
    <w:p>
      <w:r>
        <w:t>我让她也站起来。</w:t>
      </w:r>
    </w:p>
    <w:p>
      <w:r>
        <w:t>半蹲着撅在床头。</w:t>
      </w:r>
    </w:p>
    <w:p>
      <w:r>
        <w:t>才好了很多。</w:t>
      </w:r>
    </w:p>
    <w:p>
      <w:r>
        <w:t>最后我们以女上位结束…真得很让人难忘。</w:t>
      </w:r>
    </w:p>
    <w:p>
      <w:r>
        <w:t>她蹲在我身上套弄的时候茹房缠动着。</w:t>
      </w:r>
    </w:p>
    <w:p>
      <w:r>
        <w:t>因为高大，让我感觉快意非常。</w:t>
      </w:r>
    </w:p>
    <w:p>
      <w:r>
        <w:t>后来，我们还试过野合。</w:t>
      </w:r>
    </w:p>
    <w:p>
      <w:r>
        <w:t>她趴在车后背箱，裙子撩起来。</w:t>
      </w:r>
    </w:p>
    <w:p>
      <w:r>
        <w:t>我站着后面干。</w:t>
      </w:r>
    </w:p>
    <w:p>
      <w:r>
        <w:t>我们都喜欢后位。</w:t>
      </w:r>
    </w:p>
    <w:p>
      <w:r>
        <w:t>再后来，我们很要好的成为朋友，经常联络下，吃个饭，。</w:t>
      </w:r>
    </w:p>
    <w:p>
      <w:r>
        <w:t>谈谈工作和琐事。</w:t>
      </w:r>
    </w:p>
    <w:p>
      <w:r>
        <w:t>但没有再做爱。</w:t>
      </w:r>
    </w:p>
    <w:p>
      <w:r>
        <w:t>原因也很简单：她告诉我：性欲不象以前那么强了。</w:t>
      </w:r>
    </w:p>
    <w:p>
      <w:r>
        <w:t>还有个原因她没说。</w:t>
      </w:r>
    </w:p>
    <w:p>
      <w:r>
        <w:t>但我也知道：她ｌｇ病过一场，差点死掉【完】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