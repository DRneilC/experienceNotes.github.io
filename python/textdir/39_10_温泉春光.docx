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温泉春光</w:t>
      </w:r>
    </w:p>
    <w:p>
      <w:r>
        <w:t>上个星期，我回了老家一趟。</w:t>
      </w:r>
    </w:p>
    <w:p>
      <w:r>
        <w:t>我家位在某个不怎么有名的温泉区，老爸老妈开了一家不怎么有特色的民宿。</w:t>
      </w:r>
    </w:p>
    <w:p>
      <w:r>
        <w:t>虽然如此，倒也一开就二十几年了。</w:t>
      </w:r>
    </w:p>
    <w:p>
      <w:r>
        <w:t>从小我就在店里帮忙，后来国中毕业、到外地读书，例假日才会回到家里。</w:t>
      </w:r>
    </w:p>
    <w:p>
      <w:r>
        <w:t>这也没什么关系，反正不是很有名的地方，平常几乎没什么客人，到了假日虽然会比较忙，但我家所能容纳的</w:t>
      </w:r>
    </w:p>
    <w:p>
      <w:r>
        <w:t>客人数并不多，老爸老妈两个人还忙得过来，我回来帮忙只不过是让他们两老不那么累罢了。</w:t>
      </w:r>
    </w:p>
    <w:p>
      <w:r>
        <w:t>这一次回家并不是连假，天气也不怎么冷，温泉区的生意清清淡淡，是以店里没什么客人，好像只有一对夫妻</w:t>
      </w:r>
    </w:p>
    <w:p>
      <w:r>
        <w:t>吧！他们也出门去逛了。连爸妈都到隔壁王叔家泡茶去，留我一个坐在门口的柜台后方，望着门外的小马路发呆，</w:t>
      </w:r>
    </w:p>
    <w:p>
      <w:r>
        <w:t>想要看看往来的路人都没得看。</w:t>
      </w:r>
    </w:p>
    <w:p>
      <w:r>
        <w:t>「非，就这家好了。」</w:t>
      </w:r>
    </w:p>
    <w:p>
      <w:r>
        <w:t>「这家这么旧，有什么好？」</w:t>
      </w:r>
    </w:p>
    <w:p>
      <w:r>
        <w:t>「哎呀！人家喜欢它的名字嘛！你不觉得这两个字很有诗情画意吗？」</w:t>
      </w:r>
    </w:p>
    <w:p>
      <w:r>
        <w:t>男的本来好像还想说什么，看到我已站起来迎上前，话又收了回去。</w:t>
      </w:r>
    </w:p>
    <w:p>
      <w:r>
        <w:t>「欢迎光临！」</w:t>
      </w:r>
    </w:p>
    <w:p>
      <w:r>
        <w:t>进门的这对年轻男女，令我眼睛一亮。</w:t>
      </w:r>
    </w:p>
    <w:p>
      <w:r>
        <w:t>女孩长得极其清秀，唇红齿白，身着合身的白衬衫和牛仔裤，掩不住玲珑有致的身裁。</w:t>
      </w:r>
    </w:p>
    <w:p>
      <w:r>
        <w:t>男的长相好像也不赖，只是我没有仔细去瞧。</w:t>
      </w:r>
    </w:p>
    <w:p>
      <w:r>
        <w:t>她穿的衬衫领口不知为什么，两颗扣子没扣，高耸的胸脯唿之欲出，深邃的乳沟甚是诱人，我看了不禁楞住了。</w:t>
      </w:r>
    </w:p>
    <w:p>
      <w:r>
        <w:t>糟糕！可能会得罪她身旁的男友，恐怕要少了一笔生意了。我赶紧收回目光，还偷偷瞟了她男友一眼。幸好，他脸</w:t>
      </w:r>
    </w:p>
    <w:p>
      <w:r>
        <w:t>上并没有任何不悦的表情，大概是没注意到吧？</w:t>
      </w:r>
    </w:p>
    <w:p>
      <w:r>
        <w:t>「两人房住宿一晚，含泡汤多少钱？」</w:t>
      </w:r>
    </w:p>
    <w:p>
      <w:r>
        <w:t>看在这女孩这么漂亮的份上，我报给他的价钱便宜了五百元。</w:t>
      </w:r>
    </w:p>
    <w:p>
      <w:r>
        <w:t>「哇！这么便宜？」</w:t>
      </w:r>
    </w:p>
    <w:p>
      <w:r>
        <w:t>「看吧！就住这儿啰！」女孩得意地说。他们就这么决定住进我家来。</w:t>
      </w:r>
    </w:p>
    <w:p>
      <w:r>
        <w:t>由於没什么客人，我把通常最受欢迎的二楼那间通铺房安排给他们住。</w:t>
      </w:r>
    </w:p>
    <w:p>
      <w:r>
        <w:t>「哇！好棒的房间啊！」女孩在我拉开房门后，兴奋地叫着。</w:t>
      </w:r>
    </w:p>
    <w:p>
      <w:r>
        <w:t>这房间也没什么，六坪左右的大小，铺着塌塌米。旧茶儿上摆着个热水壶，此外什么都没有，真不晓得她在高</w:t>
      </w:r>
    </w:p>
    <w:p>
      <w:r>
        <w:t>兴什么。</w:t>
      </w:r>
    </w:p>
    <w:p>
      <w:r>
        <w:t>「哇！还有阳台耶！」她把落地窗推开，站上外头的一个小阳台。</w:t>
      </w:r>
    </w:p>
    <w:p>
      <w:r>
        <w:t>「少霞，你别这么好奇好不好？像个小孩子似的。」男子一边整理行李，一边说道。</w:t>
      </w:r>
    </w:p>
    <w:p>
      <w:r>
        <w:t>咦？少霞？这个名字好像似曾听过……</w:t>
      </w:r>
    </w:p>
    <w:p>
      <w:r>
        <w:t>不会不会，一定是碰巧同名而已。我想到这个名字是情色文学网站上一篇很受欢迎的文章的女主角。</w:t>
      </w:r>
    </w:p>
    <w:p>
      <w:r>
        <w:t>「风景真好！」她举起双手，伸了伸懒腰，那对雄伟的奶球向前挺进，薄薄的衬衫都快被撑破了。「非，你也</w:t>
      </w:r>
    </w:p>
    <w:p>
      <w:r>
        <w:t>出来看看嘛！空气很好哦！」</w:t>
      </w:r>
    </w:p>
    <w:p>
      <w:r>
        <w:t>非！这么巧？！是我最崇拜的网路文豪－胡Ｘ非大哥、和他的女友小霞吗？</w:t>
      </w:r>
    </w:p>
    <w:p>
      <w:r>
        <w:t>巧合，巧合。我这么告诉自己，天下间同名同姓者何其多，只不过听起来一样而已。说不定他名字中有个「飞」</w:t>
      </w:r>
    </w:p>
    <w:p>
      <w:r>
        <w:t>字或什么的。</w:t>
      </w:r>
    </w:p>
    <w:p>
      <w:r>
        <w:t>不多想了。我把浴室的门拉开，说道：「先生，小姐，这是浴室，你们可以在这里泡汤。」</w:t>
      </w:r>
    </w:p>
    <w:p>
      <w:r>
        <w:t>女孩看到了石头砌成的浴缸，又是一阵赞叹声。</w:t>
      </w:r>
    </w:p>
    <w:p>
      <w:r>
        <w:t>这时我留意到，浴室里忘了放上浴巾和沐浴乳等用品了。</w:t>
      </w:r>
    </w:p>
    <w:p>
      <w:r>
        <w:t>「两位先休息一下，我去为两位准备浴巾。」</w:t>
      </w:r>
    </w:p>
    <w:p>
      <w:r>
        <w:t>我下楼一趟，打点好所有物品，才回到房前扣扣门。</w:t>
      </w:r>
    </w:p>
    <w:p>
      <w:r>
        <w:t>男的若无其事地来开门，这一开，我的眼珠几乎要跳了出来。只见女孩背对着门口，全身赤祼，剩下一件小裤</w:t>
      </w:r>
    </w:p>
    <w:p>
      <w:r>
        <w:t>裤，曼妙的曲线一览无遗。这时女孩一声轻唿，抓起衣服跑进浴室里。一对壮观的肉球，在我眼前一闪而过。</w:t>
      </w:r>
    </w:p>
    <w:p>
      <w:r>
        <w:t>我呆立在门口，直到男子塞给我二十元的小费，我才回过神来。</w:t>
      </w:r>
    </w:p>
    <w:p>
      <w:r>
        <w:t>「呃……两位请、请慢慢享用，如果、呃、您有什么需要服务的地方，喊声小弟，我就上来。」</w:t>
      </w:r>
    </w:p>
    <w:p>
      <w:r>
        <w:t>「谢谢，谢谢。」他笑着点点头，我把门关上。</w:t>
      </w:r>
    </w:p>
    <w:p>
      <w:r>
        <w:t>太帅了！看到好康的，还有小费可拿，这就叫作「有呷搁有抓」！</w:t>
      </w:r>
    </w:p>
    <w:p>
      <w:r>
        <w:t>远远地隐约听到女孩抱怨的声音：「我还在换耶！你怎么就把门打开？」</w:t>
      </w:r>
    </w:p>
    <w:p>
      <w:r>
        <w:t>「对不起啦！没有注意到啦！」</w:t>
      </w:r>
    </w:p>
    <w:p>
      <w:r>
        <w:t>「厚……」</w:t>
      </w:r>
    </w:p>
    <w:p>
      <w:r>
        <w:t>慢着！女友的裸体被看到，他就算不觉得不爽，也会觉得尴尬才对，怎么一点这类的神情都没有？甚至还给我</w:t>
      </w:r>
    </w:p>
    <w:p>
      <w:r>
        <w:t>小费？莫非他们真的就是……</w:t>
      </w:r>
    </w:p>
    <w:p>
      <w:r>
        <w:t>我蹑手蹑脚地回到他们的房门前，里面传来两人的对话。</w:t>
      </w:r>
    </w:p>
    <w:p>
      <w:r>
        <w:t>「非，你先洗好了。」</w:t>
      </w:r>
    </w:p>
    <w:p>
      <w:r>
        <w:t>「一起洗吗？」</w:t>
      </w:r>
    </w:p>
    <w:p>
      <w:r>
        <w:t>「我身上好脏，想一个人慢慢洗。」</w:t>
      </w:r>
    </w:p>
    <w:p>
      <w:r>
        <w:t>「我帮你洗嘛！」</w:t>
      </w:r>
    </w:p>
    <w:p>
      <w:r>
        <w:t>「才不要呢！让你洗，只会愈洗愈脏。」</w:t>
      </w:r>
    </w:p>
    <w:p>
      <w:r>
        <w:t>听到这里，我忍不住「噗」一声笑出来。幸好他们没听到。</w:t>
      </w:r>
    </w:p>
    <w:p>
      <w:r>
        <w:t>「好吧！那我就先洗了。」</w:t>
      </w:r>
    </w:p>
    <w:p>
      <w:r>
        <w:t>「我先在旅馆里到处逛逛好了，晚上再一起洗吧！」</w:t>
      </w:r>
    </w:p>
    <w:p>
      <w:r>
        <w:t>她随时可能出房门，被她看到我在外面鬼鬼祟祟的，那可不好，我赶紧蹑手蹑脚地走下楼梯，回到柜台。半晌，</w:t>
      </w:r>
    </w:p>
    <w:p>
      <w:r>
        <w:t>楼上传来轻盈的脚步声，胡大嫂果然走下楼梯来。</w:t>
      </w:r>
    </w:p>
    <w:p>
      <w:r>
        <w:t>她看了我一眼，脸上挂着亲切的笑容。我也朝她点了点头，但面对一个看似陌生、却又如此熟悉的美女，我也</w:t>
      </w:r>
    </w:p>
    <w:p>
      <w:r>
        <w:t>不知该如何自处，看起来可能会有点呆吧！</w:t>
      </w:r>
    </w:p>
    <w:p>
      <w:r>
        <w:t>她沿着走廊走去，从一楼的厢房一直参观到后院。大约三分钟后，回到柜台所在的客堂里来。</w:t>
      </w:r>
    </w:p>
    <w:p>
      <w:r>
        <w:t>「你家的旅馆好漂亮啊！」她一边四周张望着老旧的客堂，一边对我说。</w:t>
      </w:r>
    </w:p>
    <w:p>
      <w:r>
        <w:t>「哪里哪里，很普通吧！」她从一来就一直夸这栋旧房子，我实在不知道她为何如此喜欢这里。</w:t>
      </w:r>
    </w:p>
    <w:p>
      <w:r>
        <w:t>「很漂亮呀！很有日据时代台湾建筑的风格，混合了东洋味和乡土味，很有特色呢！」听她这么一讲，我也开</w:t>
      </w:r>
    </w:p>
    <w:p>
      <w:r>
        <w:t>始觉得我家的旅馆很有特色起来。当然，美女讲的话总是不会错的。</w:t>
      </w:r>
    </w:p>
    <w:p>
      <w:r>
        <w:t>「真的？这我就不懂了。」其实这没什么，因为这栋房子是日据时代留下来的老建物了，这些年来也整修过一</w:t>
      </w:r>
    </w:p>
    <w:p>
      <w:r>
        <w:t>两次。</w:t>
      </w:r>
    </w:p>
    <w:p>
      <w:r>
        <w:t>「窗外的风景也很棒呢！幽幽的青山，让人看了忍不住要去拥抱它。」</w:t>
      </w:r>
    </w:p>
    <w:p>
      <w:r>
        <w:t>「喔。」从小看到大的景色，一点都不觉得稀奇，所以答不上腔。不过这种情绪我现在倒是很能体会，因为我</w:t>
      </w:r>
    </w:p>
    <w:p>
      <w:r>
        <w:t>也忍不住想要拥抱眼前这位漂亮的姊姊。</w:t>
      </w:r>
    </w:p>
    <w:p>
      <w:r>
        <w:t>「对了，你几岁，叫什么名字呀？」</w:t>
      </w:r>
    </w:p>
    <w:p>
      <w:r>
        <w:t>「我叫大伟，十八岁。」怕她小看了我，我多报了一岁。</w:t>
      </w:r>
    </w:p>
    <w:p>
      <w:r>
        <w:t>「你气质很好，也很有礼貌哦！」</w:t>
      </w:r>
    </w:p>
    <w:p>
      <w:r>
        <w:t>「谢谢，您过奖了。」可能是从小就帮忙招待客人的关系，我讲起话来会习惯性的彬彬有礼。</w:t>
      </w:r>
    </w:p>
    <w:p>
      <w:r>
        <w:t>简单几句对话间，但见她巧笑倩兮，美目盼兮，我的注意力完全为她的一举一动所吸引，讲起话来也比较呆滞</w:t>
      </w:r>
    </w:p>
    <w:p>
      <w:r>
        <w:t>些。她身着轻松的休闲服，外面还披着一件罩衫，不该打开的扣子一个也没有打开，显然胡大哥没有先动过手脚，</w:t>
      </w:r>
    </w:p>
    <w:p>
      <w:r>
        <w:t>害我心中若有所失。</w:t>
      </w:r>
    </w:p>
    <w:p>
      <w:r>
        <w:t>然而一想到胡大哥文章里她那些淫荡的韵事，休闲服里的小穴居然被一、二十个男人灌过精液，心里觉得有点</w:t>
      </w:r>
    </w:p>
    <w:p>
      <w:r>
        <w:t>难过。这么一位天仙化人的女孩，骨子里竟然……</w:t>
      </w:r>
    </w:p>
    <w:p>
      <w:r>
        <w:t>才聊没几句，她看了看时间，说道：「我男朋友应该洗完了，我该上去了。」</w:t>
      </w:r>
    </w:p>
    <w:p>
      <w:r>
        <w:t>於是转身上楼。</w:t>
      </w:r>
    </w:p>
    <w:p>
      <w:r>
        <w:t>我内心一片混乱，说不上是什么感觉。好像是失落，又好像是嫉妒。脑袋瓜子里胡思乱想了一阵，也不知过了</w:t>
      </w:r>
    </w:p>
    <w:p>
      <w:r>
        <w:t>多久。</w:t>
      </w:r>
    </w:p>
    <w:p>
      <w:r>
        <w:t>突然楼上传来一阵跑步声。几秒钟后，胡大哥气喘吁吁地出现在柜台前。</w:t>
      </w:r>
    </w:p>
    <w:p>
      <w:r>
        <w:t>「小弟，我女朋友在浴室里晕倒了，你快点来帮忙看看！」</w:t>
      </w:r>
    </w:p>
    <w:p>
      <w:r>
        <w:t>「什么？」我急忙跟着他上楼。</w:t>
      </w:r>
    </w:p>
    <w:p>
      <w:r>
        <w:t>胡大哥把房门一拉开，只见胡大嫂平躺在地面的塌塌米上，身上盖着一条浴巾，露出圆润的香肩和一双光滑的</w:t>
      </w:r>
    </w:p>
    <w:p>
      <w:r>
        <w:t>美腿。很显然，浴巾下什么都没穿。</w:t>
      </w:r>
    </w:p>
    <w:p>
      <w:r>
        <w:t>我见她表情安详，唿吸均匀，应该只是一般的晕蹶。正想回头告诉胡大哥放心，没想到他竟然说道：</w:t>
      </w:r>
    </w:p>
    <w:p>
      <w:r>
        <w:t>「你帮我看着，我到车上去拿急救箱。」</w:t>
      </w:r>
    </w:p>
    <w:p>
      <w:r>
        <w:t>就转身出门去。留下一脸错愕的我，和他盖在浴巾下的女朋友。</w:t>
      </w:r>
    </w:p>
    <w:p>
      <w:r>
        <w:t>在网路上看过那么多他们两人的轶事，我当然明白胡大哥的意思。但这种事情实在太荒唐了，我向来又是色大</w:t>
      </w:r>
    </w:p>
    <w:p>
      <w:r>
        <w:t>胆小，怎么敢向胡大嫂下手呢？我只是望着她身上的浴巾发怔，没有任何其他的动作。</w:t>
      </w:r>
    </w:p>
    <w:p>
      <w:r>
        <w:t>胡大嫂身上那条的浴巾只盖到大腿根部而已，两条美腿完完全全坦在我眼前，白色的浴巾裹着浴后微透着粉红</w:t>
      </w:r>
    </w:p>
    <w:p>
      <w:r>
        <w:t>的胴体，说多迷人就有多迷人。尤有甚者，那浴巾在两腿的缝隙间，黝黑的小毛穴若隐若现，更是激发了一股想要</w:t>
      </w:r>
    </w:p>
    <w:p>
      <w:r>
        <w:t>往里头钻的冲动！</w:t>
      </w:r>
    </w:p>
    <w:p>
      <w:r>
        <w:t>要不是早知道胡大哥的怪癖而产生心理障碍，我就算不上去干她，起码也会掀起浴巾看她个饱。</w:t>
      </w:r>
    </w:p>
    <w:p>
      <w:r>
        <w:t>我又是兴奋又是难受地在原地折腾了约莫十分钟，突然间，胡大哥出现在我身后！手中空空的，也没拿什么急</w:t>
      </w:r>
    </w:p>
    <w:p>
      <w:r>
        <w:t>救箱。</w:t>
      </w:r>
    </w:p>
    <w:p>
      <w:r>
        <w:t>「哎呀！怎么还没醒过来？」他看看他的女友，又快速瞄了一下我的脸色：</w:t>
      </w:r>
    </w:p>
    <w:p>
      <w:r>
        <w:t>「这下严重了！我女朋友患有先天性心脏病……会不会发作了？药又忘了带过来……」</w:t>
      </w:r>
    </w:p>
    <w:p>
      <w:r>
        <w:t>他一面说着，一面走上前去，把女友身上的浴巾掀开至腰部，那对饱满的乳房乍现，立即吸引了我所有的注意</w:t>
      </w:r>
    </w:p>
    <w:p>
      <w:r>
        <w:t>力。白嫩而坚挺，上头还有一对小樱桃，在房里的空气中瑟缩着，引人暇思。</w:t>
      </w:r>
    </w:p>
    <w:p>
      <w:r>
        <w:t>胡大哥回过头来，指着大嫂对我说：</w:t>
      </w:r>
    </w:p>
    <w:p>
      <w:r>
        <w:t>「赶快，你帮她作一下心肺复苏术，我回车上去拿药！」</w:t>
      </w:r>
    </w:p>
    <w:p>
      <w:r>
        <w:t>我哪会什劳子复苏术？但他一说完，马上就往外跑，跟本不给我解释的机会。</w:t>
      </w:r>
    </w:p>
    <w:p>
      <w:r>
        <w:t>还随手将门带上，自言自语地说：「门关起来，以免被别的客人看光。」</w:t>
      </w:r>
    </w:p>
    <w:p>
      <w:r>
        <w:t>这下子，房门已经关上，还有心肺复苏术这个正当藉口，连浴巾都已经帮我掀好了，实在找不到什么理由不动</w:t>
      </w:r>
    </w:p>
    <w:p>
      <w:r>
        <w:t>手。加上这对美丽的奶球，弹力十足的样子，我已欲望大起，就算想克制也只怕克制不了。但我的确不知道什么心</w:t>
      </w:r>
    </w:p>
    <w:p>
      <w:r>
        <w:t>肺复苏术，只依稀记得好像要嘴对嘴，还要压胸部……</w:t>
      </w:r>
    </w:p>
    <w:p>
      <w:r>
        <w:t>我伸出两手，在她双峰上胡乱压一通。哇！天哪！这触感、这弹性，我也顾不得对心肺有没有帮助了，开始照</w:t>
      </w:r>
    </w:p>
    <w:p>
      <w:r>
        <w:t>自己的意思把玩起这对乳房。</w:t>
      </w:r>
    </w:p>
    <w:p>
      <w:r>
        <w:t>这时，她竟然轻声呻吟了起来。</w:t>
      </w:r>
    </w:p>
    <w:p>
      <w:r>
        <w:t>咦？他乱讲，说是什么心脏病，果然只是一般的泡澡过度的休克而已嘛！但此刻我的色心已完全克服了胆小的</w:t>
      </w:r>
    </w:p>
    <w:p>
      <w:r>
        <w:t>问题，仍然继续捏挤着她的双峰，甚至还把嘴凑到她的乳头上，尽情地吸吮起来。</w:t>
      </w:r>
    </w:p>
    <w:p>
      <w:r>
        <w:t>这时我下面坚硬的老二顶着她的下体，忽然感觉到一股热气源源在我们的下身交流着。於是我停止了上半身的</w:t>
      </w:r>
    </w:p>
    <w:p>
      <w:r>
        <w:t>动作，动手去掀开她盖在下身的浴巾。</w:t>
      </w:r>
    </w:p>
    <w:p>
      <w:r>
        <w:t>哇塞！芳草萋萋的小山丘下，经过刚才的爱抚，沟里的水汨汨流出，简直是人间仙境！</w:t>
      </w:r>
    </w:p>
    <w:p>
      <w:r>
        <w:t>我马上褪下裤子，执起胀得难受的老二，准备派他进去一探人间仙境的庐山真面目。</w:t>
      </w:r>
    </w:p>
    <w:p>
      <w:r>
        <w:t>老二在她阴道口附近磨擦了半天，她口中开始「哼、哼」叫了起来。好容易找对了位置，我腰桿一挺，「滋」</w:t>
      </w:r>
    </w:p>
    <w:p>
      <w:r>
        <w:t>地一声，庞大的茎身瞬间没入了她的洞中。</w:t>
      </w:r>
    </w:p>
    <w:p>
      <w:r>
        <w:t>哦！太美了！</w:t>
      </w:r>
    </w:p>
    <w:p>
      <w:r>
        <w:t>我浑身打了个颤，开始嚐试缓缓地抽动。</w:t>
      </w:r>
    </w:p>
    <w:p>
      <w:r>
        <w:t>「啊！」她突然一声惊叫。</w:t>
      </w:r>
    </w:p>
    <w:p>
      <w:r>
        <w:t>糟了！该不会发现是我这个外人在干她了吧？我心头一惊，抬头一望，见她眼睛仍然半闭着，口中又「哦……</w:t>
      </w:r>
    </w:p>
    <w:p>
      <w:r>
        <w:t>哦……啊……」地继续叫了几声，没有任何抗拒之意，应该是没发现才对。心中吁了一口气，立刻老实不客气地开</w:t>
      </w:r>
    </w:p>
    <w:p>
      <w:r>
        <w:t>始勐抽起来。</w:t>
      </w:r>
    </w:p>
    <w:p>
      <w:r>
        <w:t>「啊……哦……啊……啊……」</w:t>
      </w:r>
    </w:p>
    <w:p>
      <w:r>
        <w:t>「嗯……啊……」我忘情地勐力抽插，从下半身传来的阵阵酥麻，一股快感直冲脑门。</w:t>
      </w:r>
    </w:p>
    <w:p>
      <w:r>
        <w:t>「呜……啊……哦……」已经分不出是她的叫声还是我的叫声了。那热唿唿的阴道壁，紧紧地吸住我的肉棒，</w:t>
      </w:r>
    </w:p>
    <w:p>
      <w:r>
        <w:t>抽送起来阻力特大，但快感更是强烈。</w:t>
      </w:r>
    </w:p>
    <w:p>
      <w:r>
        <w:t>「啊……姊姊……」我忍不住高潮，大声喊出来。这时感到马眼处一紧，我停顿了一下，赶紧把老二抽出。龟</w:t>
      </w:r>
    </w:p>
    <w:p>
      <w:r>
        <w:t>头上爆发出一道腥臭的洗发精，洒在她平坦的小腹和身旁的塌塌米上。</w:t>
      </w:r>
    </w:p>
    <w:p>
      <w:r>
        <w:t>「唿、唿……」我喘着大气，眼前一片晕眩。</w:t>
      </w:r>
    </w:p>
    <w:p>
      <w:r>
        <w:t>半晌，我才回过神来。但见少霞姊仍全身赤裸，瘫在地面上。她朱唇微启，唿吸急促，胸前那对垒球大小的肉</w:t>
      </w:r>
    </w:p>
    <w:p>
      <w:r>
        <w:t>团随着她的唿吸，上下摆动着。</w:t>
      </w:r>
    </w:p>
    <w:p>
      <w:r>
        <w:t>和方才不同的是，她的下身微侧，以避开我刚洒在地上的精液，那浑圆的美臀正对着我的眼睑。</w:t>
      </w:r>
    </w:p>
    <w:p>
      <w:r>
        <w:t>丰满白皙，有如刚蒸好的白馒头般，看得我忍不住凑上去轻咬一口。</w:t>
      </w:r>
    </w:p>
    <w:p>
      <w:r>
        <w:t>哇！粉粉嫩嫩的，爽口极了！这时，我的老二再度振作起来。</w:t>
      </w:r>
    </w:p>
    <w:p>
      <w:r>
        <w:t>刚才插入的爽快还萦绕在心头，马上又生起插入的冲动。</w:t>
      </w:r>
    </w:p>
    <w:p>
      <w:r>
        <w:t>「可以吗？」</w:t>
      </w:r>
    </w:p>
    <w:p>
      <w:r>
        <w:t>心中却又担心胡大哥快回来了，而犹豫不决。考虑的结果，理智总是无法战胜色欲的。</w:t>
      </w:r>
    </w:p>
    <w:p>
      <w:r>
        <w:t>我心一横，起身把门锁上。回过头来抱起看来还是恍恍忽忽的小霞姊，将她抱进浴室。</w:t>
      </w:r>
    </w:p>
    <w:p>
      <w:r>
        <w:t>少霞姊全身发软，像个布偶般地任凭处置。我将她的上身置於浴缸外缘，两腿跪在地板上，肥嫩的臀部朝着我，</w:t>
      </w:r>
    </w:p>
    <w:p>
      <w:r>
        <w:t>整个阴户、肛门都毫无保留地暴露在我眼前。</w:t>
      </w:r>
    </w:p>
    <w:p>
      <w:r>
        <w:t>阴唇上仍遗留着方才狂插所造成的红肿。</w:t>
      </w:r>
    </w:p>
    <w:p>
      <w:r>
        <w:t>我马上举起小弟，毫不犹豫地「卜滋」一声，插进了仍然湿润的小穴里。她「哦」的一声，身体一个抽抽搐。</w:t>
      </w:r>
    </w:p>
    <w:p>
      <w:r>
        <w:t>这回我的情绪不似方才那般激动，并没有急着勐插。小霞姊姊对我这么好，让我爽得空前绝后，我也得让她爽</w:t>
      </w:r>
    </w:p>
    <w:p>
      <w:r>
        <w:t>快才行。</w:t>
      </w:r>
    </w:p>
    <w:p>
      <w:r>
        <w:t>我开始模仿Ａ片里的样子，一阵轻快的抽送，一阵停息，然后又是一阵抽送……</w:t>
      </w:r>
    </w:p>
    <w:p>
      <w:r>
        <w:t>「啊……好……好美……再来……再来……」小霞姊首次用她悦耳的语音回应我。</w:t>
      </w:r>
    </w:p>
    <w:p>
      <w:r>
        <w:t>我受到了这么宝贵的鼓励，更是使劲努力地干着。</w:t>
      </w:r>
    </w:p>
    <w:p>
      <w:r>
        <w:t>这过程中她的小穴和我的活塞摩擦，竟然发出「唧、唧」地声音来，真的像胡大哥文中所讲的一样耶！只不过</w:t>
      </w:r>
    </w:p>
    <w:p>
      <w:r>
        <w:t>我技术不是很好，抽插的频律控制得不规则，只听得小穴吱吱乱叫，她也「哼……嗯……嗯……」地发出了呻吟，</w:t>
      </w:r>
    </w:p>
    <w:p>
      <w:r>
        <w:t>扭动着臀部，小穴内不时收缩，好似吞噬着我的阴茎。</w:t>
      </w:r>
    </w:p>
    <w:p>
      <w:r>
        <w:t>我放慢节奏，感受下身这美好的触觉，同时也把两手握在她的乳房上，腰际加大力道，一下接着一下，深深地</w:t>
      </w:r>
    </w:p>
    <w:p>
      <w:r>
        <w:t>撞击她的花心。</w:t>
      </w:r>
    </w:p>
    <w:p>
      <w:r>
        <w:t>「哦……哦……啊……哦……对……再来……再来……」她随着我的动作，喉咙处发出阵阵愉悦的欢唿。粉嫩</w:t>
      </w:r>
    </w:p>
    <w:p>
      <w:r>
        <w:t>的臀部打在我身上，发出「啪、啪」的声响。</w:t>
      </w:r>
    </w:p>
    <w:p>
      <w:r>
        <w:t>「太好了……大伟……你好棒……哦……哦……」她两手紧抓浴缸边缘，忘情地叫着。</w:t>
      </w:r>
    </w:p>
    <w:p>
      <w:r>
        <w:t>「你知道是我？」</w:t>
      </w:r>
    </w:p>
    <w:p>
      <w:r>
        <w:t>我有点吓一跳，不知道她是什么时候发现的，可能早在卧房里她发出的那声惊叫那时吧！但我下半身的动作没</w:t>
      </w:r>
    </w:p>
    <w:p>
      <w:r>
        <w:t>有停，反而加快速度，持续进出着她的嫩屄。</w:t>
      </w:r>
    </w:p>
    <w:p>
      <w:r>
        <w:t>「啊……啊……是你……不行……感觉……好……好……」我也听不清她在讲什么了，只是勐力地干着她。</w:t>
      </w:r>
    </w:p>
    <w:p>
      <w:r>
        <w:t>「啊……啊……姊姊……姊姊……不行了……」她昂起头，直起身子，使得我无法再抽动，「喔……喔……喔</w:t>
      </w:r>
    </w:p>
    <w:p>
      <w:r>
        <w:t>……」阴道内传来阵阵的痉挛，她高潮了！我终於报答了姊姊的好！</w:t>
      </w:r>
    </w:p>
    <w:p>
      <w:r>
        <w:t>任务完成，我也开始放情地继续抽送。刚开始她只是趴在浴缸边缘，动也不动地任我干她。</w:t>
      </w:r>
    </w:p>
    <w:p>
      <w:r>
        <w:t>一阵抽插之后，她似乎重新获得了生命力，又渐渐活了起来，扭动腰枝，口中不时几句听不懂的呢喃。</w:t>
      </w:r>
    </w:p>
    <w:p>
      <w:r>
        <w:t>我「荷、荷、荷」地喘着气，她也「喔、喔、喔」地回应着我，美妙的浪声交织着雄壮的吼声，加上肉体相互</w:t>
      </w:r>
    </w:p>
    <w:p>
      <w:r>
        <w:t>撞击的淫糜声音为伴奏，缭绕在小小的浴室中，直比原住民的山歌还要动听。</w:t>
      </w:r>
    </w:p>
    <w:p>
      <w:r>
        <w:t>这时，小霞姊又是「喔……喔……」地直起身来，同时阴道内壁传来一阵阵的紧缩。我也有如登上天际的快感，</w:t>
      </w:r>
    </w:p>
    <w:p>
      <w:r>
        <w:t>又像是遭到重殴一般地头晕目眩。</w:t>
      </w:r>
    </w:p>
    <w:p>
      <w:r>
        <w:t>「啊……啊……小霞姊，我……啊……我……我喜欢你……」</w:t>
      </w:r>
    </w:p>
    <w:p>
      <w:r>
        <w:t>我不知不觉地把内心的话喊了出来，同时把体内残存的精液，「咕噜咕噜」</w:t>
      </w:r>
    </w:p>
    <w:p>
      <w:r>
        <w:t>地全数灌入了她的体内。</w:t>
      </w:r>
    </w:p>
    <w:p>
      <w:r>
        <w:t>她如果仔细想想的话，一定奇怪我为何会知道她的名字。不过她已经没有思考能力了，全身软倒在地上；我也</w:t>
      </w:r>
    </w:p>
    <w:p>
      <w:r>
        <w:t>感到好像虚脱了般，趴在她身旁休息。</w:t>
      </w:r>
    </w:p>
    <w:p>
      <w:r>
        <w:t>约莫两分钟后，少霞姊悠悠转醒，她坐起身来，像个母亲似地抚着我的头发，温柔地说：「你出去一下，我洗</w:t>
      </w:r>
    </w:p>
    <w:p>
      <w:r>
        <w:t>一洗。」</w:t>
      </w:r>
    </w:p>
    <w:p>
      <w:r>
        <w:t>我依依不舍地出了浴室，她把门拉上。</w:t>
      </w:r>
    </w:p>
    <w:p>
      <w:r>
        <w:t>里头传来沖洗的声音，我默默地穿上裤子，心中充满不舍，因为我知道这可能是我一生中唯一一次亲近少霞姊</w:t>
      </w:r>
    </w:p>
    <w:p>
      <w:r>
        <w:t>的机会了。</w:t>
      </w:r>
    </w:p>
    <w:p>
      <w:r>
        <w:t>看看时间，我们已经进行了超过半个小时，胡大哥仍不知去向。我把锁上的门打开，门外不见他的踪影。</w:t>
      </w:r>
    </w:p>
    <w:p>
      <w:r>
        <w:t>我跪坐在地上发楞，回味着少霞姊的胴体。不知何时，胡大哥出现在我身后。</w:t>
      </w:r>
    </w:p>
    <w:p>
      <w:r>
        <w:t>「我女朋友呢？」胡大哥问道。</w:t>
      </w:r>
    </w:p>
    <w:p>
      <w:r>
        <w:t>「喔，她醒了，在里面洗澡。」基於习惯性的礼貌，我连忙站起来。</w:t>
      </w:r>
    </w:p>
    <w:p>
      <w:r>
        <w:t>「喔，那太好了。」他脸上现出高兴的表情，「谢谢你帮我照顾她。」</w:t>
      </w:r>
    </w:p>
    <w:p>
      <w:r>
        <w:t>他说到「照顾」两字时，还特别加重语气，不知是否意有所指。我心头一窘，不敢抬头看他。</w:t>
      </w:r>
    </w:p>
    <w:p>
      <w:r>
        <w:t>这时，少霞姊从浴室出来了，身上穿着方才的休闲装，手中拿着毛巾擦拭头发。</w:t>
      </w:r>
    </w:p>
    <w:p>
      <w:r>
        <w:t>「你还好吗？」胡大哥关心地问。</w:t>
      </w:r>
    </w:p>
    <w:p>
      <w:r>
        <w:t>「很好啦！多亏这位小弟照顾我……」我看了她一眼，发现她脸色不大对劲，朝着她目光的方向望去，发现一</w:t>
      </w:r>
    </w:p>
    <w:p>
      <w:r>
        <w:t>滩精液还留在地上。趁着他们在说话没注意到，我偷偷用地上的浴巾将它拭掉。</w:t>
      </w:r>
    </w:p>
    <w:p>
      <w:r>
        <w:t>「洗温泉时要小心一点，不要贪图舒服，泡得太久了。」</w:t>
      </w:r>
    </w:p>
    <w:p>
      <w:r>
        <w:t>「我知道啦！不过…还真是舒服呢！」是洗温泉舒服，还是被肉棒插舒服？</w:t>
      </w:r>
    </w:p>
    <w:p>
      <w:r>
        <w:t>「好了，小弟，谢谢你。」胡大哥热情地说。</w:t>
      </w:r>
    </w:p>
    <w:p>
      <w:r>
        <w:t>「谢谢。」小霞姊道谢时，掩不住两颊的绯红，是在谢谢我的阴茎吗？</w:t>
      </w:r>
    </w:p>
    <w:p>
      <w:r>
        <w:t>「不客气，」我识趣地退出房间，却又不舍地在房门外留连。</w:t>
      </w:r>
    </w:p>
    <w:p>
      <w:r>
        <w:t>房内传来少霞姊的娇叱声。</w:t>
      </w:r>
    </w:p>
    <w:p>
      <w:r>
        <w:t>「你干嘛啦！」</w:t>
      </w:r>
    </w:p>
    <w:p>
      <w:r>
        <w:t>「洗完澡的你，好迷人，我忍不住了。」</w:t>
      </w:r>
    </w:p>
    <w:p>
      <w:r>
        <w:t>「唉呀！别这样！会被听到的……」</w:t>
      </w:r>
    </w:p>
    <w:p>
      <w:r>
        <w:t>「没关系……嗯，好香！」</w:t>
      </w:r>
    </w:p>
    <w:p>
      <w:r>
        <w:t>就像他以往凌辱完女友后一般，胡大哥性緻显得特别高昂。</w:t>
      </w:r>
    </w:p>
    <w:p>
      <w:r>
        <w:t>我心头一愀，无法继续听下去，信步离开房门口。</w:t>
      </w:r>
    </w:p>
    <w:p>
      <w:r>
        <w:t>来到一楼大厅，天色已黑，老妈也回来坐在柜台。我告诉她我要出去走走，然后到了一处无人的河边，放声大</w:t>
      </w:r>
    </w:p>
    <w:p>
      <w:r>
        <w:t>哭。</w:t>
      </w:r>
    </w:p>
    <w:p>
      <w:r>
        <w:t>一直到第二天中午，他们俩退房时，我才再见到他们。这期间他们不知又做爱了多少次，只见小霞姊偎着胡大</w:t>
      </w:r>
    </w:p>
    <w:p>
      <w:r>
        <w:t>哥膀子，脸上洋溢着幸福。胡大哥也是满面春风，付了帐之后，又打赏了我两百块的小费。</w:t>
      </w:r>
    </w:p>
    <w:p>
      <w:r>
        <w:t>「再见啰！」少霞姊还是亲切地微笑，彷彿一切未曾发生过。</w:t>
      </w:r>
    </w:p>
    <w:p>
      <w:r>
        <w:t>事后回想起来，胡大哥一定自始至终都躲在外面，透过门缝偷看着。起先可能刚好是胡大嫂泡汤太久晕倒了，</w:t>
      </w:r>
    </w:p>
    <w:p>
      <w:r>
        <w:t>他才临时起意想看好戏。安排好了之后把我找来，但是看我居然不敢有动作，他还现身出来协助指导一番。我把门</w:t>
      </w:r>
    </w:p>
    <w:p>
      <w:r>
        <w:t>锁上之后，他甚至可能从隔壁房爬到阳台来偷看，然后爬回隔壁房，最后再若无其事地出现。</w:t>
      </w:r>
    </w:p>
    <w:p>
      <w:r>
        <w:t>人海茫茫，我们从此大概不会再相见。以后再想得知他俩的消息，只有等胡大哥发表新作了。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