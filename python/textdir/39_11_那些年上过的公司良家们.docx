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那些年上过的公司良家们</w:t>
      </w:r>
    </w:p>
    <w:p>
      <w:r>
        <w:t>「晶篇一」</w:t>
      </w:r>
    </w:p>
    <w:p>
      <w:r>
        <w:t>05年毕业后，进入一家私营外企做服装外贸。由于服装公司的男女比例失衡，女员工基数大，导致各种类型的</w:t>
      </w:r>
    </w:p>
    <w:p>
      <w:r>
        <w:t>女人在这个圈子里争奇斗艳，时不时的卷起阵阵香风。</w:t>
      </w:r>
    </w:p>
    <w:p>
      <w:r>
        <w:t>因为工作方式灵活认真负责，我渐渐得到老板赏识，手下也开始带了那么两个人。</w:t>
      </w:r>
    </w:p>
    <w:p>
      <w:r>
        <w:t>一年后将实习结束的女友（娜）也介绍到了这个公司。本文发生的事情就是从这开始的……</w:t>
      </w:r>
    </w:p>
    <w:p>
      <w:r>
        <w:t>总体来说这里薪酬一般，但是待遇还是不错的。尤其是宿舍，租的是周围高档小区，两室一厅，一人一屋，遗</w:t>
      </w:r>
    </w:p>
    <w:p>
      <w:r>
        <w:t>憾的是男女分开，其实也没什么区别，女友进公司前，也是一直在我那住。</w:t>
      </w:r>
    </w:p>
    <w:p>
      <w:r>
        <w:t>后来分给她的房子离单位比较近，我就收拾收拾搬她那去了。</w:t>
      </w:r>
    </w:p>
    <w:p>
      <w:r>
        <w:t>其实搬去的另外一个原因就是女友的舍友（晶）身材相当火辣，平常作风比较开放。</w:t>
      </w:r>
    </w:p>
    <w:p>
      <w:r>
        <w:t>当时我心里有些念头，毕竟就算不发生什么养养眼也是好的。</w:t>
      </w:r>
    </w:p>
    <w:p>
      <w:r>
        <w:t>在女友来之前，凭着清秀的外表，再加上能说会道，我在公司的女人堆里还算有些人缘，和晶也比较熟了，所</w:t>
      </w:r>
    </w:p>
    <w:p>
      <w:r>
        <w:t>以我提出搬过去她也没有拒绝。</w:t>
      </w:r>
    </w:p>
    <w:p>
      <w:r>
        <w:t>住进去后也确实没让我失望，晶蛮放的开，早上洗漱时总是穿件绵质紧身T 恤，里面好几次没穿内衣，胸上的</w:t>
      </w:r>
    </w:p>
    <w:p>
      <w:r>
        <w:t>凸点十分清晰。（目测有C … D奶，形状很饱满）</w:t>
      </w:r>
    </w:p>
    <w:p>
      <w:r>
        <w:t>不知道她是没发现还是不在意，照样笑呵呵的打招唿，导致的结果就是我早起上厕所时，下身都紧绷绷的上不</w:t>
      </w:r>
    </w:p>
    <w:p>
      <w:r>
        <w:t>出来。</w:t>
      </w:r>
    </w:p>
    <w:p>
      <w:r>
        <w:t>有时女友加班，我也会去晶那屋聊聊天，一来二去关系又拉近了许多。</w:t>
      </w:r>
    </w:p>
    <w:p>
      <w:r>
        <w:t>晶那年26岁，大概1 米65左右，精致的短发，椭圆的小脸，眼睛大大的，嘴不大但是嘴唇很厚。</w:t>
      </w:r>
    </w:p>
    <w:p>
      <w:r>
        <w:t>开始目测奶子应该在C … D之间，后来经过证明应该最少是个D.屁股也非常翘。</w:t>
      </w:r>
    </w:p>
    <w:p>
      <w:r>
        <w:t>最重要的是身上的肉都很实成，稍显肉感但是不肥，应该是经常做运动。</w:t>
      </w:r>
    </w:p>
    <w:p>
      <w:r>
        <w:t>因为身材火暴，平时穿着也很时尚大胆，往往一眼看去，注意的都是她的前凸后翘，反而忽略了那张还算漂亮</w:t>
      </w:r>
    </w:p>
    <w:p>
      <w:r>
        <w:t>的脸蛋。她男朋友在日本留学，自己本身在贸易部接触的人多，也爱玩，经常晚上一两点回来，声音一听就是没少</w:t>
      </w:r>
    </w:p>
    <w:p>
      <w:r>
        <w:t>喝。为这事女友还和我抱怨过，因为女友睡觉比较沉很难醒，但有次晶晚上回来好象喝大了，打电话声音特别大，</w:t>
      </w:r>
    </w:p>
    <w:p>
      <w:r>
        <w:t>把女友弄醒了一晚没睡好，还好就那一次，之后女友也再没说过。</w:t>
      </w:r>
    </w:p>
    <w:p>
      <w:r>
        <w:t>住进去大概2 个月左右，有天上午发现存资料的U 盘落屋里了，我就回来取。</w:t>
      </w:r>
    </w:p>
    <w:p>
      <w:r>
        <w:t>开门一进屋，看到晶刚从卫生间出来，头发乱乱的，眼睛也没怎么睁开，应该是刚起来。</w:t>
      </w:r>
    </w:p>
    <w:p>
      <w:r>
        <w:t>当时她穿了个红色的丝质吊带睡裙，前口很低，里面同样是红色的低胸蕾丝胸罩，只挡到了那两点。</w:t>
      </w:r>
    </w:p>
    <w:p>
      <w:r>
        <w:t>一片雪白露在外面，随着走路一颤一颤的。因为睡裙是丝质的，屁股的形状非常清晰。</w:t>
      </w:r>
    </w:p>
    <w:p>
      <w:r>
        <w:t>总之是香艳异常，一起住了这么久，还没见过这种春光。</w:t>
      </w:r>
    </w:p>
    <w:p>
      <w:r>
        <w:t>「才起？今儿没班啊？」我偷偷咽了下口水，假装不在意的问道。</w:t>
      </w:r>
    </w:p>
    <w:p>
      <w:r>
        <w:t>「你怎么回来了？今天休息，昨天和小芸她们玩的比较晚，才起」她揉着眼睛伸了个懒腰，睡裙的下摆本来就</w:t>
      </w:r>
    </w:p>
    <w:p>
      <w:r>
        <w:t>不长，她这个一伸都快要把屁股露出来了。</w:t>
      </w:r>
    </w:p>
    <w:p>
      <w:r>
        <w:t>这一下给我晃的有点晕，眼睛忘了移开，也没马上接话。</w:t>
      </w:r>
    </w:p>
    <w:p>
      <w:r>
        <w:t>晶楞了一下，嘿嘿调笑着说「看什么呢你啊？不怕我告诉娜（我女友）啊？」</w:t>
      </w:r>
    </w:p>
    <w:p>
      <w:r>
        <w:t>嘴上这么说，但是也没见生气，只是把手放了下来。</w:t>
      </w:r>
    </w:p>
    <w:p>
      <w:r>
        <w:t>「啊？啊！你不冷啊穿这么少。」我没应他那句话，往别地方扯。</w:t>
      </w:r>
    </w:p>
    <w:p>
      <w:r>
        <w:t>「切，看了就看了，有什么的，该包的不都包着呢。再说平常讲黄色笑话时没见你这么放不开呢」晶好象没怎</w:t>
      </w:r>
    </w:p>
    <w:p>
      <w:r>
        <w:t>么当回事「你回来干嘛？」</w:t>
      </w:r>
    </w:p>
    <w:p>
      <w:r>
        <w:t>「我U 盘落了，来拿一下」边说我边进屋去拿了U 盘，出来时看她已经回屋了，稍微有点失落。</w:t>
      </w:r>
    </w:p>
    <w:p>
      <w:r>
        <w:t>回公司的路上下边硬了一路。到公司后着急事比较多，忙唿忙唿就把这事扔脑后了。</w:t>
      </w:r>
    </w:p>
    <w:p>
      <w:r>
        <w:t>之后那几天，总回味着那天的场景，心里痒痒的，想着有没有可能和晶发生点什么。</w:t>
      </w:r>
    </w:p>
    <w:p>
      <w:r>
        <w:t>又怕女友就在身边，还有都是一个公司的，传出风声就完了，也就只是想想了事。</w:t>
      </w:r>
    </w:p>
    <w:p>
      <w:r>
        <w:t>但心里已经有些后悔把女友介绍到一个公司来了。</w:t>
      </w:r>
    </w:p>
    <w:p>
      <w:r>
        <w:t>又过了几天，我负责的一项订单要出货，但是生产那边总协调不好，晚上我就通宵看着出货了，一宿没睡早上</w:t>
      </w:r>
    </w:p>
    <w:p>
      <w:r>
        <w:t>才回宿舍。简单的洗了一下，就沉沉的睡着了。</w:t>
      </w:r>
    </w:p>
    <w:p>
      <w:r>
        <w:t>好象睡了挺久的，听到一阵开门声音，迷迷煳煳也没理会。</w:t>
      </w:r>
    </w:p>
    <w:p>
      <w:r>
        <w:t>又过了一会，一阵笑声把我吵醒，起身晃了晃脑袋，看表已经11点了。</w:t>
      </w:r>
    </w:p>
    <w:p>
      <w:r>
        <w:t>隔壁有人在聊天，听声音是晶回来了，还有个男的，上周晶和我们说他男朋友过几天放假要回来看她，应该就</w:t>
      </w:r>
    </w:p>
    <w:p>
      <w:r>
        <w:t>是这位了。</w:t>
      </w:r>
    </w:p>
    <w:p>
      <w:r>
        <w:t>声音挺清楚的，看来那屋没关门。刚想起身找点吃的，听俩人说的内容我又坐下来了。</w:t>
      </w:r>
    </w:p>
    <w:p>
      <w:r>
        <w:t>「宝贝，想我没？」</w:t>
      </w:r>
    </w:p>
    <w:p>
      <w:r>
        <w:t>「想什么想，你还得两年才回国，烦死了」</w:t>
      </w:r>
    </w:p>
    <w:p>
      <w:r>
        <w:t>「那不没办法么，我也不能念一半跑回来，我都想死你了」……</w:t>
      </w:r>
    </w:p>
    <w:p>
      <w:r>
        <w:t>接着就是一阵浓厚的喘息声，应该是开始打啵了。</w:t>
      </w:r>
    </w:p>
    <w:p>
      <w:r>
        <w:t>「呀，别那么用力，疼。」</w:t>
      </w:r>
    </w:p>
    <w:p>
      <w:r>
        <w:t>「几个月没见，你这好象又大了呢？」</w:t>
      </w:r>
    </w:p>
    <w:p>
      <w:r>
        <w:t>「恩……姐本来就这样……恩……」不知道弄到哪了，晶开始呻吟，但是声音比刚才低了些。</w:t>
      </w:r>
    </w:p>
    <w:p>
      <w:r>
        <w:t>我悄悄的挪到门边，把自己屋的门开了道缝，没敢出去怕惊到她俩。</w:t>
      </w:r>
    </w:p>
    <w:p>
      <w:r>
        <w:t>门开后声音明显清晰了很多。</w:t>
      </w:r>
    </w:p>
    <w:p>
      <w:r>
        <w:t>「没想我，那你想没想它啊？」</w:t>
      </w:r>
    </w:p>
    <w:p>
      <w:r>
        <w:t>「恩。恩……你在哼恩……那边……没乱来吧？」晶明显动情了，轻哼着「别叫我……哼……知道恩……我告</w:t>
      </w:r>
    </w:p>
    <w:p>
      <w:r>
        <w:t>诉你……」</w:t>
      </w:r>
    </w:p>
    <w:p>
      <w:r>
        <w:t>「哎，你轻点捏！我哪有那时间乱来，平常都打工累的要死，」男的应承着「来，张开……」</w:t>
      </w:r>
    </w:p>
    <w:p>
      <w:r>
        <w:t>「啊…恩……啊……」晶声音陡然大了起来，那边也传来了有节奏的声音，因该是插进去了，随着一阵有节奏</w:t>
      </w:r>
    </w:p>
    <w:p>
      <w:r>
        <w:t>的碰撞，晶不断的呻吟起来……</w:t>
      </w:r>
    </w:p>
    <w:p>
      <w:r>
        <w:t>「啊……啊恩……用力……恩哼……啊……」晶叫床的声音很大，鼻音很重，听着就觉得很骚，和女友总压着</w:t>
      </w:r>
    </w:p>
    <w:p>
      <w:r>
        <w:t>的声音不一样，我听到这已经硬的不行了。</w:t>
      </w:r>
    </w:p>
    <w:p>
      <w:r>
        <w:t>「啊呀…用力用力……啊…老公……」</w:t>
      </w:r>
    </w:p>
    <w:p>
      <w:r>
        <w:t>「想它没？」</w:t>
      </w:r>
    </w:p>
    <w:p>
      <w:r>
        <w:t>「想恩……了……想啊…死了……恩……」</w:t>
      </w:r>
    </w:p>
    <w:p>
      <w:r>
        <w:t>「那唿…今天就让你爽个够，唿…」</w:t>
      </w:r>
    </w:p>
    <w:p>
      <w:r>
        <w:t>想着晶那饱满的身材，要是在我下面这么放开的叫，那得爽死了。</w:t>
      </w:r>
    </w:p>
    <w:p>
      <w:r>
        <w:t>虽然憋的不行，但是也没敢出什么声音，怕被他们听到。也不知道我在自己屋里怕个什么劲儿。</w:t>
      </w:r>
    </w:p>
    <w:p>
      <w:r>
        <w:t>晶就一直啊啊的使劲使劲的叫个不停，看来是憋坏了。过了10多分钟左右吧，对面的节奏明显慢了下来。</w:t>
      </w:r>
    </w:p>
    <w:p>
      <w:r>
        <w:t>「恩……恩哼……用力啊，好象恩……小了它……」</w:t>
      </w:r>
    </w:p>
    <w:p>
      <w:r>
        <w:t>「唿…昨晚收拾东西，唿…今天做飞机倒车来你这，一直没歇，唿…」</w:t>
      </w:r>
    </w:p>
    <w:p>
      <w:r>
        <w:t>「恩……恩……啊……」</w:t>
      </w:r>
    </w:p>
    <w:p>
      <w:r>
        <w:t>「要射了……」</w:t>
      </w:r>
    </w:p>
    <w:p>
      <w:r>
        <w:t>「哼恩……别射里面……恩啊……」</w:t>
      </w:r>
    </w:p>
    <w:p>
      <w:r>
        <w:t>「唿…」听那边一阵手忙脚乱，然后男的长出一口气，就没动静了。</w:t>
      </w:r>
    </w:p>
    <w:p>
      <w:r>
        <w:t>「烦人，都射这了，黏煳煳的，射地上不行啊？」过了几秒钟，晶抱怨的声音相起来，尾音拖的很长，像撒娇</w:t>
      </w:r>
    </w:p>
    <w:p>
      <w:r>
        <w:t>似的。估计我要是那男的，听这嗲嗲的声能起来再干一炮。</w:t>
      </w:r>
    </w:p>
    <w:p>
      <w:r>
        <w:t>「这不太想你咪咪了么，呵呵，哎累死我了，我先睡会啊」估计是射晶奶子上了。</w:t>
      </w:r>
    </w:p>
    <w:p>
      <w:r>
        <w:t>「你睡吧，我收拾收拾」</w:t>
      </w:r>
    </w:p>
    <w:p>
      <w:r>
        <w:t>这时我下边因为硬的时间过长，感觉有尿憋的不行了，但是也没敢动。</w:t>
      </w:r>
    </w:p>
    <w:p>
      <w:r>
        <w:t>又忍了5 … 6分钟，听到对面完全没有声音，应该是都睡了。我才悄悄的推开门，往卫生间走。</w:t>
      </w:r>
    </w:p>
    <w:p>
      <w:r>
        <w:t>路过时还想顺便瞄一下对门，看能不能瞧到什么。哪想这时那门忽然开了，晶走拿着一瓶沐浴液走了出来！重</w:t>
      </w:r>
    </w:p>
    <w:p>
      <w:r>
        <w:t>点是，她只穿了条睡裤，上身是光着的！！！</w:t>
      </w:r>
    </w:p>
    <w:p>
      <w:r>
        <w:t>我脑袋轰的一下就楞那了。</w:t>
      </w:r>
    </w:p>
    <w:p>
      <w:r>
        <w:t>「啊…！咣」晶惊叫了一声，飞快的转身回去就把门带上了。</w:t>
      </w:r>
    </w:p>
    <w:p>
      <w:r>
        <w:t>我有点蒙，但实在是憋不住了，冲进卫生间以尽量小的声音解决完，悄悄的回屋，准备换衣服逃离。这时大脑</w:t>
      </w:r>
    </w:p>
    <w:p>
      <w:r>
        <w:t>还有点木，想着晶裸着上半身的样子，虽然只有一两秒，印象却特别深。</w:t>
      </w:r>
    </w:p>
    <w:p>
      <w:r>
        <w:t>最少是D 罩，奶子很圆很翘，乳晕也很大。只是因为背光的原因，没看清乳头是什么颜色。</w:t>
      </w:r>
    </w:p>
    <w:p>
      <w:r>
        <w:t>正想着呢，晶门也没敲就进来了，还是穿着那件熟悉的棉T 恤，这回明显是把胸罩穿上了。</w:t>
      </w:r>
    </w:p>
    <w:p>
      <w:r>
        <w:t>「你什么时候回来的！？」晶压着声音，挺慌张的问我。</w:t>
      </w:r>
    </w:p>
    <w:p>
      <w:r>
        <w:t>「昨晚跟完货，早上就回来了，困的不行了一直睡呢」</w:t>
      </w:r>
    </w:p>
    <w:p>
      <w:r>
        <w:t>「那我们回来你怎么不出声，我以为没人呢」</w:t>
      </w:r>
    </w:p>
    <w:p>
      <w:r>
        <w:t>「我晕，我哪知道，睡死了都」</w:t>
      </w:r>
    </w:p>
    <w:p>
      <w:r>
        <w:t>「别装，刚你是不都听着了？」晶说的很急，没等我答话继续问「还有，刚是不也看见了都？」</w:t>
      </w:r>
    </w:p>
    <w:p>
      <w:r>
        <w:t>「听着什么啊，我才醒，出门就碰到你了」我先没承认。</w:t>
      </w:r>
    </w:p>
    <w:p>
      <w:r>
        <w:t>「别装，我跟你说，那么大声你没听见就怪了，还有刚你绝对看到了，我看着你眼睛往下瞄了」晶的声音提了</w:t>
      </w:r>
    </w:p>
    <w:p>
      <w:r>
        <w:t>起来</w:t>
      </w:r>
    </w:p>
    <w:p>
      <w:r>
        <w:t>「哎，你小点声。好吧，我是被吵醒了，可醒后没到1 分钟你们就完事了，也没听着什么，之前真睡着呢」我</w:t>
      </w:r>
    </w:p>
    <w:p>
      <w:r>
        <w:t>看她有些急了，只好低声承认，但还是继续狡辩到「还有刚才看你那是条件反射，也不能怪我啊」</w:t>
      </w:r>
    </w:p>
    <w:p>
      <w:r>
        <w:t>「就不小声！谁叫你刚还不承认的」虽然这么说，晶还是把声音降了下来「你说现在怎么办？」</w:t>
      </w:r>
    </w:p>
    <w:p>
      <w:r>
        <w:t>「承认什么啊，我老实在这睡觉，你们给我吵醒了，还赖……」看着晶又凶起来的眼神，我明智的把最后几个</w:t>
      </w:r>
    </w:p>
    <w:p>
      <w:r>
        <w:t>字咽回肚子了「那你说怎么办吧，我也不故意的」表面上光棍，其实心里挺慌，不知道她男朋友那怎么样了。</w:t>
      </w:r>
    </w:p>
    <w:p>
      <w:r>
        <w:t>晶可能也就是一着急，回去套上衣服直接过来的，压根没想怎么解决，听我这么一说，也楞在那了。看她好象</w:t>
      </w:r>
    </w:p>
    <w:p>
      <w:r>
        <w:t>没真生气，只是被撞破了好事，尴尬慌乱的成分比较大，我小心的试探着「再说都成年人，这事很正常，咱俩不出</w:t>
      </w:r>
    </w:p>
    <w:p>
      <w:r>
        <w:t>去说也就是了」</w:t>
      </w:r>
    </w:p>
    <w:p>
      <w:r>
        <w:t>「哼！」想了几秒，晶好象也实在没什么办法，重重的哼了下。</w:t>
      </w:r>
    </w:p>
    <w:p>
      <w:r>
        <w:t>「呵呵，别生气了，都我的错都我的错。哎，你男朋友……」我嬉皮笑脸的想混过去，但还是不太放心，不知</w:t>
      </w:r>
    </w:p>
    <w:p>
      <w:r>
        <w:t>道刚才关门那下把她男朋友吵醒没。</w:t>
      </w:r>
    </w:p>
    <w:p>
      <w:r>
        <w:t>「废话，当然是你错了。」晶气鼓鼓的说「他睡的沉着呢，都1 天1 宿没睡了……哎对了，我告诉娜去（我女</w:t>
      </w:r>
    </w:p>
    <w:p>
      <w:r>
        <w:t>友）！」</w:t>
      </w:r>
    </w:p>
    <w:p>
      <w:r>
        <w:t>「哎呀我的姑奶奶，你就饶了我吧，我也挺无辜的，你告诉她这不彻底说不清了么」</w:t>
      </w:r>
    </w:p>
    <w:p>
      <w:r>
        <w:t>我这个悔啊，问什么她对象啊。</w:t>
      </w:r>
    </w:p>
    <w:p>
      <w:r>
        <w:t>「现在知道怕了？不管，我就说，谁叫你得了便宜还卖乖的，现在就去打电话」</w:t>
      </w:r>
    </w:p>
    <w:p>
      <w:r>
        <w:t>晶眼珠一转，做势要走，我一下就急了，这还得了。</w:t>
      </w:r>
    </w:p>
    <w:p>
      <w:r>
        <w:t>「我都说了不故意的，你到底要怎么样啊？」我赶紧拦上去，晶躲着还要走，我是真慌了，就怕她真打电话去，</w:t>
      </w:r>
    </w:p>
    <w:p>
      <w:r>
        <w:t>情急之下一把抱住了她。</w:t>
      </w:r>
    </w:p>
    <w:p>
      <w:r>
        <w:t>「干什么，赶紧放开！」晶使劲挣扎</w:t>
      </w:r>
    </w:p>
    <w:p>
      <w:r>
        <w:t>「你说什么我都听，别乱来行不，再说告诉她对你有什么好处啊」我语无伦次的轻喊。</w:t>
      </w:r>
    </w:p>
    <w:p>
      <w:r>
        <w:t>「你先放开再说」一是她实在挣脱不开，二是看我好象真有点生气了，晶停止挣扎说了一句。</w:t>
      </w:r>
    </w:p>
    <w:p>
      <w:r>
        <w:t>看她好象平静些了，我就把手放开了。</w:t>
      </w:r>
    </w:p>
    <w:p>
      <w:r>
        <w:t>晶看了我一眼，继续道「我没想真告诉她，就吓吓你，看你那胆子，偷听的时候没见你害怕」</w:t>
      </w:r>
    </w:p>
    <w:p>
      <w:r>
        <w:t>「得，你说什么我都听着行了吧」总算是松了口气，赶紧顺着她说。</w:t>
      </w:r>
    </w:p>
    <w:p>
      <w:r>
        <w:t>「你刚说的啊，什么都听我的是吧，别到时候不承认」</w:t>
      </w:r>
    </w:p>
    <w:p>
      <w:r>
        <w:t>「不能不能」</w:t>
      </w:r>
    </w:p>
    <w:p>
      <w:r>
        <w:t>「哼，不能就好。你赶紧出去吧，一会他该醒了」看着她转身往外走，我心想可算是混过去了，精神一松刚要</w:t>
      </w:r>
    </w:p>
    <w:p>
      <w:r>
        <w:t>坐下。</w:t>
      </w:r>
    </w:p>
    <w:p>
      <w:r>
        <w:t>晶正走到门口，突然回头来了句「我胸好看吗？」</w:t>
      </w:r>
    </w:p>
    <w:p>
      <w:r>
        <w:t>「好看」我下意识的答了一句，说完就反映过来了，感觉汗刷就下来了，这妞太阴险了。</w:t>
      </w:r>
    </w:p>
    <w:p>
      <w:r>
        <w:t>「好哇，我就知道，你早有坏心思，以后再收拾你。哼！」</w:t>
      </w:r>
    </w:p>
    <w:p>
      <w:r>
        <w:t>晶瞪了我一眼，倒是没再说什么，转身就出去了。</w:t>
      </w:r>
    </w:p>
    <w:p>
      <w:r>
        <w:t>我赶紧收拾收拾，换完衣服就出去了。下午去公司一直魂不守舍的，一晃就到下班了。</w:t>
      </w:r>
    </w:p>
    <w:p>
      <w:r>
        <w:t>女友看我气色不太好，问我怎么了，又是一顿应付。</w:t>
      </w:r>
    </w:p>
    <w:p>
      <w:r>
        <w:t>过了几天，晶的男朋友回日本了，我也把那天的事放下了，只是偶尔还会想起晶在我面前露出的那对大奶子。</w:t>
      </w:r>
    </w:p>
    <w:p>
      <w:r>
        <w:t>「晶篇二」</w:t>
      </w:r>
    </w:p>
    <w:p>
      <w:r>
        <w:t>一个月后有天快下班时，老板从外面给我来了个电话，说晚上来客户让我找几个人跟着陪下，我没多想跟女友</w:t>
      </w:r>
    </w:p>
    <w:p>
      <w:r>
        <w:t>打了个招唿，找上同组的几个人，收拾收拾就去了订好的酒店。</w:t>
      </w:r>
    </w:p>
    <w:p>
      <w:r>
        <w:t>刚到门口却发现晶也在「哎，你怎么来了？」我挺奇怪的。</w:t>
      </w:r>
    </w:p>
    <w:p>
      <w:r>
        <w:t>「怎么你能来我不能啊？这客户上票单子是我做的，老板就把我也叫来了」</w:t>
      </w:r>
    </w:p>
    <w:p>
      <w:r>
        <w:t>晶好象还有些不平，不过也稍微解释了一下。</w:t>
      </w:r>
    </w:p>
    <w:p>
      <w:r>
        <w:t>「能来能来，我就顺嘴一问哈」我小心的说，心想可别惹这妞了。</w:t>
      </w:r>
    </w:p>
    <w:p>
      <w:r>
        <w:t>不一会人都到齐了，免不了推杯换盏一番，不觉得就有点多了。席间留意了一下晶，发现她也没少被灌，脸红</w:t>
      </w:r>
    </w:p>
    <w:p>
      <w:r>
        <w:t>扑扑的。吃完饭，客户又提意要去K 歌，我们自是不能拒绝，结果又一通好喝。</w:t>
      </w:r>
    </w:p>
    <w:p>
      <w:r>
        <w:t>借着他们在唱歌，我跑到外面的卫生间自己扣吐了，免得第二天难受。</w:t>
      </w:r>
    </w:p>
    <w:p>
      <w:r>
        <w:t>出来时看表已经晚上10点多，老板带客户领导先回酒店了，只剩了双方的一些年轻人，看他们刚刚开始兴奋，</w:t>
      </w:r>
    </w:p>
    <w:p>
      <w:r>
        <w:t>我就准备偷偷撤退了。没想到刚转到门口的位置，晶就跑了过来</w:t>
      </w:r>
    </w:p>
    <w:p>
      <w:r>
        <w:t>「又想逃跑啊你？怎么总先走，烦不烦人…」这妞稍微有点多了，在我边上一下没坐稳歪了过去，我手一扶她</w:t>
      </w:r>
    </w:p>
    <w:p>
      <w:r>
        <w:t>就直接倒我怀里了。</w:t>
      </w:r>
    </w:p>
    <w:p>
      <w:r>
        <w:t>「你不许走啊。我……告诉你……」晶有点喘着说「等会咱俩一起回去」</w:t>
      </w:r>
    </w:p>
    <w:p>
      <w:r>
        <w:t>那边玩的正嗨也没人注意我俩，我苦笑着「看情况还得好久才结束，也没什么事了，留这干嘛啊？」</w:t>
      </w:r>
    </w:p>
    <w:p>
      <w:r>
        <w:t>「不…管！你忘了你说过什么都听我的，你不许走！」晶喊了句，我以为都放下了，没想到这妞又翻出来说事。</w:t>
      </w:r>
    </w:p>
    <w:p>
      <w:r>
        <w:t>没办法，又和晶喝了一会，我也到量了，这时换了个嗨曲，所有灯都关了就剩个雷射在转，大家都下场跳舞，</w:t>
      </w:r>
    </w:p>
    <w:p>
      <w:r>
        <w:t>我俩也被人拽了起来。酒精刺激和周围人的影响，精神又开始亢奋了。</w:t>
      </w:r>
    </w:p>
    <w:p>
      <w:r>
        <w:t>扶着晶就开始跳，边跳边打量她。</w:t>
      </w:r>
    </w:p>
    <w:p>
      <w:r>
        <w:t>今天晶穿的是条棉质的休闲裙，快要过膝的那种，但是因为她前后都非常翘，硬是把一条宽松的休闲裙穿出了</w:t>
      </w:r>
    </w:p>
    <w:p>
      <w:r>
        <w:t>性感裹裙的感觉。</w:t>
      </w:r>
    </w:p>
    <w:p>
      <w:r>
        <w:t>跳着跳着俩人贴近了很多，不知不觉得晶就用手挎住了我的脖子，头靠在了我肩上。</w:t>
      </w:r>
    </w:p>
    <w:p>
      <w:r>
        <w:t>感觉她今天有些奇怪，平时出去玩也总嘻哈的讲些荤笑话，甚至上次直接看到了她上空的状态，但其实一直没</w:t>
      </w:r>
    </w:p>
    <w:p>
      <w:r>
        <w:t>有过过于亲密的接触。</w:t>
      </w:r>
    </w:p>
    <w:p>
      <w:r>
        <w:t>看她有些暗示的动作，我也有些不管不顾了，扶着她腰的手也慢慢下滑，最后抚在了她挺翘的屁股上往身上一</w:t>
      </w:r>
    </w:p>
    <w:p>
      <w:r>
        <w:t>搂，火热坚挺的下身顶在了她的小腹上。</w:t>
      </w:r>
    </w:p>
    <w:p>
      <w:r>
        <w:t>「恩哼……坏…蛋……」晶含煳着说「你想……干嘛？」</w:t>
      </w:r>
    </w:p>
    <w:p>
      <w:r>
        <w:t>「不干嘛，谁叫你不让我走，那就得把我陪好」我在她耳边吹着气低声说。</w:t>
      </w:r>
    </w:p>
    <w:p>
      <w:r>
        <w:t>晶身子抖了一下，眼神迷离的望了我一眼，问「想……让人家。怎么陪啊？」</w:t>
      </w:r>
    </w:p>
    <w:p>
      <w:r>
        <w:t>最后那个啊已经几近呻吟。听得我手上不由的又用力一抓，薄薄裙子似乎不存在一样，感觉直接抓在了她肉挺</w:t>
      </w:r>
    </w:p>
    <w:p>
      <w:r>
        <w:t>的大屁股上，狠揉了几下，直接用行动回答了她。</w:t>
      </w:r>
    </w:p>
    <w:p>
      <w:r>
        <w:t>「啊…烦人……这么多人呢。」她一说，我也反映过来了，周围还有别的同事，心虚的扫了一圈，看没有人发</w:t>
      </w:r>
    </w:p>
    <w:p>
      <w:r>
        <w:t>现才松了口气。同时又有些犹豫，不知道怎么继续。</w:t>
      </w:r>
    </w:p>
    <w:p>
      <w:r>
        <w:t>「我想……上厕所」这时晶扬起头，小巧厚润的红唇被雷射一恍像要滴出血来。</w:t>
      </w:r>
    </w:p>
    <w:p>
      <w:r>
        <w:t>无奈，扶着她拐了个弯，来到了包房的卫生间，这里隔音很好，陡然脱离了嘈杂的音乐，安静的环境俩人都稍</w:t>
      </w:r>
    </w:p>
    <w:p>
      <w:r>
        <w:t>微清醒了些。</w:t>
      </w:r>
    </w:p>
    <w:p>
      <w:r>
        <w:t>「你上吧，我先出去？」看场面有些尴尬，我略有不甘的说了句。</w:t>
      </w:r>
    </w:p>
    <w:p>
      <w:r>
        <w:t>「你随便啊」晶眯着眼说了句，直接褪下内裤蹲了下去，边方便边抬头望着我。</w:t>
      </w:r>
    </w:p>
    <w:p>
      <w:r>
        <w:t>我吓了一跳，赶紧去把门从里面锁上。</w:t>
      </w:r>
    </w:p>
    <w:p>
      <w:r>
        <w:t>「哈哈，小胆儿吧，看给你吓的」她继续笑着，我回头看到她把裙子拉的很高，露出小部分腰和浑圆雪白的大</w:t>
      </w:r>
    </w:p>
    <w:p>
      <w:r>
        <w:t>屁股，刚吓的有些软下去的鸡吧又嗖的挺了起来。</w:t>
      </w:r>
    </w:p>
    <w:p>
      <w:r>
        <w:t>晶看着我裤裆的变化没出声，就那么笑眯眯看着我，一时间只能听到哗哗的方便声。</w:t>
      </w:r>
    </w:p>
    <w:p>
      <w:r>
        <w:t>忽然声音停了，晶站起来嗲嗲的带着些酒气问「我提不提上来啊？」</w:t>
      </w:r>
    </w:p>
    <w:p>
      <w:r>
        <w:t>只觉得有股火从小腹噌的一下直接冲到了大脑，我俯身捞了晶没提起内裤丢在洗手台上，勐的把她也翻过去，</w:t>
      </w:r>
    </w:p>
    <w:p>
      <w:r>
        <w:t>手从两片挺翘屁股后面直接摸上了她的小穴，入手又肥又软，只想赶紧顶进去抽插一翻。</w:t>
      </w:r>
    </w:p>
    <w:p>
      <w:r>
        <w:t>「啊…还没擦，脏啊。恩！」晶惊唿着，被我摸的，身子不由的向上一颤，好象没想到我的动作。</w:t>
      </w:r>
    </w:p>
    <w:p>
      <w:r>
        <w:t>我没答话，继续摸着，同时中指勐的插进了她的小穴。</w:t>
      </w:r>
    </w:p>
    <w:p>
      <w:r>
        <w:t>「啊…啊哼…啊…」随着手指的抽插，晶也轻声叫了起来，看我没有要停的意思，她一只手扶着洗手台，一只</w:t>
      </w:r>
    </w:p>
    <w:p>
      <w:r>
        <w:t>手开始回过来在我裤裆上使劲摸着。三两下脱掉裤子，把她的裙子提到腰间，扶着已经硬到不行的鸡吧，在晶的肥</w:t>
      </w:r>
    </w:p>
    <w:p>
      <w:r>
        <w:t>穴周围蹭了两下已经满是的淫水，扑一下用力插了进去。</w:t>
      </w:r>
    </w:p>
    <w:p>
      <w:r>
        <w:t>「啊……」晶陡的长声一叫「怎么这么。大啊…啊哼……啊…啊…」</w:t>
      </w:r>
    </w:p>
    <w:p>
      <w:r>
        <w:t>「怎么样？爽不爽」感觉她肉唿唿的小穴满满的包裹着我的鸡吧，紧紧的抓着她两瓣雪白的屁股用力抽插着。</w:t>
      </w:r>
    </w:p>
    <w:p>
      <w:r>
        <w:t>啪，啪，啪……</w:t>
      </w:r>
    </w:p>
    <w:p>
      <w:r>
        <w:t>「爽恩……爽恩啊…爽恩死了……啊哈…」晶又开始用很重的鼻音呻吟起来，听着让我一直念念不忘的浪叫，</w:t>
      </w:r>
    </w:p>
    <w:p>
      <w:r>
        <w:t>感觉鸡吧更硬了有些发疼，只好加快插着，只求被她肥腻柔软的小穴包裹着能舒服些。</w:t>
      </w:r>
    </w:p>
    <w:p>
      <w:r>
        <w:t>「没想到，你奶子大，下面也这么肥啊，唿，啊唿…」</w:t>
      </w:r>
    </w:p>
    <w:p>
      <w:r>
        <w:t>「恩……恩……恩啊…啊…坏恩蛋啊…」晶被插的恩恩的边叫边说着「啊额…恩……你是不是……</w:t>
      </w:r>
    </w:p>
    <w:p>
      <w:r>
        <w:t>啊……早有坏恩心思了……「</w:t>
      </w:r>
    </w:p>
    <w:p>
      <w:r>
        <w:t>「唿…谁叫你成天挺着个大奶子，唿…在我前面晃」</w:t>
      </w:r>
    </w:p>
    <w:p>
      <w:r>
        <w:t>「哼恩。那啊你可以。恩恩……别恩看呐……啊…」我啪的拍了晶的屁股一下，感觉一片雪白的颤动。</w:t>
      </w:r>
    </w:p>
    <w:p>
      <w:r>
        <w:t>「你长了，唿…不就是给我看的么」边说边把右手向上摸去，顺着没有一丝赘肉的小蛮腰摸到了胸罩，顶开阻</w:t>
      </w:r>
    </w:p>
    <w:p>
      <w:r>
        <w:t>碍，使劲抓了一把。</w:t>
      </w:r>
    </w:p>
    <w:p>
      <w:r>
        <w:t>「啊…疼！」晶吃痛叫到「轻点，恩啊……你喜欢。恩……就摸吧……啊恩……」</w:t>
      </w:r>
    </w:p>
    <w:p>
      <w:r>
        <w:t>晶的大奶子在我手上不停的变换着形状，中指快速的拨弄着她的乳头。</w:t>
      </w:r>
    </w:p>
    <w:p>
      <w:r>
        <w:t>外面是一群同事和客户，我在KTV 的卫生间里，就这么搞着女友的舍友，虽然私下无数次意淫过晶，但从来没</w:t>
      </w:r>
    </w:p>
    <w:p>
      <w:r>
        <w:t>想到有能成真的一天。揉摸着晶浑圆雪白的大奶子，顶着她挺翘的屁股，插着腻滑的小逼，竟有了那么一丝不真实</w:t>
      </w:r>
    </w:p>
    <w:p>
      <w:r>
        <w:t>感。</w:t>
      </w:r>
    </w:p>
    <w:p>
      <w:r>
        <w:t>「恩啊…恩……想什么恩……呢」晶似乎不满力道有些下降，娇嗔的回头看了一眼。</w:t>
      </w:r>
    </w:p>
    <w:p>
      <w:r>
        <w:t>「没事」我突然回过神来，管他呢，先操完了再说，又深深的顶了进去。</w:t>
      </w:r>
    </w:p>
    <w:p>
      <w:r>
        <w:t>「啊……坏蛋……太恩舒服……了……啊…啊…」晶又发出了那骚到骨子里的呻吟……</w:t>
      </w:r>
    </w:p>
    <w:p>
      <w:r>
        <w:t>「我就是我，是颜色不一样的烟火……」过了一会，一阵手机铃音从啪啪的抽插声和晶的浪叫声中响起。身下</w:t>
      </w:r>
    </w:p>
    <w:p>
      <w:r>
        <w:t>不停，翻出手机一看，是同组的海萍，轻拍了身下的晶一下示意她小点声，随手点了接听。</w:t>
      </w:r>
    </w:p>
    <w:p>
      <w:r>
        <w:t>「喂，明哥，你跑哪去了？」估计是包房里音乐太响了，海萍说话声很大，从手机里传了出来。</w:t>
      </w:r>
    </w:p>
    <w:p>
      <w:r>
        <w:t>「啊？我在外面透哦透气…」哪知晶听到电话里同事的声音，回头冲我媚笑一下，居然抬起屁股开始一下一下</w:t>
      </w:r>
    </w:p>
    <w:p>
      <w:r>
        <w:t>的顶我，叫声反到更大了「啊…啊恩…爽啊…」</w:t>
      </w:r>
    </w:p>
    <w:p>
      <w:r>
        <w:t>「噢，晶和你在一起么？有点累了，要不等下咱们先……咦？你那边什么声啊？」</w:t>
      </w:r>
    </w:p>
    <w:p>
      <w:r>
        <w:t>海萍似乎听到了什么，但周围太嘈了，估计没听清。</w:t>
      </w:r>
    </w:p>
    <w:p>
      <w:r>
        <w:t>忽然感觉身下的晶又开始夹紧了她肥腻的小逼，加快了屁股抖动「啊…啊恩…快啊啊……」，本来酒精加上在</w:t>
      </w:r>
    </w:p>
    <w:p>
      <w:r>
        <w:t>这个特殊环境做爱已经很刺激了，身下操着的晶不停的晃动浪叫，现在又和另外一个女同事通话，好象被对方看着</w:t>
      </w:r>
    </w:p>
    <w:p>
      <w:r>
        <w:t>做爱一样，多重刺激下再也忍不住，一股浓热直接喷在了晶的逼里。晶也啊的一声，不受控制的抖动了几下，瘫在</w:t>
      </w:r>
    </w:p>
    <w:p>
      <w:r>
        <w:t>了洗手台上，我的鸡吧也滑了出来。</w:t>
      </w:r>
    </w:p>
    <w:p>
      <w:r>
        <w:t>「喂…明哥，在听么？你那干嘛呢？」见没有回话，海萍又问了句。</w:t>
      </w:r>
    </w:p>
    <w:p>
      <w:r>
        <w:t>「唿…啊没事，我俩在走廊呢，估计是其他包厢的声音」我赶紧找了个借口，长出了一口气「等下，我们马上</w:t>
      </w:r>
    </w:p>
    <w:p>
      <w:r>
        <w:t>回去再说，先挂了」</w:t>
      </w:r>
    </w:p>
    <w:p>
      <w:r>
        <w:t>挂了电话，气的拍了晶的大屁股一下，「啊。干嘛啊…」晶腻腻的说，声音有些脱力。</w:t>
      </w:r>
    </w:p>
    <w:p>
      <w:r>
        <w:t>「你疯啦，海萍那边好象都听着了」</w:t>
      </w:r>
    </w:p>
    <w:p>
      <w:r>
        <w:t>「嘻嘻，干坏事胆子还那么小，那边声音那么大哪能听到，这么整不爽么？」</w:t>
      </w:r>
    </w:p>
    <w:p>
      <w:r>
        <w:t>这会晶的酒好象醒了一些。</w:t>
      </w:r>
    </w:p>
    <w:p>
      <w:r>
        <w:t>把她扶起来，伸手摸上那对大奶子揉起来「倒是挺爽，哎，刚才就顾着做了，都没好好摸摸你这大奶子」</w:t>
      </w:r>
    </w:p>
    <w:p>
      <w:r>
        <w:t>「烦人，就会占我便宜」晶拍了我一下，完事后似乎有些害羞「快走吧，一会又该找咱们了」</w:t>
      </w:r>
    </w:p>
    <w:p>
      <w:r>
        <w:t>「这你又着急了，刚才你是不是高潮了？」虽然这么说，但我还是松开了手，开始穿裤子，调笑着。</w:t>
      </w:r>
    </w:p>
    <w:p>
      <w:r>
        <w:t>「还说呢，怎么射里面了，好在安全期」晶边套内裤边抱怨</w:t>
      </w:r>
    </w:p>
    <w:p>
      <w:r>
        <w:t>「你太爽了，没控制住。对了，你今天怎么突然……」我顺嘴问出了之前的疑惑，话没说完，我就发现晶的笑</w:t>
      </w:r>
    </w:p>
    <w:p>
      <w:r>
        <w:t>脸微微僵了一下。</w:t>
      </w:r>
    </w:p>
    <w:p>
      <w:r>
        <w:t>「没什么，等再和你说吧」她默默的答了句。</w:t>
      </w:r>
    </w:p>
    <w:p>
      <w:r>
        <w:t>刚刚一场欢爱拉进了许多的关系，好象因为这个问题，又有了些距离。两人都没再说话，快速的整理完就出去</w:t>
      </w:r>
    </w:p>
    <w:p>
      <w:r>
        <w:t>了。出来和大家汇合，聊了几句就散伙了。</w:t>
      </w:r>
    </w:p>
    <w:p>
      <w:r>
        <w:t>我和晶还有海萍3 个人打车到了小区，海萍宿舍离我们很近，就差两栋楼。</w:t>
      </w:r>
    </w:p>
    <w:p>
      <w:r>
        <w:t>先把她送回去，我和晶一起往回走。</w:t>
      </w:r>
    </w:p>
    <w:p>
      <w:r>
        <w:t>当时我满脑子想的都是今后关系如何处理，还有隐隐的担忧，晶也没说话，俩人维持着之前的沉默。</w:t>
      </w:r>
    </w:p>
    <w:p>
      <w:r>
        <w:t>晚上没有云，月亮照的周围很清楚，阵阵微风拂在脸上，十分舒服，酒也醒的差不多了。</w:t>
      </w:r>
    </w:p>
    <w:p>
      <w:r>
        <w:t>「陪我聊聊吧」走到楼下的凉亭时，晶突然道。</w:t>
      </w:r>
    </w:p>
    <w:p>
      <w:r>
        <w:t>「额……好啊」我本想说马上12点了，先回去吧，但是看到有些失神的晶，话到嘴边又变了样。</w:t>
      </w:r>
    </w:p>
    <w:p>
      <w:r>
        <w:t>俩人到凉亭里坐下「你不用担心，不会影响你的」晶似乎看出我的忧虑</w:t>
      </w:r>
    </w:p>
    <w:p>
      <w:r>
        <w:t>「啊？哪有，我担心什么啊」被看出了心事，我不免有些尴尬。</w:t>
      </w:r>
    </w:p>
    <w:p>
      <w:r>
        <w:t>「扑哧，你就嘴硬吧」晶看着我躲闪的眼神，娇笑了一声，气氛总算不那么压抑了。</w:t>
      </w:r>
    </w:p>
    <w:p>
      <w:r>
        <w:t>「恩……不好意思啊今天」我有些笨拙的说了句。虽然经常口花花的占些便宜，但实际发生关系后竟有些不知</w:t>
      </w:r>
    </w:p>
    <w:p>
      <w:r>
        <w:t>所措，连句应对的话都说不利索，我对自己的表现相当懊恼。</w:t>
      </w:r>
    </w:p>
    <w:p>
      <w:r>
        <w:t>「你是不好意思和我这样了呢？还是不好意思自己表现的这么菜？」晶饶有兴致看着我「明少今儿这表现可有</w:t>
      </w:r>
    </w:p>
    <w:p>
      <w:r>
        <w:t>负你在公司女人堆中的形象哦…」</w:t>
      </w:r>
    </w:p>
    <w:p>
      <w:r>
        <w:t>「还不是考虑你么」</w:t>
      </w:r>
    </w:p>
    <w:p>
      <w:r>
        <w:t>「行啦，别找借口了，又没让你负责」晶打断我道「像你说的，都成年人，再说也是我自愿的，你不用有什么</w:t>
      </w:r>
    </w:p>
    <w:p>
      <w:r>
        <w:t>负担」</w:t>
      </w:r>
    </w:p>
    <w:p>
      <w:r>
        <w:t>「晕，这话怎么听着这么别扭，好象应该我安慰你才对吧？」随着气氛变轻松，我说话也顺畅了些。</w:t>
      </w:r>
    </w:p>
    <w:p>
      <w:r>
        <w:t>「切…姐儿用你安慰么，就当是照顾你一次」她似乎也恢复了平时的样子，撇个嘴假装不屑的样子。</w:t>
      </w:r>
    </w:p>
    <w:p>
      <w:r>
        <w:t>「那今后……？」</w:t>
      </w:r>
    </w:p>
    <w:p>
      <w:r>
        <w:t>「你看，原形毕露了吧？就知道你没安好心，还想今后啊？美的你」</w:t>
      </w:r>
    </w:p>
    <w:p>
      <w:r>
        <w:t>「哎不是，我不是内意思，我是说今后你怎么办？」我急了</w:t>
      </w:r>
    </w:p>
    <w:p>
      <w:r>
        <w:t>「该干嘛干嘛呗，还能怎么办」晶小声嘀咕着。</w:t>
      </w:r>
    </w:p>
    <w:p>
      <w:r>
        <w:t>随着话慢慢说开，心中担忧渐去，但是对晶今天种种表现的疑虑又浮现在心头，总是想弄个清楚。</w:t>
      </w:r>
    </w:p>
    <w:p>
      <w:r>
        <w:t>「我和男朋友提出分手了。」晶拽了根凉亭边上的小草甩着玩，平静的说了句。</w:t>
      </w:r>
    </w:p>
    <w:p>
      <w:r>
        <w:t>「啊？」我没反应过来</w:t>
      </w:r>
    </w:p>
    <w:p>
      <w:r>
        <w:t>「啊什么啊，至于这么惊讶么」</w:t>
      </w:r>
    </w:p>
    <w:p>
      <w:r>
        <w:t>正常这时候是应该安慰几句，但想到刚和她做的激烈，又一时不知怎么开口。</w:t>
      </w:r>
    </w:p>
    <w:p>
      <w:r>
        <w:t>「你今天真木」晶倒是没太在意「他想留那边发展让我也去，我不同意，为这事吵了几次」</w:t>
      </w:r>
    </w:p>
    <w:p>
      <w:r>
        <w:t>「那他怎么说」</w:t>
      </w:r>
    </w:p>
    <w:p>
      <w:r>
        <w:t>「说给他点时间考虑，还考虑个P 啊，我直接提分手了」晶把草扔地上，双腿前后荡悠着。</w:t>
      </w:r>
    </w:p>
    <w:p>
      <w:r>
        <w:t>「呃……怪不得」</w:t>
      </w:r>
    </w:p>
    <w:p>
      <w:r>
        <w:t>「什么？」</w:t>
      </w:r>
    </w:p>
    <w:p>
      <w:r>
        <w:t>「你今天心情不好吧？才……」我小心的问。</w:t>
      </w:r>
    </w:p>
    <w:p>
      <w:r>
        <w:t>「算是吧，毕竟3 年多了」晶的声音有点低，「其实这两周我都想开了，今天本来就是想找人说说话，也没想</w:t>
      </w:r>
    </w:p>
    <w:p>
      <w:r>
        <w:t>……」</w:t>
      </w:r>
    </w:p>
    <w:p>
      <w:r>
        <w:t>看着她低下头似乎又有些低落，我没说话，坐到她身边轻轻抱住了她。</w:t>
      </w:r>
    </w:p>
    <w:p>
      <w:r>
        <w:t>「干嘛，又想占人家便宜啊？哼，早说了你个坏蛋。」嘴上这么说，晶还是顺势倒进我怀里。</w:t>
      </w:r>
    </w:p>
    <w:p>
      <w:r>
        <w:t>「呵呵，还说我嘴硬」我稍用力抱紧了些「坏蛋就坏蛋吧，既然都想开了，就再别不开心了。</w:t>
      </w:r>
    </w:p>
    <w:p>
      <w:r>
        <w:t>以后心情不好可以和我说「</w:t>
      </w:r>
    </w:p>
    <w:p>
      <w:r>
        <w:t>「对我这么好，有什么企图啊你？不怕我赖上你啊」</w:t>
      </w:r>
    </w:p>
    <w:p>
      <w:r>
        <w:t>「不怕，你不会的」我装傻的呵呵笑着，心想刚不都企图完了么。</w:t>
      </w:r>
    </w:p>
    <w:p>
      <w:r>
        <w:t>「明明心里怕的要死，就说的好听」晶白了我一眼，侧身在我怀里换了个姿势。</w:t>
      </w:r>
    </w:p>
    <w:p>
      <w:r>
        <w:t>见她心情恢复的差不多了，我也随意了不少，打趣她道「今天那么多人，怎么就找我了，是不是你也对我早有</w:t>
      </w:r>
    </w:p>
    <w:p>
      <w:r>
        <w:t>企图啊？」</w:t>
      </w:r>
    </w:p>
    <w:p>
      <w:r>
        <w:t>「臭美吧你，得了便宜还卖乖，早知道就不该让你得逞。」晶被我说的不好意思，不依不饶的转身要掐我。</w:t>
      </w:r>
    </w:p>
    <w:p>
      <w:r>
        <w:t>「哎…」我伸手一挡，俩人的重量都压到肩膀上，一起失去平衡直接就倒了下去。</w:t>
      </w:r>
    </w:p>
    <w:p>
      <w:r>
        <w:t>好在凉亭是长条的石凳，倒没摔在地上，不过俩人的姿势就很暧昧了：我左手臂撑着半躺在石凳上，右手楼着</w:t>
      </w:r>
    </w:p>
    <w:p>
      <w:r>
        <w:t>晶的腰，晶整个人都趴在我身上，饱满的胸因为压着的太紧已经变了形状。</w:t>
      </w:r>
    </w:p>
    <w:p>
      <w:r>
        <w:t>「你没事吧？」晶从我怀里抬起头，急忙担心的问。</w:t>
      </w:r>
    </w:p>
    <w:p>
      <w:r>
        <w:t>感受着胸前的柔软，手里楼着晶的小腰，她说话的呵气吹的我脖子周围痒痒的，下身又不争气的硬了。晶见我</w:t>
      </w:r>
    </w:p>
    <w:p>
      <w:r>
        <w:t>没说话，只是直直的看着她，还以为我撞到了，结果突然感觉到了我身下的变化，有些哭笑不得的拍了我一下「讨</w:t>
      </w:r>
    </w:p>
    <w:p>
      <w:r>
        <w:t>厌，你怎么就知道想着那事啊？哎…」没等晶说完，我就势往下一躺，双手环绕到晶的翘臀上用力一搂让她贴的我</w:t>
      </w:r>
    </w:p>
    <w:p>
      <w:r>
        <w:t>更近，硬挺的下身紧紧的顶着她的小腹。</w:t>
      </w:r>
    </w:p>
    <w:p>
      <w:r>
        <w:t>「又想干嘛你……」晶又用那种腻腻的声音说道。</w:t>
      </w:r>
    </w:p>
    <w:p>
      <w:r>
        <w:t>「你不都说了么，我就想着」那事「嘛。嘿嘿。」边说两只手开始揉捏她的大屁股。</w:t>
      </w:r>
    </w:p>
    <w:p>
      <w:r>
        <w:t>「恩……哼恩……不行……就知道欺负我」晶做势要起来，但是我抓的很紧，她也没用力当然无法挣脱，反倒</w:t>
      </w:r>
    </w:p>
    <w:p>
      <w:r>
        <w:t>小腹几次摩擦让我下身更硬了。</w:t>
      </w:r>
    </w:p>
    <w:p>
      <w:r>
        <w:t>「啊呃…」我勐的起身把晶翻到了下面，惹的她一声惊唿。</w:t>
      </w:r>
    </w:p>
    <w:p>
      <w:r>
        <w:t>低头俯视着晶漂亮的脸蛋，看着她小巧厚润的嘴唇微撅着，勐的吻了下去，同时手也伸到裙子里格着她的小内</w:t>
      </w:r>
    </w:p>
    <w:p>
      <w:r>
        <w:t>裤开始抚摩。刚在KTV 那次就在后面干了，也没有亲她，现在含着肥厚的柔唇，就感觉腻滑无比，不停的上下含着。</w:t>
      </w:r>
    </w:p>
    <w:p>
      <w:r>
        <w:t>「唔。唔恩。恩……」晶开始回应我，两条大腿紧紧的夹着我摸着小穴的手，一下下蹭着。</w:t>
      </w:r>
    </w:p>
    <w:p>
      <w:r>
        <w:t>「呃！呃！呃！」没过几秒，晶却开始挣扎甩头，小手不停的拍我后背。我只好起身，不明所以的望着她。「</w:t>
      </w:r>
    </w:p>
    <w:p>
      <w:r>
        <w:t>唿…」晶揉着脖子坐了起来，气鼓鼓的道「硌死我啦，烦人…」。原来是石凳给硌着了。</w:t>
      </w:r>
    </w:p>
    <w:p>
      <w:r>
        <w:t>「哈哈，来我给你揉揉…」我抚着她的脖子带过来轻揉着，嘴又印了上去，继续裹着晶肉肉的嘴唇，舌头也伸</w:t>
      </w:r>
    </w:p>
    <w:p>
      <w:r>
        <w:t>进她嘴里开始纠缠，晶的小香舌灵活的配合着我，不停的舔弄着。</w:t>
      </w:r>
    </w:p>
    <w:p>
      <w:r>
        <w:t>「唔恩……唔。啊唔……恩恩……」一时间晶含煳的呻吟和口水交缠的啧啧声在寂静的夜里格外的清晰。同时</w:t>
      </w:r>
    </w:p>
    <w:p>
      <w:r>
        <w:t>手上没停，伸进裙子里隔着晶的小内裤上下抚摩着，揉了几下，两根手指将内裤下边捏成了一条线，其他的手指开</w:t>
      </w:r>
    </w:p>
    <w:p>
      <w:r>
        <w:t>始拨弄晶的小阴蒂。</w:t>
      </w:r>
    </w:p>
    <w:p>
      <w:r>
        <w:t>「啊唔……啊呃……唔。唔……」随着小穴的刺激，晶开始无意识的躲开我吻着的嘴，想通过浪叫释放身下的</w:t>
      </w:r>
    </w:p>
    <w:p>
      <w:r>
        <w:t>快感。同时软软的小手伸进我的裤裆里，死死的握着我早已经火热坚硬的鸡吧不停的套弄。过了两分钟，感觉晶的</w:t>
      </w:r>
    </w:p>
    <w:p>
      <w:r>
        <w:t>小穴已经泛满了淫水，小内裤已经溻湿了，连着裙子都湿了一小片，屁股慢慢的扭动配合着我的手。见她已经开始</w:t>
      </w:r>
    </w:p>
    <w:p>
      <w:r>
        <w:t>动情，我撩起裙子就想分开她的腿。</w:t>
      </w:r>
    </w:p>
    <w:p>
      <w:r>
        <w:t>「啊…恩恩……啊！别…」感觉下身一凉，晶半眯的眼睛突然睁开，异常享受的表情转为一声惊唿，手无力的</w:t>
      </w:r>
    </w:p>
    <w:p>
      <w:r>
        <w:t>往下压着裙子。「别…不能在这……」</w:t>
      </w:r>
    </w:p>
    <w:p>
      <w:r>
        <w:t>「没事啊，来…乖…」下身已经硬的不行，我头脑发热，想继续伸手撩裙。</w:t>
      </w:r>
    </w:p>
    <w:p>
      <w:r>
        <w:t>「不行…」晶拒绝着，按着裙角往边上躲，又半哀求的娇吟「别在这…有人来呢…」</w:t>
      </w:r>
    </w:p>
    <w:p>
      <w:r>
        <w:t>这时一阵清风吹来，让人精神一清，看了看周围，确实不是办事的地方，虽然已经深夜，但还偶尔有车从远处</w:t>
      </w:r>
    </w:p>
    <w:p>
      <w:r>
        <w:t>的小区门口经过。</w:t>
      </w:r>
    </w:p>
    <w:p>
      <w:r>
        <w:t>「抱歉…」喘着粗气给了晶一个歉意的眼神。</w:t>
      </w:r>
    </w:p>
    <w:p>
      <w:r>
        <w:t>「哼…清醒啦，就知道欺负我，也不看看地方」晶也微喘着埋怨到，饱满的胸随着喘息一下下颤着，虽然看不</w:t>
      </w:r>
    </w:p>
    <w:p>
      <w:r>
        <w:t>清楚脸的颜色，应该也是春潮意浓。</w:t>
      </w:r>
    </w:p>
    <w:p>
      <w:r>
        <w:t>「那怎么办？」下身涨的难受，我有些恼。</w:t>
      </w:r>
    </w:p>
    <w:p>
      <w:r>
        <w:t>「呵…谁管你，要不回去上我那屋？」晶眯着眼睛坏笑的看着我。</w:t>
      </w:r>
    </w:p>
    <w:p>
      <w:r>
        <w:t>「就你那叫声，再能睡被你叫醒了」知道她故意逗我，我还是不忿的还了一句。</w:t>
      </w:r>
    </w:p>
    <w:p>
      <w:r>
        <w:t>「那我就不管喽…谁叫你怕老婆……」她继续揶揄了两句，看我确实憋的有些挺难受就又开口道「你猪啊，不</w:t>
      </w:r>
    </w:p>
    <w:p>
      <w:r>
        <w:t>会找个地方？」</w:t>
      </w:r>
    </w:p>
    <w:p>
      <w:r>
        <w:t>这时候我也反映过来了，毕业后和女友都是在家做，再没开过房，完全忽略酒店这茬了。</w:t>
      </w:r>
    </w:p>
    <w:p>
      <w:r>
        <w:t>看了下表，和晶又说话又折腾的，现在已经快凌晨1 点了。</w:t>
      </w:r>
    </w:p>
    <w:p>
      <w:r>
        <w:t>这时候女友应该早睡了，想着只要早上之前赶回来就行，稍有不甘的又摸了晶几下，就拦车去了酒店。</w:t>
      </w:r>
    </w:p>
    <w:p>
      <w:r>
        <w:t>评分管理共条评分</w:t>
      </w:r>
    </w:p>
    <w:p>
      <w:r>
        <w:t>评分收藏新鲜事回复举报帖子操作分享到淘江湖新浪 QQ 微博 QQ 空间开心人人豆瓣网易微博百度鲜果白社会</w:t>
      </w:r>
    </w:p>
    <w:p>
      <w:r>
        <w:t>飞信</w:t>
      </w:r>
    </w:p>
    <w:p>
      <w:r>
        <w:t>离线english</w:t>
      </w:r>
    </w:p>
    <w:p>
      <w:r>
        <w:t>UID ：15注册时间2013-04-23最后登录2013-04-24在线时间1 小时发帖98搜Ta的帖子精华0 铜币109 威望33贡</w:t>
      </w:r>
    </w:p>
    <w:p>
      <w:r>
        <w:t>献值0 银元0 好评度0 访问TA的空间加好友用道具总版主</w:t>
      </w:r>
    </w:p>
    <w:p>
      <w:r>
        <w:t>发帖98铜币109 威望33贡献值0 银元0 好评度0 加关注发消息管理删除主题删除回复清除用户禁言只看该作者</w:t>
      </w:r>
    </w:p>
    <w:p>
      <w:r>
        <w:t>沙发发表于： 2013-04-23 ， IP ：127.0.0.1 ，编辑</w:t>
      </w:r>
    </w:p>
    <w:p>
      <w:r>
        <w:t>「晶篇三」</w:t>
      </w:r>
    </w:p>
    <w:p>
      <w:r>
        <w:t>等车开房间磨蹭了二十多分钟，之前那股火已经降下去不少，酒意散了后俩人都渴的不行，进房间也没就马上</w:t>
      </w:r>
    </w:p>
    <w:p>
      <w:r>
        <w:t>开始，打开在楼下买的饮料边喝边说了会话。</w:t>
      </w:r>
    </w:p>
    <w:p>
      <w:r>
        <w:t>「唿…累死了…」晶轻扑到床上，抻了个懒腰，挺翘的屁股跟着轻颤了一下。</w:t>
      </w:r>
    </w:p>
    <w:p>
      <w:r>
        <w:t>看到裙下隐隐露出的内裤和白嫩的大腿，心头的欲望又慢慢被勾了起来。</w:t>
      </w:r>
    </w:p>
    <w:p>
      <w:r>
        <w:t>悄悄的挪到床边，勐的伸出手摸进裙里。</w:t>
      </w:r>
    </w:p>
    <w:p>
      <w:r>
        <w:t>「啊…！」晶惊叫着往前拱了一下，回身拿枕头砸我「吓我一跳」</w:t>
      </w:r>
    </w:p>
    <w:p>
      <w:r>
        <w:t>「呵呵，你这屁股太勾人了」笑着俯下身去，捏了一把白嫩的大腿跟，继续隔着内裤开始摸她肥腻的小穴。</w:t>
      </w:r>
    </w:p>
    <w:p>
      <w:r>
        <w:t>「恩……没完没了的」晶轻恩了一声，把腿微微张开配合着我的动作。「你怎么也没够儿啊？」</w:t>
      </w:r>
    </w:p>
    <w:p>
      <w:r>
        <w:t>「对着你着身子，我天天干都不够」手腕贴着她的小穴，手开始揉捏屁股。</w:t>
      </w:r>
    </w:p>
    <w:p>
      <w:r>
        <w:t>「恩……恩哼……先洗洗吧，难受」不一会，晶也又快动情了，娇喘着说。</w:t>
      </w:r>
    </w:p>
    <w:p>
      <w:r>
        <w:t>折腾了半宿身上的汗都干了，确实不舒服，而且一想到鸳鸯浴，马上起了兴致。</w:t>
      </w:r>
    </w:p>
    <w:p>
      <w:r>
        <w:t>横抱起她快步进了浴室。三两下扒光衣服，眼睛一直，贪婪的望着，再也无法从那诱人的身上移开。</w:t>
      </w:r>
    </w:p>
    <w:p>
      <w:r>
        <w:t>晶微羞的双手抱胸，也仅仅遮住胸前两点，浑圆饱满的奶子大部分露在外面。</w:t>
      </w:r>
    </w:p>
    <w:p>
      <w:r>
        <w:t>平滑的小蛮腰和两条匀称的大腿，衬的雪臀更加挺翘。浓厚的阴毛呈线型蔓在白嫩的小腹上，巨大的视觉反差</w:t>
      </w:r>
    </w:p>
    <w:p>
      <w:r>
        <w:t>让我不由得咽了一下口水，已经硬起的鸡巴又勐的一挺轻晃了几下。</w:t>
      </w:r>
    </w:p>
    <w:p>
      <w:r>
        <w:t>「怎么这么大」晶见我看呆的样子本有些得意，结果被我下身的变化引的一声轻唿。</w:t>
      </w:r>
    </w:p>
    <w:p>
      <w:r>
        <w:t>「你刚刚不都用过了么，爽不？」上前揽住晶的小蛮腰，拉起她柔嫩的小手握住火热的鸡巴，带着轻轻的套弄。</w:t>
      </w:r>
    </w:p>
    <w:p>
      <w:r>
        <w:t>同时低头用下巴顶开她的双手，一口含住一个乳头，舌头快速的拨弄了几下。</w:t>
      </w:r>
    </w:p>
    <w:p>
      <w:r>
        <w:t>「恩恩…」晶舒服的长喘着挺了挺胸，一只手楼着我的头往前带，让我的脸都陷到她的奶子里，下面的手微微</w:t>
      </w:r>
    </w:p>
    <w:p>
      <w:r>
        <w:t>握紧加快了套弄。「它好热呵，恩……」</w:t>
      </w:r>
    </w:p>
    <w:p>
      <w:r>
        <w:t>「等会插进去更热」轻轻的用牙咬了咬晶的乳头，舌头转圈舔着。</w:t>
      </w:r>
    </w:p>
    <w:p>
      <w:r>
        <w:t>「恩……快洗吧。」</w:t>
      </w:r>
    </w:p>
    <w:p>
      <w:r>
        <w:t>扶着晶打开淋浴，水流冲刷着她的大奶子流下去，带着浓密的阴毛像水草一样轻轻的浮动。</w:t>
      </w:r>
    </w:p>
    <w:p>
      <w:r>
        <w:t>揽着腰的手用力一楼，让晶的小腹感受着我火热坚挺的鸡巴，另一只手紧紧的抱住她的背，让那两团柔腻紧紧</w:t>
      </w:r>
    </w:p>
    <w:p>
      <w:r>
        <w:t>的挤在我的胸前，低头吻上了丰润的唇，同时轻晃蹭着晶的一对大奶子。</w:t>
      </w:r>
    </w:p>
    <w:p>
      <w:r>
        <w:t>「唔……恩唔。」裹着晶性感的唇瓣，舌头和她小香舌纠缠着。</w:t>
      </w:r>
    </w:p>
    <w:p>
      <w:r>
        <w:t>俩人的双手也不停的在对方的身上游走，边抚摸边用水冲洗着互相的身体。</w:t>
      </w:r>
    </w:p>
    <w:p>
      <w:r>
        <w:t>欲望随着抚摸慢慢的升腾，揉捏了晶的肥臀几下，手从臀后又摸上了肥腻的小穴。</w:t>
      </w:r>
    </w:p>
    <w:p>
      <w:r>
        <w:t>「唔恩…」本已吻的有些喘不过气的晶，随着我对小穴的拨弄，身子一软，娇吟着倚在了我身上，头无力的搭</w:t>
      </w:r>
    </w:p>
    <w:p>
      <w:r>
        <w:t>在我肩膀上微喘着。</w:t>
      </w:r>
    </w:p>
    <w:p>
      <w:r>
        <w:t>感受脖子上传来的阵阵热气，看着晶有些迷离的眼神，被裹的略肿的红唇无意识的张合喘息着。再也忍不住，</w:t>
      </w:r>
    </w:p>
    <w:p>
      <w:r>
        <w:t>只想把她按在身下，让涨到充血的鸡吧被那丰润娇艳的小嘴包裹。一把拉起晶抚着她的头往下按去，然后顺势一挺。</w:t>
      </w:r>
    </w:p>
    <w:p>
      <w:r>
        <w:t>「恩……干嘛……呜……」晶迷煳着蹲下去，还没反应过来，就觉得一个火热带着淋浴洒下的水顶进了她的嘴</w:t>
      </w:r>
    </w:p>
    <w:p>
      <w:r>
        <w:t>里。</w:t>
      </w:r>
    </w:p>
    <w:p>
      <w:r>
        <w:t>「嘶…」顶进去时被晶的牙划了一下，有些吃痛，但又马上被随后的快感淹没。</w:t>
      </w:r>
    </w:p>
    <w:p>
      <w:r>
        <w:t>「唔。唔呃……唔」晶娇嗔的看了我一眼，一只手握着鸡吧的根部轻轻套弄，小嘴配合着开始吸吮舔弄。</w:t>
      </w:r>
    </w:p>
    <w:p>
      <w:r>
        <w:t>晶柔软的小嘴紧紧的裹着龟头，嫩滑的香舌快速的在龟头周围的敏感带绕着，只感觉小舌头带着口液不时滑过，</w:t>
      </w:r>
    </w:p>
    <w:p>
      <w:r>
        <w:t>异常暖腻淫爽，身下传来阵阵酥麻。看着卖力吸吮的晶，想到占有了她完美的身体，今后慢慢开发调教后淫荡的样</w:t>
      </w:r>
    </w:p>
    <w:p>
      <w:r>
        <w:t>子。</w:t>
      </w:r>
    </w:p>
    <w:p>
      <w:r>
        <w:t>变态的满足感偷情的刺激身下的快感，各种情绪交替刺激着大脑，越来越兴奋，唿吸也随着急促起来。</w:t>
      </w:r>
    </w:p>
    <w:p>
      <w:r>
        <w:t>晶两片柔软的肉唇含裹着阴茎又吸吮了一会，小嘴一张把龟头吐了出来，伸出小舌头整个贴在了阴囊中间磨蹭</w:t>
      </w:r>
    </w:p>
    <w:p>
      <w:r>
        <w:t>了两下，顺着阴茎一直向上舔去，舌尖在马眼上滑过。</w:t>
      </w:r>
    </w:p>
    <w:p>
      <w:r>
        <w:t>然后抬起头，脸上泛着潮红，媚眼微眯的望着我说「去床上吧……」</w:t>
      </w:r>
    </w:p>
    <w:p>
      <w:r>
        <w:t>「嘿嘿，想要了吧？」我也已经忍不住了，调笑着扶起晶，把浴巾搭在她身上。</w:t>
      </w:r>
    </w:p>
    <w:p>
      <w:r>
        <w:t>晶听后坏坏的一笑，把小嘴伸到我耳边，轻轻的鼻音喘息着浪吟了一声「啊恩…人家想…要…」</w:t>
      </w:r>
    </w:p>
    <w:p>
      <w:r>
        <w:t>之前被晶舔弄到充血的鸡吧，因为硬挺的时间过长，离开小嘴后稍软了些，结果随着呵到耳垂上的热气和晶那</w:t>
      </w:r>
    </w:p>
    <w:p>
      <w:r>
        <w:t>声淫腻的呻吟，阴茎根处一抖，嗖的一下又挺了起来，只想赶快插进她肥腻的小穴里。</w:t>
      </w:r>
    </w:p>
    <w:p>
      <w:r>
        <w:t>啪的拍了一下晶的翘臀，臀肉跟着轻晃了几下「你这个小骚货！」</w:t>
      </w:r>
    </w:p>
    <w:p>
      <w:r>
        <w:t>「呵呵，活该，谁叫你笑我，憋死你」晶边说边用浴巾给两人擦着身体，倒是没再作怪。</w:t>
      </w:r>
    </w:p>
    <w:p>
      <w:r>
        <w:t>我任她擦着，边揉着她胸前那两团绵软边往外走。</w:t>
      </w:r>
    </w:p>
    <w:p>
      <w:r>
        <w:t>「唿…舒服多了」擦干的晶爬上床，胸前随着动作轻晃着，只觉眼前白花花一片。</w:t>
      </w:r>
    </w:p>
    <w:p>
      <w:r>
        <w:t>「来，再给大爷舔舔」我顺势躺下去，腰向晶挺了挺。</w:t>
      </w:r>
    </w:p>
    <w:p>
      <w:r>
        <w:t>「还大爷，美死你了……唔……」晶爬过来，撅起肉挺的雪臀，俯身一口含住龟头。</w:t>
      </w:r>
    </w:p>
    <w:p>
      <w:r>
        <w:t>「呃……轻点。一会裹射了。」</w:t>
      </w:r>
    </w:p>
    <w:p>
      <w:r>
        <w:t>「唔。唔恩……不唔要……好脏……唔」</w:t>
      </w:r>
    </w:p>
    <w:p>
      <w:r>
        <w:t>「脏什么，没吃过男朋友的么？」</w:t>
      </w:r>
    </w:p>
    <w:p>
      <w:r>
        <w:t>「没……唔唔……连唔。里面都没叫他。唔射过。唔……」晶的小嘴含吐着，断断续续的回答。</w:t>
      </w:r>
    </w:p>
    <w:p>
      <w:r>
        <w:t>「真的假的啊？」我有些不信「啧…」晶张开小嘴，在龟头上沾了口唾液，开始用手上下套弄。「不信拉倒，</w:t>
      </w:r>
    </w:p>
    <w:p>
      <w:r>
        <w:t>每次都叫他带套」</w:t>
      </w:r>
    </w:p>
    <w:p>
      <w:r>
        <w:t>「唔……轻点」第一下抻的有点大「那我刚都射你里面了」</w:t>
      </w:r>
    </w:p>
    <w:p>
      <w:r>
        <w:t>「所以说便宜你个坏蛋了」晶媚笑着手上没停「娜（我女友）给你吃啊？」</w:t>
      </w:r>
    </w:p>
    <w:p>
      <w:r>
        <w:t>「她也不吃，口交都少，也没你舔的好」我边享受着继续引诱她「自己媳妇不给你弄，就来糟蹋我啊？」晶呵</w:t>
      </w:r>
    </w:p>
    <w:p>
      <w:r>
        <w:t>呵的笑着，胸前的两团柔腻随着身子轻颤着。</w:t>
      </w:r>
    </w:p>
    <w:p>
      <w:r>
        <w:t>看着我最喜欢的那对大奶子，心头一动，让晶躺下，起身坐在了她肚子上，鸡吧放在那两团丰软之间，带着晶</w:t>
      </w:r>
    </w:p>
    <w:p>
      <w:r>
        <w:t>的双手抚着奶子向中间挤。</w:t>
      </w:r>
    </w:p>
    <w:p>
      <w:r>
        <w:t>「啊。讨厌……」晶楞了一下，马上明白了我的意图，红着脸轻斥了一下，抚住奶子配合着我。</w:t>
      </w:r>
    </w:p>
    <w:p>
      <w:r>
        <w:t>「唿…爽…」快速插动了几下，就感觉鸡吧被两团柔软紧紧的包裹，上面晶的唾液和她胸前的汗水让磨擦感异</w:t>
      </w:r>
    </w:p>
    <w:p>
      <w:r>
        <w:t>常腻滑，尤其是从来没用奶子做过，感官上的刺激更胜其他，竟隐隐有了要射的感觉，赶紧停下缓一缓。</w:t>
      </w:r>
    </w:p>
    <w:p>
      <w:r>
        <w:t>「呵呵，痒痒的。」晶见我不动，居然笑呵呵的自己扶着两大团软肉向中间挤住，一手抓一只上下交替磨蹭起</w:t>
      </w:r>
    </w:p>
    <w:p>
      <w:r>
        <w:t>来。</w:t>
      </w:r>
    </w:p>
    <w:p>
      <w:r>
        <w:t>我边享受边好奇的问「你没搞过？」顺手拨弄她的奶头「放着这对大奶子不用，你那男朋友真是个废物，分了</w:t>
      </w:r>
    </w:p>
    <w:p>
      <w:r>
        <w:t>也好。」</w:t>
      </w:r>
    </w:p>
    <w:p>
      <w:r>
        <w:t>「去…以为都像你呢？色鬼！哈你别动」晶挡开我的手，好玩似的继续轻轻揉挤。</w:t>
      </w:r>
    </w:p>
    <w:p>
      <w:r>
        <w:t>「像我你不爽死了？嘿嘿，宝贝，色狼来了」抽身下来，扑了过去。</w:t>
      </w:r>
    </w:p>
    <w:p>
      <w:r>
        <w:t>「少来，我才不要，呵呵」晶撒娇似的侧身一躲。</w:t>
      </w:r>
    </w:p>
    <w:p>
      <w:r>
        <w:t>我顺势爬过去，把住两条白嫩的大腿慢慢分开，之前夹的我舒爽无比的小穴就这样暴露在眼前。</w:t>
      </w:r>
    </w:p>
    <w:p>
      <w:r>
        <w:t>只见两侧饱满的阴唇夹出一条肉蜜的缝隙，呈小馒头状微微鼓起，沾着少许淫水，看得我一阵激动。</w:t>
      </w:r>
    </w:p>
    <w:p>
      <w:r>
        <w:t>「真是馒头逼啊」低头舔了上去。</w:t>
      </w:r>
    </w:p>
    <w:p>
      <w:r>
        <w:t>「刚不都弄……啊呃…」晶没说完就被我舔上了肥腻的肉穴。</w:t>
      </w:r>
    </w:p>
    <w:p>
      <w:r>
        <w:t>突来的快感，引得她勐的淫叫一声，两片臀肉触电似的紧紧夹住，不由自主的拱了一下。</w:t>
      </w:r>
    </w:p>
    <w:p>
      <w:r>
        <w:t>我把头埋在她双腿中间，轻抚着白嫩大腿的内侧，含着肥软的唇肉，舌头勐的伸进小穴快速舔弄着。晶的肉穴</w:t>
      </w:r>
    </w:p>
    <w:p>
      <w:r>
        <w:t>没有一丝异味，淫水涣涣流出，被我的嘴磨蹭在肉穴周围又腻又滑。</w:t>
      </w:r>
    </w:p>
    <w:p>
      <w:r>
        <w:t>「啊……恩啊…舒服恩…啊……」随着快感侵袭，晶开始忘情的浪叫，带着浓浓的鼻音，淫媚的呻吟又勾得我</w:t>
      </w:r>
    </w:p>
    <w:p>
      <w:r>
        <w:t>小腹有股火嗖的窜起，抬起头就准备提枪上马。</w:t>
      </w:r>
    </w:p>
    <w:p>
      <w:r>
        <w:t>晶脑袋后仰，正翘着下巴，小嘴一张一合大口的喘息着「呵…好舒服恩。呵呵…」</w:t>
      </w:r>
    </w:p>
    <w:p>
      <w:r>
        <w:t>扶着早已火热坚挺的大鸡巴，对准位置勐的一挺，齐根没入满是泥泞的肉穴。</w:t>
      </w:r>
    </w:p>
    <w:p>
      <w:r>
        <w:t>「啊……这……是……什么啊？」晶正回味着股间那软滑舔弄的快感，突然巨物插入，被满满的充实感激的声</w:t>
      </w:r>
    </w:p>
    <w:p>
      <w:r>
        <w:t>音发颤，小穴紧缩了一下。</w:t>
      </w:r>
    </w:p>
    <w:p>
      <w:r>
        <w:t>「哥的鸡巴大不？」只觉得肥滑的穴肉紧紧包裹着阴茎和龟头，说不出的软密暖腻。</w:t>
      </w:r>
    </w:p>
    <w:p>
      <w:r>
        <w:t>「大恩……大啊……恩……恩啊…」随着抽插的加速，晶充满鼻音的呻吟再也控制不住，开始放声的叫床。</w:t>
      </w:r>
    </w:p>
    <w:p>
      <w:r>
        <w:t>我对娇媚声音完全没有抵抗力，尤其带着浓浓鼻音的那种吴侬软语。</w:t>
      </w:r>
    </w:p>
    <w:p>
      <w:r>
        <w:t>就像当时看陈小春版「鹿鼎记」中的「曾柔」，每当听到那腻人的声音，总觉得心头痒痒的，当时就想这样的</w:t>
      </w:r>
    </w:p>
    <w:p>
      <w:r>
        <w:t>女人叫床一定非常爽。</w:t>
      </w:r>
    </w:p>
    <w:p>
      <w:r>
        <w:t>晶平时说话虽然没什么鼻音，但是叫起床来却淫媚异常，让我兴奋到极点。</w:t>
      </w:r>
    </w:p>
    <w:p>
      <w:r>
        <w:t>「你这小声儿太骚了…唿…」</w:t>
      </w:r>
    </w:p>
    <w:p>
      <w:r>
        <w:t>「恩……你的。太恩。爽了……恩啊…」</w:t>
      </w:r>
    </w:p>
    <w:p>
      <w:r>
        <w:t>「唿…爽吧，早就该让我搞了…」</w:t>
      </w:r>
    </w:p>
    <w:p>
      <w:r>
        <w:t>「啊呵…搞。搞吧……恩……搞我…」晶双腿紧紧盘住我的腰，让俩人的下身贴的更紧，大腿内侧的嫩肉磨的</w:t>
      </w:r>
    </w:p>
    <w:p>
      <w:r>
        <w:t>腰酥酥的。</w:t>
      </w:r>
    </w:p>
    <w:p>
      <w:r>
        <w:t>插了一会，扶着晶的背坐起来，让她盘坐在我腿上，搂住她的腰开始摇动。</w:t>
      </w:r>
    </w:p>
    <w:p>
      <w:r>
        <w:t>「啊恩…啊…好深…」晶的大屁股又萱又软，随着动作蹭着我的腿根。</w:t>
      </w:r>
    </w:p>
    <w:p>
      <w:r>
        <w:t>「唔，大奶恩子。」单手环住晶的腰，含住了她的奶头，一只手攀另外那团绵软，用力揉捏。</w:t>
      </w:r>
    </w:p>
    <w:p>
      <w:r>
        <w:t>「哈呃…恩……你这么恩。喜欢它啊」晶把奶子向我顶了顶，不停耸动着屁股。</w:t>
      </w:r>
    </w:p>
    <w:p>
      <w:r>
        <w:t>「恩。看你第一眼，恩恩。就迷上这对大奶子了」我用牙尖轻咬着奶头。</w:t>
      </w:r>
    </w:p>
    <w:p>
      <w:r>
        <w:t>「啊…恩……坏……蛋。恩啊…终于。被你得逞了……恩呵……」</w:t>
      </w:r>
    </w:p>
    <w:p>
      <w:r>
        <w:t>「是啊，终于干上你了」把头埋在大奶子中间，两手用力抓住两瓣雪臀，快速迎向我的冲击。</w:t>
      </w:r>
    </w:p>
    <w:p>
      <w:r>
        <w:t>啪…啪…啪…声混着晶的浪叫回荡在房间……</w:t>
      </w:r>
    </w:p>
    <w:p>
      <w:r>
        <w:t>「要射了…唿…」换了好几个姿势，插了二十多分钟后，龟头传来了麻痒的感觉。</w:t>
      </w:r>
    </w:p>
    <w:p>
      <w:r>
        <w:t>「恩……恩呵……没事。射里恩面吧。」晶叫了这么久，刚刚来了次高潮，呻吟声低了许多。</w:t>
      </w:r>
    </w:p>
    <w:p>
      <w:r>
        <w:t>这时正趴着，微翘着屁股迎合着我，听到我要射了，无力的回答道。</w:t>
      </w:r>
    </w:p>
    <w:p>
      <w:r>
        <w:t>我全身压在她身上，加速做最后的抖动，没几下，感觉鸡巴根处有热流向马眼冲来。</w:t>
      </w:r>
    </w:p>
    <w:p>
      <w:r>
        <w:t>勐的把晶翻过来，挪到她面前，没等她反应，一股股粘稠滚烫的精液喷在了晶的脸上。</w:t>
      </w:r>
    </w:p>
    <w:p>
      <w:r>
        <w:t>「恩唔。噗…」乳白的精液粘着晶的鼻子和布满红潮的脸蛋，有些射到粉嫩的嘴唇上，由于晶微张着小嘴，不</w:t>
      </w:r>
    </w:p>
    <w:p>
      <w:r>
        <w:t>免含住少许，又反射性的吐出来，挂在嘴角上。</w:t>
      </w:r>
    </w:p>
    <w:p>
      <w:r>
        <w:t>最后兴奋了这一下，我也脱力的趴在了晶身上，有一下没一下的摸着她的奶子。</w:t>
      </w:r>
    </w:p>
    <w:p>
      <w:r>
        <w:t>「讨厌啊你」晶拍了我肩膀一下，感觉没有半点力气，不停的轻喘着。</w:t>
      </w:r>
    </w:p>
    <w:p>
      <w:r>
        <w:t>缓了两分钟，晶起来去洗了下，见我不愿动，又用湿毛巾给我清理了一番。</w:t>
      </w:r>
    </w:p>
    <w:p>
      <w:r>
        <w:t>安抚了晶一会，可能是因为太累，没几分钟她就沉沉睡去，我挣扎着起身回了宿舍。</w:t>
      </w:r>
    </w:p>
    <w:p>
      <w:r>
        <w:t>「啊……哈…」我打了个大大的哈气，下午的阳光透过窗户照在身上，暖洋洋的让人犯困。</w:t>
      </w:r>
    </w:p>
    <w:p>
      <w:r>
        <w:t>昨天回到宿舍已经快凌晨三点，悄悄的睡下，不到早上八点就被娜（女友）</w:t>
      </w:r>
    </w:p>
    <w:p>
      <w:r>
        <w:t>拽起来上班。</w:t>
      </w:r>
    </w:p>
    <w:p>
      <w:r>
        <w:t>娜对我困的不愿起也只当是昨天陪客户太晚喝酒什么的原因，倒是没有多问，免了我一番麻烦。</w:t>
      </w:r>
    </w:p>
    <w:p>
      <w:r>
        <w:t>晶有时去别的女宿舍住，所以也没引起注意，我到办公室趁没什么人时，帮她跟领导请半天假。</w:t>
      </w:r>
    </w:p>
    <w:p>
      <w:r>
        <w:t>下巴拄着胳膊，望着窗外的阳光，回想起昨天种种，像做梦一样。</w:t>
      </w:r>
    </w:p>
    <w:p>
      <w:r>
        <w:t>可是那销魂的快感似乎刻在心头一样，提醒着我绝对真实。</w:t>
      </w:r>
    </w:p>
    <w:p>
      <w:r>
        <w:t>尝过了味道，肯定控制不住继续了，但一想到娜就在身边，不免微微头痛。</w:t>
      </w:r>
    </w:p>
    <w:p>
      <w:r>
        <w:t>看来得提醒晶小心些，平常别漏出马脚。值得庆幸的是娜不是贸易部的，和我们不在一个办公室。</w:t>
      </w:r>
    </w:p>
    <w:p>
      <w:r>
        <w:t>也不知晶对今后怎么想的，虽然说过不会影响我……</w:t>
      </w:r>
    </w:p>
    <w:p>
      <w:r>
        <w:t>正胡思乱想着，一阵脚步声传来，眼里出现了晶的身影。</w:t>
      </w:r>
    </w:p>
    <w:p>
      <w:r>
        <w:t>这妞换了条八分的运动裤和韩版T 恤，红光满面的，她倒是睡饱了，我心里不忿着。</w:t>
      </w:r>
    </w:p>
    <w:p>
      <w:r>
        <w:t>「晶，你上午跑哪去啦？」</w:t>
      </w:r>
    </w:p>
    <w:p>
      <w:r>
        <w:t>「有点不舒服就没来，有什么事没？」</w:t>
      </w:r>
    </w:p>
    <w:p>
      <w:r>
        <w:t>「没，哎我给你说哈……」一群女人叽叽喳喳的聊开了。</w:t>
      </w:r>
    </w:p>
    <w:p>
      <w:r>
        <w:t>「明明今天怎么这么困？」再我打了好几个哈气后，晶眯着眼睛问了句，恨得我牙痒痒。</w:t>
      </w:r>
    </w:p>
    <w:p>
      <w:r>
        <w:t>「谁知道了，打一天哈气了，昨天累的？也不算太晚啊」海萍接了句。</w:t>
      </w:r>
    </w:p>
    <w:p>
      <w:r>
        <w:t>「别提了，昨晚儿做梦有只猪跑出圈了，和它搏斗一宿，累坏了」敢戏弄我，不编排编排你我心里哪能好过，</w:t>
      </w:r>
    </w:p>
    <w:p>
      <w:r>
        <w:t>嘿嘿。</w:t>
      </w:r>
    </w:p>
    <w:p>
      <w:r>
        <w:t>「你这什么梦啊？」「明明你跟猪治气啊？哈哈」……和她们哈喇了几句，看到MSN 有新消息过来。</w:t>
      </w:r>
    </w:p>
    <w:p>
      <w:r>
        <w:t>需要说一嘴，公司的老板夫妻是韩国人，管事的是老板娘，53岁保养的非常好，最起码我面试的时候觉得她也</w:t>
      </w:r>
    </w:p>
    <w:p>
      <w:r>
        <w:t>就345 ，可见一般。</w:t>
      </w:r>
    </w:p>
    <w:p>
      <w:r>
        <w:t>而公司在韩国有办公室，有两个韩国女人长驻，在那边负责联络韩国面料和特殊副料结算什么的。</w:t>
      </w:r>
    </w:p>
    <w:p>
      <w:r>
        <w:t>所以我们经常和那边打交道，韩国MSN 利用率很广，我们这边就配合着用MSN 联络。</w:t>
      </w:r>
    </w:p>
    <w:p>
      <w:r>
        <w:t>随手点开消息，是晶发的「你敢说我是猪！！！」</w:t>
      </w:r>
    </w:p>
    <w:p>
      <w:r>
        <w:t>「嘿嘿，谁叫你撩拨我，昨天爽吧？」</w:t>
      </w:r>
    </w:p>
    <w:p>
      <w:r>
        <w:t>「爽什么呀，就那么一会」晶发了个不屑的表情。</w:t>
      </w:r>
    </w:p>
    <w:p>
      <w:r>
        <w:t>「哎，你个小妖精。昨天折腾到那时，之前没干你么！？」</w:t>
      </w:r>
    </w:p>
    <w:p>
      <w:r>
        <w:t>「呵呵，好啦还当真了，小心眼劲儿的。便宜都叫你占了，还想怎么的，说两句都不行啊。」</w:t>
      </w:r>
    </w:p>
    <w:p>
      <w:r>
        <w:t>「别的行，男人可不能不持久。其实昨天闹的挺累的，一般我都将近40分钟呢」</w:t>
      </w:r>
    </w:p>
    <w:p>
      <w:r>
        <w:t>「那么久？娜那么瘦经的起你那大家伙折腾么？呵呵」</w:t>
      </w:r>
    </w:p>
    <w:p>
      <w:r>
        <w:t>「所以出来搞你了么，嘿嘿」我奸笑着。</w:t>
      </w:r>
    </w:p>
    <w:p>
      <w:r>
        <w:t>……略</w:t>
      </w:r>
    </w:p>
    <w:p>
      <w:r>
        <w:t>看晶似乎没有破坏目前关系的打算，又聊了会，就各自去忙自己的事了。</w:t>
      </w:r>
    </w:p>
    <w:p>
      <w:r>
        <w:t>关上对话框那瞬间，我心头一阵轻松，哼着小曲儿，开始憧憬我今后的性福生活……</w:t>
      </w:r>
    </w:p>
    <w:p>
      <w:r>
        <w:t>终结篇馨</w:t>
      </w:r>
    </w:p>
    <w:p>
      <w:r>
        <w:t>「聊什么呐？这么起劲？」一进办公室，发现众女神色兴奋的讨论着什么。</w:t>
      </w:r>
    </w:p>
    <w:p>
      <w:r>
        <w:t>「哎，明哥。郑室长和尹代理来了，总经理室呢」海萍回头说了句，接着又转过去「哈，你去不……」</w:t>
      </w:r>
    </w:p>
    <w:p>
      <w:r>
        <w:t>海萍说的郑室长是老板的侄子，今年35.6岁，和老板夫妻搞服装贸易不一样，这个郑室长做的是韩国面料生意。</w:t>
      </w:r>
    </w:p>
    <w:p>
      <w:r>
        <w:t>其实说是韩国面料，也有很多是在中国山东青岛等地寻找面料工厂代工生产的，经过韩国公司的推广介绍，就成了</w:t>
      </w:r>
    </w:p>
    <w:p>
      <w:r>
        <w:t>进口面料提价出售，这是之前和他一起考察一家面料公司的时候侧面了解到的。不过这个人对面料市场的了解和流</w:t>
      </w:r>
    </w:p>
    <w:p>
      <w:r>
        <w:t>行面料的把握，确实有着过人之处，这两年顺风顺水，和老板合作也打开了不少中国和日本的市场。有时候老板娘</w:t>
      </w:r>
    </w:p>
    <w:p>
      <w:r>
        <w:t>和客户谈判也需要他出席，以便展示我们公司在面料上的优势，号称我们在韩国有自己的面料工厂。</w:t>
      </w:r>
    </w:p>
    <w:p>
      <w:r>
        <w:t>而尹代理叫尹永珠，是在韩国总公司的两女之一，负责服装款式和面料开发的业务，每次有接到客户的新订单，</w:t>
      </w:r>
    </w:p>
    <w:p>
      <w:r>
        <w:t>前期的业务都是和她一起整理的。</w:t>
      </w:r>
    </w:p>
    <w:p>
      <w:r>
        <w:t>因为业务关系，和这俩人联系很频繁，也一起出过几次差，来中国时老板也总是叫我安排接待。</w:t>
      </w:r>
    </w:p>
    <w:p>
      <w:r>
        <w:t>尹代理今年29岁，在韩国读完服装设计毕业后进入公司，为了方便业务，曾在公司的安排下来中国学了1 整年</w:t>
      </w:r>
    </w:p>
    <w:p>
      <w:r>
        <w:t>的中文，所以和他们出去我负责安排吃喝玩乐，而她就负责翻译，三人也算是老熟人了。</w:t>
      </w:r>
    </w:p>
    <w:p>
      <w:r>
        <w:t>通过接触，对尹永珠的情况也了解了不少。不像一般韩国人结婚比较早，据她说现在韩国很多年轻人都晚恋晚</w:t>
      </w:r>
    </w:p>
    <w:p>
      <w:r>
        <w:t>婚，她自从几年前和上个男朋友分手后就没再找，目前还是单身。而且她的心态也特别好，可能是比较漂亮自信的</w:t>
      </w:r>
    </w:p>
    <w:p>
      <w:r>
        <w:t>原因，总把自己归到年轻人的范围里，爱玩爱时尚。也确实有骄傲的资本，一米七的模特身高，直接体现就是两条</w:t>
      </w:r>
    </w:p>
    <w:p>
      <w:r>
        <w:t>修长匀称的大腿，不论穿仔裤还是裙装，都绝对吸引眼球。</w:t>
      </w:r>
    </w:p>
    <w:p>
      <w:r>
        <w:t>典型的鹅蛋脸，大大的双眼皮配上双迷人的电眼，适中的嘴下唇略厚，总是用精致的浓妆把本就十分漂亮的五</w:t>
      </w:r>
    </w:p>
    <w:p>
      <w:r>
        <w:t>官，勾勒的更加迷人。再加上时尚的穿着搭配，很有些明星范儿。</w:t>
      </w:r>
    </w:p>
    <w:p>
      <w:r>
        <w:t>一脸迷惑的听了一会，总算大概搞清楚了情况。</w:t>
      </w:r>
    </w:p>
    <w:p>
      <w:r>
        <w:t>众女兴奋的原因是听老板说：前段时间重要的那几票订单生产到顺利出货，贸易部挺辛苦的，趁现在手上不忙，</w:t>
      </w:r>
    </w:p>
    <w:p>
      <w:r>
        <w:t>他准备带大家去海边烧烤放松一天，算是犒劳。</w:t>
      </w:r>
    </w:p>
    <w:p>
      <w:r>
        <w:t>我进屋时大家正在那讨论穿什么衣服，准备什么好吃的……</w:t>
      </w:r>
    </w:p>
    <w:p>
      <w:r>
        <w:t>苦笑了一下，想到贸易部就三个男的，这一群人出去，又要当苦力了。</w:t>
      </w:r>
    </w:p>
    <w:p>
      <w:r>
        <w:t>「明！明！」生硬的中文，抬头一看郑室长在经理室朝我勐招手。</w:t>
      </w:r>
    </w:p>
    <w:p>
      <w:r>
        <w:t>绕过激烈讨论的众女，进了经理室。「鞍酿哈塞呦…你们好啊」我笑着打招唿，韩国人堆了混了这么久，几句</w:t>
      </w:r>
    </w:p>
    <w:p>
      <w:r>
        <w:t>基本的问候我已经驾轻就熟。</w:t>
      </w:r>
    </w:p>
    <w:p>
      <w:r>
        <w:t>「明明！哈哈」他拍了我肩膀一下「（* 我习惯性的望向尹代理，做疑惑状。</w:t>
      </w:r>
    </w:p>
    <w:p>
      <w:r>
        <w:t>「呵呵，郑室长说，你的韩国话越来越标准了」尹永珠解释。</w:t>
      </w:r>
    </w:p>
    <w:p>
      <w:r>
        <w:t>「一共就会那么几句，怎么说也标准了」</w:t>
      </w:r>
    </w:p>
    <w:p>
      <w:r>
        <w:t>「哈哈哈…」听完翻译，屋里的都笑了。（后续出现的韩文直接转为中文）</w:t>
      </w:r>
    </w:p>
    <w:p>
      <w:r>
        <w:t>互相寒暄了几句，老板对我说「这次他们来是准备下周去参加X 市的纺织品博览会，我们公司申请了一个展位，</w:t>
      </w:r>
    </w:p>
    <w:p>
      <w:r>
        <w:t>准备叫你和李馨一起去，布展和开发有意向的客户。大概要一周左右。」</w:t>
      </w:r>
    </w:p>
    <w:p>
      <w:r>
        <w:t>「老板你不去？我这是没什么问题，馨姐那？」</w:t>
      </w:r>
    </w:p>
    <w:p>
      <w:r>
        <w:t>老板说的李馨也是办公室的老资格了，今年刚过30，老公好象是某外企的高管。本来她家的条件是不需要出来</w:t>
      </w:r>
    </w:p>
    <w:p>
      <w:r>
        <w:t>工作的，但是据她自己说待不住，拿上班当消遣。当时这话听的刚入社的我一阵腹诽，感叹命运不平。</w:t>
      </w:r>
    </w:p>
    <w:p>
      <w:r>
        <w:t>馨本身并不漂亮，瓜子脸配上烫的小卷碎发，长相也就是中等，却是长了一对十分魅人的桃花眼，笑时月牙似</w:t>
      </w:r>
    </w:p>
    <w:p>
      <w:r>
        <w:t>的那么一弯，似乎能媚出汁来，看的人痒痒的。</w:t>
      </w:r>
    </w:p>
    <w:p>
      <w:r>
        <w:t>皮肤很好，看着十分光滑，由于没生过孩子，身材也保持的不错，一米六几的身高配上C 罩的胸和稍显丰满的</w:t>
      </w:r>
    </w:p>
    <w:p>
      <w:r>
        <w:t>臀也有一定本钱。不过最吸引人的是她时不时的一副OL打扮，衬衫裹裙配丝袜，典型的岛国小电影里女秘书的形象。</w:t>
      </w:r>
    </w:p>
    <w:p>
      <w:r>
        <w:t>有一次她坐在凳子上回头和我说话，翘着腿，裙子将将盖到大腿，黑色丝袜勾勒出玉腿的曲线，凉拖就那么勾</w:t>
      </w:r>
    </w:p>
    <w:p>
      <w:r>
        <w:t>在脚尖上，小巧的纤足在黑丝的包裹下晃来晃去，看的我心头一荡，赶紧坐下去掩盖身下略起的变化。好死不死的</w:t>
      </w:r>
    </w:p>
    <w:p>
      <w:r>
        <w:t>坐下时馨也要转回，翘着的腿落下时，丝袜没有覆盖到的白嫩大腿根夹着黑色的内裤，全都落在了我眼里，还没安</w:t>
      </w:r>
    </w:p>
    <w:p>
      <w:r>
        <w:t>抚的下身勐的涨起。</w:t>
      </w:r>
    </w:p>
    <w:p>
      <w:r>
        <w:t>偷偷望了下四周，确定没人刚要放松时，馨却的眼神却似有似无的从我的桌角飘过，好象还微微笑了一下。弄</w:t>
      </w:r>
    </w:p>
    <w:p>
      <w:r>
        <w:t>的我一阵心虚。从那以后她的春光，我总是小心翼翼担心被发现，错过了很多养眼的机会。</w:t>
      </w:r>
    </w:p>
    <w:p>
      <w:r>
        <w:t>而我问老板的原因就是，之前出差一般都不会安排馨，有的时候安排了她也不会去。由于馨本身的业务确实不</w:t>
      </w:r>
    </w:p>
    <w:p>
      <w:r>
        <w:t>错，有几个客户还是他老公给介绍给公司的，所以这方面老板也从来不强求，造就了馨在办公室比较超然的地位。</w:t>
      </w:r>
    </w:p>
    <w:p>
      <w:r>
        <w:t>「李馨那我已经说过了」老板见我没意见，把人员确定下来「这几天你们就把手头的活安排下，和尹代理确定</w:t>
      </w:r>
    </w:p>
    <w:p>
      <w:r>
        <w:t>一下布展的方案，我和专务会在展会开始时过去」</w:t>
      </w:r>
    </w:p>
    <w:p>
      <w:r>
        <w:t>「OK，会处理好的，老板放心。」虽然疑惑馨会同意，还是先把面前的领导对应完再说。</w:t>
      </w:r>
    </w:p>
    <w:p>
      <w:r>
        <w:t>「行，那先这样，哦对了」老板顿了一下，接着说「刚你不在，前段时间贸易部一直没休息，我打算带大家出</w:t>
      </w:r>
    </w:p>
    <w:p>
      <w:r>
        <w:t>去放松一下。就明天吧，去海边玩一天，钱我叫朴会计支给你，具体准备你带人安排下。」</w:t>
      </w:r>
    </w:p>
    <w:p>
      <w:r>
        <w:t>「又是我啊？老板呐，真该多招几个男的了」我故做委屈的抱怨「这么多美女还不满足，你小子真是」郑室长</w:t>
      </w:r>
    </w:p>
    <w:p>
      <w:r>
        <w:t>笑着说「对了，听说你女朋友也来公司了？明天一起叫上吧？」</w:t>
      </w:r>
    </w:p>
    <w:p>
      <w:r>
        <w:t>「明明这么帅，女朋友一定很漂亮吧」尹永珠也跟着打趣道。</w:t>
      </w:r>
    </w:p>
    <w:p>
      <w:r>
        <w:t>「呵呵，可是没尹代理漂亮，她不怎么去海边，我回去问问」我顺嘴恭维了句，看得出她很受用。</w:t>
      </w:r>
    </w:p>
    <w:p>
      <w:r>
        <w:t>娜虽然不是贸易部的，一般有什么活动我也会带上她，不过她对海边完全不感兴趣，去年怎么叫都没去。</w:t>
      </w:r>
    </w:p>
    <w:p>
      <w:r>
        <w:t>「这个你自己安排，一会没事把他们的酒店安排下，下午就去准备下明天的事吧」老板也笑着说尹永珠自告奋</w:t>
      </w:r>
    </w:p>
    <w:p>
      <w:r>
        <w:t>勇道「下午我和明一起去吧」</w:t>
      </w:r>
    </w:p>
    <w:p>
      <w:r>
        <w:t>「你看，明一来，就把永珠给拐走了，这还得了」郑室长做怪的嚷嚷着「谁叫郑室长没有明明帅」尹永珠说完</w:t>
      </w:r>
    </w:p>
    <w:p>
      <w:r>
        <w:t>挎住了我的胳膊，我也故做潇洒的一甩头，俩人抿个嘴边往外走，留下他们在屋里大笑。</w:t>
      </w:r>
    </w:p>
    <w:p>
      <w:r>
        <w:t>「明哥，怎么样怎么样？」见我出来，海萍坐在凳子上嗖的滑过来问。</w:t>
      </w:r>
    </w:p>
    <w:p>
      <w:r>
        <w:t>「搞定！同志们，明天海边地干活…」冲她眨了下眼睛，我大声道。</w:t>
      </w:r>
    </w:p>
    <w:p>
      <w:r>
        <w:t>「耶…」几个小丫头兴奋的很。</w:t>
      </w:r>
    </w:p>
    <w:p>
      <w:r>
        <w:t>给他们订完酒店，下午又是安排车，又是准备东西，忙完回到公司已经晚上六点。</w:t>
      </w:r>
    </w:p>
    <w:p>
      <w:r>
        <w:t>老板和郑室长还在，几个人没出去吃，安排公司食堂准备了一下，晚饭就在食堂解决。</w:t>
      </w:r>
    </w:p>
    <w:p>
      <w:r>
        <w:t>不知道是不是特意被留下的，馨也没走。</w:t>
      </w:r>
    </w:p>
    <w:p>
      <w:r>
        <w:t>本来海萍也跟着忙了一下午，我也叫她一起，结果她嫌和这些人太拘束，自己先回去了。</w:t>
      </w:r>
    </w:p>
    <w:p>
      <w:r>
        <w:t>这样老板夫妇，郑主任，尹代理，馨和我正好六个人凑了一桌。</w:t>
      </w:r>
    </w:p>
    <w:p>
      <w:r>
        <w:t>酒过三循，表达了接风之意，老板夫妇就先走了，美其名曰「把时间留给年轻人，顺便研究下周的展会」</w:t>
      </w:r>
    </w:p>
    <w:p>
      <w:r>
        <w:t>又互敬了几杯，四人开始酒意上涌，话说酒乃色之媒，果真是经过时间考验的。</w:t>
      </w:r>
    </w:p>
    <w:p>
      <w:r>
        <w:t>两个男人借着酒意，不时的讲些荤段子，和尹永珠打闹调笑时，也不免有了接触摩擦，弄的我心猿意马。而郑</w:t>
      </w:r>
    </w:p>
    <w:p>
      <w:r>
        <w:t>室长不知是不是另有打算，只是嘴上调笑。</w:t>
      </w:r>
    </w:p>
    <w:p>
      <w:r>
        <w:t>馨还是笑眯眯的，让人弄不清楚她的状态，据说她的量很高，而且我也从来没挑逗过她，所以对她我还算有所</w:t>
      </w:r>
    </w:p>
    <w:p>
      <w:r>
        <w:t>克制。只是她看着我们打闹时，眼里总是带着些莫名的意味。</w:t>
      </w:r>
    </w:p>
    <w:p>
      <w:r>
        <w:t>由于明天还要出去玩，没像以往又喝又玩到很晚，先把俩人送回了酒店。</w:t>
      </w:r>
    </w:p>
    <w:p>
      <w:r>
        <w:t>尹永珠喝的有点高，一个劲儿提议去蹦迪拉着我不让走，好不容易安抚好，我和馨从酒店出来。</w:t>
      </w:r>
    </w:p>
    <w:p>
      <w:r>
        <w:t>「尹代理和你关系还真好呵？」</w:t>
      </w:r>
    </w:p>
    <w:p>
      <w:r>
        <w:t>「没有吧，接触多了，都爱玩，有点共同爱好吧……」我有些心虚的说，刚才桌上动作好象有些大了。</w:t>
      </w:r>
    </w:p>
    <w:p>
      <w:r>
        <w:t>「共同爱好？你在女人堆里这么吃香，爱好真是不少呢。」馨又弯起那对桃花眼，媚态横生。</w:t>
      </w:r>
    </w:p>
    <w:p>
      <w:r>
        <w:t>我不明所以，只好小心应付着「馨姐你就拿我开心吧，最起码在你这我可从没吃过香吧？」</w:t>
      </w:r>
    </w:p>
    <w:p>
      <w:r>
        <w:t>「哦…？那…你想在姐姐这吃什么香呢？」馨轻轻一顿，媚声说了句。</w:t>
      </w:r>
    </w:p>
    <w:p>
      <w:r>
        <w:t>听到这稍显暧昧的问话，那腻人的眼神勾的我心里开始蠢蠢欲动，不动声色的试探道「那就得看馨姐让我吃什</w:t>
      </w:r>
    </w:p>
    <w:p>
      <w:r>
        <w:t>么了」边说眼神边从她胸前扫过。</w:t>
      </w:r>
    </w:p>
    <w:p>
      <w:r>
        <w:t>「哎，喝多了，还是先回家了」馨没接话，自顾自的说了句，就伸手拦了辆出租车。</w:t>
      </w:r>
    </w:p>
    <w:p>
      <w:r>
        <w:t>有门啊，我心头暗喜，快步赶上「没事吧馨姐？我送你？」</w:t>
      </w:r>
    </w:p>
    <w:p>
      <w:r>
        <w:t>「呵呵，不用了」</w:t>
      </w:r>
    </w:p>
    <w:p>
      <w:r>
        <w:t>「那你自己小心，别碰着呵」边说边要送她上车，装作不在意的伸手扶住了她的腰，入手柔软，不知是紧张还</w:t>
      </w:r>
    </w:p>
    <w:p>
      <w:r>
        <w:t>是刺激的原因，手开始轻轻颤抖。</w:t>
      </w:r>
    </w:p>
    <w:p>
      <w:r>
        <w:t>被抚上的瞬间，馨突然停住，弯起媚眼笑吟吟的回头盯着我。本来我是随着她往前走的，她这么一停，挡着我</w:t>
      </w:r>
    </w:p>
    <w:p>
      <w:r>
        <w:t>的手向下一滑直接抚到了部分屁股，肉肉的触感弄的我心跳勐的加速，手抖的更厉害了，倒像是在她屁股上不停抚</w:t>
      </w:r>
    </w:p>
    <w:p>
      <w:r>
        <w:t>摸。见她望着我并没有生气的迹象，稍缓了口气，手虽然没有放下，却做贼心虚的不敢和她对视「上车吧？」</w:t>
      </w:r>
    </w:p>
    <w:p>
      <w:r>
        <w:t>馨也不搭话就那么望着我，笑意更浓了。被她看的发毛，心里一横想着豁出去了，手往下一滑推着向前送去，</w:t>
      </w:r>
    </w:p>
    <w:p>
      <w:r>
        <w:t>整个手掌都陷入了臀肉中，满手软绵的触感。</w:t>
      </w:r>
    </w:p>
    <w:p>
      <w:r>
        <w:t>馨似乎没料到我这么大胆，稍显意外被我带着向前，顺势低头坐进车里，我慌忙的关上车门，她隔着车窗意味</w:t>
      </w:r>
    </w:p>
    <w:p>
      <w:r>
        <w:t>深长的看了我一眼，和司机说了两句车就开走了。</w:t>
      </w:r>
    </w:p>
    <w:p>
      <w:r>
        <w:t>回到宿舍快9 点，娜已经洗漱完在床上看小说，插着耳机听歌。见我回来聊了几句白天的事，果然说明天不去，</w:t>
      </w:r>
    </w:p>
    <w:p>
      <w:r>
        <w:t>让我早点回来。</w:t>
      </w:r>
    </w:p>
    <w:p>
      <w:r>
        <w:t>身上酒气难受，准备冲个凉睡觉，结果出门正好遇到晶。</w:t>
      </w:r>
    </w:p>
    <w:p>
      <w:r>
        <w:t>蓬松的睡袍包的虽然很严，但看胸前鼓胀和那两点凸起，明显这妞又没穿内衣。</w:t>
      </w:r>
    </w:p>
    <w:p>
      <w:r>
        <w:t>偷偷的回头看了下，确定房间门关好后，快步上前揉上了那对大奶子。</w:t>
      </w:r>
    </w:p>
    <w:p>
      <w:r>
        <w:t>「哎，你疯拉？」晶压着声音轻轻挣扎，紧张的看向房门。</w:t>
      </w:r>
    </w:p>
    <w:p>
      <w:r>
        <w:t>「没事，插耳机听歌呢」我坏笑一下，从领口伸进去，开始用力抓揉。晶无奈的拍了我一下，轻哼着任我抚弄。</w:t>
      </w:r>
    </w:p>
    <w:p>
      <w:r>
        <w:t>「去卫生间吧？」我抚着那两团软肉，作势要往卫生间带。</w:t>
      </w:r>
    </w:p>
    <w:p>
      <w:r>
        <w:t>「我可控制不住声音啊告诉你」</w:t>
      </w:r>
    </w:p>
    <w:p>
      <w:r>
        <w:t>我当时就泄气了，恨恨的捏了一点凸起「小骚货！」</w:t>
      </w:r>
    </w:p>
    <w:p>
      <w:r>
        <w:t>「哎，轻点！像你真敢似的，我不叫，来不？」晶知道我不敢乱来，毕竟娜在屋呢，故意逗我。</w:t>
      </w:r>
    </w:p>
    <w:p>
      <w:r>
        <w:t>看我撇撇嘴没说话，得逞的一笑「好啦，给你点福利，去卫生间」说完她转身进了自己屋。</w:t>
      </w:r>
    </w:p>
    <w:p>
      <w:r>
        <w:t>压下胸中的火气，进卫生间开始洗漱，刚刷完牙，晶神秘兮兮钻了进来。</w:t>
      </w:r>
    </w:p>
    <w:p>
      <w:r>
        <w:t>没等我说话，撩起睡袍脱下，挺了挺胸冲我笑「好看不？」</w:t>
      </w:r>
    </w:p>
    <w:p>
      <w:r>
        <w:t>原来里面穿了套浅紫色的比基尼，质地似乎很柔软，贴在胸上，大半个奶子露在外面突显着那对巨乳，鲜艳的</w:t>
      </w:r>
    </w:p>
    <w:p>
      <w:r>
        <w:t>紫色衬的奶子更加白嫩。小裤头也绷的紧紧的显得臀型更翘，看的我也一阵心痒。</w:t>
      </w:r>
    </w:p>
    <w:p>
      <w:r>
        <w:t>「风骚劲儿的」</w:t>
      </w:r>
    </w:p>
    <w:p>
      <w:r>
        <w:t>「哈，明天去横扫那群小丫头」晶看我下身挺起，得意的狠。</w:t>
      </w:r>
    </w:p>
    <w:p>
      <w:r>
        <w:t>「都被人看了去」我不爽的说，脱掉衣服打开淋浴冲起来「你自己又抓又玩的，别人看看都不行啊？」晶打趣</w:t>
      </w:r>
    </w:p>
    <w:p>
      <w:r>
        <w:t>我道「哼，你随便吧，来先给我舔舔」</w:t>
      </w:r>
    </w:p>
    <w:p>
      <w:r>
        <w:t>「又色又霸道，唔……」嘴上不平，晶还是很高兴看我为她吃醋，上前蹲下身含住鸡吧开始舔弄。</w:t>
      </w:r>
    </w:p>
    <w:p>
      <w:r>
        <w:t>经过一段时间，晶已经被我调教的很好。但是担心娜起疑，不好多耽误，晶边舔我边撸，一会就射了，草草的</w:t>
      </w:r>
    </w:p>
    <w:p>
      <w:r>
        <w:t>冲了下，回去睡了。睡前想着今天馨临走前那个眼神，幻想着搞她的情景，却没想到会那么快的成为现实。</w:t>
      </w:r>
    </w:p>
    <w:p>
      <w:r>
        <w:t>第二天早早起来，去公司做出发前的准备。</w:t>
      </w:r>
    </w:p>
    <w:p>
      <w:r>
        <w:t>天气很好，是个出游的好日子。唿吸着早上清爽的空气，明媚的阳光洒下，让周围的景致显得明朗清晰。</w:t>
      </w:r>
    </w:p>
    <w:p>
      <w:r>
        <w:t>吃过早餐，把准备好的东西装车，大家都上车后，我向前一指大声道「出发！」</w:t>
      </w:r>
    </w:p>
    <w:p>
      <w:r>
        <w:t>一路欢声笑语。</w:t>
      </w:r>
    </w:p>
    <w:p>
      <w:r>
        <w:t>我们今天去的是一个类似度假村的小岛，只有一小片沙滩，并没有人山人海的场景。</w:t>
      </w:r>
    </w:p>
    <w:p>
      <w:r>
        <w:t>也正是看好了这点，所以公司每次到海边都是来这里。</w:t>
      </w:r>
    </w:p>
    <w:p>
      <w:r>
        <w:t>「啊…啊…啊……」众女换好泳衣，娇喊冲向了海边，戏水嬉闹。</w:t>
      </w:r>
    </w:p>
    <w:p>
      <w:r>
        <w:t>欣赏着四溢的春光，算我在内的三个壮丁开始支烤箱，升火烤碳，准备中午的烧烤。</w:t>
      </w:r>
    </w:p>
    <w:p>
      <w:r>
        <w:t>「哎，平时不觉得，身材都不错啊」大致收拾完，伟猥亵的四下瞄着。</w:t>
      </w:r>
    </w:p>
    <w:p>
      <w:r>
        <w:t>「是啊，你看晶，太火暴了，还有尹代理，我去…」锋也开始跟着谈论。</w:t>
      </w:r>
    </w:p>
    <w:p>
      <w:r>
        <w:t>晶还是穿了昨天那套比基尼，考虑到我可能会不爽，在外面配了个沙质的套衣，隐约的遮住了大部分身体，即</w:t>
      </w:r>
    </w:p>
    <w:p>
      <w:r>
        <w:t>使这样前后凸翘的火暴身材，还是如她所说，横扫了众女。而且大奶子在套衣的遮盖下若隐若现的却更显撩人。</w:t>
      </w:r>
    </w:p>
    <w:p>
      <w:r>
        <w:t>尹代理穿是一套白色的比基尼，C 罩的奶子不像晶那么鼓胀，却也挺翘异常，随着动作颤抖着。</w:t>
      </w:r>
    </w:p>
    <w:p>
      <w:r>
        <w:t>小泳裤却是大胆的两侧系式，小绳系在胯部两侧，露着小半个翘臀，隐隐心型状。</w:t>
      </w:r>
    </w:p>
    <w:p>
      <w:r>
        <w:t>两条修长的大腿完全展露在外面，在阳光的反射下尤显白嫩。</w:t>
      </w:r>
    </w:p>
    <w:p>
      <w:r>
        <w:t>「要是被这条腿盘在身上……」我看的直咽口水</w:t>
      </w:r>
    </w:p>
    <w:p>
      <w:r>
        <w:t>她俩穿的算是比较大胆，也确实能穿出比基尼那性感的味道。</w:t>
      </w:r>
    </w:p>
    <w:p>
      <w:r>
        <w:t>馨和二人不同，身材矫好的她今天穿了件黑色连体的泳衣，正面的看没有比基尼那种肉感的视觉冲击，却也曲</w:t>
      </w:r>
    </w:p>
    <w:p>
      <w:r>
        <w:t>线十足。而且后面另有风光，整个背部一直到臀部上方全都是镂空的，连接断开处也是性感异常，其他众女都是中</w:t>
      </w:r>
    </w:p>
    <w:p>
      <w:r>
        <w:t>规中矩的泳衣，有两件有连体，虽然不如晶他们那么火辣，但也不乏身材不错者。</w:t>
      </w:r>
    </w:p>
    <w:p>
      <w:r>
        <w:t>阳光沙滩碧海，一群泳装女人露着大部分肌肤戏水玩闹，随着动作颤动的胸臀，让天气更显炙热，也勾动着在</w:t>
      </w:r>
    </w:p>
    <w:p>
      <w:r>
        <w:t>场男人心底的淫意。</w:t>
      </w:r>
    </w:p>
    <w:p>
      <w:r>
        <w:t>伟和锋早就受不了诱惑，冲去和众女嬉闹凯油了。</w:t>
      </w:r>
    </w:p>
    <w:p>
      <w:r>
        <w:t>我却接着昨天睡前的想法，一直盯着馨，随着她的动作意淫着。今天穿了个沙滩裤和肥大的T 恤，坐着不动遮</w:t>
      </w:r>
    </w:p>
    <w:p>
      <w:r>
        <w:t>挡起来也很方便。</w:t>
      </w:r>
    </w:p>
    <w:p>
      <w:r>
        <w:t>「明……下来啊！」有人发现我一直在躺椅上，冲我喊。</w:t>
      </w:r>
    </w:p>
    <w:p>
      <w:r>
        <w:t>「你们玩吧…我晒会太阳…」</w:t>
      </w:r>
    </w:p>
    <w:p>
      <w:r>
        <w:t>「赶快过来……就你自己待着……明明来啊」下面乱乱的喊我，我摆摆手表示不去。</w:t>
      </w:r>
    </w:p>
    <w:p>
      <w:r>
        <w:t>「哈，去抓他」海萍张牙舞爪的，鼓动着众人冲上来。</w:t>
      </w:r>
    </w:p>
    <w:p>
      <w:r>
        <w:t>被几女七手八脚的抓住往海边拽，我搞怪的喊「救命啊……强抢民夫啊…</w:t>
      </w:r>
    </w:p>
    <w:p>
      <w:r>
        <w:t>…「</w:t>
      </w:r>
    </w:p>
    <w:p>
      <w:r>
        <w:t>「再乱叫大家扒光他…」贸易部的女人真是彪悍，我汗了一下。</w:t>
      </w:r>
    </w:p>
    <w:p>
      <w:r>
        <w:t>「还等什么再叫啊，扒！哈哈…」不知谁带个头，没几下我的T 恤就被扒了下去，惊的我死死拽着短裤「各位</w:t>
      </w:r>
    </w:p>
    <w:p>
      <w:r>
        <w:t>女侠饶命啊，再扒真没了」</w:t>
      </w:r>
    </w:p>
    <w:p>
      <w:r>
        <w:t>「哈哈哈…」</w:t>
      </w:r>
    </w:p>
    <w:p>
      <w:r>
        <w:t>我象征性的挣扎下，众女又拽又推，接触间身体频频磨蹭，手臂不经意蹭过乳臀腰腿，正暗爽着被她们合力按</w:t>
      </w:r>
    </w:p>
    <w:p>
      <w:r>
        <w:t>到了海里。「噗……」呛了口水，我赶紧站起身，返身还击……</w:t>
      </w:r>
    </w:p>
    <w:p>
      <w:r>
        <w:t>玩了一会，众人三三两两的上去休息，老板和郑室长刚才也被拽下来扔进了海里，现在满身是水的上去晒着聊</w:t>
      </w:r>
    </w:p>
    <w:p>
      <w:r>
        <w:t>天，晶也上去了，有人的时候我俩都很注意，到目前为止没人发现端倪。</w:t>
      </w:r>
    </w:p>
    <w:p>
      <w:r>
        <w:t>和几个人坐在海边的沙滩上聊天。</w:t>
      </w:r>
    </w:p>
    <w:p>
      <w:r>
        <w:t>「明明刚才怎么不下来啊？」尹永珠很好奇，「嘻嘻，明哥不会游泳」海萍暴料道。</w:t>
      </w:r>
    </w:p>
    <w:p>
      <w:r>
        <w:t>「啊？哈哈」尹永珠没想到是这个原因，看我略窘，眨了下眼睛俏皮的说「那我教你怎么样？不过我游的也不</w:t>
      </w:r>
    </w:p>
    <w:p>
      <w:r>
        <w:t>是很好」</w:t>
      </w:r>
    </w:p>
    <w:p>
      <w:r>
        <w:t>本来我对游泳是完全没兴趣的，但一想等下免不了身体接触，心头一动就要答应下来。</w:t>
      </w:r>
    </w:p>
    <w:p>
      <w:r>
        <w:t>「尹代理休息会吧，我来教他。昨天居然敢灌我，好好收拾收拾你」馨笑盈盈的走过来，对着我俩说。</w:t>
      </w:r>
    </w:p>
    <w:p>
      <w:r>
        <w:t>「馨姐游泳很厉害的，我们走吧尹代理，让馨姐收拾他，哈哈」海萍笑着把尹永珠拉走了。</w:t>
      </w:r>
    </w:p>
    <w:p>
      <w:r>
        <w:t>「咳咳……馨姐你也累了，要不上去歇会吧」想到昨天那事，我心虚的很。</w:t>
      </w:r>
    </w:p>
    <w:p>
      <w:r>
        <w:t>「累什么，手不抖了？下水…」馨又眯起眼睛。</w:t>
      </w:r>
    </w:p>
    <w:p>
      <w:r>
        <w:t>无奈下水，按她指示做着，其实我也学过几下，前面的步骤还是知道些。</w:t>
      </w:r>
    </w:p>
    <w:p>
      <w:r>
        <w:t>慢慢的我朝上浮着只有头和脖子露出水面，馨的一只手在我腰下扶着，带着我慢慢打水。</w:t>
      </w:r>
    </w:p>
    <w:p>
      <w:r>
        <w:t>「昨天摸的爽么？」馨微笑着问「哎，馨姐我不是……」我挣扎着就要起身。</w:t>
      </w:r>
    </w:p>
    <w:p>
      <w:r>
        <w:t>「老实待着」馨按着我的继续沉下去，继续柔声道「什么是不是的，就问你爽不爽？」</w:t>
      </w:r>
    </w:p>
    <w:p>
      <w:r>
        <w:t>「……爽？」我犹豫试探「那你摸爽了，今天该我了吧」弯起那对桃花眼媚媚的一笑，按着我的手顺着胸膛慢</w:t>
      </w:r>
    </w:p>
    <w:p>
      <w:r>
        <w:t>慢下滑，钻进裤子里直接握住了鸡吧，轻轻揉弄。</w:t>
      </w:r>
    </w:p>
    <w:p>
      <w:r>
        <w:t>「馨……馨姐……」我有些不可思议她的直接，鸡吧在她的套弄下嗖的硬了起来。</w:t>
      </w:r>
    </w:p>
    <w:p>
      <w:r>
        <w:t>「呵呵，怎么？只许你摸姐姐么？啊，好大」馨轻叹了下「本钱很厚嘛」</w:t>
      </w:r>
    </w:p>
    <w:p>
      <w:r>
        <w:t>这样的环境，意淫中的女人，几下轻弄就带给了我巨大的快感。意识到不是发呆的时候，我开始和她调笑「本</w:t>
      </w:r>
    </w:p>
    <w:p>
      <w:r>
        <w:t>钱可不只这点，馨姐想试试？」说着手从水下抚上了她的大腿，不知是不是海水的原因，感觉十分柔滑。</w:t>
      </w:r>
    </w:p>
    <w:p>
      <w:r>
        <w:t>「别光说不练，偷看都不敢的家伙，呵呵」看来平常偷看馨春光她都知道。</w:t>
      </w:r>
    </w:p>
    <w:p>
      <w:r>
        <w:t>「就怕练完你离不开啊」顺着大腿向上摸到股间，伸到泳衣里蹭着她的阴蒂「唔……恩……胆子怎么大了？恩</w:t>
      </w:r>
    </w:p>
    <w:p>
      <w:r>
        <w:t>……」馨轻喘着，桃花眼弯起眼角开始泛起春意。</w:t>
      </w:r>
    </w:p>
    <w:p>
      <w:r>
        <w:t>「明明……加油…」尹永珠挥手冲我们喊了一声，打断了二人腾起的欲望。</w:t>
      </w:r>
    </w:p>
    <w:p>
      <w:r>
        <w:t>「就回来了…」我抻脖子应了句。</w:t>
      </w:r>
    </w:p>
    <w:p>
      <w:r>
        <w:t>馨把手抽出来，似有不舍的看了一眼，「试不了了，呵呵」</w:t>
      </w:r>
    </w:p>
    <w:p>
      <w:r>
        <w:t>「要不，今晚加班？」大脑飞快的考虑后邀约，起身前，捏了一下馨的屁股。</w:t>
      </w:r>
    </w:p>
    <w:p>
      <w:r>
        <w:t>「呵呵」馨向岸上走去，没有应承。</w:t>
      </w:r>
    </w:p>
    <w:p>
      <w:r>
        <w:t>折腾了大半天，大家满意而归，回到公司老板一套场面话后散伙走人。</w:t>
      </w:r>
    </w:p>
    <w:p>
      <w:r>
        <w:t>馨经过我身边时，轻轻说了声「八点」</w:t>
      </w:r>
    </w:p>
    <w:p>
      <w:r>
        <w:t>我想着今天鸡巴终于可以如愿插入馨那风骚的身体了。</w:t>
      </w:r>
    </w:p>
    <w:p>
      <w:r>
        <w:t>吃过晚饭，和娜说确定展会的事要加班，七点半就到了公司。今天是等于放假，所以办公室一个人都没有。</w:t>
      </w:r>
    </w:p>
    <w:p>
      <w:r>
        <w:t>等待的时间觉得特别漫长，又看了下表，已经八点十分还没见馨出现，心里矛盾着不会是被放鸽子了吧。</w:t>
      </w:r>
    </w:p>
    <w:p>
      <w:r>
        <w:t>正想着，馨走了进来没说话，坐到自己的位子上媚笑的看着我。</w:t>
      </w:r>
    </w:p>
    <w:p>
      <w:r>
        <w:t>看到她一身打扮，我马上硬了。馨又穿着套风骚的OL装，白衬衫里面的黑胸罩明显的透出来，领口两个扣没有</w:t>
      </w:r>
    </w:p>
    <w:p>
      <w:r>
        <w:t>系，胸罩的边和乳沟微微撑出。整个下身全是黑色，黑色的裹裙包住小半截大腿，腿上套着很薄的黑丝，6 … 7公</w:t>
      </w:r>
    </w:p>
    <w:p>
      <w:r>
        <w:t>分的黑色高根鞋已经被甩在一旁。</w:t>
      </w:r>
    </w:p>
    <w:p>
      <w:r>
        <w:t>我咽了下口水，开口道「来晚了啊你」</w:t>
      </w:r>
    </w:p>
    <w:p>
      <w:r>
        <w:t>馨笑的更媚了，下巴微微翘起，桃花眼迷离的望向我，双腿朝我噼开露出白嫩的大腿根和黑色内裤，一手从腿</w:t>
      </w:r>
    </w:p>
    <w:p>
      <w:r>
        <w:t>间慢慢向上抚动，直到摸在私处，浪声道「要怎么试啊？」</w:t>
      </w:r>
    </w:p>
    <w:p>
      <w:r>
        <w:t>鸡吧被刺激的突的又一挺，快步上前，直接摸进了裙里「馨姐你这么……」</w:t>
      </w:r>
    </w:p>
    <w:p>
      <w:r>
        <w:t>我喘着粗气，隔着内裤开始调弄小穴。</w:t>
      </w:r>
    </w:p>
    <w:p>
      <w:r>
        <w:t>「骚是么？别说了，赶快吧……恩啊……」我没换裤子，馨从裤腿伸进去抓住了鸡吧「恩……好大呵……恩。」</w:t>
      </w:r>
    </w:p>
    <w:p>
      <w:r>
        <w:t>没几下，馨的小穴已经泛滥成灾，平常看她只有种人妻媚态，没想到骚成这个样子。</w:t>
      </w:r>
    </w:p>
    <w:p>
      <w:r>
        <w:t>门口传来夜班线体的缝纫机声，似乎还有人经过，想了一下，我扶起她来到了3 楼的会议室。</w:t>
      </w:r>
    </w:p>
    <w:p>
      <w:r>
        <w:t>这层没有线体，只有样品室，会议室和图纸仓库，而且会议室隔音很好，不担心被人发现。</w:t>
      </w:r>
    </w:p>
    <w:p>
      <w:r>
        <w:t>刚把门反锁，馨就靠在我身上吻了过来，手抓住监挺的大鸡吧快速套弄。</w:t>
      </w:r>
    </w:p>
    <w:p>
      <w:r>
        <w:t>「唔……唔恩……恩……」舌头混着口水交缠着，馨也喘出阵阵轻吟。</w:t>
      </w:r>
    </w:p>
    <w:p>
      <w:r>
        <w:t>我边上下摸索着，边解开她衬衫的扣子，把胸罩向上一拨，奶子露在我眼前，C 罩的奶子不算小，乳晕不大，</w:t>
      </w:r>
    </w:p>
    <w:p>
      <w:r>
        <w:t>乳头有些暗红好似两颗紫葡萄点缀在上面。</w:t>
      </w:r>
    </w:p>
    <w:p>
      <w:r>
        <w:t>抱起馨坐在会议长桌上，低头含住了她的奶子，一只手拉着内裤拽了下来，手指勐的插入了小穴。</w:t>
      </w:r>
    </w:p>
    <w:p>
      <w:r>
        <w:t>「啊呃……」馨双手扶着我的头，乳头正被我舔的酥麻，突然被手指插入，浪叫一声，屁股挤着向前拱了一下。</w:t>
      </w:r>
    </w:p>
    <w:p>
      <w:r>
        <w:t>「啊……爽啊……恩哈…」</w:t>
      </w:r>
    </w:p>
    <w:p>
      <w:r>
        <w:t>「原来你是这么个骚货！」手上沾着她满是的淫水，又伸了一根手指进入小穴，加速抽插带给她更大的快感。</w:t>
      </w:r>
    </w:p>
    <w:p>
      <w:r>
        <w:t>「啊恩……是啊…快呃干我吧……啊…」馨放声淫叫，下身开始一下一下的顶着我抽插的手。</w:t>
      </w:r>
    </w:p>
    <w:p>
      <w:r>
        <w:t>终于搞上了办公室的淫花，后续的性福更是一拨接一拨的让我沉迷其中……</w:t>
      </w:r>
    </w:p>
    <w:p>
      <w:r>
        <w:t>（完）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