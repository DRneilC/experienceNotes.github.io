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相遇黑人</w:t>
      </w:r>
    </w:p>
    <w:p>
      <w:r>
        <w:t>跟男朋友分手一个月了，搬回学校的寝室住，没有空调还真是不习惯。又是一个闷热的中午，在寝室也睡不着，</w:t>
      </w:r>
    </w:p>
    <w:p>
      <w:r>
        <w:t>乾脆去学校对面的网吧上上网，吹吹空调。</w:t>
      </w:r>
    </w:p>
    <w:p>
      <w:r>
        <w:t>看看外面大大的太阳，决定穿得凉快一点，於是我选了件白色的胸罩，裡面戴上乳贴，包裹着我３６Ｃ的翘奶</w:t>
      </w:r>
    </w:p>
    <w:p>
      <w:r>
        <w:t>子，下面传条牛仔超短裙，裡面一条丁字小内裤，脚上蹬了双白色高跟鞋，突显出我１７２的高挑身材，白嫩修长</w:t>
      </w:r>
    </w:p>
    <w:p>
      <w:r>
        <w:t>的美腿几乎全部暴露在空气中，短短的牛仔裙只盖住翘臀，还被屁股顶得快要翘起来，青春靓丽的面庞稍化点淡妆</w:t>
      </w:r>
    </w:p>
    <w:p>
      <w:r>
        <w:t>就显得妩媚无比。</w:t>
      </w:r>
    </w:p>
    <w:p>
      <w:r>
        <w:t>我扭着腰踩进了网吧，一路上男人们盯着我的胸部和大腿看个不停，反正我已经习惯了，骄傲地昂着头一副不</w:t>
      </w:r>
    </w:p>
    <w:p>
      <w:r>
        <w:t>食人间烟火的样子。其实被男人这样看，自己也很兴奋，一个月没人碰的身体有点怪怪的感觉。</w:t>
      </w:r>
    </w:p>
    <w:p>
      <w:r>
        <w:t>我选了个有隔间的雅座，这一般是给情侣坐的，一个连体的双人沙发，隔间比较隐蔽，在网吧的一角。由於这</w:t>
      </w:r>
    </w:p>
    <w:p>
      <w:r>
        <w:t>裡沙发比较舒服而且人少，空气比较好，所以我每次都选在这裡，就是有的时候有别的男人过来一起坐，会被吃吃</w:t>
      </w:r>
    </w:p>
    <w:p>
      <w:r>
        <w:t>豆腐，比较烦人。</w:t>
      </w:r>
    </w:p>
    <w:p>
      <w:r>
        <w:t>我上了会网，玩了会ＱＱ游戏，跟网友聊聊天，觉得有些无聊，就开了个色情网页看看小说，边看边摩擦着双</w:t>
      </w:r>
    </w:p>
    <w:p>
      <w:r>
        <w:t>腿，感觉下面湿湿的。这时候，一个很高大的黑人坐在了我身边，他穿一件白色紧身背心，露出上半身非常强壮的</w:t>
      </w:r>
    </w:p>
    <w:p>
      <w:r>
        <w:t>肌肉，下面一件宽鬆的沙滩裤。他肆无忌惮地上下打量着我的身子，看得我好像没穿衣服一样不自在，我也总是忍</w:t>
      </w:r>
    </w:p>
    <w:p>
      <w:r>
        <w:t>不住瞄他身上的肌肉，真的好性感，这不是让我死嘛！</w:t>
      </w:r>
    </w:p>
    <w:p>
      <w:r>
        <w:t>为了转移注意力，我继续看着自己的色情小说，想他也看不懂中文，同时能感觉到他不时飘过来的色迷迷的眼</w:t>
      </w:r>
    </w:p>
    <w:p>
      <w:r>
        <w:t>神。很快我就被一篇色文吸引，入神地看了起来，忘记了旁边那个强壮的黑人。</w:t>
      </w:r>
    </w:p>
    <w:p>
      <w:r>
        <w:t>正当我口乾舌燥想要取瓶矿泉水的时候，一抬头看到他的屏幕上正播放着一部Ａ片，四个强壮的黑人挺着巨大</w:t>
      </w:r>
    </w:p>
    <w:p>
      <w:r>
        <w:t>的阴茎轮姦一个皮肤洁白的日本女优。女优的阴道和肛门各塞着一根鸡巴，两手各握一根，一左一右的帮两个黑人</w:t>
      </w:r>
    </w:p>
    <w:p>
      <w:r>
        <w:t>口交。我旁边的这位则一手握着鼠标，一手揉弄着自己的大鸡巴，我忍不住低头看去，吓了一跳，显然他没穿内裤，</w:t>
      </w:r>
    </w:p>
    <w:p>
      <w:r>
        <w:t>鸡巴把沙滩裤撑得老高。</w:t>
      </w:r>
    </w:p>
    <w:p>
      <w:r>
        <w:t>他隔着沙滩裤揉弄着鸡巴，看到我在看他，故意握得更紧，让沙滩裤勾勒出鸡巴的形状。真可谓第三隻腿，２</w:t>
      </w:r>
    </w:p>
    <w:p>
      <w:r>
        <w:t>５厘米长，比我的小臂还要粗。他把腿张开，用膝盖触碰我光滑的大腿。</w:t>
      </w:r>
    </w:p>
    <w:p>
      <w:r>
        <w:t>我已经失去理智，脑子裡全是幻想着被这根鸡巴插入的感觉。他拉起我的手放到自己的鸡巴上，我听话地帮他</w:t>
      </w:r>
    </w:p>
    <w:p>
      <w:r>
        <w:t>隔着沙滩裤套弄，感受着惊人的硬度和热力。</w:t>
      </w:r>
    </w:p>
    <w:p>
      <w:r>
        <w:t>难怪好多女生愿意和这些留学生干，甚至被他们当众羞辱，这真是不可抗拒的诱惑。</w:t>
      </w:r>
    </w:p>
    <w:p>
      <w:r>
        <w:t>他看我已经非常听话，就腾出握着我的手，掀起我的裙襬摸我滚圆的屁股，嘴裡嘟囔着：「穿这么短的裙子，</w:t>
      </w:r>
    </w:p>
    <w:p>
      <w:r>
        <w:t>出来找干的吧？」我一隻手不听使唤地握着他的阴茎上下套弄，一隻手去推他抚摸我的大手，嘴裡哼着：「不可以</w:t>
      </w:r>
    </w:p>
    <w:p>
      <w:r>
        <w:t>摸我……不要，我不要，快停……」可他却变本加厉地把另一隻手伸到我裙子裡摸我修长的大腿。</w:t>
      </w:r>
    </w:p>
    <w:p>
      <w:r>
        <w:t>我１米７２的高挑身材就这样被他搂在怀裡玩弄，屁股和大腿内侧被他任意揉捏，阴道不争气地流出大量爱液。</w:t>
      </w:r>
    </w:p>
    <w:p>
      <w:r>
        <w:t>我用右手使出全力推他胸膛却使不出一点力气，还因为触摸到他厚实的胸肌而倍感兴奋，相反下面忘情地抓弄他阴</w:t>
      </w:r>
    </w:p>
    <w:p>
      <w:r>
        <w:t>茎的左手却越抓越有力、越动越快。</w:t>
      </w:r>
    </w:p>
    <w:p>
      <w:r>
        <w:t>他摸我屁股的手揉上我的乳房，隔着胸罩揉捏成各种形状，摸大腿的手越摸越往上，我夹紧大腿不让他摸，一</w:t>
      </w:r>
    </w:p>
    <w:p>
      <w:r>
        <w:t>是怕他摸到那裡我把持不住，二是怕他发现我已经完全湿透了。我在他怀裡扭动着挣扎，不过更像是被他玩弄得瘙</w:t>
      </w:r>
    </w:p>
    <w:p>
      <w:r>
        <w:t>痒难耐。</w:t>
      </w:r>
    </w:p>
    <w:p>
      <w:r>
        <w:t>他在我耳边轻轻的说：「骚货，你要把我打出来了，别这么兴奋，好玩的还在後面呢！」这时我才注意到，我</w:t>
      </w:r>
    </w:p>
    <w:p>
      <w:r>
        <w:t>正忘情地揉搓着他的阴茎，一副要打出来的劲头。我僵在那，不知该继续打还是停下来。他拿起我的手，塞在我他</w:t>
      </w:r>
    </w:p>
    <w:p>
      <w:r>
        <w:t>的内裤裡，我终於握到了那隻黑鸡巴，真是又硬又烫。</w:t>
      </w:r>
    </w:p>
    <w:p>
      <w:r>
        <w:t>他好像很喜欢我丰满坚挺而又柔软的乳房，一把将我的胸罩推到胸部以上，撕掉乳贴，揉弄我肿胀的乳房。我</w:t>
      </w:r>
    </w:p>
    <w:p>
      <w:r>
        <w:t>觉得再这样下去，自己要崩溃了，再怎么说也不能让一个第一次见面的陌生人，还是黑人干进小穴。</w:t>
      </w:r>
    </w:p>
    <w:p>
      <w:r>
        <w:t>我鬆开他的大阴茎，还真有点捨不得，双手推着他。可他把强壮的上身压过来，并且把自己的背心脱掉，用胸</w:t>
      </w:r>
    </w:p>
    <w:p>
      <w:r>
        <w:t>肌把我的乳房压成了两个圆圆的肉饼，我小巧的乳头在他强健的胸肌上摩擦，感觉像触电了一样，头晕晕的，尤其</w:t>
      </w:r>
    </w:p>
    <w:p>
      <w:r>
        <w:t>是他的乳头接触到我的乳头的时候，我几乎叫出声来。</w:t>
      </w:r>
    </w:p>
    <w:p>
      <w:r>
        <w:t>「哦……哦……嗯……别这样……不行了，停下来……唔……嗯……」他把厚厚的嘴唇吻在我娇嫩的小嘴上，</w:t>
      </w:r>
    </w:p>
    <w:p>
      <w:r>
        <w:t>肥厚的舌头趁我说话的空档伸进我的小嘴裡乱舔。他很会接吻，一看就是玩女孩子的高手，软软的舌头舔着我的牙</w:t>
      </w:r>
    </w:p>
    <w:p>
      <w:r>
        <w:t>龈、口腔，最後和我的舌头纠缠在一起。我被他吻得意乱情迷了，上下两个小嘴都流出大量水，上面的流到他的嘴</w:t>
      </w:r>
    </w:p>
    <w:p>
      <w:r>
        <w:t>裡，下面的黏在屁股上、大腿上。</w:t>
      </w:r>
    </w:p>
    <w:p>
      <w:r>
        <w:t>我的两手本能地扶在他的肩膀上，情不自禁地摸着他的三角肌和三头肌，这触感真不是我任何一个上过床的男</w:t>
      </w:r>
    </w:p>
    <w:p>
      <w:r>
        <w:t>友能比的。我下面从来没这么兴奋过，觉得自己被一个真正的男人玩弄，觉得自己是个发情的动物，想和他性交，</w:t>
      </w:r>
    </w:p>
    <w:p>
      <w:r>
        <w:t>想被他……或者说被他的大鸡巴和强悍的身体操，干穿。可是我的理智还在反抗，我仍然夹紧着大腿，身体尽可能</w:t>
      </w:r>
    </w:p>
    <w:p>
      <w:r>
        <w:t>地挣扎。</w:t>
      </w:r>
    </w:p>
    <w:p>
      <w:r>
        <w:t>可是他已经知道了我的兴奋，因为他揉捏我翘臀的一双大手已经从後面分开了我的臀瓣，按摩我的屁眼，而那</w:t>
      </w:r>
    </w:p>
    <w:p>
      <w:r>
        <w:t>裡已经是氾滥成灾了。「啊……不可以别摸那裡，会受不了的……」我挣脱他的热吻恳求着，同时扭动着屁股，反</w:t>
      </w:r>
    </w:p>
    <w:p>
      <w:r>
        <w:t>倒把淫水蹭得他满手都是。</w:t>
      </w:r>
    </w:p>
    <w:p>
      <w:r>
        <w:t>他看到我已经湿透了，非常兴奋，一把将我抱起，让我面对面坐在他身上，我的大腿终於被他分开了，跨坐在</w:t>
      </w:r>
    </w:p>
    <w:p>
      <w:r>
        <w:t>他大腿上，他把自己的沙滩裤脱掉，翘起的阴茎贴在他雕刻般的腹肌上。他双手一用力，把我的屁股往前按，我的</w:t>
      </w:r>
    </w:p>
    <w:p>
      <w:r>
        <w:t>阴部就死死地贴在了他的阴茎上，一股淫水涌出来，弄湿了他的鸡巴。</w:t>
      </w:r>
    </w:p>
    <w:p>
      <w:r>
        <w:t>我完全忍不住了，他的龟头几乎能碰到我的乳房，我实在是很想体味被这根巨物贯穿身体的感觉，但是我的双</w:t>
      </w:r>
    </w:p>
    <w:p>
      <w:r>
        <w:t>手还在不停地拍打他，叫他放过我，可是下身已经不由自主地上下摩擦这根阳具，尽可能地把阴蒂在上面摩擦享受</w:t>
      </w:r>
    </w:p>
    <w:p>
      <w:r>
        <w:t>这种快感。</w:t>
      </w:r>
    </w:p>
    <w:p>
      <w:r>
        <w:t>他用一隻大手抓住我两隻捶打他的胳膊按在背後，另一隻手抓上我一个粉嫩丰满的大奶子，另一个奶子也被他</w:t>
      </w:r>
    </w:p>
    <w:p>
      <w:r>
        <w:t>含在了嘴裡，舌头灵活地在乳房上画着圈，不时用灵活的舌头挑逗着乳头。</w:t>
      </w:r>
    </w:p>
    <w:p>
      <w:r>
        <w:t>三个敏感部位被这样同时刺激着，我已经完全忘记了羞耻，我从来没有像现在这样想要一个纯粹的性交，想被</w:t>
      </w:r>
    </w:p>
    <w:p>
      <w:r>
        <w:t>人狠狠狠狠地操弄。我疯狂地上下动着用外阴摩擦他的肉棒，一波一波的快感传到我的大脑……</w:t>
      </w:r>
    </w:p>
    <w:p>
      <w:r>
        <w:t>就当我快到快乐的顶峰的时候，他却突然按住我的屁股，不让我动弹。我难受得快哭了出来：「求求你，让我</w:t>
      </w:r>
    </w:p>
    <w:p>
      <w:r>
        <w:t>动啊！我要啊！操我吧，我爱你的黑鸡巴，快干我啊！」我下贱地带着哭腔哀求。</w:t>
      </w:r>
    </w:p>
    <w:p>
      <w:r>
        <w:t>他笑了笑说：「刚才不是还不要吗？哪有那么容易的事！跪下去，实在难受就自己弄。」我当然知道他的意思，</w:t>
      </w:r>
    </w:p>
    <w:p>
      <w:r>
        <w:t>下身的瘙痒难耐已经让我失去理智，匆匆跪在他两腿中间，伸出娇嫩的小舌头从他的睾丸开始舔上他的龟头，边淫</w:t>
      </w:r>
    </w:p>
    <w:p>
      <w:r>
        <w:t>荡地看着他，并伸出双手玩弄他的乳头，然後淫荡地在他龟头上吐出很多口水，再一口含下去。</w:t>
      </w:r>
    </w:p>
    <w:p>
      <w:r>
        <w:t>他那鸡蛋大的龟头一下就把我的小嘴塞满了，白皙的脸蛋在黝黑的鸡巴衬托下显得异常俏丽。他舒服地向後仰</w:t>
      </w:r>
    </w:p>
    <w:p>
      <w:r>
        <w:t>着，一隻手搓弄着我的奶子，一隻手抚摸着我的长髮，让我一前一後的给他吸吮。</w:t>
      </w:r>
    </w:p>
    <w:p>
      <w:r>
        <w:t>我实在是含不下他的大鸡巴，即使尽力地往下含，却还有大半截露在外面，我只能腾出一隻手握住他鸡巴的根</w:t>
      </w:r>
    </w:p>
    <w:p>
      <w:r>
        <w:t>部，配合着吸吮套弄他的鸡巴。我下贱地发出「啧啧」的水声，不时把他的大鸡巴吐出来从上到下舔个遍，或者在</w:t>
      </w:r>
    </w:p>
    <w:p>
      <w:r>
        <w:t>他龟头上吐上大量唾液，然後用手掌去摩擦他的龟头。</w:t>
      </w:r>
    </w:p>
    <w:p>
      <w:r>
        <w:t>他明显对我的奶子很满意，双手揉搓着我Ｃ罩杯的大胸，揉了一会以後他把我拉上来，让我给他乳交。我下贱</w:t>
      </w:r>
    </w:p>
    <w:p>
      <w:r>
        <w:t>地摇着屁股让他赶快插我，因为我觉得阴道裡彷彿有无数隻蚂蚁在爬，快要疯了，舔他的大鸡巴让我觉得无比的想</w:t>
      </w:r>
    </w:p>
    <w:p>
      <w:r>
        <w:t>要。不过我没有办法，只好听话地用奶子夹住了他粗大的鸡巴，在上面吐上口水开始帮他乳交，超大号的阴茎伸在</w:t>
      </w:r>
    </w:p>
    <w:p>
      <w:r>
        <w:t>我面前，我乾脆用小嘴再次含住他的龟头尽情的吮吸着，柔软的乳房搓弄他的阴茎。</w:t>
      </w:r>
    </w:p>
    <w:p>
      <w:r>
        <w:t>他非常舒服，背靠在沙发上仰着头，嘴裡骂着脏话，用最下贱、最骯脏的字眼骂我，可是这让我更兴奋。我实</w:t>
      </w:r>
    </w:p>
    <w:p>
      <w:r>
        <w:t>在受不了了，下贱地主动爬到他身上，把乳头塞在他嘴裡，另一隻手扶着他的阴茎坐了下去。</w:t>
      </w:r>
    </w:p>
    <w:p>
      <w:r>
        <w:t>我的天吶！他的鸡巴实在太粗、太大了，还好我的身体从来没这么兴奋过，不然一定会痛昏过去的，只被他插</w:t>
      </w:r>
    </w:p>
    <w:p>
      <w:r>
        <w:t>这么一下，就感觉比以前所有性交的感觉加起来还强烈。</w:t>
      </w:r>
    </w:p>
    <w:p>
      <w:r>
        <w:t>我忘情地抱着他的头，让他亲吻我的奶子，屁股一点一点往下坐，好让我的阴道能慢慢适应，整根地享受这个</w:t>
      </w:r>
    </w:p>
    <w:p>
      <w:r>
        <w:t>阴茎。「哦……嘶……嗯……轻点，你的太大了，慢慢来，嗯……一直顶在子宫上，酸死了啊……干我！从没被这</w:t>
      </w:r>
    </w:p>
    <w:p>
      <w:r>
        <w:t>么大的鸡巴干过，来吧！哦……」我语无伦次地求他干我，却又求他轻点。</w:t>
      </w:r>
    </w:p>
    <w:p>
      <w:r>
        <w:t>他根本不管我，按着自己的节奏，有力的屁股向上挺弄，插得我高潮迭起。</w:t>
      </w:r>
    </w:p>
    <w:p>
      <w:r>
        <w:t>我的快感随着他的抽插越来越强，感觉原来的做爱简直是小儿科，这根鸡巴才是真正的男人。</w:t>
      </w:r>
    </w:p>
    <w:p>
      <w:r>
        <w:t>他抽送还没到一百下，我已经觉得自己要到了，我咬着嘴唇，不敢叫得太大声，但是却忍不住，好想叫，觉得</w:t>
      </w:r>
    </w:p>
    <w:p>
      <w:r>
        <w:t>不叫自己就要爆炸了。还好下午网吧没有多少人，我们又在角落，乾脆爽一下，我压低声音哼着：「干我，不行了</w:t>
      </w:r>
    </w:p>
    <w:p>
      <w:r>
        <w:t>……啊……嗯……要坏了……来了，来了，停啊……要死了……」</w:t>
      </w:r>
    </w:p>
    <w:p>
      <w:r>
        <w:t>他听了我的鼓励，屁股更大力更快速地起伏，我也不管那么多了，当时根本没有想法，只想被他用力地干，随</w:t>
      </w:r>
    </w:p>
    <w:p>
      <w:r>
        <w:t>着他的节奏配合着起伏，晃动身子，两个乳房上下翻飞。</w:t>
      </w:r>
    </w:p>
    <w:p>
      <w:r>
        <w:t>由於幅度太大，他往上顶的时候已经把我顶出了雅座的隔断，我看到对面几个小混混眼睛直勾勾地盯着我一对</w:t>
      </w:r>
    </w:p>
    <w:p>
      <w:r>
        <w:t>白嫩的奶子，可这时的我已经被他干得意乱情迷，高潮边缘怎么停得下来？我只好低下头用长髮挡住我嘴角流出口</w:t>
      </w:r>
    </w:p>
    <w:p>
      <w:r>
        <w:t>水的俏脸，髮梢挡住乳房。</w:t>
      </w:r>
    </w:p>
    <w:p>
      <w:r>
        <w:t>这可激坏了几个小混混，他们乾脆跑到我们隔壁的雅座。这回我可什么都挡不住了，他们惊讶地看着这个黑人</w:t>
      </w:r>
    </w:p>
    <w:p>
      <w:r>
        <w:t>抓着我的屁股用粗大的阴茎插我的嫩穴，快高潮的我为了插得更过瘾，乾脆把高跟鞋踩在沙发上蹲着，屁股飞快地</w:t>
      </w:r>
    </w:p>
    <w:p>
      <w:r>
        <w:t>迎合着他的阴茎。</w:t>
      </w:r>
    </w:p>
    <w:p>
      <w:r>
        <w:t>几个小混混飢渴的目光让我更加兴奋，觉得反正也看了就乾脆看个过瘾，一把将推在乳房上面的胸罩脱掉，让</w:t>
      </w:r>
    </w:p>
    <w:p>
      <w:r>
        <w:t>两个奶子更自由地跳跃。这也让身下的鸡巴更加兴奋，他站起来，把我放在电脑桌上，双臂架着我的腿弯，前後疯</w:t>
      </w:r>
    </w:p>
    <w:p>
      <w:r>
        <w:t>狂地抽插起来。</w:t>
      </w:r>
    </w:p>
    <w:p>
      <w:r>
        <w:t>「啊……不行了……我要死了……让我死吧！」随着他强而有力的抽插，我整个背弓起着达到了高潮。这是前</w:t>
      </w:r>
    </w:p>
    <w:p>
      <w:r>
        <w:t>所未有的高潮，我感觉自己下面疯狂地喷射着液体，朦胧中我想到这可能就是潮吹，从来没有尝试过这种感觉，释</w:t>
      </w:r>
    </w:p>
    <w:p>
      <w:r>
        <w:t>放、兴奋、满足、羞辱，我沉浸在高潮的快感当中。</w:t>
      </w:r>
    </w:p>
    <w:p>
      <w:r>
        <w:t>他突然抽出大号鸡巴，我感觉身体像被抽空了，但是很快他又把嘴贴上来吸吮我的潮吹，这更让我有女人的被</w:t>
      </w:r>
    </w:p>
    <w:p>
      <w:r>
        <w:t>征服感，我感觉自己已经晕了，而且爱上了这根大鸡巴。</w:t>
      </w:r>
    </w:p>
    <w:p>
      <w:r>
        <w:t>我妩媚地扭头看那几个小混混，他们的手都放在裤子裡打着手枪，我向他们抛了个媚眼，几个人居然忍不住把</w:t>
      </w:r>
    </w:p>
    <w:p>
      <w:r>
        <w:t>鸡巴掏出裤子外射了，射得远远的滴在了我脸上和身上。</w:t>
      </w:r>
    </w:p>
    <w:p>
      <w:r>
        <w:t>当我把嘴角的一滴精液舔进嘴裡正在回味的时候，那根粗鸡巴又插了进来，我抱着他说：「亲爱的，今天我随</w:t>
      </w:r>
    </w:p>
    <w:p>
      <w:r>
        <w:t>便你怎么干，干死我都行。看到我修长的腿和丰乳翘臀了吗？还有你握着的细腰，它们都是你的，随便你怎么摸、</w:t>
      </w:r>
    </w:p>
    <w:p>
      <w:r>
        <w:t>亲、干。我还会含你的鸡巴、吃你的精液，你让我干什么都行。我们先慢慢玩一会好吗？」</w:t>
      </w:r>
    </w:p>
    <w:p>
      <w:r>
        <w:t>他很高兴，让我背对着他坐在他怀裡，鸡巴插在我的阴道裡，还体贴地帮我穿上胸罩，用短裙盖住我们交合的</w:t>
      </w:r>
    </w:p>
    <w:p>
      <w:r>
        <w:t>地方。我靠在他的肩膀上，任他的鸡巴在我阴道裡挺弄抽插，享受着充实的快感。</w:t>
      </w:r>
    </w:p>
    <w:p>
      <w:r>
        <w:t>很快地阴道又兴奋起来，流出大量的淫水，弄湿了他的阴茎、睾丸和下面的沙发。他的手不停在我的大腿、屁</w:t>
      </w:r>
    </w:p>
    <w:p>
      <w:r>
        <w:t>股、细腰乳房上摸索，刚穿好的胸罩又被他推了上去。</w:t>
      </w:r>
    </w:p>
    <w:p>
      <w:r>
        <w:t>旁边几个小混混又在揉搓着鸡巴，他们还不停说：「这马子太漂亮了，身材真棒，从来没干过这么爽的，能干</w:t>
      </w:r>
    </w:p>
    <w:p>
      <w:r>
        <w:t>一下多好，看，老子又硬了。」</w:t>
      </w:r>
    </w:p>
    <w:p>
      <w:r>
        <w:t>「你呀，有那么大的鸡巴吗？这么骚的娘们，咱们三个也满足不了啊！而且估计已经被那个大鸡巴操鬆了。哈</w:t>
      </w:r>
    </w:p>
    <w:p>
      <w:r>
        <w:t>哈……」</w:t>
      </w:r>
    </w:p>
    <w:p>
      <w:r>
        <w:t>「不会吧，你看下面裹得多紧，咱三个就一起上，干满她三个洞，不信弄不死她！」</w:t>
      </w:r>
    </w:p>
    <w:p>
      <w:r>
        <w:t>听着他们的谈论，我更兴奋了，有过肛交经验的我，又想嚐嚐这根大鸡巴的滋味，又怕会痛死，屁眼痒痒热热</w:t>
      </w:r>
    </w:p>
    <w:p>
      <w:r>
        <w:t>的。</w:t>
      </w:r>
    </w:p>
    <w:p>
      <w:r>
        <w:t>黑人慢慢地抽插着，一隻大手揉弄着我充血坚挺的奶子，另一隻手摸到我的屁眼，那裡已经很湿润了，他把中</w:t>
      </w:r>
    </w:p>
    <w:p>
      <w:r>
        <w:t>指慢慢插入我的屁眼，我的身体随着他的深入而颤抖，我回头给了他一个热吻以感谢他善解人意的举动。</w:t>
      </w:r>
    </w:p>
    <w:p>
      <w:r>
        <w:t>我们两个越吻越兴奋，这种缓慢的抽插已经完全无法满足我们，他一把将我推在电脑桌上，我趴在上面翘起屁</w:t>
      </w:r>
    </w:p>
    <w:p>
      <w:r>
        <w:t>股，他用後入式一根插到底。我兴奋得弓起背大声喘息，性感的奶子在空气中抛盪.</w:t>
      </w:r>
    </w:p>
    <w:p>
      <w:r>
        <w:t>他飞快地前後抽插着，双手握着我的腰肢，每下都把鸡巴拉到阴道口再全根尽没，我觉得自己被他捅到嗓子眼</w:t>
      </w:r>
    </w:p>
    <w:p>
      <w:r>
        <w:t>了，觉得快死了，可屁股却不争气地配合他的节奏撞向他的大腿，我们交合的地方发出「啪啪」的声音，还夹杂着</w:t>
      </w:r>
    </w:p>
    <w:p>
      <w:r>
        <w:t>水声，我感觉整个网吧都听得见了，可是这更让我兴奋。</w:t>
      </w:r>
    </w:p>
    <w:p>
      <w:r>
        <w:t>我鬆开咬着的秀髮放声浪叫：「都来插我吧！啊……嗯……啊……死了……啊……坏了，不行了……快……来</w:t>
      </w:r>
    </w:p>
    <w:p>
      <w:r>
        <w:t>了，来了，啊……」随着一声发洩，我瘫软下去整个人坐在了地上。</w:t>
      </w:r>
    </w:p>
    <w:p>
      <w:r>
        <w:t>他也到了尽头，抓住我的头髮把我拉起来，对着我的脸一阵喷射。他射了好多好多，而且好烫，黏稠的精液顺</w:t>
      </w:r>
    </w:p>
    <w:p>
      <w:r>
        <w:t>着我俏丽瓜子脸流下来，流到嘴裡、滴在乳房上。他不顾我眼睛被他的精液盖住，把半软的鸡巴塞到我嘴裡，我知</w:t>
      </w:r>
    </w:p>
    <w:p>
      <w:r>
        <w:t>趣地帮他清理、吸吮，把上面的精液都吃得乾乾净净。他同时把我脸上、乳房上的精液刮在手指上，让我舔乾净，</w:t>
      </w:r>
    </w:p>
    <w:p>
      <w:r>
        <w:t>我下贱地帮他清理，还跪着给他穿上沙滩裤。</w:t>
      </w:r>
    </w:p>
    <w:p>
      <w:r>
        <w:t>都玩完了，他给我穿上胸罩、整好裙子，两个人像情侣一样坐在沙发裡. 他搂着我，一隻手揉着我的乳房，这</w:t>
      </w:r>
    </w:p>
    <w:p>
      <w:r>
        <w:t>让我倍感舒服；一隻手抚摸着我光滑的架在他大腿上的双腿，我也调皮地把手伸进他的沙滩裤揉搓他的鸡巴。</w:t>
      </w:r>
    </w:p>
    <w:p>
      <w:r>
        <w:t>我们一起看着电影、听着音乐，不知不觉他在我手中的阴茎又坚硬如铁了，而我也又被他摸得湿乎乎的了，我</w:t>
      </w:r>
    </w:p>
    <w:p>
      <w:r>
        <w:t>们就又接吻、爱抚，互相口交、做爱……就这样週而復始，休息做爱、做爱休息，一直弄到半夜２点多。</w:t>
      </w:r>
    </w:p>
    <w:p>
      <w:r>
        <w:t>期间几次他射在了我的阴道裡、屁股上，最後还让他插了屁眼，真是又痛又舒服，射的时候就直接射在我屁眼</w:t>
      </w:r>
    </w:p>
    <w:p>
      <w:r>
        <w:t>裡. 最後两个人都筋疲力尽了，衣衫凌乱地抱在一起在沙发上睡了。</w:t>
      </w:r>
    </w:p>
    <w:p>
      <w:r>
        <w:t>第二天早上，朦胧中感觉有人在摸我的乳房，心想这个黑鬼真是厉害，昨晚射了那么多次，早上还想干。可突</w:t>
      </w:r>
    </w:p>
    <w:p>
      <w:r>
        <w:t>然感觉我的乳房上、屁股上、大腿上都有手在摸、有舌头在舔。我一下就吓醒了，才发现是昨晚偷看我们做爱的三</w:t>
      </w:r>
    </w:p>
    <w:p>
      <w:r>
        <w:t>个小混混，把我脱了个精光，按在沙发上玩弄。</w:t>
      </w:r>
    </w:p>
    <w:p>
      <w:r>
        <w:t>「妈的！那黑鬼终於走了，憋死我们了。你个骚货，原来不是他女朋友啊？</w:t>
      </w:r>
    </w:p>
    <w:p>
      <w:r>
        <w:t>看到大鸡巴就让上啊！你知不知道昨晚全网吧的男人都看到你的骚样了，几个胆大的还趁你们睡觉的时候把精</w:t>
      </w:r>
    </w:p>
    <w:p>
      <w:r>
        <w:t>液射在你身上。还让人插屁眼呢！既然外国人都能玩，也让咱同胞爽爽。」</w:t>
      </w:r>
    </w:p>
    <w:p>
      <w:r>
        <w:t>他说着发狠地揉捏我的乳房，把鸡巴塞在我的嘴裡. 我这时才注意到，身上好多乾了和刚射上去的新鲜精液，</w:t>
      </w:r>
    </w:p>
    <w:p>
      <w:r>
        <w:t>这个量肯定不止一两个男人在我身上射过精。</w:t>
      </w:r>
    </w:p>
    <w:p>
      <w:r>
        <w:t>後面的两个男人也抬起我的屁股，一个钻到我身子下準备插我的阴道，一个掰开我的臀瓣在我的屁眼上吐着口</w:t>
      </w:r>
    </w:p>
    <w:p>
      <w:r>
        <w:t>水，肯定是想插我的屁眼。我剧烈地扭动着身子，不想被这几个毛头小子干，可是又不敢大叫，因为我全身赤裸着，</w:t>
      </w:r>
    </w:p>
    <w:p>
      <w:r>
        <w:t>胸罩、短裙和丁字裤早不知道去了哪裡. 我还怕有人被叫过来，看到这样一个白嫩的性感少女满身精液的在三根阴</w:t>
      </w:r>
    </w:p>
    <w:p>
      <w:r>
        <w:t>茎当中扭动身体，只会加入其中。</w:t>
      </w:r>
    </w:p>
    <w:p>
      <w:r>
        <w:t>他们看我不敢剧烈反抗，反而不着急了，用阴茎顶着我的屁股和阴门，抚摸亲吻着我的全身。昨晚爽透了的身</w:t>
      </w:r>
    </w:p>
    <w:p>
      <w:r>
        <w:t>体给出错误的信息，慢慢地又开始兴奋，阴道流出淫水还混合着昨晚那黑人射进去的大量精液。</w:t>
      </w:r>
    </w:p>
    <w:p>
      <w:r>
        <w:t>「真是骚货，又开始想要了，咱没那么大的鸡巴，不过三个一起插你，该知足了吧？」说完他们三个一起插进</w:t>
      </w:r>
    </w:p>
    <w:p>
      <w:r>
        <w:t>了我的洞洞。</w:t>
      </w:r>
    </w:p>
    <w:p>
      <w:r>
        <w:t>说真的，阴道中这根鸡巴还真是不小，加上另外两根鸡巴的刺激，快感不会比昨天晚上少。他对我的阴道似乎</w:t>
      </w:r>
    </w:p>
    <w:p>
      <w:r>
        <w:t>也很满意，边拍我的屁股边说：「这小穴真不错，还这么紧，舒服死了！」我则疯狂的吸吮前面的阴茎来宣洩快感。</w:t>
      </w:r>
    </w:p>
    <w:p>
      <w:r>
        <w:t>真不敢想像从高中到现在一共只和三个男朋友上过床的我，在十二小时内就被四个不认识的男人玩了，还不知</w:t>
      </w:r>
    </w:p>
    <w:p>
      <w:r>
        <w:t>道被几个男人在身上射精。</w:t>
      </w:r>
    </w:p>
    <w:p>
      <w:r>
        <w:t>「哦，嘴巴也厉害，来换换，要被她含出来了。这种极品女孩一辈子能干上一次就不错了，一定要打个通关！」</w:t>
      </w:r>
    </w:p>
    <w:p>
      <w:r>
        <w:t>下身的两根鸡巴也一起抽了出来，他们换位置的时候真是难受，还好他们也着急，很快便弥补了我的空虚。</w:t>
      </w:r>
    </w:p>
    <w:p>
      <w:r>
        <w:t>他们三个走马灯似的轮换着位置享受我的身体，一有人要射了就换位置来缓解，可是我却没人换，阴道、肛门</w:t>
      </w:r>
    </w:p>
    <w:p>
      <w:r>
        <w:t>和嘴吧总有三根鸡巴在冲刺着，不断的高潮令我快要虚脱了。</w:t>
      </w:r>
    </w:p>
    <w:p>
      <w:r>
        <w:t>我感到身体越来越热，好像疯了，更可怕的是我又有了要潮吹的感觉，我的意识越来越模煳，只感觉血液集中</w:t>
      </w:r>
    </w:p>
    <w:p>
      <w:r>
        <w:t>在下身，有东西要喷涌而出。他们三个这时候也到了尽头，发狂地操着我三个洞，我们三个叫作一团，我不能叫，</w:t>
      </w:r>
    </w:p>
    <w:p>
      <w:r>
        <w:t>只能哼着。</w:t>
      </w:r>
    </w:p>
    <w:p>
      <w:r>
        <w:t>正当大家要一洩如注，一起上天的时候，传来「你们在干什么」一声大吼，受到惊吓的刺激，三个男孩和我一</w:t>
      </w:r>
    </w:p>
    <w:p>
      <w:r>
        <w:t>起射了，而且射得非常Ｈｉｇｈ。三个男孩射完提上裤子就跑了，我却停不下来，下面还在喷着水，嘴裡还在呻吟，</w:t>
      </w:r>
    </w:p>
    <w:p>
      <w:r>
        <w:t>屁股、阴唇、脸蛋被几个男孩射得一片狼藉，白花花的一团，淫荡地往下流着。</w:t>
      </w:r>
    </w:p>
    <w:p>
      <w:r>
        <w:t>在网吧老闆的注视下，我的高潮来得更彻底，我真的太下贱了！老闆坐到我身边，摸着我的乳房，我已经无力</w:t>
      </w:r>
    </w:p>
    <w:p>
      <w:r>
        <w:t>反抗。他边摸边说：「真他妈骚，脸蛋漂亮、身材这么性感，碰上极品了。这么多精液，你他妈一个晚上跟了几个</w:t>
      </w:r>
    </w:p>
    <w:p>
      <w:r>
        <w:t>啊？衣服都操没了，去我那，我给你找件衣服穿吧！」我也别无选择，总不可能这么回学校吧！我当然知道他给我</w:t>
      </w:r>
    </w:p>
    <w:p>
      <w:r>
        <w:t>衣服的条件是什么。</w:t>
      </w:r>
    </w:p>
    <w:p>
      <w:r>
        <w:t>他把我抱起，带到後面的房间裡，清晨网吧裡基本没人，有也是睡眼惺忪，让我感觉好了很多。到了他的房间，</w:t>
      </w:r>
    </w:p>
    <w:p>
      <w:r>
        <w:t>我想先进浴室洗个澡，可是没想到他一把将我拉过来，说：「别洗，这样才够味。来，给大爷吹吹，玩舒服了给你</w:t>
      </w:r>
    </w:p>
    <w:p>
      <w:r>
        <w:t>件衣服回去，弄得我不高兴你就光着屁股走吧！」</w:t>
      </w:r>
    </w:p>
    <w:p>
      <w:r>
        <w:t>我别无选择，口交、插穴、肛交，让他玩了个遍，折腾了四小时，给他弄出来三次，还照了我好多裸照、拍了</w:t>
      </w:r>
    </w:p>
    <w:p>
      <w:r>
        <w:t>几段跟他做爱的视频，这才给了我一件大Ｔ恤让我走。Ｔ恤只能盖住我屁股，而且他不让我洗澡，头髮上、脸上乾</w:t>
      </w:r>
    </w:p>
    <w:p>
      <w:r>
        <w:t>了的精液白白的，让我怎么见人？</w:t>
      </w:r>
    </w:p>
    <w:p>
      <w:r>
        <w:t>我只有等到黄昏的时候再赶快跑回寝室洗澡，这中间几个小时自然少不了被他搞，临走的时候还给他吹了一炮</w:t>
      </w:r>
    </w:p>
    <w:p>
      <w:r>
        <w:t>才放了我。回寝室洗澡，发现阴唇已经肿了，不过身体却感到从所未有的满足。</w:t>
      </w:r>
    </w:p>
    <w:p>
      <w:r>
        <w:t>我决定休养两天再去找那个黑人玩，谁知去到才发现那个没良心的傢伙玩完就走了，连电话都没留下，还害我</w:t>
      </w:r>
    </w:p>
    <w:p>
      <w:r>
        <w:t>被四个不相干的人干了那么久，只能期待下一次相遇了。【完】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