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小米的性玩具日记</w:t>
      </w:r>
    </w:p>
    <w:p>
      <w:r>
        <w:t>（一）男友生日却被别人强暴灌精</w:t>
      </w:r>
    </w:p>
    <w:p>
      <w:r>
        <w:t>今天是我男朋友小达的生日，晚上当然要来一顿浪漫的烛光晚餐啰！於是我特别翘课了一下午（平常我很乖噢</w:t>
      </w:r>
    </w:p>
    <w:p>
      <w:r>
        <w:t>……不翘课的），在家中準备和佈置。</w:t>
      </w:r>
    </w:p>
    <w:p>
      <w:r>
        <w:t>弄了一个下午总算一切都就绪了，我就跑进浴室洗香香，再换上让男朋友流口水的Ｓｅｘｙ衣服，就等男友下</w:t>
      </w:r>
    </w:p>
    <w:p>
      <w:r>
        <w:t>班回家了。</w:t>
      </w:r>
    </w:p>
    <w:p>
      <w:r>
        <w:t>这时忽然想到，男友爱用的保险套用光了，赶紧出门牵车骑了就走，骑到一半才发现自己没把性感的衣服换掉</w:t>
      </w:r>
    </w:p>
    <w:p>
      <w:r>
        <w:t>再出门，不过都到情趣商店门口了，只好就这样走进去。</w:t>
      </w:r>
    </w:p>
    <w:p>
      <w:r>
        <w:t>此时我身上的装扮，黑色长髮随意披在肩上，上身是无袖的紧身露肚脐衬衫和黑色内衣，下半身是暗红色超短</w:t>
      </w:r>
    </w:p>
    <w:p>
      <w:r>
        <w:t>百褶裙配上黑色裤袜加高跟鞋，内裤则是……因为有穿着裤袜，我就没穿了。</w:t>
      </w:r>
    </w:p>
    <w:p>
      <w:r>
        <w:t>「欢迎光临……呃，随便看。」那个秃头的中年大叔老闆看到我这样的正妹又穿得那么性感，愣了一下才反应</w:t>
      </w:r>
    </w:p>
    <w:p>
      <w:r>
        <w:t>过来，并且走到我身旁要向我介绍商品，不过我却没看到他把自动门锁了起来。</w:t>
      </w:r>
    </w:p>
    <w:p>
      <w:r>
        <w:t>因为还有一段时间男友才会回家，所以我顺便逛逛看看，那个中年老闆也在旁边向我介绍，我拿起了一个震动</w:t>
      </w:r>
    </w:p>
    <w:p>
      <w:r>
        <w:t>跳蛋。</w:t>
      </w:r>
    </w:p>
    <w:p>
      <w:r>
        <w:t>「喔……漂亮的小姐，这可是最新上市的，震动力超强，放进小穴裡面，很快就会高潮的喔！」</w:t>
      </w:r>
    </w:p>
    <w:p>
      <w:r>
        <w:t>我发现他说话的时候眼睛一直看着我的短裙，似乎要看穿到我的小穴裡面，再加上他说得那么露骨，我下意识</w:t>
      </w:r>
    </w:p>
    <w:p>
      <w:r>
        <w:t>的夹紧双腿，赶紧放下那个跳蛋，但是小穴却有点湿了。</w:t>
      </w:r>
    </w:p>
    <w:p>
      <w:r>
        <w:t>接着老闆又向我介绍那些角色扮演的情趣服，有护士、空姐、女警等等，还说我穿了一定很好看，介绍也很详</w:t>
      </w:r>
    </w:p>
    <w:p>
      <w:r>
        <w:t>细，好像我一定会穿到一样，我只是随便「嗯嗯啊啊」敷衍一下，没有太在意。</w:t>
      </w:r>
    </w:p>
    <w:p>
      <w:r>
        <w:t>到了保险套区，那个老闆不知道为什么终於走开了，我看了看时间，也快到男友的下班时间了，拿了一盒保险</w:t>
      </w:r>
    </w:p>
    <w:p>
      <w:r>
        <w:t>套就要去结帐。结帐时老闆还是一直盯着我的胸部和短裙看，真是好色的老闆。</w:t>
      </w:r>
    </w:p>
    <w:p>
      <w:r>
        <w:t>「小姐妳买这么多，是出来『援』的吗？真可惜啊！长得这么漂亮，奶子又大……」</w:t>
      </w:r>
    </w:p>
    <w:p>
      <w:r>
        <w:t>「我……我才不是那种！」我有点生气，结完帐就快速往外走，走过检验机的时候，机器叫了起来，这表示我</w:t>
      </w:r>
    </w:p>
    <w:p>
      <w:r>
        <w:t>身上还有尚未付账的东西。</w:t>
      </w:r>
    </w:p>
    <w:p>
      <w:r>
        <w:t>老闆向我走了过来：「小姐妳偷藏东西啊！啧啧，真是不好的习惯……」</w:t>
      </w:r>
    </w:p>
    <w:p>
      <w:r>
        <w:t>老闆似乎咬定我偷藏东西，我当然矢口否认，并且说是机器坏了。</w:t>
      </w:r>
    </w:p>
    <w:p>
      <w:r>
        <w:t>「既然没有，那妳敢让我搜身吗？」</w:t>
      </w:r>
    </w:p>
    <w:p>
      <w:r>
        <w:t>我本来想说不要，但是这样就还要叫警察，一拖又要拖好久，只好答应，反正我又没有拿。</w:t>
      </w:r>
    </w:p>
    <w:p>
      <w:r>
        <w:t>「好……好吧！不过如果搜不到的话，你就要让我回家，而且还要退我刚刚买套套的钱噢……」</w:t>
      </w:r>
    </w:p>
    <w:p>
      <w:r>
        <w:t>老闆似乎非常高兴我愿意让他搜身，我也快没时间了，骑虎难下，只好张开双手準备让他搜。</w:t>
      </w:r>
    </w:p>
    <w:p>
      <w:r>
        <w:t>「小姐好像很赶时间啊！跟援的人约好了吗？」老闆先是例行的在侧部搜过一遍。</w:t>
      </w:r>
    </w:p>
    <w:p>
      <w:r>
        <w:t>「才……才不是……是我男友生日啦！我才不是……那种女生……」</w:t>
      </w:r>
    </w:p>
    <w:p>
      <w:r>
        <w:t>这时老闆开始搜我的背部，他故意用手指从上面轻轻的滑下来，滑到没有布料遮掩的地方时，又更轻的慢慢下</w:t>
      </w:r>
    </w:p>
    <w:p>
      <w:r>
        <w:t>来，敏感的我「啊」一声叫了出来。然後他的手移到屁股上，好像很仔细的搜着，其实只是在吃我豆腐，我正要抗</w:t>
      </w:r>
    </w:p>
    <w:p>
      <w:r>
        <w:t>议的时候，老闆突然把手伸到我的大胸部上，一把抓住然後开始揉捏起来。</w:t>
      </w:r>
    </w:p>
    <w:p>
      <w:r>
        <w:t>「你……你做什么！？住手……放开啦……」我大声喊道。</w:t>
      </w:r>
    </w:p>
    <w:p>
      <w:r>
        <w:t>「别紧张，这样子搜比较快嘛！难道妳不想早点回去？」老闆抓住我想快点回去的弱点。</w:t>
      </w:r>
    </w:p>
    <w:p>
      <w:r>
        <w:t>「不……不要……嗯……好了啦！喔……那裡没有……别一直揉……嗯……嗯……」</w:t>
      </w:r>
    </w:p>
    <w:p>
      <w:r>
        <w:t>「咦？我刚刚发现奶罩裡面有硬硬的东西，我要检查一下……」</w:t>
      </w:r>
    </w:p>
    <w:p>
      <w:r>
        <w:t>「那……那是……」敏感的身体被这样爱抚触摸，奶头早就硬起来了，当然会有硬硬的。</w:t>
      </w:r>
    </w:p>
    <w:p>
      <w:r>
        <w:t>「那是什么啊？嗯？」老闆一边说话，一边把我露肚衬衫下襬的活结解开，然後手很快地进入我的衬衫裡面，</w:t>
      </w:r>
    </w:p>
    <w:p>
      <w:r>
        <w:t>隔着奶罩爱抚我的奶子，手指也加重力道按着乳头的地方。</w:t>
      </w:r>
    </w:p>
    <w:p>
      <w:r>
        <w:t>「那……不……不要再……嗯喔……那是……乳……乳头啦……呜……」</w:t>
      </w:r>
    </w:p>
    <w:p>
      <w:r>
        <w:t>「乳头硬成这样了啊！？妳都有男朋友了，被别的男人摸也会硬起来喔？妳有这么淫荡吗？」</w:t>
      </w:r>
    </w:p>
    <w:p>
      <w:r>
        <w:t>被老闆这样问，我竟然回答不上来，难道我真的很淫荡吗？正在想的时候，老闆已经把我的奶罩推上去，握住</w:t>
      </w:r>
    </w:p>
    <w:p>
      <w:r>
        <w:t>我柔软的一双大奶子。</w:t>
      </w:r>
    </w:p>
    <w:p>
      <w:r>
        <w:t>「啊……你……不要……不可以……不可以这样……嗯……太过份了……」</w:t>
      </w:r>
    </w:p>
    <w:p>
      <w:r>
        <w:t>「我只是在检查奶罩裡面是不是有藏东西而已啊！别紧张……好……好软，乳头真的那么硬了！」</w:t>
      </w:r>
    </w:p>
    <w:p>
      <w:r>
        <w:t>「你……喔……乳头不行！啊啊……不要玩……玩乳头……喔……」</w:t>
      </w:r>
    </w:p>
    <w:p>
      <w:r>
        <w:t>老闆不仅爱抚我的奶子，还一直用手指逗弄着两边乳头。乳头是我最敏感的地方之一，一被玩弄我就无力挣扎</w:t>
      </w:r>
    </w:p>
    <w:p>
      <w:r>
        <w:t>了，连要阻止老闆的双手也只能软软地握住他的手臂。</w:t>
      </w:r>
    </w:p>
    <w:p>
      <w:r>
        <w:t>「老闆……你不要一直……检查……胸部……喔……停……一直弄乳头……嗯呀……」</w:t>
      </w:r>
    </w:p>
    <w:p>
      <w:r>
        <w:t>「喔？你的意思是要我换检查……这裡啰！？」老闆迅速的把右手伸进短裙内，并且熟练地摸上我没有内裤阻</w:t>
      </w:r>
    </w:p>
    <w:p>
      <w:r>
        <w:t>挡的小穴。</w:t>
      </w:r>
    </w:p>
    <w:p>
      <w:r>
        <w:t>老闆「咦」了一声，小穴被男朋友以外的人摸到的我也叫了出来。</w:t>
      </w:r>
    </w:p>
    <w:p>
      <w:r>
        <w:t>「呀……你……你快伸出去！不……不能动那裡……啊……」</w:t>
      </w:r>
    </w:p>
    <w:p>
      <w:r>
        <w:t>「穿这么短的裙子还没穿内裤，妳根本就是妓女嘛！还装什么矜持？下面的头也硬起来了！」</w:t>
      </w:r>
    </w:p>
    <w:p>
      <w:r>
        <w:t>老闆轻轻拨开我已经湿透的阴唇，用手指像玩弄乳头一样玩弄起充血肿胀的阴蒂。身体两个最敏感的地方都被</w:t>
      </w:r>
    </w:p>
    <w:p>
      <w:r>
        <w:t>别人逗弄着，我全身都软了，任凭老闆肆意玩弄着我的身体。</w:t>
      </w:r>
    </w:p>
    <w:p>
      <w:r>
        <w:t>「啊嗯嗯……天……天呀……我真的没……没有藏……嗯……藏东西……让我……回去吧……」</w:t>
      </w:r>
    </w:p>
    <w:p>
      <w:r>
        <w:t>「这么湿……裙子和裤袜都湿透了，水流真多啊！还有最後一个地方还没检查，一定藏在那裡！」</w:t>
      </w:r>
    </w:p>
    <w:p>
      <w:r>
        <w:t>老闆很轻鬆地把我抱了起来，抱到一张奇形怪状的椅子上，然後把我的双脚抬起来，分开卡在椅子两边扶手的</w:t>
      </w:r>
    </w:p>
    <w:p>
      <w:r>
        <w:t>勾环上，老闆再把我的短裙稍微往上推，我的私处就完全暴露在老闆的眼前了。</w:t>
      </w:r>
    </w:p>
    <w:p>
      <w:r>
        <w:t>这时我意识到老闆说的最後一个地方，一定是小穴裡面，我开始挣扎着想要离开椅子，但是椅子上的勾环却稳</w:t>
      </w:r>
    </w:p>
    <w:p>
      <w:r>
        <w:t>稳的勾住我的双脚，</w:t>
      </w:r>
    </w:p>
    <w:p>
      <w:r>
        <w:t>老闆也知道我的弱点在哪，他伸手拉住我的阴蒂，再用力搓弄，我就完全没有力气了。</w:t>
      </w:r>
    </w:p>
    <w:p>
      <w:r>
        <w:t>「啊啊啊……痛……不……不要再……再弄了……喔……嗯呀……」</w:t>
      </w:r>
    </w:p>
    <w:p>
      <w:r>
        <w:t>「来……开始检查最後一个地方喔！先帮妳把下面的小嘴巴打开……哇……好漂亮的颜色喔……又好多水啊！」</w:t>
      </w:r>
    </w:p>
    <w:p>
      <w:r>
        <w:t>老闆用大拇指把阴唇慢慢的左右分开，爱液不断外洩出来，老闆把他的嘴凑了上去，「这么多水不好检查，我</w:t>
      </w:r>
    </w:p>
    <w:p>
      <w:r>
        <w:t>先把这些水吸乾……」老闆说完就开始吸我的小穴，还把粗糙的舌头伸进嫩穴裡面胡乱搅弄。</w:t>
      </w:r>
    </w:p>
    <w:p>
      <w:r>
        <w:t>「啊……不要再吸……舌……舌头不……嗯……不可以……喔……要被……要被吸乾了……」</w:t>
      </w:r>
    </w:p>
    <w:p>
      <w:r>
        <w:t>「真美味……喝不完的蜜汁，还一直洩！挖挖看有没有藏东西在裡面。」老闆把两隻手指挖进我的小穴裡，还</w:t>
      </w:r>
    </w:p>
    <w:p>
      <w:r>
        <w:t>用力向内挤，直到两根手指完全进入了。</w:t>
      </w:r>
    </w:p>
    <w:p>
      <w:r>
        <w:t>「别……别挖进去……太进去了啊……痛呀……要……要裂掉了……啊……最深了呀……」由於我的阴道深度</w:t>
      </w:r>
    </w:p>
    <w:p>
      <w:r>
        <w:t>很浅，老闆的手指又比较长，几乎都快挖到我的子宫口了。</w:t>
      </w:r>
    </w:p>
    <w:p>
      <w:r>
        <w:t>「嗯？这样就到底啦？太棒了！太棒了！等等把子宫口顶开……嘿嘿……」</w:t>
      </w:r>
    </w:p>
    <w:p>
      <w:r>
        <w:t>老闆把手从我的小穴裡抽出来，整隻手都变得油油亮亮的，上面都是我的爱液。</w:t>
      </w:r>
    </w:p>
    <w:p>
      <w:r>
        <w:t>「唿……我没……藏东西吧……可以让我回……回去了吧……」</w:t>
      </w:r>
    </w:p>
    <w:p>
      <w:r>
        <w:t>「还没检查完喔……妳藏得太深了，我的手挖不到，所以现在我换大肉棒挖挖看！」</w:t>
      </w:r>
    </w:p>
    <w:p>
      <w:r>
        <w:t>「你……不行！绝对不行！我……我要回去了！」</w:t>
      </w:r>
    </w:p>
    <w:p>
      <w:r>
        <w:t>我努力想把双脚拉出勾环，但它的设计却让我无法动弹。老闆一边看着我挣扎，一边把他的裤子和内裤脱下来，</w:t>
      </w:r>
    </w:p>
    <w:p>
      <w:r>
        <w:t>露出粗壮的肉棒，再慢慢走向我，把肉棒朝我的小穴接近。</w:t>
      </w:r>
    </w:p>
    <w:p>
      <w:r>
        <w:t>「不……不行……拜託……绝对不能插进来！不行啊……」</w:t>
      </w:r>
    </w:p>
    <w:p>
      <w:r>
        <w:t>老闆将肉棒贴住我的小穴口，在小穴外磨着磨着，沾些我的淫水当润滑液：「嘴上说不要，身体好像蛮想要的</w:t>
      </w:r>
    </w:p>
    <w:p>
      <w:r>
        <w:t>……淫水一直分泌出来呢！」</w:t>
      </w:r>
    </w:p>
    <w:p>
      <w:r>
        <w:t>「我没有……想要的……嗯……别……别插进去……我不能……不能背叛我的男朋友……不……」</w:t>
      </w:r>
    </w:p>
    <w:p>
      <w:r>
        <w:t>老闆把肉棒挤入小穴口一点点，停了一会，又慢慢往内挤。</w:t>
      </w:r>
    </w:p>
    <w:p>
      <w:r>
        <w:t>「啊啊……不要！不要！快……快拔出去……别再进去了……呜……呀……啊……啊……」</w:t>
      </w:r>
    </w:p>
    <w:p>
      <w:r>
        <w:t>老闆的大肉棒完全进入了我的小穴，顶端还把子宫刺入一点。</w:t>
      </w:r>
    </w:p>
    <w:p>
      <w:r>
        <w:t>（还是被插进去了……老公……呜……）</w:t>
      </w:r>
    </w:p>
    <w:p>
      <w:r>
        <w:t>「顶……顶到了……呜……放……放过我……喔！哼……又……又顶到……啊……好涨……」</w:t>
      </w:r>
    </w:p>
    <w:p>
      <w:r>
        <w:t>老闆每次抽插都把大肉棒往外抽剩下龟头在裡面，然後又重重地刺入。</w:t>
      </w:r>
    </w:p>
    <w:p>
      <w:r>
        <w:t>「好紧啊……还可以每次都撞到子宫，有够棒的！撞死妳！撞死妳……」</w:t>
      </w:r>
    </w:p>
    <w:p>
      <w:r>
        <w:t>「啊……啊！不行……不行……要……要被撞坏掉了呀……喔……喔啊……又……又撞……呜……」</w:t>
      </w:r>
    </w:p>
    <w:p>
      <w:r>
        <w:t>「真会浪叫，小淫娃妳叫什么名字啊？」老闆边干边问。</w:t>
      </w:r>
    </w:p>
    <w:p>
      <w:r>
        <w:t>「喔……才不……不跟你说……啊啊……别再……撞……噢……撞了……」</w:t>
      </w:r>
    </w:p>
    <w:p>
      <w:r>
        <w:t>「不说？那我就更用力地撞！哼！哼！说不说？哼！咦？撞开了……嘿……嘿……」</w:t>
      </w:r>
    </w:p>
    <w:p>
      <w:r>
        <w:t>老闆更用力地撞击，甚至把我的子宫口顶开了。</w:t>
      </w:r>
    </w:p>
    <w:p>
      <w:r>
        <w:t>「别……别……嗯喔……轻点……我说……我……我叫……阿……米……米佩婷……别再进去了呀……」</w:t>
      </w:r>
    </w:p>
    <w:p>
      <w:r>
        <w:t>「米佩婷……真甜的名字啊！人又漂亮身材又好，当我的老婆要不要啊？每天都让你很爽喔……」</w:t>
      </w:r>
    </w:p>
    <w:p>
      <w:r>
        <w:t>「才……才不要呢……人家老公……喔……对小米……很好……喔……又再撞……不……」</w:t>
      </w:r>
    </w:p>
    <w:p>
      <w:r>
        <w:t>「但是你老公应该不能把妳干得这么爽吧……很爽对不对？来……叫声亲老公来听听！」</w:t>
      </w:r>
    </w:p>
    <w:p>
      <w:r>
        <w:t>「喔……小米……很爽……亲老公……要干死小米了啊……一直顶到……喔嗯……」</w:t>
      </w:r>
    </w:p>
    <w:p>
      <w:r>
        <w:t>「干！叫得那么淫荡！老子都受不了了……干死妳！干死妳……喔……要射了！要射了……」</w:t>
      </w:r>
    </w:p>
    <w:p>
      <w:r>
        <w:t>老闆加快抽插的速度，不一会儿，我就发现体内的肉棒变得非常烫。</w:t>
      </w:r>
    </w:p>
    <w:p>
      <w:r>
        <w:t>「不行！拔出去……今天……今天是危险期啊……我会……会怀孕的……啊啊……不可以……不可以……啊…</w:t>
      </w:r>
    </w:p>
    <w:p>
      <w:r>
        <w:t>…完了……」</w:t>
      </w:r>
    </w:p>
    <w:p>
      <w:r>
        <w:t>老闆不但没有拔出去射精，还用龟头抵住我的子宫口，把大量的精液直接灌进子宫裡面。射精完以後，他也没</w:t>
      </w:r>
    </w:p>
    <w:p>
      <w:r>
        <w:t>有马上拔出去，而是堵住子宫口不让精液流出来，好像一定要让我怀孕。</w:t>
      </w:r>
    </w:p>
    <w:p>
      <w:r>
        <w:t>过一下子，老闆才把变小变软的肉棒抽出去，精液只流出一点点，其它似乎都留在子宫裡面了。</w:t>
      </w:r>
    </w:p>
    <w:p>
      <w:r>
        <w:t>「呜……呜……如果真的怀孕……怎么办啦？」</w:t>
      </w:r>
    </w:p>
    <w:p>
      <w:r>
        <w:t>老闆不理会坐在椅子上喘息啜泣的我，迳自走到一旁拿起我的皮包，翻出我的学生证看一看，又拿出我的手机，</w:t>
      </w:r>
    </w:p>
    <w:p>
      <w:r>
        <w:t>拨出号码，被老闆脱在地上的裤子口袋中的手机响了起来，然後挂掉。</w:t>
      </w:r>
    </w:p>
    <w:p>
      <w:r>
        <w:t>「妳手机有四通未接来电，都是妳老公打来的喔……」老闆对着我说。</w:t>
      </w:r>
    </w:p>
    <w:p>
      <w:r>
        <w:t>我赶紧看了看手錶，男友已经下班了半小时，快要老闆把我放下来，整理好凌乱的衣服，想快点出店门，老闆</w:t>
      </w:r>
    </w:p>
    <w:p>
      <w:r>
        <w:t>却把我挡了下来。</w:t>
      </w:r>
    </w:p>
    <w:p>
      <w:r>
        <w:t>「不要急……我只是想让你知道我们店内有监视器，如果不想刚才的情形被妳全校的人看到的话，就记住不可</w:t>
      </w:r>
    </w:p>
    <w:p>
      <w:r>
        <w:t>以报警，手机也不可以换，下次再把录影带给妳！」</w:t>
      </w:r>
    </w:p>
    <w:p>
      <w:r>
        <w:t>「你……录影带快给我！」</w:t>
      </w:r>
    </w:p>
    <w:p>
      <w:r>
        <w:t>「不可能的！你只要乖乖的不报警，就没有人会看到那捲录影带，不然……嘿……」</w:t>
      </w:r>
    </w:p>
    <w:p>
      <w:r>
        <w:t>我看了看时间，男友大概已经回到家十分钟了，今天先赶回家，明天再来跟他要吧！於是我跑出店门，骑上机</w:t>
      </w:r>
    </w:p>
    <w:p>
      <w:r>
        <w:t>车回家。</w:t>
      </w:r>
    </w:p>
    <w:p>
      <w:r>
        <w:t>「嘿嘿……想不到那小子也能交到这么美又欠干的女朋友，不过这小美人很快就变成我的性玩具了。哈哈……」</w:t>
      </w:r>
    </w:p>
    <w:p>
      <w:r>
        <w:t>老闆在我离开後自言自语说道。</w:t>
      </w:r>
    </w:p>
    <w:p>
      <w:r>
        <w:t>幸好回到家以後，男友因为塞车的关係也刚回来，於是男友和体内满是别人精液的我过了一个浪漫的生日。</w:t>
      </w:r>
    </w:p>
    <w:p>
      <w:r>
        <w:t>（二）录影带胁迫性感身体暴露</w:t>
      </w:r>
    </w:p>
    <w:p>
      <w:r>
        <w:t>隔天是星期六，但是因为男友公司忙，这两天假日都必须加班，我心裡一直想着要拿回录影带，於是骑机车到</w:t>
      </w:r>
    </w:p>
    <w:p>
      <w:r>
        <w:t>情趣商店準备找老闆要录影带。</w:t>
      </w:r>
    </w:p>
    <w:p>
      <w:r>
        <w:t>一进店内，老闆看到我似乎完全不惊讶：「喔……小淫娃！昨天刚干过，今天又迫不及待要来找我干妳啊？」</w:t>
      </w:r>
    </w:p>
    <w:p>
      <w:r>
        <w:t>「才……才不是……录影带！拿来！」我一开口就直接切入重点。</w:t>
      </w:r>
    </w:p>
    <w:p>
      <w:r>
        <w:t>「什么录影带？」老闆的表情一看就知道在装傻。</w:t>
      </w:r>
    </w:p>
    <w:p>
      <w:r>
        <w:t>「你……就是昨天拍下你强暴我的录影带啦！」</w:t>
      </w:r>
    </w:p>
    <w:p>
      <w:r>
        <w:t>「我有强暴妳吗？你看起来就是被干得很爽啊……不信我们请你男朋友来评评理！」</w:t>
      </w:r>
    </w:p>
    <w:p>
      <w:r>
        <w:t>「我……反正，录影带给我！」</w:t>
      </w:r>
    </w:p>
    <w:p>
      <w:r>
        <w:t>「给妳是没问题，不过我有条件！」</w:t>
      </w:r>
    </w:p>
    <w:p>
      <w:r>
        <w:t>「不行！我……我不能再背叛我的男友了！」我猜老闆的条件应该是要我再给他干一次。</w:t>
      </w:r>
    </w:p>
    <w:p>
      <w:r>
        <w:t>「嘿嘿，真聪明！不过放心吧，我只是要妳陪我逛一下街，看场电影！」</w:t>
      </w:r>
    </w:p>
    <w:p>
      <w:r>
        <w:t>「就这样？」我怀疑的问道。</w:t>
      </w:r>
    </w:p>
    <w:p>
      <w:r>
        <w:t>「嗯，但是妳要完全听我的话。当然，我不会要妳让我干，除非妳想……嘿嘿……」</w:t>
      </w:r>
    </w:p>
    <w:p>
      <w:r>
        <w:t>「才不想……」我考虑了一下，听话最多是让他非礼一下，只要不把肉棒插进去就好，於是我就答应了。</w:t>
      </w:r>
    </w:p>
    <w:p>
      <w:r>
        <w:t>「那就先把这套衣服换上吧！」老闆拿一件白色的Ｔ恤和黑色的裙子给我，虽然奇怪为什么要换衣服，不过我</w:t>
      </w:r>
    </w:p>
    <w:p>
      <w:r>
        <w:t>还是把衣服拿了準备到试衣间换。</w:t>
      </w:r>
    </w:p>
    <w:p>
      <w:r>
        <w:t>老闆把我叫住：「就在这裡换吧！」老闆似乎想看我换衣服。反正干都让他干过了，看一下也没什么，於是我</w:t>
      </w:r>
    </w:p>
    <w:p>
      <w:r>
        <w:t>把上衣和长裤脱掉，全身上下剩下内衣内裤，然後拿起Ｔ恤準备套上。</w:t>
      </w:r>
    </w:p>
    <w:p>
      <w:r>
        <w:t>「等一下……奶罩和内裤也脱下，不用穿！」老闆阻止了我。</w:t>
      </w:r>
    </w:p>
    <w:p>
      <w:r>
        <w:t>「什么！？白Ｔ……不穿内衣的话，胸部会完全被看光的！」</w:t>
      </w:r>
    </w:p>
    <w:p>
      <w:r>
        <w:t>「现在就不听话了啊？那妳就準备让妳男朋友和同学们看到录影带吧！」老闆威胁道。</w:t>
      </w:r>
    </w:p>
    <w:p>
      <w:r>
        <w:t>「不……我……我不穿就是了……」我乖乖的把内衣脱掉，再转过身迅速把Ｔ恤套上。</w:t>
      </w:r>
    </w:p>
    <w:p>
      <w:r>
        <w:t>「哼！再向我讨价还价的话，就叫妳什么都不用穿！」老闆摸上我的下体，隔着内裤抠弄我的阴部。</w:t>
      </w:r>
    </w:p>
    <w:p>
      <w:r>
        <w:t>「喔……别抠……老闆……这Ｔ恤太小了……好紧呀……有……有大一点的吗？」</w:t>
      </w:r>
    </w:p>
    <w:p>
      <w:r>
        <w:t>这Ｔ恤不只小了一号，险些连头都套不进去，穿起来把我丰满的身材展露无遗，连乳头都可以清楚看到。</w:t>
      </w:r>
    </w:p>
    <w:p>
      <w:r>
        <w:t>「这样刚刚好啊……快把内裤脱掉吧！都这么湿了，真是小淫娃啊！」</w:t>
      </w:r>
    </w:p>
    <w:p>
      <w:r>
        <w:t>我听从老闆的话把内裤也脱下来，再穿上那裙子。裙子是膝上十公分，长度还好，只是正前方开了一条二十公</w:t>
      </w:r>
    </w:p>
    <w:p>
      <w:r>
        <w:t>分高的叉，我想说只要走路动作小一点就没问题，就没说什么。</w:t>
      </w:r>
    </w:p>
    <w:p>
      <w:r>
        <w:t>「太棒了！我就知道妳穿起来一定很诱人。来……我们走吧！」</w:t>
      </w:r>
    </w:p>
    <w:p>
      <w:r>
        <w:t>老闆拉着我的手往外走，然後把铁门放下来，我则用双手抱胸，害怕别人看到。</w:t>
      </w:r>
    </w:p>
    <w:p>
      <w:r>
        <w:t>「手给我放下来，不许挡住奶子！妳奶子这么大，不让别人看太可惜了。走吧，我们去等公车。」</w:t>
      </w:r>
    </w:p>
    <w:p>
      <w:r>
        <w:t>「我们要坐公车？可是，这个时间去市内的公车一定很挤啊！我又穿这样，不好吧？」</w:t>
      </w:r>
    </w:p>
    <w:p>
      <w:r>
        <w:t>想也知道老闆是不可能听我的。我们走到公车站，果然已经很多人在等公车了，而且都是男生，这个时间的公</w:t>
      </w:r>
    </w:p>
    <w:p>
      <w:r>
        <w:t>车太拥挤了，通常不会有女生坐。</w:t>
      </w:r>
    </w:p>
    <w:p>
      <w:r>
        <w:t>这时老闆走了过去，我也只好硬着头皮跟过去。刚才走路我才发现，裙子开的叉实在太大了，只要动作稍微大</w:t>
      </w:r>
    </w:p>
    <w:p>
      <w:r>
        <w:t>一点，就可以隐隐约约看见我的私处。尤其出门前老闆才拿了一双很高的高跟鞋要我换上，於是我必须努力维持着</w:t>
      </w:r>
    </w:p>
    <w:p>
      <w:r>
        <w:t>裙子才不会飞扬起来。</w:t>
      </w:r>
    </w:p>
    <w:p>
      <w:r>
        <w:t>我一走过去的时候，所有人的目光瞬间都转向我，然後又移到我因为走路而不断晃动的大胸部和若隐若现的裙</w:t>
      </w:r>
    </w:p>
    <w:p>
      <w:r>
        <w:t>内风光，我下意识的想把手抱胸挡住众人的目光，老闆回头瞪了我一眼，我只好停止动作。</w:t>
      </w:r>
    </w:p>
    <w:p>
      <w:r>
        <w:t>这时候我可以感受到週围的男人们几乎都想把我推倒，就在这大马路旁轮姦我，但是没人敢先行动吧！</w:t>
      </w:r>
    </w:p>
    <w:p>
      <w:r>
        <w:t>想着想着，下体开始分泌淫液，还流到大腿上，结果脚下一个不稳，差点跌倒，本能的迈开脚稳住重心，这么</w:t>
      </w:r>
    </w:p>
    <w:p>
      <w:r>
        <w:t>大的动作使裙子往两边大开，湿淋淋的私处就完全裸露在众人面前。</w:t>
      </w:r>
    </w:p>
    <w:p>
      <w:r>
        <w:t>「妳看那小正妞，没穿内裤耶！」</w:t>
      </w:r>
    </w:p>
    <w:p>
      <w:r>
        <w:t>「哗……好大胆喔！」</w:t>
      </w:r>
    </w:p>
    <w:p>
      <w:r>
        <w:t>「难怪都偷看不到内裤的颜色。」</w:t>
      </w:r>
    </w:p>
    <w:p>
      <w:r>
        <w:t>「马的，好想干她喔！」</w:t>
      </w:r>
    </w:p>
    <w:p>
      <w:r>
        <w:t>「是出来援的吧？不知道多少钱？」</w:t>
      </w:r>
    </w:p>
    <w:p>
      <w:r>
        <w:t>「援的也没这么大胆吧！」</w:t>
      </w:r>
    </w:p>
    <w:p>
      <w:r>
        <w:t>「该不会是单纯的暴露狂？」</w:t>
      </w:r>
    </w:p>
    <w:p>
      <w:r>
        <w:t>我赶紧把脚收拢，不过週围的男人们已经淫笑着看着我了。这时公车来了，男人们把我包围着簇拥上车，一路</w:t>
      </w:r>
    </w:p>
    <w:p>
      <w:r>
        <w:t>上我的奶子、私处、大腿和臀部不断受到男人们的手的攻击，高潮洩了三、四次。甚至还有人掏出肉棒準备入侵我</w:t>
      </w:r>
    </w:p>
    <w:p>
      <w:r>
        <w:t>的阴道，多次高潮的我根本无力阻止，幸好公车在这时候到站，老闆把我拉下车。</w:t>
      </w:r>
    </w:p>
    <w:p>
      <w:r>
        <w:t>此时我的裙子被我的爱液弄湿一大片，上衣则完全被汗水浸湿了，奶子贴在衣服上几乎像是透明装一样。</w:t>
      </w:r>
    </w:p>
    <w:p>
      <w:r>
        <w:t>「刚刚在公车上……好多人对我……性骚扰……还差一点被……都是你啦！</w:t>
      </w:r>
    </w:p>
    <w:p>
      <w:r>
        <w:t>要人家穿这种衣服……」</w:t>
      </w:r>
    </w:p>
    <w:p>
      <w:r>
        <w:t>「那妳的身体被好多人摸，妳应该很喜欢啰？我看妳洩了好几次呢！」</w:t>
      </w:r>
    </w:p>
    <w:p>
      <w:r>
        <w:t>「哪……哪可能……我很讨厌！」难道我真的很喜欢吗？</w:t>
      </w:r>
    </w:p>
    <w:p>
      <w:r>
        <w:t>「是吗？那怎么会高潮呢？」老闆紧追不捨，我还在思考的时候，老闆却拉着我的手说先去看电影。</w:t>
      </w:r>
    </w:p>
    <w:p>
      <w:r>
        <w:t>「慢……慢点啦！我的裙子……」</w:t>
      </w:r>
    </w:p>
    <w:p>
      <w:r>
        <w:t>这裡是闹区，人非常的多，老闆拉着我快步走着，我的裙子因此一直扬起，这下子我的身体又变成目光的焦点</w:t>
      </w:r>
    </w:p>
    <w:p>
      <w:r>
        <w:t>了。</w:t>
      </w:r>
    </w:p>
    <w:p>
      <w:r>
        <w:t>走到电影院门口，我已经气喘吁吁了，我的胸部随着我的唿吸剧烈起伏着。</w:t>
      </w:r>
    </w:p>
    <w:p>
      <w:r>
        <w:t>老闆去柜檯买票，我在原地调整唿吸，路过的人都盯着我的胸部看，我感觉下体又有水流了出来。</w:t>
      </w:r>
    </w:p>
    <w:p>
      <w:r>
        <w:t>这时背後突然有人叫我的名字：「这不是小米吗？」</w:t>
      </w:r>
    </w:p>
    <w:p>
      <w:r>
        <w:t>我转过身来，叫我的人原来是我男友的哥们——阿成。他看到我的装扮，愣了一下，我似乎还看见他吞了一口</w:t>
      </w:r>
    </w:p>
    <w:p>
      <w:r>
        <w:t>口水。</w:t>
      </w:r>
    </w:p>
    <w:p>
      <w:r>
        <w:t>「穿这么性感跟男朋友出来逛街啊？我学弟呢？」</w:t>
      </w:r>
    </w:p>
    <w:p>
      <w:r>
        <w:t>阿成是我男友的大学学长，他们感情好得不得了，只是我非常不喜欢他，整天游手好闲、不务正业，每次看到</w:t>
      </w:r>
    </w:p>
    <w:p>
      <w:r>
        <w:t>我都像要把我吞了。跟男友说，男友却说我想太多。</w:t>
      </w:r>
    </w:p>
    <w:p>
      <w:r>
        <w:t>「他……他今天上班耶！」说男友不在快点打发他走，不然被他看到老闆就不好解释了。</w:t>
      </w:r>
    </w:p>
    <w:p>
      <w:r>
        <w:t>「喔……那妳自己出来玩穿得那么辣啊？跟谁出来啊？」</w:t>
      </w:r>
    </w:p>
    <w:p>
      <w:r>
        <w:t>「走吧！票和饮料都买好了……这位是妳朋友啊？」我才刚想骗阿成说是和女生朋友出来，不料老闆却在这时</w:t>
      </w:r>
    </w:p>
    <w:p>
      <w:r>
        <w:t>走过来。</w:t>
      </w:r>
    </w:p>
    <w:p>
      <w:r>
        <w:t>「阿成哥……他……他是我大伯啦……我们要进去看电影了，掰掰！」我拉着老闆想快进去。</w:t>
      </w:r>
    </w:p>
    <w:p>
      <w:r>
        <w:t>「哎呀……乖姪女，昨天晚上被大伯干得很爽吧？今天晚上再干一次吧？」</w:t>
      </w:r>
    </w:p>
    <w:p>
      <w:r>
        <w:t>老闆一边进去一边大声说，好像故意说给阿成听，他不知道有没有听到。</w:t>
      </w:r>
    </w:p>
    <w:p>
      <w:r>
        <w:t>「你……你怎么可以这样害我？」进去以後，我带着哭腔大声抗议。</w:t>
      </w:r>
    </w:p>
    <w:p>
      <w:r>
        <w:t>「啰唆！给我乖一点，不然妳就别想拿到录影带了！」</w:t>
      </w:r>
    </w:p>
    <w:p>
      <w:r>
        <w:t>老闆拿录影带一威胁我，我就不敢出声了。我们进去以後，电影刚好开演，四週一片漆黑，一坐下以後，老闆</w:t>
      </w:r>
    </w:p>
    <w:p>
      <w:r>
        <w:t>不知道在忙什么，我懒得理他，专心看电影。</w:t>
      </w:r>
    </w:p>
    <w:p>
      <w:r>
        <w:t>不久，老闆拿给我插上吸管的可乐，我正好口渴，边看边喝，然後他开始不安份起来了，右手从我的背後绕过，</w:t>
      </w:r>
    </w:p>
    <w:p>
      <w:r>
        <w:t>把我的Ｔ恤下襬掀到胸部上，右手抓住我右边的奶子用力搓揉；左手伸进我的裙内，拇指抠弄我的阴蒂，中指插进</w:t>
      </w:r>
    </w:p>
    <w:p>
      <w:r>
        <w:t>小穴裡面挖弄。</w:t>
      </w:r>
    </w:p>
    <w:p>
      <w:r>
        <w:t>我被弄得全身发软，小穴和乳房被弄得越来越舒服，忍不住要呻吟起来，不过我还知道这是在电影院内，咬着</w:t>
      </w:r>
    </w:p>
    <w:p>
      <w:r>
        <w:t>嘴唇忍住。同时也想到玩弄我的身体的不是男友，竟然还会感觉到舒服，难道我真的那么淫荡吗？但我就是没有想</w:t>
      </w:r>
    </w:p>
    <w:p>
      <w:r>
        <w:t>到老闆竟然在我的可乐裡面放了强力春药，还把发情软膏偷偷涂进我的小穴裡面，淫水又开始大量洩出来了。</w:t>
      </w:r>
    </w:p>
    <w:p>
      <w:r>
        <w:t>「呜……嗯……拜託……嗯……好……好舒服……」刻意压低的淫声浪语从我口中发出来。</w:t>
      </w:r>
    </w:p>
    <w:p>
      <w:r>
        <w:t>「用手指都很舒服啊……小米自己说，这样是不是很淫荡呢？」</w:t>
      </w:r>
    </w:p>
    <w:p>
      <w:r>
        <w:t>「是……嗯……不、不是这样……嗯呜……小米……小米好淫荡……是……是小淫娃……呜……」</w:t>
      </w:r>
    </w:p>
    <w:p>
      <w:r>
        <w:t>「小米是不是想要高潮啊？要不要我用手指让小米高潮啊？」</w:t>
      </w:r>
    </w:p>
    <w:p>
      <w:r>
        <w:t>「小米想……想要高潮……嗯……啊……再……再快……啊……小米……要丢了……要丢了……咦……不……</w:t>
      </w:r>
    </w:p>
    <w:p>
      <w:r>
        <w:t>唔……」</w:t>
      </w:r>
    </w:p>
    <w:p>
      <w:r>
        <w:t>在我即将高潮的时候，老闆把手收了回去，我像是从雲端跌了下来。</w:t>
      </w:r>
    </w:p>
    <w:p>
      <w:r>
        <w:t>「怎么……怎么这样……」我失望的对着老闆说，他却像什么都没发生一样喝饮料看电影。</w:t>
      </w:r>
    </w:p>
    <w:p>
      <w:r>
        <w:t>我本来想自己挖弄小穴让自己高潮，又想到这样不就真的变成小淫娃了？但是因为春药的作用，身体非常渴望</w:t>
      </w:r>
    </w:p>
    <w:p>
      <w:r>
        <w:t>高潮，就这样，身体一直处在亢奋状态直到电影结束。</w:t>
      </w:r>
    </w:p>
    <w:p>
      <w:r>
        <w:t>「嘿嘿……想高潮？现在还不是时候喔……走了！逛街去……」</w:t>
      </w:r>
    </w:p>
    <w:p>
      <w:r>
        <w:t>老闆拉了我的手往外走，一路上我根本无心逛街，也不再注意裙子是不是有飞扬起来，我只想要有人强姦我，</w:t>
      </w:r>
    </w:p>
    <w:p>
      <w:r>
        <w:t>把肉棒插入小穴裡乱干。</w:t>
      </w:r>
    </w:p>
    <w:p>
      <w:r>
        <w:t>老闆带我逛到一家女鞋专卖店，说要买双鞋子送给我当礼物。进去之後，男店员同样是目不转睛地盯着我的身</w:t>
      </w:r>
    </w:p>
    <w:p>
      <w:r>
        <w:t>体看，老闆却像没看到一样帮我挑了几双鞋试穿。</w:t>
      </w:r>
    </w:p>
    <w:p>
      <w:r>
        <w:t>我坐在那非常鬆软的小沙发，屁股整个陷了下去，使我的短裙向上拉，露出白皙的大腿，男店员站在我的前方</w:t>
      </w:r>
    </w:p>
    <w:p>
      <w:r>
        <w:t>不远处一直盯着我的裙内看，也不知道有没有看到我的私处。</w:t>
      </w:r>
    </w:p>
    <w:p>
      <w:r>
        <w:t>老闆这时突然走出店外接手机，那男店员把握机会假装热心帮我试穿鞋，他蹲在我正前方，一手把我的脚微微</w:t>
      </w:r>
    </w:p>
    <w:p>
      <w:r>
        <w:t>抬起来，但眼睛却离不开我的裙内。他越抬越高，我想他已经清楚地看光我的私处了。</w:t>
      </w:r>
    </w:p>
    <w:p>
      <w:r>
        <w:t>「小姐，妳没穿内裤，阴道口又一开一合的，是不是很想要了啊？」</w:t>
      </w:r>
    </w:p>
    <w:p>
      <w:r>
        <w:t>若是在平时，这店员这样说，我一定会给他一巴掌。但我现在确实是非常想要了，谁的肉棒插进来都没关係，</w:t>
      </w:r>
    </w:p>
    <w:p>
      <w:r>
        <w:t>於是我只是脸红低下头不敢看他，我知道这一定会让他有所行动。</w:t>
      </w:r>
    </w:p>
    <w:p>
      <w:r>
        <w:t>可惜他并没有大胆到当场强姦我，只是把手伸入我的裙内，爱抚我的私处，另一手用力抓住我的乳房，再挑弄</w:t>
      </w:r>
    </w:p>
    <w:p>
      <w:r>
        <w:t>着乳头，阴道马上有大量的淫水洩出来。</w:t>
      </w:r>
    </w:p>
    <w:p>
      <w:r>
        <w:t>「小姐好淫荡啊……流了这么多水，我的手都湿了。来，嚐嚐自己流出来的水。」</w:t>
      </w:r>
    </w:p>
    <w:p>
      <w:r>
        <w:t>他用沾满我爱液的两隻手指塞入我微张的小嘴，我用舌头把他手上的爱液舔掉，他的手指因此全是我的口水。</w:t>
      </w:r>
    </w:p>
    <w:p>
      <w:r>
        <w:t>他把手指抽出，再舔掉我的口水。</w:t>
      </w:r>
    </w:p>
    <w:p>
      <w:r>
        <w:t>「漂亮的小姐连口水都这么美味，哥哥现在就用手指让你舒服，好吗？」</w:t>
      </w:r>
    </w:p>
    <w:p>
      <w:r>
        <w:t>我没有说话，只是害羞地点了点头，再自己把裙子往上拉一点，私处直接就暴露在他的面前任他欣赏玩弄。</w:t>
      </w:r>
    </w:p>
    <w:p>
      <w:r>
        <w:t>男店员手指的插弄让我感受到渴望已久的刺激，我被他挖弄得肆意呻吟。</w:t>
      </w:r>
    </w:p>
    <w:p>
      <w:r>
        <w:t>「呀啊……挖很深……不……喔……好深……让……让小米……啊嗯……让小米高潮……」</w:t>
      </w:r>
    </w:p>
    <w:p>
      <w:r>
        <w:t>「真淫荡，给哥哥手机号码，晚上哥哥接妳去Ｍｏｔｅｌ用肉棒让小米高潮好不好啊？」</w:t>
      </w:r>
    </w:p>
    <w:p>
      <w:r>
        <w:t>「好……肉棒……最好了……喔……号码是……０９５２……不！唔……又来了……呜……」</w:t>
      </w:r>
    </w:p>
    <w:p>
      <w:r>
        <w:t>说到一半，老闆突然开门进来，那胆小的男店员上抽出手，拿起另一隻鞋帮我穿上，嘴裡却唸着好可惜。</w:t>
      </w:r>
    </w:p>
    <w:p>
      <w:r>
        <w:t>「嗯，这双好看，就买这双吧！包起来。」老闆拿出信用卡给店员。</w:t>
      </w:r>
    </w:p>
    <w:p>
      <w:r>
        <w:t>拿完东西我们又走出店门，男店员用依依不捨的目光目送我出去。</w:t>
      </w:r>
    </w:p>
    <w:p>
      <w:r>
        <w:t>「嗯，对了，小米妳的学校不是就在附近？我们去参观一下妳的教室吧！」</w:t>
      </w:r>
    </w:p>
    <w:p>
      <w:r>
        <w:t>老闆突然说。</w:t>
      </w:r>
    </w:p>
    <w:p>
      <w:r>
        <w:t>「喔……好……好呀！」我已经开始神志不清了，要去哪裡都说好。</w:t>
      </w:r>
    </w:p>
    <w:p>
      <w:r>
        <w:t>老闆拦了辆计程车，不到五分钟就到我的学校了。路上老闆又抽插了一会我的阴道，司机对着後视镜勐看，只</w:t>
      </w:r>
    </w:p>
    <w:p>
      <w:r>
        <w:t>是我不知道他只是再抹一次发情软膏，当然还是不让我高潮。</w:t>
      </w:r>
    </w:p>
    <w:p>
      <w:r>
        <w:t>到了之後我们走进校园，假日傍晚的学校只剩下一些在运动场上运动的人，教学区内基本上不会有人。我们走</w:t>
      </w:r>
    </w:p>
    <w:p>
      <w:r>
        <w:t>到我的教室裡面，他把门锁上，然後从背後抱住我，把我的Ｔ恤掀上，再握住两个奶子用力搓。</w:t>
      </w:r>
    </w:p>
    <w:p>
      <w:r>
        <w:t>「不要再……再弄我了……我好想要……给我……」我再也矜持不住地向老闆讨肉棒。</w:t>
      </w:r>
    </w:p>
    <w:p>
      <w:r>
        <w:t>「想要什么啊？妳这样说我怎么知道妳想要什么？」老闆持续对着我的奶子进攻。</w:t>
      </w:r>
    </w:p>
    <w:p>
      <w:r>
        <w:t>「想要肉棒……乱干小米！把小米干到高潮……拜託……」</w:t>
      </w:r>
    </w:p>
    <w:p>
      <w:r>
        <w:t>「小米想要谁的肉棒呢？妳男朋友的吗？」</w:t>
      </w:r>
    </w:p>
    <w:p>
      <w:r>
        <w:t>「谁……谁的肉棒都可以！小米……都想要啊……老闆……想要你的……」</w:t>
      </w:r>
    </w:p>
    <w:p>
      <w:r>
        <w:t>我的小穴裡已经被麻痒感佔据了，双腿夹住开始摩蹭起来。</w:t>
      </w:r>
    </w:p>
    <w:p>
      <w:r>
        <w:t>「想要我的肉棒？但是我的肉棒一定会把精液直接灌进小米的子宫，灌得满满的喔……这样也没关係吗？」</w:t>
      </w:r>
    </w:p>
    <w:p>
      <w:r>
        <w:t>「子宫……灌得满满的……没……没关係……小米可以受精……生……生小孩……快给……小米……要疯掉了</w:t>
      </w:r>
    </w:p>
    <w:p>
      <w:r>
        <w:t>啊……」我已经没办法思考，胡言乱语了，只要有肉棒可以插入，我什么都没关係.</w:t>
      </w:r>
    </w:p>
    <w:p>
      <w:r>
        <w:t>老闆看时机成熟了，叫我到讲台前趴着，屁股尽量抬高，他把肉棒掏出来，粗大的肉棒抵住我的小穴口，磨了</w:t>
      </w:r>
    </w:p>
    <w:p>
      <w:r>
        <w:t>几下，再用力向前顶入。</w:t>
      </w:r>
    </w:p>
    <w:p>
      <w:r>
        <w:t>「喔……嗯啊啊……肉棒……好……好……小米好爱……好爱肉棒啊……嗯喔……干……干死小米……」</w:t>
      </w:r>
    </w:p>
    <w:p>
      <w:r>
        <w:t>老闆用力抽插着，不到几分钟，我一直处於亢奋的身体就忍不住高潮了。</w:t>
      </w:r>
    </w:p>
    <w:p>
      <w:r>
        <w:t>「小米这么快就高潮啦？不过我才刚开始呢，还有得妳享受的！」</w:t>
      </w:r>
    </w:p>
    <w:p>
      <w:r>
        <w:t>老闆把我一直干到天都快黑了，高潮了三次，才像上次一样用龟头顶开我的子宫口，把浓浓的精液注入我的子</w:t>
      </w:r>
    </w:p>
    <w:p>
      <w:r>
        <w:t>宫内。不知道为什么，这次精液依旧只流了一点点出来，而我也慢慢恢復神志。</w:t>
      </w:r>
    </w:p>
    <w:p>
      <w:r>
        <w:t>「你……你又直接在裡面……射……射精……」我向老闆抗议。</w:t>
      </w:r>
    </w:p>
    <w:p>
      <w:r>
        <w:t>「是妳说可以灌进子宫的耶！妳还说妳愿意受精生小孩的！」</w:t>
      </w:r>
    </w:p>
    <w:p>
      <w:r>
        <w:t>我这时才想起刚刚说出口的话，羞得又低下头。</w:t>
      </w:r>
    </w:p>
    <w:p>
      <w:r>
        <w:t>「好了……录影带……可以给我了吧？」我想起今天的目的，老闆倒是一点都没有犹豫地把录影带拿给我，我</w:t>
      </w:r>
    </w:p>
    <w:p>
      <w:r>
        <w:t>穿好衣服，就赶紧走出去，叫了计程车回家。【完】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