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我在郑州“打炮”记</w:t>
      </w:r>
    </w:p>
    <w:p>
      <w:r>
        <w:t>我现在坐在郑州「二七广场」附近的一家宾馆里。我是昨天晚上到郑州的，因公出差。</w:t>
      </w:r>
    </w:p>
    <w:p>
      <w:r>
        <w:t>因为是第一次来郑州，下火车后不知住哪。听了火车站门口拉客的话，来到了这家宾馆。里面设施不是很好，</w:t>
      </w:r>
    </w:p>
    <w:p>
      <w:r>
        <w:t>但有独立卫生间，还配有电脑。而且价格合适，每天１００元，合乎我的报销标准。</w:t>
      </w:r>
    </w:p>
    <w:p>
      <w:r>
        <w:t>第一晚几乎没睡，不停的看着「欢乐白领俱乐部」的图片和文章，还发了几个帖子。（有一个还被加分，谢谢</w:t>
      </w:r>
    </w:p>
    <w:p>
      <w:r>
        <w:t>管理员）：）</w:t>
      </w:r>
    </w:p>
    <w:p>
      <w:r>
        <w:t>言归正传，我刚进房间没十分钟，房里的电话就响了，接了一问，原来是问要不要按摩的。我明白是怎么回事，</w:t>
      </w:r>
    </w:p>
    <w:p>
      <w:r>
        <w:t>但因为是初来乍到，怕是骗钱的，或者再把我打一顿，就连忙说不要。</w:t>
      </w:r>
    </w:p>
    <w:p>
      <w:r>
        <w:t>在上网时，用ＱＱ和朋友聊天，有一个以前来过郑州的「狼友」，问我找没找小姐，说这里便宜。我把我的顾</w:t>
      </w:r>
    </w:p>
    <w:p>
      <w:r>
        <w:t>虑告诉他，他说只要是宾馆里的，稍微贵一点，但都挺安全。我这才有点放心，并决定第二天一定找一个。</w:t>
      </w:r>
    </w:p>
    <w:p>
      <w:r>
        <w:t>白天的工作略过不表。不过晚上客户请吃的「麻辣虾」，啤酒多喝了几杯，一直有点亢奋。</w:t>
      </w:r>
    </w:p>
    <w:p>
      <w:r>
        <w:t>八点多回宾馆，洗了个澡，接着上「欢乐白领俱乐部」。九点一过，电话又打来了，这次我同意做个「按摩」。</w:t>
      </w:r>
    </w:p>
    <w:p>
      <w:r>
        <w:t>不一会，小姐上来了。长的还可以，但不是我喜欢的类型，有点瘦。问了一下，按摩５０元。我问：「还有别</w:t>
      </w:r>
    </w:p>
    <w:p>
      <w:r>
        <w:t>的吗？」小姐说：「啥别的？」我说：「就是别的呗，多少钱？」</w:t>
      </w:r>
    </w:p>
    <w:p>
      <w:r>
        <w:t>小姐告诉我１５０，我又问要是一宿呢，小姐说３００。价格我觉得还可以，但就是小姐不是我喜欢的类型，</w:t>
      </w:r>
    </w:p>
    <w:p>
      <w:r>
        <w:t>所以就想划划价，问一宿２００行不行。没想到小姐挺有个性，我刚磨了两句，竟站起来走了。</w:t>
      </w:r>
    </w:p>
    <w:p>
      <w:r>
        <w:t>我以为今晚没戏了，没想到电话又打进来了。这次是老板娘，问我小姐怎么回去了。我说太贵，她例数了她那</w:t>
      </w:r>
    </w:p>
    <w:p>
      <w:r>
        <w:t>小姐的好处，并说这是郑州最低价（不知是不是真的，有知道的回个帖子，省得别人上当）。我又和她逗了几句，</w:t>
      </w:r>
    </w:p>
    <w:p>
      <w:r>
        <w:t>最后同意了一宿３００（还是觉得有点贵），但要换个小姐，她同意了。</w:t>
      </w:r>
    </w:p>
    <w:p>
      <w:r>
        <w:t>十分钟后，有敲门的。我开门一看，当时吓了一跳，以为是服务员。因为她太年轻了，也就１８、９岁。脸圆</w:t>
      </w:r>
    </w:p>
    <w:p>
      <w:r>
        <w:t>圆的，身上肉鼓鼓，正是我喜欢的类型。</w:t>
      </w:r>
    </w:p>
    <w:p>
      <w:r>
        <w:t>她一进来就坐在我旁边的床上，问我想做什么。我听了很奇怪，就说：「我找你来一宿，你说做什么？」她说</w:t>
      </w:r>
    </w:p>
    <w:p>
      <w:r>
        <w:t>：「那就都做呗。」我问她：「拿嘴行吗？」</w:t>
      </w:r>
    </w:p>
    <w:p>
      <w:r>
        <w:t>她说：「不行，我们这光冰火就２００。」（不知是不是真的）</w:t>
      </w:r>
    </w:p>
    <w:p>
      <w:r>
        <w:t>我说那就做吧，没想到她要先收钱，然后交到老板那，并说是这的规矩。</w:t>
      </w:r>
    </w:p>
    <w:p>
      <w:r>
        <w:t>（妈的，没听说过。）</w:t>
      </w:r>
    </w:p>
    <w:p>
      <w:r>
        <w:t>我虽然也有点不放心，但看这个小姑娘长的真挺纯情，而且她说这么大的宾馆在这，肯定不会骗我。我就把钱</w:t>
      </w:r>
    </w:p>
    <w:p>
      <w:r>
        <w:t>给了她，并让她快去快回。</w:t>
      </w:r>
    </w:p>
    <w:p>
      <w:r>
        <w:t>我一边上「欢乐白领俱乐部」，一边等她回来。没想到竟等了一个小时，因为看图片而硬起来的老二都软了。</w:t>
      </w:r>
    </w:p>
    <w:p>
      <w:r>
        <w:t>其间我给按摩房打了３个电话，都说她在洗澡，我还真以为被骗了。</w:t>
      </w:r>
    </w:p>
    <w:p>
      <w:r>
        <w:t>一个小时后她回来了，原来去马路对面的浴池洗了个澡，还让别人给她做了个按摩，真她妈会享受。</w:t>
      </w:r>
    </w:p>
    <w:p>
      <w:r>
        <w:t>为了表示对她的惩罚，我让她给我先做个按摩，也为了培养一下情绪。</w:t>
      </w:r>
    </w:p>
    <w:p>
      <w:r>
        <w:t>当她把衣服一脱，我就知道选对人了。乳房不大不小，刚好是一把能握住那种。乳头小小的，颜色很淡，一种</w:t>
      </w:r>
    </w:p>
    <w:p>
      <w:r>
        <w:t>嫩嫩的样子。扒开下面，也是颜色淡淡的，不象总做的那些，下面都磨成黑褐色了。阴蒂挺大的，突出在两片阴唇</w:t>
      </w:r>
    </w:p>
    <w:p>
      <w:r>
        <w:t>外，很容易摸到。</w:t>
      </w:r>
    </w:p>
    <w:p>
      <w:r>
        <w:t>过程不细表了，反正乳头含在嘴里的感觉很好，并且在我使劲吮吸的时候，她闭上眼哼哼，虽然有可能是装的，</w:t>
      </w:r>
    </w:p>
    <w:p>
      <w:r>
        <w:t>但也让我感觉不错。</w:t>
      </w:r>
    </w:p>
    <w:p>
      <w:r>
        <w:t>为了增加润滑液，我把手伸进她的阴道。一开始她不让弄，说怕疼。我说我会温柔的，她才同意。</w:t>
      </w:r>
    </w:p>
    <w:p>
      <w:r>
        <w:t>我手一进去，她反应就来了，不停的哼哼。我这时也憋不住了，看她淫水也够多，就提枪上马了。</w:t>
      </w:r>
    </w:p>
    <w:p>
      <w:r>
        <w:t>姿势用的是传统的几种，因为憋了几天了，所以干起来特带劲，关键是看着她在我身下嗷嗷乱叫，能不兴奋吗！</w:t>
      </w:r>
    </w:p>
    <w:p>
      <w:r>
        <w:t>整个过程是我平时的２倍，令我真爽！她的反应也错，叫床时喊了几句河南话（她一直和我说普通话），应该她也</w:t>
      </w:r>
    </w:p>
    <w:p>
      <w:r>
        <w:t>爽到了吧。</w:t>
      </w:r>
    </w:p>
    <w:p>
      <w:r>
        <w:t>完事后我在床上休息，她上网聊天。过了一会她说下楼拿「套」，原来刚才只带了一个。我让她快去，我正好</w:t>
      </w:r>
    </w:p>
    <w:p>
      <w:r>
        <w:t>接着上「欢乐白领俱乐部」。没想到她这一去又是４０分钟，原来闲我屋网速慢，在楼下老板的电脑上和人聊天了。</w:t>
      </w:r>
    </w:p>
    <w:p>
      <w:r>
        <w:t>回来后又说要出去吃饭、蹦迪，问我去不去。我的背心和内裤洗了，出不去。</w:t>
      </w:r>
    </w:p>
    <w:p>
      <w:r>
        <w:t>既然要出去，就再来一次。反正我也休息的差不多了，看图片看的又有些硬了。</w:t>
      </w:r>
    </w:p>
    <w:p>
      <w:r>
        <w:t>这次为了节省体力，用的是女上男下式，还在后面干了几下，但还是躺在床上舒服。我不动，让她动，还可以</w:t>
      </w:r>
    </w:p>
    <w:p>
      <w:r>
        <w:t>边操边玩她胸前那一对可爱的乳房，真是爽死了！</w:t>
      </w:r>
    </w:p>
    <w:p>
      <w:r>
        <w:t>现在她出去了，答应我５点前回来，再陪我干一「炮」。我也睡不着，就把刚才的事情写出来，与大家共同分</w:t>
      </w:r>
    </w:p>
    <w:p>
      <w:r>
        <w:t>享。【完】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