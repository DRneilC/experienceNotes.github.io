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女明星裸体示众耻辱事件</w:t>
      </w:r>
    </w:p>
    <w:p>
      <w:r>
        <w:t>张紫儿既已贵为国际级影星，气焰自是不可同日而言，不少台前幕后的工作人员都见识过她的真面目架子，更</w:t>
      </w:r>
    </w:p>
    <w:p>
      <w:r>
        <w:t>有些因为侍候得她不够周到而丢了饭碗。</w:t>
      </w:r>
    </w:p>
    <w:p>
      <w:r>
        <w:t>所谓种瓜得瓜，记恨张紫儿的人可谓多不胜数，可是大多只是选择哑忍而不曾想过发难，不过今天却有两个极</w:t>
      </w:r>
    </w:p>
    <w:p>
      <w:r>
        <w:t>度渴望报复的人，他们正计划一场大报复，誓要令张紫儿嚐到终生不能磨灭的羞辱。</w:t>
      </w:r>
    </w:p>
    <w:p>
      <w:r>
        <w:t>郭小妍，女演员，曾为张紫儿的裸体戏份担任替身，可惜为艺术而牺牲却得不到应有的重视，更被张紫儿当众</w:t>
      </w:r>
    </w:p>
    <w:p>
      <w:r>
        <w:t>奚落和嘲笑，说以郭小妍以姿色才艺，不脱光衣服的话怎可能有演出机会，现在可以当其裸替已是光荣了，而且张</w:t>
      </w:r>
    </w:p>
    <w:p>
      <w:r>
        <w:t>紫儿也一直都只称呼她作裸替，从不叫其姓名，毫不尊重她，但更叫郭小妍羞愤的是，张紫儿在拍摄那一幕出浴戏</w:t>
      </w:r>
    </w:p>
    <w:p>
      <w:r>
        <w:t>时，诸多要求，令她赤身露体地在众多工作人员面前不停的走动了许多回，让数不清的阶生人都把她看光了。</w:t>
      </w:r>
    </w:p>
    <w:p>
      <w:r>
        <w:t>这个羞辱，郭小妍一直刻骨铭心，并矢言要双倍奉还。</w:t>
      </w:r>
    </w:p>
    <w:p>
      <w:r>
        <w:t>林苹，二线女演员，受了不少张紫儿的气，本来在戏中有一配角戏份，但因为张紫儿的一句话，就被导演彻换</w:t>
      </w:r>
    </w:p>
    <w:p>
      <w:r>
        <w:t>了，失去了一个演大片的好机会。</w:t>
      </w:r>
    </w:p>
    <w:p>
      <w:r>
        <w:t>陈森，副导演，也受了不少张紫儿的气，因为维护林苹而仗义执言，却从此被处处针对，后来连副导演一职也</w:t>
      </w:r>
    </w:p>
    <w:p>
      <w:r>
        <w:t>保不住，中途黯然离去，退居剧务。</w:t>
      </w:r>
    </w:p>
    <w:p>
      <w:r>
        <w:t>这三人在机缘巧合下互吐苦水，更约定早晚要舒这一口闷气。</w:t>
      </w:r>
    </w:p>
    <w:p>
      <w:r>
        <w:t>今天，他们就要施行惩罚，教训这个既虚伪又可恶的女明星，张紫儿将会遇到她不敢想像的可怕经历。</w:t>
      </w:r>
    </w:p>
    <w:p>
      <w:r>
        <w:t>陈森将一早已配好的锁匙交给林苹和郭小妍，让她们可以悄悄潜入张紫儿的化妆间。</w:t>
      </w:r>
    </w:p>
    <w:p>
      <w:r>
        <w:t>张紫儿此刻正独自在化妆间小睡，殊不知大难即将临头。</w:t>
      </w:r>
    </w:p>
    <w:p>
      <w:r>
        <w:t>林苹和小妍进入后并反锁了房间，林苹先以毛巾捂着张紫儿的嘴，不让她发声，然后小妍亮出利刀架在脸上指</w:t>
      </w:r>
    </w:p>
    <w:p>
      <w:r>
        <w:t>吓：「乖乖的别出声嘛，张小姐！否则即时把你毁容！」</w:t>
      </w:r>
    </w:p>
    <w:p>
      <w:r>
        <w:t>张紫儿虽然惊慌，但仍懂得点头示意会合作。</w:t>
      </w:r>
    </w:p>
    <w:p>
      <w:r>
        <w:t>林苹隋即以胶索将她双手从后捆绑，然后再以胶布封住其嘴巴，然后命令说：「站起来，不许反抗！」</w:t>
      </w:r>
    </w:p>
    <w:p>
      <w:r>
        <w:t>张紫儿继续点头示意明白，然后立即站起来，不敢怠慢，以免惹怒她们。</w:t>
      </w:r>
    </w:p>
    <w:p>
      <w:r>
        <w:t>小妍对林苹说：「好了，脱光你的衣服吧！」</w:t>
      </w:r>
    </w:p>
    <w:p>
      <w:r>
        <w:t>林苹二话不说，已一手把张紫儿的裙子连同内裤一并抓了下来。</w:t>
      </w:r>
    </w:p>
    <w:p>
      <w:r>
        <w:t>张紫儿心下大惊，虽则冷静但仍退了几步，小妍便立即严厉地警告：「我说过了别动嘛，再敢乱动的话，我不</w:t>
      </w:r>
    </w:p>
    <w:p>
      <w:r>
        <w:t>会留手的了！」</w:t>
      </w:r>
    </w:p>
    <w:p>
      <w:r>
        <w:t>张紫儿果然不敢再妄动，任由林苹把她为所欲为。</w:t>
      </w:r>
    </w:p>
    <w:p>
      <w:r>
        <w:t>由於双手被反绑，所以林苹便以刀子把她的衣服割破，不一会，张紫儿已经身无寸缕，只剩下脚上的一双高跟</w:t>
      </w:r>
    </w:p>
    <w:p>
      <w:r>
        <w:t>鞋，但小妍似乎仍未满意，吩咐曰：「把鞋子也脱去吧，我要你嚐试在人前完全一丝不挂的感受！」</w:t>
      </w:r>
    </w:p>
    <w:p>
      <w:r>
        <w:t>张紫儿只好依言照办脱去了高跟鞋，现在真的是彻底赤裸裸了，而且面对着两个怀恨在心的女子，她内心的恐</w:t>
      </w:r>
    </w:p>
    <w:p>
      <w:r>
        <w:t>惧实在已经不能形容。</w:t>
      </w:r>
    </w:p>
    <w:p>
      <w:r>
        <w:t>看着全身赤裸的张紫儿无助的站立在自己跟前，小妍得意地冷嘲说：「国际影星张紫儿脱光了原来也不外如是。</w:t>
      </w:r>
    </w:p>
    <w:p>
      <w:r>
        <w:t>看你的身材！怪不得不敢亲身上阵拍裸戏了，找我当你的替身实在抬高了你啦！也实在是太过欺骗观众了。」</w:t>
      </w:r>
    </w:p>
    <w:p>
      <w:r>
        <w:t>张紫儿露出可怜而带有后悔的眼神，希望小妍能够原谅并且放过她。</w:t>
      </w:r>
    </w:p>
    <w:p>
      <w:r>
        <w:t>可是小妍看到之后反而更是心凉，说话更加不留情：「知错了吗？太迟了，今天我肯饶恕你，其他人也未必放</w:t>
      </w:r>
    </w:p>
    <w:p>
      <w:r>
        <w:t>过你呢！还记得你怎样待我吗？一场本来不过数十秒的出浴戏，就是因为你的原故，令我在镜头前后足足裸露了大</w:t>
      </w:r>
    </w:p>
    <w:p>
      <w:r>
        <w:t>半天。这还不止，你说要亲自监场，竟然让一大班不相干的工作人员也跟了进来……我永远也记得这份羞辱。」</w:t>
      </w:r>
    </w:p>
    <w:p>
      <w:r>
        <w:t>林苹：「别跟她说那么多，先带她离开这里再说吧！」</w:t>
      </w:r>
    </w:p>
    <w:p>
      <w:r>
        <w:t>张紫儿一听到她们要挟持自己离开，心知不妙，但现在却又反抗不来，开始慌张得双脚发抖，不知如何是好。</w:t>
      </w:r>
    </w:p>
    <w:p>
      <w:r>
        <w:t>但她还未定下神来，更大的恐惧已即时摆在眼前，因为小妍命令曰：「装什么呆！？</w:t>
      </w:r>
    </w:p>
    <w:p>
      <w:r>
        <w:t>快行吧！」</w:t>
      </w:r>
    </w:p>
    <w:p>
      <w:r>
        <w:t>说着已把张紫儿推到门前，而林苹则作势要开门。</w:t>
      </w:r>
    </w:p>
    <w:p>
      <w:r>
        <w:t>这一连串举动实在非同小可，因为张紫儿万万想不到她们原来要将她赤裸裸地带走，若她这样赤条条的样子走</w:t>
      </w:r>
    </w:p>
    <w:p>
      <w:r>
        <w:t>出去让别人看见，那还了得？她立即惊得跪下来哭求，两行泪水流个不停，口里也竭力发出模糊不清的哀求声。</w:t>
      </w:r>
    </w:p>
    <w:p>
      <w:r>
        <w:t>此刻张紫儿这副可怜相实在令人有所不忍，但眼前的林苹和小妍却是不为所动。</w:t>
      </w:r>
    </w:p>
    <w:p>
      <w:r>
        <w:t>林苹冷笑说：「呵呵，张小姐终於也有求人的一天呢！不想当众出丑丢人现眼吗？我却恨不得即刻把你赤裸裸</w:t>
      </w:r>
    </w:p>
    <w:p>
      <w:r>
        <w:t>的推出去，让外面众多的人围观你、看光你，叫你无地自容。</w:t>
      </w:r>
    </w:p>
    <w:p>
      <w:r>
        <w:t>你知不知有这片厂内有多少男人等着看你的裸体？」</w:t>
      </w:r>
    </w:p>
    <w:p>
      <w:r>
        <w:t>张紫儿越听越是害怕，她实在不能面对将要被裸体示众的事实，唯一可做的就是叩头叩头再叩头，希望她们会</w:t>
      </w:r>
    </w:p>
    <w:p>
      <w:r>
        <w:t>心软而改变初衷。</w:t>
      </w:r>
    </w:p>
    <w:p>
      <w:r>
        <w:t>她的求情似乎有效，小妍说：「堂堂大明星当众脱光光给人看的确是很丢脸的事，想不用在这么多人面前出丑</w:t>
      </w:r>
    </w:p>
    <w:p>
      <w:r>
        <w:t>吗？我就给你一个机会吧，小心听着……」</w:t>
      </w:r>
    </w:p>
    <w:p>
      <w:r>
        <w:t>张紫儿一听见有转机，即时不住点头表示愿意听从。</w:t>
      </w:r>
    </w:p>
    <w:p>
      <w:r>
        <w:t>林苹：「你真的这样便宜她吗？她当初害你在片厂裸体了大半天给这么多人看光，下得了气吗？」</w:t>
      </w:r>
    </w:p>
    <w:p>
      <w:r>
        <w:t>小妍向林苹示意明白，继续向张紫儿说：「我坦白对你说，你这次一定是走不了的，不让你裸体出去走一走实</w:t>
      </w:r>
    </w:p>
    <w:p>
      <w:r>
        <w:t>在难消我心头之恨，但我还可以令你留回一些面子，只要你合作不反抗，我便不会让别人知道这个裸体女子是张紫</w:t>
      </w:r>
    </w:p>
    <w:p>
      <w:r>
        <w:t>儿……」</w:t>
      </w:r>
    </w:p>
    <w:p>
      <w:r>
        <w:t>张紫儿知道裸体出丑是免不了，心里不禁绝望，但一想到只要真的可以不让人知道裸体的是自己，还是没选择</w:t>
      </w:r>
    </w:p>
    <w:p>
      <w:r>
        <w:t>中的选择，於是继续留心小妍的话。</w:t>
      </w:r>
    </w:p>
    <w:p>
      <w:r>
        <w:t>小妍续道：「现在大部分人都聚在别处吃午饭，在这里行走的人不多，待会我便出去找藉口差开附近的工作人</w:t>
      </w:r>
    </w:p>
    <w:p>
      <w:r>
        <w:t>员，你只要跑到走廊尽头的出口便可以去到停车场，我会在那里等你，让你上车。</w:t>
      </w:r>
    </w:p>
    <w:p>
      <w:r>
        <w:t>当然，你可以选择逃跑，但沿途林苹会跟在你后面，如果你真的敢逃走的话，她便即刻喊叫，让所有人都涌来</w:t>
      </w:r>
    </w:p>
    <w:p>
      <w:r>
        <w:t>看你裸跑，看你到时是否受得起众人的目光。」</w:t>
      </w:r>
    </w:p>
    <w:p>
      <w:r>
        <w:t>林苹大笑：「亏你想出这么绝的点子，要堂堂大明星张紫儿在片场内裸跑，确是奇景啊！」</w:t>
      </w:r>
    </w:p>
    <w:p>
      <w:r>
        <w:t>转头向着张紫儿说：「我劝你乖乖跑一次好了，也别打算逃，看你这副样子，双手被绑，又没穿衣服，逃往哪</w:t>
      </w:r>
    </w:p>
    <w:p>
      <w:r>
        <w:t>里去？万一一个不小心，跑到人堆之中，看你到时面子往哪里放！」</w:t>
      </w:r>
    </w:p>
    <w:p>
      <w:r>
        <w:t>张紫儿无奈之下唯有同意好了，但一想到将要赤身露体的走到停车场，而途中又随时会被人看发现，她心里就</w:t>
      </w:r>
    </w:p>
    <w:p>
      <w:r>
        <w:t>只有恐惧和矛盾，她正考虑到底应该被人发现吗？逃走，可能得救，但随时引来众人围观，全裸面对群众，那时真</w:t>
      </w:r>
    </w:p>
    <w:p>
      <w:r>
        <w:t>是无地自容。</w:t>
      </w:r>
    </w:p>
    <w:p>
      <w:r>
        <w:t>听命，虽可暂时避免了裸体示众的难受，但仍然要被小妍和林苹控制着，始终是危险的……最后，她选定了。</w:t>
      </w:r>
    </w:p>
    <w:p>
      <w:r>
        <w:t>小妍首先开门出去，果然走廊上没有什么人，根本不用多作什么。</w:t>
      </w:r>
    </w:p>
    <w:p>
      <w:r>
        <w:t>她行到走廊尽头，确定了没有人，於是致电林苹，林苹收到指示，知道好戏可以开始了，便得意地对张紫儿说</w:t>
      </w:r>
    </w:p>
    <w:p>
      <w:r>
        <w:t>：「哈哈，show time ，你要出去裸跑了，快走吧！」</w:t>
      </w:r>
    </w:p>
    <w:p>
      <w:r>
        <w:t>话还未说完便一手开了门，把全身赤裸的张紫儿推了出化妆间。</w:t>
      </w:r>
    </w:p>
    <w:p>
      <w:r>
        <w:t>30分钟前还是人来人往的公众通道，现在竟然有一个赤裸裸的国际级女星在毫无遮蔽下暴露着、展示着，谁人</w:t>
      </w:r>
    </w:p>
    <w:p>
      <w:r>
        <w:t>有幸偶然行经这里，都不会相信自己的眼睛吧，但事实摆在眼前，张紫儿的的确确在走廊上一丝不挂地出现，她以</w:t>
      </w:r>
    </w:p>
    <w:p>
      <w:r>
        <w:t>战战兢兢的步伐向着走廊尽头的出口进发。</w:t>
      </w:r>
    </w:p>
    <w:p>
      <w:r>
        <w:t>张紫儿很想快快的跑到出口，可是她实在有心无力，由此双手被绑在背后，她想跑得快也不能，加上没有穿鞋，</w:t>
      </w:r>
    </w:p>
    <w:p>
      <w:r>
        <w:t>一双赤足踏在冰冷的地板上更是令她极度的不自然。</w:t>
      </w:r>
    </w:p>
    <w:p>
      <w:r>
        <w:t>此刻的张紫儿已经濒临崩溃，因她想起平日自己可以穿着一身华衣美服叫人艳羡，但现在竟然沦落至赤身露体，</w:t>
      </w:r>
    </w:p>
    <w:p>
      <w:r>
        <w:t>连鞋也没有，更羞耻的是要行走在如此公开的地方，而且更会随时被人发现这副丑态。</w:t>
      </w:r>
    </w:p>
    <w:p>
      <w:r>
        <w:t>但更要命的是，她看到出口附近的楼梯正有7 、8 个工人正在吃饭盒，虽然他们很专注，一直没有看过来，但</w:t>
      </w:r>
    </w:p>
    <w:p>
      <w:r>
        <w:t>谁敢担保他们的目光会否在下一秒便转了过来。</w:t>
      </w:r>
    </w:p>
    <w:p>
      <w:r>
        <w:t>张紫儿的本能反应是立即转身，宁愿被人看见裸体也不要被看到样貌，但一转面便发觉林苹正在自己身后，她</w:t>
      </w:r>
    </w:p>
    <w:p>
      <w:r>
        <w:t>凶恶的眼神正告诉张紫儿，如果不往前走便将会有更加悲惨的下场。</w:t>
      </w:r>
    </w:p>
    <w:p>
      <w:r>
        <w:t>前行或后退都是死路，一刹那间，张紫儿失控了，惊恐至不能站立，只好跪在地上哭。</w:t>
      </w:r>
    </w:p>
    <w:p>
      <w:r>
        <w:t>林苹行近至张紫儿身边，对她说：「放弃了吗？那么我帮你叫多一些观众来吧。」</w:t>
      </w:r>
    </w:p>
    <w:p>
      <w:r>
        <w:t>张紫儿急忙摇头，但她不能说话，实在想求也求不出声。</w:t>
      </w:r>
    </w:p>
    <w:p>
      <w:r>
        <w:t>林苹：「如果我替你脱下胶布让你说话，你应该不会作反吧？」</w:t>
      </w:r>
    </w:p>
    <w:p>
      <w:r>
        <w:t>张紫儿即时点头同意，林苹果为你脱去胶布。</w:t>
      </w:r>
    </w:p>
    <w:p>
      <w:r>
        <w:t>林苹再一次警告：「如果出得了这片场，你还可以好过一些，否则我不单止在你脸上划上几刀，更要叫你当着</w:t>
      </w:r>
    </w:p>
    <w:p>
      <w:r>
        <w:t>全片场的人裸体展览。」</w:t>
      </w:r>
    </w:p>
    <w:p>
      <w:r>
        <w:t>张紫儿：「的一定会听话的，但前面有人，我这样子怎在他们面前经过呢？」</w:t>
      </w:r>
    </w:p>
    <w:p>
      <w:r>
        <w:t>林苹：「我自有办法了，待会你一切都答是就可以了，不要节外生枝！」</w:t>
      </w:r>
    </w:p>
    <w:p>
      <w:r>
        <w:t>张紫儿：「是……明白」</w:t>
      </w:r>
    </w:p>
    <w:p>
      <w:r>
        <w:t>林苹竟然拿出一个给疑犯用的蒙头纸袋，一把就套在张紫儿的头上，笑着说：「这样便没有知道你是谁了，满</w:t>
      </w:r>
    </w:p>
    <w:p>
      <w:r>
        <w:t>意吗？哈哈……不过身体还是要让人家欣赏一下才是。」</w:t>
      </w:r>
    </w:p>
    <w:p>
      <w:r>
        <w:t>张紫儿：「这怎么可以……」</w:t>
      </w:r>
    </w:p>
    <w:p>
      <w:r>
        <w:t>林苹：「为什么不可以，他们只会见到有裸女行过，却不会知道是你张紫儿，不就是给你保存了面子吗？总之</w:t>
      </w:r>
    </w:p>
    <w:p>
      <w:r>
        <w:t>我不会让他们拿开纸袋便没问题啦！」</w:t>
      </w:r>
    </w:p>
    <w:p>
      <w:r>
        <w:t>张紫儿：「但我双手被绑，他们必会怀疑是你挟持我……万一他们出手，事情岂不闹大了吗？」</w:t>
      </w:r>
    </w:p>
    <w:p>
      <w:r>
        <w:t>林苹：「呵呵，你也怕事情会闹大了会被人知道吗？既然你那么怕人知道，我帮你一把又如何？我可以解开你</w:t>
      </w:r>
    </w:p>
    <w:p>
      <w:r>
        <w:t>双手，你装作若无其事的行过去，我自会替你说话，你答是就好了，别的都不舛多讲。」</w:t>
      </w:r>
    </w:p>
    <w:p>
      <w:r>
        <w:t>张紫儿：「一切都听你吧。」</w:t>
      </w:r>
    </w:p>
    <w:p>
      <w:r>
        <w:t>林苹果然放心解开张紫儿的手，她终於可以自由行动了，也表示她有逃走的能力和机会，但她会这样做吗？之</w:t>
      </w:r>
    </w:p>
    <w:p>
      <w:r>
        <w:t>前她已经考虑过了，选择不走是因为当时双手被反绑，也没有纸袋遮面，就算走脱了也没有能力自救，最后还不是</w:t>
      </w:r>
    </w:p>
    <w:p>
      <w:r>
        <w:t>一样被众人发现她裸体的样子。</w:t>
      </w:r>
    </w:p>
    <w:p>
      <w:r>
        <w:t>现在的情况大大不同了，如果幸运地成功走得了的话，她还有机会在被人发现之前自行找到衣服穿上，不用裸</w:t>
      </w:r>
    </w:p>
    <w:p>
      <w:r>
        <w:t>着身地出丑，然而她也得担心失败的后果，万一被擒获的话，必定不只是裸跑那么简单。</w:t>
      </w:r>
    </w:p>
    <w:p>
      <w:r>
        <w:t>张紫儿的心意还没有拿定，林苹已经催促她：「快起身吧！别装傻，要若无其事的往前行，工人们问起的时候，</w:t>
      </w:r>
    </w:p>
    <w:p>
      <w:r>
        <w:t>我会说你因为打赌输了所以自愿被罚脱光衣服，如果你有什么整蛊作怪，我便即刻除下你的幪面纸袋，到时人人都</w:t>
      </w:r>
    </w:p>
    <w:p>
      <w:r>
        <w:t>会知道张紫儿原来喜欢当众裸跑了。」</w:t>
      </w:r>
    </w:p>
    <w:p>
      <w:r>
        <w:t>张紫儿站起来继续其裸体任务，虽然没有露面，但要赤裸裸地在公众地方走动，还将要给一班男人肆意观看，</w:t>
      </w:r>
    </w:p>
    <w:p>
      <w:r>
        <w:t>她已经羞耻得抬不起头，但这时这刻好根本没有选择余地，好只好一步一步地向着出口处走，等候着那些工人看到</w:t>
      </w:r>
    </w:p>
    <w:p>
      <w:r>
        <w:t>她裸体的那一刻来到。</w:t>
      </w:r>
    </w:p>
    <w:p>
      <w:r>
        <w:t>随着越发步近走廊出口，她最不想发生的事终於发生了，那7 、8 个工人卒之发现一个全裸的女子正向着自己</w:t>
      </w:r>
    </w:p>
    <w:p>
      <w:r>
        <w:t>方向行过来，他们无不看得目瞪口呆，但定过神后，其中一人终忍不住起哄叫嚣：「wow ……看这浪女，真的脱光</w:t>
      </w:r>
    </w:p>
    <w:p>
      <w:r>
        <w:t>光向这边行过来啊！」</w:t>
      </w:r>
    </w:p>
    <w:p>
      <w:r>
        <w:t>男工甲：「你们看，她笠了纸袋盖着头，似乎不想给人知道她是谁。」</w:t>
      </w:r>
    </w:p>
    <w:p>
      <w:r>
        <w:t>男工乙则向着张紫儿说：「唏，美人儿，怎么这般豪放？既然都脱光了走上来给大家看，何不让我们也看看你</w:t>
      </w:r>
    </w:p>
    <w:p>
      <w:r>
        <w:t>的脸蛋儿呢？」</w:t>
      </w:r>
    </w:p>
    <w:p>
      <w:r>
        <w:t>男工丙：「让我过去脱下它，看看她的真面目吧！」</w:t>
      </w:r>
    </w:p>
    <w:p>
      <w:r>
        <w:t>说罢果然动身向张紫儿走过去，他们之间的距离已近至只有3 公尺左右。</w:t>
      </w:r>
    </w:p>
    <w:p>
      <w:r>
        <w:t>男工这一举动令张紫儿大惊，她心知绝不可以让他脱下纸袋，所以立即转身向相反方向奔跑，但是身后的林苹</w:t>
      </w:r>
    </w:p>
    <w:p>
      <w:r>
        <w:t>已随即一手将她捉住，不让她得逞。</w:t>
      </w:r>
    </w:p>
    <w:p>
      <w:r>
        <w:t>但是张紫儿已然惊慌得发了狂，只知道一定要走，不可再逗留此险境，於是一股蛮劲甩开了林苹的手，继续一</w:t>
      </w:r>
    </w:p>
    <w:p>
      <w:r>
        <w:t>直地向前跑。</w:t>
      </w:r>
    </w:p>
    <w:p>
      <w:r>
        <w:t>虽然她不知全身光溜溜的样子可以往哪里躲，但也只好一股劲的见路便跑，总之就是不可以给人捉到，也不可</w:t>
      </w:r>
    </w:p>
    <w:p>
      <w:r>
        <w:t>以给人看到她的真面目，此刻她唯一可以安慰自己的，就是庆幸自己还有一件遮羞物──纸袋！一条长长的走廊上，</w:t>
      </w:r>
    </w:p>
    <w:p>
      <w:r>
        <w:t>出现一个幪面女子在裸奔，情景是多么的令人震撼，但有谁会意想得到，这个裸女竟然是这片场中的天皇巨星张紫</w:t>
      </w:r>
    </w:p>
    <w:p>
      <w:r>
        <w:t>儿，而张紫儿自己做梦也想不到今天竟然会堕落至这地步，要在这个本来由她呼风唤雨的拍片场地，赤身露体的四</w:t>
      </w:r>
    </w:p>
    <w:p>
      <w:r>
        <w:t>处逃跑、躲藏。</w:t>
      </w:r>
    </w:p>
    <w:p>
      <w:r>
        <w:t>面对林苹和工人的追捕，张紫儿不得不拚命的奔跑，即使是裸着身，赤着脚，现在已不是问题了，最重要是逃</w:t>
      </w:r>
    </w:p>
    <w:p>
      <w:r>
        <w:t>至一个无人可找到她的地方。</w:t>
      </w:r>
    </w:p>
    <w:p>
      <w:r>
        <w:t>跑了差不多30公尺，始终未甩开后面的追兵，张紫儿实在心急如焚，但她已无余暇再想别的，唯有见步行步吧。</w:t>
      </w:r>
    </w:p>
    <w:p>
      <w:r>
        <w:t>可惜她的运气似乎差透了，当她越跑越近另一端出口之际，走廊的前方正传来一片嘈杂声，看来应该是一些吃</w:t>
      </w:r>
    </w:p>
    <w:p>
      <w:r>
        <w:t>完午饭的工作人员正行过来。</w:t>
      </w:r>
    </w:p>
    <w:p>
      <w:r>
        <w:t>这一下子令张紫儿绝望了，她腹背受敌，无路可逃，但又不可以停下来，只好继续向前冲吧，最好过坐以待毙。</w:t>
      </w:r>
    </w:p>
    <w:p>
      <w:r>
        <w:t>虽说她没有放弃，但命运似乎不愿意放过她，因为出现在她面前的是一行十多人的剧组工作员，他们全部都看</w:t>
      </w:r>
    </w:p>
    <w:p>
      <w:r>
        <w:t>见这一幕裸女狂奔，有的女性更吓得叫了出来：「吖！这女人怎会没穿衣服的四处跑？」</w:t>
      </w:r>
    </w:p>
    <w:p>
      <w:r>
        <w:t>另有人说：「是暴露狂呀！找人捉住她吧，太变态了！」</w:t>
      </w:r>
    </w:p>
    <w:p>
      <w:r>
        <w:t>某男工：「身材不错啊，只是瘦了一点点，一定要看看她的真面目……大家帮手一起捉住她吧！」</w:t>
      </w:r>
    </w:p>
    <w:p>
      <w:r>
        <w:t>张紫儿听到众人一心要捉拿她，而眼前又没有其他路可走，她心知一切都完了，终於彻底的放弃了，软瘫下来</w:t>
      </w:r>
    </w:p>
    <w:p>
      <w:r>
        <w:t>等候恶梦来临。</w:t>
      </w:r>
    </w:p>
    <w:p>
      <w:r>
        <w:t>林苹第一个追了上来，一把将张紫儿捉住了，说：「看你还可能往哪里走？</w:t>
      </w:r>
    </w:p>
    <w:p>
      <w:r>
        <w:t>刚才听听话话便好啦，现在要裸体示众了。」</w:t>
      </w:r>
    </w:p>
    <w:p>
      <w:r>
        <w:t>第二个追上来的竟是陈森，原来他是刚才说要脱下张紫儿头上纸袋的男工，其实他一早就与林苹和郭小妍串通</w:t>
      </w:r>
    </w:p>
    <w:p>
      <w:r>
        <w:t>了，原本计划是把裸体的张紫儿运出外面再加以羞辱，但现在计划已变了。</w:t>
      </w:r>
    </w:p>
    <w:p>
      <w:r>
        <w:t>陈森上前捉着张紫儿的另一只手，低声的对林苹和张紫儿秘密地说：「我有办法让你继续幪着面不用见人，事</w:t>
      </w:r>
    </w:p>
    <w:p>
      <w:r>
        <w:t>情也不再闹大，识相的便合作别乱说话；林苹，你要附和我，一切都照我意思，见机行事。」</w:t>
      </w:r>
    </w:p>
    <w:p>
      <w:r>
        <w:t>跟着，陈森大声的说：「林苹，你们玩的太过火了，竟然真的要打赌输了就当众裸跑，这里可是片场呀！」</w:t>
      </w:r>
    </w:p>
    <w:p>
      <w:r>
        <w:t>这时，已经有20多个工作人员围住了他们三人，赤裸裸的张紫儿已经不懂得怎么办，就只能默不作声的等待事</w:t>
      </w:r>
    </w:p>
    <w:p>
      <w:r>
        <w:t>情发展，但她赤身露体地面对着数十人围观，本能地想挣脱双手，希望可以遮掩着自己的重要部位，但更想的是希</w:t>
      </w:r>
    </w:p>
    <w:p>
      <w:r>
        <w:t>望可以用手抓紧头上的纸袋，深恐一旦被人拿走了，众人便会见到眼前的全裸女子原来竟是张紫儿！林苹连忙呼应</w:t>
      </w:r>
    </w:p>
    <w:p>
      <w:r>
        <w:t>：「愿赌服输嘛，赔不起钱就要裸跑作抵偿，这可是她也同意的，她说只要不露面便可以的，大家可以问问她本人。」</w:t>
      </w:r>
    </w:p>
    <w:p>
      <w:r>
        <w:t>某女工真的出言质问：「她说的是真的吗？你是自愿裸跑的？」</w:t>
      </w:r>
    </w:p>
    <w:p>
      <w:r>
        <w:t>张紫儿已经吓得呆了，一时不懂作答，林苹即时出口提示：「我们不是说好了吗？只要你守诺言在片场裸跑一</w:t>
      </w:r>
    </w:p>
    <w:p>
      <w:r>
        <w:t>圈的话，三千块钱便可作罢，我们也会替你保守秘密，总之就是不会让人知道你的真面目，忘记了吗？」</w:t>
      </w:r>
    </w:p>
    <w:p>
      <w:r>
        <w:t>张紫儿明白了，战战兢兢的说：「是啊…我输了…要裸跑一周…自愿的。」</w:t>
      </w:r>
    </w:p>
    <w:p>
      <w:r>
        <w:t>林苹：「是啊！现在才刚开始，还要跑出去厂外的露天停车场再回来才算是一圈呢！」</w:t>
      </w:r>
    </w:p>
    <w:p>
      <w:r>
        <w:t>某女工冷讽地说：「为了三千块便当众裸跑，这么不要脸的女人真贱！我真想看看她是谁，脱下她的纸袋吧！」</w:t>
      </w:r>
    </w:p>
    <w:p>
      <w:r>
        <w:t>张紫儿大惊，哀求说：「不！不！什么也可以，就是不可以要我露面……」</w:t>
      </w:r>
    </w:p>
    <w:p>
      <w:r>
        <w:t>陈森不想事情闹大，若一众员工知道眼前的裸女是张紫儿，肯定惹上大麻烦，所以出言解围：「大家冷静点，</w:t>
      </w:r>
    </w:p>
    <w:p>
      <w:r>
        <w:t>她愿赌服输就可以嘛，别逼得人家以后见不了人呀！」</w:t>
      </w:r>
    </w:p>
    <w:p>
      <w:r>
        <w:t>林苹：「那么至少也要完成余下的路程才算数啊，大家说是不是？」</w:t>
      </w:r>
    </w:p>
    <w:p>
      <w:r>
        <w:t>围观的众人有人大声和议：「当然啦，这么贱的女人就是让她裸跑到大街也是活该的！」</w:t>
      </w:r>
    </w:p>
    <w:p>
      <w:r>
        <w:t>又另有人呼叫：「有好戏看当然赞成啦，这女的心甘情愿脱光光走出来，就预定要给大家看光了，我还要给好</w:t>
      </w:r>
    </w:p>
    <w:p>
      <w:r>
        <w:t>拍照留念呢！哈哈哈……」</w:t>
      </w:r>
    </w:p>
    <w:p>
      <w:r>
        <w:t>一言惊醒，某男工：「是啊，裸奔的新闻倒过不少，亲身目睹还是第一次，岂可错失良机，该拍些照片才是。」</w:t>
      </w:r>
    </w:p>
    <w:p>
      <w:r>
        <w:t>於是众人纷纷陆续拿出手机拍起照来，大家都要记录这一幕难得的奇景！可是张紫儿此刻却是无从反抗，只好</w:t>
      </w:r>
    </w:p>
    <w:p>
      <w:r>
        <w:t>任由围观者肆意拍摄其裸体，然而她虽然百般不愿意，也不敢有丝毫逃走的念头，因为她知道只要她稍为轻举妄动</w:t>
      </w:r>
    </w:p>
    <w:p>
      <w:r>
        <w:t>惹怒了任何一个人，她的真面目将会被公开，而且更会被拍摄下来，到时铁证如山，人人都会说张紫儿原来是爱公</w:t>
      </w:r>
    </w:p>
    <w:p>
      <w:r>
        <w:t>开裸奔的暴露狂，什么名誉、地位、身份亦一无所有……她现在唯一可以做的，就是听从指示，希望满足完他们的</w:t>
      </w:r>
    </w:p>
    <w:p>
      <w:r>
        <w:t>欲望便可告一段落，但是现在张紫儿实在紧张得难以自控，因为她确是非常担心随时有人会把她的纸袋脱去。</w:t>
      </w:r>
    </w:p>
    <w:p>
      <w:r>
        <w:t>她的担心也是徒然，林苹已经下了命令：「现在快起来，往外面跑吧！不跑的话，我可要脱掉你的纸袋！」</w:t>
      </w:r>
    </w:p>
    <w:p>
      <w:r>
        <w:t>张紫儿如言站起来，接受余下的命运，准备继续在数十人的图围观下裸体行出片场，往外面的停车场去。</w:t>
      </w:r>
    </w:p>
    <w:p>
      <w:r>
        <w:t>但此时早在外面等候的小妍原来已经因为不耐烦而回来了，她还装作惊讶，无情再把张紫儿奚落一番：「噢！</w:t>
      </w:r>
    </w:p>
    <w:p>
      <w:r>
        <w:t>我还道是什么事情如此热闹，原来是个女露体狂在裸奔，为什么够胆光屁股让人看却没面目见人呀？」</w:t>
      </w:r>
    </w:p>
    <w:p>
      <w:r>
        <w:t>小妍续对张紫儿说：「你刚才是不是说过，只要不露面的话，做什么也可以？」</w:t>
      </w:r>
    </w:p>
    <w:p>
      <w:r>
        <w:t>张紫儿一见是小妍，那敢逆她的意，唯有说：「是…的…只要…不露面…就可以……」</w:t>
      </w:r>
    </w:p>
    <w:p>
      <w:r>
        <w:t>小妍露出阴险的笑容，说：「就这样裸奔太单调了，既然不露面，就当加一些难度了。」</w:t>
      </w:r>
    </w:p>
    <w:p>
      <w:r>
        <w:t>小妍拿出一卷棉线来，高声说：「大家想不想看这浪女更淫荡的一面？」</w:t>
      </w:r>
    </w:p>
    <w:p>
      <w:r>
        <w:t>此时全部人都已经被眼前的情景燃点得情绪高涨，不知不觉地加入了一同欺凌的行列，所以纷纷说好。</w:t>
      </w:r>
    </w:p>
    <w:p>
      <w:r>
        <w:t>小妍对林苹说：「先绑好她双手。」</w:t>
      </w:r>
    </w:p>
    <w:p>
      <w:r>
        <w:t>林苹依言照办，张紫儿则只好如任由宰割，没有反抗。</w:t>
      </w:r>
    </w:p>
    <w:p>
      <w:r>
        <w:t>当双手绑好了之后，小妍还未打算停下来，原来她下一步要用棉线拴住张紫儿的乳头。</w:t>
      </w:r>
    </w:p>
    <w:p>
      <w:r>
        <w:t>张紫儿感到这样子被绑起来是极度的羞耻，禁不住终於嚐试挣扎反抗，但实在反抗不了，被林苹和陈森硬生生</w:t>
      </w:r>
    </w:p>
    <w:p>
      <w:r>
        <w:t>的按着，只好哭着接受这羞辱式的对待。</w:t>
      </w:r>
    </w:p>
    <w:p>
      <w:r>
        <w:t>小妍先用手指撩拨张紫儿本已因为走廊低温而变硬了的乳头，令它们更加勃起涨大，然后再分别以两条棉线狂</w:t>
      </w:r>
    </w:p>
    <w:p>
      <w:r>
        <w:t>乳头上打结绑实。</w:t>
      </w:r>
    </w:p>
    <w:p>
      <w:r>
        <w:t>绑好之后，小妍冷笑一声，跟着拉扯一下棉线，张紫儿的乳头即时感受到莫大的刺激，不由自主地发出一声娇</w:t>
      </w:r>
    </w:p>
    <w:p>
      <w:r>
        <w:t>嗔：「吖……」</w:t>
      </w:r>
    </w:p>
    <w:p>
      <w:r>
        <w:t>听得在场所有男人无不心头一振，情欲高张！小妍继续一下一下的拉扯绳子来刺激张紫儿的乳头，更似乎要牵</w:t>
      </w:r>
    </w:p>
    <w:p>
      <w:r>
        <w:t>着她向着出口方向前进。</w:t>
      </w:r>
    </w:p>
    <w:p>
      <w:r>
        <w:t>小妍命令张紫儿说：「淫妇，快跟着来吧！」</w:t>
      </w:r>
    </w:p>
    <w:p>
      <w:r>
        <w:t>赤裸裸的张紫儿双手反绑背后，被小妍牵着乳头，在围观的人潮中一步一步的往前走，这是多么淫秽变态的画</w:t>
      </w:r>
    </w:p>
    <w:p>
      <w:r>
        <w:t>面，众人都沉醉在这凌辱性虐的快感之中，没有打算要停下来，张紫儿更是全然的崩溃了，她被精神上羞辱和肉体</w:t>
      </w:r>
    </w:p>
    <w:p>
      <w:r>
        <w:t>上性虐的感觉折磨得没有了意识，只懂得继续任人摆布，在众人的视奸之下，在片场的公共走廊上赤裸裸地展示着</w:t>
      </w:r>
    </w:p>
    <w:p>
      <w:r>
        <w:t>一向保持神秘感的身体，而且正步向更公开的露天环境──户外停车场。</w:t>
      </w:r>
    </w:p>
    <w:p>
      <w:r>
        <w:t>众人围观住一名幪面裸女由室内行至户外停车场，数不清的照相机正在拍摄一幅又一幅的裸照，镜头的焦点都</w:t>
      </w:r>
    </w:p>
    <w:p>
      <w:r>
        <w:t>离不开那赤裸诱人的身躯，有些特写着一双被紮的乳头，有些特写着茂密的女体私处……只要他们直到现在还未知</w:t>
      </w:r>
    </w:p>
    <w:p>
      <w:r>
        <w:t>道，这些裸照的女主角竟然是国际影星张紫儿。</w:t>
      </w:r>
    </w:p>
    <w:p>
      <w:r>
        <w:t>不消一分钟，小妍已经牵着全身赤裸的张紫儿出到停车场，耀眼的阳光似乎令张紫儿意识到自己在光天化日之</w:t>
      </w:r>
    </w:p>
    <w:p>
      <w:r>
        <w:t>下当众赤身露体，她本来已几乎全然失去的知觉又稍为回复过来，哀求小妍说：「不，求你不要再走了，四围会有</w:t>
      </w:r>
    </w:p>
    <w:p>
      <w:r>
        <w:t>很多人的！」</w:t>
      </w:r>
    </w:p>
    <w:p>
      <w:r>
        <w:t>张紫儿说的不错，因为这个户外停车场不是片场专用的，附近的市民也可以随意使用，所以有些时候颇为是人</w:t>
      </w:r>
    </w:p>
    <w:p>
      <w:r>
        <w:t>来人往。</w:t>
      </w:r>
    </w:p>
    <w:p>
      <w:r>
        <w:t>小妍当然懒理她的哀求，继续牵着张紫儿往更远处走，还警告好说：「你再出声的话，我便把你牵到大街上裸</w:t>
      </w:r>
    </w:p>
    <w:p>
      <w:r>
        <w:t>体示众，然后再脱去你的纸袋，让所有人都看到你这见不得人的样子。」</w:t>
      </w:r>
    </w:p>
    <w:p>
      <w:r>
        <w:t>张紫儿知道小妍是说得出口干得出手的人，即时噤若寒蝉，继续在停车场裸行，而随行围观的人已不知不觉地</w:t>
      </w:r>
    </w:p>
    <w:p>
      <w:r>
        <w:t>增加至五十人以上，但没有任何人打算伸出援手，他们都只顾看热闹，有些更希望一睹眼前裸女的真面目，但却不</w:t>
      </w:r>
    </w:p>
    <w:p>
      <w:r>
        <w:t>敢造次。</w:t>
      </w:r>
    </w:p>
    <w:p>
      <w:r>
        <w:t>离开了片场近5 分钟，张紫儿已赤裸裸地行到停车场的出口了，远离片场一百多公尺，她看见出口外车水马龙，</w:t>
      </w:r>
    </w:p>
    <w:p>
      <w:r>
        <w:t>行人熙来攘往的状况，实在不能再自控了，她作出最大努力的挣扎，停住步不再前行，小妍发怒了：「你这婊子竟</w:t>
      </w:r>
    </w:p>
    <w:p>
      <w:r>
        <w:t>敢作反，的要你一辈子后悔！」</w:t>
      </w:r>
    </w:p>
    <w:p>
      <w:r>
        <w:t>张紫儿现在已顾不得一切，只知道不可以让小妍等人将她赤裸裸的牵到大街上示众，所以大声呼喊：「救命！</w:t>
      </w:r>
    </w:p>
    <w:p>
      <w:r>
        <w:t>我是被迫的，快来救我！」</w:t>
      </w:r>
    </w:p>
    <w:p>
      <w:r>
        <w:t>可是围观者实在冷漠得可怕，他们都变成小妍三人的帮凶，即使听到一个可怜无助的裸体女子在高声呼救，但</w:t>
      </w:r>
    </w:p>
    <w:p>
      <w:r>
        <w:t>竟然全部无动於衷，无人出手阻止这场光天白化日的当众凌辱事件，而且有些更推波助澜，为的督只是希望满足自</w:t>
      </w:r>
    </w:p>
    <w:p>
      <w:r>
        <w:t>己的好奇心和欲望。</w:t>
      </w:r>
    </w:p>
    <w:p>
      <w:r>
        <w:t>「擘开她的小穴让大家看看吧！」</w:t>
      </w:r>
    </w:p>
    <w:p>
      <w:r>
        <w:t>「快脱掉她的头套，我想看这浪女是什么样貌！」</w:t>
      </w:r>
    </w:p>
    <w:p>
      <w:r>
        <w:t>「她这么爱露，就带她到前面广场游街吧！」</w:t>
      </w:r>
    </w:p>
    <w:p>
      <w:r>
        <w:t>「街头裸女还是第一次亲眼看见，这段短片一定要放上网拿个威！」</w:t>
      </w:r>
    </w:p>
    <w:p>
      <w:r>
        <w:t>「干她吧！」</w:t>
      </w:r>
    </w:p>
    <w:p>
      <w:r>
        <w:t>「看她兴奋得奶头都勃起了，还在装淑女，挂起她示众吧！」</w:t>
      </w:r>
    </w:p>
    <w:p>
      <w:r>
        <w:t>一连串不堪入耳、下流、无情的说话使企图求助的张紫儿彻底的绝望了，但最令她心寒的，却是小妍的一句话</w:t>
      </w:r>
    </w:p>
    <w:p>
      <w:r>
        <w:t>：「张紫儿！你这个暴露狂，是你刚才说自愿的跑到这里来，现在反过来说是被迫的！？」</w:t>
      </w:r>
    </w:p>
    <w:p>
      <w:r>
        <w:t>所有人一听到「张紫儿」</w:t>
      </w:r>
    </w:p>
    <w:p>
      <w:r>
        <w:t>这名字，当场一片哗然。</w:t>
      </w:r>
    </w:p>
    <w:p>
      <w:r>
        <w:t>「我不是听错了吧？她说这裸女是张紫儿？」</w:t>
      </w:r>
    </w:p>
    <w:p>
      <w:r>
        <w:t>「这暴露狂是张紫儿？」</w:t>
      </w:r>
    </w:p>
    <w:p>
      <w:r>
        <w:t>「脱掉她的头套证实一下吧！」</w:t>
      </w:r>
    </w:p>
    <w:p>
      <w:r>
        <w:t>张紫儿想不到小妍竟然在众人面前公开了她的身份，她一时之间也不知如何应对，发呆了一会，只可以本能反</w:t>
      </w:r>
    </w:p>
    <w:p>
      <w:r>
        <w:t>应的说：「我…不是…我不过张紫儿……」</w:t>
      </w:r>
    </w:p>
    <w:p>
      <w:r>
        <w:t>但这样的说话岂不是此地无银吗？所以众人都几乎认定了当前这个裸女就是张紫儿了，群情即时汹涌。</w:t>
      </w:r>
    </w:p>
    <w:p>
      <w:r>
        <w:t>「哗！张紫儿竟然脱光衣服的公然裸跑，这次有眼福了！」</w:t>
      </w:r>
    </w:p>
    <w:p>
      <w:r>
        <w:t>「快露出她的真面目吧！的要拍下她啊！」</w:t>
      </w:r>
    </w:p>
    <w:p>
      <w:r>
        <w:t>「是不是真的？」</w:t>
      </w:r>
    </w:p>
    <w:p>
      <w:r>
        <w:t>「看她的身材，又真的是极似张紫儿啊。」</w:t>
      </w:r>
    </w:p>
    <w:p>
      <w:r>
        <w:t>林苹、陈森这时擒住张紫儿，使她动弹不得，小妍则仍然拉扯紮着乳头的绳子，突然用力地拉紧起来，张紫儿</w:t>
      </w:r>
    </w:p>
    <w:p>
      <w:r>
        <w:t>的乳头即时被拉得长长的，痛得张紫儿大叫起来：「呜…求求你…好痛…请别这样对我……」</w:t>
      </w:r>
    </w:p>
    <w:p>
      <w:r>
        <w:t>小妍：「呵呵呵…现在求我也没用的了，就算我放过你，在场所有人都不会罢休的，他们都很想继续看你的全</w:t>
      </w:r>
    </w:p>
    <w:p>
      <w:r>
        <w:t>裸表演。」</w:t>
      </w:r>
    </w:p>
    <w:p>
      <w:r>
        <w:t>小妍对张紫儿说：「很痛吗？那么便我说什么你照着做吧！首先，现在张开双腿，让大家看清楚你那让人干过</w:t>
      </w:r>
    </w:p>
    <w:p>
      <w:r>
        <w:t>不知多少遍的臭穴。」</w:t>
      </w:r>
    </w:p>
    <w:p>
      <w:r>
        <w:t>张紫儿：「不，怎么可以……」</w:t>
      </w:r>
    </w:p>
    <w:p>
      <w:r>
        <w:t>话未说完，小妍便发劲的拉扯张紫儿的乱头，林苹和陈森则把她按在地上坐，同时捉住她的腿向左右拉开，硬</w:t>
      </w:r>
    </w:p>
    <w:p>
      <w:r>
        <w:t>要把张紫儿的下体暴露在众人眼前。</w:t>
      </w:r>
    </w:p>
    <w:p>
      <w:r>
        <w:t>张紫儿此时已经哭不成声，只能呜咽地说：「呜…不要啊…别看啊…」</w:t>
      </w:r>
    </w:p>
    <w:p>
      <w:r>
        <w:t>众人都被这情景摄着，看得入神，小妍更是得意的说：「各位请注意，这裸女的庐山真面目要揭开了！」</w:t>
      </w:r>
    </w:p>
    <w:p>
      <w:r>
        <w:t>说罢，随即一手脱去一直遮着张紫儿脸孔的纸袋，一张广为人知的明星脸即时呈现在所有围观者面前，一时之</w:t>
      </w:r>
    </w:p>
    <w:p>
      <w:r>
        <w:t>间，喧哗惊讶之声四起，众人都不敢相信眼前的事实，因为国际知名的国内首席女影星，此刻竟然赤裸裸地展示在</w:t>
      </w:r>
    </w:p>
    <w:p>
      <w:r>
        <w:t>如此公开的露天地方，而且双手被绑，异常突出的乳头更被紮起拉扯得长长的，煞是诱人，下体也是毫无保留任由</w:t>
      </w:r>
    </w:p>
    <w:p>
      <w:r>
        <w:t>众人观看，这样的性虐待情景素来只可在日本的A 片才看得到，但现在竟然由张紫儿来演绎，实在令人感到不可思</w:t>
      </w:r>
    </w:p>
    <w:p>
      <w:r>
        <w:t>拟。</w:t>
      </w:r>
    </w:p>
    <w:p>
      <w:r>
        <w:t>「哗！真的是张紫儿啊！」</w:t>
      </w:r>
    </w:p>
    <w:p>
      <w:r>
        <w:t>「张紫儿脱光光了，快拍下来吧！」</w:t>
      </w:r>
    </w:p>
    <w:p>
      <w:r>
        <w:t>「真看不出，原来她的乳头有这么大！」</w:t>
      </w:r>
    </w:p>
    <w:p>
      <w:r>
        <w:t>「她的阴唇都这么黑了，定是给老外玩过不少吧！」</w:t>
      </w:r>
    </w:p>
    <w:p>
      <w:r>
        <w:t>这回张紫儿彻底的绝望了，不但在这么多人面前赤身露体，还给看尽身体上最私隐的部位，而且给一边看一边</w:t>
      </w:r>
    </w:p>
    <w:p>
      <w:r>
        <w:t>评价着，没有比这更羞耻的了。</w:t>
      </w:r>
    </w:p>
    <w:p>
      <w:r>
        <w:t>一下又一下的闪光灯，张紫儿知道她的裸照将会被传遍网络，今后人人都可以看清看楚她的裸体，她崩溃了，</w:t>
      </w:r>
    </w:p>
    <w:p>
      <w:r>
        <w:t>现在只懂得发狂似的挣着，但林苹和陈森实在把她捉得非常紧，根本没有可以挣脱的机会。</w:t>
      </w:r>
    </w:p>
    <w:p>
      <w:r>
        <w:t>小妍、林苹、陈森看见张紫儿此刻的可怜样子，不但没有心软，反而更挑起他们想出更恶毒的念头。</w:t>
      </w:r>
    </w:p>
    <w:p>
      <w:r>
        <w:t>小妍竟把手上的绳子交给围观的人群，说：「你们试试拉吧，很过瘾的！」</w:t>
      </w:r>
    </w:p>
    <w:p>
      <w:r>
        <w:t>即时有两个男人抢着要拉，一时间令张紫儿的乳头受尽痛楚，叫得死去活，而恶毒的小妍却不是罢手，而是以</w:t>
      </w:r>
    </w:p>
    <w:p>
      <w:r>
        <w:t>手指去玩弄张紫儿的下体，她把张紫儿的阴唇大大地张开，以指头一时撩拨她的阴核，一时又撩拨她的尿道口，令</w:t>
      </w:r>
    </w:p>
    <w:p>
      <w:r>
        <w:t>张紫儿产生不能自制的反应。</w:t>
      </w:r>
    </w:p>
    <w:p>
      <w:r>
        <w:t>此时，陈森也忍不住手了，他也用手指插入张紫儿的阴道挖动起来，林苹则把手指插入张紫儿的屁眼，不住的</w:t>
      </w:r>
    </w:p>
    <w:p>
      <w:r>
        <w:t>钻探。</w:t>
      </w:r>
    </w:p>
    <w:p>
      <w:r>
        <w:t>在这样的折磨下，张紫儿的痛苦、呻吟和浪叫声混杂在一起，消魂的淫叫声令到在场不少男人都把持不住，即</w:t>
      </w:r>
    </w:p>
    <w:p>
      <w:r>
        <w:t>时打起手枪来，有些更连手也来不动作已经泄了一裤子都是。</w:t>
      </w:r>
    </w:p>
    <w:p>
      <w:r>
        <w:t>小妍等三人继续不住的玩弄着张紫儿的敏感部位，在乳头、阴道、阴核、尿道、屁眼被同时刺激之下，张紫儿</w:t>
      </w:r>
    </w:p>
    <w:p>
      <w:r>
        <w:t>官能上受到前所未有的刺激。</w:t>
      </w:r>
    </w:p>
    <w:p>
      <w:r>
        <w:t>张紫儿这时已经不在乎被多少人看了，不没空去想她的裸体片段和照片会怎样传开去，她只感觉到自己的身体</w:t>
      </w:r>
    </w:p>
    <w:p>
      <w:r>
        <w:t>兴奋得快要虚脱，就要支持不住，呻吟着：「我不行了…呜…吖…快停下来…呜…别再来了，住手吧，支持不了啦</w:t>
      </w:r>
    </w:p>
    <w:p>
      <w:r>
        <w:t>……呀…呜…求求你们」</w:t>
      </w:r>
    </w:p>
    <w:p>
      <w:r>
        <w:t>事实上她真的支持不住，一股便意催促着她别再强忍下去，彷似不停呼唤她快些释放自己以换取一泄如注的快</w:t>
      </w:r>
    </w:p>
    <w:p>
      <w:r>
        <w:t>感。</w:t>
      </w:r>
    </w:p>
    <w:p>
      <w:r>
        <w:t>终於，她失禁了，一向傲慢冷漠的张紫儿就这样当着五十多人面前放了一大泡尿，射出的尿液撑得尿道口扩张</w:t>
      </w:r>
    </w:p>
    <w:p>
      <w:r>
        <w:t>得非常清晰，看得在场所有围观者如痴如醉。</w:t>
      </w:r>
    </w:p>
    <w:p>
      <w:r>
        <w:t>林苹大笑：「哗！你这婊子真不要脸，竟然当众撒尿！哈哈哈哈……」</w:t>
      </w:r>
    </w:p>
    <w:p>
      <w:r>
        <w:t>持续十秒的放尿状态令张紫儿得到莫大的快感，当小便过后，她便软瘫下来，整个人像虚脱似的，连呼叫也没</w:t>
      </w:r>
    </w:p>
    <w:p>
      <w:r>
        <w:t>有力。</w:t>
      </w:r>
    </w:p>
    <w:p>
      <w:r>
        <w:t>但小妍仍未觉得满意，她再次拿出棉线，不过今要绑的地方不是乳头，而是阴核。</w:t>
      </w:r>
    </w:p>
    <w:p>
      <w:r>
        <w:t>在小妍刚才不住的撩动磨擦之下，张紫儿的阴核已然完全的充血涨大，处於极度敏感的状态，只要稍微的触摸</w:t>
      </w:r>
    </w:p>
    <w:p>
      <w:r>
        <w:t>或刺激，都充以令她浪翻得死去活来。</w:t>
      </w:r>
    </w:p>
    <w:p>
      <w:r>
        <w:t>这颗娇嫩而敏感的小肉粒，现在被小妍以一条粗糙的棉线捆绑，试问教张紫儿如何忍受得住呢？一股又麻又痒</w:t>
      </w:r>
    </w:p>
    <w:p>
      <w:r>
        <w:t>的感觉令本来已软弱无力的张紫儿再次发出仅有的力气挣扎起来，可是一切都是徒然的，她根本就是黄台之瓜，何</w:t>
      </w:r>
    </w:p>
    <w:p>
      <w:r>
        <w:t>堪再摘？小妍成功在张紫儿的阴核上打了个结，然后得意地拉扯着，时快时慢，时松时紧，令张紫儿的身体麻痒得</w:t>
      </w:r>
    </w:p>
    <w:p>
      <w:r>
        <w:t>不住抖动，忍不住声泪俱下的呼求：「啊…啊…饶了我吧…呜…我快要死了…救我呀……」</w:t>
      </w:r>
    </w:p>
    <w:p>
      <w:r>
        <w:t>小妍笑曰：「没死的这么容易，还有你好受的！」</w:t>
      </w:r>
    </w:p>
    <w:p>
      <w:r>
        <w:t>说罢，她同时拿回绑着乳头的两条绳子，连同她手上绑着阴核的绳子，总共是三条。</w:t>
      </w:r>
    </w:p>
    <w:p>
      <w:r>
        <w:t>她一手拿住这三条棉线展示在张紫儿的眼前示威说：「看到吗？这表示由现在一刻开始，你的乳头和阴核的命</w:t>
      </w:r>
    </w:p>
    <w:p>
      <w:r>
        <w:t>运都掌握在我手里，只要好高兴，随时可以叫你痛不欲生。」</w:t>
      </w:r>
    </w:p>
    <w:p>
      <w:r>
        <w:t>张紫儿已哭得泪流满面，无从反抗，只能不住的哀求：「不，我给你钱，多少都可以，只要放了我……」</w:t>
      </w:r>
    </w:p>
    <w:p>
      <w:r>
        <w:t>小妍：「妈的！有钱很了不起吗？我就是讨厌你有钱！」</w:t>
      </w:r>
    </w:p>
    <w:p>
      <w:r>
        <w:t>一怒之下，小妍用力地扯动三条绳子，张紫儿同时感受三股痛楚从乳头和阴核传送至全身，终於支持不住晕倒</w:t>
      </w:r>
    </w:p>
    <w:p>
      <w:r>
        <w:t>了。</w:t>
      </w:r>
    </w:p>
    <w:p>
      <w:r>
        <w:t>小妍：「臭婊子，晕了也要弄醒你！」</w:t>
      </w:r>
    </w:p>
    <w:p>
      <w:r>
        <w:t>林苹恐怕会出乱子，於是出言阻止：「小妍，够了吧，再弄恐怕会要了她的命。」</w:t>
      </w:r>
    </w:p>
    <w:p>
      <w:r>
        <w:t>陈森也心怕小妍会过了火而不自知，亦劝曰：「要玩她还有别的方法，也不用急於一时，我有提议，待她醒后</w:t>
      </w:r>
    </w:p>
    <w:p>
      <w:r>
        <w:t>还有好戏上演呢！」</w:t>
      </w:r>
    </w:p>
    <w:p>
      <w:r>
        <w:t>围观者也好奇问起来：「还有什么好点子可以玩得更刺激？」</w:t>
      </w:r>
    </w:p>
    <w:p>
      <w:r>
        <w:t>小妍：「好，就听你的，我受了她不少气，我可不会就此放过她的！」</w:t>
      </w:r>
    </w:p>
    <w:p>
      <w:r>
        <w:t>陈森：「哈哈…我没有打算过她，我要她丢脸丢得更彻底。」</w:t>
      </w:r>
    </w:p>
    <w:p>
      <w:r>
        <w:t>林苹：「已把她脱得精光的示众，还羞耻得当众撒尿了，不是已经丢尽了脸吗？」</w:t>
      </w:r>
    </w:p>
    <w:p>
      <w:r>
        <w:t>陈森：「这里才五十多人，算是什么？我要把她赤裸裸的拖到闹市游街，那才是真正的裸体示众！」</w:t>
      </w:r>
    </w:p>
    <w:p>
      <w:r>
        <w:t>众人都疯狂了，竟然一同赞成说好，晕了过去的张紫儿万万想不到更大的耻辱现在才是开始……陈森开了一辆</w:t>
      </w:r>
    </w:p>
    <w:p>
      <w:r>
        <w:t>白色的车子过来，林苹和小妍则解开了张紫儿身上的所以绳，包括绑着乳头和阴核的棉线也一并解除，张紫儿终於</w:t>
      </w:r>
    </w:p>
    <w:p>
      <w:r>
        <w:t>可以在昏迷不醒之中享受一刻的自由。</w:t>
      </w:r>
    </w:p>
    <w:p>
      <w:r>
        <w:t>其实他们之所有放开她，是因为恐怕捆绑过久会对张紫儿造成永久的损害，事实上张紫儿的两颗乳头经过长时</w:t>
      </w:r>
    </w:p>
    <w:p>
      <w:r>
        <w:t>间的束勒，已经变得有些瘀黑，若不及时松绑，随时也会有组织坏死的可能，她的阴核倒比较幸运一些，束缚的时</w:t>
      </w:r>
    </w:p>
    <w:p>
      <w:r>
        <w:t>候不太长，只是有些微因磨擦而有的红肿。</w:t>
      </w:r>
    </w:p>
    <w:p>
      <w:r>
        <w:t>虽然伤势并无大碍，但作为一个普通女人，三处最私人、最幼嫩的身体部位受到这样羞辱式的折磨和玩弄，张</w:t>
      </w:r>
    </w:p>
    <w:p>
      <w:r>
        <w:t>紫儿实在是身心俱疲，所以纵使现在仍是赤身露体地被这么多人肆意观看甚至触摸，她都无力抗拒。</w:t>
      </w:r>
    </w:p>
    <w:p>
      <w:r>
        <w:t>在迷糊半醒之间，她曾感受到一刹那的自由放松，但不久她又感觉到自己的双手再次被捆绑，但今次不是背后，</w:t>
      </w:r>
    </w:p>
    <w:p>
      <w:r>
        <w:t>而是前面。</w:t>
      </w:r>
    </w:p>
    <w:p>
      <w:r>
        <w:t>忽然一口冷水喷醒了张紫儿，她看一看自己，原来仍然是全身赤裸地被数十多人团团围住，但最教她吃惊的，</w:t>
      </w:r>
    </w:p>
    <w:p>
      <w:r>
        <w:t>竟是她全身上下都沾满了精液，肯定是刚才昏迷期间，她的裸体成为一众男子的自渎对象。</w:t>
      </w:r>
    </w:p>
    <w:p>
      <w:r>
        <w:t>她的知觉还未完全恢复，另一个惊吓又随之而来，就是她看见自己双手不但被绑，还有一条很粗的麻绳连系着</w:t>
      </w:r>
    </w:p>
    <w:p>
      <w:r>
        <w:t>身前的白色汽车，任她再蠢，她也知道下一步将会发生什么事了！小妍：「醒了吗？刚刚的只是热身吧了，现在好</w:t>
      </w:r>
    </w:p>
    <w:p>
      <w:r>
        <w:t>戏才上演呢，我们打算拖你到市中心表演，兴奋吗？哈哈哈！」</w:t>
      </w:r>
    </w:p>
    <w:p>
      <w:r>
        <w:t>林苹：「呵呵，想起也感到兴奋，大明星张紫儿脱光光在市中心裸跑，必定万人空巷啊！」</w:t>
      </w:r>
    </w:p>
    <w:p>
      <w:r>
        <w:t>陈森：「最兴奋一定是各大传媒及记者们了，明天的头条新闻不用愁啦！」</w:t>
      </w:r>
    </w:p>
    <w:p>
      <w:r>
        <w:t>张紫儿大惊：「你们都是疯的，都已经把我脱光示众了，为什么还不满意？」</w:t>
      </w:r>
    </w:p>
    <w:p>
      <w:r>
        <w:t>小妍：「还记得你当初跟我说过的话吗？我问你：「我是裸替而已，为什么要我在片场裸体了一整天等候拍摄？」</w:t>
      </w:r>
    </w:p>
    <w:p>
      <w:r>
        <w:t>但你说：「我喜欢！我喜欢看你光着身子跑来跑去任人家看的样子，很滑稽嘛！」</w:t>
      </w:r>
    </w:p>
    <w:p>
      <w:r>
        <w:t>那时就因为你喜欢，我就要赤裸裸地被大家看光了，现在我也很喜欢看你在大街上裸奔！」</w:t>
      </w:r>
    </w:p>
    <w:p>
      <w:r>
        <w:t>陈森：「还跟她说这么多干吗？出发吧！」</w:t>
      </w:r>
    </w:p>
    <w:p>
      <w:r>
        <w:t>陈森对张紫儿说：「放心啊，我会慢慢的开，让所有人都可以看得清清楚楚。</w:t>
      </w:r>
    </w:p>
    <w:p>
      <w:r>
        <w:t>呵呵…你要慢慢走啦，闹市裸奔的机会不是常常有的，我看今天以后，你的奶子和小穴是什么颜色，全世界都</w:t>
      </w:r>
    </w:p>
    <w:p>
      <w:r>
        <w:t>会知道了。」</w:t>
      </w:r>
    </w:p>
    <w:p>
      <w:r>
        <w:t>说罢，陈森便开动车子，张紫儿恳求：「我什么条件也答应你，不要让我游街……一百万！我给你一百万！」</w:t>
      </w:r>
    </w:p>
    <w:p>
      <w:r>
        <w:t>林苹冷笑：「我们刚才已用高清摄录机拍了你不少精彩的片段，有齐你身体各部位的大特写镜头，连你当众撒</w:t>
      </w:r>
    </w:p>
    <w:p>
      <w:r>
        <w:t>尿也拍下了，还用愁卖不到好价钱么？现在出去赤裸游街就当是色费送给大家看，也当是预告片吧！」</w:t>
      </w:r>
    </w:p>
    <w:p>
      <w:r>
        <w:t>张紫儿一听之下，知道什么都完了，她这样赤条条的在闹市任人观看，将来还怎样面对所以人的目光呢，就连</w:t>
      </w:r>
    </w:p>
    <w:p>
      <w:r>
        <w:t>演艺生涯也要告吹了。</w:t>
      </w:r>
    </w:p>
    <w:p>
      <w:r>
        <w:t>电视台突发新闻：「现场新闻直击报导，今日下午5 时，上海市中心大街，一辆白色汽车拖着一名全身赤裸的</w:t>
      </w:r>
    </w:p>
    <w:p>
      <w:r>
        <w:t>女子在街道慢驶，该女子身当时一丝不挂，连鞋也没有穿，就这样跟在汽车后面行走，由於她披头散发，初时未有</w:t>
      </w:r>
    </w:p>
    <w:p>
      <w:r>
        <w:t>人知道其身份，但后来有目击者透露，该名裸体女子原来是国内着名的演员张紫儿。</w:t>
      </w:r>
    </w:p>
    <w:p>
      <w:r>
        <w:t>全裸的张紫儿在街道上被拖行了二百多公尺，横过了三个主要路口，引来两旁市驻足围观，当时张紫儿曾嚐试</w:t>
      </w:r>
    </w:p>
    <w:p>
      <w:r>
        <w:t>高声呼救，但围观者以为是正在拍摄电影，所以没有人上前干预。</w:t>
      </w:r>
    </w:p>
    <w:p>
      <w:r>
        <w:t>8 分钟后，汽车停了，车上有两女一男即时奔跑离开，只留下汽车及全身赤裸双手被绑的张紫儿在马路中心。</w:t>
      </w:r>
    </w:p>
    <w:p>
      <w:r>
        <w:t>当然大批途人及司机均蜂拥上前，为数有二三百人之多，他们看过究竟后，发现该裸体女子真的是张紫儿本人，</w:t>
      </w:r>
    </w:p>
    <w:p>
      <w:r>
        <w:t>并非替身，於是纷纷拿出相机及电话拍照，但没有即时伸出援手。</w:t>
      </w:r>
    </w:p>
    <w:p>
      <w:r>
        <w:t>直到2 分钟后，公安及警车赶到，驱散了群众才把张紫儿松绑救出，叔立即披上毛毡遮掩身体。获救后的张紫</w:t>
      </w:r>
    </w:p>
    <w:p>
      <w:r>
        <w:t>儿精神散涣，神智不清，似乎已受到极严重的打击，现正登上救护车预备送往医院检查。</w:t>
      </w:r>
    </w:p>
    <w:p>
      <w:r>
        <w:t>警方发言人称，这是一宗掳人及伤害妇女案件，现正通缉两女一男疑犯，希望目击市民能够提供线索。以下本</w:t>
      </w:r>
    </w:p>
    <w:p>
      <w:r>
        <w:t>台突发记所拍摄到的照片。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