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凌辱琐事</w:t>
      </w:r>
    </w:p>
    <w:p>
      <w:r>
        <w:t>夏天是我们这群人特别活跃的季节，荷尔蒙分泌特别旺盛的一段时间。我们这群人自己称为是「手欲满足者」，</w:t>
      </w:r>
    </w:p>
    <w:p>
      <w:r>
        <w:t>一般女性直呼我们「色狼」，还有个比较洋点的名字：「电车痴汉」。</w:t>
      </w:r>
    </w:p>
    <w:p>
      <w:r>
        <w:t>我们的队伍现在越来越壮大，因为现在的社会贫穷和富裕差距越来越大，富人大把的MM，一般不屑与我们事业，</w:t>
      </w:r>
    </w:p>
    <w:p>
      <w:r>
        <w:t>有特别嗜好的除外。穷人，尤其是年轻力壮的男人娶不到婆娘，又要找个地方发泄，街上时髦的年轻漂亮的女性便</w:t>
      </w:r>
    </w:p>
    <w:p>
      <w:r>
        <w:t>成了他们这群人的意淫对象。看着又不能摸，实在是急煞人也！所以，上下班时间的公车变成我们能满足生理需要</w:t>
      </w:r>
    </w:p>
    <w:p>
      <w:r>
        <w:t>的场所。</w:t>
      </w:r>
    </w:p>
    <w:p>
      <w:r>
        <w:t>介绍下小弟，在下名海，姓氏不便吐露，大家叫我小海就可以了。生活属于小康，25岁，还没有女朋友，不是</w:t>
      </w:r>
    </w:p>
    <w:p>
      <w:r>
        <w:t>找不到，是把我平时主要的精力和时间全部放到了我喜好的这个事情上去了。</w:t>
      </w:r>
    </w:p>
    <w:p>
      <w:r>
        <w:t>2005年6 月，今年的暑天已经开始，也是我们这些人最喜欢的活动高峰期了。今天的公交车上，我已经潜伏了</w:t>
      </w:r>
    </w:p>
    <w:p>
      <w:r>
        <w:t>几个站点了，人群也越发的膨胀拥挤了，却连一个像样的MM也没看见，大妈级别的人物倒是满车皆是，实在是让我</w:t>
      </w:r>
    </w:p>
    <w:p>
      <w:r>
        <w:t>避让不急，惟恐沾上一点。</w:t>
      </w:r>
    </w:p>
    <w:p>
      <w:r>
        <w:t>虽然几天没爽下了，但是偶可不是病急乱投医的主。默默地往车门边让去，看来今天没戏了，心里准备下一站</w:t>
      </w:r>
    </w:p>
    <w:p>
      <w:r>
        <w:t>就下车，今天收工回去罢了。</w:t>
      </w:r>
    </w:p>
    <w:p>
      <w:r>
        <w:t>车猛地一下急刹，车站已到，没有防备的人群顿时一个仓促，东倒西歪，接着就骂骂咧咧开来，妇女尤甚。我</w:t>
      </w:r>
    </w:p>
    <w:p>
      <w:r>
        <w:t>前脚准备踏下车门台阶，正准备和凌乱的人群拜拜的，后脚却又退了回来。</w:t>
      </w:r>
    </w:p>
    <w:p>
      <w:r>
        <w:t>同好们，不是我舍不得这辆车啊，是我舍不得车下月台上的猎物——眼睛迷离中，胸口小鹿般开始乱跳，面热</w:t>
      </w:r>
    </w:p>
    <w:p>
      <w:r>
        <w:t>身凉，底下的小弟弟悄悄的翘起来，好一个符合我们公交痴汉审美标准的MM. 下面月台上站一个MM，扎着长马尾，</w:t>
      </w:r>
    </w:p>
    <w:p>
      <w:r>
        <w:t>头发乌黑发亮，眼睛细小特别媚，嘴唇角边微微上翘显示着调皮可爱，脸蛋圆润，下巴尖尖，柳腰一步一摇。上身</w:t>
      </w:r>
    </w:p>
    <w:p>
      <w:r>
        <w:t>穿一件白色紧身短衫，下身穿一件碎花中裙，露出修长的小腿，从小腿到脸蛋白得如透明般。如此尤物……美丽的</w:t>
      </w:r>
    </w:p>
    <w:p>
      <w:r>
        <w:t>MM随着人群踏上公交车就这样俏生生的站在眼前，因为我站在车门口，正巧MM就站在我眼皮底下，香风阵阵。我正</w:t>
      </w:r>
    </w:p>
    <w:p>
      <w:r>
        <w:t>在陶醉中，人群又一阵涌动，又陆续上来几个人。我操！天仙MM就这样贴在我身上，简直是投怀送抱，隔着薄薄的</w:t>
      </w:r>
    </w:p>
    <w:p>
      <w:r>
        <w:t>衣服能感觉她光滑的脊背在我胸前磨蹭；随着车的启动，底下圆润翘起的双股隔着布在我小弟弟上磨蹭。</w:t>
      </w:r>
    </w:p>
    <w:p>
      <w:r>
        <w:t>我急不可待地开始了我的行动，首先我的手轻轻地把我剑拔弩张的小弟弟掏出来贴在她的屁股股沟上，当然是</w:t>
      </w:r>
    </w:p>
    <w:p>
      <w:r>
        <w:t>随着汽车的颠簸有意无意地接触，让她发现不了为准。虽然我也是属于老痴汉了，但是毕竟胆子小得很，占MM便宜</w:t>
      </w:r>
    </w:p>
    <w:p>
      <w:r>
        <w:t>始终是以看和无意的接触为主，更深入了那是那些胆子大的所为，我却不敢。</w:t>
      </w:r>
    </w:p>
    <w:p>
      <w:r>
        <w:t>MM个子高挑，我从后面顺着肩膀望下去，低胸的上衣紧紧地包着一对大小适中的挺拔乳房，小露的乳沟白嫩得</w:t>
      </w:r>
    </w:p>
    <w:p>
      <w:r>
        <w:t>足以让我冲动得想射出来。再顺着乳房望下去，我看见了一段红色的大香肠！再仔细一看，我晕，一段黑色的、硕</w:t>
      </w:r>
    </w:p>
    <w:p>
      <w:r>
        <w:t>大的阴茎真贴在在MM的阴部位置，不停地在裙子上摆动。</w:t>
      </w:r>
    </w:p>
    <w:p>
      <w:r>
        <w:t>我抬起头来，一壮汉紧贴在MM的胸前，望着我张着大嘴露出两排通黄的牙齿嘿嘿笑得欢，一阵恶心的口气顺着</w:t>
      </w:r>
    </w:p>
    <w:p>
      <w:r>
        <w:t>风就扎进我的鼻孔。MM把头偏到一边，大概受不了那大汉的嘴里喷出的气味。</w:t>
      </w:r>
    </w:p>
    <w:p>
      <w:r>
        <w:t>随着汽车的摇晃，MM的两个波波被大汉有意地挤成扁圆型，MM也不安的往后挪动着身子，翘起的臀部更是在小</w:t>
      </w:r>
    </w:p>
    <w:p>
      <w:r>
        <w:t>弟弟上不停滑动，隔着她薄薄的裙子让我浑身酥麻酥麻的。MM大概以为这壮汉被人群逼得靠在她胸前，完全不知道</w:t>
      </w:r>
    </w:p>
    <w:p>
      <w:r>
        <w:t>他下面在干什么？</w:t>
      </w:r>
    </w:p>
    <w:p>
      <w:r>
        <w:t>妈的！我在爽也没这壮汉爽，心中的不平随着眼神就显露出来，恶狠狠地盯着壮汉，壮汉却以更凌厉的眼神回</w:t>
      </w:r>
    </w:p>
    <w:p>
      <w:r>
        <w:t>报着我。双方盯着半天，我渐渐弱下来，这些人人穷命贱，万一真的和我过不去，我可不划算。眼睛也随之漂向下</w:t>
      </w:r>
    </w:p>
    <w:p>
      <w:r>
        <w:t>面，避开他的眼神。</w:t>
      </w:r>
    </w:p>
    <w:p>
      <w:r>
        <w:t>大汉的双手已经轻轻的拽起裙子往上拉起来，肌肉均匀结实的大腿也随着裙子的上拉渐渐露出来，夏天MM却没</w:t>
      </w:r>
    </w:p>
    <w:p>
      <w:r>
        <w:t>有穿丝袜，大腿更是雪白丰嫩。那壮汉的棒子前面已经有透明的液体溢出，大概和我一样也是兴奋到极点了。</w:t>
      </w:r>
    </w:p>
    <w:p>
      <w:r>
        <w:t>就在这时候我实在忍受不住，猛的一个冷颤，体内的精子一股恼的全射在那MM的裙子上了。看着那大汉还十分</w:t>
      </w:r>
    </w:p>
    <w:p>
      <w:r>
        <w:t>抖擞的肉棒，实在是很没面子。</w:t>
      </w:r>
    </w:p>
    <w:p>
      <w:r>
        <w:t>大汉将裙子已经翻到及腰，可以看得见短裤，看来这个MM还是满保守的，穿的是件全棉的短裤，即使是这样也</w:t>
      </w:r>
    </w:p>
    <w:p>
      <w:r>
        <w:t>是很诱惑人的。我的激情已过，所以有点反感那大汉的行为起来，过份的是那大汉已经把那条丑恶的肉棒贴到MM短</w:t>
      </w:r>
    </w:p>
    <w:p>
      <w:r>
        <w:t>裤的隆起处，开始不停地抽动，眼睛闭着，一副享受的摸样。</w:t>
      </w:r>
    </w:p>
    <w:p>
      <w:r>
        <w:t>这时候，那个漂亮的MM也发现身下有异样感觉，低头望下去，一声惊呼，看来她还是怕羞了些，所以声音很小，</w:t>
      </w:r>
    </w:p>
    <w:p>
      <w:r>
        <w:t>再加上车里人声嘈杂，也只有我听见了。</w:t>
      </w:r>
    </w:p>
    <w:p>
      <w:r>
        <w:t>MM厌恶地扭动着娇躯，想摆脱那恶汉的纠缠，无奈车子里的空间太小，恶汉也加快了揉动，MM实在是没有法子，</w:t>
      </w:r>
    </w:p>
    <w:p>
      <w:r>
        <w:t>把身子扭转过来。</w:t>
      </w:r>
    </w:p>
    <w:p>
      <w:r>
        <w:t>这样，我就和那恶汉换了一个角度，MM面朝我、背朝着那汉子。这么近的距离贴着MM还是第一次，再加上是个</w:t>
      </w:r>
    </w:p>
    <w:p>
      <w:r>
        <w:t>美人，让我不由得昏昏然。由于MM心里厌恶那个恶汉，所以身子特别靠着我这边，胸前那两团温润的乳房近贴在我</w:t>
      </w:r>
    </w:p>
    <w:p>
      <w:r>
        <w:t>的胸前揉啊揉的，使我本来已经垂头的小弟弟又涨了起来。</w:t>
      </w:r>
    </w:p>
    <w:p>
      <w:r>
        <w:t>MM的头几乎靠在我的肩膀上，使我更有一股美人在怀、英雄怒起为红颜的气慨。我狠狠地对着那大汉低声说道</w:t>
      </w:r>
    </w:p>
    <w:p>
      <w:r>
        <w:t>：「操！我已经忍你很久了，不要再这么龌龊了！」那大汉讥笑似的望着我，没有说话，只是把眼睛往下瞟了一下，</w:t>
      </w:r>
    </w:p>
    <w:p>
      <w:r>
        <w:t>我刚才射的精子全在MM裙子上，正好被大汉抓了把柄，我也只有忍气吞声了。</w:t>
      </w:r>
    </w:p>
    <w:p>
      <w:r>
        <w:t>大汉无奈到极至，前面无从下手了，却从背后把MM的裙子掀起来，那肉棒贴着MM的股沟，明目张胆地上下抽动，</w:t>
      </w:r>
    </w:p>
    <w:p>
      <w:r>
        <w:t>虽然隔着一层布，但是也和强奸差不多了。那MM在我耳边吐气如兰，娇喘吁吁，但是又不敢公然叫出声来。</w:t>
      </w:r>
    </w:p>
    <w:p>
      <w:r>
        <w:t>抽动了一会，那大汉看我怒而无声，那MM更是羞到极点也不敢开口，胆子更是大了，双手插到MM柳腰上准备开</w:t>
      </w:r>
    </w:p>
    <w:p>
      <w:r>
        <w:t>始脱她那条最后的防线内裤了。我实在是忍不住了，大呼一声：「操你妈的！」拳头更抡了上去，在那大汉脸上开</w:t>
      </w:r>
    </w:p>
    <w:p>
      <w:r>
        <w:t>了花。</w:t>
      </w:r>
    </w:p>
    <w:p>
      <w:r>
        <w:t>大汉立足不稳，倒在别人身上。机会来了就不能不把握，还没等那壮汉反应过来，我又一脚踢过去，正中他裆</w:t>
      </w:r>
    </w:p>
    <w:p>
      <w:r>
        <w:t>胯下，这下那汉子双手把自己的小弟弟捂住，「嗷嗷」的叫起来。</w:t>
      </w:r>
    </w:p>
    <w:p>
      <w:r>
        <w:t>众人顿时像苍蝇一样炸开了锅，纷纷谴责，「这小伙子怎么打人」、「太不像话了」等等。还没等我说话，旁</w:t>
      </w:r>
    </w:p>
    <w:p>
      <w:r>
        <w:t>边那个漂亮MM指着恶汉弱弱的说：「他……他耍流氓！」眼尖的也看到了MM裙上的污痕，以为是那恶汉所为，再加</w:t>
      </w:r>
    </w:p>
    <w:p>
      <w:r>
        <w:t>上那汉子痛得只顾叫喊，哪还能辩解，登时纷纷用赞许的阳光看着我，「流氓」、「畜生」等语句纷纷抛向那汉子</w:t>
      </w:r>
    </w:p>
    <w:p>
      <w:r>
        <w:t>；有几个年轻一点的，更上去踹两脚，在这么漂亮的MM面前来点男子汉的气慨。</w:t>
      </w:r>
    </w:p>
    <w:p>
      <w:r>
        <w:t>「把他送公安局去！」众人纷纷响应。我一听暗叫不妙，送去公安局不等于把我也送进去了吗？我急忙说：「</w:t>
      </w:r>
    </w:p>
    <w:p>
      <w:r>
        <w:t>这个无赖，把他送去公安局顶多把他关个十五天，还不如狠揍一顿，让他长点记性。到了下一站，把他扔下去。」</w:t>
      </w:r>
    </w:p>
    <w:p>
      <w:r>
        <w:t>那些爱热闹的、年轻一点的登时上来拳脚相加，我也上去狠狠的踹了几下。</w:t>
      </w:r>
    </w:p>
    <w:p>
      <w:r>
        <w:t>等打得差不多了，车也到月台了。我怕夜长梦多，嚷嚷着说：「算了，给他点教训就够，让他下一次不敢了。」</w:t>
      </w:r>
    </w:p>
    <w:p>
      <w:r>
        <w:t>众人这才让开。</w:t>
      </w:r>
    </w:p>
    <w:p>
      <w:r>
        <w:t>那大汉被打得嘴角流血，狼狈不堪，等到车门打开，他也不说话，趁着众人不注意，猛的一脚踹在我一肚子上。</w:t>
      </w:r>
    </w:p>
    <w:p>
      <w:r>
        <w:t>我当时完全把眼光放在漂亮MM身上，没反应过来，只觉得一阵钻心的疼痛袭来，当时我就趴在地下起不来了。</w:t>
      </w:r>
    </w:p>
    <w:p>
      <w:r>
        <w:t>等众人反应过来，那大汉早已一个箭步下了车，在车下丢了一句：「妈的，你小子太损了，以后别让我碰见！」</w:t>
      </w:r>
    </w:p>
    <w:p>
      <w:r>
        <w:t>就跑了，我当时脸都白了。</w:t>
      </w:r>
    </w:p>
    <w:p>
      <w:r>
        <w:t>最后一点印象就是那个被我占了便宜又救了我的MM蹲在我旁边，把我抱了起来，焦急地叫旁边的人打电话，声</w:t>
      </w:r>
    </w:p>
    <w:p>
      <w:r>
        <w:t>音真好好听。我眼睛一闭，就什么都不知道了……【全文完】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