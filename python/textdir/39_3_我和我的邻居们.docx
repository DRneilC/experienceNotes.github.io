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我和我的邻居们</w:t>
      </w:r>
    </w:p>
    <w:p>
      <w:r>
        <w:t>月是我们这座楼内公认的美女，她住在我的对面套房里。我们都是住在这楼的顶层，所以我们这两套房就在五</w:t>
      </w:r>
    </w:p>
    <w:p>
      <w:r>
        <w:t>楼处又添了一个铁门。</w:t>
      </w:r>
    </w:p>
    <w:p>
      <w:r>
        <w:t>月的老公是我们团里有名的台柱子，每年他都有一大半的时间不在家里，月的单位效益不好，她就下岗回家搞</w:t>
      </w:r>
    </w:p>
    <w:p>
      <w:r>
        <w:t>了个家庭美容院。顾客大多是团里面那些有钱又有闲的太太们。</w:t>
      </w:r>
    </w:p>
    <w:p>
      <w:r>
        <w:t>我呢，因为一次演出中出了点事故，腿被道具箱砸伤，从此以后享受工伤，整天无所事事，加上月月与我还算</w:t>
      </w:r>
    </w:p>
    <w:p>
      <w:r>
        <w:t>谈得来，有空时我也会上她那边玩。她呢，有空也会上我这边聊天。可是在发生一件事后，我发现我对她不再象以</w:t>
      </w:r>
    </w:p>
    <w:p>
      <w:r>
        <w:t>前那样了，我对她充满了意淫。她呢，也开始有意无意的靠近我，不知道这样下去是好是坏呢？</w:t>
      </w:r>
    </w:p>
    <w:p>
      <w:r>
        <w:t>我们同住在五楼，我常常会用望远镜看远处的景色，我喜欢享受这种感觉，看着远处那层层迭迭的楼房，那含</w:t>
      </w:r>
    </w:p>
    <w:p>
      <w:r>
        <w:t>间的绿地，远处的山，远处的一切都是让我那么的向往。有一次我突然间发现我的卫生间里可以看见我对面套房的</w:t>
      </w:r>
    </w:p>
    <w:p>
      <w:r>
        <w:t>卫生间，因为我们套房盖的时间比较早了，每户都只有一个卫生间。</w:t>
      </w:r>
    </w:p>
    <w:p>
      <w:r>
        <w:t>这天晚上，我就有意的守在我的卫生间中，月的老公又出去演出了，月一个人在家？！我就在屏息等待，终于</w:t>
      </w:r>
    </w:p>
    <w:p>
      <w:r>
        <w:t>一个身影在窗帘的小缝间闪过，我努力的使我的手不抖动，小缝里，一个洁白的躯体正在宽衣，是月。</w:t>
      </w:r>
    </w:p>
    <w:p>
      <w:r>
        <w:t>她的侗体此时都暴露在我的眼睛中，她脱尽了她的衣物，因为是同层，我只能看见她硕大的乳，在望远镜里不</w:t>
      </w:r>
    </w:p>
    <w:p>
      <w:r>
        <w:t>停的随她的动作而抖动，乳头小而红润，以后好些日子里我都纳闷，都说结过婚的女人乳头又大又黑，怎么月的却</w:t>
      </w:r>
    </w:p>
    <w:p>
      <w:r>
        <w:t>是例外？</w:t>
      </w:r>
    </w:p>
    <w:p>
      <w:r>
        <w:t>有时也会问她，她都会娇羞的躲在我的怀中，说：「你好坏，老问这种羞人的问题。」</w:t>
      </w:r>
    </w:p>
    <w:p>
      <w:r>
        <w:t>我努力张大眼睛，使自己看得更清楚，她的手滑过娇嫩的肌肤，任水洒的水洒遍她的全身，她用手撩起头发，</w:t>
      </w:r>
    </w:p>
    <w:p>
      <w:r>
        <w:t>挺着胸，我可以看见水在她头发间流动，然后流向她的乳，在乳上稍稍停下，就沿着乳头处，滴落……</w:t>
      </w:r>
    </w:p>
    <w:p>
      <w:r>
        <w:t>自从这次偷窥后，我几乎每晚都要在卫生间里等月的出现，不管她洗澡还是如厠，我都努力的看着每个细节，</w:t>
      </w:r>
    </w:p>
    <w:p>
      <w:r>
        <w:t>然后回到梦里与她一起云雨。</w:t>
      </w:r>
    </w:p>
    <w:p>
      <w:r>
        <w:t>一晚，我如期的等在我的卫生间里，却发现月的卫生间窗帘不在挂着，我想可能是脏了，她拆下来洗了，这可</w:t>
      </w:r>
    </w:p>
    <w:p>
      <w:r>
        <w:t>是千载难逢的好机会啊，我连忙拿出我的数码摄像机找好一个角度，架好，遮住上面的红灯，就等好戏上场了。</w:t>
      </w:r>
    </w:p>
    <w:p>
      <w:r>
        <w:t>大约新闻联播过后十分钟，我都可以听见月那边焦点访谈的音乐想起了，只见月急不可待的冲进卫生间，脱下</w:t>
      </w:r>
    </w:p>
    <w:p>
      <w:r>
        <w:t>裤子，我终于可以不受窗帘的约束，我站在椅子上，可以看见月的胯下那神秘的所在，一团漆黑，一股急流从矛草</w:t>
      </w:r>
    </w:p>
    <w:p>
      <w:r>
        <w:t>丛里，喷洒而出，月脸上露出满足的笑容。</w:t>
      </w:r>
    </w:p>
    <w:p>
      <w:r>
        <w:t>解完手后，月就一个人坐在马桶上发了一会儿呆，抬头看看了我这边，我想坏了，会不会被她发现了，可能她</w:t>
      </w:r>
    </w:p>
    <w:p>
      <w:r>
        <w:t>看见我这边的漆黑，以为没人，就褪掉身上所有的衣服，此时正值夏季，衣物不多，转眼间她就脱尽了，只见她抬</w:t>
      </w:r>
    </w:p>
    <w:p>
      <w:r>
        <w:t>起左腿，露出那红润润的阴部，手指撑开她的阴唇，中指插入了深处。</w:t>
      </w:r>
    </w:p>
    <w:p>
      <w:r>
        <w:t>她在自慰，我心中一阵狂唿，连忙将摄像机拉近，直到她的整个下体都在摄像的镜头上，她的手指一阵抽插，</w:t>
      </w:r>
    </w:p>
    <w:p>
      <w:r>
        <w:t>嘴里不停有喘息声，我的胯下早已经竖立，我轻轻的脱着自己的裤子，露出了已经青筋直冒的阴茎，一只手扶着机</w:t>
      </w:r>
    </w:p>
    <w:p>
      <w:r>
        <w:t>器，一只手不停的揉搓自己的肉棒。</w:t>
      </w:r>
    </w:p>
    <w:p>
      <w:r>
        <w:t>月的手越插越快，终于在她的一声长吁中，她达到了高潮，我也射出了自己的精液，有些洒在了窗户上，有几</w:t>
      </w:r>
    </w:p>
    <w:p>
      <w:r>
        <w:t>滴洒在摄像上，我刚要卫生纸去擦，却忘记自己仍在椅子上，一下子就把挂卫生纸的盒子扯掉在地上，这边的声响</w:t>
      </w:r>
    </w:p>
    <w:p>
      <w:r>
        <w:t>显然惊动了了月，她抬头看着我这边，我吓的只有慢慢的蹲身出去……</w:t>
      </w:r>
    </w:p>
    <w:p>
      <w:r>
        <w:t>此后，我遇见月都会有点不自然，她却好象什么都没发生，仍同以前一样，与我有说有笑的，对我好象比以前</w:t>
      </w:r>
    </w:p>
    <w:p>
      <w:r>
        <w:t>更随便了，有些只有女人间才流行的话，她也会不时的找来一些同我说，说得有几次脸都热了，小弟弟已经勃得老</w:t>
      </w:r>
    </w:p>
    <w:p>
      <w:r>
        <w:t>高，真想当场将她扑倒在床，只是残存的一点理智将我生生的拉回……</w:t>
      </w:r>
    </w:p>
    <w:p>
      <w:r>
        <w:t>月的美容生意很好，这个白天，她叫住了我。</w:t>
      </w:r>
    </w:p>
    <w:p>
      <w:r>
        <w:t>「阿力，今天我新到一批新的护肤品，你过来帮我试下。」我喜出望外。</w:t>
      </w:r>
    </w:p>
    <w:p>
      <w:r>
        <w:t>「男的用吗？」「不是，只是看一下对皮肤的反应，你来嘛？」</w:t>
      </w:r>
    </w:p>
    <w:p>
      <w:r>
        <w:t>听到这，比听什么都让我向往，我马上就到了她的美容室，她关好了家门，就让我躺在了美容床上，她拿出了</w:t>
      </w:r>
    </w:p>
    <w:p>
      <w:r>
        <w:t>一种味道香香的膏抹在了我的脸上，并且打开了音响，让我沉浸在软软的音乐里，真象躺在了云端中。</w:t>
      </w:r>
    </w:p>
    <w:p>
      <w:r>
        <w:t>我发觉我的胸襟被结开，月软腻的口音再次让我陶醉「面膜要等下才可以揭开，我先替你按摩一下。」</w:t>
      </w:r>
    </w:p>
    <w:p>
      <w:r>
        <w:t>她的手在我胸口轻轻的滑动，落在我的乳头处，揉着，我居然感到快感，男人的乳头被女人玩弄也有快感？！</w:t>
      </w:r>
    </w:p>
    <w:p>
      <w:r>
        <w:t>我的胸肌被她捏弄，突然我的胸前，滑过一个滑腻腻的东西，我睁开眼睛，只见月的舌头正轻巧的挑着我的乳</w:t>
      </w:r>
    </w:p>
    <w:p>
      <w:r>
        <w:t>头，我短裤里的小弟弟开始经不起诱惑。</w:t>
      </w:r>
    </w:p>
    <w:p>
      <w:r>
        <w:t>「阿月，你在……」我在说出这句话后，已经再说不出话了，月的唇压在我的嘴上，舌头已经侵入我的齿间。</w:t>
      </w:r>
    </w:p>
    <w:p>
      <w:r>
        <w:t>「力，我好想你，你知道吗？你在那边看姐的裸体看够了吗？这次姐让你看个够」</w:t>
      </w:r>
    </w:p>
    <w:p>
      <w:r>
        <w:t>说完，她就在我的面前，脱去她的身上的所有束缚，一对我梦寐以求的酥乳一下从罩杯中脱出，出现在我的面</w:t>
      </w:r>
    </w:p>
    <w:p>
      <w:r>
        <w:t>前。我不禁拿起手，伸向那一对绝对不可掌握的大乳。</w:t>
      </w:r>
    </w:p>
    <w:p>
      <w:r>
        <w:t>哇，正点，我没有想到象月这般年龄的女人还拥用如此尖挺的乳房。</w:t>
      </w:r>
    </w:p>
    <w:p>
      <w:r>
        <w:t>月将自己的衣物脱尽后，又慢慢的从我身上脱着我的衣服。看见我的肉棒的坚持，她一笑，用手敲击了一下，</w:t>
      </w:r>
    </w:p>
    <w:p>
      <w:r>
        <w:t>「小弟弟，你好坏啊！」</w:t>
      </w:r>
    </w:p>
    <w:p>
      <w:r>
        <w:t>我有点奇怪，「月姐，你怎么知道我在看你」</w:t>
      </w:r>
    </w:p>
    <w:p>
      <w:r>
        <w:t>「你说呢？你这傻瓜，从你第一天看起，姐就知道了，姐也想你啊，姐所以就把窗帘扯掉，让你看个够。」</w:t>
      </w:r>
    </w:p>
    <w:p>
      <w:r>
        <w:t>「月，你真好。」「力，……」月一只手，握着我的肉棒，一只手摸索在我的胸膛。</w:t>
      </w:r>
    </w:p>
    <w:p>
      <w:r>
        <w:t>我一只手，握着她的尖挺，一只手摸索在她的私处。</w:t>
      </w:r>
    </w:p>
    <w:p>
      <w:r>
        <w:t>我迫不及待，「月，你骑上来。」</w:t>
      </w:r>
    </w:p>
    <w:p>
      <w:r>
        <w:t>她有点娇羞，「我和老公没这样做过？」</w:t>
      </w:r>
    </w:p>
    <w:p>
      <w:r>
        <w:t>我手一拉，她顺势就上来了，我让她的下身对着我的嘴，我看见了她红润的阴处，几根稀疏的毛，我把舌头伸</w:t>
      </w:r>
    </w:p>
    <w:p>
      <w:r>
        <w:t>去，用手撑开她的神秘的大门，里面已经有点猾腻了，我吸啜着她勃起的阴蒂。</w:t>
      </w:r>
    </w:p>
    <w:p>
      <w:r>
        <w:t>她开始瘫软在在我的身上，嘴里不停唿出的热气唿在我的肉棒上，我悄换了个方向，把肉棒对准她的嘴，然后</w:t>
      </w:r>
    </w:p>
    <w:p>
      <w:r>
        <w:t>一挺，她不禁张开了嘴巴。</w:t>
      </w:r>
    </w:p>
    <w:p>
      <w:r>
        <w:t>「月姐，帮我吸。」</w:t>
      </w:r>
    </w:p>
    <w:p>
      <w:r>
        <w:t>月不熟练的用舌头撩拨着我的龟头，牙齿有些时候碰着我的嫩肉，让我有点痛，但是我还是感到十分的快感，</w:t>
      </w:r>
    </w:p>
    <w:p>
      <w:r>
        <w:t>我开始用手插入她的深处，每次抽插都带出腻腻的嫩肉，淫水越来越多，我顺势一起用两根手指前后洞一起上，她</w:t>
      </w:r>
    </w:p>
    <w:p>
      <w:r>
        <w:t>的后洞因为淫水的润滑，变的通畅。</w:t>
      </w:r>
    </w:p>
    <w:p>
      <w:r>
        <w:t>她在我一阵勐烈的进攻下，阴道中涌出了更多的淫水，洞也更加紧，我要使劲才能抽得动了，她的嘴在勐烈的</w:t>
      </w:r>
    </w:p>
    <w:p>
      <w:r>
        <w:t>吸呍着，我一时禁不住，一股浓烈的精液强烈的喷射在她的嘴里，而她的阴道也因为高潮来临剧烈的抽搐……</w:t>
      </w:r>
    </w:p>
    <w:p>
      <w:r>
        <w:t>经过一阵休息后，我发现趴在我身上的月正努力的想爬起，她圆圆的妙臀又一次让我有坚硬的感觉。</w:t>
      </w:r>
    </w:p>
    <w:p>
      <w:r>
        <w:t>月惊奇的转过身「力。它又起来了」神态象初恋的少女，我看呆了。</w:t>
      </w:r>
    </w:p>
    <w:p>
      <w:r>
        <w:t>「怎么了，看不够啊？」</w:t>
      </w:r>
    </w:p>
    <w:p>
      <w:r>
        <w:t>「月，你好漂亮。」</w:t>
      </w:r>
    </w:p>
    <w:p>
      <w:r>
        <w:t>「骗人，姐都三十多了……」</w:t>
      </w:r>
    </w:p>
    <w:p>
      <w:r>
        <w:t>「三十多才好啊，如狼似虎啊！」</w:t>
      </w:r>
    </w:p>
    <w:p>
      <w:r>
        <w:t>一阵粉拳，「你好无赖。」</w:t>
      </w:r>
    </w:p>
    <w:p>
      <w:r>
        <w:t>她下了小床，「阿力，我去漱口，你上我的房里去吧」</w:t>
      </w:r>
    </w:p>
    <w:p>
      <w:r>
        <w:t>裸着身子，在女人的房间里走动是很奇怪的感觉，我就包这奇怪的感觉上了阿月的房间，这房间我来了无数次，</w:t>
      </w:r>
    </w:p>
    <w:p>
      <w:r>
        <w:t>却只有这次让我有火力诱惑的感觉。</w:t>
      </w:r>
    </w:p>
    <w:p>
      <w:r>
        <w:t>我还在浏览中，身后的月已经环抱着我，「力，你知不知道我老公每次都不能给我高潮，而你用嘴已经让我有</w:t>
      </w:r>
    </w:p>
    <w:p>
      <w:r>
        <w:t>了高潮，我好爱你」</w:t>
      </w:r>
    </w:p>
    <w:p>
      <w:r>
        <w:t>她的手滑过我的胸，握住我的坚硬，「它好棒哦！」</w:t>
      </w:r>
    </w:p>
    <w:p>
      <w:r>
        <w:t>我再也忍不住了，转过身，抱起她，扔在床上，将她的腿分开，将肉棒扎扎实实的捅进她的深处，她一阵轻唿，</w:t>
      </w:r>
    </w:p>
    <w:p>
      <w:r>
        <w:t>我开始了勐烈的狂抽，没有多少姿势，没有言语，都知道对方的需要，过了一个钟头后，我和她同时达到了高潮，</w:t>
      </w:r>
    </w:p>
    <w:p>
      <w:r>
        <w:t>那天我没有从她的房里走出过……</w:t>
      </w:r>
    </w:p>
    <w:p>
      <w:r>
        <w:t>２</w:t>
      </w:r>
    </w:p>
    <w:p>
      <w:r>
        <w:t>清晨，当我从梦里醒来时，看见的是月旖旎的睡相，那一瞬间我突然的感到幸福。我多想她从此以后都在我的</w:t>
      </w:r>
    </w:p>
    <w:p>
      <w:r>
        <w:t>身边，可惜不太可能了。</w:t>
      </w:r>
    </w:p>
    <w:p>
      <w:r>
        <w:t>她的嘴边带着一种笑意，她的手仍抓着我的阴茎，我觉得我的下体又开始肿胀，要挣开她的手了。这时候她也</w:t>
      </w:r>
    </w:p>
    <w:p>
      <w:r>
        <w:t>睁开眼睛，看见我正在看着她就娇羞的将赤裸的身躯靠在我的怀里，「你好讨厌，看什么看！」</w:t>
      </w:r>
    </w:p>
    <w:p>
      <w:r>
        <w:t>「月，你好漂亮」我吻向了她的嘴，舌头与她的软舌缠绕着，她已经说不出话，只在鼻间，哼哼算是回答。</w:t>
      </w:r>
    </w:p>
    <w:p>
      <w:r>
        <w:t>我的手又开始在她玲珑的身体上游走，她扭动着身体配合我的手，就这样与她深吻了许久，好象肉体与灵魂都</w:t>
      </w:r>
    </w:p>
    <w:p>
      <w:r>
        <w:t>交织在了一起。这时候她却推开我，「阿力，等等，我要上趟卫生间。」</w:t>
      </w:r>
    </w:p>
    <w:p>
      <w:r>
        <w:t>说完不顾自己还未穿上衣服，就急忙的下床。我也感到一阵尿意，也下床，横腰包起阿月，「要去一起去。」</w:t>
      </w:r>
    </w:p>
    <w:p>
      <w:r>
        <w:t>她点点头。</w:t>
      </w:r>
    </w:p>
    <w:p>
      <w:r>
        <w:t>她赤裸裸的做在马桶上，听着浠沥沥的拉尿声，我的肉棒也硬梆梆起来，就站在阿月面前的我，肉棒正好就在</w:t>
      </w:r>
    </w:p>
    <w:p>
      <w:r>
        <w:t>她的面前，我向前挺了挺，她就用手握住送进了自己的嘴巴吸啜了起来。</w:t>
      </w:r>
    </w:p>
    <w:p>
      <w:r>
        <w:t>她用舌在我的龟棱沟不停的打转，然后就整个把我硬挺吞进了口中开始吞吐起来，经过一夜的教导，明显的月</w:t>
      </w:r>
    </w:p>
    <w:p>
      <w:r>
        <w:t>的口技已经比昨日好了很多，让我想拉尿的感觉。</w:t>
      </w:r>
    </w:p>
    <w:p>
      <w:r>
        <w:t>我急忙拉出来，月的口沫与我的龟头间拉了一条晶莹的长线，「月我也要拉了，你好了没？」</w:t>
      </w:r>
    </w:p>
    <w:p>
      <w:r>
        <w:t>月这是羞红着脸，「我还有大便呢？」</w:t>
      </w:r>
    </w:p>
    <w:p>
      <w:r>
        <w:t>我都快忍不住了，「那我都快拉出来了，怎么办呢？」</w:t>
      </w:r>
    </w:p>
    <w:p>
      <w:r>
        <w:t>月用手把我的臀捏了一下「力，你就朝月的脸上拉，月还没有看过力拉嘘嘘呢，姐今天就要看。」</w:t>
      </w:r>
    </w:p>
    <w:p>
      <w:r>
        <w:t>说完她就拉住我的鸡巴，抵在她的乳间，我一听她讲完早已经忍不住了，一股有力的热水已经从我的马眼间射</w:t>
      </w:r>
    </w:p>
    <w:p>
      <w:r>
        <w:t>到了月的双乳间，月的双眼迷离的看着，知道我撒完最后一滴，她还帮我摇晃着肉棒让没有掉落的尿液掉尽，然后</w:t>
      </w:r>
    </w:p>
    <w:p>
      <w:r>
        <w:t>再用舌帮我洗涤一遍肉棒。</w:t>
      </w:r>
    </w:p>
    <w:p>
      <w:r>
        <w:t>这时候她的大遍也拉完了，她正想起身拿卫生纸，我抢先一步拿过卫生纸，「月，我帮你吧。」</w:t>
      </w:r>
    </w:p>
    <w:p>
      <w:r>
        <w:t>月娇羞的点点头，她弯下腰，我就看见菊花洞口四周都是一些黄黄的屎，帮她擦干净后，月整个人已经软懒在</w:t>
      </w:r>
    </w:p>
    <w:p>
      <w:r>
        <w:t>我的怀中。</w:t>
      </w:r>
    </w:p>
    <w:p>
      <w:r>
        <w:t>戏耍一阵后，我看见月的眼睛又再开始迷蒙了，我知道她又想要了，我摸索着在她的桃源洞中抽插着，卫生间</w:t>
      </w:r>
    </w:p>
    <w:p>
      <w:r>
        <w:t>里弥漫着月大便的味道，我起身冲了水后，我就坐在马桶上，月伏在我身前，帮我吹响晨间运动的乐曲。</w:t>
      </w:r>
    </w:p>
    <w:p>
      <w:r>
        <w:t>我的肉棒在她的吸啜下在她的两片唇片的打击下，渐渐的有点受不了了，我扣了她的下身，已经是淫水泛滥。</w:t>
      </w:r>
    </w:p>
    <w:p>
      <w:r>
        <w:t>我就把肉棒从她的嘴里拉出，留下一脸茫然的月，「月，我们洗个澡再来吧？」她点点头。</w:t>
      </w:r>
    </w:p>
    <w:p>
      <w:r>
        <w:t>在温水下，水流过她的头发顺着她的身躯聚在她的阴毛处再如瀑布般泻下，我拿沐浴露涂抹在她的毛发处，她</w:t>
      </w:r>
    </w:p>
    <w:p>
      <w:r>
        <w:t>也帮我揉洗着我的鸡巴，我叫她伏在浴缸边，用水洒冲着她的臀沟，她的菊花洞在温水的浸润下，渐渐的开了门，</w:t>
      </w:r>
    </w:p>
    <w:p>
      <w:r>
        <w:t>我把肉棒抵在她的后洞口，趁她不注意，一使劲顶进了一个龟头。</w:t>
      </w:r>
    </w:p>
    <w:p>
      <w:r>
        <w:t>只听见月一声惨叫，身子想要摆脱开我的侵入，我按住了她，在她的耳边说「月，这边留给我开苞了吧，我会</w:t>
      </w:r>
    </w:p>
    <w:p>
      <w:r>
        <w:t>轻轻的」月见事已至此，再说她也不忍让我失望，就强忍住要流出的泪，「力，你一定要轻轻的，姐给你。」</w:t>
      </w:r>
    </w:p>
    <w:p>
      <w:r>
        <w:t>我见她流了泪，我就扑的一声从她的屁眼里抽出肉棒，「月，你不喜欢，我就不来。」</w:t>
      </w:r>
    </w:p>
    <w:p>
      <w:r>
        <w:t>月忙转身包住我，用劲的把香舌塞进我的嘴里，疯狂的在我口腔内搅动后，象下了最后的决心，「反正姐也没</w:t>
      </w:r>
    </w:p>
    <w:p>
      <w:r>
        <w:t>试过插屁眼的，黄片里常有，她们行，姐也行我要把屁眼让阿力开苞。」</w:t>
      </w:r>
    </w:p>
    <w:p>
      <w:r>
        <w:t>我关了水洒，在手指上涂了沐浴露，再在已经伏身等待的月的屁股缝里轻轻涂抹，等感到她的臀肉已经消除了</w:t>
      </w:r>
    </w:p>
    <w:p>
      <w:r>
        <w:t>紧张，我才开始用中指插入她的紧凑处，好紧啊，怪不得她会痛了，我决心要尝尝月后庭的味道，把她的三洞都吃</w:t>
      </w:r>
    </w:p>
    <w:p>
      <w:r>
        <w:t>遍，来一个大满贯。</w:t>
      </w:r>
    </w:p>
    <w:p>
      <w:r>
        <w:t>抽动了几下，她已经觉得不在那么痛苦了，还有点拉大便时的那种快意，我也看见了她的后洞在我塞进三根手</w:t>
      </w:r>
    </w:p>
    <w:p>
      <w:r>
        <w:t>指后都没有不适，我忙把阴茎顶在臀后，轻一用力，这次顺利的滑进去了整根。月还没意识到我已经是用肉棒了，</w:t>
      </w:r>
    </w:p>
    <w:p>
      <w:r>
        <w:t>说「阿力，可以用你的鸡鸡了，啊，好舒服啊」</w:t>
      </w:r>
    </w:p>
    <w:p>
      <w:r>
        <w:t>我抽了抽被她后洞紧锁的肉棒，笑着说：「月，我其实早进去了，现在你舒服了吧？」</w:t>
      </w:r>
    </w:p>
    <w:p>
      <w:r>
        <w:t>她拿手在后洞间探了探，发觉真的全进去了，就伸手在我屁股上打了一下，「那还不快点？」</w:t>
      </w:r>
    </w:p>
    <w:p>
      <w:r>
        <w:t>我就开始努力的服务着。</w:t>
      </w:r>
    </w:p>
    <w:p>
      <w:r>
        <w:t>因为后洞的紧密使我的快感来的特别快，月可能也从来没有这样的另类的快感，前洞因为后洞传来的快感而不</w:t>
      </w:r>
    </w:p>
    <w:p>
      <w:r>
        <w:t>断的流出淫水，终于我一声低吼，在她的屁眼射出了浓热的精液。</w:t>
      </w:r>
    </w:p>
    <w:p>
      <w:r>
        <w:t>舒服的趴在她的后背上，她趴伏在卫生间的地板上，直到我的肉棒萎缩变小从她的屁眼中滑出，那白白的我的</w:t>
      </w:r>
    </w:p>
    <w:p>
      <w:r>
        <w:t>精液也从她的屁眼中慢慢流了出来。</w:t>
      </w:r>
    </w:p>
    <w:p>
      <w:r>
        <w:t>这是却见月憋红了脸，屁眼中出现了奇怪的画面，一个气泡在月的屁眼口，原来月要放屁，只见那气泡刚形成，</w:t>
      </w:r>
    </w:p>
    <w:p>
      <w:r>
        <w:t>就被从洞里涌出的气体冲爆，我哈哈大笑，月转身轻捶我的胸「你还笑，都是你啦！」脸红得象樱桃。</w:t>
      </w:r>
    </w:p>
    <w:p>
      <w:r>
        <w:t>洗漱后，月说要帮我弄份早餐，要让我享受一下有女人的温暖。我答应了，我穿好了衣服，发现月只穿着一件</w:t>
      </w:r>
    </w:p>
    <w:p>
      <w:r>
        <w:t>她老公的衬衫，里面再没穿什么，一跨步，隐隐约约就看见了身下的阴影，而胸前的重点更是暴露无遗。</w:t>
      </w:r>
    </w:p>
    <w:p>
      <w:r>
        <w:t>厨房里的她在捣弄着，我走到她身后，双手已经从后包住了她的胸，她嘤咛一身，倒在我身上，「饭还没熟呢？」</w:t>
      </w:r>
    </w:p>
    <w:p>
      <w:r>
        <w:t>「那正好可以在这等她熟啊」</w:t>
      </w:r>
    </w:p>
    <w:p>
      <w:r>
        <w:t>我撩起她的衬衫，露出她丰满的臀部，用手捏弄着，下体再开始坚硬起来。</w:t>
      </w:r>
    </w:p>
    <w:p>
      <w:r>
        <w:t>她的唇吻向我的唇，手拉住我的肉棒，「它好厉害哦，这么快又行了」</w:t>
      </w:r>
    </w:p>
    <w:p>
      <w:r>
        <w:t>我挖向她的阴道处，已经湿润了，我捏住她的阴道口上的小豆，她受不了的颤抖着身躯，我就从她的身后将肉</w:t>
      </w:r>
    </w:p>
    <w:p>
      <w:r>
        <w:t>棒捅进她的阴道开始抽动。</w:t>
      </w:r>
    </w:p>
    <w:p>
      <w:r>
        <w:t>她的手扶在厨房的台沿边，不时的还用手去搅动一下在锅里的粥，粥开始鼓噜噜熟了，她也一阵抽搐再次高潮，</w:t>
      </w:r>
    </w:p>
    <w:p>
      <w:r>
        <w:t>淫水顺着她的腿间慢慢下淌……</w:t>
      </w:r>
    </w:p>
    <w:p>
      <w:r>
        <w:t>早餐了我没有泻，月就帮我揉着边坐在我的身上，口对口喂我吃饭，肉棒再次滑进了她的体内，两个人都没有</w:t>
      </w:r>
    </w:p>
    <w:p>
      <w:r>
        <w:t>洞，只是静静在享受着充实的快感。</w:t>
      </w:r>
    </w:p>
    <w:p>
      <w:r>
        <w:t>吃完后都还没有来不及收拾，门外传来了门铃声，慌得月一跃而起，肉棒噗的一声与她的阴处脱离。</w:t>
      </w:r>
    </w:p>
    <w:p>
      <w:r>
        <w:t>「是你老公？」</w:t>
      </w:r>
    </w:p>
    <w:p>
      <w:r>
        <w:t>我手忙脚乱的穿上衣服，今天都穿脱好几次了，习惯了。</w:t>
      </w:r>
    </w:p>
    <w:p>
      <w:r>
        <w:t>「应该不是，我老公说还要一星期才回来，再说他有钥匙，不会按门铃」</w:t>
      </w:r>
    </w:p>
    <w:p>
      <w:r>
        <w:t>月进前从猫眼看出，「是陆大姐。」</w:t>
      </w:r>
    </w:p>
    <w:p>
      <w:r>
        <w:t>陆大姐，我们团长的夫人，比我们团长年轻十多岁，大慨有近四十的样子，对我十分的热情，路上碰见她，她</w:t>
      </w:r>
    </w:p>
    <w:p>
      <w:r>
        <w:t>常会说怎么这么就都不上她家去玩之类的话。</w:t>
      </w:r>
    </w:p>
    <w:p>
      <w:r>
        <w:t>我常会觉得很不好意思。她的我们团长的第二个妻子，听说以前是市舞蹈团的，身材一级棒，丰满的肉体常随</w:t>
      </w:r>
    </w:p>
    <w:p>
      <w:r>
        <w:t>着她的笑声而颤动。漂亮的脸蛋就象姑娘般白润。</w:t>
      </w:r>
    </w:p>
    <w:p>
      <w:r>
        <w:t>「她怎么来了？」我有点奇怪。</w:t>
      </w:r>
    </w:p>
    <w:p>
      <w:r>
        <w:t>「她是我的顾客啊。」月向我摆手，示意我到里间去。</w:t>
      </w:r>
    </w:p>
    <w:p>
      <w:r>
        <w:t>我躲进月的美容室中的布帘后，只听见陆大姐进来的声音，「阿月，你今天有客人啊？」</w:t>
      </w:r>
    </w:p>
    <w:p>
      <w:r>
        <w:t>「没有啊」月答：「没有，你穿的这么少，还有两付碗筷。是不是养小白脸呢？」</w:t>
      </w:r>
    </w:p>
    <w:p>
      <w:r>
        <w:t>「…。」</w:t>
      </w:r>
    </w:p>
    <w:p>
      <w:r>
        <w:t>听得陆大姐笑了几声，「月，我们家老陆带团出去这么久了，我都感到寂寞的受不了，你这才结婚没几年的，</w:t>
      </w:r>
    </w:p>
    <w:p>
      <w:r>
        <w:t>你会受得了？」</w:t>
      </w:r>
    </w:p>
    <w:p>
      <w:r>
        <w:t>月拖着陆大姐进了美容室「大姐这种事，你也知道了，还要笑。」</w:t>
      </w:r>
    </w:p>
    <w:p>
      <w:r>
        <w:t>陆大姐躺在美容床上「阿月，我和你也算好姐妹了，要是有什么好东西要一起分享喏！」</w:t>
      </w:r>
    </w:p>
    <w:p>
      <w:r>
        <w:t>「那当然了，陆大姐，这次象平常一样不穿衣服吗？」</w:t>
      </w:r>
    </w:p>
    <w:p>
      <w:r>
        <w:t>「一样，裸着身按最舒服了。」</w:t>
      </w:r>
    </w:p>
    <w:p>
      <w:r>
        <w:t>月帮她上好了面肤膏后，就脱下了陆大姐的衣服，挂在了布帘上。</w:t>
      </w:r>
    </w:p>
    <w:p>
      <w:r>
        <w:t>我偷偷的探出头去，哇，只见一副美仑美奂的身体展现在我的面前，我屏住唿吸，月的手在抚弄着陆丽陆大姐</w:t>
      </w:r>
    </w:p>
    <w:p>
      <w:r>
        <w:t>的乳房，红润的乳头在月的刺激下骄傲的挺立着，腹下那神秘的所在好象已经有淫水流出，黏住了她沟下的本就不</w:t>
      </w:r>
    </w:p>
    <w:p>
      <w:r>
        <w:t>多的细毛，那神秘的阴唇片间，红润之极。</w:t>
      </w:r>
    </w:p>
    <w:p>
      <w:r>
        <w:t>陆丽双眼紧闭着，享用着一阵阵的快感，阿月见我在欣赏，向我招手，指了指陆大姐的阴道，我轻轻的脱掉衣</w:t>
      </w:r>
    </w:p>
    <w:p>
      <w:r>
        <w:t>物，心想只要能享用陆大姐这种美货，豁出去了。</w:t>
      </w:r>
    </w:p>
    <w:p>
      <w:r>
        <w:t>我挺着肉棒悄站在月的身边，月悄悄起身换我坐下，月转到陆大姐的腿部用手轻抚大姐的腹沟部，只见大姐口</w:t>
      </w:r>
    </w:p>
    <w:p>
      <w:r>
        <w:t>中轻喘，「月，好舒服，快插进去。」</w:t>
      </w:r>
    </w:p>
    <w:p>
      <w:r>
        <w:t>月从美容仪器上拿下了一个如男人的肉棒的东西，打开开关，肉棒开始勐烈的振荡，月轻轻的将它抵在了流满</w:t>
      </w:r>
    </w:p>
    <w:p>
      <w:r>
        <w:t>淫水的洞口，嗤的一声就到了底了。</w:t>
      </w:r>
    </w:p>
    <w:p>
      <w:r>
        <w:t>月讲它抽进抽出，我也开始伏下身，舌尖逮住了红润的小乳头，她老公一定很少轻吻那乁，所以我一吻上去，</w:t>
      </w:r>
    </w:p>
    <w:p>
      <w:r>
        <w:t>陆大姐就努力的挺起她丰满坚挺的乳房使劲塞进我嘴里，我吸啜着，舌尖撩弄着，陆大姐突然用双手抱住了我，「</w:t>
      </w:r>
    </w:p>
    <w:p>
      <w:r>
        <w:t>阿力，使劲啊。」</w:t>
      </w:r>
    </w:p>
    <w:p>
      <w:r>
        <w:t>我一呆，停住了，月也停了。陆大姐挣开眼睛「我早看见你了，阿力。」</w:t>
      </w:r>
    </w:p>
    <w:p>
      <w:r>
        <w:t>月奇怪「他躲在里面，你怎么？」</w:t>
      </w:r>
    </w:p>
    <w:p>
      <w:r>
        <w:t>陆大姐指了指卫生间，原来卫生间的镜子正好可以看见我站的位置。</w:t>
      </w:r>
    </w:p>
    <w:p>
      <w:r>
        <w:t>我尴尬的站起来，陆大姐却一把抓住我有点微软的阴茎，「阿月，他真的有那么厉害？」</w:t>
      </w:r>
    </w:p>
    <w:p>
      <w:r>
        <w:t>月走上前不知道在她耳边说了什么，她羞红了脸吃吃一笑。她走到我身边，拉着我的肉棒，蹲下身，把它吞进</w:t>
      </w:r>
    </w:p>
    <w:p>
      <w:r>
        <w:t>了嘴巴。</w:t>
      </w:r>
    </w:p>
    <w:p>
      <w:r>
        <w:t>可能陆大姐还没有遇见过这样的情景，一双妙目目不转睛的看着月的嘴与我的肉棒的抽插。我看时机不错，就</w:t>
      </w:r>
    </w:p>
    <w:p>
      <w:r>
        <w:t>又开始吻陆大姐的唇，开始她的牙齿紧闭着，在我舌头的几次扣关后，打开大门，让我长驱直入，振动棒仍在她体</w:t>
      </w:r>
    </w:p>
    <w:p>
      <w:r>
        <w:t>内引爆她的欲火，不多时，她就推开我「阿力，快！」</w:t>
      </w:r>
    </w:p>
    <w:p>
      <w:r>
        <w:t>我如奉圣旨，把肉棒从月的嘴里抽出，翻身上马，扔掉那在她体内不懂温柔的器具，开始有节奏的抽插，这种</w:t>
      </w:r>
    </w:p>
    <w:p>
      <w:r>
        <w:t>妇人，丈夫老了，久久得不到性爱的快乐，只要勐烈的抽插，她的快感无穷无尽，一波接一波。</w:t>
      </w:r>
    </w:p>
    <w:p>
      <w:r>
        <w:t>果然，我只抽插了几百下，她就已经大叫着抱紧我，全身绷紧着向我的肉棒挺进，只感觉她的阴到一阵勐烈的</w:t>
      </w:r>
    </w:p>
    <w:p>
      <w:r>
        <w:t>收缩，从那里边一阵阵的流出淫水。</w:t>
      </w:r>
    </w:p>
    <w:p>
      <w:r>
        <w:t>我抽出肉棒，看见月正迷离的靠在椅子上，就把她拉起，我坐在椅上，将她的身体慢慢放下，她背靠着我坐下，</w:t>
      </w:r>
    </w:p>
    <w:p>
      <w:r>
        <w:t>因为淫水泛滥，挺进并未遇上多少阻碍，就已经到达极处，她满足的吁了一声。</w:t>
      </w:r>
    </w:p>
    <w:p>
      <w:r>
        <w:t>我从后面不断的捏弄她的大乳，捏弄成各种形状，如海绵般入手，臀肉每次坐落都摩擦我的阴毛，绵软得肉弄</w:t>
      </w:r>
    </w:p>
    <w:p>
      <w:r>
        <w:t>得我很舒服。</w:t>
      </w:r>
    </w:p>
    <w:p>
      <w:r>
        <w:t>不一会儿，她也再次感到了高潮，我就抱起她来，让她按在窗沿上，撑开她的臀肉，掰开，顶进了已经虚旷的</w:t>
      </w:r>
    </w:p>
    <w:p>
      <w:r>
        <w:t>后洞了，因为有前洞的淫水滋润，进入后洞也没什么困难，我挺腰，让她感受一下我的强硬。</w:t>
      </w:r>
    </w:p>
    <w:p>
      <w:r>
        <w:t>我的肉棒被她的腔壁紧锁着，抽插有点吃力，这时，陆大姐走到我的身后，用赤裸的身躯抱住我然后耸动着，</w:t>
      </w:r>
    </w:p>
    <w:p>
      <w:r>
        <w:t>我可以感觉她的耻毛在我臀部的摩擦，我比停的用力捅进。</w:t>
      </w:r>
    </w:p>
    <w:p>
      <w:r>
        <w:t>月感到阴道中的痒搔了，就用手抓住我的肉棒准确无误的找到桃源洞口，在</w:t>
      </w:r>
    </w:p>
    <w:p>
      <w:r>
        <w:t>陆大姐的推动下，我开始疯狂的抽插，月在我的几乎不停的冲击下，又一次达到了高潮，软绵绵的躺在了地上。</w:t>
      </w:r>
    </w:p>
    <w:p>
      <w:r>
        <w:t>我转过声，见到满怀期待的陆大姐我一把将她拉进我怀中，唇舌相绕间，把她的一只腿抬上了床沿，硬梆梆的</w:t>
      </w:r>
    </w:p>
    <w:p>
      <w:r>
        <w:t>肉棒顺着溪水的源头一滑而入，她的手指紧紧的掐着我的背，我按住她的臀使劲往我硬处靠。</w:t>
      </w:r>
    </w:p>
    <w:p>
      <w:r>
        <w:t>我发觉我触到了她的宫茎口了，那圆润的地方，一股股的产着淫水。在不知道抽插多少下后，我感到有些累了，</w:t>
      </w:r>
    </w:p>
    <w:p>
      <w:r>
        <w:t>我就躺在了地上，她跟着付在我身上「力，你好棒，我都高潮好几次了！」</w:t>
      </w:r>
    </w:p>
    <w:p>
      <w:r>
        <w:t>我有点里不从心，「可是我还没有到呢？」</w:t>
      </w:r>
    </w:p>
    <w:p>
      <w:r>
        <w:t>陆大姐把乳头塞进我的嘴，「快吸，我，嗯，好舒服。啊，快到了…。啊」</w:t>
      </w:r>
    </w:p>
    <w:p>
      <w:r>
        <w:t>一声接一声的尖叫后，她的阴道勐烈至极的一阵收缩，她也同月一样瘫在了地上。</w:t>
      </w:r>
    </w:p>
    <w:p>
      <w:r>
        <w:t>在稍做休息后的月，趴在我的身上，将我的肉棒上的淫液舔吸干净后，用唇片，抽动我的肉棒，我抚着她的长</w:t>
      </w:r>
    </w:p>
    <w:p>
      <w:r>
        <w:t>发，「月，好舒服，再快点。」</w:t>
      </w:r>
    </w:p>
    <w:p>
      <w:r>
        <w:t>陆大姐揉捏着我的睾丸，我的阴茎享用着双重快感，在我的肉棒要射击时，阿月感到了我的变化，更快的吞吐</w:t>
      </w:r>
    </w:p>
    <w:p>
      <w:r>
        <w:t>起来，而陆丽则把她的手指插入了我的肛门内抽动，我从阿月的口中抽出了肉棒，阿月开始用手揉搓着，我的手使</w:t>
      </w:r>
    </w:p>
    <w:p>
      <w:r>
        <w:t>劲的一只抓住陆大姐的乳房，射了…好舒服。</w:t>
      </w:r>
    </w:p>
    <w:p>
      <w:r>
        <w:t>一阵射击之后，陆大姐把我的精液一一吸干净后，三个人就赤裸裸在木地板上缠绕着，拥抱着，喘息声不绝于</w:t>
      </w:r>
    </w:p>
    <w:p>
      <w:r>
        <w:t>耳……</w:t>
      </w:r>
    </w:p>
    <w:p>
      <w:r>
        <w:t>这快乐的日子在她们丈夫不在家的时候就会上演，当然不只在阿月的家里，我的家里，陆大姐的家里，外面的</w:t>
      </w:r>
    </w:p>
    <w:p>
      <w:r>
        <w:t>温泉宾馆，鼓山的树林里，农大后沙滩上，都有我们三人的身影……【完】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