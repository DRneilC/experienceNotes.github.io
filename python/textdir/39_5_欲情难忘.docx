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欲情难忘</w:t>
      </w:r>
    </w:p>
    <w:p>
      <w:r>
        <w:t>我所在的外贸公司在这座城市应该是比较大的私营外贸企业了，主要是对韩国、日本、俄罗斯的业务很多。</w:t>
      </w:r>
    </w:p>
    <w:p>
      <w:r>
        <w:t>由于我在公司做的很出色，很快就的到董事长的赏识，我主管公司的出口报关也兼管一些日常管理工作。</w:t>
      </w:r>
    </w:p>
    <w:p>
      <w:r>
        <w:t>一年前董事长的身体不太好，就不能常常去公司，我每天要去他家里向他汇报工作，并接受他安排的新工作。</w:t>
      </w:r>
    </w:p>
    <w:p>
      <w:r>
        <w:t>由于我经常要去董事长家里，再加上我这个人比较爱女色，时间不长我就对他家的保姆感兴趣了。</w:t>
      </w:r>
    </w:p>
    <w:p>
      <w:r>
        <w:t>董事长家的保姆24岁，长的娇小玲珑，生了一张娃娃脸不算很美但是很可爱，皮肤很白而且很细腻，属于那种</w:t>
      </w:r>
    </w:p>
    <w:p>
      <w:r>
        <w:t>骨头架细小外表多肉的女人，一对圆鼓鼓的肥乳走起路来在身前乱颤，屁股也同样圆实富有弹性，扭起来能让男人</w:t>
      </w:r>
    </w:p>
    <w:p>
      <w:r>
        <w:t>流口水。</w:t>
      </w:r>
    </w:p>
    <w:p>
      <w:r>
        <w:t>我想董事长一定是看她的姿色才用她的，并且待她不错，想是已经把这小女人占为己经有了，这糟老头子虽然</w:t>
      </w:r>
    </w:p>
    <w:p>
      <w:r>
        <w:t>鸡巴细小，可这么大年纪春心不减也是件奇事了。</w:t>
      </w:r>
    </w:p>
    <w:p>
      <w:r>
        <w:t>这小保姆有个好听的名字叫灵儿，据说已经有男朋友了，也在这座城市打零工，还没结婚，等挣够钱了，回农</w:t>
      </w:r>
    </w:p>
    <w:p>
      <w:r>
        <w:t>村老家完婚。</w:t>
      </w:r>
    </w:p>
    <w:p>
      <w:r>
        <w:t>由于我们年龄相仿（我26岁），而且一表人才，我平时多看她几眼的时候她的脸总是一下子变红了，本来看着</w:t>
      </w:r>
    </w:p>
    <w:p>
      <w:r>
        <w:t>我的眼神突然移开到别处去了。</w:t>
      </w:r>
    </w:p>
    <w:p>
      <w:r>
        <w:t>我对这小女人极有好感，当然最想的是和她云雨一番了，可是糟老头子的女人我哪敢动？万一她不愿意告诉了</w:t>
      </w:r>
    </w:p>
    <w:p>
      <w:r>
        <w:t>老头子，我岂不是偷鸡不成反蚀一把米了吗？去年初夏的一个下午，我到董事长家去取昨天晚上忘记带走的一</w:t>
      </w:r>
    </w:p>
    <w:p>
      <w:r>
        <w:t>份文件，明天一早要用，董事长今天去北京检查身体恢复情况，今天不会回来了，我晚上不必去他那汇报了，就趁</w:t>
      </w:r>
    </w:p>
    <w:p>
      <w:r>
        <w:t>早取回来算了，免的晚上喝上酒忘了。</w:t>
      </w:r>
    </w:p>
    <w:p>
      <w:r>
        <w:t>司机把我送到董事长家别墅的楼下，我在门口按了门铃，按了几次都没有人来开门，今天董事长的老婆也陪他</w:t>
      </w:r>
    </w:p>
    <w:p>
      <w:r>
        <w:t>去北京了，家里可能只剩下保姆了，可是保姆不会不在家呀，也许是睡着了，我又按了几次，还是没人来开门，我</w:t>
      </w:r>
    </w:p>
    <w:p>
      <w:r>
        <w:t>只好打电话了，我拨完号很快就接通了，是小保姆接的电话，「灵儿，我要进去取点东西，快开门，我在外面按门</w:t>
      </w:r>
    </w:p>
    <w:p>
      <w:r>
        <w:t>铃你没听见吗？」她一下子就听出我的声音，「哦，是罗经理呀，你等一下，我下楼给你开！」又过了好一会，</w:t>
      </w:r>
    </w:p>
    <w:p>
      <w:r>
        <w:t>才隔着防盗门听到里面传来急促的下楼梯的声音，这女人在上面干什么，这么半天才来，我不禁有点恼火，正想训</w:t>
      </w:r>
    </w:p>
    <w:p>
      <w:r>
        <w:t>斥她几句的时候，门开了，「罗经理！」灵儿的脸有点红，头发也有些乱，穿着睡衣，一副刚睡醒的样子。</w:t>
      </w:r>
    </w:p>
    <w:p>
      <w:r>
        <w:t>「睡觉了？」我问道。</w:t>
      </w:r>
    </w:p>
    <w:p>
      <w:r>
        <w:t>「是的，哦！不是的，没有！」她的神色慌张，不知在搞什么鬼，我换了鞋，上了二楼小会的客厅，拿了我的</w:t>
      </w:r>
    </w:p>
    <w:p>
      <w:r>
        <w:t>资料，正准备要走，晚上还要请一个客户吃饭，我的提前准备一下。</w:t>
      </w:r>
    </w:p>
    <w:p>
      <w:r>
        <w:t>这时靠北面的灵儿的卧室响了一声，「谁在里面？」我好奇的探头往里面看了一下，吓了我一跳，居然有个男</w:t>
      </w:r>
    </w:p>
    <w:p>
      <w:r>
        <w:t>人在里面，个子不高满脸胡须，见了我慌忙往外走，灵儿跟了下去，我只听见灵儿小声说：你先回去吧，我再打传</w:t>
      </w:r>
    </w:p>
    <w:p>
      <w:r>
        <w:t>呼给你！趁灵儿下楼送人的机会，我发现一向整洁的灵儿的被子叠的很不整齐，床单也不平整，像是刚被人睡</w:t>
      </w:r>
    </w:p>
    <w:p>
      <w:r>
        <w:t>过，我低头往床单上一看，竟然有一小片湿的地方，还有几根毛，看起来又粗又硬，不像是灵儿的毛发，我一下子</w:t>
      </w:r>
    </w:p>
    <w:p>
      <w:r>
        <w:t>明白了，刚才那个男人一定是和灵儿在这里偷情了！这时灵儿回来了，正好我在翻看床单，她走进来，样子怯</w:t>
      </w:r>
    </w:p>
    <w:p>
      <w:r>
        <w:t>怯的。</w:t>
      </w:r>
    </w:p>
    <w:p>
      <w:r>
        <w:t>「灵儿，刚才那个男人是谁？不是你男朋友吧？我好像见过一次你的男朋友，比这个要高些？」灵儿的手</w:t>
      </w:r>
    </w:p>
    <w:p>
      <w:r>
        <w:t>在衣服前襟上搓着，局促不安的样子，「哦，他是我老家那边的，我们从小一起长大，他今天到省城进货，路过顺</w:t>
      </w:r>
    </w:p>
    <w:p>
      <w:r>
        <w:t>便来看看我。</w:t>
      </w:r>
    </w:p>
    <w:p>
      <w:r>
        <w:t>」「不会是顺便路过这么简单吧？」我不怀好意的问道，故意把路过两字说的很重。</w:t>
      </w:r>
    </w:p>
    <w:p>
      <w:r>
        <w:t>「没有啊，罗经理，真的，真是这样的！」灵儿的脸更红了，看来把她急坏了。</w:t>
      </w:r>
    </w:p>
    <w:p>
      <w:r>
        <w:t>「灵儿呀，我没有说你怎么样呀，你看你，衣服都起皱了，头发也这么乱，是不是刚才在床上滚的呀？看看小</w:t>
      </w:r>
    </w:p>
    <w:p>
      <w:r>
        <w:t>脸通红，是不是很过瘾呀？」我坏笑着，伸手摸了摸灵儿红朴朴的小脸蛋。</w:t>
      </w:r>
    </w:p>
    <w:p>
      <w:r>
        <w:t>「真的没有啊，罗经理，你不要这么说，让董事长知道了」我还没等她说完，「对啊，让董事长知道了可</w:t>
      </w:r>
    </w:p>
    <w:p>
      <w:r>
        <w:t>就不好办了，你应该知道他老人家的脾气吧，他这样有名气的人物，你一个小保姆，把情人领到家里来，让人知道</w:t>
      </w:r>
    </w:p>
    <w:p>
      <w:r>
        <w:t>了董事长的脸面可怎么办呀？是不是，我可爱的灵儿？」我又在灵儿的奶子上掐了一把，软软的，抓上去一定很爽！</w:t>
      </w:r>
    </w:p>
    <w:p>
      <w:r>
        <w:t>「不要啊，罗经理，我出来给人家做保姆不容易，你不能这样啊，我求你了不要告诉董事长，求你了！」</w:t>
      </w:r>
    </w:p>
    <w:p>
      <w:r>
        <w:t>我上前抱住灵儿，灵儿轻微的挣扎着，我坏坏的在她耳边吹气，「灵儿，你怎么求我呢？我早就喜欢你了，这奶子</w:t>
      </w:r>
    </w:p>
    <w:p>
      <w:r>
        <w:t>多软啊，多好玩呀，我恨不的当馒头一口吃下去呢！」我从后面揉着灵儿的乳房，手伸时睡衣里面，软软的两团肉</w:t>
      </w:r>
    </w:p>
    <w:p>
      <w:r>
        <w:t>摸起来真是爽歪歪了！「不要啊，罗经理，我求你了，让董事长知道了，我们都不好啊，我求你了啊」我</w:t>
      </w:r>
    </w:p>
    <w:p>
      <w:r>
        <w:t>的手在灵儿的乳头周围轻轻画着圈，灵儿发出梦呓般的呻吟，我的下面早就一柱擎天了，隔着裤子顶着灵儿柔软的</w:t>
      </w:r>
    </w:p>
    <w:p>
      <w:r>
        <w:t>屁股，「灵儿，你这就不对了，你都能跟糟老头子干，也能跟你的青梅竹马的小情人干，怎么就不能让我也痛快一</w:t>
      </w:r>
    </w:p>
    <w:p>
      <w:r>
        <w:t>次呢？再说我哪不经这两个男人强？你来摸摸我的东西，保证他俩接起来都比不上！「我故意拉着灵</w:t>
      </w:r>
    </w:p>
    <w:p>
      <w:r>
        <w:t>儿的手去触摸我的大鸡巴，灵儿的手刚一碰上去马上像触电似的挪开了，回头惊愕的看着我，我能感觉我那时一定</w:t>
      </w:r>
    </w:p>
    <w:p>
      <w:r>
        <w:t>笑的色迷迷的。</w:t>
      </w:r>
    </w:p>
    <w:p>
      <w:r>
        <w:t>灵儿的睡衣很宽松，让我摸起来很方便，灵儿虽然也挣扎，可是哪能用力过我？我的手很快就顺着她的小腹来</w:t>
      </w:r>
    </w:p>
    <w:p>
      <w:r>
        <w:t>到下面的睡裤，右手毫不客气地伸时灵儿的内裤，碰到一片毛茸茸的草地，越过芳草地，继续向下探，一条马里亚</w:t>
      </w:r>
    </w:p>
    <w:p>
      <w:r>
        <w:t>那海沟已经淫水泛滥了，粘乎乎，湿搭搭，想是刚才那臭男人射的精液混着这风骚女人的淫水吧！我从后面吻</w:t>
      </w:r>
    </w:p>
    <w:p>
      <w:r>
        <w:t>上灵儿的小嘴儿，我用舌头试图撬开她的牙齿，她一个不透气，嘴儿张开，舌头就被我掳获了。【完】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