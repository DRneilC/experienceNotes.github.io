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蕾丝边的堕落</w:t>
      </w:r>
    </w:p>
    <w:p>
      <w:r>
        <w:t>早晨，都市的活力渐渐清醒，路上的车潮逐渐增加，熙熙攘攘的人群开始为生活而忙碌着。</w:t>
      </w:r>
    </w:p>
    <w:p>
      <w:r>
        <w:t>高耸的大楼涌进无数的人潮，有的形色匆匆，有的悠闲自在。</w:t>
      </w:r>
    </w:p>
    <w:p>
      <w:r>
        <w:t>一位面貌秀丽，颈后的马尾，随着脚步左右晃动，脸上挂着迷人的微笑，闪亮的双眼，悠闲的神情，哼着歌，</w:t>
      </w:r>
    </w:p>
    <w:p>
      <w:r>
        <w:t>跟四周来去匆匆的行人成强烈的对比。肩上背着小包包，身上白色的套装将姣好的身材包在底下，高跟鞋跟地面发</w:t>
      </w:r>
    </w:p>
    <w:p>
      <w:r>
        <w:t>出清脆的撞击声，走入一间高有四十多层的大楼内。</w:t>
      </w:r>
    </w:p>
    <w:p>
      <w:r>
        <w:t>「娃娃早安！」娃娃刚出电梯，附近的同事就争相与娃娃打招呼，为的就是跟娃娃多讲上一句话。</w:t>
      </w:r>
    </w:p>
    <w:p>
      <w:r>
        <w:t>「大家早！」娃娃甜美的声音流入众人的耳中。听到娃娃那甜美的声音，办公室中的众人身体都轻微的颤抖了</w:t>
      </w:r>
    </w:p>
    <w:p>
      <w:r>
        <w:t>一下，因令人骨头酥软的声音颤抖。</w:t>
      </w:r>
    </w:p>
    <w:p>
      <w:r>
        <w:t>娃娃在众人的招呼以及目送中，走入了董事秘书办公室。</w:t>
      </w:r>
    </w:p>
    <w:p>
      <w:r>
        <w:t>「娃娃的身材真是正点阿！」同事甲兴奋的说着。</w:t>
      </w:r>
    </w:p>
    <w:p>
      <w:r>
        <w:t>同事乙也点头附和。「我看娃娃至少也有３４Ｄ，光是想象那可观柔软的双峰……」同事乙闭着眼一附沉醉的</w:t>
      </w:r>
    </w:p>
    <w:p>
      <w:r>
        <w:t>样子。</w:t>
      </w:r>
    </w:p>
    <w:p>
      <w:r>
        <w:t>「嗯！嗯！」同事甲以及同事丙，也不约而同的闭上眼睛幻想着。</w:t>
      </w:r>
    </w:p>
    <w:p>
      <w:r>
        <w:t>而在一旁角落的计算机，屏幕在操控者的控制下不断的闪过，最后出现一个网站『色狼网』，飞快的点入『自</w:t>
      </w:r>
    </w:p>
    <w:p>
      <w:r>
        <w:t>拍区』，刚进入『原创自拍区』，几个至顶的标题中，点选了一个主题为娃娃的标示。</w:t>
      </w:r>
    </w:p>
    <w:p>
      <w:r>
        <w:t>一张张身材惹火的裸照显示在屏幕上，令人惋惜的是照片上的主角脸上被弄上了马赛克。</w:t>
      </w:r>
    </w:p>
    <w:p>
      <w:r>
        <w:t>迅速的抓下几张，存在磁盘，关闭网页。就在刚关掉的同时，那人的背后被拍了一下。</w:t>
      </w:r>
    </w:p>
    <w:p>
      <w:r>
        <w:t>「嘿…！火柴，你在干麻，上班上色情网站对吧！」杨柬国外号火柴，也没回头就清楚是谁在拍自己了「唉呀！</w:t>
      </w:r>
    </w:p>
    <w:p>
      <w:r>
        <w:t>我说亲切版主阿，难道你就没有吗！」面带微笑的也回敬亲切一下。</w:t>
      </w:r>
    </w:p>
    <w:p>
      <w:r>
        <w:t>「不讲这个了，你刚刚是在抓娃娃的照片是吗？你又想要搞什么啦！」徐毅建网名亲切是色狼网的版主，坐在</w:t>
      </w:r>
    </w:p>
    <w:p>
      <w:r>
        <w:t>火柴旁边小声的问着。</w:t>
      </w:r>
    </w:p>
    <w:p>
      <w:r>
        <w:t>火柴抬头看看附近，确定没人「没什么事，就是我怀疑娃娃会不会就是我们的……」眼神往秘书办公室飘了过</w:t>
      </w:r>
    </w:p>
    <w:p>
      <w:r>
        <w:t>去。</w:t>
      </w:r>
    </w:p>
    <w:p>
      <w:r>
        <w:t>「你是说……」亲切见火柴点头，也明白了他的意思。</w:t>
      </w:r>
    </w:p>
    <w:p>
      <w:r>
        <w:t>「等我回去把照片用工具还原就知道了。」说完两人也各自开始作着自己的事情。</w:t>
      </w:r>
    </w:p>
    <w:p>
      <w:r>
        <w:t>＊＊＊＊＊＊＊＊＊＊＊＊＊＊＊＊＊＊＊＊</w:t>
      </w:r>
    </w:p>
    <w:p>
      <w:r>
        <w:t>赵燕芳因为有一张娃娃脸，被朋友取了个娃娃的绰号，如今娃娃正专心的在处理公文，突然计算机上的ＱＱ发</w:t>
      </w:r>
    </w:p>
    <w:p>
      <w:r>
        <w:t>出有信件的声响。</w:t>
      </w:r>
    </w:p>
    <w:p>
      <w:r>
        <w:t>娃娃叫出信件，看了一会，越看心里越甜，欣喜的心情全都表露在脸上，只见信上写着：</w:t>
      </w:r>
    </w:p>
    <w:p>
      <w:r>
        <w:t>给我的爱人娃娃：</w:t>
      </w:r>
    </w:p>
    <w:p>
      <w:r>
        <w:t>我们虽然才分开半天，但是我感觉好像已经分开有半年之久，思念之情冲击着我的心，我无法在多加等待浪费</w:t>
      </w:r>
    </w:p>
    <w:p>
      <w:r>
        <w:t>那十几分钟直到你回来，今天就让我去接你下班吧！</w:t>
      </w:r>
    </w:p>
    <w:p>
      <w:r>
        <w:t>爱妳的雯…</w:t>
      </w:r>
    </w:p>
    <w:p>
      <w:r>
        <w:t>虽然只是短短的两行字，却让娃娃一天的疲劳一扫而空，满心期待恋人的到来。更是加快手边的动作，不希望</w:t>
      </w:r>
    </w:p>
    <w:p>
      <w:r>
        <w:t>被工作耽误到下班时间。</w:t>
      </w:r>
    </w:p>
    <w:p>
      <w:r>
        <w:t>终于工作赶在下班时间之前结束了。娃娃愉快的收拾着自己的东西，拿着小包包，沿路跟同事们问候说再见，</w:t>
      </w:r>
    </w:p>
    <w:p>
      <w:r>
        <w:t>同事们热情的回应令娃娃心情更加愉快。</w:t>
      </w:r>
    </w:p>
    <w:p>
      <w:r>
        <w:t>大楼下，一辆水蓝色的跑车引来众人的羡目的眼光，车上一位带着墨镜的短发美人，散发着自信的风采注视着</w:t>
      </w:r>
    </w:p>
    <w:p>
      <w:r>
        <w:t>大楼的出入口。在见到自己等待的人儿出现后，那女性也下车迎接。这时众人才惊讶于那名少女模特儿般身段，１</w:t>
      </w:r>
    </w:p>
    <w:p>
      <w:r>
        <w:t>７０左右的身高，穿着西装裤却依然看的出，在裤子底下那双修长的美腿，纤细的腰身搭配着Ｃ罩杯的上围，足以</w:t>
      </w:r>
    </w:p>
    <w:p>
      <w:r>
        <w:t>令许多女性同胞忌妒到死。</w:t>
      </w:r>
    </w:p>
    <w:p>
      <w:r>
        <w:t>「雯…！」娃娃远远的就见到爱人的车，一见到爱人下车迎接自己，马上开心奔跑过去，完全没有注意脚底下</w:t>
      </w:r>
    </w:p>
    <w:p>
      <w:r>
        <w:t>踩的是高跟鞋，一个不注意整个人都往前倾。</w:t>
      </w:r>
    </w:p>
    <w:p>
      <w:r>
        <w:t>「娃娃！」郁雯见到，脸上开心的表情一变，立刻冲上前抱住娃娃。检查一下，确定娃娃没有受伤，捡起掉在</w:t>
      </w:r>
    </w:p>
    <w:p>
      <w:r>
        <w:t>一旁的小包包。</w:t>
      </w:r>
    </w:p>
    <w:p>
      <w:r>
        <w:t>娃娃心情平静下来后，双手缠上郁雯的左手，整个人靠在郁雯身上，看看郁雯面无表情，知道郁雯在为自己的</w:t>
      </w:r>
    </w:p>
    <w:p>
      <w:r>
        <w:t>不小心而生气「对不起麻…！雯，下次人家会注意的，不要生人家的气了啦！」原本就已经甜腻的声音，在娃娃的</w:t>
      </w:r>
    </w:p>
    <w:p>
      <w:r>
        <w:t>刻意撒娇下变的更加令人酥麻。</w:t>
      </w:r>
    </w:p>
    <w:p>
      <w:r>
        <w:t>郁雯看看娃娃一脸怕自己生气的样子，忍不住轻笑，宠腻的拍拍娃娃的头「我怎么舍得生你的气，我只是气我</w:t>
      </w:r>
    </w:p>
    <w:p>
      <w:r>
        <w:t>自己怎么不走快一点，不多走几步，这样你刚刚也不会被吓着。」说着说着还在娃娃的脸颊上亲了一下，完全不在</w:t>
      </w:r>
    </w:p>
    <w:p>
      <w:r>
        <w:t>乎两人正在人来人往的陆上。</w:t>
      </w:r>
    </w:p>
    <w:p>
      <w:r>
        <w:t>「不要这样啦！有很多人在看！」娃娃害羞的往爱人的怀抱钻去。</w:t>
      </w:r>
    </w:p>
    <w:p>
      <w:r>
        <w:t>「要看就让他们去看，他们只是在羡目我有妳这样可爱的爱人。」开门让娃娃上车，自己也回到驾驶座。就这</w:t>
      </w:r>
    </w:p>
    <w:p>
      <w:r>
        <w:t>样充满莺声燕语的水蓝色跑车，从众人的目光中逐渐远去。</w:t>
      </w:r>
    </w:p>
    <w:p>
      <w:r>
        <w:t>而火柴站在大楼的玻璃窗前将一切都看在眼里，传闻娃娃是同性恋者，没想到是真的，不过这一点也不影响自</w:t>
      </w:r>
    </w:p>
    <w:p>
      <w:r>
        <w:t>己的计划，只是那个开跑车的女人有必要调查一下。</w:t>
      </w:r>
    </w:p>
    <w:p>
      <w:r>
        <w:t>火柴拿起手机，拨了一通电话「喂！风流吗！上次你说的那一批货效果如何。」</w:t>
      </w:r>
    </w:p>
    <w:p>
      <w:r>
        <w:t>「效果保证没问题啦！试用过了，每个现在都是服服贴贴的。」</w:t>
      </w:r>
    </w:p>
    <w:p>
      <w:r>
        <w:t>「那好，帮我进一些，还有就是，帮我查一下，车号ＭＧＳＸＸＸＸ的车主资料。」</w:t>
      </w:r>
    </w:p>
    <w:p>
      <w:r>
        <w:t>「那有什么问题，现在马上帮你查，明天就把数据给你。」</w:t>
      </w:r>
    </w:p>
    <w:p>
      <w:r>
        <w:t>「谢啦！风流，以后有好处不会少你的，那就这样啦！有事情在连络，再见！」收起手机，火柴收起桌上的磁</w:t>
      </w:r>
    </w:p>
    <w:p>
      <w:r>
        <w:t>盘，愉快的下班。</w:t>
      </w:r>
    </w:p>
    <w:p>
      <w:r>
        <w:t>＊＊＊＊＊＊＊＊＊＊＊＊＊＊＊＊＊＊＊＊</w:t>
      </w:r>
    </w:p>
    <w:p>
      <w:r>
        <w:t>「呼…！回家真好！」娃娃一回到家，就将包包放在桌上，放下柔顺的长发，整个人躺在沙发上睡着了。</w:t>
      </w:r>
    </w:p>
    <w:p>
      <w:r>
        <w:t>随后进来的郁雯看了也只是用宠腻的眼神看了一下，便入厨房为两人准备晚餐。</w:t>
      </w:r>
    </w:p>
    <w:p>
      <w:r>
        <w:t>也许是太热了，睡梦中的娃娃不自觉的将套装的上衣扣子打开，胸前的风采若隐若现，粉红细嫩的肌肤，沉睡</w:t>
      </w:r>
    </w:p>
    <w:p>
      <w:r>
        <w:t>香甜的神情，那娇媚纯真的样子，让想叫醒娃娃用餐的郁雯狠不下心打扰到娃娃的美梦。</w:t>
      </w:r>
    </w:p>
    <w:p>
      <w:r>
        <w:t>郁雯在娃娃的脚边轻轻移出个位子，专注的看着娃娃，想将娃娃这一刻的美态深深印入脑海保存。郁雯的专注，</w:t>
      </w:r>
    </w:p>
    <w:p>
      <w:r>
        <w:t>忘却了时间的流动。</w:t>
      </w:r>
    </w:p>
    <w:p>
      <w:r>
        <w:t>无意识的，郁雯的手不知何时在娃娃的身上游走、抚摸。当手指抚摸到令人垂延的红唇时，娃娃无意识的动了</w:t>
      </w:r>
    </w:p>
    <w:p>
      <w:r>
        <w:t>动双唇，红嫩的香舌在双唇上走了一圈。娃娃的这个动作，让郁雯克制不住自己的欲望了。</w:t>
      </w:r>
    </w:p>
    <w:p>
      <w:r>
        <w:t>四唇相贴，香舌轻轻拨开白皙的牙齿，舔弄着、呼唤着躺在那，另一位同伴。双手也忙碌的将娃娃身上的套装</w:t>
      </w:r>
    </w:p>
    <w:p>
      <w:r>
        <w:t>退下，让娃娃娇嫩的肌肤能够见到光明。</w:t>
      </w:r>
    </w:p>
    <w:p>
      <w:r>
        <w:t>隔着内衣裤，郁雯感受到娃娃胸前的柔软，下身诱人的触感。随着娃娃发出第一声诱人的哼声，娃娃的双眼也</w:t>
      </w:r>
    </w:p>
    <w:p>
      <w:r>
        <w:t>渐渐张开。</w:t>
      </w:r>
    </w:p>
    <w:p>
      <w:r>
        <w:t>一张眼就见到爱人让娃娃感到幸福，察觉到爱人对自己所作的事情，娃娃更是感到甜蜜，不但主动的响应，双</w:t>
      </w:r>
    </w:p>
    <w:p>
      <w:r>
        <w:t>手也开始退去郁雯衣物。</w:t>
      </w:r>
    </w:p>
    <w:p>
      <w:r>
        <w:t>四唇分离，四眼相对，之间的感情非言语可以形容，相视一笑，两人双双退去自己身上所剩下的衣物。</w:t>
      </w:r>
    </w:p>
    <w:p>
      <w:r>
        <w:t>这次换成娃娃主动，双手攀上郁雯的双峰，小樱桃也在娃娃的逗弄下挺立，娃娃将他含在口中轻轻咬着。</w:t>
      </w:r>
    </w:p>
    <w:p>
      <w:r>
        <w:t>「嗯…！」在娃娃的爱抚下，郁雯感受到一波波的快感，身体随着娃娃的抚摸而移动，忍不住挺胸，将双乳送</w:t>
      </w:r>
    </w:p>
    <w:p>
      <w:r>
        <w:t>上前让娃娃方便品尝。</w:t>
      </w:r>
    </w:p>
    <w:p>
      <w:r>
        <w:t>「雯雯不能只顾自己舒服，娃娃要雯雯也让娃娃舒服。」说话的同时也跨过郁雯，鲜嫩湿亮的小穴展现在郁雯</w:t>
      </w:r>
    </w:p>
    <w:p>
      <w:r>
        <w:t>眼前。</w:t>
      </w:r>
    </w:p>
    <w:p>
      <w:r>
        <w:t>两人相互爱抚。「啊…嗯…！」娃娃突然大叫，不用回头，娃娃也知道是郁雯的手指进入到自己的体内探险。</w:t>
      </w:r>
    </w:p>
    <w:p>
      <w:r>
        <w:t>探险者的一举一动，都带给自己大小不一的酥麻电流。</w:t>
      </w:r>
    </w:p>
    <w:p>
      <w:r>
        <w:t>听到娃娃呻吟，郁雯更是受到鼓励，更加卖力的爱抚着娃娃，不时就轻咬阴核，另一手也在菊花上来回抚摸，</w:t>
      </w:r>
    </w:p>
    <w:p>
      <w:r>
        <w:t>随着手指的抚摸，菊花不停的收缩，小穴也更加紧凑的吸允手指。</w:t>
      </w:r>
    </w:p>
    <w:p>
      <w:r>
        <w:t>「啊…！那里脏阿！不……行。嗯！」郁雯不得不停下手边的『工作』，要阻止娃娃的行为。</w:t>
      </w:r>
    </w:p>
    <w:p>
      <w:r>
        <w:t>「不脏，不脏，对娃娃来说雯雯身上每一处都是干净神圣的。」说这话时娃娃脸上充满着幸福以及满足的神情，</w:t>
      </w:r>
    </w:p>
    <w:p>
      <w:r>
        <w:t>娃娃卖力，并且小心翼翼的让手指在郁雯的小穴以及菊花中活动。</w:t>
      </w:r>
    </w:p>
    <w:p>
      <w:r>
        <w:t>在娃娃的努力下，郁雯渐渐无法集中精神，下半身逐渐苏麻，一波又一波的快感袭击着身体。「啊……！要…</w:t>
      </w:r>
    </w:p>
    <w:p>
      <w:r>
        <w:t>上了！」听到郁雯无法压抑的欲望，娃娃也不客气的加快速度，并且不断抚摸着郁雯最敏感的Ｇ点。</w:t>
      </w:r>
    </w:p>
    <w:p>
      <w:r>
        <w:t>「阿………！」每当Ｇ点被碰触到一次，郁雯就无法克制的颤抖一次，快感不断的如浪潮般袭来，身体有着无</w:t>
      </w:r>
    </w:p>
    <w:p>
      <w:r>
        <w:t>法言喻感受，四肢逐渐僵硬，只能透过大声的呻吟发泄。</w:t>
      </w:r>
    </w:p>
    <w:p>
      <w:r>
        <w:t>对于爱人的弱点，以及症状娃娃是清楚的很，知道爱人即将达到顶峰，娃娃更是集中火力在各大敏感处。</w:t>
      </w:r>
    </w:p>
    <w:p>
      <w:r>
        <w:t>郁雯忍不住了，身体中那股郁闷想要发泄的东西，像是找到出口般，如泄洪一般往下体集中狂泄而去，带着全</w:t>
      </w:r>
    </w:p>
    <w:p>
      <w:r>
        <w:t>身的力量一起流泄去出，身体变的沉重，思绪却如长了翅膀一般，不断的往天上飞去，离开了身体，脑袋无法思考。</w:t>
      </w:r>
    </w:p>
    <w:p>
      <w:r>
        <w:t>不知过了多久，郁雯的脑袋逐渐回复正常，张开眼，看看四周，才逐渐回神，想起到底发生什么事情。</w:t>
      </w:r>
    </w:p>
    <w:p>
      <w:r>
        <w:t>「对不起！娃娃。雯雯又先自己舒服了！」郁雯抱住坐在一旁玩计算机的娃娃。</w:t>
      </w:r>
    </w:p>
    <w:p>
      <w:r>
        <w:t>害羞的红着脸「没关系的雯雯，只要你舒服娃娃就舒服了。」顺势依靠在郁雯身上，娃娃并没有停下手边的动</w:t>
      </w:r>
    </w:p>
    <w:p>
      <w:r>
        <w:t>作。</w:t>
      </w:r>
    </w:p>
    <w:p>
      <w:r>
        <w:t>「又在上色狼网阿！真不懂这有什么好玩的，每次都看你精心准备自拍照上传，你都不知道我心理多吃醋！」</w:t>
      </w:r>
    </w:p>
    <w:p>
      <w:r>
        <w:t>说着说着，郁雯还假装生气，将娃娃的眼睛给遮起来。</w:t>
      </w:r>
    </w:p>
    <w:p>
      <w:r>
        <w:t>娃娃也不得不停下手边的动作「他们是看的到吃不到，雯雯你都已经吃干净了，有什么好吃醋的！」娃娃伸手</w:t>
      </w:r>
    </w:p>
    <w:p>
      <w:r>
        <w:t>揽住雯雯的脖子。</w:t>
      </w:r>
    </w:p>
    <w:p>
      <w:r>
        <w:t>「我就是吃醋，怎样！不准你贴！」亲密的闻着娃娃的发香。</w:t>
      </w:r>
    </w:p>
    <w:p>
      <w:r>
        <w:t>「雯…！我饿了！」娃娃用无辜的口气说着。</w:t>
      </w:r>
    </w:p>
    <w:p>
      <w:r>
        <w:t>一听到娃娃饿了，郁雯再一次吩咐不准娃娃贴照片之后回到厨房热菜，娃娃则是趁机看看留言，在将最新准备</w:t>
      </w:r>
    </w:p>
    <w:p>
      <w:r>
        <w:t>的照片给贴上，匆匆下线。</w:t>
      </w:r>
    </w:p>
    <w:p>
      <w:r>
        <w:t>＊＊＊＊＊＊＊＊＊＊＊＊＊＊＊＊＊＊＊＊</w:t>
      </w:r>
    </w:p>
    <w:p>
      <w:r>
        <w:t>住宅区，整个小区的房子大同小异，两楼加一个天台，乳白色的外表。月亮早已过了中线，夜沉静了，其中的</w:t>
      </w:r>
    </w:p>
    <w:p>
      <w:r>
        <w:t>一栋房子却还有灯火。</w:t>
      </w:r>
    </w:p>
    <w:p>
      <w:r>
        <w:t>键盘的敲打声不断，屏幕中，照片中模糊的地方逐渐清晰，直到完全清楚之后，火柴露出得意的微笑。</w:t>
      </w:r>
    </w:p>
    <w:p>
      <w:r>
        <w:t>突然间，右下角的小绿人发出的讯息！</w:t>
      </w:r>
    </w:p>
    <w:p>
      <w:r>
        <w:t>「火柴，你要的资料！」接着一个档案就出现在ＭＳＮ的交谈窗口中。</w:t>
      </w:r>
    </w:p>
    <w:p>
      <w:r>
        <w:t>下载之后，火柴打开看了一下。「谢啦！风流。」火柴很满意的看着文件内容。</w:t>
      </w:r>
    </w:p>
    <w:p>
      <w:r>
        <w:t>「不过这马子背景挺硬的，火柴你要搞他？」</w:t>
      </w:r>
    </w:p>
    <w:p>
      <w:r>
        <w:t>「不是，不过他跟我要下手的目标很亲密，必须先处理掉。」</w:t>
      </w:r>
    </w:p>
    <w:p>
      <w:r>
        <w:t>「那就把这马子交给我吧！我挺中意的。」随后还附上一个奸笑的图案。</w:t>
      </w:r>
    </w:p>
    <w:p>
      <w:r>
        <w:t>「你要出马我当然放心，数据你有了，需要多久？」有人可以帮忙料理掉这麻烦的女人，火柴当然很乐意交给</w:t>
      </w:r>
    </w:p>
    <w:p>
      <w:r>
        <w:t>他人。</w:t>
      </w:r>
    </w:p>
    <w:p>
      <w:r>
        <w:t>「三天吧！我看这马子的生活也挺规律简单的，我明天就动手！」</w:t>
      </w:r>
    </w:p>
    <w:p>
      <w:r>
        <w:t>「小心不要惊动到赵燕芳。」</w:t>
      </w:r>
    </w:p>
    <w:p>
      <w:r>
        <w:t>「我办事，你放心！就这样，我先去准备明天的行动了。」讯息刚出来，火柴都还来不及响应，原本绿色的小</w:t>
      </w:r>
    </w:p>
    <w:p>
      <w:r>
        <w:t>人物就立即变成红色了。</w:t>
      </w:r>
    </w:p>
    <w:p>
      <w:r>
        <w:t>而火柴则是继续将其它的照片，一张一张变的清晰，在一张一张的印出来。</w:t>
      </w:r>
    </w:p>
    <w:p>
      <w:r>
        <w:t>＊＊＊＊＊＊＊＊＊＊＊＊＊＊＊＊＊＊＊＊</w:t>
      </w:r>
    </w:p>
    <w:p>
      <w:r>
        <w:t>「真的不让我送？」郁雯在门口问着。</w:t>
      </w:r>
    </w:p>
    <w:p>
      <w:r>
        <w:t>「你回去在睡一下吧！昨晚上忙到很晚不是吗？」娃娃一边穿着高跟鞋，一边说着。</w:t>
      </w:r>
    </w:p>
    <w:p>
      <w:r>
        <w:t>「那跟送你去上班有什么关系？」郁雯双手揽住娃娃的腰，将头靠在娃娃的肩膀上，轻声的说着。</w:t>
      </w:r>
    </w:p>
    <w:p>
      <w:r>
        <w:t>「是没关系，但是我会心疼妳，而且也会担心妳没睡饱，一个人开车回来会不会有问题。」顺势靠在郁雯的怀</w:t>
      </w:r>
    </w:p>
    <w:p>
      <w:r>
        <w:t>中，感受郁雯的体香。</w:t>
      </w:r>
    </w:p>
    <w:p>
      <w:r>
        <w:t>听到娃娃担忧的语气，郁雯立刻投降。「好吧！那今天我在去接妳下班。」在那鲜嫩的红唇上亲了一下，目送</w:t>
      </w:r>
    </w:p>
    <w:p>
      <w:r>
        <w:t>着娃娃离去。</w:t>
      </w:r>
    </w:p>
    <w:p>
      <w:r>
        <w:t>就在要关门的同时，门外突然冲进两道人影。郁雯被一块布乌着嘴，还来不及反应，一股味道冲鼻而入，郁雯</w:t>
      </w:r>
    </w:p>
    <w:p>
      <w:r>
        <w:t>觉得眼前一黑，立刻就失去知觉。</w:t>
      </w:r>
    </w:p>
    <w:p>
      <w:r>
        <w:t>「呜……」郁雯发出难过的呻吟，慢慢苏醒，只觉得头好沉。慢慢的张开眼睛，回忆起昏迷前所发生的事情。</w:t>
      </w:r>
    </w:p>
    <w:p>
      <w:r>
        <w:t>挣扎了一下，发现手脚都被绑起来了，随即冷静的观察四周。虽然没有开灯，窗户也被木板给挡起来，不过这</w:t>
      </w:r>
    </w:p>
    <w:p>
      <w:r>
        <w:t>并不阻碍郁雯的视力。从房间内只有简单的摆设来看，以及一股浓厚的味道刺鼻，郁雯可以肯定自己被关在一个不</w:t>
      </w:r>
    </w:p>
    <w:p>
      <w:r>
        <w:t>常被使用的房间，而生理时钟告诉自己，现在是中午左右。</w:t>
      </w:r>
    </w:p>
    <w:p>
      <w:r>
        <w:t>郁雯试着移动自己的身体，一蹦一跳的来到门边，靠在门上倾听门外的动静。</w:t>
      </w:r>
    </w:p>
    <w:p>
      <w:r>
        <w:t>「风流，等下怎么料理那个马子。」</w:t>
      </w:r>
    </w:p>
    <w:p>
      <w:r>
        <w:t>「你急什么阿超，人家可是有背景的，一个不小心你就翻不了身了。」</w:t>
      </w:r>
    </w:p>
    <w:p>
      <w:r>
        <w:t>「哼！我就不信，那药一用下去，他能撑多久。哪个被药用下去不是服服贴贴的。」</w:t>
      </w:r>
    </w:p>
    <w:p>
      <w:r>
        <w:t>「小心使得万年船，那马子也该醒了，等下我去拿药就去料理她。」</w:t>
      </w:r>
    </w:p>
    <w:p>
      <w:r>
        <w:t>接着是两人的笑声，以及一阵脚步声。</w:t>
      </w:r>
    </w:p>
    <w:p>
      <w:r>
        <w:t>郁雯赶紧回到原位，装作还没醒过来。</w:t>
      </w:r>
    </w:p>
    <w:p>
      <w:r>
        <w:t>不久后，门被打开了，光线从门外照射到郁雯的脸上，使郁雯脸上感觉到温热，也令郁雯更加紧张，因为逃脱</w:t>
      </w:r>
    </w:p>
    <w:p>
      <w:r>
        <w:t>的机会只有一次。</w:t>
      </w:r>
    </w:p>
    <w:p>
      <w:r>
        <w:t>「风流，你不是说这马子该醒了。」</w:t>
      </w:r>
    </w:p>
    <w:p>
      <w:r>
        <w:t>「嗯……」风流没有讲话。</w:t>
      </w:r>
    </w:p>
    <w:p>
      <w:r>
        <w:t>听到风流没有回话，郁雯心中闪过一丝不安，好像自己的计划被她看穿了。</w:t>
      </w:r>
    </w:p>
    <w:p>
      <w:r>
        <w:t>随着脚步声的接近，郁雯的神经也渐渐紧绷。感觉到自己被碰触的瞬间，郁雯使尽全力，将头往那人的肚子撞</w:t>
      </w:r>
    </w:p>
    <w:p>
      <w:r>
        <w:t>去。</w:t>
      </w:r>
    </w:p>
    <w:p>
      <w:r>
        <w:t>让郁雯错愕的是，原本因该被撞到的人，却站在自己五步以外的地方。</w:t>
      </w:r>
    </w:p>
    <w:p>
      <w:r>
        <w:t>「好机伶！可惜还是差了一点。」</w:t>
      </w:r>
    </w:p>
    <w:p>
      <w:r>
        <w:t>因为逆光，所以要郁雯瞇着眼才看的清楚讲话的人。长的斯斯文文的，脸上有些胡渣，此时脸上带着令郁雯看</w:t>
      </w:r>
    </w:p>
    <w:p>
      <w:r>
        <w:t>了不舒服的微笑。</w:t>
      </w:r>
    </w:p>
    <w:p>
      <w:r>
        <w:t>郁雯惊觉！不是因该有两个人吗！在来不急闪躲的情形下，郁雯突然被从背后抓住，接着手臂一阵刺痛，一股</w:t>
      </w:r>
    </w:p>
    <w:p>
      <w:r>
        <w:t>凉意窜到郁雯全身。</w:t>
      </w:r>
    </w:p>
    <w:p>
      <w:r>
        <w:t>转头一看，一根注射桶，里面透明的液体正缓缓的注射进自己的体内。「你……你们要干什么！！」郁雯大吼，</w:t>
      </w:r>
    </w:p>
    <w:p>
      <w:r>
        <w:t>并且不断的挣扎。</w:t>
      </w:r>
    </w:p>
    <w:p>
      <w:r>
        <w:t>「没什么，那只不过是可以让你的身体稍微敏感一点。」风流慢条斯理的说着。</w:t>
      </w:r>
    </w:p>
    <w:p>
      <w:r>
        <w:t>没说的是，那药也会刺激脑神经，再一定的时间内特别灵活，对所有发生的事情会印象深刻。</w:t>
      </w:r>
    </w:p>
    <w:p>
      <w:r>
        <w:t>阿超一放手，郁雯整个人就瘫在地上，充满敌意的目光直视着风流以及阿超两人。</w:t>
      </w:r>
    </w:p>
    <w:p>
      <w:r>
        <w:t>「郁雯小姐，你不用这样看我，我风流但是可不下流，绝对不会强行侵犯，但是如果是小姐请求的话，那我当</w:t>
      </w:r>
    </w:p>
    <w:p>
      <w:r>
        <w:t>然是义不容辞。」风流脸上依旧挂着让郁雯厌恶的笑容，慢条斯理的说着。</w:t>
      </w:r>
    </w:p>
    <w:p>
      <w:r>
        <w:t>「你……无耻！」药效开始发作了，郁雯咬着牙，忍耐着身体里的那股燥热。整个人缩成一团，微微颤抖，身</w:t>
      </w:r>
    </w:p>
    <w:p>
      <w:r>
        <w:t>体发出渴望被碰触的讯息，令郁雯难以忍耐。</w:t>
      </w:r>
    </w:p>
    <w:p>
      <w:r>
        <w:t>「何必忍耐的那么辛苦呢！只要你说一声，我们兄弟俩会很体贴的帮你服务。」风流缓步来到郁雯身前，蹲下</w:t>
      </w:r>
    </w:p>
    <w:p>
      <w:r>
        <w:t>来，手在郁雯的腿上游动。</w:t>
      </w:r>
    </w:p>
    <w:p>
      <w:r>
        <w:t>「嗯…！」风流的动作让郁雯忍不住发出舒服的声音。「你……最好是快放了我，我可以不追究，我的家人一</w:t>
      </w:r>
    </w:p>
    <w:p>
      <w:r>
        <w:t>定马上就会发现我不见了，到时候你们就完蛋了。」郁雯很想让自己的威胁更凶狠。只可惜，此时郁雯，红着脸，</w:t>
      </w:r>
    </w:p>
    <w:p>
      <w:r>
        <w:t>双眼也因为药效变的迷离，实在一点说服力都没有。</w:t>
      </w:r>
    </w:p>
    <w:p>
      <w:r>
        <w:t>「放心，等一下我们会请你打电话跟家里的人交代的。」</w:t>
      </w:r>
    </w:p>
    <w:p>
      <w:r>
        <w:t>「你……想的美。」不停的扭动，想逃开风流的抚摸。身体渐渐变的陌生，一种莫名的渴望冲击的郁雯的心灵。</w:t>
      </w:r>
    </w:p>
    <w:p>
      <w:r>
        <w:t>风流停下手，不再抚摸。「到时候就知道了！」露出高深莫测的笑容。</w:t>
      </w:r>
    </w:p>
    <w:p>
      <w:r>
        <w:t>失去风流的抚摸，郁雯反而觉得更难受，差点就要脱口请求风流不要停止，硬是咬住嘴唇不出声。</w:t>
      </w:r>
    </w:p>
    <w:p>
      <w:r>
        <w:t>接下来的时间让郁雯觉得好漫长，风流与阿超两人站在一旁聊天，像是忘记还有郁雯的存在。</w:t>
      </w:r>
    </w:p>
    <w:p>
      <w:r>
        <w:t>脑袋乱哄哄的，像是有把火在烧一样，郁雯目光无法抑制的看着交谈中的两人，几次想要呼唤的冲动都差点冲</w:t>
      </w:r>
    </w:p>
    <w:p>
      <w:r>
        <w:t>出口。</w:t>
      </w:r>
    </w:p>
    <w:p>
      <w:r>
        <w:t>郁雯的神情，风流跟阿超都看在眼里，眼见时机差不多成熟了。「阿超，我看我们把这马子关个一天再来好了。」</w:t>
      </w:r>
    </w:p>
    <w:p>
      <w:r>
        <w:t>从眼角看到郁雯那脸色大变的样子，让风流更加得意。</w:t>
      </w:r>
    </w:p>
    <w:p>
      <w:r>
        <w:t>「是阿，反正药效持久的很，有的她受。」阿超的话一说出来。郁雯张开嘴一阵子，什么话都没讲又闭上了。</w:t>
      </w:r>
    </w:p>
    <w:p>
      <w:r>
        <w:t>郁雯乱了，看着两人往门走去，郁雯更急了。无法思考，已经没有什么事情可以比让两人满足自己更重要了。</w:t>
      </w:r>
    </w:p>
    <w:p>
      <w:r>
        <w:t>「别……别走！」话一出口，郁雯竟然觉得解脱！</w:t>
      </w:r>
    </w:p>
    <w:p>
      <w:r>
        <w:t>「欧！」风流与阿超回头，一副看好戏的神情。「不知小姐有何吩咐。」</w:t>
      </w:r>
    </w:p>
    <w:p>
      <w:r>
        <w:t>「请……你们……侵犯我……」越说越小声，脸也埋到自己胸前。</w:t>
      </w:r>
    </w:p>
    <w:p>
      <w:r>
        <w:t>「阿超你有听到吗？」</w:t>
      </w:r>
    </w:p>
    <w:p>
      <w:r>
        <w:t>「是我们听错吧！风流还是出去吃一顿好料的比较重要。」</w:t>
      </w:r>
    </w:p>
    <w:p>
      <w:r>
        <w:t>「没错，没错，出去吃一顿好料的比较重要。」</w:t>
      </w:r>
    </w:p>
    <w:p>
      <w:r>
        <w:t>郁雯抬头看着两人，眼神不断变换，有犹豫、有挣扎、有懊恼、有羞辱。最后终于还是被欲望征服了。「上我，</w:t>
      </w:r>
    </w:p>
    <w:p>
      <w:r>
        <w:t>强暴我，侵犯我，求求你们！」郁雯不故一切的大喊，眼角来滴下了几滴眼泪。</w:t>
      </w:r>
    </w:p>
    <w:p>
      <w:r>
        <w:t>「我们怎么敢侵犯小姐冰清玉洁的身子，我看我们还是去吃饭吧！」风流装成一脸为难的样子。</w:t>
      </w:r>
    </w:p>
    <w:p>
      <w:r>
        <w:t>「就是阿！先不说小姐是那么高贵美丽令人不敢侵犯，要是被你家的人知道，我们两可是会很凄惨！」阿超也</w:t>
      </w:r>
    </w:p>
    <w:p>
      <w:r>
        <w:t>作势将手放到门把上。</w:t>
      </w:r>
    </w:p>
    <w:p>
      <w:r>
        <w:t>「不！不要走！求你们，要干我，虐待我，怎样都行，不要把我一个人留在这里！」郁雯爬到两人脚边哭求着。</w:t>
      </w:r>
    </w:p>
    <w:p>
      <w:r>
        <w:t>「唉呀！阿超你听听，这真的是我们高贵的郁雯大小姐吗！」一脸惊讶的样子。</w:t>
      </w:r>
    </w:p>
    <w:p>
      <w:r>
        <w:t>「天啊！看那样子跟一个欠干的婊子没有什么不一样！」</w:t>
      </w:r>
    </w:p>
    <w:p>
      <w:r>
        <w:t>两人的话，狠狠的冲击着郁雯的心，闭上眼睛，将眼泪往里头吞，郁雯知道自己已经回不到过去了。</w:t>
      </w:r>
    </w:p>
    <w:p>
      <w:r>
        <w:t>风流知道不好太过分，万一郁雯受不了羞辱自杀那就不好玩了。「阿超啊！既然这婊子都这样讲了，不干她也</w:t>
      </w:r>
    </w:p>
    <w:p>
      <w:r>
        <w:t>太对不起她了。」</w:t>
      </w:r>
    </w:p>
    <w:p>
      <w:r>
        <w:t>「先来服侍一下它吧，等一下才好让你舒畅。」风流抽出已经硬起的棒子。</w:t>
      </w:r>
    </w:p>
    <w:p>
      <w:r>
        <w:t>郁雯立刻将风流的棒子含在嘴里，一股男性的味道扑鼻而来，在药物的影响下，郁雯的身体将这味道深刻的记</w:t>
      </w:r>
    </w:p>
    <w:p>
      <w:r>
        <w:t>下来。</w:t>
      </w:r>
    </w:p>
    <w:p>
      <w:r>
        <w:t>阿超则是将郁雯身上的衣物撕裂，把玩着双乳。</w:t>
      </w:r>
    </w:p>
    <w:p>
      <w:r>
        <w:t>男性味道的刺激，含着肉棒的满足感，双乳被抚摸所产生的快感，在药物的作用下，被放大了数倍，烙印在郁</w:t>
      </w:r>
    </w:p>
    <w:p>
      <w:r>
        <w:t>雯的身体里，只是郁雯不自觉而已。</w:t>
      </w:r>
    </w:p>
    <w:p>
      <w:r>
        <w:t>小穴逐渐湿润，阿超也不招呼，突然的将肉棒给刺了进去。</w:t>
      </w:r>
    </w:p>
    <w:p>
      <w:r>
        <w:t>空虚的下体被突如其来的肉棒给满足，郁雯不但更卖力的帮风流口交，也摇摆着屁股配合阿超的进出。</w:t>
      </w:r>
    </w:p>
    <w:p>
      <w:r>
        <w:t>正当郁雯开始沉醉的同时，风流将肉棒从郁雯的口中抽出，阿超也停止抽动，让沉醉中的郁雯悬在半空中，得</w:t>
      </w:r>
    </w:p>
    <w:p>
      <w:r>
        <w:t>不到解脱，开始着急。</w:t>
      </w:r>
    </w:p>
    <w:p>
      <w:r>
        <w:t>「别……别停，干我，我要肉棒！」郁雯现在满脑子就只有想着如何追求快感，目光的焦距定在眼前的肉棒上。</w:t>
      </w:r>
    </w:p>
    <w:p>
      <w:r>
        <w:t>「别急，先帮我做一件事，接着就让你舒服。」接着从自己口袋中拿出郁雯的手机拨出电话。「来跟你家的人</w:t>
      </w:r>
    </w:p>
    <w:p>
      <w:r>
        <w:t>说要去朋友家玩三天，要他们不要担心。」电话放到郁雯的耳边。</w:t>
      </w:r>
    </w:p>
    <w:p>
      <w:r>
        <w:t>「喂！雯？」娃娃甜美的声音从另一头传来。</w:t>
      </w:r>
    </w:p>
    <w:p>
      <w:r>
        <w:t>爱人的声音真正敲醒了郁雯，惊慌的看着风流。</w:t>
      </w:r>
    </w:p>
    <w:p>
      <w:r>
        <w:t>风流拿开手机，在郁雯耳边轻说。「说妳要离开三天，记得，要是有什么不对，我下一个下手的就是她。」接</w:t>
      </w:r>
    </w:p>
    <w:p>
      <w:r>
        <w:t>着把手机贴在郁雯耳边。</w:t>
      </w:r>
    </w:p>
    <w:p>
      <w:r>
        <w:t>「娃……娃……」郁雯心中万般挣扎，但是为了爱人的安全，郁雯还是妥协了。</w:t>
      </w:r>
    </w:p>
    <w:p>
      <w:r>
        <w:t>「我有事情要离开三天，你就不用担心我了。」</w:t>
      </w:r>
    </w:p>
    <w:p>
      <w:r>
        <w:t>「雯！你怎么啦！怎么怪怪的。」娃娃觉得郁雯跟平常不太一样。</w:t>
      </w:r>
    </w:p>
    <w:p>
      <w:r>
        <w:t>「没……没事……我要挂电话了。」郁雯深怕自己撑不下去，赶紧结束通话。</w:t>
      </w:r>
    </w:p>
    <w:p>
      <w:r>
        <w:t>风流挂掉电话，接着又拨出另一通电话。</w:t>
      </w:r>
    </w:p>
    <w:p>
      <w:r>
        <w:t>「喂！小雯吗？」手机那一方传来成熟男子的声音。</w:t>
      </w:r>
    </w:p>
    <w:p>
      <w:r>
        <w:t>「哥！」郁雯忍不住哭喊，下体随即遭到大力的撞击，使郁雯差点叫了出来，也让郁雯想起自己的处境。</w:t>
      </w:r>
    </w:p>
    <w:p>
      <w:r>
        <w:t>「怎么啦！小雯，声音听起来怪怪的。」</w:t>
      </w:r>
    </w:p>
    <w:p>
      <w:r>
        <w:t>「没……没事啦！哥。」从下体传来酥麻的快感，让郁雯无法思考。阿超时快时慢的在郁雯的小穴内抽动，刺</w:t>
      </w:r>
    </w:p>
    <w:p>
      <w:r>
        <w:t>激着郁雯。</w:t>
      </w:r>
    </w:p>
    <w:p>
      <w:r>
        <w:t>「难得你打电话给哥，是有什么是吗？小雯！」听到哥那担忧的声音，郁雯的心更加的脆弱了。</w:t>
      </w:r>
    </w:p>
    <w:p>
      <w:r>
        <w:t>流着泪，郁雯忍住想要呻吟的冲动，努力维持自己的声调。「是这样的，哥……我要跟……朋友……一起出去</w:t>
      </w:r>
    </w:p>
    <w:p>
      <w:r>
        <w:t>玩三天……打电话……跟你们讲一下……你不不用担心我……」郁雯实在不行了，亲人熟悉的声音，身体的空虚，</w:t>
      </w:r>
    </w:p>
    <w:p>
      <w:r>
        <w:t>心灵的堕落，性爱的快感，让郁雯放自思考，也不在坚持，自己动了起来追求快感。</w:t>
      </w:r>
    </w:p>
    <w:p>
      <w:r>
        <w:t>「嗯！哥知道了！放心好好的玩，有事情记得打电话回家。」将妹妹断断续续的话当成是手机收讯不良。</w:t>
      </w:r>
    </w:p>
    <w:p>
      <w:r>
        <w:t>「嗯……知道了！哥……掰掰！」</w:t>
      </w:r>
    </w:p>
    <w:p>
      <w:r>
        <w:t>将手机收起来之后，阿超也不在压抑自己的欲望，开始剧烈的动了起来。</w:t>
      </w:r>
    </w:p>
    <w:p>
      <w:r>
        <w:t>风流再次将肉棒举到郁雯面前，一边看着郁雯帮自己口交，一边说着。「好好享受这三天的假期吧！之后，你</w:t>
      </w:r>
    </w:p>
    <w:p>
      <w:r>
        <w:t>将变成一个爱上口交、精液的婊子。」说完也在郁雯的口中交出今天第一次的精华，并且要郁雯含住，不准吐也不</w:t>
      </w:r>
    </w:p>
    <w:p>
      <w:r>
        <w:t>准吞。</w:t>
      </w:r>
    </w:p>
    <w:p>
      <w:r>
        <w:t>刚开始郁雯还觉得腥，几分钟后郁雯习惯了，竟然还有一种想要吞食的欲望，但是也不能吞，只好含着精液。</w:t>
      </w:r>
    </w:p>
    <w:p>
      <w:r>
        <w:t>风流射出第一次之后并没有软化，随即郁雯的背后，摸摸敏感的菊花。</w:t>
      </w:r>
    </w:p>
    <w:p>
      <w:r>
        <w:t>「唔！！」郁雯开始感到恐惧，因为她知道现在自己的身体非常的可怕，因为风流才刚把肉棒抽出去，郁雯就</w:t>
      </w:r>
    </w:p>
    <w:p>
      <w:r>
        <w:t>开始想念含住肉棒的感觉了，嘴巴都这样了，郁雯不敢想象要是连菊花都被攻陷，自己还有办法逃离他们的魔掌吗！</w:t>
      </w:r>
    </w:p>
    <w:p>
      <w:r>
        <w:t>看着郁雯恐惧的神情，风流当然知道郁雯在怕什么，跟阿超相视一笑，强势的进入菊花。</w:t>
      </w:r>
    </w:p>
    <w:p>
      <w:r>
        <w:t>「唔！！！」快要裂开般的撕痛，眼泪不受控制的流了出来。</w:t>
      </w:r>
    </w:p>
    <w:p>
      <w:r>
        <w:t>「真紧！」菊花不断的收缩，将风流的肉棒紧紧包住。</w:t>
      </w:r>
    </w:p>
    <w:p>
      <w:r>
        <w:t>「天啊！小穴更紧了。」阿超也感受到那剧烈的收缩。</w:t>
      </w:r>
    </w:p>
    <w:p>
      <w:r>
        <w:t>就这样两人一前一后的侵犯着郁雯。痛苦与快感交织，郁雯已经分不清痛苦与快感了，双重的快感袭击着郁雯，</w:t>
      </w:r>
    </w:p>
    <w:p>
      <w:r>
        <w:t>一波又一波的冲击，郁雯已经陷入毫无边无际的郁海当中了，天堂般的快乐袭来，郁雯无力的摊在那。</w:t>
      </w:r>
    </w:p>
    <w:p>
      <w:r>
        <w:t>风流跟阿超前后射在郁雯的嘴里，让郁雯含着一口满满的精液，并且要她慢慢的吞食下去。郁雯也不在觉得恶</w:t>
      </w:r>
    </w:p>
    <w:p>
      <w:r>
        <w:t>心，反而觉得精液非常甘美，主动用舌头搅拌品尝，在吞下去，最后还觉得不够主动清理着两人的肉棒，吸取剩余</w:t>
      </w:r>
    </w:p>
    <w:p>
      <w:r>
        <w:t>的精液。</w:t>
      </w:r>
    </w:p>
    <w:p>
      <w:r>
        <w:t>这一切，阿超被都用数字相机一一拍下来，郁雯甚至还对镜头露出妖媚的微笑。</w:t>
      </w:r>
    </w:p>
    <w:p>
      <w:r>
        <w:t>＊＊＊＊＊＊＊＊＊＊＊＊＊＊＊＊＊＊＊＊</w:t>
      </w:r>
    </w:p>
    <w:p>
      <w:r>
        <w:t>董事秘书办公室，键盘的敲打声不断，一行又一行的英文出现在屏幕上，接着是表格，以及一些价格，很快的</w:t>
      </w:r>
    </w:p>
    <w:p>
      <w:r>
        <w:t>一张合约书就已经快完成了。</w:t>
      </w:r>
    </w:p>
    <w:p>
      <w:r>
        <w:t>突然！ＱＱ上跳出几个讯息，是图文件。</w:t>
      </w:r>
    </w:p>
    <w:p>
      <w:r>
        <w:t>「这是？！」对方是不认识的，一次传来三四个图档。「啊！！」带着好奇心，下载后娃娃发现，全都是自己</w:t>
      </w:r>
    </w:p>
    <w:p>
      <w:r>
        <w:t>的自拍照，但是马赛克全被人给解开了，面貌清晰的显现在照片上。</w:t>
      </w:r>
    </w:p>
    <w:p>
      <w:r>
        <w:t>给自拍女娃娃：</w:t>
      </w:r>
    </w:p>
    <w:p>
      <w:r>
        <w:t>如果不想照片传出去，在下班后打０９５５－ＸＸＸ－ＸＸＸ跟我连络。</w:t>
      </w:r>
    </w:p>
    <w:p>
      <w:r>
        <w:t>…火…</w:t>
      </w:r>
    </w:p>
    <w:p>
      <w:r>
        <w:t>看到这通讯息，娃娃心里有总不祥的预感，也并非怕照片流传出去，只是心中有种莫名的警告，事情必非如此</w:t>
      </w:r>
    </w:p>
    <w:p>
      <w:r>
        <w:t>而已。</w:t>
      </w:r>
    </w:p>
    <w:p>
      <w:r>
        <w:t>心中的担忧影响了娃娃的工作效率，免不了被上头念了一下。不过娃娃还是准时下班，在迟迟等不到郁雯之后，</w:t>
      </w:r>
    </w:p>
    <w:p>
      <w:r>
        <w:t>才打了那通电话。</w:t>
      </w:r>
    </w:p>
    <w:p>
      <w:r>
        <w:t>「喂！？」</w:t>
      </w:r>
    </w:p>
    <w:p>
      <w:r>
        <w:t>「娃娃！到对街的咖啡厅。」对方讲完就挂电话。娃娃不知道对方是否故意的，声音很低沉。而且似乎对自己</w:t>
      </w:r>
    </w:p>
    <w:p>
      <w:r>
        <w:t>很熟悉，也很肯定自己会打电话给他，这让娃娃了解到，不管如何，对方都不是好应付的角色。</w:t>
      </w:r>
    </w:p>
    <w:p>
      <w:r>
        <w:t>沿路走，娃娃不断的过滤自己所认识的人。不知不觉的来到咖啡厅门口，手机也在这时响起。「进门，靠窗第</w:t>
      </w:r>
    </w:p>
    <w:p>
      <w:r>
        <w:t>三桌。」讲完又立刻把电话挂掉，完全不给娃娃讲话的时间。</w:t>
      </w:r>
    </w:p>
    <w:p>
      <w:r>
        <w:t>娃娃看着手机皱眉头『很没礼貌！』，娃娃在心里替这人加上另一个评价。</w:t>
      </w:r>
    </w:p>
    <w:p>
      <w:r>
        <w:t>咖啡厅内的环境满好的，三四个客人散布在店内，轻脆的钢琴乐环绕着。</w:t>
      </w:r>
    </w:p>
    <w:p>
      <w:r>
        <w:t>顺着窗户看过去，第三桌。一位长像普通，头发有点宁乱的男子坐在那，娃娃感觉到眼熟，却没有映像，但肯</w:t>
      </w:r>
    </w:p>
    <w:p>
      <w:r>
        <w:t>定是公司的人。</w:t>
      </w:r>
    </w:p>
    <w:p>
      <w:r>
        <w:t>「要喝点什么吗？」火柴问话的同时也招来服务生。服务生也很快的就来到一旁替两人点餐。</w:t>
      </w:r>
    </w:p>
    <w:p>
      <w:r>
        <w:t>「焦糖咖啡。」娃娃说着。</w:t>
      </w:r>
    </w:p>
    <w:p>
      <w:r>
        <w:t>「给我一杯拿铁。」火柴顺手就给了服务生一百元的小费。</w:t>
      </w:r>
    </w:p>
    <w:p>
      <w:r>
        <w:t>火柴看着娃娃，娃娃也看的眼前的男子，一时之间两人无语。也许是有小费的关系，两人所点的咖啡很快的就</w:t>
      </w:r>
    </w:p>
    <w:p>
      <w:r>
        <w:t>送来了，依然没有人开口。</w:t>
      </w:r>
    </w:p>
    <w:p>
      <w:r>
        <w:t>「有什么要求？」娃娃一边搅拌着咖啡一边说着。此时娃娃脸上严肃的神情，以及气势，展现出董事秘书该有</w:t>
      </w:r>
    </w:p>
    <w:p>
      <w:r>
        <w:t>的谨慎。</w:t>
      </w:r>
    </w:p>
    <w:p>
      <w:r>
        <w:t>「我要你。」火柴早就知道，娃娃可不只是个花瓶，一点也没被娃娃的转变给吓倒，悠哉的喝咖啡。</w:t>
      </w:r>
    </w:p>
    <w:p>
      <w:r>
        <w:t>「你以为那些照片威胁的了我？！」脸上自信的微笑，优雅的拿起咖啡轻酌。</w:t>
      </w:r>
    </w:p>
    <w:p>
      <w:r>
        <w:t>娃娃神态自若的样子令火柴惊讶！</w:t>
      </w:r>
    </w:p>
    <w:p>
      <w:r>
        <w:t>「你真的不在乎？！」火柴很难想象会有人不在乎自己的裸照被散布出去。</w:t>
      </w:r>
    </w:p>
    <w:p>
      <w:r>
        <w:t>火柴惊讶的口气，娃娃心底满意极了。「有什么好在乎的，我并非丑的不能见人，身材也算中上，以新时代女</w:t>
      </w:r>
    </w:p>
    <w:p>
      <w:r>
        <w:t>性来说，这并不算太丢脸，你说是吧！」娃娃的笑意更深了，因为火柴的脸色变的相当难看。</w:t>
      </w:r>
    </w:p>
    <w:p>
      <w:r>
        <w:t>火柴哑口无言，因为娃娃说的没错，就算散布了，对娃娃的伤害并不会很大，只会使娃娃的追求者又增加。</w:t>
      </w:r>
    </w:p>
    <w:p>
      <w:r>
        <w:t>「没事的话，我先走了。」娃娃招来服务生，连火柴的钱一起算，然后离开。留下火柴一个人在那懊恼。</w:t>
      </w:r>
    </w:p>
    <w:p>
      <w:r>
        <w:t>娃娃离开不久后，火柴的手机突然响起。「风流？！」</w:t>
      </w:r>
    </w:p>
    <w:p>
      <w:r>
        <w:t>「你那边顺利吗？」</w:t>
      </w:r>
    </w:p>
    <w:p>
      <w:r>
        <w:t>「别说了，那女人根本就不担心这个。」火柴很无力的说着。</w:t>
      </w:r>
    </w:p>
    <w:p>
      <w:r>
        <w:t>「不会吧！」</w:t>
      </w:r>
    </w:p>
    <w:p>
      <w:r>
        <w:t>「你呢？你那边进行的如何？」</w:t>
      </w:r>
    </w:p>
    <w:p>
      <w:r>
        <w:t>「如何！顺利的很。对了！不如……」</w:t>
      </w:r>
    </w:p>
    <w:p>
      <w:r>
        <w:t>火柴静静的听风流讲着，懊恼的神情渐渐变的开朗，接着忍不住笑了起来，引来的四周人的侧目。「真有你的</w:t>
      </w:r>
    </w:p>
    <w:p>
      <w:r>
        <w:t>风流！」听完风流的计划，火柴的心情整个都好起来了，甚至比刚开始还要开心。</w:t>
      </w:r>
    </w:p>
    <w:p>
      <w:r>
        <w:t>＊＊＊＊＊＊＊＊＊＊＊＊＊＊＊＊＊＊＊＊</w:t>
      </w:r>
    </w:p>
    <w:p>
      <w:r>
        <w:t>回到家，见郁雯不在家，娃娃只认为郁雯是有很重要的事情出门了，没空来接自己，直到晚上也不见郁雯回来，</w:t>
      </w:r>
    </w:p>
    <w:p>
      <w:r>
        <w:t>拨打手机也没开机，娃娃心中有种不祥的预感。</w:t>
      </w:r>
    </w:p>
    <w:p>
      <w:r>
        <w:t>担心的娃娃拨了电话到郁雯家里，所得到的回答是郁雯并没有回家，这下娃娃更加担心了。着急的打遍每一个</w:t>
      </w:r>
    </w:p>
    <w:p>
      <w:r>
        <w:t>郁雯可能去找的人电话，守在家里电话旁，担心到连晚餐都忘了吃。</w:t>
      </w:r>
    </w:p>
    <w:p>
      <w:r>
        <w:t>铃铃…！</w:t>
      </w:r>
    </w:p>
    <w:p>
      <w:r>
        <w:t>手机铃声一响，娃娃立刻就紧张的接起手机。「喂！雯雯？！」</w:t>
      </w:r>
    </w:p>
    <w:p>
      <w:r>
        <w:t>「娃……娃……」</w:t>
      </w:r>
    </w:p>
    <w:p>
      <w:r>
        <w:t>「雯！你没事吧！声音怎么听起来怪怪的？」</w:t>
      </w:r>
    </w:p>
    <w:p>
      <w:r>
        <w:t>在手机另一头，郁雯正忍受着下体所带来的快感，咬住下唇忍住呻吟的冲动。「娃娃……嗯……你……到ＸＸ</w:t>
      </w:r>
    </w:p>
    <w:p>
      <w:r>
        <w:t>路ＸＸ号……来……我人在这里……」说完郁雯立即挂掉电话。</w:t>
      </w:r>
    </w:p>
    <w:p>
      <w:r>
        <w:t>也许是想藉由性爱的快感来麻痹心中的罪恶感，郁雯挂掉电话后，更疯狂扭腰配合着风流以及阿超的插入，放</w:t>
      </w:r>
    </w:p>
    <w:p>
      <w:r>
        <w:t>声呻吟。「快……大力点……操……操死我……」</w:t>
      </w:r>
    </w:p>
    <w:p>
      <w:r>
        <w:t>看的在一旁的火柴也忍不住，掏出肉棒塞到郁雯嘴里。</w:t>
      </w:r>
    </w:p>
    <w:p>
      <w:r>
        <w:t>郁雯的嘴里、小穴、肛门，全都塞了一只肉棒，郁雯却是一脸满足的配合着三人。郁雯沉沦了，为了追求快感，</w:t>
      </w:r>
    </w:p>
    <w:p>
      <w:r>
        <w:t>得到高潮的满足，背叛了自己的良心，背叛了自己最亲密的爱人。</w:t>
      </w:r>
    </w:p>
    <w:p>
      <w:r>
        <w:t>＊＊＊＊＊＊＊＊＊＊＊＊＊＊＊＊＊＊＊＊</w:t>
      </w:r>
    </w:p>
    <w:p>
      <w:r>
        <w:t>担心着郁雯的那份煎熬，促使着娃娃一路上，不停的违规、超车、闯红灯，原本半小时的车程，竟然只花了１</w:t>
      </w:r>
    </w:p>
    <w:p>
      <w:r>
        <w:t>７分锺。</w:t>
      </w:r>
    </w:p>
    <w:p>
      <w:r>
        <w:t>娃娃着急的敲着门，却久久没有回应。</w:t>
      </w:r>
    </w:p>
    <w:p>
      <w:r>
        <w:t>正当娃娃掏出手机，要再连络娃娃的时候，门也刚好被打开了。</w:t>
      </w:r>
    </w:p>
    <w:p>
      <w:r>
        <w:t>郁雯一身零乱，抚媚的神情，娇喘着。「娃娃，你来啦！来进来坐吧！」</w:t>
      </w:r>
    </w:p>
    <w:p>
      <w:r>
        <w:t>不对劲！！娃娃心里警觉着！</w:t>
      </w:r>
    </w:p>
    <w:p>
      <w:r>
        <w:t>「郁雯，你没事吧！」娃娃慢慢的，警戒着来到门边。</w:t>
      </w:r>
    </w:p>
    <w:p>
      <w:r>
        <w:t>见到娃娃如此警戒，郁雯也只是微微一笑，等待娃娃的靠近。见娃娃离自己只有两步距离时，郁雯突然将娃娃</w:t>
      </w:r>
    </w:p>
    <w:p>
      <w:r>
        <w:t>抱进门。</w:t>
      </w:r>
    </w:p>
    <w:p>
      <w:r>
        <w:t>「雯……」郁雯这突如其来的一抱，娃娃大叫，却又被郁雯用嘴堵住，同时娃娃也被郁雯给喂下一颗不知道是</w:t>
      </w:r>
    </w:p>
    <w:p>
      <w:r>
        <w:t>什么的药。</w:t>
      </w:r>
    </w:p>
    <w:p>
      <w:r>
        <w:t>挣不开郁雯的怀抱，娃娃张大双眼观察四周，也发现到火柴等人，正淫笑的看着两人。</w:t>
      </w:r>
    </w:p>
    <w:p>
      <w:r>
        <w:t>「郁雯？这是怎么回事？！」娃娃语气中没有责怪，只有疑惑。娃娃感觉到自己的身体好像火在烧，惊觉到自</w:t>
      </w:r>
    </w:p>
    <w:p>
      <w:r>
        <w:t>己可能被喂下春药。</w:t>
      </w:r>
    </w:p>
    <w:p>
      <w:r>
        <w:t>郁雯低头不敢面对娃娃，尤其是到了这种地步，娃娃的口气中没有半点责怪自己的意思，更让郁雯觉得自己不</w:t>
      </w:r>
    </w:p>
    <w:p>
      <w:r>
        <w:t>堪。</w:t>
      </w:r>
    </w:p>
    <w:p>
      <w:r>
        <w:t>「你们对她作了什么！！」看到郁雯的反应，娃娃很自然的将炮火对准在场的其它三人。</w:t>
      </w:r>
    </w:p>
    <w:p>
      <w:r>
        <w:t>「没什么，只是你的爱人，也就是这个欠干的婊子，没办法应付我们三人，所以找你来助阵。」风流说着，来</w:t>
      </w:r>
    </w:p>
    <w:p>
      <w:r>
        <w:t>到郁雯身边，一把将郁雯身上的衣物撕裂。</w:t>
      </w:r>
    </w:p>
    <w:p>
      <w:r>
        <w:t>郁雯身上充满欢爱的痕迹，以及下体内还插着一只按摩棒，动情的样子，娃娃全都看在眼里。「真的是这样吗？」</w:t>
      </w:r>
    </w:p>
    <w:p>
      <w:r>
        <w:t>娃娃注视着郁雯口气依然温柔，不将一旁的三人看在眼里。</w:t>
      </w:r>
    </w:p>
    <w:p>
      <w:r>
        <w:t>郁雯哭了，双眼充满泪水。「对不起！娃娃，对不起！他们对我下药，让我对做爱上瘾，我已经没办法离开他</w:t>
      </w:r>
    </w:p>
    <w:p>
      <w:r>
        <w:t>们了！！」跪在地上，泪水一滴滴的落在地板上。</w:t>
      </w:r>
    </w:p>
    <w:p>
      <w:r>
        <w:t>娃娃此时所散发出来的气质，使的火柴等三人不敢贸然侵犯，看着娃娃慢慢得走到郁雯身边，抱住郁雯。「没</w:t>
      </w:r>
    </w:p>
    <w:p>
      <w:r>
        <w:t>关系！雯，没关系的！只要能跟你在一起，不管是天堂，是地狱，我都愿意。如果现在这种情况是唯一能跟你在一</w:t>
      </w:r>
    </w:p>
    <w:p>
      <w:r>
        <w:t>起的办法，我不会抗拒的。雯！」娃娃无视火柴等人，怜惜的抬起郁雯充满泪水的脸，轻轻的吻去泪痕，最后吻着</w:t>
      </w:r>
    </w:p>
    <w:p>
      <w:r>
        <w:t>郁雯。</w:t>
      </w:r>
    </w:p>
    <w:p>
      <w:r>
        <w:t>「兄弟们！听到没有，既然人家都这样说，我们还客气什么！」风流率先醒过来，跟阿超、火柴两人招呼一下，</w:t>
      </w:r>
    </w:p>
    <w:p>
      <w:r>
        <w:t>就上前分开两人。</w:t>
      </w:r>
    </w:p>
    <w:p>
      <w:r>
        <w:t>阿超跟火柴，也被风流的话给叫回神，兴奋的来到娃娃身边，开始进行令人期待已久的性爱盛会！</w:t>
      </w:r>
    </w:p>
    <w:p>
      <w:r>
        <w:t>深夜里！女人的呻吟声！男人的淫笑声！不曾停过……</w:t>
      </w:r>
    </w:p>
    <w:p>
      <w:r>
        <w:t>ＥＮＤ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