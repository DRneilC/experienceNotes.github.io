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我要抱着你，我不让你走</w:t>
      </w:r>
    </w:p>
    <w:p>
      <w:r>
        <w:t>.</w:t>
      </w:r>
    </w:p>
    <w:p>
      <w:r>
        <w:t>「我要抱着你，我不让你走。。。」随着音乐旋律的响起，岳风独自一人守着空房子，听着熟悉的音乐，看着</w:t>
      </w:r>
    </w:p>
    <w:p>
      <w:r>
        <w:t>熟悉的场景，却不再有熟悉的身影。。。。</w:t>
      </w:r>
    </w:p>
    <w:p>
      <w:r>
        <w:t>那是四年前，岳风和林雪进入了同一所大学，而他们又是老乡，岳风比林雪大2 岁，所以从入学开始，岳风就</w:t>
      </w:r>
    </w:p>
    <w:p>
      <w:r>
        <w:t>处处照顾着林雪，其实他一直喜欢着林雪，而又不敢表白，他怕林雪拒绝，又怕林雪为难，只能默默地暗恋着她。</w:t>
      </w:r>
    </w:p>
    <w:p>
      <w:r>
        <w:t>日子久了，岳风的室友就会拿他开玩笑，说他是：有色心，没色胆。岳风也从不否认，只是每次都会说：林雪永远</w:t>
      </w:r>
    </w:p>
    <w:p>
      <w:r>
        <w:t>是我的，我会抱她一辈子，谁也不会把她从我身边夺走。在岳风心里，林雪就像一个婴儿，需要轻轻地抱着，细心</w:t>
      </w:r>
    </w:p>
    <w:p>
      <w:r>
        <w:t>地呵护着。</w:t>
      </w:r>
    </w:p>
    <w:p>
      <w:r>
        <w:t>他们就这样静静地走过大一。大二，虽然两人都有人追，但在两人内心都填满了对方，容不下第三者插足。直</w:t>
      </w:r>
    </w:p>
    <w:p>
      <w:r>
        <w:t>到大三下学期的一天晚上，一个大二的学弟，在林雪的宿舍楼下向她表白，才打破了两人原有的平淡。</w:t>
      </w:r>
    </w:p>
    <w:p>
      <w:r>
        <w:t>那天晚上，一个叫李天的大二学弟，手捧着玫瑰，在林雪的宿舍楼下，高喊着：「我爱你，林雪」而林雪却一</w:t>
      </w:r>
    </w:p>
    <w:p>
      <w:r>
        <w:t>直没有出现，她在等一个人的出现，一个让她等了两年的人的承诺。岳风此时正在宿舍上网，直到被室友拉来看热</w:t>
      </w:r>
    </w:p>
    <w:p>
      <w:r>
        <w:t>闹，才知道原来是有人向林雪示爱，他只感觉自己再也不能等下去了，于是他拔腿奔向林雪所在的宿舍楼，等所有</w:t>
      </w:r>
    </w:p>
    <w:p>
      <w:r>
        <w:t>人反应过来的时候，岳风已经消失，只留下宿舍看管大妈的喊叫，以及那些唯恐天下不乱的起哄室友，此时，岳风</w:t>
      </w:r>
    </w:p>
    <w:p>
      <w:r>
        <w:t>眼中只有林雪，那是他的唯一，不允许任何人夺取，都说恋爱的人是疯子，而此时的岳风恐怕已经是疯狂了，连续</w:t>
      </w:r>
    </w:p>
    <w:p>
      <w:r>
        <w:t>撞倒多个女生他都浑然不知，直到看到林雪那惊讶而又掺杂着欣喜的眼神，他才停下脚步，他紧紧的将林雪抱起，</w:t>
      </w:r>
    </w:p>
    <w:p>
      <w:r>
        <w:t>气喘吁吁地说道：「林。。雪，我。早就。想抱你。。了，以后你。只。属于我一个人，我要。。抱你一辈子，你</w:t>
      </w:r>
    </w:p>
    <w:p>
      <w:r>
        <w:t>不许跑。」而林雪现在除了面色羞红，内心激动，再无其他感觉，最倒霉的可能就要数楼下苦等的李天了，他还在</w:t>
      </w:r>
    </w:p>
    <w:p>
      <w:r>
        <w:t>幻想着林雪见到他后激动地泪流满面时的画面，直到他看见林雪挽着岳风的手臂出来时，他才如梦方醒，茫然的看</w:t>
      </w:r>
    </w:p>
    <w:p>
      <w:r>
        <w:t>着这一切，悻悻地离开了。</w:t>
      </w:r>
    </w:p>
    <w:p>
      <w:r>
        <w:t>第二天，学校通报批评了岳风，因为他擅闯女生宿舍，而此时的岳风哪还在乎这些，他只觉得现在自己是最幸</w:t>
      </w:r>
    </w:p>
    <w:p>
      <w:r>
        <w:t>福的，自此，学校又多了一对热恋男女，几乎天天可以看到岳风抱着林雪，操场上，小亭下，食堂里，甚至是教学</w:t>
      </w:r>
    </w:p>
    <w:p>
      <w:r>
        <w:t>楼的天台都留下了他们爱的足迹。</w:t>
      </w:r>
    </w:p>
    <w:p>
      <w:r>
        <w:t>在林雪20岁生日时，岳风又一次抱起林雪，并送她一只最大最可爱的狗熊娃娃，林雪笑着问他：「你这样经常</w:t>
      </w:r>
    </w:p>
    <w:p>
      <w:r>
        <w:t>抱我，不累吗？」他笑着说：「累，但不抱你更累，身体上的累远远比不上心累的痛苦，这只娃娃送给你，以后它</w:t>
      </w:r>
    </w:p>
    <w:p>
      <w:r>
        <w:t>可以代替我，想抱的时候就可以抱着它。」林雪答道：「谁也替代不了你，只有你可以抱我，如果有一天你让我抱</w:t>
      </w:r>
    </w:p>
    <w:p>
      <w:r>
        <w:t>它，那我们就分手，说明你已经不在乎我了。。。「说完还做出一副」凶神恶煞「的表情，岳风立刻严肃道：」我</w:t>
      </w:r>
    </w:p>
    <w:p>
      <w:r>
        <w:t>发誓，一辈子都抱你，无论何时，无论何地，只要你想我抱，我二话不说。「林雪只是含笑看着他，其实内心早已</w:t>
      </w:r>
    </w:p>
    <w:p>
      <w:r>
        <w:t>欢天喜地了。</w:t>
      </w:r>
    </w:p>
    <w:p>
      <w:r>
        <w:t>快乐的日子总是过的最快，转眼间他们已大学毕业，他们开始为自己的将来打拼，两人租了一套房子，岳风因</w:t>
      </w:r>
    </w:p>
    <w:p>
      <w:r>
        <w:t>为专业知识过硬，找到了一家外企做策划，而林雪也凭自己的才智进入了一家广告公司。随着年龄增长，社会地磨</w:t>
      </w:r>
    </w:p>
    <w:p>
      <w:r>
        <w:t>练，两人性格也发生了变化，林雪越来越依赖岳风，她不过只是一个刚毕业的小女子，在公司受到委屈，就会让岳</w:t>
      </w:r>
    </w:p>
    <w:p>
      <w:r>
        <w:t>风抱着她，躲在他的胸膛里，享受着短暂的安宁。而此时的岳风只会一心扑向工作，他只是想：只有赚了钱，才能</w:t>
      </w:r>
    </w:p>
    <w:p>
      <w:r>
        <w:t>带林雪过上幸福的生活。却不曾站在林雪的角度上考虑问题。直到有一天晚上，林雪看着不停忙碌着的岳风，希望</w:t>
      </w:r>
    </w:p>
    <w:p>
      <w:r>
        <w:t>他能休息一下，于是对他说道：「风，我累了，抱我一下。」而岳风，早已全身心投入到工作中，随口说道：「你</w:t>
      </w:r>
    </w:p>
    <w:p>
      <w:r>
        <w:t>先去抱抱熊吧，我一会儿工作就忙完了。」林雪听到后，先是楞了一下，而后走进房间抱起熊，躺在床上，回味着</w:t>
      </w:r>
    </w:p>
    <w:p>
      <w:r>
        <w:t>刚才岳风的话。。。岳风直到凌晨才完成工作，回到房间后，倒头就睡，却不曾发现林雪的异样。</w:t>
      </w:r>
    </w:p>
    <w:p>
      <w:r>
        <w:t>第二天，他像往常一样，早早起床向公司奔去，而林雪则起床后，就开始收拾自己的东西，看着眼前熟悉的一</w:t>
      </w:r>
    </w:p>
    <w:p>
      <w:r>
        <w:t>切，想起两人生活的点点滴滴，她流泪了，这是她从与岳风在一起之后的第一次流泪，恐怕也是最后一次流泪，她</w:t>
      </w:r>
    </w:p>
    <w:p>
      <w:r>
        <w:t>清楚的知道两人的人生观不同，她只想平平淡淡地过日子，岳风就是她的全部；而岳风却希望赚更多的钱，在物质</w:t>
      </w:r>
    </w:p>
    <w:p>
      <w:r>
        <w:t>上弥补爱情，却不知爱情是无可取代的。林雪在出门前，留下一封信，信很简短，只有一句话：熊永远代替不了你，</w:t>
      </w:r>
    </w:p>
    <w:p>
      <w:r>
        <w:t>而物质也永远填补不了爱情缺陷。然后她拿出手机拍了一张照片，这里的一切将永远成为她的一个回忆。</w:t>
      </w:r>
    </w:p>
    <w:p>
      <w:r>
        <w:t>岳风下班回到家后，依然是直奔书房，开始他的工作，直到肚子饿了，才发觉今天晚上雪儿一直没有来催他去</w:t>
      </w:r>
    </w:p>
    <w:p>
      <w:r>
        <w:t>吃饭，他走出书房，叫着「雪儿」，却并没有雪儿的踪影，他慌了，这是从来没有过的事情，他找遍了房间的每一</w:t>
      </w:r>
    </w:p>
    <w:p>
      <w:r>
        <w:t>个角落，甚至是床底下，衣柜里，他不敢相信雪儿会离他而去，直到发现床头柜上的信，他才确信这一切都是真的。。。</w:t>
      </w:r>
    </w:p>
    <w:p>
      <w:r>
        <w:t>他冲出家门，开始发疯的满世界找，电话关机，亲朋好友没有一个人直到林雪的去向，林雪就像从没出现过一样，</w:t>
      </w:r>
    </w:p>
    <w:p>
      <w:r>
        <w:t>消失的无影无踪。而此时的林雪已坐在飞往纽约的班机上，听着MP3 中播放的那首熟悉音乐「我要抱着你，我不让</w:t>
      </w:r>
    </w:p>
    <w:p>
      <w:r>
        <w:t>你走。。。」她不想心软，因此只有躲避这个国家了。。。</w:t>
      </w:r>
    </w:p>
    <w:p>
      <w:r>
        <w:t>岳风回到住处，走进房间，闻着林雪遗留下的淡淡香味，回忆着他们生活在一起的悲欢离合，那原本幸福的生</w:t>
      </w:r>
    </w:p>
    <w:p>
      <w:r>
        <w:t>活，却在这一刻彻底消失，他想用工作来麻痹自己，却发现自己已无心工作，他知道原来这一切的打拼都源于一个</w:t>
      </w:r>
    </w:p>
    <w:p>
      <w:r>
        <w:t>精神支柱，而这个支柱就是雪儿，没有了雪儿的自己就是一具没有了灵魂的尸体，不会再创造出奇迹，也不会再有</w:t>
      </w:r>
    </w:p>
    <w:p>
      <w:r>
        <w:t>快乐欢笑，一切的一切都将成为过去，只留下深深的思念。。。</w:t>
      </w:r>
    </w:p>
    <w:p>
      <w:r>
        <w:t>他沉思着，想起了一句话：爱情就像水晶，只有没有杂质的水晶才会光彩夺目，也只有单纯的爱情才会永久。</w:t>
      </w:r>
    </w:p>
    <w:p>
      <w:r>
        <w:t>是啊，爱情本就是脆弱的，掺杂的越多也就越不牢固，只有单纯的爱才是完美。CD依然流动着「我要抱着你」的旋</w:t>
      </w:r>
    </w:p>
    <w:p>
      <w:r>
        <w:t>律，而岳风却早已泪流满面。。。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