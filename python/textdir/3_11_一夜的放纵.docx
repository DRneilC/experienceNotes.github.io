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一夜的放纵</w:t>
      </w:r>
    </w:p>
    <w:p>
      <w:r>
        <w:t>.</w:t>
      </w:r>
    </w:p>
    <w:p>
      <w:r>
        <w:t>打扮一番，我就出门去了。伸手拦了一部计程车，然後说到东区ＸＸ地方，就驱车直奔而去。到了地方下车之</w:t>
      </w:r>
    </w:p>
    <w:p>
      <w:r>
        <w:t>後，地下室有间Pub ，是个朋友开的店，以前偶尔会来这里开心一下，但是最近已经很久没有来了。</w:t>
      </w:r>
    </w:p>
    <w:p>
      <w:r>
        <w:t>走下去，坐到吧台那边，酒保还是那位，他看了我一眼，熟练地调出我常点的鸡尾酒，然後放在我的面前。</w:t>
      </w:r>
    </w:p>
    <w:p>
      <w:r>
        <w:t>「小姐，我可以请你喝杯酒吗？」一个陌生的男声在我身後响起。我转头过去，看到一个大概三十岁左右</w:t>
      </w:r>
    </w:p>
    <w:p>
      <w:r>
        <w:t>的男人站在我的身後，个子很高，长得恨帅，最重要的，他是我很喜欢的类型。我点点头，他就在我的身边坐下。</w:t>
      </w:r>
    </w:p>
    <w:p>
      <w:r>
        <w:t>我今天穿了一件红色的针织连身装，裙子极短，脚上还穿了一双红色的高跟鞋。由於坐在高脚椅上面，所以我习惯</w:t>
      </w:r>
    </w:p>
    <w:p>
      <w:r>
        <w:t>性地将脚交叉起来，但是当他坐在我身边的时候，我换了个姿势，将腿放到另外一侧去。</w:t>
      </w:r>
    </w:p>
    <w:p>
      <w:r>
        <w:t>他手里拿起酒保递给他的一瓶酒，问我是否愿意到他原本的座位那边去，我点点头，拿起我的酒杯，跟他</w:t>
      </w:r>
    </w:p>
    <w:p>
      <w:r>
        <w:t>来到他的位置。那是一处相当隐密的位置，半人高的沙发椅，当我们坐下之後，除非别的人来到我们的旁边，要不</w:t>
      </w:r>
    </w:p>
    <w:p>
      <w:r>
        <w:t>然是看不到我们的。坐下之後，柔软的沙发让我的身体深深地陷在里面，我的裙子变得更短，我轻易地都可以看到</w:t>
      </w:r>
    </w:p>
    <w:p>
      <w:r>
        <w:t>裙里的内裤，相信他也可以看得见。这时候的我，看到他神色自若，似乎是个老手，心里不想输给他，於是我也就</w:t>
      </w:r>
    </w:p>
    <w:p>
      <w:r>
        <w:t>不去遮掩任何事情，反正我里面又不是空空如也，何必怕他看呢？！</w:t>
      </w:r>
    </w:p>
    <w:p>
      <w:r>
        <w:t>他将我手里的酒杯接过来，然後一饮而尽，接着在我的酒杯里面倒入了一些酒，并且加了一些莱姆汁。他</w:t>
      </w:r>
    </w:p>
    <w:p>
      <w:r>
        <w:t>也在自己的杯子里面如法炮制，倒入了相等份量的酒以及莱姆汁，接着就把酒杯还给我。我俩先碰杯，然後喝酒，</w:t>
      </w:r>
    </w:p>
    <w:p>
      <w:r>
        <w:t>我看到他一饮而尽，我也就学着他的模样一饮而尽。这样的混合，口感意外的好，我也就不排斥他继续帮我倒酒加</w:t>
      </w:r>
    </w:p>
    <w:p>
      <w:r>
        <w:t>果汁，接着我们就开始聊了起来。</w:t>
      </w:r>
    </w:p>
    <w:p>
      <w:r>
        <w:t>他自我介绍，叫Stanley ，而我也说叫我小玲就可以了。在聊天跟喝酒之间，不知不觉地他坐的位置离我</w:t>
      </w:r>
    </w:p>
    <w:p>
      <w:r>
        <w:t>愈来愈近，然後他的手也已经搂上了我的肩膀。我转头看了他一眼，然後倒在他的肩膀上，他似乎有些意外，但是</w:t>
      </w:r>
    </w:p>
    <w:p>
      <w:r>
        <w:t>也非常高兴。接下来我俩的动作就愈来愈大胆了。我将腿跨在他的腿上，然後他将我搂在怀里，我俩的举动就像是</w:t>
      </w:r>
    </w:p>
    <w:p>
      <w:r>
        <w:t>一对热恋中的情侣，但是天晓得我们是刚刚认识不到两个小时的朋友呢？！</w:t>
      </w:r>
    </w:p>
    <w:p>
      <w:r>
        <w:t>他的手开始搂在我的肩膀上，当他试探出我并没有穿戴胸罩的时候，他的手开始握住我的乳房，然後轻轻</w:t>
      </w:r>
    </w:p>
    <w:p>
      <w:r>
        <w:t>地搓揉起来。他的动作非常地熟练，力道也恰到好处，让我自己体内的欲火随着他手的动作也愈来愈高张！我整个</w:t>
      </w:r>
    </w:p>
    <w:p>
      <w:r>
        <w:t>人已经酸软无力了，这时候的他对我有怎样的企图也不是我那有些麻痹的大脑可以去想像的，现在的我，对於他的</w:t>
      </w:r>
    </w:p>
    <w:p>
      <w:r>
        <w:t>一举一动都是非常欢迎的。</w:t>
      </w:r>
    </w:p>
    <w:p>
      <w:r>
        <w:t>他的手终於伸到我的衣服里面了，他将我的衣服略为下拉，衣服从我的肩膀滑落，然後我的乳房就直接地</w:t>
      </w:r>
    </w:p>
    <w:p>
      <w:r>
        <w:t>裸露在他的面前，他低下头去，含住我的乳头，然後用舌尖开始舔弄起来！灵巧的舌尖，不断地舔动着我的乳头，</w:t>
      </w:r>
    </w:p>
    <w:p>
      <w:r>
        <w:t>一阵阵麻痒的电流不断地随着舌尖碰触乳头的瞬间，传入我的身体，然後随着神经系统化成快感传向脑海。我仰起</w:t>
      </w:r>
    </w:p>
    <w:p>
      <w:r>
        <w:t>头来，让胸前大开，也让他可以继续地奸淫我。</w:t>
      </w:r>
    </w:p>
    <w:p>
      <w:r>
        <w:t>「唔┅┅唔……┅┅唔………┅┅」</w:t>
      </w:r>
    </w:p>
    <w:p>
      <w:r>
        <w:t>我开始呻吟，但是在酒精以及他的爱抚之下，我的呻吟是无力的，是欢愉的！他顺着我後仰的姿势，让我</w:t>
      </w:r>
    </w:p>
    <w:p>
      <w:r>
        <w:t>躺在沙发之上，然後继续地舔弄我的乳头。但是这时候由於姿势的缘故，他可以开始将手深入我的两腿之间，然後</w:t>
      </w:r>
    </w:p>
    <w:p>
      <w:r>
        <w:t>隔着我的内裤开始抠摸了起来。这一摸，我整个人为之一抖，几乎要叫了出来，但还是勉强忍住。不过随着他的手</w:t>
      </w:r>
    </w:p>
    <w:p>
      <w:r>
        <w:t>指继续地挑逗，我觉得自己渐渐地没有办法忍耐了！</w:t>
      </w:r>
    </w:p>
    <w:p>
      <w:r>
        <w:t>灵巧的指法，虽然隔着内裤，但还是可以让我敏感的阴唇不断地感受到阵阵的快感。我拿起桌上的毛巾，</w:t>
      </w:r>
    </w:p>
    <w:p>
      <w:r>
        <w:t>自己咬住，但我还是可以清楚地听到自己不断地哼着，只是无法喊叫而已。</w:t>
      </w:r>
    </w:p>
    <w:p>
      <w:r>
        <w:t>Stanley 看到我这副模样，知道他可以更加地为所欲为，这时候他将手指拨开我的内裤，然後插入我的小</w:t>
      </w:r>
    </w:p>
    <w:p>
      <w:r>
        <w:t>穴里面，直接地肉体接触，让我更能体会他指法的熟练以及会产生怎样的快感！他的手指插入之後，沿着阴道周围</w:t>
      </w:r>
    </w:p>
    <w:p>
      <w:r>
        <w:t>不断地刺激着我，并且仔细地看着我表情的变化，希望可以找到我最敏感的部位。</w:t>
      </w:r>
    </w:p>
    <w:p>
      <w:r>
        <w:t>当他的手指摸到我阴道上方一小块有着细微突起的部位时，我的全身似乎被电流窜过，不仅全身一抖，而</w:t>
      </w:r>
    </w:p>
    <w:p>
      <w:r>
        <w:t>且神情也为之一变。这时候他立刻注意到我的变化，手指也就持续地在同样的部位给予我强烈且持续的刺激。</w:t>
      </w:r>
    </w:p>
    <w:p>
      <w:r>
        <w:t>这样的结果，令得我几乎要晕了过去，但却就苦在晕不过去而得不断地被这样的感觉给淹没，这时候的我</w:t>
      </w:r>
    </w:p>
    <w:p>
      <w:r>
        <w:t>只好闭上双眼，任他为所欲为。随着他的手指不断地按揉，我觉得下半身的血液愈来愈集中，这时候的我只好伸手</w:t>
      </w:r>
    </w:p>
    <w:p>
      <w:r>
        <w:t>抓住他的手。</w:t>
      </w:r>
    </w:p>
    <w:p>
      <w:r>
        <w:t>「停┅┅停一下，我┅┅会忍不住！」我断断续续地说着，其实这时候我觉得我快要尿出来了。他似乎很清楚</w:t>
      </w:r>
    </w:p>
    <w:p>
      <w:r>
        <w:t>女人的生理反应，他停下动作，然後带着我来到洗手间。当我进去正准备关门的时候，他居然闪身进来。不算大的</w:t>
      </w:r>
    </w:p>
    <w:p>
      <w:r>
        <w:t>空间，挤进了两个人，虽然不能说无法转动，但总是不方便。而且他站在我的面前，我没有办法解决憋在体内的尿</w:t>
      </w:r>
    </w:p>
    <w:p>
      <w:r>
        <w:t>液！但是他接下来的言语就让我更加地吃惊，他要我在他面前小便，我本来不愿意，但是实在憋不住了，就只好依</w:t>
      </w:r>
    </w:p>
    <w:p>
      <w:r>
        <w:t>照他的要求，将内裤褪下，然後蹲在马桶上面，让他看见我小便的模样。</w:t>
      </w:r>
    </w:p>
    <w:p>
      <w:r>
        <w:t>好不容易才把体内积存的水分排了出去，这时候他趁着我不注意的时候，将手指再度地插入了我的小穴里</w:t>
      </w:r>
    </w:p>
    <w:p>
      <w:r>
        <w:t>面。由於我的双腿分开，所以他很轻易地就可以插入我的小穴里面，然後再度地被他用手指攻击我的敏感带。我伸</w:t>
      </w:r>
    </w:p>
    <w:p>
      <w:r>
        <w:t>出双手用力地抓着他的手，以免我失去重心跌了下来。很快地我的下半身又充满了血液。人再度出现晕眩的感觉！</w:t>
      </w:r>
    </w:p>
    <w:p>
      <w:r>
        <w:t>他这时候停了下来，在他的帮助之下，我慢慢地走下马桶，但是随即被他粗暴地抓住双手，然後让我转过</w:t>
      </w:r>
    </w:p>
    <w:p>
      <w:r>
        <w:t>身去，接着在我还没有意识到发生怎样事情的时候，他的肉棒就已经插入了我的小穴里面！他的肉棒又粗又长，虽</w:t>
      </w:r>
    </w:p>
    <w:p>
      <w:r>
        <w:t>然不是我见过最长最粗的，但是硬挺的感觉让我觉得体内好像插进了一根火热的铁棒，不断地在小穴里面进进出出！</w:t>
      </w:r>
    </w:p>
    <w:p>
      <w:r>
        <w:t>「啊……┅┅啊………┅┅啊┅啊┅┅好棒┅┅你┅的┅┅鸡┅巴┅┅好硬┅好粗┅┅得我好爽……┅┅</w:t>
      </w:r>
    </w:p>
    <w:p>
      <w:r>
        <w:t>啊┅啊……┅┅啊…┅┅啊……┅┅吱┅哇┅┅哟┅哦┅┅哦┅哦┅喔┅┅喔┅喔┅┅喔┅┅」</w:t>
      </w:r>
    </w:p>
    <w:p>
      <w:r>
        <w:t>我开始呻吟起来，而他呢，则是抓住我的双臂，然後反剪在我的背後，他的肉棒则是毫不留情地在我体内</w:t>
      </w:r>
    </w:p>
    <w:p>
      <w:r>
        <w:t>不断地进出。粗大的龟头加上硬挺的肉棒，不断地前後摩擦，我的小穴不断地传来快感的讯号，而这些讯号不断地</w:t>
      </w:r>
    </w:p>
    <w:p>
      <w:r>
        <w:t>刺激着我的大脑，令得我愈来愈快活！</w:t>
      </w:r>
    </w:p>
    <w:p>
      <w:r>
        <w:t>我的身体在他有力的控制之下，丝毫没有反抗的馀地，肉棒的刺激，让我愈来愈想排出不断往膀胱送去的</w:t>
      </w:r>
    </w:p>
    <w:p>
      <w:r>
        <w:t>水分，终於在我达到高潮的时候，我的尿道口也大张，将多馀的水分射入了马桶里面。那种快感比起单纯达到高潮</w:t>
      </w:r>
    </w:p>
    <w:p>
      <w:r>
        <w:t>的时候还要快活，因为除了兴奋之外，还有着一种如释重负的感觉。而且就在这个时候，我也感觉到体内涌入了一</w:t>
      </w:r>
    </w:p>
    <w:p>
      <w:r>
        <w:t>股股热热的液体，我知道他也在我的体内射出了！</w:t>
      </w:r>
    </w:p>
    <w:p>
      <w:r>
        <w:t>他的肉棒慢慢软化，然後滑出我的阴道。这时候我也可以感觉到他的精液从我的体内慢慢地流出，然後沿</w:t>
      </w:r>
    </w:p>
    <w:p>
      <w:r>
        <w:t>着大腿慢慢地下滑。我俩利用卫生纸帮彼此清理一下，然後就回到座位上。</w:t>
      </w:r>
    </w:p>
    <w:p>
      <w:r>
        <w:t>他拿起桌上的帐单，我拉住他的手，说∶「这麽快就结束了吗？！」他楞了一下，然後随即会意，说∶「</w:t>
      </w:r>
    </w:p>
    <w:p>
      <w:r>
        <w:t>我的车子在外面，我先买单，然後另外再找地方好吗？！」</w:t>
      </w:r>
    </w:p>
    <w:p>
      <w:r>
        <w:t>我拿起皮包，跟他走向柜台！</w:t>
      </w:r>
    </w:p>
    <w:p>
      <w:r>
        <w:t>「这样早就要走了吗？我们今晚这里有特别秀喔！」老板看到我跟Stanley 两个人要离开的时候，主动殷勤地</w:t>
      </w:r>
    </w:p>
    <w:p>
      <w:r>
        <w:t>过来介绍。Stanley 看了我一下，然後转头跟老板说∶「怎样的特别秀呢？」</w:t>
      </w:r>
    </w:p>
    <w:p>
      <w:r>
        <w:t>老板就开始介绍，表示今天晚上会另外有场秀，请了一个美女来表演艳舞，而且可以当场与现场的客人作</w:t>
      </w:r>
    </w:p>
    <w:p>
      <w:r>
        <w:t>更进一步的表演，所以有兴趣的人可以留下来看。</w:t>
      </w:r>
    </w:p>
    <w:p>
      <w:r>
        <w:t>听到这里之後，Stanley 似乎有些兴趣，但是他转头看了看我，我笑着说∶「晚上的秀，是不是女宾止步呢？！」</w:t>
      </w:r>
    </w:p>
    <w:p>
      <w:r>
        <w:t>老板连忙接着说∶「不会，我们非常欢迎有女宾一同参加，如果愿意的话，还希望有女宾也可以上场表演呢！」</w:t>
      </w:r>
    </w:p>
    <w:p>
      <w:r>
        <w:t>我听老板这样讲，就也有些心动。这时候老板拿出两个眼罩递给我们，然後说，待会就会有人过来带我们</w:t>
      </w:r>
    </w:p>
    <w:p>
      <w:r>
        <w:t>进场，而且进去之後，千万不可以把眼罩拿下来。</w:t>
      </w:r>
    </w:p>
    <w:p>
      <w:r>
        <w:t>我们拿着眼罩，又回到先前的座位坐下，过了没有多久，就有一个兔女郎，带着我们进到地下室。</w:t>
      </w:r>
    </w:p>
    <w:p>
      <w:r>
        <w:t>「小姐，你可以在这里换上我们为你准备的衣服。先生，您可以到这里换衣服。」想不到进去之前，还要</w:t>
      </w:r>
    </w:p>
    <w:p>
      <w:r>
        <w:t>换衣服。我走到房间里面，然後拿起桌上的锁钥，接着打开衣柜。看到里面只有一件罩袍，衣服之宽松，几乎可以</w:t>
      </w:r>
    </w:p>
    <w:p>
      <w:r>
        <w:t>塞进三个我！这也难怪可以不用担心每个人的尺寸。我脱下衣服之後，就套上这件罩袍，然後我看到有个小袋子，</w:t>
      </w:r>
    </w:p>
    <w:p>
      <w:r>
        <w:t>恰巧可以放入锁钥，我放好之後，就走出房间。</w:t>
      </w:r>
    </w:p>
    <w:p>
      <w:r>
        <w:t>这时候我看到Stanley 已经穿上与我同样的罩袍，然後戴上眼罩，这时候我才想起我没有带眼罩出来，回</w:t>
      </w:r>
    </w:p>
    <w:p>
      <w:r>
        <w:t>到房间，戴上眼罩，就再度出门，然後一起进入会场。</w:t>
      </w:r>
    </w:p>
    <w:p>
      <w:r>
        <w:t>会场里面有个小舞台，然後有根固定在地板上与天花板上的钢管，我跟Stanley 找了个座位，就一起坐下。</w:t>
      </w:r>
    </w:p>
    <w:p>
      <w:r>
        <w:t>这时候人陆陆续续地进来了，等到门关上之後，我看了看前後左右，约莫有七个人，然後只有我一个女人！</w:t>
      </w:r>
    </w:p>
    <w:p>
      <w:r>
        <w:t>这时候一个戴着眼罩穿着燕尾服的人走上舞台，然後在他身後跟着一个美艳的女子，身上穿着一套像是西</w:t>
      </w:r>
    </w:p>
    <w:p>
      <w:r>
        <w:t>部牛仔的打扮，只是该露的地方都露了出来。</w:t>
      </w:r>
    </w:p>
    <w:p>
      <w:r>
        <w:t>主持人介绍一番之後，就退下场去。接着那名女子就开始跳起艳舞。依照主持人的说明，只要在这名女子</w:t>
      </w:r>
    </w:p>
    <w:p>
      <w:r>
        <w:t>跳舞的时候，任何人都可以上去陪她一起跳舞，甚至与她性交。果然，在她不过舞动了十来分钟之後，已经有两个</w:t>
      </w:r>
    </w:p>
    <w:p>
      <w:r>
        <w:t>男人一起上去，然後扯下罩袍，接着一前一後地开始奸淫起那名女子了！</w:t>
      </w:r>
    </w:p>
    <w:p>
      <w:r>
        <w:t>由艳舞女郎吹箫的男人，肉棒并不算大，所以他很聪明地找上这个女人用嘴巴来帮他服务；但是在她後面</w:t>
      </w:r>
    </w:p>
    <w:p>
      <w:r>
        <w:t>的那个男性，却是拥有相当粗大的肉棒，也难怪他会选择实际插入的方式来解决自己的需要。肉棒很轻易地就插入</w:t>
      </w:r>
    </w:p>
    <w:p>
      <w:r>
        <w:t>了她的小穴里面，并且快速地抽送起来，这时候的我也已经按耐不住体内的欲火，扯下罩袍，走上了舞台！</w:t>
      </w:r>
    </w:p>
    <w:p>
      <w:r>
        <w:t>或许是出於台下大众意料之外，所以台下立刻有许多人站了起来，当然我看到Stanley 也是其中之一，我</w:t>
      </w:r>
    </w:p>
    <w:p>
      <w:r>
        <w:t>躺在台上，分开双腿，这样的姿势已经把我的意思表达得再明白不过了∶「快来我吧！」</w:t>
      </w:r>
    </w:p>
    <w:p>
      <w:r>
        <w:t>果然这时候已经有人上来，是一个粗壮的男人，趴在我的身上之後，抬起我的双腿，然後将他胯下的肉棒</w:t>
      </w:r>
    </w:p>
    <w:p>
      <w:r>
        <w:t>滑入了我那早已湿滑的小穴里面，并且喊了一声∶「好爽啊！」</w:t>
      </w:r>
    </w:p>
    <w:p>
      <w:r>
        <w:t>我又何尝不舒服畅快呢？！肉棒进来的瞬间，那种感觉最令人难忘。肉棒开始了快速地抽送，可以想见这</w:t>
      </w:r>
    </w:p>
    <w:p>
      <w:r>
        <w:t>个男人纯粹只是利用我的身体去发泄他的兽欲，这样的感觉，虽然不会令人非常畅快，但也是会令人感受到另外一</w:t>
      </w:r>
    </w:p>
    <w:p>
      <w:r>
        <w:t>种的快感，一种带着屈辱且被奸淫的感受！我上下摆动着身体，配合着他的动作来扭动我的身体，两人的性器交合</w:t>
      </w:r>
    </w:p>
    <w:p>
      <w:r>
        <w:t>发出了噗噗的声音，旁边又来了两个男人，分别伸手来搓揉我的奶子，一边搓还一边要求我去搓揉他们胯下早已挺</w:t>
      </w:r>
    </w:p>
    <w:p>
      <w:r>
        <w:t>起的肉棒！</w:t>
      </w:r>
    </w:p>
    <w:p>
      <w:r>
        <w:t>我伸出双手握住他俩的肉棒，一边套弄，一边体会着三个男人同时享受我肉体的快感！这时候我看到旁边</w:t>
      </w:r>
    </w:p>
    <w:p>
      <w:r>
        <w:t>原本表演艳舞的女郎，已经改变姿势，侧躺在地上，然後後面前面各有一个男人像是三明治般的包住她，她的嘴里</w:t>
      </w:r>
    </w:p>
    <w:p>
      <w:r>
        <w:t>还含着一个男人的肉棒，虽然同样是被三个男人享受，但是我觉得自己这样还比较快活，因为我可以喊叫，可以把</w:t>
      </w:r>
    </w:p>
    <w:p>
      <w:r>
        <w:t>自己内心的爽快感受，用我的嘴巴喊叫出来！</w:t>
      </w:r>
    </w:p>
    <w:p>
      <w:r>
        <w:t>「啊┅┅啊┅┅啊┅┅好棒┅┅好粗的鸡巴┅┅正在干┅┅我的小穴┅┅干得我好爽┅┅快┅┅好舒服┅</w:t>
      </w:r>
    </w:p>
    <w:p>
      <w:r>
        <w:t>┅对┅┅用力┅┅就是这样┅┅烂我┅┅┅啊┅┅啊┅┅吱┅┅哇┅┅哟┅┅啊┅┅哟┅喔┅喔┅喔┅┅喔┅喔┅</w:t>
      </w:r>
    </w:p>
    <w:p>
      <w:r>
        <w:t>┅喔┅┅」</w:t>
      </w:r>
    </w:p>
    <w:p>
      <w:r>
        <w:t>听到我这般喊叫，正在干我小穴的男人抽送得更加起劲，过了没有多久，他把肉棒深深地插入我的体内，</w:t>
      </w:r>
    </w:p>
    <w:p>
      <w:r>
        <w:t>然後射出一股股热热的精液！他依依不舍地把肉棒抽出来，马上就有人把我拉起来，然後躺在地上，要我跨坐到他</w:t>
      </w:r>
    </w:p>
    <w:p>
      <w:r>
        <w:t>的身上，我依照他的要求，慢慢地跨坐在他的身上，然後让他的肉棒一寸寸地插入到我的小穴里面。</w:t>
      </w:r>
    </w:p>
    <w:p>
      <w:r>
        <w:t>我开始慢慢地上下挺动，但是随即有人扑了上来，从我後面将我压倒，然後吐了一些口水在我的屁股上，</w:t>
      </w:r>
    </w:p>
    <w:p>
      <w:r>
        <w:t>接着他就把他的肉棒硬生生地塞进我的屁眼里面。</w:t>
      </w:r>
    </w:p>
    <w:p>
      <w:r>
        <w:t>虽然两条肉棒不算是绝顶粗大，但是同时插入却也可以让我感觉到十分享受，我开始扭动身躯，而两个人也开</w:t>
      </w:r>
    </w:p>
    <w:p>
      <w:r>
        <w:t>始相互抽送，这样的结果，当然是马上带领我进入了第一次的高潮！</w:t>
      </w:r>
    </w:p>
    <w:p>
      <w:r>
        <w:t>「喔………┅┅喔…………………┅┅┅好棒……┅┅你┅┅的┅┅大┅┅鸡┅┅巴┅┅┅┅得┅┅我┅</w:t>
      </w:r>
    </w:p>
    <w:p>
      <w:r>
        <w:t>┅好┅┅快┅┅活┅┅啊………┅┅┅真棒┅┅下面┅┅被┅┅得┅┅好┅┅快┅┅活┅┅好┅┅充┅┅实┅┅对</w:t>
      </w:r>
    </w:p>
    <w:p>
      <w:r>
        <w:t>……┅┅┅快┅┅一┅┅点┅┅」</w:t>
      </w:r>
    </w:p>
    <w:p>
      <w:r>
        <w:t>「嗯………┅┅嗯………┅┅嗯…┅┅嗯…………┅┅嗯……┅┅唔…┅┅┅┅唔……┅┅嗯……┅┅嗯</w:t>
      </w:r>
    </w:p>
    <w:p>
      <w:r>
        <w:t>┅┅唔┅┅嗯┅┅好舒服……┅┅┅好棒……┅┅好粗……┅┅好大……┅┅人家┅┅啊……┅┅啊…┅┅好舒服</w:t>
      </w:r>
    </w:p>
    <w:p>
      <w:r>
        <w:t>┅┅喔……┅┅深一点……┅┅┅对……┅┅顶到┅┅人家┅┅里面┅了┅┅人家┅┅好舒┅┅服┅┅喔┅┅喔┅</w:t>
      </w:r>
    </w:p>
    <w:p>
      <w:r>
        <w:t>┅喔┅┅喔┅┅喔┅┅喔┅┅喔┅┅喔┅┅喔┅┅」</w:t>
      </w:r>
    </w:p>
    <w:p>
      <w:r>
        <w:t>插在我屁眼里的肉棒，很快地就把精液射入了我的体内，他的肉棒虽然已经软化，但是他还不舍得把肉棒</w:t>
      </w:r>
    </w:p>
    <w:p>
      <w:r>
        <w:t>抽出去，但是这也由不得他，毕竟等着干我的人还有的是，所以没有多久，就已经有人发现他已经射精了，而将他</w:t>
      </w:r>
    </w:p>
    <w:p>
      <w:r>
        <w:t>拉开。接下来的人当然只有继续干我的屁眼。</w:t>
      </w:r>
    </w:p>
    <w:p>
      <w:r>
        <w:t>他们似乎都已经很习惯於各种体位的性交，这时候我被拉了起来，原本正在干我小穴的肉棒随着我身体的</w:t>
      </w:r>
    </w:p>
    <w:p>
      <w:r>
        <w:t>抬起，而脱离了我的体内，当龟头刚离开的时候，精液也随之喷射而出，全部都射在我的小穴以及小腹，让我的下</w:t>
      </w:r>
    </w:p>
    <w:p>
      <w:r>
        <w:t>半身都沾满了精液。这时候我後面的人，要我弯腰站着，然後从後面插入我的小穴里面，抽送几下之後，他就把肉</w:t>
      </w:r>
    </w:p>
    <w:p>
      <w:r>
        <w:t>棒抽出来，然後再度地插入了我的小穴里面。而这时候我的双手也被反剪抓在背後，前面也站了一个男人，我知道</w:t>
      </w:r>
    </w:p>
    <w:p>
      <w:r>
        <w:t>他要我帮他吹箫，所以我也就张开嘴巴，将他的肉棒含住，然後开始吸吮起来。</w:t>
      </w:r>
    </w:p>
    <w:p>
      <w:r>
        <w:t>这时候我注意到，舞台上只剩下我一个女人了，原本正在奸淫另外一位女郎的两个男人跟她都消失了，也</w:t>
      </w:r>
    </w:p>
    <w:p>
      <w:r>
        <w:t>就是说，总共还有五个男人正准备或是正在跟我性交！但是这时候的我也顾不了这许多了，屁股里的肉棒以及嘴里</w:t>
      </w:r>
    </w:p>
    <w:p>
      <w:r>
        <w:t>的肉棒都正在等着我用肉体去安抚！</w:t>
      </w:r>
    </w:p>
    <w:p>
      <w:r>
        <w:t>我拼命地扭动屁股，希望让後面的肉棒可以赶快射出，果然，在他抽送了七、八十下之後，我再度感觉到</w:t>
      </w:r>
    </w:p>
    <w:p>
      <w:r>
        <w:t>一股温热的液体射入了我的体内。这时候，我吐出前面的肉棒，要求他赶快用他的肉棒干我的小穴，他非常高兴地</w:t>
      </w:r>
    </w:p>
    <w:p>
      <w:r>
        <w:t>转到後面去，然後将肉棒插入我的小穴里面，接着就开始挺送起来。</w:t>
      </w:r>
    </w:p>
    <w:p>
      <w:r>
        <w:t>他经过了我的吹箫，当他肉棒插到我穴里的时候，已经算是强弩之末，抽送了十几下之後，我就感到他也</w:t>
      </w:r>
    </w:p>
    <w:p>
      <w:r>
        <w:t>射出了。这时候我好不容易让五个男人都在我体内射出过一次，这些男人也都满足了，当然就毫不犹豫地离开了。</w:t>
      </w:r>
    </w:p>
    <w:p>
      <w:r>
        <w:t>我蹒跚地走回我原本的座位，然後捡起罩袍，然後慢慢地回到我的房间。</w:t>
      </w:r>
    </w:p>
    <w:p>
      <w:r>
        <w:t>这时候我看到老板正站在我的房间门口，他看到我走路都有点困难，就过来扶我一把。我拿出锁钥，请他</w:t>
      </w:r>
    </w:p>
    <w:p>
      <w:r>
        <w:t>帮忙开门，然後由他扶我进到房间里面。</w:t>
      </w:r>
    </w:p>
    <w:p>
      <w:r>
        <w:t>他将我扶到床边，然後他就自己开始脱去衣服，我看到他两眼中流露出带着兽性的眼光，我知道他已经准</w:t>
      </w:r>
    </w:p>
    <w:p>
      <w:r>
        <w:t>备好好地占有我了。这时候的我四肢都有些酸软无力，根本就没有办法逃过，所以我只有躺在床上，等着让他来奸</w:t>
      </w:r>
    </w:p>
    <w:p>
      <w:r>
        <w:t>淫了！</w:t>
      </w:r>
    </w:p>
    <w:p>
      <w:r>
        <w:t>他笑淫淫地趴在我的身上，然後开始慢慢地舔吮我身上的肌肤，我的身体沾了不少人的精液，他这时候将</w:t>
      </w:r>
    </w:p>
    <w:p>
      <w:r>
        <w:t>我抱到浴室，然後帮我冲洗乾净身体，接着又把我抱回到床上，然後开始继续他刚刚的动作。他的动作相当地细致</w:t>
      </w:r>
    </w:p>
    <w:p>
      <w:r>
        <w:t>且温柔，舌头若有若无地会碰触到我的身体，让我的身体变得十分敏感且容易兴奋，这时候的我希望他可以赶快把</w:t>
      </w:r>
    </w:p>
    <w:p>
      <w:r>
        <w:t>肉棒干进到我的体内，但是他却依然慢条斯理的挑逗着我。</w:t>
      </w:r>
    </w:p>
    <w:p>
      <w:r>
        <w:t>就在他一边舔吮我身体的时候，他的手也已经握住了我的双乳开始搓揉起来，他的手指更有技巧，很快地</w:t>
      </w:r>
    </w:p>
    <w:p>
      <w:r>
        <w:t>就让我兴奋到乳头都硬挺了起来。他的手指掐住我的乳头，用不轻不重的力道掐弄着，一种又疼又舒服的感觉不断</w:t>
      </w:r>
    </w:p>
    <w:p>
      <w:r>
        <w:t>地冲入脑海，让我更加地兴奋。</w:t>
      </w:r>
    </w:p>
    <w:p>
      <w:r>
        <w:t>这时候他终於将肉棒慢慢地插入了我的体内，但是他的双手依然没有放开我的双乳，而且他也只是把肉棒</w:t>
      </w:r>
    </w:p>
    <w:p>
      <w:r>
        <w:t>插入一半，然後开始缓缓地抽送起来，这样的玩法，令现在四肢酸软无力的我，感觉到是又舒服又爽快！</w:t>
      </w:r>
    </w:p>
    <w:p>
      <w:r>
        <w:t>「嗯……┅┅嗯……┅┅嗯………┅┅嗯……┅┅喔…┅┅喔┅┅嗯┅┅嗯┅┅嗯………┅┅┅唔┅唔┅</w:t>
      </w:r>
    </w:p>
    <w:p>
      <w:r>
        <w:t>┅唔┅唔┅┅好舒服喔┅┅你好厉害┅┅玩得人家好舒服哟……┅┅我从来没有┅┅碰过你┅┅这样厉害的人┅┅</w:t>
      </w:r>
    </w:p>
    <w:p>
      <w:r>
        <w:t>唔┅┅唔┅唔┅唔┅嗯┅嗯┅嗯┅对┅┅快一点┅对…┅┅唔┅唔┅┅唔┅┅唔┅唔┅┅唔┅┅唔┅┅┅」</w:t>
      </w:r>
    </w:p>
    <w:p>
      <w:r>
        <w:t>这时候的我真是舒服极了！身体不由自主地随着他的干摆动起来，而且他也开始慢慢地插得更深入，龟头</w:t>
      </w:r>
    </w:p>
    <w:p>
      <w:r>
        <w:t>也开始顶弄到我的花心，硬挺的龟头抵在我柔软的花心上时，造成一股股麻趐趐的感觉，整个人几乎都没有办法思</w:t>
      </w:r>
    </w:p>
    <w:p>
      <w:r>
        <w:t>考，我慢慢地又进入了高潮！</w:t>
      </w:r>
    </w:p>
    <w:p>
      <w:r>
        <w:t>「嗯┅┅是┅我┅好┅┅爽┅┅我┅┅被┅┅你┅┅干┅┅得好┅┅爽┅┅喔……┅┅喔……┅┅┅喔…</w:t>
      </w:r>
    </w:p>
    <w:p>
      <w:r>
        <w:t>…┅┅唔┅嗯┅唔┅嗯┅啊┅喔……┅┅耶………┅┅吱┅┅哇┅┅喔┅┅喔┅┅啊┅┅哇┅┅吱┅┅啊┅┅啊┅</w:t>
      </w:r>
    </w:p>
    <w:p>
      <w:r>
        <w:t>┅耶┅┅喔┅┅喔┅┅啊┅┅啊┅┅唔┅┅嗯┅┅唔┅┅嗯┅┅嗯┅┅」</w:t>
      </w:r>
    </w:p>
    <w:p>
      <w:r>
        <w:t>而老板也在这个时候，在我体内射出了他蓄积了一晚上的精液，我俩相拥休息了一个钟头之後，他给我五</w:t>
      </w:r>
    </w:p>
    <w:p>
      <w:r>
        <w:t>万元，然後开车送我回家。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