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我们的爱情历程</w:t>
      </w:r>
    </w:p>
    <w:p>
      <w:r>
        <w:t>.</w:t>
      </w:r>
    </w:p>
    <w:p>
      <w:r>
        <w:t>与你相爱，如同命中安排好一样，一切都进行得如此的顺利。</w:t>
      </w:r>
    </w:p>
    <w:p>
      <w:r>
        <w:t>相遇。我们的相遇很让人啼笑皆非，我在卖烟，你来买烟，久而久之，知道了你的存在，知道了你总是在我有</w:t>
      </w:r>
    </w:p>
    <w:p>
      <w:r>
        <w:t>上班时才来，知道了你只有面对我时才笑得那么甜，那么腼腆。你在我们未曾相识时就对我说，只要一看到我，一</w:t>
      </w:r>
    </w:p>
    <w:p>
      <w:r>
        <w:t>整天的压力就都消失了…我总是说你在「发骚」。你就会假装很伤心，后来，你跟我说，那时，你是真的伤心，因</w:t>
      </w:r>
    </w:p>
    <w:p>
      <w:r>
        <w:t>为你一直说的都是真话，而我却不相信。哎呀，不能怪我哦，那时，对你还没感觉嘛！</w:t>
      </w:r>
    </w:p>
    <w:p>
      <w:r>
        <w:t>相识。我们的相识很不可思议，我居然对你说的话，对你的笑容，产生了莫大的兴趣。都说，好奇是爱情的开</w:t>
      </w:r>
    </w:p>
    <w:p>
      <w:r>
        <w:t>始，也许，真的是吧。公车上的相遇，让我觉得，我们两人真的有缘分。终于克服了女孩子被动的天性，主动要了</w:t>
      </w:r>
    </w:p>
    <w:p>
      <w:r>
        <w:t>你的QQ号，就这样，我们聊开了。惊奇地发现，我们居然很有话聊呢。学识渊博的你让我刮目相看，那时心里在想，</w:t>
      </w:r>
    </w:p>
    <w:p>
      <w:r>
        <w:t>有这样的一个朋友也不错啊……</w:t>
      </w:r>
    </w:p>
    <w:p>
      <w:r>
        <w:t>相知。我们的相知跌破了我自己的眼镜。曾说过不轻易对男人动心，更何况你还是我条件外的男人。可还是动</w:t>
      </w:r>
    </w:p>
    <w:p>
      <w:r>
        <w:t>心了，也动了情。几天之内，我们就好得像交往了几年的好朋友般，时刻都在意着对方的一举一动，你第一次煲汤</w:t>
      </w:r>
    </w:p>
    <w:p>
      <w:r>
        <w:t>给我喝，第一次接我下班，第一次买东西送我，第一次去你的房间，第一次想走进你的世界…原来，缘分并不是等</w:t>
      </w:r>
    </w:p>
    <w:p>
      <w:r>
        <w:t>出来的，而是把握住的……</w:t>
      </w:r>
    </w:p>
    <w:p>
      <w:r>
        <w:t>相恋。我们的相恋很甜蜜。一起走在路上，你终于鼓起勇气牵起了我的手，我的心跳得异常的快，可两人的默</w:t>
      </w:r>
    </w:p>
    <w:p>
      <w:r>
        <w:t>契太好了，彼此都不谈这事，好像这本就是顺理成章的事，我们，确定了恋爱关系……一起去逛街，我为你挑了两</w:t>
      </w:r>
    </w:p>
    <w:p>
      <w:r>
        <w:t>件衣服，你满带笑容地买了下来，还孩子般兴奋地要为我挑衣服。一起去公园玩，你骑着单车，后座上坐着我，让</w:t>
      </w:r>
    </w:p>
    <w:p>
      <w:r>
        <w:t>我把手放你腰上，搂着你，你说，这样，我们都有安全感。莫名地，觉得你的肩膀特别的宽，也许，能让我依靠一</w:t>
      </w:r>
    </w:p>
    <w:p>
      <w:r>
        <w:t>辈子……一起看电影，你翻出了很多名电影，给我讲许多的人生道理以及价值观，当然更多的是你自己的想法，看</w:t>
      </w:r>
    </w:p>
    <w:p>
      <w:r>
        <w:t>到了《泰坦尼克号》时，我心中想起了一个说法，听说恋人在一起看浪漫的片，是为了要更进一步发展。果然，你</w:t>
      </w:r>
    </w:p>
    <w:p>
      <w:r>
        <w:t>吻了我。后来的后来哦，你们相拥了，相吻了……</w:t>
      </w:r>
    </w:p>
    <w:p>
      <w:r>
        <w:t>相爱。我们的相爱热情得如同一把火。心灵上的契合，相处上的默契，让我们，没有任何障碍地相爱了。那天</w:t>
      </w:r>
    </w:p>
    <w:p>
      <w:r>
        <w:t>下午，我跟你闹了点小别扭，当然后来我们又好了。当你说要给我个惊喜时，我又紧张又期待，期待着你的浪漫，</w:t>
      </w:r>
    </w:p>
    <w:p>
      <w:r>
        <w:t>又紧张着现在是上班时间，希望别太引人注目。你打电话叫我出去，当我看到你手中捧着一大束鲜花时，我的表情</w:t>
      </w:r>
    </w:p>
    <w:p>
      <w:r>
        <w:t>迟钝了很久，花，在心里一朵朵地盛开了。你满脸的汗水，幸福地捧着那束花，让我感动得沉默了，心中暗暗下了</w:t>
      </w:r>
    </w:p>
    <w:p>
      <w:r>
        <w:t>决定，就是你了，我愿意去爱的人！</w:t>
      </w:r>
    </w:p>
    <w:p>
      <w:r>
        <w:t>相处。我们的同居是瞒着家里人的，那时没去想那么多，只是想着爱都爱了，在一起是迟早的事，刚好我又离</w:t>
      </w:r>
    </w:p>
    <w:p>
      <w:r>
        <w:t>职了，也就住在了一起。几天后，我们一起搬了房子，来到了我们的新家。买了很多家具，床，梳妆台，衣柜，一</w:t>
      </w:r>
    </w:p>
    <w:p>
      <w:r>
        <w:t>个小小的家，就这样，存在了。我们用心地经营着这个小家，用爱填充着这个家的每个角落。住在一起，难免会有</w:t>
      </w:r>
    </w:p>
    <w:p>
      <w:r>
        <w:t>摩擦，闹脾气的，依然是我，你也只能哄着我，虽然有时是我的不对。呵呵，那是因为我们彼此在乎啊，所以，学</w:t>
      </w:r>
    </w:p>
    <w:p>
      <w:r>
        <w:t>会了计较……</w:t>
      </w:r>
    </w:p>
    <w:p>
      <w:r>
        <w:t>亲爱的，珊珊爱你，深深地爱着你，我相信，我们的爱能让我们永远在一起。我们来拉拉手噢，拉勾，上吊，</w:t>
      </w:r>
    </w:p>
    <w:p>
      <w:r>
        <w:t>一百年，不许变！</w:t>
      </w:r>
    </w:p>
    <w:p>
      <w:r>
        <w:t>你要问我什么对于我最重要？我要告诉你在我心中我爱人最重要。因为我将要和我爱人一起度过这一辈子。我</w:t>
      </w:r>
    </w:p>
    <w:p>
      <w:r>
        <w:t>们的路很长很遥远或者还是很艰辛，但我对我们的未来很有信心。是她给我生活的信心，是她给我生活的力量。是</w:t>
      </w:r>
    </w:p>
    <w:p>
      <w:r>
        <w:t>她让我感到生活是多么美好。</w:t>
      </w:r>
    </w:p>
    <w:p>
      <w:r>
        <w:t>其实老天对我挺好挺照顾的。因为是老天让我认识这么好的一个女孩。是不是我还不够知足，为什么老是因为</w:t>
      </w:r>
    </w:p>
    <w:p>
      <w:r>
        <w:t>我，而让我的她不开心呢？她在住院期间我没有照顾过她一天，没有陪她一分一秒。记得刚认识的时候，她身体不</w:t>
      </w:r>
    </w:p>
    <w:p>
      <w:r>
        <w:t>好老是生病，那时是我没有办法因为远在他乡，现在我就在她身边却不能照顾她。我心里真的很迷茫。多少个不眠</w:t>
      </w:r>
    </w:p>
    <w:p>
      <w:r>
        <w:t>夜，我心里在淌着泪。为了我的爱人，我所流出的泪水是值得的。男人是坚强的，如果站在你面前的是一位这么善</w:t>
      </w:r>
    </w:p>
    <w:p>
      <w:r>
        <w:t>良可爱的女人，你会忍心对她做出那一副刚强的面容吗？</w:t>
      </w:r>
    </w:p>
    <w:p>
      <w:r>
        <w:t>也许我们的生活就是这样的。你越去珍惜他会越和你过不去呢？燕你能不能答应我好好的去配合治疗呢？如果</w:t>
      </w:r>
    </w:p>
    <w:p>
      <w:r>
        <w:t>现在你不去进行恢复训练，怕哪一天你会恨我。我现在只想你能早日康复。只有你完全康复后我才有脸去见咱妈妈。</w:t>
      </w:r>
    </w:p>
    <w:p>
      <w:r>
        <w:t>我才有勇气去和咱妈妈说</w:t>
      </w:r>
    </w:p>
    <w:p>
      <w:r>
        <w:t>多少次在梦里梦到你在我身边撒娇的情形。多少次梦见我们一起散步。又多少次梦到我们一起接送孩子放学。</w:t>
      </w:r>
    </w:p>
    <w:p>
      <w:r>
        <w:t>燕还记得你说过的话吗？这句话我会一生铭记的。爱本是自私的但是爱到深处我才感觉爱的伟大，爱不是要那么自</w:t>
      </w:r>
    </w:p>
    <w:p>
      <w:r>
        <w:t>私。燕不知道你会看到我写的日记吗？我没有什么奢望，我只希望你看到后能坚强起来能振作起来。勇敢的面对困</w:t>
      </w:r>
    </w:p>
    <w:p>
      <w:r>
        <w:t>难。早日战胜病魔。早日回到我的身边。</w:t>
      </w:r>
    </w:p>
    <w:p>
      <w:r>
        <w:t>燕从相识到相爱。我们经历了那么多困难，有在大的困难我们不是一起过来了吗？为了我们以后的幸福生活你</w:t>
      </w:r>
    </w:p>
    <w:p>
      <w:r>
        <w:t>在勇敢的卖出第一步好吗？这是你对我们爱情的牺牲，我会一生铭记在心里的。你为了我们的爱情不顾难受痛苦，</w:t>
      </w:r>
    </w:p>
    <w:p>
      <w:r>
        <w:t>而是勇敢的把第一步给卖出了。你是多么伟大。你是值得多少女人学习的标杆啊。</w:t>
      </w:r>
    </w:p>
    <w:p>
      <w:r>
        <w:t>燕我只希望你能开开心心的去面对以后的每一天。燕你为做的实在是太多了，你对我的好我实在是忘记不了。</w:t>
      </w:r>
    </w:p>
    <w:p>
      <w:r>
        <w:t>我不会让你失望的，我是你的一辈子会是你的。我没有背叛你的理由。我也不会忍心去背叛一个善良可爱体贴的女</w:t>
      </w:r>
    </w:p>
    <w:p>
      <w:r>
        <w:t>人的。</w:t>
      </w:r>
    </w:p>
    <w:p>
      <w:r>
        <w:t>燕你既然给我了机会我就会好好的去把握的。我相信我会很好的把握好的。我爱你不是我一时的冲动，而是我</w:t>
      </w:r>
    </w:p>
    <w:p>
      <w:r>
        <w:t>们一起经历这么多坎坷的结晶。</w:t>
      </w:r>
    </w:p>
    <w:p>
      <w:r>
        <w:t>老婆我会好好爱你的。超爱你。超一辈子只属于燕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