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敢问路在何方</w:t>
      </w:r>
    </w:p>
    <w:p>
      <w:r>
        <w:t>.</w:t>
      </w:r>
    </w:p>
    <w:p>
      <w:r>
        <w:t>２００３年我被单位借调出去，到了一个新成立的管理处工作。新到第一天，我认识了京。她爽朗的笑声和她</w:t>
      </w:r>
    </w:p>
    <w:p>
      <w:r>
        <w:t>温柔的声音结合在一起，把我吸引住了。我有些吃惊于直爽和温柔的共存，可确实在她的身上完全的存在体现着。</w:t>
      </w:r>
    </w:p>
    <w:p>
      <w:r>
        <w:t>她带一副眼镜，微卷的头发，下面是一张时刻带着笑的脸。我端详着，她的身体匀称，乳房丰满，身高１６５左右。</w:t>
      </w:r>
    </w:p>
    <w:p>
      <w:r>
        <w:t>环顾其他的同事，她显得更加的出众。</w:t>
      </w:r>
    </w:p>
    <w:p>
      <w:r>
        <w:t>接触起来完全是一种意想中的顺利。她的直爽和开朗还有一个共同的爱好——看书，使的我和她接触的越加频</w:t>
      </w:r>
    </w:p>
    <w:p>
      <w:r>
        <w:t>繁。在现在，喜欢看书的人越来越少了，两个有共同爱好的人在一起就更加珍贵。每天的工作很清闲，闲暇时候我</w:t>
      </w:r>
    </w:p>
    <w:p>
      <w:r>
        <w:t>就带书给她，她也带书给我。有一段时间我办了两个书卡借书，我们一起看，一起说。她看书很快，象她这样的女</w:t>
      </w:r>
    </w:p>
    <w:p>
      <w:r>
        <w:t>孩子看书快的可是不多，所以我更是喜欢。</w:t>
      </w:r>
    </w:p>
    <w:p>
      <w:r>
        <w:t>她的家离单位比较远，所以在单位宿舍住。单位有两个宿舍，女的里面只住了她和另外一个女孩。而男宿舍却</w:t>
      </w:r>
    </w:p>
    <w:p>
      <w:r>
        <w:t>是空的，大都是结婚的人有两个单身的也离家很近。她有时候会偷偷的带烟给我，她知道我喜欢吸烟，一天一包是</w:t>
      </w:r>
    </w:p>
    <w:p>
      <w:r>
        <w:t>下不来的。</w:t>
      </w:r>
    </w:p>
    <w:p>
      <w:r>
        <w:t>我不知道是她买的还是从家偷的她爸爸的，不过有她这心我就很开心了。</w:t>
      </w:r>
    </w:p>
    <w:p>
      <w:r>
        <w:t>京喜欢和我说心里话，相对我来说，在许多事情上我会给她一些帮助。她很纯，完全没有被现实社会熏陶。她</w:t>
      </w:r>
    </w:p>
    <w:p>
      <w:r>
        <w:t>不大喜欢打扮，平时休闲的装把她的身体完全包裹，这样也就显得很大方却不诱惑。朋友交心，这话是一点都不错</w:t>
      </w:r>
    </w:p>
    <w:p>
      <w:r>
        <w:t>的。一旦交心之后，那关系便很不寻常了。我这时候已经结婚了，儿子也上幼儿园了，可她并没有因此而疏远我，</w:t>
      </w:r>
    </w:p>
    <w:p>
      <w:r>
        <w:t>我能够感受到她的真诚。</w:t>
      </w:r>
    </w:p>
    <w:p>
      <w:r>
        <w:t>平时我就带我的死党和她一起出去，喝酒兜风。因为是常常三四个人一起，所以大家都放的比较开。我的死党</w:t>
      </w:r>
    </w:p>
    <w:p>
      <w:r>
        <w:t>也都很喜欢她，再说，又有哪个男人不喜欢漂亮而开朗的女孩呢？有时候也诱她喝一点点酒，喝的时候很豪爽，有</w:t>
      </w:r>
    </w:p>
    <w:p>
      <w:r>
        <w:t>时候也诱她吸颗烟，吸的时候也很潇洒。也就是一点点，我们并不是想把她带坏。</w:t>
      </w:r>
    </w:p>
    <w:p>
      <w:r>
        <w:t>我们去爬山，去B 市诳，去吃夜市，都是三从四跟的，打笑她怎么不找个对象。她说，不喜欢找，也找不到喜</w:t>
      </w:r>
    </w:p>
    <w:p>
      <w:r>
        <w:t>欢的。</w:t>
      </w:r>
    </w:p>
    <w:p>
      <w:r>
        <w:t>我叹口气：「我爱的人不爱我，爱我的人我不爱啊」她有些认同的失落。</w:t>
      </w:r>
    </w:p>
    <w:p>
      <w:r>
        <w:t>直到那天，我值班，晚上叫死党出来，各个都有事，她向往常一样如约而至。</w:t>
      </w:r>
    </w:p>
    <w:p>
      <w:r>
        <w:t>「他们呢？」她问我。</w:t>
      </w:r>
    </w:p>
    <w:p>
      <w:r>
        <w:t>「都有事，今天就我们两个，陪我出去喝点酒吧」</w:t>
      </w:r>
    </w:p>
    <w:p>
      <w:r>
        <w:t>我开车带着她到夜市上，点几个小菜要了几瓶酒。</w:t>
      </w:r>
    </w:p>
    <w:p>
      <w:r>
        <w:t>「你喝这么多啊，还开车呢」</w:t>
      </w:r>
    </w:p>
    <w:p>
      <w:r>
        <w:t>「我今天想喝，要不你替我喝点」</w:t>
      </w:r>
    </w:p>
    <w:p>
      <w:r>
        <w:t>「你自己喝吧」她知道我喜欢喝酒，可却不知道我今天喝酒是因为在家和老婆闹别扭了。</w:t>
      </w:r>
    </w:p>
    <w:p>
      <w:r>
        <w:t>看着我喝了不少了，她似乎看出了一点苗头，「你怎么了？不高兴？是不是和嫂子吵架了」</w:t>
      </w:r>
    </w:p>
    <w:p>
      <w:r>
        <w:t>她一语中地。</w:t>
      </w:r>
    </w:p>
    <w:p>
      <w:r>
        <w:t>酒喝多了话也就多了，和她说自己的郁闷，说结婚后再也找不到的轻松，说婚姻的束缚，说家庭的锁绊说了许</w:t>
      </w:r>
    </w:p>
    <w:p>
      <w:r>
        <w:t>多。</w:t>
      </w:r>
    </w:p>
    <w:p>
      <w:r>
        <w:t>其时她也刚刚见了一个男朋友，她并不喜欢，于是也对我说那许多。</w:t>
      </w:r>
    </w:p>
    <w:p>
      <w:r>
        <w:t>「我爱的人不爱我，爱我的人我不爱啊」我又叹了口气。</w:t>
      </w:r>
    </w:p>
    <w:p>
      <w:r>
        <w:t>「那你爱谁呢？」她停下手里的筷子。「。￥%%% ……」我无语。</w:t>
      </w:r>
    </w:p>
    <w:p>
      <w:r>
        <w:t>「你少喝点吧……」她拿过我的杯子，一口喝了下去。「一会还开车呢」</w:t>
      </w:r>
    </w:p>
    <w:p>
      <w:r>
        <w:t>回到单位，她带我进了她的宿舍，那个女孩回家了。「喝点奶」她竟给我沏了杯奶。</w:t>
      </w:r>
    </w:p>
    <w:p>
      <w:r>
        <w:t>我拿在手里，有些想笑。</w:t>
      </w:r>
    </w:p>
    <w:p>
      <w:r>
        <w:t>「你不喜欢喝奶吗？」</w:t>
      </w:r>
    </w:p>
    <w:p>
      <w:r>
        <w:t>「我喜欢喝——奶」我的眼睛看着她今天突出的胸脯，今天她穿的与平时不一样，一件鹅黄色的短衫把她的身</w:t>
      </w:r>
    </w:p>
    <w:p>
      <w:r>
        <w:t>体勾勒出来，我奇怪我这时候才看见。</w:t>
      </w:r>
    </w:p>
    <w:p>
      <w:r>
        <w:t>她似乎明白了我话里的含义，打了我一下，「讨厌！」我一把抓住了她的手，搂在怀里，有想吻她的冲动。</w:t>
      </w:r>
    </w:p>
    <w:p>
      <w:r>
        <w:t>她闪过头，逃避开了，我斜躺在床上，看着她，喝着奶。喝着也就有了欲望。</w:t>
      </w:r>
    </w:p>
    <w:p>
      <w:r>
        <w:t>我的手在她的手上徘徊，绕过她的腰，我把她压在床上。</w:t>
      </w:r>
    </w:p>
    <w:p>
      <w:r>
        <w:t>「不要……停」她拒绝着我，却拒绝不了我的动作，刚碰到她的嘴唇，她的眼镜挡住了我。我摘下来，放到一</w:t>
      </w:r>
    </w:p>
    <w:p>
      <w:r>
        <w:t>边。吻上去直到她有了反应，她开始笨拙的迎合着我。我知道她喜欢我，很早就知道，也只因为知道，所以放肆。</w:t>
      </w:r>
    </w:p>
    <w:p>
      <w:r>
        <w:t>她的胸顶住我的胸口，软软的感觉让我舒服愉悦。我吻着她，带着嘴里奶和酒的味道，亲吻中带着甜带着湿润。</w:t>
      </w:r>
    </w:p>
    <w:p>
      <w:r>
        <w:t>我一直吻到她的身体松软，她的手甚至完全放松下来，向后抓着床单。</w:t>
      </w:r>
    </w:p>
    <w:p>
      <w:r>
        <w:t>我的身体压在她的身上，感受着她胸前的突起。我的手从她的腿向上游走，怕惊动她，轻轻的又准确的进入了</w:t>
      </w:r>
    </w:p>
    <w:p>
      <w:r>
        <w:t>她的衣服里面。她轻声的呀呓了声，嘴角被牙齿咬到里面。</w:t>
      </w:r>
    </w:p>
    <w:p>
      <w:r>
        <w:t>我的手摸到了一对丰满的乳房，柔软光滑，乳头在里面挺立着，小小的却很硬。我不满足起来，偷偷的打开她</w:t>
      </w:r>
    </w:p>
    <w:p>
      <w:r>
        <w:t>的纽扣，她发觉了用手来挡，却没有成功，当她的白色胸衣完全呈现在我面前，她完全放弃了对我的阻挡，任由我</w:t>
      </w:r>
    </w:p>
    <w:p>
      <w:r>
        <w:t>脱光她的上衣，在她饱满的胸上纵横，蹂躏。我的嘴吻了这个吻那个，吸吮舔弄，手揉弄抚摩。她被我挑逗起来，</w:t>
      </w:r>
    </w:p>
    <w:p>
      <w:r>
        <w:t>双手抱住了我的头。</w:t>
      </w:r>
    </w:p>
    <w:p>
      <w:r>
        <w:t>我忙的不亦乐乎，手却悄悄的解开了她裤子上的纽扣。迅速向下腿去。她想挣扎，却没等到挣扎，我已经完全</w:t>
      </w:r>
    </w:p>
    <w:p>
      <w:r>
        <w:t>把她剥光了，连带着内裤，从她的身体上脱离。</w:t>
      </w:r>
    </w:p>
    <w:p>
      <w:r>
        <w:t>她一具诱人的身体在灯光下，胸随着呼吸起伏着，双腿紧紧的夹着。下面的毛很软很稀疏，我看到一道缝隙在</w:t>
      </w:r>
    </w:p>
    <w:p>
      <w:r>
        <w:t>那中央给我极大的诱惑。我吸吮着她的乳头，手在她的下面摸去。她的腿夹的真紧，我的手指头都不能进去。我有</w:t>
      </w:r>
    </w:p>
    <w:p>
      <w:r>
        <w:t>些发急，用膝盖强行的分开了她的双腿，然后撑大开来。我看到她皱起了眉头，眼开了一下又迅速的闭上，我的手</w:t>
      </w:r>
    </w:p>
    <w:p>
      <w:r>
        <w:t>指在她那探寻，手指缓慢的插进去一点，感觉好湿好紧。</w:t>
      </w:r>
    </w:p>
    <w:p>
      <w:r>
        <w:t>我把衣服脱光就急切的想把坚硬的阴茎插进去，可是连试了好几次都不成，甚至顶的我都有些疼。</w:t>
      </w:r>
    </w:p>
    <w:p>
      <w:r>
        <w:t>她的肌肉绷的太紧了。我马上放松自己的神经，继续抚摩她，下身也轻轻的顶动，沾着她流出来的黏液，一点</w:t>
      </w:r>
    </w:p>
    <w:p>
      <w:r>
        <w:t>点的向里深入，手在她的全身滑动，轻轻的揉，使她慢慢的放松。</w:t>
      </w:r>
    </w:p>
    <w:p>
      <w:r>
        <w:t>感觉龟头进去了，我猛然用力，并不是很大，却有种冲动的迅速。她啊的一声大叫，我的阴茎虽然已经进去了</w:t>
      </w:r>
    </w:p>
    <w:p>
      <w:r>
        <w:t>一大截，可是仍然被她突然的一动给挤了出来，阴茎上面带着血迹。</w:t>
      </w:r>
    </w:p>
    <w:p>
      <w:r>
        <w:t>「你是第一次？」</w:t>
      </w:r>
    </w:p>
    <w:p>
      <w:r>
        <w:t>她点点头，我却有些发昏，不过幸好思想没有被转移走。我的欲望仍然高炙着，我又把阴茎插入了一点点，然</w:t>
      </w:r>
    </w:p>
    <w:p>
      <w:r>
        <w:t>后慢慢的抽动，我看的出她真的是很疼，眉头拧成了一道道。</w:t>
      </w:r>
    </w:p>
    <w:p>
      <w:r>
        <w:t>对我来说刺激越来越大，从龟头感觉出的突破，到阴茎完全被阴道包裹，我的全身被激情点燃起来。我尽量想</w:t>
      </w:r>
    </w:p>
    <w:p>
      <w:r>
        <w:t>着从书上看来的技巧，缓慢而轻柔的抽插，全心的抚摩软化她紧绷的神经，我的阴茎慢慢的插动，慢而用力，坚定</w:t>
      </w:r>
    </w:p>
    <w:p>
      <w:r>
        <w:t>而准确。她从喉里发出啊啊的声音，压抑而淫迷。</w:t>
      </w:r>
    </w:p>
    <w:p>
      <w:r>
        <w:t>她的阴道越来越湿，不知道是血还是她的爱液，我抽查的更加容易，她的身体也渐渐的不再紧张，不过阴道仍</w:t>
      </w:r>
    </w:p>
    <w:p>
      <w:r>
        <w:t>叫我感觉非常的紧凑。阴茎高涨着，冲击着她的肉体。</w:t>
      </w:r>
    </w:p>
    <w:p>
      <w:r>
        <w:t>「刚才好疼」在我停下来的时候，她说。「一会就好了」我爱怜的擦着她额头的汗水。</w:t>
      </w:r>
    </w:p>
    <w:p>
      <w:r>
        <w:t>看看下面，我的阴茎上已经沾满了血迹，床单上和她的双腿间都是，我看着却笑了「还笑，都是你……她骄蛮</w:t>
      </w:r>
    </w:p>
    <w:p>
      <w:r>
        <w:t>的捶打着我，用面巾纸擦着。</w:t>
      </w:r>
    </w:p>
    <w:p>
      <w:r>
        <w:t>我抚摩着她的身子，心里有着顾虑，不管那么多了，心里想着，爱怎么样就怎么样吧。</w:t>
      </w:r>
    </w:p>
    <w:p>
      <w:r>
        <w:t>那天的夜里，我搂着她丰满的乳房，一刻都舍不得松开。一晚上我又和她作了三次，射了两次，不敢射在里面，</w:t>
      </w:r>
    </w:p>
    <w:p>
      <w:r>
        <w:t>只好在她的身体上面扫射。</w:t>
      </w:r>
    </w:p>
    <w:p>
      <w:r>
        <w:t>等到又一次我值班的时候，我躺在床上胡思乱想着。</w:t>
      </w:r>
    </w:p>
    <w:p>
      <w:r>
        <w:t>几天来，人前人后我和她还是象往常一样交往着，嬉笑着。我常常在一人的时候想起她，回味她。那天之后，</w:t>
      </w:r>
    </w:p>
    <w:p>
      <w:r>
        <w:t>她休息了一天，说病了，只有我自己知道是怎么回事。看着她走路时候不方便的样子，我心里有种虚荣的满足。可</w:t>
      </w:r>
    </w:p>
    <w:p>
      <w:r>
        <w:t>是毕竟还要隐藏着，我和她的关系始终要掩盖，而且要盖的很深。</w:t>
      </w:r>
    </w:p>
    <w:p>
      <w:r>
        <w:t>１１点多了，我给她发了个短信：」过来陪我好吗「等了许久，没有一点反应，心里急噪不安。快要放弃的时</w:t>
      </w:r>
    </w:p>
    <w:p>
      <w:r>
        <w:t>候，我听到门上轻轻的响。我几乎是跳了起来，打开门，她穿着睡衣站在门口。</w:t>
      </w:r>
    </w:p>
    <w:p>
      <w:r>
        <w:t>」进来「我拉她的手。</w:t>
      </w:r>
    </w:p>
    <w:p>
      <w:r>
        <w:t>」不，我看看你我要回去睡了「她转身要走。</w:t>
      </w:r>
    </w:p>
    <w:p>
      <w:r>
        <w:t>女人就是这样，我一把就把她抓进了房间。不想进来，还来做什么。</w:t>
      </w:r>
    </w:p>
    <w:p>
      <w:r>
        <w:t>放在床上，脱光衣服，阴茎早已受不了想钻进去了。她还是很紧张，不过有第一次的经验，我没有再费很大力</w:t>
      </w:r>
    </w:p>
    <w:p>
      <w:r>
        <w:t>气。当阴茎完全插进去的时候，我摸着她的乳房，身体一下下的插动她对我说：」以后别再这样了，好吗「我不说</w:t>
      </w:r>
    </w:p>
    <w:p>
      <w:r>
        <w:t>话。」这是最后一次，答应我「她抓着我的胳膊，好象我不答应时刻就要离开的样子。我只好点点头。</w:t>
      </w:r>
    </w:p>
    <w:p>
      <w:r>
        <w:t>在黑暗中，我和她的身体终于放的很开，我狂乱的用一个姿势抽插着她的身体，在她的里面冲击着，没有人说</w:t>
      </w:r>
    </w:p>
    <w:p>
      <w:r>
        <w:t>话，只是在动作中享受着，她压抑的声音说明她越来越舒服，身体也渐渐的迎合上来。</w:t>
      </w:r>
    </w:p>
    <w:p>
      <w:r>
        <w:t>我一直干着，辛苦而快乐，床发出只只牙牙的声音，这次我做的时间非常的长，做的有点累就亲吻她吻她的嘴</w:t>
      </w:r>
    </w:p>
    <w:p>
      <w:r>
        <w:t>她的乳房，摸上去揉捏。她很动情，我便更加的欲望高涨。</w:t>
      </w:r>
    </w:p>
    <w:p>
      <w:r>
        <w:t>直到精液不可收拾的射进了她的身体，一层层的波涛冲击我的大脑，荡漾开去，好舒服。</w:t>
      </w:r>
    </w:p>
    <w:p>
      <w:r>
        <w:t>抱了许久，她起身穿衣服要回去睡了，我不好留住，只是恋恋不舍的一次次摸她的乳。</w:t>
      </w:r>
    </w:p>
    <w:p>
      <w:r>
        <w:t>再以后的日子里，我抓着一个又一个的机会和她在一起，她也再也没说过别的也没有拒绝过我。</w:t>
      </w:r>
    </w:p>
    <w:p>
      <w:r>
        <w:t>她只说过一句话：」只要两个人开心就够了「」那你以后还结婚吗？」我问她。</w:t>
      </w:r>
    </w:p>
    <w:p>
      <w:r>
        <w:t>」我要一个人过一辈子，不行我就当尼姑去「我仿佛看到她压抑的嘴，这时候我还能说什么呢。</w:t>
      </w:r>
    </w:p>
    <w:p>
      <w:r>
        <w:t>我的死党们渐渐的知道了我和她的事，毕竟难以隐藏那么深，而且还是死党。</w:t>
      </w:r>
    </w:p>
    <w:p>
      <w:r>
        <w:t>他们都劝我，适可而止。我心里明白，却难以抵挡那种诱惑。</w:t>
      </w:r>
    </w:p>
    <w:p>
      <w:r>
        <w:t>直到老婆拿着电话单对着我大喊的时候，我明白是该有个了段的时候了。老婆喊了哭了累了，我刻意隐瞒着，</w:t>
      </w:r>
    </w:p>
    <w:p>
      <w:r>
        <w:t>却事实的说我喜欢京。老婆没有什么办法，追问我要怎么办，问我和她上床了没有，我说上了。</w:t>
      </w:r>
    </w:p>
    <w:p>
      <w:r>
        <w:t>老婆给京打了电话，说的什么我知道，反正达成了一种默契，暴风雨并没有来临，虽然老婆也说要离婚也回娘</w:t>
      </w:r>
    </w:p>
    <w:p>
      <w:r>
        <w:t>家了几天。</w:t>
      </w:r>
    </w:p>
    <w:p>
      <w:r>
        <w:t>一连几天没有见到京，等到见了发现了她也并没有什么变化，一如冀望的对我，可是她处了一个对象。样子很</w:t>
      </w:r>
    </w:p>
    <w:p>
      <w:r>
        <w:t>老实，带着眼镜，很懦弱的腼腆。</w:t>
      </w:r>
    </w:p>
    <w:p>
      <w:r>
        <w:t>」过去的不要说了「」你想好了，要跟他结婚？」我问她，心里不知道她想什么。透过眼镜看她的眼睛，我不</w:t>
      </w:r>
    </w:p>
    <w:p>
      <w:r>
        <w:t>知道也猜明白她的心。</w:t>
      </w:r>
    </w:p>
    <w:p>
      <w:r>
        <w:t>那天晚上我和她又睡在一起，从以前的无话不说到现在的无话可说，我心里感觉很失落很失落，却没有什么办</w:t>
      </w:r>
    </w:p>
    <w:p>
      <w:r>
        <w:t>法，只是两个人在交欢的时候，放下所有的包袱，去掉所有的思想，只是做爱。</w:t>
      </w:r>
    </w:p>
    <w:p>
      <w:r>
        <w:t>爱了就够了，有爱就够了。最后一次和她做爱之后没有多久，她结婚了。</w:t>
      </w:r>
    </w:p>
    <w:p>
      <w:r>
        <w:t>很仓促很紧张，在婚礼的喜宴上，嘴里喝着酒，却不知道是什么滋味。死党偷偷的笑我，我只好故做潇洒的」</w:t>
      </w:r>
    </w:p>
    <w:p>
      <w:r>
        <w:t>干「」干「那天我喝了很多，我发觉穿着婚纱的她不时的看过来，喝的更加不顾忌了。死党毕竟是死党，知道我心</w:t>
      </w:r>
    </w:p>
    <w:p>
      <w:r>
        <w:t>理，陪着我一直喝到最后。喝的好多，脑子却非常清醒。只好叹。</w:t>
      </w:r>
    </w:p>
    <w:p>
      <w:r>
        <w:t>婚假一个月没见她，电话也换了。再看到她已经是一个半月之后了，她有些郁郁。常常离了人群。同事们都在</w:t>
      </w:r>
    </w:p>
    <w:p>
      <w:r>
        <w:t>议论说她结婚后变了一个人。我心里明白，却又很糊涂。</w:t>
      </w:r>
    </w:p>
    <w:p>
      <w:r>
        <w:t>打了几次电话，只是问问好，」好，没事「淡淡的。</w:t>
      </w:r>
    </w:p>
    <w:p>
      <w:r>
        <w:t>她被调到宣传部去了，这样我连人都不再容易看到她。再听到她的声音」我和他离婚了，刚拿了本「我的心完</w:t>
      </w:r>
    </w:p>
    <w:p>
      <w:r>
        <w:t>全被打乱了。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