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90后的开放度</w:t>
      </w:r>
    </w:p>
    <w:p>
      <w:r>
        <w:t>.</w:t>
      </w:r>
    </w:p>
    <w:p>
      <w:r>
        <w:t>先自我介绍下。我８９年出生的，还好不是９０后，相差一年，本人也算是半个宅男我平常上上班……过着正</w:t>
      </w:r>
    </w:p>
    <w:p>
      <w:r>
        <w:t>常的生活，唯一的爱好就是上上网。玩玩游戏。</w:t>
      </w:r>
    </w:p>
    <w:p>
      <w:r>
        <w:t>以前喜欢玩玩传奇……现在喜欢玩梦幻……下班了很无聊。和往常一样去网吧上网。打开电脑就直接上了游戏</w:t>
      </w:r>
    </w:p>
    <w:p>
      <w:r>
        <w:t>我梦幻是１２９级比武LG. 停到１２９存经验直接上１４０。那天很无聊练着级。在世界屏幕上看到一个玩家在找</w:t>
      </w:r>
    </w:p>
    <w:p>
      <w:r>
        <w:t>师傅……我刚好就要找徒弟。我就加她好友了（故事就从这里开始的）加了她好友之后，就和她谈着给她什么装备</w:t>
      </w:r>
    </w:p>
    <w:p>
      <w:r>
        <w:t>什么BB的。之后我就加了她的QQ. 加了QQ之后。聊聊天。我看到她的网名之后，第一感觉就是FZL ，我一般看QQ好</w:t>
      </w:r>
    </w:p>
    <w:p>
      <w:r>
        <w:t>友就直接先进象册看看照片长的怎么样，我就找她问了象册密码。进去一看丫头长的还不错。不是很FZL 的。只是</w:t>
      </w:r>
    </w:p>
    <w:p>
      <w:r>
        <w:t>打扮有点像。小MM是广州人我看到她象册之后。就说小丫头长的还满漂亮的嘛……她就直接发视频过给我……说哥</w:t>
      </w:r>
    </w:p>
    <w:p>
      <w:r>
        <w:t>哥你看了我。我还没看过你了，你让我看看，我说我没视频，她说那你换台机器，让我看看，我说不想换了，给你</w:t>
      </w:r>
    </w:p>
    <w:p>
      <w:r>
        <w:t>看张照片吧。发了张照片过去给她看了，总算满足了她的小小的愿望，（本人不帅，长的也不丑，爱干净，总之让</w:t>
      </w:r>
    </w:p>
    <w:p>
      <w:r>
        <w:t>人看起来还满舒服的），当天晚上刚拜的师，丫头就要我带着她去练级，刚拜的师，就带他练级一晚上就冲到３５</w:t>
      </w:r>
    </w:p>
    <w:p>
      <w:r>
        <w:t>级了，（上面忘了说了丫头才１８岁），到了晚上我就和我的小徒弟说拜拜了，我说要下了，小丫头和急的说明天</w:t>
      </w:r>
    </w:p>
    <w:p>
      <w:r>
        <w:t>晚上要来啊，带我练级，有空的话，你就帮我练级，她把她的帐号给我了，叫我帮他练，（这师傅做的不容易，当</w:t>
      </w:r>
    </w:p>
    <w:p>
      <w:r>
        <w:t>然后面肯定会有回报的）就这样第一天就这样结束了。</w:t>
      </w:r>
    </w:p>
    <w:p>
      <w:r>
        <w:t>第２天下班，我直接去了网吧，上了游戏，她不在线，我就开着我的小号，带着她去练级，过了一会子，她就</w:t>
      </w:r>
    </w:p>
    <w:p>
      <w:r>
        <w:t>上线了，她刚上线，就问，师傅有没有帮我练级啊，我说现在就带你练着呢，（她自己来上网都不练级，要我帮她</w:t>
      </w:r>
    </w:p>
    <w:p>
      <w:r>
        <w:t>练，她去玩跑跑）她跑跑玩好了，就在QQ上和我聊天说师傅你会弄空间吗？我看你的空间弄的挺漂亮的，怎么弄，</w:t>
      </w:r>
    </w:p>
    <w:p>
      <w:r>
        <w:t>９０后就爱这些东西，我那天晚上又是帮她帮QQ空间弄了下，她开始死了，说我对她怎么怎么好，刚好七夕到了，</w:t>
      </w:r>
    </w:p>
    <w:p>
      <w:r>
        <w:t>（玩过梦幻的朋友都知道七夕有情人节任务做），我刚上网就看小丫头在线，我就问丫头，今天过节怎么不和你男</w:t>
      </w:r>
    </w:p>
    <w:p>
      <w:r>
        <w:t>朋友过节了，她说没有男朋友了，他问我有没有女朋友，我说没有，在梦幻上面七夕活动，要有一队情侣组队才可</w:t>
      </w:r>
    </w:p>
    <w:p>
      <w:r>
        <w:t>以做活动，顺理成章的她就成了我的小情人，和我做着活动，和她玩梦幻的有好几个人，都是９０后，是同学。都</w:t>
      </w:r>
    </w:p>
    <w:p>
      <w:r>
        <w:t>是小MM，她就是个托，接二连三的几个小MM我都认识了，但是以后就辛苦我了，只要我上游戏，就成了车夫，天天</w:t>
      </w:r>
    </w:p>
    <w:p>
      <w:r>
        <w:t>带着她们练级，很累的。</w:t>
      </w:r>
    </w:p>
    <w:p>
      <w:r>
        <w:t>有天晚上我同样的带着徒弟练完级，准备回家睡觉，在家里洗澡刚准备睡觉，忽然手机响了，一看号码是小丫</w:t>
      </w:r>
    </w:p>
    <w:p>
      <w:r>
        <w:t>头打来的，接了电话，电话那边丫头说晚上睡不着，不知道干什么好，很无聊，打电话叫我陪她聊天，（反正不是</w:t>
      </w:r>
    </w:p>
    <w:p>
      <w:r>
        <w:t>很晚，我也没什么睡意，就和她聊了，又不要我话费）聊着聊着，丫头就说她想去上海玩，到上海来看看我和我见</w:t>
      </w:r>
    </w:p>
    <w:p>
      <w:r>
        <w:t>面（本人是不是上海人，在上海上班）我也不好意思拒绝的，她说也许就这几天来上海，我说好的，来了我接你。</w:t>
      </w:r>
    </w:p>
    <w:p>
      <w:r>
        <w:t>情人节过了２天她带着她的４个同学，一起来到了上海，我就如约的去接了她们，接到她们，直接打的回去了</w:t>
      </w:r>
    </w:p>
    <w:p>
      <w:r>
        <w:t>铺东，（她们准备来的时候，我提前准备了下，我一个月工资也有２０００多点，身上带了３０００块钱）她们到</w:t>
      </w:r>
    </w:p>
    <w:p>
      <w:r>
        <w:t>上海的时候已经很晚了，我就带着她们去了离我租的房子不远的地方找了家KTV 唱歌，（上海歌城离我住的地方就</w:t>
      </w:r>
    </w:p>
    <w:p>
      <w:r>
        <w:t>两站路）去了KTV 我们就唱着歌，几个MM唱功还是可以的，酒量也还不错，可怜我天生就不能喝酒，对酒精过敏，</w:t>
      </w:r>
    </w:p>
    <w:p>
      <w:r>
        <w:t>所以我只有吃点零食喝点饮料，唱歌我也不是很在行，唱到很晚，也该结束了，出去买了单６００多RMB （晚上我</w:t>
      </w:r>
    </w:p>
    <w:p>
      <w:r>
        <w:t>们都没吃饭，都在KTV 吃的），上海的消费水平很高的，我租的房子是和几个老乡一起租的，不方便带几个MM回去</w:t>
      </w:r>
    </w:p>
    <w:p>
      <w:r>
        <w:t>的，要是住小宾馆的话，面子上挂不住，高档酒店太贵，我身上就有２０００多点RMB 和一张交通银行的信用卡。</w:t>
      </w:r>
    </w:p>
    <w:p>
      <w:r>
        <w:t>我的运气比较好，在离KTV 不远的地方，有家７天全国连锁酒店，（我身上也有张７天酒店的会员卡，我们公</w:t>
      </w:r>
    </w:p>
    <w:p>
      <w:r>
        <w:t>司经常会有人上门来问办不办信用卡和其他业务之类的人，会员卡和信用卡一起办的）我带着几个MM就去了酒店开</w:t>
      </w:r>
    </w:p>
    <w:p>
      <w:r>
        <w:t>了３间双人间打算睡觉。</w:t>
      </w:r>
    </w:p>
    <w:p>
      <w:r>
        <w:t>当天晚上我们玩到很晚都很累了，去了酒店洗了洗就直接睡了，当天晚上我和我徒弟在一间房间睡的，其他的</w:t>
      </w:r>
    </w:p>
    <w:p>
      <w:r>
        <w:t>两个人一间，当天没有发生什么事情，我们睡觉一睡就睡到中午，中午醒来的时候，小丫头靠在我肩膀上，双手把</w:t>
      </w:r>
    </w:p>
    <w:p>
      <w:r>
        <w:t>我抱着，嘴直接上来亲吻我，，我就睡着让她吻，她吻了几分钟，就睡了下去，然后换我了，我爬到她身上，开始</w:t>
      </w:r>
    </w:p>
    <w:p>
      <w:r>
        <w:t>亲她，慢慢的双手把她的MMZ 脱了，胸不很大，但是很白，很圆很挺，小葡萄也很漂亮，就用嘴吸着她的小葡萄，</w:t>
      </w:r>
    </w:p>
    <w:p>
      <w:r>
        <w:t>一只手摸着她的大腿，（本人很喜欢胸）吸着他的小葡萄估计有２０分钟，然后脱去了她的小内裤，然后迫不及待</w:t>
      </w:r>
    </w:p>
    <w:p>
      <w:r>
        <w:t>的退去了自己所有的衣服，就进入了她的小洞洞，（根据我的经验，她做爱次数不多，下面很紧）下面比较紧，大</w:t>
      </w:r>
    </w:p>
    <w:p>
      <w:r>
        <w:t>概１０几分钟就射了，（射里面了，小丫头哭了），看着她哭的样子，我又有点不忍心了，，亲了亲她的下巴，摸</w:t>
      </w:r>
    </w:p>
    <w:p>
      <w:r>
        <w:t>了摸她的耳朵，安慰着她，一会子她又笑了，然后一头钻到我怀里，把我抱着，我又亲了亲她的小嘴。然后我们两</w:t>
      </w:r>
    </w:p>
    <w:p>
      <w:r>
        <w:t>就睡着了。</w:t>
      </w:r>
    </w:p>
    <w:p>
      <w:r>
        <w:t>睡觉起来大概４点左右了，之后出去上网，上网的事就不多说了，上到晚上又回去睡觉，回去后洗澡睡觉，我</w:t>
      </w:r>
    </w:p>
    <w:p>
      <w:r>
        <w:t>带着开玩笑的语气和小丫头说，一起洗好不好，谁知道她一口气答应了，（我只是带着试问的口气问的，她不干我</w:t>
      </w:r>
    </w:p>
    <w:p>
      <w:r>
        <w:t>也不会勉强的，我也是第一次和女孩子一起洗澡）我们俩脱了衣服，进了浴室，我还有点挺不好意思的，毕竟是第</w:t>
      </w:r>
    </w:p>
    <w:p>
      <w:r>
        <w:t>一次和MM洗澡，（其实我还是满色的）在洗澡的时候，盯着她的身体不放，也不知道什么原因，是好色还是下贱，</w:t>
      </w:r>
    </w:p>
    <w:p>
      <w:r>
        <w:t>我很情愿的帮她擦洗身体，当我用手去洗帮她洗，我曾经插过的地方，轻轻的用手抚摸着，真想对着哪里亲一口，</w:t>
      </w:r>
    </w:p>
    <w:p>
      <w:r>
        <w:t>我也是第一看那里看的那么清楚，我帮她擦洗完了，小丫头好像也很懂似的，也帮我擦着后背，有点痒痒的，我还</w:t>
      </w:r>
    </w:p>
    <w:p>
      <w:r>
        <w:t>不是很适应，她胆子也很大，主动的用手握着我的JJ.</w:t>
      </w:r>
    </w:p>
    <w:p>
      <w:r>
        <w:t>不知道为什么就硬了，当时我还有点不好意思的（我经历这种事情也没几次），但是还是装大了胆子，把她抱</w:t>
      </w:r>
    </w:p>
    <w:p>
      <w:r>
        <w:t>住了，按到墙上狂吻，很疯狂的，连嘴唇都咬破了，流血了。</w:t>
      </w:r>
    </w:p>
    <w:p>
      <w:r>
        <w:t>喝道很多水，不知道是口水，还是自来水，都一口咽了下去，然后就顺着身体往下亲。一直到她最秘密的地方，</w:t>
      </w:r>
    </w:p>
    <w:p>
      <w:r>
        <w:t>（我不知道亲那里什么感觉）真的很想亲下，所以就亲了几口，不知道什么感觉，现在想也想不出来什么感觉，我</w:t>
      </w:r>
    </w:p>
    <w:p>
      <w:r>
        <w:t>的小弟弟早就受不了了，然后抗起她的大腿就向弄，这种姿势也满难的，这种姿势很吃力，在加上在浴室地上和墙</w:t>
      </w:r>
    </w:p>
    <w:p>
      <w:r>
        <w:t>上都很滑的，刚进去就几分钟，就吃不消了，但是由于还在兴奋的状态下，又不想拔出来，（我现在回味下，才知</w:t>
      </w:r>
    </w:p>
    <w:p>
      <w:r>
        <w:t>道什么叫欲望，很难抵抗，以前ML的时候，没这种感觉，不知道是不是因为和不同的女人ML感觉不一样，或者第一</w:t>
      </w:r>
    </w:p>
    <w:p>
      <w:r>
        <w:t>次在浴室做，反正很兴奋）然后非常吃力的很用的抽插的几分钟，那种感觉真的很爽，她也叫了，估计是弄痛她了，</w:t>
      </w:r>
    </w:p>
    <w:p>
      <w:r>
        <w:t>（现在我知道什么叫做你叫的越大声，我越兴奋）没一会我射了，射里面了，我看到自己的J Y 顺着她的大腿处流</w:t>
      </w:r>
    </w:p>
    <w:p>
      <w:r>
        <w:t>了出来，那种感觉，也很兴奋，然后又洗洗干净，打算睡觉，进了房间，睡到床上，裸睡的。</w:t>
      </w:r>
    </w:p>
    <w:p>
      <w:r>
        <w:t>睡到没一会，我从后面抱着她，双手放在她的MM上，很舒服，不知不觉的下面又硬了起来，然后我楼着她的腰，</w:t>
      </w:r>
    </w:p>
    <w:p>
      <w:r>
        <w:t>一只手抓着她的MM一只手按着她的腰，是正中的背后插花姿势，这种姿势很舒服，又省力，而且把JJ全部插了进去，</w:t>
      </w:r>
    </w:p>
    <w:p>
      <w:r>
        <w:t>感觉很爽，有很多水，不知道是洗澡没搽干净，还是把她弄到高潮了，很兴奋，这一次做了很长时间，我累了，换</w:t>
      </w:r>
    </w:p>
    <w:p>
      <w:r>
        <w:t>到她趴到我身上，做在我的JJ上，不停的扭动着，大腿腹部全部都是水，不知道是汗水，还是其他的什么，总之很</w:t>
      </w:r>
    </w:p>
    <w:p>
      <w:r>
        <w:t>舒服，这次做了有一个多小时，换了很多姿势，老树盘根，老汗推车，观音做莲，被后插花，到拔杨柳，还有五花</w:t>
      </w:r>
    </w:p>
    <w:p>
      <w:r>
        <w:t>八门的，真的想怎么就怎么，（我当时真的很想插她小PP的，但是没那勇气，但是有这种欲望）。</w:t>
      </w:r>
    </w:p>
    <w:p>
      <w:r>
        <w:t>不能光说和我徒弟的事，还有另外两个丫头的事了，现在这个社会，什么都不能光看表面，我徒弟的俩个同学</w:t>
      </w:r>
    </w:p>
    <w:p>
      <w:r>
        <w:t>都是自己送上门的，一天下午我和我徒弟的同学在聊天，我叫她小媛，因为她在游戏上的名字就叫小媛，前面那个</w:t>
      </w:r>
    </w:p>
    <w:p>
      <w:r>
        <w:t>小字是火星字我不会打，所以我就叫她小媛，那天下午我和她聊天，小媛就笑着对我说，你们俩在一起睡觉，有没</w:t>
      </w:r>
    </w:p>
    <w:p>
      <w:r>
        <w:t>有ML，我就说什么也没发生，她笑着说我不相信，她很肯定的说，一男一女的天天晚上在一起睡觉，你会没搞过她，</w:t>
      </w:r>
    </w:p>
    <w:p>
      <w:r>
        <w:t>我只是笑笑说真没，她不相信，只是笑。有点事等下写刚才说到她只是笑，我没有在说话，但是她（小媛）好象不</w:t>
      </w:r>
    </w:p>
    <w:p>
      <w:r>
        <w:t>知道答案不甘心似的，不停的说，你要是搞了你就不是人之类的话，我都不知道该什么说了，然后她就做在沙发上</w:t>
      </w:r>
    </w:p>
    <w:p>
      <w:r>
        <w:t>不停的用手的推我，非要回答她的问题，好象非要我说搞过她（我徒弟）是的，然后用脚放在我腿上，穿的是黑色</w:t>
      </w:r>
    </w:p>
    <w:p>
      <w:r>
        <w:t>丝袜很性感（不是我吹，男人本色，丝袜非常有诱惑性，有几个男人敢说不喜欢，小媛长的也满漂亮的，比我徒弟</w:t>
      </w:r>
    </w:p>
    <w:p>
      <w:r>
        <w:t>丰满，有勾）她用脚在我腿上踩啊踩的，我不知道是不是勾引我，或者是闹着玩，我也就用手在她大腿上捏了一把</w:t>
      </w:r>
    </w:p>
    <w:p>
      <w:r>
        <w:t>我试探性的捏了下她的大腿，她就说你神经啊，然后我就吧手拿回来了，心虚，但是她一直用脚踢我，然后我就把</w:t>
      </w:r>
    </w:p>
    <w:p>
      <w:r>
        <w:t>手抓住了她的脚，女孩子脚很小，她就不停的乱踢，然后还用粉拳打我，然后我就扑到她身上，把她按在沙发上，</w:t>
      </w:r>
    </w:p>
    <w:p>
      <w:r>
        <w:t>用腿夹着她的爽腿，双手抓着她，把她固定着，然后我就笑着说，你在打我啊，着丫头闹起来还满疯的，劲也满大</w:t>
      </w:r>
    </w:p>
    <w:p>
      <w:r>
        <w:t>的，为了固定住她，我就把整个身体压在她身上，然后我没想到的事情发生了，她对着我肩膀咬了一口，叫我放开</w:t>
      </w:r>
    </w:p>
    <w:p>
      <w:r>
        <w:t>她，我就和她僵持着，我叫她先放，她叫我先放，我不放她就更用力，我还是先放手了，一放手她又踢又打，然后</w:t>
      </w:r>
    </w:p>
    <w:p>
      <w:r>
        <w:t>又打闹起来了，我又把她抓住了，为了防止她咬我，我做在她身上，头没靠近她，她咬不到，这下她算是屈服了，</w:t>
      </w:r>
    </w:p>
    <w:p>
      <w:r>
        <w:t>我就挑逗着说，你在咬我啊，你咬啊之类的话，她说有本事你过来，看我个咬你。</w:t>
      </w:r>
    </w:p>
    <w:p>
      <w:r>
        <w:t>然后我就说你担心我咬你，她将你咬我啊，你有本事过来咬，然后我就直接扑了过去在她的肩膀上咬了易口，</w:t>
      </w:r>
    </w:p>
    <w:p>
      <w:r>
        <w:t>连咬带添的，（其实我也不知道她心里到底想什么，也不敢乱来，就咬肩膀的，其他地方没敢动）我扑下去的时候</w:t>
      </w:r>
    </w:p>
    <w:p>
      <w:r>
        <w:t>手已经放松了，单是由于身上还是压在她身上，她也动不了，忽然她就抓我腰部，一下把我捞痒了，我很怕痒的，</w:t>
      </w:r>
    </w:p>
    <w:p>
      <w:r>
        <w:t>然后她就笑着说，怕痒的男人怕老婆，然后我就用手在她PP上抽了下，我说PP大的女的能生儿子，后来她就打我，</w:t>
      </w:r>
    </w:p>
    <w:p>
      <w:r>
        <w:t>我就用手放在她腹部，试探性的摸着，她也不说话，我也就胆子大了，就不停的摸，摸着摸着就有种冲动想搞她了，</w:t>
      </w:r>
    </w:p>
    <w:p>
      <w:r>
        <w:t>我又扑到她身上，摸她的耳朵，摸她的脸，她也没说话，就看着我，我就装大胆子，直接亲上了她的小嘴，我对着</w:t>
      </w:r>
    </w:p>
    <w:p>
      <w:r>
        <w:t>她的嘴，不停的吸着，亲了很长时间，我停了下来，说你不是咬我吗，她没说话，然后我做在沙发上，她主动的做</w:t>
      </w:r>
    </w:p>
    <w:p>
      <w:r>
        <w:t>在我身上，然后她说了句我就咬你，她自己主动的吻了过来，我就配合着亲吻着，舌头对舔着，真的好多口水，她</w:t>
      </w:r>
    </w:p>
    <w:p>
      <w:r>
        <w:t>很丰满的（小媛），稍微还有点小胖，先用手在她大腿上慢慢的摸着，然后摸到裙子里面了，我的手摸进了她的裙</w:t>
      </w:r>
    </w:p>
    <w:p>
      <w:r>
        <w:t>子，就轻轻的揉着她的神秘地带，她的哪里有点肥肥的（经后来验证，是正中的水蜜桃），我很急的脱了她的，用</w:t>
      </w:r>
    </w:p>
    <w:p>
      <w:r>
        <w:t>力的吸着她的小葡萄，她的MM很大，葡萄很小，连吸带舔的，很爽，弄的她呼吸很急促，估计满爽的。肯定很刺激</w:t>
      </w:r>
    </w:p>
    <w:p>
      <w:r>
        <w:t>的。</w:t>
      </w:r>
    </w:p>
    <w:p>
      <w:r>
        <w:t>我感觉弄她的时候来了，我双手托起她的PP，她的PP满圆的，抱着她，把她放到了床上，很快的脱掉身上所有</w:t>
      </w:r>
    </w:p>
    <w:p>
      <w:r>
        <w:t>的衣服，拉开了她的大腿，直接扑了上去，抗起了她的大腿，是正中的鬼子抗抢式，然后用力的一挺，直接进去了，</w:t>
      </w:r>
    </w:p>
    <w:p>
      <w:r>
        <w:t>然后听到她小声的呻吟下，估计用力过大，把她弄痛了，由于这个姿势比较吃力，动作所以不是很快，但是每次都</w:t>
      </w:r>
    </w:p>
    <w:p>
      <w:r>
        <w:t>很用力，每次她都会叫，（以前只在A 片上看到过，没想到我也遇到，喜欢JC的女人，）于是我越来越兴奋，我把</w:t>
      </w:r>
    </w:p>
    <w:p>
      <w:r>
        <w:t>她的大腿放了下来，她的双腿夹在我腰上，这姿势很方便，很实用，我就快速的弄了起来。</w:t>
      </w:r>
    </w:p>
    <w:p>
      <w:r>
        <w:t>我就用这个姿势给她带来了第一次高潮，说实话她下面很滑水很多。我很快的插着，每次都全部进去了，她的</w:t>
      </w:r>
    </w:p>
    <w:p>
      <w:r>
        <w:t>双腿夹的我很紧，凭感觉，她一定给我弄的很爽，我的双手抓着她的MM，五指分开的抓着，中指和无名指中间的缝</w:t>
      </w:r>
    </w:p>
    <w:p>
      <w:r>
        <w:t>隙夹着她的小葡萄，我下面用力的弄着，上面很用力的抓着，有一次估计是用力过大，把她弄痛了，她的双手抓着</w:t>
      </w:r>
    </w:p>
    <w:p>
      <w:r>
        <w:t>我的腿，就这样一次一次的抽插着，坚持了２０多分钟，我有点疲惫了，就换她做在我的身上，她爬到我的身上不</w:t>
      </w:r>
    </w:p>
    <w:p>
      <w:r>
        <w:t>停着扭动着有点肥的PP，这种感觉很爽，我放松着睡在下面享受着。</w:t>
      </w:r>
    </w:p>
    <w:p>
      <w:r>
        <w:t>就用这个姿势，我快速的弄着，每次都全部进去了，她的下面水真的很多，很滑，紧接着一次比一次快，看着</w:t>
      </w:r>
    </w:p>
    <w:p>
      <w:r>
        <w:t>她的表情就知道在享受着，很快她高潮了，她的腿夹着我的腰，夹的非常紧，我的双手抓着她的MIMI，五指分开，</w:t>
      </w:r>
    </w:p>
    <w:p>
      <w:r>
        <w:t>中指和无名指中间夹着她的小葡萄，不停的捏着，揉着，她也抓紧着我的双腿，我也很兴奋。</w:t>
      </w:r>
    </w:p>
    <w:p>
      <w:r>
        <w:t>她做在我身上享受着，我也就放松了，随便她在我身上扭动着，里面水很多，她在上面水就顺着流出来了，弄</w:t>
      </w:r>
    </w:p>
    <w:p>
      <w:r>
        <w:t>的我小腹都是水，而且每次都能听到小腹和PP摩擦的声音，休息了一会，我在下面就轻轻的往上顶着，手就托着她</w:t>
      </w:r>
    </w:p>
    <w:p>
      <w:r>
        <w:t>的PP，PP也满大的，就这样我给她带来了第二次高潮，我在下面加快了速度，她在上面也不停的扭动着，她高潮了，</w:t>
      </w:r>
    </w:p>
    <w:p>
      <w:r>
        <w:t>没一会我也高潮了，全射里面了，（我ML的时候从来不带TT的）然后她也累了，趴到我身上，休息下，看样子她也</w:t>
      </w:r>
    </w:p>
    <w:p>
      <w:r>
        <w:t>很疲惫了，过了下她跑去了浴室，射在里面怕怀孕，去洗了，我也起来有手纸檫了檫，（顺便提醒下，夏天和女朋</w:t>
      </w:r>
    </w:p>
    <w:p>
      <w:r>
        <w:t>友ML的过后，不能洗冷水澡，很伤身体的）檫干净了我去睡觉，她没一会也出来了，抱着我，头枕在我的手上，睡</w:t>
      </w:r>
    </w:p>
    <w:p>
      <w:r>
        <w:t>觉了，看到她笑的样子，一定很满足。</w:t>
      </w:r>
    </w:p>
    <w:p>
      <w:r>
        <w:t>现在要说说第３个MM的事了，现在小MM是很好哄的，也很单纯，有天下午我们一起出去逛街，上海下午温度很</w:t>
      </w:r>
    </w:p>
    <w:p>
      <w:r>
        <w:t>高的，我们去超市买东西吃，在南泉北路，有一家袄尔玛超市，我们就进去买东西吃，小丫头又喜欢逛街，在里面</w:t>
      </w:r>
    </w:p>
    <w:p>
      <w:r>
        <w:t>看这个那个的，什么都咬看看，我最怕的就是逛街，我们上了二楼，逛到一个柜台旁边，这里全是卖首饰的，小姑</w:t>
      </w:r>
    </w:p>
    <w:p>
      <w:r>
        <w:t>娘就爱看这个，几个小丫头都分别在看各种东西，忽然我发现小敏（被我上的第３个丫头）看到拿着一款卡奇欧手</w:t>
      </w:r>
    </w:p>
    <w:p>
      <w:r>
        <w:t>表，带在手上，一副爱不释手的样子，一看就知道非常想要，但是不好意思开口的，买好东西我们打算走，我拿了</w:t>
      </w:r>
    </w:p>
    <w:p>
      <w:r>
        <w:t>很多东西，后面等我买单，我心里忽然有种想法，想去把手表买下来，送给她，看她喜欢的样子，就有点心软了，</w:t>
      </w:r>
    </w:p>
    <w:p>
      <w:r>
        <w:t>然后掉头回去把买了下来，还好手表也不算贵，３００多点，拉卡买的，（这个月还信用卡要还死了）买了以后她</w:t>
      </w:r>
    </w:p>
    <w:p>
      <w:r>
        <w:t>还不知道，我们就出去了，打算回去。</w:t>
      </w:r>
    </w:p>
    <w:p>
      <w:r>
        <w:t>我们一路走着，慢慢的就回到了酒店，累死了太阳又大，然后几个MM都准备动手了，买了很多东西准备吃，然</w:t>
      </w:r>
    </w:p>
    <w:p>
      <w:r>
        <w:t>后我把小敏单独叫到另一个房间，打算给她个惊喜，我叫她背着我，我把手表放到她手上，叫她猜是什么东西，她</w:t>
      </w:r>
    </w:p>
    <w:p>
      <w:r>
        <w:t>说不知道，然后我把带到她手上，叫她自己看，她一看到手表，一脸藏不住的惊喜，一看就知道开心死了，她都不</w:t>
      </w:r>
    </w:p>
    <w:p>
      <w:r>
        <w:t>知道怎么说好了，其实我了解这种心情，她连忙说谢谢，我说不用谢的，然后用那种FZL 专用表情和手势，做了个</w:t>
      </w:r>
    </w:p>
    <w:p>
      <w:r>
        <w:t>很可爱的表情，把我抱着，现在她完全被我感动了，现在小MM还是很单纯的，不懂事，接下来几天小丫头对我不要</w:t>
      </w:r>
    </w:p>
    <w:p>
      <w:r>
        <w:t>太客气，哥哥长哥哥短的，都快把叫软了，对我也是百依百顺的，没话讲。</w:t>
      </w:r>
    </w:p>
    <w:p>
      <w:r>
        <w:t>后天中午，刚吃了饭，下午没事干，打算回去睡觉，她们都睡觉了，我在房间看电视，大概看了２个多小时，</w:t>
      </w:r>
    </w:p>
    <w:p>
      <w:r>
        <w:t>小敏起来了，她到我房间来了，问我没睡觉，我说没睡，你睡好了，她说恩，我就继续看电视，她喝了口水，跑到</w:t>
      </w:r>
    </w:p>
    <w:p>
      <w:r>
        <w:t>我身上做着，穿的睡衣，腿很白，我就从后面抱着她，手摸到了她的肚子，有点小肚子，是婴儿肚，她就靠在我身</w:t>
      </w:r>
    </w:p>
    <w:p>
      <w:r>
        <w:t>上，然后我就笑着说，妹妹给哥哥亲下，她说你想亲你亲哈，我就说那我亲了，她恩了声，我就在她的脸上亲了下，</w:t>
      </w:r>
    </w:p>
    <w:p>
      <w:r>
        <w:t>然后她也过来亲了我下，我很高兴，就去亲她的耳朵，用舌头去添，吸着，然后她主动的抱着我的头，吻我的嘴，</w:t>
      </w:r>
    </w:p>
    <w:p>
      <w:r>
        <w:t>她侧坐在我身上，我就顺着把她放倒在沙发上，不停的亲吻着，手摸着她的小腿，腿很滑，慢慢的的我就亲到了她</w:t>
      </w:r>
    </w:p>
    <w:p>
      <w:r>
        <w:t>的胸前，直接把衣服脱了，胸很白，一般大小，反正胸看起来很美，我就含着她的小葡萄，用舌头去添，她就闭着</w:t>
      </w:r>
    </w:p>
    <w:p>
      <w:r>
        <w:t>眼睛，一声不吭的让我亲着，小敏还是比较单纯的，我脱掉她的内裤，她下面M 不是很多，我就用嘴去亲了，亲下</w:t>
      </w:r>
    </w:p>
    <w:p>
      <w:r>
        <w:t>面也很爽的，不知道猫友们试过没。</w:t>
      </w:r>
    </w:p>
    <w:p>
      <w:r>
        <w:t>然后我快速的脱掉了衣服，趴到她身上，问着，妹妹帮哥哥吹吹，好吗，她就恩了声，（之前我也没试过被吹</w:t>
      </w:r>
    </w:p>
    <w:p>
      <w:r>
        <w:t>的感觉）我就把对着她的小嘴，放了进去，她就含着嘴里，我慢慢试着往里面插着，感觉进去不少了，她嘴含着，</w:t>
      </w:r>
    </w:p>
    <w:p>
      <w:r>
        <w:t>用舌头吸着，感觉真爽，心里也满激动的，大概没过多长时间，就在她嘴里出来了，她什么也没说，直接吞了下去。</w:t>
      </w:r>
    </w:p>
    <w:p>
      <w:r>
        <w:t>接着我就把她扶了起来，让他做在我身上，慢慢的放了进去，她轻轻的叫了一声，估计弄痛了，她下面紧的狠，</w:t>
      </w:r>
    </w:p>
    <w:p>
      <w:r>
        <w:t>（我也是第２个上过他的男人）刚开始每次都很费力，但是过了会，我就试着把全部放进去，速度不是很快，但都</w:t>
      </w:r>
    </w:p>
    <w:p>
      <w:r>
        <w:t>很用力，一会子里面湿了很多，我就加快了速度，我也听到了她在上面轻轻的闷哼声，不知道是不是很爽，我就问</w:t>
      </w:r>
    </w:p>
    <w:p>
      <w:r>
        <w:t>了下，妹妹痛不痛，要是痛跟哥哥说，她说不痛，我就问那舒服吗，她没说话，我就追着问，她笑着说舒服。</w:t>
      </w:r>
    </w:p>
    <w:p>
      <w:r>
        <w:t>过了几天，她们都回去了，我们还经常在网上联系。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