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美艳老板娘，床上与我浪疯狂</w:t>
      </w:r>
    </w:p>
    <w:p>
      <w:r>
        <w:t>我是典型的靓仔哥，1.8 米的身高，健壮有型的体魄，端正的脸庞，很受女孩的青睐。</w:t>
      </w:r>
    </w:p>
    <w:p>
      <w:r>
        <w:t>大学毕业后来了江门这家公司，虽然很多女同事主动追求我，有的甚至暗示我可以与她们做爱，但</w:t>
      </w:r>
    </w:p>
    <w:p>
      <w:r>
        <w:t>我一直以工作忙为由躲着一切诱惑，也一直还没找女朋友，那是因为我心中……</w:t>
      </w:r>
    </w:p>
    <w:p>
      <w:r>
        <w:t>对！我暗恋的就是我们公司的老板娘。她是个非常丰满、美貌的女人，白净的皮肤，高耸的胸部，</w:t>
      </w:r>
    </w:p>
    <w:p>
      <w:r>
        <w:t>经常酥胸半露，平时喜欢穿低胸的衣服，居高临下的我很容易的可以看到她3/2 的双乳，有时她看到我</w:t>
      </w:r>
    </w:p>
    <w:p>
      <w:r>
        <w:t>来，不知是否有意，她低下腰，我很轻易的就可以从她衣领处往下看到她的波峰上的两点，虽然她是生</w:t>
      </w:r>
    </w:p>
    <w:p>
      <w:r>
        <w:t>了两个小孩的母亲了，但乳头还是那么潮红，看不到有发黑的迹象。</w:t>
      </w:r>
    </w:p>
    <w:p>
      <w:r>
        <w:t>当我看她的双乳时，老板娘很明显也知道我看她，她会用别样的眼神扫向我，然后迅速走开。</w:t>
      </w:r>
    </w:p>
    <w:p>
      <w:r>
        <w:t>但她异样的眼神，看得我心慌意乱，往往这时我下面的大鸡巴会坚硬如铁，挺挺的耸立起来，把内</w:t>
      </w:r>
    </w:p>
    <w:p>
      <w:r>
        <w:t>裤完全顶起，完全暴露在老板娘面前，看得出她的眼光透着惊讶发直。</w:t>
      </w:r>
    </w:p>
    <w:p>
      <w:r>
        <w:t>幸运终于来啦！一天，老板娘打电话我，对我说晚上想去我新装修的房屋看看，好给我点意见，我</w:t>
      </w:r>
    </w:p>
    <w:p>
      <w:r>
        <w:t>高兴地答应她，晚上7 点在我在家里等她。</w:t>
      </w:r>
    </w:p>
    <w:p>
      <w:r>
        <w:t>晚上6 点钟，门铃响起，当时我还在冲凉，心想，这时会有谁来，心里还在琢磨，叮咚叮咚，门铃</w:t>
      </w:r>
    </w:p>
    <w:p>
      <w:r>
        <w:t>一直在按，听的出，来的人很急，我忙围了块毛巾就冲出去，毛巾很短，只能盖住我的鸡巴，冲凉时我</w:t>
      </w:r>
    </w:p>
    <w:p>
      <w:r>
        <w:t>的鸡巴总是会自动亢奋，此时也是坚硬如铁，就如钢炮硬梆梆的顶着毛巾，我的鸡巴到腹部是35度角翘</w:t>
      </w:r>
    </w:p>
    <w:p>
      <w:r>
        <w:t>了起来，所以毛巾等于不能完全盖住我的钢炮。</w:t>
      </w:r>
    </w:p>
    <w:p>
      <w:r>
        <w:t>开门，一阵香味扑来，眼前站着位穿短袖红色连衣裙的女孩，雪白的皮肤，高耸的双乳把连衣裙涨</w:t>
      </w:r>
    </w:p>
    <w:p>
      <w:r>
        <w:t>的鼓鼓的，细腰和修长的大腿，尤其是大腿根部能明显看出阴部突出的部位，一看就知道水多多。</w:t>
      </w:r>
    </w:p>
    <w:p>
      <w:r>
        <w:t>「你不让我进来啦」，一听声音，是老板娘，从没见过老板娘穿这么性感的衣服，头发也卷成了最</w:t>
      </w:r>
    </w:p>
    <w:p>
      <w:r>
        <w:t>流行的波斯猫形状。</w:t>
      </w:r>
    </w:p>
    <w:p>
      <w:r>
        <w:t>「欢迎欢迎，」老板娘进来后，她顺手把门关上，眼睛一直盯着地板看，而我只注意看老板娘的胸，</w:t>
      </w:r>
    </w:p>
    <w:p>
      <w:r>
        <w:t>毛巾不知不觉早就掉在地下，鸡巴正在一上一下的跳动着。</w:t>
      </w:r>
    </w:p>
    <w:p>
      <w:r>
        <w:t>此刻老板娘见状脸色一红，只见她眼含媚情的看了我一眼，小嘴微微的咬着下嘴唇，放下矜持和尴</w:t>
      </w:r>
    </w:p>
    <w:p>
      <w:r>
        <w:t>尬，很大方地伸手，一把抓着我18C 来长的大鸡巴。顿时让我感觉到小弟弟一热，温暖刺激的感觉立马</w:t>
      </w:r>
    </w:p>
    <w:p>
      <w:r>
        <w:t>传遍全身。这时的老板娘已完全放开，虽然从进来没和我说上一句话，但她已毫无顾忌，蹲下身，张口</w:t>
      </w:r>
    </w:p>
    <w:p>
      <w:r>
        <w:t>就含住了我的鸡巴，舌头在我小弟弟的龟头上转圈吸充着。左手从我屁股中缝探入，直摸屁眼。说真的，</w:t>
      </w:r>
    </w:p>
    <w:p>
      <w:r>
        <w:t>我被这突如其来的口交弄的不知所措，这是我事先没有料到的，所以既惊又喜有刺激……爽啊！老板娘</w:t>
      </w:r>
    </w:p>
    <w:p>
      <w:r>
        <w:t>雪白的屁股，高耸的双乳和那神秘的小淫沟沟，让我痴迷暗恋了这么长时间，今天来的是这样突然和不</w:t>
      </w:r>
    </w:p>
    <w:p>
      <w:r>
        <w:t>费功夫，太让我意外和激动了。</w:t>
      </w:r>
    </w:p>
    <w:p>
      <w:r>
        <w:t>看来老板娘也是个性欲极强的女人，要么就是老板把她闲在家，让她感到性饥渴，要么就是被我的</w:t>
      </w:r>
    </w:p>
    <w:p>
      <w:r>
        <w:t>帅气所吸引，总之不管这么多了，看来今天我就能上了她——我的迷人的老板娘。</w:t>
      </w:r>
    </w:p>
    <w:p>
      <w:r>
        <w:t>看她这个淫荡和饥渴的样子，好像有几个月没碰过鸡巴没做过爱了，今天我要好好的肏老板娘，肏</w:t>
      </w:r>
    </w:p>
    <w:p>
      <w:r>
        <w:t>那让我想了很久的蜜屄……</w:t>
      </w:r>
    </w:p>
    <w:p>
      <w:r>
        <w:t>我顺手抱住老板娘的头，直奔大床，看到大床，老板娘放开了我的鸡巴，脸上泛着潮红，一双明晰</w:t>
      </w:r>
    </w:p>
    <w:p>
      <w:r>
        <w:t>的大眼睛，含羞的盯着我，我想她可能一进来就这么冲动也有点不好意思了。毕竟我们从来还没有发生</w:t>
      </w:r>
    </w:p>
    <w:p>
      <w:r>
        <w:t>过这么赤裸裸的事情，呵呵，老板娘清醒时害羞的神态还煞是好看，更加妩媚动人，敢保证，只要是有</w:t>
      </w:r>
    </w:p>
    <w:p>
      <w:r>
        <w:t>性欲的男人看到没有不动心的，我就奇了怪了，老板你咋就不珍惜呢？放着这么好的家花不采，偏要出</w:t>
      </w:r>
    </w:p>
    <w:p>
      <w:r>
        <w:t>去吃野草呢。</w:t>
      </w:r>
    </w:p>
    <w:p>
      <w:r>
        <w:t>静下来，我们双目注视着对方，眼里都充满着暧昧，毕竟她是我上司，我这时反而不敢主动，发现</w:t>
      </w:r>
    </w:p>
    <w:p>
      <w:r>
        <w:t>自己赤裸着身子，赶紧把被着拉来盖在自己身上，说：「我给你倒杯水喝」，迅速冲出房间，给她倒来</w:t>
      </w:r>
    </w:p>
    <w:p>
      <w:r>
        <w:t>一杯水，老板娘示意我放在床头柜。</w:t>
      </w:r>
    </w:p>
    <w:p>
      <w:r>
        <w:t>老板娘一把拉住我，我正想开口，她滚烫的热唇已堵住我的嘴，此时舌头舐着我的上唇，在试探着</w:t>
      </w:r>
    </w:p>
    <w:p>
      <w:r>
        <w:t>从牙缝中探索，我伸出舌头，两条蛟龙迅速缠绕在一起，她的舌头看来比我的还长，她一直在往前延伸，</w:t>
      </w:r>
    </w:p>
    <w:p>
      <w:r>
        <w:t>已抵达我的喉咙根部，只感觉喉咙一阵清凉，舒服至极。</w:t>
      </w:r>
    </w:p>
    <w:p>
      <w:r>
        <w:t>原来她已经把身边的水倒入舌槽，水顺着舌槽流入我喉根，看来老板娘还是个调情高手。</w:t>
      </w:r>
    </w:p>
    <w:p>
      <w:r>
        <w:t>我一边迎合着老板娘的吻，一边脱她那性感红裙，真是有钱人那，裙子的料子看来很名贵，摸起来</w:t>
      </w:r>
    </w:p>
    <w:p>
      <w:r>
        <w:t>手感极佳。她的裙子是属于从侧面开拉链的那种，非常方便脱，我带着拉链头很轻易的3 秒钟就把她的</w:t>
      </w:r>
    </w:p>
    <w:p>
      <w:r>
        <w:t>裙子脱下。此刻呈现在我眼前的是一幅迷人动感的美女图：粉红色内衣由于胸部大，有一半多是裸出在</w:t>
      </w:r>
    </w:p>
    <w:p>
      <w:r>
        <w:t>外面的，内裤也是粉红色带金丝蕾边半透明的那种，中间的阴埠很突出，从外面可以看到里面的阴毛茂</w:t>
      </w:r>
    </w:p>
    <w:p>
      <w:r>
        <w:t>盛，仿佛就看到一片森林内有条小溪沟，溪水源源不断的从森林内流出——我伏下头，舌头在内裤的金</w:t>
      </w:r>
    </w:p>
    <w:p>
      <w:r>
        <w:t>丝边游动，我用舌尖顶住大腿内侧的金丝边慢慢游动，慢慢游动到内裤中心阴蒂处，我用整个嘴吸充着</w:t>
      </w:r>
    </w:p>
    <w:p>
      <w:r>
        <w:t>阴蒂并唿出一股热气，老板娘这时已经在「伊呀——呀——哦——哦——喔……嗯……你用力舔——快</w:t>
      </w:r>
    </w:p>
    <w:p>
      <w:r>
        <w:t>点给我脱了！吸——哦呀……嗯……。</w:t>
      </w:r>
    </w:p>
    <w:p>
      <w:r>
        <w:t>脱掉老板娘的内裤，啧啧，头伸到她的胯间，刚才看到的阴毛更清晰，浓密乌黑亮泽，深红色的阴</w:t>
      </w:r>
    </w:p>
    <w:p>
      <w:r>
        <w:t>唇中淫水已经泛滥成灾，显然是刚才调情的缘故导致。老板娘的爱液加上体香扑面而来，大大的刺激我</w:t>
      </w:r>
    </w:p>
    <w:p>
      <w:r>
        <w:t>的感官神经。我忍不住一口含住了她的阴唇，「啊……哦呀……喔……嗯啊……」老板娘发出轻微的舒</w:t>
      </w:r>
    </w:p>
    <w:p>
      <w:r>
        <w:t>服声音，身体也急颤了一下。</w:t>
      </w:r>
    </w:p>
    <w:p>
      <w:r>
        <w:t>我不停的舔弄，她的阴唇渐渐张开，露出了包裹着的阴蒂，一抖一抖的跳动。</w:t>
      </w:r>
    </w:p>
    <w:p>
      <w:r>
        <w:t>我的舌头沿着阴道口的缝隙由下向上舔，舌头碰到了阴蒂，激起老板娘更大的反应「啊……你舔的</w:t>
      </w:r>
    </w:p>
    <w:p>
      <w:r>
        <w:t>……我……好舒服啊……嗯……」「嗯呀……啊……」老板娘不停的扭动屁股，她自己把胸衣脱了，双</w:t>
      </w:r>
    </w:p>
    <w:p>
      <w:r>
        <w:t>手拖住乳房在按压着，头在不停的摆动，性奋到了一个高潮。</w:t>
      </w:r>
    </w:p>
    <w:p>
      <w:r>
        <w:t>我也更卖力的舔弄老板娘的美屄，淫水从阴道汩汩流出，沾湿了阴唇，流到我的嘴里，如甘泉。</w:t>
      </w:r>
    </w:p>
    <w:p>
      <w:r>
        <w:t>「啊……小彭……诶呀……嗯……你好……会舔那……嗯……」</w:t>
      </w:r>
    </w:p>
    <w:p>
      <w:r>
        <w:t>「啊呀………………」老板娘长长的喊了一声，小腹急剧收缩，阴道中突然喷出大量的阴精，高潮</w:t>
      </w:r>
    </w:p>
    <w:p>
      <w:r>
        <w:t>了。就在老板娘高潮的那一刻，我的嘴巴紧紧贴着阴唇用力吸，老板娘感觉到自己的阴精前所未有的多，</w:t>
      </w:r>
    </w:p>
    <w:p>
      <w:r>
        <w:t>高潮持续了很长时间。我吞掉了老板娘所有的阴精。</w:t>
      </w:r>
    </w:p>
    <w:p>
      <w:r>
        <w:t>「舒服吗？老板娘」</w:t>
      </w:r>
    </w:p>
    <w:p>
      <w:r>
        <w:t>「嗯，没想到你这么会舔，把我的魂都吸走了，今天我好舒坦……」</w:t>
      </w:r>
    </w:p>
    <w:p>
      <w:r>
        <w:t>老板娘满面潮红的说「我舒服了，可辛苦你了。」我假装愁眉苦脸的样子「怎么了？」果然，老板</w:t>
      </w:r>
    </w:p>
    <w:p>
      <w:r>
        <w:t>娘急忙问「你看。」我站起身，挺起胀的发痛的大鸡巴「哦，好大好硬，来，我帮你解决。」老板娘握</w:t>
      </w:r>
    </w:p>
    <w:p>
      <w:r>
        <w:t>着我的鸡巴说。</w:t>
      </w:r>
    </w:p>
    <w:p>
      <w:r>
        <w:t>老板娘双腿放到了我肩膀上，高低正好，我的鸡巴正对着嫂子的蜜屄「来吧，用你的大鸡巴肏我的</w:t>
      </w:r>
    </w:p>
    <w:p>
      <w:r>
        <w:t>小屄，让老娘看看你大鸡巴的威风？」</w:t>
      </w:r>
    </w:p>
    <w:p>
      <w:r>
        <w:t>「好！」</w:t>
      </w:r>
    </w:p>
    <w:p>
      <w:r>
        <w:t>我扶住床头，龟头在老板娘的阴唇上摩擦，沾上了充足的爱液「好啦……快进来吧……别折磨……</w:t>
      </w:r>
    </w:p>
    <w:p>
      <w:r>
        <w:t>我了……快点……」老板娘的春心又被我的大鸡巴挑起了。我手扶着鸡巴对准阴道口，「兹」的一声，</w:t>
      </w:r>
    </w:p>
    <w:p>
      <w:r>
        <w:t>就肏了进去。「啊老板娘，，你的屄好热好紧哟，夹的我好舒坦呐。「「小彭……你的……鸡巴……果</w:t>
      </w:r>
    </w:p>
    <w:p>
      <w:r>
        <w:t>然好大……涨的我……小屄……好……满……好舒坦……动……动啊……用力……」老板娘的淫声浪语</w:t>
      </w:r>
    </w:p>
    <w:p>
      <w:r>
        <w:t>吟吟连连，连平时很难说出口的话也叫出来了，刺激的我挺动大鸡巴，用力的肏着老板娘的小屄。</w:t>
      </w:r>
    </w:p>
    <w:p>
      <w:r>
        <w:t>「嗯哪……我好喜欢………你的大鸡巴……啊……快肏……用力……肏……」</w:t>
      </w:r>
    </w:p>
    <w:p>
      <w:r>
        <w:t>「小彭……用力……你………快肏！肏烂……我的骚屄吧……啊呀……嗯……」</w:t>
      </w:r>
    </w:p>
    <w:p>
      <w:r>
        <w:t>老板娘的叫床声越来越大，也越来越淫荡，我的鸡巴受到刺激也越发的胀大，坚硬，肏的老板娘淫</w:t>
      </w:r>
    </w:p>
    <w:p>
      <w:r>
        <w:t>叫不止「啊……小彭……你的……大鸡巴……肏的我………好舒服啊……嗯……」</w:t>
      </w:r>
    </w:p>
    <w:p>
      <w:r>
        <w:t>「啊……顶到……子宫……了……」</w:t>
      </w:r>
    </w:p>
    <w:p>
      <w:r>
        <w:t>我用力的肏老板娘的浪屄。我的阴囊频繁的碰触到老板娘的肛门，阴囊上的毛刺激着老板娘肛门的</w:t>
      </w:r>
    </w:p>
    <w:p>
      <w:r>
        <w:t>敏感神经，让老板娘越发的浪。</w:t>
      </w:r>
    </w:p>
    <w:p>
      <w:r>
        <w:t>「啊……我……升天……了……」</w:t>
      </w:r>
    </w:p>
    <w:p>
      <w:r>
        <w:t>「美……好美……用力呀……用力……啊……啊……」</w:t>
      </w:r>
    </w:p>
    <w:p>
      <w:r>
        <w:t>大量的淫水随着鸡巴的抽插而流出来，弄湿了我和老板娘的阴毛，更多的顺着老板娘的股沟经过肛</w:t>
      </w:r>
    </w:p>
    <w:p>
      <w:r>
        <w:t>门，滴答滴答的掉在床上。房间了充满了老板娘的叫床声和「啪叽啪叽」的做爱声。</w:t>
      </w:r>
    </w:p>
    <w:p>
      <w:r>
        <w:t>「老板娘，你的屄夹的我好舒服啊……」</w:t>
      </w:r>
    </w:p>
    <w:p>
      <w:r>
        <w:t>「你的大鸡巴……肏的……我也……好美呀……」</w:t>
      </w:r>
    </w:p>
    <w:p>
      <w:r>
        <w:t>「……用力肏吧……用力……我……要死了……用力……快……再用力……」</w:t>
      </w:r>
    </w:p>
    <w:p>
      <w:r>
        <w:t>「快……用力肏……我要……升天了……快啊……啊……」</w:t>
      </w:r>
    </w:p>
    <w:p>
      <w:r>
        <w:t>「啊……」我用力的插入老板娘的最深处，再也压抑不住，成千上万的精子从大鸡巴喷涌而出，射</w:t>
      </w:r>
    </w:p>
    <w:p>
      <w:r>
        <w:t>向老板娘的子宫「啊……来了……」滚烫的精液喷射到花心，老板娘勐的挺动屁股，狂泻她的第二次高</w:t>
      </w:r>
    </w:p>
    <w:p>
      <w:r>
        <w:t>潮，大量的阴精冲击着我的龟头，花心把龟头紧紧咬住，她的浪屄夹紧了我的鸡巴，好舒服啊……</w:t>
      </w:r>
    </w:p>
    <w:p>
      <w:r>
        <w:t>放下老板娘的双腿，老板娘紧紧搂住我的身体，我的鸡巴在老板娘的屄内还阵阵的抖动。享受完高</w:t>
      </w:r>
    </w:p>
    <w:p>
      <w:r>
        <w:t>潮快感的老板娘摸着我的脸，幸福的说「小彭，没有想到你这么能干，今天是我最舒服的一次做爱！」</w:t>
      </w:r>
    </w:p>
    <w:p>
      <w:r>
        <w:t>我吻了吻老板娘性感的嘴唇，「如果老板娘您乐意，我会经常和老板娘做爱，可以吗？」</w:t>
      </w:r>
    </w:p>
    <w:p>
      <w:r>
        <w:t>「可以呀，从今天以后，只要你高兴，我要尽情享受你这条大鸡巴了。」</w:t>
      </w:r>
    </w:p>
    <w:p>
      <w:r>
        <w:t>从老板娘的身上爬下来，和老板娘共同沐浴，她帮我清洗干净身体，穿好自己的衣服。此时的老板</w:t>
      </w:r>
    </w:p>
    <w:p>
      <w:r>
        <w:t>娘，脸上始终洋溢着幸福的笑容。</w:t>
      </w:r>
    </w:p>
    <w:p>
      <w:r>
        <w:t>从那次以后，我和老板娘一有机会就在一起做爱，我们都沉醉在彼此间的温柔情中，有时老板出差，</w:t>
      </w:r>
    </w:p>
    <w:p>
      <w:r>
        <w:t>老板娘就会在我家里过夜，过夜做爱那又是另一种刺激。我们犹如夫妻，现在老板娘美艳诱人的身心都</w:t>
      </w:r>
    </w:p>
    <w:p>
      <w:r>
        <w:t xml:space="preserve">属于我，好性福啊。【完】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