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失身从游泳开始</w:t>
      </w:r>
    </w:p>
    <w:p>
      <w:r>
        <w:t>我以前的女朋友玲玲167 的个子很高，胸部很丰满，皮肤很白，绝对称的上是小美女。</w:t>
      </w:r>
    </w:p>
    <w:p>
      <w:r>
        <w:t>在一个已经放暑假的时候，班上有三个男生对她打起了坏主意。他们其实都很喜欢玲玲，但都被拒</w:t>
      </w:r>
    </w:p>
    <w:p>
      <w:r>
        <w:t>绝了。于是对她产生了更加强烈的欲望。那是一个炎热的下午，他们打电话约了玲玲一起去游泳，由于</w:t>
      </w:r>
    </w:p>
    <w:p>
      <w:r>
        <w:t>玲玲是外地人，火车票又买的晚，所以宿舍只剩她一个人了。</w:t>
      </w:r>
    </w:p>
    <w:p>
      <w:r>
        <w:t>开朗的她爽快的答应了。于是四个人一起来到了附近渡假山庄的游泳馆。照以往游泳的学生应该很</w:t>
      </w:r>
    </w:p>
    <w:p>
      <w:r>
        <w:t>多，但那一天很特殊，大部分学生都放假回家了，因此游泳馆里只有一两个人。（后来才知道，那都是</w:t>
      </w:r>
    </w:p>
    <w:p>
      <w:r>
        <w:t>他们三个想好的）换好泳衣进了游泳池，玲玲不太会，还带着游泳圈。虽然穿的是较为保守的泳衣，但</w:t>
      </w:r>
    </w:p>
    <w:p>
      <w:r>
        <w:t>这也挡不住她诱人的身材和白皙的皮肤。开始的时候他们还很规矩。</w:t>
      </w:r>
    </w:p>
    <w:p>
      <w:r>
        <w:t>但后来，先前的几个人都走了，不大的泳池只剩下他们四个。三个男生的胆子大了起来，也开始了</w:t>
      </w:r>
    </w:p>
    <w:p>
      <w:r>
        <w:t>他们的计画。其中一个游的好男生先提出要教玲玲学游泳。跟着其他两个也要教。玲玲只好答应。他们</w:t>
      </w:r>
    </w:p>
    <w:p>
      <w:r>
        <w:t>三个一个人拉着玲玲的两个手，另外两个各擡一只脚。把她带到了深水区。幷且说带着游泳圈永远学不</w:t>
      </w:r>
    </w:p>
    <w:p>
      <w:r>
        <w:t>会，就把游泳圈取掉了，这样一来，玲玲很害怕，他们则很得意。看着玲玲在水里害怕的样子和不时的</w:t>
      </w:r>
    </w:p>
    <w:p>
      <w:r>
        <w:t>尖叫，他们三个底下都硬了。</w:t>
      </w:r>
    </w:p>
    <w:p>
      <w:r>
        <w:t>这时拉手的那个男生乾脆抱住玲玲，幷用身体不停与玲玲的乳房蹭，另外两个也从脚擡到了大腿，</w:t>
      </w:r>
    </w:p>
    <w:p>
      <w:r>
        <w:t>后来玲玲说，当时还有人用手摸她的屁股。水里的她是那么无助，但也没有办法。此时的三个男生，已</w:t>
      </w:r>
    </w:p>
    <w:p>
      <w:r>
        <w:t>经抑郁不住自己心中的欲火，后面的一个男生在水里脱掉了自己的泳裤，两手抱着玲玲的大腿，使劲用</w:t>
      </w:r>
    </w:p>
    <w:p>
      <w:r>
        <w:t>他的阳具顶玲玲那里。而前面的那位一手抱着她的腰，一只手直接托在她的乳房上，更加过分的是，剩</w:t>
      </w:r>
    </w:p>
    <w:p>
      <w:r>
        <w:t>下的一个人从玲玲泳衣里面伸了进去，幷摸到了她的半个乳房。玲玲这时已经开始哭了，幷且向他们三</w:t>
      </w:r>
    </w:p>
    <w:p>
      <w:r>
        <w:t>个求饶，在他前面的男生，终于说出了他们真正的目的。玲玲害怕极了。但外表强硬，内心软弱的她，</w:t>
      </w:r>
    </w:p>
    <w:p>
      <w:r>
        <w:t>还是一步步屈从于他们三个。（她后来告诉我，她要是不答应，他们就把她衣服扒光，然后走人，她真</w:t>
      </w:r>
    </w:p>
    <w:p>
      <w:r>
        <w:t>的害怕了……）事情到了这个地步，三个禽兽把玲玲直接带到了泳池边上，他们早已是裸泳了。于是开</w:t>
      </w:r>
    </w:p>
    <w:p>
      <w:r>
        <w:t>始脱玲玲的泳衣，玲玲只是小声的说着「不要」和象征性的阻止，三个发狂了的禽兽，一下就扒光了她。</w:t>
      </w:r>
    </w:p>
    <w:p>
      <w:r>
        <w:t>看着他们做梦都想摸的身材和皮肤，他们都显得手忙脚乱。由于水的浮力，玲玲就平躺在水面任三个男</w:t>
      </w:r>
    </w:p>
    <w:p>
      <w:r>
        <w:t>人摆弄。毕竟水里干事不方便，三个禽兽马上把她带到了男更衣室。（此时游泳馆早已没人了）白晰的</w:t>
      </w:r>
    </w:p>
    <w:p>
      <w:r>
        <w:t>皮肤更加清晰的展现在他们面前。玲玲缩在一个角落不停抽涕。</w:t>
      </w:r>
    </w:p>
    <w:p>
      <w:r>
        <w:t>三个禽兽命令让她站起来！在被煽了一个耳光后，玲玲知道现在能做的只有听话。她颤颤的站了起</w:t>
      </w:r>
    </w:p>
    <w:p>
      <w:r>
        <w:t>来，抱着自己的乳房更显刺激！由于玲玲阴毛较浓密，三头禽兽的目光都瞄向了那里！「手放下来！」</w:t>
      </w:r>
    </w:p>
    <w:p>
      <w:r>
        <w:t>于是，一对小白兔跳了出来。三个禽兽再也看不下去了，又一次围了上去，把玲玲放倒在长椅上，把她</w:t>
      </w:r>
    </w:p>
    <w:p>
      <w:r>
        <w:t>的双腿，大幅度分开，三个禽兽轮流开始品尝玲玲的阴部。都是第一次面对女人那里，三个人非常激动，</w:t>
      </w:r>
    </w:p>
    <w:p>
      <w:r>
        <w:t>由于玲玲较多的阴毛，他们不得不拨开阴毛寻找蜜洞。阴户完全的暴露，和他们粗野又不乏细微的行为，</w:t>
      </w:r>
    </w:p>
    <w:p>
      <w:r>
        <w:t>使玲玲浑身都软了。这时一个硬物顶到了她的阴唇上，幷不停摩擦，由于硬物十分的烫，玲玲竟不争气</w:t>
      </w:r>
    </w:p>
    <w:p>
      <w:r>
        <w:t>的流出了爱液。还发出了有生以来的第一声春叫。</w:t>
      </w:r>
    </w:p>
    <w:p>
      <w:r>
        <w:t>三个禽兽不约而同的笑了起来，其中一个还在用他的宾州不停摩擦，另外一个把阴茎放在玲玲脸上</w:t>
      </w:r>
    </w:p>
    <w:p>
      <w:r>
        <w:t>乱蹭，剩下那个则疯狂的舔食着她的乳房。玲玲终于被这样「待遇」征服了，心里想的只是让那个硬物</w:t>
      </w:r>
    </w:p>
    <w:p>
      <w:r>
        <w:t>赶快进去。于是接连发出了叫床的呻吟，那个举着玲玲双腿的禽兽，终于慢慢开始挺进了，一下、两下</w:t>
      </w:r>
    </w:p>
    <w:p>
      <w:r>
        <w:t>……随着「啊！」的一声惨叫，整个巨大充血的阴茎全进去了。等它再次出来时，带着斑斑血迹，但这</w:t>
      </w:r>
    </w:p>
    <w:p>
      <w:r>
        <w:t>幷未阻止它的前进。反而更加疯狂的开始抽插。男人不停低声的轻吼着，他的下体与玲玲的下体发出「</w:t>
      </w:r>
    </w:p>
    <w:p>
      <w:r>
        <w:t>啪、啪……」的声音。更让他们热血沸腾的是玲玲那一声声的「啊…啊……」声。很快，大概十分钟，</w:t>
      </w:r>
    </w:p>
    <w:p>
      <w:r>
        <w:t>第一个禽兽的发泄结束了。他迅速跑过来，手握阴茎，把一股股浓精射在了玲玲的乳房上，幷用手把精</w:t>
      </w:r>
    </w:p>
    <w:p>
      <w:r>
        <w:t>液均匀涂抹在她的乳房上，甚至是发硬已久的乳头上。接下来是各个子不高的男生，他的阴茎也显得粗</w:t>
      </w:r>
    </w:p>
    <w:p>
      <w:r>
        <w:t>短，但龟头很亮很大，而且已经吐出了一些精液，他显得很笨拙，好不容易找到了位置，但这一过程，</w:t>
      </w:r>
    </w:p>
    <w:p>
      <w:r>
        <w:t>使玲玲又流出了大量的爱液。</w:t>
      </w:r>
    </w:p>
    <w:p>
      <w:r>
        <w:t>大概玲玲很喜欢这种形状的小东西，虽然不能够深入，但大大的「帽子」加上频率飞快的撞击，让</w:t>
      </w:r>
    </w:p>
    <w:p>
      <w:r>
        <w:t>她彻底崩溃了。脸上已经不时绽放出了笑容。三个禽兽看到这些，马上开始对玲玲进行语言上的羞辱，</w:t>
      </w:r>
    </w:p>
    <w:p>
      <w:r>
        <w:t>那个已经泄精的禽兽一边在旁边冲澡，一边辱駡着我的女朋友是个浪女，幷说等他洗完后还要继续操她。</w:t>
      </w:r>
    </w:p>
    <w:p>
      <w:r>
        <w:t>第三个禽兽看到玲玲已经开始发春，乾脆一把抓住玲玲的头发，幷把快要爆炸了的东西送到她的嘴边，</w:t>
      </w:r>
    </w:p>
    <w:p>
      <w:r>
        <w:t>野兽似的狂叫到「给我含住，快！」玲玲有生以来头一次这么近的接近男人的阳具。吓的她直摇头。最</w:t>
      </w:r>
    </w:p>
    <w:p>
      <w:r>
        <w:t>后那个禽兽强行捏开了她的嘴，终于将巨大的宾州放了进去。这时正在疯狂抽插的那个禽兽，似乎到了</w:t>
      </w:r>
    </w:p>
    <w:p>
      <w:r>
        <w:t>高潮，他抱起玲玲的双腿幷搭在他肩上，开始了最后冲刺，玲玲这时顾不上嘴里的阴茎，双手紧抓长椅，</w:t>
      </w:r>
    </w:p>
    <w:p>
      <w:r>
        <w:t>准备迎接暴风雨的来临。两个人似乎有了默契，在稍休息了2 、3 秒中后，那个禽兽开始由慢到快最后</w:t>
      </w:r>
    </w:p>
    <w:p>
      <w:r>
        <w:t>到疯狂的抽插，响亮的「啪、啪……」声不停回响。长椅也随之变换着位置。</w:t>
      </w:r>
    </w:p>
    <w:p>
      <w:r>
        <w:t>玲玲更是狂叫不断。偶尔也能看到她的一丝微笑，两个已经膨胀了的乳房总也跟不上玲玲的身体，</w:t>
      </w:r>
    </w:p>
    <w:p>
      <w:r>
        <w:t>上下左右的不停乱晃。那个禽兽不知从什么时候起，也发出了啊、啊的叫声，终于，在一阵超快的「劈</w:t>
      </w:r>
    </w:p>
    <w:p>
      <w:r>
        <w:t>啪」声后，他迅速抽出自己的宾州，幷拌开玲玲的大腿，把他的阴茎夹在中间，仅漏的巨大龟头，痛快</w:t>
      </w:r>
    </w:p>
    <w:p>
      <w:r>
        <w:t>的喷射着，精液粘满了玲玲的小肚子，还有少量射到了奶子上，在最后的几下无力的涨射后，白色的精</w:t>
      </w:r>
    </w:p>
    <w:p>
      <w:r>
        <w:t>液挂满了玲玲的阴毛。禽兽终于喘着粗气放下了玲玲的腿。此时玲玲象个半死的人一样，慢慢蜷起双腿，</w:t>
      </w:r>
    </w:p>
    <w:p>
      <w:r>
        <w:t>以为一切都结束了。</w:t>
      </w:r>
    </w:p>
    <w:p>
      <w:r>
        <w:t>但她忘了还有一个禽兽正在等待发泄。此时玲玲几乎全身都是精液，于是最后这头禽兽打算先给她</w:t>
      </w:r>
    </w:p>
    <w:p>
      <w:r>
        <w:t>洗洗，由于三个人中就他力气最大，于是他抱起玲玲来到淋浴，一阵冲洗后，也许是在水里找到了感觉，</w:t>
      </w:r>
    </w:p>
    <w:p>
      <w:r>
        <w:t>他竟把玲玲抱到了泳池边上，然后自己先下水，再把她也抱下水，两人在水里都是裸体，玲玲有怕水，</w:t>
      </w:r>
    </w:p>
    <w:p>
      <w:r>
        <w:t>于是死死的抱着他，两条腿也盘在他腰上，加上水的浮力，刚好使这个禽兽在水里很轻松自如，两只手</w:t>
      </w:r>
    </w:p>
    <w:p>
      <w:r>
        <w:t>不停的拨弄着她的阴唇和阴缔。嘴里又咬着其中一个奶子，玲玲说，当时她整个人都坐在那禽兽的宾州</w:t>
      </w:r>
    </w:p>
    <w:p>
      <w:r>
        <w:t>上，由于那东西特别的坚挺，加上水的浮力，足以承受她的重量。没多久，那禽兽就受不了了，凭感觉</w:t>
      </w:r>
    </w:p>
    <w:p>
      <w:r>
        <w:t>将宾州对准了她的阴户，然后轻轻一送，就完全进去了。</w:t>
      </w:r>
    </w:p>
    <w:p>
      <w:r>
        <w:t>他的宾州是三个人中最大的，这样一插，玲玲马上闭上了眼睛，开始享用。水里的频率幷不快，但</w:t>
      </w:r>
    </w:p>
    <w:p>
      <w:r>
        <w:t>每一次抽差都非常实在，让玲玲下体的欲火达到了巨大的燃烧！她已经不能忍受这种频率了，终于，从</w:t>
      </w:r>
    </w:p>
    <w:p>
      <w:r>
        <w:t>她口中说除了一个词：「快点嘛…」那禽兽一听，阳具顿时增大好多！直接顶着玲玲来到泳池边上，先</w:t>
      </w:r>
    </w:p>
    <w:p>
      <w:r>
        <w:t>抽出阳具，然后让我女朋手抓着友泳池边上的扶手，使她的身体自然漂浮在水面上，那禽兽就从后面抱</w:t>
      </w:r>
    </w:p>
    <w:p>
      <w:r>
        <w:t>着她的两条大腿，非常到位的插了进去。</w:t>
      </w:r>
    </w:p>
    <w:p>
      <w:r>
        <w:t>这样的姿势，因为水位刚好没腰，使那禽兽想多快就多快。他疯狂的前后扭动着，幷不时击打起朵</w:t>
      </w:r>
    </w:p>
    <w:p>
      <w:r>
        <w:t>朵浪花，玲玲也因为第一次被别人从后面干，而发出了痛幷快乐的叫声，女人的叫春就是野兽的催化剂，</w:t>
      </w:r>
    </w:p>
    <w:p>
      <w:r>
        <w:t>不久，随着一阵急促的冲刺，那禽兽猛地抽出阳具，发亮的龟头对准玲玲的屁股上狂喷猛射，精液顺着</w:t>
      </w:r>
    </w:p>
    <w:p>
      <w:r>
        <w:t>股沟流向屁眼和还没来得及闭合的「花瓣」…………</w:t>
      </w:r>
    </w:p>
    <w:p>
      <w:r>
        <w:t>玲玲已经筋疲力尽。正当她用尽最后一点力气爬到泳池边上时，第一个干过她的男生，挺着他那再</w:t>
      </w:r>
    </w:p>
    <w:p>
      <w:r>
        <w:t>一次坚硬的宾州，兴致勃勃的走了过来，玲玲绝望的闭上了眼睛，这一次她是真的晕了过去……。不知</w:t>
      </w:r>
    </w:p>
    <w:p>
      <w:r>
        <w:t>过了多久，当她醒来时，自己已经躺在自己宿舍的床上，穿的是睡衣，但里面却没了内衣。后来才知道，</w:t>
      </w:r>
    </w:p>
    <w:p>
      <w:r>
        <w:t>自己晕过去以后，把三个禽兽吓坏了，连忙帮她穿好衣服，擡回了学校，校警问时，他们说她游泳时溺</w:t>
      </w:r>
    </w:p>
    <w:p>
      <w:r>
        <w:t>水呛着了。便把她直接扶近了女生公寓，进入宿舍关上门以后，三个禽兽听见玲玲还正常呼吸以后，再</w:t>
      </w:r>
    </w:p>
    <w:p>
      <w:r>
        <w:t>一次淫性大发，将她在宿舍进行了轮奸。临走时，还每人剪了一撮她的阴毛，幷拿了好多她的内衣……</w:t>
      </w:r>
    </w:p>
    <w:p>
      <w:r>
        <w:t>最让她至今仍不敢告他们的是：他们拍了与她作爱时的很多照片。以至她自己默默的承受了这一切……</w:t>
      </w:r>
    </w:p>
    <w:p>
      <w:r>
        <w:t xml:space="preserve">全文完！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