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爸爸的秘书</w:t>
      </w:r>
    </w:p>
    <w:p>
      <w:r>
        <w:t>今天是爸爸的公司月底结帐的日子，爸爸出国去了，本应由总经理代理，但</w:t>
      </w:r>
    </w:p>
    <w:p>
      <w:r>
        <w:t>不巧他也到香港办事处视察去了。于是爸爸打电话回家，要我去帮他签月报表，</w:t>
      </w:r>
    </w:p>
    <w:p>
      <w:r>
        <w:t>等他回来再过目一遍即可。</w:t>
      </w:r>
    </w:p>
    <w:p>
      <w:r>
        <w:t>我就这样到公司去了，本来公司的事我一概不管，反正迟早要由我接管，何</w:t>
      </w:r>
    </w:p>
    <w:p>
      <w:r>
        <w:t>不趁现在尚未陷入一大堆事务之前，先玩乐一阵，免得以后像爸爸一样忙碌得连</w:t>
      </w:r>
    </w:p>
    <w:p>
      <w:r>
        <w:t>休息的时间都没有。</w:t>
      </w:r>
    </w:p>
    <w:p>
      <w:r>
        <w:t>我到了公司，进到董事长室，坐上柔软的大椅子，装得一付气派的样子，左</w:t>
      </w:r>
    </w:p>
    <w:p>
      <w:r>
        <w:t>顾右盼地威风十足。</w:t>
      </w:r>
    </w:p>
    <w:p>
      <w:r>
        <w:t>爸爸的秘书小姐芳名叫做吕香君，五年前早已罗敷有夫了，不过因为她在这</w:t>
      </w:r>
    </w:p>
    <w:p>
      <w:r>
        <w:t>里工作已久，熟练认真，因此爸爸也不因其已婚而辞去她的工作，而她也因她丈</w:t>
      </w:r>
    </w:p>
    <w:p>
      <w:r>
        <w:t>夫所赚的钱并不够家里的开销而继续担任秘书的工作。</w:t>
      </w:r>
    </w:p>
    <w:p>
      <w:r>
        <w:t>虽然她芳龄已二十八岁了，也生了一个四岁的小女儿，但外表仍是娇美动人，</w:t>
      </w:r>
    </w:p>
    <w:p>
      <w:r>
        <w:t>曲线玲珑，比之未出嫁的少女，更有一番妩媚的少妇气质。我等她拿报表给我，</w:t>
      </w:r>
    </w:p>
    <w:p>
      <w:r>
        <w:t>签完之后，便和她聊着，谈谈个人性格，经验和其他种种有趣的事情。她可也真</w:t>
      </w:r>
    </w:p>
    <w:p>
      <w:r>
        <w:t>健谈，或许是秘书的工作使她对人情事理有较深入之瞭解的关系。</w:t>
      </w:r>
    </w:p>
    <w:p>
      <w:r>
        <w:t>聊着聊着，我握着她的玉手，亲热地叫她姐姐，她也未挣脱，只是用她那美</w:t>
      </w:r>
    </w:p>
    <w:p>
      <w:r>
        <w:t>丽的大眼睛凝视着我，一双水汪汪的丹凤眼，小巧而微翘的红唇，那少妇风情使</w:t>
      </w:r>
    </w:p>
    <w:p>
      <w:r>
        <w:t>人有一亲芳泽的冲动。</w:t>
      </w:r>
    </w:p>
    <w:p>
      <w:r>
        <w:t>我再大着胆子伸手摘下她的眼镜，亲腻地搂住她的香肩，涎着脸吻上她的红</w:t>
      </w:r>
    </w:p>
    <w:p>
      <w:r>
        <w:t>唇。她先是左闪右避，口中不停地推拒着说：「龙弟！不┅┅不可以，你┅┅不</w:t>
      </w:r>
    </w:p>
    <w:p>
      <w:r>
        <w:t>能┅┅这样┅┅」</w:t>
      </w:r>
    </w:p>
    <w:p>
      <w:r>
        <w:t>我不断地索吻，最后她态度还是软了下来，让我吻住她的香唇。一阵吸吻之</w:t>
      </w:r>
    </w:p>
    <w:p>
      <w:r>
        <w:t>后，她的唿吸开始急促，双手也反搂着我的脖子，丁香软舌更积极地向我口中的</w:t>
      </w:r>
    </w:p>
    <w:p>
      <w:r>
        <w:t>舌头挑战着。哈！原来她也是一个骚货哪！</w:t>
      </w:r>
    </w:p>
    <w:p>
      <w:r>
        <w:t>我的手趁机摸入她的上衣里，在她乳房上隔着胸罩抚揉着，一颗颗的上衣钮</w:t>
      </w:r>
    </w:p>
    <w:p>
      <w:r>
        <w:t>扣在我高超的技术下解开了，上衣跟着被我脱掉，接着鹅黄色半开型的奶罩也逃</w:t>
      </w:r>
    </w:p>
    <w:p>
      <w:r>
        <w:t>不过被我解开的命运，一双肥嫩的乳房就尽入我的魔掌之中了。</w:t>
      </w:r>
    </w:p>
    <w:p>
      <w:r>
        <w:t>揉摸了一会儿，再把她抱坐到办公桌上，将她的裙子掀到腰际，脱下她粉红</w:t>
      </w:r>
    </w:p>
    <w:p>
      <w:r>
        <w:t>色的小三角裤，这整个过程都在无言中进行，只是热吻和爱抚。</w:t>
      </w:r>
    </w:p>
    <w:p>
      <w:r>
        <w:t>我贪婪地吸吮着红唇，渐次下移到胸前，在高挺浮凸的乳头上逗留了一阵子，</w:t>
      </w:r>
    </w:p>
    <w:p>
      <w:r>
        <w:t>再度流浪到她平滑的小腹，接下来分开她的双腿，看到了一大片黑茸茸的阴毛，</w:t>
      </w:r>
    </w:p>
    <w:p>
      <w:r>
        <w:t>其中掩藏着一条约许的红润裂缝，嫩红的小穴衬着漆黑卷曲的阴毛真使人垂涎欲</w:t>
      </w:r>
    </w:p>
    <w:p>
      <w:r>
        <w:t>滴。</w:t>
      </w:r>
    </w:p>
    <w:p>
      <w:r>
        <w:t>我忍不住俯下头去，伸出舌头，先舔弄着她的阴毛以及大腿的内侧，最后舐</w:t>
      </w:r>
    </w:p>
    <w:p>
      <w:r>
        <w:t>上了那最敏感的阴核。啊！多么柔美鲜嫩的小穴呐！我开始顺着她的阴缝做起了</w:t>
      </w:r>
    </w:p>
    <w:p>
      <w:r>
        <w:t>性爱的前奏曲。</w:t>
      </w:r>
    </w:p>
    <w:p>
      <w:r>
        <w:t>香君姐姐被我舔舐的动作刺激得打破她一直保持着的沉寂，浪叫道：「啊！</w:t>
      </w:r>
    </w:p>
    <w:p>
      <w:r>
        <w:t>┅┅啊！┅┅好美┅┅哦┅┅小穴流┅流水了┅┅啊┅┅好痒┅┅龙弟┅┅</w:t>
      </w:r>
    </w:p>
    <w:p>
      <w:r>
        <w:t>你真会舔┅┅哦┅┅美死┅┅姐姐┅┅了┅┅哦┅┅啊┅┅姐姐快活┅┅死了┅</w:t>
      </w:r>
    </w:p>
    <w:p>
      <w:r>
        <w:t>┅好┅┅好舒服哟┅┅小穴要┅┅啊┅┅要┅升天了┅┅乐┅┅乐死我┅┅了┅</w:t>
      </w:r>
    </w:p>
    <w:p>
      <w:r>
        <w:t>┅」</w:t>
      </w:r>
    </w:p>
    <w:p>
      <w:r>
        <w:t>她的小穴，如浪花般流出淫液的泡沫，阴唇也颤抖地张合着，雪白的大腿紧</w:t>
      </w:r>
    </w:p>
    <w:p>
      <w:r>
        <w:t>夹着我的头，一股腥浓浓的阴精随着她初次的高潮来临，由穴口直泄而出。</w:t>
      </w:r>
    </w:p>
    <w:p>
      <w:r>
        <w:t>她大概从未享受过舐吮阴户的乐趣，是以在我舌尖的玩弄和挑逗下，既羞赧</w:t>
      </w:r>
    </w:p>
    <w:p>
      <w:r>
        <w:t>又亢奋地分泌出不少的淫液和阴精，感到是又新奇而又刺激，阴户被舐吮吸咬得</w:t>
      </w:r>
    </w:p>
    <w:p>
      <w:r>
        <w:t>酸、麻、酥、痒，各种舒爽的感觉纷至沓来，淫水一发而不可收拾地潺潺泄出，</w:t>
      </w:r>
    </w:p>
    <w:p>
      <w:r>
        <w:t>溢得我满嘴都是，我一口口地吸咽着，吃得是津津有味。</w:t>
      </w:r>
    </w:p>
    <w:p>
      <w:r>
        <w:t>香君姐姐现在已是陷于欲火如焚的激情中，小穴经过我的舐吮，骚痒难耐，</w:t>
      </w:r>
    </w:p>
    <w:p>
      <w:r>
        <w:t>极需要有一条大鸡巴来插干，替她止骚止痒不可。因此，她也不再羞赧害怕了，</w:t>
      </w:r>
    </w:p>
    <w:p>
      <w:r>
        <w:t>无论我又对她作出多羞人的动作，只要能替她止痒，她都将愿意接受。香君姐姐</w:t>
      </w:r>
    </w:p>
    <w:p>
      <w:r>
        <w:t>淫声浪语地说道：</w:t>
      </w:r>
    </w:p>
    <w:p>
      <w:r>
        <w:t>「龙弟！求求你┅┅别再挑逗┅┅姐姐了┅┅小┅┅小穴痒死了┅┅姐姐要</w:t>
      </w:r>
    </w:p>
    <w:p>
      <w:r>
        <w:t>你┅┅要你的大┅┅鸡巴插┅┅穴┅┅快┅┅快爬上来┅┅插姐姐┅┅的┅┅小</w:t>
      </w:r>
    </w:p>
    <w:p>
      <w:r>
        <w:t>穴吧┅┅」</w:t>
      </w:r>
    </w:p>
    <w:p>
      <w:r>
        <w:t>我顺手拿了手帕，擦了擦嘴边的淫水，也替她擦干穴口，再脱下裤子，把大</w:t>
      </w:r>
    </w:p>
    <w:p>
      <w:r>
        <w:t>鸡巴掏了出来，要香君姐姐先替我吮吮，她白了我一眼，无可奈何地含住了我的</w:t>
      </w:r>
    </w:p>
    <w:p>
      <w:r>
        <w:t>鸡巴，温柔地舔着大龟头和马眼，我发觉她嘴上的功夫还不错呢！</w:t>
      </w:r>
    </w:p>
    <w:p>
      <w:r>
        <w:t>待她舔完了我的大鸡巴，我和她又再度嘴对嘴地吻在一起，用舌头倾诉着彼</w:t>
      </w:r>
    </w:p>
    <w:p>
      <w:r>
        <w:t>此的爱意和怜惜。好一阵子，我挺着那条了大鸡巴，对准她的穴口，磨了一会儿，</w:t>
      </w:r>
    </w:p>
    <w:p>
      <w:r>
        <w:t>慢慢地插入阴道。</w:t>
      </w:r>
    </w:p>
    <w:p>
      <w:r>
        <w:t>香君姐姐有些疑虑地道：「龙弟！你的┅┅鸡巴好大┅┅比我丈夫的┅┅还</w:t>
      </w:r>
    </w:p>
    <w:p>
      <w:r>
        <w:t>粗长┅┅你要轻轻来┅┅慢慢地干┅┅好吗？┅┅」</w:t>
      </w:r>
    </w:p>
    <w:p>
      <w:r>
        <w:t>我答应她的要求，大鸡巴一寸一寸地往里插，好不容易进了大部份，还有约</w:t>
      </w:r>
    </w:p>
    <w:p>
      <w:r>
        <w:t>一多留在外面，为了让大鸡巴整根插到底，我抬起了她的双腿，略一用力，终于</w:t>
      </w:r>
    </w:p>
    <w:p>
      <w:r>
        <w:t>干进了她的穴心深处。此时我觉得一阵的紧密感，小穴心也不停地抖着，不停地</w:t>
      </w:r>
    </w:p>
    <w:p>
      <w:r>
        <w:t>吸着，我知道这样的入法，对她来说会比较舒服一些。</w:t>
      </w:r>
    </w:p>
    <w:p>
      <w:r>
        <w:t>我开始施展我千锤百炼的床上功夫，浅插深捣，磨转逗弄，吸乳吻唇，搞得</w:t>
      </w:r>
    </w:p>
    <w:p>
      <w:r>
        <w:t>香君姐姐舒爽地叫道：</w:t>
      </w:r>
    </w:p>
    <w:p>
      <w:r>
        <w:t>「啊！┅┅哦┅┅龙弟┅┅好美┅┅舒┅┅舒服┅┅啊┅┅你真是个┅┅会</w:t>
      </w:r>
    </w:p>
    <w:p>
      <w:r>
        <w:t>插穴┅┅的弟弟┅┅姐姐的浪┅浪穴被┅┅你干得┅┅好舒服啊┅┅好汉子┅┅</w:t>
      </w:r>
    </w:p>
    <w:p>
      <w:r>
        <w:t>大鸡巴哥哥┅┅哼┅┅哼┅┅小穴好爽┅┅啊┅┅快用力┅┅干┅┅干小穴┅┅</w:t>
      </w:r>
    </w:p>
    <w:p>
      <w:r>
        <w:t>啊┅┅啊┅┅」</w:t>
      </w:r>
    </w:p>
    <w:p>
      <w:r>
        <w:t>她的浪叫声越来越大，幸好这间办公室是完全隔音的，职员们未经吩咐也不</w:t>
      </w:r>
    </w:p>
    <w:p>
      <w:r>
        <w:t>敢闯进来，否则可不是春光外泄么？我见她屁股越摇越快，连连顶挺的幅度也越</w:t>
      </w:r>
    </w:p>
    <w:p>
      <w:r>
        <w:t>来越大，我也由慢插深改为直捣黄龙，每一下都来重量级的狠干勐，又深又强。</w:t>
      </w:r>
    </w:p>
    <w:p>
      <w:r>
        <w:t>她也爽得叫道：「啊┅┅好硬的┅┅大鸡巴呀┅┅哦┅┅好爽┅┅哼┅┅哼</w:t>
      </w:r>
    </w:p>
    <w:p>
      <w:r>
        <w:t>┅┅用力顶┅┅快┅┅插死姐姐┅┅小穴美死了┅┅啊┅┅快插┅┅求求你┅┅</w:t>
      </w:r>
    </w:p>
    <w:p>
      <w:r>
        <w:t>用力干┅┅哥┅┅插翻我的┅┅小浪穴┅┅啊┅┅对┅┅那里痒┅┅啊┅┅小穴</w:t>
      </w:r>
    </w:p>
    <w:p>
      <w:r>
        <w:t>泄┅┅死了┅┅亲丈夫┅┅你真┅┅能干┅┅快┅┅用力插┅┅小穴要┅┅要泄</w:t>
      </w:r>
    </w:p>
    <w:p>
      <w:r>
        <w:t>┅┅泄了┅┅啊┅┅啊┅┅」</w:t>
      </w:r>
    </w:p>
    <w:p>
      <w:r>
        <w:t>香君姐姐连着泄了三次，软绵绵地躺在办公桌上一抖一抖地颤着，过了好一</w:t>
      </w:r>
    </w:p>
    <w:p>
      <w:r>
        <w:t>会儿，她才又苏醒了过来，开口嗲嗲地叫了声：「龙弟！┅┅」见我尚未射精，</w:t>
      </w:r>
    </w:p>
    <w:p>
      <w:r>
        <w:t>温柔地睁大媚眼瞧着我。</w:t>
      </w:r>
    </w:p>
    <w:p>
      <w:r>
        <w:t>我见她这副模样，真想趴上去再干一场，但见到她的穴口已被我干得阴唇红</w:t>
      </w:r>
    </w:p>
    <w:p>
      <w:r>
        <w:t>肿，恐怕不堪再度的摧残。</w:t>
      </w:r>
    </w:p>
    <w:p>
      <w:r>
        <w:t>她也瞭解我的意思，偏头想想，叫我靠近她站着，低下头去吸舔我的大鸡巴，</w:t>
      </w:r>
    </w:p>
    <w:p>
      <w:r>
        <w:t>吸得我是全身都舒服透了。香君姐姐像吃冰棒似地上下舔着我的阳具，我觉得她</w:t>
      </w:r>
    </w:p>
    <w:p>
      <w:r>
        <w:t>嘴上的功夫比妈妈还行，我的鸡巴这次可受到最佳的招待了。</w:t>
      </w:r>
    </w:p>
    <w:p>
      <w:r>
        <w:t>我抓着她的头，把我的大鸡巴插进她的樱桃小嘴里，就像是在干穴一般，勐</w:t>
      </w:r>
    </w:p>
    <w:p>
      <w:r>
        <w:t>力顶送着，终于把一股又浓又多的精液射入她口中。香君姐姐全部都吞了下去，</w:t>
      </w:r>
    </w:p>
    <w:p>
      <w:r>
        <w:t>还爱怜地帮我舔净，服侍着我穿上衣物，才打理她自己的穿着。</w:t>
      </w:r>
    </w:p>
    <w:p>
      <w:r>
        <w:t>自此我也和她保持着奸夫和情妇的关系，暗中偷情着。</w:t>
      </w:r>
    </w:p>
    <w:p>
      <w:r>
        <w:t xml:space="preserve">       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