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大男大女</w:t>
      </w:r>
    </w:p>
    <w:p>
      <w:r>
        <w:t>３０岁还没结婚的女人经常在背后被人称做老处女，我并不是不想结婚，我对婚姻也很渴望，我对</w:t>
      </w:r>
    </w:p>
    <w:p>
      <w:r>
        <w:t>男人的要求也不高，但爱神偏偏冷落了我，活了３０年，竟然连手也没被人摸过。</w:t>
      </w:r>
    </w:p>
    <w:p>
      <w:r>
        <w:t>时间就在每天的忙碌中悄悄划过，转眼间我已经３１岁了。对著镜子看著自己，高高的个子，长长</w:t>
      </w:r>
    </w:p>
    <w:p>
      <w:r>
        <w:t>的头发，不大不小的眼睛，鼓鼓的梁，乖巧的小嘴，一笑两个小酒窝，以及那早已成熟的高耸乳房和</w:t>
      </w:r>
    </w:p>
    <w:p>
      <w:r>
        <w:t>肥硕的屁股，每每到了这个时候，我总有一种恨天的恼怒！既然上天给了我这么好的条件，可为什么又</w:t>
      </w:r>
    </w:p>
    <w:p>
      <w:r>
        <w:t>让我的婚姻如此的坎坷！</w:t>
      </w:r>
    </w:p>
    <w:p>
      <w:r>
        <w:t>日复一日的孤独感觉让我越来越无法忍受，我毅然走进婚姻介绍所……</w:t>
      </w:r>
    </w:p>
    <w:p>
      <w:r>
        <w:t>『情缘婚介‘的工作人员对我说，他们的后台是市政府的妇联，这里的一切都很正规，全部都是电</w:t>
      </w:r>
    </w:p>
    <w:p>
      <w:r>
        <w:t>脑管理，保密性好等等。听他们说得天花乱缀的，我就抱著试试看的想法登记了一张表格，心里默默的</w:t>
      </w:r>
    </w:p>
    <w:p>
      <w:r>
        <w:t>祈祷，属于我的那个他快点到来。</w:t>
      </w:r>
    </w:p>
    <w:p>
      <w:r>
        <w:t>整整半个月过去了，一直也没有消息，我焦急的等待著，这几天，我的一个同事和一个老同学又相</w:t>
      </w:r>
    </w:p>
    <w:p>
      <w:r>
        <w:t>继结婚，这两个曾经被我认为是『嫁不出去‘的姑娘竟然相继结婚，这让我真是觉得很悲伤，为自己的</w:t>
      </w:r>
    </w:p>
    <w:p>
      <w:r>
        <w:t>不幸而悲伤，我偷偷的哭了一夜。</w:t>
      </w:r>
    </w:p>
    <w:p>
      <w:r>
        <w:t>第二天，我在激烈的心里斗争之后决定放下架子，拿起电话拨通了婚姻介绍所的号码……</w:t>
      </w:r>
    </w:p>
    <w:p>
      <w:r>
        <w:t>「喂？您好，我是情缘婚介。」电话那边一个中年女人的声音。</w:t>
      </w:r>
    </w:p>
    <w:p>
      <w:r>
        <w:t>「喂，您好，请问张老师在吗？」我尽量掩饰自己的紧张。</w:t>
      </w:r>
    </w:p>
    <w:p>
      <w:r>
        <w:t>这个张老师就是给我介绍对象的老师，一个普通的中年妇女。</w:t>
      </w:r>
    </w:p>
    <w:p>
      <w:r>
        <w:t>「哦，请您稍等。」电话那边紧接著传来一些杂音，稍后，一个清脆的女人接起电话：「喂，我是</w:t>
      </w:r>
    </w:p>
    <w:p>
      <w:r>
        <w:t>张老师。」</w:t>
      </w:r>
    </w:p>
    <w:p>
      <w:r>
        <w:t>「哦，张老师，您好，我是冯丽。」我说。</w:t>
      </w:r>
    </w:p>
    <w:p>
      <w:r>
        <w:t>「冯丽？……哦！您是上星期到这里来的那个冯小姐吧。」张老师好像突然想起来的说。</w:t>
      </w:r>
    </w:p>
    <w:p>
      <w:r>
        <w:t>「嗯，对，是我。我今天给您打电话…」下面的话我真不知道该怎么说了。</w:t>
      </w:r>
    </w:p>
    <w:p>
      <w:r>
        <w:t>「哦，冯小姐，您的意思我明白，我也在给您物色个比较好的，您的学历和工作条件都不错，我们</w:t>
      </w:r>
    </w:p>
    <w:p>
      <w:r>
        <w:t>也不能随便给您介绍一个您说是不是呢，您先别著急。」中年女人快速的说著。</w:t>
      </w:r>
    </w:p>
    <w:p>
      <w:r>
        <w:t>「哦，不，不，您别误会，我不是著急，只是……只是我最近可能要出差，可能不在本市，所以打</w:t>
      </w:r>
    </w:p>
    <w:p>
      <w:r>
        <w:t>电话通知您一声……」我急中生智，突然想起这么一个搪塞的理由。</w:t>
      </w:r>
    </w:p>
    <w:p>
      <w:r>
        <w:t>「哦……是这样呀，其实冯小姐，我刚刚给您找了一个，男的条件都不错，学历和工作都能和您要</w:t>
      </w:r>
    </w:p>
    <w:p>
      <w:r>
        <w:t>求的差不多，可……就是还没联系上他，如果您出差了，这可不太好办，那就只能等到您回来再说了。」</w:t>
      </w:r>
    </w:p>
    <w:p>
      <w:r>
        <w:t>中年女人说。</w:t>
      </w:r>
    </w:p>
    <w:p>
      <w:r>
        <w:t>听到她说的话，我的心里没来由的突然一阵激动，急忙改口说：「哦，其实是这样的张老师，我现</w:t>
      </w:r>
    </w:p>
    <w:p>
      <w:r>
        <w:t>在也仅仅是听到公司的一些意向，不过还没正式通知我，所以…当然，如果能在出差之前见面的话，我</w:t>
      </w:r>
    </w:p>
    <w:p>
      <w:r>
        <w:t>想这样挺好。」我把话拉了回来。</w:t>
      </w:r>
    </w:p>
    <w:p>
      <w:r>
        <w:t>「哦，这样呀，那好吧，我尽快的和他联系，争取让您在出差之前能和他见见面，您看好不好，冯</w:t>
      </w:r>
    </w:p>
    <w:p>
      <w:r>
        <w:t>小姐？」张老师说。</w:t>
      </w:r>
    </w:p>
    <w:p>
      <w:r>
        <w:t>「那就太感谢您了！……」我的心情突然好了起来……</w:t>
      </w:r>
    </w:p>
    <w:p>
      <w:r>
        <w:t>在我和张老师通话以后的第二天，张老师再次给我打电话，告之我已和那个男的联系上了，他叫许</w:t>
      </w:r>
    </w:p>
    <w:p>
      <w:r>
        <w:t>健，是建筑设计公司的一名职员，许健也同意和我见面，张老师安排我们晚上７点在『路人咖啡屋‘门</w:t>
      </w:r>
    </w:p>
    <w:p>
      <w:r>
        <w:t>口见面。</w:t>
      </w:r>
    </w:p>
    <w:p>
      <w:r>
        <w:t>下班以后，我迅速回到家，先给自己弄了点吃的，然后找出一件合体的米黄色连衣裙，我觉得第一</w:t>
      </w:r>
    </w:p>
    <w:p>
      <w:r>
        <w:t>次见面还是不要太张扬，还应该给人留下一个好印象，我坐在梳妆台前足足弄了半个多小时，给自己化</w:t>
      </w:r>
    </w:p>
    <w:p>
      <w:r>
        <w:t>了点淡雅的妆，只要让自己能看上去比实№年龄小就好了。</w:t>
      </w:r>
    </w:p>
    <w:p>
      <w:r>
        <w:t>随后，我找出一双半新的肉色连裤丝袜穿好，然后再穿上白色的高跟鞋，对著镜子一照，嗯，感觉</w:t>
      </w:r>
    </w:p>
    <w:p>
      <w:r>
        <w:t>还不错！</w:t>
      </w:r>
    </w:p>
    <w:p>
      <w:r>
        <w:t>看看表，已经是６点半了，我急忙从家里出来。</w:t>
      </w:r>
    </w:p>
    <w:p>
      <w:r>
        <w:t>骑车到了见面的地点才７点刚刚过，我老远就看见一个男人站在那里，我心里很紧张，手心都微微</w:t>
      </w:r>
    </w:p>
    <w:p>
      <w:r>
        <w:t>见汗了。</w:t>
      </w:r>
    </w:p>
    <w:p>
      <w:r>
        <w:t>稳了稳神，我慢慢的把车骑到男人的跟前停了下来，仔细的看了看他。</w:t>
      </w:r>
    </w:p>
    <w:p>
      <w:r>
        <w:t>这个男人大概有２７、８岁的样子，浓眉大眼，面容英俊，高高的个头，油亮的头发，穿著笔挺的</w:t>
      </w:r>
    </w:p>
    <w:p>
      <w:r>
        <w:t>西裤和亮的皮鞋，一件时的浅灰色短袖衫是那么的得体，另外，他的手中竟还捧著一束玫瑰花！距</w:t>
      </w:r>
    </w:p>
    <w:p>
      <w:r>
        <w:t>离他越近，我的心情越激动，这不正是我心目中的白马王子吗！我简直激动的都要喊出来了！等待了将</w:t>
      </w:r>
    </w:p>
    <w:p>
      <w:r>
        <w:t>近３０年，终于老天睁眼了！</w:t>
      </w:r>
    </w:p>
    <w:p>
      <w:r>
        <w:t>我急忙放好自行车，尽量稳定住自己的心神，慢慢的靠近他。</w:t>
      </w:r>
    </w:p>
    <w:p>
      <w:r>
        <w:t>一直走到他的跟前，我小声的说：「您好。」</w:t>
      </w:r>
    </w:p>
    <w:p>
      <w:r>
        <w:t>男人其实一直在看著我，此时见我说话，他也很有礼貌的微微一笑说：「您好。」</w:t>
      </w:r>
    </w:p>
    <w:p>
      <w:r>
        <w:t>听到他那充满雄性的声音，我的心脏好像要跳出来一般，根本不敢和他对视，脸上发烧，急忙低下</w:t>
      </w:r>
    </w:p>
    <w:p>
      <w:r>
        <w:t>头。</w:t>
      </w:r>
    </w:p>
    <w:p>
      <w:r>
        <w:t>沉默了一会，我见他不再说话，想著能尽快的打破这个尴尬的局面，又说：「实在是不好意思，我</w:t>
      </w:r>
    </w:p>
    <w:p>
      <w:r>
        <w:t>来晚了。」</w:t>
      </w:r>
    </w:p>
    <w:p>
      <w:r>
        <w:t>话音刚落，男人的声音再次响起：「来晚了？您在找人吗？」</w:t>
      </w:r>
    </w:p>
    <w:p>
      <w:r>
        <w:t>听到他的这句话，我的心里突然一紧，急忙抬头看著他说：「您？……是许先生吗？」</w:t>
      </w:r>
    </w:p>
    <w:p>
      <w:r>
        <w:t>男人瞪大眼睛看了看我，点点头说：「没错，我姓许……」</w:t>
      </w:r>
    </w:p>
    <w:p>
      <w:r>
        <w:t>听到他姓许，我悬著的心总算放了下来。高兴的说：「那就对了，我就是冯丽。」</w:t>
      </w:r>
    </w:p>
    <w:p>
      <w:r>
        <w:t>男人再次看了看我，很礼貌的微笑著说：「冯丽？不好意思，我实在想不起来在哪里见过您，您是</w:t>
      </w:r>
    </w:p>
    <w:p>
      <w:r>
        <w:t>不是认错人了？」</w:t>
      </w:r>
    </w:p>
    <w:p>
      <w:r>
        <w:t>他的这句话简直让我错愕当场，我说：「您……难道您不是许健先生吗？」</w:t>
      </w:r>
    </w:p>
    <w:p>
      <w:r>
        <w:t>「许健？哦，不是，我的确姓许，但我并不叫许健……」男人微笑著说。</w:t>
      </w:r>
    </w:p>
    <w:p>
      <w:r>
        <w:t>天！他不是那个许健！我认错人了！</w:t>
      </w:r>
    </w:p>
    <w:p>
      <w:r>
        <w:t>在我一阵脸红心跳的尴尬还没过去的时候，从我背后传来一个男人的声音：「冯丽？你是冯丽？」</w:t>
      </w:r>
    </w:p>
    <w:p>
      <w:r>
        <w:t>我急忙转过身，站在我面前的是另外一个男人。</w:t>
      </w:r>
    </w:p>
    <w:p>
      <w:r>
        <w:t>他的个头比我足足矮了５公分，乱糟糟的头发，一件散发著汗味儿的馊臭白色汗衫歪歪的穿在身上，</w:t>
      </w:r>
    </w:p>
    <w:p>
      <w:r>
        <w:t>一条油乎乎的牛仔裤和一双脏脏的白色旧旅游鞋，小眼睛，瘪子，嘴里还散发著满嘴的大蒜味儿。</w:t>
      </w:r>
    </w:p>
    <w:p>
      <w:r>
        <w:t>还没等我回过神来，这个小个子一咧嘴，笑著说：「冯丽！你好！我就是许健！哈哈。」</w:t>
      </w:r>
    </w:p>
    <w:p>
      <w:r>
        <w:t>天呀！老天为什么要这么玩弄我呢！为什么！为什么！</w:t>
      </w:r>
    </w:p>
    <w:p>
      <w:r>
        <w:t>此时，我的心情坏到了极限！我真想一脚把面前这个矮子踢到月球上去！！</w:t>
      </w:r>
    </w:p>
    <w:p>
      <w:r>
        <w:t>一阵冷风吹来，我的心凉了。</w:t>
      </w:r>
    </w:p>
    <w:p>
      <w:r>
        <w:t>我和这个许健离开了咖啡屋，漫无目的的走在大街上，我的大脑里一片空白，只是想著，如果刚才</w:t>
      </w:r>
    </w:p>
    <w:p>
      <w:r>
        <w:t>那个男人是许健就好了，如果刚才那个男人是许健该多好呀。</w:t>
      </w:r>
    </w:p>
    <w:p>
      <w:r>
        <w:t>老天再次玩弄了我，把我从悬崖的边缘一脚踢了下去，我现在只有恨！恨！恨！！恨这世界上的一</w:t>
      </w:r>
    </w:p>
    <w:p>
      <w:r>
        <w:t>切！恨那些英俊的男人！更恨我面前的这个矮子！我要报复！我恨！</w:t>
      </w:r>
    </w:p>
    <w:p>
      <w:r>
        <w:t>我和许健找了一个小饭馆，许健说他刚才已在路边的狗食馆里吃过面条了，虽然我不明白什么叫『</w:t>
      </w:r>
    </w:p>
    <w:p>
      <w:r>
        <w:t>狗食馆‘但我可以想像的到那肯定是一种只有民工和流浪汉才会去的地方。虽然是这样，我还是点了满</w:t>
      </w:r>
    </w:p>
    <w:p>
      <w:r>
        <w:t>满一桌子的菜，而且要了酒，虽然我根本不会喝酒，但我现在却很想麻痹自己，很想！</w:t>
      </w:r>
    </w:p>
    <w:p>
      <w:r>
        <w:t>许健从一开始到现在一直像个多嘴的女人似的不停的说话，唾沫乱飞，他说的话我一句也没听进去，</w:t>
      </w:r>
    </w:p>
    <w:p>
      <w:r>
        <w:t>根本不知道他说什么。</w:t>
      </w:r>
    </w:p>
    <w:p>
      <w:r>
        <w:t>我冷冷的问他：「你是建筑设计师？」</w:t>
      </w:r>
    </w:p>
    <w:p>
      <w:r>
        <w:t>许健一边大口往嘴里送菜，一边哈哈的说：「什么建筑设计师！那都是瞎写的，不过我的确是在建</w:t>
      </w:r>
    </w:p>
    <w:p>
      <w:r>
        <w:t>筑行业，用现在的话说我也算是个现场监理了，嘿嘿。」</w:t>
      </w:r>
    </w:p>
    <w:p>
      <w:r>
        <w:t>我再也不想说什么了，只是喝酒，喝酒。</w:t>
      </w:r>
    </w:p>
    <w:p>
      <w:r>
        <w:t>过多的酒精终于让我醉了，许健也醉了，我像个疯丫头似的和他一杯接一杯的干著，然后我又唱歌，</w:t>
      </w:r>
    </w:p>
    <w:p>
      <w:r>
        <w:t>许健也撒酒疯似的一起乱喊著，我好像哭了，又笑了，许健看著我的样子看傻了……</w:t>
      </w:r>
    </w:p>
    <w:p>
      <w:r>
        <w:t>以后的事情我也不知道，不知道是怎么一回事情，我竟然和这个又脏又臭的矮子上了床，好像是到</w:t>
      </w:r>
    </w:p>
    <w:p>
      <w:r>
        <w:t>了他家，我躺在他的床上，身上的衣服被一件件的扒光，许健脱光了衣服一下子扑到我的身上，满嘴大</w:t>
      </w:r>
    </w:p>
    <w:p>
      <w:r>
        <w:t>蒜味的臭嘴堵在我的小嘴上，我想挣扎，可我醉了，什么也做不了，我后悔，可已经晚了……</w:t>
      </w:r>
    </w:p>
    <w:p>
      <w:r>
        <w:t>许健吸吮著我的舌头，把他的唾沫一口口的送进我的嘴里，我被迫一口口的咽了下去，他那粗糙的</w:t>
      </w:r>
    </w:p>
    <w:p>
      <w:r>
        <w:t>双手使劲攥著我的乳房，捏得我生疼，我想喊，可喊不出来，酒劲儿再次冲上来，我也开始浑身发热…</w:t>
      </w:r>
    </w:p>
    <w:p>
      <w:r>
        <w:t>…</w:t>
      </w:r>
    </w:p>
    <w:p>
      <w:r>
        <w:t>「哦！……哦！……哦！……」我一边闻著他扔在我头顶上的那双臭袜子，一边嗷嗷的叫著，粗大</w:t>
      </w:r>
    </w:p>
    <w:p>
      <w:r>
        <w:t>硬挺的鸡巴已经插进我的身体里，第一次开发著我的处女地，许健的脸就在我的上方，丑陋的脸上展现</w:t>
      </w:r>
    </w:p>
    <w:p>
      <w:r>
        <w:t>著征服女人的兽欲，他张开嘴，唾沫流了出来，竟然一直流进我的小嘴里，许健用力的操著，鸡巴越来</w:t>
      </w:r>
    </w:p>
    <w:p>
      <w:r>
        <w:t>越硬！</w:t>
      </w:r>
    </w:p>
    <w:p>
      <w:r>
        <w:t>「啊！啊！啊！啊！啊！啊！……」伴随著他一下下用力的顶入，我小脚乱蹬，保持了３０年的处</w:t>
      </w:r>
    </w:p>
    <w:p>
      <w:r>
        <w:t>女竟然在此时蓬门大开，骚水直流！短暂的疼痛过后，我开始进入状态，屁股一个劲的乱顶著。</w:t>
      </w:r>
    </w:p>
    <w:p>
      <w:r>
        <w:t>许健更加放肆了，恣意摆弄著我，他把我翻了个身，屁股高高的撅在床上，发疯的捏弄著我的屁股，</w:t>
      </w:r>
    </w:p>
    <w:p>
      <w:r>
        <w:t>分开屁眼，大力的用嘴吸吮著！我的天呀！我只觉得一股热流涌了上来，里一缩，竟然又挤出一股浓</w:t>
      </w:r>
    </w:p>
    <w:p>
      <w:r>
        <w:t>浓的骚水！</w:t>
      </w:r>
    </w:p>
    <w:p>
      <w:r>
        <w:t>许健舔够了我的屁眼急忙把鸡巴顶在我的上，『噗呲！噗呲！噗呲！…‘的操了起来，粗大的鸡</w:t>
      </w:r>
    </w:p>
    <w:p>
      <w:r>
        <w:t>巴头不停的刮嗍著我里的嫩肉，敏感的身体再次让我叫了起来：「啊！啊！啊！慢点！啊！啊！慢点！</w:t>
      </w:r>
    </w:p>
    <w:p>
      <w:r>
        <w:t>轻点！啊！啊！啊！……」</w:t>
      </w:r>
    </w:p>
    <w:p>
      <w:r>
        <w:t>许健一边操著，一边用手捏著我的乳房，对我说：「哦！真紧！紧！哦！…你……你他妈真骚！…</w:t>
      </w:r>
    </w:p>
    <w:p>
      <w:r>
        <w:t>…比婊子还骚！……哦！哦！哦！…今儿个操了你！……让我死了我都愿意！……啊！啊！啊！……」</w:t>
      </w:r>
    </w:p>
    <w:p>
      <w:r>
        <w:t>『噗！‘的一下，许健把鸡巴拔了出来，把我一脚踹翻在床上，还没等我反应过来，许健的臭鸡巴</w:t>
      </w:r>
    </w:p>
    <w:p>
      <w:r>
        <w:t>在我面前一晃直接插进了我的小嘴里，好玄没把我插得背过气去！</w:t>
      </w:r>
    </w:p>
    <w:p>
      <w:r>
        <w:t>许健按住我的双手，屁股上上下下的一阵晃动，插在我嘴里的臭鸡巴头子直直的顶进嗓子眼里，我</w:t>
      </w:r>
    </w:p>
    <w:p>
      <w:r>
        <w:t>刚想咬，许健急忙捏住我的下巴，然后用力的操著。</w:t>
      </w:r>
    </w:p>
    <w:p>
      <w:r>
        <w:t>「哦！不！哦！不！……」我连连翻白眼，许健大喊一声：「啊！！！！」将一汩汩浓浓的腥臭精</w:t>
      </w:r>
    </w:p>
    <w:p>
      <w:r>
        <w:t>液射进我的小嘴里……</w:t>
      </w:r>
    </w:p>
    <w:p>
      <w:r>
        <w:t>射精以后，我们都倒在床上再也动不了。</w:t>
      </w:r>
    </w:p>
    <w:p>
      <w:r>
        <w:t>……</w:t>
      </w:r>
    </w:p>
    <w:p>
      <w:r>
        <w:t>……</w:t>
      </w:r>
    </w:p>
    <w:p>
      <w:r>
        <w:t>……</w:t>
      </w:r>
    </w:p>
    <w:p>
      <w:r>
        <w:t>３年过去了，我现在已经是一个孩子的妈妈，是的，我嫁给了那个矮子，虽然我恨他，但我更想要</w:t>
      </w:r>
    </w:p>
    <w:p>
      <w:r>
        <w:t>一个家，一个属于我和一个男人的家，我知道，我本应该把他送上法庭的，但我没有这么做，这个世界</w:t>
      </w:r>
    </w:p>
    <w:p>
      <w:r>
        <w:t>上有许多幸与不幸，或许我就是不幸的……我认命了。</w:t>
      </w:r>
    </w:p>
    <w:p>
      <w:r>
        <w:t>……</w:t>
      </w:r>
    </w:p>
    <w:p>
      <w:r>
        <w:t>……</w:t>
      </w:r>
    </w:p>
    <w:p>
      <w:r>
        <w:t>……</w:t>
      </w:r>
    </w:p>
    <w:p>
      <w:r>
        <w:t>入夜，孩子已经睡著。</w:t>
      </w:r>
    </w:p>
    <w:p>
      <w:r>
        <w:t>大床上，我一口口的舔著丈夫的鸡巴，丈夫刚刚撒过尿，臭鸡巴头上还有残留的尿液，虽然我一万</w:t>
      </w:r>
    </w:p>
    <w:p>
      <w:r>
        <w:t>个不愿意，可丈夫凶恶的眼神告诉我，如果我不按照他的想法来，那么留给我的只有一顿毒打。</w:t>
      </w:r>
    </w:p>
    <w:p>
      <w:r>
        <w:t>一直把丈夫的鸡巴舔得硬硬的，他才让我用最下贱淫荡的姿势撅在床上，然后用力的分开自己的屁</w:t>
      </w:r>
    </w:p>
    <w:p>
      <w:r>
        <w:t>眼，等待著他的插入。</w:t>
      </w:r>
    </w:p>
    <w:p>
      <w:r>
        <w:t>这样的鸡奸已经持续了一年了，因为刚生完小孩，我的很松弛，所以他就改道操屁眼，后来养成</w:t>
      </w:r>
    </w:p>
    <w:p>
      <w:r>
        <w:t>了习惯，现在他对于已经没什么兴趣了。</w:t>
      </w:r>
    </w:p>
    <w:p>
      <w:r>
        <w:t>『噗呲……‘鸡巴用力的顶进屁眼里。</w:t>
      </w:r>
    </w:p>
    <w:p>
      <w:r>
        <w:t>我用床单堵住嘴，开始一声声的叫了起来……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