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成熟女人的韵味</w:t>
      </w:r>
    </w:p>
    <w:p>
      <w:r>
        <w:t>我是一名学生，我要讲的是我和小区里居委会阿姨的一段故事（她姓林）由于，她和我父母的关系比较好，所</w:t>
      </w:r>
    </w:p>
    <w:p>
      <w:r>
        <w:t>以经常来我们家玩的，由于林阿姨下岗了所以就在居委会工作了。刚开始我也没太多注意她，因为正好是冬天，每</w:t>
      </w:r>
    </w:p>
    <w:p>
      <w:r>
        <w:t>个人都穿的特别的多，时间就这样的过着，一转眼夏天来了。</w:t>
      </w:r>
    </w:p>
    <w:p>
      <w:r>
        <w:t>林阿姨也还是一如既往的来我家玩，我也是个22岁的大男孩当然也留意女性的，特别是成熟的女性。有一次，</w:t>
      </w:r>
    </w:p>
    <w:p>
      <w:r>
        <w:t>由于我放学的比较早，一进门就看到林阿姨在和我妈做在沙发上在聊天，我和她们打了声招呼之后，就在一旁做作</w:t>
      </w:r>
    </w:p>
    <w:p>
      <w:r>
        <w:t>业，可我还是时不时的去瞄一下林阿姨，我简直看呆了，我从没见过林阿姨穿的这么漂亮（其实就是性感），她的</w:t>
      </w:r>
    </w:p>
    <w:p>
      <w:r>
        <w:t>上身穿着那种白色的棉的无袖的，而且还有点紧身的那种衣服，下面是短裙（就是到大腿处的那种，也不是很短的）</w:t>
      </w:r>
    </w:p>
    <w:p>
      <w:r>
        <w:t>而且还披着长发，简直要迷死人了，林阿姨根本没注意到我在看她还是继续和我妈聊，因为她是穿的那种紧身的衣</w:t>
      </w:r>
    </w:p>
    <w:p>
      <w:r>
        <w:t>服，所以两只乳房显得好丰满，真的圆圆的，更让我冲动的是那件白衣服里竟带着红色的乳罩，来保护她那对乳房，</w:t>
      </w:r>
    </w:p>
    <w:p>
      <w:r>
        <w:t>红色的乳罩显的好明显，当时的我好想冲过去摸她，可我妈在一边所以我当然不敢，我只能继续偷偷的看她的风光，</w:t>
      </w:r>
    </w:p>
    <w:p>
      <w:r>
        <w:t>我再想是不是她的内裤和乳罩是一套的呢，我好想看到，可惜当时的林阿姨腿并拢着，可能也是因为她穿短裙的缘</w:t>
      </w:r>
    </w:p>
    <w:p>
      <w:r>
        <w:t>故吧，所以我只能做作业耐心的等，过一会可能是林阿姨和我妈聊到很开心的地方吧，就开始大笑起来，我也把头</w:t>
      </w:r>
    </w:p>
    <w:p>
      <w:r>
        <w:t>转过去想看看，让我好惊喜，我看到了林阿姨的双腿分开了，我想终于有机会了，我就假装掉了一只笔，茯身去捡，</w:t>
      </w:r>
    </w:p>
    <w:p>
      <w:r>
        <w:t>果然让我看到了，的确是和乳罩是一套的，我看到了一条红色的内裤，在保护着她的私处，隐隐约约还能看到一粒</w:t>
      </w:r>
    </w:p>
    <w:p>
      <w:r>
        <w:t>小豆豆般的形状凸起，这应该是阴蒂了吧（嘿嘿），还有几根毛都露了出来，真是看的我简直要疯了，我想她私处</w:t>
      </w:r>
    </w:p>
    <w:p>
      <w:r>
        <w:t>那片丛林肯定很密的，我好想去帮她舔，帮她去探索，可惜好景不长，我也没看多久，她就要走了，还过来和我打</w:t>
      </w:r>
    </w:p>
    <w:p>
      <w:r>
        <w:t>招呼，呵呵还不知道我占了她好多便宜，晚上我怎么也睡不着，我总是回想起她摆弄裙据的那一幕，然后—条深红</w:t>
      </w:r>
    </w:p>
    <w:p>
      <w:r>
        <w:t>色的三角裤就浮现在我的面前。</w:t>
      </w:r>
    </w:p>
    <w:p>
      <w:r>
        <w:t>我告诫自己不要再想下去，可青春期的躁动总是在某个时段悄然来临。一天夜晚，我梦到了那条深红色的三角</w:t>
      </w:r>
    </w:p>
    <w:p>
      <w:r>
        <w:t>裤，第二天早上我发现自己的短裤湿漉漉的。第—次为某个女人遗精，可我总是想着成熟的女人，那一般拥有丰满</w:t>
      </w:r>
    </w:p>
    <w:p>
      <w:r>
        <w:t>的身体，之后我还是无法战胜理智，我对自己说一定要搞到她。</w:t>
      </w:r>
    </w:p>
    <w:p>
      <w:r>
        <w:t>之后我就开始象我妈打听林阿姨的家庭等，我得知林阿姨今年36岁，有一个上小学的女儿，老公在保险公司上</w:t>
      </w:r>
    </w:p>
    <w:p>
      <w:r>
        <w:t>班。看来是个很幸福的家庭。可我天天想着我的林阿姨，想着她那对乳房还有下面的肥穴，作为她的老公一定很幸</w:t>
      </w:r>
    </w:p>
    <w:p>
      <w:r>
        <w:t>福，天天可以享用，我好羡慕，而且我在我父母那里得知林阿姨很忠她老公，这给我也添了不少的不便，不过我当</w:t>
      </w:r>
    </w:p>
    <w:p>
      <w:r>
        <w:t>然也有我自己的办法，因为林阿姨的老公是搞保险的，肯定是要早出晚归的，而且我还打听到有时侯还要陪客户喝</w:t>
      </w:r>
    </w:p>
    <w:p>
      <w:r>
        <w:t>酒等要弄到三更半夜，外面也有不少传言说她老公和女客户怎么怎么的，这对我来说方便多了。</w:t>
      </w:r>
    </w:p>
    <w:p>
      <w:r>
        <w:t>就在有一周六的晚上，我知道林阿姨的老公又为了客户而出去了，而且我父母要到我外婆家去，说很晚会回来，</w:t>
      </w:r>
    </w:p>
    <w:p>
      <w:r>
        <w:t>我真是开心的不得了，我想今晚我就可以好好享受了，我梦寐以求的林阿姨，可嘴上说是这样说，可我毕竟是第一</w:t>
      </w:r>
    </w:p>
    <w:p>
      <w:r>
        <w:t>次还好怕，可我还是鼓起勇气去敲她们家门了，那时大概晚上19点不到吧，果然是林阿姨开的门，她穿的是薄薄的</w:t>
      </w:r>
    </w:p>
    <w:p>
      <w:r>
        <w:t>丝般的睡衣，无独有偶的是林阿姨里面穿的正是我上次偷看到的她那套红色的内衣裤，这让我下面的阴茎一下子涨</w:t>
      </w:r>
    </w:p>
    <w:p>
      <w:r>
        <w:t>了起来，还好林阿姨并没有注意到这一点，我就问：林阿姨，我父母再你这吗？她回答：没有呀，有什么急事吗？</w:t>
      </w:r>
    </w:p>
    <w:p>
      <w:r>
        <w:t>我说：呵呵，没有。林阿姨很热情的招呼我进去坐会吧。嘿嘿，这正合我我意。我进去后，坐在沙发上，林阿姨为</w:t>
      </w:r>
    </w:p>
    <w:p>
      <w:r>
        <w:t>我去拿饮料，我看到林阿姨的乳房随着她的走动而起伏，还有更清晰的可以看到红色的内衣裤所泛出的红韵，我的</w:t>
      </w:r>
    </w:p>
    <w:p>
      <w:r>
        <w:t>阴茎简直要涨爆了。我看的出神，连林阿姨在问我要什么饮料都没听到，我和林阿姨四目相对，我看到林阿姨脸红</w:t>
      </w:r>
    </w:p>
    <w:p>
      <w:r>
        <w:t>了，才缓过神说：随便吧。后来我们各自而坐，开始聊天。刚开始我问她女儿呢，她的回答是在楼上。我们还聊了</w:t>
      </w:r>
    </w:p>
    <w:p>
      <w:r>
        <w:t>些其它的，等聊到她的老公时，我看出林阿姨对她的老公有种不满，无奈的表情（可能是因为那些传言让她不得不</w:t>
      </w:r>
    </w:p>
    <w:p>
      <w:r>
        <w:t>信吧）我就安慰她说：林阿姨长的这么漂亮，不知道的以为你还是个刚毕业的大学生呢，放心吧，叔叔不会坐这样</w:t>
      </w:r>
    </w:p>
    <w:p>
      <w:r>
        <w:t>的事的。还夸了林阿姨很多很多，有的话也带有挑逗意思的，可我看到林阿姨确很开心似的，还夸我会说话，而我</w:t>
      </w:r>
    </w:p>
    <w:p>
      <w:r>
        <w:t>的眼睛确盯着林阿姨的胸部看，或许她也注意到了，用手不断的掩饰。之后，她说还有事要上楼了，我想完了没戏</w:t>
      </w:r>
    </w:p>
    <w:p>
      <w:r>
        <w:t>了。只好打算走，正好我们两同时起身，我的胳膊正好碰到了她那对丰满的乳房，我看到她脸上有了红韵，这时，</w:t>
      </w:r>
    </w:p>
    <w:p>
      <w:r>
        <w:t>我也一个冲动一把抱住林阿姨把她压在沙发上，一阵乱亲和乱摸（我也没什么经验的），把林阿姨吓的不知所措，</w:t>
      </w:r>
    </w:p>
    <w:p>
      <w:r>
        <w:t>弄的林阿姨很狼狈的样子。</w:t>
      </w:r>
    </w:p>
    <w:p>
      <w:r>
        <w:t>只是嘴里不断的叫着「别………别这样………我有老公了，快放开我，要不我要叫了」而我确不管她，我满脑</w:t>
      </w:r>
    </w:p>
    <w:p>
      <w:r>
        <w:t>子都是要她，搞她。我轻声说，当心你女儿听到就不好了，这招还挺管用的。林阿姨也放低声的要求我别这样。我</w:t>
      </w:r>
    </w:p>
    <w:p>
      <w:r>
        <w:t>怎么可能放了她呢？只是说：林阿姨，叔叔说不定在外面早就有了，你又何必为他而这样呢，我早就喜欢你了林阿</w:t>
      </w:r>
    </w:p>
    <w:p>
      <w:r>
        <w:t>姨。在加上我前面夸她的话在起作用，她好象默默的认可了，再加上她早就被我摸的稣稣软软的了，我说：林阿姨，</w:t>
      </w:r>
    </w:p>
    <w:p>
      <w:r>
        <w:t>今晚让我来陪你吧，你也尝尝处男的滋味。林阿姨狠狠的打了我一下，说道：快滚，你这个小坏蛋。之后脸上红红</w:t>
      </w:r>
    </w:p>
    <w:p>
      <w:r>
        <w:t>的，把脸转向另一侧，我好兴奋，我知道她在等着我带给她的享受，我二话不说，一开始我们轻轻的一吻一吻，接</w:t>
      </w:r>
    </w:p>
    <w:p>
      <w:r>
        <w:t>著嘴唇就黏在一起分不开，林阿姨把舌头伸到我的嘴里让我吸允，我吸够了後，也把舌头伸进她嘴里让她吸吮，我</w:t>
      </w:r>
    </w:p>
    <w:p>
      <w:r>
        <w:t>们的嘴唇紧紧的接合在一起，舌头在彼此的嘴里缠绞。她的呼吸热气吹拂在我的脸上，就像似一颗强大的核子弹爆</w:t>
      </w:r>
    </w:p>
    <w:p>
      <w:r>
        <w:t>发一样，让我无法控制自己，而阿姨也清清楚楚的知道这点。当我们的舌头相遇，它们就自然地温柔地互相缠卷，</w:t>
      </w:r>
    </w:p>
    <w:p>
      <w:r>
        <w:t>彼此直往对方的嘴里伸，让对方尽情的吸吮……我很快的将我们两全都脱的精光的躺在沙发上，林阿姨好害羞的不</w:t>
      </w:r>
    </w:p>
    <w:p>
      <w:r>
        <w:t>敢看我。虽然我的阴茎已经胀痛的恨不得马上插入她的妙洞里，我仍然不由自主的趴下去，好好的看清楚，好好的</w:t>
      </w:r>
    </w:p>
    <w:p>
      <w:r>
        <w:t>欣赏。整个呈现在我眼前。我的手抚摸她那温暖、柔软、浑圆、有弹性似小玉瓜般的乳房时，那种感觉真是棒得无</w:t>
      </w:r>
    </w:p>
    <w:p>
      <w:r>
        <w:t>法加以形容，那是一种我这一辈子从来没有尝到过的感觉！</w:t>
      </w:r>
    </w:p>
    <w:p>
      <w:r>
        <w:t>我的手继续往乳房中央揉搓，当摸触到乳头时，我用姆指与中指轻轻的绕著搓揉。乳头在我的搓揉下，慢慢地</w:t>
      </w:r>
    </w:p>
    <w:p>
      <w:r>
        <w:t>胀大变硬。这时候阿姨斜抬起背部，把她的背部贴到我的胸膛，将头斜枕在我的肩膀上，至此阿姨就完完全全裸露</w:t>
      </w:r>
    </w:p>
    <w:p>
      <w:r>
        <w:t>展现在我眼前。【完】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