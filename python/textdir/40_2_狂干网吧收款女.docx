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狂干网吧收款女</w:t>
      </w:r>
    </w:p>
    <w:p>
      <w:r>
        <w:t>我上大学的时候，基本上没日没夜地在网吧泡着，而且我总去那一个网吧，并且是那个网吧的铁杆会员，四年</w:t>
      </w:r>
    </w:p>
    <w:p>
      <w:r>
        <w:t>里网管和吧台收款员换了好多，只有我们这些玩家没怎么换。</w:t>
      </w:r>
    </w:p>
    <w:p>
      <w:r>
        <w:t>记得有一天我一进网吧，发现收款员又换了。是一个20多岁不到30的女人。</w:t>
      </w:r>
    </w:p>
    <w:p>
      <w:r>
        <w:t>体态那叫一个丰满，长相只能说是中等，不过值得一赞的是那丰满的身子，那对大奶子！衣服都快包不住了，</w:t>
      </w:r>
    </w:p>
    <w:p>
      <w:r>
        <w:t>那大屁股，像磨盘一样，晃来晃去，不晃不行，那屁股那尺码，走路那就必须得晃。当时我也就看了几眼，因为我</w:t>
      </w:r>
    </w:p>
    <w:p>
      <w:r>
        <w:t>全心投入在游戏中，哪有心思管她丰满不丰满。</w:t>
      </w:r>
    </w:p>
    <w:p>
      <w:r>
        <w:t>由于我成天在这里上网，没多久和这个女人就熟悉了，我发现她不但丰满，而且豪放而风骚，说话的时候总是</w:t>
      </w:r>
    </w:p>
    <w:p>
      <w:r>
        <w:t>一副勾引人的婊子样，天生就是一个欠操的骚比的胚子。用一个网管的话说，半夜包宿的时候她睡得跟个死猪一样，</w:t>
      </w:r>
    </w:p>
    <w:p>
      <w:r>
        <w:t>你把她操了都白操。我们当时听了哈哈大笑。</w:t>
      </w:r>
    </w:p>
    <w:p>
      <w:r>
        <w:t>不过事情还真就发生在一个我包宿的晚上。不过我不是趁她睡着了干的。可以那么虚构，不过那也太夸张了。</w:t>
      </w:r>
    </w:p>
    <w:p>
      <w:r>
        <w:t>第一，吧台就对着成片的机器，一吧之隔，谁敢当着满屋包宿的人操比，当别人不存在啊？第二，睡得再死让人操</w:t>
      </w:r>
    </w:p>
    <w:p>
      <w:r>
        <w:t>了也不会不知道吧，心甘情愿挨操还行，要是反抗那就落个强奸罪名，你当我二比啊？</w:t>
      </w:r>
    </w:p>
    <w:p>
      <w:r>
        <w:t>那么还是叙述事实的好。事情是这样的，我包宿上到半夜，一摸烟，发现就剩一根了。我靠，烟没了那不是要</w:t>
      </w:r>
    </w:p>
    <w:p>
      <w:r>
        <w:t>我命了？大家都知道包宿的人一般都是一边抽一边包，而我则是这些人中的代表人物。我包宿必须有可乐有烟，没</w:t>
      </w:r>
    </w:p>
    <w:p>
      <w:r>
        <w:t>有吃的没问题，这两样一样也不能少。</w:t>
      </w:r>
    </w:p>
    <w:p>
      <w:r>
        <w:t>于是我急忙起身，来到吧台。当时已经是后半夜两点多，我到吧台一看，我操，这个比娘们还真睡着了。我这</w:t>
      </w:r>
    </w:p>
    <w:p>
      <w:r>
        <w:t>个急啊，线上的朋友还等着我呢。我其实不想叫醒她，我知道睡着了让人叫醒有多么不爽，但是我不抽烟就更不爽。</w:t>
      </w:r>
    </w:p>
    <w:p>
      <w:r>
        <w:t>我还得叫醒她。这时我突然想起了网管小杨的话：</w:t>
      </w:r>
    </w:p>
    <w:p>
      <w:r>
        <w:t>「你把她操了都不知道谁操的，哈哈哈……」</w:t>
      </w:r>
    </w:p>
    <w:p>
      <w:r>
        <w:t>当时是夏天，她穿的也很薄，虽然不是很暴露，我借着微弱的一点光芒，看到她那一对大奶子挺在那里，薄薄</w:t>
      </w:r>
    </w:p>
    <w:p>
      <w:r>
        <w:t>的衣服被她的奶子撑得几乎要破裂，2 个乳头顶起的突起也似乎清晰可见。我看着看着我的几吧就硬了，顶在裤子</w:t>
      </w:r>
    </w:p>
    <w:p>
      <w:r>
        <w:t>上，别提多难受了。我心想，操她肯定不行，我摸摸肯定没事，她就是醒了不原意了也顶天是个非礼，大家还都认</w:t>
      </w:r>
    </w:p>
    <w:p>
      <w:r>
        <w:t>识，肯定会不了了之。</w:t>
      </w:r>
    </w:p>
    <w:p>
      <w:r>
        <w:t>于是，我大着胆子，手越过吧台，向她的奶子摸去。大家别以为我是顶着明媚的灯光作案。网吧晚上为了省电，</w:t>
      </w:r>
    </w:p>
    <w:p>
      <w:r>
        <w:t>所有灯都关掉，这个我非常反感，但是和网吧老板也很熟悉，没法为了这点事计较。所以，除了显示器上发出的光</w:t>
      </w:r>
    </w:p>
    <w:p>
      <w:r>
        <w:t>以外，没有半点灯光。想着，我的手已经伸到了她的奶子上，我慢慢的把手扣了上去……</w:t>
      </w:r>
    </w:p>
    <w:p>
      <w:r>
        <w:t>我靠！软软绵绵，但是弹性一般，可能是由于她身体好而且丰满，她的奶子竟然很结实，虽然触手一摸软软的，</w:t>
      </w:r>
    </w:p>
    <w:p>
      <w:r>
        <w:t>但是大力揉捏起来还很耐揉，就好像你嚼着牛肉的筋头巴脑，越嚼越想嚼。她的奶子给我的就是这个感觉。我索性</w:t>
      </w:r>
    </w:p>
    <w:p>
      <w:r>
        <w:t>双手齐下，伸直了胳膊，一手一个大奶子，一圈一圈的揉捏着，享受着，我的几吧早就硬的不行了，真恨不得冲进</w:t>
      </w:r>
    </w:p>
    <w:p>
      <w:r>
        <w:t>去把它摁在沙发上操了。</w:t>
      </w:r>
    </w:p>
    <w:p>
      <w:r>
        <w:t>摸着摸着，我感觉她的奶头竟然立了起来。硬邦邦的，我想，我操这娘们还有感觉了！只见她身体微微摆动。</w:t>
      </w:r>
    </w:p>
    <w:p>
      <w:r>
        <w:t>像是迎合着我的揉摸，我更是起性，加大力度，忘我的揉搓她的奶子。她身体摆动幅度也大了起来，嘴微微张开，</w:t>
      </w:r>
    </w:p>
    <w:p>
      <w:r>
        <w:t>眼皮似乎也动了一下。我一看她眼皮动了，怕她醒来，我就必须得立马放手，可我又舍不得马上放手……</w:t>
      </w:r>
    </w:p>
    <w:p>
      <w:r>
        <w:t>但是不放手又不行啊，早晚她会醒，于是我一狠心，用力摸了一把，然后准备迅速把手抽回来。可是我这用力</w:t>
      </w:r>
    </w:p>
    <w:p>
      <w:r>
        <w:t>的一抓，手却没抽回来……被一双很柔软的手按在了那对大奶子上！我当时从头到脚都出了一身冷汗，毕竟趁人睡</w:t>
      </w:r>
    </w:p>
    <w:p>
      <w:r>
        <w:t>觉摸人奶子被人擒了个现行。我怎么可能不出汗……我硬着头皮抬起头，我看到了她的眼睛，只见那一对怒目圆睁。</w:t>
      </w:r>
    </w:p>
    <w:p>
      <w:r>
        <w:t>正怒视着我！然后我看到她嘴迅速张大，那事态，TMD 她要喊！我当时绝望的闭上了眼睛……</w:t>
      </w:r>
    </w:p>
    <w:p>
      <w:r>
        <w:t>可惜我等待的划破夜空的犀利的骚女叫春却并没有出现。取而代之的是，我的双手被她「啪」的一声推了回来，</w:t>
      </w:r>
    </w:p>
    <w:p>
      <w:r>
        <w:t>我冷不防，双手撞在吧台的台面上，疼得我够呛。我瞅了她一眼，她还是棱着眼睛看着我。我想，罢了，反正是我</w:t>
      </w:r>
    </w:p>
    <w:p>
      <w:r>
        <w:t>不对在先，她没叫就不错了。我于是故作镇定，轻了轻嗓子：</w:t>
      </w:r>
    </w:p>
    <w:p>
      <w:r>
        <w:t>「一盒国宾，一瓶可口可乐。」</w:t>
      </w:r>
    </w:p>
    <w:p>
      <w:r>
        <w:t>「8 块！」</w:t>
      </w:r>
    </w:p>
    <w:p>
      <w:r>
        <w:t>我拿出10块钱，找给我2 块。我拿着可乐和烟，头也没抬地向座位走去。我走到一半，我又忍不住想回头看，</w:t>
      </w:r>
    </w:p>
    <w:p>
      <w:r>
        <w:t>我总感觉她一直盯着我在看。于是我回过头。</w:t>
      </w:r>
    </w:p>
    <w:p>
      <w:r>
        <w:t>果然我的第六感很灵光，她真的在看着我。那眼神不似刚才那样愤怒。由于光线太暗，我也看不清楚她到底是</w:t>
      </w:r>
    </w:p>
    <w:p>
      <w:r>
        <w:t>怎么样一个表情。不过不管了，接着玩游戏！网上的哥们大吼：</w:t>
      </w:r>
    </w:p>
    <w:p>
      <w:r>
        <w:t>「修罗，你TMD 种烟去了？」</w:t>
      </w:r>
    </w:p>
    <w:p>
      <w:r>
        <w:t>我「嘿……」继续和大飞他们升级。好不愉快。过了不到10分钟大概，我们回了城，收拾利索正准备去好好去</w:t>
      </w:r>
    </w:p>
    <w:p>
      <w:r>
        <w:t>打宝的时候，我突然感到我的椅子被人狠狠地刮了一下。椅子一横，我腿撞在桌子挡板上，疼得我龇牙咧嘴。我刚</w:t>
      </w:r>
    </w:p>
    <w:p>
      <w:r>
        <w:t>想回头大骂是哪个瞎比走路不长眼，却看见一个丰满的身躯从我身边走了过去。大屁股一晃一晃的，走一步，晃一</w:t>
      </w:r>
    </w:p>
    <w:p>
      <w:r>
        <w:t>下，那肉感。他妈的她不正是收款女吗！只见她拐了一个弯，直走，从后边小门出去了。</w:t>
      </w:r>
    </w:p>
    <w:p>
      <w:r>
        <w:t>我想，后面小门除了厕所什么也没有啊？当时的那个网吧厕所在室外。但是也是冲水的，有男女2 间。后来这</w:t>
      </w:r>
    </w:p>
    <w:p>
      <w:r>
        <w:t>个网吧换了地方了，厕所就只有一间在屋里。</w:t>
      </w:r>
    </w:p>
    <w:p>
      <w:r>
        <w:t>而当时，厕所还是在屋外的。当时我就想，这个骚娘们，你TMD 上厕所你不从吧台直接走，你绕个弯撞我椅子</w:t>
      </w:r>
    </w:p>
    <w:p>
      <w:r>
        <w:t>干几吧毛？我只想着她是报复我，于是接着玩游戏。</w:t>
      </w:r>
    </w:p>
    <w:p>
      <w:r>
        <w:t>过了2 分钟，我一抬头，看她还没回来。这时我头上灵光一现。哎呀我这个笨蛋，这个骚比绕个圈去厕所还撞</w:t>
      </w:r>
    </w:p>
    <w:p>
      <w:r>
        <w:t>我椅子。这是不是按示我让我跟着她出去操她？</w:t>
      </w:r>
    </w:p>
    <w:p>
      <w:r>
        <w:t>想到这我的几吧马上又硬了，我赶紧打了几行字。让他们先走，我原地下线。</w:t>
      </w:r>
    </w:p>
    <w:p>
      <w:r>
        <w:t>然后我装作很自然地上厕所的样子。慢慢移开椅子，走到后门前，推开，来到了屋子外头。只见圆圆的月亮挂</w:t>
      </w:r>
    </w:p>
    <w:p>
      <w:r>
        <w:t>在空中。一男一女两间洗手间并排立在那里。我听见女厕那边似乎有动静。于是我趴在门上。我听到的不是排泄的</w:t>
      </w:r>
    </w:p>
    <w:p>
      <w:r>
        <w:t>声音，而是「啊……啊……OH……」的压低了声音的呻吟声。要不趴在门上几乎听不见。这个骚婊子这不是让我摸</w:t>
      </w:r>
    </w:p>
    <w:p>
      <w:r>
        <w:t>得性起在这自扣呢吗！于是我二话不说，就去拽门。结果：</w:t>
      </w:r>
    </w:p>
    <w:p>
      <w:r>
        <w:t>「当」的一声……</w:t>
      </w:r>
    </w:p>
    <w:p>
      <w:r>
        <w:t>没拽开……接着听里面小声说：「谁，里面有人」。</w:t>
      </w:r>
    </w:p>
    <w:p>
      <w:r>
        <w:t>我趴在门上说：「废话，没人我还不来……」</w:t>
      </w:r>
    </w:p>
    <w:p>
      <w:r>
        <w:t>我话还没说完，门刷拉一下子开了，多亏我闪的快，要不非给我撞破象不可。</w:t>
      </w:r>
    </w:p>
    <w:p>
      <w:r>
        <w:t>我还没等站稳，就被一只手刷拉一下拽进洗手间。然后门「咣当！」一声又划上了。洗手间里黄色的灯光，映</w:t>
      </w:r>
    </w:p>
    <w:p>
      <w:r>
        <w:t>照着她那满是汗珠的脸。我还没仔细端详。一团柔软就堵住了我的嘴。是她的嘴唇，只见她没命的亲着，裹着，我</w:t>
      </w:r>
    </w:p>
    <w:p>
      <w:r>
        <w:t>的嘴唇要是不结实，还真容易让她给吃到肚子里去。</w:t>
      </w:r>
    </w:p>
    <w:p>
      <w:r>
        <w:t>她太他妈热情了。我被她弄的欲火直冲天，于是我也紧紧地抱住她的腰，用力揉捏着她的乳房。同时也尽情地</w:t>
      </w:r>
    </w:p>
    <w:p>
      <w:r>
        <w:t>和她吻着，那确实可以用狂野来形容。更重要的是在这特殊的地点，更让人添了几倍激情。（在这里我不得不感谢</w:t>
      </w:r>
    </w:p>
    <w:p>
      <w:r>
        <w:t>打扫厕所的网吧服务员，厕所真是收拾得干干净净，一点异味都没有，要不然，再有激情也受不了那气味……）吻</w:t>
      </w:r>
    </w:p>
    <w:p>
      <w:r>
        <w:t>着吻着，我的手就往下摸，想解她的腰带，可是我只是摸到了肉！我在往下摸，我摸到了一手的毛茸茸！</w:t>
      </w:r>
    </w:p>
    <w:p>
      <w:r>
        <w:t>我大奇，然后我转念一想，我靠，这骚比在我来之前自己在那狂抠乱摸来着，当然不能穿裤子。于是手又往下</w:t>
      </w:r>
    </w:p>
    <w:p>
      <w:r>
        <w:t>摸，我摸到了一个湿唿唿，粘粘腻腻的，又火一般热的小口……我手一搭上她那里，我就感觉到她那奔流的淫水已</w:t>
      </w:r>
    </w:p>
    <w:p>
      <w:r>
        <w:t>经粘到了我手上，很多，很滑！我更是激情四射，我忘情的亲着她的嘴，她的脸，忘情的摸着她的硕大丰满的奶子。</w:t>
      </w:r>
    </w:p>
    <w:p>
      <w:r>
        <w:t>而右手就在她的B 口来回摩擦，那里全都是她的比水，滑滑的，腻腻的，我摸着她的阴唇，我都能感受到她脉搏的</w:t>
      </w:r>
    </w:p>
    <w:p>
      <w:r>
        <w:t>跳动！我的手指在她的比口滑来滑去，手指也早就沾满了比水。</w:t>
      </w:r>
    </w:p>
    <w:p>
      <w:r>
        <w:t>我中指摸到她的比口，顺势滑了进去。她「啊……啊」的叫，吻得更加激烈，双手都来解我的腰带，我也不帮</w:t>
      </w:r>
    </w:p>
    <w:p>
      <w:r>
        <w:t>她，手依然捅着她的比，并且越捅越快，我只感觉我的中指都被她的比火热的，紧紧地吸允着，又滑，手感又好，</w:t>
      </w:r>
    </w:p>
    <w:p>
      <w:r>
        <w:t>于是我更加兴奋，手上动作更加的快。夏天大热的天，我们都出了很多汗，随着汗水粘了一身，我更感到浑身燥热，</w:t>
      </w:r>
    </w:p>
    <w:p>
      <w:r>
        <w:t>而她已经脱下来我的裤子，双手齐下的抚摸着我的几吧，我的几吧那叫一个硬，在网吧的厕所和吧女调情，太他妈</w:t>
      </w:r>
    </w:p>
    <w:p>
      <w:r>
        <w:t>刺激了。</w:t>
      </w:r>
    </w:p>
    <w:p>
      <w:r>
        <w:t>她趴在我耳边：「啊，，啊，快，快操我吧，别玩我了……快啊……啊……啊……我真的快受不了了！」我看</w:t>
      </w:r>
    </w:p>
    <w:p>
      <w:r>
        <w:t>大概是时候了，于是我迅速的把她转了个身，她双手扶着墙，一条腿跪在座便盖上，腰弯得程度很大，整个大比都</w:t>
      </w:r>
    </w:p>
    <w:p>
      <w:r>
        <w:t>显露在我的眼前，大丰满的大白屁股，上面都是晶莹的汗珠子，让我看得几吧都要爆了！我一手伸过去抓着她的奶</w:t>
      </w:r>
    </w:p>
    <w:p>
      <w:r>
        <w:t>子，一只手扶着阴茎，对准她的淫水泛滥的大比，径直捅了进去。她的身体一抽，然后是「啊……啊……」的低声</w:t>
      </w:r>
    </w:p>
    <w:p>
      <w:r>
        <w:t>呻吟。</w:t>
      </w:r>
    </w:p>
    <w:p>
      <w:r>
        <w:t>我兴奋得都不行不行的了，把抓着她奶子的手也抽了回来。双手用力的把着她的大屁股，说是把，不如说是掰。</w:t>
      </w:r>
    </w:p>
    <w:p>
      <w:r>
        <w:t>我尽可能的把她的屁股沟掰大，我能更明显的看到她那被淫水泡的锃亮的大比和那周围略带褶皱的小屁眼儿。我就</w:t>
      </w:r>
    </w:p>
    <w:p>
      <w:r>
        <w:t>这么用尽全力的插着她，看着她的小阴唇被我的大几吧快速的带进带出，我的大几吧往出抽得时候，她的小阴唇也</w:t>
      </w:r>
    </w:p>
    <w:p>
      <w:r>
        <w:t>紧紧地包着我的几吧，跟着略微外翻出来，看得我意乱情迷，只知道使劲地操她。而时不时她还回头看我，我就边</w:t>
      </w:r>
    </w:p>
    <w:p>
      <w:r>
        <w:t>干边把头伸过去，亲她的嘴「啊……啊……太爽了，太刺激了，你真是个男人，啊……」</w:t>
      </w:r>
    </w:p>
    <w:p>
      <w:r>
        <w:t>我用力的掰着她的屁股，腰不停的前后耸动……</w:t>
      </w:r>
    </w:p>
    <w:p>
      <w:r>
        <w:t>「哌哒哒，哌哒哒」「阿，，啊，，，嗯……嗯……」</w:t>
      </w:r>
    </w:p>
    <w:p>
      <w:r>
        <w:t>只听见我的腹部撞击到她的臀部和大比混合着淫水的撞击声，和她的呻吟声混成一片。我爽的只是知道操她，</w:t>
      </w:r>
    </w:p>
    <w:p>
      <w:r>
        <w:t>一声也不吭。就是操！过了10多分钟，她让我操都意乱情迷，我也正操的爽，突然，</w:t>
      </w:r>
    </w:p>
    <w:p>
      <w:r>
        <w:t>「嘎吱」一声！</w:t>
      </w:r>
    </w:p>
    <w:p>
      <w:r>
        <w:t>网吧的小门出来人了！吓得我们马上抱在一起，一声也不敢出……我就感觉有人拽我们这边的门，当时那真是</w:t>
      </w:r>
    </w:p>
    <w:p>
      <w:r>
        <w:t>心提到嗓子眼，就是挂了门也还是害怕的不得了……</w:t>
      </w:r>
    </w:p>
    <w:p>
      <w:r>
        <w:t>只听一个女生的声音说：「咦，门怎么打不开？」</w:t>
      </w:r>
    </w:p>
    <w:p>
      <w:r>
        <w:t>然后边上男厕的门被打开，紧接着，我听见了哗哗的水声……女人小便的声音，我一听这刺激，差点没当时就</w:t>
      </w:r>
    </w:p>
    <w:p>
      <w:r>
        <w:t>射在这骚比收款女比里。我极力控制，兴奋得我全身抖动，那骚比感觉出来我的兴奋，回头白了我一下，然后比一</w:t>
      </w:r>
    </w:p>
    <w:p>
      <w:r>
        <w:t>用力，狠狠的夹了我的大几吧一下，我操，这比娘们的大比还真有劲！又差点没让她给我夹射了……</w:t>
      </w:r>
    </w:p>
    <w:p>
      <w:r>
        <w:t>终于，隔壁的小妞上完厕所回去了，我们2 个人都能听见彼此的心跳，由于还插在一起，听得就更清了……由</w:t>
      </w:r>
    </w:p>
    <w:p>
      <w:r>
        <w:t>于刚才差点没让人撞见，我的兴奋度有提高了好几个百分点，我接着按着她风骚浑圆的大屁股。像疯子一样全力抽</w:t>
      </w:r>
    </w:p>
    <w:p>
      <w:r>
        <w:t>插，下下见底，她似乎已经受不了了，声音已经不向开始压得那么低了，「啊，，啊……爽阿……啊……啊，，你</w:t>
      </w:r>
    </w:p>
    <w:p>
      <w:r>
        <w:t>操死我吧……啊，，」我听着更是兴奋，双手在她浑圆丰满的身上来回游走，乳房臀部，包括腰间的那一缕白肉，</w:t>
      </w:r>
    </w:p>
    <w:p>
      <w:r>
        <w:t>我都大力揉捏，她也不管让我捏的疼不疼，就是不断地，淫靡的浪叫，随着我的频率越来越快，我感到她的屁股竟</w:t>
      </w:r>
    </w:p>
    <w:p>
      <w:r>
        <w:t>然也跟着我动，迎合着我，我往前顶，她的屁股就往后压，插得更深，更快！她就像发疯了一样的狂动，腰部摇动</w:t>
      </w:r>
    </w:p>
    <w:p>
      <w:r>
        <w:t>的频率都快赶上我快了。</w:t>
      </w:r>
    </w:p>
    <w:p>
      <w:r>
        <w:t>然后只见她又快速摇动几下，突然「啊……啊……」的长生叫着，似乎极爽，又似乎很痛苦，整个人都快抽成</w:t>
      </w:r>
    </w:p>
    <w:p>
      <w:r>
        <w:t>一团，身上肌肉明显不受控制的不自然抽搐……而与此同时我只感觉下面一热，几吧和蛋蛋被她喷了一下子淫水。</w:t>
      </w:r>
    </w:p>
    <w:p>
      <w:r>
        <w:t>而且还不是一下子喷完。紧接着，她的大比开始剧烈的收缩，每收缩一次都有一股淫水喷溅出来，夹着我的大几吧，</w:t>
      </w:r>
    </w:p>
    <w:p>
      <w:r>
        <w:t>真是把我爽的不知道东南西北，我于是像头发情的公牛一样，就着她的高潮收缩外加潮吹淫水，用尽全身力气，向</w:t>
      </w:r>
    </w:p>
    <w:p>
      <w:r>
        <w:t>她比里狂顶，只没几下，在这种高度激情和她的夹攻下，我浑身一阵抽搐，把我的精子射入这骚比的子宫深处……</w:t>
      </w:r>
    </w:p>
    <w:p>
      <w:r>
        <w:t>这一次高潮很长，足有20多秒，我仰着头，闭着眼睛，啊……啊……的叫唤了好几声……</w:t>
      </w:r>
    </w:p>
    <w:p>
      <w:r>
        <w:t>从此，我们达成了默契，每个礼拜都能干好几回，有时候我还去她租的房子操她，可惜都是好几年前的事了，</w:t>
      </w:r>
    </w:p>
    <w:p>
      <w:r>
        <w:t>但是唯一让我记得特别清楚地，还是第一次和她在网吧厕所操比，太他妈刺激了，呵呵。【完】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