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赤裸羔羊</w:t>
      </w:r>
    </w:p>
    <w:p>
      <w:r>
        <w:t>盛夏夜晚，城市灯光灿烂，到处是歌舞升平，一片繁荣景象。在这美丽夜晚的衬托下，俊男靓女们</w:t>
      </w:r>
    </w:p>
    <w:p>
      <w:r>
        <w:t>追逐着肉欲与欢乐，也有许多像我一样的成熟女人投身这纸迷金醉的世界中，追逐着金钱，追逐着梦想。</w:t>
      </w:r>
    </w:p>
    <w:p>
      <w:r>
        <w:t>我的梦想很简单，上流社会。虽然我并没有什么文化，更没出生在一个有权有势的家庭，但我有能</w:t>
      </w:r>
    </w:p>
    <w:p>
      <w:r>
        <w:t>吸引男人的面容，丰满的身材，成熟的风韵和美妙的床第功夫，再加上那么一点点自信和毅力，我终于</w:t>
      </w:r>
    </w:p>
    <w:p>
      <w:r>
        <w:t>实现了梦想，过富裕人的生活，有体面，有风光。</w:t>
      </w:r>
    </w:p>
    <w:p>
      <w:r>
        <w:t>灯红酒绿的生活让我沉迷其中难以自拔，我觉得这就是我的生活！我向往的生活！高级饭店，高级</w:t>
      </w:r>
    </w:p>
    <w:p>
      <w:r>
        <w:t>车，高级衣服，高级化妆品，高级首饰，高级住宅……连我宠爱的那条狗都是高级的，虽然这一切的一</w:t>
      </w:r>
    </w:p>
    <w:p>
      <w:r>
        <w:t>切都是别人给的，可现在却是我在享受，这就够了！足够了！我才不在乎是用什么换来的呢，我只是希</w:t>
      </w:r>
    </w:p>
    <w:p>
      <w:r>
        <w:t>望能多过一天，哪怕一天都好！</w:t>
      </w:r>
    </w:p>
    <w:p>
      <w:r>
        <w:t>今天是个美妙的夜晚，星光灿烂，一切都那么舒适，连风都是柔柔的。我坐在飞驰的轿车里，在我</w:t>
      </w:r>
    </w:p>
    <w:p>
      <w:r>
        <w:t>的旁边是一个成功的男人——陈总。陈总是我现在傍的人儿，也就是能给我一切我想要的人。</w:t>
      </w:r>
    </w:p>
    <w:p>
      <w:r>
        <w:t>说起我和陈总的相识，还真有那么一点点缘分呢。一年前，我不过还是个整天幻想着高档生活的酒</w:t>
      </w:r>
    </w:p>
    <w:p>
      <w:r>
        <w:t>吧坐台小姐，凭借我的长相，到是也和几个有钱的男人们缠绵过几夜，可没有一个能带我真正进入上流</w:t>
      </w:r>
    </w:p>
    <w:p>
      <w:r>
        <w:t>社会的，不过是玩过就算了，也就是在那个时候，我碰见了陈总，凭他的穿著我就知道他不是那种出入</w:t>
      </w:r>
    </w:p>
    <w:p>
      <w:r>
        <w:t>这样二流酒吧的人，肯定是有什么不顺心的事情，所以我认定他是条大鱼！</w:t>
      </w:r>
    </w:p>
    <w:p>
      <w:r>
        <w:t>果然不出我所料，那时候陈总刚刚和他的老婆离婚，他老婆把他们唯一的孩子带到国外，一下子失</w:t>
      </w:r>
    </w:p>
    <w:p>
      <w:r>
        <w:t>去生活中两个最重要的人，陈总那时候的确非常失落。也是凑巧，他来到那间酒吧并认识了我，经过几</w:t>
      </w:r>
    </w:p>
    <w:p>
      <w:r>
        <w:t>夜的缠绵，我把压箱底的功夫都用上了，陈总也从我身上得到了肉体上最大的快乐，从那时候起，我就</w:t>
      </w:r>
    </w:p>
    <w:p>
      <w:r>
        <w:t>出现在陈总的生活中。</w:t>
      </w:r>
    </w:p>
    <w:p>
      <w:r>
        <w:t>为了能进一步实现我自己的梦想，我想尽一切办法，甚至我不惜让他把我作为礼物送给他生意上的</w:t>
      </w:r>
    </w:p>
    <w:p>
      <w:r>
        <w:t>客户，我只想得到我想得到的，过上流社会的生活！哪怕这个梦终有一天会醒！</w:t>
      </w:r>
    </w:p>
    <w:p>
      <w:r>
        <w:t>我看着正在开车的陈总，典型中年男人的一张脸，充满了沧桑和睿智，黑色的头发背到了后面，真</w:t>
      </w:r>
    </w:p>
    <w:p>
      <w:r>
        <w:t>有点周润发的形象，高级的西服，高级的领带，高级的皮鞋，高级的手表……这一切都体现出他的身份。</w:t>
      </w:r>
    </w:p>
    <w:p>
      <w:r>
        <w:t>当然，我自然也不会让自己看上去配不上他，今天一个下午我都是在美容院里度过的，除了做美白</w:t>
      </w:r>
    </w:p>
    <w:p>
      <w:r>
        <w:t>和面膜，我还把长发剪短一点，烫了一个具有怀旧感的大弯波浪，前面的头发稍微挡住额头，这叫『半</w:t>
      </w:r>
    </w:p>
    <w:p>
      <w:r>
        <w:t>遮面』。</w:t>
      </w:r>
    </w:p>
    <w:p>
      <w:r>
        <w:t>至于衣服，那就更挑剔了，最后我相中了一件大红色的开领旗袍，红色的底色上面用金线绣了朵朵</w:t>
      </w:r>
    </w:p>
    <w:p>
      <w:r>
        <w:t>的牡丹花，底边也是用金线手工缝制的，是真正的苏绣工艺，就是这件旗袍就整整１８００元呢！还是</w:t>
      </w:r>
    </w:p>
    <w:p>
      <w:r>
        <w:t>陈总从上海回来的时候给我的，我一直很喜欢。</w:t>
      </w:r>
    </w:p>
    <w:p>
      <w:r>
        <w:t>至于丝袜，当然也是高级的日本货，肉色的紧身丝光连裤丝袜配合着纯白色的高跟鞋再加上闪闪夺</w:t>
      </w:r>
    </w:p>
    <w:p>
      <w:r>
        <w:t>目的耳环项链和钻戒，这一切穿戴在我的身上，都显得那么合适，我真是感觉太好了！我觉得自己的虚</w:t>
      </w:r>
    </w:p>
    <w:p>
      <w:r>
        <w:t>荣心得到了最大的满足！</w:t>
      </w:r>
    </w:p>
    <w:p>
      <w:r>
        <w:t>「丽丽，今天晚上的客人是我的朋友，是市里主抓国土资源的李主任，还有鸿运集团的老总常建和</w:t>
      </w:r>
    </w:p>
    <w:p>
      <w:r>
        <w:t>华盛集团的许老板。除了李主任你都见过，不过今天主要的目标就是李主任，这个李主任挺那个的，不</w:t>
      </w:r>
    </w:p>
    <w:p>
      <w:r>
        <w:t>过没了他还不成。」陈总说。</w:t>
      </w:r>
    </w:p>
    <w:p>
      <w:r>
        <w:t>我知道陈总说的『那个』是什么意思，我根本就不在乎。</w:t>
      </w:r>
    </w:p>
    <w:p>
      <w:r>
        <w:t>我笑着说：「我又不是花瓶，你就别嘱咐我了，我都知道。」</w:t>
      </w:r>
    </w:p>
    <w:p>
      <w:r>
        <w:t>陈总扭头看了看我，笑着说：「不愧是我身边的人，聪明。」</w:t>
      </w:r>
    </w:p>
    <w:p>
      <w:r>
        <w:t>……</w:t>
      </w:r>
    </w:p>
    <w:p>
      <w:r>
        <w:t>轿车停在了京华大酒店门口，京华大酒店是这个城市中最高档的酒店之一。</w:t>
      </w:r>
    </w:p>
    <w:p>
      <w:r>
        <w:t>我跟着陈总直接到了二楼的贵宾雅间，一进门我就看见里面坐着三个男人，正谈得起劲。</w:t>
      </w:r>
    </w:p>
    <w:p>
      <w:r>
        <w:t>我和陈总一进来，一个小胖子首先迎过来，一边走一边说：「好呀！老陈，你做东却叫我们等，今</w:t>
      </w:r>
    </w:p>
    <w:p>
      <w:r>
        <w:t>天必须罚你酒！哈哈。」</w:t>
      </w:r>
    </w:p>
    <w:p>
      <w:r>
        <w:t>这个小胖子就是鸿运集团的老总常建，一身的名牌西装，一副小眼镜架在鼻梁上略显滑稽，不过可</w:t>
      </w:r>
    </w:p>
    <w:p>
      <w:r>
        <w:t>别小瞧他，他的鸿运集团是市里十大私企之一，单是他的身价就有上百万呢！</w:t>
      </w:r>
    </w:p>
    <w:p>
      <w:r>
        <w:t>陈总握着常建的手笑着说：「你个死胖子，你到来得早……」陈总还想说下去，一抬眼看见了李主</w:t>
      </w:r>
    </w:p>
    <w:p>
      <w:r>
        <w:t>任，急忙放开常建，走上去笑着说：「李主任，实在是不好意思，让您也等着了。」说完，回头向我介</w:t>
      </w:r>
    </w:p>
    <w:p>
      <w:r>
        <w:t>绍道：「丽丽，过来认识一下，这就是咱们市里的李主任。」</w:t>
      </w:r>
    </w:p>
    <w:p>
      <w:r>
        <w:t>我走上前去，很有礼貌的笑着说：「李主任，您好。总听陈总说起您，今天见到您真是高兴。」</w:t>
      </w:r>
    </w:p>
    <w:p>
      <w:r>
        <w:t>我仔细的打量了一下这个李主任，大概有将近６０岁的样子，个头适中却显得很结实，满面红光，</w:t>
      </w:r>
    </w:p>
    <w:p>
      <w:r>
        <w:t>只是头发都几乎掉没了，小眼睛，大鼻子，鼻头很亮，也是一身的西服革履。</w:t>
      </w:r>
    </w:p>
    <w:p>
      <w:r>
        <w:t>李主任只是看了我一眼，然后点点头，对陈总说：「老陈呀，你说你这是干什么，谈事情嘛，何必</w:t>
      </w:r>
    </w:p>
    <w:p>
      <w:r>
        <w:t>到这里来呢？」</w:t>
      </w:r>
    </w:p>
    <w:p>
      <w:r>
        <w:t>我心想：这个李主任不愧是当官的，一上来就打官腔。</w:t>
      </w:r>
    </w:p>
    <w:p>
      <w:r>
        <w:t>陈总哈哈的笑着说：「李主任，我这可不是跟您谈工作来了，我不过是请朋友吃饭，这个不能说我</w:t>
      </w:r>
    </w:p>
    <w:p>
      <w:r>
        <w:t>是行贿吧？哈哈……」</w:t>
      </w:r>
    </w:p>
    <w:p>
      <w:r>
        <w:t>陈总和李主任同时笑了起来，这时许老板也走过来了，对我们说：「是呀，是呀，咱们可不谈公事，</w:t>
      </w:r>
    </w:p>
    <w:p>
      <w:r>
        <w:t>谈私事，谈交情。」</w:t>
      </w:r>
    </w:p>
    <w:p>
      <w:r>
        <w:t>许老板是陈总的生意伙伴，又和陈总是老同学，所以我对许老板还是比较熟悉的。</w:t>
      </w:r>
    </w:p>
    <w:p>
      <w:r>
        <w:t>许老板个子比较高，身体瘦弱，满脸都是麻子，所以背后有许多人叫他许麻子，可很少有人敢当面</w:t>
      </w:r>
    </w:p>
    <w:p>
      <w:r>
        <w:t>这么叫他。</w:t>
      </w:r>
    </w:p>
    <w:p>
      <w:r>
        <w:t>大家都入座以后，陈总吩咐上菜，我自然被安排在李主任身边，我拿起酒，先为李主任满满的斟了</w:t>
      </w:r>
    </w:p>
    <w:p>
      <w:r>
        <w:t>一杯，然后又为其它人斟酒。陈总拿着酒杯站起来，对李主任说：「李主任，今天您能在百忙之中抽出</w:t>
      </w:r>
    </w:p>
    <w:p>
      <w:r>
        <w:t>时间，我可真是荣幸之至呀，来我先敬您一杯。」</w:t>
      </w:r>
    </w:p>
    <w:p>
      <w:r>
        <w:t>陈总说完，常建和许老板也站起来敬酒，李主任乐呵呵的拿起酒杯说：「大家既然都是朋友，我也</w:t>
      </w:r>
    </w:p>
    <w:p>
      <w:r>
        <w:t>不说见外的话了，我喝了。」说完，李主任一饮而尽。</w:t>
      </w:r>
    </w:p>
    <w:p>
      <w:r>
        <w:t>常建急忙说：「好！李主任！您真是爽快人！我常建就喜欢爽快人！」</w:t>
      </w:r>
    </w:p>
    <w:p>
      <w:r>
        <w:t>我也急忙陪笑着说：「李主任，我给您斟酒，您可要尽兴呀。」说完，我向李主任抛了两个媚眼儿，</w:t>
      </w:r>
    </w:p>
    <w:p>
      <w:r>
        <w:t>李主任多看了我两眼，哈哈的笑了。</w:t>
      </w:r>
    </w:p>
    <w:p>
      <w:r>
        <w:t>什么事情都一样，再生分的人，只要一到了酒桌上，灌了几杯酒，转眼就能变成『生死之交』，李</w:t>
      </w:r>
    </w:p>
    <w:p>
      <w:r>
        <w:t>主任也不例外，美酒入口，美女作陪，再加上常建，许老板的胡吹烂捧，李主任马上就放下官架子，一</w:t>
      </w:r>
    </w:p>
    <w:p>
      <w:r>
        <w:t>时间大家有说有笑，推杯换盏，气氛热烈了起来。</w:t>
      </w:r>
    </w:p>
    <w:p>
      <w:r>
        <w:t>陈总一边给李主任布菜，一边笑着说：「主任，我听说您以前当过兵？」</w:t>
      </w:r>
    </w:p>
    <w:p>
      <w:r>
        <w:t>李主任笑着说：「是呀，那可早了，我在西北呆了８年呢。」</w:t>
      </w:r>
    </w:p>
    <w:p>
      <w:r>
        <w:t>常建说：「我听说主任您还立过功授过奖呢。」</w:t>
      </w:r>
    </w:p>
    <w:p>
      <w:r>
        <w:t>李主任笑着说：「哎呀，好汉不提当年勇，那都是过去的事情了。」</w:t>
      </w:r>
    </w:p>
    <w:p>
      <w:r>
        <w:t>许老板笑到：「我一看，就知道，主任您肯定不是一般人，我许某平生最佩服军人，可惜我没参过</w:t>
      </w:r>
    </w:p>
    <w:p>
      <w:r>
        <w:t>军，来，这杯我说什么也要敬您。」</w:t>
      </w:r>
    </w:p>
    <w:p>
      <w:r>
        <w:t>我一边给李主任倒酒，一边靠近他说：「我呀最崇拜军人了，从小就崇拜，李主任，您给我讲讲您</w:t>
      </w:r>
    </w:p>
    <w:p>
      <w:r>
        <w:t>当兵时候的故事好吗？」</w:t>
      </w:r>
    </w:p>
    <w:p>
      <w:r>
        <w:t>李主任看了看我，眼睛里带着笑意，说：「好，好。」</w:t>
      </w:r>
    </w:p>
    <w:p>
      <w:r>
        <w:t>喝完酒，我一边给李主任布菜，一边表情认真的听他讲述着他当兵时候的故事。</w:t>
      </w:r>
    </w:p>
    <w:p>
      <w:r>
        <w:t>男人都一样，尤其是喝了酒的男人，有吹牛的机会绝对不会放过，打死一个敌人，他能说成打死十</w:t>
      </w:r>
    </w:p>
    <w:p>
      <w:r>
        <w:t>个，救了一个老乡，他能说成救了一村人，反正谁也不知道，吹呗！</w:t>
      </w:r>
    </w:p>
    <w:p>
      <w:r>
        <w:t>李主任这么一说，又带来了捧他的机会，陈总和常建还有许老板抓住时机，狠狠的捧了他一顿，李</w:t>
      </w:r>
    </w:p>
    <w:p>
      <w:r>
        <w:t>主任也飘飘然的，好像自己成了董存瑞，活雷锋。</w:t>
      </w:r>
    </w:p>
    <w:p>
      <w:r>
        <w:t>我也适时的问他一些略显幼稚的话，不时逗得李主任哈哈大笑。</w:t>
      </w:r>
    </w:p>
    <w:p>
      <w:r>
        <w:t>菜过五味，李主任略带酒气的对我说：「丽丽小姐，我早听陈总说起过你，今天一见，丽丽小姐果</w:t>
      </w:r>
    </w:p>
    <w:p>
      <w:r>
        <w:t>然气质非凡，唉！你们陈总真有福气哦，名利双得，还有佳人陪伴，不像我们这些人，哎呀。」</w:t>
      </w:r>
    </w:p>
    <w:p>
      <w:r>
        <w:t>陈总听完，急忙笑着说：「主任，瞧您说的，像我们这些人，不过是为了吃口饭，您才是我们的领</w:t>
      </w:r>
    </w:p>
    <w:p>
      <w:r>
        <w:t>导，您就是政府，我姓陈的可不比别的人，您要是喜欢，从今儿个起，丽丽就是您的人了。」</w:t>
      </w:r>
    </w:p>
    <w:p>
      <w:r>
        <w:t>李主任急忙说：「哎呦，这个我可不敢当，不敢当哦！」</w:t>
      </w:r>
    </w:p>
    <w:p>
      <w:r>
        <w:t>停了一下，李主任看看我，又说：「只不过我想呢，我要是有这么个乖巧伶俐的女儿就好了，哎呀，</w:t>
      </w:r>
    </w:p>
    <w:p>
      <w:r>
        <w:t>可惜没这个福分呀。」</w:t>
      </w:r>
    </w:p>
    <w:p>
      <w:r>
        <w:t>我听出李主任话里的意思，急忙抓住时机，站起来说：「主任，我也是无依无靠的人，您如果不嫌</w:t>
      </w:r>
    </w:p>
    <w:p>
      <w:r>
        <w:t>弃，我就做您的女儿，爹。」</w:t>
      </w:r>
    </w:p>
    <w:p>
      <w:r>
        <w:t>我这一声腻腻的『爹』，直把这李主任喊得骨酥肉麻，李主任顺口就答应了一声：「哎！」</w:t>
      </w:r>
    </w:p>
    <w:p>
      <w:r>
        <w:t>陈总急忙站起来，举起酒杯笑着说：「今天！真是个大喜的日子，李主任认丽丽小姐做干女儿，我</w:t>
      </w:r>
    </w:p>
    <w:p>
      <w:r>
        <w:t>给您道喜了，李主任。」</w:t>
      </w:r>
    </w:p>
    <w:p>
      <w:r>
        <w:t>紧接着，常建和许老板也站起来敬酒，李主任更加高兴，我也急忙爹长爹短的叫着。</w:t>
      </w:r>
    </w:p>
    <w:p>
      <w:r>
        <w:t>其实我心里明白得很，什么认女儿，第一次见面，刚聊了几句话，他连我的全名都不知道呢，就认</w:t>
      </w:r>
    </w:p>
    <w:p>
      <w:r>
        <w:t>我做女儿，简直就是胡闹，只不过这个老色鬼心里想的什么我都清楚。</w:t>
      </w:r>
    </w:p>
    <w:p>
      <w:r>
        <w:t>果然，李主任自然以长辈的身份拉近了距离，还说今天一定要我到他家去认认门儿。</w:t>
      </w:r>
    </w:p>
    <w:p>
      <w:r>
        <w:t>……</w:t>
      </w:r>
    </w:p>
    <w:p>
      <w:r>
        <w:t>这顿饭一直吃了将近两个小时才算完，结束的时候，李主任拉着我的手钻进了他的轿车，陈总也用</w:t>
      </w:r>
    </w:p>
    <w:p>
      <w:r>
        <w:t>眼神对我今天的表现表示赞赏。我自然高兴。</w:t>
      </w:r>
    </w:p>
    <w:p>
      <w:r>
        <w:t>上了轿车，李主任说：「丽丽，先到我的办公室去看看好不好呀？」</w:t>
      </w:r>
    </w:p>
    <w:p>
      <w:r>
        <w:t>我笑着说：「爹，您说去哪我就跟您去哪。」</w:t>
      </w:r>
    </w:p>
    <w:p>
      <w:r>
        <w:t>李主任对司机说：「去我的办公室，快点。」</w:t>
      </w:r>
    </w:p>
    <w:p>
      <w:r>
        <w:t>轿车飞驰在公路上，李主任笑着说：「丽丽，你今年多大了？」</w:t>
      </w:r>
    </w:p>
    <w:p>
      <w:r>
        <w:t>一边说，一边把手放在我的大腿上。</w:t>
      </w:r>
    </w:p>
    <w:p>
      <w:r>
        <w:t>我笑着说：「您猜猜？」</w:t>
      </w:r>
    </w:p>
    <w:p>
      <w:r>
        <w:t>李主任笑着说：「我看你不大，我就喜欢你们这些有朝气的女孩子，让人看了……嘿嘿。」</w:t>
      </w:r>
    </w:p>
    <w:p>
      <w:r>
        <w:t>我笑着说：「爹，您喜欢我吗？」</w:t>
      </w:r>
    </w:p>
    <w:p>
      <w:r>
        <w:t>李主任笑着说：「当然！当然！我今天看见你的第一眼就喜欢！哎呀，你看看，细皮嫩肉的谁见了</w:t>
      </w:r>
    </w:p>
    <w:p>
      <w:r>
        <w:t>都喜欢！」</w:t>
      </w:r>
    </w:p>
    <w:p>
      <w:r>
        <w:t>说着，李主任把手从我旗袍的开衩里伸进去，隔着丝袜摸着我大腿上的肉。</w:t>
      </w:r>
    </w:p>
    <w:p>
      <w:r>
        <w:t>李主任的大手在我大腿上摸着，我自然的靠进他的怀里，腻腻的说：「爹，我最喜欢当兵的男人，</w:t>
      </w:r>
    </w:p>
    <w:p>
      <w:r>
        <w:t>从小就喜欢，我觉得男人没当过兵就不是真正的男人。」</w:t>
      </w:r>
    </w:p>
    <w:p>
      <w:r>
        <w:t>李主任一边应和着，一边用手使劲掏进我的裤裆里摸了起来。</w:t>
      </w:r>
    </w:p>
    <w:p>
      <w:r>
        <w:t>因为我在连裤丝袜的外面还穿着内裤，李主任摸得不爽，对我说：「把裤衩给我脱了！快点！」</w:t>
      </w:r>
    </w:p>
    <w:p>
      <w:r>
        <w:t>我急忙脱掉裤衩，连丝袜一起褪到脚上，李主任这时终于显露出他的本色，一只手在我的裤裆里使</w:t>
      </w:r>
    </w:p>
    <w:p>
      <w:r>
        <w:t>劲的掏弄，粗糙的手指抠进我的屄里快速的挖弄着，我咬着嘴唇轻轻的哼了起来……</w:t>
      </w:r>
    </w:p>
    <w:p>
      <w:r>
        <w:t>轿车一直停在了『国土资源办公室』的外面，李主任急不可待的把我从轿车里拉出来，我的丝袜和</w:t>
      </w:r>
    </w:p>
    <w:p>
      <w:r>
        <w:t>裤衩还在脚脖子上套着呢。</w:t>
      </w:r>
    </w:p>
    <w:p>
      <w:r>
        <w:t>进了大门，李主任拉着我走进了黑乎乎的楼道里，三拐两拐进了办公室。</w:t>
      </w:r>
    </w:p>
    <w:p>
      <w:r>
        <w:t>一进门，连灯也没开，李主任就迫不及待的把我按在了沙发上，撩起我的旗袍，解开裤子，一根早</w:t>
      </w:r>
    </w:p>
    <w:p>
      <w:r>
        <w:t>已经淫水直冒的粗大鸡巴楞楞的弹了出来，我刚一哼，李主任就把鸡巴『扑哧』一声插进我的屄里，一</w:t>
      </w:r>
    </w:p>
    <w:p>
      <w:r>
        <w:t>插到根！我和李主任同时『啊！』的叫了出来。</w:t>
      </w:r>
    </w:p>
    <w:p>
      <w:r>
        <w:t>『啪啪啪啪啪啪啪啪啪……』一连串脆响，李主任硬硬的鸡巴狠狠的在我的屄里抽插着，粗大鸡巴</w:t>
      </w:r>
    </w:p>
    <w:p>
      <w:r>
        <w:t>头从屄里带出浓浓的黏液，更加润滑了鸡巴茎，同时，李主任的手指也插进我的屁眼儿里抠了起来，我</w:t>
      </w:r>
    </w:p>
    <w:p>
      <w:r>
        <w:t>一声声的为他叫着淫：「啊！啊！</w:t>
      </w:r>
    </w:p>
    <w:p>
      <w:r>
        <w:t>哦！哦！啊！哦！啊！哦！……」李主任的两个结实的大鸡巴蛋子拍在我的屁股上，粗大鸡巴充分</w:t>
      </w:r>
    </w:p>
    <w:p>
      <w:r>
        <w:t>享受到了我的关怀。</w:t>
      </w:r>
    </w:p>
    <w:p>
      <w:r>
        <w:t>李主任一边喘着粗气，一边脱着衣服，脱光衣服以后，他三下两下就把我扒得光溜溜的，借着窗外</w:t>
      </w:r>
    </w:p>
    <w:p>
      <w:r>
        <w:t>的月光，李主任看见了我的身体，饱满高挺的乳房，雪白的皮肤，肥硕的屁股，像个小馒头似的长毛儿</w:t>
      </w:r>
    </w:p>
    <w:p>
      <w:r>
        <w:t>浪屄，当然，还有我那满是皱褶的深色屁眼儿，这一切都激发起男人的性欲。</w:t>
      </w:r>
    </w:p>
    <w:p>
      <w:r>
        <w:t>李主任趴在我后背上，双手抓住我的乳房，屁股快速的前后晃动，一边操，一边喘着粗气说：「哦！</w:t>
      </w:r>
    </w:p>
    <w:p>
      <w:r>
        <w:t>丽丽！……舒服！……爽！……哦！哦！我……好久…</w:t>
      </w:r>
    </w:p>
    <w:p>
      <w:r>
        <w:t>没这么爽了！……啊！……」</w:t>
      </w:r>
    </w:p>
    <w:p>
      <w:r>
        <w:t>我一边叫着，一边说：「哦！……爹！……啊！………使劲呀！……我快来了！……哦！……我爱</w:t>
      </w:r>
    </w:p>
    <w:p>
      <w:r>
        <w:t>你！！！……哦！啊！啊！」</w:t>
      </w:r>
    </w:p>
    <w:p>
      <w:r>
        <w:t>粗大的鸡巴头在我的屄里刮弄着嫩嫩的敏感细肉，一股股热流从小腹直冲大脑，我完全陷入了肉欲</w:t>
      </w:r>
    </w:p>
    <w:p>
      <w:r>
        <w:t>的海洋，浪浪的把一个肥大的屁股往后猛顶着，我只觉得越操越痒，屄里的肉痒简直让我无法忍受了！</w:t>
      </w:r>
    </w:p>
    <w:p>
      <w:r>
        <w:t>我只想让这根大鸡巴永远也不要软下去，直到解痒为止！</w:t>
      </w:r>
    </w:p>
    <w:p>
      <w:r>
        <w:t>我一边回头猛叫：「使劲操！使劲操！使劲操！……」一边浪浪地把自己的屁股向后猛撞！</w:t>
      </w:r>
    </w:p>
    <w:p>
      <w:r>
        <w:t>李主任也叫到：「我操！我操！我操！……」他也配合着我的动作把鸡巴大力的插入，两双肉体的</w:t>
      </w:r>
    </w:p>
    <w:p>
      <w:r>
        <w:t>碰撞在空气中回响起『啪啪！』的响声，在我臭不要脸的一阵浪叫声中，李主任终于达到了高潮！</w:t>
      </w:r>
    </w:p>
    <w:p>
      <w:r>
        <w:t>「啊！……」李主任狠狠的闷叫了一声，死命抱住我的屁股，鸡巴连蛋子儿几乎是完全插进屄里，</w:t>
      </w:r>
    </w:p>
    <w:p>
      <w:r>
        <w:t>我只觉得屄里的鸡巴瞬间暴涨几倍！一股股火热的精液喷射了出来！『滋！』，立时把我烫得浑身一哆</w:t>
      </w:r>
    </w:p>
    <w:p>
      <w:r>
        <w:t>嗦！我也忍不住『啊！』的叫了出来……</w:t>
      </w:r>
    </w:p>
    <w:p>
      <w:r>
        <w:t>几下狠狠的射精以后，李主任拔出鸡巴，一屁股坐在沙发上，我也倒在他的脚下喘气。</w:t>
      </w:r>
    </w:p>
    <w:p>
      <w:r>
        <w:t>屄里的精液还在往外流着的时候，我已经坐进了李主任的轿车里，男人都是一个样，想要的时候无</w:t>
      </w:r>
    </w:p>
    <w:p>
      <w:r>
        <w:t>论在哪都行，要完了就嫌你碍事了，李主任只是对我说，这里是办公室，有许多机密档，你不适合在这</w:t>
      </w:r>
    </w:p>
    <w:p>
      <w:r>
        <w:t>里呆太长的时间，他把我的丝袜和裤衩塞进我的手里，连推带搡的把我塞进了大门外的轿车。</w:t>
      </w:r>
    </w:p>
    <w:p>
      <w:r>
        <w:t>回到了家，陈总没在，他并不是每天都到我这里来的，只是偶尔，不过我本以为他今天晚上会来这</w:t>
      </w:r>
    </w:p>
    <w:p>
      <w:r>
        <w:t>里，可他没来。</w:t>
      </w:r>
    </w:p>
    <w:p>
      <w:r>
        <w:t>我拿起电话，拨通了他的手机，陈总接了电话：「喂？」</w:t>
      </w:r>
    </w:p>
    <w:p>
      <w:r>
        <w:t>「是我，丽丽，陈总，我回家了。」我一边用手里丝袜和裤衩擦着大腿上的精液，一边说。</w:t>
      </w:r>
    </w:p>
    <w:p>
      <w:r>
        <w:t>「丽丽？你回家了？怎么，李主任没留你？」陈总有点意外。</w:t>
      </w:r>
    </w:p>
    <w:p>
      <w:r>
        <w:t>「他把我带到他的办公室操了一顿就让我回来了。」我说。</w:t>
      </w:r>
    </w:p>
    <w:p>
      <w:r>
        <w:t>「哦，是这样。嘿嘿，我就知道……嘿嘿。」陈总几乎是冷笑着说。</w:t>
      </w:r>
    </w:p>
    <w:p>
      <w:r>
        <w:t>停了一下，陈总又问：「那他没让你带什么话，或者给你什么东西？」</w:t>
      </w:r>
    </w:p>
    <w:p>
      <w:r>
        <w:t>我心里有点来气，故意说：「给了，给了我好多东西呢。」</w:t>
      </w:r>
    </w:p>
    <w:p>
      <w:r>
        <w:t>「什么东西？」陈总马上问。</w:t>
      </w:r>
    </w:p>
    <w:p>
      <w:r>
        <w:t>「一肚子的鸡巴液！现在还往外流呢！你要不要呀？」我故意气他，他也太不关心我了！就算我在</w:t>
      </w:r>
    </w:p>
    <w:p>
      <w:r>
        <w:t>他眼里算不上什么！可他到现在一句问我的话都没有，我生气了。</w:t>
      </w:r>
    </w:p>
    <w:p>
      <w:r>
        <w:t>「哎呀，好了好了，丽丽，我知道，你受委屈了，可这不都是为了生意吗？</w:t>
      </w:r>
    </w:p>
    <w:p>
      <w:r>
        <w:t>你一直都很懂事的，我相信你。」陈总是多么精明的人，他马上听出了我话中的意思。</w:t>
      </w:r>
    </w:p>
    <w:p>
      <w:r>
        <w:t>放下电话，我觉得有点疲惫，洗了个澡，早早的睡下了。</w:t>
      </w:r>
    </w:p>
    <w:p>
      <w:r>
        <w:t>又过了几天，陈总突然打电话给我，对我说：「丽丽，今天下午２点，你去趟李主任的办公室，他</w:t>
      </w:r>
    </w:p>
    <w:p>
      <w:r>
        <w:t>有东西给你，你拿了东西，直接送到公司里来。」</w:t>
      </w:r>
    </w:p>
    <w:p>
      <w:r>
        <w:t>我说：「知道了，我马上去。」</w:t>
      </w:r>
    </w:p>
    <w:p>
      <w:r>
        <w:t>放下电话，我整理了一下，然后选了一身白色的休闲运动装和一双高级的真皮休闲运动鞋穿上，从</w:t>
      </w:r>
    </w:p>
    <w:p>
      <w:r>
        <w:t>公寓里出来，打了辆出租车到了李主任的办公室。</w:t>
      </w:r>
    </w:p>
    <w:p>
      <w:r>
        <w:t>到李主任办公室的时候正是刚吃完午饭休息的时间，楼道里很安静，我见李主任办公室的门虚掩着，</w:t>
      </w:r>
    </w:p>
    <w:p>
      <w:r>
        <w:t>便推门进入。李主任坐在办公桌后面的真皮转椅上，两只脚丫子放在办公桌上，正拿着牙签剔牙。他看</w:t>
      </w:r>
    </w:p>
    <w:p>
      <w:r>
        <w:t>见我进来了，突然一愣，急忙放下腿站了起来，对我说：「丽丽？你，你怎么来了？你是怎么进来的？」</w:t>
      </w:r>
    </w:p>
    <w:p>
      <w:r>
        <w:t>我心里冷笑，心想：做贼心虚！</w:t>
      </w:r>
    </w:p>
    <w:p>
      <w:r>
        <w:t>我心里这么想，表面上可没带出来，笑着说：「怎么？爹，我就不能来看看您？我想您了。」</w:t>
      </w:r>
    </w:p>
    <w:p>
      <w:r>
        <w:t>李主任急忙走到门口，先是开门看了看，见楼道里没人，这才把门关好，转过身对着我假笑到：「</w:t>
      </w:r>
    </w:p>
    <w:p>
      <w:r>
        <w:t>哪里，哪里，宝贝女儿想我了，自然可以来，嘿嘿。」顿了一下，李主任突然想起什么似的，一拍脑门，</w:t>
      </w:r>
    </w:p>
    <w:p>
      <w:r>
        <w:t>说：「哦！我想起来了！是不是陈总让你来拿东西的？」</w:t>
      </w:r>
    </w:p>
    <w:p>
      <w:r>
        <w:t>我笑着点点头。</w:t>
      </w:r>
    </w:p>
    <w:p>
      <w:r>
        <w:t>李主任知道了我来这里的目的了，顿时放下心来，嘿嘿的笑着说：「哎呀，你怎么不早说呢，嘿嘿</w:t>
      </w:r>
    </w:p>
    <w:p>
      <w:r>
        <w:t>……」</w:t>
      </w:r>
    </w:p>
    <w:p>
      <w:r>
        <w:t>说着话，李主任走到办公桌后面，拉开抽屉，从里面拿出一个密封的纸袋，他谨慎的把纸袋交给我，</w:t>
      </w:r>
    </w:p>
    <w:p>
      <w:r>
        <w:t>对我说：「丽丽，既然你们陈总让你来拿，那你肯定没问题，这个东西你拿好，一定要亲手交给你们陈</w:t>
      </w:r>
    </w:p>
    <w:p>
      <w:r>
        <w:t>总，可千万不要弄丢了。」</w:t>
      </w:r>
    </w:p>
    <w:p>
      <w:r>
        <w:t>我点点头，笑着说：「您放心吧。」</w:t>
      </w:r>
    </w:p>
    <w:p>
      <w:r>
        <w:t>我拿起纸袋，对李主任说：「您要是没什么别的事了，那我就走了，干爹，咱们改日再见吧。」说</w:t>
      </w:r>
    </w:p>
    <w:p>
      <w:r>
        <w:t>完，我就要走。</w:t>
      </w:r>
    </w:p>
    <w:p>
      <w:r>
        <w:t>李主任急忙一把搂住了我，我没什么准备，『哎呀』一下，我们滚落到沙发上。李主任一下子压在</w:t>
      </w:r>
    </w:p>
    <w:p>
      <w:r>
        <w:t>我的身上，淫笑着说：「宝贝闺女，就这么走了可不成！</w:t>
      </w:r>
    </w:p>
    <w:p>
      <w:r>
        <w:t>咱们可要好好亲热亲热。」</w:t>
      </w:r>
    </w:p>
    <w:p>
      <w:r>
        <w:t>我心里好笑，嘴上说：「慢点！哎呀，人家今天不方便！别！」</w:t>
      </w:r>
    </w:p>
    <w:p>
      <w:r>
        <w:t>李主任根本不相信我说的，一下子扒开我的裤子，直到他看见我裤衩里的卫生带，才像泄气的皮球</w:t>
      </w:r>
    </w:p>
    <w:p>
      <w:r>
        <w:t>似的站了起来，冷冷的对我说：「哦，真倒霉！你走吧，快走！」</w:t>
      </w:r>
    </w:p>
    <w:p>
      <w:r>
        <w:t>我看他那倒霉样，心里好笑，站起来对他说：「我说是嘛，您还不相信。」</w:t>
      </w:r>
    </w:p>
    <w:p>
      <w:r>
        <w:t>说完，我拿起纸袋走到门口，打开门，心想：老色鬼，还要气气你。</w:t>
      </w:r>
    </w:p>
    <w:p>
      <w:r>
        <w:t>想到此，我一回头，冲着李主任笑着说：「干爹，其实呢，前面不行，还有小嘴和屁眼呢？您老不</w:t>
      </w:r>
    </w:p>
    <w:p>
      <w:r>
        <w:t>想试试？嘻嘻。好了，不跟您逗了，改天我再来陪您。」</w:t>
      </w:r>
    </w:p>
    <w:p>
      <w:r>
        <w:t>说完，也不等他说话，我急忙关门走了，房间里只剩下生闷气的李主任。</w:t>
      </w:r>
    </w:p>
    <w:p>
      <w:r>
        <w:t>离开李主任的办公室，我坐着出租车到了陈总的公司，陈总见我把东西拿来了，非常高兴，对我说</w:t>
      </w:r>
    </w:p>
    <w:p>
      <w:r>
        <w:t>：「丽丽，送给你一个小礼物。」</w:t>
      </w:r>
    </w:p>
    <w:p>
      <w:r>
        <w:t>说完，他从口袋里拿出一个精致的首饰盒，我打开一看，竟然是一颗钻戒！</w:t>
      </w:r>
    </w:p>
    <w:p>
      <w:r>
        <w:t>虽然他以前送给过我一颗钻戒，可那个可比这个小得多了，这颗大钻戒，少说也值两万呢！我自然</w:t>
      </w:r>
    </w:p>
    <w:p>
      <w:r>
        <w:t>欣喜若狂！搂住陈总的脖子又亲又啃，陈总也高兴的搂着我的腰和我接吻。</w:t>
      </w:r>
    </w:p>
    <w:p>
      <w:r>
        <w:t>亲吻了一阵，陈总来了欲火，他把办公室的门关好，急忙走到我的跟前一把把我按下去，我也跪在</w:t>
      </w:r>
    </w:p>
    <w:p>
      <w:r>
        <w:t>地上急急的解开他的裤链把他的鸡巴释放出来，陈总挺着鸡巴插进我的小嘴里，他用手按住我的头，用</w:t>
      </w:r>
    </w:p>
    <w:p>
      <w:r>
        <w:t>鸡巴猛插我的嗓子眼。</w:t>
      </w:r>
    </w:p>
    <w:p>
      <w:r>
        <w:t>「哦！哦！哦！」我大大的张开小嘴，粗大的鸡巴头在嗓子眼里杵来杵去，弄得我直想咳嗽，可又</w:t>
      </w:r>
    </w:p>
    <w:p>
      <w:r>
        <w:t>咳嗽不出来，陈总插了一会，把鸡巴拔出来，一下子带出了我好多唾液，一直流到地板上，陈总把我拉</w:t>
      </w:r>
    </w:p>
    <w:p>
      <w:r>
        <w:t>起来撅到办公桌上，刚扒掉裤子，我急忙说：「陈总，不行，今天不方便，咱们还是来后面吧。」</w:t>
      </w:r>
    </w:p>
    <w:p>
      <w:r>
        <w:t>陈总也没说话，急急的分开我的屁股把鸡巴塞进屁眼里，「扑……哧！」粗大的鸡巴头进入屁眼的</w:t>
      </w:r>
    </w:p>
    <w:p>
      <w:r>
        <w:t>一刹那，我一激动，竟然放了个屁！</w:t>
      </w:r>
    </w:p>
    <w:p>
      <w:r>
        <w:t>只觉得一根火热的大硬棒塞了进来，只把屁眼插得要裂开似的，陈总在后面使劲插了几下，只觉得</w:t>
      </w:r>
    </w:p>
    <w:p>
      <w:r>
        <w:t>屁眼里太干燥了，急忙拔出鸡巴，一把拽住我的头发，把我从办公桌上拉下来，大鸡巴对准我的小嘴杵</w:t>
      </w:r>
    </w:p>
    <w:p>
      <w:r>
        <w:t>了进去，紧接着又是一阵嗓子眼，直到我用黏糊糊的唾液把他的鸡巴润滑得油亮油亮的，他才重新插进</w:t>
      </w:r>
    </w:p>
    <w:p>
      <w:r>
        <w:t>屁眼里。</w:t>
      </w:r>
    </w:p>
    <w:p>
      <w:r>
        <w:t>「啪啪啪啪啪啪！」一连串干脆的声响，我紧咬牙关尽量不哼出声来，肥嫩的屁股肉被粗大鸡巴插</w:t>
      </w:r>
    </w:p>
    <w:p>
      <w:r>
        <w:t>动得肥肉乱晃，细嫩的屁眼竟然被插弄得「吱吱」作响！</w:t>
      </w:r>
    </w:p>
    <w:p>
      <w:r>
        <w:t>「哦！哦！哦！哦！」陈总舒服得把鸡巴在我的屁眼里乱杵着，我一开始觉得疼，可后来逐渐放松</w:t>
      </w:r>
    </w:p>
    <w:p>
      <w:r>
        <w:t>了，不但不觉得疼了，反而渐渐有了快感！只觉得屁眼儿里也开始刺痒起来，如不用粗大的鸡巴好好通</w:t>
      </w:r>
    </w:p>
    <w:p>
      <w:r>
        <w:t>通还真就不行！</w:t>
      </w:r>
    </w:p>
    <w:p>
      <w:r>
        <w:t>我着急的往后尽量撅着屁股，两只手也使劲的扒开了屁眼儿，任由大鸡巴抽插，陈总见我来了感觉，</w:t>
      </w:r>
    </w:p>
    <w:p>
      <w:r>
        <w:t>更加用力的操着，左三十，右五十的，粗大鸡巴一阵操动，陈总精关一开，竟然「突突突」的把精液尽</w:t>
      </w:r>
    </w:p>
    <w:p>
      <w:r>
        <w:t>数射进屁眼儿里！我也被射得哼了出来。</w:t>
      </w:r>
    </w:p>
    <w:p>
      <w:r>
        <w:t>……</w:t>
      </w:r>
    </w:p>
    <w:p>
      <w:r>
        <w:t>高潮以后，陈总整理好衣服，对我说道：「丽丽，李主任那里你以后还要常去，他要是有什么要求</w:t>
      </w:r>
    </w:p>
    <w:p>
      <w:r>
        <w:t>你就尽量满足他，以后还有事情要他帮忙。」</w:t>
      </w:r>
    </w:p>
    <w:p>
      <w:r>
        <w:t>我一边用卫生纸擦屁股，一边点点头说：「陈总，您放心，我知道。」</w:t>
      </w:r>
    </w:p>
    <w:p>
      <w:r>
        <w:t>陈总走到我的面前，亲了我一下，对我说：「丽丽，我知道委屈你了，不过我姓陈的也不是忘恩负</w:t>
      </w:r>
    </w:p>
    <w:p>
      <w:r>
        <w:t>义的人，丽丽呀，以后不管发生了什么，我不会扔下你不管的，嘿嘿……」</w:t>
      </w:r>
    </w:p>
    <w:p>
      <w:r>
        <w:t>陈总睿智的眼神里闪动着复杂的表情，他看着远方，我总觉得他好像还有什么话没说出来，可我不</w:t>
      </w:r>
    </w:p>
    <w:p>
      <w:r>
        <w:t>敢问，也不想问，因为这样的生活我已经满足了。</w:t>
      </w:r>
    </w:p>
    <w:p>
      <w:r>
        <w:t>我刚从陈总的公司出来，一辆小轿车就停在了我的跟前，从车里探出一个圆圆的脑袋，我一看，竟</w:t>
      </w:r>
    </w:p>
    <w:p>
      <w:r>
        <w:t>然是常建。我笑着说：「常总，是您呀？您来找陈总？」</w:t>
      </w:r>
    </w:p>
    <w:p>
      <w:r>
        <w:t>常建见了我，笑瞇瞇的说：「哎呦，我说我眼皮直跳呢，原来遇见贵人了，丽丽小姐，你好呀？」</w:t>
      </w:r>
    </w:p>
    <w:p>
      <w:r>
        <w:t>我笑着说：「常总，您要是找陈总，他就在公司，您进去吧。」</w:t>
      </w:r>
    </w:p>
    <w:p>
      <w:r>
        <w:t>常建打开车门，示意我上车，我上了他的车，常建笑着说：「我本来是想找他的，可现在碰到了丽</w:t>
      </w:r>
    </w:p>
    <w:p>
      <w:r>
        <w:t>丽小姐，天大的事情也要放一放，难得这么好运哦……哈哈……」</w:t>
      </w:r>
    </w:p>
    <w:p>
      <w:r>
        <w:t>常建因为和陈总有生意上的往来，又是陈总的好朋友，自然也和我有一腿，陈总经常让我去陪常建，</w:t>
      </w:r>
    </w:p>
    <w:p>
      <w:r>
        <w:t>常建也是个玩女人的老手了。</w:t>
      </w:r>
    </w:p>
    <w:p>
      <w:r>
        <w:t>我刚一上车，常建马上吩咐司机开车，他一边和我说笑着，一边把手伸进我的上衣里柔弄起我的两</w:t>
      </w:r>
    </w:p>
    <w:p>
      <w:r>
        <w:t>个乳房，我腻腻的说：「哎呀，慢点，今天人家不方便，刚刚陈总想要，我都没给，我真的不方便。」</w:t>
      </w:r>
    </w:p>
    <w:p>
      <w:r>
        <w:t>常建笑瞇瞇的说：「没关系，来，丽丽，咱们抓紧时间，前面不行，还有后面呢！自从上次走了你</w:t>
      </w:r>
    </w:p>
    <w:p>
      <w:r>
        <w:t>后门，我可是夜夜思念哦！」说完，常建已经把裤子褪下来，露出已经硬硬的鸡巴。</w:t>
      </w:r>
    </w:p>
    <w:p>
      <w:r>
        <w:t>我笑着打了他一下，说：「就你主意多！」说完，我低下头叼起他的鸡巴头猛唆起来。</w:t>
      </w:r>
    </w:p>
    <w:p>
      <w:r>
        <w:t>常建的鸡巴属于那种不大不小型的，硬度也够，鸡巴头经我一舔，马上油亮油亮的，从鸡巴头的裂</w:t>
      </w:r>
    </w:p>
    <w:p>
      <w:r>
        <w:t>缝中还流出黏糊糊的鸡巴水儿呢！我使劲的唑了两口鸡巴头，然后一边用手撸着，一边钻到他的裤裆里</w:t>
      </w:r>
    </w:p>
    <w:p>
      <w:r>
        <w:t>舔着他的鸡巴蛋子儿，常建舒服的哼哼起来，我一看差不多了，把裤子褪下来，弯着腰坐到他的大腿上，</w:t>
      </w:r>
    </w:p>
    <w:p>
      <w:r>
        <w:t>顺势将他的鸡巴塞进屁眼儿里。</w:t>
      </w:r>
    </w:p>
    <w:p>
      <w:r>
        <w:t>常建急忙搂住我的腰，屁股上上下下的快速运动着，我头顶着车顶哼哼起来：「哦！哦！哦！哦…</w:t>
      </w:r>
    </w:p>
    <w:p>
      <w:r>
        <w:t>…！慢点！不！快点！使劲！啊！啊！使劲啊！啊！啊！啊！</w:t>
      </w:r>
    </w:p>
    <w:p>
      <w:r>
        <w:t>……」</w:t>
      </w:r>
    </w:p>
    <w:p>
      <w:r>
        <w:t>常建一边紧紧的搂住我的腰，一边用力的操着屁眼儿，粗大的鸡巴顶进屁眼儿里，热乎乎的挺舒服，</w:t>
      </w:r>
    </w:p>
    <w:p>
      <w:r>
        <w:t>我身体往前倾，然后使劲往后坐，只听「噗吱！」的一声，用自己的屁眼深深的套弄一下常建的鸡巴，</w:t>
      </w:r>
    </w:p>
    <w:p>
      <w:r>
        <w:t>常建马上舒服的叫了出来，随后我连续的几下，常建浑身一哆嗦，急忙按住我的屁股开始射精了！</w:t>
      </w:r>
    </w:p>
    <w:p>
      <w:r>
        <w:t>「突突突，突突突」火热的精液彷佛机关鎗似的射进屁眼儿里，我和常建都叫了出来……</w:t>
      </w:r>
    </w:p>
    <w:p>
      <w:r>
        <w:t>轿车再次回到陈总公司的门口，我从车上下来，常建对我笑着说：「丽丽，改天去我那里玩？」</w:t>
      </w:r>
    </w:p>
    <w:p>
      <w:r>
        <w:t>我笑着说：「好呀，你来接我，我就去。」</w:t>
      </w:r>
    </w:p>
    <w:p>
      <w:r>
        <w:t>说完，我关上车门，叫了辆出租车回家了。</w:t>
      </w:r>
    </w:p>
    <w:p>
      <w:r>
        <w:t>回到家，我洗了澡，坐在沙发上喝着饮料，心里盘算着：虽然不知道陈总他们和李主任在搞什么，</w:t>
      </w:r>
    </w:p>
    <w:p>
      <w:r>
        <w:t>但我总觉得不会是什么好事情，虽然为了能过上上流社会的生活我可以不惜一切，但我知道，什么好东</w:t>
      </w:r>
    </w:p>
    <w:p>
      <w:r>
        <w:t>西都要有命才能享受，如果连命都混丢了，那还谈什么生活。</w:t>
      </w:r>
    </w:p>
    <w:p>
      <w:r>
        <w:t>想到这里，我把这几年积攒下来的钱算了算，除了房子以外，其它可以卖的东西加在一起也差不多</w:t>
      </w:r>
    </w:p>
    <w:p>
      <w:r>
        <w:t>有三、四十万，有了这些钱，我心里多少有了点底，我心想：但愿我的想法是多余的，但愿是……</w:t>
      </w:r>
    </w:p>
    <w:p>
      <w:r>
        <w:t>又过了几天，陈总给我打电话要我去李主任那里，还告诉我，要打扮得漂亮点。</w:t>
      </w:r>
    </w:p>
    <w:p>
      <w:r>
        <w:t>整整花了一个上午的时间，我好好打扮了一下，仍旧穿了那件旗袍，我来到李主任的办公室。今天</w:t>
      </w:r>
    </w:p>
    <w:p>
      <w:r>
        <w:t>是星期天，所有的工作人员都休息了，只有李主任还在办公室里，李主任见到我来了，急忙把我拉了进</w:t>
      </w:r>
    </w:p>
    <w:p>
      <w:r>
        <w:t>去。关好门，李主任拉着我的手坐在了沙发上，房间里满是烟气，看来他抽了不少的烟，烟碟里也放着</w:t>
      </w:r>
    </w:p>
    <w:p>
      <w:r>
        <w:t>一大堆的烟头。</w:t>
      </w:r>
    </w:p>
    <w:p>
      <w:r>
        <w:t>李主任淫笑着对我说：「宝贝丽丽，可把我想死了！那天你还逗我，今天咱们可要把帐算一算哦？</w:t>
      </w:r>
    </w:p>
    <w:p>
      <w:r>
        <w:t>嘿嘿……」</w:t>
      </w:r>
    </w:p>
    <w:p>
      <w:r>
        <w:t>我也腻腻的说：「哎呀，干爹！看您说的，我哪敢逗您呀，那天人家真的是不方便嘛，再说，您这</w:t>
      </w:r>
    </w:p>
    <w:p>
      <w:r>
        <w:t>这么忙，人又这么多，要是被别人撞见了，对您不好。」</w:t>
      </w:r>
    </w:p>
    <w:p>
      <w:r>
        <w:t>李主任也不说什么了，急忙把我的旗袍撩开，见我里面除了一双连裤的肉色丝袜以外竟然什么都没</w:t>
      </w:r>
    </w:p>
    <w:p>
      <w:r>
        <w:t>穿，李主任激动的叫了一声：「我的好闺女！」把嘴贴在我的屄上隔着丝袜使劲舔了起来。</w:t>
      </w:r>
    </w:p>
    <w:p>
      <w:r>
        <w:t>我也哼哼着把旗袍脱掉，李主任搬起我的一条大腿，用手摸着光滑的丝袜，轻轻的把白色的高跟鞋</w:t>
      </w:r>
    </w:p>
    <w:p>
      <w:r>
        <w:t>脱了下来，当他看到套着丝袜的小脚，竟然变态的张嘴就舔，把我弄得痒痒的。</w:t>
      </w:r>
    </w:p>
    <w:p>
      <w:r>
        <w:t>李主任近乎疯狂的抱着我的一只脚舔着，一边舔，一边闻，嘴里还嘟嘟囔囔的说：「好香！好香！</w:t>
      </w:r>
    </w:p>
    <w:p>
      <w:r>
        <w:t>哦！……」</w:t>
      </w:r>
    </w:p>
    <w:p>
      <w:r>
        <w:t>我一边用手揉着自己的乳房，一边看着这个将近６０岁的老变态老色鬼，心说：要不现在社会这么</w:t>
      </w:r>
    </w:p>
    <w:p>
      <w:r>
        <w:t>乱呢，连这样的老变态老色鬼都能当官了，虽然我也不是什么好东西，可我都觉得真有点不可思议了。</w:t>
      </w:r>
    </w:p>
    <w:p>
      <w:r>
        <w:t>李主任舔够了我的臭脚，站起来，迅速的脱掉衣服，因为年纪的关系，他的肚子已经隆起，胳膊和</w:t>
      </w:r>
    </w:p>
    <w:p>
      <w:r>
        <w:t>手臂的肉也都下坠，我还从来没见过这么丑的裸体男人，心里直恶心。</w:t>
      </w:r>
    </w:p>
    <w:p>
      <w:r>
        <w:t>可是没有办法呀，谁让我就是干这个的呢？我还装做喜欢的样子，跪在他的脚下叼着他的鸡巴头吮</w:t>
      </w:r>
    </w:p>
    <w:p>
      <w:r>
        <w:t>了起来……</w:t>
      </w:r>
    </w:p>
    <w:p>
      <w:r>
        <w:t>果然和陈总说的一样，李主任还真是有点『那个』，而且我觉得他今天好像很『那个』，在我小嘴</w:t>
      </w:r>
    </w:p>
    <w:p>
      <w:r>
        <w:t>的精心照料下，李主任的鸡巴很快就向我『致敬』了，涨得饱满的鸡巴头从裂缝中流出黏糊糊的淫水，</w:t>
      </w:r>
    </w:p>
    <w:p>
      <w:r>
        <w:t>都被我卷进小嘴里吃掉。李主任舒服得哼出了声音，低头对我说：「丽丽，哦！真舒服！哦！……嘶…</w:t>
      </w:r>
    </w:p>
    <w:p>
      <w:r>
        <w:t>…哦……」</w:t>
      </w:r>
    </w:p>
    <w:p>
      <w:r>
        <w:t>李主任拉起我，他坐到沙发上，我分开大腿骑到他腿上，和他面对面的操，李主任把鸡巴头塞进我</w:t>
      </w:r>
    </w:p>
    <w:p>
      <w:r>
        <w:t>的屄里，一口叼住一个乳头大力的吸吮起来，我一边上下的运动着，一边浪浪的叫到：「哦！快！使劲！</w:t>
      </w:r>
    </w:p>
    <w:p>
      <w:r>
        <w:t>哦！……加油！……快！……」</w:t>
      </w:r>
    </w:p>
    <w:p>
      <w:r>
        <w:t>我们用力的动作把沙发摇晃得『吱吱』的响，只有那挂在我一条腿上的肉色丝袜在空气中飘舞着。</w:t>
      </w:r>
    </w:p>
    <w:p>
      <w:r>
        <w:t>李主任一口咬住了我的小嘴，两只手捏着我的乳房，大鸡巴使劲的操着屄，汹涌而出的淫水让我们</w:t>
      </w:r>
    </w:p>
    <w:p>
      <w:r>
        <w:t>的结合部非常的润滑，随着动作『滋滋』作响，随后，李主任让我躺在沙发上，他用力的分开我的双腿，</w:t>
      </w:r>
    </w:p>
    <w:p>
      <w:r>
        <w:t>高高的用手举起，粗大的鸡巴再次进入。</w:t>
      </w:r>
    </w:p>
    <w:p>
      <w:r>
        <w:t>『噗呲！噗呲！噗呲！……』一连串干脆的响声过后，李主任拔出了鸡巴，然后他抓住我的头发把</w:t>
      </w:r>
    </w:p>
    <w:p>
      <w:r>
        <w:t>我的脸拽到他的鸡巴跟前，我『嘤咛』一声，小口一张，李主任顺势将鸡巴塞进小嘴里，『唔……』我</w:t>
      </w:r>
    </w:p>
    <w:p>
      <w:r>
        <w:t>含着他的鸡巴猛舔，直到把他鸡巴上的淫水完全吃掉，李主任这才再次操了起来。</w:t>
      </w:r>
    </w:p>
    <w:p>
      <w:r>
        <w:t>他一边动作着，一边喘息着说：「哦！……宝贝！……真爽死了……哦……</w:t>
      </w:r>
    </w:p>
    <w:p>
      <w:r>
        <w:t>太……太浪了！……哦！……」</w:t>
      </w:r>
    </w:p>
    <w:p>
      <w:r>
        <w:t>突然，李主任一阵快速的动作，我知道他快要出来了，急忙装作浪浪的叫了起来：「啊！啊！我要</w:t>
      </w:r>
    </w:p>
    <w:p>
      <w:r>
        <w:t>来了！啊！……快！……」李主任眼睛猛睁，浑身的肥肉乱颤！突然大大的叫了一声：「啊！」巨大的</w:t>
      </w:r>
    </w:p>
    <w:p>
      <w:r>
        <w:t>屁股冲着我的裤裆里使劲的撞了两下，我只觉得屄里一阵发热，李主任射精了。</w:t>
      </w:r>
    </w:p>
    <w:p>
      <w:r>
        <w:t>……</w:t>
      </w:r>
    </w:p>
    <w:p>
      <w:r>
        <w:t>高潮过后，李主任肥硕的身体轰然倒在沙发上，大口大口的喘着粗气，圆鼓的大肚子一上一下的，</w:t>
      </w:r>
    </w:p>
    <w:p>
      <w:r>
        <w:t>我看着他的样子，心里只觉得恶心，心想：真糟蹋了自己这好身子，让这么个又恶心又丑的老东西上了！</w:t>
      </w:r>
    </w:p>
    <w:p>
      <w:r>
        <w:t>可想归想，我还要强装笑颜的趴进他怀里称赞他的能力强，「哎呦，干爹，您可真能干呀！我可是</w:t>
      </w:r>
    </w:p>
    <w:p>
      <w:r>
        <w:t>好久没这么爽了！我真崇拜您哦！」我笑着说。</w:t>
      </w:r>
    </w:p>
    <w:p>
      <w:r>
        <w:t>「哎呀！不行喽，老喽！」李主任一边喘息着一边说，他拍了拍胸脯，满脸神气的说：「要是放在</w:t>
      </w:r>
    </w:p>
    <w:p>
      <w:r>
        <w:t>我当年，哼！一次下来，没个一个钟头根本不成！当年我回家探亲的时候，跟你干妈一宿一宿的干，最</w:t>
      </w:r>
    </w:p>
    <w:p>
      <w:r>
        <w:t>后把我干妈都干休克了！嘿嘿！那叫爽！」</w:t>
      </w:r>
    </w:p>
    <w:p>
      <w:r>
        <w:t>我心说：老王八！你就吹吧！你！</w:t>
      </w:r>
    </w:p>
    <w:p>
      <w:r>
        <w:t>我笑着说：「我就知道您当年的神勇！现在还是宝刀不老呀！」</w:t>
      </w:r>
    </w:p>
    <w:p>
      <w:r>
        <w:t>李主任听完『哈哈』的笑了起来。</w:t>
      </w:r>
    </w:p>
    <w:p>
      <w:r>
        <w:t>我一边和李主任说笑着，一边用手摆弄他的鸡巴，本以为他不行了，可摆弄了一会儿，那根老鸡巴</w:t>
      </w:r>
    </w:p>
    <w:p>
      <w:r>
        <w:t>竟然又挺了起来，我真纳闷，一个将近６０岁的老男人竟然有这么强的性欲！</w:t>
      </w:r>
    </w:p>
    <w:p>
      <w:r>
        <w:t>李主任看着自己硬起来的鸡巴，有点自得的说：「看来我这件宝贝不放过你哦！哈哈！」</w:t>
      </w:r>
    </w:p>
    <w:p>
      <w:r>
        <w:t>李主任把我按到沙发上，屁股高高的撅起，他分开我的屁股，看了看屁眼，高兴的说：「丽丽，干</w:t>
      </w:r>
    </w:p>
    <w:p>
      <w:r>
        <w:t>爹可要跟你算算上次的帐哦？」说完，鸡巴一挺，瞬间消失在我的屁眼儿里，我大声的浪叫起来：「哦！</w:t>
      </w:r>
    </w:p>
    <w:p>
      <w:r>
        <w:t>哦！哦！」李主任索性趴到我的后背上，屁股使劲的顶着，嘴里嘟囔道：「哦！真紧！爽！」</w:t>
      </w:r>
    </w:p>
    <w:p>
      <w:r>
        <w:t>『啪啪啪啪啪……』大腿拍打在我屁股上，李主任一下下实在的操着，柔嫩的屁眼儿被他的鸡巴翻</w:t>
      </w:r>
    </w:p>
    <w:p>
      <w:r>
        <w:t>来覆去的抽插着。</w:t>
      </w:r>
    </w:p>
    <w:p>
      <w:r>
        <w:t>李主任一使劲，连根插入，然后猛的拔了出来，他抓住我的头发，把我的脸拽到他的鸡巴跟前，我</w:t>
      </w:r>
    </w:p>
    <w:p>
      <w:r>
        <w:t>立马闻到一股臭味儿，李主任大声的说：「来，把小嘴张开！」我刚想说话，一张嘴，李主任顺势将鸡</w:t>
      </w:r>
    </w:p>
    <w:p>
      <w:r>
        <w:t>巴插进来，我被迫无奈的吸吮着刚从屁眼儿里拔出来的鸡巴，『吧唧！吧唧！吧唧！……』我一口口的</w:t>
      </w:r>
    </w:p>
    <w:p>
      <w:r>
        <w:t>舔着鸡巴上的东西，李主任满意的笑了。</w:t>
      </w:r>
    </w:p>
    <w:p>
      <w:r>
        <w:t>直到他的鸡巴被我舔得崭新，李主任才再次将鸡巴插入屁眼儿操了起来，就这么操一会儿舔两口，</w:t>
      </w:r>
    </w:p>
    <w:p>
      <w:r>
        <w:t>操一会儿，舔两口，在这个盛夏的下午，一个美丽的女人被一个变态的老色鬼任意的玩弄着。</w:t>
      </w:r>
    </w:p>
    <w:p>
      <w:r>
        <w:t>『扑哧！』李主任再次把鸡巴从屁眼儿里拔了出来，他一屁股坐在沙发上，一边喘气，一边拉过我，</w:t>
      </w:r>
    </w:p>
    <w:p>
      <w:r>
        <w:t>我跪在了他的双腿间，我一低头，李主任把鸡巴塞进小嘴里，双手按着我的脑袋使劲的动着，我用小嘴</w:t>
      </w:r>
    </w:p>
    <w:p>
      <w:r>
        <w:t>套弄着他的鸡巴，李主任突然一颤抖，在我的小嘴里发射了。</w:t>
      </w:r>
    </w:p>
    <w:p>
      <w:r>
        <w:t>……</w:t>
      </w:r>
    </w:p>
    <w:p>
      <w:r>
        <w:t>整理好衣服，我坐在沙发上，李主任点了一根烟，乐呵呵的抽着，对我说：「丽丽，回去告诉你们</w:t>
      </w:r>
    </w:p>
    <w:p>
      <w:r>
        <w:t>陈总，这次我可多谢他了，他的事情让他放心，我都办好了。」</w:t>
      </w:r>
    </w:p>
    <w:p>
      <w:r>
        <w:t>我笑着看了看李主任说：「知道了，我一定把话传到，如果没什么事情我就走了。」</w:t>
      </w:r>
    </w:p>
    <w:p>
      <w:r>
        <w:t>李主任点点头，我起身告辞。</w:t>
      </w:r>
    </w:p>
    <w:p>
      <w:r>
        <w:t>离开他那里，我首先给陈总打电话，把李主任告诉我的话原原本本的说了，陈总听完沉默了一会对</w:t>
      </w:r>
    </w:p>
    <w:p>
      <w:r>
        <w:t>我说：「丽丽，以后你要常去李主任那里，多去几次没关系。」</w:t>
      </w:r>
    </w:p>
    <w:p>
      <w:r>
        <w:t>我说：「我知道该怎么做，只是你别扔下我不管就成。」</w:t>
      </w:r>
    </w:p>
    <w:p>
      <w:r>
        <w:t>陈总说：「丽丽，我不是那种人。」</w:t>
      </w:r>
    </w:p>
    <w:p>
      <w:r>
        <w:t>……</w:t>
      </w:r>
    </w:p>
    <w:p>
      <w:r>
        <w:t>近两个月以来，我几乎天天找李主任，几乎成了他的私人用品，李主任也在我周到的服务下开始『</w:t>
      </w:r>
    </w:p>
    <w:p>
      <w:r>
        <w:t>减肥』起来。</w:t>
      </w:r>
    </w:p>
    <w:p>
      <w:r>
        <w:t>眼看就要到重阳了，这天下午，我再次来找李主任，出租车刚到『国土资源部』门口，我一眼就看</w:t>
      </w:r>
    </w:p>
    <w:p>
      <w:r>
        <w:t>见一辆写着『检察』的警车停在门口，我心里就是一动，没下车，又重新坐回出租车里，也就呆了１０</w:t>
      </w:r>
    </w:p>
    <w:p>
      <w:r>
        <w:t>分钟，我突然发现两个警察正夹着李主任从办公楼的门口出来，他们径直走向警车！</w:t>
      </w:r>
    </w:p>
    <w:p>
      <w:r>
        <w:t>我心想：坏了！出事情了！怎么办！</w:t>
      </w:r>
    </w:p>
    <w:p>
      <w:r>
        <w:t>想到这里，我一边吩咐司机马上调头开车，一边拿出手机拨了陈总的电话，可除了蜂鸣声以外根本</w:t>
      </w:r>
    </w:p>
    <w:p>
      <w:r>
        <w:t>没人接听，我心里马上凉了半截，急忙坐着出租车来到陈总的公司。</w:t>
      </w:r>
    </w:p>
    <w:p>
      <w:r>
        <w:t>陈总公司所在的写字楼里一切还是一如既往，根本看不出有什么异常，尽管如此，我还是很小心，</w:t>
      </w:r>
    </w:p>
    <w:p>
      <w:r>
        <w:t>慢慢的走到陈总的公司所在的５楼，楼道里静悄悄的，好象没人，我推了推几个房间的门，果然被锁上</w:t>
      </w:r>
    </w:p>
    <w:p>
      <w:r>
        <w:t>了，就在这时，突然从那边传来阵阵的脚步声，我心里害怕极了，急忙向楼下跑去……</w:t>
      </w:r>
    </w:p>
    <w:p>
      <w:r>
        <w:t>在回家的路上，我坐在出租车里，脑子飞快的转着，想着下一步的对策，看来是出大事情了！事情</w:t>
      </w:r>
    </w:p>
    <w:p>
      <w:r>
        <w:t>来得如此快！竟然在事先我一点先兆也没发现！看来我必须马上脱身，陈总看来是跑了，这个王八蛋！</w:t>
      </w:r>
    </w:p>
    <w:p>
      <w:r>
        <w:t>满嘴义气！刚出了一点事情比谁溜得都快！王八蛋！王八蛋！</w:t>
      </w:r>
    </w:p>
    <w:p>
      <w:r>
        <w:t>车子停在公寓门口，我小心的前后左右的看了半天，没有什么陌生人和陌生的东西刺激我，我下了</w:t>
      </w:r>
    </w:p>
    <w:p>
      <w:r>
        <w:t>车。</w:t>
      </w:r>
    </w:p>
    <w:p>
      <w:r>
        <w:t>到了家门口，我掏出钥匙，打开门，然后飞速的关好，直奔卧室！</w:t>
      </w:r>
    </w:p>
    <w:p>
      <w:r>
        <w:t>刚一进卧室，只听里面一个男人的声音响起：「你回来了，丽丽。」</w:t>
      </w:r>
    </w:p>
    <w:p>
      <w:r>
        <w:t>这个声音真真把我吓了个半死！我惊叫一声瘫软在地毯上！男人急忙走过来搀扶起我，我一看，竟</w:t>
      </w:r>
    </w:p>
    <w:p>
      <w:r>
        <w:t>然是陈总！他没跑！却跑到我这里来了！</w:t>
      </w:r>
    </w:p>
    <w:p>
      <w:r>
        <w:t>陈总的表情很冷静，甚至是面带微笑，我惊魂未定，张口结巴起来，说道：「陈……陈总，李主任</w:t>
      </w:r>
    </w:p>
    <w:p>
      <w:r>
        <w:t>……他……他……」</w:t>
      </w:r>
    </w:p>
    <w:p>
      <w:r>
        <w:t>陈总用手捂住我的小嘴，靠近我的耳边小声的说：「丽丽，别说了，我都知道了，李主任完蛋了，</w:t>
      </w:r>
    </w:p>
    <w:p>
      <w:r>
        <w:t>我们也完蛋了，不过，李主任完蛋是被枪毙，我们完蛋是要开始新的生活，你现在不需要明白，我带你</w:t>
      </w:r>
    </w:p>
    <w:p>
      <w:r>
        <w:t>走，马上！」</w:t>
      </w:r>
    </w:p>
    <w:p>
      <w:r>
        <w:t>这一切来得太快，虽然我的脑子不笨，可也只想到个大概的轮廓，陈总通过我，用肉体和金钱买通</w:t>
      </w:r>
    </w:p>
    <w:p>
      <w:r>
        <w:t>了李主任，肯定做了什么惊天的大事情，然后李主任犯案了，陈总要带着我跑路！</w:t>
      </w:r>
    </w:p>
    <w:p>
      <w:r>
        <w:t>我看着陈总，痴痴的说：「陈总，你真要带着我走？」</w:t>
      </w:r>
    </w:p>
    <w:p>
      <w:r>
        <w:t>陈总很冷静的点点头，微笑着说：「丽丽，我早就说过我不会扔下你的。」</w:t>
      </w:r>
    </w:p>
    <w:p>
      <w:r>
        <w:t>说完，陈总低头看了看腕子上的手表，对我说：「丽丽，现在咱们必须马上走！马上！」</w:t>
      </w:r>
    </w:p>
    <w:p>
      <w:r>
        <w:t>我急忙说：「我还要整理东西，等等好吗？」</w:t>
      </w:r>
    </w:p>
    <w:p>
      <w:r>
        <w:t>陈总一皱眉，对我说：「没时间了，丽丽，快走吧，那边我都安排好了，什么都有，快走。」</w:t>
      </w:r>
    </w:p>
    <w:p>
      <w:r>
        <w:t>我虽然不知道陈总说的『那边』是哪里，但我知道，那里肯定是个安全的地方，很远的地方。匆忙</w:t>
      </w:r>
    </w:p>
    <w:p>
      <w:r>
        <w:t>中，我只带了两样东西，一是陈总送给我的那个大钻戒，二是我特别喜欢的那件大红色旗袍……</w:t>
      </w:r>
    </w:p>
    <w:p>
      <w:r>
        <w:t>一个小时后，我和陈总已经坐在了飞往马来西亚的国际航班上，听陈总说，我们到马来西亚以后还</w:t>
      </w:r>
    </w:p>
    <w:p>
      <w:r>
        <w:t>要转机，最终的目的地是加拿大！天呀！我坐在座位上只觉得眩晕！简直不敢相信！</w:t>
      </w:r>
    </w:p>
    <w:p>
      <w:r>
        <w:t>我一个小小的吧台小姐，混来混去，竟然混出了国！虽然前途未卜，可这一切已经足够了！</w:t>
      </w:r>
    </w:p>
    <w:p>
      <w:r>
        <w:t>连我做梦都没想到过的事情，现在竟然成为了现实！我心情简直激动死了！</w:t>
      </w:r>
    </w:p>
    <w:p>
      <w:r>
        <w:t>飞机准时起飞，第一次坐飞机的我，在飞机起飞的那一刻紧张得简直快叫了出来，多亏陈总抓住了</w:t>
      </w:r>
    </w:p>
    <w:p>
      <w:r>
        <w:t>我的手才使我安静下来。</w:t>
      </w:r>
    </w:p>
    <w:p>
      <w:r>
        <w:t>慢慢的，我从激动的心情中平静了下来，忽然又想到了许多事情，父母、亲戚、姐妹、朋友、小时</w:t>
      </w:r>
    </w:p>
    <w:p>
      <w:r>
        <w:t>候的家乡、同学、老乡……啊！我离开了，而且很可能是永远的离开了！</w:t>
      </w:r>
    </w:p>
    <w:p>
      <w:r>
        <w:t>想到这里，我再也按奈不住，眼泪一下子涌了出来……</w:t>
      </w:r>
    </w:p>
    <w:p>
      <w:r>
        <w:t>陈总掏出手绢递给我，对我说：「丽丽，我知道，这么做很残忍，让你永远的离开，但你要知道，</w:t>
      </w:r>
    </w:p>
    <w:p>
      <w:r>
        <w:t>你和我一样，我不能看着你不管。」</w:t>
      </w:r>
    </w:p>
    <w:p>
      <w:r>
        <w:t>我看着陈总的眼神，温顺的躺进他的怀里，对他说：「我不后悔，我知道，这个世界上对我最好的</w:t>
      </w:r>
    </w:p>
    <w:p>
      <w:r>
        <w:t>人就是你。」</w:t>
      </w:r>
    </w:p>
    <w:p>
      <w:r>
        <w:t>陈总摸着我的头发，对我说：「丽丽，以后你就跟着我，我们将开始新的生活。」</w:t>
      </w:r>
    </w:p>
    <w:p>
      <w:r>
        <w:t>我点点头。随后我又问他：「对了！许老板呢？常建呢？他们会怎么样？」</w:t>
      </w:r>
    </w:p>
    <w:p>
      <w:r>
        <w:t>陈总冷冷的笑了笑，说：「他们？丽丽，你没听说过吗？生意场上没有真朋友，所有的人都在利用</w:t>
      </w:r>
    </w:p>
    <w:p>
      <w:r>
        <w:t>别人，也都在被别人利用，他们利用我赚了不少黑心钱，可没想到，我那是故意给他们点甜头，他们，</w:t>
      </w:r>
    </w:p>
    <w:p>
      <w:r>
        <w:t>包括李主任，在我的计划中不过是我的棋子，仅仅是一颗棋子，如果你真想知道他们的下场，我只告诉</w:t>
      </w:r>
    </w:p>
    <w:p>
      <w:r>
        <w:t>你一个字：死。</w:t>
      </w:r>
    </w:p>
    <w:p>
      <w:r>
        <w:t>我无言的看了看陈总，扭头看着眩窗外面的景色，恐怕已经出了国境了吧，这时，我想到：我又何</w:t>
      </w:r>
    </w:p>
    <w:p>
      <w:r>
        <w:t>尝不是陈总的一颗棋子呢？陈总，陈总你又何尝不是贪欲的一颗棋子呢？</w:t>
      </w:r>
    </w:p>
    <w:p>
      <w:r>
        <w:t>我们都是棋子，贪欲的棋子……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