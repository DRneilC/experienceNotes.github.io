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真实经历熟女</w:t>
      </w:r>
    </w:p>
    <w:p>
      <w:r>
        <w:t>和绝大多数朋友一样，我也喜欢熟女，相信熟女身上的韵味是让人无法抵挡的。于是经常上QQJ 加些同城的比</w:t>
      </w:r>
    </w:p>
    <w:p>
      <w:r>
        <w:t>我大的女人，聊天是一方面，或许有些意外的艳遇呢，也说不定哦。</w:t>
      </w:r>
    </w:p>
    <w:p>
      <w:r>
        <w:t>前段时间加了一位，看过空间里的照片，觉得还不错，于是就天南地北的聊了起来，其实聊的时候最重要的就</w:t>
      </w:r>
    </w:p>
    <w:p>
      <w:r>
        <w:t>是要注意对方的情绪，在情绪低落的时候适时的给一些让她觉得有希望的鼓励，这才能真正打动她的心，个人认为，</w:t>
      </w:r>
    </w:p>
    <w:p>
      <w:r>
        <w:t>熟女更需要的是情感上的慰籍，而非生理上的满足，当然如果你满足了她的情感上的需要，那其他需要她也一样会</w:t>
      </w:r>
    </w:p>
    <w:p>
      <w:r>
        <w:t>满足你。</w:t>
      </w:r>
    </w:p>
    <w:p>
      <w:r>
        <w:t>说的有点远了，再拐回来，按照我的做法，我在和她聊天过程中安慰她，鼓励她，更多的时候是倾听她的述说，</w:t>
      </w:r>
    </w:p>
    <w:p>
      <w:r>
        <w:t>于是很快我们就成了朋友，谈话也逐渐的扩展到生活的各个方面，由于我用业余时间教课，而且她女儿正好是我所</w:t>
      </w:r>
    </w:p>
    <w:p>
      <w:r>
        <w:t>教的初中年龄段的，于是我就把我的一些复习资料无偿的发给她，让她带给女儿做，其实这点，我倒真不是别有用</w:t>
      </w:r>
    </w:p>
    <w:p>
      <w:r>
        <w:t>心的，而是的确真的想帮助她，我还是那句，熟女需要的更多的是情感上的，而非生理上的，除非是超级欲女，否</w:t>
      </w:r>
    </w:p>
    <w:p>
      <w:r>
        <w:t>则不要一上来就直接的带着要搞她的目的，百分之百被吓跑了。经过一段时间，她更信任我了，其实大家也知道，</w:t>
      </w:r>
    </w:p>
    <w:p>
      <w:r>
        <w:t>网上聊天，时间长了都能扯到性方面上去，我也没例外，就往那上说呗，她也没躲闪，有啥说啥，因为她是个护士，</w:t>
      </w:r>
    </w:p>
    <w:p>
      <w:r>
        <w:t>所以对性方面了解的比咱们一般人要深。我表示过想和她怎么样，但她都没答应，说我太小，跟我在一起没感觉</w:t>
      </w:r>
    </w:p>
    <w:p>
      <w:r>
        <w:t>对了，她是一个38岁的女人，从照片上看，比较丰满，后来在我的劝说下，她带她孩子来我这上课，见过真人</w:t>
      </w:r>
    </w:p>
    <w:p>
      <w:r>
        <w:t>之后，的确有点失望，挺胖的一个女人，由于是冬天，看不清楚身材，而且还比较事儿（就是说道多的意思），在</w:t>
      </w:r>
    </w:p>
    <w:p>
      <w:r>
        <w:t>我这陪她孩子听课，也不管别的学生，就和她姑娘吵吵，让她听课，让她发言的。</w:t>
      </w:r>
    </w:p>
    <w:p>
      <w:r>
        <w:t>后来听了一节课就没再来过，不过说实话，我也没女朋友，也没固定性伙伴，憋的是有点过了，能有这样一个</w:t>
      </w:r>
    </w:p>
    <w:p>
      <w:r>
        <w:t>女人对和我谈性不反感，那还不得努力努力。后来再网上聊天的时候，我明确表达了想和她做爱的想法，经过我反</w:t>
      </w:r>
    </w:p>
    <w:p>
      <w:r>
        <w:t>复的磨呀，泡呀，她终于答应了，真是让我欣喜若狂，马上定好了时间，好象就在第二天中午吧。</w:t>
      </w:r>
    </w:p>
    <w:p>
      <w:r>
        <w:t>因为怕不安全，所以我和她说就到我的房子去，一个清水房，没装修，只有一张床板和行李，她说有点太简单</w:t>
      </w:r>
    </w:p>
    <w:p>
      <w:r>
        <w:t>了吧，我说这样安全啊，她也就没什么异议了，因为她的工作的原因，所以只能中午出来会，于是我就买好了午饭，</w:t>
      </w:r>
    </w:p>
    <w:p>
      <w:r>
        <w:t>到约定的地点等她，没多久她来了，很明显打扮了一下，头发都是刚洗过的湿漉漉的。我俩打车就直奔我的房子去</w:t>
      </w:r>
    </w:p>
    <w:p>
      <w:r>
        <w:t>了。到了地方，我放下午饭，拉起她参观了一下我的小房，虽然清水房，但也有供暖，她夸奖了几句，我就迫不及</w:t>
      </w:r>
    </w:p>
    <w:p>
      <w:r>
        <w:t>待的抱住她，想和她接吻，她抱住我说，姐就答应你这一回，看你小伙不错，以后不许再这样了，我当时精虫上脑，</w:t>
      </w:r>
    </w:p>
    <w:p>
      <w:r>
        <w:t>哪还顾得许多，马上品尝她的嘴唇，抚摩她的乳房。说实话，没感情或者只是一方投入的接吻是没意思的，她没怎</w:t>
      </w:r>
    </w:p>
    <w:p>
      <w:r>
        <w:t>么回应我的热情，只是在那笑，在那感叹：太不可思议了，太荒唐了，弄的我情绪这个低落啊。不过她的乳房真的</w:t>
      </w:r>
    </w:p>
    <w:p>
      <w:r>
        <w:t>是巨乳，摸起来我一只手无法把握。还是先吃饭吧，吃饭过程中，她还在教导我要好好生活，不要总想这些事，呵</w:t>
      </w:r>
    </w:p>
    <w:p>
      <w:r>
        <w:t>呵，是不是向我说的，很事儿呢。</w:t>
      </w:r>
    </w:p>
    <w:p>
      <w:r>
        <w:t>吃过饭，那还等什么，碗筷都没收拾，马上求欢，好家伙，这位姐姐又给我一顿教育，我说：姐，就这一次，</w:t>
      </w:r>
    </w:p>
    <w:p>
      <w:r>
        <w:t>不过咱好好的干这么一次，别管其他的了，行不？这才堵住她的嘴。说实话，熟女一旦同意和你做爱，也就没了顾</w:t>
      </w:r>
    </w:p>
    <w:p>
      <w:r>
        <w:t>忌，我说脱了衣服吧，她就自己在那脱衣服，我也没客气，很快就脱光了自己，躺在地铺上，她很快也脱光了，我</w:t>
      </w:r>
    </w:p>
    <w:p>
      <w:r>
        <w:t>俩抱在一起，一边抚摩她的大乳房，一边亲吻她的嘴唇，因为接吻实在无趣，所以改成了吸她的乳房。她的乳房的</w:t>
      </w:r>
    </w:p>
    <w:p>
      <w:r>
        <w:t>确有熟女的味道，大，而且乳头也大，黑黑的，乳晕也大而且黑，弄的我性欲减少了许多，摆弄了几下，就要进去，</w:t>
      </w:r>
    </w:p>
    <w:p>
      <w:r>
        <w:t>事先说好要我戴套子，我也没戴，就插了进去，别说，进去的感觉还是不错的，阴茎直接感受阴道，虽然比较松弛，</w:t>
      </w:r>
    </w:p>
    <w:p>
      <w:r>
        <w:t>但也有相当的吸力，让我感觉很舒服，缓缓的抽动几下，也的确有不同的感觉，可惜我好久不错，受不了太多刺激，</w:t>
      </w:r>
    </w:p>
    <w:p>
      <w:r>
        <w:t>插了几下就拔了出来，戴上套子，毕竟说好的，也别给人家带来麻烦。我曾问过她，为什么要我戴套，你不是上环</w:t>
      </w:r>
    </w:p>
    <w:p>
      <w:r>
        <w:t>了吗，她说是职业习惯，她做护士的，有洁癖。我也有这习惯，做就戴套，对谁都好。</w:t>
      </w:r>
    </w:p>
    <w:p>
      <w:r>
        <w:t>她说她对性很冷淡，不觉得做那事有什么快乐，我在做之前还怕她冷淡，搞的我没兴趣呢，没想到一进去，她</w:t>
      </w:r>
    </w:p>
    <w:p>
      <w:r>
        <w:t>就呻吟起来，这点可以肯定绝对不是假的，不过呻吟的有些让你不舒服，不是那种象日本A 片那样叫的你浑身发酥</w:t>
      </w:r>
    </w:p>
    <w:p>
      <w:r>
        <w:t>的呻吟，而是想使了好大力气的喘粗气一样，不过表达的的确是真实感受，我的阴茎在她的阴道里抽插着，她也一</w:t>
      </w:r>
    </w:p>
    <w:p>
      <w:r>
        <w:t>直这样的呻吟着，有时候憋气，半天不出声，憋到一定程度又大声的连续呻吟，房间满是我的喘息和她的呻吟声。</w:t>
      </w:r>
    </w:p>
    <w:p>
      <w:r>
        <w:t>我喜欢做爱的时候说些粗话，但她不喜欢，我在做的时候问她：喜欢我这么干她不，她回答说别什么都说。不过后</w:t>
      </w:r>
    </w:p>
    <w:p>
      <w:r>
        <w:t>来在快速抽动的时候她也断断续续的说：喜欢这么干，呵呵，女人啊，就是需要不断满足她，她才能更满足你。</w:t>
      </w:r>
    </w:p>
    <w:p>
      <w:r>
        <w:t>她真的很胖，把她双腿蜷起来顶在我胸口上干这样的姿势她都做不了，因为双腿无法蜷起来，后来她自己拢住</w:t>
      </w:r>
    </w:p>
    <w:p>
      <w:r>
        <w:t>自己的双腿，让我干的时候感觉有点紧，男上女下的姿势搞久了，就想换换，谁知道她坚决不肯，无奈我只好自己</w:t>
      </w:r>
    </w:p>
    <w:p>
      <w:r>
        <w:t>控制一下姿势，时而跪姿，时而贴住她，总之时快时慢，让她叫声不断。</w:t>
      </w:r>
    </w:p>
    <w:p>
      <w:r>
        <w:t>后来我说搞个后入的吧，她说你还什么都懂呢，呵呵，虽然我没女朋友，但也经历过不少女人，A 片又这么泛</w:t>
      </w:r>
    </w:p>
    <w:p>
      <w:r>
        <w:t>滥，有什么不知道的呢。我是一个普通人，可不是什么性超人，所以从后面插入的时候，还是感受到了很紧的夹力，</w:t>
      </w:r>
    </w:p>
    <w:p>
      <w:r>
        <w:t>插进去后没有来回抽动，好好的缓了缓，才开始慢慢的抽动，说实话，当时就想射，但需要控制，毕竟就玩这么一</w:t>
      </w:r>
    </w:p>
    <w:p>
      <w:r>
        <w:t>次，弄这么快可不好，后来在后面插了百十来下，实在有些控制不了了，就拔了出来，让她翻过身，我们躺在一起</w:t>
      </w:r>
    </w:p>
    <w:p>
      <w:r>
        <w:t>聊了一会。在聊的这会里，她还是不忘和我说没有以后了，只能这么一次，我很好奇的问她，到底出于什么原因她</w:t>
      </w:r>
    </w:p>
    <w:p>
      <w:r>
        <w:t>才答应我呢，她说：你说过喜欢我，我觉得很开心，而且我也看你不错，才答应你的，其实我心里有人，只是我和</w:t>
      </w:r>
    </w:p>
    <w:p>
      <w:r>
        <w:t>他并不可能。哎，到这个时候，我发现其实熟女对性并不怎么在乎，在乎的是内心的感受，你让她觉得舒服，觉得</w:t>
      </w:r>
    </w:p>
    <w:p>
      <w:r>
        <w:t>温暖了，她就会让你满足</w:t>
      </w:r>
    </w:p>
    <w:p>
      <w:r>
        <w:t>又硬了起来，挺枪要干，她说不行了，下面干了，让我打水，洗洗再干，呵呵，我的套子上也干了，就另外又</w:t>
      </w:r>
    </w:p>
    <w:p>
      <w:r>
        <w:t>用一个，这回还是传教士姿势，搞了几分钟，终于射了出来，过后，我抱着她又躺了一会才起来，手没闲着，一直</w:t>
      </w:r>
    </w:p>
    <w:p>
      <w:r>
        <w:t>感受她的大乳房，说实话，她的乳房手感还是不错的，但就是视觉上差了点。</w:t>
      </w:r>
    </w:p>
    <w:p>
      <w:r>
        <w:t>在我们躺着说话的时候，她电话响了，她拿出来看看，没接，就一直让电话响着了，后来她告诉我，是她老公</w:t>
      </w:r>
    </w:p>
    <w:p>
      <w:r>
        <w:t>打来的，因为自己不会说假话，也就没接。呵呵，要真是在我俩搞的时候来电话，那我就爽啦，小说和电影里的情</w:t>
      </w:r>
    </w:p>
    <w:p>
      <w:r>
        <w:t>景再现啦。事后穿上衣服，就打车回去了，直接到她单位，之后我就回家了。</w:t>
      </w:r>
    </w:p>
    <w:p>
      <w:r>
        <w:t>寒假的时候，她又带她孩子来听课了，还是一样陪着她姑娘听课，还是一样不管别的学生在课堂上跟她姑娘嚷</w:t>
      </w:r>
    </w:p>
    <w:p>
      <w:r>
        <w:t>嚷，后来我打电话告诉她不要来听课，太影响她姑娘听课的效果，她才没来，其实过后我再看见她，也没有任何的</w:t>
      </w:r>
    </w:p>
    <w:p>
      <w:r>
        <w:t>不自在，虽然有过那么一段，但也没觉得有什么太多的激情，或许是因为她总是那么唠叨，导致那次搞的并不尽兴，</w:t>
      </w:r>
    </w:p>
    <w:p>
      <w:r>
        <w:t>也或许是我并不喜欢她吧</w:t>
      </w:r>
    </w:p>
    <w:p>
      <w:r>
        <w:t>我和她还会接触，但不一定会再做爱，最后还是奉劝各位想和熟女发生关系的朋友，不要一味的只想做爱，多</w:t>
      </w:r>
    </w:p>
    <w:p>
      <w:r>
        <w:t>一点关心更能打动对方。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