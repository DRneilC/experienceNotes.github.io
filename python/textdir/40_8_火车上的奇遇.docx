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火车上的奇遇</w:t>
      </w:r>
    </w:p>
    <w:p>
      <w:r>
        <w:t>一年前我女朋友叫我去长沙陪她玩几天，于是我坐上了去长沙的火车，７月的天气加上不是放假车上的人特别</w:t>
      </w:r>
    </w:p>
    <w:p>
      <w:r>
        <w:t>少，我这节车厢大概就７、８个人吧。我对面坐着一个穿低领裳，超短裙的长发女孩，饱满的胸脯似乎要裂衣而出</w:t>
      </w:r>
    </w:p>
    <w:p>
      <w:r>
        <w:t>大约２４、５左右，正在看报纸，为了消磨６个小时的路程我也拿出上车前买的报纸看起来，慢慢地我感觉到有一</w:t>
      </w:r>
    </w:p>
    <w:p>
      <w:r>
        <w:t>双眼睛在看我，当我看过去时，她又在看书了。</w:t>
      </w:r>
    </w:p>
    <w:p>
      <w:r>
        <w:t>于是我剥开一个橘子递过去说：「吃个橘子吧，你一个人去哪啊？」</w:t>
      </w:r>
    </w:p>
    <w:p>
      <w:r>
        <w:t>她笑笑说：「我家株洲的，在邵阳工作，很长时间没有回家了所以回家呆几天，你呢，还不是你个人吗？」</w:t>
      </w:r>
    </w:p>
    <w:p>
      <w:r>
        <w:t>「我去长沙我女朋友那里去，能叫很多人去吗，你回家陪男朋友吗？」</w:t>
      </w:r>
    </w:p>
    <w:p>
      <w:r>
        <w:t>「不，我男朋友进去了，他和你长的挺象的。」</w:t>
      </w:r>
    </w:p>
    <w:p>
      <w:r>
        <w:t>「是吗？那到要认识认识啊，你有他的相片吗？」</w:t>
      </w:r>
    </w:p>
    <w:p>
      <w:r>
        <w:t>她从包里拿出以前和他照的相片我坐到她的旁边，一看，呵，是有那么一点象的。</w:t>
      </w:r>
    </w:p>
    <w:p>
      <w:r>
        <w:t>我逼近她，看着她的眼睛说：「那你是不是一直在看着我啊。」</w:t>
      </w:r>
    </w:p>
    <w:p>
      <w:r>
        <w:t>她有点受不了我逼人的眼睛低下头去说：「谁看你啊，你以为你是谁啊。」</w:t>
      </w:r>
    </w:p>
    <w:p>
      <w:r>
        <w:t>我进一部靠近她，此时她已经贴着墙壁了，说：「我比他怎么样。」</w:t>
      </w:r>
    </w:p>
    <w:p>
      <w:r>
        <w:t>她抬起头嘴唇刚好碰上我的嘴，于是我紧紧的搂住她，使她的大胸脯毫无间隙的贴在我的胸膛上，热烈的吻着</w:t>
      </w:r>
    </w:p>
    <w:p>
      <w:r>
        <w:t>她的嘴唇，她象征性的推了我几下后也热烈的回吻我，当我的手移到她的乳房上时，她使劲把我推开了，脸红红的，</w:t>
      </w:r>
    </w:p>
    <w:p>
      <w:r>
        <w:t>小嘴微张喘着气，胸脯由于激动不住的起伏。</w:t>
      </w:r>
    </w:p>
    <w:p>
      <w:r>
        <w:t>她轻声说：「不要了，我要上厕所。」</w:t>
      </w:r>
    </w:p>
    <w:p>
      <w:r>
        <w:t>我已经是箭在弦上，怎么能轻易放走了，于是说：「一起吧，我也要。」</w:t>
      </w:r>
    </w:p>
    <w:p>
      <w:r>
        <w:t>来到厕所外，她回过头对我说：「我先去，你等一下吧。」</w:t>
      </w:r>
    </w:p>
    <w:p>
      <w:r>
        <w:t>我用嘴封住了她的嘴，把她抱起来，然后关上厕所门把她压在门上，她微怒的挣扎说：「你这么这样霸道？」</w:t>
      </w:r>
    </w:p>
    <w:p>
      <w:r>
        <w:t>我轻轻的咬着她的耳垂，手摸上她的胸脯，对她耳朵吹了口气说：「我陪你好吗？你是不是很久没有这么快乐</w:t>
      </w:r>
    </w:p>
    <w:p>
      <w:r>
        <w:t>了啊。」</w:t>
      </w:r>
    </w:p>
    <w:p>
      <w:r>
        <w:t>我大胆的将手从她衣服下面伸入，掀起胸罩，握住她的乳房，不停的揉搓，大拇指按在她的乳头上不停的揉搓，</w:t>
      </w:r>
    </w:p>
    <w:p>
      <w:r>
        <w:t>她的乳头也变的大了，硬了。她给我热烈的回吻，并褪下了我的裤子，用手套弄我的小弟弟。我将手伸进她的裙子</w:t>
      </w:r>
    </w:p>
    <w:p>
      <w:r>
        <w:t>里，她的三角裤已经湿透了，我掀开那已经多余的小裤，不停的揉搓那小小的阴缔，淫水不停的流到我的手上，我</w:t>
      </w:r>
    </w:p>
    <w:p>
      <w:r>
        <w:t>顺势把中指伸入她的小穴里，慢慢的抠挖。</w:t>
      </w:r>
    </w:p>
    <w:p>
      <w:r>
        <w:t>她全身不住的颤动，软软的伏在我的身上，不停的说：「不要……不要……我好痒，快，不要停，我要，我全</w:t>
      </w:r>
    </w:p>
    <w:p>
      <w:r>
        <w:t>都要，小弟弟，快……快……痒。」</w:t>
      </w:r>
    </w:p>
    <w:p>
      <w:r>
        <w:t>我被她挑逗的也无法忍受，迅速将她的裤子脱到脚下，抱起她放到厕所水池上，因为是在火车的厕所里，我不</w:t>
      </w:r>
    </w:p>
    <w:p>
      <w:r>
        <w:t>敢耽搁，也脱下裤子，将早已坚挺的阴茎插阴茎插了进去，由于她的小穴早已经流了很多水，所以很湿润，使我很</w:t>
      </w:r>
    </w:p>
    <w:p>
      <w:r>
        <w:t>容易就一刺到底，我不客气的在她阴道里抽插着，双手不停的搓揉她的乳房，她双脚紧紧夹住我的下身，不停发出</w:t>
      </w:r>
    </w:p>
    <w:p>
      <w:r>
        <w:t>更大的呻吟和忘情的叫喊，我忙用嘴吻住她，使她只能发出呜呜的低呤。因为怕外面的人听到她的叫声，加上她消</w:t>
      </w:r>
    </w:p>
    <w:p>
      <w:r>
        <w:t>魂般呻吟的刺激，我终于在一阵猛刺后，将精液射入她的体内。</w:t>
      </w:r>
    </w:p>
    <w:p>
      <w:r>
        <w:t>她的眼泪流了下来，抱着我说：「陪我在株洲呆几天好吗？」</w:t>
      </w:r>
    </w:p>
    <w:p>
      <w:r>
        <w:t>看她这无助让人怜爱的样子，我吻干她的眼泪说：「陪你两天好吗，你给我电话，我从长沙回来是咱们一起回</w:t>
      </w:r>
    </w:p>
    <w:p>
      <w:r>
        <w:t>去，到了那你要我天天陪你都行，好吗？」</w:t>
      </w:r>
    </w:p>
    <w:p>
      <w:r>
        <w:t>她以热烈的吻来回答了我，我们忘情的吻着，再一次点燃了火焰，将手不停的揉搓她的乳房，令她再次发出消</w:t>
      </w:r>
    </w:p>
    <w:p>
      <w:r>
        <w:t>魂的呻吟，我用嘴吻住她的阴唇，大量的淫水流了出来，她叫的更厉害，身体在水池上大力扭动着，头部不停的摇</w:t>
      </w:r>
    </w:p>
    <w:p>
      <w:r>
        <w:t>摆，甚至撞到了旁边的窗户，我忙将她扶正躺好，她显得已经无法控制，紧闭双眼，不停急促的喊到：「要，我要，</w:t>
      </w:r>
    </w:p>
    <w:p>
      <w:r>
        <w:t>我要全部，给我。」</w:t>
      </w:r>
    </w:p>
    <w:p>
      <w:r>
        <w:t>我脱下裤子，刺了进去，她啊的叫了一声，立刻挺起下身迎接我的刺入，我不停的在她阴道内冲刺抽插，手在</w:t>
      </w:r>
    </w:p>
    <w:p>
      <w:r>
        <w:t>她充血膨胀的乳房上大力搓揉，她脸变的潮红，双手一会抓紧我，一会张开四处乱抓，嘴里不停的一边呻吟一边喊</w:t>
      </w:r>
    </w:p>
    <w:p>
      <w:r>
        <w:t>到：「老公、老公。」</w:t>
      </w:r>
    </w:p>
    <w:p>
      <w:r>
        <w:t>一阵抽插后我感到她全身开始颤抖，呻吟声变的急促，双脚将我的下身夹的紧紧的，双手将我的衣服紧紧抓住，</w:t>
      </w:r>
    </w:p>
    <w:p>
      <w:r>
        <w:t>我知道她高潮到了，于是也更加猛烈的抽插，终于她头部一阵猛烈的摇晃，双手一把大力的抓住我搓揉她双乳的手，</w:t>
      </w:r>
    </w:p>
    <w:p>
      <w:r>
        <w:t>下身使劲的上挺，嘴里发出长而急的叫声，她的高潮来了，我也猛的刺入到底，在她又发出一声大叫声中将精液射</w:t>
      </w:r>
    </w:p>
    <w:p>
      <w:r>
        <w:t>入阴道内。【完】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