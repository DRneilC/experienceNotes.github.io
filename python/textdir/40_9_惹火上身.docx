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惹火上身</w:t>
      </w:r>
    </w:p>
    <w:p>
      <w:r>
        <w:t>第一章</w:t>
      </w:r>
    </w:p>
    <w:p>
      <w:r>
        <w:t>「呵──」小云打了个呵欠，又伸伸懒腰，活动一下因为长时间坐在计算机桌前而僵硬的身子。</w:t>
      </w:r>
    </w:p>
    <w:p>
      <w:r>
        <w:t>她转头看了看，偌大的办公室只剩下她一人，肚子开始咕噜咕噜的叫声，懒懒地看了一眼手表，原</w:t>
      </w:r>
    </w:p>
    <w:p>
      <w:r>
        <w:t>来八点半了，怪不得她的肚子在严重的抗议。</w:t>
      </w:r>
    </w:p>
    <w:p>
      <w:r>
        <w:t>「不要叫了，我马上就会喂你啰！」小云摸摸自己的肚子自言自语。</w:t>
      </w:r>
    </w:p>
    <w:p>
      <w:r>
        <w:t>她关上计算机，动手整理桌面。</w:t>
      </w:r>
    </w:p>
    <w:p>
      <w:r>
        <w:t>今天公司发布了新的人事命令，将业务部里一向不得人缘的钱经理调到高雄分公司去。而新派任的</w:t>
      </w:r>
    </w:p>
    <w:p>
      <w:r>
        <w:t>经理，现年三十二岁，七年前在美国修完硕士后，曾回来台湾工作过一阵子，五年前老婆车祸去世后，</w:t>
      </w:r>
    </w:p>
    <w:p>
      <w:r>
        <w:t>又回美国江氏企业子公司工作，据闻是个菁英分子。</w:t>
      </w:r>
    </w:p>
    <w:p>
      <w:r>
        <w:t>「希望新来的经理很好相处，千万不要像钱经理一样才好。」小云嘟嚷着，抱起整理好的文件往经</w:t>
      </w:r>
    </w:p>
    <w:p>
      <w:r>
        <w:t>理室走去。</w:t>
      </w:r>
    </w:p>
    <w:p>
      <w:r>
        <w:t>她打开经理室的电灯，将文件放在桌子上，做过最后的确认，她满意地点了点头。她可不想新上任</w:t>
      </w:r>
    </w:p>
    <w:p>
      <w:r>
        <w:t>的经理对她的能力有所质疑。</w:t>
      </w:r>
    </w:p>
    <w:p>
      <w:r>
        <w:t>「呵──」小云又打了个呵欠，加了一天的班，好累啊！</w:t>
      </w:r>
    </w:p>
    <w:p>
      <w:r>
        <w:t>她走到经理室里的沙发，将身子往后一倒，舒服地闭上眼。</w:t>
      </w:r>
    </w:p>
    <w:p>
      <w:r>
        <w:t>「嗯！」小云舒适地叹了一口气。稍早她已经将烦人的丝袜给脱了，心想只要躺五分钟，五分钟后</w:t>
      </w:r>
    </w:p>
    <w:p>
      <w:r>
        <w:t>她就会回去了……</w:t>
      </w:r>
    </w:p>
    <w:p>
      <w:r>
        <w:t>这是什么情形？江霖瞪大眼睛看着睡在沙发上的女子，这是什么睡相？灰色的窄裙撩到了腰部，双</w:t>
      </w:r>
    </w:p>
    <w:p>
      <w:r>
        <w:t>腿分得开开地，白？的大腿完全地暴露在他眼前。</w:t>
      </w:r>
    </w:p>
    <w:p>
      <w:r>
        <w:t>刚才他走进公司时还在想，到底是谁走时忘记关灯了？却给他发现这么一幅「骇人」的春宫睡相。</w:t>
      </w:r>
    </w:p>
    <w:p>
      <w:r>
        <w:t>江霖皱着眉，爬了爬头发，该吵醒这个看起来十分娇小的女人吗？江霖犹豫着往办公桌走去。</w:t>
      </w:r>
    </w:p>
    <w:p>
      <w:r>
        <w:t>他轻轻的坐下，小心地不发出声音，随手翻阅着桌上的文件。</w:t>
      </w:r>
    </w:p>
    <w:p>
      <w:r>
        <w:t>他的眼光不禁瞟向沙发上那位睡姿极为夸张的女人。他放弃看文件，好整以暇地饱览这女子腿际间</w:t>
      </w:r>
    </w:p>
    <w:p>
      <w:r>
        <w:t>的醉人风光……</w:t>
      </w:r>
    </w:p>
    <w:p>
      <w:r>
        <w:t>他的眼光在她白？的大腿间停留许久，才往上看向她微微起伏的双峰，停留了一会，又将视线往下</w:t>
      </w:r>
    </w:p>
    <w:p>
      <w:r>
        <w:t>移……白色的丝质内裤挺薄的，什么也遮不住……他不该再待下去了。</w:t>
      </w:r>
    </w:p>
    <w:p>
      <w:r>
        <w:t>他才正想离开，岂料睡美人竟在此时发出一声极为诱人的呻吟。</w:t>
      </w:r>
    </w:p>
    <w:p>
      <w:r>
        <w:t>江霖一听不禁皱起眉，此情此景对他这个健康的男人来说，实在太刺激了。</w:t>
      </w:r>
    </w:p>
    <w:p>
      <w:r>
        <w:t>江霖还来不及起身离开，小美人一边揉着眼睛，一边伸了个大大的懒腰，还发出一声像是很满足的</w:t>
      </w:r>
    </w:p>
    <w:p>
      <w:r>
        <w:t>呻吟。</w:t>
      </w:r>
    </w:p>
    <w:p>
      <w:r>
        <w:t>那声音听得江霖的身体陡地起了变化。</w:t>
      </w:r>
    </w:p>
    <w:p>
      <w:r>
        <w:t>小云眨了眨眼，她睡着了吗？现在几点了呢？她抬起手想看手表，却赫然发现办公桌后坐了一个人。</w:t>
      </w:r>
    </w:p>
    <w:p>
      <w:r>
        <w:t>「天哪！」小云慌乱地连忙起身，拉下已撩到腰间的裙子，「你是谁？」</w:t>
      </w:r>
    </w:p>
    <w:p>
      <w:r>
        <w:t>「别怕！我不是坏人。」江霖看着她惊慌失措，不禁觉得好笑。</w:t>
      </w:r>
    </w:p>
    <w:p>
      <w:r>
        <w:t>「你到底是谁？」小云羞红了脸。</w:t>
      </w:r>
    </w:p>
    <w:p>
      <w:r>
        <w:t>「我叫江霖，是明天即将走马上任的业务经理，我想，这应该是我的办公室吧？」江霖好心地点醒</w:t>
      </w:r>
    </w:p>
    <w:p>
      <w:r>
        <w:t>她。</w:t>
      </w:r>
    </w:p>
    <w:p>
      <w:r>
        <w:t>「新任的经理？」她惊讶地看着这个英俊得带点邪气的男人竟是她新的顶头上司！怎么会这样？实</w:t>
      </w:r>
    </w:p>
    <w:p>
      <w:r>
        <w:t>在太尴尬了！</w:t>
      </w:r>
    </w:p>
    <w:p>
      <w:r>
        <w:t>「没错。」江霖顿了一下，「我这么晚来公司只是想先熟悉一下环境，明天好正式上班。」</w:t>
      </w:r>
    </w:p>
    <w:p>
      <w:r>
        <w:t>他得在最短的时间内尽快了解公司的所有状况，他父亲可没给他多少时间。</w:t>
      </w:r>
    </w:p>
    <w:p>
      <w:r>
        <w:t>「没……没关系。」哪有人在晚上熟悉环境的？小云在心中嘟嚷着。</w:t>
      </w:r>
    </w:p>
    <w:p>
      <w:r>
        <w:t>「妳是……」他应该可以知道她的名字吧！</w:t>
      </w:r>
    </w:p>
    <w:p>
      <w:r>
        <w:t>「我……我姓聂。」小云真希望现在有个地洞可以钻。</w:t>
      </w:r>
    </w:p>
    <w:p>
      <w:r>
        <w:t>「聂小姐，妳是公司的员工吗？」江霖小心的问。</w:t>
      </w:r>
    </w:p>
    <w:p>
      <w:r>
        <w:t>「嗯！我……我是秘书。」小云是业务秘书中的佼佼者，能力备受肯定。「对不起，我……想先回</w:t>
      </w:r>
    </w:p>
    <w:p>
      <w:r>
        <w:t>去了，再见！」</w:t>
      </w:r>
    </w:p>
    <w:p>
      <w:r>
        <w:t>小云低着头不敢看他，急忙地逃出经理室，留下讶异的江霖直盯着门口发呆。</w:t>
      </w:r>
    </w:p>
    <w:p>
      <w:r>
        <w:t>小云急忙来到停车场，心慌意乱的发动摩托车。</w:t>
      </w:r>
    </w:p>
    <w:p>
      <w:r>
        <w:t>这回真的是糗大了！明天该怎么办？她哪还有脸见人？</w:t>
      </w:r>
    </w:p>
    <w:p>
      <w:r>
        <w:t>不会吧？她已经够不幸了，不会连她的摩托车都闹罢工吧？</w:t>
      </w:r>
    </w:p>
    <w:p>
      <w:r>
        <w:t>小云一试再试，但她可爱的小铁马只发出「ㄔㄔ」声，完全不为所动。</w:t>
      </w:r>
    </w:p>
    <w:p>
      <w:r>
        <w:t>「怎么啦？发不动吗？」江霖的声音突然从小云的背后冒出来。</w:t>
      </w:r>
    </w:p>
    <w:p>
      <w:r>
        <w:t>小云猛地转过头，脸上又是一片红热。怎么又是他？</w:t>
      </w:r>
    </w:p>
    <w:p>
      <w:r>
        <w:t>「要不要我帮忙？」江霖好心的问道。</w:t>
      </w:r>
    </w:p>
    <w:p>
      <w:r>
        <w:t>在经历过刚才那幅活色生香的画面后，江霖在办公室哪还待得住。走出大门后，正巧看到她和一辆</w:t>
      </w:r>
    </w:p>
    <w:p>
      <w:r>
        <w:t>摩托车在奋战。</w:t>
      </w:r>
    </w:p>
    <w:p>
      <w:r>
        <w:t>「不……不用了。」小云尴尬得很，只希望他赶快离开。</w:t>
      </w:r>
    </w:p>
    <w:p>
      <w:r>
        <w:t>江霖抢下把手，「我来试试吧！」</w:t>
      </w:r>
    </w:p>
    <w:p>
      <w:r>
        <w:t>他才踩了几下，她那辆小铁马竟然「轰！」的一声发动了。</w:t>
      </w:r>
    </w:p>
    <w:p>
      <w:r>
        <w:t>小云不可置信地看着车子，连它也跟她作对，真是可恶！</w:t>
      </w:r>
    </w:p>
    <w:p>
      <w:r>
        <w:t>「好了！聂小姐。」江霖帮她把车子牵到人行道上，「可能是电瓶有问题，记得去机车行检查一下。」</w:t>
      </w:r>
    </w:p>
    <w:p>
      <w:r>
        <w:t>小云紧抿着嘴点点头，尴尬地低着头接过车子。</w:t>
      </w:r>
    </w:p>
    <w:p>
      <w:r>
        <w:t>「谢谢你！江……经理。」</w:t>
      </w:r>
    </w:p>
    <w:p>
      <w:r>
        <w:t>江霖笑了笑，他看得出她的脸仍然红得像着了火似的。「我桌上那堆文件是妳今晚整理出来的？」</w:t>
      </w:r>
    </w:p>
    <w:p>
      <w:r>
        <w:t>事实上，他已经看到文件上制表人的名字了，聂小云。</w:t>
      </w:r>
    </w:p>
    <w:p>
      <w:r>
        <w:t>眼前的这个小女人有一双大眼睛，身材虽然娇小玲珑，却凹凸有致，包着短窄裙的臀部看起来娇翘</w:t>
      </w:r>
    </w:p>
    <w:p>
      <w:r>
        <w:t>饱满得令人心颤，还有一双纤细诱人的小腿，他刚才怎么没有注意到呢？</w:t>
      </w:r>
    </w:p>
    <w:p>
      <w:r>
        <w:t>「嗯！这是总经理亲自交代今天一定要完成。」所以她才会加班，然后碰上这辈子她最糗的事。「</w:t>
      </w:r>
    </w:p>
    <w:p>
      <w:r>
        <w:t>呃……江……经理……」</w:t>
      </w:r>
    </w:p>
    <w:p>
      <w:r>
        <w:t>江霖将视线从她的小腿移开，挑着眉问：「嗯？」</w:t>
      </w:r>
    </w:p>
    <w:p>
      <w:r>
        <w:t>「江经理，对……不起……」她吞了吞口水，「我……不是故意在你的办公室……呃……我本来只</w:t>
      </w:r>
    </w:p>
    <w:p>
      <w:r>
        <w:t>想休息一下的……」</w:t>
      </w:r>
    </w:p>
    <w:p>
      <w:r>
        <w:t>看着她涨红了小脸，试着解释刚才的事，江霖觉得有点不忍。「妳放心，我不会告诉别人的。」说</w:t>
      </w:r>
    </w:p>
    <w:p>
      <w:r>
        <w:t>完，他还微微抬起右手，像在发誓似的保证。</w:t>
      </w:r>
    </w:p>
    <w:p>
      <w:r>
        <w:t>「那……我先走了，谢谢你，再见！」</w:t>
      </w:r>
    </w:p>
    <w:p>
      <w:r>
        <w:t>小云急忙坐上车子，加足了油门，快速地离开江霖的视线。</w:t>
      </w:r>
    </w:p>
    <w:p>
      <w:r>
        <w:t>「嘿！小云、小云！」桂芳一大早就在办公室里大呼小叫。</w:t>
      </w:r>
    </w:p>
    <w:p>
      <w:r>
        <w:t>「干嘛？」小云没好气的应着。她想起今天所要面对的事，就实在开心不起来。</w:t>
      </w:r>
    </w:p>
    <w:p>
      <w:r>
        <w:t>「妳有没有看到新来的经理，天啊！简直是帅呆了！」桂芳是小云的同事兼好友。</w:t>
      </w:r>
    </w:p>
    <w:p>
      <w:r>
        <w:t>「看到了。」小云不太高兴地答腔。</w:t>
      </w:r>
    </w:p>
    <w:p>
      <w:r>
        <w:t>「是吗？很帅吧？学历高，身材高，最重要的是，看起来还满有钱的。」</w:t>
      </w:r>
    </w:p>
    <w:p>
      <w:r>
        <w:t>小云昨晚都睡不着觉。一想起他戏谑的神情，就不禁脸红心跳。</w:t>
      </w:r>
    </w:p>
    <w:p>
      <w:r>
        <w:t>「小云！」</w:t>
      </w:r>
    </w:p>
    <w:p>
      <w:r>
        <w:t>听到有人叫她，小云抬起头来，是业务部副理张明凯。</w:t>
      </w:r>
    </w:p>
    <w:p>
      <w:r>
        <w:t>小云站起来，「张副理有事吗？」</w:t>
      </w:r>
    </w:p>
    <w:p>
      <w:r>
        <w:t>「没什么，妳整理的资料江经理已经看过了，整理得不错。」张明凯对小云其实满有好感的，只是</w:t>
      </w:r>
    </w:p>
    <w:p>
      <w:r>
        <w:t>小云总是找借口拒绝他的邀约。</w:t>
      </w:r>
    </w:p>
    <w:p>
      <w:r>
        <w:t>「谢谢副理。」小云虚应着。</w:t>
      </w:r>
    </w:p>
    <w:p>
      <w:r>
        <w:t>突然，江霖在老总的陪伴下自经理室走出来。</w:t>
      </w:r>
    </w:p>
    <w:p>
      <w:r>
        <w:t>「各位同事请安静。」老总虽然已六十五岁，可说起话来仍然中气十足。「这位是刚从美国子公司</w:t>
      </w:r>
    </w:p>
    <w:p>
      <w:r>
        <w:t>回来的江霖，江经理，从今天在开始，他将接任钱经理的职位。」</w:t>
      </w:r>
    </w:p>
    <w:p>
      <w:r>
        <w:t>接下来老总又说了一大堆江霖求学时期的优异表现，在美国公司任职时业绩量屡创新高，卓越傲人</w:t>
      </w:r>
    </w:p>
    <w:p>
      <w:r>
        <w:t>的成绩连老外都不禁咋舌……等等。</w:t>
      </w:r>
    </w:p>
    <w:p>
      <w:r>
        <w:t>江霖并没有很认真地在听陈伯伯说话，陈伯伯是从小看着他长大的，对他的宠爱不下于自己的父亲，</w:t>
      </w:r>
    </w:p>
    <w:p>
      <w:r>
        <w:t>言语之间自然对他诸多偏袒。</w:t>
      </w:r>
    </w:p>
    <w:p>
      <w:r>
        <w:t>那个小不点呢？江霖的目光四处搜寻着小云的身影。</w:t>
      </w:r>
    </w:p>
    <w:p>
      <w:r>
        <w:t>哈！总算找到她了！江霖扬起嘴角。虽然办公室里的ＯＡ墙并不高，但仍然遮住了她大半个身子，</w:t>
      </w:r>
    </w:p>
    <w:p>
      <w:r>
        <w:t>只露出她那张略施脂粉的清秀小脸蛋。</w:t>
      </w:r>
    </w:p>
    <w:p>
      <w:r>
        <w:t>小云原本微低的头突然抬起来，正好与江霖的视线撞个正着。</w:t>
      </w:r>
    </w:p>
    <w:p>
      <w:r>
        <w:t>江霖对她咧嘴笑了笑，小云登时觉得脸上一热，尴尬地迅速低下头。</w:t>
      </w:r>
    </w:p>
    <w:p>
      <w:r>
        <w:t>站在小云身边的张明凯，不明就里地看着小云脸上的红晕，又看了看江霖，不禁感到困惑。</w:t>
      </w:r>
    </w:p>
    <w:p>
      <w:r>
        <w:t>老总好不容易说完后，江霖只简短地讲了几句话，便结束这次的介绍。</w:t>
      </w:r>
    </w:p>
    <w:p>
      <w:r>
        <w:t>待他们转身离开后，办公室里的女同事们便开始兴奋地耳语起来，对新任经理赞叹、倾慕不已。</w:t>
      </w:r>
    </w:p>
    <w:p>
      <w:r>
        <w:t>不知怎么的，小云隐隐觉得事情愈来愈不妙了。</w:t>
      </w:r>
    </w:p>
    <w:p>
      <w:r>
        <w:t>接下来的日子，小云仍努力工作，但除非必要，她绝对不和江霖见面，避免尴尬！</w:t>
      </w:r>
    </w:p>
    <w:p>
      <w:r>
        <w:t>就算非要送文件进经理室，她也都请别人代送。反正女同事们对这种差事乐意得很，几乎没有人会</w:t>
      </w:r>
    </w:p>
    <w:p>
      <w:r>
        <w:t>拒绝她。</w:t>
      </w:r>
    </w:p>
    <w:p>
      <w:r>
        <w:t>江霖闭眼揉揉太阳穴。这几个星期以来，他天天忙于公事，连睡觉时间都缩短了，体力严重透支。</w:t>
      </w:r>
    </w:p>
    <w:p>
      <w:r>
        <w:t>看来要接手公司，比他原先预期的要艰难多了。</w:t>
      </w:r>
    </w:p>
    <w:p>
      <w:r>
        <w:t>江霖站起身，想走到沙发上稍作休息，却突然想起那天晚上教人心荡神驰的画面。</w:t>
      </w:r>
    </w:p>
    <w:p>
      <w:r>
        <w:t>对了！聂小云！他似乎好久没看到那个小女人了。</w:t>
      </w:r>
    </w:p>
    <w:p>
      <w:r>
        <w:t>一眨眼，他从没见她送资料进来，而且好几次远远地瞧见她，她便不见踪影。</w:t>
      </w:r>
    </w:p>
    <w:p>
      <w:r>
        <w:t>江霖不禁走到窗边，隔着窗帘的缝隙看着外头，便看见一名男同事搭着她的肩，两人状似亲热的在</w:t>
      </w:r>
    </w:p>
    <w:p>
      <w:r>
        <w:t>讨论事情。</w:t>
      </w:r>
    </w:p>
    <w:p>
      <w:r>
        <w:t>江霖瞇起眼，心底没来由的感到不痛快。</w:t>
      </w:r>
    </w:p>
    <w:p>
      <w:r>
        <w:t>「叩！叩！」</w:t>
      </w:r>
    </w:p>
    <w:p>
      <w:r>
        <w:t>江霖收起心神，坐回位子上，「请进。」</w:t>
      </w:r>
    </w:p>
    <w:p>
      <w:r>
        <w:t>明凯轻松地走进来。「怎么啦？瞧你一脸不开心的样子。」</w:t>
      </w:r>
    </w:p>
    <w:p>
      <w:r>
        <w:t>全公司的人除了几位父执辈及经理级以上的老员工外，只有张明凯最了解他的底。他们是从高中就</w:t>
      </w:r>
    </w:p>
    <w:p>
      <w:r>
        <w:t>认识到现在的死党兼换帖兄弟。</w:t>
      </w:r>
    </w:p>
    <w:p>
      <w:r>
        <w:t>而且，张明凯是五年前发生那件事后，是少数支持他的其中之一。</w:t>
      </w:r>
    </w:p>
    <w:p>
      <w:r>
        <w:t>对于这份真挚的友谊，江霖是感激在心。毕竟当年那件事，已经让他的清白蒙上一层阴影，连他的</w:t>
      </w:r>
    </w:p>
    <w:p>
      <w:r>
        <w:t>亲生父亲也不相信他。</w:t>
      </w:r>
    </w:p>
    <w:p>
      <w:r>
        <w:t>「没什么。怎么了，找我有事？」</w:t>
      </w:r>
    </w:p>
    <w:p>
      <w:r>
        <w:t>张明凯跟着坐了下来，「你明知道我有事找你。」</w:t>
      </w:r>
    </w:p>
    <w:p>
      <w:r>
        <w:t>「对不起！我太忙了。」江霖看得出张明凯不太高兴，自从他回国后，一直没有时间和他好好聚一</w:t>
      </w:r>
    </w:p>
    <w:p>
      <w:r>
        <w:t>聚。</w:t>
      </w:r>
    </w:p>
    <w:p>
      <w:r>
        <w:t>「唉！」张明凯叹了口气，「你老爸实在应该多给你一点时间，他要是知道你最近没吃好、没睡好，</w:t>
      </w:r>
    </w:p>
    <w:p>
      <w:r>
        <w:t>铁定心疼得要你回美国。」</w:t>
      </w:r>
    </w:p>
    <w:p>
      <w:r>
        <w:t>「怎么？专门来糗我的呀？」</w:t>
      </w:r>
    </w:p>
    <w:p>
      <w:r>
        <w:t>「我怎么敢糗未来的大老板呢？我是要和你商量一下高雄敏盛的案子。」</w:t>
      </w:r>
    </w:p>
    <w:p>
      <w:r>
        <w:t>「敏盛？」江霖皱了皱眉，「有什么问题吗？」</w:t>
      </w:r>
    </w:p>
    <w:p>
      <w:r>
        <w:t>「没有！」张明凯看着江霖。「我是有一事相求。」</w:t>
      </w:r>
    </w:p>
    <w:p>
      <w:r>
        <w:t>「求我？」这倒稀奇了。</w:t>
      </w:r>
    </w:p>
    <w:p>
      <w:r>
        <w:t>张明凯虽然是他介绍进公司的，但是张明凯从来没有动用过这层关系，凡事任劳任怨，凭着一己的</w:t>
      </w:r>
    </w:p>
    <w:p>
      <w:r>
        <w:t>实力才爬上今天江氏业务主管的位子。</w:t>
      </w:r>
    </w:p>
    <w:p>
      <w:r>
        <w:t>「公事？还是私事？」</w:t>
      </w:r>
    </w:p>
    <w:p>
      <w:r>
        <w:t>「呃……一半公事，一半私事。」</w:t>
      </w:r>
    </w:p>
    <w:p>
      <w:r>
        <w:t>「什么意思？」</w:t>
      </w:r>
    </w:p>
    <w:p>
      <w:r>
        <w:t>「是这样的。」明凯叹了一口气，「你知道聂小云吗？」</w:t>
      </w:r>
    </w:p>
    <w:p>
      <w:r>
        <w:t>聂小云？又是她！</w:t>
      </w:r>
    </w:p>
    <w:p>
      <w:r>
        <w:t>张明凯没注意到江霖异样的表情，继续道：「我已经追她追了好久，没追上手不说，连一只小手都</w:t>
      </w:r>
    </w:p>
    <w:p>
      <w:r>
        <w:t>没摸到过。」</w:t>
      </w:r>
    </w:p>
    <w:p>
      <w:r>
        <w:t>「你在追她？」江霖不禁提高了音量。</w:t>
      </w:r>
    </w:p>
    <w:p>
      <w:r>
        <w:t>「没错！但，她从来不给我机会。」提起这事，张明凯郁卒得很。</w:t>
      </w:r>
    </w:p>
    <w:p>
      <w:r>
        <w:t>「所以？」</w:t>
      </w:r>
    </w:p>
    <w:p>
      <w:r>
        <w:t>「所以我想利用这次出差到高雄敏盛的机会，带聂小云一起去，看看有没有机会融化这座小冰山，</w:t>
      </w:r>
    </w:p>
    <w:p>
      <w:r>
        <w:t>怎么样？答不答应？」</w:t>
      </w:r>
    </w:p>
    <w:p>
      <w:r>
        <w:t>「你决定就是了。」江霖紧抿着嘴，努力挥去心底不熟悉的酸醋感。</w:t>
      </w:r>
    </w:p>
    <w:p>
      <w:r>
        <w:t>星期四一大早，江霖将车子停在淡水一栋老旧的大楼旁。</w:t>
      </w:r>
    </w:p>
    <w:p>
      <w:r>
        <w:t>这里是聂小云住的地方？幽暗窄小的大楼门厅，且没有个管理人员，到处都是黑暗的死角，感觉阴</w:t>
      </w:r>
    </w:p>
    <w:p>
      <w:r>
        <w:t>森森的。</w:t>
      </w:r>
    </w:p>
    <w:p>
      <w:r>
        <w:t>江霖一踏进电梯，只觉有一股异味迎面袭来。老旧的电梯颤巍巍地往上升，偶尔还会发出刺耳的机</w:t>
      </w:r>
    </w:p>
    <w:p>
      <w:r>
        <w:t>械声。</w:t>
      </w:r>
    </w:p>
    <w:p>
      <w:r>
        <w:t>一个单身女子住在这里似乎不太安全吧？他不禁紧皱着浓眉。</w:t>
      </w:r>
    </w:p>
    <w:p>
      <w:r>
        <w:t>今天本来应该是张明凯那小子和她一起出差的。谁知道昨天夜里一点多，他突然接到张明凯的电话，</w:t>
      </w:r>
    </w:p>
    <w:p>
      <w:r>
        <w:t>说他出车祸压断了腿，人正躺在急诊室中，出差一事恐怕无法成行了。</w:t>
      </w:r>
    </w:p>
    <w:p>
      <w:r>
        <w:t>其实，江霖大可打通电话给敏盛，将洽谈的时间延后，因为他自己实在忙得很，根本没有时间到高</w:t>
      </w:r>
    </w:p>
    <w:p>
      <w:r>
        <w:t>雄出差两天。</w:t>
      </w:r>
    </w:p>
    <w:p>
      <w:r>
        <w:t>然而，他现在却来到在这里！江霖摇摇头，有点不明白自己在想什么。</w:t>
      </w:r>
    </w:p>
    <w:p>
      <w:r>
        <w:t>他大步走出电梯，在阴暗的走道中寻到小云的门牌，按了一下门铃，等了许久仍没人来应门。</w:t>
      </w:r>
    </w:p>
    <w:p>
      <w:r>
        <w:t>他再次试了试，还是没人来应门。难道他找错地方了吗？</w:t>
      </w:r>
    </w:p>
    <w:p>
      <w:r>
        <w:t>江霖正怀疑着，铁门突地被打开，直往他鼻子了过来，害他硬生生的往后退了一步。</w:t>
      </w:r>
    </w:p>
    <w:p>
      <w:r>
        <w:t>江霖？怎么会是他？小云张大了嘴，好半晌才嗫嚅地出声，「江……江经理……怎么会是你呢？」</w:t>
      </w:r>
    </w:p>
    <w:p>
      <w:r>
        <w:t>「怎么？不高兴看到我？」江霖摸摸差点被撞歪的鼻子。</w:t>
      </w:r>
    </w:p>
    <w:p>
      <w:r>
        <w:t>「不是……当然不是啦！张副理呢？」</w:t>
      </w:r>
    </w:p>
    <w:p>
      <w:r>
        <w:t>「张副理昨晚出车祸撞断了腿，现在人在医院里，所以今天由我代替他出差。」</w:t>
      </w:r>
    </w:p>
    <w:p>
      <w:r>
        <w:t>「车祸？」小云大吃一惊，「严不严重？要不要紧啊？」</w:t>
      </w:r>
    </w:p>
    <w:p>
      <w:r>
        <w:t>江霖有些不悦，「还好，死不了。」</w:t>
      </w:r>
    </w:p>
    <w:p>
      <w:r>
        <w:t>「是吗？那就好。那么请江经理等一下，我去拿一下包包。」小云转身想往屋内走去。</w:t>
      </w:r>
    </w:p>
    <w:p>
      <w:r>
        <w:t>「怎么？不请我进去？」</w:t>
      </w:r>
    </w:p>
    <w:p>
      <w:r>
        <w:t>「啊？里面很乱的……」小云婉拒他，「请等一下，我拿个东西就好。」她从不随便请男人进她的</w:t>
      </w:r>
    </w:p>
    <w:p>
      <w:r>
        <w:t>房间的。</w:t>
      </w:r>
    </w:p>
    <w:p>
      <w:r>
        <w:t>江霖就着半开的门打量这间套房。</w:t>
      </w:r>
    </w:p>
    <w:p>
      <w:r>
        <w:t>一张老旧的床便占了整个房间的三分之一，床单是粉嫩色系，一张铺着花布的木桌子，一个木制的</w:t>
      </w:r>
    </w:p>
    <w:p>
      <w:r>
        <w:t>大衣橱摆在屋内的另一角，整个房间塞满了许多的东西，只剩一个Ｌ型的走道。看起来相当拥挤，不过，</w:t>
      </w:r>
    </w:p>
    <w:p>
      <w:r>
        <w:t>整理得还算整齐。</w:t>
      </w:r>
    </w:p>
    <w:p>
      <w:r>
        <w:t>小云拿起搁在床上的行李和皮包，便急匆匆地走向门口。</w:t>
      </w:r>
    </w:p>
    <w:p>
      <w:r>
        <w:t>「好了，江经理，我们可以走了。」</w:t>
      </w:r>
    </w:p>
    <w:p>
      <w:r>
        <w:t>高雄小港机场。</w:t>
      </w:r>
    </w:p>
    <w:p>
      <w:r>
        <w:t>小云小碎步地跟着江霖步下飞机。这个江霖真是走得太快了！</w:t>
      </w:r>
    </w:p>
    <w:p>
      <w:r>
        <w:t>小云停下脚步喘息着，调整了一下肩上的皮包，才一抬头，江霖就不见了！</w:t>
      </w:r>
    </w:p>
    <w:p>
      <w:r>
        <w:t>不会吧？小云急忙往出口处走去，想追上江霖。</w:t>
      </w:r>
    </w:p>
    <w:p>
      <w:r>
        <w:t>其实江霖一直在放慢自己的脚步，他看得出她跟不上他的步伐。</w:t>
      </w:r>
    </w:p>
    <w:p>
      <w:r>
        <w:t>只是没想到，她居然还是不见了。</w:t>
      </w:r>
    </w:p>
    <w:p>
      <w:r>
        <w:t>他正想要回头找她，就看到她小跑步地往他这儿跑来。</w:t>
      </w:r>
    </w:p>
    <w:p>
      <w:r>
        <w:t>小云喘着气在江霖面前停住，「江经理……你走得太快了……」</w:t>
      </w:r>
    </w:p>
    <w:p>
      <w:r>
        <w:t>「对不起，我以为妳跟得上。」江霖伸出手要帮她拿手中的行李，「我帮妳拿吧！」</w:t>
      </w:r>
    </w:p>
    <w:p>
      <w:r>
        <w:t>「啊！不用了。」她的行李还是被江霖抢去。</w:t>
      </w:r>
    </w:p>
    <w:p>
      <w:r>
        <w:t>「妳走前面好了，我在后头跟着，免得妳又不见了。」江霖一手拿着小云的行李，另一手还做了个</w:t>
      </w:r>
    </w:p>
    <w:p>
      <w:r>
        <w:t>请的动作。</w:t>
      </w:r>
    </w:p>
    <w:p>
      <w:r>
        <w:t>小云只好遵从，走在前头。</w:t>
      </w:r>
    </w:p>
    <w:p>
      <w:r>
        <w:t>江霖跟在小云后面，看着她踩着三吋高的厚底鞋跟，摇曳着窈窕的娇躯，那完美的臀和玲珑的曲线</w:t>
      </w:r>
    </w:p>
    <w:p>
      <w:r>
        <w:t>看得他心荡神驰……</w:t>
      </w:r>
    </w:p>
    <w:p>
      <w:r>
        <w:t>江霖不禁瞇起了眼，脑海里想起那双柔嫩白？的大腿。</w:t>
      </w:r>
    </w:p>
    <w:p>
      <w:r>
        <w:t>「小云！这里！」</w:t>
      </w:r>
    </w:p>
    <w:p>
      <w:r>
        <w:t>小云看向声音的来源，是高雄分公司的李文康，他就站在一辆蓝色轿车旁向他们挥手。</w:t>
      </w:r>
    </w:p>
    <w:p>
      <w:r>
        <w:t>「是你来接我们吗？李大哥。」小云可开心了，李大哥人好又幽默，不论公事还是私事，李大哥都</w:t>
      </w:r>
    </w:p>
    <w:p>
      <w:r>
        <w:t>是个好帮手。</w:t>
      </w:r>
    </w:p>
    <w:p>
      <w:r>
        <w:t>「是啊！知道是妳要来，我可是极力争取呢！」</w:t>
      </w:r>
    </w:p>
    <w:p>
      <w:r>
        <w:t>上了车后，李文康自后视镜看着许久未见的小云。</w:t>
      </w:r>
    </w:p>
    <w:p>
      <w:r>
        <w:t>「愈来愈漂亮啦！小云，晚上一起吃饭啰！」李文康的嘴很甜，总能逗得她开心。</w:t>
      </w:r>
    </w:p>
    <w:p>
      <w:r>
        <w:t>「好啊！有人要请客吗？」小云明知故问。</w:t>
      </w:r>
    </w:p>
    <w:p>
      <w:r>
        <w:t>「保证不会让妳出钱，还会让妳吃得饱饱的。」</w:t>
      </w:r>
    </w:p>
    <w:p>
      <w:r>
        <w:t>「太好了！」小云这才想起一旁的江霖。「啊！江经理，这位是分公司的李文康；李大哥，这位是</w:t>
      </w:r>
    </w:p>
    <w:p>
      <w:r>
        <w:t>新任的江经理。」</w:t>
      </w:r>
    </w:p>
    <w:p>
      <w:r>
        <w:t>李文康赶紧向江霖打招呼。</w:t>
      </w:r>
    </w:p>
    <w:p>
      <w:r>
        <w:t>「谢谢你来接机。」江霖喜怒不形于色，看来小云和这个男人很熟。</w:t>
      </w:r>
    </w:p>
    <w:p>
      <w:r>
        <w:t>「没什么，能够充当护花使者，我可是义不容辞。」李文康斜眼瞄了瞄镜中的小云，小云也对着他</w:t>
      </w:r>
    </w:p>
    <w:p>
      <w:r>
        <w:t>笑了笑。</w:t>
      </w:r>
    </w:p>
    <w:p>
      <w:r>
        <w:t>江霖看着从一上车就打情骂俏的两个人，心中着实不痛快！</w:t>
      </w:r>
    </w:p>
    <w:p>
      <w:r>
        <w:t>这两个人根本没将他放在眼里嘛！</w:t>
      </w:r>
    </w:p>
    <w:p>
      <w:r>
        <w:t>尤其是聂小云！他进公司也将近一个月了，别说她对他的态度一直是谨慎有礼的，能不说话就不说</w:t>
      </w:r>
    </w:p>
    <w:p>
      <w:r>
        <w:t>话。</w:t>
      </w:r>
    </w:p>
    <w:p>
      <w:r>
        <w:t>「江经理，你要先到公司看看？还是先回饭店？」李文康对着江霖问道。</w:t>
      </w:r>
    </w:p>
    <w:p>
      <w:r>
        <w:t>江霖暗沉着脸说：「先到公司吧！」</w:t>
      </w:r>
    </w:p>
    <w:p>
      <w:r>
        <w:t>江霖一行人刚踏进公司，便见到钱经理快步的向他们走来。</w:t>
      </w:r>
    </w:p>
    <w:p>
      <w:r>
        <w:t>「江……经理，怎么会是你亲自跑这一趟呢？」钱经理不习惯这样称呼江霖。</w:t>
      </w:r>
    </w:p>
    <w:p>
      <w:r>
        <w:t>「张副理临时出了车祸，我代他走这一趟。」</w:t>
      </w:r>
    </w:p>
    <w:p>
      <w:r>
        <w:t>「是是是！」钱经理习惯性的连声称是。</w:t>
      </w:r>
    </w:p>
    <w:p>
      <w:r>
        <w:t>「江……经理，不如先到我办公室坐坐吧！」</w:t>
      </w:r>
    </w:p>
    <w:p>
      <w:r>
        <w:t>钱经理紧张地在前面带路，一面吩咐小姐准备咖啡。</w:t>
      </w:r>
    </w:p>
    <w:p>
      <w:r>
        <w:t>小云疑惑地看着钱经理一副巴结的嘴脸，钱经理向来狐假虎威惯了，除了总管理处的人外，她可没</w:t>
      </w:r>
    </w:p>
    <w:p>
      <w:r>
        <w:t>见过他对谁这么低声下气过。</w:t>
      </w:r>
    </w:p>
    <w:p>
      <w:r>
        <w:t>她跟着他们走进经理办公室，先帮江霖打了个电话给陈总的秘书，想要先行通知敏盛，待会儿是由</w:t>
      </w:r>
    </w:p>
    <w:p>
      <w:r>
        <w:t>江霖和她一起到敏盛谈合约。</w:t>
      </w:r>
    </w:p>
    <w:p>
      <w:r>
        <w:t>谁知道不一会儿，陈总居然亲自接了电话。</w:t>
      </w:r>
    </w:p>
    <w:p>
      <w:r>
        <w:t>「陈总经理！」小云有点惊讶，「是这样的，我是想跟你报告一声，张先生昨晚出了车祸，所以今</w:t>
      </w:r>
    </w:p>
    <w:p>
      <w:r>
        <w:t>天是由本公司新任的经理江先生……」</w:t>
      </w:r>
    </w:p>
    <w:p>
      <w:r>
        <w:t>「我知道。」陈总打断小云的话，「妳帮我接给他。」</w:t>
      </w:r>
    </w:p>
    <w:p>
      <w:r>
        <w:t>「是，陈总，你请稍待一会儿。」小云按了电话保留键，将话筒交给江霖，「江经理，陈总要和你</w:t>
      </w:r>
    </w:p>
    <w:p>
      <w:r>
        <w:t>说话。」</w:t>
      </w:r>
    </w:p>
    <w:p>
      <w:r>
        <w:t>江霖伸手就要接，小云觉得有些事必须先提醒他，「呃，陈总是个脾气很奇怪的人，他可能不太高</w:t>
      </w:r>
    </w:p>
    <w:p>
      <w:r>
        <w:t>兴我们临时换人。」</w:t>
      </w:r>
    </w:p>
    <w:p>
      <w:r>
        <w:t>「没关系，我来处理。」江霖笑了笑，敏盛的陈总经理可是他父亲几十年的老友，他当然也认识。</w:t>
      </w:r>
    </w:p>
    <w:p>
      <w:r>
        <w:t>江霖接过电话。「陈总，我是江霖……」</w:t>
      </w:r>
    </w:p>
    <w:p>
      <w:r>
        <w:t>小云一双大眼狐疑的上下打量着江霖。</w:t>
      </w:r>
    </w:p>
    <w:p>
      <w:r>
        <w:t>这是怎么回事？他怎么会跟陈总这么熟呢？</w:t>
      </w:r>
    </w:p>
    <w:p>
      <w:r>
        <w:t>又看着钱经理急忙将业务报表拿给江霖看，仔细而卖力地解释着目前正在进行的案子，小云不禁皱</w:t>
      </w:r>
    </w:p>
    <w:p>
      <w:r>
        <w:t>起眉头，她真是愈看愈胡涂了。</w:t>
      </w:r>
    </w:p>
    <w:p>
      <w:r>
        <w:t>Θ================================Θ</w:t>
      </w:r>
    </w:p>
    <w:p>
      <w:r>
        <w:t>「江经理，你和陈总认识很久了吗？」</w:t>
      </w:r>
    </w:p>
    <w:p>
      <w:r>
        <w:t>和敏盛陈总一同吃过午餐后，小云和江霖两人步出饭店时，她再也忍不住地问了江霖。</w:t>
      </w:r>
    </w:p>
    <w:p>
      <w:r>
        <w:t>江霖挑了挑眉，「还好。」</w:t>
      </w:r>
    </w:p>
    <w:p>
      <w:r>
        <w:t>「是吗？」这叫还好？陈总简直把江霖当成亲生儿子学成归国般，高兴的和他闲聊。</w:t>
      </w:r>
    </w:p>
    <w:p>
      <w:r>
        <w:t>「妳说什么？」江霖只见到小云的嘴巴动了动，却没听到声音。</w:t>
      </w:r>
    </w:p>
    <w:p>
      <w:r>
        <w:t>「没什么！」小云想起江霖不只一次地称呼陈总为「陈伯伯」，脱口问：「可是，你叫他陈伯伯？」</w:t>
      </w:r>
    </w:p>
    <w:p>
      <w:r>
        <w:t>江霖笑了笑，「那是因为我还没去美国前就认识他了，他对我很照顾，就这样。」</w:t>
      </w:r>
    </w:p>
    <w:p>
      <w:r>
        <w:t>是吗？小云还是觉得颇有蹊跷。「那这个案子算谈成了？」</w:t>
      </w:r>
    </w:p>
    <w:p>
      <w:r>
        <w:t>「没问题的。」</w:t>
      </w:r>
    </w:p>
    <w:p>
      <w:r>
        <w:t>「那江经理要先回饭店休息吗？」江霖婉拒了陈总接送的好意，但却拒绝不了陈总晚上的邀约。</w:t>
      </w:r>
    </w:p>
    <w:p>
      <w:r>
        <w:t>「嗯！」江霖对着小云说：「晚上一起去吃饭吧！」</w:t>
      </w:r>
    </w:p>
    <w:p>
      <w:r>
        <w:t>晚上吃了饭后免不了会到声色场所，江霖知道不太好拒绝，倒不如拉着小云一块去，也好有个脱身</w:t>
      </w:r>
    </w:p>
    <w:p>
      <w:r>
        <w:t>的借口。</w:t>
      </w:r>
    </w:p>
    <w:p>
      <w:r>
        <w:t>小云连连摇头，「不了，我不能去的。而且，晚上我也约了人吃饭。」小云对这种商场上的事可了</w:t>
      </w:r>
    </w:p>
    <w:p>
      <w:r>
        <w:t>解得很。</w:t>
      </w:r>
    </w:p>
    <w:p>
      <w:r>
        <w:t>「怎么？和那小子有约？」江霖指的是李文康。</w:t>
      </w:r>
    </w:p>
    <w:p>
      <w:r>
        <w:t>小云点点头，「嗯！李大哥会来接我一起吃饭。」</w:t>
      </w:r>
    </w:p>
    <w:p>
      <w:r>
        <w:t>江霖莫名地生起气来，但他强压下心头的不悦。「是吗？那就去吧！」</w:t>
      </w:r>
    </w:p>
    <w:p>
      <w:r>
        <w:t>萱玫《惹火上身》扫图：ｃｃｃ校对：ｃａｂｏｔｉｎｅ；ｓｕｒｆｅｒ</w:t>
      </w:r>
    </w:p>
    <w:p>
      <w:r>
        <w:t>第二章</w:t>
      </w:r>
    </w:p>
    <w:p>
      <w:r>
        <w:t>小云和李文康去吃了顿愉快的晚餐，又一起到万寿山看夜景。</w:t>
      </w:r>
    </w:p>
    <w:p>
      <w:r>
        <w:t>对于李文康，小云把他当是自己的哥哥，他就和张明凯一样，只能做好朋友，并不适合当情人。</w:t>
      </w:r>
    </w:p>
    <w:p>
      <w:r>
        <w:t>当小云回到饭店时，已经将近午夜十二点。</w:t>
      </w:r>
    </w:p>
    <w:p>
      <w:r>
        <w:t>她看了看隔壁房间，江霖肯定玩疯了，想必还没回来。</w:t>
      </w:r>
    </w:p>
    <w:p>
      <w:r>
        <w:t>她低头翻着皮包找房门的钥匙。</w:t>
      </w:r>
    </w:p>
    <w:p>
      <w:r>
        <w:t>咦？不会吧！钥匙怎么不见了？难道是刚才弄掉了？</w:t>
      </w:r>
    </w:p>
    <w:p>
      <w:r>
        <w:t>小云努力地在皮包中找了又找，没有，还是没有。</w:t>
      </w:r>
    </w:p>
    <w:p>
      <w:r>
        <w:t>「怎么了，聂小姐？」</w:t>
      </w:r>
    </w:p>
    <w:p>
      <w:r>
        <w:t>小云抬起头来，是饭店客房部的主任。江氏企业和这间饭店签有合约，加上小云有好几次跟着主管</w:t>
      </w:r>
    </w:p>
    <w:p>
      <w:r>
        <w:t>南下出差，所以和饭店的人员是认识的。</w:t>
      </w:r>
    </w:p>
    <w:p>
      <w:r>
        <w:t>「我的钥匙不见了，不知道是不是掉在外头了。」小云边找边说。</w:t>
      </w:r>
    </w:p>
    <w:p>
      <w:r>
        <w:t>「是吗？那可就糟了！」</w:t>
      </w:r>
    </w:p>
    <w:p>
      <w:r>
        <w:t>小云连手提行李都翻遍了，但就是没找到。</w:t>
      </w:r>
    </w:p>
    <w:p>
      <w:r>
        <w:t>「这样好了，聂小姐，妳也别找了。都这么晚了，我先请人帮妳开门，好让妳早点休息，钥匙明天</w:t>
      </w:r>
    </w:p>
    <w:p>
      <w:r>
        <w:t>再找吧！」</w:t>
      </w:r>
    </w:p>
    <w:p>
      <w:r>
        <w:t>小云谢了谢帮她开门的饭店人员，直到踏进房间，一颗心才算放了下来。</w:t>
      </w:r>
    </w:p>
    <w:p>
      <w:r>
        <w:t>她将行李和皮包放在床上，却发现床单有点凌乱。</w:t>
      </w:r>
    </w:p>
    <w:p>
      <w:r>
        <w:t>小云搔了搔头，不会吧？饭店人员会忘了整理吗？</w:t>
      </w:r>
    </w:p>
    <w:p>
      <w:r>
        <w:t>小云耸耸肩，管他的，现在她只想先洗个舒服的澡，再睡个好觉。</w:t>
      </w:r>
    </w:p>
    <w:p>
      <w:r>
        <w:t>小云任由浴缸水龙头哗啦啦地注着水，光着身子走出浴室，翻着自己的行李，找着了一本书，再边</w:t>
      </w:r>
    </w:p>
    <w:p>
      <w:r>
        <w:t>哼着歌，边摇着身子走回浴室。</w:t>
      </w:r>
    </w:p>
    <w:p>
      <w:r>
        <w:t>江霖一推开门就看见一个全身光溜溜的人晃进浴室里。</w:t>
      </w:r>
    </w:p>
    <w:p>
      <w:r>
        <w:t>他走错房间了？江霖退出房门，再看了一眼房间号码，六○八，没错啊！</w:t>
      </w:r>
    </w:p>
    <w:p>
      <w:r>
        <w:t>他是喝了点酒，但还不至于醉到走错房间。</w:t>
      </w:r>
    </w:p>
    <w:p>
      <w:r>
        <w:t>那么，是聂小云弄错啰？</w:t>
      </w:r>
    </w:p>
    <w:p>
      <w:r>
        <w:t>那个女人一定是聂小云没错！因为没有任何女人有着像聂小云那样小而娇翘、浑圆饱满又白嫩无瑕</w:t>
      </w:r>
    </w:p>
    <w:p>
      <w:r>
        <w:t>的性感臀部。</w:t>
      </w:r>
    </w:p>
    <w:p>
      <w:r>
        <w:t>江霖正犹豫着该不该出声，突然听到浴室里传来惨烈的尖叫声。</w:t>
      </w:r>
    </w:p>
    <w:p>
      <w:r>
        <w:t>怎么了？不一会儿，又是一声尖叫。</w:t>
      </w:r>
    </w:p>
    <w:p>
      <w:r>
        <w:t>江霖皱起眉头，关上房门，走到浴室门口倾听。</w:t>
      </w:r>
    </w:p>
    <w:p>
      <w:r>
        <w:t>天哪！是她在唱歌。此时哗啦哗啦的水声停了，让她可怕的歌声更清楚地传进他的耳朵，敲着他脆</w:t>
      </w:r>
    </w:p>
    <w:p>
      <w:r>
        <w:t>弱的神经。这简直是魔音穿脑嘛！</w:t>
      </w:r>
    </w:p>
    <w:p>
      <w:r>
        <w:t>他本想出声提醒小云他的存在，却没想到浴室里竟传来小云一波波诱人的呻吟声。江霖胸口一紧，</w:t>
      </w:r>
    </w:p>
    <w:p>
      <w:r>
        <w:t>几乎忘了呼吸。</w:t>
      </w:r>
    </w:p>
    <w:p>
      <w:r>
        <w:t>真是太舒服了！小云放松的将整个身子浸在布着泡沫的热水中，只露出一颗头颅。</w:t>
      </w:r>
    </w:p>
    <w:p>
      <w:r>
        <w:t>小云小心的扶着浴缸边缘，在水中晃动着身体，让身子享受水波荡漾的愉悦感，忍不住又舒服的呻</w:t>
      </w:r>
    </w:p>
    <w:p>
      <w:r>
        <w:t>吟了一声。</w:t>
      </w:r>
    </w:p>
    <w:p>
      <w:r>
        <w:t>在门外的江霖深深地吸了一口气。该死的！那个女人肯定是上天派下来考验他的小恶魔！江霖握紧</w:t>
      </w:r>
    </w:p>
    <w:p>
      <w:r>
        <w:t>拳头，闷闷地想着。</w:t>
      </w:r>
    </w:p>
    <w:p>
      <w:r>
        <w:t>「讨厌鬼……」浴室传来小云讲话的声音。「没事干什么回台湾嘛？」</w:t>
      </w:r>
    </w:p>
    <w:p>
      <w:r>
        <w:t>她在说什么？</w:t>
      </w:r>
    </w:p>
    <w:p>
      <w:r>
        <w:t>小云自言自语地道：「回台湾来泡妹妹，真是太笨了。美国女人不是又丰满又好抱吗？唉──」</w:t>
      </w:r>
    </w:p>
    <w:p>
      <w:r>
        <w:t>小云拨弄着少少的泡泡，不禁想象江霖怀里搂着脂粉味十足的女人，妖娆地躺在他怀里娇笑着敬酒</w:t>
      </w:r>
    </w:p>
    <w:p>
      <w:r>
        <w:t>……</w:t>
      </w:r>
    </w:p>
    <w:p>
      <w:r>
        <w:t>「男人，没一个好东西呀……」她忍不住唱了起来。「女人，妳就可怜了呀──」小云荒腔走板地</w:t>
      </w:r>
    </w:p>
    <w:p>
      <w:r>
        <w:t>唱着自创的歌词。</w:t>
      </w:r>
    </w:p>
    <w:p>
      <w:r>
        <w:t>听到这里，江霖再也忍不住的爆笑出来。</w:t>
      </w:r>
    </w:p>
    <w:p>
      <w:r>
        <w:t>「谁？是谁？」房间里居然有别人？小云惊恐地连忙出声大叫。</w:t>
      </w:r>
    </w:p>
    <w:p>
      <w:r>
        <w:t>江霖靠着墙，强抑住笑声，勉强地说道：「对不起……是我。」</w:t>
      </w:r>
    </w:p>
    <w:p>
      <w:r>
        <w:t>江霖？天哪！</w:t>
      </w:r>
    </w:p>
    <w:p>
      <w:r>
        <w:t>「你怎么在这里！」小云惊慌失措地喊着，急忙伸手想拿浴巾裹身，可是却怎么也勾不到浴缸上的</w:t>
      </w:r>
    </w:p>
    <w:p>
      <w:r>
        <w:t>铁架，又因为浴室门没关，她也不敢贸然站起来。</w:t>
      </w:r>
    </w:p>
    <w:p>
      <w:r>
        <w:t>「似乎是妳走错房间了。」江霖笑得咳了一声。</w:t>
      </w:r>
    </w:p>
    <w:p>
      <w:r>
        <w:t>小云慌得将手掩在胸前，喊道：「怎么会？」</w:t>
      </w:r>
    </w:p>
    <w:p>
      <w:r>
        <w:t>「聂小姐，妳的房间是在隔壁的六○六。」她的声音在发抖？江霖听得开心极了。</w:t>
      </w:r>
    </w:p>
    <w:p>
      <w:r>
        <w:t>这间是六○八！小云在心中不断地惨叫，这下糗大了！他会不会误以为她是来引诱他的？</w:t>
      </w:r>
    </w:p>
    <w:p>
      <w:r>
        <w:t>「是、是吗？」小云再也大声不起来了，「那、那麻烦你先到外面去，我马上跟你换房间。」</w:t>
      </w:r>
    </w:p>
    <w:p>
      <w:r>
        <w:t>江霖挑了挑眉，他可不想听她的话，毕竟弄错房间的人是她。</w:t>
      </w:r>
    </w:p>
    <w:p>
      <w:r>
        <w:t>他站直了身子，想离开香艳火辣的现场，在经过浴室门口时，还很好心地不去看她。</w:t>
      </w:r>
    </w:p>
    <w:p>
      <w:r>
        <w:t>「啊──」小云看到江霖走过浴室门口，忍不住尖叫了起来。</w:t>
      </w:r>
    </w:p>
    <w:p>
      <w:r>
        <w:t>小云一阵慌乱，扶着浴缸的手一滑，整个人竟然不小心的溜向浴缸中央，惨遭灭顶。</w:t>
      </w:r>
    </w:p>
    <w:p>
      <w:r>
        <w:t>「啊──咳咳咳……」小云不断挣扎着要从滑溜的浴缸中爬起来。</w:t>
      </w:r>
    </w:p>
    <w:p>
      <w:r>
        <w:t>听到她的惨叫声，江霖连忙走进浴室，他简直不敢相信自己的眼睛，顾不得身上的衣服，伸手迅速</w:t>
      </w:r>
    </w:p>
    <w:p>
      <w:r>
        <w:t>地将她从浴缸中捞起来。</w:t>
      </w:r>
    </w:p>
    <w:p>
      <w:r>
        <w:t>天啊！这么小小的身体竟柔软得不可思议。</w:t>
      </w:r>
    </w:p>
    <w:p>
      <w:r>
        <w:t>小云简直尴尬得快要死掉，她涨红着脸、挥舞着手想推开江霖，可江霖却因此更抓紧了她。「小心！」</w:t>
      </w:r>
    </w:p>
    <w:p>
      <w:r>
        <w:t>江霖将她半个身体扶出水面，顿时，水面浮出一对坚硬的红艳蓓蕾，令江霖倏地猛倒抽了一口气，</w:t>
      </w:r>
    </w:p>
    <w:p>
      <w:r>
        <w:t>胯下立即发出严重的警讯。</w:t>
      </w:r>
    </w:p>
    <w:p>
      <w:r>
        <w:t>他蓦地放开手，却不慎擦到她白嫩的乳房，手臂也拂过她硬挺的乳头，而小云的拚命挣扎，反而让</w:t>
      </w:r>
    </w:p>
    <w:p>
      <w:r>
        <w:t>一对泡沫也掩不住的丰乳在他眼前晃动不已。</w:t>
      </w:r>
    </w:p>
    <w:p>
      <w:r>
        <w:t>江霖连忙往后退了数步，紧闭着眼转过身，吞咽了好几口口水，好半晌才勉强找到声音。</w:t>
      </w:r>
    </w:p>
    <w:p>
      <w:r>
        <w:t>「我先出去好了。」他再待下去，恐怕就要出糗了。</w:t>
      </w:r>
    </w:p>
    <w:p>
      <w:r>
        <w:t>小云一手拂去满脸的泡沬及黏在脸上的头发，惊魂未定地喘息着。</w:t>
      </w:r>
    </w:p>
    <w:p>
      <w:r>
        <w:t>怎么会这样？上次沙发事件已经让她觉得没脸见他了。现在更好了，全身上下统统都让人给看光光</w:t>
      </w:r>
    </w:p>
    <w:p>
      <w:r>
        <w:t>了！</w:t>
      </w:r>
    </w:p>
    <w:p>
      <w:r>
        <w:t>过了好久，小云才回过神来，他走了吗？或者人还在房间里？</w:t>
      </w:r>
    </w:p>
    <w:p>
      <w:r>
        <w:t>外面静悄悄的一点声音也没有，她慢慢的站起身，顾不得满身的泡沫，用浴巾围住自己，缓缓地打</w:t>
      </w:r>
    </w:p>
    <w:p>
      <w:r>
        <w:t>开浴室的门──他不在了。</w:t>
      </w:r>
    </w:p>
    <w:p>
      <w:r>
        <w:t>小云退回浴室，抚着自己仍然火烫的脸颊，惊魂未定地靠在浴室门上好半天。</w:t>
      </w:r>
    </w:p>
    <w:p>
      <w:r>
        <w:t>而向饭店要了另一个房间，并且冲了数次冷水澡的江霖，躺卧在床上，却怎么也无法入睡……</w:t>
      </w:r>
    </w:p>
    <w:p>
      <w:r>
        <w:t>Θ================================Θ</w:t>
      </w:r>
    </w:p>
    <w:p>
      <w:r>
        <w:t>回到台北后，江霖到医院探视张明凯。</w:t>
      </w:r>
    </w:p>
    <w:p>
      <w:r>
        <w:t>「还好吧？明凯。」江霖一身轻便地走进他的病房，将带来的书放在床头。</w:t>
      </w:r>
    </w:p>
    <w:p>
      <w:r>
        <w:t>「哪！我带来几本你喜欢看的书，给你解解闷。」</w:t>
      </w:r>
    </w:p>
    <w:p>
      <w:r>
        <w:t>「老友就是老友，还是你了解我。」张明凯丢开手中翻得快烂的书，撑起身子对他说：「我才待个</w:t>
      </w:r>
    </w:p>
    <w:p>
      <w:r>
        <w:t>两天就无聊得快疯了，偏偏医生又不准我出院，不过就是脚断了嘛！」</w:t>
      </w:r>
    </w:p>
    <w:p>
      <w:r>
        <w:t>江霖帮他把枕头扶正，打趣道：「怎么？护士小姐长得不够漂亮？」</w:t>
      </w:r>
    </w:p>
    <w:p>
      <w:r>
        <w:t>张明凯白了江霖一眼，「嘿！我可是很专情的。」</w:t>
      </w:r>
    </w:p>
    <w:p>
      <w:r>
        <w:t>「对谁？」</w:t>
      </w:r>
    </w:p>
    <w:p>
      <w:r>
        <w:t>「还有谁，当然是聂小云啦！怎么？这次出差她有没有提起我？我不是要你帮我说些好话吗？她的</w:t>
      </w:r>
    </w:p>
    <w:p>
      <w:r>
        <w:t>反应如何？」</w:t>
      </w:r>
    </w:p>
    <w:p>
      <w:r>
        <w:t>江霖冷哼了一声，「没有，我没空提起你的事。」</w:t>
      </w:r>
    </w:p>
    <w:p>
      <w:r>
        <w:t>「没有提？」张明凯的声音可大了，「你没有跟她提我的事？」</w:t>
      </w:r>
    </w:p>
    <w:p>
      <w:r>
        <w:t>江霖想了想，决定不告诉张明凯那天晚上的插曲。「我们隔天就回来了，哪里有空问起她对你的看</w:t>
      </w:r>
    </w:p>
    <w:p>
      <w:r>
        <w:t>法？」</w:t>
      </w:r>
    </w:p>
    <w:p>
      <w:r>
        <w:t>「我还想靠你娶老婆呢！这下看来是没指望了。」张明凯靠在枕头上哀声叹气。</w:t>
      </w:r>
    </w:p>
    <w:p>
      <w:r>
        <w:t>江霖看了不禁觉得好笑，「行了，别装了，日后有机会再帮你不就好了。」</w:t>
      </w:r>
    </w:p>
    <w:p>
      <w:r>
        <w:t>突然，门边出现一位容貌娇俏可人的白衣护士，推着一车的针药走了进来。</w:t>
      </w:r>
    </w:p>
    <w:p>
      <w:r>
        <w:t>「张先生，该换药了。」</w:t>
      </w:r>
    </w:p>
    <w:p>
      <w:r>
        <w:t>张明凯霎时变得很有精神地挺直了身子，一双眼死盯着白衣天使，开始抱怨起来。「白小姐，妳终</w:t>
      </w:r>
    </w:p>
    <w:p>
      <w:r>
        <w:t>于来了，今天一整天我的手臂都快疼死了，还有我的头也疼得厉害，怎么都不见妳们有人过来看看？」</w:t>
      </w:r>
    </w:p>
    <w:p>
      <w:r>
        <w:t>手臂疼？头疼？江霖挑着眉，看着张明凯装模作样。</w:t>
      </w:r>
    </w:p>
    <w:p>
      <w:r>
        <w:t>白衣护士掩面一笑，低声说：「要不要我帮你找医生来？」</w:t>
      </w:r>
    </w:p>
    <w:p>
      <w:r>
        <w:t>「医生？我要他干嘛？我当然要美丽的护士小姐来帮我上药啰！男人啊！粗手粗脚的，我肯定被弄</w:t>
      </w:r>
    </w:p>
    <w:p>
      <w:r>
        <w:t>得更不舒服。」张明凯对着护士眨了眨眼。</w:t>
      </w:r>
    </w:p>
    <w:p>
      <w:r>
        <w:t>那护士红着脸说：「我先帮你换药，如果还有不舒服，我再过来好了。」</w:t>
      </w:r>
    </w:p>
    <w:p>
      <w:r>
        <w:t>「那就麻烦妳了，」张明凯大言不惭地又说：「对了，待会儿还要麻烦妳看一下我的背，这两天也</w:t>
      </w:r>
    </w:p>
    <w:p>
      <w:r>
        <w:t>酸疼得很，一定是那天撞到了……」</w:t>
      </w:r>
    </w:p>
    <w:p>
      <w:r>
        <w:t>江霖默默的走出病房。这个明凯，还说对小云专情，看来他对这个护士才有意思。</w:t>
      </w:r>
    </w:p>
    <w:p>
      <w:r>
        <w:t>过了好一会儿，江霖才看到那名小护士红着脸推着车子，急匆匆地从病房出来。江霖走进病房，就</w:t>
      </w:r>
    </w:p>
    <w:p>
      <w:r>
        <w:t>看到张明凯一脸开心地靠在枕头上。</w:t>
      </w:r>
    </w:p>
    <w:p>
      <w:r>
        <w:t>「敢欺负护士小姐？小心医院把你赶出去喔！」江霖说话糗他。</w:t>
      </w:r>
    </w:p>
    <w:p>
      <w:r>
        <w:t>张明凯摆摆手，一副无所谓的样子。「我还巴不得他们赶我出院呢！」</w:t>
      </w:r>
    </w:p>
    <w:p>
      <w:r>
        <w:t>「这样不就见不着你那白衣天使了？」</w:t>
      </w:r>
    </w:p>
    <w:p>
      <w:r>
        <w:t>「放心吧！我已经有她的电话了。」</w:t>
      </w:r>
    </w:p>
    <w:p>
      <w:r>
        <w:t>这小子手脚真快！「那聂小云呢？刚才不是还在怪我没帮你的忙？」说也奇怪，江霖觉得心里像放</w:t>
      </w:r>
    </w:p>
    <w:p>
      <w:r>
        <w:t>下一块石头般地轻松起来。</w:t>
      </w:r>
    </w:p>
    <w:p>
      <w:r>
        <w:t>「她当然是比那个小护士好多了。」</w:t>
      </w:r>
    </w:p>
    <w:p>
      <w:r>
        <w:t>江霖也是这么认为。</w:t>
      </w:r>
    </w:p>
    <w:p>
      <w:r>
        <w:t>「先别提这些了，我有件事要告诉你。」张明凯突然说。</w:t>
      </w:r>
    </w:p>
    <w:p>
      <w:r>
        <w:t>「什么事？」</w:t>
      </w:r>
    </w:p>
    <w:p>
      <w:r>
        <w:t>「我昨天在这里遇到赵夫仁了。」张明凯正色地说。</w:t>
      </w:r>
    </w:p>
    <w:p>
      <w:r>
        <w:t>赵夫仁？他前妻赵芙琪的哥哥？</w:t>
      </w:r>
    </w:p>
    <w:p>
      <w:r>
        <w:t>「他也回来了？在这里上班？」江霖很惊讶，他不是在芙琪五年前车祸去世后便移居加拿大了吗？</w:t>
      </w:r>
    </w:p>
    <w:p>
      <w:r>
        <w:t>「哼！我听说他回台湾不到半个月。」张明凯从来就没喜欢过这对兄妹。「他看起来还是跟以前一</w:t>
      </w:r>
    </w:p>
    <w:p>
      <w:r>
        <w:t>样，恶心得很。</w:t>
      </w:r>
    </w:p>
    <w:p>
      <w:r>
        <w:t>「你得小心一点，他从小就看你不顺眼。自从你娶了他老妹以后，他更拿着你的名号在外面招摇撞</w:t>
      </w:r>
    </w:p>
    <w:p>
      <w:r>
        <w:t>骗，总是给你捅了一大堆楼子，到后来连他老妹的死也全都算在你头上。我怕，他这次回来又不知道有</w:t>
      </w:r>
    </w:p>
    <w:p>
      <w:r>
        <w:t>什么目的。」</w:t>
      </w:r>
    </w:p>
    <w:p>
      <w:r>
        <w:t>江霖眉头紧锁，也在猜测他回台湾的原因。</w:t>
      </w:r>
    </w:p>
    <w:p>
      <w:r>
        <w:t>「五年前，就是他一口咬定是你害死了芙琪，才害你被你老爸送到美国。」</w:t>
      </w:r>
    </w:p>
    <w:p>
      <w:r>
        <w:t>明凯也皱起了眉头，「现在你回台湾，他也跟着回来，真不知这个浑蛋安着什么心。」</w:t>
      </w:r>
    </w:p>
    <w:p>
      <w:r>
        <w:t>「我知道了。」江霖谨慎的说。</w:t>
      </w:r>
    </w:p>
    <w:p>
      <w:r>
        <w:t>江家与赵家是世交，他与赵夫仁兄妹自小一起长大，赵夫仁从小就对他极不友善，这情形一直到长</w:t>
      </w:r>
    </w:p>
    <w:p>
      <w:r>
        <w:t>大后读同一所大学时更加严重，而他从来不知道为什么。</w:t>
      </w:r>
    </w:p>
    <w:p>
      <w:r>
        <w:t>「要不要让你爸知道？」张明凯建议道。</w:t>
      </w:r>
    </w:p>
    <w:p>
      <w:r>
        <w:t>「不用了。」江霖摇摇头，他知道父亲视赵夫仁为亲生儿子般疼爱，很多事情他并不想告诉父亲，</w:t>
      </w:r>
    </w:p>
    <w:p>
      <w:r>
        <w:t>省得老迈的父亲担心。</w:t>
      </w:r>
    </w:p>
    <w:p>
      <w:r>
        <w:t>「也好，我只是提醒你，小心这个痞子，我到现在都还在怀疑大三时的那个谣言是他散播的。」</w:t>
      </w:r>
    </w:p>
    <w:p>
      <w:r>
        <w:t>江霖不语。</w:t>
      </w:r>
    </w:p>
    <w:p>
      <w:r>
        <w:t>他们江家和赵家渊源极深。而自从赵夫仁的爷爷救了父亲开始，两家的关系更是密不可分。在赵爷</w:t>
      </w:r>
    </w:p>
    <w:p>
      <w:r>
        <w:t>爷过世后，父亲便视如己出的裁培赵家兄妹。</w:t>
      </w:r>
    </w:p>
    <w:p>
      <w:r>
        <w:t>而赵夫仁从小就不放过任何和他竞争的机会，并且在背地里使坏。小学他偷换他的考卷改成自己的</w:t>
      </w:r>
    </w:p>
    <w:p>
      <w:r>
        <w:t>名字，一直到高中、大学的班代、会长等，赵夫仁总会找借口打击他。甚至在大三时，还造谣他让女同</w:t>
      </w:r>
    </w:p>
    <w:p>
      <w:r>
        <w:t>学怀孕后始乱终弃，终于令他不胜其烦的离开台湾到美国读书。</w:t>
      </w:r>
    </w:p>
    <w:p>
      <w:r>
        <w:t>他没告诉张明凯当初中断大学学业的原因，否则依他的个性，怕不闹到连父亲都知道才怪。</w:t>
      </w:r>
    </w:p>
    <w:p>
      <w:r>
        <w:t>七年前，他取得学位回台湾，并且在一连串的风波下和芙琪结婚。赵夫仁变本加厉地拿他的名号借</w:t>
      </w:r>
    </w:p>
    <w:p>
      <w:r>
        <w:t>高利贷，最后地下钱庄的人竟跑到公司来要钱，江霖震怒之余，替他还了钜额债务后，向赵夫仁说了些</w:t>
      </w:r>
    </w:p>
    <w:p>
      <w:r>
        <w:t>重话，才让他安分了一些。</w:t>
      </w:r>
    </w:p>
    <w:p>
      <w:r>
        <w:t>可是，他这些荒唐的行径最后还是被医院知道，因此被开除。</w:t>
      </w:r>
    </w:p>
    <w:p>
      <w:r>
        <w:t>芙琪出车祸当天，他不仅不担心自己伤重的妹妹，反而在医院里大喊是他江霖谋害了他妹妹，私下</w:t>
      </w:r>
    </w:p>
    <w:p>
      <w:r>
        <w:t>要胁他拿出一亿元来摆平这件事，否则他就要将这件事闹上报，可是当场就被他严辞拒绝了。</w:t>
      </w:r>
    </w:p>
    <w:p>
      <w:r>
        <w:t>江霖直到今天都还记得赵夫仁临走前恶狠狠的表情，他还发誓，就算没办法让他坐牢，也要让他无</w:t>
      </w:r>
    </w:p>
    <w:p>
      <w:r>
        <w:t>法在台湾待下去。</w:t>
      </w:r>
    </w:p>
    <w:p>
      <w:r>
        <w:t>关于这点，赵夫仁的确做到了，他父亲为了芙琪的死，将他派到美国，这一待就是五年。</w:t>
      </w:r>
    </w:p>
    <w:p>
      <w:r>
        <w:t>「别说了！」江霖沉声说道，他不愿再想起这些令人难过的往事。</w:t>
      </w:r>
    </w:p>
    <w:p>
      <w:r>
        <w:t>「我很担心赵夫仁。」五年了，江霖谋害妻子的谣言好不容易才平息，这个赵夫仁在这个时间回来，</w:t>
      </w:r>
    </w:p>
    <w:p>
      <w:r>
        <w:t>不知道又会带给江霖什么样的麻烦？</w:t>
      </w:r>
    </w:p>
    <w:p>
      <w:r>
        <w:t>江霖吐了口气，「我会小心他这个人的。」</w:t>
      </w:r>
    </w:p>
    <w:p>
      <w:r>
        <w:t>Θ================================Θ</w:t>
      </w:r>
    </w:p>
    <w:p>
      <w:r>
        <w:t>小云在医院大厅等得不耐烦了。</w:t>
      </w:r>
    </w:p>
    <w:p>
      <w:r>
        <w:t>星期天一大早的，桂芳就兴匆匆地打电话来，约她一起来医院看张明凯。</w:t>
      </w:r>
    </w:p>
    <w:p>
      <w:r>
        <w:t>可是现在都几点了？这个迟到大王！小云拨着桂芳的大哥大和家里的电话，但不是收不到讯号，就</w:t>
      </w:r>
    </w:p>
    <w:p>
      <w:r>
        <w:t>是没人接。</w:t>
      </w:r>
    </w:p>
    <w:p>
      <w:r>
        <w:t>她不悦地挂了电话，决定自己先上楼去探望张明凯。</w:t>
      </w:r>
    </w:p>
    <w:p>
      <w:r>
        <w:t>小云才一转身，便见到江霖从电梯里走出来。</w:t>
      </w:r>
    </w:p>
    <w:p>
      <w:r>
        <w:t>怎么这么巧？他也来看张明凯？小云本能地想躲起来。</w:t>
      </w:r>
    </w:p>
    <w:p>
      <w:r>
        <w:t>江霖远远就看见她了。他好笑地看着小云鬼鬼祟祟地藏在柱子后头，还不时地探出头来往他这边偷</w:t>
      </w:r>
    </w:p>
    <w:p>
      <w:r>
        <w:t>瞧着。</w:t>
      </w:r>
    </w:p>
    <w:p>
      <w:r>
        <w:t>看来她在躲他！</w:t>
      </w:r>
    </w:p>
    <w:p>
      <w:r>
        <w:t>他忍不住走过去，对着柱子喊道：「聂小云！」</w:t>
      </w:r>
    </w:p>
    <w:p>
      <w:r>
        <w:t>这下她躲也不是，不躲也不是，尴尬得很。</w:t>
      </w:r>
    </w:p>
    <w:p>
      <w:r>
        <w:t>「啊！江经理，好巧啊！」小云红着脸结结巴巴地说。</w:t>
      </w:r>
    </w:p>
    <w:p>
      <w:r>
        <w:t>江霖看着她羞红的脸颊，戏谑地说：「妳来看病啊？」</w:t>
      </w:r>
    </w:p>
    <w:p>
      <w:r>
        <w:t>小云摇了摇头，「我……桂芳约了我，我们来看张副理的。」</w:t>
      </w:r>
    </w:p>
    <w:p>
      <w:r>
        <w:t>「哦！那她人呢？」桂芳是公司里一位满具正义感的女人，小云的柔弱气质和桂芳的活泼大方形成</w:t>
      </w:r>
    </w:p>
    <w:p>
      <w:r>
        <w:t>很强烈的对比。</w:t>
      </w:r>
    </w:p>
    <w:p>
      <w:r>
        <w:t>「我可能被放鸽子了。」前两天在饭店发生的事历历在目，令小云无法静下心来和他说话。「我先</w:t>
      </w:r>
    </w:p>
    <w:p>
      <w:r>
        <w:t>走了，再见！」</w:t>
      </w:r>
    </w:p>
    <w:p>
      <w:r>
        <w:t>江霖却不让步，反而伸手搭在柱子上，令小云无法过去。</w:t>
      </w:r>
    </w:p>
    <w:p>
      <w:r>
        <w:t>小云往后退，想往另一个方向绕去。</w:t>
      </w:r>
    </w:p>
    <w:p>
      <w:r>
        <w:t>江霖干脆伸手抓住小云的手臂，温柔地轻声问：「这么怕我？」</w:t>
      </w:r>
    </w:p>
    <w:p>
      <w:r>
        <w:t>小云慌张地看着他，口吃地说：「江经理，我……放开我啦！这里人很多……」</w:t>
      </w:r>
    </w:p>
    <w:p>
      <w:r>
        <w:t>江霖松了点手劲，却没有放开她。「妳听我说，那天晚上我真的不是故意的。」</w:t>
      </w:r>
    </w:p>
    <w:p>
      <w:r>
        <w:t>小云一听他提起这事，整个人热得像一尾快煮熟的虾子。「好啦！你先放开我……」</w:t>
      </w:r>
    </w:p>
    <w:p>
      <w:r>
        <w:t>「还有，妳在我沙发上睡着的事。」江霖还故意提起。</w:t>
      </w:r>
    </w:p>
    <w:p>
      <w:r>
        <w:t>「啊──」小云羞愤地用力挣脱江霖，「你不要再说了！」</w:t>
      </w:r>
    </w:p>
    <w:p>
      <w:r>
        <w:t>这个男人就不能绅士一点，不要提起这些糗事吗？</w:t>
      </w:r>
    </w:p>
    <w:p>
      <w:r>
        <w:t>「我可以不提，但是，妳不可以躲着我。」他倏地低下头，吻住了小云。</w:t>
      </w:r>
    </w:p>
    <w:p>
      <w:r>
        <w:t>小云来不及反应，睁着一双黑溜溜的大眼睛看着他。</w:t>
      </w:r>
    </w:p>
    <w:p>
      <w:r>
        <w:t>江霖觉得这是他吻过最软、最甜的唇，忍不住张嘴用舌描绘着小云的唇型。</w:t>
      </w:r>
    </w:p>
    <w:p>
      <w:r>
        <w:t>小云呆愣住，完全失去思考能力，任他为所欲为。</w:t>
      </w:r>
    </w:p>
    <w:p>
      <w:r>
        <w:t>终于，他离开了她的唇瓣，低头看着吓呆的她。「不要再躲我了。」</w:t>
      </w:r>
    </w:p>
    <w:p>
      <w:r>
        <w:t>小云涨红了一张俏脸，捂着嘴巴踉跄地退了好几步，这才惊觉自己已经成了医院大厅中众人的焦点。</w:t>
      </w:r>
    </w:p>
    <w:p>
      <w:r>
        <w:t>「你……」小云在娇羞惊吓之余，最后只能喘着气快步的跑离医院，只留下江霖一个人对着她的背</w:t>
      </w:r>
    </w:p>
    <w:p>
      <w:r>
        <w:t>影发呆。</w:t>
      </w:r>
    </w:p>
    <w:p>
      <w:r>
        <w:t>他也不知道自己是怎么了，竟这么孟浪的吻住她。但是，她的唇真的好甜好软，他好想再多品尝一</w:t>
      </w:r>
    </w:p>
    <w:p>
      <w:r>
        <w:t>点……江霖深吸了口气，强抑住心神，缓步走出医院大厅。</w:t>
      </w:r>
    </w:p>
    <w:p>
      <w:r>
        <w:t>谁也没有注意到在大厅的一角，有双邪恶的眼正紧紧地瞪着他俩。</w:t>
      </w:r>
    </w:p>
    <w:p>
      <w:r>
        <w:t>赵夫仁恨恨地撇着嘴角，真是踏破铁鞋无觅处，居然让他在这里遇到了江霖这个臭小子！</w:t>
      </w:r>
    </w:p>
    <w:p>
      <w:r>
        <w:t>江霖是他背上的芒刺！</w:t>
      </w:r>
    </w:p>
    <w:p>
      <w:r>
        <w:t>他恨他显赫的家世，恨他是江氏企业的继承人，恨江霖拥有他所没有的一切，恨他那傲视群伦的天</w:t>
      </w:r>
    </w:p>
    <w:p>
      <w:r>
        <w:t>分！</w:t>
      </w:r>
    </w:p>
    <w:p>
      <w:r>
        <w:t>而他，赵夫仁，却永远只能躲在他们江家的羽翼下讨饭吃！</w:t>
      </w:r>
    </w:p>
    <w:p>
      <w:r>
        <w:t>该死的！上次那件事竟然没有害死他，反而让他损失了一枚棋子！赵夫仁俊秀的脸扭曲了起来。</w:t>
      </w:r>
    </w:p>
    <w:p>
      <w:r>
        <w:t>那个没有大脑的笨妹妹，死了活该！只可惜少了个妹妹做护身符。</w:t>
      </w:r>
    </w:p>
    <w:p>
      <w:r>
        <w:t>目前似乎有另一枚棋子可供他利用，真是天助他也！</w:t>
      </w:r>
    </w:p>
    <w:p>
      <w:r>
        <w:t>Θ================================Θ</w:t>
      </w:r>
    </w:p>
    <w:p>
      <w:r>
        <w:t>「小云，早啊！」</w:t>
      </w:r>
    </w:p>
    <w:p>
      <w:r>
        <w:t>星期一早上，小云刚把摩托车停好，便看见桂芳从红砖道另一边跑过来。</w:t>
      </w:r>
    </w:p>
    <w:p>
      <w:r>
        <w:t>小云瞪了桂芳一眼，并没有答腔。</w:t>
      </w:r>
    </w:p>
    <w:p>
      <w:r>
        <w:t>「干嘛，生气了？对不起，都是他啦！害我睡过了头，我有叫他要叫我，可是那只猪睡得比我还晚。」</w:t>
      </w:r>
    </w:p>
    <w:p>
      <w:r>
        <w:t>桂芳双手合十地求着小云，「对不起，对不起啦！」</w:t>
      </w:r>
    </w:p>
    <w:p>
      <w:r>
        <w:t>小云将车钥匙丢进皮包里，边走边说：「妳真是害惨我了。」</w:t>
      </w:r>
    </w:p>
    <w:p>
      <w:r>
        <w:t>「怎么会？只是去看张副理，对了，张副理还好吧？伤得怎样？」</w:t>
      </w:r>
    </w:p>
    <w:p>
      <w:r>
        <w:t>小云白了桂芳一眼，「不知道，我没上去看他。」</w:t>
      </w:r>
    </w:p>
    <w:p>
      <w:r>
        <w:t>「没去看他？妳人都到医院去了，为什么没上去看他？怎么回事？」桂芳不解地问。</w:t>
      </w:r>
    </w:p>
    <w:p>
      <w:r>
        <w:t>小云支吾的说：「呃……遇到朋友了。」</w:t>
      </w:r>
    </w:p>
    <w:p>
      <w:r>
        <w:t>「什么朋友？我认不认识？」</w:t>
      </w:r>
    </w:p>
    <w:p>
      <w:r>
        <w:t>「我的老同学啦！妳不认识的。」</w:t>
      </w:r>
    </w:p>
    <w:p>
      <w:r>
        <w:t>小云她们才出电梯，一堆同事们便七嘴八舌地围了过来。</w:t>
      </w:r>
    </w:p>
    <w:p>
      <w:r>
        <w:t>「小云、小云，有人送妳花耶！」</w:t>
      </w:r>
    </w:p>
    <w:p>
      <w:r>
        <w:t>「好大一束玫瑰花耶！」</w:t>
      </w:r>
    </w:p>
    <w:p>
      <w:r>
        <w:t>「一大早就叫人送花过来，好浪漫喔！」</w:t>
      </w:r>
    </w:p>
    <w:p>
      <w:r>
        <w:t>有人送她花？是谁？搞错了吧！小云心里正疑惑着。</w:t>
      </w:r>
    </w:p>
    <w:p>
      <w:r>
        <w:t>难道是江霖？昨天才吻了她，今天就送花吗？</w:t>
      </w:r>
    </w:p>
    <w:p>
      <w:r>
        <w:t>小云心跳急促地抱起那束花，红滟滟的玫瑰配上满天星和几株海芋，是很漂亮。</w:t>
      </w:r>
    </w:p>
    <w:p>
      <w:r>
        <w:t>她心急地打开卡片，只见里头写着──</w:t>
      </w:r>
    </w:p>
    <w:p>
      <w:r>
        <w:t>请原谅我对妳的一见钟情</w:t>
      </w:r>
    </w:p>
    <w:p>
      <w:r>
        <w:t>妳的美貌令我情不自禁</w:t>
      </w:r>
    </w:p>
    <w:p>
      <w:r>
        <w:t>这束花虽美</w:t>
      </w:r>
    </w:p>
    <w:p>
      <w:r>
        <w:t>却难以表达我对妳爱慕的万分之一</w:t>
      </w:r>
    </w:p>
    <w:p>
      <w:r>
        <w:t>我在夜里辗转不能成眠</w:t>
      </w:r>
    </w:p>
    <w:p>
      <w:r>
        <w:t>脑海里净是妳美丽的身影</w:t>
      </w:r>
    </w:p>
    <w:p>
      <w:r>
        <w:t>妳能够了解一个痴心的男人</w:t>
      </w:r>
    </w:p>
    <w:p>
      <w:r>
        <w:t>内心所承受的煎熬吗？</w:t>
      </w:r>
    </w:p>
    <w:p>
      <w:r>
        <w:t>一见钟情的痴心人</w:t>
      </w:r>
    </w:p>
    <w:p>
      <w:r>
        <w:t>不是江霖。小云难掩失望的神情。</w:t>
      </w:r>
    </w:p>
    <w:p>
      <w:r>
        <w:t>桂芳伸手便将卡片给抢了过去，不顾小云的反对，当着公司同事的面前，将内容一字不漏地念了出</w:t>
      </w:r>
    </w:p>
    <w:p>
      <w:r>
        <w:t>来。</w:t>
      </w:r>
    </w:p>
    <w:p>
      <w:r>
        <w:t>江霖此时正好走了进来，他皱眉看着闹烘烘的办公室，见桂芳手里高举着一张卡片，还用着煽情的</w:t>
      </w:r>
    </w:p>
    <w:p>
      <w:r>
        <w:t>语气念着像是情书般的字句。</w:t>
      </w:r>
    </w:p>
    <w:p>
      <w:r>
        <w:t>「好啦！不要念了，桂芳！」小云气急败坏地喊着，伸手想抢回卡片。</w:t>
      </w:r>
    </w:p>
    <w:p>
      <w:r>
        <w:t>当桂芳念完时，全公司一片哗然，这字句打动了公司内所有女性的心，大家纷纷吱吱喳喳地讨论着</w:t>
      </w:r>
    </w:p>
    <w:p>
      <w:r>
        <w:t>卡片的内容。</w:t>
      </w:r>
    </w:p>
    <w:p>
      <w:r>
        <w:t>「小云，」桂芳斜着眼，用手肘撞了撞小云，「这个痴心人到底是谁呀？」</w:t>
      </w:r>
    </w:p>
    <w:p>
      <w:r>
        <w:t>小云将卡片抢了回来，没好气地回道：「我怎么知道！」</w:t>
      </w:r>
    </w:p>
    <w:p>
      <w:r>
        <w:t>桂芳又用力推了推小云，「不知道？真的？」</w:t>
      </w:r>
    </w:p>
    <w:p>
      <w:r>
        <w:t>有人送花给她？不是明凯，难道是高雄那个小子？江霖强压下心头的不悦。</w:t>
      </w:r>
    </w:p>
    <w:p>
      <w:r>
        <w:t>员工们一注意到江霖，个个迅速回到位子上。</w:t>
      </w:r>
    </w:p>
    <w:p>
      <w:r>
        <w:t>桂芳也一溜烟地跑走了。江霖走到小云的位子旁，看着她桌上那束花，突然觉得心情烦躁了起来。</w:t>
      </w:r>
    </w:p>
    <w:p>
      <w:r>
        <w:t>「等会麻烦妳到我办公室一下，敏盛的案子还有些地方要修改。」</w:t>
      </w:r>
    </w:p>
    <w:p>
      <w:r>
        <w:t>「是。」小云应着，连忙将卡片塞进抽屉里。</w:t>
      </w:r>
    </w:p>
    <w:p>
      <w:r>
        <w:t>「叩！叩！」</w:t>
      </w:r>
    </w:p>
    <w:p>
      <w:r>
        <w:t>「进来！」</w:t>
      </w:r>
    </w:p>
    <w:p>
      <w:r>
        <w:t>小云深吸了一口气，打开门走进经理室。</w:t>
      </w:r>
    </w:p>
    <w:p>
      <w:r>
        <w:t>江霖坐在位子上，指着桌前的一叠文件说：「这些麻烦妳拿回去，照内容修改就可以了。」</w:t>
      </w:r>
    </w:p>
    <w:p>
      <w:r>
        <w:t>「我知道了。」小云抱起文件，就要往外走。</w:t>
      </w:r>
    </w:p>
    <w:p>
      <w:r>
        <w:t>「有人送花给妳？」江霖差点把自己的舌头咬住。</w:t>
      </w:r>
    </w:p>
    <w:p>
      <w:r>
        <w:t>「嗯！」</w:t>
      </w:r>
    </w:p>
    <w:p>
      <w:r>
        <w:t>「你们认识多久了？」</w:t>
      </w:r>
    </w:p>
    <w:p>
      <w:r>
        <w:t>小云摇摇头，「我不知道是谁送的。」</w:t>
      </w:r>
    </w:p>
    <w:p>
      <w:r>
        <w:t>江霖挑起眉，「一个不认识的人，卡片却写得这么露骨？」</w:t>
      </w:r>
    </w:p>
    <w:p>
      <w:r>
        <w:t>小云有点生气，嘟起了小嘴。「人家要怎么写我管不着，但我真的不知道是谁送的。」</w:t>
      </w:r>
    </w:p>
    <w:p>
      <w:r>
        <w:t>江霖站起来，走到小云前面，「中午一起吃饭？」</w:t>
      </w:r>
    </w:p>
    <w:p>
      <w:r>
        <w:t>小云惊讶地眨了眨眼，「我……可是我中午约了人了。」桂芳约她吃午饭。</w:t>
      </w:r>
    </w:p>
    <w:p>
      <w:r>
        <w:t>她拒绝他，是为了送花的那个男人吗？「不愿和我一起吃饭？」</w:t>
      </w:r>
    </w:p>
    <w:p>
      <w:r>
        <w:t>小云摇了摇头，「不是，我是真的和人约好了。」</w:t>
      </w:r>
    </w:p>
    <w:p>
      <w:r>
        <w:t>「还在躲我？」江霖忍不住问道。</w:t>
      </w:r>
    </w:p>
    <w:p>
      <w:r>
        <w:t>小云红了脸摇摇头，嗫嚅道：「不是啦！我……真的约了人。」</w:t>
      </w:r>
    </w:p>
    <w:p>
      <w:r>
        <w:t>江霖凝着小云好半晌，突然道：「我不是故意在那里吻妳的。」</w:t>
      </w:r>
    </w:p>
    <w:p>
      <w:r>
        <w:t>这下，小云连脖子都红了。那可是她的初吻耶！昨天回去后，害她整晚睡不着。</w:t>
      </w:r>
    </w:p>
    <w:p>
      <w:r>
        <w:t>「也许改天？」江霖问道。</w:t>
      </w:r>
    </w:p>
    <w:p>
      <w:r>
        <w:t>「嗯？」小云睁大了眼，有人预约改天再吻的吗？</w:t>
      </w:r>
    </w:p>
    <w:p>
      <w:r>
        <w:t>江霖眼角含笑，像是猜到了小云的想法，把话讲明白，「改天一起吃饭？」</w:t>
      </w:r>
    </w:p>
    <w:p>
      <w:r>
        <w:t>小云红着脸，将头低到了胸口，小小地点了头。</w:t>
      </w:r>
    </w:p>
    <w:p>
      <w:r>
        <w:t>突然，她希望她没有和桂芳约吃午饭，那该有多好！</w:t>
      </w:r>
    </w:p>
    <w:p>
      <w:r>
        <w:t>Θ================================Θ</w:t>
      </w:r>
    </w:p>
    <w:p>
      <w:r>
        <w:t>从那天开始，小云每天都收到一束痴心人送的花。</w:t>
      </w:r>
    </w:p>
    <w:p>
      <w:r>
        <w:t>刚开始小云还有点高兴，但随着这名男子用词愈来愈大胆，小云的心也愈觉得不安。</w:t>
      </w:r>
    </w:p>
    <w:p>
      <w:r>
        <w:t>她试着问花店的人送花者的真实姓名及长相，但花店的人总是摇头说订花的男人是打电话来订购的，</w:t>
      </w:r>
    </w:p>
    <w:p>
      <w:r>
        <w:t>而且一次就付清了一个月的钱。</w:t>
      </w:r>
    </w:p>
    <w:p>
      <w:r>
        <w:t>这么大的手笔，更令小云感到疑惑。</w:t>
      </w:r>
    </w:p>
    <w:p>
      <w:r>
        <w:t>她将这事告诉桂芳，起先桂芳还认为她太多心了。可是，半个多月过去了，每天鲜花不断，但这名</w:t>
      </w:r>
    </w:p>
    <w:p>
      <w:r>
        <w:t>痴心人却始终没有现身，桂芳也不禁疑惑起来。</w:t>
      </w:r>
    </w:p>
    <w:p>
      <w:r>
        <w:t>「不会吧！妳还不知道这个人是谁？」这天中午，桂芳挨在小云的桌前问道。</w:t>
      </w:r>
    </w:p>
    <w:p>
      <w:r>
        <w:t>「不知道。」小云摇摇头，还从抽屉里拿出一叠厚厚的卡片递给桂芳。「这些卡片愈写愈恶心了。」</w:t>
      </w:r>
    </w:p>
    <w:p>
      <w:r>
        <w:t>桂芳一张张地看着手中的卡片，脸上的表情渐渐地嫌恶起来。「恶！怎么这样写？」</w:t>
      </w:r>
    </w:p>
    <w:p>
      <w:r>
        <w:t>这天夜里想妳想到睡不着</w:t>
      </w:r>
    </w:p>
    <w:p>
      <w:r>
        <w:t>想妳柔软如丝的光滑身躯</w:t>
      </w:r>
    </w:p>
    <w:p>
      <w:r>
        <w:t>是否愿意与我共赴欢乐园</w:t>
      </w:r>
    </w:p>
    <w:p>
      <w:r>
        <w:t>每思及此</w:t>
      </w:r>
    </w:p>
    <w:p>
      <w:r>
        <w:t>总令我狂跳不已</w:t>
      </w:r>
    </w:p>
    <w:p>
      <w:r>
        <w:t>不要怀疑我对妳的真心</w:t>
      </w:r>
    </w:p>
    <w:p>
      <w:r>
        <w:t>我会爱妳所爱的</w:t>
      </w:r>
    </w:p>
    <w:p>
      <w:r>
        <w:t>爱妳所有的一切</w:t>
      </w:r>
    </w:p>
    <w:p>
      <w:r>
        <w:t>小云皱起眉来，担心地说：「我也不晓得，真的愈写愈恶心了！」</w:t>
      </w:r>
    </w:p>
    <w:p>
      <w:r>
        <w:t>桂芳也是一脸担心，「花店的人真的查不出他是谁吗？」</w:t>
      </w:r>
    </w:p>
    <w:p>
      <w:r>
        <w:t>小云摇摇头，「一点眉目也没有，而且……」</w:t>
      </w:r>
    </w:p>
    <w:p>
      <w:r>
        <w:t>「怎么了？」</w:t>
      </w:r>
    </w:p>
    <w:p>
      <w:r>
        <w:t>「我总觉得最近好象有人在跟踪我。」小云支吾的说。</w:t>
      </w:r>
    </w:p>
    <w:p>
      <w:r>
        <w:t>「跟踪？」桂芳大叫起来。「不会吧！是不是变态啊！小云，妳可要注意点，有个什么万一就惨了。」</w:t>
      </w:r>
    </w:p>
    <w:p>
      <w:r>
        <w:t>小云示意桂芳小声点，她可不希望太多人知道这件事。「也许是我多心了。」</w:t>
      </w:r>
    </w:p>
    <w:p>
      <w:r>
        <w:t>「不行！」桂芳往小云桌前一站，对小云说：「我看妳还是暂时搬去跟我一起住好了。」</w:t>
      </w:r>
    </w:p>
    <w:p>
      <w:r>
        <w:t>「神经！没那么严重啦！更何况，妳要叫妳的阿娜答睡哪里呀？」</w:t>
      </w:r>
    </w:p>
    <w:p>
      <w:r>
        <w:t>桂芳摆摆手。「管他要去哪里睡，现在最重要的是妳的事。」</w:t>
      </w:r>
    </w:p>
    <w:p>
      <w:r>
        <w:t>「谢了！不过不用，我不会有问题的，妳不要担心。」她反过来安慰桂芳，「再过一阵子看看好了，</w:t>
      </w:r>
    </w:p>
    <w:p>
      <w:r>
        <w:t>真的有问题，我再找妳。」</w:t>
      </w:r>
    </w:p>
    <w:p>
      <w:r>
        <w:t>「那时候就来不及了！」桂芳气极了好友的倔强，但她从来就争不过小云的固执。</w:t>
      </w:r>
    </w:p>
    <w:p>
      <w:r>
        <w:t>「不会啦！我会特别、特别小心的啦！」小云举手发誓着。</w:t>
      </w:r>
    </w:p>
    <w:p>
      <w:r>
        <w:t>桂芳叹了好几口气，「不然，最起码去报警。」</w:t>
      </w:r>
    </w:p>
    <w:p>
      <w:r>
        <w:t>「拜托！告人家什么？告他天天送花给我？」</w:t>
      </w:r>
    </w:p>
    <w:p>
      <w:r>
        <w:t>「要不，最近这几天下班我送妳回去好了，晚上一个人骑摩托车太危险了。」</w:t>
      </w:r>
    </w:p>
    <w:p>
      <w:r>
        <w:t>这点桂芳很坚持。</w:t>
      </w:r>
    </w:p>
    <w:p>
      <w:r>
        <w:t>「好吧！」</w:t>
      </w:r>
    </w:p>
    <w:p>
      <w:r>
        <w:t>对于桂芳的义气、这样的友谊，令小云心中充满温暖。</w:t>
      </w:r>
    </w:p>
    <w:p>
      <w:r>
        <w:t>萱玫《惹火上身》扫图：ｃｃｃ校对：ｃａｂｏｔｉｎｅ；ｓｕｒｆｅｒ</w:t>
      </w:r>
    </w:p>
    <w:p>
      <w:r>
        <w:t>第三章</w:t>
      </w:r>
    </w:p>
    <w:p>
      <w:r>
        <w:t>几天后，某个星期五晚上，为了庆祝公司签到一笔大订单，业务部全体同仁在聚完餐后，一同到Ｋ</w:t>
      </w:r>
    </w:p>
    <w:p>
      <w:r>
        <w:t>ＴＶ玩乐。</w:t>
      </w:r>
    </w:p>
    <w:p>
      <w:r>
        <w:t>小云打了个呵欠，真是无聊，她好想回去休息哟！可是，是桂芳载她来的，现在桂芳兴致正浓，她</w:t>
      </w:r>
    </w:p>
    <w:p>
      <w:r>
        <w:t>不好意思打断她。</w:t>
      </w:r>
    </w:p>
    <w:p>
      <w:r>
        <w:t>「小云，唱首歌嘛！今天妳都没唱到耶！」一旁的同事拿着麦克风就要交给她，却被桂芳一把给抢</w:t>
      </w:r>
    </w:p>
    <w:p>
      <w:r>
        <w:t>了下来。</w:t>
      </w:r>
    </w:p>
    <w:p>
      <w:r>
        <w:t>桂芳一脸恐怖地的说：「拜托，她是个大音痴，要她唱歌，那是虐待大家的耳朵！」</w:t>
      </w:r>
    </w:p>
    <w:p>
      <w:r>
        <w:t>小云瞪了桂芳一眼，就算是真的也不用说出来嘛！她不禁偷偷瞄了江霖一眼。</w:t>
      </w:r>
    </w:p>
    <w:p>
      <w:r>
        <w:t>还好，他在和张明凯聊天，大概没听到吧！而坐在裹着石膏的张明凯身边，是他最近新交的女朋友，</w:t>
      </w:r>
    </w:p>
    <w:p>
      <w:r>
        <w:t>听说是个护士。</w:t>
      </w:r>
    </w:p>
    <w:p>
      <w:r>
        <w:t>她又打了个呵欠。</w:t>
      </w:r>
    </w:p>
    <w:p>
      <w:r>
        <w:t>「小云，妳想要回去了吗？」桂芳知道小云在这种场合待不久的。</w:t>
      </w:r>
    </w:p>
    <w:p>
      <w:r>
        <w:t>小云连忙回过神，「没关系，明天放假，晚点再走也可以。」</w:t>
      </w:r>
    </w:p>
    <w:p>
      <w:r>
        <w:t>「要不我叫他先送妳回去，待会再叫他回来接我？」桂芳是指她的男朋友。</w:t>
      </w:r>
    </w:p>
    <w:p>
      <w:r>
        <w:t>桂芳那戴着眼镜、身材高壮的老实男友，正在体贴的帮她倒果汁，听着女朋友这么说，连忙在一旁</w:t>
      </w:r>
    </w:p>
    <w:p>
      <w:r>
        <w:t>点头称是。</w:t>
      </w:r>
    </w:p>
    <w:p>
      <w:r>
        <w:t>小云摇摇头拒绝桂芳的好意，从这里来回淡水，最起码要一个半小时，「不用了，我坐出租车就好</w:t>
      </w:r>
    </w:p>
    <w:p>
      <w:r>
        <w:t>了」</w:t>
      </w:r>
    </w:p>
    <w:p>
      <w:r>
        <w:t>「不行，太危险了！」</w:t>
      </w:r>
    </w:p>
    <w:p>
      <w:r>
        <w:t>「我可以送妳一程，小云。」江霖不知从哪里冒了出来。</w:t>
      </w:r>
    </w:p>
    <w:p>
      <w:r>
        <w:t>「江经理？你要送小云吗？」桂芳也是挺惊讶的。</w:t>
      </w:r>
    </w:p>
    <w:p>
      <w:r>
        <w:t>江霖盯着小云一会儿，才说道：「反正我也想先走。」</w:t>
      </w:r>
    </w:p>
    <w:p>
      <w:r>
        <w:t>「太好了，江经理。最近有个变态一直送小云花，而且还有人跟踪她，我实在不放心她一个人回家。」</w:t>
      </w:r>
    </w:p>
    <w:p>
      <w:r>
        <w:t>江霖一听不禁皱起眉头，他想起小云住的那个地方，的确很危险。</w:t>
      </w:r>
    </w:p>
    <w:p>
      <w:r>
        <w:t>「不用了，我等妳就好了。」小云对着桂芳使眼色。桂芳这个大嘴巴，她又没有真的看见跟踪她的</w:t>
      </w:r>
    </w:p>
    <w:p>
      <w:r>
        <w:t>人，也许这只是她的瞎疑罢了。</w:t>
      </w:r>
    </w:p>
    <w:p>
      <w:r>
        <w:t>「走吧！小云，我送妳回去。」江霖不容小云拒绝，口气强硬的说。</w:t>
      </w:r>
    </w:p>
    <w:p>
      <w:r>
        <w:t>小云怕再拒绝下去会引起同事们不必要的误会，只好硬着头皮答应。</w:t>
      </w:r>
    </w:p>
    <w:p>
      <w:r>
        <w:t>说真的，她实在不想和江霖独处，因为每次和他在一起，总教她脸红心跳，手足无措的不知如何是</w:t>
      </w:r>
    </w:p>
    <w:p>
      <w:r>
        <w:t>好。</w:t>
      </w:r>
    </w:p>
    <w:p>
      <w:r>
        <w:t>嗯，一定是那些糗事才让她觉得浑身不自在的！</w:t>
      </w:r>
    </w:p>
    <w:p>
      <w:r>
        <w:t>小云在女同事们羡慕的眼光中步出ＫＴＶ。一路上，她老觉得走在后头的江霖盯得自己背脊热热的，</w:t>
      </w:r>
    </w:p>
    <w:p>
      <w:r>
        <w:t>令她忍不住加快了脚步。</w:t>
      </w:r>
    </w:p>
    <w:p>
      <w:r>
        <w:t>突然，江霖伸手拉了一下她的臂膀，小云像被电着似的跳了起来。「干嘛！」</w:t>
      </w:r>
    </w:p>
    <w:p>
      <w:r>
        <w:t>江霖看她的反应，觉得好气又好笑道：「放心吧，我不会非礼妳的。哪！我的车在那里。」</w:t>
      </w:r>
    </w:p>
    <w:p>
      <w:r>
        <w:t>「你的车是哪一辆？」小云红着脸要自己镇定点，跟着他往前走。</w:t>
      </w:r>
    </w:p>
    <w:p>
      <w:r>
        <w:t>「这辆。」江霖指了指眼前深色的ＢＭＷ，开了车门。</w:t>
      </w:r>
    </w:p>
    <w:p>
      <w:r>
        <w:t>美国回来的都可以开这种车吗？不过，她随即想起自己那个风流倜傥的大学教授哥哥所开的进口车，</w:t>
      </w:r>
    </w:p>
    <w:p>
      <w:r>
        <w:t>可不比这辆便宜多少。</w:t>
      </w:r>
    </w:p>
    <w:p>
      <w:r>
        <w:t>一上车，江霖就问起那名送花男子的事。小云迟疑了一下，才源源本本地将事情告诉他。</w:t>
      </w:r>
    </w:p>
    <w:p>
      <w:r>
        <w:t>「这么说，妳认为跟踪妳的和送花的男人是同一个人？」</w:t>
      </w:r>
    </w:p>
    <w:p>
      <w:r>
        <w:t>小云点点头，「我想应该是吧！不过，关于有人跟踪我的事，说不定是我太敏感，弄错了。」</w:t>
      </w:r>
    </w:p>
    <w:p>
      <w:r>
        <w:t>江霖可不同意。「那些卡片呢？妳有带在身上吗？」</w:t>
      </w:r>
    </w:p>
    <w:p>
      <w:r>
        <w:t>「只有一张。」那是今天小云收到的。「其它的放在公司。」</w:t>
      </w:r>
    </w:p>
    <w:p>
      <w:r>
        <w:t>江霖突然将车子停在路边，「方便让我看看吗？」</w:t>
      </w:r>
    </w:p>
    <w:p>
      <w:r>
        <w:t>小云皱着脸迟疑着，「不好啦！」</w:t>
      </w:r>
    </w:p>
    <w:p>
      <w:r>
        <w:t>她觉得这样的内容给任何一个男人看都不太好。</w:t>
      </w:r>
    </w:p>
    <w:p>
      <w:r>
        <w:t>「没关系，我看看吧！也好帮妳拿个主意。」</w:t>
      </w:r>
    </w:p>
    <w:p>
      <w:r>
        <w:t>小云才勉为其难地将卡片交给江霖。江霖一看，脸色顿时十分难看。</w:t>
      </w:r>
    </w:p>
    <w:p>
      <w:r>
        <w:t>想妳！想！一个无法入眠的夜</w:t>
      </w:r>
    </w:p>
    <w:p>
      <w:r>
        <w:t>想到即将拥有妳就很快乐</w:t>
      </w:r>
    </w:p>
    <w:p>
      <w:r>
        <w:t>令我兴奋难耐的情绪持续高涨</w:t>
      </w:r>
    </w:p>
    <w:p>
      <w:r>
        <w:t>我多么希望将妳留在身边，让我好好爱妳让爱妳的人嫉妒吧！</w:t>
      </w:r>
    </w:p>
    <w:p>
      <w:r>
        <w:t>没有人可以分开我们！</w:t>
      </w:r>
    </w:p>
    <w:p>
      <w:r>
        <w:t>江霖忍不住将卡片揉成一团，瞪着小云说道：「他都这么写？」</w:t>
      </w:r>
    </w:p>
    <w:p>
      <w:r>
        <w:t>小云点点头，不知道他为什么这么生气。</w:t>
      </w:r>
    </w:p>
    <w:p>
      <w:r>
        <w:t>他紧抿着嘴，不发一语地发动车子。</w:t>
      </w:r>
    </w:p>
    <w:p>
      <w:r>
        <w:t>这根本不是正常人所写的，这卡片内文充满爱欲和隐含一丝变态。而这个女人非但没有警觉心，还</w:t>
      </w:r>
    </w:p>
    <w:p>
      <w:r>
        <w:t>像个恋爱中的女人将这种恶心的卡片保留起来！</w:t>
      </w:r>
    </w:p>
    <w:p>
      <w:r>
        <w:t>江霖强压下胸中的怒火，送她回淡水。</w:t>
      </w:r>
    </w:p>
    <w:p>
      <w:r>
        <w:t>到了她的住处楼下，小云正想向江霖道谢然后独自下车，却没想到江霖将车子熄了火，已先一步下</w:t>
      </w:r>
    </w:p>
    <w:p>
      <w:r>
        <w:t>车在一旁等着她。</w:t>
      </w:r>
    </w:p>
    <w:p>
      <w:r>
        <w:t>「江经理？」小云连忙跟着江霖下车，不明白他下车干嘛？</w:t>
      </w:r>
    </w:p>
    <w:p>
      <w:r>
        <w:t>「走吧！我送妳上去。」江霖一双眼眸锐利地看着四周阴暗的巷道。</w:t>
      </w:r>
    </w:p>
    <w:p>
      <w:r>
        <w:t>「可是──」小云想拒绝他，但江霖已经伸手环住她的肩，不容分说地强迫她和他一起走进大楼中。</w:t>
      </w:r>
    </w:p>
    <w:p>
      <w:r>
        <w:t>小云想不露痕迹地扭开自已的身体，但只是徒劳无功，直到走到小云的门前，江霖才放开她。</w:t>
      </w:r>
    </w:p>
    <w:p>
      <w:r>
        <w:t>忽地，她手中的钥匙被身后的江霖抢走，他开了门后，毫不客气地登堂入室。</w:t>
      </w:r>
    </w:p>
    <w:p>
      <w:r>
        <w:t>小云来不及阻止，气急败坏地跟着走进去。「江经理，里面很乱的。」</w:t>
      </w:r>
    </w:p>
    <w:p>
      <w:r>
        <w:t>她根本没料到会有外人来访，凌乱的床单上散放着内衣裤及丝袜，急忙将衣物收进衣橱内。</w:t>
      </w:r>
    </w:p>
    <w:p>
      <w:r>
        <w:t>江霖看了看屋内，然后往阳台走去，摇了摇阳台纱窗外的铁窗，老旧了些，但还算坚固。</w:t>
      </w:r>
    </w:p>
    <w:p>
      <w:r>
        <w:t>他走进屋内，拍了拍沾了铁锈及灰尘的手，「洗手间在哪？」</w:t>
      </w:r>
    </w:p>
    <w:p>
      <w:r>
        <w:t>「在那里。」小云指向左侧。</w:t>
      </w:r>
    </w:p>
    <w:p>
      <w:r>
        <w:t>江霖洗了手走出浴室，脚底不小心踩到了一团软物，低头一看，是女人的胸罩，他捡起来看，上面</w:t>
      </w:r>
    </w:p>
    <w:p>
      <w:r>
        <w:t>标有３６Ｃ。</w:t>
      </w:r>
    </w:p>
    <w:p>
      <w:r>
        <w:t>他不禁笑了。平时穿著制服，倒看不出娇小的她身材竟这么好。不过，想起在饭店那一晚……江霖</w:t>
      </w:r>
    </w:p>
    <w:p>
      <w:r>
        <w:t>不禁心神一荡。</w:t>
      </w:r>
    </w:p>
    <w:p>
      <w:r>
        <w:t>「啊！」小云连忙上前一把抢下，红着脸绕过他，想将胸罩丢回浴室里去。</w:t>
      </w:r>
    </w:p>
    <w:p>
      <w:r>
        <w:t>江霖看着她羞赧的小脸火红得可爱，倏地伸手从背后抱住她。</w:t>
      </w:r>
    </w:p>
    <w:p>
      <w:r>
        <w:t>「啊……」小云呆滞了一会儿，随即本能地开始挣扎。</w:t>
      </w:r>
    </w:p>
    <w:p>
      <w:r>
        <w:t>可是她愈是挣扎，江霖愈是将她抱得更紧。小云不得不抬起头，想叫他放开她，却被江霖火热的唇</w:t>
      </w:r>
    </w:p>
    <w:p>
      <w:r>
        <w:t>吻个正着。</w:t>
      </w:r>
    </w:p>
    <w:p>
      <w:r>
        <w:t>她咿唔地想说话，江霖却乘机地将舌伸进她的嘴，强索着她的甜蜜，小云顿时两腿虚软地颤抖着。</w:t>
      </w:r>
    </w:p>
    <w:p>
      <w:r>
        <w:t>「啊……不……」</w:t>
      </w:r>
    </w:p>
    <w:p>
      <w:r>
        <w:t>江霖振臂将小云整个人抱起来，将她放倒在床上，身体顺势压着她，但他的嘴不曾离开她温热的唇</w:t>
      </w:r>
    </w:p>
    <w:p>
      <w:r>
        <w:t>瓣，一双大掌已迫不及待地覆住她的胸脯，隔着衣物揉捏挤压着……</w:t>
      </w:r>
    </w:p>
    <w:p>
      <w:r>
        <w:t>「不……不要……」胸口一阵不熟悉的刺痛，令小云拍推着他的手。</w:t>
      </w:r>
    </w:p>
    <w:p>
      <w:r>
        <w:t>「别怕……」江霖拉起她的衣衫，解开恼人的胸衣，立即揉着她丰软的双峰，而她偾起的蓓蕾，正</w:t>
      </w:r>
    </w:p>
    <w:p>
      <w:r>
        <w:t>急切地顶着他的掌心，令他身体发热，也烫热了他胯下的悸动。</w:t>
      </w:r>
    </w:p>
    <w:p>
      <w:r>
        <w:t>「嗯……」小云扭动着身子抗拒着。</w:t>
      </w:r>
    </w:p>
    <w:p>
      <w:r>
        <w:t>他无法克制地吻着小云红润的小嘴、娇俏的鼻尖、沁着汗的白嫩颈项，一路啄出一点点红印记……</w:t>
      </w:r>
    </w:p>
    <w:p>
      <w:r>
        <w:t>「江……不要啊……」小云急得不知如何是好。</w:t>
      </w:r>
    </w:p>
    <w:p>
      <w:r>
        <w:t>江霖不理会她的挣扎，用力地扯去她的衣衫，急切地将她凸起的粉嫩乳尖含在嘴里，用力地吸吮啃</w:t>
      </w:r>
    </w:p>
    <w:p>
      <w:r>
        <w:t>咬着。</w:t>
      </w:r>
    </w:p>
    <w:p>
      <w:r>
        <w:t>「啊……」小云不由自主地抬起身子，张嘴喘息着。「痛……」</w:t>
      </w:r>
    </w:p>
    <w:p>
      <w:r>
        <w:t>除了胸脯的刺痛外，还有一种酸疼自脚底一直蔓延到胸口。</w:t>
      </w:r>
    </w:p>
    <w:p>
      <w:r>
        <w:t>「ＳＯＲＲＹ……我会轻点。」江霖对着她的胸部喘着气，两手却无法克制地持续揉抚着，他伸舌</w:t>
      </w:r>
    </w:p>
    <w:p>
      <w:r>
        <w:t>轻舔娇嫩的蓓蕾，将她两乳往内集中，试着同时吻着两个的顶端。</w:t>
      </w:r>
    </w:p>
    <w:p>
      <w:r>
        <w:t>「哪！不痛吧……」他轻声安慰着，额上冒出来大颗大颗的汗，听着由她口中发出如猫叫般的细碎</w:t>
      </w:r>
    </w:p>
    <w:p>
      <w:r>
        <w:t>呻吟，令他无法控制体内激升的欲望……</w:t>
      </w:r>
    </w:p>
    <w:p>
      <w:r>
        <w:t>他忍不住将舌深深地刺向她的喉内，就像他身体另一处最想做的一样，他的舌拚命挑逗小云的舌，</w:t>
      </w:r>
    </w:p>
    <w:p>
      <w:r>
        <w:t>就像两串麻花似的热烈交缠着。</w:t>
      </w:r>
    </w:p>
    <w:p>
      <w:r>
        <w:t>「小云……」他粗声喘息着，大手摸上她的膝盖将短裙往上翻扯着，揉抚她穿著丝袜的大腿，直抵</w:t>
      </w:r>
    </w:p>
    <w:p>
      <w:r>
        <w:t>她的大腿顶端，两手一扳，将她粉嫩的大腿分开，隔着底裤及丝袜将手覆住她的私处挤压着……</w:t>
      </w:r>
    </w:p>
    <w:p>
      <w:r>
        <w:t>小云从未让人如此抚摸过，她忍不住弓起身体呻吟，「嗯……不要了……」</w:t>
      </w:r>
    </w:p>
    <w:p>
      <w:r>
        <w:t>江霖腿间火热的坚硬紧抵着小云的大腿，不由自主地律动着身躯，唇瓣热烈地吻着小云……天！他</w:t>
      </w:r>
    </w:p>
    <w:p>
      <w:r>
        <w:t>多想就这样抵进她腿间柔软的深处……</w:t>
      </w:r>
    </w:p>
    <w:p>
      <w:r>
        <w:t>小云被江霖的坚硬给吓到了，突然害怕起来，「放……开我。」</w:t>
      </w:r>
    </w:p>
    <w:p>
      <w:r>
        <w:t>江霖趁着她张嘴之际，吻得更加深入缠绵，对小云的这点抗拒完全不以为意。</w:t>
      </w:r>
    </w:p>
    <w:p>
      <w:r>
        <w:t>「好……了啦！」她用力地转开头，感觉他的唇扫过脸颊，留下一道湿濡的痕迹。「不要啦……我</w:t>
      </w:r>
    </w:p>
    <w:p>
      <w:r>
        <w:t>不要了啦！」她拚命地躲开江霖的唇。</w:t>
      </w:r>
    </w:p>
    <w:p>
      <w:r>
        <w:t>感觉到小云是真的在拒绝，江霖重重喘息的停止吻她，深邃的双眼迷蒙地看着她，她真的不要吗？</w:t>
      </w:r>
    </w:p>
    <w:p>
      <w:r>
        <w:t>这么热情的反应……</w:t>
      </w:r>
    </w:p>
    <w:p>
      <w:r>
        <w:t>小云乘机用力地推开他，抱住自己缩到床的一角。</w:t>
      </w:r>
    </w:p>
    <w:p>
      <w:r>
        <w:t>江霖上前将小云困在墙角和他的胸膛之间，看着她蜷曲颤抖的身子，该死！</w:t>
      </w:r>
    </w:p>
    <w:p>
      <w:r>
        <w:t>她是真的在害怕。</w:t>
      </w:r>
    </w:p>
    <w:p>
      <w:r>
        <w:t>他深深地吸了几口气，努力克制自己的冲动，他太急了吗？</w:t>
      </w:r>
    </w:p>
    <w:p>
      <w:r>
        <w:t>「小云……」江霖伸手抬起她的下颔，却看见小云一双大眼睛里盈满泪水，他胸口一阵紧缩，忍不</w:t>
      </w:r>
    </w:p>
    <w:p>
      <w:r>
        <w:t>住将她抱在胸前轻哄着，「怎么了，小云……」</w:t>
      </w:r>
    </w:p>
    <w:p>
      <w:r>
        <w:t>话还没问完，小云开始抽噎哭泣着。</w:t>
      </w:r>
    </w:p>
    <w:p>
      <w:r>
        <w:t>「嘘，别哭……别哭啊……」他不知道小云为什么哭，因为从不曾有女人在他怀里掉过眼泪。</w:t>
      </w:r>
    </w:p>
    <w:p>
      <w:r>
        <w:t>好一会儿，江霖见她不再哭得那么厉害，抬起她的下巴，看得他好心疼，不禁低下头亲啄她红肿的</w:t>
      </w:r>
    </w:p>
    <w:p>
      <w:r>
        <w:t>眼皮和鼻尖。</w:t>
      </w:r>
    </w:p>
    <w:p>
      <w:r>
        <w:t>「好了，别哭了，我不碰妳了，嗯？」他顺手从床头面纸盒里抽了几张面纸，替她轻拭。</w:t>
      </w:r>
    </w:p>
    <w:p>
      <w:r>
        <w:t>小云一把抢了过来，毫不淑女的擤着鼻涕。</w:t>
      </w:r>
    </w:p>
    <w:p>
      <w:r>
        <w:t>江霖见她终于好了点，才放松地在床上躺了下来。</w:t>
      </w:r>
    </w:p>
    <w:p>
      <w:r>
        <w:t>小云看见江霖好整以暇地躺在她的床上，心里就有气。他怎么可以在吻了人家后，还一副若无其事</w:t>
      </w:r>
    </w:p>
    <w:p>
      <w:r>
        <w:t>的样子！</w:t>
      </w:r>
    </w:p>
    <w:p>
      <w:r>
        <w:t>她嘟着嘴就要下床，这才发现自己的裙襬竟然还在腰上，她涨红着脸连忙拉下裙子，却看见江霖邪</w:t>
      </w:r>
    </w:p>
    <w:p>
      <w:r>
        <w:t>邪地轻笑着，忍不住踢了他一脚。</w:t>
      </w:r>
    </w:p>
    <w:p>
      <w:r>
        <w:t>江霖笑着伸手便要拉她，却被小云闪开了。</w:t>
      </w:r>
    </w:p>
    <w:p>
      <w:r>
        <w:t>小云下了床，坐在梳妆？前对着镜子整理自己。</w:t>
      </w:r>
    </w:p>
    <w:p>
      <w:r>
        <w:t>江霖知道小云是稚嫩的。</w:t>
      </w:r>
    </w:p>
    <w:p>
      <w:r>
        <w:t>在美国待久了，他的观念其实很洋化，他并不觉得拥有女人的初次经验是多么重要的事，但是，对</w:t>
      </w:r>
    </w:p>
    <w:p>
      <w:r>
        <w:t>于眼前这个清秀小佳人，他却怎么也不希望有其它男人碰过她。对于这种矛盾的想法，江霖自己也弄不</w:t>
      </w:r>
    </w:p>
    <w:p>
      <w:r>
        <w:t>清是怎么一回事。</w:t>
      </w:r>
    </w:p>
    <w:p>
      <w:r>
        <w:t>他靠在床上，微侧着身，看着小云仔细地擦着眼角，偶尔还吸吸鼻子的模样，着实可爱。</w:t>
      </w:r>
    </w:p>
    <w:p>
      <w:r>
        <w:t>她这类型的女人，他还没有遇到过。他的前妻美丽动人，向来是人群中惊艳的焦点，一七二公分的</w:t>
      </w:r>
    </w:p>
    <w:p>
      <w:r>
        <w:t>高（身兆）身材，风姿绰约，任何一点都不是眼前这个小不点比得上的。</w:t>
      </w:r>
    </w:p>
    <w:p>
      <w:r>
        <w:t>但，若拿他的前妻，甚至是他在美国有过几段露水姻缘的女子和她做比较，他竟觉得那些女子都太</w:t>
      </w:r>
    </w:p>
    <w:p>
      <w:r>
        <w:t>过庞大且庸俗得可以。</w:t>
      </w:r>
    </w:p>
    <w:p>
      <w:r>
        <w:t>江霖很想起身将柔弱可爱的小云拉到床上，强按在自己身下，想象着若进入她体内，他的身体会得</w:t>
      </w:r>
    </w:p>
    <w:p>
      <w:r>
        <w:t>到多大的满足……江霖深吸口气摇摇头，在心里告诫自己千万不可以太过急躁。</w:t>
      </w:r>
    </w:p>
    <w:p>
      <w:r>
        <w:t>他强按下身体的不适，勉强自己闭上眼，不许自己再想她柔软的身子……</w:t>
      </w:r>
    </w:p>
    <w:p>
      <w:r>
        <w:t>小云整理好自己，微侧着身偷看他，这才发现江霖竟然睡着了！</w:t>
      </w:r>
    </w:p>
    <w:p>
      <w:r>
        <w:t>她叹了口气，算了！就让他睡吧！她拿起便服往浴室走去。</w:t>
      </w:r>
    </w:p>
    <w:p>
      <w:r>
        <w:t>在楼下，一辆未熄火的轿车里，从半开的车窗中飘出些许烟雾，衬着黑暗的深夜更显诡谲。</w:t>
      </w:r>
    </w:p>
    <w:p>
      <w:r>
        <w:t>赵夫仁将烟头往车外一丢，太好了！他对那个女人愈是热情，这场游戏才愈有趣！</w:t>
      </w:r>
    </w:p>
    <w:p>
      <w:r>
        <w:t>Θ================================Θ</w:t>
      </w:r>
    </w:p>
    <w:p>
      <w:r>
        <w:t>天未亮，江霖便被一阵「轰轰轰」的声音给吵醒。</w:t>
      </w:r>
    </w:p>
    <w:p>
      <w:r>
        <w:t>他皱着眉头睁开眼，看着那个历史悠久，现在仍在运转并发出声响的冷气，真想把它给丢了。</w:t>
      </w:r>
    </w:p>
    <w:p>
      <w:r>
        <w:t>他皱着眉起身，这才看见小云居然裹着一条小毯子，挨着床沿蜷曲地睡着了，看得他觉得既心疼又</w:t>
      </w:r>
    </w:p>
    <w:p>
      <w:r>
        <w:t>好笑。</w:t>
      </w:r>
    </w:p>
    <w:p>
      <w:r>
        <w:t>他轻手轻脚地想抱她上床睡，却没料到她竟惊醒了过来。</w:t>
      </w:r>
    </w:p>
    <w:p>
      <w:r>
        <w:t>江霖紧拥着她躺在床上，拉起被单盖住他俩。「不用担心，我不会碰妳的，睡吧！」</w:t>
      </w:r>
    </w:p>
    <w:p>
      <w:r>
        <w:t>小云嗅着江霖的味道，竟逐渐地放松，很快地再次进入梦乡。</w:t>
      </w:r>
    </w:p>
    <w:p>
      <w:r>
        <w:t>中午未待小云醒来，江霖依依不舍地离开她的住处，先去医院探视父亲。</w:t>
      </w:r>
    </w:p>
    <w:p>
      <w:r>
        <w:t>「怎么样，公司还顺利吗？」躺在头等病床上的江父，问着他最爱的独生子。</w:t>
      </w:r>
    </w:p>
    <w:p>
      <w:r>
        <w:t>江霖坐在一旁，待为父亲调整点滴的护士离去后，才说：「还好，陈伯伯他们帮了我不少忙。」江</w:t>
      </w:r>
    </w:p>
    <w:p>
      <w:r>
        <w:t>霖指的是公司的陈总经理。</w:t>
      </w:r>
    </w:p>
    <w:p>
      <w:r>
        <w:t>江父点了点头，他知道这些老员工十分值得信任。「听说公司的订单有些困难，需不需要我帮忙？」</w:t>
      </w:r>
    </w:p>
    <w:p>
      <w:r>
        <w:t>江霖摇了摇头，他可以自己处理。「您别担心这些事，眼前最重要的是你的身体，你别太操心了。」</w:t>
      </w:r>
    </w:p>
    <w:p>
      <w:r>
        <w:t>江父微皱着眉看着江霖，要不是五年前那件事，他根本不可能让江霖离开他的身边这么久。</w:t>
      </w:r>
    </w:p>
    <w:p>
      <w:r>
        <w:t>「也好，你回来了，我也该放心才是。公司我早就想移交给你了，我年纪大了，也不知什么时候会</w:t>
      </w:r>
    </w:p>
    <w:p>
      <w:r>
        <w:t>两腿一伸……」</w:t>
      </w:r>
    </w:p>
    <w:p>
      <w:r>
        <w:t>「爸！」江霖阻止父亲继续说下去。</w:t>
      </w:r>
    </w:p>
    <w:p>
      <w:r>
        <w:t>江父叹了口气，「我知道这些年你在美国并不好受，可是，我如果不这么决定，又如何对得起赵大</w:t>
      </w:r>
    </w:p>
    <w:p>
      <w:r>
        <w:t>哥……」</w:t>
      </w:r>
    </w:p>
    <w:p>
      <w:r>
        <w:t>江霖听着父亲重提往事，紧抿着嘴，面色沉重地不发一语。</w:t>
      </w:r>
    </w:p>
    <w:p>
      <w:r>
        <w:t>江父喃喃自语，「我能怎么办？那是他的孙女呀！你就这么──」</w:t>
      </w:r>
    </w:p>
    <w:p>
      <w:r>
        <w:t>「够了！」江霖倏地站起来，双手紧握着拳头，一字一句地说：「爸，我没有害她！」</w:t>
      </w:r>
    </w:p>
    <w:p>
      <w:r>
        <w:t>「也许你没有亲手杀了她，但是，她因你而死却是不争的事实！」</w:t>
      </w:r>
    </w:p>
    <w:p>
      <w:r>
        <w:t>江霖紧绷着脸走向窗口，不发一语。</w:t>
      </w:r>
    </w:p>
    <w:p>
      <w:r>
        <w:t>「她红杏出墙是她不对，她肚子里怀着别人的孩子嫁给你，我也可以安排你们离婚，至少我还可以</w:t>
      </w:r>
    </w:p>
    <w:p>
      <w:r>
        <w:t>照顾她的生活，可是你偏偏要……」</w:t>
      </w:r>
    </w:p>
    <w:p>
      <w:r>
        <w:t>「我没有！」江霖再也控制不住地低吼出来。</w:t>
      </w:r>
    </w:p>
    <w:p>
      <w:r>
        <w:t>他不在乎他的前妻不爱他，也不在乎他的前妻肚子里怀着别人的孩子，更不在乎孩子流掉后的她，</w:t>
      </w:r>
    </w:p>
    <w:p>
      <w:r>
        <w:t>背着他天天跟着不同的男人瞎搞。</w:t>
      </w:r>
    </w:p>
    <w:p>
      <w:r>
        <w:t>可是，他在乎父亲对他的感受！</w:t>
      </w:r>
    </w:p>
    <w:p>
      <w:r>
        <w:t>就算婚前、婚后芙琪都让他戴了绿帽，但是，他绝对没有派人割断芙琪车子的煞车线！</w:t>
      </w:r>
    </w:p>
    <w:p>
      <w:r>
        <w:t>「爸，这么多年来，你还是不相信我，对吗？」</w:t>
      </w:r>
    </w:p>
    <w:p>
      <w:r>
        <w:t>「我相信也许你不是故意的。」</w:t>
      </w:r>
    </w:p>
    <w:p>
      <w:r>
        <w:t>江霖沉痛无语，他早就应该放弃辩驳。只是，父亲老了、病了，他不愿意父亲至死都认为他的儿子</w:t>
      </w:r>
    </w:p>
    <w:p>
      <w:r>
        <w:t>是个杀人凶手。</w:t>
      </w:r>
    </w:p>
    <w:p>
      <w:r>
        <w:t>江霖背对着父亲，沙哑的说：「爸，总有一天，我会找出证据，证明我的清白！」</w:t>
      </w:r>
    </w:p>
    <w:p>
      <w:r>
        <w:t>江父摇摇头，「不管怎样，你永远都是我的儿子。」</w:t>
      </w:r>
    </w:p>
    <w:p>
      <w:r>
        <w:t>江霖激动地转过身，走向前去紧握着父亲布满岁月痕迹的手，喉头一阵哽咽道：「爸！」</w:t>
      </w:r>
    </w:p>
    <w:p>
      <w:r>
        <w:t>父子俩对望着彼此，好久好久……</w:t>
      </w:r>
    </w:p>
    <w:p>
      <w:r>
        <w:t>Θ================================Θ</w:t>
      </w:r>
    </w:p>
    <w:p>
      <w:r>
        <w:t>星期一在公司门口，小云把摩托车熄火后，就呆坐在车上。</w:t>
      </w:r>
    </w:p>
    <w:p>
      <w:r>
        <w:t>一想起星期五那天晚上，小云不免脸上又是一阵潮红。她在下午醒来时，江霖便不见了，只留下一</w:t>
      </w:r>
    </w:p>
    <w:p>
      <w:r>
        <w:t>张字条要她小心门户。</w:t>
      </w:r>
    </w:p>
    <w:p>
      <w:r>
        <w:t>小云这两天一直想着江霖，他为什么要碰她？是为了新鲜有趣吗？可是，他并没有占有她……</w:t>
      </w:r>
    </w:p>
    <w:p>
      <w:r>
        <w:t>也许这种亲亲摸摸的程度，对习惯了美式作风的他而言，只是小ＣＡＳＥ罢了！所以他才会留下一</w:t>
      </w:r>
    </w:p>
    <w:p>
      <w:r>
        <w:t>张字条，一句话也没说的就走了。</w:t>
      </w:r>
    </w:p>
    <w:p>
      <w:r>
        <w:t>是啊！像他这种男人要什么样的女人没有呢？想到这里，小云没来由的竟觉得有些难过。</w:t>
      </w:r>
    </w:p>
    <w:p>
      <w:r>
        <w:t>「小云，还没进公司啊？」江霖像鬼一样地突然出现在小云身后。「要迟到啰！」</w:t>
      </w:r>
    </w:p>
    <w:p>
      <w:r>
        <w:t>小云像是被电到似的跳离了摩托车，转身一看，是江霖，怎么这么巧？</w:t>
      </w:r>
    </w:p>
    <w:p>
      <w:r>
        <w:t>「走吧！迟到就不好了。」江霖笑了笑。</w:t>
      </w:r>
    </w:p>
    <w:p>
      <w:r>
        <w:t>她才不要和他一起走呢！小云噘起了嘴，绕过江霖身边，自顾自地走。</w:t>
      </w:r>
    </w:p>
    <w:p>
      <w:r>
        <w:t>「早啊！江经理。」在等电梯时，桂芳不知从哪冒了出来。</w:t>
      </w:r>
    </w:p>
    <w:p>
      <w:r>
        <w:t>「早啊！」江霖回道。</w:t>
      </w:r>
    </w:p>
    <w:p>
      <w:r>
        <w:t>「小云──」桂芳神秘兮兮地推了推小云「早啊！」</w:t>
      </w:r>
    </w:p>
    <w:p>
      <w:r>
        <w:t>「干嘛？」小云觉得桂芳的表情怪怪地。</w:t>
      </w:r>
    </w:p>
    <w:p>
      <w:r>
        <w:t>「嘿！一起上班呀？」桂芳小声地说道。</w:t>
      </w:r>
    </w:p>
    <w:p>
      <w:r>
        <w:t>「神经！刚才遇到的啦！」小云知道桂芳误会了。</w:t>
      </w:r>
    </w:p>
    <w:p>
      <w:r>
        <w:t>「喔！好巧啊……」</w:t>
      </w:r>
    </w:p>
    <w:p>
      <w:r>
        <w:t>小云跟着人群进了电梯，由于人太多了，只有小云和桂芳进了电梯，留下江霖一个人等下一班电梯。</w:t>
      </w:r>
    </w:p>
    <w:p>
      <w:r>
        <w:t>「说！怎么回事？」桂芳继续追问道。</w:t>
      </w:r>
    </w:p>
    <w:p>
      <w:r>
        <w:t>「什么怎么回事？我们真的在门口遇到的啊！」</w:t>
      </w:r>
    </w:p>
    <w:p>
      <w:r>
        <w:t>「少来，那天晚上他不是送妳回去吗？真的什么事都没有发生？」出了电梯，桂芳迫不及待的又问。</w:t>
      </w:r>
    </w:p>
    <w:p>
      <w:r>
        <w:t>「拜托！真的没事啦！妳不要太多心了！」</w:t>
      </w:r>
    </w:p>
    <w:p>
      <w:r>
        <w:t>「我多心？我是关心妳耶！拜托，他可是刚从美国回来，开放得很，真的没有对妳动手动脚？」办</w:t>
      </w:r>
    </w:p>
    <w:p>
      <w:r>
        <w:t>公室里人多嘴杂，桂芳小声的问道。</w:t>
      </w:r>
    </w:p>
    <w:p>
      <w:r>
        <w:t>「神经！」小云啐声骂着。</w:t>
      </w:r>
    </w:p>
    <w:p>
      <w:r>
        <w:t>「嘿！别太大意，他所散发的性感电力可是百分之百，全公司上下只要是女的，都巴不得和他有一</w:t>
      </w:r>
    </w:p>
    <w:p>
      <w:r>
        <w:t>手呢！」</w:t>
      </w:r>
    </w:p>
    <w:p>
      <w:r>
        <w:t>「我不会啦！」小云莫名地烦躁起来。</w:t>
      </w:r>
    </w:p>
    <w:p>
      <w:r>
        <w:t>「是吗？妳真的对这个超级核能电厂免疫？我看妳还是小心一点的好，毕竟妳矮归矮，可是本部门</w:t>
      </w:r>
    </w:p>
    <w:p>
      <w:r>
        <w:t>妳长得最是漂亮，也最有本钱的哟！」桂芳看着小云的胸部，语带双关的说着。</w:t>
      </w:r>
    </w:p>
    <w:p>
      <w:r>
        <w:t>「神经！」小云不理桂芳，往自己的位子走去，准备开始忙碌的一天。</w:t>
      </w:r>
    </w:p>
    <w:p>
      <w:r>
        <w:t>萱玫《惹火上身》扫图：ｃｃｃ校对：ｃａｂｏｔｉｎｅ；ｓｕｒｆｅｒ</w:t>
      </w:r>
    </w:p>
    <w:p>
      <w:r>
        <w:t>第四章</w:t>
      </w:r>
    </w:p>
    <w:p>
      <w:r>
        <w:t>她实在不该再思念江霖的。白天公事繁忙没空想他也就罢了，但是往往在夜深独处时，江霖的身影</w:t>
      </w:r>
    </w:p>
    <w:p>
      <w:r>
        <w:t>便会悄悄地溜进心中，让小云难以入眠。</w:t>
      </w:r>
    </w:p>
    <w:p>
      <w:r>
        <w:t>她实在好想他啊！</w:t>
      </w:r>
    </w:p>
    <w:p>
      <w:r>
        <w:t>小云望着计算机发呆，最近江霖没再来找过她，是不是嫌弃她了？</w:t>
      </w:r>
    </w:p>
    <w:p>
      <w:r>
        <w:t>听说他的前妻是个模特儿，想必身材一定很好。而且，美国的女人个个都是波霸，主动热情得很，</w:t>
      </w:r>
    </w:p>
    <w:p>
      <w:r>
        <w:t>经过那一晚的比较后，他可能发觉她既平凡又无趣。</w:t>
      </w:r>
    </w:p>
    <w:p>
      <w:r>
        <w:t>小云强压下心头揪着的疼痛，看着桌前那束刚送来的花。</w:t>
      </w:r>
    </w:p>
    <w:p>
      <w:r>
        <w:t>已经一个多月了，这个送花的人还是没有出现。但这表示至少她也是有人追的！也许她可以藉此忘</w:t>
      </w:r>
    </w:p>
    <w:p>
      <w:r>
        <w:t>掉江霖……</w:t>
      </w:r>
    </w:p>
    <w:p>
      <w:r>
        <w:t>江霖和张明凯在自己的办公室内，讨论着新案子。</w:t>
      </w:r>
    </w:p>
    <w:p>
      <w:r>
        <w:t>「这样应该就没问题了。」张明凯删改着最后一段，「晚点我再和管理部的人开会，就细节的部分</w:t>
      </w:r>
    </w:p>
    <w:p>
      <w:r>
        <w:t>做些修改。」</w:t>
      </w:r>
    </w:p>
    <w:p>
      <w:r>
        <w:t>「嗯！」江霖应着，「完后成再交给我。」</w:t>
      </w:r>
    </w:p>
    <w:p>
      <w:r>
        <w:t>「ＯＫ！明天！」张明凯动手整理桌上的资料。「你今天怎么了？心不在焉的。你老爸不高兴你刚</w:t>
      </w:r>
    </w:p>
    <w:p>
      <w:r>
        <w:t>进来就签了几个大案子啊？」</w:t>
      </w:r>
    </w:p>
    <w:p>
      <w:r>
        <w:t>江霖懒得理他。</w:t>
      </w:r>
    </w:p>
    <w:p>
      <w:r>
        <w:t>「怎么样？今天晚上去ＡｎｇｅｌＰＵＢ吧！我那管家婆这两天回高雄家里去了，我陪你一起去Ｈ</w:t>
      </w:r>
    </w:p>
    <w:p>
      <w:r>
        <w:t>ａｐｐｙ一下吧！」</w:t>
      </w:r>
    </w:p>
    <w:p>
      <w:r>
        <w:t>江霖一点兴趣也没有。事实上，他今天仍然要加班。「不了，要是不怕死，你就自己去吧！」</w:t>
      </w:r>
    </w:p>
    <w:p>
      <w:r>
        <w:t>张明凯的护士女友看似温柔，实际上可是个醋坛子。</w:t>
      </w:r>
    </w:p>
    <w:p>
      <w:r>
        <w:t>「你不讲不就得了。」张明凯一想起女友，摇摇头说道：「早知道她这么凶，当初我就不该变节改</w:t>
      </w:r>
    </w:p>
    <w:p>
      <w:r>
        <w:t>追她。唉！我现在是一点自由也没有了。」</w:t>
      </w:r>
    </w:p>
    <w:p>
      <w:r>
        <w:t>「哼！我看你挺乐的，没人管你还不高兴呢！」</w:t>
      </w:r>
    </w:p>
    <w:p>
      <w:r>
        <w:t>「嘿！我是看你心情不好，想陪你去散散心的，你反倒糗起我来？」</w:t>
      </w:r>
    </w:p>
    <w:p>
      <w:r>
        <w:t>「你自己去吧！」江霖要的可不是Ａｎｇｅｌ里的庸脂俗粉。</w:t>
      </w:r>
    </w:p>
    <w:p>
      <w:r>
        <w:t>「怎么，想领贞节牌坊啊！」</w:t>
      </w:r>
    </w:p>
    <w:p>
      <w:r>
        <w:t>江霖站起来，拍了拍张明凯的肩，「你想去就去吧！我不会告密的。」</w:t>
      </w:r>
    </w:p>
    <w:p>
      <w:r>
        <w:t>「你想我敢吗？」张明凯收拾着公文。</w:t>
      </w:r>
    </w:p>
    <w:p>
      <w:r>
        <w:t>江霖笑着按下内线，「小云，麻烦妳进来一下。」</w:t>
      </w:r>
    </w:p>
    <w:p>
      <w:r>
        <w:t>「哦！好的。」小云走进经理办公室，看见张明凯也在。「张副理好。江经理，有什么事吗？」</w:t>
      </w:r>
    </w:p>
    <w:p>
      <w:r>
        <w:t>「是这样的，」张明凯不等江霖答腔，径自插嘴。「等一下我要和管理部开个会，这些报价内容麻</w:t>
      </w:r>
    </w:p>
    <w:p>
      <w:r>
        <w:t>烦妳先整理一下。」</w:t>
      </w:r>
    </w:p>
    <w:p>
      <w:r>
        <w:t>「好的。」小云接过厚厚的一叠文件，「我马上处理。」</w:t>
      </w:r>
    </w:p>
    <w:p>
      <w:r>
        <w:t>「对了！」江霖突然说：「这件案子比较赶，最迟后天这份报价就要出去，可能要麻烦妳加班。」</w:t>
      </w:r>
    </w:p>
    <w:p>
      <w:r>
        <w:t>最近他忙到几乎天天睡在办公室里。好几次夜里忙完公事后，他很想直接去找她，而且真的有那么</w:t>
      </w:r>
    </w:p>
    <w:p>
      <w:r>
        <w:t>几次他去了，但看着她幽暗的房间，总因不忍吵醒她而作罢，但是，他实在想她想得紧。</w:t>
      </w:r>
    </w:p>
    <w:p>
      <w:r>
        <w:t>也许让她陪着他一起加班，是个一解相思的好办法。</w:t>
      </w:r>
    </w:p>
    <w:p>
      <w:r>
        <w:t>「我知道了，我会完成的。」小云点点头。</w:t>
      </w:r>
    </w:p>
    <w:p>
      <w:r>
        <w:t>张明凯挑了挑眉，怎么回事？这个案子一点都不赶呀！他转头看向小云晕红的脸颊，再回头看看老</w:t>
      </w:r>
    </w:p>
    <w:p>
      <w:r>
        <w:t>友一脸思春的模样……</w:t>
      </w:r>
    </w:p>
    <w:p>
      <w:r>
        <w:t>难怪了，难怪这小子不帮他追小云！</w:t>
      </w:r>
    </w:p>
    <w:p>
      <w:r>
        <w:t>Θ================================Θ</w:t>
      </w:r>
    </w:p>
    <w:p>
      <w:r>
        <w:t>「还在加班吗？小云？」</w:t>
      </w:r>
    </w:p>
    <w:p>
      <w:r>
        <w:t>小云自桌前抬起头来，他不是回去了吗？</w:t>
      </w:r>
    </w:p>
    <w:p>
      <w:r>
        <w:t>讨厌！她还特地确定他已经走了，才又溜回公司继续加班的耶！</w:t>
      </w:r>
    </w:p>
    <w:p>
      <w:r>
        <w:t>「是啊！不过，快完成了。」就算还没完成，此刻的她也打算走了。</w:t>
      </w:r>
    </w:p>
    <w:p>
      <w:r>
        <w:t>江霖翻翻小云的工作成果。「差不多了，效率真的不错喔！」</w:t>
      </w:r>
    </w:p>
    <w:p>
      <w:r>
        <w:t>「还好啦！」她希望江霖赶快走开，他在这里她会分心的。</w:t>
      </w:r>
    </w:p>
    <w:p>
      <w:r>
        <w:t>「喔！我接到通知，演示文稿改在下星期了。」</w:t>
      </w:r>
    </w:p>
    <w:p>
      <w:r>
        <w:t>「下星期？」小云不禁生起气来，改了时间也没有通知她，害她都已经九点了还在公司加班。</w:t>
      </w:r>
    </w:p>
    <w:p>
      <w:r>
        <w:t>江霖看出小云的不悦，这个小女人脸上藏不住任何情绪。</w:t>
      </w:r>
    </w:p>
    <w:p>
      <w:r>
        <w:t>「其它的明天再处理吧！」江霖伸手帮她整理桌面。</w:t>
      </w:r>
    </w:p>
    <w:p>
      <w:r>
        <w:t>偌大的办公室里除了她和江霖外，其它人早就下班了，办公室里安静得似乎可以听见她的心跳声。</w:t>
      </w:r>
    </w:p>
    <w:p>
      <w:r>
        <w:t>她也跟着整理桌面，小手竟然不由自主地微微颤抖起来。突然，江霖的手碰到了小云的，她下意识</w:t>
      </w:r>
    </w:p>
    <w:p>
      <w:r>
        <w:t>想将手抽回来，但江霖却紧紧地抓住她的小手不放。</w:t>
      </w:r>
    </w:p>
    <w:p>
      <w:r>
        <w:t>「干嘛啦？」虽然办公室里空无一人，她还是低着头嘟嚷，「放开我啦！」</w:t>
      </w:r>
    </w:p>
    <w:p>
      <w:r>
        <w:t>江霖腾出左手，抬起小云的脸，「不干嘛，我只想吻妳！」</w:t>
      </w:r>
    </w:p>
    <w:p>
      <w:r>
        <w:t>隔着办公桌，江霖低下头吻住她的嘴。</w:t>
      </w:r>
    </w:p>
    <w:p>
      <w:r>
        <w:t>「不要啦……」她咕哝出声。</w:t>
      </w:r>
    </w:p>
    <w:p>
      <w:r>
        <w:t>江霖暂时的顺了她的意，他走到她身边，一把抱起她，步伐坚定地往自己的办公室走去。</w:t>
      </w:r>
    </w:p>
    <w:p>
      <w:r>
        <w:t>小云的粉拳一次一次地落在他厚实的胸膛上，嘴里咿唔着不成文的句子，却始终无法阻止江霖。</w:t>
      </w:r>
    </w:p>
    <w:p>
      <w:r>
        <w:t>江霖将不断挣扎的她放在沙发上，并迅速地压住她，嘴唇顺势地凑了上去。</w:t>
      </w:r>
    </w:p>
    <w:p>
      <w:r>
        <w:t>像是在荒漠中找到了甘泉似的，江霖重重地亲吮着小云粉嫩的唇，舌头蛮横地撬开她的贝齿，找到</w:t>
      </w:r>
    </w:p>
    <w:p>
      <w:r>
        <w:t>她甜软的舌，用力的吸吮着……</w:t>
      </w:r>
    </w:p>
    <w:p>
      <w:r>
        <w:t>「嗯……」小云忍不住娇喘着。</w:t>
      </w:r>
    </w:p>
    <w:p>
      <w:r>
        <w:t>「妳可知这些日子……我想死妳了……」江霖一边吻着小云，一边说着。</w:t>
      </w:r>
    </w:p>
    <w:p>
      <w:r>
        <w:t>小云听不清楚他说了些什么，只听到自己狂跳不止的心跳声。她紧闭着双眼，手揪着他的衬衫。</w:t>
      </w:r>
    </w:p>
    <w:p>
      <w:r>
        <w:t>江霖将一只腿强挤进小云的双腿间，大手拉高她纤细的手腕，另一只手迅速地解开她的上衣，迫不</w:t>
      </w:r>
    </w:p>
    <w:p>
      <w:r>
        <w:t>及待地隔着胸罩揉捏着她丰满的乳房，嘴仍不放松地吮着她的唇。</w:t>
      </w:r>
    </w:p>
    <w:p>
      <w:r>
        <w:t>「啊……不要……」小云娇吟地抗议着。</w:t>
      </w:r>
    </w:p>
    <w:p>
      <w:r>
        <w:t>「但我要呀！」江霖邪恶地响应。他吮咬着小云汗湿的细颈，不耐地将胸衣解开，紧握住丰乳，嘴</w:t>
      </w:r>
    </w:p>
    <w:p>
      <w:r>
        <w:t>也凑上另一边的蓓蕾，伸舌逗弄着，甚至用牙齿轻扯……</w:t>
      </w:r>
    </w:p>
    <w:p>
      <w:r>
        <w:t>「啊……」小云只能无力地抱着江霖坚实的颈背，再次体验到那股从脚尖蔓延至胸口的疼痛。</w:t>
      </w:r>
    </w:p>
    <w:p>
      <w:r>
        <w:t>「小云……」江霖自小云胸前将头抬起来，炽热的双眼看着一对被他的唇舌肆虐得红艳傲挺的乳头，</w:t>
      </w:r>
    </w:p>
    <w:p>
      <w:r>
        <w:t>再看她因为激情而不断地搧动的眼睫，而诱人的唇瓣则紧抿成一直线……</w:t>
      </w:r>
    </w:p>
    <w:p>
      <w:r>
        <w:t>他粗喘着将她的裙子拉高，连着底裤与丝袜一并拉下褪到她的膝上，手掌向后抚着小云光裸的臀，</w:t>
      </w:r>
    </w:p>
    <w:p>
      <w:r>
        <w:t>再往前探着湿滑的两腿间……</w:t>
      </w:r>
    </w:p>
    <w:p>
      <w:r>
        <w:t>「啊……」小云不能克制地弓起身剧烈地颤抖，她紧咬着下唇，感受江霖的手指那折磨人的碰触…</w:t>
      </w:r>
    </w:p>
    <w:p>
      <w:r>
        <w:t>…</w:t>
      </w:r>
    </w:p>
    <w:p>
      <w:r>
        <w:t>此时，江霖顺势将一根手指插进小云私处的窄穴中，缓缓地推进。</w:t>
      </w:r>
    </w:p>
    <w:p>
      <w:r>
        <w:t>「嗯……」小云急喘着用力抓着江霖的手臂，她本能地想夹紧双腿，却被江霖的大掌阻止。</w:t>
      </w:r>
    </w:p>
    <w:p>
      <w:r>
        <w:t>「嘘！不怕。」江霖在她耳边呢喃着，将舌头舔弄着小云小巧的耳型，吸吮着柔嫩的耳垂，不断在</w:t>
      </w:r>
    </w:p>
    <w:p>
      <w:r>
        <w:t>她耳边安慰着。</w:t>
      </w:r>
    </w:p>
    <w:p>
      <w:r>
        <w:t>小云全身起了剧烈的战栗，她的指甲深深地嵌进江霖的肌肉中，仰着头不断地闷哼出声。</w:t>
      </w:r>
    </w:p>
    <w:p>
      <w:r>
        <w:t>「小云相信我，我不会伤害妳的。」在她体内的手指暂时静止不动，一会儿后才开始轻扯起来，感</w:t>
      </w:r>
    </w:p>
    <w:p>
      <w:r>
        <w:t>觉到她体内持续抗拒的窄小推挤，江霖忍不住激动地加重手指的力道，也加快了抽送的速度。</w:t>
      </w:r>
    </w:p>
    <w:p>
      <w:r>
        <w:t>「嗯……」小云拱起身体瞪大了眼睛，这酸麻的感觉正在一寸寸撕裂她的身体及所有的感官，她只</w:t>
      </w:r>
    </w:p>
    <w:p>
      <w:r>
        <w:t>能不断地娇喘，让自已的身体慢慢地适应江霖的侵犯……</w:t>
      </w:r>
    </w:p>
    <w:p>
      <w:r>
        <w:t>江霖紧皱的眉头淌着汗，他谨慎地探着小云湿润的深处，拇指不忘揉弄着她凸起的敏感处，感受到</w:t>
      </w:r>
    </w:p>
    <w:p>
      <w:r>
        <w:t>她体内绽出愈来愈多的激情，他激动地尝试将另一只手指也挤进她的窄穴中……</w:t>
      </w:r>
    </w:p>
    <w:p>
      <w:r>
        <w:t>「啊──」小云蓦地喊了出来，「好痛！」</w:t>
      </w:r>
    </w:p>
    <w:p>
      <w:r>
        <w:t>她扭着身体极力抗拒着，她不明白江霖为什么要这样对她，小小的拳头不断虚弱地攻击他，呼喊着</w:t>
      </w:r>
    </w:p>
    <w:p>
      <w:r>
        <w:t>要他住手。</w:t>
      </w:r>
    </w:p>
    <w:p>
      <w:r>
        <w:t>江霖停下手指的动作，试图调整自己紊乱的呼吸。</w:t>
      </w:r>
    </w:p>
    <w:p>
      <w:r>
        <w:t>「嘘──不怕、别怕，我不会伤害妳的。」他心疼地抚摸着她痛苦的小脸。</w:t>
      </w:r>
    </w:p>
    <w:p>
      <w:r>
        <w:t>「哪……我不动了……」</w:t>
      </w:r>
    </w:p>
    <w:p>
      <w:r>
        <w:t>小云咬着下唇再次强迫自己适应，只是……两根手指让仍是处子的她难以承受。</w:t>
      </w:r>
    </w:p>
    <w:p>
      <w:r>
        <w:t>江霖咬牙等待着，一会儿后才又深入了些，并开始轻轻地抽送……</w:t>
      </w:r>
    </w:p>
    <w:p>
      <w:r>
        <w:t>「嗯……」小云颤抖着身子开始啜泣起来，紧闭的双眼滴出泪水，一双小手紧抓着江霖的手臂，咽</w:t>
      </w:r>
    </w:p>
    <w:p>
      <w:r>
        <w:t>下一声声喊痛的呻吟。</w:t>
      </w:r>
    </w:p>
    <w:p>
      <w:r>
        <w:t>感受到小云一波波强烈的痉挛，江霖大口大口地喘着气，紧绷着全身每一寸肌肉，他好想就这样埋</w:t>
      </w:r>
    </w:p>
    <w:p>
      <w:r>
        <w:t>入小云湿软的身体深处，让她真的成为他的女人。</w:t>
      </w:r>
    </w:p>
    <w:p>
      <w:r>
        <w:t>江霖看着小云紧皱着淌汗的小巧眉头，整张脸满是痛苦的神色。</w:t>
      </w:r>
    </w:p>
    <w:p>
      <w:r>
        <w:t>该死的！他不能！他不能在这简陋的办公室里占有小云！</w:t>
      </w:r>
    </w:p>
    <w:p>
      <w:r>
        <w:t>江霖急促地呼吸着，极力地想控制住自己。</w:t>
      </w:r>
    </w:p>
    <w:p>
      <w:r>
        <w:t>小云不知道他为什么停顿，只能感受他那喷在她脸颊及颈间热热的气息，和他仍然停留在她体内的</w:t>
      </w:r>
    </w:p>
    <w:p>
      <w:r>
        <w:t>手指，她突然间想移动身子。</w:t>
      </w:r>
    </w:p>
    <w:p>
      <w:r>
        <w:t>「不要动！」江霖嘶哑低吼着。</w:t>
      </w:r>
    </w:p>
    <w:p>
      <w:r>
        <w:t>小云屏住气息，手足无措地不敢再动。她抬起手想碰触他，可这一抬手，那难以言喻的疼痛又席卷</w:t>
      </w:r>
    </w:p>
    <w:p>
      <w:r>
        <w:t>而来。</w:t>
      </w:r>
    </w:p>
    <w:p>
      <w:r>
        <w:t>「别动！」江霖再次粗声喊着。他埋在她温暖汗湿的乳间，嘴贴着她滚烫的肌肤轻喊，「别动，小</w:t>
      </w:r>
    </w:p>
    <w:p>
      <w:r>
        <w:t>云……别动。ｊ她没动，真的不敢再动！</w:t>
      </w:r>
    </w:p>
    <w:p>
      <w:r>
        <w:t>他抬起头，用满布血丝的双眼看着小云，粗嗄说：「我不能……这里：：：」</w:t>
      </w:r>
    </w:p>
    <w:p>
      <w:r>
        <w:t>他无法完整地说完整句话。</w:t>
      </w:r>
    </w:p>
    <w:p>
      <w:r>
        <w:t>不能？为什么？是因为他不喜欢她吗？还是他认为她不够好？</w:t>
      </w:r>
    </w:p>
    <w:p>
      <w:r>
        <w:t>是的！一定是这样！在他身边高（身兆）跳美艳的女人何其多，他干嘛找她这么一个没经验，又没</w:t>
      </w:r>
    </w:p>
    <w:p>
      <w:r>
        <w:t>情趣的小不点？</w:t>
      </w:r>
    </w:p>
    <w:p>
      <w:r>
        <w:t>小云紧咬住下唇，忍住痛用力地推开江霖，从柔软的沙发中挣扎着爬起来。</w:t>
      </w:r>
    </w:p>
    <w:p>
      <w:r>
        <w:t>江霖骤然离开她体内的手指还沾着她激情的证据，而紧绷昂首的股间也泄漏了自己依旧高亢的情绪，</w:t>
      </w:r>
    </w:p>
    <w:p>
      <w:r>
        <w:t>但这一切小云都没看见！</w:t>
      </w:r>
    </w:p>
    <w:p>
      <w:r>
        <w:t>小云低头颤着手整理着自已，她不了解江霖既然不喜欢她，为什么又要碰她，屈辱的泪水瞬间滑了</w:t>
      </w:r>
    </w:p>
    <w:p>
      <w:r>
        <w:t>下来。</w:t>
      </w:r>
    </w:p>
    <w:p>
      <w:r>
        <w:t>江霖看着她突如其来的眼泪，十分不解，他是冲动了点，是不是又吓着她了？</w:t>
      </w:r>
    </w:p>
    <w:p>
      <w:r>
        <w:t>「小云……」江霖想问个清楚。</w:t>
      </w:r>
    </w:p>
    <w:p>
      <w:r>
        <w:t>小云躲开江霖欲搂着她的手，站起身来用力拉上底裤及丝袜，却不小心触着了大腿内侧和他一番激</w:t>
      </w:r>
    </w:p>
    <w:p>
      <w:r>
        <w:t>情后的证据，她的眼泪更不争气的扑簌簌往下掉。</w:t>
      </w:r>
    </w:p>
    <w:p>
      <w:r>
        <w:t>「小云，怎么了？」江霖此刻整颗心全乱了。</w:t>
      </w:r>
    </w:p>
    <w:p>
      <w:r>
        <w:t>小云不顾仍然凌乱的衣衫，噙着眼泪奔出办公室。</w:t>
      </w:r>
    </w:p>
    <w:p>
      <w:r>
        <w:t>江霖惊讶地看着小云跑掉，是不是他不够温柔？</w:t>
      </w:r>
    </w:p>
    <w:p>
      <w:r>
        <w:t>该死！只要一碰到她，所有的理智就全都拋到九霄云外。可是，他已经给了她好几天时间适应，难</w:t>
      </w:r>
    </w:p>
    <w:p>
      <w:r>
        <w:t>道不够吗？</w:t>
      </w:r>
    </w:p>
    <w:p>
      <w:r>
        <w:t>糟了！他猛地将埋在手掌中的头抬起，没有人送她回去！万一那个送花的……</w:t>
      </w:r>
    </w:p>
    <w:p>
      <w:r>
        <w:t>江霖迅速跳了起来，边整理衣衫边冲向电梯，这个小女人一定自己跑回家了。</w:t>
      </w:r>
    </w:p>
    <w:p>
      <w:r>
        <w:t>他冲下大楼，在人行道上找寻小云的身影，该死！她真的回去了！</w:t>
      </w:r>
    </w:p>
    <w:p>
      <w:r>
        <w:t>Θ================================Θ</w:t>
      </w:r>
    </w:p>
    <w:p>
      <w:r>
        <w:t>小云飞快地骑着摩托车回家，戴着安全帽的脸早已沾满了伤心的泪水，她边骑车边拭着眼泪。</w:t>
      </w:r>
    </w:p>
    <w:p>
      <w:r>
        <w:t>江霖碰了她却仍然不要她，她就真的这么不讨他欢喜？</w:t>
      </w:r>
    </w:p>
    <w:p>
      <w:r>
        <w:t>一定是的，要不然他怎么会停下来？</w:t>
      </w:r>
    </w:p>
    <w:p>
      <w:r>
        <w:t>小云哽咽地吸着鼻涕，她不懂得取悦他又不是她的错，是他不对才是！</w:t>
      </w:r>
    </w:p>
    <w:p>
      <w:r>
        <w:t>小云愈想愈伤心，没注意到旁边有一辆白色的车子正要转弯，待她注意到时，想掉转车头避开，可</w:t>
      </w:r>
    </w:p>
    <w:p>
      <w:r>
        <w:t>是已来不及了！</w:t>
      </w:r>
    </w:p>
    <w:p>
      <w:r>
        <w:t>「砰！」地一声，摩托车被擦撞倒地，她整个人也跟着摔在一旁。</w:t>
      </w:r>
    </w:p>
    <w:p>
      <w:r>
        <w:t>「小姐！小姐……」</w:t>
      </w:r>
    </w:p>
    <w:p>
      <w:r>
        <w:t>小云眨了眨眼，好不容易看清楚眼前是一位长得白净斯文的男子，正用力地拍着她的脸……是他撞</w:t>
      </w:r>
    </w:p>
    <w:p>
      <w:r>
        <w:t>伤她的？</w:t>
      </w:r>
    </w:p>
    <w:p>
      <w:r>
        <w:t>「啊！」从脚上传来一阵阵的刺痛，她低头一看，原来自己的脚正被压在摩托车身下，一张小脸不</w:t>
      </w:r>
    </w:p>
    <w:p>
      <w:r>
        <w:t>禁痛苦得扭曲起来。</w:t>
      </w:r>
    </w:p>
    <w:p>
      <w:r>
        <w:t>那男子微抬起车子，将她的脚移出，就着路灯察看她的伤，「真是对不起。」</w:t>
      </w:r>
    </w:p>
    <w:p>
      <w:r>
        <w:t>「喔！」小云被这男子粗鲁的动作弄裂了伤口，忍不住痛呼出声。</w:t>
      </w:r>
    </w:p>
    <w:p>
      <w:r>
        <w:t>那男子没理她。「还好没骨折，我正好在想事情，没注意到妳，真是对不起。」</w:t>
      </w:r>
    </w:p>
    <w:p>
      <w:r>
        <w:t>他又碰了碰她的手及臂膀，语气平缓得不像撞到人的样子。「还好，没事。」</w:t>
      </w:r>
    </w:p>
    <w:p>
      <w:r>
        <w:t>「没关系，我也有不对。」小云移动自己离开他，不让他再弄疼自己的伤处。</w:t>
      </w:r>
    </w:p>
    <w:p>
      <w:r>
        <w:t>她试着要站起来，但脚伤疼得她颠踬了一下。</w:t>
      </w:r>
    </w:p>
    <w:p>
      <w:r>
        <w:t>「小云，小心！」</w:t>
      </w:r>
    </w:p>
    <w:p>
      <w:r>
        <w:t>小云惊吓地抬起头，他知道她的名字？</w:t>
      </w:r>
    </w:p>
    <w:p>
      <w:r>
        <w:t>「你、我们认识吗？」小云不记得自己见过他。</w:t>
      </w:r>
    </w:p>
    <w:p>
      <w:r>
        <w:t>男子笑得极其温柔，「来，我先扶妳到车上坐。」</w:t>
      </w:r>
    </w:p>
    <w:p>
      <w:r>
        <w:t>小云退后一步，连忙摇摇头，「不、不用了，我没事！」</w:t>
      </w:r>
    </w:p>
    <w:p>
      <w:r>
        <w:t>她知道自己仅是一些外伤，更何况，这个陌生人的笑脸令她莫名的全身起鸡皮疙瘩。</w:t>
      </w:r>
    </w:p>
    <w:p>
      <w:r>
        <w:t>「我认识你吗？你怎么知道我的名字？」</w:t>
      </w:r>
    </w:p>
    <w:p>
      <w:r>
        <w:t>男子笑而不答。「妳受伤了，我送妳去医院擦药。」</w:t>
      </w:r>
    </w:p>
    <w:p>
      <w:r>
        <w:t>小云摇摇头。「不用了，这点伤不必上医院。」</w:t>
      </w:r>
    </w:p>
    <w:p>
      <w:r>
        <w:t>「我是个医生，去我的医院上药，我也比较安心。」</w:t>
      </w:r>
    </w:p>
    <w:p>
      <w:r>
        <w:t>医生？她不记得她有医生朋友啊！「你到底是……」</w:t>
      </w:r>
    </w:p>
    <w:p>
      <w:r>
        <w:t>「我姓赵，叫赵夫仁。」赵夫仁走近小云，「「痴心人」，记得吗？」</w:t>
      </w:r>
    </w:p>
    <w:p>
      <w:r>
        <w:t>小云张大了眼睛，一脸的不敢置信，这实在太巧了！</w:t>
      </w:r>
    </w:p>
    <w:p>
      <w:r>
        <w:t>「是吗？就是你天天送花给我？」</w:t>
      </w:r>
    </w:p>
    <w:p>
      <w:r>
        <w:t>赵夫仁笑了笑，亲密地凑到小云眼前。「没错，就是我！」</w:t>
      </w:r>
    </w:p>
    <w:p>
      <w:r>
        <w:t>「你……怎么会认识我？」小云戒备地直盯着他。</w:t>
      </w:r>
    </w:p>
    <w:p>
      <w:r>
        <w:t>「那天我在医院门口看到妳，一眼就被妳的气质所吸引，忍不住跟着妳回家，后来才查到妳上班的</w:t>
      </w:r>
    </w:p>
    <w:p>
      <w:r>
        <w:t>地方。」他扶着小云走向自己的车子。「喜不喜欢我送的花？」</w:t>
      </w:r>
    </w:p>
    <w:p>
      <w:r>
        <w:t>小云突然转头看着他，问道：「那为什么你都不出现呢？」</w:t>
      </w:r>
    </w:p>
    <w:p>
      <w:r>
        <w:t>「我害怕呀！」赵夫仁神色自若地说：「万一被妳拒绝了，我会很难过的。</w:t>
      </w:r>
    </w:p>
    <w:p>
      <w:r>
        <w:t>男人的自尊心是很脆弱的。」</w:t>
      </w:r>
    </w:p>
    <w:p>
      <w:r>
        <w:t>「你怎么会……怎么这么巧？」</w:t>
      </w:r>
    </w:p>
    <w:p>
      <w:r>
        <w:t>「我也是刚刚才看清楚是妳，这证明我们有缘，不是吗？」</w:t>
      </w:r>
    </w:p>
    <w:p>
      <w:r>
        <w:t>小云疑惑地看着他，这个男人的笑容让她感到很不舒服。</w:t>
      </w:r>
    </w:p>
    <w:p>
      <w:r>
        <w:t>赵夫仁打开车门，「上车吧！」</w:t>
      </w:r>
    </w:p>
    <w:p>
      <w:r>
        <w:t>「不了，呃……赵先生……」</w:t>
      </w:r>
    </w:p>
    <w:p>
      <w:r>
        <w:t>「叫我夫仁就好。」赵夫仁谄媚地笑着。</w:t>
      </w:r>
    </w:p>
    <w:p>
      <w:r>
        <w:t>「呃……夫仁，我想不用了，这点伤我自己回家擦点药就好了，不用麻烦了。」</w:t>
      </w:r>
    </w:p>
    <w:p>
      <w:r>
        <w:t>小云将身体技巧地自他的手中移开，走向自己的车子。</w:t>
      </w:r>
    </w:p>
    <w:p>
      <w:r>
        <w:t>「嗯……谢谢你送的花，很漂亮。」她犹豫了一下，说道：「不过，以后请你别再送了，太浪费了。」</w:t>
      </w:r>
    </w:p>
    <w:p>
      <w:r>
        <w:t>赵夫仁看着小云离去的背影，轻扯着嘴角。</w:t>
      </w:r>
    </w:p>
    <w:p>
      <w:r>
        <w:t>想逃？哪有这么容易？</w:t>
      </w:r>
    </w:p>
    <w:p>
      <w:r>
        <w:t>还好，他刚才没撞得太用力，否则现在将她弄瘸、弄死了，可会减低不少乐趣呢！</w:t>
      </w:r>
    </w:p>
    <w:p>
      <w:r>
        <w:t>一次一点，那才有趣呀！</w:t>
      </w:r>
    </w:p>
    <w:p>
      <w:r>
        <w:t>Θ================================Θ</w:t>
      </w:r>
    </w:p>
    <w:p>
      <w:r>
        <w:t>小云将车子停放在骑楼下，跛着脚，一步步地往住处走去。</w:t>
      </w:r>
    </w:p>
    <w:p>
      <w:r>
        <w:t>「妳怎么了？」江霖一脸震惊的出现在她的面前，连忙蹲下来审视她兀自渗着血水的膝盖及小腿外</w:t>
      </w:r>
    </w:p>
    <w:p>
      <w:r>
        <w:t>侧的伤口。「这是怎么回事？」</w:t>
      </w:r>
    </w:p>
    <w:p>
      <w:r>
        <w:t>小云还来不及开口，他便一把抱起她，却不小心碰到她手肘上的伤。</w:t>
      </w:r>
    </w:p>
    <w:p>
      <w:r>
        <w:t>「喔！」小云忍不住出声。</w:t>
      </w:r>
    </w:p>
    <w:p>
      <w:r>
        <w:t>江霖急忙低下头问：「怎么？碰到哪儿了？很痛是不是？」</w:t>
      </w:r>
    </w:p>
    <w:p>
      <w:r>
        <w:t>「放我下来！我不要你关心！」小云记起她还在生他的气。</w:t>
      </w:r>
    </w:p>
    <w:p>
      <w:r>
        <w:t>这个小女人，受了伤还要和他呕气！他不顾她的抗议，径自抱着她回到家。</w:t>
      </w:r>
    </w:p>
    <w:p>
      <w:r>
        <w:t>他将小云轻轻放在床上，「妳的医药箱呢？」</w:t>
      </w:r>
    </w:p>
    <w:p>
      <w:r>
        <w:t>小云嘟着嘴，一脸委屈地指着桌子，「在抽屉里。」</w:t>
      </w:r>
    </w:p>
    <w:p>
      <w:r>
        <w:t>他将医药箱放在一旁，便要脱下小云破碎的丝袜，却被小云的小手给拍掉。</w:t>
      </w:r>
    </w:p>
    <w:p>
      <w:r>
        <w:t>「我自己来！」小云皱着小脸，自个儿脱下丝袜。「我自己擦就好了，不用你……」</w:t>
      </w:r>
    </w:p>
    <w:p>
      <w:r>
        <w:t>江霖不理她，径自搜寻着可用的药，一边问道：「撞妳的人呢？怎么没送妳去医院上药？」</w:t>
      </w:r>
    </w:p>
    <w:p>
      <w:r>
        <w:t>「跑了！」她随意回了一句，他不是不要她吗？干嘛还跑过来找她？</w:t>
      </w:r>
    </w:p>
    <w:p>
      <w:r>
        <w:t>「在哪里受伤的？」江霖小心地替她上药，还替她吹着伤口，试图减轻疼痛。</w:t>
      </w:r>
    </w:p>
    <w:p>
      <w:r>
        <w:t>「噢！」小云痛得无暇回答他的问话。</w:t>
      </w:r>
    </w:p>
    <w:p>
      <w:r>
        <w:t>「好了、好了。」江霖轻声抚慰着。</w:t>
      </w:r>
    </w:p>
    <w:p>
      <w:r>
        <w:t>他帮小云的腿上了药、贴上ＯＫ绷后，便要脱下小云的衣衫，看看是否还有哪里受伤了。</w:t>
      </w:r>
    </w:p>
    <w:p>
      <w:r>
        <w:t>「不要啦！」小云揪着上衣的领子，不让江霖动手。</w:t>
      </w:r>
    </w:p>
    <w:p>
      <w:r>
        <w:t>江霖可不依，将她的手扳开一些。</w:t>
      </w:r>
    </w:p>
    <w:p>
      <w:r>
        <w:t>「噢！」只是这么一个小动作，便让小云痛得差点掉下眼泪。</w:t>
      </w:r>
    </w:p>
    <w:p>
      <w:r>
        <w:t>「妳看吧！」江霖的心也跟着被扯了一下。「哪里痛？」</w:t>
      </w:r>
    </w:p>
    <w:p>
      <w:r>
        <w:t>他连忙脱下小云的上衣，看到她白嫩的肩膀上有好几道擦痕；衣服褪至手肘时，又看见她双肘有着</w:t>
      </w:r>
    </w:p>
    <w:p>
      <w:r>
        <w:t>严重的擦伤，有些许皮肉甚至翻了过来，里头还沾了些小石子。</w:t>
      </w:r>
    </w:p>
    <w:p>
      <w:r>
        <w:t>江霖倒抽了一口气，怎么伤得这么重？「不行，我看还是送妳去医院。」</w:t>
      </w:r>
    </w:p>
    <w:p>
      <w:r>
        <w:t>「不要！擦擦药就好了。只是一点伤罢了，我不要去医院。」为了这点伤半夜上医院，会被笑死的！</w:t>
      </w:r>
    </w:p>
    <w:p>
      <w:r>
        <w:t>「不行！」这个小女人总是搞不清楚状况。</w:t>
      </w:r>
    </w:p>
    <w:p>
      <w:r>
        <w:t>「我不去！」小云嘟起嘴，不去就是不去！</w:t>
      </w:r>
    </w:p>
    <w:p>
      <w:r>
        <w:t>江霖叹气地劝说：「万一感染了──」</w:t>
      </w:r>
    </w:p>
    <w:p>
      <w:r>
        <w:t>「不会啦！骑摩托车就是这样，免不了会有些擦伤的。」</w:t>
      </w:r>
    </w:p>
    <w:p>
      <w:r>
        <w:t>江霖真不知道该拿这个小女人怎么办？他小心地挑掉伤口里的小石子，细心地消毒上药，然后在她</w:t>
      </w:r>
    </w:p>
    <w:p>
      <w:r>
        <w:t>的手肘上绑上绷带。</w:t>
      </w:r>
    </w:p>
    <w:p>
      <w:r>
        <w:t>这么温柔的举动，就像是在对待自己的爱人似的……小云想起自己在他心中根本什么也不是，心里</w:t>
      </w:r>
    </w:p>
    <w:p>
      <w:r>
        <w:t>又是一阵酸楚。</w:t>
      </w:r>
    </w:p>
    <w:p>
      <w:r>
        <w:t>江霖刚把药箱收好，转身就看到小云绷着一张小脸，「怎么？还有哪里痛吗？」</w:t>
      </w:r>
    </w:p>
    <w:p>
      <w:r>
        <w:t>小云躺下，侧着没有受伤的肩背对着他。「你回去吧！」</w:t>
      </w:r>
    </w:p>
    <w:p>
      <w:r>
        <w:t>江霖叹了口气，小心地不碰到她的伤，轻轻地扳过她的身子。「真的生我的气？」</w:t>
      </w:r>
    </w:p>
    <w:p>
      <w:r>
        <w:t>小云转过头不看他，眼泪盈满了眼眶，硬是紧抿着小嘴不答腔。</w:t>
      </w:r>
    </w:p>
    <w:p>
      <w:r>
        <w:t>「小云……不要哭，究竟怎么了？」</w:t>
      </w:r>
    </w:p>
    <w:p>
      <w:r>
        <w:t>「不、不要……碰我啦！」小云哭得抽抽答答地。「你去找那些高（身兆）</w:t>
      </w:r>
    </w:p>
    <w:p>
      <w:r>
        <w:t>美丽的女人啦……我又矮又丑……你又不喜欢碰……不要找我啦！」</w:t>
      </w:r>
    </w:p>
    <w:p>
      <w:r>
        <w:t>江霖好不容易听完这个小女人的抱怨，不禁觉得好笑。</w:t>
      </w:r>
    </w:p>
    <w:p>
      <w:r>
        <w:t>「小傻瓜，我不要什么高（身兆）的女人，妳误会了，」他靠在她耳边说道：「我只要妳！」</w:t>
      </w:r>
    </w:p>
    <w:p>
      <w:r>
        <w:t>小云顿时停止抽噎，红着眼睛抬头看着江霖，「那为什么……在办公室里你不要……」</w:t>
      </w:r>
    </w:p>
    <w:p>
      <w:r>
        <w:t>江霖轻点了一下她哭红的鼻尖，百般不忍地道：「那是因为这是妳的第一次，总不能委屈妳就在办</w:t>
      </w:r>
    </w:p>
    <w:p>
      <w:r>
        <w:t>公室……」</w:t>
      </w:r>
    </w:p>
    <w:p>
      <w:r>
        <w:t>小云倏地涨红了脸，抡起粉拳捶着江霖的胸膛，声音像蚊蚋般地说道：「讨厌！」</w:t>
      </w:r>
    </w:p>
    <w:p>
      <w:r>
        <w:t>原来是这么回事，江霖暗自松了一口气，「妳就是为了这个生气？」</w:t>
      </w:r>
    </w:p>
    <w:p>
      <w:r>
        <w:t>「我又不知道，我以为是我不好……很差劲……」</w:t>
      </w:r>
    </w:p>
    <w:p>
      <w:r>
        <w:t>「现在知道了，不气了？」这么一个小脑袋，里头却装了这么多奇怪的想法。</w:t>
      </w:r>
    </w:p>
    <w:p>
      <w:r>
        <w:t>「而且，我又没有准备。」</w:t>
      </w:r>
    </w:p>
    <w:p>
      <w:r>
        <w:t>小云傻兮兮地问道：「准备什么？」</w:t>
      </w:r>
    </w:p>
    <w:p>
      <w:r>
        <w:t>江霖笑着，附在她耳边吐着气，「保险套。」</w:t>
      </w:r>
    </w:p>
    <w:p>
      <w:r>
        <w:t>小云羞红脸，尴尬地埋在他浑厚的胸膛里磨蹭着。</w:t>
      </w:r>
    </w:p>
    <w:p>
      <w:r>
        <w:t>「而且，妳怎么可能差劲呢？」江霖摩挲着她的头发。「我从未见过像妳这么热情的女人呢！」</w:t>
      </w:r>
    </w:p>
    <w:p>
      <w:r>
        <w:t>江霖搂着她，惊讶怀中这个女人竟能激发出他前所未有的柔情。他从来不曾抱着哪个女人，却有这</w:t>
      </w:r>
    </w:p>
    <w:p>
      <w:r>
        <w:t>么想保护她、贴近她的感受。</w:t>
      </w:r>
    </w:p>
    <w:p>
      <w:r>
        <w:t>他好想爱她、宠她，给她全世界他所能拥有的。</w:t>
      </w:r>
    </w:p>
    <w:p>
      <w:r>
        <w:t>他抱着逐渐睡着的小云，听着她平静的鼻息，小心地拉起被单盖住她单薄的身子……</w:t>
      </w:r>
    </w:p>
    <w:p>
      <w:r>
        <w:t>当小云第二天醒来时，江霖已经离开了。</w:t>
      </w:r>
    </w:p>
    <w:p>
      <w:r>
        <w:t>小云酸疼地伸展着身体，惨了！现在几点了？快九点了！完了！已经迟到了。</w:t>
      </w:r>
    </w:p>
    <w:p>
      <w:r>
        <w:t>她惨叫一声跳下床，急急忙忙想要冲向浴室，却浑身痛得龇牙咧嘴地叫了出来。</w:t>
      </w:r>
    </w:p>
    <w:p>
      <w:r>
        <w:t>突然，她看到桌上有张纸条，她伸手拿过来──</w:t>
      </w:r>
    </w:p>
    <w:p>
      <w:r>
        <w:t>小傻瓜：</w:t>
      </w:r>
    </w:p>
    <w:p>
      <w:r>
        <w:t>我还有事要处理，先去公司了，今天妳别上班，我会帮妳请假。</w:t>
      </w:r>
    </w:p>
    <w:p>
      <w:r>
        <w:t>听话！不要乱跑，小心门户，晚上我会过来。</w:t>
      </w:r>
    </w:p>
    <w:p>
      <w:r>
        <w:t>ＰＳ。晚餐我会带来旁边还有已经买好的早餐，一股甜蜜蜜的感觉涌上她的心头。</w:t>
      </w:r>
    </w:p>
    <w:p>
      <w:r>
        <w:t>Θ================================Θ</w:t>
      </w:r>
    </w:p>
    <w:p>
      <w:r>
        <w:t>「铃……铃……」</w:t>
      </w:r>
    </w:p>
    <w:p>
      <w:r>
        <w:t>正在浴室里梳洗的小云被电话铃声吓得跳了起来。一想到也许是江霖打来的，她顾不得全身疼痛，</w:t>
      </w:r>
    </w:p>
    <w:p>
      <w:r>
        <w:t>急忙地冲向电话。</w:t>
      </w:r>
    </w:p>
    <w:p>
      <w:r>
        <w:t>「喂！」小云尚未开口，就听到桂芳在电话那头嚷嚷，「小云，妳还好吧？」</w:t>
      </w:r>
    </w:p>
    <w:p>
      <w:r>
        <w:t>「噢，是妳呀！」小云失望极了。</w:t>
      </w:r>
    </w:p>
    <w:p>
      <w:r>
        <w:t>「什么「噢，是妳呀！」，一早便听江经理说妳出车祸了，真是急死我了。</w:t>
      </w:r>
    </w:p>
    <w:p>
      <w:r>
        <w:t>现在到底怎么样了？」桂芳紧张地问。</w:t>
      </w:r>
    </w:p>
    <w:p>
      <w:r>
        <w:t>「他说了什么？」小云一颗心扑通扑通地跳着，万一桂芳知道江霖的事……</w:t>
      </w:r>
    </w:p>
    <w:p>
      <w:r>
        <w:t>「还能说什么！他说昨天妳加完班要回去，在路上出了车祸。真是的，他怎么没有送妳回家呢？」</w:t>
      </w:r>
    </w:p>
    <w:p>
      <w:r>
        <w:t>江霖这样说的吗？</w:t>
      </w:r>
    </w:p>
    <w:p>
      <w:r>
        <w:t>「怎么？伤得重不重？肇事者呢？」</w:t>
      </w:r>
    </w:p>
    <w:p>
      <w:r>
        <w:t>「只是一些擦伤，还好啦！可是，妳知道撞我的人是谁吗？」小云将撞她的人竟然就是这一个多月</w:t>
      </w:r>
    </w:p>
    <w:p>
      <w:r>
        <w:t>来送花给她的「痴心人」告诉桂芳。</w:t>
      </w:r>
    </w:p>
    <w:p>
      <w:r>
        <w:t>「赵夫仁？一个医生？就是那个痴心人撞到妳的？怎么这么巧？」</w:t>
      </w:r>
    </w:p>
    <w:p>
      <w:r>
        <w:t>「嗯！我也觉得很奇怪。」</w:t>
      </w:r>
    </w:p>
    <w:p>
      <w:r>
        <w:t>「小云，这会不会是他故意制造的假车祸，想乘机亲近妳？可恶，用这种方式未免也太卑鄙了！」</w:t>
      </w:r>
    </w:p>
    <w:p>
      <w:r>
        <w:t>桂芳气愤的说。</w:t>
      </w:r>
    </w:p>
    <w:p>
      <w:r>
        <w:t>「我也不知道。那个人看起来是很帅，但是，感觉上很阴沉，我不太喜欢他。」</w:t>
      </w:r>
    </w:p>
    <w:p>
      <w:r>
        <w:t>「小心点，万一他是个变态就惨了！愈是高级知识分子，愈有可能心理不正常。」桂芳提醒小云。</w:t>
      </w:r>
    </w:p>
    <w:p>
      <w:r>
        <w:t>「我知道了。」她对这个赵夫仁是一点好感也没有。</w:t>
      </w:r>
    </w:p>
    <w:p>
      <w:r>
        <w:t>小云交代了一些公事后，便挂上电话。</w:t>
      </w:r>
    </w:p>
    <w:p>
      <w:r>
        <w:t>突然，门铃响了。小云又急匆匆地打开门──不会吧！小云瞪大了眼，出现在门口的竟是──赵夫</w:t>
      </w:r>
    </w:p>
    <w:p>
      <w:r>
        <w:t>仁！</w:t>
      </w:r>
    </w:p>
    <w:p>
      <w:r>
        <w:t>「你……」小云瞠目结舌地看着他。</w:t>
      </w:r>
    </w:p>
    <w:p>
      <w:r>
        <w:t>赵夫仁一身正式打扮，笑容可掬地递上一束花，「对不起，冒昧地来找妳。</w:t>
      </w:r>
    </w:p>
    <w:p>
      <w:r>
        <w:t>昨天撞伤了妳，我想今天妳应该没上班，所以特地来表达我的歉意。」</w:t>
      </w:r>
    </w:p>
    <w:p>
      <w:r>
        <w:t>小云呆愣地接过花，「没关系，我也有不对。」</w:t>
      </w:r>
    </w:p>
    <w:p>
      <w:r>
        <w:t>「不请我进去坐坐？」</w:t>
      </w:r>
    </w:p>
    <w:p>
      <w:r>
        <w:t>小云皱着眉，「对不起，恐怕不太方便。谢谢你的花，很漂亮。」</w:t>
      </w:r>
    </w:p>
    <w:p>
      <w:r>
        <w:t>「妳的伤还好吧？」赵夫仁伸手拉着小云的手臂。</w:t>
      </w:r>
    </w:p>
    <w:p>
      <w:r>
        <w:t>小云快速地抽回自己的手，心中竟窜起一股嫌恶的感觉。「嗯！还好！」</w:t>
      </w:r>
    </w:p>
    <w:p>
      <w:r>
        <w:t>赵夫仁突然伸手抓住小云另一只受伤的手。「我是医生，可以帮妳看看。」</w:t>
      </w:r>
    </w:p>
    <w:p>
      <w:r>
        <w:t>小云用力拨开他的手。「不用了，我真的没事。对不起，我还有事要出去，你……」</w:t>
      </w:r>
    </w:p>
    <w:p>
      <w:r>
        <w:t>「当然，我只是来看看妳的伤。」赵夫仁忍下想揍她一拳的冲动，亮出一抹他自以为挚诚的微笑。</w:t>
      </w:r>
    </w:p>
    <w:p>
      <w:r>
        <w:t>「既然妳没事，那我就放心了。」</w:t>
      </w:r>
    </w:p>
    <w:p>
      <w:r>
        <w:t>「那，再见！」小云急着关上铁门，隔着铁门，她又对着赵夫仁说：「谢谢你的花，但请你以后真</w:t>
      </w:r>
    </w:p>
    <w:p>
      <w:r>
        <w:t>的不要再送花了，我、我已经有男朋友了。」</w:t>
      </w:r>
    </w:p>
    <w:p>
      <w:r>
        <w:t>小云将里面的门关上后，才吁了一口气。</w:t>
      </w:r>
    </w:p>
    <w:p>
      <w:r>
        <w:t>男朋友……江霖……小云喜孜孜地品味着这新的感觉。</w:t>
      </w:r>
    </w:p>
    <w:p>
      <w:r>
        <w:t>门外，赵夫仁一张俊秀的脸已经扭曲成狰狞的相貌，那贱女人竟然不让他进门，却让江霖那小子登</w:t>
      </w:r>
    </w:p>
    <w:p>
      <w:r>
        <w:t>堂入室地过夜！</w:t>
      </w:r>
    </w:p>
    <w:p>
      <w:r>
        <w:t>赵夫仁恨恨地握紧双拳。没关系，等这个女人尝过他的滋味后，肯定会哭着回头求他的。</w:t>
      </w:r>
    </w:p>
    <w:p>
      <w:r>
        <w:t>呵呵呵！到时候江霖会有什么感觉呢？肯定会让他发疯吧！</w:t>
      </w:r>
    </w:p>
    <w:p>
      <w:r>
        <w:t>萱玫《惹火上身》扫图：ｃｃｃ校对：ｃａｂｏｔｉｎｅ；ｓｕｒｆｅｒ</w:t>
      </w:r>
    </w:p>
    <w:p>
      <w:r>
        <w:t>第五章</w:t>
      </w:r>
    </w:p>
    <w:p>
      <w:r>
        <w:t>江霖一进公司，便埋首于工作，连中午吃饭时间都已经过了也不知道。</w:t>
      </w:r>
    </w:p>
    <w:p>
      <w:r>
        <w:t>此时张明凯拎了两个便当走进来。「吃饭了！江少爷，公事再忙，也比不上自己的身体重要。」</w:t>
      </w:r>
    </w:p>
    <w:p>
      <w:r>
        <w:t>江霖自桌前抬起头来，又拨了个外线电话，没空理张明凯。</w:t>
      </w:r>
    </w:p>
    <w:p>
      <w:r>
        <w:t>张明凯坐在沙发上，自顾自地吃了起来，一个便当都快吃完了，江霖才挂上电话。</w:t>
      </w:r>
    </w:p>
    <w:p>
      <w:r>
        <w:t>「干嘛！忙什么？刚才那通电话下午再打不就成了。」</w:t>
      </w:r>
    </w:p>
    <w:p>
      <w:r>
        <w:t>江霖想早点将事情处理完，不想耽误下班的时间。他已经很久不曾有过这种想早点回家的冲动了。</w:t>
      </w:r>
    </w:p>
    <w:p>
      <w:r>
        <w:t>「对了！明凯，我想请你的女朋友替我挑些好一点的伤药，还有一些消炎粉，绷带和ＯＫ绷也顺便</w:t>
      </w:r>
    </w:p>
    <w:p>
      <w:r>
        <w:t>带一些。」</w:t>
      </w:r>
    </w:p>
    <w:p>
      <w:r>
        <w:t>「做什么？」他明知故问。</w:t>
      </w:r>
    </w:p>
    <w:p>
      <w:r>
        <w:t>江霖白了他一眼，「下班之前拿给我，不要忘了！」</w:t>
      </w:r>
    </w:p>
    <w:p>
      <w:r>
        <w:t>「嗯哼──是为了小云？」他干脆挑明了说。</w:t>
      </w:r>
    </w:p>
    <w:p>
      <w:r>
        <w:t>江霖也不再隐瞒。「嗯！昨天要送她到医院，她却怎么也不肯答应。」</w:t>
      </w:r>
    </w:p>
    <w:p>
      <w:r>
        <w:t>「是吗？我今早听你替小云请假，就知道事情一定不简单。昨晚只剩你们两人加班，你既没送她回</w:t>
      </w:r>
    </w:p>
    <w:p>
      <w:r>
        <w:t>去，她又没打电话来请假，你怎么会知道她受伤了？现在，你还帮她买药？我看你还是老实地招出来比</w:t>
      </w:r>
    </w:p>
    <w:p>
      <w:r>
        <w:t>较好。」</w:t>
      </w:r>
    </w:p>
    <w:p>
      <w:r>
        <w:t>「我是喜欢她！」江霖说出心里的感觉。</w:t>
      </w:r>
    </w:p>
    <w:p>
      <w:r>
        <w:t>「哈！」张明凯从沙发上跳了起来。「你喜欢小云？从什么时候开始的？」</w:t>
      </w:r>
    </w:p>
    <w:p>
      <w:r>
        <w:t>江霖被张明凯问得愣了一下。是啊！他是从什么时候喜欢上她的？</w:t>
      </w:r>
    </w:p>
    <w:p>
      <w:r>
        <w:t>「嗯……从我踏进这办公室的第一天开始。」是的，就是从那天开始，他就将小云放进了心里。</w:t>
      </w:r>
    </w:p>
    <w:p>
      <w:r>
        <w:t>「第一天？」张明凯恍然大悟地拍着自己的额头。「怪不得，我叫你帮我追她，你老是推三阻四的，</w:t>
      </w:r>
    </w:p>
    <w:p>
      <w:r>
        <w:t>那你怎么知道她车祸受伤的事？」</w:t>
      </w:r>
    </w:p>
    <w:p>
      <w:r>
        <w:t>「我昨晚去找她。」江霖轻描淡写地说。</w:t>
      </w:r>
    </w:p>
    <w:p>
      <w:r>
        <w:t>「哈！」张明凯一副了然于心的样子。他突然顿了一下，「她知道你的事吗？」</w:t>
      </w:r>
    </w:p>
    <w:p>
      <w:r>
        <w:t>江霖摇了摇眉，「我还没告诉她。」</w:t>
      </w:r>
    </w:p>
    <w:p>
      <w:r>
        <w:t>「是吗？你不打算讲吗？」</w:t>
      </w:r>
    </w:p>
    <w:p>
      <w:r>
        <w:t>「不，我会找个机会跟她说的。」</w:t>
      </w:r>
    </w:p>
    <w:p>
      <w:r>
        <w:t>明凯看着江霖。「可别说我没事先警告你，你不要看小云个子小，她可是有着一副牛脾气，这是我</w:t>
      </w:r>
    </w:p>
    <w:p>
      <w:r>
        <w:t>跟她共事两年得来的经验。」</w:t>
      </w:r>
    </w:p>
    <w:p>
      <w:r>
        <w:t>江霖笑了笑，关于这点，他可是充分领教过了。</w:t>
      </w:r>
    </w:p>
    <w:p>
      <w:r>
        <w:t>Θ================================Θ</w:t>
      </w:r>
    </w:p>
    <w:p>
      <w:r>
        <w:t>晚上八点半，江霖右手拎着刚买回来的披萨，左手拿着张明凯的护士女友帮他买的医药箱，来到了</w:t>
      </w:r>
    </w:p>
    <w:p>
      <w:r>
        <w:t>小云的住处。</w:t>
      </w:r>
    </w:p>
    <w:p>
      <w:r>
        <w:t>他才按了门铃，小云立即开了门，一张小脸泛着兴奋的光彩，「你来了。」</w:t>
      </w:r>
    </w:p>
    <w:p>
      <w:r>
        <w:t>江霖笑着走进门，弯身在她额头上亲了一下。「对不起，公司有事，我已经尽快处理了。」他边说</w:t>
      </w:r>
    </w:p>
    <w:p>
      <w:r>
        <w:t>边将披萨及可乐从袋里拿出来，「饿了吗？」</w:t>
      </w:r>
    </w:p>
    <w:p>
      <w:r>
        <w:t>「还好。」事实上她中午没吃，现在饿惨了。</w:t>
      </w:r>
    </w:p>
    <w:p>
      <w:r>
        <w:t>江霖转身看量有小云爬上爬下的，连忙出声制止，「妳别动，我来就好了！」</w:t>
      </w:r>
    </w:p>
    <w:p>
      <w:r>
        <w:t>「嗯！」她顺从地点点头。</w:t>
      </w:r>
    </w:p>
    <w:p>
      <w:r>
        <w:t>江霖轻松地拿了两个杯子，另一只手将站在床上的小云拦腰抱下。「受了伤还乱动，小心伤口裂开。」</w:t>
      </w:r>
    </w:p>
    <w:p>
      <w:r>
        <w:t>小云心里甜孜孜的，坐在床沿轻点着脚趾说：「不会啦！」</w:t>
      </w:r>
    </w:p>
    <w:p>
      <w:r>
        <w:t>「哪！乖一点，先换药。」江霖细心地帮她换腿上的药，看见她手肘的绷带有些许干掉的血渍，叨</w:t>
      </w:r>
    </w:p>
    <w:p>
      <w:r>
        <w:t>念着：「瞧吧！手肘的伤是最难好的，妳还乱动。」</w:t>
      </w:r>
    </w:p>
    <w:p>
      <w:r>
        <w:t>小云没告诉他那是早上和赵夫仁拉扯时弄的。</w:t>
      </w:r>
    </w:p>
    <w:p>
      <w:r>
        <w:t>她一整天都在思考着要不要告诉他关于赵夫仁的事。她想起江霖那天在车上生气地将赵夫仁写的卡</w:t>
      </w:r>
    </w:p>
    <w:p>
      <w:r>
        <w:t>片揉掉的事，若是再告诉他，撞她的人和送花给她的是同一个人，恐怕她又要大发雷霆了。</w:t>
      </w:r>
    </w:p>
    <w:p>
      <w:r>
        <w:t>她不想江霖生气。所以，她今早已经将赵夫仁送的花给丢了，并且决定将这事按下不说。反正她已</w:t>
      </w:r>
    </w:p>
    <w:p>
      <w:r>
        <w:t>经告诉赵夫仁不要再来找她了！</w:t>
      </w:r>
    </w:p>
    <w:p>
      <w:r>
        <w:t>江霖换好药，把药箱放进抽屉里替她收了起来。洗了手后，他在床上垫了层布，放好披萨，自己也</w:t>
      </w:r>
    </w:p>
    <w:p>
      <w:r>
        <w:t>上床坐在小云身旁。</w:t>
      </w:r>
    </w:p>
    <w:p>
      <w:r>
        <w:t>「哇！菠萝海鲜口味！你怎么知道我喜欢吃这种的？」</w:t>
      </w:r>
    </w:p>
    <w:p>
      <w:r>
        <w:t>他将她搂在身边，轻点着她的鼻尖。「我自有办法知道。」</w:t>
      </w:r>
    </w:p>
    <w:p>
      <w:r>
        <w:t>小云迫不及待地拿起一块，津津有味地吃着。</w:t>
      </w:r>
    </w:p>
    <w:p>
      <w:r>
        <w:t>江霖看着小云的吃相，不禁笑开了。「吃慢点，没人跟妳抢。」</w:t>
      </w:r>
    </w:p>
    <w:p>
      <w:r>
        <w:t>「嗯！你也吃呀！」</w:t>
      </w:r>
    </w:p>
    <w:p>
      <w:r>
        <w:t>江霖笑了笑，伸出手将小云嘴边的残屑沾进了自己的口中。「好啊！」</w:t>
      </w:r>
    </w:p>
    <w:p>
      <w:r>
        <w:t>她伸出手背抹了抹嘴，羞红了脸问道：「还有没有？」</w:t>
      </w:r>
    </w:p>
    <w:p>
      <w:r>
        <w:t>江霖呼吸一紧，瞇起眼低下头，意味深长地说：「不知道，我看看。」</w:t>
      </w:r>
    </w:p>
    <w:p>
      <w:r>
        <w:t>他将嘴唇稳稳地贴在小云的唇上，啄着她的唇诱它张开，然后将自己的舌探入她的口中，尝到了浓</w:t>
      </w:r>
    </w:p>
    <w:p>
      <w:r>
        <w:t>浓的披萨味……「嗯……好象还有一些。」</w:t>
      </w:r>
    </w:p>
    <w:p>
      <w:r>
        <w:t>小云羞红了一张脸，低头埋在他胸前，小声地道：「我又不是指里头。」</w:t>
      </w:r>
    </w:p>
    <w:p>
      <w:r>
        <w:t>江霖蓦地笑得胸膛剧烈震动，「我得检查仔细些。好啦！快吃，妳不是饿了吗？」</w:t>
      </w:r>
    </w:p>
    <w:p>
      <w:r>
        <w:t>「我等下再吃。」小云摇摇头，她本来是挺饿的。</w:t>
      </w:r>
    </w:p>
    <w:p>
      <w:r>
        <w:t>「要不要我喂妳？」江霖笑得好邪恶。</w:t>
      </w:r>
    </w:p>
    <w:p>
      <w:r>
        <w:t>小云一听赶忙将披萨往嘴中塞。</w:t>
      </w:r>
    </w:p>
    <w:p>
      <w:r>
        <w:t>江霖将双手枕在头下，半靠躺在床上，看着小云天真地伸舌舔净唇瓣的模样，直让他体内热血沸腾，</w:t>
      </w:r>
    </w:p>
    <w:p>
      <w:r>
        <w:t>欲情翻涌……</w:t>
      </w:r>
    </w:p>
    <w:p>
      <w:r>
        <w:t>「喂我，小云。」他粗嗄地说。</w:t>
      </w:r>
    </w:p>
    <w:p>
      <w:r>
        <w:t>小云斜睨了他一眼，伸手要拿块新的。</w:t>
      </w:r>
    </w:p>
    <w:p>
      <w:r>
        <w:t>「我要妳那块。」他用嘴嘟了嘟小云手中吃剩的半块。</w:t>
      </w:r>
    </w:p>
    <w:p>
      <w:r>
        <w:t>「我……」</w:t>
      </w:r>
    </w:p>
    <w:p>
      <w:r>
        <w:t>江霖邪恶地笑了起来，「妳，我等会再吃；现在，先吃披萨。」</w:t>
      </w:r>
    </w:p>
    <w:p>
      <w:r>
        <w:t>小云霎时满脸通红，乖乖地将手中的半块喂着江霖。</w:t>
      </w:r>
    </w:p>
    <w:p>
      <w:r>
        <w:t>江霖嘴里一口一口吃着披萨，眼睛却没放过小云，从鼓胀的胸脯、纤细的腰身，一直看到她穿著短</w:t>
      </w:r>
    </w:p>
    <w:p>
      <w:r>
        <w:t>裤的白？大腿。</w:t>
      </w:r>
    </w:p>
    <w:p>
      <w:r>
        <w:t>江霖呼吸突然急促起来，抓住小云的手，「吃不下了，我想吃掉妳……」</w:t>
      </w:r>
    </w:p>
    <w:p>
      <w:r>
        <w:t>小云以为江霖要她帮忙吃完手中剩下的，当她正想将披萨送进自己口中时，却被江霖粗鲁地拿掉。</w:t>
      </w:r>
    </w:p>
    <w:p>
      <w:r>
        <w:t>「不是这个……」他倏地翻身，小心地覆在她身上，张着嘴对小云的脸吐着气。「是这个。」</w:t>
      </w:r>
    </w:p>
    <w:p>
      <w:r>
        <w:t>江霖热烈地吻住小云，舌头强硬地撬开她的贝齿，吸吮她滑软的舌，舔着她香甜的汁液……</w:t>
      </w:r>
    </w:p>
    <w:p>
      <w:r>
        <w:t>「吃我。」江霖张着嘴，要小云照着他刚才所做的舔吮着他。</w:t>
      </w:r>
    </w:p>
    <w:p>
      <w:r>
        <w:t>小云不明白他的意思，喘着气，拙劣地吻着他的唇。</w:t>
      </w:r>
    </w:p>
    <w:p>
      <w:r>
        <w:t>江霖轻笑哄着，「除了这样……还要这样……」江霖又为她热切地示范了一遍。</w:t>
      </w:r>
    </w:p>
    <w:p>
      <w:r>
        <w:t>小云像个好学生般努力地学着，却将整张小嘴都凑进了江霖嘴里，才吮着江霖。</w:t>
      </w:r>
    </w:p>
    <w:p>
      <w:r>
        <w:t>江霖一双大手早已克制不住地抚遍了她全身。</w:t>
      </w:r>
    </w:p>
    <w:p>
      <w:r>
        <w:t>他不知道什么时候将她的上衣及胸罩掀开，露出一对白嫩滑软的乳峰，急切地揉捏着坚挺的乳尖。</w:t>
      </w:r>
    </w:p>
    <w:p>
      <w:r>
        <w:t>「嗯……」小云在他嘴里模糊的轻喊着。她不明白为什么他的吻、他的碰触总是让她感觉好难受。</w:t>
      </w:r>
    </w:p>
    <w:p>
      <w:r>
        <w:t>他脱下自己和小云的衣衫，看着她胸前颤巍巍的两朵花蕾，忍不住俯身将她大半个胸部都含在嘴里</w:t>
      </w:r>
    </w:p>
    <w:p>
      <w:r>
        <w:t>舔洗轻扯着，大手也顺着她滚烫的身子，一直抚到她圆实的臀部挤弄着。</w:t>
      </w:r>
    </w:p>
    <w:p>
      <w:r>
        <w:t>「嗯！」小云猛地瑟缩了一下。</w:t>
      </w:r>
    </w:p>
    <w:p>
      <w:r>
        <w:t>江霖连忙抬起头。「怎么了？」</w:t>
      </w:r>
    </w:p>
    <w:p>
      <w:r>
        <w:t>小云柔弱地摇摇头，「不知道……有点痛。」</w:t>
      </w:r>
    </w:p>
    <w:p>
      <w:r>
        <w:t>江霖侧过她的身子，拉下她的短裤，这才看见她整个臀部瘀青了一大片。</w:t>
      </w:r>
    </w:p>
    <w:p>
      <w:r>
        <w:t>「天哪！」江霖心疼不已。「要是让我知道那个撞妳的人是谁，我一定饶不了他！」</w:t>
      </w:r>
    </w:p>
    <w:p>
      <w:r>
        <w:t>他低下头极其温柔地吻着小云饱受折磨的臀部，这才发现她的背上也有一条深红带青的瘀青。</w:t>
      </w:r>
    </w:p>
    <w:p>
      <w:r>
        <w:t>江霖咒骂自己粗心，刚才压着她时，一定弄疼她了，他轻触着那道瘀青，轻声问道：「痛不痛？」</w:t>
      </w:r>
    </w:p>
    <w:p>
      <w:r>
        <w:t>小云看不到背后，不知道自己背后也摔伤了。她摇摇头，白天时她只隐约感到一点疼痛。</w:t>
      </w:r>
    </w:p>
    <w:p>
      <w:r>
        <w:t>「对不起，我会轻点……」江霖心疼地不断吻着，一路吻下她的背脊、腰间、臀部，湿热的舔吻令</w:t>
      </w:r>
    </w:p>
    <w:p>
      <w:r>
        <w:t>小云战栗不已。</w:t>
      </w:r>
    </w:p>
    <w:p>
      <w:r>
        <w:t>他将小云转过来，小心地褪下她的短裤，亲吻着她受伤的膝盖，再温柔地推开她的双腿，将大手探</w:t>
      </w:r>
    </w:p>
    <w:p>
      <w:r>
        <w:t>上她的腿际，隔着底裤用手指轻轻地画着。</w:t>
      </w:r>
    </w:p>
    <w:p>
      <w:r>
        <w:t>「啊……」小云倏地弓起身体，猛摇着涨满情欲的小脸，抗拒着要合并双腿，却被江霖埋入腿间的</w:t>
      </w:r>
    </w:p>
    <w:p>
      <w:r>
        <w:t>脸给阻止了。</w:t>
      </w:r>
    </w:p>
    <w:p>
      <w:r>
        <w:t>「没关系的……云……」江霖不断吻着、咬着，用力含着她柔嫩的内侧肌肤，直吻出一块块的红印</w:t>
      </w:r>
    </w:p>
    <w:p>
      <w:r>
        <w:t>记后，才满足地将她的双腿分得更开，再往她大腿部位亲上去……</w:t>
      </w:r>
    </w:p>
    <w:p>
      <w:r>
        <w:t>「不要啦……」小云既羞又怕，整个身子被江霖惹弄得难受得紧，她娇吟地扭着身体，试着用手推</w:t>
      </w:r>
    </w:p>
    <w:p>
      <w:r>
        <w:t>着他结实的肩膀。</w:t>
      </w:r>
    </w:p>
    <w:p>
      <w:r>
        <w:t>江霖抬起脸，改用大掌隔着底裤包裹住小云的私处，用力挤压揉捏着；他感觉到小云沁出蜜夜，一</w:t>
      </w:r>
    </w:p>
    <w:p>
      <w:r>
        <w:t>只手指忍不住自底裤边缘探进，贴着她炽热的泉源，横扫着她腿际所有的滑嫩，「天啊！云，妳这么热</w:t>
      </w:r>
    </w:p>
    <w:p>
      <w:r>
        <w:t>……」</w:t>
      </w:r>
    </w:p>
    <w:p>
      <w:r>
        <w:t>小云虚弱地娇喘着，小手紧抓着江霖的肩头，额上沁出一颗颗的汗水，无力地任由江霖侵犯她身下</w:t>
      </w:r>
    </w:p>
    <w:p>
      <w:r>
        <w:t>的柔弱。</w:t>
      </w:r>
    </w:p>
    <w:p>
      <w:r>
        <w:t>江霖抬起她的身子，褪去她的底裤，将手重新覆上她湿滑的私处，找到她腿间肿胀的蒂蕊，轻轻地</w:t>
      </w:r>
    </w:p>
    <w:p>
      <w:r>
        <w:t>按着、揉着，手指寻着那狭小的窄穴，轻巧地滑了进去……</w:t>
      </w:r>
    </w:p>
    <w:p>
      <w:r>
        <w:t>「嗯……」小云僵直着身子，又是一阵满涨的痛楚……</w:t>
      </w:r>
    </w:p>
    <w:p>
      <w:r>
        <w:t>小云窄穴的收缩，令他无法克制地继续深推，他轻轻抽动手指，抬起头看着小云饱含情欲的脸，腿</w:t>
      </w:r>
    </w:p>
    <w:p>
      <w:r>
        <w:t>间的硬硕几乎就要忍不住地倾泄而出……</w:t>
      </w:r>
    </w:p>
    <w:p>
      <w:r>
        <w:t>他咬紧牙关硬撑着，低下身子，含住小云的乳尖，伸出舌头来回不断地舔弄着，在她腿际的手指也</w:t>
      </w:r>
    </w:p>
    <w:p>
      <w:r>
        <w:t>跟着这律动加快地抽送了起来……</w:t>
      </w:r>
    </w:p>
    <w:p>
      <w:r>
        <w:t>「啊……」小云颤抖着身躯，被吻得红肿的唇也不断地逸出一阵阵的呻吟。</w:t>
      </w:r>
    </w:p>
    <w:p>
      <w:r>
        <w:t>倏地，江霖将另一根手指也挤入小云狭窄的私处……</w:t>
      </w:r>
    </w:p>
    <w:p>
      <w:r>
        <w:t>「啊──」小云痛苦地强烈抽搐着身体。</w:t>
      </w:r>
    </w:p>
    <w:p>
      <w:r>
        <w:t>该死！小云实在太娇小了，他好怕会伤害到她。</w:t>
      </w:r>
    </w:p>
    <w:p>
      <w:r>
        <w:t>他不敢再贸然进入她。他微微地撤出至穴口，跟着小云脸上的表情缓缓的轻送着；当小云缓缓地吐</w:t>
      </w:r>
    </w:p>
    <w:p>
      <w:r>
        <w:t>气放松了表情，江霖才敢再次深入探索。</w:t>
      </w:r>
    </w:p>
    <w:p>
      <w:r>
        <w:t>直到那律动愈来愈加快、加深地抽转着，小云弓起身子剧烈地颤抖，发出了如小猫般的呜咽声，他</w:t>
      </w:r>
    </w:p>
    <w:p>
      <w:r>
        <w:t>才撤手。</w:t>
      </w:r>
    </w:p>
    <w:p>
      <w:r>
        <w:t>江霖迅速地解除自己的衣物，丢在床下。</w:t>
      </w:r>
    </w:p>
    <w:p>
      <w:r>
        <w:t>他跪在小云的两侧，将自己的硬挺安置在她丝滑的腿间，双手捧起她的臀部，「云……忍着点……」</w:t>
      </w:r>
    </w:p>
    <w:p>
      <w:r>
        <w:t>他先低头亲吻她的唇，安慰她的不安，也试图说服自己，也许他不会令她太难以承受……</w:t>
      </w:r>
    </w:p>
    <w:p>
      <w:r>
        <w:t>江霖深吸一口气，找着了入口，先濡湿了自己，再将悸动不已的自己挺进一点……</w:t>
      </w:r>
    </w:p>
    <w:p>
      <w:r>
        <w:t>「嗯……」小云闷哼一声。</w:t>
      </w:r>
    </w:p>
    <w:p>
      <w:r>
        <w:t>该死！她真的好小！他好担心处子的她会疼得厉害，可是，这样缓慢的动作只会让她更难过，于是</w:t>
      </w:r>
    </w:p>
    <w:p>
      <w:r>
        <w:t>他咬牙用力一挺，冲破了小云初次的稚嫩，让她紧紧地包住他……</w:t>
      </w:r>
    </w:p>
    <w:p>
      <w:r>
        <w:t>「啊──」小云痛极了，忍不住哭喊出声，这根本不像刚才一样的美好，小小的拳头如雨点般捶打</w:t>
      </w:r>
    </w:p>
    <w:p>
      <w:r>
        <w:t>他的胸膛。「不要了，好痛哪！」</w:t>
      </w:r>
    </w:p>
    <w:p>
      <w:r>
        <w:t>「云……对不起……」江霖痛苦地道歉，灼热的汗水直淌下脸庞，可却不能克制自己地更加挺进。</w:t>
      </w:r>
    </w:p>
    <w:p>
      <w:r>
        <w:t>好痛！小云难受地哭喊着，江霖的硕大几乎就要撕裂她……</w:t>
      </w:r>
    </w:p>
    <w:p>
      <w:r>
        <w:t>他低头看着小云的小手握成拳头放在自己的嘴，红着眼眶滴出大颗大颗的泪水，他的心顿时揪成一</w:t>
      </w:r>
    </w:p>
    <w:p>
      <w:r>
        <w:t>团。</w:t>
      </w:r>
    </w:p>
    <w:p>
      <w:r>
        <w:t>「别哭，云……等会儿就不痛了……」他努力用话安抚小云。</w:t>
      </w:r>
    </w:p>
    <w:p>
      <w:r>
        <w:t>他想亲吻着小云的脸、唇，安慰她，奈何她整张脸紧贴在他胸前，让他想吻却吻不着。他停在她体</w:t>
      </w:r>
    </w:p>
    <w:p>
      <w:r>
        <w:t>内不动，用唇亲吻着她的头发，粗嗄地安慰她，「云……宝贝，相信我。」</w:t>
      </w:r>
    </w:p>
    <w:p>
      <w:r>
        <w:t>江霖几乎将自己完全地撤出小云的窄穴，然后再一次锐利的挺进──「啊──」小云蜷缩在他胸前</w:t>
      </w:r>
    </w:p>
    <w:p>
      <w:r>
        <w:t>再次哭喊出声，体内再次推挤抗拒着这不熟悉的侵入。</w:t>
      </w:r>
    </w:p>
    <w:p>
      <w:r>
        <w:t>「嘘……宝贝……再一次，很快就不疼了……」她体内那紧窒的感觉简直快杀了他……</w:t>
      </w:r>
    </w:p>
    <w:p>
      <w:r>
        <w:t>随着江霖进出自己体内的固定节奏，小云的哭声渐渐地变成了喘息。</w:t>
      </w:r>
    </w:p>
    <w:p>
      <w:r>
        <w:t>此时的他才准许自己抽送得更深、更快、更强；身下的她也不断地娇喘着，心情荡到最高点，江霖</w:t>
      </w:r>
    </w:p>
    <w:p>
      <w:r>
        <w:t>同时低吼一声，猛地将自己放肆地激射在她体内……</w:t>
      </w:r>
    </w:p>
    <w:p>
      <w:r>
        <w:t>小云只感到腹部一阵热流，晕眩的白光自她眼前爆裂开来，她紧紧的抓着江霖的背。</w:t>
      </w:r>
    </w:p>
    <w:p>
      <w:r>
        <w:t>江霖一双手来回抚着她丝滑的臂膀、汗湿的粉颈，抬起她的下巴，温柔地吻着她的唇。</w:t>
      </w:r>
    </w:p>
    <w:p>
      <w:r>
        <w:t>「不要……」她躲开江霖的唇，埋在他颈间嘤咛着。</w:t>
      </w:r>
    </w:p>
    <w:p>
      <w:r>
        <w:t>「对不起。」江霖真心的道歉。</w:t>
      </w:r>
    </w:p>
    <w:p>
      <w:r>
        <w:t>初经人事的小云想起刚才那些激情的镜头，不禁羞红了脸。她抡起粉拳捶着江霖，「讨厌……」</w:t>
      </w:r>
    </w:p>
    <w:p>
      <w:r>
        <w:t>江霖笑着任由她捶着，却怕她弄裂了手肘的伤，便按住她的拳头放在胸口。</w:t>
      </w:r>
    </w:p>
    <w:p>
      <w:r>
        <w:t>「还痛不痛？」</w:t>
      </w:r>
    </w:p>
    <w:p>
      <w:r>
        <w:t>小云眨了眨眼，霎时红晕布满整张脸，「不知道啦！」</w:t>
      </w:r>
    </w:p>
    <w:p>
      <w:r>
        <w:t>「对不起，我保证下次不这么疼了。」他吻着她的鼻尖。</w:t>
      </w:r>
    </w:p>
    <w:p>
      <w:r>
        <w:t>「其实，不……不那么疼啦！」</w:t>
      </w:r>
    </w:p>
    <w:p>
      <w:r>
        <w:t>「真的？」</w:t>
      </w:r>
    </w:p>
    <w:p>
      <w:r>
        <w:t>「嗯！」小云点点头，到后来是真的不那么疼了。</w:t>
      </w:r>
    </w:p>
    <w:p>
      <w:r>
        <w:t>江霖深吸一口气，紧拥着小云，享受着欢爱后的感觉，还有一种幸福的归属感。</w:t>
      </w:r>
    </w:p>
    <w:p>
      <w:r>
        <w:t>「霖……」小云突然出声唤着。</w:t>
      </w:r>
    </w:p>
    <w:p>
      <w:r>
        <w:t>「嗯？」</w:t>
      </w:r>
    </w:p>
    <w:p>
      <w:r>
        <w:t>「我想知道一件事。」</w:t>
      </w:r>
    </w:p>
    <w:p>
      <w:r>
        <w:t>「什么事？喔！今天不行了，我得让妳的身子休息，明天我再多让妳知道一点……」江霖使坏地说。</w:t>
      </w:r>
    </w:p>
    <w:p>
      <w:r>
        <w:t>「不是啦……」小云动了动身体，抬起身子说：「是你的老婆。」</w:t>
      </w:r>
    </w:p>
    <w:p>
      <w:r>
        <w:t>江霖皱起了眉，「我老婆？」</w:t>
      </w:r>
    </w:p>
    <w:p>
      <w:r>
        <w:t>「嗯！」小云点了点头。「我想知道你老婆的事。」</w:t>
      </w:r>
    </w:p>
    <w:p>
      <w:r>
        <w:t>「她比不上妳。」江霖看着小云，她跟芙琪是这么的不相同。</w:t>
      </w:r>
    </w:p>
    <w:p>
      <w:r>
        <w:t>「可是……我听说她很漂亮，是个模特儿。」</w:t>
      </w:r>
    </w:p>
    <w:p>
      <w:r>
        <w:t>「妳怎么知道？」回国后，他没跟其它人提起过他的前妻。</w:t>
      </w:r>
    </w:p>
    <w:p>
      <w:r>
        <w:t>「那天中午大家一起吃饭时，张副理说的。」</w:t>
      </w:r>
    </w:p>
    <w:p>
      <w:r>
        <w:t>该死的明凯！</w:t>
      </w:r>
    </w:p>
    <w:p>
      <w:r>
        <w:t>「他还说，你和她是一起长大的，你从国外修完学位回来就娶了她。」小云小心地看着江霖。「她</w:t>
      </w:r>
    </w:p>
    <w:p>
      <w:r>
        <w:t>人很好是吗？」</w:t>
      </w:r>
    </w:p>
    <w:p>
      <w:r>
        <w:t>「他还说了什么？」</w:t>
      </w:r>
    </w:p>
    <w:p>
      <w:r>
        <w:t>「他还说她本来怀了孕，可是不小心流掉了，你一定很伤心吧？」</w:t>
      </w:r>
    </w:p>
    <w:p>
      <w:r>
        <w:t>江霖不说话。</w:t>
      </w:r>
    </w:p>
    <w:p>
      <w:r>
        <w:t>「张副理说，你老婆的哥哥是个贪得无厌的人，常常在外面借了钱，却报你的名字，让别人找你还</w:t>
      </w:r>
    </w:p>
    <w:p>
      <w:r>
        <w:t>钱。」小云想起张明凯说起这个人时多么愤慨，还气得敲了桌子好几下。「张副理好象很讨厌他。」</w:t>
      </w:r>
    </w:p>
    <w:p>
      <w:r>
        <w:t>「还有呢？」</w:t>
      </w:r>
    </w:p>
    <w:p>
      <w:r>
        <w:t>「嗯……他说你老婆后来出车祸死了，可是……」</w:t>
      </w:r>
    </w:p>
    <w:p>
      <w:r>
        <w:t>「没关系，妳说。」</w:t>
      </w:r>
    </w:p>
    <w:p>
      <w:r>
        <w:t>小云小心地看着江霖，慢慢地问：「是不是大家都怪你……害了你老婆？」</w:t>
      </w:r>
    </w:p>
    <w:p>
      <w:r>
        <w:t>「妳相信吗？」江霖一双眼深沉地盯着小云。</w:t>
      </w:r>
    </w:p>
    <w:p>
      <w:r>
        <w:t>小云笑着摇摇头，激情后微醺的大眼仍闪着些许灵光。</w:t>
      </w:r>
    </w:p>
    <w:p>
      <w:r>
        <w:t>「我才不信呢！这其中一定有很大的误会！」</w:t>
      </w:r>
    </w:p>
    <w:p>
      <w:r>
        <w:t>张明凯说那个时候大家都认为他老婆会出车祸，是江霖在她的车子动了手脚。</w:t>
      </w:r>
    </w:p>
    <w:p>
      <w:r>
        <w:t>小云压根不相信江霖会害人！</w:t>
      </w:r>
    </w:p>
    <w:p>
      <w:r>
        <w:t>「你为了这件事离开台湾这么久，一定受到很大的压力。」她伸手抚着江霖的脸，「在国外一个人</w:t>
      </w:r>
    </w:p>
    <w:p>
      <w:r>
        <w:t>孤伶伶的，一定很难受吧？」</w:t>
      </w:r>
    </w:p>
    <w:p>
      <w:r>
        <w:t>江霖深吐了一口气，激动地紧紧抱着小云，好半晌说不出话来。</w:t>
      </w:r>
    </w:p>
    <w:p>
      <w:r>
        <w:t>「你又没有理由害你老婆……你老婆有钱吗？」小云想起江霖的车子。</w:t>
      </w:r>
    </w:p>
    <w:p>
      <w:r>
        <w:t>江霖笑了笑，亲昵地吻了吻她。「没有比我有钱。」</w:t>
      </w:r>
    </w:p>
    <w:p>
      <w:r>
        <w:t>「哦……」她再问道：「你那时有别的女人吗？」</w:t>
      </w:r>
    </w:p>
    <w:p>
      <w:r>
        <w:t>「我只有妳。」</w:t>
      </w:r>
    </w:p>
    <w:p>
      <w:r>
        <w:t>小云捶了他一下，「认真点啦！」</w:t>
      </w:r>
    </w:p>
    <w:p>
      <w:r>
        <w:t>「没有！没有别的女人。」</w:t>
      </w:r>
    </w:p>
    <w:p>
      <w:r>
        <w:t>「有没有别的男人？」</w:t>
      </w:r>
    </w:p>
    <w:p>
      <w:r>
        <w:t>江霖蓦地爆笑了出来。</w:t>
      </w:r>
    </w:p>
    <w:p>
      <w:r>
        <w:t>「我是很认真的问耶！」小云嘟着嘴不悦地道。</w:t>
      </w:r>
    </w:p>
    <w:p>
      <w:r>
        <w:t>「妳呀！真是宝贝！」江霖一双手欺上她的双乳，「我怎么舍得没有这个──」他将手再往她身下</w:t>
      </w:r>
    </w:p>
    <w:p>
      <w:r>
        <w:t>移，「还有这个呢？」他将手指探进小云的腿间，在她狭小的窄穴入口处轻揉抚弄着。</w:t>
      </w:r>
    </w:p>
    <w:p>
      <w:r>
        <w:t>「嗯……」小云忍不住嘤咛出声。</w:t>
      </w:r>
    </w:p>
    <w:p>
      <w:r>
        <w:t>江霖放轻力量，只用手指腹轻画着。「相信我真的不爱男人了？」</w:t>
      </w:r>
    </w:p>
    <w:p>
      <w:r>
        <w:t>小云喘息着点点头，「信，我信了！」</w:t>
      </w:r>
    </w:p>
    <w:p>
      <w:r>
        <w:t>江霖撤回手指，轻抚着小云的脸。「傻瓜，别问这些了，刚才让妳累坏了，睡吧！」</w:t>
      </w:r>
    </w:p>
    <w:p>
      <w:r>
        <w:t>他起身拿开散在一旁尚未吃完的披萨，走到浴室里弄湿了一条毛巾走出来，体贴地轻拭着小云的腿</w:t>
      </w:r>
    </w:p>
    <w:p>
      <w:r>
        <w:t>际。小云羞怯地想抗议，却仍然无法阻止江霖。</w:t>
      </w:r>
    </w:p>
    <w:p>
      <w:r>
        <w:t>江霖重新躺回床上，将小云安置在自己的臂膀间，替她拉上被单。「睡吧！」</w:t>
      </w:r>
    </w:p>
    <w:p>
      <w:r>
        <w:t>「嗯！」小云舒服地闭上眼，不一会便沉入梦乡。</w:t>
      </w:r>
    </w:p>
    <w:p>
      <w:r>
        <w:t>一直醒着的江霖，思绪却陷入不堪回首的往事中……</w:t>
      </w:r>
    </w:p>
    <w:p>
      <w:r>
        <w:t>隔天小云全身酸疼地醒来，痛苦的呻吟声吵醒了浅眠的江霖。</w:t>
      </w:r>
    </w:p>
    <w:p>
      <w:r>
        <w:t>她才车祸受伤，又经过他一晚上的蹂躏，此刻，痛苦全写在小小的脸上，他抱着她自责不已。</w:t>
      </w:r>
    </w:p>
    <w:p>
      <w:r>
        <w:t>之后，不论小云怎么保证自己很好，去上班绝对没问题，江霖还是坚持要她请假休息。</w:t>
      </w:r>
    </w:p>
    <w:p>
      <w:r>
        <w:t>小云拗不过他，只好答应了。</w:t>
      </w:r>
    </w:p>
    <w:p>
      <w:r>
        <w:t>「乖！宝贝，」江霖站在门边吻着小云的额头，「今天好好的休息一天。」</w:t>
      </w:r>
    </w:p>
    <w:p>
      <w:r>
        <w:t>小云点点头。</w:t>
      </w:r>
    </w:p>
    <w:p>
      <w:r>
        <w:t>「不要乱动，让伤口早点愈合，知道吗？」</w:t>
      </w:r>
    </w:p>
    <w:p>
      <w:r>
        <w:t>小云点点头。</w:t>
      </w:r>
    </w:p>
    <w:p>
      <w:r>
        <w:t>「小心点，自己一个人在家，千万别乱开门。」</w:t>
      </w:r>
    </w:p>
    <w:p>
      <w:r>
        <w:t>小云又点点头。</w:t>
      </w:r>
    </w:p>
    <w:p>
      <w:r>
        <w:t>「好好睡，养足了精神，今天晚上才有体力再、办、事，嗯？」</w:t>
      </w:r>
    </w:p>
    <w:p>
      <w:r>
        <w:t>小云红着脸，又点了点头。</w:t>
      </w:r>
    </w:p>
    <w:p>
      <w:r>
        <w:t>送走江霖后，小云才敢再次露出痛苦的表情。</w:t>
      </w:r>
    </w:p>
    <w:p>
      <w:r>
        <w:t>她步履蹒跚地走回床上趴着。车祸的伤口及瘀伤，已经令她站不直身子，再加上昨晚的激情，更让</w:t>
      </w:r>
    </w:p>
    <w:p>
      <w:r>
        <w:t>她全身疼得连一根手指都动不了。</w:t>
      </w:r>
    </w:p>
    <w:p>
      <w:r>
        <w:t>她回味着昨晚的激情，一张脸红得就要冒火，如果今晚再……天哪！她竟是这么期待。</w:t>
      </w:r>
    </w:p>
    <w:p>
      <w:r>
        <w:t>Θ================================Θ</w:t>
      </w:r>
    </w:p>
    <w:p>
      <w:r>
        <w:t>江霖踏进办公室，马上叫张明凯来找他。</w:t>
      </w:r>
    </w:p>
    <w:p>
      <w:r>
        <w:t>张明凯笑兮兮地走进江霖的办公室，却见江霖用一张臭脸迎接他。</w:t>
      </w:r>
    </w:p>
    <w:p>
      <w:r>
        <w:t>「怎么了？谁惹你不高兴了？」</w:t>
      </w:r>
    </w:p>
    <w:p>
      <w:r>
        <w:t>「你认为呢？」</w:t>
      </w:r>
    </w:p>
    <w:p>
      <w:r>
        <w:t>「是小云？怎么，今天晚到了两个小时，还不开心呀！」张明凯调侃着。「你们……昨晚不愉快？」</w:t>
      </w:r>
    </w:p>
    <w:p>
      <w:r>
        <w:t>江霖叹了口气，「别不正经，我是在生你的气！」</w:t>
      </w:r>
    </w:p>
    <w:p>
      <w:r>
        <w:t>「我？我哪里惹你了？」张明凯一屁股坐了下来。「是不是昨晚陪你共度春宵的美人说了我什么坏</w:t>
      </w:r>
    </w:p>
    <w:p>
      <w:r>
        <w:t>话？嘿！我可事先声明，「朋友妻，不可欺」这道理我懂。</w:t>
      </w:r>
    </w:p>
    <w:p>
      <w:r>
        <w:t>再说，我追她那已经是以前的事了，现在我那口子管我管得又紧，我根本无法有二心……」</w:t>
      </w:r>
    </w:p>
    <w:p>
      <w:r>
        <w:t>江霖摆摆手，「不是这个！」</w:t>
      </w:r>
    </w:p>
    <w:p>
      <w:r>
        <w:t>「那我到底哪儿惹了你？」张明凯挑起眉，一脸无辜地搔搔头。</w:t>
      </w:r>
    </w:p>
    <w:p>
      <w:r>
        <w:t>「你不该将我的事告诉小云，或者说，」江霖盯着张明凯，「你不该这么多嘴，将我的事全说出口。」</w:t>
      </w:r>
    </w:p>
    <w:p>
      <w:r>
        <w:t>办公室里人多嘴杂，一传十，十传百，他不怕别人的误解，但深怕小云误会！</w:t>
      </w:r>
    </w:p>
    <w:p>
      <w:r>
        <w:t>「喔！你是说这件事，」张明凯不好意思地笑着。「唉！你也知道那些女人，一个、两个我还可以</w:t>
      </w:r>
    </w:p>
    <w:p>
      <w:r>
        <w:t>应付，但是一群女人七嘴八舌地逼问我你的事，我哪招架得住。不过，你放心，我只说了一些你老婆及</w:t>
      </w:r>
    </w:p>
    <w:p>
      <w:r>
        <w:t>那个赵夫仁的事，其它的一概没说。」</w:t>
      </w:r>
    </w:p>
    <w:p>
      <w:r>
        <w:t>「哼！」</w:t>
      </w:r>
    </w:p>
    <w:p>
      <w:r>
        <w:t>张明凯看着老友紧绷着一张脸，「你担心让小云知道这些事？」</w:t>
      </w:r>
    </w:p>
    <w:p>
      <w:r>
        <w:t>江霖不语。</w:t>
      </w:r>
    </w:p>
    <w:p>
      <w:r>
        <w:t>「你怕她不相信你，对你有所误会？」</w:t>
      </w:r>
    </w:p>
    <w:p>
      <w:r>
        <w:t>江霖紧抿着嘴唇不说话。</w:t>
      </w:r>
    </w:p>
    <w:p>
      <w:r>
        <w:t>「她不会的，霖！」张明凯不知道他这么在意小云，看来他真的恋爱了。「她不是那种道听途说的</w:t>
      </w:r>
    </w:p>
    <w:p>
      <w:r>
        <w:t>女人。」</w:t>
      </w:r>
    </w:p>
    <w:p>
      <w:r>
        <w:t>江霖莫名地激愤，低声吼着：「反正我不想让她这么早知道这些事！」</w:t>
      </w:r>
    </w:p>
    <w:p>
      <w:r>
        <w:t>「霖，你要相信她！她是我认识你这十多年来，你第一次提起爱这个字的女人。你要相信你的选择！」</w:t>
      </w:r>
    </w:p>
    <w:p>
      <w:r>
        <w:t>「我没有说过爱她！」江霖反驳着。</w:t>
      </w:r>
    </w:p>
    <w:p>
      <w:r>
        <w:t>张明凯不理他，继续说：「我反而希望她早点知道这件事。现在你们才刚开始，你可以早点知道她</w:t>
      </w:r>
    </w:p>
    <w:p>
      <w:r>
        <w:t>这个人是否值得你爱。如果她不相信你，你也可以及早抽身，这样的女人不配和你在一起；如果她相信</w:t>
      </w:r>
    </w:p>
    <w:p>
      <w:r>
        <w:t>你，霖，这不是比什么都能够证明她对你的真心吗？」</w:t>
      </w:r>
    </w:p>
    <w:p>
      <w:r>
        <w:t>江霖无语，虽然昨晚她口头上说信任他，但内心深处呢？他是希望小云相信他的。可是，若是她不</w:t>
      </w:r>
    </w:p>
    <w:p>
      <w:r>
        <w:t>信呢？</w:t>
      </w:r>
    </w:p>
    <w:p>
      <w:r>
        <w:t>张明凯站起来，走到江霖面前说：「老友！相信我、相信自己，也相信小云。</w:t>
      </w:r>
    </w:p>
    <w:p>
      <w:r>
        <w:t>而且，就算全世界的人都与你作对，至少……」他将手搭在江霖肩上，「我绝对和你站在一起，我</w:t>
      </w:r>
    </w:p>
    <w:p>
      <w:r>
        <w:t>相信小云也是。」</w:t>
      </w:r>
    </w:p>
    <w:p>
      <w:r>
        <w:t>「谢了！」</w:t>
      </w:r>
    </w:p>
    <w:p>
      <w:r>
        <w:t>张明凯捶了一下江霖的肩膀。「你还跟我客气这个。」</w:t>
      </w:r>
    </w:p>
    <w:p>
      <w:r>
        <w:t>直到张明凯走后，江霖心里仍有着深深的不安。</w:t>
      </w:r>
    </w:p>
    <w:p>
      <w:r>
        <w:t>Θ================================Θ</w:t>
      </w:r>
    </w:p>
    <w:p>
      <w:r>
        <w:t>睡了一天的小云刚洗完澡，就听到了门铃声。</w:t>
      </w:r>
    </w:p>
    <w:p>
      <w:r>
        <w:t>小云的心快速地跳了起来。不会吧！现在才六点而已，难道江霖没有加班？</w:t>
      </w:r>
    </w:p>
    <w:p>
      <w:r>
        <w:t>小云急急地跑去开门──</w:t>
      </w:r>
    </w:p>
    <w:p>
      <w:r>
        <w:t>「小云，是我！」小云门还没完全打开，就听见桂芳的大嗓门。</w:t>
      </w:r>
    </w:p>
    <w:p>
      <w:r>
        <w:t>「噢！是妳。」小云有些失望。</w:t>
      </w:r>
    </w:p>
    <w:p>
      <w:r>
        <w:t>「嘿！我特地跑来看妳，妳怎么一副失望的样子。」</w:t>
      </w:r>
    </w:p>
    <w:p>
      <w:r>
        <w:t>「没啦！」小云邀着桂芳和她男朋友进门。</w:t>
      </w:r>
    </w:p>
    <w:p>
      <w:r>
        <w:t>桂芳看着小云包扎妥当的手肘及脚，喊道：「怎么都挂彩了？我看妳今天又没上班，心想一定伤得</w:t>
      </w:r>
    </w:p>
    <w:p>
      <w:r>
        <w:t>很严重。」</w:t>
      </w:r>
    </w:p>
    <w:p>
      <w:r>
        <w:t>「要不，妳以为我偷懒，故意请假不上班吗？」</w:t>
      </w:r>
    </w:p>
    <w:p>
      <w:r>
        <w:t>「但还是很可疑。」桂芳东摸摸、西看看，她深知小云的个性，她是那种就算吊着点滴，也不忘公</w:t>
      </w:r>
    </w:p>
    <w:p>
      <w:r>
        <w:t>事的人。</w:t>
      </w:r>
    </w:p>
    <w:p>
      <w:r>
        <w:t>小云羞红了脸，倒了两杯水给他们。「没事啦！」</w:t>
      </w:r>
    </w:p>
    <w:p>
      <w:r>
        <w:t>「对了！那个撞妳的医生呢？现在怎样了？」</w:t>
      </w:r>
    </w:p>
    <w:p>
      <w:r>
        <w:t>「他昨天有来找我，说要跟我道歉。但我不喜欢他，他给人感觉阴森森的，很讨厌。」</w:t>
      </w:r>
    </w:p>
    <w:p>
      <w:r>
        <w:t>「是吗？那就和他说清楚，叫他别再来缠妳。」</w:t>
      </w:r>
    </w:p>
    <w:p>
      <w:r>
        <w:t>「有啊！昨天我已经和他说得很清楚了。」</w:t>
      </w:r>
    </w:p>
    <w:p>
      <w:r>
        <w:t>「不过，他知道妳住在这里，真的不太好。」桂芳仍然担心小云的安全。</w:t>
      </w:r>
    </w:p>
    <w:p>
      <w:r>
        <w:t>「不会怎样的，我已经告……骗他说我有男朋友了，他不会再来纠缠我了。」</w:t>
      </w:r>
    </w:p>
    <w:p>
      <w:r>
        <w:t>「那就好。对了！妳知不知道，这两天妳没来上班，有好多八卦消息耶！」</w:t>
      </w:r>
    </w:p>
    <w:p>
      <w:r>
        <w:t>「什么八卦？」</w:t>
      </w:r>
    </w:p>
    <w:p>
      <w:r>
        <w:t>「关于江经理的呀！」</w:t>
      </w:r>
    </w:p>
    <w:p>
      <w:r>
        <w:t>小云心跳漏了一拍，「什么事？」</w:t>
      </w:r>
    </w:p>
    <w:p>
      <w:r>
        <w:t>「妳那么紧张做什么？」桂芳瞪着小云。「还能有什么事，当然是关于他老婆的事啰！」</w:t>
      </w:r>
    </w:p>
    <w:p>
      <w:r>
        <w:t>「他老婆？」</w:t>
      </w:r>
    </w:p>
    <w:p>
      <w:r>
        <w:t>「嗯！妳知道吗？听说我们这个帅哥经理真的是个有钱人耶！」</w:t>
      </w:r>
    </w:p>
    <w:p>
      <w:r>
        <w:t>「有钱又不犯法。」小云喃喃地说。</w:t>
      </w:r>
    </w:p>
    <w:p>
      <w:r>
        <w:t>「妳不知道啦！大家都说他有钱，是因为他老婆死掉的时候，保险公司赔了好几千万的保险金。」</w:t>
      </w:r>
    </w:p>
    <w:p>
      <w:r>
        <w:t>「好几千万？」小云张大了眼。</w:t>
      </w:r>
    </w:p>
    <w:p>
      <w:r>
        <w:t>「这消息绝对可靠。是财务部传来的讯息。」</w:t>
      </w:r>
    </w:p>
    <w:p>
      <w:r>
        <w:t>「财务部怎么会知道他个人金钱的事？」小云疑惑的问。</w:t>
      </w:r>
    </w:p>
    <w:p>
      <w:r>
        <w:t>「这个不是重点，重点是大家都在猜，说不定他为了这笔钜额的保险，真的谋杀了他老婆……」</w:t>
      </w:r>
    </w:p>
    <w:p>
      <w:r>
        <w:t>「不可能！」小云板起脸，斩钉截铁地说：「不要听别人胡说八道。这些没有事实根据的事，不值</w:t>
      </w:r>
    </w:p>
    <w:p>
      <w:r>
        <w:t>得采信。」</w:t>
      </w:r>
    </w:p>
    <w:p>
      <w:r>
        <w:t>「可是……」桂芳眨眨眼。</w:t>
      </w:r>
    </w:p>
    <w:p>
      <w:r>
        <w:t>「不要说了！」小云紧绷着脸。「那些钱不过是个巧合！这些人老是喜欢乱说话，这样子伤害一个</w:t>
      </w:r>
    </w:p>
    <w:p>
      <w:r>
        <w:t>人是不道德的事！」</w:t>
      </w:r>
    </w:p>
    <w:p>
      <w:r>
        <w:t>桂芳睁着眼，小云只有在真的生气时才会用这种口气说话。</w:t>
      </w:r>
    </w:p>
    <w:p>
      <w:r>
        <w:t>「也许吧……不过，大家都这么传的。」</w:t>
      </w:r>
    </w:p>
    <w:p>
      <w:r>
        <w:t>「大家都不清楚事情的真相就乱传话，这要是给……江经理听到了，他不知道有多难过。」</w:t>
      </w:r>
    </w:p>
    <w:p>
      <w:r>
        <w:t>「可是……」桂芳还想说什么。</w:t>
      </w:r>
    </w:p>
    <w:p>
      <w:r>
        <w:t>桂芳的男朋友终于说话了，「是啊！别人的事不要说这么多。」</w:t>
      </w:r>
    </w:p>
    <w:p>
      <w:r>
        <w:t>桂芳给了男朋友一个大白眼，撇撇嘴道：「好啦！可是，又不是我一个人在说，公司里所有部门的</w:t>
      </w:r>
    </w:p>
    <w:p>
      <w:r>
        <w:t>同事都在说。」</w:t>
      </w:r>
    </w:p>
    <w:p>
      <w:r>
        <w:t>不过她仍然赶紧转移了话题，聊些公司里的趣事。</w:t>
      </w:r>
    </w:p>
    <w:p>
      <w:r>
        <w:t>送走了桂芳他们，小云心里真是气极了。</w:t>
      </w:r>
    </w:p>
    <w:p>
      <w:r>
        <w:t>这些人怎么可以这样说江霖，就算是有好几千万的保险金，也不代表江霖有犯罪的事实啊！</w:t>
      </w:r>
    </w:p>
    <w:p>
      <w:r>
        <w:t>突然电话铃响了，小云悻悻然地接起电话。</w:t>
      </w:r>
    </w:p>
    <w:p>
      <w:r>
        <w:t>「云，想我吗？」</w:t>
      </w:r>
    </w:p>
    <w:p>
      <w:r>
        <w:t>「我才不想呢！」一听到江霖的声音，小云一扫刚才的阴霾，开心地抱着电话坐在床上。</w:t>
      </w:r>
    </w:p>
    <w:p>
      <w:r>
        <w:t>「是吗？我今天一整天都好想妳。」</w:t>
      </w:r>
    </w:p>
    <w:p>
      <w:r>
        <w:t>「没正经！」小云甜甜地响应着。</w:t>
      </w:r>
    </w:p>
    <w:p>
      <w:r>
        <w:t>「身体好些了？」</w:t>
      </w:r>
    </w:p>
    <w:p>
      <w:r>
        <w:t>「讨厌！不准问了……」</w:t>
      </w:r>
    </w:p>
    <w:p>
      <w:r>
        <w:t>江霖在电话那头笑着。「今天我要加班，妳先随便吃点，晚点再带妳去吃消夜？嗯？」</w:t>
      </w:r>
    </w:p>
    <w:p>
      <w:r>
        <w:t>「好，我等你。」</w:t>
      </w:r>
    </w:p>
    <w:p>
      <w:r>
        <w:t>「哪……亲一个。」</w:t>
      </w:r>
    </w:p>
    <w:p>
      <w:r>
        <w:t>「不行啦！这电话里……」</w:t>
      </w:r>
    </w:p>
    <w:p>
      <w:r>
        <w:t>「有什么关系，昨晚妳可不只亲我而已喔！」江霖揶揄着。</w:t>
      </w:r>
    </w:p>
    <w:p>
      <w:r>
        <w:t>小云羞红了脸，「那又不一样。」</w:t>
      </w:r>
    </w:p>
    <w:p>
      <w:r>
        <w:t>「有什么不一样？」电话那头的江霖将双脚跷在办公桌上，促狭地说：「可是亲不到妳，我没办法</w:t>
      </w:r>
    </w:p>
    <w:p>
      <w:r>
        <w:t>继续办公耶！」</w:t>
      </w:r>
    </w:p>
    <w:p>
      <w:r>
        <w:t>「那、那怎么亲？」</w:t>
      </w:r>
    </w:p>
    <w:p>
      <w:r>
        <w:t>「妳将手指放在嘴上，「啵！」地一声就行了。」</w:t>
      </w:r>
    </w:p>
    <w:p>
      <w:r>
        <w:t>「哪有人这样的……」小云不依。</w:t>
      </w:r>
    </w:p>
    <w:p>
      <w:r>
        <w:t>「有啊！」江霖等着等着……没动静！「不亲我？不喜欢我了？」</w:t>
      </w:r>
    </w:p>
    <w:p>
      <w:r>
        <w:t>「哪有！」小云急急地说。「我亲就是了……」</w:t>
      </w:r>
    </w:p>
    <w:p>
      <w:r>
        <w:t>小云将手指放在嘴上，「啧」地亲了一声，虽然明知江霖看不到，仍然脸红了一下。</w:t>
      </w:r>
    </w:p>
    <w:p>
      <w:r>
        <w:t>「好小声喔！云。」江霖诱哄着她。</w:t>
      </w:r>
    </w:p>
    <w:p>
      <w:r>
        <w:t>「人家已经很大声了。」小云抗议着。</w:t>
      </w:r>
    </w:p>
    <w:p>
      <w:r>
        <w:t>「是吗？」江霖意味深长的说：「那今晚我可得教妳教得再仔细一点了。」</w:t>
      </w:r>
    </w:p>
    <w:p>
      <w:r>
        <w:t>「讨厌！我……再亲一次好了。」小云重做了一遍。</w:t>
      </w:r>
    </w:p>
    <w:p>
      <w:r>
        <w:t>「嗯！好极了。」江霖窃笑着。</w:t>
      </w:r>
    </w:p>
    <w:p>
      <w:r>
        <w:t>「大坏蛋！」</w:t>
      </w:r>
    </w:p>
    <w:p>
      <w:r>
        <w:t>江霖呵呵地笑出声。「乖点，宝贝，晚上等我过去啰！」</w:t>
      </w:r>
    </w:p>
    <w:p>
      <w:r>
        <w:t>「嗯！」小云紧抓着电话筒，心里的柔情直涨到了嘴边。</w:t>
      </w:r>
    </w:p>
    <w:p>
      <w:r>
        <w:t>她真心期待着晚上的到来……</w:t>
      </w:r>
    </w:p>
    <w:p>
      <w:r>
        <w:t>萱玫《惹火上身》扫图：ｃｃｃ校对：ｃａｂｏｔｉｎｅ；ｓｕｒｆｅｒ</w:t>
      </w:r>
    </w:p>
    <w:p>
      <w:r>
        <w:t>第六章</w:t>
      </w:r>
    </w:p>
    <w:p>
      <w:r>
        <w:t>接下来几天正好是连假，江霖虽然仍天天加班，可每晚都会回到小云的住处，并且不顾小云的反对，</w:t>
      </w:r>
    </w:p>
    <w:p>
      <w:r>
        <w:t>硬是请人将那台老旧的冷气给换了。</w:t>
      </w:r>
    </w:p>
    <w:p>
      <w:r>
        <w:t>这晚，江霖照例回到小云的家，她提起白天换冷气这件事。</w:t>
      </w:r>
    </w:p>
    <w:p>
      <w:r>
        <w:t>「可是……那台冷气是房东留下来的，你把它丢了，以后怎么办？」</w:t>
      </w:r>
    </w:p>
    <w:p>
      <w:r>
        <w:t>「那就将这台新的送给他啰！」江霖耸耸肩。</w:t>
      </w:r>
    </w:p>
    <w:p>
      <w:r>
        <w:t>小云睁大了眼，「那太浪费了。」</w:t>
      </w:r>
    </w:p>
    <w:p>
      <w:r>
        <w:t>江霖坐在床沿，将小云拉进自己的腿间，「儍瓜！妳不怕我每晚被这冷气声吵得睡不着觉？」</w:t>
      </w:r>
    </w:p>
    <w:p>
      <w:r>
        <w:t>「真的很吵吗？」小云嘟着嘴，她平时才下吹冶气，要不是因为这几天有他在，她才不会开呢！</w:t>
      </w:r>
    </w:p>
    <w:p>
      <w:r>
        <w:t>江霖点点头，将小云抱坐在自己的大腿上，「妳真的忍心每天让我……累了一晚，夜里还睡不好？」</w:t>
      </w:r>
    </w:p>
    <w:p>
      <w:r>
        <w:t>「谁……要你累了？」小云将头埋进他的颈项中。</w:t>
      </w:r>
    </w:p>
    <w:p>
      <w:r>
        <w:t>「还有谁……」江霖忍不住开始对她上下其手。</w:t>
      </w:r>
    </w:p>
    <w:p>
      <w:r>
        <w:t>小云被江霖的大掌抚揉得不能喘气，娇嗔道：「讨厌，不要啦！省得你说我让你累着了。」</w:t>
      </w:r>
    </w:p>
    <w:p>
      <w:r>
        <w:t>江霖轻笑着，手指灵巧地褪去她的衣裳，露出她白嫩的上半身。他低头轻啄她的胸前，含住一颗粉</w:t>
      </w:r>
    </w:p>
    <w:p>
      <w:r>
        <w:t>色的乳。</w:t>
      </w:r>
    </w:p>
    <w:p>
      <w:r>
        <w:t>「谁说我累了，我是怕妳求饶。」他猛地用力吸吮，另一只大手随即用力地揉揑着她另一边的浑圆</w:t>
      </w:r>
    </w:p>
    <w:p>
      <w:r>
        <w:t>……</w:t>
      </w:r>
    </w:p>
    <w:p>
      <w:r>
        <w:t>「嗯……轻点……」小云感到一阵阵刺痛，呢喃地抗议着。</w:t>
      </w:r>
    </w:p>
    <w:p>
      <w:r>
        <w:t>江霖轻笑着一路吻上她的唇，将舌头滑进她娇喘的口中，品尝着属于他的甘甜。他的舌挑着她的舌</w:t>
      </w:r>
    </w:p>
    <w:p>
      <w:r>
        <w:t>和他一起嬉戏，大掌也不安分地直探进小云底裤内，压挤着她的私处的柔嫩，直到她开始瘫软在他胸前。</w:t>
      </w:r>
    </w:p>
    <w:p>
      <w:r>
        <w:t>「霖……」她轻喊着他的名字。</w:t>
      </w:r>
    </w:p>
    <w:p>
      <w:r>
        <w:t>江霖最爱听她叫唤他的声音，她细细的娇吟，总会令他心荡神驰。</w:t>
      </w:r>
    </w:p>
    <w:p>
      <w:r>
        <w:t>他倏地将小云的衣物全部褪去，再解开自己的裤裆，让小云的腿环着他的腰，吐着气，将自己的昂</w:t>
      </w:r>
    </w:p>
    <w:p>
      <w:r>
        <w:t>扬缓缓地推进她的幽穴。</w:t>
      </w:r>
    </w:p>
    <w:p>
      <w:r>
        <w:t>「啊……」小云抓着江霖的手臂呻吟，那嚆吟声，让江霖无法克制自己的猛力抽送。</w:t>
      </w:r>
    </w:p>
    <w:p>
      <w:r>
        <w:t>蓦地，他往后仰躺在床上，让小云跪在他上方，他捧着小云饱满的臀部，不忍她受伤的膝盖跪着，</w:t>
      </w:r>
    </w:p>
    <w:p>
      <w:r>
        <w:t>硬是挺着腰身将她的腿伸直，让自己完全地沉入在她的体内。</w:t>
      </w:r>
    </w:p>
    <w:p>
      <w:r>
        <w:t>「云……宝贝，动呀！」</w:t>
      </w:r>
    </w:p>
    <w:p>
      <w:r>
        <w:t>小云双手撑在江霖结实的胸膛上，红着脸喘气道：「我、我不知道……我不能……」</w:t>
      </w:r>
    </w:p>
    <w:p>
      <w:r>
        <w:t>伸直的双腿不若膝盖弯着时可以动作自如，令她羞红了脸不知所措。</w:t>
      </w:r>
    </w:p>
    <w:p>
      <w:r>
        <w:t>江霖将手指探进她温暖的嘴内轻搅着，声音低嗄的哄着，「可以的，妳做得到……快！云……我要！」</w:t>
      </w:r>
    </w:p>
    <w:p>
      <w:r>
        <w:t>江霖的巨硕硬撑在小云体内，紧得令小云几乎不能呼吸，她将未受伤的手移到床上支撑着自己，微</w:t>
      </w:r>
    </w:p>
    <w:p>
      <w:r>
        <w:t>微弓起身子。</w:t>
      </w:r>
    </w:p>
    <w:p>
      <w:r>
        <w:t>「天啊！」他忍不住大喊了一声，「就是这样，再来！」</w:t>
      </w:r>
    </w:p>
    <w:p>
      <w:r>
        <w:t>江霖伸手，用拇指揉转着她腿间敏感的蓓蕾，小云娇喊着，缓缓的上下移动，如丝的秀发垂在她汗</w:t>
      </w:r>
    </w:p>
    <w:p>
      <w:r>
        <w:t>湿的脸颊，她将另一只手向后撑着他的大腿，笨拙地持续动作着……</w:t>
      </w:r>
    </w:p>
    <w:p>
      <w:r>
        <w:t>倏地，江霖翻身将小云压在身下，猛抬起她的右腿，狂放不断冲刺，接着，他一声低吼，用力抵住</w:t>
      </w:r>
    </w:p>
    <w:p>
      <w:r>
        <w:t>她，将自己完全地发泄在她体内……</w:t>
      </w:r>
    </w:p>
    <w:p>
      <w:r>
        <w:t>夜幕低垂，许久之后，空气中仍残留着欢爱后的气息。</w:t>
      </w:r>
    </w:p>
    <w:p>
      <w:r>
        <w:t>小云蜷曲在江霖宽大的胸膛里，嗅着属于江霖的味道，一只手指在他胸前轻画着。</w:t>
      </w:r>
    </w:p>
    <w:p>
      <w:r>
        <w:t>「云……」</w:t>
      </w:r>
    </w:p>
    <w:p>
      <w:r>
        <w:t>「你没睡着吗？」小云看他闭着眼，以为他睡了。</w:t>
      </w:r>
    </w:p>
    <w:p>
      <w:r>
        <w:t>「没有，我在想事情。」他伸出手按住小云移动的手指。</w:t>
      </w:r>
    </w:p>
    <w:p>
      <w:r>
        <w:t>「想什么？」</w:t>
      </w:r>
    </w:p>
    <w:p>
      <w:r>
        <w:t>江霖顿了一会儿，「那个人还有再送花给妳吗？」</w:t>
      </w:r>
    </w:p>
    <w:p>
      <w:r>
        <w:t>「嗯？你怎么突然问我这个问题？」</w:t>
      </w:r>
    </w:p>
    <w:p>
      <w:r>
        <w:t>「前两天妳没上班，那个人也没送花来，挺奇怪的。」江霖觉得那个人似乎十分清楚小云的一举一</w:t>
      </w:r>
    </w:p>
    <w:p>
      <w:r>
        <w:t>动。</w:t>
      </w:r>
    </w:p>
    <w:p>
      <w:r>
        <w:t>这几天，他来时，总会特别注意四周，但却是一无所获。</w:t>
      </w:r>
    </w:p>
    <w:p>
      <w:r>
        <w:t>「呃……没送才好，他要是继续送花才麻烦咧！」小云支吾其词。</w:t>
      </w:r>
    </w:p>
    <w:p>
      <w:r>
        <w:t>「可是，他好像知道妳没上班，所以也没送花到办公室。」</w:t>
      </w:r>
    </w:p>
    <w:p>
      <w:r>
        <w:t>「嗯……不要理这个人了，我又不喜欢他！」小云忍不住说出心里的感受。</w:t>
      </w:r>
    </w:p>
    <w:p>
      <w:r>
        <w:t>「妳见过他？」江霖微皱着眉。</w:t>
      </w:r>
    </w:p>
    <w:p>
      <w:r>
        <w:t>小云连忙摇头，她不愿意在江霖面前再提起这个人。她抽出被他握住的小手，摸着他冒着碴碴的下</w:t>
      </w:r>
    </w:p>
    <w:p>
      <w:r>
        <w:t>巴说：「不管我有没有见过他，我现在只有你……」她试图转移江霖的注意。</w:t>
      </w:r>
    </w:p>
    <w:p>
      <w:r>
        <w:t>江霖瞇起了眼睛，「他长得如何？」</w:t>
      </w:r>
    </w:p>
    <w:p>
      <w:r>
        <w:t>「真的没有嘛……」</w:t>
      </w:r>
    </w:p>
    <w:p>
      <w:r>
        <w:t>「云！」江霖低沉的声音中略带警告。</w:t>
      </w:r>
    </w:p>
    <w:p>
      <w:r>
        <w:t>小云委屈地对着他的胸膛道：「我只是不想你生气嘛！白天公司这么忙，晚上你还要跑来我这里，</w:t>
      </w:r>
    </w:p>
    <w:p>
      <w:r>
        <w:t>已经很辛苦了，我不想你还为这件事烦心。」</w:t>
      </w:r>
    </w:p>
    <w:p>
      <w:r>
        <w:t>江霖不禁抚着小云的秀发，「儍瓜，我是担心妳，万一这个人居心不良，我也好有所防范，不是吗？」</w:t>
      </w:r>
    </w:p>
    <w:p>
      <w:r>
        <w:t>「可是……」</w:t>
      </w:r>
    </w:p>
    <w:p>
      <w:r>
        <w:t>「他什么时候来找妳的？」</w:t>
      </w:r>
    </w:p>
    <w:p>
      <w:r>
        <w:t>「就是那天呀！我受伤的隔天，他就送花到我这里了。」</w:t>
      </w:r>
    </w:p>
    <w:p>
      <w:r>
        <w:t>「那他叫什么名字？」</w:t>
      </w:r>
    </w:p>
    <w:p>
      <w:r>
        <w:t>小云不想说。因为要是江霖知道撞她的人和送花者是同一个人的话，不知道又要做什么猜测。</w:t>
      </w:r>
    </w:p>
    <w:p>
      <w:r>
        <w:t>她摇摇头道：「我只叫他不要再送花了，我跟他说我有男朋友了。」</w:t>
      </w:r>
    </w:p>
    <w:p>
      <w:r>
        <w:t>「真的？」听到小云承认他的地位，心中竟感到很轻松。</w:t>
      </w:r>
    </w:p>
    <w:p>
      <w:r>
        <w:t>小云点点头。「真的啦！更何况，那个人长得瘦瘦台呙、脸白白的，一双眼睛阴沉的直盯着人，看</w:t>
      </w:r>
    </w:p>
    <w:p>
      <w:r>
        <w:t>得我怪不自在，乱吓人的。」</w:t>
      </w:r>
    </w:p>
    <w:p>
      <w:r>
        <w:t>「前两天怎么没听妳提起呢？」</w:t>
      </w:r>
    </w:p>
    <w:p>
      <w:r>
        <w:t>「人家怕你担心嘛！」</w:t>
      </w:r>
    </w:p>
    <w:p>
      <w:r>
        <w:t>江霖见她嘟着一张嘴，心底万般疼惜，「宝贝，妳不跟我讲，日后我知道了，不是会更加担心？」</w:t>
      </w:r>
    </w:p>
    <w:p>
      <w:r>
        <w:t>「可是，我就是怕你会胡思乱想，而且，我也跟他说清楚了，你瞧，自从那天以后，他就没再送花</w:t>
      </w:r>
    </w:p>
    <w:p>
      <w:r>
        <w:t>给我了呀！」</w:t>
      </w:r>
    </w:p>
    <w:p>
      <w:r>
        <w:t>江霖叹了口气，逼她看着他道：「云，也许这个人不太正常。」</w:t>
      </w:r>
    </w:p>
    <w:p>
      <w:r>
        <w:t>「也许……他只是勇于表达自己的感情。」小云突然想起那些隐心的卡片。</w:t>
      </w:r>
    </w:p>
    <w:p>
      <w:r>
        <w:t>「把它们给丢了！」江霖嫉妒地说。</w:t>
      </w:r>
    </w:p>
    <w:p>
      <w:r>
        <w:t>「什么？」</w:t>
      </w:r>
    </w:p>
    <w:p>
      <w:r>
        <w:t>「那些卡片呀！明天上班就把它们给丢了，一张都不准留。」</w:t>
      </w:r>
    </w:p>
    <w:p>
      <w:r>
        <w:t>「嗯！」小云点点头。</w:t>
      </w:r>
    </w:p>
    <w:p>
      <w:r>
        <w:t>江霖心底突然生起一股莫名的恐惧，紧紧的抱住她。</w:t>
      </w:r>
    </w:p>
    <w:p>
      <w:r>
        <w:t>「妳是我一个人的，云，只有我能疼妳、爱妳，从头到尾，从里到外，我不许有其它人对妳意图不</w:t>
      </w:r>
    </w:p>
    <w:p>
      <w:r>
        <w:t>轨，我不准！」江霖霸道地吻住她的唇，也堵住她任何的辩驳。</w:t>
      </w:r>
    </w:p>
    <w:p>
      <w:r>
        <w:t>Θ================================Θ</w:t>
      </w:r>
    </w:p>
    <w:p>
      <w:r>
        <w:t>小云把和江霖恋爱的事掩饰得很好，每次上班总是让江霖送到前一个路口便下车。</w:t>
      </w:r>
    </w:p>
    <w:p>
      <w:r>
        <w:t>「拜托！小云，饶了我的耳朵吧！」桂芳在一旁求饶。</w:t>
      </w:r>
    </w:p>
    <w:p>
      <w:r>
        <w:t>小云白了她一眼，继续哼着歌。</w:t>
      </w:r>
    </w:p>
    <w:p>
      <w:r>
        <w:t>「妳干嘛这么高兴？」桂芳一脸狐疑。</w:t>
      </w:r>
    </w:p>
    <w:p>
      <w:r>
        <w:t>「没什么啦！」江霖已经出差三天，今天晚上他就要回来了。</w:t>
      </w:r>
    </w:p>
    <w:p>
      <w:r>
        <w:t>这三天她想江霖想得紧，没有江霖的夜晚，她根本睡不着。她真怀疑以前的日子她是怎么度过的。</w:t>
      </w:r>
    </w:p>
    <w:p>
      <w:r>
        <w:t>对了！她今天得早点回去准备一下……</w:t>
      </w:r>
    </w:p>
    <w:p>
      <w:r>
        <w:t>「我老觉得妳不对劲，一副恋爱中女人的样子。」桂芳瞅看着小云说。</w:t>
      </w:r>
    </w:p>
    <w:p>
      <w:r>
        <w:t>「神经！那个人又没再送花了，我怎么谈恋爱？跟谁谈恋爱？」</w:t>
      </w:r>
    </w:p>
    <w:p>
      <w:r>
        <w:t>自从那个赵夫仁没再送花后，小云也不再要桂芳接送她。</w:t>
      </w:r>
    </w:p>
    <w:p>
      <w:r>
        <w:t>「哼！也许是别人呀！」</w:t>
      </w:r>
    </w:p>
    <w:p>
      <w:r>
        <w:t>「没有啦！妳别乱猜。」</w:t>
      </w:r>
    </w:p>
    <w:p>
      <w:r>
        <w:t>张明凯突然走过来，手里拿着一份牛皮纸袋，「小云，这份文件麻烦妳送到昌盛给林副理。」</w:t>
      </w:r>
    </w:p>
    <w:p>
      <w:r>
        <w:t>小云接过文件，点点头，「我知道了。」</w:t>
      </w:r>
    </w:p>
    <w:p>
      <w:r>
        <w:t>「对了！妳去完昌盛后，就不用回公司，直接回家好了。」张明凯对着小云眨了眨眼。</w:t>
      </w:r>
    </w:p>
    <w:p>
      <w:r>
        <w:t>小云不明就里，只当是张明凯体恤她骑着车子来回奔波，但这样一来更好，她可以提早回去等江霖。</w:t>
      </w:r>
    </w:p>
    <w:p>
      <w:r>
        <w:t>「谢谢副理。」</w:t>
      </w:r>
    </w:p>
    <w:p>
      <w:r>
        <w:t>明凯笑得十分暧昧，「好了，快去吧！」</w:t>
      </w:r>
    </w:p>
    <w:p>
      <w:r>
        <w:t>小云才离开公司不到一小时，江霖便回来了。</w:t>
      </w:r>
    </w:p>
    <w:p>
      <w:r>
        <w:t>张明凯一脸惊讶的说：「你下是晚上才回来吗？」</w:t>
      </w:r>
    </w:p>
    <w:p>
      <w:r>
        <w:t>惨了！他已经假公济私地叫小云先回去了。</w:t>
      </w:r>
    </w:p>
    <w:p>
      <w:r>
        <w:t>「事情办完，便提早回来了。」其实他是一刻也待不住，思念狠狠地折磨着他，他是这么的想念小</w:t>
      </w:r>
    </w:p>
    <w:p>
      <w:r>
        <w:t>云。</w:t>
      </w:r>
    </w:p>
    <w:p>
      <w:r>
        <w:t>他回话的同时，一双眼已经忍不住地往小云的位子上溜去，渴望见到小云看到他时惊喜的小脸——</w:t>
      </w:r>
    </w:p>
    <w:p>
      <w:r>
        <w:t>咦，她不在位子上？去哪了？</w:t>
      </w:r>
    </w:p>
    <w:p>
      <w:r>
        <w:t>「嘿！霖！」张明凯讪讪地笑着，直到跟着江霖走进办公室才说：「对下起，我以为你晚上会直接</w:t>
      </w:r>
    </w:p>
    <w:p>
      <w:r>
        <w:t>去她那儿，所以，刚才叫她去昌盛后就不用回来了，我原本是好意想让她提早下班去会你的。」</w:t>
      </w:r>
    </w:p>
    <w:p>
      <w:r>
        <w:t>这个明凯！江霖忍不住心里咒骂着。</w:t>
      </w:r>
    </w:p>
    <w:p>
      <w:r>
        <w:t>「对不起，弄巧成拙了。」张明凯摸摸头，不好意思的说。</w:t>
      </w:r>
    </w:p>
    <w:p>
      <w:r>
        <w:t>「算了！」江霖才将公文包放下，便按着电话键拨着小云的大哥大号码。</w:t>
      </w:r>
    </w:p>
    <w:p>
      <w:r>
        <w:t>「这么急呀！」张明凯在一旁调侃着。</w:t>
      </w:r>
    </w:p>
    <w:p>
      <w:r>
        <w:t>收不到讯号！江霖又按了一次重拨键……</w:t>
      </w:r>
    </w:p>
    <w:p>
      <w:r>
        <w:t>「反正等会儿就可以见到了，急什么？」原来这个家伙恋爱起来也和年轻小伙子一样嘛！张明凯笑</w:t>
      </w:r>
    </w:p>
    <w:p>
      <w:r>
        <w:t>了笑，走出江霖的办公室。</w:t>
      </w:r>
    </w:p>
    <w:p>
      <w:r>
        <w:t>经过影印室，他看见几个女同事边影印边聊天，原本不以为意，却在听见她们的对话时，不禁停下</w:t>
      </w:r>
    </w:p>
    <w:p>
      <w:r>
        <w:t>脚步。</w:t>
      </w:r>
    </w:p>
    <w:p>
      <w:r>
        <w:t>「真的吗？桂芳，妳是说撞伤小云的人就是那个送花的人？」</w:t>
      </w:r>
    </w:p>
    <w:p>
      <w:r>
        <w:t>「真的！是小云跟我说的。听说那个人还是个医生，叫什么赵……赵什么仁的……」桂芳用力地想，</w:t>
      </w:r>
    </w:p>
    <w:p>
      <w:r>
        <w:t>「啊！赵夫仁啦！」</w:t>
      </w:r>
    </w:p>
    <w:p>
      <w:r>
        <w:t>赵夫仁？张明凯蓦地睁大了眼，他有没有听错？是那个赵夫仁吗？</w:t>
      </w:r>
    </w:p>
    <w:p>
      <w:r>
        <w:t>「哇！还是个医生耶！」</w:t>
      </w:r>
    </w:p>
    <w:p>
      <w:r>
        <w:t>「这下子小云发了！」</w:t>
      </w:r>
    </w:p>
    <w:p>
      <w:r>
        <w:t>桂芳摆摆手，「小云说他这个人阴沉得很，她不喜欢他。」</w:t>
      </w:r>
    </w:p>
    <w:p>
      <w:r>
        <w:t>「哎呀！那多可惜，可以当医生夫人耶！」众女同事们一阵叹息。</w:t>
      </w:r>
    </w:p>
    <w:p>
      <w:r>
        <w:t>医生？赵夫仁？莫非真的是同一个人？张明凯心忖。</w:t>
      </w:r>
    </w:p>
    <w:p>
      <w:r>
        <w:t>「哼！医生又怎样，哪比得上我们的江经理……」又是一阵八卦。</w:t>
      </w:r>
    </w:p>
    <w:p>
      <w:r>
        <w:t>赵夫仁怎么也看上了小云？这么巧？</w:t>
      </w:r>
    </w:p>
    <w:p>
      <w:r>
        <w:t>「哎哟！咱们江经理帅又有什么用，妳们不要忘了，他可是那种为了保险金而谋杀他老婆的人哪！」</w:t>
      </w:r>
    </w:p>
    <w:p>
      <w:r>
        <w:t>一听到这话，站在门外的张明凯更是震惊得瞪大了眼。</w:t>
      </w:r>
    </w:p>
    <w:p>
      <w:r>
        <w:t>「不要乱说！」桂芳自从上次小云生气，而她那个迟钝的另一半也说了她两句后，她就被洗脑了。</w:t>
      </w:r>
    </w:p>
    <w:p>
      <w:r>
        <w:t>「那都是大家乱猜的。」</w:t>
      </w:r>
    </w:p>
    <w:p>
      <w:r>
        <w:t>「可是，好几千万的保险金耶！谁那么无聊没事保那么多保险，一定是谋财害命啦……」</w:t>
      </w:r>
    </w:p>
    <w:p>
      <w:r>
        <w:t>「对呀！那天张副理不也说，江经理和他老婆及大舅子的感情不好，后来老婆出车祸死了，江经理</w:t>
      </w:r>
    </w:p>
    <w:p>
      <w:r>
        <w:t>也马上躲到国外去，这不就很明显了吗？」</w:t>
      </w:r>
    </w:p>
    <w:p>
      <w:r>
        <w:t>张明凯简直气呆了，没料到那天他的一番话，竟让她们如此解读，害江霖被误会得这么深！</w:t>
      </w:r>
    </w:p>
    <w:p>
      <w:r>
        <w:t>如果这些八婆都将事情传成这样，全公司其它的人呢？是不是也都误会江霖了？明凯愈想愈气，用</w:t>
      </w:r>
    </w:p>
    <w:p>
      <w:r>
        <w:t>力地咳了一声，要大家注意到他的存在。</w:t>
      </w:r>
    </w:p>
    <w:p>
      <w:r>
        <w:t>「妳们不要乱说话！」他忍下住对着这群女人喊道：「没事的话，还不快回位子工作去！」</w:t>
      </w:r>
    </w:p>
    <w:p>
      <w:r>
        <w:t>众人一惊，顿时作鸟兽散。</w:t>
      </w:r>
    </w:p>
    <w:p>
      <w:r>
        <w:t>「桂芳，等一下。」他叫住了桂芳。</w:t>
      </w:r>
    </w:p>
    <w:p>
      <w:r>
        <w:t>「什么事？张副理。」</w:t>
      </w:r>
    </w:p>
    <w:p>
      <w:r>
        <w:t>「我问妳，江经理的事是谁到处乱传的？」</w:t>
      </w:r>
    </w:p>
    <w:p>
      <w:r>
        <w:t>「呃……我不知道……」桂芳支支吾吾地，全公司的人都知道江霖和张明凯是同学兼老友的关系。</w:t>
      </w:r>
    </w:p>
    <w:p>
      <w:r>
        <w:t>张明凯气得握紧拳头。「我那天告口诉妳们，江经理的老婆出车祸死了，是谁告诉妳们什么鬼保险</w:t>
      </w:r>
    </w:p>
    <w:p>
      <w:r>
        <w:t>金的事？」</w:t>
      </w:r>
    </w:p>
    <w:p>
      <w:r>
        <w:t>桂芳从没见过一向随和的张副理发这么大的脾气，她吓了一跳。「是……财务部传出来的，她们说</w:t>
      </w:r>
    </w:p>
    <w:p>
      <w:r>
        <w:t>江经理领了好几千万的保险金，这也下是我说的，大家都这么说。」</w:t>
      </w:r>
    </w:p>
    <w:p>
      <w:r>
        <w:t>张明凯气得眼冒金星，一时间说不出话来。</w:t>
      </w:r>
    </w:p>
    <w:p>
      <w:r>
        <w:t>桂芳想乘机溜走，却又被张明凯叫住。「等一下！妳说那个赵夫仁是怎么一回事？」</w:t>
      </w:r>
    </w:p>
    <w:p>
      <w:r>
        <w:t>「就是之前追小云的那个人嘛！」</w:t>
      </w:r>
    </w:p>
    <w:p>
      <w:r>
        <w:t>「就是这个姓赵的追小云，每天送她花？后来又撞伤了她？」</w:t>
      </w:r>
    </w:p>
    <w:p>
      <w:r>
        <w:t>「对呀！不过，小云说她不喜欢他，已经拒绝他了。张副理……」桂芳知道张明凯曾经对小云有意</w:t>
      </w:r>
    </w:p>
    <w:p>
      <w:r>
        <w:t>思。「你已经有女朋友了，问这些做什么？」</w:t>
      </w:r>
    </w:p>
    <w:p>
      <w:r>
        <w:t>「没事！好奇而已。」张明凯一脸疲惫地摇摇手。都事隔五年了，怎么会扯出什么保险金的事？</w:t>
      </w:r>
    </w:p>
    <w:p>
      <w:r>
        <w:t>早知道那天他就不该跟这群八婆说那些话的！</w:t>
      </w:r>
    </w:p>
    <w:p>
      <w:r>
        <w:t>「明凯有事吗？」江霖埋首于办公桌上，他想尽快完成手边的工作，好回去找小云。</w:t>
      </w:r>
    </w:p>
    <w:p>
      <w:r>
        <w:t>「呃……是有点事……」</w:t>
      </w:r>
    </w:p>
    <w:p>
      <w:r>
        <w:t>「嗯？」江霖等着张明凯说话。一阵沉默后，江霖抬起头。「怎么了？不是有话要说吗？」</w:t>
      </w:r>
    </w:p>
    <w:p>
      <w:r>
        <w:t>张明凯坐在沙发上，叹着气道：「是有事啦！」</w:t>
      </w:r>
    </w:p>
    <w:p>
      <w:r>
        <w:t>「到底什么事？」看张明凯的表情，像是很严重的样子。</w:t>
      </w:r>
    </w:p>
    <w:p>
      <w:r>
        <w:t>「是关于你还有小云的。」这两件事都很严重，而令张明凯头大的是关于江霖的八卦谣言，他实在</w:t>
      </w:r>
    </w:p>
    <w:p>
      <w:r>
        <w:t>很难向老友交代。</w:t>
      </w:r>
    </w:p>
    <w:p>
      <w:r>
        <w:t>「小云怎么了？」</w:t>
      </w:r>
    </w:p>
    <w:p>
      <w:r>
        <w:t>「那个……你知道那个一直送小云花的人是谁吗？」张明凯决定先拿小云做挡箭牌。</w:t>
      </w:r>
    </w:p>
    <w:p>
      <w:r>
        <w:t>「谁？」</w:t>
      </w:r>
    </w:p>
    <w:p>
      <w:r>
        <w:t>「赵夫仁。」</w:t>
      </w:r>
    </w:p>
    <w:p>
      <w:r>
        <w:t>「谁？」江霖瞪大了眼。</w:t>
      </w:r>
    </w:p>
    <w:p>
      <w:r>
        <w:t>「就是他，那个我们认识的混蛋，赵夫仁。」</w:t>
      </w:r>
    </w:p>
    <w:p>
      <w:r>
        <w:t>「这是怎么一回事？」江霖一脸的不相信。</w:t>
      </w:r>
    </w:p>
    <w:p>
      <w:r>
        <w:t>张明凯摇摇头，「你问我？我问谁？而且，他还撞伤了小云。」</w:t>
      </w:r>
    </w:p>
    <w:p>
      <w:r>
        <w:t>「该死的混帐东西！」江霖跳了起来，狠狠地咒骂着。</w:t>
      </w:r>
    </w:p>
    <w:p>
      <w:r>
        <w:t>「你真的不知道？小云没跟你说？」</w:t>
      </w:r>
    </w:p>
    <w:p>
      <w:r>
        <w:t>「我会问清楚的！」他打算现在就去小云的住处，将事情问个明白。</w:t>
      </w:r>
    </w:p>
    <w:p>
      <w:r>
        <w:t>「我想这件事一定不是巧合。」张明凯说道：「他这么恨你，现在又跑来追小云，还撞伤了她……」</w:t>
      </w:r>
    </w:p>
    <w:p>
      <w:r>
        <w:t>江霖抬起手，阻止张明凯继续说下去。</w:t>
      </w:r>
    </w:p>
    <w:p>
      <w:r>
        <w:t>他思索着整件事。赵夫仁恨他，是他早就明白的事，可赵夫仁为什么会追求小云？他又是如何认识</w:t>
      </w:r>
    </w:p>
    <w:p>
      <w:r>
        <w:t>小云的呢？而撞伤小云又真是个意外的巧合吗？</w:t>
      </w:r>
    </w:p>
    <w:p>
      <w:r>
        <w:t>江霖蹙紧了眉头，努力想着……</w:t>
      </w:r>
    </w:p>
    <w:p>
      <w:r>
        <w:t>跟踪？对了！小云曾提起那时有个人在跟踪她，难道也是赵夫仁？他知道小云的住处。莫非真有什</w:t>
      </w:r>
    </w:p>
    <w:p>
      <w:r>
        <w:t>么企图？</w:t>
      </w:r>
    </w:p>
    <w:p>
      <w:r>
        <w:t>突然，一股不祥的预感朝他袭来，他一把抄起车钥匙，急忙地往外走去。</w:t>
      </w:r>
    </w:p>
    <w:p>
      <w:r>
        <w:t>「霖，你要去哪？」</w:t>
      </w:r>
    </w:p>
    <w:p>
      <w:r>
        <w:t>「淡水！」江霖头也不回地快步走出办公室。</w:t>
      </w:r>
    </w:p>
    <w:p>
      <w:r>
        <w:t>Θ================================Θ</w:t>
      </w:r>
    </w:p>
    <w:p>
      <w:r>
        <w:t>小云停奸车，手拎着大包小包的食物，喜孜孜地想着，虽然房间里只有电磁炉及微波炉，但是，她</w:t>
      </w:r>
    </w:p>
    <w:p>
      <w:r>
        <w:t>仍然想要亲自做些好吃的东西慰劳一下江霖。</w:t>
      </w:r>
    </w:p>
    <w:p>
      <w:r>
        <w:t>小云一走出电梯，就看见住屋门前有个人影。</w:t>
      </w:r>
    </w:p>
    <w:p>
      <w:r>
        <w:t>是江霖吗？</w:t>
      </w:r>
    </w:p>
    <w:p>
      <w:r>
        <w:t>小云快步地走向前，正想张嘴叫时才发现——「是你！」讨厌！怎么会是那个赵夫仁？「你怎么会</w:t>
      </w:r>
    </w:p>
    <w:p>
      <w:r>
        <w:t>在这里？」</w:t>
      </w:r>
    </w:p>
    <w:p>
      <w:r>
        <w:t>赵夫仁堆起笑脸，「我在等妳，哪！送给妳！」他将手上的花递给小云。</w:t>
      </w:r>
    </w:p>
    <w:p>
      <w:r>
        <w:t>小云摇头推辞着。「你的好意我知道，可是，我真的有男朋友了。你还是收回去吧！不要再来了。」</w:t>
      </w:r>
    </w:p>
    <w:p>
      <w:r>
        <w:t>小云没看到赵夫仁眼里的邪恶，他将花递到她手上。</w:t>
      </w:r>
    </w:p>
    <w:p>
      <w:r>
        <w:t>「收下吧！这是我的心意，当作是——撞伤妳的歉意。」</w:t>
      </w:r>
    </w:p>
    <w:p>
      <w:r>
        <w:t>小云仍是闪躲着拒绝收下，「对不起，我真的不能接受。你的条件这么好，不愁找不到女朋友的。」</w:t>
      </w:r>
    </w:p>
    <w:p>
      <w:r>
        <w:t>「没有其它女人了。」他突然阴沉地道。</w:t>
      </w:r>
    </w:p>
    <w:p>
      <w:r>
        <w:t>他已经打听好了，江霖晚上会回来这里，到时候，江霖将会看到一辈子都难忘的景象。他会在江霖</w:t>
      </w:r>
    </w:p>
    <w:p>
      <w:r>
        <w:t>面前一再地进入他的女人，呵呵……他变态地几乎隐藏不了自己的亢奋。</w:t>
      </w:r>
    </w:p>
    <w:p>
      <w:r>
        <w:t>「不请我进去坐坐？」他的呼吸开始急促起来，兴奋得双手微微发抖。</w:t>
      </w:r>
    </w:p>
    <w:p>
      <w:r>
        <w:t>小云没有看出他的异常，「对不起，我在等人，不能请你进去——」</w:t>
      </w:r>
    </w:p>
    <w:p>
      <w:r>
        <w:t>话还没说完，「砰！」地一声，小云就被赵夫仁猛推，重重地撞向墙壁。</w:t>
      </w:r>
    </w:p>
    <w:p>
      <w:r>
        <w:t>「啊！」小云痛呼出声，手上的东西全掉在地下。「你想干什么？放开我！」</w:t>
      </w:r>
    </w:p>
    <w:p>
      <w:r>
        <w:t>小云用力地想挣开他的箝制。</w:t>
      </w:r>
    </w:p>
    <w:p>
      <w:r>
        <w:t>赵夫仁的脸扭曲变形，一双眼像是要吃了她似的圆睁着，小云心中的恐惧急速窜升。「放开我！」</w:t>
      </w:r>
    </w:p>
    <w:p>
      <w:r>
        <w:t>「放开妳？」赵夫仁的声音含着深深的恨意。「我爱妳，我怎么舍得放开妳呢？」</w:t>
      </w:r>
    </w:p>
    <w:p>
      <w:r>
        <w:t>「你在说什么，我们又没有交往过……」小云惊恐极了。</w:t>
      </w:r>
    </w:p>
    <w:p>
      <w:r>
        <w:t>「我真的爱妳……妳一定也爱我……」赵夫仁双手用力地掐住小云脆弱的肩膀，力道大得令小云觉</w:t>
      </w:r>
    </w:p>
    <w:p>
      <w:r>
        <w:t>得骨头都要碎了。</w:t>
      </w:r>
    </w:p>
    <w:p>
      <w:r>
        <w:t>她好害怕，她不知道这个人到底要做什么？她不是已经跟他说得很明白了吗？</w:t>
      </w:r>
    </w:p>
    <w:p>
      <w:r>
        <w:t>赵夫仁抓着她的肩用力地撞击着墙壁，一次、两次……</w:t>
      </w:r>
    </w:p>
    <w:p>
      <w:r>
        <w:t>「噢！」小云痛呼出声。</w:t>
      </w:r>
    </w:p>
    <w:p>
      <w:r>
        <w:t>「可恶、可恶！」赵夫仁灰浊的双眼失了焦距，手上的力道一次次加重。</w:t>
      </w:r>
    </w:p>
    <w:p>
      <w:r>
        <w:t>突然，他邪恶地凑近小云毫无血色的脸，从鼻子里不断喷出气来。「那个男人怎么能跟我比？跟着</w:t>
      </w:r>
    </w:p>
    <w:p>
      <w:r>
        <w:t>我，我会让妳很快乐的。」</w:t>
      </w:r>
    </w:p>
    <w:p>
      <w:r>
        <w:t>是啊！如果能一辈子玩弄江霖的女人，那滋味一定很棒，他兴奋得青筋暴跳。</w:t>
      </w:r>
    </w:p>
    <w:p>
      <w:r>
        <w:t>小云真的吓呆了，江霖，你在哪里？快来救我啊！</w:t>
      </w:r>
    </w:p>
    <w:p>
      <w:r>
        <w:t>「放开她！」突然，江霖从电梯那头冲过来。</w:t>
      </w:r>
    </w:p>
    <w:p>
      <w:r>
        <w:t>他用力地一把将赵夫仁撞开，赵夫仁瞬间飞了出去，撞到另一边的墙上，还发出可怕的巨响。</w:t>
      </w:r>
    </w:p>
    <w:p>
      <w:r>
        <w:t>江霖还不罢休追了上去，狠狠地把他打倒在地，只见赵夫仁的眼角和鼻子淌下鲜血，无法动弹的呻</w:t>
      </w:r>
    </w:p>
    <w:p>
      <w:r>
        <w:t>吟着。</w:t>
      </w:r>
    </w:p>
    <w:p>
      <w:r>
        <w:t>「姓赵的！你想干什么？」江霖怒不可遏地瞪着躺在地上呻吟的赵夫仁，他不愿回想刚才看到的景</w:t>
      </w:r>
    </w:p>
    <w:p>
      <w:r>
        <w:t>象，怕自己会克制不住地想杀了赵夫仁。</w:t>
      </w:r>
    </w:p>
    <w:p>
      <w:r>
        <w:t>「霖！」小云蓦地冲向江霖，紧抱着他的腰，委屈的泪水下听话地直往不掉。</w:t>
      </w:r>
    </w:p>
    <w:p>
      <w:r>
        <w:t>她好害怕，她好想要告诉江霖，她多么高兴看到他出现！可是，她喉头紧得只能发出一声声的哽咽。</w:t>
      </w:r>
    </w:p>
    <w:p>
      <w:r>
        <w:t>江霖双手温柔地环抱着小云，低下头柔声道：「别哭……宝贝！我在这里，没事了……」</w:t>
      </w:r>
    </w:p>
    <w:p>
      <w:r>
        <w:t>赵夫仁挣扎的从地上爬起来，「真巧呀！江霖，好久不见了。」</w:t>
      </w:r>
    </w:p>
    <w:p>
      <w:r>
        <w:t>江霖紧瞇着眼直瞪着赵夫仁，深邃的眼底净是愤怒之火。</w:t>
      </w:r>
    </w:p>
    <w:p>
      <w:r>
        <w:t>「我不知道她是你的女朋友。」赵夫仁抹去嘴角的血渍。</w:t>
      </w:r>
    </w:p>
    <w:p>
      <w:r>
        <w:t>这个天杀的赵夫仁葫芦里到底在卖什么药？</w:t>
      </w:r>
    </w:p>
    <w:p>
      <w:r>
        <w:t>「不过，窈窕淑女，君子好逑。男追女是天经地义的事，不是吗？」</w:t>
      </w:r>
    </w:p>
    <w:p>
      <w:r>
        <w:t>江霖紧握着拳头，「你刚才那个样子是追求？」</w:t>
      </w:r>
    </w:p>
    <w:p>
      <w:r>
        <w:t>赵夫仁耸耸肩，「不过就是面对美女会产生的……肾上腺素，一时激增罢了。」</w:t>
      </w:r>
    </w:p>
    <w:p>
      <w:r>
        <w:t>「狗屎！」江霖咒骂着。</w:t>
      </w:r>
    </w:p>
    <w:p>
      <w:r>
        <w:t>赵夫仁扶着受创的手臂，直盯着江霖。「虽然你我是旧识，我又曾是你的大舅子，可是，她又还没</w:t>
      </w:r>
    </w:p>
    <w:p>
      <w:r>
        <w:t>嫁给你，人人都有机会追求她。」</w:t>
      </w:r>
    </w:p>
    <w:p>
      <w:r>
        <w:t>江霖瞪着赵夫仁，一字一句地问：「你到底想干什么？」</w:t>
      </w:r>
    </w:p>
    <w:p>
      <w:r>
        <w:t>就在这一瞬间，江霖看到他眼中一抹隐藏不住的寒光。</w:t>
      </w:r>
    </w:p>
    <w:p>
      <w:r>
        <w:t>「不想干嘛，我只是追求一个美丽的女人罢了！更何况……你杀了人都有办法逍遥法外了，更遑论</w:t>
      </w:r>
    </w:p>
    <w:p>
      <w:r>
        <w:t>只是一个女人了。」</w:t>
      </w:r>
    </w:p>
    <w:p>
      <w:r>
        <w:t>小云疑惑地看着江霖与赵夫仁，原来他们不但认识，赵夫仁还是江霖的大舅子，张明凯口中从小到</w:t>
      </w:r>
    </w:p>
    <w:p>
      <w:r>
        <w:t>大老是欺负江霖，令人极端厌恶的大舅子！</w:t>
      </w:r>
    </w:p>
    <w:p>
      <w:r>
        <w:t>「你住嘴！」小云一听，忍不住出百反驳。「你妹妹是出车祸意外死的，不要乱诬陷别人。」</w:t>
      </w:r>
    </w:p>
    <w:p>
      <w:r>
        <w:t>「我诬陷他？」赵夫仁不顾嘴角的裂伤大笑了起来，「就是他谋杀了我的妹妹，全世界的人都知道</w:t>
      </w:r>
    </w:p>
    <w:p>
      <w:r>
        <w:t>他杀了芙琪，他是个杀人魔！」</w:t>
      </w:r>
    </w:p>
    <w:p>
      <w:r>
        <w:t>「住口！」小云气极了，「你说谎，他没有杀人！」</w:t>
      </w:r>
    </w:p>
    <w:p>
      <w:r>
        <w:t>小云没注意到江霖为她的话震了一下，继续坚道：「也许你是因为妹妹的死而伤心过头，才会有这</w:t>
      </w:r>
    </w:p>
    <w:p>
      <w:r>
        <w:t>样的误会，我也很同情你。但是，不可以因为这样，就随便找个理由诬赖江霖！</w:t>
      </w:r>
    </w:p>
    <w:p>
      <w:r>
        <w:t>「而且，你认识江霖比我久，你应该比我更了解江霖才对，他不可能做出这种事的！」</w:t>
      </w:r>
    </w:p>
    <w:p>
      <w:r>
        <w:t>「我妹妹是他杀的！」赵夫仁面无表情地盯着小云。</w:t>
      </w:r>
    </w:p>
    <w:p>
      <w:r>
        <w:t>「不可能！」小云气得挣脱江霖的怀抱，走到赵夫仁面前，忘了这个男人先前想对她施暴，一心想</w:t>
      </w:r>
    </w:p>
    <w:p>
      <w:r>
        <w:t>为江霖平反所受的委屈。</w:t>
      </w:r>
    </w:p>
    <w:p>
      <w:r>
        <w:t>「我说不可能就是不可能，警察都说不是了，你怎么还这么说他？那是个意外，你心里一定也知道，</w:t>
      </w:r>
    </w:p>
    <w:p>
      <w:r>
        <w:t>只是不愿意承认罢了。我不准你再胡乱冤枉人！」</w:t>
      </w:r>
    </w:p>
    <w:p>
      <w:r>
        <w:t>「那些警察全被买通了，他是杀人犯！」</w:t>
      </w:r>
    </w:p>
    <w:p>
      <w:r>
        <w:t>「不是！不准你再叫他杀人犯！」小云气得手发抖。「你最好赶快离开，否则我要叫警察来捉你，</w:t>
      </w:r>
    </w:p>
    <w:p>
      <w:r>
        <w:t>告你乱闯民宅，还有——非礼！」</w:t>
      </w:r>
    </w:p>
    <w:p>
      <w:r>
        <w:t>江霖缓缓地将小云保护在自己与墙壁之间，平静地说：「赵夫仁，你走吧！」</w:t>
      </w:r>
    </w:p>
    <w:p>
      <w:r>
        <w:t>赵夫仁一双细眼评量了一下眼前的局势，便转身离开，他决定下次再找机会对付他！</w:t>
      </w:r>
    </w:p>
    <w:p>
      <w:r>
        <w:t>江霖直至赵夫仁走进电梯后，才转身看向小云，却见她一张小脸气愤地涨红着，小小的拳头紧握在</w:t>
      </w:r>
    </w:p>
    <w:p>
      <w:r>
        <w:t>身体两侧。</w:t>
      </w:r>
    </w:p>
    <w:p>
      <w:r>
        <w:t>她刚才就用这娇小的身子试图保护他、为他辩解……</w:t>
      </w:r>
    </w:p>
    <w:p>
      <w:r>
        <w:t>就连自己的亲生父亲也不曾如此袒护自己……自他心中涌出的柔情几乎要将他淹没。</w:t>
      </w:r>
    </w:p>
    <w:p>
      <w:r>
        <w:t>他倏地低下头吻住小云，他想要将胸中涨满的爱吻进小云的心里，他要让她知道他多么以她为傲。</w:t>
      </w:r>
    </w:p>
    <w:p>
      <w:r>
        <w:t>他好想大声的告诉全世界，这女人是属于他的，是他所珍爱的女人，他一辈子也不会放开她的！</w:t>
      </w:r>
    </w:p>
    <w:p>
      <w:r>
        <w:t>他爱她！他是这么的爱着小云啊！</w:t>
      </w:r>
    </w:p>
    <w:p>
      <w:r>
        <w:t>萱玫《惹火上身》扫图：ｃｃｃ校对：ｃａｂｏｔｉｎｅ；ｓｕｒｆｅｒ</w:t>
      </w:r>
    </w:p>
    <w:p>
      <w:r>
        <w:t>第七章</w:t>
      </w:r>
    </w:p>
    <w:p>
      <w:r>
        <w:t>小云虽然被江霖吻得唇舌既麻又疼、双颊满布红晕的，却仍然嘟着嘴不高兴地开了门。</w:t>
      </w:r>
    </w:p>
    <w:p>
      <w:r>
        <w:t>江霖将小云买的东西全数捡进屋内，小云闷闷地将东西从塑料袋中一样样拿出来。</w:t>
      </w:r>
    </w:p>
    <w:p>
      <w:r>
        <w:t>「云……」江霖在她背后轻唤着。</w:t>
      </w:r>
    </w:p>
    <w:p>
      <w:r>
        <w:t>小云倏地抬起头，满脸的不高兴。「我不知道你和他认识，也不知道他这么坏心眼，早知道，我一</w:t>
      </w:r>
    </w:p>
    <w:p>
      <w:r>
        <w:t>开始就把他送的花全部给退回去。」</w:t>
      </w:r>
    </w:p>
    <w:p>
      <w:r>
        <w:t>「云……」</w:t>
      </w:r>
    </w:p>
    <w:p>
      <w:r>
        <w:t>小云摇摇头，「我之前就一直很讨厌这个人，现在是讨厌他，就算是失去妹妹伤心过度，也不能随</w:t>
      </w:r>
    </w:p>
    <w:p>
      <w:r>
        <w:t>便冤枉人。」</w:t>
      </w:r>
    </w:p>
    <w:p>
      <w:r>
        <w:t>「云……」</w:t>
      </w:r>
    </w:p>
    <w:p>
      <w:r>
        <w:t>「你一定很难过，老被人家这么说，」她一边整理东西，一边嘟囔着，「太可恶了，下次我一定不</w:t>
      </w:r>
    </w:p>
    <w:p>
      <w:r>
        <w:t>饶他！」</w:t>
      </w:r>
    </w:p>
    <w:p>
      <w:r>
        <w:t>其实该发脾气的应该是江霖才对，想起赵夫仁刚才对小云的举动，就让江霖不禁直打寒颤。他自后</w:t>
      </w:r>
    </w:p>
    <w:p>
      <w:r>
        <w:t>头抱住小云，将下巴抵在她秀发上。</w:t>
      </w:r>
    </w:p>
    <w:p>
      <w:r>
        <w:t>「对了！你怎么这么早就回来了？」小云发完了脾气，这才想起要问江霖。</w:t>
      </w:r>
    </w:p>
    <w:p>
      <w:r>
        <w:t>「嗯……」江霖嗅着小云的发香，「想妳呀！所以早几班飞机回来了。还好我早回来了，否则……」</w:t>
      </w:r>
    </w:p>
    <w:p>
      <w:r>
        <w:t>江霖深吸了一口气，不敢再想下去。</w:t>
      </w:r>
    </w:p>
    <w:p>
      <w:r>
        <w:t>「是吗？人家本来想做一顿好吃的，给你一个惊喜的。」小云嘟着嘴说。</w:t>
      </w:r>
    </w:p>
    <w:p>
      <w:r>
        <w:t>「我有你就够了。」妳已经给了我这辈子最好的礼物了。</w:t>
      </w:r>
    </w:p>
    <w:p>
      <w:r>
        <w:t>「不正经！」她笑着转过身，一你刚回来，先洗个澡休息一下，等会儿我再煎牛排给你吃，我昨天</w:t>
      </w:r>
    </w:p>
    <w:p>
      <w:r>
        <w:t>还买了瓶红酒，等下可以喝。」</w:t>
      </w:r>
    </w:p>
    <w:p>
      <w:r>
        <w:t>「我要妳陪我一起洗。」江霖邪邪地笑了。</w:t>
      </w:r>
    </w:p>
    <w:p>
      <w:r>
        <w:t>小云红了脸，「不要啦！哪有人这样的？」</w:t>
      </w:r>
    </w:p>
    <w:p>
      <w:r>
        <w:t>「有啊！」他一只大掌覆上小云的胸前，另一只手撩起她的短裙，将她的身子按抵着自己，让双腿</w:t>
      </w:r>
    </w:p>
    <w:p>
      <w:r>
        <w:t>间的坚挺抵着她的腹部，骚动着她感官末梢的敏感神经。</w:t>
      </w:r>
    </w:p>
    <w:p>
      <w:r>
        <w:t>「我们先洗个鸳鸯澡，其它的，」他将小云整个抱起来往浴室走去，「等会儿再说。」</w:t>
      </w:r>
    </w:p>
    <w:p>
      <w:r>
        <w:t>江霖将自己和小云的衣服褪尽，在狭小的浴缸中注满水，拉着小云赤裸着身子一起沉入浴缸。他让</w:t>
      </w:r>
    </w:p>
    <w:p>
      <w:r>
        <w:t>小云背对着自己，安置在胸前。</w:t>
      </w:r>
    </w:p>
    <w:p>
      <w:r>
        <w:t>他低头瞧见了她肩上的瘀痕，不禁心疼极了。他不断地轻吻着她小巧的肩头，恨声说：「该死的混</w:t>
      </w:r>
    </w:p>
    <w:p>
      <w:r>
        <w:t>蛋，我不该就这么放过他！」</w:t>
      </w:r>
    </w:p>
    <w:p>
      <w:r>
        <w:t>江霖在小云发际间磨蹭着，双手绕向前揉抚着小云的双乳，拉扯着她敏感的乳尖，「哪……不气了？」</w:t>
      </w:r>
    </w:p>
    <w:p>
      <w:r>
        <w:t>「讨厌……我又没生你的气，我只是气那个赵夫仁……呃……」江霖将手指插入小云的私处，旋转</w:t>
      </w:r>
    </w:p>
    <w:p>
      <w:r>
        <w:t>抽动着。「他……真是太坏了……嗯……」</w:t>
      </w:r>
    </w:p>
    <w:p>
      <w:r>
        <w:t>江霖啃咬着小云的颈项，「我没见过妳生气……挺怕人的。」</w:t>
      </w:r>
    </w:p>
    <w:p>
      <w:r>
        <w:t>小云向后仰着脸，喘息地道：「我是气……不过……」</w:t>
      </w:r>
    </w:p>
    <w:p>
      <w:r>
        <w:t>江霖突然想起什么，停止了爱抚，自她颈间抬起头问：二刚些日于就是他开车撞伤妳的？」</w:t>
      </w:r>
    </w:p>
    <w:p>
      <w:r>
        <w:t>「嗯！」小云仰首抚着江霖的脸，「别担心，是意外，那天我在想事情，心情不好嘛！也没专心骑</w:t>
      </w:r>
    </w:p>
    <w:p>
      <w:r>
        <w:t>车子。」</w:t>
      </w:r>
    </w:p>
    <w:p>
      <w:r>
        <w:t>「我不这么认为，宝贝！也许这家伙是故意的……」</w:t>
      </w:r>
    </w:p>
    <w:p>
      <w:r>
        <w:t>江霖自己也震了一下，万一赵夫仁真是故意的，再加上今天的事……</w:t>
      </w:r>
    </w:p>
    <w:p>
      <w:r>
        <w:t>那小子一直企图对小云不利！他不禁抱紧小云，不敢再想下去。</w:t>
      </w:r>
    </w:p>
    <w:p>
      <w:r>
        <w:t>「嗯！我不能呼吸了。」小云为转移他的注意力撒着娇。</w:t>
      </w:r>
    </w:p>
    <w:p>
      <w:r>
        <w:t>他放松了手劲，「明天起，搬到我那儿去住！Ｌ这个想法在他脑海中已经转了好些时日，只是他深</w:t>
      </w:r>
    </w:p>
    <w:p>
      <w:r>
        <w:t>知小云的脾气，一直没有说出口。</w:t>
      </w:r>
    </w:p>
    <w:p>
      <w:r>
        <w:t>「不要！」小云半转过身体，面对他。</w:t>
      </w:r>
    </w:p>
    <w:p>
      <w:r>
        <w:t>江霖叹了口气。「这里太不安全了，他已经知道妳住的地方，而且这里也没有保全警卫，我事情又</w:t>
      </w:r>
    </w:p>
    <w:p>
      <w:r>
        <w:t>多，没办法一直陪着妳，万一再有个闪失——听话，云，搬去我那儿，省得我担心。嗯？」</w:t>
      </w:r>
    </w:p>
    <w:p>
      <w:r>
        <w:t>「不要啦！搬去和你住，那很快的公司同事就都知道了。」</w:t>
      </w:r>
    </w:p>
    <w:p>
      <w:r>
        <w:t>「知道就知道，有什么关系？」江霖恨不得能让全天下都知道他们是一对情侣。</w:t>
      </w:r>
    </w:p>
    <w:p>
      <w:r>
        <w:t>小云摇摇头，「这种办公室恋情要是同事都知道了，一定会指指点点的，到时候，我会不好做事的。」</w:t>
      </w:r>
    </w:p>
    <w:p>
      <w:r>
        <w:t>「妳不想让人知道我和妳的关系？」</w:t>
      </w:r>
    </w:p>
    <w:p>
      <w:r>
        <w:t>小云急忙摇头，「我的意思是，万一你在公司里让其它人指指点点的，工作上因此施展不开，那就</w:t>
      </w:r>
    </w:p>
    <w:p>
      <w:r>
        <w:t>不好了，毕竟你刚进公司，才正要起步，应该放多点心思在公事上，不要为了这些事而徒增无谓的困扰</w:t>
      </w:r>
    </w:p>
    <w:p>
      <w:r>
        <w:t>嘛！」</w:t>
      </w:r>
    </w:p>
    <w:p>
      <w:r>
        <w:t>「小儍瓜……」江霖笑着吻上她的唇。</w:t>
      </w:r>
    </w:p>
    <w:p>
      <w:r>
        <w:t>江霖向下探着小云浑圆的臀部，手指向前挤去，揉画着她的私处，诱出汩汩令人心醉的丝滑……他</w:t>
      </w:r>
    </w:p>
    <w:p>
      <w:r>
        <w:t>猛地从小云背后进入。</w:t>
      </w:r>
    </w:p>
    <w:p>
      <w:r>
        <w:t>「啊……」小云将手撑着浴缸，身子随着江霖的进入颤动不已。</w:t>
      </w:r>
    </w:p>
    <w:p>
      <w:r>
        <w:t>「云……宝贝……」江霖一只手环抱住小云柔软的身子，另一只手探往浴缸底，搜寻着小云腿间另</w:t>
      </w:r>
    </w:p>
    <w:p>
      <w:r>
        <w:t>一处的柔嫩，按揉拉扯着……</w:t>
      </w:r>
    </w:p>
    <w:p>
      <w:r>
        <w:t>「嗯……」小云娇喘连连，随着江霖愈来愈激烈的律动，眼前闪着一阵阵令人目眩的璀璨星光，几</w:t>
      </w:r>
    </w:p>
    <w:p>
      <w:r>
        <w:t>乎就耍忍不住尖声喊叫，她连忙用手捂住自己的嘴。</w:t>
      </w:r>
    </w:p>
    <w:p>
      <w:r>
        <w:t>「不要……」江霖将她的手拨下，调整自己，更加剧烈地抽送着。</w:t>
      </w:r>
    </w:p>
    <w:p>
      <w:r>
        <w:t>「啊——」小云忍不住逸出一阵阵的娇喊、呻吟……</w:t>
      </w:r>
    </w:p>
    <w:p>
      <w:r>
        <w:t>江霖的头埋在小云颈间，一只手按压着她的腹部，低吼着下断地抽送冲刺，随着彼此皆达到高潮，</w:t>
      </w:r>
    </w:p>
    <w:p>
      <w:r>
        <w:t>江霖满足的释放出全部的自己。</w:t>
      </w:r>
    </w:p>
    <w:p>
      <w:r>
        <w:t>这一刻，不只小云将自己交给了他，他也将自己完全交给了小云……</w:t>
      </w:r>
    </w:p>
    <w:p>
      <w:r>
        <w:t>Θ================================Θ</w:t>
      </w:r>
    </w:p>
    <w:p>
      <w:r>
        <w:t>这一晚，两人嬉闹地吃完晚餐后，江霖黏着小云又缠绵了两次，直到小云不断地求饶，江霖才按下</w:t>
      </w:r>
    </w:p>
    <w:p>
      <w:r>
        <w:t>第三次的冲动。</w:t>
      </w:r>
    </w:p>
    <w:p>
      <w:r>
        <w:t>「云……」江霖怀抱着小云，轻抚着小云光滑的背。</w:t>
      </w:r>
    </w:p>
    <w:p>
      <w:r>
        <w:t>「不行啦！明天还要上班。」小云偎着江霖轻声地说。</w:t>
      </w:r>
    </w:p>
    <w:p>
      <w:r>
        <w:t>「去住我那？」江霖仍不死心。</w:t>
      </w:r>
    </w:p>
    <w:p>
      <w:r>
        <w:t>「再说，」小云想闪过这个问题。「霖，我刚才已经告诉你很多我自己的事了，那你呢？」</w:t>
      </w:r>
    </w:p>
    <w:p>
      <w:r>
        <w:t>江霖笑了笑，「我很平凡。」</w:t>
      </w:r>
    </w:p>
    <w:p>
      <w:r>
        <w:t>「说嘛！」</w:t>
      </w:r>
    </w:p>
    <w:p>
      <w:r>
        <w:t>「我是老董的儿子。」</w:t>
      </w:r>
    </w:p>
    <w:p>
      <w:r>
        <w:t>「正经点。」小云娇笑地捶了一下江霖。</w:t>
      </w:r>
    </w:p>
    <w:p>
      <w:r>
        <w:t>「我是说真的。」</w:t>
      </w:r>
    </w:p>
    <w:p>
      <w:r>
        <w:t>「讨厌！人家是认真在问你耶！」她稍收敛笑意。</w:t>
      </w:r>
    </w:p>
    <w:p>
      <w:r>
        <w:t>「妳不相信？」</w:t>
      </w:r>
    </w:p>
    <w:p>
      <w:r>
        <w:t>「当然啦！如果你真是老董的儿子，怎么可能看得上我？」</w:t>
      </w:r>
    </w:p>
    <w:p>
      <w:r>
        <w:t>江霖皱起眉。「为什么不？」</w:t>
      </w:r>
    </w:p>
    <w:p>
      <w:r>
        <w:t>「那些人的生活圈和我们是不一样的，他们天天纸醉金迷，钱多得数不完，还会有美女自动送上门，</w:t>
      </w:r>
    </w:p>
    <w:p>
      <w:r>
        <w:t>哪像你，天天加班，为了赚钱忙得这么辛苦。」</w:t>
      </w:r>
    </w:p>
    <w:p>
      <w:r>
        <w:t>「妳怎么知道？」</w:t>
      </w:r>
    </w:p>
    <w:p>
      <w:r>
        <w:t>「你不知道吗？」小云不忍笑他，他在国外待久了，这些事他可能不懂。「台湾的企业小开是美女、</w:t>
      </w:r>
    </w:p>
    <w:p>
      <w:r>
        <w:t>烟酒，甚至还有毒品离不了身，私生活差得很！」</w:t>
      </w:r>
    </w:p>
    <w:p>
      <w:r>
        <w:t>「不是每个人都这样的。」他不否认是有这样的人。</w:t>
      </w:r>
    </w:p>
    <w:p>
      <w:r>
        <w:t>「反正这些小开只对像模特儿啦、演艺人员啦，或者是身分相配的社会名流有兴趣，这才能凸显他</w:t>
      </w:r>
    </w:p>
    <w:p>
      <w:r>
        <w:t>们的身分地位呀！」</w:t>
      </w:r>
    </w:p>
    <w:p>
      <w:r>
        <w:t>江霖喃喃自言，「我才不会这样呢！」</w:t>
      </w:r>
    </w:p>
    <w:p>
      <w:r>
        <w:t>小云笑了。「如果你真是老董的儿子，我的日子可不好过啰！」</w:t>
      </w:r>
    </w:p>
    <w:p>
      <w:r>
        <w:t>「为什么？」</w:t>
      </w:r>
    </w:p>
    <w:p>
      <w:r>
        <w:t>「你应该知道，我们公司可是台湾百大企业中排行前二十名，万一你真是老董的儿子，像电影名星</w:t>
      </w:r>
    </w:p>
    <w:p>
      <w:r>
        <w:t>那样的女人可是排着队让你挑的，到时候我就会像王宝钏一样，恐怕就算苦守寒窑十八年也等不到你回</w:t>
      </w:r>
    </w:p>
    <w:p>
      <w:r>
        <w:t>来。」</w:t>
      </w:r>
    </w:p>
    <w:p>
      <w:r>
        <w:t>江霖笑了出来。「怎么可能？我不会那么做的。」</w:t>
      </w:r>
    </w:p>
    <w:p>
      <w:r>
        <w:t>「不要笑！我是说真的。」</w:t>
      </w:r>
    </w:p>
    <w:p>
      <w:r>
        <w:t>「儍宝贝，我只爱妳。」</w:t>
      </w:r>
    </w:p>
    <w:p>
      <w:r>
        <w:t>「我也是，我也爱你。」小云因为他突然的告白，感动得红了眼眶，紧抱住江霖的颈项。</w:t>
      </w:r>
    </w:p>
    <w:p>
      <w:r>
        <w:t>「不管我到底是谁，妳只要记着，我对妳的爱是不变的。」江霖抚顺小云的长发。</w:t>
      </w:r>
    </w:p>
    <w:p>
      <w:r>
        <w:t>「嗯！」小云一个劲的点头。</w:t>
      </w:r>
    </w:p>
    <w:p>
      <w:r>
        <w:t>「不哭……不哭了……」江霖捧着小云的脸，轻轻的拭去泪水，情不自禁地吻了小云，尝到她嘴角</w:t>
      </w:r>
    </w:p>
    <w:p>
      <w:r>
        <w:t>湿咸的泪。</w:t>
      </w:r>
    </w:p>
    <w:p>
      <w:r>
        <w:t>「霖，」回到原先的话题，她柔柔地问：「那你爸妈呢？他们是做什么的？」</w:t>
      </w:r>
    </w:p>
    <w:p>
      <w:r>
        <w:t>「我母亲在生我的时候去世了；我父亲现在生病，住在医院里。」</w:t>
      </w:r>
    </w:p>
    <w:p>
      <w:r>
        <w:t>「是吗？那谁在照顾你父亲呢？」</w:t>
      </w:r>
    </w:p>
    <w:p>
      <w:r>
        <w:t>「护士。」</w:t>
      </w:r>
    </w:p>
    <w:p>
      <w:r>
        <w:t>「那怎么可以？」小云皱起了脸，「老人家生病，你应该多照顾他！」</w:t>
      </w:r>
    </w:p>
    <w:p>
      <w:r>
        <w:t>「我公司忙……」</w:t>
      </w:r>
    </w:p>
    <w:p>
      <w:r>
        <w:t>「不成！当然要以家人为第一优先，事业可以晚点再说。」</w:t>
      </w:r>
    </w:p>
    <w:p>
      <w:r>
        <w:t>「他只是心脏方面的老毛病，只要多休养、不要操劳……」</w:t>
      </w:r>
    </w:p>
    <w:p>
      <w:r>
        <w:t>「心脏病？！天呀！那你还天天往我这里跑？你父亲一定会认为我是个坏女人。」小云好担心。</w:t>
      </w:r>
    </w:p>
    <w:p>
      <w:r>
        <w:t>「傻瓜！别多心，我父亲人很好，他会喜欢妳的。」江霖安慰道。</w:t>
      </w:r>
    </w:p>
    <w:p>
      <w:r>
        <w:t>「明天下要到我这来了，先去看看他老人家。」小云忧心忡忡地看着江霖。</w:t>
      </w:r>
    </w:p>
    <w:p>
      <w:r>
        <w:t>「我会抽时间去看他的。」</w:t>
      </w:r>
    </w:p>
    <w:p>
      <w:r>
        <w:t>「不成！」小云猛摇头反对着。「我跟你……又不是一时的，有的是时间在一起，可是，你父亲一</w:t>
      </w:r>
    </w:p>
    <w:p>
      <w:r>
        <w:t>定希望天天看见自己的儿子，尤其他现在又病了，你总不希望你父亲还没见到我，便讨厌起我来了吧！」</w:t>
      </w:r>
    </w:p>
    <w:p>
      <w:r>
        <w:t>江霖拗不过小云。「这样吧！我明天先送妳上班，然后再去看他，这总成了吧！」</w:t>
      </w:r>
    </w:p>
    <w:p>
      <w:r>
        <w:t>「嗯！」小云这才满意的闭上限。</w:t>
      </w:r>
    </w:p>
    <w:p>
      <w:r>
        <w:t>好一会儿，江霖快睡着了。</w:t>
      </w:r>
    </w:p>
    <w:p>
      <w:r>
        <w:t>「霖……」</w:t>
      </w:r>
    </w:p>
    <w:p>
      <w:r>
        <w:t>江霖半睁开眼。「怎么了，不想睡？」</w:t>
      </w:r>
    </w:p>
    <w:p>
      <w:r>
        <w:t>「我在想一件事……」这件事放在小云心底好久了。</w:t>
      </w:r>
    </w:p>
    <w:p>
      <w:r>
        <w:t>「嗯？」</w:t>
      </w:r>
    </w:p>
    <w:p>
      <w:r>
        <w:t>「那个保险金的事……」</w:t>
      </w:r>
    </w:p>
    <w:p>
      <w:r>
        <w:t>「什么保险金？」江霖昏沉沉地应着。</w:t>
      </w:r>
    </w:p>
    <w:p>
      <w:r>
        <w:t>「你老婆的保险金呀！」</w:t>
      </w:r>
    </w:p>
    <w:p>
      <w:r>
        <w:t>江霖皱着眉重复。「什么保险金？」</w:t>
      </w:r>
    </w:p>
    <w:p>
      <w:r>
        <w:t>「就是……算了，睡吧！」她其实只是好奇罢了，但万一让江霖误会她不信任他，那就不好了。</w:t>
      </w:r>
    </w:p>
    <w:p>
      <w:r>
        <w:t>「云！」</w:t>
      </w:r>
    </w:p>
    <w:p>
      <w:r>
        <w:t>「就是……那个财务部说你有一笔好几千万的保险金，是你老婆的……就是因为这样，大家才会误</w:t>
      </w:r>
    </w:p>
    <w:p>
      <w:r>
        <w:t>会你。」</w:t>
      </w:r>
    </w:p>
    <w:p>
      <w:r>
        <w:t>江霖不解。「保险金？误会？」</w:t>
      </w:r>
    </w:p>
    <w:p>
      <w:r>
        <w:t>「是啊！你老婆去世后，你就有好几千万的保险金可以领，难免大家会有很多不好的联想嘛！」</w:t>
      </w:r>
    </w:p>
    <w:p>
      <w:r>
        <w:t>是这样吗？江霖觉得好笑，他个人的年收入就不只数千万。不过，保险金的事，他倒是一点都不知</w:t>
      </w:r>
    </w:p>
    <w:p>
      <w:r>
        <w:t>情。「她应该有吧？我明天查查。」</w:t>
      </w:r>
    </w:p>
    <w:p>
      <w:r>
        <w:t>「好几千万耶！你不知道吗？」小云瞪大了眼，睡意全飞了。</w:t>
      </w:r>
    </w:p>
    <w:p>
      <w:r>
        <w:t>江霖按下她的头，「不要问了，睡吧！小心明天起不来。」</w:t>
      </w:r>
    </w:p>
    <w:p>
      <w:r>
        <w:t>「可是……」小云挣扎着要抬起头。</w:t>
      </w:r>
    </w:p>
    <w:p>
      <w:r>
        <w:t>「睡吧！如果妳不睡，那就……」他见小云还不死心，翻身压住小云，开始上下其手。</w:t>
      </w:r>
    </w:p>
    <w:p>
      <w:r>
        <w:t>「啊——不要……」</w:t>
      </w:r>
    </w:p>
    <w:p>
      <w:r>
        <w:t>又是一夜缠绵……</w:t>
      </w:r>
    </w:p>
    <w:p>
      <w:r>
        <w:t>Θ================================Θ</w:t>
      </w:r>
    </w:p>
    <w:p>
      <w:r>
        <w:t>「爸！」江霖神清气爽地踏进父亲的病房，「你今天看来气色不错。」</w:t>
      </w:r>
    </w:p>
    <w:p>
      <w:r>
        <w:t>「哼！」江父坐在沙发上，不理他。</w:t>
      </w:r>
    </w:p>
    <w:p>
      <w:r>
        <w:t>「我给你带了一些东西来，待会儿我削水果给你吃。」昨晚睡得虽少，但是江霖可没有半点倦态。</w:t>
      </w:r>
    </w:p>
    <w:p>
      <w:r>
        <w:t>「哼！你舍得来看我了？」江父天天都想着、念着儿于，可就是不见他来。</w:t>
      </w:r>
    </w:p>
    <w:p>
      <w:r>
        <w:t>「对不起，爸！」江霖有些歉意。</w:t>
      </w:r>
    </w:p>
    <w:p>
      <w:r>
        <w:t>「听说公司忙得很，天天加班？」</w:t>
      </w:r>
    </w:p>
    <w:p>
      <w:r>
        <w:t>「思！几乎。」江霖拣起一颗苹果，洗净了替父亲削着皮。</w:t>
      </w:r>
    </w:p>
    <w:p>
      <w:r>
        <w:t>「那个女人不错？」江父一双老眼晶亮地看着江霖。</w:t>
      </w:r>
    </w:p>
    <w:p>
      <w:r>
        <w:t>江霖抬起头。「爸！」</w:t>
      </w:r>
    </w:p>
    <w:p>
      <w:r>
        <w:t>江父摆摆手，「我自有方法可以知道。」</w:t>
      </w:r>
    </w:p>
    <w:p>
      <w:r>
        <w:t>「您调查过了？」江霖低头继续削着苹果。</w:t>
      </w:r>
    </w:p>
    <w:p>
      <w:r>
        <w:t>「今年二十六岁，父亲是军人，十二年前去世，母亲是家庭主妇，有一个同母异父的哥哥在大学当</w:t>
      </w:r>
    </w:p>
    <w:p>
      <w:r>
        <w:t>教授，家庭环境还算单纯。」</w:t>
      </w:r>
    </w:p>
    <w:p>
      <w:r>
        <w:t>「她是没有背景。」他知道父亲并不势利，但小云的家境毕竟普通了点。</w:t>
      </w:r>
    </w:p>
    <w:p>
      <w:r>
        <w:t>「把她带来给我看看吧！」</w:t>
      </w:r>
    </w:p>
    <w:p>
      <w:r>
        <w:t>江霖看着父亲的脸平静如常，实在猜不透他的想法。</w:t>
      </w:r>
    </w:p>
    <w:p>
      <w:r>
        <w:t>「能够将我儿子迷得不管我这个父亲了，想必有过人之处，我想见见她。」</w:t>
      </w:r>
    </w:p>
    <w:p>
      <w:r>
        <w:t>「过几天我会带她来。」江霖知道父亲应该不会为难小云。</w:t>
      </w:r>
    </w:p>
    <w:p>
      <w:r>
        <w:t>「她知道你是我儿子？」江父瞇起眼睛。</w:t>
      </w:r>
    </w:p>
    <w:p>
      <w:r>
        <w:t>江霖摇摇头，「我跟她讲了，她不信，还以为我是在开玩笑。」</w:t>
      </w:r>
    </w:p>
    <w:p>
      <w:r>
        <w:t>「是吗？对了，你回来也好一阵子了，等我这两天出院，就正式宣布由你接手公司。」江父语重心</w:t>
      </w:r>
    </w:p>
    <w:p>
      <w:r>
        <w:t>长地说。</w:t>
      </w:r>
    </w:p>
    <w:p>
      <w:r>
        <w:t>「爸，你还年轻……」</w:t>
      </w:r>
    </w:p>
    <w:p>
      <w:r>
        <w:t>江父叹了一口气。「我老了，早就该把公司交给你了。自从你回来后，公司的事你处理得很好，我</w:t>
      </w:r>
    </w:p>
    <w:p>
      <w:r>
        <w:t>很放心。」</w:t>
      </w:r>
    </w:p>
    <w:p>
      <w:r>
        <w:t>江霖很高兴能得到父亲的肯定。</w:t>
      </w:r>
    </w:p>
    <w:p>
      <w:r>
        <w:t>「就是那个女人将你迷得团团转，没时间理我这个老头子。」江父仍然介意得很。</w:t>
      </w:r>
    </w:p>
    <w:p>
      <w:r>
        <w:t>「爸！她真的很好，从不准我徇私废公。事实上，昨晚要不是她劝我来，我还打算几天后，连同美</w:t>
      </w:r>
    </w:p>
    <w:p>
      <w:r>
        <w:t>国方面的消息到了再一起过来。」</w:t>
      </w:r>
    </w:p>
    <w:p>
      <w:r>
        <w:t>「哼！果然有了女人忘了父亲！」</w:t>
      </w:r>
    </w:p>
    <w:p>
      <w:r>
        <w:t>「爸！她是个好女人，我……」</w:t>
      </w:r>
    </w:p>
    <w:p>
      <w:r>
        <w:t>「你是认真的？」江父心中其实已经有数，若儿子只是玩玩，他绝不会找上公司的员工。只是听着</w:t>
      </w:r>
    </w:p>
    <w:p>
      <w:r>
        <w:t>儿子这样为一个女人辩解：心中难免不悦。</w:t>
      </w:r>
    </w:p>
    <w:p>
      <w:r>
        <w:t>「嗯！」江霖放下水果刀。</w:t>
      </w:r>
    </w:p>
    <w:p>
      <w:r>
        <w:t>他每天都在想着她、思念她，他惊觉自己已经离不开小云了。</w:t>
      </w:r>
    </w:p>
    <w:p>
      <w:r>
        <w:t>江父看着失神落魄的儿子，想不到他辛辛苦苦养大一个英挺的儿子，一个女人就将他的整个魂魄都</w:t>
      </w:r>
    </w:p>
    <w:p>
      <w:r>
        <w:t>给勾了去。</w:t>
      </w:r>
    </w:p>
    <w:p>
      <w:r>
        <w:t>他心事重重地拿起一块苹果吃着，看来，他得先私下会会这个叫聂小云的女子。</w:t>
      </w:r>
    </w:p>
    <w:p>
      <w:r>
        <w:t>Θ================================Θ</w:t>
      </w:r>
    </w:p>
    <w:p>
      <w:r>
        <w:t>尽管江霖再怎么软硬兼施，小云就是不愿搬去和江霖同住。</w:t>
      </w:r>
    </w:p>
    <w:p>
      <w:r>
        <w:t>但江霖再也不放心她一个人回去，只得要小云天天陪着他一起加班。</w:t>
      </w:r>
    </w:p>
    <w:p>
      <w:r>
        <w:t>就这么过了两天，这天九点多，小云像以前一样，趁着公司没人，从楼下快餐店溜回办公室里。</w:t>
      </w:r>
    </w:p>
    <w:p>
      <w:r>
        <w:t>她通常下吵江霖，若不是整理资料，便是到会客室休息、看书，等着江霖忙完再一起回去。</w:t>
      </w:r>
    </w:p>
    <w:p>
      <w:r>
        <w:t>今晚她带着快餐店的外食，轻轻敲了敲江霖的办公室门。</w:t>
      </w:r>
    </w:p>
    <w:p>
      <w:r>
        <w:t>江霖正在讲一通国际电话，他以眼神示意小云进来。</w:t>
      </w:r>
    </w:p>
    <w:p>
      <w:r>
        <w:t>小云将外食放在会客桌上，转身便想走出去，却见江霖对她招着手，她顺从的走过去，站在他身边。</w:t>
      </w:r>
    </w:p>
    <w:p>
      <w:r>
        <w:t>江霖拍拍自己的大腿，要小云坐在他身上。小云摇摇头，却被江霖一把抱坐在胸前，单手紧紧的扣</w:t>
      </w:r>
    </w:p>
    <w:p>
      <w:r>
        <w:t>住。</w:t>
      </w:r>
    </w:p>
    <w:p>
      <w:r>
        <w:t>小云不敢出声，只得斜瞪着江霖。</w:t>
      </w:r>
    </w:p>
    <w:p>
      <w:r>
        <w:t>江霖用英文快速而流利地和对方交谈，小云有些单字听不懂，但内容大约是关于美国厂商下批订单</w:t>
      </w:r>
    </w:p>
    <w:p>
      <w:r>
        <w:t>的细节事宜。</w:t>
      </w:r>
    </w:p>
    <w:p>
      <w:r>
        <w:t>小云突然感到好骄傲，她的江霖又高又帅，做事认真又有责任心。</w:t>
      </w:r>
    </w:p>
    <w:p>
      <w:r>
        <w:t>最重要的是，这个男人爱她，她也深爱着他。</w:t>
      </w:r>
    </w:p>
    <w:p>
      <w:r>
        <w:t>这一刻，小云只觉得她是全天下最幸福的女人。</w:t>
      </w:r>
    </w:p>
    <w:p>
      <w:r>
        <w:t>小云轻轻地偎向江霖，手里把玩着他衬衫的扣子，一双眼不经意地飘向桌面，顺手翻阅着。</w:t>
      </w:r>
    </w:p>
    <w:p>
      <w:r>
        <w:t>咦？管理部及行销部的内部文件怎么都在江霖桌上？看来江霖真的十分努力，连相关部门的资料都</w:t>
      </w:r>
    </w:p>
    <w:p>
      <w:r>
        <w:t>这么用心的研究，怪不得老加班加不完。</w:t>
      </w:r>
    </w:p>
    <w:p>
      <w:r>
        <w:t>但是，怎么财务部的当月报表也在他这里呢？</w:t>
      </w:r>
    </w:p>
    <w:p>
      <w:r>
        <w:t>小云正狐疑着，江霖便挂上了电话。</w:t>
      </w:r>
    </w:p>
    <w:p>
      <w:r>
        <w:t>「讲完啦？」小云拾起头问。</w:t>
      </w:r>
    </w:p>
    <w:p>
      <w:r>
        <w:t>「嗯！差不多了。」江霖将疲惫的脸埋进小云的颈间，深吸着她的味道。「过几天我要出国一赵，</w:t>
      </w:r>
    </w:p>
    <w:p>
      <w:r>
        <w:t>少说要待个十天半个月，妳跟我一起去？」</w:t>
      </w:r>
    </w:p>
    <w:p>
      <w:r>
        <w:t>「出国？我可以吗？」小云只曾趁公司年度旅游时出国两次。</w:t>
      </w:r>
    </w:p>
    <w:p>
      <w:r>
        <w:t>「当然！」江霖抱着小云向后仰。「没有妳，我怎么睡得着？」</w:t>
      </w:r>
    </w:p>
    <w:p>
      <w:r>
        <w:t>小云轻捶他一下。「又不正经了！」</w:t>
      </w:r>
    </w:p>
    <w:p>
      <w:r>
        <w:t>「怎么样？」江霖柔声问，他好想小云跟着一起去。</w:t>
      </w:r>
    </w:p>
    <w:p>
      <w:r>
        <w:t>「不行啦！公司里还有许多事要处理，而且，不可以假公济私。」</w:t>
      </w:r>
    </w:p>
    <w:p>
      <w:r>
        <w:t>「没有人会说话的。」江霖笑了。他想趁这个机会当众挑明小云和自己的关系，省得公司里那些如</w:t>
      </w:r>
    </w:p>
    <w:p>
      <w:r>
        <w:t>豺狼般色迷迷的眼神，一天到晚跟着小云的背影转来转去，看了令人讨厌！</w:t>
      </w:r>
    </w:p>
    <w:p>
      <w:r>
        <w:t>小云摇摇头。「以后有的是机会，日后我们自个儿挑个时间，再一起出国去玩好吗？」</w:t>
      </w:r>
    </w:p>
    <w:p>
      <w:r>
        <w:t>「可是……」江霖还想说服小云。</w:t>
      </w:r>
    </w:p>
    <w:p>
      <w:r>
        <w:t>小云挣脱他的手，跳了下来。「对了，财务部的报表怎么在你桌上？」</w:t>
      </w:r>
    </w:p>
    <w:p>
      <w:r>
        <w:t>「查资料呀！」那是财务部协理今早送来的。</w:t>
      </w:r>
    </w:p>
    <w:p>
      <w:r>
        <w:t>「骗人！」小云才不信呢，「我们跟财务又扯不上关系。」</w:t>
      </w:r>
    </w:p>
    <w:p>
      <w:r>
        <w:t>「如果我说是我叫他们送来给我看的呢？」</w:t>
      </w:r>
    </w:p>
    <w:p>
      <w:r>
        <w:t>小云白他一眼，「他们干嘛听你的？」</w:t>
      </w:r>
    </w:p>
    <w:p>
      <w:r>
        <w:t>「如果我说是我命令的呢？」</w:t>
      </w:r>
    </w:p>
    <w:p>
      <w:r>
        <w:t>小云笑着走向沙发，拿起会客桌上的外食。「哪！吃东西吧！」</w:t>
      </w:r>
    </w:p>
    <w:p>
      <w:r>
        <w:t>江霖接过手，一双眼直盯着小云。「妳不相信？」</w:t>
      </w:r>
    </w:p>
    <w:p>
      <w:r>
        <w:t>「信！」小云瞪着他笑了笑，拿出一个汉堡塞到他手里。「吃吧！凉了就不好吃了。」</w:t>
      </w:r>
    </w:p>
    <w:p>
      <w:r>
        <w:t>江霖若有所思的吃着汉堡……突然，他像想起什么事似的。</w:t>
      </w:r>
    </w:p>
    <w:p>
      <w:r>
        <w:t>「对了！我有样东西给妳。」江霖放下汉堡，自抽屉里拿出一个绑着红缎花的精美包装盒，「哪！</w:t>
      </w:r>
    </w:p>
    <w:p>
      <w:r>
        <w:t>给妳的。」</w:t>
      </w:r>
    </w:p>
    <w:p>
      <w:r>
        <w:t>「这是什么？」</w:t>
      </w:r>
    </w:p>
    <w:p>
      <w:r>
        <w:t>江霖将她拉到身边，神秘兮兮地道：「打开来看看。」</w:t>
      </w:r>
    </w:p>
    <w:p>
      <w:r>
        <w:t>一串钥匙！小云抬眼瞪着江霖。「这是什么？」</w:t>
      </w:r>
    </w:p>
    <w:p>
      <w:r>
        <w:t>「钥匙……」江霖原预期会看见小云兴奋的脸。</w:t>
      </w:r>
    </w:p>
    <w:p>
      <w:r>
        <w:t>「什么钥匙？」</w:t>
      </w:r>
    </w:p>
    <w:p>
      <w:r>
        <w:t>「我买了隔壁大楼的套房，给妳下班时候休息用的。」江霖解释着。「妳又不答应和我住，至少在</w:t>
      </w:r>
    </w:p>
    <w:p>
      <w:r>
        <w:t>市区有个休息的地方，也省得来回奔……怎么？。」</w:t>
      </w:r>
    </w:p>
    <w:p>
      <w:r>
        <w:t>小云紧抿着唇，一句话也不吭。</w:t>
      </w:r>
    </w:p>
    <w:p>
      <w:r>
        <w:t>「云？」江霖不解，她怎么不高兴反而生气了？</w:t>
      </w:r>
    </w:p>
    <w:p>
      <w:r>
        <w:t>「我不怕累的，我只怕你累。」她看着江霖。「我知道你有些钱，但那些应该存起来呀！」</w:t>
      </w:r>
    </w:p>
    <w:p>
      <w:r>
        <w:t>原来她在怪他花钱买房子。「只不过是一间房子……」</w:t>
      </w:r>
    </w:p>
    <w:p>
      <w:r>
        <w:t>他就是怕小云不高兴，特意挑了间套房，没想到小云仍然垮了一张小脸。</w:t>
      </w:r>
    </w:p>
    <w:p>
      <w:r>
        <w:t>「霖！」小云感动地握住江霖的手，「我好高兴你对我这么好，只是，这附近的房子贵得吓人哪！」</w:t>
      </w:r>
    </w:p>
    <w:p>
      <w:r>
        <w:t>江霖摇了摇头，「儍瓜！就当是投资不就好了。」</w:t>
      </w:r>
    </w:p>
    <w:p>
      <w:r>
        <w:t>「这倒是。」小云这时才缓下脸。「可是……」</w:t>
      </w:r>
    </w:p>
    <w:p>
      <w:r>
        <w:t>江霖顺势说：「这样才能显出钱的经济效益，我这么做也是为了以后着想。」</w:t>
      </w:r>
    </w:p>
    <w:p>
      <w:r>
        <w:t>小云点点头，对于这个解释小云比较能接受。</w:t>
      </w:r>
    </w:p>
    <w:p>
      <w:r>
        <w:t>「不气了？」</w:t>
      </w:r>
    </w:p>
    <w:p>
      <w:r>
        <w:t>小云斜眼看着江霖，「以后这么大的事，可得先和我商量，不可以再贸然花钱了！」</w:t>
      </w:r>
    </w:p>
    <w:p>
      <w:r>
        <w:t>「是，老婆大人！」江霖戏谑的话让小云羞红了脸。「要不要先去看房子？」</w:t>
      </w:r>
    </w:p>
    <w:p>
      <w:r>
        <w:t>小云摇摇头，「等你忙完，再一起去好了。」</w:t>
      </w:r>
    </w:p>
    <w:p>
      <w:r>
        <w:t>「嗯！」江霖吻了一下小云的额头。</w:t>
      </w:r>
    </w:p>
    <w:p>
      <w:r>
        <w:t>Θ================================Θ</w:t>
      </w:r>
    </w:p>
    <w:p>
      <w:r>
        <w:t>小云才一踏进这间套房，便被宽敞的空间和精致的装潢吓得目瞪口呆。</w:t>
      </w:r>
    </w:p>
    <w:p>
      <w:r>
        <w:t>这根本不是一般套房，约两房一般的宽敞。事实上，这的确是由两间套房打通的，只是这事只有负</w:t>
      </w:r>
    </w:p>
    <w:p>
      <w:r>
        <w:t>责接洽交屋的张明凯知道。</w:t>
      </w:r>
    </w:p>
    <w:p>
      <w:r>
        <w:t>小云瞪大眼四处地摸摸看看，楼木地板、艺术吊扇，淡色的落地窗帘配上同色系的半套沙发，豪华</w:t>
      </w:r>
    </w:p>
    <w:p>
      <w:r>
        <w:t>梳妆枱及整组高级衣橱……</w:t>
      </w:r>
    </w:p>
    <w:p>
      <w:r>
        <w:t>小云如梦似幻地走向浴室，吓！按摩浴缸！</w:t>
      </w:r>
    </w:p>
    <w:p>
      <w:r>
        <w:t>她瞠目结舌地问：「霖……这到底多少钱？」</w:t>
      </w:r>
    </w:p>
    <w:p>
      <w:r>
        <w:t>「不多。」江霖自背后搂着小云，「喜欢吗？」</w:t>
      </w:r>
    </w:p>
    <w:p>
      <w:r>
        <w:t>这是他匆忙之下决定的。当然，这都要感谢张明凯。</w:t>
      </w:r>
    </w:p>
    <w:p>
      <w:r>
        <w:t>「奸漂亮哪……这一定很贵……到底多少？」</w:t>
      </w:r>
    </w:p>
    <w:p>
      <w:r>
        <w:t>「大概四百万左右。」虽然江霖不清楚详细金额，但仍少说了好些数目。</w:t>
      </w:r>
    </w:p>
    <w:p>
      <w:r>
        <w:t>小云倒抽一口气，她挣离江霖的怀抱，又四处走走看看。这儿除了装潢外，所有家电用品一应俱全。</w:t>
      </w:r>
    </w:p>
    <w:p>
      <w:r>
        <w:t>「不喜欢？」</w:t>
      </w:r>
    </w:p>
    <w:p>
      <w:r>
        <w:t>「当然不会！只是……」小云看着江霖，若是照江霖这样的用钱方法，就是金山银矿也不够花。日</w:t>
      </w:r>
    </w:p>
    <w:p>
      <w:r>
        <w:t>后她可得多替他盯着点。</w:t>
      </w:r>
    </w:p>
    <w:p>
      <w:r>
        <w:t>「今晚睡这好吗？」江霖问道。</w:t>
      </w:r>
    </w:p>
    <w:p>
      <w:r>
        <w:t>小云几乎就要点头答应了。「不行，没有换洗的衣服。」</w:t>
      </w:r>
    </w:p>
    <w:p>
      <w:r>
        <w:t>「别担心。」江霖打开衣橱。「妳看！」</w:t>
      </w:r>
    </w:p>
    <w:p>
      <w:r>
        <w:t>衣橱里挂了些衣服，但看得出多数是些睡衣之类的。小云翻了翻下层，竟全是些情趣内衣裤。</w:t>
      </w:r>
    </w:p>
    <w:p>
      <w:r>
        <w:t>小云拿起一件几乎遮不住什么的薄纱内裤，红着脸放下，又拿起一团纠结的线，好不容易摊开，才</w:t>
      </w:r>
    </w:p>
    <w:p>
      <w:r>
        <w:t>看出是只有几条线和两点红纱织成的胸衣……</w:t>
      </w:r>
    </w:p>
    <w:p>
      <w:r>
        <w:t>江霖暗骂张明凯，这小子就喜欢出怪招。</w:t>
      </w:r>
    </w:p>
    <w:p>
      <w:r>
        <w:t>小云红了脸。「这怎么穿……」</w:t>
      </w:r>
    </w:p>
    <w:p>
      <w:r>
        <w:t>「我可以帮妳｝｝」江霖轻笑着。</w:t>
      </w:r>
    </w:p>
    <w:p>
      <w:r>
        <w:t>「讨厌！」小云轻啐一声，丢下胸衣，走向窗户。</w:t>
      </w:r>
    </w:p>
    <w:p>
      <w:r>
        <w:t>「哇！好漂亮的夜景。」小云看着闪烁着五光十色的夜台北。</w:t>
      </w:r>
    </w:p>
    <w:p>
      <w:r>
        <w:t>「是啊！」江霖走到她身边环着她，感到好满足。</w:t>
      </w:r>
    </w:p>
    <w:p>
      <w:r>
        <w:t>「云……我爱妳！」</w:t>
      </w:r>
    </w:p>
    <w:p>
      <w:r>
        <w:t>小云抬起头看着他，黑白分明的大眼里闪着激动的光芒。「我也是，我也爱你！」</w:t>
      </w:r>
    </w:p>
    <w:p>
      <w:r>
        <w:t>两人亲密地相拥许久，享受着难得的静谧气氛，然后，他们在台北夜色的见证下，再次谱下了一篇</w:t>
      </w:r>
    </w:p>
    <w:p>
      <w:r>
        <w:t>篇爱的乐章……</w:t>
      </w:r>
    </w:p>
    <w:p>
      <w:r>
        <w:t>Θ================================Θ</w:t>
      </w:r>
    </w:p>
    <w:p>
      <w:r>
        <w:t>江霖已陉出国五天了！</w:t>
      </w:r>
    </w:p>
    <w:p>
      <w:r>
        <w:t>对小云而言，这五天却像三年般的难熬。</w:t>
      </w:r>
    </w:p>
    <w:p>
      <w:r>
        <w:t>住在新套房的小云，睁大眼直盯着电话发呆。她明知江霖至少还要再过一个小时才会打来，但她就</w:t>
      </w:r>
    </w:p>
    <w:p>
      <w:r>
        <w:t>是忍不住抱着电话等待。</w:t>
      </w:r>
    </w:p>
    <w:p>
      <w:r>
        <w:t>「唉！」她叹了口气，这就是相思苦吗？整天数着分针、时针，过着烦心的日子，天天想着、念着</w:t>
      </w:r>
    </w:p>
    <w:p>
      <w:r>
        <w:t>心爱的人，着实是一种令人难耐的痛苦煎熬。</w:t>
      </w:r>
    </w:p>
    <w:p>
      <w:r>
        <w:t>虽然江霖说案子进行得还算顺利，但最起码还要十天半个月才会回来。</w:t>
      </w:r>
    </w:p>
    <w:p>
      <w:r>
        <w:t>「铃……」小云被电话铃声吓得跳了起来。</w:t>
      </w:r>
    </w:p>
    <w:p>
      <w:r>
        <w:t>是他！一定是他，没有别人知道这支电话号码。</w:t>
      </w:r>
    </w:p>
    <w:p>
      <w:r>
        <w:t>「喂！」她急忙地拿起话筒，声音里含着满满的思念。</w:t>
      </w:r>
    </w:p>
    <w:p>
      <w:r>
        <w:t>远在地球另一端的江霖，听见小云急切的声音，不禁满足地笑了。「嗨，云宝贝。」</w:t>
      </w:r>
    </w:p>
    <w:p>
      <w:r>
        <w:t>「今天怎么这么早？」小云紧握着话筒贴着耳朵。</w:t>
      </w:r>
    </w:p>
    <w:p>
      <w:r>
        <w:t>「等会儿有事，所以早点打给妳。今天有没有想我？」</w:t>
      </w:r>
    </w:p>
    <w:p>
      <w:r>
        <w:t>小云嘟着小嘴甜蜜地回着。「想啊……好想你啊！」</w:t>
      </w:r>
    </w:p>
    <w:p>
      <w:r>
        <w:t>「我也是，宝贝。」听着小云柔细的声音里透露着委屈，江霖恨不得立即插上翅膀飞回台湾。「耐</w:t>
      </w:r>
    </w:p>
    <w:p>
      <w:r>
        <w:t>心点，我会尽快处理完这边的事，然后就可以回去了。」</w:t>
      </w:r>
    </w:p>
    <w:p>
      <w:r>
        <w:t>「不要急，案子还是要慢慢的谈，不要急着赶回来。」</w:t>
      </w:r>
    </w:p>
    <w:p>
      <w:r>
        <w:t>「放心！」他就是喜欢小云这一点，总是先为别人着想。「对了！这次我会带生日礼物回去给妳。」</w:t>
      </w:r>
    </w:p>
    <w:p>
      <w:r>
        <w:t>他已经选了一只订婚戒指。</w:t>
      </w:r>
    </w:p>
    <w:p>
      <w:r>
        <w:t>「生日？」小云的生日最起码还要一个月才到，她以为江霖要待到那时才会回来，她难掩失望的声</w:t>
      </w:r>
    </w:p>
    <w:p>
      <w:r>
        <w:t>音。「这么久吗？」</w:t>
      </w:r>
    </w:p>
    <w:p>
      <w:r>
        <w:t>听着小云委屈思念的语气，他忍不住放声大笑，觉得几天来的忙碌疲惫都在此时尽散。</w:t>
      </w:r>
    </w:p>
    <w:p>
      <w:r>
        <w:t>「当然不会那么久，宝贝，我一定会尽早赶回去的。我只是先向妳透露，我会在美国挑选生日礼物</w:t>
      </w:r>
    </w:p>
    <w:p>
      <w:r>
        <w:t>带回去。这是妳我认识以来的第一个生日，我要帮妳过得特别些。」</w:t>
      </w:r>
    </w:p>
    <w:p>
      <w:r>
        <w:t>「真的吗？」小云开心极了，想不到江霖这么有心。「嗯！我知道了。」</w:t>
      </w:r>
    </w:p>
    <w:p>
      <w:r>
        <w:t>「到时候再给妳另一个惊喜。」</w:t>
      </w:r>
    </w:p>
    <w:p>
      <w:r>
        <w:t>「什么惊喜？」</w:t>
      </w:r>
    </w:p>
    <w:p>
      <w:r>
        <w:t>「嗯……到时候妳就知道了。」他打算向小云求婚，再向她坦白自己的身分。</w:t>
      </w:r>
    </w:p>
    <w:p>
      <w:r>
        <w:t>小云外表看似温柔可人，实则脾气拗得像头牛一样，固执得很。他很担心一旦表明自己的身分，小</w:t>
      </w:r>
    </w:p>
    <w:p>
      <w:r>
        <w:t>云的反应恐怕……唉！</w:t>
      </w:r>
    </w:p>
    <w:p>
      <w:r>
        <w:t>「霖……」小云见江霖不出声，唤着江霖的名字。</w:t>
      </w:r>
    </w:p>
    <w:p>
      <w:r>
        <w:t>「呃……惊喜就是惊喜，到时候妳就知道了。」</w:t>
      </w:r>
    </w:p>
    <w:p>
      <w:r>
        <w:t>「好。」小云轻声应着。</w:t>
      </w:r>
    </w:p>
    <w:p>
      <w:r>
        <w:t>「云，记着，不管发生什么事，妳都要相信我，我是真心对妳的。」江霖再次向小云表白自己的心</w:t>
      </w:r>
    </w:p>
    <w:p>
      <w:r>
        <w:t>意。</w:t>
      </w:r>
    </w:p>
    <w:p>
      <w:r>
        <w:t>「当然，我不信你还能信谁？净说些儍话。」小云以为他指的是那个谣言。</w:t>
      </w:r>
    </w:p>
    <w:p>
      <w:r>
        <w:t>「云，我爱妳，爱妳……」江霖用英文不断地重复着。</w:t>
      </w:r>
    </w:p>
    <w:p>
      <w:r>
        <w:t>小云感动得眼眶盈满了泪水。「我也爱你。」</w:t>
      </w:r>
    </w:p>
    <w:p>
      <w:r>
        <w:t>「亲一个，我得去开会了。」</w:t>
      </w:r>
    </w:p>
    <w:p>
      <w:r>
        <w:t>像以往一样，小云虽然抗议着，但仍然依了他的意思。</w:t>
      </w:r>
    </w:p>
    <w:p>
      <w:r>
        <w:t>「好了！早点睡。」</w:t>
      </w:r>
    </w:p>
    <w:p>
      <w:r>
        <w:t>「嗯！」小云满心甜蜜地挂上电话。</w:t>
      </w:r>
    </w:p>
    <w:p>
      <w:r>
        <w:t>第八章</w:t>
      </w:r>
    </w:p>
    <w:p>
      <w:r>
        <w:t>小云挂上电话后，才十点。</w:t>
      </w:r>
    </w:p>
    <w:p>
      <w:r>
        <w:t>还未吃晚餐的小云此时才感觉到饿，顾不得这几天一直护送她的张明凯一再交代她晚上不要出去的</w:t>
      </w:r>
    </w:p>
    <w:p>
      <w:r>
        <w:t>叮咛，她衣着轻便的想下楼去买碗面果腹。</w:t>
      </w:r>
    </w:p>
    <w:p>
      <w:r>
        <w:t>她必须走过江氏大楼，才能绕到后面的巷子买面。</w:t>
      </w:r>
    </w:p>
    <w:p>
      <w:r>
        <w:t>小云还未走到江氏大楼，便见到大门口伫立了一位清癯的老先生。</w:t>
      </w:r>
    </w:p>
    <w:p>
      <w:r>
        <w:t>她定睛一看，不得了！竟然是他们江氏企业的董事长！</w:t>
      </w:r>
    </w:p>
    <w:p>
      <w:r>
        <w:t>江董在两天前出院后，曾经到他们所属的楼层巡视过。不知是不是她多心了，她总觉得江董的一双</w:t>
      </w:r>
    </w:p>
    <w:p>
      <w:r>
        <w:t>眼直盯着她看，害她那天紧张得连眼睛都不敢乱瞟。</w:t>
      </w:r>
    </w:p>
    <w:p>
      <w:r>
        <w:t>他现在站在江氏大楼门口，想必是刚离开办公室，正在等司机来接他吧！</w:t>
      </w:r>
    </w:p>
    <w:p>
      <w:r>
        <w:t>小云躲在阴暗的角落，想等江董走了再说。</w:t>
      </w:r>
    </w:p>
    <w:p>
      <w:r>
        <w:t>江父看完这几个月江霖在公司的傲人成绩后，满意地走出办公室。</w:t>
      </w:r>
    </w:p>
    <w:p>
      <w:r>
        <w:t>这个儿子真是他的骄傲，他可以放心了！看来这几年在美国的磨练，的确令他成长不少。</w:t>
      </w:r>
    </w:p>
    <w:p>
      <w:r>
        <w:t>「江伯伯。」</w:t>
      </w:r>
    </w:p>
    <w:p>
      <w:r>
        <w:t>「夫仁？是你！」江父看到赵夫仁，高兴得上前抓住他的手臂。「真的是你！」</w:t>
      </w:r>
    </w:p>
    <w:p>
      <w:r>
        <w:t>自从五年前那件事后，他就没有再看过赵夫仁，没想到会在这里遇到他。</w:t>
      </w:r>
    </w:p>
    <w:p>
      <w:r>
        <w:t>江父示意迎上前来的司机在车上等着，两人热络地寒喧了一番。</w:t>
      </w:r>
    </w:p>
    <w:p>
      <w:r>
        <w:t>「这几年在加拿大还顺利吗？」</w:t>
      </w:r>
    </w:p>
    <w:p>
      <w:r>
        <w:t>「还好，谢谢江伯伯的关心。」</w:t>
      </w:r>
    </w:p>
    <w:p>
      <w:r>
        <w:t>「现在呢？住在哪里？工作呢？要不要我找人安排？」江父一如往常十分关心赵夫仁，毕竟他是赵</w:t>
      </w:r>
    </w:p>
    <w:p>
      <w:r>
        <w:t>大哥唯一的血脉。</w:t>
      </w:r>
    </w:p>
    <w:p>
      <w:r>
        <w:t>赵夫仁双手握拳，非常歪不高江父仍然像以前一样，要控制他的生活。但他斯文的脸上仍不露痕迹</w:t>
      </w:r>
    </w:p>
    <w:p>
      <w:r>
        <w:t>的说：「谢谢江伯伯，我很好，你不用操心。」</w:t>
      </w:r>
    </w:p>
    <w:p>
      <w:r>
        <w:t>「那就好、那就好！」江父点点头，这个孩子从小就很有骨气。</w:t>
      </w:r>
    </w:p>
    <w:p>
      <w:r>
        <w:t>躲在一旁的小云看着江董竟然认识赵夫仁，不禁惊讶得瞪大了眼。虽然听不到他们的谈话内容，但</w:t>
      </w:r>
    </w:p>
    <w:p>
      <w:r>
        <w:t>从双方的举动看来，两人一定是旧识。</w:t>
      </w:r>
    </w:p>
    <w:p>
      <w:r>
        <w:t>「怎么回来这么久也不来找我？忘记我这个江伯伯啦？」江父问道。</w:t>
      </w:r>
    </w:p>
    <w:p>
      <w:r>
        <w:t>「怎么会？只是最近医院较忙，我打算安顿好了，过阵子再去拜访您老人家。」</w:t>
      </w:r>
    </w:p>
    <w:p>
      <w:r>
        <w:t>赵夫仁维持一贯的礼貌应对。</w:t>
      </w:r>
    </w:p>
    <w:p>
      <w:r>
        <w:t>「唉！看你过得不错，我也就放心了。当年要不是你爷爷，我也不会有今天……」</w:t>
      </w:r>
    </w:p>
    <w:p>
      <w:r>
        <w:t>「江伯伯，你别这么说了。」赵夫仁脸上闪过各种情绪。「你将我和芙琪栽培到大，对我和芙琪的</w:t>
      </w:r>
    </w:p>
    <w:p>
      <w:r>
        <w:t>恩情才教我这辈子还不完呢！」</w:t>
      </w:r>
    </w:p>
    <w:p>
      <w:r>
        <w:t>江父摇着头。「那都是些小事，只要你有出息，我也算对得起你爷爷了……」</w:t>
      </w:r>
    </w:p>
    <w:p>
      <w:r>
        <w:t>「别说了！」赵夫仁突然沉声吼了起来，但是他随即一派平静地说：「江伯伯，你真是对我太好了，</w:t>
      </w:r>
    </w:p>
    <w:p>
      <w:r>
        <w:t>这些都是以前的事，你就别再提了！」</w:t>
      </w:r>
    </w:p>
    <w:p>
      <w:r>
        <w:t>「也好、也好！」江父虽对他的态度有一丝不解，但没有多想，拍拍他的肩，「要不要去我那里坐</w:t>
      </w:r>
    </w:p>
    <w:p>
      <w:r>
        <w:t>坐？」</w:t>
      </w:r>
    </w:p>
    <w:p>
      <w:r>
        <w:t>「不了，我还得赶回医院。」</w:t>
      </w:r>
    </w:p>
    <w:p>
      <w:r>
        <w:t>「好、好！公事要紧……」</w:t>
      </w:r>
    </w:p>
    <w:p>
      <w:r>
        <w:t>躲在一旁的小云直看到赵夫仁离去，依然困惑不已。</w:t>
      </w:r>
    </w:p>
    <w:p>
      <w:r>
        <w:t>江父正要走向路边黑色加长型凯迪拉克走，眼角一瞄，突然看到小云正躲在一个不显眼的角落。</w:t>
      </w:r>
    </w:p>
    <w:p>
      <w:r>
        <w:t>由于儿子的关系，这两天他特别观察了这个女人。上下同仁对她的评价都是正面居多，工作方面也</w:t>
      </w:r>
    </w:p>
    <w:p>
      <w:r>
        <w:t>深获好评，要不是限于学历，应该有擢升的机会。</w:t>
      </w:r>
    </w:p>
    <w:p>
      <w:r>
        <w:t>小云看着江董一步步往她走来，只得硬着头皮走出来。</w:t>
      </w:r>
    </w:p>
    <w:p>
      <w:r>
        <w:t>「江……董好。」</w:t>
      </w:r>
    </w:p>
    <w:p>
      <w:r>
        <w:t>江父一双眼犀利地扫过小云，看得小云浑身不自在。「妳是聂小云吧？」</w:t>
      </w:r>
    </w:p>
    <w:p>
      <w:r>
        <w:t>「江董，您认得我？」她有些讶异。</w:t>
      </w:r>
    </w:p>
    <w:p>
      <w:r>
        <w:t>「妳住这附近？」</w:t>
      </w:r>
    </w:p>
    <w:p>
      <w:r>
        <w:t>「是的！」小云自己一身轻便，瞒不了人的。「呃……我不是故意躲着的，是因为刚才看你和赵夫</w:t>
      </w:r>
    </w:p>
    <w:p>
      <w:r>
        <w:t>仁在谈话，所以我才……」</w:t>
      </w:r>
    </w:p>
    <w:p>
      <w:r>
        <w:t>江父听到她直呼赵夫仁的名字，不禁眼睛瞇了起来，「妳认识他？」</w:t>
      </w:r>
    </w:p>
    <w:p>
      <w:r>
        <w:t>「不算认识……」</w:t>
      </w:r>
    </w:p>
    <w:p>
      <w:r>
        <w:t>「说清楚点！」江父习惯的命令道。</w:t>
      </w:r>
    </w:p>
    <w:p>
      <w:r>
        <w:t>「呃……是这样子的，他前阵子在追求我，后来知道我有男朋友后，我们就没有再见过面了。」</w:t>
      </w:r>
    </w:p>
    <w:p>
      <w:r>
        <w:t>「他追求妳？」刚才赵夫仁只提到和儿子见了面，他还在怀疑儿子怎么没有跟他提起这件事，怎么</w:t>
      </w:r>
    </w:p>
    <w:p>
      <w:r>
        <w:t>现在又扯出赵夫仁也在追求她呢？</w:t>
      </w:r>
    </w:p>
    <w:p>
      <w:r>
        <w:t>「嗯！」小云将赵夫仁如何追求她的事轻描淡写地说了一下，「呃……董事长，他是你的……？」</w:t>
      </w:r>
    </w:p>
    <w:p>
      <w:r>
        <w:t>「不要吞吞吐吐的！有话就说。」</w:t>
      </w:r>
    </w:p>
    <w:p>
      <w:r>
        <w:t>「是这样的……我男朋友和他是一起长大的朋友，也许他这个人看来斯文，可是我男朋友说他从小</w:t>
      </w:r>
    </w:p>
    <w:p>
      <w:r>
        <w:t>到大一直都在排挤他，为人处世方面似乎也有些问题……」</w:t>
      </w:r>
    </w:p>
    <w:p>
      <w:r>
        <w:t>她话说得很婉转。</w:t>
      </w:r>
    </w:p>
    <w:p>
      <w:r>
        <w:t>「妳是说妳的朋友不喜欢他？」他从来没有听儿子说过半句赵夫仁的不是。</w:t>
      </w:r>
    </w:p>
    <w:p>
      <w:r>
        <w:t>「嗯！」小云点点头。「那个人心肠不太好，而且一直误会是我男朋友害了他的妹妹……」</w:t>
      </w:r>
    </w:p>
    <w:p>
      <w:r>
        <w:t>小云将上次赵夫仁到她住处，对她不礼貌的事情说了一遍。小云知道她不该和江董说这么多，但不</w:t>
      </w:r>
    </w:p>
    <w:p>
      <w:r>
        <w:t>知为什么，她却对江董一点戒心也没有。「幸好我男朋友及时赶到，否则……」</w:t>
      </w:r>
    </w:p>
    <w:p>
      <w:r>
        <w:t>「妳是说他企图非礼妳？」江父觉得不可思异，赵夫仁是他从小看到大的，向来斯文有礼，怎么会</w:t>
      </w:r>
    </w:p>
    <w:p>
      <w:r>
        <w:t>做出这种事？</w:t>
      </w:r>
    </w:p>
    <w:p>
      <w:r>
        <w:t>「嗯！」小云又点点头，她像遇到可以倾听心事的人一般，一古脑地将她知道的事全说了出来。</w:t>
      </w:r>
    </w:p>
    <w:p>
      <w:r>
        <w:t>「我最不能理解的是，他那天恶形恶状，说什么都不肯相信他妹妹的死是个意外。而且，听说五年</w:t>
      </w:r>
    </w:p>
    <w:p>
      <w:r>
        <w:t>前他就威胁我男朋友要给他一笔钱，否则就要到处散播谣言，真是太可恶了！」</w:t>
      </w:r>
    </w:p>
    <w:p>
      <w:r>
        <w:t>江父听了眉头愈皱愈深，当初赵夫仁是对儿子有所不谅解，但他只当赵夫仁是因为失去妹妹后，悲</w:t>
      </w:r>
    </w:p>
    <w:p>
      <w:r>
        <w:t>痛不已才产生的情绪。可是，勒索？为什么从来就没听儿子提过半个字？</w:t>
      </w:r>
    </w:p>
    <w:p>
      <w:r>
        <w:t>「而且，我男朋友本来是想在国内念完大学的……」小云将江霖在枕边告诉她为什么要到国外完成</w:t>
      </w:r>
    </w:p>
    <w:p>
      <w:r>
        <w:t>学业的事，也一并告诉了江父。</w:t>
      </w:r>
    </w:p>
    <w:p>
      <w:r>
        <w:t>这些话又听得江父脸色大变，夫仁竟然造谣生事？他从来不知道这些事情。</w:t>
      </w:r>
    </w:p>
    <w:p>
      <w:r>
        <w:t>当初儿子临时决定要出国念书，他也觉得讶异，但不知道竟有这样的内情。</w:t>
      </w:r>
    </w:p>
    <w:p>
      <w:r>
        <w:t>「这些都是妳男朋友告诉妳的？」江父隐含着怒意问。</w:t>
      </w:r>
    </w:p>
    <w:p>
      <w:r>
        <w:t>「对呀！」小云不了解江董为何生气，只当是自己说错了话。「对不起，江董，但是你真的要小心</w:t>
      </w:r>
    </w:p>
    <w:p>
      <w:r>
        <w:t>那个赵夫仁……」</w:t>
      </w:r>
    </w:p>
    <w:p>
      <w:r>
        <w:t>江父不禁沉默地思考起来。原来儿子受了赵夫仁这么多的欺负，还有芙琪不当的行为，让一向骄傲</w:t>
      </w:r>
    </w:p>
    <w:p>
      <w:r>
        <w:t>的儿子受了多少外人异样的嘲笑眼光……</w:t>
      </w:r>
    </w:p>
    <w:p>
      <w:r>
        <w:t>半晌后，他紧盯着小云的双眼，缓慢而谨慎的问：「妳很爱他？」</w:t>
      </w:r>
    </w:p>
    <w:p>
      <w:r>
        <w:t>小云脸红了，「当然。」</w:t>
      </w:r>
    </w:p>
    <w:p>
      <w:r>
        <w:t>「妳真的不在乎他那段过去，万一公司里其它的人都说他谋害妻子，妳还会如此坚持他是冤枉的？</w:t>
      </w:r>
    </w:p>
    <w:p>
      <w:r>
        <w:t>自己的男朋友兼上司是个杀人犯，妳忍受得了这些闲言闲语？」江父故意语气严厉地这么说。</w:t>
      </w:r>
    </w:p>
    <w:p>
      <w:r>
        <w:t>还未等江父说完，小云已不断地摇着头。「那都是谣言，根本就没那回……」</w:t>
      </w:r>
    </w:p>
    <w:p>
      <w:r>
        <w:t>她突然睁大了眼，「你、你知道他是公司里的人？你认识江霖？」</w:t>
      </w:r>
    </w:p>
    <w:p>
      <w:r>
        <w:t>她从头到尾都没有提到江霖的名字呀！</w:t>
      </w:r>
    </w:p>
    <w:p>
      <w:r>
        <w:t>「江氏是我的，没什么事我不知道的。」语气中有着不容侵犯的权威。</w:t>
      </w:r>
    </w:p>
    <w:p>
      <w:r>
        <w:t>「是……是的。」想来江董真的对公司里每个员工都了如指掌，小云满佩服的，只是，他居然知道</w:t>
      </w:r>
    </w:p>
    <w:p>
      <w:r>
        <w:t>江霖和自己的关系，这就有点匪夷所思了。</w:t>
      </w:r>
    </w:p>
    <w:p>
      <w:r>
        <w:t>「妳相信他？！」江父逼问着。「也许妳现在相信他，但以后呢？」</w:t>
      </w:r>
    </w:p>
    <w:p>
      <w:r>
        <w:t>小云不明白他为什么这么问，但仍谨慎地回答。「董事长，爱一个人很容易，以后的事的确很难说。</w:t>
      </w:r>
    </w:p>
    <w:p>
      <w:r>
        <w:t>但是，事实就是事实，我相信他绝对没有谋害他的前妻，这点是不用怀疑的。」</w:t>
      </w:r>
    </w:p>
    <w:p>
      <w:r>
        <w:t>「妳为什么这么认为？」江父仍不放松地逼问。</w:t>
      </w:r>
    </w:p>
    <w:p>
      <w:r>
        <w:t>小云扬起一个笑容。「信任！」</w:t>
      </w:r>
    </w:p>
    <w:p>
      <w:r>
        <w:t>「信任？」他瞇起眼睛。</w:t>
      </w:r>
    </w:p>
    <w:p>
      <w:r>
        <w:t>「嗯！我相信他呀！」小云说得平凡，却带给江父相当大的震撼。</w:t>
      </w:r>
    </w:p>
    <w:p>
      <w:r>
        <w:t>信任？江父心底一阵翻涌，这么多年来，他虽然深爱着他唯一的儿子，但是，却从来没有相信过他。</w:t>
      </w:r>
    </w:p>
    <w:p>
      <w:r>
        <w:t>而眼前这个女人，不仅爱他的儿子，最重要的是，她给了他儿子这辈子最需要，而自己从未给予的</w:t>
      </w:r>
    </w:p>
    <w:p>
      <w:r>
        <w:t>东西，那就是信任！</w:t>
      </w:r>
    </w:p>
    <w:p>
      <w:r>
        <w:t>「更何况，这整件事根本只是个意外。如果不是意外，那就只有一个可能，那就是有人故意要陷害</w:t>
      </w:r>
    </w:p>
    <w:p>
      <w:r>
        <w:t>他！</w:t>
      </w:r>
    </w:p>
    <w:p>
      <w:r>
        <w:t>「而当初在江霖身旁的人，没有一个愿意相信他是无辜的，他还因此被迫待在国外这么多年，这些</w:t>
      </w:r>
    </w:p>
    <w:p>
      <w:r>
        <w:t>人实在太笨了，这样冤枉一个自己所爱的人，想必他们这此一年也不好过吧？」</w:t>
      </w:r>
    </w:p>
    <w:p>
      <w:r>
        <w:t>江父一脸严厉的看着小云。</w:t>
      </w:r>
    </w:p>
    <w:p>
      <w:r>
        <w:t>他真的错了！就算儿子真的杀了人，他也不该让儿子在国外一待就是五年。</w:t>
      </w:r>
    </w:p>
    <w:p>
      <w:r>
        <w:t>五年！他的身体早已像风中残烛，哪还有几个五年可以和儿子相处？</w:t>
      </w:r>
    </w:p>
    <w:p>
      <w:r>
        <w:t>江父激动地看着眼前这个清丽的小女人，突然明白儿子为什么这么深爱着她了。</w:t>
      </w:r>
    </w:p>
    <w:p>
      <w:r>
        <w:t>「董事长！你没事吧？」惨了！她是下是说错话了？</w:t>
      </w:r>
    </w:p>
    <w:p>
      <w:r>
        <w:t>江父摇摇手。「没事，不要紧。」</w:t>
      </w:r>
    </w:p>
    <w:p>
      <w:r>
        <w:t>一直等在一旁的司机跑了过来，扶住江父急忙问道：「董事长，你怎么了？」</w:t>
      </w:r>
    </w:p>
    <w:p>
      <w:r>
        <w:t>「没事！」他站直身子。「只是累了点，我们回去吧！」</w:t>
      </w:r>
    </w:p>
    <w:p>
      <w:r>
        <w:t>司机向小云点个头，便搀着江父上车。</w:t>
      </w:r>
    </w:p>
    <w:p>
      <w:r>
        <w:t>小云望着急驰而去的房车，心里充满了许多无解的疑问。</w:t>
      </w:r>
    </w:p>
    <w:p>
      <w:r>
        <w:t>Θ================================Θ</w:t>
      </w:r>
    </w:p>
    <w:p>
      <w:r>
        <w:t>江霖今天就要回来了！</w:t>
      </w:r>
    </w:p>
    <w:p>
      <w:r>
        <w:t>昨天小云兴奋得一整个晚上睡不着，顾不得张明凯在一旁加油添醋，仍然执意请了假，要与张明凯</w:t>
      </w:r>
    </w:p>
    <w:p>
      <w:r>
        <w:t>一起来接机。</w:t>
      </w:r>
    </w:p>
    <w:p>
      <w:r>
        <w:t>到了机场大厅，小云怎么也坐不住，频频来回走动，两眼直盯着飞机起降时间的电子看板，眼见超</w:t>
      </w:r>
    </w:p>
    <w:p>
      <w:r>
        <w:t>过了应该出关的时间许久，小云更是挤在人群中，隔着玻璃不断地伸头张望着。</w:t>
      </w:r>
    </w:p>
    <w:p>
      <w:r>
        <w:t>「小云，他跑不掉的。」张明凯看了不禁好气又好笑。</w:t>
      </w:r>
    </w:p>
    <w:p>
      <w:r>
        <w:t>小云羞赧的笑了，那腼觍羞怯的可爱模样，竟让明凯不禁看得入了迷。</w:t>
      </w:r>
    </w:p>
    <w:p>
      <w:r>
        <w:t>「云！」江霖不知从哪里突然冒了出来。</w:t>
      </w:r>
    </w:p>
    <w:p>
      <w:r>
        <w:t>她高兴地闪过人潮跑到他面前。</w:t>
      </w:r>
    </w:p>
    <w:p>
      <w:r>
        <w:t>「霖……」一直到看到他的人，她才知道自己有多想他。</w:t>
      </w:r>
    </w:p>
    <w:p>
      <w:r>
        <w:t>江霖倏地将她拥进怀里，不由分说地便低头激烈地吻着小云，久久才离开她的唇，温柔地替她擦拭</w:t>
      </w:r>
    </w:p>
    <w:p>
      <w:r>
        <w:t>着唇边的口红渍。</w:t>
      </w:r>
    </w:p>
    <w:p>
      <w:r>
        <w:t>一旁的张明凯看着他们依依不舍地分开，才将早准备好的面纸递给江霖。</w:t>
      </w:r>
    </w:p>
    <w:p>
      <w:r>
        <w:t>江霖闷闷地接过手，另一只手臂仍占有性地紧紧环着小云的肩。</w:t>
      </w:r>
    </w:p>
    <w:p>
      <w:r>
        <w:t>「嘿！你也真是的，这里可是台湾耶！」明凯糗着老友失控的行为。</w:t>
      </w:r>
    </w:p>
    <w:p>
      <w:r>
        <w:t>「哼！」江霖不理睬他。</w:t>
      </w:r>
    </w:p>
    <w:p>
      <w:r>
        <w:t>「累不累？吃了没？」小云仰头问着江霖。</w:t>
      </w:r>
    </w:p>
    <w:p>
      <w:r>
        <w:t>「不累。想到可以见到妳，怎么也不累了。」江霖面对她时，表情变得温柔多情。</w:t>
      </w:r>
    </w:p>
    <w:p>
      <w:r>
        <w:t>「拜托！」张明凯叫了声，他真受下了这一对。</w:t>
      </w:r>
    </w:p>
    <w:p>
      <w:r>
        <w:t>「还不快去开车！」江霖瞪着张明凯，这个明凯，还以为他没看到吗？」想到刚才张明凯死盯着小</w:t>
      </w:r>
    </w:p>
    <w:p>
      <w:r>
        <w:t>云看，他心里便有气。</w:t>
      </w:r>
    </w:p>
    <w:p>
      <w:r>
        <w:t>「是！」张明凯不再多话，一溜烟地跑了。</w:t>
      </w:r>
    </w:p>
    <w:p>
      <w:r>
        <w:t>小云捶了他一下，「干嘛对明凯这么凶，你不在的这段时间，都是他在照顾我的。」</w:t>
      </w:r>
    </w:p>
    <w:p>
      <w:r>
        <w:t>「谁教他盯着妳看！」</w:t>
      </w:r>
    </w:p>
    <w:p>
      <w:r>
        <w:t>小云睁大了眼，「噗哧！」一声笑了出来，「神经！」</w:t>
      </w:r>
    </w:p>
    <w:p>
      <w:r>
        <w:t>原来江霖在吃醋呀，「妳是我老婆，我不准别人觊觎妳。」他霸道的说。</w:t>
      </w:r>
    </w:p>
    <w:p>
      <w:r>
        <w:t>小云笑在心里。「人家明凯对你真的是没话说，就为了你出国前的交代，他便天天护送我回去，害</w:t>
      </w:r>
    </w:p>
    <w:p>
      <w:r>
        <w:t>他女友差点和他翻脸呢！」</w:t>
      </w:r>
    </w:p>
    <w:p>
      <w:r>
        <w:t>「活该！」江霖幸灾乐祸的嘲笑了声。</w:t>
      </w:r>
    </w:p>
    <w:p>
      <w:r>
        <w:t>Θ================================Θ</w:t>
      </w:r>
    </w:p>
    <w:p>
      <w:r>
        <w:t>到了住处楼下，江霖不顾小云的反对，便迫不及待地将张明凯赶了回去。</w:t>
      </w:r>
    </w:p>
    <w:p>
      <w:r>
        <w:t>一进门，行李还来不及放下，江霖便一把抱起小云直往床走去，还边走边脱小云的衣裳，嘴也急躁</w:t>
      </w:r>
    </w:p>
    <w:p>
      <w:r>
        <w:t>地覆住她的。</w:t>
      </w:r>
    </w:p>
    <w:p>
      <w:r>
        <w:t>小云的唇被吻得既麻又疼，但她并不抗议，任由他用牙齿与舌交替地纠缠着自己的唇舌……</w:t>
      </w:r>
    </w:p>
    <w:p>
      <w:r>
        <w:t>「云……想死我了……」出差十数天，江霖一碰到小云柔软的身子，简直就像江河决堤般地几近崩</w:t>
      </w:r>
    </w:p>
    <w:p>
      <w:r>
        <w:t>溃。他从不知道思念竟是这么的令人害怕！</w:t>
      </w:r>
    </w:p>
    <w:p>
      <w:r>
        <w:t>他急切地揉捏着她雪白的酥胸，迅速地褪去两人全身的衣物，吮啜着每一处手掌摸过的肌肤，嗅着</w:t>
      </w:r>
    </w:p>
    <w:p>
      <w:r>
        <w:t>属于她独特的清香。</w:t>
      </w:r>
    </w:p>
    <w:p>
      <w:r>
        <w:t>他腿间的硬挺不安地悸动着，再也忍不住的伸出大掌探入小云的私处，她腿际迅速溢出的丝滑，让</w:t>
      </w:r>
    </w:p>
    <w:p>
      <w:r>
        <w:t>江霖顿时失去了控制，他跪在床上，用双手拉开她的脚踝，不等她完全准备好，一个猛烈的冲剌，便挺</w:t>
      </w:r>
    </w:p>
    <w:p>
      <w:r>
        <w:t>进了她的体内。</w:t>
      </w:r>
    </w:p>
    <w:p>
      <w:r>
        <w:t>「嗯——」江霖粗野的举动弄疼了她，她却紧咬着下唇，任由江霖狂猛的在她体内沉重地抽送……</w:t>
      </w:r>
    </w:p>
    <w:p>
      <w:r>
        <w:t>江霖闭着眼放任自己激烈地在小云坚韧的体内快速地律动着，他放开抓住她脚踝的双手，改抓着她</w:t>
      </w:r>
    </w:p>
    <w:p>
      <w:r>
        <w:t>的臀，更加放肆地抽动；随着自己发出的吼声，他将自己的硬挺完全地在小云柔嫩的腿间放纵……</w:t>
      </w:r>
    </w:p>
    <w:p>
      <w:r>
        <w:t>他睁开眼看见小云丰软的双乳，随着他激情的动作漩起一阵阵令人目眩的乳波，他重重地吐着气，</w:t>
      </w:r>
    </w:p>
    <w:p>
      <w:r>
        <w:t>伸手揉挤着，享受她在他手下满足的感觉，他想念这个想得紧……</w:t>
      </w:r>
    </w:p>
    <w:p>
      <w:r>
        <w:t>他毫不放松臀部的运动，还将两根手指按压在她私处的核心旋弄着。一波波强烈的喜悦，逗得小云</w:t>
      </w:r>
    </w:p>
    <w:p>
      <w:r>
        <w:t>颤抖不已。</w:t>
      </w:r>
    </w:p>
    <w:p>
      <w:r>
        <w:t>「嗯……啊……」她逸出一声声扣人心弦的娇喘，那正是令江霖朝思暮想、夜里辗转难眠的声音。</w:t>
      </w:r>
    </w:p>
    <w:p>
      <w:r>
        <w:t>「云……我好想妳……再来！」他将自己撤出她的身体，拾起她的双脚架在他的肩上，猛地再次挺</w:t>
      </w:r>
    </w:p>
    <w:p>
      <w:r>
        <w:t>进……</w:t>
      </w:r>
    </w:p>
    <w:p>
      <w:r>
        <w:t>「呃……」小云皱紧的额上沁出一颗颗汗珠，她双手紧抓着枕头，将头埋进枕头内，任由江霖不断</w:t>
      </w:r>
    </w:p>
    <w:p>
      <w:r>
        <w:t>地肆虐她的身子，还放纵自己配合他狂猛地冲进、抽出。</w:t>
      </w:r>
    </w:p>
    <w:p>
      <w:r>
        <w:t>随着小云从枕头内传出一声声无法控制的嘤咛，江霖也在她体内进射出一阵热烫，灼烧着小云的身</w:t>
      </w:r>
    </w:p>
    <w:p>
      <w:r>
        <w:t>子，迷乱了她的神志，将她推向了一个不可知的世界好一会儿，江霖才自小云枕上的长发问抬起头来，</w:t>
      </w:r>
    </w:p>
    <w:p>
      <w:r>
        <w:t>惊觉自己刚才粗暴的举动不知道有没有弄伤了她。</w:t>
      </w:r>
    </w:p>
    <w:p>
      <w:r>
        <w:t>他急忙抽离仍留在小云身子里的自己。虽然刚才的祸首现在不再坚硬，却仍惹得昏睡的小云一阵不</w:t>
      </w:r>
    </w:p>
    <w:p>
      <w:r>
        <w:t>由自主的抽搐。</w:t>
      </w:r>
    </w:p>
    <w:p>
      <w:r>
        <w:t>「云！云！」他不断轻喊她的名字，却又不敢吵着她，急得他心乱如麻。</w:t>
      </w:r>
    </w:p>
    <w:p>
      <w:r>
        <w:t>他愧疚地看着小云身上一块块红印记，不禁咒骂自己，刚才他完全失去控制，该死的！她一定很疼。</w:t>
      </w:r>
    </w:p>
    <w:p>
      <w:r>
        <w:t>「嗯……」小云缓缓地睁开眼，绽出一朶娇羞的笑颜。</w:t>
      </w:r>
    </w:p>
    <w:p>
      <w:r>
        <w:t>江霖心疼极了，他将她搂进怀里，柔声道着歉，「对不起，对不起，我不是故意的。宝贝还疼不疼？」</w:t>
      </w:r>
    </w:p>
    <w:p>
      <w:r>
        <w:t>「疼啊！」她是真的疼，但是，她不怪他。</w:t>
      </w:r>
    </w:p>
    <w:p>
      <w:r>
        <w:t>他不断地吻着她的发、轻抚她的腹部，对着她喃喃地道歉。</w:t>
      </w:r>
    </w:p>
    <w:p>
      <w:r>
        <w:t>「饿不饿？我替你准备了些吃的，要不要现在弄给你吃？」</w:t>
      </w:r>
    </w:p>
    <w:p>
      <w:r>
        <w:t>「晚点吧！一他下忍心小云起床。</w:t>
      </w:r>
    </w:p>
    <w:p>
      <w:r>
        <w:t>「嗯！」事实上她全身酸疼得很，也不太能动。</w:t>
      </w:r>
    </w:p>
    <w:p>
      <w:r>
        <w:t>她打了个呵欠，下一会儿便沉沉地进入梦乡。</w:t>
      </w:r>
    </w:p>
    <w:p>
      <w:r>
        <w:t>Θ================================Θ</w:t>
      </w:r>
    </w:p>
    <w:p>
      <w:r>
        <w:t>等小云睡醒，已是十数个小时后，只见江霖已经弄了些吃的放在桌上。</w:t>
      </w:r>
    </w:p>
    <w:p>
      <w:r>
        <w:t>江霖微笑地走到床边吻了她一下。「我正想叫妳哪！」</w:t>
      </w:r>
    </w:p>
    <w:p>
      <w:r>
        <w:t>「我睡了很久吗？」小云揉揉惺忪睡眼。</w:t>
      </w:r>
    </w:p>
    <w:p>
      <w:r>
        <w:t>「反正今天我帮妳请假了，来，」他连着床单将小云抱下床，一起坐在沙发上。「我看见冰箱里有</w:t>
      </w:r>
    </w:p>
    <w:p>
      <w:r>
        <w:t>些吃的，随便弄弄，哪！吃一点，别饿坏了。」</w:t>
      </w:r>
    </w:p>
    <w:p>
      <w:r>
        <w:t>他拿起一块三明治喂着小云。她双手被江霖裹在被单里，整个人就像个小毛虫似的偎着他厚实的胸</w:t>
      </w:r>
    </w:p>
    <w:p>
      <w:r>
        <w:t>膛，和他一口一口地交吃了起来。</w:t>
      </w:r>
    </w:p>
    <w:p>
      <w:r>
        <w:t>「霖，我有一件事想问你。」</w:t>
      </w:r>
    </w:p>
    <w:p>
      <w:r>
        <w:t>「什么事？」江霖拭去她嘴边的色拉。</w:t>
      </w:r>
    </w:p>
    <w:p>
      <w:r>
        <w:t>「你认识董事长吗？我是说……不是老板与员工那种认识，我指的是较私人的关系。」</w:t>
      </w:r>
    </w:p>
    <w:p>
      <w:r>
        <w:t>「妳怎么突然这样问？」</w:t>
      </w:r>
    </w:p>
    <w:p>
      <w:r>
        <w:t>「就是前几天呀……」小云将那天巧遇江董的事说了一遍。</w:t>
      </w:r>
    </w:p>
    <w:p>
      <w:r>
        <w:t>江霖皱起了眉头，父亲出院的事他是知道的，但他居然见过小云了？还有赵夫仁？「怎么电话里没</w:t>
      </w:r>
    </w:p>
    <w:p>
      <w:r>
        <w:t>听妳提起？」</w:t>
      </w:r>
    </w:p>
    <w:p>
      <w:r>
        <w:t>「长途电话问也问不清楚，不如等你回来，亲自讲给我听啰！」</w:t>
      </w:r>
    </w:p>
    <w:p>
      <w:r>
        <w:t>「喔！」江霖思索着要不要在此时告诉小云所有的事。</w:t>
      </w:r>
    </w:p>
    <w:p>
      <w:r>
        <w:t>「董事长知道你的事并不稀奇，但是为什么会知道我和你的关系呢？而且他也认识赵夫仁，好奇怪</w:t>
      </w:r>
    </w:p>
    <w:p>
      <w:r>
        <w:t>耶！更奇怪的是，他不断地问我是下是爱你、相信你之类的话……」她抬起疑惑的小脸看着他。</w:t>
      </w:r>
    </w:p>
    <w:p>
      <w:r>
        <w:t>「呃……」江霖仍迟疑着。</w:t>
      </w:r>
    </w:p>
    <w:p>
      <w:r>
        <w:t>「谁将你从美国调回来的？是老总吗？」小云睁着大眼看着江霖。</w:t>
      </w:r>
    </w:p>
    <w:p>
      <w:r>
        <w:t>「呃……」</w:t>
      </w:r>
    </w:p>
    <w:p>
      <w:r>
        <w:t>小云皱起眉，「我一直觉得好奇怪，其它部门的主管对你都客气得很，为什么呢？是因为你认识董</w:t>
      </w:r>
    </w:p>
    <w:p>
      <w:r>
        <w:t>事长吗？」</w:t>
      </w:r>
    </w:p>
    <w:p>
      <w:r>
        <w:t>「这个……」</w:t>
      </w:r>
    </w:p>
    <w:p>
      <w:r>
        <w:t>她眨着大眼睛盯着他，「你为什么不回答我呢？」</w:t>
      </w:r>
    </w:p>
    <w:p>
      <w:r>
        <w:t>「我……」千头万绪，江霖真不知如何回答小云。</w:t>
      </w:r>
    </w:p>
    <w:p>
      <w:r>
        <w:t>「你在瞒我什么？」</w:t>
      </w:r>
    </w:p>
    <w:p>
      <w:r>
        <w:t>望着她清明的大眼，江霖好希望自己在一开始便表明了身分，现在也不会这样为难了。</w:t>
      </w:r>
    </w:p>
    <w:p>
      <w:r>
        <w:t>「云，妳听我说。」江霖深吸了口气，准备要将全盘托出。</w:t>
      </w:r>
    </w:p>
    <w:p>
      <w:r>
        <w:t>突然电话铃响起，江霖松了口气，伸手拿起桌旁的电话。</w:t>
      </w:r>
    </w:p>
    <w:p>
      <w:r>
        <w:t>「喂！」</w:t>
      </w:r>
    </w:p>
    <w:p>
      <w:r>
        <w:t>「你果真在这里，」江父含着怒意的声音自话筒那端传来。</w:t>
      </w:r>
    </w:p>
    <w:p>
      <w:r>
        <w:t>「爸！」江霖没料到父亲会找到这里来。</w:t>
      </w:r>
    </w:p>
    <w:p>
      <w:r>
        <w:t>「哼！刚回来就往那儿跑，公司也不顾了，就连我这个老爸都不想要了。」</w:t>
      </w:r>
    </w:p>
    <w:p>
      <w:r>
        <w:t>「爸！你别怪小云，不关她的事。」江霖只在机场打了一通电话给父亲，他本想待会就进公司，没</w:t>
      </w:r>
    </w:p>
    <w:p>
      <w:r>
        <w:t>想到父亲先一步来找他。</w:t>
      </w:r>
    </w:p>
    <w:p>
      <w:r>
        <w:t>「哼！那个女人我见过面了，看来是还不错！」</w:t>
      </w:r>
    </w:p>
    <w:p>
      <w:r>
        <w:t>「爸……」江霖不清楚父亲这番话的用意，他是不是有责怪小云的意思呢？</w:t>
      </w:r>
    </w:p>
    <w:p>
      <w:r>
        <w:t>「好了！赶快进公司，我已经召集公司里所有高级主管开会，准备听你这次出差的简报，会后我要</w:t>
      </w:r>
    </w:p>
    <w:p>
      <w:r>
        <w:t>宣布由你接手公司，正式出任总经理之职。」</w:t>
      </w:r>
    </w:p>
    <w:p>
      <w:r>
        <w:t>出任总经理！江霖担心地望向小云。今天这个会一开下去，恐怕将耽误许多时间，若是小云明早进</w:t>
      </w:r>
    </w:p>
    <w:p>
      <w:r>
        <w:t>公司才发现他的身分，肯定怎么也摆不平。</w:t>
      </w:r>
    </w:p>
    <w:p>
      <w:r>
        <w:t>也许，他今晚还有时间再解释。</w:t>
      </w:r>
    </w:p>
    <w:p>
      <w:r>
        <w:t>「霖儿！」江父威严的唤着。</w:t>
      </w:r>
    </w:p>
    <w:p>
      <w:r>
        <w:t>江霖深吸了一口气，「爸！我马上过去。」</w:t>
      </w:r>
    </w:p>
    <w:p>
      <w:r>
        <w:t>待江霖挂上电话，小云忧心忡忡地看着他。「是你爸吗？」她太粗心了，一心只想要江霖陪她，却</w:t>
      </w:r>
    </w:p>
    <w:p>
      <w:r>
        <w:t>忘了他家中还有个父亲。「你爸很生气吗？」</w:t>
      </w:r>
    </w:p>
    <w:p>
      <w:r>
        <w:t>江霖抱了抱她，安慰道：「别担心，我会应付的。」他走到镜子前打理自己。</w:t>
      </w:r>
    </w:p>
    <w:p>
      <w:r>
        <w:t>小云裹着被单踱到江霖身后，「对不起，都是我害你被骂。」</w:t>
      </w:r>
    </w:p>
    <w:p>
      <w:r>
        <w:t>「儍瓜！怎么能怪妳？」他打好领带，转过身来抬起她的脸。「放心，一切有我，嗯？」</w:t>
      </w:r>
    </w:p>
    <w:p>
      <w:r>
        <w:t>小云不安地点点头，无奈地送江霖出门去。</w:t>
      </w:r>
    </w:p>
    <w:p>
      <w:r>
        <w:t>Θ================================Θ</w:t>
      </w:r>
    </w:p>
    <w:p>
      <w:r>
        <w:t>小云送走江霖后，洗了个澡，才换上家居服，便听到门铃声。</w:t>
      </w:r>
    </w:p>
    <w:p>
      <w:r>
        <w:t>是江霖吗？这么快就回来了？</w:t>
      </w:r>
    </w:p>
    <w:p>
      <w:r>
        <w:t>她急忙打开门，「怎么这么快……」</w:t>
      </w:r>
    </w:p>
    <w:p>
      <w:r>
        <w:t>话还没问完，便看到了她最下想看到的人——赵夫仁！</w:t>
      </w:r>
    </w:p>
    <w:p>
      <w:r>
        <w:t>小云反射性地就要将铁门关上，却让他一脚伸进门缝里给挡住了。</w:t>
      </w:r>
    </w:p>
    <w:p>
      <w:r>
        <w:t>「你！」小云惊讶地看着他。「你想干什么？」</w:t>
      </w:r>
    </w:p>
    <w:p>
      <w:r>
        <w:t>赵夫仁一脸阴沉地看着她，轻易地拉开整扇门。</w:t>
      </w:r>
    </w:p>
    <w:p>
      <w:r>
        <w:t>「你到底想干嘛！」她看着赵夫仁堂而皇之地走进房内，不禁有些生气。「我已经跟你说过，我有</w:t>
      </w:r>
    </w:p>
    <w:p>
      <w:r>
        <w:t>男朋友了，请你不要再来找我！」</w:t>
      </w:r>
    </w:p>
    <w:p>
      <w:r>
        <w:t>赵夫仁环视着偌大的屋内，东摸西看的。「装潢得还不错嘛！想必花了不少钱吧！看来，妳的床上</w:t>
      </w:r>
    </w:p>
    <w:p>
      <w:r>
        <w:t>功夫一定有其过人之处。」</w:t>
      </w:r>
    </w:p>
    <w:p>
      <w:r>
        <w:t>小云见他出百不逊，心里又急又怕，「你赶快出去！不然，我要叫警卫，啊——」</w:t>
      </w:r>
    </w:p>
    <w:p>
      <w:r>
        <w:t>「叫警卫？」赵夫仁倏地冲向小云，一把抓起她的头发，一手将她的肩按在墙上。</w:t>
      </w:r>
    </w:p>
    <w:p>
      <w:r>
        <w:t>他重重地关上房门，不顾她的喊叫，紧揪着她的长发将她重重地摔在床上。</w:t>
      </w:r>
    </w:p>
    <w:p>
      <w:r>
        <w:t>「妳想叫人？等会儿我就会让妳大声的叫！」</w:t>
      </w:r>
    </w:p>
    <w:p>
      <w:r>
        <w:t>小云惊恐地看着他，紧揪着自己的衣襟，退到床的另一边。「你……你想干嘛？」</w:t>
      </w:r>
    </w:p>
    <w:p>
      <w:r>
        <w:t>「干嘛？」赵夫仁突然狂笑起来，他上前用力捏着小云苍白的小脸。「我要干嘛……妳应该知道的，</w:t>
      </w:r>
    </w:p>
    <w:p>
      <w:r>
        <w:t>毕竟妳已经被江霖那个臭小子玩了不知多少次了。不过没关系，那个臭小子玩完了我再玩，更刺激、更</w:t>
      </w:r>
    </w:p>
    <w:p>
      <w:r>
        <w:t>让人兴奋，不是吗？」</w:t>
      </w:r>
    </w:p>
    <w:p>
      <w:r>
        <w:t>「不！」小云自心底升起无限的惊惧。</w:t>
      </w:r>
    </w:p>
    <w:p>
      <w:r>
        <w:t>「不？」赵夫仁不由自主地抽搐嘴角。「妳敢说不？」</w:t>
      </w:r>
    </w:p>
    <w:p>
      <w:r>
        <w:t>他毫不留情地狠狠甩了小云一巴掌。</w:t>
      </w:r>
    </w:p>
    <w:p>
      <w:r>
        <w:t>小云闷哼一声重重地摔到床下，还来不及反应，赵夫仁追上来反手又是一巴掌，这两掌掴得小云嘴</w:t>
      </w:r>
    </w:p>
    <w:p>
      <w:r>
        <w:t>角渗出血。</w:t>
      </w:r>
    </w:p>
    <w:p>
      <w:r>
        <w:t>赵夫仁拉扯着她的头发，逼得小云不得不看他。</w:t>
      </w:r>
    </w:p>
    <w:p>
      <w:r>
        <w:t>「不要我？是不是只要江霖那个臭小子？我呸！」他将唾液吐到小云的脸上，「我会让妳知道我比</w:t>
      </w:r>
    </w:p>
    <w:p>
      <w:r>
        <w:t>他好、比他强！」</w:t>
      </w:r>
    </w:p>
    <w:p>
      <w:r>
        <w:t>小云被掴得晕沉沉的，又被他猛然强悍的摇着，只觉一阵恶心反胃。</w:t>
      </w:r>
    </w:p>
    <w:p>
      <w:r>
        <w:t>小云满布惊恐的脸，令他的情绪更加激动，他一拳击向小云的肚子。</w:t>
      </w:r>
    </w:p>
    <w:p>
      <w:r>
        <w:t>「喔……」小云看见赵夫仁将狰狞的脸凑到她面前，不禁惊恐地呼出叫声。</w:t>
      </w:r>
    </w:p>
    <w:p>
      <w:r>
        <w:t>赵夫仁病态地打上了瘾，又猛力掴着小云的脸，直到她嘴角的血及鼻血沾染了他的手仍不停手，「</w:t>
      </w:r>
    </w:p>
    <w:p>
      <w:r>
        <w:t>叫啊！妳不是要叫人吗？！怎么不叫了？」</w:t>
      </w:r>
    </w:p>
    <w:p>
      <w:r>
        <w:t>他激动地看着手上的斑斑血迹，一张脸忽青忽白地转换着。「那个该死的臭小子！不会的！我怎么</w:t>
      </w:r>
    </w:p>
    <w:p>
      <w:r>
        <w:t>可能比不上他，我们赵家也是名门之后啊！我是高材生，医学院的高材生呀！」</w:t>
      </w:r>
    </w:p>
    <w:p>
      <w:r>
        <w:t>他又狠狠地踢着蜷缩在地的小云。「为什么江幂水远都这么好运？为什么我们赵家要靠他们江家的</w:t>
      </w:r>
    </w:p>
    <w:p>
      <w:r>
        <w:t>资助……为什么？我不服气，他们所有的一切都是我们赵家给的……而我们赵家竟落得如此下场，他们</w:t>
      </w:r>
    </w:p>
    <w:p>
      <w:r>
        <w:t>江氏企业却家财万贯，雄霸一方！</w:t>
      </w:r>
    </w:p>
    <w:p>
      <w:r>
        <w:t>为什么？」</w:t>
      </w:r>
    </w:p>
    <w:p>
      <w:r>
        <w:t>小云被赵夫仁的话轰得脑袋顿时一片空白。</w:t>
      </w:r>
    </w:p>
    <w:p>
      <w:r>
        <w:t>他说什么？江氏企业？江霖？</w:t>
      </w:r>
    </w:p>
    <w:p>
      <w:r>
        <w:t>江霖是江董的儿子？江氏企业唯一的继承人？！</w:t>
      </w:r>
    </w:p>
    <w:p>
      <w:r>
        <w:t>江霖竟然骗她骗了这么久？</w:t>
      </w:r>
    </w:p>
    <w:p>
      <w:r>
        <w:t>「骗人！」小云不禁呜咽地哭出声，肿起的嘴角让她的话含混得说不清楚。</w:t>
      </w:r>
    </w:p>
    <w:p>
      <w:r>
        <w:t>「你骗人！江霖才不是江氏继承人！」</w:t>
      </w:r>
    </w:p>
    <w:p>
      <w:r>
        <w:t>「妳不知道？妳不知道他是江氏的小开？」他走上前粗野地捏着她的下巴。</w:t>
      </w:r>
    </w:p>
    <w:p>
      <w:r>
        <w:t>「妳不是为了他的钱才跟他上床？妳跟他睡了那么久，是因为他这个人？他真的这么行？」</w:t>
      </w:r>
    </w:p>
    <w:p>
      <w:r>
        <w:t>赵夫仁猛摇着她受重伤的身子，又在她身上挥了两拳后，才将她一脚踢撞到梳妆枱旁，桌上的枱灯</w:t>
      </w:r>
    </w:p>
    <w:p>
      <w:r>
        <w:t>晃了两下，掉下来砸到了小云的脸，划出一道可怕的血痕。</w:t>
      </w:r>
    </w:p>
    <w:p>
      <w:r>
        <w:t>小云的心里因江霖的欺骗而椎心刺痛不已，寸寸滴血，浑然未觉脸上的伤。</w:t>
      </w:r>
    </w:p>
    <w:p>
      <w:r>
        <w:t>她不明白，为什么江霖要骗她？为什么？</w:t>
      </w:r>
    </w:p>
    <w:p>
      <w:r>
        <w:t>「啊——」赵夫仁不顾小云凄厉的叫声，一把拖起她狠狠地往床上丢去。</w:t>
      </w:r>
    </w:p>
    <w:p>
      <w:r>
        <w:t>他不断地喃喃自语。「我会让妳知道我比他行！我不会让他赢我的，这次我要让他知道我的厉害…</w:t>
      </w:r>
    </w:p>
    <w:p>
      <w:r>
        <w:t>…」</w:t>
      </w:r>
    </w:p>
    <w:p>
      <w:r>
        <w:t>他扯下领带绑紧小云的手腕，又扯下腰带，紧紧地扣住小云的脚踝。</w:t>
      </w:r>
    </w:p>
    <w:p>
      <w:r>
        <w:t>小云不断挣扎，猛摇着毫无血色的脸，想求他不要这么做，可是喉头却哽咽得发不出任何声音。</w:t>
      </w:r>
    </w:p>
    <w:p>
      <w:r>
        <w:t>突然，赵夫仁发出了恐怖的笑声，回荡在屋内的每个角落。他不断地狂笑，像是要将心里所有的恨</w:t>
      </w:r>
    </w:p>
    <w:p>
      <w:r>
        <w:t>意，借着这疯狂的笑全部发泄出来似的。</w:t>
      </w:r>
    </w:p>
    <w:p>
      <w:r>
        <w:t>小云呆看着这个显然已经丧失心志的疯子。</w:t>
      </w:r>
    </w:p>
    <w:p>
      <w:r>
        <w:t>陡然，他站了起来，面色阴狠的拿起话筒，缓缓地按着电话，拨到隔壁的江氏企业。</w:t>
      </w:r>
    </w:p>
    <w:p>
      <w:r>
        <w:t>萱玫《惹火上身》扫图：ｃｃｃ校对：ｃａｂｏｔｉｎｅ；ｓｕｒｆｅｒ</w:t>
      </w:r>
    </w:p>
    <w:p>
      <w:r>
        <w:t>第九章</w:t>
      </w:r>
    </w:p>
    <w:p>
      <w:r>
        <w:t>在江氏企业位于三十六楼的超大会议室里，此刻正聚集了江氏所有的一级主管。</w:t>
      </w:r>
    </w:p>
    <w:p>
      <w:r>
        <w:t>江霖详细地讲解着此次由美国带回来五千万美金的订单内容，大伙仔细聆听，台下一片静默。</w:t>
      </w:r>
    </w:p>
    <w:p>
      <w:r>
        <w:t>江父骄傲而满足的坐在上位，他看着儿子凭着自己的能力，轻易地让这些追随他多年的老干部各个</w:t>
      </w:r>
    </w:p>
    <w:p>
      <w:r>
        <w:t>心悦诚服，不禁庆幸自己当初决定让儿子隐瞒身分进入公司是正确的决定。</w:t>
      </w:r>
    </w:p>
    <w:p>
      <w:r>
        <w:t>突然，会议室内的分机响起，坐在一旁的秘书接了起来。</w:t>
      </w:r>
    </w:p>
    <w:p>
      <w:r>
        <w:t>「找江经理？是什么人打来的？不行，你请他等会再拨……是吗？这……」</w:t>
      </w:r>
    </w:p>
    <w:p>
      <w:r>
        <w:t>江霖停顿下来。「找我的？」</w:t>
      </w:r>
    </w:p>
    <w:p>
      <w:r>
        <w:t>秘书点头，「外线电话，说是重要的事。」</w:t>
      </w:r>
    </w:p>
    <w:p>
      <w:r>
        <w:t>「是谁？」</w:t>
      </w:r>
    </w:p>
    <w:p>
      <w:r>
        <w:t>「一位姓赵的先生，他说一定要和你说话。」</w:t>
      </w:r>
    </w:p>
    <w:p>
      <w:r>
        <w:t>姓赵？赵夫仁吗？</w:t>
      </w:r>
    </w:p>
    <w:p>
      <w:r>
        <w:t>「接过来！」江霖接过电话，「喂！」</w:t>
      </w:r>
    </w:p>
    <w:p>
      <w:r>
        <w:t>电话那头安静无声。</w:t>
      </w:r>
    </w:p>
    <w:p>
      <w:r>
        <w:t>「喂！」江霖不耐烦地又喂了一声。</w:t>
      </w:r>
    </w:p>
    <w:p>
      <w:r>
        <w:t>一阵阴险恐怖的笑声自话筒传出，让人听了直起鸡皮疙瘩。「呵……是我，江霖！」</w:t>
      </w:r>
    </w:p>
    <w:p>
      <w:r>
        <w:t>真是赵夫仁！江霖紧皱眉头，他的笑声令他觉得毛骨悚然。「你有什么事吗？」</w:t>
      </w:r>
    </w:p>
    <w:p>
      <w:r>
        <w:t>「你现在是一个人吗？」赵夫仁阴森森地问着。</w:t>
      </w:r>
    </w:p>
    <w:p>
      <w:r>
        <w:t>江霖不耐烦的应道：「没错！你到底有什么事？」</w:t>
      </w:r>
    </w:p>
    <w:p>
      <w:r>
        <w:t>「是吗？太好了，我要让你听听一个人的声音，你一定会很开心。」</w:t>
      </w:r>
    </w:p>
    <w:p>
      <w:r>
        <w:t>「什么意思？」江霖瞇起眼睛，「赵夫仁，我没空和你玩游戏！」</w:t>
      </w:r>
    </w:p>
    <w:p>
      <w:r>
        <w:t>「嘻……游戏？没错，是一场游戏，只不过这场戏我一个人是演不起来的。」</w:t>
      </w:r>
    </w:p>
    <w:p>
      <w:r>
        <w:t>顿时，一股不祥的预感直窜上江霖的心，「什么意思？你说清楚！」</w:t>
      </w:r>
    </w:p>
    <w:p>
      <w:r>
        <w:t>「呵……你会知道的。」此时的赵夫仁开心极了，没想到他这么轻易就可以把江霖玩弄于股掌之间。</w:t>
      </w:r>
    </w:p>
    <w:p>
      <w:r>
        <w:t>他将话筒贴在小云的脸颊，「叫啊！叫两声给妳的心上人听听，不然，他以为我在骗他呢！」</w:t>
      </w:r>
    </w:p>
    <w:p>
      <w:r>
        <w:t>江霖全身血液迅速流失。「赵夫仁！你干什么？是小云吗？小云！是妳吗？」</w:t>
      </w:r>
    </w:p>
    <w:p>
      <w:r>
        <w:t>该死的！不会的！紧握着话筒的江霖感到脑中一阵阵晕眩，令他差点站不住脚，「云！是不是妳？」</w:t>
      </w:r>
    </w:p>
    <w:p>
      <w:r>
        <w:t>「妈的！要妳叫怎么不叫了？」赵夫仁见小云下肯开口，怒火中烧，挥手就是一巴掌。</w:t>
      </w:r>
    </w:p>
    <w:p>
      <w:r>
        <w:t>双颊早已痛得失去知觉的小云，心碎地听着江霖一声声的叫唤，她的双颊早已布满泪水，几乎就要</w:t>
      </w:r>
    </w:p>
    <w:p>
      <w:r>
        <w:t>将心中所有的委屈与怨慰宣泄出来；但是，她用力咬着唇，硬逼着自己不许回话。她知道只要她一出声，</w:t>
      </w:r>
    </w:p>
    <w:p>
      <w:r>
        <w:t>江霖一定会很紧张、很心疼，所以，她不能哭！</w:t>
      </w:r>
    </w:p>
    <w:p>
      <w:r>
        <w:t>此时，赵夫仁又猛扯她的头发，在她耳边用力地吼叫：「现在教妳叫，怎么妳不叫了？快叫给那臭</w:t>
      </w:r>
    </w:p>
    <w:p>
      <w:r>
        <w:t>小子听呀！」</w:t>
      </w:r>
    </w:p>
    <w:p>
      <w:r>
        <w:t>这个粗暴的动作终于令小云禁不住痛苦地哼出声。</w:t>
      </w:r>
    </w:p>
    <w:p>
      <w:r>
        <w:t>天啊！江霖全身战栗，虽然只是短短的一声，但已足以让他知道，那真是小云的声音！</w:t>
      </w:r>
    </w:p>
    <w:p>
      <w:r>
        <w:t>「云！」那清脆的巴掌声及小云的痛苦呻吟，让江霖的五脏六腑全揪成一团，「云！妳还好吗？你</w:t>
      </w:r>
    </w:p>
    <w:p>
      <w:r>
        <w:t>怎么了？」</w:t>
      </w:r>
    </w:p>
    <w:p>
      <w:r>
        <w:t>小云泪流满面，在心中一遍遍地喊着他的名字，「妳现在怎么样了？云，别怕，我马上去救妳……</w:t>
      </w:r>
    </w:p>
    <w:p>
      <w:r>
        <w:t>妳别怕……」江霖愈说心愈寒，声音竟颤抖了起来。</w:t>
      </w:r>
    </w:p>
    <w:p>
      <w:r>
        <w:t>小云再也承受不住的呜咽出声，那细碎的哽咽，重重地撞击着江霖纷乱焦急的心。</w:t>
      </w:r>
    </w:p>
    <w:p>
      <w:r>
        <w:t>「听到了吗？这个女人你应该不陌生才是。」</w:t>
      </w:r>
    </w:p>
    <w:p>
      <w:r>
        <w:t>「赵夫仁！你到底想干什么？！不准你再动她！听到了没有？」江霖嘶声狂吼。</w:t>
      </w:r>
    </w:p>
    <w:p>
      <w:r>
        <w:t>听到江霖命令的口气，赵夫仁十分丕局兴，「动她？我现在只不过是将你那天给我的，加倍还在她</w:t>
      </w:r>
    </w:p>
    <w:p>
      <w:r>
        <w:t>身上，只不过，啧啧啧……一个可爱的小脸蛋肿成这个样子，连我看了都有些不忍呢！」</w:t>
      </w:r>
    </w:p>
    <w:p>
      <w:r>
        <w:t>他的小云被赵夫仁……江霖猛摇着头不敢再想下去。</w:t>
      </w:r>
    </w:p>
    <w:p>
      <w:r>
        <w:t>「赵夫仁！你给我放了她，听到没有？」江霖整个人都慌了，泪水几乎夺眶而出。</w:t>
      </w:r>
    </w:p>
    <w:p>
      <w:r>
        <w:t>「你到底在哪里？你到底要什么？不要为难她！有什么事冲着我来！」</w:t>
      </w:r>
    </w:p>
    <w:p>
      <w:r>
        <w:t>听着江霖失控的话语，会议室里的人立刻知道有人被挟持了。</w:t>
      </w:r>
    </w:p>
    <w:p>
      <w:r>
        <w:t>赵夫仁突然狂笑了起来，那可怕的笑声撕裂着江霖的心。</w:t>
      </w:r>
    </w:p>
    <w:p>
      <w:r>
        <w:t>「我要什么？对一个女人我还能要什么呢？」整倒江霖的感觉，简直是令他开心到了极点。</w:t>
      </w:r>
    </w:p>
    <w:p>
      <w:r>
        <w:t>「不准动她！你听到没有？」江霖全身剧烈颤抖着，控制不住想杀人的冲动。</w:t>
      </w:r>
    </w:p>
    <w:p>
      <w:r>
        <w:t>张明凯走到江霖身边，紧皱着眉关心地看着老友。</w:t>
      </w:r>
    </w:p>
    <w:p>
      <w:r>
        <w:t>「你不要伤害她，只要你不要伤害她，你要什么我都答应你！」江霖哀求道。</w:t>
      </w:r>
    </w:p>
    <w:p>
      <w:r>
        <w:t>赵夫仁等不及想看江霖害怕、哀求的表情，他立即对话筒说：「好！现在我只要你一个人回到你们</w:t>
      </w:r>
    </w:p>
    <w:p>
      <w:r>
        <w:t>这个爱的小窝，快点来，我没什么耐性！记住，一个人来！</w:t>
      </w:r>
    </w:p>
    <w:p>
      <w:r>
        <w:t>不准报警！只要多一个人，我就让你再也看不到她！」说完，就挂了电话。</w:t>
      </w:r>
    </w:p>
    <w:p>
      <w:r>
        <w:t>江霖狠狠地摔下电话，不顾一切地往会议室门口奔去，一旁的张明凯拉也拉不住，让他给甩了开来。</w:t>
      </w:r>
    </w:p>
    <w:p>
      <w:r>
        <w:t>江霖愈想愈害怕，他在心中暗祷着：小云，撑着点，我就来救妳了！他按着电梯的手指剧烈地颤抖</w:t>
      </w:r>
    </w:p>
    <w:p>
      <w:r>
        <w:t>着。</w:t>
      </w:r>
    </w:p>
    <w:p>
      <w:r>
        <w:t>「霖！发生了什么事？」张明凯赶了上来，急急的追问。</w:t>
      </w:r>
    </w:p>
    <w:p>
      <w:r>
        <w:t>江霖睁着一双惊恐的眼死盯着电梯门，无法回答张明凯的话。</w:t>
      </w:r>
    </w:p>
    <w:p>
      <w:r>
        <w:t>江父也追了上来，问着儿子。「你倒是快说，到底怎么了？」</w:t>
      </w:r>
    </w:p>
    <w:p>
      <w:r>
        <w:t>江霖迅速地进了电梯，张明凯和江父也跟了进来。</w:t>
      </w:r>
    </w:p>
    <w:p>
      <w:r>
        <w:t>「霖儿……」江父关心地看着儿子痛苦的神情。</w:t>
      </w:r>
    </w:p>
    <w:p>
      <w:r>
        <w:t>「是小云……赵夫仁绑架了她……该死！」江霖重重地捶着墙壁。</w:t>
      </w:r>
    </w:p>
    <w:p>
      <w:r>
        <w:t>「夫仁！」虽然刚才江父已经听出了一个大概，但是，他仍然很惊讶赵夫仁竞真的掳走他未来的儿</w:t>
      </w:r>
    </w:p>
    <w:p>
      <w:r>
        <w:t>媳妇。「这是为什么？」</w:t>
      </w:r>
    </w:p>
    <w:p>
      <w:r>
        <w:t>江霖毫无头绪地摇摇头，「我不知道……我真的不知道！」</w:t>
      </w:r>
    </w:p>
    <w:p>
      <w:r>
        <w:t>「你要去找他们？」江父大声的问道。</w:t>
      </w:r>
    </w:p>
    <w:p>
      <w:r>
        <w:t>「霖，我跟你一起去！」张明凯早知道赵夫仁不是个好东西，他不能让老友一个人去对付那个可怕</w:t>
      </w:r>
    </w:p>
    <w:p>
      <w:r>
        <w:t>的人。</w:t>
      </w:r>
    </w:p>
    <w:p>
      <w:r>
        <w:t>「不行！」江霖激烈地摇头反对，「他只要我一个人去。」</w:t>
      </w:r>
    </w:p>
    <w:p>
      <w:r>
        <w:t>「可是万一……」张明凯仍想劝道。</w:t>
      </w:r>
    </w:p>
    <w:p>
      <w:r>
        <w:t>「不行！」江霖断然拒绝。他害怕如果他不守约定带人过去，赵夫仁一个下高兴，把小云……那他</w:t>
      </w:r>
    </w:p>
    <w:p>
      <w:r>
        <w:t>会恨死自己的！</w:t>
      </w:r>
    </w:p>
    <w:p>
      <w:r>
        <w:t>一出电梯，江霖急着跑开，却被江父唤住。</w:t>
      </w:r>
    </w:p>
    <w:p>
      <w:r>
        <w:t>「我跟你一起去！」江父坚持着。</w:t>
      </w:r>
    </w:p>
    <w:p>
      <w:r>
        <w:t>「不行！」江霖摇摇头，他一颗慌乱的心全系在小云身上。</w:t>
      </w:r>
    </w:p>
    <w:p>
      <w:r>
        <w:t>「也许我能说服他……」</w:t>
      </w:r>
    </w:p>
    <w:p>
      <w:r>
        <w:t>「爸！」江霖大声吼着，完全没注意自己这声「爸」让大厅上里多少人惊讶地睁大了眼睛。</w:t>
      </w:r>
    </w:p>
    <w:p>
      <w:r>
        <w:t>「爸！你从来就没有了解过他这个人，他的性格异常变态，根本不是你所知道的赵夫仁，他不会听</w:t>
      </w:r>
    </w:p>
    <w:p>
      <w:r>
        <w:t>你的！」</w:t>
      </w:r>
    </w:p>
    <w:p>
      <w:r>
        <w:t>江父紧绷着一张老脸。「那你去就有用？」</w:t>
      </w:r>
    </w:p>
    <w:p>
      <w:r>
        <w:t>「他指名要我一个人去！」他握拳吼着。</w:t>
      </w:r>
    </w:p>
    <w:p>
      <w:r>
        <w:t>「我毕竟是从小看着他长大的，他不会不买我的帐。」</w:t>
      </w:r>
    </w:p>
    <w:p>
      <w:r>
        <w:t>「而小云是我的女人！」江霖不敢相信事到如今，父亲仍然站在赵夫仁那边。</w:t>
      </w:r>
    </w:p>
    <w:p>
      <w:r>
        <w:t>「小云是我唯一深爱的女人，我要亲自去把她救回来！」</w:t>
      </w:r>
    </w:p>
    <w:p>
      <w:r>
        <w:t>就在众人错愕、惊讶的眼神中，江霖转身夺门而出。</w:t>
      </w:r>
    </w:p>
    <w:p>
      <w:r>
        <w:t>他狂奔到隔壁大楼，在大门警卫讶异的注视中，直奔至套房门口，猛地敲门。</w:t>
      </w:r>
    </w:p>
    <w:p>
      <w:r>
        <w:t>「姓赵的！天杀的！你赶快开门！」江霖一遍遍的喊叫着。</w:t>
      </w:r>
    </w:p>
    <w:p>
      <w:r>
        <w:t>赵夫仁缓缓的开了第一道门，隔着铁门，他冷眼看着江霖慌乱的神情。「来得倒是很快嘛！这么急？</w:t>
      </w:r>
    </w:p>
    <w:p>
      <w:r>
        <w:t>怕我把她给吃了？」</w:t>
      </w:r>
    </w:p>
    <w:p>
      <w:r>
        <w:t>江霖抓着铁门，慌乱的想借着隙缝找到小云。「你赶快开门！」</w:t>
      </w:r>
    </w:p>
    <w:p>
      <w:r>
        <w:t>赵夫仁阴狠的目光闪了闪，才开了门，便迅速地转身拿着锐利的水果刀抵在小云纤细的脖子上。</w:t>
      </w:r>
    </w:p>
    <w:p>
      <w:r>
        <w:t>江霖一冲进去，就看见小云手脚被缚，满脸是血的躺在凌乱的床上。</w:t>
      </w:r>
    </w:p>
    <w:p>
      <w:r>
        <w:t>「云！」他发出最凄惨的吼叫，不顾一切的就要冲上前去。</w:t>
      </w:r>
    </w:p>
    <w:p>
      <w:r>
        <w:t>「不准过来！」赵夫仁大声暍斥，一手紧扯小云的头发，手上的利刃也更贴近小云的脖子，划出一</w:t>
      </w:r>
    </w:p>
    <w:p>
      <w:r>
        <w:t>丝血痕。</w:t>
      </w:r>
    </w:p>
    <w:p>
      <w:r>
        <w:t>小云痛得闷哼出声。</w:t>
      </w:r>
    </w:p>
    <w:p>
      <w:r>
        <w:t>她还活着！江霖摇头甩掉一阵因为释然而突来的晕眩。</w:t>
      </w:r>
    </w:p>
    <w:p>
      <w:r>
        <w:t>「放开她！姓赵的！」江霖心痛地看着小云苍白的小脸，大眼饱含着恐惧不安，两颊和眼角肿大，</w:t>
      </w:r>
    </w:p>
    <w:p>
      <w:r>
        <w:t>鼻下和嘴角皆渗出一丝丝的血渍，颊上还有一道沭目惊心的伤痕……天哪！</w:t>
      </w:r>
    </w:p>
    <w:p>
      <w:r>
        <w:t>他愤怒的狂吼，「为什么？你要什么我都可以给你！为什么要伤害她？」</w:t>
      </w:r>
    </w:p>
    <w:p>
      <w:r>
        <w:t>赵夫仁面无表情，冷冷的看着江霖。</w:t>
      </w:r>
    </w:p>
    <w:p>
      <w:r>
        <w:t>「云，妳还好吗？」江霖盯着小云，痛心疾首地问。</w:t>
      </w:r>
    </w:p>
    <w:p>
      <w:r>
        <w:t>她试着用眼睛告诉他，她没事，她很好，然而泪珠却一颗颗的滚了下来。</w:t>
      </w:r>
    </w:p>
    <w:p>
      <w:r>
        <w:t>「放开她！」看着小云落下的泪水，江霖喉头哽咽得几乎无法出声。</w:t>
      </w:r>
    </w:p>
    <w:p>
      <w:r>
        <w:t>赵夫仁抬起下巴，轻蔑的看着江霖，「放了她？求我啊！姓江的！只要你肯跪着求我，我就放了这</w:t>
      </w:r>
    </w:p>
    <w:p>
      <w:r>
        <w:t>个女人！」</w:t>
      </w:r>
    </w:p>
    <w:p>
      <w:r>
        <w:t>「你到底想要什么？」</w:t>
      </w:r>
    </w:p>
    <w:p>
      <w:r>
        <w:t>「我要什么？我要你求我，我要看看一向不可一世的你到底有多了不起！」</w:t>
      </w:r>
    </w:p>
    <w:p>
      <w:r>
        <w:t>赵夫仁栘了栘手上的刀子，鲜血立刻从刀下沁出。</w:t>
      </w:r>
    </w:p>
    <w:p>
      <w:r>
        <w:t>江霖颤了一下，呼吸霎时急促起来。「告诉我，你为什么要这样做？要为芙琪报仇吗？但她真的不</w:t>
      </w:r>
    </w:p>
    <w:p>
      <w:r>
        <w:t>是我杀的！」</w:t>
      </w:r>
    </w:p>
    <w:p>
      <w:r>
        <w:t>赵夫仁倏地冷笑起来。「我知道。」</w:t>
      </w:r>
    </w:p>
    <w:p>
      <w:r>
        <w:t>江霖陡地睁大了眼。「你既然知道，为什么还要绑架小云？你要钱吗？多少？</w:t>
      </w:r>
    </w:p>
    <w:p>
      <w:r>
        <w:t>只要你开出数目，我马上给你！」</w:t>
      </w:r>
    </w:p>
    <w:p>
      <w:r>
        <w:t>「哈……」赵夫仁疯狂地大笑起来，「钱？我要你那一点臭钱做什么？我、要、江、氏、企、业！」</w:t>
      </w:r>
    </w:p>
    <w:p>
      <w:r>
        <w:t>「这就是你的目的？」江霖震惊地瞪着赵夫仁，江氏企业？这就是他所要的？</w:t>
      </w:r>
    </w:p>
    <w:p>
      <w:r>
        <w:t>「没错！」</w:t>
      </w:r>
    </w:p>
    <w:p>
      <w:r>
        <w:t>「江氏企业不是我的！但是，只要你放了小云，我会说服我父亲让你入主江氏！」江霖看着赵夫仁</w:t>
      </w:r>
    </w:p>
    <w:p>
      <w:r>
        <w:t>瘖痖地说。</w:t>
      </w:r>
    </w:p>
    <w:p>
      <w:r>
        <w:t>「说服你父亲？呵……」赵夫仁既怪异又阴险地笑着。「都怪芙琪太没用了，否则她只要为你们江</w:t>
      </w:r>
    </w:p>
    <w:p>
      <w:r>
        <w:t>家生个儿子，好歹我也能分一杯羹。」赵夫仁摇摇头。</w:t>
      </w:r>
    </w:p>
    <w:p>
      <w:r>
        <w:t>「可惜她太笨了！放着江氏不要，居然和那个穷小子有了小孩……我只有先除掉那小子，让她死了</w:t>
      </w:r>
    </w:p>
    <w:p>
      <w:r>
        <w:t>心，她才会心甘情愿的嫁给你。谁知道她后来竟然又威胁不再帮我，可恶！我最恨别人威胁我了！」</w:t>
      </w:r>
    </w:p>
    <w:p>
      <w:r>
        <w:t>赵夫仁一再地摇头，「她死了我也很难过，而你！居然连那点钱也不肯给我！</w:t>
      </w:r>
    </w:p>
    <w:p>
      <w:r>
        <w:t>现在，你知道自己的愚蠢了吗？早知道要付出整个江氏，你当初就不该拒绝给我一亿元！」</w:t>
      </w:r>
    </w:p>
    <w:p>
      <w:r>
        <w:t>江霖紧盯着赵夫仁不放，「芙琪的车子也是你动的手脚，是不是？」</w:t>
      </w:r>
    </w:p>
    <w:p>
      <w:r>
        <w:t>赵夫仁仍旧摇着头，「我原本不是要害她的，谁知道那个笨女人运气太差，我是想要教训你的，谁</w:t>
      </w:r>
    </w:p>
    <w:p>
      <w:r>
        <w:t>教你害我失去工作……」</w:t>
      </w:r>
    </w:p>
    <w:p>
      <w:r>
        <w:t>「你疯了！」</w:t>
      </w:r>
    </w:p>
    <w:p>
      <w:r>
        <w:t>「我没疯！」赵夫仁狂喊出来，「谁说我疯了？」</w:t>
      </w:r>
    </w:p>
    <w:p>
      <w:r>
        <w:t>「别动……」江霖全身颤了一下，深怕刺激了这个疯子，他会再次失手伤了小云。</w:t>
      </w:r>
    </w:p>
    <w:p>
      <w:r>
        <w:t>突然，情绪激动的赵夫仁沉静了下来，「若是你这个唯一的继承人死了，例如殉情之类的……那么</w:t>
      </w:r>
    </w:p>
    <w:p>
      <w:r>
        <w:t>不用你去说服，凭我和你老爸的关系，江氏迟早有一天会落到我手上，不是吗？」</w:t>
      </w:r>
    </w:p>
    <w:p>
      <w:r>
        <w:t>江霖瞪着他，他真的疯了！</w:t>
      </w:r>
    </w:p>
    <w:p>
      <w:r>
        <w:t>赵夫仁愈想愈兴奋，自言自语地说：「对了，只要你们两人都死了，报纸的标题就是：「江氏企业</w:t>
      </w:r>
    </w:p>
    <w:p>
      <w:r>
        <w:t>董事长反对儿子的婚事，企业小开与员工在爱的小窝殉情自杀」，哈哈哈……」</w:t>
      </w:r>
    </w:p>
    <w:p>
      <w:r>
        <w:t>赵夫仁突然大笑出来，手中的刀也不经意地移开了小云的喉间。</w:t>
      </w:r>
    </w:p>
    <w:p>
      <w:r>
        <w:t>江霖看机不可失，一个箭步冲上前去，用力扭开他的手，「喀！」的一声，赵夫仁的手腕竟硬生生</w:t>
      </w:r>
    </w:p>
    <w:p>
      <w:r>
        <w:t>被江霖扭断了！</w:t>
      </w:r>
    </w:p>
    <w:p>
      <w:r>
        <w:t>「霖！小心！」重获自由的小云喊哑着破碎的嗓音大叫。</w:t>
      </w:r>
    </w:p>
    <w:p>
      <w:r>
        <w:t>赵夫仁「砰！」地一声重重的跪倒在地，哀嚎了起来，江霖仍猛地挥拳揍他。</w:t>
      </w:r>
    </w:p>
    <w:p>
      <w:r>
        <w:t>此时突然由门口闯进数人，其中两名警察试着将追着赵夫仁猛殴的江霖架开。</w:t>
      </w:r>
    </w:p>
    <w:p>
      <w:r>
        <w:t>「霖！」小云虚弱地喊着江霖。</w:t>
      </w:r>
    </w:p>
    <w:p>
      <w:r>
        <w:t>江霖蓦地转头，一看到小云浑身是血的模样，喉头一梗，狂奔过去。</w:t>
      </w:r>
    </w:p>
    <w:p>
      <w:r>
        <w:t>倒地的赵夫仁被警察毫不客气地抓住。</w:t>
      </w:r>
    </w:p>
    <w:p>
      <w:r>
        <w:t>赵夫仁激动地扭着身体狂喊着：「放开我！」</w:t>
      </w:r>
    </w:p>
    <w:p>
      <w:r>
        <w:t>赵夫仁看到江父走了进来，像是看到救星似的，喊道：「江伯伯，救我！他们抓错人了！救我！」</w:t>
      </w:r>
    </w:p>
    <w:p>
      <w:r>
        <w:t>江父缓缓地走到他面前，心痛地道：「你怎么会变成这个样……」</w:t>
      </w:r>
    </w:p>
    <w:p>
      <w:r>
        <w:t>「江伯伯！叫他们放开我，我又没做错事——」赵夫仁仍不死心的狂喊。</w:t>
      </w:r>
    </w:p>
    <w:p>
      <w:r>
        <w:t>「住口！我都听到了，你还有什么话说？我从小看着你长大，费尽心力栽培你和芙琪，我万万想不</w:t>
      </w:r>
    </w:p>
    <w:p>
      <w:r>
        <w:t>到，你竟然为了……」江父心痛得说不下去，身体晃了一下。</w:t>
      </w:r>
    </w:p>
    <w:p>
      <w:r>
        <w:t>一旁的张明凯连忙扶着江父，愤怒地道：「姓赵的，你真是丧心病狂！你不知道感恩就算了，竟然</w:t>
      </w:r>
    </w:p>
    <w:p>
      <w:r>
        <w:t>为了谋夺江氏企业而连杀了两个人！现在甚至绑架、伤害无辜的小云，你简直是比猪狗还不如！」</w:t>
      </w:r>
    </w:p>
    <w:p>
      <w:r>
        <w:t>「不准骂我！」赵夫仁像疯狗似的狂叫乱喊，「江氏本来就是我的！是我们赵家的！」</w:t>
      </w:r>
    </w:p>
    <w:p>
      <w:r>
        <w:t>「我看你不只是非不分，连神志也不清了！姑且不论江家花了多少钱培养你们兄妹两人，就连你爷</w:t>
      </w:r>
    </w:p>
    <w:p>
      <w:r>
        <w:t>爷去世前的债务也全是江家一肩扛下的，你们给江家的那点钱，江家早就不知加了多少倍还给你们了。</w:t>
      </w:r>
    </w:p>
    <w:p>
      <w:r>
        <w:t>你居然还恩将仇报？你简直不是人！」</w:t>
      </w:r>
    </w:p>
    <w:p>
      <w:r>
        <w:t>张明凯愈说愈愤慨。</w:t>
      </w:r>
    </w:p>
    <w:p>
      <w:r>
        <w:t>「不是、不是！江氏是我的！是我们赵家的——」警察架着赵夫仁渐行渐远。</w:t>
      </w:r>
    </w:p>
    <w:p>
      <w:r>
        <w:t>江霖急急地解开小云手脚的束缚，心疼地将她拥在怀里，痛苦地不断说着安慰及道歉的话。</w:t>
      </w:r>
    </w:p>
    <w:p>
      <w:r>
        <w:t>「霖！还不赶快送小云到医院。」张明凯喊醒江霖。</w:t>
      </w:r>
    </w:p>
    <w:p>
      <w:r>
        <w:t>江霖这才回过神来，小心地抱起小云，往门口走去。一路上，小云却异常沉默，没有开过口。</w:t>
      </w:r>
    </w:p>
    <w:p>
      <w:r>
        <w:t>Θ================================Θ</w:t>
      </w:r>
    </w:p>
    <w:p>
      <w:r>
        <w:t>江霖提着一篮水果踏进医院，脸上满是苦恼。</w:t>
      </w:r>
    </w:p>
    <w:p>
      <w:r>
        <w:t>小云住院这一个星期以来，不论江霖怎么哄她、怎么向她认错，她始终没有开口对他说过一句话。</w:t>
      </w:r>
    </w:p>
    <w:p>
      <w:r>
        <w:t>江霖烦躁极了！他停在电梯口，看着篮里的水果，这些都是小云爱吃的，也许今天她会开口跟他说</w:t>
      </w:r>
    </w:p>
    <w:p>
      <w:r>
        <w:t>话。唉！这已经变成他每天的期待。</w:t>
      </w:r>
    </w:p>
    <w:p>
      <w:r>
        <w:t>「哇噻！好浪漫啊！妳瞧，江氏企业小开勇救心上人，也因此洗刷了自己多年的冤屈……」</w:t>
      </w:r>
    </w:p>
    <w:p>
      <w:r>
        <w:t>江霖转头一看，是一群年轻女孩拿着最新一期的八卦杂志，正热烈的讨论着。</w:t>
      </w:r>
    </w:p>
    <w:p>
      <w:r>
        <w:t>「天呀！妳看看，绑架她的居然是他前妻的哥哥，而且这个人还杀死了自己的妹妹耶！好可怕喔！」</w:t>
      </w:r>
    </w:p>
    <w:p>
      <w:r>
        <w:t>「什么嘛！他杀了雨个人，第一个是她妹妹的男朋友……」</w:t>
      </w:r>
    </w:p>
    <w:p>
      <w:r>
        <w:t>「好恶劣啊！听说这个男的是个疯子，不是被判谋杀罪，就是要一辈子关在精神病院哪……」</w:t>
      </w:r>
    </w:p>
    <w:p>
      <w:r>
        <w:t>「活该！这种坏人应该下十八层地狱去！」</w:t>
      </w:r>
    </w:p>
    <w:p>
      <w:r>
        <w:t>江霖不耐烦地等着电梯，眼角突然瞄到了一个手拿摄影机的男子及一名记者朝自己飞奔而来。他转</w:t>
      </w:r>
    </w:p>
    <w:p>
      <w:r>
        <w:t>身想走，可后头不知何时也冒出一堆记者。</w:t>
      </w:r>
    </w:p>
    <w:p>
      <w:r>
        <w:t>「江总，我是××杂志记者，能不能给你做个专访……」</w:t>
      </w:r>
    </w:p>
    <w:p>
      <w:r>
        <w:t>「江总，我是××台记者，能不能告诉我们你和聂小姐最近的情形……」</w:t>
      </w:r>
    </w:p>
    <w:p>
      <w:r>
        <w:t>「江总，我是××报记者，听说天名财团的李总裁有意将二千金许配给你，请你发表一下意见……」</w:t>
      </w:r>
    </w:p>
    <w:p>
      <w:r>
        <w:t>江霖烦透了，他此刻没有心情去应付这些人，草草的说：「我会在近期内宣布结婚！」</w:t>
      </w:r>
    </w:p>
    <w:p>
      <w:r>
        <w:t>众记者见江霖开口了，更是不放松的追问——「婚期决定了吗？」</w:t>
      </w:r>
    </w:p>
    <w:p>
      <w:r>
        <w:t>「新娘是聂小姐吗？」</w:t>
      </w:r>
    </w:p>
    <w:p>
      <w:r>
        <w:t>「你父亲同意这门婚事吗？」</w:t>
      </w:r>
    </w:p>
    <w:p>
      <w:r>
        <w:t>江霖看着这群穷追不舍的记者，不耐地又重复了一句，「我会宣布的！」</w:t>
      </w:r>
    </w:p>
    <w:p>
      <w:r>
        <w:t>「你的意思是新娘不是聂小云？」</w:t>
      </w:r>
    </w:p>
    <w:p>
      <w:r>
        <w:t>「难道是天名财团的李二千金？」</w:t>
      </w:r>
    </w:p>
    <w:p>
      <w:r>
        <w:t>「江总，请你多说一点……」</w:t>
      </w:r>
    </w:p>
    <w:p>
      <w:r>
        <w:t>关于婚事，他想在小云生日上给她一个惊喜，实在不想在此时多说什么，因此他挤开记者，快速地</w:t>
      </w:r>
    </w:p>
    <w:p>
      <w:r>
        <w:t>搭电梯离开，留下一群胡乱揣测的记者。</w:t>
      </w:r>
    </w:p>
    <w:p>
      <w:r>
        <w:t>终于，江霖站在病房门口，示意门口的保镖小心那群记者，深吸了一口气才推门进去。小云正半躺</w:t>
      </w:r>
    </w:p>
    <w:p>
      <w:r>
        <w:t>半坐在床上，懒懒地梳着自己的头发。</w:t>
      </w:r>
    </w:p>
    <w:p>
      <w:r>
        <w:t>「云，我来了，有没有想我？」他轻松地走向床头，放下水果，转身亲吻她的额头。「王妈说妳最</w:t>
      </w:r>
    </w:p>
    <w:p>
      <w:r>
        <w:t>近不怎么吃饭，我特地带了些妳最爱吃的水果，多少吃点，身体才好得快……」</w:t>
      </w:r>
    </w:p>
    <w:p>
      <w:r>
        <w:t>小云仍像前几天一样，任由江霖一个人唱着独脚戏，沉默不语。</w:t>
      </w:r>
    </w:p>
    <w:p>
      <w:r>
        <w:t>她仍然不能原谅江霖刻意欺骗的行为！</w:t>
      </w:r>
    </w:p>
    <w:p>
      <w:r>
        <w:t>也许他隐瞒身分是不得已的，但是，在和她交往后，他就应该对她坦白！他这么做，分明是不信任</w:t>
      </w:r>
    </w:p>
    <w:p>
      <w:r>
        <w:t>她。</w:t>
      </w:r>
    </w:p>
    <w:p>
      <w:r>
        <w:t>而且，听说豪门企业儿女的婚事，通常都是无法自己做主的。也许她就会变成小的，一个被包养、</w:t>
      </w:r>
    </w:p>
    <w:p>
      <w:r>
        <w:t>没名分、不被社会所接受的情妇！</w:t>
      </w:r>
    </w:p>
    <w:p>
      <w:r>
        <w:t>她抬眼看着江霖，他正在替她削水果。</w:t>
      </w:r>
    </w:p>
    <w:p>
      <w:r>
        <w:t>自从她住院后，不论白天他多么忙，总会抽出时间来看她。到了夜里也不回去，总是睡在沙发上守</w:t>
      </w:r>
    </w:p>
    <w:p>
      <w:r>
        <w:t>着她。他对她的好，连现在正在看护她、从小照顾江霖到大的王妈也觉得不可思议。</w:t>
      </w:r>
    </w:p>
    <w:p>
      <w:r>
        <w:t>小云暗暗地叹了一口气，不管江霖对她的去留如何抉择，她一切都会尊重他的。</w:t>
      </w:r>
    </w:p>
    <w:p>
      <w:r>
        <w:t>「云，来，吃点水果。」江霖替她叉起一办水梨，放在她嘴边。</w:t>
      </w:r>
    </w:p>
    <w:p>
      <w:r>
        <w:t>出乎江霖意料之外，小云竟然张嘴咬了一小口，这令江霖高兴极了。</w:t>
      </w:r>
    </w:p>
    <w:p>
      <w:r>
        <w:t>「云……」他热切的盯着她，「妳肯原谅我了？」</w:t>
      </w:r>
    </w:p>
    <w:p>
      <w:r>
        <w:t>她缓缓地嚼着水梨，好半晌才回答道：「我又没怪你，干嘛原谅你？」</w:t>
      </w:r>
    </w:p>
    <w:p>
      <w:r>
        <w:t>「这几天妳一直不肯和我说话，妳知不知道我有多担心？」江霖心中犹如放下一块大石头，绽开嘴</w:t>
      </w:r>
    </w:p>
    <w:p>
      <w:r>
        <w:t>角笑开了。</w:t>
      </w:r>
    </w:p>
    <w:p>
      <w:r>
        <w:t>「我还是有点生气。」小云斜眼瞄着他。</w:t>
      </w:r>
    </w:p>
    <w:p>
      <w:r>
        <w:t>「我知道！但我绝对没有欺骗妳的意思，我一直想找机会讲，妳不相信我所说的话……」</w:t>
      </w:r>
    </w:p>
    <w:p>
      <w:r>
        <w:t>「算了！我知道，我不怪你了。」这几天江霖不断重复地解释，她已经听腻了。</w:t>
      </w:r>
    </w:p>
    <w:p>
      <w:r>
        <w:t>江霖将她轻拥进怀里，「宝贝，对不起，我真的不是有意欺骗妳的，现在还害妳受了伤，妳可知道</w:t>
      </w:r>
    </w:p>
    <w:p>
      <w:r>
        <w:t>我的心有多痛吗？」</w:t>
      </w:r>
    </w:p>
    <w:p>
      <w:r>
        <w:t>「我也很痛啊！」小云抗议着，她推开江霖，用手指着自己的心口。「这里，也疼得很呢！」</w:t>
      </w:r>
    </w:p>
    <w:p>
      <w:r>
        <w:t>江霖看着小云瘀紫的手腕，包裹着纱布的颈子，嘴角仍然红肿不堪，眼下还有一圈圈深暗青色的瘀</w:t>
      </w:r>
    </w:p>
    <w:p>
      <w:r>
        <w:t>痕——江霖真是心疼极了。</w:t>
      </w:r>
    </w:p>
    <w:p>
      <w:r>
        <w:t>「对不起，我会补偿妳的。」</w:t>
      </w:r>
    </w:p>
    <w:p>
      <w:r>
        <w:t>「人家才不要你补偿。」小云嘟起嘴，看来江霖还下明白她真正心痛的是什么。</w:t>
      </w:r>
    </w:p>
    <w:p>
      <w:r>
        <w:t>「可是，我一定要补偿妳。」江霖打算用他的一辈子来补偿她。</w:t>
      </w:r>
    </w:p>
    <w:p>
      <w:r>
        <w:t>「随便你！」她伸手拿了一片水梨，心里不安地想着，人家都说情人之间不该分着吃梨，这难道是</w:t>
      </w:r>
    </w:p>
    <w:p>
      <w:r>
        <w:t>不祥的预兆？</w:t>
      </w:r>
    </w:p>
    <w:p>
      <w:r>
        <w:t>她摇着头，张嘴咬下这办嫩得出水的梨。如果江霖真不要她，那么就算不吃梨，她还是留不住他的。</w:t>
      </w:r>
    </w:p>
    <w:p>
      <w:r>
        <w:t>「嗯！」小云忘记自己的伤，大口咬梨的结果是牵动了嘴上的伤口。</w:t>
      </w:r>
    </w:p>
    <w:p>
      <w:r>
        <w:t>「怎么了？别吃那么大口，慢慢来。」</w:t>
      </w:r>
    </w:p>
    <w:p>
      <w:r>
        <w:t>小云点点头，可是嘴里的梨却是嚼也不是、吐也不是，尴尬得很。</w:t>
      </w:r>
    </w:p>
    <w:p>
      <w:r>
        <w:t>江霖瞧着小云痛苦的表情，将手凑在她下巴说：「来，吐出来。」</w:t>
      </w:r>
    </w:p>
    <w:p>
      <w:r>
        <w:t>小云摇摇头，不愿这么做。</w:t>
      </w:r>
    </w:p>
    <w:p>
      <w:r>
        <w:t>江霖叹了口气，突然将自己的唇凑上前去，伸舌从小云嘴里捞了些梨过来吃着，一边用拇指轻拭着</w:t>
      </w:r>
    </w:p>
    <w:p>
      <w:r>
        <w:t>她的唇边，「哪！小心点吃，别弄裂了伤口，我会心疼的，嗯？」</w:t>
      </w:r>
    </w:p>
    <w:p>
      <w:r>
        <w:t>小云红着脸点点头，虽然才经过一个星期，她却觉得江霖似乎已经好久没有亲吻过她了。</w:t>
      </w:r>
    </w:p>
    <w:p>
      <w:r>
        <w:t>江霖拿掉小云手中吃剩下的半片，全送进了自己口中嚼得半碎，然后再凑上前去喂着小云，就这样，</w:t>
      </w:r>
    </w:p>
    <w:p>
      <w:r>
        <w:t>在江霖的帮忙下，两人合力吃完了整颗梨子。</w:t>
      </w:r>
    </w:p>
    <w:p>
      <w:r>
        <w:t>「还要不要？」江霖抚着她的小脸问道。</w:t>
      </w:r>
    </w:p>
    <w:p>
      <w:r>
        <w:t>小云红透了整张脸，轻喘着气缓缓地摇头。</w:t>
      </w:r>
    </w:p>
    <w:p>
      <w:r>
        <w:t>江霖轻抚她的背，渐渐手转移到她胸前的鼓涨，轻缓地揉着。</w:t>
      </w:r>
    </w:p>
    <w:p>
      <w:r>
        <w:t>「云……」整个星期未碰着小云，江霖早已捺不住情欲，「我要。」</w:t>
      </w:r>
    </w:p>
    <w:p>
      <w:r>
        <w:t>「不行！」小云摇摇头。「这是医院，不可以！随时都会有人来的。」</w:t>
      </w:r>
    </w:p>
    <w:p>
      <w:r>
        <w:t>江霖感到胯下的悸动，虽然他仍顾虑着小云的伤势，可他依然哑着声音哄道：「我知道有个好地方。」</w:t>
      </w:r>
    </w:p>
    <w:p>
      <w:r>
        <w:t>他小心地将小云抱往浴室。</w:t>
      </w:r>
    </w:p>
    <w:p>
      <w:r>
        <w:t>「不行啦，万一王妈……」还有门口的保镖……</w:t>
      </w:r>
    </w:p>
    <w:p>
      <w:r>
        <w:t>江霖才不管！进了浴室后，他将门反锁，先将自己的衣服全脱了，再小心地脱下小云的衣物，她几</w:t>
      </w:r>
    </w:p>
    <w:p>
      <w:r>
        <w:t>乎遍体瘀伤。</w:t>
      </w:r>
    </w:p>
    <w:p>
      <w:r>
        <w:t>他先垫上一条毛巾，将小云放坐在浴缸旁的大理石上，然后每看到一个瘀青，他便心疼地轻轻吻着</w:t>
      </w:r>
    </w:p>
    <w:p>
      <w:r>
        <w:t>……就这样吻遍了她全身。</w:t>
      </w:r>
    </w:p>
    <w:p>
      <w:r>
        <w:t>「该死的浑蛋！」他实在心疼至极。他轻轻地将她揽进腿间，扶坐在他的大腿上，伸手探着她柔嫩</w:t>
      </w:r>
    </w:p>
    <w:p>
      <w:r>
        <w:t>的私处，轻轻画出更多的滑润……</w:t>
      </w:r>
    </w:p>
    <w:p>
      <w:r>
        <w:t>「嗯……」小云娇喘不已，不禁扭动身体要求着。</w:t>
      </w:r>
    </w:p>
    <w:p>
      <w:r>
        <w:t>江霖将头埋进她的乳间舔吻着，舌头先是轻轻地旋逗她绽放的乳尖，再用牙齿轻扯着。</w:t>
      </w:r>
    </w:p>
    <w:p>
      <w:r>
        <w:t>他的温柔令小云好感动，她颤着身子催促着江霖。「霖……」</w:t>
      </w:r>
    </w:p>
    <w:p>
      <w:r>
        <w:t>似乎知道小云要的是什么，他将她的腿分开架在他的腰侧，双手捧着她的臀部，坚硬又温柔的将自</w:t>
      </w:r>
    </w:p>
    <w:p>
      <w:r>
        <w:t>己推进她体内，让她体内的温暖整个包住他……</w:t>
      </w:r>
    </w:p>
    <w:p>
      <w:r>
        <w:t>「嗯……」小云配合着他前后摆动自己的臀部，毫下保留地向他展现自己。</w:t>
      </w:r>
    </w:p>
    <w:p>
      <w:r>
        <w:t>「云……」感受到小云的热情，他仅有的一点自制力渐渐消失，但又十分担心她的伤势，他粗嗄地</w:t>
      </w:r>
    </w:p>
    <w:p>
      <w:r>
        <w:t>说：「慢点……云……」</w:t>
      </w:r>
    </w:p>
    <w:p>
      <w:r>
        <w:t>小云却紧搂着他强壮的颈项，低着头闷声自顾自地上下律动着……</w:t>
      </w:r>
    </w:p>
    <w:p>
      <w:r>
        <w:t>江霖再也克制不住自己，开始奋力地往她的私处抽送起来；随着她嘤咛声愈来愈急促，江霖的冲刺</w:t>
      </w:r>
    </w:p>
    <w:p>
      <w:r>
        <w:t>也愈来愈激烈，在一个剧烈的震颤后，江霖便将自己推得更深，随即在她体内进射出热烫的激情，也撕</w:t>
      </w:r>
    </w:p>
    <w:p>
      <w:r>
        <w:t>裂了两个人的神志……</w:t>
      </w:r>
    </w:p>
    <w:p>
      <w:r>
        <w:t>好一会儿后，江霖温柔地替小云洗了澡、擦干了身体，换上干净的衣服，才将她抱上床，还不忘在</w:t>
      </w:r>
    </w:p>
    <w:p>
      <w:r>
        <w:t>她额上亲密地吻了一下。</w:t>
      </w:r>
    </w:p>
    <w:p>
      <w:r>
        <w:t>这时江霖的大哥大突然响起，他接起后，简短地交代了几句话便收了线。「云，我要先回办公室一</w:t>
      </w:r>
    </w:p>
    <w:p>
      <w:r>
        <w:t>趟，妳好好休息，晚上我再过来。」</w:t>
      </w:r>
    </w:p>
    <w:p>
      <w:r>
        <w:t>「没关系的，你不要这样跑来跑去，会累坏身体的，这里有王妈照顾我，不要担心。」</w:t>
      </w:r>
    </w:p>
    <w:p>
      <w:r>
        <w:t>「傻瓜！为了妳，再累都是值得的。」江霖笑着点了一下她的鼻尖。</w:t>
      </w:r>
    </w:p>
    <w:p>
      <w:r>
        <w:t>小云好感动，他是这么真心的对待她。「我也是，为了你，我也什么都不害怕。」</w:t>
      </w:r>
    </w:p>
    <w:p>
      <w:r>
        <w:t>江霖抬起她的下巴，嘴唇轻点了一下她的。「说什么傻话，我不会再让妳受苦了。」</w:t>
      </w:r>
    </w:p>
    <w:p>
      <w:r>
        <w:t>小云点点头，目送他离开。</w:t>
      </w:r>
    </w:p>
    <w:p>
      <w:r>
        <w:t>一会儿王妈推门进来，她白胖的脸上净是笑意。「小云小姐，我刚才遇到小少爷了，他交代我东西</w:t>
      </w:r>
    </w:p>
    <w:p>
      <w:r>
        <w:t>要煮软些好方便妳吃。他对妳真是体贴啊！」</w:t>
      </w:r>
    </w:p>
    <w:p>
      <w:r>
        <w:t>小云感到好窝心，满心甜蜜地开了电视，边吃着王妈准备的东西，边看着电视。</w:t>
      </w:r>
    </w:p>
    <w:p>
      <w:r>
        <w:t>「本台追踪报导。江氏企业总经理江霖与聂姓女友的恋情可能起了变化……」</w:t>
      </w:r>
    </w:p>
    <w:p>
      <w:r>
        <w:t>画面上出现了江霖站在一堆麦克风前的画面。「江总经理今天亲自证实，他将于近期内结婚，但是</w:t>
      </w:r>
    </w:p>
    <w:p>
      <w:r>
        <w:t>对象是谁，江总经理并未提出说明……」</w:t>
      </w:r>
    </w:p>
    <w:p>
      <w:r>
        <w:t>小云面无表情地看着电视里的江霖。</w:t>
      </w:r>
    </w:p>
    <w:p>
      <w:r>
        <w:t>「……据闻天名财团的二千金李芷苓是江董事长中意的儿媳人选，我们为你独家访问到了李小姐…</w:t>
      </w:r>
    </w:p>
    <w:p>
      <w:r>
        <w:t>…」</w:t>
      </w:r>
    </w:p>
    <w:p>
      <w:r>
        <w:t>电视里出现了一位娇贵可人的富家千金，小云呆滞地看着这个举手投足间皆充满娇贵气质的女人，</w:t>
      </w:r>
    </w:p>
    <w:p>
      <w:r>
        <w:t>心里不禁一阵阵地痛了起来。</w:t>
      </w:r>
    </w:p>
    <w:p>
      <w:r>
        <w:t>这就是江霖要娶的女人吗？江氏的独子当然是要和像她这样的人结婚，但小云的心却一寸寸在滴血</w:t>
      </w:r>
    </w:p>
    <w:p>
      <w:r>
        <w:t>……</w:t>
      </w:r>
    </w:p>
    <w:p>
      <w:r>
        <w:t>萱玫《惹火上身》扫图：ｃｃｃ校对：ｃａｂｏｔｉｎｅ；ｓｕｒｆｅｒ</w:t>
      </w:r>
    </w:p>
    <w:p>
      <w:r>
        <w:t>第十章</w:t>
      </w:r>
    </w:p>
    <w:p>
      <w:r>
        <w:t>小云经过大半个月的休养，才在医生再三的保证和江霖勉强点头同意下出了院。</w:t>
      </w:r>
    </w:p>
    <w:p>
      <w:r>
        <w:t>刚出院的小云一个人躺在生平睡过最柔软、舒适的豪华大床上，环顾着这间二十来坪的主卧室，典</w:t>
      </w:r>
    </w:p>
    <w:p>
      <w:r>
        <w:t>雅细致的装潢，温暖柔和的色调，高级原木家具……这些全都是江霖为她细心挑选的。</w:t>
      </w:r>
    </w:p>
    <w:p>
      <w:r>
        <w:t>小云叹了一口气，江霖这次是学乖了，他在买下这间位于信义区的房子前，先征询过她的意见。</w:t>
      </w:r>
    </w:p>
    <w:p>
      <w:r>
        <w:t>她自然是反对，可是江霖直说那间套房太小了，而江家其它数间房子都下在办公室附近，他想要买</w:t>
      </w:r>
    </w:p>
    <w:p>
      <w:r>
        <w:t>一间中午休息时间也方便来回公司的房子。</w:t>
      </w:r>
    </w:p>
    <w:p>
      <w:r>
        <w:t>若是在知道他的身分前，她是绝不可能同意这件事，但是现在，似乎已经没有反对的必要了。</w:t>
      </w:r>
    </w:p>
    <w:p>
      <w:r>
        <w:t>她离开这张又大又柔软的床，走到意大利进口大沙发上蜷曲着身子发呆。江霖暂时不准她去工作，</w:t>
      </w:r>
    </w:p>
    <w:p>
      <w:r>
        <w:t>现在她整天闲得发慌。</w:t>
      </w:r>
    </w:p>
    <w:p>
      <w:r>
        <w:t>这就是情妇的生活吧！除了晚上陪他睡觉外，白天就是一场场无止尽的等待。</w:t>
      </w:r>
    </w:p>
    <w:p>
      <w:r>
        <w:t>等到蜜月期过了，恐怕是连晚上也等不到人了。</w:t>
      </w:r>
    </w:p>
    <w:p>
      <w:r>
        <w:t>她一直没有问江霖结婚的事情，因为情妇是不该问这种事的。</w:t>
      </w:r>
    </w:p>
    <w:p>
      <w:r>
        <w:t>小云深吐了一口气，听说三楼除了娱乐设施外还有一间图书室，与其在这里东想西想的，不如去看</w:t>
      </w:r>
    </w:p>
    <w:p>
      <w:r>
        <w:t>本书打发时间。</w:t>
      </w:r>
    </w:p>
    <w:p>
      <w:r>
        <w:t>小云步出三楼电梯，正要往图书室走去，却迎面撞上一位打扮入时、浑身撒满香水的女人。</w:t>
      </w:r>
    </w:p>
    <w:p>
      <w:r>
        <w:t>小云道着歉，想绕过她往前走去。</w:t>
      </w:r>
    </w:p>
    <w:p>
      <w:r>
        <w:t>「妳是聂小云吗？」</w:t>
      </w:r>
    </w:p>
    <w:p>
      <w:r>
        <w:t>小云连忙抬起头来，一脸疑惑地看着眼着这位全身名牌打扮、美丽至极的女人，她不认识这样的人</w:t>
      </w:r>
    </w:p>
    <w:p>
      <w:r>
        <w:t>呀……</w:t>
      </w:r>
    </w:p>
    <w:p>
      <w:r>
        <w:t>「啊——」小云倏地捂住嘴。</w:t>
      </w:r>
    </w:p>
    <w:p>
      <w:r>
        <w:t>是她！那个天名财团的李芷苓。她怎么也在这里？</w:t>
      </w:r>
    </w:p>
    <w:p>
      <w:r>
        <w:t>「妳是聂小云吧！我叫李芷苓。」她趾高气昂的看着小云。</w:t>
      </w:r>
    </w:p>
    <w:p>
      <w:r>
        <w:t>「妳……怎么也在这里？」</w:t>
      </w:r>
    </w:p>
    <w:p>
      <w:r>
        <w:t>李芷苓又哼了一声。「我们李家要什么房子没有。妳又怎么会在这里？」</w:t>
      </w:r>
    </w:p>
    <w:p>
      <w:r>
        <w:t>「我……我住在这里……」小云脸色刷白，心里非常难过，怪不得江霖一定要买房子。原来是正室</w:t>
      </w:r>
    </w:p>
    <w:p>
      <w:r>
        <w:t>住在这里，她这个小妾也要比邻而居才方便。</w:t>
      </w:r>
    </w:p>
    <w:p>
      <w:r>
        <w:t>「他买这里的房子给妳？」李芷苓睁圆了眼惊讶的问道，这一区的地价位居台北之冠，尤其是这栋</w:t>
      </w:r>
    </w:p>
    <w:p>
      <w:r>
        <w:t>大楼，可是政商名流云集的高级华厦，每户最低都是上亿元起跳。江霖竟然买这里的房子给这个不起眼</w:t>
      </w:r>
    </w:p>
    <w:p>
      <w:r>
        <w:t>的女人？</w:t>
      </w:r>
    </w:p>
    <w:p>
      <w:r>
        <w:t>小云连忙摇头，「不是的，我只是……暂住而已。」是啊！被她这个正牌老婆发现了，她恐怕又得</w:t>
      </w:r>
    </w:p>
    <w:p>
      <w:r>
        <w:t>搬家了。</w:t>
      </w:r>
    </w:p>
    <w:p>
      <w:r>
        <w:t>「暂住？我想也是，看妳貌不惊人的样子，霖哥很快就会厌烦妳了，玩腻了自然就会把妳给赶出去</w:t>
      </w:r>
    </w:p>
    <w:p>
      <w:r>
        <w:t>的。」李芷苓讲话向来毫不留情。</w:t>
      </w:r>
    </w:p>
    <w:p>
      <w:r>
        <w:t>小云盯着李芷苓美丽出色的脸庞，突然自惭形秽起来。</w:t>
      </w:r>
    </w:p>
    <w:p>
      <w:r>
        <w:t>「本来嘛！我就在想霖哥的眼光怎么这么差，那个赵芙琪虽然比我差一点，但人家起码是个模特儿，</w:t>
      </w:r>
    </w:p>
    <w:p>
      <w:r>
        <w:t>至于我，」李芷苓的神情顿时高傲万分。「不论是家世及长相，每一样都比妳强上数千倍。」</w:t>
      </w:r>
    </w:p>
    <w:p>
      <w:r>
        <w:t>小云紧抿着嘴，将眼泪往肚里吞。</w:t>
      </w:r>
    </w:p>
    <w:p>
      <w:r>
        <w:t>「一定是，霖哥心肠太软，才会让妳缠着不放，但是，妳也不能这样不识趣的一直赖着他。」</w:t>
      </w:r>
    </w:p>
    <w:p>
      <w:r>
        <w:t>小云紧咬着下唇，泪水在眼眶里打转。「我……不会缠着他的。」她转身背对着李芷苓，强逼自己</w:t>
      </w:r>
    </w:p>
    <w:p>
      <w:r>
        <w:t>说：「我……我会离开他的。」</w:t>
      </w:r>
    </w:p>
    <w:p>
      <w:r>
        <w:t>「妳和霖哥是不可能有结果的，我劝妳捞了票就要知足，快点离开他，省得到时候他要赶妳走时，</w:t>
      </w:r>
    </w:p>
    <w:p>
      <w:r>
        <w:t>弄得大家都难看。」</w:t>
      </w:r>
    </w:p>
    <w:p>
      <w:r>
        <w:t>小云哽咽地不断摇头，泪水爬满了脸颊，耳里：心里再也听不进李芷苓所说的任何话，迅速地逃离。</w:t>
      </w:r>
    </w:p>
    <w:p>
      <w:r>
        <w:t>望着小云的背影，李芷苓娇哼出声，这个聂小云不是爱江霖爱得死去活来的吗？可居然禁不起她这</w:t>
      </w:r>
    </w:p>
    <w:p>
      <w:r>
        <w:t>个外人三言两语的拨弄！什么爱情嘛！根本是骗人的玩意儿！</w:t>
      </w:r>
    </w:p>
    <w:p>
      <w:r>
        <w:t>Θ================================Θ</w:t>
      </w:r>
    </w:p>
    <w:p>
      <w:r>
        <w:t>小云坐在梳妆枱前无意识地梳着头发。</w:t>
      </w:r>
    </w:p>
    <w:p>
      <w:r>
        <w:t>经过一番思考，她决定离开江霖。</w:t>
      </w:r>
    </w:p>
    <w:p>
      <w:r>
        <w:t>李芷苓说得对，趁现在离开江霖，总比日后被江霖嫌弃来得好。</w:t>
      </w:r>
    </w:p>
    <w:p>
      <w:r>
        <w:t>小云流下眼泪，但马上擦掉。江霖快回来了，她不想让江霖发现她哭过的痕迹。</w:t>
      </w:r>
    </w:p>
    <w:p>
      <w:r>
        <w:t>她摸着自己的脸颊，想起每次恩爱过后，江霖最喜欢闻她的发香，用手抚摸她的脸，哄她入睡……</w:t>
      </w:r>
    </w:p>
    <w:p>
      <w:r>
        <w:t>她还没离开江霖，就已经开始想念他了。</w:t>
      </w:r>
    </w:p>
    <w:p>
      <w:r>
        <w:t>「云！」江霖大步地踏进房间，一眼就看见小云穿着性感的白纱睡衣坐在梳妆枱前，高兴的走过去</w:t>
      </w:r>
    </w:p>
    <w:p>
      <w:r>
        <w:t>自后头搂住她，大手也不正经地隔着薄纱抚着未穿胸衣的丰乳。</w:t>
      </w:r>
    </w:p>
    <w:p>
      <w:r>
        <w:t>「云，以前怎么不见妳这么穿？嗯？」</w:t>
      </w:r>
    </w:p>
    <w:p>
      <w:r>
        <w:t>「我今天特别为你穿的，喜不喜欢？」小云望着镜中的江霖，小声的问。</w:t>
      </w:r>
    </w:p>
    <w:p>
      <w:r>
        <w:t>「喜欢！最好是每天都这么穿。」</w:t>
      </w:r>
    </w:p>
    <w:p>
      <w:r>
        <w:t>「是吗？」小云的喉头一阵哽咽。</w:t>
      </w:r>
    </w:p>
    <w:p>
      <w:r>
        <w:t>她红艳艳的乳头已被他揉得硬挺，蓓蕾绽得似乎要将薄纱穿出洞来。他轻笑说：「要是妳每天这么</w:t>
      </w:r>
    </w:p>
    <w:p>
      <w:r>
        <w:t>穿，恐怕我再也没精力上班了。」</w:t>
      </w:r>
    </w:p>
    <w:p>
      <w:r>
        <w:t>不会再有了，小云在心里难过的想着。</w:t>
      </w:r>
    </w:p>
    <w:p>
      <w:r>
        <w:t>「怎么了？」江霖看见镜中的小云一副泫然欲泣的模样，连忙将她转过身来，仔细地打量她，「妳</w:t>
      </w:r>
    </w:p>
    <w:p>
      <w:r>
        <w:t>哭了？谁欺负妳？」</w:t>
      </w:r>
    </w:p>
    <w:p>
      <w:r>
        <w:t>小云低下头用力地摇着，乌黑的长发遮住了半个脸，哽咽地说：「没有……只是伤口痛罢了。」</w:t>
      </w:r>
    </w:p>
    <w:p>
      <w:r>
        <w:t>「是吗？」江霖不信地抬起她的脸，看着她显然哭过而仍然红着的眼眶。「没有骗我？」</w:t>
      </w:r>
    </w:p>
    <w:p>
      <w:r>
        <w:t>「真的……」小云躲开他的视线。</w:t>
      </w:r>
    </w:p>
    <w:p>
      <w:r>
        <w:t>江霖盯着她好一会儿，才温柔地说道：「明天我陪妳一起去看医生。」</w:t>
      </w:r>
    </w:p>
    <w:p>
      <w:r>
        <w:t>「不用了，你工作忙，我自己去。」</w:t>
      </w:r>
    </w:p>
    <w:p>
      <w:r>
        <w:t>她是不是不高兴他陪她的时间太少了？江霖心里疑惑的想，最近这一阵子他确实是非常忙碌，也许</w:t>
      </w:r>
    </w:p>
    <w:p>
      <w:r>
        <w:t>在不知不觉中忽略了她。</w:t>
      </w:r>
    </w:p>
    <w:p>
      <w:r>
        <w:t>「对不起，公司实在太忙，最近都没办法陪妳。」江霖轻声说道：「要不这样，等妳的伤完全好了，</w:t>
      </w:r>
    </w:p>
    <w:p>
      <w:r>
        <w:t>看妳是想到外面学些什么，或是要加入妇联会担任义工都好，到时候妳就不会这么无聊了。」</w:t>
      </w:r>
    </w:p>
    <w:p>
      <w:r>
        <w:t>「你不要担心了，我会照顾自己的。」再说，妇联会里都是些绅士名流及达官的太太，不会要她的。</w:t>
      </w:r>
    </w:p>
    <w:p>
      <w:r>
        <w:t>「妳高兴就好。」</w:t>
      </w:r>
    </w:p>
    <w:p>
      <w:r>
        <w:t>她偎进他的怀里，「霖……我有没有说过我爱你？」</w:t>
      </w:r>
    </w:p>
    <w:p>
      <w:r>
        <w:t>江霖笑了起来。「今天还没哪！宝贝。」</w:t>
      </w:r>
    </w:p>
    <w:p>
      <w:r>
        <w:t>「我爱你……我爱你，真的好爱……你！」</w:t>
      </w:r>
    </w:p>
    <w:p>
      <w:r>
        <w:t>她愈讲愈哽咽，泪水就这样滴了下来，心也跟着愈来愈痛，「好爱……爱……」</w:t>
      </w:r>
    </w:p>
    <w:p>
      <w:r>
        <w:t>江霖察觉小云不对劲，他抬起她的脸，「云，怎么了？谁欺负妳了？还是妳又看到杂志上乱写的新</w:t>
      </w:r>
    </w:p>
    <w:p>
      <w:r>
        <w:t>闻了？是不是？」</w:t>
      </w:r>
    </w:p>
    <w:p>
      <w:r>
        <w:t>「不是……不是！」小云猛摇着头，可心却如刀割般的难受。</w:t>
      </w:r>
    </w:p>
    <w:p>
      <w:r>
        <w:t>一定是的！那些蠢记者就是唯恐天下不乱。「云，妳别哭，别信那些胡说八道的报导，有什么事快</w:t>
      </w:r>
    </w:p>
    <w:p>
      <w:r>
        <w:t>跟我说。嗯？」江霖捧着她的小脸，担心的问着。</w:t>
      </w:r>
    </w:p>
    <w:p>
      <w:r>
        <w:t>她一个劲的摇头，「没有，我没有看什么报导，我只是……」她抬起手拉下他的脖子，踮着脚用力</w:t>
      </w:r>
    </w:p>
    <w:p>
      <w:r>
        <w:t>地吻着他。</w:t>
      </w:r>
    </w:p>
    <w:p>
      <w:r>
        <w:t>江霖本能地将她拦腰抱起，大步走到床边将她放下。他想问得更清楚些，无奈小云不但不给他说话</w:t>
      </w:r>
    </w:p>
    <w:p>
      <w:r>
        <w:t>的机会，还不断地用她的唇亲吻他，用她的小手爱抚他、诱惑他……</w:t>
      </w:r>
    </w:p>
    <w:p>
      <w:r>
        <w:t>小云从未这样主动热情过，江霖的理智一点一点的消失，改被动为主动的缠着她不放，反正明天还</w:t>
      </w:r>
    </w:p>
    <w:p>
      <w:r>
        <w:t>有时间，到时候他再问个清楚吧！</w:t>
      </w:r>
    </w:p>
    <w:p>
      <w:r>
        <w:t>翌晨，江霖伸了个懒腰醒来，回忆起昨晚小云的热情，害他连续和她欢爱了三次还意犹未尽。</w:t>
      </w:r>
    </w:p>
    <w:p>
      <w:r>
        <w:t>原来小云也有这么热情狂放的一面……他深吸了一口气，想起她柔软的身子及小手展现的魔力，不</w:t>
      </w:r>
    </w:p>
    <w:p>
      <w:r>
        <w:t>禁情绪又翻涌起来……</w:t>
      </w:r>
    </w:p>
    <w:p>
      <w:r>
        <w:t>他想抱着身旁的小云，伸手探了探——咦？不在床上？江霖的目光搜寻着房间四周，也不在！也许</w:t>
      </w:r>
    </w:p>
    <w:p>
      <w:r>
        <w:t>她在浴室或者在厨房为他准备早餐吧！</w:t>
      </w:r>
    </w:p>
    <w:p>
      <w:r>
        <w:t>他微笑地叹了口气，这个小女人总是闲不下来。他愈要她休息，她就偏要活动筋骨。</w:t>
      </w:r>
    </w:p>
    <w:p>
      <w:r>
        <w:t>他下床，往浴室走去，迅速的冲了个澡出来，从穿衣间挑了衬衫裤子穿上，边打着领带边走向梳妆</w:t>
      </w:r>
    </w:p>
    <w:p>
      <w:r>
        <w:t>枱。咦？桌上放着一封信。</w:t>
      </w:r>
    </w:p>
    <w:p>
      <w:r>
        <w:t>一股不祥的预感笼罩了江霖，他迅速地拿起信封拆了开来，小云娟秀的字迹立即映入眼帘……</w:t>
      </w:r>
    </w:p>
    <w:p>
      <w:r>
        <w:t>亲爱的霖：</w:t>
      </w:r>
    </w:p>
    <w:p>
      <w:r>
        <w:t>当你看到迄封信时，我已经在很远的地方，请你不要找我，我会自己一个人好好的过下去。</w:t>
      </w:r>
    </w:p>
    <w:p>
      <w:r>
        <w:t>感谢上天让我们相遇，回想起我们在一起的甜蜜时光，我知道我从来没有后悔过。</w:t>
      </w:r>
    </w:p>
    <w:p>
      <w:r>
        <w:t>只是，我知道你有重要的责任要担负，我不能再这么牵绊着你。</w:t>
      </w:r>
    </w:p>
    <w:p>
      <w:r>
        <w:t>我衷心地祝你和李小姐结婚后，永远幸福、快乐……</w:t>
      </w:r>
    </w:p>
    <w:p>
      <w:r>
        <w:t>深爱你的云</w:t>
      </w:r>
    </w:p>
    <w:p>
      <w:r>
        <w:t>江霖跌坐在沙发上，小儍瓜！他怎么可能娶别的女人！更重要的责任？她指的是江氏吗？他怎么可</w:t>
      </w:r>
    </w:p>
    <w:p>
      <w:r>
        <w:t>能为了江氏而不要她！</w:t>
      </w:r>
    </w:p>
    <w:p>
      <w:r>
        <w:t>该死的！他不断地咒骂着自己，他又错了！早知道他就不该执着于要等到她的生日时才向她提出求</w:t>
      </w:r>
    </w:p>
    <w:p>
      <w:r>
        <w:t>婚，该死！</w:t>
      </w:r>
    </w:p>
    <w:p>
      <w:r>
        <w:t>不！他不会就这么让小云离开他，他一定要将小云找回来！</w:t>
      </w:r>
    </w:p>
    <w:p>
      <w:r>
        <w:t>这一次，他会大声的告诉小云，她是他这辈子唯一的妻子！唯一的爱！</w:t>
      </w:r>
    </w:p>
    <w:p>
      <w:r>
        <w:t>Θ================================Θ</w:t>
      </w:r>
    </w:p>
    <w:p>
      <w:r>
        <w:t>秦晓廷是小云同母异父的哥哥，颀长的身高完全不似小云的娇小，一身精壮而下突兀的肌肉，绝对</w:t>
      </w:r>
    </w:p>
    <w:p>
      <w:r>
        <w:t>无法令人联想到他竟是一位大学教授。英挺出众的傲人外貌，更让他得天独厚地身边美女从不间断。</w:t>
      </w:r>
    </w:p>
    <w:p>
      <w:r>
        <w:t>他手拿着报纸，忧心仲仲地站在亲爱妹妹的房门口，轻轻敲了敲门。</w:t>
      </w:r>
    </w:p>
    <w:p>
      <w:r>
        <w:t>「小云！是我！」</w:t>
      </w:r>
    </w:p>
    <w:p>
      <w:r>
        <w:t>一会儿后，小云才低头开了门，他一看便知道他这个小妹又哭了。</w:t>
      </w:r>
    </w:p>
    <w:p>
      <w:r>
        <w:t>他不禁叹了一口气，看着这个他从小疼爱有加、捧在手上的妹妹回家这三天来，不知哭了多少回，</w:t>
      </w:r>
    </w:p>
    <w:p>
      <w:r>
        <w:t>任凭他和母亲怎么劝也没有用。</w:t>
      </w:r>
    </w:p>
    <w:p>
      <w:r>
        <w:t>其实，那个害小妹镇日愁眉不展的臭小子江霖，早在三天前小妹踏进家门前，就先行打了一通电话</w:t>
      </w:r>
    </w:p>
    <w:p>
      <w:r>
        <w:t>给他，那小于要他好好的安抚妹妹，他随后就会来台中亲自接她回去。</w:t>
      </w:r>
    </w:p>
    <w:p>
      <w:r>
        <w:t>当然，江霖并没有如愿见到小妹。她对他这个哥哥说得很明白，如果他敢让江霖踏进家里，她不是</w:t>
      </w:r>
    </w:p>
    <w:p>
      <w:r>
        <w:t>寻死，就是永远不回家来。</w:t>
      </w:r>
    </w:p>
    <w:p>
      <w:r>
        <w:t>他妹妹遗传了母亲的性子，脾气倔得很，他真怕她会这么做，只好客客气气地将江霖挡在门口，请</w:t>
      </w:r>
    </w:p>
    <w:p>
      <w:r>
        <w:t>他回去。</w:t>
      </w:r>
    </w:p>
    <w:p>
      <w:r>
        <w:t>不过，在和江霖一番长谈后，他已经了解整个事情大半的真相，他看得出来这小子是真心对妹妹好，</w:t>
      </w:r>
    </w:p>
    <w:p>
      <w:r>
        <w:t>并非如小妹所说，只是玩玩而已。</w:t>
      </w:r>
    </w:p>
    <w:p>
      <w:r>
        <w:t>他深知小妹的脾气，你愈是跟她解释，她愈听不下去。因此，他教了江霖一招，保管有用！所以，</w:t>
      </w:r>
    </w:p>
    <w:p>
      <w:r>
        <w:t>他现在来找她。</w:t>
      </w:r>
    </w:p>
    <w:p>
      <w:r>
        <w:t>「小云，又哭了？」</w:t>
      </w:r>
    </w:p>
    <w:p>
      <w:r>
        <w:t>小云吸吸鼻子，转过头去，不理哥哥。</w:t>
      </w:r>
    </w:p>
    <w:p>
      <w:r>
        <w:t>「唉！」秦晓廷爱怜地揉揉小云的头发，「妳哟！」</w:t>
      </w:r>
    </w:p>
    <w:p>
      <w:r>
        <w:t>小云抿着嘴就是不吭声。</w:t>
      </w:r>
    </w:p>
    <w:p>
      <w:r>
        <w:t>秦晓廷叹了一口气，他的外貌出众帅气，众家美女无不倾倒于他的裤管下，但是唯独对这个小妹，</w:t>
      </w:r>
    </w:p>
    <w:p>
      <w:r>
        <w:t>他就是拿她没辙。</w:t>
      </w:r>
    </w:p>
    <w:p>
      <w:r>
        <w:t>「好了！从今以后，妳可以不用再为那个臭小子伤心啦！」秦晓廷摆开戏码，准备开演了。</w:t>
      </w:r>
    </w:p>
    <w:p>
      <w:r>
        <w:t>等了好一会儿，他见小云没有动静，不禁皱起眉，在他的计算中，小云应该要问他为什么不用再为</w:t>
      </w:r>
    </w:p>
    <w:p>
      <w:r>
        <w:t>江霖伤心的。</w:t>
      </w:r>
    </w:p>
    <w:p>
      <w:r>
        <w:t>「嗯……哪！妳看这篇报导。」秦晓廷将报纸递给小云，见小云没意思伸手接下，只得摸摸鼻子说</w:t>
      </w:r>
    </w:p>
    <w:p>
      <w:r>
        <w:t>：「我念给妳听好了。江氏企业总经理于日前拒婚，天名财团愤而报复，拒绝合作十亿台币开发案……」</w:t>
      </w:r>
    </w:p>
    <w:p>
      <w:r>
        <w:t>秦晓廷看了小妹颤了一下，知道有反应了，他更加大声的念着，「江总经理也因为身体不适而入院，</w:t>
      </w:r>
    </w:p>
    <w:p>
      <w:r>
        <w:t>但因为始终查下出病因，正在持续观察中。」</w:t>
      </w:r>
    </w:p>
    <w:p>
      <w:r>
        <w:t>小云倒抽了一口气，猛地将哥哥手中的报纸抢下，巍颤颤地读着这篇报导。</w:t>
      </w:r>
    </w:p>
    <w:p>
      <w:r>
        <w:t>天呀！江霖病了，而且病得不轻！</w:t>
      </w:r>
    </w:p>
    <w:p>
      <w:r>
        <w:t>气哥，我要去看他，」小云的泪水流了下来。「他病了，我要去看他！」</w:t>
      </w:r>
    </w:p>
    <w:p>
      <w:r>
        <w:t>「好好好！快别哭了！我送妳去机场。」</w:t>
      </w:r>
    </w:p>
    <w:p>
      <w:r>
        <w:t>江霖，你不能有事呀，我就来看你了！小云在心中祈祷</w:t>
      </w:r>
    </w:p>
    <w:p>
      <w:r>
        <w:t>Θ================================Θ</w:t>
      </w:r>
    </w:p>
    <w:p>
      <w:r>
        <w:t>「小云小姐！」病房外的王妈远远地就看见了小云，迈着福态的身体迎向小云。</w:t>
      </w:r>
    </w:p>
    <w:p>
      <w:r>
        <w:t>「王妈！」小云紧紧抓着王妈的手臂，急急地询问。「江霖呢？他现在怎么样？」</w:t>
      </w:r>
    </w:p>
    <w:p>
      <w:r>
        <w:t>「不知道，医生什么也检查不出来，少爷就这么躺了两天。」王妈经过江霖的授意，愈演愈真，愈</w:t>
      </w:r>
    </w:p>
    <w:p>
      <w:r>
        <w:t>讲愈伤心，频频用衣角拭着眼泪。「小云小姐……我好担心少爷。」</w:t>
      </w:r>
    </w:p>
    <w:p>
      <w:r>
        <w:t>小云放开王妈，急忙冲进病房里。</w:t>
      </w:r>
    </w:p>
    <w:p>
      <w:r>
        <w:t>江霖正闭眼躺在床上，旁边还有着一罐未开封的点滴。</w:t>
      </w:r>
    </w:p>
    <w:p>
      <w:r>
        <w:t>她颤抖着走向江霖，看着他俊逸的脸才经过几天便削瘦了许多，不禁心痛了起来。「霖……是我，</w:t>
      </w:r>
    </w:p>
    <w:p>
      <w:r>
        <w:t>我来看你了。」</w:t>
      </w:r>
    </w:p>
    <w:p>
      <w:r>
        <w:t>床上的江霖没有反应，她不禁伸手轻抚着他的脸颊。「霖……别吓我，你不会有事的。」</w:t>
      </w:r>
    </w:p>
    <w:p>
      <w:r>
        <w:t>她瞧见江霖脸上的肌肉动了一下，连忙急急叫着：「霖！霖！」</w:t>
      </w:r>
    </w:p>
    <w:p>
      <w:r>
        <w:t>没有动静，是她看错了吗？</w:t>
      </w:r>
    </w:p>
    <w:p>
      <w:r>
        <w:t>「霖……我都知道了，你没有要娶天名财团的李小姐，哥哥都跟我说了，他说你只要我，」小云将</w:t>
      </w:r>
    </w:p>
    <w:p>
      <w:r>
        <w:t>脸埋在他的手里抽抽答答地哭着。「对不起，我以为这样对你比较好，我错了。」</w:t>
      </w:r>
    </w:p>
    <w:p>
      <w:r>
        <w:t>她没看见江霖嘴角动了动，仍自顾自地说：「我以为你会为了江氏而娶她，我不想当小老婆，所以</w:t>
      </w:r>
    </w:p>
    <w:p>
      <w:r>
        <w:t>才会决定离开你，我也很难过呀……」</w:t>
      </w:r>
    </w:p>
    <w:p>
      <w:r>
        <w:t>小云将他温暖的手不断地摩擦着自己沾满泪的小脸，「你不会有事的，拜托你赶快醒来，我不会再</w:t>
      </w:r>
    </w:p>
    <w:p>
      <w:r>
        <w:t>离开你了！我太儍了，你这么爱我，我还这样对你……是我不好，霖……」</w:t>
      </w:r>
    </w:p>
    <w:p>
      <w:r>
        <w:t>江霖缓缓地睁开眼，看着小云因为哭泣而不断耸动的肩膀，心里难过极了。</w:t>
      </w:r>
    </w:p>
    <w:p>
      <w:r>
        <w:t>小云仍继续说：「我已经决定了，如果你父亲不同意我们的婚事，我也会让他知道我是真的爱你…</w:t>
      </w:r>
    </w:p>
    <w:p>
      <w:r>
        <w:t>…不管怎样，我一定不会再和你分开，我要水远和你在一起。」</w:t>
      </w:r>
    </w:p>
    <w:p>
      <w:r>
        <w:t>「云……」江霖终于忍不住，出声唤着小云。</w:t>
      </w:r>
    </w:p>
    <w:p>
      <w:r>
        <w:t>小云倏地抬起头来，睁着红肿的大眼直看着江霖。「霖！你醒了，真的醒了！」</w:t>
      </w:r>
    </w:p>
    <w:p>
      <w:r>
        <w:t>江霖吞咽了一下，十分困难地开口。「我没事……」他真的没事，只是他现在反而不知该如何开口</w:t>
      </w:r>
    </w:p>
    <w:p>
      <w:r>
        <w:t>向小云解释罢了。</w:t>
      </w:r>
    </w:p>
    <w:p>
      <w:r>
        <w:t>「没事就好！没事就好！」她突然想起应该要叫医生来看看他，连忙站起身，「我去叫医生。」</w:t>
      </w:r>
    </w:p>
    <w:p>
      <w:r>
        <w:t>江霖强壮的手臂拉住小云，自己从床上坐了起来。</w:t>
      </w:r>
    </w:p>
    <w:p>
      <w:r>
        <w:t>「霖！你别动呀！」小云慌乱地要他躺下。「你还不可以起来，我去叫医生来看看你。」</w:t>
      </w:r>
    </w:p>
    <w:p>
      <w:r>
        <w:t>小云的嘴突然被江霖给堵住了，他将她压在身下，激烈地吮吻着她的唇。</w:t>
      </w:r>
    </w:p>
    <w:p>
      <w:r>
        <w:t>「霖……你的身体……」小云还想挣扎，却被江霖的嘴堵得密实，一点说话的空间也没有。没多久，</w:t>
      </w:r>
    </w:p>
    <w:p>
      <w:r>
        <w:t>小云便知道江霖根本没病。</w:t>
      </w:r>
    </w:p>
    <w:p>
      <w:r>
        <w:t>「你太过分了！」小云嘟起嘴，大眼紧盯着江霖。「你没生病！」</w:t>
      </w:r>
    </w:p>
    <w:p>
      <w:r>
        <w:t>江霖轻笑起来，执起她白嫩的小手亲吻了起来。「哪！我不这么做，妳怎么会回来我身边？」</w:t>
      </w:r>
    </w:p>
    <w:p>
      <w:r>
        <w:t>「可是，你真是太坏了！」小云气得想要抽回被他亲吻的手。</w:t>
      </w:r>
    </w:p>
    <w:p>
      <w:r>
        <w:t>江霖抓得可紧了，丝毫不肯放松。「这可是妳哥出的主意，不是我喔！」</w:t>
      </w:r>
    </w:p>
    <w:p>
      <w:r>
        <w:t>「可恶……我才不信呢！我哥干嘛要帮你！」江霖的唇已经吻到了她柔软的手臂内侧，小云不禁喘</w:t>
      </w:r>
    </w:p>
    <w:p>
      <w:r>
        <w:t>起气来。</w:t>
      </w:r>
    </w:p>
    <w:p>
      <w:r>
        <w:t>「也许……他看我可怜呀！妳瞧，一个得了严重相思病的男人，是很值得同情的。」</w:t>
      </w:r>
    </w:p>
    <w:p>
      <w:r>
        <w:t>「没正经！」小云嘴里仍不放松地骂着。</w:t>
      </w:r>
    </w:p>
    <w:p>
      <w:r>
        <w:t>江霖将她的衣服掀了起来，让他的大掌也一偿数日的相思之苦。</w:t>
      </w:r>
    </w:p>
    <w:p>
      <w:r>
        <w:t>「嗯……别闹了，这是医院……」小云提醒江霖。</w:t>
      </w:r>
    </w:p>
    <w:p>
      <w:r>
        <w:t>江霖轻笑着。「或者，我们再到浴室去。」</w:t>
      </w:r>
    </w:p>
    <w:p>
      <w:r>
        <w:t>「讨厌：：」小云红着小脸捶着江霖。</w:t>
      </w:r>
    </w:p>
    <w:p>
      <w:r>
        <w:t>「云……相信我了？相信我是真的爱妳？真的只要妳了？」他的唇贴着她的，然后吻着她的脸上、</w:t>
      </w:r>
    </w:p>
    <w:p>
      <w:r>
        <w:t>颈上的每一处肌肤。</w:t>
      </w:r>
    </w:p>
    <w:p>
      <w:r>
        <w:t>「讨厌……你用计骗我，嗯……我才不信呢！」小云无力地反抗着，所说的话连自己也说服不了。</w:t>
      </w:r>
    </w:p>
    <w:p>
      <w:r>
        <w:t>江霖吻向她的胸脯，「对不起，是我太笨了，一心只想在妳生日时给妳一个惊喜，妳知道吗？我一</w:t>
      </w:r>
    </w:p>
    <w:p>
      <w:r>
        <w:t>直计划着在那天再向妳求婚，谁知妳竟然等不及就跑了！」</w:t>
      </w:r>
    </w:p>
    <w:p>
      <w:r>
        <w:t>江霖嘴上的吸吮重了此一，「这些日子，可苦死我了！」</w:t>
      </w:r>
    </w:p>
    <w:p>
      <w:r>
        <w:t>求婚？生日？原来是这样！小云一阵激动，不禁紧紧的抱住他。「我不知道呀！」</w:t>
      </w:r>
    </w:p>
    <w:p>
      <w:r>
        <w:t>江霖轻轻地推开小云，「妳愿意嫁给我吗？小云？」</w:t>
      </w:r>
    </w:p>
    <w:p>
      <w:r>
        <w:t>小云霎时红了眼眶，泪水再也控制下住地直落在他的手背上。她真是太幸福了，她用力的点点头。</w:t>
      </w:r>
    </w:p>
    <w:p>
      <w:r>
        <w:t>「愿意……」</w:t>
      </w:r>
    </w:p>
    <w:p>
      <w:r>
        <w:t>江霖吁了一气，俯身吻住了小云。</w:t>
      </w:r>
    </w:p>
    <w:p>
      <w:r>
        <w:t>Θ================================Θ</w:t>
      </w:r>
    </w:p>
    <w:p>
      <w:r>
        <w:t>这天是小云的生日，也是江氏企业接班人江霖的订婚酒宴。</w:t>
      </w:r>
    </w:p>
    <w:p>
      <w:r>
        <w:t>小云一袭细肩粉色长礼服，高腰低胸的设计，除了拉长身高外，更是毫不吝啬地凸显出她傲人的身</w:t>
      </w:r>
    </w:p>
    <w:p>
      <w:r>
        <w:t>材；柔细的长发高高绾起，若有似无地留了几缯在白皙的颈间。</w:t>
      </w:r>
    </w:p>
    <w:p>
      <w:r>
        <w:t>在她身边的，自然是深爱着她、愿意为她放弃全世界的未婚夫江霖。</w:t>
      </w:r>
    </w:p>
    <w:p>
      <w:r>
        <w:t>席间江霖对小云的呵护体贴、小心翼翼，简直羡煞了在场所有的女人。</w:t>
      </w:r>
    </w:p>
    <w:p>
      <w:r>
        <w:t>而另外一直陪伴在小云身边的，还有一位令在场所有已婚、未婚女人为之屏息的英挺男子。除了拥</w:t>
      </w:r>
    </w:p>
    <w:p>
      <w:r>
        <w:t>有和江霖一样颀长的身高外，那精壮结实的体格，连厚实的西装外套也掩不住。听说他是女主角的哥哥，</w:t>
      </w:r>
    </w:p>
    <w:p>
      <w:r>
        <w:t>还是一位大学教授，三十一岁未婚的消息一传开，更是让所有的女人为之倾倒。</w:t>
      </w:r>
    </w:p>
    <w:p>
      <w:r>
        <w:t>秦晓廷自然不会放过这个机会，游刃有余地周旋在众家美女之间，风流自信的气质，挥洒自如。</w:t>
      </w:r>
    </w:p>
    <w:p>
      <w:r>
        <w:t>从未面对如此大场面的小云，跟着江霖及未来的公公敬了一桌又一桌的茶水，一堆堆的人名及头衔</w:t>
      </w:r>
    </w:p>
    <w:p>
      <w:r>
        <w:t>令小云头昏眼花，直怕自已会认错了人，让江霖出糗。</w:t>
      </w:r>
    </w:p>
    <w:p>
      <w:r>
        <w:t>她好不容易找到机会溜到走廊外喘口气，正想走回休息室时，却碰到一位衣着轻便的清丽女子，正</w:t>
      </w:r>
    </w:p>
    <w:p>
      <w:r>
        <w:t>在厅外下断地向内望着。</w:t>
      </w:r>
    </w:p>
    <w:p>
      <w:r>
        <w:t>小云好奇地走过去，「请问妳要找人吗？」</w:t>
      </w:r>
    </w:p>
    <w:p>
      <w:r>
        <w:t>那清秀佳人吓了一跳，推了推鼻梁上的眼镜。「呃……我想找天名财团的二小姐……」</w:t>
      </w:r>
    </w:p>
    <w:p>
      <w:r>
        <w:t>「哦！我帮妳叫她好了。」这么大的盛宴，天名财团就算被江霖拒婚，总也不能显得小鼻子、小眼</w:t>
      </w:r>
    </w:p>
    <w:p>
      <w:r>
        <w:t>睛的不来参加。</w:t>
      </w:r>
    </w:p>
    <w:p>
      <w:r>
        <w:t>「不，不用了！我只是要将这个交给她。」那女子指着手上的珠宝盒。</w:t>
      </w:r>
    </w:p>
    <w:p>
      <w:r>
        <w:t>「这样啊！」小云看着这个只高她几公分的女人，莫名的产生了好感。「要我拿进去吗？」</w:t>
      </w:r>
    </w:p>
    <w:p>
      <w:r>
        <w:t>「李芷青！」李芷苓突然出现在小云身后，对着那个女人尖喊着。「不过叫妳送个东西而已，怎么</w:t>
      </w:r>
    </w:p>
    <w:p>
      <w:r>
        <w:t>弄得这么晚！搞什么呀？」</w:t>
      </w:r>
    </w:p>
    <w:p>
      <w:r>
        <w:t>李芷苓绕过小云，一把从这女人的手上抢下珠宝盒，拿出里头耀眼亮丽的大颗绿宝钻石别针，然后</w:t>
      </w:r>
    </w:p>
    <w:p>
      <w:r>
        <w:t>气愤地将珠宝盒丢回给那女人，好巧不巧地砸中了她的脸，珠宝盒的钩子撞破了那女人细致的脸颊。</w:t>
      </w:r>
    </w:p>
    <w:p>
      <w:r>
        <w:t>李芷苓皱了皱眉头，仍然颐指气使地不想认错。「赶快回去啦！穿成这样就跑来，妳想让记者瞧见</w:t>
      </w:r>
    </w:p>
    <w:p>
      <w:r>
        <w:t>是吗？」</w:t>
      </w:r>
    </w:p>
    <w:p>
      <w:r>
        <w:t>李芷青抿着嘴，缓缓地弯身捡起地上的珠宝盒，小声的说：「对不起，路上塞车……我已经坐出租</w:t>
      </w:r>
    </w:p>
    <w:p>
      <w:r>
        <w:t>车尽快赶来了。」</w:t>
      </w:r>
    </w:p>
    <w:p>
      <w:r>
        <w:t>李芷苓野蛮的态度令小云替这个女人生起气来。「李二小姐，就算东西送晚了些，妳也不用这么凶，</w:t>
      </w:r>
    </w:p>
    <w:p>
      <w:r>
        <w:t>还丢伤了人吧！」</w:t>
      </w:r>
    </w:p>
    <w:p>
      <w:r>
        <w:t>「哼！」李芷苓用鼻子看着小云，说起话来尖酸刻薄。「妳凭什么教训我？</w:t>
      </w:r>
    </w:p>
    <w:p>
      <w:r>
        <w:t>黑乌鸦飞上枝头就想变成凤凰了吗？只怕妳这个江太太的位子也坐不久。」</w:t>
      </w:r>
    </w:p>
    <w:p>
      <w:r>
        <w:t>「妳不要太过分了！」江霖低沉的声音自李芷苓背后冷冷地传来。「李二小姐，请妳不要再出百不</w:t>
      </w:r>
    </w:p>
    <w:p>
      <w:r>
        <w:t>逊！若是妳看不起这场订婚宴会，请妳立刻离开！」</w:t>
      </w:r>
    </w:p>
    <w:p>
      <w:r>
        <w:t>秦晓廷跟在江霖身后，也对着这个高傲的女人大皱眉头。「请妳收敛一下妳的行为，李小姐，照我</w:t>
      </w:r>
    </w:p>
    <w:p>
      <w:r>
        <w:t>看来，妳的言行举止可是比乌鸦还不如！」</w:t>
      </w:r>
    </w:p>
    <w:p>
      <w:r>
        <w:t>「你……是什么东西，竟敢这样说我？我一定要跟我爸说，我要你这辈子再也教不成书！」从小娇</w:t>
      </w:r>
    </w:p>
    <w:p>
      <w:r>
        <w:t>生惯养的李芷苓从来没被人这么当面羞辱过，当场气得要起了大小姐的脾气。</w:t>
      </w:r>
    </w:p>
    <w:p>
      <w:r>
        <w:t>「李小姐，注意妳的风度！」秦晓廷不禁也动怒了。</w:t>
      </w:r>
    </w:p>
    <w:p>
      <w:r>
        <w:t>「李小姐，请妳不要再让自己出糗了！我还没忘记妳曾经对我未婚妻说过的那番蠢话！」小云已经</w:t>
      </w:r>
    </w:p>
    <w:p>
      <w:r>
        <w:t>把那天碰到李芷苓的事说了一遍，气得江霖直跳脚。「要不是看在李董的面子上，我根本不想请妳来参</w:t>
      </w:r>
    </w:p>
    <w:p>
      <w:r>
        <w:t>加！」</w:t>
      </w:r>
    </w:p>
    <w:p>
      <w:r>
        <w:t>「你们……」李芷苓受了委屈，气得美艳的脸上一阵暗红，掉头就走。</w:t>
      </w:r>
    </w:p>
    <w:p>
      <w:r>
        <w:t>秦晓廷望着那名拿着空珠宝盒的受伤女子，莫名地觉得心疼，他自口袋里掏出了手帕递给那女人，</w:t>
      </w:r>
    </w:p>
    <w:p>
      <w:r>
        <w:t>一贯温柔地问道：「小姐，妳还好吧？」</w:t>
      </w:r>
    </w:p>
    <w:p>
      <w:r>
        <w:t>只见李芷青低头红着脸不敢看他，手帕也不拿，道声谢后便急急地走了。</w:t>
      </w:r>
    </w:p>
    <w:p>
      <w:r>
        <w:t>直到李芷青走远了，秦晓廷还直盯着她离去的方向。</w:t>
      </w:r>
    </w:p>
    <w:p>
      <w:r>
        <w:t>江霖和小云可没空理他！</w:t>
      </w:r>
    </w:p>
    <w:p>
      <w:r>
        <w:t>江霖不知在小云的身边说了些什么，令小云红了脸颊，捶打着江霖。</w:t>
      </w:r>
    </w:p>
    <w:p>
      <w:r>
        <w:t>江霖不禁开心的大笑了起来，他将未婚妻拦腰抱起，在众人错愕的眼神及刺眼的镁光灯下，将小云</w:t>
      </w:r>
    </w:p>
    <w:p>
      <w:r>
        <w:t>抱进了大厅旁专为新人梳妆准备的房间中，准备展开一场缠绵悱恻的动人旋律……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