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纵慾</w:t>
      </w:r>
    </w:p>
    <w:p>
      <w:r>
        <w:t>紫筠，今年23岁，大学刚毕业，目前在某家补习班担任教学工作，身高169 （很高吧）体重呢：秘密，三围是</w:t>
      </w:r>
    </w:p>
    <w:p>
      <w:r>
        <w:t>34C 、25、38，身材不算顶好，可是男友弘扬却很喜欢我的大屁股，说我的屁股好性感，所以他最喜欢用狗爬式的</w:t>
      </w:r>
    </w:p>
    <w:p>
      <w:r>
        <w:t>方式骑我，一边拍打我的屁股，一边用力干我。而且我们更喜欢尝试不同的性爱方式，公园、海边、MTV 好多地方。</w:t>
      </w:r>
    </w:p>
    <w:p>
      <w:r>
        <w:t>说到工作，算是大型的补习班吧，主要的对向是一些要插班大学或是四技、二技的专科生。眼看专科就快绝种</w:t>
      </w:r>
    </w:p>
    <w:p>
      <w:r>
        <w:t>了，还好当初读了大学，目前可以在这裏教教微积分什么的。</w:t>
      </w:r>
    </w:p>
    <w:p>
      <w:r>
        <w:t>现在呢，就和男友一起在臺北租房子，过着两人世界的同居生活。因为补习班都是晚上工作，所以每天回家都</w:t>
      </w:r>
    </w:p>
    <w:p>
      <w:r>
        <w:t>挺晚的。</w:t>
      </w:r>
    </w:p>
    <w:p>
      <w:r>
        <w:t>由於工作一天很累了，所以每天一回到家，就赶快将升上的套装脱下，换上轻鬆的衣服。这一天也不例外，一</w:t>
      </w:r>
    </w:p>
    <w:p>
      <w:r>
        <w:t>回去，就赶紧将衣服、裙子脱下，衹穿着胸罩及底裤，而且手也伸到後方，想将胸罩也脱下来，正準备进房间拿衣</w:t>
      </w:r>
    </w:p>
    <w:p>
      <w:r>
        <w:t>服的时候，一个男子正从厕所走出来，当时真吓了一大跳。两人僵在那，不知所措。</w:t>
      </w:r>
    </w:p>
    <w:p>
      <w:r>
        <w:t>我的内衣几乎都是男友陪我一起去买的，不是半透明的，就是超性感的丁字裤，他爱看嘛。而今天我穿的正是</w:t>
      </w:r>
    </w:p>
    <w:p>
      <w:r>
        <w:t>一件红色，又半透明的内裤，阴毛也隐约可见，而胸罩脱到一半，酥乳早已经露出一大半，乳头似乎也跳出来了。</w:t>
      </w:r>
    </w:p>
    <w:p>
      <w:r>
        <w:t>相信我的脸也红到耳根了。</w:t>
      </w:r>
    </w:p>
    <w:p>
      <w:r>
        <w:t>在彼此都楞在客厅时，他的眼睛就直直的盯着我的身体，从酥乳、蛮腰、一路往下，最後停在我的小底裤上。</w:t>
      </w:r>
    </w:p>
    <w:p>
      <w:r>
        <w:t>我知道自己的内裤是透明的，而偏偏我又有刮除阴毛的习惯，所以说，他简直是透过内裤直盯着我的下体了。</w:t>
      </w:r>
    </w:p>
    <w:p>
      <w:r>
        <w:t>而因为他的视线，我居然有些发热了。一会儿，我发现不对，赶紧沖进卧室，还直喘气。</w:t>
      </w:r>
    </w:p>
    <w:p>
      <w:r>
        <w:t>想到刚刚被男人视姦的感觉，居然兴奋了起来，手不由自主的摸进底裤中，小穴中已经湿透了底裤。也不过几</w:t>
      </w:r>
    </w:p>
    <w:p>
      <w:r>
        <w:t>十秒的时间，天啊，感觉真特别。</w:t>
      </w:r>
    </w:p>
    <w:p>
      <w:r>
        <w:t>回房想想，他好像不是陌生人，而是男友的大学同学阿贤，虽然被看了半裸的身体，让我涌起了一股暨羞愧，</w:t>
      </w:r>
    </w:p>
    <w:p>
      <w:r>
        <w:t>又兴奋的感觉，忍不住就要自慰起来了。</w:t>
      </w:r>
    </w:p>
    <w:p>
      <w:r>
        <w:t>我深深的唿口气，但是，我突发奇想，脱掉身上所有的衣服，衹穿上一件大大的套头衫，恰恰遮住屁股。但是</w:t>
      </w:r>
    </w:p>
    <w:p>
      <w:r>
        <w:t>我的大屁股却又刚好可以将後面撑起来，形成若隐若现的感觉。</w:t>
      </w:r>
    </w:p>
    <w:p>
      <w:r>
        <w:t>我也不知道为什么要这样，似乎很想被别人看到私处的兴奋感。走出客厅，看见阿贤和弘扬在电视前喝酒。</w:t>
      </w:r>
    </w:p>
    <w:p>
      <w:r>
        <w:t>「嗨，大嫂。」</w:t>
      </w:r>
    </w:p>
    <w:p>
      <w:r>
        <w:t>弘扬的朋友都戏称我为嫂子，阿贤一副若无其事的说着。</w:t>
      </w:r>
    </w:p>
    <w:p>
      <w:r>
        <w:t>弘扬和阿贤面对面的坐在桌旁，也不知道刚才去哪了。真是的，女友被别人看光了都不知道。</w:t>
      </w:r>
    </w:p>
    <w:p>
      <w:r>
        <w:t>「咦，妳几时回来的？」</w:t>
      </w:r>
    </w:p>
    <w:p>
      <w:r>
        <w:t>弘扬疑惑的问我。</w:t>
      </w:r>
    </w:p>
    <w:p>
      <w:r>
        <w:t>「一会了，妳刚才在哪？」</w:t>
      </w:r>
    </w:p>
    <w:p>
      <w:r>
        <w:t>我心虚的问。</w:t>
      </w:r>
    </w:p>
    <w:p>
      <w:r>
        <w:t>「喔，阿贤来啦，我去买些酒菜嘛」（好险，那刚才那一幕应该没被看到。</w:t>
      </w:r>
    </w:p>
    <w:p>
      <w:r>
        <w:t>我心裏想着「坐啊，阿贤又不是不认识。」</w:t>
      </w:r>
    </w:p>
    <w:p>
      <w:r>
        <w:t>弘扬边说边盯着电视，而阿贤还沖着我笑。</w:t>
      </w:r>
    </w:p>
    <w:p>
      <w:r>
        <w:t>「不要，我不喝啤酒。」</w:t>
      </w:r>
    </w:p>
    <w:p>
      <w:r>
        <w:t>说完我就转身到矮柜中找上次喝剩的WISKY ，弯下腰，我想背後的屁股应该已经露出一大半了吧，想到被後可</w:t>
      </w:r>
    </w:p>
    <w:p>
      <w:r>
        <w:t>能正被阿贤看着，心裏就又兴奋了起来，小洞中也一阵阵的发热，感觉我的爱液似乎又流出来了。</w:t>
      </w:r>
    </w:p>
    <w:p>
      <w:r>
        <w:t>反过身，瞄见阿贤一脸讶异的看着我。刚刚被看，还可以说是意外，如今明明是我故意露给他看的。</w:t>
      </w:r>
    </w:p>
    <w:p>
      <w:r>
        <w:t>我装着没事的样子，拉了拉衣服，我就一屁股坐在弘扬和阿贤中间的位子上。</w:t>
      </w:r>
    </w:p>
    <w:p>
      <w:r>
        <w:t>我们三人一面看着电视，一面有一句没一句的聊着。</w:t>
      </w:r>
    </w:p>
    <w:p>
      <w:r>
        <w:t>一会儿，阿贤弯下腰拿起放在桌下的啤酒。我故意略略张开腿，手却按在我的私处上，我看见儿阿贤弯着头，</w:t>
      </w:r>
    </w:p>
    <w:p>
      <w:r>
        <w:t>我相信他一定看到我的淫荡又风骚的模样了。</w:t>
      </w:r>
    </w:p>
    <w:p>
      <w:r>
        <w:t>後来阿贤就一直弯腰拿酒，就连弘扬喝完了，他也主动的帮忙。我的腿越张越开，手也越提越高，指尖已经按</w:t>
      </w:r>
    </w:p>
    <w:p>
      <w:r>
        <w:t>在我阴核上了，甚至慢慢的转动起来。</w:t>
      </w:r>
    </w:p>
    <w:p>
      <w:r>
        <w:t>天啊，就在弘扬的身边，我居然在自慰给别的男人看，而且还很兴奋呢。没想到暴露自己居然这么兴奋，而且</w:t>
      </w:r>
    </w:p>
    <w:p>
      <w:r>
        <w:t>就在男友身旁。慢慢的我唿吸变的很急促，眼睛也半开半合，几乎忍不住要呻吟出声了。</w:t>
      </w:r>
    </w:p>
    <w:p>
      <w:r>
        <w:t>「喔……」</w:t>
      </w:r>
    </w:p>
    <w:p>
      <w:r>
        <w:t>我轻轻的叹一口气。</w:t>
      </w:r>
    </w:p>
    <w:p>
      <w:r>
        <w:t>「紫筠，妳怎么啦？」</w:t>
      </w:r>
    </w:p>
    <w:p>
      <w:r>
        <w:t>弘扬看出我异样。</w:t>
      </w:r>
    </w:p>
    <w:p>
      <w:r>
        <w:t>「喔，没什么，大概喝太多了。</w:t>
      </w:r>
    </w:p>
    <w:p>
      <w:r>
        <w:t>我心虚的应了一声。</w:t>
      </w:r>
    </w:p>
    <w:p>
      <w:r>
        <w:t>他还不晓得他的女友正在表演一场自慰秀呢。</w:t>
      </w:r>
    </w:p>
    <w:p>
      <w:r>
        <w:t>而阿贤的手，这时却从桌子底下摸上我的大腿了，他慢慢的磨蹭，一步步往我私处摸去。而理性与情慾，也在</w:t>
      </w:r>
    </w:p>
    <w:p>
      <w:r>
        <w:t>我心裏挣扎。就在我还在犹豫的时候，阿贤的手指已经进入我的深处了，而且还不客气的在我内部转阿转的。</w:t>
      </w:r>
    </w:p>
    <w:p>
      <w:r>
        <w:t>「我去一下厕所」弘扬突然站起来，就走向厕所了。而等弘扬进去之後，阿贤索性蹲下身来，一手拉起我的衣</w:t>
      </w:r>
    </w:p>
    <w:p>
      <w:r>
        <w:t>服，紧紧的揉搓我的酥乳，另一衹手开始揉捏我的阴核，舌头更开始舔着我的小穴。</w:t>
      </w:r>
    </w:p>
    <w:p>
      <w:r>
        <w:t>「喔……不要……这样我会受不了的……」</w:t>
      </w:r>
    </w:p>
    <w:p>
      <w:r>
        <w:t>「嫂子太迷人了……」</w:t>
      </w:r>
    </w:p>
    <w:p>
      <w:r>
        <w:t>「不行……弘扬会看到……」</w:t>
      </w:r>
    </w:p>
    <w:p>
      <w:r>
        <w:t>我心裏既害怕又兴奋的不知如何是好。</w:t>
      </w:r>
    </w:p>
    <w:p>
      <w:r>
        <w:t>「可是嫂子好湿耶……」</w:t>
      </w:r>
    </w:p>
    <w:p>
      <w:r>
        <w:t>「啊……别这样……我……我……我要来了……」</w:t>
      </w:r>
    </w:p>
    <w:p>
      <w:r>
        <w:t>一股热流从我口中喷出，阿贤更是勐舔我的小穴。</w:t>
      </w:r>
    </w:p>
    <w:p>
      <w:r>
        <w:t>「别再舔了……别再弄我了……」</w:t>
      </w:r>
    </w:p>
    <w:p>
      <w:r>
        <w:t>可是阿贤更变本加厉的将两衹手衹在我淫穴中抽插起来。</w:t>
      </w:r>
    </w:p>
    <w:p>
      <w:r>
        <w:t>「啊……喔……好舒服……阿贤好会弄喔……妳的手指好厉害…」</w:t>
      </w:r>
    </w:p>
    <w:p>
      <w:r>
        <w:t>「我的鸡巴更厉害，嫂子想不想试试。」</w:t>
      </w:r>
    </w:p>
    <w:p>
      <w:r>
        <w:t>「想……想……」</w:t>
      </w:r>
    </w:p>
    <w:p>
      <w:r>
        <w:t>「想什么？」</w:t>
      </w:r>
    </w:p>
    <w:p>
      <w:r>
        <w:t>阿贤揶揄我问着。</w:t>
      </w:r>
    </w:p>
    <w:p>
      <w:r>
        <w:t>「喀」一声，弘扬出来了。</w:t>
      </w:r>
    </w:p>
    <w:p>
      <w:r>
        <w:t>阿贤迅速起身，我则面有难色的站起来，红着脸看了一脸困惑的弘扬，沖进房中。</w:t>
      </w:r>
    </w:p>
    <w:p>
      <w:r>
        <w:t>进入房中之後，我还来不及脱下身上的衣服，趴在床上，拿出平常调情用的按摩棒，往私处中狠狠的插进去。</w:t>
      </w:r>
    </w:p>
    <w:p>
      <w:r>
        <w:t>还大声的呻吟起来。</w:t>
      </w:r>
    </w:p>
    <w:p>
      <w:r>
        <w:t>「喔……啊……好痒喔……不行了……我的小穴痒死了……」</w:t>
      </w:r>
    </w:p>
    <w:p>
      <w:r>
        <w:t>我将按摩棒调到最大，更用力的插入。</w:t>
      </w:r>
    </w:p>
    <w:p>
      <w:r>
        <w:t>「啊……来啊……快来干我啊……」</w:t>
      </w:r>
    </w:p>
    <w:p>
      <w:r>
        <w:t>我将按摩棒一抽一插的进出自己的私处，另一衹手则掀起自己的衣服，用力搓揉自己的乳房。我大声的叫着，</w:t>
      </w:r>
    </w:p>
    <w:p>
      <w:r>
        <w:t>也不管外面是不是会听到。</w:t>
      </w:r>
    </w:p>
    <w:p>
      <w:r>
        <w:t>突然，我的双手被从後面抓住，整个人被提了起来，按摩棒也被拉出来。取而代之的是一根大肉棒，正从後面</w:t>
      </w:r>
    </w:p>
    <w:p>
      <w:r>
        <w:t>狠很的插入我的小穴中。</w:t>
      </w:r>
    </w:p>
    <w:p>
      <w:r>
        <w:t>「谁……」</w:t>
      </w:r>
    </w:p>
    <w:p>
      <w:r>
        <w:t>我话还没说完，就又被压在床上，肉棒更用力的抽插起来。</w:t>
      </w:r>
    </w:p>
    <w:p>
      <w:r>
        <w:t>「喔……妳……是……谁……妳这个坏人……啊……好……妳……怎么……可以……强姦我……妳是坏人……</w:t>
      </w:r>
    </w:p>
    <w:p>
      <w:r>
        <w:t>喔……喔……啊……强姦啊……我被强姦了……」</w:t>
      </w:r>
    </w:p>
    <w:p>
      <w:r>
        <w:t>我乱喊一通，他好像更兴奋了，鸡巴又涨了起来，整衹鸡巴塞满了我的小穴，涨的我又酥又麻的，淫水也不停</w:t>
      </w:r>
    </w:p>
    <w:p>
      <w:r>
        <w:t>的流出来。</w:t>
      </w:r>
    </w:p>
    <w:p>
      <w:r>
        <w:t>「妳的好大……插死我了……坏人哥哥……妳的好大喔……会把我给小穴插坏的……哥哥……坏人哥哥……妳</w:t>
      </w:r>
    </w:p>
    <w:p>
      <w:r>
        <w:t>的太大了……我会受不了的……」</w:t>
      </w:r>
    </w:p>
    <w:p>
      <w:r>
        <w:t>突然，他不知用什么将我的手绑住，又用毛巾矇住我的脸，将我反过身，腾出手，向我的奶子进攻了。下面就</w:t>
      </w:r>
    </w:p>
    <w:p>
      <w:r>
        <w:t>已经插的我快疯了，现在又抓着我的奶子，还一口含着我的乳头，又舔、又吸、又咬。弄得我娇喘不已。</w:t>
      </w:r>
    </w:p>
    <w:p>
      <w:r>
        <w:t>「啊……坏人……妳是坏人……哥哥……妳弄得我好……好……爽……舒服死了……啊……顶到花心了……妹</w:t>
      </w:r>
    </w:p>
    <w:p>
      <w:r>
        <w:t>妹的花心好痒……妹妹会被妳干死的……坏哥哥……妳干死我了……我好痒……好美……哥哥……我要来了……我</w:t>
      </w:r>
    </w:p>
    <w:p>
      <w:r>
        <w:t>要高潮……要高潮了……妳把妹妹干的好爽……妹妹被妳强姦的好舒服……」</w:t>
      </w:r>
    </w:p>
    <w:p>
      <w:r>
        <w:t>我已经完全忘记自己不知被谁干了，衹知道小穴传来一阵阵的快感，已经沖昏了我的头了。</w:t>
      </w:r>
    </w:p>
    <w:p>
      <w:r>
        <w:t>「我是荡妇……用力插我……我忍不住了……快干我……坏人……插我……强姦我……让我高潮吧……」</w:t>
      </w:r>
    </w:p>
    <w:p>
      <w:r>
        <w:t>我已经完全失去理智了，不但不想反抗，更摇着屁股迎合他的抽插。</w:t>
      </w:r>
    </w:p>
    <w:p>
      <w:r>
        <w:t>「妳真是下流的贱货。」</w:t>
      </w:r>
    </w:p>
    <w:p>
      <w:r>
        <w:t>他在我耳边轻轻的说道。由於声音太近，我根本听不出是谁的声音。但是被骂贱货反而令我更兴奋。</w:t>
      </w:r>
    </w:p>
    <w:p>
      <w:r>
        <w:t>「对……我是贱货……是淫妇……是欠人干的荡妇……坏人哥哥……亲哥哥……鸡巴好大的哥哥……干死我吧</w:t>
      </w:r>
    </w:p>
    <w:p>
      <w:r>
        <w:t>……</w:t>
      </w:r>
    </w:p>
    <w:p>
      <w:r>
        <w:t>强姦我……用力插我……啊……顶到花心了……顶到妹妹的花心……妹妹又要喷了……「他的鸡巴一进一出，</w:t>
      </w:r>
    </w:p>
    <w:p>
      <w:r>
        <w:t>把我的淫水都翻出来了，最後，他的鸡巴暴涨，我知道他要喷了，赶紧挺起身，将我的奶子贴近他的胸膛，双脚夹</w:t>
      </w:r>
    </w:p>
    <w:p>
      <w:r>
        <w:t>紧他的腰，死命的摇着屁股。</w:t>
      </w:r>
    </w:p>
    <w:p>
      <w:r>
        <w:t>「我要喷了，要拔出来吗？」</w:t>
      </w:r>
    </w:p>
    <w:p>
      <w:r>
        <w:t>他问我。</w:t>
      </w:r>
    </w:p>
    <w:p>
      <w:r>
        <w:t>「不……喷给妹妹……喷在妹妹的淫穴裏……别拔出来……求哥哥……求哥哥喷在裏面……妹妹的穴需要……</w:t>
      </w:r>
    </w:p>
    <w:p>
      <w:r>
        <w:t>需要妳的滋润……」</w:t>
      </w:r>
    </w:p>
    <w:p>
      <w:r>
        <w:t>我真不敢相信自己要一个强姦我的人将精子喷在自己的小穴中。</w:t>
      </w:r>
    </w:p>
    <w:p>
      <w:r>
        <w:t>终於，他将浓浓的阳精喷洒在我的最深处。</w:t>
      </w:r>
    </w:p>
    <w:p>
      <w:r>
        <w:t>「被强姦很爽吧喔。」</w:t>
      </w:r>
    </w:p>
    <w:p>
      <w:r>
        <w:t>弘扬的声音在身边响起。我一听，吃了一惊，但马上镇定下来。</w:t>
      </w:r>
    </w:p>
    <w:p>
      <w:r>
        <w:t>「嗳啊……人家早知道是妳了嘛，不然还会是谁呢，还不帮人家鬆绑。」</w:t>
      </w:r>
    </w:p>
    <w:p>
      <w:r>
        <w:t>我轻轻巧巧的带过。</w:t>
      </w:r>
    </w:p>
    <w:p>
      <w:r>
        <w:t>「是吗？」</w:t>
      </w:r>
    </w:p>
    <w:p>
      <w:r>
        <w:t>弘扬轻轻的说。</w:t>
      </w:r>
    </w:p>
    <w:p>
      <w:r>
        <w:t>「嗯，那我也介绍一个风骚的小辣妹给妳挑逗一番，好不好啊？」</w:t>
      </w:r>
    </w:p>
    <w:p>
      <w:r>
        <w:t>我心怀不轨的说道。</w:t>
      </w:r>
    </w:p>
    <w:p>
      <w:r>
        <w:t>「好啊！妳想把我拖下水啊，妳这个姦情迷心的小骚货。</w:t>
      </w:r>
    </w:p>
    <w:p>
      <w:r>
        <w:t>「ㄣ……人家想补偿妳嘛……」</w:t>
      </w:r>
    </w:p>
    <w:p>
      <w:r>
        <w:t>「哪妳说的小辣妹是谁啊？」</w:t>
      </w:r>
    </w:p>
    <w:p>
      <w:r>
        <w:t>「随妳说啊，妳想操哪一个小妹妹啊。」</w:t>
      </w:r>
    </w:p>
    <w:p>
      <w:r>
        <w:t>「哈……到时候在说吧。」</w:t>
      </w:r>
    </w:p>
    <w:p>
      <w:r>
        <w:t>「嗯……妳说嘛，妳最想干那个啊。」</w:t>
      </w:r>
    </w:p>
    <w:p>
      <w:r>
        <w:t>「总得有机会啊，可不一定每个妹妹都像妳那么骚啊。」</w:t>
      </w:r>
    </w:p>
    <w:p>
      <w:r>
        <w:t>就这样，结束了这一段故事。而且以後我和弘扬更加恩爱了。【完】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