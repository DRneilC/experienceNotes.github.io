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帮邻居劝架劝上了床</w:t>
      </w:r>
    </w:p>
    <w:p>
      <w:r>
        <w:t>大学毕业后，由于经济条件拮据，所以就租住在了一个城中村的简易出租房，条件简陋但是胜在周围的邻居还</w:t>
      </w:r>
    </w:p>
    <w:p>
      <w:r>
        <w:t>算友善，这个张姐就是我的邻居。无论哪个城市的城中村都是大同小异的，只要是在那种环境下住过的都能想象的</w:t>
      </w:r>
    </w:p>
    <w:p>
      <w:r>
        <w:t>出，房间与房间就是一堵墙的距离，甚至只是一张三合板，隔音效果可想而知，基本上夫妻间的那点事情，街坊邻</w:t>
      </w:r>
    </w:p>
    <w:p>
      <w:r>
        <w:t>居都知道，放个屁你都能听到。</w:t>
      </w:r>
    </w:p>
    <w:p>
      <w:r>
        <w:t>张姐和老公同村同姓，两个人从家乡来到省会泉城，夫妻两个开了个洗衣店，帮周围的租住客洗洗衣服，改装</w:t>
      </w:r>
    </w:p>
    <w:p>
      <w:r>
        <w:t>裤子的简单生意，特别是冬天简直是生意火爆，一天就有一千多的进账，就是夏天生意差点，每天百八十块的，再</w:t>
      </w:r>
    </w:p>
    <w:p>
      <w:r>
        <w:t>加上刚生个个女儿，开支不小，偏偏两个人的脾气都是那种只能沾光不能吃亏的主，夫妻之间的关系可想而知了，</w:t>
      </w:r>
    </w:p>
    <w:p>
      <w:r>
        <w:t>那是大打三六九小打天天有，街坊邻居你听到了还不好意思不去劝架。</w:t>
      </w:r>
    </w:p>
    <w:p>
      <w:r>
        <w:t>这天晚上不知道两个人又为什么开戏了，半岁大的女儿哇哇的哭，我正在房间看第一会所的文章呢，嘿嘿小弟</w:t>
      </w:r>
    </w:p>
    <w:p>
      <w:r>
        <w:t>那时候还是单身一人，难免有所需要，五姑娘是离不开的，顾不得刚刚有点感觉，就穿着短裤光着上身出来劝架了，</w:t>
      </w:r>
    </w:p>
    <w:p>
      <w:r>
        <w:t>好家伙两个人又是全武行，一楼就住了我，张姐夫妇，还有一对刚搬来的小情侣，我在这已经住两年了，对张姐夫</w:t>
      </w:r>
    </w:p>
    <w:p>
      <w:r>
        <w:t>妻的火爆脾气也算是习以为常了，隔壁的那对可就傻眼了，没办法，我指挥着那个小妹子拦着张姐，我和那个小兄</w:t>
      </w:r>
    </w:p>
    <w:p>
      <w:r>
        <w:t>弟去扛着张哥，打过架的朋友应该知道重量决定质量，你比对方重你就能将对方放倒，这句话放在劝架上也使用，</w:t>
      </w:r>
    </w:p>
    <w:p>
      <w:r>
        <w:t>张姐155 的身高130 的体重，妹子不足100 斤，根本抱不住啊，张姐挣开小妹上的前来对着张哥就是一顿王八拳，</w:t>
      </w:r>
    </w:p>
    <w:p>
      <w:r>
        <w:t>可怜张哥被我们两个抱着动弹不得，那是一顿胖揍啊，我一开不行，就让小兄弟一人先扛着，我一弯腰将张姐抗在</w:t>
      </w:r>
    </w:p>
    <w:p>
      <w:r>
        <w:t>肩上就往里屋走，张姐一阵张牙舞爪，我的姿势就变成从她臂下环抱着张姐了，为了能挪动张姐，于是我上身后倾，</w:t>
      </w:r>
    </w:p>
    <w:p>
      <w:r>
        <w:t>下身用力将张姐往后挪，赶上那是夏天晚上，张姐就穿了一件连体的长睡衣，这样摩擦来摩擦去，再加上刚看完色</w:t>
      </w:r>
    </w:p>
    <w:p>
      <w:r>
        <w:t>文，下身突然有了感觉，亲娘啊这不要了卿卿的小命吗？可是我抱着张姐的姿势又不容许我缩腰驼背，于是就这么</w:t>
      </w:r>
    </w:p>
    <w:p>
      <w:r>
        <w:t>尴尬着呢，张姐估计也感觉到了点，于是挣扎的不是太厉害了，我刚想缓缓神，那个小兄弟看我一直不动，就在后</w:t>
      </w:r>
    </w:p>
    <w:p>
      <w:r>
        <w:t>面退了我一下，好让我赶紧把张姐抱进房间，可是他用力太勐了，我抱着张姐踉踉跄跄就进房间了，一个没刹住车，</w:t>
      </w:r>
    </w:p>
    <w:p>
      <w:r>
        <w:t>抱着张姐就滚上了床，张姐的睡衣一下子就露出内裤，（出租房间小，进门两步就到床边了）我的鸡巴隔着短裤正</w:t>
      </w:r>
    </w:p>
    <w:p>
      <w:r>
        <w:t>好撞在了张姐的小穴上面，加上张姐偏胖，阴蒂的两边就更加突出了，我的鸡巴顿时感觉两团肥肉包裹着，借用大</w:t>
      </w:r>
    </w:p>
    <w:p>
      <w:r>
        <w:t>话西游的台词，我在张姐身上就打了个冷战，后身一紧，精液止不住的就射在了张姐的内裤上。</w:t>
      </w:r>
    </w:p>
    <w:p>
      <w:r>
        <w:t>事后想想应该是没有进到张姐的阴道，毕竟我不是那种种马啊呵呵，可是当时吓得我脸色都白了，还好张哥他</w:t>
      </w:r>
    </w:p>
    <w:p>
      <w:r>
        <w:t>们三个还在外面推搡没有进来，我赶紧给张姐道歉，说自己不是故意，张姐不改女中豪杰本色，将睡衣拉低又要出</w:t>
      </w:r>
    </w:p>
    <w:p>
      <w:r>
        <w:t>去和张哥大战，我都快哭了，带着哭调的求着：「姐，别闹了，对不起我都快急死了，要出人命了，「估计是我当</w:t>
      </w:r>
    </w:p>
    <w:p>
      <w:r>
        <w:t>时的表情特别都，所以张姐看了我一眼，扑哧一声她还笑了，姑奶奶这都什么时候了还笑的出来，张姐平静了一下，</w:t>
      </w:r>
    </w:p>
    <w:p>
      <w:r>
        <w:t>给我一个木讷的表情让我先出去，我出去带上门，偷看了一下短裤，还好刚才出汗较多，将精斑能稍微掩饰一下，</w:t>
      </w:r>
    </w:p>
    <w:p>
      <w:r>
        <w:t>于是我让小兄弟先劝着张哥，我回我的房间换了一件衣服，赶紧去劝张哥，好歹平息了。</w:t>
      </w:r>
    </w:p>
    <w:p>
      <w:r>
        <w:t>事后的几天我一直提心吊胆，怕张姐告诉她老公，虽然不是故意的，那也是调戏人家媳妇啊，何况你还射在了</w:t>
      </w:r>
    </w:p>
    <w:p>
      <w:r>
        <w:t>人家的内裤上，不瞒诸位说我都打包好行李准备搬家了，后来看看张姐夫妻一如往常的跟我说话，也就慢慢放下心</w:t>
      </w:r>
    </w:p>
    <w:p>
      <w:r>
        <w:t>来了，说实话两口子平时对我还不错，特别是张姐经常做点好吃的都给我留一份，包饺子的时候知道我不吃猪肉还</w:t>
      </w:r>
    </w:p>
    <w:p>
      <w:r>
        <w:t>专门给我包个素的，所以我跟她们两个也就不见外了，开个玩笑，小打小闹也是常有的，张姐时不时就掐我一下，</w:t>
      </w:r>
    </w:p>
    <w:p>
      <w:r>
        <w:t>踹我一脚，我呢也偶尔揩张姐一下油，有时候还守着张姐和他老公谈谈隔壁小夫妻的性生活，男的怎么勐了女的怎</w:t>
      </w:r>
    </w:p>
    <w:p>
      <w:r>
        <w:t>么叫了，张姐经常笑骂我和她老公是色狼。</w:t>
      </w:r>
    </w:p>
    <w:p>
      <w:r>
        <w:t>那件事过后一个星期左右吧，一天中午我在房间看了会电影，感到有点热就出来到楼道里接点水洗脸，正好看</w:t>
      </w:r>
    </w:p>
    <w:p>
      <w:r>
        <w:t>到张姐穿着前天的睡衣正蹲在水管边洗孩子的衣服，我打了声招唿，怎么你洗啊张姐，张哥呢？张姐答道夏天生意</w:t>
      </w:r>
    </w:p>
    <w:p>
      <w:r>
        <w:t>清淡，张哥去几个市郊的几个饭店收桌布去了，于是我就劝导张姐，你看张哥多辛苦啊，为了这个家这么热的天还</w:t>
      </w:r>
    </w:p>
    <w:p>
      <w:r>
        <w:t>要出去挣钱，你呢要多体谅他，张姐嗤之以鼻：「还不是我让他去的，依着他的性子，早就找朋友和扎啤打扑克去</w:t>
      </w:r>
    </w:p>
    <w:p>
      <w:r>
        <w:t>了，我让他？他一个大男人怎么不让我啊？」</w:t>
      </w:r>
    </w:p>
    <w:p>
      <w:r>
        <w:t>我苦笑一声：「那你夫妻两个打架也不要殃及池鱼啊。你看看，前几天，我让你给掐的，真当我是你老公啊？」</w:t>
      </w:r>
    </w:p>
    <w:p>
      <w:r>
        <w:t>说完我给张姐看了看前几天拉架时让她掐的郁痕，张姐笑着说」那天你还不是享受我老公的待遇，我都给你占便宜</w:t>
      </w:r>
    </w:p>
    <w:p>
      <w:r>
        <w:t>了，你怎么不说了？」</w:t>
      </w:r>
    </w:p>
    <w:p>
      <w:r>
        <w:t>我心中一惊：「张姐，这，，，这，这是误会啊，那天你也看到了。我真不是故意的……我，，我……」</w:t>
      </w:r>
    </w:p>
    <w:p>
      <w:r>
        <w:t>张姐往前看了我一眼」别说你有贼心没贼胆，「我顿时一愣，这什么意思？</w:t>
      </w:r>
    </w:p>
    <w:p>
      <w:r>
        <w:t>张姐又往前一下，仰脸冲着我，嘴角露出一丝笑意，我突然明白了，抓住张姐就往怀里搂，张姐一躲，「等一</w:t>
      </w:r>
    </w:p>
    <w:p>
      <w:r>
        <w:t>下找什么急，我先把门关一下，你张哥最快也要2 个小时才回来呢？」说完转身将一楼的铁门管好，（隔壁小两口</w:t>
      </w:r>
    </w:p>
    <w:p>
      <w:r>
        <w:t>因为上班都不在家）</w:t>
      </w:r>
    </w:p>
    <w:p>
      <w:r>
        <w:t>我的个世界观啊，单身勐男遇到了饥渴熟妇，我和张姐来了我的小窝，我一招勐虎下山就将张姐扑到在床，张</w:t>
      </w:r>
    </w:p>
    <w:p>
      <w:r>
        <w:t>姐双手环抱着我的后颈，两个人口中之舌似是两条蛟龙缠绕在一起，我噙着张姐饱满的上唇，张姐则用她的牙齿轻</w:t>
      </w:r>
    </w:p>
    <w:p>
      <w:r>
        <w:t>咬我的下唇，我的舌头不断抵在张姐的牙关上，张姐见我要侵入，唇舌后退紧缩牙关，似拒还迎，挑逗着我的情欲</w:t>
      </w:r>
    </w:p>
    <w:p>
      <w:r>
        <w:t>不断上升，于是我用力捧起张姐的脸颊，让她不能动弹，舌头拼命的在她的口中肆虐。</w:t>
      </w:r>
    </w:p>
    <w:p>
      <w:r>
        <w:t>终于张姐啊的一声张开了饱满的欲火红唇，我的趁机抵开张姐的牙关，舌头重新寻到张姐的舌头，交缠在一起，</w:t>
      </w:r>
    </w:p>
    <w:p>
      <w:r>
        <w:t>顿时口水分泌不断，张姐因为躺在下面，只能将不断分泌的口水吞入下去，我则沿着张姐的粉颈一路的亲将下去，</w:t>
      </w:r>
    </w:p>
    <w:p>
      <w:r>
        <w:t>手中忙着将张姐的睡衣和内衣脱掉，雪白的乳房映入眼帘，轻轻的攥一下，还有奶汁溢出，我含着张姐的黑奶头，</w:t>
      </w:r>
    </w:p>
    <w:p>
      <w:r>
        <w:t>舌头在乳房的周围扫动着，时而用力的噙咬一下乳头，时而又快速的用舌头在奶头上来回搓动，张姐因为瘙痒难耐，</w:t>
      </w:r>
    </w:p>
    <w:p>
      <w:r>
        <w:t>在我身下不断的蠕动着，口中唿出的热气喷在我的后颈上，我勐地将头放在了张姐的小穴上。</w:t>
      </w:r>
    </w:p>
    <w:p>
      <w:r>
        <w:t>一股骚味充斥着我的鼻腔，用手指轻轻戳进张姐的阴道口，顿时手指上沾满张姐阴道的分泌物，黏黏的，我将</w:t>
      </w:r>
    </w:p>
    <w:p>
      <w:r>
        <w:t>戳过张姐阴道的手指放进她的口中，张姐噙着我的手指，满意的吸吮着，双手则放在我的鸡巴上，用力的攥着，像</w:t>
      </w:r>
    </w:p>
    <w:p>
      <w:r>
        <w:t>是她的身体无力寄存，又像是鼓励着我马上草着她，于是我上前坐在张姐的肚子上，将鸡巴放在她的口中，张姐好</w:t>
      </w:r>
    </w:p>
    <w:p>
      <w:r>
        <w:t>像是三伏天饥渴的人遇到了冰镇的可乐，恨不得将我的鸡巴整个的吞噬下去，就这样先来了几个深喉，然后爽滑的</w:t>
      </w:r>
    </w:p>
    <w:p>
      <w:r>
        <w:t>舌头快速的掠过我的龟头，我的下身麻痒难耐啊，只想将张姐的红唇当作，她饱满的阴户小穴，狠狠的重插起来，</w:t>
      </w:r>
    </w:p>
    <w:p>
      <w:r>
        <w:t>几下过后，张姐示意我躺在下面，她则蹲在我的身上，用手攥着我的鸡巴，扶正目标，找对导航，紧接着就是一记</w:t>
      </w:r>
    </w:p>
    <w:p>
      <w:r>
        <w:t>泰山压顶，下面早已经是洪水泛滥，我的鸡巴插进张姐的小穴，如同进了桑拿房，湿濡濡，暖和和，其中滋味令人</w:t>
      </w:r>
    </w:p>
    <w:p>
      <w:r>
        <w:t>销魂啊，张姐在上面辗转腾挪，先是将肥臀紧靠在我的腹部，只是依靠腰部的力量前后快速的移动着，我则躺着抬</w:t>
      </w:r>
    </w:p>
    <w:p>
      <w:r>
        <w:t>起头部，看着我和张姐下面的交合部，我的阴毛和张姐的阴毛紧紧的缠绕在一起，欣赏着我的鸡巴在她的阴道口进</w:t>
      </w:r>
    </w:p>
    <w:p>
      <w:r>
        <w:t>进出出的场景。</w:t>
      </w:r>
    </w:p>
    <w:p>
      <w:r>
        <w:t>张姐则是双眼迷离，红唇紧闭，秀发蓬乱，没一会鼻息渗出晶莹的水珠，娇喘嘘嘘，继而俯身在我的身上，不</w:t>
      </w:r>
    </w:p>
    <w:p>
      <w:r>
        <w:t>再动弹，口中还喘着粗气，我心想，这就完了？</w:t>
      </w:r>
    </w:p>
    <w:p>
      <w:r>
        <w:t>那可不行啊 .于是双手环抱张姐的背部，挺动下身，狠狠的冲击着张姐的骚穴，十数下后将张姐的上身搬直，</w:t>
      </w:r>
    </w:p>
    <w:p>
      <w:r>
        <w:t>双手托起张姐的肥臀上下垂直进出，于是张姐顺势而起，将玉手放在我的胸口做支点，肥臀离开我的腹部，快速的</w:t>
      </w:r>
    </w:p>
    <w:p>
      <w:r>
        <w:t>上下移动。</w:t>
      </w:r>
    </w:p>
    <w:p>
      <w:r>
        <w:t>每一次的落下，都深深的用力，我的鸡巴则趁势一次次的进入她的阴道，力道尽显，一时间张姐肥臀撞击我的</w:t>
      </w:r>
    </w:p>
    <w:p>
      <w:r>
        <w:t>身体的肉体声不绝于耳，房间尽是声色糜烂，我不时的挺动身体，以求能更深的刺入张姐的阴道和子宫，时不时的</w:t>
      </w:r>
    </w:p>
    <w:p>
      <w:r>
        <w:t>就感觉龟头能够低到张姐阴道深处的一处凸起，每当此时，张姐身体就挺直呻吟，双手死死的抓着我的双臂，如是</w:t>
      </w:r>
    </w:p>
    <w:p>
      <w:r>
        <w:t>再三我的性欲急起，于是将张姐放到身下，转眼一看好家伙，我的腹部都有张姐的淫水了，于是提枪伏鞍，先是在</w:t>
      </w:r>
    </w:p>
    <w:p>
      <w:r>
        <w:t>张姐的小穴周围不断的拨草寻蛇，另一只手抚摸她的G 点。</w:t>
      </w:r>
    </w:p>
    <w:p>
      <w:r>
        <w:t>张姐眼睛紧闭，双手在我的下面乱抓一气，口中不断催促快点快点，别动那个点我痒痒，好人啊快点啊用力草</w:t>
      </w:r>
    </w:p>
    <w:p>
      <w:r>
        <w:t>我吧，于是我将鸡巴对准张姐的阴道口，勐然刺入，张姐啊的一声，上半身差点没起来，我将张姐双腿抬上肩头，</w:t>
      </w:r>
    </w:p>
    <w:p>
      <w:r>
        <w:t>腰身用力压低张姐的臀部，无二话就是一阵冲刺，几十下后感觉想射，于是放慢动作，把张姐的两只腿放下来，让</w:t>
      </w:r>
    </w:p>
    <w:p>
      <w:r>
        <w:t>张姐背身而躺，我伏在她的背上，从颈部吻到臀部，看到饱满的肥臀我情不自禁的咬了两口，张姐一声娇叫，我将</w:t>
      </w:r>
    </w:p>
    <w:p>
      <w:r>
        <w:t>张姐的肥臀往两边掰开，中间的桃园密境早已泥泞不堪了，于是我将鸡巴放在她的肥臀上用力抽打了几下，感觉鸡</w:t>
      </w:r>
    </w:p>
    <w:p>
      <w:r>
        <w:t>巴已经坚挺了，于是便草进了张姐的阴道，我将身体的重量放在她的身上，上面伏在张姐的背部，从身后抚摸着她</w:t>
      </w:r>
    </w:p>
    <w:p>
      <w:r>
        <w:t>的脸，时而吻着她的颈部，时而轻咬一下，张姐身体又是一阵颤抖，下面的鸡巴在腰部不断用力的冲击着张姐的肥</w:t>
      </w:r>
    </w:p>
    <w:p>
      <w:r>
        <w:t>臀，很草着她的小穴，忽而又放慢抽查的速度和力度，改前后抽查变成左右摇摆，我的龟头在张姐的阴道内，不断</w:t>
      </w:r>
    </w:p>
    <w:p>
      <w:r>
        <w:t>的刺激着她阴道内的息肉，就这样张姐的呻吟声终于由哼哼变成啊啊的浪叫，这时我感到后腰一阵的麻痒，精关一</w:t>
      </w:r>
    </w:p>
    <w:p>
      <w:r>
        <w:t>松，鸡巴顿时射出一股股滚热的精液。</w:t>
      </w:r>
    </w:p>
    <w:p>
      <w:r>
        <w:t>终于和张姐一起到了高潮，看着白中带黄的精液从张姐红肿的阴道口不断的滑落，我心中一股股征服欲油然而</w:t>
      </w:r>
    </w:p>
    <w:p>
      <w:r>
        <w:t>生，我将我的精液射在了她的体内，留下了属于我的东西，就好比你新发现了一个岛屿插上你的国旗后的那种心情。</w:t>
      </w:r>
    </w:p>
    <w:p>
      <w:r>
        <w:t>我出去接了点水和张姐简单的洗了洗下面，完事后，张姐媚眼不断的打量着我，让我保守秘密，不然以后就没</w:t>
      </w:r>
    </w:p>
    <w:p>
      <w:r>
        <w:t>有下次了，我当然是满口的答应了，这时张姐听到睡午觉的孩子醒了，于是赶紧过去了，而我则还沉浸在刚才的激</w:t>
      </w:r>
    </w:p>
    <w:p>
      <w:r>
        <w:t>情中，慢慢的回味着。</w:t>
      </w:r>
    </w:p>
    <w:p>
      <w:r>
        <w:t>心中而在畅想着下次的情形嘿嘿……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