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我和从MOP上到床上的男人们</w:t>
      </w:r>
    </w:p>
    <w:p>
      <w:r>
        <w:t>当发觉自己的记性已经差到根本想不起两个月前上过床的男人们的样子，一个个面孔都模糊不堪时，</w:t>
      </w:r>
    </w:p>
    <w:p>
      <w:r>
        <w:t>我知道，是可以把这一切写出来了。因为要遗忘的事情，无所谓回忆不回忆。２４岁，已经不年轻了。</w:t>
      </w:r>
    </w:p>
    <w:p>
      <w:r>
        <w:t>一周七天，呵，上过床的男人刚好七个，除了周末两个，其他都是在MOP 认识的。这半年时间，经</w:t>
      </w:r>
    </w:p>
    <w:p>
      <w:r>
        <w:t>历的比过去四年还丰富。</w:t>
      </w:r>
    </w:p>
    <w:p>
      <w:r>
        <w:t>也许会有当事人看到这个贴子，但都无所谓了，就当我是在瞎扯吧。</w:t>
      </w:r>
    </w:p>
    <w:p>
      <w:r>
        <w:t>手机里有条新信息：最近在忙什么？是不是把我给忘了？好久没见了。这是一个长十八公分的男人，</w:t>
      </w:r>
    </w:p>
    <w:p>
      <w:r>
        <w:t>也是我在MOP 最近时间上的男人，不能肯定是不是最后一个。但可以肯定的是，他的尺寸，绝对无人能</w:t>
      </w:r>
    </w:p>
    <w:p>
      <w:r>
        <w:t>比。</w:t>
      </w:r>
    </w:p>
    <w:p>
      <w:r>
        <w:t>一开始，我们彼此迷恋，他和我一个城市，是距离最近的男人。他的尺寸，让我有种受虐的快感。</w:t>
      </w:r>
    </w:p>
    <w:p>
      <w:r>
        <w:t>并且乐意帮他KJ，那里修长而整洁，就象双手一样，可以弹钢琴。</w:t>
      </w:r>
    </w:p>
    <w:p>
      <w:r>
        <w:t>他有个三年多的女朋友，稳定而恩爱。经常在ML时接到电话，他会脾气很好地陪她撒娇，但并不放</w:t>
      </w:r>
    </w:p>
    <w:p>
      <w:r>
        <w:t>慢动作。我曾经奇怪怎么一个三十的男人，怎么不和GF过好X 生活，要出来找SEX PARTNER ，但是很快</w:t>
      </w:r>
    </w:p>
    <w:p>
      <w:r>
        <w:t>就明白了，男人都是想偷吃的猫，无论他对伴侣如何忠贞。</w:t>
      </w:r>
    </w:p>
    <w:p>
      <w:r>
        <w:t>事实上，我上过的男人中，一半多是有GF或老婆的。甚至在他们家里的床上ML. 现在想来，我这一</w:t>
      </w:r>
    </w:p>
    <w:p>
      <w:r>
        <w:t>生，对SEX ，对男人，已经了无遗憾了。</w:t>
      </w:r>
    </w:p>
    <w:p>
      <w:r>
        <w:t>在这里需要澄清下某些看官可能产生的疑问。</w:t>
      </w:r>
    </w:p>
    <w:p>
      <w:r>
        <w:t>第一。我的独立，是让很多人汗颜的。大四开始工作，当时和BF同居半年，开支是AA的。所以我从</w:t>
      </w:r>
    </w:p>
    <w:p>
      <w:r>
        <w:t>没拿过哪个上过的男人的钱。我上他们，纯粹因为我乐意。</w:t>
      </w:r>
    </w:p>
    <w:p>
      <w:r>
        <w:t>第二，我的尺度，是很有原则的。不带T 不做，所以我很健康，刚去省医院检查过，一切良好。</w:t>
      </w:r>
    </w:p>
    <w:p>
      <w:r>
        <w:t>第三，我的选择性，没感觉的男人不上，虽然现在觉得有些不齿，呵，那就当免费的工具好了，毕</w:t>
      </w:r>
    </w:p>
    <w:p>
      <w:r>
        <w:t>竟比冰冷的振荡器更有温度。</w:t>
      </w:r>
    </w:p>
    <w:p>
      <w:r>
        <w:t>好了，好戏马上开场，看官们请不要随地乱扔瓜皮果壳，戏唱得再烂，我也是在用心唱。谢谢！</w:t>
      </w:r>
    </w:p>
    <w:p>
      <w:r>
        <w:t>第一章：三年的男人和三分钟的男人，没有区别。</w:t>
      </w:r>
    </w:p>
    <w:p>
      <w:r>
        <w:t>三年初恋结束在情人节。０６。２。１４。是我去他农村老家过年后的两周。</w:t>
      </w:r>
    </w:p>
    <w:p>
      <w:r>
        <w:t>他在电话里说，你在家找个有钱的吧，我还要工作很久，耽误不起你，我准备三十再娶个家里老婆</w:t>
      </w:r>
    </w:p>
    <w:p>
      <w:r>
        <w:t>……</w:t>
      </w:r>
    </w:p>
    <w:p>
      <w:r>
        <w:t>那天晚上，在MOP 写分手的心痛，写到三点。给几个朋友看过，居然看得泪流满面。一周后，我把</w:t>
      </w:r>
    </w:p>
    <w:p>
      <w:r>
        <w:t>那伤感的文章删了。</w:t>
      </w:r>
    </w:p>
    <w:p>
      <w:r>
        <w:t>因为这一周时间，我明白了男人的决定不可能更改。所以不会再为任何男人浪费一滴眼泪。</w:t>
      </w:r>
    </w:p>
    <w:p>
      <w:r>
        <w:t>过了大半年后，我爱上单身的日子，在MOP 为所欲为，放浪形骇。想上哪个男人就上哪个男人，没</w:t>
      </w:r>
    </w:p>
    <w:p>
      <w:r>
        <w:t>有任何人干预，无比开心。曾经很固执地只喜欢他那种魁梧的身材，可是后来的男人们，再没一个和他</w:t>
      </w:r>
    </w:p>
    <w:p>
      <w:r>
        <w:t>一样。而我竟也毫不在意，原因很简单，当你对饭菜都没要求时，会对餐具有要求么？</w:t>
      </w:r>
    </w:p>
    <w:p>
      <w:r>
        <w:t>有的人跌到了，还会一再跌到；而有的人跌到过，就会看清前面的路，拒绝再跌到。大多数的女人</w:t>
      </w:r>
    </w:p>
    <w:p>
      <w:r>
        <w:t>属于前者，而我，很幸运地属于后者。</w:t>
      </w:r>
    </w:p>
    <w:p>
      <w:r>
        <w:t>找好在男人心目中的位置，才能把自己的作用发挥到最大化。</w:t>
      </w:r>
    </w:p>
    <w:p>
      <w:r>
        <w:t>有那么一两次闪过与他ML的情景：钻进被子里，KISS前深情对视。然后就没下文了。我们互相奉献</w:t>
      </w:r>
    </w:p>
    <w:p>
      <w:r>
        <w:t>了FIRST TIME，又如何呢，只是千万次ML中的那么一次而已。没有任何特殊意义。校园的教室，楼梯，</w:t>
      </w:r>
    </w:p>
    <w:p>
      <w:r>
        <w:t>天台，宿舍……我们曾经有过那样的激情，对互相的身体了如指掌。我很自信，他再也找不到一个会比</w:t>
      </w:r>
    </w:p>
    <w:p>
      <w:r>
        <w:t>我更配合的女人，所以，就让他慢慢怀念我吧。</w:t>
      </w:r>
    </w:p>
    <w:p>
      <w:r>
        <w:t>依稀记得第一次，没有成功，然后我帮他KJ. 因为我早早地学习过N 多AP，后来事实证明，只要床</w:t>
      </w:r>
    </w:p>
    <w:p>
      <w:r>
        <w:t>上的这个男人能讨我喜欢，我是乐意为他KJ的。５/ ７的男人，享受了这荣幸。</w:t>
      </w:r>
    </w:p>
    <w:p>
      <w:r>
        <w:t>几个月前，他打电话来，说现在工作多好多好，无法再好。我一边继续看着AP，一边说，恩，我看</w:t>
      </w:r>
    </w:p>
    <w:p>
      <w:r>
        <w:t>上的男人，不会有错的。他问，你现在好么？我说，还是老样子咯，又刚换了工作和手机。他长叹一声，</w:t>
      </w:r>
    </w:p>
    <w:p>
      <w:r>
        <w:t>你啊你，不过无所谓了，你嫁个有钱的就行了。</w:t>
      </w:r>
    </w:p>
    <w:p>
      <w:r>
        <w:t>在这一刻，我发觉三年的男人和三分钟的男人，完全没有区别。他们都进入过我的身体，但留在我</w:t>
      </w:r>
    </w:p>
    <w:p>
      <w:r>
        <w:t>记忆中的，只是一个数字。当时的快乐痛苦，就如那天上的浮云，都不复存在。</w:t>
      </w:r>
    </w:p>
    <w:p>
      <w:r>
        <w:t>昨天被人ZZ了，没办法更新，谁那么无聊呢？</w:t>
      </w:r>
    </w:p>
    <w:p>
      <w:r>
        <w:t>TJ不TJ，大家关注着往下看就知道了。</w:t>
      </w:r>
    </w:p>
    <w:p>
      <w:r>
        <w:t>第二章：嫁个牙签大小的有钱人</w:t>
      </w:r>
    </w:p>
    <w:p>
      <w:r>
        <w:t>０６。３。８。相亲。这是一个身高不到１７０，体重超过１５０的男人。</w:t>
      </w:r>
    </w:p>
    <w:p>
      <w:r>
        <w:t>他老妈介绍着家里厂房２W 多平米云云，我老妈也自报家门：港式套房，１２０平米云云……我白</w:t>
      </w:r>
    </w:p>
    <w:p>
      <w:r>
        <w:t>了我妈一眼，脱口而出：你以为１２０很大么？</w:t>
      </w:r>
    </w:p>
    <w:p>
      <w:r>
        <w:t>接下来几周，他基本每天开着AUDI A６来找我约会。旁敲侧击出来他也上MOP ，我马上收敛了许多。</w:t>
      </w:r>
    </w:p>
    <w:p>
      <w:r>
        <w:t>这是个任性而天真的男人，每晚都要褒电话粥，到我说不出话为止。今天说他的初恋，明天说他的</w:t>
      </w:r>
    </w:p>
    <w:p>
      <w:r>
        <w:t>脚踏两条船，后天说他的ONS ……我真的很想拜托他一次说完。</w:t>
      </w:r>
    </w:p>
    <w:p>
      <w:r>
        <w:t>对于他荒唐的过去，我表示理解。这让他很感动。其实并非理解，而是我从来都把他当一个不相关</w:t>
      </w:r>
    </w:p>
    <w:p>
      <w:r>
        <w:t>的人而已。纯粹为了将来，为了父母，我决定牺牲自己也无妨。</w:t>
      </w:r>
    </w:p>
    <w:p>
      <w:r>
        <w:t>我们在电话中聊了很多SEX 话题，他对于我是非CN毫不介意。要相信，这个世界，还是有这种男人</w:t>
      </w:r>
    </w:p>
    <w:p>
      <w:r>
        <w:t>的。我一度很开心，我们可以如此地互相坦率。</w:t>
      </w:r>
    </w:p>
    <w:p>
      <w:r>
        <w:t>我说我有个很大的毛病，结束后就不想再有任何身体的接触，习惯逃的远远的，然后各自睡觉，为</w:t>
      </w:r>
    </w:p>
    <w:p>
      <w:r>
        <w:t>这事，EXBF和我吵过好多回。他很严肃地说，这还真是个大问题，一般结束应该紧紧抱一起睡啊。我说，</w:t>
      </w:r>
    </w:p>
    <w:p>
      <w:r>
        <w:t>我不喜欢。</w:t>
      </w:r>
    </w:p>
    <w:p>
      <w:r>
        <w:t>我问，你和那么多女人做过，都是怎么避孕的呢？他答，你听说过女用避孕药么，事前放进去，过</w:t>
      </w:r>
    </w:p>
    <w:p>
      <w:r>
        <w:t>两分钟再ML就没问题了。我很奇怪，那怎么不用TT呢？他答，我从不用TT的。</w:t>
      </w:r>
    </w:p>
    <w:p>
      <w:r>
        <w:t>我感到一阵阵的恶心，ML居然不带T ！在过去的几年时间里，虽然是同一个男人，但不带T 我是不</w:t>
      </w:r>
    </w:p>
    <w:p>
      <w:r>
        <w:t>乐意的，因为不喜欢S 在里面那种粘稠的感觉，也不喜欢吃药后周期混乱的YJ. 我有个朋友，和专一的</w:t>
      </w:r>
    </w:p>
    <w:p>
      <w:r>
        <w:t>BF，不带T ，居然得了很严重的妇科病。还有个朋友，和不同的BF，从不带T ，也不吃药，居然从不怀</w:t>
      </w:r>
    </w:p>
    <w:p>
      <w:r>
        <w:t>孕，但也得了轻微的妇科病。所以带T 是多么的重要。在开篇已经声明过，我的原则：不带T 不做。当</w:t>
      </w:r>
    </w:p>
    <w:p>
      <w:r>
        <w:t>然原则也有被打破的时候，估计在第四章会详细说明。</w:t>
      </w:r>
    </w:p>
    <w:p>
      <w:r>
        <w:t>他有几次在宾馆，开好了房间叫我过去。这个可爱的男人，完全不明白我是一个什么样的女人。有</w:t>
      </w:r>
    </w:p>
    <w:p>
      <w:r>
        <w:t>了拥抱和激吻就代表可以上床么？亲爱的，我们是在恋爱，不是ONS.我会保持矜持，直到结婚的那天。</w:t>
      </w:r>
    </w:p>
    <w:p>
      <w:r>
        <w:t>他忍了好久，终于问我，如果我向你求婚，你会答应么？我想了下：那我问下爸妈先。</w:t>
      </w:r>
    </w:p>
    <w:p>
      <w:r>
        <w:t>经历过一次自由恋爱的失败，我不想再自己决定事情，也不相信自己的判断能力。一切就让最爱我</w:t>
      </w:r>
    </w:p>
    <w:p>
      <w:r>
        <w:t>的人来定夺吧。</w:t>
      </w:r>
    </w:p>
    <w:p>
      <w:r>
        <w:t>我告诉了爸妈和他之间的所有谈话，但有一件事情，是让我无法启齿也头痛不已的。当我再三批评</w:t>
      </w:r>
    </w:p>
    <w:p>
      <w:r>
        <w:t>他怎么可以不带T 后，他终于说实话了：市面上的T 都太大……自从１７岁割了BP以后，就没长过……</w:t>
      </w:r>
    </w:p>
    <w:p>
      <w:r>
        <w:t>我脑袋哄的一下大了，X 生活是多么地重要，EXBF的尺寸还是过得去的，如今却要我这辈子都面对</w:t>
      </w:r>
    </w:p>
    <w:p>
      <w:r>
        <w:t>一个牙签，这未免太残忍。虽然我第一次见到他，就知道他JJ不大，但没想会小到这种程度。</w:t>
      </w:r>
    </w:p>
    <w:p>
      <w:r>
        <w:t>但是我马上释然了，再不济，我还有勤劳的双手，还有N 多的情趣用品店可以光顾。所以我又对他</w:t>
      </w:r>
    </w:p>
    <w:p>
      <w:r>
        <w:t>表示了理解，让他感激涕零。</w:t>
      </w:r>
    </w:p>
    <w:p>
      <w:r>
        <w:t>４。８。认识满一个月，他老妈打电话到我家，对我妈很大声地说：你们女儿呢，其他都好，就是</w:t>
      </w:r>
    </w:p>
    <w:p>
      <w:r>
        <w:t>不尊重长辈，那天第一次见面，就对自己母亲呼呼喝喝的，后来到我家吃饭，也不太会说话。所以啊，</w:t>
      </w:r>
    </w:p>
    <w:p>
      <w:r>
        <w:t>你女儿不适合我这大家庭的……</w:t>
      </w:r>
    </w:p>
    <w:p>
      <w:r>
        <w:t>然而他竟然完全不知道家里人已经帮忙做出的决定，仍旧打给我想褒电话粥。</w:t>
      </w:r>
    </w:p>
    <w:p>
      <w:r>
        <w:t>他对他母亲的行为表示了极大的愤慨，并坚决地非我不娶。我说，你的态度我很明白，但你父母的</w:t>
      </w:r>
    </w:p>
    <w:p>
      <w:r>
        <w:t>态度需要和我父母说明白。</w:t>
      </w:r>
    </w:p>
    <w:p>
      <w:r>
        <w:t>很圆满的结尾。</w:t>
      </w:r>
    </w:p>
    <w:p>
      <w:r>
        <w:t>感谢老天，三年的时间，让我明白没有钱的男人是自私的；一个月的时间，让我明白，有钱的男人，</w:t>
      </w:r>
    </w:p>
    <w:p>
      <w:r>
        <w:t>也无法主宰自己。后者其实更可悲。</w:t>
      </w:r>
    </w:p>
    <w:p>
      <w:r>
        <w:t>从那以后，我再也没有嫁个有钱人的念头。以前是靠自己，现在是靠自己，将来，也是靠自己！</w:t>
      </w:r>
    </w:p>
    <w:p>
      <w:r>
        <w:t>呵呵，这两天有时间，整理了个目录出来，先给大家审阅下。</w:t>
      </w:r>
    </w:p>
    <w:p>
      <w:r>
        <w:t>第三章：我的第二个男人，是一个不折不扣的好男人。</w:t>
      </w:r>
    </w:p>
    <w:p>
      <w:r>
        <w:t>第四章：三个夜晚，三个城市，三个男人。</w:t>
      </w:r>
    </w:p>
    <w:p>
      <w:r>
        <w:t>１，３３岁的老帅哥。</w:t>
      </w:r>
    </w:p>
    <w:p>
      <w:r>
        <w:t>２，最多三分钟，算ED么？</w:t>
      </w:r>
    </w:p>
    <w:p>
      <w:r>
        <w:t>３，无比完美的ONS 第五章：他用长度折磨我，我用时间折磨他。</w:t>
      </w:r>
    </w:p>
    <w:p>
      <w:r>
        <w:t>曾经有个男人，对着我破口大骂，连JINV都不如，不知廉耻……</w:t>
      </w:r>
    </w:p>
    <w:p>
      <w:r>
        <w:t>我们曾经是聊的很好的朋友，差一点就上床了。他恼羞成怒是因为，我在和他网上亲热时，实际里</w:t>
      </w:r>
    </w:p>
    <w:p>
      <w:r>
        <w:t>和其他男人亲热。</w:t>
      </w:r>
    </w:p>
    <w:p>
      <w:r>
        <w:t>亲爱的，我们是什么关系？您清楚么？</w:t>
      </w:r>
    </w:p>
    <w:p>
      <w:r>
        <w:t>对于得不到的或者无法达到的，人们都习惯性去诋毁。</w:t>
      </w:r>
    </w:p>
    <w:p>
      <w:r>
        <w:t>我只能再一次嘲笑自己，也再一次感谢老天，连起码的互相尊重都不懂得的男人，不过是一头极度</w:t>
      </w:r>
    </w:p>
    <w:p>
      <w:r>
        <w:t>自私而WS的动物。</w:t>
      </w:r>
    </w:p>
    <w:p>
      <w:r>
        <w:t>第三章：我的第二个男人，是一个不折不扣的好男人。</w:t>
      </w:r>
    </w:p>
    <w:p>
      <w:r>
        <w:t>这是第一个来自MOP 的男人。在一个速配贴里认识。我们几乎同时失恋，互相安慰，互相温暖。偶</w:t>
      </w:r>
    </w:p>
    <w:p>
      <w:r>
        <w:t>尔YY. 他对人的细心程度，经常让我觉得好烦。他会把吃了么，分成：几点吃的？吃的什么菜？好不好</w:t>
      </w:r>
    </w:p>
    <w:p>
      <w:r>
        <w:t>吃？要不要再吃点？……我被逼的快发疯，但很开心。因为从来没有人这么关心过我。</w:t>
      </w:r>
    </w:p>
    <w:p>
      <w:r>
        <w:t>那段时间，我工作很辛苦，一个月只有两天休息。还得和那富家公子褒电话粥到半夜，憔悴不堪。</w:t>
      </w:r>
    </w:p>
    <w:p>
      <w:r>
        <w:t>他终于看不下去，要我好好休息，请我去附近的城市过周末。我和当时的BF（一个月不到，能算BF么，</w:t>
      </w:r>
    </w:p>
    <w:p>
      <w:r>
        <w:t>我一直不觉得算）说，是和同学出去玩。然后关机。</w:t>
      </w:r>
    </w:p>
    <w:p>
      <w:r>
        <w:t>雨后的夜晚，无比清澈。在温泉的池子里，我们开着玩笑，轻轻拥抱。没有任何色情的味道。</w:t>
      </w:r>
    </w:p>
    <w:p>
      <w:r>
        <w:t>牵着手，回到套房，他帮我吹干头发，帮我按摩僵硬的肩膀。按了许久，我舒服得快要睡着。想必</w:t>
      </w:r>
    </w:p>
    <w:p>
      <w:r>
        <w:t>他的手快酸死了。</w:t>
      </w:r>
    </w:p>
    <w:p>
      <w:r>
        <w:t>关灯睡觉，他轻轻抱着我，吻了过来。一切就很自然地发生了。第二天，我们游了附近景区。象一</w:t>
      </w:r>
    </w:p>
    <w:p>
      <w:r>
        <w:t>对多年的情侣。</w:t>
      </w:r>
    </w:p>
    <w:p>
      <w:r>
        <w:t>那是３月末的事情了，后来我们见过两次面，一次是我辞了职，到他的城市找工作。他帮我打印简</w:t>
      </w:r>
    </w:p>
    <w:p>
      <w:r>
        <w:t>历，陪我走遍招聘会。然后牵着我逛风景。</w:t>
      </w:r>
    </w:p>
    <w:p>
      <w:r>
        <w:t>晚饭后，等车回我的住处，他坚持要送，我坚持不让，因为住处有另外一个男人。我不希望他知道。</w:t>
      </w:r>
    </w:p>
    <w:p>
      <w:r>
        <w:t>最后，他在我耳边轻声说：我希望你能留下来，和我谈恋爱。老实说，这是我觉得听到过最动听的</w:t>
      </w:r>
    </w:p>
    <w:p>
      <w:r>
        <w:t>情话。</w:t>
      </w:r>
    </w:p>
    <w:p>
      <w:r>
        <w:t>最近一次是９月初，我的YJ晚了十天还没来，和１８CM的第一次约会，TT破了，刚好是危险期，我</w:t>
      </w:r>
    </w:p>
    <w:p>
      <w:r>
        <w:t>很恐慌。第一次如此恐慌。在家里的医院做了简单检查，证实没有HY后，决定去省里最大的妇科医院做</w:t>
      </w:r>
    </w:p>
    <w:p>
      <w:r>
        <w:t>个全检。</w:t>
      </w:r>
    </w:p>
    <w:p>
      <w:r>
        <w:t>刚好他在附近城市，便买好了车票等我一起过去。我说我想去做个妇科检查，单纯检查而已。他说，</w:t>
      </w:r>
    </w:p>
    <w:p>
      <w:r>
        <w:t>好啊，我陪你去吧。</w:t>
      </w:r>
    </w:p>
    <w:p>
      <w:r>
        <w:t>他选了个和医院最近的酒店，说方便明早六点就来挂号，名医都要这么早挂的，不然排不到。在他</w:t>
      </w:r>
    </w:p>
    <w:p>
      <w:r>
        <w:t>身边，真的什么都不用去想，这个男人会细致入微地安排好一切，只需要你去享受。</w:t>
      </w:r>
    </w:p>
    <w:p>
      <w:r>
        <w:t>晚上他翻来覆去地睡不着，我说憋什么啊。他说，明天要检查，不动为好。</w:t>
      </w:r>
    </w:p>
    <w:p>
      <w:r>
        <w:t>我笑，手探向他早已坚硬的部位。</w:t>
      </w:r>
    </w:p>
    <w:p>
      <w:r>
        <w:t>两个人在床上，不发生点什么，是说不过去的。不是么？</w:t>
      </w:r>
    </w:p>
    <w:p>
      <w:r>
        <w:t>第二天六点起来挂号，检查无比顺利，省里最有名的老医生，说：一切很好啊，保持就好了。居然</w:t>
      </w:r>
    </w:p>
    <w:p>
      <w:r>
        <w:t>连一点药都没开！！！这是中了五百万彩票的感觉。出来看到等了许久的他，简直想扑上去好好拥抱下。</w:t>
      </w:r>
    </w:p>
    <w:p>
      <w:r>
        <w:t>然后逛街狂买，把准备买药的钱全部血拼掉。</w:t>
      </w:r>
    </w:p>
    <w:p>
      <w:r>
        <w:t>下午，去赴另一个男人的约会，那是一个大我十岁的男人。可以叫他老男人么？不想和他ML，但我</w:t>
      </w:r>
    </w:p>
    <w:p>
      <w:r>
        <w:t>附下了穿着低胸吊带的身体，在他面前翻报纸。女人真的很矛盾而 BT ，引诱男人已经是一种习惯，即</w:t>
      </w:r>
    </w:p>
    <w:p>
      <w:r>
        <w:t>使不想发生任何故事。我把这作为是和这个老男人的最后一次见面。在接下来一章里会说到。</w:t>
      </w:r>
    </w:p>
    <w:p>
      <w:r>
        <w:t>傍晚回到酒店和他一起晚饭。他居然百无聊赖的在房间看了一下午电视。这个男人在等着我，而我</w:t>
      </w:r>
    </w:p>
    <w:p>
      <w:r>
        <w:t>又做了些什么？！人是会愧疚的。在他铺天盖地的关怀中，我无地自容。</w:t>
      </w:r>
    </w:p>
    <w:p>
      <w:r>
        <w:t>我问他，你干嘛对我这么好，值不值得啊！他看着我一字一句地说，值不值得，是我的事情。</w:t>
      </w:r>
    </w:p>
    <w:p>
      <w:r>
        <w:t>是的，值不值得，是大家各自的事情。他也许有了新GF，但我从不问。我身边走马观花的男人，他</w:t>
      </w:r>
    </w:p>
    <w:p>
      <w:r>
        <w:t>可能的确不知情，也可能装做不知情。互相没有承诺，珍惜在一起的时刻，这已经是最完美的感情了。</w:t>
      </w:r>
    </w:p>
    <w:p>
      <w:r>
        <w:t>感谢上天，给了我这样一个男人。</w:t>
      </w:r>
    </w:p>
    <w:p>
      <w:r>
        <w:t>昏，……想搞个分段格式也搞不成……</w:t>
      </w:r>
    </w:p>
    <w:p>
      <w:r>
        <w:t>在线写的，我会尽快更新，最近都在加班，努力工作，多多赚钱。是唯一目标。</w:t>
      </w:r>
    </w:p>
    <w:p>
      <w:r>
        <w:t>谢谢表示理解的朋友。女人，只要独立，是完全可以拥有和男人一样权利的，不要觉得ONS 是女人</w:t>
      </w:r>
    </w:p>
    <w:p>
      <w:r>
        <w:t>吃亏，而是应该看谁先起身离开。</w:t>
      </w:r>
    </w:p>
    <w:p>
      <w:r>
        <w:t>转载请注明源自MOP.如果观众喜欢，我准备发到原创去了。</w:t>
      </w:r>
    </w:p>
    <w:p>
      <w:r>
        <w:t>呵，第一次写小说，居然是标榜性爱的。其实我真正想写的，题为：女儿当自强。讲述女人应该怎</w:t>
      </w:r>
    </w:p>
    <w:p>
      <w:r>
        <w:t>么独立自主，不过估计观众廖廖了。</w:t>
      </w:r>
    </w:p>
    <w:p>
      <w:r>
        <w:t>关于本文，会有大家都意料之外，情理之中的结局。接下来的几章，露骨描写可能比较多，呵呵，</w:t>
      </w:r>
    </w:p>
    <w:p>
      <w:r>
        <w:t>就当预告啦！</w:t>
      </w:r>
    </w:p>
    <w:p>
      <w:r>
        <w:t>第四章：三个夜晚，三个城市，三个男人。</w:t>
      </w:r>
    </w:p>
    <w:p>
      <w:r>
        <w:t>在一段跳槽的真空期里，我经历了最不可思议的旅程，三天时间，走遍三个城市，品尝了三个男人。</w:t>
      </w:r>
    </w:p>
    <w:p>
      <w:r>
        <w:t>回想起来，都觉得无法相信，然而，这确实是发生了，而且这三个男人，都与MOP 密切相关。</w:t>
      </w:r>
    </w:p>
    <w:p>
      <w:r>
        <w:t>１，３３岁的老帅哥。</w:t>
      </w:r>
    </w:p>
    <w:p>
      <w:r>
        <w:t>这是一个比我大十岁的中年男人。帅气而成熟。笑起来的时候，带着浅浅的腼腆。是和我以前的公</w:t>
      </w:r>
    </w:p>
    <w:p>
      <w:r>
        <w:t>司有业务往来的高级经理。在上一个寒冷的冬天，１月份吧。我从公司出来，迎着冷风，站在路边等车。</w:t>
      </w:r>
    </w:p>
    <w:p>
      <w:r>
        <w:t>看着他蓝色的车从里面缓缓地开出来，停在了我身边，他摇下车窗，问：要带你一段么？</w:t>
      </w:r>
    </w:p>
    <w:p>
      <w:r>
        <w:t>然后，互留了名片。晚上偶尔在Q 上聊天。说一些不着边际的话，那时候，我和EXBF刚刚分手，我</w:t>
      </w:r>
    </w:p>
    <w:p>
      <w:r>
        <w:t>把在MOP 发到凌晨三点的贴给他看，他那成熟男人的安慰对我很有效。言谈间，渐渐熟悉起来。</w:t>
      </w:r>
    </w:p>
    <w:p>
      <w:r>
        <w:t>经过与富家子弟相处的那一个月，我对男人，已经不抱任何的希望。我只知道，我现在需要的是尝</w:t>
      </w:r>
    </w:p>
    <w:p>
      <w:r>
        <w:t>试各种男人，过过以前只能想象但无法实现的生活。成熟男人，就是我的目标之一。</w:t>
      </w:r>
    </w:p>
    <w:p>
      <w:r>
        <w:t>我开始把在MOP 发的一些YY贴给他看，这种试探非常管用，他的言语马上极度不安分起来。我欲迎</w:t>
      </w:r>
    </w:p>
    <w:p>
      <w:r>
        <w:t>还拒地回应着。两个月后，他出差到附近的城市，特意又开了两个小时车，来看看我。我们吃了晚饭，</w:t>
      </w:r>
    </w:p>
    <w:p>
      <w:r>
        <w:t>去KTV 唱歌。</w:t>
      </w:r>
    </w:p>
    <w:p>
      <w:r>
        <w:t>他唱歌很好听，可以把刘德华唱的入木三分。后来我总结出，唱歌好的男人，在床上一般都很有技</w:t>
      </w:r>
    </w:p>
    <w:p>
      <w:r>
        <w:t>巧。</w:t>
      </w:r>
    </w:p>
    <w:p>
      <w:r>
        <w:t>我用牙签把水果送到他嘴里，用崇拜的眼神看着他，不住地夸赞：唱得真是太让人自卑了！！！</w:t>
      </w:r>
    </w:p>
    <w:p>
      <w:r>
        <w:t>他伸手，轻轻拍了下我的头，再轻轻划过我的下巴。说：你唱的可比我好多了！</w:t>
      </w:r>
    </w:p>
    <w:p>
      <w:r>
        <w:t>我说十点要回家的。于是他送我回家，逛了会公园，胡扯着电脑里的三极品，交汇的眼神炙热，但</w:t>
      </w:r>
    </w:p>
    <w:p>
      <w:r>
        <w:t>却不敢有任何举动。</w:t>
      </w:r>
    </w:p>
    <w:p>
      <w:r>
        <w:t>后来，在Q 上碰到，他说，你啊你，我特意来看你，却这么不给我面子啊……我说：第一次约会就</w:t>
      </w:r>
    </w:p>
    <w:p>
      <w:r>
        <w:t>要怎么样，这种事情，我还做不出来。他沉默了下：我也做不出来。然后继续YY. 五月，我辞了工作，</w:t>
      </w:r>
    </w:p>
    <w:p>
      <w:r>
        <w:t>到新公司报道前，有一段十天的真空期，便决定出去旅游。把省内走一走。刚好他上线了，盛情邀请我</w:t>
      </w:r>
    </w:p>
    <w:p>
      <w:r>
        <w:t>去他的城市，我看了下线路，决定第一站去他那。</w:t>
      </w:r>
    </w:p>
    <w:p>
      <w:r>
        <w:t>第二天，我就动身了。到达预定好的豪华的大床房，洗了个澡。他在陪老板应酬，要晚点才能脱身。</w:t>
      </w:r>
    </w:p>
    <w:p>
      <w:r>
        <w:t>我一个人无聊不已，只有去了N 久都没去的网吧，和第二站第三站的接待负责人报个信。看样子都是帅</w:t>
      </w:r>
    </w:p>
    <w:p>
      <w:r>
        <w:t>哥，我满心欢喜。不过估计他们，更加满心欢喜。</w:t>
      </w:r>
    </w:p>
    <w:p>
      <w:r>
        <w:t>回到房间，换上睡袍，看电视。十点，就在我准备睡觉的时候，门铃大作。</w:t>
      </w:r>
    </w:p>
    <w:p>
      <w:r>
        <w:t>满身酒气的男人，跌跌撞撞地进来，趴在窗口，吐了好一会。我没见过这种阵势，只有泡了杯热茶</w:t>
      </w:r>
    </w:p>
    <w:p>
      <w:r>
        <w:t>端给他。却被一把抱住，扑倒在了大床上。这时候的男人，已经除去了西装革履，只剩充满酒精的大脑。</w:t>
      </w:r>
    </w:p>
    <w:p>
      <w:r>
        <w:t>我的双手，扣着睡袍，无力地抵抗着他的进攻。我知道这是完全没有实际效果的，一切肯定会进行。</w:t>
      </w:r>
    </w:p>
    <w:p>
      <w:r>
        <w:t>但是难道叫我敞开了NK，迎向他么？所以，还是费点力气，把前戏做足吧。</w:t>
      </w:r>
    </w:p>
    <w:p>
      <w:r>
        <w:t>被剥得赤裸裸地展现在他面前时，这男人已经象个迫不及待的孩子，贪婪地吮吸起来。我闭上了双</w:t>
      </w:r>
    </w:p>
    <w:p>
      <w:r>
        <w:t>眼，其实我完全理解，他渴望一个年轻的身体，已经太久太久。</w:t>
      </w:r>
    </w:p>
    <w:p>
      <w:r>
        <w:t>他的技巧很好，做足了前戏，两个身体已经滚烫，在他进入前，我问：TT呢？</w:t>
      </w:r>
    </w:p>
    <w:p>
      <w:r>
        <w:t>他摇了摇脑袋：这东西难道现在去买么？放心好了，我会对你负责的，别怕。我清楚一切已经停不</w:t>
      </w:r>
    </w:p>
    <w:p>
      <w:r>
        <w:t>下来，我也不希望停下来，好吧，那就冒一次险吧。</w:t>
      </w:r>
    </w:p>
    <w:p>
      <w:r>
        <w:t>他的进入，很温柔，但马上变成了猛烈。突然，他停了下来，进卫生狂吐。</w:t>
      </w:r>
    </w:p>
    <w:p>
      <w:r>
        <w:t>呵呵，可怜的男人，忍受着胃部的翻腾，还要满足下半身。</w:t>
      </w:r>
    </w:p>
    <w:p>
      <w:r>
        <w:t>冲了个凉，清醒了很多，再次进入，变化了很多姿势，我很享受，他也很享受。</w:t>
      </w:r>
    </w:p>
    <w:p>
      <w:r>
        <w:t>那个晚上，我们做了三次。第二天一早，再温存一次。然后他去公司，我去游玩。中午，他送我去</w:t>
      </w:r>
    </w:p>
    <w:p>
      <w:r>
        <w:t>第二站。安排好房间，当然要利用下，却在兴头上，被他老婆的电话打断了。</w:t>
      </w:r>
    </w:p>
    <w:p>
      <w:r>
        <w:t>他匆匆忙忙地走了。我马上拨通了第二位接待负责人的电话：我已经在XX酒店了，你什么时候到？</w:t>
      </w:r>
    </w:p>
    <w:p>
      <w:r>
        <w:t>后来的几个月里，我们见过两次面，聊天还是很开心。但在床上，他明显力不从心了。有次我手机</w:t>
      </w:r>
    </w:p>
    <w:p>
      <w:r>
        <w:t>丢了，他帮我买了一个。从那以后，我断绝了和他的一切联系。品尝过了，就够了。</w:t>
      </w:r>
    </w:p>
    <w:p>
      <w:r>
        <w:t>毕竟是成年人的游戏，互相都懂得适可而止。不需要多解释，不需要说再见。</w:t>
      </w:r>
    </w:p>
    <w:p>
      <w:r>
        <w:t>因为也许我们从不曾相见。</w:t>
      </w:r>
    </w:p>
    <w:p>
      <w:r>
        <w:t>２。最多三分钟，算ED么？</w:t>
      </w:r>
    </w:p>
    <w:p>
      <w:r>
        <w:t>这是一个在MOP 上认识还不到一周的男人。（我早前发过一个PP贴，从而Q 上多了很多男人）他大</w:t>
      </w:r>
    </w:p>
    <w:p>
      <w:r>
        <w:t>我一岁。言谈很活泼，SP里看到的样子也白净而斯文。</w:t>
      </w:r>
    </w:p>
    <w:p>
      <w:r>
        <w:t>在必胜客吃了晚饭后，气氛融洽多了。他总有那么些很俏皮的话，让人忍俊不禁。相处愉快，接下</w:t>
      </w:r>
    </w:p>
    <w:p>
      <w:r>
        <w:t>来，自然会发生些什么。</w:t>
      </w:r>
    </w:p>
    <w:p>
      <w:r>
        <w:t>他全身的皮肤光滑细腻，没有一丝杂毛。触感一流。可以去做沐浴露的广告了。他信誓旦旦：我一</w:t>
      </w:r>
    </w:p>
    <w:p>
      <w:r>
        <w:t>定要努力达到上十个女人！我立马接上：我也要努力达到上十个男人！相视大笑。</w:t>
      </w:r>
    </w:p>
    <w:p>
      <w:r>
        <w:t>前戏很足，却折腾了大半夜都没成功，那个DD，刚带上TT，就软回原状。他解释说，是因为太久没</w:t>
      </w:r>
    </w:p>
    <w:p>
      <w:r>
        <w:t>有了。我反省过自己，但问心无愧。</w:t>
      </w:r>
    </w:p>
    <w:p>
      <w:r>
        <w:t>后来有再接触过几次，极大原因是同情和聊天很开心。最终的结论是：这个男人，最多三分钟。他</w:t>
      </w:r>
    </w:p>
    <w:p>
      <w:r>
        <w:t>自己也承认，虽然经历过不少女人，但都是如此。我在心里说：那你就少害人吧……还要达到十个……</w:t>
      </w:r>
    </w:p>
    <w:p>
      <w:r>
        <w:t>好朋友COCO向我大吐苦水，对BF忍无可忍，很主要的原因是他根本不行。我说：再怎么样，三分钟</w:t>
      </w:r>
    </w:p>
    <w:p>
      <w:r>
        <w:t>总有吧？ COCO 怒道：他要是有三分钟，我跪下来谢谢他了！</w:t>
      </w:r>
    </w:p>
    <w:p>
      <w:r>
        <w:t>性对男人重要，对女人又何尝不是呢？</w:t>
      </w:r>
    </w:p>
    <w:p>
      <w:r>
        <w:t>事实证明，性能力弱的男人，大多数情绪化且反复无常。通俗点说，就是窝囊，连女人最基本的要</w:t>
      </w:r>
    </w:p>
    <w:p>
      <w:r>
        <w:t>求都满足不了的男人，除了窝囊，还能用什么形容呢？</w:t>
      </w:r>
    </w:p>
    <w:p>
      <w:r>
        <w:t>男人难做，不仅要养家还要满足其他需要，能把两者都处理好的，已经越来越少。</w:t>
      </w:r>
    </w:p>
    <w:p>
      <w:r>
        <w:t>最多三分钟，算ED么？严格定义来说，三分钟已经是ED患者的极大成功了。</w:t>
      </w:r>
    </w:p>
    <w:p>
      <w:r>
        <w:t>实际定义来说，呵呵，女人还不如靠自己来的干脆而爽快。但最痛苦的，恐怕是那不争气的DD的主</w:t>
      </w:r>
    </w:p>
    <w:p>
      <w:r>
        <w:t>人吧。</w:t>
      </w:r>
    </w:p>
    <w:p>
      <w:r>
        <w:t>最近工作实在太忙，脑子混乱，今晚再更新一节。谢谢大家关注。</w:t>
      </w:r>
    </w:p>
    <w:p>
      <w:r>
        <w:t>最完美的ONS.我愿意给这段故事的男主角一个名字：J ，这是全文中唯一有名字的男人。事过境迁，</w:t>
      </w:r>
    </w:p>
    <w:p>
      <w:r>
        <w:t>能让我念念不忘的，只有他一个。我们在MOP 认识，聊的很温馨，看上去，是个极其英俊的男人，五官</w:t>
      </w:r>
    </w:p>
    <w:p>
      <w:r>
        <w:t>清晰，言谈优雅，标准的氧气美男。让我垂涎三尺。</w:t>
      </w:r>
    </w:p>
    <w:p>
      <w:r>
        <w:t>既然出来旅游了，去他的城市，也是完全因为有他。</w:t>
      </w:r>
    </w:p>
    <w:p>
      <w:r>
        <w:t>J 到车站接我，很自然地就把我破破烂烂的旅行包拿了过去，一路再没要我废力。果然氧气十足。</w:t>
      </w:r>
    </w:p>
    <w:p>
      <w:r>
        <w:t>J 带路到一家颇有格调的土菜馆，晚餐进行愉快。然后他提议去超市买点零食。在面包区，J 疑惑</w:t>
      </w:r>
    </w:p>
    <w:p>
      <w:r>
        <w:t>地看着我挑的一块大家伙，问：你吃的下么？我看了他一眼，低下头：不是两个人吃么？！他帅气的脸</w:t>
      </w:r>
    </w:p>
    <w:p>
      <w:r>
        <w:t>顿时变得通红。</w:t>
      </w:r>
    </w:p>
    <w:p>
      <w:r>
        <w:t>接着去唱K ，我对自己的歌艺还是有信心的，但是J 一开口，让我无地自容。</w:t>
      </w:r>
    </w:p>
    <w:p>
      <w:r>
        <w:t>把陶喆的找自己，王力宏的唯一，演绎得比原唱还动人，（一直到现在，每每去唱K ，都会点这两</w:t>
      </w:r>
    </w:p>
    <w:p>
      <w:r>
        <w:t>首歌，我唱不好，纯粹是为了纪念他。）我看着J 的目光里，多了一分欣赏。因为歌唱的好的男人，往</w:t>
      </w:r>
    </w:p>
    <w:p>
      <w:r>
        <w:t>往在床上也会表现很好。</w:t>
      </w:r>
    </w:p>
    <w:p>
      <w:r>
        <w:t>回到房间。一人在大床的一侧。J 的脸又开始通红：没想到我们这么快就这样了，呵呵。气氛尴尬。</w:t>
      </w:r>
    </w:p>
    <w:p>
      <w:r>
        <w:t>他歪过头：这么远干嘛呢，过来一点嘛。我偷笑着逃得更远去。</w:t>
      </w:r>
    </w:p>
    <w:p>
      <w:r>
        <w:t>过了难熬的十几秒，J 靠了过来，我们的眼睛距离五公分。感受到了对方的呼吸和刚洗完澡的清香。</w:t>
      </w:r>
    </w:p>
    <w:p>
      <w:r>
        <w:t>不需要多余的语言，他准确地吻住了我的唇。从轻柔到激烈，他的吻，让我感觉天旋地转。这是和以前</w:t>
      </w:r>
    </w:p>
    <w:p>
      <w:r>
        <w:t>三年的BF都未曾有过的感觉。和J KISS，多久都不会腻，他的嘴唇，是天生就用来亲吻的，让我有一种</w:t>
      </w:r>
    </w:p>
    <w:p>
      <w:r>
        <w:t>想一旦吻住就不愿放开的感觉。</w:t>
      </w:r>
    </w:p>
    <w:p>
      <w:r>
        <w:t>他细心而温柔地照顾我每一寸肌肤，一路往下。让我全身发烫，很久违的感觉了。快要达到最隐私</w:t>
      </w:r>
    </w:p>
    <w:p>
      <w:r>
        <w:t>的地带时，他停住，看着我说：亲遍你全身好不好？这时的我已经根本无法言语，只有重重的呼吸。</w:t>
      </w:r>
    </w:p>
    <w:p>
      <w:r>
        <w:t>J 就那么自然地亲了下去，和亲吻嘴唇一般地千回百转。他的技巧，和他的态度，真的好到让人永</w:t>
      </w:r>
    </w:p>
    <w:p>
      <w:r>
        <w:t>远都忘不了。我已经根本坚持不下去，大声叫停：你怎么会呢？！他很自然地回答：我以前又不是单身</w:t>
      </w:r>
    </w:p>
    <w:p>
      <w:r>
        <w:t>的。</w:t>
      </w:r>
    </w:p>
    <w:p>
      <w:r>
        <w:t>轮到我来回敬J 了。我亲吻着这个讨人喜欢的男人，从嘴唇到喉咙，到肩膀，到RT，到腰，到大腿</w:t>
      </w:r>
    </w:p>
    <w:p>
      <w:r>
        <w:t>内侧，到BALL，到DD……照顾到每一个细胞，湿润而用力地来回，牙齿轻轻摩擦而过。J 的那里，和面</w:t>
      </w:r>
    </w:p>
    <w:p>
      <w:r>
        <w:t>孔一样，红润而刚毅，是我见过最英俊的DD. 看着他呼吸急促，我加快了频率，每次上下，都用舌头舔</w:t>
      </w:r>
    </w:p>
    <w:p>
      <w:r>
        <w:t>过DD下方的茎，再到顶部做个３６０度旋转。呵呵，男人的敏感地带，其实很简单。 J和我一样，在技</w:t>
      </w:r>
    </w:p>
    <w:p>
      <w:r>
        <w:t>巧的攻击下，坚持不住了。</w:t>
      </w:r>
    </w:p>
    <w:p>
      <w:r>
        <w:t>温度升到了最高点。不可以再等了。J 的尺寸很不错，从他高挺的鼻子，我就早已猜到。</w:t>
      </w:r>
    </w:p>
    <w:p>
      <w:r>
        <w:t>J 很可恶地在用滚烫的DD在该进入的地方周围打圈，真的让人忍无可忍，我求他，低声下气地乞求</w:t>
      </w:r>
    </w:p>
    <w:p>
      <w:r>
        <w:t>他，不要再玩了。他偷笑了，是啊，他达到目的了。所以他开始下一步，仿佛身下的这个女人是CN一般，</w:t>
      </w:r>
    </w:p>
    <w:p>
      <w:r>
        <w:t>轻柔地进入一点点，便马上出来，如此反复几次。我怒了，从来没有这种全身燃烧而无法释放的感觉。</w:t>
      </w:r>
    </w:p>
    <w:p>
      <w:r>
        <w:t>不能再由着他调戏我。</w:t>
      </w:r>
    </w:p>
    <w:p>
      <w:r>
        <w:t>我伸手按住他的PP，身子往上一挺。被充满的快感顿时散布到全身。我用力收紧YD，仿佛要把他挤</w:t>
      </w:r>
    </w:p>
    <w:p>
      <w:r>
        <w:t>出去一般。当然，我只有对他，才用这招，其他男人，根本没有这个荣幸。</w:t>
      </w:r>
    </w:p>
    <w:p>
      <w:r>
        <w:t>到了这份上，J 开始好好施展了。他的力道极其凶悍，速度极其猛烈。感觉到全身已经漂浮在云端</w:t>
      </w:r>
    </w:p>
    <w:p>
      <w:r>
        <w:t>上，脑子晕旋，不停释放着积蓄在身体最内部的火焰。全身发麻，软若无骨。只有用大声的喘息和呻吟</w:t>
      </w:r>
    </w:p>
    <w:p>
      <w:r>
        <w:t>回应，让他明白我想说的：J ，你真的好棒！</w:t>
      </w:r>
    </w:p>
    <w:p>
      <w:r>
        <w:t>等他喷射出来时，我不知道时间已经过了多久，也无法计算自己已经剧烈收缩了多少次，只知道这</w:t>
      </w:r>
    </w:p>
    <w:p>
      <w:r>
        <w:t>场爱，做的实在是无法更淋漓尽致。</w:t>
      </w:r>
    </w:p>
    <w:p>
      <w:r>
        <w:t>相视的眼神里，多了一份爱慕。ML融洽，可以增进感情，是不需要多解释的规律。他斜趴在我身上，</w:t>
      </w:r>
    </w:p>
    <w:p>
      <w:r>
        <w:t>问：你知道我为什么不找GF么？我们有聊过以前的感情，他一直爱着最初的女孩，也爱着大学里的GF.</w:t>
      </w:r>
    </w:p>
    <w:p>
      <w:r>
        <w:t>他是个多情但不滥情的男人，毕业分手后，就再没恋爱过。</w:t>
      </w:r>
    </w:p>
    <w:p>
      <w:r>
        <w:t>我说：为什么呢，你这样的男人，倒追的都很多吧？他笑了下：因为我要出国了。和大学的GF分手，</w:t>
      </w:r>
    </w:p>
    <w:p>
      <w:r>
        <w:t>是因为我给不了她好的生活（这理由和我大学的BF入出一辙），现在我的工作，平淡如水，所以我选择</w:t>
      </w:r>
    </w:p>
    <w:p>
      <w:r>
        <w:t>出国再读点书。</w:t>
      </w:r>
    </w:p>
    <w:p>
      <w:r>
        <w:t>当时我的心里一颤，这意味着，以后再见不到J.但我又能怎么样呢，只有故作轻松地恭喜和祝福他。</w:t>
      </w:r>
    </w:p>
    <w:p>
      <w:r>
        <w:t>马上开始第二次，第三次。我要和这个男人尽量多地融为一体。精疲力竭已是第二天的清晨，我照</w:t>
      </w:r>
    </w:p>
    <w:p>
      <w:r>
        <w:t>例睡得远远的，我不喜欢在完事后有任何接触。他伸手扳过我肩膀，温柔地说：我抱着你睡好么？</w:t>
      </w:r>
    </w:p>
    <w:p>
      <w:r>
        <w:t>面对这样的男人，我还能说什么，无法拒绝的温暖让人窒息，枕着他的手臂。</w:t>
      </w:r>
    </w:p>
    <w:p>
      <w:r>
        <w:t>直到天明。</w:t>
      </w:r>
    </w:p>
    <w:p>
      <w:r>
        <w:t>第二天J 请假陪我，我们逛公园，看电影。手一直没有松开。在电影院，我忍不住亲吻他的手背和</w:t>
      </w:r>
    </w:p>
    <w:p>
      <w:r>
        <w:t>手指。这个男人，实在太让人意乱情迷。</w:t>
      </w:r>
    </w:p>
    <w:p>
      <w:r>
        <w:t>晚上，居然来YJ，提早了好几天，我知道是因为前天吃的时候药。和那个３３岁的男人，没有带T.</w:t>
      </w:r>
    </w:p>
    <w:p>
      <w:r>
        <w:t>用嘴巴和手帮他解决。第一次，把JY吞了下去。因为这个男人，值得我在有限的生命中铭记。他说：真</w:t>
      </w:r>
    </w:p>
    <w:p>
      <w:r>
        <w:t>的被你吸干了！不过和你ML，真的很不错。有他这句话，我就满足了。回来以后，精心挑了两件JACK JONES</w:t>
      </w:r>
    </w:p>
    <w:p>
      <w:r>
        <w:t>寄给他。</w:t>
      </w:r>
    </w:p>
    <w:p>
      <w:r>
        <w:t>我知道，这是最后一次对男人这么好，所以我尽了全力。</w:t>
      </w:r>
    </w:p>
    <w:p>
      <w:r>
        <w:t>两个月后，J 出国了，在网上碰到，便简单的寒喧下。他从来不用文字调情，聊天都是一本正经。</w:t>
      </w:r>
    </w:p>
    <w:p>
      <w:r>
        <w:t>有几个人能感受到这个表面冷静的男人，背后是多么地狂热呢。</w:t>
      </w:r>
    </w:p>
    <w:p>
      <w:r>
        <w:t>得知他过的很好，我有种欣慰。但我并不会关心他到底过的怎么样。他也同理。</w:t>
      </w:r>
    </w:p>
    <w:p>
      <w:r>
        <w:t>这是种难以言喻的感觉，美好的东西，谁都会怀念，何况如此完美。如果他没有出国，我们也不会</w:t>
      </w:r>
    </w:p>
    <w:p>
      <w:r>
        <w:t>有任何改变，还是自己过自己的生活。</w:t>
      </w:r>
    </w:p>
    <w:p>
      <w:r>
        <w:t>我不清楚J 知不知道我对他的难以忘怀，虽然我有和他说过。在以后的日子里，我明白不可能再有</w:t>
      </w:r>
    </w:p>
    <w:p>
      <w:r>
        <w:t>J 这样的男人。所以，我会永远记得他，除非有个比他更让我印象深刻的男人出现。</w:t>
      </w:r>
    </w:p>
    <w:p>
      <w:r>
        <w:t>４，标准ONS 从MOP 认识到上床，只聊了两三次。根本不知道对方是什么样的人。刚好去他那个城</w:t>
      </w:r>
    </w:p>
    <w:p>
      <w:r>
        <w:t>市，便约出来聊天，这是个有大男孩气质的男人。</w:t>
      </w:r>
    </w:p>
    <w:p>
      <w:r>
        <w:t>晚上没有多说一句话，关了电视，马上结束了第一次。没有一个字的对话，气氛很沉闷。我问，你</w:t>
      </w:r>
    </w:p>
    <w:p>
      <w:r>
        <w:t>一晚一般做几次？他说：一次咯。</w:t>
      </w:r>
    </w:p>
    <w:p>
      <w:r>
        <w:t>于是便各自睡觉。过了半小时，我觉得不自在，懒得多想，试探了下他的DD，硬度OK，便坐了上去，</w:t>
      </w:r>
    </w:p>
    <w:p>
      <w:r>
        <w:t>自己动，他的长度比较适合这个姿势，不一会，我就得到想要的GC了。</w:t>
      </w:r>
    </w:p>
    <w:p>
      <w:r>
        <w:t>然后，我把一个枕头放在床中间。一觉到天明。从此再无联系。</w:t>
      </w:r>
    </w:p>
    <w:p>
      <w:r>
        <w:t>标准ONS ，男人和振荡器的区别，只是有没有温度而已。得到想要的GC，圆满OVER. 第五章：他用</w:t>
      </w:r>
    </w:p>
    <w:p>
      <w:r>
        <w:t>长度折磨我，我用时间折磨他。</w:t>
      </w:r>
    </w:p>
    <w:p>
      <w:r>
        <w:t>离开了J 的最初几天，着实难熬。很快便在MOP 又认识了一个男人。居然和我一个城市。</w:t>
      </w:r>
    </w:p>
    <w:p>
      <w:r>
        <w:t>那段被欲望控制的日子，我们频频约会，放纵享受狂乱的快感。基本没有前戏，只进行最原始的活</w:t>
      </w:r>
    </w:p>
    <w:p>
      <w:r>
        <w:t>动。每次结束，只留下满足过后的空虚。 YJ 晚来十天，我知道是因为他的１８CM，侵犯了ZG. 这些，</w:t>
      </w:r>
    </w:p>
    <w:p>
      <w:r>
        <w:t>在文章开始，都已经说过。</w:t>
      </w:r>
    </w:p>
    <w:p>
      <w:r>
        <w:t>第一次因为一个连名字都不知道的男人去医院。那种无法言表的感觉，自责多于茫然，让我开始反</w:t>
      </w:r>
    </w:p>
    <w:p>
      <w:r>
        <w:t>省这半年的生活，如此地放纵，追求的到底是什么。肉体的快感？如果说一开始，是因为好奇心和欲望</w:t>
      </w:r>
    </w:p>
    <w:p>
      <w:r>
        <w:t>作祟，那时至今日，已经很难有男人再让我产生冲动。只有J 还留在脑海里，其他都基本被忽略或完全</w:t>
      </w:r>
    </w:p>
    <w:p>
      <w:r>
        <w:t>遗忘。</w:t>
      </w:r>
    </w:p>
    <w:p>
      <w:r>
        <w:t>既然这样，那我想要的，还有什么呢？世界上，只有自己才是最可靠的，孝敬父母的责任，也慢慢</w:t>
      </w:r>
    </w:p>
    <w:p>
      <w:r>
        <w:t>要完全挑起。那就应该做到尽责尽力。</w:t>
      </w:r>
    </w:p>
    <w:p>
      <w:r>
        <w:t>清楚了自己要走的路，我就着手安排怎么走。</w:t>
      </w:r>
    </w:p>
    <w:p>
      <w:r>
        <w:t>我又一次答应了１８CM的约会，疯狂地命令他不许停，不许S ，坚持冲刺。</w:t>
      </w:r>
    </w:p>
    <w:p>
      <w:r>
        <w:t>我听到自己的叫声，近乎惨烈。他的每一下，都重重地撞击着脆弱的ZG，那是一种受虐的痛楚，但</w:t>
      </w:r>
    </w:p>
    <w:p>
      <w:r>
        <w:t>是我对他吼：不要停！他出的汗开始从热变冷，声音发颤：你够了没有啊，我真的受不了了！以前都是</w:t>
      </w:r>
    </w:p>
    <w:p>
      <w:r>
        <w:t>我求他停，这次，变成他求我。我冷冷地回答：过半个小时你再S.完全不理会他的叫苦连天。</w:t>
      </w:r>
    </w:p>
    <w:p>
      <w:r>
        <w:t>这是一场可以算极度SM的ML，他用长度折磨我，我用时间折磨他。大大超出了正常的愉快范围。</w:t>
      </w:r>
    </w:p>
    <w:p>
      <w:r>
        <w:t>让自己对ML不再留恋，以至反胃。是我赴这最后约会的目的。这个目的，成功达到了。</w:t>
      </w:r>
    </w:p>
    <w:p>
      <w:r>
        <w:t>然后这个尺寸和耐力都极品的男人，被弃之如履。他的短信和留言，一概不回，他的来电，一概不</w:t>
      </w:r>
    </w:p>
    <w:p>
      <w:r>
        <w:t>接。</w:t>
      </w:r>
    </w:p>
    <w:p>
      <w:r>
        <w:t>ML，如果不能尽兴，那又何必。经过这么多，终于明白，ML不是一件容易的事情，完美的伴侣，是</w:t>
      </w:r>
    </w:p>
    <w:p>
      <w:r>
        <w:t>１/ ７的概率。我不拒绝ONS ，但是要J 那样的对手。其他一概免谈。这，就是我定型的想法。到如今</w:t>
      </w:r>
    </w:p>
    <w:p>
      <w:r>
        <w:t>两个多月了，没上一个男人，也再不想上任何的男人。</w:t>
      </w:r>
    </w:p>
    <w:p>
      <w:r>
        <w:t>女人们，想ML的话，挑个好的伴侣吧，首先研究对方的面相和手相，可以得出其尺寸是能力，觉得</w:t>
      </w:r>
    </w:p>
    <w:p>
      <w:r>
        <w:t>可以满足自己的，再继续接触。这是经验之谈。以后如果有观众感兴趣，我会详细说明如何看相辨别男</w:t>
      </w:r>
    </w:p>
    <w:p>
      <w:r>
        <w:t>人。让大家知道，其实，男人是再简单不过的东西。</w:t>
      </w:r>
    </w:p>
    <w:p>
      <w:r>
        <w:t>但最重要的，是女人一定要独立且干脆。那就没有任何人有资格对你指手画脚。他们恼怒，是因为</w:t>
      </w:r>
    </w:p>
    <w:p>
      <w:r>
        <w:t>想做却做不到，或想得又得不到，难道不是最可悲的么？</w:t>
      </w:r>
    </w:p>
    <w:p>
      <w:r>
        <w:t>我们可以坦然地面对笑骂，因为我们活的真实，不需要掩饰，欲望就是欲望，掌控了欲望，朝着清</w:t>
      </w:r>
    </w:p>
    <w:p>
      <w:r>
        <w:t>晰的事业目标努力，才是最高境界。</w:t>
      </w:r>
    </w:p>
    <w:p>
      <w:r>
        <w:t xml:space="preserve">【全文完】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