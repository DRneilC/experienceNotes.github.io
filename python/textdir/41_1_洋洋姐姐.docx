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洋洋姐姐</w:t>
      </w:r>
    </w:p>
    <w:p>
      <w:r>
        <w:t>在网上认识那个女孩的。女孩家里比较富裕，是那种什么都不用愁的，平常应酬也特别多。那天我百般的无聊，</w:t>
      </w:r>
    </w:p>
    <w:p>
      <w:r>
        <w:t>漂泊的生活充满了寂寞的无奈和放纵的激情。网络也许是成了打发寂寞最好的方法。就进入ＱＱ激清城市，很快我</w:t>
      </w:r>
    </w:p>
    <w:p>
      <w:r>
        <w:t>身旁就有一个美女座下来。看样子很成熟，很有骨感的那一类美女，当时是夏天，在他座下的时候，隐约可以从他</w:t>
      </w:r>
    </w:p>
    <w:p>
      <w:r>
        <w:t>吊带的外衣可以看较深的乳沟。不久看见他进入聊天室。很快我发现他和我在同一个聊天室，就这样和他聊了的火</w:t>
      </w:r>
    </w:p>
    <w:p>
      <w:r>
        <w:t>热。快到晚上了，最终我决定约他出来吃饭，很快他同意了，就这样我们认识了。</w:t>
      </w:r>
    </w:p>
    <w:p>
      <w:r>
        <w:t>知道他是一个叫「洋洋」的美女，从此每次上网都想和他见面，在一个炎热的周未，我们约好在*** 街出来吃</w:t>
      </w:r>
    </w:p>
    <w:p>
      <w:r>
        <w:t>烧烤，当晚他还是穿着一身吊带小衫，不过这次比上次在网吧的小衫更透。领口开口更向下了，平视就可以看见，</w:t>
      </w:r>
    </w:p>
    <w:p>
      <w:r>
        <w:t>他那尖挺的胸沟。她的下身穿着一件超短牛仔裤。他是那种骨感的女生，再加上她那如丝般的媚眼，看上去很性感。</w:t>
      </w:r>
    </w:p>
    <w:p>
      <w:r>
        <w:t>我的下面有了一阵反应。我们一见面都笑了，他比我大，我叫他洋洋姐，我们点了许多菜，边吃边聊，我让她坐在</w:t>
      </w:r>
    </w:p>
    <w:p>
      <w:r>
        <w:t>我旁边，，她笑了笑，没有拒绝。这个姿式很舒服，我的手拿菜可以自然碰着她的胸，不时地能碰到她较尖挺的胸</w:t>
      </w:r>
    </w:p>
    <w:p>
      <w:r>
        <w:t>部。而且，可以看到她美丽的小内衣，感觉很爽。一边有一搭没一搭地聊天，我的手也时不时地在她的胸前试探，</w:t>
      </w:r>
    </w:p>
    <w:p>
      <w:r>
        <w:t>有意无意地碰一下。她象征地抵挡了几下之后，也就由我去了。隔着衣服，摸索着她丰满的乳房，听着美女有点急</w:t>
      </w:r>
    </w:p>
    <w:p>
      <w:r>
        <w:t>促的呼吸，有些陶醉了。不过，当我的手想从她衣服上面伸进去的时候，被她坚决拒绝了，我想可能是因为怕人看</w:t>
      </w:r>
    </w:p>
    <w:p>
      <w:r>
        <w:t>到吧。吃玩烧烤以是１１点正了，他说时间还早，去那儿玩呢，看样子他也想要了……我决定试一试，我说洋洋姐，</w:t>
      </w:r>
    </w:p>
    <w:p>
      <w:r>
        <w:t>去我家玩吧。他同意了，（心想今晚有戏了）就这样打的去了我家，当打开我的家门，走进屋，我们脸一下红了。</w:t>
      </w:r>
    </w:p>
    <w:p>
      <w:r>
        <w:t>透过他那小衫，可以看见他的乳沟在一颤一颤的打冷战。</w:t>
      </w:r>
    </w:p>
    <w:p>
      <w:r>
        <w:t>因为他看上次很成熟。年龄比我大好几岁，但现在好像一个任人宰割的小女生，透过他的小衫看见他的乳房，</w:t>
      </w:r>
    </w:p>
    <w:p>
      <w:r>
        <w:t>简直性感极了！</w:t>
      </w:r>
    </w:p>
    <w:p>
      <w:r>
        <w:t>她好像察觉到我那淫猥的目光。转头笑着看我说：" 你总看我干嘛啊？" 她那蠕动的红唇就像能把人的魂勾去</w:t>
      </w:r>
    </w:p>
    <w:p>
      <w:r>
        <w:t>似的。我反问道：" 你不看我怎知道我看你呢。</w:t>
      </w:r>
    </w:p>
    <w:p>
      <w:r>
        <w:t>" 她无言以对。只是笑着。便又转过头看我房间里装饰的小玩意去啦。我的下面涨的高高的。于是我便偷偷的</w:t>
      </w:r>
    </w:p>
    <w:p>
      <w:r>
        <w:t>走到她的背后。当离她很近的时侯。我闻到了她身上传来一真迷人的幽香，说不好是什么味。感觉是一种很高档的</w:t>
      </w:r>
    </w:p>
    <w:p>
      <w:r>
        <w:t>香水。让我头部一阵眩晕。离她已很近了。我慢慢把臀部抬高。将头侧过。向她那短袖胸衣的下面望去。</w:t>
      </w:r>
    </w:p>
    <w:p>
      <w:r>
        <w:t>哇。一条蕾丝边的奶罩却只能罩住那对大奶子的一半领域。白嫩如雪的肌肤一点疤痕都没有。奶子的尖端被那</w:t>
      </w:r>
    </w:p>
    <w:p>
      <w:r>
        <w:t>小奶罩兜得很紧。她的乳沟也很深。让人看了血脉忿张。好像她正在打开我的随着听。听着某首歌曲。身体随着节</w:t>
      </w:r>
    </w:p>
    <w:p>
      <w:r>
        <w:t>奏微微晃动。</w:t>
      </w:r>
    </w:p>
    <w:p>
      <w:r>
        <w:t>那对奶子也一颤一颤的。特别的迷人。我真想马上抓住那对大奶子。放在嘴里舔噬。强烈的冲动情绪让我不自</w:t>
      </w:r>
    </w:p>
    <w:p>
      <w:r>
        <w:t>禁的又向她靠了一靠。我们之间只有不到两寸的距离。可她还是没有什么反应。兴奋的我把腿靠在了她那柔软的大</w:t>
      </w:r>
    </w:p>
    <w:p>
      <w:r>
        <w:t>腿上。慢慢的蹭着。她依旧不说话。慢慢的把右手直接的放在了她那细小的腰间，迷人的曲线上。</w:t>
      </w:r>
    </w:p>
    <w:p>
      <w:r>
        <w:t>来回的抚摸。她嘴里也微微的发出了娇喘：" 嗯……我是你洋洋姐也敢啊……小色狼。" ：谁让你这么漂亮呢。</w:t>
      </w:r>
    </w:p>
    <w:p>
      <w:r>
        <w:t>" 我压低声音沙哑的回道。</w:t>
      </w:r>
    </w:p>
    <w:p>
      <w:r>
        <w:t>慢慢的。我将手伸进了她的超短牛仔裤。在那两条火热而光滑的玉腿上搓揉。</w:t>
      </w:r>
    </w:p>
    <w:p>
      <w:r>
        <w:t>渐渐的。我将手移到了她腿间的内裤上。感觉到有了一点湿润。</w:t>
      </w:r>
    </w:p>
    <w:p>
      <w:r>
        <w:t>原来她也这么敏感啊。我心里低笑着。将手从她那内裤的边缘探进。覆盖住了那毛茸茸的花园。将手指探到那</w:t>
      </w:r>
    </w:p>
    <w:p>
      <w:r>
        <w:t>湿淋淋的淫穴口。轻轻的在穴口旋转着。她的脸一片潮红。我的下面也涨痛不已疯狂的撕开她那薄薄的吊带衫。又</w:t>
      </w:r>
    </w:p>
    <w:p>
      <w:r>
        <w:t>扯掉她的奶罩。两只手抓住她那对高高耸立的大奶子。使劲的揉捏。她蠕动着那艳红的双唇，低低的娇声对我说：</w:t>
      </w:r>
    </w:p>
    <w:p>
      <w:r>
        <w:t>" 轻一点嘛。你弄痛我了……我气愤的回道：" 你这个小骚逼。</w:t>
      </w:r>
    </w:p>
    <w:p>
      <w:r>
        <w:t>让我弄得正是欲火难消时。突然跑了。真是气死我啦。看我怎么玩你。" 我说着。</w:t>
      </w:r>
    </w:p>
    <w:p>
      <w:r>
        <w:t>加大力度搓揉那对大奶子。不时的用舌头去舔那翘立的奶头。她两条腿夹紧。</w:t>
      </w:r>
    </w:p>
    <w:p>
      <w:r>
        <w:t>像是那淫穴里已经巨浪涛天啦。她那头淡黄色的头发随着身体的波动。左右摇摆。</w:t>
      </w:r>
    </w:p>
    <w:p>
      <w:r>
        <w:t>嘴里断断续续的吐出一句话：" 我很爽啊。" 看着她那难受又很过瘾的表情。</w:t>
      </w:r>
    </w:p>
    <w:p>
      <w:r>
        <w:t>我的下面更加火热啦。那肉棒直直的顶住她的两腿间。" ……你好……坏啊……人家这……这么难受……都…</w:t>
      </w:r>
    </w:p>
    <w:p>
      <w:r>
        <w:t>…都不帮我……我……弄。"</w:t>
      </w:r>
    </w:p>
    <w:p>
      <w:r>
        <w:t>她的奶子在我的搓揉下渐渐涨大。变的坚挺多了。那艳红的奶头也像充了血一样。我用手指捻动着那两颗小奶</w:t>
      </w:r>
    </w:p>
    <w:p>
      <w:r>
        <w:t>头。她紧紧把我抱住。我看她如此难受的样子。</w:t>
      </w:r>
    </w:p>
    <w:p>
      <w:r>
        <w:t>就放开了正在搓揉她奶子的手。让她靠在墙上。蹲下身去。把她的皮裤拉了下来。</w:t>
      </w:r>
    </w:p>
    <w:p>
      <w:r>
        <w:t>两条白嫩的玉腿正交织在一起。双腿间那条早已被淫水浸湿了的小内裤还斜斜的挂在上面。我扳开她的双腿。</w:t>
      </w:r>
    </w:p>
    <w:p>
      <w:r>
        <w:t>用手轻轻的拉下那小内裤。哇……一大簇茂密的草丛下是那不断涌出淫水的淫穴。那大股大股的淫水不断从她那淫</w:t>
      </w:r>
    </w:p>
    <w:p>
      <w:r>
        <w:t>穴里流出来。沾满了周围的阴毛。她的毛很多。不仅在那淫穴的周围茂密的长着。甚至蔓延到了她的后方。散发着</w:t>
      </w:r>
    </w:p>
    <w:p>
      <w:r>
        <w:t>一股只有成熟女性才具有的骚味。</w:t>
      </w:r>
    </w:p>
    <w:p>
      <w:r>
        <w:t>我看得口水直流。马上将脸埋在了她的双腿间。用舌头去挑逗那两片艳红的双唇。时而的用下齿磨擦那簇簇的</w:t>
      </w:r>
    </w:p>
    <w:p>
      <w:r>
        <w:t>阴毛。那股强烈的骚味侵嗜着我的鼻子。她发出断断续续的浪叫：" 啊……你好讨厌啊……快用你的大鸡吧来插我</w:t>
      </w:r>
    </w:p>
    <w:p>
      <w:r>
        <w:t>啊……啊……好痒哦……别弄我啦……快来插我啊……`." 她猛的将那两条柔嫩的双腿夹紧。</w:t>
      </w:r>
    </w:p>
    <w:p>
      <w:r>
        <w:t>淫水更是狂猛的滚了出来。喷在我的脸上。我将舌头使劲的插入她那湿淋淋的淫穴。在那古淫水的冲击下不断</w:t>
      </w:r>
    </w:p>
    <w:p>
      <w:r>
        <w:t>翻搅。" 啊……你个大坏蛋……不要这样嘛……坏死啦……你舔的我好痒啊……啊……嗯……快来插我啊……啊…</w:t>
      </w:r>
    </w:p>
    <w:p>
      <w:r>
        <w:t>…" 她的双腿越夹越紧。让我几乎无法呼吸。</w:t>
      </w:r>
    </w:p>
    <w:p>
      <w:r>
        <w:t>可我并没有停下。而是将舌头抽出。将嘴对准那淫水狂涌的淫穴。大口的喝着那股骚骚的淫水。不一会。我的</w:t>
      </w:r>
    </w:p>
    <w:p>
      <w:r>
        <w:t>胸膛里就感到很热。那黏黏的汁液不停滑过我的喉胧。好爽好爽的感觉。" 你这个小骚逼，我要玩得你叫翻天。我</w:t>
      </w:r>
    </w:p>
    <w:p>
      <w:r>
        <w:t>邪恶的想着。</w:t>
      </w:r>
    </w:p>
    <w:p>
      <w:r>
        <w:t>将手从大腿根移到了她的后方。按在了那两团柔软的臀峰上。慢慢的捏着。又将手指滑到了她的双股间。狠狠</w:t>
      </w:r>
    </w:p>
    <w:p>
      <w:r>
        <w:t>的插入那长满毛的屁眼。插到接近底部时。用手指甲搔着那两侧滚烫的肉壁。</w:t>
      </w:r>
    </w:p>
    <w:p>
      <w:r>
        <w:t>" 啊……你怎么能这样对我呢？……你坏死啦……痒死我啦……啊……嗯……啊……我让你插啊……快啊……</w:t>
      </w:r>
    </w:p>
    <w:p>
      <w:r>
        <w:t>哥哥……求求你了……用你的大鸡吧使劲干我啊……啊……嗯……快点……快点啊……" 我知道时间差不多啦。可</w:t>
      </w:r>
    </w:p>
    <w:p>
      <w:r>
        <w:t>还想玩玩她。</w:t>
      </w:r>
    </w:p>
    <w:p>
      <w:r>
        <w:t>于是停下了我的行动。慢慢的站起身。把裤子和内裤一起拉下。我那涨大不已的肉棒高高翘起。我将她的头按</w:t>
      </w:r>
    </w:p>
    <w:p>
      <w:r>
        <w:t>到我的肉棒跟前。对她说：" 小骚逼，快舔啊！</w:t>
      </w:r>
    </w:p>
    <w:p>
      <w:r>
        <w:t>舔好啦我就帮你插！快！" 她听后急忙将我那大肉棒塞进嘴里。将她那柔嫩的手套在我的肉棒根部。</w:t>
      </w:r>
    </w:p>
    <w:p>
      <w:r>
        <w:t>上下的套弄着。她那滑嫩的小舌尖在我的龟头上转着圈。" 啊……好爽啊……舔的再快些……快……" 我禁不</w:t>
      </w:r>
    </w:p>
    <w:p>
      <w:r>
        <w:t>住这种舒服的感觉。不禁低呼出声。在她的一阵浪叫中我感觉一股很强的水流喷到了我的龟头上。我也一阵酥麻。</w:t>
      </w:r>
    </w:p>
    <w:p>
      <w:r>
        <w:t>就要快射精时。感觉不妙。于是马上退了出来。将她的头按下。把肉棒插进她的嘴里。</w:t>
      </w:r>
    </w:p>
    <w:p>
      <w:r>
        <w:t>用手一阵套弄。一股股奔腾的热流占据了她那湿热的嘴里。精液从她的嘴角流下来。流到她那硬挺的奶子上。</w:t>
      </w:r>
    </w:p>
    <w:p>
      <w:r>
        <w:t>流到的腿上。又滑到了地上。</w:t>
      </w:r>
    </w:p>
    <w:p>
      <w:r>
        <w:t>她躺在我的怀里。摸着我的胸膛。</w:t>
      </w:r>
    </w:p>
    <w:p>
      <w:r>
        <w:t>边摸边说：" 哥哥，你好棒。"</w:t>
      </w:r>
    </w:p>
    <w:p>
      <w:r>
        <w:t>我回道：" 你也不赖嘛。这么骚。"</w:t>
      </w:r>
    </w:p>
    <w:p>
      <w:r>
        <w:t>暖暖的阳光透过窗帘的缝隙照在这张小床上，照着我们紧紧拥抱的身体。我们终于找到了自己生命中的另一半。【完】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