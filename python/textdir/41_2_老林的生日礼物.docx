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老林的生日礼物</w:t>
      </w:r>
    </w:p>
    <w:p>
      <w:r>
        <w:t>昨晚和女友吵了场大架，一个人正在酒吧里喝着闷酒，突然一只手搭在我肩膀……</w:t>
      </w:r>
    </w:p>
    <w:p>
      <w:r>
        <w:t>「喂！怎么一个人在喝闷酒？」是我同事兼死党老林。</w:t>
      </w:r>
    </w:p>
    <w:p>
      <w:r>
        <w:t>「哎！不要说了！昨晚和女友吵架。」我看了他一眼，目光又放回面前的啤酒上。</w:t>
      </w:r>
    </w:p>
    <w:p>
      <w:r>
        <w:t>「又是那一直不肯公开的神秘女友吗？」老林一屁股坐在我旁边。</w:t>
      </w:r>
    </w:p>
    <w:p>
      <w:r>
        <w:t>「公开不公开关你屁事？」好ＤＯＷＮ，没心情应酬他。</w:t>
      </w:r>
    </w:p>
    <w:p>
      <w:r>
        <w:t>「发生什么事？说来听听？看看我能否帮到你？」老林低头向我慰问。</w:t>
      </w:r>
    </w:p>
    <w:p>
      <w:r>
        <w:t>「哎！那些女人，无端端说我不爱她，无端端说我有第二个，吃着晚饭无端端就跑了。直到现在，她连我电话</w:t>
      </w:r>
    </w:p>
    <w:p>
      <w:r>
        <w:t>也不肯接。」我还是看着酒杯。</w:t>
      </w:r>
    </w:p>
    <w:p>
      <w:r>
        <w:t>「她到底是谁？我认识的吗？」</w:t>
      </w:r>
    </w:p>
    <w:p>
      <w:r>
        <w:t>「我的事你别管啦！嗯？看你春风得意的，有好事吗？」我试图岔开话题。</w:t>
      </w:r>
    </w:p>
    <w:p>
      <w:r>
        <w:t>「当然有好事啦！告诉你，昨晚我在酒吧遇到玛莉啊！」</w:t>
      </w:r>
    </w:p>
    <w:p>
      <w:r>
        <w:t>「玛莉！？哪个玛莉？」听到名字心头一震，我马上坐了起来。</w:t>
      </w:r>
    </w:p>
    <w:p>
      <w:r>
        <w:t>「呵呵，当然是全公司男人都暗恋的那个冰山美人玛莉啦！」</w:t>
      </w:r>
    </w:p>
    <w:p>
      <w:r>
        <w:t>「公司那个玛莉？她在酒吧干什么？」我大惊。</w:t>
      </w:r>
    </w:p>
    <w:p>
      <w:r>
        <w:t>「和你一样，她也好像和男友闹翻了，我见她一个人在酒吧喝闷酒。」老林神情很是得意。</w:t>
      </w:r>
    </w:p>
    <w:p>
      <w:r>
        <w:t>「那又怎样？」这次到我靠到他身旁。</w:t>
      </w:r>
    </w:p>
    <w:p>
      <w:r>
        <w:t>「呵呵，有兴趣听了吗？平时在公司也见你眼定定的看着人家的了，你也对她有意吧？」见我有反应，老林乘</w:t>
      </w:r>
    </w:p>
    <w:p>
      <w:r>
        <w:t>机卖卖关子。</w:t>
      </w:r>
    </w:p>
    <w:p>
      <w:r>
        <w:t>「不要再玩！跟着怎样？」他的态度令我更紧张。</w:t>
      </w:r>
    </w:p>
    <w:p>
      <w:r>
        <w:t>「我上前和她边喝酒边闲谈，玛莉昨晚果然和男友吵了场大架，见她闷闷不乐，我当然是大献欣勤，一边陪酒</w:t>
      </w:r>
    </w:p>
    <w:p>
      <w:r>
        <w:t>一边慰问啦。喔！原来她不大会喝的哦……」</w:t>
      </w:r>
    </w:p>
    <w:p>
      <w:r>
        <w:t>「你怎知道？」我更加紧张。</w:t>
      </w:r>
    </w:p>
    <w:p>
      <w:r>
        <w:t>「看到她的『猫样』就知啰！可能是心情不好吧，不到数杯就目光呆滞，语无伦次，说着说着还哭了出来。我</w:t>
      </w:r>
    </w:p>
    <w:p>
      <w:r>
        <w:t>见机不可失，马上乘势将她轻轻扭进怀中啦！</w:t>
      </w:r>
    </w:p>
    <w:p>
      <w:r>
        <w:t>这个冰山美人，平时在公司对我不揪不踩，这刻被我抱着，竟然没有抗拒，还将头搭在我肩膀啜饮，你说她不</w:t>
      </w:r>
    </w:p>
    <w:p>
      <w:r>
        <w:t>是醉了是什么？」</w:t>
      </w:r>
    </w:p>
    <w:p>
      <w:r>
        <w:t>「……后来呢？」我思绪不灵。</w:t>
      </w:r>
    </w:p>
    <w:p>
      <w:r>
        <w:t>「后来她边哭边胡言乱语，连她男友干了什么什么也说不清楚。我见她醉得相当厉害，机不可失，就在她耳边</w:t>
      </w:r>
    </w:p>
    <w:p>
      <w:r>
        <w:t>说：『大庭广众哭成这样不大好，不如找个地方休息一会吧。』」</w:t>
      </w:r>
    </w:p>
    <w:p>
      <w:r>
        <w:t>「哈哈……她不会答应的！」我强作镇定。</w:t>
      </w:r>
    </w:p>
    <w:p>
      <w:r>
        <w:t>「我原本也是随便说说，但不知她是有听没有懂，还是真的愿意，竟然没有示意拒绝，我不理那么多，就扶她</w:t>
      </w:r>
    </w:p>
    <w:p>
      <w:r>
        <w:t>上酒吧楼上的时钟酒店啰！」</w:t>
      </w:r>
    </w:p>
    <w:p>
      <w:r>
        <w:t>「时……时钟酒店！？你想对她怎样？」我大惊。</w:t>
      </w:r>
    </w:p>
    <w:p>
      <w:r>
        <w:t>「呵呵……大家男人，你说我想怎样呢？」老林嘻皮笑脸。</w:t>
      </w:r>
    </w:p>
    <w:p>
      <w:r>
        <w:t>「无可能！她不会让你占便宜的！」我语气相当坚定的说，虽然心跳得非常厉害。</w:t>
      </w:r>
    </w:p>
    <w:p>
      <w:r>
        <w:t>「我也是本着姑且试试罢了，后来入了酒店房间，她就像小猫般倒在床上睡觉。我也乘势睡在她旁边，轻轻抚</w:t>
      </w:r>
    </w:p>
    <w:p>
      <w:r>
        <w:t>弄她的头发，见没反应，就轻轻的抚她脸庞，也没有抗拒，我就老实不容气，低头在她的樱唇上轻轻的吻起来啰！」</w:t>
      </w:r>
    </w:p>
    <w:p>
      <w:r>
        <w:t>「什……么……」我瞠目结舌，不知说什么好。</w:t>
      </w:r>
    </w:p>
    <w:p>
      <w:r>
        <w:t>「震惊吧！呵呵，公司里拒人千里的冰山美人，竟然和我亲吻！她迷迷糊糊的让我吻了两三分钟，让我从耳珠</w:t>
      </w:r>
    </w:p>
    <w:p>
      <w:r>
        <w:t>吻到粉颈，才像刚刚睡醒，有气无力似的叫：『不好……不可以这样……停止……』，开始推开我。」</w:t>
      </w:r>
    </w:p>
    <w:p>
      <w:r>
        <w:t>「只是这样吗？她只是给你吻吻吧？」我暗暗呼了口气。</w:t>
      </w:r>
    </w:p>
    <w:p>
      <w:r>
        <w:t>「傻的吗？这个时候哪有男人能够停止？我轻轻压在她身上，一边在她耳珠呼气一边说：『既然妳男友这么可</w:t>
      </w:r>
    </w:p>
    <w:p>
      <w:r>
        <w:t>恶，不如我们给他一个教训好吗？他做初一妳做十五！这事妳不说，他又怎会知道？』」</w:t>
      </w:r>
    </w:p>
    <w:p>
      <w:r>
        <w:t>「教……训……她男友？那……那……」我稍为平定了的心跳又再一次剧跳起来。</w:t>
      </w:r>
    </w:p>
    <w:p>
      <w:r>
        <w:t>「我一边在她耳旁游说，一边开始抚弄她胸脯，她迷迷糊糊的说不好，但却又没有阻止我侵犯。哗！你知道吗？</w:t>
      </w:r>
    </w:p>
    <w:p>
      <w:r>
        <w:t>她胸脯也挺不小的！我想有３４Ｃ啊！又挺又大又软……」老林情不自禁做起揉胸的手势来。</w:t>
      </w:r>
    </w:p>
    <w:p>
      <w:r>
        <w:t>「玛莉让你摸她的……胸……」我喉干舌燥，说不出话。</w:t>
      </w:r>
    </w:p>
    <w:p>
      <w:r>
        <w:t>「何止？我还一边摸她的奶，一边舔她耳珠，且愈摸愈落入，慢慢摸落她的小妹妹……」老林有点眉飞色舞。</w:t>
      </w:r>
    </w:p>
    <w:p>
      <w:r>
        <w:t>「小……妹……妹？……」我心藏狂跳。（扑通！扑通！）</w:t>
      </w:r>
    </w:p>
    <w:p>
      <w:r>
        <w:t>「你不要看她平时的清高模样，摸了一会，她已变成一只湿水鸡了，我也不打话，马上把她脱个清光，将她翻</w:t>
      </w:r>
    </w:p>
    <w:p>
      <w:r>
        <w:t>来覆去，吻遍她的每一处，你知吗？她连小穴也是粉红色的，连淫水都是甜的啊！又香又滑，你想试试吗？」老林</w:t>
      </w:r>
    </w:p>
    <w:p>
      <w:r>
        <w:t>没有理会我自顾自说。</w:t>
      </w:r>
    </w:p>
    <w:p>
      <w:r>
        <w:t>「又香又滑！？……」（扑通！扑通！扑通！）</w:t>
      </w:r>
    </w:p>
    <w:p>
      <w:r>
        <w:t>「平时的冰山美人，在床上原来是个火美人。我只用一张嘴巴，已将她弄得不断扭动纤腰呻吟起来，只用一招</w:t>
      </w:r>
    </w:p>
    <w:p>
      <w:r>
        <w:t>剑指，已将她插得高潮迭起的喷起水来啊！」</w:t>
      </w:r>
    </w:p>
    <w:p>
      <w:r>
        <w:t>「喷水！？……」（扑通！扑通！扑通！扑通！）</w:t>
      </w:r>
    </w:p>
    <w:p>
      <w:r>
        <w:t>「我还乘她高潮失神时，将鸡巴塞入她张大了的嘴里猛插。起初她还左闪右避，但给我插了一会，就开始张口</w:t>
      </w:r>
    </w:p>
    <w:p>
      <w:r>
        <w:t>迎接，不一会更津津有味的吮啜起来！她的小嘴真是淫到不得了，差点令我缴械投降，见她的浪样，就知她男友平</w:t>
      </w:r>
    </w:p>
    <w:p>
      <w:r>
        <w:t>时喂不饱她了。趁还未早泄，我马上将她翻过来，从后将这发情的母狗猛插！」</w:t>
      </w:r>
    </w:p>
    <w:p>
      <w:r>
        <w:t>「从后……插！？……」（扑通！扑通！扑通！扑通！扑通！）</w:t>
      </w:r>
    </w:p>
    <w:p>
      <w:r>
        <w:t>「不要看她平时阴声细气，被男人干着时竟然杀猪般哭叫！屁股还不断向后顶，纤腰又扭又磨，连我也看得呆</w:t>
      </w:r>
    </w:p>
    <w:p>
      <w:r>
        <w:t>了。没有亲身经历，我知你不会相信，公司里人人都想得到的梦中情人玛莉，在床上原来和婊子没两样。」老林抹</w:t>
      </w:r>
    </w:p>
    <w:p>
      <w:r>
        <w:t>抹嘴角的口水再说。</w:t>
      </w:r>
    </w:p>
    <w:p>
      <w:r>
        <w:t>「和婊子……没两样……」（扑通！扑通！扑通！扑通！扑通！扑通！）</w:t>
      </w:r>
    </w:p>
    <w:p>
      <w:r>
        <w:t>「不过呢，虽然她被我干丢了两三次，但也不忘叮嘱我不要射在里面，难得占有如此美女，我哪会放过『中出</w:t>
      </w:r>
    </w:p>
    <w:p>
      <w:r>
        <w:t>』的机会！我对她说：『妳不是想报复妳男友的不忠吗？还有什么比给他一个便宜仔更大的教训？』她听后没有再</w:t>
      </w:r>
    </w:p>
    <w:p>
      <w:r>
        <w:t>出声阻止，双脚缠着我腰后，跟着我就畅快的将精液一滴不剩的全射进她的小穴里啰！」</w:t>
      </w:r>
    </w:p>
    <w:p>
      <w:r>
        <w:t>「全……射进……小穴里……」（扑通！扑通！扑通！扑通！扑通！扑通！</w:t>
      </w:r>
    </w:p>
    <w:p>
      <w:r>
        <w:t>扑通！）</w:t>
      </w:r>
    </w:p>
    <w:p>
      <w:r>
        <w:t>「之后我们还一起洗澡，在浴室里我将她的头按下来，要她为我口交，这次是『口爆』啊！看到精液从她嘴角</w:t>
      </w:r>
    </w:p>
    <w:p>
      <w:r>
        <w:t>慢慢流下来的淫荡模样，我刚刚软了的鸡鸡，又再昂首怒目的向着眼前的美女。你知啦，这样的好事未必有下次，</w:t>
      </w:r>
    </w:p>
    <w:p>
      <w:r>
        <w:t>所以我又忍不住冒着赔上老命的危险，在浴缸里和她来第三次！」</w:t>
      </w:r>
    </w:p>
    <w:p>
      <w:r>
        <w:t>「第……三……次……」我心脏快要从胸口跳出来。（扑通！扑通！扑通！</w:t>
      </w:r>
    </w:p>
    <w:p>
      <w:r>
        <w:t>扑通！扑通！扑通！扑通！扑通！）</w:t>
      </w:r>
    </w:p>
    <w:p>
      <w:r>
        <w:t>「完事后我们相拥睡至天亮，今早起来，看到她肉体横陈海堂春睡的样子，忍不住又再骑上去『执多一剂』。</w:t>
      </w:r>
    </w:p>
    <w:p>
      <w:r>
        <w:t>哈哈……我老林『一日四次郎』的名号不是白说的！」他没有理会休克了的我，仰望着天花在回味。</w:t>
      </w:r>
    </w:p>
    <w:p>
      <w:r>
        <w:t>「一日……四次……」心脏爆破，吐血身亡。（扑通………………）</w:t>
      </w:r>
    </w:p>
    <w:p>
      <w:r>
        <w:t>「你知道吗？其实昨晚是我生日呢！原本我不喜欢生日，打算一个人喝喝酒算了，没想到上天送了这么大份生</w:t>
      </w:r>
    </w:p>
    <w:p>
      <w:r>
        <w:t>日礼物给我！呵呵，其实呢，听玛莉的说话，我认为她男友没有对她不忠，只是玛莉自己多疑罢了。被怒气和酒精</w:t>
      </w:r>
    </w:p>
    <w:p>
      <w:r>
        <w:t>冲昏了头脑的她，胡里胡涂就这样被我有机可乘，讨了如此大的便宜，真是一生中不可多得的意外收获喔！</w:t>
      </w:r>
    </w:p>
    <w:p>
      <w:r>
        <w:t>「可怜她的男友，无端让了自己的美丽女友给我玩了一晚，一大顶绿帽从头盖到落脚趾，真是想想都兴奋，如</w:t>
      </w:r>
    </w:p>
    <w:p>
      <w:r>
        <w:t>果能搞大她肚子，让她男友帮我养个便宜仔，那就真是完美了。」</w:t>
      </w:r>
    </w:p>
    <w:p>
      <w:r>
        <w:t>「……」</w:t>
      </w:r>
    </w:p>
    <w:p>
      <w:r>
        <w:t>「嗯？笨象你没事吗？面无血色的，不是眼红我有如此艳福吧？不要这样小气啦？她又不是妳的女人！」这时</w:t>
      </w:r>
    </w:p>
    <w:p>
      <w:r>
        <w:t>他才留意死去活来的我。</w:t>
      </w:r>
    </w:p>
    <w:p>
      <w:r>
        <w:t>被老林的说话弄得哭笑不得，不知如何是好之际，手提电话突然响起来。</w:t>
      </w:r>
    </w:p>
    <w:p>
      <w:r>
        <w:t>「喂？」我有气无力的对电话说。</w:t>
      </w:r>
    </w:p>
    <w:p>
      <w:r>
        <w:t>「……笨象……是我……玛莉。」电话内的是玛莉。</w:t>
      </w:r>
    </w:p>
    <w:p>
      <w:r>
        <w:t>「……」听到玛莉的声音，我回光返照，血气上涌。</w:t>
      </w:r>
    </w:p>
    <w:p>
      <w:r>
        <w:t>「笨象？」</w:t>
      </w:r>
    </w:p>
    <w:p>
      <w:r>
        <w:t>「……我在。」</w:t>
      </w:r>
    </w:p>
    <w:p>
      <w:r>
        <w:t>「……还在怒我吗？……笨象，我想清楚了，昨晚是我不对，不如我们前事不计，和好如初好吗？」玛莉的声</w:t>
      </w:r>
    </w:p>
    <w:p>
      <w:r>
        <w:t>音愈来愈小，小得几乎听不到。</w:t>
      </w:r>
    </w:p>
    <w:p>
      <w:r>
        <w:t>「……」</w:t>
      </w:r>
    </w:p>
    <w:p>
      <w:r>
        <w:t>「笨象？」</w:t>
      </w:r>
    </w:p>
    <w:p>
      <w:r>
        <w:t>「……昨晚整晚不接我电话，妳去了哪？」</w:t>
      </w:r>
    </w:p>
    <w:p>
      <w:r>
        <w:t>「昨晚？……昨晚我去了找苏珊，还在她家里过夜，她可以做证的！你不相信？我叫她给你电话！我真的在她</w:t>
      </w:r>
    </w:p>
    <w:p>
      <w:r>
        <w:t>家里过夜！你相信我……」玛莉作贼心虚的说过不停。</w:t>
      </w:r>
    </w:p>
    <w:p>
      <w:r>
        <w:t>「……」</w:t>
      </w:r>
    </w:p>
    <w:p>
      <w:r>
        <w:t>「笨象？喂？」</w:t>
      </w:r>
    </w:p>
    <w:p>
      <w:r>
        <w:t>「妳在家里等我，我现在就来找妳。」</w:t>
      </w:r>
    </w:p>
    <w:p>
      <w:r>
        <w:t>收线后正要起身离开，我才发觉，除了脑袋仍然混沌一片外，原来自己的裤裆同样也湿涩了一大片……</w:t>
      </w:r>
    </w:p>
    <w:p>
      <w:r>
        <w:t>「喂，笨象！你还未和我说『生日快乐』喔！」老林拉着我不让我走，还不肯罢休。</w:t>
      </w:r>
    </w:p>
    <w:p>
      <w:r>
        <w:t>「生。日。快。乐！！！」我回头大声怒吼！</w:t>
      </w:r>
    </w:p>
    <w:p>
      <w:r>
        <w:t>「还有呢？」</w:t>
      </w:r>
    </w:p>
    <w:p>
      <w:r>
        <w:t>「还有！？你还『日』得不够快乐吗！？」</w:t>
      </w:r>
    </w:p>
    <w:p>
      <w:r>
        <w:t>「生日礼物呢？」</w:t>
      </w:r>
    </w:p>
    <w:p>
      <w:r>
        <w:t>「昨。晚。送。了。啦！！！」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