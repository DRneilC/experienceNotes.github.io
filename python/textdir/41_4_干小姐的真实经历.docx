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干小姐的真实经历</w:t>
      </w:r>
    </w:p>
    <w:p>
      <w:r>
        <w:t>去年六月出差到大连，有天晚上闲着没事干，想着出去散散步吧，于是就一个人出去走走了。转了两个弯就来</w:t>
      </w:r>
    </w:p>
    <w:p>
      <w:r>
        <w:t>到宾馆附近的的一条美容街，听办事处的同事说这里是有名的红灯区，每家都是点着昏暗的红色灯泡，还真象红灯</w:t>
      </w:r>
    </w:p>
    <w:p>
      <w:r>
        <w:t>区！呵呵！</w:t>
      </w:r>
    </w:p>
    <w:p>
      <w:r>
        <w:t>只是大多数玻璃门都是关上的，里面看不到一个人，看来都在包箱里按摩了！</w:t>
      </w:r>
    </w:p>
    <w:p>
      <w:r>
        <w:t>真是扫兴，看不到女人。</w:t>
      </w:r>
    </w:p>
    <w:p>
      <w:r>
        <w:t>往前走了几家，大多都是这样，本想掉头回去了，可看到远远的有一家门是开着的，有两个女孩坐在门口的沙</w:t>
      </w:r>
    </w:p>
    <w:p>
      <w:r>
        <w:t>发上聊天，看来好象没有客人，我慢慢的走过去，哇赛，美女，一个斜叉着双腿，上身鹅黄色的吊带背心，下身穿</w:t>
      </w:r>
    </w:p>
    <w:p>
      <w:r>
        <w:t>着白色的超短裙，另一个一身黑色紧身吊带裙，肌肤雪白细嫩，双乳丰满，低胸的吊带衣露出深深的乳沟，脸蛋长</w:t>
      </w:r>
    </w:p>
    <w:p>
      <w:r>
        <w:t>的也不错，大眼睛水汪汪的，韵含一股慑人心魂的媚态。</w:t>
      </w:r>
    </w:p>
    <w:p>
      <w:r>
        <w:t>身材真是没的说，只是我纳闷这么好的女人怎么没有客人？难到不是卖的？</w:t>
      </w:r>
    </w:p>
    <w:p>
      <w:r>
        <w:t>看到有客人来，穿白裙的女孩起身相迎，由于裙子很短，她将交叉着的双腿分开的时候，我一眼就看见了裙内</w:t>
      </w:r>
    </w:p>
    <w:p>
      <w:r>
        <w:t>粉红色的内裤，不禁暗自兴奋。正在想呢，我已经走到她的面前了，她看着我，我也大胆的看着她，眼睛不时的扫</w:t>
      </w:r>
    </w:p>
    <w:p>
      <w:r>
        <w:t>一扫她紧绷的胸脯，这时她小声的对我说了一句：「敲个背吧，先生？」，我平时是不会进这种地方的，但今天不</w:t>
      </w:r>
    </w:p>
    <w:p>
      <w:r>
        <w:t>知怎么回事，就是想进去洗个头。我前后看了看，好象没有人在注意我，就进去了。</w:t>
      </w:r>
    </w:p>
    <w:p>
      <w:r>
        <w:t>进了门才看到在店内还坐着一个女人，看起来三十多岁吧，长的也一般，不用说，一定是老板娘了，这时白裙</w:t>
      </w:r>
    </w:p>
    <w:p>
      <w:r>
        <w:t>女孩问我：「洗头还是敲背？」「洗头吧！」</w:t>
      </w:r>
    </w:p>
    <w:p>
      <w:r>
        <w:t>她让我坐在椅子上，头颈围上毛巾，倒上洗发水就揉了起来。这时我又从镜子里打量着她，看起来也就１８，</w:t>
      </w:r>
    </w:p>
    <w:p>
      <w:r>
        <w:t>９岁左右吧，身材浮凸有致，臀部不算很大，但是尖尖翘翘的，看着令人心动。齐耳的短发更能衬出她这一张秀丽</w:t>
      </w:r>
    </w:p>
    <w:p>
      <w:r>
        <w:t>的脸，身上散发着一种幽幽的香味，不象是香水味，大概就是女人香了吧。蛮漂亮的，可能不是卖的吧，所以才没</w:t>
      </w:r>
    </w:p>
    <w:p>
      <w:r>
        <w:t>什么客人。想到这里，我有些失望。老板娘跟我东拉西拉聊起天来，尽是无关紧要的话题，我也心不在焉的有一句</w:t>
      </w:r>
    </w:p>
    <w:p>
      <w:r>
        <w:t>没一句的胡乱搭话。</w:t>
      </w:r>
    </w:p>
    <w:p>
      <w:r>
        <w:t>不一会儿，洗头的女孩对我说，差不多了，冲一下吧，我站起来，可没找到冲水的地方在什么地方，她说：「</w:t>
      </w:r>
    </w:p>
    <w:p>
      <w:r>
        <w:t>在里面！」我看到后面还有一个帘子挡起来一半的地方，后面有张躺椅，我走过去一看，原来象高级美容院那样的，</w:t>
      </w:r>
    </w:p>
    <w:p>
      <w:r>
        <w:t>人是要躺在椅子上面朝上冲头的，不错不错，设备不错，我躺下来，女孩就站在我的身边弯下帮我冲洗，哇靠，胸</w:t>
      </w:r>
    </w:p>
    <w:p>
      <w:r>
        <w:t>部离我的脸不到一寸，吊带背心垂了下来，透过领口，能看到深深的乳沟旁露出蕾丝花边的胸罩。由于她两手还在</w:t>
      </w:r>
    </w:p>
    <w:p>
      <w:r>
        <w:t>为我冲头，所以那一对丰满的乳房左右晃动着，我大口的吞了一下口水，真想摸一摸。门帘垂着，我看不见外屋的</w:t>
      </w:r>
    </w:p>
    <w:p>
      <w:r>
        <w:t>人，管它呢，就有意无意地用手轻轻的触摸她的臀部，由于是弯着腰，裙子紧贴在身上，我可以感觉到内裤的三角</w:t>
      </w:r>
    </w:p>
    <w:p>
      <w:r>
        <w:t>形状。试了两三次，见她没有反应，我的胆子大了起来，就用手去搂她的腰，轻轻的抚摸着。她同样没做出反抗的</w:t>
      </w:r>
    </w:p>
    <w:p>
      <w:r>
        <w:t>动作，只是在认真的冲掉我头上的泡沫，我胆子更大了，就在她的背上按了一下，她的胸就压在我的脸上了，我就</w:t>
      </w:r>
    </w:p>
    <w:p>
      <w:r>
        <w:t>势在乳沟上舔了一下，她马上直起身，用毛巾把我的头发包了起来对我说：「可以了！到外面吹一下吧！」我心里</w:t>
      </w:r>
    </w:p>
    <w:p>
      <w:r>
        <w:t>想，可能真的不是卖的，不然这时候该挑逗我的。于是我就站了起来走到外面坐在了椅子上，这时老板娘看我洗完</w:t>
      </w:r>
    </w:p>
    <w:p>
      <w:r>
        <w:t>就问我要不要敲个背，我想刚才没有什么戏，就说道：「先把头发给我吹干吧！」</w:t>
      </w:r>
    </w:p>
    <w:p>
      <w:r>
        <w:t>洗头的女孩走过来给我吹头发，吹的半干后就开始为我按摩头皮与脸，还把我的头按在她的胸口上靠着，真爽。</w:t>
      </w:r>
    </w:p>
    <w:p>
      <w:r>
        <w:t>这时我感觉我的小弟弟有点冲动了。</w:t>
      </w:r>
    </w:p>
    <w:p>
      <w:r>
        <w:t>等肩膀按摩完后，我问老板娘敲个背多少钱？老板娘说：「五毛钱。洗头钱也在里面了」（行话：就是五十块</w:t>
      </w:r>
    </w:p>
    <w:p>
      <w:r>
        <w:t>钱的意思），我想不是很贵，就说：「那来一个吧！」，这时洗头的女孩就领我走到刚才冲头的地方，我说：「在</w:t>
      </w:r>
    </w:p>
    <w:p>
      <w:r>
        <w:t>这呀？」，女孩笑着说：「不是的，这里还有一个门你没看到吗？」说着就把门打开走了进去，我想刚才的注意力</w:t>
      </w:r>
    </w:p>
    <w:p>
      <w:r>
        <w:t>可能全放在她的乳房上了！连这里有个侧门都没看到，呵呵，正常正常。</w:t>
      </w:r>
    </w:p>
    <w:p>
      <w:r>
        <w:t>屋里面不是很大，摆放着两张按摩床，一盏昏暗的小灯发着粉红色的灯光，四周充满色欲的情调。我的小弟弟</w:t>
      </w:r>
    </w:p>
    <w:p>
      <w:r>
        <w:t>又有点硬了起来。女孩把门关上，让我趴在床上，开始为我按摩背部，技术一般，不过动作很是温柔，感觉还是很</w:t>
      </w:r>
    </w:p>
    <w:p>
      <w:r>
        <w:t>舒服的，按了一会背部，她叫我翻过身来，在我胸口按摩起来，我觉得好痒，就说不要了，按其它的吧。于是她为</w:t>
      </w:r>
    </w:p>
    <w:p>
      <w:r>
        <w:t>我的胳膊按摩，我也就闭上了眼睛享受了，过了一会，我的手摸到一团软软的东西，我睁眼瞄了一下，原来她按的</w:t>
      </w:r>
    </w:p>
    <w:p>
      <w:r>
        <w:t>时候用胸部在触摸我的手，哈，开始挑逗我了！我也不客气，就顺势在她的胸口上摸了起来。只是隔着背心摸感觉</w:t>
      </w:r>
    </w:p>
    <w:p>
      <w:r>
        <w:t>不是很爽。我就把背心往下拉了一下，但没拉下来，这时女孩看着我笑了一下，就自己把背心撩了起来，露出傲人</w:t>
      </w:r>
    </w:p>
    <w:p>
      <w:r>
        <w:t>的胸脯，胸罩是粉红色的没有肩带的，且上半层为半透明下半层为蕾丝绕边，形成了极深的乳沟槽，一双粉紫色的</w:t>
      </w:r>
    </w:p>
    <w:p>
      <w:r>
        <w:t>乳头半露了出来，顿时让我老二急速的硬了起来，支起了一个小帐篷。</w:t>
      </w:r>
    </w:p>
    <w:p>
      <w:r>
        <w:t>这时我的手开始往下移动，将她的胸罩往下扯，顿时露出了呈钟形的完美乳房，我用手搓揉着乳房，捏她的奶</w:t>
      </w:r>
    </w:p>
    <w:p>
      <w:r>
        <w:t>头。这时她竖起了身，脱下凉鞋并爬上了按摩床，提了提裙摆骑在我的身上，开始为我捏肩膀，也好让我两只手一</w:t>
      </w:r>
    </w:p>
    <w:p>
      <w:r>
        <w:t>起摸她的乳房，由于大腿分开，当然裙内的三角裤也一览无遗，果然是粉红色的，中间窄窄的，刚刚能包住那块地</w:t>
      </w:r>
    </w:p>
    <w:p>
      <w:r>
        <w:t>方，上半部还是半透明的，使我看到黑绒绒的阴毛隐隐若现，内裤的周围更明显的露出一小撮的黑毛，阴阜高高的</w:t>
      </w:r>
    </w:p>
    <w:p>
      <w:r>
        <w:t>隆起象个小馒头，我兴奋异常，小弟弟支的更高了，顶在她的屁股上。她也感觉到我的变化，故意动了几下臀部，</w:t>
      </w:r>
    </w:p>
    <w:p>
      <w:r>
        <w:t>在我的小弟弟上揉了几下。这时她开口道：「打个飞机吧！」我想小弟弟不放一下的话可就太对不起它了，就问：</w:t>
      </w:r>
    </w:p>
    <w:p>
      <w:r>
        <w:t>「多少钱？」她说：「五毛！」我说：「太贵，太贵！我在外面打一炮也就一块钱，你两个加一起价格就一样，划</w:t>
      </w:r>
    </w:p>
    <w:p>
      <w:r>
        <w:t>不来。" 她说：」做完了你就知道值不值了，满意不满意你就看着给吧！「我说那好吧。她就下了床，把门上了锁，</w:t>
      </w:r>
    </w:p>
    <w:p>
      <w:r>
        <w:t>又走到旁边的床底下抽出一个箱子，我想，可能是拿卫生纸吧，可怎么要拿这么长时间呢？</w:t>
      </w:r>
    </w:p>
    <w:p>
      <w:r>
        <w:t>我闭上眼睛想放松一下小弟弟，免得过一会出的太快了可就划不来了，过了一会她可能是拿好东西了，走了过</w:t>
      </w:r>
    </w:p>
    <w:p>
      <w:r>
        <w:t>开，拉开我裤子的拉链，我抬起臀部让她把我的内裤脱下来，我的眼睛还是没睁开，不然看到那对诱人的乳房肯定</w:t>
      </w:r>
    </w:p>
    <w:p>
      <w:r>
        <w:t>小弟弟会出来的太快。这时我听到有水「哗啦哗啦」的声音，不知她在干什么。突然，我的老二一阵热乎乎的，我</w:t>
      </w:r>
    </w:p>
    <w:p>
      <w:r>
        <w:t>吓了一跳，别不会是ＳＭ喜欢割老二玩吧，我睁开眼睛一看，原来是她用一条毛巾在给我洗老二，我松了一口气，</w:t>
      </w:r>
    </w:p>
    <w:p>
      <w:r>
        <w:t>心想，这毛巾干不干净？</w:t>
      </w:r>
    </w:p>
    <w:p>
      <w:r>
        <w:t>她可能是猜出我的心思了，说：「这是一次性的湿巾，你放心好了，保证干净！」</w:t>
      </w:r>
    </w:p>
    <w:p>
      <w:r>
        <w:t>，我点点头，老二在热毛巾的刺激下，又硬了起来。</w:t>
      </w:r>
    </w:p>
    <w:p>
      <w:r>
        <w:t>她又说道，你的东西真大，我想，我的老二有多大我自己知道，想挑逗我，门都没有，我老二长到不是很长，</w:t>
      </w:r>
    </w:p>
    <w:p>
      <w:r>
        <w:t>十二公分左右吧，但很粗，与我女朋友做爱的时候，她总是说好粗，干的她好涨。不一会，她洗好我的老二，就用</w:t>
      </w:r>
    </w:p>
    <w:p>
      <w:r>
        <w:t>手握住我的老二上下搓动起来，手法很熟练，跟我自己打手枪差不多，打了一会又用一个小瓶子在我的老二上滴了</w:t>
      </w:r>
    </w:p>
    <w:p>
      <w:r>
        <w:t>一些液体，可能是润滑液吧，她又用两个手指在龟头上轻轻的滑动，搞的我老二头一阵舒麻的感觉，她说这里面还</w:t>
      </w:r>
    </w:p>
    <w:p>
      <w:r>
        <w:t>有一点神油的成分，这样可以打的时间长一点，我想这服务态度还真不错，就这样揉了一会，我感觉老二有点麻木，</w:t>
      </w:r>
    </w:p>
    <w:p>
      <w:r>
        <w:t>想射的感觉越来越低，可能是神油起作用了吧，她问我是不是老二有点麻，我点点头，她就把胳膊弯起来，夹住我</w:t>
      </w:r>
    </w:p>
    <w:p>
      <w:r>
        <w:t>的老二，说这是鸡翅炖香肠，我哈哈笑了起来，说你们真能想的出来。感觉还真不错，她又用手打了一会，说这是</w:t>
      </w:r>
    </w:p>
    <w:p>
      <w:r>
        <w:t>凤爪炖香肠，我感到前所未有的舒服感，看来这洗头妹打飞机功夫还真不错，过了一会，她又让我坐在床边，用一</w:t>
      </w:r>
    </w:p>
    <w:p>
      <w:r>
        <w:t>对大奶夹住老二，说这是鲜奶炖香肠，只是用奶子夹着，动的速度就慢了，不是很刺激了，但是老二这样给夹着觉</w:t>
      </w:r>
    </w:p>
    <w:p>
      <w:r>
        <w:t>得很是舒服，她又说，我一般都是让客人能打到二十分钟以上的，这样才有回头客，我问那你今天怎么没有客人，</w:t>
      </w:r>
    </w:p>
    <w:p>
      <w:r>
        <w:t>其它店全都有人？她说其它家的美容院的都吹箫加打洞的了，我不做的。我想：「你还装什么淑女？不就是想加钱</w:t>
      </w:r>
    </w:p>
    <w:p>
      <w:r>
        <w:t>吗？」我从钱包里掏出两百块钱给她，她接过去塞在袜子里，对着我笑了一下，用毛巾把我老二擦了一下，跪坐在</w:t>
      </w:r>
    </w:p>
    <w:p>
      <w:r>
        <w:t>我的面前，用双手抓住我的老二，唅入口中，并用舌头轻轻绕着我的龟头，一上一下的摆动着。</w:t>
      </w:r>
    </w:p>
    <w:p>
      <w:r>
        <w:t>我不禁换了姿势平躺在床上，让她趴在我的小腹上吸、舔、咬着我的龟头这时她的屁股正对着我，我就隔着内</w:t>
      </w:r>
    </w:p>
    <w:p>
      <w:r>
        <w:t>裤用手来回抚摸，并将手指顺着阴道往里插，没过多久，内裤就湿漉漉的，我索性将手伸进三角裤中，直接抚摸阴</w:t>
      </w:r>
    </w:p>
    <w:p>
      <w:r>
        <w:t>部，她起身脱下内裤，露出她那肥满的阴部，我不断用手在她阴道口附近来来回回的摸着，淫水一点点流出来，她</w:t>
      </w:r>
    </w:p>
    <w:p>
      <w:r>
        <w:t>也更加卖力的吸我的老二，过了一会，我说道：「行了不要吹了。」她也是明白我想干什么了，拿起一个保险套拆</w:t>
      </w:r>
    </w:p>
    <w:p>
      <w:r>
        <w:t>开，却放在嘴里，用嘴给我戴上，哇塞，真爽，她站起身来，骑到我的身上，用手扶住老二，慢慢的坐了下去，小</w:t>
      </w:r>
    </w:p>
    <w:p>
      <w:r>
        <w:t>洞有点紧，可能是她还不够润滑吧，插了几下没进去，就用那小瓶子又加了润滑液，再试，这下老二就顺利的滑进</w:t>
      </w:r>
    </w:p>
    <w:p>
      <w:r>
        <w:t>了她的穴内，她的阴道还真有弹性及包容性，插到底后，她并不动作，反而是用小穴在一下一下的吸我的老二，差</w:t>
      </w:r>
    </w:p>
    <w:p>
      <w:r>
        <w:t>点就给吸出来了。我忙吸一口气，用力忍住，才不至于让小弟弟交出货物。她又把身子向后，两腿换到前面，手撑</w:t>
      </w:r>
    </w:p>
    <w:p>
      <w:r>
        <w:t>着上半身，这样我就可以看到我的老二在她洞里抽插的样子，她开始慢慢的上下移动臀部，我可以看到那两片阴唇</w:t>
      </w:r>
    </w:p>
    <w:p>
      <w:r>
        <w:t>被粗大的阴茎带进带出的，这感觉真是很爽。</w:t>
      </w:r>
    </w:p>
    <w:p>
      <w:r>
        <w:t>这样干了一会，她说好累，我在下面，你来干我好吗？我就坐起来，她说，慢点，别让它出来了，我说，没问</w:t>
      </w:r>
    </w:p>
    <w:p>
      <w:r>
        <w:t>题，我就抱着她下了床，老二还插在里面，我把她放在床边上，把她的两个大腿架在肩膀上，就站在地上使劲的干</w:t>
      </w:r>
    </w:p>
    <w:p>
      <w:r>
        <w:t>她，她也甩着头配合着我的动作叫了起来，过一会我又换了好几种姿势，就这样干了有十几分钟左右吧，可能是那</w:t>
      </w:r>
    </w:p>
    <w:p>
      <w:r>
        <w:t>润滑油的关系，又加上保险套的隔离，怎么也射不出来，她到是给我干的死去活来的，软软的躺着，只是使劲的浪</w:t>
      </w:r>
    </w:p>
    <w:p>
      <w:r>
        <w:t>叫！我可不知道她是不是出了高潮，只是关心我的小弟弟今晚过的快不快活，又干了一会，她说：「你怎么这厉害</w:t>
      </w:r>
    </w:p>
    <w:p>
      <w:r>
        <w:t>呀？还没出来？」</w:t>
      </w:r>
    </w:p>
    <w:p>
      <w:r>
        <w:t>我说：「可能是你这油的关系吧！怎么也搞不出来！」，</w:t>
      </w:r>
    </w:p>
    <w:p>
      <w:r>
        <w:t>她想了一会问我：「你没有什么病的？要不把套子拿了干吧！」</w:t>
      </w:r>
    </w:p>
    <w:p>
      <w:r>
        <w:t>我说：「我当然没有病的，你有没有什么病的？」，她看着我认真的说：</w:t>
      </w:r>
    </w:p>
    <w:p>
      <w:r>
        <w:t>「我有病的！」，一边说，一边抬起臀部往后退了一下，老二就滑了出来，她一把拉掉保险套，又扶住老二插</w:t>
      </w:r>
    </w:p>
    <w:p>
      <w:r>
        <w:t>了进去，**，动作真快，前后最多两秒钟，我就变成真刀实枪的与她干了。她把手放在两腿间，抚摸着自己的私处，</w:t>
      </w:r>
    </w:p>
    <w:p>
      <w:r>
        <w:t>手指在自己的阴核上搓揉，而我则感觉到她的湿润的阴道内壁正磨擦着我的整根阳具。我更加地感到兴奋，而我的</w:t>
      </w:r>
    </w:p>
    <w:p>
      <w:r>
        <w:t>阳具也变得更硬了。我用力搓揉她的胸部，同时握着她丰满的屁股，将自己深深地插进她的体内。我感觉得她的身</w:t>
      </w:r>
    </w:p>
    <w:p>
      <w:r>
        <w:t>体变得僵硬，她的手指用力地在阴蒂上揉着。她开始亢奋，阴道壁也因为她的痉挛，而紧紧地吸着我的老二，我想</w:t>
      </w:r>
    </w:p>
    <w:p>
      <w:r>
        <w:t>她可能是高潮来了吧。</w:t>
      </w:r>
    </w:p>
    <w:p>
      <w:r>
        <w:t>她更加用力地用手来回的摇我的臀部，使我的阳具能够更加深入她的体内。</w:t>
      </w:r>
    </w:p>
    <w:p>
      <w:r>
        <w:t>这时我也克制不住了！老二勐烈地抽搐，开始激烈地射出精液，不断地射出来，深深地射入她的体内。我亢奋</w:t>
      </w:r>
    </w:p>
    <w:p>
      <w:r>
        <w:t>到了极点，似乎连心脏都要停下来了。我捉着她的腰尽可能地把她的臀部抬起来，好让我把老二插的更深的射精，</w:t>
      </w:r>
    </w:p>
    <w:p>
      <w:r>
        <w:t>她紧紧贴着我的小腹，阴道也正挤压着我的阳具，似乎想把我所有的精液都吸到她的体内色友们这个小姐爽吧！！！！！！！【完】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