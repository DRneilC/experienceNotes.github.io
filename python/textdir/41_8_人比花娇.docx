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人比花娇</w:t>
      </w:r>
    </w:p>
    <w:p>
      <w:r>
        <w:t>李鸿是个很有生意头脑的人，才四十开外就已经累计了数亿的财富，成为名符其实家财万贯的大富</w:t>
      </w:r>
    </w:p>
    <w:p>
      <w:r>
        <w:t>翁。</w:t>
      </w:r>
    </w:p>
    <w:p>
      <w:r>
        <w:t>二十八岁那年，年轻的老婆因为受不了常守空闺的寂寞，竟然背地里偷汉子，这使李鸿非常愤怒，</w:t>
      </w:r>
    </w:p>
    <w:p>
      <w:r>
        <w:t>便把老婆给休了。</w:t>
      </w:r>
    </w:p>
    <w:p>
      <w:r>
        <w:t>李鸿外表不差而且家境富裕，如果想再续弦并不难，相信很多黄花闺女求之不得呢！</w:t>
      </w:r>
    </w:p>
    <w:p>
      <w:r>
        <w:t>不过李鸿因为老婆的不真，对他日後的心灵冲击很大，这也是他到现在未再续弦的主要因素。</w:t>
      </w:r>
    </w:p>
    <w:p>
      <w:r>
        <w:t>他宁可花钱买女人来玩，也不敢再轻言结婚。</w:t>
      </w:r>
    </w:p>
    <w:p>
      <w:r>
        <w:t>而李鸿所玩的女人也是有所选择性的，她们不是一般专门赚男人钱的女人，都是因为家境上的逆境。</w:t>
      </w:r>
    </w:p>
    <w:p>
      <w:r>
        <w:t>所以这些女人肯献身而换取钞票，以应付家境的窘困。</w:t>
      </w:r>
    </w:p>
    <w:p>
      <w:r>
        <w:t>其间还包括未曾破瓜的少女。</w:t>
      </w:r>
    </w:p>
    <w:p>
      <w:r>
        <w:t>女人出力献身，李鸿出钱献功。</w:t>
      </w:r>
    </w:p>
    <w:p>
      <w:r>
        <w:t>这些女人的来源完全由忠仆王嫂张罗，王嫂前後替他物色不少美味可口的女人。</w:t>
      </w:r>
    </w:p>
    <w:p>
      <w:r>
        <w:t>这日李鸿提早下班，膳後他孤单的躺在院子上的凉椅，这时正值春天，那鸟语花香百花盛放，李鸿</w:t>
      </w:r>
    </w:p>
    <w:p>
      <w:r>
        <w:t>抽着英国绅士牌雪茄，坠入十多年前的往事，他回忆着……</w:t>
      </w:r>
    </w:p>
    <w:p>
      <w:r>
        <w:t>那天李鸿因身体略感不适提早下班返家。</w:t>
      </w:r>
    </w:p>
    <w:p>
      <w:r>
        <w:t>李太太因为算准丈夫不可能在午後的时间返家，因此约了每礼拜五固定到李府修剪园圃的老许到家</w:t>
      </w:r>
    </w:p>
    <w:p>
      <w:r>
        <w:t>里幽会。</w:t>
      </w:r>
    </w:p>
    <w:p>
      <w:r>
        <w:t>李太太万万也没想到这天李鸿，没有像往昔那样习惯事先打通电话回家。</w:t>
      </w:r>
    </w:p>
    <w:p>
      <w:r>
        <w:t>事巧那天王嫂亦告假回乡下，李太太便亳无忌惮的引狼入室，偷汉子！</w:t>
      </w:r>
    </w:p>
    <w:p>
      <w:r>
        <w:t>当李鸿进入客厅时，发现一双男人的皮鞋，并从卧房内传来熟悉的声音。</w:t>
      </w:r>
    </w:p>
    <w:p>
      <w:r>
        <w:t>「哎哟……哎哟……唔……好爽……用力……用力……呀……</w:t>
      </w:r>
    </w:p>
    <w:p>
      <w:r>
        <w:t>嗯……唔……快……快快；……啊……「那是女人叫春的声音，这声音再熟悉不过了，正是自己的</w:t>
      </w:r>
    </w:p>
    <w:p>
      <w:r>
        <w:t>老婆。</w:t>
      </w:r>
    </w:p>
    <w:p>
      <w:r>
        <w:t>房内一男一女交战酣甜如痴如醉，当然不知道李鸿已大驾光临。</w:t>
      </w:r>
    </w:p>
    <w:p>
      <w:r>
        <w:t>李鸿愤怒的冲进去，见太太与老许一丝不挂正在寻欢，看太太的模样淫荡到极点，姿势更是不堪入</w:t>
      </w:r>
    </w:p>
    <w:p>
      <w:r>
        <w:t>目。</w:t>
      </w:r>
    </w:p>
    <w:p>
      <w:r>
        <w:t>李鸿即时破口大骂，狠狠的揍了两人一顿。</w:t>
      </w:r>
    </w:p>
    <w:p>
      <w:r>
        <w:t>老许不用说立刻被解雇，并吃上妨碍家庭的官司。</w:t>
      </w:r>
    </w:p>
    <w:p>
      <w:r>
        <w:t>而李太太自然也被扫地出门。</w:t>
      </w:r>
    </w:p>
    <w:p>
      <w:r>
        <w:t>李鸿极力想像太太偷汉子的整个做爱过程，想着……想着……不觉已到深夜。</w:t>
      </w:r>
    </w:p>
    <w:p>
      <w:r>
        <w:t>一直到王嫂呼唤他，李鸿才从回忆中苏醒过来。</w:t>
      </w:r>
    </w:p>
    <w:p>
      <w:r>
        <w:t>他想到那偷汉子的太太，心里有一种难以抚平的冲动，於是他想到女人。</w:t>
      </w:r>
    </w:p>
    <w:p>
      <w:r>
        <w:t>是的，自从上个月儿春月上过他的别墅献身之後，李鸿也差不多一个多月没有再玩过女人了。</w:t>
      </w:r>
    </w:p>
    <w:p>
      <w:r>
        <w:t>现在他需要女人了。</w:t>
      </w:r>
    </w:p>
    <w:p>
      <w:r>
        <w:t>「王嫂！」</w:t>
      </w:r>
    </w:p>
    <w:p>
      <w:r>
        <w:t>「是！老爷有何吩咐？」</w:t>
      </w:r>
    </w:p>
    <w:p>
      <w:r>
        <w:t>李鸿把他的需要告诉王嫂。</w:t>
      </w:r>
    </w:p>
    <w:p>
      <w:r>
        <w:t>王嫂说：「包在我身上，很快会有消息。」</w:t>
      </w:r>
    </w:p>
    <w:p>
      <w:r>
        <w:t>於是王嫂很积极的开始物色对象好献给主人。</w:t>
      </w:r>
    </w:p>
    <w:p>
      <w:r>
        <w:t>王嫂第二天上菜场时，特别多带了些钱，并用红色袋子装妥。</w:t>
      </w:r>
    </w:p>
    <w:p>
      <w:r>
        <w:t>「花姑娘，早啊！你姊姊呢？」</w:t>
      </w:r>
    </w:p>
    <w:p>
      <w:r>
        <w:t>「唔！姊姊送了一筐小白菜到前面的汉记食馆，大概要回来了。」</w:t>
      </w:r>
    </w:p>
    <w:p>
      <w:r>
        <w:t>花慕笑脸盈盈很有礼貌。</w:t>
      </w:r>
    </w:p>
    <w:p>
      <w:r>
        <w:t>正说着那叫花羡的姊姊已回来了。</w:t>
      </w:r>
    </w:p>
    <w:p>
      <w:r>
        <w:t>王嫂长期来是花氏姊妹的常客，李府所食用的蔬菜鲜果，几乎都跟花氏姊妹买。</w:t>
      </w:r>
    </w:p>
    <w:p>
      <w:r>
        <w:t>这花氏姊妹自然跟王嫂挺熟悉的。</w:t>
      </w:r>
    </w:p>
    <w:p>
      <w:r>
        <w:t>王嫂拉开姊姊花到一旁一阵嘀咕，两人便在一旁严谨的聊起来。</w:t>
      </w:r>
    </w:p>
    <w:p>
      <w:r>
        <w:t>「花小姐！上回跟你谈的事情考虑得怎麽样？」</w:t>
      </w:r>
    </w:p>
    <w:p>
      <w:r>
        <w:t>「唉！为了父亲的安危，为了家计也只好如此。」</w:t>
      </w:r>
    </w:p>
    <w:p>
      <w:r>
        <w:t>原来花的父亲花无用不务正业好赌成性，欠了别人一百万元，债主偏又是地方上有名的恶霸，因花</w:t>
      </w:r>
    </w:p>
    <w:p>
      <w:r>
        <w:t>无用欠了钱无法清偿，被他们「暂时软禁」起来，以逼迫花家还债，花和花慕姊妹以卖菜为业，若要糊</w:t>
      </w:r>
    </w:p>
    <w:p>
      <w:r>
        <w:t>勉强可以，但要救父亲可是难上加难。</w:t>
      </w:r>
    </w:p>
    <w:p>
      <w:r>
        <w:t>母亲体弱多病，偏偏父亲不争气，两年前为了替母亲看病，可怜的姊姊花，只好牺牲自己嫁给一位</w:t>
      </w:r>
    </w:p>
    <w:p>
      <w:r>
        <w:t>老头，真是一朵鲜花插在牛粪上，偏偏丈夫娶她不久便一病不起，害她年纪轻轻的便守寡。</w:t>
      </w:r>
    </w:p>
    <w:p>
      <w:r>
        <w:t>王嫂把她的来意跟花说明白，并分析利害的关系给花羡听，最後花终於答应王嫂前往李府献身。</w:t>
      </w:r>
    </w:p>
    <w:p>
      <w:r>
        <w:t>王嫂把准备好的红包塞给花，并约好与主人李鸿见面的日期，高高兴兴的回府向李鸿通报去了。</w:t>
      </w:r>
    </w:p>
    <w:p>
      <w:r>
        <w:t>这天李鸿老早的来到别墅，专候花到来。</w:t>
      </w:r>
    </w:p>
    <w:p>
      <w:r>
        <w:t>在下午一点多钟，花果然来了。</w:t>
      </w:r>
    </w:p>
    <w:p>
      <w:r>
        <w:t>李鸿看她今日打扮更为娇，所以等不得答话，迎头先抱在怀中，向她亲了一下子，花羞羞惭惭的抵</w:t>
      </w:r>
    </w:p>
    <w:p>
      <w:r>
        <w:t>抗着道：「青天白日的像什麽样子，快放开！」</w:t>
      </w:r>
    </w:p>
    <w:p>
      <w:r>
        <w:t>李鸿道：「心肝我却急煞了，我这里无论白天黑天永远没有人的，你快可怜可怜我吧！」</w:t>
      </w:r>
    </w:p>
    <w:p>
      <w:r>
        <w:t>花听了无可回答，只好一笑。</w:t>
      </w:r>
    </w:p>
    <w:p>
      <w:r>
        <w:t>李鸿刻不容缓的，将她抱在床上宽衣解带，便自干了起来。</w:t>
      </w:r>
    </w:p>
    <w:p>
      <w:r>
        <w:t>李鸿干到高兴的时候，问花道：「我听说你是嫁过丈夫的，你丈夫活着时候，比我今天来得怎样？」</w:t>
      </w:r>
    </w:p>
    <w:p>
      <w:r>
        <w:t>花闭上眼睛装作听不见，李鸿又道：「你不是还有个妹妹吗？她怎麽不来！</w:t>
      </w:r>
    </w:p>
    <w:p>
      <w:r>
        <w:t>她若能来，我一定还要加倍酬谢你们花起先还是不答，後来被他紧紧追问，才咳了一声道：「我因</w:t>
      </w:r>
    </w:p>
    <w:p>
      <w:r>
        <w:t>为是嫁过丈夫的，所以才不避羞耻，来干这种事。」</w:t>
      </w:r>
    </w:p>
    <w:p>
      <w:r>
        <w:t>我妹妹尚是完好的处女，怎好把一生的名节，就此葬送了呢。</w:t>
      </w:r>
    </w:p>
    <w:p>
      <w:r>
        <w:t>再说我要不是为事所逼，亦不肯作这样不顾羞耻的勾当呀！</w:t>
      </w:r>
    </w:p>
    <w:p>
      <w:r>
        <w:t>李鸿当时正干得劲亦没有再行追问，及至干完以後伏在花羡身上，喘吁了一会，才问道：「方才你</w:t>
      </w:r>
    </w:p>
    <w:p>
      <w:r>
        <w:t>说什麽为事所逼，可以告诉我吗？」</w:t>
      </w:r>
    </w:p>
    <w:p>
      <w:r>
        <w:t>花道：「可以倒是可以，不过告诉你亦是没用。」</w:t>
      </w:r>
    </w:p>
    <w:p>
      <w:r>
        <w:t>李鸿道：「你告诉我，或者我有帮助你的地方。」</w:t>
      </w:r>
    </w:p>
    <w:p>
      <w:r>
        <w:t>花羡道：「我父亲本是一个商人因为买卖亏损，欠下人家一百万块钱，被坏人扣留着已有五个多月。」</w:t>
      </w:r>
    </w:p>
    <w:p>
      <w:r>
        <w:t>我家里除了还有个母亲，就是我们姊妹两个，既然无法谋生只好慢慢设法营救父亲。</w:t>
      </w:r>
    </w:p>
    <w:p>
      <w:r>
        <w:t>但是我妹是一个黄花幼女，我是不肯使她堕落的。</w:t>
      </w:r>
    </w:p>
    <w:p>
      <w:r>
        <w:t>你要知道我父亲若不遭遇这种事，你无论出多少钱我亦是不来的，你若把我看作败柳残花那就错了。</w:t>
      </w:r>
    </w:p>
    <w:p>
      <w:r>
        <w:t>「李鸿道：」救你父亲得要多少钱呢？「</w:t>
      </w:r>
    </w:p>
    <w:p>
      <w:r>
        <w:t>花道：「方才我不是说欠人一百万块钱吗？就是那一百万块钱。」</w:t>
      </w:r>
    </w:p>
    <w:p>
      <w:r>
        <w:t>李鸿道：「现在若有一百万块钱，他们肯放过你父亲吗？」</w:t>
      </w:r>
    </w:p>
    <w:p>
      <w:r>
        <w:t>花道：「那是当然的！」</w:t>
      </w:r>
    </w:p>
    <w:p>
      <w:r>
        <w:t>「那麽只要应我一件事，我立时可以给你一百万块钱，去救你父亲。」</w:t>
      </w:r>
    </w:p>
    <w:p>
      <w:r>
        <w:t>花忙道：「你如果真肯出一百万块钱，无论什麽事，只要我办得到我就答应。」</w:t>
      </w:r>
    </w:p>
    <w:p>
      <w:r>
        <w:t>李鸿道：「并不是难事，就是教你妹妹亦到我这儿来。」</w:t>
      </w:r>
    </w:p>
    <w:p>
      <w:r>
        <w:t>花听罢沈吟了一会道：「这件事我现在先不能答覆，我得同妹妹斟酌一下，你等半天听信吧。」</w:t>
      </w:r>
    </w:p>
    <w:p>
      <w:r>
        <w:t>李鸿听她有商量的馀地，心中很是快乐便在身上重整旗鼓又干一回，花临走李鸿再次切实叮咛。</w:t>
      </w:r>
    </w:p>
    <w:p>
      <w:r>
        <w:t>「最好下次把花慕带来，花回家後背着母亲，悄悄把今天的情形告知妹妹。」</w:t>
      </w:r>
    </w:p>
    <w:p>
      <w:r>
        <w:t>这当然很难回答，花慕一听不由将头低下。</w:t>
      </w:r>
    </w:p>
    <w:p>
      <w:r>
        <w:t>花道：「这不过是我和你商量，你不情愿我就回绝，你下必为难。」</w:t>
      </w:r>
    </w:p>
    <w:p>
      <w:r>
        <w:t>花慕红着脸道：「倒不是不情愿，如查他肯出一百万块钱救父亲，我的身体是不足惜的，只是恐怕</w:t>
      </w:r>
    </w:p>
    <w:p>
      <w:r>
        <w:t>受了他的欺骗，他若真完事以後不承认，我们应当怎麽样呢？」</w:t>
      </w:r>
    </w:p>
    <w:p>
      <w:r>
        <w:t>「这倒不成问题，现在得斟酌的，就是这件事关系你的终身，有了这种污点是一辈子洗不掉的，你</w:t>
      </w:r>
    </w:p>
    <w:p>
      <w:r>
        <w:t>自己得细细想一想。」</w:t>
      </w:r>
    </w:p>
    <w:p>
      <w:r>
        <w:t>想着花慕咳了一声。</w:t>
      </w:r>
    </w:p>
    <w:p>
      <w:r>
        <w:t>「为救父亲，那里顾得许多，你去应他就是了。」</w:t>
      </w:r>
    </w:p>
    <w:p>
      <w:r>
        <w:t>花道：「你主意打定了吗？」</w:t>
      </w:r>
    </w:p>
    <w:p>
      <w:r>
        <w:t>花慕道：「打定了，我为父而牺牲亦就不计旁人耻笑了。」</w:t>
      </w:r>
    </w:p>
    <w:p>
      <w:r>
        <w:t>花亦叹了一声道：「我们的心只有天晓得吧！」</w:t>
      </w:r>
    </w:p>
    <w:p>
      <w:r>
        <w:t>二人计议已定，花第二天又到李鸿那里，李鸿见了便问道：「我昨天说的事，怎麽样了！」</w:t>
      </w:r>
    </w:p>
    <w:p>
      <w:r>
        <w:t>花道：「我就是为那件事来的，我妹妹答应是答应了，但是她既为救父亲而牺牲，必得先见着信物，</w:t>
      </w:r>
    </w:p>
    <w:p>
      <w:r>
        <w:t>才肯失身。」</w:t>
      </w:r>
    </w:p>
    <w:p>
      <w:r>
        <w:t>李鸿道：「这个容易你们如果不信任我，现在就开支票给你，然後再叫她来。」</w:t>
      </w:r>
    </w:p>
    <w:p>
      <w:r>
        <w:t>花道：「这亦不必，我们信你或者你还未信我，最好你明天开好支票等着，我和妹妹一同来，当面</w:t>
      </w:r>
    </w:p>
    <w:p>
      <w:r>
        <w:t>你把支票交给我，彼此都没有不放心的地方。」</w:t>
      </w:r>
    </w:p>
    <w:p>
      <w:r>
        <w:t>李鸿道：「那麽也好。」</w:t>
      </w:r>
    </w:p>
    <w:p>
      <w:r>
        <w:t>说罢又拉着花淫奸了一会，花又对李鸿道：「我妹妹是未经人道的，这是破题儿第一遭，你总要体</w:t>
      </w:r>
    </w:p>
    <w:p>
      <w:r>
        <w:t>贴她一些。」</w:t>
      </w:r>
    </w:p>
    <w:p>
      <w:r>
        <w:t>李鸿道：「这一层我倒是想到了，我知道脱去处女的衣服最费手脚，所以我已预先想好一种计划，</w:t>
      </w:r>
    </w:p>
    <w:p>
      <w:r>
        <w:t>她来时先教她到浴室洗澡，等她自己脱光时，我再进去比较逼着脱衣服省事多了。」</w:t>
      </w:r>
    </w:p>
    <w:p>
      <w:r>
        <w:t>花似讥似讽的道：「你对这种学识，倒很有研究。」</w:t>
      </w:r>
    </w:p>
    <w:p>
      <w:r>
        <w:t>李鸿很得意的道：「哈哈！办这个事可是老资格了。」</w:t>
      </w:r>
    </w:p>
    <w:p>
      <w:r>
        <w:t>当日二人分手，次日花姊妹午後一同到李鸿别墅来了。</w:t>
      </w:r>
    </w:p>
    <w:p>
      <w:r>
        <w:t>花在路上，向花慕道：「到了那里你自己到浴室洗澡，银钱一到有我同你接手，一些错儿也没有的，</w:t>
      </w:r>
    </w:p>
    <w:p>
      <w:r>
        <w:t>只是他无论怎样不好，既替咱救父亲总算是咱们恩人，你去了千万不要违拗他，假若得罪了他他替咱张</w:t>
      </w:r>
    </w:p>
    <w:p>
      <w:r>
        <w:t>扬出去，於咱是很不好看的。花点头道：」我理会得。「</w:t>
      </w:r>
    </w:p>
    <w:p>
      <w:r>
        <w:t>二人到了李鸿的别墅，李鸿早满面堆笑的迎了出来，让进屋里，叁人谈了一会，李鸿从腰里揭出一</w:t>
      </w:r>
    </w:p>
    <w:p>
      <w:r>
        <w:t>纸一百万元支票，递给了花道：「我早预备好了，你带去吧。」</w:t>
      </w:r>
    </w:p>
    <w:p>
      <w:r>
        <w:t>花接过道：「谢谢。」</w:t>
      </w:r>
    </w:p>
    <w:p>
      <w:r>
        <w:t>李鸿又道：「我们先谈谈，请令妹浴室去沐浴吧。」</w:t>
      </w:r>
    </w:p>
    <w:p>
      <w:r>
        <w:t>花慕听了脸上立刻红涨起来，心里不住突突的跳着。</w:t>
      </w:r>
    </w:p>
    <w:p>
      <w:r>
        <w:t>花道：「浴室在那里？」</w:t>
      </w:r>
    </w:p>
    <w:p>
      <w:r>
        <w:t>李鸿将门推开，向花慕含笑道：「就是这屋，请便吧。」</w:t>
      </w:r>
    </w:p>
    <w:p>
      <w:r>
        <w:t>花慕这时已失了自主力，只好低着头懒洋洋的走了去，李鸿又替她将门带好。</w:t>
      </w:r>
    </w:p>
    <w:p>
      <w:r>
        <w:t>花慕进了浴室一看，里边陈设非常清洁，一个宽大的浴盆，上边设着自来水机，盆後有一面大镜，</w:t>
      </w:r>
    </w:p>
    <w:p>
      <w:r>
        <w:t>屋的一端有一只床，大约是脱衣服用的，花慕站在屋中自踌躇了一会，心里想道：他既然教我到这屋里</w:t>
      </w:r>
    </w:p>
    <w:p>
      <w:r>
        <w:t>洗澡，当然要在这里逞其所欲了，他来时不是羞煞人！</w:t>
      </w:r>
    </w:p>
    <w:p>
      <w:r>
        <w:t>想到这里很不愿脱去衣服，後来又想到。</w:t>
      </w:r>
    </w:p>
    <w:p>
      <w:r>
        <w:t>我既然受了人家的钱，当然不能再顾羞耻，看来不脱衣服亦是无济於事，於是狠狠心竟自坐在盆中，</w:t>
      </w:r>
    </w:p>
    <w:p>
      <w:r>
        <w:t>但并不去洗。</w:t>
      </w:r>
    </w:p>
    <w:p>
      <w:r>
        <w:t>两眼只望着屋门，恨不得李鸿不进来才好。</w:t>
      </w:r>
    </w:p>
    <w:p>
      <w:r>
        <w:t>正在这时忽听身後吱喳一声，回头一看那面镜子，好像门的一般敞了开来，跟着走进一人正是李鸿。</w:t>
      </w:r>
    </w:p>
    <w:p>
      <w:r>
        <w:t>她连忙回转头，俯了下去。</w:t>
      </w:r>
    </w:p>
    <w:p>
      <w:r>
        <w:t>李鸿身上只披了一件浴衣，进来将镜子关好，走近花慕身旁用手抚着她的背，遂笑道说：「你等了</w:t>
      </w:r>
    </w:p>
    <w:p>
      <w:r>
        <w:t>我这半响，不着急吗？」</w:t>
      </w:r>
    </w:p>
    <w:p>
      <w:r>
        <w:t>花慕的神经已乱，亦听不见他说的什麽，只坐在那里不动。</w:t>
      </w:r>
    </w:p>
    <w:p>
      <w:r>
        <w:t>李鸿笑了笑自己脱去浴衣，踏进盆里挨在花慕一旁坐下。</w:t>
      </w:r>
    </w:p>
    <w:p>
      <w:r>
        <w:t>「你洗了吗？我替你洗。」</w:t>
      </w:r>
    </w:p>
    <w:p>
      <w:r>
        <w:t>说着亦不待花慕答话，但用手浇水向花慕身上浇洗。</w:t>
      </w:r>
    </w:p>
    <w:p>
      <w:r>
        <w:t>花慕只有任他摆布，洗罢上身又洗下部，然後将她抱起来放在自己身上，分开她的腿去浇洗阴户，</w:t>
      </w:r>
    </w:p>
    <w:p>
      <w:r>
        <w:t>这时不由得花慕再不动了，忙去用手遮住。</w:t>
      </w:r>
    </w:p>
    <w:p>
      <w:r>
        <w:t>李鸿道：「挡住作什麽，我替你洗洗不好吗？」</w:t>
      </w:r>
    </w:p>
    <w:p>
      <w:r>
        <w:t>花慕的手只是不依，後来还是李鸿用力将她扳开才得摸着。</w:t>
      </w:r>
    </w:p>
    <w:p>
      <w:r>
        <w:t>李鸿一边替她洗着一面观看，只见她私处凸起中问露出一条细缝，四面无毛异常滑嫩。</w:t>
      </w:r>
    </w:p>
    <w:p>
      <w:r>
        <w:t>李鸿看得淫兴大发，将花慕抱出盆外，亦无擦乾身上的水硬放在床上，并去亲她的樱口。</w:t>
      </w:r>
    </w:p>
    <w:p>
      <w:r>
        <w:t>花慕躺在下边，左右躲避不让他亲，李鸿却将身子腾了上去，在自己的阳物上抹些唾沫，摸着花慕</w:t>
      </w:r>
    </w:p>
    <w:p>
      <w:r>
        <w:t>阴门便往里塞。</w:t>
      </w:r>
    </w:p>
    <w:p>
      <w:r>
        <w:t>花慕觉得很痛忙要用手推开，不料李鸿早已将她抱紧用力插进去，花慕急咳嗽了一声。</w:t>
      </w:r>
    </w:p>
    <w:p>
      <w:r>
        <w:t>李鸿道：「你痛了吗？你若打算不痛，先和我亲个嘴我便不使劲。」</w:t>
      </w:r>
    </w:p>
    <w:p>
      <w:r>
        <w:t>花慕畏痛只得将头摆正，任他亲了几下。</w:t>
      </w:r>
    </w:p>
    <w:p>
      <w:r>
        <w:t>李鸿道：「这还不成，你还得把舌头吐在我嘴里，不然我还是要使劲弄的。」</w:t>
      </w:r>
    </w:p>
    <w:p>
      <w:r>
        <w:t>花慕无可奈何，整个将舌头吐出，送到李鸿嘴里，李鸿含着快乐异常，下边亦就不再用力，只轻轻</w:t>
      </w:r>
    </w:p>
    <w:p>
      <w:r>
        <w:t>一点一点的抽送，弄了半向才齐根没入。</w:t>
      </w:r>
    </w:p>
    <w:p>
      <w:r>
        <w:t>李鸿对於花慕总要更加体贴，干了一个钟点始终没有放纵。</w:t>
      </w:r>
    </w:p>
    <w:p>
      <w:r>
        <w:t>但是花慕的下部竟有些肿起来了，一次干完花慕起来穿衣，李鸿拉住不依道：「我好不容易把你们</w:t>
      </w:r>
    </w:p>
    <w:p>
      <w:r>
        <w:t>请来，干一会儿就完了吗？你先歇一歇等会找们还要好好玩一玩呢！」</w:t>
      </w:r>
    </w:p>
    <w:p>
      <w:r>
        <w:t>这时花慕已不像先前那样羞涩，慢吞吞的说道：「改天再说吧。」</w:t>
      </w:r>
    </w:p>
    <w:p>
      <w:r>
        <w:t>李鸿道：「不行！无论如何今天还得再一回。」</w:t>
      </w:r>
    </w:p>
    <w:p>
      <w:r>
        <w:t>花慕道：「改天吧，我今天痛得很。」</w:t>
      </w:r>
    </w:p>
    <w:p>
      <w:r>
        <w:t>李鸿知道她说的是实话，遂道：「不弄亦可以，可是你还要和我洗一回澡。」</w:t>
      </w:r>
    </w:p>
    <w:p>
      <w:r>
        <w:t>花慕点了点头，二人一同起身同时躺至盆中，李鸿又添些温水然後道。</w:t>
      </w:r>
    </w:p>
    <w:p>
      <w:r>
        <w:t>「方才我替你洗，这回你应该替我洗了。」</w:t>
      </w:r>
    </w:p>
    <w:p>
      <w:r>
        <w:t>花慕道：「你自己不会洗吗？」</w:t>
      </w:r>
    </w:p>
    <w:p>
      <w:r>
        <w:t>李鸿道：「你不替找洗，我又要弄了。」</w:t>
      </w:r>
    </w:p>
    <w:p>
      <w:r>
        <w:t>花慕听了不敢怠慢，便替他上下洗擦了一遍，事後李鸿还要花慕去洗阳物，花慕只得亦依了他。</w:t>
      </w:r>
    </w:p>
    <w:p>
      <w:r>
        <w:t>不料那阳物一经花慕抚摸，猛然又翘了起来，李鸿再也忍耐不住，不待花慕许可，硬将她按倒在池</w:t>
      </w:r>
    </w:p>
    <w:p>
      <w:r>
        <w:t>中还是要干。</w:t>
      </w:r>
    </w:p>
    <w:p>
      <w:r>
        <w:t>花慕急道：「你不是不再做了吗？」</w:t>
      </w:r>
    </w:p>
    <w:p>
      <w:r>
        <w:t>李鸿道：「不弄了！我想搁在里边一会儿。」</w:t>
      </w:r>
    </w:p>
    <w:p>
      <w:r>
        <w:t>说着用手分开花慕两腿，用自己手拿着阳物，向那肿起的阴门慢慢插入。</w:t>
      </w:r>
    </w:p>
    <w:p>
      <w:r>
        <w:t>每当进去一点花慕便轻咳一声。</w:t>
      </w:r>
    </w:p>
    <w:p>
      <w:r>
        <w:t>李鸿看得兴起，又用力抽送起来，花慕含泪哀求道：「你饶了我吧，我要痛死了！」</w:t>
      </w:r>
    </w:p>
    <w:p>
      <w:r>
        <w:t>李鸿看他实在可怜便道：「你不愿意弄亦容易，你姊姊还在外边呢，我把她招呼进来，你看我们两</w:t>
      </w:r>
    </w:p>
    <w:p>
      <w:r>
        <w:t>个人弄一下，比和你干的厉害得多，可是你看看，不许穿上衣服。」</w:t>
      </w:r>
    </w:p>
    <w:p>
      <w:r>
        <w:t>花慕只得答应，李鸿抽出阳物起身出去到外边，把花羡叫了进来，姊妹两个一见，都各羞得面上绯</w:t>
      </w:r>
    </w:p>
    <w:p>
      <w:r>
        <w:t>红。</w:t>
      </w:r>
    </w:p>
    <w:p>
      <w:r>
        <w:t>李鸿向花道：「你妹不行了，要你来替她，你快脱衣服，我要痛痛快快插一回哩。」</w:t>
      </w:r>
    </w:p>
    <w:p>
      <w:r>
        <w:t>说罢不住的催促，花羡禁不起他纠缠，便自行脱光了衣服。</w:t>
      </w:r>
    </w:p>
    <w:p>
      <w:r>
        <w:t>李鸿叫花伏身趴在床边，将臀部高高耸起，他把阳物从後插入。</w:t>
      </w:r>
    </w:p>
    <w:p>
      <w:r>
        <w:t>并叫花慕骑在花身上，面向外自己两手紧紧抱住花慕的腰，然後下边狂抽起来，这一次功夫更大，</w:t>
      </w:r>
    </w:p>
    <w:p>
      <w:r>
        <w:t>直到天黑才放她姊妹回去。</w:t>
      </w:r>
    </w:p>
    <w:p>
      <w:r>
        <w:t>以後每个礼拜，李鸿平均要召唤花氏姊姝两次至叁次到别墅，花氏姊妹有时姊妹两人轮流侍候李鸿，</w:t>
      </w:r>
    </w:p>
    <w:p>
      <w:r>
        <w:t>有时两人一起到别墅共度春宵。</w:t>
      </w:r>
    </w:p>
    <w:p>
      <w:r>
        <w:t>李鸿见花氏姊妹年轻漂亮又温驯乖巧，虽然满足了他的求爱需求，不过长期以往像他是有头有脸的</w:t>
      </w:r>
    </w:p>
    <w:p>
      <w:r>
        <w:t>地方名人，究竟不是办法。</w:t>
      </w:r>
    </w:p>
    <w:p>
      <w:r>
        <w:t>而花氏姊妹除了按时陪伴李鸿上床，相处久了觉得李老板除了好色之外是挺好的。</w:t>
      </w:r>
    </w:p>
    <w:p>
      <w:r>
        <w:t>女人重要的是有终身的依靠，才是幸福的依归。</w:t>
      </w:r>
    </w:p>
    <w:p>
      <w:r>
        <w:t>除了上床她们也挺关心李鸿，而李鸿也慷慨解囊照顾花家。</w:t>
      </w:r>
    </w:p>
    <w:p>
      <w:r>
        <w:t>等花家母亲病愈父亲回家後，王嫂便居中穿针引线，她认为花和花慕实在是好姑娘，而她究竟不能</w:t>
      </w:r>
    </w:p>
    <w:p>
      <w:r>
        <w:t>一辈子侍候主人，老板实在老大不少，总不能老是以钱易物（女人），於是她向李鸿建议不如娶花氏姊</w:t>
      </w:r>
    </w:p>
    <w:p>
      <w:r>
        <w:t>妹为妻。</w:t>
      </w:r>
    </w:p>
    <w:p>
      <w:r>
        <w:t>李鸿对花氏姊妹有种特殊的感觉，於是爽快的答应，并委托王嫂向花家提亲当王嫂到花家说媒时，</w:t>
      </w:r>
    </w:p>
    <w:p>
      <w:r>
        <w:t>花氏姊妹早已跟人上床更无异议，而花无用的安返及老婆的康泰，这李鸿算是花家的恩人也都同意此事，</w:t>
      </w:r>
    </w:p>
    <w:p>
      <w:r>
        <w:t>於是李花两家便结成了亲家，以後两家过着幸福快乐的日子。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