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那天，她把自己邮寄</w:t>
      </w:r>
    </w:p>
    <w:p>
      <w:r>
        <w:t>（１）</w:t>
      </w:r>
    </w:p>
    <w:p>
      <w:r>
        <w:t>有人说，蓝婷是一个漂亮、身材姣好的女孩；有人说蓝婷是一个聪明、事业有成的高学历「海龟」，</w:t>
      </w:r>
    </w:p>
    <w:p>
      <w:r>
        <w:t>还有人说蓝婷性格开朗、气质出众。他们说的都对，不过他们只看到了她阳光的一面，就像月亮始终把</w:t>
      </w:r>
    </w:p>
    <w:p>
      <w:r>
        <w:t>光明的一面面对人类一样，可能他们做梦也想不到她还有如此怪异的一面。在这里，ＳＭ，绝对的惊世</w:t>
      </w:r>
    </w:p>
    <w:p>
      <w:r>
        <w:t>骇俗！</w:t>
      </w:r>
    </w:p>
    <w:p>
      <w:r>
        <w:t>刺激，灵与肉的刺激，这是蓝婷在美国佛罗里达州留学的时候染上的特殊嗜好，在哪里，虽然不主</w:t>
      </w:r>
    </w:p>
    <w:p>
      <w:r>
        <w:t>流，但也很平常。就像有人在喝烈酒对肠胃的刺激中获得快感，有人在挑战极限磨砺肌肤中寻求满足一</w:t>
      </w:r>
    </w:p>
    <w:p>
      <w:r>
        <w:t>样，她，只是在迷恋一种体味，在强烈的束缚中，在无助和黑暗中，在恐慌和惊栗中，在无尽漫长的等</w:t>
      </w:r>
    </w:p>
    <w:p>
      <w:r>
        <w:t>待中，体味一种特别而又强烈的快感。只是一种有点另类的爱好而已！她的一个同学身家过亿，却喜欢</w:t>
      </w:r>
    </w:p>
    <w:p>
      <w:r>
        <w:t>偷窃，三天不偷手就痒，相比她来说，蓝婷的这点爱好要阳光的多，起码，她不会妨碍任何人。</w:t>
      </w:r>
    </w:p>
    <w:p>
      <w:r>
        <w:t>５年前蓝婷离开了美国，在家人资助下，独立开办了一家进出口公司。</w:t>
      </w:r>
    </w:p>
    <w:p>
      <w:r>
        <w:t>３年前蓝婷的公司获得发展，在贸易中心２５楼购买独立一层用于办公，现在已有员工３０多人。</w:t>
      </w:r>
    </w:p>
    <w:p>
      <w:r>
        <w:t>１年前她在２０ＫＭ外市郊购买了独立别墅，山坡和林木掩映之下，私密性极好。</w:t>
      </w:r>
    </w:p>
    <w:p>
      <w:r>
        <w:t>在忙碌的工作之余，蓝婷一个人躲在家中，体味自己独特的爱好，长期外在的阳光使她更加心痒。</w:t>
      </w:r>
    </w:p>
    <w:p>
      <w:r>
        <w:t>只可惜，没有玩伴的蓝婷只能选择「Ｓｅｌｆｂｏｎｄａｇｅ」，安全和能力的限制，使她屡屡无法尽</w:t>
      </w:r>
    </w:p>
    <w:p>
      <w:r>
        <w:t>兴。没有挑战性的行为，永远无法体味那种无助的感觉。</w:t>
      </w:r>
    </w:p>
    <w:p>
      <w:r>
        <w:t>是时候开始一次冒险之旅了。</w:t>
      </w:r>
    </w:p>
    <w:p>
      <w:r>
        <w:t>蓝婷的规划是把自己通过快递速递到公司，就像包裹严密的货物一样，封闭在狭小的木箱中被人搬</w:t>
      </w:r>
    </w:p>
    <w:p>
      <w:r>
        <w:t>来运去。</w:t>
      </w:r>
    </w:p>
    <w:p>
      <w:r>
        <w:t>她已定做了一个结实的木箱，木箱的六面均有反斜面的气窗板，外面无法看清内部，但空气畅通无</w:t>
      </w:r>
    </w:p>
    <w:p>
      <w:r>
        <w:t>阻。木箱内壁罩着黑色天鹅绒布，布下粘贴厚达８ｃｍ的海绵，人在其中如婴儿在母胎中般的柔软和包</w:t>
      </w:r>
    </w:p>
    <w:p>
      <w:r>
        <w:t>裹感。木箱的一角还有一个隐蔽的装置，那是一个小型蓄电池和控制器。木箱盖开在上部，暗装的合页</w:t>
      </w:r>
    </w:p>
    <w:p>
      <w:r>
        <w:t>和插销只能从内部开启。</w:t>
      </w:r>
    </w:p>
    <w:p>
      <w:r>
        <w:t>她选择了最信任的联邦快递，虽说价格较贵，但隔日达的承诺和良好的服务是可信任的。她通知他</w:t>
      </w:r>
    </w:p>
    <w:p>
      <w:r>
        <w:t>们下午四点到别墅取箱子，如无人将给他们留门，可推开小院门，箱子就在院中。寄单已签好，直接拉</w:t>
      </w:r>
    </w:p>
    <w:p>
      <w:r>
        <w:t>走就是。</w:t>
      </w:r>
    </w:p>
    <w:p>
      <w:r>
        <w:t>寄单上标注书籍和精密仪器，以解释重量和获得温柔对待，并有不可倒置标志粘贴在箱子醒目处。</w:t>
      </w:r>
    </w:p>
    <w:p>
      <w:r>
        <w:t>她还提前告诉了她的秘书，有她的重要物品寄达，代收后放置在总裁办公室里间，任何人不得擅动。</w:t>
      </w:r>
    </w:p>
    <w:p>
      <w:r>
        <w:t>秘书是个听话而又认真的小女生，这点小事不会给她出错的。</w:t>
      </w:r>
    </w:p>
    <w:p>
      <w:r>
        <w:t>她把所有电话均设置了留言。</w:t>
      </w:r>
    </w:p>
    <w:p>
      <w:r>
        <w:t>她还准备了许多玩具、服装和用具，那是她多年积攒的东西。</w:t>
      </w:r>
    </w:p>
    <w:p>
      <w:r>
        <w:t>她打算好好玩一下，寻找点刺激。</w:t>
      </w:r>
    </w:p>
    <w:p>
      <w:r>
        <w:t>午饭后，蓝婷美美的休息一会，调节好状态。</w:t>
      </w:r>
    </w:p>
    <w:p>
      <w:r>
        <w:t>然后洗个澡，彻底的做了下个人卫生。做的很彻底，头发、皮肤、口腔甚至自己洗了肠。</w:t>
      </w:r>
    </w:p>
    <w:p>
      <w:r>
        <w:t>吹干头发后，简单的化了点妆，喷点香水，在关节处擦了点滑石粉，一个清凉干爽的女孩站在镜子</w:t>
      </w:r>
    </w:p>
    <w:p>
      <w:r>
        <w:t>前，浑身舒泰，每一个毛孔都是张开的。</w:t>
      </w:r>
    </w:p>
    <w:p>
      <w:r>
        <w:t>开始了，蓝婷对自己说。</w:t>
      </w:r>
    </w:p>
    <w:p>
      <w:r>
        <w:t>几个会震动的玩具进入了它们的地方，她体味那种慢慢进入的感觉，小腹立刻有种充实感。胸前也</w:t>
      </w:r>
    </w:p>
    <w:p>
      <w:r>
        <w:t>贴上了两个扁扁的东西，很服帖也很隐蔽，她知道这只是表象，一旦通电，它立刻就会疯狂的震动起来，</w:t>
      </w:r>
    </w:p>
    <w:p>
      <w:r>
        <w:t>还会丝丝的放出一点点电流，玫瑰花扎一般的感觉，其他的也一样。</w:t>
      </w:r>
    </w:p>
    <w:p>
      <w:r>
        <w:t>她整理好各自的导线，汇成一股，垂在两腿之间。</w:t>
      </w:r>
    </w:p>
    <w:p>
      <w:r>
        <w:t>一套红色丝绸的塑身内衣滑上她的身体，她从镜中看去，本就高耸的胸部更加挺拔，本就相当完美</w:t>
      </w:r>
    </w:p>
    <w:p>
      <w:r>
        <w:t>的曲线圆润的没一点瑕疵。她又穿上一双黑色丝袜，把丝袜和内衣的吊袜带连在一起。</w:t>
      </w:r>
    </w:p>
    <w:p>
      <w:r>
        <w:t>然后她拿起一件连体胶衣，这是她从国外带回的高档货，弹性非常好，紧束感很强，有微孔并不憋</w:t>
      </w:r>
    </w:p>
    <w:p>
      <w:r>
        <w:t>闷。为方便穿，她首先在双腿上擦了些滑石粉，然后卷起胶衣一点一点的套了上去，先左后右，整理平</w:t>
      </w:r>
    </w:p>
    <w:p>
      <w:r>
        <w:t>滑后，拉开两腿之间的拉链，把整理好的电线穿过去，调整拉链的位置后，双手同时使劲把胶衣拉过了</w:t>
      </w:r>
    </w:p>
    <w:p>
      <w:r>
        <w:t>她丰满的臀部，下半身立刻闪耀着黑色亮光，呈现完美曲线。她再次在双手上涂上滑石粉，细心的把整</w:t>
      </w:r>
    </w:p>
    <w:p>
      <w:r>
        <w:t>条手臂插进一体的袖子和手套，每根手指都进入自己的位置，抚平每一条皱褶，然后把衣服的肩部放在</w:t>
      </w:r>
    </w:p>
    <w:p>
      <w:r>
        <w:t>肩上，挺身拉直，她立刻感觉到胶衣那良好的弹性，连胶衣的下身都更加紧贴和绷紧。下面就是处理身</w:t>
      </w:r>
    </w:p>
    <w:p>
      <w:r>
        <w:t>后的拉链了，这本是较难的环节，但蓝婷是老手，早就在拉链上穿了个细绳，一手从颈后拉着绳子向上</w:t>
      </w:r>
    </w:p>
    <w:p>
      <w:r>
        <w:t>拉，一手反向身后把拉链两边往一起拉，在一阵摩擦声中，胶衣严丝合缝的包裹到她的身上，一直到高</w:t>
      </w:r>
    </w:p>
    <w:p>
      <w:r>
        <w:t>高的衣领裹住她纤细的脖子为止。</w:t>
      </w:r>
    </w:p>
    <w:p>
      <w:r>
        <w:t>她再度整理衣服，直到胶衣如同她皮肤般的偎贴。</w:t>
      </w:r>
    </w:p>
    <w:p>
      <w:r>
        <w:t>她的目光转向了桌上的一件束腰，那是一件红色的哥特式宫廷束腰，缎面、钢骨架，极限尺寸只有</w:t>
      </w:r>
    </w:p>
    <w:p>
      <w:r>
        <w:t>１６寸。这类束腰能够完美的勾勒出女性葫芦形的完美腰部曲线，但过于严厉的设计也使使用者有强烈</w:t>
      </w:r>
    </w:p>
    <w:p>
      <w:r>
        <w:t>的拘束感，无时无刻不在提醒使用者它的存在。而这，正是蓝婷这些人追求的刺激。</w:t>
      </w:r>
    </w:p>
    <w:p>
      <w:r>
        <w:t>（２）</w:t>
      </w:r>
    </w:p>
    <w:p>
      <w:r>
        <w:t>蓝婷围起束腰，一边深深的吸气，收紧小腹，一边开始缓缓收紧腰后的细绳，这本是熟练的工作，</w:t>
      </w:r>
    </w:p>
    <w:p>
      <w:r>
        <w:t>只是今天有了点难度，毕竟，被乳胶衣包裹的双手虽不减灵活性，但感觉差了很多，而收紧细绳的位置</w:t>
      </w:r>
    </w:p>
    <w:p>
      <w:r>
        <w:t>在身后，无法目视，只能靠感觉。蓝婷一遍一遍的收紧着，直到她有了喘不过气的感觉，直到束腰两边</w:t>
      </w:r>
    </w:p>
    <w:p>
      <w:r>
        <w:t>碰到一起，直到腰围变为细的有些夸张的１６寸，她才打了几个结实的结，并把多余的细绳在两边绳孔</w:t>
      </w:r>
    </w:p>
    <w:p>
      <w:r>
        <w:t>中多穿了几道。</w:t>
      </w:r>
    </w:p>
    <w:p>
      <w:r>
        <w:t>完成后，蓝婷整理了下束腰，尤其是胸部支撑，本来被紧身胶衣的弹性压迫的有些变扁的胸部，再</w:t>
      </w:r>
    </w:p>
    <w:p>
      <w:r>
        <w:t>度被束腰的胸托撑出了完美的外形。</w:t>
      </w:r>
    </w:p>
    <w:p>
      <w:r>
        <w:t>蓝婷又找出一条棉绳，做了个简单的丁字裤，加强下身束缚，使藏在两腿之间的震动玩具深深进入</w:t>
      </w:r>
    </w:p>
    <w:p>
      <w:r>
        <w:t>身体。</w:t>
      </w:r>
    </w:p>
    <w:p>
      <w:r>
        <w:t>穿上一双红色高跟鞋，她试着在镜子前走起了模特步，没有任何不适，除了那奇妙的压迫感、充实</w:t>
      </w:r>
    </w:p>
    <w:p>
      <w:r>
        <w:t>感和紧绷。</w:t>
      </w:r>
    </w:p>
    <w:p>
      <w:r>
        <w:t>蓝婷停下来，犹豫了一下，她的目光盯住了一个乳胶口球和乳胶头套，乳胶头套明显和她身上的乳</w:t>
      </w:r>
    </w:p>
    <w:p>
      <w:r>
        <w:t>胶衣是一套，一样闪着黑色的光，脖子部位有带扣，穿着一条带锁的不锈钢的项圈，她知道一旦戴上并</w:t>
      </w:r>
    </w:p>
    <w:p>
      <w:r>
        <w:t>锁紧项圈，除了借助工具彻底破坏，她没有任何办法解下，钥匙，她已提前放在了她公司的办公室中。</w:t>
      </w:r>
    </w:p>
    <w:p>
      <w:r>
        <w:t>这个乳胶口球相对于她的樱桃小口来说，略微大了些，她的小口将完全被塞满，不能发出一点声音，</w:t>
      </w:r>
    </w:p>
    <w:p>
      <w:r>
        <w:t>同时，乳胶的弹性会让她很辛苦，尤其是长期佩戴又无法取下的时候，用舌头顶出？不扣紧皮带都难，</w:t>
      </w:r>
    </w:p>
    <w:p>
      <w:r>
        <w:t>何况皮带外还有绷紧的如胶头套。</w:t>
      </w:r>
    </w:p>
    <w:p>
      <w:r>
        <w:t>要玩就玩个尽兴，蓝婷一口作气把口球塞入口腔，扣紧皮带，双手大力撑开头套，把头部钻进头套，</w:t>
      </w:r>
    </w:p>
    <w:p>
      <w:r>
        <w:t>调整眼部和鼻孔的开口位置后，用搭扣把头套的脖子部位和胶衣的脖子部位扣在一起，外面穿上不锈钢</w:t>
      </w:r>
    </w:p>
    <w:p>
      <w:r>
        <w:t>项圈，收紧后轻按铜锁，咔吧一声，她把自己锁了起来。</w:t>
      </w:r>
    </w:p>
    <w:p>
      <w:r>
        <w:t>基本完成了，她试着大声喊了一声，很理想，被口球和头套双重抑制的声音如同蚊子呢喃般微不可</w:t>
      </w:r>
    </w:p>
    <w:p>
      <w:r>
        <w:t>闻。</w:t>
      </w:r>
    </w:p>
    <w:p>
      <w:r>
        <w:t>一双皮拷紧紧的圈住了她的双手手腕，并锁了起来，只所以选用皮拷，是因为皮拷可以让她感受很</w:t>
      </w:r>
    </w:p>
    <w:p>
      <w:r>
        <w:t>紧的感觉而不会因为大力伤害自己，当然，没有工具或钥匙，她不可能自己解开。皮拷上连着一个圆环，</w:t>
      </w:r>
    </w:p>
    <w:p>
      <w:r>
        <w:t>此时两个皮拷并未连在一起。因为她还有最重要的一环未办。</w:t>
      </w:r>
    </w:p>
    <w:p>
      <w:r>
        <w:t>装箱。</w:t>
      </w:r>
    </w:p>
    <w:p>
      <w:r>
        <w:t>箱子就在小院中，放在小院角落。</w:t>
      </w:r>
    </w:p>
    <w:p>
      <w:r>
        <w:t>蓝婷关上房间的灯，出房门前仔细扫视了周围，周围很安静，没有一个人。</w:t>
      </w:r>
    </w:p>
    <w:p>
      <w:r>
        <w:t>蓝婷闪出房门，把房门锁好，钥匙藏在一个隐蔽的角落，她快速的凑近小院铁门，拉开插销，这样，</w:t>
      </w:r>
    </w:p>
    <w:p>
      <w:r>
        <w:t>快递公司来的人轻推院门就能进来。</w:t>
      </w:r>
    </w:p>
    <w:p>
      <w:r>
        <w:t>蓝婷快速躲进放箱子的角落。打开箱盖，一偏腿，双腿进箱，斜坐在箱子壁板上。</w:t>
      </w:r>
    </w:p>
    <w:p>
      <w:r>
        <w:t>她首先把双腿之间拖着的电线插入箱底角落的控制盒中，拧紧螺丝。这是如同电话线一样的柔韧的</w:t>
      </w:r>
    </w:p>
    <w:p>
      <w:r>
        <w:t>螺旋线，可以拉很长，也很结实，螺旋接头，不容易脱落。</w:t>
      </w:r>
    </w:p>
    <w:p>
      <w:r>
        <w:t>蓄电池早就充满电，可以用很长时间，控制盒是程控的，设定好的程序是每隔２个小时启动一次，</w:t>
      </w:r>
    </w:p>
    <w:p>
      <w:r>
        <w:t>每次半个小时，呈轻—重—轻设置，中间还有轻微电击，只是电击是随机的。</w:t>
      </w:r>
    </w:p>
    <w:p>
      <w:r>
        <w:t>双腿的束缚她选用宽胶带。此时那卷宽胶带就放在箱子里。蓝婷并紧双腿，从双脚开始，在脚心脚</w:t>
      </w:r>
    </w:p>
    <w:p>
      <w:r>
        <w:t>背处连同高跟鞋捆了几圈；在脚腕部绕了几圈；在膝盖的上下部分别缠绕几圈。</w:t>
      </w:r>
    </w:p>
    <w:p>
      <w:r>
        <w:t>蓝婷试了试，脚部很紧，就像长在一体的；膝部稍松。这是她故意的，她的经验告诉她，一旦她坐</w:t>
      </w:r>
    </w:p>
    <w:p>
      <w:r>
        <w:t>进箱子，大小腿重合，肌肉的收缩会使膝部绷得很紧，如开始就很紧会影响血液循环，而这也是她选用</w:t>
      </w:r>
    </w:p>
    <w:p>
      <w:r>
        <w:t>宽胶带的原因。</w:t>
      </w:r>
    </w:p>
    <w:p>
      <w:r>
        <w:t>（３）</w:t>
      </w:r>
    </w:p>
    <w:p>
      <w:r>
        <w:t>蓝婷调整了下位置，缓缓坐进箱子，箱子空间设计很合理，厚厚的海绵、软软的绒布一下子就把她</w:t>
      </w:r>
    </w:p>
    <w:p>
      <w:r>
        <w:t>包围了起来。她低下头，把下颌贴在膝盖上，轻轻拉动箱盖上的绳子，箱盖合上了，内衬的软垫压在头</w:t>
      </w:r>
    </w:p>
    <w:p>
      <w:r>
        <w:t>上，把箱盖顶起一条细缝。</w:t>
      </w:r>
    </w:p>
    <w:p>
      <w:r>
        <w:t>她小心的把双手背到身后，慢慢升高，摸到了箱盖上的搭扣，使劲一拉，咔吧一声，搭扣扣上了，</w:t>
      </w:r>
    </w:p>
    <w:p>
      <w:r>
        <w:t>箱盖严丝合缝的盖住了，想打开时，她只要摸到搭扣轻扳就可以了。</w:t>
      </w:r>
    </w:p>
    <w:p>
      <w:r>
        <w:t>随后，她又摸到了脖子后项圈上垂下的细铁链，铁链上挂着一把打开的锁头，借助箱壁的压力，她</w:t>
      </w:r>
    </w:p>
    <w:p>
      <w:r>
        <w:t>把锁头依次挂上双手手腕皮拷上的圆环。锁头的高度来自她多次的实验，几乎是她双手在背后举起的极</w:t>
      </w:r>
    </w:p>
    <w:p>
      <w:r>
        <w:t>限，一旦锁上，她的双手就将被高吊在背后，只有双手能做有限的活动。当然这点活动，足够她搬开箱</w:t>
      </w:r>
    </w:p>
    <w:p>
      <w:r>
        <w:t>盖搭扣和从挂在公司总裁办公室抽屉上的钥匙串上取下钥匙。有了钥匙，她就能解放双手，解放自己。</w:t>
      </w:r>
    </w:p>
    <w:p>
      <w:r>
        <w:t>再度仔细想了想，仿佛下了很大决心，蓝婷手一紧，咔吧，锁，锁上了。</w:t>
      </w:r>
    </w:p>
    <w:p>
      <w:r>
        <w:t>彻底没有了退路，冒险进入不可逆状态。</w:t>
      </w:r>
    </w:p>
    <w:p>
      <w:r>
        <w:t>就算想放弃，最多逃脱木箱，可她连房门都进不去，房门钥匙隐藏的位置她如今的状态根本取不到。</w:t>
      </w:r>
    </w:p>
    <w:p>
      <w:r>
        <w:t>如她真的那么做，唯一的结局就是摔倒在院中挣扎，在快递人员或邻居的指指点点中被抬进公安局。</w:t>
      </w:r>
    </w:p>
    <w:p>
      <w:r>
        <w:t>如果那样，她如何面对？</w:t>
      </w:r>
    </w:p>
    <w:p>
      <w:r>
        <w:t>现在的她静静坐在箱子中，这也是她平时最喜欢的动作，双腿并拢蜷曲，下巴枕在膝盖上，看电视</w:t>
      </w:r>
    </w:p>
    <w:p>
      <w:r>
        <w:t>或听音响，或者什么都不干，只是静静的想着心事。不同的是平时她都是双臂抱腿，而如今双臂被高高</w:t>
      </w:r>
    </w:p>
    <w:p>
      <w:r>
        <w:t>挂在背后。</w:t>
      </w:r>
    </w:p>
    <w:p>
      <w:r>
        <w:t>她试着挣扎了一下。全身无一不紧，无法动弹，但没有捆绑的疼痛感和血液不畅的麻木感。</w:t>
      </w:r>
    </w:p>
    <w:p>
      <w:r>
        <w:t>她静静的等待着，一如母亲腹中的婴儿。</w:t>
      </w:r>
    </w:p>
    <w:p>
      <w:r>
        <w:t>她忽然期待起来，期待快递、期待电流还是冒险之旅？她自己也说不清。</w:t>
      </w:r>
    </w:p>
    <w:p>
      <w:r>
        <w:t>今天运走，在仓库中放一夜，明天一早就到公司了，公司下班后，她就可以从容出来，２４个小时，</w:t>
      </w:r>
    </w:p>
    <w:p>
      <w:r>
        <w:t>睡几觉，在玩具刺激中享受，运气好的话还可以躲在箱子中偷听公司员工的背后议论。</w:t>
      </w:r>
    </w:p>
    <w:p>
      <w:r>
        <w:t>想想就让人激动……</w:t>
      </w:r>
    </w:p>
    <w:p>
      <w:r>
        <w:t>不知过了多久，她听到有人叫门，快递公司到了。</w:t>
      </w:r>
    </w:p>
    <w:p>
      <w:r>
        <w:t>没有人应声，片刻后，来人绕到小院，敲了几下铁门，轻轻一推，吱呀一声，铁门开了。三个人走</w:t>
      </w:r>
    </w:p>
    <w:p>
      <w:r>
        <w:t>进小院，收单、签字、搬运，很专业化的动作。</w:t>
      </w:r>
    </w:p>
    <w:p>
      <w:r>
        <w:t>「什么东西这么沉？」</w:t>
      </w:r>
    </w:p>
    <w:p>
      <w:r>
        <w:t>「书、仪器，小心点，别碰着。」</w:t>
      </w:r>
    </w:p>
    <w:p>
      <w:r>
        <w:t>蓝婷感觉到身子一轻，便离开地面，摇摇晃晃中，被放了下来，通过轻微震动，她知道她已经离开</w:t>
      </w:r>
    </w:p>
    <w:p>
      <w:r>
        <w:t>家，上了快递公司的卡车。</w:t>
      </w:r>
    </w:p>
    <w:p>
      <w:r>
        <w:t>几个搬运工上了汽车，一个就坐在装蓝婷的箱子上。</w:t>
      </w:r>
    </w:p>
    <w:p>
      <w:r>
        <w:t>「最后一批货，送到仓库就可以下班了。」</w:t>
      </w:r>
    </w:p>
    <w:p>
      <w:r>
        <w:t>「哎，今天是周末，喝两杯？」</w:t>
      </w:r>
    </w:p>
    <w:p>
      <w:r>
        <w:t>………</w:t>
      </w:r>
    </w:p>
    <w:p>
      <w:r>
        <w:t>周末？！蓝婷脑子轰的一下，彻底懵了，她把所有环节都考虑到了，唯独没考虑今天是星期五。怎</w:t>
      </w:r>
    </w:p>
    <w:p>
      <w:r>
        <w:t>么办？怎么办？她手足无措。</w:t>
      </w:r>
    </w:p>
    <w:p>
      <w:r>
        <w:t>一阵震动传来，这次震动居然来自她的体内，控制盒在这个时候启动了，越来越强烈的震动，加上</w:t>
      </w:r>
    </w:p>
    <w:p>
      <w:r>
        <w:t>突如其来的电击，在恍惚中，她已经无暇考虑任何事………</w:t>
      </w:r>
    </w:p>
    <w:p>
      <w:r>
        <w:t>（４）</w:t>
      </w:r>
    </w:p>
    <w:p>
      <w:r>
        <w:t>半个小时后，当蓝婷从极度兴奋中清醒过来后，快递公司的汽车已经到了仓库，七手八脚的忙乱中，</w:t>
      </w:r>
    </w:p>
    <w:p>
      <w:r>
        <w:t>蓝婷从极Ｈｉｇｈ一下跌入冰窟，如何面对，是摆在她面前的抉择。</w:t>
      </w:r>
    </w:p>
    <w:p>
      <w:r>
        <w:t>趁有人在，搬动箱盖的搭扣，从木箱中拱出来，以如今这种极度诡异的形态出现在众人面前，接受</w:t>
      </w:r>
    </w:p>
    <w:p>
      <w:r>
        <w:t>众人的嘲笑，上报纸上电视，这是溜回美国也摆脱不了的噩梦；还是忍耐，在禁锢中度过周六和周日…</w:t>
      </w:r>
    </w:p>
    <w:p>
      <w:r>
        <w:t>………</w:t>
      </w:r>
    </w:p>
    <w:p>
      <w:r>
        <w:t>出于女孩的矜持和自尊，前一种选择是她宁死也不肯的，那简直不能想象。</w:t>
      </w:r>
    </w:p>
    <w:p>
      <w:r>
        <w:t>而后一种，问题是，她能坚持那么长时间吗？</w:t>
      </w:r>
    </w:p>
    <w:p>
      <w:r>
        <w:t>还有第３条路可走吗？</w:t>
      </w:r>
    </w:p>
    <w:p>
      <w:r>
        <w:t>极度矛盾中，蓝婷感到浑身燥热，充分体味了那种无力又无助的感觉，她能感觉自己的心怦怦跳个</w:t>
      </w:r>
    </w:p>
    <w:p>
      <w:r>
        <w:t>不停。一时间，她灵魂出窍，呆呆的出神。</w:t>
      </w:r>
    </w:p>
    <w:p>
      <w:r>
        <w:t>箱子一顿，她被人放在了仓库的地上。</w:t>
      </w:r>
    </w:p>
    <w:p>
      <w:r>
        <w:t>汽笛声中，她仿佛听到一辆辆汽车来了又走。</w:t>
      </w:r>
    </w:p>
    <w:p>
      <w:r>
        <w:t>扑扑声中，一个个包裹扔在地上，扔在她周围，扔在她藏身的木箱上。</w:t>
      </w:r>
    </w:p>
    <w:p>
      <w:r>
        <w:t>「今天怎么这么多货？」一位中年妇女尖声叫道。</w:t>
      </w:r>
    </w:p>
    <w:p>
      <w:r>
        <w:t>「今天是周末，肯定多，还有三辆汽车没回来，往里匀，那个、那个、还有那木箱子。」</w:t>
      </w:r>
    </w:p>
    <w:p>
      <w:r>
        <w:t>蓝婷忽然感觉箱子一动，这才知道，讲的是自己。</w:t>
      </w:r>
    </w:p>
    <w:p>
      <w:r>
        <w:t>「太沉了，来两个人搭把手。」一个人说。</w:t>
      </w:r>
    </w:p>
    <w:p>
      <w:r>
        <w:t>「都忙着呢，自己动脑子，你把箱子往里翻不就行了。」另一个人不耐烦的训斥着。</w:t>
      </w:r>
    </w:p>
    <w:p>
      <w:r>
        <w:t>蓝婷感觉到箱子一翻，立刻从坐位变成了侧身躺着，可这还不算完，又是一阵晃动，她变成了头下</w:t>
      </w:r>
    </w:p>
    <w:p>
      <w:r>
        <w:t>脚上。头部和肩部着地，支撑了全身的重量。</w:t>
      </w:r>
    </w:p>
    <w:p>
      <w:r>
        <w:t>也许仓库光线太暗，也许这些人从来都是这样野蛮装卸。那个搬运工根本对箱子上醒目的「轻拿轻</w:t>
      </w:r>
    </w:p>
    <w:p>
      <w:r>
        <w:t>放、不可倒置」的标志熟视无睹。</w:t>
      </w:r>
    </w:p>
    <w:p>
      <w:r>
        <w:t>这就是知名快递，简直是野蛮，我一定要投诉你们。蓝婷恨得咬牙切齿。</w:t>
      </w:r>
    </w:p>
    <w:p>
      <w:r>
        <w:t>又是一阵又一阵的扑扑声，仓库中的包裹堆成了小山，而木箱被压在最下面。</w:t>
      </w:r>
    </w:p>
    <w:p>
      <w:r>
        <w:t>终于安静了，随着箱子外面光线一暗，大铁门一响，仓库被锁起来了，快递公司的员工都下班回家</w:t>
      </w:r>
    </w:p>
    <w:p>
      <w:r>
        <w:t>过周末了，他们做梦也想不到，他们刚才随手排放的货物中，一位美丽的妙龄女孩，正处于什么样的境</w:t>
      </w:r>
    </w:p>
    <w:p>
      <w:r>
        <w:t>地。</w:t>
      </w:r>
    </w:p>
    <w:p>
      <w:r>
        <w:t>蓝婷使劲晃了晃身体，木箱一动不动，很明显，木箱周围都被包裹卡死了，上面也堆得小山一样。</w:t>
      </w:r>
    </w:p>
    <w:p>
      <w:r>
        <w:t>箱盖更压在下面打不开。</w:t>
      </w:r>
    </w:p>
    <w:p>
      <w:r>
        <w:t>她绝望的大叫一声，大号的口球和严密的乳胶头套彻底剥夺了她的话语权，她相信就算有人站在货</w:t>
      </w:r>
    </w:p>
    <w:p>
      <w:r>
        <w:t>物堆得旁边也不可能听到她发出的声音。</w:t>
      </w:r>
    </w:p>
    <w:p>
      <w:r>
        <w:t>好了，现在不需要她进行严酷的选择了，她只能等待。没有人能解救她，包括她自己。这才是彻底</w:t>
      </w:r>
    </w:p>
    <w:p>
      <w:r>
        <w:t>的无助，这才是彻底的束缚和禁锢。</w:t>
      </w:r>
    </w:p>
    <w:p>
      <w:r>
        <w:t>两天内仓库不会有人来，除了等，她能做的还是等待。</w:t>
      </w:r>
    </w:p>
    <w:p>
      <w:r>
        <w:t>眼前最紧迫的事是她必须调整一下体位，头朝下，她很难坚持多久。只是这件简单的动作对她来说</w:t>
      </w:r>
    </w:p>
    <w:p>
      <w:r>
        <w:t>并不容易。她拼命的扭动身体，无所顾忌的大喊大叫，直到忙出一声汗，才把身体变成了仰位，背部着</w:t>
      </w:r>
    </w:p>
    <w:p>
      <w:r>
        <w:t>地，双腿上举，这个姿势还算舒服。</w:t>
      </w:r>
    </w:p>
    <w:p>
      <w:r>
        <w:t>她要保存体力。她知道还有漫长的考验在等待她。</w:t>
      </w:r>
    </w:p>
    <w:p>
      <w:r>
        <w:t>正当她要休息一会的时候，震动又开始了，两个小时一次，时间过得真的很快。</w:t>
      </w:r>
    </w:p>
    <w:p>
      <w:r>
        <w:t>她现在无所顾忌，全部的身心都放在感官体味上，她迎合着每一次震动，她恐惧而又期待着每一次</w:t>
      </w:r>
    </w:p>
    <w:p>
      <w:r>
        <w:t>不可预期的电击。高兴了她就喊，尽情的喊，激动了她就动，尽全力的动。</w:t>
      </w:r>
    </w:p>
    <w:p>
      <w:r>
        <w:t>多少年了，她都没有这么放肆过。含蓄的中国人，很多人一生都不知道尽情是什么感觉。而她，这</w:t>
      </w:r>
    </w:p>
    <w:p>
      <w:r>
        <w:t>一刻，不管不顾。</w:t>
      </w:r>
    </w:p>
    <w:p>
      <w:r>
        <w:t>半个小时后，震动停止了，蓝婷也心满意足的睡着了，直到下一回震动把她唤醒。</w:t>
      </w:r>
    </w:p>
    <w:p>
      <w:r>
        <w:t>……</w:t>
      </w:r>
    </w:p>
    <w:p>
      <w:r>
        <w:t>就这样，蓝婷一直在半睡半醒之间度过整整２天，她早已丧失了具体的时间概念，只是震动的次数，</w:t>
      </w:r>
    </w:p>
    <w:p>
      <w:r>
        <w:t>她大致估算的出来，２小时１次，程序不会出错。她知道现在已是周日的深夜，外面的气温和安静程度</w:t>
      </w:r>
    </w:p>
    <w:p>
      <w:r>
        <w:t>让她明白，还有几个小时，她又该上路了。</w:t>
      </w:r>
    </w:p>
    <w:p>
      <w:r>
        <w:t>也许是箱子的密闭空间，也许是乳胶衣可以减少水分散发，蓝婷最担心的缺水情况并不如预想般严</w:t>
      </w:r>
    </w:p>
    <w:p>
      <w:r>
        <w:t>重，她感觉自己的身体也不是预计的那般虚弱。</w:t>
      </w:r>
    </w:p>
    <w:p>
      <w:r>
        <w:t>颌关节、肩肘、腰等关节，从最初的疼痛、酸麻，现在已经好像习惯了。蓝婷活动了下身体，一切</w:t>
      </w:r>
    </w:p>
    <w:p>
      <w:r>
        <w:t>正常。</w:t>
      </w:r>
    </w:p>
    <w:p>
      <w:r>
        <w:t>她开始了有意识的恢复肌肉活性，转转手腕、扭扭腰，活动下脖子。</w:t>
      </w:r>
    </w:p>
    <w:p>
      <w:r>
        <w:t>伴随铁门的咣当声，一阵人声嘈杂充斥了仓库，搬动和分拣，乱成一团。</w:t>
      </w:r>
    </w:p>
    <w:p>
      <w:r>
        <w:t>「这个木箱谁给他倒置的，没看见上面的标志吗？」一声怒吼传出。外面立刻安静下来。</w:t>
      </w:r>
    </w:p>
    <w:p>
      <w:r>
        <w:t>「有股怪味，是不是仪器中特别的试剂撒了？」</w:t>
      </w:r>
    </w:p>
    <w:p>
      <w:r>
        <w:t>「你们呀你们，但愿没惹祸，还不赶紧扶起来！」</w:t>
      </w:r>
    </w:p>
    <w:p>
      <w:r>
        <w:t>众人七手八脚的把箱子翻转１８０度，蓝婷又从仰位变成了膝盖和头顶着地的趴位。</w:t>
      </w:r>
    </w:p>
    <w:p>
      <w:r>
        <w:t>蓝婷脸一红，她知道他们闻到的怪味应该是她的分泌物味道，有没有尿混在其中，她实在记不起来。</w:t>
      </w:r>
    </w:p>
    <w:p>
      <w:r>
        <w:t>她只感觉下身黏糊糊很难受。</w:t>
      </w:r>
    </w:p>
    <w:p>
      <w:r>
        <w:t>已经到这个阶段了，再大的困难也要坚持完成冒险之旅。</w:t>
      </w:r>
    </w:p>
    <w:p>
      <w:r>
        <w:t>装车、运输、上楼、收货，一切顺利。</w:t>
      </w:r>
    </w:p>
    <w:p>
      <w:r>
        <w:t>咣一声，蓝婷知道，木箱已躺在她办公室的内面套间了。这是她独有的办公室，外面是她办公和接</w:t>
      </w:r>
    </w:p>
    <w:p>
      <w:r>
        <w:t>待手下和客人的地方，里面供自己休息，有独立卫生间，一般不会有人进来。秘书在套间外门口，负责</w:t>
      </w:r>
    </w:p>
    <w:p>
      <w:r>
        <w:t>接待和预约。</w:t>
      </w:r>
    </w:p>
    <w:p>
      <w:r>
        <w:t>蓝婷的原计划是静静的等在木箱中，倾听外面员工说话，直到下午下班后才出来，人都走了，大门</w:t>
      </w:r>
    </w:p>
    <w:p>
      <w:r>
        <w:t>紧锁，绝对安全。</w:t>
      </w:r>
    </w:p>
    <w:p>
      <w:r>
        <w:t>可现在不同，额外的２天禁锢使她又渴又饿，尤其是下身的黏糊糊让她忍无可忍。</w:t>
      </w:r>
    </w:p>
    <w:p>
      <w:r>
        <w:t>不会有人进来的，总裁不在，秘书已经把门都锁上了。</w:t>
      </w:r>
    </w:p>
    <w:p>
      <w:r>
        <w:t>蓝婷决定冒险出去。</w:t>
      </w:r>
    </w:p>
    <w:p>
      <w:r>
        <w:t>她摸索着寻找箱盖的搭扣，几次的反转已经让她失去方位感，几经周折后，咔吧一声，箱盖打开了，</w:t>
      </w:r>
    </w:p>
    <w:p>
      <w:r>
        <w:t>她慢慢挺起腰，清新的空气立刻让她精神一振，她先坐在箱壁上，小心抬起双脚移出木箱。一跳一跳的</w:t>
      </w:r>
    </w:p>
    <w:p>
      <w:r>
        <w:t>接近插在文件柜上的钥匙串，后面拖着一条电线。</w:t>
      </w:r>
    </w:p>
    <w:p>
      <w:r>
        <w:t>她转过身，双手摸索钥匙，摸索着打开吊着手腕的铜锁。双臂已经不习惯自由活动了，她慢慢甩动</w:t>
      </w:r>
    </w:p>
    <w:p>
      <w:r>
        <w:t>着，稍后立刻解下项圈，去除头套，解去口塞。她用手把凝固的下颌合上，并上下活动了几下。</w:t>
      </w:r>
    </w:p>
    <w:p>
      <w:r>
        <w:t>她三两下拧开一瓶水，摊坐在地上，咕咚咕咚的一口气喝下去。</w:t>
      </w:r>
    </w:p>
    <w:p>
      <w:r>
        <w:t>她舒服的长出一口气，就这样把自己放平在地板上，慵懒的躺着。</w:t>
      </w:r>
    </w:p>
    <w:p>
      <w:r>
        <w:t>一抬头，一双高跟鞋忽然出现在她眼前，她愣住了，她顺着穿丝袜的美腿看上去。</w:t>
      </w:r>
    </w:p>
    <w:p>
      <w:r>
        <w:t>她的秘书睁大惊愕的眼睛看着她，拳头堵着自己的小嘴，雕像般的凝固在哪里！</w:t>
      </w:r>
    </w:p>
    <w:p>
      <w:r>
        <w:t>（５）</w:t>
      </w:r>
    </w:p>
    <w:p>
      <w:r>
        <w:t>刹那间，蓝婷的心沉到了海底，她千算万算还是暴露了。</w:t>
      </w:r>
    </w:p>
    <w:p>
      <w:r>
        <w:t>然而，多年商场打滚的经验提醒她，现在不是懊悔的时候，她必须做点什么，也能够做点什么。尤</w:t>
      </w:r>
    </w:p>
    <w:p>
      <w:r>
        <w:t>其是对手是她的秘书，一个来自偏远农村刚毕业不久的女大学生，一个一直在她手下唯唯诺诺听喝的小</w:t>
      </w:r>
    </w:p>
    <w:p>
      <w:r>
        <w:t>女孩。她必须掌握主动，她依然保持强势。</w:t>
      </w:r>
    </w:p>
    <w:p>
      <w:r>
        <w:t>「你都看见了？」蓝婷冷冷的问。</w:t>
      </w:r>
    </w:p>
    <w:p>
      <w:r>
        <w:t>「看见………不，没……没………」秘书哆哆嗦嗦的道。</w:t>
      </w:r>
    </w:p>
    <w:p>
      <w:r>
        <w:t>「先把门锁上，然后把浴缸放满热水。」</w:t>
      </w:r>
    </w:p>
    <w:p>
      <w:r>
        <w:t>蓝婷不再问也不再解释，既然已经看见了，解释，有用吗？</w:t>
      </w:r>
    </w:p>
    <w:p>
      <w:r>
        <w:t>看着秘书战战兢兢的锁门和去卫生间放水，蓝婷又顺势把自己放到在地板上，一边嚼着饼干，一边</w:t>
      </w:r>
    </w:p>
    <w:p>
      <w:r>
        <w:t>放松自己的身体。轻松啊，她有一种４９年解放了的感觉。</w:t>
      </w:r>
    </w:p>
    <w:p>
      <w:r>
        <w:t>秘书一进卫生间就没再出来，蓝婷知道此时的她依然没有从震惊中回来，仍处于惊栗之中，可这还</w:t>
      </w:r>
    </w:p>
    <w:p>
      <w:r>
        <w:t>不够，蓝婷决定再加一些力度。</w:t>
      </w:r>
    </w:p>
    <w:p>
      <w:r>
        <w:t>她撕开腿上的胶带，从木箱中拧下电线，就这样穿着乳胶衣、束腰，走进卫生间，当着秘书的面解</w:t>
      </w:r>
    </w:p>
    <w:p>
      <w:r>
        <w:t>下项圈，脱下束腰，一点点褪下乳胶衣。她毫不客气的指使秘书帮忙解带、帮忙脱衣、帮忙拿着从身体</w:t>
      </w:r>
    </w:p>
    <w:p>
      <w:r>
        <w:t>内取出的震动玩具。</w:t>
      </w:r>
    </w:p>
    <w:p>
      <w:r>
        <w:t>随后，她把自己扔进浴缸的热水中，命令秘书取出水盆，湿布，清洁胶衣和玩具。</w:t>
      </w:r>
    </w:p>
    <w:p>
      <w:r>
        <w:t>既然看见了，那就看个彻底吧！</w:t>
      </w:r>
    </w:p>
    <w:p>
      <w:r>
        <w:t>她一边享受着热水的抚摸，一边饶有兴致的看着她的秘书。</w:t>
      </w:r>
    </w:p>
    <w:p>
      <w:r>
        <w:t>这是一个清秀的女孩，身材适中，略瘦，带着一脸尚未被社会磨尽的学生气，怯生生的表情如同一</w:t>
      </w:r>
    </w:p>
    <w:p>
      <w:r>
        <w:t>个受气的小学生。一身洗得有点褪色的ＯＬ女装，紫色丝绸衬衫，黑色一步裙，黑丝袜、高跟鞋，恰到</w:t>
      </w:r>
    </w:p>
    <w:p>
      <w:r>
        <w:t>好处的勾勒出女孩曼妙的曲线。</w:t>
      </w:r>
    </w:p>
    <w:p>
      <w:r>
        <w:t>她看着秘书拘束的动作，她享受着秘书窘迫的表情，尤其是对方颤抖着清洁震动玩具的时候。咔，</w:t>
      </w:r>
    </w:p>
    <w:p>
      <w:r>
        <w:t>闪光灯亮了一下，蓝婷魔术般的变出了一架相机，定格了秘书摆弄震动玩具的动作，然后在秘书手忙脚</w:t>
      </w:r>
    </w:p>
    <w:p>
      <w:r>
        <w:t>乱中又拍摄了好几张照片。秘书跳了起来，像一只受惊的兔子，委屈的哭了起来。</w:t>
      </w:r>
    </w:p>
    <w:p>
      <w:r>
        <w:t>蓝婷没有劝，只是静静的等待兔子安静下来。她也没解释照片的事，她知道，这个卫生间其实还隐</w:t>
      </w:r>
    </w:p>
    <w:p>
      <w:r>
        <w:t>藏着一个摄像头，可以把今天的事全部记录下来，只不过不太清晰罢了。</w:t>
      </w:r>
    </w:p>
    <w:p>
      <w:r>
        <w:t>「你来我公司多长时间了？」她语气平静，不带一丝感情。</w:t>
      </w:r>
    </w:p>
    <w:p>
      <w:r>
        <w:t>「９个月了。」</w:t>
      </w:r>
    </w:p>
    <w:p>
      <w:r>
        <w:t>「去年毕业的大学生？」</w:t>
      </w:r>
    </w:p>
    <w:p>
      <w:r>
        <w:t>「是。」</w:t>
      </w:r>
    </w:p>
    <w:p>
      <w:r>
        <w:t>「去年７月毕业，到现在应该有１５个月了，前面的半年你在干什么？」</w:t>
      </w:r>
    </w:p>
    <w:p>
      <w:r>
        <w:t>「一直没找到合适的工作。」</w:t>
      </w:r>
    </w:p>
    <w:p>
      <w:r>
        <w:t>「我公司的工作你满意吗？」</w:t>
      </w:r>
    </w:p>
    <w:p>
      <w:r>
        <w:t>「满意。」</w:t>
      </w:r>
    </w:p>
    <w:p>
      <w:r>
        <w:t>「待遇呢？我对你如何？」</w:t>
      </w:r>
    </w:p>
    <w:p>
      <w:r>
        <w:t>「待遇还不错，公司也很人性化，您对我也很好！」</w:t>
      </w:r>
    </w:p>
    <w:p>
      <w:r>
        <w:t>蓝婷停了一下，不再继续这个话题，她说：「我算是一个有点成就的人士吧？」</w:t>
      </w:r>
    </w:p>
    <w:p>
      <w:r>
        <w:t>「是」</w:t>
      </w:r>
    </w:p>
    <w:p>
      <w:r>
        <w:t>「多少年来，我在家一直是个乖乖女，在学校是品学兼优的留学生，在社会是个引人注目的成功女</w:t>
      </w:r>
    </w:p>
    <w:p>
      <w:r>
        <w:t>孩。可是如果有人把今天的见闻告诉别人，我怎么活？」</w:t>
      </w:r>
    </w:p>
    <w:p>
      <w:r>
        <w:t>「蓝总，我，我不会说出去的，绝对！我发誓！」</w:t>
      </w:r>
    </w:p>
    <w:p>
      <w:r>
        <w:t>「发誓？有用吗？」</w:t>
      </w:r>
    </w:p>
    <w:p>
      <w:r>
        <w:t>「那……」秘书无语了，在这个社会，人和人之间本来就有信任危机。</w:t>
      </w:r>
    </w:p>
    <w:p>
      <w:r>
        <w:t>「为了自保，我给你两条路，任你选：」</w:t>
      </w:r>
    </w:p>
    <w:p>
      <w:r>
        <w:t>「一、抽屉有２万块钱，是你的封口费，拿着钱，离开这个城市，从此从我的世界消失，从此把今</w:t>
      </w:r>
    </w:p>
    <w:p>
      <w:r>
        <w:t>天的事烂在肚里，如事情败露，我会用全部公司资产买你的命。」</w:t>
      </w:r>
    </w:p>
    <w:p>
      <w:r>
        <w:t>「二、拿出行动，让我相信你不会对外说，那么，从明天开始，你就是２级科员，你的薪资每月涨</w:t>
      </w:r>
    </w:p>
    <w:p>
      <w:r>
        <w:t>８００元。」</w:t>
      </w:r>
    </w:p>
    <w:p>
      <w:r>
        <w:t>「拿出行动？拿出什么行动比发誓更有效？」秘书疑惑的问。</w:t>
      </w:r>
    </w:p>
    <w:p>
      <w:r>
        <w:t>「你知道投名状吗？」</w:t>
      </w:r>
    </w:p>
    <w:p>
      <w:r>
        <w:t>「看过电影。」</w:t>
      </w:r>
    </w:p>
    <w:p>
      <w:r>
        <w:t>「想加入黑社会，在别人杀人的时候，你也跟着捅两刀；想加入梁山，你也去截几次道。这样别人</w:t>
      </w:r>
    </w:p>
    <w:p>
      <w:r>
        <w:t>才会相信你。你也一样。」</w:t>
      </w:r>
    </w:p>
    <w:p>
      <w:r>
        <w:t>「我也要穿用这些东西？」</w:t>
      </w:r>
    </w:p>
    <w:p>
      <w:r>
        <w:t>「是，而且我还要留下些证据。」</w:t>
      </w:r>
    </w:p>
    <w:p>
      <w:r>
        <w:t>「这……」秘书一脸为难。</w:t>
      </w:r>
    </w:p>
    <w:p>
      <w:r>
        <w:t>「你是处女吗？」</w:t>
      </w:r>
    </w:p>
    <w:p>
      <w:r>
        <w:t>秘书脸更红了，在蓝婷的一再追问下，半响才嚅嗫的说：「曾经是……」</w:t>
      </w:r>
    </w:p>
    <w:p>
      <w:r>
        <w:t>哈哈，蓝婷一阵大笑。笑罢，她说：</w:t>
      </w:r>
    </w:p>
    <w:p>
      <w:r>
        <w:t>「我不要你现在回答，你先出去，下班后告诉我的决定。」</w:t>
      </w:r>
    </w:p>
    <w:p>
      <w:r>
        <w:t>「从外面把门锁起来，我还想休息一会。」蓝婷补充道，闭上了眼睛。</w:t>
      </w:r>
    </w:p>
    <w:p>
      <w:r>
        <w:t>…………</w:t>
      </w:r>
    </w:p>
    <w:p>
      <w:r>
        <w:t>事已至此，担心也没有用。蓝婷干脆不去想，多年的经验告诉她，她应该能控制局面。</w:t>
      </w:r>
    </w:p>
    <w:p>
      <w:r>
        <w:t>一个西部农村出身的未经世事的小姑娘，正是睁着懵懂的眼光看世界的时候，稍加引导，就会进入</w:t>
      </w:r>
    </w:p>
    <w:p>
      <w:r>
        <w:t>她制定的道路。何况，她没有选择。</w:t>
      </w:r>
    </w:p>
    <w:p>
      <w:r>
        <w:t>蓝婷没有一丝负罪感，她从不认为自己奇特的爱好有何错误。爱好，只是自己的爱好而已。</w:t>
      </w:r>
    </w:p>
    <w:p>
      <w:r>
        <w:t>已下班了，蓝婷只穿一件睡衣，半躺在沙发上，静静等待她的秘书到来。</w:t>
      </w:r>
    </w:p>
    <w:p>
      <w:r>
        <w:t>一阵摩摩梭梭的声音传来，秘书蹩进了办公室。</w:t>
      </w:r>
    </w:p>
    <w:p>
      <w:r>
        <w:t>「上网查询了我今天的行为？」</w:t>
      </w:r>
    </w:p>
    <w:p>
      <w:r>
        <w:t>「是，哦，不，没……」</w:t>
      </w:r>
    </w:p>
    <w:p>
      <w:r>
        <w:t>蓝婷睿智的一笑，她的秘书一定是上网查询了有关网站，并取得了初步的了解，她留给她时间，就</w:t>
      </w:r>
    </w:p>
    <w:p>
      <w:r>
        <w:t>是为了让她自己去开发自己的好奇心，好奇害死猫，这个小姑娘也不例外。</w:t>
      </w:r>
    </w:p>
    <w:p>
      <w:r>
        <w:t>「决定了？」</w:t>
      </w:r>
    </w:p>
    <w:p>
      <w:r>
        <w:t>没有回话，秘书扭捏的半天，说了一句莫名其妙的话：</w:t>
      </w:r>
    </w:p>
    <w:p>
      <w:r>
        <w:t>「那样绳捆索绑的，很难受吧？」</w:t>
      </w:r>
    </w:p>
    <w:p>
      <w:r>
        <w:t>蓝婷的心忽地放了下来，她知道，她不用担心了，她可能因祸得福，从此不用一个人玩。</w:t>
      </w:r>
    </w:p>
    <w:p>
      <w:r>
        <w:t>「你自己挠胳肢窝，痒吗？」蓝婷没有回答，却说了一句更加云遮雾罩的话。</w:t>
      </w:r>
    </w:p>
    <w:p>
      <w:r>
        <w:t>「不痒，」</w:t>
      </w:r>
    </w:p>
    <w:p>
      <w:r>
        <w:t>「你被人咯吱过腋窝吗？痒吗？」</w:t>
      </w:r>
    </w:p>
    <w:p>
      <w:r>
        <w:t>「痒，非常痒，大学时被几个同学摁倒挠痒痒，痒的我眼泪都流出来了，差点休克。」</w:t>
      </w:r>
    </w:p>
    <w:p>
      <w:r>
        <w:t>「同样的刺激，同样的部位，知道差别为什么那么大吗？」</w:t>
      </w:r>
    </w:p>
    <w:p>
      <w:r>
        <w:t>「不知道」</w:t>
      </w:r>
    </w:p>
    <w:p>
      <w:r>
        <w:t>「因为你的大脑在给手发出指令的同时，也给你的皮肤发出了信号，两个有准备而又极度信任的肌</w:t>
      </w:r>
    </w:p>
    <w:p>
      <w:r>
        <w:t>体是不会有刺激的。」蓝婷决定给秘书起起蒙，好好引导一下。</w:t>
      </w:r>
    </w:p>
    <w:p>
      <w:r>
        <w:t>「人的感觉有三个层次。最低层次是主动，自己触动自己迎合。就像自己挠痒痒。第二层次是随动，</w:t>
      </w:r>
    </w:p>
    <w:p>
      <w:r>
        <w:t>别人触动，自己迎合。就像夫妻，开始时新鲜，不默契、不信任，有较强刺激感，但随着熟悉和了解，</w:t>
      </w:r>
    </w:p>
    <w:p>
      <w:r>
        <w:t>感觉越来越淡，甚至若干时间后达到」就像左手摸右手「的程度。</w:t>
      </w:r>
    </w:p>
    <w:p>
      <w:r>
        <w:t>「感觉的最高程度是被动。因为你不知触动的强度、触动的地方和方式，你会紧张，你会害怕，你</w:t>
      </w:r>
    </w:p>
    <w:p>
      <w:r>
        <w:t>会战战兢兢。你会调动一切感知力量来应对不可抵抗的刺激，因此，这才是最强烈的刺激。而我们，只</w:t>
      </w:r>
    </w:p>
    <w:p>
      <w:r>
        <w:t>是在品味这种强烈的刺激。你可以试试看，你会食髓知味，喜欢它的。」</w:t>
      </w:r>
    </w:p>
    <w:p>
      <w:r>
        <w:t>「我有点害怕。」秘书说。</w:t>
      </w:r>
    </w:p>
    <w:p>
      <w:r>
        <w:t>「要的就是这种感觉，进去洗个澡，把自己弄干净。」</w:t>
      </w:r>
    </w:p>
    <w:p>
      <w:r>
        <w:t>看着秘书进了卫生间，听到哗啦啦的水声，蓝婷开始准备东西。她准备了一些不太严厉的东西。第</w:t>
      </w:r>
    </w:p>
    <w:p>
      <w:r>
        <w:t>一次，她要让她的乖秘书在承受范围内能获得最大的享受。</w:t>
      </w:r>
    </w:p>
    <w:p>
      <w:r>
        <w:t>她推门进入卫生间，欣赏着秘书洁白、健康的身体。</w:t>
      </w:r>
    </w:p>
    <w:p>
      <w:r>
        <w:t>她指点着，指使秘书进行彻底的清洁。</w:t>
      </w:r>
    </w:p>
    <w:p>
      <w:r>
        <w:t>她亲自动手，帮秘书吹干头发，扎束一个简单的马尾，化了一个较浓的烟熏妆。</w:t>
      </w:r>
    </w:p>
    <w:p>
      <w:r>
        <w:t>她把秘书的套装抢过来扔进洗衣机，把一套色彩艳丽的塑身内衣穿在秘书身上，丝袜、胸衣，一件</w:t>
      </w:r>
    </w:p>
    <w:p>
      <w:r>
        <w:t>都不能少。</w:t>
      </w:r>
    </w:p>
    <w:p>
      <w:r>
        <w:t>最难的是处理那些震动玩具，在它们各归其位后，秘书的身体还在颤抖，脸红得像在滴血。</w:t>
      </w:r>
    </w:p>
    <w:p>
      <w:r>
        <w:t>还是连身的紧身乳胶衣，只不过颜色换成了紫色。在滑石粉和蓝婷的帮助下，手脚、身体都完美的</w:t>
      </w:r>
    </w:p>
    <w:p>
      <w:r>
        <w:t>包了起来，身体曲线更加诱人。尤其是在一件亮银色宫廷束腰的帮助下，腰更细，臀更翘，胸更挺。</w:t>
      </w:r>
    </w:p>
    <w:p>
      <w:r>
        <w:t>蓝婷拉过秘书，在镜子前展示身体，在暗藏的摄像头前展示，还不时拍下一些照片。</w:t>
      </w:r>
    </w:p>
    <w:p>
      <w:r>
        <w:t>秘书吃惊的看着镜子中的自己，她从没有想到自己的身体是如此的美妙，自己的面容是如此美丽。</w:t>
      </w:r>
    </w:p>
    <w:p>
      <w:r>
        <w:t>妖精，原来自己也可以变成妖精。</w:t>
      </w:r>
    </w:p>
    <w:p>
      <w:r>
        <w:t>唯一不协调的是，腿间拖着一条螺旋的电线。</w:t>
      </w:r>
    </w:p>
    <w:p>
      <w:r>
        <w:t>下面的行动，蓝婷不打算让秘书主动了，她要加强她的未知和被动。</w:t>
      </w:r>
    </w:p>
    <w:p>
      <w:r>
        <w:t>蓝婷取出一卷透明的宽胶带。宽胶带的紧、宽胶带的方便和宽胶带的无害，都是她选择的原因。</w:t>
      </w:r>
    </w:p>
    <w:p>
      <w:r>
        <w:t>她在秘书的膝盖上下，脚踝、脚背处都紧紧的绑了起来。她把秘书的手放到背后，双手合拢，在手</w:t>
      </w:r>
    </w:p>
    <w:p>
      <w:r>
        <w:t>腕处捆紧，然后一点点向上收。秘书的柔韧性极好，双肘轻松的就合在一起。</w:t>
      </w:r>
    </w:p>
    <w:p>
      <w:r>
        <w:t>秘书一动也不能动，她要求到此为止，但此时已不由得她。</w:t>
      </w:r>
    </w:p>
    <w:p>
      <w:r>
        <w:t>一个乳胶口球把秘书的所有异议塞了回去。很明显，秘书很不习惯口球塞口的感觉，也可能口球相</w:t>
      </w:r>
    </w:p>
    <w:p>
      <w:r>
        <w:t>对于秘书的樱桃小口来说，实在大了一些。</w:t>
      </w:r>
    </w:p>
    <w:p>
      <w:r>
        <w:t>呜呜声中，秘书用眼神抗议的权利也被剥夺了，一个黑色眼罩严丝合缝的把她眼睛覆盖起来。</w:t>
      </w:r>
    </w:p>
    <w:p>
      <w:r>
        <w:t>「好好享受吧，我的小宝贝。」蓝婷对着秘书的耳朵轻声说，随后，两个透明软胶耳塞隔绝了全部</w:t>
      </w:r>
    </w:p>
    <w:p>
      <w:r>
        <w:t>声音，很彻底，秘书连一点外界的声音都听不到了。</w:t>
      </w:r>
    </w:p>
    <w:p>
      <w:r>
        <w:t>乳胶头套紧紧套在秘书头上，调整鼻孔位置后，用项圈在脖子部位锁紧。这是和乳胶衣配套的头套，</w:t>
      </w:r>
    </w:p>
    <w:p>
      <w:r>
        <w:t>密封的，只开两个鼻孔。头套的戴上，加深了听觉、视觉和言语的剥夺。</w:t>
      </w:r>
    </w:p>
    <w:p>
      <w:r>
        <w:t>突然的绝对寂静和黑暗让秘书忽然紧张起来，她的身体梭梭发抖。</w:t>
      </w:r>
    </w:p>
    <w:p>
      <w:r>
        <w:t>「刚才我忘了告诉你，知道盲人的听觉和触觉为什么比常人好的多么？因为盲人大脑感知中枢的全</w:t>
      </w:r>
    </w:p>
    <w:p>
      <w:r>
        <w:t>部资源都分配给了听觉和触觉，而常人的比例只有１０% 不到。现在，你的听觉和视觉都没了，它们占</w:t>
      </w:r>
    </w:p>
    <w:p>
      <w:r>
        <w:t>用的９５% 以上比例的感知资源，全部转移到你唯一剩下的触觉上，你会发现你比以前敏感十倍。好好</w:t>
      </w:r>
    </w:p>
    <w:p>
      <w:r>
        <w:t>体味吧，很难得欧。」蓝婷恶作剧的说，她知道就算再大声些，秘书也不可能听到。</w:t>
      </w:r>
    </w:p>
    <w:p>
      <w:r>
        <w:t>蓝婷搬动秘书僵硬的身体，把她平放在地上，蜷成一团，宽胶带吱拉声中，一圈一圈，秘书变成一</w:t>
      </w:r>
    </w:p>
    <w:p>
      <w:r>
        <w:t>团凝固的茧。</w:t>
      </w:r>
    </w:p>
    <w:p>
      <w:r>
        <w:t>蓝婷费力的把秘书搬到箱子跟前，插上电源控制盒，在头部位置放上一个小抱枕，然后把秘书平这</w:t>
      </w:r>
    </w:p>
    <w:p>
      <w:r>
        <w:t>放进箱子，立刻箱壁四周的软垫把秘书团团包围起来。这才是真正的母胎般感觉。</w:t>
      </w:r>
    </w:p>
    <w:p>
      <w:r>
        <w:t>蓝婷再一次调整一下位置，把秘书的头部舒服的放在抱枕上，检查鼻孔保证通气顺畅。</w:t>
      </w:r>
    </w:p>
    <w:p>
      <w:r>
        <w:t>关上箱盖，用胶带封好。</w:t>
      </w:r>
    </w:p>
    <w:p>
      <w:r>
        <w:t>蓝婷没有再调整控制盒的设置，她相信２小时一次的震动和不可知敏感区域的轻微电击，已足够让</w:t>
      </w:r>
    </w:p>
    <w:p>
      <w:r>
        <w:t>秘书无法自控。</w:t>
      </w:r>
    </w:p>
    <w:p>
      <w:r>
        <w:t>做完这一切，蓝婷关灯下班了，把秘书一个人扔在大楼里。</w:t>
      </w:r>
    </w:p>
    <w:p>
      <w:r>
        <w:t>她打算明天下班后才放她出来，她将一边办公一边倾听里间木箱中的动静，可能什么也不可能听到，</w:t>
      </w:r>
    </w:p>
    <w:p>
      <w:r>
        <w:t>但有一个如此秘书伴随自己工作，想想就让人热血沸腾。</w:t>
      </w:r>
    </w:p>
    <w:p>
      <w:r>
        <w:t>她的秘书将度过一个难忘的时光，无助、寂静、黑暗、痛苦、激动，甚至绝望。</w:t>
      </w:r>
    </w:p>
    <w:p>
      <w:r>
        <w:t>她把她解救出来时，她，就是她的神！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