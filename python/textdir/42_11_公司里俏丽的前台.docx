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公司里俏丽的前台</w:t>
      </w:r>
    </w:p>
    <w:p>
      <w:r>
        <w:t>公司最近前台离职了，所以要重新招个前台，我一直对公司负责找人的人事部主管有意见，招的女孩一个比一</w:t>
      </w:r>
    </w:p>
    <w:p>
      <w:r>
        <w:t>个难看，后来我听另外一个人事部的男同事说，她招人的标准就是不能比她自己漂亮，我一听就晕了，她自己长的</w:t>
      </w:r>
    </w:p>
    <w:p>
      <w:r>
        <w:t>不能用非主流来形容，只能用不入流来形容，背后我们都叫她容嬷嬷，所以我对这次招的前台根本就不抱有希望。</w:t>
      </w:r>
    </w:p>
    <w:p>
      <w:r>
        <w:t>这一天公司招的人在会议室培训，我正好出来抽烟，往会议室大厅里面看看，看看有没有稍微上点档次的，公</w:t>
      </w:r>
    </w:p>
    <w:p>
      <w:r>
        <w:t>司招点美女这样我们男同事干活也有动力啊，否则天天上班盼下班的很没有意思啊，我从前排往后看，突然眼睛一</w:t>
      </w:r>
    </w:p>
    <w:p>
      <w:r>
        <w:t>亮，靠，发现极品了，只见倒数第三排有一个小姑娘，微曲的长发，鹅蛋脸，大大的眼睛，很甜美啊，长得有点像</w:t>
      </w:r>
    </w:p>
    <w:p>
      <w:r>
        <w:t>杨幂，我赶紧跑去问人事部的那个男同事，问他怎么回事，这个美女是谁招进来的，难道是容嬷嬷良心发现了，开</w:t>
      </w:r>
    </w:p>
    <w:p>
      <w:r>
        <w:t>始照顾我们男同事的感受了？我同事说：「容嬷嬷前几天被老板给批了，据说是因为她招的前台实在是有点上山下</w:t>
      </w:r>
    </w:p>
    <w:p>
      <w:r>
        <w:t>乡的感觉，实在是太回归自然了，老板的朋友跟他说过前台难看，弄的老板很没有面子，所以就把她说了一顿。」</w:t>
      </w:r>
    </w:p>
    <w:p>
      <w:r>
        <w:t>「搜赖斯乃」（原来如此），我说了一句日文。我拿起桌子上的一叠简历，装作随意翻看的样子，我找到了她的简</w:t>
      </w:r>
    </w:p>
    <w:p>
      <w:r>
        <w:t>历，原来她竟然还是我东北老乡啊，87年的，叫李静。</w:t>
      </w:r>
    </w:p>
    <w:p>
      <w:r>
        <w:t>第二天一上班我就看她坐在前台，穿着黑色的小西服，里面是白色的花边衬衫，我靠制服诱惑啊，她看到我进</w:t>
      </w:r>
    </w:p>
    <w:p>
      <w:r>
        <w:t>来站了起来礼貌对我微笑着说：「早上好。」真有教养啊，同样的话从美女的嘴里说出来就是不一样的感觉的。我</w:t>
      </w:r>
    </w:p>
    <w:p>
      <w:r>
        <w:t>朝她微笑的点头说：「你是新来的前台吧，公司总算来了个美女了啊。」她朝我笑了笑没说什么。从此以后我不断</w:t>
      </w:r>
    </w:p>
    <w:p>
      <w:r>
        <w:t>的有意无意的出现在她的眼前，和她很快就成了朋友，从她嘴里我也知道了她有男朋友了，据说是她的恩人，也是</w:t>
      </w:r>
    </w:p>
    <w:p>
      <w:r>
        <w:t>贵人，我就纳闷的问：「怎么回事啊？」她说：「她刚来北京念书的时候在朋友的聚会上认识的男朋友，然后就是</w:t>
      </w:r>
    </w:p>
    <w:p>
      <w:r>
        <w:t>很照顾她，还帮她在外面找房子之类的话，所以很感激他，他向她表白的时候她就同意了。」妈的，真是狗血的剧</w:t>
      </w:r>
    </w:p>
    <w:p>
      <w:r>
        <w:t>情啊，我问她男朋友是做什么，多大了，她说是做地板块代理的，81年的，我操，比我还大一岁啊，老牛吃嫩草，</w:t>
      </w:r>
    </w:p>
    <w:p>
      <w:r>
        <w:t>我又从她手机上看到了她男朋友的照片，我看第一眼的感觉就是怎么看怎么像天津泰达队的陈涛，妈的，好逼都让</w:t>
      </w:r>
    </w:p>
    <w:p>
      <w:r>
        <w:t>狗操了。</w:t>
      </w:r>
    </w:p>
    <w:p>
      <w:r>
        <w:t>她说她还会变魔术，我很好奇，我说你给我变变看，于是她用手里的长杆笔直接给我变出了玫瑰花，看到我惊</w:t>
      </w:r>
    </w:p>
    <w:p>
      <w:r>
        <w:t>讶的表情，她得意的问：「怎么样，厉害吧。」我鼓掌道：「厉害，不过我现在想要抽烟，打火机忘办公室了，你</w:t>
      </w:r>
    </w:p>
    <w:p>
      <w:r>
        <w:t>给我变个打火机出来。」她笑骂道：「去死，少在我这里抽烟，你想让我短命啊。」我嘀咕一句：「要是能跟你来</w:t>
      </w:r>
    </w:p>
    <w:p>
      <w:r>
        <w:t>一次，让我短命都行啊。」她没听清问到：「什么？」我说：「没啥，不让我在这里抽，我到天台去呗。」</w:t>
      </w:r>
    </w:p>
    <w:p>
      <w:r>
        <w:t>就这样我在每天和她科插打诨中过了两个月，两个月我极力的在她面前树立正面形象，搞得跟新社会主义五好</w:t>
      </w:r>
    </w:p>
    <w:p>
      <w:r>
        <w:t>青年的似的，期间我帮她挡了好几次的驾，因为那个人事部的容嬷嬷有事没事的就找她茬，哥们我在公司虽然是个</w:t>
      </w:r>
    </w:p>
    <w:p>
      <w:r>
        <w:t>不大不小的官，但是公司有很多事只有我能做，所以老板很器重我，要不是因为我的操蛋脾气得罪了太多的人，还</w:t>
      </w:r>
    </w:p>
    <w:p>
      <w:r>
        <w:t>跳脚的骂了老板的弟媳妇，早就升上部门经理了，当然哥们在公司里面除了老板其他人谁都不怵，老板姓陈，正好</w:t>
      </w:r>
    </w:p>
    <w:p>
      <w:r>
        <w:t>我也姓陈，很多人就开玩笑的管我叫小陈总，每次容嬷嬷要找茬的时候我就无意的出现，指桑骂槐的教训她，容嬷</w:t>
      </w:r>
    </w:p>
    <w:p>
      <w:r>
        <w:t>嬷很是不忿，但是鉴于我的地位和之前对其他部门人士的彪悍的表现，也没有任何的办法，所以说啊，在职场里面</w:t>
      </w:r>
    </w:p>
    <w:p>
      <w:r>
        <w:t>绝对的能力很重要啊。</w:t>
      </w:r>
    </w:p>
    <w:p>
      <w:r>
        <w:t>这几个月我俩的关系直线上升，已经到了无话不谈的地步了，知道我懒不爱去买早餐，她总是给我带早餐。这</w:t>
      </w:r>
    </w:p>
    <w:p>
      <w:r>
        <w:t>一天鉴于公司网络老是受到ARP 攻击，所以老板让我加班彻查公司的每一台电脑，我晕了，我说：「老大啊，80多</w:t>
      </w:r>
    </w:p>
    <w:p>
      <w:r>
        <w:t>台电脑啊，我得查到什么时候去啊。」他说：「没事，月底给你奖金多发点，明天后天给你放假两天，前提是你必</w:t>
      </w:r>
    </w:p>
    <w:p>
      <w:r>
        <w:t>须弄好。」说完他就华丽的转身走了。于是我无奈的一个人不断的查看着每一台的电脑，这个时候李静走了过来问</w:t>
      </w:r>
    </w:p>
    <w:p>
      <w:r>
        <w:t>我：「你还有多长时间弄完啊？」我说：「怎么了，你怎么还没有下班啊，我这里幸运的话12点能弄完，倒霉的话</w:t>
      </w:r>
    </w:p>
    <w:p>
      <w:r>
        <w:t>估计要到凌晨2-3 点吧。」她说：「啊，那怎么办啊，我要锁门啊，再晚回家就没车了。」我说：「你打车回去呗，</w:t>
      </w:r>
    </w:p>
    <w:p>
      <w:r>
        <w:t>公司又不是不报销。」她说：「太晚了，我住的地方还偏僻，打车不安全。」我说：「让你男朋友来接你啊。」她</w:t>
      </w:r>
    </w:p>
    <w:p>
      <w:r>
        <w:t>说：「他才不会来呢，比你还懒。」我说：「那你就住公司宿舍吧。」她说：「公司宿舍人太多了，我不习惯，要</w:t>
      </w:r>
    </w:p>
    <w:p>
      <w:r>
        <w:t>不你拿钥匙，你锁门吧。」我说：「我锁门倒是可以，但是明天我休息啊，明天公司可就开不了门了。」她说：「</w:t>
      </w:r>
    </w:p>
    <w:p>
      <w:r>
        <w:t>那怎么办啊？」我说：「要不你就去对面的如家开间房吧，到时候把发票给我就行，我能报销的。」</w:t>
      </w:r>
    </w:p>
    <w:p>
      <w:r>
        <w:t>她说：「这样行吗？」我说：「反正我已经建议了，你自己看着办吧。」要不你就在公司里面待一晚上。「她</w:t>
      </w:r>
    </w:p>
    <w:p>
      <w:r>
        <w:t>没有说话，一会拿出手机打给他男朋友，说今天晚上加班，回不去了，去公司宿舍住。我问她：」你不是说不住公</w:t>
      </w:r>
    </w:p>
    <w:p>
      <w:r>
        <w:t>司宿舍吗？」她说：」我要是说去如家开房的话，他该胡思乱想了。「我笑了笑，接着弄我的电脑了，她在我旁边</w:t>
      </w:r>
    </w:p>
    <w:p>
      <w:r>
        <w:t>无聊的玩着QQ斗地主。我说：」公司里面就是因为有你这样的人才会导致网络瘫痪的。「她笑着说：」管我什么事</w:t>
      </w:r>
    </w:p>
    <w:p>
      <w:r>
        <w:t>啊，谁知道是不是你们男的上乱七八糟的网站导致的。「我俩有一句没一句的瞎聊着，幸运的是终于在发现了散播</w:t>
      </w:r>
    </w:p>
    <w:p>
      <w:r>
        <w:t>病毒的电脑了，我一看这电脑我都给气笑了，妈的，凡是我认识的大众日常软件这台电脑基本里面都有，竟然还有</w:t>
      </w:r>
    </w:p>
    <w:p>
      <w:r>
        <w:t>传奇私服，我他妈的直接格式化了硬盘，然后伸伸懒腰说：」好了，走吧，跟你开房去。「她笑着打了我一下。</w:t>
      </w:r>
    </w:p>
    <w:p>
      <w:r>
        <w:t>我俩到了公司对面的如家，开房要身份证，她没有带，幸好哥们我总是随身携带，直接用我的，服务员说现在</w:t>
      </w:r>
    </w:p>
    <w:p>
      <w:r>
        <w:t>只剩一间商务大床房了，我突然想到：」靠，人品爆发了，天助我也啊。「我说：」就要这间了，反正也是你自己</w:t>
      </w:r>
    </w:p>
    <w:p>
      <w:r>
        <w:t>住。「于是我俩到了房间，我掏出手机假装打电话，我自编自导自演的说：」靠，怎么关机了啊，坏了，我没带宿</w:t>
      </w:r>
    </w:p>
    <w:p>
      <w:r>
        <w:t>舍钥匙啊，完蛋了。</w:t>
      </w:r>
    </w:p>
    <w:p>
      <w:r>
        <w:t>「她问我：」怎么了，我说我没带宿舍钥匙，打给室友他关机了，估计是去女朋友那里了吧，我现在是无家可</w:t>
      </w:r>
    </w:p>
    <w:p>
      <w:r>
        <w:t>归了，看来我只能去公司对付一晚上了。「说完就假装往外走，心里想赶紧叫住我，赶紧叫住我。果然老天听到了</w:t>
      </w:r>
    </w:p>
    <w:p>
      <w:r>
        <w:t>我的祈祷，她说：」去公司多不好啊，我自己住这里你去公司，我心里过意不去啊，要不你在这里对付一晚上得了。</w:t>
      </w:r>
    </w:p>
    <w:p>
      <w:r>
        <w:t>「我笑道：」我可不是随便的人啊，再说这里就一床被子，怎么住啊。「她笑骂道：」得了吧，你随便起来不是人，</w:t>
      </w:r>
    </w:p>
    <w:p>
      <w:r>
        <w:t>你让服务员再拿来一床被子不就行了吗？」我自然装作经过艰难的决定后同意了，就这样我俩洗漱后，和衣各自躺</w:t>
      </w:r>
    </w:p>
    <w:p>
      <w:r>
        <w:t>在床上。尴尬紧张的气氛在屋里蔓延着，为了缓解气氛，我说：」人家都说十年修得同船度，百年修的同枕眠啊，</w:t>
      </w:r>
    </w:p>
    <w:p>
      <w:r>
        <w:t>老乡，看来我们上辈子就认识啊，缘分啊。「她说：」切，谁跟你同枕眠啊，我们现在是两个枕头，两个被子，不</w:t>
      </w:r>
    </w:p>
    <w:p>
      <w:r>
        <w:t>算。「我一听，顿时把身子凑了过去靠近她的头，枕在她的枕头上，然后把我钻进了她的被窝，说：」这样我们就</w:t>
      </w:r>
    </w:p>
    <w:p>
      <w:r>
        <w:t>同枕眠了。「她好像被吓到了，愣愣的看着我，我俩四目相对，谁也没有说话，我情不自禁的吻了她的额头，说：」</w:t>
      </w:r>
    </w:p>
    <w:p>
      <w:r>
        <w:t>静静，你好美，知道吗，第一次看到你我就被你吸引了，只恨我没有早点认识你，真的，我好喜欢你啊。</w:t>
      </w:r>
    </w:p>
    <w:p>
      <w:r>
        <w:t>「她依旧看着我没有说话，眼睛闭上了，睫毛不停的抖动着，身体紧绷，我轻轻的搂住她，轻轻的抚摸她的后</w:t>
      </w:r>
    </w:p>
    <w:p>
      <w:r>
        <w:t>背，让她缓解紧张的情绪，然后轻轻的吻她娇艳欲滴的双唇，开始她的嘴闭的紧紧的，但是经过我不懈的努力终于</w:t>
      </w:r>
    </w:p>
    <w:p>
      <w:r>
        <w:t>她放弃了防守，我俩的舌头交缠在一起，我的手不断的在她的后背和臀部轻轻的抚摸着，我的手要解开她的衬衣，</w:t>
      </w:r>
    </w:p>
    <w:p>
      <w:r>
        <w:t>她赶紧按住我的手，摇摇头说：」不要，我不知道怎么了，情不自禁的就，我们就这样就好，不能再进一步了，我</w:t>
      </w:r>
    </w:p>
    <w:p>
      <w:r>
        <w:t>不能对不起我男朋友。</w:t>
      </w:r>
    </w:p>
    <w:p>
      <w:r>
        <w:t>「我没有说话，手隔着衬衣和胸罩不断的揉捏着她的胸，嘴不断的在她耳朵上和脖子上亲吻着，一会她似乎动</w:t>
      </w:r>
    </w:p>
    <w:p>
      <w:r>
        <w:t>情了，身体不断的扭着，趁她没有防备，我悄悄的解开了她的衬衣的扣子，把手伸了进去，然后伸进了胸罩，一手</w:t>
      </w:r>
    </w:p>
    <w:p>
      <w:r>
        <w:t>握住了她的左乳，她的乳房不是很大，一手微曲正好握住，但是十分的有弹性，触感非常好，我不断的揉捏着，手</w:t>
      </w:r>
    </w:p>
    <w:p>
      <w:r>
        <w:t>指不断的拨动乳头，不一会乳头就硬硬的翘立起来，她的嘴里也发出了轻微的呻吟声，这个时候她突然睁开眼睛对</w:t>
      </w:r>
    </w:p>
    <w:p>
      <w:r>
        <w:t>我说：」我们就这一次，不能有下次了，答应我，我就给你。「我自然答应了啊，SB才不答应呢。</w:t>
      </w:r>
    </w:p>
    <w:p>
      <w:r>
        <w:t>然后她双手紧紧的搂住了我的脖子，嘴唇不断的亲吻着我，我把她的衬衣完全解开，终于看到了我梦寐以求的</w:t>
      </w:r>
    </w:p>
    <w:p>
      <w:r>
        <w:t>胴体，雪白躯体，粉色的内衣，不大但是很娇挺的乳房，看的我血脉膨胀，嘴巴不断的在她的雪白胸部上亲吻着，</w:t>
      </w:r>
    </w:p>
    <w:p>
      <w:r>
        <w:t>我想要解开胸罩，但是怎么也解不开，急的我满头汗，她笑着打了我一下，然后起身自己从背后解开的胸罩，这样</w:t>
      </w:r>
    </w:p>
    <w:p>
      <w:r>
        <w:t>一对小白兔就出现在我眼前，分红的乳头娇艳欲滴，我轻轻的吸润着，双手不断的揉捏着，然后我退下她的西裤，</w:t>
      </w:r>
    </w:p>
    <w:p>
      <w:r>
        <w:t>雪白笔直的长腿更是吸引着我，浑圆的大腿，纤细的小腿，一切都是那么完美，我抱住她的腿，从大腿亲吻到脚趾，</w:t>
      </w:r>
    </w:p>
    <w:p>
      <w:r>
        <w:t>最后退下她的内裤，内裤已经湿润了，我看着稀疏微曲的阴毛，粉红的秘密花园，把嘴凑了上去，她突然按住我的</w:t>
      </w:r>
    </w:p>
    <w:p>
      <w:r>
        <w:t>头问我：」你干什么啊，脏啊。</w:t>
      </w:r>
    </w:p>
    <w:p>
      <w:r>
        <w:t>「我说：」宝贝，怎么会脏呢，你身上每一处我都要留下我的痕迹，包括你的小屁眼哦，你男朋友难道从来没</w:t>
      </w:r>
    </w:p>
    <w:p>
      <w:r>
        <w:t>有给你口交过。「她摇了摇头说：」没有。「我说：」那我今天就让妹妹你知道什么叫口交哦。「然后掰开她的双</w:t>
      </w:r>
    </w:p>
    <w:p>
      <w:r>
        <w:t>腿，嘴在她的花园上亲吻了起来，从上到下，从里到外，我使出浑身的解数努力给她前所未有的快感，她轻轻的哼</w:t>
      </w:r>
    </w:p>
    <w:p>
      <w:r>
        <w:t>哼着，双腿一紧一松的夹着我的头，突然她身子一直，啊的大声叫了出来，我知道她到了高潮，但是这个时候不能</w:t>
      </w:r>
    </w:p>
    <w:p>
      <w:r>
        <w:t>停，应该让她快感持续下去，一下子把我的小兄弟插了进去，她又是大叫了一声，然后抬起头了对我说：」你的好</w:t>
      </w:r>
    </w:p>
    <w:p>
      <w:r>
        <w:t>粗啊，你轻点。「我问道：」你的男朋友没我的粗？」她笑着不说话，于是我轻轻的抽插，她眉头紧紧的皱着，轻</w:t>
      </w:r>
    </w:p>
    <w:p>
      <w:r>
        <w:t>轻的呻吟着，我加快了速度和力度，她终于叫的大声了，声音很好听，悦耳但是不淫荡，我把她抱了起来让她坐在</w:t>
      </w:r>
    </w:p>
    <w:p>
      <w:r>
        <w:t>我什么，看着她的臀部在我的身上一起一伏，纤细的腰肢不停的扭动，雪白的乳房上下的跳动着，突然她阴道一缩，</w:t>
      </w:r>
    </w:p>
    <w:p>
      <w:r>
        <w:t>软瘫在我身上，我起身，把她翻过来，让她跪在床上，但是她好像没有骨头一样，软瘫在床上，于是我把她拉到床</w:t>
      </w:r>
    </w:p>
    <w:p>
      <w:r>
        <w:t>边，让她站在地上，身子趴在床上，然后我也站在她身后插了进去，狗趴式是我最喜欢的姿势，这样可以让女人完</w:t>
      </w:r>
    </w:p>
    <w:p>
      <w:r>
        <w:t>美的曲线展现在你面前，她的屁股肉并不是很多，但是很有弹性和挺翘，啪啪的声音听着很是脆生，她这个时候好</w:t>
      </w:r>
    </w:p>
    <w:p>
      <w:r>
        <w:t>像也完全放开了任我折腾了，也开始放肆的呻吟着，看着她粉嫩的小屁眼一张一合的，我突然把手指放在上面，轻</w:t>
      </w:r>
    </w:p>
    <w:p>
      <w:r>
        <w:t>轻的插了进去，真紧啊，只插进一个关节就再也进不去了，她扭头媚眼如丝的看着我，」你干什么啊，变态。</w:t>
      </w:r>
    </w:p>
    <w:p>
      <w:r>
        <w:t>「我一听，呵呵一笑，轻轻的拍打着她的小屁股，突然我腰眼一麻，加快的抽插的速度，然后狠狠的把我的子</w:t>
      </w:r>
    </w:p>
    <w:p>
      <w:r>
        <w:t>孙射进了她的小蜜穴，她再一次的软倒在床上，我趴在她的悲伤，轻轻的抚摸着她的全身，小弟弟感受着她蜜穴的</w:t>
      </w:r>
    </w:p>
    <w:p>
      <w:r>
        <w:t>一紧一松的挤压，一会她缓过劲来了，轻抚着我的脸，然后对我说：」我从来没有想到和我男友以外的人发生关系，</w:t>
      </w:r>
    </w:p>
    <w:p>
      <w:r>
        <w:t>今天也不知道怎么了，便宜你了，不过和你做爱真的感觉很好啊，他就从来没有在事后抚摸过我，每次总是完事后</w:t>
      </w:r>
    </w:p>
    <w:p>
      <w:r>
        <w:t>就翻到一边抽烟，你真的很温柔啊。</w:t>
      </w:r>
    </w:p>
    <w:p>
      <w:r>
        <w:t>「我笑着说：」那我们今天还是唯一的一次吗？」她笑着打了我一下说：」讨厌死了，让人家这么难堪。「然</w:t>
      </w:r>
    </w:p>
    <w:p>
      <w:r>
        <w:t>后趴在我耳边轻轻的说：」和你的感觉真的很好，前所未有的快乐，以后我们多来几次，不过我不能跟我男朋友分</w:t>
      </w:r>
    </w:p>
    <w:p>
      <w:r>
        <w:t>手，我们双方的家长都见过面了，如果因为这个分手会让我家人很没有面子的。「我一听顿时大喜，心想：」哥们</w:t>
      </w:r>
    </w:p>
    <w:p>
      <w:r>
        <w:t>也没想跟你啊，找老婆还是原装的好啊，哥们从来不喜欢收二手货。「但是还是装作很难过的样子：」也是啊，就</w:t>
      </w:r>
    </w:p>
    <w:p>
      <w:r>
        <w:t>算我们有缘无分吧，不过能跟你一次也算是无憾了，我不会破坏你们感情的，只要你没事的时候想想我就好。「她</w:t>
      </w:r>
    </w:p>
    <w:p>
      <w:r>
        <w:t>听了后很高兴的样子，亲了我一下对我说：」我们再来一次啊。「我说：」那你要先给我的小兄弟打打气啊，它累</w:t>
      </w:r>
    </w:p>
    <w:p>
      <w:r>
        <w:t>了。「她白了我一眼，然后俯下身用嘴轻轻的含住了我的小弟弟，吮吸着。说实话，她的口交技术并不是很好，牙</w:t>
      </w:r>
    </w:p>
    <w:p>
      <w:r>
        <w:t>齿老是碰到我的龟头，但是看着这么清纯的美女给我吹箫，心里的满足感是无法言语的，我的小弟弟立刻恢复的战</w:t>
      </w:r>
    </w:p>
    <w:p>
      <w:r>
        <w:t>斗力，再次翻身上马，一顿驰骋，那一晚我们一共做了4 次，第二天我对她说：」今天别去上班了，你打个电话给</w:t>
      </w:r>
    </w:p>
    <w:p>
      <w:r>
        <w:t>人事部就说昨天等我等的太晚了，半夜2 点才回的家，今天就休息了，然后门我给你去开，我再给你去跟人事部说</w:t>
      </w:r>
    </w:p>
    <w:p>
      <w:r>
        <w:t>一下。</w:t>
      </w:r>
    </w:p>
    <w:p>
      <w:r>
        <w:t>「她点头同意了，然后我让她再睡会儿，我就去公司了，为了不让公司人碰到，我还特意夹在一群来北京旅游</w:t>
      </w:r>
    </w:p>
    <w:p>
      <w:r>
        <w:t>的人堆里一起出来的，然后一溜烟的跑进了公司，开了门，然后就在前台等人事部的同事，不一会他就来了，我就</w:t>
      </w:r>
    </w:p>
    <w:p>
      <w:r>
        <w:t>和他说李静昨天等我等的太晚了，今天想要休息，然后就把钥匙留给我了，让我来开门。他说：」她刚才给我打电</w:t>
      </w:r>
    </w:p>
    <w:p>
      <w:r>
        <w:t>话了，你小子平时有事没事的总迟到，今天来的够早的啊，看来美女的力量就是大啊，好了你也赶紧回去休息吧。</w:t>
      </w:r>
    </w:p>
    <w:p>
      <w:r>
        <w:t>「谢过同事后，我先到楼下的永和大王买了早饭，然后又去药店买了毓婷，然后估计着同事现在差不多都到公司了</w:t>
      </w:r>
    </w:p>
    <w:p>
      <w:r>
        <w:t>才回到旅店，李静躺在床上，赤裸的身体抱着被子还睡的正熟，但是半边身子完全露在外面，看着她修长的的大腿</w:t>
      </w:r>
    </w:p>
    <w:p>
      <w:r>
        <w:t>夹着被子，酥胸半露，真是诱惑啊，嗷的一声，快速的脱光，扑到了她的身上……</w:t>
      </w:r>
    </w:p>
    <w:p>
      <w:r>
        <w:t>从那以后，我们在公司还是和平时一样，但是一旦她休息的时候，我就也安排休息，然后去她租的房子和她温</w:t>
      </w:r>
    </w:p>
    <w:p>
      <w:r>
        <w:t>存，有一次我故意装作做事加班的样子等到公司里面人都走光的时候，和她在前台做了起来，由于公司的大门是雾</w:t>
      </w:r>
    </w:p>
    <w:p>
      <w:r>
        <w:t>玻璃的，那种提心吊胆的刺激感和紧张感，然后看着李静穿着职业装，光着屁股趴在前台的桌子上，那种感觉真是</w:t>
      </w:r>
    </w:p>
    <w:p>
      <w:r>
        <w:t>无法形容，最近她说今年10月就要结婚了，结婚后会一心一意的对待丈夫的，想要在结婚前和我结束这种关系，我</w:t>
      </w:r>
    </w:p>
    <w:p>
      <w:r>
        <w:t>同意了，但是毕竟相处了这么长时间了，心里还是有很大的失落感，想到他那个长的演坏蛋都不用化妆的男朋友，</w:t>
      </w:r>
    </w:p>
    <w:p>
      <w:r>
        <w:t>丑陋的身体压在她的身上驰骋的场景，我的心里就有种说不出的愤怒，说实在的我不知道心里到底西部喜欢她，所</w:t>
      </w:r>
    </w:p>
    <w:p>
      <w:r>
        <w:t>以我们抓紧一切可以利用的时间疯狂的做爱，彼此都想要把这份感觉牢牢的记在心里，祝她幸福和性福。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