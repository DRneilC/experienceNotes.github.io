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销魂的情人节</w:t>
      </w:r>
    </w:p>
    <w:p>
      <w:r>
        <w:t>又是一年情人节，这天居然下了点小雪，我坐在下班回家的地铁上望着形形色色的情侣们，不由的</w:t>
      </w:r>
    </w:p>
    <w:p>
      <w:r>
        <w:t>有点惆怅。哎！又是一个单身的情人节。我摸摸身边的小包，里面有着新借来的ＡＶ，看来今天又要靠</w:t>
      </w:r>
    </w:p>
    <w:p>
      <w:r>
        <w:t>他了……我正胡乱的想着，一个清脆的女声打断了我「张龙」，我顺着声音望去，只见一个长发披肩的</w:t>
      </w:r>
    </w:p>
    <w:p>
      <w:r>
        <w:t>漂亮女孩正朝我灿烂的微笑，「嗯？你是？」「怎么？不记得我了？我是蔚然啊」听到这个熟悉的名字，</w:t>
      </w:r>
    </w:p>
    <w:p>
      <w:r>
        <w:t>我脑中猛的出现小时候的一幕幕，一个笑容灿烂的小女孩正和一个天真无邪的小男孩无忧无虑的嬉戏打</w:t>
      </w:r>
    </w:p>
    <w:p>
      <w:r>
        <w:t>闹「是她，怎么会这么巧今天竟然又和她相遇了」我一时思绪万千，她是我小时候一起青梅竹马长大的</w:t>
      </w:r>
    </w:p>
    <w:p>
      <w:r>
        <w:t>邻家妹妹，后来我１０岁那年搬走了，后来她们家也搬走了，就失去联系，没想到今天会在这儿相遇…</w:t>
      </w:r>
    </w:p>
    <w:p>
      <w:r>
        <w:t>…「你怎么了？见到我不高兴吗？哼……」蔚然见我愣在那儿有些生气的撅起了小嘴「呵呵，怎么会呢，</w:t>
      </w:r>
    </w:p>
    <w:p>
      <w:r>
        <w:t>我是突然遇见了你，感觉象是做梦呢」我赶紧掩饰自己的失态「你可不知道，我天天在梦里遇见你呢，</w:t>
      </w:r>
    </w:p>
    <w:p>
      <w:r>
        <w:t>刚才还以为又是做梦呢」「哼……骗谁呢？这么多年了，你也没找过我」蔚然还是不依不饶，「唉？今</w:t>
      </w:r>
    </w:p>
    <w:p>
      <w:r>
        <w:t>天是情人节啊，怎么没见你男朋友啊」我赶紧转移话题，一阵沉默……「哈哈，我还没男朋友呢，你呢？」</w:t>
      </w:r>
    </w:p>
    <w:p>
      <w:r>
        <w:t>笑着的时候我觉的她有点异样，眼角分明闪着泪花，「我也没呢」" 要不这样，既然我们都没人陪，我</w:t>
      </w:r>
    </w:p>
    <w:p>
      <w:r>
        <w:t>们自己过！" " 这……行吗？""怎么不行？给，我的电话！「我先下车了晚上给我电话。" 望着她的背</w:t>
      </w:r>
    </w:p>
    <w:p>
      <w:r>
        <w:t>影逐渐离开，我迟疑了晚上该约她吗……</w:t>
      </w:r>
    </w:p>
    <w:p>
      <w:r>
        <w:t>应不应该约她呢？我心不在焉的想着，不知不觉的就来到了家门口，打开房门进了家，唉……家里</w:t>
      </w:r>
    </w:p>
    <w:p>
      <w:r>
        <w:t>挺凌乱的，" 这没有女人的日子是不好过啊" ，我自嘲了一下，脱下外套，走进洗手间，劳累了一天洗</w:t>
      </w:r>
    </w:p>
    <w:p>
      <w:r>
        <w:t>个澡精神一下。</w:t>
      </w:r>
    </w:p>
    <w:p>
      <w:r>
        <w:t>今天是情人节，却又偏偏遇到了蔚然，难道这就是天意！想着刚刚看到的蔚然模样，下体竟有些反</w:t>
      </w:r>
    </w:p>
    <w:p>
      <w:r>
        <w:t>映。我看着有些不老实的" 小弟弟" ，心里暗暗拿定了主意，反正一个人也是过，说不定趁机还能和蔚</w:t>
      </w:r>
    </w:p>
    <w:p>
      <w:r>
        <w:t>然有些发展，都说女大十八变，这么多年没见蔚然了，她长的愈发漂亮了……</w:t>
      </w:r>
    </w:p>
    <w:p>
      <w:r>
        <w:t>简单的收拾了一下，不经意的瞟见了公文包，这才想起里面还有个ＡＶ片没欣赏呢，突然灵光一闪，</w:t>
      </w:r>
    </w:p>
    <w:p>
      <w:r>
        <w:t>一个坏坏的小计谋涌了上来……</w:t>
      </w:r>
    </w:p>
    <w:p>
      <w:r>
        <w:t>" 蔚然吗？" " 是我……怎么，想好了吗？" " 是啊，我想约你就是不知道你有没有空啊" " 哈哈</w:t>
      </w:r>
    </w:p>
    <w:p>
      <w:r>
        <w:t>……当然有啦……要不一会你来我家吧" " 好的" " 我家在……" " ……" 换上一套新西装，很快就到</w:t>
      </w:r>
    </w:p>
    <w:p>
      <w:r>
        <w:t>了蔚然的家，这是一个高档的社区，也不知道蔚然是怎么买下这么贵的房子的，４区Ｂ座，我来到门口</w:t>
      </w:r>
    </w:p>
    <w:p>
      <w:r>
        <w:t>按下了门铃，" 来了" 蔚然的声音传来" 是张龙吗？来的挺快的啊，我正做饭呢" " 呵，我说呢，大老</w:t>
      </w:r>
    </w:p>
    <w:p>
      <w:r>
        <w:t>远就闻到了，顺着香味就找到啦，哈哈……" " 什么时候嘴变这么甜啦，快坐下吧，菜马上就好了……</w:t>
      </w:r>
    </w:p>
    <w:p>
      <w:r>
        <w:t>" 我打量了一下房间，布置的很格调，也很讲究，" 呵呵，这蔚然挺象回事，蜡烛红酒都弄上了" 我心</w:t>
      </w:r>
    </w:p>
    <w:p>
      <w:r>
        <w:t>里一阵温暖，多少年了，自己的身边始终却个女人，少了些女人的关怀温暖，今天看到蔚然的辛苦，自</w:t>
      </w:r>
    </w:p>
    <w:p>
      <w:r>
        <w:t>己却也很高兴，正想着，蔚然的声音打断了我的沉思" 菜好喽…可以吃饭啦，咿？还傻站着干什么啊，</w:t>
      </w:r>
    </w:p>
    <w:p>
      <w:r>
        <w:t>快坐吧" 蔚然一阵笑骂端起红酒，我看着蔚然被烛光映红的脸颊，不胜水莲花的娇羞，蔚然今天穿得比</w:t>
      </w:r>
    </w:p>
    <w:p>
      <w:r>
        <w:t>较休闲，白色的紧身衬衣勾勒出她曼妙的曲线，胸前的双峰呼之欲出，灰色的超短裙包住蔚然丰满圆润</w:t>
      </w:r>
    </w:p>
    <w:p>
      <w:r>
        <w:t>的翘臀，火辣的身材立刻凸现，绑了马尾的头发还带了一条花色的头巾，显得她更娇艳妩媚，一双修长</w:t>
      </w:r>
    </w:p>
    <w:p>
      <w:r>
        <w:t>结实的美腿套着充满诱惑的黑色丝袜，在烛光的照映下愈发诱人，』干杯！</w:t>
      </w:r>
    </w:p>
    <w:p>
      <w:r>
        <w:t>为了这个单身的情人节！" 我说。" 也庆祝我们的相遇！" 蔚然也端起酒杯，抿一口红酒，我问蔚</w:t>
      </w:r>
    </w:p>
    <w:p>
      <w:r>
        <w:t>然" 你怎么现在还是一个人呐，按说你的条件这么好，早应该名花有主了啊" 一阵沉默……" 是曾经有</w:t>
      </w:r>
    </w:p>
    <w:p>
      <w:r>
        <w:t>主，看见这套房子了吗？以前他也住在这里……后来他又有了别的女人，便把这这房子扔给了我……"</w:t>
      </w:r>
    </w:p>
    <w:p>
      <w:r>
        <w:t>" 别伤心，可以重头来过嘛" 我想安慰安慰她" 我是伤心，可不是为了他，一个不懂得欣赏自己的人，</w:t>
      </w:r>
    </w:p>
    <w:p>
      <w:r>
        <w:t>我也没必要为他流泪，我只是伤心自己选错了人，白白浪费青春……几年前爸爸妈妈先后去世了，我一</w:t>
      </w:r>
    </w:p>
    <w:p>
      <w:r>
        <w:t>个人过的很难，这时他出现了，他帮助了我，你明白了吧，说白了我就是个二奶……" 蔚然笑了，可我</w:t>
      </w:r>
    </w:p>
    <w:p>
      <w:r>
        <w:t>知道那笑容里充满了无奈和沧桑，看得我心里一阵阵的心疼，那个曾经天真浪漫的小女孩却遭受了那么</w:t>
      </w:r>
    </w:p>
    <w:p>
      <w:r>
        <w:t>多事情……</w:t>
      </w:r>
    </w:p>
    <w:p>
      <w:r>
        <w:t>" ……我只是伤心自己选错了人，白白浪费青春……" 听着蔚然的这句话，我突然有一种想和她在</w:t>
      </w:r>
    </w:p>
    <w:p>
      <w:r>
        <w:t>一起的感觉，一起厮守，我知道现在她正缺少慰藉，可是我怎么开口呢？……是啊。怎么开口？……我</w:t>
      </w:r>
    </w:p>
    <w:p>
      <w:r>
        <w:t>正想着，蔚然却来问我：" 你呢？</w:t>
      </w:r>
    </w:p>
    <w:p>
      <w:r>
        <w:t>这些年怎么也一个人？没有中意的吗？" " 可能冥冥之中真的有缘分这种东西吧……不能强求，就</w:t>
      </w:r>
    </w:p>
    <w:p>
      <w:r>
        <w:t>像你我的相遇可能就是上天的安排……蔚然……我……我……" 我突然想把自己的想法说出来，可话却</w:t>
      </w:r>
    </w:p>
    <w:p>
      <w:r>
        <w:t>堵在了嗓子眼" 我……我……你……" " 你是想说咱俩在一起吗？" 蔚然自己说了出来，这时我反而却</w:t>
      </w:r>
    </w:p>
    <w:p>
      <w:r>
        <w:t>冷静了下来，" 是的，蔚然，我……我希望能和你在一起，说实在的，这些年我也渴望一份感情，渴望</w:t>
      </w:r>
    </w:p>
    <w:p>
      <w:r>
        <w:t>一个能和我一起生活的人，蔚然从见到你，我想起了我们小时候的时光，那时你总是叫我大哥哥，我总</w:t>
      </w:r>
    </w:p>
    <w:p>
      <w:r>
        <w:t>想保护你，现在看着你难过，我心里也很难过，如果当初我没有搬走，或许今天我们……也许在我来之</w:t>
      </w:r>
    </w:p>
    <w:p>
      <w:r>
        <w:t>前我还不能肯定，但从我进入这个屋子到现在，我都想和你在一起，蔚然，我们能试着交往吗？" （男</w:t>
      </w:r>
    </w:p>
    <w:p>
      <w:r>
        <w:t>主角张龙：作者啊你直接让我上不就完了，弄这么麻烦。作者：草！你想不想上啊？男主角张龙：嘿嘿，</w:t>
      </w:r>
    </w:p>
    <w:p>
      <w:r>
        <w:t>想，想……嘿嘿）</w:t>
      </w:r>
    </w:p>
    <w:p>
      <w:r>
        <w:t>蔚然呵呵一笑，" 那今天算不算我们的第一次约会呀？" 我心中一喜，我知道她答应了，" 当然算</w:t>
      </w:r>
    </w:p>
    <w:p>
      <w:r>
        <w:t>啦，蔚然小姐，我能不能请你跳一只舞庆祝我们的第一次约会？" " 当然可以，张龙先生" 说完她呵呵</w:t>
      </w:r>
    </w:p>
    <w:p>
      <w:r>
        <w:t>一笑，打开了音响，随着缓缓的轻音乐。我牵起蔚然的手，缓缓起舞，柔和的灯光照在蔚然的脸上，显</w:t>
      </w:r>
    </w:p>
    <w:p>
      <w:r>
        <w:t>得她无比妩媚，我心里不禁大骂那个抛弃蔚然的男人瞎了狗眼，跳了一会，也许是酒力上来了，蔚然的</w:t>
      </w:r>
    </w:p>
    <w:p>
      <w:r>
        <w:t>两颊有了些潮红，我有些心猿意马，俯下头想去亲吻她，蔚然缓缓闭上了眼睛，迎上我的嘴唇，热烈的</w:t>
      </w:r>
    </w:p>
    <w:p>
      <w:r>
        <w:t>纠缠，我的脑中一片空白，只有嘴中的温热和柔软，就象是等了一万年一样，我俩的双唇终于分开，蔚</w:t>
      </w:r>
    </w:p>
    <w:p>
      <w:r>
        <w:t>然的潮红更加明显，我又俯下头去亲吻她的额头" 蔚然，你真漂亮" 蔚然害羞的低下头，倚在我的肩膀，</w:t>
      </w:r>
    </w:p>
    <w:p>
      <w:r>
        <w:t>看着蔚然迷人的样貌和身材，性感的卷发，我的「小弟弟」开始了不安分，蔚然低头正好看见它，一只</w:t>
      </w:r>
    </w:p>
    <w:p>
      <w:r>
        <w:t>手放了上去轻轻揉捏，虽然是隔着衣服，但亲眼看着蔚然的秀手放在自己的鸡巴上，我不由得的更硬了</w:t>
      </w:r>
    </w:p>
    <w:p>
      <w:r>
        <w:t>……蔚然仰起头嘿嘿一笑" 大坏蛋！</w:t>
      </w:r>
    </w:p>
    <w:p>
      <w:r>
        <w:t>""我趁机把嘴迎上去又是一段激吻，" 我可真是引狼入室" 蔚然被我松开后笑骂，" 可不是嘛，你</w:t>
      </w:r>
    </w:p>
    <w:p>
      <w:r>
        <w:t>现在才知道，可惜已经晚了……" 我装作饿狼扑食的样子向她扑去，她呀的大叫这跑我飞身一扑，顺势</w:t>
      </w:r>
    </w:p>
    <w:p>
      <w:r>
        <w:t>把蔚然扑倒在床上，看着身下性感的蔚然，我的鸡巴更加难受，蔚然也感觉到了它的跳动，动手替我解</w:t>
      </w:r>
    </w:p>
    <w:p>
      <w:r>
        <w:t>衣，" 你这大色狼，这么急不可耐啊，说着朝我的鸡巴轻轻打去，很快我只剩下一条内裤，可蔚然还没</w:t>
      </w:r>
    </w:p>
    <w:p>
      <w:r>
        <w:t>脱，我赶快说到：你替我脱了，我也替你脱了吧" 说完双手迫不及待奔向双乳，白色的衬衣解开后，两</w:t>
      </w:r>
    </w:p>
    <w:p>
      <w:r>
        <w:t>个白花花的奶子跳了出来，黑色的蕾丝胸罩紧紧包裹着庞然大物，一条深深的乳沟赫然在目，向下在解</w:t>
      </w:r>
    </w:p>
    <w:p>
      <w:r>
        <w:t>开灰色的套裙，和胸罩成套的蕾丝内裤入目，可喜是蔚然今天还穿了吊带袜，黑色的丝袜与胸罩内裤相</w:t>
      </w:r>
    </w:p>
    <w:p>
      <w:r>
        <w:t>映成趣，好不诱人呐！！刚解完外衣，我便急不可耐的抱住了蔚然倒在了床上，双唇相交又是一段热吻，</w:t>
      </w:r>
    </w:p>
    <w:p>
      <w:r>
        <w:t>同时我双手也没闲着，一手尽情的揉捏这柔软的乳房，手指不时的揉捏粉红色的乳头，另一手向下捣向</w:t>
      </w:r>
    </w:p>
    <w:p>
      <w:r>
        <w:t>" 黑三角" ，这不摸不知道，原来蔚然已经湿了好打一片了，蔚然的双手更没闲着，一手摸向我的后背，</w:t>
      </w:r>
    </w:p>
    <w:p>
      <w:r>
        <w:t>一手抓住鸡巴上下套弄，还不时的用长长的指甲指甲挑弄我的马眼，弄的我马上就流出了好多润滑液，</w:t>
      </w:r>
    </w:p>
    <w:p>
      <w:r>
        <w:t>我们的嘴也没闲着，紧紧的粘在一起，好像分别了几千年的恋人一样，生怕一分开就在也见不到对方，</w:t>
      </w:r>
    </w:p>
    <w:p>
      <w:r>
        <w:t>我品尝着蔚然嘴里香甜的津液，又将我的唾液推向她的香唇，两具裸体就在这样紧紧的缠在一起。</w:t>
      </w:r>
    </w:p>
    <w:p>
      <w:r>
        <w:t>就这样弄了好一阵子，蔚然已经湿的不行了，而我也已经硬的很难受，我把蔚然的内裤褪到脚踝，</w:t>
      </w:r>
    </w:p>
    <w:p>
      <w:r>
        <w:t>鸡巴顶在蔚然的花门口，" 蔚然我要进来了" " 嗯……慢点""好！" 我提枪上阵，下身猛的一动，鸡巴</w:t>
      </w:r>
    </w:p>
    <w:p>
      <w:r>
        <w:t>「噗」的一声便完全进入了蔚然的身体，蔚然情不自禁的长嗯的一声，我俯下身趴在蔚然的身上，蔚然</w:t>
      </w:r>
    </w:p>
    <w:p>
      <w:r>
        <w:t>丰满白皙的柔软胸部软绵绵的抵在我胸前，我低头亲吻蔚然，下身不停，一直来回抽动，右手在蔚然的</w:t>
      </w:r>
    </w:p>
    <w:p>
      <w:r>
        <w:t>双峰上肆虐，不停的揉捏已经又红又硬的乳头，我低头用牙齿轻轻咬噬蔚然的另一个乳头，并不时的用</w:t>
      </w:r>
    </w:p>
    <w:p>
      <w:r>
        <w:t>舌头蛇一样的划过蔚然粉嫩的乳晕，每当我啜吸蔚然的乳头，她便不由自主的仰起头「嗯」的闷哼一声，</w:t>
      </w:r>
    </w:p>
    <w:p>
      <w:r>
        <w:t>水蛇般的小蛮腰左右上下晃动迎合着我，让我更好的进入。我左手向下摸向蔚然平坦结实的小腹，不长</w:t>
      </w:r>
    </w:p>
    <w:p>
      <w:r>
        <w:t>不短的阴毛已经被豆浆一样的白沫粘湿紧紧的贴在蔚然的阴丘上，我捏住已经勃起的阴蒂，借着淫液的</w:t>
      </w:r>
    </w:p>
    <w:p>
      <w:r>
        <w:t>润滑左三圈右三圈的轻轻的揉捏，蔚然似乎很享受这样的爱抚，一直在迎合我的小蛮腰更加向上拱起，</w:t>
      </w:r>
    </w:p>
    <w:p>
      <w:r>
        <w:t>同时蔚然的双腿环住我的虎腰，仿佛使劲让我更好的完全插入，蔚然口中的呜呜的呻吟也越来越大声，</w:t>
      </w:r>
    </w:p>
    <w:p>
      <w:r>
        <w:t>房间中只有砰砰的撞击声，蔚然花门流出的淫液弄湿了我俩的阴部，连蔚然屁股下床单也湿了一大片，</w:t>
      </w:r>
    </w:p>
    <w:p>
      <w:r>
        <w:t>淫液经我鸡巴的大力抽插变成白花花的粘液黏在我俩的阴毛上，整个房间只有「咕叽咕叽」的鸡巴在充</w:t>
      </w:r>
    </w:p>
    <w:p>
      <w:r>
        <w:t>满淫液的阴道里的抽插声和蔚然舒服的娇喘呻吟声。</w:t>
      </w:r>
    </w:p>
    <w:p>
      <w:r>
        <w:t>我喘着粗气在蔚然耳边说：蔚然……我爱你……你是我的……「」……嗯……我也爱你，龙哥你好</w:t>
      </w:r>
    </w:p>
    <w:p>
      <w:r>
        <w:t>厉害，……我是你的，整个身材都是你的，嗯……好舒服啊……妹妹的小Ｂ完全充满了……你弄的我好</w:t>
      </w:r>
    </w:p>
    <w:p>
      <w:r>
        <w:t>舒服啊，你的鸡巴好大啊，真象一条龙一样，啊……顶到花心了……好爽，龙哥再使劲，使劲，噢……</w:t>
      </w:r>
    </w:p>
    <w:p>
      <w:r>
        <w:t>噢……「蔚然美妙的呻吟回荡在这充满春色的房间。」亲爱的，我们换个姿势，你跪着我从后面「」嗯</w:t>
      </w:r>
    </w:p>
    <w:p>
      <w:r>
        <w:t>「说着蔚然松开一直环住我的双腿，绕着我的鸡巴身子一转便跪在了床上，而我的鸡巴也一直在蔚然的</w:t>
      </w:r>
    </w:p>
    <w:p>
      <w:r>
        <w:t>阴道里，蔚然双手支在床上，长发凌乱的向下散着，她高高的撅起那圆润结实的屁股，后腰夸张的向下</w:t>
      </w:r>
    </w:p>
    <w:p>
      <w:r>
        <w:t>弯曲，真像Ａ片里的女优，好在蔚然的柔韧性还不错，我双手扶住蔚然的腰，鸡巴略作调整，将鸡巴向</w:t>
      </w:r>
    </w:p>
    <w:p>
      <w:r>
        <w:t>外拔了一下，然后腰上一用力鸡巴猛的插进了蔚然早已狼狈不堪的花蕊，蔚然」</w:t>
      </w:r>
    </w:p>
    <w:p>
      <w:r>
        <w:t>啊「的一声，好在她前身是趴在床上才没倒在床上，我接着前后抽动，腰上似乎有使不完的劲，我</w:t>
      </w:r>
    </w:p>
    <w:p>
      <w:r>
        <w:t>低头看着自己的强壮小腹一下一下的撞击在蔚然白皙圆润的屁股上，她的屁股也在我猛力撞击下激起一</w:t>
      </w:r>
    </w:p>
    <w:p>
      <w:r>
        <w:t>阵一阵的波动，我不时的用手拍打蔚然的屁股，」啪啪「的声音伴随着撞击她臀部的」砰砰「声，蔚然</w:t>
      </w:r>
    </w:p>
    <w:p>
      <w:r>
        <w:t>趴在床上闭眼享受着一次次的撞击带给她的快感，嘴里呜呜的不知在说些什么，偶尔在我大力撞击鸡巴</w:t>
      </w:r>
    </w:p>
    <w:p>
      <w:r>
        <w:t>顶在阴道深处的花心时」嗯「的长舒一声，屁股也不自主的向后迎合我的鸡巴，蔚然的屁股不时绕着我</w:t>
      </w:r>
    </w:p>
    <w:p>
      <w:r>
        <w:t>的鸡巴象画圈似的转动，我的鸡巴象捣蒜似的研磨着蔚然的花心，只觉得鸡巴在蔚然湿热阴道的包围下</w:t>
      </w:r>
    </w:p>
    <w:p>
      <w:r>
        <w:t>越来越硬。</w:t>
      </w:r>
    </w:p>
    <w:p>
      <w:r>
        <w:t>我放慢抽动的频率，左手拉住蔚然的右手，把她上身从床上拉起来，蔚然上身直了起来贴在我的前</w:t>
      </w:r>
    </w:p>
    <w:p>
      <w:r>
        <w:t>胸，我双手从后面摸向她的双峰不停的揉捏，我吻向蔚然的后颈，蔚然这时也回过头寻找我的嘴唇，我</w:t>
      </w:r>
    </w:p>
    <w:p>
      <w:r>
        <w:t>从她的秀颈吻到她的耳垂，又慢慢从她的耳垂吻到下颌，最后迎上了蔚然的香唇，我含住她的下嘴唇，</w:t>
      </w:r>
    </w:p>
    <w:p>
      <w:r>
        <w:t>用力的啜吸，然后是上嘴唇，鼻子，脸颊，眼睛，前额……我就像一只凶狠的饿狼见到猎物，迫不及待</w:t>
      </w:r>
    </w:p>
    <w:p>
      <w:r>
        <w:t>的扑向她，然后狠狠的撕咬，不停的撕咬，除了撕咬还是撕咬，蔚然昂着头享受着我的疯狂，我是双手</w:t>
      </w:r>
    </w:p>
    <w:p>
      <w:r>
        <w:t>摸向我们俩交合的地方，我用手指甲挑弄着蔚然的阴蒂和阴唇，蔚然紧闭双眼不时奏着眉头，我们倒向</w:t>
      </w:r>
    </w:p>
    <w:p>
      <w:r>
        <w:t>床上，我压在她的身上，鸡巴还在蔚然的体内，我又开始了抽动，蔚然的双腿又盘起了我，阵阵温热的</w:t>
      </w:r>
    </w:p>
    <w:p>
      <w:r>
        <w:t>快感又来袭，我脑海里一片空白，除了快感。</w:t>
      </w:r>
    </w:p>
    <w:p>
      <w:r>
        <w:t>也不知过了多久，我就要射了，我呼呼喘着粗气在蔚然耳边说" 亲爱的，我要射了""……嗯……射</w:t>
      </w:r>
    </w:p>
    <w:p>
      <w:r>
        <w:t>在里面，……射在里面，老公……啊……我也要来了，快……嗯……" 还没说完，蔚然大叫一声，双手</w:t>
      </w:r>
    </w:p>
    <w:p>
      <w:r>
        <w:t>紧紧抱住我，双腿也不由得夹住我的腰，我感到鸡巴被蔚然的阴道紧紧的吸住，仿佛要被阴道给吞下，</w:t>
      </w:r>
    </w:p>
    <w:p>
      <w:r>
        <w:t>我使劲最后一顶，顶在蔚然的花心，一股高潮的淫液自蔚然的花心深处浇在我的龟头，我感到一阵酥麻，</w:t>
      </w:r>
    </w:p>
    <w:p>
      <w:r>
        <w:t>脊背象通了电似的，一阵阵的快感涌向下体，终于我把持不住射在了蔚然的阴道里，鸡巴在蔚然的阴道</w:t>
      </w:r>
    </w:p>
    <w:p>
      <w:r>
        <w:t>里跳动了几下，马眼「噗呲噗呲」的射出大量白花花的精液，我慢慢拔出有些疲软的鸡巴，蔚然阴道里</w:t>
      </w:r>
    </w:p>
    <w:p>
      <w:r>
        <w:t>混杂着她的淫液和我的精液的混合物便缓缓从阴道深处流了出来我双手撑起上身，俯身看着蔚然因高潮</w:t>
      </w:r>
    </w:p>
    <w:p>
      <w:r>
        <w:t>而变得红彤彤的脸，小巧的鼻子上还渗着几滴汗水，连散乱的长发也象刚洗完头似的，我忍不住低头去</w:t>
      </w:r>
    </w:p>
    <w:p>
      <w:r>
        <w:t>亲吻蔚然的鼻子，象品尝美味似的用舌头忝上面的汗水，用牙齿轻轻咬噬那小巧的鼻子。感觉到我在「</w:t>
      </w:r>
    </w:p>
    <w:p>
      <w:r>
        <w:t>吃」她的鼻子，蔚然从高潮的快感中的睁开双眼，长长的睫毛一眨一眨的看着我象个小孩似的咬她的鼻</w:t>
      </w:r>
    </w:p>
    <w:p>
      <w:r>
        <w:t>子，「怎么还没吃够啊，你这个大坏蛋」蔚然用手把我推开，「当然吃不够啦，你哪儿都这么香」我顺</w:t>
      </w:r>
    </w:p>
    <w:p>
      <w:r>
        <w:t>势躺到蔚然的身旁，伸手搂住了她大汗淋漓的裸体，激情过后的我俩躺在床上闭上眼睛，我们都得回味</w:t>
      </w:r>
    </w:p>
    <w:p>
      <w:r>
        <w:t>一下刚才的惊心动魄，一切都来的太快了，太销魂了……</w:t>
      </w:r>
    </w:p>
    <w:p>
      <w:r>
        <w:t>我突然想起自己的包里还个ＡＶ片子没看，想到这里，我便拿出那个片子，蔚然这时也睁开了眼，</w:t>
      </w:r>
    </w:p>
    <w:p>
      <w:r>
        <w:t>看着我的举动问我干什么呢，我朝她举了举手中的ＡＶ片，" 想不想看看这个" 蔚然看清了是什么，脸</w:t>
      </w:r>
    </w:p>
    <w:p>
      <w:r>
        <w:t>上一红（其实本来就够红的了），笑骂" 花样还真不少" ，正说着，我已经把片子放到了影碟机里……</w:t>
      </w:r>
    </w:p>
    <w:p>
      <w:r>
        <w:t>我回到床上抱着蔚然，片子的女优很漂亮身材也很好，情节是男优尾随女优到家，绑了女优然后慢慢享</w:t>
      </w:r>
    </w:p>
    <w:p>
      <w:r>
        <w:t>受她……看着这画面，听着女优无助的叫声和呻吟，我不禁又硬了，而蔚然也看向我，我在她耳边耳语</w:t>
      </w:r>
    </w:p>
    <w:p>
      <w:r>
        <w:t>了几句，蔚然脸一红，伸手朝我打来「你可真坏，嘻嘻，那我去洗澡」说完就跑向洗手间，我笑着看蔚</w:t>
      </w:r>
    </w:p>
    <w:p>
      <w:r>
        <w:t>然的背影，房间的地下和床上早已一片狼藉，蔚然和我的衣服胡乱的散在地上和床上，淫液更是湿透了</w:t>
      </w:r>
    </w:p>
    <w:p>
      <w:r>
        <w:t>床单，我嘿嘿一笑，回想起刚刚的疯狂，真实妙不可言！</w:t>
      </w:r>
    </w:p>
    <w:p>
      <w:r>
        <w:t>这时蔚然已经洗完澡出来了，只看见我坐在那里嘿嘿傻笑，「又想哪个女人呢？再想就把你的鸡鸡</w:t>
      </w:r>
    </w:p>
    <w:p>
      <w:r>
        <w:t>拧断！」说着就一把抓住了我的鸡巴，手上还真用了点力，我立刻吃痛，嘿嘿一笑「有了你我哪还用想</w:t>
      </w:r>
    </w:p>
    <w:p>
      <w:r>
        <w:t>别人啊！你呀，可真是销魂！」蔚然脸上一红笑骂「大坏蛋不要脸」，我看着蔚然刚刚沐浴完的样子，</w:t>
      </w:r>
    </w:p>
    <w:p>
      <w:r>
        <w:t>鸡巴不禁又有些动静，蔚然觉得手中之物一点一点又硬了起来，惊呼「刚刚做完怎么又硬了？！」</w:t>
      </w:r>
    </w:p>
    <w:p>
      <w:r>
        <w:t>「嘿嘿，看来它很喜欢你的这里呢！」说着我摸向蔚然的阴户，嘴唇也吻向蔚然，蔚然顺势躺在了</w:t>
      </w:r>
    </w:p>
    <w:p>
      <w:r>
        <w:t>床上，我边吻蔚然边用蔚然脱下的黑色丝袜把蔚然的双手绑在了床头上，一会功夫，蔚然已经「大」字</w:t>
      </w:r>
    </w:p>
    <w:p>
      <w:r>
        <w:t>躺在了床上。</w:t>
      </w:r>
    </w:p>
    <w:p>
      <w:r>
        <w:t>我从蔚然的嘴开始吻起，吻了一会又边吻边向下滑动，秀颈然后是香肩，接着又来到了丰胸，我的</w:t>
      </w:r>
    </w:p>
    <w:p>
      <w:r>
        <w:t>舌头象水蛇一般缠绕着蔚然的白皙的奶子，舌尖徘徊在乳晕和乳头处，不时发出啜吸的「啵啵」声，引</w:t>
      </w:r>
    </w:p>
    <w:p>
      <w:r>
        <w:t>起阵阵的乳波，蔚然闭着眼睛显然很受用，丰满白皙的奶子上布满了我的口水，在灯光的照射下发出诱</w:t>
      </w:r>
    </w:p>
    <w:p>
      <w:r>
        <w:t>人的反光，我顺势向下吻去，来到了平坦结实的小腹，我用舌尖在蔚然的腹部来回的画圈，有时猛地亲</w:t>
      </w:r>
    </w:p>
    <w:p>
      <w:r>
        <w:t>在蔚然的腹部上，我不多做停留，直接直捣黄龙——来到了蔚然的阴户，经过刚才的嬉戏，蔚然已经湿</w:t>
      </w:r>
    </w:p>
    <w:p>
      <w:r>
        <w:t>的一塌糊涂，还不时有淫液从花门中流出来，泛着点点银光，我含住蔚然的阴蒂一阵啜吸，我感到蔚然</w:t>
      </w:r>
    </w:p>
    <w:p>
      <w:r>
        <w:t>一阵颤抖，双腿更是环住了我的头，把我狠狠按在了她的阴户上，我用牙尖轻咬她的阴蒂，舌尖也配合</w:t>
      </w:r>
    </w:p>
    <w:p>
      <w:r>
        <w:t>着不时划过阴蒂，没有一会，我感到更多的淫液流了出来，沾湿了我的下颌和嘴唇，我用嘴唇对著蔚然</w:t>
      </w:r>
    </w:p>
    <w:p>
      <w:r>
        <w:t>的阴唇（双唇大战？！）吸食着她的淫液，舌头深入到蔚然的阴道深处，上下左右捣动，用牙齿和舌头</w:t>
      </w:r>
    </w:p>
    <w:p>
      <w:r>
        <w:t>咬住她的阴唇来回碾动，就这样不一会，蔚然已经受不了了，淫液流得我满嘴都是，连鼻子上都有。我</w:t>
      </w:r>
    </w:p>
    <w:p>
      <w:r>
        <w:t>的舌头从阴道中出来滑向蔚然的那匀称结实的诱人大腿，从大腿根处，一直吻向小腿，又到蔚然小巧的</w:t>
      </w:r>
    </w:p>
    <w:p>
      <w:r>
        <w:t>足部，蔚然的腿上都留下了我的吻痕蔚然的脚趾小巧而匀称，皮肤白皙光滑，可以清晰的看到静脉，可</w:t>
      </w:r>
    </w:p>
    <w:p>
      <w:r>
        <w:t>能是蔚然刚沐浴完的缘故，她的脚散发着一股香气，我亲吻着蔚然的足背，蔚然似乎很是敏感，腿马上</w:t>
      </w:r>
    </w:p>
    <w:p>
      <w:r>
        <w:t>蹬直了，脸上通红，我更加放肆的亲吻……终于，蔚然阴道里瘙痒难耐说道「龙，快进来，我受不了了</w:t>
      </w:r>
    </w:p>
    <w:p>
      <w:r>
        <w:t>……」我回身压在她身上「你要我什么进来啊？」「你个大色狼！快点啊……」</w:t>
      </w:r>
    </w:p>
    <w:p>
      <w:r>
        <w:t>「你不说我怎么知道呢……」我故意难为蔚然，奈何蔚然手被绑着不好对付我，不然她肯定又是一</w:t>
      </w:r>
    </w:p>
    <w:p>
      <w:r>
        <w:t>把抓住我的鸡巴威胁我，「就是你的鸡巴嘛……快进来嘛，讨厌！」蔚然说着脸就红了，我嘿嘿一笑「</w:t>
      </w:r>
    </w:p>
    <w:p>
      <w:r>
        <w:t>得令！谨遵夫人懿旨！」说着我解开蔚然的双手架着蔚然的双腿。</w:t>
      </w:r>
    </w:p>
    <w:p>
      <w:r>
        <w:t>「夫人，能否扶住我的鸡巴让我进入呢？」蔚然咯咯笑着，用她的秀手扶住我的鸡巴导向她的阴户，</w:t>
      </w:r>
    </w:p>
    <w:p>
      <w:r>
        <w:t>我腰部用力，借着淫液的润滑，只听「噗」的一声，鸡巴应声而入，蔚然也舒服的长呼一声。我将蔚然</w:t>
      </w:r>
    </w:p>
    <w:p>
      <w:r>
        <w:t>的双腿架在我的肩上，俯下身子，两手支在她两边，身子贴在蔚然胸前，这样蔚然的双腿就夹在了我和</w:t>
      </w:r>
    </w:p>
    <w:p>
      <w:r>
        <w:t>她之间，蔚然的阴户就变紧了，更紧紧包住我的鸡巴，我腰上用力，象打桩一样，一下一下重重打在蔚</w:t>
      </w:r>
    </w:p>
    <w:p>
      <w:r>
        <w:t>然阴户上，蔚然随着我的一次次打击，啊啊的叫着，我２０多公分的鸡巴，次次完全没入蔚然的阴道，</w:t>
      </w:r>
    </w:p>
    <w:p>
      <w:r>
        <w:t>此次顶在蔚然的花心，没出５０下，蔚然便大叫这高潮了，而丝毫没停，接着「辣手摧花」，一次次的</w:t>
      </w:r>
    </w:p>
    <w:p>
      <w:r>
        <w:t>深入，将流出的淫液磨成白浆状，我时而快速重重抽插，时而缓抽慢插，每次抽出鸡巴，都有粘液连着</w:t>
      </w:r>
    </w:p>
    <w:p>
      <w:r>
        <w:t>鸡巴和我的小腹，发出淫荡的「咕叽咕叽」声，最终，在抽插了一个小时后我和蔚然又同时到达了高潮</w:t>
      </w:r>
    </w:p>
    <w:p>
      <w:r>
        <w:t>……而大战了整夜的我们也不顾身上的汗水相拥而眠。</w:t>
      </w:r>
    </w:p>
    <w:p>
      <w:r>
        <w:t>「真是一个销魂的情人节！」我搂着蔚然甜蜜的想……</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