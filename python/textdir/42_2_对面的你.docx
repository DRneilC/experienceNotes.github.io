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对面的你</w:t>
      </w:r>
    </w:p>
    <w:p>
      <w:r>
        <w:t>人的一生，有着太多的无奈，生命中，有的相逢，为的是日后的分离。但那短暂的相逢，却是一生</w:t>
      </w:r>
    </w:p>
    <w:p>
      <w:r>
        <w:t>永久的记忆……</w:t>
      </w:r>
    </w:p>
    <w:p>
      <w:r>
        <w:t>有人说，天天泡在网上的人最孤独，因为身边没有人陪伴才会上网。江西的七月，不比那些所谓的</w:t>
      </w:r>
    </w:p>
    <w:p>
      <w:r>
        <w:t>「火炉」差，独自一人躺在床上，听着空调的轰鸣，愈发让人烦躁，日，真想找个小妞来泄火，但这半</w:t>
      </w:r>
    </w:p>
    <w:p>
      <w:r>
        <w:t>夜三更的又上哪找呢？吵的睡不着的我，看看手机，才十二点，无奈地爬起来，唉，上我心爱的六月看</w:t>
      </w:r>
    </w:p>
    <w:p>
      <w:r>
        <w:t>看吧。</w:t>
      </w:r>
    </w:p>
    <w:p>
      <w:r>
        <w:t>打开六月，来到自拍版，无聊的翻看着那些已看过无数次的照片，看来，今晚仍然找不到「惊喜」，</w:t>
      </w:r>
    </w:p>
    <w:p>
      <w:r>
        <w:t>打个哈欠，随手点开一篇名为「自拍——寻找我对面的你」的贴子，眼前一亮，映入眼中的是高挑的身</w:t>
      </w:r>
    </w:p>
    <w:p>
      <w:r>
        <w:t>材，她站在沙发上，穿着一套绿色的内衣，颈上围着一条蓝色的丝巾，垂下的丝巾从她丰满的双乳前飘</w:t>
      </w:r>
    </w:p>
    <w:p>
      <w:r>
        <w:t>过。第二张稍显朦胧，丝巾已拿在手上，少了丝巾的遮掩，可以看到乳罩内的乳房非常的丰满。第三张</w:t>
      </w:r>
    </w:p>
    <w:p>
      <w:r>
        <w:t>看不到，让我心里遗憾了一下，第四张是背面，她跪在沙发上，背部呈献出一条完美的曲线。</w:t>
      </w:r>
    </w:p>
    <w:p>
      <w:r>
        <w:t>好美的自拍！我深吸一口气，虽然没有见到露点，但那遮遮掩掩的图片早已让我胯下火热。这是真</w:t>
      </w:r>
    </w:p>
    <w:p>
      <w:r>
        <w:t>的吗？做为版主，我迫不及待地向这篇贴子的主人「对面的我」发出需要验证图片真实性的请求。并发</w:t>
      </w:r>
    </w:p>
    <w:p>
      <w:r>
        <w:t>给了我的MSN 号码，她在线吗？我心里有些期待，又有些忐忑不安。</w:t>
      </w:r>
    </w:p>
    <w:p>
      <w:r>
        <w:t>约十分钟后，MSN 上一条请求通过的信息出现在我的眼前，我立即通过。</w:t>
      </w:r>
    </w:p>
    <w:p>
      <w:r>
        <w:t>「图片是真的！」一条信息出现在我眼前。原来她叫百合！「哦？能证明吗？」</w:t>
      </w:r>
    </w:p>
    <w:p>
      <w:r>
        <w:t>我强压下心底的激动，冷静地回复。</w:t>
      </w:r>
    </w:p>
    <w:p>
      <w:r>
        <w:t>「要怎么证明呢？」</w:t>
      </w:r>
    </w:p>
    <w:p>
      <w:r>
        <w:t>「你有视频吗？在视频里让我看看吧。」我飞快地敲下一行字，满怀期待地看着屏幕。没有回话，</w:t>
      </w:r>
    </w:p>
    <w:p>
      <w:r>
        <w:t>十分钟过去了，屏幕依然没有动静，我渐渐地平息了激动，或许这一切都是假的吧。</w:t>
      </w:r>
    </w:p>
    <w:p>
      <w:r>
        <w:t>我叹了一口气，忽然屏幕上一条消息跳出来。「你孤独吗？」</w:t>
      </w:r>
    </w:p>
    <w:p>
      <w:r>
        <w:t>「为什么这么问？」</w:t>
      </w:r>
    </w:p>
    <w:p>
      <w:r>
        <w:t>「我不知道，算了，我知道你不想回答。」</w:t>
      </w:r>
    </w:p>
    <w:p>
      <w:r>
        <w:t>「每个人生下来就是一个完整的个体，从这个角度来说，每一个人都是孤独的。」</w:t>
      </w:r>
    </w:p>
    <w:p>
      <w:r>
        <w:t>「呵呵，你知道我不是这个意思。」</w:t>
      </w:r>
    </w:p>
    <w:p>
      <w:r>
        <w:t>「那你的意思是？」</w:t>
      </w:r>
    </w:p>
    <w:p>
      <w:r>
        <w:t>「虽然人是个体，但是你有父母，有亲人，这些加在一起，才是一个完整的人，所以说人是孤独的</w:t>
      </w:r>
    </w:p>
    <w:p>
      <w:r>
        <w:t>是错误的。」</w:t>
      </w:r>
    </w:p>
    <w:p>
      <w:r>
        <w:t>「呵呵，有意思，我知道你想问的是感觉，曾经我也感觉到孤独，就在半小时前，我依然孤独，但</w:t>
      </w:r>
    </w:p>
    <w:p>
      <w:r>
        <w:t>是现在，我没有孤独的感觉。」</w:t>
      </w:r>
    </w:p>
    <w:p>
      <w:r>
        <w:t>「有人说，深夜还泡在网上的人很可怜。是吗？」</w:t>
      </w:r>
    </w:p>
    <w:p>
      <w:r>
        <w:t>「是的，但是如果碰上一个同样可怜的人那或许就是幸运了。」</w:t>
      </w:r>
    </w:p>
    <w:p>
      <w:r>
        <w:t>对面又沉默了一会，终于又发来一条信息，「我没有视频。」</w:t>
      </w:r>
    </w:p>
    <w:p>
      <w:r>
        <w:t>我叹了一口气，「那就没办法证明了。」</w:t>
      </w:r>
    </w:p>
    <w:p>
      <w:r>
        <w:t>「或许……或许我们可以见面。」一条信息如炸弹般炸的我头晕目眩，我仔细一看，信息是真的。</w:t>
      </w:r>
    </w:p>
    <w:p>
      <w:r>
        <w:t>飞快地打开查询IP软件，她在湖南，我失望地叹了一口气，「我们又不在一起，很难见面的。」</w:t>
      </w:r>
    </w:p>
    <w:p>
      <w:r>
        <w:t>「那就以后再验证照片的真假吧。」就这样，我和她结束了第一次的聊天。</w:t>
      </w:r>
    </w:p>
    <w:p>
      <w:r>
        <w:t>再次见到百合时，已经是几天后的深夜了，她又给我发了几张照片，但没有发到论坛上，依然是那</w:t>
      </w:r>
    </w:p>
    <w:p>
      <w:r>
        <w:t>丰满高挑的身材，完美的曲线给人无限的想象，我心里已经相信这就是她了。</w:t>
      </w:r>
    </w:p>
    <w:p>
      <w:r>
        <w:t>从她的话语中，感觉到她是个开朗的女孩，但却很高傲，因为高傲，使得她朋友很少，曾经在大学</w:t>
      </w:r>
    </w:p>
    <w:p>
      <w:r>
        <w:t>时有过一个男朋友，但她的性格让她们分手，以至于后来很多男孩不敢追求她，所以有时她会感觉到孤</w:t>
      </w:r>
    </w:p>
    <w:p>
      <w:r>
        <w:t>独。在接下来的半个月中，与她在深夜聊天成了我的必修课，我的幽默，我的耐心，让她很开心，泡在</w:t>
      </w:r>
    </w:p>
    <w:p>
      <w:r>
        <w:t>网上这么多年了，我知道应该如何让一个高傲的女孩开心。</w:t>
      </w:r>
    </w:p>
    <w:p>
      <w:r>
        <w:t>在电话里，我可以半个小时不说话，只是倾听她的苦恼，偶尔，我也会以过来人的身份告诉她在社</w:t>
      </w:r>
    </w:p>
    <w:p>
      <w:r>
        <w:t>会上交际的方法。</w:t>
      </w:r>
    </w:p>
    <w:p>
      <w:r>
        <w:t>终于有一天，她告诉我，她想见我。</w:t>
      </w:r>
    </w:p>
    <w:p>
      <w:r>
        <w:t>黄昏时分，在车站我见到了她，一如照片上一样，丰满高挑的身材，虽然我做好了心理准备，但她</w:t>
      </w:r>
    </w:p>
    <w:p>
      <w:r>
        <w:t>的美丽依然让我震惊，我们之间的见面很自然，似乎相识了许久的朋友，没有一丝尴尬，我很自然地牵</w:t>
      </w:r>
    </w:p>
    <w:p>
      <w:r>
        <w:t>着她的手，带着她离开了车站，夏日的夜晚虽然炎热，但却很浪漫，我拥着她走在小道上，对她诉说着</w:t>
      </w:r>
    </w:p>
    <w:p>
      <w:r>
        <w:t>这个城市的历史，她显得很兴奋，一路雀跃着，丰满的乳房不时磨擦着我的手臂，美丽的脸蛋上浮现出</w:t>
      </w:r>
    </w:p>
    <w:p>
      <w:r>
        <w:t>一丝丝汗珠，我温柔地擦拭着，她红着脸望着我，眼里柔情似水。</w:t>
      </w:r>
    </w:p>
    <w:p>
      <w:r>
        <w:t>在这一刻，没有高傲，只有温柔……</w:t>
      </w:r>
    </w:p>
    <w:p>
      <w:r>
        <w:t>终于到了晚上，我开了一个标准间，拥着她的腰走进房间，房里的空调给夏日带来一丝清凉，她说</w:t>
      </w:r>
    </w:p>
    <w:p>
      <w:r>
        <w:t>出了一身汗，想洗澡，我说出去买点零食，免得晚上饿着你。我的体贴让她显得很开心。再次走进房间，</w:t>
      </w:r>
    </w:p>
    <w:p>
      <w:r>
        <w:t>房里的灯光调的很暗，她围着浴巾坐在床上，湿湿的长发披在肩上，修长的玉腿在灯光下显得更为诱惑，</w:t>
      </w:r>
    </w:p>
    <w:p>
      <w:r>
        <w:t>她勇敢而温柔地望着我，眼里的柔情能让我融化，我俩对望着。</w:t>
      </w:r>
    </w:p>
    <w:p>
      <w:r>
        <w:t>「你不是想验证吗？」她解开了身上的浴巾，天哪，这是多么美丽的身体啊！</w:t>
      </w:r>
    </w:p>
    <w:p>
      <w:r>
        <w:t>她对自己的身体很自信，我眼中的痴迷让她开心的微笑着，放下手里的东西，颤抖的双手抚上她的</w:t>
      </w:r>
    </w:p>
    <w:p>
      <w:r>
        <w:t>乳房，结实，丰满，这两个词在我脑海里盘旋，随着我不停的抚摸，她的呼吸渐渐变得急促，红唇中偶</w:t>
      </w:r>
    </w:p>
    <w:p>
      <w:r>
        <w:t>尔也会吐出一两声呻吟，她的皮肤真的很滑，我的手顺着她的曲线渐渐下滑，她咬着红唇，站立的身子</w:t>
      </w:r>
    </w:p>
    <w:p>
      <w:r>
        <w:t>有些颤抖，当我的手滑过她的小腹时，她的呼吸变得更急促了，面对她无瑕的玉体，就象面对一幅绝美</w:t>
      </w:r>
    </w:p>
    <w:p>
      <w:r>
        <w:t>的艺术品。</w:t>
      </w:r>
    </w:p>
    <w:p>
      <w:r>
        <w:t>当我拥着她时，我俩的唇紧紧地合在一起，她的舌很滑，带着一丝甘甜，渐渐地，我变的很疯狂，</w:t>
      </w:r>
    </w:p>
    <w:p>
      <w:r>
        <w:t>她也疯狂的回应，我俩的舌紧紧纠缠在一起，我将她压在身下，疯狂地揉捏她的乳房，抚摸她的全身，</w:t>
      </w:r>
    </w:p>
    <w:p>
      <w:r>
        <w:t>她似乎毫无意识地撕扯着我身上不多的衣服，渴望我俩毫无阻碍的亲密接触，我艰难地离开她的身体，</w:t>
      </w:r>
    </w:p>
    <w:p>
      <w:r>
        <w:t>用最快的速度脱去身上的衣物，脱衣服时，她迷离的双眼一直注视着我，当我脱掉最后的内裤时，早已</w:t>
      </w:r>
    </w:p>
    <w:p>
      <w:r>
        <w:t>挺立的小弟弟迫不及待地弹跳出来，再次压在她柔软的身体上，我已不能控制自己的欲望，直接插入她</w:t>
      </w:r>
    </w:p>
    <w:p>
      <w:r>
        <w:t>早已湿润的小穴，紧，温暖，插入的那一刹那我脑海中只有这两个词，她显得很激动，紧紧地搂着我，</w:t>
      </w:r>
    </w:p>
    <w:p>
      <w:r>
        <w:t>红唇在我脸上不停地亲吻，这一刻，我没有想过控制自己的速度，只知道不停的挺动，挺动，这一刻，</w:t>
      </w:r>
    </w:p>
    <w:p>
      <w:r>
        <w:t>世界只剩下这个单纯的动作。她在我身下不停地扭动，配合我的动作，呻吟声越来越大，终于，我到达</w:t>
      </w:r>
    </w:p>
    <w:p>
      <w:r>
        <w:t>了快乐的顶点，毫无保留地喷射在她的身体里。</w:t>
      </w:r>
    </w:p>
    <w:p>
      <w:r>
        <w:t>趴在她的身上，不停地喘息着，她满脸晕红，身子仍在轻轻的颤抖，双腿一张一合，地不停在我身</w:t>
      </w:r>
    </w:p>
    <w:p>
      <w:r>
        <w:t>上磨擦，我有一丝内疚，我知道，刚才的疯狂让我没有控制节奏，没有完全满足她。我带着歉意轻吻她</w:t>
      </w:r>
    </w:p>
    <w:p>
      <w:r>
        <w:t>的唇，她对我一笑，似乎知道我在想什么，温柔地回应着我的吻。这一刻，我知道，她的心与我的心是</w:t>
      </w:r>
    </w:p>
    <w:p>
      <w:r>
        <w:t>在一起的。</w:t>
      </w:r>
    </w:p>
    <w:p>
      <w:r>
        <w:t>俩人来到浴室，洗去了身上的汗水，相拥来到床上，她倚在我肩上，手环绕着我的腰，美丽的眼睛</w:t>
      </w:r>
    </w:p>
    <w:p>
      <w:r>
        <w:t>轻轻闭着，我轻抚她的长发，问她：「你找到了你对面的人吗？」</w:t>
      </w:r>
    </w:p>
    <w:p>
      <w:r>
        <w:t>「在现实里，所有的人都不敢太接近我，所以，我只有在网上寻找，很幸运，我找到了你。」她抬</w:t>
      </w:r>
    </w:p>
    <w:p>
      <w:r>
        <w:t>起头看着我，「或许，我们只有这一次见面的机会。」</w:t>
      </w:r>
    </w:p>
    <w:p>
      <w:r>
        <w:t>「为什么？」我有点激动的问她。「人始终是不能活在网络上的，和你接触的这段时间，你教了我</w:t>
      </w:r>
    </w:p>
    <w:p>
      <w:r>
        <w:t>很多，我也想过要改变自己的性格，这次回去之后，我就会努力的去做。」她沉默了一下，「回去之后</w:t>
      </w:r>
    </w:p>
    <w:p>
      <w:r>
        <w:t>我不会再见你了，我不想你永远生活在我的身边。」</w:t>
      </w:r>
    </w:p>
    <w:p>
      <w:r>
        <w:t>我没有说话，我没有权力去改变她的想法，虽然我很喜欢她，但每个人都有自己的生活方式，别人</w:t>
      </w:r>
    </w:p>
    <w:p>
      <w:r>
        <w:t>没有权力去干涉，或许，我也该离开网络，去寻找自己真正的生活了吧。</w:t>
      </w:r>
    </w:p>
    <w:p>
      <w:r>
        <w:t>房里很静，只有我俩平静的呼吸声。「今天，我是你的，我想给自己留下一个美好的回忆，你能给</w:t>
      </w:r>
    </w:p>
    <w:p>
      <w:r>
        <w:t>我吗？」她幽幽地说。</w:t>
      </w:r>
    </w:p>
    <w:p>
      <w:r>
        <w:t>我紧紧地拥着她：「无论你要什么，我都答应你。」她很感动，似乎下定了什么决心似的，柔软的</w:t>
      </w:r>
    </w:p>
    <w:p>
      <w:r>
        <w:t>身体轻轻地下滑，直到来到我的小弟弟面前，猛然含住它，她的技术很笨拙，但却很努力的去做，当我</w:t>
      </w:r>
    </w:p>
    <w:p>
      <w:r>
        <w:t>小弟弟昂首挺立时，她抬起头，笑着对我说：「这是我的第一次。」我想坐起来，她按住我，「这次让</w:t>
      </w:r>
    </w:p>
    <w:p>
      <w:r>
        <w:t>我来，这也是我第一次主动。」我躺回去，看着她，她分开双腿，胯坐在我身上，温暖的手握着我的小</w:t>
      </w:r>
    </w:p>
    <w:p>
      <w:r>
        <w:t>弟弟，当我小弟弟一分分慢慢进入她的身体时，我能清晰地感觉到她小穴内肌肉的颤动，直到我的龟头</w:t>
      </w:r>
    </w:p>
    <w:p>
      <w:r>
        <w:t>抵在一团温暖而柔软的肉体上才停止，她轻声呻吟了一下，坐直身体，伸手将散落的长发拢到后面，随</w:t>
      </w:r>
    </w:p>
    <w:p>
      <w:r>
        <w:t>着她的动作，胸着丰满的乳房不停地抖动着，她对着我羞涩一笑，开始了笨拙而又努力的动作，我躺在</w:t>
      </w:r>
    </w:p>
    <w:p>
      <w:r>
        <w:t>床上，静静地享受她的温柔，终于，她体内的温暖再次控制了，我再压制不住自己的激情，低吼一声，</w:t>
      </w:r>
    </w:p>
    <w:p>
      <w:r>
        <w:t>翻身坐起，紧紧搂抱着她，屁股不停地挺动，肉棒在她小穴内不停地进出，房里发出一阵阵淫猥的声音，</w:t>
      </w:r>
    </w:p>
    <w:p>
      <w:r>
        <w:t>这是我与她交合的声音，她的身材很高，我只要稍一低头，就能将她的乳房含在嘴里，她的乳头不停的</w:t>
      </w:r>
    </w:p>
    <w:p>
      <w:r>
        <w:t>在我嘴里进出，阵阵乳香刺激的我肉棒更加坚硬，她也进入了状态，修长的手指紧紧扣住我背上的肌肉，</w:t>
      </w:r>
    </w:p>
    <w:p>
      <w:r>
        <w:t>乳头越来越挺立，终于，随着她的一声娇吟，她全身都瘫软下来，只能被动地让我搂抱着，随着我的动</w:t>
      </w:r>
    </w:p>
    <w:p>
      <w:r>
        <w:t>作呻吟，她高潮了，因为刚才已经来了一次，我的肉棒仍然挺立，我将她压在身下，伸手揉搓着她的乳</w:t>
      </w:r>
    </w:p>
    <w:p>
      <w:r>
        <w:t>房，再次发起了进攻，直到让她彻底满足，才心满意足地释放出今天第二次阳精。</w:t>
      </w:r>
    </w:p>
    <w:p>
      <w:r>
        <w:t>那一夜，我们一共做了四次，天亮后就要到来的离别让我越来越疯狂，她也越来越疯狂，第三次甚</w:t>
      </w:r>
    </w:p>
    <w:p>
      <w:r>
        <w:t>至是她用笨拙的口技让我喷射，我也用口交回报了她一次高嘲，当最后一次结束后，我俩沉沉地睡去。</w:t>
      </w:r>
    </w:p>
    <w:p>
      <w:r>
        <w:t>当我醒来时，房里只剩下我一个人，她已经离开。离开房间，回到家，打开电脑，来到六月，最后</w:t>
      </w:r>
    </w:p>
    <w:p>
      <w:r>
        <w:t>一次使用版主的权利，将她本应该设为精华的照片删除，因为我不想让更多的人看到她的身体，也因为</w:t>
      </w:r>
    </w:p>
    <w:p>
      <w:r>
        <w:t>我知道，她不会再来……</w:t>
      </w:r>
    </w:p>
    <w:p>
      <w:r>
        <w:t>做完这一切之后，我递交了辞职信，或许，这也是我最后一次在六月吧。有人说，离别是为了以后</w:t>
      </w:r>
    </w:p>
    <w:p>
      <w:r>
        <w:t>的相聚，但我还能遇到她吗？不管如何，我永远也忘不了那美丽的身体，那美妙的夜晚，遥望夜空，我</w:t>
      </w:r>
    </w:p>
    <w:p>
      <w:r>
        <w:t>只能默默地祝福，祝福她能早日找到她对面的那个人。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