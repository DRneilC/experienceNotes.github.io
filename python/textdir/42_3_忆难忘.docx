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忆难忘</w:t>
      </w:r>
    </w:p>
    <w:p>
      <w:r>
        <w:t>第一次与馨怡见面是在一场为期二周训练会，２４岁一六八公分高的身材，比例适中玲珑有致。及</w:t>
      </w:r>
    </w:p>
    <w:p>
      <w:r>
        <w:t>肩长发飘逸优雅，白净的瓜子脸儿温柔婉约，穿著过膝长裙，走起路来摇曳生姿！一位看起来清清秀秀</w:t>
      </w:r>
    </w:p>
    <w:p>
      <w:r>
        <w:t>的女孩，细致的脸蛋，素净的脸庞脂粉未施，留著一袭柔亮的长发，秀发往後整齐梳拢，双腿白皙且匀</w:t>
      </w:r>
    </w:p>
    <w:p>
      <w:r>
        <w:t>称，柳腰及双峰坚挺浑圆，身边散发的淡雅香水味可以看的出——她非常的漂亮，很难让人不感到心动。</w:t>
      </w:r>
    </w:p>
    <w:p>
      <w:r>
        <w:t>在这次训练中也藉机与她浅谈几次，可能我平时乐於助人又不小气，嘴巴也甜，一个礼拜的时间跟</w:t>
      </w:r>
    </w:p>
    <w:p>
      <w:r>
        <w:t>馨怡就较熟络了起来，但训练结束後，并没有特别的行动，只对她印象特别深刻，在训练结束後，也各</w:t>
      </w:r>
    </w:p>
    <w:p>
      <w:r>
        <w:t>自回到工作岗位，没有再联系。或许真的有缘，几天前北上一次会议上又巧遇到馨怡。</w:t>
      </w:r>
    </w:p>
    <w:p>
      <w:r>
        <w:t>她浅浅对我一笑：「嗨！你好。」</w:t>
      </w:r>
    </w:p>
    <w:p>
      <w:r>
        <w:t>「馨怡？这麽巧，在这里遇见你！」</w:t>
      </w:r>
    </w:p>
    <w:p>
      <w:r>
        <w:t>我讶异的站起身，一个熟悉的笑容呈现虿眼前。霎时间，我真是欣喜若狂，没想到会再次相逢，由</w:t>
      </w:r>
    </w:p>
    <w:p>
      <w:r>
        <w:t>於这次出差有两天的时间，我当然不愿放弃这个大好机会，客套寒暄後，天南地北地聊了起来，後来我</w:t>
      </w:r>
    </w:p>
    <w:p>
      <w:r>
        <w:t>提出认她做乾妹妹的请求。</w:t>
      </w:r>
    </w:p>
    <w:p>
      <w:r>
        <w:t>「好啊，我没有哥哥，多一位好大哥也不错。亲哥」馨怡说。</w:t>
      </w:r>
    </w:p>
    <w:p>
      <w:r>
        <w:t>「真的？」得到佳人的首肯，我的眼中放出光芒。</w:t>
      </w:r>
    </w:p>
    <w:p>
      <w:r>
        <w:t>从上次受训回来我从不否认对这个美女有一丝遐想，但也只是回家躺在床上，在脑海中云雨翻腾的</w:t>
      </w:r>
    </w:p>
    <w:p>
      <w:r>
        <w:t>对象，是男人都会有这种正常的性幻想，想像与馨怡做爱，在自己的冲刺下落红，我极力克制自己在当</w:t>
      </w:r>
    </w:p>
    <w:p>
      <w:r>
        <w:t>时与她交谈场合绝对不能想这些事，免得透露出自己的秘密。</w:t>
      </w:r>
    </w:p>
    <w:p>
      <w:r>
        <w:t>馨怡今天穿了件一套ＥＬＬＥ薄呢紫色套装，在领口用白色纱巾扎了一朵精美的领结，散发著ＫＡ</w:t>
      </w:r>
    </w:p>
    <w:p>
      <w:r>
        <w:t>ＮＥＢＯ香水味的粉颈，内里纯白的衬衣，虽然是不透明的，但轻薄而贴身，勾勒出胸部优美的曲线，</w:t>
      </w:r>
    </w:p>
    <w:p>
      <w:r>
        <w:t>虽不施脂粉，眼波流转，但眼睛依然灵动得会说话，长发仍然俏丽诱惑人，脚下一双ＢＯＮＩＴＡ黑色</w:t>
      </w:r>
    </w:p>
    <w:p>
      <w:r>
        <w:t>绒布鞋，她站起身来，肉色的丝袜包著的玉腿有著美丽的曲线，一双修长的美腿无法被丝袜所掩，更别</w:t>
      </w:r>
    </w:p>
    <w:p>
      <w:r>
        <w:t>说浑圆的臀部被紫色窄裙给紧绷。显现出上班女性的典雅。标准的现代女性身材，修长而不会太瘦，匀</w:t>
      </w:r>
    </w:p>
    <w:p>
      <w:r>
        <w:t>称的三围，正所谓玉人旖旎，老天！！我好像快要爆炸了。</w:t>
      </w:r>
    </w:p>
    <w:p>
      <w:r>
        <w:t>她大概也在打量著我：长相斯文，谈吐彬彬有礼。身材挺拔，穿著合身高雅，和一般上班族的人不</w:t>
      </w:r>
    </w:p>
    <w:p>
      <w:r>
        <w:t>大一样，令人觉得蛮舒服的。</w:t>
      </w:r>
    </w:p>
    <w:p>
      <w:r>
        <w:t>「会议真是无聊，翘课出去走走」。我有开车，我们可以到淡水，渔人码头很诗情画意。我在课程</w:t>
      </w:r>
    </w:p>
    <w:p>
      <w:r>
        <w:t>中，一直怂恿她。馨怡就在我的鼓吹之下，答应了。於是我俩就利用下课休息时间溜了出去。在路途中</w:t>
      </w:r>
    </w:p>
    <w:p>
      <w:r>
        <w:t>偶尔转头看馨怡就坐在身旁，温热的肉体，传来阵阵处女的芳香。</w:t>
      </w:r>
    </w:p>
    <w:p>
      <w:r>
        <w:t>「好的开始是成功的一半！」</w:t>
      </w:r>
    </w:p>
    <w:p>
      <w:r>
        <w:t>「看这香甜的佳人」</w:t>
      </w:r>
    </w:p>
    <w:p>
      <w:r>
        <w:t>我必须尽力克制，才能保持风度。经过八里後车停在海边一条满是木麻黄的小路边，我们来到了豋</w:t>
      </w:r>
    </w:p>
    <w:p>
      <w:r>
        <w:t>山口。</w:t>
      </w:r>
    </w:p>
    <w:p>
      <w:r>
        <w:t>「馨怡，你体力还可以吗？」</w:t>
      </w:r>
    </w:p>
    <w:p>
      <w:r>
        <w:t>「这上去风景不错」</w:t>
      </w:r>
    </w:p>
    <w:p>
      <w:r>
        <w:t>「你不要小看我，平常我可是利用中午午休都去跳韵律舞」</w:t>
      </w:r>
    </w:p>
    <w:p>
      <w:r>
        <w:t>於是我们一开始是一段大上坡，，绿色的密林传来阵阵风声，及野鸟的鸣声，间有蝉虫的唧唧，风</w:t>
      </w:r>
    </w:p>
    <w:p>
      <w:r>
        <w:t>呼呼响著……我们开始上爬……</w:t>
      </w:r>
    </w:p>
    <w:p>
      <w:r>
        <w:t>馨怡在前，我在後。随著坡度升降，我隐约可闻她的喘息声，到中途，她已经把紫色外套托放在手</w:t>
      </w:r>
    </w:p>
    <w:p>
      <w:r>
        <w:t>上了，我抬头一望，淋漓的汗水浸湿了她的衬白上衣，我隐约可见她胸罩汗湿所透出的痕迹，鹅黄色的</w:t>
      </w:r>
    </w:p>
    <w:p>
      <w:r>
        <w:t>无肩胸罩包裹著娉婷的少女峰，在举脚抬足时，紫色窄裙内内裤情欲的痕迹亦隐约可见……</w:t>
      </w:r>
    </w:p>
    <w:p>
      <w:r>
        <w:t>一股幽香传出，我顿时下腹硬了起来。我按捺住胸中初燃的欲火，试著掩饰唤她：「馨怡，累的话</w:t>
      </w:r>
    </w:p>
    <w:p>
      <w:r>
        <w:t>停下来休息，不然让大哥背你。」</w:t>
      </w:r>
    </w:p>
    <w:p>
      <w:r>
        <w:t>「不敢烦劳大哥，谁说会累，走！再走」，听得出来馨怡娇喘著。</w:t>
      </w:r>
    </w:p>
    <w:p>
      <w:r>
        <w:t>我看到她鼻头上凝结的汗珠，在阳光映射下发亮著……红扑扑的双颊将她原本白皙的肤色衬的更为</w:t>
      </w:r>
    </w:p>
    <w:p>
      <w:r>
        <w:t>娇艳。</w:t>
      </w:r>
    </w:p>
    <w:p>
      <w:r>
        <w:t>山头上凉风袭来，令人忘忧，一只大冠鹫在远处盘旋著，发出呼溜的叫声，使苍茫的景致添加了几</w:t>
      </w:r>
    </w:p>
    <w:p>
      <w:r>
        <w:t>分凄凉。远处是淡水河出海口，对岸则是大屯山，七星山……更近点是八里、龙形渡口。淡水河蜿蜒出</w:t>
      </w:r>
    </w:p>
    <w:p>
      <w:r>
        <w:t>海，如一条玉带，映著天上的白云，我解释著。</w:t>
      </w:r>
    </w:p>
    <w:p>
      <w:r>
        <w:t>你看风景美不美？" ，馨怡点点头。</w:t>
      </w:r>
    </w:p>
    <w:p>
      <w:r>
        <w:t>" 只要翻过它们，就到对面那座最高的山，看到没？" ，" 有尖尖的那座" " 就是我们的目的地—</w:t>
      </w:r>
    </w:p>
    <w:p>
      <w:r>
        <w:t>—观音山" ，馨怡听了吐了一下舌头，" 还那麽远啊？？</w:t>
      </w:r>
    </w:p>
    <w:p>
      <w:r>
        <w:t>" ，她撒娇的念著" 也不会啦！我们大概赶得及去看有名的淡水夕照" ，我鼓励著" 那快走喽！！</w:t>
      </w:r>
    </w:p>
    <w:p>
      <w:r>
        <w:t>" ，馨怡快乐的催著" 好啊！！我们来比赛看谁爬得快……" ，我豪气地应著，快步跑起来……。</w:t>
      </w:r>
    </w:p>
    <w:p>
      <w:r>
        <w:t>我跟馨怡一路上愉快地交谈著，谈人生的看法，谈小时候的事，谈办公室生活……</w:t>
      </w:r>
    </w:p>
    <w:p>
      <w:r>
        <w:t>" 出来走走真好！！" ，她快乐的说著" 对啊！！". "馨怡……，你那……嗯……男朋友……不曾</w:t>
      </w:r>
    </w:p>
    <w:p>
      <w:r>
        <w:t>带你出来散散心吗？" 「我哪有美国有时间交男朋友」</w:t>
      </w:r>
    </w:p>
    <w:p>
      <w:r>
        <w:t>「每天上班下班，还要去补习准备国家考试」小巧的鼻头微微上扬，上唇的弧线优美地在嘴角勾出</w:t>
      </w:r>
    </w:p>
    <w:p>
      <w:r>
        <w:t>一抹似笑非笑的新月说著。</w:t>
      </w:r>
    </w:p>
    <w:p>
      <w:r>
        <w:t>我心里偷偷窃喜，馨怡还是处子之身！</w:t>
      </w:r>
    </w:p>
    <w:p>
      <w:r>
        <w:t>在一番努力後，，接上了观音山的登顶步道。满山的五节芒在夕阳下迎风摇摆，阳光在芒花映射下，</w:t>
      </w:r>
    </w:p>
    <w:p>
      <w:r>
        <w:t>将步道石板染成红色……到了观音山硬汉岭顶，整个淡水河出海口一览无遗。夕阳撒下万点金光，白云</w:t>
      </w:r>
    </w:p>
    <w:p>
      <w:r>
        <w:t>苍狗迅速变换著。如站在风口处，强风迎面吹来，将她的上衣吹的服贴在身上，她似乎沈醉於这江山如</w:t>
      </w:r>
    </w:p>
    <w:p>
      <w:r>
        <w:t>画的美……。</w:t>
      </w:r>
    </w:p>
    <w:p>
      <w:r>
        <w:t>馨怡里面的衬衫被汗水映得半湿。鹅黄色胸罩那粉红色的蕾丝花样在白色衣服的映照下，显得格外</w:t>
      </w:r>
    </w:p>
    <w:p>
      <w:r>
        <w:t>明显，馨怡竟拥有一副不错的身材。看著看著，我感到裤裆里的老二，有捅破内裤的迹象。赶紧蹲了坐</w:t>
      </w:r>
    </w:p>
    <w:p>
      <w:r>
        <w:t>在身旁的大石头上，翘起了大腿，遮掩那明显的生理反应。</w:t>
      </w:r>
    </w:p>
    <w:p>
      <w:r>
        <w:t>我和馨怡步下石阶，在通过一片竹林，稻田後，来到渡口正好赶上一班要开的渡轮。渡轮鸣著汽笛，</w:t>
      </w:r>
    </w:p>
    <w:p>
      <w:r>
        <w:t>缓缓开著，船舷破开河水，形成一条条流痕与小漩涡……馨怡俏立船头，河风吹来，将她的衣摆水袖吹</w:t>
      </w:r>
    </w:p>
    <w:p>
      <w:r>
        <w:t>的飘扬起来，如同洛神赋中的女神，我站在她身後，望著这位垂手可得的玉人：披肩的秀发，像云瀑般</w:t>
      </w:r>
    </w:p>
    <w:p>
      <w:r>
        <w:t>乌晶柔亮，骄傲高挺的双峰微微起伏，纤细的蛇腰配上饱满翘挺的臀部，特别容易引起旖旎遐思。我在</w:t>
      </w:r>
    </w:p>
    <w:p>
      <w:r>
        <w:t>恍惚中，疑是身处幻境，竟看得痴了！</w:t>
      </w:r>
    </w:p>
    <w:p>
      <w:r>
        <w:t>跟馨怡在淡水渡口下了船，已是夕阳西沈。找了一家餐厅进去吃海鲜。我胡乱点了一些海鲜，还叫</w:t>
      </w:r>
    </w:p>
    <w:p>
      <w:r>
        <w:t>了一瓶白玫瑰。</w:t>
      </w:r>
    </w:p>
    <w:p>
      <w:r>
        <w:t>" 他们说，吃海鲜喝点葡萄酒最好，可以去腥味" ，我解释著，替自己斟了一杯。</w:t>
      </w:r>
    </w:p>
    <w:p>
      <w:r>
        <w:t>" 你要不要试试" ，我怂恿著，馨怡似乎兴致很好" 嗯！试试看好了！" ，我也把她杯子斟满了，</w:t>
      </w:r>
    </w:p>
    <w:p>
      <w:r>
        <w:t>她喝了一口，酒意使她的双颊变得明艳不可方物，我又不禁看呆了……</w:t>
      </w:r>
    </w:p>
    <w:p>
      <w:r>
        <w:t>「全身黏褡褡的，我们泡温泉去！」我提议著，其实今天我都已经设计好了。</w:t>
      </w:r>
    </w:p>
    <w:p>
      <w:r>
        <w:t>馨怡没有回应。</w:t>
      </w:r>
    </w:p>
    <w:p>
      <w:r>
        <w:t>默许了。</w:t>
      </w:r>
    </w:p>
    <w:p>
      <w:r>
        <w:t>驱车前往北投，我随性说说说：「泡了汤可以好好休息一下。」我又试探性地补充一句：「不想过</w:t>
      </w:r>
    </w:p>
    <w:p>
      <w:r>
        <w:t>夜的话就退掉房间。」</w:t>
      </w:r>
    </w:p>
    <w:p>
      <w:r>
        <w:t>「哇！原来你都计画好了，安排这麽妥当，就等我上钩是不是？」</w:t>
      </w:r>
    </w:p>
    <w:p>
      <w:r>
        <w:t>「我不是…我…」我被诘问到说不出话来。</w:t>
      </w:r>
    </w:p>
    <w:p>
      <w:r>
        <w:t>馨怡靠身依在我身旁，轻轻的说：「你这小坏蛋。」</w:t>
      </w:r>
    </w:p>
    <w:p>
      <w:r>
        <w:t>我笑了起来，几乎压不住亢奋的情绪。</w:t>
      </w:r>
    </w:p>
    <w:p>
      <w:r>
        <w:t>她那愉悦放松的心情，为我以後要进行的事，创造了有利的条件。</w:t>
      </w:r>
    </w:p>
    <w:p>
      <w:r>
        <w:t>我们又先去买了换洗的内衣物，我原本要替馨怡付贴身衣物的钱，顺便看看她买的亵衣亵裤是如何</w:t>
      </w:r>
    </w:p>
    <w:p>
      <w:r>
        <w:t>样式，不过馨怡显得不好意思，要我不要跟在她身边去内衣部（反正今晚我也会看得到，不差在这一时</w:t>
      </w:r>
    </w:p>
    <w:p>
      <w:r>
        <w:t>一刻）。</w:t>
      </w:r>
    </w:p>
    <w:p>
      <w:r>
        <w:t>车子来到半山的一家日式旅社，一下车道石阶两旁是修剪得错落有致的日式庭院，细白砂石周围小</w:t>
      </w:r>
    </w:p>
    <w:p>
      <w:r>
        <w:t>小水池，种植松树桂花，吸了口气，先是桂花香气，一会儿，才是硫磺味。</w:t>
      </w:r>
    </w:p>
    <w:p>
      <w:r>
        <w:t>至柜台ＣＨＥＣＫＩＮ时，馨怡羞涩地掠眼柜台挂钟。</w:t>
      </w:r>
    </w:p>
    <w:p>
      <w:r>
        <w:t>「走，我带你去。」</w:t>
      </w:r>
    </w:p>
    <w:p>
      <w:r>
        <w:t>穿行过木质地板的蜿蜒回廊，纸门开处，馨怡惊呼出声。</w:t>
      </w:r>
    </w:p>
    <w:p>
      <w:r>
        <w:t>褟褟米房间另一边向著一方院落，日式亭园矮灯昏昏柔柔的照著一株红樱，那老樱枝衍众多，一树</w:t>
      </w:r>
    </w:p>
    <w:p>
      <w:r>
        <w:t>的红色繁花。</w:t>
      </w:r>
    </w:p>
    <w:p>
      <w:r>
        <w:t>「孤男寡女，共处一室」的情形出现过大家都知道，「孤男寡女」这一词，有时候与「天雷地火」</w:t>
      </w:r>
    </w:p>
    <w:p>
      <w:r>
        <w:t>的意义是相通的……</w:t>
      </w:r>
    </w:p>
    <w:p>
      <w:r>
        <w:t>「你要不要泡个澡哇？会更舒服唷？」</w:t>
      </w:r>
    </w:p>
    <w:p>
      <w:r>
        <w:t>我跑到浴室里，先倒了旅馆送的温泉粉到水里，然後调整水温，想帮她放个水，好好泡一下。</w:t>
      </w:r>
    </w:p>
    <w:p>
      <w:r>
        <w:t>「你先洗吧，我在外面等著就好罗。」我叫她去泡个水儿。</w:t>
      </w:r>
    </w:p>
    <w:p>
      <w:r>
        <w:t>「谢谢……真谢谢你……」灯光衬得她明豔动人。</w:t>
      </w:r>
    </w:p>
    <w:p>
      <w:r>
        <w:t>「你对女生都那麽好吗？」</w:t>
      </w:r>
    </w:p>
    <w:p>
      <w:r>
        <w:t>「没呀……别这样子说嘛……我只是顺著感觉罢了……」</w:t>
      </w:r>
    </w:p>
    <w:p>
      <w:r>
        <w:t>「什麽感觉？」</w:t>
      </w:r>
    </w:p>
    <w:p>
      <w:r>
        <w:t>「很难形容，只是一种想让你开心一点的感觉。」</w:t>
      </w:r>
    </w:p>
    <w:p>
      <w:r>
        <w:t>「那麽简单？」</w:t>
      </w:r>
    </w:p>
    <w:p>
      <w:r>
        <w:t>「嗯……也许，我只是喜欢你吧……」</w:t>
      </w:r>
    </w:p>
    <w:p>
      <w:r>
        <w:t>「巧言令色！」她假装生气，模样可爱极了。</w:t>
      </w:r>
    </w:p>
    <w:p>
      <w:r>
        <w:t>她走进浴室，关上门，任凭水声浠浠。</w:t>
      </w:r>
    </w:p>
    <w:p>
      <w:r>
        <w:t>听见浴室传来水柱冲在地板上的声音，我站直了身子，手伸进内裤之中，调整一下老二的位置。等</w:t>
      </w:r>
    </w:p>
    <w:p>
      <w:r>
        <w:t>馨怡洗完了澡，此刻正站在梳妆台前，拿著梳子梳理她的一头秀发。</w:t>
      </w:r>
    </w:p>
    <w:p>
      <w:r>
        <w:t>身材好的女人随便穿什麽都好看，双峰顶著薄薄的衣服，随著她的动作忽隐忽现，真是说不出的性</w:t>
      </w:r>
    </w:p>
    <w:p>
      <w:r>
        <w:t>感。这时我的弟弟又硬起来了，我赶紧跑进浴室，只听馨怡娇咛了一声，等我进入浴室，我才发现原来</w:t>
      </w:r>
    </w:p>
    <w:p>
      <w:r>
        <w:t>她褪换下来的衣物还没拿出来，我就这麽冒失的进去浴室，我也故意不再开门让她进来拿，我想她大概</w:t>
      </w:r>
    </w:p>
    <w:p>
      <w:r>
        <w:t>在房内会很不好意思。目光被毛巾架上的衣物吸引住。鹅黄色的内衣裤，显然是之前，馨怡身上穿的那</w:t>
      </w:r>
    </w:p>
    <w:p>
      <w:r>
        <w:t>一套。为了证明对馨怡身材猜测的对错，我仔细翻看著内衣裤上的标签：「怎麽可能只有Ｂ罩杯？应该</w:t>
      </w:r>
    </w:p>
    <w:p>
      <w:r>
        <w:t>不止啊！」在思考的同时，衣物上的香味使得鸡巴在一瞬间膨胀起来。脑海想著馨怡的裸体，感到一股</w:t>
      </w:r>
    </w:p>
    <w:p>
      <w:r>
        <w:t>欲火正由下半身漫烧开来。</w:t>
      </w:r>
    </w:p>
    <w:p>
      <w:r>
        <w:t>这是我第一次这麽近看馨怡的贴身宝贝。是华歌尔ＧＯＯＤＵＰ鹅黄色有蕾丝的无肩胸罩，ＳＩＺ</w:t>
      </w:r>
    </w:p>
    <w:p>
      <w:r>
        <w:t>Ｅ３２Ｂ，鹅黄色丝质Ｍ号三角裤，标准的仕女型，典雅的蕾丝与花边，这是馨怡的贴身，包裹著她令</w:t>
      </w:r>
    </w:p>
    <w:p>
      <w:r>
        <w:t>人遐想的双峰与深谷……凑到鼻前一吸，仿拂可以依稀感受到馨怡身上特有的散发的淡雅香水味及处女</w:t>
      </w:r>
    </w:p>
    <w:p>
      <w:r>
        <w:t>的幽香体味。</w:t>
      </w:r>
    </w:p>
    <w:p>
      <w:r>
        <w:t>我在浴室内洗得非常工夫，尤其是弟弟部分特别洗了又洗，沐浴乳涂了又涂，我低头告诉弟弟晚上</w:t>
      </w:r>
    </w:p>
    <w:p>
      <w:r>
        <w:t>要好好的表现哦。</w:t>
      </w:r>
    </w:p>
    <w:p>
      <w:r>
        <w:t>洗好澡出来後，馨怡穿了早上的套装，外衣没有换下。依据我的经验，窄裙是最易穿帮的裙子。所</w:t>
      </w:r>
    </w:p>
    <w:p>
      <w:r>
        <w:t>以我刻意挑了一个她对面的位子座，角度抓好，再来就等鱼儿上钩，羊儿入口了。馨怡一直交错著腿坐，</w:t>
      </w:r>
    </w:p>
    <w:p>
      <w:r>
        <w:t>那是很酸的坐姿，要常常换腿。</w:t>
      </w:r>
    </w:p>
    <w:p>
      <w:r>
        <w:t>好几次在她换腿的空档，我似乎瞄到了什麽东西，但总不确定。</w:t>
      </w:r>
    </w:p>
    <w:p>
      <w:r>
        <w:t>她大概不知有一个貌似忠良的狼人正等待这个机会，希望捕捉到她难得的裙下风云，俩人靠著很近</w:t>
      </w:r>
    </w:p>
    <w:p>
      <w:r>
        <w:t>坐，温热的肉体，传来阵阵处女的芳香。</w:t>
      </w:r>
    </w:p>
    <w:p>
      <w:r>
        <w:t>馨怡穿著内里纯白的衬衣，虽然是不透明的，但轻薄而贴身，勾勒出胸部优美的曲线，望著这位垂</w:t>
      </w:r>
    </w:p>
    <w:p>
      <w:r>
        <w:t>手可得的玉人：披肩的秀发，像云瀑般乌晶柔亮，骄傲高挺的双峰微微起伏，她胸前的那一道乳沟，就</w:t>
      </w:r>
    </w:p>
    <w:p>
      <w:r>
        <w:t>像一把钳子，扼得我几乎要喘不过气来。而纤细的蛇腰配上饱满翘挺的臀部，好像向我发出邀请的讯息，</w:t>
      </w:r>
    </w:p>
    <w:p>
      <w:r>
        <w:t>服装下没有穿丝袜的秀腿，夹的紧紧的，好像在向我示威、挑战：好胆来啊！来啊！她的大腿亦很匀称，</w:t>
      </w:r>
    </w:p>
    <w:p>
      <w:r>
        <w:t>还比萧蔷的裤袜广告更诱人。</w:t>
      </w:r>
    </w:p>
    <w:p>
      <w:r>
        <w:t>我看呆了，时间似乎凝滞在这一刻。看著看著，我感到裤裆里的老二，有捅破内裤的迹象。赶紧换</w:t>
      </w:r>
    </w:p>
    <w:p>
      <w:r>
        <w:t>了一个坐姿，翘起了大腿，遮掩那明显的生理反应。</w:t>
      </w:r>
    </w:p>
    <w:p>
      <w:r>
        <w:t>「怎麽这麽看人。」馨怡故作微搵。</w:t>
      </w:r>
    </w:p>
    <w:p>
      <w:r>
        <w:t>「不是，太美了，没什麽…。以後要看你不容易…有点舍不得…想多看看」</w:t>
      </w:r>
    </w:p>
    <w:p>
      <w:r>
        <w:t>「有什麽舍不得？」馨怡俏皮的追问。</w:t>
      </w:r>
    </w:p>
    <w:p>
      <w:r>
        <w:t>於是我俩就在房间内谈笑，我刻意只开晕黄的灯光，映在象牙白的墙壁泛出一轮孔雀黄的光晕，室</w:t>
      </w:r>
    </w:p>
    <w:p>
      <w:r>
        <w:t>内如梦似幻。我知道机会来了，不把握不行，於是慢慢的靠向她，察觉的馨怡，神经紧绷起来。</w:t>
      </w:r>
    </w:p>
    <w:p>
      <w:r>
        <w:t>「你喜欢我吗？」我看著馨怡。</w:t>
      </w:r>
    </w:p>
    <w:p>
      <w:r>
        <w:t>「喜欢！」</w:t>
      </w:r>
    </w:p>
    <w:p>
      <w:r>
        <w:t>「那你喜欢我吗？」她斜著眼看我，水汪汪的勾人魂魄。</w:t>
      </w:r>
    </w:p>
    <w:p>
      <w:r>
        <w:t>「真的喜欢！」</w:t>
      </w:r>
    </w:p>
    <w:p>
      <w:r>
        <w:t>「你有多喜欢我？」</w:t>
      </w:r>
    </w:p>
    <w:p>
      <w:r>
        <w:t>我不待馨怡是否同意，吻上她的唇，不让她再问下去……</w:t>
      </w:r>
    </w:p>
    <w:p>
      <w:r>
        <w:t>我爱她吗？我不确定；我喜欢她吗？我也不确定。在那激情交织的时刻，脑中一片空白。</w:t>
      </w:r>
    </w:p>
    <w:p>
      <w:r>
        <w:t>她顿刹间有股触电的震动，我再也忍不住，从她身前轻轻地把她环腰抱住，拨开她的秀发，把她露</w:t>
      </w:r>
    </w:p>
    <w:p>
      <w:r>
        <w:t>出来的耳垂，轻轻含在嘴里，用舌头舔著。她虽然努力的克制，但全身仍然不由自主地颤动起来。我立</w:t>
      </w:r>
    </w:p>
    <w:p>
      <w:r>
        <w:t>刻明白这是她他第一次享受这种滋味，我们就躺在床子上互相拥吻著，她及肩的秀发有著淡淡的香味，</w:t>
      </w:r>
    </w:p>
    <w:p>
      <w:r>
        <w:t>她的脸更有著她独特的红润的色泽，在暗黄色灯光的催情下，我们都显得异常的兴奋，馨怡突然紧抱著</w:t>
      </w:r>
    </w:p>
    <w:p>
      <w:r>
        <w:t>我，我能嗅到她诱人的发香，在我的引导下她的手缓缓走拉起我的睡衣，手指轻轻划过乳头。</w:t>
      </w:r>
    </w:p>
    <w:p>
      <w:r>
        <w:t>「亲，你喜欢我，对吗？」我像是被看穿了一样，不知如何应答。馨怡的脸庞像是一片彩虹：「有</w:t>
      </w:r>
    </w:p>
    <w:p>
      <w:r>
        <w:t>两次我们在淡水时，看到你窥视我的眼神，还有……」</w:t>
      </w:r>
    </w:p>
    <w:p>
      <w:r>
        <w:t>「我愿意和你ＭＡＫＥ，一、是因为我想尝试；二、是因为我觉得你这个人很不错」；我问她：「</w:t>
      </w:r>
    </w:p>
    <w:p>
      <w:r>
        <w:t>如果我真的与你发生关系，你不怕吗？万一事後你反悔了，又该怎麽办？」。馨怡的羞赧说道：「你不</w:t>
      </w:r>
    </w:p>
    <w:p>
      <w:r>
        <w:t>说，我不说，谁会知道？你想做，我想做，快乐就好。後悔？没有丝毫刺激感的人生，才会让人後悔！」</w:t>
      </w:r>
    </w:p>
    <w:p>
      <w:r>
        <w:t>我抱著馨怡，心想这小妮子怎麽知道我只不过想上她而已。</w:t>
      </w:r>
    </w:p>
    <w:p>
      <w:r>
        <w:t>我们像被胶著般的紧紧抱在一起，她开始轻轻的回吻我，她的手慢慢的在我身上抚摸，我轻轻地舔</w:t>
      </w:r>
    </w:p>
    <w:p>
      <w:r>
        <w:t>著她的ＢＲＡ，小心的吸吮，手轻轻的抚摸她的乳房。</w:t>
      </w:r>
    </w:p>
    <w:p>
      <w:r>
        <w:t>我以温柔代替粗暴，暗暗发誓，要给馨怡和自己一个今生难忘的回忆。轻抚著馨怡的头发，吻著雅</w:t>
      </w:r>
    </w:p>
    <w:p>
      <w:r>
        <w:t>芬，由浅而深，由短而长，先是嘴唇的相贴，後是舌头的纠缠。有经验的我，引导著馨怡的舌头在我的</w:t>
      </w:r>
    </w:p>
    <w:p>
      <w:r>
        <w:t>嘴中移动。</w:t>
      </w:r>
    </w:p>
    <w:p>
      <w:r>
        <w:t>我伸手搓揉著馨怡的乳房。掌中那饱满的感觉，不禁赞道：「你的乳房真软，摸起来好舒服。」当</w:t>
      </w:r>
    </w:p>
    <w:p>
      <w:r>
        <w:t>我用大拇指与食指隔著ＢＲＡ夹住右边的乳头，做扭转的动作时，馨怡的鼻子发出了闷声：「嗯……嗯</w:t>
      </w:r>
    </w:p>
    <w:p>
      <w:r>
        <w:t>……」馨怡身上散发著少女情窦初开的气息，她的乳房不是很" 波" 的那一型，但和她的身材却是完美</w:t>
      </w:r>
    </w:p>
    <w:p>
      <w:r>
        <w:t>的搭配，我隔著她薄薄衬衣抚摸她的乳房，用手指隔著胸罩逗弄著她的乳头……</w:t>
      </w:r>
    </w:p>
    <w:p>
      <w:r>
        <w:t>她眯著眼，呼吸慢慢的急促，身体不自主的扭动著，双手轻轻的抱著我的头，任我轻薄……</w:t>
      </w:r>
    </w:p>
    <w:p>
      <w:r>
        <w:t>於是我左手下滑到她的小腹，上下抚摸游移不停地在馨怡的大腿内侧四处游移；右手上滑到她的乳</w:t>
      </w:r>
    </w:p>
    <w:p>
      <w:r>
        <w:t>房，毫不客气地，隔著衣服和胸罩用力揉捏；下部贴紧她的臀部，挤压磨擦！牙齿改舔为咬，啮咬得馨</w:t>
      </w:r>
    </w:p>
    <w:p>
      <w:r>
        <w:t>怡浑身剧颤，轻轻地呻吟出。</w:t>
      </w:r>
    </w:p>
    <w:p>
      <w:r>
        <w:t>我的生理反应迅速而明显，内裤档里的硬物，恰好顶在她柔软的重要部位，接著把她的手放在我的</w:t>
      </w:r>
    </w:p>
    <w:p>
      <w:r>
        <w:t>裤裆处，上下来回地抚摸。</w:t>
      </w:r>
    </w:p>
    <w:p>
      <w:r>
        <w:t>「我要你感受他！」</w:t>
      </w:r>
    </w:p>
    <w:p>
      <w:r>
        <w:t>我闻著她好闻的发香，再回头亲吻了她湿润的唇，她没有躲避；我轻轻咬著她丰厚的耳垂，她没有</w:t>
      </w:r>
    </w:p>
    <w:p>
      <w:r>
        <w:t>抗拒；我深入沿著衣服的裁切线探入她两峰之间深邃的沟涧，她只是气更喘了，就连我拉她的手，贴在</w:t>
      </w:r>
    </w:p>
    <w:p>
      <w:r>
        <w:t>我坚实的裤裆上，顺时钟方向划圈，她也只是脸更红了。快速通过一、二垒接下来，只要再踏一下三垒</w:t>
      </w:r>
    </w:p>
    <w:p>
      <w:r>
        <w:t>垒包，确认一下她的反应程度，我就可以确定滑回本垒的时间和进垒角度。</w:t>
      </w:r>
    </w:p>
    <w:p>
      <w:r>
        <w:t>我侧上骑上把馨怡的白色丝质衬衣解开，映入眼面的是馨怡粉色的胸罩，是曼黛玛莲，上面有绣玫</w:t>
      </w:r>
    </w:p>
    <w:p>
      <w:r>
        <w:t>瑰花，还有红绿小碎花的……胸罩是後开型，很华丽的蕾丝）。</w:t>
      </w:r>
    </w:p>
    <w:p>
      <w:r>
        <w:t>「啊！你的乳房又圆又大又挺啊！」</w:t>
      </w:r>
    </w:p>
    <w:p>
      <w:r>
        <w:t>馨怡羞红的脸，任凭我慢慢地脱下她的衣服，她的身上只剩下一件内衣裤，她双手羞涩的挡在胸前，</w:t>
      </w:r>
    </w:p>
    <w:p>
      <w:r>
        <w:t>在灯光的浸染下，像极了一个完美的艺术品，让我忘了我正在脱自已的衣服，呆呆的看著她好一会才回</w:t>
      </w:r>
    </w:p>
    <w:p>
      <w:r>
        <w:t>过神来，拉下她整件胸罩到腋下，刚才被我碰触的双峰昂然跳出，她粉红色的乳椒已翘起，是我最喜欢</w:t>
      </w:r>
    </w:p>
    <w:p>
      <w:r>
        <w:t>的乳型，我再度品尝她乳房柔滑的肌肤，用舌头轻搅她淡红的乳晕。她被我压得上半身往後仰，美丽的</w:t>
      </w:r>
    </w:p>
    <w:p>
      <w:r>
        <w:t>乌发在性感的晃动。</w:t>
      </w:r>
    </w:p>
    <w:p>
      <w:r>
        <w:t>我温柔的半掀她的紫色窄裙，可以感觉她和我胸口相贴的急促心跳，探进她的幽谷边缘，隔著内裤</w:t>
      </w:r>
    </w:p>
    <w:p>
      <w:r>
        <w:t>在她两腿之间，竟然还可以感觉到渗出一大片滑黏湿濡。</w:t>
      </w:r>
    </w:p>
    <w:p>
      <w:r>
        <w:t>女人的反应告诉我，她准备好迎接我这个男人滑入她的本垒。</w:t>
      </w:r>
    </w:p>
    <w:p>
      <w:r>
        <w:t>馨怡胸部整个展露在眼前。挺秀的双乳，随著雪白的胸脯在起伏而轻轻地颤动著，我轻轻抚摸著，</w:t>
      </w:r>
    </w:p>
    <w:p>
      <w:r>
        <w:t>像水蜜桃般娇艳欲滴。然後端详起她秀挺的双峰，不禁以手去轻轻抚弄它们，富弹性的青春肉体颤动著</w:t>
      </w:r>
    </w:p>
    <w:p>
      <w:r>
        <w:t>……我轻轻以舌头去濡湿它们，以嘴亲吻它们……</w:t>
      </w:r>
    </w:p>
    <w:p>
      <w:r>
        <w:t>埋进深陷的乳沟，在乳波起伏间品嚐她的乳香啊！！……让人轻怜密爱的娇躯啊！！……</w:t>
      </w:r>
    </w:p>
    <w:p>
      <w:r>
        <w:t>啊！！……这我朝思暮想的肉体啊！！……</w:t>
      </w:r>
    </w:p>
    <w:p>
      <w:r>
        <w:t>伸手从馨怡凝脂般的大腿，沿著小腿，再进入窄裙中，准备去探她高级蕾丝内裤里的洞穴，馨怡的</w:t>
      </w:r>
    </w:p>
    <w:p>
      <w:r>
        <w:t>娇喘让我更加亢奋，我脱下自己的衣物，再帮馨怡脱掉剩下那粉红色的丝质内裤，在半醒半梦之间，她</w:t>
      </w:r>
    </w:p>
    <w:p>
      <w:r>
        <w:t>扭动著双脚配合著我。呈现在我眼前的是馨怡赤裸著上半身的裸体，下半身穿著一件华歌尔的粉色三角</w:t>
      </w:r>
    </w:p>
    <w:p>
      <w:r>
        <w:t>裤有繁的花纹，镂空的部分透出黑色的朦胧，似在挑衅著我的感官……我的体一阵黏湿纵欲，於是我轻</w:t>
      </w:r>
    </w:p>
    <w:p>
      <w:r>
        <w:t>轻将她翻成侧身，将她的三角裤轻轻往下拉，褪至膝盖，再翻回正面，轻轻悄悄的将她身上最後的束缚</w:t>
      </w:r>
    </w:p>
    <w:p>
      <w:r>
        <w:t>剥下。我的阴茎早己暴怒直挺，在下面晃盪著。</w:t>
      </w:r>
    </w:p>
    <w:p>
      <w:r>
        <w:t>我感到了她的兴奋，但她却不敢发出声，两手紧抓著我的手臂。我的另一只手在她最神秘的禁地外</w:t>
      </w:r>
    </w:p>
    <w:p>
      <w:r>
        <w:t>探索……</w:t>
      </w:r>
    </w:p>
    <w:p>
      <w:r>
        <w:t>她的脸泛起了阵阵的嫣红，渐渐的她口中发出了含混的呓语……探索的手发现，有种液体传到我的</w:t>
      </w:r>
    </w:p>
    <w:p>
      <w:r>
        <w:t>手上，我了解到她已经是有" 反应" 了……</w:t>
      </w:r>
    </w:p>
    <w:p>
      <w:r>
        <w:t>我端详著她神秘的幽谷。她的阴毛较少而卷曲，乌黑亮丽，我轻轻以手拨弄著，此时我下身感到膨</w:t>
      </w:r>
    </w:p>
    <w:p>
      <w:r>
        <w:t>胀难受，，弟弟昂首顶立著，前端湿润，似乎在祈求与馨妹的接触。我轻轻拨弄著阴毛，两指沿著深谷</w:t>
      </w:r>
    </w:p>
    <w:p>
      <w:r>
        <w:t>而下……那是馨怡神秘的宫阙啊！！</w:t>
      </w:r>
    </w:p>
    <w:p>
      <w:r>
        <w:t>……我内心惊喜的呐喊著……在手指触摸下，护城河似乎滋润起来……</w:t>
      </w:r>
    </w:p>
    <w:p>
      <w:r>
        <w:t>我举起馨怡的右腿，从脚趾一路往上亲，就在准备把头埋入馨怡的大腿中间替她口交时，馨怡叫道</w:t>
      </w:r>
    </w:p>
    <w:p>
      <w:r>
        <w:t>：「不要！我会……不好意思……」</w:t>
      </w:r>
    </w:p>
    <w:p>
      <w:r>
        <w:t>我把馨怡的大腿分得更开，说道：「没关系的，让我亲一下。就像你所说的，人生总是需要寻找新</w:t>
      </w:r>
    </w:p>
    <w:p>
      <w:r>
        <w:t>的刺激！」手指拨开阴毛，视线停留在馨怡的宫阙上。先前调情的动作，使得大阴唇微微分开，在阴毛</w:t>
      </w:r>
    </w:p>
    <w:p>
      <w:r>
        <w:t>上的淫水几滴有如叶上的朝露一样，在光线的照射下，闪闪发光。找到了阴蒂的所在处，我把大拇指压</w:t>
      </w:r>
    </w:p>
    <w:p>
      <w:r>
        <w:t>至其上，以忽弱忽强的力道刺激它。</w:t>
      </w:r>
    </w:p>
    <w:p>
      <w:r>
        <w:t>「啊！别…这样…」</w:t>
      </w:r>
    </w:p>
    <w:p>
      <w:r>
        <w:t>而当我伸出舌头，开始舔馨怡的蜜穴口时，馨怡的身体不禁开始扭动起来，嘴里发出轻叫：「喔…</w:t>
      </w:r>
    </w:p>
    <w:p>
      <w:r>
        <w:t>…喔……喔……」。我忍不住以舌头轻轻去碰触濡湿她……馨怡似有所感的扭动一下身体……她的下体</w:t>
      </w:r>
    </w:p>
    <w:p>
      <w:r>
        <w:t>散发出一股浓郁的激情体味，刺激著我的感官……弟弟已因愉悦而欲泣……我轻轻把弟弟顶住她的宫门，</w:t>
      </w:r>
    </w:p>
    <w:p>
      <w:r>
        <w:t>轻轻滑动摩擦著，感受到从未曾有的体验……心中一股热望袭来……" 插进！！" ，" 插进去！！" ，</w:t>
      </w:r>
    </w:p>
    <w:p>
      <w:r>
        <w:t>……她下体已泛滥多汁，似乎在迎接著权仗的进入……我的脑筋一片空白……下体加速摩擦著……她呻</w:t>
      </w:r>
    </w:p>
    <w:p>
      <w:r>
        <w:t>吟梦靥的喊了一声……，「哦……亲哥进去」</w:t>
      </w:r>
    </w:p>
    <w:p>
      <w:r>
        <w:t>馨怡受不了我的挑逗，可能受不了这种刺激，眼睛紧闭，开始呓语起来。</w:t>
      </w:r>
    </w:p>
    <w:p>
      <w:r>
        <w:t>看到馨怡如此，「哼！我都还没开始爽，就要我插」</w:t>
      </w:r>
    </w:p>
    <w:p>
      <w:r>
        <w:t>她原本齐肩的秀发如瀑洒下，我油然生起一股爱怜之心，紧紧的抱住她的粉颈，用手强劲引导著她，</w:t>
      </w:r>
    </w:p>
    <w:p>
      <w:r>
        <w:t>她彷佛知道我的暗示，身体後褪、微启粉色的双唇，终於她的唇碰触到那昂阳之物，她闭上双眼，为我</w:t>
      </w:r>
    </w:p>
    <w:p>
      <w:r>
        <w:t>把包皮褪至根部，我顺势一送，将青筋暴怒的阳具，挺入她的小口。「哦………」她轻轻的咳了一下，</w:t>
      </w:r>
    </w:p>
    <w:p>
      <w:r>
        <w:t>低吼声从喉头溢出，我敏感的前端似乎顶到她的舌根。我脸上出现得意的笑容「馨怡，对不起，我会慢</w:t>
      </w:r>
    </w:p>
    <w:p>
      <w:r>
        <w:t>一点」，她点点头，继续为我品尝含弄男性的生命之源，她吞吐的速度不快，似乎有些生涩。但我已感</w:t>
      </w:r>
    </w:p>
    <w:p>
      <w:r>
        <w:t>到一股兴奋，从背脊传导至脑门，我一面律动，一面感到她的手，在我的两粒阴囊上缓缓的扶玩，我知</w:t>
      </w:r>
    </w:p>
    <w:p>
      <w:r>
        <w:t>道她的好奇。她抬头露出可爱的眼神，吞吐的速度愈来愈快，「唔…唔唔」两片红色的樱唇煞时间的将</w:t>
      </w:r>
    </w:p>
    <w:p>
      <w:r>
        <w:t>高耸部位整个吞并，并且接著滑下位於根部的毛发，随即又将之滑出。</w:t>
      </w:r>
    </w:p>
    <w:p>
      <w:r>
        <w:t>「啊……啊…！」只有微微呻吟声。</w:t>
      </w:r>
    </w:p>
    <w:p>
      <w:r>
        <w:t>我突然很想在她口中和脸上发射，我赶忙忍住。「你是坏蛋。」我居然能让这个优质美女处子馨怡</w:t>
      </w:r>
    </w:p>
    <w:p>
      <w:r>
        <w:t>为我口交，心中狂跳不己，看著昏暗中的馨怡，更有一种朦胧的美，我只想快点和她做最紧密的交合。</w:t>
      </w:r>
    </w:p>
    <w:p>
      <w:r>
        <w:t>馨怡到这里已娇喘无力，全身像是著了火一样。</w:t>
      </w:r>
    </w:p>
    <w:p>
      <w:r>
        <w:t>冲击的一刻要来了！！！！</w:t>
      </w:r>
    </w:p>
    <w:p>
      <w:r>
        <w:t>她恬静的看著我，眼睛水汪汪如镜。我一阵感动，扶著自己的肉棒，往馨怡粉色的皱褶开口挺去，</w:t>
      </w:r>
    </w:p>
    <w:p>
      <w:r>
        <w:t>她一阵颤动，倏地我把馨怡的腿大大的拉开，然後跨坐在馨怡宫阙上，挺立的阳具就在她私处打转，缓</w:t>
      </w:r>
    </w:p>
    <w:p>
      <w:r>
        <w:t>缓的用力，又用力……。</w:t>
      </w:r>
    </w:p>
    <w:p>
      <w:r>
        <w:t>「你要轻一点，我听说会痛，我怕痛！」</w:t>
      </w:r>
    </w:p>
    <w:p>
      <w:r>
        <w:t>双手扶起她的臀部，她挺腰相迎，我握著我的武器，左手拨开她的阴唇，轻轻踮脚，再用力一挺，</w:t>
      </w:r>
    </w:p>
    <w:p>
      <w:r>
        <w:t>只听见「噗叽」一声，顺利的契入她的体内。</w:t>
      </w:r>
    </w:p>
    <w:p>
      <w:r>
        <w:t>「哦……」</w:t>
      </w:r>
    </w:p>
    <w:p>
      <w:r>
        <w:t>「啊……………」荡人心魂的呻吟。</w:t>
      </w:r>
    </w:p>
    <w:p>
      <w:r>
        <w:t>紧缩的抵抗让在激情中的我放缓了动作。</w:t>
      </w:r>
    </w:p>
    <w:p>
      <w:r>
        <w:t>「………没关系的…。放轻松，放轻松…。」我也不肯拔出，就让阳具紧紧地被夹著。</w:t>
      </w:r>
    </w:p>
    <w:p>
      <w:r>
        <w:t>「好可爱的小菊花，我要它为我绽放！」</w:t>
      </w:r>
    </w:p>
    <w:p>
      <w:r>
        <w:t>「宝贝…我现在就要插你！」</w:t>
      </w:r>
    </w:p>
    <w:p>
      <w:r>
        <w:t>「喔！…。你………」馨怡感觉到小穴被火热坚硬的东西顶进，知道要发生什麽事。可是还是本能</w:t>
      </w:r>
    </w:p>
    <w:p>
      <w:r>
        <w:t>地拼命想要挣脱。但我这时已经箭在弦上，钻进她的小穴里到她的阴蒂，扣动几下，馨怡全身又软了下</w:t>
      </w:r>
    </w:p>
    <w:p>
      <w:r>
        <w:t>来。我一挺阴茎不顾一切的往前顶，龟头正一分一毫的深入馨怡的体内，最後被阴道内一度柔软的薄膜</w:t>
      </w:r>
    </w:p>
    <w:p>
      <w:r>
        <w:t>所阻止，我不敢相信我竟然找到了馨怡初次体验的象徵。我的龟头已抵在馨怡的处女膜上，故意问：「</w:t>
      </w:r>
    </w:p>
    <w:p>
      <w:r>
        <w:t>馨怡，你仍是处女吗？」</w:t>
      </w:r>
    </w:p>
    <w:p>
      <w:r>
        <w:t>馨怡已痛得只能点头回应。我不愿再浪费我操她的宝贵时间，於是把她的屁股一抱，再狠狠地向前</w:t>
      </w:r>
    </w:p>
    <w:p>
      <w:r>
        <w:t>一顶，我整根阴茎狠狠贯穿了馨怡宝贵的处女膜，挤进处女紧窄的阴道内，把她弄得直呼痛，而我却感</w:t>
      </w:r>
    </w:p>
    <w:p>
      <w:r>
        <w:t>到她那温热的肉壁包著我的肉棒，一阵阵热电流不断由下体涌上，传来兴奋和刺激。扶著馨怡的细腰，</w:t>
      </w:r>
    </w:p>
    <w:p>
      <w:r>
        <w:t>顶开馨怡的两片阴唇，猛一沈腰，整支阴茎顿时没入美女的阴道内。</w:t>
      </w:r>
    </w:p>
    <w:p>
      <w:r>
        <w:t>馨怡哼了一声，挺起贲起的私处，以充分的润滑迎接我的插入，我凑上她的唇，和她热吻著，一次</w:t>
      </w:r>
    </w:p>
    <w:p>
      <w:r>
        <w:t>比一次更有劲的抽送著，馨怡两腿夹紧，往上微抬，真是双完美的玉腿！这就是我脑海中服待我达到高</w:t>
      </w:r>
    </w:p>
    <w:p>
      <w:r>
        <w:t>潮的女孩吗？</w:t>
      </w:r>
    </w:p>
    <w:p>
      <w:r>
        <w:t>我终於肏到馨怡了。</w:t>
      </w:r>
    </w:p>
    <w:p>
      <w:r>
        <w:t>我俩努力的交缠厮磨，似乎惟有透过肉体的结合，才能确保两颗心的合一。</w:t>
      </w:r>
    </w:p>
    <w:p>
      <w:r>
        <w:t>汗珠不断从身上渗出，一颗颗凝结在她鼻头，黏上了她的鬓发……馨怡双目迷蒙，双颊绯红似火…</w:t>
      </w:r>
    </w:p>
    <w:p>
      <w:r>
        <w:t>…似乎已完全沈溺於这情欲的游戏。</w:t>
      </w:r>
    </w:p>
    <w:p>
      <w:r>
        <w:t>深入馨怡体内的阴茎不断挤开馨怡的阴道壁，我由慢而快的抽送进入、退出、再进入。开发著馨怡</w:t>
      </w:r>
    </w:p>
    <w:p>
      <w:r>
        <w:t>的处女地，龟头更已顶在馨怡的穴心上。我猛烈撞击著馨怡的穴心，冲击力令馨怡随著我的动作摇摆。，</w:t>
      </w:r>
    </w:p>
    <w:p>
      <w:r>
        <w:t>短速而猛烈的抽插每一下也顶到馨怡的穴心深处，才百来下馨怡已不禁泄身高潮起来。我的龟头紧贴著</w:t>
      </w:r>
    </w:p>
    <w:p>
      <w:r>
        <w:t>馨怡的穴心，感受著灼热的阴精不停洒在我的龟头，馨怡的阴道则收缩紧夹著阴茎不放，不停地蠕动吸</w:t>
      </w:r>
    </w:p>
    <w:p>
      <w:r>
        <w:t>啜著。</w:t>
      </w:r>
    </w:p>
    <w:p>
      <w:r>
        <w:t>馨怡咬著下唇忍受著破瓜的剧痛，眼泪已不由自主地流出，垂下头不经意地看到粗大的阴茎插进自</w:t>
      </w:r>
    </w:p>
    <w:p>
      <w:r>
        <w:t>己的体内，自己的阴唇更被大大的撑开，勉力吞下男人的阴茎。，虽然是第一次破身，但馨怡的身体亦</w:t>
      </w:r>
    </w:p>
    <w:p>
      <w:r>
        <w:t>起了老实的反应，爱液混和著处女血流落床上。</w:t>
      </w:r>
    </w:p>
    <w:p>
      <w:r>
        <w:t>「亲，我喜欢你。」馨怡的坦白让我更加亢奋「馨怡，Ｏｈ，ＭｙＬｏｖｅ！」</w:t>
      </w:r>
    </w:p>
    <w:p>
      <w:r>
        <w:t>「馨怡，我要ｆｕｃｋ你」</w:t>
      </w:r>
    </w:p>
    <w:p>
      <w:r>
        <w:t>「馨妹，我要操死你」</w:t>
      </w:r>
    </w:p>
    <w:p>
      <w:r>
        <w:t>馨怡可能受不了这种刺激，眼睛紧闭，开始呓语起来：「你在……上我……干我……插我……快…</w:t>
      </w:r>
    </w:p>
    <w:p>
      <w:r>
        <w:t>亲哥……」她讲出这个绝色气质美女从来没说过的话「好硬，顶到底，顶到底了…。来了…。来了，嗯</w:t>
      </w:r>
    </w:p>
    <w:p>
      <w:r>
        <w:t>…」</w:t>
      </w:r>
    </w:p>
    <w:p>
      <w:r>
        <w:t>「啊……」她终於忍不住娇呼出来，听到她高亢陶醉的叫床声，我不禁兴奋而抽送得更快更深。</w:t>
      </w:r>
    </w:p>
    <w:p>
      <w:r>
        <w:t>我整个身体扑在馨怡身上，抓著她散乱的长发，屏息一下一下结实的往生命的发源地顶上数百回，</w:t>
      </w:r>
    </w:p>
    <w:p>
      <w:r>
        <w:t>整个下半身彷佛被馨怡紧而有弹性的阴道给箍住，黏膜相互摩擦产生的快感竟是这麽刺激，我再也忍不</w:t>
      </w:r>
    </w:p>
    <w:p>
      <w:r>
        <w:t>住了。</w:t>
      </w:r>
    </w:p>
    <w:p>
      <w:r>
        <w:t>我猛力一顶，再一顶。</w:t>
      </w:r>
    </w:p>
    <w:p>
      <w:r>
        <w:t>「啊……」</w:t>
      </w:r>
    </w:p>
    <w:p>
      <w:r>
        <w:t>就在情欲交流的最高峰里，当馨怡的阴道收缩，紧紧夹住体内的那根阴茎时，我感到一股前所未有</w:t>
      </w:r>
    </w:p>
    <w:p>
      <w:r>
        <w:t>的快感直冲脑门，我感到全身发热，一股暖流伴随著快感在全身乱窜……小弟弟觉得膨胀欲裂，似要决</w:t>
      </w:r>
    </w:p>
    <w:p>
      <w:r>
        <w:t>堤……突然之间，一股未曾有过的感觉冲上脑门，觉得全身好像发射出了所有的能量，虚脱，快感，快</w:t>
      </w:r>
    </w:p>
    <w:p>
      <w:r>
        <w:t>感，虚脱……排山倒海接踵而至……我抽慉抖动著……想要大喊大叫！！</w:t>
      </w:r>
    </w:p>
    <w:p>
      <w:r>
        <w:t>馨怡似乎同时再次到达了高潮，她浑身抖动不已，嘴中发出压抑的，充满快感的低呼这愉悦的感觉</w:t>
      </w:r>
    </w:p>
    <w:p>
      <w:r>
        <w:t>来得太过强烈，我知道她要达到最後的高潮，但我要和她一起「馨怡……你是最棒的」，我猛力一抽再</w:t>
      </w:r>
    </w:p>
    <w:p>
      <w:r>
        <w:t>一挺，再往深处倾尽全力用我的硬棒摩擦馨怡阴道壁。</w:t>
      </w:r>
    </w:p>
    <w:p>
      <w:r>
        <w:t>「要射了……」</w:t>
      </w:r>
    </w:p>
    <w:p>
      <w:r>
        <w:t>「嗯……好……我也来了……来了……」</w:t>
      </w:r>
    </w:p>
    <w:p>
      <w:r>
        <w:t>我感觉下腹一股股温暖的液体注入馨怡的胴体中，精液不听使唤，强劲的射了出来，射在馨怡的阴</w:t>
      </w:r>
    </w:p>
    <w:p>
      <w:r>
        <w:t>道内。我将精液注射进馨怡的体内，任由馨怡的子宫吞食著我所射出的精液。再趁势未弱再把抽搐不己</w:t>
      </w:r>
    </w:p>
    <w:p>
      <w:r>
        <w:t>的阴茎拔出，把剩馀的白色精液，射在馨怡的面庞、头发、粉颈和可爱的乳房上，一道浓稠的白滑入馨</w:t>
      </w:r>
    </w:p>
    <w:p>
      <w:r>
        <w:t>怡的乳沟中，我俩紧紧拥抱，馨怡又掉下了泪，不过这一次是带著满足的泪水。而馨怡的体力亦随著我</w:t>
      </w:r>
    </w:p>
    <w:p>
      <w:r>
        <w:t>精液的喷出而消耗怠尽，终於当她吸著我最後一滴精液的同时，她看著蓄积了这麽多的白色精液，又羞</w:t>
      </w:r>
    </w:p>
    <w:p>
      <w:r>
        <w:t>得低头不语，我抱著她，给她一个感激的吻。一切归於平淡，我卫生纸拿出来，擦掉我射在她体内而流</w:t>
      </w:r>
    </w:p>
    <w:p>
      <w:r>
        <w:t>出来多得不像话的精液……我发现床垫上有她的" 落红" 的血……我也因为第一次开发了馨怡宝贵的处</w:t>
      </w:r>
    </w:p>
    <w:p>
      <w:r>
        <w:t>女地，累得也睡了。</w:t>
      </w:r>
    </w:p>
    <w:p>
      <w:r>
        <w:t>我搂著她，抱紧著，与她同咀嚼回味这激情後的快感与慵懒。</w:t>
      </w:r>
    </w:p>
    <w:p>
      <w:r>
        <w:t>说句实话，开发处子馨怡有违良心；但换个角度想想，这也是女孩变成女人社会历练的必经过程，</w:t>
      </w:r>
    </w:p>
    <w:p>
      <w:r>
        <w:t>我可没亏待到她。既然是两情相悦，好像只要小心一点，应该是能被包容的。但不管未来是如何，不管</w:t>
      </w:r>
    </w:p>
    <w:p>
      <w:r>
        <w:t>我们会不会有结果，我都知道我是最幸福的男人。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