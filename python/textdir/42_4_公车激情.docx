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公车激情</w:t>
      </w:r>
    </w:p>
    <w:p>
      <w:r>
        <w:t>广州开完会後，我在汽车站买了张回程的汽车票。上了车，我看车上躺着没多少人，因为熟悉的都</w:t>
      </w:r>
    </w:p>
    <w:p>
      <w:r>
        <w:t>坐在一起，我一个人就到车厢最後一排。</w:t>
      </w:r>
    </w:p>
    <w:p>
      <w:r>
        <w:t>车要开时，匆匆赶来一男一女，两人都提个大包，上车後，看到後边坐位比较空，就将二个大包甩</w:t>
      </w:r>
    </w:p>
    <w:p>
      <w:r>
        <w:t>到了上去，两人长长地歇了口气。男的这时拿出瓶矿泉水递给女的，女的大概有三十多岁，身材挺丰满</w:t>
      </w:r>
    </w:p>
    <w:p>
      <w:r>
        <w:t>的，身着一袭黑色的连衣裙，衬出肤色如脂，很有女人味。</w:t>
      </w:r>
    </w:p>
    <w:p>
      <w:r>
        <w:t>女人接过水，仰起头，咚咚猛喝几口，由於喝得急，被呛了口水。女人把水还给男人，胸脯一起一</w:t>
      </w:r>
    </w:p>
    <w:p>
      <w:r>
        <w:t>伏地对男人说︰「你回去吧！」男人伸手帮她擦了擦嘴角，目光怜爱地说︰「一个人，小心点，我很快</w:t>
      </w:r>
    </w:p>
    <w:p>
      <w:r>
        <w:t>就回来。」转身下了车。</w:t>
      </w:r>
    </w:p>
    <w:p>
      <w:r>
        <w:t>那女人回头看了看我，我赶紧装着看手中的杂志。也许那个女人见我戴着眼镜，挺斯文的，不像坏</w:t>
      </w:r>
    </w:p>
    <w:p>
      <w:r>
        <w:t>人，就没有爬到上去睡，在我的一侧靠着枕头躺下，顺手拿了报纸扇着。</w:t>
      </w:r>
    </w:p>
    <w:p>
      <w:r>
        <w:t>成熟女性阵阵诱人的体香钻进鼻子，我好兴奋，侧眼看去，女人正好眼看着窗外，抬起浑圆洁白的</w:t>
      </w:r>
    </w:p>
    <w:p>
      <w:r>
        <w:t>右手拢着秀发，腋下那黝黑发亮的腋毛一览无遗地耸立在眼前，隐约可见那的。操！真是他妈的性感极</w:t>
      </w:r>
    </w:p>
    <w:p>
      <w:r>
        <w:t>了，我想像着她那里的毛一定比腋毛更茂密、更亮，干她一顿，真会爽死！</w:t>
      </w:r>
    </w:p>
    <w:p>
      <w:r>
        <w:t>汽车在开，我们的话匣子也打开了，闲聊中，我得知那女的是和丈夫一起到广州贩服装的，因丈夫</w:t>
      </w:r>
    </w:p>
    <w:p>
      <w:r>
        <w:t>还有一些事要办，她就先回去了。我们聊得很愉快，我发现她看人时，眼神有点怪怪的。她还拿出一些</w:t>
      </w:r>
    </w:p>
    <w:p>
      <w:r>
        <w:t>梅子给我吃，聊着，聊着，我们都睡了。</w:t>
      </w:r>
    </w:p>
    <w:p>
      <w:r>
        <w:t>醒来时，天色已暗，我发现那少妇正棒着我买的那本杂志舍不得放下，脸色微红，神情专注，两只</w:t>
      </w:r>
    </w:p>
    <w:p>
      <w:r>
        <w:t>美腿交织在一起，不停地绞动。那地摊杂志刊登的都是些乱伦的性描写，而且还插着不少暴露的男欢女</w:t>
      </w:r>
    </w:p>
    <w:p>
      <w:r>
        <w:t>爱的照片，显然那女人已给黄色的文章调出情来了，直到天色看不见了才放下书本，双手抱在胸前，闭</w:t>
      </w:r>
    </w:p>
    <w:p>
      <w:r>
        <w:t>着双眼，品味着、想像着……我向左侧翻了个身，右手有意无意地搭在那少妇的大腿上，少妇一惊，低</w:t>
      </w:r>
    </w:p>
    <w:p>
      <w:r>
        <w:t>头看了我一下，我忙装睡。过了一会，少妇也没有把腿移开，於是我更大胆了，藉着车子的颠簸大胆地</w:t>
      </w:r>
    </w:p>
    <w:p>
      <w:r>
        <w:t>摸触着女人的大腿，隔着薄沙般的裙子抚摸。</w:t>
      </w:r>
    </w:p>
    <w:p>
      <w:r>
        <w:t>女人似乎很有反应，她不断地触动大腿，我一见这样，索性游刃起右手从她的大腿上一点一点往上</w:t>
      </w:r>
    </w:p>
    <w:p>
      <w:r>
        <w:t>探索，移到肥大的部时，忍不住抓了一把，同时睁开眼睛看看女人的反应，女人也用眼睛看了我一下，</w:t>
      </w:r>
    </w:p>
    <w:p>
      <w:r>
        <w:t>一切似乎都已明白。</w:t>
      </w:r>
    </w:p>
    <w:p>
      <w:r>
        <w:t>我埋下头伏在女人的胸脯上，从敞开的领口涌出成熟妇人特有的香味，我抱紧女人的腰肢︰「姐，</w:t>
      </w:r>
    </w:p>
    <w:p>
      <w:r>
        <w:t>你真香！」「是吗？」女人用手抚摸着我的头。</w:t>
      </w:r>
    </w:p>
    <w:p>
      <w:r>
        <w:t>「嗯。」我的头往上拱，用鼻子贪婪的嗅着女人修长的脖颈，左手则握住乳房，右手从女人裙摆伸</w:t>
      </w:r>
    </w:p>
    <w:p>
      <w:r>
        <w:t>进大腿。女人虽已是少妇，但皮肤相当柔滑，手一点点触及那地方，那棉内裤的质感相当好，想必是开</w:t>
      </w:r>
    </w:p>
    <w:p>
      <w:r>
        <w:t>服装店的，穿的内裤当然有讲究。</w:t>
      </w:r>
    </w:p>
    <w:p>
      <w:r>
        <w:t>手指抠着富有弹性的裤带，拉起，「叭」的一声弹在肥美的上，那声音真是动听。手插进去，哇！</w:t>
      </w:r>
    </w:p>
    <w:p>
      <w:r>
        <w:t>真是好大一片草地，我猜得没错，女人的阴毛长得好茂密。再往下去，已泉水汪汪，弄得我手湿湿，这</w:t>
      </w:r>
    </w:p>
    <w:p>
      <w:r>
        <w:t>娘们真他妈的够骚的！</w:t>
      </w:r>
    </w:p>
    <w:p>
      <w:r>
        <w:t>女人死命抱住我︰「小弟，你坏死了！」这时，我的小弟真的很不老实，急着要蹦出来要见小妹。</w:t>
      </w:r>
    </w:p>
    <w:p>
      <w:r>
        <w:t>我把胀紧的挨着女人的大腿磨擦，女人的手很快滑下来，解开我的皮带，拉开拉链，急切地抓住我的阳</w:t>
      </w:r>
    </w:p>
    <w:p>
      <w:r>
        <w:t>具︰「哇塞！好粗，好大哟！」女人开始骚叫。</w:t>
      </w:r>
    </w:p>
    <w:p>
      <w:r>
        <w:t>我双手提着女人的裙子往上褪，整个脸埋在少妇的肚子上往上移。过平原、越高峰，双手直接插进，</w:t>
      </w:r>
    </w:p>
    <w:p>
      <w:r>
        <w:t>抓揉着高耸的，少妇忍不住起来。我一把将连同裙子一起掀起，少妇伸直双臂，很配合地将阻碍物扫清。</w:t>
      </w:r>
    </w:p>
    <w:p>
      <w:r>
        <w:t>这时，过往的车灯照耀下，呈现出一具丰腴…迷人的肉体，真是人间最美的。</w:t>
      </w:r>
    </w:p>
    <w:p>
      <w:r>
        <w:t>我的老二给女人双手握住，不断搓弄，早胀的不得了。我快速脱掉上衣，一把将女人扳在身下，乾</w:t>
      </w:r>
    </w:p>
    <w:p>
      <w:r>
        <w:t>渴的双唇急不可耐地寻找甘露。那女人很有作爱的经验，此刻她朱唇微张，迎接我的舌，我的舌尖能体</w:t>
      </w:r>
    </w:p>
    <w:p>
      <w:r>
        <w:t>味到她细碎的牙齿、她的口香。她局促的喘息，我更热烈的拥抱。</w:t>
      </w:r>
    </w:p>
    <w:p>
      <w:r>
        <w:t>她开始攻击我，吻得比我更贪婪、更有力。吻、吻、往下吻……女人亲遍了我的全身。看到我的龟</w:t>
      </w:r>
    </w:p>
    <w:p>
      <w:r>
        <w:t>头在怒吼，妇人不敢得罪，翻身赶紧将我的整根吞进嘴里，用灵巧的舌头和牙齿为我的老二。老二在女</w:t>
      </w:r>
    </w:p>
    <w:p>
      <w:r>
        <w:t>人嘴里不断成长、壮大，女人的嘴已塞不下了。</w:t>
      </w:r>
    </w:p>
    <w:p>
      <w:r>
        <w:t>这时我感到腿上湿漉漉的，女人下边早流得不像样了，我刚从女人的嘴里抽出小弟，女人的小妹就</w:t>
      </w:r>
    </w:p>
    <w:p>
      <w:r>
        <w:t>一跃而上，张开粉红的嘴，「滋」的一声将我的小弟一口吞没。</w:t>
      </w:r>
    </w:p>
    <w:p>
      <w:r>
        <w:t>女人在我的上面兴奋极了，不断的上下提降，我看着两只白兔也在不停地乱跳。我用手指钳着挺直</w:t>
      </w:r>
    </w:p>
    <w:p>
      <w:r>
        <w:t>的奶头一下一下不停地拉，每拉一下，女人就兴奋地叫一下，全然不顾在什麽地方。好在车内发动机的</w:t>
      </w:r>
    </w:p>
    <w:p>
      <w:r>
        <w:t>声音很响，没人听得见。</w:t>
      </w:r>
    </w:p>
    <w:p>
      <w:r>
        <w:t>我挺起身，抱住女人的腰肢，张口将女人的左乳、右乳吃下、吐出，用牙齿叼住挺直的奶头。女人</w:t>
      </w:r>
    </w:p>
    <w:p>
      <w:r>
        <w:t>激动得脸色绯红，兴奋得难以控制地大叫︰「爽死了……受不了了……哥，不……爸……我的亲爸……</w:t>
      </w:r>
    </w:p>
    <w:p>
      <w:r>
        <w:t>干死我吧！啊……啊……啊…我射了！！」女人大叫一声，软软的躺下了。</w:t>
      </w:r>
    </w:p>
    <w:p>
      <w:r>
        <w:t>这时我感到龟头上一热，一股滚烫的阴精包围了整个阳具。我的阳具更为兴奋，我管不了那麽多了，</w:t>
      </w:r>
    </w:p>
    <w:p>
      <w:r>
        <w:t>挺枪死命地猛插，双手狠狠抓住两只大奶拚命地压揉。</w:t>
      </w:r>
    </w:p>
    <w:p>
      <w:r>
        <w:t>少妇在我身下畸形地扭动、痛苦的，我在她身上疯狂的折磨，一次又一次达到！</w:t>
      </w:r>
    </w:p>
    <w:p>
      <w:r>
        <w:t>汽车在夜里狂奔，我与少妇在车里疯狂地做爱。前头那些人睡得死死的，根本不知道後面的春色。</w:t>
      </w:r>
    </w:p>
    <w:p>
      <w:r>
        <w:t>公车上的高潮</w:t>
      </w:r>
    </w:p>
    <w:p>
      <w:r>
        <w:t>客运终於来了，本来担心最後一班已经走了，现在总算放下心。</w:t>
      </w:r>
    </w:p>
    <w:p>
      <w:r>
        <w:t>今晚是朋友小怡生日，大夥在ＫＴＶ替她庆生，闹到１１点半才结束。走出ＫＴＶ却发现摩托车怎</w:t>
      </w:r>
    </w:p>
    <w:p>
      <w:r>
        <w:t>麽发都发不动，只好改坐公车。上了客运後直接走到最後一排右侧靠窗坐下，瞄了一下车内，由於是最</w:t>
      </w:r>
    </w:p>
    <w:p>
      <w:r>
        <w:t>後一班车，车上乘客恨很少，稀稀落落只有５个，４男１女。除我之外的还有另外一个女孩，长头发，</w:t>
      </w:r>
    </w:p>
    <w:p>
      <w:r>
        <w:t>抱着几本原文书坐在我左前方，侧面看起来挺漂亮的，似乎不比我逊色，後来我才知道她是某大学硕士</w:t>
      </w:r>
    </w:p>
    <w:p>
      <w:r>
        <w:t>班一年级学生。</w:t>
      </w:r>
    </w:p>
    <w:p>
      <w:r>
        <w:t>车厢内冷气很冷，吹的我两条大腿凉飕飕的，不有点後悔没有换下啦啦队服。</w:t>
      </w:r>
    </w:p>
    <w:p>
      <w:r>
        <w:t>我今年１８岁，ＸＸ商专４年级，并且是学校啦啦队队长，今天下课後啦啦队留下来练习到８点，</w:t>
      </w:r>
    </w:p>
    <w:p>
      <w:r>
        <w:t>而小怡庆生会６点半就开始了，所以练习结束後连啦啦队制服也没换下，批件外套就匆匆去了，而啦啦</w:t>
      </w:r>
    </w:p>
    <w:p>
      <w:r>
        <w:t>队的短裤一向很短，几乎全部大腿都露在外面，根本无法御寒。</w:t>
      </w:r>
    </w:p>
    <w:p>
      <w:r>
        <w:t>唉，算了，反正不过４０分钟车程。</w:t>
      </w:r>
    </w:p>
    <w:p>
      <w:r>
        <w:t>由於刚才喝了一点酒，头有点晕沉沉的，所以想打个盹，反正我坐到终点，不怕坐过站。</w:t>
      </w:r>
    </w:p>
    <w:p>
      <w:r>
        <w:t>眼睛刚阖上没多久，迷迷糊糊中感觉旁边有一人坐下，睁眼一看是个粗壮的中年男人，可能是刚刚</w:t>
      </w:r>
    </w:p>
    <w:p>
      <w:r>
        <w:t>上车的。顿时我警觉起来，车上那麽多空位不坐，偏偏坐我旁边，分明不安好心。果然不到一分钟，他</w:t>
      </w:r>
    </w:p>
    <w:p>
      <w:r>
        <w:t>一巴掌放在我大腿上，我马上一手拨开，想起身离开。没想到他不动声色地从口袋掏出一把美工刀，在</w:t>
      </w:r>
    </w:p>
    <w:p>
      <w:r>
        <w:t>我面前晃了一下，随即又立刻收起来。这个简单动作却吓得我六神无主，脑筋一片空白，根本不敢再动。</w:t>
      </w:r>
    </w:p>
    <w:p>
      <w:r>
        <w:t>他见已经吓住我，又把右手放到我大腿上，开始肆无忌惮的抚摸。我不敢再反抗，谁知道他有没有</w:t>
      </w:r>
    </w:p>
    <w:p>
      <w:r>
        <w:t>暴力倾向？只能自认倒霉，心想反正在公车上他也不可能太过份，没想到我错了。</w:t>
      </w:r>
    </w:p>
    <w:p>
      <w:r>
        <w:t>我看着窗外尽量不理会他，但被抚摸的感觉仍不断触动我的神经。他的手掌很粗糙，摸的感觉和我</w:t>
      </w:r>
    </w:p>
    <w:p>
      <w:r>
        <w:t>以前男朋友完全不同，这其实很舒服，但这种色狼行径又使我十分厌恶，整个感觉很复杂。</w:t>
      </w:r>
    </w:p>
    <w:p>
      <w:r>
        <w:t>摸着摸着已经摸到我私处，我尽量夹紧大腿让他不容易活动，没想到这无耻的色狼居然一把将我左</w:t>
      </w:r>
    </w:p>
    <w:p>
      <w:r>
        <w:t>腿拉开，放在他右大腿上，右手又继续隔着短裤抚摸我的私处。我还记得那把美工刀，所以仍旧不敢动。</w:t>
      </w:r>
    </w:p>
    <w:p>
      <w:r>
        <w:t>５分钟後，我竟然感觉到下体已经流出。虽然我心里极端厌恶，但两个多月没被人碰过的身体却做</w:t>
      </w:r>
    </w:p>
    <w:p>
      <w:r>
        <w:t>出不同反应。这时的心理十分矛盾，居然有点希望他不要停。</w:t>
      </w:r>
    </w:p>
    <w:p>
      <w:r>
        <w:t>「我是被胁迫的，并非我喜欢。」我这样告诉自己，希望为我的配合找到理由，以降低我心中的羞</w:t>
      </w:r>
    </w:p>
    <w:p>
      <w:r>
        <w:t>耻感。</w:t>
      </w:r>
    </w:p>
    <w:p>
      <w:r>
        <w:t>他见我没有抗拒，动作更大胆，伸出手解开我的裤扣，更顺手拉下拉炼，直接伸进我的小内裤去摸</w:t>
      </w:r>
    </w:p>
    <w:p>
      <w:r>
        <w:t>我的下体。当他发现我已经湿了，变的更兴奋，粗糙的手指在我阴唇上来回磨擦，并不时去触摸阴核。</w:t>
      </w:r>
    </w:p>
    <w:p>
      <w:r>
        <w:t>这感觉比刚才隔着短裤抚摸要强上数倍，顿时一股电流直通脑门，不全身酸软，只能闭着眼睛靠在椅背</w:t>
      </w:r>
    </w:p>
    <w:p>
      <w:r>
        <w:t>上轻喘。</w:t>
      </w:r>
    </w:p>
    <w:p>
      <w:r>
        <w:t>过一会儿，他右手绕过我背後，一巴掌盖在我右乳上，左手则继续抚摸我私处，将我整个人搂在他</w:t>
      </w:r>
    </w:p>
    <w:p>
      <w:r>
        <w:t>怀里蹂躏。</w:t>
      </w:r>
    </w:p>
    <w:p>
      <w:r>
        <w:t>他一定是个老手，下手不轻不重，弄得我不断流出。说实在我生理上是很享受的，虽然心里仍然厌</w:t>
      </w:r>
    </w:p>
    <w:p>
      <w:r>
        <w:t>恶，但在我不断为自己找理由，羞辱感也减低不少。</w:t>
      </w:r>
    </w:p>
    <w:p>
      <w:r>
        <w:t>不知什麽时候，我的已被解开，他的右手已伸进T 恤内直接我的乳房，并轻捏我已变硬的乳头。我</w:t>
      </w:r>
    </w:p>
    <w:p>
      <w:r>
        <w:t>的胸部不算小，３２C ，却被他的大手一盖就盖去十之，在他粗糙的手掌下又痒又舒服。</w:t>
      </w:r>
    </w:p>
    <w:p>
      <w:r>
        <w:t>我一定是发出了一些声音，从半睁半闭的眼睛中看到那位长发女孩似乎已察觉异状，不时回头查看，</w:t>
      </w:r>
    </w:p>
    <w:p>
      <w:r>
        <w:t>一张俏丽的脸充满讶异。这个男人也不管，动作变本加厉，右手将我一抬，左手便去扯我的短裤。</w:t>
      </w:r>
    </w:p>
    <w:p>
      <w:r>
        <w:t>我这时开始惊恐，这已经大大的超出我原先以为只是轻薄的行为，因此双手紧紧抓着我的短裤，企</w:t>
      </w:r>
    </w:p>
    <w:p>
      <w:r>
        <w:t>图阻止他的动作。但此时他已色胆包天，不但不停止，反而更用力拉扯。在挣扎中，我瞥见他狰狞的眼</w:t>
      </w:r>
    </w:p>
    <w:p>
      <w:r>
        <w:t>神，一害怕手一软，竟然连内裤也被一并扯下，无力的挂在我右脚踝上。</w:t>
      </w:r>
    </w:p>
    <w:p>
      <w:r>
        <w:t>就在这时，一名年轻男乘客也发觉了，穿着西装好像是个上班族，缓缓走过来。这中年男子也不惊</w:t>
      </w:r>
    </w:p>
    <w:p>
      <w:r>
        <w:t>慌，反而是我很害怕，因为他左手放在口袋，想必正握着美工刀。</w:t>
      </w:r>
    </w:p>
    <w:p>
      <w:r>
        <w:t>这个上班族走到我们前面，低头对中年男子轻声说了几句话，这中年男子笑了笑，便站了起来。我</w:t>
      </w:r>
    </w:p>
    <w:p>
      <w:r>
        <w:t>正高兴有人来解围，这上班族却一坐下，将我搂进怀里，低声说︰「别叫，一叫全车都看到你这样子。」</w:t>
      </w:r>
    </w:p>
    <w:p>
      <w:r>
        <w:t>天啊！又是个色狼，不是来解围的，而是来分杯羹的。不等我反应，他把我放倒在椅子上，立刻吻上我</w:t>
      </w:r>
    </w:p>
    <w:p>
      <w:r>
        <w:t>的小嘴，舌头迅速钻进我的嘴里，不停搅动我柔软的舌头。两手也没闲着，先将我的Ｔ恤及往上推让白</w:t>
      </w:r>
    </w:p>
    <w:p>
      <w:r>
        <w:t>嫩的完全外露，接着一手摸我的，另一手扒开我双腿，中指则不断攻击我的阴核。</w:t>
      </w:r>
    </w:p>
    <w:p>
      <w:r>
        <w:t>在我被推倒的那一刹那，我看到那中年男子走到长发女孩旁边坐下。唉！又一名受害者，但我已经</w:t>
      </w:r>
    </w:p>
    <w:p>
      <w:r>
        <w:t>无力关心她了。</w:t>
      </w:r>
    </w:p>
    <w:p>
      <w:r>
        <w:t>在这上班族的下，阵阵接踵而来，不断从阴道渗出，沾满沟及大腿内侧。这还不够，这上班族随後</w:t>
      </w:r>
    </w:p>
    <w:p>
      <w:r>
        <w:t>将中指插入阴道，快速的。若不是小嘴被堵住，我一定会大声，但这时我只能发出「唔……唔……」虚</w:t>
      </w:r>
    </w:p>
    <w:p>
      <w:r>
        <w:t>弱的声。</w:t>
      </w:r>
    </w:p>
    <w:p>
      <w:r>
        <w:t>在他上下夹攻下，我居然达到第一次。</w:t>
      </w:r>
    </w:p>
    <w:p>
      <w:r>
        <w:t>後我只觉得全身虚脱，但他还不放过我，迅速脱下裤子坐在椅子上，并将我压倒跪在他两腿间，压</w:t>
      </w:r>
    </w:p>
    <w:p>
      <w:r>
        <w:t>着我的头将已的阴茎塞入我的樱桃小口。</w:t>
      </w:r>
    </w:p>
    <w:p>
      <w:r>
        <w:t>突然，我发现那位长发女孩已被带到最後一排左边，想必那中年男子重施故计，亮出刀子胁迫她就</w:t>
      </w:r>
    </w:p>
    <w:p>
      <w:r>
        <w:t>范。最令我惊讶的，除了那中年男子外，还有另一名年轻人，一左一右将长发女孩夹在中间，在她身上</w:t>
      </w:r>
    </w:p>
    <w:p>
      <w:r>
        <w:t>不停肆虐。</w:t>
      </w:r>
    </w:p>
    <w:p>
      <w:r>
        <w:t>我的天啊！难道男人全部都只有兽性，不但不阻止，还加入暴行，这些人的书都读到哪去了？司机</w:t>
      </w:r>
    </w:p>
    <w:p>
      <w:r>
        <w:t>呢？司机应该已经发现才对。</w:t>
      </w:r>
    </w:p>
    <w:p>
      <w:r>
        <w:t>没时间细想，那上班族敲一下我的脑袋，狠狠地说︰「专心点，吹喇叭也不会吗？」这种情况下我</w:t>
      </w:r>
    </w:p>
    <w:p>
      <w:r>
        <w:t>已完全放弃抵抗，努力地他的阳具，舔他的阴囊，左手握着他的鸡巴上下套弄，希望能尽快完事。</w:t>
      </w:r>
    </w:p>
    <w:p>
      <w:r>
        <w:t>这时长发美女的衬衫已被完全解开，粉红色的也被从前面打开，牛仔裤也被脱下吊在右腿上，那件</w:t>
      </w:r>
    </w:p>
    <w:p>
      <w:r>
        <w:t>比我的还小的蕾丝内裤则还穿在身上。她显然十分害怕，一边啜泣，一边哀求︰「呜……放过我……呜</w:t>
      </w:r>
    </w:p>
    <w:p>
      <w:r>
        <w:t>呜……求……求你们……不要这样……」唉１真傻，这样只会更刺激这群野兽。</w:t>
      </w:r>
    </w:p>
    <w:p>
      <w:r>
        <w:t>果然，那年轻人立刻从中间拉开她的小裤裤，用舌头去舔她的下体，还不时将舌头插入阴道，整个</w:t>
      </w:r>
    </w:p>
    <w:p>
      <w:r>
        <w:t>阴道口湿淋淋的，不知是口水还是。那中年男子则努力亲吻她的，和我一样，她的乳头也是漂亮的粉红</w:t>
      </w:r>
    </w:p>
    <w:p>
      <w:r>
        <w:t>色，胸部比我还大，她的左手被中年男子抓着，正握着他的大鸡巴，那根鸡巴真的很大，少说２０公分，</w:t>
      </w:r>
    </w:p>
    <w:p>
      <w:r>
        <w:t>又粗，那女孩的手还无法整个握住。</w:t>
      </w:r>
    </w:p>
    <w:p>
      <w:r>
        <w:t>这女孩的身材比我还好，我一向很自傲我的１６４ＣＭ，３２。２３。３４的身材，但这女孩大概</w:t>
      </w:r>
    </w:p>
    <w:p>
      <w:r>
        <w:t>有３４。２４。３５，１６８ＣＭ，两位美女同时被玩，真是便宜了这群色狼。</w:t>
      </w:r>
    </w:p>
    <w:p>
      <w:r>
        <w:t>在两人的夹攻下，这美女已无招架之力，虽然还在抗拒，却已忍不住开始呻吟︰「喔……啊啊……</w:t>
      </w:r>
    </w:p>
    <w:p>
      <w:r>
        <w:t>嗯……喔……嗯……啊……」被她媚的声音感泄，我又湿了，那上班族也忍不住了，抓住我的头在我嘴</w:t>
      </w:r>
    </w:p>
    <w:p>
      <w:r>
        <w:t>里一阵猛插。虽然他的鸡巴比那中年男子小（大概１３、１４ＣＭ），但也弄的我的小嘴又酸又麻，接</w:t>
      </w:r>
    </w:p>
    <w:p>
      <w:r>
        <w:t>着他便在我嘴里泄精了。泄了後还不抽出阴茎，逼我将精液全部吞下。</w:t>
      </w:r>
    </w:p>
    <w:p>
      <w:r>
        <w:t>我从未曾让男人在口内发射，更别说喝了，想不到第一次居然是被陌生人射在嘴里。</w:t>
      </w:r>
    </w:p>
    <w:p>
      <w:r>
        <w:t>回头一看，两个高</w:t>
      </w:r>
    </w:p>
    <w:p>
      <w:r>
        <w:t>中</w:t>
      </w:r>
    </w:p>
    <w:p>
      <w:r>
        <w:t>生站在背後，约１５岁，一高</w:t>
      </w:r>
    </w:p>
    <w:p>
      <w:r>
        <w:t>一矮，神情有些犹豫，但眼睛都充满兽慾. 此时中年男子说︰「还等什麽？你们说不定一辈子都碰</w:t>
      </w:r>
    </w:p>
    <w:p>
      <w:r>
        <w:t>不到这种美女，而且还是两个。」在他怂恿之下，两个高</w:t>
      </w:r>
    </w:p>
    <w:p>
      <w:r>
        <w:t>中</w:t>
      </w:r>
    </w:p>
    <w:p>
      <w:r>
        <w:t>生不由分说将我拉过去，这时我已完全绝望，一切逆来顺受。他们先将我外套脱下，再将我的Ｔ恤</w:t>
      </w:r>
    </w:p>
    <w:p>
      <w:r>
        <w:t>从头脱掉，当我双手举起时，他们分别扣住，不让我放下，接着掏出他们的鸡巴凑到我嘴边。</w:t>
      </w:r>
    </w:p>
    <w:p>
      <w:r>
        <w:t>我含着泪，顺从的先含住其中之一，头一前一後的替他，过一会再换另外一根，由於双手被制，只</w:t>
      </w:r>
    </w:p>
    <w:p>
      <w:r>
        <w:t>能靠嘴巴服务，所以特别辛苦。这种姿势似乎让他们特别兴奋，一边享受我的，一边揉着我的，没多久</w:t>
      </w:r>
    </w:p>
    <w:p>
      <w:r>
        <w:t>两人都完全了。</w:t>
      </w:r>
    </w:p>
    <w:p>
      <w:r>
        <w:t>令人惊讶的是那矮个子却有一支巨炮，尺寸直追那中年男子，含着他的鸡巴特别吃力。</w:t>
      </w:r>
    </w:p>
    <w:p>
      <w:r>
        <w:t>这时那长发女孩被带到我旁边，她已被剥得光溜溜的，而我也只剩脚上的球鞋。调整姿势後，那中</w:t>
      </w:r>
    </w:p>
    <w:p>
      <w:r>
        <w:t>年男子和矮高</w:t>
      </w:r>
    </w:p>
    <w:p>
      <w:r>
        <w:t>中</w:t>
      </w:r>
    </w:p>
    <w:p>
      <w:r>
        <w:t>生分别坐在地上，我们两个女孩则像狗一样趴在他们两腿间，我替那中年男子，长发女孩则替矮高</w:t>
      </w:r>
    </w:p>
    <w:p>
      <w:r>
        <w:t>中</w:t>
      </w:r>
    </w:p>
    <w:p>
      <w:r>
        <w:t>生。那高个子高</w:t>
      </w:r>
    </w:p>
    <w:p>
      <w:r>
        <w:t>中</w:t>
      </w:r>
    </w:p>
    <w:p>
      <w:r>
        <w:t>生则手口并用，在我後对我阴道及又摸又舔。</w:t>
      </w:r>
    </w:p>
    <w:p>
      <w:r>
        <w:t>现在高</w:t>
      </w:r>
    </w:p>
    <w:p>
      <w:r>
        <w:t>中</w:t>
      </w:r>
    </w:p>
    <w:p>
      <w:r>
        <w:t>生的技巧怎麽会那麽厉害？弄得我连连，脑筋一片混沌，什麽羞耻心都没了，只会不断，泛滥，地</w:t>
      </w:r>
    </w:p>
    <w:p>
      <w:r>
        <w:t>上湿了一大片。</w:t>
      </w:r>
    </w:p>
    <w:p>
      <w:r>
        <w:t>那长发女孩也一样，被那年轻人舔得失去了理智，完全不再抵抗，不停的呻吟，还不时将嘴里的大</w:t>
      </w:r>
    </w:p>
    <w:p>
      <w:r>
        <w:t>龟头吐出来，大叫︰「啊啊……喔……舒……舒服……啊啊……不行了……」那中年男子把大鸡巴深入</w:t>
      </w:r>
    </w:p>
    <w:p>
      <w:r>
        <w:t>我嘴里，笑着说︰「乖乖吃，等等大鸡巴会让你们爽死。」「你们两个小骚货真会叫，今天不好好干你</w:t>
      </w:r>
    </w:p>
    <w:p>
      <w:r>
        <w:t>们几次，就太对不起你们了。」这时我们後面的人已经要插入，但那中年男子却做个手势要他们暂停，</w:t>
      </w:r>
    </w:p>
    <w:p>
      <w:r>
        <w:t>同时将我们美丽的脸抬起，问说︰「想不想要？」我们不约而同点点头。</w:t>
      </w:r>
    </w:p>
    <w:p>
      <w:r>
        <w:t>「要什麽？」我们没回答，後面两个人则用龟头不断磨擦阴道口，弄得我们一阵酸软。</w:t>
      </w:r>
    </w:p>
    <w:p>
      <w:r>
        <w:t>「要什麽？说出来。」不断地催促，後面的龟头则继续磨擦。</w:t>
      </w:r>
    </w:p>
    <w:p>
      <w:r>
        <w:t>「快说！」「我要……做……爱……」我先忍不住。</w:t>
      </w:r>
    </w:p>
    <w:p>
      <w:r>
        <w:t>「怎麽做？快说！不说不做！」一阵催促。</w:t>
      </w:r>
    </w:p>
    <w:p>
      <w:r>
        <w:t>算了，到这种地步还管什麽羞耻心，正要开口，「插……小洞洞……」长发女孩先回答了。</w:t>
      </w:r>
    </w:p>
    <w:p>
      <w:r>
        <w:t>「用什麽插？」还问。</w:t>
      </w:r>
    </w:p>
    <w:p>
      <w:r>
        <w:t>「……」「快说！」「用哥哥的宝贝！」长发女孩终於回答了。</w:t>
      </w:r>
    </w:p>
    <w:p>
      <w:r>
        <w:t>「什麽宝贝？听不懂。」龟头继续磨擦着。</w:t>
      </w:r>
    </w:p>
    <w:p>
      <w:r>
        <w:t>「……」我俩急得快哭出来了。</w:t>
      </w:r>
    </w:p>
    <w:p>
      <w:r>
        <w:t>「鸡巴，用哥哥的大鸡巴。」我忍不住，完全豁出去了。接着长发女孩也被强迫说了一次︰「用…</w:t>
      </w:r>
    </w:p>
    <w:p>
      <w:r>
        <w:t>…用大鸡巴插小……小。」这群色狼满意了，後面两人扶着我俩的，「噗嗤」一声从背後直插到底。</w:t>
      </w:r>
    </w:p>
    <w:p>
      <w:r>
        <w:t>「啊……」两人同时大叫，被玩了那麽久，现在才是真正被干了。</w:t>
      </w:r>
    </w:p>
    <w:p>
      <w:r>
        <w:t>这两人像是在比赛一样猛烈的抽送，的阴茎磨擦着阴道壁，一强烈的将我推向高峰，相比之下，刚</w:t>
      </w:r>
    </w:p>
    <w:p>
      <w:r>
        <w:t>刚手指摸，舌头舔的感觉根本只是小儿科。</w:t>
      </w:r>
    </w:p>
    <w:p>
      <w:r>
        <w:t>我大声，不断，真正是要欲仙欲死。</w:t>
      </w:r>
    </w:p>
    <w:p>
      <w:r>
        <w:t>而旁边长发女孩的反应更加激烈，已经被插得胡言乱语了︰「啊……啊……好……好舒服……啊…</w:t>
      </w:r>
    </w:p>
    <w:p>
      <w:r>
        <w:t>…要死了……好爽……不要停……啊……爽……啊……」没想到斯文的外表居然可以那麽荡。</w:t>
      </w:r>
    </w:p>
    <w:p>
      <w:r>
        <w:t>我俩浑圆的小屁屁被撞得「啪啪」作响，两对柔软的随着抽送前後激烈摇晃，配上「噗嗤」的声，</w:t>
      </w:r>
    </w:p>
    <w:p>
      <w:r>
        <w:t>及不停的声浪语，更催化我的中枢神经，没多久我就达到第二次。</w:t>
      </w:r>
    </w:p>
    <w:p>
      <w:r>
        <w:t>从长发女孩的叫声高低起伏来判断，她也泄了，而且不只一次。这时干长发女孩的年轻人也泄精了，</w:t>
      </w:r>
    </w:p>
    <w:p>
      <w:r>
        <w:t>将喷在她满身大汗的背上。</w:t>
      </w:r>
    </w:p>
    <w:p>
      <w:r>
        <w:t>而我後面这名高</w:t>
      </w:r>
    </w:p>
    <w:p>
      <w:r>
        <w:t>中</w:t>
      </w:r>
    </w:p>
    <w:p>
      <w:r>
        <w:t>生虽然鸡巴不算大，却很持久，还在继续奸我。中年男子中似乎等得不耐烦了，将我扶起站着，要</w:t>
      </w:r>
    </w:p>
    <w:p>
      <w:r>
        <w:t>我把舌头伸出，让他，又用右手用力我的。我的右手扶着他的腰，左手则套着那根大阳具，我两条修长</w:t>
      </w:r>
    </w:p>
    <w:p>
      <w:r>
        <w:t>的腿则张得开开的，让高</w:t>
      </w:r>
    </w:p>
    <w:p>
      <w:r>
        <w:t>中</w:t>
      </w:r>
    </w:p>
    <w:p>
      <w:r>
        <w:t>生在後面狂插。</w:t>
      </w:r>
    </w:p>
    <w:p>
      <w:r>
        <w:t>好不容易这高</w:t>
      </w:r>
    </w:p>
    <w:p>
      <w:r>
        <w:t>中</w:t>
      </w:r>
    </w:p>
    <w:p>
      <w:r>
        <w:t>生泄精了，喷在我上。这中年男子居然用手指将精液拾起，抹在我舌头上，手指在我嘴里，逼我全</w:t>
      </w:r>
    </w:p>
    <w:p>
      <w:r>
        <w:t>部吞下。吞下後他把我右腿高高抬起，搂着我直接把那根特大号鸡巴由下而上狠狠插入。</w:t>
      </w:r>
    </w:p>
    <w:p>
      <w:r>
        <w:t>我的妈啊！痛！！好像要撑破了，其实这才进去一半。还好这中年男子懂得怜香惜玉，只是慢慢进</w:t>
      </w:r>
    </w:p>
    <w:p>
      <w:r>
        <w:t>出。徐徐插了一阵後，阴道渐渐适应了，不争气的水又潺潺流下，沿着大腿滴到地上。</w:t>
      </w:r>
    </w:p>
    <w:p>
      <w:r>
        <w:t>我紧紧抱着他，口中乱七八糟的叫着︰「好……棒……好爽……啊……不要停……啊……爽死了…</w:t>
      </w:r>
    </w:p>
    <w:p>
      <w:r>
        <w:t>…啊……啊……啊啊……」他见我越来越兴奋，便把我的左腿也抬起，让我腾空挂在他身上，双手扶着</w:t>
      </w:r>
    </w:p>
    <w:p>
      <w:r>
        <w:t>我柔嫩的，「噗嗤」一声将鸡巴整根没入。天啊！舒服死了！我从未尝过这种特大号的滋味。粗大的鸡</w:t>
      </w:r>
    </w:p>
    <w:p>
      <w:r>
        <w:t>巴将小嫩穴撑的一点空隙也没有，虽然有一点痛，但比起强烈的实在微不足道。</w:t>
      </w:r>
    </w:p>
    <w:p>
      <w:r>
        <w:t>这时他开始发狠猛干，每一下都重重的顶到花心，干的我死去活来，迭起，嘴中只会无意识的。</w:t>
      </w:r>
    </w:p>
    <w:p>
      <w:r>
        <w:t>而那长发女孩也一样，坐在椅子上，那矮高</w:t>
      </w:r>
    </w:p>
    <w:p>
      <w:r>
        <w:t>中</w:t>
      </w:r>
    </w:p>
    <w:p>
      <w:r>
        <w:t>生将她双腿高高举起打开，用那根大鸡巴一下下狠狠的插入，每次插入都将阴唇挤入阴道，拔出时</w:t>
      </w:r>
    </w:p>
    <w:p>
      <w:r>
        <w:t>再将阴唇翻出，洞口的已经被干成白稠黏液，中还不断流出新的。</w:t>
      </w:r>
    </w:p>
    <w:p>
      <w:r>
        <w:t>矮高</w:t>
      </w:r>
    </w:p>
    <w:p>
      <w:r>
        <w:t>中</w:t>
      </w:r>
    </w:p>
    <w:p>
      <w:r>
        <w:t>生显然对这位漂亮大姊姊的嫩穴满意极了，一面和长发女孩亲吻，不时喃喃念道︰「喔……好紧…</w:t>
      </w:r>
    </w:p>
    <w:p>
      <w:r>
        <w:t>…太爽了……喔……姊姊好……好会夹……」而我们两个女孩在特大鸡巴的狂插下，早已溃不成军，什</w:t>
      </w:r>
    </w:p>
    <w:p>
      <w:r>
        <w:t>麽声浪语纷纷出笼，彷佛不这样叫不足以宣泄体内的。</w:t>
      </w:r>
    </w:p>
    <w:p>
      <w:r>
        <w:t>「啊……啊……要死了……升天了……好会干……啊……爽……爽死……哥哥（弟弟）……鸡巴厉</w:t>
      </w:r>
    </w:p>
    <w:p>
      <w:r>
        <w:t>害……啊……爱爱……爱死大鸡巴……要泄……受不了了……妹妹（姊姊）喜欢……啊啊……想干一…</w:t>
      </w:r>
    </w:p>
    <w:p>
      <w:r>
        <w:t>…一辈子……啊啊……不行了……干死妹妹（姊姊）……啊……插……插到底了……要死了……」像是</w:t>
      </w:r>
    </w:p>
    <w:p>
      <w:r>
        <w:t>在比赛一样般，我们两个女孩发狂似的，完全忘了正在被强</w:t>
      </w:r>
    </w:p>
    <w:p>
      <w:r>
        <w:t>奸。</w:t>
      </w:r>
    </w:p>
    <w:p>
      <w:r>
        <w:t>又插了一会儿，中年男子把我放在地上一条摊开的睡袋，改成男上女下的正常位。长发女孩也被抱</w:t>
      </w:r>
    </w:p>
    <w:p>
      <w:r>
        <w:t>过来，爬在我旁边，圆圆白白的翘的高高的，矮高</w:t>
      </w:r>
    </w:p>
    <w:p>
      <w:r>
        <w:t>中</w:t>
      </w:r>
    </w:p>
    <w:p>
      <w:r>
        <w:t>生半蹲着，用他那根大鸡巴从背後继续插她，插的她两颗大奶剧烈晃动。在她前面，那上班族已恢</w:t>
      </w:r>
    </w:p>
    <w:p>
      <w:r>
        <w:t>复精神，将鸡巴插入她的小嘴，努力的抽送着。</w:t>
      </w:r>
    </w:p>
    <w:p>
      <w:r>
        <w:t>女孩看样子被干得很爽，想叫嘴巴却被堵住，只能皱着眉头，「嗯嗯嗯嗯」的不停哼着。</w:t>
      </w:r>
    </w:p>
    <w:p>
      <w:r>
        <w:t>这时我的嘴也被塞入一根阴茎，睁眼一看，是那四、五十岁的司机。我并不惊讶，只是感慨世风日</w:t>
      </w:r>
    </w:p>
    <w:p>
      <w:r>
        <w:t>下，人心不古，司机职责是保护乘客，却加入同流合污。</w:t>
      </w:r>
    </w:p>
    <w:p>
      <w:r>
        <w:t>往窗外看了看，车早已停在高速公路旁一个废弃车场，有人来解救的希望大概是微乎其微，要脱身</w:t>
      </w:r>
    </w:p>
    <w:p>
      <w:r>
        <w:t>看来只好喂饱这６条色狼。</w:t>
      </w:r>
    </w:p>
    <w:p>
      <w:r>
        <w:t>突然间的速度加快了，中年男子和矮高</w:t>
      </w:r>
    </w:p>
    <w:p>
      <w:r>
        <w:t>中</w:t>
      </w:r>
    </w:p>
    <w:p>
      <w:r>
        <w:t>生都快要泄了，正在做最後冲刺，又快，又狠，每一下都干到尽头。</w:t>
      </w:r>
    </w:p>
    <w:p>
      <w:r>
        <w:t>「啊……啊啊……啊……要死了……要要……要死了……啊啊……啊……救命……救……救……啊</w:t>
      </w:r>
    </w:p>
    <w:p>
      <w:r>
        <w:t>啊……妈啊……啊……啊……」我们两个女孩被干得急喘，不断告饶。几乎同时，两人将分别喷在我俩</w:t>
      </w:r>
    </w:p>
    <w:p>
      <w:r>
        <w:t>的胸部及背部，接着还用手将混着汗水均匀的抹在我俩的胸部、腹部、背部及部，最後将五指轮流伸入</w:t>
      </w:r>
    </w:p>
    <w:p>
      <w:r>
        <w:t>我俩的嘴里要我们舔乾净。</w:t>
      </w:r>
    </w:p>
    <w:p>
      <w:r>
        <w:t>这个时候，我们两个女孩都各自了四、五次，已经浑身乏力，站都站不起来，但他们还不准备放过</w:t>
      </w:r>
    </w:p>
    <w:p>
      <w:r>
        <w:t>我俩。司机先拿了矿泉水给我俩喝，喝完休息约２０分钟，才稍微恢复了体力，他们六个人就站到我俩</w:t>
      </w:r>
    </w:p>
    <w:p>
      <w:r>
        <w:t>面前，要我俩跪着替他们吹喇叭。吸着吸着，６根鸡巴又都了。</w:t>
      </w:r>
    </w:p>
    <w:p>
      <w:r>
        <w:t>我俩轮流用嘴套弄着他们的鸡巴，四只手还要替其余四人打手枪，忙得我们香汗淋漓，有时他们还</w:t>
      </w:r>
    </w:p>
    <w:p>
      <w:r>
        <w:t>变态的将两根鸡巴一起塞入我们的小嘴。</w:t>
      </w:r>
    </w:p>
    <w:p>
      <w:r>
        <w:t>就这样进行了约１５分钟，年轻人和矮高</w:t>
      </w:r>
    </w:p>
    <w:p>
      <w:r>
        <w:t>中</w:t>
      </w:r>
    </w:p>
    <w:p>
      <w:r>
        <w:t>生分别钻到我我们胯下，要我们坐在他们脸上，正对着他们嘴巴，他们一面抚摸我们的，一面替我</w:t>
      </w:r>
    </w:p>
    <w:p>
      <w:r>
        <w:t>们口交。渐渐地，原本已乾涸的又湿了，这两人啧啧有声吸着我们的，还不时将舌头插入阴道，手指则</w:t>
      </w:r>
    </w:p>
    <w:p>
      <w:r>
        <w:t>抠弄我们的，弄得我们忍不住又起来。</w:t>
      </w:r>
    </w:p>
    <w:p>
      <w:r>
        <w:t>见我们兴奋了，上班族率先由後面干长发女孩，司机则由後面干我，我们前面则有４根鸡巴轮流插</w:t>
      </w:r>
    </w:p>
    <w:p>
      <w:r>
        <w:t>我们的小嘴。</w:t>
      </w:r>
    </w:p>
    <w:p>
      <w:r>
        <w:t>他们泄精後，中年男子以老汉推车的姿势将长发女孩双腿抬起，从背後一边干一边走，长发女孩以</w:t>
      </w:r>
    </w:p>
    <w:p>
      <w:r>
        <w:t>手代脚从车头走到车尾，再从车尾走到车头，才走了一趟长发女孩已累得趴在地上不断。</w:t>
      </w:r>
    </w:p>
    <w:p>
      <w:r>
        <w:t>我则被那年轻人将双腿弯到头的两侧，他背对我半蹲着，一边插我，一边抠我，搞得我爽声连连。</w:t>
      </w:r>
    </w:p>
    <w:p>
      <w:r>
        <w:t>过一会儿，两个高</w:t>
      </w:r>
    </w:p>
    <w:p>
      <w:r>
        <w:t>中</w:t>
      </w:r>
    </w:p>
    <w:p>
      <w:r>
        <w:t>生也加入，将鸡巴分别塞入我俩嘴里。</w:t>
      </w:r>
    </w:p>
    <w:p>
      <w:r>
        <w:t>从这个时候开始，他们轮番上阵，任何时候都至少有两人在强</w:t>
      </w:r>
    </w:p>
    <w:p>
      <w:r>
        <w:t>奸我们，干得我们声充斥车厢，泄了又泄，不知了多少次。只有看到我们快要虚脱了，他们才会让</w:t>
      </w:r>
    </w:p>
    <w:p>
      <w:r>
        <w:t>我们稍事休息；但一等我们回过气，他们就又摸又舔的再撩起我们性欲，接着自然又是一阵狂抽猛送，</w:t>
      </w:r>
    </w:p>
    <w:p>
      <w:r>
        <w:t>干的我们一整晚都在「大鸡巴……」、「亲哥哥……」、「爽死了……」的不停乱叫。</w:t>
      </w:r>
    </w:p>
    <w:p>
      <w:r>
        <w:t>各式各样的姿势换了又换，我还被带到公车外，面对着高速公路的车流，站着被矮高</w:t>
      </w:r>
    </w:p>
    <w:p>
      <w:r>
        <w:t>中</w:t>
      </w:r>
    </w:p>
    <w:p>
      <w:r>
        <w:t>生插到，最後将喷的我脸上、头发到处都是。</w:t>
      </w:r>
    </w:p>
    <w:p>
      <w:r>
        <w:t>长发女孩则最多同时应付４人，连都被那上班族给开苞了︰前面被中年人躺在地上插她的嫩穴，上</w:t>
      </w:r>
    </w:p>
    <w:p>
      <w:r>
        <w:t>班族则从後面干她的，左右两只手还空不下来，各抓着一只鸡巴，整个人已经被干得陷入半昏迷状态。</w:t>
      </w:r>
    </w:p>
    <w:p>
      <w:r>
        <w:t>最後这四人将长发女孩推倒，将射在她身上。而我的脸上、身上、嘴里也不知被射了多少，浑身上</w:t>
      </w:r>
    </w:p>
    <w:p>
      <w:r>
        <w:t>下都是刺鼻的味道。</w:t>
      </w:r>
    </w:p>
    <w:p>
      <w:r>
        <w:t>就这样子，我们两个美丽女孩一直被奸到天色微亮，再也支持不住而晕了过去。醒来时发现被丢在</w:t>
      </w:r>
    </w:p>
    <w:p>
      <w:r>
        <w:t>废弃车场，衣服已经穿好，但全身又脏又乱，下体又红又肿。</w:t>
      </w:r>
    </w:p>
    <w:p>
      <w:r>
        <w:t>我俩穿好衣服，互相搀扶的离开，各自返家。我老家在台南，目前和上班的姐姐住在台北，这天姐</w:t>
      </w:r>
    </w:p>
    <w:p>
      <w:r>
        <w:t>姐正好出差，回家时只有我一个人，所以没有被发现，赶紧洗澡将一身的味洗掉，後来家人也没发现我</w:t>
      </w:r>
    </w:p>
    <w:p>
      <w:r>
        <w:t>的异状。</w:t>
      </w:r>
    </w:p>
    <w:p>
      <w:r>
        <w:t>事後虽然很想报警，但想到报警大概只能抓到司机一人，而且上了法庭，还要将这段有声有色的经</w:t>
      </w:r>
    </w:p>
    <w:p>
      <w:r>
        <w:t>过叙述一遍，这样我俩荡的一面将完全公开，越想越裹足不前，最後还是算了。</w:t>
      </w:r>
    </w:p>
    <w:p>
      <w:r>
        <w:t>过了两个星期，突然在报纸上见到一则新闻，ＸＸ客运司机被围殴成残废，凶手动机不明。我想一</w:t>
      </w:r>
    </w:p>
    <w:p>
      <w:r>
        <w:t>定是那长发女孩的家人或男友不甘受辱，找人私下寻仇。</w:t>
      </w:r>
    </w:p>
    <w:p>
      <w:r>
        <w:t>公车上的轮奸（後记）</w:t>
      </w:r>
    </w:p>
    <w:p>
      <w:r>
        <w:t>自从那次在公车上被轮</w:t>
      </w:r>
    </w:p>
    <w:p>
      <w:r>
        <w:t>奸後，虽然下体痛了好几天，但是回味起来，午夜梦回，总是觉得无法自拔，不自的。觉得自己真</w:t>
      </w:r>
    </w:p>
    <w:p>
      <w:r>
        <w:t>是一个荡的女孩，被人干成这样还不满足。</w:t>
      </w:r>
    </w:p>
    <w:p>
      <w:r>
        <w:t>有好几次还故意晚回家，乘坐那一路公车，看是否会遇到那个中年人，或是其他人。但是三个月来，</w:t>
      </w:r>
    </w:p>
    <w:p>
      <w:r>
        <w:t>均失望而归。</w:t>
      </w:r>
    </w:p>
    <w:p>
      <w:r>
        <w:t>有一次在公车到达终点站时，还向司机打听那个干过我的司机长像，才发现已机经被人打伤。随後</w:t>
      </w:r>
    </w:p>
    <w:p>
      <w:r>
        <w:t>几次，曾过下班的司机，但大部份的人均吓得落荒而逃。只有一次有一个年轻司机受不了，将我推到最</w:t>
      </w:r>
    </w:p>
    <w:p>
      <w:r>
        <w:t>後一排座位强</w:t>
      </w:r>
    </w:p>
    <w:p>
      <w:r>
        <w:t>奸。</w:t>
      </w:r>
    </w:p>
    <w:p>
      <w:r>
        <w:t>由於当时我穿着短裙，他很快地将我内裤脱下，掏出他的鸡巴干我，而我的骚穴也早已湿答答地等</w:t>
      </w:r>
    </w:p>
    <w:p>
      <w:r>
        <w:t>着，可惜他一下子就泄了，还射在我的外套上。这种意犹未尽的感觉实在无法满足我，而且那时是半夜，</w:t>
      </w:r>
    </w:p>
    <w:p>
      <w:r>
        <w:t>我也不敢再逗留下去，只好回到家里的床上自己解决。</w:t>
      </w:r>
    </w:p>
    <w:p>
      <w:r>
        <w:t>在那次被轮</w:t>
      </w:r>
    </w:p>
    <w:p>
      <w:r>
        <w:t>奸事件後近半年，有一天晚上，我照例坐了那班公车回家，当时我仍是穿一件短裙，内衬厚厚的裤</w:t>
      </w:r>
    </w:p>
    <w:p>
      <w:r>
        <w:t>袜，但由始至终都没有遇到我想遇到的人。那时天气很冷，而且我也尿急了，只好失望地返回家去。</w:t>
      </w:r>
    </w:p>
    <w:p>
      <w:r>
        <w:t>回到家中，正要往厕所跑，突然听到隔壁姐姐房间内声音异常，引起我的好奇心，偷偷的在门口听，</w:t>
      </w:r>
    </w:p>
    <w:p>
      <w:r>
        <w:t>只听到「啊……用力……用力……好爽……」的叫声，显然姐姐不愿太大声。但我听到这声音已知道怎</w:t>
      </w:r>
    </w:p>
    <w:p>
      <w:r>
        <w:t>麽一回事，将门轻轻打开，眼前的景象叫我吓了一跳。</w:t>
      </w:r>
    </w:p>
    <w:p>
      <w:r>
        <w:t>只见姐姐全身一丝不挂地骑在一双毛绒绒的大腿上，大腿中央的阳具和睾丸毛绒绒地插入她的阴户</w:t>
      </w:r>
    </w:p>
    <w:p>
      <w:r>
        <w:t>中，另外一个男人跨站在上面，将他的鸡巴插入姐姐的嘴巴。我不呆住，不知不觉我发现我的下体也湿</w:t>
      </w:r>
    </w:p>
    <w:p>
      <w:r>
        <w:t>了，将房门完全拉开走向他们。</w:t>
      </w:r>
    </w:p>
    <w:p>
      <w:r>
        <w:t>姐姐背对着我，因此没有发现我走进来，那个站的男人则是看见了我，但是他正爽着，也不理会我。</w:t>
      </w:r>
    </w:p>
    <w:p>
      <w:r>
        <w:t>我走到姐姐身後，蹲了下来，观看姐姐被干的样子，只见得插入姐姐穴中的鸡巴已沾上一圈浓浓的黏液，</w:t>
      </w:r>
    </w:p>
    <w:p>
      <w:r>
        <w:t>想必姐姐定是兴奋极了，我不将脸凑过去，用舌头舔那个干我姐姐大鸡巴的睾丸。</w:t>
      </w:r>
    </w:p>
    <w:p>
      <w:r>
        <w:t>那个人的阴囊饱饱的，又都是毛，惹得我又舔又咬的，姐姐的则渐渐沿着巨棒在的当儿流下，我也</w:t>
      </w:r>
    </w:p>
    <w:p>
      <w:r>
        <w:t>顺势舔了起来。这时我突然发现胸部被人握住，原来是被姐姐吹喇叭的那人走了下来，他用力搓我的胸</w:t>
      </w:r>
    </w:p>
    <w:p>
      <w:r>
        <w:t>部，搞得我连连，不将他的手抓住，移到我的下面。由於我是蹲着，因此两脚打开，隔着我的裤袜磨擦</w:t>
      </w:r>
    </w:p>
    <w:p>
      <w:r>
        <w:t>我的下体，我发现我的早就渗透出来。</w:t>
      </w:r>
    </w:p>
    <w:p>
      <w:r>
        <w:t>我地舔着姊姊的会阴部，不时地抠挖她的，搞得老姐爽声连连，这时在我後面的那一个男人将我的</w:t>
      </w:r>
    </w:p>
    <w:p>
      <w:r>
        <w:t>裤袜撕开，用他的手指尽情的摩擦我的阴蒂，我已经受不了了，不了起来。</w:t>
      </w:r>
    </w:p>
    <w:p>
      <w:r>
        <w:t>此时姊姊听到了我的声音，愕然回头看了一下︰「喔……喔……小妹……你怎麽……啊……」我为</w:t>
      </w:r>
    </w:p>
    <w:p>
      <w:r>
        <w:t>了阻止姊姊说话，将手指插入她的中，姊姊不向前趴下去︰「啊……啊……好爽……乔治……一起用力</w:t>
      </w:r>
    </w:p>
    <w:p>
      <w:r>
        <w:t>干我……」原来乔治就是那个正在搞我的男子，老姐以为是乔治的手指插入她的。</w:t>
      </w:r>
    </w:p>
    <w:p>
      <w:r>
        <w:t>於是我主动转身，握起乔治的大鸡巴套弄，另一手继续乾姊姊的。老姐的穴不断地渗出，令躺在下</w:t>
      </w:r>
    </w:p>
    <w:p>
      <w:r>
        <w:t>面那个男人的鸡巴上面都沾满了白稠稠的分泌物。</w:t>
      </w:r>
    </w:p>
    <w:p>
      <w:r>
        <w:t>我将乔治套弄了一阵子後，弯将龟头含入嘴巴里面，乔治的鸡巴大约有２０公分长，由於有了在公</w:t>
      </w:r>
    </w:p>
    <w:p>
      <w:r>
        <w:t>车上被强</w:t>
      </w:r>
    </w:p>
    <w:p>
      <w:r>
        <w:t>奸的经验，很快的整只大鸡巴插入了我的喉咙中。我模拟阴道，用舌头在鸡巴上游动，并且尽可能</w:t>
      </w:r>
    </w:p>
    <w:p>
      <w:r>
        <w:t>地深入，最後我的下巴碰到的乔治的睾丸，鼻子则接触到阴毛。喉咙中所塞入的让我十分兴奋，不用左</w:t>
      </w:r>
    </w:p>
    <w:p>
      <w:r>
        <w:t>手抠弄我的，它早就湿得一塌糊涂了。</w:t>
      </w:r>
    </w:p>
    <w:p>
      <w:r>
        <w:t>「哇操！小宣，你妹妹的嘴上功夫真好喔！啊……」乔治不对我姊姊赞叹着，我姊姊叫做忆萱，我</w:t>
      </w:r>
    </w:p>
    <w:p>
      <w:r>
        <w:t>叫忆婷。</w:t>
      </w:r>
    </w:p>
    <w:p>
      <w:r>
        <w:t>「啊……乔治……对我妹……温……柔些……」老姐已经被干得上气不接下气了。</w:t>
      </w:r>
    </w:p>
    <w:p>
      <w:r>
        <w:t>我的已经受不了了，便将乔治推到床边坐下，我撩起了裙子，拉开被撕开的丝袜，背对着乔治，将</w:t>
      </w:r>
    </w:p>
    <w:p>
      <w:r>
        <w:t>他的鸡巴扶正後，慢慢地坐下，将他的鸡巴塞入我那早已泛滥的，一下子就进去了，还顶到我的花心。</w:t>
      </w:r>
    </w:p>
    <w:p>
      <w:r>
        <w:t>喔……好胀满，好爽美！这种感觉不就是这几个月以来的等待吗？</w:t>
      </w:r>
    </w:p>
    <w:p>
      <w:r>
        <w:t>「啊……乔治……大鸡巴哥哥……你的鸡巴……哇……」乔治突然将腰部一顶，我叫了一下，但随</w:t>
      </w:r>
    </w:p>
    <w:p>
      <w:r>
        <w:t>後接踵而至。他的手从背後绕到我前面，抚弄我的阴蒂。</w:t>
      </w:r>
    </w:p>
    <w:p>
      <w:r>
        <w:t>「啊……大鸡巴哥哥……好爽……不要停止……」乔治多毛的手弄得我爽得快要升天一般，很快的</w:t>
      </w:r>
    </w:p>
    <w:p>
      <w:r>
        <w:t>我便达到了一次。</w:t>
      </w:r>
    </w:p>
    <w:p>
      <w:r>
        <w:t>突然他把我推起来，鸡巴一下子离开了，骤然感到空虚，单这只是一下子，没想到他又把我拉回来，</w:t>
      </w:r>
    </w:p>
    <w:p>
      <w:r>
        <w:t>这次却是朝着我的插入。由於上已经沾满我的，很快的不待我反应，整支便趁我坐下之势，插入了我的</w:t>
      </w:r>
    </w:p>
    <w:p>
      <w:r>
        <w:t>直肠内。</w:t>
      </w:r>
    </w:p>
    <w:p>
      <w:r>
        <w:t>由於是第一次，虽然已经润滑，但仍痛得我大叫，不流下泪来︰「啊……好痛……啊……」幸好乔</w:t>
      </w:r>
    </w:p>
    <w:p>
      <w:r>
        <w:t>治并不马上抽动，我也坐着不敢动，而他的手则同样绕到我的阴部，用他的食指抠弄我，拇指则摩擦我</w:t>
      </w:r>
    </w:p>
    <w:p>
      <w:r>
        <w:t>的阴蒂。很快的，我的感觉又来了，我阴户中的流了出来。大概是受到直肠内那只大鸡巴的感泄吧，被</w:t>
      </w:r>
    </w:p>
    <w:p>
      <w:r>
        <w:t>塞进这样一个粗东西，的空虚感加重，那种感觉几乎是排山倒海而来，很快的乔治的手满是我的。</w:t>
      </w:r>
    </w:p>
    <w:p>
      <w:r>
        <w:t>乔治在後面也感觉到了︰「嘿嘿！小萱……你妹妹实在是有够荡。喂，你叫什麽名字？」乔治一边</w:t>
      </w:r>
    </w:p>
    <w:p>
      <w:r>
        <w:t>问我，一边用力挺腰顶我一下，我的也痛一下。</w:t>
      </w:r>
    </w:p>
    <w:p>
      <w:r>
        <w:t>「我叫……忆婷……啊……」突然乔治将他的手拿开，本来已经十分空虚的阴户，此时更令人难受，</w:t>
      </w:r>
    </w:p>
    <w:p>
      <w:r>
        <w:t>原先想要尿尿的感觉便收不住势，只好把两腿抬高，尿液宣泄出尿道口。为避免阴唇被尿尿弄脏了，我</w:t>
      </w:r>
    </w:p>
    <w:p>
      <w:r>
        <w:t>用左手将阴唇拨开，此时我全身的重量都集中在，以及顶我的那只大鸡巴上。</w:t>
      </w:r>
    </w:p>
    <w:p>
      <w:r>
        <w:t>「哇！婷婷，小婷婷，你怎麽可以在我的身上尿尿呢？」乔治虽然紧急将两腿张开，但仍然有少许</w:t>
      </w:r>
    </w:p>
    <w:p>
      <w:r>
        <w:t>的尿液射到他的脚上。</w:t>
      </w:r>
    </w:p>
    <w:p>
      <w:r>
        <w:t>「对不起，人家忍不住了嘛！」尿过後舒服多了，乔治顺势抬起我向上举起的大腿，站了起来，由</w:t>
      </w:r>
    </w:p>
    <w:p>
      <w:r>
        <w:t>於他的鸡巴依然插在我的肛门内，因此在动作的过程中，些许的摩擦造成了我的疼痛。</w:t>
      </w:r>
    </w:p>
    <w:p>
      <w:r>
        <w:t>「啊……轻一点……有点痛呢……大哥哥……」乔治并不理会我的抱怨，在将我整个抬起来後，走</w:t>
      </w:r>
    </w:p>
    <w:p>
      <w:r>
        <w:t>道梳妆台的镜子前面，让我自己看我的荡样，只见得镜子里的我仍难穿着整齐的学生服，但是裙子却被</w:t>
      </w:r>
    </w:p>
    <w:p>
      <w:r>
        <w:t>高高的掀起，裤袜的破洞中我的完整呈现，下方却有一个好大的阴囊顶在下面，原来是乔治的完全插入</w:t>
      </w:r>
    </w:p>
    <w:p>
      <w:r>
        <w:t>我的里。脚上的Ｎｏｎｏ辣妹鞋则还穿的好好的，丝袜的颜色衬托出我那美丽均匀的小腿。</w:t>
      </w:r>
    </w:p>
    <w:p>
      <w:r>
        <w:t>看到这副德性，我的穴有如洪水泛滥般一发不可收拾，突然我发现梳妆桌上有一个棒状的乳膏，不</w:t>
      </w:r>
    </w:p>
    <w:p>
      <w:r>
        <w:t>拿了起来，朝我的狠狠的插入。乔治看到我的举动，则毫不犹豫的开始对我的进行的动作。</w:t>
      </w:r>
    </w:p>
    <w:p>
      <w:r>
        <w:t>「啊……啊……我要死了……干死我了……啊……啊啊啊……哥哥……你的大……鸡巴……干的…</w:t>
      </w:r>
    </w:p>
    <w:p>
      <w:r>
        <w:t>…人家好爽……啊……我要……丢……啊……干……死我……啊……喔……干……死我……干我……啊</w:t>
      </w:r>
    </w:p>
    <w:p>
      <w:r>
        <w:t>……」我的已经适应了，於是手上的乳膏拚命的向我的进攻，被干得愈厉害，的空虚感就愈重，渐渐地</w:t>
      </w:r>
    </w:p>
    <w:p>
      <w:r>
        <w:t>我已经陷入不可自拔的状态，不喃喃自语，接着又发生了一次。</w:t>
      </w:r>
    </w:p>
    <w:p>
      <w:r>
        <w:t>突然乔治将阳具拔出，一扯我的头发，将我压下去，一下子塞到我的嘴里，很快的一股酸腐臭味冲</w:t>
      </w:r>
    </w:p>
    <w:p>
      <w:r>
        <w:t>入口中。接着，他的大量喷出，将我的口腔一下子就注满了，还流了出来。</w:t>
      </w:r>
    </w:p>
    <w:p>
      <w:r>
        <w:t>我蹲着，不继续用手抚摸我的会阴部，想起上次在公车上被轮奸时，那几个高中生舔我的时就有这</w:t>
      </w:r>
    </w:p>
    <w:p>
      <w:r>
        <w:t>种期待，结果只有那另一个女孩的和被干，我却没有轮到，终於被干的今天第一次尝到了。</w:t>
      </w:r>
    </w:p>
    <w:p>
      <w:r>
        <w:t>当乔治的射完後，我发现床上的那一对早已完事，姊姊趴在床上，眼睛看着我，左手则湿淋淋的握</w:t>
      </w:r>
    </w:p>
    <w:p>
      <w:r>
        <w:t>着床上那个男人已经软软的。【完】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