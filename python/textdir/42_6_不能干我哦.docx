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不能干我哦</w:t>
      </w:r>
    </w:p>
    <w:p>
      <w:r>
        <w:t>我；名叫柏祥，目前在一家企业管理顾问公司担任企划部主管的工作，由於工作属性的关系，之所</w:t>
      </w:r>
    </w:p>
    <w:p>
      <w:r>
        <w:t>在公司加班已是司空见惯的事了。</w:t>
      </w:r>
    </w:p>
    <w:p>
      <w:r>
        <w:t>我就职的公司，系属於趋向内部作业，故公司成员除了老板及几位业务人员外，几乎清一色都是女</w:t>
      </w:r>
    </w:p>
    <w:p>
      <w:r>
        <w:t>性同仁，而我的工作范围是隶属於内部作业，所以在公司上我就成了「万红丛中一点绿」的现象，加上</w:t>
      </w:r>
    </w:p>
    <w:p>
      <w:r>
        <w:t>我有１７９公分的身高及还蛮受欢迎的外表下，常常受到公司女性同事的青睐，也因而造就了我不断的</w:t>
      </w:r>
    </w:p>
    <w:p>
      <w:r>
        <w:t>「艳遇」情事发生。</w:t>
      </w:r>
    </w:p>
    <w:p>
      <w:r>
        <w:t>事情发生在一个加班的晚上（又是个「加班」的情节，所以说，「加班」还是有很多好处的，各位</w:t>
      </w:r>
    </w:p>
    <w:p>
      <w:r>
        <w:t>辛苦的上班族们，下次有「加班」情事时，别再推托了），为了一件「异业结盟」的案子，所以我特别</w:t>
      </w:r>
    </w:p>
    <w:p>
      <w:r>
        <w:t>情商了「资讯部」的同事留下共同讨论。</w:t>
      </w:r>
    </w:p>
    <w:p>
      <w:r>
        <w:t>其「资讯部」说穿了，不过就是专门收集网路资讯的「一人独大」部门，而负责这个部门的正是有</w:t>
      </w:r>
    </w:p>
    <w:p>
      <w:r>
        <w:t>着公司之花的怡琳所负责的。</w:t>
      </w:r>
    </w:p>
    <w:p>
      <w:r>
        <w:t>怡琳，有着１６５公分的身高，三围有３５Ｃ（我猜的）。２３。３２的均匀比例，加上一头乌黑</w:t>
      </w:r>
    </w:p>
    <w:p>
      <w:r>
        <w:t>及腰的秀发及瓜子型的脸蛋搭配一双明亮的大眼睛，让男人看到后，我相信不论是在心理或生理上一定</w:t>
      </w:r>
    </w:p>
    <w:p>
      <w:r>
        <w:t>会有异样的悸动，尤其是隐藏在她衣服下的那二颗肉球，是男人的话一定会有幻想想看她那二颗肉球在</w:t>
      </w:r>
    </w:p>
    <w:p>
      <w:r>
        <w:t>自己手中揉捏变形的样子。</w:t>
      </w:r>
    </w:p>
    <w:p>
      <w:r>
        <w:t>当然；幻想归幻想，事实上我是真的因为公事上的需要下才把她留下来的（在当时真的没有任何非</w:t>
      </w:r>
    </w:p>
    <w:p>
      <w:r>
        <w:t>份的遐想），只是面对如此的娇娃，当然工作会特别的「起劲」。</w:t>
      </w:r>
    </w:p>
    <w:p>
      <w:r>
        <w:t>我们一直讨论到晚上九点多，公司的人全走光了（记的她们走的时候都对我投以《怪怪》的眼神，</w:t>
      </w:r>
    </w:p>
    <w:p>
      <w:r>
        <w:t>只剩下我跟子怡琳二个人还在讨论着，我们所讨论的事情正陷入了瓶颈的状况，在讨论不出个所以然的</w:t>
      </w:r>
    </w:p>
    <w:p>
      <w:r>
        <w:t>情况下，我便提议回家后各自再想想明天在议，怡琳好像也累了，於是点头说好。</w:t>
      </w:r>
    </w:p>
    <w:p>
      <w:r>
        <w:t>於是我跟她便各自将资料整理收拾后，我便顺势提议不妨一同去吃个晚饭，由於我在公司上始终保</w:t>
      </w:r>
    </w:p>
    <w:p>
      <w:r>
        <w:t>持着君子的风度，所以怡琳马上不经思索的一口就答应了（当时我也真的只是想跟他去吃个饭而已），</w:t>
      </w:r>
    </w:p>
    <w:p>
      <w:r>
        <w:t>於是，我跟她二人就在一家餐馆吃了点东西（没喝酒喔）后，我便开车送她回家。</w:t>
      </w:r>
    </w:p>
    <w:p>
      <w:r>
        <w:t>由於在吃饭的时候，我们突然想到了不错的点子，但碍於场所的不便，所以在我送她到家后，她犹</w:t>
      </w:r>
    </w:p>
    <w:p>
      <w:r>
        <w:t>豫了一下子才开口说道：「你……要不要上来，我们再讨论一下刚才的点子」「这方便吗……？」（我</w:t>
      </w:r>
    </w:p>
    <w:p>
      <w:r>
        <w:t>当时真的是纯站在她的立场下所回答出来的话）「没关系啦，这只有我一个人住」（就是你一个人住，</w:t>
      </w:r>
    </w:p>
    <w:p>
      <w:r>
        <w:t>我才担心会不会怪怪的）「只不过……你……不能乱来喔」「你认为我会乱来吗？」（我当时还真的有</w:t>
      </w:r>
    </w:p>
    <w:p>
      <w:r>
        <w:t>点生气了，因为我在公司上起码还有点身价，虽然她很令我心动，但还不至於让我做出「兽性」的行为）</w:t>
      </w:r>
    </w:p>
    <w:p>
      <w:r>
        <w:t>怡琳突然笑的很「灿烂」的说：「我就是相信你不会，所以才邀请你上来谈的啊」被她这么一说，再有</w:t>
      </w:r>
    </w:p>
    <w:p>
      <w:r>
        <w:t>任何的火气也生不起来了，可却感觉好像有另一种火气升上来了。</w:t>
      </w:r>
    </w:p>
    <w:p>
      <w:r>
        <w:t>（我不会……我真的不会吗？）於是我便跟着怡琳上了她住的地方（在六楼），进到她的房间后</w:t>
      </w:r>
    </w:p>
    <w:p>
      <w:r>
        <w:t>（她是住套房的），她引我坐在小茶几的一方，而他坐在另一方，她没回家后马上去洗澡或换上啥性感</w:t>
      </w:r>
    </w:p>
    <w:p>
      <w:r>
        <w:t>衣服，就穿着上班的衣服跟我讨论着，我心想这跟所看到的情色情节出入颇大，应该没啥搞头，於是就</w:t>
      </w:r>
    </w:p>
    <w:p>
      <w:r>
        <w:t>跟她开始正经八百的讨论事情了。</w:t>
      </w:r>
    </w:p>
    <w:p>
      <w:r>
        <w:t>可在一开始还没讨论时，她开场便说道：「我们这样讨论就好了喔，你可不能「坐到我旁边」来喔！」</w:t>
      </w:r>
    </w:p>
    <w:p>
      <w:r>
        <w:t>「我知道啦」（我没好气的回答道）没多久；「你过来看一下」怡琳指着她的手提电脑的画面叫我过去</w:t>
      </w:r>
    </w:p>
    <w:p>
      <w:r>
        <w:t>看着，我一时也没想到刚才所约束的话，於是人便靠了过去看她要我看的资料，就在一边看一边讨论的</w:t>
      </w:r>
    </w:p>
    <w:p>
      <w:r>
        <w:t>同时，不自觉得我已经跟她「同坐」在一边讨论了，等她发觉时（不知她是啥时发觉的？是她出声我才</w:t>
      </w:r>
    </w:p>
    <w:p>
      <w:r>
        <w:t>知道她发觉时……），她又做了另一项的约束道：「你坐过来讨论是可以，但是你不能「靠在我旁边」</w:t>
      </w:r>
    </w:p>
    <w:p>
      <w:r>
        <w:t>喔！」「喔！」我似笑非笑的回答着她（拜托，我又没想啥）随着电脑画面的转动，我跟她二个人的坐</w:t>
      </w:r>
    </w:p>
    <w:p>
      <w:r>
        <w:t>姿也越来越靠近，（又）不自觉的二个人已是并肩靠在一起了，她（又）发觉后，并没发出一语。</w:t>
      </w:r>
    </w:p>
    <w:p>
      <w:r>
        <w:t>只是刚才我是真的没发觉，这次我是真的「发觉」了，因为在她的身上所散发出来的淡淡香味，已</w:t>
      </w:r>
    </w:p>
    <w:p>
      <w:r>
        <w:t>经让我的脑袋出现有稍微的晕眩了，再加上她今天的穿着是有Ｖ字领的衬衫，自切口往下看，可看到她</w:t>
      </w:r>
    </w:p>
    <w:p>
      <w:r>
        <w:t>那淡粉红色的胸罩正紧紧的包着她那二颗呼之欲出的肉球，在她往前往后移动时所造成的空隙，更可看</w:t>
      </w:r>
    </w:p>
    <w:p>
      <w:r>
        <w:t>出她那浑圆的乳型，看的我已将近忘了要讨论些什么了。</w:t>
      </w:r>
    </w:p>
    <w:p>
      <w:r>
        <w:t>不多久，她突然又做了另一项的约束道：</w:t>
      </w:r>
    </w:p>
    <w:p>
      <w:r>
        <w:t>「你靠过来是没关系，但是你不能「把手放在我的肩膀」喔！」「嗯！」我已经不知道该怎么回答</w:t>
      </w:r>
    </w:p>
    <w:p>
      <w:r>
        <w:t>她了，只有随口应了一声（这好像启发了我《下一步》的动作了）。</w:t>
      </w:r>
    </w:p>
    <w:p>
      <w:r>
        <w:t>於是，在接下来的动作上，我的右手便「有意」无意的搭上了她的肩膀，她也似乎又「发觉」了，</w:t>
      </w:r>
    </w:p>
    <w:p>
      <w:r>
        <w:t>同样的，她还是不发一语，可是我却感觉到她的呼吸已经有点开始急促了，随着她的呼吸下，她的乳房</w:t>
      </w:r>
    </w:p>
    <w:p>
      <w:r>
        <w:t>出现「空隙」的次数更加频繁了，而我，也更加满足了我的视觉感受。</w:t>
      </w:r>
    </w:p>
    <w:p>
      <w:r>
        <w:t>她；又有新的「约束」了。</w:t>
      </w:r>
    </w:p>
    <w:p>
      <w:r>
        <w:t>「你……的手放在我的肩膀没关系，但是……不能「往下」随便乱……摸喔！」「嗯……」我还是</w:t>
      </w:r>
    </w:p>
    <w:p>
      <w:r>
        <w:t>只能这样回答（这好像是另一个新的《指令》）。</w:t>
      </w:r>
    </w:p>
    <w:p>
      <w:r>
        <w:t>当然，奉「指令」下，我的右手不「自觉」的往下轻轻的画弧般的用手指轻抚着她的乳房。</w:t>
      </w:r>
    </w:p>
    <w:p>
      <w:r>
        <w:t>（天啊，好饱满又富有弹性的奶子啊，感觉好像按在刚出炉的包子一样，真难想像她如果不受这些</w:t>
      </w:r>
    </w:p>
    <w:p>
      <w:r>
        <w:t>衣物的束缚而赤裸裸的自己手中时那会是啥样的感觉阿）在手指不断的游走下，似乎在她的胸部的中心</w:t>
      </w:r>
    </w:p>
    <w:p>
      <w:r>
        <w:t>点下发觉有如豆子般的形状开始浮现上来（那该是她的乳头吧），随着她的乳头的浮起，她的呼吸的次</w:t>
      </w:r>
    </w:p>
    <w:p>
      <w:r>
        <w:t>数更加频繁了，但是她还是能不动声色的不发一语。</w:t>
      </w:r>
    </w:p>
    <w:p>
      <w:r>
        <w:t>不过，维持不了多久，她（又）说了：</w:t>
      </w:r>
    </w:p>
    <w:p>
      <w:r>
        <w:t>「你……这样……摸……没关系，但是……你……不能「把手伸到衣服里面去」喔！」我这回索性</w:t>
      </w:r>
    </w:p>
    <w:p>
      <w:r>
        <w:t>不回答了，一切「依令行事」。</w:t>
      </w:r>
    </w:p>
    <w:p>
      <w:r>
        <w:t>我右手开始慢慢的往上提了上来，到了衣领的切口，又慢慢地往下滑了下去，当手指遇到她的胸罩</w:t>
      </w:r>
    </w:p>
    <w:p>
      <w:r>
        <w:t>时，心跳开始急促了起来，於是，轻轻的掠过她的胸罩后，往下便触及到了她那软绵绵的乳房了。</w:t>
      </w:r>
    </w:p>
    <w:p>
      <w:r>
        <w:t>（这……我错了……这那是包子，这……感觉……，应该是麻糬才对，超软，超舒服的）慢慢的，</w:t>
      </w:r>
    </w:p>
    <w:p>
      <w:r>
        <w:t>我找到了刚才她胸前硬起的东西了，这是她的乳头，圆圆的，小小的，旁边好像还有一点一点的小疙瘩。</w:t>
      </w:r>
    </w:p>
    <w:p>
      <w:r>
        <w:t>这时候，我们好像谁都不能把注意力集中到萤幕上了，只能彼此猜测对方再想些什么了，而我，我</w:t>
      </w:r>
    </w:p>
    <w:p>
      <w:r>
        <w:t>并不是刚接触女人的毛头小子，并不想一下子冲动的把她压倒在地，只是觉得这样的「奉令行事」让我</w:t>
      </w:r>
    </w:p>
    <w:p>
      <w:r>
        <w:t>觉得十分的刺激且亢奋，之所以我只能按兵不动的等待着下一步的「指令」。</w:t>
      </w:r>
    </w:p>
    <w:p>
      <w:r>
        <w:t>「指令」终於下来了，她还是能保持着一定的口吻说着：「你……这样……摸……我，是……可以</w:t>
      </w:r>
    </w:p>
    <w:p>
      <w:r>
        <w:t>……但是……你……不能「把我的衣服脱下来」，还有……不能「用嘴巴」去亲喔……」（哇咧，一次</w:t>
      </w:r>
    </w:p>
    <w:p>
      <w:r>
        <w:t>下二个「指令」啊！看来，你也急了啊！）不说二话，该做的事还是得做，这回单靠右手可能比较慢了</w:t>
      </w:r>
    </w:p>
    <w:p>
      <w:r>
        <w:t>点，於是我的左手开始义务性的「帮忙」了起来，随着钮扣一颗颗的解开，她雪白的身体也开始渐渐的</w:t>
      </w:r>
    </w:p>
    <w:p>
      <w:r>
        <w:t>露了出来，在一片雪白的肌肤中，有着一处最令人为之屏息的焦点——她的乳房，在淡粉红色的胸罩包</w:t>
      </w:r>
    </w:p>
    <w:p>
      <w:r>
        <w:t>围下，感觉似乎随时会跳要出来一样，此时该是「解放」它们的时候了。</w:t>
      </w:r>
    </w:p>
    <w:p>
      <w:r>
        <w:t>当她的胸罩解开的那一刹那，几乎没有任何时间差的我马上将嘴巴迎上她的乳防亲吻着，并同时伸</w:t>
      </w:r>
    </w:p>
    <w:p>
      <w:r>
        <w:t>出我的舌头轻勾着她的乳头，在不断的辛苦耕耘下，终於让该突起的地方更凸起了，该硬的地方，也硬</w:t>
      </w:r>
    </w:p>
    <w:p>
      <w:r>
        <w:t>的差不多了。</w:t>
      </w:r>
    </w:p>
    <w:p>
      <w:r>
        <w:t>「你……你……嗯……你……可以亲我的……胸部……，但是……你……你不能……「亲我的……</w:t>
      </w:r>
    </w:p>
    <w:p>
      <w:r>
        <w:t>嘴巴」喔……就算……你……真的要……亲……也不能……「把……舌头……伸进来我的……嘴巴」…</w:t>
      </w:r>
    </w:p>
    <w:p>
      <w:r>
        <w:t>…喔！……我……我……一定不「会」……把舌头……伸出来的」（看来她真的急了，「指令」好像越</w:t>
      </w:r>
    </w:p>
    <w:p>
      <w:r>
        <w:t>来越多了）我开始将我的嘴巴烙印在她的双唇上了，当二人的双唇一接触，我感觉我的嘴巴内好想挤进</w:t>
      </w:r>
    </w:p>
    <w:p>
      <w:r>
        <w:t>了一个软绵绵且湿润的东西，原来那是她的舌头，二人的舌头於是马上卷在一起，分不出谁的舌头在卷</w:t>
      </w:r>
    </w:p>
    <w:p>
      <w:r>
        <w:t>着谁了……这时我的手因为碍於姿势的关系，所以我就顺势的把手放在她的大腿上，没想到也因此而「</w:t>
      </w:r>
    </w:p>
    <w:p>
      <w:r>
        <w:t>顺应」了她的下一道「指令」。</w:t>
      </w:r>
    </w:p>
    <w:p>
      <w:r>
        <w:t>她娇喘着说道：「你……亲我……摸我上面……没关系……，但是……你…不能「摸……我下面」</w:t>
      </w:r>
    </w:p>
    <w:p>
      <w:r>
        <w:t>喔！」这时候的我突然想到希望她能下一些更「明确」的「指令」，於是，我不再保持沉默了，同时右</w:t>
      </w:r>
    </w:p>
    <w:p>
      <w:r>
        <w:t>手马上自告奋勇的往她的窄裙下撩起，直接探索她的三角地带，当手触及她的丝质三角裤时，我已经感</w:t>
      </w:r>
    </w:p>
    <w:p>
      <w:r>
        <w:t>觉到有一股热气冲到我的手掌之中，在三角裤的突起之处已能感觉到她那稀微的阴毛在我手中擩动着，</w:t>
      </w:r>
    </w:p>
    <w:p>
      <w:r>
        <w:t>同时我开口问道：</w:t>
      </w:r>
    </w:p>
    <w:p>
      <w:r>
        <w:t>「你要我不「能」摸你下面……的「那里」啊……？」这时候我的手指已经是按在她的穴口上了，</w:t>
      </w:r>
    </w:p>
    <w:p>
      <w:r>
        <w:t>好巧不巧的正好压在她的阴蒂上，这时候更令她娇喘不已，她也很配合的回答了我的问题：</w:t>
      </w:r>
    </w:p>
    <w:p>
      <w:r>
        <w:t>「嗯……就是……那里……啊……嗯……」我追问着：「那里啊？我不知道的话，会乱摸的」「你</w:t>
      </w:r>
    </w:p>
    <w:p>
      <w:r>
        <w:t>……你……好坏……，就是要……人家说出来……就是……那里……人家的……小……穴……」她总算</w:t>
      </w:r>
    </w:p>
    <w:p>
      <w:r>
        <w:t>说了出来，并又赶紧的下了另一道指令：「你……摸……摸……人家的……小穴……不要紧……，但是</w:t>
      </w:r>
    </w:p>
    <w:p>
      <w:r>
        <w:t>……你……你不能要……人家去……「摸……你的……鸡巴」喔……」这时候我想如果我不听话的话，</w:t>
      </w:r>
    </w:p>
    <w:p>
      <w:r>
        <w:t>可能换来的会是一顿白眼，之所以我马上「听话」般的将我的拉炼拉下，让我那将近２０公分的鸡巴出</w:t>
      </w:r>
    </w:p>
    <w:p>
      <w:r>
        <w:t>来亮亮相，同时赶紧拉着她的手往我的骄傲处放下。</w:t>
      </w:r>
    </w:p>
    <w:p>
      <w:r>
        <w:t>她手一碰及我的下体时，彷佛是再大海中找到一块浮板一样，马上紧抓着不放，又柔顺的上下不断</w:t>
      </w:r>
    </w:p>
    <w:p>
      <w:r>
        <w:t>的抽动着，眼神瞬时散发一种异彩，「指令」同时下了下来：「你……你这……鸡巴……好硬……好粗</w:t>
      </w:r>
    </w:p>
    <w:p>
      <w:r>
        <w:t>……又……好长喔……我帮你……摸摸……是可以……但是……你……不能「要我用嘴巴……去吸或是</w:t>
      </w:r>
    </w:p>
    <w:p>
      <w:r>
        <w:t>……舔……你的……鸡巴」喔……」这时候的我只能投给她一个微笑，并轻轻的将她的头往我的下处送</w:t>
      </w:r>
    </w:p>
    <w:p>
      <w:r>
        <w:t>过去，只见她「轻易」的便让我推送了过去，然后小口一张，将它含了进去，可能是我那太长或是她的</w:t>
      </w:r>
    </w:p>
    <w:p>
      <w:r>
        <w:t>嘴巴真的太小了，含了不到一半便到了她的喉咙了，虽然如此，她还是很「尽职」的轻含、舔了一番。</w:t>
      </w:r>
    </w:p>
    <w:p>
      <w:r>
        <w:t>此刻的我虽然已是剑拔怒张，但还是要配合其「游戏规则」，於是在她辛苦的「忙」了一会后，终</w:t>
      </w:r>
    </w:p>
    <w:p>
      <w:r>
        <w:t>於她开口了：「唔……嗯……没关系……你……可以……摸我的……奶子……还有……我的……小穴…</w:t>
      </w:r>
    </w:p>
    <w:p>
      <w:r>
        <w:t>…还有亲我……，我也可以……摸你的……大鸡巴和吸你舔你的……大鸡巴……但是……你……不能…</w:t>
      </w:r>
    </w:p>
    <w:p>
      <w:r>
        <w:t>…「把你的……大鸡巴放在我的……小穴……外面逗我……」」（哇咧……忙了那么久……还要我在逗</w:t>
      </w:r>
    </w:p>
    <w:p>
      <w:r>
        <w:t>逗你……好吧！看来今天真的要乖乖听话了）於是提着我粗勇的鸡巴轻轻放在她的穴口上，再不断的用</w:t>
      </w:r>
    </w:p>
    <w:p>
      <w:r>
        <w:t>我的有如鸡蛋般的龟头或轻或重的在她阴道口及阴蒂上逗弄着，这时候的她，也仅能用喘息声来回答着</w:t>
      </w:r>
    </w:p>
    <w:p>
      <w:r>
        <w:t>我了：「啊……嗯……唔……好……痒……啊……啊……」「你……你的……鸡巴……好硬喔……我…</w:t>
      </w:r>
    </w:p>
    <w:p>
      <w:r>
        <w:t>…我……我的……小穴……好麻喔……好棒……好……唔……」这时候的她，总算是忍不住的下了「指</w:t>
      </w:r>
    </w:p>
    <w:p>
      <w:r>
        <w:t>令」：「好……好痒……唔……你…你……可以用……你的……大鸡巴头……来……磨……我的……小</w:t>
      </w:r>
    </w:p>
    <w:p>
      <w:r>
        <w:t>穴……但是……但……是……你……你不能……「用你的……大鸡巴……来……插……还是干……干…</w:t>
      </w:r>
    </w:p>
    <w:p>
      <w:r>
        <w:t>…我……的……小嫩穴喔！」……」几乎没喊出一声「得令」下，我赶紧将我那快爆炸的弟弟送进了她</w:t>
      </w:r>
    </w:p>
    <w:p>
      <w:r>
        <w:t>的小穴。</w:t>
      </w:r>
    </w:p>
    <w:p>
      <w:r>
        <w:t>「滋……」一声，大大的鸡巴总算是「挤」进了她的小穴。</w:t>
      </w:r>
    </w:p>
    <w:p>
      <w:r>
        <w:t>（天啊，她的小穴真的好紧啊，真要用「挤」的才送的进去，还好刚才做了很多事前的动作，要不</w:t>
      </w:r>
    </w:p>
    <w:p>
      <w:r>
        <w:t>这会可能会「卡」着，动弹不得了。）「啊……进来了……好……好粗喔……好……好涨喔……插死我</w:t>
      </w:r>
    </w:p>
    <w:p>
      <w:r>
        <w:t>了……我的小穴……被干的……满满的……啊……啊……」我不断的将自己的鸡巴往她的小穴推送过去，</w:t>
      </w:r>
    </w:p>
    <w:p>
      <w:r>
        <w:t>一阵阵的快感也不断的涌了上来。</w:t>
      </w:r>
    </w:p>
    <w:p>
      <w:r>
        <w:t>不过，令我佩服的事，她这时还是能够下达「指令」：「啊……啊……喔…你……你……真的……</w:t>
      </w:r>
    </w:p>
    <w:p>
      <w:r>
        <w:t>干……进来了……喔……啊……好深……啊……好…我……我……我让你干……我让你……插……但是</w:t>
      </w:r>
    </w:p>
    <w:p>
      <w:r>
        <w:t>……你只能……插一下子……干……干我一下……下啊……你……你……不能……「干我……干……我</w:t>
      </w:r>
    </w:p>
    <w:p>
      <w:r>
        <w:t>……干太久……喔……我只能……让你……再干……一下子……一下……子……喔……你……你不能…</w:t>
      </w:r>
    </w:p>
    <w:p>
      <w:r>
        <w:t>…干到我……我……高潮……喔」……啊……顶到了……」这时候的我要是真听她的话，可能身上的肉</w:t>
      </w:r>
    </w:p>
    <w:p>
      <w:r>
        <w:t>一定会被她咬下来的，於是我只能继续「埋头苦干」。</w:t>
      </w:r>
    </w:p>
    <w:p>
      <w:r>
        <w:t>「啊……啊……不行了……小嫩穴……被干爆了……爆了……啊……好爽…好舒服……好……快…</w:t>
      </w:r>
    </w:p>
    <w:p>
      <w:r>
        <w:t>…快……」「啊……不行了……好。大鸡巴哥哥……你……好会干穴……喔……好……我……我……我</w:t>
      </w:r>
    </w:p>
    <w:p>
      <w:r>
        <w:t>让你……干……让大鸡巴哥哥……插……小嫩穴……都给你干……都给你……插……给你干到……爽为</w:t>
      </w:r>
    </w:p>
    <w:p>
      <w:r>
        <w:t>止……插到……你爽……喔……快……快……啊……快到了……」「啊……」的一声，她已经高潮了三</w:t>
      </w:r>
    </w:p>
    <w:p>
      <w:r>
        <w:t>次以上了。</w:t>
      </w:r>
    </w:p>
    <w:p>
      <w:r>
        <w:t>而我，也被她不断的高潮催促下，渐渐的开始快把持不住了。</w:t>
      </w:r>
    </w:p>
    <w:p>
      <w:r>
        <w:t>「喔……你这小嫩穴……夹的我……好爽喔……好舒服喔……我……我快不行了……快射了……快</w:t>
      </w:r>
    </w:p>
    <w:p>
      <w:r>
        <w:t>出来了……」这时候的她，已经有点口语不清了，然而还是间间断断的说着：「啊……啊喔……大鸡巴</w:t>
      </w:r>
    </w:p>
    <w:p>
      <w:r>
        <w:t>哥哥……插的好深……好……没关系……好棒……我……我…好舒服喔……我……今天……让你……摸</w:t>
      </w:r>
    </w:p>
    <w:p>
      <w:r>
        <w:t>我……的……奶子……摸我……的……小浪穴……还有……摸你的……大鸡巴……吃你的……大鸡巴…</w:t>
      </w:r>
    </w:p>
    <w:p>
      <w:r>
        <w:t>…还有……让…你的……喔……大鸡巴……干我……插……我……的……小嫩穴……都没关系……让你</w:t>
      </w:r>
    </w:p>
    <w:p>
      <w:r>
        <w:t>干的我……喔……我……好爽……高潮了……好几次……都……没关…系……」「但是……喔……大鸡</w:t>
      </w:r>
    </w:p>
    <w:p>
      <w:r>
        <w:t>巴……哥哥……如果……啊……要射精……要射……的话……啊……你……「不能……射……射在小嫩</w:t>
      </w:r>
    </w:p>
    <w:p>
      <w:r>
        <w:t>穴……里……那会……那会把我……的……小嫩穴……啊……烫的……升了天的……绝对……不可以射</w:t>
      </w:r>
    </w:p>
    <w:p>
      <w:r>
        <w:t>在……小嫩穴……里喔！」……啊……又到了……」（……，我真的佩服你到了极点了，到了这个时候，</w:t>
      </w:r>
    </w:p>
    <w:p>
      <w:r>
        <w:t>你还能下的了「指令」啊）可就在这时候我的心理突然出现了一个顽皮的想法，心想；今天「不听话」</w:t>
      </w:r>
    </w:p>
    <w:p>
      <w:r>
        <w:t>（完成了所有的指令）了一个晚上，最后就「听话」一次吧。</w:t>
      </w:r>
    </w:p>
    <w:p>
      <w:r>
        <w:t>於是，再又冲刺了数百下后，总算要喷射而出的时候，我赶紧把鸡巴抽了出来提到了她的胸前狂射</w:t>
      </w:r>
    </w:p>
    <w:p>
      <w:r>
        <w:t>而出。</w:t>
      </w:r>
    </w:p>
    <w:p>
      <w:r>
        <w:t>只见她……「啊……啊……喔……好棒……啊……你怎么抽出来了……啊……」当我把所有的精液</w:t>
      </w:r>
    </w:p>
    <w:p>
      <w:r>
        <w:t>喷洒载她那迷人的３５Ｃ双峰时，看到了她眼神显现出一种落失的感觉，我急忙的赶紧找卫生纸帮她擦</w:t>
      </w:r>
    </w:p>
    <w:p>
      <w:r>
        <w:t>拭时，却发现他眼角出现了泪水。</w:t>
      </w:r>
    </w:p>
    <w:p>
      <w:r>
        <w:t>我心慌的赶紧安慰着她，毕竟在公司并没有太多的交集，然而却在今天的这样状况下跟她发生了关</w:t>
      </w:r>
    </w:p>
    <w:p>
      <w:r>
        <w:t>系，心想，她一定会认为我是一个很随便的人。</w:t>
      </w:r>
    </w:p>
    <w:p>
      <w:r>
        <w:t>看她泪水不断的往下滑落，心中却不知该如何来化解这种局面，二人僵持了一会后，她哽咽的开口</w:t>
      </w:r>
    </w:p>
    <w:p>
      <w:r>
        <w:t>说道：「呜……人家。呜……今天……叫你不要做的事…你都……呜……你都不管……都……呜……都</w:t>
      </w:r>
    </w:p>
    <w:p>
      <w:r>
        <w:t>……一直做。」（天啊，天地良心，这哪个男人会不做啊，可是，毕竟总算不对的是自己，於情於理总</w:t>
      </w:r>
    </w:p>
    <w:p>
      <w:r>
        <w:t>是说不过去，还事先安慰她再说吧）「对不起啦，是我的不对，你可以骂我、怪我、打我，但是求你不</w:t>
      </w:r>
    </w:p>
    <w:p>
      <w:r>
        <w:t>要再哭了，这实在是因为你太迷人了，所以……所以我才会忍不住……这样对你的。」（我的姑奶奶，</w:t>
      </w:r>
    </w:p>
    <w:p>
      <w:r>
        <w:t>我真的是有心跟你道歉，你就不要再哭下去了，再哭下去我就真的没辄了，我最怕的就是女人的眼泪了）</w:t>
      </w:r>
    </w:p>
    <w:p>
      <w:r>
        <w:t>话说完，她还是不断的再哽咽着。</w:t>
      </w:r>
    </w:p>
    <w:p>
      <w:r>
        <w:t>她开口说了「人家一整晚叫你不要做的事，你都一直做……」「对不起啦，真的是因为你太迷人了，</w:t>
      </w:r>
    </w:p>
    <w:p>
      <w:r>
        <w:t>所以我才……」「说谎……」她突然认真的这么说着。</w:t>
      </w:r>
    </w:p>
    <w:p>
      <w:r>
        <w:t>「我……我没说谎啊，真的是因为你太美丽又太动人了，所以我才无法可至的一直往下做的。」「</w:t>
      </w:r>
    </w:p>
    <w:p>
      <w:r>
        <w:t>那你……」我心想她一定要逼问我喜不喜欢她这档子的事了，看来我以后要有个「固定」女朋友了，有</w:t>
      </w:r>
    </w:p>
    <w:p>
      <w:r>
        <w:t>了这个打算后也就随她发挥了。</w:t>
      </w:r>
    </w:p>
    <w:p>
      <w:r>
        <w:t>「我……我真的……」只能继续做无辜状的回答了。</w:t>
      </w:r>
    </w:p>
    <w:p>
      <w:r>
        <w:t>「那你……」「那你……」「那你……」（我说姑奶奶，你要说些什么你就说吧，反正我都有心理</w:t>
      </w:r>
    </w:p>
    <w:p>
      <w:r>
        <w:t>准备了）「那你……刚刚最后为什么又那么「听话」！」（@</w:t>
      </w:r>
    </w:p>
    <w:p>
      <w:r>
        <w:t>……虾咪！！！我……我……这……）</w:t>
      </w:r>
    </w:p>
    <w:p>
      <w:r>
        <w:t>「哼！所以你再说谎！！」「我……我……我这……」这会我还真的不知该怎么回答才好了。</w:t>
      </w:r>
    </w:p>
    <w:p>
      <w:r>
        <w:t>「你在说谎！」「怡琳，你别生气，我真的……我……」「我不听！我不听！」她一边说着话，一</w:t>
      </w:r>
    </w:p>
    <w:p>
      <w:r>
        <w:t>边将手摀在自己的耳朵并不断的摇晃着自己的脑袋，随着她脑袋不断的摇晃，她身上的那二颗肉球也跟</w:t>
      </w:r>
    </w:p>
    <w:p>
      <w:r>
        <w:t>着晃动了起来，一左一右的，让我几乎忘了现在是在跟她道歉的时候。</w:t>
      </w:r>
    </w:p>
    <w:p>
      <w:r>
        <w:t>良久；她突然开口说了：「我不听你的解释，今天事情都发展到这种情况了算了。」（完蛋了，看</w:t>
      </w:r>
    </w:p>
    <w:p>
      <w:r>
        <w:t>来她真的生气了）「不过……」（虾咪！！！还有「不过」，难不成……）「你以后……一定「不能」</w:t>
      </w:r>
    </w:p>
    <w:p>
      <w:r>
        <w:t>再……碰我了！」（不会吧！！）「还有，你今天晚上一定「不能」睡在我这里，因为你一定还会……</w:t>
      </w:r>
    </w:p>
    <w:p>
      <w:r>
        <w:t xml:space="preserve">干我的（小声的说）」（……我还能说些什么咧！！）【完】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