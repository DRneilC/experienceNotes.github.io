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危险的上班族妇女</w:t>
      </w:r>
    </w:p>
    <w:p>
      <w:r>
        <w:t>「老公！你说我明天穿这套衣服上班好不好？」对着镜子，我拿着一件蓝色套装在身上比一比，希</w:t>
      </w:r>
    </w:p>
    <w:p>
      <w:r>
        <w:t>望能得到老公的意见。</w:t>
      </w:r>
    </w:p>
    <w:p>
      <w:r>
        <w:t>「小文！你已经拿了第十套了！可以了！」华华躺在床上看报纸，很不耐烦的回答。</w:t>
      </w:r>
    </w:p>
    <w:p>
      <w:r>
        <w:t>「人家十年来第一次上班！总是要慎重一点嘛！」对老公的不耐烦觉得有点委屈，我有点抱怨的说。</w:t>
      </w:r>
    </w:p>
    <w:p>
      <w:r>
        <w:t>「不管你了！我要睡觉了！」老公把报纸扔在床头边，灯也不关，倒头就睡。</w:t>
      </w:r>
    </w:p>
    <w:p>
      <w:r>
        <w:t>我还是觉得这套衣服不合适，穿上去好像有点老气，打开衣橱东挑西挑还是挑不到满意的，当了十</w:t>
      </w:r>
    </w:p>
    <w:p>
      <w:r>
        <w:t>几年家庭主妇，想要找一套合适上班的衣服还真不容易，心中暗自决定这几天要去百货公司好好挑几件。</w:t>
      </w:r>
    </w:p>
    <w:p>
      <w:r>
        <w:t>好不容易挑到一件白色套装，拿出来看一看，款式还满新潮的，这套衣服买了只穿一次就没有再穿</w:t>
      </w:r>
    </w:p>
    <w:p>
      <w:r>
        <w:t>了，因为质地太薄了，穿在身上有点透明，一向保守的个性本来绝对不会买这样的衣服，当初还是好友</w:t>
      </w:r>
    </w:p>
    <w:p>
      <w:r>
        <w:t>茵茵强力推荐才勉强买下来，想到唯一一次穿这套衣服时，只走到路口便利商店买些用品回来就已经面</w:t>
      </w:r>
    </w:p>
    <w:p>
      <w:r>
        <w:t>红耳赤了，自己想想也觉得好笑。</w:t>
      </w:r>
    </w:p>
    <w:p>
      <w:r>
        <w:t>再仔细检查一下这件白色套装，结婚以来自己身材并没有改变太多，应该还可以穿吧！生过小孩的</w:t>
      </w:r>
    </w:p>
    <w:p>
      <w:r>
        <w:t>腰围很快便瘦下来，这点茵茵就很羡慕自己，她这次怀孕便一直缠着自己问说有什么秘诀可以恢复这么</w:t>
      </w:r>
    </w:p>
    <w:p>
      <w:r>
        <w:t>快，心想还是穿穿看好了。</w:t>
      </w:r>
    </w:p>
    <w:p>
      <w:r>
        <w:t>当初买这套衣服时虽然有点后悔，不过现在看着镜子里的自己还真有点庆幸买对了，荷叶领衬衫搭</w:t>
      </w:r>
    </w:p>
    <w:p>
      <w:r>
        <w:t>上白色短裙，再套件短外套，虽然还是很透明而且裙子也短了些，不过自从生过小孩后已没有像以前那</w:t>
      </w:r>
    </w:p>
    <w:p>
      <w:r>
        <w:t>样害羞了，好！下定决心，明天就穿这套衣服上班！</w:t>
      </w:r>
    </w:p>
    <w:p>
      <w:r>
        <w:t>换上睡衣后想先去帮安安盖好被子，进到安安的房间，看着安安熟睡的脸孔，忍不住亲了他脸颊一</w:t>
      </w:r>
    </w:p>
    <w:p>
      <w:r>
        <w:t>下，心想又把被子踢的乱七八糟的，已经十岁了，睡像还是这么差，正在帮安安盖好被子时，一眼看到</w:t>
      </w:r>
    </w:p>
    <w:p>
      <w:r>
        <w:t>安安的裤子鼓鼓的，这孩子也长大了，难怪现在都不肯让自己帮他洗澡，不过现在的小孩发育还真快，</w:t>
      </w:r>
    </w:p>
    <w:p>
      <w:r>
        <w:t>最近每次洗安安内裤时，都发现有黄黄的印渍，这孩子已经进入青春期了，心想以后和安安可得改变沟</w:t>
      </w:r>
    </w:p>
    <w:p>
      <w:r>
        <w:t>通的方式，就像这次自己要去上班，反对最力的居然是安安，大概就像老公说的，自己太宠安安，让他</w:t>
      </w:r>
    </w:p>
    <w:p>
      <w:r>
        <w:t>太依赖自己了，这样子可不行，现在开始得训练安安独立了。</w:t>
      </w:r>
    </w:p>
    <w:p>
      <w:r>
        <w:t>躺在床上翻来覆去还是睡不着，大概是紧张吧！这次要不是茵茵要生小孩请产假，千求万请的要自</w:t>
      </w:r>
    </w:p>
    <w:p>
      <w:r>
        <w:t>己代班，虽然一开始有点担心，不过茵茵说他们公司才五个人，实在没办法另请人手，工作虽然多不过</w:t>
      </w:r>
    </w:p>
    <w:p>
      <w:r>
        <w:t>自己应该应付的来，要是不帮忙那茵茵就只好辞职了，自己只有勉为其然的答应，不过事后还是满高兴</w:t>
      </w:r>
    </w:p>
    <w:p>
      <w:r>
        <w:t>的，毕竟一成不变的家庭主妇生活过久了也觉得有点闷，没有这个机会，自己还真踏不出这第一步，想</w:t>
      </w:r>
    </w:p>
    <w:p>
      <w:r>
        <w:t>来还有点感谢茵茵，想着想着不知不觉便睡着了。</w:t>
      </w:r>
    </w:p>
    <w:p>
      <w:r>
        <w:t>************************************************************************忙了一天回到家</w:t>
      </w:r>
    </w:p>
    <w:p>
      <w:r>
        <w:t>里还真累坏了，还得煮好饭伺候家里两位大爷吃饭，忙完后赶快冲进浴室洗个热水澡，泡在浴缸里，一</w:t>
      </w:r>
    </w:p>
    <w:p>
      <w:r>
        <w:t>天的疲劳好像都从皮肤里散发出来，用热毛巾盖住眼睛，心想这种上班生活还真充实，茵茵待的这家公</w:t>
      </w:r>
    </w:p>
    <w:p>
      <w:r>
        <w:t>司还不错，老板是个５０几岁的好好先生，当他的秘书还算满容易的，另外两个业务经理还要兼出货，</w:t>
      </w:r>
    </w:p>
    <w:p>
      <w:r>
        <w:t>也很好相处，倒是会计竟然也是男的，做事好像一板一眼的，整间公司只有自己一个女的，不过工作气</w:t>
      </w:r>
    </w:p>
    <w:p>
      <w:r>
        <w:t>氛还满融洽的，大家好像一家人一样，开始有点喜欢这家公司了。</w:t>
      </w:r>
    </w:p>
    <w:p>
      <w:r>
        <w:t>「妈！你还要多久？我要上厕所。」安安敲着浴室的门，很急的说。</w:t>
      </w:r>
    </w:p>
    <w:p>
      <w:r>
        <w:t>「喔！等一下！」听到儿子在催促，赶快从浴缸里爬起来，心想等自己擦乾身体再穿好衣服，一定</w:t>
      </w:r>
    </w:p>
    <w:p>
      <w:r>
        <w:t>太久了，安安憋不住怎么办？想到这里，赶快拿着浴巾围住身体。</w:t>
      </w:r>
    </w:p>
    <w:p>
      <w:r>
        <w:t>「哪！赶快进来上！」打开门让安安进来，看到安安愣了一下，不好意思的进来，自己走到浴缸旁</w:t>
      </w:r>
    </w:p>
    <w:p>
      <w:r>
        <w:t>坐下，看到安安脸红喷喷的，这才意识到这条浴巾比较小，围着自己丰满的胸部后便只能遮住臀部，这</w:t>
      </w:r>
    </w:p>
    <w:p>
      <w:r>
        <w:t>孩子该不会看到自己这样而脸红吧。</w:t>
      </w:r>
    </w:p>
    <w:p>
      <w:r>
        <w:t>「安安！你功课做好了没有？」虽然这样问，其实是想改变话题，转移安安的注意力。</w:t>
      </w:r>
    </w:p>
    <w:p>
      <w:r>
        <w:t>「做……做好了！」安安稚嫩的声音害羞的回答。</w:t>
      </w:r>
    </w:p>
    <w:p>
      <w:r>
        <w:t>「好！那待会儿赶快去睡觉！」看着安安一点都不敢回头，自己都觉得好笑，这孩子连自己妈妈都</w:t>
      </w:r>
    </w:p>
    <w:p>
      <w:r>
        <w:t>会害羞。</w:t>
      </w:r>
    </w:p>
    <w:p>
      <w:r>
        <w:t>「好！」安安上好厕所正准备穿上裤子。</w:t>
      </w:r>
    </w:p>
    <w:p>
      <w:r>
        <w:t>「裤子怎么了？」看到安安好像有点困难的穿裤子，自己关心的问。</w:t>
      </w:r>
    </w:p>
    <w:p>
      <w:r>
        <w:t>「没……没事。」安安急急忙忙的穿好便出去了，可是刚刚看到安安裤子涨的高高的样子，难怪刚</w:t>
      </w:r>
    </w:p>
    <w:p>
      <w:r>
        <w:t>刚好像很难穿的样子，想到这里，心中不觉得一呆，这孩子居然已经发育到可以坚挺，真的长大了，可</w:t>
      </w:r>
    </w:p>
    <w:p>
      <w:r>
        <w:t>是他才十岁，一下子之间很难接受这个事实，坐了一下，便继续洗澡。</w:t>
      </w:r>
    </w:p>
    <w:p>
      <w:r>
        <w:t>一边擦乾身体一边想着，青春期的男孩应该对女人的身体会感到兴趣吧！难怪安安最近看自己的的</w:t>
      </w:r>
    </w:p>
    <w:p>
      <w:r>
        <w:t>神情有点奇怪，这个时期的男孩对女孩子的好奇，表现在迷恋妈妈的身体吧！可得和老公商量一下，要</w:t>
      </w:r>
    </w:p>
    <w:p>
      <w:r>
        <w:t>老公找个机会给安安正确的性教育才行。</w:t>
      </w:r>
    </w:p>
    <w:p>
      <w:r>
        <w:t>回到房间看到老公已经唿唿大睡了！现在自己也上班，总算能体会老公上班的辛苦，躺在老公身边，</w:t>
      </w:r>
    </w:p>
    <w:p>
      <w:r>
        <w:t>突然很想和老公做爱，最近一周才和老公做爱一次，是不是自己已经对老公丧失吸引力了，以往一向是</w:t>
      </w:r>
    </w:p>
    <w:p>
      <w:r>
        <w:t>由老公主动，但是最近发现自己的需要愈来愈强烈，但是还是不好意思太主动，自己是不是已经变成黄</w:t>
      </w:r>
    </w:p>
    <w:p>
      <w:r>
        <w:t>脸婆了，唉！不想那么多，睡觉了。</w:t>
      </w:r>
    </w:p>
    <w:p>
      <w:r>
        <w:t>************************************************************************上班已经半个月，</w:t>
      </w:r>
    </w:p>
    <w:p>
      <w:r>
        <w:t>和公司同事已经混很熟了，老板也非常称赞自己工作上很进入情况，觉得非常有成就感，现在对于公司</w:t>
      </w:r>
    </w:p>
    <w:p>
      <w:r>
        <w:t>的业务已十分熟悉，不过公司常常只剩自己和会计吴先生，吴先生又挺闷的很少讲话，倒是满期待两位</w:t>
      </w:r>
    </w:p>
    <w:p>
      <w:r>
        <w:t>业务经理回来的时候，小林和小陈两人就比较风趣，常常逗得自己笑破肚皮。</w:t>
      </w:r>
    </w:p>
    <w:p>
      <w:r>
        <w:t>老板人是很好，也很会说话，不过就是喜欢说黄色笑话。刚开始，只有自己一个女的还有点不好意</w:t>
      </w:r>
    </w:p>
    <w:p>
      <w:r>
        <w:t>思，不过久了也习惯了，不过大家都还满有绅士风度，点到为止，老板是个能共享福的老板，公司赚钱</w:t>
      </w:r>
    </w:p>
    <w:p>
      <w:r>
        <w:t>大家的奖金就多，还有聚餐，年度还有旅游，不过到那个时候自己应该已经不做了。</w:t>
      </w:r>
    </w:p>
    <w:p>
      <w:r>
        <w:t>下班一向都是由老公来载自己回家，安安的学校就在家旁边，从开始上班之后安安都是自己先到家，</w:t>
      </w:r>
    </w:p>
    <w:p>
      <w:r>
        <w:t>刚开始安安很不习惯自己带钥匙开门回家，不过一两天之后就没有听到他抱怨，今天老公打电话来说要</w:t>
      </w:r>
    </w:p>
    <w:p>
      <w:r>
        <w:t>晚点回家，刚好下午公司事情都忙完了，老板便提早放牛吃草，大家都高高兴兴的提早回家，好久没有</w:t>
      </w:r>
    </w:p>
    <w:p>
      <w:r>
        <w:t>下午回家，心里非常高兴，回家路上还买了蛋糕，安安最爱吃的巧克力口味，心想安安今天一定会很高</w:t>
      </w:r>
    </w:p>
    <w:p>
      <w:r>
        <w:t>兴看到自己早回家。</w:t>
      </w:r>
    </w:p>
    <w:p>
      <w:r>
        <w:t>好不容易回到家，打开门看到安安的鞋子，想说偷偷进去吓他一跳，走到安安房间发现没有人在，</w:t>
      </w:r>
    </w:p>
    <w:p>
      <w:r>
        <w:t>正感到奇怪时，听到自己房里有声音，偷偷走过去，没想到看到的情形差点让自己昏倒，安安一手拿着</w:t>
      </w:r>
    </w:p>
    <w:p>
      <w:r>
        <w:t>自己的内裤，另一手正在自己玩弄着刚刚成熟的阴茎，正好看到一股白色液体从安安涨红的龟头顶端喷</w:t>
      </w:r>
    </w:p>
    <w:p>
      <w:r>
        <w:t>出，直喷的整件内裤都是，接下来就看到安安手忙脚乱的擦拭，就在这时候，安安抬头看到自己……「</w:t>
      </w:r>
    </w:p>
    <w:p>
      <w:r>
        <w:t>妈……」安安看到我吓得满脸通红，张大嘴说不出话。</w:t>
      </w:r>
    </w:p>
    <w:p>
      <w:r>
        <w:t>「安安！」我也不知道该说些什么，但是我知道这个时候不能骂他，会伤害到他弱小的心灵，看到</w:t>
      </w:r>
    </w:p>
    <w:p>
      <w:r>
        <w:t>安安穿一半的裤子，我便走过去，从化妆台上拿几张面纸，蹲下去帮安安擦拭。</w:t>
      </w:r>
    </w:p>
    <w:p>
      <w:r>
        <w:t>「你不要害怕！这是正常的生理行为，妈妈不会骂你。」我一边帮安安擦拭他的阴茎，一边注意到</w:t>
      </w:r>
    </w:p>
    <w:p>
      <w:r>
        <w:t>安安的阴茎其实还满大的，稀疏的阴毛散落在四周。</w:t>
      </w:r>
    </w:p>
    <w:p>
      <w:r>
        <w:t>「妈！对不起！」安安坐在床边眼眶红红嚅嚅的说。</w:t>
      </w:r>
    </w:p>
    <w:p>
      <w:r>
        <w:t>「不要紧！安安你长大了！男生长大都会这样，不过不可以常常这样做，也不可以拿妈妈的内裤来</w:t>
      </w:r>
    </w:p>
    <w:p>
      <w:r>
        <w:t>玩，知道吗？」帮安安擦拭乾净后便帮安安穿上裤子，心想正好给安安一些正确的观念，便坐在安安旁</w:t>
      </w:r>
    </w:p>
    <w:p>
      <w:r>
        <w:t>边教他一些性知识，谈完后发现安安虽然还是很好奇，不过已经正常多了便叫他去吃蛋糕。</w:t>
      </w:r>
    </w:p>
    <w:p>
      <w:r>
        <w:t>拿起沾满安安精液的内裤，是黑色蕾丝的那件，看样子安安应该不是第一次这样做，把内裤丢到衣</w:t>
      </w:r>
    </w:p>
    <w:p>
      <w:r>
        <w:t>篮里，今天晚上一定要老公好好跟安安聊一聊才行。</w:t>
      </w:r>
    </w:p>
    <w:p>
      <w:r>
        <w:t>************************************************************************今天是一个月一</w:t>
      </w:r>
    </w:p>
    <w:p>
      <w:r>
        <w:t>次的公司聚餐，昨天已经和老公说好，要他带安安去吃饭顺便和安安谈一谈昨天下午的事，心想今天就</w:t>
      </w:r>
    </w:p>
    <w:p>
      <w:r>
        <w:t>让他们父子俩好好相处，自己也好好放松一下，因为今天要聚餐所以特别穿轻松一点，红色短上衣加上</w:t>
      </w:r>
    </w:p>
    <w:p>
      <w:r>
        <w:t>红色短摺裙，配上红色丝袜和红色高跟鞋，好久没有过这样的聚餐，心情特别格外高兴。</w:t>
      </w:r>
    </w:p>
    <w:p>
      <w:r>
        <w:t>下班后大家直接到ＫＴＶ，一边吃饭一边唱歌，老板还带两瓶ＸＯ，好久没有唱歌了，我一向很自</w:t>
      </w:r>
    </w:p>
    <w:p>
      <w:r>
        <w:t>豪自己的歌声，加上只有我一个女孩子，麦克风便一直留在我手上，在大家鼓噪下也喝了几杯酒，还好</w:t>
      </w:r>
    </w:p>
    <w:p>
      <w:r>
        <w:t>我的酒量不错，不过几个男同事已经喝成一团了。</w:t>
      </w:r>
    </w:p>
    <w:p>
      <w:r>
        <w:t>大家的酒量都不错，两瓶ＸＯ很快就喝光了，这时老板要小林再去买一瓶，然后刚好一首男女合唱，</w:t>
      </w:r>
    </w:p>
    <w:p>
      <w:r>
        <w:t>老板便要我和他一起唱，老板边唱边搭住我的肩，我想大家尽兴，也没有阻止他，没想到老板越唱越高</w:t>
      </w:r>
    </w:p>
    <w:p>
      <w:r>
        <w:t>兴，手居然移到我的腰上，不过老板的歌声也不错，因为唱的好听，同事们都在鼓掌起哄，我也只好当</w:t>
      </w:r>
    </w:p>
    <w:p>
      <w:r>
        <w:t>作不知道。</w:t>
      </w:r>
    </w:p>
    <w:p>
      <w:r>
        <w:t>小林回来后大家又乾了一杯，这时小陈和小林两人在一旁窃窃私语，隔了一会儿又和老板跟吴先生</w:t>
      </w:r>
    </w:p>
    <w:p>
      <w:r>
        <w:t>咬耳朵，我心想两人一定是在想鬼主意要整人，果然没错，隔一下子小林便坐到我旁边。</w:t>
      </w:r>
    </w:p>
    <w:p>
      <w:r>
        <w:t>「小文！我们商量一件事好吗？」小林一副奸诈的样子，我想一定没好事。</w:t>
      </w:r>
    </w:p>
    <w:p>
      <w:r>
        <w:t>「什么事？」我没好气的回答。</w:t>
      </w:r>
    </w:p>
    <w:p>
      <w:r>
        <w:t>「是这样子的，刚刚我们打赌一件事，需要你来作裁判。」小林神秘兮兮的说。</w:t>
      </w:r>
    </w:p>
    <w:p>
      <w:r>
        <w:t>「赌什么？」我有点好奇了。</w:t>
      </w:r>
    </w:p>
    <w:p>
      <w:r>
        <w:t>「我说了你可不能生气喔！」小林好像在吊胃口似的问。</w:t>
      </w:r>
    </w:p>
    <w:p>
      <w:r>
        <w:t>「赌什么？我为什么会生气？」这下子我可是真的很好奇了。</w:t>
      </w:r>
    </w:p>
    <w:p>
      <w:r>
        <w:t>「是这样！因为你今天全身都穿全红的，所以我们打赌，你内衣是不是也穿红色。」小林偷笑着说。</w:t>
      </w:r>
    </w:p>
    <w:p>
      <w:r>
        <w:t>「什么！你们怎么可以赌这个？我才不要！」平常和他们开玩笑习惯了，我倒没有生气，只是觉得</w:t>
      </w:r>
    </w:p>
    <w:p>
      <w:r>
        <w:t>好笑。</w:t>
      </w:r>
    </w:p>
    <w:p>
      <w:r>
        <w:t>「我们每个人都拿一万元出来了，你一定要帮忙！」小林还不死心。</w:t>
      </w:r>
    </w:p>
    <w:p>
      <w:r>
        <w:t>「我又没好处！才不要！」我想他们是再开玩笑，便假装戏弄他一下。</w:t>
      </w:r>
    </w:p>
    <w:p>
      <w:r>
        <w:t>「大家都赌了耶！要不然，这样子好了！赢了分你一半！」小陈坐过来一起鼓吹。</w:t>
      </w:r>
    </w:p>
    <w:p>
      <w:r>
        <w:t>「好啊！一半！你说的喔！钱拿出来！」我想他们一定是开玩笑的，便要他们拿钱出来。</w:t>
      </w:r>
    </w:p>
    <w:p>
      <w:r>
        <w:t>「钱在这里！」吴先生居然马上拿出一叠钞票放在桌上。</w:t>
      </w:r>
    </w:p>
    <w:p>
      <w:r>
        <w:t>「啊！吴先生我一直以为你是好人，怎么可以这样？」我倒是有点惊讶平常道貌岸然的吴先生喝了</w:t>
      </w:r>
    </w:p>
    <w:p>
      <w:r>
        <w:t>酒，居然变的这么大方。</w:t>
      </w:r>
    </w:p>
    <w:p>
      <w:r>
        <w:t>「对啊！连吴先生都赌了！你可没有理由拒绝了！」老板也过来凑一脚。</w:t>
      </w:r>
    </w:p>
    <w:p>
      <w:r>
        <w:t>「好啊！你们怎么赌？」我想反正说说内衣颜色而已，也没什么。</w:t>
      </w:r>
    </w:p>
    <w:p>
      <w:r>
        <w:t>「老板赌黑色！我赌红色，吴先生赌白色，小陈则赌紫色！」小林跟我解释内容。</w:t>
      </w:r>
    </w:p>
    <w:p>
      <w:r>
        <w:t>「你为什么赌我穿紫色？」我很好奇的问小陈，因为很少人会猜紫色的。</w:t>
      </w:r>
    </w:p>
    <w:p>
      <w:r>
        <w:t>「没有啦！用猜的。」小陈抓抓头说。</w:t>
      </w:r>
    </w:p>
    <w:p>
      <w:r>
        <w:t>「我才不相信！你不说就拉倒！」我想小陈一定不会无缘无故的猜紫色。</w:t>
      </w:r>
    </w:p>
    <w:p>
      <w:r>
        <w:t>「你真的要知道？」小陈怀疑的问。</w:t>
      </w:r>
    </w:p>
    <w:p>
      <w:r>
        <w:t>「对啊！我们都想知道！」大家居然异口同声的回答，然后笑成一团。</w:t>
      </w:r>
    </w:p>
    <w:p>
      <w:r>
        <w:t>「是这样啦！有次你穿短裙，我的笔又正好掉到地上，不小心就看到紫色，所以我就赌你穿紫色内</w:t>
      </w:r>
    </w:p>
    <w:p>
      <w:r>
        <w:t>衣。」小陈不好意思的说。</w:t>
      </w:r>
    </w:p>
    <w:p>
      <w:r>
        <w:t>「啊！怎么这样……」听到小陈这么说，我羞的连耳根子都红了，连忙用手遮住脸，真是太丢脸了，</w:t>
      </w:r>
    </w:p>
    <w:p>
      <w:r>
        <w:t>众人一片起哄，每个人都说以后要常常掉笔。</w:t>
      </w:r>
    </w:p>
    <w:p>
      <w:r>
        <w:t>「ㄟ！那到底是什么颜色？你还没说啊！」小林不放过我继续追问。</w:t>
      </w:r>
    </w:p>
    <w:p>
      <w:r>
        <w:t>「红色的啦！」觉得脸还热热的，我没好气的回他。</w:t>
      </w:r>
    </w:p>
    <w:p>
      <w:r>
        <w:t>「那我赢了！钱拿来！」小林一副得逞的样子就要拿钱。</w:t>
      </w:r>
    </w:p>
    <w:p>
      <w:r>
        <w:t>「等一下！，这样不行，不能证明小文就是穿红色的！」吴先生说话了，小陈跟老板也附议。</w:t>
      </w:r>
    </w:p>
    <w:p>
      <w:r>
        <w:t>「那该怎么办？」小林不平的反击。</w:t>
      </w:r>
    </w:p>
    <w:p>
      <w:r>
        <w:t>「我们要看到才算数！」老板开条件了。</w:t>
      </w:r>
    </w:p>
    <w:p>
      <w:r>
        <w:t>「我才不要！」我连忙回答。</w:t>
      </w:r>
    </w:p>
    <w:p>
      <w:r>
        <w:t>「那这样就算我赢了！」老板高兴的说。</w:t>
      </w:r>
    </w:p>
    <w:p>
      <w:r>
        <w:t>「为什么？」我怀疑的问。</w:t>
      </w:r>
    </w:p>
    <w:p>
      <w:r>
        <w:t>「刚刚讲好如果无法证实，钱就算我的啦！」老板洋洋得意的说。</w:t>
      </w:r>
    </w:p>
    <w:p>
      <w:r>
        <w:t>「小文！你一定要帮帮我们！不然亏大了！」小陈和小林都过来求我，弄得我不知该怎么办才好，</w:t>
      </w:r>
    </w:p>
    <w:p>
      <w:r>
        <w:t>最后吴先生也开口了，我也只好勉强同意。</w:t>
      </w:r>
    </w:p>
    <w:p>
      <w:r>
        <w:t>「不过输的人得连带喝一杯酒才行。」我开个附带条件，众人自然说好。</w:t>
      </w:r>
    </w:p>
    <w:p>
      <w:r>
        <w:t>「这样可以了吧？」在众人的注目下，我把红色短上衣的领子稍微往肩膀拉下，露出红色胸罩带子。</w:t>
      </w:r>
    </w:p>
    <w:p>
      <w:r>
        <w:t>「不行！不行！只有带子不能证明，要整件都红色的才行！」老板又说话了。</w:t>
      </w:r>
    </w:p>
    <w:p>
      <w:r>
        <w:t>「那我不玩了！」我想怎么可以这样，不玩了！但是几人苦苦哀求下我又有点软化了。</w:t>
      </w:r>
    </w:p>
    <w:p>
      <w:r>
        <w:t>「好吧！只解开扣子喔！」我今天穿的短上衣只有四颗扣子，我想只要解开两个扣子就可以证明了，</w:t>
      </w:r>
    </w:p>
    <w:p>
      <w:r>
        <w:t>我发现我开扣子时四人的眼光好像快冒出火来，虽然有点害羞，不过这感觉倒唤起我原以为自己已经失</w:t>
      </w:r>
    </w:p>
    <w:p>
      <w:r>
        <w:t>去的吸引力，感觉非常刺激。</w:t>
      </w:r>
    </w:p>
    <w:p>
      <w:r>
        <w:t>「小文你就行行好！至少扣子全解开嘛！」小陈哀求的说。</w:t>
      </w:r>
    </w:p>
    <w:p>
      <w:r>
        <w:t>「我才不要！就我一个人脱，我又不是酒店公关！」我嘟着嘴拒绝。</w:t>
      </w:r>
    </w:p>
    <w:p>
      <w:r>
        <w:t>「那这样我反串牛郎！我来坐台！」小林自告奋勇的说。</w:t>
      </w:r>
    </w:p>
    <w:p>
      <w:r>
        <w:t>「少来！你哪够条件！」平常和小林打闹惯了，倒觉得没什么。</w:t>
      </w:r>
    </w:p>
    <w:p>
      <w:r>
        <w:t>「不然这样！赌错的人也得脱下衣服，这样好不好？！」小林一声提议，在我还来不及抗议前，老</w:t>
      </w:r>
    </w:p>
    <w:p>
      <w:r>
        <w:t>板和小陈已经把身上衣服脱下来只剩内裤，令我惊讶的是吴先生居然动作最快，而且还穿一件ＣＫ性感</w:t>
      </w:r>
    </w:p>
    <w:p>
      <w:r>
        <w:t>内裤，内裤前一包高高的鼓起。</w:t>
      </w:r>
    </w:p>
    <w:p>
      <w:r>
        <w:t>「我又没答应！是你们自己要脱的！」我还是第一次看到这么多男人只穿着内裤，又是在ＫＴＶ，</w:t>
      </w:r>
    </w:p>
    <w:p>
      <w:r>
        <w:t>心里开始觉得有点害噪。</w:t>
      </w:r>
    </w:p>
    <w:p>
      <w:r>
        <w:t>「这样不公平喔！」众人齐声指责，在压力下，加上这种感觉非常刺激，我推托了好久，最后没办</w:t>
      </w:r>
    </w:p>
    <w:p>
      <w:r>
        <w:t>法只好答应。</w:t>
      </w:r>
    </w:p>
    <w:p>
      <w:r>
        <w:t>当我把红色短上衣扣子完全解开，露出全红大蕾丝的胸罩时，我发现四人的神情有点不一样，老板</w:t>
      </w:r>
    </w:p>
    <w:p>
      <w:r>
        <w:t>还吞了口口水，我想不能再玩下去，便把衣服两边拉紧。</w:t>
      </w:r>
    </w:p>
    <w:p>
      <w:r>
        <w:t>「不行，这样子还是不知道内裤穿什么颜色！」吴先生又说话了，众人这次倒没有起哄，只是神情</w:t>
      </w:r>
    </w:p>
    <w:p>
      <w:r>
        <w:t>还是有点怪异。</w:t>
      </w:r>
    </w:p>
    <w:p>
      <w:r>
        <w:t>「好了！你们不要太过分，这样就好了，可以分钱了！」我想赶快转移话题，同时开始扣上扣子。</w:t>
      </w:r>
    </w:p>
    <w:p>
      <w:r>
        <w:t>「不行！我们一定要确定才可以。」可恶的小林又来了，这时我发现老板的内裤高高鼓起，气氛显</w:t>
      </w:r>
    </w:p>
    <w:p>
      <w:r>
        <w:t>然不对了，再玩下去就过火了。</w:t>
      </w:r>
    </w:p>
    <w:p>
      <w:r>
        <w:t>「我去上厕所。」站起身来想先离开改变一下气氛，虽然厕所在包厢内，不过应该好多了。</w:t>
      </w:r>
    </w:p>
    <w:p>
      <w:r>
        <w:t>进入厕所后，照一下镜子发现自己满脸通红，心想等会儿要叫壶茶来喝，这时厕所的门突然被打开，</w:t>
      </w:r>
    </w:p>
    <w:p>
      <w:r>
        <w:t>我吓一跳，看到吴先生进来后便把门反锁上。</w:t>
      </w:r>
    </w:p>
    <w:p>
      <w:r>
        <w:t>「小文！他们派我当代表来证明，拜托一下。」吴先生一进来便急着解释。</w:t>
      </w:r>
    </w:p>
    <w:p>
      <w:r>
        <w:t>「你们太过分了！」我有点生气，看到吴先生只穿件内裤站在面前，我有点不自在，吴先生人长的</w:t>
      </w:r>
    </w:p>
    <w:p>
      <w:r>
        <w:t>斯文，但是胸前密密麻麻一片卷曲的胸毛，，看起来反而带点野性。</w:t>
      </w:r>
    </w:p>
    <w:p>
      <w:r>
        <w:t>「小文！别生气，因为我比较老实，被他们强迫进来的。」吴先生解释着。</w:t>
      </w:r>
    </w:p>
    <w:p>
      <w:r>
        <w:t>「好吧！不然这样好了，待会儿出去你就说你看过就好了！」看吴先生一副不知所措的模样，我反</w:t>
      </w:r>
    </w:p>
    <w:p>
      <w:r>
        <w:t>而有点同情他。</w:t>
      </w:r>
    </w:p>
    <w:p>
      <w:r>
        <w:t>「不！不行！不能说谎！」吴先生很害怕的说。</w:t>
      </w:r>
    </w:p>
    <w:p>
      <w:r>
        <w:t>「唉！你这人怎么这么老实！」我也无计可施。</w:t>
      </w:r>
    </w:p>
    <w:p>
      <w:r>
        <w:t>「不然这样，我看一眼就好！」说他人老实，有时候又气死人，我心想这样纠缠下去也不是办法，</w:t>
      </w:r>
    </w:p>
    <w:p>
      <w:r>
        <w:t>心想只让他看一眼就好。</w:t>
      </w:r>
    </w:p>
    <w:p>
      <w:r>
        <w:t>「好吧！不过这样我会不好意思，你转过身去！」我要吴先生转过去，然后我也转过身去，从裙子</w:t>
      </w:r>
    </w:p>
    <w:p>
      <w:r>
        <w:t>里将红色丝袜脱到大腿。</w:t>
      </w:r>
    </w:p>
    <w:p>
      <w:r>
        <w:t>「好！我叫你转身你才可以转身，只能看一眼喔！」我想看一眼没关系，反正都不小心给小陈看过</w:t>
      </w:r>
    </w:p>
    <w:p>
      <w:r>
        <w:t>了。</w:t>
      </w:r>
    </w:p>
    <w:p>
      <w:r>
        <w:t>「好！可以了！」我把裙子掀起来，心想掀一下下就好。</w:t>
      </w:r>
    </w:p>
    <w:p>
      <w:r>
        <w:t>「小文！你好漂亮！可以让我看看前面吗？」吴先生哀求的语气好像安安做坏事被我撞见的语调，</w:t>
      </w:r>
    </w:p>
    <w:p>
      <w:r>
        <w:t>我有点心软，就慢慢的转过来。</w:t>
      </w:r>
    </w:p>
    <w:p>
      <w:r>
        <w:t>我转过身来，吴先生半跪在我面前，两眼直盯着我的红色内裤，这才想起今天穿的这件是中间蕾丝</w:t>
      </w:r>
    </w:p>
    <w:p>
      <w:r>
        <w:t>缕空的内裤，不由的满脸通红，这时吴先生很守信用，转身便要开门出去，我正好把裙子放下，还来不</w:t>
      </w:r>
    </w:p>
    <w:p>
      <w:r>
        <w:t>及穿上丝袜门就已经开了，三人跌了进来，原来他们都贴在门上偷听，四人都挤进来，吴先生的背压在</w:t>
      </w:r>
    </w:p>
    <w:p>
      <w:r>
        <w:t>我身上而小林挤到我旁边，小小的厕所几的透不过气来。</w:t>
      </w:r>
    </w:p>
    <w:p>
      <w:r>
        <w:t>「小文！你这样太不公平了！只给吴先生看！」小林勉强的用手垫在我背后，以免我的头撞到墙，</w:t>
      </w:r>
    </w:p>
    <w:p>
      <w:r>
        <w:t>不过这样好像变成他搂住我。</w:t>
      </w:r>
    </w:p>
    <w:p>
      <w:r>
        <w:t>「不行不行！每个人都要看！」老板和小陈也嚷嚷着，这时我真后悔不该让吴先生看，这样反而无</w:t>
      </w:r>
    </w:p>
    <w:p>
      <w:r>
        <w:t>法拒绝其他人，而且万一被解读成对吴先生有意思，那不更糟糕。</w:t>
      </w:r>
    </w:p>
    <w:p>
      <w:r>
        <w:t>「好啦！你们先出去再说！」我只好先敷衍他们。</w:t>
      </w:r>
    </w:p>
    <w:p>
      <w:r>
        <w:t>「好棒啊！小文答应了！」这时挤在外面的人纷纷退开，而小林则搂着我的腰想将我架出厕所，我</w:t>
      </w:r>
    </w:p>
    <w:p>
      <w:r>
        <w:t>本能的抵抗，这时我前面的吴先生突然将我的脚抬起来，我便被他们两人抬出来，看着吴先生的举动，</w:t>
      </w:r>
    </w:p>
    <w:p>
      <w:r>
        <w:t>我有种上当的感觉。</w:t>
      </w:r>
    </w:p>
    <w:p>
      <w:r>
        <w:t>两人把我放在沙发上，我的头枕在小林的大腿上，这时我才发现小林也脱下衣服只剩内裤，我感觉</w:t>
      </w:r>
    </w:p>
    <w:p>
      <w:r>
        <w:t>到自己的头顶在小林的鼠溪部位，而这时老板和小陈把桌子搬开，半蹲在我身旁，而吴先生则抓住我的</w:t>
      </w:r>
    </w:p>
    <w:p>
      <w:r>
        <w:t>脚。</w:t>
      </w:r>
    </w:p>
    <w:p>
      <w:r>
        <w:t>「你们别这样！我会害羞的。」这样躺着让四个大男人看着，真的羞死人了。</w:t>
      </w:r>
    </w:p>
    <w:p>
      <w:r>
        <w:t>「看看就好！这个重责大任就交给我了！」老板慢慢的将我的裙子解开，我吓一跳，他居然不是将</w:t>
      </w:r>
    </w:p>
    <w:p>
      <w:r>
        <w:t>裙子掀起来而是脱下来，在我还来不及抗议前就看到我的裙子被老板拿在手上，真后悔今天穿的裙子是</w:t>
      </w:r>
    </w:p>
    <w:p>
      <w:r>
        <w:t>从旁边扣扣子的。</w:t>
      </w:r>
    </w:p>
    <w:p>
      <w:r>
        <w:t>「啊！羞死人了！」我只能这样安慰自己。</w:t>
      </w:r>
    </w:p>
    <w:p>
      <w:r>
        <w:t>「有什么关系！我们穿的还比你少耶！」小林看我娇羞的样子在戏弄我。</w:t>
      </w:r>
    </w:p>
    <w:p>
      <w:r>
        <w:t>「内衣也要一套才算赢喔！」老板在一旁加油添醋，而且已经在解开我的短上衣。</w:t>
      </w:r>
    </w:p>
    <w:p>
      <w:r>
        <w:t>「不要这样！」我有点急了，两腿开始踢动，但是被吴先生抓住，小林更进一步将我往上抱，我变</w:t>
      </w:r>
    </w:p>
    <w:p>
      <w:r>
        <w:t>成半躺在小林身上，而手被小林压着也无法动弹。</w:t>
      </w:r>
    </w:p>
    <w:p>
      <w:r>
        <w:t>「真漂亮！比穿紫色漂亮。」小陈这时走到另一边，头趴在我的大腿上仔细的观赏我穿在身上的内</w:t>
      </w:r>
    </w:p>
    <w:p>
      <w:r>
        <w:t>裤，连老公也从来不曾这样看过我的私处，我感到全身有点发抖。</w:t>
      </w:r>
    </w:p>
    <w:p>
      <w:r>
        <w:t>「果然是一套！小文你有多大啊？」我的上衣很快便被解开，老板色咪咪的看着我的胸部。</w:t>
      </w:r>
    </w:p>
    <w:p>
      <w:r>
        <w:t>「你们已经看过了，应该把我放开了！」我抗议的申诉。</w:t>
      </w:r>
    </w:p>
    <w:p>
      <w:r>
        <w:t>「你告诉我们你的胸部有多大，我们就放开你！」老板条件式的交换，为了要赶快解脱，只好乖乖</w:t>
      </w:r>
    </w:p>
    <w:p>
      <w:r>
        <w:t>的告诉他们。</w:t>
      </w:r>
    </w:p>
    <w:p>
      <w:r>
        <w:t>「３２Ａ。」我娇羞的说。</w:t>
      </w:r>
    </w:p>
    <w:p>
      <w:r>
        <w:t>这时一阵麻痒从下身传来，天啊！小陈居然隔着内裤在舔我的私处，一阵阵快感从下身传来，小陈</w:t>
      </w:r>
    </w:p>
    <w:p>
      <w:r>
        <w:t>将我的整个私处含在嘴里，隔着蕾丝的摩擦着阴蒂阜，从阴阜传来的刺激更强了。</w:t>
      </w:r>
    </w:p>
    <w:p>
      <w:r>
        <w:t>「啊……」不由自主的一声呻吟，我马上就知道自己错了，因为这样他们会以为我默许了。</w:t>
      </w:r>
    </w:p>
    <w:p>
      <w:r>
        <w:t>老板等不及解开我的胸罩，从一旁拉下，我的左乳从胸罩中弹出，老板一口便含住我的乳头，又吸</w:t>
      </w:r>
    </w:p>
    <w:p>
      <w:r>
        <w:t>又咬，我觉得自己乳头已经硬起来，而老板另一手则握住我的右乳，很有技巧的搓揉，不像老公都是大</w:t>
      </w:r>
    </w:p>
    <w:p>
      <w:r>
        <w:t>力的抓着，温柔的触感使我全身都发热起来。</w:t>
      </w:r>
    </w:p>
    <w:p>
      <w:r>
        <w:t>「不行……呜……」正想挣扎抗议时小林一口便吻下来，倒着头强吻我，和老公也从来没有过这样</w:t>
      </w:r>
    </w:p>
    <w:p>
      <w:r>
        <w:t>颠倒着接吻，小林的舌头强伸进我的嘴巴，我咬紧牙齿不让小林得逞，但小林丝毫不放松，强行突破关</w:t>
      </w:r>
    </w:p>
    <w:p>
      <w:r>
        <w:t>卡，我的舌头和小林的舌头一接触便交缠在一起，这时我知道事情很难挽回了。</w:t>
      </w:r>
    </w:p>
    <w:p>
      <w:r>
        <w:t>吴先生脱下我的高跟鞋，然后把我褪了一半的丝袜脱下，用牙齿轻咬我的每一个脚指，酸麻的感觉</w:t>
      </w:r>
    </w:p>
    <w:p>
      <w:r>
        <w:t>由脚底传到全身，我很清楚接下来会发生什么事。</w:t>
      </w:r>
    </w:p>
    <w:p>
      <w:r>
        <w:t>小陈慢慢的将我的内裤褪下，吴先生则接着把内裤从我脚上脱掉，这时我已经是全裸了，从小陈的</w:t>
      </w:r>
    </w:p>
    <w:p>
      <w:r>
        <w:t>嘴唇接触到我的阴唇的那一刻起，我就决定好好的享受今晚。</w:t>
      </w:r>
    </w:p>
    <w:p>
      <w:r>
        <w:t>虽然脑海中浮现老公和安安的影子，但是安安自慰的那一幕一浮现眼前，全身就不由自主的滚烫起</w:t>
      </w:r>
    </w:p>
    <w:p>
      <w:r>
        <w:t>来，想不到十几年来第一次接触到老公以外的男性，居然是自己的同事，而且一次还是四个！和四个男</w:t>
      </w:r>
    </w:p>
    <w:p>
      <w:r>
        <w:t>人同时做爱的念头一起，我已经无法控制我自己了。</w:t>
      </w:r>
    </w:p>
    <w:p>
      <w:r>
        <w:t>老板已经将我的胸罩解开，在小林和老板两人四只手帮助下，半穿在身上的上衣也完全离开我的身</w:t>
      </w:r>
    </w:p>
    <w:p>
      <w:r>
        <w:t>体，这时，四人将我翻过来，我像狗一样，四肢跪在沙发上，而小陈则钻到我下面面向着我，小林半跪</w:t>
      </w:r>
    </w:p>
    <w:p>
      <w:r>
        <w:t>着，内裤正好对着我的脸，我看着他的手将他的阴茎掏出来，好大一支阴茎，比老公还大一点，小林将</w:t>
      </w:r>
    </w:p>
    <w:p>
      <w:r>
        <w:t>阴茎塞往我的嘴巴，结婚这么多年，我也从来没有帮老公做过这种事，但是出乎意料的我居然自动的吸</w:t>
      </w:r>
    </w:p>
    <w:p>
      <w:r>
        <w:t>吮起来，咸咸的味道刺激的我全身更热了。</w:t>
      </w:r>
    </w:p>
    <w:p>
      <w:r>
        <w:t>接着我感觉到一支热唿唿的阴茎抵住我的阴唇，还有一只手轻揉着我的阴部周围，我知道自己已经</w:t>
      </w:r>
    </w:p>
    <w:p>
      <w:r>
        <w:t>泛滥了，粗大的阴茎轻轻的进入我的体内，我本能的收缩阴道来欢迎它，感觉起来比老公还大得多了，</w:t>
      </w:r>
    </w:p>
    <w:p>
      <w:r>
        <w:t>小陈慢慢的在我体内抽送起来，跪着被干的快感直达子宫深处，我想呻吟，但是嘴里含着小林的阴茎，</w:t>
      </w:r>
    </w:p>
    <w:p>
      <w:r>
        <w:t>无法发出声音，快感不断的累积而无从宣泄，只觉得全身都快爆炸了。</w:t>
      </w:r>
    </w:p>
    <w:p>
      <w:r>
        <w:t>吴先生用手指按摩着我的屁眼，这是连老公都没有摸过的地方，想不到居然有这么舒服，这时我感</w:t>
      </w:r>
    </w:p>
    <w:p>
      <w:r>
        <w:t>到有股湿润的液体沾满屁眼，接着一颗较小的热弹压住我的屁眼，天啦！吴先生居然要干我的屁眼，肛</w:t>
      </w:r>
    </w:p>
    <w:p>
      <w:r>
        <w:t>交这个名词自己从来不敢去想像，细长的阴茎好像要撕裂我的屁眼，直深入我的直肠，屁眼被撕开的痛</w:t>
      </w:r>
    </w:p>
    <w:p>
      <w:r>
        <w:t>楚和阴唇被摩擦的快感相互交织着，好像同时有无数只手在抚摸我的身体，一种从来没有过的快感在我</w:t>
      </w:r>
    </w:p>
    <w:p>
      <w:r>
        <w:t>体内爆发。</w:t>
      </w:r>
    </w:p>
    <w:p>
      <w:r>
        <w:t>老板抓起我的手握住他的阴茎，我用力的握住这只有点软的阴茎，这时体内累积的快感好像找到发</w:t>
      </w:r>
    </w:p>
    <w:p>
      <w:r>
        <w:t>泄的出口，我用劲的上下搓揉老板的阴茎，老板一边还蹂躏我的乳房，我越用力搓老板的阴茎，老板越</w:t>
      </w:r>
    </w:p>
    <w:p>
      <w:r>
        <w:t>用力揉弄我的胸部，而小陈一方面插着我的阴阜，一方面还吸允着我另一个乳房，全身上下无数的刺激</w:t>
      </w:r>
    </w:p>
    <w:p>
      <w:r>
        <w:t>让我快要疯狂。</w:t>
      </w:r>
    </w:p>
    <w:p>
      <w:r>
        <w:t>吴先生和小陈的阴茎在我体内相互摩擦着，屁眼传来的疼痛早已消失，取而代之的是一阵松弛和紧</w:t>
      </w:r>
    </w:p>
    <w:p>
      <w:r>
        <w:t>绷交织的快感，好像快要拉肚子的感觉，和小陈巨大的阴茎唿应着，我已经快要崩溃了。</w:t>
      </w:r>
    </w:p>
    <w:p>
      <w:r>
        <w:t>我感觉到一阵热流冲激着喉咙，小林从我嘴中拉出他的阴茎，剩下的精液一股股的喷到我脸上，我</w:t>
      </w:r>
    </w:p>
    <w:p>
      <w:r>
        <w:t>贪婪的用舌头舔着余勇犹在的龟头，舔的龟头慢慢的变小，而同时老板也将他的精液喷在我的乳房和背</w:t>
      </w:r>
    </w:p>
    <w:p>
      <w:r>
        <w:t>上，喷到乳房上的精液顺着乳房由我的乳头滴下，滴在小陈喘气的脸上，我感觉小陈全身一阵抖擞，然</w:t>
      </w:r>
    </w:p>
    <w:p>
      <w:r>
        <w:t>后我的阴道急速的收缩，一股热滚滚的火烫滋润着我的子宫，只觉得阴道所夹着的膨胀慢慢的缩小，但</w:t>
      </w:r>
    </w:p>
    <w:p>
      <w:r>
        <w:t>仍然有饱饱的充满感，而吴先生几乎是和小陈一同射出，一股热黏的感觉滋润着屁眼周围，只觉得体内</w:t>
      </w:r>
    </w:p>
    <w:p>
      <w:r>
        <w:t>的粪便好像跟着吴先生的阴茎抽出跟着泄流出来，我全身软瘫在沙发上。</w:t>
      </w:r>
    </w:p>
    <w:p>
      <w:r>
        <w:t>好一会儿之后，我感觉他们四人慢慢的起身，温柔的用纸巾帮我擦拭全身，我挣扎着爬起来，极度</w:t>
      </w:r>
    </w:p>
    <w:p>
      <w:r>
        <w:t>快感所带来的余韵仍然留存在身上，四人温柔的善后抚摸反而让我得到最大的满足，好久之后才能爬起</w:t>
      </w:r>
    </w:p>
    <w:p>
      <w:r>
        <w:t>来整理衣服。</w:t>
      </w:r>
    </w:p>
    <w:p>
      <w:r>
        <w:t>回到家已经快１２：００了！看着在床上熟睡的老公，赶快跑进浴室洗去全身的骚味，心中想着：</w:t>
      </w:r>
    </w:p>
    <w:p>
      <w:r>
        <w:t>还好，只要再帮茵茵代一个礼拜的班就好，这种事可不能再发生。</w:t>
      </w:r>
    </w:p>
    <w:p>
      <w:r>
        <w:t xml:space="preserve">「完」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