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无拘束空间</w:t>
      </w:r>
    </w:p>
    <w:p>
      <w:r>
        <w:t>屋子里有三个人，是我和漂亮的阿巧以及我那很丑的女朋友阿红，阿红怎麽丑法？圆圆的脸上长了</w:t>
      </w:r>
    </w:p>
    <w:p>
      <w:r>
        <w:t>不少暗疮，身体除了奶大，三围并不突出，而人也只有１米５，十足的臭女生。反观阿巧，是某公司的</w:t>
      </w:r>
    </w:p>
    <w:p>
      <w:r>
        <w:t>公关，样貌自然是不必说了。</w:t>
      </w:r>
    </w:p>
    <w:p>
      <w:r>
        <w:t>我们正在看着淫乱的日本小电影，她们分别坐在我的两边，我搂住阿红，手早已伸进了她的内衣里</w:t>
      </w:r>
    </w:p>
    <w:p>
      <w:r>
        <w:t>面，在乳房上乱揉。</w:t>
      </w:r>
    </w:p>
    <w:p>
      <w:r>
        <w:t>「不要吗，阿巧在旁边的。」</w:t>
      </w:r>
    </w:p>
    <w:p>
      <w:r>
        <w:t>阿红心里享受，嘴里却在抵制。</w:t>
      </w:r>
    </w:p>
    <w:p>
      <w:r>
        <w:t>「不要紧啦，阿巧是奶的好朋友嘛。我们做爱阿巧不介意的吧。」</w:t>
      </w:r>
    </w:p>
    <w:p>
      <w:r>
        <w:t>阿巧脸红的望了望我，不自然的摇摇头。</w:t>
      </w:r>
    </w:p>
    <w:p>
      <w:r>
        <w:t>电视里的情景激烈的进行，我忍受不住了，便脱掉了阿红的上衣，让阿红半裸着身子，而阿红的手，</w:t>
      </w:r>
    </w:p>
    <w:p>
      <w:r>
        <w:t>则早已伸进了我的的裤裆里面，搓着我的大肉棒。</w:t>
      </w:r>
    </w:p>
    <w:p>
      <w:r>
        <w:t>阿巧在旁边忍不住偷看，她不明白，为什麽我们敢在她的面前胡乱的互淫。</w:t>
      </w:r>
    </w:p>
    <w:p>
      <w:r>
        <w:t>但是，她并不出声，看看朋友做爱其实是一件挺好的事情呀。</w:t>
      </w:r>
    </w:p>
    <w:p>
      <w:r>
        <w:t>我和阿红互淫了一阵，看看状态，也可以进入正题了，我便从裤裆抽出了已经胀得发红的阴茎。看</w:t>
      </w:r>
    </w:p>
    <w:p>
      <w:r>
        <w:t>到龟头的小洞冒出了一滴透明的淫水，阿红立刻俯下身子，用口含住了龟头吸吮起来，她的头首先慢慢</w:t>
      </w:r>
    </w:p>
    <w:p>
      <w:r>
        <w:t>的上下移动，然後变得越来越快，女朋友如此尽心尽力的为我口交，让我感到无比的舒心，我轻轻的抚</w:t>
      </w:r>
    </w:p>
    <w:p>
      <w:r>
        <w:t>摸阿红的一头披肩的秀发，享受的发出「哦……哦……」的淫声。</w:t>
      </w:r>
    </w:p>
    <w:p>
      <w:r>
        <w:t>阿巧毕竟是第一次亲眼看到其他男人的阴茎，她表面上好象还专心致志的看着Ａ片，然而却不时的</w:t>
      </w:r>
    </w:p>
    <w:p>
      <w:r>
        <w:t>瞟着阿红口里叼着的大棒，手也不自觉的按住了自己的大腿根处，从她困窘和炽红的表情可以看出，阿</w:t>
      </w:r>
    </w:p>
    <w:p>
      <w:r>
        <w:t>巧感到兴奋而又刺激。</w:t>
      </w:r>
    </w:p>
    <w:p>
      <w:r>
        <w:t>阿红的口交技术是一流的，（大概是因为样子丑劣的关系吧，我就是被她一『口＇中的的。）</w:t>
      </w:r>
    </w:p>
    <w:p>
      <w:r>
        <w:t>她极尽全力的讨好我的肉棒，吸龟头的小洞，舔龟头伞部，侧面含住粗粗的阴茎，再把两颗卵蛋轮</w:t>
      </w:r>
    </w:p>
    <w:p>
      <w:r>
        <w:t>番的吞进口中。透明的淫水不断从小洞冒出，阿红便会体贴的把它们舔掉。</w:t>
      </w:r>
    </w:p>
    <w:p>
      <w:r>
        <w:t>阿红放肆的口交使阿巧的表情变得惊奇，大概她从未想过这样享受的帮男生口交吧，她也不再装扮</w:t>
      </w:r>
    </w:p>
    <w:p>
      <w:r>
        <w:t>处女，瞪大眼睛注视着阿红的动作。</w:t>
      </w:r>
    </w:p>
    <w:p>
      <w:r>
        <w:t>看到阿巧的样子，让我感到很好笑，便问：「阿巧，有没有帮你男朋友这样口……交……啊？嘘…</w:t>
      </w:r>
    </w:p>
    <w:p>
      <w:r>
        <w:t>…啊……好爽……你看……阿红就知道啦。嘘……啊……」</w:t>
      </w:r>
    </w:p>
    <w:p>
      <w:r>
        <w:t>阿红似乎是听到我的话，故意的用牙齿狠狠的咬了我的大棒几口，让我感到刺痛和兴奋，不免发出</w:t>
      </w:r>
    </w:p>
    <w:p>
      <w:r>
        <w:t>阵阵的「唏嘘」声。</w:t>
      </w:r>
    </w:p>
    <w:p>
      <w:r>
        <w:t>阿巧给我一说，脸变得刷红，「没……有……有啊，阿红……真是太厉害了。」</w:t>
      </w:r>
    </w:p>
    <w:p>
      <w:r>
        <w:t>回答也是心不在焉。</w:t>
      </w:r>
    </w:p>
    <w:p>
      <w:r>
        <w:t>搞了十几分钟，（我最会控制射精的时间）阿红的动作变得越来越大，越来越快，龟头和阴茎被阿</w:t>
      </w:r>
    </w:p>
    <w:p>
      <w:r>
        <w:t>红舔得红得发亮，整根肉棒都沾满了阿红的津液。</w:t>
      </w:r>
    </w:p>
    <w:p>
      <w:r>
        <w:t>阿红的口里也开始喷出阵阵的骚味。我的一点点的水珠出得越来越多，感到精液就快要喷射的感觉</w:t>
      </w:r>
    </w:p>
    <w:p>
      <w:r>
        <w:t>时，我便把阿红的头从我的胯间扶了起来，阿红看来还不满足，最後还要伸出舌头狠狠的舔了我的龟头</w:t>
      </w:r>
    </w:p>
    <w:p>
      <w:r>
        <w:t>一下。</w:t>
      </w:r>
    </w:p>
    <w:p>
      <w:r>
        <w:t>我把阿红重新放回沙发上，便一边搂紧她，把嘴贴住她那凹凸不平的脸面狂吻，一边把手又伸进阿</w:t>
      </w:r>
    </w:p>
    <w:p>
      <w:r>
        <w:t>红的短裤里面抓揉起来。阿红享受着被俊男奸淫的兴奋感觉，眯着笑眼看着害羞的阿巧。</w:t>
      </w:r>
    </w:p>
    <w:p>
      <w:r>
        <w:t>「不要怕啦，做爱好爽的啦。啊……啊……」。嘴里发出兴奋享受的叫声。</w:t>
      </w:r>
    </w:p>
    <w:p>
      <w:r>
        <w:t>我爽爽的亲吻和抚摸了阿红一会，便站起身来，快速的蹬掉了身上所有的衣裤，然後跪在阿红的面</w:t>
      </w:r>
    </w:p>
    <w:p>
      <w:r>
        <w:t>前，把阿红的短裤和里面那条性感的内裤拉下，看到散发着骚味的内裤那湿透的部分，我忍不住当着她</w:t>
      </w:r>
    </w:p>
    <w:p>
      <w:r>
        <w:t>们的面就伸出舌头狠狠的舔了那里几下，「真香。」我赞叹的说道，然後把内裤递到快要变得木纳的阿</w:t>
      </w:r>
    </w:p>
    <w:p>
      <w:r>
        <w:t>巧面前，让她也闻一闻阿红淫水发出的阵阵异味，尽管同性的骚味让阿巧感到十分奇异的兴奋。然而想</w:t>
      </w:r>
    </w:p>
    <w:p>
      <w:r>
        <w:t>到自己那淫靡的样子，她不禁流露出一副厌恶的样子，把头扭向一边。</w:t>
      </w:r>
    </w:p>
    <w:p>
      <w:r>
        <w:t>我和阿红看得好笑，我说：「阿巧，感到挺兴奋吧。」於是便丢掉内裤，然後抬起阿红的双腿，架</w:t>
      </w:r>
    </w:p>
    <w:p>
      <w:r>
        <w:t>在我的肩上，用手指按揉着她的阴部。阿巧陶在这淫荡的气氛中，也忍不住重新盯住阿红的阴部。</w:t>
      </w:r>
    </w:p>
    <w:p>
      <w:r>
        <w:t>阿红的阴毛很黑很多，阴唇由於频繁性交而早已变得黑色，不过，用手指翻开两片黑红的软厚阴唇，</w:t>
      </w:r>
    </w:p>
    <w:p>
      <w:r>
        <w:t>里面粉红湿润的景象也让人感到兴奋。</w:t>
      </w:r>
    </w:p>
    <w:p>
      <w:r>
        <w:t>我一边用两手向两边按住阿红的两片大阴唇，两根食指则分别按揉着阿红那早已鼓起的阴核和那湿</w:t>
      </w:r>
    </w:p>
    <w:p>
      <w:r>
        <w:t>热的尿道口，我的嘴同样不闲，嘴唇贴紧了阿红大阴唇下面那柔软湿热的阴肉，舌头不断进出着撞击和</w:t>
      </w:r>
    </w:p>
    <w:p>
      <w:r>
        <w:t>摩擦那被我撑开的蜜洞。</w:t>
      </w:r>
    </w:p>
    <w:p>
      <w:r>
        <w:t>阿红的样子在我强烈的攻击下变得变形，「啊……嗯……啊……嗯……呃啊……哦……哦……噢…</w:t>
      </w:r>
    </w:p>
    <w:p>
      <w:r>
        <w:t>…喔……」的淫声越叫越大声。</w:t>
      </w:r>
    </w:p>
    <w:p>
      <w:r>
        <w:t>她的手也忍不住寂寞，开始自己揉起自己那白皙的大乳。</w:t>
      </w:r>
    </w:p>
    <w:p>
      <w:r>
        <w:t>阿巧看得发臊，也不禁把一只手伸进自己的衬衣和胸罩里面，抓揉起自己的嫩乳，嘴里也传出了一</w:t>
      </w:r>
    </w:p>
    <w:p>
      <w:r>
        <w:t>阵阵压抑的呼吸声。</w:t>
      </w:r>
    </w:p>
    <w:p>
      <w:r>
        <w:t>今天因为有佳人观战，我和阿红都显得特别的兴奋，看到阿红的淫水越流越多，尽管已经吞掉了许</w:t>
      </w:r>
    </w:p>
    <w:p>
      <w:r>
        <w:t>多根阿红的阴毛，我还是更加努力的咬起阿红那湿润的阴肉。让款款滋补骚臭的淫液不断流进我的嘴里，</w:t>
      </w:r>
    </w:p>
    <w:p>
      <w:r>
        <w:t>我再不断地把它们都吞进肚子。</w:t>
      </w:r>
    </w:p>
    <w:p>
      <w:r>
        <w:t>我仔细地舔着阿红洞里面湿润的每一处地方，这让阿红爽得不得了，她便两只脚用力的夹紧我的脖</w:t>
      </w:r>
    </w:p>
    <w:p>
      <w:r>
        <w:t>子，屁股不断左右摇摆，让我能好好的安慰她那发臊的淫穴。</w:t>
      </w:r>
    </w:p>
    <w:p>
      <w:r>
        <w:t>吞食了好多好多阿红蜜洞里那「美味」的粘液，我改变战略，把舌头伸到阿红的菊花眼那里，用心</w:t>
      </w:r>
    </w:p>
    <w:p>
      <w:r>
        <w:t>地舔起阿红那同样被人插得黑褐色的後洞，我的手指也不断的抚弄和拉拨阿红那稠密的阴毛，再用手指</w:t>
      </w:r>
    </w:p>
    <w:p>
      <w:r>
        <w:t>在她那也已经湿湿的会阴处轻轻的来回摩擦。</w:t>
      </w:r>
    </w:p>
    <w:p>
      <w:r>
        <w:t>阿红的菊花眼也开始流出更加骚臭的润滑液，我同样毫不客气的把它们全部舔进嘴里。</w:t>
      </w:r>
    </w:p>
    <w:p>
      <w:r>
        <w:t>（其实，在那阵疯狂的淫乱气氛中，就算阿红突然拉出屎来，我也会毫不犹豫的品尝一些。）</w:t>
      </w:r>
    </w:p>
    <w:p>
      <w:r>
        <w:t>「啊……好味道……啊……」吃掉了一些阿红那臭臭的淫液，我抬起头，淫荡地盯着我那脸已发红</w:t>
      </w:r>
    </w:p>
    <w:p>
      <w:r>
        <w:t>却并不漂亮的女朋友，阿红同样淫靡的望着我，我们的眼神同样在互淫。</w:t>
      </w:r>
    </w:p>
    <w:p>
      <w:r>
        <w:t>我和阿红的心灵已经很有默契，我开始用一只手按住阿红的会阴，把拇指插进阿红的阴唇蜜缝中，</w:t>
      </w:r>
    </w:p>
    <w:p>
      <w:r>
        <w:t>中指则插进阿红的菊花洞，同步的抽插着阿红的两个湿润的洞穴。另一只手轻轻的举起来，然後略为用</w:t>
      </w:r>
    </w:p>
    <w:p>
      <w:r>
        <w:t>力的拍打了阿红那盖满阴毛的耻丘一下。</w:t>
      </w:r>
    </w:p>
    <w:p>
      <w:r>
        <w:t>阿红在刺激和兴奋中不禁「啊」的大叫一声，我便重新再用力的拍打一下阿红那柔软炙热的肉丘，</w:t>
      </w:r>
    </w:p>
    <w:p>
      <w:r>
        <w:t>阿红配合着我的拍打，有节奏的大声「啊啊」淫叫。</w:t>
      </w:r>
    </w:p>
    <w:p>
      <w:r>
        <w:t>阿巧看得出奇，她仿佛明白这是我在「虐待」阿红，不过，这是她第一次亲眼所见，我们看着发呆</w:t>
      </w:r>
    </w:p>
    <w:p>
      <w:r>
        <w:t>和迷茫的阿巧，阿红便故意的靠近阿红，然後用手隔着衣服抓住阿巧的玉乳抓揉起来，阿巧毫无主意，</w:t>
      </w:r>
    </w:p>
    <w:p>
      <w:r>
        <w:t>任由阿红肆意的作弄。</w:t>
      </w:r>
    </w:p>
    <w:p>
      <w:r>
        <w:t>我便吞吐着说：「啊……阿巧，麻烦你去房间里……面床边的抽屉里面拿一些架子出来，啊……」</w:t>
      </w:r>
    </w:p>
    <w:p>
      <w:r>
        <w:t>阿巧听话的「哦」一声，便走进去找了几只铁做的夹子。</w:t>
      </w:r>
    </w:p>
    <w:p>
      <w:r>
        <w:t>我一边继续用手抽插阿红的洞洞，一边教阿巧把两个大铁夹子夹住阿红那发黑胀大的乳头，再把两</w:t>
      </w:r>
    </w:p>
    <w:p>
      <w:r>
        <w:t>个夹子同样夹住我那突起的乳头，然後，我叫阿巧坐在阿红身边，用手帮忙摇动和拉扯夹住阿红乳头的</w:t>
      </w:r>
    </w:p>
    <w:p>
      <w:r>
        <w:t>铁夹，阿巧听话的拉动阿红身上的铁夹，阿红叫得更加悲惨和凄凉，「嗯……啊……好……痛……啊…</w:t>
      </w:r>
    </w:p>
    <w:p>
      <w:r>
        <w:t>…爽……啊……」</w:t>
      </w:r>
    </w:p>
    <w:p>
      <w:r>
        <w:t>她用手笨拙地解开阿巧衬衣上的几颗扣子，把阿巧那白嫩细腻的玉乳从胸罩里面拉了出来，她放肆</w:t>
      </w:r>
    </w:p>
    <w:p>
      <w:r>
        <w:t>的揉着阿巧那温柔如水的美乳，嘴也靠过去含住其中一粒尖挺粉红的乳头。</w:t>
      </w:r>
    </w:p>
    <w:p>
      <w:r>
        <w:t>阿巧也不顾得当着我的面，把自己的身体尽量的靠近阿红，让阿红像吃奶一样吸吮着自己的美乳。</w:t>
      </w:r>
    </w:p>
    <w:p>
      <w:r>
        <w:t>「哇，阿巧你的奶子真漂亮。」</w:t>
      </w:r>
    </w:p>
    <w:p>
      <w:r>
        <w:t>我看着两个淫荡的女孩互淫，觉得非常过瘾。阿红立刻狠狠的瞪我一眼，我於是立刻一笑应付。</w:t>
      </w:r>
    </w:p>
    <w:p>
      <w:r>
        <w:t>用手指疯狂抽插了十几分钟阿红的两个蜜洞，我把手指拨出来，放到口里美美的舔食掉粘在手指上</w:t>
      </w:r>
    </w:p>
    <w:p>
      <w:r>
        <w:t>的淫液。然後，我站起来压住阿红的两腿，把阿红的身体压成Ｖ型，尽管把阿红那腰间的赘肉挤了出来</w:t>
      </w:r>
    </w:p>
    <w:p>
      <w:r>
        <w:t>并不好看，然而把肉棒插进阿红那早已湿透的蜜穴用力的抽插，再含住阿红一只脚的脚趾狠狠吸吮舔弄，</w:t>
      </w:r>
    </w:p>
    <w:p>
      <w:r>
        <w:t>却是别有一番风味。</w:t>
      </w:r>
    </w:p>
    <w:p>
      <w:r>
        <w:t>我再偷偷的把另一只手隔着裤子按住阿巧那柔软的屁股，轻轻的搓揉。阿巧并不说话，偷偷的望了</w:t>
      </w:r>
    </w:p>
    <w:p>
      <w:r>
        <w:t>我一下，和我会心一笑。</w:t>
      </w:r>
    </w:p>
    <w:p>
      <w:r>
        <w:t>我用力的前後抽插屁股，让肉棒实在的摩擦和撞击着阿红的阴门和子宫，阿红也一边和阿巧同性相</w:t>
      </w:r>
    </w:p>
    <w:p>
      <w:r>
        <w:t>淫，一边不断摆动肥腰，迎合我全力的抽插。在夹住乳头的铁夹的一下下晃动刺激、阿红小小脚丫的臭</w:t>
      </w:r>
    </w:p>
    <w:p>
      <w:r>
        <w:t>味刺激、和蜜穴淫水的滋润下，我疯狂的抽插了三百多下，直插得阿红的蜜穴胀红受伤，蜜穴下体阴精</w:t>
      </w:r>
    </w:p>
    <w:p>
      <w:r>
        <w:t>泛滥，阿红兴奋得全身颤动、香汗淋漓，尽管感到一丝丝的疼痛，然而受到心爱男人的狠操和亲密朋友</w:t>
      </w:r>
    </w:p>
    <w:p>
      <w:r>
        <w:t>的安抚，阿红感到无比的兴奋和满足。</w:t>
      </w:r>
    </w:p>
    <w:p>
      <w:r>
        <w:t>我同样是汗流满面，然而还是狠命的用力抽插碰撞着阿红的下体。</w:t>
      </w:r>
    </w:p>
    <w:p>
      <w:r>
        <w:t>突然，一阵触电的感觉涌上大脑，我的全身感到快要爆炸，我立刻「啊」的大叫一声，从阿红的身</w:t>
      </w:r>
    </w:p>
    <w:p>
      <w:r>
        <w:t>体深处拨出肉棒，用手握紧阴茎的根部，一把跳上沙发，把两个女生嚼拌在一起的舌头分开。</w:t>
      </w:r>
    </w:p>
    <w:p>
      <w:r>
        <w:t>阿红明白我的意图，立刻把口张大，我於是狠狠的把肉棒往阿红的嘴里一送，直抵到阿红的喉咙才</w:t>
      </w:r>
    </w:p>
    <w:p>
      <w:r>
        <w:t>松手，一股浓浓而又滚烫的阳精立刻喷射在阿红的嘴里和喉咙深处。</w:t>
      </w:r>
    </w:p>
    <w:p>
      <w:r>
        <w:t>阿红紧紧的含住粗黑的肉棒，让我的精液疯狂的在自己的口里浇灌……</w:t>
      </w:r>
    </w:p>
    <w:p>
      <w:r>
        <w:t>直等得我身体一阵发软，阳精喷射得一滴不漏，我才摇摇屁股把沾满了阳精的肉棒拨了出来。</w:t>
      </w:r>
    </w:p>
    <w:p>
      <w:r>
        <w:t>阿红痴痴的望着我，一口一口的随着「咕咕」的吞咽声吃掉我的精液。我看到旁边变得默不作声的</w:t>
      </w:r>
    </w:p>
    <w:p>
      <w:r>
        <w:t>阿巧，知道她此刻是非常的妒忌和渴望。於是便指指自己那还未发软的肉棒，想让阿巧帮我舔乾净肉棒。</w:t>
      </w:r>
    </w:p>
    <w:p>
      <w:r>
        <w:t>阿巧迷茫的看着阿红，像是在徵求阿红的同意，然而阿红看到却立刻用手握住我的肉棒，把精液都刮乾</w:t>
      </w:r>
    </w:p>
    <w:p>
      <w:r>
        <w:t>净吃掉。</w:t>
      </w:r>
    </w:p>
    <w:p>
      <w:r>
        <w:t>阿巧显得非常失望。我软在一边，便笑笑说：「阿红就是这样的啦。别介意。」</w:t>
      </w:r>
    </w:p>
    <w:p>
      <w:r>
        <w:t>我明白阿红的心理，对於自己心爱的男人，女人的妒忌心是很重的，即使是最亲密的伙伴也不能一</w:t>
      </w:r>
    </w:p>
    <w:p>
      <w:r>
        <w:t>块分享男友的滋润。然而，同样喜欢炫耀的女人，也同样不介意在朋友面前做爱炫耀一番（尤其是性生</w:t>
      </w:r>
    </w:p>
    <w:p>
      <w:r>
        <w:t>活不甚满意的朋友面前）。</w:t>
      </w:r>
    </w:p>
    <w:p>
      <w:r>
        <w:t>不过，阿巧并不介意，因为尽管没有我的滋润，这次她也学到很多很多。我们之後仍经常一块观看</w:t>
      </w:r>
    </w:p>
    <w:p>
      <w:r>
        <w:t>淫秽小电影。我和阿红也同样毫不介意地继续在阿巧面前做爱。</w:t>
      </w:r>
    </w:p>
    <w:p>
      <w:r>
        <w:t>不过，说出来你也不信，直到现在，我依然没有和阿巧干过。因为我同样深爱着丑陋的阿红，大概</w:t>
      </w:r>
    </w:p>
    <w:p>
      <w:r>
        <w:t>是性生活和谐的原因罢。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