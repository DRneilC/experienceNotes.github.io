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低级趣味</w:t>
      </w:r>
    </w:p>
    <w:p>
      <w:r>
        <w:t>（上）</w:t>
      </w:r>
    </w:p>
    <w:p>
      <w:r>
        <w:t>烈日高照，天气闷热得很。</w:t>
      </w:r>
    </w:p>
    <w:p>
      <w:r>
        <w:t>在屋里呆著都出汗，菲菲却非要拉著我到洋货市场买那些国外的洋垃圾。虽然洋垃圾都是穿过的衣</w:t>
      </w:r>
    </w:p>
    <w:p>
      <w:r>
        <w:t>服，但样子的确不错，几块钱一件，挑得人眼花缭乱的。一开始我一点都不愿意，可到了后来，我比菲</w:t>
      </w:r>
    </w:p>
    <w:p>
      <w:r>
        <w:t>菲挑得还带劲，最后，菲菲买了３件，而我买了５件。</w:t>
      </w:r>
    </w:p>
    <w:p>
      <w:r>
        <w:t>虽然天气很热，但我们还是挺高兴的，挑完衣服，我们走回发廊，满身都是臭汗了。</w:t>
      </w:r>
    </w:p>
    <w:p>
      <w:r>
        <w:t>我进了里屋，把衣服脱光，用铁盆放上冷水擦著身子，菲菲坐在外面欣赏著她的衣服。</w:t>
      </w:r>
    </w:p>
    <w:p>
      <w:r>
        <w:t>我在里屋喊：「菲菲，别闲著，站门口看看有人吗？」</w:t>
      </w:r>
    </w:p>
    <w:p>
      <w:r>
        <w:t>菲菲冲我说：「姐！看什么呀！这么热的天，又是正午，哪有人洗头呀？」</w:t>
      </w:r>
    </w:p>
    <w:p>
      <w:r>
        <w:t>我冲外面喊：「懒死你！召唤个客人都他妈懒得动弹了！」</w:t>
      </w:r>
    </w:p>
    <w:p>
      <w:r>
        <w:t>菲菲撅起小嘴，嘟囔著说：「就你事儿多！」</w:t>
      </w:r>
    </w:p>
    <w:p>
      <w:r>
        <w:t>我一把挑起门帘，叫到：「说什么呢你！小婊子！」</w:t>
      </w:r>
    </w:p>
    <w:p>
      <w:r>
        <w:t>菲菲见我发火了，急忙收好衣服，站在门口。</w:t>
      </w:r>
    </w:p>
    <w:p>
      <w:r>
        <w:t>我擦好身子，觉得凉爽一点，一屁股坐在破旧的转椅上，把那个二手电扇对著自己猛吹，菲菲站在</w:t>
      </w:r>
    </w:p>
    <w:p>
      <w:r>
        <w:t>门口，看著过往的人。</w:t>
      </w:r>
    </w:p>
    <w:p>
      <w:r>
        <w:t>我吹了一会儿，彻底把汗吹没了，站起来对菲菲说：「行了，你进来吧，我盯会儿。」</w:t>
      </w:r>
    </w:p>
    <w:p>
      <w:r>
        <w:t>菲菲嘟著小嘴，慢慢的走进来，坐在电扇旁边吹风。</w:t>
      </w:r>
    </w:p>
    <w:p>
      <w:r>
        <w:t>我走到门口，把破门使劲推了推，然后坐在台阶上，看著过往的人，现在时值正午，胡同里的人非</w:t>
      </w:r>
    </w:p>
    <w:p>
      <w:r>
        <w:t>常少。</w:t>
      </w:r>
    </w:p>
    <w:p>
      <w:r>
        <w:t>我坐在阴凉里，眼皮直打架，几乎要打盹了。就在这个时候，从那边骑车过来一个男人，这个男人</w:t>
      </w:r>
    </w:p>
    <w:p>
      <w:r>
        <w:t>骑车很慢，虽然顶著烈日，但他并不慌张，慢慢的骑车，眼睛左右乱瞅著。</w:t>
      </w:r>
    </w:p>
    <w:p>
      <w:r>
        <w:t>我看了看这个男人，他从老远就看著我，我笑了一下，从台阶上站起来。这个男人穿著很朴素，半</w:t>
      </w:r>
    </w:p>
    <w:p>
      <w:r>
        <w:t>旧的蓝色文化衫，洗得发白的牛仔裤，旅游鞋，看样子有二十八、九岁的样子，长相很普通，带著个眼</w:t>
      </w:r>
    </w:p>
    <w:p>
      <w:r>
        <w:t>镜，个子也大概有１米７。</w:t>
      </w:r>
    </w:p>
    <w:p>
      <w:r>
        <w:t>看看左右并没什么人，我走下台阶，等他骑到我的面前，我小声的说：「大哥，洗洗头吧？舒服著</w:t>
      </w:r>
    </w:p>
    <w:p>
      <w:r>
        <w:t>呢！」</w:t>
      </w:r>
    </w:p>
    <w:p>
      <w:r>
        <w:t>男人把车停在我面前，上上下下看了我四十八眼，忽然小声的说：「有特殊服务吗？」</w:t>
      </w:r>
    </w:p>
    <w:p>
      <w:r>
        <w:t>我一听有门儿，急忙笑著说：「哎呦！瞧您说的，什么特殊不特殊的，进屋里来，凉快凉快。」说</w:t>
      </w:r>
    </w:p>
    <w:p>
      <w:r>
        <w:t>完，我伸手拉著他的手腕子。</w:t>
      </w:r>
    </w:p>
    <w:p>
      <w:r>
        <w:t>男人笑了一下，把我的手拨弄开，对我说：「多少钱一锅儿？讲清楚，别打顾。」</w:t>
      </w:r>
    </w:p>
    <w:p>
      <w:r>
        <w:t>我一听，看了他两眼，见他穿得朴素，不像有钱的人，不过听他说话知道遇上一个老来玩的，索性</w:t>
      </w:r>
    </w:p>
    <w:p>
      <w:r>
        <w:t>笑著凑到他面前，小声说：「官¤，１５０一锅，全活儿３００，保证您爽。」</w:t>
      </w:r>
    </w:p>
    <w:p>
      <w:r>
        <w:t>我心说：玩全活儿他没戏，满身的家当也没１００块钱。１５０一锅儿恐怕他还跟我划¤呢。</w:t>
      </w:r>
    </w:p>
    <w:p>
      <w:r>
        <w:t>男人听我说完，想了想，然后把车推到墙边锁好。</w:t>
      </w:r>
    </w:p>
    <w:p>
      <w:r>
        <w:t>我急忙迎上去，拉著他进了发廊。</w:t>
      </w:r>
    </w:p>
    <w:p>
      <w:r>
        <w:t>我的这个发廊其实只是一个胡同里的小门脸，统共也只有２０多平米，分为里外两屋，外屋稍微大</w:t>
      </w:r>
    </w:p>
    <w:p>
      <w:r>
        <w:t>一点，有两把破旧的转椅权当洗头用的，墙上有镜子，屋里也有破旧的铁架子，上面放著各种假冒的洗</w:t>
      </w:r>
    </w:p>
    <w:p>
      <w:r>
        <w:t>头水，还有剪刀、刮刀，电推子，屋子里吊著根绳子，上面搭著一些晾干的手巾。</w:t>
      </w:r>
    </w:p>
    <w:p>
      <w:r>
        <w:t>大屋和小屋就隔著一个门帘，门帘是一块油腻腻的花布，小屋是个刀把，有个小拐间，里面有一张</w:t>
      </w:r>
    </w:p>
    <w:p>
      <w:r>
        <w:t>钢丝床，床上铺著褥子，被头总没洗已经是黑色的了，晚上我们就在这里睡觉，打炮也在这里。</w:t>
      </w:r>
    </w:p>
    <w:p>
      <w:r>
        <w:t>我拉著男人走上台阶，菲菲见来人了，急忙从转椅上站起来，笑著说：「大哥，您快进来，屋里凉</w:t>
      </w:r>
    </w:p>
    <w:p>
      <w:r>
        <w:t>快点。」</w:t>
      </w:r>
    </w:p>
    <w:p>
      <w:r>
        <w:t>进了屋子，男人左右看了看，我凑过去笑著说：「大哥，我们姐俩，崩谁都行，您挑一个？」</w:t>
      </w:r>
    </w:p>
    <w:p>
      <w:r>
        <w:t>男人看了看我，又看看菲菲，对我说：「还是你吧。」</w:t>
      </w:r>
    </w:p>
    <w:p>
      <w:r>
        <w:t>我对菲菲说：「你去门口看著点。」说完，笑著拉著男人进了小屋。</w:t>
      </w:r>
    </w:p>
    <w:p>
      <w:r>
        <w:t>进了屋子，我坐在钢丝床上，一边解著衣扣，一边笑著说：「大哥，崩一锅儿，又解闷儿，又败火，</w:t>
      </w:r>
    </w:p>
    <w:p>
      <w:r>
        <w:t>多好呀！嘻嘻。」</w:t>
      </w:r>
    </w:p>
    <w:p>
      <w:r>
        <w:t>男人也笑了，从口袋里掏著什么，对我说：「哎呀，这么热，我一直在外面溜，去了几个点儿，</w:t>
      </w:r>
    </w:p>
    <w:p>
      <w:r>
        <w:t>都关门了！我操！大白天不营业了。」</w:t>
      </w:r>
    </w:p>
    <w:p>
      <w:r>
        <w:t>我笑著说：「看您说的，天儿太热了，人困呀。也就我们这儿，不关门，您以后可记住，我们这儿</w:t>
      </w:r>
    </w:p>
    <w:p>
      <w:r>
        <w:t>叫：小台北发廊。」</w:t>
      </w:r>
    </w:p>
    <w:p>
      <w:r>
        <w:t>男人听我说话，从口袋里掏出一把钱，有５０的，有１００的，也有１０块的，他点著这些钱，我</w:t>
      </w:r>
    </w:p>
    <w:p>
      <w:r>
        <w:t>盯著，男人数著钱，然后从里面慢慢的把钱捋顺了，一张张的叠好，又数了数，然后递给我，对我说：</w:t>
      </w:r>
    </w:p>
    <w:p>
      <w:r>
        <w:t>「你数数，整好３００。玩儿全活儿。」</w:t>
      </w:r>
    </w:p>
    <w:p>
      <w:r>
        <w:t>我心说：哎呀！我还看走眼了！这小子还真有点钱，一出手就是３００块！</w:t>
      </w:r>
    </w:p>
    <w:p>
      <w:r>
        <w:t>我急忙接过钱，笑著说：「哎呦！您干嘛那么客气，看您，先给钱了…」我一边说著，一边紧紧的</w:t>
      </w:r>
    </w:p>
    <w:p>
      <w:r>
        <w:t>把钱攥在手里，然后快速的点了一遍，笑著说：「没错！没错！看您！怎么这么爽快！」</w:t>
      </w:r>
    </w:p>
    <w:p>
      <w:r>
        <w:t>收了钱，我快速的脱光衣服，然后走过来，帮著他脱衣服。男人一边脱著衣服，一边说：「我这人，</w:t>
      </w:r>
    </w:p>
    <w:p>
      <w:r>
        <w:t>从来不欠这个帐，出来玩儿嘛！咱们都明明白白的。」说完，已经把衣服脱光。</w:t>
      </w:r>
    </w:p>
    <w:p>
      <w:r>
        <w:t>男人蹲在铁盆上，我拿肥皂帮他洗鸡巴和屁眼，一边搓著，一边笑著说：「大哥，您住哪呀？」</w:t>
      </w:r>
    </w:p>
    <w:p>
      <w:r>
        <w:t>男人说：「苹果园那边。」</w:t>
      </w:r>
    </w:p>
    <w:p>
      <w:r>
        <w:t>我笑著说：「豁！那边离咱们这儿可不近了。」</w:t>
      </w:r>
    </w:p>
    <w:p>
      <w:r>
        <w:t>男人说：「谁说不是呢！大热天，你说崩锅儿容易么？」</w:t>
      </w:r>
    </w:p>
    <w:p>
      <w:r>
        <w:t>我笑著说：「咳，找著也值了。」说完，我扒开他的鸡巴包皮，用肥皂沫撸弄著。随著我的手撸弄，</w:t>
      </w:r>
    </w:p>
    <w:p>
      <w:r>
        <w:t>他的鸡巴使劲的挺起来，洗著洗著，鸡巴就洗挺了，我用手搓著他的鸡巴头，然后用手舀起温水，用水</w:t>
      </w:r>
    </w:p>
    <w:p>
      <w:r>
        <w:t>洗著，把肥皂沫冲掉，洗干净鸡巴，然后我用手打上肥皂，转到他的身后，搓著他的屁眼，男人的鸡巴</w:t>
      </w:r>
    </w:p>
    <w:p>
      <w:r>
        <w:t>更挺了，回头对我说：「抠抠。」</w:t>
      </w:r>
    </w:p>
    <w:p>
      <w:r>
        <w:t>我一边笑著说：「大哥，以前在哪儿玩呀？」一边用手指抠进他的屁眼里洗著。</w:t>
      </w:r>
    </w:p>
    <w:p>
      <w:r>
        <w:t>男人喘了口气，嘟囔著说：「除了家门口儿没玩过，其他都玩过，玄武，见国门，四里屯，潮阳，</w:t>
      </w:r>
    </w:p>
    <w:p>
      <w:r>
        <w:t>都去过。」</w:t>
      </w:r>
    </w:p>
    <w:p>
      <w:r>
        <w:t>我把手指在他的屁眼里抠了一会儿，然后用肥皂抹在他屁眼的周围快速的搓著，紧接著用温水洗去</w:t>
      </w:r>
    </w:p>
    <w:p>
      <w:r>
        <w:t>肥皂沫，把屁眼洗干净。</w:t>
      </w:r>
    </w:p>
    <w:p>
      <w:r>
        <w:t>洗完以后，我拿来一块手巾，就是经常给洗头客人擦头的手巾，帮他擦著鸡巴和屁眼。</w:t>
      </w:r>
    </w:p>
    <w:p>
      <w:r>
        <w:t>男人站了起来，鸡巴直挺挺的指向肚脐眼。</w:t>
      </w:r>
    </w:p>
    <w:p>
      <w:r>
        <w:t>我从钢丝床上把枕头拿下来扔在地上，然后跪在枕头上，他凑到我的面前，我一张嘴叼著他的鸡巴，</w:t>
      </w:r>
    </w:p>
    <w:p>
      <w:r>
        <w:t>男人轻轻的哼了一声，对我说：「著重的叼龟头儿，就那儿爽！」</w:t>
      </w:r>
    </w:p>
    <w:p>
      <w:r>
        <w:t>我哼了一声，唆了两口鸡巴头，抬头对他笑著说：「大哥，还带鸡巴套儿吗？」</w:t>
      </w:r>
    </w:p>
    <w:p>
      <w:r>
        <w:t>男人想了想，对我说：「算了，好好叼就行了。」</w:t>
      </w:r>
    </w:p>
    <w:p>
      <w:r>
        <w:t>我低头继续叼起他的鸡巴，鸡巴头开始变得又粗又圆，鸡巴头上冒出了黏糊糊的透明黏液，我用舌</w:t>
      </w:r>
    </w:p>
    <w:p>
      <w:r>
        <w:t>头在他的龟头上不停的打转，眼睛看著他的脸，男人闭上眼睛舒服得哼出了声。我撅起小嘴，亲吻著他</w:t>
      </w:r>
    </w:p>
    <w:p>
      <w:r>
        <w:t>的龟头裂缝，唑得『滋滋‘有声，男人看著我的样子，鸡巴忽然挺了两挺，好像要射精的样子，他突然</w:t>
      </w:r>
    </w:p>
    <w:p>
      <w:r>
        <w:t>从我嘴里抽出鸡巴，满屋的乱溜，这是一个老手控制射精的方法。</w:t>
      </w:r>
    </w:p>
    <w:p>
      <w:r>
        <w:t>我笑眯眯的看著他，心说：不一般呀！能控制得住。</w:t>
      </w:r>
    </w:p>
    <w:p>
      <w:r>
        <w:t>他在不大的小屋里来回走了两圈，嘴里『嘶嘶‘的发出了声音，直到稳定下来，他才对我说：「好</w:t>
      </w:r>
    </w:p>
    <w:p>
      <w:r>
        <w:t>玄没射了！来！再叼两口儿！」</w:t>
      </w:r>
    </w:p>
    <w:p>
      <w:r>
        <w:t>说完，挺著鸡巴冲我走过来，我笑著说：「大哥！一看您就是老出来玩的，经验丰富呀！」说完，</w:t>
      </w:r>
    </w:p>
    <w:p>
      <w:r>
        <w:t>我重新叼起他的鸡巴头，使劲的唆了著圆圆的龟头。</w:t>
      </w:r>
    </w:p>
    <w:p>
      <w:r>
        <w:t>玩了一会，他的鸡巴一阵颤抖，又高高的挺了两挺，对我说：「来，撅那儿！」</w:t>
      </w:r>
    </w:p>
    <w:p>
      <w:r>
        <w:t>我站起身，他从衣服口袋里拿出避孕套，哆嗦著套在鸡巴上，我笑著看他，他推了我一下，我故意</w:t>
      </w:r>
    </w:p>
    <w:p>
      <w:r>
        <w:t>的『嘤咛‘一声，屁股冲著他趴在了弹簧床上，他一下子扑到我的背后鸡巴很准确的插入，然后屁股快</w:t>
      </w:r>
    </w:p>
    <w:p>
      <w:r>
        <w:t>速的前后动换著，开始操了起来。</w:t>
      </w:r>
    </w:p>
    <w:p>
      <w:r>
        <w:t>我抬起头，不敢大声的叫嚷，只是小声的哼哼著，他从背后伸过手来，抓著我的两个奶子狠狠的揉</w:t>
      </w:r>
    </w:p>
    <w:p>
      <w:r>
        <w:t>著，他过瘾的玩著，嘴里喘著粗气，在我耳边说：「操！真爽！过瘾呐！」</w:t>
      </w:r>
    </w:p>
    <w:p>
      <w:r>
        <w:t>我哼哼著，浪浪的说：「大哥，别著急，慢慢来……哦！啊！啊！」男人更加力的插入，粗大的鸡</w:t>
      </w:r>
    </w:p>
    <w:p>
      <w:r>
        <w:t>巴在阴道里来回摩擦著，我渐渐的分泌出黏液，他的龟头彷佛是一根刷子在我的阴道里刷著那嫩嫩的细</w:t>
      </w:r>
    </w:p>
    <w:p>
      <w:r>
        <w:t>肉，我心想：想办法让他泄出来才好！</w:t>
      </w:r>
    </w:p>
    <w:p>
      <w:r>
        <w:t>不一会，我们又换了个姿势，我躺在床上，他分开我的大腿，趴在我的身上直接插入，一边操著，</w:t>
      </w:r>
    </w:p>
    <w:p>
      <w:r>
        <w:t>一边看著我的两个乳房上下晃动，男人突然一张嘴含住一个乳头大力的吸吮起来，『滋滋！‘我的乳房</w:t>
      </w:r>
    </w:p>
    <w:p>
      <w:r>
        <w:t>被他用嘴吃著，我用大腿盘在他的屁股上，紧紧的夹著他的腰，在他耳边腻腻的哼哼著：「啊！哦！…</w:t>
      </w:r>
    </w:p>
    <w:p>
      <w:r>
        <w:t>…快！……大哥！……快！……啊！」</w:t>
      </w:r>
    </w:p>
    <w:p>
      <w:r>
        <w:t>我这一叫，他有点坚持不住了，快速的使劲插了两下，突然抽出鸡巴，用手狠狠的捏著鸡巴根，鸡</w:t>
      </w:r>
    </w:p>
    <w:p>
      <w:r>
        <w:t>巴一阵的乱抖，他看看鸡巴上的避孕套，嘟囔著说：「我操！都破了！」说完，一把将避孕套撸了下来，</w:t>
      </w:r>
    </w:p>
    <w:p>
      <w:r>
        <w:t>随手扔在地上，然后狠狠的说：「去他妈的！不要了！跟他妈穿著雨衣洗淋浴似的！」</w:t>
      </w:r>
    </w:p>
    <w:p>
      <w:r>
        <w:t>说完，他重新趴在我身上插入，这次他更加卖力气的抽动著，去掉了隔邸，肉与肉的接触，让我们</w:t>
      </w:r>
    </w:p>
    <w:p>
      <w:r>
        <w:t>进入了淫乱的状态。</w:t>
      </w:r>
    </w:p>
    <w:p>
      <w:r>
        <w:t>男人操了一会，立起身体，把鸡巴抽出来，刚从阴道里出来，鸡巴就『扑‘直挺著，他对我说</w:t>
      </w:r>
    </w:p>
    <w:p>
      <w:r>
        <w:t>：「来，再叼叼！」</w:t>
      </w:r>
    </w:p>
    <w:p>
      <w:r>
        <w:t>我爬起来，跪在床上用嘴吸吮著鸡巴，弄得我满嘴的黏液，他对我说：「把鸡巴弄得滑溜点，我操</w:t>
      </w:r>
    </w:p>
    <w:p>
      <w:r>
        <w:t>操屁股。」我抬头笑著看他一眼，冲著他的鸡巴头使劲吐了两口唾沫，然后用手快速的撸了好几下，他</w:t>
      </w:r>
    </w:p>
    <w:p>
      <w:r>
        <w:t>觉得够滑溜的了，急忙对我说：「来，趴那儿！」</w:t>
      </w:r>
    </w:p>
    <w:p>
      <w:r>
        <w:t>我趴在床上，撅起屁股，把两手伸到后面，使劲的分开两片肥大的屁股蛋露出屁眼，男人跪在我的</w:t>
      </w:r>
    </w:p>
    <w:p>
      <w:r>
        <w:t>后面，看看我黑乎乎的屁眼，冲著屁眼吐了两口唾沫，然后将鸡巴头顶在屁眼上慢慢的插了进来。</w:t>
      </w:r>
    </w:p>
    <w:p>
      <w:r>
        <w:t>『哦！……真闷！‘我心想著，嘴里逐渐的大声哼哼著：「哦！啊！哥哥慢点！哦！」</w:t>
      </w:r>
    </w:p>
    <w:p>
      <w:r>
        <w:t>男人把鸡巴一直插到根，然后趴在我的后背，屁股开始慢慢的抽插起来，速度越来越快！</w:t>
      </w:r>
    </w:p>
    <w:p>
      <w:r>
        <w:t>「啊！……哦！……哦！……啊！……哦！……」我闷闷的哼哼著，随著屁眼渐渐的放松，鸡巴抽</w:t>
      </w:r>
    </w:p>
    <w:p>
      <w:r>
        <w:t>插得越来越快。</w:t>
      </w:r>
    </w:p>
    <w:p>
      <w:r>
        <w:t>『啪啪啪啪啪啪啪……‘男人的大腿拍打在我的屁股蛋上发出清脆的响声，粗大的鸡巴头进出著屁</w:t>
      </w:r>
    </w:p>
    <w:p>
      <w:r>
        <w:t>眼，我只觉得大脑里一片空白，只感觉眩晕。</w:t>
      </w:r>
    </w:p>
    <w:p>
      <w:r>
        <w:t>男人用力的在屁眼里抽插著，嘴里喘著粗气，哆嗦著说：「哦！啊！好爽！爽！哦！哦！一…一会</w:t>
      </w:r>
    </w:p>
    <w:p>
      <w:r>
        <w:t>儿……唆了……出来！！出来了！啊！」男人一边说著，一边狠狠的抽插著！</w:t>
      </w:r>
    </w:p>
    <w:p>
      <w:r>
        <w:t>突然，他拔出鸡巴，一拽我的胳膊，我翻身坐了起来，男人激动的跨到我的胸口，用手使劲的撸弄</w:t>
      </w:r>
    </w:p>
    <w:p>
      <w:r>
        <w:t>著自己的鸡巴，我『哦！‘的叫了一声，一张嘴，他顺势将鸡巴插进我的小嘴里，我急忙用手攥著阴茎</w:t>
      </w:r>
    </w:p>
    <w:p>
      <w:r>
        <w:t>快速的上上下下撸了起来，舌头不停的在鸡巴头的裂缝上猛舔，男人突然一瞪眼，使劲的闷哼了一声：</w:t>
      </w:r>
    </w:p>
    <w:p>
      <w:r>
        <w:t>「嗯！！」『突突’的射出了白色的精液！</w:t>
      </w:r>
    </w:p>
    <w:p>
      <w:r>
        <w:t>我用嘴接著精液，舌头在他的龟头上打转，男人又哼哼了好几声，才大大的长出一口气！</w:t>
      </w:r>
    </w:p>
    <w:p>
      <w:r>
        <w:t>他坐在了弹簧床上……</w:t>
      </w:r>
    </w:p>
    <w:p>
      <w:r>
        <w:t>闷热的天气，经过这么一折腾，我们身上都是臭汗。</w:t>
      </w:r>
    </w:p>
    <w:p>
      <w:r>
        <w:t>我拿出卫生纸，把精液吐在指上随手扔掉，然后从床上下来，只觉得屁眼有点发麻。</w:t>
      </w:r>
    </w:p>
    <w:p>
      <w:r>
        <w:t>我心想：操屁眼还不带套子，你也不怕得病！</w:t>
      </w:r>
    </w:p>
    <w:p>
      <w:r>
        <w:t>我走到小屋中央，把铁盆里的水放掉，然后又打了点温水对著男人说：「大哥，过来洗洗吧？」</w:t>
      </w:r>
    </w:p>
    <w:p>
      <w:r>
        <w:t>他从床上下来，坐在了铁盆前面的板凳上，我拧干了手巾，递给他，他好歹擦了擦身上的汗，我蹲</w:t>
      </w:r>
    </w:p>
    <w:p>
      <w:r>
        <w:t>在地上给他用水洗鸡巴，好歹洗了洗，他对我说：「别洗了，我走了。」</w:t>
      </w:r>
    </w:p>
    <w:p>
      <w:r>
        <w:t>我心说：还嫌脏呢！连屁眼都操了，干净不到哪去！</w:t>
      </w:r>
    </w:p>
    <w:p>
      <w:r>
        <w:t>我笑著说：「哦，大哥，要走了？下次再来玩呀？」</w:t>
      </w:r>
    </w:p>
    <w:p>
      <w:r>
        <w:t>男人点点头，穿上衣服，对我说：「今儿个天儿真热！恐怕要下雨。」</w:t>
      </w:r>
    </w:p>
    <w:p>
      <w:r>
        <w:t>我也穿上衣服，一边把他送出去，一边笑著说：「下次还来呀？」</w:t>
      </w:r>
    </w:p>
    <w:p>
      <w:r>
        <w:t>男人点点头说：「看吧。」说完，他走出发廊。</w:t>
      </w:r>
    </w:p>
    <w:p>
      <w:r>
        <w:t>菲菲也站在阴凉的地方浪笑著说：「大哥，下次我陪您呀？」</w:t>
      </w:r>
    </w:p>
    <w:p>
      <w:r>
        <w:t>男人看了看菲菲，没说什么，骑上自行车走了。</w:t>
      </w:r>
    </w:p>
    <w:p>
      <w:r>
        <w:t>……</w:t>
      </w:r>
    </w:p>
    <w:p>
      <w:r>
        <w:t>下午的时候，天更加的闷热，蒸笼一样，南边出现了阴云。</w:t>
      </w:r>
    </w:p>
    <w:p>
      <w:r>
        <w:t>一下午都再没人来，我和菲菲轮流著睡了一会儿，到下午４点多的时候，我对菲菲说：「给你钱，</w:t>
      </w:r>
    </w:p>
    <w:p>
      <w:r>
        <w:t>你去买点盒饭回来，我看今天要下雨，晚上要是下雨了，估摸著不会有人来了，咱们早点吃饭。」</w:t>
      </w:r>
    </w:p>
    <w:p>
      <w:r>
        <w:t>菲菲接过我给她的１０块钱看了看，噘著小嘴一扭一扭的走了出去。</w:t>
      </w:r>
    </w:p>
    <w:p>
      <w:r>
        <w:t>我看著她，心说：小婊子！老是跟我拧著劲儿！早晚调教你！</w:t>
      </w:r>
    </w:p>
    <w:p>
      <w:r>
        <w:t>夏天的天气真是变化无常，刚刚还闷热的天气，转眼间狂风大作，天一下子黑了下来，冷飕飕的风</w:t>
      </w:r>
    </w:p>
    <w:p>
      <w:r>
        <w:t>给人们带来了无比的凉爽，我觉得好痛快！终于可以好好的喘口气了！身上的汗也落了下去，我站在门</w:t>
      </w:r>
    </w:p>
    <w:p>
      <w:r>
        <w:t>口，胡同里其他的发廊小姐也站在外面凉快，顺便招呼著过往的男人。</w:t>
      </w:r>
    </w:p>
    <w:p>
      <w:r>
        <w:t>不一会儿，豆子大的雨点就落了下来，劈劈啪啪的打在窗户的玻璃上、房顶上、地面上给闷热了一</w:t>
      </w:r>
    </w:p>
    <w:p>
      <w:r>
        <w:t>天的人们带来了雨水和凉爽。</w:t>
      </w:r>
    </w:p>
    <w:p>
      <w:r>
        <w:t>几个小姐嘻嘻哈哈的站在雨地里嬉笑著，突然一个惊雷『卡！‘震得天地颤抖，小姐们咿呀乱叫著</w:t>
      </w:r>
    </w:p>
    <w:p>
      <w:r>
        <w:t>跑到屋子里，瓢泼大雨下了起来。</w:t>
      </w:r>
    </w:p>
    <w:p>
      <w:r>
        <w:t>我站在门口张望著，一会儿，从胡同口里跑进一个人，尖声叫著，直奔发廊跑来，外面都是雨雾，</w:t>
      </w:r>
    </w:p>
    <w:p>
      <w:r>
        <w:t>直到她跑进了，我看清楚是菲菲，其实她一叫唤我就知道是她，我是成心装没看见，心想：好好浇浇你！</w:t>
      </w:r>
    </w:p>
    <w:p>
      <w:r>
        <w:t>菲菲见我站在门口，一下子跑到屋里，尖声叫著：「刚才我喊你，你听见了没！耳朵聋了！」</w:t>
      </w:r>
    </w:p>
    <w:p>
      <w:r>
        <w:t>我看著她跟落汤鸡一样，手里还抱著两个盒饭，『扑哧‘的一笑，说：「我真没听出是你。」</w:t>
      </w:r>
    </w:p>
    <w:p>
      <w:r>
        <w:t>菲菲生气的嚷道：「骗你妈的鬼！我看你是成心的！」</w:t>
      </w:r>
    </w:p>
    <w:p>
      <w:r>
        <w:t>我一看这个小婊子竟然来劲了！把眼一瞪，嚷著说：「干嘛！我真没听见！你嚷什么！」</w:t>
      </w:r>
    </w:p>
    <w:p>
      <w:r>
        <w:t>菲菲见我瞪眼，一屁股坐在转椅上，小嘴一哆嗦，竟哭了起来：「呜呜…」</w:t>
      </w:r>
    </w:p>
    <w:p>
      <w:r>
        <w:t>我见她真哭了，走到她旁边，哄著她说：「行了！行了！我错了！你辛苦了！来，咱们快吃饭吧，</w:t>
      </w:r>
    </w:p>
    <w:p>
      <w:r>
        <w:t>好妹子！」</w:t>
      </w:r>
    </w:p>
    <w:p>
      <w:r>
        <w:t>菲菲见我说软话，把盒饭使劲往铁架上一拽，对我说：「别理我！讨厌！」说完，一甩手进了小屋。</w:t>
      </w:r>
    </w:p>
    <w:p>
      <w:r>
        <w:t>我笑著打开盒饭，盒饭还温乎，急忙对小屋喊：「菲菲，快点换完衣服，饭还热著呢！」</w:t>
      </w:r>
    </w:p>
    <w:p>
      <w:r>
        <w:t>菲菲在小屋里一边换衣服，一边冲我嚷：「你饿了，你先塞吧！吃死你！」</w:t>
      </w:r>
    </w:p>
    <w:p>
      <w:r>
        <w:t>我笑著，也没理她，拉著凳子坐在发廊的门口，一边看著外面的瓢泼大雨，一边吃著饭。</w:t>
      </w:r>
    </w:p>
    <w:p>
      <w:r>
        <w:t>我和菲菲都吃过饭，外面的大雨还没有停的意思，我和菲菲觉得无聊，拿出一副不全的扑克牌打了</w:t>
      </w:r>
    </w:p>
    <w:p>
      <w:r>
        <w:t>起来……</w:t>
      </w:r>
    </w:p>
    <w:p>
      <w:r>
        <w:t>我们正打牌，隐约我就听到外面的雨声中有摩托车的声音，我放下牌，走到门口，还没等我开门，</w:t>
      </w:r>
    </w:p>
    <w:p>
      <w:r>
        <w:t>从外面推门进来一个人，一边进来，一边嘴里嘟囔著：「我操！这么大的雨！」</w:t>
      </w:r>
    </w:p>
    <w:p>
      <w:r>
        <w:t>这个男人穿著一身雨衣，个头比我高一点，身材适中，脸上都是雨水，不过不难看出这个男人眉清</w:t>
      </w:r>
    </w:p>
    <w:p>
      <w:r>
        <w:t>目秀，虽然年过３０，却还是有点孩子气。我一看他，觉得心花怒放，急忙笑著说：「哎呦！您怎么来</w:t>
      </w:r>
    </w:p>
    <w:p>
      <w:r>
        <w:t>了！这么大的雨！」我一边说著，一边帮他脱著雨衣。</w:t>
      </w:r>
    </w:p>
    <w:p>
      <w:r>
        <w:t>菲菲也急忙浪笑著过来和他说：「许哥！您可是老没来了！想死我们了！」</w:t>
      </w:r>
    </w:p>
    <w:p>
      <w:r>
        <w:t>这男人姓许，和我们认识有一年多了，他具体是干什么的从没跟我们说过，我们也没兴趣，只不过</w:t>
      </w:r>
    </w:p>
    <w:p>
      <w:r>
        <w:t>他至今还是一个单身，隔三差五就到我们这里来崩锅，到我们这里过夫妻性生活来了。每次都给大¤钱，</w:t>
      </w:r>
    </w:p>
    <w:p>
      <w:r>
        <w:t>别看他穿著普通，每次骑著个破旧的二手摩托车，但对于这个向来出手大方，当然他玩儿的也大多是脏</w:t>
      </w:r>
    </w:p>
    <w:p>
      <w:r>
        <w:t>活儿，不过只要给钱，什么都可以的，而且每次都尽量是我和菲菲一起玩。</w:t>
      </w:r>
    </w:p>
    <w:p>
      <w:r>
        <w:t>许哥一边脱雨衣，一边笑著说：「想你们了嘛！嘿嘿，这两天上班都惦记著这个，正好明天是公休</w:t>
      </w:r>
    </w:p>
    <w:p>
      <w:r>
        <w:t>日，今儿晚上痛快一把！」</w:t>
      </w:r>
    </w:p>
    <w:p>
      <w:r>
        <w:t>我和菲菲一听，心里别提多高兴了！这么大的雨天，正愁没钱挣，他来了！</w:t>
      </w:r>
    </w:p>
    <w:p>
      <w:r>
        <w:t>我一高兴，对他说：「许哥！您来了，咱们今儿也不接别的客人了，索性关门，您看？」</w:t>
      </w:r>
    </w:p>
    <w:p>
      <w:r>
        <w:t>许哥听完，冲我一笑，说：「别拿这个送礼呀！这么大的雨天，我不来，肯定没别人来！你可少来，</w:t>
      </w:r>
    </w:p>
    <w:p>
      <w:r>
        <w:t>嘿嘿。」</w:t>
      </w:r>
    </w:p>
    <w:p>
      <w:r>
        <w:t>我浪浪的一笑，说：「瞧你说的！拿我当什么人了，行了！反正我也要关门了。」</w:t>
      </w:r>
    </w:p>
    <w:p>
      <w:r>
        <w:t>说完，我对菲菲说：「关门。」</w:t>
      </w:r>
    </w:p>
    <w:p>
      <w:r>
        <w:t>菲菲高高兴兴的打开门把铁挡子挂在窗户上，外面的雨越发的大了。</w:t>
      </w:r>
    </w:p>
    <w:p>
      <w:r>
        <w:t>窗户挂上了铁挡，房间里黑了下来，我把灯点上，然后把门锁好，里面还拉上帘子，彻底和外界隔</w:t>
      </w:r>
    </w:p>
    <w:p>
      <w:r>
        <w:t>开。</w:t>
      </w:r>
    </w:p>
    <w:p>
      <w:r>
        <w:t>许哥坐在转椅上，点上一支烟，笑著对我说：「打地铺吧，省得里面折腾不开。」</w:t>
      </w:r>
    </w:p>
    <w:p>
      <w:r>
        <w:t>我笑著说：「怎么来，还不是您说了算。」扭头对菲菲说：「打地铺。」</w:t>
      </w:r>
    </w:p>
    <w:p>
      <w:r>
        <w:t>菲菲高兴的进小屋拿东西。我浪浪的坐在许哥的大腿上，许哥搂著我的腰，他把烟捻灭，伸手掏进</w:t>
      </w:r>
    </w:p>
    <w:p>
      <w:r>
        <w:t>我的上衣里揉著我的乳房，笑著说：「累不累？今儿接了几个？」</w:t>
      </w:r>
    </w:p>
    <w:p>
      <w:r>
        <w:t>我笑著说：「瞧你说的，什么接不接的！崩个乐儿，打个炮儿而已嘛！」</w:t>
      </w:r>
    </w:p>
    <w:p>
      <w:r>
        <w:t>许哥看著我，慢慢脱著我的衣服，我也帮他解衣。菲菲出来进去的忙活著，先是在地上铺报纸，然</w:t>
      </w:r>
    </w:p>
    <w:p>
      <w:r>
        <w:t>后拿出旧褥子铺上，然后上面铺凉席，最后又拿出毛巾被和枕头。</w:t>
      </w:r>
    </w:p>
    <w:p>
      <w:r>
        <w:t>弄好以后，菲菲快速的脱光衣服，拉著许哥，我们三人滚到了地铺上。</w:t>
      </w:r>
    </w:p>
    <w:p>
      <w:r>
        <w:t>许哥的身材不错，皮肤也白净，尤其是鸡巴，虽然不大，但很结实，鸡巴头粉嘟嘟的，显得那么可</w:t>
      </w:r>
    </w:p>
    <w:p>
      <w:r>
        <w:t>爱，我和菲菲缠著他的身体，用手捏弄著他的鸡巴，许哥用手在我们的身上乱捏乱摸，搞到了一起。</w:t>
      </w:r>
    </w:p>
    <w:p>
      <w:r>
        <w:t>许哥每次来，玩的时候都不带避孕套的，我曾经问过他，不怕得病？许哥嘿嘿的笑著说得病又怎么</w:t>
      </w:r>
    </w:p>
    <w:p>
      <w:r>
        <w:t>样？我不在乎，死就死，活就活，活著就玩个爽。</w:t>
      </w:r>
    </w:p>
    <w:p>
      <w:r>
        <w:t>这次也不例外，许哥的鸡巴在我们的摸弄下，一会就挺了起来，硬邦邦的。</w:t>
      </w:r>
    </w:p>
    <w:p>
      <w:r>
        <w:t>许哥让我躺在枕头上，他跨在我的脸上，把鸡巴插进我的小嘴里慢慢的抽动著，我用舌头戏弄著他</w:t>
      </w:r>
    </w:p>
    <w:p>
      <w:r>
        <w:t>的鸡巴头，菲菲也骑在我的胸口上，趴在他的后面，用手扒开他的屁股，仔细的用小嘴舔著他的屁眼，</w:t>
      </w:r>
    </w:p>
    <w:p>
      <w:r>
        <w:t>我心说：这个小婊子，浪起来比谁都浪！</w:t>
      </w:r>
    </w:p>
    <w:p>
      <w:r>
        <w:t>许哥舒服得哼出了声，大声说：「哦！好！菲菲！使劲舔！哦！」他一边说著，一边慢慢的把鸡巴</w:t>
      </w:r>
    </w:p>
    <w:p>
      <w:r>
        <w:t>在我嘴里抽插著，挺立的鸡巴头逐渐插进我的嗓子眼里。</w:t>
      </w:r>
    </w:p>
    <w:p>
      <w:r>
        <w:t>我『不不‘的哼哼著，用手摸著他的屁股。菲菲在他的屁股上用舌尖舔著他的屁眼周围，许哥的屁</w:t>
      </w:r>
    </w:p>
    <w:p>
      <w:r>
        <w:t>眼肉乎乎的，不过很白净，一根毛儿也没有，菲菲用舌尖划过屁眼，许哥大声的叫出了音，菲菲浪笑著</w:t>
      </w:r>
    </w:p>
    <w:p>
      <w:r>
        <w:t>用舌头点著他的屁眼，然后再慢慢的舔了起来。</w:t>
      </w:r>
    </w:p>
    <w:p>
      <w:r>
        <w:t>我在下面只觉得许哥的鸡巴更加邦硬好像烧红的铁棒一样，我嘴里含著鸡巴头，把黏糊糊的淫液存</w:t>
      </w:r>
    </w:p>
    <w:p>
      <w:r>
        <w:t>在嘴里用舌头扫动著，许哥更加兴奋，鸡巴直插进我的嗓子眼里，把我插得直哼哼……</w:t>
      </w:r>
    </w:p>
    <w:p>
      <w:r>
        <w:t>（下）</w:t>
      </w:r>
    </w:p>
    <w:p>
      <w:r>
        <w:t>＊＊＊＊＊＊＊＊＊＊＊＊＊＊＊＊＊＊＊＊＊＊＊＊＊＊＊＊＊＊＊＊＊＊＊祝贺中秋！大</w:t>
      </w:r>
    </w:p>
    <w:p>
      <w:r>
        <w:t>家节日快乐！多吃月！稀家团圆！身体健康！万事如意！</w:t>
      </w:r>
    </w:p>
    <w:p>
      <w:r>
        <w:t>小柔＊＊＊＊＊＊＊＊＊＊＊＊＊＊＊＊＊＊＊＊＊＊＊＊＊＊＊＊＊＊＊＊＊＊＊</w:t>
      </w:r>
    </w:p>
    <w:p>
      <w:r>
        <w:t>许哥被前后夹击，一个没留神，我只觉得他的鸡巴在我的嘴里忽然涨大，鸡巴头猛的一抖，竟然射</w:t>
      </w:r>
    </w:p>
    <w:p>
      <w:r>
        <w:t>了出来！许哥乱哼哼著：「哦！哦！爽……」浓浓的精液射进我的嘴里，我含著。</w:t>
      </w:r>
    </w:p>
    <w:p>
      <w:r>
        <w:t>菲菲见许哥射精了，轻轻舔著他的屁眼，忽然笑了起来，许哥回头说：「乐什么？」</w:t>
      </w:r>
    </w:p>
    <w:p>
      <w:r>
        <w:t>菲菲笑著说：「今儿您够快的？是不是累了？」</w:t>
      </w:r>
    </w:p>
    <w:p>
      <w:r>
        <w:t>许哥从我的脸上下来，一屁股坐在地铺上，摇了摇头，说：「唉！老了，老了！」</w:t>
      </w:r>
    </w:p>
    <w:p>
      <w:r>
        <w:t>我笑著走进小屋，把精液吐到地沟里然后对著水管子接了口凉水漱漱口，然后走出小屋，坐在了许</w:t>
      </w:r>
    </w:p>
    <w:p>
      <w:r>
        <w:t>哥身边。许哥搂著菲菲，揉著她的乳房，菲菲用手摸著许哥已经软下的鸡巴，菲菲笑著说：「什么老了？</w:t>
      </w:r>
    </w:p>
    <w:p>
      <w:r>
        <w:t>您现在正当年呀！」</w:t>
      </w:r>
    </w:p>
    <w:p>
      <w:r>
        <w:t>许哥笑著说：「都他妈３０多了，还不老？」</w:t>
      </w:r>
    </w:p>
    <w:p>
      <w:r>
        <w:t>我坐在许哥身边，笑著说：「许哥，这些日子干什么了？怎么老没来？」</w:t>
      </w:r>
    </w:p>
    <w:p>
      <w:r>
        <w:t>许哥一把搂著我的肩膀，笑著说：「不挣钱啊？这些日子干活累著呢！」</w:t>
      </w:r>
    </w:p>
    <w:p>
      <w:r>
        <w:t>我浪浪的一笑，趴在他的腿间叼起他软搭搭的鸡巴使劲唆了起来，许哥也低头舔著菲菲的乳头，菲</w:t>
      </w:r>
    </w:p>
    <w:p>
      <w:r>
        <w:t>菲的乳房并不是很大，可能是她还年轻的原因吧，小巧的乳房盈盈一握。</w:t>
      </w:r>
    </w:p>
    <w:p>
      <w:r>
        <w:t>许哥使劲的吸著菲菲的乳房，菲菲浪浪的笑了起来，她分开一条大腿露出浪，把许哥的手放在她</w:t>
      </w:r>
    </w:p>
    <w:p>
      <w:r>
        <w:t>的上，许哥摸了起来，我和菲菲使出花活不停的刺激著他，许哥的鸡巴慢慢的翘了起来，我看著被叼</w:t>
      </w:r>
    </w:p>
    <w:p>
      <w:r>
        <w:t>起的鸡巴露出了满意的笑容，看了看他们，然后继续低头唆了著许哥的鸡巴头。</w:t>
      </w:r>
    </w:p>
    <w:p>
      <w:r>
        <w:t>许哥吹了一口气，用手按住我的头，屁股上上下下的动了几下，挺立的鸡巴在我的小嘴里来回的插</w:t>
      </w:r>
    </w:p>
    <w:p>
      <w:r>
        <w:t>著。许哥把鸡巴抽出来，拉起我，先是亲亲我的小嘴，然后使劲唑了两下乳房，一使劲，我趴在了地铺</w:t>
      </w:r>
    </w:p>
    <w:p>
      <w:r>
        <w:t>上。许哥拉过菲菲，然后用手分开我的屁股蛋露出一个黑乎乎的臭屁眼，然后按著菲菲的头让她的脸贴</w:t>
      </w:r>
    </w:p>
    <w:p>
      <w:r>
        <w:t>在我的屁眼上。</w:t>
      </w:r>
    </w:p>
    <w:p>
      <w:r>
        <w:t>菲菲假装挣扎，腻腻的说：「哎呀，干什么你！哎呀！……」</w:t>
      </w:r>
    </w:p>
    <w:p>
      <w:r>
        <w:t>还没有说完，小嘴便舔起了我的臭屁眼，许哥让菲菲舔了一会儿，然后拉起她，菲菲冲著许哥腻腻</w:t>
      </w:r>
    </w:p>
    <w:p>
      <w:r>
        <w:t>的说：「讨厌呀你！又让我加磅！」</w:t>
      </w:r>
    </w:p>
    <w:p>
      <w:r>
        <w:t>许哥嘻嘻的笑著说：「菲菲，你不就是喜欢这个吗？」</w:t>
      </w:r>
    </w:p>
    <w:p>
      <w:r>
        <w:t>菲菲浪浪的笑著说：「谁不知道你爱走旱路……」</w:t>
      </w:r>
    </w:p>
    <w:p>
      <w:r>
        <w:t>说完，菲菲再次低头舔著我的屁眼，我舒服的哼哼著。</w:t>
      </w:r>
    </w:p>
    <w:p>
      <w:r>
        <w:t>菲菲柔软的小舌头在我的屁眼周围不停的打晃，我激动得屁眼一缩一缩的，菲菲挺起舌尖，使劲的</w:t>
      </w:r>
    </w:p>
    <w:p>
      <w:r>
        <w:t>插进我的屁眼里，我舒服得哼了出来：「哦！哦！……舒服！……啊！」</w:t>
      </w:r>
    </w:p>
    <w:p>
      <w:r>
        <w:t>菲菲上下动著脑袋，舌尖抽插著我的屁眼，每次菲菲把舌头伸进屁眼里，我都要使劲的缩屁眼，争</w:t>
      </w:r>
    </w:p>
    <w:p>
      <w:r>
        <w:t>取把她的舌头夹住，我一边享受著，一边用手抠著自己的浪，一直抠得满手都是黏糊糊的淫液。许哥</w:t>
      </w:r>
    </w:p>
    <w:p>
      <w:r>
        <w:t>在一边看著我们的淫乱场面，一边用手撸弄著自己的鸡巴，一边在我和菲菲身上来回忙活著，一会捏捏</w:t>
      </w:r>
    </w:p>
    <w:p>
      <w:r>
        <w:t>这个乳房，一会掏掏那个裤裆，把我们弄得浪了起来。</w:t>
      </w:r>
    </w:p>
    <w:p>
      <w:r>
        <w:t>直到我的屁眼里里外外都被菲菲的小舌头舔干净了，许哥才提枪上马，他让菲菲撅在我的面前，屁</w:t>
      </w:r>
    </w:p>
    <w:p>
      <w:r>
        <w:t>股冲著我，然后他跪好姿势，把鸡巴头顶在我的屁眼上用力插入！</w:t>
      </w:r>
    </w:p>
    <w:p>
      <w:r>
        <w:t>『噗…哧！‘许哥一个大力插入，竟然插出我的一个闷屁！只见屁眼一缩，跟著一吐，一个闷屁放</w:t>
      </w:r>
    </w:p>
    <w:p>
      <w:r>
        <w:t>了出来，听到声音，菲菲和许哥都哈哈的笑了出来，我直把头低下。</w:t>
      </w:r>
    </w:p>
    <w:p>
      <w:r>
        <w:t>许哥冲著屁眼又吐了两口唾沫，然后再次插进鸡巴，用力的操了起来。我随著动作，前前后后的晃</w:t>
      </w:r>
    </w:p>
    <w:p>
      <w:r>
        <w:t>动著，每次向前，我都要把脸埋在菲菲的屁股里为她舔屁眼，菲菲也舒服得哼了出来。</w:t>
      </w:r>
    </w:p>
    <w:p>
      <w:r>
        <w:t>外面的雨声更大了，伴随著闷闷的雷声，灯光昏暗的屋子里，三个淫乱的男女正互相乱搞著。</w:t>
      </w:r>
    </w:p>
    <w:p>
      <w:r>
        <w:t>许哥用力的向前顶著我，我一下下的把脸埋在菲菲撅起的屁股里，菲菲用双手使劲的扒开自己的屁</w:t>
      </w:r>
    </w:p>
    <w:p>
      <w:r>
        <w:t>眼，让我的舌头在她的屁眼里来回抽插著，我一边舔著菲菲的屁眼，一边闻著她屁眼里的臭味儿，心说</w:t>
      </w:r>
    </w:p>
    <w:p>
      <w:r>
        <w:t>：死丫头！屁眼臭得可以了！……哎呦！后面的鸡巴跟他妈铁棍一样！我操！我的屁眼都麻了！</w:t>
      </w:r>
    </w:p>
    <w:p>
      <w:r>
        <w:t>许哥『彭‘的一声把鸡巴从我的屁眼里拔出来，鸡巴头上粘满黏糊糊的不知道什么东西，粗大的鸡</w:t>
      </w:r>
    </w:p>
    <w:p>
      <w:r>
        <w:t>巴头高高的挺立，许哥站起来，迳直走到菲菲面前，菲菲马上跪在地铺上仔细的舔著许哥的鸡巴，许哥</w:t>
      </w:r>
    </w:p>
    <w:p>
      <w:r>
        <w:t>见菲菲这种『不怕脏，不怕臭’的敬业精神，脸上露出满意的微笑，闭上眼睛舒服的享受著。</w:t>
      </w:r>
    </w:p>
    <w:p>
      <w:r>
        <w:t>我也跪在菲菲的后面伸出双手揉弄著她的乳房，鸡巴头在菲菲的小嘴里得到了最上等的服务，柔软</w:t>
      </w:r>
    </w:p>
    <w:p>
      <w:r>
        <w:t>顺滑的舌头仔细的打理著鸡巴头，然后菲菲使劲的吞吐著鸡巴，把阴茎上那些黏糊糊的东西统统吃进自</w:t>
      </w:r>
    </w:p>
    <w:p>
      <w:r>
        <w:t>己的小嘴里，不一会，阴茎和鸡巴头上就被菲菲的唾沫弄得油亮油亮的。</w:t>
      </w:r>
    </w:p>
    <w:p>
      <w:r>
        <w:t>这时，许哥也到了极限！许哥从菲菲小嘴里抽出鸡巴，对著菲菲张开的小嘴使劲的撸弄，我和菲菲</w:t>
      </w:r>
    </w:p>
    <w:p>
      <w:r>
        <w:t>同时发出了叫声：「啊！啊！哦！哦！」</w:t>
      </w:r>
    </w:p>
    <w:p>
      <w:r>
        <w:t>菲菲的小嘴大大的张开，舌头点著鸡巴头上的裂缝，许哥突然闷闷的哼了一声『哦！‘鸡巴一挺，</w:t>
      </w:r>
    </w:p>
    <w:p>
      <w:r>
        <w:t>白光一闪，点点精液射进菲菲的小嘴里。</w:t>
      </w:r>
    </w:p>
    <w:p>
      <w:r>
        <w:t>菲菲一直张著小嘴，直到许哥把精液尽数射干净。</w:t>
      </w:r>
    </w:p>
    <w:p>
      <w:r>
        <w:t>许哥射精以后，喘了口粗气，一屁股坐在地铺上。</w:t>
      </w:r>
    </w:p>
    <w:p>
      <w:r>
        <w:t>两次射精以后，许哥似乎真的感觉累了，他躺在地铺上点上一支烟抽著，菲菲站起来到小屋里把嘴</w:t>
      </w:r>
    </w:p>
    <w:p>
      <w:r>
        <w:t>巴弄干净，我坐在地铺上听著外面的雨声，一时间，屋子里反而安静下来，外面的雨点打在铁挡上，劈</w:t>
      </w:r>
    </w:p>
    <w:p>
      <w:r>
        <w:t>劈啪啪的，一个接一个的闷雷声预示著雨还要继续下大。</w:t>
      </w:r>
    </w:p>
    <w:p>
      <w:r>
        <w:t>菲菲从小屋里出来，坐在地铺上，拿出那副破扑克，笑著对许哥说：「哥，再来一锅儿？」</w:t>
      </w:r>
    </w:p>
    <w:p>
      <w:r>
        <w:t>许哥摇摇头，对菲菲说：「我歇会儿，你们玩吧。」说完，他把烟掐灭，然后闭上眼睛。</w:t>
      </w:r>
    </w:p>
    <w:p>
      <w:r>
        <w:t>我和菲菲玩起扑克来。</w:t>
      </w:r>
    </w:p>
    <w:p>
      <w:r>
        <w:t>迷迷糊糊的，我也不知道什么时候睡著了，醒来的时候，睁开眼一看，许哥正搂著菲菲操著呢，菲</w:t>
      </w:r>
    </w:p>
    <w:p>
      <w:r>
        <w:t>菲只是小声的笑著，两条腿紧紧的盘在许哥的腰上，许哥用力的用鸡巴插她。</w:t>
      </w:r>
    </w:p>
    <w:p>
      <w:r>
        <w:t>我坐起来，用手推著许哥的屁股，许哥乐呵呵的回头看了我一眼，然后继续操菲菲，菲菲笑著说：</w:t>
      </w:r>
    </w:p>
    <w:p>
      <w:r>
        <w:t>「哥，别著急，现在天还没亮，慢慢的来。」</w:t>
      </w:r>
    </w:p>
    <w:p>
      <w:r>
        <w:t>许哥也不说话，使劲的操著，我一边推许哥的屁股，一边用手摸著他的鸡巴蛋子，对许哥说：「玩</w:t>
      </w:r>
    </w:p>
    <w:p>
      <w:r>
        <w:t>起来了怎么也不叫我一声。」</w:t>
      </w:r>
    </w:p>
    <w:p>
      <w:r>
        <w:t>菲菲看了看我，笑著说：「姐，我看你睡得那么死，口水都流出来了。」</w:t>
      </w:r>
    </w:p>
    <w:p>
      <w:r>
        <w:t>我笑著啐了她一口，说：「放屁你，我哪有睡。」</w:t>
      </w:r>
    </w:p>
    <w:p>
      <w:r>
        <w:t>我们互相打屁著，忽然许哥用力狠操几下，眼睛一瞪，浑身一哆嗦，便一动不动了，我只觉得他的</w:t>
      </w:r>
    </w:p>
    <w:p>
      <w:r>
        <w:t>鸡巴蛋子使劲的缩了又缩。</w:t>
      </w:r>
    </w:p>
    <w:p>
      <w:r>
        <w:t>许哥进小屋，一会传来打水的声音，我和菲菲开始整理地铺，许哥草草洗了洗，然后走出来，穿好</w:t>
      </w:r>
    </w:p>
    <w:p>
      <w:r>
        <w:t>衣服，我和菲菲也分别进去洗洗，等我们都穿好衣服了，许哥从钱夹里抽出１０元钱塞给菲菲对她说：</w:t>
      </w:r>
    </w:p>
    <w:p>
      <w:r>
        <w:t>「你去买早点。」菲菲答应一声，我把门打开。</w:t>
      </w:r>
    </w:p>
    <w:p>
      <w:r>
        <w:t>门一开，清新的空气蹿了进来，外面的雨早就停了，清晨，红红的太阳刚刚升起，煞是好看，小胡</w:t>
      </w:r>
    </w:p>
    <w:p>
      <w:r>
        <w:t>同里满是泥泞的水坑，菲菲低头找著路，一跳一走，慢慢的走向胡同口。</w:t>
      </w:r>
    </w:p>
    <w:p>
      <w:r>
        <w:t>我把窗户上的铁挡都撤下来，然后找了一块破布把窗户和门都擦擦，许哥也站在门口呼吸著新鲜的</w:t>
      </w:r>
    </w:p>
    <w:p>
      <w:r>
        <w:t>空气，然后他走进屋里对我说：「结帐。」</w:t>
      </w:r>
    </w:p>
    <w:p>
      <w:r>
        <w:t>我乐呵呵的跟进来，许哥从钱夹里抽出钱塞进我手里，我不用数也知道少不了，笑著说：「看您！</w:t>
      </w:r>
    </w:p>
    <w:p>
      <w:r>
        <w:t>老这么客气，结帐著什么急了。」我一边说著，一边把钱塞进裤兜里。</w:t>
      </w:r>
    </w:p>
    <w:p>
      <w:r>
        <w:t>许哥也笑著说：「别客气了，把钱收好。」</w:t>
      </w:r>
    </w:p>
    <w:p>
      <w:r>
        <w:t>我扭头看看外面，因为天早，胡同里一个人也没有，我转身把门关好，然后腻腻的对许哥说：「哥，</w:t>
      </w:r>
    </w:p>
    <w:p>
      <w:r>
        <w:t>咱们再崩一锅，别浪费了这么好的时间。」</w:t>
      </w:r>
    </w:p>
    <w:p>
      <w:r>
        <w:t>许哥看看我，然后伸手掏进我的怀里揉弄著我的乳房，他对我说：「叼出来吧，我真觉得有点累了。」</w:t>
      </w:r>
    </w:p>
    <w:p>
      <w:r>
        <w:t>我急忙蹲在地上拉开他的裤链，掏出他的鸡巴使劲的用小嘴唆了著，可怎么也弄不大，许哥也著急，</w:t>
      </w:r>
    </w:p>
    <w:p>
      <w:r>
        <w:t>直绷劲，一会，许哥的鸡巴大了起来，我快速的吞吐著他的鸡巴头子，许哥舒服的哼哼著，开始前后摇</w:t>
      </w:r>
    </w:p>
    <w:p>
      <w:r>
        <w:t>晃著屁股，鸡巴在我的小嘴里抽插起来。</w:t>
      </w:r>
    </w:p>
    <w:p>
      <w:r>
        <w:t>菲菲这时从外面买回了早点，一进门看见我们，笑著说：「又玩上啦。」然后把门关好，把早点放</w:t>
      </w:r>
    </w:p>
    <w:p>
      <w:r>
        <w:t>在台上。</w:t>
      </w:r>
    </w:p>
    <w:p>
      <w:r>
        <w:t>许哥拿起早点一边吃著，然后对菲菲说：「你……你也吃……哦……」</w:t>
      </w:r>
    </w:p>
    <w:p>
      <w:r>
        <w:t>菲菲进小屋洗洗手，然后走出来，拉了转椅坐在一边，一边看著我们，一边拿早点吃，许哥站在地</w:t>
      </w:r>
    </w:p>
    <w:p>
      <w:r>
        <w:t>上，一会哼哼两声，一会使劲的吃早点。</w:t>
      </w:r>
    </w:p>
    <w:p>
      <w:r>
        <w:t>我用嘴使劲的吸吮著他的鸡巴头，忽然鸡巴头一阵放大，哆嗦了哆嗦，可什么也没射出来，许哥只</w:t>
      </w:r>
    </w:p>
    <w:p>
      <w:r>
        <w:t>大大哼了一声坐在转椅上……</w:t>
      </w:r>
    </w:p>
    <w:p>
      <w:r>
        <w:t>等我们吃过早点，已经８点了，胡同里的各个发廊开始忙活起来，逐渐有了声气，许哥又和我们聊</w:t>
      </w:r>
    </w:p>
    <w:p>
      <w:r>
        <w:t>了一会便骑车走了。</w:t>
      </w:r>
    </w:p>
    <w:p>
      <w:r>
        <w:t>我们笑著招呼著他，对他说：「下次什么时候来？」</w:t>
      </w:r>
    </w:p>
    <w:p>
      <w:r>
        <w:t>许哥骑在摩托车上回头对我们说：「过两天吧，这阵子我忙。」</w:t>
      </w:r>
    </w:p>
    <w:p>
      <w:r>
        <w:t>……</w:t>
      </w:r>
    </w:p>
    <w:p>
      <w:r>
        <w:t>昨天下过雨，今天又开始热了起来，烈日高照，来了几个剪头发的女孩，我和菲菲忙活著，日子就</w:t>
      </w:r>
    </w:p>
    <w:p>
      <w:r>
        <w:t>这么一天天的走下去。</w:t>
      </w:r>
    </w:p>
    <w:p>
      <w:r>
        <w:t xml:space="preserve">【全文完】 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