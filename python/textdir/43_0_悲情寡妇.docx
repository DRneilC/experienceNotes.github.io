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悲情寡妇</w:t>
      </w:r>
    </w:p>
    <w:p>
      <w:r>
        <w:t>北京市郊，在这里买房子的人大多是极为普通的工薪阶层，因为这里的房子便宜，我的家就在这里。</w:t>
      </w:r>
    </w:p>
    <w:p>
      <w:r>
        <w:t>……我的房间。</w:t>
      </w:r>
    </w:p>
    <w:p>
      <w:r>
        <w:t>「啪！啪！啪！……」伴随著清脆的响声，我放浪的大叫著：「哦！……弟弟！……亲祖宗！……</w:t>
      </w:r>
    </w:p>
    <w:p>
      <w:r>
        <w:t>哦！」</w:t>
      </w:r>
    </w:p>
    <w:p>
      <w:r>
        <w:t>房间里，一个４０多岁的女人，面容娇好，虽然稍微有点胖，但我毕竟已经过了瘦身的最佳年龄。</w:t>
      </w:r>
    </w:p>
    <w:p>
      <w:r>
        <w:t>长长的披肩长发散乱的散开遮挡了我的脸庞，浑身的一身嫩肉在微弱的灯光下闪闪发光，两个饱满</w:t>
      </w:r>
    </w:p>
    <w:p>
      <w:r>
        <w:t>却开始发坠的丰乳随著身体的前后摇摆而晃动著，不时地被一支年轻的大手揉来揉去。我趴在床头，浑</w:t>
      </w:r>
    </w:p>
    <w:p>
      <w:r>
        <w:t>身仅仅穿著一条黑色的连裤尼龙丝袜。这种丝袜是便宜货，因为我没钱买。在我的脚上套著一双半旧的</w:t>
      </w:r>
    </w:p>
    <w:p>
      <w:r>
        <w:t>网球鞋这个样式已经过时了，但我实在找不出比它更值钱的鞋，所以只好将就了。</w:t>
      </w:r>
    </w:p>
    <w:p>
      <w:r>
        <w:t>「啪！啪！啪！……」又是一阵雨点般的击打拍在我丰满厚实的屁股上，黑色的连裤尼龙丝袜早已</w:t>
      </w:r>
    </w:p>
    <w:p>
      <w:r>
        <w:t>经被人撕开，多毛的女性生殖器和淫荡无比的黑色屁眼直接暴露在光天化日之下。</w:t>
      </w:r>
    </w:p>
    <w:p>
      <w:r>
        <w:t>我一声声的惨叫著，其实是发泄心中的快乐。</w:t>
      </w:r>
    </w:p>
    <w:p>
      <w:r>
        <w:t>在我背后，一个强壮而富有朝气的年轻人正乐此不疲的挥动著他的大手抽打著我的屁股，他就是我</w:t>
      </w:r>
    </w:p>
    <w:p>
      <w:r>
        <w:t>的义弟——小郑。</w:t>
      </w:r>
    </w:p>
    <w:p>
      <w:r>
        <w:t>「哦！……哎呦！…啊！」随著小郑有节奏的抽打，我也有节奏地淫叫著，小郑停了下来，看著我</w:t>
      </w:r>
    </w:p>
    <w:p>
      <w:r>
        <w:t>特别丰满的屁股笑著说：「不错！姐！够意思！」说完，他从床上枕头底下那出一个木制的黑色假阳具，</w:t>
      </w:r>
    </w:p>
    <w:p>
      <w:r>
        <w:t>把这个阳具头递到我的嘴边说：「来！唆了唆了好插屁眼。」</w:t>
      </w:r>
    </w:p>
    <w:p>
      <w:r>
        <w:t>我幽怨的看了他一眼，认命的张开嘴唆了起阳具头来，这个阳具是小郑在工厂没事的时候自己做的，</w:t>
      </w:r>
    </w:p>
    <w:p>
      <w:r>
        <w:t>刚开始的时候还有一些毛刺可现在却已经光滑无比了。</w:t>
      </w:r>
    </w:p>
    <w:p>
      <w:r>
        <w:t>小郑看著我一口口的唆了著阳具，满意的说：「姐！还是你行！你比外面那些鸡们玩得还俏！够意</w:t>
      </w:r>
    </w:p>
    <w:p>
      <w:r>
        <w:t>思！」说完，他从我嘴里把阳具拔了出来，到我的身后对准屁眼「扑哧」一下捅了进去。</w:t>
      </w:r>
    </w:p>
    <w:p>
      <w:r>
        <w:t>「哦！……」我浑身颤抖的喊了一声。小郑一支手拿著阳具乱捅，一支手又使劲的抽打起我的屁股</w:t>
      </w:r>
    </w:p>
    <w:p>
      <w:r>
        <w:t>来……</w:t>
      </w:r>
    </w:p>
    <w:p>
      <w:r>
        <w:t>「啪！啪！啪！……」在双重刺激下，我的下体分泌出大量的淫液。小郑把头钻到我的裆里面，用</w:t>
      </w:r>
    </w:p>
    <w:p>
      <w:r>
        <w:t>嘴贴在我的上狠狠地吸了一口，对我说：「哇！真够意思！大补哦！」</w:t>
      </w:r>
    </w:p>
    <w:p>
      <w:r>
        <w:t>吸食了淫液以后，小郑粗大的鸡巴开始起作用了，他坐在床上，把大腿分得开开的，然后让我趴在</w:t>
      </w:r>
    </w:p>
    <w:p>
      <w:r>
        <w:t>他的跨间使劲的唆了著他的鸡巴，他却可以轻易的控制著插在我屁眼里的阳具，我唆了了好半天，吐出</w:t>
      </w:r>
    </w:p>
    <w:p>
      <w:r>
        <w:t>鸡巴对他说：「来吧！宝贝弟弟，姐姐痒死了！」</w:t>
      </w:r>
    </w:p>
    <w:p>
      <w:r>
        <w:t>小郑痛快的说了一声：「好！」</w:t>
      </w:r>
    </w:p>
    <w:p>
      <w:r>
        <w:t>小郑从床上下来，一把抓住了我的头发，不容我分说，直接把我从里屋拽到外屋，原来，在外屋有</w:t>
      </w:r>
    </w:p>
    <w:p>
      <w:r>
        <w:t>一面落地的更衣镜，我的淫荡的样子马上从镜子中显露出来，我的脸马上就红了。</w:t>
      </w:r>
    </w:p>
    <w:p>
      <w:r>
        <w:t>小郑冷笑著说：「呦！还知道脸红呢！姐！这可是第一次让我看见呢。」</w:t>
      </w:r>
    </w:p>
    <w:p>
      <w:r>
        <w:t>因为我屁眼里还插著一根那么粗的假阳具，所以站立的姿势怪怪的，听到小郑的话，我低下头不敢</w:t>
      </w:r>
    </w:p>
    <w:p>
      <w:r>
        <w:t>说什么了。</w:t>
      </w:r>
    </w:p>
    <w:p>
      <w:r>
        <w:t>小郑把我摆好了姿势，根本不容我有一丝的反抗，他的力气是那么的大，摆弄我似乎是在摆弄一件</w:t>
      </w:r>
    </w:p>
    <w:p>
      <w:r>
        <w:t>玩具一样。</w:t>
      </w:r>
    </w:p>
    <w:p>
      <w:r>
        <w:t>我被摆成了狗趴的姿势，脸直冲著更衣镜，屁股撅得老高。</w:t>
      </w:r>
    </w:p>
    <w:p>
      <w:r>
        <w:t>小郑站在我的背后，看著镜子里两个淫乱的人笑著说：「姐！你这个样子真好看！」说完，小郑摆</w:t>
      </w:r>
    </w:p>
    <w:p>
      <w:r>
        <w:t>弄了两下鸡巴，我清楚的看到他的鸡巴已经硬邦邦的了。</w:t>
      </w:r>
    </w:p>
    <w:p>
      <w:r>
        <w:t>小郑拍了拍我的屁股，从屁眼里慢慢地拔出假阳具，走到我的面前对我说：「把嘴张开！」</w:t>
      </w:r>
    </w:p>
    <w:p>
      <w:r>
        <w:t>我撒娇地摇了摇头，小郑不容分说，一捏我的子，在我小口张开的一刹那将那根刚刚从我屁眼里</w:t>
      </w:r>
    </w:p>
    <w:p>
      <w:r>
        <w:t>拔出来的东西塞了进去！然后命令我说：「用手捧著，好好唆了！」</w:t>
      </w:r>
    </w:p>
    <w:p>
      <w:r>
        <w:t>一切的反抗带来的只是男人狂暴的力量，我别无选择，只好对著更衣镜，捧著假阳具津津有味的唆</w:t>
      </w:r>
    </w:p>
    <w:p>
      <w:r>
        <w:t>了起来……</w:t>
      </w:r>
    </w:p>
    <w:p>
      <w:r>
        <w:t>小郑走到我的身后，调整好角度，把鸡巴头放在我的屁眼上稍微一用力，「扑哧」一声，插了进来，</w:t>
      </w:r>
    </w:p>
    <w:p>
      <w:r>
        <w:t>粗大的鸡巴头经过柔软细嫩的肛门，我不禁「不」的哼了一声。</w:t>
      </w:r>
    </w:p>
    <w:p>
      <w:r>
        <w:t>小郑看著镜子里我们的景象顿时脸色通红，浑身激动起来，他开始大力的抽插著我的屁眼……</w:t>
      </w:r>
    </w:p>
    <w:p>
      <w:r>
        <w:t>「哦！……哦！……滑溜！……紧！……爽！……哦……」</w:t>
      </w:r>
    </w:p>
    <w:p>
      <w:r>
        <w:t>小郑一边乱喊著，一边快速的前后摇摆著，粗大的鸡巴彷佛注入了无比的力量，在我的屁眼中狠狠</w:t>
      </w:r>
    </w:p>
    <w:p>
      <w:r>
        <w:t>地抽插著，我的痛苦变成了快乐，异样的快乐使我拼命的用嘴唆著假阳具，以发泄心中的激动，时时的</w:t>
      </w:r>
    </w:p>
    <w:p>
      <w:r>
        <w:t>还要哼哼两声。</w:t>
      </w:r>
    </w:p>
    <w:p>
      <w:r>
        <w:t>更衣镜里真实反映出两个淫乱的男女，殷实的乳房伴随著大力的晃动显得那么无助，不时地还要被</w:t>
      </w:r>
    </w:p>
    <w:p>
      <w:r>
        <w:t>年轻的大手使劲地揉弄两下，黑色的头发在空间中乱甩，彷佛诉说著心中的苦闷。每一次的抽插都能带</w:t>
      </w:r>
    </w:p>
    <w:p>
      <w:r>
        <w:t>给男方以征服世界的快乐，每一次的抽插都能让女方感受到雄性的力量！此时的女人是最无奈的女人，</w:t>
      </w:r>
    </w:p>
    <w:p>
      <w:r>
        <w:t>无论男性提出什么样的要求，她只有顺从。</w:t>
      </w:r>
    </w:p>
    <w:p>
      <w:r>
        <w:t>「啪！啪！啪！……」小郑的大腿打在我厚实的屁股上发出了声音，他猛地从屁眼里把鸡巴抽了出</w:t>
      </w:r>
    </w:p>
    <w:p>
      <w:r>
        <w:t>来，一下子坐在了地上。小郑用手拽著自己的鸡巴蛋子，为了是怕自己忍不住把精子给射出来，然后他</w:t>
      </w:r>
    </w:p>
    <w:p>
      <w:r>
        <w:t>从地上起来，一步步地转到我的面前。</w:t>
      </w:r>
    </w:p>
    <w:p>
      <w:r>
        <w:t>我看到小郑很紧张，笑著说：「弟弟，别紧张，要不先歇歇，等你的鸡巴软了，姐姐再帮你叼硬了。」</w:t>
      </w:r>
    </w:p>
    <w:p>
      <w:r>
        <w:t>小郑没说话，只是调整了一下角度，把他的鸡巴塞进我的小嘴里我乖乖的给他唆了著。</w:t>
      </w:r>
    </w:p>
    <w:p>
      <w:r>
        <w:t>小郑舒服的长长出了一口气，说：「姐，你的屁眼真他妈刺激！真够骚！」</w:t>
      </w:r>
    </w:p>
    <w:p>
      <w:r>
        <w:t>或许是小郑转移了注意力，他的鸡巴变得软搭搭的，可是，经过我小嘴的辛勤劳动，小郑的鸡巴很</w:t>
      </w:r>
    </w:p>
    <w:p>
      <w:r>
        <w:t>快在我的小嘴里重新硬了起来，粗大的鸡巴彷佛是一根烧红的铁棒一般，我甚至能感受到他脉搏的跳动。</w:t>
      </w:r>
    </w:p>
    <w:p>
      <w:r>
        <w:t>小郑用手按住我的头，把屁股前前后后地挺动了许多下，然后把鸡巴拔了出来。小郑低头看到自己</w:t>
      </w:r>
    </w:p>
    <w:p>
      <w:r>
        <w:t>粗大的鸡巴上满是晶莹的唾液，满意的笑了起来，然后他有重新把鸡巴塞进我的小嘴里。我拼命地唆著</w:t>
      </w:r>
    </w:p>
    <w:p>
      <w:r>
        <w:t>他的鸡巴，发出「吱溜，吱溜」的声音。小郑说：「哦！……姐！……你真浪！……舒服！……哦！…</w:t>
      </w:r>
    </w:p>
    <w:p>
      <w:r>
        <w:t>…」</w:t>
      </w:r>
    </w:p>
    <w:p>
      <w:r>
        <w:t>玩了一会，小郑让我躺在地上，把两条大腿高高的拳起，屁股尽量往上翘。他一下子将我的旧网球</w:t>
      </w:r>
    </w:p>
    <w:p>
      <w:r>
        <w:t>鞋脱掉，然后用手拿著我的脚脖子，将脚对准他的子仔细的闻了起来，这种变态的玩法一开始我还不</w:t>
      </w:r>
    </w:p>
    <w:p>
      <w:r>
        <w:t>能接受，可时间长了，我也就麻木了，男人嘛，总是有点怪想法。</w:t>
      </w:r>
    </w:p>
    <w:p>
      <w:r>
        <w:t>小郑闻了好一阵，对我说：「真香！姐！你的臭脚真香！」</w:t>
      </w:r>
    </w:p>
    <w:p>
      <w:r>
        <w:t>说完，小郑把粗大的鸡巴重新插入我的屁眼里，我们同时发出了「哦！」的一声。</w:t>
      </w:r>
    </w:p>
    <w:p>
      <w:r>
        <w:t>小郑一边大力的操著屁眼，一边使劲的闻著我的臭脚，他将另一支网球鞋脱掉，对我说：「来！…</w:t>
      </w:r>
    </w:p>
    <w:p>
      <w:r>
        <w:t>…姐！……你也闻闻！」</w:t>
      </w:r>
    </w:p>
    <w:p>
      <w:r>
        <w:t>我摇摇头苦笑著说：「哦！……宝贝弟弟……别让姐姐受这个罪了！哦！……」</w:t>
      </w:r>
    </w:p>
    <w:p>
      <w:r>
        <w:t>小郑可不管我，使劲的把我的一支脚送到我的嘴边，笑著说：「不闻？也可以，那你就好好舔舔自</w:t>
      </w:r>
    </w:p>
    <w:p>
      <w:r>
        <w:t>己的臭脚吧！」说完，小郑一使劲，愣是将那只还套著臭尼龙丝袜子的臭脚塞进我的小嘴里，我立时「</w:t>
      </w:r>
    </w:p>
    <w:p>
      <w:r>
        <w:t>不！」地哼了出来。</w:t>
      </w:r>
    </w:p>
    <w:p>
      <w:r>
        <w:t>小郑一支手拿著我的脚脖子，闻著我的脚，另一支手把我的另一支脚在我的小嘴里进进出出地塞著，</w:t>
      </w:r>
    </w:p>
    <w:p>
      <w:r>
        <w:t>底下的大鸡巴还使劲的操著我的屁眼。天！这里哪是在作爱，简直就是要女人的命！</w:t>
      </w:r>
    </w:p>
    <w:p>
      <w:r>
        <w:t>女人天生的性格弱点和力量的渺小在此时暴露无疑，除了听从男人的意愿之外，我根本别无选择。</w:t>
      </w:r>
    </w:p>
    <w:p>
      <w:r>
        <w:t>「啪！啪！啪！……」小郑的大腿不停的拍著我的屁股，房间里充满了淫荡的女人叫声：「哦！…</w:t>
      </w:r>
    </w:p>
    <w:p>
      <w:r>
        <w:t>…不！……啊！……不！……」</w:t>
      </w:r>
    </w:p>
    <w:p>
      <w:r>
        <w:t>时间一长，我全身痛，甚至有点窒息的感觉，自己的臭脚含在嘴里简直成为了致命的杀手，可小</w:t>
      </w:r>
    </w:p>
    <w:p>
      <w:r>
        <w:t>郑却是兴致勃勃的玩著。</w:t>
      </w:r>
    </w:p>
    <w:p>
      <w:r>
        <w:t>突然，小郑再次将粗大的鸡巴从我的屁眼里拔了出来，然后完全放开了我，「哦！」随著我的一声</w:t>
      </w:r>
    </w:p>
    <w:p>
      <w:r>
        <w:t>淫叫，我软软的躺在地上，大口大口的喘著粗气。这个姿势太累了，我几乎没有任何的力量，腰背痛</w:t>
      </w:r>
    </w:p>
    <w:p>
      <w:r>
        <w:t>一时间缓不过来。</w:t>
      </w:r>
    </w:p>
    <w:p>
      <w:r>
        <w:t>朦胧中，我看到小郑挺著鸡巴骑在了我的胸脯上，两个殷实饱满的乳房被他的身体压得变了形状。</w:t>
      </w:r>
    </w:p>
    <w:p>
      <w:r>
        <w:t>小郑用两支手把我的头拉了起来然后就这么挺著刚刚从屁眼里拔出的鸡巴顶在我的小嘴上，稍微一</w:t>
      </w:r>
    </w:p>
    <w:p>
      <w:r>
        <w:t>用力，便滑了进来，然后他彷佛像在骑马一样在我的胸脯上前后挺动著，粗大的鸡巴从我的小嘴里带出</w:t>
      </w:r>
    </w:p>
    <w:p>
      <w:r>
        <w:t>大量的唾液，甚至流到了我的胸口上。</w:t>
      </w:r>
    </w:p>
    <w:p>
      <w:r>
        <w:t>小郑一边动作著，一边淫荡的说：「哦！……真……真爽！……简直……就是到了天堂！……哦！</w:t>
      </w:r>
    </w:p>
    <w:p>
      <w:r>
        <w:t>……「小郑越来动作越快，我甚至觉得自己的小嘴好像已经脱臼了，只有张开嘴巴迎接鸡巴。</w:t>
      </w:r>
    </w:p>
    <w:p>
      <w:r>
        <w:t>小郑，快速地把鸡巴从我的嘴里拔出来，快速地来到我的跨间，快速地把鸡巴调整好角度，插入屁</w:t>
      </w:r>
    </w:p>
    <w:p>
      <w:r>
        <w:t>眼，快速地挺动起来……</w:t>
      </w:r>
    </w:p>
    <w:p>
      <w:r>
        <w:t>「哦！……哦！……哦！！！！！」小郑突然浑身一阵颤抖，我感觉屁眼里的鸡巴彷佛大了好几倍！</w:t>
      </w:r>
    </w:p>
    <w:p>
      <w:r>
        <w:t>小郑拔出鸡巴几乎是蹿到我的面前，鸡巴头对准我的小嘴，用手大力地撸弄。</w:t>
      </w:r>
    </w:p>
    <w:p>
      <w:r>
        <w:t>「哦！……姐！……姐！……张嘴！……」</w:t>
      </w:r>
    </w:p>
    <w:p>
      <w:r>
        <w:t>我刚刚把小嘴张开，只见粗大红肿的鸡巴头奋力地一挺，「兹！」的一下，一股又黄又浓的精液喷</w:t>
      </w:r>
    </w:p>
    <w:p>
      <w:r>
        <w:t>射在我的小嘴里，我甚至能感觉到烫人的精液打在我舌尖上的一刹那！那种感觉太奇怪了，随著小郑的</w:t>
      </w:r>
    </w:p>
    <w:p>
      <w:r>
        <w:t>快速撸弄，一股又一股的精液快速的喷射著，我也被迫张大嘴接受这最后的一击。</w:t>
      </w:r>
    </w:p>
    <w:p>
      <w:r>
        <w:t>「啊！！！……」小郑终于射完了最后一股精液，疲惫的一下子倒在我的怀里，原来男人也不是铁</w:t>
      </w:r>
    </w:p>
    <w:p>
      <w:r>
        <w:t>打的哦！</w:t>
      </w:r>
    </w:p>
    <w:p>
      <w:r>
        <w:t>高潮之后，一阵阵的疲惫袭来，我和小郑上床休息了。</w:t>
      </w:r>
    </w:p>
    <w:p>
      <w:r>
        <w:t xml:space="preserve">朦胧之中，我彷佛回到了２年前……【完】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