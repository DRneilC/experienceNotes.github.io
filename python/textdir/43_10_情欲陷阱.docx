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情欲陷阱</w:t>
      </w:r>
    </w:p>
    <w:p>
      <w:r>
        <w:t>（一）春雨轩</w:t>
      </w:r>
    </w:p>
    <w:p>
      <w:r>
        <w:t>星期六的下午，陈永裕约了三个老朋友，一起到「春雨轩」，而他的其中的一位朋友大头又约了两</w:t>
      </w:r>
    </w:p>
    <w:p>
      <w:r>
        <w:t>个朋友，这两位朋友是两个女孩子，在过去陈永裕也曾见过这两个女子。</w:t>
      </w:r>
    </w:p>
    <w:p>
      <w:r>
        <w:t>「春雨轩」是个店号，是一家专门做调酒、泡茶、煮咖啡的一家店。</w:t>
      </w:r>
    </w:p>
    <w:p>
      <w:r>
        <w:t>「春雨轩」里面的空间宽大，格局独立相当具有隐密性，最重要的是「春雨轩」里面的服务小姐，</w:t>
      </w:r>
    </w:p>
    <w:p>
      <w:r>
        <w:t>个个如花似玉，态度亲切，美丽又大方，所以也吸引了不少消磨时间的年轻人。</w:t>
      </w:r>
    </w:p>
    <w:p>
      <w:r>
        <w:t>陈永裕记得第一次到「春雨轩」是大头带他来的，从此，他也爱上这个地方了，从此陈永裕不管有</w:t>
      </w:r>
    </w:p>
    <w:p>
      <w:r>
        <w:t>空没空便往「春雨轩」跑，陈永裕觉得这里的消费便宜，又没有时间限制，最主要的是还可泡一泡里面</w:t>
      </w:r>
    </w:p>
    <w:p>
      <w:r>
        <w:t>的小姐。</w:t>
      </w:r>
    </w:p>
    <w:p>
      <w:r>
        <w:t>说起大头，他是陈永裕中学时代的死党，人长得英俊高大，可惜功课一直不太好，就在後来大学联</w:t>
      </w:r>
    </w:p>
    <w:p>
      <w:r>
        <w:t>考後，陈永裕考上大学，而大头却名落孙山榜上无名。</w:t>
      </w:r>
    </w:p>
    <w:p>
      <w:r>
        <w:t>本来大头也有意重新卷土从来，但是因为交上了一群爱玩的朋友，最後竟然也无心来念书了。</w:t>
      </w:r>
    </w:p>
    <w:p>
      <w:r>
        <w:t>陈永裕上了大学之後，虽然也认识了不少的新朋友，但是还是与大头等人时有联系，而且也常在一</w:t>
      </w:r>
    </w:p>
    <w:p>
      <w:r>
        <w:t>起。</w:t>
      </w:r>
    </w:p>
    <w:p>
      <w:r>
        <w:t>主要的是因大头等人皆出了社会，搞了许多的新鲜玩意，让陈永裕这大学的新鲜人，感到非常有新</w:t>
      </w:r>
    </w:p>
    <w:p>
      <w:r>
        <w:t>鲜感。</w:t>
      </w:r>
    </w:p>
    <w:p>
      <w:r>
        <w:t>而大头这群人，平时无事就是泡泡，要不然就是赌博，陈永裕在耳濡目泄之下，久而久之竟然也与</w:t>
      </w:r>
    </w:p>
    <w:p>
      <w:r>
        <w:t>大头等人融合在一块了。</w:t>
      </w:r>
    </w:p>
    <w:p>
      <w:r>
        <w:t>陈永裕虽然未荒废学校的课业，不过却几乎将所有的时间都耗在「春雨轩」</w:t>
      </w:r>
    </w:p>
    <w:p>
      <w:r>
        <w:t>里了。</w:t>
      </w:r>
    </w:p>
    <w:p>
      <w:r>
        <w:t>今天下午，几个人又约好在「春雨轩」聚会，除了有两个妞要随行之外，最重要的是大家的手又痒</w:t>
      </w:r>
    </w:p>
    <w:p>
      <w:r>
        <w:t>了，准备打个八圈止手痒。</w:t>
      </w:r>
    </w:p>
    <w:p>
      <w:r>
        <w:t>放了学之後，陈永裕原本约了他大学里最要好的同学李世行一起前往「春雨轩」，但是李世行有事，</w:t>
      </w:r>
    </w:p>
    <w:p>
      <w:r>
        <w:t>陈永裕只好独自一个人前去赴会，也段有先回家。</w:t>
      </w:r>
    </w:p>
    <w:p>
      <w:r>
        <w:t>下午两点，陈永裕首先抵达「春雨轩」，因其它人尚未到来，陈永裕便先去找美美打打屁了。</w:t>
      </w:r>
    </w:p>
    <w:p>
      <w:r>
        <w:t>说起这个美美可是「春雨轩」双娇之一，是陈永裕来过「春雨轩」後一直在追求着，可惜的是美美</w:t>
      </w:r>
    </w:p>
    <w:p>
      <w:r>
        <w:t>一直对陈永裕抱着若即若离的态度，搞得陈永裕心头痒痒的。</w:t>
      </w:r>
    </w:p>
    <w:p>
      <w:r>
        <w:t>「嗨！美美，我又来了，想不想我啊！」陈永裕热情的对美美打声招呼。</w:t>
      </w:r>
    </w:p>
    <w:p>
      <w:r>
        <w:t>「死阿裕你皮在痒了？又来戏弄本小姐！小心本小姐把你的皮给扒下去！」</w:t>
      </w:r>
    </w:p>
    <w:p>
      <w:r>
        <w:t>美美也笑闹着与陈永裕打屁。</w:t>
      </w:r>
    </w:p>
    <w:p>
      <w:r>
        <w:t>「哇！好凶啊，今天的美美像只母老虎一样，哇！小生怕怕喔！嘻……」</w:t>
      </w:r>
    </w:p>
    <w:p>
      <w:r>
        <w:t>「死阿裕，别闹了，今天怎麽那麽早来，是不是手又痒了？」</w:t>
      </w:r>
    </w:p>
    <w:p>
      <w:r>
        <w:t>「还是我亲爱的美美了解我，真得让我爱死你了，来让阿裕我给你一个爱的吻吧！」陈永裕作势的</w:t>
      </w:r>
    </w:p>
    <w:p>
      <w:r>
        <w:t>拥向阿美。</w:t>
      </w:r>
    </w:p>
    <w:p>
      <w:r>
        <w:t>「好了啦，阿裕别闹了，客人那麽多也不看在什麽地方，还那麽胡闹，真是的，那我就帮你们安排</w:t>
      </w:r>
    </w:p>
    <w:p>
      <w:r>
        <w:t>你们常坐的那间春花居好了。」美美说完後就带着陈永裕来到了春花居之後问∶「阿裕，你们今天有几</w:t>
      </w:r>
    </w:p>
    <w:p>
      <w:r>
        <w:t>个人会来呢？」</w:t>
      </w:r>
    </w:p>
    <w:p>
      <w:r>
        <w:t>「大概有六、七个人会来吧！」</w:t>
      </w:r>
    </w:p>
    <w:p>
      <w:r>
        <w:t>「那我就去帮你们准备一下，对了，阿裕，这一区不是我的服务区，是小艳的区，等一下我会叫小</w:t>
      </w:r>
    </w:p>
    <w:p>
      <w:r>
        <w:t>艳把东西送来，不过我可警告你可不许对小艳乱来喔，否则我会跟你翻脸的。」</w:t>
      </w:r>
    </w:p>
    <w:p>
      <w:r>
        <w:t>「知道了，我的小宝贝，来亲一个再走吧！」陈永裕抬起美美的小脸蛋，对着美美的唇温柔的亲着，</w:t>
      </w:r>
    </w:p>
    <w:p>
      <w:r>
        <w:t>而美美也任由陈永裕亲完之後，随即的离开了春花居。</w:t>
      </w:r>
    </w:p>
    <w:p>
      <w:r>
        <w:t>陈永裕在美美离开後，找了个座位坐了下来，心头突然了出现了小艳的影像来，这个小艳也是「春</w:t>
      </w:r>
    </w:p>
    <w:p>
      <w:r>
        <w:t>雨轩」的另一美，个性开放冶艳，时常有意无意的对着陈永裕猛抛媚眼，如果不是美美看得紧，陈永裕</w:t>
      </w:r>
    </w:p>
    <w:p>
      <w:r>
        <w:t>早就想上这个小骚货了，没想到今天这麽幸运，坐到这小骚货的辖区，等下不好好的揩个油，怎麽对得</w:t>
      </w:r>
    </w:p>
    <w:p>
      <w:r>
        <w:t>起自已呢？</w:t>
      </w:r>
    </w:p>
    <w:p>
      <w:r>
        <w:t>陈永裕一边想，一边在笑着的时候，耳边突然响起嗲嗲的声音来。</w:t>
      </w:r>
    </w:p>
    <w:p>
      <w:r>
        <w:t>「阿裕哥哥，你在笑什麽？看你笑的眼都直了。」陈永裕着声音来源望去，只见身旁一位年约十七、</w:t>
      </w:r>
    </w:p>
    <w:p>
      <w:r>
        <w:t>八岁，身穿Ｔ恤与热裤，身材惹火，艳丽动人的女孩，正靠着自亡的耳边吐着香气，只见陈永裕由上往</w:t>
      </w:r>
    </w:p>
    <w:p>
      <w:r>
        <w:t>下的盯着少女胸前那对３６Ｄ的波儿，几乎快将身上的那件小Ｔ恤给撑破似的，２０寸不到的小蛮腰下，</w:t>
      </w:r>
    </w:p>
    <w:p>
      <w:r>
        <w:t>束着一件小的不能再小的热裤，紧绷的将整个臀型与三角地带，显露的无法遁形，直看得陈永裕血脉贲</w:t>
      </w:r>
    </w:p>
    <w:p>
      <w:r>
        <w:t>张。</w:t>
      </w:r>
    </w:p>
    <w:p>
      <w:r>
        <w:t>「哟！阿裕哥哥，你的眼神看起来好可怕喔，好像要将小艳吞下去一样。」</w:t>
      </w:r>
    </w:p>
    <w:p>
      <w:r>
        <w:t>小艳看见陈永裕色眯眯的样子，撒娇的将惹火的身材尽往陈永裕的身上磨，直磨得陈永裕色心大起。</w:t>
      </w:r>
    </w:p>
    <w:p>
      <w:r>
        <w:t>「我的小艳宝贝儿，阿裕哥疼你都来不及了，怎舍得把你吞下去呢！」</w:t>
      </w:r>
    </w:p>
    <w:p>
      <w:r>
        <w:t>陈永裕一边说着话，一边抱起小艳坐在大腿上，不停的上下其手。</w:t>
      </w:r>
    </w:p>
    <w:p>
      <w:r>
        <w:t>「哼……哥……别再逗人家了，人家那是你的小宝贝，在你的眼里就只有美美一个人，你从来也没</w:t>
      </w:r>
    </w:p>
    <w:p>
      <w:r>
        <w:t>有多看人家一眼，让人家好伤心喔！」小艳坐在陈永裕的大腿上假装不依的臀部却紧贴着陈永裕的敏感</w:t>
      </w:r>
    </w:p>
    <w:p>
      <w:r>
        <w:t>地带直磨着，磨的陈永的的火气直线上升。</w:t>
      </w:r>
    </w:p>
    <w:p>
      <w:r>
        <w:t>这时的陈永裕一把抱起怀中的小艳，然後像个啄木鸟似狂吻着小艳，直吻得小艳咯咯的笑着，直呼</w:t>
      </w:r>
    </w:p>
    <w:p>
      <w:r>
        <w:t>好痒。</w:t>
      </w:r>
    </w:p>
    <w:p>
      <w:r>
        <w:t>「嗯！阿裕哥，小艳快受不了了，快给人家吧！」小艳被陈永裕挑逗得忘了自已还在上班，两手急</w:t>
      </w:r>
    </w:p>
    <w:p>
      <w:r>
        <w:t>急的脱下了陈永裕的长裤，一把掏出了陈永裕那八寸长的大家伙。</w:t>
      </w:r>
    </w:p>
    <w:p>
      <w:r>
        <w:t>「啊！阿裕哥哥，你的东西好大，小艳爱死了，嗯……」小艳小嘴说完後，即含住了陈永裕的大家</w:t>
      </w:r>
    </w:p>
    <w:p>
      <w:r>
        <w:t>伙，上下的套弄着。</w:t>
      </w:r>
    </w:p>
    <w:p>
      <w:r>
        <w:t>「喔……小艳……你的技术……喔……好棒……喔……好舒服┅喔……</w:t>
      </w:r>
    </w:p>
    <w:p>
      <w:r>
        <w:t>不行了……快被你吸出来了……┅喔……」</w:t>
      </w:r>
    </w:p>
    <w:p>
      <w:r>
        <w:t>正当陈永裕已快受不了，正急忙的将自已的分身由小艳的嘴中脱身之际，这包厢的门，传来了一阵</w:t>
      </w:r>
    </w:p>
    <w:p>
      <w:r>
        <w:t>扣、扣、的敲门声，也打断了陈永裕即将涌出的快意┅</w:t>
      </w:r>
    </w:p>
    <w:p>
      <w:r>
        <w:t>┅</w:t>
      </w:r>
    </w:p>
    <w:p>
      <w:r>
        <w:t>（二）惊艳</w:t>
      </w:r>
    </w:p>
    <w:p>
      <w:r>
        <w:t>受到了小艳「性」的引诱，陈永裕终也制止不住的色欲攻心，正当陈永裕要挥鞭上小艳这只胭脂马</w:t>
      </w:r>
    </w:p>
    <w:p>
      <w:r>
        <w:t>的紧要关头，却被外来的敲门声打断了这场性的战争。</w:t>
      </w:r>
    </w:p>
    <w:p>
      <w:r>
        <w:t>被打断欲念的陈永裕两人，只要赶紧的整理好仪容，由小艳去开门，而陈永裕只好回到坐位上，点</w:t>
      </w:r>
    </w:p>
    <w:p>
      <w:r>
        <w:t>起烟装无事人一样，但是紧绷在牛仔裤的分身让陈永裕难受不已。</w:t>
      </w:r>
    </w:p>
    <w:p>
      <w:r>
        <w:t>门打开了，进来了两位打扮的非常前卫又性感的女子，让陈永裕眼前一亮，走在前面的女子名叫小</w:t>
      </w:r>
    </w:p>
    <w:p>
      <w:r>
        <w:t>麽，泄了一头金发，身材高眺，有如模特儿的身材，胸前的一对大波，更是引人瑕思，小莉穿着一套皮</w:t>
      </w:r>
    </w:p>
    <w:p>
      <w:r>
        <w:t>制衣裙，上身是一件小的仅可遮住胸部三分之一的小可爱，下身的短皮裙，短的只能遮住那块神秘地带，</w:t>
      </w:r>
    </w:p>
    <w:p>
      <w:r>
        <w:t>而走在小莉身後的女子名叫小菁，身材娇小玲珑，但麻雀虽小，五脏俱全，身材可说是无与伦比，少一</w:t>
      </w:r>
    </w:p>
    <w:p>
      <w:r>
        <w:t>分嫌，多一分太肥，而胸前的那对波少说也有３６Ｂ大小，看小菁的打扮比小麽更惹火，也许是因她那</w:t>
      </w:r>
    </w:p>
    <w:p>
      <w:r>
        <w:t>头红发的关系吧，看小菁的上身只围着一条仅可包住乳房的红色布条，隐约的还可看到胸前的两个「小</w:t>
      </w:r>
    </w:p>
    <w:p>
      <w:r>
        <w:t>红豆」下身穿的是一件比小艳穿的更短更紧贴着臀部的超短的大红色热裤，由热裤的外围看来，小菁有</w:t>
      </w:r>
    </w:p>
    <w:p>
      <w:r>
        <w:t>可能只穿这件裤子而已。</w:t>
      </w:r>
    </w:p>
    <w:p>
      <w:r>
        <w:t>小麽和小菁自门外走到包厢内，陈永裕的双眼就一直行着注目礼，好似怕一眨眼，就看不到此种美</w:t>
      </w:r>
    </w:p>
    <w:p>
      <w:r>
        <w:t>景似的，让陈永裕看的猛吞口水，而紧绷在牛仔裤下的分身，更是硬得差点枪枝走火。</w:t>
      </w:r>
    </w:p>
    <w:p>
      <w:r>
        <w:t>而在一旁的小艳，看到陈永裕自从两女走进来之後，眼光就未在看着自已，於是也悻悻然的走出了</w:t>
      </w:r>
    </w:p>
    <w:p>
      <w:r>
        <w:t>包厢，临走时还狠狠的用力「砰」的一声关上了门，而陈永裕也因这关门声响起才发现自已的失态，於</w:t>
      </w:r>
    </w:p>
    <w:p>
      <w:r>
        <w:t>是起身和两女打招呼。</w:t>
      </w:r>
    </w:p>
    <w:p>
      <w:r>
        <w:t>「嗨！阿裕，怎麽那麽早就来了，我们还以为我们是最早到的，你来了多久了，大头说他会再半个</w:t>
      </w:r>
    </w:p>
    <w:p>
      <w:r>
        <w:t>小时再到。」小菁熟络的和陈永裕打招呼，更和小菁一左一右的随着陈永裕到沙发上坐了下来。</w:t>
      </w:r>
    </w:p>
    <w:p>
      <w:r>
        <w:t>（此刻先来介绍陈永裕是如何认识这两位美女吧）话说陈永裕上台北念</w:t>
      </w:r>
    </w:p>
    <w:p>
      <w:r>
        <w:t>大学後，在一次在东区逛街时与大头再次相遇，小麽与小菁就跟在大头的身边，而後来又经大头几</w:t>
      </w:r>
    </w:p>
    <w:p>
      <w:r>
        <w:t>次的相约，这两女皆每会必到，就这样经过了次的照面之後，大家也不再陌生了，俨然像老朋友一般。</w:t>
      </w:r>
    </w:p>
    <w:p>
      <w:r>
        <w:t>但是对陈永裕而言，最遗憾的是，像小麽和小菁这等绝世美女，认识这麽久了，却连边都没沾过，</w:t>
      </w:r>
    </w:p>
    <w:p>
      <w:r>
        <w:t>让陈永裕觉得非常的不公平，想想自已是一个高级学府的大学生，模样也长得不比大头差，照理讲小麽</w:t>
      </w:r>
    </w:p>
    <w:p>
      <w:r>
        <w:t>和小菁应该会喜欢上自已才对，但偏偏到目前为止，还没有机会接近她们，更别想要上她们，不过陈永</w:t>
      </w:r>
    </w:p>
    <w:p>
      <w:r>
        <w:t>裕也不曾对她们两人放弃过，因为陈永裕看的出来虽然两人时常的跟着大头，但由大头对她们两人的态</w:t>
      </w:r>
    </w:p>
    <w:p>
      <w:r>
        <w:t>度看来，大头与两女非情侣关系，虽也曾私下的问过大头，但每次皆被大头避过话题，久而久之陈永裕</w:t>
      </w:r>
    </w:p>
    <w:p>
      <w:r>
        <w:t>也不再追问。</w:t>
      </w:r>
    </w:p>
    <w:p>
      <w:r>
        <w:t>就在三人坐下沙发之後，陈永裕双臂立即感受到两个肉团的挤压，压的陈永裕一阵舒麻，正陶醉於</w:t>
      </w:r>
    </w:p>
    <w:p>
      <w:r>
        <w:t>其中之时，耳边感到一股热气後，传来了小麽娇滴滴的声音∶「阿裕，你刚刚跟那位小妹妹在里面干什</w:t>
      </w:r>
    </w:p>
    <w:p>
      <w:r>
        <w:t>麽啊，干嘛把门锁起来，我们会不会来了不是时候，嗯，阿裕，是不是我们破坏了你的好事，是不是吗？」</w:t>
      </w:r>
    </w:p>
    <w:p>
      <w:r>
        <w:t>小麽发嗲的摇着陈永裕的臂膀追问着，摇的陈永裕又爽又难过，吱吱唔唔的回答说。</w:t>
      </w:r>
    </w:p>
    <w:p>
      <w:r>
        <w:t>「怎……怎……怎麽会呢，这……这里是公共场所，我怎麽会……会在这里乱来呢，刚刚是小妹有</w:t>
      </w:r>
    </w:p>
    <w:p>
      <w:r>
        <w:t>事请教我一些问题，而且门是她不小心上的锁，你……你们不……不要胡思乱想。」陈永裕满脸通红，</w:t>
      </w:r>
    </w:p>
    <w:p>
      <w:r>
        <w:t>满头是汗的急着回答着。</w:t>
      </w:r>
    </w:p>
    <w:p>
      <w:r>
        <w:t>两女看着陈永裕一脸的糗样更是笑得东倒西歪，最糟糕的是两女的手在自已的身上又拍又摸的，自</w:t>
      </w:r>
    </w:p>
    <w:p>
      <w:r>
        <w:t>已的分身也被两女不知是故还是无心的摸了好几下，让自已都快忍不住的想扑上两女，就在这时由门口</w:t>
      </w:r>
    </w:p>
    <w:p>
      <w:r>
        <w:t>传来了大头的声音∶「什麽事情这麽高兴啊，讲来让我听听如何？」</w:t>
      </w:r>
    </w:p>
    <w:p>
      <w:r>
        <w:t>两女看到大头走了进来，於是站了起来走到了大头的身边说∶「没什麽啦，刚刚阿裕说了一些在学</w:t>
      </w:r>
    </w:p>
    <w:p>
      <w:r>
        <w:t>校的笑话给我们听，我们觉得好笑而已啦。」小菁一面回答着大头，一边对着陈永裕抛着略有含义的媚</w:t>
      </w:r>
    </w:p>
    <w:p>
      <w:r>
        <w:t>眼。</w:t>
      </w:r>
    </w:p>
    <w:p>
      <w:r>
        <w:t>这时大头将提在手中的包包打了开来，拿出了一副朴克牌及一叠千元大钞，看来大头今天好想准备</w:t>
      </w:r>
    </w:p>
    <w:p>
      <w:r>
        <w:t>好好的赌一场的样子，虽然大夥平时皆有赌博的习惯，但必竟还是消遣的多，於是陈永裕看了拿出了那</w:t>
      </w:r>
    </w:p>
    <w:p>
      <w:r>
        <w:t>麽多钱出来之後，好奇的对着大头说∶「我说大头，近来是不是发了，想好好的照顾老朋友不成？」</w:t>
      </w:r>
    </w:p>
    <w:p>
      <w:r>
        <w:t>大头也乐的大声的对陈永裕说∶</w:t>
      </w:r>
    </w:p>
    <w:p>
      <w:r>
        <w:t>「不错！我老板最近手气不错，又见我办事牢靠，最重要的是帮他照顾两个女人，所以他一高兴便</w:t>
      </w:r>
    </w:p>
    <w:p>
      <w:r>
        <w:t>赏了我这麽多。」大头说到了两个女人，眼光不经意的看着小麽和小菁，让陈永裕似有领悟的问∶「大</w:t>
      </w:r>
    </w:p>
    <w:p>
      <w:r>
        <w:t>头你说得两个女人，莫非是小麽、小菁？」</w:t>
      </w:r>
    </w:p>
    <w:p>
      <w:r>
        <w:t>「难道不是吗？就是这两位大美女……」</w:t>
      </w:r>
    </w:p>
    <w:p>
      <w:r>
        <w:t>原来大头这两年来因为没有上大学，而家里又有钱，母亲早逝，父亲又讨了个小老婆，继母也不太</w:t>
      </w:r>
    </w:p>
    <w:p>
      <w:r>
        <w:t>管他，老爸又生意忙而无暇去留意大头的交友情形，因此在这段期间，大头交了一群爱玩的朋友是柯想</w:t>
      </w:r>
    </w:p>
    <w:p>
      <w:r>
        <w:t>而知的。</w:t>
      </w:r>
    </w:p>
    <w:p>
      <w:r>
        <w:t>而大头口中的老年，早年是一名江湖中人，虽然年纪已一大把，但是好色成性，虽然大头的老板已</w:t>
      </w:r>
    </w:p>
    <w:p>
      <w:r>
        <w:t>届日薄西山的年纪，但仍喜欢老牛吃嫩草，由其是他明知自已对女人已心有馀而力不足，不过他还是喜</w:t>
      </w:r>
    </w:p>
    <w:p>
      <w:r>
        <w:t>欢收集幼齿，让自已摸一摸过过乾瘾也好。</w:t>
      </w:r>
    </w:p>
    <w:p>
      <w:r>
        <w:t>而小麽、小菁的父亲原是大头的老板昔日的手下，後来两女的双亲因为出了一场车祸，父病母逝，</w:t>
      </w:r>
    </w:p>
    <w:p>
      <w:r>
        <w:t>双双的把家里的经济陷入了绝境，而两女的父亲，生平也没有什麽亲友，根本无法救济，为了庞大的医</w:t>
      </w:r>
    </w:p>
    <w:p>
      <w:r>
        <w:t>疗费用，只好求助於当年的老大。</w:t>
      </w:r>
    </w:p>
    <w:p>
      <w:r>
        <w:t>而老大现在虽然已漂白的做起进口生意，但老婆早逝，一双而女也都成年，长期的居住在美国，虽</w:t>
      </w:r>
    </w:p>
    <w:p>
      <w:r>
        <w:t>然坐拥财富，但生活却很空虚。</w:t>
      </w:r>
    </w:p>
    <w:p>
      <w:r>
        <w:t>当大头去应徵老大的专任司机时，恰好是两女父亲求助老大救助之时，因大头人长的高头大马，又</w:t>
      </w:r>
    </w:p>
    <w:p>
      <w:r>
        <w:t>一表人才，很快的就被老大看中意，虽然大头名义上是司机，但实际上是老大的贴身保镖。</w:t>
      </w:r>
    </w:p>
    <w:p>
      <w:r>
        <w:t>原本大的老板极不愿意去救助两女的父亲，後来是因为看上两女年幼，又未经人事，想要占有两女，</w:t>
      </w:r>
    </w:p>
    <w:p>
      <w:r>
        <w:t>於是便叫大头带着大笔钞票去救济，但是要附带一个条件，那就是要两女来服待自已，以解空虚之苦，</w:t>
      </w:r>
    </w:p>
    <w:p>
      <w:r>
        <w:t>两女之父又何尝不知这老大的性情，但目前的困境唯有老大的救住才能脱困，於是两女之父只好狠起心</w:t>
      </w:r>
    </w:p>
    <w:p>
      <w:r>
        <w:t>来对两女「晓以大义」，而两女在半知半解的情况下，而成为老大的禁挛了。</w:t>
      </w:r>
    </w:p>
    <w:p>
      <w:r>
        <w:t>慢慢的，两女也知道自已其实是被父亲卖给老大，但如果没有老大的救助的话，两姐妹的未来也许</w:t>
      </w:r>
    </w:p>
    <w:p>
      <w:r>
        <w:t>会更惨，於是两女从此便心甘情愿，毫无怨言的做老大的情妇了。</w:t>
      </w:r>
    </w:p>
    <w:p>
      <w:r>
        <w:t>而老大毕竟年纪已大，除了帮两女开苞後，再也没有再上过两女，而且更放任两女自由，就这样生</w:t>
      </w:r>
    </w:p>
    <w:p>
      <w:r>
        <w:t>活在有吃有喝、有玩有穿，最重要的是可以和年轻小伙子拍拖也不受拘束，尤其身边又有像大头这种帅</w:t>
      </w:r>
    </w:p>
    <w:p>
      <w:r>
        <w:t>哥陪着，渐渐的也变得风骚妩媚，而对男女之间的事也由大头及友人的薰陶之下，有着丰富的经验，所</w:t>
      </w:r>
    </w:p>
    <w:p>
      <w:r>
        <w:t>以当大头第一次承认两女是他老板的女人，陈永裕也没有太大的讶，只是说着∶「可惜呀！</w:t>
      </w:r>
    </w:p>
    <w:p>
      <w:r>
        <w:t>可惜！」</w:t>
      </w:r>
    </w:p>
    <w:p>
      <w:r>
        <w:t>大头不解的问∶「可惜什麽？」</w:t>
      </w:r>
    </w:p>
    <w:p>
      <w:r>
        <w:t>「两朵鲜花插在……」陈永裕本来要说两朵鲜花插在牛粪上，但是又想到这牛粪是大头的老板，於</w:t>
      </w:r>
    </w:p>
    <w:p>
      <w:r>
        <w:t>是便不好意思再说下去了。</w:t>
      </w:r>
    </w:p>
    <w:p>
      <w:r>
        <w:t>就在这时众人已各就各位之时，不头在此时却语出惊人，而且慷慨的说∶「今天，如果谁有本事把</w:t>
      </w:r>
    </w:p>
    <w:p>
      <w:r>
        <w:t>我的钱赢走，我不但不皱一丝眉头，而且小麽、小菁两人任凭挑选，陪赢钱最多的人上床。」</w:t>
      </w:r>
    </w:p>
    <w:p>
      <w:r>
        <w:t>大头话一说完後，在他身旁的小麽、小菁更是频频的向着众人抛着媚眼，显然两女无异议，於是众</w:t>
      </w:r>
    </w:p>
    <w:p>
      <w:r>
        <w:t>人兴奋大叫着∶「啊……真的吗？」</w:t>
      </w:r>
    </w:p>
    <w:p>
      <w:r>
        <w:t>「当真……没骗人？」</w:t>
      </w:r>
    </w:p>
    <w:p>
      <w:r>
        <w:t>「好啊……太棒了！」</w:t>
      </w:r>
    </w:p>
    <w:p>
      <w:r>
        <w:t>「……」</w:t>
      </w:r>
    </w:p>
    <w:p>
      <w:r>
        <w:t>几个男人见有这麽好的机会可以跟两女上床，於是个个磨拳擦掌准备大赢一场，赢得美人归。</w:t>
      </w:r>
    </w:p>
    <w:p>
      <w:r>
        <w:t>（三）赌「性」</w:t>
      </w:r>
    </w:p>
    <w:p>
      <w:r>
        <w:t>就为了大头的这一句话，陈永裕终於不负已望的大杀四方，在众人的慕眼光下，挑选了身材较高的</w:t>
      </w:r>
    </w:p>
    <w:p>
      <w:r>
        <w:t>小麽做为奖励自已的奖品。</w:t>
      </w:r>
    </w:p>
    <w:p>
      <w:r>
        <w:t>陈永裕也在离开春雨轩之时，各给了美美和小艳两人两千元吃，让两人乐得，没有去追问今天的赌</w:t>
      </w:r>
    </w:p>
    <w:p>
      <w:r>
        <w:t>局。</w:t>
      </w:r>
    </w:p>
    <w:p>
      <w:r>
        <w:t>於是小麽随着陈永裕出了春雨轩後，坐上了陈永裕的机车，与其它人挥手道别後，陈永裕骑到了一</w:t>
      </w:r>
    </w:p>
    <w:p>
      <w:r>
        <w:t>家汽车旅馆。</w:t>
      </w:r>
    </w:p>
    <w:p>
      <w:r>
        <w:t>进到了房间後的小麽与陈永裕两人像乾材烈火一般，相拥狂吻起，而两人的衣就在那刹那之间，脱</w:t>
      </w:r>
    </w:p>
    <w:p>
      <w:r>
        <w:t>离了身体，两人在床上不断的翻滚，相亘的抚弄着对方的身体，一直到小麽被陈永裕吻的透不气来，两</w:t>
      </w:r>
    </w:p>
    <w:p>
      <w:r>
        <w:t>人才勉强的分了开来，这时小麽躺在陈永裕的怀里，娇嗲地说道∶「你好坏喔，这样拼命的吻人家，人</w:t>
      </w:r>
    </w:p>
    <w:p>
      <w:r>
        <w:t>家差点没了气，也不会对人家怜香惜玉一下，真是好坏喔！」</w:t>
      </w:r>
    </w:p>
    <w:p>
      <w:r>
        <w:t>她一边说还一边伸手去抚摸陈永裕的大肉棒，陈永裕笑了一下，见她抚弄着自己的大肉棒也就很清</w:t>
      </w:r>
    </w:p>
    <w:p>
      <w:r>
        <w:t>楚她的意思了，也就不客气地伸手去抓住她的胸部，这时候才发现她的胸部还不小，足足有３６Ｄ大，</w:t>
      </w:r>
    </w:p>
    <w:p>
      <w:r>
        <w:t>而且摸起来即柔软又坚挺，实在不愧是令人无一手掌握的好人。其实从今天她一进包厢後，自已就有股</w:t>
      </w:r>
    </w:p>
    <w:p>
      <w:r>
        <w:t>想上她的念头，没想到真的美梦成真，如今见自己想上的女人与自己在旅馆内裸裎相见，陈永裕这时胯</w:t>
      </w:r>
    </w:p>
    <w:p>
      <w:r>
        <w:t>下的大肉棒又抖了起来，更何况小麽的肉体已在自己的「掌握」之下时，哪能不再上下其手呢？</w:t>
      </w:r>
    </w:p>
    <w:p>
      <w:r>
        <w:t>陈永裕手轻柔地握着她的乳房，然後她也仰起头来，嘟起小嘴，似乎是要陈永裕再去吻她！陈永裕</w:t>
      </w:r>
    </w:p>
    <w:p>
      <w:r>
        <w:t>低下头去，刚刚吻上去，她就立刻将舌头伸过来，与小毅的舌头再一次缠绕在一起。</w:t>
      </w:r>
    </w:p>
    <w:p>
      <w:r>
        <w:t>她果然不愧是做人家的情妇，吻技比起自己高超许多，而且她一边吻着一边调整着自己的姿势，慢</w:t>
      </w:r>
    </w:p>
    <w:p>
      <w:r>
        <w:t>慢地将舌头从陈永裕的嘴里收了回来，然後用着极媚的眼光，看着陈永裕的脸，一边看，一边慢慢地蹲</w:t>
      </w:r>
    </w:p>
    <w:p>
      <w:r>
        <w:t>下身去。这时候陈永裕看着她那蹲下後，腿的曲线更显得诱人！</w:t>
      </w:r>
    </w:p>
    <w:p>
      <w:r>
        <w:t>她抓起起了陈永裕的大肉棒，张口含住了他的肉棒，慢慢地一吞一吐，让原本就已经极度硬挺的大</w:t>
      </w:r>
    </w:p>
    <w:p>
      <w:r>
        <w:t>肉棒，在她的嘴里慢慢地更加硬挺了起来。她慢慢地没有办法像之前那样轻巧的活动，只好将龟头含在</w:t>
      </w:r>
    </w:p>
    <w:p>
      <w:r>
        <w:t>嘴里，然後用手去套弄陈永裕的大肉棒。</w:t>
      </w:r>
    </w:p>
    <w:p>
      <w:r>
        <w:t>？这时候陈永裕也要她躺下，好让彼此都可以去舔弄对方，这可是她自懂性爱以来，第一次有男人</w:t>
      </w:r>
    </w:p>
    <w:p>
      <w:r>
        <w:t>要亲她那地方的欣喜，自然也是她求之不得的事情！但她又舍不得将陈永裕的肉棒吐出，所以两人只好</w:t>
      </w:r>
    </w:p>
    <w:p>
      <w:r>
        <w:t>慢慢地改变姿势，直到以６９的方式躺在床上。陈永裕这时候将她的双腿轻柔的打开，露出她的下身。</w:t>
      </w:r>
    </w:p>
    <w:p>
      <w:r>
        <w:t>他这时候就把头埋下去，开始利用他的舌头来舔弄起来。</w:t>
      </w:r>
    </w:p>
    <w:p>
      <w:r>
        <w:t>「唔……唔……唔……喔……喔……喔……喔……喔……好……舒服……你……好……厉害……喔</w:t>
      </w:r>
    </w:p>
    <w:p>
      <w:r>
        <w:t>……舔得……我……好舒服……喔……喔……唔……唔……唔……喔……喔……喔……唔……唔……唔</w:t>
      </w:r>
    </w:p>
    <w:p>
      <w:r>
        <w:t>……天啊……别这样……别……弄……那里……我……会……受……不……了……的……喔┅喔……喔</w:t>
      </w:r>
    </w:p>
    <w:p>
      <w:r>
        <w:t>……喔……唔……唔……唔……唔……唔……唔……唔……唔……我……我……我……」</w:t>
      </w:r>
    </w:p>
    <w:p>
      <w:r>
        <w:t>陈永裕这时利用手指不断地去按揉她的阴核，看到她有点受不了了，於是就把速度放慢，让她喘口</w:t>
      </w:r>
    </w:p>
    <w:p>
      <w:r>
        <w:t>气。她好不容易才喘了口气，却没有想到这时候陈永裕翻过身来，把她的下半身捧起，把那硕大的肉棒</w:t>
      </w:r>
    </w:p>
    <w:p>
      <w:r>
        <w:t>慢慢地入她的体内，并且开始前後挺动起来！</w:t>
      </w:r>
    </w:p>
    <w:p>
      <w:r>
        <w:t>「喔……喔……喔……喔……好……好……棒┅喔……好大……的……鸡巴……啊……好哥哥……</w:t>
      </w:r>
    </w:p>
    <w:p>
      <w:r>
        <w:t>好人……你的鸡巴……怎会……这样……厉害呢……弄得……人……家……好……舒……服……好……</w:t>
      </w:r>
    </w:p>
    <w:p>
      <w:r>
        <w:t>快……活……唔……唔……」</w:t>
      </w:r>
    </w:p>
    <w:p>
      <w:r>
        <w:t>由於从没享受过如此激情的性交，加上肉穴第一次被舔弄爱抚了这许久，所以当陈永裕的大肉棒插</w:t>
      </w:r>
    </w:p>
    <w:p>
      <w:r>
        <w:t>进去之後，就只见其乐而不见其苦，这时候，小麽的兴奋与快活自然可想而知！</w:t>
      </w:r>
    </w:p>
    <w:p>
      <w:r>
        <w:t>小麽两手抓着陈永裕的臂膀，不断地摆动着自己的下身，迎合着陈永裕的挺送；而且她还会主动地</w:t>
      </w:r>
    </w:p>
    <w:p>
      <w:r>
        <w:t>利用两腿旁的肌肉，不断地吮弄陈永裕的大肉棒，这样一来，两方都可以给对方的性器带来刺激，就不</w:t>
      </w:r>
    </w:p>
    <w:p>
      <w:r>
        <w:t>是只有单纯一方的享受！</w:t>
      </w:r>
    </w:p>
    <w:p>
      <w:r>
        <w:t>陈永裕前後挺动了五六十下之後，她就要求改换姿势，因为她觉得腿十分地酸了！陈永裕这时候让</w:t>
      </w:r>
    </w:p>
    <w:p>
      <w:r>
        <w:t>她平躺在床上，抬起她的左腿，然後采侧交的姿势，把肉棒插入她的体内，继续开始前後挺动起来。由</w:t>
      </w:r>
    </w:p>
    <w:p>
      <w:r>
        <w:t>於可以利用她的腿当作支点，所以陈永裕的挺动就更加地有力！大肉棒也就更加地深入她的体内，而她</w:t>
      </w:r>
    </w:p>
    <w:p>
      <w:r>
        <w:t>的呻吟当然就更加地快活与淫荡了！</w:t>
      </w:r>
    </w:p>
    <w:p>
      <w:r>
        <w:t>「喔……喔……喔……喔……真┅好……对……对……我……就……是……要……这样……快……</w:t>
      </w:r>
    </w:p>
    <w:p>
      <w:r>
        <w:t>快……用力……喔……棒……我……好……喜欢……你……的……大……鸡……巴……来……干……我</w:t>
      </w:r>
    </w:p>
    <w:p>
      <w:r>
        <w:t>……弄……得……人家……好……舒服……好……快活……喔…喔……啊……啊……啊……啊……」</w:t>
      </w:r>
    </w:p>
    <w:p>
      <w:r>
        <w:t>陈永裕这时候利用身体去压她的大腿，让她的两腿分得更开，然後抽动更加地方便有力，弄得她几</w:t>
      </w:r>
    </w:p>
    <w:p>
      <w:r>
        <w:t>乎要晕死过去了！可是这次陈永裕在这时故意的吊吊她胃口，或深或浅地抽送，让她持续地保持这样的</w:t>
      </w:r>
    </w:p>
    <w:p>
      <w:r>
        <w:t>兴奋程度，却始终不断地缺乏进入高潮极乐的最後动力！</w:t>
      </w:r>
    </w:p>
    <w:p>
      <w:r>
        <w:t>小麽慢慢的发现了陈永裕故意在逗她，於是小麽开始苦苦地哀求，因为没有办法享受到高潮也就罢</w:t>
      </w:r>
    </w:p>
    <w:p>
      <w:r>
        <w:t>了，在陈永裕不断的弄之下，她已经有点力不从心了！</w:t>
      </w:r>
    </w:p>
    <w:p>
      <w:r>
        <w:t>陈永裕看到这副模样，知道也该好好地让她享受一下，於是就加快速度，送她进入高潮！於是在高</w:t>
      </w:r>
    </w:p>
    <w:p>
      <w:r>
        <w:t>潮的冲击之下，原本就已经无力的小麽，很快地就晕死过去，而瘫软在床上。这时候陈永裕见小麽昏了</w:t>
      </w:r>
    </w:p>
    <w:p>
      <w:r>
        <w:t xml:space="preserve">过去，也不忍再弄着她，於是起了床，往浴室去冲洗身体了……！！！！！【全文完】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