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温陵艳事</w:t>
      </w:r>
    </w:p>
    <w:p>
      <w:r>
        <w:t>阿忠和阿明是百战肉林的死党，最近，阿忠离开香港，在大陆长住并经营黄业，发展得有声有色。</w:t>
      </w:r>
    </w:p>
    <w:p>
      <w:r>
        <w:t>他在闽南的鲤城打了个电话给香港的阿明，说是因为大陆改革开放，家乡的淫业出现了一片崭新面貌。</w:t>
      </w:r>
    </w:p>
    <w:p>
      <w:r>
        <w:t>所以特别邀请阿明去共享温柔。</w:t>
      </w:r>
    </w:p>
    <w:p>
      <w:r>
        <w:t>飞机从启德机场起飞不到一个钟，就到达厦门市。阿明走出海关，阿忠已经在出口等候了。在通往</w:t>
      </w:r>
    </w:p>
    <w:p>
      <w:r>
        <w:t>市区的计程车上，阿忠说道：「明哥，今晚我们先在集美过夜，痛痛快快地玩一个晚上，明天才带你到</w:t>
      </w:r>
    </w:p>
    <w:p>
      <w:r>
        <w:t>我家。」</w:t>
      </w:r>
    </w:p>
    <w:p>
      <w:r>
        <w:t>到了集美，阿忠带阿明到海边一座有围墙的三层建筑物。开门的是一个大约三十出岁的妇人，她一</w:t>
      </w:r>
    </w:p>
    <w:p>
      <w:r>
        <w:t>见阿忠，立即满面堆笑地把她们迎进去，阿忠像是在自己家里似的，带着阿明蹬上楼梯，直上三楼。</w:t>
      </w:r>
    </w:p>
    <w:p>
      <w:r>
        <w:t>经过二楼的时候，阿明见到客厅里有几个年轻女孩子在玩卜克牌。见到阿忠都亲热地和他打招呼。</w:t>
      </w:r>
    </w:p>
    <w:p>
      <w:r>
        <w:t>到了三楼，阿明把他带来的一大包女性的胸围内裤以及化妆品交给阿忠。阿忠笑着说道：「辛苦你</w:t>
      </w:r>
    </w:p>
    <w:p>
      <w:r>
        <w:t>了，女孩子们最喜欢这些东西了。虽然这里也已经买得到。</w:t>
      </w:r>
    </w:p>
    <w:p>
      <w:r>
        <w:t>但是怎麽比得上你带来的精品呀「</w:t>
      </w:r>
    </w:p>
    <w:p>
      <w:r>
        <w:t>阿明问道：「楼下的女孩子和你很熟哩她们是些什麽人呢？」</w:t>
      </w:r>
    </w:p>
    <w:p>
      <w:r>
        <w:t>阿忠笑着说道：「当然是上过床的女人了。这里是我筹备中的一个色情场所，房子是以前低价时买</w:t>
      </w:r>
    </w:p>
    <w:p>
      <w:r>
        <w:t>下的，刚才开门的女人是美姗。也是香港来的，原来在舞厅做小姐，所以认识了我。因为烂赌借了贵利</w:t>
      </w:r>
    </w:p>
    <w:p>
      <w:r>
        <w:t>而逃回来避债。她来投奔我，而我也正缺个有经验的，所以就请她在这里打理一切。」</w:t>
      </w:r>
    </w:p>
    <w:p>
      <w:r>
        <w:t>说到这里，阿忠拿出几件胸围内裤和内衣，然後在楼梯口叫道：「喂你们快上来呀明哥有礼物送给</w:t>
      </w:r>
    </w:p>
    <w:p>
      <w:r>
        <w:t>你们啦」</w:t>
      </w:r>
    </w:p>
    <w:p>
      <w:r>
        <w:t>二楼的女孩子立刻闻声上来，并且自己介绍她们的艺名和年龄，原来阿忠替她们所取的艺名分别是</w:t>
      </w:r>
    </w:p>
    <w:p>
      <w:r>
        <w:t>兰馨荷香菊芬和梅芳。年纪都是十七八岁。</w:t>
      </w:r>
    </w:p>
    <w:p>
      <w:r>
        <w:t>阿忠叫她们自己在五颜六色的内衣中挑两套，然後试穿出来看看。四个女孩子高高兴兴拿了她们喜</w:t>
      </w:r>
    </w:p>
    <w:p>
      <w:r>
        <w:t>爱的东西下楼去了。阿忠问道：「明哥，你觉得她们怎麽样？」</w:t>
      </w:r>
    </w:p>
    <w:p>
      <w:r>
        <w:t>「又年轻，又漂亮，忠哥真会选择」阿明由衷地称赞。</w:t>
      </w:r>
    </w:p>
    <w:p>
      <w:r>
        <w:t>「她们都是外省姑娘，我从工场挑选出来时个个还是处女哩不过现在都被我试过了。明天到鲤城，</w:t>
      </w:r>
    </w:p>
    <w:p>
      <w:r>
        <w:t>我会准备一名新鲜的处女让你开苞。然後她将成为你在内地的妻子。一个即可以照顾你的起居和随时供</w:t>
      </w:r>
    </w:p>
    <w:p>
      <w:r>
        <w:t>你发泄肉欲，又不会甘涉你寻花问柳的性伴侣。你一定非常满意的。不过，今晚能用这几个来替你洗尘</w:t>
      </w:r>
    </w:p>
    <w:p>
      <w:r>
        <w:t>接风。很不好意思，多多包涵」</w:t>
      </w:r>
    </w:p>
    <w:p>
      <w:r>
        <w:t>阿明笑着说道：「忠哥倒客气起来了，当初我们在香港一起搞海外雇用中心的时候那几个宾妹和波</w:t>
      </w:r>
    </w:p>
    <w:p>
      <w:r>
        <w:t>妹还不都是我尝过才让给你。你都不会介意，难道我还会介意吗？」</w:t>
      </w:r>
    </w:p>
    <w:p>
      <w:r>
        <w:t>阿忠道：「不要说这些了，她们快上来了。首先我让她们先服侍你，一个接一个地让你试一试，然</w:t>
      </w:r>
    </w:p>
    <w:p>
      <w:r>
        <w:t>後我们每人分两个，干她个你死我活」</w:t>
      </w:r>
    </w:p>
    <w:p>
      <w:r>
        <w:t>说话之间，四个女孩子已经换上性感的内衣裤上来了。她们羞答答地，显得有些畏缩。阿忠笑着对</w:t>
      </w:r>
    </w:p>
    <w:p>
      <w:r>
        <w:t>她们说道：「姗姨已经教会你们许多东西了吧我先检查一下你们有没有穿错，等一下你们轮流服侍阿明</w:t>
      </w:r>
    </w:p>
    <w:p>
      <w:r>
        <w:t>哥，我要看看你们学会了什麽。」</w:t>
      </w:r>
    </w:p>
    <w:p>
      <w:r>
        <w:t>阿忠说着，就在她们的身体之间转来钻去，摸摸她们的胸围扣子，又掀起半透明的裙子看她们的内</w:t>
      </w:r>
    </w:p>
    <w:p>
      <w:r>
        <w:t>裤。并在一个身材比较娇小的耻部抚摸一会儿，笑着说道：「阿香，你这里还痛不痛呢？」</w:t>
      </w:r>
    </w:p>
    <w:p>
      <w:r>
        <w:t>荷香红着脸低头小声说道：「不疼了」</w:t>
      </w:r>
    </w:p>
    <w:p>
      <w:r>
        <w:t>阿忠说道：「但是第一次玩你的时候，你叫得好大声哦」</w:t>
      </w:r>
    </w:p>
    <w:p>
      <w:r>
        <w:t>其他几个女孩子都闻声笑了起来。阿忠接着说道：「快把底裤脱下来让大家看看，是不是被我涨爆</w:t>
      </w:r>
    </w:p>
    <w:p>
      <w:r>
        <w:t>了。」</w:t>
      </w:r>
    </w:p>
    <w:p>
      <w:r>
        <w:t>阿香羞得粉面通红，却也慢慢地把翠绿色的内裤脱下，并把薄纱的短裙掀起，让她的阴户向着阿忠。</w:t>
      </w:r>
    </w:p>
    <w:p>
      <w:r>
        <w:t>见她阴毛稀疏，两瓣白嫩的大阴唇夹住一片粉红的小阴唇。</w:t>
      </w:r>
    </w:p>
    <w:p>
      <w:r>
        <w:t>阿忠把两只手指轻轻拨开，露出细心的肉洞和花生米一般大小的阴核，阿忠轻轻揉了揉，荷香立即</w:t>
      </w:r>
    </w:p>
    <w:p>
      <w:r>
        <w:t>浑身一震。其他围过来看热闹的三个女孩子也笑起来。</w:t>
      </w:r>
    </w:p>
    <w:p>
      <w:r>
        <w:t>阿忠则说道：「你们笑什麽呀大家都快点脱个精赤溜光，然後服侍明哥冲洗」</w:t>
      </w:r>
    </w:p>
    <w:p>
      <w:r>
        <w:t>四位女孩子不敢怠慢，立即自己脱得一丝不挂。接着七手八脚替阿明宽衣解带，然後一窝蜂地拥着</w:t>
      </w:r>
    </w:p>
    <w:p>
      <w:r>
        <w:t>她到浴室去了。这里的浴室非常宽大，容纳五人还不甚挤迫浴缸摆正在中间。</w:t>
      </w:r>
    </w:p>
    <w:p>
      <w:r>
        <w:t>阿明在浴缸里里坐下，左拥右抱着荷香和兰馨。双腿的两侧还有菊芬和梅芳。</w:t>
      </w:r>
    </w:p>
    <w:p>
      <w:r>
        <w:t>四个女娃儿替他推肩擦背，摸腿捏脚。还可以随时伸手去玩摸她们的乳房。</w:t>
      </w:r>
    </w:p>
    <w:p>
      <w:r>
        <w:t>阿明虽然阅女无数，面对着这几个雪白娇嫩的女孩子，跨间的肉棍儿也不由自主地硬直起来。</w:t>
      </w:r>
    </w:p>
    <w:p>
      <w:r>
        <w:t>坐在阿明大腿左边的菊芬翻洗粗硬的大阳具时，向对面梅芳说道：「阿芳，明哥这里比忠哥还要粗</w:t>
      </w:r>
    </w:p>
    <w:p>
      <w:r>
        <w:t>大，一会儿还是你先让他玩吧」</w:t>
      </w:r>
    </w:p>
    <w:p>
      <w:r>
        <w:t>梅芳白了她一眼说道：「明哥想先玩谁就玩谁，还轮你多嘴吗？」</w:t>
      </w:r>
    </w:p>
    <w:p>
      <w:r>
        <w:t>荷香插嘴说：「我们还是先帮明哥冲洗吧洗好了才能让他玩我们呀」</w:t>
      </w:r>
    </w:p>
    <w:p>
      <w:r>
        <w:t>菊芬又对阿明说道：「明哥，荷香一定是痒急了，你先帮她止止痒吧」</w:t>
      </w:r>
    </w:p>
    <w:p>
      <w:r>
        <w:t>比较少说话的兰馨终於也说道：「阿明哥，我们几个都急着让你试试，但是看起来最着急的还是菊</w:t>
      </w:r>
    </w:p>
    <w:p>
      <w:r>
        <w:t>芬，不然她就不会这麽话多，不如你先让她尝尝肉棍儿的利害吧」</w:t>
      </w:r>
    </w:p>
    <w:p>
      <w:r>
        <w:t>阿明笑着说道：「兰馨说得有道理，菊芬你先上来吧我们在水里玩一场。」</w:t>
      </w:r>
    </w:p>
    <w:p>
      <w:r>
        <w:t>梅芳笑道：「嘻阿芬终於排第一了」</w:t>
      </w:r>
    </w:p>
    <w:p>
      <w:r>
        <w:t>菊芬跨到阿明身上，双手拨开浓密的阴毛和两片粉红色的阴唇，让小肉洞对准阿明的龟头，缓缓地</w:t>
      </w:r>
    </w:p>
    <w:p>
      <w:r>
        <w:t>把粗硬的肉茎吞入她的身体。她的阴道非常紧窄，不过有肥皂液滋润，总算让阿明顺利地占有了她的肉</w:t>
      </w:r>
    </w:p>
    <w:p>
      <w:r>
        <w:t>体。</w:t>
      </w:r>
    </w:p>
    <w:p>
      <w:r>
        <w:t>菊芬尝试套弄了几下，说道：「哇好涨，蛮舒服的」</w:t>
      </w:r>
    </w:p>
    <w:p>
      <w:r>
        <w:t>阿明笑着说道：「能进去就好了，让梅芳也试试吧」</w:t>
      </w:r>
    </w:p>
    <w:p>
      <w:r>
        <w:t>菊芬有点儿无奈地让粗硬的大阳具退出她的阴道，让出位置给梅芳。梅芳圆圆的脸儿向阿明甜甜的</w:t>
      </w:r>
    </w:p>
    <w:p>
      <w:r>
        <w:t>一笑，把她丰满的肉体移过来，她的阴毛比菊芬少，单手扶着肉茎。轻易地使龟头钻入她的阴道里，随</w:t>
      </w:r>
    </w:p>
    <w:p>
      <w:r>
        <w:t>即上下套弄着，阿明觉得她的肉洞虽然没有菊芬那麽紧凑，里面的腔肉却很有摩擦感。仿佛有许多皱折，</w:t>
      </w:r>
    </w:p>
    <w:p>
      <w:r>
        <w:t>刷扫着他的龟头。</w:t>
      </w:r>
    </w:p>
    <w:p>
      <w:r>
        <w:t>接着上来的是兰馨，这女孩子的阴户有点儿舆别不同，她的阴核和小阴唇暴露在外面，而且很肥厚。</w:t>
      </w:r>
    </w:p>
    <w:p>
      <w:r>
        <w:t>套弄时好像两片嘴唇吮吸肉茎似的。</w:t>
      </w:r>
    </w:p>
    <w:p>
      <w:r>
        <w:t>最後轮到的荷香，是四个女孩子之中年纪最小的，她的身型小巧玲珑，乳房不成比例地特别硕大。</w:t>
      </w:r>
    </w:p>
    <w:p>
      <w:r>
        <w:t>特别是两颗奶头，仿佛熟透了的红葡萄。不过她的阴道就实在太小了。她自己弄了一会儿，还不能把阿</w:t>
      </w:r>
    </w:p>
    <w:p>
      <w:r>
        <w:t>明的阴茎塞入她的小肉洞。</w:t>
      </w:r>
    </w:p>
    <w:p>
      <w:r>
        <w:t>阿明顾摸玩她的乳房，见她不能套上，才拨开她的两片红润的阴唇，原来那个小孔有一根筷子那麽</w:t>
      </w:r>
    </w:p>
    <w:p>
      <w:r>
        <w:t>大。</w:t>
      </w:r>
    </w:p>
    <w:p>
      <w:r>
        <w:t>阿明把食指伸进去，立刻被她吸得紧紧的。便弄些肥皂泡涂上去，再把龟头抵住洞口，然後叫荷香</w:t>
      </w:r>
    </w:p>
    <w:p>
      <w:r>
        <w:t>坐下来。荷香咬着牙齿小心翼翼地向下压，终於进去一个龟头。却成了进退两难的局面。阿明好欠起上</w:t>
      </w:r>
    </w:p>
    <w:p>
      <w:r>
        <w:t>身，抱着荷香把下体一挺，荷香叫了一声，粗硬的大阳具终於整条塞入她的身体里了。</w:t>
      </w:r>
    </w:p>
    <w:p>
      <w:r>
        <w:t>阿明叫荷香不必套弄，把她的双乳姿意搓捏。荷香的奶头越来越硬，乳房却越来越软。终於，她的</w:t>
      </w:r>
    </w:p>
    <w:p>
      <w:r>
        <w:t>阴道也随着分泌的滋润而逐渐放松了。</w:t>
      </w:r>
    </w:p>
    <w:p>
      <w:r>
        <w:t>阿明示意她慢慢提起身体，让肉茎缓缓脱出她的身体。荷香的阴道仍然把阴茎吸得很紧，当龟头脱</w:t>
      </w:r>
    </w:p>
    <w:p>
      <w:r>
        <w:t>离时，整条肉茎都变成紫红色了。</w:t>
      </w:r>
    </w:p>
    <w:p>
      <w:r>
        <w:t>菊芬笑着说道：「荷香的骚洞真小，阿明爽死了」</w:t>
      </w:r>
    </w:p>
    <w:p>
      <w:r>
        <w:t>梅芳把菊芬腮边捏了一下，说道：「阿明哥爽不死的，如果他用肉棍儿塞住你这个口，你就不会那</w:t>
      </w:r>
    </w:p>
    <w:p>
      <w:r>
        <w:t>麽多嘴了。」</w:t>
      </w:r>
    </w:p>
    <w:p>
      <w:r>
        <w:t>菊芬没有回话，却报复性地把梅芳的乳房用力一捏。痛得她忍不住尖叫起来。</w:t>
      </w:r>
    </w:p>
    <w:p>
      <w:r>
        <w:t>阿明笑着说道：「你们不要斗气了，大家一起到外面去玩吧」</w:t>
      </w:r>
    </w:p>
    <w:p>
      <w:r>
        <w:t>五个人走出浴室，却听到其中一个房间里传出女人呻叫的声音。大家好奇地凑过去一看，原来是阿</w:t>
      </w:r>
    </w:p>
    <w:p>
      <w:r>
        <w:t>忠和美姗在床上翻云复雨。</w:t>
      </w:r>
    </w:p>
    <w:p>
      <w:r>
        <w:t>美姗正骑在阿忠上面扭腰摆臀，一见众人过来，便下马对笑着阿明说道：「忠哥见你和她们玩得兴</w:t>
      </w:r>
    </w:p>
    <w:p>
      <w:r>
        <w:t>高彩热，就捉我来出火了。」</w:t>
      </w:r>
    </w:p>
    <w:p>
      <w:r>
        <w:t>美姗说着，就准备穿衣服走了。阿忠笑着说道：「阿姗，你先别穿衣服，和阿明试试才走呀」</w:t>
      </w:r>
    </w:p>
    <w:p>
      <w:r>
        <w:t>美姗走到阿明身边说道：「明哥，这麽多女孩子陪你玩，我想你是一定不会看上我的。不过忠哥既</w:t>
      </w:r>
    </w:p>
    <w:p>
      <w:r>
        <w:t>然要这样，你就随便弄我几下，放我下去吧」</w:t>
      </w:r>
    </w:p>
    <w:p>
      <w:r>
        <w:t>阿明搭着美姗的肩膊笑着说道：「看你说到那里去了，如果你身上没有特别妙处，阿忠才不会把你</w:t>
      </w:r>
    </w:p>
    <w:p>
      <w:r>
        <w:t>介绍给我哩」</w:t>
      </w:r>
    </w:p>
    <w:p>
      <w:r>
        <w:t>阿忠也笑道：「对了，阿姗的鲤鱼嘴简直是世上罕有的妙品名器。不试试怎麽可以呢？阿明你躺在</w:t>
      </w:r>
    </w:p>
    <w:p>
      <w:r>
        <w:t>床上，由她来做主动，就可以知道其中的妙处了。」</w:t>
      </w:r>
    </w:p>
    <w:p>
      <w:r>
        <w:t>阿明听了阿忠这样说，立即躺到穿上摆好姿势。女孩子们也纷纷坐到旁边看热闹。当美姗的销魂洞</w:t>
      </w:r>
    </w:p>
    <w:p>
      <w:r>
        <w:t>套上阿明的肉茎，他立即领略到其中的好处了。原来美姗的阴道可以一缩一放，好像小孩子吃奶似的，</w:t>
      </w:r>
    </w:p>
    <w:p>
      <w:r>
        <w:t>把她的龟头吮吮吸吸。</w:t>
      </w:r>
    </w:p>
    <w:p>
      <w:r>
        <w:t>再细看她的模样，虽然年纪已过三十，却依然皮光肉猾，两座羊脂白玉般的乳房是白里泛红，用手</w:t>
      </w:r>
    </w:p>
    <w:p>
      <w:r>
        <w:t>摸下去蛮充满弹性。</w:t>
      </w:r>
    </w:p>
    <w:p>
      <w:r>
        <w:t>表面上，美姗好像端坐不动，实际上她的阴户正好像绞肉机似的，几乎要把粗硬的大阳具化成肉浆。</w:t>
      </w:r>
    </w:p>
    <w:p>
      <w:r>
        <w:t>阿明很快就被搞得跃跃欲喷。美姗也看出来了，她暂停下来，问阿明道：「要不要留精力下来应付女孩</w:t>
      </w:r>
    </w:p>
    <w:p>
      <w:r>
        <w:t>子们呢？」</w:t>
      </w:r>
    </w:p>
    <w:p>
      <w:r>
        <w:t>阿明摇了摇头说道：「不用了，我要享受一下被你吸出来的滋味。」</w:t>
      </w:r>
    </w:p>
    <w:p>
      <w:r>
        <w:t>美姗妩媚地笑了一笑，收缩阴肌把阿明的龟头再吮吸了一会儿，阿明终於在她的肉体里一泄如注。</w:t>
      </w:r>
    </w:p>
    <w:p>
      <w:r>
        <w:t>完事之後，美姗就用纸巾捂住阴户到楼下去了。女孩子们好奇地望着阿明那条软下来的肉茎。阿忠</w:t>
      </w:r>
    </w:p>
    <w:p>
      <w:r>
        <w:t>即令她们由小嘴去吮吸。於是由梅芳开始，女孩子们一个接一个轮流去含阿明的阴茎，轮到最後的荷香</w:t>
      </w:r>
    </w:p>
    <w:p>
      <w:r>
        <w:t>时，那软小的肉茎已经膨涨发大，龟头塞满她的小嘴。</w:t>
      </w:r>
    </w:p>
    <w:p>
      <w:r>
        <w:t>阿明从床上坐起来，对阿忠说道：「刚才你不是说每人两个吗？现在可以了。」</w:t>
      </w:r>
    </w:p>
    <w:p>
      <w:r>
        <w:t>阿忠笑着说道：「这阵子玩得女孩子多，我观看你和她们做，有趣过自己来哩你尽管和她们玩吧我</w:t>
      </w:r>
    </w:p>
    <w:p>
      <w:r>
        <w:t>做观众。」</w:t>
      </w:r>
    </w:p>
    <w:p>
      <w:r>
        <w:t>阿明笑着点了点头，对四个女孩子看了看。便叫兰馨伏在床上让他干。一招「隔山取火」把兰馨抽</w:t>
      </w:r>
    </w:p>
    <w:p>
      <w:r>
        <w:t>插的哼叫出声。</w:t>
      </w:r>
    </w:p>
    <w:p>
      <w:r>
        <w:t>兰馨属丰满型的女性，不高不矮，中等身材。肥白的屁股高高昂起，阿明的肉茎在滋润的阴道里狂</w:t>
      </w:r>
    </w:p>
    <w:p>
      <w:r>
        <w:t>抽猛插。双手就伸到她的酥胸摸捏那两团倒吊金钟的软肉。</w:t>
      </w:r>
    </w:p>
    <w:p>
      <w:r>
        <w:t>玩了一会儿，兰馨被抽插的肉洞发出「卜滋」的声响。阿忠走过来，笑着说道：「阿兰被你玩得出</w:t>
      </w:r>
    </w:p>
    <w:p>
      <w:r>
        <w:t>水了，让我来接力吧」</w:t>
      </w:r>
    </w:p>
    <w:p>
      <w:r>
        <w:t>於是，兰馨被阿忠反过身来，捉住脚儿从正面继续抽插。而阿明则抱起菊芬的娇躯坐在床沿玩「坐</w:t>
      </w:r>
    </w:p>
    <w:p>
      <w:r>
        <w:t>怀吞棍」。菊芬虽然身材清瘦，她的乳房却很发达。阿明叫她扭腰摆臀使藏在她肉洞里的肉茎和阴道内</w:t>
      </w:r>
    </w:p>
    <w:p>
      <w:r>
        <w:t>壁产生相对摩擦。自己就顾玩摸她的乳房。</w:t>
      </w:r>
    </w:p>
    <w:p>
      <w:r>
        <w:t>就在阿明和菊芬玩得兴高彩热时，兰馨已经被阿忠干得如痴如醉，手脚冰凉。</w:t>
      </w:r>
    </w:p>
    <w:p>
      <w:r>
        <w:t>於是阿忠丢下兰馨，从阿明的怀里抱过菊芬，叫她伏在床上，让他把粗硬的大阳具从背後贯入她的</w:t>
      </w:r>
    </w:p>
    <w:p>
      <w:r>
        <w:t>阴户。阿明则把目标转移向梅芳身上。</w:t>
      </w:r>
    </w:p>
    <w:p>
      <w:r>
        <w:t>梅芳的个子比较高，是四个女孩子中最高的一个。刚才在浴室里耍玩的时候，阿明就已经知道她那</w:t>
      </w:r>
    </w:p>
    <w:p>
      <w:r>
        <w:t>个重门叠户的好处，所以现在他准备慢慢地享受。</w:t>
      </w:r>
    </w:p>
    <w:p>
      <w:r>
        <w:t>他先叫梅芳抬起一只脚踏在床上，然後以站立的姿势把粗硬的大阳具插入她的身体。俩人面对面，</w:t>
      </w:r>
    </w:p>
    <w:p>
      <w:r>
        <w:t>梅芳显得有点儿羞涩，将头儿低垂，一任阿明的肉茎在她阴道里乱钻。</w:t>
      </w:r>
    </w:p>
    <w:p>
      <w:r>
        <w:t>这时，阿忠已经在菊芬的阴道里射精，他带着兰馨和菊芬到隔壁房间休息。</w:t>
      </w:r>
    </w:p>
    <w:p>
      <w:r>
        <w:t>阿明便和梅芳到床上去玩，俩人翻来覆去地干了一会儿。阿明见到荷香在旁边看得脸红耳赤，就对</w:t>
      </w:r>
    </w:p>
    <w:p>
      <w:r>
        <w:t>梅芳说道：「我先和荷香玩一会儿，回头再和你继续干。」</w:t>
      </w:r>
    </w:p>
    <w:p>
      <w:r>
        <w:t>阿明下床站在地上，叫荷香躺在床沿举高双腿让梅芳扶着。见她的阴道口已经湿润了，就将龟头对</w:t>
      </w:r>
    </w:p>
    <w:p>
      <w:r>
        <w:t>着那细小的洞眼缓缓挤进。</w:t>
      </w:r>
    </w:p>
    <w:p>
      <w:r>
        <w:t>荷香有点儿紧张地用手儿轻轻推阿明的胸膛，然而这时阿明已经箭在弦上，在龟头进入後，他不理</w:t>
      </w:r>
    </w:p>
    <w:p>
      <w:r>
        <w:t>荷香的死活，就全力推进，把粗硬的大阳具整条塞入荷香的肉体。</w:t>
      </w:r>
    </w:p>
    <w:p>
      <w:r>
        <w:t>这时的荷香已经是砧板上的肉，能让阿明肆意淫乐。阿明虽然被荷香紧窄的小肉洞夹得有点儿疼痛，</w:t>
      </w:r>
    </w:p>
    <w:p>
      <w:r>
        <w:t>但是他一心开凿荷香的阴道，也忍着痛，艰难地把肉茎在孔道里来回抽动，同时把双手搓捏着她的乳房。</w:t>
      </w:r>
    </w:p>
    <w:p>
      <w:r>
        <w:t>荷香被男人抽送的一会儿後，分泌越来越多。阴茎在她的小肉洞抽送也逐渐比较顺滑了。不过她的</w:t>
      </w:r>
    </w:p>
    <w:p>
      <w:r>
        <w:t>阴道虽然紧紧地咬着粗硬的大阳具，致使阿明向外抽的时候，荷香阴道的腔肉也被翻带出来。由於器官</w:t>
      </w:r>
    </w:p>
    <w:p>
      <w:r>
        <w:t>的紧密研磨，阿明终於在不太长的时间里就出精了。他的阳具退出荷香的阴户时，荷香的阴唇向两片嘴</w:t>
      </w:r>
    </w:p>
    <w:p>
      <w:r>
        <w:t>唇似的把龟头吮吸得乾乾净净。</w:t>
      </w:r>
    </w:p>
    <w:p>
      <w:r>
        <w:t>阿明懒洋洋地躺在床上，由梅芳用热毛巾擦拭过阴毛上的淫液浪汁，然後又把龟头含入嘴里又吸又</w:t>
      </w:r>
    </w:p>
    <w:p>
      <w:r>
        <w:t>吮。今晚阿明已经两度春风，他也觉得有点儿疲倦了。但是梅芳很卖力地替他做口的服务。彷佛刚才阿</w:t>
      </w:r>
    </w:p>
    <w:p>
      <w:r>
        <w:t>明把她玩得意犹未尽的样子。</w:t>
      </w:r>
    </w:p>
    <w:p>
      <w:r>
        <w:t>荷香也挨过来他的身边，让她抚摸着两只白晰细嫩的乳房。摸了一会儿乳房，又去摸她那细毛茸茸</w:t>
      </w:r>
    </w:p>
    <w:p>
      <w:r>
        <w:t>的阴户，荷香的阴毛十分稀疏，拨开两片粉红色的小阴唇，见到刚才被他的阳具涨开的肉洞已经恢复成</w:t>
      </w:r>
    </w:p>
    <w:p>
      <w:r>
        <w:t>细小的地洞眼。洞口还浸润着黏稠的精液。</w:t>
      </w:r>
    </w:p>
    <w:p>
      <w:r>
        <w:t>阿明望着伏在他双腿之间埋头苦干的梅芳，突然想到刚才曾经说玩了荷香之後再继续干她。於是阿</w:t>
      </w:r>
    </w:p>
    <w:p>
      <w:r>
        <w:t>明把身边的荷香上下其手，又伸直了双腿让梅芳继续口交了一会儿，便欲念横生，胯间的阳具也渐渐硬</w:t>
      </w:r>
    </w:p>
    <w:p>
      <w:r>
        <w:t>起来，涨满梅芳的小嘴。</w:t>
      </w:r>
    </w:p>
    <w:p>
      <w:r>
        <w:t>梅芳见阿明的肉茎已经粗硬，便骑上来把她的阴户往龟头套下去。这一次，阿明完全不需要费力，</w:t>
      </w:r>
    </w:p>
    <w:p>
      <w:r>
        <w:t>由梅芳扭腰舞臀，将他的肉茎百般套弄，直至火山暴发，才左拥右抱着两个活色生香的嫩娃儿倦然入睡。</w:t>
      </w:r>
    </w:p>
    <w:p>
      <w:r>
        <w:t>第二天上午，阿明从睡梦中醒来的时候，梅芳和荷香仍然在他身边熟熟睡。</w:t>
      </w:r>
    </w:p>
    <w:p>
      <w:r>
        <w:t>回想昨宵和她们盘肠大战，阿明觉得非常满足。两女的下体都很特别。荷香是异常狭窄，梅芳是重</w:t>
      </w:r>
    </w:p>
    <w:p>
      <w:r>
        <w:t>门叠户。</w:t>
      </w:r>
    </w:p>
    <w:p>
      <w:r>
        <w:t>想到这里，阿明不禁又趴到梅芳肉体上面，把粗硬的大阳具直挺挺地插入她的阴道。梅芳也许是昨</w:t>
      </w:r>
    </w:p>
    <w:p>
      <w:r>
        <w:t>晚玩得太累了。并没有被插醒过来。阿明抽送了几下，里面滑溜的，大概是他上一次射入的精液起了润</w:t>
      </w:r>
    </w:p>
    <w:p>
      <w:r>
        <w:t>滑作用，感觉上并没有昨晚那麽爽。</w:t>
      </w:r>
    </w:p>
    <w:p>
      <w:r>
        <w:t>看看另一边的荷香，也双腿微开耻部尽露地熟睡着。望着那毛发疏落，白馒头似的阴户。阿明忽然</w:t>
      </w:r>
    </w:p>
    <w:p>
      <w:r>
        <w:t>产生了兴趣。於是，他趁梅芳没有醒，就将粗硬的肉茎拨离她阴道，把目标转移到荷香的身上。</w:t>
      </w:r>
    </w:p>
    <w:p>
      <w:r>
        <w:t>这一次倒很顺利就把肉肠整条塞入荷香的阴道。但是荷香也醒来了。她觉得阴道被粗硬的大阳具涨</w:t>
      </w:r>
    </w:p>
    <w:p>
      <w:r>
        <w:t>得很舒服，遂将双腿尽量分开，以方便阿明在她肉体里抽插。</w:t>
      </w:r>
    </w:p>
    <w:p>
      <w:r>
        <w:t>阿明干得正欢，阿忠忽然走进房来。他拍拍阿明的屁股说道：「留点儿气力吧还有许多女孩子让你</w:t>
      </w:r>
    </w:p>
    <w:p>
      <w:r>
        <w:t>玩哩」</w:t>
      </w:r>
    </w:p>
    <w:p>
      <w:r>
        <w:t>荷香正被阿明干得欲仙欲死，听见阿忠的说话，赶紧把四肢像八爪鱼似的把阿明紧紧抱住。阿忠笑</w:t>
      </w:r>
    </w:p>
    <w:p>
      <w:r>
        <w:t>着说道：「阿香，你不必那麽肉紧，我来替他干你啦」</w:t>
      </w:r>
    </w:p>
    <w:p>
      <w:r>
        <w:t>荷香这才松开阿明。於是阿明抽身入洗手间梳洗，阿忠则把荷香横放在床沿，架起双腿，把粗硬的</w:t>
      </w:r>
    </w:p>
    <w:p>
      <w:r>
        <w:t>大阳具塞入那湿润小肉洞里狠狠抽送起来。</w:t>
      </w:r>
    </w:p>
    <w:p>
      <w:r>
        <w:t>阿明回到房里时，荷香已经被阿忠干得如痴如醉了。阿忠让她躺到床上，便穿上衣服，和阿明下楼。</w:t>
      </w:r>
    </w:p>
    <w:p>
      <w:r>
        <w:t>美姗送他们走的时候，阿忠又摸捏了她的乳房，才和阿明出门口。</w:t>
      </w:r>
    </w:p>
    <w:p>
      <w:r>
        <w:t>经过大约两个小时的车程，就到了阿忠的家乡鲤城。这是一个沿海的古城，但是也逐渐有些高层的</w:t>
      </w:r>
    </w:p>
    <w:p>
      <w:r>
        <w:t>建筑物落成。阿忠把阿明带到市郊一座崭新的三层别墅。</w:t>
      </w:r>
    </w:p>
    <w:p>
      <w:r>
        <w:t>进屋之後，里面有两位年轻貌美的女人，阿忠指着阿明对其中一个说道：「雅萍，他就是我对你提</w:t>
      </w:r>
    </w:p>
    <w:p>
      <w:r>
        <w:t>起的阿明，从现在起，他就是你的老公了。他虽然是香港人，但是不时都会来和你相聚，你要好好地照</w:t>
      </w:r>
    </w:p>
    <w:p>
      <w:r>
        <w:t>顾他哦？」</w:t>
      </w:r>
    </w:p>
    <w:p>
      <w:r>
        <w:t>雅萍粉脸飞红，低着头儿说道：「明哥，有什麽尽管吩咐我。」</w:t>
      </w:r>
    </w:p>
    <w:p>
      <w:r>
        <w:t>阿忠说道：「明哥好劲的，他不可以有一个晚上没有女人的。」</w:t>
      </w:r>
    </w:p>
    <w:p>
      <w:r>
        <w:t>另一个女人对阿忠说道：「你也不必说得那麽露骨嘛还怕阿萍不懂得吗？」</w:t>
      </w:r>
    </w:p>
    <w:p>
      <w:r>
        <w:t>阿忠把说话的女人拉到怀里对阿明说道：「她是我的女人，叫雯樱。不过我们一向都不分彼此，你</w:t>
      </w:r>
    </w:p>
    <w:p>
      <w:r>
        <w:t>大可放心勾引她，我不会介意的。雅萍还是处女，我特意留给你的，否则早就被我开罐头了。雯樱就已</w:t>
      </w:r>
    </w:p>
    <w:p>
      <w:r>
        <w:t>经陪我睡过了，不过如果你对她有兴趣，也可以让你试试她的滋味，这女人的特点是乳房很大，看涨鼓</w:t>
      </w:r>
    </w:p>
    <w:p>
      <w:r>
        <w:t>鼓的，一只手都抓不拢。」</w:t>
      </w:r>
    </w:p>
    <w:p>
      <w:r>
        <w:t>阿忠嘴里说着，就把大手抓住雯樱的一只乳房。雯樱连忙争扎逃进房间里了。</w:t>
      </w:r>
    </w:p>
    <w:p>
      <w:r>
        <w:t>阿忠对雅萍说道：「阿萍，你不是想看电影吗？现在刚好是时候，你就带阿明去看吧」</w:t>
      </w:r>
    </w:p>
    <w:p>
      <w:r>
        <w:t>雅萍进房换了件衣服，出来後便带领阿明出门，离这里不远就有一间戏院。</w:t>
      </w:r>
    </w:p>
    <w:p>
      <w:r>
        <w:t>因为是上班时间，来看戏的人并不多，俩人在最後排找位置坐下来。电影开始放映後，後排的座位</w:t>
      </w:r>
    </w:p>
    <w:p>
      <w:r>
        <w:t>有阿明和雅萍两人，而且光线黑暗得来伸手不见五指。</w:t>
      </w:r>
    </w:p>
    <w:p>
      <w:r>
        <w:t>阿明把手搭在雅萍香肩上，雅萍不但没有躲开，还把娇躯向他依偎。令他的手很自然地滑到高耸的</w:t>
      </w:r>
    </w:p>
    <w:p>
      <w:r>
        <w:t>乳房上。柔软的感受，告诉他不但真材实料，而且没有任何障碍物。</w:t>
      </w:r>
    </w:p>
    <w:p>
      <w:r>
        <w:t>初见面的时候，阿明看得出雅萍是穿着乳罩的，一定是临出门更衣的时候脱掉了。分明是为他制造</w:t>
      </w:r>
    </w:p>
    <w:p>
      <w:r>
        <w:t>方便。於是阿明马上把右手悄悄潜入她上衣里。雅萍是微微一震，直到阿明的手握住她柔滑的豪乳时，</w:t>
      </w:r>
    </w:p>
    <w:p>
      <w:r>
        <w:t>才伸出左手紧紧按住他的手背。此举当然不是抵抗。</w:t>
      </w:r>
    </w:p>
    <w:p>
      <w:r>
        <w:t>在阿明轻捏慢捻下，乳尖迅即变硬。阿明的阳具也发生了强烈反映，却被牛仔裤紧紧绷着。他牵着</w:t>
      </w:r>
    </w:p>
    <w:p>
      <w:r>
        <w:t>雅萍的手儿放到那里，雅萍倒很善解人意。她拉开阿明的裤链，把软绵绵的嫩手儿轻轻握住粗硬的大阳</w:t>
      </w:r>
    </w:p>
    <w:p>
      <w:r>
        <w:t>具。</w:t>
      </w:r>
    </w:p>
    <w:p>
      <w:r>
        <w:t>阿明深呼吸了一下，把闲着的另一只手拉起她的上衣，俯首就把发硬了的奶头衔在嘴里又吸又吮。</w:t>
      </w:r>
    </w:p>
    <w:p>
      <w:r>
        <w:t>雅萍缩着脖子，小手儿把阿明的肉茎紧紧握住套动。如果不时昨天晚上在集美那几个女孩子身上发泄过，</w:t>
      </w:r>
    </w:p>
    <w:p>
      <w:r>
        <w:t>阿明这时一定火山爆发。</w:t>
      </w:r>
    </w:p>
    <w:p>
      <w:r>
        <w:t>此刻，阿明已经难已满足於双峰间的畅游。他伸手解开雅萍的裤钮，再扯下拉链，正准备问津桃源，</w:t>
      </w:r>
    </w:p>
    <w:p>
      <w:r>
        <w:t>却被雅萍一手握住，放回乳房上。</w:t>
      </w:r>
    </w:p>
    <w:p>
      <w:r>
        <w:t>阿明讶问：「是不是那里不方便呢？」</w:t>
      </w:r>
    </w:p>
    <w:p>
      <w:r>
        <w:t>雅萍摇了摇头没说话，却钻到阿明怀里。张开小嘴儿把龟头含住。阿明登时没话可说了，如果他坚</w:t>
      </w:r>
    </w:p>
    <w:p>
      <w:r>
        <w:t>持要玩雅萍的阴户，就得放弃目前的享受。於是，他一边按着雅萍的头部，帮助她上下耸动，一边把她</w:t>
      </w:r>
    </w:p>
    <w:p>
      <w:r>
        <w:t>硕大柔软，却充满弹性的乳房摸玩捏弄。</w:t>
      </w:r>
    </w:p>
    <w:p>
      <w:r>
        <w:t>雅萍两片炽热的红唇紧紧吮住阿明的肉茎，灵活的舌头儿绕着龟头舐过不停。</w:t>
      </w:r>
    </w:p>
    <w:p>
      <w:r>
        <w:t>间中还用舌尖去舔龟头上的小缝。阿明觉得浑身上下每一个毛孔都在扩张着，他忍无可忍，终於在</w:t>
      </w:r>
    </w:p>
    <w:p>
      <w:r>
        <w:t>雅萍的小嘴里爆浆了。</w:t>
      </w:r>
    </w:p>
    <w:p>
      <w:r>
        <w:t>良久，阿明的肉茎才慢慢软下来。但是雅萍仍然含着没放，直至把有点一滴的精液都吞下肚里才放</w:t>
      </w:r>
    </w:p>
    <w:p>
      <w:r>
        <w:t>开口，改用舌尖把阳具舐得乾乾净净，然後收到裤子里休息。</w:t>
      </w:r>
    </w:p>
    <w:p>
      <w:r>
        <w:t>阿明紧握着雅萍的手儿说道：「辛苦你了，让玩也令你舒服一下吧」</w:t>
      </w:r>
    </w:p>
    <w:p>
      <w:r>
        <w:t>说着又要伸手去摸她的阴户。雅萍急忙捉住他的手说道：「明哥，不如从後面吧这样会比较顺手一</w:t>
      </w:r>
    </w:p>
    <w:p>
      <w:r>
        <w:t>点儿哩」</w:t>
      </w:r>
    </w:p>
    <w:p>
      <w:r>
        <w:t>阿明心想：「这小妮子，倒真有心思。由她刚才口交时熟练的程度，已经感觉出不像是处女登场，</w:t>
      </w:r>
    </w:p>
    <w:p>
      <w:r>
        <w:t>但是阿忠却说留着让我帮她开苞。看来阿忠平时和其他女人上床时，也一定让她在旁边陪伴。甚至也替</w:t>
      </w:r>
    </w:p>
    <w:p>
      <w:r>
        <w:t>他做过唇舌的服务。」</w:t>
      </w:r>
    </w:p>
    <w:p>
      <w:r>
        <w:t>不过，阿明并不介意这方面的。正如阿忠所说，他们是不分彼此的。</w:t>
      </w:r>
    </w:p>
    <w:p>
      <w:r>
        <w:t>这时阿明的手接触了雅萍两瓣细嫩的肉臀。雅萍把身体微微侧过，让阿明摸到她的阴户。他的手指</w:t>
      </w:r>
    </w:p>
    <w:p>
      <w:r>
        <w:t>拨开湿润的肉唇，果然感觉到她的桃洞紧紧地闭合着。阿明不想用手指弄破那洞口的薄膜，顾轻揉着她</w:t>
      </w:r>
    </w:p>
    <w:p>
      <w:r>
        <w:t>的阴蒂，把未经人道的雅萍撩弄得花枝乱抖。</w:t>
      </w:r>
    </w:p>
    <w:p>
      <w:r>
        <w:t>阿明摸得性起，就想把另一只手从前面伸进去。雅萍急忙把他的手捉住。阿明觉得有点儿奇怪，便</w:t>
      </w:r>
    </w:p>
    <w:p>
      <w:r>
        <w:t>问道：「怎麽回事呢？」</w:t>
      </w:r>
    </w:p>
    <w:p>
      <w:r>
        <w:t>雅萍放开阿明的手，低着头儿说道：「没什麽，你最近有没有赌钱呢？如果没有的话，你就摸吧」</w:t>
      </w:r>
    </w:p>
    <w:p>
      <w:r>
        <w:t>阿明知道雅萍所说的话是什麽意思，他估计雅萍一定是他一向最喜欢的小白虎，於是他兴奋地把手</w:t>
      </w:r>
    </w:p>
    <w:p>
      <w:r>
        <w:t>摸向她的阴户。雅萍的耻部果然是光脱脱，一根阴毛也没有。</w:t>
      </w:r>
    </w:p>
    <w:p>
      <w:r>
        <w:t>顿时有一种莫名的冲动使得他全身血脉沸腾，连刚刚在雅萍小嘴里发泄过的肉茎也抬起头来。他恨</w:t>
      </w:r>
    </w:p>
    <w:p>
      <w:r>
        <w:t>不得立刻把自己的粗硬的肉茎插入那可爱的小缝。</w:t>
      </w:r>
    </w:p>
    <w:p>
      <w:r>
        <w:t>然而这里毕竟是公众场所，好忍耐着，等回去之後再将雅萍彻底地玩个痛快。</w:t>
      </w:r>
    </w:p>
    <w:p>
      <w:r>
        <w:t>看完了电影，已经是黄昏了。雅萍带阿明回家，阿忠因为有应酬，所以没有回来吃饭。雯樱却准备</w:t>
      </w:r>
    </w:p>
    <w:p>
      <w:r>
        <w:t>好一桌精美的饭菜，替阿明洗尘接风。</w:t>
      </w:r>
    </w:p>
    <w:p>
      <w:r>
        <w:t>三人用玩饭，雯樱洗好碗出来，见阿明和雅萍仍然在客厅坐着，便笑着说道：「春宵一刻值千金，</w:t>
      </w:r>
    </w:p>
    <w:p>
      <w:r>
        <w:t>你们还不赶快洞房。」</w:t>
      </w:r>
    </w:p>
    <w:p>
      <w:r>
        <w:t>阿明道：「忠哥什麽时候回来呢？」</w:t>
      </w:r>
    </w:p>
    <w:p>
      <w:r>
        <w:t>雯樱说：「他应酬完，一定顺便去风流快活的，你不用等了，早点儿休息吧」</w:t>
      </w:r>
    </w:p>
    <w:p>
      <w:r>
        <w:t>於是阿明遂拉着雅萍进入雯樱为他安排的房间。一进门，阿明就急着要脱雅萍的裤子。雅萍死死拉</w:t>
      </w:r>
    </w:p>
    <w:p>
      <w:r>
        <w:t>着自己的裤头不放。阿明在她耳边说道：「你放心啦我会慢慢来，不会把你弄得很痛的。」</w:t>
      </w:r>
    </w:p>
    <w:p>
      <w:r>
        <w:t>雅萍低声说道：「你等我冲洗一下嘛」</w:t>
      </w:r>
    </w:p>
    <w:p>
      <w:r>
        <w:t>阿明道：「一起冲吧鸳鸯戏水，很有趣的哩」</w:t>
      </w:r>
    </w:p>
    <w:p>
      <w:r>
        <w:t>雅萍拗他不过，好慢慢脱自己的上衣。阿明趁她脱衣时，即把她的裤钮松开，将内裤连同外裤一起</w:t>
      </w:r>
    </w:p>
    <w:p>
      <w:r>
        <w:t>褪下来。</w:t>
      </w:r>
    </w:p>
    <w:p>
      <w:r>
        <w:t>一副美丽匀称的身材呈现在阿明的眼前。裸露的双乳白晰饱满，两颗嫣红的奶头微微向上翘起，最</w:t>
      </w:r>
    </w:p>
    <w:p>
      <w:r>
        <w:t>引人注目的却是那白嫩汾起的阴阜。虽然是十七岁的少女，看上去宛若稚女的阴户。阿明虽然已经在戏</w:t>
      </w:r>
    </w:p>
    <w:p>
      <w:r>
        <w:t>院里摸过，但是活现眼前还是第一次。</w:t>
      </w:r>
    </w:p>
    <w:p>
      <w:r>
        <w:t>他忍不住把雅萍抱起来放在床沿仔细端祥。</w:t>
      </w:r>
    </w:p>
    <w:p>
      <w:r>
        <w:t>「明哥，我们先到浴室去吧等洗好了，再任你慢慢玩啦」雅萍说着，就争扎着爬起来，出手帮阿明</w:t>
      </w:r>
    </w:p>
    <w:p>
      <w:r>
        <w:t>宽衣解带。</w:t>
      </w:r>
    </w:p>
    <w:p>
      <w:r>
        <w:t>阿明自己也动手，不一会儿，他的身上已经精赤溜光。他把雅萍抱起来走进浴室，雅萍殷勤地替阿</w:t>
      </w:r>
    </w:p>
    <w:p>
      <w:r>
        <w:t>明全身洗擦，阿明就顾把双手在她身上到处游移，一会儿摸捏羊脂白玉般的乳房，一会儿抚摸光洁无毛</w:t>
      </w:r>
    </w:p>
    <w:p>
      <w:r>
        <w:t>的阴阜。</w:t>
      </w:r>
    </w:p>
    <w:p>
      <w:r>
        <w:t>雅萍握住粗硬的大阳具说道：「阿明哥，我惨了，你这条东西这麽粗，我又是头一次，你要是硬来，</w:t>
      </w:r>
    </w:p>
    <w:p>
      <w:r>
        <w:t>雅萍一定会痛死的。」</w:t>
      </w:r>
    </w:p>
    <w:p>
      <w:r>
        <w:t>阿明笑着说道：「我一定慢慢来，经过这一关，你就会知道做爱的乐趣了」</w:t>
      </w:r>
    </w:p>
    <w:p>
      <w:r>
        <w:t>雅萍道：「这我明白，我曾经见过雯樱让忠哥开苞的过程，不过你的比较粗大。我担心被你涨爆了。」</w:t>
      </w:r>
    </w:p>
    <w:p>
      <w:r>
        <w:t>「阿忠让你看着他玩雯樱吗？」阿明虽然知道朋友的个性，为了了解多一些有关这里的艳事，仍然</w:t>
      </w:r>
    </w:p>
    <w:p>
      <w:r>
        <w:t>这样发问。</w:t>
      </w:r>
    </w:p>
    <w:p>
      <w:r>
        <w:t>雅萍回答道：「是呀每次阿忠哥和雯樱玩的时候，他总是要我脱光衣服了在旁边陪伴。阿忠哥还教</w:t>
      </w:r>
    </w:p>
    <w:p>
      <w:r>
        <w:t>会我和雯樱懂得口交他说他也很喜欢我，不过因为要把我留给你，好不破我的身。等你玩过我之後，就</w:t>
      </w:r>
    </w:p>
    <w:p>
      <w:r>
        <w:t>会用雯樱和你交换我去试一试滋味。」</w:t>
      </w:r>
    </w:p>
    <w:p>
      <w:r>
        <w:t>阿明笑着说道：「你说得我就快忍不住了，我们快点儿到床上去吧」</w:t>
      </w:r>
    </w:p>
    <w:p>
      <w:r>
        <w:t>雅萍擦乾阿明身上的水珠，就让他抱到房里。抱着这一个活色生香的娇娃，阿明已经心满意足。虽</w:t>
      </w:r>
    </w:p>
    <w:p>
      <w:r>
        <w:t>然他也曾经玩过不少风尘中的绝色女子，但是她们怎麽比得上眼前这位既接受过服侍男人之驯练，又是</w:t>
      </w:r>
    </w:p>
    <w:p>
      <w:r>
        <w:t>「花径尚未缘客扫」的女孩子。</w:t>
      </w:r>
    </w:p>
    <w:p>
      <w:r>
        <w:t>阿明让雅萍躺在床沿，扶起一对白晰细嫩的肉脚，使她的粉腿高高抬起，再把她的小阴唇轻轻拨开，</w:t>
      </w:r>
    </w:p>
    <w:p>
      <w:r>
        <w:t>果然见到处女的宝贵薄膜。阿明已经不是第一次见过，他曾经在泰国玩过处女，可惜那是匆匆一击，没</w:t>
      </w:r>
    </w:p>
    <w:p>
      <w:r>
        <w:t>能像现在这样慢慢地享受如花似玉的雅萍。</w:t>
      </w:r>
    </w:p>
    <w:p>
      <w:r>
        <w:t>阿明先在雅萍的阴户赘吻，用舌头撩拨敏感的阴蒂。使雅萍脸红眼湿，春心荡漾。然後把龟头对准</w:t>
      </w:r>
    </w:p>
    <w:p>
      <w:r>
        <w:t>嫣红的洞口慢慢挤进。雅萍的眉头一皱，已被阿明顺利地破关而入。因为有足够的前奏，雅萍很快进入</w:t>
      </w:r>
    </w:p>
    <w:p>
      <w:r>
        <w:t>高潮。</w:t>
      </w:r>
    </w:p>
    <w:p>
      <w:r>
        <w:t>完事之後，阿明望着雅萍阴道口的红白浆液，心里涌出对阿忠由衷的感激。</w:t>
      </w:r>
    </w:p>
    <w:p>
      <w:r>
        <w:t>这天晚上，阿忠因为连日来的频密性交，也十分疲累，所以玩了雅萍一次。</w:t>
      </w:r>
    </w:p>
    <w:p>
      <w:r>
        <w:t>一觉睡到第二天中午才醒来，雅萍已经不在身边。阿明走出房门，看见她和雯樱在厨房忙於午餐。</w:t>
      </w:r>
    </w:p>
    <w:p>
      <w:r>
        <w:t>於是进洗手间梳洗。</w:t>
      </w:r>
    </w:p>
    <w:p>
      <w:r>
        <w:t>复出客厅时，已经有一桌丰盛的饭菜。起初四人围着桌子规规纪纪地吃东西，吃了一会儿，阿忠就</w:t>
      </w:r>
    </w:p>
    <w:p>
      <w:r>
        <w:t>开始不老实起来，先是把雯樱搂在怀里上下其手。接着甚至把她的上衣掀起，使雯樱的乳房赤裸地暴露</w:t>
      </w:r>
    </w:p>
    <w:p>
      <w:r>
        <w:t>出来。雯樱不好意思地争扎，却不胜其力，连裤子也被褪下一截，露出小腹下黑乎乎的耻部。</w:t>
      </w:r>
    </w:p>
    <w:p>
      <w:r>
        <w:t>雅萍浑身不自在地偎向阿明。阿明的双手搂着她，双眼却注视着雯樱的窘态，看得津津有味。阿忠</w:t>
      </w:r>
    </w:p>
    <w:p>
      <w:r>
        <w:t>向阿明使了个眼色，继续把雯樱剥得精赤溜光，然後把她赤裸裸的娇躯抱到阿明面前。</w:t>
      </w:r>
    </w:p>
    <w:p>
      <w:r>
        <w:t>阿明对怀里的雅萍说道：「阿忠想试试你的滋味了，你陪他玩一会儿吧」</w:t>
      </w:r>
    </w:p>
    <w:p>
      <w:r>
        <w:t>雅萍扭妮了一下，终於离开阿明的怀抱，转身想溜走。阿忠把一丝不挂的雯樱往阿明怀里一放，三</w:t>
      </w:r>
    </w:p>
    <w:p>
      <w:r>
        <w:t>步拼作两步，将正想逃避的雅萍一把捉住，一手伸进衣领搓捏乳房，一手探入裤腰摸索阴户。接着随手</w:t>
      </w:r>
    </w:p>
    <w:p>
      <w:r>
        <w:t>就去解她的衣钮。雅萍虽然百般挣扎，毕竟身软无力，终於被阿忠把衣服逐渐剥除，露出一身晶莹细嫩</w:t>
      </w:r>
    </w:p>
    <w:p>
      <w:r>
        <w:t>的白肉。</w:t>
      </w:r>
    </w:p>
    <w:p>
      <w:r>
        <w:t>另一边的阿明也在雯樱的裸体到处抚摸。雯樱娇羞无限，白嫩的手儿委宛推拒，然也半推半就地让</w:t>
      </w:r>
    </w:p>
    <w:p>
      <w:r>
        <w:t>阿明摸乳撩阴。甚至把手指挖入阴道。</w:t>
      </w:r>
    </w:p>
    <w:p>
      <w:r>
        <w:t>阿忠出声叫雯樱替阿明宽衣解带，自己也让雅萍帮他脱个精赤溜光。於是四人再度围着桌子进食。</w:t>
      </w:r>
    </w:p>
    <w:p>
      <w:r>
        <w:t>男人不必动手，由女的喂吃。男人的手用来摸玩她们的肉体。吃得差不多饱了，雅萍和雯樱把碗碟之类</w:t>
      </w:r>
    </w:p>
    <w:p>
      <w:r>
        <w:t>收进厨房。阿忠即叫雅萍替他口交，於是雅萍跪在地毯上，含着阿忠的肉茎吞吞吐吐。雯樱不等吩咐，</w:t>
      </w:r>
    </w:p>
    <w:p>
      <w:r>
        <w:t>也主动地伏在阿明的怀中，把龟头含入她的小嘴吮得渍渍有声。</w:t>
      </w:r>
    </w:p>
    <w:p>
      <w:r>
        <w:t>雅萍不时地偷眼望向阿明，不过阿明现在顾享受雯樱带给他的快感。不一会儿，雅萍就被阿忠抱在</w:t>
      </w:r>
    </w:p>
    <w:p>
      <w:r>
        <w:t>餐桌上。阿忠摸玩了细嫩玲珑的脚儿，顺即握着脚踝举高，拍开嫩白的粉腿，把粗硬的肉棒栽入雅萍那</w:t>
      </w:r>
    </w:p>
    <w:p>
      <w:r>
        <w:t>光洁无毛的小肉洞。</w:t>
      </w:r>
    </w:p>
    <w:p>
      <w:r>
        <w:t>这时阿明也把雯樱扶起来。令她跨上来，一招「坐怀吞棍」粗硬的大阳具已经尽根纳入温软的肉体</w:t>
      </w:r>
    </w:p>
    <w:p>
      <w:r>
        <w:t>里。两对肉虫翻来覆去，不断变幻性交的花式。直到精液喷射，才暂时安静下来。</w:t>
      </w:r>
    </w:p>
    <w:p>
      <w:r>
        <w:t>当天晚上，阿忠带阿明到邻近的狮城。路上，阿盅说道：「下午我们已经喂饱了两个女人，晚上再</w:t>
      </w:r>
    </w:p>
    <w:p>
      <w:r>
        <w:t>和她们周旋也没有意思，所以我带你到自己开的按摩院，试试那些女郎们的手势，也趁机调息一下，养</w:t>
      </w:r>
    </w:p>
    <w:p>
      <w:r>
        <w:t>精蓄锐，以便再战肉林」</w:t>
      </w:r>
    </w:p>
    <w:p>
      <w:r>
        <w:t>阿明笑着说道：「怕到时尚未养精蓄锐，已经要再战肉林吧」</w:t>
      </w:r>
    </w:p>
    <w:p>
      <w:r>
        <w:t>阿忠说道：「不必的，因为这里根本不必像香港那样，假接按摩为名，行卖肉之实的。我手下的按</w:t>
      </w:r>
    </w:p>
    <w:p>
      <w:r>
        <w:t>摩女郎虽然也是青春貌美，而且全裸服侍。但是她们并不和客人性交。而是以真正的按摩技术替客人消</w:t>
      </w:r>
    </w:p>
    <w:p>
      <w:r>
        <w:t>除疲劳的。」</w:t>
      </w:r>
    </w:p>
    <w:p>
      <w:r>
        <w:t>阿明道：「怎样说来，如果我们让她们撩起欲火，岂不是好惨」</w:t>
      </w:r>
    </w:p>
    <w:p>
      <w:r>
        <w:t>雯樱解释道：「不要紧的，上一层楼就有专供男人发泄的姑娘，那里房间舒适，她们轮班当值。一</w:t>
      </w:r>
    </w:p>
    <w:p>
      <w:r>
        <w:t>有客人上来，首先和他鸳鸯戏水，然後玩什麽花式，悉随尊便。」</w:t>
      </w:r>
    </w:p>
    <w:p>
      <w:r>
        <w:t>阿明道：「话虽这麽说，我觉得还是可以即兴和按摩女来一场比较有趣。」</w:t>
      </w:r>
    </w:p>
    <w:p>
      <w:r>
        <w:t>阿忠笑着说道：「你初到贵境，精力充沛，逢女人都想干。好吧我就安排一个贵宾房，你尽管即兴</w:t>
      </w:r>
    </w:p>
    <w:p>
      <w:r>
        <w:t>好了，有我特别交待，按摩女郎是可以令你随心所欲的。」</w:t>
      </w:r>
    </w:p>
    <w:p>
      <w:r>
        <w:t>阿忠所经营的按摩院叫做「银狮」，规模倒不小。浴池和蒸气浴俱备齐全，阿明被一个叫做阿莲的</w:t>
      </w:r>
    </w:p>
    <w:p>
      <w:r>
        <w:t>按摩女郎带到贵宾房。</w:t>
      </w:r>
    </w:p>
    <w:p>
      <w:r>
        <w:t>这是一个独立的房间，装修以蓝色为主要色调。房间里的床特别大，相信同时和两个女人翻云覆雨</w:t>
      </w:r>
    </w:p>
    <w:p>
      <w:r>
        <w:t>都不会跌下来。房间里有一半的空间是开放式的浴室，浴缸足够两人鸳鸯戏水。</w:t>
      </w:r>
    </w:p>
    <w:p>
      <w:r>
        <w:t>一进门，阿莲就把自己脱得一丝不挂，接着动手替阿明宽衣解带。</w:t>
      </w:r>
    </w:p>
    <w:p>
      <w:r>
        <w:t>阿莲大约二十来岁，是一个成熟的少妇。她的模样属中人之姿，除了嘴唇比较厚，却也五关端正，</w:t>
      </w:r>
    </w:p>
    <w:p>
      <w:r>
        <w:t>有着一副不令人讨厌的面孔。胸前有一对很大的乳房，肚皮上的班纹证明她曾经生过孩子。</w:t>
      </w:r>
    </w:p>
    <w:p>
      <w:r>
        <w:t>但是当她替阿明做人体按摩时，就使他领略到纯熟的手势和殷勤的服侍。在那温柔的一刻，阿莲用</w:t>
      </w:r>
    </w:p>
    <w:p>
      <w:r>
        <w:t>舌头从他的头舔舐到每一只脚趾。又从脚舐到下体，用舌尖舐他的肛门。那种感觉既酸且软，酥酥麻麻</w:t>
      </w:r>
    </w:p>
    <w:p>
      <w:r>
        <w:t>地传遍了他的全身。</w:t>
      </w:r>
    </w:p>
    <w:p>
      <w:r>
        <w:t>阿明的龟头终於落入阿莲的嘴里。她两片厚厚的嘴唇终於发挥了特殊的作用。</w:t>
      </w:r>
    </w:p>
    <w:p>
      <w:r>
        <w:t>阿明的肉茎不知让多少女人含过，这次却觉得特别舒服。就在他几乎要在她嘴里射出精液的时候，</w:t>
      </w:r>
    </w:p>
    <w:p>
      <w:r>
        <w:t>阿莲恰好把龟头吐出来喘气。阿明欲止不休，把白花花的精液喷了她一脸都是。</w:t>
      </w:r>
    </w:p>
    <w:p>
      <w:r>
        <w:t>阿莲并不介意，她笑了笑，把龟头含入嘴里继续吮吸。并把浓稠的浆液吞吃下肚。然後用湿毛巾擦</w:t>
      </w:r>
    </w:p>
    <w:p>
      <w:r>
        <w:t>拭过脸上的精液，随即开始用双手替阿明做按摩。阿明舒舒服服地让她捶腰推背，阿莲笑着对他说道：</w:t>
      </w:r>
    </w:p>
    <w:p>
      <w:r>
        <w:t>「你想不想叫多一位女孩子来玩」</w:t>
      </w:r>
    </w:p>
    <w:p>
      <w:r>
        <w:t>三文治「呢？」</w:t>
      </w:r>
    </w:p>
    <w:p>
      <w:r>
        <w:t>阿明点了点头说道：「好哇你介绍吧」</w:t>
      </w:r>
    </w:p>
    <w:p>
      <w:r>
        <w:t>阿莲道：「你打开电视，就可以见到她们了。还是你自己挑选吧」</w:t>
      </w:r>
    </w:p>
    <w:p>
      <w:r>
        <w:t>阿明往电视上看了一会儿，笑着对阿莲说道：「花多眼乱，真不知叫那一个好」</w:t>
      </w:r>
    </w:p>
    <w:p>
      <w:r>
        <w:t>阿莲道：「挂着三号胶牌的女孩子叫做芳仪，她是我的徒弟。虽然按摩技术比不上我，但是比我年</w:t>
      </w:r>
    </w:p>
    <w:p>
      <w:r>
        <w:t>轻漂亮。就叫她来让你看一看好不好？」</w:t>
      </w:r>
    </w:p>
    <w:p>
      <w:r>
        <w:t>阿明仔细一看，原来是一位脸儿圆圆的少女，看起来她的样子倒很甜美。於是笑着点了点头。阿莲</w:t>
      </w:r>
    </w:p>
    <w:p>
      <w:r>
        <w:t>立刻拿起电话。</w:t>
      </w:r>
    </w:p>
    <w:p>
      <w:r>
        <w:t>过了一会儿，有人敲响了房门。阿莲开门後，一位甜姐儿笑容满面地走进来。</w:t>
      </w:r>
    </w:p>
    <w:p>
      <w:r>
        <w:t>阿连即向阿明介绍说：「明哥，她就是芳仪了。你有没有意思叫她留下来呢？」</w:t>
      </w:r>
    </w:p>
    <w:p>
      <w:r>
        <w:t>阿明笑着点了点头，芳仪立即宽衣解带。她的乳房也不小，两粒红葡萄般的乳蒂比阿莲的还要大。</w:t>
      </w:r>
    </w:p>
    <w:p>
      <w:r>
        <w:t>她的是身材不太高，手臂和大腿浑圆和丰腴，关节却比较细，所以看起来宛若莲藕一样。她的阴毛很浓</w:t>
      </w:r>
    </w:p>
    <w:p>
      <w:r>
        <w:t>密地围绕着整个阴户的周围。</w:t>
      </w:r>
    </w:p>
    <w:p>
      <w:r>
        <w:t>阿莲吩咐芳仪先去浴室冲洗一下。等她出来时，就让位给她服侍阿明。芳仪的按摩手势果然没有阿</w:t>
      </w:r>
    </w:p>
    <w:p>
      <w:r>
        <w:t>莲那麽纯熟。但是当她用乳房按摩时，阿明的感觉要比阿莲好。因为她的乳房特别饱满，奶头又大。和</w:t>
      </w:r>
    </w:p>
    <w:p>
      <w:r>
        <w:t>男人的肌肤接触的时候自然产生了不可思议的快感。</w:t>
      </w:r>
    </w:p>
    <w:p>
      <w:r>
        <w:t>当芳仪意欲替他口交时。阿明的阳具已呈蛙怒状态，芳仪的嘴唇儿薄薄，而且时常让牙齿触及龟头。</w:t>
      </w:r>
    </w:p>
    <w:p>
      <w:r>
        <w:t>阿莲见到她口技不佳，就亲自示范。</w:t>
      </w:r>
    </w:p>
    <w:p>
      <w:r>
        <w:t>接着，阿莲叫芳仪蹲在阿明上面，把她的阴户套上一柱擎天的大肉茎。这时，阿明才见到芳仪那个</w:t>
      </w:r>
    </w:p>
    <w:p>
      <w:r>
        <w:t>芳草拥簇的肉洞里嫣红的嫩肉。芳仪的阴唇和她的嘴唇一样，也是薄薄的。因为肉洞紧窄，肉茎退出时</w:t>
      </w:r>
    </w:p>
    <w:p>
      <w:r>
        <w:t>把阴道里嫣红的嫩肉连带着向外翻出。</w:t>
      </w:r>
    </w:p>
    <w:p>
      <w:r>
        <w:t>芳仪玩得气喘吁吁时，阿莲也在旁看得脸红耳赤。阿明忽然想起刚才虽然在阿莲的口腔发泄，却尚</w:t>
      </w:r>
    </w:p>
    <w:p>
      <w:r>
        <w:t>未真正深入她的肉体。於是就叫芳仪停下来让阿莲玩玩。</w:t>
      </w:r>
    </w:p>
    <w:p>
      <w:r>
        <w:t>芳仪恋恋不舍地让粗硬的大阳具从她阴道里退出，阿莲随即顶替了她的位置。</w:t>
      </w:r>
    </w:p>
    <w:p>
      <w:r>
        <w:t>她的阴道里已经淫水搀搀，不过也是非常紧窄，而且仿佛有一股吸力，把阿明的龟头吮得好舒服。</w:t>
      </w:r>
    </w:p>
    <w:p>
      <w:r>
        <w:t>阿莲玩了一会儿，就主动让位给芳仪。後来，阿明终於在芳仪的身体里射精。</w:t>
      </w:r>
    </w:p>
    <w:p>
      <w:r>
        <w:t>连日来的消耗，阿明确实也疲累了。他舒舒服服地躺在两个温馨肉软的女人中间甜睡了一个晚上。</w:t>
      </w:r>
    </w:p>
    <w:p>
      <w:r>
        <w:t>第二天清早醒来，两个女人仍然赤裸地躺在身边。阿明难免又和她们肉战一番。这次阿明采取主动，</w:t>
      </w:r>
    </w:p>
    <w:p>
      <w:r>
        <w:t>把两个女人玩地欲仙欲死，最後由才阿莲的阴户承受了他的精液。完事之後，阿莲和芳仪一齐为他做肉</w:t>
      </w:r>
    </w:p>
    <w:p>
      <w:r>
        <w:t>体按摩。直到阿忠来找他去吃饭，才离开了这里。</w:t>
      </w:r>
    </w:p>
    <w:p>
      <w:r>
        <w:t>阿忠还想带阿明到其他地方玩，但是阿明却惦记着家里的雅萍。好带他回鲤城。雅萍见到阿明回来，</w:t>
      </w:r>
    </w:p>
    <w:p>
      <w:r>
        <w:t>高兴地扑在他怀里。阿忠笑着说道：「一日不见，如隔三秋，阿萍一定是等急了。快点给她干一场吧」</w:t>
      </w:r>
    </w:p>
    <w:p>
      <w:r>
        <w:t>阿明笑着说道：「我刚过完三关，还是晚上再来吧」</w:t>
      </w:r>
    </w:p>
    <w:p>
      <w:r>
        <w:t>阿忠道：「我带你去按摩院，本来的意思是要让你休息调养，可是你偏偏忍不住要玩她们。现在我</w:t>
      </w:r>
    </w:p>
    <w:p>
      <w:r>
        <w:t>们的女人肯定都有需要，你不行就好让我来了」</w:t>
      </w:r>
    </w:p>
    <w:p>
      <w:r>
        <w:t>雅萍道：「我可以等到晚上的，你先和雯姐吧」</w:t>
      </w:r>
    </w:p>
    <w:p>
      <w:r>
        <w:t>阿忠笑着说道：「你这个小妮子真是嘴硬，刚介绍老公给你，就不帮我说话了。我偏偏要检查一下，</w:t>
      </w:r>
    </w:p>
    <w:p>
      <w:r>
        <w:t>快把你的裤子脱下来，看看你下面是不是已经流出骚水了。」</w:t>
      </w:r>
    </w:p>
    <w:p>
      <w:r>
        <w:t>雅萍没有动，把明亮的大眼睛注视着阿明。阿明笑着说道：「忠哥是我们的大媒人，既然他喜欢，</w:t>
      </w:r>
    </w:p>
    <w:p>
      <w:r>
        <w:t>你就顺一顺他的意思吧」</w:t>
      </w:r>
    </w:p>
    <w:p>
      <w:r>
        <w:t>雅萍好从阿明的怀里站立起来，姗姗地投向阿忠的怀抱。阿忠把雅萍的身体转了转，使她面向外的</w:t>
      </w:r>
    </w:p>
    <w:p>
      <w:r>
        <w:t>搂在怀里。接着把手伸进她的裤子里。摸到阴户之後，随即大笑着说道：「哈哈已经淫到出汁了，还在</w:t>
      </w:r>
    </w:p>
    <w:p>
      <w:r>
        <w:t>嘴硬」</w:t>
      </w:r>
    </w:p>
    <w:p>
      <w:r>
        <w:t>雅萍没有反抗，却出声说道：「你这样戏弄人家，淑女都变淫娃啦」</w:t>
      </w:r>
    </w:p>
    <w:p>
      <w:r>
        <w:t>阿忠笑着说道：「快脱衣服吧我们即场玩一会儿」</w:t>
      </w:r>
    </w:p>
    <w:p>
      <w:r>
        <w:t>雯樱也走过来，动手替阿忠脱个精赤溜光。同时也自己脱得一丝不挂。接着，两位娇娃也替阿忠宽</w:t>
      </w:r>
    </w:p>
    <w:p>
      <w:r>
        <w:t>衣解带。三人赤裸裸地搂成一团。阿忠左拥右抱，一会儿摸摸雯樱的乳房，一会儿掏雅萍的阴户。一会</w:t>
      </w:r>
    </w:p>
    <w:p>
      <w:r>
        <w:t>儿掏掏雅萍的阴户。</w:t>
      </w:r>
    </w:p>
    <w:p>
      <w:r>
        <w:t>因为阿明在场观战，雅萍显得十分拘谨。然而阿忠却要她「坐怀吞棍」，雅萍好跨到他的大腿上，</w:t>
      </w:r>
    </w:p>
    <w:p>
      <w:r>
        <w:t>雯樱也把嫩白的手儿扶着阿忠那条粗硬的大阳具，将龟头对准了雅萍那个光滑的阴道口。雅萍粉颈低垂，</w:t>
      </w:r>
    </w:p>
    <w:p>
      <w:r>
        <w:t>慢慢地蹲下，把粗硬的肉茎吞没在她的肉体里。</w:t>
      </w:r>
    </w:p>
    <w:p>
      <w:r>
        <w:t>阿明本来心平气和，但是见到自己心爱的女人正赤身裸体地和男人交媾。也不由得血脉沸腾。阳具</w:t>
      </w:r>
    </w:p>
    <w:p>
      <w:r>
        <w:t>竖起把裤子都撑起一座小山。阿忠眼尖发觉，便拍拍雯樱的屁股，把手对阿明一指。雯樱会意，於是姗</w:t>
      </w:r>
    </w:p>
    <w:p>
      <w:r>
        <w:t>姗地走到阿明身边。伸出纤纤玉手，把他身上的衣物逐件脱下，一件不留。接着也以一式「坐怀吞棍」</w:t>
      </w:r>
    </w:p>
    <w:p>
      <w:r>
        <w:t>和阿明合为一体。</w:t>
      </w:r>
    </w:p>
    <w:p>
      <w:r>
        <w:t>而这时的阿忠已经玩得兴起，他把雅萍抱到餐桌上。捉住她的脚踝，把两条雪白细嫩的粉腿高高举</w:t>
      </w:r>
    </w:p>
    <w:p>
      <w:r>
        <w:t>起。将粗硬的大阳具顶入她滋润的肉洞里狂抽猛插。直把雅萍玩得脸红耳赤，呼叫连声。阿忠尚未在雅</w:t>
      </w:r>
    </w:p>
    <w:p>
      <w:r>
        <w:t>萍的肉体里射精的时候，她已经身软如绵，奄奄一息。</w:t>
      </w:r>
    </w:p>
    <w:p>
      <w:r>
        <w:t>阿忠把粗硬的大阳具从雅萍的阴道里抽出来，把雅萍的娇躯抱到阿明身旁笑着对他说道：「你这个</w:t>
      </w:r>
    </w:p>
    <w:p>
      <w:r>
        <w:t>雅萍真没用，我还是让雯樱来和我玩下半场吧」</w:t>
      </w:r>
    </w:p>
    <w:p>
      <w:r>
        <w:t>雯樱道：「不要我正和阿明哥玩到好处，你又来骚扰」</w:t>
      </w:r>
    </w:p>
    <w:p>
      <w:r>
        <w:t>「不要也得要」阿忠道：「你保持原来的姿势，我从你的屁眼里插进去，这样一来，我就可以又有</w:t>
      </w:r>
    </w:p>
    <w:p>
      <w:r>
        <w:t>得玩又不必骚扰你们的」</w:t>
      </w:r>
    </w:p>
    <w:p>
      <w:r>
        <w:t>不等阿明和雯樱再说什麽，阿忠就把粗硬的大阳具直挺挺地插入雅萍的屁眼里了。这时雯樱下体的</w:t>
      </w:r>
    </w:p>
    <w:p>
      <w:r>
        <w:t>腔道被两个男人的阳具所充填，她的身体已经不好再动了，阿忠就不停地把阳具抽插。雯樱的嘴巴一张</w:t>
      </w:r>
    </w:p>
    <w:p>
      <w:r>
        <w:t>一合，想说什麽却没有说出来。</w:t>
      </w:r>
    </w:p>
    <w:p>
      <w:r>
        <w:t>阿忠笑问：「老婆，你还是第一次尝试这样的玩法哩很刺激吧」</w:t>
      </w:r>
    </w:p>
    <w:p>
      <w:r>
        <w:t>雯樱道：「亏你才想得出这样的鬼主意，把人整死了。」</w:t>
      </w:r>
    </w:p>
    <w:p>
      <w:r>
        <w:t>阿忠突然把阳具抽出来，笑着说道：「你转个身，把阿明的肉棒套在屁眼里，再让我在你阴道里抽</w:t>
      </w:r>
    </w:p>
    <w:p>
      <w:r>
        <w:t>插，一定更有趣」</w:t>
      </w:r>
    </w:p>
    <w:p>
      <w:r>
        <w:t>雯樱把小嘴儿一尖，还是乖乖地照做了。阿明和阿忠在香港的时候也曾经同时合玩一个宾妹。所以</w:t>
      </w:r>
    </w:p>
    <w:p>
      <w:r>
        <w:t>这样的玩法他们是配合得很好的。这时的阿明坐在餐椅，他的肉茎插在雯樱的臀眼，而阿忠就挥舞着粗</w:t>
      </w:r>
    </w:p>
    <w:p>
      <w:r>
        <w:t>硬的大阳具，在雯樱的阴户里横抽直插。</w:t>
      </w:r>
    </w:p>
    <w:p>
      <w:r>
        <w:t>玩了一会儿，雯樱呻叫不已。阿忠道：「不如让雅萍也试试前後夹攻的滋味吧」</w:t>
      </w:r>
    </w:p>
    <w:p>
      <w:r>
        <w:t>雅萍正在旁边看傻了眼，一听到要玩她，就抽身想溜。可是阿忠比她还手快，他的阳具虽然还插在</w:t>
      </w:r>
    </w:p>
    <w:p>
      <w:r>
        <w:t>雯樱的肉体，却伸手捉住想逃走的雅萍。</w:t>
      </w:r>
    </w:p>
    <w:p>
      <w:r>
        <w:t>他离开雯樱的身体，叫雅萍双手扶着椅子，然後捧着她赤裸裸的雪白屁股，像狗似的用舌头舔润着</w:t>
      </w:r>
    </w:p>
    <w:p>
      <w:r>
        <w:t>她的屁眼。</w:t>
      </w:r>
    </w:p>
    <w:p>
      <w:r>
        <w:t>雅萍方觉得痒斯斯的。阿忠已经挺起身来，把龟头慢慢挤进她的臀洞。</w:t>
      </w:r>
    </w:p>
    <w:p>
      <w:r>
        <w:t>雅萍忍受不了疼痛，不禁高声地嚷道：「哎呀我的妈呀痛死我了」</w:t>
      </w:r>
    </w:p>
    <w:p>
      <w:r>
        <w:t>但是粗硬的大阳具已经进去了一大半。雅萍本来给阿忠舔得怪舒服的，这时突然像挨了一刀似的，</w:t>
      </w:r>
    </w:p>
    <w:p>
      <w:r>
        <w:t>痛得浑身颤个不停。阿忠见她这个样子，不但没有怜悯之心，反而增加了几分淫念，他猛又把身形一挺，</w:t>
      </w:r>
    </w:p>
    <w:p>
      <w:r>
        <w:t>整根阳具全部插了进去，接着便一进一出地抽送着。</w:t>
      </w:r>
    </w:p>
    <w:p>
      <w:r>
        <w:t>疼痛使得雅萍的身体自然地向前冲，但是阿明却从正面逼入。雅萍从未试过被男人插入屁眼，更未</w:t>
      </w:r>
    </w:p>
    <w:p>
      <w:r>
        <w:t>试过两条阴茎同时插入身体，她的反应要比刚才的雯樱强烈得多了。起码雯樱在此之前已经被阿忠玩过</w:t>
      </w:r>
    </w:p>
    <w:p>
      <w:r>
        <w:t>屁股。而雅萍却两种新鲜的玩意都是首次尝试。</w:t>
      </w:r>
    </w:p>
    <w:p>
      <w:r>
        <w:t>两个男人不理雯樱的死活，有时拉锯式地轮流进出她的肉体，有时同时进攻，令到她的阴道和直肠</w:t>
      </w:r>
    </w:p>
    <w:p>
      <w:r>
        <w:t>同时插入两条肉棒。初时雅萍确实痛得死去活来，但几分钟一过，她的阴道酥麻了，屁眼的疼痛也渐渐</w:t>
      </w:r>
    </w:p>
    <w:p>
      <w:r>
        <w:t>变成热辣辣的感觉。</w:t>
      </w:r>
    </w:p>
    <w:p>
      <w:r>
        <w:t>由於阿忠在後面抽动，使她的身体也随着摆动，她的阴户自然向阿明的阳具迎凑。那火热的龟头深</w:t>
      </w:r>
    </w:p>
    <w:p>
      <w:r>
        <w:t>深地顶入了阴道尽头。她不禁欲火高炽，忍不住地张开小嘴，舒服地吁了一口气。</w:t>
      </w:r>
    </w:p>
    <w:p>
      <w:r>
        <w:t>两个男人更加落力地前後夹攻，雅萍的淫声浪语连珠而出。终於，两条阴茎几乎在同一时间内往雅</w:t>
      </w:r>
    </w:p>
    <w:p>
      <w:r>
        <w:t>萍的阴户和肛门里喷射了精液。</w:t>
      </w:r>
    </w:p>
    <w:p>
      <w:r>
        <w:t>三个肉体分开时，自己各人都精液乱滴。尤其是雅萍，前後肉洞的浓精滚滚泄出，沿着大腿淌下，</w:t>
      </w:r>
    </w:p>
    <w:p>
      <w:r>
        <w:t>情态非常狼狈。</w:t>
      </w:r>
    </w:p>
    <w:p>
      <w:r>
        <w:t>雯樱连忙到浴室拿来热毛巾，分别替各人揩抹了下体。</w:t>
      </w:r>
    </w:p>
    <w:p>
      <w:r>
        <w:t>晚饭後，阿忠突然接到香港的长途电话，原来他在香港经营的外籍女佣公司的合伙人李力，委托他</w:t>
      </w:r>
    </w:p>
    <w:p>
      <w:r>
        <w:t>接待一对从泰国逃到香港的男女。</w:t>
      </w:r>
    </w:p>
    <w:p>
      <w:r>
        <w:t>这对男女的身上，曾经发生过颇具故事性的大事。</w:t>
      </w:r>
    </w:p>
    <w:p>
      <w:r>
        <w:t>那男人名叫阿成，是一位出色的花农，同行的女人不但不是他的发妻，反而是害死他妻子之仇人，</w:t>
      </w:r>
    </w:p>
    <w:p>
      <w:r>
        <w:t>黑社会头目维雄的太太。而且和他仅在两天前相识。不过也将成为他的新任妻子了。</w:t>
      </w:r>
    </w:p>
    <w:p>
      <w:r>
        <w:t>阿成本来在市郊有一间木屋和一个祖先传下来的花圃。他和新婚半年多的美丽妻子淑贤一起养花为</w:t>
      </w:r>
    </w:p>
    <w:p>
      <w:r>
        <w:t>生。俩人敬业乐业，日子过得规律而又平静。</w:t>
      </w:r>
    </w:p>
    <w:p>
      <w:r>
        <w:t>岂料横祸突然来临了。地产商看中了阿成所拥有的地皮，却不肯用合理的价格和他商量。而是出动</w:t>
      </w:r>
    </w:p>
    <w:p>
      <w:r>
        <w:t>黑社会势力威协恐吓。要他搬迁。血气方刚的阿成当然不恳就范。还轰走了前来威胁他的维雄。</w:t>
      </w:r>
    </w:p>
    <w:p>
      <w:r>
        <w:t>维雄虽然没趣地离开，然而淑贤的美貌使他惊为天人。於是，大祸便降临了这个美满的小家庭。当</w:t>
      </w:r>
    </w:p>
    <w:p>
      <w:r>
        <w:t>天晚上，维雄带了两个彪形大汉的爪牙，撞入阿成屋里。</w:t>
      </w:r>
    </w:p>
    <w:p>
      <w:r>
        <w:t>不由分说地制服阿成捆绑在木柱。然後捉住淑贤，威胁阿成在契约上签字。</w:t>
      </w:r>
    </w:p>
    <w:p>
      <w:r>
        <w:t>否则实行轮奸。</w:t>
      </w:r>
    </w:p>
    <w:p>
      <w:r>
        <w:t>阿成为了保住妻子，好忍痛握笔。可是维雄收下契约之後，脸上却露出狰狞的面目。他吩咐手下捉</w:t>
      </w:r>
    </w:p>
    <w:p>
      <w:r>
        <w:t>住淑贤的双手，自己就出手撕烂她身上的衣服。淑贤的乳房很快就暴露在众人的眼前。</w:t>
      </w:r>
    </w:p>
    <w:p>
      <w:r>
        <w:t>在维雄继续剥除淑贤的的下裳时，阿成见到她妻子被两个大汉把乳房狂搓乱摸，捏变了形。他气愤</w:t>
      </w:r>
    </w:p>
    <w:p>
      <w:r>
        <w:t>得血脉沸腾，但是无可奈何地看见淑贤被扯下裤子，赤裸着下体地被抬到桌子上。又见维雄亮出丑恶的</w:t>
      </w:r>
    </w:p>
    <w:p>
      <w:r>
        <w:t>肉棍，毫不客气地从淑贤那道粉红色的裂缝插入她的肉体里。</w:t>
      </w:r>
    </w:p>
    <w:p>
      <w:r>
        <w:t>阿成义愤填胸，但是他被紧紧地绑在木柱，丝毫不能动弹。有眼光光地看见男人的阴茎在他妻子的</w:t>
      </w:r>
    </w:p>
    <w:p>
      <w:r>
        <w:t>私处深入浅出。直到维雄在淑贤的阴道射精，淑贤已经羞愤交加地昏了过去。</w:t>
      </w:r>
    </w:p>
    <w:p>
      <w:r>
        <w:t>但是，这帮恶徒并没有放过她。一个彪形大汉紧接着替代了维雄的位置，把他粗硬的大阳具塞入淑</w:t>
      </w:r>
    </w:p>
    <w:p>
      <w:r>
        <w:t>贤的阴道。</w:t>
      </w:r>
    </w:p>
    <w:p>
      <w:r>
        <w:t>一阵涨裂的痛楚使淑贤苏醒过来，她觉得这男人的阴茎特别粗大。彷佛要把她的肉体劈成两半似的。</w:t>
      </w:r>
    </w:p>
    <w:p>
      <w:r>
        <w:t>但是她刚才剧烈地争扎，已经气力耗尽。身软如绵，有是默默地任人鱼肉。</w:t>
      </w:r>
    </w:p>
    <w:p>
      <w:r>
        <w:t>好不容易挨到大汉在她身上射精，另一条肉棒又插入她的阴道。她已经麻木的，耳边听到那些刚离</w:t>
      </w:r>
    </w:p>
    <w:p>
      <w:r>
        <w:t>开她身体的男人在议论她的乳房和阴户。虽然是一些赞美的字句，然而她觉得耻辱，她终於又昏迷了。</w:t>
      </w:r>
    </w:p>
    <w:p>
      <w:r>
        <w:t>淑贤醒来的时候，恶徒已经扬长而去了。在她的肉体留下不少秽液，她挣扎着解开绑在丈夫身上的</w:t>
      </w:r>
    </w:p>
    <w:p>
      <w:r>
        <w:t>麻绳。突然觉得腹痛如刀搅，鲜血从阴道不停渗出，阿成急忙把她送进医院。可是已经迟了，淑贤因为</w:t>
      </w:r>
    </w:p>
    <w:p>
      <w:r>
        <w:t>小产而失去了生命。</w:t>
      </w:r>
    </w:p>
    <w:p>
      <w:r>
        <w:t>从此，这个花圃失去了勤劳的园丁，阿成不在他的小屋出现了。但是，他并没有人间蒸发，而是隐</w:t>
      </w:r>
    </w:p>
    <w:p>
      <w:r>
        <w:t>居到僻静的山区，伺机报这血海深仇。</w:t>
      </w:r>
    </w:p>
    <w:p>
      <w:r>
        <w:t>要刺杀维雄，并不是一件太难的事，但是，阿成觉得单纯拿维雄的一条命不足抵偿爱妻所受的侮辱，</w:t>
      </w:r>
    </w:p>
    <w:p>
      <w:r>
        <w:t>和自己的精神打击。他要维雄痛苦含恨而死。</w:t>
      </w:r>
    </w:p>
    <w:p>
      <w:r>
        <w:t>等了一年，机会终於来了。阿成打探到消息，知道维雄即将和一名叫做周莹的女孩子结婚。这名女</w:t>
      </w:r>
    </w:p>
    <w:p>
      <w:r>
        <w:t>子的父亲是当地的重要官员。维雄除了垂涎年轻貌美的周莹。更重要的目的还是为了攀附权势，结交官</w:t>
      </w:r>
    </w:p>
    <w:p>
      <w:r>
        <w:t>场的人物。</w:t>
      </w:r>
    </w:p>
    <w:p>
      <w:r>
        <w:t>知道这件事之後，阿成立即开始计划他报仇的行动。他每天驾着小型的客货车，停泊在周莹家门口</w:t>
      </w:r>
    </w:p>
    <w:p>
      <w:r>
        <w:t>的附近密切监视。但是，每次周莹出门口的时候，总有保安人员跟随。</w:t>
      </w:r>
    </w:p>
    <w:p>
      <w:r>
        <w:t>阿成没有死心，继续等了几天，终於等到了一个机会。有一天黄昏，周莹独自出来附近的百货公司</w:t>
      </w:r>
    </w:p>
    <w:p>
      <w:r>
        <w:t>买自己心爱的东西。阿成把握这机会，轻易地用一把尖刀而没有惊动别人就把周莹协持到自己的车上。</w:t>
      </w:r>
    </w:p>
    <w:p>
      <w:r>
        <w:t>阿成把周莹绑在车上，迅速载到他的住处。起初周莹非常恐惧，但是当阿成向他说明事件的始末，</w:t>
      </w:r>
    </w:p>
    <w:p>
      <w:r>
        <w:t>并声明要利用她做人质，引维雄来这里时。她反而有点儿暗喜，原来她非常不喜欢这头婚事，但是又不</w:t>
      </w:r>
    </w:p>
    <w:p>
      <w:r>
        <w:t>能违背父亲的意思。假如阿成报仇成功，她就不必嫁给讨厌的维雄了。是仍然有点儿目前的阿成不知会</w:t>
      </w:r>
    </w:p>
    <w:p>
      <w:r>
        <w:t>怎样对待她。</w:t>
      </w:r>
    </w:p>
    <w:p>
      <w:r>
        <w:t>她还是处女一名，可是既然成了猎物，担心也是无济於事了。</w:t>
      </w:r>
    </w:p>
    <w:p>
      <w:r>
        <w:t>本来，周莹认为既然落入暴徒的手掌，一定难免受到对方的淫辱。可是阿成除了绑缚她的时候有接</w:t>
      </w:r>
    </w:p>
    <w:p>
      <w:r>
        <w:t>触到她的皮肉，其馀的举动却完全没有轻薄过她的身体。</w:t>
      </w:r>
    </w:p>
    <w:p>
      <w:r>
        <w:t>周莹不禁产生了一种负气的想法：「瞧这个呆男人，看都不看我一下，难道我一点儿吸引力都没有，</w:t>
      </w:r>
    </w:p>
    <w:p>
      <w:r>
        <w:t>难道我的姿色比不上他那个死去的妻子吗？」</w:t>
      </w:r>
    </w:p>
    <w:p>
      <w:r>
        <w:t>周莹本来就是个活泼贪玩的女孩子，这时的闷坐使她觉得非常难受。於是她不顾玩火的危险，出声</w:t>
      </w:r>
    </w:p>
    <w:p>
      <w:r>
        <w:t>对阿成说道：「你太太一定很漂亮吧」</w:t>
      </w:r>
    </w:p>
    <w:p>
      <w:r>
        <w:t>阿成反问：「为什麽这样说呢？」</w:t>
      </w:r>
    </w:p>
    <w:p>
      <w:r>
        <w:t>周莹笑着说道：「没什麽，我觉得你太太一定比我好看，因为你和我说话的时候，你望都不望我一</w:t>
      </w:r>
    </w:p>
    <w:p>
      <w:r>
        <w:t>眼，所以我这样猜想。」</w:t>
      </w:r>
    </w:p>
    <w:p>
      <w:r>
        <w:t>「你猜错了，我那个被你未婚夫害死的太太虽然很讨人喜欢，可是论容貌还不及你的青春美丽，可</w:t>
      </w:r>
    </w:p>
    <w:p>
      <w:r>
        <w:t>是我发誓在没有替她报仇之前，我不会接触别的女人。」</w:t>
      </w:r>
    </w:p>
    <w:p>
      <w:r>
        <w:t>阿成说着，仍然没有把眼睛望向周莹。</w:t>
      </w:r>
    </w:p>
    <w:p>
      <w:r>
        <w:t>「嘻原来你怕自己把持不住，才不敢望我。」周莹忍不住笑出声来。</w:t>
      </w:r>
    </w:p>
    <w:p>
      <w:r>
        <w:t>「砰」阿成把桌子一拍，喝道：「你别笑，小心我现在就强奸你」</w:t>
      </w:r>
    </w:p>
    <w:p>
      <w:r>
        <w:t>「才不怕哩我已经知道你很守信用，你一定不会欺侮我的。」周莹自信地说。</w:t>
      </w:r>
    </w:p>
    <w:p>
      <w:r>
        <w:t>「你不怕我明天在维雄的面前强奸你？」阿成回过头，双眼盯着周莹。</w:t>
      </w:r>
    </w:p>
    <w:p>
      <w:r>
        <w:t>周莹被阿成严竣的目光逼得垂下头，她低声说道：「那也没办法，谁叫他要当着你的脸强暴你的妻</w:t>
      </w:r>
    </w:p>
    <w:p>
      <w:r>
        <w:t>子。不过我还不是维雄的人，我还是处女，我是无辜的，你这样对待我未免太残忍了吧」</w:t>
      </w:r>
    </w:p>
    <w:p>
      <w:r>
        <w:t>「我太太够无辜了，为什麽要让人轮奸而死呢？」阿成愤概地说。</w:t>
      </w:r>
    </w:p>
    <w:p>
      <w:r>
        <w:t>周莹抬起头，望着阿成满脸无奈地说道：「其实我并不愿意嫁给维雄，他根本就是一个流氓，我父</w:t>
      </w:r>
    </w:p>
    <w:p>
      <w:r>
        <w:t>亲为了和他勾结，不惜牺牲我的终身幸福，所以我决定逃婚。钱和护照已经准备好，寄放在同学家里。</w:t>
      </w:r>
    </w:p>
    <w:p>
      <w:r>
        <w:t>今天我好不容易脱身出来，想不到竟落在你手里。」</w:t>
      </w:r>
    </w:p>
    <w:p>
      <w:r>
        <w:t>「你要逃婚」阿成瞪大了眼睛说道：「但是我已经布下了圈套，有利用你才能实现我报仇的计划。」</w:t>
      </w:r>
    </w:p>
    <w:p>
      <w:r>
        <w:t>「我支持你的计划，因为我也很痛恨维雄。」周莹说道：「我的手痛死了，能不能稍微松一松，我</w:t>
      </w:r>
    </w:p>
    <w:p>
      <w:r>
        <w:t>不会逃走的。好不好呢？」</w:t>
      </w:r>
    </w:p>
    <w:p>
      <w:r>
        <w:t>阿成走过来，把周莹松了绑。周莹轻抚着手臂，说道：「我可以完全听你的指示，了却你报仇的心</w:t>
      </w:r>
    </w:p>
    <w:p>
      <w:r>
        <w:t>愿。」</w:t>
      </w:r>
    </w:p>
    <w:p>
      <w:r>
        <w:t>阿成低着头说道：「不过看来我好取维雄的命算了，不能在他面前强暴你以泄我的心头大恨」</w:t>
      </w:r>
    </w:p>
    <w:p>
      <w:r>
        <w:t>周莹望着阿成说道：「如果你答应我一个条件，我也可以成全你这个心愿」</w:t>
      </w:r>
    </w:p>
    <w:p>
      <w:r>
        <w:t>「什麽条件呢？」阿成不解地问。</w:t>
      </w:r>
    </w:p>
    <w:p>
      <w:r>
        <w:t>「我已经喜欢上你，所以就算你要强奸我也不可能了，但是我可以在阿成面前扮到好像被你强奸似</w:t>
      </w:r>
    </w:p>
    <w:p>
      <w:r>
        <w:t>的。不过我的条件要你现在就要和我来一次，因为我也要你付出一点代价，如果你肯为我违背誓愿，我</w:t>
      </w:r>
    </w:p>
    <w:p>
      <w:r>
        <w:t>也可以为你作出奉献。」</w:t>
      </w:r>
    </w:p>
    <w:p>
      <w:r>
        <w:t>阿成沉默不语，周莹又笑着说道：「别死心眼了，你明天就可以替淑贤报仇了，如果她泉下有知，</w:t>
      </w:r>
    </w:p>
    <w:p>
      <w:r>
        <w:t>一定不会责怪你的。」</w:t>
      </w:r>
    </w:p>
    <w:p>
      <w:r>
        <w:t>「好吧我已经一年不近女色了，你不怕，我现在就和你来一次。我先帮你宽衣解带，然後一起洗个</w:t>
      </w:r>
    </w:p>
    <w:p>
      <w:r>
        <w:t>澡。」阿成伸手摸到周莹的衣钮。</w:t>
      </w:r>
    </w:p>
    <w:p>
      <w:r>
        <w:t>「你要慢一点，我有点儿怕」毕竟是一个处女，事到临头，刚才蛮大方的周莹却变得羞涩了。她半</w:t>
      </w:r>
    </w:p>
    <w:p>
      <w:r>
        <w:t>推半就，被阿成脱下了外衣奶罩。</w:t>
      </w:r>
    </w:p>
    <w:p>
      <w:r>
        <w:t>周莹肌肤似雪，羊脂白玉般的乳房饱满而微微向上翘起。两粒嫣红的奶头使得阿成忍不住低头去吮</w:t>
      </w:r>
    </w:p>
    <w:p>
      <w:r>
        <w:t>吻。周莹羞痒地把他的头轻轻推开，阿成接着把她的下裳褪去，见嫩白的粉肚细毛茸茸，一对玉腿更是</w:t>
      </w:r>
    </w:p>
    <w:p>
      <w:r>
        <w:t>美丽修长。</w:t>
      </w:r>
    </w:p>
    <w:p>
      <w:r>
        <w:t>阿成迅速把自己脱得精赤溜光，抱起周莹一丝不挂的娇躯走进浴室。俩人匆匆地洗净身体，阿成就</w:t>
      </w:r>
    </w:p>
    <w:p>
      <w:r>
        <w:t>把周莹抱到床上。这时的周莹浑身发抖，望着阿成那条粗硬的大阳具，夹紧了两条嫩腿轻声说道：「你</w:t>
      </w:r>
    </w:p>
    <w:p>
      <w:r>
        <w:t>那麽大，会不会弄死我呢？」</w:t>
      </w:r>
    </w:p>
    <w:p>
      <w:r>
        <w:t>阿成笑着说道：「你现在後悔已经来不及了，乖乖地让我插进去吧」</w:t>
      </w:r>
    </w:p>
    <w:p>
      <w:r>
        <w:t>说完，就把周莹的粉腿高高举起来。周莹双目紧闭，两只白嫩的脚儿在阿成的手里颤动。一年不近</w:t>
      </w:r>
    </w:p>
    <w:p>
      <w:r>
        <w:t>女色的阿成，这时已经欲火难禁了。他把坚硬的阳具凑向周莹的裂缝，将灼热的龟头往她的小肉洞直逼</w:t>
      </w:r>
    </w:p>
    <w:p>
      <w:r>
        <w:t>进去。周莹浑身一震，粗硬的大阳具已经整条塞进她的阴道里。周莹痛楚地皱紧了眉头。阿成见她这样，</w:t>
      </w:r>
    </w:p>
    <w:p>
      <w:r>
        <w:t>也没有再动作。关心地问道：「你是不是很痛，你受得了吗？」</w:t>
      </w:r>
    </w:p>
    <w:p>
      <w:r>
        <w:t>周莹双眼流出了泪水，她说道：「痛倒算不了什麽，是我已经从此被你破身了，你对死去的太太又</w:t>
      </w:r>
    </w:p>
    <w:p>
      <w:r>
        <w:t>那麽忠心，看来一定不会娶我的了。」</w:t>
      </w:r>
    </w:p>
    <w:p>
      <w:r>
        <w:t>阿成望着楚楚可怜的周莹说道：「明天我为淑贤报了仇，我就得逃离泰国了，就算我要娶你，你父</w:t>
      </w:r>
    </w:p>
    <w:p>
      <w:r>
        <w:t>亲也不会将你许配给我的呀」</w:t>
      </w:r>
    </w:p>
    <w:p>
      <w:r>
        <w:t>周莹道：「其他的事别理了，我想知道，你到底喜不喜欢我」</w:t>
      </w:r>
    </w:p>
    <w:p>
      <w:r>
        <w:t>阿成道：「我当然喜欢你啦可惜并不能和你一起生活。」</w:t>
      </w:r>
    </w:p>
    <w:p>
      <w:r>
        <w:t>周莹道：「喜欢就行了，明天你报了仇，我就和你一起到香港去。我对自己的家已经没有了感情，</w:t>
      </w:r>
    </w:p>
    <w:p>
      <w:r>
        <w:t>我要和你一起生活。」</w:t>
      </w:r>
    </w:p>
    <w:p>
      <w:r>
        <w:t>阿成道：「如果事情顺利，明天我一定跟你走」</w:t>
      </w:r>
    </w:p>
    <w:p>
      <w:r>
        <w:t>周莹把阿成搂住亲热地一吻，说道：「你一定成功的」</w:t>
      </w:r>
    </w:p>
    <w:p>
      <w:r>
        <w:t>阿成抚摸着周莹一对可爱的乳房，亲切地说道：「已经不很痛了，你把我摸得心里痒丝丝的哩」</w:t>
      </w:r>
    </w:p>
    <w:p>
      <w:r>
        <w:t>阿成道：「我想在你那儿抽送，就怕你会痛。」</w:t>
      </w:r>
    </w:p>
    <w:p>
      <w:r>
        <w:t>周莹道：「你尽管抽送吧即使会痛，我也会忍住。」</w:t>
      </w:r>
    </w:p>
    <w:p>
      <w:r>
        <w:t>阿成把粗硬的大阳具缓缓向外抽，又慢慢挤进去，他看见殷红的鲜血染满了他的肉茎，又说道：「</w:t>
      </w:r>
    </w:p>
    <w:p>
      <w:r>
        <w:t>如果你受不了，可一定要出声呀」</w:t>
      </w:r>
    </w:p>
    <w:p>
      <w:r>
        <w:t>阿成小心地把肉棍儿轻轻抽送，周莹道：「我知道你们男人要在我们身上使劲抽插才有快感的，你</w:t>
      </w:r>
    </w:p>
    <w:p>
      <w:r>
        <w:t>尽管动吧我那儿好像已经酥酥麻麻的，可能不会痛了。」</w:t>
      </w:r>
    </w:p>
    <w:p>
      <w:r>
        <w:t>阿成仍然小心翼翼，生怕弄痛周莹。由於他的确许久不近女人了，所以并没有支持太长的时间。当</w:t>
      </w:r>
    </w:p>
    <w:p>
      <w:r>
        <w:t>周莹被抽送得飘飘然的时候，他也忍不住就在她的阴道里射精了。</w:t>
      </w:r>
    </w:p>
    <w:p>
      <w:r>
        <w:t>周莹温柔地躺在阿成怀里，她温柔地说：「阿成，我已经属於你的了，如果你可以放弃报仇的念头，</w:t>
      </w:r>
    </w:p>
    <w:p>
      <w:r>
        <w:t>带我远走高飞就好了。」</w:t>
      </w:r>
    </w:p>
    <w:p>
      <w:r>
        <w:t>阿成轻轻地爱抚着周莹的头发，说道：「周莹，我虽然也很爱你，但是我立下的誓愿一定要实行，</w:t>
      </w:r>
    </w:p>
    <w:p>
      <w:r>
        <w:t>如果我报仇之後仍然安在，我将随你到天涯海角。否则我纵使偷安，也不能泰然自在地过日子。」</w:t>
      </w:r>
    </w:p>
    <w:p>
      <w:r>
        <w:t>周莹深情地望着阿成叹了一口气，说道：「唉一切唯有听天由命了」</w:t>
      </w:r>
    </w:p>
    <w:p>
      <w:r>
        <w:t>第二天清晨，维雄接到周莹的求救电话，果然带了一笔巨款和两个手下来。</w:t>
      </w:r>
    </w:p>
    <w:p>
      <w:r>
        <w:t>他仍以为是一般的绑架勒索事件，哪里知道阿成已经布下陷井专等他来送死。</w:t>
      </w:r>
    </w:p>
    <w:p>
      <w:r>
        <w:t>阿成在他的屋里装了扩音器，然後带着周莹藏身在屋前大约五十码的洞穴。</w:t>
      </w:r>
    </w:p>
    <w:p>
      <w:r>
        <w:t>透过伪装，可以既清楚又隐蔽地监视地面的动静。就在维雄和他的手下小心翼翼地来到屋前的空地</w:t>
      </w:r>
    </w:p>
    <w:p>
      <w:r>
        <w:t>时，从屋里传出周莹呼救的声音。</w:t>
      </w:r>
    </w:p>
    <w:p>
      <w:r>
        <w:t>维雄不敢贸然进屋，问她到底里面的情况怎麽样。周莹就告诉他说屋里有她一个人被绑在椅子上。</w:t>
      </w:r>
    </w:p>
    <w:p>
      <w:r>
        <w:t>维雄信以为真，便带领手下破门而入。发现屋里空无一人，随即冲到房间的门口。正想破门而入的</w:t>
      </w:r>
    </w:p>
    <w:p>
      <w:r>
        <w:t>时候，忽然地下的石板下陷，同时有硬物把他的脚紧紧夹住。</w:t>
      </w:r>
    </w:p>
    <w:p>
      <w:r>
        <w:t>两个手下刚想救他，不料自己脚下的地板翻转，俩人都跌进深深的陷井，身体插在尖锐的利器，几</w:t>
      </w:r>
    </w:p>
    <w:p>
      <w:r>
        <w:t>声惨叫的声音传出，地板又恢复平时的状态。可是两名手下看来都已经一命呜乎了。</w:t>
      </w:r>
    </w:p>
    <w:p>
      <w:r>
        <w:t>身体被困的维雄目睹手下惨死，吓得他魂飞魄散。就在他惊魂未定的时候，阿成押着双双手被捆绑</w:t>
      </w:r>
    </w:p>
    <w:p>
      <w:r>
        <w:t>的周莹从门口走进来。维雄的枪已经在刚才的慌乱中脱手跌下陷井，手无寸铁的他从双眼里露出惊慌和</w:t>
      </w:r>
    </w:p>
    <w:p>
      <w:r>
        <w:t>无奈。</w:t>
      </w:r>
    </w:p>
    <w:p>
      <w:r>
        <w:t>阿成一句话也没有说，把维雄的双手反绑，同时用布团塞住他的口。就押着周莹到房间里面。这时，</w:t>
      </w:r>
    </w:p>
    <w:p>
      <w:r>
        <w:t>维雄眼睁睁地看见阿成把他的未婚妻推倒在床上，可是他完全没有能力制止将要发生的事情。</w:t>
      </w:r>
    </w:p>
    <w:p>
      <w:r>
        <w:t>阿成把周莹的裙子掀起，将她的内裤扯下。接着拍开两条雪白的嫩腿，掏出粗硬的大阳具，狠狠地</w:t>
      </w:r>
    </w:p>
    <w:p>
      <w:r>
        <w:t>对准她的阴道口一插而入。周莹惨叫了一大声，这完全是出於真实的反应，因为她昨天晚上刚被阿成开</w:t>
      </w:r>
    </w:p>
    <w:p>
      <w:r>
        <w:t>苞，受创的阴道被粗硬的大阳具这麽一插，不用作假就自然反应地呼痛不已了。</w:t>
      </w:r>
    </w:p>
    <w:p>
      <w:r>
        <w:t>维雄绝望地闭上眼睛，但是周莹的呻叫声犹如利刃一般割痛着他的内心，一向无恶不作的他，终於</w:t>
      </w:r>
    </w:p>
    <w:p>
      <w:r>
        <w:t>也尝试未婚妻被别人强暴的痛苦了。</w:t>
      </w:r>
    </w:p>
    <w:p>
      <w:r>
        <w:t>阿成见到维雄的神态，知道他已经得到心里上的惩罚，则转为轻抽慢插。周莹被他抽送得手脚冰凉</w:t>
      </w:r>
    </w:p>
    <w:p>
      <w:r>
        <w:t>如痴如醉。他才满足地从周莹的肉体里抽出粗硬的大阳具。</w:t>
      </w:r>
    </w:p>
    <w:p>
      <w:r>
        <w:t>顺手把她的裙子拉下来盖住赤裸的下体。</w:t>
      </w:r>
    </w:p>
    <w:p>
      <w:r>
        <w:t>他用枕头遮住周莹的视线，然後开动机关，一阵隆隆的响声过後，维雄也跌下陷井，与他两个手下</w:t>
      </w:r>
    </w:p>
    <w:p>
      <w:r>
        <w:t>一样，被井底的利器插入肢体而一命呜呼了。</w:t>
      </w:r>
    </w:p>
    <w:p>
      <w:r>
        <w:t>阿成收拾好现场，才走到周莹身旁。周莹从床上爬起来，扑到阿成怀里，她娇羞地说道：「你好狠</w:t>
      </w:r>
    </w:p>
    <w:p>
      <w:r>
        <w:t>心」</w:t>
      </w:r>
    </w:p>
    <w:p>
      <w:r>
        <w:t>阿成道：「这是我在淑贤灵前立誓要做的计划，现在总算完成了。终於冒犯你的事情，我心甘情愿</w:t>
      </w:r>
    </w:p>
    <w:p>
      <w:r>
        <w:t>接受你的处罚。」</w:t>
      </w:r>
    </w:p>
    <w:p>
      <w:r>
        <w:t>周莹笑着说道：「今天暂时不罚你，我们赶快离开泰国吧」</w:t>
      </w:r>
    </w:p>
    <w:p>
      <w:r>
        <w:t>阿成道：「维雄永远不能再纠缠你了，其实你不必离家出走呀」</w:t>
      </w:r>
    </w:p>
    <w:p>
      <w:r>
        <w:t>周莹把头钻入维雄的怀里说道：「可是如果我回家去，就不能和你在一起了」</w:t>
      </w:r>
    </w:p>
    <w:p>
      <w:r>
        <w:t>当天，阿成用泥土把屋里的陷井填上，就收拾简单的随周莹到她的同学家里，次日即乘搭班机前往</w:t>
      </w:r>
    </w:p>
    <w:p>
      <w:r>
        <w:t>香港。</w:t>
      </w:r>
    </w:p>
    <w:p>
      <w:r>
        <w:t>周莹带阿成投奔到李力处，李力非常同情她们的遭遇，但是香港有许多泰籍人士，想平安避世并不</w:t>
      </w:r>
    </w:p>
    <w:p>
      <w:r>
        <w:t>容易，所以李力想到远在厦门的阿忠。</w:t>
      </w:r>
    </w:p>
    <w:p>
      <w:r>
        <w:t>阿忠的住所十分大，并不在乎多一对夫妇来同住。是他和阿明两对夫妇间的放浪男女关系，就不方</w:t>
      </w:r>
    </w:p>
    <w:p>
      <w:r>
        <w:t>便太公开化了。能在夜里偷偷摸到对方的房间搞夫妇交换。</w:t>
      </w:r>
    </w:p>
    <w:p>
      <w:r>
        <w:t>不过这是暂时的事，因为阿成在附近所买的房子，不多久就可以入伙了。</w:t>
      </w:r>
    </w:p>
    <w:p>
      <w:r>
        <w:t>一天晚上，阿成带秋莹去看电影。阿忠和阿明以为有机可乘，便公然在厅里搞无遮大会。正当俩人</w:t>
      </w:r>
    </w:p>
    <w:p>
      <w:r>
        <w:t>抱着对方的妻子淫乐的时候，阿成和秋莹突然回来了。原来戏院满座，买不到票，好折返回来。</w:t>
      </w:r>
    </w:p>
    <w:p>
      <w:r>
        <w:t>阿成用门匙开锁入门，雯樱坐在阿忠的大腿上「坐怀吞棍」，雯樱也抬起一条大腿搁在沙发上以「</w:t>
      </w:r>
    </w:p>
    <w:p>
      <w:r>
        <w:t>金鸡独立」的姿势让阿明的阳具插入她的阴户。阿成撞见这样的情景，顿觉十分不好意思，秋莹更是羞</w:t>
      </w:r>
    </w:p>
    <w:p>
      <w:r>
        <w:t>得粉面通红。俩人匆匆跑进自己的房间，不敢观看厅里的艳事。</w:t>
      </w:r>
    </w:p>
    <w:p>
      <w:r>
        <w:t>阿明和阿忠见到阿成夫妇已经徊避，也没有停止正在进行的事件，一时间，阵阵的淫声浪语大作，</w:t>
      </w:r>
    </w:p>
    <w:p>
      <w:r>
        <w:t>房里的阿成和秋莹两夫妇也听得欲火焚身。</w:t>
      </w:r>
    </w:p>
    <w:p>
      <w:r>
        <w:t>秋莹依偎在丈夫怀里说道：「阿成哥，你有没有看见，刚才阿忠和阿明好像交换了太太在玩哩」</w:t>
      </w:r>
    </w:p>
    <w:p>
      <w:r>
        <w:t>阿成道：「是呀她们真豪放，要是你一定不肯吧」</w:t>
      </w:r>
    </w:p>
    <w:p>
      <w:r>
        <w:t>秋莹娇羞地说道：「我才没有她们那麽豪放，不过假如你喜欢，我也不敢拒绝。」</w:t>
      </w:r>
    </w:p>
    <w:p>
      <w:r>
        <w:t>阿明笑着说道：「刚才看见她们的事，你现在一定很兴奋，我们也来一场好吗？」</w:t>
      </w:r>
    </w:p>
    <w:p>
      <w:r>
        <w:t>秋莹撒娇地说道：「我们先去偷看她们，一会儿再玩也可以嘛」</w:t>
      </w:r>
    </w:p>
    <w:p>
      <w:r>
        <w:t>阿明道：「如果被他们发现，可能会邀请我们加入哩」</w:t>
      </w:r>
    </w:p>
    <w:p>
      <w:r>
        <w:t>秋莹道：「她们玩得那麽投入，怎麽会注意到我们呢？假如真的这样，那麽一切就由你做主嘛」</w:t>
      </w:r>
    </w:p>
    <w:p>
      <w:r>
        <w:t>於是，俩人轻手轻脚地走到房门口，悄悄把门打开一条小缝。这时客厅里已经不同刚才。见，阿明</w:t>
      </w:r>
    </w:p>
    <w:p>
      <w:r>
        <w:t>坐在沙发，雅萍弯腰用小嘴衔着他的阴茎，阿忠扶着雅萍雪白的大屁股，让粗硬的大阳具在她阴道出出</w:t>
      </w:r>
    </w:p>
    <w:p>
      <w:r>
        <w:t>入入。而雯樱就坐在阿明身边，让他摸玩乳房。</w:t>
      </w:r>
    </w:p>
    <w:p>
      <w:r>
        <w:t>阿明笑着对秋莹说道：「看，她们用嘴玩哩你也和我试试好吗？」</w:t>
      </w:r>
    </w:p>
    <w:p>
      <w:r>
        <w:t>秋莹辉动粉拳把阿成捶了一下说道：「去你的」</w:t>
      </w:r>
    </w:p>
    <w:p>
      <w:r>
        <w:t>两夫妇打情骂俏却被雯樱发现了，她随即招手说道：「喂你们不要藏在门缝里看呀出来外面看嘛」</w:t>
      </w:r>
    </w:p>
    <w:p>
      <w:r>
        <w:t>阿成不好意思地开门出来，雯樱立即跑过去把秋莹拉到沙发上坐下。阿忠却对阿成说道：「成哥，</w:t>
      </w:r>
    </w:p>
    <w:p>
      <w:r>
        <w:t>我太太好喜欢你哩你过去和她试一试呀」</w:t>
      </w:r>
    </w:p>
    <w:p>
      <w:r>
        <w:t>雯樱也对秋莹说道：「阿莹，如果你不介意，就让你老公和我玩玩吧」</w:t>
      </w:r>
    </w:p>
    <w:p>
      <w:r>
        <w:t>秋莹红着脸没有回答，雯樱则笑着说道：「你没出声，我当你答应的了」</w:t>
      </w:r>
    </w:p>
    <w:p>
      <w:r>
        <w:t>说着，雯樱走近阿成，伸手去替他宽衣解带。阿成眼望着秋莹，秋莹却对他妩媚一笑，於是阿明便</w:t>
      </w:r>
    </w:p>
    <w:p>
      <w:r>
        <w:t>任雯樱脱个精赤溜光。</w:t>
      </w:r>
    </w:p>
    <w:p>
      <w:r>
        <w:t>阿忠把阴茎从雅萍的肉体里抽出，拍拍她的粉臀说道：「阿萍，你也过去雯樱那边凑凑热闹吧」</w:t>
      </w:r>
    </w:p>
    <w:p>
      <w:r>
        <w:t>雅萍知道阿忠和她老公一定是想打秋莹的主意了，也笑着爬起来，知趣地走向雯樱那边阿忠向阿明</w:t>
      </w:r>
    </w:p>
    <w:p>
      <w:r>
        <w:t>递了敢眼色，随即一起坐在秋莹的左右。他们没有立即向她对手，是静静地坐着观看阿明那边的进展。</w:t>
      </w:r>
    </w:p>
    <w:p>
      <w:r>
        <w:t>见雅萍和雯樱双双跪在阿成的大腿之下，用她们的小嘴戏弄着阿成的阳具。</w:t>
      </w:r>
    </w:p>
    <w:p>
      <w:r>
        <w:t>有时轮流把龟头含入嘴里，有时两条舌头交卷着肉棒。</w:t>
      </w:r>
    </w:p>
    <w:p>
      <w:r>
        <w:t>阿忠笑着对秋莹说道：「你老公的肉棍好棒哟好像比我们还要大一点哩」</w:t>
      </w:r>
    </w:p>
    <w:p>
      <w:r>
        <w:t>秋莹把秋波往阿忠那里一望，微微一笑没有说什麽。阿明笑着说道：「阿莹，我们都坦诚相见了，</w:t>
      </w:r>
    </w:p>
    <w:p>
      <w:r>
        <w:t>你也把衣服脱下来嘛起码比较轻松舒服呀」</w:t>
      </w:r>
    </w:p>
    <w:p>
      <w:r>
        <w:t>雯樱也说道：「是呀你不必担心我们欺侮你的，如果你不喜欢和我们做爱，我们是绝对不会勉强你</w:t>
      </w:r>
    </w:p>
    <w:p>
      <w:r>
        <w:t>的。」</w:t>
      </w:r>
    </w:p>
    <w:p>
      <w:r>
        <w:t>秋莹羞红了脸，垂着头儿一声不响。</w:t>
      </w:r>
    </w:p>
    <w:p>
      <w:r>
        <w:t>阿明笑着对阿忠说道：「阿莹一定是怕难为情了，不如我们来帮她一下吧」</w:t>
      </w:r>
    </w:p>
    <w:p>
      <w:r>
        <w:t>阿忠也说道：「对极了，我们应当好好服侍佳人才对呀」</w:t>
      </w:r>
    </w:p>
    <w:p>
      <w:r>
        <w:t>於是，阿明的手伸向秋莹的衣钮，阿忠也摸到裤头。秋莹双目紧闭，半推半就地让两个男人把她的</w:t>
      </w:r>
    </w:p>
    <w:p>
      <w:r>
        <w:t>上衣套裙，胸围，底裤纷纷剥去。露出一具粉雕玉琢的雪白娇躯。</w:t>
      </w:r>
    </w:p>
    <w:p>
      <w:r>
        <w:t>阿明摸了摸一只羊脂白玉般的奶子，秋莹并没有推拒，便双手捉着她的乳峰肆意摸玩捏弄。阿忠则</w:t>
      </w:r>
    </w:p>
    <w:p>
      <w:r>
        <w:t>把秋莹的脚儿捧到怀里仔细鉴赏。</w:t>
      </w:r>
    </w:p>
    <w:p>
      <w:r>
        <w:t>另一边的阿成，让两位娇娃把他的阳具吮得坚硬似铁，已经忍不住把她们扶起来摸玩乳房。雯樱和</w:t>
      </w:r>
    </w:p>
    <w:p>
      <w:r>
        <w:t>雅萍知道阿成此刻想入洞了，她们相视一笑，由雯樱先来，以一「坐怀吞棍」让阿成的阳具进入她的阴</w:t>
      </w:r>
    </w:p>
    <w:p>
      <w:r>
        <w:t>道里。雅萍则用她丰腴的乳房在阿成的背脊按摩。阿成初次玩这种集体性爱的游戏，心情特别激动。没</w:t>
      </w:r>
    </w:p>
    <w:p>
      <w:r>
        <w:t>多久，就在雯樱的肉体里一泄如注了。</w:t>
      </w:r>
    </w:p>
    <w:p>
      <w:r>
        <w:t>雯樱离开阿成怀抱，捂着阴户到洗手间去。雅萍即把阿成的龟头含入她的樱桃小嘴里吮吸。阿成的</w:t>
      </w:r>
    </w:p>
    <w:p>
      <w:r>
        <w:t>阳具迅速发硬。雅萍也跨到他怀里，和他和为一体了。</w:t>
      </w:r>
    </w:p>
    <w:p>
      <w:r>
        <w:t>沙发上的阿忠和阿明，并没有急於进入秋莹的肉体，他们采取慢火煎鱼的方式，一个挑逗她的奶头，</w:t>
      </w:r>
    </w:p>
    <w:p>
      <w:r>
        <w:t>一个戏弄她的阴蒂，把秋莹这条美人鱼逗得浑身颤动。</w:t>
      </w:r>
    </w:p>
    <w:p>
      <w:r>
        <w:t>秋莹的心里极想有一条阳具插入她的阴道里捣弄，可是又羞欲启齿。急得眼泪都流出来了。</w:t>
      </w:r>
    </w:p>
    <w:p>
      <w:r>
        <w:t>阿明笑着对阿忠说道：「你顾撩阿莹痒处，又不替她止痒，小心她恨死你了」</w:t>
      </w:r>
    </w:p>
    <w:p>
      <w:r>
        <w:t>阿忠道：「我好想和阿莹试一试呀不知她让不让我入她的身体。」</w:t>
      </w:r>
    </w:p>
    <w:p>
      <w:r>
        <w:t>阿明道：「人家是良家妇女，难道还要她出声叫你不成。」</w:t>
      </w:r>
    </w:p>
    <w:p>
      <w:r>
        <w:t>「那麽我就先失礼了」阿忠说着就把秋莹的双腿架起，将硬梆梆的肉茎塞入秋莹的阴户。秋莹的肉</w:t>
      </w:r>
    </w:p>
    <w:p>
      <w:r>
        <w:t>体得到充实，她舒服地透了一口气，已经忘记了羞耻，睁开已经望了望阿忠，又望了望正在自己阴道里</w:t>
      </w:r>
    </w:p>
    <w:p>
      <w:r>
        <w:t>进进出出的肉棒。</w:t>
      </w:r>
    </w:p>
    <w:p>
      <w:r>
        <w:t>浸浴在性交快感中的秋莹，渐渐不再羞涩和矜持了。她环顾了四周，雅萍和雯樱仍然在和她老公缠</w:t>
      </w:r>
    </w:p>
    <w:p>
      <w:r>
        <w:t>绵。她们有时用嘴，有时用阴户，轮流地吮吸和套弄她老公的阴茎。</w:t>
      </w:r>
    </w:p>
    <w:p>
      <w:r>
        <w:t>而自己就枕着阿明的肚子上让阿成在阴户里横抽直插，她忽然感觉到旁边有一条昂首屹立的肉棒，</w:t>
      </w:r>
    </w:p>
    <w:p>
      <w:r>
        <w:t>於是她也侧转过头，轻启樱桃小嘴，把阿明那涨得紫红色的龟头含入吮吸。</w:t>
      </w:r>
    </w:p>
    <w:p>
      <w:r>
        <w:t>过了一会儿，阿忠让位给阿明。於是，秋莹伏在阿忠怀里口交，阿明则以「隔山取火」从背後抽送。</w:t>
      </w:r>
    </w:p>
    <w:p>
      <w:r>
        <w:t>阿忠经过刚才在秋莹阴道里的抽插，已经接近射精的阶段。</w:t>
      </w:r>
    </w:p>
    <w:p>
      <w:r>
        <w:t>这时被她的小嘴吞吞吐吐，龟头一阵子痒麻，就把精液射入她的口腔里了。</w:t>
      </w:r>
    </w:p>
    <w:p>
      <w:r>
        <w:t>然而背後的阿明还干得正欢，她好把满嘴的精液全数吞咽。昂着雪白的粉臀，让阿明的肉棍横冲直</w:t>
      </w:r>
    </w:p>
    <w:p>
      <w:r>
        <w:t>撞了。</w:t>
      </w:r>
    </w:p>
    <w:p>
      <w:r>
        <w:t>阿成匆匆在雯樱身上出过一次之後，他的持久能力大增。然而在这种集体淫乐的场合中两位娇娃也</w:t>
      </w:r>
    </w:p>
    <w:p>
      <w:r>
        <w:t>十分淫浪。她们变幻各种花式来和阿成交合。阿成终於又在雅萍的肉体泄出一次。雅萍进洗手间时，雯</w:t>
      </w:r>
    </w:p>
    <w:p>
      <w:r>
        <w:t>樱又把阿成的阳具含着不放。</w:t>
      </w:r>
    </w:p>
    <w:p>
      <w:r>
        <w:t>另一边，阿明已经在秋莹的阴户里射精了。肉体分开之後，秋莹的手儿捂住灌满精液的阴户走到洗</w:t>
      </w:r>
    </w:p>
    <w:p>
      <w:r>
        <w:t>手间。雅萍从浴室出来见阿明身边没有女人，就想扑到他的身上撒娇，却被阿忠拦腰抱住，拉入怀里摸</w:t>
      </w:r>
    </w:p>
    <w:p>
      <w:r>
        <w:t>捏乳房。</w:t>
      </w:r>
    </w:p>
    <w:p>
      <w:r>
        <w:t>阿成的阳具又在雯樱的嘴里硬起来了。刚好秋莹从浴室走出来，雯樱就笑着对阿成说道：「阿成哥，</w:t>
      </w:r>
    </w:p>
    <w:p>
      <w:r>
        <w:t>我和雅萍都和你试过了，不如你也和阿嫂做一出戏给我们看吧」</w:t>
      </w:r>
    </w:p>
    <w:p>
      <w:r>
        <w:t>这时秋莹的脸皮已经老起来了，她也说道：「我都没见过你和阿忠的对手戏，你倒想看我们。不行，</w:t>
      </w:r>
    </w:p>
    <w:p>
      <w:r>
        <w:t>要看就先看你们的。」</w:t>
      </w:r>
    </w:p>
    <w:p>
      <w:r>
        <w:t>阿明笑着说道：「你们不要争了，夫妇交换的场合，当然是找别人的玩啦自己的对手，什麽时候不</w:t>
      </w:r>
    </w:p>
    <w:p>
      <w:r>
        <w:t>好玩呢？」</w:t>
      </w:r>
    </w:p>
    <w:p>
      <w:r>
        <w:t>秋莹道：「我自己都想不到有胆子和你们一起玩，实在太兴奋了。」</w:t>
      </w:r>
    </w:p>
    <w:p>
      <w:r>
        <w:t>阿明把秋莹拉过来说道：「我们早就想和你们玩了，是怕你们不习惯。」</w:t>
      </w:r>
    </w:p>
    <w:p>
      <w:r>
        <w:t>阿成道：「本来我也是不想的，不过我除了秋莹，也曾经和我前妻有过肉体关系，这似乎对她不太</w:t>
      </w:r>
    </w:p>
    <w:p>
      <w:r>
        <w:t>公平，所以也想让她有机会试试别的男人。」</w:t>
      </w:r>
    </w:p>
    <w:p>
      <w:r>
        <w:t>秋莹道：「除了上次在被阿忠绑住强奸时很刺激，这次我也算是最兴奋的了。</w:t>
      </w:r>
    </w:p>
    <w:p>
      <w:r>
        <w:t>特别是一个对两个，真是既辛苦又享受。「</w:t>
      </w:r>
    </w:p>
    <w:p>
      <w:r>
        <w:t>阿忠突然说道：「啊以前我们能前後夹攻，现在可以三元及第了。」</w:t>
      </w:r>
    </w:p>
    <w:p>
      <w:r>
        <w:t>「什麽前後夹攻，三元及第呢？」秋莹不解地问。</w:t>
      </w:r>
    </w:p>
    <w:p>
      <w:r>
        <w:t>阿忠道：「前後夹攻就是像我们刚才和你那样，或者一前一後，把我们的阳具插进你们的阴户和屁</w:t>
      </w:r>
    </w:p>
    <w:p>
      <w:r>
        <w:t>眼里，三元及第不用解释了吧」</w:t>
      </w:r>
    </w:p>
    <w:p>
      <w:r>
        <w:t>雅萍说道：「你们这些男人，总想把女人身上的洞洞都塞住才高兴」</w:t>
      </w:r>
    </w:p>
    <w:p>
      <w:r>
        <w:t>阿忠喝道：「小妮子这麽多话说，应该先拿你来祭旗。」</w:t>
      </w:r>
    </w:p>
    <w:p>
      <w:r>
        <w:t>雯樱道：「雅萍怕你们钻屁眼，你就饶了她吧我替她让你们玩就是了。」</w:t>
      </w:r>
    </w:p>
    <w:p>
      <w:r>
        <w:t>阿明道：「不知阿成有没有试过阿莹的屁眼呢？」</w:t>
      </w:r>
    </w:p>
    <w:p>
      <w:r>
        <w:t>阿成道：「没有哇我们相处还不很久，除了口交，其他的还没有试过哩」</w:t>
      </w:r>
    </w:p>
    <w:p>
      <w:r>
        <w:t>阿明笑着说道：「这样的话，不如让秋莹试试吧」</w:t>
      </w:r>
    </w:p>
    <w:p>
      <w:r>
        <w:t>秋莹道：「要大家开心，我倒不介意让你们玩的，不过我要老公玩我後面，阿忠在正面，嘴巴让阿</w:t>
      </w:r>
    </w:p>
    <w:p>
      <w:r>
        <w:t>明。」</w:t>
      </w:r>
    </w:p>
    <w:p>
      <w:r>
        <w:t>众人一致赞成，於是秋莹慷慨地让在场三个男人在她的阴户，屁眼和小嘴里射精，当男人们把阳具</w:t>
      </w:r>
    </w:p>
    <w:p>
      <w:r>
        <w:t>从她的肉体退出时，白花花的精液在她身上到处横溢。</w:t>
      </w:r>
    </w:p>
    <w:p>
      <w:r>
        <w:t>自此之後，三对夫妇在这个大家庭里过着愉快的性生活。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