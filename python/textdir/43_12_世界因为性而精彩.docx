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世界因为性而精彩</w:t>
      </w:r>
    </w:p>
    <w:p>
      <w:r>
        <w:t>第一个和我上床的网友：她是江苏宜兴的，她叫小云，我们在ＱＱ里边聊了几次，她竟然问我「你</w:t>
      </w:r>
    </w:p>
    <w:p>
      <w:r>
        <w:t>是不是爱上我了？」我心理觉得好笑，女人似乎都是这样没有头脑，但还是随口说「是呀。」</w:t>
      </w:r>
    </w:p>
    <w:p>
      <w:r>
        <w:t>此后，她告诉我，她的老公在外边有几个女人，经常光顾美容美发的地方，其实大家都很清楚那种</w:t>
      </w:r>
    </w:p>
    <w:p>
      <w:r>
        <w:t>地方都是挂羊头卖狗肉的，呵呵，甚至还把一些女人带回家过夜，她说她很苦恼，精神很空虚。说实在</w:t>
      </w:r>
    </w:p>
    <w:p>
      <w:r>
        <w:t>话，我很同情她，因为我的婚姻也并不是幸福的，尤其是在性生活方面，此后我们互相留了电话。</w:t>
      </w:r>
    </w:p>
    <w:p>
      <w:r>
        <w:t>她的电话０５１０- ７４４**２５，我们有时候在电话里边能说上１个小时，因此距离逐渐拉近了，</w:t>
      </w:r>
    </w:p>
    <w:p>
      <w:r>
        <w:t>她邀请我去她们那边，我看了看地图，太远了，天公作美，正好江苏扬州那边有些货金老板电话过来让</w:t>
      </w:r>
    </w:p>
    <w:p>
      <w:r>
        <w:t>我过去拉，于是告诉了她，她一下子兴奋了起来，问我甚末时候能动身，呵呵，心理想有一个女人在等</w:t>
      </w:r>
    </w:p>
    <w:p>
      <w:r>
        <w:t>着我上，我也一样兴奋，于是几天以后我们在苏州虎丘的后山见面了，两个人交换了礼物，呵呵，然后</w:t>
      </w:r>
    </w:p>
    <w:p>
      <w:r>
        <w:t>还假正经的在虎丘里边逛，天很热，她其实长的不算漂亮，但身段还可以，我们漫无边际的聊，直到太</w:t>
      </w:r>
    </w:p>
    <w:p>
      <w:r>
        <w:t>阳渐渐西沉才往外走，我的大鸡吧一直硬着，相信她的阴道那个时候也早已经湿了。</w:t>
      </w:r>
    </w:p>
    <w:p>
      <w:r>
        <w:t>我们心照不宣的走到一家洗欲中心，洗了澡来到一个小包间，可气的是那个门上有个小窗户，我熄</w:t>
      </w:r>
    </w:p>
    <w:p>
      <w:r>
        <w:t>了灯扑了过去重重压在了她的身上，大鸡吧顶在了她的肚子上，她「啊」了一声，用手摸我的屁股，大</w:t>
      </w:r>
    </w:p>
    <w:p>
      <w:r>
        <w:t>腿，接着攥住了我的大鸡吧，我们的嘴粘接到了一起，舌头交织着，她自己腾出手来迅速脱掉内裤，牵</w:t>
      </w:r>
    </w:p>
    <w:p>
      <w:r>
        <w:t>着我的鸡吧往下走，操，她的小避已经洪水泛滥了，我伸手进去她的吊带背心，奶子好大呀，比我老婆</w:t>
      </w:r>
    </w:p>
    <w:p>
      <w:r>
        <w:t>的要大多了，我的鸡吧刚刚进去她的小阴道，她就拉着长音「啊……」</w:t>
      </w:r>
    </w:p>
    <w:p>
      <w:r>
        <w:t>了起来，「哦……『」好舒服呀，你的鸡吧好大呀，好粗呀……啊……</w:t>
      </w:r>
    </w:p>
    <w:p>
      <w:r>
        <w:t>「我拼命的吻着她，手不停的摸她的奶子和屁股，真性感，我的鸡吧感觉到了从未有过的舒服，因</w:t>
      </w:r>
    </w:p>
    <w:p>
      <w:r>
        <w:t>为我老婆作爱时候从来都不叫床的，她翘起了腿我跪在前面，鸡吧深深的插入了她的私处，」爽……，</w:t>
      </w:r>
    </w:p>
    <w:p>
      <w:r>
        <w:t>大哥，你操的真爽……使劲……『这时候有人敲门，是中心的老板，告诉我们必须从新找地方，在他那</w:t>
      </w:r>
    </w:p>
    <w:p>
      <w:r>
        <w:t>里不许作爱，无奈，我拔出鸡吧，整理好衣服，我们从衣柜里取出随身携带的东西，出来了在苏州的大</w:t>
      </w:r>
    </w:p>
    <w:p>
      <w:r>
        <w:t>街上，她垮着我的胳膊，我们边走边找宾馆，操，那种人在异乡并且有女人做伴的感觉真爽！我们在一</w:t>
      </w:r>
    </w:p>
    <w:p>
      <w:r>
        <w:t>家宾馆登记了房间，操他妈妈的，服务员看出我们是一对野鸳鸯，非要我们开两个房间，夜里查夜好说</w:t>
      </w:r>
    </w:p>
    <w:p>
      <w:r>
        <w:t>话。</w:t>
      </w:r>
    </w:p>
    <w:p>
      <w:r>
        <w:t>房间挨着，可以串门，呵呵进到房间里，我猛的抱住她，狂吻她，把她压在柔软的席梦思上，她用</w:t>
      </w:r>
    </w:p>
    <w:p>
      <w:r>
        <w:t>劲的抱住我，和我吻在一起……我很快脱下衣服，她也已经只剩下一件内裤了，粉红色的，刺激的我的</w:t>
      </w:r>
    </w:p>
    <w:p>
      <w:r>
        <w:t>鸡吧马口上已经都是淫水了，鸡吧涨的通红，我帮她脱内裤，她竟然羞红了脸，看来还没怎摸偷过食呀，</w:t>
      </w:r>
    </w:p>
    <w:p>
      <w:r>
        <w:t>脱完内裤她仰身躺下，并且很自然的翘起了大腿，她的一样粉红的小避露了出来，毛不是很多，阴唇也</w:t>
      </w:r>
    </w:p>
    <w:p>
      <w:r>
        <w:t>很小，阴道也很小，正是我喜欢的那种，我先用鸡吧在她的阴道口来回摩擦，刺激她的阴蒂，</w:t>
      </w:r>
    </w:p>
    <w:p>
      <w:r>
        <w:t>「哦……啊……啊……哦……」</w:t>
      </w:r>
    </w:p>
    <w:p>
      <w:r>
        <w:t>「你好坏呀，搞死人家了。啊……」</w:t>
      </w:r>
    </w:p>
    <w:p>
      <w:r>
        <w:t>「我要……我要……快进来……好痒呀……」</w:t>
      </w:r>
    </w:p>
    <w:p>
      <w:r>
        <w:t>我拿着我１６厘米长的大鸡吧一下子没根插入，我看到小云的头猛的抬起，皱着眉头，</w:t>
      </w:r>
    </w:p>
    <w:p>
      <w:r>
        <w:t>「啊！好粗……怎摸这样粗呀。啊……」</w:t>
      </w:r>
    </w:p>
    <w:p>
      <w:r>
        <w:t>「插死我了……」我漫漫的抽插着她才躺下身来，开始了她让我永远都无法忘记的消魂的呻吟声，</w:t>
      </w:r>
    </w:p>
    <w:p>
      <w:r>
        <w:t>南方女孩子那种很撩人的叫床声实在太让我满足了，</w:t>
      </w:r>
    </w:p>
    <w:p>
      <w:r>
        <w:t>「哥哥，使劲操我……操吧。操死我吧……」</w:t>
      </w:r>
    </w:p>
    <w:p>
      <w:r>
        <w:t>「操的真爽……」</w:t>
      </w:r>
    </w:p>
    <w:p>
      <w:r>
        <w:t>「哦……啊。啊……啊……哦……」</w:t>
      </w:r>
    </w:p>
    <w:p>
      <w:r>
        <w:t>我猛烈的操着她，自己也舒服的够戗，接着我把她翻身过来趴着，我坐在她的屁股上，大鸡吧从后</w:t>
      </w:r>
    </w:p>
    <w:p>
      <w:r>
        <w:t>边进入她的身体，她的小避已经洪水泛滥，流到了我的手上，还有床单上，我的鸡吧插入的很顺畅，于</w:t>
      </w:r>
    </w:p>
    <w:p>
      <w:r>
        <w:t>是我用力顶她，我的眼睛半睁着，</w:t>
      </w:r>
    </w:p>
    <w:p>
      <w:r>
        <w:t>「哥哥……你好棒呀。你的鸡吧好棒呀……真想天天让你操……」</w:t>
      </w:r>
    </w:p>
    <w:p>
      <w:r>
        <w:t>我卖力的操着眼前的这一个尤物，</w:t>
      </w:r>
    </w:p>
    <w:p>
      <w:r>
        <w:t>「啊……哦。我受不了了，你好壮呀……痒死我了……快。摸我的阴蒂……快！」</w:t>
      </w:r>
    </w:p>
    <w:p>
      <w:r>
        <w:t>我停下来摸她的阴蒂，她的身体激烈的摇摆着，阴蒂的刺激看来很舒服呀对她，</w:t>
      </w:r>
    </w:p>
    <w:p>
      <w:r>
        <w:t>「哥哥操我呀……不要停！……快……鸡吧。操我……你的大鸡吧快操我呀……」</w:t>
      </w:r>
    </w:p>
    <w:p>
      <w:r>
        <w:t>接下来我们尝试了很多姿势，直到她双手死命的抓住我的腰禁闭双眼，身体有规律的扭动，我感觉</w:t>
      </w:r>
    </w:p>
    <w:p>
      <w:r>
        <w:t>她的阴道里一热，是阴精泻了，她的避口有规律的动着，夹的我的鸡吧很舒服。</w:t>
      </w:r>
    </w:p>
    <w:p>
      <w:r>
        <w:t>我加快了抽插的速度，她啊，啊，大叫着，双腿并的很紧，我的鸡吧更加粗大了，感觉小腹一股压</w:t>
      </w:r>
    </w:p>
    <w:p>
      <w:r>
        <w:t>力袭来，脊髓猛的一凉，我我也情不自禁的叫出声来，「啊！啊！！！！！！」</w:t>
      </w:r>
    </w:p>
    <w:p>
      <w:r>
        <w:t>这时候她用力的迎合我，我的阴茎收缩着，大量的精子射到了她的子宫里，我们紧紧抱在了一起。</w:t>
      </w:r>
    </w:p>
    <w:p>
      <w:r>
        <w:t>那天晚上我们变换花样作了３次，直到子夜时分才互相搂抱着满意的进入梦乡。</w:t>
      </w:r>
    </w:p>
    <w:p>
      <w:r>
        <w:t>第二天我要动身去扬州拉货，她执意要跟我一起去，没有办法，只好同行，当天验货，找配货车，</w:t>
      </w:r>
    </w:p>
    <w:p>
      <w:r>
        <w:t>忙到黄昏才回到登记的宾馆。</w:t>
      </w:r>
    </w:p>
    <w:p>
      <w:r>
        <w:t>她依然在睡觉，呵呵，可能昨天晚上太幸福到的高潮次数太多了，我叫起她，我们一起在楼下吃了</w:t>
      </w:r>
    </w:p>
    <w:p>
      <w:r>
        <w:t>饭，我喝了不少啤酒，她讲了她很多伤心的往事，讲了她不幸的家庭，阴差阳错嫁给现在的老公，老公</w:t>
      </w:r>
    </w:p>
    <w:p>
      <w:r>
        <w:t>成年跑外就知道玩女人，喜欢操避，他们一个月也过不到一次性生活。</w:t>
      </w:r>
    </w:p>
    <w:p>
      <w:r>
        <w:t>她觉得很没劲，还讲了她的孩子，她喝了几杯啤酒，情绪开始激动，眼泪流了下来，我赶紧劝她，</w:t>
      </w:r>
    </w:p>
    <w:p>
      <w:r>
        <w:t>饭毕，回宾馆，因为第二天要装货，我倒在床上，真的有些累了。</w:t>
      </w:r>
    </w:p>
    <w:p>
      <w:r>
        <w:t>她伏在我的肚子上，温柔的说：「哥哥，带我走吧，我天天让你操，我真的不想回家了」</w:t>
      </w:r>
    </w:p>
    <w:p>
      <w:r>
        <w:t>「你想操处女吗？哥哥？开苞很舒服吧」我猛的从床上坐起来，</w:t>
      </w:r>
    </w:p>
    <w:p>
      <w:r>
        <w:t>「甚末？处女？」我的鸡吧一下子硬了，我看着她，她漫漫脱下裤子，哇，她的内裤上好多血，操，</w:t>
      </w:r>
    </w:p>
    <w:p>
      <w:r>
        <w:t>来月经了，在她的大腿上淫水和血水混合在一起。</w:t>
      </w:r>
    </w:p>
    <w:p>
      <w:r>
        <w:t>是呀，结婚以来，老婆结婚时候已经不是处女了，操过唯一的处女已经不愿再提起，我蹦起来，拿</w:t>
      </w:r>
    </w:p>
    <w:p>
      <w:r>
        <w:t>了我的毛巾放在床上把她按倒，操操月经女人也一定很有味道吧。</w:t>
      </w:r>
    </w:p>
    <w:p>
      <w:r>
        <w:t>我的鸡吧粗鲁的插入，小云的双手紧紧抓住床沿，脸上既满足又痛苦的神情使我更加疯狂，嘴里还</w:t>
      </w:r>
    </w:p>
    <w:p>
      <w:r>
        <w:t>不停的说着「操处女喽，操处女喽！」</w:t>
      </w:r>
    </w:p>
    <w:p>
      <w:r>
        <w:t>「哥哥只要你喜欢，甚末时候操我都可以，我每天要１０次高潮，你行吗〈呵呵」她坏笑着。</w:t>
      </w:r>
    </w:p>
    <w:p>
      <w:r>
        <w:t>我的鸡吧和着血水和淫水在小云的避里用劲的插着，插的她哼哼声，从小到大，裸体扭来扭去，我</w:t>
      </w:r>
    </w:p>
    <w:p>
      <w:r>
        <w:t>使劲拧着她的奶子，操着她的下身。</w:t>
      </w:r>
    </w:p>
    <w:p>
      <w:r>
        <w:t>她舒服的大叫着「使劲操我，我是处女……快。快用劲操……」</w:t>
      </w:r>
    </w:p>
    <w:p>
      <w:r>
        <w:t>因为我在女孩子面前总是很矜持，现在我有一种解放了的感觉，「操死你，！</w:t>
      </w:r>
    </w:p>
    <w:p>
      <w:r>
        <w:t>操避舒服吗，说呀，操避舒服吗？」</w:t>
      </w:r>
    </w:p>
    <w:p>
      <w:r>
        <w:t>「舒服。好舒服……哥哥。天天操我可以吗？啊……哦……啊……」</w:t>
      </w:r>
    </w:p>
    <w:p>
      <w:r>
        <w:t>可能是很刺激的原因不到半个小时我就射精了，这一次她没有到高潮，我们一起到浴室里边洗了澡，</w:t>
      </w:r>
    </w:p>
    <w:p>
      <w:r>
        <w:t>然后倒在床上很快就互相搂抱着睡着了。</w:t>
      </w:r>
    </w:p>
    <w:p>
      <w:r>
        <w:t>第二天早上我们又作了一次，那一次她到了高潮，并且让我洗了鸡吧，舒舒服服的为我口交了一次，</w:t>
      </w:r>
    </w:p>
    <w:p>
      <w:r>
        <w:t>我的鸡吧一直插到了她的喉咙，操，真的，和小云作爱的感觉真爽！</w:t>
      </w:r>
    </w:p>
    <w:p>
      <w:r>
        <w:t>因为大家都有家室有孩子，我还是在第二天和她作别，然后送她上了回无锡的车，无锡有她的姐姐，</w:t>
      </w:r>
    </w:p>
    <w:p>
      <w:r>
        <w:t>她从无锡回宜兴，我押车回了石家庄，后来因为行情不好，平时去不着江苏那边，和小云通过几次电话，</w:t>
      </w:r>
    </w:p>
    <w:p>
      <w:r>
        <w:t xml:space="preserve">以后就很少联系了，现在生意难做，性成了我缓解压力的最好的办法。【完】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