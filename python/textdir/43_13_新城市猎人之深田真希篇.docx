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新城市猎人之深田真希篇</w:t>
      </w:r>
    </w:p>
    <w:p>
      <w:r>
        <w:t>（１）</w:t>
      </w:r>
    </w:p>
    <w:p>
      <w:r>
        <w:t>地点：日本新宿某私人公寓</w:t>
      </w:r>
    </w:p>
    <w:p>
      <w:r>
        <w:t xml:space="preserve">       时间：七月十日下午三时</w:t>
      </w:r>
    </w:p>
    <w:p>
      <w:r>
        <w:t>「恭……恭子妹妹……」色迷迷的牙羽獠躺在家中的黑色沙发，一边翻阅着刚出版的后藤恭子的水</w:t>
      </w:r>
    </w:p>
    <w:p>
      <w:r>
        <w:t>着写真，一边流着口水自言自语。看他那十年如一日的下流猥琐模样，加上那支在短裤下昂然直立、欲</w:t>
      </w:r>
    </w:p>
    <w:p>
      <w:r>
        <w:t>破裤而出的家伙，慎村香气得直发颤，不知从哪里取出了个刻了数字的大木槌，往一脸贱相的獠猛挥过</w:t>
      </w:r>
    </w:p>
    <w:p>
      <w:r>
        <w:t>去！</w:t>
      </w:r>
    </w:p>
    <w:p>
      <w:r>
        <w:t>「砰！」的一声巨响，大槌打正獠的左颊，由于力道太强，獠给打得直飞出去，到撞上那堵墙才停</w:t>
      </w:r>
    </w:p>
    <w:p>
      <w:r>
        <w:t>下来。可怜的淫虫萎顿在地。</w:t>
      </w:r>
    </w:p>
    <w:p>
      <w:r>
        <w:t>香满面通红，怒道：「你这贱胚！家里一毛钱也没有，每天也只吃这过期的杯面，你还不去给老娘</w:t>
      </w:r>
    </w:p>
    <w:p>
      <w:r>
        <w:t>好好工作！大白天都在看那下流无耻的书，还……还撑得那么高！」香的眼光往獠的胯下一扫，然后别</w:t>
      </w:r>
    </w:p>
    <w:p>
      <w:r>
        <w:t>了脸不看他，脸上更红了：「真不要脸！」</w:t>
      </w:r>
    </w:p>
    <w:p>
      <w:r>
        <w:t>獠捧着满是伤痕的脸，嬉皮笑脸的道：「什么撑得高呀？獠仔不明白啊？」</w:t>
      </w:r>
    </w:p>
    <w:p>
      <w:r>
        <w:t>香不敢再看，忙岔开话题：「我去留言版看一下，你给我在家规矩一点！」</w:t>
      </w:r>
    </w:p>
    <w:p>
      <w:r>
        <w:t>拾起那本后藤恭子的写真，续道：「这东西没收！」</w:t>
      </w:r>
    </w:p>
    <w:p>
      <w:r>
        <w:t>獠大惊，两手捉着香的腿，哀求道：「穿迷你裙很好看的香小姐，小獠以后一定努力工作，香小姐</w:t>
      </w:r>
    </w:p>
    <w:p>
      <w:r>
        <w:t>你大发慈悲，放恭子妹妹一马好吗？」</w:t>
      </w:r>
    </w:p>
    <w:p>
      <w:r>
        <w:t>香猛力一踢，獠毫无招架之力，又吃一记。獠的短裤不知如何给弄掉了，那粗硬坚挺的东西给香看</w:t>
      </w:r>
    </w:p>
    <w:p>
      <w:r>
        <w:t>了个全相。香呆呆的盯着它，一张俏脸红得发紫。</w:t>
      </w:r>
    </w:p>
    <w:p>
      <w:r>
        <w:t>「人家不依呀，香姐姐欺侮小獠呀！」这笨蛋不知走了光，还在装疯撒娇。</w:t>
      </w:r>
    </w:p>
    <w:p>
      <w:r>
        <w:t>「你……你这变态狂！去死吧！！」</w:t>
      </w:r>
    </w:p>
    <w:p>
      <w:r>
        <w:t>香怒极，獠欲退缩，但谈何容易？不用多说，这蠢材又给修埋了一顿。</w:t>
      </w:r>
    </w:p>
    <w:p>
      <w:r>
        <w:t>「你这色情狂给我好好看门口！」香头也不回的关上了门。</w:t>
      </w:r>
    </w:p>
    <w:p>
      <w:r>
        <w:t>獠又回复他的嬉皮笑脸，摄手摄脚的往浴室去找他的猎物。</w:t>
      </w:r>
    </w:p>
    <w:p>
      <w:r>
        <w:t>＊＊＊＊＊＊＊＊＊＊＊＊</w:t>
      </w:r>
    </w:p>
    <w:p>
      <w:r>
        <w:t>「终于有了……」香望着那段以ＸＹＺ为抬头的留言，喜极而泣：「三个月来的首件委托，太好了</w:t>
      </w:r>
    </w:p>
    <w:p>
      <w:r>
        <w:t>……」香忙将委托人的资料抄下。</w:t>
      </w:r>
    </w:p>
    <w:p>
      <w:r>
        <w:t>香寻思：「深田真希？是个女的，搞不好还是个美女，但如果又放弃的话，不出十天半月，本小姐</w:t>
      </w:r>
    </w:p>
    <w:p>
      <w:r>
        <w:t>必会饿死街头！我这么年轻貌美，不要啊……」</w:t>
      </w:r>
    </w:p>
    <w:p>
      <w:r>
        <w:t>转念又想：「哪有这么多的美女啊？一定不是！我这悲观的思想真要不得！</w:t>
      </w:r>
    </w:p>
    <w:p>
      <w:r>
        <w:t>香，要往好的方面去想才对呀！她不是美女！但如果不美，他却宁可饿死也不接的！怎么办呀？」</w:t>
      </w:r>
    </w:p>
    <w:p>
      <w:r>
        <w:t>经过一连串思想挣扎，香还是接了这桩生意，毕竟饭碗重要嘛。</w:t>
      </w:r>
    </w:p>
    <w:p>
      <w:r>
        <w:t>回到公寓，正想将这消息告知獠，但找他不着。终于，香走到了情报研究室（厕所），推开那虚掩</w:t>
      </w:r>
    </w:p>
    <w:p>
      <w:r>
        <w:t>着的门，笑道：「獠你看！我们有生意……」突然，香呆住了。</w:t>
      </w:r>
    </w:p>
    <w:p>
      <w:r>
        <w:t>只见獠嗅着那粉红色的蕾丝胸围，把同色的内裤包着小獠，正以超高速在套弄。给香这突如其来的</w:t>
      </w:r>
    </w:p>
    <w:p>
      <w:r>
        <w:t>一吓，獠的手停了，面色变得惨白，正盘算着如何脱困之际，香一个箭步把小獠握在手中，淫笑道：「</w:t>
      </w:r>
    </w:p>
    <w:p>
      <w:r>
        <w:t>我说，有工作了，你做还是不做？</w:t>
      </w:r>
    </w:p>
    <w:p>
      <w:r>
        <w:t>答我！」香用力收紧，獠的要害被制，还有什么选择？哀求道：「我做我做！你放手才说吧！」</w:t>
      </w:r>
    </w:p>
    <w:p>
      <w:r>
        <w:t>香满脸笑意：「我偏不放！怪不得老娘每次洗衣服时，总见那些内衣裤黏答答的，原来是这样呀！」</w:t>
      </w:r>
    </w:p>
    <w:p>
      <w:r>
        <w:t>目光集中在小獠上：「很爱射吗？你今天就给老娘射个够！」</w:t>
      </w:r>
    </w:p>
    <w:p>
      <w:r>
        <w:t>香用她十只修长白嫩的手指，徐疾有致地给小獠来个全身按摩，还在小獠的头上不断吹气，加上那</w:t>
      </w:r>
    </w:p>
    <w:p>
      <w:r>
        <w:t>淫贱的眼神，极具挑逗性，令獠爽得无话可说。</w:t>
      </w:r>
    </w:p>
    <w:p>
      <w:r>
        <w:t>「舒服吗？獠。」獠尚未回答，香突然将手收紧，快速地上下套弄已硬如钢铁的小獠，很快，十、</w:t>
      </w:r>
    </w:p>
    <w:p>
      <w:r>
        <w:t>二十、三十……等到约一百下时，香突然放手，看了獠一眼，伸出又湿又滑的香舌，舔了舔小獠的头，</w:t>
      </w:r>
    </w:p>
    <w:p>
      <w:r>
        <w:t>然后用手弹了它一下。</w:t>
      </w:r>
    </w:p>
    <w:p>
      <w:r>
        <w:t>香淫笑道：「老娘今天很倦，要睡一下，接下来的自己收拾吧！」说完后，哼着歌走出了浴室。</w:t>
      </w:r>
    </w:p>
    <w:p>
      <w:r>
        <w:t>厕所内剩下呆若木鸡的淫虫。</w:t>
      </w:r>
    </w:p>
    <w:p>
      <w:r>
        <w:t>（２）</w:t>
      </w:r>
    </w:p>
    <w:p>
      <w:r>
        <w:t>地点：新宿某商场内的咖啡室时间：七月十二日晚七时三十分</w:t>
      </w:r>
    </w:p>
    <w:p>
      <w:r>
        <w:t>香根据留言板上的电话，约好了委托人在这家店里会面，但过了约定时间三十分钟，还未见其出现，</w:t>
      </w:r>
    </w:p>
    <w:p>
      <w:r>
        <w:t>心内既焦急又担忧，恐怕这次交易又泡汤，那真是不堪设想了。</w:t>
      </w:r>
    </w:p>
    <w:p>
      <w:r>
        <w:t>只见獠仍是那副德性，露出那猥锁之极的色狼相，视线跟着往来穿梭的女侍应们，目不转睛的盯着</w:t>
      </w:r>
    </w:p>
    <w:p>
      <w:r>
        <w:t>她们的胸脯、美腿，可怜那些不知就里的少女，已给这色鬼在脑里强暴了千遍万遍。</w:t>
      </w:r>
    </w:p>
    <w:p>
      <w:r>
        <w:t>香叹了一口气，没心情理他，目光只在手表与咖啡室的入口往来。一分一秒的过去，店内人流极多，</w:t>
      </w:r>
    </w:p>
    <w:p>
      <w:r>
        <w:t>但哪里有半点她的影子？手电也没有响过。多半是给耍了。</w:t>
      </w:r>
    </w:p>
    <w:p>
      <w:r>
        <w:t>「獠，我们走了，」香露出极失望的表情：「她不来的了。」</w:t>
      </w:r>
    </w:p>
    <w:p>
      <w:r>
        <w:t>「你是否约了个穿黑色套装、架眼镜、长发的大婶？」獠一面盯着那个叠起双雪白长腿的美女，往</w:t>
      </w:r>
    </w:p>
    <w:p>
      <w:r>
        <w:t>店门口一指：「她好像在找人。」</w:t>
      </w:r>
    </w:p>
    <w:p>
      <w:r>
        <w:t>「你……你怎知道的？」香大喜过望，撇下獠，直往那女子奔去。</w:t>
      </w:r>
    </w:p>
    <w:p>
      <w:r>
        <w:t>「獠仔对大婶可没兴趣。」獠喃喃自语，继续看着风景。</w:t>
      </w:r>
    </w:p>
    <w:p>
      <w:r>
        <w:t>香满面笑容，和那女子寒喧几句后，带她来和獠见面。</w:t>
      </w:r>
    </w:p>
    <w:p>
      <w:r>
        <w:t>「獠，这是我们的委托人深田真希小姐，」对真希道：「他就是……」</w:t>
      </w:r>
    </w:p>
    <w:p>
      <w:r>
        <w:t>未等香说完，真希抢道：「阁下就是城市猎人吧？请多多指教。」虽架上副圆框眼镜，但仍盖不了</w:t>
      </w:r>
    </w:p>
    <w:p>
      <w:r>
        <w:t>一双挺秀剑眉、清澈明亮的眸子和性感丰满的嘴唇。淡施脂粉的她，颇具姿色，风韵犹存，想年青时必</w:t>
      </w:r>
    </w:p>
    <w:p>
      <w:r>
        <w:t>是个标致美女。奈何岁月催人，一张俏脸已无复当年。</w:t>
      </w:r>
    </w:p>
    <w:p>
      <w:r>
        <w:t>獠瞟了她一眼，哼了一声，不理睬她，实在无礼之极。香看在眼里，正要发作，岂料真希却不以为</w:t>
      </w:r>
    </w:p>
    <w:p>
      <w:r>
        <w:t>忤，面露微笑，对香道：「可以让我说一下找你们的目的吗？」</w:t>
      </w:r>
    </w:p>
    <w:p>
      <w:r>
        <w:t>香见真希毫不在乎，也就硬生生吞下了这口气，心想报仇何时也可，是以脸上不动声色，笑道：「</w:t>
      </w:r>
    </w:p>
    <w:p>
      <w:r>
        <w:t>请说，我们有的是时间，」对獠道：「是吗？」同时往獠的脚面上用力一踏。</w:t>
      </w:r>
    </w:p>
    <w:p>
      <w:r>
        <w:t>「是……是的。」獠痛得面容扭曲，冷汗直流。</w:t>
      </w:r>
    </w:p>
    <w:p>
      <w:r>
        <w:t>真希又笑了一下，道出她的经历。</w:t>
      </w:r>
    </w:p>
    <w:p>
      <w:r>
        <w:t>原来她任职市内一家出入口公司的秘书，生活平淡乏味，有个交往多年的男友，感情稳定但已无甚</w:t>
      </w:r>
    </w:p>
    <w:p>
      <w:r>
        <w:t>惊喜可言。男友叫雅彦，只是个普通写字楼文员，收入微薄。但有一天，他忽然兴奋地对真希说，他中</w:t>
      </w:r>
    </w:p>
    <w:p>
      <w:r>
        <w:t>了什么大抽奖，之后像变了另一人似的，开始不大理睬真希，约会少之又少。三个月后，离奇地暴毙在</w:t>
      </w:r>
    </w:p>
    <w:p>
      <w:r>
        <w:t>市内某个建筑地盘里，死因是头部中枪，事件仍在调查中。此后，真希每天也收到不明来历的电话，每</w:t>
      </w:r>
    </w:p>
    <w:p>
      <w:r>
        <w:t>天出入也有人跟踪，半夜还有人按门铃，但开门后甚么人也没有，只得地上一张纸条，写：「还钱」两</w:t>
      </w:r>
    </w:p>
    <w:p>
      <w:r>
        <w:t>字。</w:t>
      </w:r>
    </w:p>
    <w:p>
      <w:r>
        <w:t>「请你们帮我收拾那些人吧，否则我快疯了！」真希哀求道。</w:t>
      </w:r>
    </w:p>
    <w:p>
      <w:r>
        <w:t>「来我家再说吧，这里不大方便。」獠一本正经道，起身往出口走去。</w:t>
      </w:r>
    </w:p>
    <w:p>
      <w:r>
        <w:t>香眉花眼笑，草草结了帐，拖着真希的手，紧跟獠的背影前去。店内一双凌厉已极的眼光目送着他</w:t>
      </w:r>
    </w:p>
    <w:p>
      <w:r>
        <w:t>们。</w:t>
      </w:r>
    </w:p>
    <w:p>
      <w:r>
        <w:t>不消一会，三人已回到獠的公寓。真希道：「香小姐，厕所在哪？我想洗把脸。」</w:t>
      </w:r>
    </w:p>
    <w:p>
      <w:r>
        <w:t>香告诉了她，回头看獠，只见他躺在沙发上，望着天花板出神。</w:t>
      </w:r>
    </w:p>
    <w:p>
      <w:r>
        <w:t>「怎么了獠，哪儿不对了？真希小姐也不错啊？」香笑问，内心庆幸着这次「战术」果然收效，否</w:t>
      </w:r>
    </w:p>
    <w:p>
      <w:r>
        <w:t>则这色狼已对真希下手了。</w:t>
      </w:r>
    </w:p>
    <w:p>
      <w:r>
        <w:t>獠道：「我出去一下，你小心保护真希。」</w:t>
      </w:r>
    </w:p>
    <w:p>
      <w:r>
        <w:t>香笑道：「不用担心，我保证她不会少一条汗毛！」</w:t>
      </w:r>
    </w:p>
    <w:p>
      <w:r>
        <w:t>獠微微一笑：「那就好了。」然后离开了客厅。</w:t>
      </w:r>
    </w:p>
    <w:p>
      <w:r>
        <w:t>香呼了一口气，忽听身后有人道：「獠走了吗？」声音清脆悦耳，香回头一看，正是洗掉了化妆的</w:t>
      </w:r>
    </w:p>
    <w:p>
      <w:r>
        <w:t>真希。这哪里是什么大婶？顶多只是十八、九岁的少女，花容月貌，清秀可人，直比之前的相貌美上十</w:t>
      </w:r>
    </w:p>
    <w:p>
      <w:r>
        <w:t>倍。</w:t>
      </w:r>
    </w:p>
    <w:p>
      <w:r>
        <w:t>「我不是叫你在獠面前要化妆作个老女人吗？怎地又回复原状了？」香微怒道。</w:t>
      </w:r>
    </w:p>
    <w:p>
      <w:r>
        <w:t>真希小嘴一扁：「牙羽先生也不像是坏人呀，只是有点色迷迷罢了，男生都是这样的嘛。看他在店</w:t>
      </w:r>
    </w:p>
    <w:p>
      <w:r>
        <w:t>内那失望的表情，我不想再骗他了。」</w:t>
      </w:r>
    </w:p>
    <w:p>
      <w:r>
        <w:t>「小女孩懂什么！他是色情狂呀！如他知道你是这生模样，会对你……什么的！」</w:t>
      </w:r>
    </w:p>
    <w:p>
      <w:r>
        <w:t>「如果牙羽先生真是看上了我，我……我愿意给他……」真希一时竟说漏了嘴，羞得满脸通红，垂</w:t>
      </w:r>
    </w:p>
    <w:p>
      <w:r>
        <w:t>下了头。</w:t>
      </w:r>
    </w:p>
    <w:p>
      <w:r>
        <w:t>香往自己额上拍了一下，秀眉紧皱。</w:t>
      </w:r>
    </w:p>
    <w:p>
      <w:r>
        <w:t>（３）</w:t>
      </w:r>
    </w:p>
    <w:p>
      <w:r>
        <w:t>獠的表情异常严肃，还有点凶，独自在这条人流稀少的街上踱步。两条人影静悄悄的、远远的跟着，</w:t>
      </w:r>
    </w:p>
    <w:p>
      <w:r>
        <w:t>獠像亳不察觉似的，继续前行。过了不久，面前出现了一片堆满杂物，废置了的空地。</w:t>
      </w:r>
    </w:p>
    <w:p>
      <w:r>
        <w:t>獠停了步，头也不回的道：「怎么了？打算做一辈子缩头乌龟吗？」</w:t>
      </w:r>
    </w:p>
    <w:p>
      <w:r>
        <w:t>那两人见行藏败露，也就大摇大摆的站了出来，獠也转了身，打量着他们。</w:t>
      </w:r>
    </w:p>
    <w:p>
      <w:r>
        <w:t>左首那人身材廋削，皮肤黝黑，穿了套黑色西服，架上墨镜；另外那人长得高大壮硕，肌肉结实，</w:t>
      </w:r>
    </w:p>
    <w:p>
      <w:r>
        <w:t>穿了件黑色紧身短衣，深绿色军裤。</w:t>
      </w:r>
    </w:p>
    <w:p>
      <w:r>
        <w:t>肌肉男问：「你就是那个城市猎人？」</w:t>
      </w:r>
    </w:p>
    <w:p>
      <w:r>
        <w:t>獠懒懒的道：「有话快说，我不想跟这些小角色浪费时间。」</w:t>
      </w:r>
    </w:p>
    <w:p>
      <w:r>
        <w:t>那肌肉男圆睁双目，怒道：「你找死！」正欲扑上前之际，西装汉暴喝道：「给我站住！没规没矩</w:t>
      </w:r>
    </w:p>
    <w:p>
      <w:r>
        <w:t>的，还嫌不够丑吗？」肌肉男身子一震，硬生生的停了下来，但仍狠狠的盯着獠。</w:t>
      </w:r>
    </w:p>
    <w:p>
      <w:r>
        <w:t>西装汉微笑道：「我们只传个口讯，就是『海原龙二‘已到了日本，稍后会到府上拜访。他很想念</w:t>
      </w:r>
    </w:p>
    <w:p>
      <w:r>
        <w:t>你，和有很多话要对那女人说。」</w:t>
      </w:r>
    </w:p>
    <w:p>
      <w:r>
        <w:t>獠双眼闪着寒光，喝问：「他何时回来的？现在什么地方？」语音激动，和平时冷静的他有天壤之</w:t>
      </w:r>
    </w:p>
    <w:p>
      <w:r>
        <w:t>别。</w:t>
      </w:r>
    </w:p>
    <w:p>
      <w:r>
        <w:t>同时，在獠的公寓内，香正施尽浑身解数，将獠的种种下流行为绘形绘声的说个不停，真希在旁笑</w:t>
      </w:r>
    </w:p>
    <w:p>
      <w:r>
        <w:t>嘻嘻的听，好像对獠的行为十分欣赏。香鉴貌辨色，心知这女孩不吃这套，长长叹了口气，虚脱似的跌</w:t>
      </w:r>
    </w:p>
    <w:p>
      <w:r>
        <w:t>坐在梳化中。</w:t>
      </w:r>
    </w:p>
    <w:p>
      <w:r>
        <w:t>真希笑望全身乏力的香：「我要上一下洗手间，失陪了。」她未等香回答，已经快步出了客厅。</w:t>
      </w:r>
    </w:p>
    <w:p>
      <w:r>
        <w:t>「都是那色鬼，待他回来要给他好看！否则老娘这口气咽不下！」香咬牙切齿，「砰」的一拳打在</w:t>
      </w:r>
    </w:p>
    <w:p>
      <w:r>
        <w:t>梳化上，然后拾起个坐垫，用力拉扯挤压。</w:t>
      </w:r>
    </w:p>
    <w:p>
      <w:r>
        <w:t>真希满脸笑容，把洗手间的门轻轻带上，将那外套和短裙除下，一对光洁无瑕、雪白粉嫩的修长美</w:t>
      </w:r>
    </w:p>
    <w:p>
      <w:r>
        <w:t>腿立时曝光，肉香四溢。真希弯下腰，一双玉手自足踝起抚摸自己的腿来。那玲珑曼妙的小腿肚子、圆</w:t>
      </w:r>
    </w:p>
    <w:p>
      <w:r>
        <w:t>滑细致的小膝、丰满诱人的大腿，在真希自我爱抚之下，更是销魂蚀骨，美不可言。真希闭上了眼享受，</w:t>
      </w:r>
    </w:p>
    <w:p>
      <w:r>
        <w:t>伸出火热的香舌，舔着干干的口唇，嘴角泛起淫荡的笑容。</w:t>
      </w:r>
    </w:p>
    <w:p>
      <w:r>
        <w:t>她摸了半晌，然后双手高举，「唔……」的一声，伸了个懒腰，又开始解那白衬衫上的钮扣。到最</w:t>
      </w:r>
    </w:p>
    <w:p>
      <w:r>
        <w:t>后那颗钮也解了之后，只见白光一闪，那碍事的衫已不知去向，在那完美的胴体上，只有皓白如雪的蕾</w:t>
      </w:r>
    </w:p>
    <w:p>
      <w:r>
        <w:t>丝乳罩，和小得不能再小的纯白绵内裤。</w:t>
      </w:r>
    </w:p>
    <w:p>
      <w:r>
        <w:t>真希望着镜中的自己，双颊泛红，媚眼半开半合，心内欲火更炽，两手从奶罩的底部插入，将那柔</w:t>
      </w:r>
    </w:p>
    <w:p>
      <w:r>
        <w:t>软丰满的洁白乳房又搓又揉，双腿用力地夹紧，那些白嫩的脚趾都全弯曲着，身体因过度兴奋而不住颤</w:t>
      </w:r>
    </w:p>
    <w:p>
      <w:r>
        <w:t>抖。</w:t>
      </w:r>
    </w:p>
    <w:p>
      <w:r>
        <w:t>「牙羽……先生……快来看嘛……」真希梦呓似的叫道。</w:t>
      </w:r>
    </w:p>
    <w:p>
      <w:r>
        <w:t>（４）</w:t>
      </w:r>
    </w:p>
    <w:p>
      <w:r>
        <w:t>真希面颊泛红，香汗淋漓，娇喘连连，那凝脂白玉般的十只纤美手指，搓弄着两颗丰满柔软的嫩乳，</w:t>
      </w:r>
    </w:p>
    <w:p>
      <w:r>
        <w:t>摸了一会，那白色蕾丝胸围已完全缩了上去，从指缝之间，可见一双粉红色小巧乳尖已急不及待的变得</w:t>
      </w:r>
    </w:p>
    <w:p>
      <w:r>
        <w:t>巨大坚硬。</w:t>
      </w:r>
    </w:p>
    <w:p>
      <w:r>
        <w:t>望着镜中的自己，好一个淫秽饥渴的少女，真希「嗤」的笑出声来，然后，左手继续摸那大奶，右</w:t>
      </w:r>
    </w:p>
    <w:p>
      <w:r>
        <w:t>手往两条粉腿之间摸去，熟练的伸手入内裤中，又摸了起来。从外面可见那数只在急速活动着的手指，</w:t>
      </w:r>
    </w:p>
    <w:p>
      <w:r>
        <w:t>正疯狂的抠弄着她身体最敏感的地方，而一滴又一滴黏稠发亮、含淡淡少女体香的淫液，沿大腿内侧缓</w:t>
      </w:r>
    </w:p>
    <w:p>
      <w:r>
        <w:t>缓而下。一种莫名的强烈快感在阴户不住游走，那兴奋高涨之感前所未有，真希不禁连声呻吟。</w:t>
      </w:r>
    </w:p>
    <w:p>
      <w:r>
        <w:t>真希把手抽出，将那沾满浪水的手放在眼前，自言自语：「这是真希的……那么多呀！」放到唇上</w:t>
      </w:r>
    </w:p>
    <w:p>
      <w:r>
        <w:t>一嗅，迷迷糊糊的把食指放入口中吸啜，「滋滋」有声，然后照样把其他手指上的淫水细细品尝，忍不</w:t>
      </w:r>
    </w:p>
    <w:p>
      <w:r>
        <w:t>住赞道：「好好吃喔！还要……」</w:t>
      </w:r>
    </w:p>
    <w:p>
      <w:r>
        <w:t>褪下内裤后，真希两膝弯曲，蹲在地上，那神秘桃园毫不羞耻的全露出来，只有顶端一撮沾着蜜汁</w:t>
      </w:r>
    </w:p>
    <w:p>
      <w:r>
        <w:t>的浓密阴毛稍稍覆盖。真希仔细的瞧着，发现那饱满鼓胀的阴阜之间，那双娇嫩桃红的阴唇半张半合，</w:t>
      </w:r>
    </w:p>
    <w:p>
      <w:r>
        <w:t>透明的黏液不住由蜜穴溢出，而之前猛烈的揉弄更把整个阴部弄得一片狼藉。真希感到血液狂涌而下体</w:t>
      </w:r>
    </w:p>
    <w:p>
      <w:r>
        <w:t>那小小的豆子之中，使其发硬变大，她再也不敢怠慢，两手向牝户发动攻势。</w:t>
      </w:r>
    </w:p>
    <w:p>
      <w:r>
        <w:t>在新宿的一端……</w:t>
      </w:r>
    </w:p>
    <w:p>
      <w:r>
        <w:t>夜凉如水，偶尔吹来的风，为这块空地添上唯一的声音，同时也吹醒了思绪混乱的獠。这阵风，把</w:t>
      </w:r>
    </w:p>
    <w:p>
      <w:r>
        <w:t>三人的衣衫给吹得立立作响。</w:t>
      </w:r>
    </w:p>
    <w:p>
      <w:r>
        <w:t>那西装汉淡淡一笑：「差点忘了作自我介绍，小的叫深田刚，」向肌肉男一瞥：「这个叫大贺，方</w:t>
      </w:r>
    </w:p>
    <w:p>
      <w:r>
        <w:t>才多有得罪，请勿见怪。」</w:t>
      </w:r>
    </w:p>
    <w:p>
      <w:r>
        <w:t>獠目无表情。</w:t>
      </w:r>
    </w:p>
    <w:p>
      <w:r>
        <w:t>深田刚续道：「未知舍妹真希到府上有何贵干？我好想她啊！」</w:t>
      </w:r>
    </w:p>
    <w:p>
      <w:r>
        <w:t>「你这家伙，到底是谁？和海原有什么关系？」獠怒问。</w:t>
      </w:r>
    </w:p>
    <w:p>
      <w:r>
        <w:t>刚发出狡狯之极的讥笑声，在这荒凉之地更形阴森可怖。</w:t>
      </w:r>
    </w:p>
    <w:p>
      <w:r>
        <w:t>刚又道：「城市猎人啊，怎地变得这般无能呀？枉你还自称什么清道夫，我看哪，还是回家抱抱娃</w:t>
      </w:r>
    </w:p>
    <w:p>
      <w:r>
        <w:t>娃，亲亲那不男不女的算了。哈哈……」</w:t>
      </w:r>
    </w:p>
    <w:p>
      <w:r>
        <w:t>他笑声未绝，只觉额上凉凉的，不知何时，獠已揉身而上，拔枪架在他的头上，身手之快，实是罕</w:t>
      </w:r>
    </w:p>
    <w:p>
      <w:r>
        <w:t>有。獠以严峻冷漠的眼神紧盯着他。</w:t>
      </w:r>
    </w:p>
    <w:p>
      <w:r>
        <w:t>「你这混蛋，竟如此大胆，不想活了吗？」大贺暴喝，硕大无匹的拳头往獠面门招呼，势夹劲风，</w:t>
      </w:r>
    </w:p>
    <w:p>
      <w:r>
        <w:t>强横之至。</w:t>
      </w:r>
    </w:p>
    <w:p>
      <w:r>
        <w:t>獠视若无睹，等到拳风吹起头发，直拳正要命中之际，还是纹丝不动。大贺心中暗喜，洋洋得意之</w:t>
      </w:r>
    </w:p>
    <w:p>
      <w:r>
        <w:t>际，突然全身缰直，那拳硬生生的停下来，然后「砰」的一下巨响，仰天跌到，昏死过去。刚斜了眼望</w:t>
      </w:r>
    </w:p>
    <w:p>
      <w:r>
        <w:t>他，只见大贺的腹中深深地凹了下去，那形状赫然便是个鞋印。</w:t>
      </w:r>
    </w:p>
    <w:p>
      <w:r>
        <w:t>獠的目光一直也紧盯对方，由始至终，刚也是那副轻松自得的表情，好像一切也在他计算之内，而</w:t>
      </w:r>
    </w:p>
    <w:p>
      <w:r>
        <w:t>他对同伴被击倒之事漠不关心，其冷血无情可见一斑。</w:t>
      </w:r>
    </w:p>
    <w:p>
      <w:r>
        <w:t>突然，刚双目杀意大增，咧嘴怪笑，「嗖」的一声，獠眼前一花，刚已在十公尺以外，那速度委实</w:t>
      </w:r>
    </w:p>
    <w:p>
      <w:r>
        <w:t>可惊可怕。深田刚以他那沉厚的声音叫道：「组织在首领海原神未死时，已充份掌握的『那两种‘技术，</w:t>
      </w:r>
    </w:p>
    <w:p>
      <w:r>
        <w:t>今天，在这里，将经由我手，铲除你这忘恩负义的叛徒！为组织、壮烈阵亡的兄弟和伟大的首领报仇！」</w:t>
      </w:r>
    </w:p>
    <w:p>
      <w:r>
        <w:t>语声发颤，显然激动已极。</w:t>
      </w:r>
    </w:p>
    <w:p>
      <w:r>
        <w:t>「报仇？」獠放下了手，枪口指地：「就凭你这饭桶？」</w:t>
      </w:r>
    </w:p>
    <w:p>
      <w:r>
        <w:t>「牙羽……！」刚飞身而上，快如鬼魅！</w:t>
      </w:r>
    </w:p>
    <w:p>
      <w:r>
        <w:t>（５）</w:t>
      </w:r>
    </w:p>
    <w:p>
      <w:r>
        <w:t>刚以鬼神般的速度直飞往獠的面前，在他身前五公分处停了下来，似笑非笑的望着他，然后一阵风</w:t>
      </w:r>
    </w:p>
    <w:p>
      <w:r>
        <w:t>才把獠的头发吹起。獠微微一惊，退了半步，但刚的手已抓着獠的咽喉，用力的收紧，力度异常巨大。</w:t>
      </w:r>
    </w:p>
    <w:p>
      <w:r>
        <w:t>獠想扳开那似钢爪的手，但哪里能移动分毫？</w:t>
      </w:r>
    </w:p>
    <w:p>
      <w:r>
        <w:t>突然「砰」的一声，刚的额上多了个圆洞，鲜血四处狂喷，刚的双眼睁得老大，绝望的瞪着獠，只</w:t>
      </w:r>
    </w:p>
    <w:p>
      <w:r>
        <w:t>见獠右膝起处正中刚的手肘，左足一蹬，刚直飞出去，委顿在地，没半点声息。</w:t>
      </w:r>
    </w:p>
    <w:p>
      <w:r>
        <w:t>獠大口的喘气，想起方才的险境，手心也冒出了汗，寻思：「照情况来看，那家伙确是给注射了天</w:t>
      </w:r>
    </w:p>
    <w:p>
      <w:r>
        <w:t>使毒品，但他发狂前确没半点迹像……难道这是改良版？</w:t>
      </w:r>
    </w:p>
    <w:p>
      <w:r>
        <w:t>抑或有人暗中用某种方法下毒？」獠游目四顾，凝神倾听，莫说是人，就算猫狗也没有。獠不欲在</w:t>
      </w:r>
    </w:p>
    <w:p>
      <w:r>
        <w:t>此久留，把爱枪收起，跋足跑回公寓。</w:t>
      </w:r>
    </w:p>
    <w:p>
      <w:r>
        <w:t>在公寓内，真希继续沉醉在自我欢愉之中，左手揉弄那竹笋似的肥乳，右手前臂贴在湿淋淋的阴阜，</w:t>
      </w:r>
    </w:p>
    <w:p>
      <w:r>
        <w:t>发了疯似的上下磨擦，在充足蜜汁的润滑之下，动作更是畅顺，每磨一下，便有股触电的感觉传进脑中，</w:t>
      </w:r>
    </w:p>
    <w:p>
      <w:r>
        <w:t>飘飘然的极是舒服受用。真希爽透了，完全忘记香的存在，忘我的大声呻吟：「来……给我多点……我</w:t>
      </w:r>
    </w:p>
    <w:p>
      <w:r>
        <w:t>要……啊……」</w:t>
      </w:r>
    </w:p>
    <w:p>
      <w:r>
        <w:t>远在客厅的香隐约听到，满腹狐疑的向厕所走去，叩了叩门问道：「真希，有什么事呀？」</w:t>
      </w:r>
    </w:p>
    <w:p>
      <w:r>
        <w:t>此时的真希连自己姓什么也不记得，怎会听到？她右手剧烈的活动，那些淫水像江河缺堤似的，源</w:t>
      </w:r>
    </w:p>
    <w:p>
      <w:r>
        <w:t>源不住喷洒而出，把地面弄湿了好大一片，而左手拾起那掉在地上的乳罩，把罩杯覆盖着口鼻，一边嗅</w:t>
      </w:r>
    </w:p>
    <w:p>
      <w:r>
        <w:t>着留在罩内的甜甜乳香，右手拇指玩弄那硬硬的肉芽，食中二指在阴道里不断进进出出，发出「噗滋、</w:t>
      </w:r>
    </w:p>
    <w:p>
      <w:r>
        <w:t>噗滋」的声音。</w:t>
      </w:r>
    </w:p>
    <w:p>
      <w:r>
        <w:t>抽插一会，手指进出的速度突然快了，真希的呼吸浪叫声更加急速，终于，到达了前所未有的顶峰，</w:t>
      </w:r>
    </w:p>
    <w:p>
      <w:r>
        <w:t>那白嫩丰满的身子微颤，蜜穴的深处喷出大量乳白的骚骚的浪水，像男子射精一般，弄得墙壁、地板到</w:t>
      </w:r>
    </w:p>
    <w:p>
      <w:r>
        <w:t>处也是。高潮后，大口喘气的真希像虚脱似的坐下，白白胖胖的屁股沾满了汁液。</w:t>
      </w:r>
    </w:p>
    <w:p>
      <w:r>
        <w:t>「砰」的巨响，厕所门给撞开了，真希给吓得张大了口，只见门后站着一男一女，也给眼前的景像</w:t>
      </w:r>
    </w:p>
    <w:p>
      <w:r>
        <w:t>吓呆了，作声不得。良久，香定过神来，盯着一副淫相、完全勃起的色鬼獠，立时无名火起，一槌把他</w:t>
      </w:r>
    </w:p>
    <w:p>
      <w:r>
        <w:t>轰飞出去。原来獠赶回来时，真希还在自慰当中，香担心她出了事，叫獠撞门察看，怎料门后真希全身</w:t>
      </w:r>
    </w:p>
    <w:p>
      <w:r>
        <w:t>赤裸的坐在地上，还有满地淫水和满室诱人的女性体香……</w:t>
      </w:r>
    </w:p>
    <w:p>
      <w:r>
        <w:t>全身伤痕的獠苦笑：「这次又不是我偷看，是你叫我撞……」</w:t>
      </w:r>
    </w:p>
    <w:p>
      <w:r>
        <w:t>香怒道：「闭嘴！你这色鬼怎会不知她在干那……那种东西？还在狡辩？」</w:t>
      </w:r>
    </w:p>
    <w:p>
      <w:r>
        <w:t>獠灵光一闪，表情极其认真：「那老太婆呢？她走了吗？这女孩又是谁？」</w:t>
      </w:r>
    </w:p>
    <w:p>
      <w:r>
        <w:t>香不耐烦道：「你这笨蛋，她们根本就是同一人，之前她化妆扮得老了，这才是她本来面……」香</w:t>
      </w:r>
    </w:p>
    <w:p>
      <w:r>
        <w:t>说漏了嘴，忙用手掩口。</w:t>
      </w:r>
    </w:p>
    <w:p>
      <w:r>
        <w:t>獠心中雪亮，斜了双眼看香：「啊，不知是那个好管闲事之人的主意呢？」</w:t>
      </w:r>
    </w:p>
    <w:p>
      <w:r>
        <w:t>香明知他绕了弯子骂自己，又一槌把獠打得半死。</w:t>
      </w:r>
    </w:p>
    <w:p>
      <w:r>
        <w:t>真希已这时梳洗完毕，含羞答答的向獠道：「今晚来房找我……我有话对你说……」嫣然一笑，半</w:t>
      </w:r>
    </w:p>
    <w:p>
      <w:r>
        <w:t>跑半跳的走向客房。</w:t>
      </w:r>
    </w:p>
    <w:p>
      <w:r>
        <w:t>獠一脸贱相，流着口水道：「今……今晚……嘿嘿……」</w:t>
      </w:r>
    </w:p>
    <w:p>
      <w:r>
        <w:t>香深深叹了口气，缓缓摇头。</w:t>
      </w:r>
    </w:p>
    <w:p>
      <w:r>
        <w:t>（６、终章）</w:t>
      </w:r>
    </w:p>
    <w:p>
      <w:r>
        <w:t>经过一阵扰攘之后，公寓内始得片刻的宁静。</w:t>
      </w:r>
    </w:p>
    <w:p>
      <w:r>
        <w:t>香望着沉醉在幻想中的獠，寻思：「这笨蛋不知走了什么狗运，居然有一个如花似玉的少女喜欢他，</w:t>
      </w:r>
    </w:p>
    <w:p>
      <w:r>
        <w:t>还在老娘面前主动勾引他……可恶！只要一日有老娘在此，想干那不要脸的勾当，门也没有！给我走着</w:t>
      </w:r>
    </w:p>
    <w:p>
      <w:r>
        <w:t>瞧！」</w:t>
      </w:r>
    </w:p>
    <w:p>
      <w:r>
        <w:t>獠突感到身旁有股阴森寒气袭来，一看之下，身子不由得一战，只见香面上一阵青一阵红，显得脑</w:t>
      </w:r>
    </w:p>
    <w:p>
      <w:r>
        <w:t>怒已极，正瞪视自己。两人视线一触，獠登时怯了，讪讪的转过头去，突然双手捂着肚子，愁眉苦脸的</w:t>
      </w:r>
    </w:p>
    <w:p>
      <w:r>
        <w:t>道：「哎哟哟！獠仔肚子很痛啊！</w:t>
      </w:r>
    </w:p>
    <w:p>
      <w:r>
        <w:t>不行了！要拉肚子啦！」一阵风似的抢进了厕所，香叫也叫不住。</w:t>
      </w:r>
    </w:p>
    <w:p>
      <w:r>
        <w:t>獠此计看似避开香，其真正目的当然是真希的内衣裤，和引人入「性」的汁液了！獠反手锁上了门，</w:t>
      </w:r>
    </w:p>
    <w:p>
      <w:r>
        <w:t>一阵淫香已沁入心脾，小獠已兴致勃勃的站了起来，差点破裤而出。「我来了，可爱的内裤妹妹，嘻嘻</w:t>
      </w:r>
    </w:p>
    <w:p>
      <w:r>
        <w:t>嘻……」伸手去捡地上的那小东西。</w:t>
      </w:r>
    </w:p>
    <w:p>
      <w:r>
        <w:t>「呼……哈……呼……」浓重呼吸声中，颤抖的手握着真希小小的白内裤，中间部份一片黏答答的</w:t>
      </w:r>
    </w:p>
    <w:p>
      <w:r>
        <w:t>白色液体，散发出阵阵幽香，令獠心跳强烈加速，滴滴豆大汗水由额上流下。「今晚小獠可吃饱饱了…</w:t>
      </w:r>
    </w:p>
    <w:p>
      <w:r>
        <w:t>…呼……」裤头一松，小獠已重见天日，獠一手捉紧它飞快的上下套弄，一面品尝沾着淫水和留有余温</w:t>
      </w:r>
    </w:p>
    <w:p>
      <w:r>
        <w:t>的小裤裤。</w:t>
      </w:r>
    </w:p>
    <w:p>
      <w:r>
        <w:t>不消数分钟，已感高潮将至，突然门给撞开了，獠欲停手，却哪里收得住？</w:t>
      </w:r>
    </w:p>
    <w:p>
      <w:r>
        <w:t>一阵阵快感涌至，阳精激射而出，全给射中了撞门的人脸上、衣服上。好个完美的颜射！</w:t>
      </w:r>
    </w:p>
    <w:p>
      <w:r>
        <w:t>「这就是拉肚子吗？獠？」满脸精水的香不怒反笑。</w:t>
      </w:r>
    </w:p>
    <w:p>
      <w:r>
        <w:t>「饶……饶……」獠面色发青，心赡俱裂，话也不懂说了。</w:t>
      </w:r>
    </w:p>
    <w:p>
      <w:r>
        <w:t>「看来你真病的很重，这东西的颜色也变成白白的，刚好我懂得治疗之法，要不要试试呀？保证你</w:t>
      </w:r>
    </w:p>
    <w:p>
      <w:r>
        <w:t>十天半月也不再拉肚子，好不好？」香伸出玉手一握。</w:t>
      </w:r>
    </w:p>
    <w:p>
      <w:r>
        <w:t>「做……做什么呀？不要这么用力抓，会弄死小獠的呀！哎……这种手法你从哪学来的呀，为何这</w:t>
      </w:r>
    </w:p>
    <w:p>
      <w:r>
        <w:t>么会弄……啊……」</w:t>
      </w:r>
    </w:p>
    <w:p>
      <w:r>
        <w:t>「快点硬起来嘛，再给我射多十次八次就好的了。」</w:t>
      </w:r>
    </w:p>
    <w:p>
      <w:r>
        <w:t>「原……原来……你想要我在这里出……噢……」</w:t>
      </w:r>
    </w:p>
    <w:p>
      <w:r>
        <w:t>「哼，看你怎样和她干！」对那粗硬阳物说：「小獠快快吐出白汁汁吧，香姐姐口渴得很哪！像刚</w:t>
      </w:r>
    </w:p>
    <w:p>
      <w:r>
        <w:t>才那般，射进姐姐的小嘴内喔！」</w:t>
      </w:r>
    </w:p>
    <w:p>
      <w:r>
        <w:t>「不……不要啊……这么激烈……小獠受不了了……啊……」</w:t>
      </w:r>
    </w:p>
    <w:p>
      <w:r>
        <w:t>「这样就受不了了？太逊了吧？也不像整日勃起、精力十足的你啊！」香欲念渐炽，此等下流话也</w:t>
      </w:r>
    </w:p>
    <w:p>
      <w:r>
        <w:t>给说出口。一副淫相的香，獠也从未见过，只觉她玉手娇嫩，幼滑柔软，小獠给她揉弄着，十分的舒服</w:t>
      </w:r>
    </w:p>
    <w:p>
      <w:r>
        <w:t>受用。</w:t>
      </w:r>
    </w:p>
    <w:p>
      <w:r>
        <w:t>「好……好爽……」</w:t>
      </w:r>
    </w:p>
    <w:p>
      <w:r>
        <w:t>「别忙叫好，接下来才是戏肉呢！怎样，来我房好不好？不要理会那小女孩了！」香抛了个媚眼，</w:t>
      </w:r>
    </w:p>
    <w:p>
      <w:r>
        <w:t>同时舔了舔留在唇上的精液，转了个身，屁股一摇一摆的步出厕所。</w:t>
      </w:r>
    </w:p>
    <w:p>
      <w:r>
        <w:t>獠从方才的激战中冷静下来，心想：「哼哼……这是千载难逢的机会，獠仔怎会放过？嘿嘿嘿……」</w:t>
      </w:r>
    </w:p>
    <w:p>
      <w:r>
        <w:t>淫笑中的獠飞快的脱了个精光，跳进浴缸内洗身，口中哼着曲调，十分轻松自在。</w:t>
      </w:r>
    </w:p>
    <w:p>
      <w:r>
        <w:t>香满怀欢喜的回到睡房，脱光了衣服上床，拉过被褥覆盖着身体，心中七上八落，眼光放在房门口，</w:t>
      </w:r>
    </w:p>
    <w:p>
      <w:r>
        <w:t>一颗心「噗通、噗通」的跳个不停。</w:t>
      </w:r>
    </w:p>
    <w:p>
      <w:r>
        <w:t>「獠……他会怎样待我呢……」香轻声自语。</w:t>
      </w:r>
    </w:p>
    <w:p>
      <w:r>
        <w:t>在屋中，某房门给缓缓打开。</w:t>
      </w:r>
    </w:p>
    <w:p>
      <w:r>
        <w:t>「我来了。」獠柔声道。</w:t>
      </w:r>
    </w:p>
    <w:p>
      <w:r>
        <w:t>「我就知道……嘻嘻……」一把娇美女声道。二人紧紧相拥，深情一吻。</w:t>
      </w:r>
    </w:p>
    <w:p>
      <w:r>
        <w:t>**********************************************************************</w:t>
      </w:r>
    </w:p>
    <w:p>
      <w:r>
        <w:t>时间：七月十三日凌晨二时三十分</w:t>
      </w:r>
    </w:p>
    <w:p>
      <w:r>
        <w:t xml:space="preserve">       地点：日本新宿某私人公寓附近</w:t>
      </w:r>
    </w:p>
    <w:p>
      <w:r>
        <w:t>一阵轰雷般的叫声响彻云霄：「牙羽獠！！你这个杀千刀！！」</w:t>
      </w:r>
    </w:p>
    <w:p>
      <w:r>
        <w:t>邻近的居民却全没反应，仍然沉睡中。</w:t>
      </w:r>
    </w:p>
    <w:p>
      <w:r>
        <w:t xml:space="preserve">【全篇完】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