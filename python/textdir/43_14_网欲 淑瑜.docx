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网欲 淑瑜</w:t>
      </w:r>
    </w:p>
    <w:p>
      <w:r>
        <w:t>初识</w:t>
      </w:r>
    </w:p>
    <w:p>
      <w:r>
        <w:t>不适逢人苦誉君，亦狂亦侠亦温文。</w:t>
      </w:r>
    </w:p>
    <w:p>
      <w:r>
        <w:t>照人胆似秦时月，送我情如岭上云。</w:t>
      </w:r>
    </w:p>
    <w:p>
      <w:r>
        <w:t>——清。龚自珍。己亥杂诗</w:t>
      </w:r>
    </w:p>
    <w:p>
      <w:r>
        <w:t>我想，网络上是一个重女轻男的环境，这点大家应该不会反对吧！还记得大一的时候，我曾经有一</w:t>
      </w:r>
    </w:p>
    <w:p>
      <w:r>
        <w:t>个问题解不出来，在网络上问了半天，没有人为我解惑；过了几天，我拜托学姊帮我去网络上问，她的</w:t>
      </w:r>
    </w:p>
    <w:p>
      <w:r>
        <w:t>标题上写着，「小女子求救！」后来过了不到两个小时，就有数篇答覆的文章……或许我有点以偏概全，</w:t>
      </w:r>
    </w:p>
    <w:p>
      <w:r>
        <w:t>可是这种现象在网络上已是行之多年，我也就见怪不怪了。【完】</w:t>
      </w:r>
    </w:p>
    <w:p>
      <w:r>
        <w:t>认识我的人，都认为我是一个害羞内向的小男孩，绝不会相信在我的内心里，竟然有一个充满冒险</w:t>
      </w:r>
    </w:p>
    <w:p>
      <w:r>
        <w:t>因子的精灵在作祟！否则，一个连和女孩子说话都会脸红的小男孩，又怎么会和女孩子第一次见面，就</w:t>
      </w:r>
    </w:p>
    <w:p>
      <w:r>
        <w:t>发生了亲密关系？</w:t>
      </w:r>
    </w:p>
    <w:p>
      <w:r>
        <w:t>但是，这种不可能发生的事，就发生在我的身上……</w:t>
      </w:r>
    </w:p>
    <w:p>
      <w:r>
        <w:t>哈！这是我？原来一个人透过网络，连个性都能有十万八千里的大转变！也难怪在网络上变男变女</w:t>
      </w:r>
    </w:p>
    <w:p>
      <w:r>
        <w:t>变变变一点也不困难。</w:t>
      </w:r>
    </w:p>
    <w:p>
      <w:r>
        <w:t>这一天，我去某情色ＢＢＳ朝圣。只是今天有点不一样……</w:t>
      </w:r>
    </w:p>
    <w:p>
      <w:r>
        <w:t>咦？怎么有一位叫做「摇滚猫」的家伙，他的文章在讨论区获得这么多的回响？在好奇心的驱使之</w:t>
      </w:r>
    </w:p>
    <w:p>
      <w:r>
        <w:t>下，我也凑过去看了看他的文章到底有何过人之处。</w:t>
      </w:r>
    </w:p>
    <w:p>
      <w:r>
        <w:t>只不过，「这家伙」并不是个家伙，「他」也并不是个他，而是一个「她」！</w:t>
      </w:r>
    </w:p>
    <w:p>
      <w:r>
        <w:t>原来「摇滚猫」是一个「姑娘」！</w:t>
      </w:r>
    </w:p>
    <w:p>
      <w:r>
        <w:t>为什么「姑娘」两个字要加上引号呢？我说过，在网络上变男变女变变变可是一点也不困难的。当</w:t>
      </w:r>
    </w:p>
    <w:p>
      <w:r>
        <w:t>然，我对她的身份是半信半疑的。不过，我还是写了封信给她。</w:t>
      </w:r>
    </w:p>
    <w:p>
      <w:r>
        <w:t>摇滚猫你好：</w:t>
      </w:r>
    </w:p>
    <w:p>
      <w:r>
        <w:t>这是第一次写信给你，事实上我对你也是一无所知，不过，网络上人心难测，请务必小心保护自己，</w:t>
      </w:r>
    </w:p>
    <w:p>
      <w:r>
        <w:t>尤其是在情色网站上。</w:t>
      </w:r>
    </w:p>
    <w:p>
      <w:r>
        <w:t>祝心想事成</w:t>
      </w:r>
    </w:p>
    <w:p>
      <w:r>
        <w:t>怀灰</w:t>
      </w:r>
    </w:p>
    <w:p>
      <w:r>
        <w:t>第二天，发觉她也寄了一封信给我，向我表达谢意。就这样慢慢地，我成为她忠实的读者，我俩也</w:t>
      </w:r>
    </w:p>
    <w:p>
      <w:r>
        <w:t>就开始通信。我相信，这时我对她还是没有任何遐思……</w:t>
      </w:r>
    </w:p>
    <w:p>
      <w:r>
        <w:t>二问题</w:t>
      </w:r>
    </w:p>
    <w:p>
      <w:r>
        <w:t>凉风起天末，君子意如何？</w:t>
      </w:r>
    </w:p>
    <w:p>
      <w:r>
        <w:t>鸿雁几时到？江湖秋水多。</w:t>
      </w:r>
    </w:p>
    <w:p>
      <w:r>
        <w:t>文章憎命达，魑魅喜人过。</w:t>
      </w:r>
    </w:p>
    <w:p>
      <w:r>
        <w:t>应共冤魂语，投诗赠汨罗。</w:t>
      </w:r>
    </w:p>
    <w:p>
      <w:r>
        <w:t>——唐。杜甫。天末怀李白</w:t>
      </w:r>
    </w:p>
    <w:p>
      <w:r>
        <w:t>在另一个网站，我有另外一个名字——小飞侠，也就是说，我有另外一种身份……在这里，我认识</w:t>
      </w:r>
    </w:p>
    <w:p>
      <w:r>
        <w:t>了几个朋友，比他们虚长几岁的我，自然又浮现出当老大的梦……在这里，我是童话故事中那个会飞、</w:t>
      </w:r>
    </w:p>
    <w:p>
      <w:r>
        <w:t>永远长不大的孩子王，我也喜欢这个身份。</w:t>
      </w:r>
    </w:p>
    <w:p>
      <w:r>
        <w:t>我很少看使用者名单的，不知道为什么，这一天会突然心血来潮，耐着性子看那两百多人的名单。</w:t>
      </w:r>
    </w:p>
    <w:p>
      <w:r>
        <w:t>我想，这一切都是天意，因为，我看到了她，「摇滚猫」</w:t>
      </w:r>
    </w:p>
    <w:p>
      <w:r>
        <w:t>……</w:t>
      </w:r>
    </w:p>
    <w:p>
      <w:r>
        <w:t>当然，没有人规定这世界只能有一只摇滚猫，就像在ＢＢＳ上可以有好几十个流川枫或是徐怀钰一</w:t>
      </w:r>
    </w:p>
    <w:p>
      <w:r>
        <w:t>样……喔，当时歌坛还没有徐怀钰这个人，那改为范晓萱好了，这并不重要……我想摇滚猫可能是个生</w:t>
      </w:r>
    </w:p>
    <w:p>
      <w:r>
        <w:t>手，因为她并没有把她的ｐａｇｅｒ关起来，那整天不是应付那些ｐａｇｅ就烦死了？尤其这名字又与</w:t>
      </w:r>
    </w:p>
    <w:p>
      <w:r>
        <w:t>最近在情色文学站新崛起的那位女作家同名，一定是很多人好奇的对象。</w:t>
      </w:r>
    </w:p>
    <w:p>
      <w:r>
        <w:t>这时她的状态并不是在聊天中，想必她已经踢掉了不少人，不然网络上是不太可能让一位女生这么</w:t>
      </w:r>
    </w:p>
    <w:p>
      <w:r>
        <w:t>闲的。如果这时候我贸然切进去和她聊天，不就也步上了其他人的后尘了吗？于是，我在先发了一封信，</w:t>
      </w:r>
    </w:p>
    <w:p>
      <w:r>
        <w:t>表明我的身份与来意之后，便和她聊了起来。当然，我绝不会犯下聊天大忌，也就是披头就问人家是男</w:t>
      </w:r>
    </w:p>
    <w:p>
      <w:r>
        <w:t>是女。毕竟我不是那种第一句就问对方是男是女，如果是男的就结束聊天的那种色胚。不过当时为了给</w:t>
      </w:r>
    </w:p>
    <w:p>
      <w:r>
        <w:t>自己台阶下，这次的聊天中，我称呼对方是用「你」而不是用「你」。</w:t>
      </w:r>
    </w:p>
    <w:p>
      <w:r>
        <w:t>「摇滚猫，你还记得我吗？我是那个怀灭啊！」</w:t>
      </w:r>
    </w:p>
    <w:p>
      <w:r>
        <w:t>「怀灭？让我想一下……喔！我记起来了，你曾经发一封信给我。」很显然的，这只摇滚猫和情色</w:t>
      </w:r>
    </w:p>
    <w:p>
      <w:r>
        <w:t>站上的是同一只。</w:t>
      </w:r>
    </w:p>
    <w:p>
      <w:r>
        <w:t>「对啊！」我继续飞快地敲打着键盘，「如果我猜的没错的话，这几天一定有很多网友写信给你，</w:t>
      </w:r>
    </w:p>
    <w:p>
      <w:r>
        <w:t>要和你交朋友，不知道我猜对了没？」</w:t>
      </w:r>
    </w:p>
    <w:p>
      <w:r>
        <w:t>「：）」看到这个笑容，我心中知道，虽不中亦不远矣。</w:t>
      </w:r>
    </w:p>
    <w:p>
      <w:r>
        <w:t>「我想……这是网络上的正常现象，你可能还是要稍微担待一下：）」我边笑边敲着，「很冒昧问</w:t>
      </w:r>
    </w:p>
    <w:p>
      <w:r>
        <w:t>你一个问题，可以吗？」</w:t>
      </w:r>
    </w:p>
    <w:p>
      <w:r>
        <w:t>「好啊！」</w:t>
      </w:r>
    </w:p>
    <w:p>
      <w:r>
        <w:t>「我想，一定有些网友想和你……」我所省略的部分，我想她知道，各位也应该知道我在说些什么。</w:t>
      </w:r>
    </w:p>
    <w:p>
      <w:r>
        <w:t>Ｅｎｔｅｒ键一敲下去之后，我发觉我问了不该问的东西，这种问题和在路上随便问一个陌生女孩</w:t>
      </w:r>
    </w:p>
    <w:p>
      <w:r>
        <w:t>子「你是不是处女」一样的难堪。问这种问题，我想轻则挨卫生眼，重则连挨巴掌都不无可能。只是，</w:t>
      </w:r>
    </w:p>
    <w:p>
      <w:r>
        <w:t>覆水难收，完了！我完了！</w:t>
      </w:r>
    </w:p>
    <w:p>
      <w:r>
        <w:t>我脸上的笑容开始紧绷，两眼紧盯着萤幕，等待她的「审判」……</w:t>
      </w:r>
    </w:p>
    <w:p>
      <w:r>
        <w:t>「嗯……」她打字的速度似乎慢了下来。显然她还不知道该不该回答这个问题。她这个「嗯……」</w:t>
      </w:r>
    </w:p>
    <w:p>
      <w:r>
        <w:t>是表示肯定、怀疑、停顿，还是另有所指？我不敢问，我只是静静地等待她的下一句话。</w:t>
      </w:r>
    </w:p>
    <w:p>
      <w:r>
        <w:t>就这么沉默了将近一分钟……我对于这种沉默很不耐，更觉得充满了不安的感受。</w:t>
      </w:r>
    </w:p>
    <w:p>
      <w:r>
        <w:t>「对不起，我不应该问这问题的，我只是关心你而已。」我打破了沉默，向她道歉。</w:t>
      </w:r>
    </w:p>
    <w:p>
      <w:r>
        <w:t>「没关系。」她还是以那缓慢的速度打着。我不禁忧心了起来，她是不是心情受到了影响？或许我</w:t>
      </w:r>
    </w:p>
    <w:p>
      <w:r>
        <w:t>不应该问这些问题的。她真的没关系吗，我不这么认为。</w:t>
      </w:r>
    </w:p>
    <w:p>
      <w:r>
        <w:t>没什么人会在心情受到影响的时候，坦承自己内心感受的。</w:t>
      </w:r>
    </w:p>
    <w:p>
      <w:r>
        <w:t>后来，她说她有事，就将这次聊天草草了结，先离线了。我没有问她的姓名、年龄、生日、性别、</w:t>
      </w:r>
    </w:p>
    <w:p>
      <w:r>
        <w:t>科系、兴趣，我什么都没问……我猜想，她在生我的气。</w:t>
      </w:r>
    </w:p>
    <w:p>
      <w:r>
        <w:t>我相信，一个情色文学女作家所要承受的异样眼光，一定比男作家还要多上好几倍。回头去上情色</w:t>
      </w:r>
    </w:p>
    <w:p>
      <w:r>
        <w:t>站，看到了她的文章。她说，有许多人写信去关心她，有的是像我一样关心她的处境，也有的是对她的</w:t>
      </w:r>
    </w:p>
    <w:p>
      <w:r>
        <w:t>身份（当然有一大部分是关心她是男是女）感到兴趣，然而我相信，一定也有很多人把她当作一个阻街</w:t>
      </w:r>
    </w:p>
    <w:p>
      <w:r>
        <w:t>女郎一般，只是想从她的身上猎取性爱。我竟然没有注意到她内心里的感受，这么直截了当地问道对她</w:t>
      </w:r>
    </w:p>
    <w:p>
      <w:r>
        <w:t>而言可能很不堪的内容。我真的大错特错！</w:t>
      </w:r>
    </w:p>
    <w:p>
      <w:r>
        <w:t>三困窘</w:t>
      </w:r>
    </w:p>
    <w:p>
      <w:r>
        <w:t>蓬莱院闭天台女，画堂昼寝人无语。</w:t>
      </w:r>
    </w:p>
    <w:p>
      <w:r>
        <w:t>抛枕翠云光，绣衣闻异香。</w:t>
      </w:r>
    </w:p>
    <w:p>
      <w:r>
        <w:t>潜来珠琐动，惊觉银屏梦。</w:t>
      </w:r>
    </w:p>
    <w:p>
      <w:r>
        <w:t>慢脸笑盈盈，相看无限情。</w:t>
      </w:r>
    </w:p>
    <w:p>
      <w:r>
        <w:t>——五代。李煜。菩萨蛮</w:t>
      </w:r>
    </w:p>
    <w:p>
      <w:r>
        <w:t>我是不是做错了？我在她的心目中，形象是不是变差了？反正第一次见面，也没有形象可言，只是，</w:t>
      </w:r>
    </w:p>
    <w:p>
      <w:r>
        <w:t>这会不会影响到我在这个站上的形象。算了，做了都做了，男子汉敢作敢当，大不了下次聊天时道歉就</w:t>
      </w:r>
    </w:p>
    <w:p>
      <w:r>
        <w:t>是了，只是，给她这样的印象，还有聊天的机会吗？</w:t>
      </w:r>
    </w:p>
    <w:p>
      <w:r>
        <w:t>这一天是暑假的第一天，许多学子都返乡了，平时熙熙攘攘的学校难得清静下来，平时每到中午就</w:t>
      </w:r>
    </w:p>
    <w:p>
      <w:r>
        <w:t>连不上站的情况也大幅改善。现在终于可以趁着网络较为畅通时上站，一想到心里就异常的舒畅。只是</w:t>
      </w:r>
    </w:p>
    <w:p>
      <w:r>
        <w:t>我在情色站上吓了一跳……</w:t>
      </w:r>
    </w:p>
    <w:p>
      <w:r>
        <w:t>我收到摇滚猫的来信了！</w:t>
      </w:r>
    </w:p>
    <w:p>
      <w:r>
        <w:t>难道说，在这个暑假，摇滚猫还留在学校？当时拨号网络还并不流行，只有在学校才能大上特上一</w:t>
      </w:r>
    </w:p>
    <w:p>
      <w:r>
        <w:t>番。如果摇滚猫还在学校，我就有许多时间和她聊天了。</w:t>
      </w:r>
    </w:p>
    <w:p>
      <w:r>
        <w:t>就算不和她见面，只要和她在线上聊天，也算是一种享受了！只是，在看了她的信之后，我才是真</w:t>
      </w:r>
    </w:p>
    <w:p>
      <w:r>
        <w:t>的吓了一跳……</w:t>
      </w:r>
    </w:p>
    <w:p>
      <w:r>
        <w:t>你知道吗？</w:t>
      </w:r>
    </w:p>
    <w:p>
      <w:r>
        <w:t>昨晚我梦到我去你的住处找你，你抱着我看电视，而且，我们还一起洗澡……</w:t>
      </w:r>
    </w:p>
    <w:p>
      <w:r>
        <w:t>接下来的内容，我再也不好意思看下去了。如果这是一种告白，这种告白也未免太露骨了吧！我真</w:t>
      </w:r>
    </w:p>
    <w:p>
      <w:r>
        <w:t>的不知道该说些什么，难不成我要跟她说，「喔，我也好期待！你哪一天有空啊？我们一起洗吧！」不</w:t>
      </w:r>
    </w:p>
    <w:p>
      <w:r>
        <w:t>可能这么回答吧！</w:t>
      </w:r>
    </w:p>
    <w:p>
      <w:r>
        <w:t>天啊，我们只是在网络上聊过天，连对方的个人资料都一无所知呢！更何况还有一个很大的风险，</w:t>
      </w:r>
    </w:p>
    <w:p>
      <w:r>
        <w:t>这个「她」有可能是个男的啊！我不敢再想下去了！我想两个男孩在一起洗澡，应该称不上是一件浪漫</w:t>
      </w:r>
    </w:p>
    <w:p>
      <w:r>
        <w:t>的事吧！</w:t>
      </w:r>
    </w:p>
    <w:p>
      <w:r>
        <w:t>后来她告诉我，这个暑假她留下来打工，所以整个暑假她会住在学校。刚好我暑假也要忙论文的事，</w:t>
      </w:r>
    </w:p>
    <w:p>
      <w:r>
        <w:t>虽然还有一年才要论文口试。看来这个暑假我不会孤单，因为我可以和她聊上一整个暑假！</w:t>
      </w:r>
    </w:p>
    <w:p>
      <w:r>
        <w:t>第二天下午，距离她要打工的两个小时以前，她上站了。这时她似乎已经学会关ｐａｇｅｒ，也已</w:t>
      </w:r>
    </w:p>
    <w:p>
      <w:r>
        <w:t>经学会如何设好友名单，很荣幸的，我也列在名单之一。</w:t>
      </w:r>
    </w:p>
    <w:p>
      <w:r>
        <w:t>于是，我们第二次的聊天，就在这样自然的情况下展开。</w:t>
      </w:r>
    </w:p>
    <w:p>
      <w:r>
        <w:t>「＊＾＾＊」真不晓得我是在哪里学到这种装可爱的代号，我一见面就打出这个代号。</w:t>
      </w:r>
    </w:p>
    <w:p>
      <w:r>
        <w:t>「哇！好可爱：）」</w:t>
      </w:r>
    </w:p>
    <w:p>
      <w:r>
        <w:t>「你知不知道，我看了你给我的信之后，很不好意思？」毕竟对于被女孩子梦到一起洗澡，应该称</w:t>
      </w:r>
    </w:p>
    <w:p>
      <w:r>
        <w:t>不上是光荣的事吧！</w:t>
      </w:r>
    </w:p>
    <w:p>
      <w:r>
        <w:t>不过我相信，如果我俩的见面一如她所想像的，那一定很香刺激，只是当初我实在想不了那么多…</w:t>
      </w:r>
    </w:p>
    <w:p>
      <w:r>
        <w:t>…</w:t>
      </w:r>
    </w:p>
    <w:p>
      <w:r>
        <w:t>「你说那个喔……我都不害臊了，你还会不好意思喔？这样怎么写情色文学啊？」</w:t>
      </w:r>
    </w:p>
    <w:p>
      <w:r>
        <w:t>我真的不知道如何接下去。虽然我是一位三流的情色文学作家，但是并不代表我的内在也是如同我</w:t>
      </w:r>
    </w:p>
    <w:p>
      <w:r>
        <w:t>的笔锋一样的风流啊！</w:t>
      </w:r>
    </w:p>
    <w:p>
      <w:r>
        <w:t>在这一天，我们聊了很多。她说她今天心情不太好，因为一位和她同校，素昧平生的研究生学长，</w:t>
      </w:r>
    </w:p>
    <w:p>
      <w:r>
        <w:t>在网吧遇上了她。从她的上站资料以及使用者状态，知道她就是那只摇滚猫。她说，那位学长一见到她，</w:t>
      </w:r>
    </w:p>
    <w:p>
      <w:r>
        <w:t>就问她要不要和他一起做爱……</w:t>
      </w:r>
    </w:p>
    <w:p>
      <w:r>
        <w:t>我相信，这个情色文学女作家的角色，一定为她带来了不少困扰。但是女作家也是人啊，他们凭什</w:t>
      </w:r>
    </w:p>
    <w:p>
      <w:r>
        <w:t>么这样对她？我很火大，如果让我知道那个败坏我们研究生名声的家伙是谁，我一定亲自去问候他祖宗</w:t>
      </w:r>
    </w:p>
    <w:p>
      <w:r>
        <w:t>十八代。可是，气愤归气愤，我现在要如何答话，我一时也拿不定主意。如果我的措辞不当的话，很可</w:t>
      </w:r>
    </w:p>
    <w:p>
      <w:r>
        <w:t>能会对她造成二度伤害。我只是告诉她，我永远站在她这边，希望她不会被那家伙影响到自己的心情。</w:t>
      </w:r>
    </w:p>
    <w:p>
      <w:r>
        <w:t>「我不知道要如何回答，不过我希望你不要被那种人渣影响到自己的心情。</w:t>
      </w:r>
    </w:p>
    <w:p>
      <w:r>
        <w:t>不知道你会不会答应我？」</w:t>
      </w:r>
    </w:p>
    <w:p>
      <w:r>
        <w:t>「嗯！谢谢你！」</w:t>
      </w:r>
    </w:p>
    <w:p>
      <w:r>
        <w:t>「还有，昨天的事，我真的不是故意要问你那个问题的，希望你能够接受我的道歉。」</w:t>
      </w:r>
    </w:p>
    <w:p>
      <w:r>
        <w:t>「算了，我早就不放在心上了。对了，我等一下要打工，我要先走了！拜拜！」</w:t>
      </w:r>
    </w:p>
    <w:p>
      <w:r>
        <w:t>当晚，我的情绪很复杂。这封信与这次对话，是否意味着我俩的友情又向前迈进了一步？</w:t>
      </w:r>
    </w:p>
    <w:p>
      <w:r>
        <w:t>如果她是以电吉他与爵士鼓为基调的摇滚乐，我比较像是以钢琴为主的钢琴协奏曲。这么说吧，我</w:t>
      </w:r>
    </w:p>
    <w:p>
      <w:r>
        <w:t>就像是浪漫到几乎滥情的拉赫曼尼诺夫第二号钢琴协奏曲，充满了抑郁的压力、个人主义的乐风、要求</w:t>
      </w:r>
    </w:p>
    <w:p>
      <w:r>
        <w:t>完美的技巧以及丰富的情绪。而她呢，就像是现在最流行的张惠妹高亢激越、婉转动听，却又令人雅俗</w:t>
      </w:r>
    </w:p>
    <w:p>
      <w:r>
        <w:t>共赏的女高音。</w:t>
      </w:r>
    </w:p>
    <w:p>
      <w:r>
        <w:t>拉赫曼尼诺夫和张惠妹……根本就无法联想在一起！阿妹唱不出拉赫曼尼诺夫的感情，拉赫曼尼诺</w:t>
      </w:r>
    </w:p>
    <w:p>
      <w:r>
        <w:t>夫也写不出张惠妹的个人风格。如果硬是要将这两种音乐结合在一起，我看也只是自讨没趣。</w:t>
      </w:r>
    </w:p>
    <w:p>
      <w:r>
        <w:t>或许我并不适合她……</w:t>
      </w:r>
    </w:p>
    <w:p>
      <w:r>
        <w:t>四惊变</w:t>
      </w:r>
    </w:p>
    <w:p>
      <w:r>
        <w:t>东飞伯劳西飞燕，黄姑织女时相见。</w:t>
      </w:r>
    </w:p>
    <w:p>
      <w:r>
        <w:t>谁家女儿对门居？开颜发照里闾。</w:t>
      </w:r>
    </w:p>
    <w:p>
      <w:r>
        <w:t>南窗北牖挂明光，罗帷绮箔脂粉香。</w:t>
      </w:r>
    </w:p>
    <w:p>
      <w:r>
        <w:t>女儿年几十五六，窈窕无双颜如玉。</w:t>
      </w:r>
    </w:p>
    <w:p>
      <w:r>
        <w:t>三春已暮花从风，空留可怜与谁同？</w:t>
      </w:r>
    </w:p>
    <w:p>
      <w:r>
        <w:t>——南北朝。佚名。东飞伯劳歌</w:t>
      </w:r>
    </w:p>
    <w:p>
      <w:r>
        <w:t>某一次的交谈之中，她给了我她在外租屋的电话。不过我还是没有问她姓名，我不想让她觉得我对</w:t>
      </w:r>
    </w:p>
    <w:p>
      <w:r>
        <w:t>她有何意图，等到水到渠成的时候再知道也不迟。至于电话，我认为现在的时机尚未成熟，于是也备而</w:t>
      </w:r>
    </w:p>
    <w:p>
      <w:r>
        <w:t>不用。她曾经向我要过我的电话。</w:t>
      </w:r>
    </w:p>
    <w:p>
      <w:r>
        <w:t>不过我没给，因为我不想同学说闲话，他们都知道我有一位很感情很稳定的女友，我并不想节外生</w:t>
      </w:r>
    </w:p>
    <w:p>
      <w:r>
        <w:t>枝。</w:t>
      </w:r>
    </w:p>
    <w:p>
      <w:r>
        <w:t>我在这个站上有几位好友，除了现在正在交往的摇滚猫之外，有二位好友和这次我和摇滚猫的事情</w:t>
      </w:r>
    </w:p>
    <w:p>
      <w:r>
        <w:t>有关。这两个人是一男一女，男的那位叫做小轩轩。他小我两岁，和我一样名字都有个「小」字，乱恶</w:t>
      </w:r>
    </w:p>
    <w:p>
      <w:r>
        <w:t>一把的。由于我们两个同校，每次只要有空就会呼朋引伴一起吃饭或是看电影。至于另一位女的，大家</w:t>
      </w:r>
    </w:p>
    <w:p>
      <w:r>
        <w:t>叫她武则天，和小轩轩同年，由她「武则天」的称号，大概可以推知她的脾气如何。很巧地，武则天和</w:t>
      </w:r>
    </w:p>
    <w:p>
      <w:r>
        <w:t>摇滚猫同校。</w:t>
      </w:r>
    </w:p>
    <w:p>
      <w:r>
        <w:t>我和摇滚猫的第一次冲突，也就因为小轩轩以及武则天而引起的。不过话说回来，要不是这次的冲</w:t>
      </w:r>
    </w:p>
    <w:p>
      <w:r>
        <w:t>突，我也就不会有机会和她发生进一步的关系……</w:t>
      </w:r>
    </w:p>
    <w:p>
      <w:r>
        <w:t>这天小轩轩说要去武则天的学校看她，「哈哈哈！你是要去武则天那边讨皮痛是不是？」在我的「</w:t>
      </w:r>
    </w:p>
    <w:p>
      <w:r>
        <w:t>祝福」下，小轩轩启程去看武则天。中午上网少了小轩轩斗嘴，网络上感觉顿时冷清了许多。这时我在</w:t>
      </w:r>
    </w:p>
    <w:p>
      <w:r>
        <w:t>站上开了两个视窗，一边找人聊天，一边看看新的文章，倒也不亦乐乎。</w:t>
      </w:r>
    </w:p>
    <w:p>
      <w:r>
        <w:t>「有人正在呼叫你，你是否要与他聊天？」难道说，摇滚猫已经上站了？</w:t>
      </w:r>
    </w:p>
    <w:p>
      <w:r>
        <w:t>我满怀希望地一看，没想到竟然是小轩轩，真是始料未及。</w:t>
      </w:r>
    </w:p>
    <w:p>
      <w:r>
        <w:t>「小轩轩，你是不是被武则天ＳＭ，现在要来找我求救的？」</w:t>
      </w:r>
    </w:p>
    <w:p>
      <w:r>
        <w:t>「才不是呢！我现在和武则天在网吧，她现在就坐在我旁边。」</w:t>
      </w:r>
    </w:p>
    <w:p>
      <w:r>
        <w:t>天啊！千里迢迢去找网友，结果竟然是到网吧玩ＢＢＳ？亏他们想得出来！</w:t>
      </w:r>
    </w:p>
    <w:p>
      <w:r>
        <w:t>真是没有情趣！</w:t>
      </w:r>
    </w:p>
    <w:p>
      <w:r>
        <w:t>这时，另一个视窗也有反应了。「有人正在呼叫你，你是否要与他聊天？」</w:t>
      </w:r>
    </w:p>
    <w:p>
      <w:r>
        <w:t>没想到这时摇滚猫也上线了。反正同时和两个人聊天这种事又不是第一次做，就让我一心二用吧！</w:t>
      </w:r>
    </w:p>
    <w:p>
      <w:r>
        <w:t>「摇滚猫你好，午餐吃饱没？」</w:t>
      </w:r>
    </w:p>
    <w:p>
      <w:r>
        <w:t>「我已经吃饱了。」</w:t>
      </w:r>
    </w:p>
    <w:p>
      <w:r>
        <w:t>小轩轩的视窗又跑出几个字，「小飞侠，你这个见色忘友的家伙，看到摇滚猫就忘了好朋友啊？」</w:t>
      </w:r>
    </w:p>
    <w:p>
      <w:r>
        <w:t>「喂喂喂！你不是也正把武则天丢在旁边吗？」</w:t>
      </w:r>
    </w:p>
    <w:p>
      <w:r>
        <w:t>「那不一样啊！小飞侠，你知不知道，现在摇滚猫也在网吧喔？」</w:t>
      </w:r>
    </w:p>
    <w:p>
      <w:r>
        <w:t>「我知道啊！那又怎样？」</w:t>
      </w:r>
    </w:p>
    <w:p>
      <w:r>
        <w:t>「等等我和武则天要去找摇滚猫。武则天还不知道谁是摇滚猫，也不知道她坐哪里。」</w:t>
      </w:r>
    </w:p>
    <w:p>
      <w:r>
        <w:t>「喂！你不要乱来啊！你认识她吗？」</w:t>
      </w:r>
    </w:p>
    <w:p>
      <w:r>
        <w:t>「没关系，我们就跟她说武则天就是小飞侠，看她表情会如何，你等一下啊！」</w:t>
      </w:r>
    </w:p>
    <w:p>
      <w:r>
        <w:t>可恶的小轩轩，看来我要赶快跟摇滚猫辟谣了！唯一的胜算，就是告诉她我人还在实验室。</w:t>
      </w:r>
    </w:p>
    <w:p>
      <w:r>
        <w:t>「摇滚猫，我现在人在……」</w:t>
      </w:r>
    </w:p>
    <w:p>
      <w:r>
        <w:t>可惜还是晚了一步！</w:t>
      </w:r>
    </w:p>
    <w:p>
      <w:r>
        <w:t>这句话尚未能打完，摇滚猫那边「哼」一个字跑了出来。</w:t>
      </w:r>
    </w:p>
    <w:p>
      <w:r>
        <w:t>「等等，你怎么了？」</w:t>
      </w:r>
    </w:p>
    <w:p>
      <w:r>
        <w:t>「我要走了！」话刚说完，她就离开了，留下一脸错愕，含冤未雪的我。我想她一定对这次的事情</w:t>
      </w:r>
    </w:p>
    <w:p>
      <w:r>
        <w:t>很不能谅解。</w:t>
      </w:r>
    </w:p>
    <w:p>
      <w:r>
        <w:t>可恶啊！我这次会被你们两个害惨了！！看来好不容易建立起来的友谊，很可能就毁在他们手里了！</w:t>
      </w:r>
    </w:p>
    <w:p>
      <w:r>
        <w:t>五闻声</w:t>
      </w:r>
    </w:p>
    <w:p>
      <w:r>
        <w:t>绿杨芳草长亭路，年少抛人容易去。</w:t>
      </w:r>
    </w:p>
    <w:p>
      <w:r>
        <w:t>楼头残孟五更钟，花底离愁三月雨。</w:t>
      </w:r>
    </w:p>
    <w:p>
      <w:r>
        <w:t>无情不似多情苦，一寸还成千万缕。</w:t>
      </w:r>
    </w:p>
    <w:p>
      <w:r>
        <w:t>天涯地角有穷时，只有相思无尽处。</w:t>
      </w:r>
    </w:p>
    <w:p>
      <w:r>
        <w:t>——宋。晏殊。木兰花</w:t>
      </w:r>
    </w:p>
    <w:p>
      <w:r>
        <w:t>在这件事情发生之后，我立刻看看他们两个是不是还在线上，如果他们两个给我畏罪潜逃的话，我</w:t>
      </w:r>
    </w:p>
    <w:p>
      <w:r>
        <w:t>一定每天晚上打电话叫他们起床尿尿！总之，一定要他们两个向摇滚猫道歉才是。</w:t>
      </w:r>
    </w:p>
    <w:p>
      <w:r>
        <w:t>「有人正在呼叫你，你是否要与他聊天？」会不会是摇滚猫又上站了？我该怎么向她道歉呢？还是，</w:t>
      </w:r>
    </w:p>
    <w:p>
      <w:r>
        <w:t>我要私下找小轩轩和武则天，叫他们两个发信向摇滚猫道歉呢？还是乾脆把责任扛下来，就说这次的恶</w:t>
      </w:r>
    </w:p>
    <w:p>
      <w:r>
        <w:t>作剧是我出的主意？好吧！不管怎样，还是快点和摇滚猫聊天吧！希望她不要太气愤才好。</w:t>
      </w:r>
    </w:p>
    <w:p>
      <w:r>
        <w:t>「对不起……」奇怪！摇滚猫怎么马上就向我说对不起呢？</w:t>
      </w:r>
    </w:p>
    <w:p>
      <w:r>
        <w:t>原来，现在和我聊天的不是摇滚猫，而是武则天，真是出乎意料之外！</w:t>
      </w:r>
    </w:p>
    <w:p>
      <w:r>
        <w:t>「都是小轩轩出那什么馊主意，如果我早知道她是摇滚猫，我就不会去骗她说我是小飞侠了。」</w:t>
      </w:r>
    </w:p>
    <w:p>
      <w:r>
        <w:t>「等一下！听你这样说，你是不是认识她？」</w:t>
      </w:r>
    </w:p>
    <w:p>
      <w:r>
        <w:t>「我跟锺淑瑜很熟啊！她是我室友的好朋友，我们还常常一起吃饭呢！」</w:t>
      </w:r>
    </w:p>
    <w:p>
      <w:r>
        <w:t>从武则天这番话，我终于知道摇滚猫的本名。锺淑瑜……</w:t>
      </w:r>
    </w:p>
    <w:p>
      <w:r>
        <w:t>她真的是个女生，我太多虑了！</w:t>
      </w:r>
    </w:p>
    <w:p>
      <w:r>
        <w:t>没想到会知道她的本名，更想不到竟然是从我的好友中脱口而出的。看来塞翁失马，焉知非福啊！</w:t>
      </w:r>
    </w:p>
    <w:p>
      <w:r>
        <w:t>不过现在不是得意的时候，先想办法解决这件事才是真的。</w:t>
      </w:r>
    </w:p>
    <w:p>
      <w:r>
        <w:t>「小飞侠，看你很关心她的样子，你在和她交往吗？可是她已经有男朋友了。」</w:t>
      </w:r>
    </w:p>
    <w:p>
      <w:r>
        <w:t>「你又不是不知道我已经死会了。而且我也知道她有男朋友啊，所以我不会对她有非份之想的。况</w:t>
      </w:r>
    </w:p>
    <w:p>
      <w:r>
        <w:t>且你也知道，我最爱的是你啊：）」</w:t>
      </w:r>
    </w:p>
    <w:p>
      <w:r>
        <w:t>「少恶了，我才不会相信你的鬼话呢：Ｄ等一下我会写信给摇滚猫道歉，我也会叫小轩轩这小兔崽</w:t>
      </w:r>
    </w:p>
    <w:p>
      <w:r>
        <w:t>子去负荆请罪的。」</w:t>
      </w:r>
    </w:p>
    <w:p>
      <w:r>
        <w:t>「别忘了，叫小轩轩拿主机板到她面前跪：）」</w:t>
      </w:r>
    </w:p>
    <w:p>
      <w:r>
        <w:t>该怎么向淑瑜道歉呢？我只知道她的名字，她住哪里我也不知道，除了她的电话号码以外，「就是</w:t>
      </w:r>
    </w:p>
    <w:p>
      <w:r>
        <w:t>这个号码，就是这个号码，我什么都记不得了！」……等等！！我有她的电话号码啊！我看还是打通电</w:t>
      </w:r>
    </w:p>
    <w:p>
      <w:r>
        <w:t>话向她道歉吧！</w:t>
      </w:r>
    </w:p>
    <w:p>
      <w:r>
        <w:t>这是我第一次鼓起勇气拨电话给她。</w:t>
      </w:r>
    </w:p>
    <w:p>
      <w:r>
        <w:t>距离那件事情已经半个小时，我猜想她应该已经回到寝室了吧！微微颤抖着的手按出了一连串一组</w:t>
      </w:r>
    </w:p>
    <w:p>
      <w:r>
        <w:t>让我又期待又怕受伤害的号码，电话中每一声「嘟嘟」声都让人感到焦急难耐。</w:t>
      </w:r>
    </w:p>
    <w:p>
      <w:r>
        <w:t>终于，一串女声划破了等待的煎熬……</w:t>
      </w:r>
    </w:p>
    <w:p>
      <w:r>
        <w:t>「喂，我现在不在家……」什么啊？原来是电话答录机啊，真是扫兴。不过说真的，从这个稚气未</w:t>
      </w:r>
    </w:p>
    <w:p>
      <w:r>
        <w:t>脱的女声可以感觉到，这个声音的主人一定很可爱！</w:t>
      </w:r>
    </w:p>
    <w:p>
      <w:r>
        <w:t>如果这个声音就是淑瑜的声音，这将是我第一次听到她的声音。只可惜她不在……依我的个性，除</w:t>
      </w:r>
    </w:p>
    <w:p>
      <w:r>
        <w:t>非是真的有要事，否则我是不会跟电话答录机聊天的。当我要挂断电话时，「喂！」的一声再度从话筒</w:t>
      </w:r>
    </w:p>
    <w:p>
      <w:r>
        <w:t>中响起，只是这个声音似乎比较真实……</w:t>
      </w:r>
    </w:p>
    <w:p>
      <w:r>
        <w:t>「喂！」原来这不是电话答录机的声音！</w:t>
      </w:r>
    </w:p>
    <w:p>
      <w:r>
        <w:t>「请问锺淑瑜小姐在吗？」我不安地问着电话中的女声。</w:t>
      </w:r>
    </w:p>
    <w:p>
      <w:r>
        <w:t>「我就是……请问你是哪位？」哇！这个声音真的好可爱喔！虽然不像广播女主播银铃般的声音那</w:t>
      </w:r>
    </w:p>
    <w:p>
      <w:r>
        <w:t>样悦耳动听，不过这种清纯可爱的声音，让人联想到可爱的高中小女生，真难想像她是一位大三的女孩</w:t>
      </w:r>
    </w:p>
    <w:p>
      <w:r>
        <w:t>子，更难与情色文学女作家的身份联想在一起。</w:t>
      </w:r>
    </w:p>
    <w:p>
      <w:r>
        <w:t>「你好，这是我第一次打电话给你，我姓怀。」我调皮地以「怀灭」的姓来吊她。还好我在站上的</w:t>
      </w:r>
    </w:p>
    <w:p>
      <w:r>
        <w:t>名字不是「交大之狼」什么的，不然我该姓什么来着呢？</w:t>
      </w:r>
    </w:p>
    <w:p>
      <w:r>
        <w:t>：）</w:t>
      </w:r>
    </w:p>
    <w:p>
      <w:r>
        <w:t>「喔——我知道了！」她笑了出来。</w:t>
      </w:r>
    </w:p>
    <w:p>
      <w:r>
        <w:t>「其实我打电话给你，是关于小轩轩以及武则天的事，真的对不起！」</w:t>
      </w:r>
    </w:p>
    <w:p>
      <w:r>
        <w:t>「没关系啦！我已经不放在心上了。」</w:t>
      </w:r>
    </w:p>
    <w:p>
      <w:r>
        <w:t>「你的声音好好听喔！听起来好可爱喔！」</w:t>
      </w:r>
    </w:p>
    <w:p>
      <w:r>
        <w:t>「谢谢！你的声音听起来也好有磁性喔。」</w:t>
      </w:r>
    </w:p>
    <w:p>
      <w:r>
        <w:t>以前也有女网友说过我的声音很有磁性。那是我在电话之中刻意压低声音的关系，在现实生活中，</w:t>
      </w:r>
    </w:p>
    <w:p>
      <w:r>
        <w:t>我说话的语调跟吴宗宪可是有得拚喔！不知为什么，被她赞美我觉得特别开心。</w:t>
      </w:r>
    </w:p>
    <w:p>
      <w:r>
        <w:t>这次的聊天就在轻松的气氛中结束。她好像没有怀疑我怎么知道她的名字，她并没有告诉我啊！</w:t>
      </w:r>
    </w:p>
    <w:p>
      <w:r>
        <w:t>我真的好喜欢淑瑜的声音喔！往后只要每晚有空，我就会拨通电话给淑瑜，互相表达对彼此的关怀。</w:t>
      </w:r>
    </w:p>
    <w:p>
      <w:r>
        <w:t>我知道，她在我心中的地位不一样！</w:t>
      </w:r>
    </w:p>
    <w:p>
      <w:r>
        <w:t>六初遇</w:t>
      </w:r>
    </w:p>
    <w:p>
      <w:r>
        <w:t>昨夜风疏雨骤，浓睡不消残酒。</w:t>
      </w:r>
    </w:p>
    <w:p>
      <w:r>
        <w:t>试问卷人，却道海棠依旧。</w:t>
      </w:r>
    </w:p>
    <w:p>
      <w:r>
        <w:t>知否？知否？应是绿肥红瘦。</w:t>
      </w:r>
    </w:p>
    <w:p>
      <w:r>
        <w:t>——宋。李清照。如梦令</w:t>
      </w:r>
    </w:p>
    <w:p>
      <w:r>
        <w:t>第二天，收到了小轩轩的来信。他在信上写着：</w:t>
      </w:r>
    </w:p>
    <w:p>
      <w:r>
        <w:t>「小飞侠：</w:t>
      </w:r>
    </w:p>
    <w:p>
      <w:r>
        <w:t>昨天我看到摇滚猫了。</w:t>
      </w:r>
    </w:p>
    <w:p>
      <w:r>
        <w:t>她长的很漂亮喔！</w:t>
      </w:r>
    </w:p>
    <w:p>
      <w:r>
        <w:t>好羡慕你喔！」</w:t>
      </w:r>
    </w:p>
    <w:p>
      <w:r>
        <w:t>看着他的来信，我不禁猜想着淑瑜的样子，真想见她一面。不知道她是否就像小轩轩所说的一样漂</w:t>
      </w:r>
    </w:p>
    <w:p>
      <w:r>
        <w:t>亮？还是，摇滚猫的长相就像时下网友所说的「恐龙」一般，于是写信来挖苦我一番呢？</w:t>
      </w:r>
    </w:p>
    <w:p>
      <w:r>
        <w:t>在和淑瑜开始交往以来，我心里那种想要出轨的潜意识再也不受我的理智控制。虽然最近与几位女</w:t>
      </w:r>
    </w:p>
    <w:p>
      <w:r>
        <w:t>网友初次见面时，都是止乎于礼，然而一旦太阳下山，我就有如到了月圆之夜就会变身的狼人一般，开</w:t>
      </w:r>
    </w:p>
    <w:p>
      <w:r>
        <w:t>始试探性地对女网友展开侵犯之举。</w:t>
      </w:r>
    </w:p>
    <w:p>
      <w:r>
        <w:t>也不知道是我个人稍具魅力，还是与对方一拍即合，在这几次与女网友的初次见面，竟然都登上了</w:t>
      </w:r>
    </w:p>
    <w:p>
      <w:r>
        <w:t>得分位置。（以下是ＴＶＩＳ袁定文先生棒球时间：所谓得分位置，就是指跑者攻占二垒或三垒，只要</w:t>
      </w:r>
    </w:p>
    <w:p>
      <w:r>
        <w:t>一支安打，就有机会将跑者送回本垒得分。喔喔喔钠卤豌…………洗价Ａ影熊：Ｄ）若不是在双方残存</w:t>
      </w:r>
    </w:p>
    <w:p>
      <w:r>
        <w:t>的自制力的控制之下，留下二垒或三垒的残垒，可能已经做出让彼此抱憾终身之事。</w:t>
      </w:r>
    </w:p>
    <w:p>
      <w:r>
        <w:t>虽然没有奔回本垒，算是理智险胜性欲一筹，我还是对女友有着强烈的罪恶感。我相信我们还是彼</w:t>
      </w:r>
    </w:p>
    <w:p>
      <w:r>
        <w:t>此相爱，但是在我们两地相隔的时光之中，我竟然做出了对不起她的事。我真的好恨我自己！不争气的</w:t>
      </w:r>
    </w:p>
    <w:p>
      <w:r>
        <w:t>我，每次到了紧要关头就无法把持自己，不仅伤害了女网友，更伤害了对我所发生的事情浑然不知，却</w:t>
      </w:r>
    </w:p>
    <w:p>
      <w:r>
        <w:t>始终对我信赖如一的女友。</w:t>
      </w:r>
    </w:p>
    <w:p>
      <w:r>
        <w:t>快乐的暑假时光很快地流逝，已经来到了九月天，准备另一个新学期的开始。</w:t>
      </w:r>
    </w:p>
    <w:p>
      <w:r>
        <w:t>虽然已经开学了，不过对于只修一门课的研二学生而言，上网的时间丝毫不受课业的影响。而这时</w:t>
      </w:r>
    </w:p>
    <w:p>
      <w:r>
        <w:t>的她也已经是个大四生，课业压力应该也不重，我们还是有不少的时光可以在网上度过。</w:t>
      </w:r>
    </w:p>
    <w:p>
      <w:r>
        <w:t>还记得这是一个星期四，气象报告说明天强烈颱风会登陆，所以学校明天停课一天。这一天的深夜，</w:t>
      </w:r>
    </w:p>
    <w:p>
      <w:r>
        <w:t>窗外的狂风飕飕，吹得窗户晃动之声不绝于耳，这时我所担心的，竟然不是远在南部的女友，而是淑瑜。</w:t>
      </w:r>
    </w:p>
    <w:p>
      <w:r>
        <w:t>我猜想，我已经变心了……</w:t>
      </w:r>
    </w:p>
    <w:p>
      <w:r>
        <w:t>到了第二天，那个号称「颱风登陆的日子」，或许是上天开了我们一个玩笑吧，到了中午，就不像</w:t>
      </w:r>
    </w:p>
    <w:p>
      <w:r>
        <w:t>早上那样的风狂雨暴。云端初露的艳阳，彷佛得意地告诉我们，颱风已经远离，今天让我们偷到半天的</w:t>
      </w:r>
    </w:p>
    <w:p>
      <w:r>
        <w:t>闲暇时光。</w:t>
      </w:r>
    </w:p>
    <w:p>
      <w:r>
        <w:t>中午我一如往常地上网。我很希望能够在网上遇到淑瑜，我想在见她一面。</w:t>
      </w:r>
    </w:p>
    <w:p>
      <w:r>
        <w:t>期待是痛苦的，尤其是当你一意识到有期待落空的可能时，那种漫漫的等待最令人难耐。时间一分</w:t>
      </w:r>
    </w:p>
    <w:p>
      <w:r>
        <w:t>一秒地过去，我的心里也渐渐地充满失望。如果我当初没遇到淑瑜，如果我对她毫无非份之想，我相信</w:t>
      </w:r>
    </w:p>
    <w:p>
      <w:r>
        <w:t>今天我还会是个快乐的网络人，那个充满赤子之心，永远长不大的小飞侠。只是，今天，我被我自己的</w:t>
      </w:r>
    </w:p>
    <w:p>
      <w:r>
        <w:t>欲望给作茧自缚，一切都是咎由自取。</w:t>
      </w:r>
    </w:p>
    <w:p>
      <w:r>
        <w:t>到了下午两点半，终于让我盼到那个最想见到的淑瑜……</w:t>
      </w:r>
    </w:p>
    <w:p>
      <w:r>
        <w:t>「淑瑜，昨天颱风夜有没有受惊啊？」</w:t>
      </w:r>
    </w:p>
    <w:p>
      <w:r>
        <w:t>「没有，不过风声很吵，我很晚才睡着。」</w:t>
      </w:r>
    </w:p>
    <w:p>
      <w:r>
        <w:t>「对了，你今天晚上有事吗？我希望能够见你一面。」</w:t>
      </w:r>
    </w:p>
    <w:p>
      <w:r>
        <w:t>这句话送出去之后，我已经抱定壮士断腕的决心，如果被她拒绝，被她嘲笑甚至被她厌恶，我将会</w:t>
      </w:r>
    </w:p>
    <w:p>
      <w:r>
        <w:t>将我们的友谊退回起跑点，我则会继续当我女友的那个乖宝宝，一生守候在女友身边……</w:t>
      </w:r>
    </w:p>
    <w:p>
      <w:r>
        <w:t>事实上，我约的时间根本不对！一个男孩子在晚上去找女孩子，能够有什么好心眼？</w:t>
      </w:r>
    </w:p>
    <w:p>
      <w:r>
        <w:t>「好啊，不过我今晚要打工，要九点半才能碰面喔！」</w:t>
      </w:r>
    </w:p>
    <w:p>
      <w:r>
        <w:t>她是不是对我毫无防备？不然怎么会跟我约九点半碰面？还是说，我对他的友善态度，让她忽略了</w:t>
      </w:r>
    </w:p>
    <w:p>
      <w:r>
        <w:t>我现在对她的图谋？</w:t>
      </w:r>
    </w:p>
    <w:p>
      <w:r>
        <w:t>在约定碰面的时间地点，以及确认彼此当时的衣着之后，她便匆匆下站，准备今晚的打工事宜。</w:t>
      </w:r>
    </w:p>
    <w:p>
      <w:r>
        <w:t>回到住处，我随手将换洗衣物放进包包里，顺便准备了两个保险套。慢着！</w:t>
      </w:r>
    </w:p>
    <w:p>
      <w:r>
        <w:t>去见女网友干嘛带换洗衣物以及保险套？难道说……</w:t>
      </w:r>
    </w:p>
    <w:p>
      <w:r>
        <w:t>难道说，我今晚已有和她一起住，并且和她上床的打算？我不愿承认，但是我不得不否认，我现在</w:t>
      </w:r>
    </w:p>
    <w:p>
      <w:r>
        <w:t>确实想要她！我控制不了我自己！</w:t>
      </w:r>
    </w:p>
    <w:p>
      <w:r>
        <w:t>这一天，我穿着我最喜欢的一件我称之为「战袍」的薄棒球外套，这支球队当时的战绩不错。这个</w:t>
      </w:r>
    </w:p>
    <w:p>
      <w:r>
        <w:t>举动是否意味着我也想在今晚图个好战果？</w:t>
      </w:r>
    </w:p>
    <w:p>
      <w:r>
        <w:t>我想，我原先应该对她没有任何的欲望，怎么会走到今天这条不归路呢？天啊！我现在到底怎么了？</w:t>
      </w:r>
    </w:p>
    <w:p>
      <w:r>
        <w:t>不论如何，我现在已经是过河卒子，有进无退了！</w:t>
      </w:r>
    </w:p>
    <w:p>
      <w:r>
        <w:t>终于到了九点半，我在约定的地方出现了。现在，我反而有些不安……她到底是什么样的人呢？是</w:t>
      </w:r>
    </w:p>
    <w:p>
      <w:r>
        <w:t>很温柔体贴，还是很精明干练的那类呢？她的长相又如何呢？在见到她之前，我不时地胡思乱想，深怕</w:t>
      </w:r>
    </w:p>
    <w:p>
      <w:r>
        <w:t>期待之后带来更大的落空的失望感。</w:t>
      </w:r>
    </w:p>
    <w:p>
      <w:r>
        <w:t>这天晚上，天空飘散着毛毛细雨……在远方，有一位长发飘逸，身材婀娜，穿着绿色连身洋装的少</w:t>
      </w:r>
    </w:p>
    <w:p>
      <w:r>
        <w:t>女，撑着伞缓步地朝着这边走来……</w:t>
      </w:r>
    </w:p>
    <w:p>
      <w:r>
        <w:t>我看不清楚她的脸，她就是淑瑜吗？</w:t>
      </w:r>
    </w:p>
    <w:p>
      <w:r>
        <w:t>七品唇</w:t>
      </w:r>
    </w:p>
    <w:p>
      <w:r>
        <w:t>北方有佳人，绝世而独立，一顾倾人城，再顾倾人国。</w:t>
      </w:r>
    </w:p>
    <w:p>
      <w:r>
        <w:t>宁不知倾城与倾国，佳人难再得。</w:t>
      </w:r>
    </w:p>
    <w:p>
      <w:r>
        <w:t>——汉。李延年。佳人歌</w:t>
      </w:r>
    </w:p>
    <w:p>
      <w:r>
        <w:t>看着远方的那位长发少女缓缓走来，我的心跳急剧加速，那种感觉，就有如乐透开奖那样的充满刺</w:t>
      </w:r>
    </w:p>
    <w:p>
      <w:r>
        <w:t>激……她的身材看起来不错，声音也颇具魅力，现在就只剩下容貌尚未揭晓……</w:t>
      </w:r>
    </w:p>
    <w:p>
      <w:r>
        <w:t>这时，另一个也是穿着绿色洋装的女子从她旁边朝她走去，看来这个女子应该是那位绿衣少女的朋</w:t>
      </w:r>
    </w:p>
    <w:p>
      <w:r>
        <w:t>友，两人在我面前大约二十公尺的地方聊了起来。她们两个的服装款式与色调都与摇滚猫所提供的相似，</w:t>
      </w:r>
    </w:p>
    <w:p>
      <w:r>
        <w:t>我不知道到底哪个才是淑瑜。看着时光一分一秒地过去，我这个局外人只能站在远方乾着急，看着她们</w:t>
      </w:r>
    </w:p>
    <w:p>
      <w:r>
        <w:t>两个聊了开来。</w:t>
      </w:r>
    </w:p>
    <w:p>
      <w:r>
        <w:t>过了几分钟，两人终于聊完了。原先的绿衣少女继续走向我，随着步伐的慢慢接近，我终于得以一</w:t>
      </w:r>
    </w:p>
    <w:p>
      <w:r>
        <w:t>窥全貌。</w:t>
      </w:r>
    </w:p>
    <w:p>
      <w:r>
        <w:t>以前有许多网友在站上抱怨，说见到的女孩子像恐龙云云的，让我对见女网友总是心存馀悸。不过</w:t>
      </w:r>
    </w:p>
    <w:p>
      <w:r>
        <w:t>在看到淑瑜的庐山真面目之后，我想我的担心是多馀的。</w:t>
      </w:r>
    </w:p>
    <w:p>
      <w:r>
        <w:t>首先映入我的眼的，是她清澄深遂的双眸，以及细长微翘的睫毛。她的眼睛很大很柔美，不过除了</w:t>
      </w:r>
    </w:p>
    <w:p>
      <w:r>
        <w:t>美之外，我总觉得她的眼神似乎还隐藏着一丝丝的哀怨。</w:t>
      </w:r>
    </w:p>
    <w:p>
      <w:r>
        <w:t>也难怪，要这么久无法和男朋友见面，实在是很难承受。微挺的鼻子，薄薄的双唇，再加上她白净</w:t>
      </w:r>
    </w:p>
    <w:p>
      <w:r>
        <w:t>无暇的脸，即使不化妆也显得出她的清新脱俗。让我想起以前念过的一首诗里的两句：「却嫌脂粉污颜</w:t>
      </w:r>
    </w:p>
    <w:p>
      <w:r>
        <w:t>色，淡扫蛾眉朝至尊。」</w:t>
      </w:r>
    </w:p>
    <w:p>
      <w:r>
        <w:t>我走近她的身旁，从她的手中接过雨伞，「我们走吧！」她的雨伞很小，我将右手搭在她的肩上，</w:t>
      </w:r>
    </w:p>
    <w:p>
      <w:r>
        <w:t>将她朝我搂了过来。</w:t>
      </w:r>
    </w:p>
    <w:p>
      <w:r>
        <w:t>「不好啦！这样我的同学会看到。」她转过头来，微微仰起头看着我。虽然她并没有很大的脱离我</w:t>
      </w:r>
    </w:p>
    <w:p>
      <w:r>
        <w:t>的动作，不过为了避免她被同学说闲话，更担心会有人将现在他们所看到的情形传到她男友那边，对人</w:t>
      </w:r>
    </w:p>
    <w:p>
      <w:r>
        <w:t>家的感情造成伤害，我还是放开了我的右手。</w:t>
      </w:r>
    </w:p>
    <w:p>
      <w:r>
        <w:t>这时她看到我带着行李，「我看你带着行李也不方便，你还是先把行李摆在我的住处吧！」</w:t>
      </w:r>
    </w:p>
    <w:p>
      <w:r>
        <w:t>她的住处在校园的另一边的侧门附近，或许是第一次见面，两人还是感到有点腆，一路走来两人总</w:t>
      </w:r>
    </w:p>
    <w:p>
      <w:r>
        <w:t>是默默无言。我时而转过头看着她，只见她低头不语，脸颊似乎有点泛红，或许她也在紧张……</w:t>
      </w:r>
    </w:p>
    <w:p>
      <w:r>
        <w:t>她的住处是一间十坪左右大的套房，里面的摆设给我的第一印象，她应该是一个心细如尘的女孩子。</w:t>
      </w:r>
    </w:p>
    <w:p>
      <w:r>
        <w:t>里面的书籍杂志虽然繁多，不过仍是有条不紊的摆放妥当，既没有内衣裤的旗海飞扬，也没有零嘴包装</w:t>
      </w:r>
    </w:p>
    <w:p>
      <w:r>
        <w:t>的星罗棋布，看起来相当清爽。</w:t>
      </w:r>
    </w:p>
    <w:p>
      <w:r>
        <w:t>感觉上和她的个性有点搭不上边的是，整个房间之中到处都摆着当时流行的填充娃娃，应该是她玩</w:t>
      </w:r>
    </w:p>
    <w:p>
      <w:r>
        <w:t>娃娃机的战果吧！尤其是她的床边，十几只小龙猫有如列队欢迎一般地在床头排排站，真难想像这间房</w:t>
      </w:r>
    </w:p>
    <w:p>
      <w:r>
        <w:t>间的主人，竟然是一位酷爱摇滚乐的情色文学女作家。</w:t>
      </w:r>
    </w:p>
    <w:p>
      <w:r>
        <w:t>放好了行李之后，她建议一起去看ＭＴＶ。我们先到附近买了些卤味之后，便开始挑选片子。当然，</w:t>
      </w:r>
    </w:p>
    <w:p>
      <w:r>
        <w:t>第一次和陌生女子见面，我是绝对不会挑选情色片的。</w:t>
      </w:r>
    </w:p>
    <w:p>
      <w:r>
        <w:t>不过，我对电影总是兴趣缺缺，所以到底当时流行什么片子，我根本不知道，也不会去关心。所幸</w:t>
      </w:r>
    </w:p>
    <w:p>
      <w:r>
        <w:t>她对电影还算内行，所以就由她挑了一部片子。老实说，这部片子到底演些什么，我现在早就忘了，只</w:t>
      </w:r>
    </w:p>
    <w:p>
      <w:r>
        <w:t>记得那部片子是一部爱情文艺片，大概要演三个小时，就这么多。</w:t>
      </w:r>
    </w:p>
    <w:p>
      <w:r>
        <w:t>在服务人员的带领之下，她带我们到二楼的一间小包厢。这间包厢大约三坪大，地上铺着地毯，上</w:t>
      </w:r>
    </w:p>
    <w:p>
      <w:r>
        <w:t>面只有一张茶几以及两个小抱枕。与一般ＭＴＶ不同的是，包厢内的门是可以反锁的。</w:t>
      </w:r>
    </w:p>
    <w:p>
      <w:r>
        <w:t>「您的饮料送来了，请慢用！」在送完饮料之后，服务人员随即走出包厢。</w:t>
      </w:r>
    </w:p>
    <w:p>
      <w:r>
        <w:t>这时，我反射性地走向前去，将包厢门反锁起来。</w:t>
      </w:r>
    </w:p>
    <w:p>
      <w:r>
        <w:t>这时电影尚未放映，我俩坐在墙边，静待电影的开演。这时我左手轻搂着她，她并没有表示抗拒，</w:t>
      </w:r>
    </w:p>
    <w:p>
      <w:r>
        <w:t>这时我的心里洋溢着阵阵的幸福。我转过头看着她，她正低着头，不知道在想些什么。是在想她的男朋</w:t>
      </w:r>
    </w:p>
    <w:p>
      <w:r>
        <w:t>友吗？</w:t>
      </w:r>
    </w:p>
    <w:p>
      <w:r>
        <w:t>「淑瑜！」我轻轻地在她耳边唤着她的名，她转过身来。</w:t>
      </w:r>
    </w:p>
    <w:p>
      <w:r>
        <w:t>看着她的双眸，我不禁痴了。我想要好好疼爱她！</w:t>
      </w:r>
    </w:p>
    <w:p>
      <w:r>
        <w:t>我已经完全无法思考，双唇缓缓地朝她的双唇贴近……</w:t>
      </w:r>
    </w:p>
    <w:p>
      <w:r>
        <w:t>十五公分的距离，霎时有如咫尺天涯，短短几秒钟的时间，倏地有如刹那永恒……</w:t>
      </w:r>
    </w:p>
    <w:p>
      <w:r>
        <w:t>她终于也移动了身躯，朝着我的双唇迎合着……</w:t>
      </w:r>
    </w:p>
    <w:p>
      <w:r>
        <w:t>这种感觉真是奇妙，我的右手伸向她的长发抚弄着。我紧紧地抱着她，很害怕这种感觉就像昙花一</w:t>
      </w:r>
    </w:p>
    <w:p>
      <w:r>
        <w:t>现地瞬时消逝，更不让她有任何反悔的馀地……</w:t>
      </w:r>
    </w:p>
    <w:p>
      <w:r>
        <w:t>我想吻她！</w:t>
      </w:r>
    </w:p>
    <w:p>
      <w:r>
        <w:t>当我吻上她的唇时，我轻轻地将舌头伸进她的口中，用我最狂野的动作和她的舌头交缠着。我俩的</w:t>
      </w:r>
    </w:p>
    <w:p>
      <w:r>
        <w:t>舌头互相追逐对方的，她也不时以她的香舌侵扰着我的口中。</w:t>
      </w:r>
    </w:p>
    <w:p>
      <w:r>
        <w:t>在接吻的空档中，我斜了眼过去看一看表，十点二十分，距离我俩见面不到一个小时，我已经吻了</w:t>
      </w:r>
    </w:p>
    <w:p>
      <w:r>
        <w:t>她……</w:t>
      </w:r>
    </w:p>
    <w:p>
      <w:r>
        <w:t>八情系</w:t>
      </w:r>
    </w:p>
    <w:p>
      <w:r>
        <w:t>舍男舍北皆春水，但见群鸥日日来。</w:t>
      </w:r>
    </w:p>
    <w:p>
      <w:r>
        <w:t>花径不曾缘客扫，蓬门今始为君开。</w:t>
      </w:r>
    </w:p>
    <w:p>
      <w:r>
        <w:t>盘飧市远无兼味，樽酒家贫只旧醅。</w:t>
      </w:r>
    </w:p>
    <w:p>
      <w:r>
        <w:t>肯与邻翁相对饮，隔篱呼取尽馀杯。</w:t>
      </w:r>
    </w:p>
    <w:p>
      <w:r>
        <w:t>——唐。杜甫。客至</w:t>
      </w:r>
    </w:p>
    <w:p>
      <w:r>
        <w:t>我俩忘情地吻着，直到电视里传来电影开始播放的声音，才不舍地离开她的双唇。</w:t>
      </w:r>
    </w:p>
    <w:p>
      <w:r>
        <w:t>「淑瑜，你知道吗？我真的很喜欢你！」我看着她的脸，柔声告诉她。</w:t>
      </w:r>
    </w:p>
    <w:p>
      <w:r>
        <w:t>她没有回答。但是我想如果她并不喜欢我，就不会让我吻这么久。</w:t>
      </w:r>
    </w:p>
    <w:p>
      <w:r>
        <w:t>这时我才注意到她长及腰部的长发。我的女友也有一头长发，在每次和女友做爱的时候，我总是喜</w:t>
      </w:r>
    </w:p>
    <w:p>
      <w:r>
        <w:t>欢让她坐在我的身上，也就是俗称的「女上位」。我喜欢看着她摆动着身体忘我地呻吟着。每当她扭着</w:t>
      </w:r>
    </w:p>
    <w:p>
      <w:r>
        <w:t>腰一上一下，她的长发也随着摆动的旋律而飘荡着。看着平时贤淑端庄的女友，一到了床上就变得长发</w:t>
      </w:r>
    </w:p>
    <w:p>
      <w:r>
        <w:t>飘散，放荡无比，那种淫靡的视觉享受总是让我更为带劲……奇怪，我到底想到哪里去了啊？</w:t>
      </w:r>
    </w:p>
    <w:p>
      <w:r>
        <w:t>现在在我身旁的是淑瑜，而不是女友啊！！</w:t>
      </w:r>
    </w:p>
    <w:p>
      <w:r>
        <w:t>接下来在ＭＴＶ的这两三个小时之中，我的思绪一片混乱。我只记得我曾经将她上身的衣物全数脱</w:t>
      </w:r>
    </w:p>
    <w:p>
      <w:r>
        <w:t>去，并且舔弄了她的酥胸，我的右手更不时企图朝她两腿之间的桃花源地进犯，无奈她的双腿守土有责，</w:t>
      </w:r>
    </w:p>
    <w:p>
      <w:r>
        <w:t>几经进侵皆不得其门而入，只有鸣金收兵。到底她的乳房是大是小，触感如何，我根本回想不起来。或</w:t>
      </w:r>
    </w:p>
    <w:p>
      <w:r>
        <w:t>许是因为我整个人的内心，完全陷入了偷情与背叛的挣扎之中，使得我在ＭＴＶ之中的这三个钟头，既</w:t>
      </w:r>
    </w:p>
    <w:p>
      <w:r>
        <w:t>无心看电影，也无法集中精神在淑瑜身上。总之，这种感觉糟透了！</w:t>
      </w:r>
    </w:p>
    <w:p>
      <w:r>
        <w:t>好不容易将电影看完了，这时也已经凌晨一点半了。到了住处，她先招呼我洗澡（是我自己一个人</w:t>
      </w:r>
    </w:p>
    <w:p>
      <w:r>
        <w:t>洗，跟梦境不一样）。</w:t>
      </w:r>
    </w:p>
    <w:p>
      <w:r>
        <w:t>我在浴室待了很久。我不断用冷水冲着全身，试图让自己稍微清醒一点，只可惜在ＭＴＶ中所点燃</w:t>
      </w:r>
    </w:p>
    <w:p>
      <w:r>
        <w:t>的情欲之火，已经不是冷水所能浇熄的。现在我的理智很清楚地告诉我，我今天一定会上她！！</w:t>
      </w:r>
    </w:p>
    <w:p>
      <w:r>
        <w:t>在我洗完了澡，换上了今天带来的衣物之后，怀着一颗不安的心步出了浴室。</w:t>
      </w:r>
    </w:p>
    <w:p>
      <w:r>
        <w:t>这时她已经趁我在洗澡的时候换上了睡衣，不过不是那种性感睡衣，而只是看起来颇为宽松的连身</w:t>
      </w:r>
    </w:p>
    <w:p>
      <w:r>
        <w:t>洋装的款式。</w:t>
      </w:r>
    </w:p>
    <w:p>
      <w:r>
        <w:t>「淑瑜，我洗好了，你要不要先刷牙洗脸？」</w:t>
      </w:r>
    </w:p>
    <w:p>
      <w:r>
        <w:t>我走在她的身后，看着镜中那个正在刷牙的她的倒影。我从背后环抱住她的小蛮腰，她并没有抗拒。</w:t>
      </w:r>
    </w:p>
    <w:p>
      <w:r>
        <w:t>我就这样抱着她，直到她刷好牙，我的手才不甘愿地离开她的腰。这种感觉，就像是一个没有出息的男</w:t>
      </w:r>
    </w:p>
    <w:p>
      <w:r>
        <w:t>人，整天腻在自己的老婆身边一样。</w:t>
      </w:r>
    </w:p>
    <w:p>
      <w:r>
        <w:t>「你有没有带牙刷？」我摇摇头。</w:t>
      </w:r>
    </w:p>
    <w:p>
      <w:r>
        <w:t>这时她竟然将她手上的牙刷递过来给我，这让我吓了一跳。虽然我和女友的感情已经好到可以共用</w:t>
      </w:r>
    </w:p>
    <w:p>
      <w:r>
        <w:t>一套盥洗用具的地步，不过我和淑瑜还只是第一天见面。</w:t>
      </w:r>
    </w:p>
    <w:p>
      <w:r>
        <w:t>曾经有一位名作家在演讲的时候曾经说道，如果要知道你（你）和另一半的感情是不是很好，可以</w:t>
      </w:r>
    </w:p>
    <w:p>
      <w:r>
        <w:t>看看她（他）愿不愿意与你（你）共用同一只牙刷。如果这个理论可以成立，我想淑瑜应该已经接受了</w:t>
      </w:r>
    </w:p>
    <w:p>
      <w:r>
        <w:t>我。</w:t>
      </w:r>
    </w:p>
    <w:p>
      <w:r>
        <w:t>这一晚的天气有点冷，或许是因为颱风刚远离的关系吧。在盥洗完毕之后，我俩偎在被窝之中看着</w:t>
      </w:r>
    </w:p>
    <w:p>
      <w:r>
        <w:t>电视节目。我从后面环抱着她，闻着她发上的薰衣草洗发精的阵阵香味。凌晨两点的电视节目，说实在</w:t>
      </w:r>
    </w:p>
    <w:p>
      <w:r>
        <w:t>的不怎么好看，尤其她又没有装解码器。我们无视着电视的内容，就这样聊了起来。她住处的电视上面</w:t>
      </w:r>
    </w:p>
    <w:p>
      <w:r>
        <w:t>有一张照片，我离开被窝仔细看了一看。</w:t>
      </w:r>
    </w:p>
    <w:p>
      <w:r>
        <w:t>「这是你和你男朋友的合照？」</w:t>
      </w:r>
    </w:p>
    <w:p>
      <w:r>
        <w:t>她点了点头。她说这张照片是在她男友出国之前拍摄的。看了看她和她男友一脸幸福的神情，我想</w:t>
      </w:r>
    </w:p>
    <w:p>
      <w:r>
        <w:t>他们应该很相爱吧！既然如此，她又怎么会和我发生这样的关系呢？很讽刺的，人往往身在福中不知福，</w:t>
      </w:r>
    </w:p>
    <w:p>
      <w:r>
        <w:t>除非面临即将失去的紧要关头，否则总是不会觉醒的。</w:t>
      </w:r>
    </w:p>
    <w:p>
      <w:r>
        <w:t>我走回被窝之中，甫一躲进被窝，我俩便很有默契地拥吻了起来。或许我俩都禁欲了很久，一旦情</w:t>
      </w:r>
    </w:p>
    <w:p>
      <w:r>
        <w:t>欲被点燃之后，就天雷勾动地火，一发不可收拾了。我的双手很不老实地伸进她的裙子里面，打算将她</w:t>
      </w:r>
    </w:p>
    <w:p>
      <w:r>
        <w:t>的睡衣脱去，而她也很配合地将双手举起来，以便让我脱掉她的衣服。</w:t>
      </w:r>
    </w:p>
    <w:p>
      <w:r>
        <w:t>这时我整个人伏在她的身上。我仔细地端详她的身材，她一定平时就很用心地保养好自己的身材，</w:t>
      </w:r>
    </w:p>
    <w:p>
      <w:r>
        <w:t>她的身材看起来非常匀称，虽然胸部并不算大，只不过大约和一般女孩子相当，但是她的腰十分纤细，</w:t>
      </w:r>
    </w:p>
    <w:p>
      <w:r>
        <w:t>小腹也很平坦，更显现出她身材的婀娜多姿，让人忍不住想品一番。她照在灯光下的全身肌肤相当白皙</w:t>
      </w:r>
    </w:p>
    <w:p>
      <w:r>
        <w:t>光滑，丝毫没有任何疤痕破坏她的美感，有如水晶一般地耀眼动人。</w:t>
      </w:r>
    </w:p>
    <w:p>
      <w:r>
        <w:t>我想不出任何的形容词来形容她的美，只觉得任何的形容词都是多馀。我唯一能够想到对她表示赞</w:t>
      </w:r>
    </w:p>
    <w:p>
      <w:r>
        <w:t>叹的方式，就是柔柔地爱抚着她的全身上下。从她的耳根、脸颊、粉颈到香肩，无一能够逃离我的啜吻。</w:t>
      </w:r>
    </w:p>
    <w:p>
      <w:r>
        <w:t>我感觉到她的呼吸渐渐沉重而热，双唇也微微张开，整个人无力地躺在床上，阵阵热气从她的口中呼出，</w:t>
      </w:r>
    </w:p>
    <w:p>
      <w:r>
        <w:t>殷切地期待着我对她的安慰。</w:t>
      </w:r>
    </w:p>
    <w:p>
      <w:r>
        <w:t>刚刚在ＭＴＶ之中没看够的，现在我要全部看个够本！</w:t>
      </w:r>
    </w:p>
    <w:p>
      <w:r>
        <w:t>我俩又展开了今天不知道是第几次的接吻。我俩的舌头时而深入对方的口中，时而翻搅着对方的舌</w:t>
      </w:r>
    </w:p>
    <w:p>
      <w:r>
        <w:t>头，又时而吸吮逗弄着对方的双唇与舌头，今晚我要以我的浑身解数来满足她。我的手往她的私处一探，</w:t>
      </w:r>
    </w:p>
    <w:p>
      <w:r>
        <w:t>虽然她的双腿依旧紧夹着，不让我有伸进去的机会，但一碰上她的内裤，就感受到一种热热的触感，想</w:t>
      </w:r>
    </w:p>
    <w:p>
      <w:r>
        <w:t>必她早已透了。不过我还不打算进展这么快速，我要她心烦意乱，我要她香汗淋漓，我要她淫声浪叫，</w:t>
      </w:r>
    </w:p>
    <w:p>
      <w:r>
        <w:t>今晚我要征服她，完完全全地征服她！</w:t>
      </w:r>
    </w:p>
    <w:p>
      <w:r>
        <w:t>九探秘</w:t>
      </w:r>
    </w:p>
    <w:p>
      <w:r>
        <w:t>一枝艳露凝香，云雨巫山枉断肠。</w:t>
      </w:r>
    </w:p>
    <w:p>
      <w:r>
        <w:t>借问汉宫谁得似？可怜飞燕倚新 .——唐。李白。清平调之二</w:t>
      </w:r>
    </w:p>
    <w:p>
      <w:r>
        <w:t>我的手熟练地绕到淑瑜的背后，将她的胸罩解开。她的胸罩与内裤并不如我想像的，并不是那种有</w:t>
      </w:r>
    </w:p>
    <w:p>
      <w:r>
        <w:t>蕾丝花边，感觉轻薄短小的那种。相较于她在文章之中性观念的大胆开放，她的贴身衣物的款式相当保</w:t>
      </w:r>
    </w:p>
    <w:p>
      <w:r>
        <w:t>守，并没有什么蕾丝花边，而且是相当素净的白色。不过实的亵衣，还是包不住她那呼之欲出的洁白柔</w:t>
      </w:r>
    </w:p>
    <w:p>
      <w:r>
        <w:t>嫩的双峰，以及她那引人遐思的秘密花园。</w:t>
      </w:r>
    </w:p>
    <w:p>
      <w:r>
        <w:t>她的胸部很有弹性，触感很好，而且形状相当坚挺。虽然据她所说，她已经有不算少的性经验，不</w:t>
      </w:r>
    </w:p>
    <w:p>
      <w:r>
        <w:t>过她的乳头还是保持相当漂亮的少女的淡红色。至于尺寸上嘛……我估计应该是Ｂ罩杯吧，还称得上是</w:t>
      </w:r>
    </w:p>
    <w:p>
      <w:r>
        <w:t>「让男人无法一手掌握的女人」。</w:t>
      </w:r>
    </w:p>
    <w:p>
      <w:r>
        <w:t>「淑瑜，我要开始了！」我轻轻地在她耳边呢喃着，她闭上眼睛点了点头。</w:t>
      </w:r>
    </w:p>
    <w:p>
      <w:r>
        <w:t>我的双手轻揉着她的双乳，并不时以我灵巧的舌尖在她乳峰上的两颗小樱桃周围打转。她的乳头在</w:t>
      </w:r>
    </w:p>
    <w:p>
      <w:r>
        <w:t>我的吸舔之下，很快地就充血变硬，挺立在山峰之上。也不知道她是不是已经开始被快感冲击得发狂了，</w:t>
      </w:r>
    </w:p>
    <w:p>
      <w:r>
        <w:t>她的双手时而紧握我的双手，时而紧抓我的肩膀。过了几分钟，她终于放弃缄默的权利，以口中发出的</w:t>
      </w:r>
    </w:p>
    <w:p>
      <w:r>
        <w:t>阵阵「嗯……嗯……」的娇吟，表示她已坦承到快感。看着她如此楚楚可怜的容颜，我当然无法放过她</w:t>
      </w:r>
    </w:p>
    <w:p>
      <w:r>
        <w:t>美妙的双唇，我俩就这样又吻了起来……</w:t>
      </w:r>
    </w:p>
    <w:p>
      <w:r>
        <w:t>这个时候，不知她是否已经意识到，我看到她的双腿已经微微地张开。前两次我以手进逼，意图破</w:t>
      </w:r>
    </w:p>
    <w:p>
      <w:r>
        <w:t>关而入，皆功亏一篑，无功而返。此次改变策略，先以膝盖占据她两腿之间的桥头堡，再以双腿的力量</w:t>
      </w:r>
    </w:p>
    <w:p>
      <w:r>
        <w:t>将她的腿撑开。在我将左膝撑进她两腿之间之后，她突然感觉双腿之间遭到突破，只可惜在我强行突破</w:t>
      </w:r>
    </w:p>
    <w:p>
      <w:r>
        <w:t>之下，两腿再也无法守住关口，只得放弃抵抗，门户洞开了。</w:t>
      </w:r>
    </w:p>
    <w:p>
      <w:r>
        <w:t>既然双腿已经打开，那么一切就好办了。</w:t>
      </w:r>
    </w:p>
    <w:p>
      <w:r>
        <w:t>我的双手停止爱抚她的胸部的动作，开始朝她的小腹轻抚着。她正闭着双眼享受着，我趁此空档将</w:t>
      </w:r>
    </w:p>
    <w:p>
      <w:r>
        <w:t>双手移到她的内裤，以迅雷不及掩耳的速度脱了下来。她意识到我在脱她的内裤，心生反抗之意，不过</w:t>
      </w:r>
    </w:p>
    <w:p>
      <w:r>
        <w:t>双腿已被我分开，双手又来不及夺回，只好红着脸看着我脱去她的内裤。</w:t>
      </w:r>
    </w:p>
    <w:p>
      <w:r>
        <w:t>现在淑瑜终于完全赤裸裸地躺在我的面前。我还不想这么快就进去，左手绕在她的粉颈后方，与她</w:t>
      </w:r>
    </w:p>
    <w:p>
      <w:r>
        <w:t>继续缠绵拥吻，右手在她的私处周围，如同电动按摩器般地急速震动着。在我爱抚着她的阴蒂的同时，</w:t>
      </w:r>
    </w:p>
    <w:p>
      <w:r>
        <w:t>我可以感受到她突如其来的颤抖，整个人发出了「啊……」的一声呻吟。看来她对这里非常敏感，我怎</w:t>
      </w:r>
    </w:p>
    <w:p>
      <w:r>
        <w:t>能够放过她呢？我的双手转而爱抚着她的乳房，改由我的舌头来展开第二波的猛攻。</w:t>
      </w:r>
    </w:p>
    <w:p>
      <w:r>
        <w:t>不同于我以往所接触的女孩，淑瑜有相当肥厚的大阴唇，和她纤细的身材实在是鲜明的对比。这样</w:t>
      </w:r>
    </w:p>
    <w:p>
      <w:r>
        <w:t>的阴唇更能激起男人的性欲，真是中名器啊！没想到和淑瑜进展越久，越能够发觉出更多的惊喜。</w:t>
      </w:r>
    </w:p>
    <w:p>
      <w:r>
        <w:t>我含着她的蓓蕾，不停地刺激着她这颗惹人怜爱的小珍珠。原先一直忍住不发出呻吟的淑瑜，这下</w:t>
      </w:r>
    </w:p>
    <w:p>
      <w:r>
        <w:t>子再也承受不住，口中强烈的「啊…………啊…………」</w:t>
      </w:r>
    </w:p>
    <w:p>
      <w:r>
        <w:t>的甜美泣叫声萦绕了整个房间，爱液也有如潮水般泛滥着整个私处。</w:t>
      </w:r>
    </w:p>
    <w:p>
      <w:r>
        <w:t>她享受着我对她的口交，以阵阵甜美的呻吟以及紧紧压着我的头，来表示她对我的赞赏。过了一阵</w:t>
      </w:r>
    </w:p>
    <w:p>
      <w:r>
        <w:t>子之后，「啊……我不行了……」她发出了最后的一声浪叫之后，整个人似乎脱力了，我想她应该已经</w:t>
      </w:r>
    </w:p>
    <w:p>
      <w:r>
        <w:t>达到了第一次的高潮，于是也放慢了对她阴蒂的爱抚。</w:t>
      </w:r>
    </w:p>
    <w:p>
      <w:r>
        <w:t>不停地娇喘着的淑瑜，将我的头捧向她的脸。虽然她那爱液泛流着的的私处颇具淫靡的美感，为了</w:t>
      </w:r>
    </w:p>
    <w:p>
      <w:r>
        <w:t>回应淑瑜的动作，我也只能不舍地任她摆布。她主动地侵略着我的口舌，我任凭她强烈地吻着我。</w:t>
      </w:r>
    </w:p>
    <w:p>
      <w:r>
        <w:t>「淑瑜，用嘴好吗？」我不知道如何要求她为我口交，只能用比较含蓄的说法向她暗示。在一连串</w:t>
      </w:r>
    </w:p>
    <w:p>
      <w:r>
        <w:t>激烈的感官冲击之下，我整个人也浑身发热，随即将我全身的衣物全部脱去，赤裸裸地站在她的面前。</w:t>
      </w:r>
    </w:p>
    <w:p>
      <w:r>
        <w:t>我平时也非常注意自己的身材，每天都会做伏地挺身以及仰卧起坐，让我全身的肌肉看起来更结实，我</w:t>
      </w:r>
    </w:p>
    <w:p>
      <w:r>
        <w:t>对自己浑厚的胸肌更是充满自信。在我穿着比较紧身的内衣时，室友往往对我的身材羡慕不已，女友更</w:t>
      </w:r>
    </w:p>
    <w:p>
      <w:r>
        <w:t>是对我的身材大大地表示激赏。</w:t>
      </w:r>
    </w:p>
    <w:p>
      <w:r>
        <w:t>淑瑜跪在我的面前，开始用舌头舔着我的龟头。在我和她接吻的时候，我就应该知道她的舌技的。</w:t>
      </w:r>
    </w:p>
    <w:p>
      <w:r>
        <w:t>她的舌头有如灵蛇一般，灵巧地在我的龟头周围舔动着。</w:t>
      </w:r>
    </w:p>
    <w:p>
      <w:r>
        <w:t>虽然平时在洗澡的时候，我都会用莲蓬头疾冲出来的水流冲击着我的阴茎，我自认这种锻可以帮助</w:t>
      </w:r>
    </w:p>
    <w:p>
      <w:r>
        <w:t>我在闺房之事中，维持住较佳的战果，不过在她技术满分的口交之下，还是让我感觉到阵阵的电流传来。</w:t>
      </w:r>
    </w:p>
    <w:p>
      <w:r>
        <w:t>说实在的，口交能带给我的快感相当有限，不过我喜欢看女孩子为男人口交，对我而言，那种感官</w:t>
      </w:r>
    </w:p>
    <w:p>
      <w:r>
        <w:t>上的兴奋，绝不是肉体的快感可以比拟的。</w:t>
      </w:r>
    </w:p>
    <w:p>
      <w:r>
        <w:t>在她用舌头舔了一阵子之后，她含住我充血坚挺的肉棒，头开始前前后后地摆动着。我不禁开始嫉</w:t>
      </w:r>
    </w:p>
    <w:p>
      <w:r>
        <w:t>妒起她的男朋友，有这么懂性爱情趣的女友。看着她摇摆着自己的头，我不禁开始杞人忧天起来，动作</w:t>
      </w:r>
    </w:p>
    <w:p>
      <w:r>
        <w:t>这么快，难道她的头不会断掉吗？</w:t>
      </w:r>
    </w:p>
    <w:p>
      <w:r>
        <w:t>她的颈子现在一定很酸吧！一想到就充满爱怜。</w:t>
      </w:r>
    </w:p>
    <w:p>
      <w:r>
        <w:t>「嗯……这样就好了」我抚摸着她的长发，将我的肉棒脱离她的口中，和她恢复拥抱的姿势。</w:t>
      </w:r>
    </w:p>
    <w:p>
      <w:r>
        <w:t>「你这样子舒服吗？」她喘息着问着我。</w:t>
      </w:r>
    </w:p>
    <w:p>
      <w:r>
        <w:t>「很好！」我说完之后，就再度吻上了她。</w:t>
      </w:r>
    </w:p>
    <w:p>
      <w:r>
        <w:t>偎在我的怀中的淑瑜整个人气若游丝地喘息着，我看着这样娇弱无力的她，心中充满了爱怜。说实</w:t>
      </w:r>
    </w:p>
    <w:p>
      <w:r>
        <w:t>在的，我原本只将它视为我的小妹，怎么现在会变成这样呢？看着躲在我怀中的淑瑜，让我想起了玉雯，</w:t>
      </w:r>
    </w:p>
    <w:p>
      <w:r>
        <w:t>我两个星期之前第一次见面的女网友。（关于玉雯的部分，详见外传思妹之篇。往后她还会有露脸的机</w:t>
      </w:r>
    </w:p>
    <w:p>
      <w:r>
        <w:t>会，不过她不会有任何带色的表现。）</w:t>
      </w:r>
    </w:p>
    <w:p>
      <w:r>
        <w:t>不知道是什么原因，我总觉得到目前为止，好像还少了一点什么……不管了！</w:t>
      </w:r>
    </w:p>
    <w:p>
      <w:r>
        <w:t>现在的我们，已经是箭在弦上，不得不「Ｆｕ（某个英文字的前两个字母）」</w:t>
      </w:r>
    </w:p>
    <w:p>
      <w:r>
        <w:t>了！（注：原文应该是「不得不发」）</w:t>
      </w:r>
    </w:p>
    <w:p>
      <w:r>
        <w:t>「淑瑜，我要进去了！」我将她的双腿分开，我俩即将合而为一。</w:t>
      </w:r>
    </w:p>
    <w:p>
      <w:r>
        <w:t>电视旁边的挂钟，现在指着两点三十分，挂钟旁边的，是她和她男朋友的合照……</w:t>
      </w:r>
    </w:p>
    <w:p>
      <w:r>
        <w:t>十欲起</w:t>
      </w:r>
    </w:p>
    <w:p>
      <w:r>
        <w:t>名花倾国两相欢，长得君王带笑看。</w:t>
      </w:r>
    </w:p>
    <w:p>
      <w:r>
        <w:t>解释春风无限恨，沉香亭北倚阑干。</w:t>
      </w:r>
    </w:p>
    <w:p>
      <w:r>
        <w:t>——唐。李白。清平调之三</w:t>
      </w:r>
    </w:p>
    <w:p>
      <w:r>
        <w:t>我看了看表，现在的时间是三点二十五分。五分钟之前，我才跟淑瑜做完第一次爱。这次做了五十</w:t>
      </w:r>
    </w:p>
    <w:p>
      <w:r>
        <w:t>分钟，算是我历次做爱之中，比较持久的一次吧！</w:t>
      </w:r>
    </w:p>
    <w:p>
      <w:r>
        <w:t>淑瑜呢？她现在在浴室里冲洗着身体。我想她在做爱之后可能有洗澡的习惯吧！</w:t>
      </w:r>
    </w:p>
    <w:p>
      <w:r>
        <w:t>我躺在床上望着天花板，回想着刚刚做爱的经过……</w:t>
      </w:r>
    </w:p>
    <w:p>
      <w:r>
        <w:t>在我持续地爱抚之下，阵阵流出的爱液滋润着她的蜜穴。我决定长驱直入。</w:t>
      </w:r>
    </w:p>
    <w:p>
      <w:r>
        <w:t>我伏在她的身上，呈剑拔弩张之势的肉棒猛力地刺穿她形状有如鲍鱼般肥厚的阴唇。「啊…………</w:t>
      </w:r>
    </w:p>
    <w:p>
      <w:r>
        <w:t>…………」一声高亢美妙的呻吟从她的口中发出。在经过我许久的爱抚与口交之后，阵阵爱液有如溃堤</w:t>
      </w:r>
    </w:p>
    <w:p>
      <w:r>
        <w:t>一般，滋润着她性感的小穴口，我的深入可说是如入无人之境，畅快到底！</w:t>
      </w:r>
    </w:p>
    <w:p>
      <w:r>
        <w:t>以前和另一位情色站的女作家聊过天，她曾经问我最擅长的体位及招式。说实在的，什么「九浅一</w:t>
      </w:r>
    </w:p>
    <w:p>
      <w:r>
        <w:t>深」的，我一点都没有研究，我所知道的，就是每一次抽插，都顶到最深处，就像是一个只以快速球和</w:t>
      </w:r>
    </w:p>
    <w:p>
      <w:r>
        <w:t>打者决胜负的投手。虽然说，只会投快速球的投手，最后一定难逃被轰下投手丘的下场，不过在我看来，</w:t>
      </w:r>
    </w:p>
    <w:p>
      <w:r>
        <w:t>只要每一球都能飙到时速一百六十公里，我还要怕打击者吗？没有一个投手能够以一百六的时速飙完全</w:t>
      </w:r>
    </w:p>
    <w:p>
      <w:r>
        <w:t>场，但我每一下却都可以勇往直前，也就是一般所说的「直顶花心」！</w:t>
      </w:r>
    </w:p>
    <w:p>
      <w:r>
        <w:t>只可惜我的理念没有对照组可以比较，不过至少在我每次的性爱经验之中，这招还算蛮管用的。此</w:t>
      </w:r>
    </w:p>
    <w:p>
      <w:r>
        <w:t>话一出，「那她可能会舒服得受不了喔！」，她这样回答我。不过她是一位相当爱惜羽毛的女作家，我</w:t>
      </w:r>
    </w:p>
    <w:p>
      <w:r>
        <w:t>对她也毫无欲望可言，我们就这样不了了之。现在想一想，或许这样才是最好的。</w:t>
      </w:r>
    </w:p>
    <w:p>
      <w:r>
        <w:t>「啊……你这样……这么深……我……我会……受不了……啊……啊……」</w:t>
      </w:r>
    </w:p>
    <w:p>
      <w:r>
        <w:t>我的每一下都深深地冲击着她的花心，她暴露在外的阴蒂更是一次也逃不过我在抽插过程之中的刺</w:t>
      </w:r>
    </w:p>
    <w:p>
      <w:r>
        <w:t>激，她美妙的呻吟似乎是在为我每一次的插入作伴奏，让我士气大振，欲火更是贲张！</w:t>
      </w:r>
    </w:p>
    <w:p>
      <w:r>
        <w:t>整个房间之中回汤着「啪！啪！」的撞击声，以及从淑瑜口中发出的阵阵淫声。看着淑瑜绯红的脸</w:t>
      </w:r>
    </w:p>
    <w:p>
      <w:r>
        <w:t>庞，淫媚的神情，随着不住喘息而起伏的胸部，以及散乱地披在床上的长发，一种「想让她更兴奋」的</w:t>
      </w:r>
    </w:p>
    <w:p>
      <w:r>
        <w:t>邪念突然从我胸口涌出。</w:t>
      </w:r>
    </w:p>
    <w:p>
      <w:r>
        <w:t>她的住处有一面落地镜子，我想看看在我们在镜中的做爱实况。我轻吻了她，将她柔软细嫩的娇躯</w:t>
      </w:r>
    </w:p>
    <w:p>
      <w:r>
        <w:t>抱了起来。我带领她走到镜前，我坐了下来。</w:t>
      </w:r>
    </w:p>
    <w:p>
      <w:r>
        <w:t>「你要作什么？」她对我突如其来的举动百思不得其解。我示意要她面向镜子坐在我腿上，我要从</w:t>
      </w:r>
    </w:p>
    <w:p>
      <w:r>
        <w:t>背后干她！除此之外，我要她看看镜中的我们。</w:t>
      </w:r>
    </w:p>
    <w:p>
      <w:r>
        <w:t>我从背后进入她的体内。从镜中可以隐约看到我俩交合的部位。虽然她对眼前的风光感到十分害羞，</w:t>
      </w:r>
    </w:p>
    <w:p>
      <w:r>
        <w:t>不过这种情景实在太撩人了，我可以感觉到她偶尔还是会将眼光瞄到镜面之中。我用右手揉着她的阴核，</w:t>
      </w:r>
    </w:p>
    <w:p>
      <w:r>
        <w:t>左手则玩弄着她的乳头，这种感觉好像在看着自己演的Ａ片，这种前所未有的感觉，真是奇妙！她甚至</w:t>
      </w:r>
    </w:p>
    <w:p>
      <w:r>
        <w:t>开始摆动着屁股，享受着性爱的欢愉，渴望着更强烈的刺激！</w:t>
      </w:r>
    </w:p>
    <w:p>
      <w:r>
        <w:t>我从背后吻着她，就像「铁达尼号」的男女主角在船头热吻的场景一样，只是「铁达尼号」是老少</w:t>
      </w:r>
    </w:p>
    <w:p>
      <w:r>
        <w:t>咸宜的爱情钜片，而我和淑瑜的相爱镜头却是见不得光，而且还有最主要的差别——「铁达尼号」的杰</w:t>
      </w:r>
    </w:p>
    <w:p>
      <w:r>
        <w:t>克与萝丝有穿衣服。</w:t>
      </w:r>
    </w:p>
    <w:p>
      <w:r>
        <w:t>她慢慢地放开心中的枷锁，剧烈摇汤着她的娇躯，在我面前卖弄她的性感。</w:t>
      </w:r>
    </w:p>
    <w:p>
      <w:r>
        <w:t>我将她的身体转向我，现在我俩已是完完全全地裸裎相对。</w:t>
      </w:r>
    </w:p>
    <w:p>
      <w:r>
        <w:t>「我从来没想到，我们会发展的这么快。」看着淑瑜娇嫩的裸体，我感慨地说。她点了点头。</w:t>
      </w:r>
    </w:p>
    <w:p>
      <w:r>
        <w:t>既然木已成舟，与其成为随波逐流的小竹筏，还不如成为横行七海的无敌舰队！</w:t>
      </w:r>
    </w:p>
    <w:p>
      <w:r>
        <w:t>现在我们的体位，是我最拿手的坐姿。以这样的方式做爱，不仅可以接吻，可以拥抱，又可以爱抚</w:t>
      </w:r>
    </w:p>
    <w:p>
      <w:r>
        <w:t>她的乳房与阴蒂，而且女方的手往往会不由自主地抱住那个和她做爱的男人。我俩时而忘情地用舌头撩</w:t>
      </w:r>
    </w:p>
    <w:p>
      <w:r>
        <w:t>动对方，又不时抚摸着对方的胸部，我相信，我俩是很投入的。</w:t>
      </w:r>
    </w:p>
    <w:p>
      <w:r>
        <w:t>也不知道我的肉棒到底在她深处奔腾了多久，她倒在我的怀中有气无力地说：「小飞侠……我……</w:t>
      </w:r>
    </w:p>
    <w:p>
      <w:r>
        <w:t>我不行了……」显然她还不知道我的本名。</w:t>
      </w:r>
    </w:p>
    <w:p>
      <w:r>
        <w:t>我轻柔地吻着她的额头，「淑瑜，今天舒服吗？」</w:t>
      </w:r>
    </w:p>
    <w:p>
      <w:r>
        <w:t>她轻吻我的唇，「嗯……舒服……不过……我真的……不行了……可……可不可以……不要结束…</w:t>
      </w:r>
    </w:p>
    <w:p>
      <w:r>
        <w:t>…」</w:t>
      </w:r>
    </w:p>
    <w:p>
      <w:r>
        <w:t>后来我才知道，她所说的「不要结束」，是希望我不要做到射精为止才结束，她太累了，想歇一歇。</w:t>
      </w:r>
    </w:p>
    <w:p>
      <w:r>
        <w:t>只是当时的我却以为她要我不要这么快就射出来，她还想继续享受。所以我回答她，「淑瑜，我也不想</w:t>
      </w:r>
    </w:p>
    <w:p>
      <w:r>
        <w:t>太快射出来啊！」</w:t>
      </w:r>
    </w:p>
    <w:p>
      <w:r>
        <w:t>话刚说完，我旋即从坐姿躺了下来，也就是转为女上位。「淑瑜，你会不会自己动？」</w:t>
      </w:r>
    </w:p>
    <w:p>
      <w:r>
        <w:t>她上上下下地摆动着她的丰臀，不时发出「啪！啪！」的浪声。我的双手恣意地抓着她的乳头揉捏</w:t>
      </w:r>
    </w:p>
    <w:p>
      <w:r>
        <w:t>了起来，她摇着头，大喊着：「啊……啊……我……好舒服……嗯……你好厉害……」</w:t>
      </w:r>
    </w:p>
    <w:p>
      <w:r>
        <w:t>听到她阵阵淫声浪语之后，我的心中更是得意莫名，我心中说着，我一定要让她好好地到高潮，我</w:t>
      </w:r>
    </w:p>
    <w:p>
      <w:r>
        <w:t>要她臣服于我的性爱之下！</w:t>
      </w:r>
    </w:p>
    <w:p>
      <w:r>
        <w:t>可惜孤军深入已久的我，在淑瑜阵阵视觉、听觉与触觉的夹击之下，已经即将到了土崩瓦解的临界</w:t>
      </w:r>
    </w:p>
    <w:p>
      <w:r>
        <w:t>点。我随即抽出了我怒昂已久的阳具，这个跟我同一天出生的，沾满了淑瑜的爱液的弟弟，在灯光的照</w:t>
      </w:r>
    </w:p>
    <w:p>
      <w:r>
        <w:t>耀之下显得金光闪闪，彷佛是在炫耀他今天辉煌的战果。我又兴起了另一个图谋……</w:t>
      </w:r>
    </w:p>
    <w:p>
      <w:r>
        <w:t>「淑瑜，可不可以射在你嘴里？」女友一向不愿意让我射在她嘴里，我一直想试一试这种滋味，只</w:t>
      </w:r>
    </w:p>
    <w:p>
      <w:r>
        <w:t>是苦无对象。今天当然要好好把握这个机会！</w:t>
      </w:r>
    </w:p>
    <w:p>
      <w:r>
        <w:t>善解人意的淑瑜立刻含住了我的肉棒。我开始在她面前打起手枪起来。过了大约一分钟，我的弟弟</w:t>
      </w:r>
    </w:p>
    <w:p>
      <w:r>
        <w:t>终于屈服在淑瑜和我的围剿之下，将滚滚炽热浓烈的精液射进了淑瑜的樱桃小口里。我的心里非常得意，</w:t>
      </w:r>
    </w:p>
    <w:p>
      <w:r>
        <w:t>如果在这场性爱的背景是一出日本剧的话，它的画面很可能是一群日本人高举着双手，大喊「棒赛！！</w:t>
      </w:r>
    </w:p>
    <w:p>
      <w:r>
        <w:t>棒赛！！」</w:t>
      </w:r>
    </w:p>
    <w:p>
      <w:r>
        <w:t>（注：棒赛乃日文「万岁」的发音。）</w:t>
      </w:r>
    </w:p>
    <w:p>
      <w:r>
        <w:t>或许是她不喜欢精液的味道吧，在我将最后一滴精液挤出之后，她拿了一张面纸，将精液吐在里面。</w:t>
      </w:r>
    </w:p>
    <w:p>
      <w:r>
        <w:t>看着淑瑜似乎并不喜欢它的味道，早知道就不要射在她嘴里，或许这场性爱还会有更完美的句点。</w:t>
      </w:r>
    </w:p>
    <w:p>
      <w:r>
        <w:t>在我回想的时候，淑瑜从浴室走了出来。她赤裸的身体，在做爱之后似乎显得更为妩媚，散发出一</w:t>
      </w:r>
    </w:p>
    <w:p>
      <w:r>
        <w:t>股野性之美。我早已软化的阴茎在突如其来的刺激之下，再度向这位勇猛顽强的性爱伴侣肃然起敬。</w:t>
      </w:r>
    </w:p>
    <w:p>
      <w:r>
        <w:t>或许刚刚只是第一局结束而已。</w:t>
      </w:r>
    </w:p>
    <w:p>
      <w:r>
        <w:t>十一欲承</w:t>
      </w:r>
    </w:p>
    <w:p>
      <w:r>
        <w:t>凤髻金泥带，龙纹玉掌梳。</w:t>
      </w:r>
    </w:p>
    <w:p>
      <w:r>
        <w:t>走来窗下笑相扶，爱道画眉深浅入时无？</w:t>
      </w:r>
    </w:p>
    <w:p>
      <w:r>
        <w:t>弄笔偎人久，描花试手初。</w:t>
      </w:r>
    </w:p>
    <w:p>
      <w:r>
        <w:t>等闲妨了绣功夫，笑问鸳鸯两字怎生书？</w:t>
      </w:r>
    </w:p>
    <w:p>
      <w:r>
        <w:t>——宋。欧阳修。南歌子（闺情）</w:t>
      </w:r>
    </w:p>
    <w:p>
      <w:r>
        <w:t>拥着刚享受过相爱的愉悦的淑瑜，心中正洋溢着阵阵幸福的同时，楼上震耳欲聋的聊天声传到房间</w:t>
      </w:r>
    </w:p>
    <w:p>
      <w:r>
        <w:t>来，打断了我们浪漫的绮思。</w:t>
      </w:r>
    </w:p>
    <w:p>
      <w:r>
        <w:t>「原来还有人醒着……」淑瑜的脸登时通红。「我刚刚会不会叫得太大声？」</w:t>
      </w:r>
    </w:p>
    <w:p>
      <w:r>
        <w:t>看着淑瑜娇羞的容颜，心中一股想好好呵护她的欲望油然而生。「淑瑜，我好喜欢你这样……」我</w:t>
      </w:r>
    </w:p>
    <w:p>
      <w:r>
        <w:t>捧起她的脸，献上一个深深的吻。</w:t>
      </w:r>
    </w:p>
    <w:p>
      <w:r>
        <w:t>经过了第一次之后，我俩对对方都较为熟悉。这次我直接略过次要地带，直接以唇舌奇袭她的私处。</w:t>
      </w:r>
    </w:p>
    <w:p>
      <w:r>
        <w:t>高潮后的馀韵仍在淑瑜的深处回汤着，所以爱抚起来就容易许多，甫一舔上她的珍珠，她就发出了「啊</w:t>
      </w:r>
    </w:p>
    <w:p>
      <w:r>
        <w:t>…………」的爱的声音。</w:t>
      </w:r>
    </w:p>
    <w:p>
      <w:r>
        <w:t>或许是因为邻居还有人尚未入眠，她害怕这种爱的声音被邻居所听到，索性从床上拿了一床薄棉被</w:t>
      </w:r>
    </w:p>
    <w:p>
      <w:r>
        <w:t>盖住她的脸庞。只是我的品并未因此而有所却步，反而越战越勇，以棉被盖住脸的她，还是不住地发出</w:t>
      </w:r>
    </w:p>
    <w:p>
      <w:r>
        <w:t>「唔……唔……」的吟叫声。在我许久的爱抚之下，快感无从发的她，渐渐拱起了身子，她两腿之间的</w:t>
      </w:r>
    </w:p>
    <w:p>
      <w:r>
        <w:t>幻想空间更挺向我的口舌迎合着。很快地，她的水濂洞终于流出阵阵清泉，整个人也瘫软在床上。</w:t>
      </w:r>
    </w:p>
    <w:p>
      <w:r>
        <w:t>我拿开了覆在她脸上的棉被，她嫣红的脸颊看起来更是娇羞无限。我在她的唇轻轻啄了一下，将我</w:t>
      </w:r>
    </w:p>
    <w:p>
      <w:r>
        <w:t>一柱擎天的阴茎移到她的面前，抚了抚她的长发。她真是个善体人意的好女孩，知道我想要的是什么，</w:t>
      </w:r>
    </w:p>
    <w:p>
      <w:r>
        <w:t>随即用她性感的小嘴含住了我有如红铁般炙热硬挺的肉棒。</w:t>
      </w:r>
    </w:p>
    <w:p>
      <w:r>
        <w:t>不同于前一次做爱，她这一次的口交，让我有招架不住之感，若不是已经发了一次，我的弟弟可能</w:t>
      </w:r>
    </w:p>
    <w:p>
      <w:r>
        <w:t>就有如在剑湖山连续不断地玩着疯狂摇滚、天旋地转、狂飙飞碟以及擎天飞梭一般，上吐下泻不已。</w:t>
      </w:r>
    </w:p>
    <w:p>
      <w:r>
        <w:t>（注：剑湖山位于台湾云林县，是目前台湾人气最旺的游乐区之一，刚刚说的四种游乐设施，玩起来可</w:t>
      </w:r>
    </w:p>
    <w:p>
      <w:r>
        <w:t>说是相当要命，不信您试试。）我开始怀疑，她是不是在第一回合保存实力。</w:t>
      </w:r>
    </w:p>
    <w:p>
      <w:r>
        <w:t>她的舌头缓慢有力地舔遍了我的龟头与马眼，她口中的温热以及舌头的触感，化为阵阵的电流排山</w:t>
      </w:r>
    </w:p>
    <w:p>
      <w:r>
        <w:t>倒海朝我席卷而来。我有如暴露在圣堂武士的心灵风暴之下，只能无助地看着淑瑜的攻势阵阵逼来。</w:t>
      </w:r>
    </w:p>
    <w:p>
      <w:r>
        <w:t>（圣堂武士与心灵风暴，请至电脑游戏版询问，星海争霸Ｓｔａｒｃｒａｆｔ的众位玩家会很热心地为</w:t>
      </w:r>
    </w:p>
    <w:p>
      <w:r>
        <w:t>各位解释。）</w:t>
      </w:r>
    </w:p>
    <w:p>
      <w:r>
        <w:t>当时还没有星海争霸这个游戏，如果淑瑜也会玩星海争霸，我相信她一定会是个神民族的高手，正</w:t>
      </w:r>
    </w:p>
    <w:p>
      <w:r>
        <w:t>如我会是个异形爱好者，因为我刚刚在她阴道里抽插的动作，不是很像从地底生产房里冒出的触角吗？</w:t>
      </w:r>
    </w:p>
    <w:p>
      <w:r>
        <w:t>（一笑）</w:t>
      </w:r>
    </w:p>
    <w:p>
      <w:r>
        <w:t>面对她这样的挑逗，我也只有苦笑一番，谁叫我刚刚弄得她欲死欲仙呢？不过，这感觉真的很舒服，</w:t>
      </w:r>
    </w:p>
    <w:p>
      <w:r>
        <w:t>很感动。我抚摸着淑瑜的头，表示对她的嘉许之意。哪知道淑瑜却加快了节奏，哪有一个圣堂武士可以</w:t>
      </w:r>
    </w:p>
    <w:p>
      <w:r>
        <w:t>连续放电的？我想写信向ＢＬＩＺＺＡＲＤ（星海争霸的发行公司）抗议啦！！</w:t>
      </w:r>
    </w:p>
    <w:p>
      <w:r>
        <w:t>我渐渐地败下阵来，呼吸也逐渐沉重。望着败象毕露的我，淑瑜狡地露出一丝微笑。就有如打惯了</w:t>
      </w:r>
    </w:p>
    <w:p>
      <w:r>
        <w:t>快速直球的打者，一时无法适应投手频频投出曲球，我只有抽出在她口中的阴茎表示暂停。</w:t>
      </w:r>
    </w:p>
    <w:p>
      <w:r>
        <w:t>她对我的赖皮感到有点好气又好笑，看到她脸上的娇嗔，我不禁笑道，「你太厉害了，我快不行了！」</w:t>
      </w:r>
    </w:p>
    <w:p>
      <w:r>
        <w:t>她得意地向我笑着。我立刻趁机将她扑倒在床上，我的弟弟顺势冲进了她的蜜穴展开反击。在我进去的</w:t>
      </w:r>
    </w:p>
    <w:p>
      <w:r>
        <w:t>一瞬，她发出了悦耳的嘤啼。</w:t>
      </w:r>
    </w:p>
    <w:p>
      <w:r>
        <w:t>为了避免发出令人心神荡漾的呻吟，影响邻居的睡眠（？），在我奋力冲刺的过程之中，淑瑜痛苦</w:t>
      </w:r>
    </w:p>
    <w:p>
      <w:r>
        <w:t>地咬着下唇，唯恐发出一丝丝的呻吟。不过在我加快抽插的频率之下，虽然她想极力忍住不出声，「呜</w:t>
      </w:r>
    </w:p>
    <w:p>
      <w:r>
        <w:t>呜呜呜呜呜呜呜呜呜」的喜悦的声音依然从她的鼻中哼了出来，整个头也猛烈地左右摇摆着，兴奋无从</w:t>
      </w:r>
    </w:p>
    <w:p>
      <w:r>
        <w:t>发的苦楚写在她的脸上，我看了也十分地于心不忍。</w:t>
      </w:r>
    </w:p>
    <w:p>
      <w:r>
        <w:t>看着她欲语还休的娇羞，我一股恶作剧的念头突然从心中涌现，我稍微放慢了在她小穴进出的速度，</w:t>
      </w:r>
    </w:p>
    <w:p>
      <w:r>
        <w:t>显然她可以承受这样的快感，她的樱桃小嘴也微微张开，「嗯……嗯……」的娇吟随着从她口中呼出的</w:t>
      </w:r>
    </w:p>
    <w:p>
      <w:r>
        <w:t>热气向我袭来。我眼见时机成熟，当下恢复猛烈急速的冲撞，她一时反应不及，「啊……………………</w:t>
      </w:r>
    </w:p>
    <w:p>
      <w:r>
        <w:t>…………」</w:t>
      </w:r>
    </w:p>
    <w:p>
      <w:r>
        <w:t>的淫叫有如猛虎出柙地从口中发出，整个人也软化了，无力地躺在床上喘息着以有点恨却又充满爱</w:t>
      </w:r>
    </w:p>
    <w:p>
      <w:r>
        <w:t>怜的眼光看着我……</w:t>
      </w:r>
    </w:p>
    <w:p>
      <w:r>
        <w:t>「啊……你……你好坏……这样……欺负我……」</w:t>
      </w:r>
    </w:p>
    <w:p>
      <w:r>
        <w:t>「淑瑜，我喜欢听你的叫床声嘛！」她白了我一眼。</w:t>
      </w:r>
    </w:p>
    <w:p>
      <w:r>
        <w:t>我以正常的速度在她身上摇摆着，她紧闭着双唇，只吐出一小截的舌头在外面。我一边插着她，一</w:t>
      </w:r>
    </w:p>
    <w:p>
      <w:r>
        <w:t>边舔着、含着她的小舌头。她兴奋地发出「嗯……嗯……」</w:t>
      </w:r>
    </w:p>
    <w:p>
      <w:r>
        <w:t>的鼻音，回应着我对她的热情。</w:t>
      </w:r>
    </w:p>
    <w:p>
      <w:r>
        <w:t>在这次的爱爱之中，我们不停享受着各种的体位，她也不知登上了几次的高峰。终于，我也达到界</w:t>
      </w:r>
    </w:p>
    <w:p>
      <w:r>
        <w:t>限了……</w:t>
      </w:r>
    </w:p>
    <w:p>
      <w:r>
        <w:t>「淑瑜，我想射在你里面……」</w:t>
      </w:r>
    </w:p>
    <w:p>
      <w:r>
        <w:t>「嗯！今天是安全的……」</w:t>
      </w:r>
    </w:p>
    <w:p>
      <w:r>
        <w:t>我猛力向前一挺，她发出了最后一声浪叫，整个人也随之一颤。这时我的精液在她的体内激射而出，</w:t>
      </w:r>
    </w:p>
    <w:p>
      <w:r>
        <w:t>直到榨光了最后一滴，我才不舍地离开她的身体。</w:t>
      </w:r>
    </w:p>
    <w:p>
      <w:r>
        <w:t>「哔哔！」我的手表发出了整点报时的声音。天啊！！现在已经五点了！</w:t>
      </w:r>
    </w:p>
    <w:p>
      <w:r>
        <w:t>我伏在她的身上，阵阵豆大的汗水从我的身上流下，流到淑瑜的身上，流到床上……</w:t>
      </w:r>
    </w:p>
    <w:p>
      <w:r>
        <w:t>她不舍地看着我，「累不累？」</w:t>
      </w:r>
    </w:p>
    <w:p>
      <w:r>
        <w:t>「只要你舒服，我就很开心了！」我笑着回答她。</w:t>
      </w:r>
    </w:p>
    <w:p>
      <w:r>
        <w:t>我将软化的阴茎从她小穴抽了出来，白白的精液从她的穴口阵阵流出。</w:t>
      </w:r>
    </w:p>
    <w:p>
      <w:r>
        <w:t>我俩将战场的遗迹清除乾净，又温存了一阵，才相拥而眠……「今天，真是美妙！」我看着面带微</w:t>
      </w:r>
    </w:p>
    <w:p>
      <w:r>
        <w:t>笑，沉睡在我怀中的淑瑜，满足地想着。</w:t>
      </w:r>
    </w:p>
    <w:p>
      <w:r>
        <w:t>十二欲转</w:t>
      </w:r>
    </w:p>
    <w:p>
      <w:r>
        <w:t>数声，又报芳菲歇，惜春更选残红折。</w:t>
      </w:r>
    </w:p>
    <w:p>
      <w:r>
        <w:t>雨轻风色暴，梅子青时节。</w:t>
      </w:r>
    </w:p>
    <w:p>
      <w:r>
        <w:t>永丰柳，无人尽日花飞雪。</w:t>
      </w:r>
    </w:p>
    <w:p>
      <w:r>
        <w:t>莫把ㄠ弦拨，怨极弦能说。</w:t>
      </w:r>
    </w:p>
    <w:p>
      <w:r>
        <w:t>天不老，情难绝；心似双丝网，中有千千结。</w:t>
      </w:r>
    </w:p>
    <w:p>
      <w:r>
        <w:t>夜过也，东窗未白孤灯灭。</w:t>
      </w:r>
    </w:p>
    <w:p>
      <w:r>
        <w:t>——元。张先。千秋岁</w:t>
      </w:r>
    </w:p>
    <w:p>
      <w:r>
        <w:t>「哔哔哔哔！！哔哔哔哔！！」</w:t>
      </w:r>
    </w:p>
    <w:p>
      <w:r>
        <w:t>听着我的电子表在向它那爱赖床的主人抗议的声音，我警觉地睁开了眼睛，抬起左手看了看时间，</w:t>
      </w:r>
    </w:p>
    <w:p>
      <w:r>
        <w:t>直到看了看表上的「ＳＡＴ」（星期六的缩写），才惊觉被摆了一道。</w:t>
      </w:r>
    </w:p>
    <w:p>
      <w:r>
        <w:t>「妈的！原来今天不用上课，害我七点半就醒来……奇怪！我的右手怎么这么麻，根本举不起来…</w:t>
      </w:r>
    </w:p>
    <w:p>
      <w:r>
        <w:t>…（只要该举的还能举得起来就无所谓）」也难怪，右手整晚搂着淑瑜睡觉，不麻也难！（事实上也不</w:t>
      </w:r>
    </w:p>
    <w:p>
      <w:r>
        <w:t>过睡了两个半小时）</w:t>
      </w:r>
    </w:p>
    <w:p>
      <w:r>
        <w:t>低头一看，原来淑瑜还倚在我的怀里睡觉觉。仔细一看她的睡姿，白皙无暇的脸颊带着阵阵的绯红，</w:t>
      </w:r>
    </w:p>
    <w:p>
      <w:r>
        <w:t>昨天「饱餐」一顿的樱桃小口还带着微笑，真不知道她做了什么美梦……</w:t>
      </w:r>
    </w:p>
    <w:p>
      <w:r>
        <w:t>原本想趁淑瑜熟睡的时候，为她买一份早餐的，不过我没有她住处的钥匙，怕一出门之后还得惊动</w:t>
      </w:r>
    </w:p>
    <w:p>
      <w:r>
        <w:t>她来为我开门，那多煞风景啊！乾脆就这样，我准备一份「现做」的热狗大亨以及玉米浓汤给她品；当</w:t>
      </w:r>
    </w:p>
    <w:p>
      <w:r>
        <w:t>然，我也想吃她准备的鲜奶，当然还有鲍鱼啊！</w:t>
      </w:r>
    </w:p>
    <w:p>
      <w:r>
        <w:t>我的右军正在监视淑瑜的一举一动，这时我只剩左军可以发动偷袭，不过要攻下防御工事单薄，警</w:t>
      </w:r>
    </w:p>
    <w:p>
      <w:r>
        <w:t>觉性松懈，而且守军还在打瞌睡的「淑瑜关」，已是绰绰有馀。我将左手伸进她的裙中，轻轻地抚弄着</w:t>
      </w:r>
    </w:p>
    <w:p>
      <w:r>
        <w:t>她的小腹，顺便刺探她的警觉性，看来她对我的奇袭似乎浑不知觉。</w:t>
      </w:r>
    </w:p>
    <w:p>
      <w:r>
        <w:t>清朝之时，中俄在蒙古北部有两国交界的所谓的「界碑」，以前俄军常常趁夜一寸一寸推移界碑，</w:t>
      </w:r>
    </w:p>
    <w:p>
      <w:r>
        <w:t>中国的领土就这么莫名其妙地失去一大块。这给了我不少启示，至少用在脱掉淑瑜的内裤上倒是相当受</w:t>
      </w:r>
    </w:p>
    <w:p>
      <w:r>
        <w:t>用。她通往关口唯一的「拒马」，就这么神不知鬼不觉地被我移走了，看来破城而入之时已指日可待矣！</w:t>
      </w:r>
    </w:p>
    <w:p>
      <w:r>
        <w:t>我的左手一边不安分地绕着她的阴蒂爱抚着，一边深入桃花源中寻幽探密，找寻那传说中的Ｇ点。</w:t>
      </w:r>
    </w:p>
    <w:p>
      <w:r>
        <w:t>这时她的身体已有所反应，虽然她尚未清醒，她的蜜穴却早已呼应着我的爱抚，黏滑溜的爱液本能地迎</w:t>
      </w:r>
    </w:p>
    <w:p>
      <w:r>
        <w:t>接我，潺潺地流出。她似乎也被阵阵快感所唤醒，双手紧紧按着我的左手不放，尚未完全清醒的她，口</w:t>
      </w:r>
    </w:p>
    <w:p>
      <w:r>
        <w:t>中传来阵阵喘息。</w:t>
      </w:r>
    </w:p>
    <w:p>
      <w:r>
        <w:t>「淑瑜，早安！」我给了她轻轻一吻，「喜欢我这样的ＭｏｒｎｉｎｇＣａｌｌ吗？」</w:t>
      </w:r>
    </w:p>
    <w:p>
      <w:r>
        <w:t>她万万想不到自己竟然在睡梦中被快感所侵蚀，整个人羞地埋进被窝里。</w:t>
      </w:r>
    </w:p>
    <w:p>
      <w:r>
        <w:t>我掀开了棉被，和她热情地吻了起来。当然，我的左手更加快了动作，被我吻着的淑瑜无从藉着呻</w:t>
      </w:r>
    </w:p>
    <w:p>
      <w:r>
        <w:t>吟来发快感，只能够紧紧地搂住我，发出「嗯……嗯…</w:t>
      </w:r>
    </w:p>
    <w:p>
      <w:r>
        <w:t>…」的喜悦的鼻音。我的左手加快了爱抚她的Ｇ点与珍珠的动作，我要让她更兴奋。「舒服吗？」</w:t>
      </w:r>
    </w:p>
    <w:p>
      <w:r>
        <w:t>我追问着她。</w:t>
      </w:r>
    </w:p>
    <w:p>
      <w:r>
        <w:t>「啊……啊……好……好……舒服……啊……」她再也顾不得会不会被邻居听到，左右摇摆着头，</w:t>
      </w:r>
    </w:p>
    <w:p>
      <w:r>
        <w:t>大声地发出自己的快感。我趁这个时候将她扶坐起来，脱去她全身仅剩的衣服。清晨从窗外照进屋内的</w:t>
      </w:r>
    </w:p>
    <w:p>
      <w:r>
        <w:t>阳光映在淑瑜雪白的裸体上，显得十分清新耀眼。</w:t>
      </w:r>
    </w:p>
    <w:p>
      <w:r>
        <w:t>我将她的头引向我的阴茎，我说过要请她吃热狗大亨的。她不停地上上下下套弄着，看着她这样为</w:t>
      </w:r>
    </w:p>
    <w:p>
      <w:r>
        <w:t>我服务，令我心痒难熬。我的左手持续地动作着，含着我的肉棒的她，口中也发出「唔……唔……」含</w:t>
      </w:r>
    </w:p>
    <w:p>
      <w:r>
        <w:t>糊不清的浪叫声。这时她停下套弄的动作，我深入她穴中的左手食指也可以明显感受到她肉穴突如其来</w:t>
      </w:r>
    </w:p>
    <w:p>
      <w:r>
        <w:t>的一颤，看来她已经高潮了一次。</w:t>
      </w:r>
    </w:p>
    <w:p>
      <w:r>
        <w:t>我抚着含着我的阴茎的淑瑜的头，柔声问她，「淑瑜，才刚起床就享受到这样的快感，舒服吗？」</w:t>
      </w:r>
    </w:p>
    <w:p>
      <w:r>
        <w:t>她显然对我的问题感到害羞，摇了摇肩膀表示不好意思回答。我想让她更害羞，左手更是加快了速度，</w:t>
      </w:r>
    </w:p>
    <w:p>
      <w:r>
        <w:t>口中含着我的肉棒的她，只能含糊地哼着，「唔……唔……乌吾……」</w:t>
      </w:r>
    </w:p>
    <w:p>
      <w:r>
        <w:t>我听不懂她的「乌吾」是什么意思，持续着左手的爱抚，再问一次，「舒服吗？」她点了点头。</w:t>
      </w:r>
    </w:p>
    <w:p>
      <w:r>
        <w:t>我心里很得意，将阴茎脱离了她的小嘴，也停止了左手的爱抚，她方能有喘息的馀地。这场前哨战，</w:t>
      </w:r>
    </w:p>
    <w:p>
      <w:r>
        <w:t>我军全胜而归。我看着她的脸，她嘟着嘴表示不满。</w:t>
      </w:r>
    </w:p>
    <w:p>
      <w:r>
        <w:t>「不公平……你趁人家……睡觉的时候……玩弄人家……」淑瑜低着头，试图以嘴皮子扳回一点颜</w:t>
      </w:r>
    </w:p>
    <w:p>
      <w:r>
        <w:t>面。</w:t>
      </w:r>
    </w:p>
    <w:p>
      <w:r>
        <w:t>「我不是玩弄你，我是真的喜欢你才和你这样的。」我笑着对她说。她的脸变得更红了。</w:t>
      </w:r>
    </w:p>
    <w:p>
      <w:r>
        <w:t>看着她的表情，我的心中充满了爱怜，我不禁想好好疼爱她！今天我要使出浑身解数，来满足这个</w:t>
      </w:r>
    </w:p>
    <w:p>
      <w:r>
        <w:t>可爱的淑瑜。</w:t>
      </w:r>
    </w:p>
    <w:p>
      <w:r>
        <w:t>我将她抱了起来，携着她的手走到她的书桌前。她疑惑地望着我。</w:t>
      </w:r>
    </w:p>
    <w:p>
      <w:r>
        <w:t>「淑瑜，你趴在书桌上。」</w:t>
      </w:r>
    </w:p>
    <w:p>
      <w:r>
        <w:t>她屁股翘得老高，整个人趴在书桌上。我从她的背后望着她的私处，那颗小樱桃在爱液的滋润下，</w:t>
      </w:r>
    </w:p>
    <w:p>
      <w:r>
        <w:t>显得水水亮亮，十分夺目。湿润的双唇，在稀疏的阴毛的辉映之下，宛如沙漠旅客梦寐以求的绿洲一般，</w:t>
      </w:r>
    </w:p>
    <w:p>
      <w:r>
        <w:t>令人忍不住想去啜饮其中的甘泉。</w:t>
      </w:r>
    </w:p>
    <w:p>
      <w:r>
        <w:t>「你的这里好美啊！」我轻轻地触碰着她的阴唇，发出了赞叹的赞美。我的手指不安分地摸着她的</w:t>
      </w:r>
    </w:p>
    <w:p>
      <w:r>
        <w:t>屁眼，她似乎不喜欢我碰那里，慌乱地呓语着「不……不要……碰那里……」</w:t>
      </w:r>
    </w:p>
    <w:p>
      <w:r>
        <w:t>我品着这令人垂涎欲滴的鲍鱼，如果李总统知道有这种鲍鱼的话，我相信他对那什么三头鲍一定兴</w:t>
      </w:r>
    </w:p>
    <w:p>
      <w:r>
        <w:t>趣缺缺。（大概是去年的事情吧，李总统因为吃三头鲍，被舆论Ｋ得满头包。只不过这事情很快就过去，</w:t>
      </w:r>
    </w:p>
    <w:p>
      <w:r>
        <w:t>所以大家不会有什么印象。）</w:t>
      </w:r>
    </w:p>
    <w:p>
      <w:r>
        <w:t>我舔遍了她阴唇的里里外外，并不时将舌头伸进穴中。她扭扭捏捏地左右摆动着她的屁股，试图以</w:t>
      </w:r>
    </w:p>
    <w:p>
      <w:r>
        <w:t>最后的挣扎，将私处移开我的视线。不过在这种姿态下，这种努力也只不过是徒劳无功。刺激的感官享</w:t>
      </w:r>
    </w:p>
    <w:p>
      <w:r>
        <w:t>受，再加上她本身的娇怯，将她的快感阵阵引发出来，她唯一能做的，就是发出强烈的呻吟，以回应我</w:t>
      </w:r>
    </w:p>
    <w:p>
      <w:r>
        <w:t>对她的爱抚。</w:t>
      </w:r>
    </w:p>
    <w:p>
      <w:r>
        <w:t>我眼见时机已经成熟，将腰向前一挺，整支肉棒深深地戳进她的小穴。</w:t>
      </w:r>
    </w:p>
    <w:p>
      <w:r>
        <w:t>我抚摸着她的酥胸，随着我腰部摆动的旋律揉弄着。她很快地越过了第一个高峰，「啊…………」</w:t>
      </w:r>
    </w:p>
    <w:p>
      <w:r>
        <w:t>的一声从她的口中爆发出来之后，整个人就脱力了。我甚至可以感觉得到，她打开的双腿已经瘫软，可</w:t>
      </w:r>
    </w:p>
    <w:p>
      <w:r>
        <w:t>能难以继续支持她的体重。</w:t>
      </w:r>
    </w:p>
    <w:p>
      <w:r>
        <w:t>我抽出了正享受着她穴里的温热的阳具，将淑瑜抱回床上。</w:t>
      </w:r>
    </w:p>
    <w:p>
      <w:r>
        <w:t>我俩在床上缠绵着，享受对方带来的阵阵快感。我享受着她娇嫩的肉体，竭力满足在床上摆出各种</w:t>
      </w:r>
    </w:p>
    <w:p>
      <w:r>
        <w:t>撩人姿态的她。或许是因为已经发射了两次，第三次却是千呼万唤仍不出来，淑瑜似乎已经被搞得有点</w:t>
      </w:r>
    </w:p>
    <w:p>
      <w:r>
        <w:t>痛了，毕竟这三次性爱加加减减也做了三个多钟头，她受不了也是很正常的。</w:t>
      </w:r>
    </w:p>
    <w:p>
      <w:r>
        <w:t>为了不让她再承受欲乐过度的痛楚，我只能让我的弟弟忍住不发，对它似乎是残忍了点。我有点怅</w:t>
      </w:r>
    </w:p>
    <w:p>
      <w:r>
        <w:t>然地用手套弄着我的肉棒，滚滚精液空虚地射了出来。</w:t>
      </w:r>
    </w:p>
    <w:p>
      <w:r>
        <w:t>一个男人到底要能够撑多久，才称得上是真正的持久？撑这么久到底有何意义？如果无法和她一起</w:t>
      </w:r>
    </w:p>
    <w:p>
      <w:r>
        <w:t>高潮，我要那么持久又有何用？我回答不出来。</w:t>
      </w:r>
    </w:p>
    <w:p>
      <w:r>
        <w:t>我赢了这场竞赛，但是我没有胜利的快感。</w:t>
      </w:r>
    </w:p>
    <w:p>
      <w:r>
        <w:t>十三欲合</w:t>
      </w:r>
    </w:p>
    <w:p>
      <w:r>
        <w:t>借问江潮与海水，何似君情与妾心？</w:t>
      </w:r>
    </w:p>
    <w:p>
      <w:r>
        <w:t>相恨不如潮有信，相思始觉海非深。</w:t>
      </w:r>
    </w:p>
    <w:p>
      <w:r>
        <w:t>——唐。白居易。浪淘沙</w:t>
      </w:r>
    </w:p>
    <w:p>
      <w:r>
        <w:t>在我擦拭着残留在龟头上的精液之时，淑瑜整个人靠到我的背上，我的背后甚至可以感受到她乳房</w:t>
      </w:r>
    </w:p>
    <w:p>
      <w:r>
        <w:t>带来的触感。</w:t>
      </w:r>
    </w:p>
    <w:p>
      <w:r>
        <w:t>「你是为了我才这么做的吗？」她以疼惜的眼光看着我。我没有回答，不过她应该知道。她要我躺</w:t>
      </w:r>
    </w:p>
    <w:p>
      <w:r>
        <w:t>下，我躺在床上，不知道她接下来到底要怎么做。</w:t>
      </w:r>
    </w:p>
    <w:p>
      <w:r>
        <w:t>她趴在我的身旁，开始舔着我的阴茎。虽然她今天为我口交已经不是第一次，不过这次是她自愿为</w:t>
      </w:r>
    </w:p>
    <w:p>
      <w:r>
        <w:t>我这么做的，让我的心里相当感动。</w:t>
      </w:r>
    </w:p>
    <w:p>
      <w:r>
        <w:t>她仔细地舔着我的阴茎，并舔去上面残留的精液，我可以很清楚地感觉到她的温情与体贴。之前她</w:t>
      </w:r>
    </w:p>
    <w:p>
      <w:r>
        <w:t>或许有几分在我面前炫耀她卓越的性能力的意图，但现在我想她是很单纯的想让我兴奋，就这样而已。</w:t>
      </w:r>
    </w:p>
    <w:p>
      <w:r>
        <w:t>她继续舔着我的蛋蛋，这突如其来的快感让我承受不住，我竟然像女孩子一样地发出了「嗯……嗯</w:t>
      </w:r>
    </w:p>
    <w:p>
      <w:r>
        <w:t>……」的呻吟，害我在她面前觉得有点抬不起头来。</w:t>
      </w:r>
    </w:p>
    <w:p>
      <w:r>
        <w:t>这一次我们都卸下彼此的面具，以反璞归真的态度展开我们今天的最后一次。</w:t>
      </w:r>
    </w:p>
    <w:p>
      <w:r>
        <w:t>我以取悦女友的态度来面对淑瑜，以她最喜欢的传教士体位进行着。我想，她需要的是被爱的感觉，</w:t>
      </w:r>
    </w:p>
    <w:p>
      <w:r>
        <w:t>只可惜这点是我无法给她的。我所能做的，是尽量替代她男友在她心中的感觉，虽然我知道这是不太可</w:t>
      </w:r>
    </w:p>
    <w:p>
      <w:r>
        <w:t>能的事。</w:t>
      </w:r>
    </w:p>
    <w:p>
      <w:r>
        <w:t>或许是因为动了情愫，这次她很快就达到高潮，而我也很快地就要射了。我拔出蓄势待发的肉棒，</w:t>
      </w:r>
    </w:p>
    <w:p>
      <w:r>
        <w:t>希望淑瑜能够让我射在她嘴里。在她不停的套弄之下，我很快地就在她的嘴里爆发出来，榨得一滴不剩。</w:t>
      </w:r>
    </w:p>
    <w:p>
      <w:r>
        <w:t>我满意地看着为我悉心服务的淑瑜，她抬起头来，口中含着我的精液，含混地说道，「你希望我把</w:t>
      </w:r>
    </w:p>
    <w:p>
      <w:r>
        <w:t>它吞下去吗？」我知道她不太喜欢精液的味道，但我又希望看她为我吞下去，我的内心也是挣扎不已。</w:t>
      </w:r>
    </w:p>
    <w:p>
      <w:r>
        <w:t>「淑瑜，如果你不喜欢的话，就把它吐出来吧！」我从旁边抽出两张面纸递给她。没想到话刚说完，</w:t>
      </w:r>
    </w:p>
    <w:p>
      <w:r>
        <w:t>她随即将我的精液吞了下去。</w:t>
      </w:r>
    </w:p>
    <w:p>
      <w:r>
        <w:t>「我把它吞下去了，你喜欢吗？」</w:t>
      </w:r>
    </w:p>
    <w:p>
      <w:r>
        <w:t>我听了有点心疼。是什么力量驱使一个女人，为了男人而做出她内心并不愿意去做的事呢？我不明</w:t>
      </w:r>
    </w:p>
    <w:p>
      <w:r>
        <w:t>白，因为我不会为任何人去做违背我心意的事。</w:t>
      </w:r>
    </w:p>
    <w:p>
      <w:r>
        <w:t>我心疼地搂着她。如果她是我的女朋友，一定会被我的任性妄为所苦。我希望更了解她，但是第一</w:t>
      </w:r>
    </w:p>
    <w:p>
      <w:r>
        <w:t>次见面就跟她上床，我俩的关系已经到了不进则退的临界点。我不可能成为她的丈夫，已经和她上过床</w:t>
      </w:r>
    </w:p>
    <w:p>
      <w:r>
        <w:t>的残酷事实，也不可能让我很乾脆地退回原点，成为她的普通朋友。老实说，我知道我俩只剩下一个结</w:t>
      </w:r>
    </w:p>
    <w:p>
      <w:r>
        <w:t>局，那就是不了了之，我不愿却不得不去面对的结局。</w:t>
      </w:r>
    </w:p>
    <w:p>
      <w:r>
        <w:t>在她送我上火车之后，我一直想着这个问题。这次的情爱太美，美得让人觉得犹如置身虚无缥缈间。</w:t>
      </w:r>
    </w:p>
    <w:p>
      <w:r>
        <w:t>我还是习惯性地上网站去聊天。只是，今天的气氛很不好。</w:t>
      </w:r>
    </w:p>
    <w:p>
      <w:r>
        <w:t>淑瑜给了我很简短的一封信：</w:t>
      </w:r>
    </w:p>
    <w:p>
      <w:r>
        <w:t>我和我的男朋友很相爱，请你不要再找我了！</w:t>
      </w:r>
    </w:p>
    <w:p>
      <w:r>
        <w:t>祝我幸福吧！</w:t>
      </w:r>
    </w:p>
    <w:p>
      <w:r>
        <w:t>我的心里虽然难受，不过倒有一种如释重负的轻松。我不知道这样和淑瑜发展下去，会有什么结果。</w:t>
      </w:r>
    </w:p>
    <w:p>
      <w:r>
        <w:t>这样斩断情丝，虽然会留下很深的伤口，但总比凌迟好多了，至少我有相当足够的时间可以让伤口愈合。</w:t>
      </w:r>
    </w:p>
    <w:p>
      <w:r>
        <w:t>除了她把我看成破坏人家感情的第三者，让我觉得很不爽，我的心情还算平静。</w:t>
      </w:r>
    </w:p>
    <w:p>
      <w:r>
        <w:t>我还是很感谢淑瑜，这段时间以来带给我很大的快乐。说实在的，回想起当时的事，我俩或许早有</w:t>
      </w:r>
    </w:p>
    <w:p>
      <w:r>
        <w:t>默契，然而我俩却鲜少有交心的感觉。一场性爱如果没有深厚的感情作为后盾，这场性爱不能算是真正</w:t>
      </w:r>
    </w:p>
    <w:p>
      <w:r>
        <w:t>的成功。就当作是各取所需吧！这样或许心情会舒坦几分。【完】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