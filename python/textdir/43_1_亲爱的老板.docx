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亲爱的老板</w:t>
      </w:r>
    </w:p>
    <w:p>
      <w:r>
        <w:t>（上）</w:t>
      </w:r>
    </w:p>
    <w:p>
      <w:r>
        <w:t>宾西路２２号，我的家。</w:t>
      </w:r>
    </w:p>
    <w:p>
      <w:r>
        <w:t>这一带是城市里的老城区，很多房地产公司都想改造这片地方，但因为这里的地¤太高了，所以到</w:t>
      </w:r>
    </w:p>
    <w:p>
      <w:r>
        <w:t>现在这里还保持著５０年前的原貌。</w:t>
      </w:r>
    </w:p>
    <w:p>
      <w:r>
        <w:t>宾西路是一条很安静的路，这里没有闹市区那种乱糟糟的喧嚣，这里有的只是有几十年历史的老槐</w:t>
      </w:r>
    </w:p>
    <w:p>
      <w:r>
        <w:t>树，这里的住房也还保持著『原始‘的状态，没有高楼大厦，也没有私家停车场，最高的建筑不过是两</w:t>
      </w:r>
    </w:p>
    <w:p>
      <w:r>
        <w:t>层的小楼，楼道里很黑，木制的楼道走起来发出『咚咚’的声音。</w:t>
      </w:r>
    </w:p>
    <w:p>
      <w:r>
        <w:t>我的家并不是很大，可也占据了整个一个单位，进门以后是甬道，左边是正房，右边是厨房，还有</w:t>
      </w:r>
    </w:p>
    <w:p>
      <w:r>
        <w:t>厕所，杂物房，总之，麻雀虽小，五脏俱全了。</w:t>
      </w:r>
    </w:p>
    <w:p>
      <w:r>
        <w:t>九月艳阳天，秋高气爽。</w:t>
      </w:r>
    </w:p>
    <w:p>
      <w:r>
        <w:t>大白天，我房间的窗帘被紧紧的拉上，房间里光线幽暗。</w:t>
      </w:r>
    </w:p>
    <w:p>
      <w:r>
        <w:t>我支身穿著纯白色的连裤丝袜，裆部被剪开一个大口子，露出我黑丛丛的阴毛，因为丝袜已经很久</w:t>
      </w:r>
    </w:p>
    <w:p>
      <w:r>
        <w:t>没洗过了，显得脏脏的，散发著臭味儿。</w:t>
      </w:r>
    </w:p>
    <w:p>
      <w:r>
        <w:t>其实我也不愿意这样，主要是因为客人喜欢，有些男人就喜欢脏丝袜，喜欢闻，喜欢舔，还有些男</w:t>
      </w:r>
    </w:p>
    <w:p>
      <w:r>
        <w:t>人喜欢看我舔自己的脏袜子，总之，只要有要，在我这里没有达不到的，因为我就是干这个的。干这</w:t>
      </w:r>
    </w:p>
    <w:p>
      <w:r>
        <w:t>个在我们这里叫『卖肉‘，有具体地方的『卖肉’就被男人称为『肉铺‘，所以来这里的男人都叫我肉</w:t>
      </w:r>
    </w:p>
    <w:p>
      <w:r>
        <w:t>铺的『老板娘’。</w:t>
      </w:r>
    </w:p>
    <w:p>
      <w:r>
        <w:t>房间里有一张大床，我躺在床上，一个男人蹲在我的脸上，我张开小嘴，使劲的唆著他的鸡巴，男</w:t>
      </w:r>
    </w:p>
    <w:p>
      <w:r>
        <w:t>人舒服的喘息著气，低头看著我，激动的说：「老板娘！真爽！呦！……」说完，男人用手把已经微微</w:t>
      </w:r>
    </w:p>
    <w:p>
      <w:r>
        <w:t>挺起的鸡巴包皮撸起来，露出了整个鸡巴头，我立刻闻到了一股尿骚的臭味儿。</w:t>
      </w:r>
    </w:p>
    <w:p>
      <w:r>
        <w:t>我看了看男人的脸，他胖乎乎的脸上眼睛闪闪发光，期待的看著我，我微微一笑，轻轻的用手拍了</w:t>
      </w:r>
    </w:p>
    <w:p>
      <w:r>
        <w:t>他屁股一下，小声的说：「张老板，真够劲头的呀！」说完，我张开小嘴，慢慢的套进鸡巴头，眼睛盯</w:t>
      </w:r>
    </w:p>
    <w:p>
      <w:r>
        <w:t>著他的脸。</w:t>
      </w:r>
    </w:p>
    <w:p>
      <w:r>
        <w:t>张老板看著我的动作，脸上的肉激动的颤动著。我闭上眼睛，做娇羞状，小嘴仔细的开始唆了著他</w:t>
      </w:r>
    </w:p>
    <w:p>
      <w:r>
        <w:t>的鸡巴头，我的舌头在他的鸡巴头上快速的旋转著，刺激著他最敏感的神经，张老板的鸡巴终于暴涨到</w:t>
      </w:r>
    </w:p>
    <w:p>
      <w:r>
        <w:t>了极限！</w:t>
      </w:r>
    </w:p>
    <w:p>
      <w:r>
        <w:t>张老板轻轻的哼哼著，随著我舌头的旋转，他的声音时而高昂，时而低沉。张先生低头看著我，突</w:t>
      </w:r>
    </w:p>
    <w:p>
      <w:r>
        <w:t>然伸出手使劲的抓住我的头发，蹲在我的脸上彷佛大便一样，开始把自己的屁股前后的运动起来，粗大</w:t>
      </w:r>
    </w:p>
    <w:p>
      <w:r>
        <w:t>的鸡巴在我的小嘴里开始『拉锯‘起来，『不不不不……’我痛苦的哼哼著，心里想道：这些有钱的男</w:t>
      </w:r>
    </w:p>
    <w:p>
      <w:r>
        <w:t>人为什么都喜欢这个！女人的痛苦好像是他们性欲刺激的作料。</w:t>
      </w:r>
    </w:p>
    <w:p>
      <w:r>
        <w:t>张老板把鸡巴抽出来，看著自己的鸡巴头被我的小嘴吮吸得既干净又油亮，舒服的哼著说：「老板</w:t>
      </w:r>
    </w:p>
    <w:p>
      <w:r>
        <w:t>娘，我……我……啊！」</w:t>
      </w:r>
    </w:p>
    <w:p>
      <w:r>
        <w:t>鸡巴头就在我的眼前晃动著，我清楚的看到张老板的鸡巴在我的面前激动的乱挺著！一下，又一下，</w:t>
      </w:r>
    </w:p>
    <w:p>
      <w:r>
        <w:t>鸡巴头的前端已经冒出了白花花的精子！突然！张老板使劲的闷哼了一声，他的鸡巴使劲的往上一挺，</w:t>
      </w:r>
    </w:p>
    <w:p>
      <w:r>
        <w:t>『滋！‘的一下，射精了！滚烫的精液直打在我的脸上，我不能闪躲，只能承受著精液的打击，『滋！</w:t>
      </w:r>
    </w:p>
    <w:p>
      <w:r>
        <w:t>’又是一下，再次喷射出的精液直打在我的嘴唇上，接连的几下，弄得我的脸上净是白花花的精液了。</w:t>
      </w:r>
    </w:p>
    <w:p>
      <w:r>
        <w:t>这就是张老板的『绝技‘，因为他的鸡巴可以不要任何的撸弄就可以自行射精，这可不同于别的</w:t>
      </w:r>
    </w:p>
    <w:p>
      <w:r>
        <w:t>男人哦！</w:t>
      </w:r>
    </w:p>
    <w:p>
      <w:r>
        <w:t>张老板射精以后，鸡巴在我的面前逐渐缩小，他的身上开始冒汗了，张老板好好的喘了几口大气，</w:t>
      </w:r>
    </w:p>
    <w:p>
      <w:r>
        <w:t>然后松开手让我躺在床上，继续蹲在我的脸上，我自觉的开始舔著他刚刚缩小的鸡巴，小小的鸡巴头上</w:t>
      </w:r>
    </w:p>
    <w:p>
      <w:r>
        <w:t>满是黏糊糊的淫液，还有白色的精液顺著流下来，我张开小嘴细细的品味著他的鸡巴头，然后向下舔去。</w:t>
      </w:r>
    </w:p>
    <w:p>
      <w:r>
        <w:t>张老板的鸡巴蛋很小，上面长满了黑黑的毛，我舔著他的蛋子，用舌尖戏弄著，希望他有所反应，</w:t>
      </w:r>
    </w:p>
    <w:p>
      <w:r>
        <w:t>果然，张老板的鸡巴蛋好像缩了一下。</w:t>
      </w:r>
    </w:p>
    <w:p>
      <w:r>
        <w:t>张老板忽然前后的甩动了一下，他的鸡巴蛋打在我的脸上，我知道这是他催促著我呢，我开始继续</w:t>
      </w:r>
    </w:p>
    <w:p>
      <w:r>
        <w:t>往下舔，下面是男人的会阴部位，我的舌尖顶在这里用小嘴唑著满是皱褶的皮肤，我闻到了从他屁眼发</w:t>
      </w:r>
    </w:p>
    <w:p>
      <w:r>
        <w:t>出的阵阵臭味儿，我的心『砰砰‘直跳，每次到这个时候我都觉得恐惧，毕竟要一个中年美女去舔男人</w:t>
      </w:r>
    </w:p>
    <w:p>
      <w:r>
        <w:t>的臭屁眼是要多么大的勇气呀！</w:t>
      </w:r>
    </w:p>
    <w:p>
      <w:r>
        <w:t>张老板彷佛迫不及待了，他又向前挺了挺，我看到了他的屁股，屁眼的周围长了几根棕色的绒毛，</w:t>
      </w:r>
    </w:p>
    <w:p>
      <w:r>
        <w:t>我用舌尖逐渐的往下捋，臭味儿越来越浓，舌尖突然陷落，我舔到了他的屁眼了！</w:t>
      </w:r>
    </w:p>
    <w:p>
      <w:r>
        <w:t>张老板『哦！‘的叫了一声，肥胖的屁股往下紧坐，我急忙用双手支撑著他的两片屁股，柔软的舌</w:t>
      </w:r>
    </w:p>
    <w:p>
      <w:r>
        <w:t>头快速的在他的屁眼周围忙活著，然后舌尖一绷，使劲向屁眼里插去！随著我深入浅出的舌尖抽插，张</w:t>
      </w:r>
    </w:p>
    <w:p>
      <w:r>
        <w:t>老板竟然像个被操的女人似的尖声叫了起来：「啊！……不要嘛！……啊！……哦！……你好坏！……</w:t>
      </w:r>
    </w:p>
    <w:p>
      <w:r>
        <w:t>哦！」</w:t>
      </w:r>
    </w:p>
    <w:p>
      <w:r>
        <w:t>逐渐的，张老板的鸡巴又重新的挺立起来。</w:t>
      </w:r>
    </w:p>
    <w:p>
      <w:r>
        <w:t>大床上，我和张老板滚在了一起，他已经把鸡巴插在我的浪里快速的捣鼓著，我用两条腿紧紧的</w:t>
      </w:r>
    </w:p>
    <w:p>
      <w:r>
        <w:t>盘住他的大胯，满脸的精液还没擦拭，就这么让他操著。</w:t>
      </w:r>
    </w:p>
    <w:p>
      <w:r>
        <w:t>「啊！……老板！……好棒！……好强！……哦！……爽！……」我开始放浪的叫了起来，因为门</w:t>
      </w:r>
    </w:p>
    <w:p>
      <w:r>
        <w:t>窗紧闭，所以我不用担心声音会传出去。</w:t>
      </w:r>
    </w:p>
    <w:p>
      <w:r>
        <w:t>鸡巴进出著我多毛的浪，在淫水的作用下发出『扑哧扑哧‘的轻微响声，张老板彷佛拼上了性命，</w:t>
      </w:r>
    </w:p>
    <w:p>
      <w:r>
        <w:t>在我的里乱操著，我一边张著小嘴尖声的淫叫，一边让他看著我满脸精液的样子，我敢肯定的是，任</w:t>
      </w:r>
    </w:p>
    <w:p>
      <w:r>
        <w:t>何男人见到我都可以射精了。</w:t>
      </w:r>
    </w:p>
    <w:p>
      <w:r>
        <w:t>果然，张老板痛快的猛操几下，突然发力的使劲一挺，在我尖声的『啊！‘的叫声中他射精了！…</w:t>
      </w:r>
    </w:p>
    <w:p>
      <w:r>
        <w:t>…</w:t>
      </w:r>
    </w:p>
    <w:p>
      <w:r>
        <w:t>激情过后，我们互相拥抱著安慰著对方，这也是我应该做的，我笑著夸奖著他的性能力，张老板也</w:t>
      </w:r>
    </w:p>
    <w:p>
      <w:r>
        <w:t>乐呵呵的和我说笑著，直到他变小的鸡巴从我的里滑出来，我们才相拥著从大床上下来，走进了杂物</w:t>
      </w:r>
    </w:p>
    <w:p>
      <w:r>
        <w:t>间，杂物间已经被改装成一个简易的淋浴室，我帮著张老板洗干净身体。</w:t>
      </w:r>
    </w:p>
    <w:p>
      <w:r>
        <w:t>再次回到房间，我收拾了一下床单，张老板穿好衣服，从皮包里拿出钱，笑著对我说：「老板娘，</w:t>
      </w:r>
    </w:p>
    <w:p>
      <w:r>
        <w:t>什么时候到我那玩玩，我再找几个哥们，咱们来个群宿群奸！那才够味儿呢！」</w:t>
      </w:r>
    </w:p>
    <w:p>
      <w:r>
        <w:t>我笑著轻轻推了他一下，说：「少来呀你！你又不是不知道，我是路边的野鸡是怎么著？」</w:t>
      </w:r>
    </w:p>
    <w:p>
      <w:r>
        <w:t>张老板呵呵的笑著说：「开玩笑的了！即便你乐意，我还觉得可惜呢。嘿嘿。」</w:t>
      </w:r>
    </w:p>
    <w:p>
      <w:r>
        <w:t>我笑著把他送出楼，临走的时候说：「有时间常来玩，记得来之前给我打电话。」</w:t>
      </w:r>
    </w:p>
    <w:p>
      <w:r>
        <w:t>张老板点头答应著，开车走了。</w:t>
      </w:r>
    </w:p>
    <w:p>
      <w:r>
        <w:t>在这个城市便是这样，二流的妓女是给那些上班吃死工资挣钱的普通男人们玩的，一流的妓女是给</w:t>
      </w:r>
    </w:p>
    <w:p>
      <w:r>
        <w:t>那些有点身份和面子的白们玩的，像我这样的老板娘就可以坐在家里等客人上门了，而且我有挑选客</w:t>
      </w:r>
    </w:p>
    <w:p>
      <w:r>
        <w:t>人的权利，为我们拉皮条的本身就不是一般的小混混，他们或者为某个公司办事，或者自己有买卖，总</w:t>
      </w:r>
    </w:p>
    <w:p>
      <w:r>
        <w:t>之，来我这里寻欢的男人背后都有一些目的。</w:t>
      </w:r>
    </w:p>
    <w:p>
      <w:r>
        <w:t>陈洁就是某个大公司公关部的，他的关系和我非常好，因为他经常来我这里消费，每次玩的不多，</w:t>
      </w:r>
    </w:p>
    <w:p>
      <w:r>
        <w:t>却给钱不少，后来我也报答他，每次他有了生意上的困难我都会帮他。</w:t>
      </w:r>
    </w:p>
    <w:p>
      <w:r>
        <w:t>送走了张老板，我刚回到楼上就接到了陈洁的电话。</w:t>
      </w:r>
    </w:p>
    <w:p>
      <w:r>
        <w:t>「老板娘，张老板走了吗？」电话那边的陈洁问。</w:t>
      </w:r>
    </w:p>
    <w:p>
      <w:r>
        <w:t>「走了，刚走。」我说。</w:t>
      </w:r>
    </w:p>
    <w:p>
      <w:r>
        <w:t>「对了，今天我联系了一个老客户，帮我应酬一下吧？」陈洁说。</w:t>
      </w:r>
    </w:p>
    <w:p>
      <w:r>
        <w:t>「我以前见过吗？」我问。</w:t>
      </w:r>
    </w:p>
    <w:p>
      <w:r>
        <w:t>「你见过，还记得去年那个带眼镜的许老板吗？」陈洁说。</w:t>
      </w:r>
    </w:p>
    <w:p>
      <w:r>
        <w:t>「哦，是他呀，我记得。」我说。</w:t>
      </w:r>
    </w:p>
    <w:p>
      <w:r>
        <w:t>「这样吧，晚上８点，我开车接你，咱们陪许老板吃饭。」陈洁说。</w:t>
      </w:r>
    </w:p>
    <w:p>
      <w:r>
        <w:t>「好吧，我等你。」我放下电话。</w:t>
      </w:r>
    </w:p>
    <w:p>
      <w:r>
        <w:t>晚上，我吃过饭，仔细的打扮一下，穿上很正规的绿色连衣裙，配合著黑色的连裤丝袜和白色的高</w:t>
      </w:r>
    </w:p>
    <w:p>
      <w:r>
        <w:t>根皮凉鞋，对著镜子一照，真是美丽呀！</w:t>
      </w:r>
    </w:p>
    <w:p>
      <w:r>
        <w:t>８点，陈洁的车准时到了我的门口，我拿好手包，手包里有一些化妆品、避孕套、女士专用肛交油、</w:t>
      </w:r>
    </w:p>
    <w:p>
      <w:r>
        <w:t>红色的小内裤、和那双臭味儿冲天的白色连裤丝袜，还有一根高级品牌的『女士乐‘塑胶阳具棒以及一</w:t>
      </w:r>
    </w:p>
    <w:p>
      <w:r>
        <w:t>些零钱。这些都是我出行工作的必备品。</w:t>
      </w:r>
    </w:p>
    <w:p>
      <w:r>
        <w:t>我坐上陈洁的高级吉普车来到位于城市中心的『香婆婆美食海鲜城‘。</w:t>
      </w:r>
    </w:p>
    <w:p>
      <w:r>
        <w:t>一路上，陈洁说：「老板娘，这次你可要卖点力气，这次许老板可是带著货款过来的，无论如何也</w:t>
      </w:r>
    </w:p>
    <w:p>
      <w:r>
        <w:t>不能让他把钱给了别的公司，上次，许老板对我的招待挺满意，尤其对你印象深刻。」</w:t>
      </w:r>
    </w:p>
    <w:p>
      <w:r>
        <w:t>我笑著说：「我给你帮忙是没问题，可我也要生活不是？」</w:t>
      </w:r>
    </w:p>
    <w:p>
      <w:r>
        <w:t>陈洁扭扭嘴，不乐意的说：「又来了！又来了！每次都是这样！就好像我让人白玩你不给你钱似的！」</w:t>
      </w:r>
    </w:p>
    <w:p>
      <w:r>
        <w:t>说完，他从口袋里掏出钱，使劲塞进我手里，说：「这些够了吧？还不放心？」</w:t>
      </w:r>
    </w:p>
    <w:p>
      <w:r>
        <w:t>我急忙笑著说：「瞧你！咱们都是老朋友了，我不过随便说一句，瞧把你火的。」</w:t>
      </w:r>
    </w:p>
    <w:p>
      <w:r>
        <w:t>说完，我摸著他的裤裆，腻腻的说：「你呀，总是这么让人操心，这么大的肝火也不对我说，来，</w:t>
      </w:r>
    </w:p>
    <w:p>
      <w:r>
        <w:t>让我帮你唆了出来就好了。」</w:t>
      </w:r>
    </w:p>
    <w:p>
      <w:r>
        <w:t>陈洁忙说：「别，别动，我开车呢。」可他嘴上说别动，裤裆里却硬了起来。</w:t>
      </w:r>
    </w:p>
    <w:p>
      <w:r>
        <w:t>我『扑哧‘一笑，拉开他的拉链，他的鸡巴『吱！’就弹了出来，我笑著拍了他一下说：「还说</w:t>
      </w:r>
    </w:p>
    <w:p>
      <w:r>
        <w:t>不想呢！看看，连裤衩都没穿，我呀，就知道你没安著什么好心思！」</w:t>
      </w:r>
    </w:p>
    <w:p>
      <w:r>
        <w:t>说完，我拢了拢长发，一手拢住头发，然后低头叼著陈洁的鸡巴仔细的唆了起来。</w:t>
      </w:r>
    </w:p>
    <w:p>
      <w:r>
        <w:t>陈洁一边喘著粗气，一边激动的说：「啊！……你慢点！……哎呦！……唑的好！……哎……」</w:t>
      </w:r>
    </w:p>
    <w:p>
      <w:r>
        <w:t>车子的速度慢了下来，我的小嘴却快速的吞吐著陈洁的鸡巴头，『吧！‘的一声，我使劲的用嘴唇</w:t>
      </w:r>
    </w:p>
    <w:p>
      <w:r>
        <w:t>唑了一下鸡巴，硬挺的鸡巴反应的愣愣挺了两下，我用手一边慢慢撸弄，一边小声的在他耳边吹著气说</w:t>
      </w:r>
    </w:p>
    <w:p>
      <w:r>
        <w:t>：「好人，我唆了的怎样？鸡巴爽不爽？」</w:t>
      </w:r>
    </w:p>
    <w:p>
      <w:r>
        <w:t>陈洁一边开著车，一边做著鬼脸说：「好姐姐，我求你了，别逗我了，快把东西唆了出来！咱们没</w:t>
      </w:r>
    </w:p>
    <w:p>
      <w:r>
        <w:t>时间了，要不我非好好操你一顿不可！求你了，快点！」</w:t>
      </w:r>
    </w:p>
    <w:p>
      <w:r>
        <w:t>我『扑哧‘的一笑，索性停下了手，我咬著嘴唇笑眯眯的看著他说：「我偏不！今天你要是不停车</w:t>
      </w:r>
    </w:p>
    <w:p>
      <w:r>
        <w:t>操我，我就不干了。」</w:t>
      </w:r>
    </w:p>
    <w:p>
      <w:r>
        <w:t>陈洁没辙的使劲瞪了我一眼，车子一拐弯，转进一条清静的马路停了下来。</w:t>
      </w:r>
    </w:p>
    <w:p>
      <w:r>
        <w:t>他迅速的把我从前排拉出来，打开后车门把我推了进去，因为陈洁的车窗上都贴上了黑色的遮阳膜，</w:t>
      </w:r>
    </w:p>
    <w:p>
      <w:r>
        <w:t>所以从外面根本看不到里面的情况。</w:t>
      </w:r>
    </w:p>
    <w:p>
      <w:r>
        <w:t>我刚坐好，陈洁就扑了过来，他小心的把我的丝袜脱掉，然后挺著鸡巴塞进我的里，也不说话，</w:t>
      </w:r>
    </w:p>
    <w:p>
      <w:r>
        <w:t>狠狠的猛干著，力量之大，让车子都随著摇晃，我也尽量小声的哼哼著，我的手使劲的抓著他的头发，</w:t>
      </w:r>
    </w:p>
    <w:p>
      <w:r>
        <w:t>『扑哧，扑哧，扑哧！‘陈洁痛快的操著，粗大鸡巴进出阴道发出轻微的响声，他闷闷的说：「操死你</w:t>
      </w:r>
    </w:p>
    <w:p>
      <w:r>
        <w:t>这个骚货！操死你！骚货！大浪！」</w:t>
      </w:r>
    </w:p>
    <w:p>
      <w:r>
        <w:t>说话间，发狠的一百多下马上让我浑身瘫软，我用脚紧紧的勾著他的屁股，浪浪的哼哼说：「宝贝！</w:t>
      </w:r>
    </w:p>
    <w:p>
      <w:r>
        <w:t>爽！哎！……」</w:t>
      </w:r>
    </w:p>
    <w:p>
      <w:r>
        <w:t>陈洁在我浪声的淫叫下迅速的射出多日的欲火！大鸡巴在我的里使劲的一挺再一挺！『突突！‘</w:t>
      </w:r>
    </w:p>
    <w:p>
      <w:r>
        <w:t>的射出热热的精液来……</w:t>
      </w:r>
    </w:p>
    <w:p>
      <w:r>
        <w:t>（中）</w:t>
      </w:r>
    </w:p>
    <w:p>
      <w:r>
        <w:t>陈洁迅速的清理了一下，马上坐到前排，一边看表一边说：「还好，还好，还有时间。」</w:t>
      </w:r>
    </w:p>
    <w:p>
      <w:r>
        <w:t>我坐在后排听到他的说话，笑著说：「瞧你著急的，不就是那个许老板吗？让他等会又怎么了？」</w:t>
      </w:r>
    </w:p>
    <w:p>
      <w:r>
        <w:t>说完，我低下头用卫生巾擦拭著从里流出来的精液。</w:t>
      </w:r>
    </w:p>
    <w:p>
      <w:r>
        <w:t>陈洁启动了汽车，对我说：「你知道什么，这次许老板是带著钱来的，这个意向我和他已经谈了两</w:t>
      </w:r>
    </w:p>
    <w:p>
      <w:r>
        <w:t>个月了，可我现在总觉得他还是有点犹豫，所以今天我才把他邀出来。老板娘，今天多卖点力气，至少</w:t>
      </w:r>
    </w:p>
    <w:p>
      <w:r>
        <w:t>别把事情搞砸了。」</w:t>
      </w:r>
    </w:p>
    <w:p>
      <w:r>
        <w:t>我笑著从后面拍了他肩膀一下说：「瞧你说的！我什么时候搞砸过你那点破事了！」</w:t>
      </w:r>
    </w:p>
    <w:p>
      <w:r>
        <w:t>陈洁嘿嘿的笑著说：「是呀，是呀。」</w:t>
      </w:r>
    </w:p>
    <w:p>
      <w:r>
        <w:t>车子转眼到了『香婆婆美食海鲜城‘，陈洁把车停好，和我一起走进饭店。</w:t>
      </w:r>
    </w:p>
    <w:p>
      <w:r>
        <w:t>『香婆婆美食海鲜城‘是近期刚建立起来的，听说是张副市长的大公子投资的，吃、喝、玩、乐、</w:t>
      </w:r>
    </w:p>
    <w:p>
      <w:r>
        <w:t>洗一条龙，听说内部还有赌场，不知道是真的假的。</w:t>
      </w:r>
    </w:p>
    <w:p>
      <w:r>
        <w:t>我跟著陈洁来到三楼的高级雅间，在３号雅间里，许老板已经在坐了。</w:t>
      </w:r>
    </w:p>
    <w:p>
      <w:r>
        <w:t>陈洁一见许老板，马上笑眯眯的说：「许老板，不好意思，让您等我了！」</w:t>
      </w:r>
    </w:p>
    <w:p>
      <w:r>
        <w:t>许老板见陈洁带著我来了，也笑著站起来，说：「没关系，没关系，是我早来了。」</w:t>
      </w:r>
    </w:p>
    <w:p>
      <w:r>
        <w:t>陈洁和许老板象多年没见的老朋友一样又是握手，又是寒暄，我在一旁看著，心里说：真假！</w:t>
      </w:r>
    </w:p>
    <w:p>
      <w:r>
        <w:t>许老板是那种典型的广东人，他的个子大约到我肩膀，但却显得精明强干，听说他是北京有名大学</w:t>
      </w:r>
    </w:p>
    <w:p>
      <w:r>
        <w:t>毕业的，文绉绉的，戴著金丝边的眼镜，说话也很平和，一身高级品牌的衣服。</w:t>
      </w:r>
    </w:p>
    <w:p>
      <w:r>
        <w:t>我微笑著靠近许老板，很礼貌的说：「许老板，您好呀，怎么，见我连招呼都不打了？」</w:t>
      </w:r>
    </w:p>
    <w:p>
      <w:r>
        <w:t>其实许老板的眼睛一直就没离开过我，听我说完，急忙甩开陈洁，笑著说：「哎呀，我哪敢呀！只</w:t>
      </w:r>
    </w:p>
    <w:p>
      <w:r>
        <w:t>是陈先生太热情了，李小姐，我在广州可是一直想著你呢。」</w:t>
      </w:r>
    </w:p>
    <w:p>
      <w:r>
        <w:t>我笑著说：「瞧您说的，我不过是公司里的一个小职员，哪值得您许大老板想呢？」</w:t>
      </w:r>
    </w:p>
    <w:p>
      <w:r>
        <w:t>许老板开心的哈哈笑了起来。</w:t>
      </w:r>
    </w:p>
    <w:p>
      <w:r>
        <w:t>对付许老板这样的人，我已经是很有经验的了，对于这样的大老板，他们喜欢的已经不是那种俗不</w:t>
      </w:r>
    </w:p>
    <w:p>
      <w:r>
        <w:t>可耐的妓女了，他们喜欢的是那种有礼貌，有品位，说话有水平，穿著既不很时也不很落伍，但一旦</w:t>
      </w:r>
    </w:p>
    <w:p>
      <w:r>
        <w:t>玩起来却比最下贱妓女更浪，更淫贱的女人。而我正好能投其所好，这恐怕也是陈洁看上我的原因吧。</w:t>
      </w:r>
    </w:p>
    <w:p>
      <w:r>
        <w:t>我和许老板很有礼貌的说笑著，陈洁看在眼里，笑在心里，他也不打扰我们，只是叫服务员马上上</w:t>
      </w:r>
    </w:p>
    <w:p>
      <w:r>
        <w:t>菜。</w:t>
      </w:r>
    </w:p>
    <w:p>
      <w:r>
        <w:t>不一会的功夫，满满一桌海鲜酒席就摆好了，陈洁走过来见我正和许老板谈得投入，笑著说：「二</w:t>
      </w:r>
    </w:p>
    <w:p>
      <w:r>
        <w:t>位，咱们边吃边谈吧？许老板真是重色轻友呀，见到我们李小姐连我都不搭理了。」</w:t>
      </w:r>
    </w:p>
    <w:p>
      <w:r>
        <w:t>许老板开心的笑著说：「别这么说，咱们是老朋友了，还计较这个吗？」</w:t>
      </w:r>
    </w:p>
    <w:p>
      <w:r>
        <w:t>我们笑著站起来入席，许老板被安排在正座，我坐在许老板的身边，陈洁坐在许老板的对面。</w:t>
      </w:r>
    </w:p>
    <w:p>
      <w:r>
        <w:t>我见到陈洁的眼色，热情的给许老板斟酒布菜，许老板乐呵呵的看著我，在我勤的劝导下，许老</w:t>
      </w:r>
    </w:p>
    <w:p>
      <w:r>
        <w:t>板高兴的和陈洁吃喝起来。</w:t>
      </w:r>
    </w:p>
    <w:p>
      <w:r>
        <w:t>他们议论著生意上的事情，而我只注意许老板吃碟里的菜，见到菜少了，马上布菜，见到酒少了，</w:t>
      </w:r>
    </w:p>
    <w:p>
      <w:r>
        <w:t>马上斟酒，一时间，房间里的气氛十分融洽。</w:t>
      </w:r>
    </w:p>
    <w:p>
      <w:r>
        <w:t>这顿饭足足吃了１个多小时，许老板和陈洁都酒足饭饱了，喝过茶，许老板笑著看看我，然后凑近</w:t>
      </w:r>
    </w:p>
    <w:p>
      <w:r>
        <w:t>陈洁问：「小陈呀，下面还有什么娱乐项目吗？」</w:t>
      </w:r>
    </w:p>
    <w:p>
      <w:r>
        <w:t>陈洁笑著看看我，小声的对许老板说：「这样吧，许老板，咱们坐我的车去外面兜兜风，现在外滩</w:t>
      </w:r>
    </w:p>
    <w:p>
      <w:r>
        <w:t>呀，建设得很好呦，……空气清新，环境幽雅，……我知道……您也好和我们李小姐好好叙叙旧嘛？」</w:t>
      </w:r>
    </w:p>
    <w:p>
      <w:r>
        <w:t>他们在一边说话，我只装作没听见，喝著饮料，眼睛看著别的地方。</w:t>
      </w:r>
    </w:p>
    <w:p>
      <w:r>
        <w:t>许老板呵呵的笑著说：「小陈！还是你知道我的心哦！就听你的，咱们走。」</w:t>
      </w:r>
    </w:p>
    <w:p>
      <w:r>
        <w:t>陈洁结过帐，我挎著许老板的胳膊钻进陈洁的汽车里。</w:t>
      </w:r>
    </w:p>
    <w:p>
      <w:r>
        <w:t>汽车里很黑，内灯也没打开，许老板一上车便开始动手动脚的，我笑著不说话，任凭他摸著我的乳</w:t>
      </w:r>
    </w:p>
    <w:p>
      <w:r>
        <w:t>房，抠著我的，许老板让我把黑色的连裤丝袜褪下一条腿，然后脱掉裤衩过瘾的摸著我，笑著说：「</w:t>
      </w:r>
    </w:p>
    <w:p>
      <w:r>
        <w:t>哇！真是水蜜桃，小馒头呀，多毛！好玩！」</w:t>
      </w:r>
    </w:p>
    <w:p>
      <w:r>
        <w:t>这时，陈洁启动了汽车，吉普车在宽阔的马路上行驶起来，向外滩开去。</w:t>
      </w:r>
    </w:p>
    <w:p>
      <w:r>
        <w:t>车子开到外滩的一个静的地方停了下来，远处是灯光闪烁的城市，温柔的江水拍打著堤岸，静静</w:t>
      </w:r>
    </w:p>
    <w:p>
      <w:r>
        <w:t>的，柔柔的。</w:t>
      </w:r>
    </w:p>
    <w:p>
      <w:r>
        <w:t>真不好意思，在这么美丽的外滩上，我却要做著这么龌龊的事情，不过没办法了，为了生存嘛。</w:t>
      </w:r>
    </w:p>
    <w:p>
      <w:r>
        <w:t>陈洁停好车，回头看了看正在给许老板口交著的我，对许老板笑著说：「您和我们李小姐好好叙旧，</w:t>
      </w:r>
    </w:p>
    <w:p>
      <w:r>
        <w:t>我出去打个电话。」许老板也没说话，只是挥挥手，陈洁知趣的走了。</w:t>
      </w:r>
    </w:p>
    <w:p>
      <w:r>
        <w:t>许老板待陈洁走了以后，打开车门，抓著我的头发，把我从车上拽下来，男人淫欲的爆发转化成为</w:t>
      </w:r>
    </w:p>
    <w:p>
      <w:r>
        <w:t>暴力，虽然他的个子仅仅到我的肩膀，但我跪在他面前的时候却正好可以叼住他的鸡巴。</w:t>
      </w:r>
    </w:p>
    <w:p>
      <w:r>
        <w:t>许老板索性把裤子脱掉，让我跪在地上用双手搂紧他的屁股，他硬棒棒的鸡巴直插进我的小嘴里，</w:t>
      </w:r>
    </w:p>
    <w:p>
      <w:r>
        <w:t>一手按住我的头，大力的晃动著屁股，『扑哧扑哧‘『不不……’我一下下的闷哼著，默默承受著鸡巴</w:t>
      </w:r>
    </w:p>
    <w:p>
      <w:r>
        <w:t>头插进嗓子眼里的憋闷。</w:t>
      </w:r>
    </w:p>
    <w:p>
      <w:r>
        <w:t>许老板猛的插了几下，然后把鸡巴抽出来，藉著江水反射的微弱光亮看到鸡巴上满是粘粘的唾沫，</w:t>
      </w:r>
    </w:p>
    <w:p>
      <w:r>
        <w:t>许老板笑著说：「好爽！李小姐，风姿不减当年哦！」说完，也不容我说话，再次将鸡巴插进我的小嘴</w:t>
      </w:r>
    </w:p>
    <w:p>
      <w:r>
        <w:t>里使劲操了起来。</w:t>
      </w:r>
    </w:p>
    <w:p>
      <w:r>
        <w:t>我一边配合著他的动作伸缩著头，一边摩挲著他的屁股，我侧过脸庞，用上颚好好摩著他的鸡巴头，</w:t>
      </w:r>
    </w:p>
    <w:p>
      <w:r>
        <w:t>舌头快速的在鸡巴头的前端乱点，这个活儿叫『小鸡吃米‘，一般的男人坚持不了多久的。果然，我给</w:t>
      </w:r>
    </w:p>
    <w:p>
      <w:r>
        <w:t>他做了一会，许老板就呼呼的喘著粗气说：「快！快！撸！我……要出……」</w:t>
      </w:r>
    </w:p>
    <w:p>
      <w:r>
        <w:t>我急忙吐出鸡巴，双手攥著他的阴茎快速的撸著，同时张开嘴伸出舌尖不停的逗弄著他的裂缝，只</w:t>
      </w:r>
    </w:p>
    <w:p>
      <w:r>
        <w:t>见鸡巴头一阵暴涨，『滋！‘的一下，带著腥气的白色精子射进了我的口中，『滋！滋！’随著我紧张</w:t>
      </w:r>
    </w:p>
    <w:p>
      <w:r>
        <w:t>的撸弄，鸡巴连续的射了好几下，许老板舒服的哼哼著：「哦！啊！哦！哦！」</w:t>
      </w:r>
    </w:p>
    <w:p>
      <w:r>
        <w:t>直到我觉得手里的鸡巴渐渐软了，才慢慢的停止了撸弄。</w:t>
      </w:r>
    </w:p>
    <w:p>
      <w:r>
        <w:t>我抬起头，张著嘴，嘴里满是精液的看著许老板，许老板喘著粗气对我说：「吃了！」</w:t>
      </w:r>
    </w:p>
    <w:p>
      <w:r>
        <w:t>我微微一笑，咽下精液。</w:t>
      </w:r>
    </w:p>
    <w:p>
      <w:r>
        <w:t>我重新低下头，再次叼起许老板的鸡巴，在我小嘴的温柔攻势下，鸡巴重新挺起。</w:t>
      </w:r>
    </w:p>
    <w:p>
      <w:r>
        <w:t>这次，我躺在了汽车的后排车座上，一支脚搭在车门的扶手上，一支脚搭在车门外，大大的分开腿，</w:t>
      </w:r>
    </w:p>
    <w:p>
      <w:r>
        <w:t>不停的用手摸著自己的，嘴里哼哼著，彷佛浪女思春的样子对许老板说：「来呀，您快来呀，我这里</w:t>
      </w:r>
    </w:p>
    <w:p>
      <w:r>
        <w:t>好痒呀！快进来，快点哦！」</w:t>
      </w:r>
    </w:p>
    <w:p>
      <w:r>
        <w:t>许老板一支手撸著鸡巴，一支手使劲的捏著我的乳房，他在我的督促下，鸡巴头顶在我的门口，使</w:t>
      </w:r>
    </w:p>
    <w:p>
      <w:r>
        <w:t>劲一捅，『滋溜‘一下插了进去，快速的操了起来。</w:t>
      </w:r>
    </w:p>
    <w:p>
      <w:r>
        <w:t>『哦！哦！哦！‘我一边使劲的呻吟著，一边拿起我的手包，从里面拿出那双臭烘烘的白色连裤丝</w:t>
      </w:r>
    </w:p>
    <w:p>
      <w:r>
        <w:t>袜，丝袜上面斑痕点点，一看就知道是精液留下的痕迹，这双白色丝袜还是去年和许老板第一次玩时他</w:t>
      </w:r>
    </w:p>
    <w:p>
      <w:r>
        <w:t>给我留下的印记，我一边动作著，一边举著丝袜说：「许……许老板，您……还记得吗？……去年……</w:t>
      </w:r>
    </w:p>
    <w:p>
      <w:r>
        <w:t>哦！……这双……袜子……啊！啊！」</w:t>
      </w:r>
    </w:p>
    <w:p>
      <w:r>
        <w:t>许老板快速的挺动著，一把夺过袜子，放在子底下使劲的闻著，突然说：「好！来劲！给你！」</w:t>
      </w:r>
    </w:p>
    <w:p>
      <w:r>
        <w:t>说完，他快速的将袜子团成一团塞进我嘴里，我『不！‘的哼了一声，幽怨的看了他一眼。</w:t>
      </w:r>
    </w:p>
    <w:p>
      <w:r>
        <w:t>因为刚刚射过一次精液，这次许老板坚持得非常久，粗大的鸡巴在我的阴道里快速的抽插，发出『</w:t>
      </w:r>
    </w:p>
    <w:p>
      <w:r>
        <w:t>扑哧，扑哧‘的微微响声，应和著这美妙的外滩景色，形成一幅『月夜操’图。</w:t>
      </w:r>
    </w:p>
    <w:p>
      <w:r>
        <w:t>（下）</w:t>
      </w:r>
    </w:p>
    <w:p>
      <w:r>
        <w:t>＊＊＊＊＊＊＊＊＊＊＊＊＊＊＊＊＊＊＊＊＊＊＊＊＊＊＊＊＊＊＊＊＊＊＊</w:t>
      </w:r>
    </w:p>
    <w:p>
      <w:r>
        <w:t>在这个急速发展的社会中，经济的发展带动著物质的发展，饱暖思淫欲，这是必然的规律，即便大</w:t>
      </w:r>
    </w:p>
    <w:p>
      <w:r>
        <w:t>家都一贫如洗，那还有通奸的事实，因为性欲是另一种欲望，征服女人是男人终生追求的目标之一。</w:t>
      </w:r>
    </w:p>
    <w:p>
      <w:r>
        <w:t>许老板就是在这方面的高手，他知道如何能让自己感觉著的的确确的征服了一个女人，一个像我这</w:t>
      </w:r>
    </w:p>
    <w:p>
      <w:r>
        <w:t>样的女人，一个比他的个子高很多，说话很文静，穿著很平常甚至有点不懂得搭配的女人。</w:t>
      </w:r>
    </w:p>
    <w:p>
      <w:r>
        <w:t>绿色的连衣裙和黑色的连裤丝袜并不是搭配的最佳，但往往就是这样了，怪异的残缺美，在有些场</w:t>
      </w:r>
    </w:p>
    <w:p>
      <w:r>
        <w:t>合却可以表达一种暗示，就好像有些男人喜欢黑皮肤的女人，有些男人喜欢不修边幅的女人，而许老板</w:t>
      </w:r>
    </w:p>
    <w:p>
      <w:r>
        <w:t>喜欢的却是把自己打扮得很老土，很不协调的女人，比如：我。</w:t>
      </w:r>
    </w:p>
    <w:p>
      <w:r>
        <w:t>许老板看著我的小嘴里塞著袜子，激动的大力动著屁股，彷佛他在操著世界上所有的女人一般，『</w:t>
      </w:r>
    </w:p>
    <w:p>
      <w:r>
        <w:t>哦！‘许老板微微的闷哼了一声，用手狠狠的捏了捏我的乳房，我发出『不！’的一声呻吟，许老板加</w:t>
      </w:r>
    </w:p>
    <w:p>
      <w:r>
        <w:t>快抽插的速度，粗大的鸡巴快速的进出著我的阴道，摩擦出无比的快乐！</w:t>
      </w:r>
    </w:p>
    <w:p>
      <w:r>
        <w:t>「啊！……爽！」许老板大叫了一声，声音传出多远。</w:t>
      </w:r>
    </w:p>
    <w:p>
      <w:r>
        <w:t>我心里一紧张，不自觉的夹了夹腿，觉得阴道里的鸡巴猛涨了几下，一阵乱挺，一些黏糊糊的热东</w:t>
      </w:r>
    </w:p>
    <w:p>
      <w:r>
        <w:t>西射了进来，许老板再次射精了！</w:t>
      </w:r>
    </w:p>
    <w:p>
      <w:r>
        <w:t>「哦……」许老板一边哼哼著，一边慢慢的挺动著屁股，享受著高潮以后的馀温。</w:t>
      </w:r>
    </w:p>
    <w:p>
      <w:r>
        <w:t>我拿出嘴里的臭袜子，从车座上下来，顾不得自己清理，乖巧的跪在地上用小嘴舔著许老板的鸡巴，</w:t>
      </w:r>
    </w:p>
    <w:p>
      <w:r>
        <w:t>鸡巴已经缩小，只是包皮外面留下黏糊糊的液体，我伸出舌头，细细的舔著他的鸡巴，包括鸡巴头，都</w:t>
      </w:r>
    </w:p>
    <w:p>
      <w:r>
        <w:t>要逐一舔过。</w:t>
      </w:r>
    </w:p>
    <w:p>
      <w:r>
        <w:t>许老板满意的拍了拍我的头，笑著说：「李小姐呀，别怪我这一年来都想著你，我在广东虽然不缺</w:t>
      </w:r>
    </w:p>
    <w:p>
      <w:r>
        <w:t>少女人，可哪一个像你这样的呢？……哎！这么多年来，我一直都想找一个贴心的人，可惜呀，找不到</w:t>
      </w:r>
    </w:p>
    <w:p>
      <w:r>
        <w:t>呀。」</w:t>
      </w:r>
    </w:p>
    <w:p>
      <w:r>
        <w:t>我抬头看著许老板的眼睛，他眼睛里流露出的是那种人到中年的无奈和孤独，我觉得有点惊讶，这</w:t>
      </w:r>
    </w:p>
    <w:p>
      <w:r>
        <w:t>样的男人难道还缺少什么？</w:t>
      </w:r>
    </w:p>
    <w:p>
      <w:r>
        <w:t>……</w:t>
      </w:r>
    </w:p>
    <w:p>
      <w:r>
        <w:t>我继续逗弄著他的鸡巴，看看能否再能让他挺一次！</w:t>
      </w:r>
    </w:p>
    <w:p>
      <w:r>
        <w:t>许老板觉得有点腰，他半躺在车座上，我只是卧在他的腿间含弄著他的鸡巴，许老板用手摸著我</w:t>
      </w:r>
    </w:p>
    <w:p>
      <w:r>
        <w:t>柔软的头发，心情愉快的说：</w:t>
      </w:r>
    </w:p>
    <w:p>
      <w:r>
        <w:t>「外滩的环境果然不错，这几年这里建设得挺好，只是有一样，公共设施越好，老百姓口袋里的钱</w:t>
      </w:r>
    </w:p>
    <w:p>
      <w:r>
        <w:t>越少，锦上添花固然美丽，可雪中送炭才更感人呢！……都把钱做到脸面上了，饿著肚子高经济，可行</w:t>
      </w:r>
    </w:p>
    <w:p>
      <w:r>
        <w:t>吗？嘿嘿。我们广东人就是看不起你们这的人……就连鸡都不行，在你们这里，２０岁的鸡可以要２０</w:t>
      </w:r>
    </w:p>
    <w:p>
      <w:r>
        <w:t>０元，可在我们广东，可以要更高的¤格，没法比哦……」</w:t>
      </w:r>
    </w:p>
    <w:p>
      <w:r>
        <w:t>许老板一边享受著，一边好像是自言自语的说著，我根本没听进去，此时我关心的只是他的鸡巴，</w:t>
      </w:r>
    </w:p>
    <w:p>
      <w:r>
        <w:t>我只是用尽浑身解数好好逗弄著鸡巴，希望他能更爽一点。</w:t>
      </w:r>
    </w:p>
    <w:p>
      <w:r>
        <w:t>经过将近十分钟的口交，许老板内心的淫欲再次被我用小嘴『吹‘了起来。</w:t>
      </w:r>
    </w:p>
    <w:p>
      <w:r>
        <w:t>这次，他的鸡巴很挺，很硬！</w:t>
      </w:r>
    </w:p>
    <w:p>
      <w:r>
        <w:t>许老板一直都在摸著我的屁股，我知道他想干什么，记得去年的时候，第一次和他往来，他就在我</w:t>
      </w:r>
    </w:p>
    <w:p>
      <w:r>
        <w:t>身上实行了『三通‘政策，小嘴、浪、屁眼，样样不少，当然，这次他也不会例外。</w:t>
      </w:r>
    </w:p>
    <w:p>
      <w:r>
        <w:t>许老板用手指探索著我的屁眼，激动的说：「真好呀！好像处女的一样！来！」</w:t>
      </w:r>
    </w:p>
    <w:p>
      <w:r>
        <w:t>说完，许老板从座位上下来，他拉著我绕到汽车的后面对我说：「还记得那个姿势吗？」</w:t>
      </w:r>
    </w:p>
    <w:p>
      <w:r>
        <w:t>我笑著说：「记得，记得。」</w:t>
      </w:r>
    </w:p>
    <w:p>
      <w:r>
        <w:t>说完，我用手扶著地，大大的分开双腿，撅起屁股。</w:t>
      </w:r>
    </w:p>
    <w:p>
      <w:r>
        <w:t>许老板站在我的后面，分开屁眼，使劲的用鸡巴顶著，可插了好几下，竟然没插进去！</w:t>
      </w:r>
    </w:p>
    <w:p>
      <w:r>
        <w:t>我头冲下对许老板说：「哦，对了，我的皮包里有肛交油。」</w:t>
      </w:r>
    </w:p>
    <w:p>
      <w:r>
        <w:t>许老板拍了我屁股一下说：「不早说呢！」</w:t>
      </w:r>
    </w:p>
    <w:p>
      <w:r>
        <w:t>许老板拿来肛交油，油嘴对准我的屁眼使劲一挤，白色的透明粘膏便均匀的堵在了我的屁眼上，许</w:t>
      </w:r>
    </w:p>
    <w:p>
      <w:r>
        <w:t>老板用手指沾著粘膏伸进我的肛门里润滑著，嘴里说：「呀，这还是高级品呢！¤格不菲吧？好像是美</w:t>
      </w:r>
    </w:p>
    <w:p>
      <w:r>
        <w:t>国货。」</w:t>
      </w:r>
    </w:p>
    <w:p>
      <w:r>
        <w:t>我笑著说：「别人送的。」</w:t>
      </w:r>
    </w:p>
    <w:p>
      <w:r>
        <w:t>许老板笑著说：「不用说我也知道，是陈洁吧？」</w:t>
      </w:r>
    </w:p>
    <w:p>
      <w:r>
        <w:t>我说：「是呀，您知道？」</w:t>
      </w:r>
    </w:p>
    <w:p>
      <w:r>
        <w:t>许老板不再说话，挺起鸡巴塞进我的屁眼里。</w:t>
      </w:r>
    </w:p>
    <w:p>
      <w:r>
        <w:t>『噗……滋！‘『噗……滋！’『噗……滋！‘柔嫩的屁眼在粗大鸡巴的抽插下发出类似放屁一样</w:t>
      </w:r>
    </w:p>
    <w:p>
      <w:r>
        <w:t>的声音，我觉得鸡巴好像要贯穿我的身体了，『哦！…’我呻吟的叫了出来，许老板还是不紧不慢的匀</w:t>
      </w:r>
    </w:p>
    <w:p>
      <w:r>
        <w:t>速抽插著，经过两次的激烈射精，许老板的鸡巴彷佛麻木了，这样的抽插足足坚持了１０分钟！</w:t>
      </w:r>
    </w:p>
    <w:p>
      <w:r>
        <w:t>许老板把鸡巴插进我的屁眼里，他让我慢慢的挺直了身体，然后我两手扶著汽车的后车窗，微微的</w:t>
      </w:r>
    </w:p>
    <w:p>
      <w:r>
        <w:t>向后撅著屁股，两条腿紧紧的闭拢，接受著许老板逐渐加快的撞击。</w:t>
      </w:r>
    </w:p>
    <w:p>
      <w:r>
        <w:t>『啪啪啪啪啪……！‘一连串快速的脆响，屁门被快速的拉锯著，配合著润滑挤的作用，许老板的</w:t>
      </w:r>
    </w:p>
    <w:p>
      <w:r>
        <w:t>鸡巴顺利的抽插著我的屁眼，他完全趴在我的身上，双手紧紧攥著我的乳房，一边用力的捏著，一边发</w:t>
      </w:r>
    </w:p>
    <w:p>
      <w:r>
        <w:t>力的摆动著屁股，粗大的阴茎在我的屁眼里来来回回的进出，也让我淫荡到了极点！</w:t>
      </w:r>
    </w:p>
    <w:p>
      <w:r>
        <w:t>我哼哼著说：「哎呦……慢点！那是屁眼！……哎呦！哎呦！哎呦！屁眼！屁眼！」</w:t>
      </w:r>
    </w:p>
    <w:p>
      <w:r>
        <w:t>男人渴望征服女人的欲望再次爆发出来，这次令人恐怖！</w:t>
      </w:r>
    </w:p>
    <w:p>
      <w:r>
        <w:t>许老板的眼睛里闪著光，逐渐近乎疯狂的抽插起来。</w:t>
      </w:r>
    </w:p>
    <w:p>
      <w:r>
        <w:t>「吱……」我用牙齿咬著下嘴唇，满脸幽怨的回头看著他。</w:t>
      </w:r>
    </w:p>
    <w:p>
      <w:r>
        <w:t>我的表情加大了对他的刺激，许老板突然把鸡巴抽出来，用两根手指狠狠的插在我屁眼里大力的挖</w:t>
      </w:r>
    </w:p>
    <w:p>
      <w:r>
        <w:t>弄著，然后拔出手指重新插入鸡巴，他对著我的脸使劲的吐了口唾沫，然后强力的将手指插进我的小嘴</w:t>
      </w:r>
    </w:p>
    <w:p>
      <w:r>
        <w:t>里，大吼著：「舔干净我的手指！浪货！烂！」说完，他不停的向我脸上吐著口水！我根本无力反抗，</w:t>
      </w:r>
    </w:p>
    <w:p>
      <w:r>
        <w:t>女人在面对男人的狂暴时除了忍受还是忍受，这是世界上所有母性的共同特点。</w:t>
      </w:r>
    </w:p>
    <w:p>
      <w:r>
        <w:t>我快速的伸缩著自己的头，加紧唆了著他发臭的手指，许老板一直没间断的用口水啐著我，鸡巴更</w:t>
      </w:r>
    </w:p>
    <w:p>
      <w:r>
        <w:t>快速的操著屁眼！</w:t>
      </w:r>
    </w:p>
    <w:p>
      <w:r>
        <w:t>『啪啪啪啪啪啪啪啪！……‘彷佛连珠炮似的乱响，许老板的运动达到了极限！</w:t>
      </w:r>
    </w:p>
    <w:p>
      <w:r>
        <w:t>为了能让他尽早达到高潮，我一边配合著他的运动向后顶著屁股，一边吐出他的手指，喘息著说：</w:t>
      </w:r>
    </w:p>
    <w:p>
      <w:r>
        <w:t>「来！……吐到我的嘴里！……我要你的口水！」说完，我大大的张开小嘴，迎接著许老板的唾沫，许</w:t>
      </w:r>
    </w:p>
    <w:p>
      <w:r>
        <w:t>老板的头发都彷佛竖了起来，近乎疯狂的嚷道：「啊！啊！我！」</w:t>
      </w:r>
    </w:p>
    <w:p>
      <w:r>
        <w:t>『啪！‘『啪！’『啪！‘连续的三下猛顶，我只觉得肛门里的鸡巴猛的挺了好几下，但好像没有</w:t>
      </w:r>
    </w:p>
    <w:p>
      <w:r>
        <w:t>什么东西射出来了……</w:t>
      </w:r>
    </w:p>
    <w:p>
      <w:r>
        <w:t>高潮过后，许老板一屁股坐在地上，用手扶著腰，大口大口的喘息著，他的身上都是汗了……</w:t>
      </w:r>
    </w:p>
    <w:p>
      <w:r>
        <w:t>我也累得坐在地上，身子不停的哆嗦著，肛门的周围留下了一层白色的润滑膏……</w:t>
      </w:r>
    </w:p>
    <w:p>
      <w:r>
        <w:t>５分钟以后，我把许老板从地上搀起来，他裂著嘴说：「哎呦！老了，腰疼的厉害！」</w:t>
      </w:r>
    </w:p>
    <w:p>
      <w:r>
        <w:t>我把他送进车里坐好，然后从汽车的后备箱里拿出几瓶纯净水洗了一下脸，然后把卫生巾沾湿帮著</w:t>
      </w:r>
    </w:p>
    <w:p>
      <w:r>
        <w:t>许老板把鸡巴擦干净，我也擦了擦自己的前面后面。</w:t>
      </w:r>
    </w:p>
    <w:p>
      <w:r>
        <w:t>都弄好以后，我拿著许老板的电话给陈洁打了一个，陈洁一会就来了。</w:t>
      </w:r>
    </w:p>
    <w:p>
      <w:r>
        <w:t>他先是用眼神询问了我一下，见我肯定的点点头，陈洁又看看已经疲惫得开始迷糊的许老板，高兴</w:t>
      </w:r>
    </w:p>
    <w:p>
      <w:r>
        <w:t>的启动了车子。</w:t>
      </w:r>
    </w:p>
    <w:p>
      <w:r>
        <w:t>我们把许老板送到宾馆的时候已经是晚上１１点了，许老板满意的给了我许多钱，然后单独把我留</w:t>
      </w:r>
    </w:p>
    <w:p>
      <w:r>
        <w:t>在车里，他和陈洁进入宾馆。</w:t>
      </w:r>
    </w:p>
    <w:p>
      <w:r>
        <w:t>我在车里把钱数了两遍，数目比我想像的多好几倍！我高兴的靠在车窗上，等待著陈洁。</w:t>
      </w:r>
    </w:p>
    <w:p>
      <w:r>
        <w:t>好一会，陈洁才出来，满脸的兴奋，他先是大力的亲了我一下，对我说：「真棒！这笔生意搞定了！</w:t>
      </w:r>
    </w:p>
    <w:p>
      <w:r>
        <w:t>走，我请你吃饭！」</w:t>
      </w:r>
    </w:p>
    <w:p>
      <w:r>
        <w:t>我笑著说：「光吃饭就完了？你不觉得咱们还应该干点什么？」</w:t>
      </w:r>
    </w:p>
    <w:p>
      <w:r>
        <w:t>陈洁笑著说：「老板娘，你的胃口可是越来越大了？怎么？还想……」</w:t>
      </w:r>
    </w:p>
    <w:p>
      <w:r>
        <w:t>我笑著啐了他一口说：「呸！想什么呢你？好几次都让你白玩了！这次还想占便宜？以后呀，对你，</w:t>
      </w:r>
    </w:p>
    <w:p>
      <w:r>
        <w:t>我要求先交钱再上身子。」</w:t>
      </w:r>
    </w:p>
    <w:p>
      <w:r>
        <w:t>陈洁哈哈的笑著，启动了汽车。</w:t>
      </w:r>
    </w:p>
    <w:p>
      <w:r>
        <w:t>崭新的吉普车消失在灯火通明的繁华夜色中……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