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房东春辉</w:t>
      </w:r>
    </w:p>
    <w:p>
      <w:r>
        <w:t>晚上跟老婆吵架，没想到老婆进了房间就把门给锁起来了，加上她又有吃安眠药入睡的习惯，干！今晚看来得</w:t>
      </w:r>
    </w:p>
    <w:p>
      <w:r>
        <w:t>睡客厅了。</w:t>
      </w:r>
    </w:p>
    <w:p>
      <w:r>
        <w:t>在客厅看着电视节目，心里打量着是不是该去找个什么活动来做，这时看到少霞正打开大门要进房来。</w:t>
      </w:r>
    </w:p>
    <w:p>
      <w:r>
        <w:t>「少霞，要跟阿非出门去玩呀？小俩口还真甜蜜呀！」看到少霞穿着整齐，一副要去哪里玩的样子。</w:t>
      </w:r>
    </w:p>
    <w:p>
      <w:r>
        <w:t>「嗯，有个同学就要出国了，想说去给他饯行。」少霞回答。</w:t>
      </w:r>
    </w:p>
    <w:p>
      <w:r>
        <w:t>阿非听到声音，就从房门出来，不过他的脸一副生了病的样子。</w:t>
      </w:r>
    </w:p>
    <w:p>
      <w:r>
        <w:t>我说：「阿非，你好像不太舒服的样子，还好吧？」</w:t>
      </w:r>
    </w:p>
    <w:p>
      <w:r>
        <w:t>阿非有气无力的回答：「嗯……吃了点药，有比较舒服点了……」</w:t>
      </w:r>
    </w:p>
    <w:p>
      <w:r>
        <w:t>少霞担心的回应道：「非非，那你还是去休息好了，我自已一个人去也没关系的。」</w:t>
      </w:r>
    </w:p>
    <w:p>
      <w:r>
        <w:t>「你不是说今天与会的全是男生，你自已一个人会不好意思，要我陪你吗？</w:t>
      </w:r>
    </w:p>
    <w:p>
      <w:r>
        <w:t>没关系啦，我已经吃过药了，没问题的啦！」可以看得出来阿非是在逞强。</w:t>
      </w:r>
    </w:p>
    <w:p>
      <w:r>
        <w:t>我附和道：「最近晚上的治安不是很好，还是有人陪着会比较好一点。」</w:t>
      </w:r>
    </w:p>
    <w:p>
      <w:r>
        <w:t>少霞抚摸着阿非的额头说：「好吧，那你待会就不要喝酒，要注意身体唷！</w:t>
      </w:r>
    </w:p>
    <w:p>
      <w:r>
        <w:t>以免病情加重。」</w:t>
      </w:r>
    </w:p>
    <w:p>
      <w:r>
        <w:t>「那房东先生，我们就不打扰你，先走了，可能要很晚才会回来，你们就先睡吧！」阿非他们边说着边出门去</w:t>
      </w:r>
    </w:p>
    <w:p>
      <w:r>
        <w:t>了。</w:t>
      </w:r>
    </w:p>
    <w:p>
      <w:r>
        <w:t>＊＊＊＊＊＊＊＊＊＊＊＊</w:t>
      </w:r>
    </w:p>
    <w:p>
      <w:r>
        <w:t>说到这个阿非，前一阵子我特地整理出一间空房子，想说可以租给人贴补点家用，在一些人中，我就看中这个</w:t>
      </w:r>
    </w:p>
    <w:p>
      <w:r>
        <w:t>乾乾净净的小伙子，住进来之后也没有什么不良习惯，个性也不错，交的这个女友更是漂亮得不得了，只不过……</w:t>
      </w:r>
    </w:p>
    <w:p>
      <w:r>
        <w:t>有一种说不上来的感觉，就好像……就好像，他会故意把女友安排让你淫弄一番，嘿嘿。</w:t>
      </w:r>
    </w:p>
    <w:p>
      <w:r>
        <w:t>平常小俩口子在房间里相干的时候，都不在乎我这个房东在不在家，好像故意要做给我听的感觉。</w:t>
      </w:r>
    </w:p>
    <w:p>
      <w:r>
        <w:t>我们房间的隔板有几个小洞，可以清楚地看见他们在相干的样子，少霞那一对奶子实在有够大，不知道是吃什</w:t>
      </w:r>
    </w:p>
    <w:p>
      <w:r>
        <w:t>么长大的，晃啊晃的让人眼花缭乱，她的叫床声更是让人受不了，每次都让我掏枪出来想跟他们隔房对拚。</w:t>
      </w:r>
    </w:p>
    <w:p>
      <w:r>
        <w:t>趁着一次阿非对我老婆毛手毛脚，总算让我抓到机会可以干一干少霞，年轻的大奶子跟年轻的鸡迈洞，果然是</w:t>
      </w:r>
    </w:p>
    <w:p>
      <w:r>
        <w:t>老婆比不上的。那次阿非站在旁边看我干着他的女友，连屁都不敢出一声，真爽！有这种男友，少霞应该也给他戴</w:t>
      </w:r>
    </w:p>
    <w:p>
      <w:r>
        <w:t>了不少绿帽子吧？哈哈！</w:t>
      </w:r>
    </w:p>
    <w:p>
      <w:r>
        <w:t>而少霞这娃儿也够淫的，楼梯间那次被人摸奶不说，被我干的那次，就连在醉梦中也是叫床声连连，一副吃不</w:t>
      </w:r>
    </w:p>
    <w:p>
      <w:r>
        <w:t>饱的样子，害我差点就提早泄精收兵；两颗大奶子更有多种的玩法，又可以吸又可以搓，令人回味无穷。</w:t>
      </w:r>
    </w:p>
    <w:p>
      <w:r>
        <w:t>干完少霞的隔天早上，她回到那种可爱纯真的样子，用着甜美的笑容跟我打招呼，让我差点就忍不住想把她「</w:t>
      </w:r>
    </w:p>
    <w:p>
      <w:r>
        <w:t>就地正法」，再强干一番。</w:t>
      </w:r>
    </w:p>
    <w:p>
      <w:r>
        <w:t>但那次之后却一直找不到机会可以再干她，只能趁着有时候在浴室错身的时候，用我的懒叫去挤一挤少霞的屁</w:t>
      </w:r>
    </w:p>
    <w:p>
      <w:r>
        <w:t>股，过过乾瘾。不然就是假装帮忙整理家事的时候，趁机偷看偷摸她那两颗大奶，而且摸完之后，这小妹妹还会跟</w:t>
      </w:r>
    </w:p>
    <w:p>
      <w:r>
        <w:t>你说谢谢，真是有够欠干的婊子，常常让我捏着涨痛的懒叫无处发泄。</w:t>
      </w:r>
    </w:p>
    <w:p>
      <w:r>
        <w:t>「最近的强奸案还真多……」看着新闻，我躺在沙发上打了哈欠，不知不觉眼皮就闭上了……。</w:t>
      </w:r>
    </w:p>
    <w:p>
      <w:r>
        <w:t>＊＊＊＊＊＊＊＊＊＊＊＊</w:t>
      </w:r>
    </w:p>
    <w:p>
      <w:r>
        <w:t>迷迷糊糊里，看到少霞坐在床上，掰开鸡迈，娇声的说：「房东先生，快来干我呀！等你唷……！」我开心的</w:t>
      </w:r>
    </w:p>
    <w:p>
      <w:r>
        <w:t>把内裤脱了往前一扑……，结果我居然是坐在沙发，伸手向上……。你娘咧，是在做梦，这时听到开门的声音，看</w:t>
      </w:r>
    </w:p>
    <w:p>
      <w:r>
        <w:t>到是大门被打开，两个人走了进来。</w:t>
      </w:r>
    </w:p>
    <w:p>
      <w:r>
        <w:t>「阿非你不要紧吧？再撑一下，快到房间门口了。」少霞正扶着阿非开门准备进屋。</w:t>
      </w:r>
    </w:p>
    <w:p>
      <w:r>
        <w:t>我疑问的说：「阿非怎么了？要不要我帮忙呀？」接着起身，帮少霞接过阿非，走向了阿非房间。</w:t>
      </w:r>
    </w:p>
    <w:p>
      <w:r>
        <w:t>少霞感激的说着：「房东先生，真是谢谢你！阿非他喝了点酒，现在好像迷迷糊糊的都站不稳，要不是有你帮</w:t>
      </w:r>
    </w:p>
    <w:p>
      <w:r>
        <w:t>忙，我都快扶不动了。」</w:t>
      </w:r>
    </w:p>
    <w:p>
      <w:r>
        <w:t>把阿非放到床上，少霞整理了一番之后，我们一起退出了房间。</w:t>
      </w:r>
    </w:p>
    <w:p>
      <w:r>
        <w:t>我说：「少霞，你脸红红的站不太稳，应该也喝了不少吧？」</w:t>
      </w:r>
    </w:p>
    <w:p>
      <w:r>
        <w:t>少霞回应：「嗯，是喝了不少。阿非他没办法喝，大家又一直劝酒，我就只好帮他挡酒了。不说了，我要先去</w:t>
      </w:r>
    </w:p>
    <w:p>
      <w:r>
        <w:t>洗澡了。」</w:t>
      </w:r>
    </w:p>
    <w:p>
      <w:r>
        <w:t>我一听，心里想着机会来了，就说：「我看你也站不太稳，这样吧，我帮忙扶你去浴室吧！」马上欺身上前，</w:t>
      </w:r>
    </w:p>
    <w:p>
      <w:r>
        <w:t>边掺扶着少霞，边藉机摸着那两颗大奶，「啊……嗯……谢谢你帮忙扶我。」少霞也是一脸迷迷糊糊的样子。</w:t>
      </w:r>
    </w:p>
    <w:p>
      <w:r>
        <w:t>看她没什么反应，我就再更进一步：「那我先帮你脱衣服吧，不然你现在这个样子自已一个人也不好脱。」站</w:t>
      </w:r>
    </w:p>
    <w:p>
      <w:r>
        <w:t>在少霞的身后用两手拉起裙子，干！这小妹妹现在居然没穿内裤！没有阻力的情况下，双管齐下趁势朝鸡迈洞里挖</w:t>
      </w:r>
    </w:p>
    <w:p>
      <w:r>
        <w:t>下去……。</w:t>
      </w:r>
    </w:p>
    <w:p>
      <w:r>
        <w:t>我疑惑地说：「咦？怎么会有黏黏的东西？这好像是男人的精液？」我左手伸到少霞的脸前一合一合的，她害</w:t>
      </w:r>
    </w:p>
    <w:p>
      <w:r>
        <w:t>羞的不敢直视。</w:t>
      </w:r>
    </w:p>
    <w:p>
      <w:r>
        <w:t>少霞急忙要拉住裙子，迷糊的回着：「啊……不要再弄了……那个……不是精液啦……没什么啦……」可惜我</w:t>
      </w:r>
    </w:p>
    <w:p>
      <w:r>
        <w:t>的手指早已入侵，她的动作只是把我的手压在她的鸡迈洞里，完全没有阻挡效果。</w:t>
      </w:r>
    </w:p>
    <w:p>
      <w:r>
        <w:t>我右手挖穴，左手摸上两颗大奶，嘻嘻的笑着说：「嘿嘿！该不会是你故意把阿非弄醉，好让你可以跟别的男</w:t>
      </w:r>
    </w:p>
    <w:p>
      <w:r>
        <w:t>人乱搞吧？」</w:t>
      </w:r>
    </w:p>
    <w:p>
      <w:r>
        <w:t>少霞迷糊的低吟着：「啊……人家……才不是那种……随便的女生……是那个司机伯伯……趁人家酒醉……把</w:t>
      </w:r>
    </w:p>
    <w:p>
      <w:r>
        <w:t>人家……给强奸了……才会……。」可能是酒力发作加上被我弄上了，少霞整个身子已无力的倒在我的怀里。</w:t>
      </w:r>
    </w:p>
    <w:p>
      <w:r>
        <w:t>想不到我只是随便问问，这小妹妹居然就把自已被强奸的事给说出来，老天爷真是太给我机会了，居然把这个</w:t>
      </w:r>
    </w:p>
    <w:p>
      <w:r>
        <w:t>欠干的婊子送到我的面前，改天要去还愿。不吃白不吃，我也实在忍不住了，急忙脱下裤子，懒叫就迫不及待地跳</w:t>
      </w:r>
    </w:p>
    <w:p>
      <w:r>
        <w:t>了出来。</w:t>
      </w:r>
    </w:p>
    <w:p>
      <w:r>
        <w:t>「既然不认识的也可以给他干，那让我退退火应该没问题吧！」我说完就将少霞丢向沙发，掀开裙子，不顾里</w:t>
      </w:r>
    </w:p>
    <w:p>
      <w:r>
        <w:t>面还有别人的精液，抓着懒叫就从后面猛插了进去。</w:t>
      </w:r>
    </w:p>
    <w:p>
      <w:r>
        <w:t>「啊……人家没有……你怎么……突然就……插进来……啊……啊……」少霞手推着我，声音开始高亢起来。</w:t>
      </w:r>
    </w:p>
    <w:p>
      <w:r>
        <w:t>这小妹妹实在够淫荡，被我骑了之后一开始还想推开我，但插没几分钟就马上全身无力的趴在沙发上，迷糊地</w:t>
      </w:r>
    </w:p>
    <w:p>
      <w:r>
        <w:t>淫叫着。看到少霞已经没什么反抗，我就改用推车的方式，扶着两个屁股蛋猛力地抽插着。</w:t>
      </w:r>
    </w:p>
    <w:p>
      <w:r>
        <w:t>「啊……你干得好大力喔……人家快……快不行了……快被奸死了……啊…</w:t>
      </w:r>
    </w:p>
    <w:p>
      <w:r>
        <w:t>啊……」。少霞看来已经被我干茫了，「啊啊」的淫叫声配合着我干鸡迈的「滋滋」声，真是一曲人间美声。</w:t>
      </w:r>
    </w:p>
    <w:p>
      <w:r>
        <w:t>长久以来的欲望可以发泄，让我亢奋了起来：「干！早知道你这婊子欠干，两颗奶子还真会晃，总算让我等到</w:t>
      </w:r>
    </w:p>
    <w:p>
      <w:r>
        <w:t>这个机会，我一定要干破你娘的鸡迈洞。」</w:t>
      </w:r>
    </w:p>
    <w:p>
      <w:r>
        <w:t>「啊……你们这些男人……老是喜欢……强奸人家……啊……人家的鸡迈洞迟早会被插破的……。」少霞的叫</w:t>
      </w:r>
    </w:p>
    <w:p>
      <w:r>
        <w:t>床实在销魂，我也快要射精了，就把她翻到正面，扯开双腿，对准洞口狂冲猛刺。</w:t>
      </w:r>
    </w:p>
    <w:p>
      <w:r>
        <w:t>少霞也忘情的叫着：「啊……懒叫抵到……人家的子宫了……快不行了……</w:t>
      </w:r>
    </w:p>
    <w:p>
      <w:r>
        <w:t>要高潮了……啊……。」听到这叫床声，这时我也忍不住了，猛冲了几下，洨就「滋滋、唧唧」的灌进了鸡迈</w:t>
      </w:r>
    </w:p>
    <w:p>
      <w:r>
        <w:t>洞里。</w:t>
      </w:r>
    </w:p>
    <w:p>
      <w:r>
        <w:t>射完精后，我才想到忘记玩那两颗大奶子，也不顾少霞还在喘息呻吟着，就擅自用她的两颗奶子把懒叫擦乾净，</w:t>
      </w:r>
    </w:p>
    <w:p>
      <w:r>
        <w:t>干！这大奶子的功能还真多。</w:t>
      </w:r>
    </w:p>
    <w:p>
      <w:r>
        <w:t>「嗯……不要弄了，好髒唷！我真的要去洗澡了。」稍做喘息后，少霞仍是有点酒醉的样子，起身后摇摇晃晃</w:t>
      </w:r>
    </w:p>
    <w:p>
      <w:r>
        <w:t>的走向浴室。</w:t>
      </w:r>
    </w:p>
    <w:p>
      <w:r>
        <w:t>我看少霞的背影，摸着自已的懒叫，马上就又涨痛了起来，『干！等了那么久，不多干她几次会对不起自已。</w:t>
      </w:r>
    </w:p>
    <w:p>
      <w:r>
        <w:t>』打定主意后，就向浴室走去。</w:t>
      </w:r>
    </w:p>
    <w:p>
      <w:r>
        <w:t>少霞已经开始在淋浴了，我朝她接近，双手立即攻上刚才忘记玩弄的奶子，缓缓的搓揉着。少霞娇声的抗议道</w:t>
      </w:r>
    </w:p>
    <w:p>
      <w:r>
        <w:t>：「啊……你怎么又来了……刚才已经给你了还不够呀……你这个人好贪心呀！」</w:t>
      </w:r>
    </w:p>
    <w:p>
      <w:r>
        <w:t>我假装生气的回答：「我是怕你自已洗不乾净呀！你怎么反过来怪我呢？被不认识的干就可以，帮你的反而还</w:t>
      </w:r>
    </w:p>
    <w:p>
      <w:r>
        <w:t>被责骂！」</w:t>
      </w:r>
    </w:p>
    <w:p>
      <w:r>
        <w:t>少霞低吟：「啊……不要生气嘛……人家刚才……只是开玩笑的……谢谢你……」边说边拉住我的手来帮他搓</w:t>
      </w:r>
    </w:p>
    <w:p>
      <w:r>
        <w:t>洗身子，看样子似乎又动了情。这时我双手交互搓揉着大奶子，嘴巴轮流吸吮着奶头，真是人生一大乐事。</w:t>
      </w:r>
    </w:p>
    <w:p>
      <w:r>
        <w:t>接着我亲上了少霞的脸颊，她也伸出舌头来主动回应我。热吻了一阵子后，我想要再来一发，就说：「我来帮</w:t>
      </w:r>
    </w:p>
    <w:p>
      <w:r>
        <w:t>你把鸡迈洞里面洗乾净吧！」</w:t>
      </w:r>
    </w:p>
    <w:p>
      <w:r>
        <w:t>「啊……谢谢……房东先生……你人……真好心……嗯……」得到少霞的欢迎，懒叫对准洞口直直的就插了进</w:t>
      </w:r>
    </w:p>
    <w:p>
      <w:r>
        <w:t>去，少霞又开始淫叫了起来。像这种被强奸还说欢迎光临的小淫娃，不知道还有哪里找的到。</w:t>
      </w:r>
    </w:p>
    <w:p>
      <w:r>
        <w:t>因为刚才干过一次了，现在也没什么好担心的，於是拿出我那九浅一深的绝招，慢工细活也干得少霞呻吟连连。</w:t>
      </w:r>
    </w:p>
    <w:p>
      <w:r>
        <w:t>干了几分钟，瞥见门外一直有个人影，但是老婆有吃安眠药，应该不可能这时候起床……难道……会是阿非？</w:t>
      </w:r>
    </w:p>
    <w:p>
      <w:r>
        <w:t>可是他站在外面那么久也没进来阻止，到底是有什么打算呢？这时脑中生出一计……。</w:t>
      </w:r>
    </w:p>
    <w:p>
      <w:r>
        <w:t>「少霞，我干得你爽不爽？会不会比刚才干你的那个司机还爽？」我故意提起这件事。</w:t>
      </w:r>
    </w:p>
    <w:p>
      <w:r>
        <w:t>少霞气急娇喘着说：「啊……嗯……你干得最爽……刚才那司机干我一半，我还没高潮……他就软了下来……</w:t>
      </w:r>
    </w:p>
    <w:p>
      <w:r>
        <w:t>你不要像他那样……要肏就把我肏翻天……」</w:t>
      </w:r>
    </w:p>
    <w:p>
      <w:r>
        <w:t>嘿嘿！阿非，是你的女友求我干她的唷！这可不能怪我。听到这句话，连我也忍不住差点要射出来。</w:t>
      </w:r>
    </w:p>
    <w:p>
      <w:r>
        <w:t>「但我又不是你的老公，怎么可以干你呢？不然这样好了，你要叫我老公，这样我才有干你的理由。」说完这</w:t>
      </w:r>
    </w:p>
    <w:p>
      <w:r>
        <w:t>句话，我也趁势停下来休息一下。</w:t>
      </w:r>
    </w:p>
    <w:p>
      <w:r>
        <w:t>「啊……不要停呀……好……老公……我可以当……你的老婆……这样可以开始干我了吧……啊……啊……」</w:t>
      </w:r>
    </w:p>
    <w:p>
      <w:r>
        <w:t>少霞看我停下来，就自已摇起屁股，深怕我把懒叫从鸡迈里抽走。</w:t>
      </w:r>
    </w:p>
    <w:p>
      <w:r>
        <w:t>门外的人仍是没啥动作，我也忍耐不住，抱紧少霞的腰说：「那我就干破你这淫荡婊子的鸡迈！」说完就开始</w:t>
      </w:r>
    </w:p>
    <w:p>
      <w:r>
        <w:t>冲刺了起来，少霞又被我干上了高潮而淫叫着：「啊……哎呀……你实在太强了……插得太深……快把我小鸡迈插</w:t>
      </w:r>
    </w:p>
    <w:p>
      <w:r>
        <w:t>破……你大支懒叫把我子宫都快戳破了……」</w:t>
      </w:r>
    </w:p>
    <w:p>
      <w:r>
        <w:t>我急喘的说：「嘿嘿，我就是要顶开你子宫口才射精，我老婆这么多年都没孩子，你就替我生一个吧！我把全</w:t>
      </w:r>
    </w:p>
    <w:p>
      <w:r>
        <w:t>部洨都射进你子宫里，干大你的肚子！」</w:t>
      </w:r>
    </w:p>
    <w:p>
      <w:r>
        <w:t>少霞一边呻吟着一边说：「不要……你不要把我肚子干大……人家还没有结婚……就给你弄大肚子……怎么向</w:t>
      </w:r>
    </w:p>
    <w:p>
      <w:r>
        <w:t>男友交代……啊……。」</w:t>
      </w:r>
    </w:p>
    <w:p>
      <w:r>
        <w:t>「阿非是你的男友，我是你的老公呀，让老公把洨射在子宫里是欠干老婆的义务呀，不然我可要马上罢工了唷。」</w:t>
      </w:r>
    </w:p>
    <w:p>
      <w:r>
        <w:t>我故意又再吊胃口说。</w:t>
      </w:r>
    </w:p>
    <w:p>
      <w:r>
        <w:t>少霞急声：「好老公……不要停……你尽管……干破我的鸡迈……射进我的子宫……都没关系的……这是……</w:t>
      </w:r>
    </w:p>
    <w:p>
      <w:r>
        <w:t>我的义务……啊……好爽呀……。」</w:t>
      </w:r>
    </w:p>
    <w:p>
      <w:r>
        <w:t>听到这种话，不管谁应该都会忍不住吧？这时我咬紧牙根，死命的把洨狂射进鸡迈洞里，少霞也叫了起来：「</w:t>
      </w:r>
    </w:p>
    <w:p>
      <w:r>
        <w:t>啊……好烫……好烫呀……干得我好爽喔……</w:t>
      </w:r>
    </w:p>
    <w:p>
      <w:r>
        <w:t>这下子真的会把人家肚子弄大……人家还没过危险期……。」</w:t>
      </w:r>
    </w:p>
    <w:p>
      <w:r>
        <w:t>完事之后，少霞还躺在地上喘息着。射了两次我也累了，就把懒叫放到少霞的嘴巴里让她舔乾净，然后回去客</w:t>
      </w:r>
    </w:p>
    <w:p>
      <w:r>
        <w:t>厅睡觉，阿非也早已不知何时回到房间去了。</w:t>
      </w:r>
    </w:p>
    <w:p>
      <w:r>
        <w:t>我躺在沙发上时心里盘算着，看来以后的日子有得玩了……</w:t>
      </w:r>
    </w:p>
    <w:p>
      <w:r>
        <w:t>房东春辉——凌辱散记</w:t>
      </w:r>
    </w:p>
    <w:p>
      <w:r>
        <w:t>作者：不详引用於「淫色断章—我爱红杏」的对话。</w:t>
      </w:r>
    </w:p>
    <w:p>
      <w:r>
        <w:t>「老公，我要跟社区的人去ＸＸ庙拜拜，肚子饿你自已要找外卖解决唷！」</w:t>
      </w:r>
    </w:p>
    <w:p>
      <w:r>
        <w:t>老婆边说边出门。</w:t>
      </w:r>
    </w:p>
    <w:p>
      <w:r>
        <w:t>我嘟嚷着：「好，你路上小心。」</w:t>
      </w:r>
    </w:p>
    <w:p>
      <w:r>
        <w:t>今天睡到快中午，半梦半醒之间听到老婆说要跟社区里的三姑六婆们参加进香团。老婆出门后，虽然已经醒来，</w:t>
      </w:r>
    </w:p>
    <w:p>
      <w:r>
        <w:t>但我仍赖在床上一直爬不起来，这时隔壁阿非的房间也传出电话铃声，隐约听到好像是某个客户急着要阿非送什么</w:t>
      </w:r>
    </w:p>
    <w:p>
      <w:r>
        <w:t>文件资料过去。</w:t>
      </w:r>
    </w:p>
    <w:p>
      <w:r>
        <w:t>好不容易撑起身体往浴室走去，在浴室里，边刷牙边想着今天的午餐，听到门开关的声音，我伸出头看了一下，</w:t>
      </w:r>
    </w:p>
    <w:p>
      <w:r>
        <w:t>阿非已穿着整齐准备走出房门，跟房里的人交待了几句话就离开了。我扶着懒鸟站马桶前面尿尿，看着底下的老二，</w:t>
      </w:r>
    </w:p>
    <w:p>
      <w:r>
        <w:t>突然灵光一闪……</w:t>
      </w:r>
    </w:p>
    <w:p>
      <w:r>
        <w:t>我走到房门前，轻轻试转了门锁，很简单的就打开了，看到床上的人正曲着身体在床上睡觉，我悄悄的走到床</w:t>
      </w:r>
    </w:p>
    <w:p>
      <w:r>
        <w:t>边，掀开短裙试探性的在阴唇中间摸了一下，床上的人发出「嗯……」的呻吟声。虽然之前骑过了几次，毕竟不知</w:t>
      </w:r>
    </w:p>
    <w:p>
      <w:r>
        <w:t>道对方什么时候会大喊强奸，让人十分紧张，心脏「噗通、噗通」的狂跳，但此时为了涨痛的鸡巴，还是得小心翼</w:t>
      </w:r>
    </w:p>
    <w:p>
      <w:r>
        <w:t>翼地继续进攻。</w:t>
      </w:r>
    </w:p>
    <w:p>
      <w:r>
        <w:t>隔着小内裤，继续轻轻的抚摸着阴唇，少霞妹妹也只是发出低吟声，没有醒来的迹像。他们昨天好像玩到很晚</w:t>
      </w:r>
    </w:p>
    <w:p>
      <w:r>
        <w:t>才回房睡觉，现在应该睡得很死了，我就打起勇气，左手拉开内裤，伸出食指往小洞里抽插。可能是有了感觉，这</w:t>
      </w:r>
    </w:p>
    <w:p>
      <w:r>
        <w:t>时少霞妹妹夹紧双脚并且翻身试图要摆脱我的进攻，但还是没醒来。</w:t>
      </w:r>
    </w:p>
    <w:p>
      <w:r>
        <w:t>心里打定主意，我就把她的大腿稍微往两边掰开，伸出舌头去舔弄鸡迈。这个动作也弄醒了少霞妹妹，只听她</w:t>
      </w:r>
    </w:p>
    <w:p>
      <w:r>
        <w:t>迷糊地说：「阿非，你不是出门了吗？嗯……</w:t>
      </w:r>
    </w:p>
    <w:p>
      <w:r>
        <w:t>不要弄了……我还要睡觉……」她的双手想推开我的头，不过我还是不放弃，舌头强力攻击着洞口。</w:t>
      </w:r>
    </w:p>
    <w:p>
      <w:r>
        <w:t>在连连呻吟之后，她已经完全清醒，看见洞下的人是我，急说：「啊……房东先生，怎么是你？嗯……不要再</w:t>
      </w:r>
    </w:p>
    <w:p>
      <w:r>
        <w:t>弄了，会被看到的……」</w:t>
      </w:r>
    </w:p>
    <w:p>
      <w:r>
        <w:t>我笑着回应：「嘿嘿，我老婆和你的阿非都已经出门了，现在没有人会来打扰，我们来好好玩玩吧！我的舌头</w:t>
      </w:r>
    </w:p>
    <w:p>
      <w:r>
        <w:t>弄得你爽不爽呀？」</w:t>
      </w:r>
    </w:p>
    <w:p>
      <w:r>
        <w:t>少霞妹妹低吟的说：「嗯……很爽……不要再弄了……那里很髒的……」感觉得出来她已经全身酥酥麻麻，无</w:t>
      </w:r>
    </w:p>
    <w:p>
      <w:r>
        <w:t>力抵抗。</w:t>
      </w:r>
    </w:p>
    <w:p>
      <w:r>
        <w:t>我看时机也成熟了，舌头刮着鸡迈嫩肉的同时，双手转攻上胸部，慢慢搓揉着也慢慢地解开衬衫上的钮扣，没</w:t>
      </w:r>
    </w:p>
    <w:p>
      <w:r>
        <w:t>戴奶罩的两颗奶子一下子就蹦出来。不久少霞妹妹伸出手握住我正在摸奶子的手，一手抓紧我的头发，完全沉醉於</w:t>
      </w:r>
    </w:p>
    <w:p>
      <w:r>
        <w:t>我的淫弄。</w:t>
      </w:r>
    </w:p>
    <w:p>
      <w:r>
        <w:t>接着我慢慢地吻上她的腰，再往上吸吮两颗奶子，双手趁机脱掉碍事的小内裤，她也只是顾着「哦……嗯……」</w:t>
      </w:r>
    </w:p>
    <w:p>
      <w:r>
        <w:t>的低吟着。接着我停了一下，脱掉身上仅存的四角裤，等候已久的懒鸟也兴奋地跳了出来。</w:t>
      </w:r>
    </w:p>
    <w:p>
      <w:r>
        <w:t>正当我准备插入的时候，少霞妹妹居然用手推开我说：「好了，你已经玩够了，不可以再进来了，阿非会知道</w:t>
      </w:r>
    </w:p>
    <w:p>
      <w:r>
        <w:t>的。」干！现在懒鸟硬成这样，你要叫我怎么停手？</w:t>
      </w:r>
    </w:p>
    <w:p>
      <w:r>
        <w:t>我握着懒鸟戳着少霞妹妹的脸蛋说：「你看小弟弟已经这么硬了，它以前也干得你很舒服，你忍心见它难过吗？」</w:t>
      </w:r>
    </w:p>
    <w:p>
      <w:r>
        <w:t>少霞妹妹却是脸红红的低头不语，我再劝说：「那这样好了，我答应你只在外面搓弄，就只有一下下而已，不会给</w:t>
      </w:r>
    </w:p>
    <w:p>
      <w:r>
        <w:t>人看见的。」</w:t>
      </w:r>
    </w:p>
    <w:p>
      <w:r>
        <w:t>这时少霞妹妹猛地站起来离开床边，我吓了一跳，以为她要大叫还是报警之类的，结果她找了条布腰带之类的</w:t>
      </w:r>
    </w:p>
    <w:p>
      <w:r>
        <w:t>东西要递给我，嘟着嘴巴说：「你用这个把我绑起来，这样就算被人看到也会认为我是被你强奸的。」有够天真的</w:t>
      </w:r>
    </w:p>
    <w:p>
      <w:r>
        <w:t>想法，在房间里明明就不会被人看见，根本是鸡迈欠操心理却在害羞。</w:t>
      </w:r>
    </w:p>
    <w:p>
      <w:r>
        <w:t>我嘻嘻的笑说：「好好好，要绑哪里？要怎么绑？」少霞就「指导」和「配合」地让我把她双手绑在背后。干！</w:t>
      </w:r>
    </w:p>
    <w:p>
      <w:r>
        <w:t>现在的年轻人玩法还真多，我这老人已经快追不上了。我也知道想吃鲍鱼就得先捕鱼的道理，但是这个还真複杂，</w:t>
      </w:r>
    </w:p>
    <w:p>
      <w:r>
        <w:t>随便绑几圈，我就急着想开始操弄眼前这条刚捕上岸的美人鱼。</w:t>
      </w:r>
    </w:p>
    <w:p>
      <w:r>
        <w:t>被绑住之后的少霞妹妹，上半身的衬衫藏不住她的美好身材，加上扭腰挣扎的样子还真是诱人，我已经忍不住</w:t>
      </w:r>
    </w:p>
    <w:p>
      <w:r>
        <w:t>了，赶紧把她的短裙脱到一旁，龟头指向眼前垂涎欲滴的鸡迈。少霞妹妹急忙扭开下半身说：「你说好只在外面搓</w:t>
      </w:r>
    </w:p>
    <w:p>
      <w:r>
        <w:t>弄的，不可以进来唷！」听到这句话，我也只好乖乖的捏着龟头在洞口磨来磨去。</w:t>
      </w:r>
    </w:p>
    <w:p>
      <w:r>
        <w:t>没想到少霞似乎玩上瘾了，竟然喊着：「嗯……救命呀……房东叔叔想要强奸……人家的小妹妹啊……」还一</w:t>
      </w:r>
    </w:p>
    <w:p>
      <w:r>
        <w:t>直假装挣扎，干！真搞不懂这小淫娃到底在想什么。我也配合演出：「妈的！房客长得这么漂亮，就该给房东干，</w:t>
      </w:r>
    </w:p>
    <w:p>
      <w:r>
        <w:t>看我先堵住你的嘴！」说完就把懒鸟伸进她的嘴里，不能插穴就先拿嘴巴来爽爽。</w:t>
      </w:r>
    </w:p>
    <w:p>
      <w:r>
        <w:t>抽插了好一阵，少霞妹妹也十分配合地吸吮我的懒鸟，我还以为干穴的机会来了，就停了下来，准备转向鸡迈</w:t>
      </w:r>
    </w:p>
    <w:p>
      <w:r>
        <w:t>洞进攻。这时她趁机挣脱了布带的捆绑，跑向房门喊着：「救命呀！房东叔叔是色狼，想要强奸人家的小穴穴呀！」</w:t>
      </w:r>
    </w:p>
    <w:p>
      <w:r>
        <w:t>就边开门往客厅跑了出去，妈的，应该是知道家里没人就整个玩开了。</w:t>
      </w:r>
    </w:p>
    <w:p>
      <w:r>
        <w:t>突然来这招让我措手不及，一方面也急了，想摀住她的嘴巴，就跟了上去，结果两人一起倒在小茶几旁。少霞</w:t>
      </w:r>
    </w:p>
    <w:p>
      <w:r>
        <w:t>妹妹想靠着茶几起身，从后面看来，翘着屁股的鸡迈对於懒鸟就跟磁铁一样特别有吸引力，我提起等待已久的懒鸟</w:t>
      </w:r>
    </w:p>
    <w:p>
      <w:r>
        <w:t>：「我要干死你这欠操的小淫娃！」扶着她的屁股蛋，「喝」的一声从后面猛力干了进去。</w:t>
      </w:r>
    </w:p>
    <w:p>
      <w:r>
        <w:t>少霞妹妹也忍不住的大叫出来：「啊……你怎么突然就……插了进来……这样好像小狗狗……人家把你……当</w:t>
      </w:r>
    </w:p>
    <w:p>
      <w:r>
        <w:t>做亲叔叔一样……你怎么老是……想强奸人家呀……啊……」看得出来她完全融入这个强奸游戏了。</w:t>
      </w:r>
    </w:p>
    <w:p>
      <w:r>
        <w:t>眼见已经得手，我就卖力地抽插着：「嘿嘿！你长得这么漂亮，不管去哪里租房子都会被房东给强奸的，现在</w:t>
      </w:r>
    </w:p>
    <w:p>
      <w:r>
        <w:t>有一个可以把你干爽的房东，你可要感谢我才是。」</w:t>
      </w:r>
    </w:p>
    <w:p>
      <w:r>
        <w:t>少霞妹妹被插得小嘴巴啊啊乱叫：「啊……别的房东……会把人家当女儿对待……就只有你……想干人家……</w:t>
      </w:r>
    </w:p>
    <w:p>
      <w:r>
        <w:t>人家要告你强奸……啊……不行了……。」</w:t>
      </w:r>
    </w:p>
    <w:p>
      <w:r>
        <w:t>干了数十下，我想稍作喘息，就把少霞妹妹抱了起来，换我躺在沙发上，用女上男下的姿势，扶着她的细腰，</w:t>
      </w:r>
    </w:p>
    <w:p>
      <w:r>
        <w:t>缓缓地抽插。少霞妹妹双手搓着自已的奶子，醉情地呻吟着，知道她已经完全动情，就故意静静不动，微笑的看着</w:t>
      </w:r>
    </w:p>
    <w:p>
      <w:r>
        <w:t>她。</w:t>
      </w:r>
    </w:p>
    <w:p>
      <w:r>
        <w:t>突然没了被插的感觉，少霞妹妹急忙扭起腰来说：「啊……不要停呀……快强奸人家的小穴穴……」然后手撑</w:t>
      </w:r>
    </w:p>
    <w:p>
      <w:r>
        <w:t>在我胸膛上，鸡迈在我的懒鸟上努力地腾动，样子十分淫荡。我笑笑回应：「你怎么说是我强奸你呢？我才要告你</w:t>
      </w:r>
    </w:p>
    <w:p>
      <w:r>
        <w:t>强奸咧！淫荡年轻女房客诱奸可怜中年男房东，不错不错。」我也乐得轻松，双手摸向两颗大奶子。</w:t>
      </w:r>
    </w:p>
    <w:p>
      <w:r>
        <w:t>少霞妹妹娇声抗议着：「啊……你乱说……是你强奸人家的……人家是要让你射精……这样才有証据……告你</w:t>
      </w:r>
    </w:p>
    <w:p>
      <w:r>
        <w:t>强奸……啊……奸得我好爽呀……」干！这小淫娃还真欠操，被强奸了还要让人射精才舍得结束，难怪现在的社会，</w:t>
      </w:r>
    </w:p>
    <w:p>
      <w:r>
        <w:t>强奸犯一个多过一个。</w:t>
      </w:r>
    </w:p>
    <w:p>
      <w:r>
        <w:t>正当我们都忘情於下半身的动作，这时大门突然被打开，有人影正要进屋，我们两个都吓了一跳。少霞妹妹迅</w:t>
      </w:r>
    </w:p>
    <w:p>
      <w:r>
        <w:t>速转身朝向电视，一手拉紧上身的衬衫，一手拿起遥控器装着正在看电视的样子，我们的下半身仍是紧紧地结合在</w:t>
      </w:r>
    </w:p>
    <w:p>
      <w:r>
        <w:t>一起。幸好大门的开口是朝向沙发的另一边，所以开门的人要完全进到屋子里才能看得到沙发上的人。</w:t>
      </w:r>
    </w:p>
    <w:p>
      <w:r>
        <w:t>「咦！少霞，怎么只有你一个人呢？阿非跟我老公都不在吗？」原来进来的是老婆，她不是去进香了吗？怎么</w:t>
      </w:r>
    </w:p>
    <w:p>
      <w:r>
        <w:t>会突然回来了？我紧张的在沙发后不敢乱动，深怕被老婆发现。</w:t>
      </w:r>
    </w:p>
    <w:p>
      <w:r>
        <w:t>少霞妹妹急忙回应：「嗯……啊……阿非公司有事出门了。房东先生我没有看到，可能也出门了吧！」可以感</w:t>
      </w:r>
    </w:p>
    <w:p>
      <w:r>
        <w:t>觉到少霞妹妹非常紧张，鸡迈肉一夹一夹的，吸得我的懒鸟舒服万分。建议大家也可以试试，外遇或偷人的时候，</w:t>
      </w:r>
    </w:p>
    <w:p>
      <w:r>
        <w:t>另一半在旁边，随便可能被发现的那种快感。</w:t>
      </w:r>
    </w:p>
    <w:p>
      <w:r>
        <w:t>「不说了，，游览车还在等我，我拿点东西就再要出门了。」说完老婆就进到房里。知道老婆马上会再出门，</w:t>
      </w:r>
    </w:p>
    <w:p>
      <w:r>
        <w:t>稍微放下心来，还故意扭动腰部小小的往上插弄了几下，少霞妹妹差点叫出声来，她急忙一手摀住嘴巴，小声的说</w:t>
      </w:r>
    </w:p>
    <w:p>
      <w:r>
        <w:t>：「啊……</w:t>
      </w:r>
    </w:p>
    <w:p>
      <w:r>
        <w:t>别弄了……会被听到的。」</w:t>
      </w:r>
    </w:p>
    <w:p>
      <w:r>
        <w:t>「少霞，我先出去了，跟我老公说一下我要晚餐之后才会回来，叫他自已准备吃的。」少霞妹妹回应：「啊…</w:t>
      </w:r>
    </w:p>
    <w:p>
      <w:r>
        <w:t>…好，我会跟房东先生说的。」接着老婆打开门出去了，听到外面楼梯间「鞑鞑」声越来越远，我们两个同时呼了</w:t>
      </w:r>
    </w:p>
    <w:p>
      <w:r>
        <w:t>一口气。</w:t>
      </w:r>
    </w:p>
    <w:p>
      <w:r>
        <w:t>头一次玩得这么刺激，放松后的我亢奋地扶着少霞妹妹的腰，让鸡迈快速地在懒鸟上吞吐。我嘻嘻笑说：「嘿</w:t>
      </w:r>
    </w:p>
    <w:p>
      <w:r>
        <w:t>嘿，想不到你这小淫娃当面偷别人的丈夫，还可以若无其事地聊天，我看总有一天这附近的男人都会被你偷光。」</w:t>
      </w:r>
    </w:p>
    <w:p>
      <w:r>
        <w:t>少霞妹妹急声抗议：「啊……都是你硬要强干……人家的小穴穴……人家才不会……到处找人干……」这时她</w:t>
      </w:r>
    </w:p>
    <w:p>
      <w:r>
        <w:t>似乎达到高潮，声音开始高亢起来：「啊……</w:t>
      </w:r>
    </w:p>
    <w:p>
      <w:r>
        <w:t>人家不想要……害你们夫妻吵架……所以才会乖乖的……让你干完……这才可以告你……强奸……啊……」她</w:t>
      </w:r>
    </w:p>
    <w:p>
      <w:r>
        <w:t>已经开始胡言乱语，看来刚才的突发状况实在太刺激了，让她非常兴奋。</w:t>
      </w:r>
    </w:p>
    <w:p>
      <w:r>
        <w:t>经这么一搞，我也差不多了，就让少霞妹妹翻过身来，两条玉腿曲压起来，大懒鸟又深又重地操干她的嫩穴，</w:t>
      </w:r>
    </w:p>
    <w:p>
      <w:r>
        <w:t>笑笑地说：「嘿嘿，我要把洨射进你的子宫，干大你的肚子，帮我生个孩子，让你有更多証据可以告我。」</w:t>
      </w:r>
    </w:p>
    <w:p>
      <w:r>
        <w:t>少霞妹妹被我干得低泣娇啼，喘息不已。我咬着牙说：「你这欠干的小淫娃就不要出门，不然一定会被这附近</w:t>
      </w:r>
    </w:p>
    <w:p>
      <w:r>
        <w:t>所有的人干破鸡迈，让你有告不完的懒鸟。」</w:t>
      </w:r>
    </w:p>
    <w:p>
      <w:r>
        <w:t>少霞好不容易回过气来，呻吟着：「啊……不可以……阿非……快救我……我会被干破鸡迈……啊……好多懒</w:t>
      </w:r>
    </w:p>
    <w:p>
      <w:r>
        <w:t>鸟……要被干死了……」</w:t>
      </w:r>
    </w:p>
    <w:p>
      <w:r>
        <w:t>卖力冲刺之后，我抱紧少霞妹妹，接着龟头发出「滋滋、唧唧」的声音，她也叫了出来：「啊……插得好深喔</w:t>
      </w:r>
    </w:p>
    <w:p>
      <w:r>
        <w:t>……洨都射进子宫了……真的会把人家肚子弄大……啊……被奸得好爽啊……」结束之后，我抱住少霞妹妹，头埋</w:t>
      </w:r>
    </w:p>
    <w:p>
      <w:r>
        <w:t>在两颗奶子里，龟头在洞里抖动不停，两个人喘息了好久好久。</w:t>
      </w:r>
    </w:p>
    <w:p>
      <w:r>
        <w:t>少霞妹妹这个欠干的淫娃，越干她我是越来越了解她，只要找到机会干过她一次，之后就随你摆佈了，把她挑</w:t>
      </w:r>
    </w:p>
    <w:p>
      <w:r>
        <w:t>逗得动情起来，帮你生孩子都没问题。后来我利用几次独处的机会又强干她不少次，原本要召妓的钱都省了下来，</w:t>
      </w:r>
    </w:p>
    <w:p>
      <w:r>
        <w:t>又可以拿去赌两把。哈哈哈，真爽！【完】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