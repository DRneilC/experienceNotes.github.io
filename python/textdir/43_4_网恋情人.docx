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网恋情人</w:t>
      </w:r>
    </w:p>
    <w:p>
      <w:r>
        <w:t>终于到了。</w:t>
      </w:r>
    </w:p>
    <w:p>
      <w:r>
        <w:t>我提着唯一的行李——一个行李包，走了出去。</w:t>
      </w:r>
    </w:p>
    <w:p>
      <w:r>
        <w:t>很快的来到旅客出口处，一眼就认出了她。</w:t>
      </w:r>
    </w:p>
    <w:p>
      <w:r>
        <w:t>我的网上恋人。</w:t>
      </w:r>
    </w:p>
    <w:p>
      <w:r>
        <w:t>看着她脸上写满了的一脸灿烂与柔情，只觉得好象有一张无形的网把我网住了，一时什么话也说不</w:t>
      </w:r>
    </w:p>
    <w:p>
      <w:r>
        <w:t>出来，便伸手将她拥入怀中深深地去吻她脸上那一片灿烂。</w:t>
      </w:r>
    </w:p>
    <w:p>
      <w:r>
        <w:t>我和她是在一个聊天室里认识的。</w:t>
      </w:r>
    </w:p>
    <w:p>
      <w:r>
        <w:t>我和她无意中遇到，经过一阵漫无边际的聊天，开始熟识起来。</w:t>
      </w:r>
    </w:p>
    <w:p>
      <w:r>
        <w:t>因为觉得和她聊天很没有负担，可以海阔天空什么都聊，于是便时常在里聊聊。</w:t>
      </w:r>
    </w:p>
    <w:p>
      <w:r>
        <w:t>慢慢地这样的交往了很长一段时间后，我发现她很善解人意，还有很好的涵养以及一股很特别的、</w:t>
      </w:r>
    </w:p>
    <w:p>
      <w:r>
        <w:t>成熟女人的气质，同时她待人也很真诚和开朗，在她表面看似满不在乎的风格的下面，还丰含着不太容</w:t>
      </w:r>
    </w:p>
    <w:p>
      <w:r>
        <w:t>易为人察觉的女人特有的细腻。</w:t>
      </w:r>
    </w:p>
    <w:p>
      <w:r>
        <w:t>这样的交往又继续了一段时间，我突然发现，和她说话已经变成是我的生活中不可缺少的一部分了。</w:t>
      </w:r>
    </w:p>
    <w:p>
      <w:r>
        <w:t>于是有次聊天的时候我告诉了她，她回答我说，她也一样。</w:t>
      </w:r>
    </w:p>
    <w:p>
      <w:r>
        <w:t>我很开心。</w:t>
      </w:r>
    </w:p>
    <w:p>
      <w:r>
        <w:t>一天天色已经很晚，我又给了她，我们开始在里聊了起来，不知道怎么说起了我以前的女友，说了</w:t>
      </w:r>
    </w:p>
    <w:p>
      <w:r>
        <w:t>一阵，突然她说道：「我吃醋。」我愣住了，然后欣喜若狂，因为这个时候我明白，她喜欢我而我也是</w:t>
      </w:r>
    </w:p>
    <w:p>
      <w:r>
        <w:t>爱她的。因为当我听见她说出这句话时，心中是一种放下一块石头的感觉，很开心很充实。所以，我知</w:t>
      </w:r>
    </w:p>
    <w:p>
      <w:r>
        <w:t>道我们其实早已经互相爱着。</w:t>
      </w:r>
    </w:p>
    <w:p>
      <w:r>
        <w:t>两个人终于觉得好想见面，想真实地面对面的说话，而我这里到她那里路并不远。</w:t>
      </w:r>
    </w:p>
    <w:p>
      <w:r>
        <w:t>于是，我去了她那里，到的那天，很自然的在一起了。</w:t>
      </w:r>
    </w:p>
    <w:p>
      <w:r>
        <w:t>开始她有些羞涩，但是很快就很自然很放松的了，有时候甚至会让我觉得有些调皮。虽然是头一回</w:t>
      </w:r>
    </w:p>
    <w:p>
      <w:r>
        <w:t>在一起，但是，我们都觉得很融洽，或者说默契。</w:t>
      </w:r>
    </w:p>
    <w:p>
      <w:r>
        <w:t>回来以后，我们开始了过一段时间见一次面，分隔两地互相思念的生活。</w:t>
      </w:r>
    </w:p>
    <w:p>
      <w:r>
        <w:t>每次我们相见，在一起都会犹如火山一样热烈，因为隔一阵才能见着，所以，那些压抑着爱欲会在</w:t>
      </w:r>
    </w:p>
    <w:p>
      <w:r>
        <w:t>见面的时候汹汹地爆发。</w:t>
      </w:r>
    </w:p>
    <w:p>
      <w:r>
        <w:t>脑子里想着这些的时候，我已经牵着她的手上了ＴＡＸＩ。她进了车，把头靠在我肩上，抬起头来</w:t>
      </w:r>
    </w:p>
    <w:p>
      <w:r>
        <w:t>看着我，我在她额头上轻轻地吻了一下，她很满足靠着闭上了眼睛，什么话也不说，由得我把她的手合</w:t>
      </w:r>
    </w:p>
    <w:p>
      <w:r>
        <w:t>捧在我的手心里温温地抚摩着。</w:t>
      </w:r>
    </w:p>
    <w:p>
      <w:r>
        <w:t>到了酒店，我还是拖着她的手，就这样一直进了房间。</w:t>
      </w:r>
    </w:p>
    <w:p>
      <w:r>
        <w:t>我走到柜子边把包放下，她伸手从后面环住我抱着我的腰，我直起腰转过身看着她的眼睛，看见了</w:t>
      </w:r>
    </w:p>
    <w:p>
      <w:r>
        <w:t>那里面是满含着的爱意。</w:t>
      </w:r>
    </w:p>
    <w:p>
      <w:r>
        <w:t>我搂住她的腰，俯下头去深深地吻住了她那湿软温热的双唇。</w:t>
      </w:r>
    </w:p>
    <w:p>
      <w:r>
        <w:t>她闭上了眼睛微微地「唔」了一声，轻柔地回应起来，我们互相吻着，舌头缠绕在一起。慢慢的，</w:t>
      </w:r>
    </w:p>
    <w:p>
      <w:r>
        <w:t>她的呼吸开始急促起来，鼓起的胸脯一起一伏。</w:t>
      </w:r>
    </w:p>
    <w:p>
      <w:r>
        <w:t>我双手又搂紧了一些她的腰，然后不是很用力的但很坚定把她推到了墙边，整个人贴住了她的躯体，</w:t>
      </w:r>
    </w:p>
    <w:p>
      <w:r>
        <w:t>把她极富弹性的身子顶压在了墙上。</w:t>
      </w:r>
    </w:p>
    <w:p>
      <w:r>
        <w:t>感受着她软软的有弹性的胸脯一起一伏，我只觉得小腹热热的一阵发紧，忍不住用双腿把她的腿往</w:t>
      </w:r>
    </w:p>
    <w:p>
      <w:r>
        <w:t>两边分开，让下腹和双腿挤进她的两腿间，把她的双腿叉开，然后紧紧地贴着她柔软的躯体。</w:t>
      </w:r>
    </w:p>
    <w:p>
      <w:r>
        <w:t>她被吻着的嘴里开始发出了含糊的声音，身躯也左右扭动着，开始用她的身体磨蹭着我。</w:t>
      </w:r>
    </w:p>
    <w:p>
      <w:r>
        <w:t>我把她黑色毛衣下摆拉起来，露出了她柔滑的腹部，在那轻轻地婆娑抚摸着。</w:t>
      </w:r>
    </w:p>
    <w:p>
      <w:r>
        <w:t>她的呼吸开始越来越急促，并开始夹着几声轻轻的呻吟，身躯也开始上下挪动。</w:t>
      </w:r>
    </w:p>
    <w:p>
      <w:r>
        <w:t>我一面吻着她的嘴，一面解开了她的腰上的纽扣，两手伸进她衣内抓住了她内裤和外裤的裤腰，轻</w:t>
      </w:r>
    </w:p>
    <w:p>
      <w:r>
        <w:t>轻伸手进去抚摸着她向下大起来的髋骨。抚摸一阵之后，我突然一下蹲下去，把她的内裤和外裤一起拉</w:t>
      </w:r>
    </w:p>
    <w:p>
      <w:r>
        <w:t>了下来。</w:t>
      </w:r>
    </w:p>
    <w:p>
      <w:r>
        <w:t>因为太突然，她「啊」了一声，一下夹紧了被褪下了裤子完全裸露出来的双腿，两手下意识地护住</w:t>
      </w:r>
    </w:p>
    <w:p>
      <w:r>
        <w:t>了她双腿中间的毛茸茸的私处。</w:t>
      </w:r>
    </w:p>
    <w:p>
      <w:r>
        <w:t>我没给她再有动作和反应的时间，猛站起来又拉住她本已掀起的毛衣下摆，带着她掩盖住着两腿间</w:t>
      </w:r>
    </w:p>
    <w:p>
      <w:r>
        <w:t>隐秘处的双手，猛地向她头上拉去。</w:t>
      </w:r>
    </w:p>
    <w:p>
      <w:r>
        <w:t>她的毛衣顿时被向上拉到了头部，到露出了她嘴唇的时候，我没有再继续再拉，而是用一只手把她</w:t>
      </w:r>
    </w:p>
    <w:p>
      <w:r>
        <w:t>裹在毛衣里的两只手高高举起，按在了她头顶上方的墙上。</w:t>
      </w:r>
    </w:p>
    <w:p>
      <w:r>
        <w:t>她起伏着的胸脯马上被提得高高地挺起，我用另一只手解开她的黑色胸围，露出了她那两个光滑柔</w:t>
      </w:r>
    </w:p>
    <w:p>
      <w:r>
        <w:t>软的乳房，只见她两只乳房上的深色乳头已经亭亭玉立地挺立在那里。</w:t>
      </w:r>
    </w:p>
    <w:p>
      <w:r>
        <w:t>现在除了她的头部眼睛和举起的手臂被毛衣包着以外，在我眼前的是一个一丝不挂的丰满胴体。</w:t>
      </w:r>
    </w:p>
    <w:p>
      <w:r>
        <w:t>我一边亲吻着她露在毛衣外的嘴唇，一边用一只手快速脱去了自己的衣服，把身体靠了上去，让两</w:t>
      </w:r>
    </w:p>
    <w:p>
      <w:r>
        <w:t>个身体没有任何阻隔地贴在了一起。</w:t>
      </w:r>
    </w:p>
    <w:p>
      <w:r>
        <w:t>我用身体下面已经涨涨的肉柱贴着她，在她那丰满的小腹上揉移着，她一阵阵地急促喘息着，然后</w:t>
      </w:r>
    </w:p>
    <w:p>
      <w:r>
        <w:t>丰满的臀部开始前后扭动，用她柔滑的小腹来挤擦着我身前涨大的肉柱。</w:t>
      </w:r>
    </w:p>
    <w:p>
      <w:r>
        <w:t>我一只手依然抓着她的两个手腕把它们举在她的头顶，让她的人好象被提在空中一样，身体紧紧贴</w:t>
      </w:r>
    </w:p>
    <w:p>
      <w:r>
        <w:t>着她，顺着她臀部的动作一起挪动。另一只手沿着她背部的曲线从她的小蛮腰上慢慢向下抚摸着，一直</w:t>
      </w:r>
    </w:p>
    <w:p>
      <w:r>
        <w:t>摸到了她丰腴的臀，手掌满满地握住了她半爿臀上那丰满的肉轻轻地上下扯动起来。我知道，这样扯动</w:t>
      </w:r>
    </w:p>
    <w:p>
      <w:r>
        <w:t>会把她分开站着两腿间的肌肤也牵动起来，果然她被吻着的嘴里马上发出了一声近乎颤抖的声音，脚尖</w:t>
      </w:r>
    </w:p>
    <w:p>
      <w:r>
        <w:t>开始掂起来，把臀部向前向前一下一下地抬着。</w:t>
      </w:r>
    </w:p>
    <w:p>
      <w:r>
        <w:t>我的手向前移到她腰侧，然后顺着腹股沟向她两腿间一下子滑入，发现那里已经是湿漉漉的，大腿</w:t>
      </w:r>
    </w:p>
    <w:p>
      <w:r>
        <w:t>根部都被沾湿了一大片，我用整个手掌心贴住她那里温软湿润的两瓣嫩肉，然后这样用手提住她的两腿</w:t>
      </w:r>
    </w:p>
    <w:p>
      <w:r>
        <w:t>中间，开始提着她的身体，把她整个人一下一下向上提起一点又放她被堵着的嘴里又是几声长长的呻吟，</w:t>
      </w:r>
    </w:p>
    <w:p>
      <w:r>
        <w:t>身体扭动得更厉害了，被高高举起按在墙上的手也开始扭动起来，似乎想挣脱束缚。我用下面的那只手</w:t>
      </w:r>
    </w:p>
    <w:p>
      <w:r>
        <w:t>的手指拨开了她两腿间那两瓣柔软湿润的嫩肉，挪动身体把涨粗的阴茎抵住了她已经湿湿的小肉缝，轻</w:t>
      </w:r>
    </w:p>
    <w:p>
      <w:r>
        <w:t>轻地问她：「想要么？」</w:t>
      </w:r>
    </w:p>
    <w:p>
      <w:r>
        <w:t>她近乎呻吟的说：「好……想……」。</w:t>
      </w:r>
    </w:p>
    <w:p>
      <w:r>
        <w:t>没等她把话说完，我已经将下体向上重重一顶，插向她的两腿中间，把鼓大涨粗的坚硬肉柱猛一下</w:t>
      </w:r>
    </w:p>
    <w:p>
      <w:r>
        <w:t>插进了她温热湿润的肉缝里。</w:t>
      </w:r>
    </w:p>
    <w:p>
      <w:r>
        <w:t>两腿中间突然被猛地插进了一条烫热坚硬的柱体，顿时她一下子被插得扭动着头急促的「啊…！」</w:t>
      </w:r>
    </w:p>
    <w:p>
      <w:r>
        <w:t>地喊叫了一声。</w:t>
      </w:r>
    </w:p>
    <w:p>
      <w:r>
        <w:t>我不等她有反映的时间，把肉柱抽出一些，又再猛地一下全部插进了她两腿间的深处，直到阴茎的</w:t>
      </w:r>
    </w:p>
    <w:p>
      <w:r>
        <w:t>根部紧紧抵在她那两瓣被粗大阴茎撑开着的肉唇上。</w:t>
      </w:r>
    </w:p>
    <w:p>
      <w:r>
        <w:t>「啊…………………！」她被这一下插得的嘴里失声长长地颤抖着叫了起来。</w:t>
      </w:r>
    </w:p>
    <w:p>
      <w:r>
        <w:t>然后我开始在下面用粗硬的肉柱，一次次向上插进她温热湿润的腿间阴门。</w:t>
      </w:r>
    </w:p>
    <w:p>
      <w:r>
        <w:t>随着下面两腿间一次次那根肉柱的冲撞插入，她被冲击得背脊紧贴在墙上，整个身体一下一下从两</w:t>
      </w:r>
    </w:p>
    <w:p>
      <w:r>
        <w:t>腿中间被顶起，自下往上耸动着。胸前两只柔软的乳房，也随之一上一下的跳动，随着粗大阴茎在她两</w:t>
      </w:r>
    </w:p>
    <w:p>
      <w:r>
        <w:t>腿间阴户里抽动的节奏，她被我吻着的嘴里，发出了一声声颤抖着含糊不清的呻吟声。</w:t>
      </w:r>
    </w:p>
    <w:p>
      <w:r>
        <w:t>我的肉柱被她的爱穴紧紧包裹着，她那里温热、湿软又很紧，这感觉让我越来越快的将阴茎在她的</w:t>
      </w:r>
    </w:p>
    <w:p>
      <w:r>
        <w:t>两腿间一下一下地深深插入和拔出，同时把蒙着她头的毛衣拉掉，放开了她的手。</w:t>
      </w:r>
    </w:p>
    <w:p>
      <w:r>
        <w:t>我看着她如丝的眼睛微启的红唇，伸出一只手去握住了她胸口一只在上下跳动的乳房，只觉得一手</w:t>
      </w:r>
    </w:p>
    <w:p>
      <w:r>
        <w:t>满满的温软，那涨满我手掌的肉似乎被握得要从指缝里挤出来一般，顿时心中一荡，于是搓揉起这柔软</w:t>
      </w:r>
    </w:p>
    <w:p>
      <w:r>
        <w:t>又有弹性的乳房来。另一只手在她后面抓住了她丰腴的臀拉动着，把她两腿间嫩嫩的肌肤牵扯得动起来，</w:t>
      </w:r>
    </w:p>
    <w:p>
      <w:r>
        <w:t>前后摩擦着我在她腿间抽插的阴茎。</w:t>
      </w:r>
    </w:p>
    <w:p>
      <w:r>
        <w:t>她两腿间包含着肉柱的那两瓣软肉，一面承受着热热的坚硬肉柱在腿间插进拔出的上下摩擦，一面</w:t>
      </w:r>
    </w:p>
    <w:p>
      <w:r>
        <w:t>被我从她后面扯动臀部牵引着前后拉动，和湿漉漉爱穴上口的小肉蒂一起擦着从她身前插入的肉柱。</w:t>
      </w:r>
    </w:p>
    <w:p>
      <w:r>
        <w:t>她下身流出的水开始越来越多，叉开张着的两腿根部，被肉柱抽动时从小洞里带出来的汁水打湿了</w:t>
      </w:r>
    </w:p>
    <w:p>
      <w:r>
        <w:t>一片，使肉柱抽动的时候发出了「扑哧、扑哧」的声音。</w:t>
      </w:r>
    </w:p>
    <w:p>
      <w:r>
        <w:t>她的面腮和身体渐渐泛起了一片桃红色，嘴唇张开大声喘息着，嘴里一声接一声越来越快地发出了</w:t>
      </w:r>
    </w:p>
    <w:p>
      <w:r>
        <w:t>「啊……啊…………啊……」的呻吟。不一会，突然她双手紧紧地搂住我，颤抖着喊了一声：「啊……</w:t>
      </w:r>
    </w:p>
    <w:p>
      <w:r>
        <w:t>…要不行了……要来了…啊………啊………」，然后两条站着的大腿肌肉一阵阵激烈地颤抖起来。</w:t>
      </w:r>
    </w:p>
    <w:p>
      <w:r>
        <w:t>我见状用双手提起了她的两条大腿抱在身侧，端着她将她的身体悬在空中，让她两腿间的爱穴正对</w:t>
      </w:r>
    </w:p>
    <w:p>
      <w:r>
        <w:t>着我身前昂起的阴茎，在她下身抽动的阴茎猛地向上用力插进她的腿间，用肉柱把她人全部顶离了地面，</w:t>
      </w:r>
    </w:p>
    <w:p>
      <w:r>
        <w:t>开始加快了阴茎对她的冲击，把粗涨的阴茎一次次重重地直插进她腿间的阴户内，直抵她爱穴尽头。</w:t>
      </w:r>
    </w:p>
    <w:p>
      <w:r>
        <w:t>随着我的肉柱在她体内越来越剧烈的抽动，她的两条腿突然猛地交缠在我身后盘住我，大腿紧紧箍</w:t>
      </w:r>
    </w:p>
    <w:p>
      <w:r>
        <w:t>着我的腰，用她的脚跟用力地将我向她身体地勾去，把我身前那粗涨坚硬的肉柱深深的推挤进她自己的</w:t>
      </w:r>
    </w:p>
    <w:p>
      <w:r>
        <w:t>两腿中间。</w:t>
      </w:r>
    </w:p>
    <w:p>
      <w:r>
        <w:t>我这时感觉到她下面那柔软湿润包裹着肉柱的阴道猛然开始抽搐起来，她的嘴里「啊………………</w:t>
      </w:r>
    </w:p>
    <w:p>
      <w:r>
        <w:t>…！」地一声发出了一声长长的颤抖着的呻吟，被我端在空中的身体也一下子绷紧着使劲向后仰去，胸</w:t>
      </w:r>
    </w:p>
    <w:p>
      <w:r>
        <w:t>前两只乳房挺了起来。她的整个人同时随着她两腿深处那阵抽搐，没有节奏地时快时慢一阵阵的颤抖起</w:t>
      </w:r>
    </w:p>
    <w:p>
      <w:r>
        <w:t>来。下面那两腿间那两瓣湿热的肉唇和柔软的肉壁，也在一次次地痉挛，夹挤着我正在她腿间抽动的粗</w:t>
      </w:r>
    </w:p>
    <w:p>
      <w:r>
        <w:t>热肉柱，她的阴道剧烈地抽搐了六、七下后，她那绷紧向后仰去的上半身一下瘫软下来，然后趴在了我</w:t>
      </w:r>
    </w:p>
    <w:p>
      <w:r>
        <w:t>肩上。</w:t>
      </w:r>
    </w:p>
    <w:p>
      <w:r>
        <w:t>过了一阵，她夹骑在我身上那绷紧着的腿，也慢慢开始变得软绵绵的，然后她双手搂紧我脖子，把</w:t>
      </w:r>
    </w:p>
    <w:p>
      <w:r>
        <w:t>身躯紧紧地贴着我，看着我的那双弯弯眼睛里似乎柔得要流出水来，轻轻地在我耳边说到：「……真好。」</w:t>
      </w:r>
    </w:p>
    <w:p>
      <w:r>
        <w:t>我「嗯」了一声，抱着她走到床边，把她放在床上，拉过毯子盖住了她，一起躺了进去。</w:t>
      </w:r>
    </w:p>
    <w:p>
      <w:r>
        <w:t>了下去。二春风又渡玉门关</w:t>
      </w:r>
    </w:p>
    <w:p>
      <w:r>
        <w:t>她在毯子下钻过来把头枕在我胸前，人蜷着偎在我怀里，问道：「喜欢和我这样在一起吗？」</w:t>
      </w:r>
    </w:p>
    <w:p>
      <w:r>
        <w:t>我说：「喜欢。」</w:t>
      </w:r>
    </w:p>
    <w:p>
      <w:r>
        <w:t>她问：「怎么个喜欢法？」</w:t>
      </w:r>
    </w:p>
    <w:p>
      <w:r>
        <w:t>我说：「最喜欢。」</w:t>
      </w:r>
    </w:p>
    <w:p>
      <w:r>
        <w:t>她笑了，很开心的样子。</w:t>
      </w:r>
    </w:p>
    <w:p>
      <w:r>
        <w:t>她喜欢这样的问答，因为这能让她觉得很安心满足，所以经常这样问我，老也问不倦听不厌的。</w:t>
      </w:r>
    </w:p>
    <w:p>
      <w:r>
        <w:t>的确，我喜欢和她一起。和她一起做任何事情，因为只要和她在一起，什么都可以不用顾忌，很放</w:t>
      </w:r>
    </w:p>
    <w:p>
      <w:r>
        <w:t>松很自在，而且很心里安逸。</w:t>
      </w:r>
    </w:p>
    <w:p>
      <w:r>
        <w:t>而每当我面对着她，看着她的时候，心里经常会很莫名地涌起一股想把她抱在怀里好好疼爱的冲动，</w:t>
      </w:r>
    </w:p>
    <w:p>
      <w:r>
        <w:t>觉得似乎只有这样心里才可以塌实些。在我的心里，她就是一个需要我很细心地去呵护疼爱的柔弱小女</w:t>
      </w:r>
    </w:p>
    <w:p>
      <w:r>
        <w:t>人，尽管她的事业很成功。</w:t>
      </w:r>
    </w:p>
    <w:p>
      <w:r>
        <w:t>我搂着她心里一边想着这些，一边下意识地轻轻抚摸着她的胸脯和腰际的曲线。我很喜欢抚摸她的</w:t>
      </w:r>
    </w:p>
    <w:p>
      <w:r>
        <w:t>身体，即使是平时走路也喜欢搂着她的腰一边走路一边这样抚摸。</w:t>
      </w:r>
    </w:p>
    <w:p>
      <w:r>
        <w:t>她抬头看着我，说道：「……这样会出问题的哦？……」</w:t>
      </w:r>
    </w:p>
    <w:p>
      <w:r>
        <w:t>我回过神来，于是故意很茫然地问她：「出什么问题啊？」</w:t>
      </w:r>
    </w:p>
    <w:p>
      <w:r>
        <w:t>她「噗嗤」一声笑了出来，翻身上来双手垫在下巴下面伏在我胸前，看着我说道：「你这个坏人，</w:t>
      </w:r>
    </w:p>
    <w:p>
      <w:r>
        <w:t>明知道我说什么的还装！」</w:t>
      </w:r>
    </w:p>
    <w:p>
      <w:r>
        <w:t>我又很无辜地说：「我装什么了？是不知道啊，告诉我……」</w:t>
      </w:r>
    </w:p>
    <w:p>
      <w:r>
        <w:t>她轻轻笑着：「你就知道，还故意问我……」</w:t>
      </w:r>
    </w:p>
    <w:p>
      <w:r>
        <w:t>我说：「我真不知道啊，快告诉我吗。」</w:t>
      </w:r>
    </w:p>
    <w:p>
      <w:r>
        <w:t>她脸上浮起了一丝羞怯的神情道：「知道你就是要我自己说出来……」</w:t>
      </w:r>
    </w:p>
    <w:p>
      <w:r>
        <w:t>接着低下头附在我耳边轻轻呵着气道：「会想要的……」</w:t>
      </w:r>
    </w:p>
    <w:p>
      <w:r>
        <w:t>我一边抚摸着她的背笑着，一边继续故意装着木然：「要什么呀？不明白……」</w:t>
      </w:r>
    </w:p>
    <w:p>
      <w:r>
        <w:t>她在我耳边一边对着我的耳朵吹着热气，一边道：「要我的宝贝进来……」，她平时喜欢把我的肉</w:t>
      </w:r>
    </w:p>
    <w:p>
      <w:r>
        <w:t>柱叫做「宝贝」，她的宝贝。</w:t>
      </w:r>
    </w:p>
    <w:p>
      <w:r>
        <w:t>她说完，我就感觉到两片软软的嘴唇把我的耳朵含住了，一条舌尖开始灵巧的舔拨着我的耳垂，而</w:t>
      </w:r>
    </w:p>
    <w:p>
      <w:r>
        <w:t>一只小手顺着我的身体向下滑向小腹，然后探入两腿间茂密的毛发丛中，握住了我那根粗涨着的阴茎，</w:t>
      </w:r>
    </w:p>
    <w:p>
      <w:r>
        <w:t>轻轻地上下揉动起来。</w:t>
      </w:r>
    </w:p>
    <w:p>
      <w:r>
        <w:t>那只小手在那里握住粗粗的肉柱在手心里揉弄了一会，又开始摸向肉柱下面，托起了柱子下的袋囊</w:t>
      </w:r>
    </w:p>
    <w:p>
      <w:r>
        <w:t>轻轻搓揉一阵，然后又回上来握着肉柱，这样轮换着在我的两腿间上下揉弄抚摸。</w:t>
      </w:r>
    </w:p>
    <w:p>
      <w:r>
        <w:t>我轻轻问道：「哎呀，怎么这样放肆啊……」</w:t>
      </w:r>
    </w:p>
    <w:p>
      <w:r>
        <w:t>她故意很不以为然的说：「哼……怎么了，不可以呀？」</w:t>
      </w:r>
    </w:p>
    <w:p>
      <w:r>
        <w:t>我说：「当然可以，怎么不可以，要是你不可以，还有什么人可以这样？我只是怕一会你要跑……」</w:t>
      </w:r>
    </w:p>
    <w:p>
      <w:r>
        <w:t>她看着我，鼻子一皱头一扭，撅起嘴继续保持着那样很不屑的样子「哼」了一声道：「为什么要跑？」</w:t>
      </w:r>
    </w:p>
    <w:p>
      <w:r>
        <w:t>我恶狠狠地说：「因为这样我会兽性大发的！」</w:t>
      </w:r>
    </w:p>
    <w:p>
      <w:r>
        <w:t>她看着我，神情一下变得很媚，在我身上晃动着身体，轻轻的问我：「那……会怎么样啊……？」</w:t>
      </w:r>
    </w:p>
    <w:p>
      <w:r>
        <w:t>我心神一荡，翻身上去压住她把她抱在怀里说：「就象这样……」说着，用两腿分开了她的两腿，</w:t>
      </w:r>
    </w:p>
    <w:p>
      <w:r>
        <w:t>把被她握着的阴茎顶住她湿润的两腿中间。</w:t>
      </w:r>
    </w:p>
    <w:p>
      <w:r>
        <w:t>她在我身下，用握着我阴茎的手把那支粗涨着的阴茎挪动着对准了她自己肉缝，把前面的肉冠头塞</w:t>
      </w:r>
    </w:p>
    <w:p>
      <w:r>
        <w:t>进湿漉漉的两瓣嫩肉缝中，用两片肉唇含住它，然后呻吟了一声继续媚媚地看着我问道：「……嗯……</w:t>
      </w:r>
    </w:p>
    <w:p>
      <w:r>
        <w:t>然后呢……？」</w:t>
      </w:r>
    </w:p>
    <w:p>
      <w:r>
        <w:t>我说：「然后就这样……」我一面说一面把粗涨的阴茎慢慢地推进了她的体内。</w:t>
      </w:r>
    </w:p>
    <w:p>
      <w:r>
        <w:t>她轻轻「……呃……」了一声，握着阴茎的手稍稍松了些，然后用几个手指抓住了我阴茎的根部，</w:t>
      </w:r>
    </w:p>
    <w:p>
      <w:r>
        <w:t>小手握着阴茎跟着它在自己湿湿的两腿中间抽动，慢慢地她握着我阴茎根部的手指开始随着阴茎抽动一</w:t>
      </w:r>
    </w:p>
    <w:p>
      <w:r>
        <w:t>夹一松地动起来，让阴茎向前推进时被手指柔柔地从头到尾抚摸着插入她的阴道，出来被手指撸着身子</w:t>
      </w:r>
    </w:p>
    <w:p>
      <w:r>
        <w:t>抽出。</w:t>
      </w:r>
    </w:p>
    <w:p>
      <w:r>
        <w:t>我在她耳边道：「你是个天生的床上尤物……」</w:t>
      </w:r>
    </w:p>
    <w:p>
      <w:r>
        <w:t>她呻吟了一声：「……嗯……喜欢……这样媚你……诱惑你哩……」</w:t>
      </w:r>
    </w:p>
    <w:p>
      <w:r>
        <w:t>我涨涨的阴茎每次插入她体内的时候，都被她温软湿润的阴道紧裹着，一下子仿佛陷入了一个热热</w:t>
      </w:r>
    </w:p>
    <w:p>
      <w:r>
        <w:t>的、软绵绵的肉洞里，那肉洞里面温热而潮湿，环裹着它的柔软肉壁从四面八方挤压着它，越往里越挤</w:t>
      </w:r>
    </w:p>
    <w:p>
      <w:r>
        <w:t>得越紧，给我的感觉仿佛我每次都要用那粗涨的肉柱用力地挤开她两腿间柔软湿润的肉体，才能把那支</w:t>
      </w:r>
    </w:p>
    <w:p>
      <w:r>
        <w:t>肉柱插进她身体深处，塞满她腿间深处。</w:t>
      </w:r>
    </w:p>
    <w:p>
      <w:r>
        <w:t>她在我身下被抽插了一会后，腿间的爱汁又开始多了起来，我伸手顺着她腿间被不停插着的湿淋淋</w:t>
      </w:r>
    </w:p>
    <w:p>
      <w:r>
        <w:t>的肉缝向下摸了下去，一直摸到她后面丰满的股沟里，发现那里一样沾满了粘滑的汁液，床单也是湿漉</w:t>
      </w:r>
    </w:p>
    <w:p>
      <w:r>
        <w:t>漉的一片。</w:t>
      </w:r>
    </w:p>
    <w:p>
      <w:r>
        <w:t>我拿起一个枕头，塞入她的臀下，把她下身垫起抬高了一点，腰部还是落在床上，又拉起她让她上</w:t>
      </w:r>
    </w:p>
    <w:p>
      <w:r>
        <w:t>身靠在被子上让她面对着我。</w:t>
      </w:r>
    </w:p>
    <w:p>
      <w:r>
        <w:t>然后我起身跪立在她的两腿中间，把她的双腿分开张得大大地抬起架在我的臂弯里，顿时她两腿中</w:t>
      </w:r>
    </w:p>
    <w:p>
      <w:r>
        <w:t>间春光乍泻，女人私处的芳菲幽密，纤毫毕露地暴露在我们俩面前。</w:t>
      </w:r>
    </w:p>
    <w:p>
      <w:r>
        <w:t>她一下子浑身瘫软了下来，呻吟着问我：「啊……，你做……什么……？」</w:t>
      </w:r>
    </w:p>
    <w:p>
      <w:r>
        <w:t>我没出声，用手指拨开她下身深色的小嘴唇，把里面粉红色的肉缝露了出来，将自己涨粗的阴茎头</w:t>
      </w:r>
    </w:p>
    <w:p>
      <w:r>
        <w:t>部塞进了粉红色的肉缝里让她的阴唇含着，大部分露在外面。</w:t>
      </w:r>
    </w:p>
    <w:p>
      <w:r>
        <w:t>然后轻轻问她：「看见了吗？」</w:t>
      </w:r>
    </w:p>
    <w:p>
      <w:r>
        <w:t>她看着插在自己下体里的粗大肉柱，脸色红红的，轻声地用近乎耳语的声音说：「看见了……」</w:t>
      </w:r>
    </w:p>
    <w:p>
      <w:r>
        <w:t>我继续问道：「看见什么？」</w:t>
      </w:r>
    </w:p>
    <w:p>
      <w:r>
        <w:t>她呼吸急促，断断续续地说：「看见……粗粗的宝贝……插在我的身体里。」</w:t>
      </w:r>
    </w:p>
    <w:p>
      <w:r>
        <w:t>我再追问：「插在你身体的那里啊？」</w:t>
      </w:r>
    </w:p>
    <w:p>
      <w:r>
        <w:t>她看着我道：「……插在……我……下面的……小洞里……」说完，闭着嘴似乎屏住了呼吸，眼睛</w:t>
      </w:r>
    </w:p>
    <w:p>
      <w:r>
        <w:t>看向下面，两条腿开始在我臂弯里抖动起来。</w:t>
      </w:r>
    </w:p>
    <w:p>
      <w:r>
        <w:t>我把身体向下慢慢压去，让她看着那根粗涨坚硬的阴茎，一点点慢慢地插入她腿间粉红色的阴唇肉</w:t>
      </w:r>
    </w:p>
    <w:p>
      <w:r>
        <w:t>缝里，她看着这个情形，忍不住「……啊……」地长长地呻吟了一声，我把肉柱从她身体里又慢慢地拔</w:t>
      </w:r>
    </w:p>
    <w:p>
      <w:r>
        <w:t>了出来。</w:t>
      </w:r>
    </w:p>
    <w:p>
      <w:r>
        <w:t>只见粗大的肉柱从她腿间拔起的时候，柱体已经被她的汁液沾染得浑身津亮，我突然一下狠插进去，</w:t>
      </w:r>
    </w:p>
    <w:p>
      <w:r>
        <w:t>开始在她身体上快速的抽动起来。</w:t>
      </w:r>
    </w:p>
    <w:p>
      <w:r>
        <w:t>她看着那粗大的肉柱猛地一下下快速插入了自己的下身，开始喊叫起来：「啊……啊……看着给你</w:t>
      </w:r>
    </w:p>
    <w:p>
      <w:r>
        <w:t>……这样插我下面……啊……羞死了……要被……弄死的啦……啊！」</w:t>
      </w:r>
    </w:p>
    <w:p>
      <w:r>
        <w:t>我听着她这样喊叫，又伸手拉起她的头让她抬得更高一点，向下看着她被粗大的阴茎抽插着的下身。</w:t>
      </w:r>
    </w:p>
    <w:p>
      <w:r>
        <w:t>看着那里两瓣阴唇肉包含着在她阴道中进进出出的阴茎，在肉柱插进去的时候裹着肉柱，被肉柱带</w:t>
      </w:r>
    </w:p>
    <w:p>
      <w:r>
        <w:t>动着陷入体内，抽出的时候又被带着拉出来，一下下地在阴道口翕动着。她大声的一面喊叫一面呻吟起</w:t>
      </w:r>
    </w:p>
    <w:p>
      <w:r>
        <w:t>来，同时看着我的肉柱在她抬起张开的双腿间被肉穴吞吐着的情形，开始用双手去抚摸自己的乳房。</w:t>
      </w:r>
    </w:p>
    <w:p>
      <w:r>
        <w:t>我把她的双腿再向前一直推到她胸前，分得大大的架在臂弯里，把她的屁股拉得高高地翘起，让她</w:t>
      </w:r>
    </w:p>
    <w:p>
      <w:r>
        <w:t>更近地看着我的阴茎在她两腿中间每一次的抽送动作。</w:t>
      </w:r>
    </w:p>
    <w:p>
      <w:r>
        <w:t>看着我的肉柱在她下面身体里的进出，她的眼神开始迷离起来，「啊……啊……」的呻吟声也越来</w:t>
      </w:r>
    </w:p>
    <w:p>
      <w:r>
        <w:t>越高。</w:t>
      </w:r>
    </w:p>
    <w:p>
      <w:r>
        <w:t>插了一阵我又把她的一条腿放在肩上挂着，一条腿放在我的大腿上，肉柱继续在她身体里抽动，一</w:t>
      </w:r>
    </w:p>
    <w:p>
      <w:r>
        <w:t>只手捏着她一只跳动的乳房，一只手开始摸向她张得大大两腿中间，在她的注视下揉弄着她那湿漉漉的</w:t>
      </w:r>
    </w:p>
    <w:p>
      <w:r>
        <w:t>肉缝里的小小突起。</w:t>
      </w:r>
    </w:p>
    <w:p>
      <w:r>
        <w:t>我用手指轻轻按住突起的阴蒂搓揉拨动着，拉动着她潮湿丰盈的阴唇摩擦着在她腿间抽动的肉柱，</w:t>
      </w:r>
    </w:p>
    <w:p>
      <w:r>
        <w:t>同时加快了硬柱对她肉洞的抽送，从上向下好象打桩一样重重地把粗涨着的肉柱一下下杵进她两腿中间</w:t>
      </w:r>
    </w:p>
    <w:p>
      <w:r>
        <w:t>的阴道里。</w:t>
      </w:r>
    </w:p>
    <w:p>
      <w:r>
        <w:t>从她的肉缝一直到后面的屁股沟里，已经满是被粗涨的阴茎抽送的时候带出的粘滑汁液，肉柱下悬</w:t>
      </w:r>
    </w:p>
    <w:p>
      <w:r>
        <w:t>着的袋囊也随着肉柱的抽送，一下下拍打着她被抬得翘起了朝上深深的屁股沟，发出「啪啪」的响声。</w:t>
      </w:r>
    </w:p>
    <w:p>
      <w:r>
        <w:t>她看着自己两腿间阴户，被我阴茎抽插和手指摸弄着的景象，抬起头来呻吟着对我说：「……哦…</w:t>
      </w:r>
    </w:p>
    <w:p>
      <w:r>
        <w:t>…这样……啊……会……要命的……啊……」</w:t>
      </w:r>
    </w:p>
    <w:p>
      <w:r>
        <w:t>我「嗯」了一声：「那就更要……要要看了。」</w:t>
      </w:r>
    </w:p>
    <w:p>
      <w:r>
        <w:t>说着，我肉柱的抽插开始剧烈起来，手指对她阴蒂的捏弄也加快了，她整个人开始被我在她两腿间</w:t>
      </w:r>
    </w:p>
    <w:p>
      <w:r>
        <w:t>的动作弄得在床上颠簸着，乳房也胡乱跳动着，房间里满是肉柱插进她多汁的阴道里发出的声响，还有</w:t>
      </w:r>
    </w:p>
    <w:p>
      <w:r>
        <w:t>肉柱下的袋囊碰撞她屁股沟的拍打声，和她的呻吟喊叫声都交织在了一起。</w:t>
      </w:r>
    </w:p>
    <w:p>
      <w:r>
        <w:t>她被这样猛插了一阵后，被扛着的大腿突然又开始了那种没有节奏的颤抖，两条大腿内侧的肌肉一</w:t>
      </w:r>
    </w:p>
    <w:p>
      <w:r>
        <w:t>阵阵在不受控制的抽搐，眼睛闭着皱起了眉头，头一下向后仰过去，人反弓起来，向上挺着腰和胸脯，</w:t>
      </w:r>
    </w:p>
    <w:p>
      <w:r>
        <w:t>双手也同时一把抓住自己跳动的乳房揉捏着：「啊……快……啊……狠狠的插我啊……想要深深的……</w:t>
      </w:r>
    </w:p>
    <w:p>
      <w:r>
        <w:t>要我啊！」</w:t>
      </w:r>
    </w:p>
    <w:p>
      <w:r>
        <w:t>我听着她这消魂的呻吟声，看着身下她那被肉柱插得似乎浑身要流出水来的躯体和柔媚似水神情，</w:t>
      </w:r>
    </w:p>
    <w:p>
      <w:r>
        <w:t>一下把她的双腿压在她胸前挤到了乳房，把她的人弓成了一个Ｖ字形。</w:t>
      </w:r>
    </w:p>
    <w:p>
      <w:r>
        <w:t>我俯身压在她身上把她的腿和身体一起抱住，用阴茎重重地插着她被紧紧压在身下的肉洞，剧烈而</w:t>
      </w:r>
    </w:p>
    <w:p>
      <w:r>
        <w:t>快速地抽插着。</w:t>
      </w:r>
    </w:p>
    <w:p>
      <w:r>
        <w:t>她抱住我，下面阴道内的柔软肉壁开始不规则的一阵阵紧夹在里面抽动的热热的粗大阴茎，身体死</w:t>
      </w:r>
    </w:p>
    <w:p>
      <w:r>
        <w:t>命扭动着，嘴里开始发出了一声声令人销魂的呻吟：「……唔！来了啊！……不……要停……啊……受</w:t>
      </w:r>
    </w:p>
    <w:p>
      <w:r>
        <w:t>不了了啦……！」</w:t>
      </w:r>
    </w:p>
    <w:p>
      <w:r>
        <w:t>我被她紧夹着我的湿润阴道肉壁夹得下体和小腹一阵热热的紧缩，肉柱开始不受控制痉挛起来，她</w:t>
      </w:r>
    </w:p>
    <w:p>
      <w:r>
        <w:t>下身湿热软滑的肉洞这时候又猛地裹着我正在她体内痉挛的肉柱剧烈抽搐起来，直夹得我再也不能忍受</w:t>
      </w:r>
    </w:p>
    <w:p>
      <w:r>
        <w:t>的亢奋起来，忍不住叫道：「我要射了！」</w:t>
      </w:r>
    </w:p>
    <w:p>
      <w:r>
        <w:t>她长长地「啊……………」了一声，臀部一下高高抬起上下快速耸动起来，我只觉得的肉柱被她的</w:t>
      </w:r>
    </w:p>
    <w:p>
      <w:r>
        <w:t>两腿间温软湿润的肉唇紧夹着吞吐，肉柱一阵涨涨的热，下腹升起一阵让我消魂失神身体要痉挛的快感，</w:t>
      </w:r>
    </w:p>
    <w:p>
      <w:r>
        <w:t>身体里暴出一股只想把浑身炸散的感觉，便把开始痉挛、颤动着的涨得大大的肉柱向她腿间软热的肉缝</w:t>
      </w:r>
    </w:p>
    <w:p>
      <w:r>
        <w:t>里猛一下狠狠插了进去，狂烈地插入了她抽搐中的下身，被她裹得紧紧地，直抵她紧热潮湿的阴道尽头。</w:t>
      </w:r>
    </w:p>
    <w:p>
      <w:r>
        <w:t>这一阵剧烈对她两腿中间的抽插，使我的肉柱和双腿、臀部的大片肌肉一起突然控制不住地发出了</w:t>
      </w:r>
    </w:p>
    <w:p>
      <w:r>
        <w:t>一阵阵激烈的收缩，坚硬粗涨的肉柱随着那阵阵收缩，被她下身紧紧包裹着，在里面一下下地涨大跳动，</w:t>
      </w:r>
    </w:p>
    <w:p>
      <w:r>
        <w:t>我只觉得身体象要爆裂了一般，忍不住大吼了一声，轰然一下一股灼热的洪流从我体内开始猛地爆射出</w:t>
      </w:r>
    </w:p>
    <w:p>
      <w:r>
        <w:t>去，滚烫的精液一泻如注地直射入她身体深处。</w:t>
      </w:r>
    </w:p>
    <w:p>
      <w:r>
        <w:t>她顿时在我身下发出了一声声带着哭声的颤抖呻吟：「啊……妈妈呀……啊……我的妈妈呀……啊</w:t>
      </w:r>
    </w:p>
    <w:p>
      <w:r>
        <w:t>……热热射进来了！……好烫……啊……被干死了啦……啊……被射死了……啊…！」</w:t>
      </w:r>
    </w:p>
    <w:p>
      <w:r>
        <w:t>她一边这样胡乱叫喊着，一边把丰满的臀部一次次用力向上挺来，尽力把正在发射着一股股热热精</w:t>
      </w:r>
    </w:p>
    <w:p>
      <w:r>
        <w:t>液的阴茎迎进她两腿间的肉穴，直抵她子宫深处，用那里承受一次次肉柱喷射出的灼热精液，由得我热</w:t>
      </w:r>
    </w:p>
    <w:p>
      <w:r>
        <w:t>热精液在那里面尽情地浇灌，扫射着她身体的最深处。</w:t>
      </w:r>
    </w:p>
    <w:p>
      <w:r>
        <w:t>随着我肉柱这阵塞满她小肉洞的痉挛和发射，她挺起乳房扭着身体，闭着眼睛向后仰着头，激烈地</w:t>
      </w:r>
    </w:p>
    <w:p>
      <w:r>
        <w:t>左右晃动着，一头黑发也随之在枕巾上左右乱拂。那脸上满是梦呓般似乎痛苦却又很满足的神情，过了</w:t>
      </w:r>
    </w:p>
    <w:p>
      <w:r>
        <w:t>一会，她才皱着眉头闭着眼睛，红唇微张，鼻翼翕动地喘息着，慢慢地平静了下来。三万柳千丝迎羌笛</w:t>
      </w:r>
    </w:p>
    <w:p>
      <w:r>
        <w:t>连着两次欢爱过后，我们俩缠绵着沉沉睡去。</w:t>
      </w:r>
    </w:p>
    <w:p>
      <w:r>
        <w:t>这一觉睡到天近黄昏才相拥着醒来。</w:t>
      </w:r>
    </w:p>
    <w:p>
      <w:r>
        <w:t>看看天色，我们拉着手去了楼下的酒店吃饭。一边吃饭，一边嬉笑着开着玩笑，说着悄悄话。</w:t>
      </w:r>
    </w:p>
    <w:p>
      <w:r>
        <w:t>快吃完的时候，我问：「我们吃完去那里玩呢？」</w:t>
      </w:r>
    </w:p>
    <w:p>
      <w:r>
        <w:t>她说：「回房间去啊，好长时间才见一次的，好想在一起好好说话的。」</w:t>
      </w:r>
    </w:p>
    <w:p>
      <w:r>
        <w:t>我「嗯」地答应了一声。</w:t>
      </w:r>
    </w:p>
    <w:p>
      <w:r>
        <w:t>我们回到了房间。</w:t>
      </w:r>
    </w:p>
    <w:p>
      <w:r>
        <w:t>我对她说：「我先去洗一下，一路上暖气太大，热了满身汗，很快的。」</w:t>
      </w:r>
    </w:p>
    <w:p>
      <w:r>
        <w:t>她笑着说：「哼，那还一来就亲热，去洗。」</w:t>
      </w:r>
    </w:p>
    <w:p>
      <w:r>
        <w:t>我进了洗手间，打开热水冲洗起来。</w:t>
      </w:r>
    </w:p>
    <w:p>
      <w:r>
        <w:t>洗了一会，我听见她在门外喊着：「我要进来！我要上洗手间！」</w:t>
      </w:r>
    </w:p>
    <w:p>
      <w:r>
        <w:t>我说：「门没锁，进来吧。」</w:t>
      </w:r>
    </w:p>
    <w:p>
      <w:r>
        <w:t>我听见她走了进来，过了一会她歪着头从浴帘边上探了进来，看着我笑嘻嘻地说：「嘻嘻，要不要</w:t>
      </w:r>
    </w:p>
    <w:p>
      <w:r>
        <w:t>我帮你洗呀？」</w:t>
      </w:r>
    </w:p>
    <w:p>
      <w:r>
        <w:t>我笑道：「好呀，就是一会不知道到底是那个帮那个洗了……」</w:t>
      </w:r>
    </w:p>
    <w:p>
      <w:r>
        <w:t>她光光地裸着身嬉笑着走了进来，故意做出一脸的不怀好意说：「不知道啊……嘻嘻。」</w:t>
      </w:r>
    </w:p>
    <w:p>
      <w:r>
        <w:t>说着，把浴液倒在手上帮我涂抹起来。我也向她身上擦着浴液，一会两个人身上都涂满了滑滑的浴</w:t>
      </w:r>
    </w:p>
    <w:p>
      <w:r>
        <w:t>液泡沫，我触摸着她光滑的身子，身下一阵躁热，阴茎又开始一鼓一鼓昂首立了起来，她捧了满满一手</w:t>
      </w:r>
    </w:p>
    <w:p>
      <w:r>
        <w:t>的泡沫，伸手擦在挺立起来的肉柱上，两手握住了它轻轻揉捏着。</w:t>
      </w:r>
    </w:p>
    <w:p>
      <w:r>
        <w:t>我一面由着她在胯间揉弄着粗立起来的阴茎，一面上下抚摸着她的裸体，抚摸她柔软而有弹性的胸</w:t>
      </w:r>
    </w:p>
    <w:p>
      <w:r>
        <w:t>脯，凹陷的腰际，丰腴的臀部，结实的大腿。</w:t>
      </w:r>
    </w:p>
    <w:p>
      <w:r>
        <w:t>我们互相抚摸了一阵，她拿下花洒，把我身上的泡沫冲洗干净。</w:t>
      </w:r>
    </w:p>
    <w:p>
      <w:r>
        <w:t>她看着我腿间涨鼓鼓的红色肉柱，握住了用花洒冲洗了一阵，然后弯腰低下身去，用双手把它握住，</w:t>
      </w:r>
    </w:p>
    <w:p>
      <w:r>
        <w:t>上下左右轻轻翻转着它仔细地看了一会，抬起头来媚媚地看着我柔声说道：「……好喜欢它呢，帮你洗</w:t>
      </w:r>
    </w:p>
    <w:p>
      <w:r>
        <w:t>洗……好不好？」</w:t>
      </w:r>
    </w:p>
    <w:p>
      <w:r>
        <w:t>我抚摸着她的身躯和背脊，道：「好。」</w:t>
      </w:r>
    </w:p>
    <w:p>
      <w:r>
        <w:t>她俯下身去握着红红的直直地矗在那里的肉柱，看着它说：「……喜欢它这个样子……我来帮你洗</w:t>
      </w:r>
    </w:p>
    <w:p>
      <w:r>
        <w:t>……」</w:t>
      </w:r>
    </w:p>
    <w:p>
      <w:r>
        <w:t>说完她一面仰着脸看着我，一面张开了她的小嘴把脸贴到我叉开站着的两腿间，一口把那根粗大的</w:t>
      </w:r>
    </w:p>
    <w:p>
      <w:r>
        <w:t>阴茎吞了进去。</w:t>
      </w:r>
    </w:p>
    <w:p>
      <w:r>
        <w:t>我的肉棒一下子陷入了她湿软温热的口腔里，她双手握着阴茎根部把它塞进小嘴里吞吐起来。</w:t>
      </w:r>
    </w:p>
    <w:p>
      <w:r>
        <w:t>她的两片嘴唇紧紧抿着裹住粗大的阴茎，软软而又结实的舌尖在嘴里不停地舔着卷在阴茎前端的肉</w:t>
      </w:r>
    </w:p>
    <w:p>
      <w:r>
        <w:t>冠头上，一圈圈地慢慢地拨弄着我的肉棍。</w:t>
      </w:r>
    </w:p>
    <w:p>
      <w:r>
        <w:t>她的嘴很热很湿很软，我硬硬的肉柱被她含在嘴里不停地用舌头舔卷，吞吐进出的含弄，顿时一阵</w:t>
      </w:r>
    </w:p>
    <w:p>
      <w:r>
        <w:t>阵消魂快感从含在她嘴里的下体上腾地涌了上来，几乎让我颤抖起来，我仰起头重重地哼了一声，呼吸</w:t>
      </w:r>
    </w:p>
    <w:p>
      <w:r>
        <w:t>声变得急促粗重起来。</w:t>
      </w:r>
    </w:p>
    <w:p>
      <w:r>
        <w:t>我喘息着俯身向下看去，只见她站在我身前弯着腰，腋窝下隐隐露出两只鼓鼓的乳房边缘，躯体的</w:t>
      </w:r>
    </w:p>
    <w:p>
      <w:r>
        <w:t>末端两个丰满的臀肉高高隆起，中间分开形成了一条深深的肉沟。她的脸贴在我叉开的两腿间，一只手</w:t>
      </w:r>
    </w:p>
    <w:p>
      <w:r>
        <w:t>伸向我胯下握住了那条涨大的阴茎，另一只手抱着我的臀，把我身前涨粗了竖立起来的肉柱一下下推进</w:t>
      </w:r>
    </w:p>
    <w:p>
      <w:r>
        <w:t>她自己的小嘴。</w:t>
      </w:r>
    </w:p>
    <w:p>
      <w:r>
        <w:t>我看着看着心里和身体中升腾起一股热火和强烈欲望，只想要身体深深地插入。忍不住伸出两手，</w:t>
      </w:r>
    </w:p>
    <w:p>
      <w:r>
        <w:t>一手轻轻抓住了她头后的头发把她的头向后拉去，让她的脸稍稍仰起到可以很清楚地看见她的脸，另一</w:t>
      </w:r>
    </w:p>
    <w:p>
      <w:r>
        <w:t>只手扶着她的脸侧，她柔媚地抬着眼看了我一眼，又接着看向我腹下从她嘴里拔出了，竖立在她眼前的</w:t>
      </w:r>
    </w:p>
    <w:p>
      <w:r>
        <w:t>肉柱。</w:t>
      </w:r>
    </w:p>
    <w:p>
      <w:r>
        <w:t>我看着她，捧住着她的脸，让她的脸贴近我两腿中间，把涨得粗粗的阴茎头对着她的小嘴顶去。</w:t>
      </w:r>
    </w:p>
    <w:p>
      <w:r>
        <w:t>只见她那两片柔软的红唇被粗涨的阴茎头慢慢顶住然后撑开来，阴茎的头慢慢顶进了她两片抿着的</w:t>
      </w:r>
    </w:p>
    <w:p>
      <w:r>
        <w:t>柔软唇缝里，她的嘴唇包住了粗涨的阴茎头，被粗硬肉柱撑开张成了一个圆圆的Ｏ型。</w:t>
      </w:r>
    </w:p>
    <w:p>
      <w:r>
        <w:t>我挺起身体把露在外面的粗涨的阴茎柱体向她嘴里继续插进去，粗大的阴茎身体一点点进入了她的</w:t>
      </w:r>
    </w:p>
    <w:p>
      <w:r>
        <w:t>小嘴深处，她的小嘴顿时被粗大的阴茎鼓鼓囊囊的塞满，嘴唇外面露着一截阴茎的根部。</w:t>
      </w:r>
    </w:p>
    <w:p>
      <w:r>
        <w:t>我把肉柱拔出了一些，再挺身把粗大的阴茎一下子插进了她的小嘴，然后快速地前后耸动身体，把</w:t>
      </w:r>
    </w:p>
    <w:p>
      <w:r>
        <w:t>她的头抱住了对准我两腿中间，用粗大的肉柱抽插起她柔软湿润的小嘴来。</w:t>
      </w:r>
    </w:p>
    <w:p>
      <w:r>
        <w:t>她被肉柱抽插着的嘴里开始发出含含糊糊的呻吟，粗大的阴茎在她嘴里一下下的插入让她发出声音</w:t>
      </w:r>
    </w:p>
    <w:p>
      <w:r>
        <w:t>断断续续，一声高一声低的：「……唔……唔……」</w:t>
      </w:r>
    </w:p>
    <w:p>
      <w:r>
        <w:t>她一面含糊地哼着，一面用她的舌头在嘴里不停地舔着一下下插进她嘴里的肉柱，我被她这样的刺</w:t>
      </w:r>
    </w:p>
    <w:p>
      <w:r>
        <w:t>激弄得不自觉地加剧了身体的抽动。我站住了不动，开始前后拉动她对着我两腿间的脸，牵动她整个身</w:t>
      </w:r>
    </w:p>
    <w:p>
      <w:r>
        <w:t>体，将她的小嘴迎着我下身粗大的阴茎，抱着她的头把她拉过来，让粗大的阴茎一下几乎整支都塞进她</w:t>
      </w:r>
    </w:p>
    <w:p>
      <w:r>
        <w:t>张着的嘴里，她那小嘴顿时被粗粗的阴茎塞大涨满，面颊也鼓了起来，我马上把她拉开再拉过来，她张</w:t>
      </w:r>
    </w:p>
    <w:p>
      <w:r>
        <w:t>着嘴又迎着矗立的阴茎冲来，大大的阴茎又一次冲撞进了她的嘴里。</w:t>
      </w:r>
    </w:p>
    <w:p>
      <w:r>
        <w:t>我站在浴缸里，把她的嘴对准了我两腿中间的肉柱，双手抱着她头拉动着她的身体，让她前后耸动</w:t>
      </w:r>
    </w:p>
    <w:p>
      <w:r>
        <w:t>着身体，把我粗大的阴茎插进她嘴里进出抽动，象抽插她阴道那样在她嘴里抽插着。</w:t>
      </w:r>
    </w:p>
    <w:p>
      <w:r>
        <w:t>大大的肉柱在她小嘴里进出抽动的时候把她的唾液带了出来，那粗涨的阴茎上沾满着她嘴里湿润的</w:t>
      </w:r>
    </w:p>
    <w:p>
      <w:r>
        <w:t>唾液，流到了下面的袋囊上，在她嘴里发出一阵阵「啧、啧」的水声不停地抽插着。</w:t>
      </w:r>
    </w:p>
    <w:p>
      <w:r>
        <w:t>我一面看着肉柱在她嘴里抽动，一面弯下腰伸出一只手去抚摩她高高撅着的那丰满的屁股，顺着她</w:t>
      </w:r>
    </w:p>
    <w:p>
      <w:r>
        <w:t>那深深的屁股沟向下摸去，摸到她后面的肛门开始摸弄起来。</w:t>
      </w:r>
    </w:p>
    <w:p>
      <w:r>
        <w:t>顿时她被我阴茎抽插着的嘴里发出了一阵含糊的呜咽：「……唔……不要……啊……」，她的身体</w:t>
      </w:r>
    </w:p>
    <w:p>
      <w:r>
        <w:t>也扭动着想摆脱我的抚摸。</w:t>
      </w:r>
    </w:p>
    <w:p>
      <w:r>
        <w:t>我松开手侧过身站到她身侧，把她的身体横在了我面前，一只手摸到她胸前抓住她的乳房捏弄着，</w:t>
      </w:r>
    </w:p>
    <w:p>
      <w:r>
        <w:t>她也伸出手握住我粗大的阴茎横含着我的阴茎，俯头用嘴唇夹住它，然后舌头不停地舔着阴茎的柱体，</w:t>
      </w:r>
    </w:p>
    <w:p>
      <w:r>
        <w:t>从肉柱头一直吮吸到到根部，这样反复含弄着我的阴茎。</w:t>
      </w:r>
    </w:p>
    <w:p>
      <w:r>
        <w:t>我伸手摸着她的脊背，慢慢顺着她身体摸到了撅着的屁股上，然后沿着她那条深深的屁股沟滑了下</w:t>
      </w:r>
    </w:p>
    <w:p>
      <w:r>
        <w:t>去，摸到了她的肛门和前面的小眼。用手指摸弄揉捏着她的紧缩的肛门和前面那早已汁水淋漓的小洞口，</w:t>
      </w:r>
    </w:p>
    <w:p>
      <w:r>
        <w:t>她一下子夹紧了被她前面小眼流出的汁水打湿了的双腿，身体扭动起来，嘴里含糊地呻吟起来：「……</w:t>
      </w:r>
    </w:p>
    <w:p>
      <w:r>
        <w:t>不要……啊……不……要这样……弄……我……啊……」</w:t>
      </w:r>
    </w:p>
    <w:p>
      <w:r>
        <w:t>我没有理会她，继续着我的扶摸。</w:t>
      </w:r>
    </w:p>
    <w:p>
      <w:r>
        <w:t>她扭了一会见没有摆脱我的摸弄，就站起身来，一面握着我下面的肉柱揉弄，一面看着我轻轻地说</w:t>
      </w:r>
    </w:p>
    <w:p>
      <w:r>
        <w:t>道：「……我们……去床上吧……」</w:t>
      </w:r>
    </w:p>
    <w:p>
      <w:r>
        <w:t>我应了一声，用浴巾裹起她，把她抱进了房间。四茧缚的爱</w:t>
      </w:r>
    </w:p>
    <w:p>
      <w:r>
        <w:t>我抱着她进了房间，走到床前把她头朝里俯卧着放在床上，伸手抱住她的腰将她的下身提起，让她</w:t>
      </w:r>
    </w:p>
    <w:p>
      <w:r>
        <w:t>跪在床沿趴着。</w:t>
      </w:r>
    </w:p>
    <w:p>
      <w:r>
        <w:t>她跪在床上，丰满的屁股高高撅起，屁股中间一条深沟蜿蜒而下伸向两腿中间，到两腿分叉处露出</w:t>
      </w:r>
    </w:p>
    <w:p>
      <w:r>
        <w:t>了两瓣饱满鼓起着的嫩肉，深沟里和分开的双腿根上沾满着大片的津亮汁液。</w:t>
      </w:r>
    </w:p>
    <w:p>
      <w:r>
        <w:t>我双手抓住她的髋骨，把粗涨的肉柱对着她两腿间湿漉漉的肉缝插了进去。</w:t>
      </w:r>
    </w:p>
    <w:p>
      <w:r>
        <w:t>她轻轻地「嗯……」了一声，我在她身后抱着她丰满的臀，开始一下一下从她后面插起她的小肉洞</w:t>
      </w:r>
    </w:p>
    <w:p>
      <w:r>
        <w:t>来。</w:t>
      </w:r>
    </w:p>
    <w:p>
      <w:r>
        <w:t>她丰满的屁股在和我小腹的碰撞下一抖一抖地在颤动着，人也被我在她后面的冲击撞得一下下地向</w:t>
      </w:r>
    </w:p>
    <w:p>
      <w:r>
        <w:t>前耸动，嘴里在不断地呻吟：「……啊……啊……要我啊……啊……」</w:t>
      </w:r>
    </w:p>
    <w:p>
      <w:r>
        <w:t>我一面在她体内抽动，一面看着她在床上被身后的冲击撞得身体在前后晃动，屁股乳房一抖一抖的</w:t>
      </w:r>
    </w:p>
    <w:p>
      <w:r>
        <w:t>样子，心里突然起来了一股狂暴的欲火。于是把她拉起来走到了床旁的圈椅边，让她坐在上面。</w:t>
      </w:r>
    </w:p>
    <w:p>
      <w:r>
        <w:t>我回身拿起枕巾把她的眼睛蒙上，她呻吟了一声问我：「……你做什么吗？」</w:t>
      </w:r>
    </w:p>
    <w:p>
      <w:r>
        <w:t>我问她：「你说呢？」</w:t>
      </w:r>
    </w:p>
    <w:p>
      <w:r>
        <w:t>她轻声道：「不……知道……」</w:t>
      </w:r>
    </w:p>
    <w:p>
      <w:r>
        <w:t>我抽起了床上的床单，绞成一束，拉起她的一只脚高高抬起，把床单一头拴在她膝弯上，然后把她</w:t>
      </w:r>
    </w:p>
    <w:p>
      <w:r>
        <w:t>的腿拉张开，将床单绕过圈椅背，再把她另外一只脚也举起拉张开，用床单另一头绑住这只腿的膝弯。</w:t>
      </w:r>
    </w:p>
    <w:p>
      <w:r>
        <w:t>接着拉起她双手举到她头上，用枕巾的捆在一起，枕巾另一头拴在了缠在椅背后的床单上。</w:t>
      </w:r>
    </w:p>
    <w:p>
      <w:r>
        <w:t>因为两腿被举得高高的，向上推举成快折叠到胸前张大了捆在圈椅两边，她的腰背落在椅子上，屁</w:t>
      </w:r>
    </w:p>
    <w:p>
      <w:r>
        <w:t>股伸出了椅子的边缘，两腿间的肉沟朝着上方，两个小洞完全露了出来。两只手又高举着拉向脑后捆着，</w:t>
      </w:r>
    </w:p>
    <w:p>
      <w:r>
        <w:t>她胸脯上的两个乳房被牵拉得高高挺了起来。</w:t>
      </w:r>
    </w:p>
    <w:p>
      <w:r>
        <w:t>她眼睛被蒙着什么看不见，全身被捆着固定在椅子上不能动弹。我走到了椅侧，伸手去抚摸她的脸，</w:t>
      </w:r>
    </w:p>
    <w:p>
      <w:r>
        <w:t>嘴，颈项，胸脯，慢慢地摸到了乳房，然后握住了轻轻搓揉着。</w:t>
      </w:r>
    </w:p>
    <w:p>
      <w:r>
        <w:t>她被蒙着眼睛的脸上露出了一股感受到快感的神情，我捏了一会一只手慢慢游移下去，掸过她的腹</w:t>
      </w:r>
    </w:p>
    <w:p>
      <w:r>
        <w:t>部，沿着她下腹火焰状的毛发摸到了她股间的深沟里，那里湿糊糊的一片，我拨开她那两瓣饱满的肉唇，</w:t>
      </w:r>
    </w:p>
    <w:p>
      <w:r>
        <w:t>按住了那粒小小的肉芽揉弄，一面说到：「你这里真软，滑滑的温热，还有好多水流了出来……」</w:t>
      </w:r>
    </w:p>
    <w:p>
      <w:r>
        <w:t>她蒙着眼的脸上一片羞涩：「你……坏……」</w:t>
      </w:r>
    </w:p>
    <w:p>
      <w:r>
        <w:t>我继续说：「好多水啊，都流着挂下来了，挂在你后面的小眼上，长长的一条，快垂到地面了呢。」</w:t>
      </w:r>
    </w:p>
    <w:p>
      <w:r>
        <w:t>她呻吟了一声，哀求到：「啊……不要看了啦……不要……羞死人了……」</w:t>
      </w:r>
    </w:p>
    <w:p>
      <w:r>
        <w:t>我伸手拈起那挂着汁液，涂抹在她的大腿内侧，道：「就是这样的水……」</w:t>
      </w:r>
    </w:p>
    <w:p>
      <w:r>
        <w:t>她咬着嘴唇扭动着被蒙着眼睛的头，轻声喊叫着：「……不要……看……啊……好羞人……」</w:t>
      </w:r>
    </w:p>
    <w:p>
      <w:r>
        <w:t>我继续揉捏着她的一只乳房和下身的肉芽，一面抬起身体，把粗涨的阴茎放在她脸上，问道：「知</w:t>
      </w:r>
    </w:p>
    <w:p>
      <w:r>
        <w:t>道这个是什么吗？」</w:t>
      </w:r>
    </w:p>
    <w:p>
      <w:r>
        <w:t>她「啊」了一声：「……知道……是我的宝贝……」</w:t>
      </w:r>
    </w:p>
    <w:p>
      <w:r>
        <w:t>说完，转过头来一口含住了它。</w:t>
      </w:r>
    </w:p>
    <w:p>
      <w:r>
        <w:t>我一面在下面用两只手揉捏着她柔软的乳房和湿嫩的阴蒂，一面在上面把粗大的阴茎伸进她的嘴里</w:t>
      </w:r>
    </w:p>
    <w:p>
      <w:r>
        <w:t>抽动着。</w:t>
      </w:r>
    </w:p>
    <w:p>
      <w:r>
        <w:t>她被捆着，身躯和手脚一动也不能动，只能略微扭动着身躯和头，任由得被我一面摸弄着她的乳房</w:t>
      </w:r>
    </w:p>
    <w:p>
      <w:r>
        <w:t>和小洞，一面用粗大的肉柱放在她嘴里抽动。</w:t>
      </w:r>
    </w:p>
    <w:p>
      <w:r>
        <w:t>她被这样的摸弄和抽插了一阵，塞满肉柱的嘴里发出了一阵阵含糊的呻吟：「……唔……唔……」</w:t>
      </w:r>
    </w:p>
    <w:p>
      <w:r>
        <w:t>她的呻吟声慢慢开始越来越大，我于是突然从她嘴里拔出了肉柱，松开手，她一下感觉不到我，叫</w:t>
      </w:r>
    </w:p>
    <w:p>
      <w:r>
        <w:t>着我道：「……不要这样……我要……」</w:t>
      </w:r>
    </w:p>
    <w:p>
      <w:r>
        <w:t>我走到她前面，俯身下去，把她两瓣湿漉漉温热的阴唇吮吸住，舌头探进了她的阴道口拨弄起来。</w:t>
      </w:r>
    </w:p>
    <w:p>
      <w:r>
        <w:t>她的声音一下变得好象是哭喊一样喊叫起来：「……啊！……啊…不成了……受不了的……啊！」</w:t>
      </w:r>
    </w:p>
    <w:p>
      <w:r>
        <w:t>我整个含住她那两瓣饱满的阴唇和阴道口，舌头开始舔拨她上方的小肉芽，这样吻了一会，又把她</w:t>
      </w:r>
    </w:p>
    <w:p>
      <w:r>
        <w:t>的两片肉唇连带着那嫩肉粒一起吸进嘴里含住，一面吸一面用舌尖去拨动她的那粒小小的阴蒂，手开始</w:t>
      </w:r>
    </w:p>
    <w:p>
      <w:r>
        <w:t>伸向她后面，抚摸着她那同样湿漉漉的肛门。</w:t>
      </w:r>
    </w:p>
    <w:p>
      <w:r>
        <w:t>我用手指轻轻按压住她的肛门，揉动她紧缩着的肛门口，她象在表示抗议似的，嘴里发出「嗯…嗯</w:t>
      </w:r>
    </w:p>
    <w:p>
      <w:r>
        <w:t>…」的声音，伸出了椅子外的屁股扭动起来。因为手脚都被捆着，她动不了太大幅度，只能左右挪动着</w:t>
      </w:r>
    </w:p>
    <w:p>
      <w:r>
        <w:t>摇晃。这样一动，被我含着的阴户在我嘴里也左右动了起来，反而加剧了对她那里的刺激。</w:t>
      </w:r>
    </w:p>
    <w:p>
      <w:r>
        <w:t>她的反应越来越剧烈，被我含着拨弄的肉洞里，那粘滑的汁水犹如潮涌一般流出，把整个肉沟和大</w:t>
      </w:r>
    </w:p>
    <w:p>
      <w:r>
        <w:t>腿间糊满后，一直流到在肛门口挂成一条垂落，不断地流淌到了地上。</w:t>
      </w:r>
    </w:p>
    <w:p>
      <w:r>
        <w:t>她被绑在脑后的双手和两只翘得高高被捆在椅子上的双腿，开始一起徒劳地挣扎起来，被蒙住的头</w:t>
      </w:r>
    </w:p>
    <w:p>
      <w:r>
        <w:t>晃动着，嘴里发出连续不断颤抖着的呻吟：「……啊……要来……了啊……啊…………啊……」</w:t>
      </w:r>
    </w:p>
    <w:p>
      <w:r>
        <w:t>我站起身来看着她半倚在椅子上，双手高举被拉向身后绑住，胸脯上的乳房被牵引着拉了起来立着，</w:t>
      </w:r>
    </w:p>
    <w:p>
      <w:r>
        <w:t>象两个梨子一样，下面两条腿被张大分开向上推到胸前绑在椅子两边，张开了的下身朝天裸露着，从小</w:t>
      </w:r>
    </w:p>
    <w:p>
      <w:r>
        <w:t>腹下的耻骨到后面的屁股、两条大腿的根部全部被她自己的汁水沾染得湿淋淋的。</w:t>
      </w:r>
    </w:p>
    <w:p>
      <w:r>
        <w:t>我伸出双手抓住她的乳房，把她紧紧摁在椅子上。她两只乳房的肉一下被挤压得从指缝里鼓鼓地涨</w:t>
      </w:r>
    </w:p>
    <w:p>
      <w:r>
        <w:t>了出来，我用手指夹住她两粒乳头，紧按住柔软富有弹性的乳房在她胸前搓揉起来。</w:t>
      </w:r>
    </w:p>
    <w:p>
      <w:r>
        <w:t>她被挤压搓揉得「哎哟、哎哟」地喊叫着。</w:t>
      </w:r>
    </w:p>
    <w:p>
      <w:r>
        <w:t>我一面把她紧紧摁在椅子上搓揉她的乳房，一面把身下涨了很久的阴茎慢慢对准了她向上完全暴露</w:t>
      </w:r>
    </w:p>
    <w:p>
      <w:r>
        <w:t>着的肉缝，揉动了她乳房一会后，突然猛地插了进去，那里发出了「噗嗤」一声响，整根粗粗的阴茎全</w:t>
      </w:r>
    </w:p>
    <w:p>
      <w:r>
        <w:t>部插进了她体内。</w:t>
      </w:r>
    </w:p>
    <w:p>
      <w:r>
        <w:t>她被这措手不及的猛插顶得「啊」地大喊了一声，不等她再有反应，我已经开始用粗大的阴茎狠狠</w:t>
      </w:r>
    </w:p>
    <w:p>
      <w:r>
        <w:t>地剧烈抽插起她的阴道来。</w:t>
      </w:r>
    </w:p>
    <w:p>
      <w:r>
        <w:t>粗大的阴茎在她肉洞里猛烈地抽插着，阴茎上带着她津亮的体液，从上向下狠狠的一下下整根插进</w:t>
      </w:r>
    </w:p>
    <w:p>
      <w:r>
        <w:t>她满是汁水的温热阴道里，发出了一声声「噗嗤、噗嗤」</w:t>
      </w:r>
    </w:p>
    <w:p>
      <w:r>
        <w:t>的声响。我叉开站着的大腿随着阴茎一次次插入她身体，冲击着她伸出椅子外的丰满屁股，把她整</w:t>
      </w:r>
    </w:p>
    <w:p>
      <w:r>
        <w:t>个人连带着椅子碰撞得一下下向后仰去，她的呻吟被这巨大的冲击和碰撞弄得断断续续：「……啊……</w:t>
      </w:r>
    </w:p>
    <w:p>
      <w:r>
        <w:t>啊啊……啊……被插死了……啊！</w:t>
      </w:r>
    </w:p>
    <w:p>
      <w:r>
        <w:t>啊……妈妈……我的妈妈呀……啊……啊！」</w:t>
      </w:r>
    </w:p>
    <w:p>
      <w:r>
        <w:t>从刚才亲吻她下身的轻柔，一下子变成对她身体狂暴搓揉和冲击插入，加上她因为被蒙着眼睛看不</w:t>
      </w:r>
    </w:p>
    <w:p>
      <w:r>
        <w:t>见，所以完全没心理准备，这样身体感觉上的巨大差异和心理上的刺激一下让她反应强烈起来。</w:t>
      </w:r>
    </w:p>
    <w:p>
      <w:r>
        <w:t>一阵猛烈的抽动之后，她捆在圈椅两边的腿突然绷紧起来，两只小腿伸在空中抖动着，身体也同时</w:t>
      </w:r>
    </w:p>
    <w:p>
      <w:r>
        <w:t>剧烈的扭动起来，咬紧着嘴唇，嘴里呜咽着发出了一声象在哭，又好象极度兴奋似的长长呻吟声：「啊</w:t>
      </w:r>
    </w:p>
    <w:p>
      <w:r>
        <w:t>……………………………………………！」</w:t>
      </w:r>
    </w:p>
    <w:p>
      <w:r>
        <w:t>喊叫声中，她的下体开始了我熟悉的那一阵阵的抽搐和紧缩，紧紧地夹着我的抽插着的肉柱，一下</w:t>
      </w:r>
    </w:p>
    <w:p>
      <w:r>
        <w:t>又一下，那里热热的肉壁一阵阵地挤压着我的肉柱，加上眼前她那捆住的丰满胴体被紧紧摁在椅子上抽</w:t>
      </w:r>
    </w:p>
    <w:p>
      <w:r>
        <w:t>插揉捏的情景，一阵强烈的快意从抽插她身体的肉柱头上升起，让我顿时再也忍受不住。</w:t>
      </w:r>
    </w:p>
    <w:p>
      <w:r>
        <w:t>我大声哼了一声，下腹深处猛然轰出了犹如把全身精力都集中在里面的一股热流，被全身的气力挤</w:t>
      </w:r>
    </w:p>
    <w:p>
      <w:r>
        <w:t>压着冲向抽插着她身体的阴茎，紧接着插进她身体里的阴茎涨粗着一阵悸动，在猛烈的抽插中一股股烫</w:t>
      </w:r>
    </w:p>
    <w:p>
      <w:r>
        <w:t>热的汁液从头上喷射而出。</w:t>
      </w:r>
    </w:p>
    <w:p>
      <w:r>
        <w:t>我猛地把正在喷射着精液的粗大阴茎对着她的两腿间狠力插到尽头停留在那里，和她一起在身体四</w:t>
      </w:r>
    </w:p>
    <w:p>
      <w:r>
        <w:t>肢和下体的痉挛中，把灼热的精液一次又一次地射入了她正抽搐收缩着的身体深处，浇灌着她的子宫。</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