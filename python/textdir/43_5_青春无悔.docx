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青春无悔</w:t>
      </w:r>
    </w:p>
    <w:p>
      <w:r>
        <w:t>３年前的一个晚上我和女友红红一起去的士高玩，碰到了一个她的好友小英，于是我们就一起做在</w:t>
      </w:r>
    </w:p>
    <w:p>
      <w:r>
        <w:t>一个桌子上喝酒聊天，那晚我们玩的很开心，喝了很多的啤酒，三人都是晕晕的，从的吧出来时都已２</w:t>
      </w:r>
    </w:p>
    <w:p>
      <w:r>
        <w:t>点多了，我们不太放心小英一个人回家，再说她也不想回家，最后就一起回到了我们的宿舍，{ 说实话</w:t>
      </w:r>
    </w:p>
    <w:p>
      <w:r>
        <w:t>我是真没想到后来会发生的故事，可一切就顺理成章的发生了}.我们就一张床，我把他俩扶到床上，然</w:t>
      </w:r>
    </w:p>
    <w:p>
      <w:r>
        <w:t>后就打开电视，一个人在沙发上看电视，没办法，床小挤三人太累。呵呵。不知道什么时候我睡着的，</w:t>
      </w:r>
    </w:p>
    <w:p>
      <w:r>
        <w:t>也不知道什么时候我觉得下面热热的，痒痒的。</w:t>
      </w:r>
    </w:p>
    <w:p>
      <w:r>
        <w:t>迷迷糊糊的，我睁开眼睛，才发现红红在给我吹萧。她看我醒了，很小心的说：亲爱的，我好想要。</w:t>
      </w:r>
    </w:p>
    <w:p>
      <w:r>
        <w:t>我说不好吧，就一间屋子，万一吵醒小英多尴尬。但这时候的红红已经发情了，她说我不管，这样刺激，</w:t>
      </w:r>
    </w:p>
    <w:p>
      <w:r>
        <w:t>说话间很快的脱光了衣服，我女人的身材真的很不错，咪咪大，腰细，屁股圆而挺。皮肤细腻，脸蛋漂</w:t>
      </w:r>
    </w:p>
    <w:p>
      <w:r>
        <w:t>亮。我这时也就不在多想，站起来也很快的脱光衣服，一把把她搂在怀中开始又添又摸起来，我特喜欢</w:t>
      </w:r>
    </w:p>
    <w:p>
      <w:r>
        <w:t>从她的耳垂吻起，然后慢慢的是脖子，雪白的大咪咪，平滑的小腹，潮湿的源泉，修长的美腿……直到</w:t>
      </w:r>
    </w:p>
    <w:p>
      <w:r>
        <w:t>她疯狂的替我口交，再爬到我的身上，用她涨潮的湖洞狠狠的淹没我的弟弟。我把头埋在大咪咪之间贪</w:t>
      </w:r>
    </w:p>
    <w:p>
      <w:r>
        <w:t>婪的添着，屁股随着节奏也狠狠的顶住她的花心。说好不叫的，可她还是忍不住浪叫起来：亲爱的，用</w:t>
      </w:r>
    </w:p>
    <w:p>
      <w:r>
        <w:t>劲……好舒服……啊……把妹妹擦死吧……看着她的浪样，我也开始忘情起来，换了个姿势，让他跪在</w:t>
      </w:r>
    </w:p>
    <w:p>
      <w:r>
        <w:t>地上，屁股高高翘起，然后举起长枪再一次狠狠的戳进她的浪洞，我的两只手在她的大咪咪上很抓，底</w:t>
      </w:r>
    </w:p>
    <w:p>
      <w:r>
        <w:t>下弟弟一分钟也不愿意停下的狂抽，嘴里也不知道当时都在叫些什么，唯一的感觉就是她洞中泛滥的湖</w:t>
      </w:r>
    </w:p>
    <w:p>
      <w:r>
        <w:t>水一股股的流出。她的屁股上，我的弟弟周围到处都是晶莹的淫水……我们完全忘记了小英的存在，其</w:t>
      </w:r>
    </w:p>
    <w:p>
      <w:r>
        <w:t>实她早被我们吵醒了，一直都在看我们「表演」。红红浪叫着，颤抖着达到了第一次高潮，我依旧爬在</w:t>
      </w:r>
    </w:p>
    <w:p>
      <w:r>
        <w:t>她的屁股上狠狠的抽查，恨不得把她干死，我才满足，不觉中她又开始疯狂的浪了起来，眼睛眯眯的回</w:t>
      </w:r>
    </w:p>
    <w:p>
      <w:r>
        <w:t>头看着我，满脸桃红，嘴了不停的叫着：宝贝，别停……狠狠的擦我……噢……好麻，好舒服……噢…</w:t>
      </w:r>
    </w:p>
    <w:p>
      <w:r>
        <w:t>…这时的我也开始有了感觉，看着她淫荡的表情，不觉的加快了抽查的速度，一阵真的酥麻传遍了我的</w:t>
      </w:r>
    </w:p>
    <w:p>
      <w:r>
        <w:t>全身，在我的蝌蚪成千上万的钻进她的花房时，我们同时达到了美妙的快感。</w:t>
      </w:r>
    </w:p>
    <w:p>
      <w:r>
        <w:t>红转过身用她粉红的小口轻轻的为我的弟弟清理着，我抚摸着她的长发，怜爱的望着她，多好的女</w:t>
      </w:r>
    </w:p>
    <w:p>
      <w:r>
        <w:t>孩子，这一生，不就是下一生我都要和她厮守。突然，我发现她的脸色起了变化，我也突然明白了什么，</w:t>
      </w:r>
    </w:p>
    <w:p>
      <w:r>
        <w:t>一回头，发现小英正靠在床头静静的望着我们，她的脸色绯红，眼睛水水的，她什么也没做，只是静静</w:t>
      </w:r>
    </w:p>
    <w:p>
      <w:r>
        <w:t>的看着我们，一时间我真的不知该怎么说，气氛十分尴尬。还是红红先开口说话：不好意思英，把你吵</w:t>
      </w:r>
    </w:p>
    <w:p>
      <w:r>
        <w:t>醒了。「没什么，是我不好意思，打扰了你们的情趣」，小英很不自然的笑笑：「你们继续吧，我想看。」</w:t>
      </w:r>
    </w:p>
    <w:p>
      <w:r>
        <w:t>猛的我觉得她说这话好刺激，我觉得气氛不在尴尬，一个想法油然而生。我对红红说：继续亲爱的，我</w:t>
      </w:r>
    </w:p>
    <w:p>
      <w:r>
        <w:t>还有劲。这时的红红也完全处于兴奋之中，什么道德？什么廉耻？滚……，红红猛的将我的弟弟全根含</w:t>
      </w:r>
    </w:p>
    <w:p>
      <w:r>
        <w:t>住，一吹一吐，舌头不时的添我的马眼。真的好舒服，小弟弟再一次雄赳赳的挺了起来。但这次我没有</w:t>
      </w:r>
    </w:p>
    <w:p>
      <w:r>
        <w:t>抱起红红，而是将弟弟抽出来走向了小英。</w:t>
      </w:r>
    </w:p>
    <w:p>
      <w:r>
        <w:t>小英没有躲避，我拉起她的手握住我的阴茎，然后又去抚摸她体恤中的眯眯。</w:t>
      </w:r>
    </w:p>
    <w:p>
      <w:r>
        <w:t>一切都是那么合乎情理的进行着。红红笑眯眯的做在一边看着，一点也不恼火，小英闭上眼睛，开</w:t>
      </w:r>
    </w:p>
    <w:p>
      <w:r>
        <w:t>始享受我的爱抚，两只手温柔而又有节奏的套弄着我的阳物。</w:t>
      </w:r>
    </w:p>
    <w:p>
      <w:r>
        <w:t>小英张的不是很漂亮，可有一种说不出的女人味，平时我也蛮喜欢她的。没想到……呵呵，还是在</w:t>
      </w:r>
    </w:p>
    <w:p>
      <w:r>
        <w:t>红红在场的情况下，老天爷真是偏爱我呀！当我除去小英粉红的胸罩时，两个白挺的尤物立马展现在了</w:t>
      </w:r>
    </w:p>
    <w:p>
      <w:r>
        <w:t>我的面前。「好美」我情不自禁的说了一声。「那你还等什么？它们需要你」。小英喃喃的说。那种风</w:t>
      </w:r>
    </w:p>
    <w:p>
      <w:r>
        <w:t>情真是昭君再现也不过如此，无声的战斗开始了，我们忘情的吻着，热烈的抚摸着对方。真是妙不可言，</w:t>
      </w:r>
    </w:p>
    <w:p>
      <w:r>
        <w:t>她的乳头开始变硬，浑身燥热，我知道，她动真情了。我不失时机的脱下她的牛崽裤，但并没急着褪下</w:t>
      </w:r>
    </w:p>
    <w:p>
      <w:r>
        <w:t>她的迷人的黑色小三角，我依旧从她的耳垂吻起，穿过高山平地，来到她的月牙泉边，在泉边，我深情</w:t>
      </w:r>
    </w:p>
    <w:p>
      <w:r>
        <w:t>的吻着时不时的用手抚摸着，不知不觉中，我们成了６９式。原来她不会口交，动作很是机诫，可我觉</w:t>
      </w:r>
    </w:p>
    <w:p>
      <w:r>
        <w:t>得还是很舒服。虽然偶尔她的牙齿会挂疼我，但我依然兴奋。她弯曲着腿配合我褪去了她的最后一道屏</w:t>
      </w:r>
    </w:p>
    <w:p>
      <w:r>
        <w:t>障，一股花香自泉中扑鼻而来，我清楚的看到那美丽的月牙泉，泉水悠悠的冒出，两片小阴唇白里透红，</w:t>
      </w:r>
    </w:p>
    <w:p>
      <w:r>
        <w:t>一颤一抖的，煞是喜人，那片草原也是柔软滑嫩，像是一张华贵的地毯。我用舌尖轻轻碰了一下小泉，</w:t>
      </w:r>
    </w:p>
    <w:p>
      <w:r>
        <w:t>立马小英浑身打颤，修长的白腿大大分开，泉水叮咚的流湿了一大片床单。我站起身来，将她摆好姿势，</w:t>
      </w:r>
    </w:p>
    <w:p>
      <w:r>
        <w:t>握起我的长矛准备再一次的征服，忽然，她抓住我的长矛说：哥，我怕。</w:t>
      </w:r>
    </w:p>
    <w:p>
      <w:r>
        <w:t>「怕什么？难道你还没做爱？」我很是诧异。「是的，我以前的两个男朋友最多只是摸过我，看过</w:t>
      </w:r>
    </w:p>
    <w:p>
      <w:r>
        <w:t>我的乳房，我一直没同意他们做那个，今天看到你们那么兴奋，我实在受不了了，但我还是害怕」原来</w:t>
      </w:r>
    </w:p>
    <w:p>
      <w:r>
        <w:t>她是处女，我心里真的好高兴，真是没想到，老天爷怎么对我这么好。「怕什么呢？第一次有点疼，可</w:t>
      </w:r>
    </w:p>
    <w:p>
      <w:r>
        <w:t>很快就苦尽甘来的了，很爽的」。没想到这句话竞是红红说出来的。她走到床边，轻轻的抚摸着小英的</w:t>
      </w:r>
    </w:p>
    <w:p>
      <w:r>
        <w:t>脸颊，温柔的说到：「好妹妹，别怕，良哥不会粗暴的。」多好的女人，在那一刻，我的眼泪都快掉了</w:t>
      </w:r>
    </w:p>
    <w:p>
      <w:r>
        <w:t>出来。小英点了点头，轻轻的闭上眼睛，开始等待爱的来临，红红这时朝我笑笑，继续抚摸着小英的美</w:t>
      </w:r>
    </w:p>
    <w:p>
      <w:r>
        <w:t>乳。我知道可以开始了。</w:t>
      </w:r>
    </w:p>
    <w:p>
      <w:r>
        <w:t>我用龟头温柔的在小英的月牙上摩擦着，直到她的屁股使劲的抽筋，泉水再一次狂泻，我才将龟头</w:t>
      </w:r>
    </w:p>
    <w:p>
      <w:r>
        <w:t>推进一小部分，好紧，好热。「啊，疼」。小英的眉头一紧，叫了一声。我赶紧停止推动，轻轻的去吻</w:t>
      </w:r>
    </w:p>
    <w:p>
      <w:r>
        <w:t>她的红唇，红红依旧在帮忙抚摸她的铭感部位。「哥，不做了吧，我给你吸好不好，疼。」小英快哭了。</w:t>
      </w:r>
    </w:p>
    <w:p>
      <w:r>
        <w:t>「傻丫头，都这会了，这个禽兽会同意吗？再说一会痒的时候别找他，我可不让了」红红边开玩笑边和</w:t>
      </w:r>
    </w:p>
    <w:p>
      <w:r>
        <w:t>小英调情。我终于咬了咬牙，猛的一挺，冲破一道障碍，全军杀入。</w:t>
      </w:r>
    </w:p>
    <w:p>
      <w:r>
        <w:t>「啊……」小英大叫一声，两手紧紧的抓在我的屁股上。眼角开始有泪流出，「你个挨刀的，不会</w:t>
      </w:r>
    </w:p>
    <w:p>
      <w:r>
        <w:t>温柔点」红红故作姿态的也掐我一下。然后又安慰小英说：好了，都进去了，一会呢，你就感觉到真正</w:t>
      </w:r>
    </w:p>
    <w:p>
      <w:r>
        <w:t>的甜蜜了。小英又搂住红红的脖子说：真没想到，我的第一次会是这样。这句话很多年来我想我都不会</w:t>
      </w:r>
    </w:p>
    <w:p>
      <w:r>
        <w:t>忘记。还有那是她的眼神。</w:t>
      </w:r>
    </w:p>
    <w:p>
      <w:r>
        <w:t>我开始缓缓的抽擦起来，小英的身体再一次发热红润起来，嘴角似乎有了一点笑意，我由慢到快的</w:t>
      </w:r>
    </w:p>
    <w:p>
      <w:r>
        <w:t>干了起来，她的小穴里也开始光滑，那种感觉真好，又紧又热，夹的我好是消魂，小英的屁股也开始迎</w:t>
      </w:r>
    </w:p>
    <w:p>
      <w:r>
        <w:t>合我的节奏，共同奏响爱的谱曲，唯一美中不足的就是她不叫床，半个小时后，我们换了一个姿势，我</w:t>
      </w:r>
    </w:p>
    <w:p>
      <w:r>
        <w:t>在下面，她在上面，她没我激烈，只是一上一下的套弄，我清楚的看到她那月牙泉中殷红的血丝和晶莹</w:t>
      </w:r>
    </w:p>
    <w:p>
      <w:r>
        <w:t>的泉水在我的弟弟上沾满。我们再一次换了一个姿势，像我和红红做爱那样，我跪在她的背后，进行最</w:t>
      </w:r>
    </w:p>
    <w:p>
      <w:r>
        <w:t>后的冲刺，忽然我觉得她的阴部好紧，一股热流冲出花心，烫的我的龟头又热又痒，我知道，她高潮了，</w:t>
      </w:r>
    </w:p>
    <w:p>
      <w:r>
        <w:t>我也按奈不住情欲，狂射花房。「好爽」。小英长长的出了一口气。软软的爬在床上。轻轻的颤抖着。</w:t>
      </w:r>
    </w:p>
    <w:p>
      <w:r>
        <w:t>我们三个挤在了一张小床上，那晚我疯狂的做爱，一会在湖中畅游，一会又在泉中探索。错一点我</w:t>
      </w:r>
    </w:p>
    <w:p>
      <w:r>
        <w:t>就升天了。等我醒来是已是第二天的晚上，小英走了，红红留言说回家有事。后来，红红依旧出现了，</w:t>
      </w:r>
    </w:p>
    <w:p>
      <w:r>
        <w:t>可小英消失了。听红红说她去了上海，可能不在回来。一种莫名的忧伤立即出现在我的心中。真的好想</w:t>
      </w:r>
    </w:p>
    <w:p>
      <w:r>
        <w:t>她。多少个梦为她而醒，可一切却是那么凄惨，我开始怨恨上苍给我乱开玩笑，但又无可奈何。空留相</w:t>
      </w:r>
    </w:p>
    <w:p>
      <w:r>
        <w:t>思。一年后，我和红红也分手了，原因是我不在有激情，每次做爱我都显得很仓促，两人都知道为什么。</w:t>
      </w:r>
    </w:p>
    <w:p>
      <w:r>
        <w:t>但谁也没说。在她生日过完的那晚，她离开了我，今年她嫁了人。</w:t>
      </w:r>
    </w:p>
    <w:p>
      <w:r>
        <w:t>很长的一段时间我才恢复了正常。我不是一个滥交的人，即使再想玩三人游戏，我也不会去烟花巷</w:t>
      </w:r>
    </w:p>
    <w:p>
      <w:r>
        <w:t>子，我珍爱我的身体决不糟蹋。那两个女孩子是我一生的最爱，我也知道今生不可能再有，可我曾是拥</w:t>
      </w:r>
    </w:p>
    <w:p>
      <w:r>
        <w:t>有，死有何撼？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