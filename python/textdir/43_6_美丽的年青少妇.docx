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美丽的年青少妇</w:t>
      </w:r>
    </w:p>
    <w:p>
      <w:r>
        <w:t>在大约半年前，我上网聊天的时候有一个叫小雅的网友主动加我，我看了一下她的资料，是女的，</w:t>
      </w:r>
    </w:p>
    <w:p>
      <w:r>
        <w:t>35岁了，还是同一个城市的人，于是我也加了她为好友。</w:t>
      </w:r>
    </w:p>
    <w:p>
      <w:r>
        <w:t>两人交谈了一次后，连续几天夜里都相约上网交谈，两人谈得很开心，并互相留下了电话号码。</w:t>
      </w:r>
    </w:p>
    <w:p>
      <w:r>
        <w:t>有一天我正准备上网找她聊天，她却直接打来了电话，说她丈夫出国两周了，她一个人觉得无聊，</w:t>
      </w:r>
    </w:p>
    <w:p>
      <w:r>
        <w:t>想约我见个面。</w:t>
      </w:r>
    </w:p>
    <w:p>
      <w:r>
        <w:t>我就说到我家吧，她说怕别人看见，就说到外面酒店先开了一间房，到时候再叫我去。</w:t>
      </w:r>
    </w:p>
    <w:p>
      <w:r>
        <w:t>我开始有点犹豫，因为现在这社会有很多人利用女色去引诱男人，接着就勒索甚至杀人，但我想我</w:t>
      </w:r>
    </w:p>
    <w:p>
      <w:r>
        <w:t>们都谈了那么久了，她应该不会是那种人吧，结果还是答应了她，晚上到了约定的时间我到了她订下宾</w:t>
      </w:r>
    </w:p>
    <w:p>
      <w:r>
        <w:t>馆房间门前，再次确认无误后按响了门铃。</w:t>
      </w:r>
    </w:p>
    <w:p>
      <w:r>
        <w:t>足足等了几分钟，从开始按门铃时的兴奋与激动甚至害怕，到几分钟后的失望，令我心情极其波动，</w:t>
      </w:r>
    </w:p>
    <w:p>
      <w:r>
        <w:t>在我失望得要离开时，我听到了开锁声，只见一个头发盘在头上，容貌清秀的年青少妇从开着的一点门</w:t>
      </w:r>
    </w:p>
    <w:p>
      <w:r>
        <w:t>缝望着我，她深深地看了我一眼后轻声疑问道：「你找谁？」我迟疑着一下说道：「我找小雅。」「嗯。</w:t>
      </w:r>
    </w:p>
    <w:p>
      <w:r>
        <w:t>快进来。」她望着我几秒钟后，终于露出了笑脸，笑得很灿烂，并侧到一边拉开门，自己却躲在门</w:t>
      </w:r>
    </w:p>
    <w:p>
      <w:r>
        <w:t>后。</w:t>
      </w:r>
    </w:p>
    <w:p>
      <w:r>
        <w:t>我走进房间里，才发觉她双手扯着一条大浴巾捂着身子，脸红红地望着我。</w:t>
      </w:r>
    </w:p>
    <w:p>
      <w:r>
        <w:t>我顿时感到很有意思，但也担心落进陷井里，谨慎地望了望里面才走进去。</w:t>
      </w:r>
    </w:p>
    <w:p>
      <w:r>
        <w:t>只见她待我进了门，立即关上房门，脸红红地说道：「我不知道你来得这么快，刚才正在洗澡，听</w:t>
      </w:r>
    </w:p>
    <w:p>
      <w:r>
        <w:t>你按门铃好久了，怕你走，只好这样来开门了。</w:t>
      </w:r>
    </w:p>
    <w:p>
      <w:r>
        <w:t>你坐一下，我就快洗好了。」她说着笑望了我一眼，快步向卫生间走去。</w:t>
      </w:r>
    </w:p>
    <w:p>
      <w:r>
        <w:t>我朝她背后望去，哦！她背后竟是全裸着的，肌肤很白嫩，屁股很丰满、很大，背部的弧线更是非</w:t>
      </w:r>
    </w:p>
    <w:p>
      <w:r>
        <w:t>常优美、迷人。</w:t>
      </w:r>
    </w:p>
    <w:p>
      <w:r>
        <w:t>她快进到卫生间里时，还扭回头来对我嫣然一笑，令我的阴茎立即骚动着一波波地翘挺了起来。</w:t>
      </w:r>
    </w:p>
    <w:p>
      <w:r>
        <w:t>过了一会，她穿了一件无领，无袖，布料轻薄的兰底缀小白花的连衣裙出来，双手拢着披肩散发走</w:t>
      </w:r>
    </w:p>
    <w:p>
      <w:r>
        <w:t>到我面前，坐下，冲着我含笑道：「我倒杯茶给你。」「不用了。」我客气地说道，同时为她初次见面</w:t>
      </w:r>
    </w:p>
    <w:p>
      <w:r>
        <w:t>的落落大方和风骚作态感到不虚此行。</w:t>
      </w:r>
    </w:p>
    <w:p>
      <w:r>
        <w:t>她甜甜地笑了笑，仍转身去为我冲茶，然后坐在我身边含笑地望着我说道：「我还以为你一定是一</w:t>
      </w:r>
    </w:p>
    <w:p>
      <w:r>
        <w:t>个很粗壮的男人呢，没有想到你这么斯文。</w:t>
      </w:r>
    </w:p>
    <w:p>
      <w:r>
        <w:t>」这么一个来回我们之间的那种紧张气氛顿时缓和了很多。</w:t>
      </w:r>
    </w:p>
    <w:p>
      <w:r>
        <w:t>我这时已经发现她连衣裙里没有穿内衣裤，美妙的胴体半隐半现，让我涌起了一股强烈的欲望。</w:t>
      </w:r>
    </w:p>
    <w:p>
      <w:r>
        <w:t>从与她这段时间的聊谈，虽然两人没有谈到性的方面，我感觉到她是一个比较风情的女人，但见到</w:t>
      </w:r>
    </w:p>
    <w:p>
      <w:r>
        <w:t>她，令我对她产生了一股很奇异的冲动，按奈不住强烈的情欲，一把将她搂进怀里。</w:t>
      </w:r>
    </w:p>
    <w:p>
      <w:r>
        <w:t>她似乎吓了一跳，但很快就平静下来，象征性地挣扎了几下就不反抗了，很温顺的躺在我的怀里。</w:t>
      </w:r>
    </w:p>
    <w:p>
      <w:r>
        <w:t>这让我更加放肆了，右手从她裙里，并摸到她的大腿根，用几个手指勾着她的阴部，中指在寻找她</w:t>
      </w:r>
    </w:p>
    <w:p>
      <w:r>
        <w:t>的阴道口。</w:t>
      </w:r>
    </w:p>
    <w:p>
      <w:r>
        <w:t>「你真是色狼，我这是引狼入室了。」她面颊嫣红，咬着嘴唇，一双美丽的眼睛有些温怒似地瞪着</w:t>
      </w:r>
    </w:p>
    <w:p>
      <w:r>
        <w:t>我，只是象征性地反抗几下。</w:t>
      </w:r>
    </w:p>
    <w:p>
      <w:r>
        <w:t>她的腹尖圆弦很优美，只生了一小撮阴毛，大阴唇上没有阴毛。</w:t>
      </w:r>
    </w:p>
    <w:p>
      <w:r>
        <w:t>我一边玩她的阴户，也在仔细检查她是否有性病，并试探地问道：「你约我来后悔了？」「嗯，我</w:t>
      </w:r>
    </w:p>
    <w:p>
      <w:r>
        <w:t>后悔了，我要告你奸污我。」她咬着嘴唇还在恨着，下身却在很兴奋地反应之中。</w:t>
      </w:r>
    </w:p>
    <w:p>
      <w:r>
        <w:t>「谁叫你在我一进门就光着屁股给我看，引诱我。」我也恨恨地幸灾乐祸着道。</w:t>
      </w:r>
    </w:p>
    <w:p>
      <w:r>
        <w:t>「就引诱你这个大色狼又怎么样！你要强奸了我，就告你，害你坐牢。</w:t>
      </w:r>
    </w:p>
    <w:p>
      <w:r>
        <w:t>」她更是咬牙切齿地恨恨地看着我。</w:t>
      </w:r>
    </w:p>
    <w:p>
      <w:r>
        <w:t>我实在忍不住在她娇美的脸蛋上亲了一口，笑嘻嘻地道：「那我先挑逗你的情欲，让你欲火燃烧，</w:t>
      </w:r>
    </w:p>
    <w:p>
      <w:r>
        <w:t>要你主动求我交欢你。」我越来越感到她是在逗着我，因为插在她阴道里的中指已经感受到她的湿滑。</w:t>
      </w:r>
    </w:p>
    <w:p>
      <w:r>
        <w:t>「爽死你了！我会主动求你呢？你跪在我面前求我，我都不会动心。」她的怒气好象一下子不见了，</w:t>
      </w:r>
    </w:p>
    <w:p>
      <w:r>
        <w:t>丽脸嫣红地笑着说道。</w:t>
      </w:r>
    </w:p>
    <w:p>
      <w:r>
        <w:t>「唉！你应该改网名叫冰美人了。</w:t>
      </w:r>
    </w:p>
    <w:p>
      <w:r>
        <w:t>我实在是欲火燃烧了，只好跪着求爱试试你了。」我说道，心里越来越感到了一种对她的亲近感。</w:t>
      </w:r>
    </w:p>
    <w:p>
      <w:r>
        <w:t>「烧死你活该！」她又做出一副恨恨的样子，却由我摆弄她坐直身子后，把她大腿张开，中间放了</w:t>
      </w:r>
    </w:p>
    <w:p>
      <w:r>
        <w:t>一块沙发坐垫后，我当着她的面脱光裤子，看她迅疾地看了我好一眼粗挺的阴茎后，脸上闪过的一丝渴</w:t>
      </w:r>
    </w:p>
    <w:p>
      <w:r>
        <w:t>望，我心里更有了底，笑嘻嘻地跪立在她张开的大腿中间，双手伸过去，一边隔着她轻薄的衣裙按揉她</w:t>
      </w:r>
    </w:p>
    <w:p>
      <w:r>
        <w:t>丰挺的乳房，一边嘻皮懒脸地笑道：「美丽的小雅仙女，大鸡巴色狼向你求爱，你答应吗？」「哼！垫</w:t>
      </w:r>
    </w:p>
    <w:p>
      <w:r>
        <w:t>着坐垫跪，一副不诚心的样子，才不答应！」她好象想笑但还是很费力地沉下脸对我说道。</w:t>
      </w:r>
    </w:p>
    <w:p>
      <w:r>
        <w:t>「你看！」我将她的裙摆掀开露出她的下体，把翘挺的阴茎按平后刚好对着她的阴道口。</w:t>
      </w:r>
    </w:p>
    <w:p>
      <w:r>
        <w:t>「我跪着的高度不够，等你要是同意了，我这样一挺就刚好可以插进去。」我说着腰部一挺，把粗</w:t>
      </w:r>
    </w:p>
    <w:p>
      <w:r>
        <w:t>挺的阴茎一大半一下子插进了她已经流出了水的阴道里。</w:t>
      </w:r>
    </w:p>
    <w:p>
      <w:r>
        <w:t>她嗯啊地哼了一声，竟是吃吃地调笑着道：「那等你长高了再来向我求爱。」我的阴茎已经插进了</w:t>
      </w:r>
    </w:p>
    <w:p>
      <w:r>
        <w:t>她温暖的阴道里，我一边抽插她，一边用双手按揉着她的乳房笑道：「我都快三十五岁了，要长高只有</w:t>
      </w:r>
    </w:p>
    <w:p>
      <w:r>
        <w:t>等下辈子了。」「没有关系啊！我这辈子肯定不会嫁给你的了，你就等下辈子再向我求爱吧！」她更是</w:t>
      </w:r>
    </w:p>
    <w:p>
      <w:r>
        <w:t>娇媚地笑道。</w:t>
      </w:r>
    </w:p>
    <w:p>
      <w:r>
        <w:t>我用力将阴茎向前一挺，几乎整条阴茎都插进了她的阴道里，只见她：「嗯啊」地哼了一声，咬着</w:t>
      </w:r>
    </w:p>
    <w:p>
      <w:r>
        <w:t>嘴唇道：「想不到你的那个这么粗，这么长。</w:t>
      </w:r>
    </w:p>
    <w:p>
      <w:r>
        <w:t>我还没有同意你就插进来了。」「我现在不是还在跪着求你嘛！」我笑道：「你不答应我就退出来</w:t>
      </w:r>
    </w:p>
    <w:p>
      <w:r>
        <w:t>了。」我说着将阴茎一点一点地往外退，她的淫水很多，阴道又很紧，我明显感到我往外退阴茎的时候，</w:t>
      </w:r>
    </w:p>
    <w:p>
      <w:r>
        <w:t>她的阴道在用力夹紧我的阴茎，当我的阴茎头已经退到了她的阴道口，已经是无洞可退了，我见她仍是</w:t>
      </w:r>
    </w:p>
    <w:p>
      <w:r>
        <w:t>眼睛冷冷地望着我，似乎真的没有什么情欲与我淫乐，我顿时有些来气，一咬牙就要把阴茎头退出她的</w:t>
      </w:r>
    </w:p>
    <w:p>
      <w:r>
        <w:t>阴道口。</w:t>
      </w:r>
    </w:p>
    <w:p>
      <w:r>
        <w:t>「可以告诉我，你的真实姓名和年龄吗？」她突然很娇媚地望着我笑道。</w:t>
      </w:r>
    </w:p>
    <w:p>
      <w:r>
        <w:t>我趁机又将阴茎往里插，一边往复地抽插她的阴道，一边伸手到她高耸的乳胸上轻捻她的两颗已经</w:t>
      </w:r>
    </w:p>
    <w:p>
      <w:r>
        <w:t>发硬的乳头笑道：「陈某，27岁，未婚，在此地某政府部门工作，你呢？」「我呀？」她吃吃地娇笑道</w:t>
      </w:r>
    </w:p>
    <w:p>
      <w:r>
        <w:t>：「我不告诉你！」，她说完高高地昂起脸，一副得意的样子。</w:t>
      </w:r>
    </w:p>
    <w:p>
      <w:r>
        <w:t>我顿时装出一副气得青烟直冒的样子，把阴茎突然从她阴道里退出，令她嗯啊地叫了一声，我站起</w:t>
      </w:r>
    </w:p>
    <w:p>
      <w:r>
        <w:t>来到沙发另一边坐下，说道：「你更不诚心，都跪着向你求爱了，还戏弄我，算了。」只见她对我娇媚</w:t>
      </w:r>
    </w:p>
    <w:p>
      <w:r>
        <w:t>地笑着，一副很可怜的样子起身移跨我的大腿上，伸下右手扶直我粗挺的阴茎对着她的阴道口，咬着嘴</w:t>
      </w:r>
    </w:p>
    <w:p>
      <w:r>
        <w:t>唇，楚楚动人地望着我长哼了一声坐了下去。</w:t>
      </w:r>
    </w:p>
    <w:p>
      <w:r>
        <w:t>「惹起人家的味口了就想逃走，我才不饶过你呢！」她哼了几声后，突然快速地耸动起来并娇嗔着</w:t>
      </w:r>
    </w:p>
    <w:p>
      <w:r>
        <w:t>道。</w:t>
      </w:r>
    </w:p>
    <w:p>
      <w:r>
        <w:t>「只许你吊我的味口，不许我吊你呀？」我也笑了，伸手把她一件我屁股下坐着了一点的衣服拿了</w:t>
      </w:r>
    </w:p>
    <w:p>
      <w:r>
        <w:t>出来。</w:t>
      </w:r>
    </w:p>
    <w:p>
      <w:r>
        <w:t>「哎，这件是我来时才买的，三折，才二十多块钱，你看我穿好看吗？」她娇笑着动手将她身上的</w:t>
      </w:r>
    </w:p>
    <w:p>
      <w:r>
        <w:t>这件薄连衣裙脱了下来，伸手去拿起那件桃红色印花的薄尼龙短袖衫。</w:t>
      </w:r>
    </w:p>
    <w:p>
      <w:r>
        <w:t>「你的两只乳房真迷人。」我望着她两只雪白跳荡的丰满乳房，忍不住伸手去摸柔。</w:t>
      </w:r>
    </w:p>
    <w:p>
      <w:r>
        <w:t>「是吗？」她甜美地娇笑着把乳胸挺得更高，艳美地笑道：「你想吃奶吗？」「当然想！。</w:t>
      </w:r>
    </w:p>
    <w:p>
      <w:r>
        <w:t>」我笑道，搂住她的腰，含住她的一只乳头吮了起来。</w:t>
      </w:r>
    </w:p>
    <w:p>
      <w:r>
        <w:t>我含吮了一会她的两只乳头，只见她面颊嫣红地笑望着我道：「你插在我里面有二十多分钟，我在</w:t>
      </w:r>
    </w:p>
    <w:p>
      <w:r>
        <w:t>网上看有些男人说是勐男，可以搞女人一个小时，你可以搞多久？」「不知道。</w:t>
      </w:r>
    </w:p>
    <w:p>
      <w:r>
        <w:t>你今晚试试呗，看我不搞你几个小时才怪。」我笑道。</w:t>
      </w:r>
    </w:p>
    <w:p>
      <w:r>
        <w:t>「几个小时？天啊！我不是要被你搞死了，我结婚了六年，最长一次才１０分钟。」她脸上一副很</w:t>
      </w:r>
    </w:p>
    <w:p>
      <w:r>
        <w:t>害怕的表情望着我说道。</w:t>
      </w:r>
    </w:p>
    <w:p>
      <w:r>
        <w:t>「你身体这么健美、结实、丰满，属于那种很能搞的女人，只会搞得你欲仙欲死。」我笑嘻嘻地说</w:t>
      </w:r>
    </w:p>
    <w:p>
      <w:r>
        <w:t>道。</w:t>
      </w:r>
    </w:p>
    <w:p>
      <w:r>
        <w:t>她笑了笑道：「既然这样说，那就看你有没有能耐了。」她说着穿上那件花短袖衫，衣衫很透明，</w:t>
      </w:r>
    </w:p>
    <w:p>
      <w:r>
        <w:t>显得非常性感，我不由赞声道：「真好看，你简直是美丽极了，这么性感，诱人性犯罪。」平时在路上</w:t>
      </w:r>
    </w:p>
    <w:p>
      <w:r>
        <w:t>也见到一些女人穿这样的衣服，在背后能够看看清清楚楚乳罩带子，看前面更是可以看得清乳罩的颜色、</w:t>
      </w:r>
    </w:p>
    <w:p>
      <w:r>
        <w:t>布料、形状。</w:t>
      </w:r>
    </w:p>
    <w:p>
      <w:r>
        <w:t>而她此刻双手拢着披肩长发，高挺着乳胸，两只乳房半隐半现，更是性感极了。</w:t>
      </w:r>
    </w:p>
    <w:p>
      <w:r>
        <w:t>她咯咯咯地娇笑着，柔软的腰部在扭动着，含羞道：「不知道怎么回事，我平时是个很正经的女人，</w:t>
      </w:r>
    </w:p>
    <w:p>
      <w:r>
        <w:t>在网上也没有跟你和别人谈到性方面的内容，但就有一种与你很有缘分的感觉，从叫你来到现在跟你这</w:t>
      </w:r>
    </w:p>
    <w:p>
      <w:r>
        <w:t>样，我还觉得象在做梦一般。</w:t>
      </w:r>
    </w:p>
    <w:p>
      <w:r>
        <w:t>要穿这种衣服出门我肯定里面要戴一只厚的胸罩，戴薄的胸罩都不敢出门。」我笑了起来：「反正</w:t>
      </w:r>
    </w:p>
    <w:p>
      <w:r>
        <w:t>我知道你是个很闷骚的女人了。」「去你的！」她丽脸嫣红娇嗔地扑过来就在我鼻子上咬了一口。</w:t>
      </w:r>
    </w:p>
    <w:p>
      <w:r>
        <w:t>虽然她咬得很轻，但我故意「哎哟！」叫了一声，抱起她的身子，将她横放在床上，对她发起了一</w:t>
      </w:r>
    </w:p>
    <w:p>
      <w:r>
        <w:t>阵勐烈的抽插。</w:t>
      </w:r>
    </w:p>
    <w:p>
      <w:r>
        <w:t>「哎呀！轻点，你的太长插得我好深，胀死我了。」她呻吟着道。</w:t>
      </w:r>
    </w:p>
    <w:p>
      <w:r>
        <w:t>「我还是第一次遇着这么浪、骚的美女，你就好好胀一胀吧！」我哼着勐烈抽插了她近半个小时，</w:t>
      </w:r>
    </w:p>
    <w:p>
      <w:r>
        <w:t>她屁股下的床单被她几次涌出来的淫水湿了一小块，我此刻感到阴茎头被她的淫水烫得痒酥酥的，便停</w:t>
      </w:r>
    </w:p>
    <w:p>
      <w:r>
        <w:t>下来道：「床单湿了，下面找什么垫一下吗？」她丽脸红艳艳的，羞笑着望着我道：「你好厉害，弄得</w:t>
      </w:r>
    </w:p>
    <w:p>
      <w:r>
        <w:t>我出了很多水。</w:t>
      </w:r>
    </w:p>
    <w:p>
      <w:r>
        <w:t>拿我身上这件衣服垫垫好吗？」我脱去了上衣，动手将她的那件衣衫也脱了下来，然后上床交欢着</w:t>
      </w:r>
    </w:p>
    <w:p>
      <w:r>
        <w:t>她道：「你来高潮了吗？」「不知道，我以前从来没有过高潮。</w:t>
      </w:r>
    </w:p>
    <w:p>
      <w:r>
        <w:t>刚才你发狠的那会，我好象全身都融化了，身子都不是我了的一样，可能就是高潮吧。」她含着陶</w:t>
      </w:r>
    </w:p>
    <w:p>
      <w:r>
        <w:t>醉、迷人的娇笑说道。</w:t>
      </w:r>
    </w:p>
    <w:p>
      <w:r>
        <w:t>「喜欢那种感觉吗？」我笑问道。</w:t>
      </w:r>
    </w:p>
    <w:p>
      <w:r>
        <w:t>「喜欢，好爽的。」她娇羞地含笑道。</w:t>
      </w:r>
    </w:p>
    <w:p>
      <w:r>
        <w:t>我此刻的阴茎又没有那种酥痒的感觉了，便笑道：「那又让你舒服、爽快一下？」「嗯。」她含笑</w:t>
      </w:r>
    </w:p>
    <w:p>
      <w:r>
        <w:t>地点点头。</w:t>
      </w:r>
    </w:p>
    <w:p>
      <w:r>
        <w:t>我将她的双腿抬到肩上，又对她发起了勐烈的抽插，这一次才抽插了五、六分钟，我的阴茎就被她</w:t>
      </w:r>
    </w:p>
    <w:p>
      <w:r>
        <w:t>高潮到来喷出的的淫水烫得酥痒，我只好向后躲，当阴茎退到她的阴道口时，她可怜楚楚地望着我：「</w:t>
      </w:r>
    </w:p>
    <w:p>
      <w:r>
        <w:t>不要，不要出去。」并用双手来抱我。</w:t>
      </w:r>
    </w:p>
    <w:p>
      <w:r>
        <w:t>「再不出来，等你突然反悔了，又要告我强奸你怎么办？」我笑道，故意往后退了一些。</w:t>
      </w:r>
    </w:p>
    <w:p>
      <w:r>
        <w:t>「所以你就要发狠点了，免得得不偿失！」她浪浪地笑道。</w:t>
      </w:r>
    </w:p>
    <w:p>
      <w:r>
        <w:t>我无奈地哼了一声，只好又插进去，但不敢快速抽插，只是慢慢地抽插着，她呻吟着道：「哦！插</w:t>
      </w:r>
    </w:p>
    <w:p>
      <w:r>
        <w:t>快一点。」看她骚浪得可怜楚楚的样子，我只好咬了咬嘴唇，果然嘴唇的一些疼痛使阴茎没有那么强烈</w:t>
      </w:r>
    </w:p>
    <w:p>
      <w:r>
        <w:t>的刺激感了，又加速、勐烈地抽插她。</w:t>
      </w:r>
    </w:p>
    <w:p>
      <w:r>
        <w:t>「天啊！你搞死我了！」她呻吟得越来越大声。</w:t>
      </w:r>
    </w:p>
    <w:p>
      <w:r>
        <w:t>幸好开着电视，把她的呻吟掩盖了不少。</w:t>
      </w:r>
    </w:p>
    <w:p>
      <w:r>
        <w:t>「怎么样，你满足了吗？」我笑道。</w:t>
      </w:r>
    </w:p>
    <w:p>
      <w:r>
        <w:t>她面颊嫣红、情欲荡漾地笑着点点头：「你搞了我多久了？」「嗯，现在是１０点２７分，大概是</w:t>
      </w:r>
    </w:p>
    <w:p>
      <w:r>
        <w:t>８点１０几分开始搞你的。」我笑道。</w:t>
      </w:r>
    </w:p>
    <w:p>
      <w:r>
        <w:t>她用非常佩服我的目光望着我点了点头含羞道：「我被你征服了。」「把你征服啦？那就是说，我</w:t>
      </w:r>
    </w:p>
    <w:p>
      <w:r>
        <w:t>以后想再搞你，你也不会拒绝我了？」我笑道。</w:t>
      </w:r>
    </w:p>
    <w:p>
      <w:r>
        <w:t>「今晚不会拒绝你。」她娇媚地笑道。</w:t>
      </w:r>
    </w:p>
    <w:p>
      <w:r>
        <w:t>「我还以为你每次都不会拒绝我呢。」我说道。</w:t>
      </w:r>
    </w:p>
    <w:p>
      <w:r>
        <w:t>「才不呢，我就算不告你强奸我，但也不见你了。」她娇笑道。</w:t>
      </w:r>
    </w:p>
    <w:p>
      <w:r>
        <w:t>「什么？」我抬起她的双腿又勐烈地抽插起来，并哼道：「见不见？」「啊！见！见！什么时候都</w:t>
      </w:r>
    </w:p>
    <w:p>
      <w:r>
        <w:t>见啊！」她呻吟着道。</w:t>
      </w:r>
    </w:p>
    <w:p>
      <w:r>
        <w:t>看她真是屈服了的样子，我又轻柔地抽插着她，与她亲昵地交欢着说着话。</w:t>
      </w:r>
    </w:p>
    <w:p>
      <w:r>
        <w:t>经过一番交谈，我这才知道她是一所医院的护士。</w:t>
      </w:r>
    </w:p>
    <w:p>
      <w:r>
        <w:t>这以后我们还互相见面了好几次，可惜后来她丈夫回来以后就没怎么见面了。</w:t>
      </w:r>
    </w:p>
    <w:p>
      <w:r>
        <w:t>我曾经在街上看见过他们一起，她的丈夫挺高大的，没想到却是一个早泻的男人。</w:t>
      </w:r>
    </w:p>
    <w:p>
      <w:r>
        <w:t>在后来他们搬走了，我也不知道他们去了那里，到如今我仍然一个人在网上和我的同学聊天，只是</w:t>
      </w:r>
    </w:p>
    <w:p>
      <w:r>
        <w:t xml:space="preserve">希望有机会能再次等待缘分的降临。【全文完】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