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性欲旺盛的少妇</w:t>
      </w:r>
    </w:p>
    <w:p>
      <w:r>
        <w:t>那时我还在深圳，认识了一个沈阳的网友，聊了一个多月，很是投机，话题也从小到大，由远而近，</w:t>
      </w:r>
    </w:p>
    <w:p>
      <w:r>
        <w:t>聊起了性话题。她说自己欲望很强，几乎每天都要，本来她老公也算强健了，只要在家差不多一天都能</w:t>
      </w:r>
    </w:p>
    <w:p>
      <w:r>
        <w:t>交一次作业，她也基本能得到满足，但是她老公经常出差，而且每年都有3 个月的出外工作，她就很难</w:t>
      </w:r>
    </w:p>
    <w:p>
      <w:r>
        <w:t>压抑自己的欲望了，也曾有过两个同学发生过短期的关系，可后来那俩人结婚了也就断了关系。现在无</w:t>
      </w:r>
    </w:p>
    <w:p>
      <w:r>
        <w:t>聊的就成天上网泡，用网络来消除自身的原始欲望和消磨时间，但还没见过网友，更别说和陌生男人发</w:t>
      </w:r>
    </w:p>
    <w:p>
      <w:r>
        <w:t>生关系了。</w:t>
      </w:r>
    </w:p>
    <w:p>
      <w:r>
        <w:t>这时我觉得该我发挥了，因为我时常有机会回沈阳（我的户籍，朋友，客户群都在那），于是我施</w:t>
      </w:r>
    </w:p>
    <w:p>
      <w:r>
        <w:t>展全身解数，在网上把她搞的淫水四射，随即就用电话升级到了声音的亲密接触。一个星期，我们光是</w:t>
      </w:r>
    </w:p>
    <w:p>
      <w:r>
        <w:t>电话费就打了超过1000，她曾经从晚上11点一直打手机到早上7 点多，期间换了三块电池，我这边电话</w:t>
      </w:r>
    </w:p>
    <w:p>
      <w:r>
        <w:t>插着充电器烫的手都拿不住了。经过一个月的文字加语音的亲密联络，我们提到了见面问题，我说要真</w:t>
      </w:r>
    </w:p>
    <w:p>
      <w:r>
        <w:t>见了我要干她一天一夜，她说要把我榨得一滴都不剩。但都没有定具体的时间。</w:t>
      </w:r>
    </w:p>
    <w:p>
      <w:r>
        <w:t>可没想到机会来的这么快，不久后，我得到出差到沉阳3 天的任务，开心的我并没告诉她，反而说</w:t>
      </w:r>
    </w:p>
    <w:p>
      <w:r>
        <w:t>我生病了，两天不能上网，听着电话那头失落的声音，我知道我的阴谋得逞了，嘿嘿躺在广州到沉阳的</w:t>
      </w:r>
    </w:p>
    <w:p>
      <w:r>
        <w:t>卧铺上，心理不停的想着见面后的情景，偷看着对面铺上美少女不小心撩起衣服露出的雪白肌肤，心理</w:t>
      </w:r>
    </w:p>
    <w:p>
      <w:r>
        <w:t>那里美啊，就别说了。呵呵「喂，早上好，是我。」离沉阳还有一个小时的时候，我拨了她的手机。「</w:t>
      </w:r>
    </w:p>
    <w:p>
      <w:r>
        <w:t>啊，这么早？你病好了吗？两天没有你的消息，想死我了。」她很兴奋的样子，明显的没有了睡梦惊醒</w:t>
      </w:r>
    </w:p>
    <w:p>
      <w:r>
        <w:t>的不快。「你现在穿上衣服，打车去北站，帮我接个邮件，我让朋友给你带的礼物。」我假装平静的说。</w:t>
      </w:r>
    </w:p>
    <w:p>
      <w:r>
        <w:t>「是什么东西？怎么不早说？我还没起来呢？等会吧。」她很吃惊的样子。「不行，我朋友还有事，不</w:t>
      </w:r>
    </w:p>
    <w:p>
      <w:r>
        <w:t>能久等的，你快点吧，车要进站了。」（其实哪有什么有事不能久等的朋友啊而是我的小弟弟急着要钻</w:t>
      </w:r>
    </w:p>
    <w:p>
      <w:r>
        <w:t>进她的小穴里品尝她的温暖了。：））她答应了，挂断了电话。</w:t>
      </w:r>
    </w:p>
    <w:p>
      <w:r>
        <w:t>「旅客们你们好，本次列车的终点站沉阳北站到了，请带好你们的行李包裹准备下车，接亲友的朋</w:t>
      </w:r>
    </w:p>
    <w:p>
      <w:r>
        <w:t>友们请您站好注意，小心人多钱财丢失。」终于，火车进站了，我也在接亲友的人群中看到了她，和照</w:t>
      </w:r>
    </w:p>
    <w:p>
      <w:r>
        <w:t>片里一样，163 的身高，很瘦但是很健康匀称，脸上稍微的化了一点装，但是掩饰不住期盼兴奋的脸色，</w:t>
      </w:r>
    </w:p>
    <w:p>
      <w:r>
        <w:t>（我想，要是她知道我朋友给她带的是我的坚硬的小弟弟，我想她一定会更兴奋和期盼的，：））。</w:t>
      </w:r>
    </w:p>
    <w:p>
      <w:r>
        <w:t>「小姐，你在等人吗？」我悄悄走到她身后。「是啊，你……啊？怎么是你？</w:t>
      </w:r>
    </w:p>
    <w:p>
      <w:r>
        <w:t>你坏死了你！」她转过身，先是惊讶，然后就是一顿娇嗔，小拳头随即在我胸前一论锤打。「好了，</w:t>
      </w:r>
    </w:p>
    <w:p>
      <w:r>
        <w:t>这个礼物你不喜欢吗？」我顺势抓着她的手拥到怀里，「讨厌，你怎么不早说啊，要知道你回来，我就</w:t>
      </w:r>
    </w:p>
    <w:p>
      <w:r>
        <w:t>好好准备一下了。」她红着脸，在我的怀里低着头说。「准备什么？你不是上环了吗？不用准备套子吧？</w:t>
      </w:r>
    </w:p>
    <w:p>
      <w:r>
        <w:t>嘿嘿。」</w:t>
      </w:r>
    </w:p>
    <w:p>
      <w:r>
        <w:t>我坏笑着逗她。「你坏死了，不理你了。」</w:t>
      </w:r>
    </w:p>
    <w:p>
      <w:r>
        <w:t>我们调笑着随着拥挤的人群走出站台。「去哪里？你给我准备了什么礼物？」</w:t>
      </w:r>
    </w:p>
    <w:p>
      <w:r>
        <w:t>经过这一段地下通道的相拥而行，她也平静了下来，抬着头问我。「老套路，先请你看电影然后吃</w:t>
      </w:r>
    </w:p>
    <w:p>
      <w:r>
        <w:t>饭睡觉。怎么样？」「好吧，听你的。」</w:t>
      </w:r>
    </w:p>
    <w:p>
      <w:r>
        <w:t>果然，这随后的三天三夜，她真的什么都听我的，我也让她得到了从没有过的满足，当然我也得到</w:t>
      </w:r>
    </w:p>
    <w:p>
      <w:r>
        <w:t>了我想要的。</w:t>
      </w:r>
    </w:p>
    <w:p>
      <w:r>
        <w:t>我俩拥着走进北陵电影院，挑了三部电影，直接进了包房，服务小姐送完咖啡果盘后，帮我们拉上</w:t>
      </w:r>
    </w:p>
    <w:p>
      <w:r>
        <w:t>了门，我把灯光调暗，电影开始了。（在这里，我有必要向大家介绍一下我们的电影院的设施，包房大</w:t>
      </w:r>
    </w:p>
    <w:p>
      <w:r>
        <w:t>概10米左右，一部大屏彩电，空调，一个大的双人靠背沙发，上面有三个椅垫，沙发前一个茶几，上面</w:t>
      </w:r>
    </w:p>
    <w:p>
      <w:r>
        <w:t>一瓶热水，两杯咖啡，一个果盘，本来是两部电影50员，我给了100 ，要了三部电影，并定好下午3 点</w:t>
      </w:r>
    </w:p>
    <w:p>
      <w:r>
        <w:t>前不许叫门，这样我就有了差不多6 个小时的时间来办事，只是我没想到第一次竟然来的这么快。呵呵）</w:t>
      </w:r>
    </w:p>
    <w:p>
      <w:r>
        <w:t>我靠着沙发，灯光一暗，伸手把她拥在怀里她也很自然的把头靠在我的肩头。</w:t>
      </w:r>
    </w:p>
    <w:p>
      <w:r>
        <w:t>「记得我们当初怎么说的吗？」我坏坏的笑问。「恩。」「那现在真的见了，来啊，榨干我啊。」</w:t>
      </w:r>
    </w:p>
    <w:p>
      <w:r>
        <w:t>我笑着看她，她脸红了一下，看着我坏坏的样子，知道我料定她不敢主动，眼珠一转，「那你可别逃啊」</w:t>
      </w:r>
    </w:p>
    <w:p>
      <w:r>
        <w:t>随着声音扑了过来，吻住我的唇，我的手也顺势搂住她的腰，另一只手随即掀起衣服，抚上了她的乳房。</w:t>
      </w:r>
    </w:p>
    <w:p>
      <w:r>
        <w:t>意料中的，她的乳房很小，大概只有A 杯，但乳头已经因为兴奋挺了起来，硬硬的顶着我的掌心。</w:t>
      </w:r>
    </w:p>
    <w:p>
      <w:r>
        <w:t>我们深吻着对方，两条贪婪的舌头贫拼命的吸吮着，我用掌心摩着她的乳房，手指夹着奶头拉扯着，</w:t>
      </w:r>
    </w:p>
    <w:p>
      <w:r>
        <w:t>每次拉扯她嗓子眼里都发出满足的呻吟「恩，啊，想死我了。」</w:t>
      </w:r>
    </w:p>
    <w:p>
      <w:r>
        <w:t>我斜躺在沙发上，任她瘦小的身体压在我身上，她的衣服已经被我鲁到头顶，她摇着头，帮我把衣</w:t>
      </w:r>
    </w:p>
    <w:p>
      <w:r>
        <w:t>服脱下来，光着上身在我上晃动着，头发也因为解开披散着，昏暗的灯光下，尤显得性感。我吻着她的</w:t>
      </w:r>
    </w:p>
    <w:p>
      <w:r>
        <w:t>脖子，一只手从腰滑下，伸进裤子里，摸着她的屁股，相比她的乳房，她的屁股非常大，跷起浑圆，简</w:t>
      </w:r>
    </w:p>
    <w:p>
      <w:r>
        <w:t>直是人间极品（这个不夸张，这么多年，她的屁股上我最喜欢的，简直是爱不释手）。她也把我的上衣</w:t>
      </w:r>
    </w:p>
    <w:p>
      <w:r>
        <w:t>脱下，用手在我的胸前摸索着，伸进裤子里抓捏我的阴茎，握住了就不撒手，使劲的上下套动。我把她</w:t>
      </w:r>
    </w:p>
    <w:p>
      <w:r>
        <w:t>抱起来，让她直起腰跪在我的大腿上，把我的牛籽裤退到膝下，我把嘴凑过去，吻着她光洁的小腹，舌</w:t>
      </w:r>
    </w:p>
    <w:p>
      <w:r>
        <w:t>头卷着舔她的肚脐眼，她兴奋的「恩，哦」的呻吟，用力的抓着我的肩膀，身体使劲的后仰，这时你才</w:t>
      </w:r>
    </w:p>
    <w:p>
      <w:r>
        <w:t>能真正的感受到她身体的柔韧性，整个身体后仰的快要一平了，头发左右的摇着。</w:t>
      </w:r>
    </w:p>
    <w:p>
      <w:r>
        <w:t>我握着她的细腰（大约2 尺吧），舌头沿着肚脐向下舔，隔着内裤舔着她的小腹，然后又舔着裤衩</w:t>
      </w:r>
    </w:p>
    <w:p>
      <w:r>
        <w:t>中间的沟缝，她也流出了淫水，在淫水和我的唾液的双重作用下，她的内裤很快就湿透了，紧贴在两腿</w:t>
      </w:r>
    </w:p>
    <w:p>
      <w:r>
        <w:t>之间，显得阴唇格外的突出，中间一条缝也明显的突了出来。</w:t>
      </w:r>
    </w:p>
    <w:p>
      <w:r>
        <w:t>忽然，她后仰摇摆的身体挺了起来，从我的身上挣脱，把嘴凑到我的耳边「快，我不行了，快操我，</w:t>
      </w:r>
    </w:p>
    <w:p>
      <w:r>
        <w:t>一会再玩，我受不了了。」我也想快点插进去，于是就站起来，把我的裤子脱下，平整的放在茶几上，</w:t>
      </w:r>
    </w:p>
    <w:p>
      <w:r>
        <w:t>她可管不了这么多，把裤子和内裤甩到地上，跪在沙发上，抱着靠背的垫子。掘起屁股，我握着我的坚</w:t>
      </w:r>
    </w:p>
    <w:p>
      <w:r>
        <w:t>挺的弟弟走到沙发边，用龟头凑到她的屁股边蹭了几下，沿着阴唇的四周摩擦了几下，沾了她的淫水，</w:t>
      </w:r>
    </w:p>
    <w:p>
      <w:r>
        <w:t>刚把龟头插进一点点，她使劲的屁股往后一顶，整个阴茎就插了进去，「啊，」她叫了一声，我也恩了</w:t>
      </w:r>
    </w:p>
    <w:p>
      <w:r>
        <w:t>一下，她老公出门快两个月了，她下面也变的很紧，很湿，很温暖的包裹着我。我很满意。</w:t>
      </w:r>
    </w:p>
    <w:p>
      <w:r>
        <w:t>我站在地上，从后面插弄着她，一手从腰后伸过去摸她的乳房，手指捏弄奶头，一手在屁股上游走，</w:t>
      </w:r>
    </w:p>
    <w:p>
      <w:r>
        <w:t>我真的发现她的屁股很美，手感很好，于是把摸乳房的那只手也腾出空，两只手一起在她的屁股上摸索</w:t>
      </w:r>
    </w:p>
    <w:p>
      <w:r>
        <w:t>着，并不时的用大拇指去顶碰她的屁眼，她也会因为我顶她屁眼而发出更大的呻吟，我使我更加确定屁</w:t>
      </w:r>
    </w:p>
    <w:p>
      <w:r>
        <w:t>股是她身上最性感敏感带，从而引起以后我俩肛交频繁的理由。</w:t>
      </w:r>
    </w:p>
    <w:p>
      <w:r>
        <w:t>现在回头想想，30多的少妇真得是床上尤物，这不仅是因为她性经验丰富，懂得怎么配合你以及怎</w:t>
      </w:r>
    </w:p>
    <w:p>
      <w:r>
        <w:t>么掌握，该快的时候快，该慢的时候也能慢下来，还会很体贴的告诉你累了该休息之类的话，她就是最</w:t>
      </w:r>
    </w:p>
    <w:p>
      <w:r>
        <w:t>典型的一个。</w:t>
      </w:r>
    </w:p>
    <w:p>
      <w:r>
        <w:t>我们第一次做的很快很勐也很尽兴，她不住的大叫「使劲，使劲操我」之类的话，最后在她连续的</w:t>
      </w:r>
    </w:p>
    <w:p>
      <w:r>
        <w:t>喊「我要死了，你操死我吧！」我今天的第一火射了进去，阴茎痉挛着把所有的精液都射进她的穴里，</w:t>
      </w:r>
    </w:p>
    <w:p>
      <w:r>
        <w:t>她也随着我射精的痉挛得到了今天的第一次高潮，手用力的抓着沙发垫。我也一条腿跪在沙发上把身体</w:t>
      </w:r>
    </w:p>
    <w:p>
      <w:r>
        <w:t>半爬在她的屁股上，两手伸到身前，一手抚摩着她的乳房，拨弄她的奶头，一只手伸到两腿之间，帮她</w:t>
      </w:r>
    </w:p>
    <w:p>
      <w:r>
        <w:t>揉动阴蒂阴唇，帮她缓和兴奋都的肌肉抽搐，她也满足的把头转过来吻着我的脸，帮我吸干额头的汗滴。</w:t>
      </w:r>
    </w:p>
    <w:p>
      <w:r>
        <w:t>搂了一会，我站起来，从包里拿出毛巾帮她擦干两腿之间的淫水，然后躺在沙发上，她满意的爬到</w:t>
      </w:r>
    </w:p>
    <w:p>
      <w:r>
        <w:t>我身上，抓挠着我的胸口，吻着我的脖，然后身体向下，用舌头沿着身体一路舔下，舔硬我的乳头，用</w:t>
      </w:r>
    </w:p>
    <w:p>
      <w:r>
        <w:t>手瘙痒我的腋窝，最后到达了她的最终目的。</w:t>
      </w:r>
    </w:p>
    <w:p>
      <w:r>
        <w:t>她跪在沙发上，把头伸到我的两腿之间，调皮的用鼻子摩擦我的龟头，伸出舌头舔着龟头上残留的</w:t>
      </w:r>
    </w:p>
    <w:p>
      <w:r>
        <w:t>精液淫水混合物，我低头看着她细长的舌头拨开包皮，露出紫红色的龟头，把整个龟头都含在嘴里，用</w:t>
      </w:r>
    </w:p>
    <w:p>
      <w:r>
        <w:t>力的吸吮，舌头也和阴茎搅拌在一起。</w:t>
      </w:r>
    </w:p>
    <w:p>
      <w:r>
        <w:t>我们第一次高潮后，我躺在沙发上，她给我口交的事，不愧是经验丰富的少妇，她口交的技术很好，</w:t>
      </w:r>
    </w:p>
    <w:p>
      <w:r>
        <w:t>而且她舌头很长，在嘴唇包裹阴茎的同时，舌头会不住的搅拌舔弄和吸吮龟头，而且她很热中于此道，</w:t>
      </w:r>
    </w:p>
    <w:p>
      <w:r>
        <w:t>以至于我们几乎每次做爱时都要口交，有时也会吞下我的精液。</w:t>
      </w:r>
    </w:p>
    <w:p>
      <w:r>
        <w:t>那时，我躺在沙发上，她站起来用毛巾把下身擦干净，然后搬一个垫子放在地上，她跪坐在上面，</w:t>
      </w:r>
    </w:p>
    <w:p>
      <w:r>
        <w:t>伸出双手捧起我的睾丸，爱怜的抚摸着。细长的手指在我的阳具上顺着血脉轻轻的拂过。并用没有指甲</w:t>
      </w:r>
    </w:p>
    <w:p>
      <w:r>
        <w:t>的手指头在我的膝部，阴囊与大腿交接处轻轻刮着。揉搓着我的阴茎底部。顺势又把一支手移往我渐渐</w:t>
      </w:r>
    </w:p>
    <w:p>
      <w:r>
        <w:t>冲起的鸡巴。</w:t>
      </w:r>
    </w:p>
    <w:p>
      <w:r>
        <w:t>上上下下的套弄着。随后又把嘴凑到我的两腿之间，伸出舌头舔着我的龟头，并耗费工夫，努力的</w:t>
      </w:r>
    </w:p>
    <w:p>
      <w:r>
        <w:t>将嘴张大，好象想把我的整个鸡吧含进嘴里。她口交很有技巧，（另我很难忘记当时的爽快），先用舌</w:t>
      </w:r>
    </w:p>
    <w:p>
      <w:r>
        <w:t>头顺着鸡吧舔弄着，就好像舔冰棒一样。</w:t>
      </w:r>
    </w:p>
    <w:p>
      <w:r>
        <w:t>两只手还不时的在阴囊上搔着。舌头伸缩着舔着整个鸡吧，时而又用双手套弄着我的鸡巴，把嘴移</w:t>
      </w:r>
    </w:p>
    <w:p>
      <w:r>
        <w:t>到我的睾丸上吸舔着，把阴囊的皮用牙齿咬扯着。然后把整个睾丸含进嘴里，不停的用嘴去吸，舌头去</w:t>
      </w:r>
    </w:p>
    <w:p>
      <w:r>
        <w:t>舔那两个球体。爽的我忍不住头往后仰，双手穿过她的长发揉搓。她抬头看我一眼，然后舌间顺着鸡巴</w:t>
      </w:r>
    </w:p>
    <w:p>
      <w:r>
        <w:t>的中线一路舔上来，她尽力的把整个鸡吧吞入到她的口中深处，头部上上下下的套着。双手则在卵蛋上，</w:t>
      </w:r>
    </w:p>
    <w:p>
      <w:r>
        <w:t>阴囊及大腿根部用指甲轻轻的搔着。我微弓着身，双手顺着她的长发，用手捏弄她的耳唇，蹭着她的滚</w:t>
      </w:r>
    </w:p>
    <w:p>
      <w:r>
        <w:t>烫的脸，时而抚着她的背，用手指在背后划着圈，有时又伸到正面来，将双手下探，伸向她并不算丰满</w:t>
      </w:r>
    </w:p>
    <w:p>
      <w:r>
        <w:t>圆润的乳房。用手掌托住她的乳房，两个手指夹着她的奶头，她身体扭动着，头部更加用力的前后移动，</w:t>
      </w:r>
    </w:p>
    <w:p>
      <w:r>
        <w:t>套动着我的鸡吧。手也不停的在我的屁股上挠着，并用手指顶着我的屁眼。</w:t>
      </w:r>
    </w:p>
    <w:p>
      <w:r>
        <w:t>我用力的收缩着屁眼，她好象看到了我的紧张，用力的把我的腿分开，并抬起很高，差点叫我凌空</w:t>
      </w:r>
    </w:p>
    <w:p>
      <w:r>
        <w:t>而起了，但是屁股已经离沙发很高了，她把头埋的很深，用力的凑到我的屁股后，伸出舌头舔我的屁眼，</w:t>
      </w:r>
    </w:p>
    <w:p>
      <w:r>
        <w:t>在我紧张的收缩的时候，舌头已经插了进去，不住的舔着屁眼四周，手指也想努力伸进去，但在我的示</w:t>
      </w:r>
    </w:p>
    <w:p>
      <w:r>
        <w:t>意下停止了手指的侵略，然后用舌头飞快的在我的屁眼周围舔着，并不时的伸进去。（这使我养成了一</w:t>
      </w:r>
    </w:p>
    <w:p>
      <w:r>
        <w:t>个习惯，就是喜欢被人舔屁眼，每次屁眼被舔的时候都会很兴奋，而在认识她以前我是没有这个爱好的）</w:t>
      </w:r>
    </w:p>
    <w:p>
      <w:r>
        <w:t>我躺着享受了一会，叫她起来，换成她躺在沙发上，我在她面前坐下，坐在地上的垫子上，靠着她</w:t>
      </w:r>
    </w:p>
    <w:p>
      <w:r>
        <w:t>的腿，一只手拉着她的手，一只手在她的小腿上来回的抚摩着。看着她潮红的脸，眼睛似乎要滴水一样，</w:t>
      </w:r>
    </w:p>
    <w:p>
      <w:r>
        <w:t>我的手沿着她的小腿来回的摸索着，小腿肚的皮肤很滑，很细，摸到脚踝，用手指有一下没一下的捏着</w:t>
      </w:r>
    </w:p>
    <w:p>
      <w:r>
        <w:t>白嫩的脚趾头，轻轻的刮刮如玫瑰色的脚趾甲，「宝贝，痒痒不？」看着她娇羞难忍的样子，我满足的</w:t>
      </w:r>
    </w:p>
    <w:p>
      <w:r>
        <w:t>大笑，然后把我的指甲在她的脚心来回的刮着，揉着。手指有时顺着足底的纹路慢慢来回，有时上下快</w:t>
      </w:r>
    </w:p>
    <w:p>
      <w:r>
        <w:t>速的刮擦脚心，有时拨开脚趾，把脚趾含进我的嘴里，用牙齿轻轻的摩咬脚趾头，舌头舔着脚趾缝之间。</w:t>
      </w:r>
    </w:p>
    <w:p>
      <w:r>
        <w:t>我的舌头沿着脚吻向她的小腿，舔着她的大腿，手也顺着腿摸向她纤细的腰肢，从腰后抚摩你丰满隆起</w:t>
      </w:r>
    </w:p>
    <w:p>
      <w:r>
        <w:t>的屁股（屁股真大啊，每次摸来我都是爱不释手的不愿意放开）。她火热的身体在沙发上扭动着配合我</w:t>
      </w:r>
    </w:p>
    <w:p>
      <w:r>
        <w:t>手的侵袭。我把嘴凑上去吻着她的肚脐眼，舌头绕着小巧的肚脐眼不停的飞转，手也在乳房上游走，不</w:t>
      </w:r>
    </w:p>
    <w:p>
      <w:r>
        <w:t>时的捏弄奶头，并把奶头拉扯到很长。她大声的喘着气，胸部不停的起伏着，我爬上沙发，爬在她身上，</w:t>
      </w:r>
    </w:p>
    <w:p>
      <w:r>
        <w:t>舌头沿着肚脐向上，滑过胸部，舔向硬起坚挺的奶头，把奶头禽进嘴里，用我的嘴唇包裹着，我的一只</w:t>
      </w:r>
    </w:p>
    <w:p>
      <w:r>
        <w:t>手从下托着一个乳房，另一只手在后背抓挠着，手指在屁股上绕着圈，摸弄她的性感地带。（她的性感</w:t>
      </w:r>
    </w:p>
    <w:p>
      <w:r>
        <w:t>地带真是屁股，每次只要我一摸她的屁股，马上就会湿，要是用手指插进屁眼的话，那她简直会爽的不</w:t>
      </w:r>
    </w:p>
    <w:p>
      <w:r>
        <w:t>能自己）。我继续向上侵袭，嘴唇已经俘虏了嘴唇，舌头交织在一起，品尝着对方的津液，鼻子顶着精</w:t>
      </w:r>
    </w:p>
    <w:p>
      <w:r>
        <w:t>致的小鼻子来回的顶着，顶变了形状，两个脑袋靠着嘴唇的紧密连接来回的厮磨着，我搂着脖子，手指</w:t>
      </w:r>
    </w:p>
    <w:p>
      <w:r>
        <w:t>从后面挤压揉捏着她的耳唇，拇指顶着她的耳廓来回的蹭着。</w:t>
      </w:r>
    </w:p>
    <w:p>
      <w:r>
        <w:t>她大声的呻吟，发出米人的声音，身体在我身下来回的扭动，手也伸到我的两腿之间刚要去抓我的</w:t>
      </w:r>
    </w:p>
    <w:p>
      <w:r>
        <w:t>宝贝，我勐的一下从身上逃开，在她惊讶的时候忽然用手抓住两个脚踝，把头凑到你的两腿之间，嘴唇</w:t>
      </w:r>
    </w:p>
    <w:p>
      <w:r>
        <w:t>已经吻上了你湿润的阴唇，啊的一声，她身体颤抖着，双手抱住了我的头。我用两支手指拨开花瓣一样</w:t>
      </w:r>
    </w:p>
    <w:p>
      <w:r>
        <w:t>的阴唇（她阴唇的颜色很深，明显是性生活过于频繁的原因，但是很肥厚），大拇指按住那无抵抗能力</w:t>
      </w:r>
    </w:p>
    <w:p>
      <w:r>
        <w:t>的阴蒂，手指开始快速震动。在我舌头的轻舔慢触和手指的来回攻击下，阴蒂已经充血勃起，并从张开</w:t>
      </w:r>
    </w:p>
    <w:p>
      <w:r>
        <w:t>的小包皮里伸出了头……我凑下嘴，用舌尖在两片阴唇的缝上不断地游移应，并用舌尖压迫阴蒂，舌头</w:t>
      </w:r>
    </w:p>
    <w:p>
      <w:r>
        <w:t>从她湿润分开的阴唇中间伸进去，插进她的小穴，模仿阴茎的动作来回的抽插……手指从旁边摸弄她的</w:t>
      </w:r>
    </w:p>
    <w:p>
      <w:r>
        <w:t>阴唇，另一只手从后面摸着她的屁股，拇指顶着屁眼在臀洞周围划着圈…………，在屁眼周围不停的绕</w:t>
      </w:r>
    </w:p>
    <w:p>
      <w:r>
        <w:t>着，划动我俩以69式，平躺在沙发上，互相亲吻对方下体，充分吸吮对方的体味，她好象特喜欢阴茎的</w:t>
      </w:r>
    </w:p>
    <w:p>
      <w:r>
        <w:t>味道，那种气味似乎使她很兴奋，于是就坐起来，我刚想跟起来，被她一手摁在我的胸前，不让我起来。</w:t>
      </w:r>
    </w:p>
    <w:p>
      <w:r>
        <w:t>然后她分开双腿，坐在我的大腿上，龟头顶在阴唇上摩擦了一下，咕的一下滑了进去，整个阴茎都被温</w:t>
      </w:r>
    </w:p>
    <w:p>
      <w:r>
        <w:t>暖的小穴包裹了起来，由于是上位，显得很有包容感，随即她就一上一下的动了起来。</w:t>
      </w:r>
    </w:p>
    <w:p>
      <w:r>
        <w:t>她动得很有技巧，不象有些女人单纯的上下窜动或前后摩擦，而是双手扶着我的胸膛，先是以几吧</w:t>
      </w:r>
    </w:p>
    <w:p>
      <w:r>
        <w:t>为支点，左右的旋转，充分的感受肉棍在洞内四壁摩擦的快感，然后她甩着头发，身体不起，紧贴着我</w:t>
      </w:r>
    </w:p>
    <w:p>
      <w:r>
        <w:t>的小腹前后挺动着屁股，用我的阴毛摩擦她的阴蒂，阴唇也被撑开，沾满了淫水的下体黏煳煳的帖在一</w:t>
      </w:r>
    </w:p>
    <w:p>
      <w:r>
        <w:t>起，等她摩擦蹭弄了一会以后，开始大幅度的上下抬动身体，使抽插的动作变得很剧烈。每次抬起身体</w:t>
      </w:r>
    </w:p>
    <w:p>
      <w:r>
        <w:t>的时候，感觉好象整个几吧都从体内抽离出来，只剩下龟头还有一点点连接在她的身体内；随即又是勐</w:t>
      </w:r>
    </w:p>
    <w:p>
      <w:r>
        <w:t>的一下用力坐下，那种强烈的冲击给她十足的快感，忍不住发出「恩，啊！」的声音，手用力的扣抓着</w:t>
      </w:r>
    </w:p>
    <w:p>
      <w:r>
        <w:t>我的胸部，屁股一抬一抬的，很用力的撞击着我的大腿。</w:t>
      </w:r>
    </w:p>
    <w:p>
      <w:r>
        <w:t>我平躺在沙发上，低头看着俩体相连处黑忽忽的阴毛（我俩的体毛都很旺盛，看上午黑忽忽的一片），</w:t>
      </w:r>
    </w:p>
    <w:p>
      <w:r>
        <w:t>一条肉棍亮晶晶的沾面了淫水，不停的插进抽出，两片深色的阴唇完全翻开，被挤的紧贴着包裹着几吧。</w:t>
      </w:r>
    </w:p>
    <w:p>
      <w:r>
        <w:t>我也配合着向上挺着腰，帮助她尽力插到最深，双手伸到前面，揉搓着她的乳房，捏弄着奶头。（从小</w:t>
      </w:r>
    </w:p>
    <w:p>
      <w:r>
        <w:t>我就对乳房有特殊的爱好，所以我的朋友多是乳大丰满的，她是唯一的例外）。她的胸部很平，稍微的</w:t>
      </w:r>
    </w:p>
    <w:p>
      <w:r>
        <w:t>有一点隆起，只有奶头很明显的突出，深色的奶头被我的手指夹的很紧，扯得很长，「恩，疼。」她皱</w:t>
      </w:r>
    </w:p>
    <w:p>
      <w:r>
        <w:t>起眉头，脸也因为疼痛变了形状，这更加的增加了我的快感，更加用力的捏弄她的奶头，使劲的拉扯着，</w:t>
      </w:r>
    </w:p>
    <w:p>
      <w:r>
        <w:t>腰也更加卖力的向上挺动着，她也因为下部的快感而忘却了奶头被蹂躏的痛楚，开始疯狂的甩头，腰也</w:t>
      </w:r>
    </w:p>
    <w:p>
      <w:r>
        <w:t>拼命的上下窜动，用力的用屁股套坐着我的几吧，撞击着我的小腹发出「啪啪」的声音，沾着淫水的几</w:t>
      </w:r>
    </w:p>
    <w:p>
      <w:r>
        <w:t>吧「吧唧吧唧」的插着小穴。</w:t>
      </w:r>
    </w:p>
    <w:p>
      <w:r>
        <w:t>这时电视里也放着激情戏，我俩更加疯狂的做着最原始的动作，她也感觉出我快到了，更是拼了命</w:t>
      </w:r>
    </w:p>
    <w:p>
      <w:r>
        <w:t>的上下套动着，在我马上就要射的瞬间，她勐的跳到地上，张开嘴，刚把龟头含进嘴里，一股热流勐烈</w:t>
      </w:r>
    </w:p>
    <w:p>
      <w:r>
        <w:t>的冲了出来，强烈的喷进她的嘴里，没来得及吞下去的精液顺着嘴角流下，我低头看着她那淫荡的表情，</w:t>
      </w:r>
    </w:p>
    <w:p>
      <w:r>
        <w:t>简直以为这是一个身经百战的妓女。（真的，当时她那眼神，还有满流着精液的嘴唇，小电影里的女主</w:t>
      </w:r>
    </w:p>
    <w:p>
      <w:r>
        <w:t>角都没有那么淫荡，这使我更加确定这是一个再合适不过的性伙伴，随即开始了我们长达几年的性爱生</w:t>
      </w:r>
    </w:p>
    <w:p>
      <w:r>
        <w:t>活）。</w:t>
      </w:r>
    </w:p>
    <w:p>
      <w:r>
        <w:t>她裹了一会，帮我调整完射精后的抽搐和阵阵不适后，伸出舌头把残留在我小腹上以及阴毛上的精</w:t>
      </w:r>
    </w:p>
    <w:p>
      <w:r>
        <w:t>液都舔下吞下，然后顺着我的小腹一路舔上，她那热乎乎的身体也凑了上来，爬到我的身上，亲吻着我</w:t>
      </w:r>
    </w:p>
    <w:p>
      <w:r>
        <w:t>的耳唇，手轻柔的摸着我的下体，这是不争气的小弟弟已经彻底低头认输了，软不了当的垂在下面，被</w:t>
      </w:r>
    </w:p>
    <w:p>
      <w:r>
        <w:t>她的手指轻轻的刮着。</w:t>
      </w:r>
    </w:p>
    <w:p>
      <w:r>
        <w:t>她凑到我的耳朵边，「爽不爽？这阵你老公不在家可把你憋坏了吧。」我吻着她的脸，舔着她的耳</w:t>
      </w:r>
    </w:p>
    <w:p>
      <w:r>
        <w:t>珠问她。「坏蛋，爽的是你吧，刚下车，澡都不洗，就急着干活，够享受的了吧。」她抬头看着我，脸</w:t>
      </w:r>
    </w:p>
    <w:p>
      <w:r>
        <w:t>上明显表露出爽快的样子。我伸手环抱着她，摸着她的屁股，手扣弄着她的屁眼。她身体抖动着，晃动</w:t>
      </w:r>
    </w:p>
    <w:p>
      <w:r>
        <w:t>着屁股想要躲开我的手指，我哪能随她愿啊，一使劲大拇指就塞进屁眼了，她挣扎了几下就不动了，屁</w:t>
      </w:r>
    </w:p>
    <w:p>
      <w:r>
        <w:t>股一挺一挺的，被我的手指塞着顶着。我更加确定了她是一个嗜好性交以及肛交的女人，就打起了她屁</w:t>
      </w:r>
    </w:p>
    <w:p>
      <w:r>
        <w:t>股的主意。</w:t>
      </w:r>
    </w:p>
    <w:p>
      <w:r>
        <w:t>手指插在屁眼里顶着，模仿阴茎的动作一抽一插的，她也晃动着屁股，使手指可以在屁眼里转得很</w:t>
      </w:r>
    </w:p>
    <w:p>
      <w:r>
        <w:t>完全，整个屁眼都被我手指拨弄的很开，我拍拍她的屁股，叫她蹲起来，我躺在沙发上正好面对着她的</w:t>
      </w:r>
    </w:p>
    <w:p>
      <w:r>
        <w:t>屁股，我用手把屁股张大，看见屁眼很紧凑的样子，颜色很深的，上面还有一些皱。我用力的把手指插</w:t>
      </w:r>
    </w:p>
    <w:p>
      <w:r>
        <w:t>进去，她的屁眼也随着我手指的动作用力的收缩，可我每次拔出手指的时候又好象要把屁眼拔脱一样，</w:t>
      </w:r>
    </w:p>
    <w:p>
      <w:r>
        <w:t>她兴奋的晃动着屁股，前面的洞口也流出了水，我把食指插进屁眼，中指插进前面的洞里，两跟手指仅</w:t>
      </w:r>
    </w:p>
    <w:p>
      <w:r>
        <w:t>仅隔着一层薄薄的肉膜插弄她的两个洞。</w:t>
      </w:r>
    </w:p>
    <w:p>
      <w:r>
        <w:t>她在我两个手指的插弄下，浑身一点力气都没有了，双手使劲的抓着沙发靠背，两腿颤抖着，大量</w:t>
      </w:r>
    </w:p>
    <w:p>
      <w:r>
        <w:t>的淫水流的我满脸都是。我抬起身体，让她扶着沙发靠背跪下，屁股高高的翘起来，把整个屁眼都显现</w:t>
      </w:r>
    </w:p>
    <w:p>
      <w:r>
        <w:t>在我眼前了，我先把几吧插进她的小穴里，然后一根手指插进屁眼，然后有规律的轻抽缓插，手指和几</w:t>
      </w:r>
    </w:p>
    <w:p>
      <w:r>
        <w:t>吧前后的插着两个洞，两个洞都收缩着用力的夹着我的手指和几吧。淫水也越来越多，流的她屁股和我</w:t>
      </w:r>
    </w:p>
    <w:p>
      <w:r>
        <w:t>的大腿上都是，她也把整个身子都趴在沙发上，头紧贴着沙发，双手迷乱的抓挠着沙发垫子，我也感觉</w:t>
      </w:r>
    </w:p>
    <w:p>
      <w:r>
        <w:t>差不多该是全力攻击的时候了，就把几吧拔了出来，用手指沾了很多淫水抹在她的屁眼上，感觉手指插</w:t>
      </w:r>
    </w:p>
    <w:p>
      <w:r>
        <w:t>进的时候已经很顺滑了，就把龟头顶在了她的屁眼上。</w:t>
      </w:r>
    </w:p>
    <w:p>
      <w:r>
        <w:t>虽然已经做了大量的工作，她以前也曾做过肛交，但是头一次进去还是很紧很难。她也会感觉很疼</w:t>
      </w:r>
    </w:p>
    <w:p>
      <w:r>
        <w:t>（所以提醒热中此道的朋友最好用润滑剂），我用手指帮她揉动屁眼帮她放松肛门四周的肌肤，等她一</w:t>
      </w:r>
    </w:p>
    <w:p>
      <w:r>
        <w:t>有放松的时候，勐的一下，整个几吧都插了进去。她啊的一声大叫，拼命的摇着头发，嘴里不停的叫着</w:t>
      </w:r>
    </w:p>
    <w:p>
      <w:r>
        <w:t>「不行不行，太疼了，受不了了，拔出来吧。」我趴在她的屁股上，用力的顶着不让她逃离，双手在她</w:t>
      </w:r>
    </w:p>
    <w:p>
      <w:r>
        <w:t>的奶子上揉弄着，嘴唇紧贴着后背吻着她，不停的安抚她不要怕，一会就好了。</w:t>
      </w:r>
    </w:p>
    <w:p>
      <w:r>
        <w:t>我俩保持这个动作，几吧在肛门里顶着，过了大致5 ，6 分钟，她也没刚才那么疼了，回头吻着我，</w:t>
      </w:r>
    </w:p>
    <w:p>
      <w:r>
        <w:t>告诉我可以动了，但是开始要慢慢来。我就站在地上，抱着她的屁股，轻轻的把几吧拔出一点，她恩了</w:t>
      </w:r>
    </w:p>
    <w:p>
      <w:r>
        <w:t>一声，身体轻微的抽搐着，可能还是有点疼，我只好慢慢的轻抽慢插，她也恩啊的轻晃着屁股，感受着</w:t>
      </w:r>
    </w:p>
    <w:p>
      <w:r>
        <w:t>几吧抽插屁眼的快感，她的屁眼果然不出我的意外，很紧很有收缩力，而且一夹一夹的很有规律，好象</w:t>
      </w:r>
    </w:p>
    <w:p>
      <w:r>
        <w:t>会自动控制一样，把我爽的是越干越有兴趣，越干越有劲头，动作幅度也越来越大，她在适应了刚开始</w:t>
      </w:r>
    </w:p>
    <w:p>
      <w:r>
        <w:t>肛门插入异物时的不适后也开始享受肛交的快感了，嘴里不住的发出呻吟，并不时的告诉我可以用力操</w:t>
      </w:r>
    </w:p>
    <w:p>
      <w:r>
        <w:t>她之类的话了。</w:t>
      </w:r>
    </w:p>
    <w:p>
      <w:r>
        <w:t>我站在地上，抱着她的屁股，开始大力抽插，每次拔出都好象要把屁眼干脱落一样，能看到屁眼里</w:t>
      </w:r>
    </w:p>
    <w:p>
      <w:r>
        <w:t>红嫩的皮肤随着几吧拔出而被抽脱出来，用力插进的时候也可以把整个都插到深处，她也开始拼命的叫</w:t>
      </w:r>
    </w:p>
    <w:p>
      <w:r>
        <w:t>床了（她的叫声特别的大，以至于我经常要用手去捂她的嘴，因为我怕外面的人听见。而且她的叫声能</w:t>
      </w:r>
    </w:p>
    <w:p>
      <w:r>
        <w:t>给男人很大的自豪感和征服欲望，不是一般的哦啊之类的，而是「你操死我了，使劲啊，我要你操死我</w:t>
      </w:r>
    </w:p>
    <w:p>
      <w:r>
        <w:t>的BI！」）。</w:t>
      </w:r>
    </w:p>
    <w:p>
      <w:r>
        <w:t>由于我已经射了两次，所以这次肛交做了能有40多分钟，最后还是我把今天的最后一发子弹射进她</w:t>
      </w:r>
    </w:p>
    <w:p>
      <w:r>
        <w:t>的屁眼，当我把几吧抽拔出来时，看着被我的几吧撑成一个黑洞的屁眼，里面盛满了浓浓的精液，真是</w:t>
      </w:r>
    </w:p>
    <w:p>
      <w:r>
        <w:t xml:space="preserve">淫荡的画面，舒畅了一天。【完】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