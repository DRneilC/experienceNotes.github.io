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流浪妇人</w:t>
      </w:r>
    </w:p>
    <w:p>
      <w:r>
        <w:t>『喂！起来了，我们要营业了。‘这熟悉的声音在我的耳边大声的喊着，我马上爬了起来。</w:t>
      </w:r>
    </w:p>
    <w:p>
      <w:r>
        <w:t>『怎么这么快就七点了啊。‘我揉了揉眼睛，看着同我说话的那个人。</w:t>
      </w:r>
    </w:p>
    <w:p>
      <w:r>
        <w:t>『是啊，是啊，快走吧，不然被经理看见了我要挨骂了，你在这里会影响我们生意的。‘</w:t>
      </w:r>
    </w:p>
    <w:p>
      <w:r>
        <w:t>『知道了。‘我站起来伸了伸麻痹的胳膊，然后走到广场中心的喷泉趁人不注重洗了洗脸，刷了刷</w:t>
      </w:r>
    </w:p>
    <w:p>
      <w:r>
        <w:t>牙，背上我的背包，然后拿着吉他开始进行今天的工作。</w:t>
      </w:r>
    </w:p>
    <w:p>
      <w:r>
        <w:t>我走到一条街上，然后拿了一个马扎和一个塑料碗出来，我坐在马扎上，手抱着吉他开始弹唱起来。</w:t>
      </w:r>
    </w:p>
    <w:p>
      <w:r>
        <w:t>今天运气不错，刚开始唱就有人扔两个一圆硬币在我的碗里，看来早饭是有着落了，我停了下来，然后</w:t>
      </w:r>
    </w:p>
    <w:p>
      <w:r>
        <w:t>活动了一下手，开始正式的弹了起来。</w:t>
      </w:r>
    </w:p>
    <w:p>
      <w:r>
        <w:t>过往的人都以希罕的目光看着我，我也会用希罕的目光看着他们，假如有女的路过，我的目光自然</w:t>
      </w:r>
    </w:p>
    <w:p>
      <w:r>
        <w:t>的会落在她们最突出的地方，是男的过来，我的目光就落在他们的口袋中。</w:t>
      </w:r>
    </w:p>
    <w:p>
      <w:r>
        <w:t>我是个流浪艺人，在外面流浪有四年了，靠着这一点点的技艺从一个城市到另一个城市，每个城市</w:t>
      </w:r>
    </w:p>
    <w:p>
      <w:r>
        <w:t>我都会呆上十几天，把这个城市里有趣的地方都转过了再想办法到下一个城市去。我是个流浪艺人，不</w:t>
      </w:r>
    </w:p>
    <w:p>
      <w:r>
        <w:t>是乞丐，但是很多人都把我同乞丐等同起来，因为我们太像了，很多职业乞丐也是像我一样拿着乐器出</w:t>
      </w:r>
    </w:p>
    <w:p>
      <w:r>
        <w:t>来讨钱的。</w:t>
      </w:r>
    </w:p>
    <w:p>
      <w:r>
        <w:t>我读过书，中学毕业后就去当兵了，当了三年兵回来正预备找工作的时候，家里出事了。父母出去</w:t>
      </w:r>
    </w:p>
    <w:p>
      <w:r>
        <w:t>办事情，结果公车掉到河里去了，我没有兄弟姐妹，父母有几个远房亲戚，但是我没有去找他们，我一</w:t>
      </w:r>
    </w:p>
    <w:p>
      <w:r>
        <w:t>个人在家里不知道做什么好，好心的邻居阿姨同他的丈夫担负起了照顾我的责任。</w:t>
      </w:r>
    </w:p>
    <w:p>
      <w:r>
        <w:t>我那时候一度丧失了信心，不知道做什么好了，天天就是抱着一把吉他在家里弹。渐渐的我从悲痛</w:t>
      </w:r>
    </w:p>
    <w:p>
      <w:r>
        <w:t>中走了出来，邻居阿姨有了孩子，他们家不是很富裕，有了孩子从某方面来说就是增加了负担，我为了</w:t>
      </w:r>
    </w:p>
    <w:p>
      <w:r>
        <w:t>感谢他们帮我度过难关所以把爸爸留下来的钱分一大半给他们，然后把房子给他们用，让他们出租来赚</w:t>
      </w:r>
    </w:p>
    <w:p>
      <w:r>
        <w:t>点小钱。</w:t>
      </w:r>
    </w:p>
    <w:p>
      <w:r>
        <w:t>父母的去世使我人变得懒散起来，我也不知道找什么工作好，天天就是四处闲逛，然后吃饭的时候</w:t>
      </w:r>
    </w:p>
    <w:p>
      <w:r>
        <w:t>去阿姨家吃饭。一天晚上我忽然突发奇想，要出去闯闯，于是第二天我就行动了，可惜出去不久本人的</w:t>
      </w:r>
    </w:p>
    <w:p>
      <w:r>
        <w:t>钱就被抢了，只有一把吉他，于是我就学着电视里流浪歌手的样子用吉他来赚取我的饭钱，这样一来二</w:t>
      </w:r>
    </w:p>
    <w:p>
      <w:r>
        <w:t>去，我发现这样做也有点意思，于是开始了我的旅途，各个城市里走走看看，也很安闲。安闲只是表面</w:t>
      </w:r>
    </w:p>
    <w:p>
      <w:r>
        <w:t>现象，我每到一个城市都会被本城的乞丐围攻，好在我当过兵，还有两下子，所以也没有发生什么大冲</w:t>
      </w:r>
    </w:p>
    <w:p>
      <w:r>
        <w:t>突。</w:t>
      </w:r>
    </w:p>
    <w:p>
      <w:r>
        <w:t>乞丐我不怕，怕的是城管，每个城市的都这样，看着像我这样的流浪人员，他们不管三七二十一先</w:t>
      </w:r>
    </w:p>
    <w:p>
      <w:r>
        <w:t>ｋ你一顿，然后送你去民政部门，最后强制把你送回家，我还是比较幸运，每次都能逃过他们。</w:t>
      </w:r>
    </w:p>
    <w:p>
      <w:r>
        <w:t>我就这样开始了一天的工作，我的吉他开始的时候弹的并不怎么样，后来弹的次数多了，也就熟练</w:t>
      </w:r>
    </w:p>
    <w:p>
      <w:r>
        <w:t>了，一般的曲子都不在话下，但是有比我更厉害的，那些专业乞丐用二胡天天拉着一些凄惨的音乐，还</w:t>
      </w:r>
    </w:p>
    <w:p>
      <w:r>
        <w:t>有的乞丐抱着孩子出来乞讨，真是服了他们，到底是专业级的啊，而且很多路人都愿意把钱给那年纪比</w:t>
      </w:r>
    </w:p>
    <w:p>
      <w:r>
        <w:t>较大的人，所以我的收入要少的多，不过也够我一天的吃喝了。</w:t>
      </w:r>
    </w:p>
    <w:p>
      <w:r>
        <w:t>我所在的一条街是个位置不错的地方，因为大街的另一端就是这个城市最大的文化广场，这条街是</w:t>
      </w:r>
    </w:p>
    <w:p>
      <w:r>
        <w:t>人们来这里的必经之路，我当初是想在广场上表演的，可是那里管的很严，干我们这一行的连清洁工或</w:t>
      </w:r>
    </w:p>
    <w:p>
      <w:r>
        <w:t>者是看自行车的都可以欺负我们。</w:t>
      </w:r>
    </w:p>
    <w:p>
      <w:r>
        <w:t>时间过的快，一天就这样过去了，今天收入一般，只有三十多块钱。离我不远的一个乞丐是这一片</w:t>
      </w:r>
    </w:p>
    <w:p>
      <w:r>
        <w:t>的帮主，他一天至少都有八十多，没办法，他的演技好，眼泪说来就来，再加天生一副被人虐待的样子，</w:t>
      </w:r>
    </w:p>
    <w:p>
      <w:r>
        <w:t>所以很轻易博取人的同情，我当初就怀疑他为什么不往演艺界发展。</w:t>
      </w:r>
    </w:p>
    <w:p>
      <w:r>
        <w:t>看着太阳落山了，我站了起来收拾好自己的东西。现在还早，不到睡觉的时间。我实际上有两个睡</w:t>
      </w:r>
    </w:p>
    <w:p>
      <w:r>
        <w:t>觉的场所，一个是在一个房子里，那里聚集了很多流浪人和乞丐，大家一起租的房子，白天留下体弱多</w:t>
      </w:r>
    </w:p>
    <w:p>
      <w:r>
        <w:t>病的值班，看管东西，晚上大家回来一起休息。</w:t>
      </w:r>
    </w:p>
    <w:p>
      <w:r>
        <w:t>另一个地方是我常去的，就是一个卖小灵通手机的营业厅。它装了两扇门，一扇是最外面的玻璃门，</w:t>
      </w:r>
    </w:p>
    <w:p>
      <w:r>
        <w:t>进去后是一个不大的走廊，里面是防盗门，一般他们每天晚上只关防盗门，不关外面的玻璃门，所以我</w:t>
      </w:r>
    </w:p>
    <w:p>
      <w:r>
        <w:t>可以睡在那个小走廊里，这里安静，舒适。</w:t>
      </w:r>
    </w:p>
    <w:p>
      <w:r>
        <w:t>我有自己的被褥，都在自己的大背包里，这个包里面还有本人的日记，一些罐头食品，是我备用的</w:t>
      </w:r>
    </w:p>
    <w:p>
      <w:r>
        <w:t>东西。不过今天我不能去小灵通那里睡，因为按照惯例我今天要去房子里睡。我同房子里的乞丐关系还</w:t>
      </w:r>
    </w:p>
    <w:p>
      <w:r>
        <w:t>可以，因为有几次我成功的带领他们躲避城管的『追杀‘，后来还教他们认了几个字，所以那里的人很</w:t>
      </w:r>
    </w:p>
    <w:p>
      <w:r>
        <w:t>喜欢我，我隔一天也会到那里去同大家一起交流一下感受。</w:t>
      </w:r>
    </w:p>
    <w:p>
      <w:r>
        <w:t>『怎么办，打吗？‘当我走到房门前的时候听到有人说，而且里面的气氛似乎很热烈，我马上推门</w:t>
      </w:r>
    </w:p>
    <w:p>
      <w:r>
        <w:t>走了出去。</w:t>
      </w:r>
    </w:p>
    <w:p>
      <w:r>
        <w:t>乞丐同流浪人住的地方自然没有床的了，似乎房子很大，大家各自占了一个位置，自己的东西都放</w:t>
      </w:r>
    </w:p>
    <w:p>
      <w:r>
        <w:t>在那里，房子里一股臭臭的味道，烟味，衣服长期不洗发出的味道，还有人的脚臭，狐臭等，我虽然同</w:t>
      </w:r>
    </w:p>
    <w:p>
      <w:r>
        <w:t>他们在一起有一段时间了，可是一到这里来还是有要呕吐的感觉。</w:t>
      </w:r>
    </w:p>
    <w:p>
      <w:r>
        <w:t>房子里大家坐在地上，中间有一个人跪在那里低着头，身上还绑着绳子，看不清楚那人的样子，不</w:t>
      </w:r>
    </w:p>
    <w:p>
      <w:r>
        <w:t>过依稀可以看出来是个女人。</w:t>
      </w:r>
    </w:p>
    <w:p>
      <w:r>
        <w:t>『来啦，胡哥。‘那帮主看见我进来了同我打招呼。</w:t>
      </w:r>
    </w:p>
    <w:p>
      <w:r>
        <w:t>『是啊，大家好啊。‘我同房间里的人打招呼。</w:t>
      </w:r>
    </w:p>
    <w:p>
      <w:r>
        <w:t>『好………‘我的到来又给房间加了一丝热闹。</w:t>
      </w:r>
    </w:p>
    <w:p>
      <w:r>
        <w:t>『怎么回事？‘我坐在帮主身边，接过他递给我的烟问。</w:t>
      </w:r>
    </w:p>
    <w:p>
      <w:r>
        <w:t>『这个臭婊子是新来的，没告诉咱们就开始在咱的地方要东西，我们把她带来关在这里，本来是想</w:t>
      </w:r>
    </w:p>
    <w:p>
      <w:r>
        <w:t>给她个教训，然后再让她和咱们一起。哪想到她不但不领情，还打伤了咱的一个伙计，然后拿着咱们东</w:t>
      </w:r>
    </w:p>
    <w:p>
      <w:r>
        <w:t>西就想跑，这不，被抓回来了。‘帮主说着猛吸了一口手里的劣质香烟。</w:t>
      </w:r>
    </w:p>
    <w:p>
      <w:r>
        <w:t>『打算怎么处理她？‘我从他手里把烟拿了过来，然后用他的烟点着我自己的烟。</w:t>
      </w:r>
    </w:p>
    <w:p>
      <w:r>
        <w:t>『还不知道呢，看看兄弟们想怎么样吧。‘帮主说。</w:t>
      </w:r>
    </w:p>
    <w:p>
      <w:r>
        <w:t>『大哥，我们不如这样好了，把她身上有钱的东西都留下，然后每个兄弟玩上一玩就可以了。‘一</w:t>
      </w:r>
    </w:p>
    <w:p>
      <w:r>
        <w:t>个乞丐走过来说。</w:t>
      </w:r>
    </w:p>
    <w:p>
      <w:r>
        <w:t>『好啊，这主意不错，咱们可以开荤了。‘帮主大笑，房子里的其他人也都笑了起来。</w:t>
      </w:r>
    </w:p>
    <w:p>
      <w:r>
        <w:t>我也不自觉的笑了，这些乞丐确实是很久没有碰过女人了，他们天天想的是钱与饭。我也是一样，</w:t>
      </w:r>
    </w:p>
    <w:p>
      <w:r>
        <w:t>在外面流浪几年多来根本就对女人失去了爱好了，不过好在我那东西还没有失灵，天天总会硬起一阵子</w:t>
      </w:r>
    </w:p>
    <w:p>
      <w:r>
        <w:t>向我抗议，我没办法，每次只好用手解决了。</w:t>
      </w:r>
    </w:p>
    <w:p>
      <w:r>
        <w:t>现在听到他们这样一说我不由的多看了那女人几眼，正好她也抬头看着我，我们的目光撞在一起。</w:t>
      </w:r>
    </w:p>
    <w:p>
      <w:r>
        <w:t>她的脸很黑，像是很长时间没洗过了，衣服也很脏，但是没有破，从整体来看她至少有２８岁了。</w:t>
      </w:r>
    </w:p>
    <w:p>
      <w:r>
        <w:t>『嘶……‘我倒吸了一口冷气。</w:t>
      </w:r>
    </w:p>
    <w:p>
      <w:r>
        <w:t>『胡哥怎么了？冷吗？‘帮主对我说。</w:t>
      </w:r>
    </w:p>
    <w:p>
      <w:r>
        <w:t>『没什么，老大，这女的交给我怎么样，我请大家抽烟。‘我盯着她说。</w:t>
      </w:r>
    </w:p>
    <w:p>
      <w:r>
        <w:t>『胡哥要就尽管拿去，当初要是没有你帮咱们，咱们现在肯定已经被押回去了，你们说是不是，而</w:t>
      </w:r>
    </w:p>
    <w:p>
      <w:r>
        <w:t>且你还教我们熟悉了字啊。‘帮主说。</w:t>
      </w:r>
    </w:p>
    <w:p>
      <w:r>
        <w:t>『是啊……是啊……‘房间里的气概都说。</w:t>
      </w:r>
    </w:p>
    <w:p>
      <w:r>
        <w:t>『那我就不客气了。‘我说着从口袋里把今天的工钱拿出２０递给他，『给大家买烟抽吧。’</w:t>
      </w:r>
    </w:p>
    <w:p>
      <w:r>
        <w:t>『你说哪话啊，大家自己人，客气什么。‘他假意推辞一番，最后还是收下了，收下我的钱后，他</w:t>
      </w:r>
    </w:p>
    <w:p>
      <w:r>
        <w:t>叫人把她的绳子解开。</w:t>
      </w:r>
    </w:p>
    <w:p>
      <w:r>
        <w:t>『臭婊子，要不是胡哥，今天有你好看的。‘帮主说。</w:t>
      </w:r>
    </w:p>
    <w:p>
      <w:r>
        <w:t>『跟我走吧。‘我说。</w:t>
      </w:r>
    </w:p>
    <w:p>
      <w:r>
        <w:t>那女的点了点头，然后跟着我走了出去。</w:t>
      </w:r>
    </w:p>
    <w:p>
      <w:r>
        <w:t>『谢谢你了。‘才走出房子那女的就对我说。</w:t>
      </w:r>
    </w:p>
    <w:p>
      <w:r>
        <w:t>『不要客气了，大家都是同行。‘我说，『我们现在各走各的吧，拿好你的东西。’</w:t>
      </w:r>
    </w:p>
    <w:p>
      <w:r>
        <w:t>她拿着自己的一个破帆布包，『那…我才到这里来，还不熟悉这里的环境，我能不能先跟你一段时</w:t>
      </w:r>
    </w:p>
    <w:p>
      <w:r>
        <w:t>间。‘</w:t>
      </w:r>
    </w:p>
    <w:p>
      <w:r>
        <w:t>『呵呵，好吧，你假如不怕我是个坏人的话就跟着我吧。‘我说。</w:t>
      </w:r>
    </w:p>
    <w:p>
      <w:r>
        <w:t>『谢谢。‘她说着走到我跟前，然后替我拿着吉他。</w:t>
      </w:r>
    </w:p>
    <w:p>
      <w:r>
        <w:t>我们在大街上走了几圈，然后我带着她到喷泉那里洗了洗脸，暂时是恢复了本色，看上去还可以。</w:t>
      </w:r>
    </w:p>
    <w:p>
      <w:r>
        <w:t>我看了看表，要到十点了，于是我带着她向我暂时居住的地方走去，那里还在营业，我们就坐在外</w:t>
      </w:r>
    </w:p>
    <w:p>
      <w:r>
        <w:t>面等，直到他们都走了，防盗门关上了我们才走到小走廊里。</w:t>
      </w:r>
    </w:p>
    <w:p>
      <w:r>
        <w:t>我从背包里拿出了被褥铺在地上，因为已经是秋天了，所以天气多少还是会有点冷的，她也打开了</w:t>
      </w:r>
    </w:p>
    <w:p>
      <w:r>
        <w:t>自己的帆布包，不过拿出的却是几床破布同报纸。</w:t>
      </w:r>
    </w:p>
    <w:p>
      <w:r>
        <w:t>『咕………………………‘她的肚子叫了。</w:t>
      </w:r>
    </w:p>
    <w:p>
      <w:r>
        <w:t>『哎……‘我叹了一口气，然后从背包里拿出了两听罐头，一瓶水和一带面包递给了她。</w:t>
      </w:r>
    </w:p>
    <w:p>
      <w:r>
        <w:t>『谢谢……‘她连声说。</w:t>
      </w:r>
    </w:p>
    <w:p>
      <w:r>
        <w:t>『不要谢了，先吃东西吧。‘我说。</w:t>
      </w:r>
    </w:p>
    <w:p>
      <w:r>
        <w:t>她拿着东西狼吞虎咽的吃了起来，我靠在墙上看着她吃东西的样子感觉很有意思，看样子她有几天</w:t>
      </w:r>
    </w:p>
    <w:p>
      <w:r>
        <w:t>没吃饭了，很快就把东西都吃完了，我拿出根烟递给她，在外面流浪的很多都会抽烟，我想她也不例外，</w:t>
      </w:r>
    </w:p>
    <w:p>
      <w:r>
        <w:t>果然她接过了烟，我把自己的烟递给她让她点着。</w:t>
      </w:r>
    </w:p>
    <w:p>
      <w:r>
        <w:t>『呼………‘她也靠在墙上，熟练的吐出了一个圆圈。</w:t>
      </w:r>
    </w:p>
    <w:p>
      <w:r>
        <w:t>『你是怎么被抓住的？‘我问。</w:t>
      </w:r>
    </w:p>
    <w:p>
      <w:r>
        <w:t>『哎……我也没想到才到这个城市就碰到了麻烦，我只是想弄点钱，结果被他们发现了，说我占他</w:t>
      </w:r>
    </w:p>
    <w:p>
      <w:r>
        <w:t>们地方，然后就把我强行抓到了那房子里，因为白天那里人少，所以我想跑，结果又被发现了，我情急</w:t>
      </w:r>
    </w:p>
    <w:p>
      <w:r>
        <w:t>之下就打伤了一个人。‘她幽幽的说。</w:t>
      </w:r>
    </w:p>
    <w:p>
      <w:r>
        <w:t>她的话同帮主的话大致一样。</w:t>
      </w:r>
    </w:p>
    <w:p>
      <w:r>
        <w:t>『以后小心点，最好和他们打成一片，不然做我们这一行的很难有出路的，你是出来流浪还是乞讨？</w:t>
      </w:r>
    </w:p>
    <w:p>
      <w:r>
        <w:t>‘我问。</w:t>
      </w:r>
    </w:p>
    <w:p>
      <w:r>
        <w:t>『有区别吗？‘</w:t>
      </w:r>
    </w:p>
    <w:p>
      <w:r>
        <w:t>『当然了，我就是个流浪的，平时靠自己的一点技艺挣路费，然后再去下一个地方，乞丐就是专职</w:t>
      </w:r>
    </w:p>
    <w:p>
      <w:r>
        <w:t>讨钱啊，其他的什么也不做。‘我说。</w:t>
      </w:r>
    </w:p>
    <w:p>
      <w:r>
        <w:t>『可是有的乞丐也会每个城市的走啊。‘她说。</w:t>
      </w:r>
    </w:p>
    <w:p>
      <w:r>
        <w:t>『这………‘我一时回答不上来了，自己现在可能已经是个乞丐了。</w:t>
      </w:r>
    </w:p>
    <w:p>
      <w:r>
        <w:t>『我以前在家的时候自认为过的很快乐，那时候什么都不缺，生活得也很舒服。‘她说，『大概就</w:t>
      </w:r>
    </w:p>
    <w:p>
      <w:r>
        <w:t>是太舒适了，我开始四处寻找刺激，开始吸毒，家产被我吸光了，丈夫同我离婚，爸爸妈妈非常的痛心，</w:t>
      </w:r>
    </w:p>
    <w:p>
      <w:r>
        <w:t>我自己也很后悔，于是我决定戒毒，但是在家里无论我怎么戒都戒不掉，于是我离家出走开始过着流浪</w:t>
      </w:r>
    </w:p>
    <w:p>
      <w:r>
        <w:t>的生活，靠着乞讨来混饭吃，三年过来了，终于把毒戒了，但是当我回到家的时候爸爸妈妈却都已经去</w:t>
      </w:r>
    </w:p>
    <w:p>
      <w:r>
        <w:t>世了，我觉得做什么都没意思了，不如出来流浪好了。’</w:t>
      </w:r>
    </w:p>
    <w:p>
      <w:r>
        <w:t>『呵呵，同是天边沦落人啊 .‘我说。『好了，休息吧，明天要早点起来，不然这家店的职员就会</w:t>
      </w:r>
    </w:p>
    <w:p>
      <w:r>
        <w:t>赶你走了。’</w:t>
      </w:r>
    </w:p>
    <w:p>
      <w:r>
        <w:t>『嗯。‘她答应了一声，然后把报纸铺好，人躺在报纸上盖上几床破布。</w:t>
      </w:r>
    </w:p>
    <w:p>
      <w:r>
        <w:t>我也盖上了被子，在大街上坐了一天实在是难受，我躺下没多长时间就进入了梦乡。</w:t>
      </w:r>
    </w:p>
    <w:p>
      <w:r>
        <w:t>『阿嚏！阿嚏！！‘睡得正舒适的我被一阵阵的喷嚏吵醒，我睁开眼睛一看她正蜷缩在一边打着哆</w:t>
      </w:r>
    </w:p>
    <w:p>
      <w:r>
        <w:t>嗦。</w:t>
      </w:r>
    </w:p>
    <w:p>
      <w:r>
        <w:t>『怎么搞的，体质这么差了啊。‘我爬了起来走到她跟前，然后把她叫醒。</w:t>
      </w:r>
    </w:p>
    <w:p>
      <w:r>
        <w:t>『有……有事情吗？‘她问。</w:t>
      </w:r>
    </w:p>
    <w:p>
      <w:r>
        <w:t>『你要是不害怕就来和我一起睡吧，再这样下去你迟早会冻死。‘我说。</w:t>
      </w:r>
    </w:p>
    <w:p>
      <w:r>
        <w:t>『那……‘她沉默片刻后艰难的点了点头。</w:t>
      </w:r>
    </w:p>
    <w:p>
      <w:r>
        <w:t>我们一起钻到我的被子里，她不敢看我把身子转了过去，还算丰满的臀贴着我的下身，我的手很自</w:t>
      </w:r>
    </w:p>
    <w:p>
      <w:r>
        <w:t>然的放在她的腰上，她也没有拒绝，我们之间很默契，就像是老夫妻一样。</w:t>
      </w:r>
    </w:p>
    <w:p>
      <w:r>
        <w:t>我闭上了眼睛，虽然大脑中没有乱想，但我的身体某个部位已经起了变化，我的手搭在她的腰上似</w:t>
      </w:r>
    </w:p>
    <w:p>
      <w:r>
        <w:t>乎还不满足，总有一种想要进攻她的乳房的想法，不过浓浓的睡意把我的想法压制住了。</w:t>
      </w:r>
    </w:p>
    <w:p>
      <w:r>
        <w:t>再次入睡对我来说是件很舒适的事情，但是睡了还没有多长时间我就感觉到呼吸困难，身上似乎有</w:t>
      </w:r>
    </w:p>
    <w:p>
      <w:r>
        <w:t>什么东西在压着我一样。我不得不睁看眼睛，我看到的是她正压在我身上，嘴唇在我的脖子上亲吻着，</w:t>
      </w:r>
    </w:p>
    <w:p>
      <w:r>
        <w:t>她呼出的热气喷在我的脖子上弄得我痒痒的。</w:t>
      </w:r>
    </w:p>
    <w:p>
      <w:r>
        <w:t>『你……‘我刚要说话她忽然用手把我的嘴捂住了。</w:t>
      </w:r>
    </w:p>
    <w:p>
      <w:r>
        <w:t>『不要拒绝我……求求你了……什么也不要说好吗……‘她带着哭腔说。</w:t>
      </w:r>
    </w:p>
    <w:p>
      <w:r>
        <w:t>我点了点头，她松开手，然后猛烈的亲吻着我的嘴唇，一条舌头如蛟龙般在我的口里搅动着，我的</w:t>
      </w:r>
    </w:p>
    <w:p>
      <w:r>
        <w:t>舌头很被动，任由她玩弄。</w:t>
      </w:r>
    </w:p>
    <w:p>
      <w:r>
        <w:t>一番亲吻过后，我感觉身上到处都在喷火，燥热包围了我的全身，她的手将我的上衣扣子慢慢的解</w:t>
      </w:r>
    </w:p>
    <w:p>
      <w:r>
        <w:t>开，然后舌头在我的胸上舔着我的两个乳头，她的舌头同我躁热的身体比起来异常的清凉。</w:t>
      </w:r>
    </w:p>
    <w:p>
      <w:r>
        <w:t>我的手忍不住从她的衣服下伸了进去，一番探索后，我摸到了两团软绵绵的东西，当我的手指开始</w:t>
      </w:r>
    </w:p>
    <w:p>
      <w:r>
        <w:t>玩弄她的两个小珍珠的时候她的手早已经把我的裤子扯了下去，手紧紧的握住我那坚硬无比的阴茎，手</w:t>
      </w:r>
    </w:p>
    <w:p>
      <w:r>
        <w:t>指不时的摩擦着我的龟头。</w:t>
      </w:r>
    </w:p>
    <w:p>
      <w:r>
        <w:t>她玩弄片刻后松开了手，然后自己把衣服脱了下来，走廊里虽然有盏地灯，但是那点灯光不起什么</w:t>
      </w:r>
    </w:p>
    <w:p>
      <w:r>
        <w:t>作用，我想看看她的身体都看不到。</w:t>
      </w:r>
    </w:p>
    <w:p>
      <w:r>
        <w:t>她脱下衣服后又回到我的身边，我的手在她手的牵引下来到了她的阴户上，当我开始在她的两片阴</w:t>
      </w:r>
    </w:p>
    <w:p>
      <w:r>
        <w:t>唇之间摩擦的时候她发出了呻吟声，而且抓住我的另一只手放在口里吮吸着。</w:t>
      </w:r>
    </w:p>
    <w:p>
      <w:r>
        <w:t>我感觉到她的阴户摸起来异常的舒适，同她略带粗糙的身体不同，阴户摸起来异常的顺滑，而且湿</w:t>
      </w:r>
    </w:p>
    <w:p>
      <w:r>
        <w:t>淋淋的摸上很舒适。</w:t>
      </w:r>
    </w:p>
    <w:p>
      <w:r>
        <w:t>她忽然吐出我的手指，然后转身骑在我的胸上，她趴在我的双腿之间双手抓住我的阴茎，我还没有</w:t>
      </w:r>
    </w:p>
    <w:p>
      <w:r>
        <w:t>感应过来，阴茎上已经传来了痒痒的感觉，是她的舌头正在我的阴茎上驰骋。</w:t>
      </w:r>
    </w:p>
    <w:p>
      <w:r>
        <w:t>丰满的臀正对着我的脸，我可以呼吸到她阴部上的味道，虽然有点冲，但是却让我异常的兴奋，睡</w:t>
      </w:r>
    </w:p>
    <w:p>
      <w:r>
        <w:t>意全无，我伸出左手在她的阴道内轻轻的抠着，她居然用阴道一松一紧的夹着我的手指，真是希罕，我</w:t>
      </w:r>
    </w:p>
    <w:p>
      <w:r>
        <w:t>以前只知道人可以控制肛门的松紧来保持排泄的通畅，但是没有想到阴道也可以控制。</w:t>
      </w:r>
    </w:p>
    <w:p>
      <w:r>
        <w:t>她已经将我的龟头完全的含在口中了，牙齿，嘴唇，舌头，喉咙，两腮，一切能用上的部位她都用</w:t>
      </w:r>
    </w:p>
    <w:p>
      <w:r>
        <w:t>上了，将我的阴茎驯的服服贴贴。</w:t>
      </w:r>
    </w:p>
    <w:p>
      <w:r>
        <w:t>我双手用力的扒开她的屁股，然后伸出舌头品尝着她的阴道，好碱啊，还有点腥味，但是就是这种</w:t>
      </w:r>
    </w:p>
    <w:p>
      <w:r>
        <w:t>希罕的味道却使我更加用力的吮吸起来。</w:t>
      </w:r>
    </w:p>
    <w:p>
      <w:r>
        <w:t>她轻轻的上下晃动着身体，我的舌头也做着活塞运动进出于她的阴道中，阴茎上的快感也让我不自</w:t>
      </w:r>
    </w:p>
    <w:p>
      <w:r>
        <w:t>己的在她的口中抽动起来。</w:t>
      </w:r>
    </w:p>
    <w:p>
      <w:r>
        <w:t>我们这样头尾相对互相玩弄了半天，她终于转过来了，还是骑在我的身上，然后她拉起滑落在一边</w:t>
      </w:r>
    </w:p>
    <w:p>
      <w:r>
        <w:t>的被子披在身上，手抓住我的阴茎，然后将我的龟头顶在她的阴唇之间。</w:t>
      </w:r>
    </w:p>
    <w:p>
      <w:r>
        <w:t>『噗……‘还没有等她动作，我用力的一顶，阴茎应声而入。</w:t>
      </w:r>
    </w:p>
    <w:p>
      <w:r>
        <w:t>她伏下身体，然后臀用力的上下动着，我们赤裸的上身紧紧的贴在一起。</w:t>
      </w:r>
    </w:p>
    <w:p>
      <w:r>
        <w:t>『滋……滋………‘我们性器官互相摩擦的声音在这个小走廊里回荡着。</w:t>
      </w:r>
    </w:p>
    <w:p>
      <w:r>
        <w:t>『你……为什么…………‘我的话还没问完，她又用手捂住了我的嘴。</w:t>
      </w:r>
    </w:p>
    <w:p>
      <w:r>
        <w:t>『等……等一下………我……我告诉你……‘她一边用力的套弄一边说。</w:t>
      </w:r>
    </w:p>
    <w:p>
      <w:r>
        <w:t>我已经很长时间没接触女人了，所以很快我就感觉到高潮正逐渐向我逼近，我挺起了上身，我们紧</w:t>
      </w:r>
    </w:p>
    <w:p>
      <w:r>
        <w:t>紧的抱在一起，我的手用力的抓着她的后背，下体抽插的节奏有点乱。</w:t>
      </w:r>
    </w:p>
    <w:p>
      <w:r>
        <w:t>『你………你是不是……要………‘她在我耳边问。</w:t>
      </w:r>
    </w:p>
    <w:p>
      <w:r>
        <w:t>我点了点头。</w:t>
      </w:r>
    </w:p>
    <w:p>
      <w:r>
        <w:t>『你想想中国足球吧……‘她忽然莫名其妙的说了一句。</w:t>
      </w:r>
    </w:p>
    <w:p>
      <w:r>
        <w:t>我也没有多想，大脑随着她的话想到了中国足球，想起了球场上十个人二十条腿居然没有看好的球，</w:t>
      </w:r>
    </w:p>
    <w:p>
      <w:r>
        <w:t>我忽然感觉到射精的欲望停止了，真是奇迹，到底是结过婚的，经验丰富。</w:t>
      </w:r>
    </w:p>
    <w:p>
      <w:r>
        <w:t>我深呼吸一下，然后调整了一下角度，开始了有节奏的抽动。</w:t>
      </w:r>
    </w:p>
    <w:p>
      <w:r>
        <w:t>『我………我要不行了………‘当我们又做了有十多分钟的时候她忽然说。</w:t>
      </w:r>
    </w:p>
    <w:p>
      <w:r>
        <w:t>『我们一起来吧。‘我说着把大脑中的中国足球抛到了一边，手用力的揉着她柔软的乳房。</w:t>
      </w:r>
    </w:p>
    <w:p>
      <w:r>
        <w:t>『啊…………‘我们同时叫了一声，然后一齐到了高潮，我的精液如决堤的洪水般冲到了她的阴道</w:t>
      </w:r>
    </w:p>
    <w:p>
      <w:r>
        <w:t>内，她像疯了一样亲吻着我的嘴唇，非凡的用力，似乎要把的嘴唇咬下来一样。</w:t>
      </w:r>
    </w:p>
    <w:p>
      <w:r>
        <w:t>我们无力的躺了下来，我抚摩着她汗水淋漓的身体，她的手则专心的玩着我的乳头，我的阴茎没有</w:t>
      </w:r>
    </w:p>
    <w:p>
      <w:r>
        <w:t>拉出，还在她的阴道里享受着那点温存。</w:t>
      </w:r>
    </w:p>
    <w:p>
      <w:r>
        <w:t>不知道什么时候天边已经出现了一丝亮光。</w:t>
      </w:r>
    </w:p>
    <w:p>
      <w:r>
        <w:t>『为什么？‘我说。</w:t>
      </w:r>
    </w:p>
    <w:p>
      <w:r>
        <w:t>『你先把你的东西拉出来我就告诉你。‘她说。</w:t>
      </w:r>
    </w:p>
    <w:p>
      <w:r>
        <w:t>我马上把阴茎从她阴道内拉了出来，她俯下身体替我清理了阴茎上的精液。</w:t>
      </w:r>
    </w:p>
    <w:p>
      <w:r>
        <w:t>『你出来流浪有多长时间了？‘她忽然问。</w:t>
      </w:r>
    </w:p>
    <w:p>
      <w:r>
        <w:t>『有两年了。‘我说。</w:t>
      </w:r>
    </w:p>
    <w:p>
      <w:r>
        <w:t>『两年内你不想回家吗？‘她说。</w:t>
      </w:r>
    </w:p>
    <w:p>
      <w:r>
        <w:t>『想过，但是回去干什么，我的家人都不在了。‘</w:t>
      </w:r>
    </w:p>
    <w:p>
      <w:r>
        <w:t>『你知道吗？我这几年流浪中不止是想过回家，还想过有一个新家，自己一个人在外面很寂寞的你</w:t>
      </w:r>
    </w:p>
    <w:p>
      <w:r>
        <w:t>知道吗？我知道你是一个好人，所以我心甘情愿给你。‘她说了一通让我听起来很糊涂的话。</w:t>
      </w:r>
    </w:p>
    <w:p>
      <w:r>
        <w:t>『你的意思是说，你愿意和我一起？‘我有点紧张的说。</w:t>
      </w:r>
    </w:p>
    <w:p>
      <w:r>
        <w:t>『嗯！‘她点了点头，『假如你不嫌弃我的话。’</w:t>
      </w:r>
    </w:p>
    <w:p>
      <w:r>
        <w:t>『呵呵，我到是没有想过要找个老婆，但是本人不拒绝女人，你天天只要把我的小弟弟伺候好了就</w:t>
      </w:r>
    </w:p>
    <w:p>
      <w:r>
        <w:t>可以了。‘我说。</w:t>
      </w:r>
    </w:p>
    <w:p>
      <w:r>
        <w:t>『当然可以。‘她说着又趴在我双腿之间，用嘴唇夹住我的阴茎吮吸起来。</w:t>
      </w:r>
    </w:p>
    <w:p>
      <w:r>
        <w:t>我那还没有软下去的阴茎又有了感觉，我马上把她压在身下，然后扛起她的一条腿，预备好好的轰</w:t>
      </w:r>
    </w:p>
    <w:p>
      <w:r>
        <w:t>她一炮。</w:t>
      </w:r>
    </w:p>
    <w:p>
      <w:r>
        <w:t>『快起来吧，我们要营业了。‘那熟悉的声音忽然从外面响起。</w:t>
      </w:r>
    </w:p>
    <w:p>
      <w:r>
        <w:t>『啊！快！快穿衣服！‘我马上从她身上滚了下来，然后手忙脚乱的穿着衣服。</w:t>
      </w:r>
    </w:p>
    <w:p>
      <w:r>
        <w:t>那天我们狼狈的从那营业厅里跑了出来，也不知道那家伙怎么搞的，今天来的这么早，结果我们两</w:t>
      </w:r>
    </w:p>
    <w:p>
      <w:r>
        <w:t>人都感冒了。</w:t>
      </w:r>
    </w:p>
    <w:p>
      <w:r>
        <w:t>一个人流浪有时候很有意思，但是假如两个人一起感觉就不一样了，尤其有一个女人陪着你的话，</w:t>
      </w:r>
    </w:p>
    <w:p>
      <w:r>
        <w:t>开始的时候我想过我们一起出来靠我的吉他赚钱，但是过了一段时间我就有了回家的欲望，而且十分的</w:t>
      </w:r>
    </w:p>
    <w:p>
      <w:r>
        <w:t>强烈，这个时候终于到了，我考虑了好久，然后把我的想法告诉她，她当然愿意。</w:t>
      </w:r>
    </w:p>
    <w:p>
      <w:r>
        <w:t>我们最后在一次『围剿‘中『不幸’被抓住了，然后『不情愿‘的被送回了我的老家。</w:t>
      </w:r>
    </w:p>
    <w:p>
      <w:r>
        <w:t xml:space="preserve">流浪的人总归是要回家的。【全文完】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