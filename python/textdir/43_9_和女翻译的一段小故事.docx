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和女翻译的一段小故事</w:t>
      </w:r>
    </w:p>
    <w:p>
      <w:r>
        <w:t>我是外语系的一个学生，英文名叫Ｊａｓｏｎ，经常在去一些公司做兼职帮他们接待外国客人，也</w:t>
      </w:r>
    </w:p>
    <w:p>
      <w:r>
        <w:t>就是带他们去吃喝玩乐游玩。在一次很大的出口商品展销会期上，我带了一个加拿大来的鬼佬去参观，</w:t>
      </w:r>
    </w:p>
    <w:p>
      <w:r>
        <w:t>我们边走边聊边看。不同以往的是随他来的还有一个自己公司的一个女的随身翻译，我们叫她阿ＭＡＹ。</w:t>
      </w:r>
    </w:p>
    <w:p>
      <w:r>
        <w:t>阿ＭＡＹ是华裔，但那身材真是一个火暴，前凸后顶，一对勾魂凤眼。最令我喷鼻血的还是她穿了一套</w:t>
      </w:r>
    </w:p>
    <w:p>
      <w:r>
        <w:t>红色的低胸小礼服，包得紧紧的双峰夹出一道很深的乳沟，而且两个红色的颗粒若隐若现。当时我的下</w:t>
      </w:r>
    </w:p>
    <w:p>
      <w:r>
        <w:t>体就变硬的不行，真想把老二拔出来，抽插两下子，西裤拉链的地方已经明显凸了出来。阿ＭＡＹ见我</w:t>
      </w:r>
    </w:p>
    <w:p>
      <w:r>
        <w:t>老盯着她看，瞄了我一下，目光短暂的扫了我裤子的那一块，我脸立刻红了，急忙用手中文件夹挡住了</w:t>
      </w:r>
    </w:p>
    <w:p>
      <w:r>
        <w:t>裤子拉链的那部分，尴尬的冲她笑了笑，她有点小嘲弄似的回了我一眼，然后继续走着。</w:t>
      </w:r>
    </w:p>
    <w:p>
      <w:r>
        <w:t>我只是跟在她后面看着她，心里瞎想，事情没有什么进展，我们在展览厅逛了一天，大家都累的筋</w:t>
      </w:r>
    </w:p>
    <w:p>
      <w:r>
        <w:t>疲力尽了。</w:t>
      </w:r>
    </w:p>
    <w:p>
      <w:r>
        <w:t>直到到了晚上，我们回到了他们所住的酒店。鬼佬们最喜欢的娱乐就是在酒店叫小姐了，这位客加</w:t>
      </w:r>
    </w:p>
    <w:p>
      <w:r>
        <w:t>拿大客商也不例外，我安排好以后，这个客商丢下他的翻译，在自己的房间去爽了。</w:t>
      </w:r>
    </w:p>
    <w:p>
      <w:r>
        <w:t>我来到阿ＭＡＹ房间，想向她交待一下明天的行程和道个别，她见了我，「你都安排好了啊？」，</w:t>
      </w:r>
    </w:p>
    <w:p>
      <w:r>
        <w:t>「恩，他在隔壁。」。</w:t>
      </w:r>
    </w:p>
    <w:p>
      <w:r>
        <w:t>「鬼佬就是色」，她幽幽的说了一句，「你怎么不去……。找一个？」</w:t>
      </w:r>
    </w:p>
    <w:p>
      <w:r>
        <w:t>我脸立刻又红了，「我，嗯……还是算了」。</w:t>
      </w:r>
    </w:p>
    <w:p>
      <w:r>
        <w:t>「天还早，反正你没什么事，陪我去散散步好吗？这里空气有点闷。」</w:t>
      </w:r>
    </w:p>
    <w:p>
      <w:r>
        <w:t>我当然是很乐意。</w:t>
      </w:r>
    </w:p>
    <w:p>
      <w:r>
        <w:t>夏天的夜空月朗星稀，，我们一起来到酒店附近的一个公园，在比较偏僻的地方座了下来。这里有</w:t>
      </w:r>
    </w:p>
    <w:p>
      <w:r>
        <w:t>很多情侣，都在搂搂抱抱的，很多都是女的坐在男人的腿上，我不经意的瞄了几眼，发现许多的男的都</w:t>
      </w:r>
    </w:p>
    <w:p>
      <w:r>
        <w:t>把手伸到女人的衣服里面去，一动一动的，女的把头靠在男人的脖子上，轻轻扭动的柔柔的腰肢，若有</w:t>
      </w:r>
    </w:p>
    <w:p>
      <w:r>
        <w:t>若无的呻吟声一阵阵的可以传到我的耳朵里。</w:t>
      </w:r>
    </w:p>
    <w:p>
      <w:r>
        <w:t>我们坐的地方是个很好的地方，除了旁边的几对情侣，没有别人。阿ＭＡＹ突然轻轻的靠在我的肩</w:t>
      </w:r>
    </w:p>
    <w:p>
      <w:r>
        <w:t>膀上，说：「喜欢我吗」？」恩」，「那楼楼我」，我紧张得直发抖，但手还是搂住她的腰，脸正好对</w:t>
      </w:r>
    </w:p>
    <w:p>
      <w:r>
        <w:t>着她的细细白白的脖子，我伏下，用嘴唇轻轻亲吻她颈部嫩嫩的肌肤，阵阵女人的香气飘进我的鼻子，</w:t>
      </w:r>
    </w:p>
    <w:p>
      <w:r>
        <w:t>很舒服。女人的耳后是很敏感的地方，我轻轻的吻着那里，舌头一舔一舔，我感觉到阿ＭＡＹ的身体轻</w:t>
      </w:r>
    </w:p>
    <w:p>
      <w:r>
        <w:t>轻的颤抖，体温好像也升高了。她转过头，甜甜的眼神透着一股媚劲儿，嘴唇微微的张开，有些湿润。</w:t>
      </w:r>
    </w:p>
    <w:p>
      <w:r>
        <w:t>我不由得去吻她的小嘴，低头的时候却发现白嫩的乳房包在粉色的内衣里面。我的下体有些热，开始膨</w:t>
      </w:r>
    </w:p>
    <w:p>
      <w:r>
        <w:t>胀。她的嘴唇是甜的，润滑。</w:t>
      </w:r>
    </w:p>
    <w:p>
      <w:r>
        <w:t>我的舌头滑进她的嘴里，和她的舌头绞在一起，好像饥渴的两条蛇，吸取的对方的津液。</w:t>
      </w:r>
    </w:p>
    <w:p>
      <w:r>
        <w:t>「啊……啊……啊……啊……」</w:t>
      </w:r>
    </w:p>
    <w:p>
      <w:r>
        <w:t>她发出轻声的呻吟，好比天籁，我听得舒服。我的手搂住她的肩，用力的把她压向我，我感觉到的</w:t>
      </w:r>
    </w:p>
    <w:p>
      <w:r>
        <w:t>她胸前的肉，软软的又很有弹性。她用她的胸压我，轻轻的扭动，两团肉不住的摩擦我的胸脯。我伏在</w:t>
      </w:r>
    </w:p>
    <w:p>
      <w:r>
        <w:t>她的耳边，「让我摸摸好吗？」她没有回答，只是不停的吻我，灵巧的舌头弄得我浑身发痒发热。我的</w:t>
      </w:r>
    </w:p>
    <w:p>
      <w:r>
        <w:t>手从她的肩头滑落，来到我梦寐以求的她的胸前，轻轻的放在她的乳房上面，她的身体一振。</w:t>
      </w:r>
    </w:p>
    <w:p>
      <w:r>
        <w:t>我感觉手感真好，软润的。隔着衣服，我轻轻的抚摸，她的嘴已经不能用来亲吻，只是在我的脸颊</w:t>
      </w:r>
    </w:p>
    <w:p>
      <w:r>
        <w:t>处轻轻的呻吟「啊……啊……恩……恩……」</w:t>
      </w:r>
    </w:p>
    <w:p>
      <w:r>
        <w:t>我知道她很舒服，因为她不住的用胸来迎合我的手。我的手往下移，撩开上衣，伸进去。啊！像丝</w:t>
      </w:r>
    </w:p>
    <w:p>
      <w:r>
        <w:t>绸一样滑，像水晶一样嫩，微微的体温，淡淡的香气，我好舒服。</w:t>
      </w:r>
    </w:p>
    <w:p>
      <w:r>
        <w:t>手往上走，感觉比馒头大一些，那是她的乳房，很有弹性。阿ＭＡＹ已经被我摸得意乱情迷，眼神</w:t>
      </w:r>
    </w:p>
    <w:p>
      <w:r>
        <w:t>迷茫，头发也有些零乱了。我的手掌压住她的乳房，轻轻揉动，硬硬的乳头在我手心里面乱撞，感觉真</w:t>
      </w:r>
    </w:p>
    <w:p>
      <w:r>
        <w:t>好。她紧紧地依贴住我，嘴里呻吟「好舒服……啊……啊……好……」鼻子尖渗出汗珠，我低头轻轻的</w:t>
      </w:r>
    </w:p>
    <w:p>
      <w:r>
        <w:t>把它们亲到嘴里。我的阴茎早已变大坚挺，抵在阿ＭＡＹ的屁股上面，她轻轻的摇动，一定是在感觉我</w:t>
      </w:r>
    </w:p>
    <w:p>
      <w:r>
        <w:t>的阴茎。我一只手继续在胸部抚摸，另一只手抓住阿ＭＡＹ的小手，把她放在我的阴茎上面，阿ＭＡＹ</w:t>
      </w:r>
    </w:p>
    <w:p>
      <w:r>
        <w:t>有些迟疑，但终于还是抓住了它，她的身体又颤抖，小声说：「啊……你真坏……它这么大……啊……」</w:t>
      </w:r>
    </w:p>
    <w:p>
      <w:r>
        <w:t>其实我的阴茎不算大的，也就是中等偏上，我很诚实。我感觉一只轻柔的手握住了我的，很轻柔，</w:t>
      </w:r>
    </w:p>
    <w:p>
      <w:r>
        <w:t>真的就是这种感觉，轻柔，很软很暖和的被她握住我的阴茎。她显得有些笨拙，一会儿上下套动，一会</w:t>
      </w:r>
    </w:p>
    <w:p>
      <w:r>
        <w:t>儿又紧紧地压迫，但我感觉很舒服。</w:t>
      </w:r>
    </w:p>
    <w:p>
      <w:r>
        <w:t>我的手也没有闲着，顺着她的裙子，划过小腹，她稍作反抗，但马上就同意了。</w:t>
      </w:r>
    </w:p>
    <w:p>
      <w:r>
        <w:t>小腹像缓缓倾斜的平原，我的手在那里稍作停留，便来到了女孩子的神秘之地。</w:t>
      </w:r>
    </w:p>
    <w:p>
      <w:r>
        <w:t>微微有些隆起，内裤外面还有几根阴毛。我用手将整个隆起盖住，慢慢的摩擦，感觉有些水湿。我</w:t>
      </w:r>
    </w:p>
    <w:p>
      <w:r>
        <w:t>轻轻的退掉内裤，用手一摸，那里早已山洪烂漫。我始探索，潮水越来越多。密密的阴毛下面，一道隙</w:t>
      </w:r>
    </w:p>
    <w:p>
      <w:r>
        <w:t>缝，我用手指轻轻的挤入，阿ＭＡＹ「啊……啊……啊……」的发浪地叫着，扭动腰肢配合我，手指在</w:t>
      </w:r>
    </w:p>
    <w:p>
      <w:r>
        <w:t>隙缝里面来回探索，碰到上面的一个小突起的时候，阿ＭＡＹ突然抱进我，不住的哆嗦。我不放过她，</w:t>
      </w:r>
    </w:p>
    <w:p>
      <w:r>
        <w:t>在那里来回的摸，还用手指按一按，阿ＭＡＹ哆嗦的更厉害，嘴里不住的「啊……</w:t>
      </w:r>
    </w:p>
    <w:p>
      <w:r>
        <w:t>啊……奥……快……我……不行了……」我买力的挖了一下，感觉通口很紧，于是就在外面抚摸那</w:t>
      </w:r>
    </w:p>
    <w:p>
      <w:r>
        <w:t>个小珍珠，阿ＭＡＹ就一直的在我耳边呻吟，突然，她的嘴堵住了我的嘴，疯狂的亲吻我，下面阴出一</w:t>
      </w:r>
    </w:p>
    <w:p>
      <w:r>
        <w:t>阵收缩，淫水冒出一股，阿ＭＡＹ大力的颤抖了一下，便恢复了平静，然后长长的青青的出了一口气，</w:t>
      </w:r>
    </w:p>
    <w:p>
      <w:r>
        <w:t>在我耳边说：「你真坏……你真好……刚才我好舒服……，咱们回酒店，这里有点黑吧。」</w:t>
      </w:r>
    </w:p>
    <w:p>
      <w:r>
        <w:t>她出去酒店餐厅给我拿了点吃的，我，躲在门后，刚才老二只是被套了几下，还没有射出来，欲火</w:t>
      </w:r>
    </w:p>
    <w:p>
      <w:r>
        <w:t>难平，现在给她的小惊喜。当她进来后不见我，正纳闷，我突然从背后抱住她，她吓了一跳，但很快就</w:t>
      </w:r>
    </w:p>
    <w:p>
      <w:r>
        <w:t>知道是我，于是乖乖地靠在我的怀里。</w:t>
      </w:r>
    </w:p>
    <w:p>
      <w:r>
        <w:t>我俩就这样拥抱着，过了一阵子，我的手又开始不老实了，慢慢地向她胸部移动，当我的手掌握住</w:t>
      </w:r>
    </w:p>
    <w:p>
      <w:r>
        <w:t>这令许多男人着迷的双峰时，我的身体开始颤抖。</w:t>
      </w:r>
    </w:p>
    <w:p>
      <w:r>
        <w:t>我回忆起以前看过的Ａ片，学着用手轻轻揉按着两团软软的东西，她也禁不住轻轻地发出呻吟声，</w:t>
      </w:r>
    </w:p>
    <w:p>
      <w:r>
        <w:t>这更激起了我的欲望，右手伸到她的衣服下面，从上而下地抓住了她的乳房啊！我对她说「我想看一下」，</w:t>
      </w:r>
    </w:p>
    <w:p>
      <w:r>
        <w:t>她「嗯」了一声，慢慢地转过身来。我用颤抖的手把她的衣服脱了下来。而她一直是闭着眼睛，我终于</w:t>
      </w:r>
    </w:p>
    <w:p>
      <w:r>
        <w:t>第一次看到了真实的女人裸体，白白的肤色，如凝脂般的光滑，简直是上帝的杰作。两个乳房像桃子一</w:t>
      </w:r>
    </w:p>
    <w:p>
      <w:r>
        <w:t>样骄傲地挺立着，粉红的乳头就象是镶在白玉上的两颗红宝石，娇艳欲滴。我低下头，用嘴轻轻地咬住</w:t>
      </w:r>
    </w:p>
    <w:p>
      <w:r>
        <w:t>其中一点，「啊！」她立即有了反应，乳头慢慢硬了起来，本来一小圈的乳晕也变大了。我贪婪地允吸</w:t>
      </w:r>
    </w:p>
    <w:p>
      <w:r>
        <w:t>着，同时用舌头不断地舔着。她用手把我的头紧紧地埋在胸前。我的手也不闲着。左手抚摸她另外一边</w:t>
      </w:r>
    </w:p>
    <w:p>
      <w:r>
        <w:t>乳房，右手抚摸她的小蛮腰和背部。我的嘴正要往下舔她的肚脐，她抱着我的头就是不放松，「我还要</w:t>
      </w:r>
    </w:p>
    <w:p>
      <w:r>
        <w:t>你舔我的两点！」她撒娇似的说。我于是继续用嘴帮她按摩乳房。过了一会儿，而她也热烈地回应着我。</w:t>
      </w:r>
    </w:p>
    <w:p>
      <w:r>
        <w:t>紧紧地抱着我不放，仿佛我会飞走一样。我用右手试探性的放到她的大腿内侧，她全身颤抖了一下，没</w:t>
      </w:r>
    </w:p>
    <w:p>
      <w:r>
        <w:t>有拒绝的意思。于是我就大胆地隔着底裤抚摸她的两腿之间的神秘地方时，她发出了愉快的呻吟声，同</w:t>
      </w:r>
    </w:p>
    <w:p>
      <w:r>
        <w:t>时用手也抚摸我已经胀起的「小弟」。在她的抚摸之下，我觉得「小弟」越来越硬了，好像要爆炸一样。</w:t>
      </w:r>
    </w:p>
    <w:p>
      <w:r>
        <w:t>我的手越来越快，隔着裤子也可以感到她里面的水已经出来了？？底裤也开始湿了！我把手放在她的裤</w:t>
      </w:r>
    </w:p>
    <w:p>
      <w:r>
        <w:t>头上问她「可以吗？」，她只是说了一句「我要」。我的手三下五除二就把她的底裤脱了下来！</w:t>
      </w:r>
    </w:p>
    <w:p>
      <w:r>
        <w:t>同时把她扶到床上。我正要张开她的腿见识一下那令人遐想的神秘地方。但她立即用手挡住了，说</w:t>
      </w:r>
    </w:p>
    <w:p>
      <w:r>
        <w:t>「等一下好吗？我想你亲亲我」。我没有勉强，强压下自己的欲火和好奇心，重新和她热吻。我的手先</w:t>
      </w:r>
    </w:p>
    <w:p>
      <w:r>
        <w:t>时抚摸她的乳房，慢慢地就往下，当手探到那一片神秘三角区时，发现那里已经是湿淋淋的一片了。两</w:t>
      </w:r>
    </w:p>
    <w:p>
      <w:r>
        <w:t>片湿湿的阴唇已经展开。我用手指在她的阴部周围区域轻轻转动抚摸，水越来越多。她的臀部也开始一</w:t>
      </w:r>
    </w:p>
    <w:p>
      <w:r>
        <w:t>挺一挺的。慢慢地我的手碰到了一点凸起的地方，她立即发出很大的叫声，说「啊，就是这里，就是这</w:t>
      </w:r>
    </w:p>
    <w:p>
      <w:r>
        <w:t>里……啊……啊」于是我不断地用手刺激她那儿。只是一小会儿，她身下的凉席就湿了一片。我再也忍</w:t>
      </w:r>
    </w:p>
    <w:p>
      <w:r>
        <w:t>不住，分开她的两腿，看见了，那就是最让人着迷的地方了。只见两片湿嗒嗒的粉红色肉片不断颤动着，</w:t>
      </w:r>
    </w:p>
    <w:p>
      <w:r>
        <w:t>还有那一粒迷死人的花蕾，我低下头凑过去，用舌头舔了一下，有点咸味。</w:t>
      </w:r>
    </w:p>
    <w:p>
      <w:r>
        <w:t>阿ＭＡＹ又是全身颤抖，我知道她一定很舒服，于是又乱舔了一阵。她开始求饶了「我受不了了。</w:t>
      </w:r>
    </w:p>
    <w:p>
      <w:r>
        <w:t>快进来啊！我要你！」说着就伸手抓我的「小弟」，我也没躲，让她的一把抓住了……</w:t>
      </w:r>
    </w:p>
    <w:p>
      <w:r>
        <w:t>「Ｊａｓｏｎ，我们到了！」我一惊，醒了，看见阿ＭＡＹ笑笑的看着我，「我们到酒店了，呵呵，</w:t>
      </w:r>
    </w:p>
    <w:p>
      <w:r>
        <w:t>看你睡相，口水都流出来了」。我怎么在车上，哦，原来刚才的只是我在从展览厅回酒店路程中所做的</w:t>
      </w:r>
    </w:p>
    <w:p>
      <w:r>
        <w:t>一个色色的美梦而已。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