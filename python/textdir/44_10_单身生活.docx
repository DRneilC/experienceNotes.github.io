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单身生活</w:t>
      </w:r>
    </w:p>
    <w:p>
      <w:r>
        <w:t>朋友早已经结婚生子，但是我却连比较固定的女朋友都没有，虽然年轻的时候有过好几段恋爱，但由</w:t>
      </w:r>
    </w:p>
    <w:p>
      <w:r>
        <w:t>于种种原因都夭折了，哎……真是命苦的男人啊……</w:t>
      </w:r>
    </w:p>
    <w:p>
      <w:r>
        <w:t>好不容易赶完了设计图纸，我一边咒骂着吃人不吐骨头的老板一边收拾好了东西，然后顶着晕呼呼</w:t>
      </w:r>
    </w:p>
    <w:p>
      <w:r>
        <w:t>的脑袋下班回家。</w:t>
      </w:r>
    </w:p>
    <w:p>
      <w:r>
        <w:t>才一打开门就发现餐桌上满满的摆了菜和几瓶啤酒，我定睛一看，哈，有鸡架，一定是温荧来了，</w:t>
      </w:r>
    </w:p>
    <w:p>
      <w:r>
        <w:t>只有她才会总是记得给我带鸡架过来。</w:t>
      </w:r>
    </w:p>
    <w:p>
      <w:r>
        <w:t>我顾不得洗手，坐到桌子前伸手抓过一个鸡架，往嘴里塞的同时伸着脖子叫了一声：「温荧，是不</w:t>
      </w:r>
    </w:p>
    <w:p>
      <w:r>
        <w:t>是你？出来一起吃啊！」</w:t>
      </w:r>
    </w:p>
    <w:p>
      <w:r>
        <w:t>卫生间的门被猛的打开，温荧湿呼呼的小脑袋伸了出来：「不许动！……你还吃？！快进来给我擦</w:t>
      </w:r>
    </w:p>
    <w:p>
      <w:r>
        <w:t>背！！」</w:t>
      </w:r>
    </w:p>
    <w:p>
      <w:r>
        <w:t>我不舍的放下鸡架子：「哎……连饭都不让吃……」</w:t>
      </w:r>
    </w:p>
    <w:p>
      <w:r>
        <w:t>「呸，谁不让你吃饭了……你别自己脱衣服，看你满手油……过来，我给你脱。」</w:t>
      </w:r>
    </w:p>
    <w:p>
      <w:r>
        <w:t>我走到卫生间门口，看到了她雪白的裸体，我嘿嘿一笑，顺手把两只手上的油抹到她丰满的奶子上。</w:t>
      </w:r>
    </w:p>
    <w:p>
      <w:r>
        <w:t>「讨厌……」她一把打开我的手：「把手举高！」我连忙做投降状。</w:t>
      </w:r>
    </w:p>
    <w:p>
      <w:r>
        <w:t>温荧麻利的给我脱光衣服把我拉进卫生间，抓过淋浴喷头披头盖脸的浇了下来，我连蹦带跳：「谋</w:t>
      </w:r>
    </w:p>
    <w:p>
      <w:r>
        <w:t>杀啊你？烫死我了！！」</w:t>
      </w:r>
    </w:p>
    <w:p>
      <w:r>
        <w:t>温荧哈哈大笑，一把抓住我的小弟：「不许逃，不然给你掐下来！」</w:t>
      </w:r>
    </w:p>
    <w:p>
      <w:r>
        <w:t>我大叹命苦：「别别别，我还* 它传宗接代呢，你可不能啊！」</w:t>
      </w:r>
    </w:p>
    <w:p>
      <w:r>
        <w:t>温荧得意的笑着，在我面前蹲了下去，抓过香皂为我仔细的清洗阳具，洗了一遍，她抓着我的龟头</w:t>
      </w:r>
    </w:p>
    <w:p>
      <w:r>
        <w:t>凑过鼻子闻了闻，然后拿起香皂再一次清洗，我有些不耐烦：「差不多就行啦，再洗就掉皮儿了。」</w:t>
      </w:r>
    </w:p>
    <w:p>
      <w:r>
        <w:t>温荧伸手在我屁股蛋子上狠狠拍了一巴掌：「你老实点，再叫唤真给你揪下来。」</w:t>
      </w:r>
    </w:p>
    <w:p>
      <w:r>
        <w:t>我的胯下一片泡沫，连阴毛都看不到了，泡沫中温荧的小手在我的阴囊上揉来揉去，因为温度和常</w:t>
      </w:r>
    </w:p>
    <w:p>
      <w:r>
        <w:t>时间的揉弄，我的阴囊此刻十分蓬松柔软，不幸的是温荧十分喜欢这种状态下的阴囊，每次给我洗澡都</w:t>
      </w:r>
    </w:p>
    <w:p>
      <w:r>
        <w:t>要玩上半天，我只好* 在墙上等着她尽兴。</w:t>
      </w:r>
    </w:p>
    <w:p>
      <w:r>
        <w:t>「嘻嘻，真好玩……」温荧把我业已坚挺的阴茎按到我的小腹上置之不理，一味的逗弄我的睪丸，</w:t>
      </w:r>
    </w:p>
    <w:p>
      <w:r>
        <w:t>玩了一会又把一只睪丸含到嘴里用力的吮吸拉扯，我感到一阵并着痛的快感，似乎小腹里的零零碎碎都</w:t>
      </w:r>
    </w:p>
    <w:p>
      <w:r>
        <w:t>被她吮出了体外。</w:t>
      </w:r>
    </w:p>
    <w:p>
      <w:r>
        <w:t>只听「波」的一声，温荧放开口中的睪丸然后站了起来，笑嘻嘻的边看着我边往我身上抹香皂。</w:t>
      </w:r>
    </w:p>
    <w:p>
      <w:r>
        <w:t>「转过去。」</w:t>
      </w:r>
    </w:p>
    <w:p>
      <w:r>
        <w:t>我乖乖的转过身子，她在我背上又抹了起来，然后渐渐向下，一只沾满了泡沫的滑腻小手钻进了我</w:t>
      </w:r>
    </w:p>
    <w:p>
      <w:r>
        <w:t>的两片屁股之间：「你倒是弯弯腰啊，你这样我怎么给你洗。」</w:t>
      </w:r>
    </w:p>
    <w:p>
      <w:r>
        <w:t>无奈，我只好微微弯下腰，温荧扒开我的屁股沟在里面打着香皂：「要我说你还是找个时间到医院</w:t>
      </w:r>
    </w:p>
    <w:p>
      <w:r>
        <w:t>看看吧，你看，又有炎症了……疼不疼？」她在我肛门处的痔疮上轻轻揉着。</w:t>
      </w:r>
    </w:p>
    <w:p>
      <w:r>
        <w:t>「嘿嘿，这可是报效祖国的酬劳，跟军功章一样。」</w:t>
      </w:r>
    </w:p>
    <w:p>
      <w:r>
        <w:t>「那你也不能不治啊。」她说着，两手从后面环住我，两只乳房紧紧贴在我的背上：「你这个人就</w:t>
      </w:r>
    </w:p>
    <w:p>
      <w:r>
        <w:t>是倔，哪天我有时间了陪你去，要不让她们陪你去也行，反正你得去。」</w:t>
      </w:r>
    </w:p>
    <w:p>
      <w:r>
        <w:t>「好好好，去去去。」我转身搂住她，见她还想说点什么，连忙把嘴凑上去盖住她的小口。</w:t>
      </w:r>
    </w:p>
    <w:p>
      <w:r>
        <w:t>温荧热烈的回应着我的吸舔，一条小舌头翻卷着钻到我的口中与我的舌头纠缠起来。</w:t>
      </w:r>
    </w:p>
    <w:p>
      <w:r>
        <w:t>我的阳具不可抑制的坚硬，紧紧顶在她的小腹上。刚刚还娇喘不止的温荧忽然推开我：「现在可不</w:t>
      </w:r>
    </w:p>
    <w:p>
      <w:r>
        <w:t>行……」把我推开后，她低头在我龟头上亲了一下：「小小君乖哦，妈妈一会儿再疼你……」说完换了</w:t>
      </w:r>
    </w:p>
    <w:p>
      <w:r>
        <w:t>一副嘴脸：「你老实点！过来！」</w:t>
      </w:r>
    </w:p>
    <w:p>
      <w:r>
        <w:t>母老虎惹不得，我老老实实的过去让她给我擦乾身子，最后我挺着硬梆梆的鸡巴被她赶出了卫生间</w:t>
      </w:r>
    </w:p>
    <w:p>
      <w:r>
        <w:t>……</w:t>
      </w:r>
    </w:p>
    <w:p>
      <w:r>
        <w:t>我穿上浴衣坐到沙发上，隔着门看着桌子上的酒菜不停的咽着口水，但是不敢吃，老虎凶猛啊。</w:t>
      </w:r>
    </w:p>
    <w:p>
      <w:r>
        <w:t>不久温荧也出来了，她边擦着头发边坐到我旁边。</w:t>
      </w:r>
    </w:p>
    <w:p>
      <w:r>
        <w:t>「把衣服穿上啊，感冒了怎么办？」我伸手拉过沙发上的一件什么衣服披到她身上。</w:t>
      </w:r>
    </w:p>
    <w:p>
      <w:r>
        <w:t>温荧* 到我怀里：「小君那，咱们等一会儿再吃好不好？你忍一会。」</w:t>
      </w:r>
    </w:p>
    <w:p>
      <w:r>
        <w:t>我有些奇怪：「怎么？有什么事？」</w:t>
      </w:r>
    </w:p>
    <w:p>
      <w:r>
        <w:t>「娜娜今天回沈阳啊，下午给我打好几个电话了，人家娜娜说想你呢。」</w:t>
      </w:r>
    </w:p>
    <w:p>
      <w:r>
        <w:t>「切！」我一撇嘴：「想我不给我打电话，假惺惺的。」</w:t>
      </w:r>
    </w:p>
    <w:p>
      <w:r>
        <w:t>「嘻嘻，过一会儿娜娜来了我告诉她，小心她晚上不让你上床。」</w:t>
      </w:r>
    </w:p>
    <w:p>
      <w:r>
        <w:t>「呵呵，这我可不怕。」我抓住她的奶子：「你让我上床就行了。」</w:t>
      </w:r>
    </w:p>
    <w:p>
      <w:r>
        <w:t>……</w:t>
      </w:r>
    </w:p>
    <w:p>
      <w:r>
        <w:t>正在嘻闹间，大门忽然开了，两个女人大包小裹的提着堆东西走了进来，见我和温荧正赤裸的打闹，</w:t>
      </w:r>
    </w:p>
    <w:p>
      <w:r>
        <w:t>其中一个穿警察制服的女人大叫一声冲了过来：「都举起手来！光天化日之下竟公然喧淫，狗男女，都</w:t>
      </w:r>
    </w:p>
    <w:p>
      <w:r>
        <w:t>起来跟我走！！」</w:t>
      </w:r>
    </w:p>
    <w:p>
      <w:r>
        <w:t>我一把拉过正威风凛凛宣布我们罪状的她，三两下就把她的裤子连内裤扒到膝盖部位，然后把她压</w:t>
      </w:r>
    </w:p>
    <w:p>
      <w:r>
        <w:t>倒在我的大腿上：「死老尖儿，叫你横！叫你威风！」我挥起大手狠狠的扇在她丰润雪白的屁股上：「</w:t>
      </w:r>
    </w:p>
    <w:p>
      <w:r>
        <w:t>你个死娜娜，说，这么长时间怎么不给我打电话？」</w:t>
      </w:r>
    </w:p>
    <w:p>
      <w:r>
        <w:t>娜娜在我的腿上挣扎着：「你敢袭警……荧荧，帮帮我，咱们警民合作一起废了这个色狼！」</w:t>
      </w:r>
    </w:p>
    <w:p>
      <w:r>
        <w:t>我忙低下头在她屁股上连连亲吻起来：「警察同志，我错了，饶了我吧…」</w:t>
      </w:r>
    </w:p>
    <w:p>
      <w:r>
        <w:t>温荧在一边狠狠的掐了我一下：「你也不嫌臭，她那屁股洗都没洗你就亲，你刚才怎么不亲我的？」</w:t>
      </w:r>
    </w:p>
    <w:p>
      <w:r>
        <w:t>「呦……」娜娜翻身坐起来搂住我：「这儿还有位吃醋的呐，我屁股漂亮，人家小君乐意亲！」说</w:t>
      </w:r>
    </w:p>
    <w:p>
      <w:r>
        <w:t>着在我嘴上亲了一下：「是不是啊君君？咱们就亲漂亮的屁股，像她那扁屁股一点肉都没有，白让亲都</w:t>
      </w:r>
    </w:p>
    <w:p>
      <w:r>
        <w:t>不亲。」</w:t>
      </w:r>
    </w:p>
    <w:p>
      <w:r>
        <w:t>「你个死娜娜！」温荧咬牙切齿扑上来把娜娜摁倒在沙发上，两人嘻笑打闹起来。我乐呵呵的在一</w:t>
      </w:r>
    </w:p>
    <w:p>
      <w:r>
        <w:t>边摸摸这个屁股，捏捏那个奶子忙着占便宜。</w:t>
      </w:r>
    </w:p>
    <w:p>
      <w:r>
        <w:t>「好啦好啦，你们三个别闹啦，快过来吃饭！」我一个健步冲到桌子旁边坐下来，然后搂过还在忙</w:t>
      </w:r>
    </w:p>
    <w:p>
      <w:r>
        <w:t>活的杨迪：「还是咱们小迪子好，来亲一个，好几天没见都想死我了。」</w:t>
      </w:r>
    </w:p>
    <w:p>
      <w:r>
        <w:t>我搂着杨迪亲得正热闹，那边娜娜和温荧光着屁股走过来，娜娜边走边脱下她的警察制服上衣，来</w:t>
      </w:r>
    </w:p>
    <w:p>
      <w:r>
        <w:t>到我身边的时候她已经是光溜溜的了。</w:t>
      </w:r>
    </w:p>
    <w:p>
      <w:r>
        <w:t>娜娜媚笑着拉住我的手：「笛子，把他借给我用用好不好？」</w:t>
      </w:r>
    </w:p>
    <w:p>
      <w:r>
        <w:t>杨迪还是一副与世无争的样子，从我怀里钻出来以后，只是奇怪的问娜娜：「你要借他干什么？」</w:t>
      </w:r>
    </w:p>
    <w:p>
      <w:r>
        <w:t>「给我擦背！」娜娜说完就动手把我的衣物扒光，不顾我的抗议把我推进卫生间。</w:t>
      </w:r>
    </w:p>
    <w:p>
      <w:r>
        <w:t>「喂喂喂，我刚才已经洗过澡了……」</w:t>
      </w:r>
    </w:p>
    <w:p>
      <w:r>
        <w:t>「我管你洗没澡洗过，你现在的任务是给我擦背！」</w:t>
      </w:r>
    </w:p>
    <w:p>
      <w:r>
        <w:t>简直是欺压百姓啊，我有一下没一下的在娜娜光滑雪白的后背上擦着浴液，「你认真点啊，下面。」</w:t>
      </w:r>
    </w:p>
    <w:p>
      <w:r>
        <w:t>我无语，把手伸到她屁股上揉搓起来。</w:t>
      </w:r>
    </w:p>
    <w:p>
      <w:r>
        <w:t>娜娜忽然转过身子，狠狠的盯着我：「死鬼！这段时间是不是根本就没有想我？！？」</w:t>
      </w:r>
    </w:p>
    <w:p>
      <w:r>
        <w:t>「没啊，我天天都在想你啊……」</w:t>
      </w:r>
    </w:p>
    <w:p>
      <w:r>
        <w:t>「骗鬼吧你！」她伸手在我阳具上打了一下：「你看你看，见了我一点反应也没有……」</w:t>
      </w:r>
    </w:p>
    <w:p>
      <w:r>
        <w:t>「老大，你也不是不知道我的工作，很忙的耶，刚在公司里熬了三天，你说我还能有精神想这些玩</w:t>
      </w:r>
    </w:p>
    <w:p>
      <w:r>
        <w:t>意吗？」</w:t>
      </w:r>
    </w:p>
    <w:p>
      <w:r>
        <w:t>「哎呦……」听了我的话娜娜仔细看了看我，然后在我的黑眼圈上摸了摸：「你们老板怎么搞的，</w:t>
      </w:r>
    </w:p>
    <w:p>
      <w:r>
        <w:t>怎么这么使唤人啊……你看你看，黑眼圈都出来了。」她踮起脚尖亲了亲我：「对不起啊……来，我来</w:t>
      </w:r>
    </w:p>
    <w:p>
      <w:r>
        <w:t>给你洗洗……」说着从我手里拿过浴花。</w:t>
      </w:r>
    </w:p>
    <w:p>
      <w:r>
        <w:t>「我刚才已经洗过啦老大！」</w:t>
      </w:r>
    </w:p>
    <w:p>
      <w:r>
        <w:t>「那我不管，反正你还得洗，洗得香喷喷的晚上我好抱着睡。」天哪，这叫什么世道啊？！？！？</w:t>
      </w:r>
    </w:p>
    <w:p>
      <w:r>
        <w:t>被洗掉一层皮的我，终于被释放了，懒得穿衣服，我赤条条的坐到餐桌前：「我可以吃了吗？」</w:t>
      </w:r>
    </w:p>
    <w:p>
      <w:r>
        <w:t>「你就不能忍一忍，等娜娜一会儿？」俩人冲我翻白眼，温荧大喊：「死娜娜快出来啊，小君君已</w:t>
      </w:r>
    </w:p>
    <w:p>
      <w:r>
        <w:t>经快饿傻了！！！」</w:t>
      </w:r>
    </w:p>
    <w:p>
      <w:r>
        <w:t>上帝，小……君……君……？这么肉麻的称呼我不知道已经抗议多少次了，但是一点效果也没有，</w:t>
      </w:r>
    </w:p>
    <w:p>
      <w:r>
        <w:t>除了屁股和胸脯以外我什么地方比你们小了？</w:t>
      </w:r>
    </w:p>
    <w:p>
      <w:r>
        <w:t>终于，娜娜小姐扭着屁股慢腾腾的从卫生间里出来坐到餐桌前，我慢慢向鸡架伸出手去，见她们没</w:t>
      </w:r>
    </w:p>
    <w:p>
      <w:r>
        <w:t>有什么表示这才敢抓起来啃，真香啊！！</w:t>
      </w:r>
    </w:p>
    <w:p>
      <w:r>
        <w:t>如饿鬼投胎一般，我连着灌到肚子里一瓶啤酒两碗米饭三个鸡架，这才满意的拍着肚子，倾听三个</w:t>
      </w:r>
    </w:p>
    <w:p>
      <w:r>
        <w:t>女人边吃边聊天的内容，但是听了半天，也听不出个所以然来，明明刚刚还在谈论香港的天气，转眼话</w:t>
      </w:r>
    </w:p>
    <w:p>
      <w:r>
        <w:t>题又扯到丁字裤上了，老实说这种聊天的方式令我非常头痛，所以我只好闷在一边打盹儿，没多久我就</w:t>
      </w:r>
    </w:p>
    <w:p>
      <w:r>
        <w:t>彻底睡死过去，这几天实在太累了。</w:t>
      </w:r>
    </w:p>
    <w:p>
      <w:r>
        <w:t>醒来的时候，外面天已经漆黑一片，我看了看表，晚上十点。左右看看，三位女士都不在，客厅里</w:t>
      </w:r>
    </w:p>
    <w:p>
      <w:r>
        <w:t>隐隐传来她们的嘻闹声，嘿，看来她们是打算留下来过夜了。</w:t>
      </w:r>
    </w:p>
    <w:p>
      <w:r>
        <w:t>点上一支烟，我不由有些感慨：不到一年时间我的生活居然发生了这么大的变化，去年此时坐在酒</w:t>
      </w:r>
    </w:p>
    <w:p>
      <w:r>
        <w:t>吧里狂喝着祭奠自己感情生活终结的那个男人我，此时却乐滋滋的等着三位前女友一起寻欢做乐，生活</w:t>
      </w:r>
    </w:p>
    <w:p>
      <w:r>
        <w:t>还真他妈的挺有意思。</w:t>
      </w:r>
    </w:p>
    <w:p>
      <w:r>
        <w:t>真的，我从来没有想到过我能有这种同时与三个女人同床共枕的生活，而且着三个女人还都是已经</w:t>
      </w:r>
    </w:p>
    <w:p>
      <w:r>
        <w:t>为人妇的前女友。</w:t>
      </w:r>
    </w:p>
    <w:p>
      <w:r>
        <w:t>黑暗中，我彷彿又看到那三个丢了钱包在植物园门口抹泪哀哭的高中女生…</w:t>
      </w:r>
    </w:p>
    <w:p>
      <w:r>
        <w:t>那还是９５年……</w:t>
      </w:r>
    </w:p>
    <w:p>
      <w:r>
        <w:t>当时我刚刚从部队复员回家准备参加成人高考，一个星期天我和几个朋友开车到沈阳植物园去玩，</w:t>
      </w:r>
    </w:p>
    <w:p>
      <w:r>
        <w:t>下午三点左右我们打算回市区吃饭，在植物园门口发现三个少女蹲在一边哭，我好奇的过去问她们怎么</w:t>
      </w:r>
    </w:p>
    <w:p>
      <w:r>
        <w:t>了，其中一个大眼睛少女抽泣着说她们的包丢了，回不去家了。我心里差点儿没笑翻过去：什么大不了</w:t>
      </w:r>
    </w:p>
    <w:p>
      <w:r>
        <w:t>的事啊，这里这么多开车出来玩的人，说几句好话搭个便车回市区有那么困难么？</w:t>
      </w:r>
    </w:p>
    <w:p>
      <w:r>
        <w:t>但看她们哭得可怜我便没理会女朋友的不满，把她们带回沈阳，进了市区后因为赶着到凯子父亲的</w:t>
      </w:r>
    </w:p>
    <w:p>
      <w:r>
        <w:t>公司还车所以没有把她们送到家里，只是给了她们几十元钱让她们叫出租车回家。</w:t>
      </w:r>
    </w:p>
    <w:p>
      <w:r>
        <w:t>此事本应到此为止，没有想到几天后我居然接到了她们的电话，说是要还我钱。</w:t>
      </w:r>
    </w:p>
    <w:p>
      <w:r>
        <w:t>我十分奇怪她们是怎么知道我手机号码的，后来才知道娜娜这丫头有个９９９台的传呼机，趁我不</w:t>
      </w:r>
    </w:p>
    <w:p>
      <w:r>
        <w:t>注意的时候用我的电话传了一下她自己的传呼。</w:t>
      </w:r>
    </w:p>
    <w:p>
      <w:r>
        <w:t>第一次和她们出去，我们几个玩的都很高兴。既然有了愉快的开始就没有理由不继续交往下去了，</w:t>
      </w:r>
    </w:p>
    <w:p>
      <w:r>
        <w:t>而且三个少女又都不难看。</w:t>
      </w:r>
    </w:p>
    <w:p>
      <w:r>
        <w:t>大约一年以后，我和女朋友分了手，当时情绪有些低落，温荧非常适时的向我表达了爱意，极需安</w:t>
      </w:r>
    </w:p>
    <w:p>
      <w:r>
        <w:t>慰的我接受了，于是温荧就成了我的女朋友，虽然当时她连高中还没有毕业。</w:t>
      </w:r>
    </w:p>
    <w:p>
      <w:r>
        <w:t>可笑的是，每次我们约会的时候另外两个少女娜娜和杨迪都在场，理所当然的二人世界却每次都要</w:t>
      </w:r>
    </w:p>
    <w:p>
      <w:r>
        <w:t>四个人在一起，这种日子一直到她们上了大学我们还在继续。</w:t>
      </w:r>
    </w:p>
    <w:p>
      <w:r>
        <w:t>温荧考上了辽宁大学，娜娜据说是通过关系进了刑警学院，而杨迪则进了沈阳师范。</w:t>
      </w:r>
    </w:p>
    <w:p>
      <w:r>
        <w:t>她们大三的时候，一天温荧破天荒的自己来赴约，我很是奇怪，问她怎么回事，她情绪十分低落却</w:t>
      </w:r>
    </w:p>
    <w:p>
      <w:r>
        <w:t>摇头不肯回答，当天晚上温荧把身子给了我，直到今天我还清楚的记得她被我进入时流下的眼泪……</w:t>
      </w:r>
    </w:p>
    <w:p>
      <w:r>
        <w:t>几天后，娜娜和杨迪来找我，告诉我温荧退学走了，和一个广州老板去南方了，临走时她托娜娜两</w:t>
      </w:r>
    </w:p>
    <w:p>
      <w:r>
        <w:t>人交给我一圈录音带。她说她不想离开我，但为了她的父亲她不得不和那个广州人走，那个广州人随时</w:t>
      </w:r>
    </w:p>
    <w:p>
      <w:r>
        <w:t>可以把她父亲送进监狱，因为债务问题。</w:t>
      </w:r>
    </w:p>
    <w:p>
      <w:r>
        <w:t>我十分痛恨自己的无能，但我知道我无能为力，我改变不了事实。娜娜流着泪扑到我怀里，要我别</w:t>
      </w:r>
    </w:p>
    <w:p>
      <w:r>
        <w:t>伤心，说温荧临走的时候把我托付给她了，以后她会代替温荧照顾我爱我……而我，没能抵挡住这致命</w:t>
      </w:r>
    </w:p>
    <w:p>
      <w:r>
        <w:t>的诱惑……</w:t>
      </w:r>
    </w:p>
    <w:p>
      <w:r>
        <w:t>娜娜毕业后，进了市公安局，我们一直交往着，直到一天她和杨迪哭着来找我，我知道一定又有什</w:t>
      </w:r>
    </w:p>
    <w:p>
      <w:r>
        <w:t>么不可抗拒的原因，让我们分手，果然，娜娜说她要结婚了。</w:t>
      </w:r>
    </w:p>
    <w:p>
      <w:r>
        <w:t>娜娜的父亲参加过对越南的自卫反击战，战场上娜娜的父亲和他的一位战友为他们的孩子定下了一</w:t>
      </w:r>
    </w:p>
    <w:p>
      <w:r>
        <w:t>件事：这两个孩子长大后要结合到一起娃娃亲。</w:t>
      </w:r>
    </w:p>
    <w:p>
      <w:r>
        <w:t>我哭笑不得，不敢相信现代社会里还有这种事。我知道不是娜娜不够爱我，只是因为在她的心里，</w:t>
      </w:r>
    </w:p>
    <w:p>
      <w:r>
        <w:t>父母高于一切，她抗争过，但她抵挡不住母亲的眼泪和父亲心脏的威胁，她只能妥协，只能含泪离开我。</w:t>
      </w:r>
    </w:p>
    <w:p>
      <w:r>
        <w:t>我记不清当时我的心态，记忆里只有空白。娜娜后来说过，当她在咖啡店门口回头望我的那刻，她</w:t>
      </w:r>
    </w:p>
    <w:p>
      <w:r>
        <w:t>看到了我的眼泪：「我永远忘不了你那个时候的样子，看着满是阳光的窗外笑着，眼泪就那么一颗一颗</w:t>
      </w:r>
    </w:p>
    <w:p>
      <w:r>
        <w:t>的掉下来，耳边响着《加洲旅店》那支歌……从那以后我就听不得这首歌，一听心就痛……」</w:t>
      </w:r>
    </w:p>
    <w:p>
      <w:r>
        <w:t>娜娜结婚那天我喝了很多酒，醉得一塌糊涂。醒来的时候发现杨迪赤裸着躺在我身边，我让她走，</w:t>
      </w:r>
    </w:p>
    <w:p>
      <w:r>
        <w:t>她摇头说她原来以为永远都没有机会和我在一起，所以答应了同事的求婚，没想到婚期在即我和娜娜却</w:t>
      </w:r>
    </w:p>
    <w:p>
      <w:r>
        <w:t>发生了这样的变故，她不想让自己后悔一辈子，哪怕只能和我在一起一天。</w:t>
      </w:r>
    </w:p>
    <w:p>
      <w:r>
        <w:t>我疯狂的和她做爱，整整三天我们没有出过门，后来她说她要走了，要去履行婚约，我求她留下来，</w:t>
      </w:r>
    </w:p>
    <w:p>
      <w:r>
        <w:t>她哭着说温荧回来了……</w:t>
      </w:r>
    </w:p>
    <w:p>
      <w:r>
        <w:t>此后的一段日子我一直没有再见过她们三个，虽然我知道此刻她们都和我同在沈阳。九个月前我陪</w:t>
      </w:r>
    </w:p>
    <w:p>
      <w:r>
        <w:t>小东上街买结婚用品，在商业城门口的台阶上，我看到三个微笑着，眼中却分明闪着泪花的女人……</w:t>
      </w:r>
    </w:p>
    <w:p>
      <w:r>
        <w:t>谁都没有说话，小东默默的把车钥匙塞到我手里然后进了商业城。我看着她们三个，转身向停车场</w:t>
      </w:r>
    </w:p>
    <w:p>
      <w:r>
        <w:t>走去，她们无言的跟着我，一直到家里。</w:t>
      </w:r>
    </w:p>
    <w:p>
      <w:r>
        <w:t>进屋后，我转身紧紧的抱住温荧，温荧流着热泪疯狂的亲吻着我，娜娜和杨迪也在一边流着眼泪，</w:t>
      </w:r>
    </w:p>
    <w:p>
      <w:r>
        <w:t>我伸手把她们也抱进怀里。</w:t>
      </w:r>
    </w:p>
    <w:p>
      <w:r>
        <w:t>不再需要过多的语言，我们四人流着眼泪疯狂的做爱，一直到精疲力竭……</w:t>
      </w:r>
    </w:p>
    <w:p>
      <w:r>
        <w:t>「又在床上抽烟！你不想活啦？」耳边响起温荧的吼叫，我手忙脚乱的把烟头掐灭在胸前的烟灰缸</w:t>
      </w:r>
    </w:p>
    <w:p>
      <w:r>
        <w:t>里。</w:t>
      </w:r>
    </w:p>
    <w:p>
      <w:r>
        <w:t>一具柔软如绵的身体钻到我的怀里抱住我，然后另外一人把握胸口的烟灰缸拿开，接着一张温热的</w:t>
      </w:r>
    </w:p>
    <w:p>
      <w:r>
        <w:t>小嘴贴到我的胸口上。</w:t>
      </w:r>
    </w:p>
    <w:p>
      <w:r>
        <w:t>微光中，温荧趴到我的身上轻轻的吻着我的唇：「刚才在想什么？我们都进来半天了，一直在边上</w:t>
      </w:r>
    </w:p>
    <w:p>
      <w:r>
        <w:t>看着你都没发现……」</w:t>
      </w:r>
    </w:p>
    <w:p>
      <w:r>
        <w:t>我把双臂收紧，将左右的娜娜和杨迪紧紧的抱住：「我啊，我在想洗澡的时候好像有人说过要好好</w:t>
      </w:r>
    </w:p>
    <w:p>
      <w:r>
        <w:t>疼疼小小君的……」</w:t>
      </w:r>
    </w:p>
    <w:p>
      <w:r>
        <w:t>「死样……」温荧在娜娜和杨迪的轻笑声中如一条美女蛇般向下蠕动，最后停在我的胯间：「小小</w:t>
      </w:r>
    </w:p>
    <w:p>
      <w:r>
        <w:t>君乖啊，妈妈来疼你……」</w:t>
      </w:r>
    </w:p>
    <w:p>
      <w:r>
        <w:t>接着我的龟头进入了一个湿润温热的肉腔中，肉腔中那柔软的舌头令我的龟头更加膨胀，我舒服的</w:t>
      </w:r>
    </w:p>
    <w:p>
      <w:r>
        <w:t>呼了几口气，然后分别吻了吻娜娜和杨迪：「还有没有人想去疼疼咱们儿子啊？」</w:t>
      </w:r>
    </w:p>
    <w:p>
      <w:r>
        <w:t>杨迪轻笑着从我怀里钻出来，把身子掉了个个儿。黑暗中传来温荧的声音：「笛子，这个给你……」</w:t>
      </w:r>
    </w:p>
    <w:p>
      <w:r>
        <w:t>然后我的睪丸便被一张小嘴吞噬。</w:t>
      </w:r>
    </w:p>
    <w:p>
      <w:r>
        <w:t>我把娜娜搂紧一些：「你不去疼疼儿子？」</w:t>
      </w:r>
    </w:p>
    <w:p>
      <w:r>
        <w:t>娜娜腻笑着：「不，我疼儿子他爹……」说完一条如火般热情的舌头便钻进了我的口中……</w:t>
      </w:r>
    </w:p>
    <w:p>
      <w:r>
        <w:t>胯下，温荧和杨迪交替着吮吸我的阳具和睪丸，吮吸时的「滋滋」声和两女喉唇间的呻吟声渐渐热</w:t>
      </w:r>
    </w:p>
    <w:p>
      <w:r>
        <w:t>烈起来，和我热吻中的娜娜喘息着：「死荧荧死笛子，你们就不能小点声？」</w:t>
      </w:r>
    </w:p>
    <w:p>
      <w:r>
        <w:t>「怎么？嘴馋啦？」荧荧半含着龟头含糊的说：「你就是馋死了我也不让给你！」</w:t>
      </w:r>
    </w:p>
    <w:p>
      <w:r>
        <w:t>杨迪的牙齿轻咬着我的阴囊，口中的热气随着她吃吃的低笑声一股股喷在我的阴囊上，受不了这酥</w:t>
      </w:r>
    </w:p>
    <w:p>
      <w:r>
        <w:t>痒的感觉，我的生殖器不由抽搐了几下。</w:t>
      </w:r>
    </w:p>
    <w:p>
      <w:r>
        <w:t>「啊，要射了……」杨迪的惊呼声传来。</w:t>
      </w:r>
    </w:p>
    <w:p>
      <w:r>
        <w:t>「没有啊……」温荧的舌头在我的龟头上来回舔了好几下：「什么也没出来啊？」</w:t>
      </w:r>
    </w:p>
    <w:p>
      <w:r>
        <w:t>「刚才明明动了的……」</w:t>
      </w:r>
    </w:p>
    <w:p>
      <w:r>
        <w:t>「你别大惊小怪的，现在可是在我嘴里，要是射出来了我还能没感觉？老老实实的干你的活吧……」</w:t>
      </w:r>
    </w:p>
    <w:p>
      <w:r>
        <w:t>听着两人的对话，我和娜娜都低声笑了起来，温荧恼羞成怒，一巴掌拍在娜娜的屁股上：「你个死</w:t>
      </w:r>
    </w:p>
    <w:p>
      <w:r>
        <w:t>娜娜，别老是赖在上面，快下来！」</w:t>
      </w:r>
    </w:p>
    <w:p>
      <w:r>
        <w:t>「干嘛？」</w:t>
      </w:r>
    </w:p>
    <w:p>
      <w:r>
        <w:t>「小君后面又发炎了，你给他舔舔。」</w:t>
      </w:r>
    </w:p>
    <w:p>
      <w:r>
        <w:t>娜娜扭了几下身子：「又让我舔？我才不干呢，我要裹鸡巴！」</w:t>
      </w:r>
    </w:p>
    <w:p>
      <w:r>
        <w:t>别看娜娜穿上警服一本正经的样子，私下里常常冒出一两句此等粗话，但我偏偏喜欢她这样。</w:t>
      </w:r>
    </w:p>
    <w:p>
      <w:r>
        <w:t>温荧可不是好说话的，她抓住娜娜的腿使劲往下拉：「敢不听话？我可是大老婆，你一个小妾没资</w:t>
      </w:r>
    </w:p>
    <w:p>
      <w:r>
        <w:t>格废话，快舔！」</w:t>
      </w:r>
    </w:p>
    <w:p>
      <w:r>
        <w:t>「那也应该笛子舔啊，我怎么说也是老二……」</w:t>
      </w:r>
    </w:p>
    <w:p>
      <w:r>
        <w:t>「嘿嘿，对不起啊，你降级了，现在笛子可是二老婆……」</w:t>
      </w:r>
    </w:p>
    <w:p>
      <w:r>
        <w:t>「我才是！」娜娜高声抗议：「谁封的？」</w:t>
      </w:r>
    </w:p>
    <w:p>
      <w:r>
        <w:t>「当然是我了，我刚封的，你有意见？告诉你，要是再不老实连小妾都没得当！」</w:t>
      </w:r>
    </w:p>
    <w:p>
      <w:r>
        <w:t>「得啦娜娜，你就舔吧，前几天我可是舔了半宿呢，她倒好，一直骑着不下来，让我在下面舔屁眼</w:t>
      </w:r>
    </w:p>
    <w:p>
      <w:r>
        <w:t>儿……」杨迪吃吃笑着对娜娜说。</w:t>
      </w:r>
    </w:p>
    <w:p>
      <w:r>
        <w:t>娜娜叹了一口气：「我说笛子啊，你一个人民教师怎么说话这么粗俗啊？你完了，已经彻底堕落了</w:t>
      </w:r>
    </w:p>
    <w:p>
      <w:r>
        <w:t>……」</w:t>
      </w:r>
    </w:p>
    <w:p>
      <w:r>
        <w:t>「少装了，快开工吧你……」温荧嘻笑着把娜娜的脑袋往我的屁股上压去。</w:t>
      </w:r>
    </w:p>
    <w:p>
      <w:r>
        <w:t>娜娜挣脱出来，小手毫不留情的拍在我的肚子上：「你！撅起屁股来！本姑娘要舔……舔你屁眼儿！！」</w:t>
      </w:r>
    </w:p>
    <w:p>
      <w:r>
        <w:t>好傢伙，真是威风啊。</w:t>
      </w:r>
    </w:p>
    <w:p>
      <w:r>
        <w:t>我无奈，只好转过身子做出屈辱的姿势来。娜娜双手分开我的屁股缝，一张小嘴紧贴到我的肛门上</w:t>
      </w:r>
    </w:p>
    <w:p>
      <w:r>
        <w:t>狠狠的吸了一口，我倒吸一口冷气，屁股后面传来杨迪的骂声：「死丫头你就不能轻点儿啊……」</w:t>
      </w:r>
    </w:p>
    <w:p>
      <w:r>
        <w:t>我回头看了看，正好娜娜的半边小脸从我屁股后面露了出来，一对眼睛含着笑意：「疼啦？」我点</w:t>
      </w:r>
    </w:p>
    <w:p>
      <w:r>
        <w:t>点头。</w:t>
      </w:r>
    </w:p>
    <w:p>
      <w:r>
        <w:t>「那我轻点舔……」</w:t>
      </w:r>
    </w:p>
    <w:p>
      <w:r>
        <w:t>说着缩了回去，力道果然轻了很多，舌头轻轻的在我肛门上画着圈。</w:t>
      </w:r>
    </w:p>
    <w:p>
      <w:r>
        <w:t>刚舔了没几下，我屁股后面又传来声音：「你看什么？还不去裹鸡巴？」</w:t>
      </w:r>
    </w:p>
    <w:p>
      <w:r>
        <w:t>「我乐意看，怎么？不行吗？」</w:t>
      </w:r>
    </w:p>
    <w:p>
      <w:r>
        <w:t>「那好那好，你别光瞅着，帮我扒着点……」</w:t>
      </w:r>
    </w:p>
    <w:p>
      <w:r>
        <w:t>「好了，你舔吧……你脑袋别贴这么紧啊，把舌头伸长了舔不行么？让我仔细看看……」</w:t>
      </w:r>
    </w:p>
    <w:p>
      <w:r>
        <w:t>「你事儿怎么这么多，看笛子多老实……」</w:t>
      </w:r>
    </w:p>
    <w:p>
      <w:r>
        <w:t>「你让我看看嘛让我看看嘛……」</w:t>
      </w:r>
    </w:p>
    <w:p>
      <w:r>
        <w:t>……</w:t>
      </w:r>
    </w:p>
    <w:p>
      <w:r>
        <w:t>我叹了一口气，把屁股又抬高了一些……哎，女人那，话什么时候都是这么多……</w:t>
      </w:r>
    </w:p>
    <w:p>
      <w:r>
        <w:t>温荧大概是看够了，从我的肚子下面钻到胯间，把龟头含到口里吮吸起来，杨迪也再度把我的睪丸</w:t>
      </w:r>
    </w:p>
    <w:p>
      <w:r>
        <w:t>含到嘴里轻轻的啜吸，我把头枕在双臂上，边倾听着后面传来的吮吸舔舐之声边体会着下体传来的阵阵</w:t>
      </w:r>
    </w:p>
    <w:p>
      <w:r>
        <w:t>快感……</w:t>
      </w:r>
    </w:p>
    <w:p>
      <w:r>
        <w:t>也许是感觉到了我下体的脉动，三人不约而同的加快了速度，特别是温荧，每次都将我的阳具深深</w:t>
      </w:r>
    </w:p>
    <w:p>
      <w:r>
        <w:t>的含如口中，用柔软的舌根和喉咙挤压我的龟头，终于，当她再一次把龟头含到口腔最深处的时候，我</w:t>
      </w:r>
    </w:p>
    <w:p>
      <w:r>
        <w:t>射了，从龟头喷射出的股股精液，直接进入了她的食道……</w:t>
      </w:r>
    </w:p>
    <w:p>
      <w:r>
        <w:t>「射了？」娜娜问温荧，温荧从我胯下爬出来，擦擦嘴角溢出的精液，点点头。</w:t>
      </w:r>
    </w:p>
    <w:p>
      <w:r>
        <w:t>「今天怎么这么快？」娜娜不满的把我掀翻在床上：「老实交代，是不是外面有女人了？」</w:t>
      </w:r>
    </w:p>
    <w:p>
      <w:r>
        <w:t>「没没没，你们三个我还对付不过来呢，哪还有精力到外面泡妞啊？」</w:t>
      </w:r>
    </w:p>
    <w:p>
      <w:r>
        <w:t>「是………吗…………？」温荧的声音阴阴的响起来：「刚才我可接到了一个电话噢，一个叫什么</w:t>
      </w:r>
    </w:p>
    <w:p>
      <w:r>
        <w:t>蒋月的小妞找你呢………是你什么人啊？这么晚还来电话找你？嗯………？」</w:t>
      </w:r>
    </w:p>
    <w:p>
      <w:r>
        <w:t>「噢……蒋月啊，她是刚进公司的，平时比较照顾她………咦？她们组今天加班啊？给我来电话是</w:t>
      </w:r>
    </w:p>
    <w:p>
      <w:r>
        <w:t>不是有什么事儿啊…………你们谁把电话给我拿来？」</w:t>
      </w:r>
    </w:p>
    <w:p>
      <w:r>
        <w:t>温荧一双眼睛瞪得溜圆：「当着我们的面你就敢？！？！」</w:t>
      </w:r>
    </w:p>
    <w:p>
      <w:r>
        <w:t>我伸手拍了一下她屁股：「少瞎说，快把电话给我。」</w:t>
      </w:r>
    </w:p>
    <w:p>
      <w:r>
        <w:t>杨迪把电话递了过来，我掐了她脸蛋一把：「还是我们小笛子好……」</w:t>
      </w:r>
    </w:p>
    <w:p>
      <w:r>
        <w:t>公司电话拨通了，一个软软的姑娘声音传了过来：「你好，这里是ＸＸ设计公司，请问……」</w:t>
      </w:r>
    </w:p>
    <w:p>
      <w:r>
        <w:t>「小月儿啊？是我。」</w:t>
      </w:r>
    </w:p>
    <w:p>
      <w:r>
        <w:t>「噢，君哥啊，嘻嘻，这么晚还没睡干什么那？君哥交女朋友了也不告诉我们一声………」</w:t>
      </w:r>
    </w:p>
    <w:p>
      <w:r>
        <w:t>「呵呵，这个以后再说……对了，你刚才给我来电话有什么事吗？」</w:t>
      </w:r>
    </w:p>
    <w:p>
      <w:r>
        <w:t>「啊，对了，刚才主任临走以前说我们这次不用森王的地板材了，说客户要求使用进口的，我在资</w:t>
      </w:r>
    </w:p>
    <w:p>
      <w:r>
        <w:t>料室里翻了半天也没找到别的公司材料啊………基本上都是国内的……明天要交预算的，君哥你说怎么</w:t>
      </w:r>
    </w:p>
    <w:p>
      <w:r>
        <w:t>办啊？」</w:t>
      </w:r>
    </w:p>
    <w:p>
      <w:r>
        <w:t>「哎………」我叹了口气：「柜子里以前的预算书有那么多，光我记忆里就有不下十个使用进口地</w:t>
      </w:r>
    </w:p>
    <w:p>
      <w:r>
        <w:t>板的工程了，你随便找一个把它抄上不就完了么？</w:t>
      </w:r>
    </w:p>
    <w:p>
      <w:r>
        <w:t>你说你，脸蛋长得倒是挺美，这个脑袋可就不怎么好使了，我看胸大无脑这个词儿就是说你呢……</w:t>
      </w:r>
    </w:p>
    <w:p>
      <w:r>
        <w:t>「我挺喜欢逗这个丫头玩，平时口无遮拦的习惯了，眼下嘴里煞不住闸信口就说。</w:t>
      </w:r>
    </w:p>
    <w:p>
      <w:r>
        <w:t>「嘻嘻，你又不正经……好啦，我知道了，你好好玩儿………………………吧！小心累垮了啊！！」</w:t>
      </w:r>
    </w:p>
    <w:p>
      <w:r>
        <w:t>「胡说！哥哥我是不死之身！哪天试试你就知道了呵呵……啊！」我的下体和耳朵忽然传来一阵疼</w:t>
      </w:r>
    </w:p>
    <w:p>
      <w:r>
        <w:t>痛：温荧和娜娜见我肆无忌惮的和别人调情，气愤的分别用牙齿咬住我的阴茎和耳朵。</w:t>
      </w:r>
    </w:p>
    <w:p>
      <w:r>
        <w:t>我疼得大叫一声：「姑奶奶们，你们不能轻点咬么？」</w:t>
      </w:r>
    </w:p>
    <w:p>
      <w:r>
        <w:t>「你这个淫贼！」娜娜狠狠的瞪了我一眼：「看我不给你咬下来！」说完张大了嘴把我的阴茎再次</w:t>
      </w:r>
    </w:p>
    <w:p>
      <w:r>
        <w:t>吞了进去，但没有再咬，而是死命的吸了起来……</w:t>
      </w:r>
    </w:p>
    <w:p>
      <w:r>
        <w:t>「呦，君哥你可够花的啊…对不起，打扰你了。」说完蒋月就挂断了电话。</w:t>
      </w:r>
    </w:p>
    <w:p>
      <w:r>
        <w:t>我愣愣的看着电话，这丫头怎么回事？谄趺此当渚捅洌？ｂｒ&gt; 不容我多想，娜娜一把抢过我手里</w:t>
      </w:r>
    </w:p>
    <w:p>
      <w:r>
        <w:t>的电话扔到一边：「臭男人！现在我代表政府代表人民……强奸你！！荧荧、笛子你们俩给我摁住他！！」</w:t>
      </w:r>
    </w:p>
    <w:p>
      <w:r>
        <w:t>我不得不说，女人一旦疯狂起来是很可怕的，她们会做出很多令人意想不到的举动来。眼下娜娜她</w:t>
      </w:r>
    </w:p>
    <w:p>
      <w:r>
        <w:t>们三个就是这么一种情况，按照我以往的经验，她们一定是有要把我当成玩具……或者说试验品了……</w:t>
      </w:r>
    </w:p>
    <w:p>
      <w:r>
        <w:t>果然，三人在我乖乖就犯之后，一边在我身上胡乱摸着一边谈论起来，娜娜说：「我出差以前到同</w:t>
      </w:r>
    </w:p>
    <w:p>
      <w:r>
        <w:t>事家里看了一个碟，里面干事的花样不少，有个姿势打死你们也想不出来……」</w:t>
      </w:r>
    </w:p>
    <w:p>
      <w:r>
        <w:t>「什么什么？」</w:t>
      </w:r>
    </w:p>
    <w:p>
      <w:r>
        <w:t>「算了吧，我什么姿势没试过……」</w:t>
      </w:r>
    </w:p>
    <w:p>
      <w:r>
        <w:t>「切，你算了吧，就会撅个屁股……我问你，你见过女的趴男的身上干的没有？」</w:t>
      </w:r>
    </w:p>
    <w:p>
      <w:r>
        <w:t>「怎么没见过？我还用过那姿势呢。」</w:t>
      </w:r>
    </w:p>
    <w:p>
      <w:r>
        <w:t>「这个姿势你用过？」娜娜说着分开我的两腿用双臂挽住后双手分别支撑在床上，然后身子伏下来</w:t>
      </w:r>
    </w:p>
    <w:p>
      <w:r>
        <w:t>趴到我身上。</w:t>
      </w:r>
    </w:p>
    <w:p>
      <w:r>
        <w:t>「咦？」温荧睁大了眼睛：「这不是一般老爷们用在女人身上的姿势么？」</w:t>
      </w:r>
    </w:p>
    <w:p>
      <w:r>
        <w:t>「嘿嘿……」娜娜得意的笑了起来：「怎么样？没见过吧？」</w:t>
      </w:r>
    </w:p>
    <w:p>
      <w:r>
        <w:t>「嗯，是没见过………但这个姿势………」娜娜再度嘿嘿一笑，伸出一只手握住我的阳具：「我可</w:t>
      </w:r>
    </w:p>
    <w:p>
      <w:r>
        <w:t>是仔细的研究了一下，女的阴道位置可是很重要的，太* 后了可用不了这姿势，得生成我这样* 前的才</w:t>
      </w:r>
    </w:p>
    <w:p>
      <w:r>
        <w:t>行。」说着她把我坚硬的鸡巴塞到阴道里，然后合上两腿挺动起屁股来。</w:t>
      </w:r>
    </w:p>
    <w:p>
      <w:r>
        <w:t>「哇，娜娜好厉害啊！」杨迪在一边看得目瞪口呆：「感觉挺奇怪的，好像你是个男的一样。」</w:t>
      </w:r>
    </w:p>
    <w:p>
      <w:r>
        <w:t>「那是啊，也不看看我是谁……嗯……嗯……别说，还挺累的？ｂｒ&gt; 娜娜好看的眉毛皱了起来，</w:t>
      </w:r>
    </w:p>
    <w:p>
      <w:r>
        <w:t>呼吸也渐渐急促，我也是第一次体会这种感觉，虽然龟头感受起来和一般体位没什么区别，但这样被女</w:t>
      </w:r>
    </w:p>
    <w:p>
      <w:r>
        <w:t>人挽着腿压在身上搞心理上的感觉是有些不一样，这时温荧和杨迪也分别躺到我的两边，伸手在我身上</w:t>
      </w:r>
    </w:p>
    <w:p>
      <w:r>
        <w:t>轻轻抚摸起来，我舒服的叫了起来，娜娜娇喘着笑了起来：「呦，还会叫床呢，来啊宝贝儿，接……接</w:t>
      </w:r>
    </w:p>
    <w:p>
      <w:r>
        <w:t>着叫………」我偏偏闭上了嘴，就不叫气死你！</w:t>
      </w:r>
    </w:p>
    <w:p>
      <w:r>
        <w:t>娜娜不愿意了，把胯部死死的贴到我的下体，阴道用力的狠夹我的龟头，狠狠的说：「叫啊叫啊…</w:t>
      </w:r>
    </w:p>
    <w:p>
      <w:r>
        <w:t>………好啊，还挺倔！我干死你干死你！！」她发疯一样狠狠挺着屁股，脸颊上的汗水随着她剧烈的挺</w:t>
      </w:r>
    </w:p>
    <w:p>
      <w:r>
        <w:t>动一滴一滴的掉在我的身上。</w:t>
      </w:r>
    </w:p>
    <w:p>
      <w:r>
        <w:t>「哎呀，娜娜疯了！！」温荧见娜娜发狂般的动作，取笑起来，「舒服死我了………」</w:t>
      </w:r>
    </w:p>
    <w:p>
      <w:r>
        <w:t>娜娜挺动的越来越快：「他这根东西把我的阴蒂蹭得舒服死了………」</w:t>
      </w:r>
    </w:p>
    <w:p>
      <w:r>
        <w:t>我向下看看，这才想到我们用这种姿势交欢，阴茎进出她阴道德时候势必要接触到她阴道上方的阴</w:t>
      </w:r>
    </w:p>
    <w:p>
      <w:r>
        <w:t>蒂，难怪娜娜会这么疯了。</w:t>
      </w:r>
    </w:p>
    <w:p>
      <w:r>
        <w:t>娜娜狂扭一阵，忽然把身子向下缩去，一张小嘴胡乱在我下面亲舔起来，把龟头阴茎睪丸肛门统统</w:t>
      </w:r>
    </w:p>
    <w:p>
      <w:r>
        <w:t>舔过一边后在恢复到原来的姿势挺动起来，如此反覆几次以后，娜娜终于尖叫一声趴到我的身上，我抱</w:t>
      </w:r>
    </w:p>
    <w:p>
      <w:r>
        <w:t>住她，两手在她身上抚摸着，同时吻住她的嘴唇，直到她的呼吸渐渐平稳。</w:t>
      </w:r>
    </w:p>
    <w:p>
      <w:r>
        <w:t>由于我之前射过一次，而且在与娜娜的交欢中一直处于被动地位，下身放松所以丝毫没有要射精的</w:t>
      </w:r>
    </w:p>
    <w:p>
      <w:r>
        <w:t>感觉，呵呵，这个方法倒是不错，一点都不累，我嘻嘻一笑：「下面该谁了？」</w:t>
      </w:r>
    </w:p>
    <w:p>
      <w:r>
        <w:t>温荧也学着娜娜的样子趴到我身上：「我也来试试……」她用两腿把我的阳具夹住比量了一下：「</w:t>
      </w:r>
    </w:p>
    <w:p>
      <w:r>
        <w:t>好像可以，够长了………」</w:t>
      </w:r>
    </w:p>
    <w:p>
      <w:r>
        <w:t>她把手伸下去将我的鸡巴塞进阴道，然后开始动作，谁知道没几下龟头就滑脱出来，连着试了几次</w:t>
      </w:r>
    </w:p>
    <w:p>
      <w:r>
        <w:t>都是如此，娜娜趴在我怀里笑着说：「你动作别那么大不就行了，你屁股起伏这么大当然套不住了……</w:t>
      </w:r>
    </w:p>
    <w:p>
      <w:r>
        <w:t>…」</w:t>
      </w:r>
    </w:p>
    <w:p>
      <w:r>
        <w:t>温荧向娜娜翻了个白眼：「用你多嘴………」嘴上这么说但动作幅度却放小了。</w:t>
      </w:r>
    </w:p>
    <w:p>
      <w:r>
        <w:t>「………嗯………嗯………嗯………笛子啊………别说还真挺舒服的…………」温荧看来也体会到</w:t>
      </w:r>
    </w:p>
    <w:p>
      <w:r>
        <w:t>了快感，屁股像只磨盘一般紧贴在我的胯间厮磨，没多久身上便香汗淋漓，我伸手摸着她汗津津的乳房</w:t>
      </w:r>
    </w:p>
    <w:p>
      <w:r>
        <w:t>揉捏不止，温荧叫声更响，屁股扭动的速度也越来越快，我心想要是这么下去今天满足三人看来不是什</w:t>
      </w:r>
    </w:p>
    <w:p>
      <w:r>
        <w:t>么问题了。</w:t>
      </w:r>
    </w:p>
    <w:p>
      <w:r>
        <w:t>正在享受间，旁边一直观战的杨迪却忽然冒出一句话：「要是能从后面来就好了……」</w:t>
      </w:r>
    </w:p>
    <w:p>
      <w:r>
        <w:t>我闻言愣了半天才小心的回答：「这个啊………这个从技术角度和生理结构角度来看好像是不太可</w:t>
      </w:r>
    </w:p>
    <w:p>
      <w:r>
        <w:t>能………」</w:t>
      </w:r>
    </w:p>
    <w:p>
      <w:r>
        <w:t>杨迪打了我一下：「还用你说？我知道……我只是忽然想到………想到…………嘻嘻，不说了……」</w:t>
      </w:r>
    </w:p>
    <w:p>
      <w:r>
        <w:t>别说我，除了正在体会快感的温荧，连娜娜都好奇心大起：「你别说一半话啊，快说你想到什么了？」</w:t>
      </w:r>
    </w:p>
    <w:p>
      <w:r>
        <w:t>「呵呵………」杨迪忽然有些扭捏起来，好半天才回答道：「有时候上网到那些……那些黄网站…</w:t>
      </w:r>
    </w:p>
    <w:p>
      <w:r>
        <w:t>…有的女的带戴着假鸡巴从后面干男的…………我刚才忽然就想起这个了……」</w:t>
      </w:r>
    </w:p>
    <w:p>
      <w:r>
        <w:t>我心里发冷，身上直冒冷汗：「那都是变态！！！你说你个当老师的没事看那些玩意干什么？告诉</w:t>
      </w:r>
    </w:p>
    <w:p>
      <w:r>
        <w:t>你，休想把那套变态的玩意用在我身上！！！」忽然看到一边的娜娜用非常暧昧的眼神看我，我得心脏</w:t>
      </w:r>
    </w:p>
    <w:p>
      <w:r>
        <w:t>不由砰砰乱跳：「你你你………你要干什么……告诉你别动歪脑筋！我是宁死不屈的！！」</w:t>
      </w:r>
    </w:p>
    <w:p>
      <w:r>
        <w:t>「是…………吗……………？」娜娜拉长了声音阴险的问我。</w:t>
      </w:r>
    </w:p>
    <w:p>
      <w:r>
        <w:t>我心跳更加剧烈：「你个变态！！要试别找我，回家找你老头去！！」</w:t>
      </w:r>
    </w:p>
    <w:p>
      <w:r>
        <w:t>娜娜笑声更加阴险：「我的原配可是你，他不过是小妾而已，你死定了，哼哼！」</w:t>
      </w:r>
    </w:p>
    <w:p>
      <w:r>
        <w:t>「娜娜，明天咱们就上街去买好不好……」杨迪在一边继续加剧我的恐惧，这些疯女人，谁知道是</w:t>
      </w:r>
    </w:p>
    <w:p>
      <w:r>
        <w:t>不是当真了…………妈的，老子明天开始回爸妈那边去睡觉！</w:t>
      </w:r>
    </w:p>
    <w:p>
      <w:r>
        <w:t>温荧忽然在两人屁股上分别狠狠的打了一巴掌：「你们老吓唬他干啥啊？你看都给下得有点软了…</w:t>
      </w:r>
    </w:p>
    <w:p>
      <w:r>
        <w:t>……好君君没事啊，她们是吓唬你的，有我挡着她们不敢非礼你……来，咱们继续………」</w:t>
      </w:r>
    </w:p>
    <w:p>
      <w:r>
        <w:t>老大发话心里就有底了。我擦擦额头上的冷汗，呼出一口闷气，然后把娜娜和杨迪狠狠的推开：「</w:t>
      </w:r>
    </w:p>
    <w:p>
      <w:r>
        <w:t>变态都离我远点！！尤其是你！」我指着杨迪：「罪魁祸首！今天别想让我碰你，你自己乾熬吧！」然</w:t>
      </w:r>
    </w:p>
    <w:p>
      <w:r>
        <w:t>后，我深情的把温荧脸上的汗水擦去：「来，好媳妇儿，咱们继续继续……」</w:t>
      </w:r>
    </w:p>
    <w:p>
      <w:r>
        <w:t>温荧「格儿格儿」一笑，开始再度挺动腰肢屁股。</w:t>
      </w:r>
    </w:p>
    <w:p>
      <w:r>
        <w:t>过了一会儿，杨迪笑嘻嘻的凑过来：「老公，生气啦？」</w:t>
      </w:r>
    </w:p>
    <w:p>
      <w:r>
        <w:t>「别碰我！」</w:t>
      </w:r>
    </w:p>
    <w:p>
      <w:r>
        <w:t>「我错了还不行嘛？我那是开玩笑呢………」</w:t>
      </w:r>
    </w:p>
    <w:p>
      <w:r>
        <w:t>「哼哼………晚了！我打算和咱们荧荧来两次，你今天就没份儿了！」</w:t>
      </w:r>
    </w:p>
    <w:p>
      <w:r>
        <w:t>杨迪腻过来，在我耳朵边撒娇：「别啊别啊好老公………我还想试试这姿势呢……」</w:t>
      </w:r>
    </w:p>
    <w:p>
      <w:r>
        <w:t>「回家找你老头试去！」</w:t>
      </w:r>
    </w:p>
    <w:p>
      <w:r>
        <w:t>「哎呀小气鬼，你不就是我老头么？嘻嘻，好老头，来，让你好好舒服舒服……」说完不顾我的推</w:t>
      </w:r>
    </w:p>
    <w:p>
      <w:r>
        <w:t>搡钻到我怀里，小嘴含住我的乳头吮吸起来。</w:t>
      </w:r>
    </w:p>
    <w:p>
      <w:r>
        <w:t>「噢………」我舒服的叫了一声：「既然你已经认识到错误了………我就原谅你一次……呃……再</w:t>
      </w:r>
    </w:p>
    <w:p>
      <w:r>
        <w:t>使点劲………」</w:t>
      </w:r>
    </w:p>
    <w:p>
      <w:r>
        <w:t>「哼！叛徒！」趴在一边一直没有说话的娜娜不满的嘟囔着，忽然不知道从哪里传来电话铃声，娜</w:t>
      </w:r>
    </w:p>
    <w:p>
      <w:r>
        <w:t>娜懒洋洋的爬起来从地上的包里拿出电话。</w:t>
      </w:r>
    </w:p>
    <w:p>
      <w:r>
        <w:t>「哎呀，是他……荧荧你小点声叫，我接一下电话………………喂？………嗯，到了………没什么</w:t>
      </w:r>
    </w:p>
    <w:p>
      <w:r>
        <w:t>事，挺好的………嗯，你也早点睡吧。」说完挂了电话。</w:t>
      </w:r>
    </w:p>
    <w:p>
      <w:r>
        <w:t>杨迪从我胸口上抬起头来：「是姓吴的？」</w:t>
      </w:r>
    </w:p>
    <w:p>
      <w:r>
        <w:t>「嗯，问我到沈阳没。」</w:t>
      </w:r>
    </w:p>
    <w:p>
      <w:r>
        <w:t>「挺关心你啊……」我心里多少有些酸意。</w:t>
      </w:r>
    </w:p>
    <w:p>
      <w:r>
        <w:t>「切……」娜娜不屑的哼了一声，忽然又眉开眼笑起来，上床趴到我怀里：「怎么？吃醋了？」</w:t>
      </w:r>
    </w:p>
    <w:p>
      <w:r>
        <w:t>「哼！」我冷笑：「人家是你亲老公，我有什么资格吃醋……」</w:t>
      </w:r>
    </w:p>
    <w:p>
      <w:r>
        <w:t>「呦，还生气了呢………」娜娜不再继续话题，嘻嘻笑着低头亲起我的乳头来。</w:t>
      </w:r>
    </w:p>
    <w:p>
      <w:r>
        <w:t>身上的温荧还在喘着气拚命追求快感，我扭头看看娜娜和杨迪。加上温荧，三个人的婚姻基本上来</w:t>
      </w:r>
    </w:p>
    <w:p>
      <w:r>
        <w:t>说都是失败的，尤其娜娜和温荧，两人的丈夫都长期不在身边，一个是省政府驻深圳办事处的，另一个</w:t>
      </w:r>
    </w:p>
    <w:p>
      <w:r>
        <w:t>本来家就在南方，也难怪两个女人基本天天都住在我这里……杨迪虽然和丈夫住在一起，但也是同床异</w:t>
      </w:r>
    </w:p>
    <w:p>
      <w:r>
        <w:t>梦，私下里听温荧说那男人在外面也有情妇……她们三人以前和我的经历不知是不是主要原因……</w:t>
      </w:r>
    </w:p>
    <w:p>
      <w:r>
        <w:t>我们四人这种关系又能持续多久呢………哎………</w:t>
      </w:r>
    </w:p>
    <w:p>
      <w:r>
        <w:t>「怎么啦？又在想什么？」娜娜在我脸上吻了吻：「别瞎想了，你使使劲，咱们荧荧快到了……」</w:t>
      </w:r>
    </w:p>
    <w:p>
      <w:r>
        <w:t>我甩甩脑袋，不再去想那些复杂的感情问题：「来，别老是你干我，轮到我干你了！！」说着我起</w:t>
      </w:r>
    </w:p>
    <w:p>
      <w:r>
        <w:t>身抱住荧荧翻了个身，将她压到床上，把阳具狠狠的扎进她的小穴里用力的攻击起来………</w:t>
      </w:r>
    </w:p>
    <w:p>
      <w:r>
        <w:t>不到三十下，温荧就抽搐急喘着到达了高潮，我双手不离她的乳房，下身却挪到在一边早已摆好姿</w:t>
      </w:r>
    </w:p>
    <w:p>
      <w:r>
        <w:t>势的杨迪身上，一杆进洞后快速的抽插起来……</w:t>
      </w:r>
    </w:p>
    <w:p>
      <w:r>
        <w:t>大约十分钟后，杨迪非要到我上面，我便翻身躺下，杨迪娇笑着，小舌头从我的肛门一直舔到龟头</w:t>
      </w:r>
    </w:p>
    <w:p>
      <w:r>
        <w:t>再舔回去，我舒服得浑身乱抖，杨迪得意的笑着挽起我的两腿，把我的鸡巴纳入阴道，然后学着我平时</w:t>
      </w:r>
    </w:p>
    <w:p>
      <w:r>
        <w:t>干她的样子动作起来……</w:t>
      </w:r>
    </w:p>
    <w:p>
      <w:r>
        <w:t>一夜疯狂，我们都失去了时间的概念，我有如神助，翻来覆去的把她们干了个痛快，直到再也射不</w:t>
      </w:r>
    </w:p>
    <w:p>
      <w:r>
        <w:t>出一滴精液，疲惫的我才在她们的抚摸下昏昏睡去………</w:t>
      </w:r>
    </w:p>
    <w:p>
      <w:r>
        <w:t>我梦到我这并不寂寞的单身生活竟然没有终结的时候，看着她们吵吵闹闹的样子，我感到了幸福…</w:t>
      </w:r>
    </w:p>
    <w:p>
      <w:r>
        <w:t>……</w:t>
      </w:r>
    </w:p>
    <w:p>
      <w:r>
        <w:t>迷迷糊糊的睁开眼睛，发现三人竟然还没有睡觉，叽叽喳喳的说着什么，我费力的抬起头看看还赤</w:t>
      </w:r>
    </w:p>
    <w:p>
      <w:r>
        <w:t>裸着身子坐倚在床头的三女：「怎么还不睡？」</w:t>
      </w:r>
    </w:p>
    <w:p>
      <w:r>
        <w:t>「你睡吧，我们过一会儿再睡。」</w:t>
      </w:r>
    </w:p>
    <w:p>
      <w:r>
        <w:t>「噢……」我又趴了下去迷糊起来，她们的声音传进我的耳朵：「笛笛，想好孩子的名字没有？」</w:t>
      </w:r>
    </w:p>
    <w:p>
      <w:r>
        <w:t>「当然了，我早就想好了，不管男女都叫君君。」</w:t>
      </w:r>
    </w:p>
    <w:p>
      <w:r>
        <w:t>「嘻嘻，那不和他（她）爸爸一个名字了吗？」</w:t>
      </w:r>
    </w:p>
    <w:p>
      <w:r>
        <w:t>「哪儿啊，孩子是君君，爸爸可是小……君君啊……」一阵叽叽咕咕的笑声响起来。</w:t>
      </w:r>
    </w:p>
    <w:p>
      <w:r>
        <w:t>「对啦，明天咱们一起上街给孩子买衣服去！」</w:t>
      </w:r>
    </w:p>
    <w:p>
      <w:r>
        <w:t>「好啊……」</w:t>
      </w:r>
    </w:p>
    <w:p>
      <w:r>
        <w:t>「嘻嘻，过两天我也叫小………君君给我一个！」</w:t>
      </w:r>
    </w:p>
    <w:p>
      <w:r>
        <w:t>「可惜笛笛先怀上了，要不咱们一起生该多好………」</w:t>
      </w:r>
    </w:p>
    <w:p>
      <w:r>
        <w:t xml:space="preserve">我连屁眼都笑了起来，但睡意却袭卷而至，脑子里最后一个念头是：我要当爸爸啦。【完】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