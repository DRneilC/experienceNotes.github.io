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雨夜浪漫邂逅金丝雀</w:t>
      </w:r>
    </w:p>
    <w:p>
      <w:r>
        <w:t>天依然是那么的灰暗，也许是曾经失去了太多，也是是曾经拥有了太多，人在寂寞的时候总会有很</w:t>
      </w:r>
    </w:p>
    <w:p>
      <w:r>
        <w:t>多的伤感，如果没有拥有过何谈失去呢？也许那也只是一场游戏一场梦而已吧！</w:t>
      </w:r>
    </w:p>
    <w:p>
      <w:r>
        <w:t>夜晚的上海，天空中飘落着如丝的细雨，打落在我的车窗上，也打湿了行人的衣裳！迷茫的一个人</w:t>
      </w:r>
    </w:p>
    <w:p>
      <w:r>
        <w:t>开着车在街上曼无目的游走着，每当我感觉到寂寞的时候，就会这样无聊的打发着自己的时光，离开薇</w:t>
      </w:r>
    </w:p>
    <w:p>
      <w:r>
        <w:t>的日子已经过去了几个月了，不知道她现在还快乐吗？对于男人来说，没有得到的永远是最好的，虽然</w:t>
      </w:r>
    </w:p>
    <w:p>
      <w:r>
        <w:t>只经历过了那么浪漫一夜，但是她留给我的是更多的怀念，更多的感伤！想到了这，我的心不由的一丝</w:t>
      </w:r>
    </w:p>
    <w:p>
      <w:r>
        <w:t>酸楚，突然，在我车的前面出现了一个红点，慢慢的那红点由模糊变的很清楚，车子靠近了，原来是二</w:t>
      </w:r>
    </w:p>
    <w:p>
      <w:r>
        <w:t>奶车啊，宝马ＭＩＮＩ，妈的，又是红灯，也正是因为这一个小小的红灯，才会让我跟这个落入了凡间</w:t>
      </w:r>
    </w:p>
    <w:p>
      <w:r>
        <w:t>的精灵擦出了激情的火花，同时又在我的内心深处留了下了一滴女人的眼泪。</w:t>
      </w:r>
    </w:p>
    <w:p>
      <w:r>
        <w:t>我们的车并行的停着，我好奇的往右边看了一眼，她也向我这边望了过来，看着她的脸庞，她的眼</w:t>
      </w:r>
    </w:p>
    <w:p>
      <w:r>
        <w:t>睛，那种清醇的美丽中夹杂着性感而高傲的气质，我已经完全的被她的美丽所征服了，我感觉到这个世</w:t>
      </w:r>
    </w:p>
    <w:p>
      <w:r>
        <w:t>界上的时间仿佛顿时停止了一样，如果真的就这样一直停止下去，该多好啊，就让我们这样彼此的望着，</w:t>
      </w:r>
    </w:p>
    <w:p>
      <w:r>
        <w:t>也许我们就这样擦肩而过了吧，令我没想到的是，她竟然冲着我微微一笑，并摆了摆手，当时的我不知</w:t>
      </w:r>
    </w:p>
    <w:p>
      <w:r>
        <w:t>道该用什么样的言语去形容，是兴奋，是喜悦，不，都不能来形容我那时的心情，我的心也好像被她那</w:t>
      </w:r>
    </w:p>
    <w:p>
      <w:r>
        <w:t>白皙的小手给抓走了。</w:t>
      </w:r>
    </w:p>
    <w:p>
      <w:r>
        <w:t>虽然隔着车窗，我依然可以感觉到她的呼吸，我的直觉告诉我，她也是在这个孤独的城市中的一个</w:t>
      </w:r>
    </w:p>
    <w:p>
      <w:r>
        <w:t>游魂。红灯变成绿灯，她的车先驶了出去，我紧随其后，我想我就这么跟着她吧，虽然不确定她要做什</w:t>
      </w:r>
    </w:p>
    <w:p>
      <w:r>
        <w:t>么，但是我如果真的这么放弃有点心不甘啊，就这样，我跟了她能有１０多分钟，她的车也有意的让我</w:t>
      </w:r>
    </w:p>
    <w:p>
      <w:r>
        <w:t>们保持着一段距离，忽远忽近，仿佛是两颗寂寞的心想靠近又在彼此的试探着对方，又是一个红灯，我</w:t>
      </w:r>
    </w:p>
    <w:p>
      <w:r>
        <w:t>们依然并排停着，她看到我把我的车窗降了下来，她的车窗也缓缓的降了下来，那张天使的面孔更清楚</w:t>
      </w:r>
    </w:p>
    <w:p>
      <w:r>
        <w:t>的显现在我的眼前了。</w:t>
      </w:r>
    </w:p>
    <w:p>
      <w:r>
        <w:t>「喂，你总跟着我干吗啊？」那小天使开口先说话了。</w:t>
      </w:r>
    </w:p>
    <w:p>
      <w:r>
        <w:t>「小姐，你的车后面有快大磁铁吧，我的车一直被吸着，跟着你的车，哦，另外我不叫喂，我有名</w:t>
      </w:r>
    </w:p>
    <w:p>
      <w:r>
        <w:t>字的，都这么晚了，我做一会护花使者还不成吗？」我笑着对她说。</w:t>
      </w:r>
    </w:p>
    <w:p>
      <w:r>
        <w:t>也许是我的笑让她放下了警惕，让她感觉到我不是个坏人吧，而且自信的我也在慢慢的征服着她那</w:t>
      </w:r>
    </w:p>
    <w:p>
      <w:r>
        <w:t>颗寂寞的心（这是她后来告诉我的）。</w:t>
      </w:r>
    </w:p>
    <w:p>
      <w:r>
        <w:t>「这么油嘴滑舌的，有你护着更危险，你多大啊？」她微笑的问着我。</w:t>
      </w:r>
    </w:p>
    <w:p>
      <w:r>
        <w:t>「我……，」</w:t>
      </w:r>
    </w:p>
    <w:p>
      <w:r>
        <w:t>还没等我说完，又变成绿灯，ＳＨＩＴ，她的车又一次的奔了出去，这次明显感觉要快很多，我加</w:t>
      </w:r>
    </w:p>
    <w:p>
      <w:r>
        <w:t>大油门追了上去，我大声的喊着说，：「嗨，我２７岁，前面有个不错的喝咖啡的地方，你跟着我的车，</w:t>
      </w:r>
    </w:p>
    <w:p>
      <w:r>
        <w:t>我们聊聊吧。」我超过了她的车，说实话，我当时也不知道她能不能跟着我，那种感觉既矛盾又期待，</w:t>
      </w:r>
    </w:p>
    <w:p>
      <w:r>
        <w:t>我这样很唐突吗？</w:t>
      </w:r>
    </w:p>
    <w:p>
      <w:r>
        <w:t>我不停的问着我自己，哎，认了，一切都是缘分。我加大了油门，我转弯朝着那间咖啡吧开去，从</w:t>
      </w:r>
    </w:p>
    <w:p>
      <w:r>
        <w:t>反光镜看到我的车后面没有车跟着，心里顿时凉了半截，突然一点亮光又燃起了我的希望，那亮点越来</w:t>
      </w:r>
    </w:p>
    <w:p>
      <w:r>
        <w:t>越近，就是那辆红色的ＭＩＮＩ。</w:t>
      </w:r>
    </w:p>
    <w:p>
      <w:r>
        <w:t>男人，是一种侵略性很强的动物，在孤独寂寞的时候就会在不同的地方猎食自己感兴趣的猎物，没</w:t>
      </w:r>
    </w:p>
    <w:p>
      <w:r>
        <w:t>有过一夜情的男人就好如一头从来没有尝过鲜血味道的狮子一样，一旦让他爱上了这种感觉，就永远都</w:t>
      </w:r>
    </w:p>
    <w:p>
      <w:r>
        <w:t>不会忘记掉，而会一直的寻找着下一块鲜肉在何方？虽然是有情，虽然是有意，但是每个男人都无法抗</w:t>
      </w:r>
    </w:p>
    <w:p>
      <w:r>
        <w:t>拒美丽的诱惑，心里想着美若天使的她，让我这颗不安分的心再次欲动了起来！</w:t>
      </w:r>
    </w:p>
    <w:p>
      <w:r>
        <w:t>车停了下来，我先走下了车，她却依然坐在车里，我站在雨中，她望着我，我看着她，从她的眼睛</w:t>
      </w:r>
    </w:p>
    <w:p>
      <w:r>
        <w:t>里感觉到了一些犹豫，不安，还有一丝无助，我走了过去，替她开了车门。</w:t>
      </w:r>
    </w:p>
    <w:p>
      <w:r>
        <w:t>「我真不知道跟着你来这里是不是个错误的决定，但是我相信你不是个坏人。」</w:t>
      </w:r>
    </w:p>
    <w:p>
      <w:r>
        <w:t>她看着我的眼睛说。</w:t>
      </w:r>
    </w:p>
    <w:p>
      <w:r>
        <w:t>听着她的话，我的心好像更加的沉重了，我究竟是一个怎样的男人，我笑笑说：「也许你跟我这次</w:t>
      </w:r>
    </w:p>
    <w:p>
      <w:r>
        <w:t>不经意的邂逅，会在我们彼此心中留下一个美好的回忆呢」。</w:t>
      </w:r>
    </w:p>
    <w:p>
      <w:r>
        <w:t>说实话，虽然经历过很多风浪的我，还是在她的面前有些唐突，有些不知所措，她的身上有薇那种</w:t>
      </w:r>
    </w:p>
    <w:p>
      <w:r>
        <w:t>熟悉的影子，清澈的目光，白皙的皮肤，穿着紧身的黑裤，紧紧的绷着她那玲珑有致长腿和翘翘屁股，</w:t>
      </w:r>
    </w:p>
    <w:p>
      <w:r>
        <w:t>正是我喜欢的女人的类型，虽然简单的装束，但是可以从她的身上散发出来令男人无法拒绝的迷人气息，</w:t>
      </w:r>
    </w:p>
    <w:p>
      <w:r>
        <w:t>那种致命的气息。雨依然的下着，我拉着她的手一起跑到了酒吧的门口，礼貌性的为她拉开了门，在拉</w:t>
      </w:r>
    </w:p>
    <w:p>
      <w:r>
        <w:t>她手的那一瞬间，我意识到，今天对我来说，又是一个幸运的日子。</w:t>
      </w:r>
    </w:p>
    <w:p>
      <w:r>
        <w:t>进了房间，里面的人都不约而同的向我们望了过来，那些男人们贪婪的眼睛在她的身上扫来扫去，</w:t>
      </w:r>
    </w:p>
    <w:p>
      <w:r>
        <w:t>好像要把她的衣服看穿一样，我拉着她走到了一个靠着床的沙发边坐了下来。</w:t>
      </w:r>
    </w:p>
    <w:p>
      <w:r>
        <w:t>「你是这个屋子里的焦点呢，你没发现吗？」我微笑着问着她（微笑不但可以让男人显得很有自信，</w:t>
      </w:r>
    </w:p>
    <w:p>
      <w:r>
        <w:t>同时也用你的亲和力来让女人放松警惕）。</w:t>
      </w:r>
    </w:p>
    <w:p>
      <w:r>
        <w:t>「呵呵，是吗？你不觉得那些男人很肤浅吗？男人只在乎你的外表，却从来不曾感觉到你的内心在</w:t>
      </w:r>
    </w:p>
    <w:p>
      <w:r>
        <w:t>想什么。我一直在问我为什么要跟着你来，从你的眼睛里，我看的出来你是一个懂女人心的男人。你是</w:t>
      </w:r>
    </w:p>
    <w:p>
      <w:r>
        <w:t>女人的毒药吧？」她的话语反而让我有点无地自容，不知道是她的真心话，还是在故意的讥讽我，每个</w:t>
      </w:r>
    </w:p>
    <w:p>
      <w:r>
        <w:t>女人都像一本书一样，很多的男人只在乎了这本书的装桢，但是却忽略了书中的内容，看着她的眼睛，</w:t>
      </w:r>
    </w:p>
    <w:p>
      <w:r>
        <w:t>在那丝清醇下却透漏出了些许哀怨，心想她也许也是本很精彩的书吧！</w:t>
      </w:r>
    </w:p>
    <w:p>
      <w:r>
        <w:t>我们彼此的介绍了一下自己，她今年２６岁，大连人，来上海已经三年了，在这边自己生活，父母</w:t>
      </w:r>
    </w:p>
    <w:p>
      <w:r>
        <w:t>还在大连，她只谈了这些，刻意的要转移话题，我也没有深问下去，因为我知道她想保守自己的秘密，</w:t>
      </w:r>
    </w:p>
    <w:p>
      <w:r>
        <w:t>为了让我们气氛更加的放松些，我跟她开起了玩笑，玩起了一些整人的小游戏，逗的她是面若桃花一样</w:t>
      </w:r>
    </w:p>
    <w:p>
      <w:r>
        <w:t>绽放，丝毫也感觉不到刚开始认识她的那丝冷艳了（所以说，狼友们要多去留意一些比较好玩的小游戏，</w:t>
      </w:r>
    </w:p>
    <w:p>
      <w:r>
        <w:t>或者小把戏，可以博得美人一笑也是好的啊，会让她们感觉你是一个比较风趣的男人）。</w:t>
      </w:r>
    </w:p>
    <w:p>
      <w:r>
        <w:t>「我好久都没这么开心过了，我经常喜欢一个人呆着，天下雨的时候我的心情就很不好，认识你我</w:t>
      </w:r>
    </w:p>
    <w:p>
      <w:r>
        <w:t>很高兴」。她边说边玩着手中的酒杯，眼睛好像在躲避着与我对视。</w:t>
      </w:r>
    </w:p>
    <w:p>
      <w:r>
        <w:t>「原来我以为这个世界没有天使，我看到了你才相信原来这个世界上真的有天使呢。」听到我的话，</w:t>
      </w:r>
    </w:p>
    <w:p>
      <w:r>
        <w:t>暖黄的灯映在她的脸上，泛起了一丝的红晕。</w:t>
      </w:r>
    </w:p>
    <w:p>
      <w:r>
        <w:t>「你太会说话了，你晚上是不是吃的蜜啊，嘴这么甜，是不是对每个女人都这么说话啊？」她有些</w:t>
      </w:r>
    </w:p>
    <w:p>
      <w:r>
        <w:t>在故意的刁难我。</w:t>
      </w:r>
    </w:p>
    <w:p>
      <w:r>
        <w:t>「呵呵，那你可以过来吻我一下，就知道我的嘴巴甜不甜了，今天真是我的幸运日，让我遇到了一</w:t>
      </w:r>
    </w:p>
    <w:p>
      <w:r>
        <w:t>位天使。」我们之间的气氛越来越放松了。</w:t>
      </w:r>
    </w:p>
    <w:p>
      <w:r>
        <w:t>「呵，她苦笑了一下，你听说过被恶魔限制住了自由的天使吗？你觉得我快乐吗？」她的泪在眼角</w:t>
      </w:r>
    </w:p>
    <w:p>
      <w:r>
        <w:t>打转，她把头转向了窗外。</w:t>
      </w:r>
    </w:p>
    <w:p>
      <w:r>
        <w:t>也许她真的是没有一个可以让她倾诉的对象，没有一个知心的朋友，在这个欲望的城市里，像她这</w:t>
      </w:r>
    </w:p>
    <w:p>
      <w:r>
        <w:t>样的女孩子特别多特别多，为了一些物质上的追求，用自己最美好的时光去换取那些她们所认为的幸福，</w:t>
      </w:r>
    </w:p>
    <w:p>
      <w:r>
        <w:t>但是她们真的得到了那些，却发现心里依然很失落，很寂寞，因为没人懂得她们，没人在乎她们。我猜</w:t>
      </w:r>
    </w:p>
    <w:p>
      <w:r>
        <w:t>的没错，她也是被一个有钱的新加坡老头子包养的金丝雀，从她口中得知那个男人今年已经５７岁了，</w:t>
      </w:r>
    </w:p>
    <w:p>
      <w:r>
        <w:t>在上海有很多的物业，有一家比较大的公司，经常大陆，新加坡两地跑来跑去，只要他来上海，就天天</w:t>
      </w:r>
    </w:p>
    <w:p>
      <w:r>
        <w:t>的让她陪着，可想而知，５７的男人，早已经不行了，她所得到的也就是物质上的享受。</w:t>
      </w:r>
    </w:p>
    <w:p>
      <w:r>
        <w:t>看着她的泪，她就好像一朵正在娇艳绽放的玫瑰一样，慢慢的在枯萎，我的心隐隐作痛，但是又是</w:t>
      </w:r>
    </w:p>
    <w:p>
      <w:r>
        <w:t>那么的迷茫，虽然早就知道她可能是二奶，但是真的听到她的故事，又不知道该如何的去安慰她，也许</w:t>
      </w:r>
    </w:p>
    <w:p>
      <w:r>
        <w:t>我可以做到的就是让她能感觉的到有人在关心她，有人给她安全感，让她有种恋爱般的感觉吧。</w:t>
      </w:r>
    </w:p>
    <w:p>
      <w:r>
        <w:t>我拉着她的手，帮她抹去了眼角的泪，轻轻的吻着她的额头，我的呼吸是那么的急促，我们自然的</w:t>
      </w:r>
    </w:p>
    <w:p>
      <w:r>
        <w:t>慢慢的拥吻在了一起，我知道她想要我这样吻她，她把她的香舌慢慢的伸到我的嘴里，微微闭着双眼，</w:t>
      </w:r>
    </w:p>
    <w:p>
      <w:r>
        <w:t>仿佛这房间里只有我们两个人一般，在享受这没有结果的一段邂逅。可以感觉的到，她的心脏跳动的比</w:t>
      </w:r>
    </w:p>
    <w:p>
      <w:r>
        <w:t>较快，我把她拉了起来，一句话也没讲，我们十指紧扣的走出了那间酒吧，酒吧里那些男人都用羡慕的</w:t>
      </w:r>
    </w:p>
    <w:p>
      <w:r>
        <w:t>眼光朝我看了过来，我的心里自然也少不了一份悠然的得意。</w:t>
      </w:r>
    </w:p>
    <w:p>
      <w:r>
        <w:t>一切都那么的自然，我们虽然短短的相识不到２个小时，但是就好像热恋的情侣一样，手拉着手在</w:t>
      </w:r>
    </w:p>
    <w:p>
      <w:r>
        <w:t>酒店的大堂，她把头靠在我的肩上，等着我ＣＨＥＣＫＩＮ，终于进入了属于两个人的世界了，我们刚</w:t>
      </w:r>
    </w:p>
    <w:p>
      <w:r>
        <w:t>进入房间把门关上，我就把她挤在走廊的墙上热吻了起来，手从她的后背直接滑了进去，皮肤好滑啊，</w:t>
      </w:r>
    </w:p>
    <w:p>
      <w:r>
        <w:t>很熟路的解开了她上面的最后一道防线，好软，我用指尖轻轻的揉捏着她那坚挺的咪咪，她嘴里舒服的</w:t>
      </w:r>
    </w:p>
    <w:p>
      <w:r>
        <w:t>呻吟起来，把舌头更用力的伸到了我的嘴里，她是那么的想要我，那么的强烈，那么的疯狂，她的乳头</w:t>
      </w:r>
    </w:p>
    <w:p>
      <w:r>
        <w:t>也开始有了反映，她的手慢慢的滑落在我的屁股上，用力的搂着我，我的一只手抓住了她的咪咪，另外</w:t>
      </w:r>
    </w:p>
    <w:p>
      <w:r>
        <w:t>一只手开始解着她的裤子，我草，原来还穿的是Ｔ裤，我最喜欢的一种了，她的屁股特别的翘，而且很</w:t>
      </w:r>
    </w:p>
    <w:p>
      <w:r>
        <w:t>挺，我抓着她Ｔ裤上的那根带子，慢慢的往上拉，她身体突然一颤，轻打了我一下，「你怎么这么讨厌</w:t>
      </w:r>
    </w:p>
    <w:p>
      <w:r>
        <w:t>啊。」呵呵，也许她是害羞，手一只放在我的腰间，我把她的手拿到前面，让她从我的裤子里深了进去，</w:t>
      </w:r>
    </w:p>
    <w:p>
      <w:r>
        <w:t>她的小手轻轻的握住了我的龟头。</w:t>
      </w:r>
    </w:p>
    <w:p>
      <w:r>
        <w:t>「这么大啊？」她看着我说。</w:t>
      </w:r>
    </w:p>
    <w:p>
      <w:r>
        <w:t>「怎么，你不喜欢啊？」我边说边往她的更紧的挤在了墙上，手从她的内裤外伸进了她的蜜穴中，</w:t>
      </w:r>
    </w:p>
    <w:p>
      <w:r>
        <w:t>早就琼浆一片泛滥，我并不急于的用手指插进去，因为我知道像她这样的女人，一定很爱干净，不喜欢</w:t>
      </w:r>
    </w:p>
    <w:p>
      <w:r>
        <w:t>把手指插到里面去，我在慢慢的把玩着她的阴蒂。</w:t>
      </w:r>
    </w:p>
    <w:p>
      <w:r>
        <w:t>「啊，我想要你，亲爱的，给我，好不好？」她渴求着我。</w:t>
      </w:r>
    </w:p>
    <w:p>
      <w:r>
        <w:t>「亲爱的，你好性感，你想要我给你什么啊？」我故意的挑逗着，让她这种清醇的女人说着放荡淫</w:t>
      </w:r>
    </w:p>
    <w:p>
      <w:r>
        <w:t>荡的话语，这会更加让我兴奋的。</w:t>
      </w:r>
    </w:p>
    <w:p>
      <w:r>
        <w:t>「啊，你个坏蛋，啊，我想要你，要你的大几吧干我，快干我吧，好老公。」</w:t>
      </w:r>
    </w:p>
    <w:p>
      <w:r>
        <w:t>她已经开始意识模糊了，腿也有些站立不住。</w:t>
      </w:r>
    </w:p>
    <w:p>
      <w:r>
        <w:t>我轻轻的吻着她，慢慢的把她抱了起来，放在了床边，我把她的裤子退了下来，迷离的眼神，性感</w:t>
      </w:r>
    </w:p>
    <w:p>
      <w:r>
        <w:t>的大腿，加上黑色Ｔ裤，整个白皙的皮肤上打上了一层黄色的灯光，如此的美景应收我的眼帘，看我的</w:t>
      </w:r>
    </w:p>
    <w:p>
      <w:r>
        <w:t>的小弟弟雄赳赳气昂昂，我站在床边把裤子脱了下来，她双腿跪在床上搂着我跟我热吻，看来她很喜欢</w:t>
      </w:r>
    </w:p>
    <w:p>
      <w:r>
        <w:t>跟我接吻哦，也许是因为我的吻技好吧，她的手慢慢的把我的内裤退了下来，她开始用她的香舌温我的</w:t>
      </w:r>
    </w:p>
    <w:p>
      <w:r>
        <w:t>脖子，从我的胸膛慢慢的吻了下去，把我的整根都含在嘴里，有技巧的吞吐着，吻的我的龟头发麻，用</w:t>
      </w:r>
    </w:p>
    <w:p>
      <w:r>
        <w:t>力的吸着它，手而且有技巧的在拨弄着我的蛋蛋，而我就欣赏着她那性感的身体，她好像是要故意把我</w:t>
      </w:r>
    </w:p>
    <w:p>
      <w:r>
        <w:t>的精液吸出来喝掉一样，开始有节奏的加快了速度，小弟我不是那么容易就交枪的，我的身体还不错，</w:t>
      </w:r>
    </w:p>
    <w:p>
      <w:r>
        <w:t>她边吻我边用那种挑逗的眼神望着我，我心里想，她还真是有点功夫啊，要不然还能架的让那老头子给</w:t>
      </w:r>
    </w:p>
    <w:p>
      <w:r>
        <w:t>她买ＭＩＮＩ吗，我把我的弟弟从她的嘴里抽了出来，她的舌头又开始舔我的蛋蛋了，我最受不了这招</w:t>
      </w:r>
    </w:p>
    <w:p>
      <w:r>
        <w:t>了，浑身发麻，我也开始的进攻她的小花园，俯身着把头靠着她的身体，偷过那薄薄的内裤，发现这个</w:t>
      </w:r>
    </w:p>
    <w:p>
      <w:r>
        <w:t>女孩子的阴毛很少，而且小穴长的特别干净，那条Ｔ裤的带子紧紧的勒进了她的小穴里，她那粉红色的</w:t>
      </w:r>
    </w:p>
    <w:p>
      <w:r>
        <w:t>小阴唇嵌在两侧，我把我的舌头靠着上去，她突然身体一颤抖，用力的把我推开，坐在那里抽涕了起来。</w:t>
      </w:r>
    </w:p>
    <w:p>
      <w:r>
        <w:t>一时间我不知道我做错了什么，是我把她弄疼了，我慢坐了过去，让她趴在我的肩膀上，她的眼泪</w:t>
      </w:r>
    </w:p>
    <w:p>
      <w:r>
        <w:t>顺着我的肩膀一直流到了我的心里，我知道她有好多好多的委屈，慢慢的抚摸着她的头发。</w:t>
      </w:r>
    </w:p>
    <w:p>
      <w:r>
        <w:t>「对不起，不是因为你，」她哭的更加的悲伤了，我紧紧的抱着了她，我说：「不怕，宝贝，这里</w:t>
      </w:r>
    </w:p>
    <w:p>
      <w:r>
        <w:t>有我，没人会欺负你的」。</w:t>
      </w:r>
    </w:p>
    <w:p>
      <w:r>
        <w:t>「他是个变态，老变态，他那方面根本就不行了，他说他看到我就想要，但是他每次都插不进来就</w:t>
      </w:r>
    </w:p>
    <w:p>
      <w:r>
        <w:t>射掉了，但是他却依然折磨我，她喜欢跟我６９，他很变态的用嘴咬我的阴唇，而且用嘴把我的阴毛都</w:t>
      </w:r>
    </w:p>
    <w:p>
      <w:r>
        <w:t>拽了下来，钻心的疼痛疼的我都浑身发抖，而他却哈哈大笑，他说他看到我这样他特别兴奋，我跟他在</w:t>
      </w:r>
    </w:p>
    <w:p>
      <w:r>
        <w:t>一起两年多了，一点做爱的快感都没有，更别提高潮了，我真的不知道做女人究竟是什么滋味，但是我</w:t>
      </w:r>
    </w:p>
    <w:p>
      <w:r>
        <w:t>能去怪谁呢，是我自己选择了这样让别人看着都很羡慕的生活，而我在朋友面前也要装做我很幸福的样</w:t>
      </w:r>
    </w:p>
    <w:p>
      <w:r>
        <w:t>子，其实是没人知道我的苦的。」她的眼泪一滴滴的落了下来。</w:t>
      </w:r>
    </w:p>
    <w:p>
      <w:r>
        <w:t>我终于明白了，她为什么会把我推开的原因了，那是她的本能，她怕男人这样对他，我真该让她感</w:t>
      </w:r>
    </w:p>
    <w:p>
      <w:r>
        <w:t>觉在跟自己的男朋友做爱一样，用我的温柔去抚平她的伤口，让她真正的做个幸福的小女人，我把她轻</w:t>
      </w:r>
    </w:p>
    <w:p>
      <w:r>
        <w:t>轻的放平躺在床上，把灯光调暗了一些，用手抚摸着她的咪咪，再次开始跟她温柔的接吻，我要慢慢的</w:t>
      </w:r>
    </w:p>
    <w:p>
      <w:r>
        <w:t>让她忘却那些不快，尽快的进入状态，她用舌头灵活的回应着我的吻，她的呼吸又开始急促了起来，因</w:t>
      </w:r>
    </w:p>
    <w:p>
      <w:r>
        <w:t>为我知道，她也好久没有真正的体验被男人插进去是什么样的感觉了，我慢慢的从她的耳根吻起，一直</w:t>
      </w:r>
    </w:p>
    <w:p>
      <w:r>
        <w:t>漫游在她的咪咪上，时不时轻咬一下她的乳头，刺激她一下，慢慢的向下，向下，她很自觉的把腿分开，</w:t>
      </w:r>
    </w:p>
    <w:p>
      <w:r>
        <w:t>我把头埋了下去，用舌尖探入了她的小穴里开始搅动起来。</w:t>
      </w:r>
    </w:p>
    <w:p>
      <w:r>
        <w:t>啊，啊，她又开始模糊的呻吟了起来。</w:t>
      </w:r>
    </w:p>
    <w:p>
      <w:r>
        <w:t>她下意识的把双腿夹紧了我的肩膀，我慢慢的品尝着她的滋味，有种牛奶的清香，我侧身抓住了我</w:t>
      </w:r>
    </w:p>
    <w:p>
      <w:r>
        <w:t>的阴茎，用手用力的握着它。</w:t>
      </w:r>
    </w:p>
    <w:p>
      <w:r>
        <w:t>「快给我吧，亲爱的，插进来，我要你。」她好像有些在哀求我一样。</w:t>
      </w:r>
    </w:p>
    <w:p>
      <w:r>
        <w:t>我哪能忍心这般折磨她，提枪而入，真的是好紧啊，虽然被那老畜生干了两年，但是我相信他也未</w:t>
      </w:r>
    </w:p>
    <w:p>
      <w:r>
        <w:t>必插的进去几次，她的淫水顺着她的洞口流了大腿上都是，看来她是真的很兴奋，我手捏着她的咪咪，</w:t>
      </w:r>
    </w:p>
    <w:p>
      <w:r>
        <w:t>下体用力的开始冲击她的完美的小穴，夹杂着肉体撞击的声音，跟出水的啪啪声，整个房间里弥漫着那</w:t>
      </w:r>
    </w:p>
    <w:p>
      <w:r>
        <w:t>宛如黄莺般的叫床声，慢慢的，我感觉自己太兴奋了，下意识的把节奏放慢了下来，开始每次都很深的</w:t>
      </w:r>
    </w:p>
    <w:p>
      <w:r>
        <w:t>撞击，每一次插入都是插入她的花蕊里，她的指甲都扣在我的肩膀里，我把手指放在她的最里，让她允</w:t>
      </w:r>
    </w:p>
    <w:p>
      <w:r>
        <w:t>吸我，我喜欢这样看着女人微闭着眼睛，很用情的允吸着我的手指，身上有种温暖的感觉，她的修长的</w:t>
      </w:r>
    </w:p>
    <w:p>
      <w:r>
        <w:t>腿架在我的肩膀上，这样插的更加的深了，没抽插２０多次，我就感觉她的小穴开始有节奏的收缩，一</w:t>
      </w:r>
    </w:p>
    <w:p>
      <w:r>
        <w:t>抖一抖，经验告诉我她快要爆发了，我加快了抽插的速度，她的叫声更加的淫荡而响亮。</w:t>
      </w:r>
    </w:p>
    <w:p>
      <w:r>
        <w:t>「啊，啊我到了，好老公，我被你快插死了。」她疯狂的喊着。</w:t>
      </w:r>
    </w:p>
    <w:p>
      <w:r>
        <w:t>听着她那话语的刺激，加上她小穴有力的收缩，我低吼了一声，精关一送，千军万马全部涌入了她</w:t>
      </w:r>
    </w:p>
    <w:p>
      <w:r>
        <w:t>的小穴之中，阴茎在她的小穴内不停的跳着，爆发着，我趴在了她的身上，我们俩个就一声不吭，彼此</w:t>
      </w:r>
    </w:p>
    <w:p>
      <w:r>
        <w:t>的紧紧的抱着，我把头埋在了她的耳根处，突然觉得温热的一滴水落在我的脸上，我知道那是泪。</w:t>
      </w:r>
    </w:p>
    <w:p>
      <w:r>
        <w:t>「亲爱的，谢谢你，谢谢你让我体会到了女人被爱所包围了的感觉，从我在车里第一眼看到你的时</w:t>
      </w:r>
    </w:p>
    <w:p>
      <w:r>
        <w:t>候，我就被你目光所征服了，看来我的选择没错，年轻真好，你知道吗？我好怕，怕这是场梦，怕失去</w:t>
      </w:r>
    </w:p>
    <w:p>
      <w:r>
        <w:t>了你，怕在也见不到你了，如果没有了你，我又要过以前那种枯木一般的生活了。」她搂着我的头吻着</w:t>
      </w:r>
    </w:p>
    <w:p>
      <w:r>
        <w:t>我。</w:t>
      </w:r>
    </w:p>
    <w:p>
      <w:r>
        <w:t>我帮她擦去了脸上的泪水，搂着她，心很痛，不知道该说什么，慢慢的把那疲软的阴茎抽了出来，</w:t>
      </w:r>
    </w:p>
    <w:p>
      <w:r>
        <w:t>那种射精之后的可怕的清醒又突然袭来，脑海中又闪现出了我女朋友跟我在一起的影子，我真的怀疑我</w:t>
      </w:r>
    </w:p>
    <w:p>
      <w:r>
        <w:t>是不是有人格分裂，既然坏就坏到底，我永远都分不清楚什么是性，什么是爱，每次碰到这样的女人，</w:t>
      </w:r>
    </w:p>
    <w:p>
      <w:r>
        <w:t>我都会特别的迷茫，不知道该如何的选择，说白了就是为了我的这根鸡吧的幸福我该去伤害谁，为什么</w:t>
      </w:r>
    </w:p>
    <w:p>
      <w:r>
        <w:t>都不能属于我的呢，如果我的女朋友知道这些，她一定会伤心死的，我们马上就要结婚了，但是看着眼</w:t>
      </w:r>
    </w:p>
    <w:p>
      <w:r>
        <w:t>前楚楚动人的她，我真的彻底的迷茫了。</w:t>
      </w:r>
    </w:p>
    <w:p>
      <w:r>
        <w:t>「亲爱的，你知道吗，能与你的相逢，我都不敢想像，更别说跟你做爱了，那简直就是一种奢望，</w:t>
      </w:r>
    </w:p>
    <w:p>
      <w:r>
        <w:t>生活都不容我们去选择。」我无奈的搂着她。</w:t>
      </w:r>
    </w:p>
    <w:p>
      <w:r>
        <w:t>「别说了好么，我什么都不求，真的，只要你能给我这种感觉就足够了，那怕是一夜，我以前一直</w:t>
      </w:r>
    </w:p>
    <w:p>
      <w:r>
        <w:t>相信自己绝对不会一夜情的，就是因为你让我不敢去尝试的都去尝试了，我明白我这不是冲动，而是我</w:t>
      </w:r>
    </w:p>
    <w:p>
      <w:r>
        <w:t>真正的喜欢跟你在一起的感觉」。</w:t>
      </w:r>
    </w:p>
    <w:p>
      <w:r>
        <w:t>她抚摸着我的胸口，我们在一次的拥吻了在一起，但是我的心却一直在问着我自己，难道你就真的</w:t>
      </w:r>
    </w:p>
    <w:p>
      <w:r>
        <w:t>只要这一夜吗？</w:t>
      </w:r>
    </w:p>
    <w:p>
      <w:r>
        <w:t>一夜的疯狂，我们好像都知道天一亮，就是一个新的开始，基本上都没怎么停过，不停的疯狂的做</w:t>
      </w:r>
    </w:p>
    <w:p>
      <w:r>
        <w:t>爱，各种各样的方式，让她幸福的徜徉在高潮之中，大概凌晨５点半左右，我们才相拥而眠。</w:t>
      </w:r>
    </w:p>
    <w:p>
      <w:r>
        <w:t>当我睁开眼睛的时候，已经是中午１１点了，喉咙又干又痛，她已经穿好了衣服坐在我旁边，默默</w:t>
      </w:r>
    </w:p>
    <w:p>
      <w:r>
        <w:t>的看着我睡觉的样子，看到我醒了，对我微微一笑，那迷人的笑容，让任何的烦恼都会抛之而去，她像</w:t>
      </w:r>
    </w:p>
    <w:p>
      <w:r>
        <w:t>个小女人一样，趴在了我的身上。</w:t>
      </w:r>
    </w:p>
    <w:p>
      <w:r>
        <w:t>「亲爱的，我们其实就是相见恨晚吧，如果早点认识你该多好，生活有太多太多的无奈不是你跟我</w:t>
      </w:r>
    </w:p>
    <w:p>
      <w:r>
        <w:t>能改变的了的，你有你的生活，我也有我的生活，这几个月他在新加坡不会回来，答应我，在你时间允</w:t>
      </w:r>
    </w:p>
    <w:p>
      <w:r>
        <w:t>许的情况下，陪陪我，好么？」</w:t>
      </w:r>
    </w:p>
    <w:p>
      <w:r>
        <w:t>望着她的眼睛，我真的不敢给她这样的承诺，但是我又不忍心伤害着她，纸是包不住火的，我不想</w:t>
      </w:r>
    </w:p>
    <w:p>
      <w:r>
        <w:t>在我跟我女朋友之间增加任何的麻烦，因为我知道我深爱着我的女朋友，但是我又按耐不住寂寞的诱惑，</w:t>
      </w:r>
    </w:p>
    <w:p>
      <w:r>
        <w:t>她的眼神告诉我，她需要得到我一个肯定的答案，虽然谎话可以随便说说，但是我不想这么敷衍她，更</w:t>
      </w:r>
    </w:p>
    <w:p>
      <w:r>
        <w:t>不想伤害她，经了昨天浪漫的一夜，其实我知道我是喜欢她的，但是又能如何呢？</w:t>
      </w:r>
    </w:p>
    <w:p>
      <w:r>
        <w:t>我默默的点了点头，她幸福的笑了，看着她满足的笑容，我的内心却在流泪，我明白，这虽然是一</w:t>
      </w:r>
    </w:p>
    <w:p>
      <w:r>
        <w:t>个开始，但是终究有一天这场浪漫的电影还会落幕的。</w:t>
      </w:r>
    </w:p>
    <w:p>
      <w:r>
        <w:t>１７号，阴沉的天气，雨依然的下着，手牵着手，走出了酒店的门口，看着她的那充满阳光跟期待</w:t>
      </w:r>
    </w:p>
    <w:p>
      <w:r>
        <w:t>的笑容，我们互相换了电话号码，还有ＭＳＮ。</w:t>
      </w:r>
    </w:p>
    <w:p>
      <w:r>
        <w:t>「我们以后可以在网上联系，我不会随便打你电话的，我们之间定个约定吧，如果在这几个月里，</w:t>
      </w:r>
    </w:p>
    <w:p>
      <w:r>
        <w:t>谁先跟谁说出我爱你，谁就认输，我们就在也不见面了，好吗？」她的眼睛里再次沁满了泪水。</w:t>
      </w:r>
    </w:p>
    <w:p>
      <w:r>
        <w:t>我明白她说着话的含义是什么，她很清楚的知道这只能是短暂的浪漫电影，却不能的厮守一生，她</w:t>
      </w:r>
    </w:p>
    <w:p>
      <w:r>
        <w:t>要用这样的约定时刻的叮嘱自己不要爱我，只是打发寂寞的时间，同时也让我如释重负的跟她度过这段</w:t>
      </w:r>
    </w:p>
    <w:p>
      <w:r>
        <w:t>让我们永生难忘的时光，她是个善解人意而聪明的女孩，外面的雨犹如瓢泼一般，服务生已经把车开了</w:t>
      </w:r>
    </w:p>
    <w:p>
      <w:r>
        <w:t>过来，我轻轻吻了吻她的额头。看着她的车慢慢的消失在雨幕之中，我的泪与雨水交织在一起，进了车</w:t>
      </w:r>
    </w:p>
    <w:p>
      <w:r>
        <w:t>里，又一次响起了齐秦的歌，那只是一场游戏一场梦…………。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