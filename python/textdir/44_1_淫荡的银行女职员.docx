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淫荡的银行女职员</w:t>
      </w:r>
    </w:p>
    <w:p>
      <w:r>
        <w:t>（一）</w:t>
      </w:r>
    </w:p>
    <w:p>
      <w:r>
        <w:t>张洁是一家国有银行的一名普通职员，她28、9 岁，人长得很美、很有风韵，169cm 的身材，合体</w:t>
      </w:r>
    </w:p>
    <w:p>
      <w:r>
        <w:t>的工作服，使她修长的大腿还有丰满的乳房暴露无疑，加上一张俏美的脸，让她显得非常出众，是银行</w:t>
      </w:r>
    </w:p>
    <w:p>
      <w:r>
        <w:t>男职员追求的对象，那些色迷迷的男客户更是喜欢让她办理业务。</w:t>
      </w:r>
    </w:p>
    <w:p>
      <w:r>
        <w:t>可是她的心气很高，对那些追求者都看不上眼，这直接导致了她直到现在仍是单身；她内心却又很</w:t>
      </w:r>
    </w:p>
    <w:p>
      <w:r>
        <w:t>苦恼，但不是因为找不到理想的对象，而是因为她是新入行的，上头也没什么关系，被安排到储蓄柜台，</w:t>
      </w:r>
    </w:p>
    <w:p>
      <w:r>
        <w:t>每天和那些钱打交道，工作又很忙，精神压力太大了，回家后累得连一点精神都没有了。她想换个岗位，</w:t>
      </w:r>
    </w:p>
    <w:p>
      <w:r>
        <w:t>却苦于找不到门路。最后她决定不惜一切代价调换个好的岗位。</w:t>
      </w:r>
    </w:p>
    <w:p>
      <w:r>
        <w:t>这天她在洗澡的时刻，在镜子中看到了自己美丽的身子，雪白的身体焕发出诱人的气息，她自己都</w:t>
      </w:r>
    </w:p>
    <w:p>
      <w:r>
        <w:t>为之着迷了……突然，一个大胆的念头闪现在她脑海里。虽然有些犹豫，但是她还是想试试。</w:t>
      </w:r>
    </w:p>
    <w:p>
      <w:r>
        <w:t>过了不久，银行里开舞会。听说行里面许多领导都要来，张洁觉得这是个好机会。</w:t>
      </w:r>
    </w:p>
    <w:p>
      <w:r>
        <w:t>那天晚上，她把自己打扮得很性感，特意化了妆，看上去比平时还要漂亮。到了行里面，她发现来</w:t>
      </w:r>
    </w:p>
    <w:p>
      <w:r>
        <w:t>了许多科长，还好，她看到了人事科长。人事科长姓薛，年纪大约有四十五、六岁了，长得不高，皮肤</w:t>
      </w:r>
    </w:p>
    <w:p>
      <w:r>
        <w:t>有点黑，坐在那里孤零零的。虽然许多男同事都想邀张洁一起跳舞，但是她连看都不看他们一眼。</w:t>
      </w:r>
    </w:p>
    <w:p>
      <w:r>
        <w:t>她来到薛科长的面前，露出一个甜甜的笑脸，对他说：」科长今晚那么有空，请你跳个舞行么？」</w:t>
      </w:r>
    </w:p>
    <w:p>
      <w:r>
        <w:t>薛科长好像受宠若惊的样子，连忙站起来。因为在舞会上一般都是男宾邀请女宾的，现在颠倒了，</w:t>
      </w:r>
    </w:p>
    <w:p>
      <w:r>
        <w:t>况且还是个大美人向他发出的邀请。</w:t>
      </w:r>
    </w:p>
    <w:p>
      <w:r>
        <w:t>张洁让薛科长搂着自己的腰，自己的手靠在他的肩上，两人就随着乐曲跳起了三步舞。</w:t>
      </w:r>
    </w:p>
    <w:p>
      <w:r>
        <w:t>薛科长闻到张洁身上散发出一股淡淡的清香，张洁上身的衣领开得很低，一道深深的乳沟显现出来，</w:t>
      </w:r>
    </w:p>
    <w:p>
      <w:r>
        <w:t>袖口一直开到腋下。她此时因为已经抬起了手臂，腋下的开口被两个丰满的乳房撑开，露出乳晕。薛科</w:t>
      </w:r>
    </w:p>
    <w:p>
      <w:r>
        <w:t>长可以看到到张洁乳房的轮廓，他看得心跳加速，血压升高，不过他还是装着很正经的样子，生怕张洁</w:t>
      </w:r>
    </w:p>
    <w:p>
      <w:r>
        <w:t>看出来。</w:t>
      </w:r>
    </w:p>
    <w:p>
      <w:r>
        <w:t>张洁今晚穿着白色的短袖低胸上衣，为了更加性感，她没有戴乳罩，使自己的乳房轮廓可以显现出</w:t>
      </w:r>
    </w:p>
    <w:p>
      <w:r>
        <w:t>来；脚上穿着高统肉色丝袜和黑亮的细高跟女士时装皮鞋，整个人显得婀娜多姿。她这时看到薛科长的</w:t>
      </w:r>
    </w:p>
    <w:p>
      <w:r>
        <w:t>眼睛老往她的胸部瞄，心里感到很兴奋，毕竟有了成功的希望。</w:t>
      </w:r>
    </w:p>
    <w:p>
      <w:r>
        <w:t>舞厅的灯光很暗，几米外别人也看不到她在做什么动作。她将身体慢慢地靠近了薛科长的身子，下</w:t>
      </w:r>
    </w:p>
    <w:p>
      <w:r>
        <w:t>身已经碰到了薛科长的大腿。薛科也乘机把身子靠了过去，两人的腹部已经碰到了一起……随着舞步的</w:t>
      </w:r>
    </w:p>
    <w:p>
      <w:r>
        <w:t>起伏，他们的下身不停的摩擦着，张洁下身的短裙很薄，这时她感到薛科的鸡巴已经慢慢地变大了；薛</w:t>
      </w:r>
    </w:p>
    <w:p>
      <w:r>
        <w:t>科也知道自己的鸡巴硬了，但是他看到张洁并没有拒绝的意思，胆子也大了。他故意把硬梆梆的鸡巴紧</w:t>
      </w:r>
    </w:p>
    <w:p>
      <w:r>
        <w:t>紧地贴在张洁的两腿中间，龟头不停地顶着她软软的阴户，张洁也没回避，还将阴户迎了上去。</w:t>
      </w:r>
    </w:p>
    <w:p>
      <w:r>
        <w:t>薛科看到张洁这么开放，心想我今晚可真是艳福不浅啊，这么漂亮的女孩送上门来，不要可真可惜</w:t>
      </w:r>
    </w:p>
    <w:p>
      <w:r>
        <w:t>了！</w:t>
      </w:r>
    </w:p>
    <w:p>
      <w:r>
        <w:t>当两人跳到暗处的时候，薛科长大胆地把手伸到了张洁的胸部，把她最上面的两颗钮扣解开，张洁</w:t>
      </w:r>
    </w:p>
    <w:p>
      <w:r>
        <w:t>的衣服立刻往下掉了一点，两颗乳房立刻露出一半，差不多可以看到她的乳头了。可是张洁对着薛科，</w:t>
      </w:r>
    </w:p>
    <w:p>
      <w:r>
        <w:t>别人在旁边是看不出来什么的，只有薛科一个人可以尽情饱览春色。</w:t>
      </w:r>
    </w:p>
    <w:p>
      <w:r>
        <w:t>雪白丰满的乳房刺激着薛科的性欲，他把张洁往自己身上一拉，张洁的上身就靠在了薛科的胸膛上，</w:t>
      </w:r>
    </w:p>
    <w:p>
      <w:r>
        <w:t>乳房被压得变成扁扁的。</w:t>
      </w:r>
    </w:p>
    <w:p>
      <w:r>
        <w:t>张洁害怕别人看见，连忙把身子缩回来，红着脸悄悄地对薛科长说：「你喜欢的话，可以用手伸进</w:t>
      </w:r>
    </w:p>
    <w:p>
      <w:r>
        <w:t>我的衣服里面摸呀，知道么，你这样被人看见可不好。」</w:t>
      </w:r>
    </w:p>
    <w:p>
      <w:r>
        <w:t>薛科长果然很听话，他把手从张洁衣服下摆伸了进去，从下面握住了张洁下半个乳房，入手的感觉</w:t>
      </w:r>
    </w:p>
    <w:p>
      <w:r>
        <w:t>又软又滑，用力一握还弹性十足。</w:t>
      </w:r>
    </w:p>
    <w:p>
      <w:r>
        <w:t>他心里想：「年轻的女孩就是不一样，可比家里的老婆好的多了。」</w:t>
      </w:r>
    </w:p>
    <w:p>
      <w:r>
        <w:t>看着漂亮性感的张洁，他恨不得立刻把鸡巴插进她的阴道里面去，不停地的干她。他把下身更加用</w:t>
      </w:r>
    </w:p>
    <w:p>
      <w:r>
        <w:t>力地顶着张洁的阴户。</w:t>
      </w:r>
    </w:p>
    <w:p>
      <w:r>
        <w:t>张洁笑盈盈地对着薛科长说道：「你那根东西可真硬啊，顶得我都快受不了了，搞得人家都湿漉漉</w:t>
      </w:r>
    </w:p>
    <w:p>
      <w:r>
        <w:t>的了。」</w:t>
      </w:r>
    </w:p>
    <w:p>
      <w:r>
        <w:t>薛科笑着说：「是么！」</w:t>
      </w:r>
    </w:p>
    <w:p>
      <w:r>
        <w:t>说着，他把手伸进了张洁的阴户，一摸果然很湿了，索性就用手在她的阴部摸来摸去，弄得张洁越</w:t>
      </w:r>
    </w:p>
    <w:p>
      <w:r>
        <w:t>来越兴奋。</w:t>
      </w:r>
    </w:p>
    <w:p>
      <w:r>
        <w:t>她把薛科的裤子拉链拉了下来，把手伸进他的裆部，握住他的阴茎说：「你的这根东西真大啊，被</w:t>
      </w:r>
    </w:p>
    <w:p>
      <w:r>
        <w:t>它插一下一定很舒服！」</w:t>
      </w:r>
    </w:p>
    <w:p>
      <w:r>
        <w:t>薛科连忙接过话来说：「你想试试么？」</w:t>
      </w:r>
    </w:p>
    <w:p>
      <w:r>
        <w:t>（二）</w:t>
      </w:r>
    </w:p>
    <w:p>
      <w:r>
        <w:t>薛科长因为鸡巴已经硬得受不了，向张洁求欢，张洁笑而不答。</w:t>
      </w:r>
    </w:p>
    <w:p>
      <w:r>
        <w:t>薛科又悄悄地对她说：「等这舞跳完我先走，你等下到六楼我的办公室找我好么？」</w:t>
      </w:r>
    </w:p>
    <w:p>
      <w:r>
        <w:t>张洁甜甜地笑着，轻轻地点了点头。</w:t>
      </w:r>
    </w:p>
    <w:p>
      <w:r>
        <w:t>这时舞曲已经接近了尾声，两人连忙各自整理好衣服。</w:t>
      </w:r>
    </w:p>
    <w:p>
      <w:r>
        <w:t>灯一亮，薛科就急匆匆地离开了。</w:t>
      </w:r>
    </w:p>
    <w:p>
      <w:r>
        <w:t>张洁在座位上看着薛科的身影消失了，她怕被别人缠着，也若无其事的离开了舞厅。</w:t>
      </w:r>
    </w:p>
    <w:p>
      <w:r>
        <w:t>她坐着电梯来到了六楼，发现走廊没有灯，不过有一间房间的灯光是亮着的，这层楼这时根本不会</w:t>
      </w:r>
    </w:p>
    <w:p>
      <w:r>
        <w:t>有人来。</w:t>
      </w:r>
    </w:p>
    <w:p>
      <w:r>
        <w:t>她径直朝着那间亮着的屋子走去。</w:t>
      </w:r>
    </w:p>
    <w:p>
      <w:r>
        <w:t>门突然开了，薛科长探出身子，看到了张洁，连忙向她招了招手。</w:t>
      </w:r>
    </w:p>
    <w:p>
      <w:r>
        <w:t>张洁就进了房间，薛科长把门上了锁，回过身来，看到张洁正笑吟吟地看着他，他急不可耐地一把</w:t>
      </w:r>
    </w:p>
    <w:p>
      <w:r>
        <w:t>抱住张洁，两手就在她身上乱摸起来。</w:t>
      </w:r>
    </w:p>
    <w:p>
      <w:r>
        <w:t>张洁推开了他，要他到里间，薛科长只好先关好了灯，领着张洁到了自己的办公间。</w:t>
      </w:r>
    </w:p>
    <w:p>
      <w:r>
        <w:t>里间屋子暗了很多，不过现在谁也不可能知道这间屋子里面有人。</w:t>
      </w:r>
    </w:p>
    <w:p>
      <w:r>
        <w:t>里面有一对沙发，豪华的办公桌大得像张床，薛科长随手打开了办公桌上的台灯。</w:t>
      </w:r>
    </w:p>
    <w:p>
      <w:r>
        <w:t>薛科长看着张洁，恨不得立刻干了她，不过他看到张洁这时显得很拘禁；因为环境不一样了，回到</w:t>
      </w:r>
    </w:p>
    <w:p>
      <w:r>
        <w:t>了办公室的环境，情绪已经受到了影响。</w:t>
      </w:r>
    </w:p>
    <w:p>
      <w:r>
        <w:t>为了调剂一下气氛，薛科长就打开计算机，放了首舞曲，并对张洁说：「我们在这里跳也一样的。」</w:t>
      </w:r>
    </w:p>
    <w:p>
      <w:r>
        <w:t>于是两人又像方才一样，跳起了舞。</w:t>
      </w:r>
    </w:p>
    <w:p>
      <w:r>
        <w:t>跳了一会儿，薛科长色迷迷地对张洁说：「我的大美人儿、心肝宝贝儿，老跳这三步、四步闷死了，</w:t>
      </w:r>
    </w:p>
    <w:p>
      <w:r>
        <w:t>不如换个新花样儿，咱俩跳个贴面舞怎么样，我怎么做，美人儿就跟着怎么做，怎么样？我亏待不了我</w:t>
      </w:r>
    </w:p>
    <w:p>
      <w:r>
        <w:t>的心肝美人儿的。」</w:t>
      </w:r>
    </w:p>
    <w:p>
      <w:r>
        <w:t>张洁脸一红，预感到要发生什么事情，但这又是她盼望已久的千载难逢的好机会。于是，张杰微微</w:t>
      </w:r>
    </w:p>
    <w:p>
      <w:r>
        <w:t>一笑，娇嗔地说道：「科长好坏，还要玩什么新花样，科长就是科长，我全听你的。」</w:t>
      </w:r>
    </w:p>
    <w:p>
      <w:r>
        <w:t>说完，又是满怀风情地一笑。</w:t>
      </w:r>
    </w:p>
    <w:p>
      <w:r>
        <w:t>这一笑，差点把薛科长的魂勾掉，他差一点就把张洁按倒在地板上狠狠地操这个美人。</w:t>
      </w:r>
    </w:p>
    <w:p>
      <w:r>
        <w:t>薛科长先脱掉自己下身的衣服，露出自己已经勃起的鸡巴，接着又把张洁的裙子和内裤也脱掉了，</w:t>
      </w:r>
    </w:p>
    <w:p>
      <w:r>
        <w:t>只保留腿上的高统丝袜和脚上的黑色细高跟鞋，两人光着下身，紧紧抱在一起，薛科长的鸡巴这回是真</w:t>
      </w:r>
    </w:p>
    <w:p>
      <w:r>
        <w:t>地和张洁的阴户短兵相接了。</w:t>
      </w:r>
    </w:p>
    <w:p>
      <w:r>
        <w:t>薛科长一边带着张洁跳着贴面舞，一边惬意地抚摸着张洁光滑而雪白的屁股，把鸡巴对这张洁的阴</w:t>
      </w:r>
    </w:p>
    <w:p>
      <w:r>
        <w:t>蒂一下、一下地顶着，张洁很快就被搞得兴奋起来。她紧紧抱着薛科，阴道里面的阴水流了出来，两人</w:t>
      </w:r>
    </w:p>
    <w:p>
      <w:r>
        <w:t>渐渐身子变得越来越热。薛科的鸡巴已经粘满了张洁的阴水，变得很湿，而且龟头已经滑进了张洁的大</w:t>
      </w:r>
    </w:p>
    <w:p>
      <w:r>
        <w:t>阴唇里面，紧紧地顶着她的阴道口。</w:t>
      </w:r>
    </w:p>
    <w:p>
      <w:r>
        <w:t>张洁已经跳不动了，薛科长见时机已到，就拦腰抱起张洁妙曼的身子，把她放到自己的办公桌上。</w:t>
      </w:r>
    </w:p>
    <w:p>
      <w:r>
        <w:t>他自己站着，把张洁的上衣钮扣解开，双手用力揉搓着她高耸的乳房。</w:t>
      </w:r>
    </w:p>
    <w:p>
      <w:r>
        <w:t>薛科长发现张洁的乳房坚挺而又丰满，一点都不下垂，像两座玉山一样耸立着，乳头尖尖地翘起，</w:t>
      </w:r>
    </w:p>
    <w:p>
      <w:r>
        <w:t>还有点硬。他哪里知道张洁其实还是个未经人手的处女，为了达到她的目的，她竟然用自己的处子之身</w:t>
      </w:r>
    </w:p>
    <w:p>
      <w:r>
        <w:t>来交换。</w:t>
      </w:r>
    </w:p>
    <w:p>
      <w:r>
        <w:t>张洁那对结实而富有弹性的乳房被薛科恣意地揉弄着，她感到有点痛，不过这时候她只有忍着了。</w:t>
      </w:r>
    </w:p>
    <w:p>
      <w:r>
        <w:t>薛科已经扶起自己的阴茎，他把龟头对准张洁的阴道，狠狠地插了进去。龟头捅破了张洁的处女膜，</w:t>
      </w:r>
    </w:p>
    <w:p>
      <w:r>
        <w:t>张洁痛得差点喊出来，不过她没有，她的两只手紧紧地攥着，强忍着疼痛。</w:t>
      </w:r>
    </w:p>
    <w:p>
      <w:r>
        <w:t>薛科原以为张洁那么开放，一定不是处女，他用力插入的时候，一定可以一杆到底的，但只插进了</w:t>
      </w:r>
    </w:p>
    <w:p>
      <w:r>
        <w:t>一半，就被挡住了。他只好又狠狠地捅了一下，这次才整根插了进去。他只觉得张洁的阴道很紧，鸡巴</w:t>
      </w:r>
    </w:p>
    <w:p>
      <w:r>
        <w:t>被夹得很舒服。</w:t>
      </w:r>
    </w:p>
    <w:p>
      <w:r>
        <w:t>他满意地对张洁说：「你很少搞吧，阴道这么紧，我来替你弄大它。」</w:t>
      </w:r>
    </w:p>
    <w:p>
      <w:r>
        <w:t>说完，薛科就把鸡巴用力地抽送起来。粗大的鸡巴不停地摩擦着张洁处女膜的创口，令她感到疼痛</w:t>
      </w:r>
    </w:p>
    <w:p>
      <w:r>
        <w:t>异常，但是硕大的龟头在她阴道深处又磨得她非常舒服，阴道里面的阴水不停地流了出来，在办公桌上</w:t>
      </w:r>
    </w:p>
    <w:p>
      <w:r>
        <w:t>面形成一滩汪水，和她的处女血混在一起。</w:t>
      </w:r>
    </w:p>
    <w:p>
      <w:r>
        <w:t>薛科已经抽送得很快了。他一边狠命地捅着张洁的阴道，一边用力捻着她的乳头，张洁已经感觉不</w:t>
      </w:r>
    </w:p>
    <w:p>
      <w:r>
        <w:t>出到底是痛苦还是快活了。</w:t>
      </w:r>
    </w:p>
    <w:p>
      <w:r>
        <w:t>阴蒂开始变得很大了，从阴唇中伸出来，碰到了薛科长鸡巴，随着他的抽动而被不停地摩擦着，这</w:t>
      </w:r>
    </w:p>
    <w:p>
      <w:r>
        <w:t>种快感是强烈的。</w:t>
      </w:r>
    </w:p>
    <w:p>
      <w:r>
        <w:t>张洁开始进入极乐的世界，她的双手不自觉地握着自己的乳房，一下、一下的挤捏着自己的乳头。</w:t>
      </w:r>
    </w:p>
    <w:p>
      <w:r>
        <w:t>张洁感到浑身发烫，身上的汗珠不停地流淌下来，从阴道深处传来阵阵的快感，让她不能自已。</w:t>
      </w:r>
    </w:p>
    <w:p>
      <w:r>
        <w:t>她开始扭动自己美丽的身子，嘴巴也张开了，口里面不停地发出「哦…哦…哦…」的呻吟声。</w:t>
      </w:r>
    </w:p>
    <w:p>
      <w:r>
        <w:t>薛科长的龟头在紧紧的阴道内抽插、摩擦着，这种感觉是很强烈的。他心里想：「自己还从来没有</w:t>
      </w:r>
    </w:p>
    <w:p>
      <w:r>
        <w:t>干过这么紧窄的阴道，这次一定要搞个痛快。」看到张洁的外阴唇因为兴奋而充血，变得又肥又厚，紧</w:t>
      </w:r>
    </w:p>
    <w:p>
      <w:r>
        <w:t>紧地包着自己的阴茎，而小阴唇因为阴道太紧的缘故，在阴茎插进去时被阴茎扯进阴道，抽出时又被带</w:t>
      </w:r>
    </w:p>
    <w:p>
      <w:r>
        <w:t>了出来，而大量的阴水也随之涌将出来，这给他带来莫大的刺激，他更加用力地干着眼前这个漂亮的女</w:t>
      </w:r>
    </w:p>
    <w:p>
      <w:r>
        <w:t>人。</w:t>
      </w:r>
    </w:p>
    <w:p>
      <w:r>
        <w:t>每次插进都紧紧地顶在张洁的花心上，他感到她在自己身下不停地颤抖着。</w:t>
      </w:r>
    </w:p>
    <w:p>
      <w:r>
        <w:t>张洁已经进入了忘我的境界，她高高的抬起自己的大腿，好让那根鸡巴插得更深一些，阴部的快感</w:t>
      </w:r>
    </w:p>
    <w:p>
      <w:r>
        <w:t>已经传遍了全身，让她浑身感到了前所未有的快乐。她现在深信，男人的鸡巴就是女人快乐的源泉；而</w:t>
      </w:r>
    </w:p>
    <w:p>
      <w:r>
        <w:t>以前自己简直就是在虚度光阴。</w:t>
      </w:r>
    </w:p>
    <w:p>
      <w:r>
        <w:t>薛科长的龟头已经变酸麻难忍了，不过他在强忍着，在要射出来时候，他就放慢了节奏，这时他的</w:t>
      </w:r>
    </w:p>
    <w:p>
      <w:r>
        <w:t>阴茎就会出现强烈的收缩，少量的精液随之喷在张洁的阴道里面。</w:t>
      </w:r>
    </w:p>
    <w:p>
      <w:r>
        <w:t>薛科长抱起张洁粉嫩、修长的双腿，架在自己肩上，大鸡巴疯狂地抽插着张洁的骚屄，作最后的冲</w:t>
      </w:r>
    </w:p>
    <w:p>
      <w:r>
        <w:t>刺。</w:t>
      </w:r>
    </w:p>
    <w:p>
      <w:r>
        <w:t>终于，张洁达到了情欲的巅峰，她感到阴道的肌肉不自觉地蠕动着，大量的阴水注满了阴道，随着</w:t>
      </w:r>
    </w:p>
    <w:p>
      <w:r>
        <w:t>阴道的收缩而涌向阴道外，屁股的肌肉紧紧地绷着，腰部用力地向上抬起，双手握成一团，口张得大大</w:t>
      </w:r>
    </w:p>
    <w:p>
      <w:r>
        <w:t>地，但却喊不出半点呻吟声。张洁美丽的双腿在薛科长的肩上不住地抖动，漂亮的高跟鞋在灯光的辉映</w:t>
      </w:r>
    </w:p>
    <w:p>
      <w:r>
        <w:t>下泛出诱人的光彩。</w:t>
      </w:r>
    </w:p>
    <w:p>
      <w:r>
        <w:t>薛科已经感到她的收缩，知道张洁已经高潮了，他的阴茎努力摆脱阴道壁的夹击，继续在阴道中费</w:t>
      </w:r>
    </w:p>
    <w:p>
      <w:r>
        <w:t>力地抽送着，直到张洁的身子松弛下来……薛科长肥胖的身体紧紧地裹挟着张洁苗条美丽的身躯，贪恋</w:t>
      </w:r>
    </w:p>
    <w:p>
      <w:r>
        <w:t>地舔吮着张洁诱人的大腿和黑色的细高跟鞋。</w:t>
      </w:r>
    </w:p>
    <w:p>
      <w:r>
        <w:t>两个人身上的汗水混合在了一起……（三）</w:t>
      </w:r>
    </w:p>
    <w:p>
      <w:r>
        <w:t>薛科长干张洁干得很过瘾，当他知道张洁是处女时，心里也很感动，对张洁所求之事，自然是有求</w:t>
      </w:r>
    </w:p>
    <w:p>
      <w:r>
        <w:t>必应了；张洁从此也喜欢上了插穴，一有空就找薛科插自己的小骚穴。</w:t>
      </w:r>
    </w:p>
    <w:p>
      <w:r>
        <w:t>过了一月有余，薛科长打电话给张洁，告诉她给她找了一个行长秘书的位子，问她要不要。张洁心</w:t>
      </w:r>
    </w:p>
    <w:p>
      <w:r>
        <w:t>中一想，行长秘书不就是接接电话，收收文件，很幽闲，还可以和许多大领导接触，确实很适合自己，</w:t>
      </w:r>
    </w:p>
    <w:p>
      <w:r>
        <w:t>就答应了。</w:t>
      </w:r>
    </w:p>
    <w:p>
      <w:r>
        <w:t>最后薛科长约她晚上出来，张洁当然知道他要干什么，就很爽快的答应了。</w:t>
      </w:r>
    </w:p>
    <w:p>
      <w:r>
        <w:t>两人来到酒店开房。</w:t>
      </w:r>
    </w:p>
    <w:p>
      <w:r>
        <w:t>一进门，薛科就紧紧地搂住张洁的身子，手一伸就去摸她的阴户，张洁的阴户很快就变湿了；张洁</w:t>
      </w:r>
    </w:p>
    <w:p>
      <w:r>
        <w:t>也兴奋地去摸薛科长的鸡巴，发现比平时硬得多，就拉着他的鸡巴顶自己的阴部。</w:t>
      </w:r>
    </w:p>
    <w:p>
      <w:r>
        <w:t>两人都很急，于是脱得光光的就上了床，但薛科长依然像以前一样让张洁穿着黑色的细高跟鞋。</w:t>
      </w:r>
    </w:p>
    <w:p>
      <w:r>
        <w:t>薛科长要张洁把大腿尽量分开，他扶着鸡巴就插入了张洁的阴道，快速地抽送起来，粗大发硬的鸡</w:t>
      </w:r>
    </w:p>
    <w:p>
      <w:r>
        <w:t>巴在张洁的阴道里面不停地抽动着。</w:t>
      </w:r>
    </w:p>
    <w:p>
      <w:r>
        <w:t>张洁发觉薛科长的鸡巴比平时好像要粗许多，还很烫，磨得阴道很舒服，心里感到很奇怪，就问薛</w:t>
      </w:r>
    </w:p>
    <w:p>
      <w:r>
        <w:t>科长：「薛科长，你今晚的鸡巴怎么这么粗啊，还很长呢，顶到人家花心了，我都快受不了了！」</w:t>
      </w:r>
    </w:p>
    <w:p>
      <w:r>
        <w:t>薛科喘着粗气说：」别人送我的春药，我以前没试过，今晚才第一次用，没想到这么厉害，从家里</w:t>
      </w:r>
    </w:p>
    <w:p>
      <w:r>
        <w:t>一直硬到这里，整根鸡巴都涨得麻木了。」</w:t>
      </w:r>
    </w:p>
    <w:p>
      <w:r>
        <w:t>张洁一听，就「嗤嗤…」地笑道：「你真没用阿，要吃春药才行，是不是外面女人太多了啊，应付</w:t>
      </w:r>
    </w:p>
    <w:p>
      <w:r>
        <w:t>不来呢！」</w:t>
      </w:r>
    </w:p>
    <w:p>
      <w:r>
        <w:t>薛科长连忙说：「哪里有啊！我很老实的，我吃这个，还不都是为了你啊！你前几次好像都没喂饱，</w:t>
      </w:r>
    </w:p>
    <w:p>
      <w:r>
        <w:t>这次一定要搞到你求饶了为止。」</w:t>
      </w:r>
    </w:p>
    <w:p>
      <w:r>
        <w:t>说完薛科长用力地将鸡巴狠狠地插进张洁的阴道里，两人的腹部都撞在了一起。</w:t>
      </w:r>
    </w:p>
    <w:p>
      <w:r>
        <w:t>张洁被他干得很舒服，呼吸加快了。她抱着薛科长肉敦敦的身体，享受着他重力地抽插，阴道里面</w:t>
      </w:r>
    </w:p>
    <w:p>
      <w:r>
        <w:t>的快感更加强烈。薛科觉得自己今晚好像有使不完的力气，抽插的速度已经很快了，身子一点也不觉得</w:t>
      </w:r>
    </w:p>
    <w:p>
      <w:r>
        <w:t>累，只是浑身直冒汗，龟头的感觉好像挺迟钝的，快感并不强烈，不过就是喜欢那种越插越麻的感觉。</w:t>
      </w:r>
    </w:p>
    <w:p>
      <w:r>
        <w:t>这样干了半个多小时，龟头还是没有平时要射的感觉。</w:t>
      </w:r>
    </w:p>
    <w:p>
      <w:r>
        <w:t>他身下的张洁可就不一样了，被薛科插得浪水直流，口中不停地浪叫着，身子紧紧地抱着薛科长，</w:t>
      </w:r>
    </w:p>
    <w:p>
      <w:r>
        <w:t>两条修长、笔直的大腿翘起来死死地缠绕在薛科长的粗腰上，脚上的高跟鞋随着薛科长的疯狂抽穴微微</w:t>
      </w:r>
    </w:p>
    <w:p>
      <w:r>
        <w:t>颤抖。</w:t>
      </w:r>
    </w:p>
    <w:p>
      <w:r>
        <w:t>张洁将下身一直用力地往上抛，她两个分嫩的乳头凸起，很快就被干到了高潮。</w:t>
      </w:r>
    </w:p>
    <w:p>
      <w:r>
        <w:t>可是薛科长还没停下，他还是快速地插着张洁的身子，而且插得更用力。</w:t>
      </w:r>
    </w:p>
    <w:p>
      <w:r>
        <w:t>张洁在高潮的时候，薛科长还在不停地操她，她哪里受得了，双腿用力一收，缠着了薛科的大腿，</w:t>
      </w:r>
    </w:p>
    <w:p>
      <w:r>
        <w:t>双条玉臂和娇柔的双手也抱住了她，全身都绷紧了。</w:t>
      </w:r>
    </w:p>
    <w:p>
      <w:r>
        <w:t>薛科长不知道为什么，心里有一股强烈的念头，就是狠狠地插、不停地插，一停就很难受。他只好</w:t>
      </w:r>
    </w:p>
    <w:p>
      <w:r>
        <w:t>用力分开了张洁的大腿，把她的大腿架在自己肩头，两只漂亮的高跟鞋搭在了薛科长的后背。</w:t>
      </w:r>
    </w:p>
    <w:p>
      <w:r>
        <w:t>薛科长用力地往张洁身上一压，张洁的屁股被抬了起来，张洁也抱不到薛科长的身子；薛科的鸡巴</w:t>
      </w:r>
    </w:p>
    <w:p>
      <w:r>
        <w:t>用力一捅，发现可以插得更深了，就捅进了张洁的子宫里面。</w:t>
      </w:r>
    </w:p>
    <w:p>
      <w:r>
        <w:t>「狠狠地干她，插爆她的阴道！」薛科长在心里面这么狂喊着。</w:t>
      </w:r>
    </w:p>
    <w:p>
      <w:r>
        <w:t>张洁在高潮中被薛科长更用力地抽插、更被干进了子宫里面导致的极其强烈的快感，让她牙根紧咬，</w:t>
      </w:r>
    </w:p>
    <w:p>
      <w:r>
        <w:t>阴道一阵更加强烈地收缩，一股股淫水流个不停。</w:t>
      </w:r>
    </w:p>
    <w:p>
      <w:r>
        <w:t>由于薛科长的抽插，一直泻了很久才止住了。</w:t>
      </w:r>
    </w:p>
    <w:p>
      <w:r>
        <w:t>持续长时间的泄身让张洁的体力很快受不了了。</w:t>
      </w:r>
    </w:p>
    <w:p>
      <w:r>
        <w:t>她发现自己浑身发软，没有一点力气；而薛科还在不停地插着张洁的阴道，龟头一下下地捅进张洁</w:t>
      </w:r>
    </w:p>
    <w:p>
      <w:r>
        <w:t>的子宫；而张洁却没法阻止他，躺在哪里忍受着一波又一波的高潮袭来。阴水好像也快流干了，阴道在</w:t>
      </w:r>
    </w:p>
    <w:p>
      <w:r>
        <w:t>鸡巴的摩擦下越来越烫了。</w:t>
      </w:r>
    </w:p>
    <w:p>
      <w:r>
        <w:t>张洁想用力地推开他，却一点力气都没有，只有在口中不停地求饶了。</w:t>
      </w:r>
    </w:p>
    <w:p>
      <w:r>
        <w:t>在渐渐发干的阴道里摩擦使薛科长的龟头感觉到了痛，身子也感到很重了，动作只好慢了下来。</w:t>
      </w:r>
    </w:p>
    <w:p>
      <w:r>
        <w:t>最后在张洁的一再哀求下，他只好抽出了阴茎，可是他这时还是没射精，发红的龟头好像被磨破了</w:t>
      </w:r>
    </w:p>
    <w:p>
      <w:r>
        <w:t>皮。薛科长觉得身子一软就躺倒在床上，将美人赤裸的身体紧紧地搂在怀里，两人就这样沉沉地睡去。</w:t>
      </w:r>
    </w:p>
    <w:p>
      <w:r>
        <w:t>地上到处是两个人胡乱脱下的衣服，还有张洁在充满激情的性交中掉落的漂亮诱人的细高跟鞋第二</w:t>
      </w:r>
    </w:p>
    <w:p>
      <w:r>
        <w:t>天，两人都请假了，薛科长的腰不能动了，张洁觉得下身发涨，两人都是因为做爱过度造成的。</w:t>
      </w:r>
    </w:p>
    <w:p>
      <w:r>
        <w:t>（四）</w:t>
      </w:r>
    </w:p>
    <w:p>
      <w:r>
        <w:t>张洁在薛科的帮助下，很快就被调到了行长办公室，当起了行长秘书。她每日悠闲轻松，没事烦心，</w:t>
      </w:r>
    </w:p>
    <w:p>
      <w:r>
        <w:t>性欲变得特别强烈。</w:t>
      </w:r>
    </w:p>
    <w:p>
      <w:r>
        <w:t>她发现行长室里面王行长已经五十出头，整日里绷着脸，让人敬畏；而许副行长很年轻，还不到四</w:t>
      </w:r>
    </w:p>
    <w:p>
      <w:r>
        <w:t>十，听说还没结婚，平时对她这个漂亮的女秘书也是有说有笑的，很喜欢张洁。</w:t>
      </w:r>
    </w:p>
    <w:p>
      <w:r>
        <w:t>于是，张洁每天打扮得漂漂亮亮的，没事就往许副行长的办公室钻，不久就引出了两个人浪漫的故</w:t>
      </w:r>
    </w:p>
    <w:p>
      <w:r>
        <w:t>事。</w:t>
      </w:r>
    </w:p>
    <w:p>
      <w:r>
        <w:t>张洁当行长秘书已经有些日子了，和王行长、许行长很熟了，薛科长又和其她白领小姐搞上了，找</w:t>
      </w:r>
    </w:p>
    <w:p>
      <w:r>
        <w:t>她做爱的机也就变少了。尝到性爱滋味的张洁怎么忍受得住，她的眼光转到了行长的身上，要是能和两</w:t>
      </w:r>
    </w:p>
    <w:p>
      <w:r>
        <w:t>个行长搞上了，要做什么就方便得多了。</w:t>
      </w:r>
    </w:p>
    <w:p>
      <w:r>
        <w:t>她开始在行长们的面前变得开放起来，一有机会就去他们房里聊聊，展现自己性感的身子。她特意</w:t>
      </w:r>
    </w:p>
    <w:p>
      <w:r>
        <w:t>穿上色彩鲜艳的胸罩，让行长们可以透过白色的衬衣看到，这让她显得很轻佻，更有了挑逗得意思，吸</w:t>
      </w:r>
    </w:p>
    <w:p>
      <w:r>
        <w:t>引了男人们更多的眼光。</w:t>
      </w:r>
    </w:p>
    <w:p>
      <w:r>
        <w:t>张洁还发现如果将自己的办公桌对着行长房间的走廊，行长们一出房间就可以轻易看到她的内裤，</w:t>
      </w:r>
    </w:p>
    <w:p>
      <w:r>
        <w:t>因为她穿着紧身短裙，只要将裙子往上拉一点，就可以将大腿分得很开。她想：「如果别人进出行长的</w:t>
      </w:r>
    </w:p>
    <w:p>
      <w:r>
        <w:t>房间，她就像平时一样合并双腿，别人是看不出什么的；要是她看到行长们出入，就把裙子拉上来一些，</w:t>
      </w:r>
    </w:p>
    <w:p>
      <w:r>
        <w:t>大腿自然地分开了，不知道行长们是什么感觉啊。」她为自己这个想法感到很兴奋。</w:t>
      </w:r>
    </w:p>
    <w:p>
      <w:r>
        <w:t>于是她决定试一试。</w:t>
      </w:r>
    </w:p>
    <w:p>
      <w:r>
        <w:t>这天她穿着一条红色的内裤，是和胸罩一样的颜色，同时调整了桌子的角度，和往常一样坐着。等</w:t>
      </w:r>
    </w:p>
    <w:p>
      <w:r>
        <w:t>了很久，才看到王行长走了出来，张洁慢慢的分开了大腿。</w:t>
      </w:r>
    </w:p>
    <w:p>
      <w:r>
        <w:t>王行长果然看到了张洁裙底的内裤，他脚步一下子就放慢了，双眼盯着张洁的下身，只见张洁雪白</w:t>
      </w:r>
    </w:p>
    <w:p>
      <w:r>
        <w:t>的大腿根，像两根嫩葱一样白嫩，色彩鲜艳的内裤，充满了诱惑和挑逗。不过王行长是个定力很强的人，</w:t>
      </w:r>
    </w:p>
    <w:p>
      <w:r>
        <w:t>很快压住了心中的欲念，但仍然多看了几眼。当张洁抬头的时候，他还是有礼貌地和她打了个招呼。</w:t>
      </w:r>
    </w:p>
    <w:p>
      <w:r>
        <w:t>许副行长就很失态了：他发现这个秘密后就一直盯着张洁的内裤看，还走到她的身前聊天，并故意</w:t>
      </w:r>
    </w:p>
    <w:p>
      <w:r>
        <w:t>蹲下来系鞋带，近距离地偷看张洁裙子底下的春光。张洁装作不知道，让他看了个够，她心里想到行长</w:t>
      </w:r>
    </w:p>
    <w:p>
      <w:r>
        <w:t>正在偷看自己的大腿，心里就特别地兴奋。当许行长站起来时，她发现他的裤裆竟然有点凸起。</w:t>
      </w:r>
    </w:p>
    <w:p>
      <w:r>
        <w:t>「可能他的鸡巴已经发硬了。」张洁心里想到。</w:t>
      </w:r>
    </w:p>
    <w:p>
      <w:r>
        <w:t>一想到男人勃起的鸡巴，张洁更加兴奋了，阴道里面竟然流出了些许淫水。</w:t>
      </w:r>
    </w:p>
    <w:p>
      <w:r>
        <w:t>张洁看到事情进行得很顺利，开始变本加厉了。</w:t>
      </w:r>
    </w:p>
    <w:p>
      <w:r>
        <w:t>她开始挑那种窄小的、薄薄的内裤穿；越是那样，她就觉得越兴奋。她喜欢上了被行长偷窥的感觉。</w:t>
      </w:r>
    </w:p>
    <w:p>
      <w:r>
        <w:t>行长们的眼福也越来越好，他们看到张洁的内裤变得有点透明了，甚至透过内裤，可以看到阴户上方一</w:t>
      </w:r>
    </w:p>
    <w:p>
      <w:r>
        <w:t>块黑黑的阴毛，而阴户的轮廓也很明显，肥大的阴户一眼就看得出来。</w:t>
      </w:r>
    </w:p>
    <w:p>
      <w:r>
        <w:t>张洁发现两个行长有事没事地喜欢上卫生间，乘机浏览一下自己的裙底。</w:t>
      </w:r>
    </w:p>
    <w:p>
      <w:r>
        <w:t>她觉得时机成熟了。</w:t>
      </w:r>
    </w:p>
    <w:p>
      <w:r>
        <w:t>这天，她上班的时候换上了一条平时不敢穿的黑色镂空内裤。她穿上后，对着镜子，看到透过内裤，</w:t>
      </w:r>
    </w:p>
    <w:p>
      <w:r>
        <w:t>可以看到自己的阴毛，因为里面的衬里被她剪掉了，她肥嫩的阴唇也可以轻易地被看到。</w:t>
      </w:r>
    </w:p>
    <w:p>
      <w:r>
        <w:t>张洁穿着什么样的内裤，两个行长每天都会看的，不过最近张洁的内裤变得很有看头了，他们偷偷</w:t>
      </w:r>
    </w:p>
    <w:p>
      <w:r>
        <w:t>地看她那迷人的内裤一次比一次透明，阴户的轮廓变得越加清晰起来，搞得两个人都有点神魂颠倒。</w:t>
      </w:r>
    </w:p>
    <w:p>
      <w:r>
        <w:t>这天早上，许副行长出来的时候，张洁有故意更大地分开了大腿，把下身暴露给行长。许行长也是</w:t>
      </w:r>
    </w:p>
    <w:p>
      <w:r>
        <w:t>很自然地看到了她的那个部位，远远看去，他以为张洁穿着碎花内裤；可走近时，他发现那些碎花其实</w:t>
      </w:r>
    </w:p>
    <w:p>
      <w:r>
        <w:t>是张洁的皮肤颜色。</w:t>
      </w:r>
    </w:p>
    <w:p>
      <w:r>
        <w:t>「她内裤里面不就是阴部了么！」许行长一想到这里，连呼吸都有点快了。</w:t>
      </w:r>
    </w:p>
    <w:p>
      <w:r>
        <w:t>当他走到张洁面前时，他看到了张洁内裤里面的阴毛有些都跑到外面了，镂空内裤里面的阴户若隐</w:t>
      </w:r>
    </w:p>
    <w:p>
      <w:r>
        <w:t>若现，他觉得自己的鸡巴已经在慢慢变大。</w:t>
      </w:r>
    </w:p>
    <w:p>
      <w:r>
        <w:t>他站在张洁的办公桌前，双腿好像迈不动了。</w:t>
      </w:r>
    </w:p>
    <w:p>
      <w:r>
        <w:t>张洁故意装作不知道，她把手伸到内裤上，像是要挠痒一样，顺手把内裤往旁边一拉，整个阴户就</w:t>
      </w:r>
    </w:p>
    <w:p>
      <w:r>
        <w:t>露了出来，光洁多肉的地方让许行长完全能够一览无遗。</w:t>
      </w:r>
    </w:p>
    <w:p>
      <w:r>
        <w:t>当她抬头时，看到许行长的眼睛正盯着那里看着，鸡巴已经变硬了。</w:t>
      </w:r>
    </w:p>
    <w:p>
      <w:r>
        <w:t>她觉得可以动手了。</w:t>
      </w:r>
    </w:p>
    <w:p>
      <w:r>
        <w:t>张洁把手中的笔故意掉到了办公桌前，对着行长甜甜地笑了笑。</w:t>
      </w:r>
    </w:p>
    <w:p>
      <w:r>
        <w:t>许行长已经血脉喷张了，他看到张洁对着自己笑，知道她的意思。他马上弯下腰去，去拣那支笔，</w:t>
      </w:r>
    </w:p>
    <w:p>
      <w:r>
        <w:t>同时也靠近了张洁的大腿，近距离地看到了她的阴部和张洁雪白、修长的大腿，同时闻到了从张洁双腿</w:t>
      </w:r>
    </w:p>
    <w:p>
      <w:r>
        <w:t>之间飘出来的阵阵迷人的女人幽香。</w:t>
      </w:r>
    </w:p>
    <w:p>
      <w:r>
        <w:t>此时许行长头脑中全是张洁迷人的微笑、漂亮双腿、美丽的阴穴和诱人的幽香，他的手终于忍不住</w:t>
      </w:r>
    </w:p>
    <w:p>
      <w:r>
        <w:t>伸向了张洁的阴部，用手在上面轻轻地摸挲了起来。</w:t>
      </w:r>
    </w:p>
    <w:p>
      <w:r>
        <w:t>「好软的阴户啊。」许行长心里面惊叹道，自己的鸡巴也顿时地挺立了起来。</w:t>
      </w:r>
    </w:p>
    <w:p>
      <w:r>
        <w:t>张洁感到许行长在桌子下面抚摸自己的阴穴，心里先是一怔，但马上就有放松下来，并把美丽的双</w:t>
      </w:r>
    </w:p>
    <w:p>
      <w:r>
        <w:t>腿分开的更大一些，以自己的阴穴迎接许副行长的「爱抚」，穿着黑色高跟鞋的双脚因为「爱抚」得十</w:t>
      </w:r>
    </w:p>
    <w:p>
      <w:r>
        <w:t>分舒服而不自觉地扭动起来。</w:t>
      </w:r>
    </w:p>
    <w:p>
      <w:r>
        <w:t>许副行长用手抠弄着张洁的阴穴、梳理着她那黑亮柔软的阴毛。不一会儿，他发现张洁的阴道里面</w:t>
      </w:r>
    </w:p>
    <w:p>
      <w:r>
        <w:t>竟然有些湿漉漉的。</w:t>
      </w:r>
    </w:p>
    <w:p>
      <w:r>
        <w:t>「原来她这么骚啊！」许行长内心感到非常惊喜。</w:t>
      </w:r>
    </w:p>
    <w:p>
      <w:r>
        <w:t>他的胆子大了起来。他怕被王行长出来看到，就站了起来，把笔还给张洁，张洁接的时候，他一把</w:t>
      </w:r>
    </w:p>
    <w:p>
      <w:r>
        <w:t>抓住了她的手。</w:t>
      </w:r>
    </w:p>
    <w:p>
      <w:r>
        <w:t>张洁笑着对着他，没有说话，也并没有任何不悦的样子。</w:t>
      </w:r>
    </w:p>
    <w:p>
      <w:r>
        <w:t>许行长已经没有任何顾虑了，他要张洁到他房间去一下。</w:t>
      </w:r>
    </w:p>
    <w:p>
      <w:r>
        <w:t>张洁点了点头。</w:t>
      </w:r>
    </w:p>
    <w:p>
      <w:r>
        <w:t>两人来到了许行长的房间，门刚刚被锁上，许行长就迫不及待地抱住了她，撩起她的裙子，把手伸</w:t>
      </w:r>
    </w:p>
    <w:p>
      <w:r>
        <w:t>到里面，对张洁的阴部摸个不停。</w:t>
      </w:r>
    </w:p>
    <w:p>
      <w:r>
        <w:t>张洁也非常主动，她也把许行长的鸡巴掏了出来，用手开始搓弄，许行长的鸡巴一下子就变得更加</w:t>
      </w:r>
    </w:p>
    <w:p>
      <w:r>
        <w:t>坚硬。</w:t>
      </w:r>
    </w:p>
    <w:p>
      <w:r>
        <w:t>张洁的欲火也大了起来。</w:t>
      </w:r>
    </w:p>
    <w:p>
      <w:r>
        <w:t>她要许行长别脱衣服，自己则把内裤脱掉，把裙子拉得高高的，转身趴在桌上，屁股抬起，对着许</w:t>
      </w:r>
    </w:p>
    <w:p>
      <w:r>
        <w:t>行长。</w:t>
      </w:r>
    </w:p>
    <w:p>
      <w:r>
        <w:t>许行长立刻明白了，他扶着自己的鸡巴，把它对着张洁迷人的阴户，用龟头顶着她的阴唇，龟头从</w:t>
      </w:r>
    </w:p>
    <w:p>
      <w:r>
        <w:t>她的两片阴唇中间陷了进去，顶到了她的阴道。</w:t>
      </w:r>
    </w:p>
    <w:p>
      <w:r>
        <w:t>张洁轻轻地呻吟了一声，把大腿分得更开了。</w:t>
      </w:r>
    </w:p>
    <w:p>
      <w:r>
        <w:t>许行长一用力，龟头立刻插进去，张洁小腹一缩，屁股抬得更高了。许行长对准了角度，用力一捅，</w:t>
      </w:r>
    </w:p>
    <w:p>
      <w:r>
        <w:t>自己的鸡巴就顺着湿滑的肉壁滑了进去。张洁嘴里立刻发出阵阵娇声娇气的呻吟。</w:t>
      </w:r>
    </w:p>
    <w:p>
      <w:r>
        <w:t>张洁阴道里面的淫水慢慢地越渗越多，一阵阵的快感从那里传到全身。由于两人是第一次搞，而且</w:t>
      </w:r>
    </w:p>
    <w:p>
      <w:r>
        <w:t>又是在办公室里，所以彼此都异常兴奋。</w:t>
      </w:r>
    </w:p>
    <w:p>
      <w:r>
        <w:t>张洁感到许行长的鸡巴和薛科长的鸡巴不一样，就是龟头特别的大，刮在阴道壁的时候感觉特别的</w:t>
      </w:r>
    </w:p>
    <w:p>
      <w:r>
        <w:t>强烈，自己一下子就来了快感，嘴里面忍不住呻吟，还将屁股不住往后顶，好让鸡巴插得更深一些。</w:t>
      </w:r>
    </w:p>
    <w:p>
      <w:r>
        <w:t>许行长一手紧紧地搂住张洁纤细的腰肢，用力地配合着鸡巴的抽插，一只手从张洁上衣下摆伸进去，</w:t>
      </w:r>
    </w:p>
    <w:p>
      <w:r>
        <w:t>先是隔着张洁的乳罩揉弄了一阵，而后就伸进乳罩里面，一把握住张洁又白又嫩的奶子，用力地揉搓了</w:t>
      </w:r>
    </w:p>
    <w:p>
      <w:r>
        <w:t>起来，并不时地挤捏着张洁早已勃起的娇嫩的奶头。</w:t>
      </w:r>
    </w:p>
    <w:p>
      <w:r>
        <w:t>张洁下体被许行长操着，细腰被许行长搂在怀里，高耸的胸脯又被许行长在掌中揉搓、玩弄；她整</w:t>
      </w:r>
    </w:p>
    <w:p>
      <w:r>
        <w:t>个人的身子从上到下与许行长贴得密不透风，性交的快感如汹涌的波涛席卷了她的全身。张洁此时忘情</w:t>
      </w:r>
    </w:p>
    <w:p>
      <w:r>
        <w:t>地呻吟着，双腿被许行长疯狂插穴的刺激搞得一点力气都没有，整个人把重心全部移到了趴在许行长宽</w:t>
      </w:r>
    </w:p>
    <w:p>
      <w:r>
        <w:t>大办公桌上的上身。</w:t>
      </w:r>
    </w:p>
    <w:p>
      <w:r>
        <w:t>许行长知道张洁因为高潮来临的刺激已没有任何力气，就把自己的双腿与张洁的双腿缠在一起，以</w:t>
      </w:r>
    </w:p>
    <w:p>
      <w:r>
        <w:t>自己的力量支撑张洁的身体。</w:t>
      </w:r>
    </w:p>
    <w:p>
      <w:r>
        <w:t>张洁不自主地将漂亮的高跟鞋在许行长的腿上不住地摩挲着，性交的快感使她兴奋异常。</w:t>
      </w:r>
    </w:p>
    <w:p>
      <w:r>
        <w:t>许行长虽然也和别的女人搞过，不过现在被自己插的是自己朝思暮想、一心想得到的漂亮的女秘书，</w:t>
      </w:r>
    </w:p>
    <w:p>
      <w:r>
        <w:t>年纪也不大，阴道紧紧的；如今终于实现了占有她充满魅力的漂亮的身体，插起来就更有兴趣了，插得</w:t>
      </w:r>
    </w:p>
    <w:p>
      <w:r>
        <w:t>一下比一下用力。女秘书的淫水都顺着大腿直往下流淌不停。</w:t>
      </w:r>
    </w:p>
    <w:p>
      <w:r>
        <w:t>张洁脚上的黑亮的高跟鞋跟在地上不住地扭动，两只漂亮的高跟鞋都快被许行长操穴操得从脚上脱</w:t>
      </w:r>
    </w:p>
    <w:p>
      <w:r>
        <w:t>离下来……也许是在办公时间，两人怕别人发现，都很紧张；更主要的是一个龟头大，一个阴道紧紧的，</w:t>
      </w:r>
    </w:p>
    <w:p>
      <w:r>
        <w:t>抽插时快感阵阵袭来，许行长没多久就射了出来。他又插了几十下，鸡巴就软了下来。</w:t>
      </w:r>
    </w:p>
    <w:p>
      <w:r>
        <w:t>许行长也不敢尽兴，只好把鸡巴拔了出来，可是张洁还在兴头上，不过她看到行长已经软了，也不</w:t>
      </w:r>
    </w:p>
    <w:p>
      <w:r>
        <w:t>好说什么，只好也站了起来。</w:t>
      </w:r>
    </w:p>
    <w:p>
      <w:r>
        <w:t>许行长带着歉意对她说，下次一定满足她。</w:t>
      </w:r>
    </w:p>
    <w:p>
      <w:r>
        <w:t>张洁对着许行长报以甜甜的一笑……这时突然传来了敲门声，两人立刻慌乱起来，连忙整理好衣服。</w:t>
      </w:r>
    </w:p>
    <w:p>
      <w:r>
        <w:t>原来是王行长要找张洁有事，发现外面没人，知道她在许行长这里，就找了过来。</w:t>
      </w:r>
    </w:p>
    <w:p>
      <w:r>
        <w:t>张洁立刻开了门，由于两人刚做过爱，脸都红红的，张洁的裙子都有点皱，衣服也乱了；更令她难</w:t>
      </w:r>
    </w:p>
    <w:p>
      <w:r>
        <w:t>堪的是，由于她还没来得及穿内裤，阴道里面的精液开始顺着大腿流了下来，但又不能做什么，只好脸</w:t>
      </w:r>
    </w:p>
    <w:p>
      <w:r>
        <w:t>红红的站在那里。</w:t>
      </w:r>
    </w:p>
    <w:p>
      <w:r>
        <w:t>王行长看他们把门锁了，本来就有点怀疑，现在看到张洁这样，而许行长的裤排被淫水也弄得湿漉</w:t>
      </w:r>
    </w:p>
    <w:p>
      <w:r>
        <w:t>漉的，心里面已经知道是什么一回事了。</w:t>
      </w:r>
    </w:p>
    <w:p>
      <w:r>
        <w:t>不过他没有说什么，装作什么都把知道，他把手里的文件要张洁去复印，然后送到自己的办公室去。</w:t>
      </w:r>
    </w:p>
    <w:p>
      <w:r>
        <w:t>张洁低着头，连忙离开这难堪的处境。</w:t>
      </w:r>
    </w:p>
    <w:p>
      <w:r>
        <w:t>王行长回到自己的办公室，坐在沙发上，心里面怎么也平静不下来。他是个定力很强的男人，以前</w:t>
      </w:r>
    </w:p>
    <w:p>
      <w:r>
        <w:t>一门心思又都放到仕途和官场的争权夺利上，对女色倒是看得不太重。不过自从张洁来了后，她那年轻</w:t>
      </w:r>
    </w:p>
    <w:p>
      <w:r>
        <w:t>漂亮的容貌，还有婀娜性感的身子，令他焕发出来些许年轻的冲动；特别是最近张洁变得越来越「骚」</w:t>
      </w:r>
    </w:p>
    <w:p>
      <w:r>
        <w:t>了，常有意无意地在他面前暴露自己的身体，更是勾起他内心深处的欲火，令他都有点魂不守舍。不过</w:t>
      </w:r>
    </w:p>
    <w:p>
      <w:r>
        <w:t>他的定力还是很强的，知道「兔子不吃窝边草」的道理，心里面并没有动张洁的念头，只是回家和老婆</w:t>
      </w:r>
    </w:p>
    <w:p>
      <w:r>
        <w:t>做爱的次数多了起来，倒是满足了他老婆那久旱的「自留地」。</w:t>
      </w:r>
    </w:p>
    <w:p>
      <w:r>
        <w:t>今天的事情对他来说刺激得太强烈了，脑海中不断出现张洁那娇羞的样子，还有从大腿流下的白色</w:t>
      </w:r>
    </w:p>
    <w:p>
      <w:r>
        <w:t>液体，更有许行长那湿漉漉的裤裆——他们做爱的场面立刻浮现在自己的面前……一想到这，王行长的</w:t>
      </w:r>
    </w:p>
    <w:p>
      <w:r>
        <w:t>鸡巴就开始变得硬梆梆的了。理智开始变的模糊起来，他开始幻想着：自己的鸡巴已经插进了张洁的阴</w:t>
      </w:r>
    </w:p>
    <w:p>
      <w:r>
        <w:t>道里面……疯狂地抽插……张洁淫水横流……美丽的女人在自己身下娇吟不停……正当他沉浸在美妙的</w:t>
      </w:r>
    </w:p>
    <w:p>
      <w:r>
        <w:t>性幻想之中时，张洁的敲门声把他拉回了现实。</w:t>
      </w:r>
    </w:p>
    <w:p>
      <w:r>
        <w:t>王行长赶忙清了清喉咙，说道：「进来。」</w:t>
      </w:r>
    </w:p>
    <w:p>
      <w:r>
        <w:t>张洁推开门，款款地走了进来，身上带着一股女人特有的幽香气息。王行长两眼紧盯着张洁走路时</w:t>
      </w:r>
    </w:p>
    <w:p>
      <w:r>
        <w:t>飘动的裙子下摆和款款而行的雪白修长的双腿，头脑中闪现着这双美丽的大腿缠在自己身上的情景……</w:t>
      </w:r>
    </w:p>
    <w:p>
      <w:r>
        <w:t>张洁把文件放到王行长的办公桌上，就想出去，王行长突然对张洁说：「张洁，你过来一下，坐坐嘛，</w:t>
      </w:r>
    </w:p>
    <w:p>
      <w:r>
        <w:t>我们没事聊一下好么﹖」</w:t>
      </w:r>
    </w:p>
    <w:p>
      <w:r>
        <w:t>「哦…行长找我有事么，我也没什么事，当然可以了。」</w:t>
      </w:r>
    </w:p>
    <w:p>
      <w:r>
        <w:t>「也其实没什么，就是随便聊一下，你坐下嘛……」</w:t>
      </w:r>
    </w:p>
    <w:p>
      <w:r>
        <w:t>王行长说着用手指了指对面的沙发。</w:t>
      </w:r>
    </w:p>
    <w:p>
      <w:r>
        <w:t>张洁只好坐了下来，心里面挺紧张的，不知道王行长会不会问刚才的事情。</w:t>
      </w:r>
    </w:p>
    <w:p>
      <w:r>
        <w:t>她正不知道该如何回答，一抬头，看到王行长两眼睁得大大的，正盯着自己的下身看。她有点奇怪，</w:t>
      </w:r>
    </w:p>
    <w:p>
      <w:r>
        <w:t>突然才想起自己没穿内裤，内裤想必此时还在许副行长的办公室里，说不定已经被许行长当作珍贵的礼</w:t>
      </w:r>
    </w:p>
    <w:p>
      <w:r>
        <w:t>物收藏立起来。张洁分开的大腿把整个阴部都暴露了出来，而王行长正死死地盯着那里看着。</w:t>
      </w:r>
    </w:p>
    <w:p>
      <w:r>
        <w:t>张洁立刻感到阴部凉丝丝的，一时不知道是该把腿并拢还是不动。</w:t>
      </w:r>
    </w:p>
    <w:p>
      <w:r>
        <w:t>此时，她突然看到王行长的鸡巴已经把裤子顶起了一个大团包。</w:t>
      </w:r>
    </w:p>
    <w:p>
      <w:r>
        <w:t>（五）</w:t>
      </w:r>
    </w:p>
    <w:p>
      <w:r>
        <w:t>张洁看到王行长盯着自己的阴部看个不停，而且他的裤裆已经隆起；她看到王行长这个样子，心里</w:t>
      </w:r>
    </w:p>
    <w:p>
      <w:r>
        <w:t>倒是变得平静下来。</w:t>
      </w:r>
    </w:p>
    <w:p>
      <w:r>
        <w:t>她原来有点儿怕王行长，因为他总是给她很正经的感觉；但他现在的样子使她心里的担心没有了。</w:t>
      </w:r>
    </w:p>
    <w:p>
      <w:r>
        <w:t>张洁把腿继续张开着，心里已经有了主意……「行长，你在看什么呢？」张洁装作什么都不知道地</w:t>
      </w:r>
    </w:p>
    <w:p>
      <w:r>
        <w:t>问。</w:t>
      </w:r>
    </w:p>
    <w:p>
      <w:r>
        <w:t>「哦！没……没什么，小洁，你长的可真美！」</w:t>
      </w:r>
    </w:p>
    <w:p>
      <w:r>
        <w:t>王行长知道自己失态了，连忙没话找话说。</w:t>
      </w:r>
    </w:p>
    <w:p>
      <w:r>
        <w:t>张洁说：「是么，我觉得行长其实也很有魅力。」</w:t>
      </w:r>
    </w:p>
    <w:p>
      <w:r>
        <w:t>「怎么？啊。我都这个年纪了。年轻的女孩谁？喜欢咱呢？你是在取笑我了。」王行长笑着道。</w:t>
      </w:r>
    </w:p>
    <w:p>
      <w:r>
        <w:t>张洁甜甜地说：「我不这么认为的，我觉得行长很对我的吸引力很大啊。我其实很喜欢和你这个年</w:t>
      </w:r>
    </w:p>
    <w:p>
      <w:r>
        <w:t>龄的男人交往的。」</w:t>
      </w:r>
    </w:p>
    <w:p>
      <w:r>
        <w:t>王行长连忙问道：「那你不喜欢年轻英俊的男人么？你应该和他们交往才对啊。你为什么？喜欢老</w:t>
      </w:r>
    </w:p>
    <w:p>
      <w:r>
        <w:t>男人呢？」</w:t>
      </w:r>
    </w:p>
    <w:p>
      <w:r>
        <w:t>张洁说：「其实我不是一个好女孩。」</w:t>
      </w:r>
    </w:p>
    <w:p>
      <w:r>
        <w:t>「不会吧？」王行长眯起两只眼睛紧紧盯着张洁美丽的面庞和修长的大腿，意味深长地叹息道。</w:t>
      </w:r>
    </w:p>
    <w:p>
      <w:r>
        <w:t>张洁说：「我小的时候父母在外地工作，我就和爷爷住一起。」</w:t>
      </w:r>
    </w:p>
    <w:p>
      <w:r>
        <w:t>王行长说：」好可怜呀！爷爷对你好吗﹖」</w:t>
      </w:r>
    </w:p>
    <w:p>
      <w:r>
        <w:t>张洁道：「很好阿！我爷爷他有个朋友，五十多，常来我们家，我很喜欢他。」</w:t>
      </w:r>
    </w:p>
    <w:p>
      <w:r>
        <w:t>王行长说：「哦，是忘年交呀。说来听听，后来呢﹖」</w:t>
      </w:r>
    </w:p>
    <w:p>
      <w:r>
        <w:t>张洁说：」我们很好。你想知道原因么？」</w:t>
      </w:r>
    </w:p>
    <w:p>
      <w:r>
        <w:t>王行长说：」当然了，说来听啊！」</w:t>
      </w:r>
    </w:p>
    <w:p>
      <w:r>
        <w:t>张洁偷偷地看了王行长一眼，眼中流露出一抹春情，她说道：「那是我读初中时。有一天我在家做</w:t>
      </w:r>
    </w:p>
    <w:p>
      <w:r>
        <w:t>作业，王伯来了，我爷爷没在家，他就和我聊……」</w:t>
      </w:r>
    </w:p>
    <w:p>
      <w:r>
        <w:t>王行长心说：」跟我一个姓。」嘴上说：「聊得很投机﹖」</w:t>
      </w:r>
    </w:p>
    <w:p>
      <w:r>
        <w:t>「是啊，可是他突然摸我的头，我没动啊，他就又用手摸我的胸部，我和他很熟的。我那时也不知</w:t>
      </w:r>
    </w:p>
    <w:p>
      <w:r>
        <w:t>道他要干嘛。」</w:t>
      </w:r>
    </w:p>
    <w:p>
      <w:r>
        <w:t>王行长心里一动，赶紧问道：「你没反抗么？没有叫人来﹖」</w:t>
      </w:r>
    </w:p>
    <w:p>
      <w:r>
        <w:t>王行长这时心里既有些吃惊，又有点迫不及待，他很想听张洁说下去。</w:t>
      </w:r>
    </w:p>
    <w:p>
      <w:r>
        <w:t>张洁接着说：「他就把手伸进我的裤子里，摸我的那里。他用手指捏我的阴唇，我那时就很害怕，</w:t>
      </w:r>
    </w:p>
    <w:p>
      <w:r>
        <w:t>不过我喜欢王伯，我就让他摸我了。说真的！我那时不太懂性，但他摸得我很舒服。他后来几次都对我</w:t>
      </w:r>
    </w:p>
    <w:p>
      <w:r>
        <w:t>这样，不过有一次他要我摸他的鸡巴，我也好奇，就摸了……」</w:t>
      </w:r>
    </w:p>
    <w:p>
      <w:r>
        <w:t>张洁说道这里，已经变得兴奋起来，阴道里面也慢慢流出水来。</w:t>
      </w:r>
    </w:p>
    <w:p>
      <w:r>
        <w:t>她是故意要勾引王行长，才和他说这个故事，就是要勾起王行长欲火，主动和自己搞。</w:t>
      </w:r>
    </w:p>
    <w:p>
      <w:r>
        <w:t>她看到王行长已经变得呼吸急促，裤子顶得更高了，脸都变红了，知道他已经快忍不住了，就接着</w:t>
      </w:r>
    </w:p>
    <w:p>
      <w:r>
        <w:t>讲刚才的故事。</w:t>
      </w:r>
    </w:p>
    <w:p>
      <w:r>
        <w:t>「他那天就带我去看电影。在电影院里，他看了一会儿，就要我到后面的包厢去。因为白天都没多</w:t>
      </w:r>
    </w:p>
    <w:p>
      <w:r>
        <w:t>少人看啊，后面都是空的。他在里面就脱掉我的内裤……哦……他用手搓我的阴部，哦…搓得我那里好</w:t>
      </w:r>
    </w:p>
    <w:p>
      <w:r>
        <w:t>烫、也很热。哦……我……我就流出水来了……」</w:t>
      </w:r>
    </w:p>
    <w:p>
      <w:r>
        <w:t>张洁说道这里，她看到王行长已经把鸡巴从裤子里面掏了出来，粗长的鸡巴比起薛科长和许副行长</w:t>
      </w:r>
    </w:p>
    <w:p>
      <w:r>
        <w:t>都要大。她看得下面的阴蒂都发硬了，说话的声音都发抖了。</w:t>
      </w:r>
    </w:p>
    <w:p>
      <w:r>
        <w:t>张洁把手伸进了自己的裙子里面，用力地搓着阴蒂。王行长把鸡巴握在手里，也忍不住地套弄起来，</w:t>
      </w:r>
    </w:p>
    <w:p>
      <w:r>
        <w:t>嘴里面不停地说着：「说啊……不要停……说下去啊！！」</w:t>
      </w:r>
    </w:p>
    <w:p>
      <w:r>
        <w:t>张洁一边手淫一边接着说下去：「…………王伯把鸡巴掏出来了。嗯………把我抱在他的大腿上，</w:t>
      </w:r>
    </w:p>
    <w:p>
      <w:r>
        <w:t>哦………用龟头顶着我的………阴部，磨擦起来。哦………我都被他弄得………很兴奋了。哦……下面</w:t>
      </w:r>
    </w:p>
    <w:p>
      <w:r>
        <w:t>水也多了起来。哦……他搞的我那里好多水！哦………好多水啊！！！…………我受不了了…………行</w:t>
      </w:r>
    </w:p>
    <w:p>
      <w:r>
        <w:t>长啊………你的鸡巴好粗啊………好硬啊…快插我啊………快啊………我好难受啊……插死我啊………」</w:t>
      </w:r>
    </w:p>
    <w:p>
      <w:r>
        <w:t>张洁说到这里，阴道里面一股阴水已经涌将出来，流到了自己雪白的大腿上，脚上的高跟鞋因为自</w:t>
      </w:r>
    </w:p>
    <w:p>
      <w:r>
        <w:t>慰的快感而抖动，又尖又细又长的高跟鞋跟敲打在木地板上发出清脆的「咔咔」声。</w:t>
      </w:r>
    </w:p>
    <w:p>
      <w:r>
        <w:t>她看到王行长已经把上衣脱掉了，下身也剩下一条内裤，而且已经拉了下来，勃起的鸡巴翘得高高</w:t>
      </w:r>
    </w:p>
    <w:p>
      <w:r>
        <w:t>的；张洁就也把裙子脱掉了。</w:t>
      </w:r>
    </w:p>
    <w:p>
      <w:r>
        <w:t>这时，王行长如猛虎一般已经扑了过来，一下子就把张洁的衣服乳罩扒光了。他抱起张洁，疯狂地</w:t>
      </w:r>
    </w:p>
    <w:p>
      <w:r>
        <w:t>吻着张洁红艳润泽的双唇，两只手用力地抚摸、揉搓着张洁高耸的乳房和丰满的屁股。</w:t>
      </w:r>
    </w:p>
    <w:p>
      <w:r>
        <w:t>王行长把张洁放到地上，张洁立刻把大腿分得开开的，王行长扶着粗大的阴茎，对这张洁那湿糊糊</w:t>
      </w:r>
    </w:p>
    <w:p>
      <w:r>
        <w:t>的阴道就插了进去，双手紧握张洁脚上黑色高跟鞋用力地抽插起来。</w:t>
      </w:r>
    </w:p>
    <w:p>
      <w:r>
        <w:t>张洁立刻浪叫起来：「哦……好大啊………好舒服啊………插啊，用力……哦……」</w:t>
      </w:r>
    </w:p>
    <w:p>
      <w:r>
        <w:t>王行长喘着气说：「我的鸡巴………嗯！！比那王伯大么？嗯……」</w:t>
      </w:r>
    </w:p>
    <w:p>
      <w:r>
        <w:t>张洁浪叫着说：「大……大得多了……喔………用力啊……用力插我……」</w:t>
      </w:r>
    </w:p>
    <w:p>
      <w:r>
        <w:t>「啊……你的阴道好紧啊………夹的我………噢……小洁用力夹啊」</w:t>
      </w:r>
    </w:p>
    <w:p>
      <w:r>
        <w:t>「行……长……插深点……洁洁里面痒啊………我好爱你啊………」</w:t>
      </w:r>
    </w:p>
    <w:p>
      <w:r>
        <w:t>王行长把鸡巴更加用力地捅着张洁的阴道，张洁骚穴里面已经流出了大量的淫液，每一下的抽插都</w:t>
      </w:r>
    </w:p>
    <w:p>
      <w:r>
        <w:t>发出「噗滋、噗滋」的声音，把两人的腹部都溅湿了。</w:t>
      </w:r>
    </w:p>
    <w:p>
      <w:r>
        <w:t>被阴茎带出的阴水顺着张洁丰满的屁股流了一地。</w:t>
      </w:r>
    </w:p>
    <w:p>
      <w:r>
        <w:t>张洁被王行长干得全身瘫软在地板上，脚上漂亮的黑色高跟鞋因为抵不住的性交快感而不停地蹭着</w:t>
      </w:r>
    </w:p>
    <w:p>
      <w:r>
        <w:t xml:space="preserve">地面，细细的高跟鞋跟发出清脆的「咯咯」声……两人很快就进入了极乐的性爱世界…【全文完】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