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美少妇出差记</w:t>
      </w:r>
    </w:p>
    <w:p>
      <w:r>
        <w:t>张薇刚刚洗完澡躺在宾馆的床上，无聊地看着电视，她今年25岁，刚结婚4 个月，清丽的脸、高挑</w:t>
      </w:r>
    </w:p>
    <w:p>
      <w:r>
        <w:t>的身材，是局里有名的美女。</w:t>
      </w:r>
    </w:p>
    <w:p>
      <w:r>
        <w:t>张薇和林局长出来开会已经三天了，会议每天只是三个小时左右，剩下的时间就是到风景区，很是</w:t>
      </w:r>
    </w:p>
    <w:p>
      <w:r>
        <w:t>休闲，应该很开心，只是林局长的目光有点让人觉得不安。这时电话铃响起。</w:t>
      </w:r>
    </w:p>
    <w:p>
      <w:r>
        <w:t>「喂，张薇吗？来我房间一下……」</w:t>
      </w:r>
    </w:p>
    <w:p>
      <w:r>
        <w:t>是局长，张薇看了看表，夜里11点了，不禁迟疑地问：「现在？」</w:t>
      </w:r>
    </w:p>
    <w:p>
      <w:r>
        <w:t>「是，我有点事问你。」林局长说完就把电话放下了。</w:t>
      </w:r>
    </w:p>
    <w:p>
      <w:r>
        <w:t>张薇套上连衣裙，没时间穿丝袜，趿着白色拖鞋来到林局长的房间门口，按了一下门铃。</w:t>
      </w:r>
    </w:p>
    <w:p>
      <w:r>
        <w:t>「进来吧，门没锁。」</w:t>
      </w:r>
    </w:p>
    <w:p>
      <w:r>
        <w:t>张薇推门进去，见林局长穿着宾馆的睡衣坐在沙发上，敞开的睡衣里凸露着肥大的肚皮，张薇一愣。</w:t>
      </w:r>
    </w:p>
    <w:p>
      <w:r>
        <w:t>林局长笑着迎上来，一把握住张薇的小手，另一只手去揽张薇的纤腰，嘴里说：「来，小薇，这里坐…</w:t>
      </w:r>
    </w:p>
    <w:p>
      <w:r>
        <w:t>…」</w:t>
      </w:r>
    </w:p>
    <w:p>
      <w:r>
        <w:t>张薇说：「电视声大吧……」边说边脱开林局长的骚扰，装着去找电视遥控器。</w:t>
      </w:r>
    </w:p>
    <w:p>
      <w:r>
        <w:t>林局长尴尬的笑了笑，坐到床上，欣赏着这个俏丽的少妇，只见张薇穿一件米黄色的连衣裙，走起</w:t>
      </w:r>
    </w:p>
    <w:p>
      <w:r>
        <w:t>路来欲发显得亭亭娜娜，摇曳生姿，性感异常，光着两条洁白的大腿，皮肤就像白玉一样富有光泽，尤</w:t>
      </w:r>
    </w:p>
    <w:p>
      <w:r>
        <w:t>其是她的那一双趿着白色拖鞋的脚更是诱人，那双趿着拖鞋的脚白嫩异常，窄窄的脚板使得她的整只脚</w:t>
      </w:r>
    </w:p>
    <w:p>
      <w:r>
        <w:t>显得非常的修长秀气，拖鞋前端露出的脚趾细长细长的，尤其是她的大脚趾直直的从拖鞋里伸出来——</w:t>
      </w:r>
    </w:p>
    <w:p>
      <w:r>
        <w:t>这是一双非常典型的东方女人的脚丫！脚踵很窄、脚趾很长、皮白肉嫩。她脚上趿着的拖鞋随着她那轻</w:t>
      </w:r>
    </w:p>
    <w:p>
      <w:r>
        <w:t>移的莲步轻轻地拍打在她的两只窄窄的、肌肉白皙柔嫩的脚底板子上，发出有节奏的「啪嗒啪嗒」声。</w:t>
      </w:r>
    </w:p>
    <w:p>
      <w:r>
        <w:t>张薇把电视的声音调小之后，坐到沙发还是问：「林局长，有什么事？」</w:t>
      </w:r>
    </w:p>
    <w:p>
      <w:r>
        <w:t>没有听到回答，张薇看了林局长一眼，发现林局长正在发呆地望着自己的脚，张薇光洁的脸颊上浮</w:t>
      </w:r>
    </w:p>
    <w:p>
      <w:r>
        <w:t>起一片红晕，她把雪白的小腿向后缩了一下。</w:t>
      </w:r>
    </w:p>
    <w:p>
      <w:r>
        <w:t>林局长靠着她坐了下来，「小薇，这几天开心吧……」说着又要去搂张薇。</w:t>
      </w:r>
    </w:p>
    <w:p>
      <w:r>
        <w:t>张薇一躲，「局长，您有什么事？」</w:t>
      </w:r>
    </w:p>
    <w:p>
      <w:r>
        <w:t>林局长站了起来，走到门口把房门锁上，又把锁链挂上。张薇忙站起，「我要休息了，您有事明天</w:t>
      </w:r>
    </w:p>
    <w:p>
      <w:r>
        <w:t>在说好不好？」</w:t>
      </w:r>
    </w:p>
    <w:p>
      <w:r>
        <w:t>「在我这休息吧。」林局长又扑向了张薇。</w:t>
      </w:r>
    </w:p>
    <w:p>
      <w:r>
        <w:t>「不！！！」张薇反抗着，使劲推开了老林。</w:t>
      </w:r>
    </w:p>
    <w:p>
      <w:r>
        <w:t>「你家小王的调转我已经办好了。」林局长胸有成竹地看着张薇，「档案今天下午提出来的，两个</w:t>
      </w:r>
    </w:p>
    <w:p>
      <w:r>
        <w:t>地方，一个是去局调研处，一个是去事务部做保洁，你选吧！」</w:t>
      </w:r>
    </w:p>
    <w:p>
      <w:r>
        <w:t>张薇愣在那，一动不动。过了五分钟才缓缓做在床边，美丽的脸出现红晕，伸手拉连衣裙背后的拉</w:t>
      </w:r>
    </w:p>
    <w:p>
      <w:r>
        <w:t>链。</w:t>
      </w:r>
    </w:p>
    <w:p>
      <w:r>
        <w:t>林局长虽然一直怀着把成熟的肉体压在身体的下面的欲望，但现在还没有细细的玩弄，所以不想直</w:t>
      </w:r>
    </w:p>
    <w:p>
      <w:r>
        <w:t>接进入的正题。他揽过着早就令他垂涎的少妇火热的身体，把那双白嫩的脚搁在了大腿上。</w:t>
      </w:r>
    </w:p>
    <w:p>
      <w:r>
        <w:t>老林低头看着她的玉足，好美的一双脚啊！张薇的脚白皙娇嫩，皮肤如羊脂般，十个脚趾长短有致，</w:t>
      </w:r>
    </w:p>
    <w:p>
      <w:r>
        <w:t>脚趾甲晶莹光洁。脚肤如凝脂，滑若丝缎，十个脚趾排列正齐，连小脚趾也如春葱般圆润雅致，很像日</w:t>
      </w:r>
    </w:p>
    <w:p>
      <w:r>
        <w:t>本女孩那种柔顺的可爱，脚趾甲晶莹明亮，一尘不染，大脚趾和第二个脚趾纤巧修美，因害羞和难受而</w:t>
      </w:r>
    </w:p>
    <w:p>
      <w:r>
        <w:t>颤抖。</w:t>
      </w:r>
    </w:p>
    <w:p>
      <w:r>
        <w:t>老林猛地把脸贴在她光洁的脚面上，滚烫的唇就紧紧地吻在了她的裸足上。张薇那美得让人心碎的</w:t>
      </w:r>
    </w:p>
    <w:p>
      <w:r>
        <w:t>双足震慑了老林，她脚上特有的馨香浸入老林的鼻孔，老林紧紧捧住她的脚，开始舔舐。</w:t>
      </w:r>
    </w:p>
    <w:p>
      <w:r>
        <w:t>张薇的脚保养得很好，个个无瑕，老林一根根含在嘴里讨好地吮吸，她的任何一只脚趾微微的曲张</w:t>
      </w:r>
    </w:p>
    <w:p>
      <w:r>
        <w:t>都能唤起老林性的兴奋。她的脚后跟有着性感的弧度，充满了挑逗，老林轻轻咬噬她富有弹性的足跟，</w:t>
      </w:r>
    </w:p>
    <w:p>
      <w:r>
        <w:t>舌尖快活地勾着她的脚心。</w:t>
      </w:r>
    </w:p>
    <w:p>
      <w:r>
        <w:t>张薇的俏脸扭曲了，眼睛也开始朦胧。</w:t>
      </w:r>
    </w:p>
    <w:p>
      <w:r>
        <w:t>老林撕开张薇的连衣裙，里面只有乳罩和内裤。</w:t>
      </w:r>
    </w:p>
    <w:p>
      <w:r>
        <w:t>张薇第一次在丈夫以外的男人面前露出身体。羞耻感使张薇的转过身体，趴到床上，张薇转身背着</w:t>
      </w:r>
    </w:p>
    <w:p>
      <w:r>
        <w:t>全身也能感受到老林火热的视线。少妇的肉体可以说是绝品，由于充分吸收了男人的精液，散发出雌性</w:t>
      </w:r>
    </w:p>
    <w:p>
      <w:r>
        <w:t>的色香味，三角裤的开叉相当大，三角裤间的雪白大腿尤其醒目，白晰的大腿丰满得能看到静脉。</w:t>
      </w:r>
    </w:p>
    <w:p>
      <w:r>
        <w:t>老林从后面解开张薇乳罩的挂钩，把张薇的身体转向上面。张薇用双臂掩饰丰满的胸部，将半裸的</w:t>
      </w:r>
    </w:p>
    <w:p>
      <w:r>
        <w:t>丰满肉体呈现在老林面前。现在面对丈夫以外的男人身上只剩三角裤。</w:t>
      </w:r>
    </w:p>
    <w:p>
      <w:r>
        <w:t>老林用眼睛视奸少妇的半裸身体，吞下口水，下身已经硬梆梆了。</w:t>
      </w:r>
    </w:p>
    <w:p>
      <w:r>
        <w:t>张薇无法承受暴露出只有三角裤裸体的羞耻感，张薇把左臂压在乳房上，逐渐将右手向旁边移动。</w:t>
      </w:r>
    </w:p>
    <w:p>
      <w:r>
        <w:t>然后像撩起披散在脸上的头发一样抬起右手，乳房几乎要从纤弱的手臂溢出来，大胆的性感姿势使张薇</w:t>
      </w:r>
    </w:p>
    <w:p>
      <w:r>
        <w:t>的肉体变成一团火。</w:t>
      </w:r>
    </w:p>
    <w:p>
      <w:r>
        <w:t>好美的乳房，恨不得咬一口……老林急忙来到张薇的身边，手放在细肩上。老林凝视就在眼前的少</w:t>
      </w:r>
    </w:p>
    <w:p>
      <w:r>
        <w:t>妇的乳房，闻到会使胯下产生骤痒感的体香，克制不住的情欲突然爆炸，呼吸急促的把张薇的左臂拉开。</w:t>
      </w:r>
    </w:p>
    <w:p>
      <w:r>
        <w:t>「啊……」</w:t>
      </w:r>
    </w:p>
    <w:p>
      <w:r>
        <w:t>丰满的乳房暴露出来，可爱的粉红色的乳头向上翘起。</w:t>
      </w:r>
    </w:p>
    <w:p>
      <w:r>
        <w:t>老林在欲望的冲动下抓住两个雪白的乳房。慢慢的揉搓。</w:t>
      </w:r>
    </w:p>
    <w:p>
      <w:r>
        <w:t>「啊……不要……不能这样摸乳房……」</w:t>
      </w:r>
    </w:p>
    <w:p>
      <w:r>
        <w:t>张薇用力的推老林的胸膛。然而，女人的力量对性欲爆炸的男人毫无作用。</w:t>
      </w:r>
    </w:p>
    <w:p>
      <w:r>
        <w:t>「小薇薇，你的乳房好美。每天晚上小王都会慢慢的爱抚吧。」</w:t>
      </w:r>
    </w:p>
    <w:p>
      <w:r>
        <w:t>「不……不能做这种事。」</w:t>
      </w:r>
    </w:p>
    <w:p>
      <w:r>
        <w:t>美丽的乳房在老林的手里变型。</w:t>
      </w:r>
    </w:p>
    <w:p>
      <w:r>
        <w:t>「这是你不对。一直诱惑我。」</w:t>
      </w:r>
    </w:p>
    <w:p>
      <w:r>
        <w:t>「没有……我没有诱惑你……」老林揉搓乳房。</w:t>
      </w:r>
    </w:p>
    <w:p>
      <w:r>
        <w:t>「啊…………不行了…………」甜美的电流穿过身体，张薇的声音颤抖。</w:t>
      </w:r>
    </w:p>
    <w:p>
      <w:r>
        <w:t>「乳头特别有性感是不是？」看到少妇的敏感反应，老林更兴奋，开始捏弄两个乳头。</w:t>
      </w:r>
    </w:p>
    <w:p>
      <w:r>
        <w:t>「啊……不行……求求你……不要这样……」推老林胸膛的力量越来越小。</w:t>
      </w:r>
    </w:p>
    <w:p>
      <w:r>
        <w:t>「小薇薇，你的乳头硬起来了。」</w:t>
      </w:r>
    </w:p>
    <w:p>
      <w:r>
        <w:t>「不……不要……」</w:t>
      </w:r>
    </w:p>
    <w:p>
      <w:r>
        <w:t>乳头本来就是敏感的地方，加上暴露的快感，身体深处一阵麻痹。</w:t>
      </w:r>
    </w:p>
    <w:p>
      <w:r>
        <w:t>「我可以露出鸡鸡吧。因为过度勃起感到疼痛。」</w:t>
      </w:r>
    </w:p>
    <w:p>
      <w:r>
        <w:t>「不要胡说了！」</w:t>
      </w:r>
    </w:p>
    <w:p>
      <w:r>
        <w:t>老林不听张薇的阻止，露出支起帐篷的内裤。</w:t>
      </w:r>
    </w:p>
    <w:p>
      <w:r>
        <w:t>「小薇薇，请看我的鸡鸡吧。」从内裤跳出丑陋的肉块，呈现在张薇的面前。</w:t>
      </w:r>
    </w:p>
    <w:p>
      <w:r>
        <w:t>「不要！」张薇的脸红到耳根，立刻把发烫的脸转开。</w:t>
      </w:r>
    </w:p>
    <w:p>
      <w:r>
        <w:t>「和你的老公比起来如何呢？」</w:t>
      </w:r>
    </w:p>
    <w:p>
      <w:r>
        <w:t>老林抬起张薇的脸，把肉棒送到嘴边。</w:t>
      </w:r>
    </w:p>
    <w:p>
      <w:r>
        <w:t>「局长，你疯了……」</w:t>
      </w:r>
    </w:p>
    <w:p>
      <w:r>
        <w:t>「我没有疯。看到你性感的半裸体，只要是男人，都会变成这样子的」</w:t>
      </w:r>
    </w:p>
    <w:p>
      <w:r>
        <w:t>老林向张薇的三角裤伸手，想解开腰边的带子。</w:t>
      </w:r>
    </w:p>
    <w:p>
      <w:r>
        <w:t>「不要！」看到黑色的影子，张薇大叫。「不能脱内裤，我是有丈夫的。」</w:t>
      </w:r>
    </w:p>
    <w:p>
      <w:r>
        <w:t>张薇拚命的反抗。</w:t>
      </w:r>
    </w:p>
    <w:p>
      <w:r>
        <w:t>「小薇薇！」</w:t>
      </w:r>
    </w:p>
    <w:p>
      <w:r>
        <w:t>对少妇的性感，发情的老林，遭遇到反抗，欲望也越炙热。老林找到机会，从屁股的方向拉下三角</w:t>
      </w:r>
    </w:p>
    <w:p>
      <w:r>
        <w:t>裤。</w:t>
      </w:r>
    </w:p>
    <w:p>
      <w:r>
        <w:t>「不要……」</w:t>
      </w:r>
    </w:p>
    <w:p>
      <w:r>
        <w:t>露出丰满的双臀。</w:t>
      </w:r>
    </w:p>
    <w:p>
      <w:r>
        <w:t>「小薇薇，好美的屁股，小王还没有用过吧。」老林得食指伸入纵方向的臀沟里。</w:t>
      </w:r>
    </w:p>
    <w:p>
      <w:r>
        <w:t>「啊……要做什么！」</w:t>
      </w:r>
    </w:p>
    <w:p>
      <w:r>
        <w:t>肛门被摸到，张薇感到紧张，但抓住三角裤的手在这剎那也松了露出魅惑人心的阴毛。就好像经过</w:t>
      </w:r>
    </w:p>
    <w:p>
      <w:r>
        <w:t>整理，画出脑人的倒三角形。</w:t>
      </w:r>
    </w:p>
    <w:p>
      <w:r>
        <w:t>老林一面抚摸肛门，一面在漆黑得阴毛上爱抚。</w:t>
      </w:r>
    </w:p>
    <w:p>
      <w:r>
        <w:t>「啊……不行呀……」</w:t>
      </w:r>
    </w:p>
    <w:p>
      <w:r>
        <w:t>从张薇赤裸的身上，抗拒的力量逐渐消失。</w:t>
      </w:r>
    </w:p>
    <w:p>
      <w:r>
        <w:t>「饶了我的屁股吧……小王还没碰过呀……」</w:t>
      </w:r>
    </w:p>
    <w:p>
      <w:r>
        <w:t>张薇用软弱的声音哀求。女人变赤裸时就毫无招架之力了。</w:t>
      </w:r>
    </w:p>
    <w:p>
      <w:r>
        <w:t>「那么，阴户就可以了吗？」</w:t>
      </w:r>
    </w:p>
    <w:p>
      <w:r>
        <w:t>「不……饶了我吧。」</w:t>
      </w:r>
    </w:p>
    <w:p>
      <w:r>
        <w:t>张薇向老林哀求。带怨尤的神色使老林为之震憾。老林欣赏抚摸阴毛的感触。</w:t>
      </w:r>
    </w:p>
    <w:p>
      <w:r>
        <w:t>「啊……啊……」</w:t>
      </w:r>
    </w:p>
    <w:p>
      <w:r>
        <w:t>从半开的嘴露出轻微的哼声。</w:t>
      </w:r>
    </w:p>
    <w:p>
      <w:r>
        <w:t>虽然是丈夫以外的男人的手，但是没有一点厌恶感，反而有异常的兴奋感在身体里扩张。</w:t>
      </w:r>
    </w:p>
    <w:p>
      <w:r>
        <w:t>老林抓住张薇的右手来到喷张的阴茎上。</w:t>
      </w:r>
    </w:p>
    <w:p>
      <w:r>
        <w:t>「不……要……」</w:t>
      </w:r>
    </w:p>
    <w:p>
      <w:r>
        <w:t>「小薇薇，给我摸一摸吧。」</w:t>
      </w:r>
    </w:p>
    <w:p>
      <w:r>
        <w:t>老林恐吓说不摸的话，手指要插入阴户里。</w:t>
      </w:r>
    </w:p>
    <w:p>
      <w:r>
        <w:t>张薇的纤弱手指握住老林的性器。</w:t>
      </w:r>
    </w:p>
    <w:p>
      <w:r>
        <w:t>「我的阴茎怎么样？」</w:t>
      </w:r>
    </w:p>
    <w:p>
      <w:r>
        <w:t>「大……很大……」</w:t>
      </w:r>
    </w:p>
    <w:p>
      <w:r>
        <w:t>张薇深深叹一口气。</w:t>
      </w:r>
    </w:p>
    <w:p>
      <w:r>
        <w:t>「小薇薇，喜欢大的吗？」</w:t>
      </w:r>
    </w:p>
    <w:p>
      <w:r>
        <w:t>「我不知道……」</w:t>
      </w:r>
    </w:p>
    <w:p>
      <w:r>
        <w:t>张薇不愿意似的摇摇头，手指开始轻轻的揉搓。感受到手里有雄伟的阴茎，下体显得更热，少妇原</w:t>
      </w:r>
    </w:p>
    <w:p>
      <w:r>
        <w:t>有的理智几乎要消失。</w:t>
      </w:r>
    </w:p>
    <w:p>
      <w:r>
        <w:t>老林的手指在肉缝里上下游移。这样的爱抚使张薇急燥。</w:t>
      </w:r>
    </w:p>
    <w:p>
      <w:r>
        <w:t>女人成熟的肉体在要求肉棒插入阴户内。</w:t>
      </w:r>
    </w:p>
    <w:p>
      <w:r>
        <w:t>「我想把肉棒插入小薇薇的阴户里。」</w:t>
      </w:r>
    </w:p>
    <w:p>
      <w:r>
        <w:t>老林抚摸阴毛的手指在勃起的阴核上轻弹一下。</w:t>
      </w:r>
    </w:p>
    <w:p>
      <w:r>
        <w:t>「噢……」</w:t>
      </w:r>
    </w:p>
    <w:p>
      <w:r>
        <w:t>甜美的电波直达脑顶，花园里充满蜜汁。</w:t>
      </w:r>
    </w:p>
    <w:p>
      <w:r>
        <w:t>张薇抚摸肉棒的手自然的增加力量。</w:t>
      </w:r>
    </w:p>
    <w:p>
      <w:r>
        <w:t>啊这样下去我会变成坏女人，要快一点想办法「小薇薇，我们发生男女关系吧。」</w:t>
      </w:r>
    </w:p>
    <w:p>
      <w:r>
        <w:t>「不行……这样吧……我用嘴给你弄，这样就可以放过我了吧。」</w:t>
      </w:r>
    </w:p>
    <w:p>
      <w:r>
        <w:t>张薇说话时觉得自己在吐血。</w:t>
      </w:r>
    </w:p>
    <w:p>
      <w:r>
        <w:t>「是口交吗？」</w:t>
      </w:r>
    </w:p>
    <w:p>
      <w:r>
        <w:t>「嗯……我给你弄……」</w:t>
      </w:r>
    </w:p>
    <w:p>
      <w:r>
        <w:t>老林把张薇的头压到耸立的肉棒：「含在嘴里吧，小薇薇。」</w:t>
      </w:r>
    </w:p>
    <w:p>
      <w:r>
        <w:t>张薇认为只有这个方法可以避免肉体的结合，把脸靠近耸立的肉棒。与丈夫不同的雄性味道，几乎</w:t>
      </w:r>
    </w:p>
    <w:p>
      <w:r>
        <w:t>使张薇昏迷。</w:t>
      </w:r>
    </w:p>
    <w:p>
      <w:r>
        <w:t>黑色的三角裤还缠绕在张薇的小腿上，就这样跪着对耸立的肉棒喷出火热的呼吸。</w:t>
      </w:r>
    </w:p>
    <w:p>
      <w:r>
        <w:t>「啊……太……好了……」</w:t>
      </w:r>
    </w:p>
    <w:p>
      <w:r>
        <w:t>在明亮的灯光下看浮出静脉的阴茎，这还是第一次。像奴隶一样跪在脚下奉献口交也是第一次。</w:t>
      </w:r>
    </w:p>
    <w:p>
      <w:r>
        <w:t>张薇闭上眼睛，悄悄握住肉棒的根部，用自己的嘴唇压住肉棒的侧面，然后移动香唇在各处亲吻。</w:t>
      </w:r>
    </w:p>
    <w:p>
      <w:r>
        <w:t>「快一点给我舔吧。」老林迫不及待的说。</w:t>
      </w:r>
    </w:p>
    <w:p>
      <w:r>
        <w:t>「唔……我不喜欢性急的人。」张薇拢起落在脸上的头发，在阴茎的顶端轻吻。</w:t>
      </w:r>
    </w:p>
    <w:p>
      <w:r>
        <w:t>「晤……」</w:t>
      </w:r>
    </w:p>
    <w:p>
      <w:r>
        <w:t>只是如此，肉棒就猛烈跳动。</w:t>
      </w:r>
    </w:p>
    <w:p>
      <w:r>
        <w:t>「啊……」</w:t>
      </w:r>
    </w:p>
    <w:p>
      <w:r>
        <w:t>张薇露出湿润的舌尖在龟头的马口上摩擦。</w:t>
      </w:r>
    </w:p>
    <w:p>
      <w:r>
        <w:t>张薇的舌尖向龟冠和阴茎舔过去。这样身上只有小腿上还有内裤，在宾馆的大双人床上像妓女般舔</w:t>
      </w:r>
    </w:p>
    <w:p>
      <w:r>
        <w:t>丈夫以外的男人之物时，张薇的理性逐渐消失。</w:t>
      </w:r>
    </w:p>
    <w:p>
      <w:r>
        <w:t>「啊……吾……」</w:t>
      </w:r>
    </w:p>
    <w:p>
      <w:r>
        <w:t>发出使老林的胯下溶化的火热呼吸。在阴茎上涂满唾液。</w:t>
      </w:r>
    </w:p>
    <w:p>
      <w:r>
        <w:t>「快含入嘴里！含进去吧。」</w:t>
      </w:r>
    </w:p>
    <w:p>
      <w:r>
        <w:t>少妇的美妙口交使老林全身无力。不知何时，领导权已经掌握在张薇的手中。</w:t>
      </w:r>
    </w:p>
    <w:p>
      <w:r>
        <w:t>「好吧……」</w:t>
      </w:r>
    </w:p>
    <w:p>
      <w:r>
        <w:t>张薇露出妖媚的眼光看老林，张开嘴，红唇含在龟头上。充满性欲的丑陋肉棒塞进少妇的嘴里，龟</w:t>
      </w:r>
    </w:p>
    <w:p>
      <w:r>
        <w:t>头碰到喉咙……张薇紧缩嘴唇，吸吮老林的肉棒。</w:t>
      </w:r>
    </w:p>
    <w:p>
      <w:r>
        <w:t>「晤……好极了……小薇薇。」舌尖磨擦到龟头的肉沟，老林忍不住发出哼声。</w:t>
      </w:r>
    </w:p>
    <w:p>
      <w:r>
        <w:t>「我会好好的吸吮，现在就这样饶了我吧。」</w:t>
      </w:r>
    </w:p>
    <w:p>
      <w:r>
        <w:t>「不行。今天晚上一定要把肉棒插入你的肉洞里。」</w:t>
      </w:r>
    </w:p>
    <w:p>
      <w:r>
        <w:t>「啊……小薇薇……」阴茎在张薇的嘴里产生的快感，使老林的屁股不断的颤抖。</w:t>
      </w:r>
    </w:p>
    <w:p>
      <w:r>
        <w:t>老林拨开披散在张薇脸上的头发，看自己的肉棒在少妇的嘴里进出的情形。</w:t>
      </w:r>
    </w:p>
    <w:p>
      <w:r>
        <w:t>「求求你，把灯关了吧。」张薇抚摸老林的胸膛。</w:t>
      </w:r>
    </w:p>
    <w:p>
      <w:r>
        <w:t>「没关系吧。我想在灯光下看清楚你会用什么样的表情吸吮我的肉棒。」</w:t>
      </w:r>
    </w:p>
    <w:p>
      <w:r>
        <w:t>「让你看到……我会羞死的……只是用嘴给你弄已经够难为为情了」</w:t>
      </w:r>
    </w:p>
    <w:p>
      <w:r>
        <w:t>美丽的脸因兴奋而发红，沾上唾液发出湿润光泽的肉棒，如此淫浪又性感的样子，使老林的情欲在</w:t>
      </w:r>
    </w:p>
    <w:p>
      <w:r>
        <w:t>张薇的嘴里爆炸。</w:t>
      </w:r>
    </w:p>
    <w:p>
      <w:r>
        <w:t>「啊……晤……」张薇在这瞬间皱起眉头，脸上在老林的胯下，把老林射出来的精液全吞下去。这</w:t>
      </w:r>
    </w:p>
    <w:p>
      <w:r>
        <w:t>是生平第一次，连丈夫的都没有吞过。现在为什么能吞下去，张薇自己都感到不可思议。</w:t>
      </w:r>
    </w:p>
    <w:p>
      <w:r>
        <w:t>张薇起身要走。</w:t>
      </w:r>
    </w:p>
    <w:p>
      <w:r>
        <w:t>「干什么？」</w:t>
      </w:r>
    </w:p>
    <w:p>
      <w:r>
        <w:t>「回房间呀？」</w:t>
      </w:r>
    </w:p>
    <w:p>
      <w:r>
        <w:t>「这就完了？」老林一把抓住张薇的秀发，把肉棒在张薇的嘴里进入到根都，龟头碰到喉咙，好好</w:t>
      </w:r>
    </w:p>
    <w:p>
      <w:r>
        <w:t>的舔吧，张薇。」</w:t>
      </w:r>
    </w:p>
    <w:p>
      <w:r>
        <w:t>张薇的头发被老林抓紧，只好凹下脸颊，吸吮塞满嘴里，全是精液的肉棒。</w:t>
      </w:r>
    </w:p>
    <w:p>
      <w:r>
        <w:t>「做出更香的样子吧！」</w:t>
      </w:r>
    </w:p>
    <w:p>
      <w:r>
        <w:t>「啊……不要…………不要这样的……」张薇离开老林的身体，关掉台灯，只剩下一盏小灯泡。</w:t>
      </w:r>
    </w:p>
    <w:p>
      <w:r>
        <w:t>张薇吻老林，然后香唇沿着身体向下舔到胸部，骚痒一下肚挤后，把阴茎含在嘴里。</w:t>
      </w:r>
    </w:p>
    <w:p>
      <w:r>
        <w:t>老林在床头柜上拿来一小瓶液体喝下，之后闭上眼睛，将精神集中在胯下。</w:t>
      </w:r>
    </w:p>
    <w:p>
      <w:r>
        <w:t>「张薇……」老林抱住张薇，压在身下，抬起双腿，把褪在小腿的内裤扯去。</w:t>
      </w:r>
    </w:p>
    <w:p>
      <w:r>
        <w:t>张薇的脸微红，极度紧张和暴露的陶醉感使张薇得意识模糊，能感觉得出花瓣湿润，乳头和阴核勃</w:t>
      </w:r>
    </w:p>
    <w:p>
      <w:r>
        <w:t>起。她又转身面向床，充满性感的双臀诱惑似的扭动着。</w:t>
      </w:r>
    </w:p>
    <w:p>
      <w:r>
        <w:t>老林好像被吸引似的来到高高举起的屁股后面。从臀沟的深处看到有耻毛装饰的阴唇。那种淫浪且</w:t>
      </w:r>
    </w:p>
    <w:p>
      <w:r>
        <w:t>充满魅惑的景色，使老林几乎忘记呼吸的盯视。绽放的淫花在屁股沟深处湿润，向老林诱惑。艳色的菊</w:t>
      </w:r>
    </w:p>
    <w:p>
      <w:r>
        <w:t>花蕾也不停的蠕动。</w:t>
      </w:r>
    </w:p>
    <w:p>
      <w:r>
        <w:t>老林把少妇的身子转过来，看着还想用食指和中指掩饰乳头的少妇的害羞动作，更使老林虐待狂的</w:t>
      </w:r>
    </w:p>
    <w:p>
      <w:r>
        <w:t>热血沸腾。</w:t>
      </w:r>
    </w:p>
    <w:p>
      <w:r>
        <w:t>张薇的脸红到耳根，「饶了我吧……」话虽是这么说，但羞耻与兴奋使张薇的脸色更红。</w:t>
      </w:r>
    </w:p>
    <w:p>
      <w:r>
        <w:t>「小薇薇，把乳头露出来。」</w:t>
      </w:r>
    </w:p>
    <w:p>
      <w:r>
        <w:t>张薇的手离开乳头。紧紧闭上眼睛，把完全暴露的胸部向前挺出。</w:t>
      </w:r>
    </w:p>
    <w:p>
      <w:r>
        <w:t>老林拉两个充满性感的乳头，用手指在向上翘起的乳头弹一下。强烈的刺激使张薇仰起头露出妖治</w:t>
      </w:r>
    </w:p>
    <w:p>
      <w:r>
        <w:t>的眼神，露出雪白的喉头，乳头产生痛感的同时，下体湿润。</w:t>
      </w:r>
    </w:p>
    <w:p>
      <w:r>
        <w:t>「啊……饶了我吧……不要折磨我了……我不是你想象的那种淫荡的女人，今晚就饶了我吧」张薇</w:t>
      </w:r>
    </w:p>
    <w:p>
      <w:r>
        <w:t>在男人注视的情形下，羞得几乎不能呼吸。</w:t>
      </w:r>
    </w:p>
    <w:p>
      <w:r>
        <w:t>「你说谎。」</w:t>
      </w:r>
    </w:p>
    <w:p>
      <w:r>
        <w:t>张薇成熟的雪白身体在男人的目光之下微微染成粉红色，没有用手掩饰阴毛，及而举起双手露出腋</w:t>
      </w:r>
    </w:p>
    <w:p>
      <w:r>
        <w:t>下。那是经过整理没有一点毛的白哲掖窝。而肉缝深处已经溶化，溢出透明的淫液，沾湿阴毛。</w:t>
      </w:r>
    </w:p>
    <w:p>
      <w:r>
        <w:t>老林的手指突然插入张薇的肉缝里，溶化成湿淋淋的花蕊受到侵入，张薇感到头昏，全身抖动，她</w:t>
      </w:r>
    </w:p>
    <w:p>
      <w:r>
        <w:t>下意识地扭动性感的裸体，将赤裸的身体依在老林的身上。</w:t>
      </w:r>
    </w:p>
    <w:p>
      <w:r>
        <w:t>老林用右手紧搂细腰，左手的食指在湿淋淋的肉洞里游动，手指深入到子宫附近。</w:t>
      </w:r>
    </w:p>
    <w:p>
      <w:r>
        <w:t>「啊……不要太深了……放了我吧……」张薇的声音沙哑，身体更感到骚痒无力，任老林肆意玩弄，</w:t>
      </w:r>
    </w:p>
    <w:p>
      <w:r>
        <w:t>阴户内的火热黏膜就会一阵一阵的缩紧，而仍旧保持粉红色的乳头向上翘起，好像等待男人的爱抚。</w:t>
      </w:r>
    </w:p>
    <w:p>
      <w:r>
        <w:t>老林趴到张薇的身上，猛然把肉棒插入到底。</w:t>
      </w:r>
    </w:p>
    <w:p>
      <w:r>
        <w:t>「啊……噢……」</w:t>
      </w:r>
    </w:p>
    <w:p>
      <w:r>
        <w:t>尚未完全准备的张薇皱起眉头，掀起床单。</w:t>
      </w:r>
    </w:p>
    <w:p>
      <w:r>
        <w:t>老林没有说甜言蜜语，只有拚命抽插。</w:t>
      </w:r>
    </w:p>
    <w:p>
      <w:r>
        <w:t>「晤……温柔一点……」张薇把老林推开，老林拉起张薇，来到镜子前。</w:t>
      </w:r>
    </w:p>
    <w:p>
      <w:r>
        <w:t>「啊……」</w:t>
      </w:r>
    </w:p>
    <w:p>
      <w:r>
        <w:t>张薇的裸体出现在三面镜子的墙上，就像外国人一样，屁股的肉高高翘起的美丽裸体。</w:t>
      </w:r>
    </w:p>
    <w:p>
      <w:r>
        <w:t>「啊……羞死了……」</w:t>
      </w:r>
    </w:p>
    <w:p>
      <w:r>
        <w:t>无论那一边，都看到赤裸的雪白肉体。</w:t>
      </w:r>
    </w:p>
    <w:p>
      <w:r>
        <w:t>「小薇薇，仔细得看吧。」</w:t>
      </w:r>
    </w:p>
    <w:p>
      <w:r>
        <w:t>老林抓住张薇的头发，用力拉起。</w:t>
      </w:r>
    </w:p>
    <w:p>
      <w:r>
        <w:t>「喔……放开我的头发……我看……」</w:t>
      </w:r>
    </w:p>
    <w:p>
      <w:r>
        <w:t>张薇看到镜中有丰满的乳房和细腰，可爱得肚脐以及形成强烈对比的黑色阴毛。</w:t>
      </w:r>
    </w:p>
    <w:p>
      <w:r>
        <w:t>虽然是自己的裸体，好像看到彩色的裸照一样，心里感到兴奋。</w:t>
      </w:r>
    </w:p>
    <w:p>
      <w:r>
        <w:t>「小薇薇，你的身体真迷人，会使男人疯狂。」</w:t>
      </w:r>
    </w:p>
    <w:p>
      <w:r>
        <w:t>老林站在张薇后面，伸出双手，抓住丰满的乳房，手指陷入肉里，开始用力揉搓。</w:t>
      </w:r>
    </w:p>
    <w:p>
      <w:r>
        <w:t>「啊……」</w:t>
      </w:r>
    </w:p>
    <w:p>
      <w:r>
        <w:t>张薇看自己的乳房在老林的手里受到揉搓的情景。</w:t>
      </w:r>
    </w:p>
    <w:p>
      <w:r>
        <w:t>老林的手从丰乳沿身体的曲线向下移动。</w:t>
      </w:r>
    </w:p>
    <w:p>
      <w:r>
        <w:t>「啊……好痒……」摸到腰部时，张薇忍不住扭动性感的身体。</w:t>
      </w:r>
    </w:p>
    <w:p>
      <w:r>
        <w:t>老林拉张薇的左手到自己的跨下，让她握住在药力的催动下又已勃起的火热的肉棒。</w:t>
      </w:r>
    </w:p>
    <w:p>
      <w:r>
        <w:t>「硬……好硬……」张薇看着镜子，温柔的握住老林的阴茎，雄伟的感觉使她身体深处感到火热。</w:t>
      </w:r>
    </w:p>
    <w:p>
      <w:r>
        <w:t>（啊……这个东西要进入我的里面……啊% 不行呀……）</w:t>
      </w:r>
    </w:p>
    <w:p>
      <w:r>
        <w:t>有夫之妇的贞操关念和情欲在张薇的体内起冲突，老林的手指从黑色草丛中找到神秘的肉缝，向左</w:t>
      </w:r>
    </w:p>
    <w:p>
      <w:r>
        <w:t>右分开，露出粉红色的黏膜，张薇转头不敢看，呼吸变急促，丰满的乳房随之起伏。</w:t>
      </w:r>
    </w:p>
    <w:p>
      <w:r>
        <w:t>「你看清楚自己的阴户是多么淫浪的湿润吧」老林得手指在阴核上用力捏一下。</w:t>
      </w:r>
    </w:p>
    <w:p>
      <w:r>
        <w:t>「啊！」</w:t>
      </w:r>
    </w:p>
    <w:p>
      <w:r>
        <w:t>肉核裂开般的痛楚，使张薇拚命的扭动屁股。</w:t>
      </w:r>
    </w:p>
    <w:p>
      <w:r>
        <w:t>张薇看到自己的阴户里湿淋淋的肉壁像动物般的蠕动……就是用这里吞进男人的阴茎……啊……我</w:t>
      </w:r>
    </w:p>
    <w:p>
      <w:r>
        <w:t>的肉体是多么的淫荡……看到镜中淫荡的情景，张薇感到自己的脸火热，握肉棒的手掌心也汗湿。</w:t>
      </w:r>
    </w:p>
    <w:p>
      <w:r>
        <w:t>「啊……不能做……这种事……」张薇希望藉这样的话减少背叛丈夫产生的内疚。</w:t>
      </w:r>
    </w:p>
    <w:p>
      <w:r>
        <w:t>「不要的话就停止吧。」老林把火热的呼吸喷射在张薇的脸孔，同时用手指挖弄湿淋淋的肉洞。</w:t>
      </w:r>
    </w:p>
    <w:p>
      <w:r>
        <w:t>「啊……不要……」</w:t>
      </w:r>
    </w:p>
    <w:p>
      <w:r>
        <w:t>「你说不要，到底是不要什么呢？」</w:t>
      </w:r>
    </w:p>
    <w:p>
      <w:r>
        <w:t>「不要弄……我有心爱的丈夫，我们……我们才结婚四个月呀。」张薇像梦一般的诉说，阴户如溶</w:t>
      </w:r>
    </w:p>
    <w:p>
      <w:r>
        <w:t>化般的灼热。</w:t>
      </w:r>
    </w:p>
    <w:p>
      <w:r>
        <w:t>「你有丈夫，可是这也是为了你的丈夫，现在又是在宾馆里。」</w:t>
      </w:r>
    </w:p>
    <w:p>
      <w:r>
        <w:t>「我回去，局长……让我回房间去吧……我感谢您，已经让您……那……那个了，要不再给您钱？」</w:t>
      </w:r>
    </w:p>
    <w:p>
      <w:r>
        <w:t>张薇虽然如是说，但肉缝却夹紧老林的手指不肯放开。</w:t>
      </w:r>
    </w:p>
    <w:p>
      <w:r>
        <w:t>「你大概想性交了吧，是不是忍耐不住了？」</w:t>
      </w:r>
    </w:p>
    <w:p>
      <w:r>
        <w:t>「不……啊啊…让我回去……不可以……不可以呀。」</w:t>
      </w:r>
    </w:p>
    <w:p>
      <w:r>
        <w:t>握在张薇手里的阴茎更加坚硬，静脉脉动的感觉使张薇的手无法离开……老林用二根手指在肉洞里</w:t>
      </w:r>
    </w:p>
    <w:p>
      <w:r>
        <w:t>抽插。</w:t>
      </w:r>
    </w:p>
    <w:p>
      <w:r>
        <w:t>「啊……不要这样弄啦……」张薇的声音充满性感，甜美的涟漪，从下体扩散到全身。张薇已经站</w:t>
      </w:r>
    </w:p>
    <w:p>
      <w:r>
        <w:t>不稳。双脚跪地，手也着地。她的丰满的屁股落在脚后跟，还不停的扭动。</w:t>
      </w:r>
    </w:p>
    <w:p>
      <w:r>
        <w:t>老林蹲下身，抱住丰满的屁股，拉开很深的肉沟，从张薇的背后将龟头对正肉洞口。</w:t>
      </w:r>
    </w:p>
    <w:p>
      <w:r>
        <w:t>「啊……不行呀……」</w:t>
      </w:r>
    </w:p>
    <w:p>
      <w:r>
        <w:t>随着一声无比淫浪的声音，老林阴茎进入张薇的下体里，受到丈夫以外的男人的阴茎插入，罪恶感</w:t>
      </w:r>
    </w:p>
    <w:p>
      <w:r>
        <w:t>使张薇的身体异常敏感，张薇慢满觉得下体在燃烧，「啊…」忍不住从发出光泽的红唇，露出甜美的声</w:t>
      </w:r>
    </w:p>
    <w:p>
      <w:r>
        <w:t>音。</w:t>
      </w:r>
    </w:p>
    <w:p>
      <w:r>
        <w:t>「啊……亲爱的……原谅我吧……这也是为了你呀……」老林的粗大肉棒从后面插入，使张薇几乎</w:t>
      </w:r>
    </w:p>
    <w:p>
      <w:r>
        <w:t>无法呼吸，全身的血液直奔脑顶。</w:t>
      </w:r>
    </w:p>
    <w:p>
      <w:r>
        <w:t>老林开始抽插，龟冠和敏感的淫肉摩擦。</w:t>
      </w:r>
    </w:p>
    <w:p>
      <w:r>
        <w:t>「喔……」</w:t>
      </w:r>
    </w:p>
    <w:p>
      <w:r>
        <w:t>张薇弯曲背后，指尖陷入地毯里。</w:t>
      </w:r>
    </w:p>
    <w:p>
      <w:r>
        <w:t>「小薇薇，你真不得了，只是插一下就发出淫浪声，有夫之妇的女人就是不同」肉洞里夹紧着肉棒</w:t>
      </w:r>
    </w:p>
    <w:p>
      <w:r>
        <w:t>的感觉，使老林感动万分。</w:t>
      </w:r>
    </w:p>
    <w:p>
      <w:r>
        <w:t>「啊……不要动……鸡鸡……不要动……」头发随之飞舞。张薇没有想到丈夫以外的男人的阴茎插</w:t>
      </w:r>
    </w:p>
    <w:p>
      <w:r>
        <w:t>进来，会引起如此强烈的快感。</w:t>
      </w:r>
    </w:p>
    <w:p>
      <w:r>
        <w:t>每一次插到深处下体便像火山爆发一种的流出岩浆，阴茎坚硬的感觉实在受不了。充满药力的男人</w:t>
      </w:r>
    </w:p>
    <w:p>
      <w:r>
        <w:t>的精力的动作，使成熟女人的肉体完全瘫痪。</w:t>
      </w:r>
    </w:p>
    <w:p>
      <w:r>
        <w:t>「你哭吧……你疯狂吧！」老林拚命忍耐肉洞夹紧的美感，使出全力攻击美丽的有夫之妇。这样从</w:t>
      </w:r>
    </w:p>
    <w:p>
      <w:r>
        <w:t>背后插入，必须使张薇疯狂，不然就无法让她成为性的奴隶。如此的机会只有一次。</w:t>
      </w:r>
    </w:p>
    <w:p>
      <w:r>
        <w:t>「不行啊……已经不行了……我快要昏倒了……」张薇忍不住扭动屁股，似乎要摆脱坚硬的肉棒。</w:t>
      </w:r>
    </w:p>
    <w:p>
      <w:r>
        <w:t>这样反而引起刺激，全身冒出汗汁。</w:t>
      </w:r>
    </w:p>
    <w:p>
      <w:r>
        <w:t>从狗趴姿势显出的充满性感身体发出强烈的体臭。那是比世界上任何香水更有魔性的使跨下骚痒的</w:t>
      </w:r>
    </w:p>
    <w:p>
      <w:r>
        <w:t>味道。</w:t>
      </w:r>
    </w:p>
    <w:p>
      <w:r>
        <w:t>老林握着张薇胸前一对因身体被干得前后摇摆不停而晃荡着的乳房，时松时紧地搓揉着，还用指头</w:t>
      </w:r>
    </w:p>
    <w:p>
      <w:r>
        <w:t>磨擦着两粒挺胀得硬硬的小乳头。</w:t>
      </w:r>
    </w:p>
    <w:p>
      <w:r>
        <w:t>「啊……啊……受不了……我快要了……我该怎么办……啊……我快要了……」张薇发出断断续续</w:t>
      </w:r>
    </w:p>
    <w:p>
      <w:r>
        <w:t>的哭求，浑圆的屁股高高翘起，她已经无力配合男人肉棒的抽插了，剩下的完全是本能的反应。</w:t>
      </w:r>
    </w:p>
    <w:p>
      <w:r>
        <w:t>老林根本没有听到张薇的哀求，他又把少妇按到地毯上，如愿以尝地趴在俏丽少妇的身上，猛烈的</w:t>
      </w:r>
    </w:p>
    <w:p>
      <w:r>
        <w:t>抽插……「哇小薇薇，你连深处也在颤动了。」</w:t>
      </w:r>
    </w:p>
    <w:p>
      <w:r>
        <w:t>老林把他的男根，向张薇那柔软的深处强力地刺进去。药力下老林的肉棍。足足比张薇丈夫大一倍，</w:t>
      </w:r>
    </w:p>
    <w:p>
      <w:r>
        <w:t>像棍棒一般坚硬的肉根，急速地抽送着，用龟头压挤阴道的肉壁，用耻骨碰撞肿胀的阴核，使张薇的娇</w:t>
      </w:r>
    </w:p>
    <w:p>
      <w:r>
        <w:t>躯不由得为他轻颤起来，张薇虚脱得翻着白眼了，他仍不停地干着，那动作有规律得好像机器一样。</w:t>
      </w:r>
    </w:p>
    <w:p>
      <w:r>
        <w:t>房间里湿润的液体撞击出奇妙的声音。</w:t>
      </w:r>
    </w:p>
    <w:p>
      <w:r>
        <w:t>老林的龟头的前端紧抵着子宫，乳房间吸吮的快感，似电流般的游走，使张薇的双眉轻皱、目光迷</w:t>
      </w:r>
    </w:p>
    <w:p>
      <w:r>
        <w:t>离，发烫的脸庞不断地左右摇摆。</w:t>
      </w:r>
    </w:p>
    <w:p>
      <w:r>
        <w:t>老林的臀部肌肉剧烈地抽搐，这时的肉棒，开始在秘肉的包围中微抽搐着。张薇也全身颤抖着，肉</w:t>
      </w:r>
    </w:p>
    <w:p>
      <w:r>
        <w:t>穴里的黏膜包裹着肉棒，用力向里吸引。她的手指深深陷入男人的背肌，湿透紧紧缠着他的身体，脚趾</w:t>
      </w:r>
    </w:p>
    <w:p>
      <w:r>
        <w:t>紧张地收缩在一起。</w:t>
      </w:r>
    </w:p>
    <w:p>
      <w:r>
        <w:t>老林发出巨大吼声，开始猛烈喷射，张薇的子宫口感受到有精液喷射时，立刻达到高潮的顶点，连</w:t>
      </w:r>
    </w:p>
    <w:p>
      <w:r>
        <w:t>呼吸的力量都没了。</w:t>
      </w:r>
    </w:p>
    <w:p>
      <w:r>
        <w:t xml:space="preserve">俩人完毕后，活像软泥般倒下，当肉体分开时，张薇的阴道口洋溢出老林的精液……【全文完】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