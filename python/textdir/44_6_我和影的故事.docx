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我和影的故事</w:t>
      </w:r>
    </w:p>
    <w:p>
      <w:r>
        <w:t>第一次认识影是在２００８年的２月，那时候我正在影的那个城市出差，大约要２个月的时间。晚</w:t>
      </w:r>
    </w:p>
    <w:p>
      <w:r>
        <w:t>上闲来无聊之际上上ＱＱ和聊天室打发自己的时间，浪费自己的本钱。那天我心情不好一个人在酒店和</w:t>
      </w:r>
    </w:p>
    <w:p>
      <w:r>
        <w:t>了点酒然后回房间睡觉，不知道是酒精的问题还是生理的需求总是辗转反侧难以入睡。冲完凉打开电脑</w:t>
      </w:r>
    </w:p>
    <w:p>
      <w:r>
        <w:t>登陆ＱＱ，看见上面没有什么人，正当准备合上电脑的时候嘟嘟的声音传过来，一看有人加我。</w:t>
      </w:r>
    </w:p>
    <w:p>
      <w:r>
        <w:t>打开消息一看资料是一个３６岁的女人，资料上写着姓名「影」，职业大学教授，毕业于美国一所</w:t>
      </w:r>
    </w:p>
    <w:p>
      <w:r>
        <w:t>学校，想找个北京男士聊聊。看着影的资料感觉这个人很是的真实，就点击了同意的按钮，过了一会影</w:t>
      </w:r>
    </w:p>
    <w:p>
      <w:r>
        <w:t>发来消息，第一句就是：你是北京的吗？</w:t>
      </w:r>
    </w:p>
    <w:p>
      <w:r>
        <w:t>我做了肯定的回答。在一问一答间我知道影是这个城市一所大学的音乐教授，性格比较开朗，可是</w:t>
      </w:r>
    </w:p>
    <w:p>
      <w:r>
        <w:t>感到内心有很大的压力。不知不觉中两个小时过去了，我被影的机敏和学士所吸引，影被我的幽默和成</w:t>
      </w:r>
    </w:p>
    <w:p>
      <w:r>
        <w:t>熟所折服，真是有种相见恨晚的感觉。</w:t>
      </w:r>
    </w:p>
    <w:p>
      <w:r>
        <w:t>因为第二天上午还有会议我和影惜别之后下线睡觉。</w:t>
      </w:r>
    </w:p>
    <w:p>
      <w:r>
        <w:t>第二天开完会议已经是中午时分，饥肠辘辘的我到酒店外面找了一个小饭馆吃饭，填饱肚子回酒店</w:t>
      </w:r>
    </w:p>
    <w:p>
      <w:r>
        <w:t>上网。登陆ＱＱ影的头像一个劲的闪烁，打开是影的留言，句句表达着深深的眷恋。看时间是早上的留</w:t>
      </w:r>
    </w:p>
    <w:p>
      <w:r>
        <w:t>言，我就给他回复了消息，留下了我的电话号码就扣上了电脑睡觉了。</w:t>
      </w:r>
    </w:p>
    <w:p>
      <w:r>
        <w:t>迷蒙中被电话的铃声吵醒。是影打过来的，邀请我上网聊天。在以后的两天里面都是这样在网上倾</w:t>
      </w:r>
    </w:p>
    <w:p>
      <w:r>
        <w:t>吐着心声，我以极大的关怀和鼓励得到了影的认可。知道了影现在是一个人带着孩子过，儿子现在上中</w:t>
      </w:r>
    </w:p>
    <w:p>
      <w:r>
        <w:t>学住校不经常回家。</w:t>
      </w:r>
    </w:p>
    <w:p>
      <w:r>
        <w:t>那天下午我给影电话说想去看看她，她说不方便现在，家里有客人——侄女和男朋友。我说在这个</w:t>
      </w:r>
    </w:p>
    <w:p>
      <w:r>
        <w:t>城市除了她我一个朋友也没有，又说了两句就挂了电话，半个小时后影给我电话说晚上请我到她家吃饭。</w:t>
      </w:r>
    </w:p>
    <w:p>
      <w:r>
        <w:t>晚上７点半我按照影给我的地址到了影住的小区，到楼下后给她打了电话，按照她的指引我敲开了</w:t>
      </w:r>
    </w:p>
    <w:p>
      <w:r>
        <w:t>三楼３０１的门，开门的影给我感觉比视频上还要年轻。</w:t>
      </w:r>
    </w:p>
    <w:p>
      <w:r>
        <w:t>没有什么寒暄把我让进了门，当时我感觉有点不知所措（毕竟是第一次进别人的家门）。互相问了</w:t>
      </w:r>
    </w:p>
    <w:p>
      <w:r>
        <w:t>一些我现在也不知道什么的话后，终于还是电脑拉近了距离。</w:t>
      </w:r>
    </w:p>
    <w:p>
      <w:r>
        <w:t>她说这两天她的电脑好像有点问题特别慢开机，就带我到了她的卧室里面看看电脑，我开机以后等</w:t>
      </w:r>
    </w:p>
    <w:p>
      <w:r>
        <w:t>了一会是挺慢的，开开以后我看了一下她右下角的图标有好多都是随机启动的，这占用了内存时间。于</w:t>
      </w:r>
    </w:p>
    <w:p>
      <w:r>
        <w:t>是就给她能设置的设置，不能设置的在优化，过了一会重启电脑以后就快多了。</w:t>
      </w:r>
    </w:p>
    <w:p>
      <w:r>
        <w:t>影始终坐在旁边看着。我弄好了以后影赞赏了一下我，让我教她，我又仔细的给她讲一些电脑的基</w:t>
      </w:r>
    </w:p>
    <w:p>
      <w:r>
        <w:t>本知识，还把一些步骤写在了纸上。影说没有一个人肯这么认真的去教一个什么也不懂的人。</w:t>
      </w:r>
    </w:p>
    <w:p>
      <w:r>
        <w:t>说完就说让我玩她去洗澡。我无聊的玩着电脑，听着水的声音感觉浑身的不自在。</w:t>
      </w:r>
    </w:p>
    <w:p>
      <w:r>
        <w:t>１０分钟后我听见水声没有了，我赶紧打开一个网页看着新闻。影穿了一件睡衣走过来站在后面，</w:t>
      </w:r>
    </w:p>
    <w:p>
      <w:r>
        <w:t>轻轻的抱住了我，冲完的影头发有点湿，我能感觉出她的胸部紧紧的贴在我的后背上，我心跳的很快，</w:t>
      </w:r>
    </w:p>
    <w:p>
      <w:r>
        <w:t>可是我并没有怎么样，因为我也不知道该如何。影抱着我亲吻我的脸，我能感觉出影的需要。我说我去</w:t>
      </w:r>
    </w:p>
    <w:p>
      <w:r>
        <w:t>冲一下，你先在这里坐会。我应该是躲进了冲凉房的，那是的心情很是复杂。</w:t>
      </w:r>
    </w:p>
    <w:p>
      <w:r>
        <w:t>在冲凉房里面我听见影的声音告诉我用那条毛巾，什么东西在那里，经过心理的斗争和水的洗礼我</w:t>
      </w:r>
    </w:p>
    <w:p>
      <w:r>
        <w:t>头脑逐渐的清醒了过来，洗好擦干身上的水珠，走出来穿好衣服。出来影准备了睡衣我没有穿，说已经</w:t>
      </w:r>
    </w:p>
    <w:p>
      <w:r>
        <w:t>穿好了不想换了。影上来抱住我，我俩相拥倒在了床上。</w:t>
      </w:r>
    </w:p>
    <w:p>
      <w:r>
        <w:t>一个长长的亲吻以后，影帮我脱下了衣服，我帮他脱去了睡衣。影的内衣不是很花哨的那种，也不</w:t>
      </w:r>
    </w:p>
    <w:p>
      <w:r>
        <w:t>是很性感，可以看出影在生活上很俭朴，就像她的床简单而干净。轻轻退去影的内衣感觉影身上有股熟</w:t>
      </w:r>
    </w:p>
    <w:p>
      <w:r>
        <w:t>女的气质，成熟毫不作作，一切让你感觉都是顺理成章的。影身上很白，皮肤不是很紧但是也没有什么</w:t>
      </w:r>
    </w:p>
    <w:p>
      <w:r>
        <w:t>赘肉。</w:t>
      </w:r>
    </w:p>
    <w:p>
      <w:r>
        <w:t>两个乳房虽然是哺乳过孩子可以没有下垂，两颗奶头像葡萄粒，看着比较大，颜色要暗淡一些。轻</w:t>
      </w:r>
    </w:p>
    <w:p>
      <w:r>
        <w:t>抚影的乳房，影微微的闭上双眼。当我的手掌经过小腹整个覆盖在影的小丘上的时候感觉影微微一颤。</w:t>
      </w:r>
    </w:p>
    <w:p>
      <w:r>
        <w:t>影的阴毛不是很多，但分布的很均匀。</w:t>
      </w:r>
    </w:p>
    <w:p>
      <w:r>
        <w:t>此时影的阴唇有些胀开了，有些液体从阴道里面流了出来。我开始和影边接吻边抚摸，过了一会影</w:t>
      </w:r>
    </w:p>
    <w:p>
      <w:r>
        <w:t>开始引导我的ＪＪ进入她的身体。就当到洞口的时候我俩都停了下来，互相对视笑了，影说等会我拿套，</w:t>
      </w:r>
    </w:p>
    <w:p>
      <w:r>
        <w:t>我点了点头。影从柜子里面拿出来给我带上，我开始了驰骋。</w:t>
      </w:r>
    </w:p>
    <w:p>
      <w:r>
        <w:t>影叫床的声音很大，幸亏有电脑的音乐开着要不肯定邻居都能听见。过了一会影问我是不是累了，</w:t>
      </w:r>
    </w:p>
    <w:p>
      <w:r>
        <w:t>我说没事，看着我满头大汗，影让我躺下。她坐在我的身上上下套弄着。看着影的乳房在我眼前不停的</w:t>
      </w:r>
    </w:p>
    <w:p>
      <w:r>
        <w:t>跳动我的心更加的不能控制，影的叫声也越来越大。</w:t>
      </w:r>
    </w:p>
    <w:p>
      <w:r>
        <w:t>我翻身把影压在了身下，一浅一深的的抽插着和影轻声细语讲着情话。看见影的淫液从阴道里面流</w:t>
      </w:r>
    </w:p>
    <w:p>
      <w:r>
        <w:t>出了很多床单湿了一大片我感觉也差不多了，开始用劲的抽查。影的脸上红润了很多，叫声时起时伏，</w:t>
      </w:r>
    </w:p>
    <w:p>
      <w:r>
        <w:t>但是影的臀部很配合的应和着我的动作，我刚想停止影喘息着说别停。</w:t>
      </w:r>
    </w:p>
    <w:p>
      <w:r>
        <w:t>我受到这样的鼓舞又用力抽查起来，随着抽查的速度的加快，影叫声越来越大，在我突然深入并停</w:t>
      </w:r>
    </w:p>
    <w:p>
      <w:r>
        <w:t>在她深处的时候，影的声音也嘎然而止，我俩在床上拥着好半天都不想分开，稍是擦洗以后我靠在床上</w:t>
      </w:r>
    </w:p>
    <w:p>
      <w:r>
        <w:t>影把头埋在了我的胸前。</w:t>
      </w:r>
    </w:p>
    <w:p>
      <w:r>
        <w:t>我俩现在的聊天已经没有了丝毫的陌生，从性聊到生活，从生活聊到工作，从工作又聊到性。我也</w:t>
      </w:r>
    </w:p>
    <w:p>
      <w:r>
        <w:t>知道了影的压力所在。原来影结婚以后去的美国读书，回国以后在这个城市的大学教书，婚后的生活还</w:t>
      </w:r>
    </w:p>
    <w:p>
      <w:r>
        <w:t>可以。</w:t>
      </w:r>
    </w:p>
    <w:p>
      <w:r>
        <w:t>可是随着丈夫的病逝影也背负着给丈夫看病花去所有积蓄以后的１０几万的</w:t>
      </w:r>
    </w:p>
    <w:p>
      <w:r>
        <w:t>债务（丈夫得的什么尿毒症）独自带着儿子过日子，现在基本上债务没有了。</w:t>
      </w:r>
    </w:p>
    <w:p>
      <w:r>
        <w:t>我被影的经历所感动，抱着她不能睡去，聊了很久。当影发现我又有反应的时候笑的很开心，我俩</w:t>
      </w:r>
    </w:p>
    <w:p>
      <w:r>
        <w:t>又开始了快乐，这次影更加的放肆和高兴，好像要一下释放几年来心理所有的压力和寂寞。</w:t>
      </w:r>
    </w:p>
    <w:p>
      <w:r>
        <w:t>我因为刚才已经泄过一次也坚持的更加的长久，影到高潮的时候说着各样的名词，有时连我也不知</w:t>
      </w:r>
    </w:p>
    <w:p>
      <w:r>
        <w:t>道她说的什么，在经过高潮以后我俩相拥睡去。</w:t>
      </w:r>
    </w:p>
    <w:p>
      <w:r>
        <w:t>初秋的天气，气温已不似盛夏那般闷热，等我醒来时身旁已经没有了依偎的影，看看床头的手表已</w:t>
      </w:r>
    </w:p>
    <w:p>
      <w:r>
        <w:t>经是接近中午，因为今天没有会议，再加上窗外正下著大雨，所以我也没有着急起床，斜倚在床头大量</w:t>
      </w:r>
    </w:p>
    <w:p>
      <w:r>
        <w:t>着影的房间，屋内的摆设很简单，但是很干净，一张写字台、一架钢琴、一台电脑仅此而已。</w:t>
      </w:r>
    </w:p>
    <w:p>
      <w:r>
        <w:t>看见这些想起了影的生活，感觉有些可惜、有些哀怜。正当我瞎想的时候一股股香气儿扑来，让我</w:t>
      </w:r>
    </w:p>
    <w:p>
      <w:r>
        <w:t>狠狠的吸了两口。影随着香气飘了进来，「懒猪太阳晒屁股了，还不起？」</w:t>
      </w:r>
    </w:p>
    <w:p>
      <w:r>
        <w:t>影的话打断了我的思路，这时听见这话感觉很是亲切，就像一个大姐姐在叫自己的弟弟吃饭一样，</w:t>
      </w:r>
    </w:p>
    <w:p>
      <w:r>
        <w:t>那么自然那么随和。我笑了一下「马上就起了」，然后伸了一个懒腰，穿上短裤下床，感觉一股凉爽的</w:t>
      </w:r>
    </w:p>
    <w:p>
      <w:r>
        <w:t>微风袭来让我打了一个寒颤，此时我清醒了许多，才想起毕竟是秋天了。</w:t>
      </w:r>
    </w:p>
    <w:p>
      <w:r>
        <w:t>手指夹着刚点的香烟，站在窗前眼望著窗外，看那雨点由天空落下，看着路上匆匆的行人和时而鸣</w:t>
      </w:r>
    </w:p>
    <w:p>
      <w:r>
        <w:t>笛的公交车怔怔的出神。「开饭了小弟」，影的声音真的很好听，或许是经常练声的原故吧。我轻轻的</w:t>
      </w:r>
    </w:p>
    <w:p>
      <w:r>
        <w:t>应着，走去洗手间。</w:t>
      </w:r>
    </w:p>
    <w:p>
      <w:r>
        <w:t>等我收拾完毕穿好衣服出来的时候餐桌上已经布满了各式各样的菜肴，这就是香气的发源地了。由</w:t>
      </w:r>
    </w:p>
    <w:p>
      <w:r>
        <w:t>于昨天晚上的激战我也是累了，现在看见这么多的好菜自是不客气起来，狼吞虎咽了一番，看的影一直</w:t>
      </w:r>
    </w:p>
    <w:p>
      <w:r>
        <w:t>在笑，我一个劲的夸她做的好吃，她说我嘴甜，我知道此时影的心里比我的嘴还甜。我能做的除了甜言</w:t>
      </w:r>
    </w:p>
    <w:p>
      <w:r>
        <w:t>蜜语还有疯狂做爱还能帮上什么呢？哎！</w:t>
      </w:r>
    </w:p>
    <w:p>
      <w:r>
        <w:t>我和影一起收拾完饭桌，回到客厅我靠在沙发上点了烟我发现今天特别想抽烟。影走过来坐在我的</w:t>
      </w:r>
    </w:p>
    <w:p>
      <w:r>
        <w:t>身边说「吸烟有害健康。还是少抽一点。」听影说出健康的时候我才知道影内心对于病魔的恐惧，因为</w:t>
      </w:r>
    </w:p>
    <w:p>
      <w:r>
        <w:t>病把一个幸福的家庭弄的支离破碎，让一个年轻的女子失去的丈夫，让一个呀呀学语的孩子失去了父亲，</w:t>
      </w:r>
    </w:p>
    <w:p>
      <w:r>
        <w:t>让一个富裕的家庭被上了沉重的债务，让一个生理健康的女人从此忍受着没有性爱的痛苦。</w:t>
      </w:r>
    </w:p>
    <w:p>
      <w:r>
        <w:t>或许有女人会说：我没有性没有问题啊！其实那都是一些欺骗孩子的话语，那个女人不思春？不光</w:t>
      </w:r>
    </w:p>
    <w:p>
      <w:r>
        <w:t>我不信，我相信大家都不会相信的吧？我恰灭了烟，轻轻拦影入怀，我想给她一个结实的肩膀，给她一</w:t>
      </w:r>
    </w:p>
    <w:p>
      <w:r>
        <w:t>个温暖的胸膛，最起码在现在我可以给她一份安全、一份快乐、一份幸福，不知道我是不是卑鄙。</w:t>
      </w:r>
    </w:p>
    <w:p>
      <w:r>
        <w:t>和影聊天要比在网络上聊天感觉好的多，还是这样的感觉舒服。影给我讲着她的故事，我默默的看</w:t>
      </w:r>
    </w:p>
    <w:p>
      <w:r>
        <w:t>着影的眼睛，不不停的给着回应（请大家记住一定要学会倾听）。</w:t>
      </w:r>
    </w:p>
    <w:p>
      <w:r>
        <w:t>影问我喜欢音乐吗？我说喜欢。我说我小时候就喜欢乐器，喜欢唱歌，可是到了现在也没有学会一</w:t>
      </w:r>
    </w:p>
    <w:p>
      <w:r>
        <w:t>样乐器，歌还是喜欢唱的。影兴奋的说那咱们那天去ＫＴＶ唱歌啊，我说好啊，她说可以带上你的朋友，</w:t>
      </w:r>
    </w:p>
    <w:p>
      <w:r>
        <w:t>我低下了头说我没有朋友在这个城市，她说没事就咱俩吧，要是闲我闷就叫上我的学生，可是美女哦！</w:t>
      </w:r>
    </w:p>
    <w:p>
      <w:r>
        <w:t>哈哈！</w:t>
      </w:r>
    </w:p>
    <w:p>
      <w:r>
        <w:t>一想起是学音乐的美女，我能不心动吗？可是我还是说不好吧！影说：「那就咱俩吧，到时候可别</w:t>
      </w:r>
    </w:p>
    <w:p>
      <w:r>
        <w:t>嫌弃我老婆子」！我给了她一个吻深深的深入她的嘴里让她不能再说出话来。稍微喘了口气，影对我说</w:t>
      </w:r>
    </w:p>
    <w:p>
      <w:r>
        <w:t>：「我给你弹一段钢琴吧，想听吗？」</w:t>
      </w:r>
    </w:p>
    <w:p>
      <w:r>
        <w:t>我毫不犹豫的答应了。慢慢的抱起影走到卧室里面轻轻的放到钢琴边的椅子上。</w:t>
      </w:r>
    </w:p>
    <w:p>
      <w:r>
        <w:t>站在边上看着影打开盖子，弄好琴。对我说：「亲爱的，你还是搬个凳子坐下来吧！」我应声出去</w:t>
      </w:r>
    </w:p>
    <w:p>
      <w:r>
        <w:t>搬凳子，屋内已经响起了美妙的钢琴声。</w:t>
      </w:r>
    </w:p>
    <w:p>
      <w:r>
        <w:t>我心想影真是一个才女，年轻的时候肯定很多男孩子追求的。现在虽然年龄稍微大了点，可是显着</w:t>
      </w:r>
    </w:p>
    <w:p>
      <w:r>
        <w:t>有种超凡脱俗的气质，感觉看上去很美，很成熟。来这个城市这么长时间还是很少看见这样的女人。</w:t>
      </w:r>
    </w:p>
    <w:p>
      <w:r>
        <w:t>搬凳子进屋坐在影的边上看她陶醉在自己的音乐里。边谈影边说曲子的名字叫「秋日私语」，她说</w:t>
      </w:r>
    </w:p>
    <w:p>
      <w:r>
        <w:t>她喜欢秋天，每当她心情高兴的时候就会谈这首曲子，可以听出秋天的声音，听出虫子的鸣响，河流的</w:t>
      </w:r>
    </w:p>
    <w:p>
      <w:r>
        <w:t>流动，落叶的漂浮。</w:t>
      </w:r>
    </w:p>
    <w:p>
      <w:r>
        <w:t>可我真的什么也听不出来，听见的只是感觉音乐很轻很美。看着弹琴的影我的心又不安分起来，慢</w:t>
      </w:r>
    </w:p>
    <w:p>
      <w:r>
        <w:t>慢的移动过去。坐在影的后面轻轻的抱住她。她还在继续弹着并不理会我的行为，我知道她也是需要我</w:t>
      </w:r>
    </w:p>
    <w:p>
      <w:r>
        <w:t>的。我也觉得她柔软如棉的身体贴上了我的胸膛。我的手指隔着秋衣慢慢的撩拨着她的乳头，时而在她</w:t>
      </w:r>
    </w:p>
    <w:p>
      <w:r>
        <w:t>乳房的周围打着圈，揉捏并用，时重时轻。</w:t>
      </w:r>
    </w:p>
    <w:p>
      <w:r>
        <w:t>音乐还在响着，可是我能感觉出影乳头开始变的硬了起来。我松开手，影也轻轻的长出了一口气。</w:t>
      </w:r>
    </w:p>
    <w:p>
      <w:r>
        <w:t>我隔着秋衣解开了影后面的内衣的扣，然后又伸到前面继续抚摸影的乳房，虽然补过乳可还是那么有弹</w:t>
      </w:r>
    </w:p>
    <w:p>
      <w:r>
        <w:t>性，满手不能握住。一只手开始沿着她的小腹滑下她的秘密之出，由于是穿着松紧的秋裤可以很方便的</w:t>
      </w:r>
    </w:p>
    <w:p>
      <w:r>
        <w:t>伸进她的里面。</w:t>
      </w:r>
    </w:p>
    <w:p>
      <w:r>
        <w:t>一只手拨弄着乳头，一只手隔着薄薄的内裤触动着影的私处。影开始喘息，我探头到她的肩膀，在</w:t>
      </w:r>
    </w:p>
    <w:p>
      <w:r>
        <w:t>耳边轻轻的告诉她：你可以想想咱俩是在秋天的草地上爱抚，草地上有些变黄的叶子，虽然沙沙的响但</w:t>
      </w:r>
    </w:p>
    <w:p>
      <w:r>
        <w:t>是没有阻碍咱们的进程。</w:t>
      </w:r>
    </w:p>
    <w:p>
      <w:r>
        <w:t>我的嘴唇在她的耳边摩擦，我的两只手指不停的抚摸着影的乳头和私处，能感觉出影的下体的变化，</w:t>
      </w:r>
    </w:p>
    <w:p>
      <w:r>
        <w:t>阴唇开始变厚，内裤有些潮湿。虽然她现在还在弹着琴，可是已经没有了刚才的音准。虽然也美但是已</w:t>
      </w:r>
    </w:p>
    <w:p>
      <w:r>
        <w:t>经没有了应有的节奏。我俩尽情享受着抚摸的快乐，还满足了我变态的心理。</w:t>
      </w:r>
    </w:p>
    <w:p>
      <w:r>
        <w:t>原来爱可以这么做，爱还可以这么美。</w:t>
      </w:r>
    </w:p>
    <w:p>
      <w:r>
        <w:t>接著是一片沈寂，影把头歪了过来，同时也扭转了身子，我俩互相拥抱著，我觉得她体热如火，影</w:t>
      </w:r>
    </w:p>
    <w:p>
      <w:r>
        <w:t>主动的送上了香吻，嘴唇软软柔柔的，让我不想离开。</w:t>
      </w:r>
    </w:p>
    <w:p>
      <w:r>
        <w:t>我用手滑到腰间掀起了秋衣慢慢的给她褪到了颈不，影松开手使衣服绕过头褪了下午，我看见两个</w:t>
      </w:r>
    </w:p>
    <w:p>
      <w:r>
        <w:t>丰满的乳房一晃一晃的，我赶紧用手握住，影微笑着说：「你好讨厌！」我说？」你不喜欢啊？」「喜</w:t>
      </w:r>
    </w:p>
    <w:p>
      <w:r>
        <w:t>欢、喜欢」影赶紧说道，那种微笑的表情让我倾倒。</w:t>
      </w:r>
    </w:p>
    <w:p>
      <w:r>
        <w:t>拥抱接吻，手开始拉起影的身体，让她站立，影知道是要脱秋裤的时候了，很配合的站起来，让我</w:t>
      </w:r>
    </w:p>
    <w:p>
      <w:r>
        <w:t>慢慢的把秋裤褪了下去，影今天穿的是比较性感的内衣，粉色带有花丝蕾边，呈半透明状，黑黑稀疏的</w:t>
      </w:r>
    </w:p>
    <w:p>
      <w:r>
        <w:t>阴毛若隐若现，看的我两眼冒火。</w:t>
      </w:r>
    </w:p>
    <w:p>
      <w:r>
        <w:t>我边吻着影边隔着内衣抚摸影的阴唇，时不时的碰到影的阴蒂，影就不由自主的浑身颤抖，影的一</w:t>
      </w:r>
    </w:p>
    <w:p>
      <w:r>
        <w:t>只手开始隔着我的裤子抚摸我已经膨胀的阴茎，边抚摸边笑，我问她为什么，她说：「没有什么，就是</w:t>
      </w:r>
    </w:p>
    <w:p>
      <w:r>
        <w:t>好喜欢」。</w:t>
      </w:r>
    </w:p>
    <w:p>
      <w:r>
        <w:t>当我只剩下内裤的时候影已经一丝不挂的站立在我的跟前。影的一只小手伸进我的内裤抚摸着ＪＪ，</w:t>
      </w:r>
    </w:p>
    <w:p>
      <w:r>
        <w:t>说好大（其实我的不大，１５厘米）。我知道这就是熟女的魅力的体现了，知道男人喜欢什么，知道男</w:t>
      </w:r>
    </w:p>
    <w:p>
      <w:r>
        <w:t>人需要什么。我示意让影随我到钢琴边上去，我抱着影走到钢琴边的凳子上，我先坐下让影坐在我的腿</w:t>
      </w:r>
    </w:p>
    <w:p>
      <w:r>
        <w:t>上。</w:t>
      </w:r>
    </w:p>
    <w:p>
      <w:r>
        <w:t>虽然没有插进去可是已经进行了亲密接触，我的ＪＪ磨蹭着影的阴唇和阴道口就是不进去，一只手</w:t>
      </w:r>
    </w:p>
    <w:p>
      <w:r>
        <w:t>在阴蒂的周围打转，而另一只捏压着影的乳房。我让影接着谈她的钢琴，琴声再一次回荡在这个不足２</w:t>
      </w:r>
    </w:p>
    <w:p>
      <w:r>
        <w:t>５平米的卧室里，可此时我听见的虽依然清脆但绝对淫荡。</w:t>
      </w:r>
    </w:p>
    <w:p>
      <w:r>
        <w:t>爱抚了一会感觉影的阴道越来越多的淫液流了出来，轻轻抬起影的屁股让她一下坐了进去，影浑身</w:t>
      </w:r>
    </w:p>
    <w:p>
      <w:r>
        <w:t>一颤，ＪＪ全根进入。随着影身体上下的起伏，音乐也早已不成了格调。</w:t>
      </w:r>
    </w:p>
    <w:p>
      <w:r>
        <w:t>我使劲一顶，深深的进入影的身体，钢琴猛的一声巨响，影的双手使劲的按在了琴键上。我让影站</w:t>
      </w:r>
    </w:p>
    <w:p>
      <w:r>
        <w:t>起来，双手抚着钢琴屁股翘起，我在后面欣赏这圆圆的屁股，将ＪＪ插入了影的ＹＤ，影虽然生过孩子，</w:t>
      </w:r>
    </w:p>
    <w:p>
      <w:r>
        <w:t>可是并不是很空旷，或许和长时间没有性爱有关系吧。我看着ＪＪ一深一浅的插入，听着钢琴不成音调</w:t>
      </w:r>
    </w:p>
    <w:p>
      <w:r>
        <w:t>的声音，感觉心理得到了极大的满足（变态我）。我越想越高兴，一下比一下插的深和用劲。</w:t>
      </w:r>
    </w:p>
    <w:p>
      <w:r>
        <w:t>影此时紧闭着双眼，嘴里不听的哼着，我也听不懂的话语，可能是英语可能是家乡话，更可能是两</w:t>
      </w:r>
    </w:p>
    <w:p>
      <w:r>
        <w:t>者的结合。我看着影爽的样子真是兴奋无比，我故意逗着影说话，让影说一些她平时不说的言语，并且</w:t>
      </w:r>
    </w:p>
    <w:p>
      <w:r>
        <w:t>是不是的停止抽查，每当我停止的时候影就会求我快点插，她说她需要，她说她快到了，别让我停，其</w:t>
      </w:r>
    </w:p>
    <w:p>
      <w:r>
        <w:t>实我知道，我也快要到极点了。之所以有时候停止是让自己有个喘息的机会。</w:t>
      </w:r>
    </w:p>
    <w:p>
      <w:r>
        <w:t>在影的央求下我使劲的干着影，房间里面充斥着做爱的味道和肉体碰击的声音，影流出来的淫液我</w:t>
      </w:r>
    </w:p>
    <w:p>
      <w:r>
        <w:t>也不知道怎么那么多，弄的我腿上全是，液体在肉和肉之间摩擦撞击发出若有的声音，让每个人听见都</w:t>
      </w:r>
    </w:p>
    <w:p>
      <w:r>
        <w:t>可以联想偏偏。</w:t>
      </w:r>
    </w:p>
    <w:p>
      <w:r>
        <w:t>在紧要的关头我感觉影的下体好像有了变化，比刚才的时候紧了些，并且影的双腿开始颤抖，不知</w:t>
      </w:r>
    </w:p>
    <w:p>
      <w:r>
        <w:t>道是到了高潮还是站的时间太长久的原故。影忘情的说：「好老公你真的要干死我了，我的亲老公，我</w:t>
      </w:r>
    </w:p>
    <w:p>
      <w:r>
        <w:t>的好老公……快停停……妹妹又要被……</w:t>
      </w:r>
    </w:p>
    <w:p>
      <w:r>
        <w:t>你干死了……我真的……要丢……丢了……「</w:t>
      </w:r>
    </w:p>
    <w:p>
      <w:r>
        <w:t>影的没一句话都撞击着我本就崩的很紧的神经，让我不能控制。「骚Ｂ，快点使劲夹紧我，我也要</w:t>
      </w:r>
    </w:p>
    <w:p>
      <w:r>
        <w:t>来了，快点夹……，我下流的说着粗口，我也不知道自己当时怎么那么一种状态，或许就是我本性肮脏</w:t>
      </w:r>
    </w:p>
    <w:p>
      <w:r>
        <w:t>的流露吧。</w:t>
      </w:r>
    </w:p>
    <w:p>
      <w:r>
        <w:t>在我俩互相发表淫荡的言语中，我紧紧的抱住了影的腰使劲的往影身体深处插了进去，一股股的Ｊ</w:t>
      </w:r>
    </w:p>
    <w:p>
      <w:r>
        <w:t>Ｙ强力的喷射进了影的子宫，感觉影很有力的夹紧我的ＪＪ好像要把ＪＪ断掉。</w:t>
      </w:r>
    </w:p>
    <w:p>
      <w:r>
        <w:t>我让影在次的坐在了我的腿上，我的ＪＪ停在ＹＤ里面不想拔出来。抱着影吻着影的舌头，手抚摸</w:t>
      </w:r>
    </w:p>
    <w:p>
      <w:r>
        <w:t>着影的乳房，过来好长的时间，才慢慢的分开。影拿来湿巾给我和她擦的很干净，我抱起影把她轻轻的</w:t>
      </w:r>
    </w:p>
    <w:p>
      <w:r>
        <w:t>放在了床上。我把手放在她阴户上，微微抚摸她的阴毛。我说「你的毛真好，性欲也强盛。」</w:t>
      </w:r>
    </w:p>
    <w:p>
      <w:r>
        <w:t>我们在床上互相拥抱着，毫无边际的聊着天。一刻也没有停止抚摸对方的身体。好像以后再也不能</w:t>
      </w:r>
    </w:p>
    <w:p>
      <w:r>
        <w:t>见面，互相都很珍惜每一秒的时间。在以后的三天里我退掉了宾馆的房间住进了影的家里，虽然白天都</w:t>
      </w:r>
    </w:p>
    <w:p>
      <w:r>
        <w:t>忙各自的事情，但是每个晚上都是笙歌夜夜。</w:t>
      </w:r>
    </w:p>
    <w:p>
      <w:r>
        <w:t>我俩一起去买菜，一起做饭，一起购物，一起做爱，像夫妻一样度过了我最后难忘的３天时间。彼</w:t>
      </w:r>
    </w:p>
    <w:p>
      <w:r>
        <w:t>此都没有提及我走的时间。</w:t>
      </w:r>
    </w:p>
    <w:p>
      <w:r>
        <w:t>我走的那天，天空又下起了小雨，站在影的阳台上看着雨点由天空落下，看着路上匆匆的行人和时</w:t>
      </w:r>
    </w:p>
    <w:p>
      <w:r>
        <w:t>而鸣笛的公交车怔怔的出神。恍惚间我不知道是那天的开始还是今天的结束，影在床上给我收拾着行李，</w:t>
      </w:r>
    </w:p>
    <w:p>
      <w:r>
        <w:t>就像一个家庭主妇给即将远行的丈夫收拾行李一样，那么认真，但却不言语。我走过去从后面抱住她，</w:t>
      </w:r>
    </w:p>
    <w:p>
      <w:r>
        <w:t>翻转过来深深的给我一吻。我再也控制不住自己的感情，我也不想控制自己的情欲。</w:t>
      </w:r>
    </w:p>
    <w:p>
      <w:r>
        <w:t>我脱去了影的衣服，把她放在了床上。一番云雨之后，影抱着我流下了眼泪。</w:t>
      </w:r>
    </w:p>
    <w:p>
      <w:r>
        <w:t>看着影伤心的样子，我的心像打倒了五味瓶不是滋味。抚摸着影的头发，好长时间房间里一点声音</w:t>
      </w:r>
    </w:p>
    <w:p>
      <w:r>
        <w:t>也没有。寂静的就像时间和空间都已经停止。最后还是影打破了僵局「快赶不上车了」。我说那我走了。</w:t>
      </w:r>
    </w:p>
    <w:p>
      <w:r>
        <w:t>「恩」，你自己回去以后注意身体，我不送你下楼了。「恩」。我起床穿上衣服，抱住一丝不挂的影什</w:t>
      </w:r>
    </w:p>
    <w:p>
      <w:r>
        <w:t>么也没有说。</w:t>
      </w:r>
    </w:p>
    <w:p>
      <w:r>
        <w:t>我不知道此时该说些什么？我知道说什么也没有用。转身拿了行李下了楼。</w:t>
      </w:r>
    </w:p>
    <w:p>
      <w:r>
        <w:t>走在街上，看着雨中的人们，感觉自己就像影生命中的一个过客，可影又何尝不是我的一个过客呢。</w:t>
      </w:r>
    </w:p>
    <w:p>
      <w:r>
        <w:t>我知道我还有很长的路要走，我知道自己还得风雨兼程。</w:t>
      </w:r>
    </w:p>
    <w:p>
      <w:r>
        <w:t>「Ｂｙｅ- Ｂｙｅ影，Ｂｙｅ- Ｂｙｅ".想到这里我收敛思绪打车去了机场。</w:t>
      </w:r>
    </w:p>
    <w:p>
      <w:r>
        <w:t>在机场我给影拨了电话，影还在床上躺着，我知道她也该好好休息了！</w:t>
      </w:r>
    </w:p>
    <w:p>
      <w:r>
        <w:t>后来我俩也保持不定期的联系，虽在通话中一点也没有提及性事问题，可是我知道只要是我去了那</w:t>
      </w:r>
    </w:p>
    <w:p>
      <w:r>
        <w:t>个城市，就会有一个温暖的温柔乡可以落脚。</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