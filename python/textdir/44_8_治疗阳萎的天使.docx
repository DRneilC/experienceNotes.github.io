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治疗阳萎的天使</w:t>
      </w:r>
    </w:p>
    <w:p>
      <w:r>
        <w:t>（1 ）</w:t>
      </w:r>
    </w:p>
    <w:p>
      <w:r>
        <w:t>「杨，杨伟……」</w:t>
      </w:r>
    </w:p>
    <w:p>
      <w:r>
        <w:t>「在！」</w:t>
      </w:r>
    </w:p>
    <w:p>
      <w:r>
        <w:t>当我走近时，两个护士小姐正在低语讥笑。我以前每次说出自己名字后都要被人嘲笑一番，我十八</w:t>
      </w:r>
    </w:p>
    <w:p>
      <w:r>
        <w:t>岁那年曾想去改名叫杨利伟，但俺老爹却说我出生时找人算过命，我只有用这个名才能一世平平安安，</w:t>
      </w:r>
    </w:p>
    <w:p>
      <w:r>
        <w:t>后来反正也习惯成自然就算了。</w:t>
      </w:r>
    </w:p>
    <w:p>
      <w:r>
        <w:t>也不知道是不是这个名字克住我，从我的第一个女朋友开始，每次做爱都不超过一分钟。我外表白</w:t>
      </w:r>
    </w:p>
    <w:p>
      <w:r>
        <w:t>白净净轮廓分明，也算得上是个帅哥，但每个女朋友和我做爱后，很快就跟我分手了。</w:t>
      </w:r>
    </w:p>
    <w:p>
      <w:r>
        <w:t>去年我27岁，遇到了清纯可爱的娟，我们便一见钟情，她那时23岁，一米六五，45公斤，修长的身</w:t>
      </w:r>
    </w:p>
    <w:p>
      <w:r>
        <w:t>体，加上一对碗型结实的奶子，姣好粉白的面容。</w:t>
      </w:r>
    </w:p>
    <w:p>
      <w:r>
        <w:t>有时我们亲热时，她诱人的身体在我身上磨蹭，让我在内裤里不知射了多少百次。</w:t>
      </w:r>
    </w:p>
    <w:p>
      <w:r>
        <w:t>每次关键时候我总会叫停，慌称一定要婚后才能和她做爱，这样，娟更加相信我是个好男人，上个</w:t>
      </w:r>
    </w:p>
    <w:p>
      <w:r>
        <w:t>月我们终于走进红地毯。</w:t>
      </w:r>
    </w:p>
    <w:p>
      <w:r>
        <w:t>「坐，叫什么名字？」</w:t>
      </w:r>
    </w:p>
    <w:p>
      <w:r>
        <w:t>「杨伟。」</w:t>
      </w:r>
    </w:p>
    <w:p>
      <w:r>
        <w:t>医生的话打断了我的思路，当她听到我的名字后抬起头看我，是一个年轻的女医生。我心里纳闷，</w:t>
      </w:r>
    </w:p>
    <w:p>
      <w:r>
        <w:t>昨天来的时候是一个老头，怎么变成一个小妞了，不知道是不是走错了房间。</w:t>
      </w:r>
    </w:p>
    <w:p>
      <w:r>
        <w:t>「我问你叫什么名字，不是问你有什么病？」</w:t>
      </w:r>
    </w:p>
    <w:p>
      <w:r>
        <w:t>「哦，不好意思，我的名字是白杨的杨，伟大的伟，这里是泌尿科吗？」</w:t>
      </w:r>
    </w:p>
    <w:p>
      <w:r>
        <w:t>女医师眼睛白了我一下，在病历单上写上我的名字。</w:t>
      </w:r>
    </w:p>
    <w:p>
      <w:r>
        <w:t>「是的，两个专科医生生病了，最后一个医生刚刚有急事走了，我坐在这代班几分钟。你有什么毛</w:t>
      </w:r>
    </w:p>
    <w:p>
      <w:r>
        <w:t>病？快说，我就下班了。」</w:t>
      </w:r>
    </w:p>
    <w:p>
      <w:r>
        <w:t>她看了看表，看到我不信任的眼神时，立即露出医生的威严。</w:t>
      </w:r>
    </w:p>
    <w:p>
      <w:r>
        <w:t>「我……我……阳萎……」</w:t>
      </w:r>
    </w:p>
    <w:p>
      <w:r>
        <w:t>「我知道你叫杨伟，我是问你哪里出问题啦。」</w:t>
      </w:r>
    </w:p>
    <w:p>
      <w:r>
        <w:t>「我是说我……阳萎……做那事时……硬不起来……」</w:t>
      </w:r>
    </w:p>
    <w:p>
      <w:r>
        <w:t>即来之则安之，我不好意思的跟她说明病因，她见到我吞吞吐吐的样子笑了笑站起来接了个电话。</w:t>
      </w:r>
    </w:p>
    <w:p>
      <w:r>
        <w:t>这时我才发现她大概25岁，1 米60左右，皮肤非常白晰，眉清目秀，嘴角有一颗痣，一头秀发披在白大</w:t>
      </w:r>
    </w:p>
    <w:p>
      <w:r>
        <w:t>卦上。这么美的医生帮我看病，知道我的糗事，让我更加惭愧。</w:t>
      </w:r>
    </w:p>
    <w:p>
      <w:r>
        <w:t>「哦？才结婚一个月，病史多久了？」</w:t>
      </w:r>
    </w:p>
    <w:p>
      <w:r>
        <w:t>她看我不好意思的英俊外表，强忍住笑，翻看我昨天的病历记录。</w:t>
      </w:r>
    </w:p>
    <w:p>
      <w:r>
        <w:t>「我以前……快……泄，都快十年了，这两个月情况好像变坏，结婚那天起不来……老婆以为我累</w:t>
      </w:r>
    </w:p>
    <w:p>
      <w:r>
        <w:t>……所以……我来看……这是我昨天的化验单……」</w:t>
      </w:r>
    </w:p>
    <w:p>
      <w:r>
        <w:t>回想起那天晚上我老婆是处女，手足无措也不知道怎么办的样子，我一阵心酸，最后还是不了了之。</w:t>
      </w:r>
    </w:p>
    <w:p>
      <w:r>
        <w:t>第二天我骗老婆说最近单位很忙，便开始回去上班，每天晚上都在外边流连到深夜才回家，一到家倒头</w:t>
      </w:r>
    </w:p>
    <w:p>
      <w:r>
        <w:t>便睡。看着我美丽的老婆着急的样子，实在没办法，便只好到医院就诊。</w:t>
      </w:r>
    </w:p>
    <w:p>
      <w:r>
        <w:t>「嗯，你的精子数量、活动正常，你过去躺在床上，把裤子脱掉接受检查。」</w:t>
      </w:r>
    </w:p>
    <w:p>
      <w:r>
        <w:t>她看我傻傻的坐着不动，呆呆的望着她，看着表不耐烦起来。</w:t>
      </w:r>
    </w:p>
    <w:p>
      <w:r>
        <w:t>「过去呀，你别看我年轻，我也是专科医生2 年了，只是看女的病人多点，怎么啦？不相信我？性</w:t>
      </w:r>
    </w:p>
    <w:p>
      <w:r>
        <w:t>无能的家伙还那么胆子小，反正我也要下班了，不看就明天再来吧。」</w:t>
      </w:r>
    </w:p>
    <w:p>
      <w:r>
        <w:t>「奶奶的竟然说我性无能。」</w:t>
      </w:r>
    </w:p>
    <w:p>
      <w:r>
        <w:t>我一气之下躺到病床上，一把拉下裤子，当看到自己软弱无力的小鸡鸡贴在阴毛上时，不由得自卑</w:t>
      </w:r>
    </w:p>
    <w:p>
      <w:r>
        <w:t>起来，确实我是性无能呀。</w:t>
      </w:r>
    </w:p>
    <w:p>
      <w:r>
        <w:t>「躺好，别动。」</w:t>
      </w:r>
    </w:p>
    <w:p>
      <w:r>
        <w:t>此时女医生走了过来，把遮掩布拉上，只见她戴着口罩，两手穿着胶手套站在我面前。</w:t>
      </w:r>
    </w:p>
    <w:p>
      <w:r>
        <w:t>「嗯，发育正常，包皮没过长，你勃起后有多长？」</w:t>
      </w:r>
    </w:p>
    <w:p>
      <w:r>
        <w:t>她两手握着我的小鸡，认真的翻看，无论她怎么摆弄，小鸡还是软软的睡觉。</w:t>
      </w:r>
    </w:p>
    <w:p>
      <w:r>
        <w:t>「10厘米。」</w:t>
      </w:r>
    </w:p>
    <w:p>
      <w:r>
        <w:t>「什么？那你勃起让我看看。」</w:t>
      </w:r>
    </w:p>
    <w:p>
      <w:r>
        <w:t>其实我的小鸡只有9 厘米长，听她这么说我脸上青一块紫一块，我没好气的说。</w:t>
      </w:r>
    </w:p>
    <w:p>
      <w:r>
        <w:t>「我如果能起来就不用来找你了。」</w:t>
      </w:r>
    </w:p>
    <w:p>
      <w:r>
        <w:t>「哦，对，那你昨天怎么搞出精来的？」</w:t>
      </w:r>
    </w:p>
    <w:p>
      <w:r>
        <w:t>「我不能勃起，用手打飞机还是可以打出精液来，医生你看我还有救吗？」</w:t>
      </w:r>
    </w:p>
    <w:p>
      <w:r>
        <w:t>现在一提到做爱我就怕了，如果不能治好我也不想做人了。</w:t>
      </w:r>
    </w:p>
    <w:p>
      <w:r>
        <w:t>「经过检查，初步疹断是阴茎海绵体充血障碍疲乏症，你以前吃过什么药？</w:t>
      </w:r>
    </w:p>
    <w:p>
      <w:r>
        <w:t>身上哪个部位较敏感？」</w:t>
      </w:r>
    </w:p>
    <w:p>
      <w:r>
        <w:t>「虎鞭、狗鞭等什么都试过了，效果没怎么样，以前女朋友亲我奶头和小弟，我才会硬，但……现</w:t>
      </w:r>
    </w:p>
    <w:p>
      <w:r>
        <w:t>在好像……不凑效。」</w:t>
      </w:r>
    </w:p>
    <w:p>
      <w:r>
        <w:t>「嗯，好了你可以起来。」</w:t>
      </w:r>
    </w:p>
    <w:p>
      <w:r>
        <w:t>我穿好衣服，低着头坐回原位，她脱去口罩手套，在我的病历本上填写着。</w:t>
      </w:r>
    </w:p>
    <w:p>
      <w:r>
        <w:t>「你这病比较难一时好转，不要吃补药了，对你的病没作用而且浪费钱，我开些中药你回去煲来吃，</w:t>
      </w:r>
    </w:p>
    <w:p>
      <w:r>
        <w:t>你这病要慢慢治，急不来，好了你去取药吧。」</w:t>
      </w:r>
    </w:p>
    <w:p>
      <w:r>
        <w:t>「大夫，我……有没有一些特效药，我……急着用……我……多少钱也可以出……求你……」</w:t>
      </w:r>
    </w:p>
    <w:p>
      <w:r>
        <w:t>美女医生正在收拾东西准备下班走人，听我这么说回头看着我。</w:t>
      </w:r>
    </w:p>
    <w:p>
      <w:r>
        <w:t>「真的多少钱都可以出？」</w:t>
      </w:r>
    </w:p>
    <w:p>
      <w:r>
        <w:t>「是……是……」</w:t>
      </w:r>
    </w:p>
    <w:p>
      <w:r>
        <w:t>美女医生好像很认真的思考着。</w:t>
      </w:r>
    </w:p>
    <w:p>
      <w:r>
        <w:t>「一百万人民币，怎么样？」</w:t>
      </w:r>
    </w:p>
    <w:p>
      <w:r>
        <w:t>我靠，真是狮子张大口，奶奶的和勒索没区别，希望在人间但也不用那么多吧。</w:t>
      </w:r>
    </w:p>
    <w:p>
      <w:r>
        <w:t>「医生，我没……」</w:t>
      </w:r>
    </w:p>
    <w:p>
      <w:r>
        <w:t>「没有是吧，那再见喽。」</w:t>
      </w:r>
    </w:p>
    <w:p>
      <w:r>
        <w:t>我几年来拼了老命工作，混到现在才仅仅有一房一车和三十万的存款，十万八万还能接受，一百万</w:t>
      </w:r>
    </w:p>
    <w:p>
      <w:r>
        <w:t>也太黑了吧。</w:t>
      </w:r>
    </w:p>
    <w:p>
      <w:r>
        <w:t>「等等，医生，我……」</w:t>
      </w:r>
    </w:p>
    <w:p>
      <w:r>
        <w:t>「怎么样？」</w:t>
      </w:r>
    </w:p>
    <w:p>
      <w:r>
        <w:t>为了我的幸福，为了我和娟的家，我还是妥协了，先付一点看看吧，如果真能治好，卖车卖楼也在</w:t>
      </w:r>
    </w:p>
    <w:p>
      <w:r>
        <w:t>所不惜。</w:t>
      </w:r>
    </w:p>
    <w:p>
      <w:r>
        <w:t>「我一时间没那么多，能不能分期。」</w:t>
      </w:r>
    </w:p>
    <w:p>
      <w:r>
        <w:t>她没想到我竟然答应了她的要求，沉思了一下，最后像下定决心似的说。</w:t>
      </w:r>
    </w:p>
    <w:p>
      <w:r>
        <w:t>「嗯，好吧，你先付十万订金，下次来的时候给我，一星期后付四十万，其余的治好病了一次过付</w:t>
      </w:r>
    </w:p>
    <w:p>
      <w:r>
        <w:t>清。」</w:t>
      </w:r>
    </w:p>
    <w:p>
      <w:r>
        <w:t>「真的能治好吗？要多久呀？」</w:t>
      </w:r>
    </w:p>
    <w:p>
      <w:r>
        <w:t>「那当然了，大概要一个月吧，这是我的地址，在医院治疗不方便，你今晚开始到我家接受治疗。」</w:t>
      </w:r>
    </w:p>
    <w:p>
      <w:r>
        <w:t>我接过名片，知道她叫陈丽，随她一起走出了医院门口，我还是有点不放心。</w:t>
      </w:r>
    </w:p>
    <w:p>
      <w:r>
        <w:t>「陈医生你那么有信心治好我吗？」</w:t>
      </w:r>
    </w:p>
    <w:p>
      <w:r>
        <w:t>「实话告诉你吧，我老公以前病症跟你差不多，他的病也是我亲自治好了。</w:t>
      </w:r>
    </w:p>
    <w:p>
      <w:r>
        <w:t>好了，你照着上面的地址，今晚七点钟到我家里来吧，记得带钱来哦。「她说完回头看了看茫然的</w:t>
      </w:r>
    </w:p>
    <w:p>
      <w:r>
        <w:t>我。</w:t>
      </w:r>
    </w:p>
    <w:p>
      <w:r>
        <w:t>「今晚见，88. 」</w:t>
      </w:r>
    </w:p>
    <w:p>
      <w:r>
        <w:t>（2 ）</w:t>
      </w:r>
    </w:p>
    <w:p>
      <w:r>
        <w:t>我带着复杂的心情来到了名片上的地址，这是一座统建楼，出入都没人管。</w:t>
      </w:r>
    </w:p>
    <w:p>
      <w:r>
        <w:t>「哦，来了，进来坐吧。」</w:t>
      </w:r>
    </w:p>
    <w:p>
      <w:r>
        <w:t>开门的正是李医生，她正在拭着一头秀发，看来是刚刚洗完澡。她上身穿着一件V 领紧身薄T 恤，</w:t>
      </w:r>
    </w:p>
    <w:p>
      <w:r>
        <w:t>里面竟然没戴胸围，两粒乳头印在薄衫上，饱满的胸部一起一伏，像要把衣服撑爆，深深的乳沟见不到</w:t>
      </w:r>
    </w:p>
    <w:p>
      <w:r>
        <w:t>底。下身穿着一条运动短裤，紧紧的裹住浑圆的屁股，两条修长大腿皮肤嫩白，脚上穿着拖鞋露出可爱</w:t>
      </w:r>
    </w:p>
    <w:p>
      <w:r>
        <w:t>的小脚趾。</w:t>
      </w:r>
    </w:p>
    <w:p>
      <w:r>
        <w:t>一张甜美的瓜子脸上缀着一双小汪汪的大眼睛，皮肤细腻光滑，早上没看清楚，现在才发现陈医生</w:t>
      </w:r>
    </w:p>
    <w:p>
      <w:r>
        <w:t>穿上便服是那么的美，比我老婆娟还要美。我吞了吞口水，随着她进了屋里。</w:t>
      </w:r>
    </w:p>
    <w:p>
      <w:r>
        <w:t>「来？喝杯水先，钱呢？拿来没有？」</w:t>
      </w:r>
    </w:p>
    <w:p>
      <w:r>
        <w:t>进到屋内我傻眼了，一名大医院的医生怎么可能住在这种二十平米不到的单身公寓里。靠在窗边的</w:t>
      </w:r>
    </w:p>
    <w:p>
      <w:r>
        <w:t>一张小床就占去了屋子一半的位置，床边紧挨着一个大衣柜，要上床睡觉只能从床尾爬过去。床对面摆</w:t>
      </w:r>
    </w:p>
    <w:p>
      <w:r>
        <w:t>着一部彩电和一张梳妆台，屋内没有厨房，只有一个小阳台和一个小洗手间。虽然房间很小，但是收拾</w:t>
      </w:r>
    </w:p>
    <w:p>
      <w:r>
        <w:t>得整整齐齐，非常干净，还散发着一阵淡淡幽香。</w:t>
      </w:r>
    </w:p>
    <w:p>
      <w:r>
        <w:t>「嗯，谢谢，医生你和你老公都住在这里？」</w:t>
      </w:r>
    </w:p>
    <w:p>
      <w:r>
        <w:t>陈丽看到我惊讶的表情，显得不好意思，她接过我的钱，数了数放进电视下边的抽屉里。</w:t>
      </w:r>
    </w:p>
    <w:p>
      <w:r>
        <w:t>「呵呵不好意思了，你坐在床上吧，地方小，呵呵，坐呀。」</w:t>
      </w:r>
    </w:p>
    <w:p>
      <w:r>
        <w:t>「陈医生你们夫妻也真省呀。」</w:t>
      </w:r>
    </w:p>
    <w:p>
      <w:r>
        <w:t>房间确实没地方坐，我只好坐在床沿上，她到小阳台哂衣服去了。</w:t>
      </w:r>
    </w:p>
    <w:p>
      <w:r>
        <w:t>「在这里怎么看病啊？」</w:t>
      </w:r>
    </w:p>
    <w:p>
      <w:r>
        <w:t>我疑惑不解，但不好意思问，反正我一个大男人也不怕她怎么样，毕竟她是大医院的医生。</w:t>
      </w:r>
    </w:p>
    <w:p>
      <w:r>
        <w:t>「你别叫我陈医生了，以后就叫我陈丽或小陈、小丽吧，现在只有我住在这里，我老公……」</w:t>
      </w:r>
    </w:p>
    <w:p>
      <w:r>
        <w:t>她一边哂衣服一边和我聊着，原来她和她老公都是大学同学，毕业后就结婚了，一起来深圳创业，</w:t>
      </w:r>
    </w:p>
    <w:p>
      <w:r>
        <w:t>他老公是做电脑生意。婚后才发现她老公原来也是早泄、阳萎，为了老公她四处奔走，苦读钻研治疗的</w:t>
      </w:r>
    </w:p>
    <w:p>
      <w:r>
        <w:t>方法，也花了不少钱，欠下一屁股债，最终把他的病治好了。以为从此过上好日子了，谁知他被生意伙</w:t>
      </w:r>
    </w:p>
    <w:p>
      <w:r>
        <w:t>伴骗走了所有的钱，大受打击下天天借酒消愁，结交了些猪朋狗友。上个月告诉她要去广西做贩毒生意，</w:t>
      </w:r>
    </w:p>
    <w:p>
      <w:r>
        <w:t>说是大买卖，事成后能赚一大笔，不管她如何劝阻，以死相逼，还是留下纸条走了，到现在音讯全无。</w:t>
      </w:r>
    </w:p>
    <w:p>
      <w:r>
        <w:t>「哎，真是家家有难念的经呀。」</w:t>
      </w:r>
    </w:p>
    <w:p>
      <w:r>
        <w:t>陈丽哂好了衣服，坐在我房边。</w:t>
      </w:r>
    </w:p>
    <w:p>
      <w:r>
        <w:t>「我现在把房子卖了，每月的工资奖金都拿来还钱，哎，做人真难呀……」</w:t>
      </w:r>
    </w:p>
    <w:p>
      <w:r>
        <w:t>「对不起，哎！」</w:t>
      </w:r>
    </w:p>
    <w:p>
      <w:r>
        <w:t>看着哀怨神伤的美人，想起我自己的不幸，我也不禁感叹。</w:t>
      </w:r>
    </w:p>
    <w:p>
      <w:r>
        <w:t>「杨先生，不要这么说，你别看我弱不禁风，其实我这个人外柔内刚，就是不肯服输。我老公也太</w:t>
      </w:r>
    </w:p>
    <w:p>
      <w:r>
        <w:t>傻了，只要你肯努力，其实这世上没有解决不了的问题，我老公的病不是也让我治好了么？你也一样，</w:t>
      </w:r>
    </w:p>
    <w:p>
      <w:r>
        <w:t>不要气馁。」</w:t>
      </w:r>
    </w:p>
    <w:p>
      <w:r>
        <w:t>她一双凤眼坚定的看着我，眼前的美女让我佩服得五体投地，自己也充满了信心。</w:t>
      </w:r>
    </w:p>
    <w:p>
      <w:r>
        <w:t>「陈医生那你现在还欠人家多少钱？」</w:t>
      </w:r>
    </w:p>
    <w:p>
      <w:r>
        <w:t>「呵呵，两百万左右吧，好了，别说这些了，你现在先去洗个澡，洗完用这条毛巾围住。」</w:t>
      </w:r>
    </w:p>
    <w:p>
      <w:r>
        <w:t>我接过毛巾走进洗手间，发现这里不到一平米，只能站在蹲厕上洗澡。洗完后我把衣服挂在墙上，</w:t>
      </w:r>
    </w:p>
    <w:p>
      <w:r>
        <w:t>腰间围着毛巾走出房间。这时，陈丽挨着衣柜跪坐在床头上，窗台放着一个装满长针的盘子，她示意我</w:t>
      </w:r>
    </w:p>
    <w:p>
      <w:r>
        <w:t>睡在床上，我按她的指示怀着忐忑不安的心情挨着墙躺下。</w:t>
      </w:r>
    </w:p>
    <w:p>
      <w:r>
        <w:t>「陈医生你治好了多少个我这样的病人？」</w:t>
      </w:r>
    </w:p>
    <w:p>
      <w:r>
        <w:t>我睡好后，一阵阵肉香扑鼻而来，我贪婪的看着上边陈丽诱人的身体，感觉非常舒服，但无能的小</w:t>
      </w:r>
    </w:p>
    <w:p>
      <w:r>
        <w:t>鸡还是毫无反应。</w:t>
      </w:r>
    </w:p>
    <w:p>
      <w:r>
        <w:t>「除了我老公外，你是我的第一个病人。」</w:t>
      </w:r>
    </w:p>
    <w:p>
      <w:r>
        <w:t>「啊？不是吧？」</w:t>
      </w:r>
    </w:p>
    <w:p>
      <w:r>
        <w:t>「是啊，本来我就不是男性科的嘛，只是今天碰巧代班遇到你了，看你刚刚结婚就这个可怜的样子，</w:t>
      </w:r>
    </w:p>
    <w:p>
      <w:r>
        <w:t>加上你的样子也不令人讨厌，所以我才会答应帮你的。」</w:t>
      </w:r>
    </w:p>
    <w:p>
      <w:r>
        <w:t>「那你的意思是不收我治疗费了？」</w:t>
      </w:r>
    </w:p>
    <w:p>
      <w:r>
        <w:t>「不可能，其实最主要还是因为那一百万，开始我也只是随口说说，岂知你竟然答应了，你知道治</w:t>
      </w:r>
    </w:p>
    <w:p>
      <w:r>
        <w:t>这病我有多辛苦吗？慢慢你就知道，好了，别说话，乖乖的躺好别动。」</w:t>
      </w:r>
    </w:p>
    <w:p>
      <w:r>
        <w:t>原来我是她第二个病人，刚开始我也太信任她了，不过既然来了，先看看再说吧。其实我早已想好</w:t>
      </w:r>
    </w:p>
    <w:p>
      <w:r>
        <w:t>了，反正我们之间没定合同，我能拖就拖，能赖就赖，治好病了就闪人，嘿嘿，赚钱不容易啊。</w:t>
      </w:r>
    </w:p>
    <w:p>
      <w:r>
        <w:t>「现在我要帮你针灸，你侧躺对着我，无论你有什么感觉都要说出来，知道吗？」</w:t>
      </w:r>
    </w:p>
    <w:p>
      <w:r>
        <w:t>「嗯！」</w:t>
      </w:r>
    </w:p>
    <w:p>
      <w:r>
        <w:t>她修长白嫩的大腿分叉M 型坐在我脑袋旁边，我的头正好在她的双个膝盖中间，只见她右手拿起一</w:t>
      </w:r>
    </w:p>
    <w:p>
      <w:r>
        <w:t>根针，左手在我脑袋上探索，固定好位置后，便伏身仔细的把针插进我的穴位上。我侧躺着，脸正对着</w:t>
      </w:r>
    </w:p>
    <w:p>
      <w:r>
        <w:t>她的胯下，能清楚的看到她两腿中间股起的可爱小馒头，馒头中间有一条线凹进去，一阵阵骚香传过来。</w:t>
      </w:r>
    </w:p>
    <w:p>
      <w:r>
        <w:t>当她弯腰施针时，我的眼睛正对着V 字领口，一对丰挺的乳房随着呼吸韵律抖动，能清楚的看到两个粉</w:t>
      </w:r>
    </w:p>
    <w:p>
      <w:r>
        <w:t>嫩小巧的乳头，她滑腻晶莹剔透的肌肤散发着怡人的芳香。真是天生尤物，国色天香，我心里顿时热起</w:t>
      </w:r>
    </w:p>
    <w:p>
      <w:r>
        <w:t>来，不知不觉陈丽在我头插了近十几根针。</w:t>
      </w:r>
    </w:p>
    <w:p>
      <w:r>
        <w:t>「现在感觉如何？」</w:t>
      </w:r>
    </w:p>
    <w:p>
      <w:r>
        <w:t>「没什么感觉，只是觉得头皮麻麻的。」</w:t>
      </w:r>
    </w:p>
    <w:p>
      <w:r>
        <w:t>在如此美艳身体旁边躺着的我，除了过足视觉享受外，小鸡仍是一蹶不振，我为自己感到羞辱难当，</w:t>
      </w:r>
    </w:p>
    <w:p>
      <w:r>
        <w:t>真是生不如死。当她听我说完后，慢慢的把头上的针一根根拨下来。</w:t>
      </w:r>
    </w:p>
    <w:p>
      <w:r>
        <w:t>「好，别急，现在你身子转回去平躺。」</w:t>
      </w:r>
    </w:p>
    <w:p>
      <w:r>
        <w:t>陈丽稍稍提起身体，在我的前额，人中，下巴以及两耳边施针，自下而上望去又是另一番景像，她</w:t>
      </w:r>
    </w:p>
    <w:p>
      <w:r>
        <w:t>平坦的小肚皮上，两座稍向上翘的大奶轻盈跳动，当她弯腰施针大奶靠近我脸时，浓烈的鲜乳香味刺激</w:t>
      </w:r>
    </w:p>
    <w:p>
      <w:r>
        <w:t>着我的中枢神经。</w:t>
      </w:r>
    </w:p>
    <w:p>
      <w:r>
        <w:t>「现在怎么样？」</w:t>
      </w:r>
    </w:p>
    <w:p>
      <w:r>
        <w:t>「只是感到脸皮麻麻的。」</w:t>
      </w:r>
    </w:p>
    <w:p>
      <w:r>
        <w:t>「好，针灸今天就做到这里，接下来是物理治疗。」</w:t>
      </w:r>
    </w:p>
    <w:p>
      <w:r>
        <w:t>陈丽说完慢慢的拨出我脸上的针，当我们双脸贴近时，我们看着彼此的眼睛，她像被我的英俊外表</w:t>
      </w:r>
    </w:p>
    <w:p>
      <w:r>
        <w:t>吸引似的，脸上泛着红晕。我也被她标致秀美的脸蛋和一双迷人的大眼所吸引，不禁痴痴的望着她，她</w:t>
      </w:r>
    </w:p>
    <w:p>
      <w:r>
        <w:t>见我这样看她，脸色更加泛红了。</w:t>
      </w:r>
    </w:p>
    <w:p>
      <w:r>
        <w:t>（3 ）</w:t>
      </w:r>
    </w:p>
    <w:p>
      <w:r>
        <w:t>「现在你躺好，双手交叉放在颈后压着，千万不许动，明白吗？」</w:t>
      </w:r>
    </w:p>
    <w:p>
      <w:r>
        <w:t>也不知道她要怎么理疗，我只好乖乖地按着她的指示睡好。陈丽见我躺好了，咪了一下眼睛，呼了</w:t>
      </w:r>
    </w:p>
    <w:p>
      <w:r>
        <w:t>一口气，双手放在我胸口上，用手指撩拨我的两个奶头。</w:t>
      </w:r>
    </w:p>
    <w:p>
      <w:r>
        <w:t>「啊……」</w:t>
      </w:r>
    </w:p>
    <w:p>
      <w:r>
        <w:t>「记住，别动。」</w:t>
      </w:r>
    </w:p>
    <w:p>
      <w:r>
        <w:t>一阵触电的感觉让我不禁发出疑惑和舒服的呻吟，撩弄过后，她双指捏起我的奶头揉捻着。李丽双</w:t>
      </w:r>
    </w:p>
    <w:p>
      <w:r>
        <w:t>眼看着窗外，脸上红晕未褪，又增加了几分羞涩。我终于明白了为何她答应为我治病时要下这么大的决</w:t>
      </w:r>
    </w:p>
    <w:p>
      <w:r>
        <w:t>心，肯定后边还有更刺激的呢，不然的话她要收我一百万！想着想着，胯下的小鸡开始蠢蠢欲动，可过</w:t>
      </w:r>
    </w:p>
    <w:p>
      <w:r>
        <w:t>了几秒，又无能的软下去了。</w:t>
      </w:r>
    </w:p>
    <w:p>
      <w:r>
        <w:t>「刚刚有些感觉，现在又不行了，陈医生，我该怎么办啊？」</w:t>
      </w:r>
    </w:p>
    <w:p>
      <w:r>
        <w:t>「都说了叫你别叫我陈医生了，没事的，刚开始是这样，慢慢来别急。」</w:t>
      </w:r>
    </w:p>
    <w:p>
      <w:r>
        <w:t>「对不起，小丽，我这样叫你行吗？」</w:t>
      </w:r>
    </w:p>
    <w:p>
      <w:r>
        <w:t>「可以，杨先生，你合上眼睛，想想你和老婆……做那事……」</w:t>
      </w:r>
    </w:p>
    <w:p>
      <w:r>
        <w:t>「小丽，你也别叫我杨先生了，叫我杨伟吧，或者叫我小杨，小伟也行。」</w:t>
      </w:r>
    </w:p>
    <w:p>
      <w:r>
        <w:t>「那我叫你伟哥吧，够气派，好了，你现在集中精神，不准动，不准说话。」</w:t>
      </w:r>
    </w:p>
    <w:p>
      <w:r>
        <w:t>我闭上眼睛，如此美人在前，当然是想着接下来她会怎么理疗我，等我好了后怎样操死她的画面。</w:t>
      </w:r>
    </w:p>
    <w:p>
      <w:r>
        <w:t>「啊……」</w:t>
      </w:r>
    </w:p>
    <w:p>
      <w:r>
        <w:t>随着我的又一声轻呼，她已挨在我旁，右手继续撩捏我右乳，左手把围巾扯掉，轻轻握住我的小鸡</w:t>
      </w:r>
    </w:p>
    <w:p>
      <w:r>
        <w:t>揉搓，性感的樱桃小嘴含着我的左乳吸吮，不时的用舌头拨扫。</w:t>
      </w:r>
    </w:p>
    <w:p>
      <w:r>
        <w:t>「啊……」</w:t>
      </w:r>
    </w:p>
    <w:p>
      <w:r>
        <w:t>她的波波轻轻贴在我肚子上，舒服极了，我沉浸在她的理疗中，想着她现在肯定很难为情很不好意</w:t>
      </w:r>
    </w:p>
    <w:p>
      <w:r>
        <w:t>思的表情，刚刚软下的鸡巴又慢慢硬了一点。陈丽肯定也感觉到了，她更卖力的吸吮着，但是小鸡还是</w:t>
      </w:r>
    </w:p>
    <w:p>
      <w:r>
        <w:t>维持在大了一点点的状况，无法继续抬头。</w:t>
      </w:r>
    </w:p>
    <w:p>
      <w:r>
        <w:t>「现在你想着什么？」</w:t>
      </w:r>
    </w:p>
    <w:p>
      <w:r>
        <w:t>陈丽看我的小鸡还是没变，吐出了奶头问我。</w:t>
      </w:r>
    </w:p>
    <w:p>
      <w:r>
        <w:t>「我想……我怕你生气，不敢说。」</w:t>
      </w:r>
    </w:p>
    <w:p>
      <w:r>
        <w:t>「说吧，你要说出你的感受，我才能对症下药，这样理疗才有效。</w:t>
      </w:r>
    </w:p>
    <w:p>
      <w:r>
        <w:t>「我想睁开眼睛和亲你的香唇。」</w:t>
      </w:r>
    </w:p>
    <w:p>
      <w:r>
        <w:t>美人在旁哪有不想一亲芳泽的道理，此时我能感觉到她正激烈的思想斗争中。</w:t>
      </w:r>
    </w:p>
    <w:p>
      <w:r>
        <w:t>毕竟她以前治疗的是自己的老公，为他做各种性事，百般挑逗也理所当然，但现在治疗着的是一个</w:t>
      </w:r>
    </w:p>
    <w:p>
      <w:r>
        <w:t>陌生的男人，一个给她一百万让她治疗的病人。慢慢的我的小鸡又软下来了，她停顿感了一会，脸慢慢</w:t>
      </w:r>
    </w:p>
    <w:p>
      <w:r>
        <w:t>向我靠过来，我能感受到她嘴里发出的甜美气息，我知道她正靠过来，假装惊恐的问她。</w:t>
      </w:r>
    </w:p>
    <w:p>
      <w:r>
        <w:t>「我这样想可以吗？你会生气吗？」</w:t>
      </w:r>
    </w:p>
    <w:p>
      <w:r>
        <w:t>陈丽捏着一只奶头的手松开，另一手始终握着我的小鸡，坚挺的乳房贴在我的胸口，我睁开眼睛，</w:t>
      </w:r>
    </w:p>
    <w:p>
      <w:r>
        <w:t>只见她很近的看着我。如此近距离的观看美人，粉红幼嫩的脸上，嘴角的痣更加鲜艳夺目，美不胜收。</w:t>
      </w:r>
    </w:p>
    <w:p>
      <w:r>
        <w:t>「可以吗？嗯……啜……」</w:t>
      </w:r>
    </w:p>
    <w:p>
      <w:r>
        <w:t>不等我说完，她的嘴已经贴过来，我随即把舌头伸进她嘴里，一边享受美人的身体磨擦，一边和她</w:t>
      </w:r>
    </w:p>
    <w:p>
      <w:r>
        <w:t>舌尖撩绕，吸吮她甘甜的唾液。陈丽也好像受了感染，呼吸渐渐急促，手指把我的包皮拉下来，揉捏着</w:t>
      </w:r>
    </w:p>
    <w:p>
      <w:r>
        <w:t>我的龟头。</w:t>
      </w:r>
    </w:p>
    <w:p>
      <w:r>
        <w:t>「嗯……啜……嗯……」</w:t>
      </w:r>
    </w:p>
    <w:p>
      <w:r>
        <w:t>她吐出舌头，抬头看着我，小嘴吐出甜蜜的气息，可能她也很久没做爱了，眼神开始迷离，使劲的</w:t>
      </w:r>
    </w:p>
    <w:p>
      <w:r>
        <w:t>玩弄着我的龟头。</w:t>
      </w:r>
    </w:p>
    <w:p>
      <w:r>
        <w:t>「现在感觉怎样？想要什么？」</w:t>
      </w:r>
    </w:p>
    <w:p>
      <w:r>
        <w:t>经过她的努力，渐渐的小鸡已半硬，她继续诱导我，让我跟着性的感觉走。</w:t>
      </w:r>
    </w:p>
    <w:p>
      <w:r>
        <w:t>「我想摸你的大乳房。」我没等她答复，一双手已迫不及待伸进她腋下隔着薄薄的衣服握着她的一</w:t>
      </w:r>
    </w:p>
    <w:p>
      <w:r>
        <w:t>对豪乳搓揉起来。</w:t>
      </w:r>
    </w:p>
    <w:p>
      <w:r>
        <w:t>「啊……不要……嗯……啜……」</w:t>
      </w:r>
    </w:p>
    <w:p>
      <w:r>
        <w:t>没等她反应过来，我已紧紧的粘着她嘴唇吸吮着，渐渐地她的双乳有些发涨起来，乳头突起，她的</w:t>
      </w:r>
    </w:p>
    <w:p>
      <w:r>
        <w:t>手上下搓着我半硬的小鸡，一阵阵快感席卷而来，突然她停止了动作。</w:t>
      </w:r>
    </w:p>
    <w:p>
      <w:r>
        <w:t>「嗯……不……太快了……停……你这样会很快射的……」</w:t>
      </w:r>
    </w:p>
    <w:p>
      <w:r>
        <w:t>「啊……不行了……啊……」</w:t>
      </w:r>
    </w:p>
    <w:p>
      <w:r>
        <w:t>没等陈丽说完，我丹田一热，一股热烫的精液已涌了出来，她见状也没办法，只好继续搓着我半硬</w:t>
      </w:r>
    </w:p>
    <w:p>
      <w:r>
        <w:t>的小鸡，很快，随着最后一股精水涌出，小鸡鸡又软绵绵的垂下头来。</w:t>
      </w:r>
    </w:p>
    <w:p>
      <w:r>
        <w:t>「唉……对不起……我……」</w:t>
      </w:r>
    </w:p>
    <w:p>
      <w:r>
        <w:t>陈丽已坐了起来，看着她失望和不满足的表情，我也坐了起来，自卑的把头垂在两腿间。</w:t>
      </w:r>
    </w:p>
    <w:p>
      <w:r>
        <w:t>「没事，我去洗个澡，你休息一下，等会再洗。」</w:t>
      </w:r>
    </w:p>
    <w:p>
      <w:r>
        <w:t>她很快的走进洗手间，只剩下垂头丧气的我和小鸡鸡呆呆的坐在床上。过了十几分钟，陈丽才从洗</w:t>
      </w:r>
    </w:p>
    <w:p>
      <w:r>
        <w:t>手间出来。</w:t>
      </w:r>
    </w:p>
    <w:p>
      <w:r>
        <w:t>「你进去洗一下吧，洗完穿好衣服。」</w:t>
      </w:r>
    </w:p>
    <w:p>
      <w:r>
        <w:t>我带着受伤的心走进了洗手间，肯定她洗的是冷水澡，因为室内凉凉的，我草草的洗完，穿好衣服</w:t>
      </w:r>
    </w:p>
    <w:p>
      <w:r>
        <w:t>出来，陈丽正在收拾床铺。</w:t>
      </w:r>
    </w:p>
    <w:p>
      <w:r>
        <w:t>「今天的治疗到此结束，回去后你要记得喝药，明天晚上再过来。」</w:t>
      </w:r>
    </w:p>
    <w:p>
      <w:r>
        <w:t>「小丽呀，我能不能在这呆多一会，我不想太早回去。」</w:t>
      </w:r>
    </w:p>
    <w:p>
      <w:r>
        <w:t>「这个，你拿回去用吧。」</w:t>
      </w:r>
    </w:p>
    <w:p>
      <w:r>
        <w:t>我渐愧的低下头，现在才九点多，回去后看着急切的娟实在让我难受，陈丽好像明白我的心事似的，</w:t>
      </w:r>
    </w:p>
    <w:p>
      <w:r>
        <w:t>从衣柜里拿出一个手电筒。她左三圈右三圈费劲的扭开电池盖，从里面拿出一根假阳具递给我。</w:t>
      </w:r>
    </w:p>
    <w:p>
      <w:r>
        <w:t>「这……这……」</w:t>
      </w:r>
    </w:p>
    <w:p>
      <w:r>
        <w:t>这根假狗有五寸长，光滑的龟头和稍为粗糙的茎部，颜色和质感跟真人的没区别，根部连着一条人</w:t>
      </w:r>
    </w:p>
    <w:p>
      <w:r>
        <w:t>皮色的T —BACK底裤，翻开底裤里有一个拧盖。</w:t>
      </w:r>
    </w:p>
    <w:p>
      <w:r>
        <w:t>「这是我老公花了一千英磅在网上从英国购买邮寄过来的，下边有一个拧盖，每次做之前你倒些热</w:t>
      </w:r>
    </w:p>
    <w:p>
      <w:r>
        <w:t>水进去，做的时候记得戴上安全套，完事后你要把它洗干净装进保鲜袋，再放进这个手电筒样子的密码</w:t>
      </w:r>
    </w:p>
    <w:p>
      <w:r>
        <w:t>盒子里。好了，时候不早了，你快回去吧，你老婆在家等着你呢，治好后你再还给我。」</w:t>
      </w:r>
    </w:p>
    <w:p>
      <w:r>
        <w:t>我接过盒子放进公文袋，拖着沉重的脚步，离开了她的房间。</w:t>
      </w:r>
    </w:p>
    <w:p>
      <w:r>
        <w:t>（4 ）</w:t>
      </w:r>
    </w:p>
    <w:p>
      <w:r>
        <w:t>「呀，老公，你回来了。」</w:t>
      </w:r>
    </w:p>
    <w:p>
      <w:r>
        <w:t>「嗯！」</w:t>
      </w:r>
    </w:p>
    <w:p>
      <w:r>
        <w:t>「老公我一个人在家好无聊好寂莫啊。」</w:t>
      </w:r>
    </w:p>
    <w:p>
      <w:r>
        <w:t>娟为我这么早回来感到意外和高兴，一进门就扑过来依在我怀里撒娇，望着小鸟依人的娟，我为自</w:t>
      </w:r>
    </w:p>
    <w:p>
      <w:r>
        <w:t>己的无能深深的叹了口气。</w:t>
      </w:r>
    </w:p>
    <w:p>
      <w:r>
        <w:t>「好了，好了，我现在不是回来了吗？你让不让我进屋呀。」</w:t>
      </w:r>
    </w:p>
    <w:p>
      <w:r>
        <w:t>娟害羞的松开我，帮我换鞋拿包送茶递水打开电视，忙完后便又挨在我旁边坐下。</w:t>
      </w:r>
    </w:p>
    <w:p>
      <w:r>
        <w:t>「小娟真是贤慧，娶了你是我的福气。」</w:t>
      </w:r>
    </w:p>
    <w:p>
      <w:r>
        <w:t>娟听完我的称赞后，不笑反而偎在我怀里哭了起来。</w:t>
      </w:r>
    </w:p>
    <w:p>
      <w:r>
        <w:t>「呜……娟娟不好……老公那么辛苦工作，我只会呆在家里玩，不能跟你分担，呜……」</w:t>
      </w:r>
    </w:p>
    <w:p>
      <w:r>
        <w:t>「娟娟乖别哭，现在工作都忙完了，是老公不好，让你整天呆在家，乖，别哭了，来，来，老公亲。」</w:t>
      </w:r>
    </w:p>
    <w:p>
      <w:r>
        <w:t>我提起她的下巴，看着哭成泪人的娇美妻子，吻向她的俏脸，最后滑向她双唇。我们深情的吸吮着</w:t>
      </w:r>
    </w:p>
    <w:p>
      <w:r>
        <w:t>对方的口水，我的手握着她一对丰满的大奶揉着。</w:t>
      </w:r>
    </w:p>
    <w:p>
      <w:r>
        <w:t>「嗯……老公坏……」</w:t>
      </w:r>
    </w:p>
    <w:p>
      <w:r>
        <w:t>娟面若桃花，乖巧俊美的小脸陶醉在自己老公的触摸中，急促的吐着香甜的热气。我把她轻轻抱起</w:t>
      </w:r>
    </w:p>
    <w:p>
      <w:r>
        <w:t>走进房间，把她扔在床上。</w:t>
      </w:r>
    </w:p>
    <w:p>
      <w:r>
        <w:t>「哎，让老婆大人饥渴了这么多天，自己的小弟无能，实在没办法，也该用假阳具安慰一下她了。」</w:t>
      </w:r>
    </w:p>
    <w:p>
      <w:r>
        <w:t>娟今天只穿了一件薄薄的HELLOKITTY睡衣，胸部随着急促的呼吸起伏，脸上一副甜美的样子，大眼</w:t>
      </w:r>
    </w:p>
    <w:p>
      <w:r>
        <w:t>紧紧的瞪着我。我迅速脱光衣服，压在她诱人的身体上，双手揉着波波和她激吻起来。随后把她睡衣脱</w:t>
      </w:r>
    </w:p>
    <w:p>
      <w:r>
        <w:t>去，全身只剩下一条小内裤，曲线玲珑的玉体展现眼前，凝脂般的皮肤弹指可破，一对白嫩丰满的大奶</w:t>
      </w:r>
    </w:p>
    <w:p>
      <w:r>
        <w:t>子，乳峰坚挺而有弹性，平滑的小腹下圆臀十分饱满，修长的大腿做着轻微的踢腿动作。</w:t>
      </w:r>
    </w:p>
    <w:p>
      <w:r>
        <w:t>「嗯……老公……别看啦……好羞羞哟……」</w:t>
      </w:r>
    </w:p>
    <w:p>
      <w:r>
        <w:t>娟在我的视淫下感到害羞和放浪，双眼射出性感的射电。随即我脱掉她的小内裤，从未开发过的处</w:t>
      </w:r>
    </w:p>
    <w:p>
      <w:r>
        <w:t>女地散发出清纯的气味，小穴口紧闭着，阴唇贴满了莹光闪闪的淫水。</w:t>
      </w:r>
    </w:p>
    <w:p>
      <w:r>
        <w:t>「嗯……老公……不要……啊……羞羞……嗯啊……好老公……啊……我……啊……」</w:t>
      </w:r>
    </w:p>
    <w:p>
      <w:r>
        <w:t>我掰开她雪白浑圆的屁股，把头埋在她胯下，轻轻的往她的小穴吹了口气，娟不禁浑身颤抖「啊啊」</w:t>
      </w:r>
    </w:p>
    <w:p>
      <w:r>
        <w:t>声叫床，随后含着她的小嫩穴舔弄起来，吸吮着香香甜甜的蜜汁。</w:t>
      </w:r>
    </w:p>
    <w:p>
      <w:r>
        <w:t>「啊……老公……停……不要……好脏……亲不得……嗯……啊……」</w:t>
      </w:r>
    </w:p>
    <w:p>
      <w:r>
        <w:t>娟摇着肥臀想不要我亲，如此摇晃小穴在我脸上扫来扫去，更加刺激了她的情欲，我整个脸上都沾</w:t>
      </w:r>
    </w:p>
    <w:p>
      <w:r>
        <w:t>满了她蜜糖般的淫汁。我双手也不闲着，伸向她胸前的双峰揉搓着，今天我要想尽办法好好的服侍她，</w:t>
      </w:r>
    </w:p>
    <w:p>
      <w:r>
        <w:t>显然少韵性事的娟已近高潮，身体一僵，躺在床上深沉的大力呼吸，小穴像和我的嘴接吻似的一张一合。</w:t>
      </w:r>
    </w:p>
    <w:p>
      <w:r>
        <w:t>「啊……啊……老……公……厉害……啊啊啊……」</w:t>
      </w:r>
    </w:p>
    <w:p>
      <w:r>
        <w:t>她上气不接下气，我坐在一边看着沉溺在快感里的美丽妻子，哎，以前也太委曲她了。为什么上帝</w:t>
      </w:r>
    </w:p>
    <w:p>
      <w:r>
        <w:t>给了我男人的身体却不能让我履行男人的权利和义务。</w:t>
      </w:r>
    </w:p>
    <w:p>
      <w:r>
        <w:t>「小丽，你……」</w:t>
      </w:r>
    </w:p>
    <w:p>
      <w:r>
        <w:t>正当我遐思时，丽的举动吓了我一跳，只见她头挨着我大腿趴在床上，含着我的小鸡鸡吸吮，她这</w:t>
      </w:r>
    </w:p>
    <w:p>
      <w:r>
        <w:t>动作给我的不是快感而是愤怒，以前我连哄带骗她死活都不肯吹，现在竟这么主动起来，难道她骗我？</w:t>
      </w:r>
    </w:p>
    <w:p>
      <w:r>
        <w:t>在我之前已和别的男人含过鸡巴、做过爱？所谓的男人自尊充斥着我的脑袋，我推开了她。</w:t>
      </w:r>
    </w:p>
    <w:p>
      <w:r>
        <w:t>「老公……我这样……做……你不舒服吗？」</w:t>
      </w:r>
    </w:p>
    <w:p>
      <w:r>
        <w:t>「你让我好伤心，为什么现在才……」</w:t>
      </w:r>
    </w:p>
    <w:p>
      <w:r>
        <w:t>我一时气得说不出话来，而丽则委曲的低声啜泣。</w:t>
      </w:r>
    </w:p>
    <w:p>
      <w:r>
        <w:t>「老公对不起……呜……你这个月来对我不理不睬的……我就知道是我不好……我现在什么都肯为</w:t>
      </w:r>
    </w:p>
    <w:p>
      <w:r>
        <w:t>你做……呜……你相信我吧……呜……阿霞给我的光碟太色了……我学不会……老公……原谅我……我</w:t>
      </w:r>
    </w:p>
    <w:p>
      <w:r>
        <w:t>会好好的学的……呜……」</w:t>
      </w:r>
    </w:p>
    <w:p>
      <w:r>
        <w:t>她的话让我一头雾水，但看着娟哭成那样我实在不忍心，抱着她哄起来。才知道娟看我近一个月不</w:t>
      </w:r>
    </w:p>
    <w:p>
      <w:r>
        <w:t>理她，以为我嫌她不够主动，所以向已婚的姐妹求教。我为自己的不理智后悔，其实就算她不是处女，</w:t>
      </w:r>
    </w:p>
    <w:p>
      <w:r>
        <w:t>我也一样会娶丽为妻的。</w:t>
      </w:r>
    </w:p>
    <w:p>
      <w:r>
        <w:t>「呜……嗯……嗯……啜……」</w:t>
      </w:r>
    </w:p>
    <w:p>
      <w:r>
        <w:t>我拭去她脸上的泪水，亲吻着她的樱嘴，一手抓波一手抚弄她的穴肉，很快，丽的小穴再次淫水涛</w:t>
      </w:r>
    </w:p>
    <w:p>
      <w:r>
        <w:t>涛。</w:t>
      </w:r>
    </w:p>
    <w:p>
      <w:r>
        <w:t>「小丽……我去一下洗手间……很快回来操你好吗？」</w:t>
      </w:r>
    </w:p>
    <w:p>
      <w:r>
        <w:t>「嗯……快点……」</w:t>
      </w:r>
    </w:p>
    <w:p>
      <w:r>
        <w:t>我迅速走出房间，提起公文包走进了浴室，把假阳具拿出来灌进热水后穿在腿上，T —BACK内裤紧</w:t>
      </w:r>
    </w:p>
    <w:p>
      <w:r>
        <w:t>紧贴住我的皮肤，内裤上下方各有个洞，我的阴毛和两个蛋蛋能舒服的留在外边。长五寸的茎体热气腾</w:t>
      </w:r>
    </w:p>
    <w:p>
      <w:r>
        <w:t>腾，粗大无比，有弹性又坚韧，龟头硕大无比，光滑圆润。我对着镜子仔细观察，跟真的阳具一毛一样，</w:t>
      </w:r>
    </w:p>
    <w:p>
      <w:r>
        <w:t>丝毫未露出破绽。安全起见，我还是在腰间披上毛巾，前端立即被撑起半边天。</w:t>
      </w:r>
    </w:p>
    <w:p>
      <w:r>
        <w:t>「老公怎么去那么久呀……啊……」</w:t>
      </w:r>
    </w:p>
    <w:p>
      <w:r>
        <w:t>当我回到房间，丽已睡在被子下边，我提起被子一扔，扑上去抱着发春小猫似老婆，一边激烈拥吻</w:t>
      </w:r>
    </w:p>
    <w:p>
      <w:r>
        <w:t>一边上下其手，她的小蜜穴像缺堤般涌出大量淫水。</w:t>
      </w:r>
    </w:p>
    <w:p>
      <w:r>
        <w:t>「啊……老公……好舒服……嗯……啊……」</w:t>
      </w:r>
    </w:p>
    <w:p>
      <w:r>
        <w:t>「嗯……老婆……是时候了。」</w:t>
      </w:r>
    </w:p>
    <w:p>
      <w:r>
        <w:t>我压在她的身上，把围巾扔掉，拿出早已准备好的套子撕开戴在假阳具上，俯身继续和她热吻，同</w:t>
      </w:r>
    </w:p>
    <w:p>
      <w:r>
        <w:t>时扶着假狗龟头对准她的小蜜穴口撩扫。</w:t>
      </w:r>
    </w:p>
    <w:p>
      <w:r>
        <w:t>「嗯……老公……会痛……我怕……啊……」</w:t>
      </w:r>
    </w:p>
    <w:p>
      <w:r>
        <w:t>「不用怕，我会很轻的，痛，才代表你是真心真意爱我，明白吗？」</w:t>
      </w:r>
    </w:p>
    <w:p>
      <w:r>
        <w:t>「啊……好大……老公……撑爆小穴……啊……」</w:t>
      </w:r>
    </w:p>
    <w:p>
      <w:r>
        <w:t>我腰间一沉，慢慢的把硕大的龟头插进穴道内，丽已眉毛深锁，痛楚写在她的脸上，因为是大鸡巴</w:t>
      </w:r>
    </w:p>
    <w:p>
      <w:r>
        <w:t>不是长在我身上，我也不知道有多紧。我只好将龟头在穴口缓慢进出，跟她说话引开她的注意力。</w:t>
      </w:r>
    </w:p>
    <w:p>
      <w:r>
        <w:t>「老婆，我爱你，老婆，我爱你……」</w:t>
      </w:r>
    </w:p>
    <w:p>
      <w:r>
        <w:t>娟强忍着痛不发出声来，我轻轻抽送，一下一下的深入，突然前进的道路受阻，娟痛楚的咬紧牙根。</w:t>
      </w:r>
    </w:p>
    <w:p>
      <w:r>
        <w:t>「老婆，好好记住这一刻吧。」</w:t>
      </w:r>
    </w:p>
    <w:p>
      <w:r>
        <w:t>我把腰一沉，把假阳具一插到底，整根粗棒吞没在她的穴道内。</w:t>
      </w:r>
    </w:p>
    <w:p>
      <w:r>
        <w:t>「啊……好痛啊……啊……痛啊……嗯……呀……啊……呜……啊……」</w:t>
      </w:r>
    </w:p>
    <w:p>
      <w:r>
        <w:t>娟痛得弓起腰，紧紧的抱着我，看她表情实在痛苦，眼泪拼命往外流，我怕她受不了停止了抽送。</w:t>
      </w:r>
    </w:p>
    <w:p>
      <w:r>
        <w:t>「啊……好胀……哇……呜……要撑爆啦……呜……呜……」</w:t>
      </w:r>
    </w:p>
    <w:p>
      <w:r>
        <w:t>「小娟，你被我开苞啦，你以后就是我的人啦，很痛吗？嗯？」</w:t>
      </w:r>
    </w:p>
    <w:p>
      <w:r>
        <w:t>「呜……嗯……」</w:t>
      </w:r>
    </w:p>
    <w:p>
      <w:r>
        <w:t>「那我还能动吗？」</w:t>
      </w:r>
    </w:p>
    <w:p>
      <w:r>
        <w:t>「呜……呜……老公你插吧……我能忍得住……从此我是你的人了……我好高兴……老公……但是</w:t>
      </w:r>
    </w:p>
    <w:p>
      <w:r>
        <w:t>你那里……好大好粗……你轻点慢点插好吗？」</w:t>
      </w:r>
    </w:p>
    <w:p>
      <w:r>
        <w:t>我亲了亲她的双唇，双手握着她的丰乳欢快的游动，继续挺动腰肢，让假阳具在小穴内缓缓抽送。</w:t>
      </w:r>
    </w:p>
    <w:p>
      <w:r>
        <w:t>小穴内充满了淫汁和血液，抽插起来越来越顺利。</w:t>
      </w:r>
    </w:p>
    <w:p>
      <w:r>
        <w:t>「嗯……啊……嗯……」</w:t>
      </w:r>
    </w:p>
    <w:p>
      <w:r>
        <w:t>娟的叫声渐渐趋向缓合，但还是深锁着双眉咬着双唇强忍着，自己的妻子如此善解人意，真是我的</w:t>
      </w:r>
    </w:p>
    <w:p>
      <w:r>
        <w:t>福气。我九浅一深的加快了抽插的速度，一股股的淫水鲜血随着假阳具的抽送挤兑出来，洒在床上。</w:t>
      </w:r>
    </w:p>
    <w:p>
      <w:r>
        <w:t>「嗯……老公……好胀……穴穴……好……胀……太大……啊……啊……啊……痛……插……烂我</w:t>
      </w:r>
    </w:p>
    <w:p>
      <w:r>
        <w:t>……小穴……啊……轻点……啊……」</w:t>
      </w:r>
    </w:p>
    <w:p>
      <w:r>
        <w:t>我又加快了抽插速度，变成四浅一深，假肉棒在她刚刚被开苞的鲜嫩肉穴里进进出出。</w:t>
      </w:r>
    </w:p>
    <w:p>
      <w:r>
        <w:t>「啊……啊……感觉……好奇怪……老公……我……的穴穴……又痛……又胀……又酸……慢点呀</w:t>
      </w:r>
    </w:p>
    <w:p>
      <w:r>
        <w:t>老公……你看看穴穴……啊……好痛……有没有被你捣烂……啊……啊……」</w:t>
      </w:r>
    </w:p>
    <w:p>
      <w:r>
        <w:t>我们紧紧的搂抱着，我再加快了速度，提着腰挥着臀带着假肉棒以二浅一深的速度奸淫抽送插捣。</w:t>
      </w:r>
    </w:p>
    <w:p>
      <w:r>
        <w:t>「啊……啊……老公……老公……慢……」</w:t>
      </w:r>
    </w:p>
    <w:p>
      <w:r>
        <w:t>娟的嫩鲍受不了如此猛烈的撞击，翻着白眼晕死过去了。此时我也大汗淋漓，累得够呛，我拨出满</w:t>
      </w:r>
    </w:p>
    <w:p>
      <w:r>
        <w:t>是血丝的假阳具，见娟仍在睡着，我便到浴室冲凉。我把洗干净的假阳具用保鲜袋装好放进盒子里锁好，</w:t>
      </w:r>
    </w:p>
    <w:p>
      <w:r>
        <w:t>藏在书房的横梁上，万无一失娟肯定找不到，随后我便走回了房间。</w:t>
      </w:r>
    </w:p>
    <w:p>
      <w:r>
        <w:t>「老公你去哪里啦？」</w:t>
      </w:r>
    </w:p>
    <w:p>
      <w:r>
        <w:t>娟已醒过来了，背靠着枕头，看到床上一片狼籍，露出羞涩的表情。我走过去把她拥在怀里，亲了</w:t>
      </w:r>
    </w:p>
    <w:p>
      <w:r>
        <w:t>亲她额头说。</w:t>
      </w:r>
    </w:p>
    <w:p>
      <w:r>
        <w:t>「我去冲凉了，老婆，还痛吗？」</w:t>
      </w:r>
    </w:p>
    <w:p>
      <w:r>
        <w:t>「嗯，好痛，现在站不起来，都是你干的好事，那么粗鲁。」</w:t>
      </w:r>
    </w:p>
    <w:p>
      <w:r>
        <w:t>「呵呵，既然那么痛，我们以后就不要再操了。」</w:t>
      </w:r>
    </w:p>
    <w:p>
      <w:r>
        <w:t>「不行啦，不操穴怎么会怀BB呢？」</w:t>
      </w:r>
    </w:p>
    <w:p>
      <w:r>
        <w:t>「现在科学发达，我们想要的时候去人工受孕不就行了吗？」</w:t>
      </w:r>
    </w:p>
    <w:p>
      <w:r>
        <w:t>「那也不行，我听姐妹说第一次痛，以后就不痛而且还……」</w:t>
      </w:r>
    </w:p>
    <w:p>
      <w:r>
        <w:t>「还什么呀？」</w:t>
      </w:r>
    </w:p>
    <w:p>
      <w:r>
        <w:t>「哼，老公太坏了，欺负娟娟。」</w:t>
      </w:r>
    </w:p>
    <w:p>
      <w:r>
        <w:t>「呵……」</w:t>
      </w:r>
    </w:p>
    <w:p>
      <w:r>
        <w:t>我们紧紧搂在一起，相拥而睡。</w:t>
      </w:r>
    </w:p>
    <w:p>
      <w:r>
        <w:t>（5 ）</w:t>
      </w:r>
    </w:p>
    <w:p>
      <w:r>
        <w:t>第二天我便回单位补了婚假，回家后吃完晚饭我们又激烈的性交了一回，娟陶醉的伏在我身上，一</w:t>
      </w:r>
    </w:p>
    <w:p>
      <w:r>
        <w:t>手抚弄着我的小鸡，为了能出去，我骗她说。</w:t>
      </w:r>
    </w:p>
    <w:p>
      <w:r>
        <w:t>「老婆，我参加报关员考试，每天晚上要去上课两个小时，你要乖乖在家等我哦。」</w:t>
      </w:r>
    </w:p>
    <w:p>
      <w:r>
        <w:t>「要那么久吗？不过老公这么有上进心，我当然会支持你的。」</w:t>
      </w:r>
    </w:p>
    <w:p>
      <w:r>
        <w:t>就这样我便每天在家和陈丽宿舍间穿梭，陈丽自从理疗失败后，每晚只对我施针灸，一个星期过去</w:t>
      </w:r>
    </w:p>
    <w:p>
      <w:r>
        <w:t>了，我身上所有的穴道几乎都给针插过，苦药也喝了十几剂，但小鸡还是毫无起色。</w:t>
      </w:r>
    </w:p>
    <w:p>
      <w:r>
        <w:t>今天是治疗伊始第八天，我吃过晚饭，来到了她家门前。</w:t>
      </w:r>
    </w:p>
    <w:p>
      <w:r>
        <w:t>「哦？来了，进来坐，钱呢？拿来。」</w:t>
      </w:r>
    </w:p>
    <w:p>
      <w:r>
        <w:t>我一进门陈丽便摊手向我要钱，奶奶的治了一个星期一点效果都没有，就算有效果我也不想给，何</w:t>
      </w:r>
    </w:p>
    <w:p>
      <w:r>
        <w:t>况现在。</w:t>
      </w:r>
    </w:p>
    <w:p>
      <w:r>
        <w:t>「对不起，陈医生，最近股票被套死了，一时还不能兑现，而且你说过一个月内治好的，但现在已</w:t>
      </w:r>
    </w:p>
    <w:p>
      <w:r>
        <w:t>经一星期了，我的病一点都没好。这样吧，你能不能再宽松几天，迟些我一定会给你的。」</w:t>
      </w:r>
    </w:p>
    <w:p>
      <w:r>
        <w:t>「什么？我们不是说好的吗？经过一星期的吃药针灸，已好了一点了，只是你自己察觉不到而已。」</w:t>
      </w:r>
    </w:p>
    <w:p>
      <w:r>
        <w:t>当她听我说没钱给时，脸即时拉长，露出非常不高兴的样子，我也不是吃素的，想要拿钱没门。</w:t>
      </w:r>
    </w:p>
    <w:p>
      <w:r>
        <w:t>「连我自己都察觉不到，那也叫好了一点吗？你证明给我看，到底哪好一点了。」</w:t>
      </w:r>
    </w:p>
    <w:p>
      <w:r>
        <w:t>「那你现在给还是不给？」</w:t>
      </w:r>
    </w:p>
    <w:p>
      <w:r>
        <w:t>「当然给啦，我只是想看看你是不是在用心的帮我看病，为什么施针用药到现在一点效果都没有，</w:t>
      </w:r>
    </w:p>
    <w:p>
      <w:r>
        <w:t>而且我暂时没现金，求你宽限几天吧，等我解套了立刻就给你，好吗？」</w:t>
      </w:r>
    </w:p>
    <w:p>
      <w:r>
        <w:t>我软硬兼施，只见她瞪大眼睛看我，说得她无话应对，慢慢的她拉长的脸缓和了一些，低头思考了</w:t>
      </w:r>
    </w:p>
    <w:p>
      <w:r>
        <w:t>一会，抬头对我说。</w:t>
      </w:r>
    </w:p>
    <w:p>
      <w:r>
        <w:t>「我怎么会不用心呢？只是施针用药效果比较慢，短期内你的病是很难痊愈的，这样吧，我把钱退</w:t>
      </w:r>
    </w:p>
    <w:p>
      <w:r>
        <w:t>回给你，你另请高明吧。」</w:t>
      </w:r>
    </w:p>
    <w:p>
      <w:r>
        <w:t>难道我以后都要戴着假阳具操我老婆吗？听她这么说我心慌起来，只有她才能治好我，钱能拖就拖，</w:t>
      </w:r>
    </w:p>
    <w:p>
      <w:r>
        <w:t>如果真能治好病，全给她就是了，我不能放弃这个唯一的希望。</w:t>
      </w:r>
    </w:p>
    <w:p>
      <w:r>
        <w:t>「陈医生，我只是暂时没现金，你相信我吧，你不是治好你老公了吗？我知道你肯定有办法治好我</w:t>
      </w:r>
    </w:p>
    <w:p>
      <w:r>
        <w:t>的。」</w:t>
      </w:r>
    </w:p>
    <w:p>
      <w:r>
        <w:t>「我是相信你会给钱，只是当初我贪财太过草率的答应了你的要求，在跟你第一次治疗后我就后悔</w:t>
      </w:r>
    </w:p>
    <w:p>
      <w:r>
        <w:t>了，我无法像治我老公一样对你进行治疗，你明白吗？我做不到。」</w:t>
      </w:r>
    </w:p>
    <w:p>
      <w:r>
        <w:t>听她这么说，是不想跟我有身体接触罢了，一想到以后能享受美女医生性感成熟的身体，我更不愿</w:t>
      </w:r>
    </w:p>
    <w:p>
      <w:r>
        <w:t>放弃机会了。</w:t>
      </w:r>
    </w:p>
    <w:p>
      <w:r>
        <w:t>「陈医生呀，是你答应过治好我的，现在又反悔，出尔反尔怎么行啊？我现在把所有的希望都寄托</w:t>
      </w:r>
    </w:p>
    <w:p>
      <w:r>
        <w:t>在你身上了，你怎么这么残忍啊。我现在基本上是个废人，你还怕什么呀？你老公现在也不知道生死，</w:t>
      </w:r>
    </w:p>
    <w:p>
      <w:r>
        <w:t>你就当帮他积点阴德吧，呜……」</w:t>
      </w:r>
    </w:p>
    <w:p>
      <w:r>
        <w:t>我一把跪在地上，抱着她修长的双腿，眼泪哗哗流出，男儿有泪不轻弹，只是未到伤心处，个中滋</w:t>
      </w:r>
    </w:p>
    <w:p>
      <w:r>
        <w:t>味只有自己知道。</w:t>
      </w:r>
    </w:p>
    <w:p>
      <w:r>
        <w:t>「这……这……你先起来慢慢再说吧。我也很想治好你的病，可是我实在做不到啊。」</w:t>
      </w:r>
    </w:p>
    <w:p>
      <w:r>
        <w:t>「你没试过你怎么知道啊，和一个废人身体接触有什么所谓呢？你老公生死未明，欠这么多钱你做</w:t>
      </w:r>
    </w:p>
    <w:p>
      <w:r>
        <w:t>一世也还不清，最少我可以帮你减少一半的债呀，呜……当初是你叫我不要灰心，勇敢面对，可现在呢？</w:t>
      </w:r>
    </w:p>
    <w:p>
      <w:r>
        <w:t>呜……」</w:t>
      </w:r>
    </w:p>
    <w:p>
      <w:r>
        <w:t>我是真的哭喊着，把自己十几年来的委屈、痛苦一下宣泄出来，陈丽颇受感动，想起了自己的不幸，</w:t>
      </w:r>
    </w:p>
    <w:p>
      <w:r>
        <w:t>跪下来抱着我泪眼汪汪，不断的安慰我。</w:t>
      </w:r>
    </w:p>
    <w:p>
      <w:r>
        <w:t>「好了，好了，是我不好，你说得对，你我都不该放弃，我既然答应了你一定会尽力治好你的病。」</w:t>
      </w:r>
    </w:p>
    <w:p>
      <w:r>
        <w:t>希望的火焰又出现了，陈丽扶我坐在床上，我便顺势倒在她丰满的酥胸上，为了不让她再改变主意，</w:t>
      </w:r>
    </w:p>
    <w:p>
      <w:r>
        <w:t>我便对她说。</w:t>
      </w:r>
    </w:p>
    <w:p>
      <w:r>
        <w:t>「小丽，我们既然同病相怜，在深圳也无亲无戚，我们不如结为异姓兄妹吧，以后多个照应，互相</w:t>
      </w:r>
    </w:p>
    <w:p>
      <w:r>
        <w:t>帮忙，你帮我治病时也不会那么尴尬，我也可以帮你想办法还钱。你觉得怎样？」</w:t>
      </w:r>
    </w:p>
    <w:p>
      <w:r>
        <w:t>在这个城市里无依无靠独自承担债务的陈丽心头一热，非常赞许的看着我。</w:t>
      </w:r>
    </w:p>
    <w:p>
      <w:r>
        <w:t>「还钱的事以后再说吧，大家互相有个照应也好的。」</w:t>
      </w:r>
    </w:p>
    <w:p>
      <w:r>
        <w:t>「那你是答应了哦。」</w:t>
      </w:r>
    </w:p>
    <w:p>
      <w:r>
        <w:t>「慢着，既然我是医生，你是病人，以后你就要听我的话，所以我是姐姐，你是弟弟。」</w:t>
      </w:r>
    </w:p>
    <w:p>
      <w:r>
        <w:t>「不是吧，我年纪比你大啊。」</w:t>
      </w:r>
    </w:p>
    <w:p>
      <w:r>
        <w:t>「那我帮你治疗你一切都听我的，不是弟弟是什么，呵呵。」</w:t>
      </w:r>
    </w:p>
    <w:p>
      <w:r>
        <w:t>「那好吧，被你占便宜了，我们现在到阳台点香拜天地去。」</w:t>
      </w:r>
    </w:p>
    <w:p>
      <w:r>
        <w:t>「不用那么麻烦了吧？」</w:t>
      </w:r>
    </w:p>
    <w:p>
      <w:r>
        <w:t>「那当然要了，我怕你翻脸不认我这个弟弟怎么办？」</w:t>
      </w:r>
    </w:p>
    <w:p>
      <w:r>
        <w:t>成了姐弟后我想这次她不会再拒绝帮我治病了吧，还多了一个这么丰盈漂亮的姐姐，哭了这么久只</w:t>
      </w:r>
    </w:p>
    <w:p>
      <w:r>
        <w:t>有一个字「值」。由于没香我就点了三根烟，接着我们就跪在阳台上，说着什么「有难同当」之类的话，</w:t>
      </w:r>
    </w:p>
    <w:p>
      <w:r>
        <w:t>正式结拜为姐弟。</w:t>
      </w:r>
    </w:p>
    <w:p>
      <w:r>
        <w:t>「好了，时间不早了，你快点脱去上衣，姐姐要帮你施针。」</w:t>
      </w:r>
    </w:p>
    <w:p>
      <w:r>
        <w:t>「啊？还针灸啊，我身上都几百个洞了，姐姐今天帮弟弟理疗吧。」</w:t>
      </w:r>
    </w:p>
    <w:p>
      <w:r>
        <w:t>想起第一晚刺激情节，不禁让我期待，陈丽听后脸红了起来。</w:t>
      </w:r>
    </w:p>
    <w:p>
      <w:r>
        <w:t>「那好吧，不过你今天不准再乱动了，那样不能理疗反而会增重病情，知道吗？为了让你好好治疗，</w:t>
      </w:r>
    </w:p>
    <w:p>
      <w:r>
        <w:t>我现在要把你手绑起来。」</w:t>
      </w:r>
    </w:p>
    <w:p>
      <w:r>
        <w:t>为了治疗没办法，我只好脱光衣服乖乖睡在床上，陈丽用绳索把我双手绑在床头，失去自由的我让</w:t>
      </w:r>
    </w:p>
    <w:p>
      <w:r>
        <w:t>她感到放心，一系列动作后陈丽浑身香汗淋漓娇喘着。此时她趴在我身上，修长的大腿分开跪在我腰两</w:t>
      </w:r>
    </w:p>
    <w:p>
      <w:r>
        <w:t>边，丰腴的肥臀坐在我的小鸡上，双颊透红，小红唇微张着，澎湃的波波高高的撑起衣服，突出两粒可</w:t>
      </w:r>
    </w:p>
    <w:p>
      <w:r>
        <w:t>爱的乳头。</w:t>
      </w:r>
    </w:p>
    <w:p>
      <w:r>
        <w:t>两手在我胸前撩扫，继而轻轻捏搓，大屁股在我胯下磨上磨下，很快我欲望高涨起来，小鸡稍为胀</w:t>
      </w:r>
    </w:p>
    <w:p>
      <w:r>
        <w:t>大，顶在她的短裤上。</w:t>
      </w:r>
    </w:p>
    <w:p>
      <w:r>
        <w:t>「啊……姐姐，好舒服哟。」</w:t>
      </w:r>
    </w:p>
    <w:p>
      <w:r>
        <w:t>「哼，你还以为我这一百万好赚呢。」</w:t>
      </w:r>
    </w:p>
    <w:p>
      <w:r>
        <w:t>「无论怎样你都要忍着，要射之前跟我说一声，现在心里想着什么？」</w:t>
      </w:r>
    </w:p>
    <w:p>
      <w:r>
        <w:t>「我想姐姐把衣服裤子脱光光。」</w:t>
      </w:r>
    </w:p>
    <w:p>
      <w:r>
        <w:t>「你这个色弟弟，哼……」</w:t>
      </w:r>
    </w:p>
    <w:p>
      <w:r>
        <w:t>「哎哟，好痛，好姐姐，不要。」</w:t>
      </w:r>
    </w:p>
    <w:p>
      <w:r>
        <w:t>陈丽被我一说脸色更红了，两手大力的扭我两个乳头，痛得我直求饶。</w:t>
      </w:r>
    </w:p>
    <w:p>
      <w:r>
        <w:t>「看你还敢不敢乱说。」</w:t>
      </w:r>
    </w:p>
    <w:p>
      <w:r>
        <w:t>「好姐姐我是真的好想看呀，只有那样我的小鸡才会更硬。」</w:t>
      </w:r>
    </w:p>
    <w:p>
      <w:r>
        <w:t>「好吧，但是你必须先闭上眼睛。」</w:t>
      </w:r>
    </w:p>
    <w:p>
      <w:r>
        <w:t>我很快的闭上眼睛，期待着我一直幻想的玉体即将呈现眼前，随即我听到她脱衣服的「沙沙」声，</w:t>
      </w:r>
    </w:p>
    <w:p>
      <w:r>
        <w:t>随后她抬高臀部，怕我睁开眼睛还是用一只手遮住我双眼，一手脱去短裤。</w:t>
      </w:r>
    </w:p>
    <w:p>
      <w:r>
        <w:t>「啊……」</w:t>
      </w:r>
    </w:p>
    <w:p>
      <w:r>
        <w:t>肉体的相触让我兴奋不已，陈丽滑嫩的臀肉坐在我胯下，温热的小穴压着我的小鸡，能明显感觉到</w:t>
      </w:r>
    </w:p>
    <w:p>
      <w:r>
        <w:t>穴口湿漉漉，慢慢的上下磨蹭我的小鸡，强烈的性信息让软弱的小鸡缓缓胀至半硬。我睁开眼睛急切的</w:t>
      </w:r>
    </w:p>
    <w:p>
      <w:r>
        <w:t>想看她的玉体，可是被她的手挡住。</w:t>
      </w:r>
    </w:p>
    <w:p>
      <w:r>
        <w:t>「啊……好舒服，好姐姐把手拿开呀。」</w:t>
      </w:r>
    </w:p>
    <w:p>
      <w:r>
        <w:t>「拿开手可以，但是你要忍住不能射精，只要你射了，我就不再帮你治病了，怎么样？」</w:t>
      </w:r>
    </w:p>
    <w:p>
      <w:r>
        <w:t>本已丹田涌动，非常冲动的我被她的话震住了，为了能够治病，和以后能享受到如斯美肉，我深呼</w:t>
      </w:r>
    </w:p>
    <w:p>
      <w:r>
        <w:t>吸几下，强忍着不断膨胀的欲望，但是小鸡也随着软了下来。</w:t>
      </w:r>
    </w:p>
    <w:p>
      <w:r>
        <w:t>「好了，姐姐。」</w:t>
      </w:r>
    </w:p>
    <w:p>
      <w:r>
        <w:t>「记着，忍住，实在不行要告诉我。」</w:t>
      </w:r>
    </w:p>
    <w:p>
      <w:r>
        <w:t>陈丽把手抽回来，继续在我的两乳头上攻击，一幅淫秽的画面展现眼前。只见她美丽的面庞更加鲜</w:t>
      </w:r>
    </w:p>
    <w:p>
      <w:r>
        <w:t>红，大大的丹凤眼害羞的望向一边，性感的樱桃小嘴一张一合的轻喘着，尤如天使下凡。双手臂夹着胸</w:t>
      </w:r>
    </w:p>
    <w:p>
      <w:r>
        <w:t>前高耸挺拨的大奶，深深的乳沟更加突兀，两个小巧的奶头和粉红乳晕贴在她手臂上，我要不是双手被</w:t>
      </w:r>
    </w:p>
    <w:p>
      <w:r>
        <w:t>绑，真想一手握一个好好的搓弄一番。</w:t>
      </w:r>
    </w:p>
    <w:p>
      <w:r>
        <w:t>纤细的小蛮腰轻轻扭动，牵扯着嫩白结实的肥臀前后缓缓移动，两条晶莹剔透的修长美腿左右两边</w:t>
      </w:r>
    </w:p>
    <w:p>
      <w:r>
        <w:t>分开，小腹下一毛不拨，穴肉紧紧的贴着我的小鸡磨蹭，湿湿热热的两片阴唇将我小弟紧密的包围着，</w:t>
      </w:r>
    </w:p>
    <w:p>
      <w:r>
        <w:t>一阵阵快感传遍心头，小鸡胀至半硬。</w:t>
      </w:r>
    </w:p>
    <w:p>
      <w:r>
        <w:t>「啊，白虎姐姐像天使，好美啊，啊……」</w:t>
      </w:r>
    </w:p>
    <w:p>
      <w:r>
        <w:t>「喂，弟弟，别胡思乱想，醒醒。」</w:t>
      </w:r>
    </w:p>
    <w:p>
      <w:r>
        <w:t>「哎哟，好痛呀」</w:t>
      </w:r>
    </w:p>
    <w:p>
      <w:r>
        <w:t>陈丽停下动作，但是我还性情高涨中，她随即狠狠的扭捏我的两奶头，刺痛下我惊醒过来，但丹田</w:t>
      </w:r>
    </w:p>
    <w:p>
      <w:r>
        <w:t>还在翻涌着，我试图压下来，经过了一星期的针灸后的我也能慢慢的控制着，把射精的冲动压了下来。</w:t>
      </w:r>
    </w:p>
    <w:p>
      <w:r>
        <w:t>「呼……好险……姐姐你捏得我好痛……」</w:t>
      </w:r>
    </w:p>
    <w:p>
      <w:r>
        <w:t>「谁叫你不老实色咪咪的看我呀。」</w:t>
      </w:r>
    </w:p>
    <w:p>
      <w:r>
        <w:t>「姐姐你下边原来没长毛毛的呀。」</w:t>
      </w:r>
    </w:p>
    <w:p>
      <w:r>
        <w:t>「还说，还看，等我插瞎你。」</w:t>
      </w:r>
    </w:p>
    <w:p>
      <w:r>
        <w:t>「啊……不要……」</w:t>
      </w:r>
    </w:p>
    <w:p>
      <w:r>
        <w:t>陈丽假装插我，我假装害怕的咪起了眼睛，经过这么一闹，射精的冲动没了，但是半硬的小鸡又软</w:t>
      </w:r>
    </w:p>
    <w:p>
      <w:r>
        <w:t>了，让我好生难过。陈丽像看透我心事般，慢慢点又扭动腰用沾满淫水的穴肉磨擦我的小鸡，双手轻轻</w:t>
      </w:r>
    </w:p>
    <w:p>
      <w:r>
        <w:t>撩扫我的奶头，看着我说。</w:t>
      </w:r>
    </w:p>
    <w:p>
      <w:r>
        <w:t>「你不用着急，慢慢来，知道吗？」</w:t>
      </w:r>
    </w:p>
    <w:p>
      <w:r>
        <w:t>「遵命，好姐姐你波波又大又挺，我好想一手握你一个大乳房揉、捏、搓、亲呀。」</w:t>
      </w:r>
    </w:p>
    <w:p>
      <w:r>
        <w:t>「坏弟弟，再说我就把你的小鸡坐扁，看你还敢不敢，哼。」</w:t>
      </w:r>
    </w:p>
    <w:p>
      <w:r>
        <w:t>「姐姐，我好舒服哟，难道你不想吗？你看你小穴都是淫汁，等弟弟病治好后一定要好好的报答姐</w:t>
      </w:r>
    </w:p>
    <w:p>
      <w:r>
        <w:t>姐。」</w:t>
      </w:r>
    </w:p>
    <w:p>
      <w:r>
        <w:t>「哼，还说，看来我真的要做扁你，等你治好了也操不到我。」</w:t>
      </w:r>
    </w:p>
    <w:p>
      <w:r>
        <w:t>陈丽把腰一沉，小穴紧紧的贴着小鸡，加快了磨蹭速度，我口虽说着「不要」</w:t>
      </w:r>
    </w:p>
    <w:p>
      <w:r>
        <w:t>但却享受着磨豆腐的快感，小鸡慢慢变成半硬。</w:t>
      </w:r>
    </w:p>
    <w:p>
      <w:r>
        <w:t>「弟弟，你不要动，你要强忍住，不准射，听到了吗？坚持就是胜利。」</w:t>
      </w:r>
    </w:p>
    <w:p>
      <w:r>
        <w:t>「嗯，我尽量。」</w:t>
      </w:r>
    </w:p>
    <w:p>
      <w:r>
        <w:t>陈丽说完，握起我的半硬的小鸡在她的穴口两片阴唇间缓缓的磨动，她的小穴更加湿润。随后她尽</w:t>
      </w:r>
    </w:p>
    <w:p>
      <w:r>
        <w:t>量的张开大腿让穴口加宽，手指在我捏住茎体，慢慢坐下来。我小鸡的前半段跟着「吱」一声插进了她</w:t>
      </w:r>
    </w:p>
    <w:p>
      <w:r>
        <w:t>的淫穴内。</w:t>
      </w:r>
    </w:p>
    <w:p>
      <w:r>
        <w:t>「啊……」</w:t>
      </w:r>
    </w:p>
    <w:p>
      <w:r>
        <w:t>我们两人同时发出快乐的叫声，陈丽香汗淋漓，磨了这么久豆腐，空虚的小穴早就想着被操了，如</w:t>
      </w:r>
    </w:p>
    <w:p>
      <w:r>
        <w:t>今虽被一根半硬的9cm 小鸡插进，也让她可以解渴。她的手指捏着我半硬的阴茎根部，让前端更硬，肥</w:t>
      </w:r>
    </w:p>
    <w:p>
      <w:r>
        <w:t>臀上下轻摆，这样我的小鸡便在她的小穴内抽送。</w:t>
      </w:r>
    </w:p>
    <w:p>
      <w:r>
        <w:t>「嗯……啊……嗯……」</w:t>
      </w:r>
    </w:p>
    <w:p>
      <w:r>
        <w:t>差不多一年没试过真正做爱的我看到自己的小鸡在肉穴内抽动，陈丽快乐的呻吟声我感动得几乎落</w:t>
      </w:r>
    </w:p>
    <w:p>
      <w:r>
        <w:t>泪。阴茎在穴内仍是半硬状态，但在她的手指捏紧下，还能在她的小穴前端进进出出。好久都没被肉穴</w:t>
      </w:r>
    </w:p>
    <w:p>
      <w:r>
        <w:t>包过的小鸡传来强烈的快感让我的丹田激烈涌动，我咬紧牙根死死的挺住。</w:t>
      </w:r>
    </w:p>
    <w:p>
      <w:r>
        <w:t>「啊……啊……啊……」</w:t>
      </w:r>
    </w:p>
    <w:p>
      <w:r>
        <w:t>一分钟过去了，这时的陈丽紧咬着香唇，显露出一种极美的舒畅表情，臀部摆动愈加急速，我再也</w:t>
      </w:r>
    </w:p>
    <w:p>
      <w:r>
        <w:t>忍不住了。</w:t>
      </w:r>
    </w:p>
    <w:p>
      <w:r>
        <w:t>「姐姐……我忍不住……快要射……啊……」</w:t>
      </w:r>
    </w:p>
    <w:p>
      <w:r>
        <w:t>「嗯啊……啊……射吧……射进我的小穴里……嗯……啊……」</w:t>
      </w:r>
    </w:p>
    <w:p>
      <w:r>
        <w:t>陈丽粉脸嫣红，娇喘连连，更加的加快了摆动速度，我也挺起了腰配合。</w:t>
      </w:r>
    </w:p>
    <w:p>
      <w:r>
        <w:t>「嗯……啊……太爽了……啊……」</w:t>
      </w:r>
    </w:p>
    <w:p>
      <w:r>
        <w:t>「啊……嗯……好烫……舒服……啊……」</w:t>
      </w:r>
    </w:p>
    <w:p>
      <w:r>
        <w:t>随着我们的叫声，我抬起了屁股，滚烫的精液蜂涌而出，在穴内爆发了。陈丽还不舍得抽出我的小</w:t>
      </w:r>
    </w:p>
    <w:p>
      <w:r>
        <w:t>鸡，快感跳动着的小鸡传到她的穴肉上，她的身子跟随着抖动。</w:t>
      </w:r>
    </w:p>
    <w:p>
      <w:r>
        <w:t>「嗯……」</w:t>
      </w:r>
    </w:p>
    <w:p>
      <w:r>
        <w:t>看着她还享受其中，虽然小鸡巴只是半硬着，虽然只在穴内呆了两分钟，但我却像打胜仗般自豪。</w:t>
      </w:r>
    </w:p>
    <w:p>
      <w:r>
        <w:t>快感过后陈丽两个大奶贴住我胸膛趴睡在我身上，翘着肥嫩的大屁股一抬，小鸡便从穴口滑了出来，淫</w:t>
      </w:r>
    </w:p>
    <w:p>
      <w:r>
        <w:t>水和精液从穴内流出，滴在我的阴毛上。</w:t>
      </w:r>
    </w:p>
    <w:p>
      <w:r>
        <w:t>「姐姐，你怎么懂得这样弄。」</w:t>
      </w:r>
    </w:p>
    <w:p>
      <w:r>
        <w:t>陈丽的头枕在我被梆的手上，我的脸转向她看着眼前的美女，我们不禁双唇粘在一块，舌尖撩绕，</w:t>
      </w:r>
    </w:p>
    <w:p>
      <w:r>
        <w:t>吸吮着对方的唾液。</w:t>
      </w:r>
    </w:p>
    <w:p>
      <w:r>
        <w:t>「以前你姐夫不行时，我们就是这样做的，等他治好后才捅破我的处女膜。」</w:t>
      </w:r>
    </w:p>
    <w:p>
      <w:r>
        <w:t>「但是只做了一分多钟，你就能满足了吗？」</w:t>
      </w:r>
    </w:p>
    <w:p>
      <w:r>
        <w:t>「我们之前不是断断续续磨了十多分钟了吗？加上之前的亲吻，打波吸奶，吹萧吃穴，加起来都半</w:t>
      </w:r>
    </w:p>
    <w:p>
      <w:r>
        <w:t>个钟了。其实夫妻间只要坦诚相对，互相谅解，包容，一起交流彼此的感觉，无论女的波小穴宽也好，</w:t>
      </w:r>
    </w:p>
    <w:p>
      <w:r>
        <w:t>男的鸡小早泄也好，也能够满足自己和对方。我觉得你应该告诉你老婆，一起克服这个困难，说不定你</w:t>
      </w:r>
    </w:p>
    <w:p>
      <w:r>
        <w:t>们也能够找到一个好的解决方法。」</w:t>
      </w:r>
    </w:p>
    <w:p>
      <w:r>
        <w:t>「我知道了，会记住姐姐的话，有你在，我很快就会好起来的了。」</w:t>
      </w:r>
    </w:p>
    <w:p>
      <w:r>
        <w:t>「说了半天你还是不懂，笨弟弟，浑身是汗，我先去洗个澡先。」</w:t>
      </w:r>
    </w:p>
    <w:p>
      <w:r>
        <w:t>「不要嘛，你压得我好舒服啊，我还要吃姐姐的甜口水。」</w:t>
      </w:r>
    </w:p>
    <w:p>
      <w:r>
        <w:t>「坏蛋，不要，嗯，啜……」</w:t>
      </w:r>
    </w:p>
    <w:p>
      <w:r>
        <w:t>（6 ）</w:t>
      </w:r>
    </w:p>
    <w:p>
      <w:r>
        <w:t>「这裤子怎么穿啊。」</w:t>
      </w:r>
    </w:p>
    <w:p>
      <w:r>
        <w:t>我在泳池更衣室里正穿着一条紧身泳裤，把我的小鸡印在上面，难看死了，而且紧紧的小鸡实在难</w:t>
      </w:r>
    </w:p>
    <w:p>
      <w:r>
        <w:t>受，但是陈丽要我一定要穿，实在没办法。</w:t>
      </w:r>
    </w:p>
    <w:p>
      <w:r>
        <w:t>今天已是开始治疗的第四个星期了，自从那晚算是做了一次爱后，她便帮我制定了一份小鸡锻炼计</w:t>
      </w:r>
    </w:p>
    <w:p>
      <w:r>
        <w:t>划。</w:t>
      </w:r>
    </w:p>
    <w:p>
      <w:r>
        <w:t>1 、在家里我要用手打飞机，每当快要射时便停止动作，如此反复练习一小时，一天两次，增加持</w:t>
      </w:r>
    </w:p>
    <w:p>
      <w:r>
        <w:t>久时间；2 、每天用假阳具把A 片学来的各种姿势奸淫娟四次以上，增加做爱技巧，减少做爱恐惧感；</w:t>
      </w:r>
    </w:p>
    <w:p>
      <w:r>
        <w:t>3 、要我每天一定要上《皇朝娱乐网》认真看长篇小说两篇，向高手学习，增加性爱知识，但绝对不准</w:t>
      </w:r>
    </w:p>
    <w:p>
      <w:r>
        <w:t>回贴；4 、无论白天晚上都不准穿内裤，减少小鸡的束缚，让它自由伸展；5 、把小鸡和蛋蛋先后放进</w:t>
      </w:r>
    </w:p>
    <w:p>
      <w:r>
        <w:t>装着热、冰药水的盆里浸泡五分钟，轮流做一个小时，让小鸡吸收特效药材的精华，并可以增加小鸡的</w:t>
      </w:r>
    </w:p>
    <w:p>
      <w:r>
        <w:t>敏感度。</w:t>
      </w:r>
    </w:p>
    <w:p>
      <w:r>
        <w:t>除了每天要做好以上工作外，当然晚上要去她家接受针灸，服用中草药，由于她说我没治好前不准</w:t>
      </w:r>
    </w:p>
    <w:p>
      <w:r>
        <w:t>再出精，性爱理疗就停止了。就这样经过她无微不至的治疗和我刻苦练习了25天后，我的小鸡已经可以</w:t>
      </w:r>
    </w:p>
    <w:p>
      <w:r>
        <w:t>勃起变硬了，而且伸缩自如，未勃起时仍像以前一样小小软软的，但胀大后却有18CM那么长，6CM 粗。</w:t>
      </w:r>
    </w:p>
    <w:p>
      <w:r>
        <w:t>为了少付点钱我没有告诉她，陈丽非常照顾我，不断安慰鼓励我，更重要的是，她像天使般实现了</w:t>
      </w:r>
    </w:p>
    <w:p>
      <w:r>
        <w:t>我的愿望。我之后只付给了她20万，因为还没治好我的病她也没继续向我要，其实我也觉得很对不起她，</w:t>
      </w:r>
    </w:p>
    <w:p>
      <w:r>
        <w:t>但是要卖房子卖车我实在做不到，等以后有钱再说吧。今天晚上，她吩咐我不用上去了，到她楼下打她</w:t>
      </w:r>
    </w:p>
    <w:p>
      <w:r>
        <w:t>电话，随后她便带我到这来了。</w:t>
      </w:r>
    </w:p>
    <w:p>
      <w:r>
        <w:t>「姐姐，你怎么买这么小的泳裤给我啊，你早说我就自己带泳裤来了。」</w:t>
      </w:r>
    </w:p>
    <w:p>
      <w:r>
        <w:t>我走出外边，可能天气热吧，游池很多人，有男有女有老有少，很是热闹，刚经过的两个十五岁左</w:t>
      </w:r>
    </w:p>
    <w:p>
      <w:r>
        <w:t>右的小女孩看到我的泳裤，不禁脸红起来。</w:t>
      </w:r>
    </w:p>
    <w:p>
      <w:r>
        <w:t>「别问那么多啦，哈哈，挺合身的嘛」</w:t>
      </w:r>
    </w:p>
    <w:p>
      <w:r>
        <w:t>只见她秀丽的眼睛上下的打量着我，上身披着毛巾，穿的泳衣土土的，全身包得严严实实，肩膀都</w:t>
      </w:r>
    </w:p>
    <w:p>
      <w:r>
        <w:t>不露出来，下面还有裙子遮住她浑圆的屁股，不过毛巾下的一对大波波快要撑爆泳衣似的紧紧贴在泳衣</w:t>
      </w:r>
    </w:p>
    <w:p>
      <w:r>
        <w:t>上，修长的大腿总算露在空气中。</w:t>
      </w:r>
    </w:p>
    <w:p>
      <w:r>
        <w:t>「姐姐你的泳衣也太土了吧，你看看人家，最少都露个小肚脐吧，哇，看，三点式，啊，还有穿比</w:t>
      </w:r>
    </w:p>
    <w:p>
      <w:r>
        <w:t>基尼的，身材真好，哎呀呀」</w:t>
      </w:r>
    </w:p>
    <w:p>
      <w:r>
        <w:t>「看够没有，走吧，到水里去。」</w:t>
      </w:r>
    </w:p>
    <w:p>
      <w:r>
        <w:t>陈丽揪着我耳朵，我只好乖乖地跟着她下水，这里水也不深，只到我胸口，刚刚淹过她的肩，她把</w:t>
      </w:r>
    </w:p>
    <w:p>
      <w:r>
        <w:t>毛巾放在岸边。</w:t>
      </w:r>
    </w:p>
    <w:p>
      <w:r>
        <w:t>「现在你背靠着岸，手抓住岸边，不准动。」</w:t>
      </w:r>
    </w:p>
    <w:p>
      <w:r>
        <w:t>我按她的指令，背贴在池壁上，虽是夜晚，这里灯光也比较亮，只见池里人也够多的，一米外就有</w:t>
      </w:r>
    </w:p>
    <w:p>
      <w:r>
        <w:t>两对情侣在嬉戏，旁边的少妇正在教一个五六岁的男孩游泳，远一点有五个十六七岁的小姑娘在玩闹。</w:t>
      </w:r>
    </w:p>
    <w:p>
      <w:r>
        <w:t>陈丽站在我跟前，她头发扎起来，美丽的脸蛋滑滑嫩嫩的，性感的樱桃小嘴似笑非笑。她靠了过来，柔</w:t>
      </w:r>
    </w:p>
    <w:p>
      <w:r>
        <w:t>软饱满的大奶挨在我的胃上，乳头突起顶住我的肋骨，明显她没戴奶罩，她双手放在我胸前，调戏着我</w:t>
      </w:r>
    </w:p>
    <w:p>
      <w:r>
        <w:t>的两个乳头。</w:t>
      </w:r>
    </w:p>
    <w:p>
      <w:r>
        <w:t>「啊……姐姐这里好多人呀。」</w:t>
      </w:r>
    </w:p>
    <w:p>
      <w:r>
        <w:t>她的举动让我脸红起来，我的两个乳头刚好在水平面上，别人稍稍靠近便能看到她的手部动作。</w:t>
      </w:r>
    </w:p>
    <w:p>
      <w:r>
        <w:t>「你的病时好时坏，所以我带你来这为你理疗，怎么样，舒服吗？」</w:t>
      </w:r>
    </w:p>
    <w:p>
      <w:r>
        <w:t>「那姐姐以前也和姐夫常来这里理疗吗？」</w:t>
      </w:r>
    </w:p>
    <w:p>
      <w:r>
        <w:t>「嗯，你姐夫喜欢这样。」</w:t>
      </w:r>
    </w:p>
    <w:p>
      <w:r>
        <w:t>陈丽脸红红的低下头，在拥挤的泳池里被她揉捏着奶头，我既紧张又害怕，更觉得刺激，被她玩弄</w:t>
      </w:r>
    </w:p>
    <w:p>
      <w:r>
        <w:t>的两个奶头硬了起来，我强忍着不让鸡巴挺起来。这时陈丽的呼吸急促，小脸也红透了，显然她也有着</w:t>
      </w:r>
    </w:p>
    <w:p>
      <w:r>
        <w:t>和我一样的心情。</w:t>
      </w:r>
    </w:p>
    <w:p>
      <w:r>
        <w:t>「舒服是舒服，但是……啊……姐姐，那个少妇正看着我们……」</w:t>
      </w:r>
    </w:p>
    <w:p>
      <w:r>
        <w:t>「别理她，有感觉吗？」</w:t>
      </w:r>
    </w:p>
    <w:p>
      <w:r>
        <w:t>旁边的少妇教着孩子游泳，眼睛不时的斜望过来，说着这话时，被偷窥的感觉提高了我的性欲，我</w:t>
      </w:r>
    </w:p>
    <w:p>
      <w:r>
        <w:t>的小弟弟又稍稍翘动，被紧紧的泳裤压制着，我立即定了定神。少妇正偷偷的看着我们，她长得还可以，</w:t>
      </w:r>
    </w:p>
    <w:p>
      <w:r>
        <w:t>27岁左右，这时陈丽也转过头去，和她对望了一眼，两人立即避开了彼此的眼神，陈丽嘴里叫我不要理</w:t>
      </w:r>
    </w:p>
    <w:p>
      <w:r>
        <w:t>那少妇，而她捏着我奶头的手也抖动着。</w:t>
      </w:r>
    </w:p>
    <w:p>
      <w:r>
        <w:t>「啊……姐姐……」</w:t>
      </w:r>
    </w:p>
    <w:p>
      <w:r>
        <w:t>随着我的一声轻呼，陈丽一只手伸向我紧紧贴在泳裤上的小鸡揉搓，我感觉她的手就像是直接触在</w:t>
      </w:r>
    </w:p>
    <w:p>
      <w:r>
        <w:t>鸡巴上一样，受制的小鸡慢慢增大，把小泳裤顶起来，奇怪的是泳裤虽小但非常有弹性，随着鸡巴慢慢</w:t>
      </w:r>
    </w:p>
    <w:p>
      <w:r>
        <w:t>隆起。</w:t>
      </w:r>
    </w:p>
    <w:p>
      <w:r>
        <w:t>「啊起来了，你试着不要让它缩回去。」</w:t>
      </w:r>
    </w:p>
    <w:p>
      <w:r>
        <w:t>经她那么一说，提醒我自己不要冲动，赶紧把小鸡慢慢变软。</w:t>
      </w:r>
    </w:p>
    <w:p>
      <w:r>
        <w:t>「唉又小了，不要紧，慢慢来，我摸得你舒服吗？你现在想要做什么呢？」</w:t>
      </w:r>
    </w:p>
    <w:p>
      <w:r>
        <w:t>「我在想着姐夫治好后鸡巴有多大啊？操你要多久啊？你们常来这干嘛呢？」</w:t>
      </w:r>
    </w:p>
    <w:p>
      <w:r>
        <w:t>「我问你想做什么，你在想什么乱七八糟东西呀？」</w:t>
      </w:r>
    </w:p>
    <w:p>
      <w:r>
        <w:t>陈丽听我这么问，觉得不好意思起来，左手打了我胸膛一下，右手重捏我的小鸡。</w:t>
      </w:r>
    </w:p>
    <w:p>
      <w:r>
        <w:t>「哎唷，姐姐我想知道自己好后会怎样嘛，姐姐你告诉我吧」</w:t>
      </w:r>
    </w:p>
    <w:p>
      <w:r>
        <w:t>「唉你姐夫和你一样，工作忙不好好练习，他可以硬起来插穴后便没再练习了，大概13CM左右吧，</w:t>
      </w:r>
    </w:p>
    <w:p>
      <w:r>
        <w:t>插进去一般五六分钟就出来了，我们常来这里当然是理疗啦，好了，别说这些了。」</w:t>
      </w:r>
    </w:p>
    <w:p>
      <w:r>
        <w:t>陈丽吐气如兰，羞涩万分，小手轻轻摸着我的小鸡巴，麻麻痒痒的，我的小弟又开始蠕动了。</w:t>
      </w:r>
    </w:p>
    <w:p>
      <w:r>
        <w:t>「姐姐，是不是我好好练习，鸡巴会更大更硬更猛啊？」</w:t>
      </w:r>
    </w:p>
    <w:p>
      <w:r>
        <w:t>「照理来说应该是，而且如果你练习得当，应该可以控制自如的，但是我老公和你都没有那样，我</w:t>
      </w:r>
    </w:p>
    <w:p>
      <w:r>
        <w:t>想是我钻研得不够，好了，别再说了，你现在感觉怎样啊？」</w:t>
      </w:r>
    </w:p>
    <w:p>
      <w:r>
        <w:t>「姐姐好厉害，摸得我舒服极了，我现在好想跟你回家，揸你的波操你的小穴呀。」</w:t>
      </w:r>
    </w:p>
    <w:p>
      <w:r>
        <w:t>陈丽脸又红了起来，扭扭捏捏的说。</w:t>
      </w:r>
    </w:p>
    <w:p>
      <w:r>
        <w:t>「还没理疗好呢……可是……你要摸……就在这吧……」</w:t>
      </w:r>
    </w:p>
    <w:p>
      <w:r>
        <w:t>得到特许的我不敢怠慢，看着水中漂荡的一对毫乳我早想一手盈握了，我一手伸到后边抱着她的美</w:t>
      </w:r>
    </w:p>
    <w:p>
      <w:r>
        <w:t>臀细腰，手指在她屁股沟里滑动，一手揸起一个大奶，在水中搓揉起来。陈丽一只手还在不断的摸着我</w:t>
      </w:r>
    </w:p>
    <w:p>
      <w:r>
        <w:t>的肉棒，小嘴娇喘嘘嘘，粉脸飘红，媚眼如丝，香甜的气息喷过来，我不禁亲吻她的甜嘴，她也热烈的</w:t>
      </w:r>
    </w:p>
    <w:p>
      <w:r>
        <w:t>回应，舌尖缠绕，舔弄吸吮。</w:t>
      </w:r>
    </w:p>
    <w:p>
      <w:r>
        <w:t>「哈哈，好好玩啊，妈妈，叔叔阿姨在亲亲哦，我也要亲亲」</w:t>
      </w:r>
    </w:p>
    <w:p>
      <w:r>
        <w:t>我们的脸随即分开，陈丽害羞得连耳根都红了，我稍稍抬头，发现那两对情侣看着我们窃窃私语，</w:t>
      </w:r>
    </w:p>
    <w:p>
      <w:r>
        <w:t>而少妇则用身体遮住小孩，那一班小女生正看着我们偷笑，远处有些年长的在轻轻摇着头说着「光天化</w:t>
      </w:r>
    </w:p>
    <w:p>
      <w:r>
        <w:t>日，道德沦亡」之类的话。</w:t>
      </w:r>
    </w:p>
    <w:p>
      <w:r>
        <w:t>「嗯……啊……」</w:t>
      </w:r>
    </w:p>
    <w:p>
      <w:r>
        <w:t>我靠，陈丽现在竟然爽得呻吟起来，屁股向后翘起，让我的手指更加的伸入她屁股沟内，被握揉的</w:t>
      </w:r>
    </w:p>
    <w:p>
      <w:r>
        <w:t>奶子压在我手磨搓，我被她神态惊呆了。</w:t>
      </w:r>
    </w:p>
    <w:p>
      <w:r>
        <w:t>「莫非她喜欢被窥奸？」</w:t>
      </w:r>
    </w:p>
    <w:p>
      <w:r>
        <w:t>我揸着大奶的手伸向她的小穴位置，她随即「嗯啊」吸呼叫着，我发现她没穿底裤，小穴位置的泳</w:t>
      </w:r>
    </w:p>
    <w:p>
      <w:r>
        <w:t>衣滑滑松松的，手指轻易的进入里边，我弯曲手指稍稍撩拨，便淫水长流喷在我手指上，她忘情的呻吟</w:t>
      </w:r>
    </w:p>
    <w:p>
      <w:r>
        <w:t>着。</w:t>
      </w:r>
    </w:p>
    <w:p>
      <w:r>
        <w:t>「嗯……啊……嗯……」</w:t>
      </w:r>
    </w:p>
    <w:p>
      <w:r>
        <w:t>「姐姐……姐姐……」</w:t>
      </w:r>
    </w:p>
    <w:p>
      <w:r>
        <w:t>看着周围的人的奇异目光，我低声对她说，虽然我也很冲动，但在众人的观望下停止了手指动作。</w:t>
      </w:r>
    </w:p>
    <w:p>
      <w:r>
        <w:t>陈丽这时也发现自己的失态，害羞的把脸埋在我心口，越是羞耻，她的身体抖动越厉害。过了一会，周</w:t>
      </w:r>
    </w:p>
    <w:p>
      <w:r>
        <w:t>围的人也在继续玩水，只是眼睛不时的瞄过来看我们，我此时只想离开这里，不想给别人当珍稀动物般</w:t>
      </w:r>
    </w:p>
    <w:p>
      <w:r>
        <w:t>看待。</w:t>
      </w:r>
    </w:p>
    <w:p>
      <w:r>
        <w:t>「姐姐，我们回家做理疗吧？」</w:t>
      </w:r>
    </w:p>
    <w:p>
      <w:r>
        <w:t>「对不起，我有点失控了，我不该那样，刚才只是热身，我们继续理疗吧。」</w:t>
      </w:r>
    </w:p>
    <w:p>
      <w:r>
        <w:t>在众目睽睽之下，她的下巴浸在水中，一张小口已含住我一边乳头吸吮着，两手在水中把玩我的蛋</w:t>
      </w:r>
    </w:p>
    <w:p>
      <w:r>
        <w:t>蛋和小鸡。</w:t>
      </w:r>
    </w:p>
    <w:p>
      <w:r>
        <w:t>「嗯，现在的人也太开放了。」</w:t>
      </w:r>
    </w:p>
    <w:p>
      <w:r>
        <w:t>「真是不知羞耻，大庭广众在这乱搞。」</w:t>
      </w:r>
    </w:p>
    <w:p>
      <w:r>
        <w:t>「妈妈她在吃奶耶，我也要吃奶奶。」</w:t>
      </w:r>
    </w:p>
    <w:p>
      <w:r>
        <w:t>「小明乖，等下买冰棍给你吃，现在转过来，妈妈教你游泳。」</w:t>
      </w:r>
    </w:p>
    <w:p>
      <w:r>
        <w:t>「哎唷，姐妹们，有好东西看哪。」</w:t>
      </w:r>
    </w:p>
    <w:p>
      <w:r>
        <w:t>众人的窃窃私语传进我耳中，我顿感无地自容，想找个地洞钻进去。我想推开陈丽，但她紧紧的抱</w:t>
      </w:r>
    </w:p>
    <w:p>
      <w:r>
        <w:t>着我，虽脸蛋扉红但仍像无事般继续吸吮着，还不时的用舌尖点拨我的乳头，让我好生为难。</w:t>
      </w:r>
    </w:p>
    <w:p>
      <w:r>
        <w:t>三个星期以来我一直克制住冲动，早已谷精上脑，在强烈的不安和仿徨下被她吸奶揉鸡，从未有过</w:t>
      </w:r>
    </w:p>
    <w:p>
      <w:r>
        <w:t>的强烈性感，让我的小弟迅速倔起，但紧紧的泳裤却阻碍着它的生长。随即我的鸡巴便和泳裤展开一场</w:t>
      </w:r>
    </w:p>
    <w:p>
      <w:r>
        <w:t>空前激烈的拉锯战，向上伸展了一阵后又被泳裤压下来，如此反复拉锯。最后我的鸡巴长至15CM大，我</w:t>
      </w:r>
    </w:p>
    <w:p>
      <w:r>
        <w:t>夹紧双臀不让它再回软，终于守住了位置。</w:t>
      </w:r>
    </w:p>
    <w:p>
      <w:r>
        <w:t>「嗯，好弟弟，做得不错。」</w:t>
      </w:r>
    </w:p>
    <w:p>
      <w:r>
        <w:t>陈丽扉红的脸上露出欣喜和赞许的笑容，同时眼神中更充满了惊讶和期待。</w:t>
      </w:r>
    </w:p>
    <w:p>
      <w:r>
        <w:t>她停止了吸乳动作，抓起我双手托着她雄伟的胸部，我的手便习惯的握起她一对饱满富有弹性的大</w:t>
      </w:r>
    </w:p>
    <w:p>
      <w:r>
        <w:t>奶揉搓，同时她手放回泳裤上搓弄。</w:t>
      </w:r>
    </w:p>
    <w:p>
      <w:r>
        <w:t>「太过份了，在这里乱搞，我要去叫保安来抓他们去派出所。」</w:t>
      </w:r>
    </w:p>
    <w:p>
      <w:r>
        <w:t>「算啦，老公，这是人家的事，别理人家了。」</w:t>
      </w:r>
    </w:p>
    <w:p>
      <w:r>
        <w:t>「喂小玲、小文你们看到没有，那男的在抓波啊，哇那波波真大，比我们的都大好多哟。」</w:t>
      </w:r>
    </w:p>
    <w:p>
      <w:r>
        <w:t>「切，我们还小嘛，长大了肯定比她的更厉害，喂，看那男长得也不错哟」</w:t>
      </w:r>
    </w:p>
    <w:p>
      <w:r>
        <w:t>「哈哈……」</w:t>
      </w:r>
    </w:p>
    <w:p>
      <w:r>
        <w:t>别人的评论声中，我的脸上青红相接，但陈丽却仍陶醉其中，眼咪成线，嘴里吐出热气，我不可思</w:t>
      </w:r>
    </w:p>
    <w:p>
      <w:r>
        <w:t>议的看着她被几十对眼睛望着却越加ENJOY 的美脸，。</w:t>
      </w:r>
    </w:p>
    <w:p>
      <w:r>
        <w:t>「姐姐，我好难受，不如我们找个暗点的地方操穴吧。」</w:t>
      </w:r>
    </w:p>
    <w:p>
      <w:r>
        <w:t>看着如此性感的美人娇气连喘，在她的手部揉搓刺激下，我的18CM鸡巴已把泳裤顶得高高耸起，泳</w:t>
      </w:r>
    </w:p>
    <w:p>
      <w:r>
        <w:t>裤被顶得越高，反弹的力量也越大，非常的紧迫、难受，我真想把泳裤脱掉。</w:t>
      </w:r>
    </w:p>
    <w:p>
      <w:r>
        <w:t>「哇，弟弟，好厉害，治疗成功啦」</w:t>
      </w:r>
    </w:p>
    <w:p>
      <w:r>
        <w:t>我晕，我晕，我晕晕晕，在强烈的刺激下我竟忘记了如此大事，现在她知道我的鸡巴又大又硬，岂</w:t>
      </w:r>
    </w:p>
    <w:p>
      <w:r>
        <w:t>不是要我付钱吗？！但经过二十多天空虚日子的大鸡巴却死死顶在泳裤上不肯下来。</w:t>
      </w:r>
    </w:p>
    <w:p>
      <w:r>
        <w:t>「四处都是人，姐姐你别这样。」</w:t>
      </w:r>
    </w:p>
    <w:p>
      <w:r>
        <w:t>正当我心里诅咒着自己笨时，陈丽双手已圈住我脖子，头放在我肩膀上，乳房重重的贴在我胸口，</w:t>
      </w:r>
    </w:p>
    <w:p>
      <w:r>
        <w:t>双腿夹着我的腰紧紧的缠在我身上。她的肥臀随后一坐，我的18CM长的大鸡巴顶在她的屁股沟上，跟着</w:t>
      </w:r>
    </w:p>
    <w:p>
      <w:r>
        <w:t>她的身子一上一下扭动，用臀肉磨着我受制的龟头。</w:t>
      </w:r>
    </w:p>
    <w:p>
      <w:r>
        <w:t>「啊……姐……姐……不要……」</w:t>
      </w:r>
    </w:p>
    <w:p>
      <w:r>
        <w:t>她的动作实在不雅观，让别人觉得我们在水下做爱似的，周围的人本来偷偷瞄望的，现在都转过头</w:t>
      </w:r>
    </w:p>
    <w:p>
      <w:r>
        <w:t>来看。我的脸色已经铁青，真是太丢人了，而陈丽却当没事发生似的紧紧的圈着我上上下下的摇动，弄</w:t>
      </w:r>
    </w:p>
    <w:p>
      <w:r>
        <w:t>得我很狼狈，无奈，我只好闭起眼睛托着她的屁股，慢慢沉入水中，两人只剩头露在水上。</w:t>
      </w:r>
    </w:p>
    <w:p>
      <w:r>
        <w:t>「我靠，真是伤风败俗，你们还知不知道廉耻啊？」</w:t>
      </w:r>
    </w:p>
    <w:p>
      <w:r>
        <w:t>「算了算了，老公我们都走吧，到另一个池去。」</w:t>
      </w:r>
    </w:p>
    <w:p>
      <w:r>
        <w:t>「呸」</w:t>
      </w:r>
    </w:p>
    <w:p>
      <w:r>
        <w:t>「姐妹们我们走吧，这里脏死了。」</w:t>
      </w:r>
    </w:p>
    <w:p>
      <w:r>
        <w:t>「宝宝乖，妈妈带你去吃冰棍去。」</w:t>
      </w:r>
    </w:p>
    <w:p>
      <w:r>
        <w:t>「不嘛，妈妈我还想游一会。」</w:t>
      </w:r>
    </w:p>
    <w:p>
      <w:r>
        <w:t>「乖啦，今天特例准你吃两根。」</w:t>
      </w:r>
    </w:p>
    <w:p>
      <w:r>
        <w:t>「噢，太好喽。」</w:t>
      </w:r>
    </w:p>
    <w:p>
      <w:r>
        <w:t>我慢慢睁开眼睛，池里的其他泳客都走光了，她还一边低声呻吟一边拼命的用穴肉顶在我的大鸡巴</w:t>
      </w:r>
    </w:p>
    <w:p>
      <w:r>
        <w:t>上磨着，我真是服了这位姐姐了。</w:t>
      </w:r>
    </w:p>
    <w:p>
      <w:r>
        <w:t>「嗯……啊……好……嗯……」</w:t>
      </w:r>
    </w:p>
    <w:p>
      <w:r>
        <w:t>这边泳池一空，在岸上的其他泳客便纷纷过来这边下水游玩，不久这里便又拥挤热闹，我再也不敢</w:t>
      </w:r>
    </w:p>
    <w:p>
      <w:r>
        <w:t>站起来了。眼前的美人娇艳羞红的粉脸如痴如醉，又大又圆的胸部上下起伏、不断颤动。</w:t>
      </w:r>
    </w:p>
    <w:p>
      <w:r>
        <w:t>「姐姐，你经常和老公在这做吗？」</w:t>
      </w:r>
    </w:p>
    <w:p>
      <w:r>
        <w:t>「嗯，啊，是呀，他的鸡小，在水里，容易插进，所以常来，嗯，啊……」</w:t>
      </w:r>
    </w:p>
    <w:p>
      <w:r>
        <w:t>「你喜欢在这被操吗？」</w:t>
      </w:r>
    </w:p>
    <w:p>
      <w:r>
        <w:t>「嗯，弟弟坏，开始时我也不好意思，慢慢的，啊，喜欢这里，做，很舒服。」</w:t>
      </w:r>
    </w:p>
    <w:p>
      <w:r>
        <w:t>隔着两人的泳布我也感觉到陈丽的小穴十分炽热，沉醉在很久未有过的快感中，身体扭动更加厉害，</w:t>
      </w:r>
    </w:p>
    <w:p>
      <w:r>
        <w:t>我的大鸡巴在紧紧的泳裤和她的肥臀压迫下，更加的向上坚挺着。人们也不再注意我们了，只是有时经</w:t>
      </w:r>
    </w:p>
    <w:p>
      <w:r>
        <w:t>过看看我们，我的性欲又重新奋起。</w:t>
      </w:r>
    </w:p>
    <w:p>
      <w:r>
        <w:t>「姐姐，我能脱掉裤子吗？好不舒服。」</w:t>
      </w:r>
    </w:p>
    <w:p>
      <w:r>
        <w:t>「不行，你还在治疗中啊，除非……」</w:t>
      </w:r>
    </w:p>
    <w:p>
      <w:r>
        <w:t>「除非什么？」</w:t>
      </w:r>
    </w:p>
    <w:p>
      <w:r>
        <w:t>陈丽的脸上一红，我迫不及待的问。</w:t>
      </w:r>
    </w:p>
    <w:p>
      <w:r>
        <w:t>「除非你的鸡巴把泳裤撑破喽。」</w:t>
      </w:r>
    </w:p>
    <w:p>
      <w:r>
        <w:t>「这……」</w:t>
      </w:r>
    </w:p>
    <w:p>
      <w:r>
        <w:t>看着陈丽期待性感的眼神，我也懒得理那么多了，嘴凑到她急促呼吸的小嘴上，我立即把舌头伸进</w:t>
      </w:r>
    </w:p>
    <w:p>
      <w:r>
        <w:t>去吸吮，她也很配合的和我亲吻吸吮起来。我一手把她遮住她美穴的泳衣扯到一边，另一手搓弄着穴口</w:t>
      </w:r>
    </w:p>
    <w:p>
      <w:r>
        <w:t>的嫩肉，把被泳裤紧紧压制着的龟头对准她的穴口上，一下下的向上顶着。</w:t>
      </w:r>
    </w:p>
    <w:p>
      <w:r>
        <w:t>「姐姐，就算我撑不爆泳裤，也要让鸡巴隔着裤子插进你的淫穴里。」</w:t>
      </w:r>
    </w:p>
    <w:p>
      <w:r>
        <w:t>「嗯……好……嗯……啊快……啊……」</w:t>
      </w:r>
    </w:p>
    <w:p>
      <w:r>
        <w:t>我也不知道有没有人看着我们，嘴唇继续紧紧相连激吻着，抬起屁股把大肉棒对准她的穴口，一点</w:t>
      </w:r>
    </w:p>
    <w:p>
      <w:r>
        <w:t>一点的用力慢慢挤入，陈丽的两片小穴肉被大龟头和撑起的泳裤撕开两边，顿时僵起了身体，脸颊抽动，</w:t>
      </w:r>
    </w:p>
    <w:p>
      <w:r>
        <w:t>非常痛苦的表情。</w:t>
      </w:r>
    </w:p>
    <w:p>
      <w:r>
        <w:t>「弟，弟，不要，很痛，要爆了……」</w:t>
      </w:r>
    </w:p>
    <w:p>
      <w:r>
        <w:t>专心打洞的我不理她，继续插入，龟头不时的被她的穴肉挤出，加上紧紧的泳裤压迫下，我的鸡巴</w:t>
      </w:r>
    </w:p>
    <w:p>
      <w:r>
        <w:t>不时的缩回去。这样偿试了多遍还是不成功，两人都异常痛苦，大汗淋漓，但又不敢叫出声来，甚为狼</w:t>
      </w:r>
    </w:p>
    <w:p>
      <w:r>
        <w:t>狈。</w:t>
      </w:r>
    </w:p>
    <w:p>
      <w:r>
        <w:t>「啊……弟弟……啊……痛……不……」</w:t>
      </w:r>
    </w:p>
    <w:p>
      <w:r>
        <w:t>我定了定神，再次挺起大肉棒带着泳裤向淫穴一点一点的进攻，撕裂着她狭窄阴道口，当她的穴肉</w:t>
      </w:r>
    </w:p>
    <w:p>
      <w:r>
        <w:t>想吐出我的鸡巴时，我反而更用力的向前顶一下，痛得她「啊啊」轻叫。肉棒每插入一点，巨大的挤压</w:t>
      </w:r>
    </w:p>
    <w:p>
      <w:r>
        <w:t>感越来越强。</w:t>
      </w:r>
    </w:p>
    <w:p>
      <w:r>
        <w:t>「啊……好痛……啊……开苞……呀……都没……那么痛啊……快掰烂我的小穴啦……弟弟……痛</w:t>
      </w:r>
    </w:p>
    <w:p>
      <w:r>
        <w:t>啊……算了……你脱下裤子……日我吧……泳裤快日爆我啦……啊……停……」</w:t>
      </w:r>
    </w:p>
    <w:p>
      <w:r>
        <w:t>随着大龟头的渐渐伸入，过程虽苦，但强烈的征服感让我停不下来。只见陈丽咬紧双唇，眉毛深锁，</w:t>
      </w:r>
    </w:p>
    <w:p>
      <w:r>
        <w:t>强忍住痛不敢大声的呐喊，表情极其痛苦。其实我也好不到哪里去，紧迫的挤压快要扭断我的阴茎般疼</w:t>
      </w:r>
    </w:p>
    <w:p>
      <w:r>
        <w:t>痛，我们的头上脸上滴着大粒的汗珠，流进水里。</w:t>
      </w:r>
    </w:p>
    <w:p>
      <w:r>
        <w:t>「弟弟，别再插了，快停，拨出来，我，好难受，啊……听到没有……啊……」</w:t>
      </w:r>
    </w:p>
    <w:p>
      <w:r>
        <w:t>随着大肉棒的继续插入，她的小穴向内凹陷，巨大的挤压和阻力，让我的大鸡巴实在受不了，也实</w:t>
      </w:r>
    </w:p>
    <w:p>
      <w:r>
        <w:t>在是不能再进去了，我狠狠的再向前顶一下后，便欲要做放弃状。这时，经过我不断冲击的泳裤竟被我</w:t>
      </w:r>
    </w:p>
    <w:p>
      <w:r>
        <w:t>的鸡巴捅烂了，得到解放的18C M 大鸡巴从裤洞弹出来，快速的向着穴洞深处前进，狠狠的「啪」一声</w:t>
      </w:r>
    </w:p>
    <w:p>
      <w:r>
        <w:t>打在她花心上，陈丽大声的「啊」喊了一下，翻着白眼，花容失色，晕死过去，伏在我身上气息游抑。</w:t>
      </w:r>
    </w:p>
    <w:p>
      <w:r>
        <w:t>「姐姐，姐姐，你没事吧，姐……」</w:t>
      </w:r>
    </w:p>
    <w:p>
      <w:r>
        <w:t>此时众人都望向这边来，救生员也闻声很快的跑了过来。</w:t>
      </w:r>
    </w:p>
    <w:p>
      <w:r>
        <w:t>「怎么了？」</w:t>
      </w:r>
    </w:p>
    <w:p>
      <w:r>
        <w:t>「哦，没事，刚刚我教姐姐游泳，她累了不小心喝了一口水，现在没事了。」</w:t>
      </w:r>
    </w:p>
    <w:p>
      <w:r>
        <w:t>「没事就好，累了就休息一下再练，不然很快会抽筋的，小心点，知道吗？」</w:t>
      </w:r>
    </w:p>
    <w:p>
      <w:r>
        <w:t>「是，是，谢谢。」</w:t>
      </w:r>
    </w:p>
    <w:p>
      <w:r>
        <w:t>众人见救生员走了，又继续各自玩水，此时我的粗大鸡巴还全根插进的陈丽的穴内，穴肉非常狭窄，</w:t>
      </w:r>
    </w:p>
    <w:p>
      <w:r>
        <w:t>紧紧包着我的大肉棒，龟头尖顶在花心处，我不敢再动。</w:t>
      </w:r>
    </w:p>
    <w:p>
      <w:r>
        <w:t>「姐姐……姐……你没事吧……快醒醒」</w:t>
      </w:r>
    </w:p>
    <w:p>
      <w:r>
        <w:t>慢慢的她稍为睁开眼睛，她现在还很虚弱，无力的趴在我身上。</w:t>
      </w:r>
    </w:p>
    <w:p>
      <w:r>
        <w:t>「嗯……弟……打得我……好痛……」</w:t>
      </w:r>
    </w:p>
    <w:p>
      <w:r>
        <w:t>「是啊，姐姐，你看我的大鸡巴，已穿破泳裤，现在全根都在你穴内。」</w:t>
      </w:r>
    </w:p>
    <w:p>
      <w:r>
        <w:t>我兴奋自豪地说着，陈丽只是微微一笑，洁白的牙齿上沾着血迹，原来她刚才太痛，把嘴唇咬破了。</w:t>
      </w:r>
    </w:p>
    <w:p>
      <w:r>
        <w:t>我伸出舌头，伸进她嘴里舔弄她的伤口，帮她做人工呼吸，渐渐她恢复了活力，也伸出舌头和我缠绕在</w:t>
      </w:r>
    </w:p>
    <w:p>
      <w:r>
        <w:t>一起。她的小穴非常紧，肯定是她老公的小鸡太小了，根本没开发完全。</w:t>
      </w:r>
    </w:p>
    <w:p>
      <w:r>
        <w:t>「姐姐，你的穴穴好窄，像那天开我老婆苞一样的窄，夹得我好爽啊。」</w:t>
      </w:r>
    </w:p>
    <w:p>
      <w:r>
        <w:t>「你就会欺负姐姐，你的鸡巴好长好粗，快拨出来，就要撑爆我的小嫩穴了。」</w:t>
      </w:r>
    </w:p>
    <w:p>
      <w:r>
        <w:t>「姐姐不要嘛，我好不容易来捅破泳裤，你就让我好好操你的小嫩逼吧。」</w:t>
      </w:r>
    </w:p>
    <w:p>
      <w:r>
        <w:t>如此美穴紧紧包着，让我既舒服又解渴，还有从未有过的男子汉感觉，实在太爽了，打死我也不拨</w:t>
      </w:r>
    </w:p>
    <w:p>
      <w:r>
        <w:t>出来。</w:t>
      </w:r>
    </w:p>
    <w:p>
      <w:r>
        <w:t>「那好吧，但你要慢慢动，我的小嫩穴都快被撑爆了。」</w:t>
      </w:r>
    </w:p>
    <w:p>
      <w:r>
        <w:t>我让她双手搭在我肩上，双手托着她的肥臀，腰杆子慢慢的摆动，硕大的肉棒在穴内抽插着。因为</w:t>
      </w:r>
    </w:p>
    <w:p>
      <w:r>
        <w:t>实在太紧了，每次摆动均拖着她的穴肉翻腾，陈丽皱着眉，被从未如此猛的大鸡巴操，下体穴肉像被捣</w:t>
      </w:r>
    </w:p>
    <w:p>
      <w:r>
        <w:t>碎机般搅动着，眼泪都快流出来了。</w:t>
      </w:r>
    </w:p>
    <w:p>
      <w:r>
        <w:t>「呜……啊……好大……啊……要搅烂啦……啊……弟弟……慢点……啊……好痛……呜……呜…</w:t>
      </w:r>
    </w:p>
    <w:p>
      <w:r>
        <w:t>…不要……太粗了……求求你……操慢点……啊……」</w:t>
      </w:r>
    </w:p>
    <w:p>
      <w:r>
        <w:t>她粉脸的肌肉痉挛着，嘴巴一张一合的喘着气，小穴被偌大的怪棒插着，穴肉翻腾挤压，千种滋味</w:t>
      </w:r>
    </w:p>
    <w:p>
      <w:r>
        <w:t>上心头。</w:t>
      </w:r>
    </w:p>
    <w:p>
      <w:r>
        <w:t>「弟弟……大鸡巴……厉害……烂了……我的小淫穴……被插爆……啊……哦……嗯……」</w:t>
      </w:r>
    </w:p>
    <w:p>
      <w:r>
        <w:t>随着我的抽送，池水也被挤进她的穴内，加上原先的淫汁，我的大鸡巴在穴内像得到解放。</w:t>
      </w:r>
    </w:p>
    <w:p>
      <w:r>
        <w:t>「啊……啊……」</w:t>
      </w:r>
    </w:p>
    <w:p>
      <w:r>
        <w:t>经过了近十分钟的一下一下的慢插，陈丽的小淫穴肉也慢慢适应了被拖动牵拉，每一下的抽动都让</w:t>
      </w:r>
    </w:p>
    <w:p>
      <w:r>
        <w:t>她身子强烈地跳动，嘴里呼出急促温暖香甜的气息。</w:t>
      </w:r>
    </w:p>
    <w:p>
      <w:r>
        <w:t>「嗯……啊……小穴……被……大鸡巴弟弟……插……每一下……让……我又痛……又酸……喔…</w:t>
      </w:r>
    </w:p>
    <w:p>
      <w:r>
        <w:t>…嗯……啊……感觉好奇怪……喔……啊……」</w:t>
      </w:r>
    </w:p>
    <w:p>
      <w:r>
        <w:t>「姐姐，我能快点吗？」</w:t>
      </w:r>
    </w:p>
    <w:p>
      <w:r>
        <w:t>为了怕插痛她我忍了这么久，看她有感觉了，我只想挥鞭猛干，大快朵匿。</w:t>
      </w:r>
    </w:p>
    <w:p>
      <w:r>
        <w:t>「啊……不要……慢慢来……好吗……啊……」</w:t>
      </w:r>
    </w:p>
    <w:p>
      <w:r>
        <w:t>陈丽呼吸急促，轻轻扭动着屁股配合着我的缓抽慢插，小嘴不自觉地随着我的抽送打嗝，一张一合，</w:t>
      </w:r>
    </w:p>
    <w:p>
      <w:r>
        <w:t>媚眼半闭，表现出一副享受其中的快乐模样。</w:t>
      </w:r>
    </w:p>
    <w:p>
      <w:r>
        <w:t>「嗯……啊……对……弟弟……插……啊……啊……好舒服……啊……啊……」</w:t>
      </w:r>
    </w:p>
    <w:p>
      <w:r>
        <w:t>陈丽大力的喘着气，两脚夹得我更紧，腰枝随着大鸡巴一下一下的慢插跟随扭动。我实在插得没劲，</w:t>
      </w:r>
    </w:p>
    <w:p>
      <w:r>
        <w:t>便慢慢加快了速度。</w:t>
      </w:r>
    </w:p>
    <w:p>
      <w:r>
        <w:t>「啊……嗯……不……弟……我……大鸡巴……啊……日……得……太快啦……小穴肉……顶不住</w:t>
      </w:r>
    </w:p>
    <w:p>
      <w:r>
        <w:t>……啊……啊啊……坏弟弟……啊……嗯……」</w:t>
      </w:r>
    </w:p>
    <w:p>
      <w:r>
        <w:t>陈丽的脸上潮红，淫秽的快乐叫床声随着抽插越哼越大。</w:t>
      </w:r>
    </w:p>
    <w:p>
      <w:r>
        <w:t>「啊……唔……弟弟……日……呀……得我……呀……嗯……嗯啊……好舒服啊……啊……大鸡巴</w:t>
      </w:r>
    </w:p>
    <w:p>
      <w:r>
        <w:t>……太好了……操……得啊……酸爽……啊……嗯……」</w:t>
      </w:r>
    </w:p>
    <w:p>
      <w:r>
        <w:t>她的淫叫声情不自禁增大声响，我立即用手按着她的淫嘴，同时，更加卖力的加快速度操着小穴，</w:t>
      </w:r>
    </w:p>
    <w:p>
      <w:r>
        <w:t>在水里发出「咕咕」声。我们的身边不时有人游过走过，害怕、羞涩更加刺激着美妙的快感从大鸡巴处</w:t>
      </w:r>
    </w:p>
    <w:p>
      <w:r>
        <w:t>传向全身。</w:t>
      </w:r>
    </w:p>
    <w:p>
      <w:r>
        <w:t>「嗯嗯……喔喔……嗯嗯……」</w:t>
      </w:r>
    </w:p>
    <w:p>
      <w:r>
        <w:t>「哈哈，我终于成为一个真正的男人啦，哈哈……」</w:t>
      </w:r>
    </w:p>
    <w:p>
      <w:r>
        <w:t>前前后后插了近半个小时，一阵阵酥麻感觉由下而上传来，我闭上眼疯狂的深深插着陈丽的小嫩穴，</w:t>
      </w:r>
    </w:p>
    <w:p>
      <w:r>
        <w:t>她被我按着嘴巴，只能从喉际发出淫荡的呼唤。</w:t>
      </w:r>
    </w:p>
    <w:p>
      <w:r>
        <w:t>「嗯嗯……嗯嗯……嗯……」</w:t>
      </w:r>
    </w:p>
    <w:p>
      <w:r>
        <w:t>陈丽的阴道壁阵阵抽筋，全身剧烈抖动，紧紧的抱着我挨操，随着我快速的每一下猛插实干，淫穴</w:t>
      </w:r>
    </w:p>
    <w:p>
      <w:r>
        <w:t>紧紧吸着我龟头，喷出大量的阴汁。随着她淫穴的阵阵吸吮，我感觉龟头一麻，打了个冷战，把滚热的</w:t>
      </w:r>
    </w:p>
    <w:p>
      <w:r>
        <w:t>精液在她的浪穴里爆发出来。</w:t>
      </w:r>
    </w:p>
    <w:p>
      <w:r>
        <w:t>「嗯嗯……啊啊……」</w:t>
      </w:r>
    </w:p>
    <w:p>
      <w:r>
        <w:t>我们呆在那享受着彼此的高潮，良久才才回过气来。</w:t>
      </w:r>
    </w:p>
    <w:p>
      <w:r>
        <w:t>（7 ）</w:t>
      </w:r>
    </w:p>
    <w:p>
      <w:r>
        <w:t>「喔……喔……」</w:t>
      </w:r>
    </w:p>
    <w:p>
      <w:r>
        <w:t>今天是星期天，昨晚在泳池回来后，我又用18CM的大鸡巴操了娟两回，娟被大鸡巴操得死去活来，</w:t>
      </w:r>
    </w:p>
    <w:p>
      <w:r>
        <w:t>全身赤裸睡得死死的，我也累得够呛，坐在床上伸着懒腰打呵欠。陈丽知道了我病好了，迟早会向我要</w:t>
      </w:r>
    </w:p>
    <w:p>
      <w:r>
        <w:t>钱的，想起这事我就头痛，我银行存折里只剩下四万多，唉，我还是要找个借口，主动先塞给她四万再</w:t>
      </w:r>
    </w:p>
    <w:p>
      <w:r>
        <w:t>说。</w:t>
      </w:r>
    </w:p>
    <w:p>
      <w:r>
        <w:t>「喔喔……老公怎么这么早起来喔……」</w:t>
      </w:r>
    </w:p>
    <w:p>
      <w:r>
        <w:t>「还早呢，太阳都哂到你屁股啦。」</w:t>
      </w:r>
    </w:p>
    <w:p>
      <w:r>
        <w:t>娟已经醒来，趴在床上抬头风情万种的看着我，一个月来小穴被假阳具奸淫近一百五十次，昨晚又</w:t>
      </w:r>
    </w:p>
    <w:p>
      <w:r>
        <w:t>被我的粗大鸡巴操得爽呆了，她的身体变得非常敏感，而且浑身透着一股骚劲，稍稍一碰便淫汁泛滥，</w:t>
      </w:r>
    </w:p>
    <w:p>
      <w:r>
        <w:t>从原先的清纯可爱慢慢转变为我的闷骚淫娃。</w:t>
      </w:r>
    </w:p>
    <w:p>
      <w:r>
        <w:t>「耶……痒痒呀……老公……好坏……」</w:t>
      </w:r>
    </w:p>
    <w:p>
      <w:r>
        <w:t>我轻轻打了她的屁股两下，娟俏脸含春的淫叫着，我用手掌又打了她一下后便停留在她的肥臀上，</w:t>
      </w:r>
    </w:p>
    <w:p>
      <w:r>
        <w:t>手指伸进屁股沟里抠弄。</w:t>
      </w:r>
    </w:p>
    <w:p>
      <w:r>
        <w:t>「老婆你的屁股好像又圆又坚实了好多哦，哇，抠你屁眼两下，下边怎么湿成这个样子呀。」</w:t>
      </w:r>
    </w:p>
    <w:p>
      <w:r>
        <w:t>「哼，还不是坏老公天天操我，把人家屁股操大了，老公又欺负娟娟啦，啊……」</w:t>
      </w:r>
    </w:p>
    <w:p>
      <w:r>
        <w:t>稍稍抠弄了一会，娟的淫穴里又泛滥成灾了，只见她吐气如兰，粉脸荡漾，小猫叫春似的叫着。她</w:t>
      </w:r>
    </w:p>
    <w:p>
      <w:r>
        <w:t>也不服输，随即抓着我的小鸡，含在口里吸吮着，3CM 长的小鸡慢慢胀至18CM长6CM 粗，她不时的大力</w:t>
      </w:r>
    </w:p>
    <w:p>
      <w:r>
        <w:t>吮吸一下吐出来，双手快速用力的上下猛搓，像要立即帮我的飞机打出来似的。</w:t>
      </w:r>
    </w:p>
    <w:p>
      <w:r>
        <w:t>「老婆，不啦，我投降啦。」</w:t>
      </w:r>
    </w:p>
    <w:p>
      <w:r>
        <w:t>「嘻嘻，看你还敢不敢欺负娟娟。」</w:t>
      </w:r>
    </w:p>
    <w:p>
      <w:r>
        <w:t>「不敢啦，老婆大人，不敢啦。」</w:t>
      </w:r>
    </w:p>
    <w:p>
      <w:r>
        <w:t>「嘻嘻，嗯，我偏要打出来，我还没吃早餐呢，哈哈……」</w:t>
      </w:r>
    </w:p>
    <w:p>
      <w:r>
        <w:t>「啊……」</w:t>
      </w:r>
    </w:p>
    <w:p>
      <w:r>
        <w:t>娟猛吸猛吮猛咬猛打，经过她一阵努力，最后我把大量的精液喷在她嘴里，脸上，头发上。一阵忙</w:t>
      </w:r>
    </w:p>
    <w:p>
      <w:r>
        <w:t>碌让她累极了，气喘不已，非常贪婪的清理着我的大鸡巴，把最后一滴精吃进嘴里。我的大鸡巴被她吮</w:t>
      </w:r>
    </w:p>
    <w:p>
      <w:r>
        <w:t>了一会，便又胀大起来，随后我们又轰轰烈烈操了三百回合。</w:t>
      </w:r>
    </w:p>
    <w:p>
      <w:r>
        <w:t>「老婆，我走了，88」</w:t>
      </w:r>
    </w:p>
    <w:p>
      <w:r>
        <w:t>「老公88，早点回来哦。」</w:t>
      </w:r>
    </w:p>
    <w:p>
      <w:r>
        <w:t>吃完中午饭，我便和她说要去银行办事，上了车，我便拨通了陈丽的电话。</w:t>
      </w:r>
    </w:p>
    <w:p>
      <w:r>
        <w:t>「谁啊？」</w:t>
      </w:r>
    </w:p>
    <w:p>
      <w:r>
        <w:t>电话里传来哽咽的抽泣声。</w:t>
      </w:r>
    </w:p>
    <w:p>
      <w:r>
        <w:t>「姐姐是我，我现在拿钱给你。」</w:t>
      </w:r>
    </w:p>
    <w:p>
      <w:r>
        <w:t>我没说出数目，就是为了到她家后，才告诉她我只有四万，一来表示我的主动，二来让她知道我确</w:t>
      </w:r>
    </w:p>
    <w:p>
      <w:r>
        <w:t>实没有。</w:t>
      </w:r>
    </w:p>
    <w:p>
      <w:r>
        <w:t>「不，不用了，不用了，呜……」</w:t>
      </w:r>
    </w:p>
    <w:p>
      <w:r>
        <w:t>「喂喂，姐姐，怎么啦？」</w:t>
      </w:r>
    </w:p>
    <w:p>
      <w:r>
        <w:t>电话那边传来她的哭声，我立即驱车赶去，到了门口，我按门铃很久后，门才缓缓的打开，我进去</w:t>
      </w:r>
    </w:p>
    <w:p>
      <w:r>
        <w:t>后发现陈丽目光呆滞，披头散发，泪眼通红，鼻涕直流，胸襟湿了一片。</w:t>
      </w:r>
    </w:p>
    <w:p>
      <w:r>
        <w:t>「姐姐，什么事呀，你说呀，你别吓我呀，发生什么事了？」</w:t>
      </w:r>
    </w:p>
    <w:p>
      <w:r>
        <w:t>「啊……呜……」</w:t>
      </w:r>
    </w:p>
    <w:p>
      <w:r>
        <w:t>我扶着她坐在床上，她一把抱住我，下巴靠在我肩膀上，大声嚎哭起来，我拿了条湿毛巾，帮她拭</w:t>
      </w:r>
    </w:p>
    <w:p>
      <w:r>
        <w:t>去脸上的眼泪鼻涕，我也不敢问，屋内静悄悄的。</w:t>
      </w:r>
    </w:p>
    <w:p>
      <w:r>
        <w:t>「他死了。」</w:t>
      </w:r>
    </w:p>
    <w:p>
      <w:r>
        <w:t>「啊？」</w:t>
      </w:r>
    </w:p>
    <w:p>
      <w:r>
        <w:t>我不禁傻傻的张嘴，原来他老公做了一单大买卖后，拿钱准备走人时，被早已埋伏的警察追捕。最</w:t>
      </w:r>
    </w:p>
    <w:p>
      <w:r>
        <w:t>后只有他和一个好兄弟逃了出来，但胸口和小腹中枪了，临死前交待好兄弟把钱给她，叫她以后好好生</w:t>
      </w:r>
    </w:p>
    <w:p>
      <w:r>
        <w:t>活。昨晚泳池回来她接到电话，她老公很有义气的好兄弟提着装着满满百元大钞的大袋子进来，告诉了</w:t>
      </w:r>
    </w:p>
    <w:p>
      <w:r>
        <w:t>他的死讯和遗愿后留下袋子走了。</w:t>
      </w:r>
    </w:p>
    <w:p>
      <w:r>
        <w:t>「哇噻，那么多钱，估计有五百万，难怪她叫我不用还钱给她了。」</w:t>
      </w:r>
    </w:p>
    <w:p>
      <w:r>
        <w:t>我内心深处笑了起来，但随后我便为自己溅格的想法自责，狠狠给了自己两巴掌。</w:t>
      </w:r>
    </w:p>
    <w:p>
      <w:r>
        <w:t>「啊，弟弟，不要，不关你的事。」</w:t>
      </w:r>
    </w:p>
    <w:p>
      <w:r>
        <w:t>陈丽却以为我帮不了她自刮两巴掌，红肿的眼睛感动的流下眼泪，我又手忙脚乱的帮她拭泪，不断</w:t>
      </w:r>
    </w:p>
    <w:p>
      <w:r>
        <w:t>的安慰她。时间一晃到了下午四点，她的情绪也稳定了一些，我想到她老公睡过的床正被我坐着，毛骨</w:t>
      </w:r>
    </w:p>
    <w:p>
      <w:r>
        <w:t>悚然，而且她老公的兄弟来过，这里也不太安全。</w:t>
      </w:r>
    </w:p>
    <w:p>
      <w:r>
        <w:t>「姐姐，姐夫的兄弟来过这里，也许警察很快就找到了，你住在这里实在危险，这样吧，你就搬到</w:t>
      </w:r>
    </w:p>
    <w:p>
      <w:r>
        <w:t>弟弟家来吧，让弟弟照顾你，好吗？」</w:t>
      </w:r>
    </w:p>
    <w:p>
      <w:r>
        <w:t>「这样好吗？你老婆不会有意见吗？」</w:t>
      </w:r>
    </w:p>
    <w:p>
      <w:r>
        <w:t>陈丽一脸无助的表情，眼睛肿肿的，现在她的心绪很乱，听我如此说后很是感激的看着我。</w:t>
      </w:r>
    </w:p>
    <w:p>
      <w:r>
        <w:t>「她怎么会有竟见呢，就算有又怎样，姐姐现在处境那么危险，我这个做弟弟的怎能袖手旁观。」</w:t>
      </w:r>
    </w:p>
    <w:p>
      <w:r>
        <w:t>「弟弟，我……嗯，姐姐听弟弟话，不哭，那一包钱怎么办，那么多，存银行会给人怀疑的。」</w:t>
      </w:r>
    </w:p>
    <w:p>
      <w:r>
        <w:t>「没事，我有一个好朋友在银行工作，正在拉存款呢，我们给他点钱就行了。」</w:t>
      </w:r>
    </w:p>
    <w:p>
      <w:r>
        <w:t>「谢谢，弟……弟……自从我跟了你姐夫后，家里人都反对，嫌他穷，婚后就和我断绝了关系，很</w:t>
      </w:r>
    </w:p>
    <w:p>
      <w:r>
        <w:t>久了，都没有人这么的对我好，弟弟，我……我……」</w:t>
      </w:r>
    </w:p>
    <w:p>
      <w:r>
        <w:t>「别哭啦，这些事都是弟弟我应该做的，姐姐你别再胡思乱想啦，好吗？」</w:t>
      </w:r>
    </w:p>
    <w:p>
      <w:r>
        <w:t>「嗯……」</w:t>
      </w:r>
    </w:p>
    <w:p>
      <w:r>
        <w:t>我迅速的联系了朋友和搬家公司，很快的我们便退了房，我告诉她我家什么都有，叫她只拿衣服鞋</w:t>
      </w:r>
    </w:p>
    <w:p>
      <w:r>
        <w:t>袜和一些重要的东西就行，其他的都便宜卖给搬家公司，反正现在有钱嘛。随后我把她的行李放进我的</w:t>
      </w:r>
    </w:p>
    <w:p>
      <w:r>
        <w:t>车尾箱和后座，开车到我朋友的银行办理存款，一数足足有五百多万。忙悠了半天后，已近黄昏，我们</w:t>
      </w:r>
    </w:p>
    <w:p>
      <w:r>
        <w:t>提着大袋小袋东西，终于到家了。</w:t>
      </w:r>
    </w:p>
    <w:p>
      <w:r>
        <w:t>「老婆，这是我的表姐，过来住几天，快帮忙拿东西进去。」</w:t>
      </w:r>
    </w:p>
    <w:p>
      <w:r>
        <w:t>娟见我带着一位美女进屋，还要来住，小嘴嘟起，一脸不高兴的表情，但听说是我表姐，而且东西</w:t>
      </w:r>
    </w:p>
    <w:p>
      <w:r>
        <w:t>都搬来了，也暂时忍下来。一切都安顿好后，我便拉着娟回房哄她。</w:t>
      </w:r>
    </w:p>
    <w:p>
      <w:r>
        <w:t>「老公，你这个表姐长得真年轻啊，我以前怎么没听你说过啊？」</w:t>
      </w:r>
    </w:p>
    <w:p>
      <w:r>
        <w:t>「她是我的一个远房亲戚，她是一个医生，认识你之前我生了一场大病，患了乙型肝炎，哪里都治</w:t>
      </w:r>
    </w:p>
    <w:p>
      <w:r>
        <w:t>不好，单位知道后要辞退我，那时我有轻生的念头，是她把我从鬼门关拉回来的，还不收我一分一毛的</w:t>
      </w:r>
    </w:p>
    <w:p>
      <w:r>
        <w:t>治疗费。现在人家老公刚刚去逝，在深圳没有亲朋好友，怪可怜的，你说我该怎么做呢？」</w:t>
      </w:r>
    </w:p>
    <w:p>
      <w:r>
        <w:t>善良的娟听我这么一说，心里虽一百个不愿意，但毕竟是恩人，无奈只好同意了。</w:t>
      </w:r>
    </w:p>
    <w:p>
      <w:r>
        <w:t>「那她要在这里住多久啊？」</w:t>
      </w:r>
    </w:p>
    <w:p>
      <w:r>
        <w:t>「老婆，毕竟大家都是亲戚嘛，又是恩人，反正她在深圳就住在我们这吧，她跟我说了，每月付给</w:t>
      </w:r>
    </w:p>
    <w:p>
      <w:r>
        <w:t>我们五千块钱房租和餐费，人家对我们那么好，而你却这样，老婆大人，你说好不好嘛？」</w:t>
      </w:r>
    </w:p>
    <w:p>
      <w:r>
        <w:t>「哇，那么多房租啊，那好吧，反正家里多个人陪我也好。」</w:t>
      </w:r>
    </w:p>
    <w:p>
      <w:r>
        <w:t>「那你是同意喽，老婆大人真好，怪不得她老公这么爱她哦，来，老公亲亲。」</w:t>
      </w:r>
    </w:p>
    <w:p>
      <w:r>
        <w:t>「死相，少来了，我要去做饭啦。」</w:t>
      </w:r>
    </w:p>
    <w:p>
      <w:r>
        <w:t>当我们打开房门时，陈丽正站门前。</w:t>
      </w:r>
    </w:p>
    <w:p>
      <w:r>
        <w:t>「老公，带姐姐到沙发上坐坐，我去做饭，很快就好的。」</w:t>
      </w:r>
    </w:p>
    <w:p>
      <w:r>
        <w:t>「要不要我帮忙啊，娟妹。」</w:t>
      </w:r>
    </w:p>
    <w:p>
      <w:r>
        <w:t>「不用啦，你去看看电视吧。」</w:t>
      </w:r>
    </w:p>
    <w:p>
      <w:r>
        <w:t>娟勤快的进了厨房，我们到沙发坐下。</w:t>
      </w:r>
    </w:p>
    <w:p>
      <w:r>
        <w:t>「弟弟，刚才你们说的我都听见了，你老婆真是善良的好人。那我就按你刚才说的每月付五千块房</w:t>
      </w:r>
    </w:p>
    <w:p>
      <w:r>
        <w:t>租吧。」</w:t>
      </w:r>
    </w:p>
    <w:p>
      <w:r>
        <w:t>「姐姐那怎么行，我只是骗她乱说的，我的医药费都没付完给你，现在还要收你房租，太说不过去</w:t>
      </w:r>
    </w:p>
    <w:p>
      <w:r>
        <w:t>了。」</w:t>
      </w:r>
    </w:p>
    <w:p>
      <w:r>
        <w:t>「唉，现在我还完钱还有三百多万，我这人也不太喜欢花钱，咱们现在都是亲人了，还提那干什么，</w:t>
      </w:r>
    </w:p>
    <w:p>
      <w:r>
        <w:t>迟些我把那三十万给回你，至于房租，既然你答应了娟妹，反正我工资也高，也没所谓啦。」</w:t>
      </w:r>
    </w:p>
    <w:p>
      <w:r>
        <w:t>我假装不好意思起来，握着她的手。</w:t>
      </w:r>
    </w:p>
    <w:p>
      <w:r>
        <w:t>「姐姐，我……」</w:t>
      </w:r>
    </w:p>
    <w:p>
      <w:r>
        <w:t>「就这样，我决定了，别再说了」</w:t>
      </w:r>
    </w:p>
    <w:p>
      <w:r>
        <w:t>她松开我的手，这时娟走了出来。</w:t>
      </w:r>
    </w:p>
    <w:p>
      <w:r>
        <w:t>「老公帮忙拿碗筷，吃饭喽。」</w:t>
      </w:r>
    </w:p>
    <w:p>
      <w:r>
        <w:t>「来喽。」</w:t>
      </w:r>
    </w:p>
    <w:p>
      <w:r>
        <w:t>（8 ）</w:t>
      </w:r>
    </w:p>
    <w:p>
      <w:r>
        <w:t>晚饭后我和娟不断的哄陈丽，逗她话说，一夜无话，第二天，我的婚假休完了，近一个月的工作堆</w:t>
      </w:r>
    </w:p>
    <w:p>
      <w:r>
        <w:t>在面前，我只好没日没夜的工作。一连五天晚上回家时都是一二点，娟和陈丽都睡了，由于工作太累，</w:t>
      </w:r>
    </w:p>
    <w:p>
      <w:r>
        <w:t>我也倒下便睡着了。</w:t>
      </w:r>
    </w:p>
    <w:p>
      <w:r>
        <w:t>「姐姐你还没睡哦？」</w:t>
      </w:r>
    </w:p>
    <w:p>
      <w:r>
        <w:t>「是啊，可能喝了点茶，睡不着，你工作好忙哦，星期六日都要加班。」</w:t>
      </w:r>
    </w:p>
    <w:p>
      <w:r>
        <w:t>「是啊，累死了。」</w:t>
      </w:r>
    </w:p>
    <w:p>
      <w:r>
        <w:t>我刚进门，只见陈丽在看电视，我看看钟，已近两点了，我拖着疲累的身体，把东西扔进书房，回</w:t>
      </w:r>
    </w:p>
    <w:p>
      <w:r>
        <w:t>房看娟正睡得熟熟的。</w:t>
      </w:r>
    </w:p>
    <w:p>
      <w:r>
        <w:t>「姐姐，在这住得习惯吗？」</w:t>
      </w:r>
    </w:p>
    <w:p>
      <w:r>
        <w:t>我关上房门回到厅里，重重的摔在沙发上，陈丽正在看粤语残片。</w:t>
      </w:r>
    </w:p>
    <w:p>
      <w:r>
        <w:t>「很好啊，娟对我很好，中午和晚上回来都有可口的家常便饭菜吃。我调到小儿科去了，工作很轻</w:t>
      </w:r>
    </w:p>
    <w:p>
      <w:r>
        <w:t>松，没事我就回家，一回来娟妹就拉着我聊天，有时也和我去逛逛街。」</w:t>
      </w:r>
    </w:p>
    <w:p>
      <w:r>
        <w:t>「是啊，姐姐你心里烦就找我和娟聊天吧，大家自已人，别不好意思。」</w:t>
      </w:r>
    </w:p>
    <w:p>
      <w:r>
        <w:t>我搂着她的肩，两人四眼相对，陈丽的脸憔悴了不少，精神萎靡不振。</w:t>
      </w:r>
    </w:p>
    <w:p>
      <w:r>
        <w:t>「姐姐你瘦了。」</w:t>
      </w:r>
    </w:p>
    <w:p>
      <w:r>
        <w:t>「我能挺住，你放心吧，娟妹真是个好妻子，很善良，很可爱，弟弟真有福气。」</w:t>
      </w:r>
    </w:p>
    <w:p>
      <w:r>
        <w:t>「姐姐没事就太好了，呵呵，是啊，但有时也很烦的，喔喔，我太累，我洗个澡先。」</w:t>
      </w:r>
    </w:p>
    <w:p>
      <w:r>
        <w:t>「好的。」</w:t>
      </w:r>
    </w:p>
    <w:p>
      <w:r>
        <w:t>繁重的工作让我累得够呛，躺在暖和的浴盆里我迷迷糊糊睡着了。</w:t>
      </w:r>
    </w:p>
    <w:p>
      <w:r>
        <w:t>「弟弟，弟弟，快醒。」</w:t>
      </w:r>
    </w:p>
    <w:p>
      <w:r>
        <w:t>「喔，姐姐。」</w:t>
      </w:r>
    </w:p>
    <w:p>
      <w:r>
        <w:t>在浴室里我不知睡了多久，浑身像散架似的，陈丽摇着我手臂，叫我起来。</w:t>
      </w:r>
    </w:p>
    <w:p>
      <w:r>
        <w:t>「我看你一个多钟都没出来，怕你出事了，所以来看看你，发现你睡了，还好门没锁，你这样太危</w:t>
      </w:r>
    </w:p>
    <w:p>
      <w:r>
        <w:t>险了，会煤气中毒的，快出来吧。」</w:t>
      </w:r>
    </w:p>
    <w:p>
      <w:r>
        <w:t>以前只有我和老婆住，所以我冲凉从不关门，陈丽见我醒来，把毛巾扔给我出去了，我胡乱擦一下，</w:t>
      </w:r>
    </w:p>
    <w:p>
      <w:r>
        <w:t>穿上孖烟通短裤，走出浴室。</w:t>
      </w:r>
    </w:p>
    <w:p>
      <w:r>
        <w:t>「哦，我也不知道，全身没劲，迷糊睡了，喔，姐姐谢谢你。」</w:t>
      </w:r>
    </w:p>
    <w:p>
      <w:r>
        <w:t>「你也是，要记住好好休息啊，你到我房间躺一下吧，我帮你按摩，会好很多的。」</w:t>
      </w:r>
    </w:p>
    <w:p>
      <w:r>
        <w:t>我迷迷糊糊的跟着陈丽进了房间，她锁上门扶我躺下，坐在我旁边，在我的太阳穴上按着。一阵甜</w:t>
      </w:r>
    </w:p>
    <w:p>
      <w:r>
        <w:t>美的肉香扑向我鼻，我睁了睁眼，只见她认真的按着，一对乳峰贴在睡衣上像吊钟般晃悠。</w:t>
      </w:r>
    </w:p>
    <w:p>
      <w:r>
        <w:t>「不知道我好以后，还能操她的穴穴吗？」</w:t>
      </w:r>
    </w:p>
    <w:p>
      <w:r>
        <w:t>我提了提神，双手举起握住她的大奶。</w:t>
      </w:r>
    </w:p>
    <w:p>
      <w:r>
        <w:t>「姐姐，我想要操你的小穴。」</w:t>
      </w:r>
    </w:p>
    <w:p>
      <w:r>
        <w:t>「现在你的病都好啦，别这样弟弟，我不能对不住娟妹，别胡思乱想，老实点。」</w:t>
      </w:r>
    </w:p>
    <w:p>
      <w:r>
        <w:t>陈丽抓起我手放回床上，继续帮我揉着太阳穴，我趁机又咸猪手托起她大奶揉起来，如此三四回合，</w:t>
      </w:r>
    </w:p>
    <w:p>
      <w:r>
        <w:t>陈丽一掌轻拍我的头。</w:t>
      </w:r>
    </w:p>
    <w:p>
      <w:r>
        <w:t>「坏弟弟，是不是很精神啦，那我就不帮你按摩啦。」</w:t>
      </w:r>
    </w:p>
    <w:p>
      <w:r>
        <w:t>陈丽被我逗得哭笑不得，装着生气的样子，憔悴地脸上泛着一丝红晕。</w:t>
      </w:r>
    </w:p>
    <w:p>
      <w:r>
        <w:t>「对不起啦，姐姐，我只是按太阳穴不舒服，想你按别的地方啦。」</w:t>
      </w:r>
    </w:p>
    <w:p>
      <w:r>
        <w:t>「那你要我按哪啊？皇帝。」</w:t>
      </w:r>
    </w:p>
    <w:p>
      <w:r>
        <w:t>「我的小鸡好累，你帮我按一下吧。」</w:t>
      </w:r>
    </w:p>
    <w:p>
      <w:r>
        <w:t>「不！要！」</w:t>
      </w:r>
    </w:p>
    <w:p>
      <w:r>
        <w:t>「来嘛，好姐姐，我知道姐姐最疼我。」</w:t>
      </w:r>
    </w:p>
    <w:p>
      <w:r>
        <w:t>我抓着她的手伸向我胯下，也许这段时间太累了，小鸡软绵绵的。</w:t>
      </w:r>
    </w:p>
    <w:p>
      <w:r>
        <w:t>「坏弟弟，真拿你没办法。」</w:t>
      </w:r>
    </w:p>
    <w:p>
      <w:r>
        <w:t>我脱去短裤，陈丽温暖的小手放在我的小鸡和胸前轻轻的来回撩扫，小鸡在我疲累的身体上毫无反</w:t>
      </w:r>
    </w:p>
    <w:p>
      <w:r>
        <w:t>应。</w:t>
      </w:r>
    </w:p>
    <w:p>
      <w:r>
        <w:t>「惨了，姐姐，我旧病复发了。」</w:t>
      </w:r>
    </w:p>
    <w:p>
      <w:r>
        <w:t>「不会吧？是不是你太累了所以起不来啊。」</w:t>
      </w:r>
    </w:p>
    <w:p>
      <w:r>
        <w:t>「没有啊，现在我很精神啊。」</w:t>
      </w:r>
    </w:p>
    <w:p>
      <w:r>
        <w:t>「怎么会这样呢？」</w:t>
      </w:r>
    </w:p>
    <w:p>
      <w:r>
        <w:t>「姐姐你不如帮我吹一下吧。」</w:t>
      </w:r>
    </w:p>
    <w:p>
      <w:r>
        <w:t>陈丽的小手加重力量握着小肉棒揉来揉去，毫无起色，她看了看我，把我的包皮拉下，露出小小的</w:t>
      </w:r>
    </w:p>
    <w:p>
      <w:r>
        <w:t>龟头。随后她和我的身体成直角趴下，两个手指捏着我的小鸡，香唇含着我的小龟头，伸出舌头在我的</w:t>
      </w:r>
    </w:p>
    <w:p>
      <w:r>
        <w:t>小龟头上轻舔，之后撩扫，最后把我整根小鸡吞在口中吸吮，舌头围着打转。舒服极了，但是疲累的我</w:t>
      </w:r>
    </w:p>
    <w:p>
      <w:r>
        <w:t>很容易的克制住冲动。</w:t>
      </w:r>
    </w:p>
    <w:p>
      <w:r>
        <w:t>「啜……啜……嗯……」</w:t>
      </w:r>
    </w:p>
    <w:p>
      <w:r>
        <w:t>她「啜啜」声吞吐着小鸡，可能是吃惯她老公小鸡的关系，动作驾轻就熟。</w:t>
      </w:r>
    </w:p>
    <w:p>
      <w:r>
        <w:t>「啜……真的一点感觉都没有吗？」</w:t>
      </w:r>
    </w:p>
    <w:p>
      <w:r>
        <w:t>吃了十分钟，她吐出舌头，辛苦的喘气。</w:t>
      </w:r>
    </w:p>
    <w:p>
      <w:r>
        <w:t>「是呀，姐姐。」</w:t>
      </w:r>
    </w:p>
    <w:p>
      <w:r>
        <w:t>「那算了，现在都四点多了，你明天一早还要上班呢，等你没那么忙再说吧。」</w:t>
      </w:r>
    </w:p>
    <w:p>
      <w:r>
        <w:t>「不嘛，我好想摸摸姐姐没毛的光滑小淫穴啊。」</w:t>
      </w:r>
    </w:p>
    <w:p>
      <w:r>
        <w:t>此时陈丽已站了起来，抬起我腿，帮我穿起裤子，我抬起臀部配合她，穿好后她拍了拍我屁股。</w:t>
      </w:r>
    </w:p>
    <w:p>
      <w:r>
        <w:t>「快回去吧。」</w:t>
      </w:r>
    </w:p>
    <w:p>
      <w:r>
        <w:t>我悻悻的回到房间打开灯，坐在床上脱掉孖烟囱短裤，抚摸着仍湿湿滑滑的小鸡，想着陈丽帮我口</w:t>
      </w:r>
    </w:p>
    <w:p>
      <w:r>
        <w:t>交的情节，软弱的小肉鸡慢慢胀大至18CM长，高耸入云。</w:t>
      </w:r>
    </w:p>
    <w:p>
      <w:r>
        <w:t>「嗯，老公，你回来啦。」</w:t>
      </w:r>
    </w:p>
    <w:p>
      <w:r>
        <w:t>娟被刺眼的灯光照醒，伸着懒腰，多天未插穴的我冲动的俯身亲吻她的小樱唇，她也伸出小舌头和</w:t>
      </w:r>
    </w:p>
    <w:p>
      <w:r>
        <w:t>我亲吻，我双手伸进被窝里握着她的结实饱满的乳房揉搓。</w:t>
      </w:r>
    </w:p>
    <w:p>
      <w:r>
        <w:t>我很快的钻进被里，解开睡衣钮扣，碗型坚挺嫩滑幽香的大奶展现面前，我饥饿的埋头在波波上狂</w:t>
      </w:r>
    </w:p>
    <w:p>
      <w:r>
        <w:t>吻着，最后含着突起的奶头吸吮。</w:t>
      </w:r>
    </w:p>
    <w:p>
      <w:r>
        <w:t>「啊，老公，坏，吵醒人家吃奶，啊……」</w:t>
      </w:r>
    </w:p>
    <w:p>
      <w:r>
        <w:t>我抬头看着自己妩媚和风骚的美丽妻子，同时双手把她的睡裤底裤一并脱了。</w:t>
      </w:r>
    </w:p>
    <w:p>
      <w:r>
        <w:t>「坏老公还要操你的淫洞呢。」</w:t>
      </w:r>
    </w:p>
    <w:p>
      <w:r>
        <w:t>「嘻嘻……真是坏透了……嗯……」</w:t>
      </w:r>
    </w:p>
    <w:p>
      <w:r>
        <w:t>我睡床上让娟压在我身上，波波粘在我胸口起伏，软绵绵的身体散发出诱人的热气。我们激烈亲吻</w:t>
      </w:r>
    </w:p>
    <w:p>
      <w:r>
        <w:t>着，我两手把她双腿分开，抬起臀部，18CM的大肉棒顶在淫水泛滥的穴口，慢慢的向洞内前进。</w:t>
      </w:r>
    </w:p>
    <w:p>
      <w:r>
        <w:t>「啊……啊……嗯……老公……坏老公……好大……嗯……每次开始……都……让我吃苦头……啊</w:t>
      </w:r>
    </w:p>
    <w:p>
      <w:r>
        <w:t>……小淫穴……好胀……要爆……啦……啊……啊……」</w:t>
      </w:r>
    </w:p>
    <w:p>
      <w:r>
        <w:t>粗壮的龟头艰难的深入，慢慢撑开她紧紧的穴肉，经过一番努力，我上下起伏着臀部，大肉棒一下</w:t>
      </w:r>
    </w:p>
    <w:p>
      <w:r>
        <w:t>一下缓慢抽送，娟趴在我身上的肉体也随着我的节奏摆动。</w:t>
      </w:r>
    </w:p>
    <w:p>
      <w:r>
        <w:t>大肉棒终于全根插入小穴内，进进出出更加容易。</w:t>
      </w:r>
    </w:p>
    <w:p>
      <w:r>
        <w:t>「啊……老公呀……啊……全插入啦……好胀啊……好雄伟……的……大棒……拖着我的穴肉……</w:t>
      </w:r>
    </w:p>
    <w:p>
      <w:r>
        <w:t>进进出出……酸死啦……啊……啊……」</w:t>
      </w:r>
    </w:p>
    <w:p>
      <w:r>
        <w:t>娟随着我提臀撞击，身体跟着抖动，嘴里发出欢娱的叫床声。</w:t>
      </w:r>
    </w:p>
    <w:p>
      <w:r>
        <w:t>「啊……啊啊……啊……啊……好老公……坏老公……大鸡巴老公……插……得我……啊……啊…</w:t>
      </w:r>
    </w:p>
    <w:p>
      <w:r>
        <w:t>…痛酸麻爽……啊……」</w:t>
      </w:r>
    </w:p>
    <w:p>
      <w:r>
        <w:t>在老婆的惊天呼地淫叫声刺激下，我双手托高她的屁股，身体稍向下移，张开血贫大口伸出舌头在</w:t>
      </w:r>
    </w:p>
    <w:p>
      <w:r>
        <w:t>她乳沟、乳房里吸、咬，下身越加猛烈的抽送，几百下后，我张大嘴含着她粉嫩的乳头，不断的加快抽</w:t>
      </w:r>
    </w:p>
    <w:p>
      <w:r>
        <w:t>插速度。</w:t>
      </w:r>
    </w:p>
    <w:p>
      <w:r>
        <w:t>「啊……过……啊……瘾……啊……插……淫穴……都快化……啦……啊……老公……插爆……啊</w:t>
      </w:r>
    </w:p>
    <w:p>
      <w:r>
        <w:t>……啊……噢……NO……YEAH……啊……」</w:t>
      </w:r>
    </w:p>
    <w:p>
      <w:r>
        <w:t>娟香汗淋漓，双手紧紧的抓着被子，阴道穴肉激昂的抽搐着，阴精洒在我的大龟头上，随着大鸡巴</w:t>
      </w:r>
    </w:p>
    <w:p>
      <w:r>
        <w:t>的抽送被挤推出来，流在床单上。热辣的阴精烫得我异常舒服，我大力的向前一挺大鸡巴捅在花心上，</w:t>
      </w:r>
    </w:p>
    <w:p>
      <w:r>
        <w:t>翻身把娟紧紧的压在床上，以正常位每秒抽插十下的速度狠狠操逼。</w:t>
      </w:r>
    </w:p>
    <w:p>
      <w:r>
        <w:t>「嗯……啊……小骚穴……被大鸡巴……老公……捅坏……烂啊……哇……啊……太劲啦……操碎</w:t>
      </w:r>
    </w:p>
    <w:p>
      <w:r>
        <w:t>……老婆的……嫩逼……呀呀……不……啊……啊啊……啊啊嗯……」</w:t>
      </w:r>
    </w:p>
    <w:p>
      <w:r>
        <w:t>我龟头一麻，大力的撞击，滚荡的子孙蜂拥而出，喷得娟花心乱颤，欲仙欲死，身子像上了链般激</w:t>
      </w:r>
    </w:p>
    <w:p>
      <w:r>
        <w:t>烈抖动。疲惫的我射完精后，实在太累了，鸡巴也懒得抽出舒舒服服的趴在娟柔软的身上呼呼大睡。</w:t>
      </w:r>
    </w:p>
    <w:p>
      <w:r>
        <w:t>「老公，老公，快起来啦！」</w:t>
      </w:r>
    </w:p>
    <w:p>
      <w:r>
        <w:t>「嗯？啊？多少点了。」</w:t>
      </w:r>
    </w:p>
    <w:p>
      <w:r>
        <w:t>「八点半啦」</w:t>
      </w:r>
    </w:p>
    <w:p>
      <w:r>
        <w:t>「啊？」</w:t>
      </w:r>
    </w:p>
    <w:p>
      <w:r>
        <w:t>我骤然醒来，发现自己还趴在娟的身上，两人的性器还紧紧的交合在一起，我一个跃身跳了起来，</w:t>
      </w:r>
    </w:p>
    <w:p>
      <w:r>
        <w:t>连着的性器「啵」一声分开了，快手快脚的穿着衣服。</w:t>
      </w:r>
    </w:p>
    <w:p>
      <w:r>
        <w:t>「啊，老公，被你压了三个钟头，快压扁我了。」</w:t>
      </w:r>
    </w:p>
    <w:p>
      <w:r>
        <w:t>「哎呀，对不起，老婆，我压痛你了吗？都是老公不好，睡着了。」</w:t>
      </w:r>
    </w:p>
    <w:p>
      <w:r>
        <w:t>「没事啊，老公你压得我好舒服，小穴很充实啊。」</w:t>
      </w:r>
    </w:p>
    <w:p>
      <w:r>
        <w:t>「哎哟，我快迟到了，老婆，你再睡一会吧，我要上班了，88. 」</w:t>
      </w:r>
    </w:p>
    <w:p>
      <w:r>
        <w:t>我伏身亲了她的甜嘴一下，起来看到她被我插得红肿的小蜜穴，便埋头含着她的阴唇又大力的亲了</w:t>
      </w:r>
    </w:p>
    <w:p>
      <w:r>
        <w:t>一口。</w:t>
      </w:r>
    </w:p>
    <w:p>
      <w:r>
        <w:t>「啊，坏老公，啊，88. 」</w:t>
      </w:r>
    </w:p>
    <w:p>
      <w:r>
        <w:t>（9 ）</w:t>
      </w:r>
    </w:p>
    <w:p>
      <w:r>
        <w:t>昨天我才睡了三小时，辛苦的熬到下班，经过多天的加班加点，终于把工作处理完了。回到家，两</w:t>
      </w:r>
    </w:p>
    <w:p>
      <w:r>
        <w:t>美女已做好饭等我，我草草吃完，倒在床上一睡到天亮。</w:t>
      </w:r>
    </w:p>
    <w:p>
      <w:r>
        <w:t>「老公，才七点半，你再睡一会吧。」</w:t>
      </w:r>
    </w:p>
    <w:p>
      <w:r>
        <w:t>「不了，睡了十二个小时，精神抖擞着呢。」</w:t>
      </w:r>
    </w:p>
    <w:p>
      <w:r>
        <w:t>「呵呵，那过来吃早餐吧。」</w:t>
      </w:r>
    </w:p>
    <w:p>
      <w:r>
        <w:t>我来到饭厅，陈丽上班比我早，也在吃着早餐。</w:t>
      </w:r>
    </w:p>
    <w:p>
      <w:r>
        <w:t>「姐姐早啊。」</w:t>
      </w:r>
    </w:p>
    <w:p>
      <w:r>
        <w:t>「弟弟早，今天这么精神啊。」</w:t>
      </w:r>
    </w:p>
    <w:p>
      <w:r>
        <w:t>「呵，是啊，工作忙完了人也轻松。」</w:t>
      </w:r>
    </w:p>
    <w:p>
      <w:r>
        <w:t>「等一下送我上班吧。」</w:t>
      </w:r>
    </w:p>
    <w:p>
      <w:r>
        <w:t>「好的，没问题。」</w:t>
      </w:r>
    </w:p>
    <w:p>
      <w:r>
        <w:t>用过早餐出门，陈丽今天穿了一件宽松的衬衫，下边是一条黑色短裙，外边还披了一件风褛，刚好</w:t>
      </w:r>
    </w:p>
    <w:p>
      <w:r>
        <w:t>盖过短裙，手上拧了一个公文包。</w:t>
      </w:r>
    </w:p>
    <w:p>
      <w:r>
        <w:t>「姐姐，大热天的，你热不热啊？」</w:t>
      </w:r>
    </w:p>
    <w:p>
      <w:r>
        <w:t>「你管我」</w:t>
      </w:r>
    </w:p>
    <w:p>
      <w:r>
        <w:t>我们下了电梯，我正要去车库提车时，陈丽却阻止我说。</w:t>
      </w:r>
    </w:p>
    <w:p>
      <w:r>
        <w:t>「弟弟，时间还早，今天我们坐公交车上班吧。」</w:t>
      </w:r>
    </w:p>
    <w:p>
      <w:r>
        <w:t>「不会吧，我都几年没坐过了，有车开干嘛要去挤公交活受罪啊。」</w:t>
      </w:r>
    </w:p>
    <w:p>
      <w:r>
        <w:t>「没事多走一点路嘛，对身体好啊，走吧，别哆嗦了。」</w:t>
      </w:r>
    </w:p>
    <w:p>
      <w:r>
        <w:t>我被她牵着来到了公共汽车站，这里站满了等车的人群。</w:t>
      </w:r>
    </w:p>
    <w:p>
      <w:r>
        <w:t>「妈呀，这么多人。」</w:t>
      </w:r>
    </w:p>
    <w:p>
      <w:r>
        <w:t>69路车到了，我随着陈丽拥在人潮中挤向车门。</w:t>
      </w:r>
    </w:p>
    <w:p>
      <w:r>
        <w:t>「姐姐人太多了，我们坐下一班车吧。」</w:t>
      </w:r>
    </w:p>
    <w:p>
      <w:r>
        <w:t>「现在是上班时间，挤一挤很快到的啦。」</w:t>
      </w:r>
    </w:p>
    <w:p>
      <w:r>
        <w:t>好不容易上了车，我们被人群挤在中间，车身摇动，我只好一手扶着吊环，陈丽右手拧着公文包左</w:t>
      </w:r>
    </w:p>
    <w:p>
      <w:r>
        <w:t>手抱着我的腰。人群还在拼命的挤着要上车，车厢内不多的空隙挤得满满的，她突然脸上一红，向我身</w:t>
      </w:r>
    </w:p>
    <w:p>
      <w:r>
        <w:t>体靠过来，轻轻的对我说。</w:t>
      </w:r>
    </w:p>
    <w:p>
      <w:r>
        <w:t>「弟弟，有人摸我屁股。」</w:t>
      </w:r>
    </w:p>
    <w:p>
      <w:r>
        <w:t>「谁呀，我怎么没看见。」</w:t>
      </w:r>
    </w:p>
    <w:p>
      <w:r>
        <w:t>「我也不知道。」</w:t>
      </w:r>
    </w:p>
    <w:p>
      <w:r>
        <w:t>我探头望了望她后边，也没发现什么，由于人实在太多了，难免会有一定的身体接触。</w:t>
      </w:r>
    </w:p>
    <w:p>
      <w:r>
        <w:t>「好像没有啊，我都叫你别坐公交啦，又挤又热，等下有人下车我占个位子给你坐吧。」</w:t>
      </w:r>
    </w:p>
    <w:p>
      <w:r>
        <w:t>「嗯。」</w:t>
      </w:r>
    </w:p>
    <w:p>
      <w:r>
        <w:t>过了一会，她又红着脸颊颤抖着身体紧紧贴过来，两个没戴奶罩的丰满大乳房紧紧贴在我身上。</w:t>
      </w:r>
    </w:p>
    <w:p>
      <w:r>
        <w:t>「啊，弟弟，又来了。」</w:t>
      </w:r>
    </w:p>
    <w:p>
      <w:r>
        <w:t>我的手伸过去护住她的屁股，发现她竟没戴胸围和没穿底裤，我狠狠的瞪了她身后的几个男人，抱</w:t>
      </w:r>
    </w:p>
    <w:p>
      <w:r>
        <w:t>着她挤到车厢后门的角落里，人还是很多，但总比刚才那好点，而且周围站着几个女初中生和一对情侣。</w:t>
      </w:r>
    </w:p>
    <w:p>
      <w:r>
        <w:t>「我们就站在这里吧。」</w:t>
      </w:r>
    </w:p>
    <w:p>
      <w:r>
        <w:t>车到站下了几个乘客却又上了十几个人，车子急速的开动。</w:t>
      </w:r>
    </w:p>
    <w:p>
      <w:r>
        <w:t>「司机悠着点开行吗？」</w:t>
      </w:r>
    </w:p>
    <w:p>
      <w:r>
        <w:t>「哎哟。」</w:t>
      </w:r>
    </w:p>
    <w:p>
      <w:r>
        <w:t>车内一片混乱，我下意的抱着陈丽而她也紧紧的抓住我的衣服，刚上车的人群向里挤着，我身后两</w:t>
      </w:r>
    </w:p>
    <w:p>
      <w:r>
        <w:t>个女学生一倒贴在我的腰和屁股上，四个小馒头贴在我左右两边的腰上，我又感到舒服又感到不好意思。</w:t>
      </w:r>
    </w:p>
    <w:p>
      <w:r>
        <w:t>而前边陈丽成熟肉感的身体与我紧紧的相连，一对豪乳在我身上起伏，热烈的呼吸喷在我的脖子上。六</w:t>
      </w:r>
    </w:p>
    <w:p>
      <w:r>
        <w:t>个大小乳房随着公车的颠簸不停的震颤，青春的气息夹着成熟的韵味，我感到我的阴茎有点异样的感觉，</w:t>
      </w:r>
    </w:p>
    <w:p>
      <w:r>
        <w:t>很快便长至18CM，紧紧的顶在我的裤档上。</w:t>
      </w:r>
    </w:p>
    <w:p>
      <w:r>
        <w:t>「司机你怎么开车啊。」</w:t>
      </w:r>
    </w:p>
    <w:p>
      <w:r>
        <w:t>「人太多了，开不稳啊。」</w:t>
      </w:r>
    </w:p>
    <w:p>
      <w:r>
        <w:t>人们的埋怨声此起彼伏，随着人群的涌动，我撑起的裤档不断的撞在陈丽的小腹上，她也似乎觉察</w:t>
      </w:r>
    </w:p>
    <w:p>
      <w:r>
        <w:t>到了，抬头眨着美丽的眼睛笑着看我，脸上洒满了羞涩的红光。</w:t>
      </w:r>
    </w:p>
    <w:p>
      <w:r>
        <w:t>「啊……姐姐」</w:t>
      </w:r>
    </w:p>
    <w:p>
      <w:r>
        <w:t>随着我的轻呼，陈丽身体向后了退了半步，一只手提着包按在我的皮带上，另一只手拉开裤链。由</w:t>
      </w:r>
    </w:p>
    <w:p>
      <w:r>
        <w:t>于现在我从不穿底裤，昂然的大鸡巴摆脱了束缚，「啪」</w:t>
      </w:r>
    </w:p>
    <w:p>
      <w:r>
        <w:t>一声伸了出来打在她的手心上，陈丽调皮的朝我淫笑，握起我的大鸡巴搓弄起来。</w:t>
      </w:r>
    </w:p>
    <w:p>
      <w:r>
        <w:t>「姐姐，这，太丢人了。」</w:t>
      </w:r>
    </w:p>
    <w:p>
      <w:r>
        <w:t>我害怕的抬头四望，因为有皮包和她的风褛的掩护，暂时还没人发现，随着人群的涌动我的大龟头</w:t>
      </w:r>
    </w:p>
    <w:p>
      <w:r>
        <w:t>不时的撞在她的小腹上。</w:t>
      </w:r>
    </w:p>
    <w:p>
      <w:r>
        <w:t>「怎么样，舒服吗？」</w:t>
      </w:r>
    </w:p>
    <w:p>
      <w:r>
        <w:t>「姐姐，我好怕，不。」</w:t>
      </w:r>
    </w:p>
    <w:p>
      <w:r>
        <w:t>在公车上竟然被她掏出大肉棒搓着，强烈的刺激让我喘不过气来。</w:t>
      </w:r>
    </w:p>
    <w:p>
      <w:r>
        <w:t>「嗯，啊。」</w:t>
      </w:r>
    </w:p>
    <w:p>
      <w:r>
        <w:t>陈丽身体也在激烈的抖动，嘴里吐出香甜的热气吹在我颈上，我向下望去，原来她身体稍稍靠后，</w:t>
      </w:r>
    </w:p>
    <w:p>
      <w:r>
        <w:t>屁股贴在她身后男人的手上。那男人背靠着我们，手掌在她的肥臀股沟里上下磨擦，而她轻摆屁股逃避，</w:t>
      </w:r>
    </w:p>
    <w:p>
      <w:r>
        <w:t>自己的鸡巴露在外头被搓弄着，虽知她被骚扰，但我也无能为力了。</w:t>
      </w:r>
    </w:p>
    <w:p>
      <w:r>
        <w:t>「嗯……啊……不……」</w:t>
      </w:r>
    </w:p>
    <w:p>
      <w:r>
        <w:t>这次轻呼的是她不是我，原来那男人见她不作声，更放肆的把手伸进她裙内撩弄。陈丽胀红着脸，</w:t>
      </w:r>
    </w:p>
    <w:p>
      <w:r>
        <w:t>不断的扭动着屁股，身体想靠过来却被我的大龟头顶住，我想那男人知道她没穿底裤后，肯定是欣喜若</w:t>
      </w:r>
    </w:p>
    <w:p>
      <w:r>
        <w:t>狂了。</w:t>
      </w:r>
    </w:p>
    <w:p>
      <w:r>
        <w:t>「啊，不，弟弟……」</w:t>
      </w:r>
    </w:p>
    <w:p>
      <w:r>
        <w:t>陈丽夹紧了双腿，粉脸羞涩，极度不安的看着我向我求救，那男的肯定已把手伸到前边抠穴了。其</w:t>
      </w:r>
    </w:p>
    <w:p>
      <w:r>
        <w:t>实现在我也好不到哪里去，暴露的性器让我非常不安，我们陷入左右为难的境地。</w:t>
      </w:r>
    </w:p>
    <w:p>
      <w:r>
        <w:t>「呼……啊……」</w:t>
      </w:r>
    </w:p>
    <w:p>
      <w:r>
        <w:t>无奈之下我把她拉过来抱紧，挺拨的大鸡巴贴在她的小腹上，龟头插在她的乳沟下，暂时摆脱骚扰</w:t>
      </w:r>
    </w:p>
    <w:p>
      <w:r>
        <w:t>的陈丽呼了一口气。那男人发现了宝藏，怎会就此罢休，他也跟着后移了一步，手很快的又伸了进去。</w:t>
      </w:r>
    </w:p>
    <w:p>
      <w:r>
        <w:t>「不要进去，啊，不要，弟弟救我……」</w:t>
      </w:r>
    </w:p>
    <w:p>
      <w:r>
        <w:t>陈丽身体僵直，猛烈抖动，几乎哭了出来，再次发出强烈的求救信号，看她如此表现，那男的肯定</w:t>
      </w:r>
    </w:p>
    <w:p>
      <w:r>
        <w:t>把手指插进了她的淫穴内。</w:t>
      </w:r>
    </w:p>
    <w:p>
      <w:r>
        <w:t>「啊，别挤，没位啦。」</w:t>
      </w:r>
    </w:p>
    <w:p>
      <w:r>
        <w:t>我唯有抱着她后退，但两个女学生后边就是车身，被我推压着叫了出来。只见男人的手仍在她裙下</w:t>
      </w:r>
    </w:p>
    <w:p>
      <w:r>
        <w:t>抠弄，陈丽花容失色，趴在我肩膀上受尽折磨。我唯有再往后退，两个手肘压着两个女学生的小乳房，</w:t>
      </w:r>
    </w:p>
    <w:p>
      <w:r>
        <w:t>她们遇痛分开了一点，我趁机抱着陈丽塞了进去，我背贴在车身上，两个女学生被人群推了回来挡在了</w:t>
      </w:r>
    </w:p>
    <w:p>
      <w:r>
        <w:t>我们前面。</w:t>
      </w:r>
    </w:p>
    <w:p>
      <w:r>
        <w:t>「姐姐现在安全没事了。」</w:t>
      </w:r>
    </w:p>
    <w:p>
      <w:r>
        <w:t>「嗯……」</w:t>
      </w:r>
    </w:p>
    <w:p>
      <w:r>
        <w:t>陈丽身体还在颤抖着，泛红的脸满是含春，不断的紧压着我磨擦身体，粗壮的大鸡巴在不堪重压使</w:t>
      </w:r>
    </w:p>
    <w:p>
      <w:r>
        <w:t>劲的把她身体推开。我托着她肥臀的手在她的挤压下滑到她的腿根部，原来她的小穴在男人的性骚扰下</w:t>
      </w:r>
    </w:p>
    <w:p>
      <w:r>
        <w:t>淫水泛滥，我稍稍一按大量的淫汁「沽沽」声流淌出来，粘满我的手指。</w:t>
      </w:r>
    </w:p>
    <w:p>
      <w:r>
        <w:t>「嗯，啊，弟……」</w:t>
      </w:r>
    </w:p>
    <w:p>
      <w:r>
        <w:t>我稍沉下腰，手指在她的淫穴内进进出出，陈丽爽极的表情刺激着我，大鸡巴在她的小腹上抖动。</w:t>
      </w:r>
    </w:p>
    <w:p>
      <w:r>
        <w:t>由于她正对着我，宽大的风褛遮挡住紧紧相连的身体，加上两个学生妹站在前面，我更肆无忌惮的在她</w:t>
      </w:r>
    </w:p>
    <w:p>
      <w:r>
        <w:t>的下体进攻。</w:t>
      </w:r>
    </w:p>
    <w:p>
      <w:r>
        <w:t>「啊不，弟弟，好难受。」</w:t>
      </w:r>
    </w:p>
    <w:p>
      <w:r>
        <w:t>她的嘴里吐着高涨的快感热气，扉红的脸蛋半闭着水剪的凤眼，不断的抬高身体，期待着我粗大的</w:t>
      </w:r>
    </w:p>
    <w:p>
      <w:r>
        <w:t>阴茎奸淫她敏感成熟的小穴。人满为患的车厢内，我虽感不妥，但挺翘的鸡巴却义无返顾寻觅着蜜洞，</w:t>
      </w:r>
    </w:p>
    <w:p>
      <w:r>
        <w:t>我再沉下身体，托着她的屁股，陈丽使劲的抬高双腿。</w:t>
      </w:r>
    </w:p>
    <w:p>
      <w:r>
        <w:t>「啊，嗯，啊……」</w:t>
      </w:r>
    </w:p>
    <w:p>
      <w:r>
        <w:t>粗大的龟头终于抵住她的淫穴，陈丽爽快的一沉腰，把18CM偌大的鸡巴慢慢的深入在她淫水泛滥成</w:t>
      </w:r>
    </w:p>
    <w:p>
      <w:r>
        <w:t>灾润滑的穴内。我抬头四望，发觉没人知晓，便不客气的挺着臀部，让粗长的大鸡巴在她的蜜穴内进出。</w:t>
      </w:r>
    </w:p>
    <w:p>
      <w:r>
        <w:t>「呀……弟弟……好大好粗……插得……姐姐的淫穴……啊……好胀……好痛……好不舒服……却</w:t>
      </w:r>
    </w:p>
    <w:p>
      <w:r>
        <w:t>又痒痒……啊……」</w:t>
      </w:r>
    </w:p>
    <w:p>
      <w:r>
        <w:t>陈丽在我耳边快乐的呻吟着，热情的「啊啊」声叫个不停，音量随着我加快的抽插动作越加大声。</w:t>
      </w:r>
    </w:p>
    <w:p>
      <w:r>
        <w:t>前面的两女生听到声响，奇怪的回头望着我们，我立即停止了动作，当她们别过脸去，我便又快速的提</w:t>
      </w:r>
    </w:p>
    <w:p>
      <w:r>
        <w:t>着她屁股插穴操逼。</w:t>
      </w:r>
    </w:p>
    <w:p>
      <w:r>
        <w:t>「啊，啊，啊……舒服，弟弟，啊啊啊……」</w:t>
      </w:r>
    </w:p>
    <w:p>
      <w:r>
        <w:t>随着她越加急促的喘息淫叫声，我快速的挥鞭抽插了近五百下，两个少女学生在陈丽的淫叫声下，</w:t>
      </w:r>
    </w:p>
    <w:p>
      <w:r>
        <w:t>脸红红的不敢再回头看。学生前边刚才骚扰她的的那男人似乎也察觉到我们在干什么，但在两女生的阻</w:t>
      </w:r>
    </w:p>
    <w:p>
      <w:r>
        <w:t>挡下，靠不过来，用羡慕的眼光注视着我。</w:t>
      </w:r>
    </w:p>
    <w:p>
      <w:r>
        <w:t>「呀……弟……太爽……好快……好大……好激……插得……我的小淫穴……满满的……好舒服…</w:t>
      </w:r>
    </w:p>
    <w:p>
      <w:r>
        <w:t>…啊……我不行了……啊……我要在公车……里被弟弟……插得高潮……插上天堂……啊啊啊啊……」</w:t>
      </w:r>
    </w:p>
    <w:p>
      <w:r>
        <w:t>随着陈丽越加骚劲十足的浪叫，我最终狠狠的抵在她的小穴内，把滚荡的精液发射在她高潮抽摔的</w:t>
      </w:r>
    </w:p>
    <w:p>
      <w:r>
        <w:t>宫颈上。</w:t>
      </w:r>
    </w:p>
    <w:p>
      <w:r>
        <w:t>「啊……」</w:t>
      </w:r>
    </w:p>
    <w:p>
      <w:r>
        <w:t>两学生上了一堂性爱课程，连脖子都红得发紫，我也沉浸在射精的快感中，懒得理她们那么多。在</w:t>
      </w:r>
    </w:p>
    <w:p>
      <w:r>
        <w:t>我们粗粗喘气享受高潮和休息时，公车到了中途转运站，两个女生随着大部份乘客缓缓下车，车厢内宽</w:t>
      </w:r>
    </w:p>
    <w:p>
      <w:r>
        <w:t>松了不少，我扶着被操得脚都发软的陈丽，坐在前面的椅子上。</w:t>
      </w:r>
    </w:p>
    <w:p>
      <w:r>
        <w:t>（10）</w:t>
      </w:r>
    </w:p>
    <w:p>
      <w:r>
        <w:t>「姐姐，我刚才好怕好紧张啊。」</w:t>
      </w:r>
    </w:p>
    <w:p>
      <w:r>
        <w:t>「弟弟，你刚才好猛啊，看来你的病很快就会好了。」</w:t>
      </w:r>
    </w:p>
    <w:p>
      <w:r>
        <w:t>「是啊，还得谢谢姐姐为我付出那么多啊，刚才你被性骚扰，小穴好湿啊，姐姐喜欢被性骚扰吗？」</w:t>
      </w:r>
    </w:p>
    <w:p>
      <w:r>
        <w:t>「才不是呢，啊，太丢人了，还不是为你弟弟你啊。」</w:t>
      </w:r>
    </w:p>
    <w:p>
      <w:r>
        <w:t>车子又开动了，车上乘客很少了，性交过后，我们在后边激烈的拥吻着，享受在刚才高潮一刻的余</w:t>
      </w:r>
    </w:p>
    <w:p>
      <w:r>
        <w:t>波。</w:t>
      </w:r>
    </w:p>
    <w:p>
      <w:r>
        <w:t>「好了，弟弟，这是无线耳麦，耳机塞进耳朵，麦夹在领子上，发射器在我的包里，等下你就按我</w:t>
      </w:r>
    </w:p>
    <w:p>
      <w:r>
        <w:t>说的做。」</w:t>
      </w:r>
    </w:p>
    <w:p>
      <w:r>
        <w:t>「姐姐这是干什么飞机嘛？」</w:t>
      </w:r>
    </w:p>
    <w:p>
      <w:r>
        <w:t>陈丽从包里拿出耳麦，我接过戴好，只见她也戴上一个，不知道她又玩什么花样，我疑惑着。</w:t>
      </w:r>
    </w:p>
    <w:p>
      <w:r>
        <w:t>「问题少年，等下你按我说的做就行了。」</w:t>
      </w:r>
    </w:p>
    <w:p>
      <w:r>
        <w:t>「哦。」</w:t>
      </w:r>
    </w:p>
    <w:p>
      <w:r>
        <w:t>车到了下一站，涌进很多人来。</w:t>
      </w:r>
    </w:p>
    <w:p>
      <w:r>
        <w:t>「请各位互想礼让，谁让个位子给大肚婆坐啊。」</w:t>
      </w:r>
    </w:p>
    <w:p>
      <w:r>
        <w:t>售票员见一孕妇大肚甸甸的，车上的人像没听见似的，尤其是那些大男人毫无让座的意思。我自告</w:t>
      </w:r>
    </w:p>
    <w:p>
      <w:r>
        <w:t>奋勇的向她招手。</w:t>
      </w:r>
    </w:p>
    <w:p>
      <w:r>
        <w:t>「小姐，你坐我这吧。」</w:t>
      </w:r>
    </w:p>
    <w:p>
      <w:r>
        <w:t>「弟弟真是个好市民。」</w:t>
      </w:r>
    </w:p>
    <w:p>
      <w:r>
        <w:t>「谢谢。」</w:t>
      </w:r>
    </w:p>
    <w:p>
      <w:r>
        <w:t>我让了位置孕妇坐，陈丽坐在里边，而我站在孕妇旁。此时车到了下一站，本已拥挤的公车又挤进</w:t>
      </w:r>
    </w:p>
    <w:p>
      <w:r>
        <w:t>赶着上班上学的人们，立即人满为患。</w:t>
      </w:r>
    </w:p>
    <w:p>
      <w:r>
        <w:t>「喂喂，后边的人不要再挤了，门都关不了了，等下一班车吧。」</w:t>
      </w:r>
    </w:p>
    <w:p>
      <w:r>
        <w:t>毫无空隙的车厢内太挤了，我旁边站着一个十五六岁的女学生，手吊在扶手上，她身体靠在椅子上</w:t>
      </w:r>
    </w:p>
    <w:p>
      <w:r>
        <w:t>望向车窗外，而我站在她后边近近挨着。天气又很热，车内充满了汗臭味，我辛苦的站着挤兑，陈丽倒</w:t>
      </w:r>
    </w:p>
    <w:p>
      <w:r>
        <w:t>好，舒舒服服的坐在椅子上。</w:t>
      </w:r>
    </w:p>
    <w:p>
      <w:r>
        <w:t>「弟弟，摸你那女生的屁股。」</w:t>
      </w:r>
    </w:p>
    <w:p>
      <w:r>
        <w:t>「啊？不是吧？」</w:t>
      </w:r>
    </w:p>
    <w:p>
      <w:r>
        <w:t>耳朵里传来陈丽的声音，竟然要我做咸猪手，我可不干。</w:t>
      </w:r>
    </w:p>
    <w:p>
      <w:r>
        <w:t>「今天我带你来也是为了治病，在这里你一切都要听我的。」</w:t>
      </w:r>
    </w:p>
    <w:p>
      <w:r>
        <w:t>「姐姐要我做色狼啊，给人发现我哪有脸见人啊，不行啊。」</w:t>
      </w:r>
    </w:p>
    <w:p>
      <w:r>
        <w:t>经过刚才一战，我的性欲打消不少，虽然刺激但实在太危险了，哪知道她竟然还要我做下流的举动。</w:t>
      </w:r>
    </w:p>
    <w:p>
      <w:r>
        <w:t>「你不听我的话是不是，那我也不帮你治病了，你以后也别想动我。」</w:t>
      </w:r>
    </w:p>
    <w:p>
      <w:r>
        <w:t>我靠，竟然威胁起我来，但是她个性倔强，说到做到。</w:t>
      </w:r>
    </w:p>
    <w:p>
      <w:r>
        <w:t>「姐姐……不……」</w:t>
      </w:r>
    </w:p>
    <w:p>
      <w:r>
        <w:t>「别再说了，快摸她。」</w:t>
      </w:r>
    </w:p>
    <w:p>
      <w:r>
        <w:t>小女生听我自言自语，回头奇怪的看了看我，只见她短头发，小脸圆圆的，眼睛非常有神，穿着短</w:t>
      </w:r>
    </w:p>
    <w:p>
      <w:r>
        <w:t>裙校服，虽不算是个美女，但也不丑。无奈我害怕的伸手碰了碰她的屁股，见她没什么反应，后边的人</w:t>
      </w:r>
    </w:p>
    <w:p>
      <w:r>
        <w:t>不断的挤着，我硬着头皮顺势把一只手搭在她屁股上。</w:t>
      </w:r>
    </w:p>
    <w:p>
      <w:r>
        <w:t>「啊……」</w:t>
      </w:r>
    </w:p>
    <w:p>
      <w:r>
        <w:t>女学生的臀部被我摸着，立即发出短促的惊呼，周围很嘈杂掩盖了她的声音，她向前闪了闪想避开</w:t>
      </w:r>
    </w:p>
    <w:p>
      <w:r>
        <w:t>我的手掌，但拥挤的车厢内实在很难移动。</w:t>
      </w:r>
    </w:p>
    <w:p>
      <w:r>
        <w:t>「啊……不要……」</w:t>
      </w:r>
    </w:p>
    <w:p>
      <w:r>
        <w:t>公车又到站了，人群不断挤进，车厢喧闹，她的轻呼只有我听到。</w:t>
      </w:r>
    </w:p>
    <w:p>
      <w:r>
        <w:t>「很好，手伸进裙内摸她。」</w:t>
      </w:r>
    </w:p>
    <w:p>
      <w:r>
        <w:t>在陈丽的命令下，我的手滑进了她的裙内，摸在她绵质的小内裤上移动，她的臀部小小，毫无肉感。</w:t>
      </w:r>
    </w:p>
    <w:p>
      <w:r>
        <w:t>我很害怕她会叫出声来，不安的我紧崩着神经，发抖着的手性骚扰着未发育完全的少女臀部，强烈的刺</w:t>
      </w:r>
    </w:p>
    <w:p>
      <w:r>
        <w:t>激让我的小鸡竟然又粗壮起来。</w:t>
      </w:r>
    </w:p>
    <w:p>
      <w:r>
        <w:t>「别……不要……」</w:t>
      </w:r>
    </w:p>
    <w:p>
      <w:r>
        <w:t>我的两根手指已滑到前端，隔着内裤撩拨她的穴肉，女学生回过头，脸红红目光严厉的看着我。我</w:t>
      </w:r>
    </w:p>
    <w:p>
      <w:r>
        <w:t>不安起来，低着头避开了她的注视，此时车又到下一站停了下来，女学生趁着我稍为松懈的空隙，挣脱</w:t>
      </w:r>
    </w:p>
    <w:p>
      <w:r>
        <w:t>开我，快速的涌向后门下车了。</w:t>
      </w:r>
    </w:p>
    <w:p>
      <w:r>
        <w:t>「没用的弟弟，好好的你怎么可以让她逃了呢。」</w:t>
      </w:r>
    </w:p>
    <w:p>
      <w:r>
        <w:t>「姐姐，对不起。」</w:t>
      </w:r>
    </w:p>
    <w:p>
      <w:r>
        <w:t>「她不敢哼声，正是个大好机会骚扰她，你却，唉，算了。你后边有个少妇，转过身去摸她胯下。」</w:t>
      </w:r>
    </w:p>
    <w:p>
      <w:r>
        <w:t>我稍稍转过身，只见后边站着一个三十来岁，体型臃肿的少妇，厚厚的嘴唇，还满脸的麻子。我靠，</w:t>
      </w:r>
    </w:p>
    <w:p>
      <w:r>
        <w:t>陈丽竟然要我向她下手，那我也太没品了吧。</w:t>
      </w:r>
    </w:p>
    <w:p>
      <w:r>
        <w:t>「姐姐你放过我吧，她……」</w:t>
      </w:r>
    </w:p>
    <w:p>
      <w:r>
        <w:t>「不论好丑，只求就手。」</w:t>
      </w:r>
    </w:p>
    <w:p>
      <w:r>
        <w:t>我几乎晕倒，本来还硬着的鸡巴软了下来，在她的不断催促声下，我闭起眼睛，手像千斤重般慢慢</w:t>
      </w:r>
    </w:p>
    <w:p>
      <w:r>
        <w:t>抬起，向她下身摸去，我的手刚触到她的身体，她一把抓住我手喊了起来。</w:t>
      </w:r>
    </w:p>
    <w:p>
      <w:r>
        <w:t>「住手，你他妈的色狼。」</w:t>
      </w:r>
    </w:p>
    <w:p>
      <w:r>
        <w:t>「啊，死定了，我一生的清誉毁于一旦了，我以后还哪有脸见人。」</w:t>
      </w:r>
    </w:p>
    <w:p>
      <w:r>
        <w:t>我睁开眼睛，慌忙缩手但却被她紧紧抓着，这时车内众人都看着我们，我深深吸了口气，等待着恶</w:t>
      </w:r>
    </w:p>
    <w:p>
      <w:r>
        <w:t>梦的到来。</w:t>
      </w:r>
    </w:p>
    <w:p>
      <w:r>
        <w:t>「竟敢动老娘，看你鬼鬼祟祟的，我早注意你了，哼。」</w:t>
      </w:r>
    </w:p>
    <w:p>
      <w:r>
        <w:t>「我不小心碰你一下你嚷什么嚷啊，你这副尊容，鬼才会动你。」</w:t>
      </w:r>
    </w:p>
    <w:p>
      <w:r>
        <w:t>我脑筋急转弯，跟她道歉只会让人觉得我理亏，还不如先下手为强。人群见我年青帅气，而她却面</w:t>
      </w:r>
    </w:p>
    <w:p>
      <w:r>
        <w:t>目可憎，开始同情起我来。</w:t>
      </w:r>
    </w:p>
    <w:p>
      <w:r>
        <w:t>「哎哟，还恶人先告状，你真他妈的不知死活的性变态。」</w:t>
      </w:r>
    </w:p>
    <w:p>
      <w:r>
        <w:t>「喂，大婶，你闹够了吗？你摸够我的手没有还不放开，你想干什么？」</w:t>
      </w:r>
    </w:p>
    <w:p>
      <w:r>
        <w:t>公车又到了下一站，她旁边的应该是她老公，在众人的议论中不好意思起来，拨开了她的手，拉着</w:t>
      </w:r>
    </w:p>
    <w:p>
      <w:r>
        <w:t>她下车。</w:t>
      </w:r>
    </w:p>
    <w:p>
      <w:r>
        <w:t>「好啦好啦，别在这丢人现眼的，到站了，快下车吧。」</w:t>
      </w:r>
    </w:p>
    <w:p>
      <w:r>
        <w:t>「老公是他骚扰我，你怎么说我丢人啊，是不是你也觉得我丑啊。」</w:t>
      </w:r>
    </w:p>
    <w:p>
      <w:r>
        <w:t>「不是不是，你最漂亮了，我们要下车啦，再不走就过站了。」</w:t>
      </w:r>
    </w:p>
    <w:p>
      <w:r>
        <w:t>看着他们在人群的笑声中下车，我直呼「好险」，差点就中招了。</w:t>
      </w:r>
    </w:p>
    <w:p>
      <w:r>
        <w:t>「弟弟，干得不错，我担心死你了。」</w:t>
      </w:r>
    </w:p>
    <w:p>
      <w:r>
        <w:t>「姐姐吓死我了，我不玩了。」</w:t>
      </w:r>
    </w:p>
    <w:p>
      <w:r>
        <w:t>经过刚才的一幕，我现在还心惊胆跳，只想快点下车走人。车子到了另一站，又有大量的乘客从前</w:t>
      </w:r>
    </w:p>
    <w:p>
      <w:r>
        <w:t>门涌进来，一会车厢内又站满了人。</w:t>
      </w:r>
    </w:p>
    <w:p>
      <w:r>
        <w:t>「弟弟，只要你小心点没事的，听我话，不然治不好病我不理你了。」</w:t>
      </w:r>
    </w:p>
    <w:p>
      <w:r>
        <w:t>「唉……」</w:t>
      </w:r>
    </w:p>
    <w:p>
      <w:r>
        <w:t>我仍然心有余悸，担心又会发生什么事，车子开动了，车厢现在又拥挤不堪了，比刚才还人多。旁</w:t>
      </w:r>
    </w:p>
    <w:p>
      <w:r>
        <w:t>边不远处，我看到了上次游泳做爱时那个美少妇，正抱着小孩在车里辛苦的站着，此时她也看到了我，</w:t>
      </w:r>
    </w:p>
    <w:p>
      <w:r>
        <w:t>脸色一红，我肯定她不会忘记那天我们做的好事。</w:t>
      </w:r>
    </w:p>
    <w:p>
      <w:r>
        <w:t>「弟弟，机会来了。」</w:t>
      </w:r>
    </w:p>
    <w:p>
      <w:r>
        <w:t>「什么？」</w:t>
      </w:r>
    </w:p>
    <w:p>
      <w:r>
        <w:t>陈丽也不理我，招了招手叫那少妇过来，把位置让给小孩坐，少妇和陈丽站孕妇旁边，而我稍稍靠</w:t>
      </w:r>
    </w:p>
    <w:p>
      <w:r>
        <w:t>后。陈丽便和她姐姐长姐姐短的聊了起来，不时的逗小孩玩，还告诉她那天怀孕了在泳池里和她的弟弟</w:t>
      </w:r>
    </w:p>
    <w:p>
      <w:r>
        <w:t>我做胎教之类的话。</w:t>
      </w:r>
    </w:p>
    <w:p>
      <w:r>
        <w:t>「弟弟，摸她呀。」</w:t>
      </w:r>
    </w:p>
    <w:p>
      <w:r>
        <w:t>那少妇站在我旁边，听着陈丽的话半信半疑，我们对望笑了一下。她大概2 8 岁，皮肤相当白净，</w:t>
      </w:r>
    </w:p>
    <w:p>
      <w:r>
        <w:t>迷人的大眼睛，稍圆的脸蛋透着成熟的韵味，衬衫下是饱圆的胸部，下身穿着一条薄裙裤，屁股翘翘的</w:t>
      </w:r>
    </w:p>
    <w:p>
      <w:r>
        <w:t>非常大。</w:t>
      </w:r>
    </w:p>
    <w:p>
      <w:r>
        <w:t>「阿姨你好美哦」</w:t>
      </w:r>
    </w:p>
    <w:p>
      <w:r>
        <w:t>「是吗？小弟弟也很帅啊。」</w:t>
      </w:r>
    </w:p>
    <w:p>
      <w:r>
        <w:t>「哈……」</w:t>
      </w:r>
    </w:p>
    <w:p>
      <w:r>
        <w:t>少妇看他们玩得开心也微笑着，露出洁白的牙齿，不用再抱小孩了让她轻松不少。</w:t>
      </w:r>
    </w:p>
    <w:p>
      <w:r>
        <w:t>「都挤成那样了，别在上客啦。」</w:t>
      </w:r>
    </w:p>
    <w:p>
      <w:r>
        <w:t>车到站又挤进十几个人，人群向后退，我们被推到孕妇和小孩坐着的椅子后边的角落里，就是我和</w:t>
      </w:r>
    </w:p>
    <w:p>
      <w:r>
        <w:t>陈丽刚才打炮的地方。</w:t>
      </w:r>
    </w:p>
    <w:p>
      <w:r>
        <w:t>「啊，妈妈。」</w:t>
      </w:r>
    </w:p>
    <w:p>
      <w:r>
        <w:t>「小明乖乖坐好，妈妈在这里」</w:t>
      </w:r>
    </w:p>
    <w:p>
      <w:r>
        <w:t>少妇在里边抓着小孩的手，陈丽站在她旁边，把身子让了让，示意我挤到了少妇后边去，我无奈的</w:t>
      </w:r>
    </w:p>
    <w:p>
      <w:r>
        <w:t>挤上前，身体贴在车身上，站在少妇和陈丽的身后，她们手抓住椅背，和小孩玩着。</w:t>
      </w:r>
    </w:p>
    <w:p>
      <w:r>
        <w:t>「司机，怎么不走啦？」</w:t>
      </w:r>
    </w:p>
    <w:p>
      <w:r>
        <w:t>「前面塞车啊，动都动不了。」</w:t>
      </w:r>
    </w:p>
    <w:p>
      <w:r>
        <w:t>车子在车流中停了下来，车厢内立刻闷热起来，乘客们都在抱怨着。</w:t>
      </w:r>
    </w:p>
    <w:p>
      <w:r>
        <w:t>「弟弟，傻在那干吗？摸啊。」</w:t>
      </w:r>
    </w:p>
    <w:p>
      <w:r>
        <w:t>（11）</w:t>
      </w:r>
    </w:p>
    <w:p>
      <w:r>
        <w:t>「啊……」</w:t>
      </w:r>
    </w:p>
    <w:p>
      <w:r>
        <w:t>在陈丽的命令下我只好趁着人群的叫嚷声顺势靠得更紧，右手摸在她肥大的臀部，她的身体在角落</w:t>
      </w:r>
    </w:p>
    <w:p>
      <w:r>
        <w:t>里完全无法活动。被触摸的她一惊，粉白的脸上泛着红丝，开始她以为我是无心的，渐渐的感觉到我的</w:t>
      </w:r>
    </w:p>
    <w:p>
      <w:r>
        <w:t>手在她屁股上摸来摸去。</w:t>
      </w:r>
    </w:p>
    <w:p>
      <w:r>
        <w:t>「不要……」</w:t>
      </w:r>
    </w:p>
    <w:p>
      <w:r>
        <w:t>她很小声回头向我提出抗议，小孩和我姐姐在旁边，她不好发作，但我一切动作陈丽都看在眼里。</w:t>
      </w:r>
    </w:p>
    <w:p>
      <w:r>
        <w:t>「姐姐，怎么啦，是不是不舒服？」</w:t>
      </w:r>
    </w:p>
    <w:p>
      <w:r>
        <w:t>「哦，不是。」</w:t>
      </w:r>
    </w:p>
    <w:p>
      <w:r>
        <w:t>在自己的儿子和众人面前，她不敢说出来，用手试图拨开我的魔手。</w:t>
      </w:r>
    </w:p>
    <w:p>
      <w:r>
        <w:t>「弟弟，人那么多，你在后边没东西扶要下心啊。」</w:t>
      </w:r>
    </w:p>
    <w:p>
      <w:r>
        <w:t>「哦，是的，姐姐。」</w:t>
      </w:r>
    </w:p>
    <w:p>
      <w:r>
        <w:t>少妇听陈丽这么一说更是气得花枝乱颤，陈丽拿出GAMEBOY 和小孩一起兴高采烈的玩着游戏，少妇</w:t>
      </w:r>
    </w:p>
    <w:p>
      <w:r>
        <w:t>被我和陈丽夹着，动都动不了。我的手肆意伸进短裙裤内揉捏着她肉感和弹性的肥臀，不时的上下撩搓</w:t>
      </w:r>
    </w:p>
    <w:p>
      <w:r>
        <w:t>她的股沟。在我恣情猥亵的抚弄下她又急又羞，白净的脸上泛起一片绯红。</w:t>
      </w:r>
    </w:p>
    <w:p>
      <w:r>
        <w:t>「你不要这样好吗？」</w:t>
      </w:r>
    </w:p>
    <w:p>
      <w:r>
        <w:t>少妇拨不开我的魔手，一时又无计可施，身子转向里边，回头无比羞愤看着我，轻声的提出抗议。</w:t>
      </w:r>
    </w:p>
    <w:p>
      <w:r>
        <w:t>在公共场所被陈丽窥视着骚扰一个美丽少妇，让我兴奋不已，松软的鸡巴又抬起头来。</w:t>
      </w:r>
    </w:p>
    <w:p>
      <w:r>
        <w:t>「妈妈，我和阿姨玩得好开心啊，噢我又赢喽」</w:t>
      </w:r>
    </w:p>
    <w:p>
      <w:r>
        <w:t>「哈哈……来，我们再玩。」</w:t>
      </w:r>
    </w:p>
    <w:p>
      <w:r>
        <w:t>不懂事的小屁股跪在椅子上，沉溺在游戏中，在儿子面前她装着微笑，陈丽对她的一切举动视若无</w:t>
      </w:r>
    </w:p>
    <w:p>
      <w:r>
        <w:t>睹，装着专注游戏的样子，却对我下了抠穴，抓奶的命令。</w:t>
      </w:r>
    </w:p>
    <w:p>
      <w:r>
        <w:t>「啊……不……」</w:t>
      </w:r>
    </w:p>
    <w:p>
      <w:r>
        <w:t>我小心隐蔽的继续向下前进攻，手指掰开了底裤，触到她温暖的阴唇抠挖。</w:t>
      </w:r>
    </w:p>
    <w:p>
      <w:r>
        <w:t>我的左手也不闲着，从衬衫下探入，向上游动，已经触到了肉腾腾的胸部，手指再穿进奶罩里握住</w:t>
      </w:r>
    </w:p>
    <w:p>
      <w:r>
        <w:t>宽大的乳房，软绵绵的非常舒服。少妇夹紧双腿和臀部，不让我的手向下游走，一手紧紧抓住我抓波的</w:t>
      </w:r>
    </w:p>
    <w:p>
      <w:r>
        <w:t>手臂，却阻止不了我的性骚扰。</w:t>
      </w:r>
    </w:p>
    <w:p>
      <w:r>
        <w:t>「啊……不要……停……你不要那样……你太过份了……」</w:t>
      </w:r>
    </w:p>
    <w:p>
      <w:r>
        <w:t>「你是想让人看到你被我抓着波搓着小穴吗？」</w:t>
      </w:r>
    </w:p>
    <w:p>
      <w:r>
        <w:t>少妇回头狠狠地看着我，而我却贴在她耳边回话，加重了手部力量，随后她露出害怕的表情求饶。</w:t>
      </w:r>
    </w:p>
    <w:p>
      <w:r>
        <w:t>「请你住手好吗？别这样。」</w:t>
      </w:r>
    </w:p>
    <w:p>
      <w:r>
        <w:t>因为陈丽宽大的衣服和提包的遮掩，我在里边的动作无人察觉，陈丽一边指点着小明玩游戏，一边</w:t>
      </w:r>
    </w:p>
    <w:p>
      <w:r>
        <w:t>用麦对我说。</w:t>
      </w:r>
    </w:p>
    <w:p>
      <w:r>
        <w:t>「弟弟，你的鸡巴胀大了没。」</w:t>
      </w:r>
    </w:p>
    <w:p>
      <w:r>
        <w:t>「嗯。」</w:t>
      </w:r>
    </w:p>
    <w:p>
      <w:r>
        <w:t>「好，别理她，拨出来，伸进裤裙里操她，没事的，上吧。」</w:t>
      </w:r>
    </w:p>
    <w:p>
      <w:r>
        <w:t>我抠弄她穴肉的手还在工作着，伸出抓波的手，身体稍下沉，用膝盖分开和抬起她里边的腿，让她</w:t>
      </w:r>
    </w:p>
    <w:p>
      <w:r>
        <w:t>踩在椅子的脚跟上。随后拉开裤链拨出早已坚硬灼热的1 8CM 大鸡巴，伸进她的裙裤内，并探索着向她</w:t>
      </w:r>
    </w:p>
    <w:p>
      <w:r>
        <w:t>的小穴前进。</w:t>
      </w:r>
    </w:p>
    <w:p>
      <w:r>
        <w:t>「啊……下流……你……太过份……」</w:t>
      </w:r>
    </w:p>
    <w:p>
      <w:r>
        <w:t>她失声叫了出来，但被外面汽车司机不耐烦的鸣笛声和车厢内的吵杂声遮掩住，让我和陈丽都吃惊</w:t>
      </w:r>
    </w:p>
    <w:p>
      <w:r>
        <w:t>地涅了一把汗。</w:t>
      </w:r>
    </w:p>
    <w:p>
      <w:r>
        <w:t>「你喊啊，当众人看到你被我用粗大的阴茎插在你小穴内，那是多么难堪多么羞耻的场面啊。」</w:t>
      </w:r>
    </w:p>
    <w:p>
      <w:r>
        <w:t>「你……」</w:t>
      </w:r>
    </w:p>
    <w:p>
      <w:r>
        <w:t>她被我的话震住了，脸无比羞辱的涨得红红的，肉体在车上被陌生男人强制的骚扰，她的孩子也在</w:t>
      </w:r>
    </w:p>
    <w:p>
      <w:r>
        <w:t>这里，又不知道如何让我马上停止，豆大的汗渗了出来。</w:t>
      </w:r>
    </w:p>
    <w:p>
      <w:r>
        <w:t>「求求你，不要，求求你……」</w:t>
      </w:r>
    </w:p>
    <w:p>
      <w:r>
        <w:t>她轻轻的喊叫声让我觉得像呻吟般好听，鼓励我前进似的，我粗大、滚烫的龟头，已抵在她灼热的</w:t>
      </w:r>
    </w:p>
    <w:p>
      <w:r>
        <w:t>小穴口，她无助的脸像火一样烫。</w:t>
      </w:r>
    </w:p>
    <w:p>
      <w:r>
        <w:t>「别……别……别进去，别进去，求你，别……啊……」</w:t>
      </w:r>
    </w:p>
    <w:p>
      <w:r>
        <w:t>她现在不敢叫了，像自言自语似的不断的向我求饶，我被从未经历的火辣欲望刺激着，掰开她的底</w:t>
      </w:r>
    </w:p>
    <w:p>
      <w:r>
        <w:t>裤，粗大的龟头慢慢撕开两片阴唇摩擦嫩肉。</w:t>
      </w:r>
    </w:p>
    <w:p>
      <w:r>
        <w:t>「好痛，不要，呜……」</w:t>
      </w:r>
    </w:p>
    <w:p>
      <w:r>
        <w:t>穴肉干干的，好在我的大鸡巴上还粘着陈丽的淫液和润滑的精子，但烫热的2 寸多粗的大龟头强行</w:t>
      </w:r>
    </w:p>
    <w:p>
      <w:r>
        <w:t>插进已生育过小孩的穴洞内，还是非常的紧窄。她露出痛苦的表情，再次试图夹紧双腿，却被我膝盖顶</w:t>
      </w:r>
    </w:p>
    <w:p>
      <w:r>
        <w:t>着一边大腿。我微微前后提臀扭腰，缓慢地抽送阴茎，让大龟头在穴内进出。</w:t>
      </w:r>
    </w:p>
    <w:p>
      <w:r>
        <w:t>「啊，太大了，别再进去啦，好痛，痛，啊……呜……」</w:t>
      </w:r>
    </w:p>
    <w:p>
      <w:r>
        <w:t>害怕被人看见如此窘迫的她在自言自语痛苦的呻吟，让我更加大胆的一鼓作气，继续强行推进。干</w:t>
      </w:r>
    </w:p>
    <w:p>
      <w:r>
        <w:t>干的穴肉更加刺激着我的大鸡巴，我把她裙裤下的手伸出，插入她衣服内，双手各握着一个大奶尽情的</w:t>
      </w:r>
    </w:p>
    <w:p>
      <w:r>
        <w:t>揉搓着，不时的提拨着她竖起的乳头。</w:t>
      </w:r>
    </w:p>
    <w:p>
      <w:r>
        <w:t>「不要啊……」</w:t>
      </w:r>
    </w:p>
    <w:p>
      <w:r>
        <w:t>少妇呼吸粗重，在陌生男人的抓波，粗大的鸡巴硬闯龙潭下，又羞又怕又痛，我缓慢抽送，携着陈</w:t>
      </w:r>
    </w:p>
    <w:p>
      <w:r>
        <w:t>丽淫汁和我子孙的巨大鸡巴一下又一下地挤进穴洞深处。</w:t>
      </w:r>
    </w:p>
    <w:p>
      <w:r>
        <w:t>「啊……不要……不要……啊……」</w:t>
      </w:r>
    </w:p>
    <w:p>
      <w:r>
        <w:t>随着大鸡巴的进进出出，她的穴内渐渐的湿润，穴肉不时的颤抖。我越插越爽，双手不再抓波，放</w:t>
      </w:r>
    </w:p>
    <w:p>
      <w:r>
        <w:t>在她腰间，膝盖再把她的腿顶高一点，狠狠的把大鸡巴完全插入她的穴内。</w:t>
      </w:r>
    </w:p>
    <w:p>
      <w:r>
        <w:t>「嗯，啊。」</w:t>
      </w:r>
    </w:p>
    <w:p>
      <w:r>
        <w:t>强烈的羞辱夹着阴道充实的满足感击溃她的神经，成熟美丽的人妻皱紧眉头和紧咬牙关缓缓的趴在</w:t>
      </w:r>
    </w:p>
    <w:p>
      <w:r>
        <w:t>椅背上。这样她的臀部能抬得更高，粗大的肉棒舒适的在她的穴内调整姿势，却能带给她和我更多的性</w:t>
      </w:r>
    </w:p>
    <w:p>
      <w:r>
        <w:t>趣，我加速在她紧窄的穴肉内进进出出，干干的穴肉被带出翻转，耻骨随着车身的摇动撞在她的肥臀上</w:t>
      </w:r>
    </w:p>
    <w:p>
      <w:r>
        <w:t>「啪啪」响。</w:t>
      </w:r>
    </w:p>
    <w:p>
      <w:r>
        <w:t>「请不要……不要……那么大力……太快……啊……啊……这样我……会高潮……的……啊……不</w:t>
      </w:r>
    </w:p>
    <w:p>
      <w:r>
        <w:t>要……啊啊啊……」</w:t>
      </w:r>
    </w:p>
    <w:p>
      <w:r>
        <w:t>少妇抗拒的意志被彻底摧毁，趴着翘着屁股任由我挥鞭，我越插越快，大鸡巴享受着穴肉的夹击。</w:t>
      </w:r>
    </w:p>
    <w:p>
      <w:r>
        <w:t>她的小穴被18CM长2CM 粗的巨棒充实得胀胀满满的，激烈的活塞运动带翻出大量的淫液，从她的淫穴流</w:t>
      </w:r>
    </w:p>
    <w:p>
      <w:r>
        <w:t>出顺着大腿向下滑。</w:t>
      </w:r>
    </w:p>
    <w:p>
      <w:r>
        <w:t>「啊……啊……」</w:t>
      </w:r>
    </w:p>
    <w:p>
      <w:r>
        <w:t>「小姐，你不要叫那么大声，车上的人都听见啦。」</w:t>
      </w:r>
    </w:p>
    <w:p>
      <w:r>
        <w:t>她的淫叫声越叫越大，身体也开始摆动得厉害，前边的孕妇和陈丽旁边的人群似乎察觉到什么，好</w:t>
      </w:r>
    </w:p>
    <w:p>
      <w:r>
        <w:t>奇的探头望了过来。</w:t>
      </w:r>
    </w:p>
    <w:p>
      <w:r>
        <w:t>「啊……啊……羞死了……啊……还不是你……啊……在车上……啊……大鸡巴……啊……操我啊</w:t>
      </w:r>
    </w:p>
    <w:p>
      <w:r>
        <w:t>……爽才叫……啊啊啊……「「爽」字当头的我也理不了那么多了，火烫的肉棒飞快的在穴内深处进出，</w:t>
      </w:r>
    </w:p>
    <w:p>
      <w:r>
        <w:t>越插越爽，每一下都顶在她的花心上，数百下后，随着我的「啊」一声，大量的精液狠狠的射在她的花</w:t>
      </w:r>
    </w:p>
    <w:p>
      <w:r>
        <w:t>心上。</w:t>
      </w:r>
    </w:p>
    <w:p>
      <w:r>
        <w:t>「啊……」</w:t>
      </w:r>
    </w:p>
    <w:p>
      <w:r>
        <w:t>一阵高潮过后，只见少妇虚脱依偎在椅背上，大口大口的吸着气，车子已开动走了好一段路。</w:t>
      </w:r>
    </w:p>
    <w:p>
      <w:r>
        <w:t>「前面是总站了，请大家按顺序下车。」</w:t>
      </w:r>
    </w:p>
    <w:p>
      <w:r>
        <w:t>不知不觉已到了总站，陈丽虽然过站了但没有中途打搅我们操逼，暴风雨过后，只听乘客们边走边</w:t>
      </w:r>
    </w:p>
    <w:p>
      <w:r>
        <w:t>说着。</w:t>
      </w:r>
    </w:p>
    <w:p>
      <w:r>
        <w:t>「大白天的在车上干，真服了他们了。」</w:t>
      </w:r>
    </w:p>
    <w:p>
      <w:r>
        <w:t>「这世道真是，啥人都有啊。」</w:t>
      </w:r>
    </w:p>
    <w:p>
      <w:r>
        <w:t>「我操，真是太猛了。」</w:t>
      </w:r>
    </w:p>
    <w:p>
      <w:r>
        <w:t>「开始看他们鸡鸡歪歪，还以为他们在干啥呢，原来在打洞。」</w:t>
      </w:r>
    </w:p>
    <w:p>
      <w:r>
        <w:t>「是人吗？简直是畜生。」</w:t>
      </w:r>
    </w:p>
    <w:p>
      <w:r>
        <w:t>人们的议论声让我倍感不好意思，我此时不敢动，大鸡巴还插在她的穴内，拨出来让人看更会招来</w:t>
      </w:r>
    </w:p>
    <w:p>
      <w:r>
        <w:t>人们的唾骂。少妇的身体也激烈的颤抖抽搐着，肯定也和我一样听到他们这么说羞耻难当了，我们都不</w:t>
      </w:r>
    </w:p>
    <w:p>
      <w:r>
        <w:t>敢动，静静的呆在那。</w:t>
      </w:r>
    </w:p>
    <w:p>
      <w:r>
        <w:t>（12）</w:t>
      </w:r>
    </w:p>
    <w:p>
      <w:r>
        <w:t>「弟弟，还不走，呆在那干嘛？」</w:t>
      </w:r>
    </w:p>
    <w:p>
      <w:r>
        <w:t>耳朵里传来陈丽的声音，我急忙拨出少妇体内的鸡巴，塞进裤内，牵着陈丽的手，跑下车了。我们</w:t>
      </w:r>
    </w:p>
    <w:p>
      <w:r>
        <w:t>一下车，车子缓缓起步，透过窗我和少妇对望了一眼，她眼神充斥着悲伤，不知是被我侵犯感到伤心还</w:t>
      </w:r>
    </w:p>
    <w:p>
      <w:r>
        <w:t>是对我的离开感到不舍。</w:t>
      </w:r>
    </w:p>
    <w:p>
      <w:r>
        <w:t>「弟弟，我赶不急上班，刚才打电话请假了，你呢？」</w:t>
      </w:r>
    </w:p>
    <w:p>
      <w:r>
        <w:t>我看表发现已经九点多了，在车里我前后日了两个美人近一个多小时，此时上班也来不及了，我也</w:t>
      </w:r>
    </w:p>
    <w:p>
      <w:r>
        <w:t>打电话回单位请假。</w:t>
      </w:r>
    </w:p>
    <w:p>
      <w:r>
        <w:t>「姐姐，我们去哪呢？」</w:t>
      </w:r>
    </w:p>
    <w:p>
      <w:r>
        <w:t>「我也不知道，反正没地方去，我们坐公车回家吧。」</w:t>
      </w:r>
    </w:p>
    <w:p>
      <w:r>
        <w:t>「还要挤公车啊？」</w:t>
      </w:r>
    </w:p>
    <w:p>
      <w:r>
        <w:t>「哎呀弟弟你别那么娇贵好不好，反正没事做，慢慢坐车摇回去。」</w:t>
      </w:r>
    </w:p>
    <w:p>
      <w:r>
        <w:t>我说不过她，只好跟着她上了另一辆69公交车，由于是总站，虽然没有了坐位，但只有几个人站着。</w:t>
      </w:r>
    </w:p>
    <w:p>
      <w:r>
        <w:t>车开了一个站后，乌压压的人群冲向前门，车里立即又拥挤起来。</w:t>
      </w:r>
    </w:p>
    <w:p>
      <w:r>
        <w:t>「中国人实在多得离谱。」</w:t>
      </w:r>
    </w:p>
    <w:p>
      <w:r>
        <w:t>当我正想着，人群已蜂涌而至，我们随即被冲开了，陈丽被冲到角落里，而我则被推到车尾。</w:t>
      </w:r>
    </w:p>
    <w:p>
      <w:r>
        <w:t>「我靠，我都贴在后窗玻璃上了，你还推。」</w:t>
      </w:r>
    </w:p>
    <w:p>
      <w:r>
        <w:t>「同志，对不起，我也是被后边的人挤着啊。」</w:t>
      </w:r>
    </w:p>
    <w:p>
      <w:r>
        <w:t>「啊……」</w:t>
      </w:r>
    </w:p>
    <w:p>
      <w:r>
        <w:t>耳塞里传来陈丽的叫声。</w:t>
      </w:r>
    </w:p>
    <w:p>
      <w:r>
        <w:t>「姐姐，你没事吧。」</w:t>
      </w:r>
    </w:p>
    <w:p>
      <w:r>
        <w:t>「啊，没事，只是人太多了，几乎把我推倒。」</w:t>
      </w:r>
    </w:p>
    <w:p>
      <w:r>
        <w:t>「没事就好，你站稳一点。」</w:t>
      </w:r>
    </w:p>
    <w:p>
      <w:r>
        <w:t>「嗯。」</w:t>
      </w:r>
    </w:p>
    <w:p>
      <w:r>
        <w:t>烂公交车又摇摇晃晃的前进着，我真后悔刚才没打的，耳塞里又传来陈丽的轻声呼叫。</w:t>
      </w:r>
    </w:p>
    <w:p>
      <w:r>
        <w:t>「啊，不要……」</w:t>
      </w:r>
    </w:p>
    <w:p>
      <w:r>
        <w:t>「姐姐，怎么了。」</w:t>
      </w:r>
    </w:p>
    <w:p>
      <w:r>
        <w:t>「我被两个男人夹着，啊，不要……」</w:t>
      </w:r>
    </w:p>
    <w:p>
      <w:r>
        <w:t>陈丽的呼叫声不断的从耳塞里传来，车里又吵又挤，我试着向前挤但无济于是，气急败坏的我抡起</w:t>
      </w:r>
    </w:p>
    <w:p>
      <w:r>
        <w:t>手肘开路。好不容易挤到了车厢中间站着非常多人，再也过不去了，我的前后左右站满了出去逛街买菜</w:t>
      </w:r>
    </w:p>
    <w:p>
      <w:r>
        <w:t>的妇女，手里提着大包小包的东西。</w:t>
      </w:r>
    </w:p>
    <w:p>
      <w:r>
        <w:t>「啊，不要……摸……里边……啊……弟弟……你在哪啊……」</w:t>
      </w:r>
    </w:p>
    <w:p>
      <w:r>
        <w:t>我拼命的再挤前了一点，透过摇晃的人群终于看到她被两个高大的青年人一前一后夹在中间，根据</w:t>
      </w:r>
    </w:p>
    <w:p>
      <w:r>
        <w:t>陈丽的呼叫，他们的手肯定已放肆的在她没穿底裤的裙内和宽松的衬衫内游动。</w:t>
      </w:r>
    </w:p>
    <w:p>
      <w:r>
        <w:t>「姐姐，我过不去，太多人了，你大声喊叫吧。」</w:t>
      </w:r>
    </w:p>
    <w:p>
      <w:r>
        <w:t>「不，不行，那太丢人了，啊……拿开你的手……不要进去……啊……」</w:t>
      </w:r>
    </w:p>
    <w:p>
      <w:r>
        <w:t>「小姐，你竟然没穿底裤胸围，是在等我们来性骚扰你吗？」</w:t>
      </w:r>
    </w:p>
    <w:p>
      <w:r>
        <w:t>「哈哈就是，哇噻，被我摸得很舒服吧，嘴里还叫着不要呢，下边都湿成那样了，还在装呀……」</w:t>
      </w:r>
    </w:p>
    <w:p>
      <w:r>
        <w:t>「不是，不是那样的，啊……」</w:t>
      </w:r>
    </w:p>
    <w:p>
      <w:r>
        <w:t>两个青年非常老手，一边占有着她的身体，还淫词荡语的评论着，可恶的是我现在竟然带着耳机，</w:t>
      </w:r>
    </w:p>
    <w:p>
      <w:r>
        <w:t>无能为力的在一边干着急。</w:t>
      </w:r>
    </w:p>
    <w:p>
      <w:r>
        <w:t>「姐姐，你叫啊，快叫啊……」</w:t>
      </w:r>
    </w:p>
    <w:p>
      <w:r>
        <w:t>「弟弟，救我，啊……」</w:t>
      </w:r>
    </w:p>
    <w:p>
      <w:r>
        <w:t>「你在说着什么呢，大声点啊，叫大家来看看谁没带胸围，没穿底裤在车上勾引我们骚扰你啊。」</w:t>
      </w:r>
    </w:p>
    <w:p>
      <w:r>
        <w:t>「哈哈，就是呀，你再不叫的话，我可要用动手了哦。」</w:t>
      </w:r>
    </w:p>
    <w:p>
      <w:r>
        <w:t>「小姐你不但漂亮，波波好坚挺，好滑，好弹手哦……」</w:t>
      </w:r>
    </w:p>
    <w:p>
      <w:r>
        <w:t>「不要，不要，求求你们……」</w:t>
      </w:r>
    </w:p>
    <w:p>
      <w:r>
        <w:t>「你不叫我可要动了哦，我的手按摩你的阴蒂，哇，好多淫水哦，你真的好敏感，我的手指放在穴</w:t>
      </w:r>
    </w:p>
    <w:p>
      <w:r>
        <w:t>口，两片阴唇竟把我的手指吸进你的淫穴里了，你想要我动吗？说什么哟，那我一下，一下，又一下的</w:t>
      </w:r>
    </w:p>
    <w:p>
      <w:r>
        <w:t>插你好了，哎唷，越来越湿了，是不是好渴望有根大鸡巴插进你湿的不成样子的淫穴里啊……」</w:t>
      </w:r>
    </w:p>
    <w:p>
      <w:r>
        <w:t>「噢，不要，不是那样的，我，啊，求你，不要再说了，啊……」</w:t>
      </w:r>
    </w:p>
    <w:p>
      <w:r>
        <w:t>陈丽在她们纯熟的技术和淫猥的话语攻击下，竟然小穴出水，让我想起刚才那个少妇，夹着陈丽痛</w:t>
      </w:r>
    </w:p>
    <w:p>
      <w:r>
        <w:t>苦地淫叫，不知不觉我的大鸡巴赫然起立，顶在柔软的腰上。原来我前边站着一个小女孩，十三四岁左</w:t>
      </w:r>
    </w:p>
    <w:p>
      <w:r>
        <w:t>右，身高只及我的胸部，穿着连衣短裙，当她被捅转身看怎么回事时，手臂触在我的胯下，她随即满脸</w:t>
      </w:r>
    </w:p>
    <w:p>
      <w:r>
        <w:t>通红，害羞的低下了头。</w:t>
      </w:r>
    </w:p>
    <w:p>
      <w:r>
        <w:t>「来，帮我们吹萧。」</w:t>
      </w:r>
    </w:p>
    <w:p>
      <w:r>
        <w:t>「噢，不，不，啊……」</w:t>
      </w:r>
    </w:p>
    <w:p>
      <w:r>
        <w:t>「喂喂，靓女，我们都让你爽了这么久了，你也让我们爽爽吧。」</w:t>
      </w:r>
    </w:p>
    <w:p>
      <w:r>
        <w:t>「啊……这……」</w:t>
      </w:r>
    </w:p>
    <w:p>
      <w:r>
        <w:t>陈丽的头被按了下去我看不到了，嘴里不知为何发出惊叹声，这两人也太猖狂了吧，我咬牙切齿，</w:t>
      </w:r>
    </w:p>
    <w:p>
      <w:r>
        <w:t>狠不得剁开他们几块。</w:t>
      </w:r>
    </w:p>
    <w:p>
      <w:r>
        <w:t>「哈哈，看到我的大鸡巴吃惊了吧，告诉你，我的鸡巴22CM长7 厘米粗，我兄弟的24CM长8 厘米粗，</w:t>
      </w:r>
    </w:p>
    <w:p>
      <w:r>
        <w:t>哈哈，别只顾着欣赏啊，快吹……」</w:t>
      </w:r>
    </w:p>
    <w:p>
      <w:r>
        <w:t>「不……呼……啜……啜……」</w:t>
      </w:r>
    </w:p>
    <w:p>
      <w:r>
        <w:t>耳机里传来陈丽含鸡吃棒的声音，两人的鸡巴之大超乎我想像，而陈丽的表现更让我觉得不可思议，</w:t>
      </w:r>
    </w:p>
    <w:p>
      <w:r>
        <w:t>竟然在车上被陌生人摸得淫水四溅，现在还替人家吹萧品卵。</w:t>
      </w:r>
    </w:p>
    <w:p>
      <w:r>
        <w:t>「兄弟，也让我爽爽吧，小骚货，来，转过头来，哈哈，别怕，我的鸡巴比刚才的长2CM 而已，快</w:t>
      </w:r>
    </w:p>
    <w:p>
      <w:r>
        <w:t>吹，哈，真乖，好不好吃啊……」</w:t>
      </w:r>
    </w:p>
    <w:p>
      <w:r>
        <w:t>两人的淫词荡语让我气上心头，而陈丽的行为更让我怒火中烧，那小女孩竟呆呆站在那，低头瞄着</w:t>
      </w:r>
    </w:p>
    <w:p>
      <w:r>
        <w:t>我胯下，手臂扔贴在我的裤档上，而我在他们两人面前自叹不如的18厘米鸡巴在她手臂上抖动着。</w:t>
      </w:r>
    </w:p>
    <w:p>
      <w:r>
        <w:t>「兄弟，到我了。」</w:t>
      </w:r>
    </w:p>
    <w:p>
      <w:r>
        <w:t>二人抢着让陈丽为他们品萧服务，陈丽低下头看不到，反正现在我也不想再看了。我谷精上脑，小</w:t>
      </w:r>
    </w:p>
    <w:p>
      <w:r>
        <w:t>女孩对异性身体的好奇刺激着我，我便用挺起的裤档推着她尚未发育的身体挤往车厢边沿。我和小女孩</w:t>
      </w:r>
    </w:p>
    <w:p>
      <w:r>
        <w:t>身体对着车壁，她一直没出声，她抬头看了看我，见我如此英俊害羞的又低下了头。我见旁边有她挡着，</w:t>
      </w:r>
    </w:p>
    <w:p>
      <w:r>
        <w:t>隔壁又是椅背遮着，随即拉下裤链，抓起她的手往我裤子里塞，当她的手碰到我热气沸腾的肉棒时，立</w:t>
      </w:r>
    </w:p>
    <w:p>
      <w:r>
        <w:t>刻想缩手，却被我紧紧的抓住。</w:t>
      </w:r>
    </w:p>
    <w:p>
      <w:r>
        <w:t>「这是蛋蛋，这是阴茎，这里是龟头，怎么样，很好玩吧，自己摸摸看。」</w:t>
      </w:r>
    </w:p>
    <w:p>
      <w:r>
        <w:t>小女孩的手被我抓着，把我下体通通摸了一遍后，我便让她的小手握着我的阴茎上下搓打，小女孩</w:t>
      </w:r>
    </w:p>
    <w:p>
      <w:r>
        <w:t>脸色红艳，手在颤抖，在我的引领下用触觉感受着异性的性器官。</w:t>
      </w:r>
    </w:p>
    <w:p>
      <w:r>
        <w:t>「怎么样，想看吗？」</w:t>
      </w:r>
    </w:p>
    <w:p>
      <w:r>
        <w:t>小女孩看着我露出又想看又害怕的神情，我便拉着她的手，把我的大鸡巴牵出来，暴露在空气中。</w:t>
      </w:r>
    </w:p>
    <w:p>
      <w:r>
        <w:t>她喘气压抑的「啊」了一声，粉脸更加羞红，我的手也伸进她的裙内撩开底裤按在她的小穴口，幼女的</w:t>
      </w:r>
    </w:p>
    <w:p>
      <w:r>
        <w:t>淫穴小巧而滑嫩，而且竟然还有些许淫汁流了出来。</w:t>
      </w:r>
    </w:p>
    <w:p>
      <w:r>
        <w:t>「好了，起来，你想先让哪根鸡巴插在你的淫穴上呢？」</w:t>
      </w:r>
    </w:p>
    <w:p>
      <w:r>
        <w:t>「不，不，太大，不要，我怕……」</w:t>
      </w:r>
    </w:p>
    <w:p>
      <w:r>
        <w:t>「这样吧，兄弟，你的太大了先让我上吧，你先夹着她抱起，哈哈，真多水啊，是想要大鸡巴哥哥</w:t>
      </w:r>
    </w:p>
    <w:p>
      <w:r>
        <w:t>操你的小烂逼了吧……」</w:t>
      </w:r>
    </w:p>
    <w:p>
      <w:r>
        <w:t>「啊，不，好大，痛，啊，比弟弟的还大，啊，不要插啦，啊……」</w:t>
      </w:r>
    </w:p>
    <w:p>
      <w:r>
        <w:t>奶奶的陈丽终于想起我来了，却是在被比我鸡巴大的陌生男人操着时才想起了我，我被气得七孔冒</w:t>
      </w:r>
    </w:p>
    <w:p>
      <w:r>
        <w:t>烟，按在小女孩嫩穴的手更使劲，她受了我的感染，用力的搓着我的鸡巴。</w:t>
      </w:r>
    </w:p>
    <w:p>
      <w:r>
        <w:t>「啊啊……呀呀……啊……不啦……啊啊啊啊……」</w:t>
      </w:r>
    </w:p>
    <w:p>
      <w:r>
        <w:t>「真想不到你的穴肉那么紧那么有弹性，哇好爽，放心我会慢慢插，这么一个天使般的美人我怎么</w:t>
      </w:r>
    </w:p>
    <w:p>
      <w:r>
        <w:t>会弄痛你呢，哈哈，爽，终于全插进了，呜，好舒服，我要加快速度了哦……」</w:t>
      </w:r>
    </w:p>
    <w:p>
      <w:r>
        <w:t>「嗯嗯……嗯……呀……」</w:t>
      </w:r>
    </w:p>
    <w:p>
      <w:r>
        <w:t>耳机里传来陈丽开始痛苦渐而享受的呻吟，让我听起来实在不是滋味。</w:t>
      </w:r>
    </w:p>
    <w:p>
      <w:r>
        <w:t>「啊，真是好穴，人美穴靓，啊，我要出来了，呜……」</w:t>
      </w:r>
    </w:p>
    <w:p>
      <w:r>
        <w:t>「嗯嗯啊啊……」</w:t>
      </w:r>
    </w:p>
    <w:p>
      <w:r>
        <w:t>十分钟后，陈丽随着那男人的猛插急速喘息，呻吟不断。</w:t>
      </w:r>
    </w:p>
    <w:p>
      <w:r>
        <w:t>「快，你抱着，到我了，看你爽了那么久我实在难受。」</w:t>
      </w:r>
    </w:p>
    <w:p>
      <w:r>
        <w:t>「嗯嗯，啊，不要，不要轮奸我，呜……啊……」</w:t>
      </w:r>
    </w:p>
    <w:p>
      <w:r>
        <w:t>耳机里传来陈丽压抑着的撕裂痛楚呻吟，那男的肯定等不及了，一下子把大棒塞进她的穴内。</w:t>
      </w:r>
    </w:p>
    <w:p>
      <w:r>
        <w:t>「嘿嘿，你让他操，不让我操那怎么行啊，让我的24CM大鸡巴把你弄得舒舒服服吧……啊兄弟你没</w:t>
      </w:r>
    </w:p>
    <w:p>
      <w:r>
        <w:t>说错……穴肉经过你插了那么久，还有精液作润滑，还是那么紧那么有弹力，哇哈哈……爽……」</w:t>
      </w:r>
    </w:p>
    <w:p>
      <w:r>
        <w:t>「好大呀，太大呀，好劲的……啊……」</w:t>
      </w:r>
    </w:p>
    <w:p>
      <w:r>
        <w:t>陈丽那骚货被史无前例的大棒操着，竟然爽得一塌胡涂。</w:t>
      </w:r>
    </w:p>
    <w:p>
      <w:r>
        <w:t>「什么好大，好劲啊？」</w:t>
      </w:r>
    </w:p>
    <w:p>
      <w:r>
        <w:t>「嗯啊……不能说……啊……羞死……啊……」</w:t>
      </w:r>
    </w:p>
    <w:p>
      <w:r>
        <w:t>「不说是吧，那我闪开让大家看看你被操得乱七八糟好吗？」</w:t>
      </w:r>
    </w:p>
    <w:p>
      <w:r>
        <w:t>那24寸鸡巴男的显然更加用力的操着她，妈的两人轮奸陈丽还玩不够，竟然要她说出淫秽的话。</w:t>
      </w:r>
    </w:p>
    <w:p>
      <w:r>
        <w:t>「嗯……求求你……啊……我已经……被你玩成……这样了……还不够……啊……还要欺……负我</w:t>
      </w:r>
    </w:p>
    <w:p>
      <w:r>
        <w:t>……啊啊……」</w:t>
      </w:r>
    </w:p>
    <w:p>
      <w:r>
        <w:t>「不肯说？好，我现在就转身啦，靓妹……」</w:t>
      </w:r>
    </w:p>
    <w:p>
      <w:r>
        <w:t>「别……别啊……我……我说……」</w:t>
      </w:r>
    </w:p>
    <w:p>
      <w:r>
        <w:t>「说啊。」</w:t>
      </w:r>
    </w:p>
    <w:p>
      <w:r>
        <w:t>「啊……好大……好劲……的大鸡巴……呜……羞死了……啊……」</w:t>
      </w:r>
    </w:p>
    <w:p>
      <w:r>
        <w:t>「我在干什么，继续说。」</w:t>
      </w:r>
    </w:p>
    <w:p>
      <w:r>
        <w:t>「大……啊……鸡巴……哥哥……在操……操我……啊……啊……」</w:t>
      </w:r>
    </w:p>
    <w:p>
      <w:r>
        <w:t>「操你哪里啊？」</w:t>
      </w:r>
    </w:p>
    <w:p>
      <w:r>
        <w:t>「大鸡巴……啊……哥哥……在操……我的……小……小骚逼……呜……」</w:t>
      </w:r>
    </w:p>
    <w:p>
      <w:r>
        <w:t>「在哪里操啊？」</w:t>
      </w:r>
    </w:p>
    <w:p>
      <w:r>
        <w:t>「呜……在车上……众人面前……啊……我……被大鸡……吧哥哥……狂……啊……操着……小骚</w:t>
      </w:r>
    </w:p>
    <w:p>
      <w:r>
        <w:t>逼啊……啊……」</w:t>
      </w:r>
    </w:p>
    <w:p>
      <w:r>
        <w:t>陈丽在陌生的两个男人面前说着羞涩的下流话，她自己也肯定羞耻潮红着脸颊，强烈刺激着不堪蹂</w:t>
      </w:r>
    </w:p>
    <w:p>
      <w:r>
        <w:t>躏的神经，爽得穴肉都在翻滚起来了。</w:t>
      </w:r>
    </w:p>
    <w:p>
      <w:r>
        <w:t>「啊……啊……」</w:t>
      </w:r>
    </w:p>
    <w:p>
      <w:r>
        <w:t>她毫无保留的低声呻吟声，也让我热血沸腾，我的鸡巴在小女孩的抚弄下快要爆炸。</w:t>
      </w:r>
    </w:p>
    <w:p>
      <w:r>
        <w:t>「靓妹，让我们抓着大波，操着骚逼，爽吗？操得你爽吗？」</w:t>
      </w:r>
    </w:p>
    <w:p>
      <w:r>
        <w:t>「喔……在车上……操我……大鸡巴……啊……轮奸……奸我……啊啊……爽歪歪……啊啊……呜</w:t>
      </w:r>
    </w:p>
    <w:p>
      <w:r>
        <w:t>……」</w:t>
      </w:r>
    </w:p>
    <w:p>
      <w:r>
        <w:t>陈丽的脑袋已天旋地转，被大棒操着妈都不认得了，一波一波的快感传遍我全身，我抓着小女孩帮</w:t>
      </w:r>
    </w:p>
    <w:p>
      <w:r>
        <w:t>我打飞机的手使劲搓着，龟头麻痒痒的把精液身在车厢壁上。</w:t>
      </w:r>
    </w:p>
    <w:p>
      <w:r>
        <w:t>「呜……」</w:t>
      </w:r>
    </w:p>
    <w:p>
      <w:r>
        <w:t>高潮过后，只见小女孩子慌张的看着我射出的液体。</w:t>
      </w:r>
    </w:p>
    <w:p>
      <w:r>
        <w:t>「啊，好爽，我要射了，呜……」</w:t>
      </w:r>
    </w:p>
    <w:p>
      <w:r>
        <w:t>「啊啊啊啊……你……啊……你的大鸡巴……操得我……最爽……啊……最……啊啊啊啊……嗯…</w:t>
      </w:r>
    </w:p>
    <w:p>
      <w:r>
        <w:t>…」</w:t>
      </w:r>
    </w:p>
    <w:p>
      <w:r>
        <w:t>耳机那边的淫叫呻吟停止了，传来她阵阵舒畅的喘息声，陈丽竟然在公车上被两个陌生男人彻底征</w:t>
      </w:r>
    </w:p>
    <w:p>
      <w:r>
        <w:t>服了。</w:t>
      </w:r>
    </w:p>
    <w:p>
      <w:r>
        <w:t>「我的鸡巴被她的骚样弄得早就起来了，就回到我来弄吧……」</w:t>
      </w:r>
    </w:p>
    <w:p>
      <w:r>
        <w:t>「啊，不要啊，这样操，我的嫩逼会烂啊，啊，不要，嗯，啊……」</w:t>
      </w:r>
    </w:p>
    <w:p>
      <w:r>
        <w:t>「呜，真爽，真舒服，哈哈。」</w:t>
      </w:r>
    </w:p>
    <w:p>
      <w:r>
        <w:t>「啊……操吧……操死我吧……啊……用你们的……粗大……鸡巴……操我……操烂我的……啊…</w:t>
      </w:r>
    </w:p>
    <w:p>
      <w:r>
        <w:t>…骚逼吧……啊……「我把软软的鸡巴塞进裤内，把耳机摘下，我不忍再听，也不想再听下去了，那小</w:t>
      </w:r>
    </w:p>
    <w:p>
      <w:r>
        <w:t>女孩也依依不舍的留了个电话给我下车了。人群上上下下，车厢内此终满满的，我抢到了一个空位坐下，</w:t>
      </w:r>
    </w:p>
    <w:p>
      <w:r>
        <w:t>望向窗外转瞬而过的街灯。</w:t>
      </w:r>
    </w:p>
    <w:p>
      <w:r>
        <w:t>（13）</w:t>
      </w:r>
    </w:p>
    <w:p>
      <w:r>
        <w:t>一个小时后，终于到家了，两个淫贼在前一站下车了，她在车上挨操了近一个小时双腿发软站不起</w:t>
      </w:r>
    </w:p>
    <w:p>
      <w:r>
        <w:t>来坐在地上，我搀扶着浑身仍在颤抖的陈丽回家。</w:t>
      </w:r>
    </w:p>
    <w:p>
      <w:r>
        <w:t>自那天以后，我性趣大减，无论骚闷的老婆怎样挑逗我，小鸡像从没治好过般软软的起不来。这可</w:t>
      </w:r>
    </w:p>
    <w:p>
      <w:r>
        <w:t>将已开发过无性不欢的娟急坏了，我也试过让自己冲动起来满足娟的需求，但始终无法让它站起来。</w:t>
      </w:r>
    </w:p>
    <w:p>
      <w:r>
        <w:t>「弟弟，我可以和你谈谈吗？」</w:t>
      </w:r>
    </w:p>
    <w:p>
      <w:r>
        <w:t>吃完晚饭我在书房写着报告，陈丽走了进来，近一星期以来，由于性事不畅，我变得郁郁寡欢，对</w:t>
      </w:r>
    </w:p>
    <w:p>
      <w:r>
        <w:t>她不冷不热的。</w:t>
      </w:r>
    </w:p>
    <w:p>
      <w:r>
        <w:t>「姐姐，坐，有什么事吗？」</w:t>
      </w:r>
    </w:p>
    <w:p>
      <w:r>
        <w:t>「我听娟说了，你现在又起不来了，是吗？」</w:t>
      </w:r>
    </w:p>
    <w:p>
      <w:r>
        <w:t>「嗯，好像是吧，娟娟也是，到处乱说。」</w:t>
      </w:r>
    </w:p>
    <w:p>
      <w:r>
        <w:t>「你也别怪她，是我看你这段时间不太对劲，问她才说的。」</w:t>
      </w:r>
    </w:p>
    <w:p>
      <w:r>
        <w:t>房门打开，娟哭成泪人闪了进来，战战兢兢的站在陈丽旁。</w:t>
      </w:r>
    </w:p>
    <w:p>
      <w:r>
        <w:t>「对不起老公，我也是没办法才向姐姐说的。」</w:t>
      </w:r>
    </w:p>
    <w:p>
      <w:r>
        <w:t>「好啦好啦，别哭啦，哭得我心都烦了。」</w:t>
      </w:r>
    </w:p>
    <w:p>
      <w:r>
        <w:t>「弟弟，你别怪娟妹，这样吧，你到我房间让我检查一下吧。」</w:t>
      </w:r>
    </w:p>
    <w:p>
      <w:r>
        <w:t>「姐姐有心了，我没事，不用看了。」</w:t>
      </w:r>
    </w:p>
    <w:p>
      <w:r>
        <w:t>「老公你就去嘛，姐姐是医生，也许知道是什么原因啊，呜……」</w:t>
      </w:r>
    </w:p>
    <w:p>
      <w:r>
        <w:t>我拗不过她们，跟着她们到了陈丽的房间，她捏着我的小鸡左看又看，便对娟说。</w:t>
      </w:r>
    </w:p>
    <w:p>
      <w:r>
        <w:t>「娟妹，我有些问题要问一下弟弟，你暂时出去一下好吗？」</w:t>
      </w:r>
    </w:p>
    <w:p>
      <w:r>
        <w:t>「哦。」</w:t>
      </w:r>
    </w:p>
    <w:p>
      <w:r>
        <w:t>待娟出去后，陈丽便扶我坐起，她也坐在我旁边。</w:t>
      </w:r>
    </w:p>
    <w:p>
      <w:r>
        <w:t>「娟说你这病一个星期了。」</w:t>
      </w:r>
    </w:p>
    <w:p>
      <w:r>
        <w:t>「嗯」</w:t>
      </w:r>
    </w:p>
    <w:p>
      <w:r>
        <w:t>「是那天坐公交回来后就这样吗？」</w:t>
      </w:r>
    </w:p>
    <w:p>
      <w:r>
        <w:t>「嗯」</w:t>
      </w:r>
    </w:p>
    <w:p>
      <w:r>
        <w:t>「我观察过了，你的性器官非常发达，没有问题，怎么会起不来呢？」</w:t>
      </w:r>
    </w:p>
    <w:p>
      <w:r>
        <w:t>「我也不知道啊。」</w:t>
      </w:r>
    </w:p>
    <w:p>
      <w:r>
        <w:t>「自从那天回来后你就对我不温不火的，你是在怪姐姐吗？」</w:t>
      </w:r>
    </w:p>
    <w:p>
      <w:r>
        <w:t>「我怎么会呢？」</w:t>
      </w:r>
    </w:p>
    <w:p>
      <w:r>
        <w:t>「那天我被他们轮奸回来你就这样了，你是在怪我吗，觉得我是个骚货是不是？其实事后我也很伤</w:t>
      </w:r>
    </w:p>
    <w:p>
      <w:r>
        <w:t>心好难过啊。」</w:t>
      </w:r>
    </w:p>
    <w:p>
      <w:r>
        <w:t>我们轻声的一问一答，她的声音开始哽咽。</w:t>
      </w:r>
    </w:p>
    <w:p>
      <w:r>
        <w:t>「我只是你的弟弟，你在车上被操得爽歪歪的，我替你高兴。」</w:t>
      </w:r>
    </w:p>
    <w:p>
      <w:r>
        <w:t>「你，你这是什么意思，呜……」</w:t>
      </w:r>
    </w:p>
    <w:p>
      <w:r>
        <w:t>陈丽被我气哭了，我对自己的冷漠感到意外，我看着她被操会这么的不爽，难道是吃醋吗？</w:t>
      </w:r>
    </w:p>
    <w:p>
      <w:r>
        <w:t>「自从我老公死后，你照顾我，保护我，安慰我，我已把你当成我的亲人了，可你却……却……呜</w:t>
      </w:r>
    </w:p>
    <w:p>
      <w:r>
        <w:t>……」</w:t>
      </w:r>
    </w:p>
    <w:p>
      <w:r>
        <w:t>「姐姐，别哭了，是我不好不该那样说，只是我看着姐姐被别人操，心里不舒服而已，好了，别哭</w:t>
      </w:r>
    </w:p>
    <w:p>
      <w:r>
        <w:t>了。」</w:t>
      </w:r>
    </w:p>
    <w:p>
      <w:r>
        <w:t>「你以为我想那样吗？我也没办法啊，呜……」</w:t>
      </w:r>
    </w:p>
    <w:p>
      <w:r>
        <w:t>愧疚感填满我的心扉，毕竟她只是我的义姐，当时的情景也太乱，我在这吃干醋瞎埋怨对她不公平，</w:t>
      </w:r>
    </w:p>
    <w:p>
      <w:r>
        <w:t>我随即抱着她又哄又亲。</w:t>
      </w:r>
    </w:p>
    <w:p>
      <w:r>
        <w:t>「姐姐，我只是埋怨自己不能好好保护你生气，你别哭啦……」</w:t>
      </w:r>
    </w:p>
    <w:p>
      <w:r>
        <w:t>经过一番哄抱，陈丽不哭了，纤细的小手握着我的小鸡轻轻撩弄。</w:t>
      </w:r>
    </w:p>
    <w:p>
      <w:r>
        <w:t>「弟弟，现在能起来么？」</w:t>
      </w:r>
    </w:p>
    <w:p>
      <w:r>
        <w:t>「还是不行。」</w:t>
      </w:r>
    </w:p>
    <w:p>
      <w:r>
        <w:t>「怎么会那样呢？」</w:t>
      </w:r>
    </w:p>
    <w:p>
      <w:r>
        <w:t>「我也不知道，可能是姐姐被大鸡巴操得爽，我的这么小，担心以后再也不能操得姐姐爽歪歪了，</w:t>
      </w:r>
    </w:p>
    <w:p>
      <w:r>
        <w:t>所以……」</w:t>
      </w:r>
    </w:p>
    <w:p>
      <w:r>
        <w:t>「哦原来这样，傻弟弟，等你病好了，我们不能再做爱了，这样子我觉得很对不起娟妹。」</w:t>
      </w:r>
    </w:p>
    <w:p>
      <w:r>
        <w:t>「啊，不，我要永永远远和姐姐在一起，天天操你的逼，没有你在我身边，我宁愿我一世性无能了。」</w:t>
      </w:r>
    </w:p>
    <w:p>
      <w:r>
        <w:t>「你怎么强词夺理呢。」</w:t>
      </w:r>
    </w:p>
    <w:p>
      <w:r>
        <w:t>「肯定是我操姐姐的逼不爽，姐姐才不要和我在一起了。」</w:t>
      </w:r>
    </w:p>
    <w:p>
      <w:r>
        <w:t>「自从我老公死后，你是我唯一的亲人，我们当然永远会在一起啦，但是你和娟既是夫妻，我夹在</w:t>
      </w:r>
    </w:p>
    <w:p>
      <w:r>
        <w:t>中间难做人，你理解我吗？」</w:t>
      </w:r>
    </w:p>
    <w:p>
      <w:r>
        <w:t>「别但是了，姐姐不肯给我操，一定你不喜欢我和我的小鸡。」</w:t>
      </w:r>
    </w:p>
    <w:p>
      <w:r>
        <w:t>「不是这样的，弟弟又帅又体贴，其实我喜欢你，也喜欢给你操，啊，呜，羞死人了。」</w:t>
      </w:r>
    </w:p>
    <w:p>
      <w:r>
        <w:t>陈丽秀美的脸蛋羞红万分，娇艳的低头浅笑，我不禁看痴了，把她拥入怀中低头亲吻。</w:t>
      </w:r>
    </w:p>
    <w:p>
      <w:r>
        <w:t>「姐姐我也很喜欢你啊，但是我的小鸡不能带给你最大的快乐我好伤心哦。」</w:t>
      </w:r>
    </w:p>
    <w:p>
      <w:r>
        <w:t>「傻弟弟，怎么会呢，在泳池、车上你操得我好开心，现在只有你才能带给我最大的快乐。」</w:t>
      </w:r>
    </w:p>
    <w:p>
      <w:r>
        <w:t>「是真的吗？那太好喽，以后我就可以天天操姐姐的骚逼喽。」</w:t>
      </w:r>
    </w:p>
    <w:p>
      <w:r>
        <w:t>「现在你的病好了么，怎么还不能勃起呢？」</w:t>
      </w:r>
    </w:p>
    <w:p>
      <w:r>
        <w:t>「我也不知道啊，怎么办，姐姐」</w:t>
      </w:r>
    </w:p>
    <w:p>
      <w:r>
        <w:t>「你这个叫心理压抑性阳萎，依我看心病还需心药医，你和娟在我面前弄一次让我看看先。」</w:t>
      </w:r>
    </w:p>
    <w:p>
      <w:r>
        <w:t>「娟很害羞的，我担心娟接受不了有人看着啊。」</w:t>
      </w:r>
    </w:p>
    <w:p>
      <w:r>
        <w:t>「为治好你的病她才有大鸡巴操，我想应该没问题的，等我去问问她吧。」</w:t>
      </w:r>
    </w:p>
    <w:p>
      <w:r>
        <w:t>陈丽出去了，不知道到情况怎样，我焦急的等待着，不久，娟和陈丽都进来了。</w:t>
      </w:r>
    </w:p>
    <w:p>
      <w:r>
        <w:t>「老公，丽姐都和我说了，为了治好你的病，我会照着她的话做的。」</w:t>
      </w:r>
    </w:p>
    <w:p>
      <w:r>
        <w:t>陈丽此时对我挤眉弄眼，显然娟勉强答应了，陈丽这时搭腔了。</w:t>
      </w:r>
    </w:p>
    <w:p>
      <w:r>
        <w:t>「弟弟，刚才我把你的情况都说了，你这个病不好治，娟妹不断的求我，唯一的方法，是让我看看</w:t>
      </w:r>
    </w:p>
    <w:p>
      <w:r>
        <w:t>你们的性事前奏，对症下药，娟妹可以开始了，先亲他的波波。」</w:t>
      </w:r>
    </w:p>
    <w:p>
      <w:r>
        <w:t>我挨着床头坐起来，娟的双手搓了搓我的波波，脸上泛着羞涩的表情，毕竟在其他人面前挑逗自己</w:t>
      </w:r>
    </w:p>
    <w:p>
      <w:r>
        <w:t>的老公，让她感觉特别别扭。</w:t>
      </w:r>
    </w:p>
    <w:p>
      <w:r>
        <w:t>「亲啊，我都是过来人，别不好意思啊，像你们平时的前戏就行了。」</w:t>
      </w:r>
    </w:p>
    <w:p>
      <w:r>
        <w:t>娟听她这么说羞愧极了，无奈只好闭上眼睛，舌头在我身上游动，找到了乳头的位置便颤抖着小嘴</w:t>
      </w:r>
    </w:p>
    <w:p>
      <w:r>
        <w:t>轻轻吸吮，一只小手拈着小鸡玩，在陈丽的注视下脸上泛着春潮，身体骚热。</w:t>
      </w:r>
    </w:p>
    <w:p>
      <w:r>
        <w:t>「你们平时都是这样动作呆板的吗？热情点好吗？」</w:t>
      </w:r>
    </w:p>
    <w:p>
      <w:r>
        <w:t>娟抬头看了看我，动说话的眼睛让我读出「她一直在看我的动作，真羞死人了」的眼神。在陈丽的</w:t>
      </w:r>
    </w:p>
    <w:p>
      <w:r>
        <w:t>催促下，她再含着另一颗吸吮，舌尖撩动，打在我敏感的乳头上，两只小巧的手指捏住刚才被吸湿湿的</w:t>
      </w:r>
    </w:p>
    <w:p>
      <w:r>
        <w:t>乳头搓揉，另一只手也加重了搓弄小鸡的重量。</w:t>
      </w:r>
    </w:p>
    <w:p>
      <w:r>
        <w:t>「你这样子怎么行啊，要不要我示范一下教你啊。」</w:t>
      </w:r>
    </w:p>
    <w:p>
      <w:r>
        <w:t>陈丽说着一掌推开她的手，手指翻开我的包皮，用掌肉上下磨搓着茎身，另一只手放在龟头上，用</w:t>
      </w:r>
    </w:p>
    <w:p>
      <w:r>
        <w:t>温热的掌心磨吸着我的龟头。</w:t>
      </w:r>
    </w:p>
    <w:p>
      <w:r>
        <w:t>「呜……」</w:t>
      </w:r>
    </w:p>
    <w:p>
      <w:r>
        <w:t>在老婆的舔波和陈丽柔软温暖的掌肉刺激下小鸡酸酸麻麻，强烈的快感使我的身体爽极了，不住地</w:t>
      </w:r>
    </w:p>
    <w:p>
      <w:r>
        <w:t>颤抖着，但软小的鸡巴还是没有任何反应。陈丽松开握着小鸡的手，两人看到小鸡还是原封不动同时露</w:t>
      </w:r>
    </w:p>
    <w:p>
      <w:r>
        <w:t>出失望的眼神。</w:t>
      </w:r>
    </w:p>
    <w:p>
      <w:r>
        <w:t>「姐姐，对不起，我做得不好。」</w:t>
      </w:r>
    </w:p>
    <w:p>
      <w:r>
        <w:t>娟又渐愧又怕羞，陈丽在旁边如此近距离的窥视让她不好意思。</w:t>
      </w:r>
    </w:p>
    <w:p>
      <w:r>
        <w:t>「为了你老公，你放开一点吧，你这么拘紧只会到喉不到肺，你这样怎么治好他的病呢？」</w:t>
      </w:r>
    </w:p>
    <w:p>
      <w:r>
        <w:t>娟得到指示，两手有规律的捏着我湿滑的左右乳头，把湿湿的小嘴封住我双唇，舌头在我嘴里挑拨。</w:t>
      </w:r>
    </w:p>
    <w:p>
      <w:r>
        <w:t>天气很热加上心里紧张，她已汗流浃背，单薄的睡衣紧贴在身上一展身材。</w:t>
      </w:r>
    </w:p>
    <w:p>
      <w:r>
        <w:t>「娟妹，看你衣裳都湿成这样了，索性和弟弟一样脱光光了吧。」</w:t>
      </w:r>
    </w:p>
    <w:p>
      <w:r>
        <w:t>「这，这……」</w:t>
      </w:r>
    </w:p>
    <w:p>
      <w:r>
        <w:t>陈丽坐在我旁边，娟非常矜持害羞的望着我们，身体颤颤发抖。</w:t>
      </w:r>
    </w:p>
    <w:p>
      <w:r>
        <w:t>「丽姐，这样好丢人。」</w:t>
      </w:r>
    </w:p>
    <w:p>
      <w:r>
        <w:t>「你看弟弟的小鸡一动不动的，需要你更放浪的刺激，我是女人，这里只有你老公和我，怕什么哟。」</w:t>
      </w:r>
    </w:p>
    <w:p>
      <w:r>
        <w:t>「姐姐，算了，这样太难为娟娟了，我的病治不好就算了。」</w:t>
      </w:r>
    </w:p>
    <w:p>
      <w:r>
        <w:t>陈丽竟然要我老婆当众脱衣，看着极度羞耻的娟左右为难，我不时失机的插上话。</w:t>
      </w:r>
    </w:p>
    <w:p>
      <w:r>
        <w:t>「唉，那也只有这样了。」</w:t>
      </w:r>
    </w:p>
    <w:p>
      <w:r>
        <w:t>「噢，不。」</w:t>
      </w:r>
    </w:p>
    <w:p>
      <w:r>
        <w:t>娟白里透红的、玲珑剔透的脸上红光满照，在我们的注视下，手震脚震的拉了一下衣服，颤颤的一</w:t>
      </w:r>
    </w:p>
    <w:p>
      <w:r>
        <w:t>颗颗松开扭扣，把上衣脱下。她在家从不戴胸围，一对碗型高尖的奶子匀称的挂在胸口，平滑细嫩的小</w:t>
      </w:r>
    </w:p>
    <w:p>
      <w:r>
        <w:t>蛮腰中间露出可爱的小肚脐。</w:t>
      </w:r>
    </w:p>
    <w:p>
      <w:r>
        <w:t>「娟妹身材好棒，快把裤子脱了。」</w:t>
      </w:r>
    </w:p>
    <w:p>
      <w:r>
        <w:t>我们的窥探注视让她脸色发紫，脸上肌肉也微微跳动，一手按住胸口，一手颤栗地拉下裤子。她结</w:t>
      </w:r>
    </w:p>
    <w:p>
      <w:r>
        <w:t>实高佻的双腿和小柳腰把屁股呈显得更大，更凹凸分明，稀疏的阴毛呈倒三角型。最后她用手遮住阴部，</w:t>
      </w:r>
    </w:p>
    <w:p>
      <w:r>
        <w:t>凤眼内已泪光闪动，羞愧激动得几乎落泪。</w:t>
      </w:r>
    </w:p>
    <w:p>
      <w:r>
        <w:t>「哇，娟妹真是倾国之色，难怪弟弟这样的爱你，好了，别害羞，过来吹萧吧。」</w:t>
      </w:r>
    </w:p>
    <w:p>
      <w:r>
        <w:t>陈丽说话声急促，鼻息沉重，看来她指示着娟时自己也开始激动起来。娟乖乖地跪在我双腿中间，</w:t>
      </w:r>
    </w:p>
    <w:p>
      <w:r>
        <w:t>挺翘着屁股身体趴下双乳贴在床上遮羞，双手搭在我大腿上。抬头双眼涩涩的望着我们，伸出香舌蜻蜓</w:t>
      </w:r>
    </w:p>
    <w:p>
      <w:r>
        <w:t>点水般轻舔龟头，动作和表情透着说不出的淫荡。随后她垂低眼帘，含住我的小龟头，一只温热的小嘴</w:t>
      </w:r>
    </w:p>
    <w:p>
      <w:r>
        <w:t>紧紧地吸着，小舌还在肉冠上来回地舔吮，沿着阴茎向下舔到根部再向上，再把龟头吞入嘴里「啜啜」</w:t>
      </w:r>
    </w:p>
    <w:p>
      <w:r>
        <w:t>声吸吮。</w:t>
      </w:r>
    </w:p>
    <w:p>
      <w:r>
        <w:t>「哇噻，爽极了。」</w:t>
      </w:r>
    </w:p>
    <w:p>
      <w:r>
        <w:t>娟含着我的鸡肉猛烈摇头大进大出，双手把玩着两个蛋蛋，整根肉棒和阴毛上都粘满她的香唾液。</w:t>
      </w:r>
    </w:p>
    <w:p>
      <w:r>
        <w:t>陈丽颇受感染，转身一对豪乳隔着薄薄的睡衣在我腋窝下夹住我的身体，手抱着我的腰伸到另一边腋下</w:t>
      </w:r>
    </w:p>
    <w:p>
      <w:r>
        <w:t>玩弄我的乳头，淫嘴凑过来，伸出舌头舔弄我的嘴唇。我一手搭着陈丽一手搭着娟的背上轻抚两人光滑</w:t>
      </w:r>
    </w:p>
    <w:p>
      <w:r>
        <w:t>的腰背，舌尖撩动和陈丽热吻，吸吮她甜蜜的唾液，小鸡在多重刺激下开始有所抬头。</w:t>
      </w:r>
    </w:p>
    <w:p>
      <w:r>
        <w:t>「娟妹，是时候了，坐在小鸡上，慢慢插进穴内吧。」</w:t>
      </w:r>
    </w:p>
    <w:p>
      <w:r>
        <w:t>「啊，姐姐，这太，太难为情了。」</w:t>
      </w:r>
    </w:p>
    <w:p>
      <w:r>
        <w:t>陈丽吐出舌头，望着下边吞吐着半硬小鸡的娟指示她观音坐莲，可娟已羞到了极限，扭扭捏扭的吐</w:t>
      </w:r>
    </w:p>
    <w:p>
      <w:r>
        <w:t>出鸡巴望向我们。</w:t>
      </w:r>
    </w:p>
    <w:p>
      <w:r>
        <w:t>「姐姐，不如你也把衣服脱了，这样大家都光光的，也许会好点。」</w:t>
      </w:r>
    </w:p>
    <w:p>
      <w:r>
        <w:t>「坏弟弟，这，这怎么行。」</w:t>
      </w:r>
    </w:p>
    <w:p>
      <w:r>
        <w:t>陈丽话虽如此，但我的提议让她倍感冲动，在别人和她老公面前脱光光有说不出的刺激，刚才娟的</w:t>
      </w:r>
    </w:p>
    <w:p>
      <w:r>
        <w:t>羞辱表情令她神往。</w:t>
      </w:r>
    </w:p>
    <w:p>
      <w:r>
        <w:t>「是啊，丽姐，一起脱光光我会没那么害羞，你就帮帮我们吧，我知道这样你很为难，以后我和老</w:t>
      </w:r>
    </w:p>
    <w:p>
      <w:r>
        <w:t>公都会好好对你报答你的。」</w:t>
      </w:r>
    </w:p>
    <w:p>
      <w:r>
        <w:t>娟被我们淫视下早羞耻不已，听我如此说把陈丽也拖下水，最少也能让她心理平衡一点。得到娟许</w:t>
      </w:r>
    </w:p>
    <w:p>
      <w:r>
        <w:t>可的我迫不及待的解开陈丽的扭扣拉下衣服，一对比娟略大的白嫩玉乳弹了出来，丰满而坚挺，粉色的</w:t>
      </w:r>
    </w:p>
    <w:p>
      <w:r>
        <w:t>乳头向上翘，光滑平坦的小腹下曲线玲珑，两人脸上同时泛起春潮。</w:t>
      </w:r>
    </w:p>
    <w:p>
      <w:r>
        <w:t>「丽姐你的波好挺好大哦。」</w:t>
      </w:r>
    </w:p>
    <w:p>
      <w:r>
        <w:t>「嗯呜，羞死了。」</w:t>
      </w:r>
    </w:p>
    <w:p>
      <w:r>
        <w:t>我从上向下，而娟从下向上，以不同的角度欣赏着她的奶峰和乳沟，在我们的淫视下陈丽羞红了脸，</w:t>
      </w:r>
    </w:p>
    <w:p>
      <w:r>
        <w:t>双手掩住大奶。我趁机托起她的肥臀扯下睡裤，肚脐下光光的一根毛都没有，一条迷人的小缝向下引伸，</w:t>
      </w:r>
    </w:p>
    <w:p>
      <w:r>
        <w:t>又圆又翘的臀部和修长的美腿暴露在空气中。</w:t>
      </w:r>
    </w:p>
    <w:p>
      <w:r>
        <w:t>「滴滴嗒嗒……」</w:t>
      </w:r>
    </w:p>
    <w:p>
      <w:r>
        <w:t>娟坐了起来，两位美人欣赏着对方的身体，脸上都露出羡慕的表情，而我更是左右逢源，流着口水</w:t>
      </w:r>
    </w:p>
    <w:p>
      <w:r>
        <w:t>欣赏两位美丽天使不分伯仲的性感肉体。</w:t>
      </w:r>
    </w:p>
    <w:p>
      <w:r>
        <w:t>「好了，娟妹，我都脱光光了，你快坐上去吧。」</w:t>
      </w:r>
    </w:p>
    <w:p>
      <w:r>
        <w:t>娟本以为陈丽脱光了她会好过些，岂知更加害羞不知所措。她在陈丽的扶持下肥臀跨坐在我身上，</w:t>
      </w:r>
    </w:p>
    <w:p>
      <w:r>
        <w:t>抓住我的小鸡对准穴肉，由于小鸡半软不硬，左右弯曲就是进不去。陈丽头贴在我肚子上捏着小鸡帮忙，</w:t>
      </w:r>
    </w:p>
    <w:p>
      <w:r>
        <w:t>娟在陈丽如此近距离的察看下更是羞羞答答，淫水四溅，试了十几次后，终于把半硬不软的鸡巴塞进了</w:t>
      </w:r>
    </w:p>
    <w:p>
      <w:r>
        <w:t>娟热腾腾淫水泛滥成灾的穴内。</w:t>
      </w:r>
    </w:p>
    <w:p>
      <w:r>
        <w:t>「进去了，娟妹你小心的上下摇头，小心不要让小鸡吐出来。」</w:t>
      </w:r>
    </w:p>
    <w:p>
      <w:r>
        <w:t>「丽姐，你不要这么近，这样，我很……不……好意思。」</w:t>
      </w:r>
    </w:p>
    <w:p>
      <w:r>
        <w:t>「啊，对不起，我……」</w:t>
      </w:r>
    </w:p>
    <w:p>
      <w:r>
        <w:t>刚专心工作没注意自己的失态，她这才发现自己埋首在我们肉体相交的部份一清二楚的映入她眼帘，</w:t>
      </w:r>
    </w:p>
    <w:p>
      <w:r>
        <w:t>骚香的淫味一股股传来，熏得她满脸泛红，一直到耳根。</w:t>
      </w:r>
    </w:p>
    <w:p>
      <w:r>
        <w:t>「呜……」</w:t>
      </w:r>
    </w:p>
    <w:p>
      <w:r>
        <w:t>两人的说话和动作伴着强烈的快感使我的身体爽极了，不住地颤抖着，小鸡半硬不软的在娟的淫穴</w:t>
      </w:r>
    </w:p>
    <w:p>
      <w:r>
        <w:t>内缓缓的进出，有几次差点滑了出来。</w:t>
      </w:r>
    </w:p>
    <w:p>
      <w:r>
        <w:t>「啊……丽姐……」</w:t>
      </w:r>
    </w:p>
    <w:p>
      <w:r>
        <w:t>当陈丽发现自己的失态后慌忙起身时，不觉一脸撞在娟摇晃着的大奶上，随着她的张口惊呼奶头塞</w:t>
      </w:r>
    </w:p>
    <w:p>
      <w:r>
        <w:t>进她的唇内，湿湿的舌尖扫在娟的乳头上，娟被同性含住自己的乳头竟发出尖叫，身体强烈的震颤。</w:t>
      </w:r>
    </w:p>
    <w:p>
      <w:r>
        <w:t>「呜，嗯，啊」</w:t>
      </w:r>
    </w:p>
    <w:p>
      <w:r>
        <w:t>她们的动作我全看在眼里，顿感爽歪歪的我一手按着娟的另一个大奶划圈揉搓，另一手按着陈丽的</w:t>
      </w:r>
    </w:p>
    <w:p>
      <w:r>
        <w:t>粉颈不让她吐出奶头。娟一边大奶被我抓着，一边大奶被陈丽急促的呼吸喷得痒痒的，乳头更被她含在</w:t>
      </w:r>
    </w:p>
    <w:p>
      <w:r>
        <w:t>嘴里吸吮，小穴内壁肉翻滚，喷出大量阴精，阴唇张合一下一下的吸着我的半软不硬的小鸡。</w:t>
      </w:r>
    </w:p>
    <w:p>
      <w:r>
        <w:t>「啊……丽姐……不……被女人吃波……好羞……啊……羞羞啊……啊……老公……鸡鸡……越来</w:t>
      </w:r>
    </w:p>
    <w:p>
      <w:r>
        <w:t>越大……呜……」</w:t>
      </w:r>
    </w:p>
    <w:p>
      <w:r>
        <w:t>看到她们的淫秽的表情，和娟的骚穴肉包住我半硬不软的小鸡吸吮，小鸡越来越硬有了反应。我见</w:t>
      </w:r>
    </w:p>
    <w:p>
      <w:r>
        <w:t>陈丽埋首在娟的胸前吃奶头没有向后仰，遂手松开她的颈部，滑到她的屁股沟里，抠挖她的早已涛涛的</w:t>
      </w:r>
    </w:p>
    <w:p>
      <w:r>
        <w:t>小淫穴。</w:t>
      </w:r>
    </w:p>
    <w:p>
      <w:r>
        <w:t>「啊，老公，舒服，越来越大，啊……啊……」</w:t>
      </w:r>
    </w:p>
    <w:p>
      <w:r>
        <w:t>「嗯，弟，努力，啜啜……」</w:t>
      </w:r>
    </w:p>
    <w:p>
      <w:r>
        <w:t>越发硬朗粗大的鸡巴让娟的抽动更加的容易，幅度也加大了。</w:t>
      </w:r>
    </w:p>
    <w:p>
      <w:r>
        <w:t>「啊……好……啊……还在胀大呢……啊……啊……好爽……大鸡巴……啊……」</w:t>
      </w:r>
    </w:p>
    <w:p>
      <w:r>
        <w:t>小鸡越来越硬，塞在娟的淫穴骚洞内进进出出，慢慢的终于胀至18CM长、6CM 粗，随着高涨的情绪，</w:t>
      </w:r>
    </w:p>
    <w:p>
      <w:r>
        <w:t>我的手指在陈丽的穴内也加快了速度。</w:t>
      </w:r>
    </w:p>
    <w:p>
      <w:r>
        <w:t>「啊……老公……好激……吃得我的淫穴……好爽……啊……啊……舒服……越来越大……努力啊</w:t>
      </w:r>
    </w:p>
    <w:p>
      <w:r>
        <w:t>……啊……」</w:t>
      </w:r>
    </w:p>
    <w:p>
      <w:r>
        <w:t>娟快速提腰抬臀，久违的大鸡巴满满的充实她饥肠辘辘的骚穴，我也提腰向上顶配合她，每一下插</w:t>
      </w:r>
    </w:p>
    <w:p>
      <w:r>
        <w:t>进都顶在娟的花心上，她欢快的淫声浪叫。</w:t>
      </w:r>
    </w:p>
    <w:p>
      <w:r>
        <w:t>「啊……老公……啊……我不行……要泄啦……好舒服……啊……啊……啊……好硬……好烫……</w:t>
      </w:r>
    </w:p>
    <w:p>
      <w:r>
        <w:t>好粗……好长……啊……大鸡巴……重出江湖……好爽……来了啊……「娟已没有了开始的拘束感，不</w:t>
      </w:r>
    </w:p>
    <w:p>
      <w:r>
        <w:t>顾一切大力的用力上下抛动身体满足欲求，满身大汗的小嘴叫着欢呼。一手抱着陈丽的头压着她的嘴更</w:t>
      </w:r>
    </w:p>
    <w:p>
      <w:r>
        <w:t>加向里陷，一手握着我抓波的魔掌跟随划圈。小穴内早已翻云覆雨、汹涌澎湃、暴雨成灾、江河缺堤。</w:t>
      </w:r>
    </w:p>
    <w:p>
      <w:r>
        <w:t>「呀……呀……」</w:t>
      </w:r>
    </w:p>
    <w:p>
      <w:r>
        <w:t>「嗯，呼呼……」</w:t>
      </w:r>
    </w:p>
    <w:p>
      <w:r>
        <w:t>良久，高潮过后的她仍不舍得拨出大鸡巴，肥臀缓慢的前后左右磨蹭着。刚才陈丽的脸被她的大奶</w:t>
      </w:r>
    </w:p>
    <w:p>
      <w:r>
        <w:t>压挤，嘴和鼻都陷进奶肉里，差点透不过气来，贴在我的肚子上深深的呼吸喘气。而我还没射精的冲动，</w:t>
      </w:r>
    </w:p>
    <w:p>
      <w:r>
        <w:t>屁股不断的向上挺，中指还在陈丽的穴内急速的抽插。</w:t>
      </w:r>
    </w:p>
    <w:p>
      <w:r>
        <w:t>「啊，老公，好激，吃得我的淫穴，好爽，太好喽好公好了……噢……」</w:t>
      </w:r>
    </w:p>
    <w:p>
      <w:r>
        <w:t>「姐姐，强烈的刺激才能挺起，我是好了么？」</w:t>
      </w:r>
    </w:p>
    <w:p>
      <w:r>
        <w:t>「嗯，这个，娟妹你拨出来，让我看看。」</w:t>
      </w:r>
    </w:p>
    <w:p>
      <w:r>
        <w:t>娟不舍的拨出18CM大鸡巴，趴在我身上看着陈丽一举一动，陈丽红脸纷飞，小穴扔被我手指奸淫下，</w:t>
      </w:r>
    </w:p>
    <w:p>
      <w:r>
        <w:t>头打侧对着我们睡在我大腿中间。18CM长的鸡巴离开了娟的身体后迅速回落到半硬状态，肉身上沾满了</w:t>
      </w:r>
    </w:p>
    <w:p>
      <w:r>
        <w:t>娟滑滑的香淫汁液，她用手搓了几下没什么反应。</w:t>
      </w:r>
    </w:p>
    <w:p>
      <w:r>
        <w:t>「怎么会这样呢……啊……奇怪……啊……弟弟你的手别动，插得我……啊……集中不了精神……</w:t>
      </w:r>
    </w:p>
    <w:p>
      <w:r>
        <w:t>啊……」</w:t>
      </w:r>
    </w:p>
    <w:p>
      <w:r>
        <w:t>陈丽对着我们脸上写满淫秽的表情，空虚的小穴在我手指的肆虐下，意识开始模糊，当她观察了一</w:t>
      </w:r>
    </w:p>
    <w:p>
      <w:r>
        <w:t>下鸡巴抬头看我们正奸视着她时，矜持害羞不已。</w:t>
      </w:r>
    </w:p>
    <w:p>
      <w:r>
        <w:t>（14）</w:t>
      </w:r>
    </w:p>
    <w:p>
      <w:r>
        <w:t>「啊，你们，啊，别看，啊，弟，弟，别动啦，啊……」</w:t>
      </w:r>
    </w:p>
    <w:p>
      <w:r>
        <w:t>「是啊，老公，让丽姐好好的为你看病啦。」</w:t>
      </w:r>
    </w:p>
    <w:p>
      <w:r>
        <w:t>陈丽淫嘴小张，神情焦急的向我们求救，娟天使般美脸上仍泛着高潮的余晕，也唤我快点停止恶作</w:t>
      </w:r>
    </w:p>
    <w:p>
      <w:r>
        <w:t>剧。</w:t>
      </w:r>
    </w:p>
    <w:p>
      <w:r>
        <w:t>「老婆，姐姐以身作药治我的病，你看她发骚的样子，我怎么忍心停下来哦。」</w:t>
      </w:r>
    </w:p>
    <w:p>
      <w:r>
        <w:t>「是啊，丽姐你太伟大了，老公死后没人操，都骚逼成这样，还在为我老公治病，老公你就停一下</w:t>
      </w:r>
    </w:p>
    <w:p>
      <w:r>
        <w:t>让她看看，以后再好好的操她吧。」</w:t>
      </w:r>
    </w:p>
    <w:p>
      <w:r>
        <w:t>「老婆我不想对不起你啊。」</w:t>
      </w:r>
    </w:p>
    <w:p>
      <w:r>
        <w:t>「别婆妈了，老公，治好病才要紧，你看丽姐都骚成那样了，你等下安慰一下她吧。」</w:t>
      </w:r>
    </w:p>
    <w:p>
      <w:r>
        <w:t>陈丽在我们的谈话下早已羞得没脸见人，加上空虚的小穴被我抠插着和鸡身上淫骚的味道，更使她</w:t>
      </w:r>
    </w:p>
    <w:p>
      <w:r>
        <w:t>逼近疯狂，上身在我的腿上不住的震荡，小脸埋在我的胯下。</w:t>
      </w:r>
    </w:p>
    <w:p>
      <w:r>
        <w:t>「呜……羞死……呜……」</w:t>
      </w:r>
    </w:p>
    <w:p>
      <w:r>
        <w:t>「哎呀丽姐有什么不好意思的，我刚才也是那样啦，你就让我老公的鸡巴操你吧。」</w:t>
      </w:r>
    </w:p>
    <w:p>
      <w:r>
        <w:t>娟刚才被她逗得羞耻万分，现在也以牙还牙，句句紧逼。</w:t>
      </w:r>
    </w:p>
    <w:p>
      <w:r>
        <w:t>「是啊，姐姐，你不答应我可不敢动你，你快说啊。」</w:t>
      </w:r>
    </w:p>
    <w:p>
      <w:r>
        <w:t>「嗯，好。」</w:t>
      </w:r>
    </w:p>
    <w:p>
      <w:r>
        <w:t>「丽姐，你说什么，我们听不见啊，什么好啊。」</w:t>
      </w:r>
    </w:p>
    <w:p>
      <w:r>
        <w:t>「啊……娟妹……我……借……你老公……用……一下……啊……」</w:t>
      </w:r>
    </w:p>
    <w:p>
      <w:r>
        <w:t>「哦，原来这样，老公，丽姐说借你的手揸一下她的大波啊。」</w:t>
      </w:r>
    </w:p>
    <w:p>
      <w:r>
        <w:t>「老婆，我只有一只手闲着，要不你也抓一个吧。」</w:t>
      </w:r>
    </w:p>
    <w:p>
      <w:r>
        <w:t>我们同时伸出一只手各握着一个大奶抓揉，娟不时顽皮的用手指弹她的乳头，陈丽在我们的手部动</w:t>
      </w:r>
    </w:p>
    <w:p>
      <w:r>
        <w:t>作和淫乱话语攻击下「嗯嗯」乱叫，全身失去控制，眼里嘴里鼻子里液体横流出来，我的胯下湿了一大</w:t>
      </w:r>
    </w:p>
    <w:p>
      <w:r>
        <w:t>片。</w:t>
      </w:r>
    </w:p>
    <w:p>
      <w:r>
        <w:t>「啊……啊……不……啊……」</w:t>
      </w:r>
    </w:p>
    <w:p>
      <w:r>
        <w:t>可能是我们做得太过份了，或者是陈丽爽到了极点，颤着的身体突发僵硬，弓起身体，竟失禁尿尿</w:t>
      </w:r>
    </w:p>
    <w:p>
      <w:r>
        <w:t>喷出一条弧线洒在床单上。</w:t>
      </w:r>
    </w:p>
    <w:p>
      <w:r>
        <w:t>「哎哟，丽姐你怎么濑尿啦。」</w:t>
      </w:r>
    </w:p>
    <w:p>
      <w:r>
        <w:t>「啊……妈呀……太羞家……呜……」</w:t>
      </w:r>
    </w:p>
    <w:p>
      <w:r>
        <w:t>我们停止了所有动作，陈丽耻辱极了双手掩脸哭泣。美人失禁的举动震憾了我，看着身前手足无措</w:t>
      </w:r>
    </w:p>
    <w:p>
      <w:r>
        <w:t>的美丽身体，软小鸡缓缓延长发硬，长至18CM长。</w:t>
      </w:r>
    </w:p>
    <w:p>
      <w:r>
        <w:t>「老公，起来啦，起来啦。」</w:t>
      </w:r>
    </w:p>
    <w:p>
      <w:r>
        <w:t>娟高兴不已，我拥着自己的老婆，在她耳边轻声说。</w:t>
      </w:r>
    </w:p>
    <w:p>
      <w:r>
        <w:t>「看你，把姐姐整得够惨的。」</w:t>
      </w:r>
    </w:p>
    <w:p>
      <w:r>
        <w:t>「嘻嘻……」</w:t>
      </w:r>
    </w:p>
    <w:p>
      <w:r>
        <w:t>她看到我高耸的大鸡巴，小穴麻痒，调皮的在我耳边说「大坏蛋」，红润的脸凑过来小嘴微张跟我</w:t>
      </w:r>
    </w:p>
    <w:p>
      <w:r>
        <w:t>KISS，我一边吸吮着她清香的口水一边双手搓抓着两个大波把玩。</w:t>
      </w:r>
    </w:p>
    <w:p>
      <w:r>
        <w:t>「老公，现在硬了，快用大鸡巴操丽姐吧，你看她想操都想得哭了。」</w:t>
      </w:r>
    </w:p>
    <w:p>
      <w:r>
        <w:t>「嗯……嗯……好吧……」</w:t>
      </w:r>
    </w:p>
    <w:p>
      <w:r>
        <w:t>陈丽淫浪的表情吸引我按捺不住早想操她了，娟在旁边坐着，近距离好奇的窥视着。我也不怠慢，</w:t>
      </w:r>
    </w:p>
    <w:p>
      <w:r>
        <w:t>把陈丽放平在床上躺着，把她双腿分开弯曲，手放在她的膝盖上，提着18CM长的粗大鸡巴抵住她满是淫</w:t>
      </w:r>
    </w:p>
    <w:p>
      <w:r>
        <w:t>汁尿液的穴口。</w:t>
      </w:r>
    </w:p>
    <w:p>
      <w:r>
        <w:t>「呜呜……呀呀……啊啊……」</w:t>
      </w:r>
    </w:p>
    <w:p>
      <w:r>
        <w:t>陈丽仍双手掩脸哭泣，我的大鸡巴沾满泪水、汗水、鼻涕、唾液和娟滑滑的淫汁，慢慢的塞进她热</w:t>
      </w:r>
    </w:p>
    <w:p>
      <w:r>
        <w:t>腾腾淫水充斥的骚穴内，提臀慢慢的抽插。</w:t>
      </w:r>
    </w:p>
    <w:p>
      <w:r>
        <w:t>「啊……呀……啊……嗯……」</w:t>
      </w:r>
    </w:p>
    <w:p>
      <w:r>
        <w:t>陈丽颤动着的身体一个激泞，随着大鸡巴缓慢的边抽插边推进，低声哭泣转为舒适的哼叫。</w:t>
      </w:r>
    </w:p>
    <w:p>
      <w:r>
        <w:t>「啊……呵……好……嗯……」</w:t>
      </w:r>
    </w:p>
    <w:p>
      <w:r>
        <w:t>整根18CM大鸡巴把她的淫穴塞得满满的，陈丽双手分开抓着床单，发出满足的呼唤，当她和娟四眼</w:t>
      </w:r>
    </w:p>
    <w:p>
      <w:r>
        <w:t>相对，看到娟近距离在她面前观战又不好意思淫叫，狼狈的收起欢叫改为哼嗯声。我的大肉棒挤推着穴</w:t>
      </w:r>
    </w:p>
    <w:p>
      <w:r>
        <w:t>肉在密洞内翻来覆去摩擦，抽送更加顺利，我提腰加快了动作。</w:t>
      </w:r>
    </w:p>
    <w:p>
      <w:r>
        <w:t>「嗯……啊……哦……呜……啊……」</w:t>
      </w:r>
    </w:p>
    <w:p>
      <w:r>
        <w:t>「老公丽姐好像好ENJOY 啊。」</w:t>
      </w:r>
    </w:p>
    <w:p>
      <w:r>
        <w:t>「不，不是这样的，嗯啊哦……」</w:t>
      </w:r>
    </w:p>
    <w:p>
      <w:r>
        <w:t>「老婆她说不HIGH，你帮帮她抓抓波，吮吮奶，吃吃口水看看。」</w:t>
      </w:r>
    </w:p>
    <w:p>
      <w:r>
        <w:t>「咦，老公怎么教我同性恋啦。」</w:t>
      </w:r>
    </w:p>
    <w:p>
      <w:r>
        <w:t>「刚才你也不是被姐姐吸奶吸得爽呆了吗？现在你帮帮她吧，她很喜欢人家吃她的奶和小淫嘴的。」</w:t>
      </w:r>
    </w:p>
    <w:p>
      <w:r>
        <w:t>「E ……A ……O ……不是，别，娟妹，啊……呀……呀呀啊啊……」</w:t>
      </w:r>
    </w:p>
    <w:p>
      <w:r>
        <w:t>娟被眼前真正的淫荡画面吸引，在我的鼓励下，心里痒痒的加入了一份，一双小手在乳峰轻轻上下</w:t>
      </w:r>
    </w:p>
    <w:p>
      <w:r>
        <w:t>撩扫，一回上山一回下山。陈丽波波顿感痕痒，双手折回来想拉开她的手，可被我用力的抽插几下手都</w:t>
      </w:r>
    </w:p>
    <w:p>
      <w:r>
        <w:t>发软了，只好又遮住双脸掩耳盗铃的遮羞。</w:t>
      </w:r>
    </w:p>
    <w:p>
      <w:r>
        <w:t>「嗯……娟妹……别挠啦……好痒呀……啊……我……好……难受……啊……别吸……啊……别抓</w:t>
      </w:r>
    </w:p>
    <w:p>
      <w:r>
        <w:t>……别吮……呀呀啊……「娟从没和女人玩过，此刻越玩越过瘾，挠完痒便抓波揉搓，随后便趴在陈丽</w:t>
      </w:r>
    </w:p>
    <w:p>
      <w:r>
        <w:t>正被操得摇唇鼓舌的身上吸奶。我一边加快速度，作为报答老婆的举动伸手托起一个大奶揉捻，另一手</w:t>
      </w:r>
    </w:p>
    <w:p>
      <w:r>
        <w:t>伸进她屁股沟内寻穴抚弄。</w:t>
      </w:r>
    </w:p>
    <w:p>
      <w:r>
        <w:t>「啊……丑死啦……娟妹……啊……不要……啊……弟……慢点啊……嗯……啊……」</w:t>
      </w:r>
    </w:p>
    <w:p>
      <w:r>
        <w:t>陈丽双手抓住头上的床单，小淫嘴内发出小猫叫似的喘息，骚穴被我大力快速的「啪啪」声操着，</w:t>
      </w:r>
    </w:p>
    <w:p>
      <w:r>
        <w:t>子宫都在颤抖收缩。娟含完一边奶头再含另一个，她的波波和小穴在我手奸淫下舒服的「喵喵」叫，最</w:t>
      </w:r>
    </w:p>
    <w:p>
      <w:r>
        <w:t>后吐出奶头，双手继续搓弄满是口水的大奶，伸嘴贴在陈丽叫春的淫嘴上，两人小嘴被封，只能通过鼻</w:t>
      </w:r>
    </w:p>
    <w:p>
      <w:r>
        <w:t>孔和喉咙发出欢快的叫床声。</w:t>
      </w:r>
    </w:p>
    <w:p>
      <w:r>
        <w:t>「呼……呜……嗯……」</w:t>
      </w:r>
    </w:p>
    <w:p>
      <w:r>
        <w:t>两人激烈相吻了一会后喘气，兴奋的唾液粘在彼此的双唇上相连着，像蜘蛛丝般藕断丝连，双颊粉</w:t>
      </w:r>
    </w:p>
    <w:p>
      <w:r>
        <w:t>红，气喘嘘嘘，美丽的脸颊在同性的刺激下淫荡极了。在两位美女的呻吟浪叫声下，我狠狠的插穴，我</w:t>
      </w:r>
    </w:p>
    <w:p>
      <w:r>
        <w:t>和陈丽的耻骨相撞，发出「梆梆」声。</w:t>
      </w:r>
    </w:p>
    <w:p>
      <w:r>
        <w:t>「啊……劲道十足啊……太强啦……小骚逼被撑爆啦……好爽啊……」</w:t>
      </w:r>
    </w:p>
    <w:p>
      <w:r>
        <w:t>陈丽爽快的任由我疯狂的抽插挤压小穴，突起的奶头被娟用力的捏着，她主动的伸出舌头，和娟「</w:t>
      </w:r>
    </w:p>
    <w:p>
      <w:r>
        <w:t>啜啜」声吃着对方甜蜜的口水。</w:t>
      </w:r>
    </w:p>
    <w:p>
      <w:r>
        <w:t>「呀呀……呜啊……太爽啦……感……觉……好奇怪……好新鲜……啊啊……」</w:t>
      </w:r>
    </w:p>
    <w:p>
      <w:r>
        <w:t>两位亲人美女骚溅的动作刺激着我，我更用力快速的在小浪穴内大力抽送，每一下都几乎拨出18CM</w:t>
      </w:r>
    </w:p>
    <w:p>
      <w:r>
        <w:t>的鸡巴，再插进穴内深部。</w:t>
      </w:r>
    </w:p>
    <w:p>
      <w:r>
        <w:t>「啊……嗯……哦……我的……小浪……穴被……被操得……啊……好舒服啊……」</w:t>
      </w:r>
    </w:p>
    <w:p>
      <w:r>
        <w:t>「嗯……啊……啜……呀呀……呀呀……」</w:t>
      </w:r>
    </w:p>
    <w:p>
      <w:r>
        <w:t>爽歪歪的我也不禁欢叫，我欣喜的发现18CM长6CM 粗的鸡巴在陈丽的小穴内继续膨大，龟头顶在花</w:t>
      </w:r>
    </w:p>
    <w:p>
      <w:r>
        <w:t>心上，足足有22CM长7CM 粗，我拼了老命加重力道和速度狠狠的插穴。</w:t>
      </w:r>
    </w:p>
    <w:p>
      <w:r>
        <w:t>「哟……唷……啊……哦……哎……你怎么……嗯……那么厉害……热烫的鸡巴……还在大……啊</w:t>
      </w:r>
    </w:p>
    <w:p>
      <w:r>
        <w:t>……太粗太长啦……顶得我花心好麻好痛好难……喔……更舒服啦……啊……喔……爆炸啦……呀……</w:t>
      </w:r>
    </w:p>
    <w:p>
      <w:r>
        <w:t>「陈丽夸张地浪叫，阴道痉挛，高潮涌动，在我狠狠的抽插了近千回合下，飘飘欲仙，生不如死，死去</w:t>
      </w:r>
    </w:p>
    <w:p>
      <w:r>
        <w:t>活来。</w:t>
      </w:r>
    </w:p>
    <w:p>
      <w:r>
        <w:t>「啊，啊里路垃……我要升仙了……依依呀呀……鸡鸡歪歪……妈里妈里空……空……」</w:t>
      </w:r>
    </w:p>
    <w:p>
      <w:r>
        <w:t>「哇靠，我要射啦，呜……」</w:t>
      </w:r>
    </w:p>
    <w:p>
      <w:r>
        <w:t>陈丽爽得身体颤动，一上一下的拱着腰身，两座高耸的大奶随着呼吸澎湃汹涌，炙热的阳精烫得小</w:t>
      </w:r>
    </w:p>
    <w:p>
      <w:r>
        <w:t>穴肉壁舒坦不已，俊脸泛着满足的红晕。</w:t>
      </w:r>
    </w:p>
    <w:p>
      <w:r>
        <w:t>「呀呀，老公，别再插啦，我又要升仙啦，啊啊……」</w:t>
      </w:r>
    </w:p>
    <w:p>
      <w:r>
        <w:t>娟在我两根手指头快速的抽插下，无力的倒在床上，穴肉一吸一吐，大量的阴精喷在我的手上，再</w:t>
      </w:r>
    </w:p>
    <w:p>
      <w:r>
        <w:t>次沉醉在性爱的高潮里畅游。两位美女紧紧拥抱，享受着美妙的快感电流，堕入性交的万丈深渊粉身碎</w:t>
      </w:r>
    </w:p>
    <w:p>
      <w:r>
        <w:t>骨而不能自拨。</w:t>
      </w:r>
    </w:p>
    <w:p>
      <w:r>
        <w:t>（15）</w:t>
      </w:r>
    </w:p>
    <w:p>
      <w:r>
        <w:t>陈丽的小穴不断流出我的子孙和淫液滴在床上，加上娟的淫汁口水和之前两人留下的眼泪、尿尿，</w:t>
      </w:r>
    </w:p>
    <w:p>
      <w:r>
        <w:t>床上湿湿的，散发出迷人的骚味。趁着两位至爱还在品味着高潮，我便到浴室洗涤身体，经过近两个小</w:t>
      </w:r>
    </w:p>
    <w:p>
      <w:r>
        <w:t>时抽插了几千下，我和小鸡都疲惫不堪，我冲洗完躺在浴盆里泡澡休息。</w:t>
      </w:r>
    </w:p>
    <w:p>
      <w:r>
        <w:t>「哼，老公你可舒服了，操完逼丢下我们自己在这里泡澡。」</w:t>
      </w:r>
    </w:p>
    <w:p>
      <w:r>
        <w:t>「是呀，坏弟弟，娟妹，我们把他赶走，一起舒舒服服的泡个热水澡吧。」</w:t>
      </w:r>
    </w:p>
    <w:p>
      <w:r>
        <w:t>「喂喂，我还没泡够呢，我操。」</w:t>
      </w:r>
    </w:p>
    <w:p>
      <w:r>
        <w:t>「哈哈，弟弟，你操什么啊，还想操逼吗？来啊。」</w:t>
      </w:r>
    </w:p>
    <w:p>
      <w:r>
        <w:t>「嘻嘻，老公，来吧，我的骚逼脏死了，快把我抠洗干净啦。」</w:t>
      </w:r>
    </w:p>
    <w:p>
      <w:r>
        <w:t>家里养着两个贪得无厌的骚货天使，阳萎治好了也不知是福还是祸，我夹着小鸡巴灰溜溜的逃出浴</w:t>
      </w:r>
    </w:p>
    <w:p>
      <w:r>
        <w:t>室。</w:t>
      </w:r>
    </w:p>
    <w:p>
      <w:r>
        <w:t>「搞错，啊崩叫狗越叫越走，娟妹，不如我们互相清洗小穴吧。」</w:t>
      </w:r>
    </w:p>
    <w:p>
      <w:r>
        <w:t>「嘻嘻，好呀，全身都洗吧，只洗小穴怎么行啦。」</w:t>
      </w:r>
    </w:p>
    <w:p>
      <w:r>
        <w:t>「哈哈，也是，哈哈。」</w:t>
      </w:r>
    </w:p>
    <w:p>
      <w:r>
        <w:t>「没用的老公。」</w:t>
      </w:r>
    </w:p>
    <w:p>
      <w:r>
        <w:t>「啜啜……吱吱……嗯嗯……」</w:t>
      </w:r>
    </w:p>
    <w:p>
      <w:r>
        <w:t>浴室内频频传出些满足的呻吟声……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