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洗头房浪姐儿</w:t>
      </w:r>
    </w:p>
    <w:p>
      <w:r>
        <w:t>现在的洗头房越来越多，如果都是做正规生意，肯定是血本无归。用黑道上的话来说就是：没有点</w:t>
      </w:r>
    </w:p>
    <w:p>
      <w:r>
        <w:t>邪活哪能赚钱呢？</w:t>
      </w:r>
    </w:p>
    <w:p>
      <w:r>
        <w:t>北京的洗头房在全国来说是最舍得花钱装修的，一般的老百姓工薪族都望而止步，只有那些真正的</w:t>
      </w:r>
    </w:p>
    <w:p>
      <w:r>
        <w:t>大款才懂得享受。</w:t>
      </w:r>
    </w:p>
    <w:p>
      <w:r>
        <w:t>「妹妹洗头屋」就是这种的洗头房，圆圆小姐是这个地方的「支台」。圆圆人如其名，浑身上下都</w:t>
      </w:r>
    </w:p>
    <w:p>
      <w:r>
        <w:t>是圆嘟嘟肉嘟嘟的，圆圆的脸蛋、圆圆的乳房、圆圆的屁股、圆圆的胳膊，让人看上去觉得很可爱。</w:t>
      </w:r>
    </w:p>
    <w:p>
      <w:r>
        <w:t>上过圆圆的男人几乎都有第二次，因为圆圆的「活儿」好的很，只要男人一靠身，圆圆就会浑身酥</w:t>
      </w:r>
    </w:p>
    <w:p>
      <w:r>
        <w:t>软听任男人的摆布，各种姿势、各种操法、前门后门、只要是能想到的圆圆都可以满足你。但圆圆的收</w:t>
      </w:r>
    </w:p>
    <w:p>
      <w:r>
        <w:t>费也是高得很，所以只有真正有钱的大款才能上。</w:t>
      </w:r>
    </w:p>
    <w:p>
      <w:r>
        <w:t>张先生一大早就来到洗头房，老主顾了，肯定是圆圆亲自伺候。圆圆把张先生引到洗头房的暗间里，</w:t>
      </w:r>
    </w:p>
    <w:p>
      <w:r>
        <w:t>洗头房带有自己的厕所，在厕所里面有个暗门，进入以后里面是一个小屋，有床（很大的一张床），有</w:t>
      </w:r>
    </w:p>
    <w:p>
      <w:r>
        <w:t>一个简陋的洗澡设备，在屋子的一个阴暗角落里堆著一大堆白花花的鸡巴套（避孕套），几乎两天下来</w:t>
      </w:r>
    </w:p>
    <w:p>
      <w:r>
        <w:t>就可以堆这么多。</w:t>
      </w:r>
    </w:p>
    <w:p>
      <w:r>
        <w:t>圆圆的声音很好听，尤其是叫起春来更好听。张先生是个色急，几乎是每次一进门就掏鸡巴操，</w:t>
      </w:r>
    </w:p>
    <w:p>
      <w:r>
        <w:t>可这一次却一反常态对圆圆说：「咱们慢慢来，今天上午我包了你了。」</w:t>
      </w:r>
    </w:p>
    <w:p>
      <w:r>
        <w:t>圆圆樱声到：「张先生，今天好兴致呀，不用工作了吗？」</w:t>
      </w:r>
    </w:p>
    <w:p>
      <w:r>
        <w:t>张先生哈哈一笑说：「昨儿我刚刚搞定一个工程，今儿乐和乐和。」</w:t>
      </w:r>
    </w:p>
    <w:p>
      <w:r>
        <w:t>圆圆心喜：这下子又可以狠狠地宰他一下了。</w:t>
      </w:r>
    </w:p>
    <w:p>
      <w:r>
        <w:t>圆圆一边脱衣服一边笑著说：「张先生您是有大作为的人哦！以后肯定发大财！」</w:t>
      </w:r>
    </w:p>
    <w:p>
      <w:r>
        <w:t>张先生更乐了，把衣服一脱竟然没穿内裤，直挺挺的一根鸡巴就露了出来。</w:t>
      </w:r>
    </w:p>
    <w:p>
      <w:r>
        <w:t>张先生的鸡巴也很有特色，不是短粗而是细长，女人最怕遇到这样的鸡巴，因为如果阴道不够紧的</w:t>
      </w:r>
    </w:p>
    <w:p>
      <w:r>
        <w:t>话很容易刺到子宫里，女人一点感觉没有，而刺到子宫里的鸡巴会让女人感觉很不舒服。如果女人的阴</w:t>
      </w:r>
    </w:p>
    <w:p>
      <w:r>
        <w:t>道够紧，至少还可以尽快地哄出男人的精液来。如果这样的鸡巴操进屁眼就更麻烦了，可以让女人觉得</w:t>
      </w:r>
    </w:p>
    <w:p>
      <w:r>
        <w:t>好像是插进了肚子里一样。可圆圆不怕这些，因为圆圆的阴道很紧而且屁眼的肉很多。</w:t>
      </w:r>
    </w:p>
    <w:p>
      <w:r>
        <w:t>张先生挺著鸡巴来到圆圆的面前，此时圆圆已经脱得光光的坐在床上了，圆圆伸出肉乎乎的小手摆</w:t>
      </w:r>
    </w:p>
    <w:p>
      <w:r>
        <w:t>弄著张先生的鸡巴，还浪浪地把鸡巴头往自己脸上抽打。张先生一边饶有兴趣地看著圆圆的浪样儿，一</w:t>
      </w:r>
    </w:p>
    <w:p>
      <w:r>
        <w:t>边说：「一会叫个春给我听听？」</w:t>
      </w:r>
    </w:p>
    <w:p>
      <w:r>
        <w:t>圆圆浪笑地说：「鸡巴一操进来我就叫春，一操出去我就不叫。」</w:t>
      </w:r>
    </w:p>
    <w:p>
      <w:r>
        <w:t>张先生也淫笑著说：「好你的小浪，跟我还弄这个，一会不把你操得求饶才怪呢！」</w:t>
      </w:r>
    </w:p>
    <w:p>
      <w:r>
        <w:t>圆圆小嘴一张，「滋溜」一下把鸡巴头吞了进去，肉嘟嘟的小嘴好像吃奶一样对著鸡巴头死命地吸</w:t>
      </w:r>
    </w:p>
    <w:p>
      <w:r>
        <w:t>吮，张先生舒服地轻轻哼哼著，说到：「好……好活儿！……叼得真不赖！……嗳呦！……对……对！</w:t>
      </w:r>
    </w:p>
    <w:p>
      <w:r>
        <w:t>就是哪儿！……鸡巴口！……嗳呦！……对！……」</w:t>
      </w:r>
    </w:p>
    <w:p>
      <w:r>
        <w:t>张先生一边指挥著圆圆的小嘴，一边轻轻地挺动著屁股。</w:t>
      </w:r>
    </w:p>
    <w:p>
      <w:r>
        <w:t>圆圆刚叼了几分钟，张先生的鸡巴就已经指向１２点了！圆圆心里高兴，想趁著热乎，尽早地把张</w:t>
      </w:r>
    </w:p>
    <w:p>
      <w:r>
        <w:t>先生的鸡巴液哄出来，所以更加卖力气地叼弄著。</w:t>
      </w:r>
    </w:p>
    <w:p>
      <w:r>
        <w:t>张先生也是途个痛快刺激，先玩了一个花活：他让圆圆用两支小手紧紧地抱著自己的屁股，然后一</w:t>
      </w:r>
    </w:p>
    <w:p>
      <w:r>
        <w:t>支手按住圆圆的头，一支手拿著圆圆的一个大奶子狠命地揉搓，然后快速地前后挺动著屁股。张先生经</w:t>
      </w:r>
    </w:p>
    <w:p>
      <w:r>
        <w:t>常和一起来嫖圆圆的朋友说：玩女人就要这么玩，使劲地糟蹋她，因为你是花了钱的！</w:t>
      </w:r>
    </w:p>
    <w:p>
      <w:r>
        <w:t>张先生快速地挺动著屁股，由于速度越发的快，鸡巴头下下顶在圆圆的嗓子眼里，黏糊糊的唾沫一</w:t>
      </w:r>
    </w:p>
    <w:p>
      <w:r>
        <w:t>口口的被带出来，弄的张先生整根鸡巴都湿湿的、粘粘的，最后，两个鸡巴蛋子竟然每次都能打在圆圆</w:t>
      </w:r>
    </w:p>
    <w:p>
      <w:r>
        <w:t>的下巴上！可见操入之深！</w:t>
      </w:r>
    </w:p>
    <w:p>
      <w:r>
        <w:t>一开始，圆圆还能抬脸冲著张先生微笑，后来变成了傻笑，又变成苦笑而且还不停地哼哼著，最后</w:t>
      </w:r>
    </w:p>
    <w:p>
      <w:r>
        <w:t>竟然直冲张先生翻白眼了！这时候张先生开始微笑了。</w:t>
      </w:r>
    </w:p>
    <w:p>
      <w:r>
        <w:t>好一阵猛操！张先生慢慢地把鸡巴从圆圆的小嘴里一点点地抽出来，哇！鸡巴头上已经满是唾沫，</w:t>
      </w:r>
    </w:p>
    <w:p>
      <w:r>
        <w:t>鸡巴径和鸡巴蛋子上都是黏糊糊的，而圆圆浑身一软躺在了床上。</w:t>
      </w:r>
    </w:p>
    <w:p>
      <w:r>
        <w:t>张先生并没有就此放过圆圆，身体跨在床与地之间，已经挺立的鸡巴毫不客气地对准圆圆的小嘴插</w:t>
      </w:r>
    </w:p>
    <w:p>
      <w:r>
        <w:t>了进去，然后全身俯在床上，屁股一挺一挺地尽情操弄著圆圆的小嘴。已经半昏迷的圆圆心说：该死的</w:t>
      </w:r>
    </w:p>
    <w:p>
      <w:r>
        <w:t>冤家！拿人家的小嘴当使呀！</w:t>
      </w:r>
    </w:p>
    <w:p>
      <w:r>
        <w:t>可又有什么办法呢？人家是花了钱的，不这样顺著人家那不是断了自己的财路吗？</w:t>
      </w:r>
    </w:p>
    <w:p>
      <w:r>
        <w:t>圆圆被操弄了好一阵，小嘴里满是张先生鸡巴中分泌出的黏液。张先生把鸡巴抽出来，一边用手撸</w:t>
      </w:r>
    </w:p>
    <w:p>
      <w:r>
        <w:t>弄著一边观察圆圆的浪。圆圆的很美，细长的缝，大阴唇舒展开来露出小阴唇里面的嫩肉，从</w:t>
      </w:r>
    </w:p>
    <w:p>
      <w:r>
        <w:t>里流出的淫水已经充分显示了圆圆开始发浪了，四周黑丛丛的一大团毛儿蓬勃的生长著，竟然开始往</w:t>
      </w:r>
    </w:p>
    <w:p>
      <w:r>
        <w:t>可爱的肚脐眼方向长起。</w:t>
      </w:r>
    </w:p>
    <w:p>
      <w:r>
        <w:t>再看两个又大又饱满的乳房，大大的乳房像两个大水球一样挺立在圆圆的胸脯上，那个软那个嫩就</w:t>
      </w:r>
    </w:p>
    <w:p>
      <w:r>
        <w:t>别提了！两个葡萄珠一般的粉红色乳头在张先生不停地捏弄下早就立起，充分显示了女人味儿。</w:t>
      </w:r>
    </w:p>
    <w:p>
      <w:r>
        <w:t>这样的女人身体哪能不叫男人欲火焚身呢！</w:t>
      </w:r>
    </w:p>
    <w:p>
      <w:r>
        <w:t>张先生越看越来劲，越看鸡巴就越硬！「哦！」的叫了一声，大腿一跨便骑在了圆圆肉乎乎的身体</w:t>
      </w:r>
    </w:p>
    <w:p>
      <w:r>
        <w:t>上，大鸡巴抡起来对准浪「扑哧！」一声就杵了进去！</w:t>
      </w:r>
    </w:p>
    <w:p>
      <w:r>
        <w:t>突然圆圆起身叫了一声：「先生！快拔出来！还没戴鸡巴套子呢！」</w:t>
      </w:r>
    </w:p>
    <w:p>
      <w:r>
        <w:t>张先生一惊，马上把鸡巴拔了出来。走到地下把衣服口袋翻了个遍，竟然忘记带避孕套了！张先生</w:t>
      </w:r>
    </w:p>
    <w:p>
      <w:r>
        <w:t>苦著脸对圆圆说：「你那里还有吗？先拿来用用！」</w:t>
      </w:r>
    </w:p>
    <w:p>
      <w:r>
        <w:t>圆圆从床上爬起来，走到房间唯一一个破旧的小柜子旁边，跪下身子打开柜门一看，只见里面满是</w:t>
      </w:r>
    </w:p>
    <w:p>
      <w:r>
        <w:t>包装纸，翻弄了半天一个避孕套都没有，包装纸倒不少！</w:t>
      </w:r>
    </w:p>
    <w:p>
      <w:r>
        <w:t>就在圆圆找的时候，张先生一边撸弄著鸡巴一边从后面看著，只见圆圆的一个肥大的屁股也不知道</w:t>
      </w:r>
    </w:p>
    <w:p>
      <w:r>
        <w:t>是有意还是无意，高高地翘著，什么浪、屁眼都挺了出来，好像一幅挨操的样子。张先生急得脸红脖</w:t>
      </w:r>
    </w:p>
    <w:p>
      <w:r>
        <w:t>子粗的！</w:t>
      </w:r>
    </w:p>
    <w:p>
      <w:r>
        <w:t>圆圆找了半天没有，只好回头对张先生说：「要不您等会，我去买去？」</w:t>
      </w:r>
    </w:p>
    <w:p>
      <w:r>
        <w:t>张先生哪里能放走圆圆，正在著急之时，突然发现圆圆的白嫩的小脚上套著一双又薄又短的肉色丝</w:t>
      </w:r>
    </w:p>
    <w:p>
      <w:r>
        <w:t>袜！关键时刻张先生再也顾不得许多了，一把把圆圆抱起来放在床上，然后将两支丝袜扒了下来往鸡巴</w:t>
      </w:r>
    </w:p>
    <w:p>
      <w:r>
        <w:t>上一套，哇！紧紧的袜口正好箍在鸡巴根部！一支丝袜将整个鸡巴连同两个鸡巴蛋子全都套了进去！这</w:t>
      </w:r>
    </w:p>
    <w:p>
      <w:r>
        <w:t>不就是一个超级避孕套吗！张先生哈哈一笑，根本不顾圆圆的反对，身子一挺「扑哧！」一声插进了圆</w:t>
      </w:r>
    </w:p>
    <w:p>
      <w:r>
        <w:t>圆的里！</w:t>
      </w:r>
    </w:p>
    <w:p>
      <w:r>
        <w:t>刚刚还做抵抗的圆圆待鸡巴入以后马上换了个样子，满脸的春情，小嘴一张，浪浪地叫起春来：</w:t>
      </w:r>
    </w:p>
    <w:p>
      <w:r>
        <w:t>「哦！……哦！……该死的……冤家！……哪有这么整人的呢？……啊！……操！……臭袜子……哪能</w:t>
      </w:r>
    </w:p>
    <w:p>
      <w:r>
        <w:t>当……鸡巴……鸡巴套呢？……啊……我的……我的宝贝……狠狠地操呀！…………里痒呀！……</w:t>
      </w:r>
    </w:p>
    <w:p>
      <w:r>
        <w:t>哦！……啊！！！！！！」圆圆越叫声儿越高，张先生越听越来劲！俯下身体用嘴含弄著圆圆的一个乳</w:t>
      </w:r>
    </w:p>
    <w:p>
      <w:r>
        <w:t>头猛吸猛舔，下面的屁股猛挺猛操！</w:t>
      </w:r>
    </w:p>
    <w:p>
      <w:r>
        <w:t>此时圆圆的奇特技巧便显示出来了，浑身上下好像没有骨头一样，软软的肉肉的，但里厚厚的嫩</w:t>
      </w:r>
    </w:p>
    <w:p>
      <w:r>
        <w:t>肉却是紧紧地包裹著张先生的鸡巴，随著张先生的操入操出一下下有节奏地挤压著。</w:t>
      </w:r>
    </w:p>
    <w:p>
      <w:r>
        <w:t>张先生恣意地摆弄著圆圆的身体，一会来个老汉推车，一会来个隔山取火，一会来个母狗上槽，各</w:t>
      </w:r>
    </w:p>
    <w:p>
      <w:r>
        <w:t>种淫姿也不尽详述。</w:t>
      </w:r>
    </w:p>
    <w:p>
      <w:r>
        <w:t>就说这母狗上槽，圆圆被张先生将两支胳膊跨在床头的铁架上，全身蹲在床上，而屁股却要高高的</w:t>
      </w:r>
    </w:p>
    <w:p>
      <w:r>
        <w:t>往后撅起露出浪；张先生也是半蹲在床上，用套著丝袜的鸡巴狠狠地操著圆圆，两支手还伸到前面揉</w:t>
      </w:r>
    </w:p>
    <w:p>
      <w:r>
        <w:t>弄著两个奶子。</w:t>
      </w:r>
    </w:p>
    <w:p>
      <w:r>
        <w:t>操弄了许久，张先生渐渐感觉小腹中的热火已经起来，浑身一挺，鸡巴干操了两下，赶忙抽了出来，</w:t>
      </w:r>
    </w:p>
    <w:p>
      <w:r>
        <w:t>然后快速地把圆圆按翻在床上，对著圆圆说：「快！张开嘴！」</w:t>
      </w:r>
    </w:p>
    <w:p>
      <w:r>
        <w:t>圆圆马上小嘴一张，张先生顺势骑在了圆圆的胸口上，两手搬著圆圆的头，套著丝袜的大鸡巴颤巍</w:t>
      </w:r>
    </w:p>
    <w:p>
      <w:r>
        <w:t>巍地对著圆圆的小嘴插了进去，猛地挺动了两下，操得圆圆「哦！哦！」地叫了两声，张先生最后一插</w:t>
      </w:r>
    </w:p>
    <w:p>
      <w:r>
        <w:t>到底！除了两个鸡巴蛋子外已经全都操进圆圆的小嘴里，终于喷射出了积蓄已久的精液。</w:t>
      </w:r>
    </w:p>
    <w:p>
      <w:r>
        <w:t>圆圆一边大口大口吞著精液，一边用舌头戏弄著自己的臭袜子和袜子里套著的鸡巴头，张先生在几</w:t>
      </w:r>
    </w:p>
    <w:p>
      <w:r>
        <w:t>重刺激下又是猛射了几下，然后大大长出一口气倒在了床上……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