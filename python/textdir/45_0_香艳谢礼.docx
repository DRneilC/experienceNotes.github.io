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香艳谢礼</w:t>
      </w:r>
    </w:p>
    <w:p>
      <w:r>
        <w:t>夜晚十点钟，原本应该是下班下课回家睡觉的时候，可是张福全仍穿着单薄的公司制服，骑着机车</w:t>
      </w:r>
    </w:p>
    <w:p>
      <w:r>
        <w:t>穿梭在板桥地区的街道上。</w:t>
      </w:r>
    </w:p>
    <w:p>
      <w:r>
        <w:t>从他踏入房屋中介这个行业开始，朝九晚五的规律生活对他来说，只不过是一个存在于字典里的专</w:t>
      </w:r>
    </w:p>
    <w:p>
      <w:r>
        <w:t>有名词罢了。</w:t>
      </w:r>
    </w:p>
    <w:p>
      <w:r>
        <w:t>强忍着萧瑟寒冷的夜风，张福全熟门熟路地在路上狂飙近二十分钟，最后来到位于高速公路交流道</w:t>
      </w:r>
    </w:p>
    <w:p>
      <w:r>
        <w:t>附近，一处名为「俏佳人」的槟榔摊前。</w:t>
      </w:r>
    </w:p>
    <w:p>
      <w:r>
        <w:t>这时，一名坐在玻璃橱窗里，身上穿着一套蓝白色相间的性感学生水手服，年纪约十八、九岁的年</w:t>
      </w:r>
    </w:p>
    <w:p>
      <w:r>
        <w:t>轻女孩看到他后，马上漾起了亲切的笑容，「嗨！全哥，你今天要什么？」</w:t>
      </w:r>
    </w:p>
    <w:p>
      <w:r>
        <w:t>张福全脸上挂着礼貌性地制式微笑，「嗨，芽芽，你还没下班呀？怡雯姐在吗？」</w:t>
      </w:r>
    </w:p>
    <w:p>
      <w:r>
        <w:t>「喔……原来你要找她呀，那你在这里帮我顾一下，我进去看看。」随着话落，女孩马上放下手中</w:t>
      </w:r>
    </w:p>
    <w:p>
      <w:r>
        <w:t>的工作，移动她的美腿，朝着后面的房间走去。</w:t>
      </w:r>
    </w:p>
    <w:p>
      <w:r>
        <w:t>看着她转身离去时的姣好身影，年轻男子不由得又多看了她几眼。虽然她身上的制服样式，属于可</w:t>
      </w:r>
    </w:p>
    <w:p>
      <w:r>
        <w:t>爱的日式水手学生服，但又与真正的学生制服迥然不同。</w:t>
      </w:r>
    </w:p>
    <w:p>
      <w:r>
        <w:t>白底蓝边的短袖上衣，穿在她身上似乎小了一号，仿佛变成了露出纤细柳腰的中空短上衣；而绑在</w:t>
      </w:r>
    </w:p>
    <w:p>
      <w:r>
        <w:t>她胸前的红色丝巾，不仅给人清纯可爱的印象，更藉由红色的色彩，衬托出她雪白粉颈的迷人之处；另</w:t>
      </w:r>
    </w:p>
    <w:p>
      <w:r>
        <w:t>外在丝巾分隔产生的视差下，那对短衣底下的浑圆酥乳尺寸，更引人遐想连连。</w:t>
      </w:r>
    </w:p>
    <w:p>
      <w:r>
        <w:t>不仅如此，当他看到女孩下半身穿着一条，长度只到臀肉下缘三公分的灰蓝色百褶短裙时，他不由</w:t>
      </w:r>
    </w:p>
    <w:p>
      <w:r>
        <w:t>得咂了咂嘴巴，暗想：「唔……如果她真的敢穿这套衣服上课，保证刚走到校门口，就会被教官请到训</w:t>
      </w:r>
    </w:p>
    <w:p>
      <w:r>
        <w:t>导处……喔喔！我好想当她的训导主任呀！」</w:t>
      </w:r>
    </w:p>
    <w:p>
      <w:r>
        <w:t>当他自我陶醉于某种淫邪不雅画面时，身后突然响起一声轻吟：「全哥，怡雯姐请你进去。」</w:t>
      </w:r>
    </w:p>
    <w:p>
      <w:r>
        <w:t>「喔，谢谢你……对了，顺便送我一包七星吧。」从意淫状态下回过神的男子，以半开玩笑的口吻</w:t>
      </w:r>
    </w:p>
    <w:p>
      <w:r>
        <w:t>说着。</w:t>
      </w:r>
    </w:p>
    <w:p>
      <w:r>
        <w:t>「大哥，小妹妹我最近很穷呀！而且……抽烟对身体不好喔。」女孩不甘示弱地回顶他，手中的刮</w:t>
      </w:r>
    </w:p>
    <w:p>
      <w:r>
        <w:t>刀同时朝他的俊脸虚戳几下。</w:t>
      </w:r>
    </w:p>
    <w:p>
      <w:r>
        <w:t>「呿！卖烟的人居然敢说抽烟对身体不好？你不怕怡雯姐扣你薪水呀？」张福全马上摆出臭脸，挥</w:t>
      </w:r>
    </w:p>
    <w:p>
      <w:r>
        <w:t>手拨掉那柄涂抹着白灰的刮刀。</w:t>
      </w:r>
    </w:p>
    <w:p>
      <w:r>
        <w:t>「哼！反正你不是我男朋友，爱听不听随便你！要找怡雯姐就快点进去啦，别杵在这儿妨碍人家做</w:t>
      </w:r>
    </w:p>
    <w:p>
      <w:r>
        <w:t>生意。」话刚说完，她马上转身走出橱窗，对着停在路边按鸣喇叭的车辆高喊：「嗨，帅哥，要什么？」</w:t>
      </w:r>
    </w:p>
    <w:p>
      <w:r>
        <w:t>张福全瞟了瞟女孩骚浪的背影，才「淫」犹未尽地转身，快步走进了透明橱窗后方的房间。</w:t>
      </w:r>
    </w:p>
    <w:p>
      <w:r>
        <w:t>刚进房门，张福全就看到了四周摆放各式性感服装的房间里，有一个年纪比他稍长，却穿着一套性</w:t>
      </w:r>
    </w:p>
    <w:p>
      <w:r>
        <w:t>感女仆服装的女孩，正坐在一张简陋的塑胶椅上，手里叼了根烟，望着天花板发呆。</w:t>
      </w:r>
    </w:p>
    <w:p>
      <w:r>
        <w:t>「嗨，怡雯姐。」</w:t>
      </w:r>
    </w:p>
    <w:p>
      <w:r>
        <w:t>「啊！阿全，你来啦！」女孩一看到张福全，顿时像一个受到惊吓的不良少女，匆忙地捻熄手上的</w:t>
      </w:r>
    </w:p>
    <w:p>
      <w:r>
        <w:t>香烟，「不好意思，这么晚了还要麻烦你过来！嗯……你要喝什么？我请你。」</w:t>
      </w:r>
    </w:p>
    <w:p>
      <w:r>
        <w:t>男子笑着说：「谢谢，给我一杯白开水就好。」</w:t>
      </w:r>
    </w:p>
    <w:p>
      <w:r>
        <w:t>女孩摇头轻笑，随即从旁边的冰箱，拿了两瓶啤酒及免洗杯放在桌上，「方便陪我喝两杯吗？」</w:t>
      </w:r>
    </w:p>
    <w:p>
      <w:r>
        <w:t>「啊……」男子楞了一下，随即点头：「嗯，刚才来这里的路上都没看到条子，喝一点应该没什么</w:t>
      </w:r>
    </w:p>
    <w:p>
      <w:r>
        <w:t>关系……」</w:t>
      </w:r>
    </w:p>
    <w:p>
      <w:r>
        <w:t>随着话落，张福全匆匆瞥了房间一眼，视线扫过女子身上的性感服装时，喉头竟不自觉「咕噜」一</w:t>
      </w:r>
    </w:p>
    <w:p>
      <w:r>
        <w:t>声，忍不住多看了她几眼。</w:t>
      </w:r>
    </w:p>
    <w:p>
      <w:r>
        <w:t>只见她的头上带着一顶白色荷叶边帽子，而下半身则有一条白色的围裙，覆盖在一袭蓝色的连身宽</w:t>
      </w:r>
    </w:p>
    <w:p>
      <w:r>
        <w:t>松短裙上，当下展现出白皙地美腿曲线，令她整体看起来显得性感俏丽。</w:t>
      </w:r>
    </w:p>
    <w:p>
      <w:r>
        <w:t>从这身装扮一眼就能看出，她是一名可爱的俏女仆，只不过，下半身那条刚好遮住屁股的迷你短裙，</w:t>
      </w:r>
    </w:p>
    <w:p>
      <w:r>
        <w:t>却让人很难认同她是一名尽责干练的女仆，反而觉得她只是一名，负责解决男主人生理需求的风骚美女，</w:t>
      </w:r>
    </w:p>
    <w:p>
      <w:r>
        <w:t>尤其她刚才转身拿酒时，那整个镂空的背脊上，竟只有两条白色布条交叉点缀，让他看了后不禁血脉偾</w:t>
      </w:r>
    </w:p>
    <w:p>
      <w:r>
        <w:t>张！</w:t>
      </w:r>
    </w:p>
    <w:p>
      <w:r>
        <w:t>一时间，胯下那根许久未尝肉味的分身，竟迅速抬起头来，在裤子上出现非常明显的隆起条状物。</w:t>
      </w:r>
    </w:p>
    <w:p>
      <w:r>
        <w:t>为了掩饰这分尴尬，男子连忙找了张椅子坐下，迅速为彼此倒了一杯酒，随口说声「干杯！」后，</w:t>
      </w:r>
    </w:p>
    <w:p>
      <w:r>
        <w:t>便一口喝下几乎满溢的酒汁，藉此化解内心的尴尬。</w:t>
      </w:r>
    </w:p>
    <w:p>
      <w:r>
        <w:t>直到几杯冰凉的啤酒下肚，两人又闲聊了一会儿，张福全感觉「它」已经恢复成疲软状态后，才把</w:t>
      </w:r>
    </w:p>
    <w:p>
      <w:r>
        <w:t>话题转到此行的目的。</w:t>
      </w:r>
    </w:p>
    <w:p>
      <w:r>
        <w:t>「对了，怡雯姐，你今天找我来，是不是还有其它案子想和我合作？」</w:t>
      </w:r>
    </w:p>
    <w:p>
      <w:r>
        <w:t>女子摇头轻笑，从桌上的包包里拿出一个信封袋放在他面前。「这次多亏你帮我把房子处理掉，我</w:t>
      </w:r>
    </w:p>
    <w:p>
      <w:r>
        <w:t>才不用继续背负庞大的贷款压力，谢谢你。」</w:t>
      </w:r>
    </w:p>
    <w:p>
      <w:r>
        <w:t>「这是……？」张福全不动声色地望着桌上鼓胀的黄色信封袋。</w:t>
      </w:r>
    </w:p>
    <w:p>
      <w:r>
        <w:t>女子见他不为所动，顿时点了根烟随口说道：「这个嘛……就当成贴补你的油钱吧。」</w:t>
      </w:r>
    </w:p>
    <w:p>
      <w:r>
        <w:t>「哇！怡雯姐，这些钱已经可以买下一辆中古房车了耶！」男子连忙把所谓的「红包」推了回去，</w:t>
      </w:r>
    </w:p>
    <w:p>
      <w:r>
        <w:t>「很抱歉，我不能收下这份厚礼！万一这件事被公司知道了，我绝对会被炒鱿鱼的。」</w:t>
      </w:r>
    </w:p>
    <w:p>
      <w:r>
        <w:t>看到如此丰厚的谢礼，说他完全无动于衷，那绝对是欺骗无知小孩的谎言！</w:t>
      </w:r>
    </w:p>
    <w:p>
      <w:r>
        <w:t>从事房仲业两年多以来，这种情况他遇过不少，自然见怪不怪，只是公司那里……这种被客户或公</w:t>
      </w:r>
    </w:p>
    <w:p>
      <w:r>
        <w:t>司反摆一道，最后吃上官司的案例也屡见不鲜；除非业务员能够狠下心，将这份佣收以外的礼金尽数上</w:t>
      </w:r>
    </w:p>
    <w:p>
      <w:r>
        <w:t>缴公司，否则还是少碰为妙。</w:t>
      </w:r>
    </w:p>
    <w:p>
      <w:r>
        <w:t>为了避免产生不必要的麻烦，张福全连忙找个借口告辞：「嗯……怡雯姐，不好意思，我明天还要</w:t>
      </w:r>
    </w:p>
    <w:p>
      <w:r>
        <w:t>上班……如果没事的话，我就先告辞了。」</w:t>
      </w:r>
    </w:p>
    <w:p>
      <w:r>
        <w:t>可是当他转身走没几步，身后随即传来急切地叫唤声：「阿全，等一下！」</w:t>
      </w:r>
    </w:p>
    <w:p>
      <w:r>
        <w:t>没想到他刚回身，手肘却不小心拐了女孩一下，结果她因重心不稳，当场跌了个趔趄。</w:t>
      </w:r>
    </w:p>
    <w:p>
      <w:r>
        <w:t>刹那间，女孩发出「啊」地惊叫声同时，张福全已冲上前将她抱在怀里。当两人肢体紧密接触瞬间，</w:t>
      </w:r>
    </w:p>
    <w:p>
      <w:r>
        <w:t>男子感觉她的眼里似乎多了些什么，而他也感觉自己刹那间仿佛失去了些什么……</w:t>
      </w:r>
    </w:p>
    <w:p>
      <w:r>
        <w:t>没多久，他就感觉一张温热湿唇，竟不知不觉地印上他干涩的嘴巴；而他那硕壮结实的胸膛，虽然</w:t>
      </w:r>
    </w:p>
    <w:p>
      <w:r>
        <w:t>有单薄衣衫阻隔，依然可以感受到两团充满弹性的饱满柔软，正贴压在他身上。</w:t>
      </w:r>
    </w:p>
    <w:p>
      <w:r>
        <w:t>突如其来的湿吻，令男子大脑顿时产生一片空白。等他恢复意识时，才发现自己的大手正握着女子</w:t>
      </w:r>
    </w:p>
    <w:p>
      <w:r>
        <w:t>的胸前软肉。</w:t>
      </w:r>
    </w:p>
    <w:p>
      <w:r>
        <w:t>「啊！怡雯姐，对不起！我……我不是故意的！」张福全放开女子，忐忑不安说道。</w:t>
      </w:r>
    </w:p>
    <w:p>
      <w:r>
        <w:t>偷偷瞥了女孩一眼，她那娇媚迷蒙的眼神，带着酒精味的火烫唇瓣，双手仍残留那充满弹性的美妙</w:t>
      </w:r>
    </w:p>
    <w:p>
      <w:r>
        <w:t>触感……</w:t>
      </w:r>
    </w:p>
    <w:p>
      <w:r>
        <w:t>直到这时，他终于恍然大悟！</w:t>
      </w:r>
    </w:p>
    <w:p>
      <w:r>
        <w:t>「阿全，今天留下来陪我好不好？」话刚出口，女孩胭脂淡点的俏丽素颜倏地浮上一抹酡红，不知</w:t>
      </w:r>
    </w:p>
    <w:p>
      <w:r>
        <w:t>是她体内的酒气上涌使然，抑或某种不道德的情感作祟？</w:t>
      </w:r>
    </w:p>
    <w:p>
      <w:r>
        <w:t>他正想开口拒绝，但那张滚烫的香唇，再次贴上了他那张微颤的唇瓣，而且喉头陡然发出低沉地咕</w:t>
      </w:r>
    </w:p>
    <w:p>
      <w:r>
        <w:t>哝声中，又不小心吞下了对方渡过来的甘甜津液；于是那道温热的汁液，仿佛变成了易燃的汽油般，在</w:t>
      </w:r>
    </w:p>
    <w:p>
      <w:r>
        <w:t>滴落胃部瞬间引燃了熊熊大火，并沿着食道迅速逆窜而上，在他脑海里轰地炸开──包括他最后残存的</w:t>
      </w:r>
    </w:p>
    <w:p>
      <w:r>
        <w:t>理智。</w:t>
      </w:r>
    </w:p>
    <w:p>
      <w:r>
        <w:t>跨越了理智界线后，接下来的一切就变得理所当然。</w:t>
      </w:r>
    </w:p>
    <w:p>
      <w:r>
        <w:t>激烈地口舌交缠、啜吸，将彼此的欲念渡入对方的口中，瞬间助长了已然猛烈地火势，而这也使得</w:t>
      </w:r>
    </w:p>
    <w:p>
      <w:r>
        <w:t>原本有些寒意的斗室里，温度似乎一下子就升高好几度，令空气变得窒闷，几乎喘不过气。</w:t>
      </w:r>
    </w:p>
    <w:p>
      <w:r>
        <w:t>微微推开女子，张福全涨红脸看着她，不自觉吞了一口饥渴的唾沫，带着颤抖地语气说：「唔……</w:t>
      </w:r>
    </w:p>
    <w:p>
      <w:r>
        <w:t>怡雯姐……」</w:t>
      </w:r>
    </w:p>
    <w:p>
      <w:r>
        <w:t>话刚出口，女子马上伸出食指按在他的唇上，「嘘……什么都别说，今晚就好好享受我的谢礼……</w:t>
      </w:r>
    </w:p>
    <w:p>
      <w:r>
        <w:t>如果你不嫌弃我……」</w:t>
      </w:r>
    </w:p>
    <w:p>
      <w:r>
        <w:t>尽管大头的理智告诫他，不可再继续下去，但小头的淫念却提醒他，一定要及时行乐才不枉此生…</w:t>
      </w:r>
    </w:p>
    <w:p>
      <w:r>
        <w:t>…正他的内心处于天人交战之际，一股轻柔的力量忽地朝他腰背一推，结果他那壮硕结实的身形竟应势</w:t>
      </w:r>
    </w:p>
    <w:p>
      <w:r>
        <w:t>而倒，一下子就躺倒在稍硬的沙发床上；他还来不及做出适当回应，那具早已热得发烫，还隐约带着淡</w:t>
      </w:r>
    </w:p>
    <w:p>
      <w:r>
        <w:t>雅香水味的火热躯体，也在同一时间顺势扑倒在他怀里。</w:t>
      </w:r>
    </w:p>
    <w:p>
      <w:r>
        <w:t>在身体自然反应下，张福全搂住了怀里的香玉，而那圆鼓饱满的酥乳正紧贴他胸膛，性感火烫的美</w:t>
      </w:r>
    </w:p>
    <w:p>
      <w:r>
        <w:t>唇立即送了上来，再次与他热吻起来。</w:t>
      </w:r>
    </w:p>
    <w:p>
      <w:r>
        <w:t>双手来回抚娑那几乎无布料遮掩的白皙背脊，细细体会那从指尖传来的滑嫩触感，令他好不容易清</w:t>
      </w:r>
    </w:p>
    <w:p>
      <w:r>
        <w:t>醒过来的理智，又被狂骤的情欲给扑盖、淹没。</w:t>
      </w:r>
    </w:p>
    <w:p>
      <w:r>
        <w:t>此刻，压在张福全身上的女子，仿佛是一名长年未尝云雨的饥渴怨妇，不仅主动张开香唇任他需索，</w:t>
      </w:r>
    </w:p>
    <w:p>
      <w:r>
        <w:t>甚至主动抓起他的大手，引领他抚摸胸前那两团柔软空虚的心灵。</w:t>
      </w:r>
    </w:p>
    <w:p>
      <w:r>
        <w:t>事己至此，男子索性揭开那君子的虚伪面具，主动腾出一只手，探向她那只能遮掩弹翘美臀的迷你</w:t>
      </w:r>
    </w:p>
    <w:p>
      <w:r>
        <w:t>裙的裙底。</w:t>
      </w:r>
    </w:p>
    <w:p>
      <w:r>
        <w:t>没想到他的大手才刚伸进大腿根部，马上摸到一滩湿滑的黏液，于是他漾起促狭地笑意，在她耳边</w:t>
      </w:r>
    </w:p>
    <w:p>
      <w:r>
        <w:t>轻叫：「哇！好湿呀！怡雯姐，这是你的口水吗？」随着话落，他故意把湿漉漉的手掌摊在她面前。</w:t>
      </w:r>
    </w:p>
    <w:p>
      <w:r>
        <w:t>「不是啦！唔……你好坏！」女子看到张福全手上的淫液，臊羞得立刻把脸转到旁边。</w:t>
      </w:r>
    </w:p>
    <w:p>
      <w:r>
        <w:t>男子听了之后也不搭腔，另一只大手隔着衣服，握着她坚挺的椒乳，寻找她胸前那朵嫣红的蓓蕾，</w:t>
      </w:r>
    </w:p>
    <w:p>
      <w:r>
        <w:t>温柔地揉捻搓按着。没多久，他的耳边就传来娇喘浅吟的动静──那是求爱交欢的讯号。</w:t>
      </w:r>
    </w:p>
    <w:p>
      <w:r>
        <w:t>于是他二话不说，马上褪去她身上的性感女仆装；当衣服从肩膀滑落刹那，马上露出了胸前那两朵</w:t>
      </w:r>
    </w:p>
    <w:p>
      <w:r>
        <w:t>粉嫩翘起的嫣红，令他看了之后，竟不由自主地吞了口饥渴且贪婪的馋沫，蓦地生出想要大口咬下吸吮</w:t>
      </w:r>
    </w:p>
    <w:p>
      <w:r>
        <w:t>的欲望。</w:t>
      </w:r>
    </w:p>
    <w:p>
      <w:r>
        <w:t>只不过想归想，面对第一次交手的床伴，当他还没摸清楚对方的习性前，还是选择采用「按部就班」</w:t>
      </w:r>
    </w:p>
    <w:p>
      <w:r>
        <w:t>策略。他这时俯下身后改咬为亲，接着便轻舔慢吸那对有如傲立于雪峰上的红梅，细细品尝那对带着乳</w:t>
      </w:r>
    </w:p>
    <w:p>
      <w:r>
        <w:t>香芬芳的柔软乳球。</w:t>
      </w:r>
    </w:p>
    <w:p>
      <w:r>
        <w:t>大嘴来回啜吸拂扫舔两颗嫣红的岭梅，一手把玩圆润滑嫩的乳球，而另一手则继续探向女子两腿之</w:t>
      </w:r>
    </w:p>
    <w:p>
      <w:r>
        <w:t>间的神秘谷壑，探寻那泌出透明汁液的源头。</w:t>
      </w:r>
    </w:p>
    <w:p>
      <w:r>
        <w:t>「噢……阿全……那里好痒……别……别弄那里……我会受不了……」</w:t>
      </w:r>
    </w:p>
    <w:p>
      <w:r>
        <w:t>早已不是处男之身的张福全，看到女子紧闭着双眼，食指勾扣在娇艳火烫的红唇上，不安地扭动柔</w:t>
      </w:r>
    </w:p>
    <w:p>
      <w:r>
        <w:t>软的娇躯，当下呈现出一种难以言喻地妖媚淫态时已经晓得，该是「提枪上马」的时候了……</w:t>
      </w:r>
    </w:p>
    <w:p>
      <w:r>
        <w:t>张福全趁她意乱情迷之际，那只原本揉捏把玩酥乳的大手，忽地抽回后立刻向下伸进裙里，紧接着，</w:t>
      </w:r>
    </w:p>
    <w:p>
      <w:r>
        <w:t>两手沿着大腿外侧向上迅速游走，没多久就摸到了一条细绳！以他曾有过的经验判断，她的裙底应该穿</w:t>
      </w:r>
    </w:p>
    <w:p>
      <w:r>
        <w:t>着一条，性感诱人的丁字裤。</w:t>
      </w:r>
    </w:p>
    <w:p>
      <w:r>
        <w:t>为了证实心中所想，他双手霍然向下快拉！顷刻间，一条比巴掌还小的紫色线型蕾丝材质的丁字裤，</w:t>
      </w:r>
    </w:p>
    <w:p>
      <w:r>
        <w:t>已然摊放在他手掌心当中；定眼一看，那块三角形的窄小棉布上早已湿濡不堪，而且当他拿到鼻子前一</w:t>
      </w:r>
    </w:p>
    <w:p>
      <w:r>
        <w:t>嗅，仿佛闻到了某种淫靡气息的腥膻味道。</w:t>
      </w:r>
    </w:p>
    <w:p>
      <w:r>
        <w:t>「嗯……好香呀！原来这就是怡雯姐身上的味道呀……」</w:t>
      </w:r>
    </w:p>
    <w:p>
      <w:r>
        <w:t>话说一半，躺在床上的半祼娇躯倏地推了他一下，以薄嗔的语气说：「你这头变态的色狼，别再说</w:t>
      </w:r>
    </w:p>
    <w:p>
      <w:r>
        <w:t>了！」</w:t>
      </w:r>
    </w:p>
    <w:p>
      <w:r>
        <w:t>望着她那张佯怒臊羞的脸蛋，张福全的嘴角漾着不知名地深邃笑意，「好好好……怡雯姐，我不说</w:t>
      </w:r>
    </w:p>
    <w:p>
      <w:r>
        <w:t>就是了。不过……我用做的应该没问题吧？」</w:t>
      </w:r>
    </w:p>
    <w:p>
      <w:r>
        <w:t>「什么？」女子红着脸装傻，而张福全则以实际行动告诉她个中深意。</w:t>
      </w:r>
    </w:p>
    <w:p>
      <w:r>
        <w:t>只见他迅速将那条薄如蝉翼，完全没有蔽体作用的「小丁丁」塞进口袋，三两下除去身上的衣物后，</w:t>
      </w:r>
    </w:p>
    <w:p>
      <w:r>
        <w:t>随即拉起她的短裙，将暴怒的分身用力插进她那饥渴地旱田，辛勤卖力地展开开垦耕耘的工作。</w:t>
      </w:r>
    </w:p>
    <w:p>
      <w:r>
        <w:t>刹那间，女子秘谷里的透明津液就像年久失修的水龙头，不断地往外流出；而且她原本轻吟的声响，</w:t>
      </w:r>
    </w:p>
    <w:p>
      <w:r>
        <w:t>也逐渐变成高亢的娇吟，萦绕在小小的斗室之中。</w:t>
      </w:r>
    </w:p>
    <w:p>
      <w:r>
        <w:t>「嗯……噢……阿全……别……太用力……人家很久没做了，有点痛……」</w:t>
      </w:r>
    </w:p>
    <w:p>
      <w:r>
        <w:t>张福全听到这句话后，内心不禁感到讶然不已！没想到这个外表看似豪放不羁，性感风骚的怡雯姐，</w:t>
      </w:r>
    </w:p>
    <w:p>
      <w:r>
        <w:t>性生活居然这么保守？可是看她微皱眉头的表情，似乎不像说谎……</w:t>
      </w:r>
    </w:p>
    <w:p>
      <w:r>
        <w:t>（嗯……不管她有没有说谎，总之还是给她留下一个疼惜女人的好印象，说不定以后还有这么好的</w:t>
      </w:r>
    </w:p>
    <w:p>
      <w:r>
        <w:t>机会……）想通这点后，张福全立即放轻抽送的力道，改以九浅一深，缓抽慢送的频率，让她逐渐适应</w:t>
      </w:r>
    </w:p>
    <w:p>
      <w:r>
        <w:t>「暂放」在她体内的条状物尺寸。</w:t>
      </w:r>
    </w:p>
    <w:p>
      <w:r>
        <w:t>「喔……怡雯姐……你夹得我好舒服呀……」男子俯下身，在她耳边轻声说着。</w:t>
      </w:r>
    </w:p>
    <w:p>
      <w:r>
        <w:t>话才说完，他随即感觉浸在柔嫩花径里的玉柱，仿佛误触机关似地，火烫坚硬的柱身竟惨遭莫名地</w:t>
      </w:r>
    </w:p>
    <w:p>
      <w:r>
        <w:t>挤压夹吸，耳边同时传来女子似嗔似痴地淫声浪语。</w:t>
      </w:r>
    </w:p>
    <w:p>
      <w:r>
        <w:t>「噢……阿全……你……你好坏……人家不是你想的那样……喔……你、你的那里怎么好像一直在</w:t>
      </w:r>
    </w:p>
    <w:p>
      <w:r>
        <w:t>变大……人家的妹妹会受不了……喔……好胀呀……」</w:t>
      </w:r>
    </w:p>
    <w:p>
      <w:r>
        <w:t>男子听了之后，逐渐加重抽插力道，并在她耳边轻声呢喃道：「怎么样……这种速度还可以吗？你</w:t>
      </w:r>
    </w:p>
    <w:p>
      <w:r>
        <w:t>现在还会痛吗，还是感觉舒服一点了？」</w:t>
      </w:r>
    </w:p>
    <w:p>
      <w:r>
        <w:t>「嗯……已经开始舒服……喔……好久都没这种感觉了……」</w:t>
      </w:r>
    </w:p>
    <w:p>
      <w:r>
        <w:t>女子紧闭着眼呻吟着，而她那纤细灵活的水蛇腰，也随着他抽送的节奏，时左时右，或上台下地摇</w:t>
      </w:r>
    </w:p>
    <w:p>
      <w:r>
        <w:t>摆扭动着。等到她呼吸变得急促了，蛇腰忽然疯狂扭动起来，压在她身上的男子立即一改温柔态势，迅</w:t>
      </w:r>
    </w:p>
    <w:p>
      <w:r>
        <w:t>速由慢转快、由轻加重，一下一下狠狠地冲击着她敏感紧锁的花心。</w:t>
      </w:r>
    </w:p>
    <w:p>
      <w:r>
        <w:t>在此同时，他不仅在她体内辛勤地耕耘，双手也同时把玩起她那对坚挺浑圆的酥乳。看着她胸前这</w:t>
      </w:r>
    </w:p>
    <w:p>
      <w:r>
        <w:t>两团软肉，在自己手中变换各种形状……那种快感，根本无法用三言两语说清楚。</w:t>
      </w:r>
    </w:p>
    <w:p>
      <w:r>
        <w:t>于是女子在他柔情攻势下，很快就达到了第一波高潮；一时间，他只觉得硬挺的分身仿佛像一艘漂</w:t>
      </w:r>
    </w:p>
    <w:p>
      <w:r>
        <w:t>流于海上孤舟，骤然遭到突如其来大浪当头打下，一下子被浩瀚地海洋淹没。刹时，只见女子不由自主</w:t>
      </w:r>
    </w:p>
    <w:p>
      <w:r>
        <w:t>地挺起她那的灵活水蛇腰，蓦地发出了高分贝的尖叫声：「啊………」</w:t>
      </w:r>
    </w:p>
    <w:p>
      <w:r>
        <w:t>尖啸声甫落，女子原先向上反弓的腰肢马上无力地瘫软下来，重重地落在不算柔软的沙发床上；若</w:t>
      </w:r>
    </w:p>
    <w:p>
      <w:r>
        <w:t>不是张福全眼捷手快，配合她的起伏扶住她的纤腰，恐怕自己会落得「柱断肢折」的凄惨下场。</w:t>
      </w:r>
    </w:p>
    <w:p>
      <w:r>
        <w:t>为了彼此安全着想，他马上抽出仍未尽兴的硬挺分身，没想到他刚抽出湿漉漉的柱身，她那销魂的</w:t>
      </w:r>
    </w:p>
    <w:p>
      <w:r>
        <w:t>蜜桃竟然喷出一道长长的水注，直接射向他布满激情汗水的胸膛。</w:t>
      </w:r>
    </w:p>
    <w:p>
      <w:r>
        <w:t>刹那间，张福全目瞪口呆地看着眼前令人费解的惊人景象，久久不能自己。</w:t>
      </w:r>
    </w:p>
    <w:p>
      <w:r>
        <w:t>等到强力水柱变成潺潺流水时，女子的身体仍不停抽搐抖动，仿佛羊癫风的症状突然发作，吓得他</w:t>
      </w:r>
    </w:p>
    <w:p>
      <w:r>
        <w:t>手足无措。</w:t>
      </w:r>
    </w:p>
    <w:p>
      <w:r>
        <w:t>「怡雯姐，你……你还好吧？别吓我呀……」男子满脸惊愕，连询问关切的言语也变得结巴起来。</w:t>
      </w:r>
    </w:p>
    <w:p>
      <w:r>
        <w:t>女子此刻就像刚被捕获的美人鱼，呈大字型地躺在床上，大口大口地边喘气边说道：「啊……对不</w:t>
      </w:r>
    </w:p>
    <w:p>
      <w:r>
        <w:t>起……噢……我只要高潮就会这样……让我……啊……休息一下就好了……」说到最后，女子苍白无血</w:t>
      </w:r>
    </w:p>
    <w:p>
      <w:r>
        <w:t>色的脸上，陡然露出一丝带着疲累地歉意。</w:t>
      </w:r>
    </w:p>
    <w:p>
      <w:r>
        <w:t>张福望着她胸前剧烈的起伏，以及她紧抓着枕头，和从她口中发出浓浊的喘息声，他确信她已经达</w:t>
      </w:r>
    </w:p>
    <w:p>
      <w:r>
        <w:t>到前所未有的高潮，不过这种迎接高潮方式……好像太剧烈了一点？</w:t>
      </w:r>
    </w:p>
    <w:p>
      <w:r>
        <w:t>（难道说，这就是高潮的最高境界──潮吹？）男子暗想。</w:t>
      </w:r>
    </w:p>
    <w:p>
      <w:r>
        <w:t>为了避免发生不可挽回的遗憾，他只好默默地躺在她身边，轻柔地抚摸她的秀发、脸蛋，倾听她由</w:t>
      </w:r>
    </w:p>
    <w:p>
      <w:r>
        <w:t>快至慢，逐渐平缓的喘息声。</w:t>
      </w:r>
    </w:p>
    <w:p>
      <w:r>
        <w:t>确定她没事，张福全才搂着她的粉颈，在她潮红未褪的脸颊轻吻，柔声说：「怡雯姐，你是不是传</w:t>
      </w:r>
    </w:p>
    <w:p>
      <w:r>
        <w:t>说中万中有一的『潮吹』体质？好神奇喔……」</w:t>
      </w:r>
    </w:p>
    <w:p>
      <w:r>
        <w:t>「嗯哼……应该是吧……我也不知道……可是我真的真的真的很讨厌这种体质……每次只要一达到</w:t>
      </w:r>
    </w:p>
    <w:p>
      <w:r>
        <w:t>高潮，就没完没了……让我感觉整个人像快要死了一样！</w:t>
      </w:r>
    </w:p>
    <w:p>
      <w:r>
        <w:t>唔……这种感觉真的就像人家所形容，那种『欲仙欲死』的快感……」女子半眯着眼，仍不停地大</w:t>
      </w:r>
    </w:p>
    <w:p>
      <w:r>
        <w:t>口大口喘气，「或许有的女人一生都在追求这种感觉，可是我真的很不想这样！如果可以，我宁愿当个</w:t>
      </w:r>
    </w:p>
    <w:p>
      <w:r>
        <w:t>平凡，甚至性冷感的女人……」</w:t>
      </w:r>
    </w:p>
    <w:p>
      <w:r>
        <w:t>「既然如此，那你还……？」张福全茫然不解地看着她。</w:t>
      </w:r>
    </w:p>
    <w:p>
      <w:r>
        <w:t>「不只你们男人，我们女人也同样有生理需求呀！」</w:t>
      </w:r>
    </w:p>
    <w:p>
      <w:r>
        <w:t>女子缓缓睁开布满水雾的迷蒙眼睛，勉强撑起疲累不堪的赤祼胴体，拉上了一直挂在腰际，没有完</w:t>
      </w:r>
    </w:p>
    <w:p>
      <w:r>
        <w:t>全脱掉的性感女仆装，同时扯掉已经歪斜凌乱的荷叶边帽子，迳自走到桌前，顺手点了两根烟，慢慢走</w:t>
      </w:r>
    </w:p>
    <w:p>
      <w:r>
        <w:t>回床上，神情慵懒地靠躺在床头，并将一根递给张福全后，自己深深吸了一大口，缓缓吐出长长的烟雾</w:t>
      </w:r>
    </w:p>
    <w:p>
      <w:r>
        <w:t>后，忽然冒出了一句前后不搭轧的词句：「那年我十九岁……」</w:t>
      </w:r>
    </w:p>
    <w:p>
      <w:r>
        <w:t>接下来，她也不管张福全有没有听进去，就这么呆望着前方弥漫的烟雾，迳自说出那段痛心疾首的</w:t>
      </w:r>
    </w:p>
    <w:p>
      <w:r>
        <w:t>往事。</w:t>
      </w:r>
    </w:p>
    <w:p>
      <w:r>
        <w:t>原来眼前的女孩今年二十九岁，但是历经人事沧桑的她，从外表看起来，比同年龄的女子看起来苍</w:t>
      </w:r>
    </w:p>
    <w:p>
      <w:r>
        <w:t>老许多。</w:t>
      </w:r>
    </w:p>
    <w:p>
      <w:r>
        <w:t>故事，就发生在她十九岁那年。</w:t>
      </w:r>
    </w:p>
    <w:p>
      <w:r>
        <w:t>那一年，她认识了一名货车行的司机，而她，则是同公司里的会计小姐。当年高职刚毕业没多久，</w:t>
      </w:r>
    </w:p>
    <w:p>
      <w:r>
        <w:t>仍涉世未深的她，在那名体格壮硕的司机死缠烂打，外加刚柔并施的攻势下，就这样失去了女人视为最</w:t>
      </w:r>
    </w:p>
    <w:p>
      <w:r>
        <w:t>珍贵的贞操。</w:t>
      </w:r>
    </w:p>
    <w:p>
      <w:r>
        <w:t>不晓得是她天生就具备这种体质，抑或那个男人入珠的关系？等到她真正体会到高潮的快感时，就</w:t>
      </w:r>
    </w:p>
    <w:p>
      <w:r>
        <w:t>是这种令她又爱又恨的「终极高潮」传说！</w:t>
      </w:r>
    </w:p>
    <w:p>
      <w:r>
        <w:t>刚开始体会这种快感时，她曾对此害怕不已，可是在男人鼓励调教下，她才逐渐敞开心胸，坦然面</w:t>
      </w:r>
    </w:p>
    <w:p>
      <w:r>
        <w:t>对自己异于常人之处。</w:t>
      </w:r>
    </w:p>
    <w:p>
      <w:r>
        <w:t>后来经过一段时间交往，她就在一次没戴套的性行为下，不小心怀了他的孩子。原本男人晓得这件</w:t>
      </w:r>
    </w:p>
    <w:p>
      <w:r>
        <w:t>事之后，还说出会对她负责之类的言语，甚至亲自将她接回家里待产，以证明他所言非虚，可是等到正</w:t>
      </w:r>
    </w:p>
    <w:p>
      <w:r>
        <w:t>式跟他同居后才发现，他居然有非常严重的暴力倾向。</w:t>
      </w:r>
    </w:p>
    <w:p>
      <w:r>
        <w:t>只要他心情不好，或者喝酒之后，就经常对她大吼大叫，甚至上演拳打脚踼的全武行；可是等到他</w:t>
      </w:r>
    </w:p>
    <w:p>
      <w:r>
        <w:t>冷静清醒之后，却又一把眼泪一把鼻涕，甚至不惜下跪哀求，希望她能原谅他酒后失态的劣行。</w:t>
      </w:r>
    </w:p>
    <w:p>
      <w:r>
        <w:t>刚开始她还心慈手软，祈求他可以真心悔改，但经过无数次暴力相向后，她再也受不了，甚至一度</w:t>
      </w:r>
    </w:p>
    <w:p>
      <w:r>
        <w:t>铁了心要离开他；然而，一想到肚子里的孩子，她最终还是原谅了他。</w:t>
      </w:r>
    </w:p>
    <w:p>
      <w:r>
        <w:t>想不到某夜，他又喝得酩酊大醉回来，而她只不过数落他几句，结果又换来了莽夫拳脚相向的暴行。</w:t>
      </w:r>
    </w:p>
    <w:p>
      <w:r>
        <w:t>就这样，当时已经怀了五个月身孕的她，竟被他看似无心，却力重千钧的大脚踼中小腹，当场痛得昏了</w:t>
      </w:r>
    </w:p>
    <w:p>
      <w:r>
        <w:t>过去！</w:t>
      </w:r>
    </w:p>
    <w:p>
      <w:r>
        <w:t>等到她从医院苏醒过来才晓得，她不仅失去了两人的爱情结晶，更差点丢了性命。而这一脚，不仅</w:t>
      </w:r>
    </w:p>
    <w:p>
      <w:r>
        <w:t>踼碎了她的唯一牵挂，同时也被医生残忍地告知从此不能再生育的恶耗，终于引爆了情侣情感不睦的炸</w:t>
      </w:r>
    </w:p>
    <w:p>
      <w:r>
        <w:t>弹，当然更坚定了离开他的决心。</w:t>
      </w:r>
    </w:p>
    <w:p>
      <w:r>
        <w:t>只不过，远离了男人后，由于她的学历不高，重新找工作自然四处碰壁，于是在万不得已下，她才</w:t>
      </w:r>
    </w:p>
    <w:p>
      <w:r>
        <w:t>向人借钱，在这里开了一间槟榔摊养活自己。没想到，辛辛苦苦积攒了一笔钱买下房子没多久，就发生</w:t>
      </w:r>
    </w:p>
    <w:p>
      <w:r>
        <w:t>被人倒会的情事；万般无奈下，她也只能断尾求生。</w:t>
      </w:r>
    </w:p>
    <w:p>
      <w:r>
        <w:t>……</w:t>
      </w:r>
    </w:p>
    <w:p>
      <w:r>
        <w:t>说到这里，女子捻熄手上已经燃尽的烟头，轻柔地套弄男子那根已经软掉的条状物，轻舔他圆润厚</w:t>
      </w:r>
    </w:p>
    <w:p>
      <w:r>
        <w:t>实的耳珠，带着娇腻的气音轻声说：「唔……不好意思，解决了让我烦心的房事，我就会忍不住想起另</w:t>
      </w:r>
    </w:p>
    <w:p>
      <w:r>
        <w:t>一种『房事』，所以才会找借口请你来这里。嗯……对不起，刚才没能让你尽兴，现在就让我好好补偿</w:t>
      </w:r>
    </w:p>
    <w:p>
      <w:r>
        <w:t>你……」</w:t>
      </w:r>
    </w:p>
    <w:p>
      <w:r>
        <w:t>「呃……不……」张福全正想拒绝，单薄的房门冷不防地被人推开。</w:t>
      </w:r>
    </w:p>
    <w:p>
      <w:r>
        <w:t>「怡雯姐……啊！呃……对不起！我什么都没看到，你们继续……我……我换好衣服就走……」穿</w:t>
      </w:r>
    </w:p>
    <w:p>
      <w:r>
        <w:t>着性感学生水手服的年轻女孩，撞见令人尴尬的景象，顿时变得语无伦次起来。</w:t>
      </w:r>
    </w:p>
    <w:p>
      <w:r>
        <w:t>「芽芽，你少装了！」几乎衣不蔽体的女子，突然冲到女孩面前，露出诡谲的笑意，「我知道你一</w:t>
      </w:r>
    </w:p>
    <w:p>
      <w:r>
        <w:t>直在外面偷听我们的事。对不对？」</w:t>
      </w:r>
    </w:p>
    <w:p>
      <w:r>
        <w:t>「没……没有！」仿佛说中了心事，女孩的眼神顿时闪灿不定，神色也马上变得仓皇不安。</w:t>
      </w:r>
    </w:p>
    <w:p>
      <w:r>
        <w:t>「你自己老实说，想不想一起来？」</w:t>
      </w:r>
    </w:p>
    <w:p>
      <w:r>
        <w:t>「啊！」张福全和芽芽不约而同发出了夸张的惊呼。</w:t>
      </w:r>
    </w:p>
    <w:p>
      <w:r>
        <w:t>「怡雯姐……这怎么可以？」张福全期期艾艾说道。</w:t>
      </w:r>
    </w:p>
    <w:p>
      <w:r>
        <w:t>「为什么不可以？」女子的嘴角漾起了深邃的笑意，紧抓住女孩的手，「我听说芽芽的功夫很不错</w:t>
      </w:r>
    </w:p>
    <w:p>
      <w:r>
        <w:t>喔……」</w:t>
      </w:r>
    </w:p>
    <w:p>
      <w:r>
        <w:t>「怡雯姐，你怎么知道？」女孩的脸上浮现出臊羞的酡红。</w:t>
      </w:r>
    </w:p>
    <w:p>
      <w:r>
        <w:t>「我非常清楚你和阿华、小婷之间的韵事唷。唔……其实我早就想和你们一起尝试一下那种滋味，</w:t>
      </w:r>
    </w:p>
    <w:p>
      <w:r>
        <w:t>只是我怕阿华嫌我太老……」</w:t>
      </w:r>
    </w:p>
    <w:p>
      <w:r>
        <w:t>「不！怡雯姐，你一点也不老！」只见女孩偷瞟用薄被盖住下半身的男子，神情臊羞地低着头嗫嚅</w:t>
      </w:r>
    </w:p>
    <w:p>
      <w:r>
        <w:t>道：「只要他愿意，我可以配合你们……」</w:t>
      </w:r>
    </w:p>
    <w:p>
      <w:r>
        <w:t>音量虽小，却一字不漏地窜入张福全耳里，以至于他听到后，心跳骤然加快许多。</w:t>
      </w:r>
    </w:p>
    <w:p>
      <w:r>
        <w:t>「怡雯姐，我……我明天一早还要上班……」张福全找了个非常烂的借口，准备逃离这个可怕的「</w:t>
      </w:r>
    </w:p>
    <w:p>
      <w:r>
        <w:t>盘丝洞」。</w:t>
      </w:r>
    </w:p>
    <w:p>
      <w:r>
        <w:t>只不过，当年轻女孩解下胸前的红色丝巾，以腻声嗲音说出：「主任葛格，要不要用你的大肉棒，</w:t>
      </w:r>
    </w:p>
    <w:p>
      <w:r>
        <w:t>狠狠地处罚人家骚浪的的小屁屁」时，张福全原本毫无生气的疲软王柱，竟一下子就呈现一柱擎天的模</w:t>
      </w:r>
    </w:p>
    <w:p>
      <w:r>
        <w:t>样！</w:t>
      </w:r>
    </w:p>
    <w:p>
      <w:r>
        <w:t>他望着逐渐朝自己逼近的妖娆槟榔西施，不由得向上天祈祷，希望这份香艳谢礼，只要他有空就能</w:t>
      </w:r>
    </w:p>
    <w:p>
      <w:r>
        <w:t>来这里恣意享用……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