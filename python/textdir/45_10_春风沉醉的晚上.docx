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春风沉醉的晚上</w:t>
      </w:r>
    </w:p>
    <w:p>
      <w:r>
        <w:t>每个人完成一个目标后，总是会有一段茫然的缓冲期。我就是这样，当我完成一个稿件以后，我实</w:t>
      </w:r>
    </w:p>
    <w:p>
      <w:r>
        <w:t>在也找不到什么灵感或者精力来继续下一个稿件。这就好比男人高潮后一样，很难再次进行第二次的冲</w:t>
      </w:r>
    </w:p>
    <w:p>
      <w:r>
        <w:t>锋。我就这样游荡在网络中，和一些认识不认识的人说着些不着边际的话。</w:t>
      </w:r>
    </w:p>
    <w:p>
      <w:r>
        <w:t>其实在网络中虽然有时我很赤裸裸，但大部分时间，我更多是倾听别人，开导别人，有时我觉得在</w:t>
      </w:r>
    </w:p>
    <w:p>
      <w:r>
        <w:t>网络上与其说我是一个色狼，不如说我几乎成了一个心理辅导者。</w:t>
      </w:r>
    </w:p>
    <w:p>
      <w:r>
        <w:t>和她相识，是在QQ同城聊天室里面，几句公式化的搭讪以后，这该死的网络却总是发送不出去了。</w:t>
      </w:r>
    </w:p>
    <w:p>
      <w:r>
        <w:t>我发出了加她为好友的邀请，她答应了。她的名字很美，和落花一起醉。本质来讲，我是一个很有浪漫</w:t>
      </w:r>
    </w:p>
    <w:p>
      <w:r>
        <w:t>色彩的人，看着她的名字，我不禁幻想在落花中，她一身古代的白衣，翩然，让我痴醉。</w:t>
      </w:r>
    </w:p>
    <w:p>
      <w:r>
        <w:t>她３５岁，会计，有一个读小学的小孩，和一个她经常抱怨的老公。我每次总是很真诚的问她的工</w:t>
      </w:r>
    </w:p>
    <w:p>
      <w:r>
        <w:t>作，她的生活，却绝对没有谈到任何色色的东西。她的心扉也逐渐敞开，开始和我讲述一些她的烦恼和</w:t>
      </w:r>
    </w:p>
    <w:p>
      <w:r>
        <w:t>开心。也许春天到来，人总会有些萌动，我某天突然向她描述喜欢和她在春天的夜色中，在树阴下手拉</w:t>
      </w:r>
    </w:p>
    <w:p>
      <w:r>
        <w:t>手漫步，相拥欣赏江上的夜色。我会亲吻你的发丝，也许这句话点燃了她内心的渴望。她网上回答到：</w:t>
      </w:r>
    </w:p>
    <w:p>
      <w:r>
        <w:t>「宝贝，你真的很浪漫。」</w:t>
      </w:r>
    </w:p>
    <w:p>
      <w:r>
        <w:t>其实这不过是我心中的一种绮丽的幻想罢了，我不知道她什么样子，虽然问过几次她的照片，她却</w:t>
      </w:r>
    </w:p>
    <w:p>
      <w:r>
        <w:t>总是说没有。我也没抱什么期望。一天晚上她却突然发来她的照片。照片上的人是一个看起来很幽雅的</w:t>
      </w:r>
    </w:p>
    <w:p>
      <w:r>
        <w:t>少妇，带着眼镜，很白的皮肤，嘴唇是我很喜欢的性感样子。我告诉她，我觉得她很美丽。</w:t>
      </w:r>
    </w:p>
    <w:p>
      <w:r>
        <w:t>也许所有的故事总是从淡淡的暧昧开始，我们毕竟不是野兽。又是一天晚上，她上线告诉我，老公</w:t>
      </w:r>
    </w:p>
    <w:p>
      <w:r>
        <w:t>一直打游戏不理她，她很想我，很想见我。我说那你来啊。</w:t>
      </w:r>
    </w:p>
    <w:p>
      <w:r>
        <w:t>她一阵犹豫后，和我相约在一大学的门口相见。</w:t>
      </w:r>
    </w:p>
    <w:p>
      <w:r>
        <w:t>当我匆匆赶到的时候，一眼就发现灯光下的她，显得很是娇小，紫色的风衣，和周围的环境一起映</w:t>
      </w:r>
    </w:p>
    <w:p>
      <w:r>
        <w:t>射出少妇独有的妩媚。我走过去就揽着她的腰，象熟悉的情侣一样漫步。没走几步就到了一黑暗的树阴</w:t>
      </w:r>
    </w:p>
    <w:p>
      <w:r>
        <w:t>下，她突然停住，我大胆的抱着她，脸颊互相厮摩。她喃喃道：「我想你，我想你，宝贝。」她枕在我</w:t>
      </w:r>
    </w:p>
    <w:p>
      <w:r>
        <w:t>肩头，静静的，我们好象幽灵一样融合在黑暗中。路边的脚步声惊醒了我们。</w:t>
      </w:r>
    </w:p>
    <w:p>
      <w:r>
        <w:t>「我们到前边的树林里坐坐休息一会好么？」我问道，她点点头，我们就依偎着来到那片被称呼为</w:t>
      </w:r>
    </w:p>
    <w:p>
      <w:r>
        <w:t>快活林的大学树林里。树林里已经有好几对情侣，我们选了个空位坐下，她坐在我的大腿上。我爱惜的</w:t>
      </w:r>
    </w:p>
    <w:p>
      <w:r>
        <w:t>吻着她的头发，她的脸颊，她的耳朵，她的头难耐的扭动。</w:t>
      </w:r>
    </w:p>
    <w:p>
      <w:r>
        <w:t>「好美，好美，宝贝。」她说完就热情的捕捉我的嘴唇，小香舌滑入我的口中，我们的舌尖互相点</w:t>
      </w:r>
    </w:p>
    <w:p>
      <w:r>
        <w:t>触，我们的舌头相互交织，好象要深深的缠绕对方的灵魂一样。我的JB因为她的热情而迅速勃起，顶在</w:t>
      </w:r>
    </w:p>
    <w:p>
      <w:r>
        <w:t>她的肥美的屁股上。我一边热吻，一只手也悄悄的隔着衣服揉着她的乳房，入手的感觉很柔软，我的手</w:t>
      </w:r>
    </w:p>
    <w:p>
      <w:r>
        <w:t>竟然不能握住她的乳房。</w:t>
      </w:r>
    </w:p>
    <w:p>
      <w:r>
        <w:t>「宝贝，你的乳房好大，我喜欢。」我由衷的赞美。</w:t>
      </w:r>
    </w:p>
    <w:p>
      <w:r>
        <w:t>「我以前买内衣都是大号的，前几天买时才终于知道自己是D 罩杯的，不过现在没有以前有弹性了，</w:t>
      </w:r>
    </w:p>
    <w:p>
      <w:r>
        <w:t>你喜欢吗？」也许中国传统的教育，让她这样的熟女现在才知道什么叫罩杯，也许传统让她觉得自己乳</w:t>
      </w:r>
    </w:p>
    <w:p>
      <w:r>
        <w:t>房大有些自卑，她怯怯的问我。</w:t>
      </w:r>
    </w:p>
    <w:p>
      <w:r>
        <w:t>「我喜欢！」我的手试探着伸入进去，她配合我解开自己风衣的扣子，我就顺着她内衣的下沿攀上</w:t>
      </w:r>
    </w:p>
    <w:p>
      <w:r>
        <w:t>了她的美乳。我的手插入她的胸罩里面，感受着那令人心颤的柔软，拨弄着她大大的已经兴奋得挺立的</w:t>
      </w:r>
    </w:p>
    <w:p>
      <w:r>
        <w:t>乳头。她轻轻的叹息，情不自禁的开始疯狂的舔我的脸，我的耳朵，我的脖子，屁股也开始摇曳，压得</w:t>
      </w:r>
    </w:p>
    <w:p>
      <w:r>
        <w:t>我的JB隐隐着痛。我解开她的胸罩扣子，彻底解放出她的巨乳，我的手指抓捏着，由于她的乳房很柔软，</w:t>
      </w:r>
    </w:p>
    <w:p>
      <w:r>
        <w:t>我的手指都深深的陷入她的乳肉中。这就是只有看AV时才能看见的D 杯呵，我的内心异样的激荡。</w:t>
      </w:r>
    </w:p>
    <w:p>
      <w:r>
        <w:t>我扳弄她的身体，让她背对我躺在我怀里。我们的下面不远处是一个篮球场，在灯光下一些学生正</w:t>
      </w:r>
    </w:p>
    <w:p>
      <w:r>
        <w:t>在呼喊着打球，我们背后６米就是一条学校的大道，我们的左边不远石凳上也有一对情侣。我慢慢将她</w:t>
      </w:r>
    </w:p>
    <w:p>
      <w:r>
        <w:t>的衣服拉上来，那令人惊叹的丰满的乳房在微弱的灯光下就呈现在我眼前，虽然略略有些下垂，但硕大</w:t>
      </w:r>
    </w:p>
    <w:p>
      <w:r>
        <w:t>无比，乳晕很深，两颗娇艳的葡萄在晚风中微微颤抖，一条邃长的乳沟能让我想象出我的JB在里面活动</w:t>
      </w:r>
    </w:p>
    <w:p>
      <w:r>
        <w:t>的消魂感觉。这是怎么样一个情景呵，在灯光下，在学生的喧闹中，在不时的脚步声中，一个成熟妇人</w:t>
      </w:r>
    </w:p>
    <w:p>
      <w:r>
        <w:t>的乳房就展示在我眼前。我双手拖住巨乳的下沿，轻轻的抖动，美丽的乳房划出美丽的乳浪。</w:t>
      </w:r>
    </w:p>
    <w:p>
      <w:r>
        <w:t>也许这样的刺激也让她意乱情迷，她后仰头饥渴的追逐着我的嘴唇，我热情的回应她，吮吸着她的</w:t>
      </w:r>
    </w:p>
    <w:p>
      <w:r>
        <w:t>舌头，一双手更是玩弄着这傲人的乳房，轻轻的捻着她的乳头拉长，突然一放手，乳头狠狠的弹了回去，</w:t>
      </w:r>
    </w:p>
    <w:p>
      <w:r>
        <w:t>引起她的娇呼。我的手指如蚂蚁爬行一样在她的腰，她的小腹，她的乳房上缓慢的一下一下的滑动。她</w:t>
      </w:r>
    </w:p>
    <w:p>
      <w:r>
        <w:t>迅速被我点燃情欲，双腿不停的夹紧又放松，舌头慌乱的舔着我的耳朵。我看着她绯红的脸蛋，急促的</w:t>
      </w:r>
    </w:p>
    <w:p>
      <w:r>
        <w:t>喘息，内心油然生起男人征服女人的骄傲。</w:t>
      </w:r>
    </w:p>
    <w:p>
      <w:r>
        <w:t>但我的手向她的小腹下滑动的时候，她却突然惊醒一般抓住我的手，「对不起，宝贝，我那个来了。」</w:t>
      </w:r>
    </w:p>
    <w:p>
      <w:r>
        <w:t>我没有感到任何不快，还是很热情的爱抚她，亲她，也许是沉醉在这样的夜色中吧。</w:t>
      </w:r>
    </w:p>
    <w:p>
      <w:r>
        <w:t>我突然记起要和她一起依偎看江的，就带领她来到这所大学靠近江边的路上，那里有一个支出的平</w:t>
      </w:r>
    </w:p>
    <w:p>
      <w:r>
        <w:t>台，平台下大概５０米处就是奔流的长江。她的手扶着平台上的栅栏，我从背后抱住她，双手又抓住她</w:t>
      </w:r>
    </w:p>
    <w:p>
      <w:r>
        <w:t>的乳房。江上点点灯火，不远处桥上车水马龙，晚风轻轻吹拂她的发丝，不时飘落在我的脸上。这样的</w:t>
      </w:r>
    </w:p>
    <w:p>
      <w:r>
        <w:t>意境让我们再次情动，她脖子后仰和我热吻在一起，我也双手尽情的爱抚她的乳房，抓，捏，捻，扯，</w:t>
      </w:r>
    </w:p>
    <w:p>
      <w:r>
        <w:t>揉，握，毫不顾忌离我们不远处的一对窃窃私语的情侣。我觉得自己几乎要爆炸了，我的JB已经涨得出</w:t>
      </w:r>
    </w:p>
    <w:p>
      <w:r>
        <w:t>奇的大，我疯狂的悄悄挺动我的小腹，让我的JB在她屁股上摩擦，她感觉到我的火热，幽怨的看着我，</w:t>
      </w:r>
    </w:p>
    <w:p>
      <w:r>
        <w:t>疯狂的吻着我。</w:t>
      </w:r>
    </w:p>
    <w:p>
      <w:r>
        <w:t>站得有些累了，我们就来到平台下的一个走廊般的亭子里，这里也已经有了３对情侣，都是很热切</w:t>
      </w:r>
    </w:p>
    <w:p>
      <w:r>
        <w:t>的抱在一起，不过黑暗中也看不真切。我们来到一个无人的长凳上，并排坐在一起，又是一阵热吻，我</w:t>
      </w:r>
    </w:p>
    <w:p>
      <w:r>
        <w:t>拉起她的上衣，让她的乳房沐浴在春风里，我又解开我的裤子，掏出我已经兴奋无比的JB. 她如获至宝</w:t>
      </w:r>
    </w:p>
    <w:p>
      <w:r>
        <w:t>的握住它，上下套弄。她的手很温柔，这异样的刺激让我的JB不禁颤动了几下。</w:t>
      </w:r>
    </w:p>
    <w:p>
      <w:r>
        <w:t>「宝贝，你好大好硬啊。」她几乎是颤抖着说着。</w:t>
      </w:r>
    </w:p>
    <w:p>
      <w:r>
        <w:t>「比他大，比他硬吗？」我潜意识的淫虐的心让我脱口而出问道，一边大力的揉她的大奶子。</w:t>
      </w:r>
    </w:p>
    <w:p>
      <w:r>
        <w:t>「比他大，比他的硬，宝贝，我喜欢你！我感觉下面好痒，好想要你！」成熟的女人就是这样让人</w:t>
      </w:r>
    </w:p>
    <w:p>
      <w:r>
        <w:t>喜爱，她们总是容易被情欲所左右。</w:t>
      </w:r>
    </w:p>
    <w:p>
      <w:r>
        <w:t>「他要得你不好么？他多久没要你了？」也许在欢乐白领看过太多文章，我头中浮现出在她老公面</w:t>
      </w:r>
    </w:p>
    <w:p>
      <w:r>
        <w:t>前用狗趴式狠狠插她的幻想。她摇曳肥美的屁股，垂下晃荡的两个大奶子和放荡的淫叫，这幻想让我的</w:t>
      </w:r>
    </w:p>
    <w:p>
      <w:r>
        <w:t>JB在她手中又暴涨了几分。</w:t>
      </w:r>
    </w:p>
    <w:p>
      <w:r>
        <w:t>「不要提他好吗？」说完，她就低下头，温暖的口腔迅速包裹我的龟头，灵巧的舌头点击着我的马</w:t>
      </w:r>
    </w:p>
    <w:p>
      <w:r>
        <w:t>眼让我一阵阵发颤，她的舌头沿着我的龟棱爱惜的添着，我兴奋时分泌的液体被她吃了个精光。我还没</w:t>
      </w:r>
    </w:p>
    <w:p>
      <w:r>
        <w:t>有洗澡啊，她就这样把我带着浓烈的骚味的男人的象征吞没在口中，我只觉得我的JB好象在浪涛中一样</w:t>
      </w:r>
    </w:p>
    <w:p>
      <w:r>
        <w:t>被她尽情的吮吸，套弄。由于太过刺激，我不时将JB退出在她脸上摩擦以减低我的兴奋。就是在这样的</w:t>
      </w:r>
    </w:p>
    <w:p>
      <w:r>
        <w:t>春风里，夜色中，在面对江水的走廊长椅上，在周围３米左右别的情侣的亲热中，一个熟女在我胯下吞</w:t>
      </w:r>
    </w:p>
    <w:p>
      <w:r>
        <w:t>吐着我的JB，白花花的大奶子在我手中变换出各种形状，我觉得快到临界点了，马上拉她起来。</w:t>
      </w:r>
    </w:p>
    <w:p>
      <w:r>
        <w:t>「我吃得不好吗？」她傻傻的问。我甚至觉得很是可爱，好象小姑娘一样。</w:t>
      </w:r>
    </w:p>
    <w:p>
      <w:r>
        <w:t>「很好，我的宝贝，你的小嘴差点把我吃出来。不过我不想这么快出来，我还想尽情的享受你。」</w:t>
      </w:r>
    </w:p>
    <w:p>
      <w:r>
        <w:t>我让她面对面和我跨坐在长凳上，一边抖动她的奶子一边大力的吮吸她的舌头。她的热情瞬时爆发，主</w:t>
      </w:r>
    </w:p>
    <w:p>
      <w:r>
        <w:t>动拉起上衣，抬起她的大奶子凑向我的嘴唇。我含住她左边的奶子，尽情的吮吸，舌头沿着乳头周围一</w:t>
      </w:r>
    </w:p>
    <w:p>
      <w:r>
        <w:t>下一下的舔着，故意不接触她的乳头，右手尽情的揉着她右边的乳房。当我舌尖在她乳头上一点的时候，</w:t>
      </w:r>
    </w:p>
    <w:p>
      <w:r>
        <w:t>她的身体猛烈的一颤，我迅速含住她的乳头吮吸，不时用牙齿轻轻的咬，她的头高昂，将奶子尽情的奉</w:t>
      </w:r>
    </w:p>
    <w:p>
      <w:r>
        <w:t>献给我，雪白的脖子在夜色中很是显眼。两个大奶子也和她娇小的身体很不相称，娇艳无比。我轮番亲</w:t>
      </w:r>
    </w:p>
    <w:p>
      <w:r>
        <w:t>着她的两个奶子，乳头在我口中也快速的勃起。</w:t>
      </w:r>
    </w:p>
    <w:p>
      <w:r>
        <w:t>内心的焦虑让她突然推开我，然后趴在我双腿间又一次用嘴吞噬了我的JB，我抱着她的头挺动，她</w:t>
      </w:r>
    </w:p>
    <w:p>
      <w:r>
        <w:t>紧紧的含住我，让我感觉好象进入她的小穴一样。温暖湿热，让我好几次都差点喷射出来。我拉起她，</w:t>
      </w:r>
    </w:p>
    <w:p>
      <w:r>
        <w:t>双手从侧面捧起她的奶子夹住我的JB，柔软的乳肉加上她口水的滋润，让我狰狞的JB能顺畅的在她的乳</w:t>
      </w:r>
    </w:p>
    <w:p>
      <w:r>
        <w:t>沟中肆虐。</w:t>
      </w:r>
    </w:p>
    <w:p>
      <w:r>
        <w:t>她主动捧起奶子上身起伏用乳沟夹击我的JB. " 「看着我，宝贝！」我已经激发出男人的野性，她</w:t>
      </w:r>
    </w:p>
    <w:p>
      <w:r>
        <w:t>听话的抬头一边给我乳交，一边用迷离的双眼颤抖的看着我。</w:t>
      </w:r>
    </w:p>
    <w:p>
      <w:r>
        <w:t>眼神的交汇让我们忘记了时间、地点。我爱惜的抚摩她的头发，她越来越激烈的用乳房套着我的JB，</w:t>
      </w:r>
    </w:p>
    <w:p>
      <w:r>
        <w:t>甚至都累出汗水。</w:t>
      </w:r>
    </w:p>
    <w:p>
      <w:r>
        <w:t>「我要出来了！」我再也不能控制自己，拼命的在她乳沟中抽插，她立刻低下头，用嘴包裹住我的</w:t>
      </w:r>
    </w:p>
    <w:p>
      <w:r>
        <w:t>JB，一边吮吸，一边用手套弄。我身体连连打颤，突然凶猛的爆发了，一股两股，我尽情的发射，她含</w:t>
      </w:r>
    </w:p>
    <w:p>
      <w:r>
        <w:t>住我的JB一动不动，只是舌头吮吸让我尽情的将精液射入她的口中。她的屁股也左右晃动，好象我是在</w:t>
      </w:r>
    </w:p>
    <w:p>
      <w:r>
        <w:t>浇灌她的小肉穴一样，七八下后，我终于发射完，我累得一动也不动，她吐掉口中的精液又回来把我的</w:t>
      </w:r>
    </w:p>
    <w:p>
      <w:r>
        <w:t>JB从头到尾仔细的舔了个干净后，才帮我放回裤中。</w:t>
      </w:r>
    </w:p>
    <w:p>
      <w:r>
        <w:t>「喜欢么？宝贝？」我实在对她很是情动，亲了她一下后问她。</w:t>
      </w:r>
    </w:p>
    <w:p>
      <w:r>
        <w:t>「喜欢，我期待和你下次真正的尽情醉一次。」说完她娇羞的埋头入我怀中。</w:t>
      </w:r>
    </w:p>
    <w:p>
      <w:r>
        <w:t xml:space="preserve">这个春风沉醉的晚上，真好。我心中喃喃道。【完】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