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淑女浪情</w:t>
      </w:r>
    </w:p>
    <w:p>
      <w:r>
        <w:t>小莹——上海某外资企业的高级主管，月收入高达８０００ＲＭＢ小资，淑女，人人羡慕。</w:t>
      </w:r>
    </w:p>
    <w:p>
      <w:r>
        <w:t>其实小莹只不过是个高中毕业，大学没考上的落榜生而已，之所以能走到今天，一方面是她很机灵，</w:t>
      </w:r>
    </w:p>
    <w:p>
      <w:r>
        <w:t>另一方面是老天赋予小莹天生的绝色而她又可以好好利用的结果。</w:t>
      </w:r>
    </w:p>
    <w:p>
      <w:r>
        <w:t>就拿小莹到这个公司面试的时候来说吧，当男面试官坐在小莹对面问话的时候，才发现小莹分开的</w:t>
      </w:r>
    </w:p>
    <w:p>
      <w:r>
        <w:t>双腿间，隐隐约约露出黑丛丛的一团毛儿，这黑黑的毛儿在白色丝袜的衬托下更加显眼！所以，面</w:t>
      </w:r>
    </w:p>
    <w:p>
      <w:r>
        <w:t>试官再也没功夫去考察小莹的智力了，他的眼睛已经忙不过来了。</w:t>
      </w:r>
    </w:p>
    <w:p>
      <w:r>
        <w:t>进入公司以后，小莹本打算利用自己的美色赢得男上司的信赖，从而使得自己可以马上巩固在公司</w:t>
      </w:r>
    </w:p>
    <w:p>
      <w:r>
        <w:t>的地位。但小莹的算盘落空了，公司偏偏把她分配到物流部门，而物流部门的主管恰恰是个女的——梅</w:t>
      </w:r>
    </w:p>
    <w:p>
      <w:r>
        <w:t>小姐。</w:t>
      </w:r>
    </w:p>
    <w:p>
      <w:r>
        <w:t>一时间小莹的确心灰意冷了，但一个偶然的机会，小莹发现原来这个梅小姐竟然有著特殊的性嗜好！</w:t>
      </w:r>
    </w:p>
    <w:p>
      <w:r>
        <w:t>同性恋＋轻度性虐待狂。这个发现是小莹在打扫办公室时，无意中在梅小姐抽屉中发现一些国外的色情</w:t>
      </w:r>
    </w:p>
    <w:p>
      <w:r>
        <w:t>杂志中发现的，小莹顿时有了计较，果然梅小姐在不知不觉中就和小莹「搞」上了……</w:t>
      </w:r>
    </w:p>
    <w:p>
      <w:r>
        <w:t>下班后的公司静悄悄的，小莹在确定了已经没有同事的情况下，大胆地脱去了所有的衣服仅仅穿了</w:t>
      </w:r>
    </w:p>
    <w:p>
      <w:r>
        <w:t>一双白色的丝袜和一双黑色的高跟鞋。她从抽屉的底层取出一个类似马尾的黑色的假阳具，将一头用润</w:t>
      </w:r>
    </w:p>
    <w:p>
      <w:r>
        <w:t>滑剂弄湿，然后果断地插进自己柔嫩的黑色屁眼里。</w:t>
      </w:r>
    </w:p>
    <w:p>
      <w:r>
        <w:t>一切弄好以后，小莹从自己的办公桌滑了下去，四肢著地地爬了起来，２分钟以后，小莹爬到了梅</w:t>
      </w:r>
    </w:p>
    <w:p>
      <w:r>
        <w:t>小姐办公室的门前，轻轻地用小手敲了敲门，里面一个期待很久的声音响了起来：「进来！」</w:t>
      </w:r>
    </w:p>
    <w:p>
      <w:r>
        <w:t>小莹挤开门爬了进去，此时，梅小姐早就准备好了。除了一双黑色的丝袜和白色的高跟鞋以外，梅</w:t>
      </w:r>
    </w:p>
    <w:p>
      <w:r>
        <w:t>小姐也是光光的，使人意外地是，梅小姐竟然穿著一条特制的黑色皮裤衩，而裤衩的中间竟然「长」著</w:t>
      </w:r>
    </w:p>
    <w:p>
      <w:r>
        <w:t>一根又粗又长呈挺立状的肉色大阳具！</w:t>
      </w:r>
    </w:p>
    <w:p>
      <w:r>
        <w:t>这种特制的淫具一般在国内是见不到的，这还是上次梅小姐去美国考察的时候偷偷地买的。</w:t>
      </w:r>
    </w:p>
    <w:p>
      <w:r>
        <w:t>肉色的阳具上已经看不到本色，一层层黄色的污垢均匀地分布在上面，散发著能让人性奋激动的臭</w:t>
      </w:r>
    </w:p>
    <w:p>
      <w:r>
        <w:t>气。很难想像这层黄色的污垢，就是出于那个美丽的让任何男人在她面前都有一种自卑感的美人——小</w:t>
      </w:r>
    </w:p>
    <w:p>
      <w:r>
        <w:t>莹的黑色细嫩的屁眼里！每次梅小姐都要用这样的一根阳具「强奸」小莹的屁眼。</w:t>
      </w:r>
    </w:p>
    <w:p>
      <w:r>
        <w:t>小莹一边往前爬一边兴奋地摇动著自己的屁股，黑色的马尾，像母狗的尾巴一样摇晃在小莹巨大无</w:t>
      </w:r>
    </w:p>
    <w:p>
      <w:r>
        <w:t>比的肥臀下，更显得让人激动。梅小姐高高在上地看著小莹，然后把自己的黑色高跟鞋脱了下来。闷了</w:t>
      </w:r>
    </w:p>
    <w:p>
      <w:r>
        <w:t>几天的脚丫散发著阵阵臭气，黑色的鞋坑儿里更是如此。</w:t>
      </w:r>
    </w:p>
    <w:p>
      <w:r>
        <w:t>梅小姐抬了抬金丝眼镜，「噗」地一口唾沫吐在了鞋坑儿里，然后把黑色高跟鞋扔到小莹面前说了</w:t>
      </w:r>
    </w:p>
    <w:p>
      <w:r>
        <w:t>声：「舔！」</w:t>
      </w:r>
    </w:p>
    <w:p>
      <w:r>
        <w:t>小莹恭敬地捧起黑色的高跟鞋，先是仔细地闻著鞋坑里的臭气，然后从她那诱人的小嘴里伸出又软</w:t>
      </w:r>
    </w:p>
    <w:p>
      <w:r>
        <w:t>又滑的舌头开始舔起鞋坑儿！</w:t>
      </w:r>
    </w:p>
    <w:p>
      <w:r>
        <w:t>梅小姐一边欣赏著小莹的动作，一边把自己的两条白嫩的大腿极力地张开抬起，夸张地暴露著自己</w:t>
      </w:r>
    </w:p>
    <w:p>
      <w:r>
        <w:t>的黑色屁眼；一双白皙的小手在沾满润滑剂的情况下，不停地在自己的「鸡巴」上撸弄著。</w:t>
      </w:r>
    </w:p>
    <w:p>
      <w:r>
        <w:t>小莹舔完了两支鞋坑儿将目标转向梅小姐已经发黑的丝袜脚尖，梅小姐黑色的丝袜脚尖满是硬硬的</w:t>
      </w:r>
    </w:p>
    <w:p>
      <w:r>
        <w:t>脚汗，散发著阵阵让人遐想的脚臭。</w:t>
      </w:r>
    </w:p>
    <w:p>
      <w:r>
        <w:t>小莹尽量让自己象只母狗一样地嗅著梅小姐的脚，梅小姐高兴地看著小莹说到：「小乖乖，快来舔</w:t>
      </w:r>
    </w:p>
    <w:p>
      <w:r>
        <w:t>舔姐姐的脚！」</w:t>
      </w:r>
    </w:p>
    <w:p>
      <w:r>
        <w:t>小莹撒娇地摇动著自己肥硕的屁股，靠近前来一张嘴就把梅小姐的臭脚含进小嘴里不停地吸吮著，</w:t>
      </w:r>
    </w:p>
    <w:p>
      <w:r>
        <w:t>发出淫荡的「嘶嘶」声，梅小姐舒服地享受著另类的性刺激，小手伸向了自己罪恶的屁眼！</w:t>
      </w:r>
    </w:p>
    <w:p>
      <w:r>
        <w:t>结合著润滑剂的润滑，梅小姐轻轻地「哦！」了一声，将两根手指插进了自己的屁眼，不停地抠弄</w:t>
      </w:r>
    </w:p>
    <w:p>
      <w:r>
        <w:t>著，然后将手指送进小莹的口中以示惩戒，小莹也配合著吸吮著。</w:t>
      </w:r>
    </w:p>
    <w:p>
      <w:r>
        <w:t>小莹已经将梅小姐的两支臭脚分别「洗」干净了，梅小姐也开始撕去了淑女的外表，露出了变态的</w:t>
      </w:r>
    </w:p>
    <w:p>
      <w:r>
        <w:t>本色。</w:t>
      </w:r>
    </w:p>
    <w:p>
      <w:r>
        <w:t>突然，梅小姐一把拽住小莹长长的头发，将其从地上拉了起来，按在了办公桌上。小莹期待地扭动</w:t>
      </w:r>
    </w:p>
    <w:p>
      <w:r>
        <w:t>著，梅小姐「砰」的一下将插在小莹屁眼里的马尾拔了出来，自己的「鸡巴」一挺，「滋溜」一下便操</w:t>
      </w:r>
    </w:p>
    <w:p>
      <w:r>
        <w:t>入了小莹细嫩的屁眼，两个女人同时发出「哦！」的一声。</w:t>
      </w:r>
    </w:p>
    <w:p>
      <w:r>
        <w:t>小莹高兴地挺动著屁股，而梅小姐也一下下地将粗大的阳具使劲地插入其屁眼。</w:t>
      </w:r>
    </w:p>
    <w:p>
      <w:r>
        <w:t>梅小姐看著自己的「鸡巴」在小莹的屁眼中左冲右撞，而胯下的小莹也随之展转，这样的情景顿时</w:t>
      </w:r>
    </w:p>
    <w:p>
      <w:r>
        <w:t>让梅小姐产生了一种征服的快乐！高声浪叫到：「操屁眼！……我最行！……操你的屁眼大开花！……</w:t>
      </w:r>
    </w:p>
    <w:p>
      <w:r>
        <w:t>啊！……哦！」</w:t>
      </w:r>
    </w:p>
    <w:p>
      <w:r>
        <w:t>如此淫荡的话语，从外表上淑女般的梅小姐口中说出来简直让人难以相信，胯下正在挨操的小莹也</w:t>
      </w:r>
    </w:p>
    <w:p>
      <w:r>
        <w:t>浪淫淫地叫：「亲娘！姐姐！！……啊！……屁眼操暴拉！……哦！……哦」直到最后竟然连声儿都变</w:t>
      </w:r>
    </w:p>
    <w:p>
      <w:r>
        <w:t>了，可见小莹已经达到了顶点。</w:t>
      </w:r>
    </w:p>
    <w:p>
      <w:r>
        <w:t>屁眼中粗大的阳具一次次地让小莹从低谷到达颠峰，直肠中被润滑了的「鸡巴」刮弄了一次又一次。</w:t>
      </w:r>
    </w:p>
    <w:p>
      <w:r>
        <w:t>类似于大便时候的挤压，让小莹充分感受到后庭花开花的辛苦，更让小莹难以理解的是这样淫荡的情景</w:t>
      </w:r>
    </w:p>
    <w:p>
      <w:r>
        <w:t>竟然发生在两个女人之中！</w:t>
      </w:r>
    </w:p>
    <w:p>
      <w:r>
        <w:t>梅小姐一边征服地挺动著，一边不忘记将小手伸到小莹那已经淫水滥的多毛上使劲用小手奸淫</w:t>
      </w:r>
    </w:p>
    <w:p>
      <w:r>
        <w:t>著，一掏就是一把淫水。细嫩的小手插进小莹温暖的里浪淫淫地掏弄著，很容易就可以感受到后门旱</w:t>
      </w:r>
    </w:p>
    <w:p>
      <w:r>
        <w:t>道中那粗大阳具的运动……</w:t>
      </w:r>
    </w:p>
    <w:p>
      <w:r>
        <w:t>两个变态的女人每周末的「聚会」已经快结束了，突然办公室的门被悄悄地推开了一个缝，一个</w:t>
      </w:r>
    </w:p>
    <w:p>
      <w:r>
        <w:t>满头白发的头伸了进来！原来是公司里负责打扫楼道的老头——徐师傅！</w:t>
      </w:r>
    </w:p>
    <w:p>
      <w:r>
        <w:t>将近６０岁的徐师傅哪里见过这种场面，在场的三个人顿时愣住了。过了好半天徐师傅才结结巴巴</w:t>
      </w:r>
    </w:p>
    <w:p>
      <w:r>
        <w:t>的说：「哦……这个……梅小姐……我……我今天是替班的……我……」</w:t>
      </w:r>
    </w:p>
    <w:p>
      <w:r>
        <w:t>还没等他说完梅小姐一下子蹿到门口，将徐师傅拉了进来，然后把门锁好。梅小姐和小莹一对眼神</w:t>
      </w:r>
    </w:p>
    <w:p>
      <w:r>
        <w:t>两个人便有了计较！事到如此，只能拉他下水！</w:t>
      </w:r>
    </w:p>
    <w:p>
      <w:r>
        <w:t>就在徐师傅还没有回过神来的时候，小莹已经连滚带爬地来到了徐师傅的胯下，双手一拽就将老头</w:t>
      </w:r>
    </w:p>
    <w:p>
      <w:r>
        <w:t>的裤子扒了下来！一根老鸡巴顿时暴露在光天化日之下。虽然是老鸡巴，可仍旧隐约可以看到当年的风</w:t>
      </w:r>
    </w:p>
    <w:p>
      <w:r>
        <w:t>采，深红色的鸡巴头显示了它经历过无数次的抽操，黝黑的鸡巴一旦挺立起来怕没有十几公分！</w:t>
      </w:r>
    </w:p>
    <w:p>
      <w:r>
        <w:t>小莹毫不犹豫地将鸡巴头完全塞进自己的小嘴里吸吮起来！徐师傅忽然一惊赶忙后退，可后路已断。</w:t>
      </w:r>
    </w:p>
    <w:p>
      <w:r>
        <w:t>梅小姐靠了上来，在徐师傅耳边到：「徐师傅，如今我们的事情你都看到了，如果你不和我们一起，咱</w:t>
      </w:r>
    </w:p>
    <w:p>
      <w:r>
        <w:t>们谁也别想好过！你马上就快退休了，如果这时候我们告你一个流氓罪，恐怕谁都会相信我们！另外，</w:t>
      </w:r>
    </w:p>
    <w:p>
      <w:r>
        <w:t>你的养老金也要泡汤了！你自己看著办吧！」</w:t>
      </w:r>
    </w:p>
    <w:p>
      <w:r>
        <w:t>徐师傅低头看了看正在给自己叼鸡巴的小莹，愣了一会到：「梅小姐，我听你们的！」</w:t>
      </w:r>
    </w:p>
    <w:p>
      <w:r>
        <w:t>梅小姐暗暗松了口气，笑著说：「这就对了！你想，你要是和我们一起，不但能保住你的饭碗，而</w:t>
      </w:r>
    </w:p>
    <w:p>
      <w:r>
        <w:t>且还可以时常操上我们这两个淑女，你可是占了大便宜的！」</w:t>
      </w:r>
    </w:p>
    <w:p>
      <w:r>
        <w:t>徐师傅点了点头。</w:t>
      </w:r>
    </w:p>
    <w:p>
      <w:r>
        <w:t>小莹听到这些话以后，更加卖力地吸吮鸡巴，老老的鸡巴在小莹的口技下竟然有了硬度！重现了当</w:t>
      </w:r>
    </w:p>
    <w:p>
      <w:r>
        <w:t>年的风采！</w:t>
      </w:r>
    </w:p>
    <w:p>
      <w:r>
        <w:t>梅小姐一边让徐师傅抠弄自己的浪，一边摆弄了几下老鸡巴。见到已经硬了，对小莹命令到：「</w:t>
      </w:r>
    </w:p>
    <w:p>
      <w:r>
        <w:t>过去，撅那儿！」</w:t>
      </w:r>
    </w:p>
    <w:p>
      <w:r>
        <w:t>小莹赶紧爬到办公桌旁边，起身、弯腰、挺臀，然后回头看著徐师傅。</w:t>
      </w:r>
    </w:p>
    <w:p>
      <w:r>
        <w:t>梅小姐小声地对徐师傅说：「您老想不想操操这个小淫货呀？」</w:t>
      </w:r>
    </w:p>
    <w:p>
      <w:r>
        <w:t>徐师傅哆哆嗦嗦地说：「老汉我连想都不敢想哦！这样美丽的女，老汉我想都不敢想哦！」</w:t>
      </w:r>
    </w:p>
    <w:p>
      <w:r>
        <w:t>梅小姐浪笑著到：「从今天开始，您想什么时候操她就什么时候操她，我的办公室您可以随便来！</w:t>
      </w:r>
    </w:p>
    <w:p>
      <w:r>
        <w:t>哈哈！」</w:t>
      </w:r>
    </w:p>
    <w:p>
      <w:r>
        <w:t>说完，一边举著徐师傅的鸡巴一边靠近小莹，将鸡巴对准小莹的浪，让徐师傅一挺，「扑哧！」</w:t>
      </w:r>
    </w:p>
    <w:p>
      <w:r>
        <w:t>一声插了个严丝合缝。</w:t>
      </w:r>
    </w:p>
    <w:p>
      <w:r>
        <w:t>梅小姐一边在后面推动著徐师傅的屁股，一边和徐师傅聊些淫话：「徐师傅鸡巴够大哦！……和徐</w:t>
      </w:r>
    </w:p>
    <w:p>
      <w:r>
        <w:t>婶一天崩几次锅儿哦？……玩过屁眼没有？」</w:t>
      </w:r>
    </w:p>
    <w:p>
      <w:r>
        <w:t>徐师傅一边喘著粗气，一边有一句没一句地答应著，他哪里还有心思答话，看著自己已经多年没使</w:t>
      </w:r>
    </w:p>
    <w:p>
      <w:r>
        <w:t>用过的老鸡巴，在那么年轻漂亮的淑女的浪里面进进出出，到现在老头还以为是在做梦呢！</w:t>
      </w:r>
    </w:p>
    <w:p>
      <w:r>
        <w:t>徐师傅毕竟年纪大了，没有５０下便「哦！哦！」地干叫了两声泄了身子，梅小姐心说：真是个不</w:t>
      </w:r>
    </w:p>
    <w:p>
      <w:r>
        <w:t>中用的老货！</w:t>
      </w:r>
    </w:p>
    <w:p>
      <w:r>
        <w:t>小莹也站起来和梅小姐互相看了一眼，互相会心地一笑结束了今天的聚会。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