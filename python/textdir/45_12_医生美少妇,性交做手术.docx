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医生美少妇,性交做手术</w:t>
      </w:r>
    </w:p>
    <w:p>
      <w:r>
        <w:t>有人说，当妇产科的医生是最佳的工，妇产科的医生的眼睛最有福了，我们常常看女人的阴户，还</w:t>
      </w:r>
    </w:p>
    <w:p>
      <w:r>
        <w:t>可以看到什么美女。</w:t>
      </w:r>
    </w:p>
    <w:p>
      <w:r>
        <w:t>年轻标致的漂亮女人可说是不常遇上，运气不好，遇上女人阴户不对劲儿的时候，觉得有些要命的</w:t>
      </w:r>
    </w:p>
    <w:p>
      <w:r>
        <w:t>骚味，鼻中嗅着阵阵骚臭味，觉得有些不舒服，常看会要我的命啦！</w:t>
      </w:r>
    </w:p>
    <w:p>
      <w:r>
        <w:t>生孩子当然要有性爱，常常有女人问妇产科医生性爱问题、闺房问题。妇产科是两个科：妇科和产</w:t>
      </w:r>
    </w:p>
    <w:p>
      <w:r>
        <w:t>科。妇科这份差事是医治阴户的问题，而产科医的是大肚子的孕妇。</w:t>
      </w:r>
    </w:p>
    <w:p>
      <w:r>
        <w:t>有妇产科的医生是不愿意做产科的，因为孕妇生产的时候没商量，所以产科医生下班的时间也就没</w:t>
      </w:r>
    </w:p>
    <w:p>
      <w:r>
        <w:t>商量。不过这还不是真正的问题，真正的问题是，有问题的孕妇阴道，看到真的让人恶心。</w:t>
      </w:r>
    </w:p>
    <w:p>
      <w:r>
        <w:t>谢太太和我的太太月儿是好同学，好姊妹，中学的座位总是连在一起。</w:t>
      </w:r>
    </w:p>
    <w:p>
      <w:r>
        <w:t>谢太太是前空姐、前娱乐圈人，谢太太一点都不像是一名已婚妇人，她明艳动人，是典型的古典式</w:t>
      </w:r>
    </w:p>
    <w:p>
      <w:r>
        <w:t>美女。</w:t>
      </w:r>
    </w:p>
    <w:p>
      <w:r>
        <w:t>谢太太今年２９岁，长的也漂亮，身高１６５公分，瓜子脸。我最喜欢的是她的一双腿，不但长得</w:t>
      </w:r>
    </w:p>
    <w:p>
      <w:r>
        <w:t>均匀，而且皮肤洁白、光泽细嫩。</w:t>
      </w:r>
    </w:p>
    <w:p>
      <w:r>
        <w:t>谢太太的一双豪乳、纤细的腰肢、圆挺的丰臀，行起路来婀娜多姿。如果让她那双雪白修长的美腿</w:t>
      </w:r>
    </w:p>
    <w:p>
      <w:r>
        <w:t>紧缠在腰间，那一定是无比的享受。</w:t>
      </w:r>
    </w:p>
    <w:p>
      <w:r>
        <w:t>谢太太近四年的爱情长跑才嫁入豪门，她的夫家有五十多家酒店和三十多家附属公司。</w:t>
      </w:r>
    </w:p>
    <w:p>
      <w:r>
        <w:t>但凡有心进嫁入娱乐圈和豪门的，大多数都是一些贪慕虚荣的美女。所以尽管人前表现得如何高贵</w:t>
      </w:r>
    </w:p>
    <w:p>
      <w:r>
        <w:t>清纯，但私底下大部份人都会有见不得人的丑事。</w:t>
      </w:r>
    </w:p>
    <w:p>
      <w:r>
        <w:t>谢太太的丈夫，是有名的花花公子。谢太太二年前生了个漂亮的女儿，而接生的产科医生就是我。</w:t>
      </w:r>
    </w:p>
    <w:p>
      <w:r>
        <w:t>原定今天下午谢太太要到我的诊所做定期复检，凑巧今天护士有事要早一点下班。一般这种情况医</w:t>
      </w:r>
    </w:p>
    <w:p>
      <w:r>
        <w:t>生就不会接诊做妇科检查了，怕人误会。</w:t>
      </w:r>
    </w:p>
    <w:p>
      <w:r>
        <w:t>但今天是老婆的同学谢太太，所以只好我一个人等了。五时半了，谢太太才连忙来到诊所。</w:t>
      </w:r>
    </w:p>
    <w:p>
      <w:r>
        <w:t>「怎么，不欢迎吗？」谢太太看我在计算机前发愣，小口一翘。</w:t>
      </w:r>
    </w:p>
    <w:p>
      <w:r>
        <w:t>「怎会啊？请进请进！」我赶紧开门。</w:t>
      </w:r>
    </w:p>
    <w:p>
      <w:r>
        <w:t>其实谢太太妇科检查，我是心里好高兴的，这样我就可以借机看我朝思暮想的美人小屄了。谢太太</w:t>
      </w:r>
    </w:p>
    <w:p>
      <w:r>
        <w:t>今天打扮的好性感，半透明丁字裤，３寸高细跟的高跟鞋，吊带丝袜等好不诱人。</w:t>
      </w:r>
    </w:p>
    <w:p>
      <w:r>
        <w:t>美艳的谢太太，她的小屄娇美得如花瓣一样，玉腿根部尤其香艳。还有那圆润剔透的玉脐、那修长</w:t>
      </w:r>
    </w:p>
    <w:p>
      <w:r>
        <w:t>柔美的玉腿、令人目眩神迷。生产过的妇人花丛，萋萋芳草掩映下神秘的幽谷、更是成熟了的玫瑰蜜屄。</w:t>
      </w:r>
    </w:p>
    <w:p>
      <w:r>
        <w:t>这天一定是她的排卵期，谢太太嫩屄里的淫水泛滥，分泌物很多，阴道上的淫液，已经渗透了薄薄</w:t>
      </w:r>
    </w:p>
    <w:p>
      <w:r>
        <w:t>丝质的内裤了。</w:t>
      </w:r>
    </w:p>
    <w:p>
      <w:r>
        <w:t>让她躺下给她检查，闻到了她那混合着沐浴露与淫水的淡淡气息时，欲念就如火上浇油般爆发了…</w:t>
      </w:r>
    </w:p>
    <w:p>
      <w:r>
        <w:t>…我心里想着那芳草之地，不知已经有多少男人享受过了。</w:t>
      </w:r>
    </w:p>
    <w:p>
      <w:r>
        <w:t>想着、看着，我的鸡巴亦开始充血胀大。详细检验后，我脱了医用手套说：「好，一切正常，没有</w:t>
      </w:r>
    </w:p>
    <w:p>
      <w:r>
        <w:t>问题。谢太太，一年后我会让护士通知您复检的。」「医生，我感觉还是有点问题。」她小声地回答：</w:t>
      </w:r>
    </w:p>
    <w:p>
      <w:r>
        <w:t>「主要是……下面阴道的分泌越来越多，走路都磨得难受……我好容易就很湿，其实我也不想太湿，怕</w:t>
      </w:r>
    </w:p>
    <w:p>
      <w:r>
        <w:t>男人都以为我好淫荡、好随便。别人羡慕我嫁入豪门，但我的丈夫是花花公子，自从我跟他蜜月旅行后，</w:t>
      </w:r>
    </w:p>
    <w:p>
      <w:r>
        <w:t>他仍外遇和风流快活。结婚五年时间，我不时感到空虚寂寞。一年前发现我的丈夫和别的女人通奸，这</w:t>
      </w:r>
    </w:p>
    <w:p>
      <w:r>
        <w:t>种打击太大了……我的眼泪在心里流……」她欲言又止：「……可我的性欲好强啊！有时我的丈夫都应</w:t>
      </w:r>
    </w:p>
    <w:p>
      <w:r>
        <w:t>付不了，平时我丈夫又让我独守空闺，很少跟我做爱，我只能靠手淫解决欲望。所以我一直担心……我</w:t>
      </w:r>
    </w:p>
    <w:p>
      <w:r>
        <w:t>好怕丈夫跟我离婚……」谢太太语气很无奈的说。</w:t>
      </w:r>
    </w:p>
    <w:p>
      <w:r>
        <w:t>我看谢太太说时的眼神好像有点色，难道又有什么鬼主意了？我说：「是的，生过孩子的女人性欲</w:t>
      </w:r>
    </w:p>
    <w:p>
      <w:r>
        <w:t>是较强的。」她垂下头平静的说：「生了女儿后，我的丈夫说我的阴道松了……但多做爱我的阴道会松</w:t>
      </w:r>
    </w:p>
    <w:p>
      <w:r>
        <w:t>吗？有什么办法可以帮我整紧阴道？」我说：「是的，生产过的阴道可以有影响的。你可以做手术。」</w:t>
      </w:r>
    </w:p>
    <w:p>
      <w:r>
        <w:t>谢太太紧张的说：「我怕做手术……不做手术行吗？」我说：「那你可以做提肛运动。做提肛运动可以</w:t>
      </w:r>
    </w:p>
    <w:p>
      <w:r>
        <w:t>收紧阴道。」我和她很随便，渐渐地使气氛轻松起来。</w:t>
      </w:r>
    </w:p>
    <w:p>
      <w:r>
        <w:t>谢太太笑说：「什么收紧阴道的运动？什么提肛运动？」我说：「收紧阴道的运动就是忍尿的动作，</w:t>
      </w:r>
    </w:p>
    <w:p>
      <w:r>
        <w:t>每天做提肛，每次三十秒，要有恒心啊！」谢太太微笑看着我说：「请问你们还有其它法子吗？」我说</w:t>
      </w:r>
    </w:p>
    <w:p>
      <w:r>
        <w:t>：「其它法子？……你们可以试玩一些新的刺激。」我脑子里充满了占有她的意念，恨不得就环腰一抱，</w:t>
      </w:r>
    </w:p>
    <w:p>
      <w:r>
        <w:t>将她搂入怀中狂吻。我发觉她有点脸红。</w:t>
      </w:r>
    </w:p>
    <w:p>
      <w:r>
        <w:t>谢太太问：「什么新的刺激？」我也不知说什么好，笑了笑说：「新的刺激就是新的性爱游戏，就</w:t>
      </w:r>
    </w:p>
    <w:p>
      <w:r>
        <w:t>是不一样的性爱享受……如果你和你丈夫玩一些新的性爱游戏，你丈夫享受你的性爱，他的心就不会想</w:t>
      </w:r>
    </w:p>
    <w:p>
      <w:r>
        <w:t>别的女人，夫妇俩亦会变得更加恩爱了。」谢太太撒娇道：「真的啊？你有什么法宝你就直接讲喔！」</w:t>
      </w:r>
    </w:p>
    <w:p>
      <w:r>
        <w:t>谢太太此时媚态毕露。</w:t>
      </w:r>
    </w:p>
    <w:p>
      <w:r>
        <w:t>我的双眼一刻也没有离开她的身体，面对着谢太太，我不断想入非非，我甚至想到她一丝不挂的样</w:t>
      </w:r>
    </w:p>
    <w:p>
      <w:r>
        <w:t>子。我说：「那你们之前就没看过什么性爱教材或者是三级片吗？看也看会了吧！」谢太太尴尬的娇道</w:t>
      </w:r>
    </w:p>
    <w:p>
      <w:r>
        <w:t>：「他有没有看我不知道，我可是一个好女孩，从来不看那些东西。」谢太太此时是春情荡漾，她的眼</w:t>
      </w:r>
    </w:p>
    <w:p>
      <w:r>
        <w:t>简直是夫妻之间打情骂俏的亲昵神态，我差一点没上前一把把她抱住。</w:t>
      </w:r>
    </w:p>
    <w:p>
      <w:r>
        <w:t>「好女孩……」我笑了笑，再说：「那你们之前就有没有玩肛交？舔你丈夫的肛门？就是香港人说</w:t>
      </w:r>
    </w:p>
    <w:p>
      <w:r>
        <w:t>的『毒龙钻』，男人都喜欢的。」谢太太抬起头说：「什么毒龙钻？我未试过舔屁屁，我怕屁屁不清洁</w:t>
      </w:r>
    </w:p>
    <w:p>
      <w:r>
        <w:t>……究竟男性被女性舔或抚摸屁屁时的感觉是怎样的呢？」谢太太满面潮红。</w:t>
      </w:r>
    </w:p>
    <w:p>
      <w:r>
        <w:t>我说：「你们之前做好清洁准备功夫，就不怕不清洁。可惜，知易行难，究竟有几多太太肯玩肛交，</w:t>
      </w:r>
    </w:p>
    <w:p>
      <w:r>
        <w:t>用心和丈夫享受一下屁屁的性高潮？舔你丈夫的肛门的震撼感觉，就更加是非笔墨所能形容，皆因对男</w:t>
      </w:r>
    </w:p>
    <w:p>
      <w:r>
        <w:t>方而言，肛交和舔肛是和男方维系感情最好的方法，亦可以令男方感受到肌肤接触的快感。舔时男方会</w:t>
      </w:r>
    </w:p>
    <w:p>
      <w:r>
        <w:t>感觉好舒服，你的丈夫会心心感受你的爱的表现，他会感受你的心永远属于他。」我一边说一边看她的</w:t>
      </w:r>
    </w:p>
    <w:p>
      <w:r>
        <w:t>表情，她的表情可爱极了。谢太太说：「我从未试过肛交，因为我怕屁屁痛，我不知道玩后庭是什么滋</w:t>
      </w:r>
    </w:p>
    <w:p>
      <w:r>
        <w:t>味！人说后面入得多会有好多后遗症，屁屁的肌肉会松弛，引致失禁，如果要医好还要打针做手术！我</w:t>
      </w:r>
    </w:p>
    <w:p>
      <w:r>
        <w:t>就不知道是真是假，但是我不想有后遗症……」我再说：「你们做好准备工夫，你教你的丈夫插时要温</w:t>
      </w:r>
    </w:p>
    <w:p>
      <w:r>
        <w:t>柔一点，一开始慢慢插，慢慢加速，温柔一点就不会痛，大家要好好沟通。肛交时男方感觉紧一点，插</w:t>
      </w:r>
    </w:p>
    <w:p>
      <w:r>
        <w:t>时舒服一点，女方初时会有一点痛，之后就会好舒服。后面顶到前面慢慢有不同的快感，你的丈夫会喜</w:t>
      </w:r>
    </w:p>
    <w:p>
      <w:r>
        <w:t>欢玩的。你做提肛运动就可以收紧后庭的肌肉，就不会怕失禁，克服到怕痛的心理就会更进一步呢！」</w:t>
      </w:r>
    </w:p>
    <w:p>
      <w:r>
        <w:t>谢太太面红的说：「那么你就教教我不痛的肛交啊！」我笑了，从抽屉中拿出假阳具和阴道模型教她肛</w:t>
      </w:r>
    </w:p>
    <w:p>
      <w:r>
        <w:t>交。我教她在她的处女菊花穴和她的丈夫龟头上上一点润滑，让她丈夫的肉棒慢慢的没入肛门。</w:t>
      </w:r>
    </w:p>
    <w:p>
      <w:r>
        <w:t>谢太太瞪起大大的眼睛，扭过头看看我，然后转过去了，毕竟她是女人，谢太太的脸腾的一下红了。</w:t>
      </w:r>
    </w:p>
    <w:p>
      <w:r>
        <w:t>我不敢看谢太太的眼睛，我和谢太太都不知道该说什么，保持着沉默。</w:t>
      </w:r>
    </w:p>
    <w:p>
      <w:r>
        <w:t>谢太太红绯着脸颊，扭着嫩嫩的身体，伸出她的手抚着我的脸，双眼半闭含媚的看着我说：「叫我</w:t>
      </w:r>
    </w:p>
    <w:p>
      <w:r>
        <w:t>慧敏。」她柔情地看着我，拍拍沙发示意我坐过去，我的胆子就无形中大了不少，我几乎失控了。</w:t>
      </w:r>
    </w:p>
    <w:p>
      <w:r>
        <w:t>慧敏脸颊泛红，她望着我，喘着气问我：「月儿和我是中学同学，你知道我嫁了一名花花公子，你</w:t>
      </w:r>
    </w:p>
    <w:p>
      <w:r>
        <w:t>接受不了我吗？你介意我是二手人妻吗？」我不及去多想，脑海里的念头却是：别装了，像你这么好的</w:t>
      </w:r>
    </w:p>
    <w:p>
      <w:r>
        <w:t>身材，如此惊人美腿的清秀佳人，说不定在学生时代就被不少的人开苞了。</w:t>
      </w:r>
    </w:p>
    <w:p>
      <w:r>
        <w:t>慧敏一边性感的问：「医生，你喜欢我吗？我知道你的太太长得好漂亮……月儿有和你玩肛交吗？ 」</w:t>
      </w:r>
    </w:p>
    <w:p>
      <w:r>
        <w:t>我开始犹豫了，我的职业道德跟性欲在战争了，但是，刹那间的际遇对于我来说，其吸引力确实太大了。</w:t>
      </w:r>
    </w:p>
    <w:p>
      <w:r>
        <w:t>正在犹豫的时候，我的冲动压倒性地战胜了职业道德。她以身相许诱惑，我在已经决心要玩玩这个淫荡</w:t>
      </w:r>
    </w:p>
    <w:p>
      <w:r>
        <w:t>少妇人！</w:t>
      </w:r>
    </w:p>
    <w:p>
      <w:r>
        <w:t>「慧敏，月儿和我爱得十分幸福，我心爱我的妻子。可是慧敏也是大美人，你是全市最美丽、最性</w:t>
      </w:r>
    </w:p>
    <w:p>
      <w:r>
        <w:t>感的女性，你们两人都漂亮，我都喜欢！……我有你这样漂亮的已经足够了，其它女人我根本就不会多</w:t>
      </w:r>
    </w:p>
    <w:p>
      <w:r>
        <w:t>看一眼……」这骚货，一副欠操的样子。</w:t>
      </w:r>
    </w:p>
    <w:p>
      <w:r>
        <w:t>我目不转睛地盯着慧敏一直看，我说：「慧敏，你的身材那么好，皮肤那么白，你丈夫很幸福喔！ 」</w:t>
      </w:r>
    </w:p>
    <w:p>
      <w:r>
        <w:t>慧敏：「医生……我的丈夫花心，我真的不想给他玩我的处女后庭，你教教我的处女臀部……医生，你</w:t>
      </w:r>
    </w:p>
    <w:p>
      <w:r>
        <w:t>让我试一试看。」我听得很心动，说：「慧敏，这样吧，我干脆当你的免费后庭教练好了！」我说：「</w:t>
      </w:r>
    </w:p>
    <w:p>
      <w:r>
        <w:t>慧敏，你就照着我教你这样慢慢做，肛交可以很美，可是刚开始会较辛苦，你要忍耐喔！」慧敏温柔地</w:t>
      </w:r>
    </w:p>
    <w:p>
      <w:r>
        <w:t>吻了我一下后，会意地蹲了下去，大美人松开我裤子上的皮带，把我的裤连同内裤一齐褪了下去，我坚</w:t>
      </w:r>
    </w:p>
    <w:p>
      <w:r>
        <w:t>挺的肉棒一下弹了出来，慧敏用玉手轻柔地握住，用另一只手托住阴囊，把头微侧后舔弄着我的阴囊和</w:t>
      </w:r>
    </w:p>
    <w:p>
      <w:r>
        <w:t>睾丸。</w:t>
      </w:r>
    </w:p>
    <w:p>
      <w:r>
        <w:t>「哦……」我的喉间也不由自主地发出低吼，慧敏的嘴唇是那样的火热，时而将一颗睾丸含住，慧</w:t>
      </w:r>
    </w:p>
    <w:p>
      <w:r>
        <w:t>敏还不时的把目光瞟向我。我给慧敏弄几下，肉棒硬得更加厉害，我吻住慧敏，手掌放到她胸前，把慧</w:t>
      </w:r>
    </w:p>
    <w:p>
      <w:r>
        <w:t>敏一边乳房握在手中，用力搓揉起来。</w:t>
      </w:r>
    </w:p>
    <w:p>
      <w:r>
        <w:t>我更加淫兴大发：「好个淫荡欠干的婊子，医生今晚一定把你奸得爽死！」慧敏一团美肉被我握住，</w:t>
      </w:r>
    </w:p>
    <w:p>
      <w:r>
        <w:t>实在说不出的快美：「医生，喜欢我的乳房吗？」「喜欢，大大的乳房，柔软又充满着挺弹，真是妙品！」</w:t>
      </w:r>
    </w:p>
    <w:p>
      <w:r>
        <w:t>「人家的乳房本来不小，为了Ｊａｃｋ，我还特意去隆乳呢！人家的三围是３７Ｄ、２４、３６啦！」</w:t>
      </w:r>
    </w:p>
    <w:p>
      <w:r>
        <w:t>想不到慧敏为了心爱的花花公子丈夫Ｊａｃｋ，竟去隆乳。</w:t>
      </w:r>
    </w:p>
    <w:p>
      <w:r>
        <w:t>「不要大力，慢慢的玩。嗯……好美呀，我感觉到你手指捏得我好舒服。」慧敏把双手从衣脚伸进</w:t>
      </w:r>
    </w:p>
    <w:p>
      <w:r>
        <w:t>去，反手在到背后解去胸罩的扣子，再抱住我说：「你直接慢慢玩我的乳房。」我挑起慧敏的衫脚，将</w:t>
      </w:r>
    </w:p>
    <w:p>
      <w:r>
        <w:t>一边乳房握在手中，乳房非常浑圆而充满着弹性，握在手上的感觉相当好。</w:t>
      </w:r>
    </w:p>
    <w:p>
      <w:r>
        <w:t>「啊……医生你玩得很棒……ｇｏｏｄ……舒服……好舒服……啊……不要停……」她享受着奶头</w:t>
      </w:r>
    </w:p>
    <w:p>
      <w:r>
        <w:t>被刺激的快感，她的欲火不断飙升，不断地呻吟着。</w:t>
      </w:r>
    </w:p>
    <w:p>
      <w:r>
        <w:t>我的脸颊贴在她的乳房上，我的手在她柔软的双峰上挤弄，我躺在她曲线玲珑的肉体上，动作是斯</w:t>
      </w:r>
    </w:p>
    <w:p>
      <w:r>
        <w:t>文的，几乎达到柔和的程度。我的手从她丰腴的臀部漫游到她雪白娇嫩的胸部和后部，？？更何况还有</w:t>
      </w:r>
    </w:p>
    <w:p>
      <w:r>
        <w:t>美丽的脸蛋、香醇的双乳可供爱抚。</w:t>
      </w:r>
    </w:p>
    <w:p>
      <w:r>
        <w:t>突然听见慧敏叫了一声：「哗，真的好大呀！」我低头望去，发觉慧敏已将我近十八公分的大鸡巴</w:t>
      </w:r>
    </w:p>
    <w:p>
      <w:r>
        <w:t>硬梆梆地竖在她眼前。她虽然见过男人的鸡巴，但这么长大的鸡巴，她还是第一次看见。</w:t>
      </w:r>
    </w:p>
    <w:p>
      <w:r>
        <w:t>我看见慧敏用手握住肉棒，一上一下的套弄着，我笑说：「满意不满意？味道还很不错呢！」慧敏</w:t>
      </w:r>
    </w:p>
    <w:p>
      <w:r>
        <w:t>听见，立即伸出舌头舔起来，然后张大嘴巴把龟头一吞而入，我感觉整个龟头被包围住。</w:t>
      </w:r>
    </w:p>
    <w:p>
      <w:r>
        <w:t>我一面玩着她的乳房，一面说：「我比你老公怎样？Ｊａｃｋ的大，还是我的大？」她小脸红红说</w:t>
      </w:r>
    </w:p>
    <w:p>
      <w:r>
        <w:t>：「我不知道。给你这样大的鸡巴插进去一定美死了，恐怕菊花穴都要给你捣碎。」「不要怕，我会好</w:t>
      </w:r>
    </w:p>
    <w:p>
      <w:r>
        <w:t>好怜惜你这个美人儿的。嗯……慧敏吸得我好舒服，好想射出来。想不到大美人慧敏你外表又清纯又漂</w:t>
      </w:r>
    </w:p>
    <w:p>
      <w:r>
        <w:t>亮，原来是这样。嗯……慧敏你这张嘴巴好厉害啊！舔得我好舒服，再快一点……把我吸出来。」「你</w:t>
      </w:r>
    </w:p>
    <w:p>
      <w:r>
        <w:t>就射吧！慧敏最喜欢吃男人的精液，灌饱我好了。不过慧敏还是喜欢你把精液射进我的处女菊花穴，你</w:t>
      </w:r>
    </w:p>
    <w:p>
      <w:r>
        <w:t>说好吗？」我给了慧敏一个长吻，然后用右手揉搓着一边的乳房，并用舌尖挑逗着她的乳头。慧敏以性</w:t>
      </w:r>
    </w:p>
    <w:p>
      <w:r>
        <w:t>感姿势脱掉内裤，然后趴在地上，回头看着我，同时翘起她的臀部。</w:t>
      </w:r>
    </w:p>
    <w:p>
      <w:r>
        <w:t>看着已经除去了身上所有的束缚的慧敏，那女神般的肉体展露在我眼前。这就是我朝思暮想的美丽</w:t>
      </w:r>
    </w:p>
    <w:p>
      <w:r>
        <w:t>肉体啊！白里透红的肤色，曲线优美的颈，以及粉红的椒乳，那樱桃小口，垂涎欲滴。</w:t>
      </w:r>
    </w:p>
    <w:p>
      <w:r>
        <w:t>慧敏见我在看着她，小脸通红通红，又紧紧地闭上了眼睛。我抱起她放在办公桌上，拉下她的内裤，</w:t>
      </w:r>
    </w:p>
    <w:p>
      <w:r>
        <w:t>分开她两条腿，那个下体呈现在我的面前，我蹲下用舌头挑逗着她的敏感地带。慧敏将又嫩又滑的小穴</w:t>
      </w:r>
    </w:p>
    <w:p>
      <w:r>
        <w:t>贴了上去我的脸，我紧接着就用舌头在她的阴唇和菊花穴上舔着。</w:t>
      </w:r>
    </w:p>
    <w:p>
      <w:r>
        <w:t>我把她从桌子上抱下来，让她的两只手按住桌子，我撩起她的裙子，那两片屁股清晰的展现在我的</w:t>
      </w:r>
    </w:p>
    <w:p>
      <w:r>
        <w:t>面前，我蹲下去，轻轻地亲着她的屁股，逐渐靠进她的小菊花。我的舌头灵活的挑逗慧敏的肛门，在慧</w:t>
      </w:r>
    </w:p>
    <w:p>
      <w:r>
        <w:t>敏的肛门里轻轻抽插，我的舌头和慧敏的直肠口交！</w:t>
      </w:r>
    </w:p>
    <w:p>
      <w:r>
        <w:t>慧敏淫荡地叫床起来了，更加卖力地扭动着屁股：「医生……哎唷！爽……爽……很舒服……你舔</w:t>
      </w:r>
    </w:p>
    <w:p>
      <w:r>
        <w:t>得慧敏的菊花穴酥麻得很呐……」她的小穴里涌出大量的热流：「你……弄得人好舒服啊……我要死了</w:t>
      </w:r>
    </w:p>
    <w:p>
      <w:r>
        <w:t>……啊……啊……」果真是够骚、够荡！</w:t>
      </w:r>
    </w:p>
    <w:p>
      <w:r>
        <w:t>「慧敏！你骚水好多啊！」我把头离开了慧敏的阴部，擦了擦嘴边的黏液。「啊……都是你呀！被</w:t>
      </w:r>
    </w:p>
    <w:p>
      <w:r>
        <w:t>你这个坏蛋医生弄得下面痒死了，啊……」慧敏边兴奋的细语道：「是我服侍你的时候了。来！」慧敏</w:t>
      </w:r>
    </w:p>
    <w:p>
      <w:r>
        <w:t>说着就抓住了我的鸡巴含进嘴里，舌头在龟头上打转。</w:t>
      </w:r>
    </w:p>
    <w:p>
      <w:r>
        <w:t>慧敏吐出鸡巴，用火热的嘴唇舔弄着我的阴囊和睾丸，然后转到我身后，蹲了下去，先是小嘴唇在</w:t>
      </w:r>
    </w:p>
    <w:p>
      <w:r>
        <w:t>我的臀肉上摩擦一番，最后小舌停留在后门上，慧敏双手用力的扳开臀肉，舌尖就顶在中央的洞口上，</w:t>
      </w:r>
    </w:p>
    <w:p>
      <w:r>
        <w:t>开始在我的肛门里慢慢舔。</w:t>
      </w:r>
    </w:p>
    <w:p>
      <w:r>
        <w:t>她的舌头只是慢慢地在外围打转，渐渐的慧敏把舌头往里面钻去，一边钻一边还喘着气。我直觉的</w:t>
      </w:r>
    </w:p>
    <w:p>
      <w:r>
        <w:t>屁股传来一阵温暖的刺激，那柔软的感觉让我全身不自觉地颤抖着，刺激传递到肉棒上，我觉得自己要</w:t>
      </w:r>
    </w:p>
    <w:p>
      <w:r>
        <w:t>将眼前这个美人狠狠地插才过瘾。</w:t>
      </w:r>
    </w:p>
    <w:p>
      <w:r>
        <w:t>「慧敏，你的舌头舔得我舒服死了！」慧敏在舔我的肛门，就是男人都喜欢的毒龙钻！</w:t>
      </w:r>
    </w:p>
    <w:p>
      <w:r>
        <w:t>「啊……不要停啊，快来插我啊！插我下面的肉洞啊！啊……」慧敏摇动着肥白的屁股，阴唇大大</w:t>
      </w:r>
    </w:p>
    <w:p>
      <w:r>
        <w:t>的张开，阴道口水淋淋地盈满了爱液。我扶着她的屁股，接着把肉棒插入她的小穴。</w:t>
      </w:r>
    </w:p>
    <w:p>
      <w:r>
        <w:t>「呀！爽……爽……」慧敏兴奋得反白眼淫叫，她的双脚亦立刻钳着我，把整个重心放在我的阳具</w:t>
      </w:r>
    </w:p>
    <w:p>
      <w:r>
        <w:t>身上。我两手抱着她丰腴的肥臀，运着腰力在她的小穴抽插着，新鲜滚烫的淫水也在里面开始滋润着我</w:t>
      </w:r>
    </w:p>
    <w:p>
      <w:r>
        <w:t>的阳具。</w:t>
      </w:r>
    </w:p>
    <w:p>
      <w:r>
        <w:t>「啊……」我的阳具不断顶着她小穴的尽头，每次都给予了重大的冲击，她兴奋到不停仰起头来淫</w:t>
      </w:r>
    </w:p>
    <w:p>
      <w:r>
        <w:t>叫。她也用手用脚钳着我，不断上下抽动。</w:t>
      </w:r>
    </w:p>
    <w:p>
      <w:r>
        <w:t>「啊……啊……爽……很舒服……啊……啊！不要停，大力点！」慧敏兴奋地仰起头来喊叫着。于</w:t>
      </w:r>
    </w:p>
    <w:p>
      <w:r>
        <w:t>是我便开始加快速度，阳具与阴道的碰撞声越来越响亮：「啪！啪！啪！啪！」「啊……来了！」我还</w:t>
      </w:r>
    </w:p>
    <w:p>
      <w:r>
        <w:t>没射，慧敏就已经要高潮了。阳具在里面顿时感到淫水袭来，逼得我退出阴道。当我退出时，她的阴穴</w:t>
      </w:r>
    </w:p>
    <w:p>
      <w:r>
        <w:t>顿时喷出如浪如潮的淫水到地上——慧敏潮吹了。</w:t>
      </w:r>
    </w:p>
    <w:p>
      <w:r>
        <w:t>「爽死了！」她笑说，享受不已，开始俯起身用那充满肉感的臀部对着我。我拔了我的鸡巴出来，</w:t>
      </w:r>
    </w:p>
    <w:p>
      <w:r>
        <w:t>那上面已经满是她的小穴里的热流爱液。我拍打她丰满的屁股，说：「慧敏，转转位置。」我拿来枕头</w:t>
      </w:r>
    </w:p>
    <w:p>
      <w:r>
        <w:t>垫高她的臀部，对她说：「慧敏，真正的考验就要来了。」「医生，请不要太用力！我的屁屁从来没有</w:t>
      </w:r>
    </w:p>
    <w:p>
      <w:r>
        <w:t>被插过，轻一点，我怕痛……」她红着小脸说。</w:t>
      </w:r>
    </w:p>
    <w:p>
      <w:r>
        <w:t>我笑了笑说：「好女孩……我教会你的处女臀部玩肛交后，你可以给你的丈夫玩你的后庭，他一定</w:t>
      </w:r>
    </w:p>
    <w:p>
      <w:r>
        <w:t>会喜欢的。」我和月儿做爱时也不时玩后庭，月儿比慧敏可熟练多了。我给慧敏屁眼舔几下，在后庭玫</w:t>
      </w:r>
    </w:p>
    <w:p>
      <w:r>
        <w:t>瑰穴和龟头上抹一点凡士林（Ｖａｓｅｌｉｎｅ）润滑。我的肉棒温柔用力往上一挺腰，随着「啊」的</w:t>
      </w:r>
    </w:p>
    <w:p>
      <w:r>
        <w:t>一声，阴茎终于冲破了她的处女后庭，我继续挺进，但小弟弟进入了一半便不能再前进了，我继续用力</w:t>
      </w:r>
    </w:p>
    <w:p>
      <w:r>
        <w:t>一推，它就完全地在她的直肠内了。粉红色肉环的处女肛门被扩张到上面的肉褶也平滑了，现在紧紧地</w:t>
      </w:r>
    </w:p>
    <w:p>
      <w:r>
        <w:t>套在他的肉轴末端周围。</w:t>
      </w:r>
    </w:p>
    <w:p>
      <w:r>
        <w:t>我突然感到肩部疼痛，原来是慧敏捏住了我的肩膀，那可是她从来没有经验过的感受。我停下来等</w:t>
      </w:r>
    </w:p>
    <w:p>
      <w:r>
        <w:t>她好一些，同时也好好地感受她整个后庭给我的感觉。</w:t>
      </w:r>
    </w:p>
    <w:p>
      <w:r>
        <w:t>「慧敏痛吗？」过了一会儿，我温柔地问她，她点头。</w:t>
      </w:r>
    </w:p>
    <w:p>
      <w:r>
        <w:t>我知道她还痛，便吻着她，轻轻地抚摸着她的乳房和身体两侧。慢慢地，慧敏开始呻吟了。</w:t>
      </w:r>
    </w:p>
    <w:p>
      <w:r>
        <w:t>慧敏：「这就是肛交吗？好奇特的感觉，完全和做爱时的感觉不一样，这种感觉很难形容，热热滑</w:t>
      </w:r>
    </w:p>
    <w:p>
      <w:r>
        <w:t>滑的。哦……爽……呜……爽……啊……啊……」慧敏被插入后发出阵阵欢叫声。</w:t>
      </w:r>
    </w:p>
    <w:p>
      <w:r>
        <w:t>我则也慢慢、轻轻地抽动着阴茎，一边看她的表情。她的表情可爱极了，时而皱眉，时而轻咬着嘴</w:t>
      </w:r>
    </w:p>
    <w:p>
      <w:r>
        <w:t>唇却带着愉悦。我慢慢地抽动着，每次移动的时侯，她的淫水又一阵一阵的涌出，沾湿了我，流到我的</w:t>
      </w:r>
    </w:p>
    <w:p>
      <w:r>
        <w:t>阴囊上……慧敏紧紧地抱着我，鼻子呼出一阵一阵的热气，双目迷蒙，双颊绯红似火……「抱紧我，我</w:t>
      </w:r>
    </w:p>
    <w:p>
      <w:r>
        <w:t>要，我要……」她似乎已完全沉溺于这情欲的游戏，连眼泪都挤出来了；她的屁股不断地扭动着，她的</w:t>
      </w:r>
    </w:p>
    <w:p>
      <w:r>
        <w:t>手不断地在我的肩膀上捏，摇晃着我。</w:t>
      </w:r>
    </w:p>
    <w:p>
      <w:r>
        <w:t>在这种刺激下，我的欲望不断地强烈扩张着，我加快了抽插速度。渐渐地，插入的动作逐渐变顺畅，</w:t>
      </w:r>
    </w:p>
    <w:p>
      <w:r>
        <w:t>我的动作更快了，身体碰在慧敏屁股上的声音也随着加快。</w:t>
      </w:r>
    </w:p>
    <w:p>
      <w:r>
        <w:t>「啊……啊……啊……快呀……求求你……快啊……ｆｕｃｋｍｅ……Ｉａｍｙｏｕｒｂｉ</w:t>
      </w:r>
    </w:p>
    <w:p>
      <w:r>
        <w:t>ｔｃｈ……」她不断地说着，催促我加快脚步。</w:t>
      </w:r>
    </w:p>
    <w:p>
      <w:r>
        <w:t>听到了慧敏的催促，我抽插的速度更急剧地加快了，我在肉穴里来回摩擦的阴茎粗涨得更厉害，而</w:t>
      </w:r>
    </w:p>
    <w:p>
      <w:r>
        <w:t>且比刚刚更硬了，我的阴茎一次又一次深深地狠狠地整根没入她的后庭肉穴里。</w:t>
      </w:r>
    </w:p>
    <w:p>
      <w:r>
        <w:t>我一边抽干慧敏的嫩穴，一边也用力拍打她圆润的美臀：「你的屁股真大，快扭动屁股，让你享受</w:t>
      </w:r>
    </w:p>
    <w:p>
      <w:r>
        <w:t>偷汉子的快感。」慧敏刚抖动一下，不及使身躯回复原位时，我的冲击便又送了上去，一次一次又一次，</w:t>
      </w:r>
    </w:p>
    <w:p>
      <w:r>
        <w:t>慧敏娇嫩的脸蛋上呈现出涨满了鲜艳的绯红。</w:t>
      </w:r>
    </w:p>
    <w:p>
      <w:r>
        <w:t>频繁地抽送使慧敏来不及吐出呻吟声，便被下一个呻吟声所冲走，反反复覆地，就像一个即将在水</w:t>
      </w:r>
    </w:p>
    <w:p>
      <w:r>
        <w:t>中淹没的可人儿。</w:t>
      </w:r>
    </w:p>
    <w:p>
      <w:r>
        <w:t>膨胀的龟头在她的后庭中，坚硬的柱状部位刺激着后庭玫瑰穴，肉棒根部的囊状部位猛烈地击打在</w:t>
      </w:r>
    </w:p>
    <w:p>
      <w:r>
        <w:t>小肉核和阴唇的花瓣上。一阵又一阵的狂顶，顶得慧敏手舞足蹈，双脚在床上挥舞。</w:t>
      </w:r>
    </w:p>
    <w:p>
      <w:r>
        <w:t>慧敏野性地叫：「啊……啊……射吧，射在我里面吧！我好久没有尝到男人精子的味道了……啊…</w:t>
      </w:r>
    </w:p>
    <w:p>
      <w:r>
        <w:t>…啊……啊……啊……再……再激烈……一点……喔……喔……啊……对……对……对……没错……没</w:t>
      </w:r>
    </w:p>
    <w:p>
      <w:r>
        <w:t>错……就是这样硬插……ｆｕｃｋｍｅｈａｒｄ……爽……慧敏最喜欢这样呢！</w:t>
      </w:r>
    </w:p>
    <w:p>
      <w:r>
        <w:t>ｆｕｃｋｍｅｈａｒｄ……好棒……爽……好棒啊……再加油……再加油……对……就是这样</w:t>
      </w:r>
    </w:p>
    <w:p>
      <w:r>
        <w:t>子……就是这样子尽量欺负慧敏吧！啊……啊……啊……ｆｕｃｋｍｅ……啊……」我一手端住根部，</w:t>
      </w:r>
    </w:p>
    <w:p>
      <w:r>
        <w:t>一手抱着她纤细的腰，不停地抽送，利用越缩越紧的肉壁去刺激充血的龟头，去摩擦坚挺的肉棒，使自</w:t>
      </w:r>
    </w:p>
    <w:p>
      <w:r>
        <w:t>己冲向顶峰。</w:t>
      </w:r>
    </w:p>
    <w:p>
      <w:r>
        <w:t>慧敏被快感刺激得简直要昏死过去，她喘着气颤抖，我的小弟弟好像被温暖的肉壁紧紧地包住，她</w:t>
      </w:r>
    </w:p>
    <w:p>
      <w:r>
        <w:t>的肚子也开始收缩、起伏。</w:t>
      </w:r>
    </w:p>
    <w:p>
      <w:r>
        <w:t>「啊……我不行了……下面被你撑爆了，你的……你的……爽……好大……好劲……好大……啊…</w:t>
      </w:r>
    </w:p>
    <w:p>
      <w:r>
        <w:t>…ｆｉｌｌｍｙｕｐ……」慧敏疯狂地叫喊起来。</w:t>
      </w:r>
    </w:p>
    <w:p>
      <w:r>
        <w:t>「啊……啊……我……我……要丢了……哦……啊……啊……」慧敏一边呻吟一边晃动屁股迎合着</w:t>
      </w:r>
    </w:p>
    <w:p>
      <w:r>
        <w:t>肉棍的插入，撞得「砰砰」作响。</w:t>
      </w:r>
    </w:p>
    <w:p>
      <w:r>
        <w:t>「啊……快些……再插快些……我要到了……啊……到了，到了……啊……ｆｉｌｌｍｙｂａ</w:t>
      </w:r>
    </w:p>
    <w:p>
      <w:r>
        <w:t>ｃｋｄｏｏｒ……啊哦……」慧敏的呻吟越发的激烈，看来她到达高潮了。</w:t>
      </w:r>
    </w:p>
    <w:p>
      <w:r>
        <w:t>她放松身体，近半小时的冲刺后，突然，她全身绷紧地达到高峰，漂亮的脸庞上展现出一股满足的</w:t>
      </w:r>
    </w:p>
    <w:p>
      <w:r>
        <w:t>表情。</w:t>
      </w:r>
    </w:p>
    <w:p>
      <w:r>
        <w:t>一阵强烈的刺激立时从下体溢入脑中，温热感聚集在我俩交接的地方，我整根没入洞底之下，把阴</w:t>
      </w:r>
    </w:p>
    <w:p>
      <w:r>
        <w:t>茎深深的埋入，在她的处女臀部射出精液，深深地喷射到直肠里。精液一下子解放出来，我要把我的精</w:t>
      </w:r>
    </w:p>
    <w:p>
      <w:r>
        <w:t>液填满她的玫瑰穴……我无力地压在了慧敏的身上，这时候慧敏产生了松驰感，射过精后的肉棒就这样</w:t>
      </w:r>
    </w:p>
    <w:p>
      <w:r>
        <w:t>埋在慧敏的体内享受着，她的直肠泊泊地流出我灌入的白液。</w:t>
      </w:r>
    </w:p>
    <w:p>
      <w:r>
        <w:t>我弯着腰看了下去，只见慧敏后庭玫瑰穴里流出精液的混合物，顺着大腿根流了下来。「痛吗？」</w:t>
      </w:r>
    </w:p>
    <w:p>
      <w:r>
        <w:t>我看着她。过了一会儿，慧敏从快感中回复理智，将赤裸的身体靠近我，带着满足的脸孔躺在我的胸膛</w:t>
      </w:r>
    </w:p>
    <w:p>
      <w:r>
        <w:t>上。</w:t>
      </w:r>
    </w:p>
    <w:p>
      <w:r>
        <w:t>慧敏一边喘气，一边说道：「我觉得我不能控制地整个人在颤和叫，高潮得很夸张，脑袋什么也没</w:t>
      </w:r>
    </w:p>
    <w:p>
      <w:r>
        <w:t>有，我的整个脑袋是空白的，我好尴尬，但我控制不了下来。」「那你跟我这样做，有没有感到过对不</w:t>
      </w:r>
    </w:p>
    <w:p>
      <w:r>
        <w:t>起你的丈夫？」「医生，你问这干嘛呀？不是对你说过了吗，我爱我的老公！我的心永远属于他。」慧</w:t>
      </w:r>
    </w:p>
    <w:p>
      <w:r>
        <w:t>敏脸颊泛红，温柔嬉笑着说：「医生是慧敏的免费家庭乐老师，我没有愧疚感，我可以给我的老公玩一</w:t>
      </w:r>
    </w:p>
    <w:p>
      <w:r>
        <w:t>些新的刺激，如果我给我的老公玩我的后庭，他一定会喜欢的……」慧敏回神会意过来，脸满通红的说</w:t>
      </w:r>
    </w:p>
    <w:p>
      <w:r>
        <w:t>道：「医生，我们玩换伴吧！让我的丈夫Ｊａｃｋ也尝尝你太太的迷人肉体……月儿和我是好同学，和</w:t>
      </w:r>
    </w:p>
    <w:p>
      <w:r>
        <w:t>好姊妹分享没关系的……你让我的丈夫也玩玩你的漂亮骚月儿，玩得刺激他就会疼我……我要控制我丈</w:t>
      </w:r>
    </w:p>
    <w:p>
      <w:r>
        <w:t xml:space="preserve">夫的心……」如今慧敏竟主动向我挑逗起来，我还可以忍下去吗？【完】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