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小姐的短暂婚史</w:t>
      </w:r>
    </w:p>
    <w:p>
      <w:r>
        <w:t>我是２００１年嫁给我现在的老公的，２０００年之前我是小姐，小姐大家都知道吧？</w:t>
      </w:r>
    </w:p>
    <w:p>
      <w:r>
        <w:t>就是做鸡的。这件事情当然不能让我老公知道！我并不是没文化的人，还有那么点文化，学历是高</w:t>
      </w:r>
    </w:p>
    <w:p>
      <w:r>
        <w:t>中毕业，其实当年我已经考上了某所大学，就是因为家里穷，没钱，所以根本别想上学。我只好出来打</w:t>
      </w:r>
    </w:p>
    <w:p>
      <w:r>
        <w:t>工。虽然国家有助学基金，可是憎多粥少呀，整整一个省的名额才给１００人，哪里能排到我呢？</w:t>
      </w:r>
    </w:p>
    <w:p>
      <w:r>
        <w:t>为了应付当时的情况，我用我做小姐时候攒下的那点钱买了一个并不知名大学的毕业证书，虽然我</w:t>
      </w:r>
    </w:p>
    <w:p>
      <w:r>
        <w:t>老公是正式大学的毕业生，但在我眼里他简直就是个书子！太好骗了！</w:t>
      </w:r>
    </w:p>
    <w:p>
      <w:r>
        <w:t>我老公就有一点好，不嫌弃我穷，他曾经对我说过，只要是人好，老实的姑娘，而且还孝顺父母就</w:t>
      </w:r>
    </w:p>
    <w:p>
      <w:r>
        <w:t>可以了。</w:t>
      </w:r>
    </w:p>
    <w:p>
      <w:r>
        <w:t>久经风月场的我这一点还是小菜一碟，我尽量把自己装得像个淑女一样，几个回合下来就把这个本</w:t>
      </w:r>
    </w:p>
    <w:p>
      <w:r>
        <w:t>科大学毕业生骗得昏头转向的。</w:t>
      </w:r>
    </w:p>
    <w:p>
      <w:r>
        <w:t>也可以说，我的老公纯粹是骗来的。</w:t>
      </w:r>
    </w:p>
    <w:p>
      <w:r>
        <w:t>新婚那天真风光呀！</w:t>
      </w:r>
    </w:p>
    <w:p>
      <w:r>
        <w:t>好几辆高级轿车，高级饭店，很多人都来祝福我们，遗憾的是这些人当中没有一个是我的亲戚或朋</w:t>
      </w:r>
    </w:p>
    <w:p>
      <w:r>
        <w:t>友，我不敢叫他们来呀。</w:t>
      </w:r>
    </w:p>
    <w:p>
      <w:r>
        <w:t>新婚之夜，我尽量让自己成为一个初经人事的少女，在老公细小的鸡巴下辗转娇啼，让老公觉得他</w:t>
      </w:r>
    </w:p>
    <w:p>
      <w:r>
        <w:t>已经征服了整个世界一样！躺在老公的怀里我就想：要是我真是个大学毕业生，要是我真是个淑女就好</w:t>
      </w:r>
    </w:p>
    <w:p>
      <w:r>
        <w:t>了……</w:t>
      </w:r>
    </w:p>
    <w:p>
      <w:r>
        <w:t>婚后的生活一度很平静，虽然我没有工作，但老公并不在意，他一个月可以赚到４０００元，足可</w:t>
      </w:r>
    </w:p>
    <w:p>
      <w:r>
        <w:t>以养活我了，但是我自己没把握住，毁了我原本美好的未来。</w:t>
      </w:r>
    </w:p>
    <w:p>
      <w:r>
        <w:t>第一次：我在家呆了一个月，虽然不愁吃穿还有钱花，可是我烦得很！</w:t>
      </w:r>
    </w:p>
    <w:p>
      <w:r>
        <w:t>以前的朋友我不敢叫他们来，以前的姐妹更不敢叫她们来。</w:t>
      </w:r>
    </w:p>
    <w:p>
      <w:r>
        <w:t>每次的做爱又不能满足我！我都快疯狂了！</w:t>
      </w:r>
    </w:p>
    <w:p>
      <w:r>
        <w:t>我现在有点烦这个书子了！每天就知道上班！回家以后跟个爷似的！做爱的时候根本没什么前奏，</w:t>
      </w:r>
    </w:p>
    <w:p>
      <w:r>
        <w:t>一上来就挺著鸡巴操进来，即便是当年嫖客玩小姐的时候还有点花活呢！这个书子怎么连这个都不知</w:t>
      </w:r>
    </w:p>
    <w:p>
      <w:r>
        <w:t>道？我用旁敲侧击的话启发他，可他像个木头一样，根本不知道什么，只是「哦」「嗯」「啊」地穷哼</w:t>
      </w:r>
    </w:p>
    <w:p>
      <w:r>
        <w:t>哼，简直就是个大傻子！</w:t>
      </w:r>
    </w:p>
    <w:p>
      <w:r>
        <w:t>半年以后，我实在憋不住了，终于打通了以前一个和我好过的老嫖客的手机……：「喂？是陈先生</w:t>
      </w:r>
    </w:p>
    <w:p>
      <w:r>
        <w:t>吗？我是萍萍呀？还记得我吗？」我嗲声嗲气地问。</w:t>
      </w:r>
    </w:p>
    <w:p>
      <w:r>
        <w:t>电话那边传来一个久违的广东口音：「萍萍？哦！萍萍！我找得你好苦呀！你死到哪里去了！我到</w:t>
      </w:r>
    </w:p>
    <w:p>
      <w:r>
        <w:t>你坐台的那个酒吧一问她们说你从良啦！嫁人啦！差点没把我笑死！」</w:t>
      </w:r>
    </w:p>
    <w:p>
      <w:r>
        <w:t>我听了这个话心里来气：「放你妈的狗臭屁！老娘就不许嫁人了？！算了！算了！本来今天想和你</w:t>
      </w:r>
    </w:p>
    <w:p>
      <w:r>
        <w:t>续续旧情的！我生气了！算了！」说完，我就要挂电话。</w:t>
      </w:r>
    </w:p>
    <w:p>
      <w:r>
        <w:t>电话那边马上传来男人焦急地声音：「哎呀！别呀！萍萍，我是和你逗著玩的哦！别挂电话哦！」</w:t>
      </w:r>
    </w:p>
    <w:p>
      <w:r>
        <w:t>其实我也是成心气气这个广东老，马上又转了回来：「老陈呀，这半年你就没穿过别的鞋？骗鬼哦！」</w:t>
      </w:r>
    </w:p>
    <w:p>
      <w:r>
        <w:t>陈先生说：「别的鞋子如果没穿过，你也不信的，穿过好几双了！可不是太大，就是太小！我想你</w:t>
      </w:r>
    </w:p>
    <w:p>
      <w:r>
        <w:t>呀！还是你这双鞋合适我的脚哦！萍萍，你现在在哪里？我马上开车去接你去。」</w:t>
      </w:r>
    </w:p>
    <w:p>
      <w:r>
        <w:t>我和陈先生定在朝日歌舞厅门口，当我赶到那里的时候，陈先生正焦急地在车外转悠著，一看见我</w:t>
      </w:r>
    </w:p>
    <w:p>
      <w:r>
        <w:t>简直象见到了亲娘，跑过来就把我抱住了，大马路上就要干！！</w:t>
      </w:r>
    </w:p>
    <w:p>
      <w:r>
        <w:t>我一把推开他说：「要死啦你！先上车！」陈先生一边和我说著哪里哪里有添了新玩意，哪里哪里</w:t>
      </w:r>
    </w:p>
    <w:p>
      <w:r>
        <w:t>的小姐又换了，反正都是圈子里的事情。一边把车开到了新月大酒店的地下停车场。</w:t>
      </w:r>
    </w:p>
    <w:p>
      <w:r>
        <w:t>当年我和陈先生经常上这里来开房，环境不错，服务生也规矩，我今天旧地重游心情也是很好。陈</w:t>
      </w:r>
    </w:p>
    <w:p>
      <w:r>
        <w:t>先生胖乎乎的手搂著我，对我说：「萍萍，好想你哦！你不玩了，我恨不得把自己的鸡巴割掉哦！」</w:t>
      </w:r>
    </w:p>
    <w:p>
      <w:r>
        <w:t>我扭头看了看他，冷笑著说：「得了吧你！你会把鸡巴割掉？你要是把鸡巴割掉，我就把自己的屁</w:t>
      </w:r>
    </w:p>
    <w:p>
      <w:r>
        <w:t>眼堵起来一辈子不大便！」</w:t>
      </w:r>
    </w:p>
    <w:p>
      <w:r>
        <w:t>陈先生呵呵地笑著：「萍萍，干吗生那么大的气哦？我不过是说著玩的吗？其实咱们谁也别说谁，</w:t>
      </w:r>
    </w:p>
    <w:p>
      <w:r>
        <w:t>大家都是出来玩的，要是你那个老公鸡巴大，整天弄地你跟个淫妇似的，你也不会给我打电话了哦？」</w:t>
      </w:r>
    </w:p>
    <w:p>
      <w:r>
        <w:t>「哦！你可真会猜哦？老陈，我今天可不是和你玩来的，我就是想和你聊聊天，没别的意思哦？」</w:t>
      </w:r>
    </w:p>
    <w:p>
      <w:r>
        <w:t>我成心气气他。</w:t>
      </w:r>
    </w:p>
    <w:p>
      <w:r>
        <w:t>果然老陈有点著急了：「萍萍，别这样好不好，我已经好几天没碰女人了，一到晚上鸡巴就痒痒！</w:t>
      </w:r>
    </w:p>
    <w:p>
      <w:r>
        <w:t>好人儿了。」</w:t>
      </w:r>
    </w:p>
    <w:p>
      <w:r>
        <w:t>我「扑哧」一声笑了起来。</w:t>
      </w:r>
    </w:p>
    <w:p>
      <w:r>
        <w:t>新月大酒店的一个普通客房里，大白天的窗帘就拉上了。我坐在床上，老陈站在地上，我尽量地叼</w:t>
      </w:r>
    </w:p>
    <w:p>
      <w:r>
        <w:t>弄著老陈的大鸡巴。一般说来，南方人的鸡巴都比较小，但老陈是个例外，鸡巴大大的、粗粗的，比我</w:t>
      </w:r>
    </w:p>
    <w:p>
      <w:r>
        <w:t>老公的小小花生米不知道大了多少倍！</w:t>
      </w:r>
    </w:p>
    <w:p>
      <w:r>
        <w:t>老陈一边微闭著眼睛，一边按著我的头，一边轻轻地和我说：「萍萍呀……哦……还是你的活儿好</w:t>
      </w:r>
    </w:p>
    <w:p>
      <w:r>
        <w:t>呀……啊……那天我找了个刚出道的小姐，才１６岁……本来我惦著玩个鲜嫩的……可那个小姐的活儿</w:t>
      </w:r>
    </w:p>
    <w:p>
      <w:r>
        <w:t>太粗了……叼了半个多小时……哦……我的鸡巴愣没挺起来！！……她不累，我都累了！……哦！……」</w:t>
      </w:r>
    </w:p>
    <w:p>
      <w:r>
        <w:t>陈先生把鸡巴从我嘴里弄出来，好好用手撸了撸，然后一脚站在地上，一脚跨在床上，指著自己的</w:t>
      </w:r>
    </w:p>
    <w:p>
      <w:r>
        <w:t>屁股说：「来！加一磅！」</w:t>
      </w:r>
    </w:p>
    <w:p>
      <w:r>
        <w:t>我抬头看了看他说：「陈先生，可是按原来的¤格的哦？」</w:t>
      </w:r>
    </w:p>
    <w:p>
      <w:r>
        <w:t>老陈显然著急了：「你个老婊！别废话了！钱保证给足你啦！我这里上著火呢！」说完指著自己的</w:t>
      </w:r>
    </w:p>
    <w:p>
      <w:r>
        <w:t>屁股：「快呀！加磅！加磅！」</w:t>
      </w:r>
    </w:p>
    <w:p>
      <w:r>
        <w:t>我从床上下来，跪在陈先生跨起的两腿之间，两支手分开他肉肉的屁股，露出了一个又臭又黑的屁</w:t>
      </w:r>
    </w:p>
    <w:p>
      <w:r>
        <w:t>眼。先往屁眼上吐了一口唾沫，然后伸出舌头舔了起来。</w:t>
      </w:r>
    </w:p>
    <w:p>
      <w:r>
        <w:t>陈先生一边舒服地扭动著屁股，一边用手使劲地撸弄著自己的大鸡巴，嘴里还哼哼叽叽地说：「啊</w:t>
      </w:r>
    </w:p>
    <w:p>
      <w:r>
        <w:t>呦！活儿真地道哦！……啊！！……真爽哦！……萍萍呀！……这可是你的绝活儿哦！……哦！……爽！</w:t>
      </w:r>
    </w:p>
    <w:p>
      <w:r>
        <w:t>……」</w:t>
      </w:r>
    </w:p>
    <w:p>
      <w:r>
        <w:t>如果是一般的客人，加磅小姐通常就在屁眼周围做文章，很少有把舌头伸到屁眼里面的，可陈先生</w:t>
      </w:r>
    </w:p>
    <w:p>
      <w:r>
        <w:t>是老主顾了，大家都知根知底的，以前我给他加磅的时候也都是往屁眼里面舔的，这次也不例外，我索</w:t>
      </w:r>
    </w:p>
    <w:p>
      <w:r>
        <w:t>性把嘴盖在老陈的屁眼上，使劲地往里舔，舌头使劲往里挤。</w:t>
      </w:r>
    </w:p>
    <w:p>
      <w:r>
        <w:t>老陈「哦！」「哦！」地叫著，手使劲地撸弄著大鸡巴，大鸡巴突然变得很粗！老陈忙把腿从床上</w:t>
      </w:r>
    </w:p>
    <w:p>
      <w:r>
        <w:t>放下来，然后一支手抓著我的头发把我的脸仰著，大鸡巴头直直地对准我的小嘴狠狠地撸弄了两下，「</w:t>
      </w:r>
    </w:p>
    <w:p>
      <w:r>
        <w:t>哦！！」地大叫一声，「滋！」「滋！」地射出了浓浓的精液，我尽量张大嘴接著，一口一口地往下咽。</w:t>
      </w:r>
    </w:p>
    <w:p>
      <w:r>
        <w:t>一般玩小姐的时候，很少有人把精液射在避孕套里的，几乎都是射在小姐的嘴里，而且还要看著小</w:t>
      </w:r>
    </w:p>
    <w:p>
      <w:r>
        <w:t>姐把精液咽下去，这已经成为了一个规矩。</w:t>
      </w:r>
    </w:p>
    <w:p>
      <w:r>
        <w:t>老陈看著我把他的精液都咽了下去，舒服地长长地出了一口气，对我说：「走，咱们洗洗去。」</w:t>
      </w:r>
    </w:p>
    <w:p>
      <w:r>
        <w:t>我和陈先生把身体好好地洗了洗，然后又重新回到床上。老陈搂著我，先是和我说了些淫话，不外</w:t>
      </w:r>
    </w:p>
    <w:p>
      <w:r>
        <w:t>乎就是什么鸡巴、屁眼、浪之类的，然后用手抠著我的，嘴里叼著我的奶头使劲地吸吮。</w:t>
      </w:r>
    </w:p>
    <w:p>
      <w:r>
        <w:t>老陈从来不和我亲嘴，因为他嫌我的嘴太脏，尽管我加磅以后已经漱了好几遍口了。</w:t>
      </w:r>
    </w:p>
    <w:p>
      <w:r>
        <w:t>玩了一会，老陈把腿一分开，然后我趴在他的腿间用嘴叼弄起他的鸡巴。虽然老陈刚刚泻了一次，</w:t>
      </w:r>
    </w:p>
    <w:p>
      <w:r>
        <w:t>但鸡巴在我的小嘴仔细地叼弄下马上就「抬头」了，我卖力地上下点著头用嘴套弄著，老陈还嫌不够火</w:t>
      </w:r>
    </w:p>
    <w:p>
      <w:r>
        <w:t>候，抬起屁股一下下地轻轻顶著，满房间都是我唆了大鸡巴的声音：「嘶！」「不！」……</w:t>
      </w:r>
    </w:p>
    <w:p>
      <w:r>
        <w:t>老陈的鸡巴真好，刚唆了一会，鸡巴里的淫水就突突地往外冒，再和著我的唾沫，一会就弄的整根</w:t>
      </w:r>
    </w:p>
    <w:p>
      <w:r>
        <w:t>鸡巴滑溜溜的，老陈一边弄著，一边和我说话：「哎呦！……萍……萍萍的活儿真好！……哎呦！……</w:t>
      </w:r>
    </w:p>
    <w:p>
      <w:r>
        <w:t>哦！……」</w:t>
      </w:r>
    </w:p>
    <w:p>
      <w:r>
        <w:t>陈先生让我唆了够了，翻身提枪上马，大鸡巴对准浪塞了进去。哇！好充实哦！比我老公的小小</w:t>
      </w:r>
    </w:p>
    <w:p>
      <w:r>
        <w:t>花生米充实多了！我浪态百出地高兴欢叫著：「哦！……亲亲老公！……哦！好老公！……啊！……啊！</w:t>
      </w:r>
    </w:p>
    <w:p>
      <w:r>
        <w:t>……爽呀！……爽死人了！」</w:t>
      </w:r>
    </w:p>
    <w:p>
      <w:r>
        <w:t>陈先生也在我的声声浪叫中一展风采，振起精神，一边大动著，一边喘息著说：「哦！……好……</w:t>
      </w:r>
    </w:p>
    <w:p>
      <w:r>
        <w:t>好宝贝！……还是那么浪！……啊！……真是……哦！」</w:t>
      </w:r>
    </w:p>
    <w:p>
      <w:r>
        <w:t>陈先生骑在我身上拿住我的奶子使劲地揉弄。玩了一会，陈先生又让我来了个隔山取火的姿势，在</w:t>
      </w:r>
    </w:p>
    <w:p>
      <w:r>
        <w:t>后面操弄著，粗大的鸡巴头刮著阴道让我爽死了！</w:t>
      </w:r>
    </w:p>
    <w:p>
      <w:r>
        <w:t>陈先生对我说：「萍萍，阴道还是那么紧！」</w:t>
      </w:r>
    </w:p>
    <w:p>
      <w:r>
        <w:t>我回头说：「我那个死老公根本就不会享受女人，鸡巴细细的，像个花生米一样，我一点感觉都没</w:t>
      </w:r>
    </w:p>
    <w:p>
      <w:r>
        <w:t>有，放进来没两下就败了！真讨厌！」</w:t>
      </w:r>
    </w:p>
    <w:p>
      <w:r>
        <w:t>陈先生笑著说：「那还是男人吗？简直就是浪费资源嘛！不过这样也好，都留给我了，哈哈！」</w:t>
      </w:r>
    </w:p>
    <w:p>
      <w:r>
        <w:t>我啐了他一口说：「呸！操你的吧！」陈先生又大动起来。</w:t>
      </w:r>
    </w:p>
    <w:p>
      <w:r>
        <w:t>操了一会，陈先生高高兴兴地把鸡巴拔出来，对准我的屁眼狠狠地杵了进去，当时弄得我一愣。</w:t>
      </w:r>
    </w:p>
    <w:p>
      <w:r>
        <w:t>我回头说：「死鬼！这个毛病还没改呀？！次次都是这样！」</w:t>
      </w:r>
    </w:p>
    <w:p>
      <w:r>
        <w:t>陈先生傻乎乎地笑著说：「嘿嘿，没办法啦！我在后面看著你的屁眼一扭一扭的，弄得我心里痒痒</w:t>
      </w:r>
    </w:p>
    <w:p>
      <w:r>
        <w:t>死了！不操一操哪行哦！」</w:t>
      </w:r>
    </w:p>
    <w:p>
      <w:r>
        <w:t>我说：「你操吧！再这么下去你就快得爱滋病了！快死人了！」</w:t>
      </w:r>
    </w:p>
    <w:p>
      <w:r>
        <w:t>陈先生笑著说：「你别看我操屁眼也不戴套子，可我听人说，要是哪个小姐都操屁眼才容易得那个</w:t>
      </w:r>
    </w:p>
    <w:p>
      <w:r>
        <w:t>病呢，要是只认准一个，保证没病！」</w:t>
      </w:r>
    </w:p>
    <w:p>
      <w:r>
        <w:t>我冷笑著说：「你就就那么规矩了？这半年就没操过别的小姐的屁眼？骗鬼！」</w:t>
      </w:r>
    </w:p>
    <w:p>
      <w:r>
        <w:t>陈先生好像有点著急了，忙说：「萍萍，我发誓！真的没操过别的屁眼，那些小姐们叽叽歪歪的，</w:t>
      </w:r>
    </w:p>
    <w:p>
      <w:r>
        <w:t>根本不让操，我还是喜欢你这个啦！」</w:t>
      </w:r>
    </w:p>
    <w:p>
      <w:r>
        <w:t>我再也没理他，继续和他玩了起来。</w:t>
      </w:r>
    </w:p>
    <w:p>
      <w:r>
        <w:t>粗大的鸡巴在我的小屁眼里撒欢地操了起来，「扑哧！」「扑哧！」声儿真爽。陈先生的龟头大的</w:t>
      </w:r>
    </w:p>
    <w:p>
      <w:r>
        <w:t>很，往外抽的时候根本拔不出来，只好抽半截在插进去，大鸡巴头刮著屁眼里的嫩肉，弄的我爽歪歪的。</w:t>
      </w:r>
    </w:p>
    <w:p>
      <w:r>
        <w:t>其实女人被操屁眼能有什么快乐？好像大便一样拉出来又坐回去似的，这种玩法就是给男人取乐子</w:t>
      </w:r>
    </w:p>
    <w:p>
      <w:r>
        <w:t>的，看著胯下的女人用屁眼唆了自己的大鸡巴，那个难受劲，屁眼终归比紧一些的，男人的鸡巴可以</w:t>
      </w:r>
    </w:p>
    <w:p>
      <w:r>
        <w:t>感受到更紧凑地挤压。</w:t>
      </w:r>
    </w:p>
    <w:p>
      <w:r>
        <w:t>果然，陈先生仅仅挺动了不过几十下就喘了起来，这是射精的前兆，我急忙使劲地缩进屁眼，陈先</w:t>
      </w:r>
    </w:p>
    <w:p>
      <w:r>
        <w:t>生只是「哦！」「哦！」地干嚎两声就交代了，大鸡巴把所有的存货都吐在了我的屁眼里。</w:t>
      </w:r>
    </w:p>
    <w:p>
      <w:r>
        <w:t>待陈先生把鸡巴拔出来后，我用两个手指堵住屁眼说：「死鬼！干吗射在里面？！」</w:t>
      </w:r>
    </w:p>
    <w:p>
      <w:r>
        <w:t>陈先生舒服地笑著说：「没来及啦。」</w:t>
      </w:r>
    </w:p>
    <w:p>
      <w:r>
        <w:t>我一扭一扭地走进卫生间洗澡去了。</w:t>
      </w:r>
    </w:p>
    <w:p>
      <w:r>
        <w:t>老陈把我送回家已经是晚上了，我回到家里倒头就睡，老公回来了我也不知道。</w:t>
      </w:r>
    </w:p>
    <w:p>
      <w:r>
        <w:t>第二次和老陈干了一次，他给了我２００块，我把钱收好。</w:t>
      </w:r>
    </w:p>
    <w:p>
      <w:r>
        <w:t>日子又像往常一样了，没什么乐趣，我整天都是闷闷的，实在没辙的时候就手淫。可手淫哪能解决</w:t>
      </w:r>
    </w:p>
    <w:p>
      <w:r>
        <w:t>问题呢？我只好又给老陈打电话。</w:t>
      </w:r>
    </w:p>
    <w:p>
      <w:r>
        <w:t>老陈很高兴再次和我出来，大家玩得都很舒服，老陈给了我２００元。有了前两次的经验，以后就</w:t>
      </w:r>
    </w:p>
    <w:p>
      <w:r>
        <w:t>常了，隔三岔五地就来一次。老陈也挺乐意的，毕竟和自己知根知底的女人一起玩不容易出事。</w:t>
      </w:r>
    </w:p>
    <w:p>
      <w:r>
        <w:t>我和老陈的关系一直维持了半年，也不知道第几次的时候就出事了。一开始觉得里痒痒，后来蔓</w:t>
      </w:r>
    </w:p>
    <w:p>
      <w:r>
        <w:t>延到屁眼，我就知道不好了，马上去做了检查，果然是得了性病。可巧前几天刚刚和老公来了一次，老</w:t>
      </w:r>
    </w:p>
    <w:p>
      <w:r>
        <w:t>公也被传染上了！</w:t>
      </w:r>
    </w:p>
    <w:p>
      <w:r>
        <w:t>老公气急败坏地把我狠狠地打了一顿！我还真没看出来，他这个书子有这么大的力气。我的骨</w:t>
      </w:r>
    </w:p>
    <w:p>
      <w:r>
        <w:t>被打折了，牙也被打掉两颗。在他的暴力之下，我把我以前所有的事情都说出来了，老公跟疯了的一样</w:t>
      </w:r>
    </w:p>
    <w:p>
      <w:r>
        <w:t>打我，我很害怕。</w:t>
      </w:r>
    </w:p>
    <w:p>
      <w:r>
        <w:t>老公让我跪在地上，把以前和嫖客们怎么玩的，什么样的花活，什么样的经历都一点不差地说出来。</w:t>
      </w:r>
    </w:p>
    <w:p>
      <w:r>
        <w:t>一开始我死活不说，但他死命地打人呀，用玻璃烟缸把我的头也打出了一个好大口子。我都快吓死了，</w:t>
      </w:r>
    </w:p>
    <w:p>
      <w:r>
        <w:t>只好哆哆嗦嗦地把嫖客们怎么玩小姐的经过都说了出来。</w:t>
      </w:r>
    </w:p>
    <w:p>
      <w:r>
        <w:t>说完后竟然发现老公鸡巴直挺！果然，老公在简单地处理了我的伤口以后，就把我拽进卧室，一次</w:t>
      </w:r>
    </w:p>
    <w:p>
      <w:r>
        <w:t>就让我给他加了３磅！把他的屁眼舔了一遍又一遍，最后都舔得没味儿了！</w:t>
      </w:r>
    </w:p>
    <w:p>
      <w:r>
        <w:t>老公将我捆在床头，大大地分开腿捆好，然后一次又一次地上我，所有的精液都射在我的小嘴里，</w:t>
      </w:r>
    </w:p>
    <w:p>
      <w:r>
        <w:t>就好像我接客的时候一样。操累了他就休息，睡醒了接著操，我也不知道他到底上了我多少次，总之他</w:t>
      </w:r>
    </w:p>
    <w:p>
      <w:r>
        <w:t>和原来的他已经不一样了。虽然还是那个鸡巴，可硬得吓死人！一次就能在我身上挺一个多小时！然后</w:t>
      </w:r>
    </w:p>
    <w:p>
      <w:r>
        <w:t>把我翻身捆著，撅屁股操屁眼，可能弄了７、８次！即便是接客也没有这么来的呀？总之，我已经完全</w:t>
      </w:r>
    </w:p>
    <w:p>
      <w:r>
        <w:t>被他操昏了头。</w:t>
      </w:r>
    </w:p>
    <w:p>
      <w:r>
        <w:t>我从卧室里出来已经是第三天以后的事情了，三天里我一次大便一次小便都没有，一滴水米没吃过，</w:t>
      </w:r>
    </w:p>
    <w:p>
      <w:r>
        <w:t>已经完全虚脱了。</w:t>
      </w:r>
    </w:p>
    <w:p>
      <w:r>
        <w:t>老公把离婚协议书放在我面前，我哆嗦著按了手印，然后老公就把我扫地出门了，一分钱也没有，</w:t>
      </w:r>
    </w:p>
    <w:p>
      <w:r>
        <w:t>一件衣服都不给。</w:t>
      </w:r>
    </w:p>
    <w:p>
      <w:r>
        <w:t>最后，我还是到邻居家给老陈打了个电话，老陈来把我接走的。看到我这个样子，老陈真急了！红</w:t>
      </w:r>
    </w:p>
    <w:p>
      <w:r>
        <w:t>著眼睛说：「他妈的一个臭书子！你等著！我他妈马上叫人来废了他！给他鸡巴剁下来！」</w:t>
      </w:r>
    </w:p>
    <w:p>
      <w:r>
        <w:t>我虚弱地说：「算了，算了，其实想想也是我先骗了他，也许我就是个小姐的命！……」</w:t>
      </w:r>
    </w:p>
    <w:p>
      <w:r>
        <w:t>过了半年多，我还是每天在夜总会的直门独里招待客人，只是偶尔会想起这短暂的几个月婚姻，偶</w:t>
      </w:r>
    </w:p>
    <w:p>
      <w:r>
        <w:t>尔会在顺路的时候看上他一眼。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