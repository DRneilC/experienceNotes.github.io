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与空姐在飞机里做爱</w:t>
      </w:r>
    </w:p>
    <w:p>
      <w:r>
        <w:t>今年大年三十，别人都在家里和家人团聚，而我却因为工作的关系不能在家陪父母，因为今天我要</w:t>
      </w:r>
    </w:p>
    <w:p>
      <w:r>
        <w:t>执行一个晚上飞海口的航班。其实一点都不想上班，好想请假，但当我看到排班表上机组成员里有开心</w:t>
      </w:r>
    </w:p>
    <w:p>
      <w:r>
        <w:t>的名字时，这种不高兴的情绪一扫而光。</w:t>
      </w:r>
    </w:p>
    <w:p>
      <w:r>
        <w:t>开心是我的同事，我们俩的关系说不上来，反正不是谈恋爱，但是我们都蛮喜欢对方的，再加上都</w:t>
      </w:r>
    </w:p>
    <w:p>
      <w:r>
        <w:t>是年轻人，所以自然而然的就搞到了一起，平时难得休息能碰到一起，就一起吃吃饭，然后去酒店疯狂</w:t>
      </w:r>
    </w:p>
    <w:p>
      <w:r>
        <w:t>一下咯。开心是一名空姐，她长的很漂亮，１７２ＣＭ的身高，高挑丰满苗条的身材，高雅的气质，俊</w:t>
      </w:r>
    </w:p>
    <w:p>
      <w:r>
        <w:t>俏的脸蛋。</w:t>
      </w:r>
    </w:p>
    <w:p>
      <w:r>
        <w:t>一双媚眼顾盼多姿，胸前有着一对丰满的乳房高耸，时常颤动着；浑圆的屁股特翘，还有着修长白</w:t>
      </w:r>
    </w:p>
    <w:p>
      <w:r>
        <w:t>嫩的大腿。不过说真的，特别喜欢和开心做爱，那种感觉真的好棒！</w:t>
      </w:r>
    </w:p>
    <w:p>
      <w:r>
        <w:t>晚上六点，我们一起乘坐机组车到了机场准备室，进行正常的航前准备工作，因为同事多，我有一</w:t>
      </w:r>
    </w:p>
    <w:p>
      <w:r>
        <w:t>句没一句的和开心讲了几句话，她看我也飞同一班，很高兴，对我说到：「刚刚查过咯，去程人多，海</w:t>
      </w:r>
    </w:p>
    <w:p>
      <w:r>
        <w:t>口回程就几个乘客，你到时要到后舱来陪我吹牛哦。」</w:t>
      </w:r>
    </w:p>
    <w:p>
      <w:r>
        <w:t>「好的呀，一定来。」我回答到。</w:t>
      </w:r>
    </w:p>
    <w:p>
      <w:r>
        <w:t>飞往海口的过程中，因为客人多，服务程序繁杂，我就没去骚扰她，我做在３Ｃ位置上拿出我的Ｐ</w:t>
      </w:r>
    </w:p>
    <w:p>
      <w:r>
        <w:t>ＳＰ，看起了小说（嘿嘿，看的是白洁哦），看的心里面痒痒的，好想做爱，不由的心里一股歪念头跳</w:t>
      </w:r>
    </w:p>
    <w:p>
      <w:r>
        <w:t>了出来，在航空公司干了这么久还没试过在飞机上做爱叫呢！今天正好是个机会，一定要各开心一起试</w:t>
      </w:r>
    </w:p>
    <w:p>
      <w:r>
        <w:t>试。到了海口，经过短暂的停留，机长就通知上客，往回飞。果然回程就几个人，我不由的很高兴，心</w:t>
      </w:r>
    </w:p>
    <w:p>
      <w:r>
        <w:t>想真的是老天帮我啊，嘿嘿！</w:t>
      </w:r>
    </w:p>
    <w:p>
      <w:r>
        <w:t>飞机平飞后，乘务组就出来走服务程序，很快就搞定了，于是我就走到后舱去找开心。后舱的另外</w:t>
      </w:r>
    </w:p>
    <w:p>
      <w:r>
        <w:t>两个空姐也在，我就和他们一起聊天，嘻嘻哈哈聊了一会，开心就让另个两个女孩去前舱找乘务长聊天，</w:t>
      </w:r>
    </w:p>
    <w:p>
      <w:r>
        <w:t>说她累了想睡会。于是同事也很识趣的到前舱去找乘务长玩去了，我也装模作样的去巡视客舱。</w:t>
      </w:r>
    </w:p>
    <w:p>
      <w:r>
        <w:t>因为是夜航，整个客舱的灯光也随之调暗。我就又跑到了后舱工作间，开心一看到我，就狠狠的打</w:t>
      </w:r>
    </w:p>
    <w:p>
      <w:r>
        <w:t>了我一下说到：「你行噢，这几天也不找我，是不是又泡上哪个ＭＭ了？」</w:t>
      </w:r>
    </w:p>
    <w:p>
      <w:r>
        <w:t>「哪有啊，你可别冤枉人哦，不是最近不是一起休息吗？真想死你了，我的宝贝。」我回答到。</w:t>
      </w:r>
    </w:p>
    <w:p>
      <w:r>
        <w:t>「是真的吗？不许骗人哦。」开心嗲嗲的说。</w:t>
      </w:r>
    </w:p>
    <w:p>
      <w:r>
        <w:t>一看到她这种妩媚的神情，我的小ＤＤ就立马来了感觉，真想马上就把她按倒在椅子上干她。</w:t>
      </w:r>
    </w:p>
    <w:p>
      <w:r>
        <w:t>「哎哟，亲爱的，我什么时候骗过你啊？」说着我就一把把她搂到了怀里，随便在她那迷人的小屁</w:t>
      </w:r>
    </w:p>
    <w:p>
      <w:r>
        <w:t>屁上摸了一把。</w:t>
      </w:r>
    </w:p>
    <w:p>
      <w:r>
        <w:t>「你好坏哦，又占人家便宜，你个大色鬼。」</w:t>
      </w:r>
    </w:p>
    <w:p>
      <w:r>
        <w:t>她那双钩人的媚眼偷偷地瞟向我，看的我是欲火难耐，她的脸蛋儿白里透着红晕，一双水灵灵的媚</w:t>
      </w:r>
    </w:p>
    <w:p>
      <w:r>
        <w:t>眼多情地望着我我轻搂她坐到椅子上，吻向她柔嫩的脸蛋儿，吻向她的耳际。她娇羞的躲闪，无奈她那</w:t>
      </w:r>
    </w:p>
    <w:p>
      <w:r>
        <w:t>柔软的身体已被我紧紧搂住，丝毫不能动了。</w:t>
      </w:r>
    </w:p>
    <w:p>
      <w:r>
        <w:t>我一边吻她的樱唇，一只手摸向她丰满的乳房……</w:t>
      </w:r>
    </w:p>
    <w:p>
      <w:r>
        <w:t>「嗯……」她羞红了脸蛋，显得更加迷人。</w:t>
      </w:r>
    </w:p>
    <w:p>
      <w:r>
        <w:t>我把手伸进她的胸罩，捏住她那柔软富有弹性的乳房，恣意玩弄着，捏弄着她那娇小柔嫩的乳头。</w:t>
      </w:r>
    </w:p>
    <w:p>
      <w:r>
        <w:t>很快，她的乳头渐渐变硬起来。她娇羞无奈地依偎在我的肩上。</w:t>
      </w:r>
    </w:p>
    <w:p>
      <w:r>
        <w:t>我强忍鸡巴充血的难受，右手悄悄的滑进了开心的制服裙子，隔着丝袜，轻抚她的大腿内侧，真软</w:t>
      </w:r>
    </w:p>
    <w:p>
      <w:r>
        <w:t>真滑啊！我又慢慢的把手伸进了她的白色内裤。</w:t>
      </w:r>
    </w:p>
    <w:p>
      <w:r>
        <w:t>「啊……别这样……」开心一声低沉的呻吟。</w:t>
      </w:r>
    </w:p>
    <w:p>
      <w:r>
        <w:t>「啊……嗯……不要……羞呀……」</w:t>
      </w:r>
    </w:p>
    <w:p>
      <w:r>
        <w:t>「嘻嘻，害羞了？……」我淫笑着，把手沿着她滑嫩的大腿向上摸去。</w:t>
      </w:r>
    </w:p>
    <w:p>
      <w:r>
        <w:t>「哎呀！……不要在这好吗？给同事看到了多不好。」她羞吟着，夹紧两条丰腴的大腿，躲闪着我</w:t>
      </w:r>
    </w:p>
    <w:p>
      <w:r>
        <w:t>的调戏。</w:t>
      </w:r>
    </w:p>
    <w:p>
      <w:r>
        <w:t>我一下探进了她的桃花洞，在轻轻的摩擦着年轻的阴蒂：「别太大声了，会被发现的，我真的好想</w:t>
      </w:r>
    </w:p>
    <w:p>
      <w:r>
        <w:t>要你，要不去洗手间吧。」</w:t>
      </w:r>
    </w:p>
    <w:p>
      <w:r>
        <w:t>说完我拉着她走进洗手间，反身把门锁上。在随时会被发现的极度紧张的情境下，两个人的身体都</w:t>
      </w:r>
    </w:p>
    <w:p>
      <w:r>
        <w:t>是非常敏感。我一边挤压着开心丰满的臀部，吸吮着饱满的乳房，一边掏出自己的鸡巴，带着开心的手</w:t>
      </w:r>
    </w:p>
    <w:p>
      <w:r>
        <w:t>去摸。</w:t>
      </w:r>
    </w:p>
    <w:p>
      <w:r>
        <w:t>「你的……好大啊……好烫啊！」开心害羞的轻语。</w:t>
      </w:r>
    </w:p>
    <w:p>
      <w:r>
        <w:t>小小的洗手间，充满了两个人的急促的喘息和浓浓的春意。</w:t>
      </w:r>
    </w:p>
    <w:p>
      <w:r>
        <w:t>「帮我吹萧吧。」</w:t>
      </w:r>
    </w:p>
    <w:p>
      <w:r>
        <w:t>她抬起头含情脉脉地看了我一眼，很配合地张开嘴巴把我的鸡吧含在了嘴里，舌头不住地舔我的龟</w:t>
      </w:r>
    </w:p>
    <w:p>
      <w:r>
        <w:t>头，头也配合着上下左右地摆动。本来就已快胀爆了的肉棒，被她这么一舔再加上嘴里的温度，我真的</w:t>
      </w:r>
    </w:p>
    <w:p>
      <w:r>
        <w:t>快控制不住自己了，我抓住她的头发使劲的往下按，想让她把我的鸡吧连根吞下去，但是我的鸡吧太长</w:t>
      </w:r>
    </w:p>
    <w:p>
      <w:r>
        <w:t>了，把她咽得咳嗽不止。</w:t>
      </w:r>
    </w:p>
    <w:p>
      <w:r>
        <w:t>我慢慢地把她的腿分开，她的阴毛好浓、好黑，还有晶莹的水珠挂在上边，洞口已经微微地敞开，</w:t>
      </w:r>
    </w:p>
    <w:p>
      <w:r>
        <w:t>两片阴唇已经分开了，有好多水流出来，阴蒂也因为刺激而胀了起来，红红的。我忍不住用舌尖碰了一</w:t>
      </w:r>
    </w:p>
    <w:p>
      <w:r>
        <w:t>下，她马上有了强烈的反应，嘴里呻吟了一声，身子也不住地颤抖，接着我又舔第二下，第三下……</w:t>
      </w:r>
    </w:p>
    <w:p>
      <w:r>
        <w:t>我用手指轻分开她那两片肥嫩的阴唇，露出了她那娇小鲜嫩的小屄洞！小屄洞里又红又嫩，露出她</w:t>
      </w:r>
    </w:p>
    <w:p>
      <w:r>
        <w:t>那层层迭迭的嫩屄儿肉，我用手指轻抠进去，里面嫩滑柔软，小骚屄肉紧紧夹着我的手指，我手指轻轻</w:t>
      </w:r>
    </w:p>
    <w:p>
      <w:r>
        <w:t>抠弄着她那又肥又嫩的小骚屄肉，她那小屄儿流出好多又粘又热的骚水儿，直流到了她那娇嫩的屁眼。</w:t>
      </w:r>
    </w:p>
    <w:p>
      <w:r>
        <w:t>被开心套弄着鸡巴，一边享受了软玉温香，我终于忍不住了：「开心，你把一只脚踩在马桶上。」</w:t>
      </w:r>
    </w:p>
    <w:p>
      <w:r>
        <w:t>我从后面扶住了开心的香臀，把她的白色内裤拉到小腿处，摇着自己的大鸡巴缓缓的插入她的桃花</w:t>
      </w:r>
    </w:p>
    <w:p>
      <w:r>
        <w:t>洞，又软又热，年轻的屄真好。我一边操着屄，一边用双手爱抚着开心的双乳，开心娇喘着，享受着我</w:t>
      </w:r>
    </w:p>
    <w:p>
      <w:r>
        <w:t>的抽插，还不时回头与我接吻，接着我把她的双腿扛在肩上来个老汉推车，结合九浅一深，八浅二深，</w:t>
      </w:r>
    </w:p>
    <w:p>
      <w:r>
        <w:t>后来速度越来越快也越来越深，每一下都直捣花心，每下都会有强烈的反应。</w:t>
      </w:r>
    </w:p>
    <w:p>
      <w:r>
        <w:t>大概有２０多分钟，她忽然使劲地抱紧我，身子也一阵一阵地颤抖，阴道里也明显地感到有规律的</w:t>
      </w:r>
    </w:p>
    <w:p>
      <w:r>
        <w:t>收缩，我知道她到了高潮了。我的速度更快了，她的叫声已经接近歇斯底里了，手指也快掐进我的肉里，</w:t>
      </w:r>
    </w:p>
    <w:p>
      <w:r>
        <w:t>就这样快速地抽动着。大概又过了１０多分钟，她的第二次高潮又来了。</w:t>
      </w:r>
    </w:p>
    <w:p>
      <w:r>
        <w:t>「啊……啊……」</w:t>
      </w:r>
    </w:p>
    <w:p>
      <w:r>
        <w:t>又抽插了数百下，我终于忍不住了，马眼一松，输精管阵阵的抽动，灼热的精液笔直的射进开心的</w:t>
      </w:r>
    </w:p>
    <w:p>
      <w:r>
        <w:t>肉蕊，她感受到的同时也达到了高潮不断的抽搐。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