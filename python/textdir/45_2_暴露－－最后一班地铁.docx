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暴露－－最后一班地铁</w:t>
      </w:r>
    </w:p>
    <w:p>
      <w:r>
        <w:t>初夏的夜晚微微有点冷，从燥热的酒吧出来感觉到一丝寒意。我从巨大的挎包里拿出件风衣搭在手</w:t>
      </w:r>
    </w:p>
    <w:p>
      <w:r>
        <w:t>上，拒绝了朋友开车送我的好意，迈着微醺的脚步一个人回家。</w:t>
      </w:r>
    </w:p>
    <w:p>
      <w:r>
        <w:t>已经夜里１１点多了，大街上冷冷清清的，不远处就是地铁站，没记错的话离最后一班地铁还有半</w:t>
      </w:r>
    </w:p>
    <w:p>
      <w:r>
        <w:t>个小时吧。</w:t>
      </w:r>
    </w:p>
    <w:p>
      <w:r>
        <w:t>离婚后总是一个人买醉到深夜，酒吧、ＫＴＶ、各种会所……朋友、朋友的朋友……熟悉的、似曾</w:t>
      </w:r>
    </w:p>
    <w:p>
      <w:r>
        <w:t>相识的、彻底陌生的……无休止的勾引与被勾引……玩弄与被玩弄……从身体到心灵都渐渐得被酒精和</w:t>
      </w:r>
    </w:p>
    <w:p>
      <w:r>
        <w:t>淫欲麻醉了！</w:t>
      </w:r>
    </w:p>
    <w:p>
      <w:r>
        <w:t>３年的失败婚姻，２６年的青春还有很长的路要走，看着被街灯映射在路边橱窗里的身影，何等的</w:t>
      </w:r>
    </w:p>
    <w:p>
      <w:r>
        <w:t>成熟妖媚，被无数男人揉捏过的乳房丰满硕大，像两个肉质饱满的果实沉甸甸的挂在胸前，高耸得似乎</w:t>
      </w:r>
    </w:p>
    <w:p>
      <w:r>
        <w:t>要掉下来，以至于把衬衣下摆顶的向上拉起，暴露出一抹雪白纤细的腰身。屁股过于硕大了，在紧绷绷</w:t>
      </w:r>
    </w:p>
    <w:p>
      <w:r>
        <w:t>的牛仔裤里面总显得很不安分，如果不是双腿足够长的话它一定会很丑，我对着橱窗吸腹提臀，还好！</w:t>
      </w:r>
    </w:p>
    <w:p>
      <w:r>
        <w:t>够骚！不知道算不算贬义词，同性朋友们总是这样评价别人甚至自己的穿着！我也喜欢这种评价！</w:t>
      </w:r>
    </w:p>
    <w:p>
      <w:r>
        <w:t>进入地铁的下穿隧道有很长的楼梯要下，灯光昏暗，我滑倒了，高高的高跟鞋飞出去老远，屁股重</w:t>
      </w:r>
    </w:p>
    <w:p>
      <w:r>
        <w:t>重的碰在地面上……身后传来了偷笑的声音，两个男子在我身后嬉笑起来，不过他们很快过来把我扶了</w:t>
      </w:r>
    </w:p>
    <w:p>
      <w:r>
        <w:t>起来！我有点恼羞成怒，面前两张阳光帅气的脸庞虽然仍带着淡淡的讪笑但也充满了关切，一直不停地</w:t>
      </w:r>
    </w:p>
    <w:p>
      <w:r>
        <w:t>安慰我……一高一矮两个大男生都穿着统一的运动服，好像是两个中学生。矮个男生跑过去捡我的高跟</w:t>
      </w:r>
    </w:p>
    <w:p>
      <w:r>
        <w:t>鞋，高个男生扶着我的手臂，弯下腰似乎准备帮我拍打下弄脏了的裤子，估计被我浑圆丰满的臀部吓到</w:t>
      </w:r>
    </w:p>
    <w:p>
      <w:r>
        <w:t>了，在紧身牛仔裤的包裹下它圆滚滚的微微颤动，小男生稚气未脱的脸上居然一一抹绯红，讪讪的缩回</w:t>
      </w:r>
    </w:p>
    <w:p>
      <w:r>
        <w:t>了手。</w:t>
      </w:r>
    </w:p>
    <w:p>
      <w:r>
        <w:t>短暂的小插曲让我不再愠怒，穿好矮个小男生捡回来的高跟鞋。看着我穿起那只又高又细的鞋子，</w:t>
      </w:r>
    </w:p>
    <w:p>
      <w:r>
        <w:t>两个男孩一副惊奇恍然大悟的样子，似乎穿这种鞋子不摔跤才怪呢！</w:t>
      </w:r>
    </w:p>
    <w:p>
      <w:r>
        <w:t>他们一左一右的护住我，小心的陪我下楼梯。在各色男人中周旋久了，偶遇这两个稚气未脱的阳光</w:t>
      </w:r>
    </w:p>
    <w:p>
      <w:r>
        <w:t>男孩，在他们的感染下，刚才的尴尬心情一扫而空，我们愉快的攀谈起来！他们果然是附近某中学的初</w:t>
      </w:r>
    </w:p>
    <w:p>
      <w:r>
        <w:t>三学生，刚参加完中考感觉挺好，肯定能上重点高中。</w:t>
      </w:r>
    </w:p>
    <w:p>
      <w:r>
        <w:t>同学们聚在一起庆祝他们初中生活的结束，小男生还说今晚是他们的成人典礼，马上就开始新的高</w:t>
      </w:r>
    </w:p>
    <w:p>
      <w:r>
        <w:t>中生活了。我问不是１８岁才成年的吗？你们多大了啊？</w:t>
      </w:r>
    </w:p>
    <w:p>
      <w:r>
        <w:t>高个男孩文质彬彬的回答我：「《周礼》及古代习惯，都是十五岁左右行笄礼，我们都快１６了。」</w:t>
      </w:r>
    </w:p>
    <w:p>
      <w:r>
        <w:t>阳光般的笑声在寂寞午夜的地铁通道里回荡着，看着他们无拘无束，无忧无虑，放肆的笑着，我灰暗的</w:t>
      </w:r>
    </w:p>
    <w:p>
      <w:r>
        <w:t>心情似乎也开始明朗起来！</w:t>
      </w:r>
    </w:p>
    <w:p>
      <w:r>
        <w:t>矮个小男生话多，叽叽喳喳的和我聊的挺热闹，高个小男生似乎很腼腆，很少说话，我注意到他总</w:t>
      </w:r>
    </w:p>
    <w:p>
      <w:r>
        <w:t>是偷偷的看我，眼睛偶尔在我高耸的胸部停留，又飞快的移开。阅人无数的我当然明白这个小男孩有点</w:t>
      </w:r>
    </w:p>
    <w:p>
      <w:r>
        <w:t>动情！我挺开心的，不是吗？那清澈的眼神就算肆无忌惮也不会让我恼怒，更何况俊秀的脸庞上会突然</w:t>
      </w:r>
    </w:p>
    <w:p>
      <w:r>
        <w:t>挂上一抹绯红，似乎看了什么不该看的东西，这种神态，这种感觉！我怦然心动！</w:t>
      </w:r>
    </w:p>
    <w:p>
      <w:r>
        <w:t>地下通道不是很长，马上就到站台了。我们方向不一样，他们在这边候车，我要再过一座地下天桥</w:t>
      </w:r>
    </w:p>
    <w:p>
      <w:r>
        <w:t>去对面站台。矮个男孩大声的和我说着再见，高个男孩秀气的像个女孩子，对着我挥挥手，笑脸依然红</w:t>
      </w:r>
    </w:p>
    <w:p>
      <w:r>
        <w:t>红的。</w:t>
      </w:r>
    </w:p>
    <w:p>
      <w:r>
        <w:t>有点依依不舍，高个男孩的目光让我心动不已，很久没对男人有过这种感觉了，似乎很久前的初恋，</w:t>
      </w:r>
    </w:p>
    <w:p>
      <w:r>
        <w:t>那个早已面目模糊、远去很久的初恋男孩……快午夜了，站台上空旷寂静。对面的地铁已经进站了，男</w:t>
      </w:r>
    </w:p>
    <w:p>
      <w:r>
        <w:t>孩们的身体被缓缓移动的车厢挡住，看不见了。</w:t>
      </w:r>
    </w:p>
    <w:p>
      <w:r>
        <w:t>我这边的地铁要晚５分钟，候车的人很少，身后的一排蓝色塑料椅子上睡着个流浪汉模样的人，鼾</w:t>
      </w:r>
    </w:p>
    <w:p>
      <w:r>
        <w:t>声如雷。一个深夜还带着墨镜的中年男人皱着眉头逃似的从流浪汉身边经过，还不忘回头看着我，能感</w:t>
      </w:r>
    </w:p>
    <w:p>
      <w:r>
        <w:t>觉到墨镜后的眼光长时间的停留在我的屁股上，我看到他的喉结蠕动着！我厌恶的转过身，啊！眼前一</w:t>
      </w:r>
    </w:p>
    <w:p>
      <w:r>
        <w:t>亮！</w:t>
      </w:r>
    </w:p>
    <w:p>
      <w:r>
        <w:t>对面站台上高个男生向我挥着手，大喊着什么？站台两边很宽，铁轨上风很大，隐约听到男生在说</w:t>
      </w:r>
    </w:p>
    <w:p>
      <w:r>
        <w:t>：「他先回去了，我要留下来看着你！」看起来他好像要跳下站台的样子，我吓坏了，站台离铁轨很高</w:t>
      </w:r>
    </w:p>
    <w:p>
      <w:r>
        <w:t>的。连忙向他挥手。</w:t>
      </w:r>
    </w:p>
    <w:p>
      <w:r>
        <w:t>男孩站住了，双手合在嘴上：「你真漂亮！我喜欢你！」我开心的笑着，向他挥手，不远处的中年</w:t>
      </w:r>
    </w:p>
    <w:p>
      <w:r>
        <w:t>男子疑惑的看着我们。</w:t>
      </w:r>
    </w:p>
    <w:p>
      <w:r>
        <w:t>我们就这样隔着站台对望着，直到进站的地铁把我们隔开，当他的身影消失在车厢后面时，我有点</w:t>
      </w:r>
    </w:p>
    <w:p>
      <w:r>
        <w:t>怅然若失！</w:t>
      </w:r>
    </w:p>
    <w:p>
      <w:r>
        <w:t>我也没上车，躲在了柱子后面。</w:t>
      </w:r>
    </w:p>
    <w:p>
      <w:r>
        <w:t>最后一班地铁缓缓的开走。</w:t>
      </w:r>
    </w:p>
    <w:p>
      <w:r>
        <w:t>流浪汉依然鼾声如雷，中年男人已经不知去向，我从柱子后面探出头，男孩还在对面的站台上，眼</w:t>
      </w:r>
    </w:p>
    <w:p>
      <w:r>
        <w:t>光追逐着远去的地铁！他渐渐回过头，看见我依然俏生生的站在对面，帅气的脸庞立刻灿烂起来！</w:t>
      </w:r>
    </w:p>
    <w:p>
      <w:r>
        <w:t>「等我，我过来。」男孩大叫着！</w:t>
      </w:r>
    </w:p>
    <w:p>
      <w:r>
        <w:t>「别过来。」我制止了他，「你说你今天成年了，是吗？」</w:t>
      </w:r>
    </w:p>
    <w:p>
      <w:r>
        <w:t>「恩，我１６了。」</w:t>
      </w:r>
    </w:p>
    <w:p>
      <w:r>
        <w:t>「送你个礼物，但有个条件！无论发生什么事情你都不准过来！」我大声的说着。</w:t>
      </w:r>
    </w:p>
    <w:p>
      <w:r>
        <w:t>「好的，我答应，我们离那么远，你怎么送过来呀。」男孩奇怪的问我。</w:t>
      </w:r>
    </w:p>
    <w:p>
      <w:r>
        <w:t>我做了手势，男孩安静下来，静静的在对面站台上看着我。我缕了缕头发，回头看了看周围，整个</w:t>
      </w:r>
    </w:p>
    <w:p>
      <w:r>
        <w:t>地铁站里就我、男孩和那个睡的不省人事的流浪汉。一排一排的巨大的柱子在站台上，两个柱子中间都</w:t>
      </w:r>
    </w:p>
    <w:p>
      <w:r>
        <w:t>有照明，不过很多似乎都很昏暗，就我站这里最明亮，好了就这吧！我定了定神，其实刚才决定不上车</w:t>
      </w:r>
    </w:p>
    <w:p>
      <w:r>
        <w:t>的时候心就开始加速跳动，现在几乎要跳出来了，安静的站台上除了风声，我能听到自己的心跳，偶尔</w:t>
      </w:r>
    </w:p>
    <w:p>
      <w:r>
        <w:t>煞风景的是身后流浪汉的鼾声！</w:t>
      </w:r>
    </w:p>
    <w:p>
      <w:r>
        <w:t>我面对着对面的男孩，天！要开始了，你的成人礼物！把挎包和风衣丢在柱子旁边，解放出双手，</w:t>
      </w:r>
    </w:p>
    <w:p>
      <w:r>
        <w:t>我开始微微的扭动起身体，双手抚摸着滚烫的脸颊，向下向下，轻轻的托住高高凸起的乳峰揉捏抚弄！</w:t>
      </w:r>
    </w:p>
    <w:p>
      <w:r>
        <w:t>慢慢的寻找着最高点的凸起！</w:t>
      </w:r>
    </w:p>
    <w:p>
      <w:r>
        <w:t>男孩很迷惑的看着我，当我抚摸乳房并且解开了衬衣扣子的时候，他惊讶极了，身体不自然的向我</w:t>
      </w:r>
    </w:p>
    <w:p>
      <w:r>
        <w:t>这边靠过来。我停止了动作，轻轻的说着别过来，你答应的！他似乎看懂了我的口型，没在动了，呆呆</w:t>
      </w:r>
    </w:p>
    <w:p>
      <w:r>
        <w:t>的看着我表演。</w:t>
      </w:r>
    </w:p>
    <w:p>
      <w:r>
        <w:t>衬衣扣子已经全部解开了，我把垂下的长发向后缕好顺手结了个马尾，这样长发就不在遮掩住光滑</w:t>
      </w:r>
    </w:p>
    <w:p>
      <w:r>
        <w:t>的肩膀和白皙的脖子。伸手在背后解开了胸罩扣子，肩带滑落下来，我用手托住自己的这对尤物，它们</w:t>
      </w:r>
    </w:p>
    <w:p>
      <w:r>
        <w:t>的大部分已经暴露出来，惨白的灯光照射着两个浑圆的半球反射出妖异的光芒，深深的乳沟深不见底，</w:t>
      </w:r>
    </w:p>
    <w:p>
      <w:r>
        <w:t>比我的欲望还深！</w:t>
      </w:r>
    </w:p>
    <w:p>
      <w:r>
        <w:t>男孩目光开始迷离，偶尔瞟一眼我身后的流浪汉，似乎在帮我望风，没关系的，那家伙睡的像个死</w:t>
      </w:r>
    </w:p>
    <w:p>
      <w:r>
        <w:t>猪！</w:t>
      </w:r>
    </w:p>
    <w:p>
      <w:r>
        <w:t>胸罩滑落下来的一瞬间，我转过身去，雪白的乳球在空气中划了条美丽的弧线又躲了起来，男孩似</w:t>
      </w:r>
    </w:p>
    <w:p>
      <w:r>
        <w:t>乎啊了一声。</w:t>
      </w:r>
    </w:p>
    <w:p>
      <w:r>
        <w:t>我回头娇媚的看着他，媚眼如丝，红唇似火！微微蹲下，小手勾起滑落在地的奶罩，轻轻的抛在柱</w:t>
      </w:r>
    </w:p>
    <w:p>
      <w:r>
        <w:t>子边的挎包上！</w:t>
      </w:r>
    </w:p>
    <w:p>
      <w:r>
        <w:t>背对着他，微微弯腰提臀挺胸，我解开了牛仔裤的扣子，拉开拉链，双手卡在裤腰两边一边扭动着</w:t>
      </w:r>
    </w:p>
    <w:p>
      <w:r>
        <w:t>屁股一边缓缓的脱下裤子，当整个臀部都解放出来时，我看到男孩的运动裤已经凸起很大的一块了！</w:t>
      </w:r>
    </w:p>
    <w:p>
      <w:r>
        <w:t>刚才不期而遇时，藏在牛仔裤里的它就让男孩红了脸，现在雪白的屁股蛋像花儿般在男孩面前开放</w:t>
      </w:r>
    </w:p>
    <w:p>
      <w:r>
        <w:t>了，如水蜜桃般鲜嫩欲滴！蜜桃中间的深沟里，一条拇指宽的黑色丁字裤勉强遮住了里面难以见人的淫</w:t>
      </w:r>
    </w:p>
    <w:p>
      <w:r>
        <w:t>洞孔穴。羞羞答答得还不是出来见人的时候！</w:t>
      </w:r>
    </w:p>
    <w:p>
      <w:r>
        <w:t>男孩咳嗽起来，一边的流浪汉似乎翻了个身，吓了我们两个一跳，面孔朝里又开始呼呼起来！我提</w:t>
      </w:r>
    </w:p>
    <w:p>
      <w:r>
        <w:t>起牛仔裤，转过身对着男孩，做了个鬼脸，男孩被我逗笑了，一个乳房从衬衣里探出来吸引了男孩的目</w:t>
      </w:r>
    </w:p>
    <w:p>
      <w:r>
        <w:t>光，在男孩的注视下，我轻轻揪住奶头，俏皮的弹了它一下，乳房晃动着，奶头颤巍巍的就直立了起来，</w:t>
      </w:r>
    </w:p>
    <w:p>
      <w:r>
        <w:t>男孩目瞪口呆！我做了个稍等的手势，捡起一边的挎包和风衣，转身躲到了柱子后面。</w:t>
      </w:r>
    </w:p>
    <w:p>
      <w:r>
        <w:t>偷偷的看着男孩，我突然躲起来让他很是不习惯，左右移动着找我。高潮还没到呢，演出怎么可能</w:t>
      </w:r>
    </w:p>
    <w:p>
      <w:r>
        <w:t>结束呢，精彩的还在后面呢！我开始脱牛仔裤，该死，太紧了，刚才在男孩面前脱的时候就卡住了，差</w:t>
      </w:r>
    </w:p>
    <w:p>
      <w:r>
        <w:t>点让我出丑。而且脱奶罩的时候至少还有衬衣做遮掩，屁股露出来的时候，冷风一吹，那种赤裸裸暴露</w:t>
      </w:r>
    </w:p>
    <w:p>
      <w:r>
        <w:t>下体的感觉让我差点放弃了，我很乐意男孩做观众，可毕竟是公共场合，让我犹豫起来。还好看见了丢</w:t>
      </w:r>
    </w:p>
    <w:p>
      <w:r>
        <w:t>在一旁的风衣，我有了一招两全齐美的办法！</w:t>
      </w:r>
    </w:p>
    <w:p>
      <w:r>
        <w:t>很费力的脱下了牛仔裤，把衬衣也脱掉，现在浑身上下就一条丁字裤了。我把风衣穿起，腰带上打</w:t>
      </w:r>
    </w:p>
    <w:p>
      <w:r>
        <w:t>了个漂亮的蝴蝶结，在风衣里表演给男孩就不怕了，就算掩耳盗铃了！其他衣物全部收到了我的挎包里</w:t>
      </w:r>
    </w:p>
    <w:p>
      <w:r>
        <w:t>放在柱子后面。</w:t>
      </w:r>
    </w:p>
    <w:p>
      <w:r>
        <w:t>亭亭玉立的来到站台边，男孩依然痴迷地看着我。我慢慢的拉开风衣腰带上的蝴蝶结，头发又散落</w:t>
      </w:r>
    </w:p>
    <w:p>
      <w:r>
        <w:t>下来，我举起手，把头发向脑后缕起，风衣腰带滑开了。</w:t>
      </w:r>
    </w:p>
    <w:p>
      <w:r>
        <w:t>我举起的双臂把风衣向两边拉开，怒斥的双峰没有了任何遮掩，颤巍巍的裸露在男孩面前，在他的</w:t>
      </w:r>
    </w:p>
    <w:p>
      <w:r>
        <w:t>注视下，奶头充血挺立在乳峰的最高处。</w:t>
      </w:r>
    </w:p>
    <w:p>
      <w:r>
        <w:t>男孩的目光仿佛有着奇怪的魔力，甚至超越了过去任何男人的捏弄，奶头似乎仍在膨胀，感觉要从</w:t>
      </w:r>
    </w:p>
    <w:p>
      <w:r>
        <w:t>乳房上脱离开来，乳房内部好事有什么液体要喷涌而出不停的撞击着娇嫩的奶头，催动它向外凸起，马</w:t>
      </w:r>
    </w:p>
    <w:p>
      <w:r>
        <w:t>上要爆裂开来！我甚至已经不敢在再抚弄自己的双峰，我怕轻微的接触它们都会爆炸开来！只有用手不</w:t>
      </w:r>
    </w:p>
    <w:p>
      <w:r>
        <w:t>停的摩挲滚烫的脸颊和脖子，扭动着身体，这样好像能缓解我的欲火！</w:t>
      </w:r>
    </w:p>
    <w:p>
      <w:r>
        <w:t>唯一遮住下体是黑色丁字裤，在雪白的身体中间现在看起来真的很碍眼，我不止一次想把它扯掉，</w:t>
      </w:r>
    </w:p>
    <w:p>
      <w:r>
        <w:t>可我担心没了它的遮掩，自己身上最隐秘最丑陋的地方就展现给男孩了，而且剃光了阴毛的下体是什么</w:t>
      </w:r>
    </w:p>
    <w:p>
      <w:r>
        <w:t>都遮不住的，轻微的性反应都会让人一览无余！况且我现在的情况，那下面会是什么样我自己都不敢想，</w:t>
      </w:r>
    </w:p>
    <w:p>
      <w:r>
        <w:t>这个未经人事的小孩子能接受吗！</w:t>
      </w:r>
    </w:p>
    <w:p>
      <w:r>
        <w:t>如果现在送出的礼物是美妙成熟的女人体的话，脱去丁字裤就是淫荡不堪的骚屄浪货了！我已经感</w:t>
      </w:r>
    </w:p>
    <w:p>
      <w:r>
        <w:t>觉到丁字裤早就湿透了，如同一块吸透了水的海绵，马上就要开始滴水了！</w:t>
      </w:r>
    </w:p>
    <w:p>
      <w:r>
        <w:t>地铁里突然很安静，鼾声风声都听不见了，只有男孩沉重的呼吸和我拼命压抑的呻吟！男孩长时间</w:t>
      </w:r>
    </w:p>
    <w:p>
      <w:r>
        <w:t>停留在丁字裤位置的眼光给了我鼓励，我顾不上羞耻了，但还剩下的最后一点理智让我转过身，背对着</w:t>
      </w:r>
    </w:p>
    <w:p>
      <w:r>
        <w:t>男孩，把最后的遮羞布脱了下来！</w:t>
      </w:r>
    </w:p>
    <w:p>
      <w:r>
        <w:t>转过身后，风衣遮住了我的身体，但我的动作还是让男孩知道我在做什么，他几乎屏住了呼吸。</w:t>
      </w:r>
    </w:p>
    <w:p>
      <w:r>
        <w:t>终于我转回来，紧紧夹住双腿，我怕淫水会喷涌出来。男孩的眼光直直的盯着我的双腿之间，剃得</w:t>
      </w:r>
    </w:p>
    <w:p>
      <w:r>
        <w:t>光溜溜的阴阜就算夹紧了双腿，哪一道深深的骚缝仍然清晰可见，一滴水珠挂在最低端，反射出淫靡的</w:t>
      </w:r>
    </w:p>
    <w:p>
      <w:r>
        <w:t>光芒。让一个小男孩这样盯着私处看，或者叫盯着骚屄看让我有点不自然了。</w:t>
      </w:r>
    </w:p>
    <w:p>
      <w:r>
        <w:t>我把丁字裤拿在面前晃动着吸引男孩，男孩总算把目光移开，我用手在脸颊上划着，嘲笑他的样子。</w:t>
      </w:r>
    </w:p>
    <w:p>
      <w:r>
        <w:t>男孩也笑了，我示意把内裤丢给他，男孩很高兴张开双手准备接起。我用力丢出内裤，飞到铁轨中间的</w:t>
      </w:r>
    </w:p>
    <w:p>
      <w:r>
        <w:t>内裤被风吹开，像纸飞机一样被沿着铁轨吹走了！</w:t>
      </w:r>
    </w:p>
    <w:p>
      <w:r>
        <w:t>男孩沿着内裤飞走的方向去追，我也跟了过去，两个人在站台两边向着地铁深处跑去。</w:t>
      </w:r>
    </w:p>
    <w:p>
      <w:r>
        <w:t>终于，男孩停了下来，前面站台上被铁栏杆封住过不去了，再远处已经没有灯光了，是黑暗的隧道。</w:t>
      </w:r>
    </w:p>
    <w:p>
      <w:r>
        <w:t>我气喘吁吁，男孩很难为情，示意我没有接住，我挥了挥手，别介意！</w:t>
      </w:r>
    </w:p>
    <w:p>
      <w:r>
        <w:t>回头看了看，我们已经跑出去很远了，流浪汉的身影早就被无数的柱子淹没了。</w:t>
      </w:r>
    </w:p>
    <w:p>
      <w:r>
        <w:t>「还看吗？」我调笑的问男孩。没等他回答，我已经把风衣也脱了下来，顺手挂在栏杆上，赤裸裸</w:t>
      </w:r>
    </w:p>
    <w:p>
      <w:r>
        <w:t>的面对着男孩，在这地铁的深处，我已经无所顾忌了。不在刻意的夹紧双腿，我恣意的扭动屁股，像一</w:t>
      </w:r>
    </w:p>
    <w:p>
      <w:r>
        <w:t>个放浪的脱衣舞女。</w:t>
      </w:r>
    </w:p>
    <w:p>
      <w:r>
        <w:t>地铁站台，深处的末端，一个１６岁的初中生正在享用着他的成人大礼！他的对面，站台另一边，</w:t>
      </w:r>
    </w:p>
    <w:p>
      <w:r>
        <w:t>一个妖媚的女人，赤身裸体，彻底的展现着性感与狂放！</w:t>
      </w:r>
    </w:p>
    <w:p>
      <w:r>
        <w:t>献上自己的礼物！</w:t>
      </w:r>
    </w:p>
    <w:p>
      <w:r>
        <w:t>不知道过了多久，地铁里突然发出「咚，咚」的声音，巨大的钟声在地铁里回荡。</w:t>
      </w:r>
    </w:p>
    <w:p>
      <w:r>
        <w:t>我把挂着的风衣拿下来，穿好，演出结束了！往回走时，男孩在另一边一直跟着我，大声说着我们</w:t>
      </w:r>
    </w:p>
    <w:p>
      <w:r>
        <w:t>还能见面吗？说真的，衣服裹在身上后，我突然有一种羞耻感，混合着刚才淫荡不堪的感觉，我觉得很</w:t>
      </w:r>
    </w:p>
    <w:p>
      <w:r>
        <w:t>压抑，似乎今天做的事很过火，对着男孩挥了挥手，不再说话。</w:t>
      </w:r>
    </w:p>
    <w:p>
      <w:r>
        <w:t>男孩默默的跟着我，走到放包的地方，流浪汉依然昏睡，我捡起挎包，裹了裹自己的风衣，对着男</w:t>
      </w:r>
    </w:p>
    <w:p>
      <w:r>
        <w:t>孩大声说：「再见！转身向地铁出口走去，再见了可爱的男孩，再见了成人礼物，就当我是你生活中一</w:t>
      </w:r>
    </w:p>
    <w:p>
      <w:r>
        <w:t>剂小小的调味品吧！」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