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欢场</w:t>
      </w:r>
    </w:p>
    <w:p>
      <w:r>
        <w:t>（一）</w:t>
      </w:r>
    </w:p>
    <w:p>
      <w:r>
        <w:t>古语云∶「食色性也，人之大欲」，连我们的圣人孔老夫子都这样说，更何况我们都是升斗小民、</w:t>
      </w:r>
    </w:p>
    <w:p>
      <w:r>
        <w:t>凡夫俗子呢？</w:t>
      </w:r>
    </w:p>
    <w:p>
      <w:r>
        <w:t>「人不风流枉少年！」古今中外，世界各国的男女老少，俱都一样。生老病死，是所难免！生前若</w:t>
      </w:r>
    </w:p>
    <w:p>
      <w:r>
        <w:t>不吃喝玩乐一番。</w:t>
      </w:r>
    </w:p>
    <w:p>
      <w:r>
        <w:t>若到了年老体衰，你那风流的钢刀（本钱），它生了，好似废物一样，不是举而不坚，就是坚而不</w:t>
      </w:r>
    </w:p>
    <w:p>
      <w:r>
        <w:t>挺，再就是阳萎早泄，或是见物泄精，半途而废。一插入那热呼呼，湿濡满的挑源仙洞，就即刻卸甲丢</w:t>
      </w:r>
    </w:p>
    <w:p>
      <w:r>
        <w:t>兵，请问∶「其乐何在，人生何欢呢！」</w:t>
      </w:r>
    </w:p>
    <w:p>
      <w:r>
        <w:t>美人再美！再艳！再娇！再媚！肌肤再光滑细嫩，雪白、丰满、性感！身材曲线再好、再棒！脱光</w:t>
      </w:r>
    </w:p>
    <w:p>
      <w:r>
        <w:t>衣服，赤身裸体的睡在你的身边，也只好望「肉」感叹！</w:t>
      </w:r>
    </w:p>
    <w:p>
      <w:r>
        <w:t>望「穴」摇头的份了。</w:t>
      </w:r>
    </w:p>
    <w:p>
      <w:r>
        <w:t>作者戏言一诗∶</w:t>
      </w:r>
    </w:p>
    <w:p>
      <w:r>
        <w:t>「青春一去不回头，寸金难买寸光阴！匆匆不觉扬州梦，万金难求雄风还！</w:t>
      </w:r>
    </w:p>
    <w:p>
      <w:r>
        <w:t>江水一去不复返！」呜呼！短暂的人生！</w:t>
      </w:r>
    </w:p>
    <w:p>
      <w:r>
        <w:t>故此你若不乘年轻力壮时，多玩几个美貌佳人，等到老迈无力时，想玩也玩不动了，就悔之晚矣！</w:t>
      </w:r>
    </w:p>
    <w:p>
      <w:r>
        <w:t>此乃「人不风流枉少年。」之至理名言！</w:t>
      </w:r>
    </w:p>
    <w:p>
      <w:r>
        <w:t>但是作者奉劝读者诸君，玩当然是要玩，可别不知节制旦旦而伐的去纵欲，不但得不到性爱的乐趣，</w:t>
      </w:r>
    </w:p>
    <w:p>
      <w:r>
        <w:t>反而会把身使搞坏了，变成未老先衰阳萎不举那就？不来，而得不偿失了。这是作者的一番肺腑之言，</w:t>
      </w:r>
    </w:p>
    <w:p>
      <w:r>
        <w:t>切记！切记！须知∶「色字头上一把刀」此刀非比宰杀鸡鸭牛羊之钢刀，而是刮尽男人「精和血」之无</w:t>
      </w:r>
    </w:p>
    <w:p>
      <w:r>
        <w:t>影无形的钢刀！作者乃是过来人，希诸君慎之！慎之！</w:t>
      </w:r>
    </w:p>
    <w:p>
      <w:r>
        <w:t>好了，闲话说了一大堆，诸君看得也不耐烦了！抱歉之至！</w:t>
      </w:r>
    </w:p>
    <w:p>
      <w:r>
        <w:t>李国威毕业於国立XX大学外文系，年纪轻轻的，就任职予某大外销工厂外贸部经理，真是少年得志。</w:t>
      </w:r>
    </w:p>
    <w:p>
      <w:r>
        <w:t>其策划和办事的能力，以及待人接物的手腕，都有他独到之处，深得董事长及总经理之欣赏和器重。</w:t>
      </w:r>
    </w:p>
    <w:p>
      <w:r>
        <w:t>今天是星期六周末，临下班前，总经理交待李国威说道∶「董事长和我今晚要陪美国来的客户，XX</w:t>
      </w:r>
    </w:p>
    <w:p>
      <w:r>
        <w:t>大公司的老板泰普登。杰克先生去酒家喝酒应酬，而他的女秘书安妮小姐不适合到那种地方去，你今晚</w:t>
      </w:r>
    </w:p>
    <w:p>
      <w:r>
        <w:t>陪她去晚餐、逛逛街或是到夜总会陪她跳跳舞。总之，要好好的招待她，务必要使她玩得开心愉快。她</w:t>
      </w:r>
    </w:p>
    <w:p>
      <w:r>
        <w:t>的老板对她是言听计从，若能接到她的老板这一批高价码的契约和定单，董事长交待过，一定分给你一</w:t>
      </w:r>
    </w:p>
    <w:p>
      <w:r>
        <w:t>份厚厚的红利，所有的开销全部以交际费实报实销，钱尽管用，知道吗？」</w:t>
      </w:r>
    </w:p>
    <w:p>
      <w:r>
        <w:t>「是，总经理！我会遵照董事长和您的吩咐，会办得很好的。」</w:t>
      </w:r>
    </w:p>
    <w:p>
      <w:r>
        <w:t>「董事长和我就是欣赏你各方面的才能，才将这件事情交给你去做的。哪！</w:t>
      </w:r>
    </w:p>
    <w:p>
      <w:r>
        <w:t>拿我签准了的五万元交际费的字条，去会计课领取，下了班驾着你的轿车到XX大饭店的大厅等她，</w:t>
      </w:r>
    </w:p>
    <w:p>
      <w:r>
        <w:t>时间是六点正，快去办吧！」</w:t>
      </w:r>
    </w:p>
    <w:p>
      <w:r>
        <w:t>他领了五万元的交际费後，先打一通电话给他的太太，言明今晚奉了董事长及总经理之命，要陪客</w:t>
      </w:r>
    </w:p>
    <w:p>
      <w:r>
        <w:t>户去应酬，可能很晚才会回家，说不定明天才回。</w:t>
      </w:r>
    </w:p>
    <w:p>
      <w:r>
        <w:t>当他驾车来到XX大饭店时，尚差十几分钟才够六点，於是坐在大厅的沙发上，抽根香烟等待他的贵</w:t>
      </w:r>
    </w:p>
    <w:p>
      <w:r>
        <w:t>宾来临。</w:t>
      </w:r>
    </w:p>
    <w:p>
      <w:r>
        <w:t>六时正，安妮小姐准时来到大厅。</w:t>
      </w:r>
    </w:p>
    <w:p>
      <w:r>
        <w:t>「哈罗，密斯安妮！你好。」</w:t>
      </w:r>
    </w:p>
    <w:p>
      <w:r>
        <w:t>「你好！密斯特李！」</w:t>
      </w:r>
    </w:p>
    <w:p>
      <w:r>
        <w:t>二人握握手，互相问好。</w:t>
      </w:r>
    </w:p>
    <w:p>
      <w:r>
        <w:t>安妮小姐是位金发的漂亮女子，鹅蛋型的粉脸，雪白中透着浅红的光泽，没有一粒雀斑，那双透明</w:t>
      </w:r>
    </w:p>
    <w:p>
      <w:r>
        <w:t>泛着蓝色光芒的眼睛，充满了青春气息和吸引力。身材丰满，粉腿修长，身穿一件橘红色坦胸露背的晚</w:t>
      </w:r>
    </w:p>
    <w:p>
      <w:r>
        <w:t>礼服，把那雪白的趐胸及背脊，全部裸露在外。</w:t>
      </w:r>
    </w:p>
    <w:p>
      <w:r>
        <w:t>尤其是那一双高挺丰满的乳房，因为没有穿戴胸罩，半透明的上装，把两粒像草莓似的乳头，都很</w:t>
      </w:r>
    </w:p>
    <w:p>
      <w:r>
        <w:t>清晰的显露出来了，随着说话和身体的摆动，两颗大乳房也跟着颤抖起来。</w:t>
      </w:r>
    </w:p>
    <w:p>
      <w:r>
        <w:t>李国威虽已经结婚，也玩过女人，但是还没玩过金发洋妞。黄色录影带不论欧美和日本的，虽然看</w:t>
      </w:r>
    </w:p>
    <w:p>
      <w:r>
        <w:t>过不少，但实际还没有尝过洋妞是何滋味？今晚碰到这特殊的对象，岂能放过和她亲近的大好机会呢？</w:t>
      </w:r>
    </w:p>
    <w:p>
      <w:r>
        <w:t>定要把她弄到手来，开开洋晕。</w:t>
      </w:r>
    </w:p>
    <w:p>
      <w:r>
        <w:t>「安妮小姐，今晚我很荣幸能做你的导游，陪着像你这样高贵美丽的小姐游玩，真是三生有幸！」</w:t>
      </w:r>
    </w:p>
    <w:p>
      <w:r>
        <w:t>「李先生！你太客气了，我这次随老板来贵国洽谈生意，能够和你相识，正应了你们贵国人常说的</w:t>
      </w:r>
    </w:p>
    <w:p>
      <w:r>
        <w:t>∶「有缘千里来相会，无缘对面不相识」的俗语。今晚有你这位英俊潇洒、风度翩翩的男仕，陪我渡过</w:t>
      </w:r>
    </w:p>
    <w:p>
      <w:r>
        <w:t>在贵国的第一个周末，也是我的荣幸。」</w:t>
      </w:r>
    </w:p>
    <w:p>
      <w:r>
        <w:t>「安妮小姐，你真了不起，连我们中国的俗语都能朗朗上嘴而随口就念了出来，佩服！佩服！」</w:t>
      </w:r>
    </w:p>
    <w:p>
      <w:r>
        <w:t>「哪里！哪里！我虽然是美国人，但是我很向往贵国的文化。故此我在美国读书时，认识很多中国</w:t>
      </w:r>
    </w:p>
    <w:p>
      <w:r>
        <w:t>留学生，常常请他们讲点贵国的风土人情及风俗文化等等给我听，所以稍稍略知一点皮毛而已，以後若</w:t>
      </w:r>
    </w:p>
    <w:p>
      <w:r>
        <w:t>有机会，还请李先生多多指教。」</w:t>
      </w:r>
    </w:p>
    <w:p>
      <w:r>
        <w:t>「安妮小姐，你太客气了。指教不敢当，以後我还需要请你多多指教才是真的呢？」</w:t>
      </w:r>
    </w:p>
    <w:p>
      <w:r>
        <w:t>「好了！李先生，我们既然已是朋友，大家都不必客气了，好吗？」</w:t>
      </w:r>
    </w:p>
    <w:p>
      <w:r>
        <w:t>「好的！安妮小姐，我就恭敬不如从命了。」</w:t>
      </w:r>
    </w:p>
    <w:p>
      <w:r>
        <w:t>听得安妮哈哈的笑道∶「你看你，刚刚才说完大家不必客气，你又客气起来了。从现在起，你不必</w:t>
      </w:r>
    </w:p>
    <w:p>
      <w:r>
        <w:t>再叫小姐小姐的，直接教我安妮好了，我也不再称呼你先生，就叫你的名字，这不是亲热得多吗？国威，</w:t>
      </w:r>
    </w:p>
    <w:p>
      <w:r>
        <w:t>你说是不是？」</w:t>
      </w:r>
    </w:p>
    <w:p>
      <w:r>
        <w:t>「对！安妮！那你想去那里游玩一番呢？」</w:t>
      </w:r>
    </w:p>
    <w:p>
      <w:r>
        <w:t>「你是我的响导，我全听你的安排好了。」</w:t>
      </w:r>
    </w:p>
    <w:p>
      <w:r>
        <w:t>「嗯！这样吧！我先带你去晚餐，然後逛逛台北市最热闹繁华的西门町。你若有兴趣就去看一场电</w:t>
      </w:r>
    </w:p>
    <w:p>
      <w:r>
        <w:t>影，或是听歌、跳舞都可以，明天是礼拜天，我再带你去是否满意呢？」</w:t>
      </w:r>
    </w:p>
    <w:p>
      <w:r>
        <w:t>「好啊！我太满意了。」</w:t>
      </w:r>
    </w:p>
    <w:p>
      <w:r>
        <w:t>「那我们走吧！」</w:t>
      </w:r>
    </w:p>
    <w:p>
      <w:r>
        <w:t>国威搂着她的柳腰一同坐上轿车，把车子开到西门町後，问她喜欢吃中餐还是西餐，安妮说要吃中</w:t>
      </w:r>
    </w:p>
    <w:p>
      <w:r>
        <w:t>国菜。</w:t>
      </w:r>
    </w:p>
    <w:p>
      <w:r>
        <w:t>国威带她到一间豪华的川菜餐厅，点了几样名贵的菜，再叫侍者拿来一瓶葡萄酒。二人开始浅斟慢</w:t>
      </w:r>
    </w:p>
    <w:p>
      <w:r>
        <w:t>酌，边吃喝边笑谈着。</w:t>
      </w:r>
    </w:p>
    <w:p>
      <w:r>
        <w:t>安妮吃着带辣味的川菜，口里频频呼道∶「呵，好辣！真过瘾。」</w:t>
      </w:r>
    </w:p>
    <w:p>
      <w:r>
        <w:t>「安妮，你在美国有没有吃过四川菜吗？」</w:t>
      </w:r>
    </w:p>
    <w:p>
      <w:r>
        <w:t>「吃过。在美国有很多华侨经营的中餐厅，什麽样口胃的菜都有，我都去吃过，你们中国人对「吃」</w:t>
      </w:r>
    </w:p>
    <w:p>
      <w:r>
        <w:t>是最有讲究，而花式口肩最多、最好的国家，闻名於全世界，人人夸赞吃在中国，真是一点都没错。」</w:t>
      </w:r>
    </w:p>
    <w:p>
      <w:r>
        <w:t>「来！安妮，我敬你一杯，表示我对你的赞美和谢意。」</w:t>
      </w:r>
    </w:p>
    <w:p>
      <w:r>
        <w:t>「国威，来我也敬你一杯，表示为我们的友谊，和谢谢你的招待。」</w:t>
      </w:r>
    </w:p>
    <w:p>
      <w:r>
        <w:t>餐毕，二人手挽手的在西门町闹区，慢慢的逛着、看着、聊着，然後再驾车至新加坡舞厅，找了个</w:t>
      </w:r>
    </w:p>
    <w:p>
      <w:r>
        <w:t>座位坐下。国威要侍者拿来一瓶香槟，再点了数盘下酒的小菜，浅饮小酌闲谈着。</w:t>
      </w:r>
    </w:p>
    <w:p>
      <w:r>
        <w:t>音乐台上正演奏慢华尔滋，国威请安妮步入舞池。二人紧紧拥抱抱着慢慢起舞，醉意盎然的贴脸依</w:t>
      </w:r>
    </w:p>
    <w:p>
      <w:r>
        <w:t>偎。安妮半眯着一双媚眼，陶醉在美妙的旋律中，国威是美人在抱，从她身上透出一阵阵脂粉及肉香味，</w:t>
      </w:r>
    </w:p>
    <w:p>
      <w:r>
        <w:t>使他的嗅觉和触觉刺激得心中的欲火亢奋起来。那一根粗壮硕大的阳具，直顶在安妮的小腹下，随着舞</w:t>
      </w:r>
    </w:p>
    <w:p>
      <w:r>
        <w:t>步一挺一顶的，胸膛尽力的揉搓着她的一双大乳房。</w:t>
      </w:r>
    </w:p>
    <w:p>
      <w:r>
        <w:t>安妮被顶挺得通体趐软，脸泛桃花，星眸含春，国威看得是心猿意马，情不自禁地狂热亲吻她的面</w:t>
      </w:r>
    </w:p>
    <w:p>
      <w:r>
        <w:t>颊及樱唇。</w:t>
      </w:r>
    </w:p>
    <w:p>
      <w:r>
        <w:t>「安妮，你是我所见过的美国小姐中，最漂亮的一位了。」</w:t>
      </w:r>
    </w:p>
    <w:p>
      <w:r>
        <w:t>「真的吗？谢谢你的夸奖。」</w:t>
      </w:r>
    </w:p>
    <w:p>
      <w:r>
        <w:t>「我决不骗你，安妮，你真使我发狂，我好爱你，实贝。」</w:t>
      </w:r>
    </w:p>
    <w:p>
      <w:r>
        <w:t>「国威，达令，我也好爱你。」</w:t>
      </w:r>
    </w:p>
    <w:p>
      <w:r>
        <w:t>二人说罢，狂热的亲吻着，互相吮吸着对方的舌尖，好似乾柴烈火般的燃烧起来了。</w:t>
      </w:r>
    </w:p>
    <w:p>
      <w:r>
        <w:t>「国威，想不到这次随老板来台湾接洽生意，会遇上你这样一位好朋友，便我解除了旅途上的寂寞，</w:t>
      </w:r>
    </w:p>
    <w:p>
      <w:r>
        <w:t>今晚到我投宿的饭店房间里，陪我欢度一夜，怎麽样？</w:t>
      </w:r>
    </w:p>
    <w:p>
      <w:r>
        <w:t>达令。」</w:t>
      </w:r>
    </w:p>
    <w:p>
      <w:r>
        <w:t>「你不怕我侵犯你吗？」</w:t>
      </w:r>
    </w:p>
    <w:p>
      <w:r>
        <w:t>「我才不怕呢？我们美国的女孩子把性爱看得很开放，只要是喜欢上那一个男孩子，马上就去开房</w:t>
      </w:r>
    </w:p>
    <w:p>
      <w:r>
        <w:t>间做爱。像天体宫、裸体日光浴、换妻等等，随时随地都可看得到、也做得到，现在连日本都向我们美</w:t>
      </w:r>
    </w:p>
    <w:p>
      <w:r>
        <w:t>国跟进了。」</w:t>
      </w:r>
    </w:p>
    <w:p>
      <w:r>
        <w:t>「安妮！这个我早就知道了，可是我们中国人比较保守一些，若是有人搞什麽天母宫、裸体日光浴，</w:t>
      </w:r>
    </w:p>
    <w:p>
      <w:r>
        <w:t>及换妻等等的玩意，是犯法和有乖伦常和道德的。」</w:t>
      </w:r>
    </w:p>
    <w:p>
      <w:r>
        <w:t>他听得直摇头，美国女孩真大胆也真厉害，连要你和她「做爱」二字，都敢大胆的说了出来。</w:t>
      </w:r>
    </w:p>
    <w:p>
      <w:r>
        <w:t>「好了，别谈这些了，走吧！回饭店去吧。」</w:t>
      </w:r>
    </w:p>
    <w:p>
      <w:r>
        <w:t>「是，遵命。」</w:t>
      </w:r>
    </w:p>
    <w:p>
      <w:r>
        <w:t>二人回到XX大饭店八楼八○五号房，进房後安妮把「请勿打扰」的牌子挂在房门外，随手锁上房门，</w:t>
      </w:r>
    </w:p>
    <w:p>
      <w:r>
        <w:t>返身搂紧他一阵亲吻。</w:t>
      </w:r>
    </w:p>
    <w:p>
      <w:r>
        <w:t>「国威，如果你怕家里的人担心你，最好先打个电话交待一下。」</w:t>
      </w:r>
    </w:p>
    <w:p>
      <w:r>
        <w:t>国威一听，想想也对，拿起电话∶「美云，我今晚跟董事长和总经理陪客户在应酬，可能要到明天</w:t>
      </w:r>
    </w:p>
    <w:p>
      <w:r>
        <w:t>晚上才回来，请你不要等我。嗯！嗯！好的，再见。」</w:t>
      </w:r>
    </w:p>
    <w:p>
      <w:r>
        <w:t>「国威，美云是你的太太是吗？」</w:t>
      </w:r>
    </w:p>
    <w:p>
      <w:r>
        <w:t>「是的。」</w:t>
      </w:r>
    </w:p>
    <w:p>
      <w:r>
        <w:t>「你结婚多久了？有孩子吗？」</w:t>
      </w:r>
    </w:p>
    <w:p>
      <w:r>
        <w:t>「我结婚一年多，现在我太太怀孕了，大概还有二、三个月就要生产了。」</w:t>
      </w:r>
    </w:p>
    <w:p>
      <w:r>
        <w:t>他照实的回答她。</w:t>
      </w:r>
    </w:p>
    <w:p>
      <w:r>
        <w:t>她听了哈哈一笑道∶「达令，你太太怀孕已七、八个月了，那你不能和你太太做爱，你受得了吗？」</w:t>
      </w:r>
    </w:p>
    <w:p>
      <w:r>
        <w:t>国威听了，心里知道今晚一定艳福不浅了，洋妞真是开放又大胆，连人家夫妻房帷之事都敢说出来。</w:t>
      </w:r>
    </w:p>
    <w:p>
      <w:r>
        <w:t>安妮拿了一件睡袍到浴室里去，不一会就听到里面唏哩哗啦的水声，国威回头一看，「哇！」这位</w:t>
      </w:r>
    </w:p>
    <w:p>
      <w:r>
        <w:t>洋妞的作风还真大胆，洗澡连浴室的门都不关，背对着门口，把那一身健美的细腰肥臀及一双修长的粉</w:t>
      </w:r>
    </w:p>
    <w:p>
      <w:r>
        <w:t>腿，全都展露无遗地任君观赏。</w:t>
      </w:r>
    </w:p>
    <w:p>
      <w:r>
        <w:t>匆匆浴罢，安妮穿了一件天蓝色半透明的睡袍走了出来。</w:t>
      </w:r>
    </w:p>
    <w:p>
      <w:r>
        <w:t>「达令！你也去洗个澡吧！这样会舒服很多。」</w:t>
      </w:r>
    </w:p>
    <w:p>
      <w:r>
        <w:t>「可是我没带睡衣来，洗好澡穿什麽呢？」</w:t>
      </w:r>
    </w:p>
    <w:p>
      <w:r>
        <w:t>「傻瓜！你洗好了什麽都不用穿，我们两人来一个小型的天体营，那多好玩嘛！」</w:t>
      </w:r>
    </w:p>
    <w:p>
      <w:r>
        <w:t>国威刚要往浴室去，安妮忙把他的手拉住说道∶「先把衣服脱光了再去洗，不然会把你的西装弄湿</w:t>
      </w:r>
    </w:p>
    <w:p>
      <w:r>
        <w:t>了。」</w:t>
      </w:r>
    </w:p>
    <w:p>
      <w:r>
        <w:t>国威只好听从她的话，把全身衣物脱过精光。</w:t>
      </w:r>
    </w:p>
    <w:p>
      <w:r>
        <w:t>「哇！达令，你的身体好健壮，真能比美我们美国的男孩子。」</w:t>
      </w:r>
    </w:p>
    <w:p>
      <w:r>
        <w:t>「谢谢你的夸奖，我平时喜欢运动，譬如打球、游泳、健跑、爬山等等，一年三百六十五天，不分</w:t>
      </w:r>
    </w:p>
    <w:p>
      <w:r>
        <w:t>晴雨、气候冷热，每天清晨都要练习两个小时，才吃早餐去上班。」</w:t>
      </w:r>
    </w:p>
    <w:p>
      <w:r>
        <w:t>「嗯！难怪你的身裁如此健美，看得令人都心跳了起来。」安妮说着也把自己的睡袍脱掉，全身赤</w:t>
      </w:r>
    </w:p>
    <w:p>
      <w:r>
        <w:t>裸，拉着国威的手走进浴室∶「我陪你再洗一次吧！」</w:t>
      </w:r>
    </w:p>
    <w:p>
      <w:r>
        <w:t>二人在浴室边说边调情，国威搂着安妮，深深的吻着，安妮的香舌伸入国威的口中，二人不停的吸</w:t>
      </w:r>
    </w:p>
    <w:p>
      <w:r>
        <w:t>吮翻搅着。</w:t>
      </w:r>
    </w:p>
    <w:p>
      <w:r>
        <w:t>国威一手抚摸着她的大乳房，低头含住另一颗艳红色如草莓的乳头，吸吮舐咬着，安妮娇喘吁吁的</w:t>
      </w:r>
    </w:p>
    <w:p>
      <w:r>
        <w:t>呻吟着。国威已数月不知肉味了，心想∶今晚一定要好好享受一下洋妞的风味。</w:t>
      </w:r>
    </w:p>
    <w:p>
      <w:r>
        <w:t>「哇！国威，你真可爱，让我亲亲它好吗？」</w:t>
      </w:r>
    </w:p>
    <w:p>
      <w:r>
        <w:t>「好哇！安妮，只要你高与，怎麽样都行。」</w:t>
      </w:r>
    </w:p>
    <w:p>
      <w:r>
        <w:t>安妮蹲了下来，张口就吸吮舐咬着，使国威趐痒得整个人都快要瘫痪了。</w:t>
      </w:r>
    </w:p>
    <w:p>
      <w:r>
        <w:t>「安妮！我们把身上的水擦乾了，到房间里去吧！」</w:t>
      </w:r>
    </w:p>
    <w:p>
      <w:r>
        <w:t>「好啊！」安妮握着他的大阳具说。</w:t>
      </w:r>
    </w:p>
    <w:p>
      <w:r>
        <w:t>於是二人互相擦乾身体，然後裸呈的回到房里，两人再度的又接吻在一起，安妮也开始娇喘了起来。</w:t>
      </w:r>
    </w:p>
    <w:p>
      <w:r>
        <w:t>「嗯！达令，我要躺到床上，让你好好的亲亲我。」安妮说罢，已软瘫在床上。</w:t>
      </w:r>
    </w:p>
    <w:p>
      <w:r>
        <w:t>国威很了解和外国女孩玩性的游戏，先要使她忍受不了後，再用各种不同的姿式，才可以持久耐战，</w:t>
      </w:r>
    </w:p>
    <w:p>
      <w:r>
        <w:t>使她达到性的高潮。这样玩起来，才能多彩多姿，淋漓尽致。</w:t>
      </w:r>
    </w:p>
    <w:p>
      <w:r>
        <w:t>於是，先揉揉她的一只大乳房，再舐吮乳房及奶头一阵，顺序吻舔她全身性敏感的地方。双手拨开</w:t>
      </w:r>
    </w:p>
    <w:p>
      <w:r>
        <w:t>两条粉腿，揉捏着，然後沿着大腿内侧，伸出舌尖舐着、吸吮着。</w:t>
      </w:r>
    </w:p>
    <w:p>
      <w:r>
        <w:t>「哎唷！达令……太妙了……喔……太美了……对了……」</w:t>
      </w:r>
    </w:p>
    <w:p>
      <w:r>
        <w:t>国威马上躺到床上去，刚好和安妮的方向相反，安妮爬到他的身上，张口把他的阳具含了进去，就</w:t>
      </w:r>
    </w:p>
    <w:p>
      <w:r>
        <w:t>吸吮舐咬起来。</w:t>
      </w:r>
    </w:p>
    <w:p>
      <w:r>
        <w:t>安妮伏着身体在吸吮他，一双大乳房则在他的肚皮在，一磨一擦的，国威感到过瘾极了，因为他太</w:t>
      </w:r>
    </w:p>
    <w:p>
      <w:r>
        <w:t>太的乳房是娇小型的，今晚碰到的对手，乳房是又肥文大又挺。「哇！」真棒！第一次玩洋妞，就碰到</w:t>
      </w:r>
    </w:p>
    <w:p>
      <w:r>
        <w:t>於此性感丰满的对手，真是艳福不浅。</w:t>
      </w:r>
    </w:p>
    <w:p>
      <w:r>
        <w:t>她嘴里不断的叫着∶「啊！我的天啊……上帝……真是太美妙了！……来，达令……快……我们换</w:t>
      </w:r>
    </w:p>
    <w:p>
      <w:r>
        <w:t>个姿势……」</w:t>
      </w:r>
    </w:p>
    <w:p>
      <w:r>
        <w:t>於是二人翻了一个身，安妮仰躺在床上张开两条粉腿，她那性感的红唇好似婴儿要吃奶的小嘴一样。</w:t>
      </w:r>
    </w:p>
    <w:p>
      <w:r>
        <w:t>国威知道她此时快受不了啦！但是为了把握要战胜她，仍须采取拖延战术，多作调情的技巧，要知己知</w:t>
      </w:r>
    </w:p>
    <w:p>
      <w:r>
        <w:t>彼方能降服这位荡女淫娃。</w:t>
      </w:r>
    </w:p>
    <w:p>
      <w:r>
        <w:t>国威先用手指揉捏一阵，然後伏下身去，咬吮她再用舌尖去舐。</w:t>
      </w:r>
    </w:p>
    <w:p>
      <w:r>
        <w:t>「呵！啊！亲爱的达令……」</w:t>
      </w:r>
    </w:p>
    <w:p>
      <w:r>
        <w:t>国威知道时机成熟了，站在床边，抬起她的粉腿勾在自己的肩膀上，安妮被他弄得实在忍受不了，</w:t>
      </w:r>
    </w:p>
    <w:p>
      <w:r>
        <w:t>肥臀不断的摇动上挺。</w:t>
      </w:r>
    </w:p>
    <w:p>
      <w:r>
        <w:t>「嗯，买达令……亲爱的国威……快……给我……」</w:t>
      </w:r>
    </w:p>
    <w:p>
      <w:r>
        <w:t>於是国威猛的用力一挺，深深的吸了几口气，尽量忍住激动的心情，一定要沉得住气。同时将安妮</w:t>
      </w:r>
    </w:p>
    <w:p>
      <w:r>
        <w:t>双腿放下，叫她翻过身来，两脚站在地上，爬在床边，同时两手并没投闲着，抚摸乳房和搓捏两粒艳红</w:t>
      </w:r>
    </w:p>
    <w:p>
      <w:r>
        <w:t>似草莓般的奶头，安妮的肥臀也一摇一顶的配合得天衣无缝。</w:t>
      </w:r>
    </w:p>
    <w:p>
      <w:r>
        <w:t>「哎呀！买达令……你真会玩……啊……好美……」</w:t>
      </w:r>
    </w:p>
    <w:p>
      <w:r>
        <w:t>国威双手捧着她的肥臀，帮助她前後推动，她的两颗垂吊的大乳房，从房中的化台上镜子中看得清</w:t>
      </w:r>
    </w:p>
    <w:p>
      <w:r>
        <w:t>清楚楚，真是性感刺激极了。</w:t>
      </w:r>
    </w:p>
    <w:p>
      <w:r>
        <w:t>「啊！买达令，我的腿都快酸死了……换……换个姿式。」</w:t>
      </w:r>
    </w:p>
    <w:p>
      <w:r>
        <w:t>「好的，换你到上面来，达令。」</w:t>
      </w:r>
    </w:p>
    <w:p>
      <w:r>
        <w:t>安妮很快的翻身上马，跨坐在国威的腰腹之间。</w:t>
      </w:r>
    </w:p>
    <w:p>
      <w:r>
        <w:t>「啊……好充实……好舒服……买达令……好美啊……」她嘴里娇哼着，粉嫩的肥臀一挺一挺的上</w:t>
      </w:r>
    </w:p>
    <w:p>
      <w:r>
        <w:t>下套动起来。</w:t>
      </w:r>
    </w:p>
    <w:p>
      <w:r>
        <w:t>「买达令……呀……你的大实贝……好棒啊……」</w:t>
      </w:r>
    </w:p>
    <w:p>
      <w:r>
        <w:t>她好像发疯似的套动着，动作越来越快，还不时的在旋转、磨擦，并伏下身来，樱唇像雨点似的亲</w:t>
      </w:r>
    </w:p>
    <w:p>
      <w:r>
        <w:t>吻着国威的唇和颊。安妮套动得全身香汗淋淋，满头金发四处飘散，娇喘吁吁，脸红气促，浑身颤抖，</w:t>
      </w:r>
    </w:p>
    <w:p>
      <w:r>
        <w:t>一种欲仙欲死、舒服透顶的模样。</w:t>
      </w:r>
    </w:p>
    <w:p>
      <w:r>
        <w:t>「哎呀……买达令……我好爱你……」</w:t>
      </w:r>
    </w:p>
    <w:p>
      <w:r>
        <w:t>两个人搂在一起浪做一团，她套动得痛快，国威也感到无比的舒畅。一双大乳房随着套动的胴体，</w:t>
      </w:r>
    </w:p>
    <w:p>
      <w:r>
        <w:t>不停的摇幌摆荡，真是好看而迷人极了。</w:t>
      </w:r>
    </w:p>
    <w:p>
      <w:r>
        <w:t>国威伸起双手，一个一个的握住两颗幌荡的大乳房，猛揉、猛搓、猛抚、猛捏。乳房被玩弄的刺激</w:t>
      </w:r>
    </w:p>
    <w:p>
      <w:r>
        <w:t>感，使安妮如坐太空船一样，轻飘飘的。</w:t>
      </w:r>
    </w:p>
    <w:p>
      <w:r>
        <w:t>话未说完，整个丰满的胴体，如山似的倒压在国威的身上，动也不动了，只有急促的娇喘声和呻吟</w:t>
      </w:r>
    </w:p>
    <w:p>
      <w:r>
        <w:t>声而已。</w:t>
      </w:r>
    </w:p>
    <w:p>
      <w:r>
        <w:t>国威正感到无比舒畅的时候，被她这样的突然一停止，使他是难以忍受，忙抱着安妮来一个大翻身，</w:t>
      </w:r>
    </w:p>
    <w:p>
      <w:r>
        <w:t>安妮那丰满白嫩的胴体，就被国威压在下面了。</w:t>
      </w:r>
    </w:p>
    <w:p>
      <w:r>
        <w:t>这时的国威好像匹野马似的，两手抓住安妮的大乳房。安妮此时已呈瘫痪的状态，只有招架之功，</w:t>
      </w:r>
    </w:p>
    <w:p>
      <w:r>
        <w:t>己无还手之力，任由国威在她那个小肥穴里猛攻猛打了。</w:t>
      </w:r>
    </w:p>
    <w:p>
      <w:r>
        <w:t>国威感到一阵趐痒，腰脊一阵酸麻，全身好似爆炸一样，粉身碎骨，不知飘往何方去了。整个身体</w:t>
      </w:r>
    </w:p>
    <w:p>
      <w:r>
        <w:t>好似泰山压顶一般，伏压在安妮的胴体上，脸面则埋藏在她的双乳中间，不动了。</w:t>
      </w:r>
    </w:p>
    <w:p>
      <w:r>
        <w:t>一股股喷出的炽热精液，烫得她浑身猛的一阵颤抖，紧紧的搂住国威，娇呼一声，气若游丝，魂飞</w:t>
      </w:r>
    </w:p>
    <w:p>
      <w:r>
        <w:t>魄渺，双眼一闭，魂游太空去了。</w:t>
      </w:r>
    </w:p>
    <w:p>
      <w:r>
        <w:t>一觉醒来，已是早上八时左右了，二人漱洗过後，到餐厅共进早餐。</w:t>
      </w:r>
    </w:p>
    <w:p>
      <w:r>
        <w:t>安妮问道∶「买达令，今天带我去哪里观光郊游呢？」</w:t>
      </w:r>
    </w:p>
    <w:p>
      <w:r>
        <w:t>「……嗯…我带你先到阳明山去郊游，下午再带你到北投去洗温泉，你看怎麽样？」</w:t>
      </w:r>
    </w:p>
    <w:p>
      <w:r>
        <w:t>「好哇…！我在美国听从台湾去的朋友说过，洗温泉对身体有益，早就想洗一洗了，於今总算如我</w:t>
      </w:r>
    </w:p>
    <w:p>
      <w:r>
        <w:t>心愿了。」</w:t>
      </w:r>
    </w:p>
    <w:p>
      <w:r>
        <w:t>二人在阳明山一直玩到中午，在餐厅用过了午餐後，国威驾着轿车，直驶北投，在XX阁开了一间双</w:t>
      </w:r>
    </w:p>
    <w:p>
      <w:r>
        <w:t>人套房。</w:t>
      </w:r>
    </w:p>
    <w:p>
      <w:r>
        <w:t>进入房中，国威顺手锁上房门，二人刻宽衣解带，脱得全身一丝不挂，进入浴池，泡洗一番後，互</w:t>
      </w:r>
    </w:p>
    <w:p>
      <w:r>
        <w:t>相替对方抹乾了身体。</w:t>
      </w:r>
    </w:p>
    <w:p>
      <w:r>
        <w:t>国威双手抱起安妮，将她放在床上，安妮那丰满雪白的胴体，看得国威忍不住欲火高炽，上前抱着</w:t>
      </w:r>
    </w:p>
    <w:p>
      <w:r>
        <w:t>她抚摸亲吻起来，然後顺序从上吻到下，揉着她的大乳房及肥大的粉臀。</w:t>
      </w:r>
    </w:p>
    <w:p>
      <w:r>
        <w:t>「呵！买达令……你弄得我全身像被火烧的一样，冲动得难受死了……」安妮被国威挑逗得浑身麻</w:t>
      </w:r>
    </w:p>
    <w:p>
      <w:r>
        <w:t>痒，口里淫声浪语的哼道。</w:t>
      </w:r>
    </w:p>
    <w:p>
      <w:r>
        <w:t>国威看她那一付淫荡的模样，焦急的浪劲，急忙翻身上马。</w:t>
      </w:r>
    </w:p>
    <w:p>
      <w:r>
        <w:t>「哎呀！好胀……好美啊……买达令……」</w:t>
      </w:r>
    </w:p>
    <w:p>
      <w:r>
        <w:t>双手双脚紧紧搂着国威，二人就互相抽插，扭挺的冲刺起来。</w:t>
      </w:r>
    </w:p>
    <w:p>
      <w:r>
        <w:t>「啊！好美……好棒哇……买达令……快用力……」</w:t>
      </w:r>
    </w:p>
    <w:p>
      <w:r>
        <w:t>阴户里热湿湿的，滑腻腻的，令国威好似出柙的猛虎一样，斩获到猎物，狼吞虎咽，大快朵颐，口</w:t>
      </w:r>
    </w:p>
    <w:p>
      <w:r>
        <w:t>里淫声浪语的猛叫猛吼。</w:t>
      </w:r>
    </w:p>
    <w:p>
      <w:r>
        <w:t>「哎呀！买达令……买哈利……我亲爱的中国丈夫……」安妮口里大声吼叫道。那股趐麻的舒服感，</w:t>
      </w:r>
    </w:p>
    <w:p>
      <w:r>
        <w:t>传遍全身四肢百骸，舒畅极了。</w:t>
      </w:r>
    </w:p>
    <w:p>
      <w:r>
        <w:t>二人同时达到性的高满、欲的顶点，相拥相抱梦见周公去了。</w:t>
      </w:r>
    </w:p>
    <w:p>
      <w:r>
        <w:t>等他二人一觉醒来，时已薄暮万家灯火了。</w:t>
      </w:r>
    </w:p>
    <w:p>
      <w:r>
        <w:t>二人一同去洗了一个温泉澡，安妮替他在擦着背时，娇声说道∶「国威，买达令…这一天一夜，你</w:t>
      </w:r>
    </w:p>
    <w:p>
      <w:r>
        <w:t>给了我好多的欢乐，真谢谢你的招待。你不但学识丰富，人又生得英俊潇洒，好似出柙的猛虎，阳具粗</w:t>
      </w:r>
    </w:p>
    <w:p>
      <w:r>
        <w:t>长硕大，又比我们美国的男孩子经久耐战。我在美国也有好几个男朋友，但是都没有你那麽棒，我真舍</w:t>
      </w:r>
    </w:p>
    <w:p>
      <w:r>
        <w:t>不得和你分离，但是我又非要随同老板离台返美不可，我会永远想念你、怀念你。」</w:t>
      </w:r>
    </w:p>
    <w:p>
      <w:r>
        <w:t>「安妮，我也是和你一样的心情。但是人生有聚有散，以後你若有机会，再到台湾来的话，我会好</w:t>
      </w:r>
    </w:p>
    <w:p>
      <w:r>
        <w:t>好的招待你，一定使你满载而归。」</w:t>
      </w:r>
    </w:p>
    <w:p>
      <w:r>
        <w:t>「好吧！那也只好如此了。」二人缠绵一阵之後，国威再拜托她在她老板面前美言几句，和公司签</w:t>
      </w:r>
    </w:p>
    <w:p>
      <w:r>
        <w:t>署这一批外销的契约，安妮当然是满口答应啦，送安妮返回XX大饭店後才和她吻别返家。</w:t>
      </w:r>
    </w:p>
    <w:p>
      <w:r>
        <w:t>第二天上午，黄董事长和秦普登。杰克先生，双方签定好了契约。然後五人一同去到一家豪华的餐</w:t>
      </w:r>
    </w:p>
    <w:p>
      <w:r>
        <w:t>厅共进午餐，以示庆祝。餐後，国威驾着董事长进口的大轿车，直达桃园国际机场，送别泰普登和安妮</w:t>
      </w:r>
    </w:p>
    <w:p>
      <w:r>
        <w:t>返美，而暂时结束了这一段异国畸情。</w:t>
      </w:r>
    </w:p>
    <w:p>
      <w:r>
        <w:t>回公司後，董事长及总经理则大大的嘉奖他一番，因为这都是他的功劳，使安妮得到了性欲的满足</w:t>
      </w:r>
    </w:p>
    <w:p>
      <w:r>
        <w:t>和欢乐後，在她老板的面前一句说就成交了，而使他的董事长赚到手一千几百万元啦！董事长在大喜之</w:t>
      </w:r>
    </w:p>
    <w:p>
      <w:r>
        <w:t>馀，立即开出两张百万元的即期支票，分赠给总经理和李国威各人一百万元，作为酬劳他两人的红利。</w:t>
      </w:r>
    </w:p>
    <w:p>
      <w:r>
        <w:t>自从上次国威尝过了美国洋妞的异味之後，转瞬至今，快两个星期了。因为他的太太顾美云，怀孕</w:t>
      </w:r>
    </w:p>
    <w:p>
      <w:r>
        <w:t>已经八个月了，不能和她再做爱，他正当年富力壮、精力充沛的时期，是於何受得了呢？可是他又不敢</w:t>
      </w:r>
    </w:p>
    <w:p>
      <w:r>
        <w:t>到风月场所去寻乐子、找出路。并非他没钱去玩，而是怕得了风流病，那就後患无穷了。所以他现在正</w:t>
      </w:r>
    </w:p>
    <w:p>
      <w:r>
        <w:t>是处在最难熬、最尴尬的时候，很需要异性来慰藉才能发泄他满腔的欲火。</w:t>
      </w:r>
    </w:p>
    <w:p>
      <w:r>
        <w:t>俗话说∶「无巧不成书」、「久旱逢甘霖」，家中遂骤然来了一普降甘霖的女菩萨，救了国威胯下</w:t>
      </w:r>
    </w:p>
    <w:p>
      <w:r>
        <w:t>那条快被乾枯而死的命根子。</w:t>
      </w:r>
    </w:p>
    <w:p>
      <w:r>
        <w:t>这一日，家中驾临了一位美娇娘，那是美云的大表姐°°邱美莲女士。她是特地从南部来台北探望</w:t>
      </w:r>
    </w:p>
    <w:p>
      <w:r>
        <w:t>小表妹的，其目的走想拜托表妹夫替自己的丈夫谋一份差事。其夫原任职的公司，因为受了经济不景气</w:t>
      </w:r>
    </w:p>
    <w:p>
      <w:r>
        <w:t>的影响而倒闭，国威所任职的是大外销企业工厂，其职位又是外贸部的经理，彼此又是亲戚关系，求他</w:t>
      </w:r>
    </w:p>
    <w:p>
      <w:r>
        <w:t>帮帮忙替丈夫在他的工厂安插一个职位，量他不会推卸也毫无问题吧，若能成功的话，日後就举家迁来</w:t>
      </w:r>
    </w:p>
    <w:p>
      <w:r>
        <w:t>台北定居。</w:t>
      </w:r>
    </w:p>
    <w:p>
      <w:r>
        <w:t>欢场（二）</w:t>
      </w:r>
    </w:p>
    <w:p>
      <w:r>
        <w:t>自从小表妹结婚时，她和丈夫及儿女，曾北上参加婚礼後，至今快两年没有来过，所以她兴冲冲的</w:t>
      </w:r>
    </w:p>
    <w:p>
      <w:r>
        <w:t>北上。</w:t>
      </w:r>
    </w:p>
    <w:p>
      <w:r>
        <w:t>表姐妹一见面∶「干嘛那麽神秘？说真格的，说出来让我听听，我们也可以交换一下心得，有何不</w:t>
      </w:r>
    </w:p>
    <w:p>
      <w:r>
        <w:t>可呢？」</w:t>
      </w:r>
    </w:p>
    <w:p>
      <w:r>
        <w:t>「去！去你的，我才不要呢？」</w:t>
      </w:r>
    </w:p>
    <w:p>
      <w:r>
        <w:t>「好表妹，大表姐比你大十多岁，一切的经验都比你多得多，国威在你怀孕期间瞒着你，若是真的</w:t>
      </w:r>
    </w:p>
    <w:p>
      <w:r>
        <w:t>去到风月场中寻欢作乐，来解决生理上的需要，你，知道吗？假若得了性病，传泄了给你，那就不得了</w:t>
      </w:r>
    </w:p>
    <w:p>
      <w:r>
        <w:t>啦！你那个死鬼大表姐夫，就得过了风流病！我到现在快有三年都没跟他同房而睡啦！他跟儿子同房睡，</w:t>
      </w:r>
    </w:p>
    <w:p>
      <w:r>
        <w:t>我和女儿一起睡。」</w:t>
      </w:r>
    </w:p>
    <w:p>
      <w:r>
        <w:t>「那大表姐夫受得了吗？」</w:t>
      </w:r>
    </w:p>
    <w:p>
      <w:r>
        <w:t>「受得了、受不了是他的事，管他那麽多，谁叫他要去风流呢？」</w:t>
      </w:r>
    </w:p>
    <w:p>
      <w:r>
        <w:t>「那大表姐你受得了吗？」</w:t>
      </w:r>
    </w:p>
    <w:p>
      <w:r>
        <w:t>「受不了也得受呀，只怪我对他太疏忽了。再说，十多年的夫妻做下来，彼此不但都没有新鲜感，</w:t>
      </w:r>
    </w:p>
    <w:p>
      <w:r>
        <w:t>而且还产生厌倦感了。」</w:t>
      </w:r>
    </w:p>
    <w:p>
      <w:r>
        <w:t>「听大表姐你这麽一讲，那做夫妻年岁一久，不就是亳无情趣可言了吗？」</w:t>
      </w:r>
    </w:p>
    <w:p>
      <w:r>
        <w:t>「就是说嘛！像你们才结婚还不对两年的少年夫妻，当然是卿卿我我、甜甜蜜蜜、恩恩爱爱的啦，</w:t>
      </w:r>
    </w:p>
    <w:p>
      <w:r>
        <w:t>若是再过几年，那情形就完全不同啦！为什麽我刚才要问你，他是否精力很旺盛，床上功夫也很棒，能</w:t>
      </w:r>
    </w:p>
    <w:p>
      <w:r>
        <w:t>使你痛快满足的原因就在这里，你还骂我不害臊呢！我都是为你在着想，你知道吗？我的傻表妹，快告</w:t>
      </w:r>
    </w:p>
    <w:p>
      <w:r>
        <w:t>诉表姐。」</w:t>
      </w:r>
    </w:p>
    <w:p>
      <w:r>
        <w:t>「这……」美云一听大表姐讲的很有道理。自从怀孕到了後期之後，为了胎儿的安全，断绝房事已</w:t>
      </w:r>
    </w:p>
    <w:p>
      <w:r>
        <w:t>近三个月了，国威每个星期总有两三天不回家睡觉，只打个电话回来说是招待客户，好几天就不见他的</w:t>
      </w:r>
    </w:p>
    <w:p>
      <w:r>
        <w:t>人影，也不知他是真的，是假的在招待客户谈生意呢？还是在外面花天酒地玩女人呢？本来自己是十分</w:t>
      </w:r>
    </w:p>
    <w:p>
      <w:r>
        <w:t>相信他决不是个风流浪荡的丈去。可是，他在自己身上得不到性欲的解决，难免会到外面找女人去发泄，</w:t>
      </w:r>
    </w:p>
    <w:p>
      <w:r>
        <w:t>若真像大表姐所讲的，弄了一身的风流病（就和大表姐夫一样），那该怎麽是好呢？想莱想去，只好老</w:t>
      </w:r>
    </w:p>
    <w:p>
      <w:r>
        <w:t>老实实的对大表姐说道∶「他实在是精力很强，我有时真吃不消他的蛮缠狠干，每次都搞得我要死不活</w:t>
      </w:r>
    </w:p>
    <w:p>
      <w:r>
        <w:t>的对他求饶，他还是不肯饶我，非把我弄得全身瘫痪，人都昏迷过去，他才肯罢休放手，真是要了我的</w:t>
      </w:r>
    </w:p>
    <w:p>
      <w:r>
        <w:t>命呢？」</w:t>
      </w:r>
    </w:p>
    <w:p>
      <w:r>
        <w:t>只听得她的大表姐邱美莲女士粉睑煞红，心跳气喘，热血沸腾，媚眼如丝，春心动荡，娇躯发软，</w:t>
      </w:r>
    </w:p>
    <w:p>
      <w:r>
        <w:t>连小肥穴里面都淫液垂垂。又听表妹说道∶「大表姐，他的精力充沛得不得了，每隔一天，就要和我做</w:t>
      </w:r>
    </w:p>
    <w:p>
      <w:r>
        <w:t>爱一搞起来，就没完没了的要弄一个多小时，我真是被他弄怕了，但是我是他的姜子，又不能不尽做妻</w:t>
      </w:r>
    </w:p>
    <w:p>
      <w:r>
        <w:t>子的义务，你刚才讲的那些话，我想想是很有道理，也很有可能，他一定瞒着我在外面玩女人。万一得</w:t>
      </w:r>
    </w:p>
    <w:p>
      <w:r>
        <w:t>了性病，那我该怎麽办呢？大表姐，你有什麽解决的办法没有？我可不愿意他像表姐夫一样，得那风流</w:t>
      </w:r>
    </w:p>
    <w:p>
      <w:r>
        <w:t>病呢！」</w:t>
      </w:r>
    </w:p>
    <w:p>
      <w:r>
        <w:t>「办法嘛！是有，但是表妹你舍不舍得国威呢？」</w:t>
      </w:r>
    </w:p>
    <w:p>
      <w:r>
        <w:t>「我既然自愿提出这个请你想个解决的办法，当然舍得他啦！」</w:t>
      </w:r>
    </w:p>
    <w:p>
      <w:r>
        <w:t>「这个办法，也是我从你表姐夫身上得来的灵感，男人天生都有∶「家花不如野花香，老婆是人家</w:t>
      </w:r>
    </w:p>
    <w:p>
      <w:r>
        <w:t>的好」的心理，自身既然不能够满足他的寿要，又怕他到风月场所去玩而得了性病，总不能禁止他不去</w:t>
      </w:r>
    </w:p>
    <w:p>
      <w:r>
        <w:t>上班或外出偷偷腥，唯一的方法，就是去找一位别人的老婆来给他玩。一来∶能够满足他「老婆是人家</w:t>
      </w:r>
    </w:p>
    <w:p>
      <w:r>
        <w:t>的好」的心理。二来∶也解决了他生理上的需要。三来∶只要做得秘密些，不让对方的丈夫子女知道就</w:t>
      </w:r>
    </w:p>
    <w:p>
      <w:r>
        <w:t>行。四来∶又不怕得性病而安全可靠。这岂不是一举四得、一劳永逸的好办法吗？」</w:t>
      </w:r>
    </w:p>
    <w:p>
      <w:r>
        <w:t>「那到哪里去找这样一位人家的太太呢？万一这位太太食髓知味以後，死缠着国威不休不了的，那</w:t>
      </w:r>
    </w:p>
    <w:p>
      <w:r>
        <w:t>又怎麽办呢？」</w:t>
      </w:r>
    </w:p>
    <w:p>
      <w:r>
        <w:t>「傻表妹，这个问题好解决得很，双方签定一份两张的和约∶各执一张，上面写明对方不许死缠活</w:t>
      </w:r>
    </w:p>
    <w:p>
      <w:r>
        <w:t>喜国威，待你生产至身体复原的这一段期间中，大约需要半年的时间，就以半年为限，期满就小许再来</w:t>
      </w:r>
    </w:p>
    <w:p>
      <w:r>
        <w:t>往，不然就可以告她妨害家庭的通奸罪，你看怎麽样？」</w:t>
      </w:r>
    </w:p>
    <w:p>
      <w:r>
        <w:t>「嗯！这倒不错∶有了签约书就不伯她耍赖了，但是人呢？」</w:t>
      </w:r>
    </w:p>
    <w:p>
      <w:r>
        <w:t>「这个……」美莲本想毛遂自荐，可是说不出口来。</w:t>
      </w:r>
    </w:p>
    <w:p>
      <w:r>
        <w:t>「我看一时之间，也接不到适合的人选，乾脆就由大表姐你来担任好了，反正大表姐和表姐夫已分</w:t>
      </w:r>
    </w:p>
    <w:p>
      <w:r>
        <w:t>床快三年了，一定也很需要异性的安慰，况且我们又是那麽要好的表姐妹，一来∶「肥水不落外人田」，</w:t>
      </w:r>
    </w:p>
    <w:p>
      <w:r>
        <w:t>你我总归是亲戚，我也比较放心些。二来∶你去打个长途电话给表姐夫，跟他讲，以国威在董事长面前</w:t>
      </w:r>
    </w:p>
    <w:p>
      <w:r>
        <w:t>的办事能力和受他的器重，介绍一份差事决没问题，请他安心在家等待好消息。三来∶我快要生产了，</w:t>
      </w:r>
    </w:p>
    <w:p>
      <w:r>
        <w:t>你要在我家住下来照顾我几个月，他决不会不答应的。小惠、小坤也都十多岁了，表姐夫赋闲在家也能</w:t>
      </w:r>
    </w:p>
    <w:p>
      <w:r>
        <w:t>照顾他俩姐妹。你也不用耽心，安心住在这里，代我安慰安慰国威的需要，大表姐，你看这样好不好呢？」</w:t>
      </w:r>
    </w:p>
    <w:p>
      <w:r>
        <w:t>「这……个……国威他会喜欢我这个小老太婆吗？」美莲一听，当然是满心欢喜，千肯万肯，表面</w:t>
      </w:r>
    </w:p>
    <w:p>
      <w:r>
        <w:t>上不得不做作一番。</w:t>
      </w:r>
    </w:p>
    <w:p>
      <w:r>
        <w:t>「大表姐你又不老，才三十四、五岁，脸又长得漂亮，肌肤又白又嫩，身材又丰满性感，国威怎麽</w:t>
      </w:r>
    </w:p>
    <w:p>
      <w:r>
        <w:t>会不喜欢呢？」</w:t>
      </w:r>
    </w:p>
    <w:p>
      <w:r>
        <w:t>「嗯，好嘛！既然表妹这样讲，那我就恭敬不如从命了。」</w:t>
      </w:r>
    </w:p>
    <w:p>
      <w:r>
        <w:t>「真谢谢大表姐啦，但是你别把国威给缠迷死呀！」</w:t>
      </w:r>
    </w:p>
    <w:p>
      <w:r>
        <w:t>「死丫头，你把大表姐说得好像是狐狸精投胎似的那样风骚厉害哇！」</w:t>
      </w:r>
    </w:p>
    <w:p>
      <w:r>
        <w:t>「本来就是嘛！大表姐真是娇艳性感迷人，我要是男人的话，天天都要把你脱得光溜溜的搂在怀中</w:t>
      </w:r>
    </w:p>
    <w:p>
      <w:r>
        <w:t>做爱，让你给迷死算了。」</w:t>
      </w:r>
    </w:p>
    <w:p>
      <w:r>
        <w:t>「疯丫头！越说越不像话了，看我来呵你的痒，以後还敢不敢贫嘴。」</w:t>
      </w:r>
    </w:p>
    <w:p>
      <w:r>
        <w:t>表姐妹二人打打闹闹一阵，天也快黑了，美莲则到厨房去做晚饭炒菜，等候国威回来，共进晚餐。</w:t>
      </w:r>
    </w:p>
    <w:p>
      <w:r>
        <w:t>这时，只听客厅的门铃响了起来，美莲急忙从厨房赶了出来开门。一见果然是国威回家来了，立刻</w:t>
      </w:r>
    </w:p>
    <w:p>
      <w:r>
        <w:t>笑脸相迎地打招呼道∶「嗨！是表妹夫回来了，你好！还认得我吗？」</w:t>
      </w:r>
    </w:p>
    <w:p>
      <w:r>
        <w:t>「嗨！你好，认得，当然认得，你是大表姐。」</w:t>
      </w:r>
    </w:p>
    <w:p>
      <w:r>
        <w:t>「啊！真不赖嘛！你还记得我。」</w:t>
      </w:r>
    </w:p>
    <w:p>
      <w:r>
        <w:t>说实在的，国威在两年前和美云结婚时，这位太太的大表姐，当时闹新房最是凶的一位。因为她长</w:t>
      </w:r>
    </w:p>
    <w:p>
      <w:r>
        <w:t>得美艳性感，好似鹤立鸡群般的惹眼，所以使他脑海里留下了深刻的印象，故此他今晚一眼就认出来了。</w:t>
      </w:r>
    </w:p>
    <w:p>
      <w:r>
        <w:t>美莲也因为刚刚才和表妹谈及国威，暗想今晚可能就要和他颠鸾倒凤，同游巫山，真个销魂，不由</w:t>
      </w:r>
    </w:p>
    <w:p>
      <w:r>
        <w:t>对他多看几眼，而被他那摄人的气贵、英俊潇洒及身高体壮的外表吸引住了，而毫无来由的脸红心跳，</w:t>
      </w:r>
    </w:p>
    <w:p>
      <w:r>
        <w:t>气息促喘了起来。心中暗想∶像他这样帅的男人，别说跟他巫山云雨做爱，就是被他搂一搂、抱一抱，</w:t>
      </w:r>
    </w:p>
    <w:p>
      <w:r>
        <w:t>也是舒服透顶，而不虚此生了。」</w:t>
      </w:r>
    </w:p>
    <w:p>
      <w:r>
        <w:t>「大表姐，今天你怎麽有空？从大老远来我家的。」</w:t>
      </w:r>
    </w:p>
    <w:p>
      <w:r>
        <w:t>「来看看表妹，不可以吗？」美莲媚笑着调皮的回答。</w:t>
      </w:r>
    </w:p>
    <w:p>
      <w:r>
        <w:t>「欢迎都来不及，还敢说不可以吗？」</w:t>
      </w:r>
    </w:p>
    <w:p>
      <w:r>
        <w:t>「那还差不多，看看你有没有欺负我那心宝贝的小表妹。」</w:t>
      </w:r>
    </w:p>
    <w:p>
      <w:r>
        <w:t>「我有几个胆子敢欺负美云哇！她真是对你一讲，我可吃不消啊！」</w:t>
      </w:r>
    </w:p>
    <w:p>
      <w:r>
        <w:t>「哼！被你说得我好似成了母老虎啦！」</w:t>
      </w:r>
    </w:p>
    <w:p>
      <w:r>
        <w:t>国威也被眼前这位大表姐的艳色丰采所吸引住了∶一张美丽秀气的粉脸，薄施脂粉，明艳照人，一</w:t>
      </w:r>
    </w:p>
    <w:p>
      <w:r>
        <w:t>双水汪汪的大眼睛，闪亮而充满勾人心魂的神韵。红润的樱唇含着一股野性的媚态，一头卷曲的长发，</w:t>
      </w:r>
    </w:p>
    <w:p>
      <w:r>
        <w:t>披撤在脑後，护着雪白的粉颈显，一对秀眉微扬，表示她天生就是一位热情大胆风骚的女性。一件贴身</w:t>
      </w:r>
    </w:p>
    <w:p>
      <w:r>
        <w:t>无袖的花洋装，把她那丰腴性感动人的胴体显露无遗，透发出少妇与徐娘之间那种成热的风情和韵味。</w:t>
      </w:r>
    </w:p>
    <w:p>
      <w:r>
        <w:t>双乳又圆又大。随着走动一颤一抖地抖动起来。尤其无袖洋装腋窝下一团乌黑的腋毛，是又浓又多的衬</w:t>
      </w:r>
    </w:p>
    <w:p>
      <w:r>
        <w:t>托在那浑圆雪白的粉臂下，又是性感而迷人心魂。</w:t>
      </w:r>
    </w:p>
    <w:p>
      <w:r>
        <w:t>国威像欣赏宝物似的人目不转睛地看着她，四目一经接触，美莲受不了他那好似有磁力的眼神，急</w:t>
      </w:r>
    </w:p>
    <w:p>
      <w:r>
        <w:t>忙娇羞的低下头去。</w:t>
      </w:r>
    </w:p>
    <w:p>
      <w:r>
        <w:t>此时，美云也从房里走了出来，柔声含笑的问道∶「咦，今天回来得这麽早哇？」</w:t>
      </w:r>
    </w:p>
    <w:p>
      <w:r>
        <w:t>「今天没有业务上的接洽和应酬客户，所以一下班就回来了。」</w:t>
      </w:r>
    </w:p>
    <w:p>
      <w:r>
        <w:t>「那正好，大表姐从南部来看我，为了要照顾我在生产期中，要住几个月，你还不快来谢谢大表姐。」</w:t>
      </w:r>
    </w:p>
    <w:p>
      <w:r>
        <w:t>「那真不好意思麻烦大表姐啦！真谢谢大表姐。」</w:t>
      </w:r>
    </w:p>
    <w:p>
      <w:r>
        <w:t>「都是白己人嘛，谢什麽呢？我就是来帮小表妹的，你们还是年轻的夫妻，尤其美云又是生头一胎，</w:t>
      </w:r>
    </w:p>
    <w:p>
      <w:r>
        <w:t>什麽都不懂。你一个大男人，那就更不用说了，况且你又没有母亲，美云的妈妈身体又不好，长年卧病</w:t>
      </w:r>
    </w:p>
    <w:p>
      <w:r>
        <w:t>在床，也无法来照顾美云，大表姐当然要来照显小表妹啦！再说我已经生产过两胎了，经验也比你们丰</w:t>
      </w:r>
    </w:p>
    <w:p>
      <w:r>
        <w:t>富嘛。」</w:t>
      </w:r>
    </w:p>
    <w:p>
      <w:r>
        <w:t>「国威你听见没有，大表姐对我们有多好，你可要好好的接待大表姐呵！」</w:t>
      </w:r>
    </w:p>
    <w:p>
      <w:r>
        <w:t>「当然、当然，那是一定的，这个不用你说，我也会做到的。」</w:t>
      </w:r>
    </w:p>
    <w:p>
      <w:r>
        <w:t>「好了，别说了。国威，先把西装上衣脱掉，洗把脸来吃饭，尝唯大表姐我做的菜，不知合不合你</w:t>
      </w:r>
    </w:p>
    <w:p>
      <w:r>
        <w:t>的口胃呢？」美莲娇笑着说。</w:t>
      </w:r>
    </w:p>
    <w:p>
      <w:r>
        <w:t>「大表姐，这个你放心，他是不挑嘴的，什麽菜都吃。」</w:t>
      </w:r>
    </w:p>
    <w:p>
      <w:r>
        <w:t>於是，三个人谈谈笑笑，在充满愉快的气氛下吃完晚餐。</w:t>
      </w:r>
    </w:p>
    <w:p>
      <w:r>
        <w:t>当国威去沐浴时，美云附着美莲的耳根，悄悄说道∶「大表姐，今晚我会叫国威到客房去和你欢好</w:t>
      </w:r>
    </w:p>
    <w:p>
      <w:r>
        <w:t>的，希望你好好的爱护他、体贴他，妹妹在这里先谢谢你了。」</w:t>
      </w:r>
    </w:p>
    <w:p>
      <w:r>
        <w:t>美莲听了，芳心白然有一种说不出的欣喜。她也悄悄问道∶「都我俩是否要写一份合约书呢？」</w:t>
      </w:r>
    </w:p>
    <w:p>
      <w:r>
        <w:t>「不用写了，我俩是要好的表姐妹嘛，我相信你决不会抢走国威的。说实在的，我一个人还真应付</w:t>
      </w:r>
    </w:p>
    <w:p>
      <w:r>
        <w:t>不了他呢！以後就请大表姐随时来帮帮我的忙，应付他那强烈的需要吧！」</w:t>
      </w:r>
    </w:p>
    <w:p>
      <w:r>
        <w:t>「那岂不是违背了我俩的约定了吗？我也不好意思嘛！」</w:t>
      </w:r>
    </w:p>
    <w:p>
      <w:r>
        <w:t>「没关系，这是我心甘情愿的。你不知道，他有多厉害的劲道，每次在交欢时，使我体趐魂飞、欲</w:t>
      </w:r>
    </w:p>
    <w:p>
      <w:r>
        <w:t>仙欲死。虽感吃不消，可是又恋恋不舍的要去迎合他，每次欢好之後，我都要休息好多天才能够恢复元</w:t>
      </w:r>
    </w:p>
    <w:p>
      <w:r>
        <w:t>气。好表姐，你想想看，他这麽厉害，我若不能满足他，他还不是要到外面去走私？与其在外走私而得</w:t>
      </w:r>
    </w:p>
    <w:p>
      <w:r>
        <w:t>了性病，倒不如还是请大表姐来帮忙代劳好得多。好姐姐，「一客不烦二主！」那就拜托你了。」</w:t>
      </w:r>
    </w:p>
    <w:p>
      <w:r>
        <w:t>美莲听得芳心不免一阵又惊又喜，惊的是∶天地下既有像表妹这样奇怪慷慨大方的妙人儿，千拜托</w:t>
      </w:r>
    </w:p>
    <w:p>
      <w:r>
        <w:t>万拜托要把丈夫推给自己和他去做爱，而是心甘情愿毫不虚假。喜的是∶刚才听她言及国威阳物特异，</w:t>
      </w:r>
    </w:p>
    <w:p>
      <w:r>
        <w:t>床功了得，劲道勇猛，若真如她所说而不虚假的话，一定会使人乐疯了，美透了吧！像这样的好事，自</w:t>
      </w:r>
    </w:p>
    <w:p>
      <w:r>
        <w:t>己哪有不应允的。</w:t>
      </w:r>
    </w:p>
    <w:p>
      <w:r>
        <w:t>「嗯！看你求得可怜的样儿，我就答应你吧。」</w:t>
      </w:r>
    </w:p>
    <w:p>
      <w:r>
        <w:t>「太谢谢你啦！我的好表姐。」</w:t>
      </w:r>
    </w:p>
    <w:p>
      <w:r>
        <w:t>姐妹俩坐在沙发上互相拥着，亲热的畅谈着，事已协定。等国威沐好浴至客厅看电视，表姐妹二人</w:t>
      </w:r>
    </w:p>
    <w:p>
      <w:r>
        <w:t>再一同去沐浴。</w:t>
      </w:r>
    </w:p>
    <w:p>
      <w:r>
        <w:t>在卧房的大床中躺着的夫妻二人，国威用手轻轻抚摸娇妻的大肚子说∶「美云，你快要生产了，我</w:t>
      </w:r>
    </w:p>
    <w:p>
      <w:r>
        <w:t>正愁没有人来照顾你，想不到你的大表姐来了，又都麽热心诚意的愿意留下来照顾你，使我安心多了，</w:t>
      </w:r>
    </w:p>
    <w:p>
      <w:r>
        <w:t>也很感谢她的盛情。你说，我们要买点什麽礼物来答谢你的大表姐呢？」</w:t>
      </w:r>
    </w:p>
    <w:p>
      <w:r>
        <w:t>「买礼物那倒不必了，表姐夫的公司已经倒闭了，现在失业在家。大表姐希望你能够在你的董事长</w:t>
      </w:r>
    </w:p>
    <w:p>
      <w:r>
        <w:t>面前，推荐安插一份工作，也好维持她一家四日的生活，你看行不行呢？」</w:t>
      </w:r>
    </w:p>
    <w:p>
      <w:r>
        <w:t>「这个没有问题，包在我的身上好了，我们既是亲戚，不行也得行，你放心好了，就算我们公司没</w:t>
      </w:r>
    </w:p>
    <w:p>
      <w:r>
        <w:t>有缺人，我也会想办法把表姐夫介绍到其他的公司去，可是你要叫大表姐拿一份表姐夫的履历表给我好</w:t>
      </w:r>
    </w:p>
    <w:p>
      <w:r>
        <w:t>带去给董事长看哇！」</w:t>
      </w:r>
    </w:p>
    <w:p>
      <w:r>
        <w:t>「大表姐已经带来交给我了，明天是星期日，当後天你上班的时候再带去好了。」</w:t>
      </w:r>
    </w:p>
    <w:p>
      <w:r>
        <w:t>「嗯，好吧。」国威答应一声後，双手伸向她的乳房去抚摸。</w:t>
      </w:r>
    </w:p>
    <w:p>
      <w:r>
        <w:t>「国威，我怀孕期间真苦了你啦，不能给你满足的需要，真对不起你啊！」</w:t>
      </w:r>
    </w:p>
    <w:p>
      <w:r>
        <w:t>美云依偎在他怀里，开始游说工作。</w:t>
      </w:r>
    </w:p>
    <w:p>
      <w:r>
        <w:t>「傻妹妹，我们是恩爱的夫妻，怎麽这样讲呢！况且你肚子里是我俩爱情的结晶品，为了我们的小</w:t>
      </w:r>
    </w:p>
    <w:p>
      <w:r>
        <w:t>宝宝，我也应该忍耐哇！你说是不是呢？」国威无限柔情的安慰她。</w:t>
      </w:r>
    </w:p>
    <w:p>
      <w:r>
        <w:t>「国威，我问你，你有没有在外面去风流玩女人啦？」</w:t>
      </w:r>
    </w:p>
    <w:p>
      <w:r>
        <w:t>「我……我没有哇！」国威被太太问得一愣，差点答不上话来。</w:t>
      </w:r>
    </w:p>
    <w:p>
      <w:r>
        <w:t>「真的？」</w:t>
      </w:r>
    </w:p>
    <w:p>
      <w:r>
        <w:t>「当然是真的。」他当然不会承认哇！</w:t>
      </w:r>
    </w:p>
    <w:p>
      <w:r>
        <w:t>「是真的我就放心了，我是怕你忍不住了，去那些色情场所找风尘女人玩，万一得了性病，那就後</w:t>
      </w:r>
    </w:p>
    <w:p>
      <w:r>
        <w:t>患无穷。若是得了国际梅毒什麽的，那就无药可救了。」</w:t>
      </w:r>
    </w:p>
    <w:p>
      <w:r>
        <w:t>「你放心吧！好太太，你还不相信你的丈夫吗？我又不是一个喜欢拈花惹草的人。」国威则一味的</w:t>
      </w:r>
    </w:p>
    <w:p>
      <w:r>
        <w:t>拿话来塘塞美云。</w:t>
      </w:r>
    </w:p>
    <w:p>
      <w:r>
        <w:t>「我相信你就是了。」</w:t>
      </w:r>
    </w:p>
    <w:p>
      <w:r>
        <w:t>「对嘛！这才是我的亲太太。」其实，他心里还真的在嘀咕起来了，被太太这一讲，使他想起和洋</w:t>
      </w:r>
    </w:p>
    <w:p>
      <w:r>
        <w:t>妞安妮在一起缠绵做爱的事来，听安妮说起她在美国已经和很多的男子做过爱。「哎呀，我的妈呀！自</w:t>
      </w:r>
    </w:p>
    <w:p>
      <w:r>
        <w:t>己还在庆幸尝到了洋女人味呢！万一得了国际梅毒，那就完蛋大吉了，明天一定要去找一位高明的性病</w:t>
      </w:r>
    </w:p>
    <w:p>
      <w:r>
        <w:t>医生，来检查一下不可，不然，那就糟了！」</w:t>
      </w:r>
    </w:p>
    <w:p>
      <w:r>
        <w:t>「国威，我问你，你觉得大表姐长得怎麽样？」</w:t>
      </w:r>
    </w:p>
    <w:p>
      <w:r>
        <w:t>「什麽怎麽样？」国威被她没头没脑的一句话，问得又是一恁愣。</w:t>
      </w:r>
    </w:p>
    <w:p>
      <w:r>
        <w:t>「我是问你，大表姐漂不漂亮，性不性感？」</w:t>
      </w:r>
    </w:p>
    <w:p>
      <w:r>
        <w:t>「大表姐漂亮，性感，那是表姐夫的福气，能娶到这样美艳娇媚的太太，这又与我何干呢？」</w:t>
      </w:r>
    </w:p>
    <w:p>
      <w:r>
        <w:t>「当然与你有干呢？」</w:t>
      </w:r>
    </w:p>
    <w:p>
      <w:r>
        <w:t>「你说的是什麽意思，我听不懂。」</w:t>
      </w:r>
    </w:p>
    <w:p>
      <w:r>
        <w:t>「你是真不懂，还是装不懂？」</w:t>
      </w:r>
    </w:p>
    <w:p>
      <w:r>
        <w:t>「哎呀！我都快给你搞迷糊了，别卖关子了，你就乾脆明说罢！」</w:t>
      </w:r>
    </w:p>
    <w:p>
      <w:r>
        <w:t>「好吧！那我就老老实实的对你讲，大表姐对我说∶一来∶为了酬谢你替她的丈夫介绍工作之外。</w:t>
      </w:r>
    </w:p>
    <w:p>
      <w:r>
        <w:t>二来∶她也很欣赏你，喜欢你，只要你不嫌弃她的话，她愿意以内体来回报你。日来，她怕你在我这怀</w:t>
      </w:r>
    </w:p>
    <w:p>
      <w:r>
        <w:t>孕期间∶忍受不了性欲的需要，而去花天酒地的话，会把身体搞坏了，或是传泄了什麽疾病，所以她是</w:t>
      </w:r>
    </w:p>
    <w:p>
      <w:r>
        <w:t>心甘情愿的这样做。国威，我说与你有干就是这个意思，大表姐完全是为了疼我，爱我，才牺牲自己的，</w:t>
      </w:r>
    </w:p>
    <w:p>
      <w:r>
        <w:t>你的意思如何呢？」</w:t>
      </w:r>
    </w:p>
    <w:p>
      <w:r>
        <w:t>「这个……你是不是故意在试探我，而别有用心？」</w:t>
      </w:r>
    </w:p>
    <w:p>
      <w:r>
        <w:t>「我发誓，决不是在试探你，也相信你对我的爱心是不变的。」</w:t>
      </w:r>
    </w:p>
    <w:p>
      <w:r>
        <w:t>「那麽……这样说，你也是心甘情愿来撮合大表姐跟我的吗？」</w:t>
      </w:r>
    </w:p>
    <w:p>
      <w:r>
        <w:t>「当然哇！我是心甘情愿在撮合你和大表姐的，说实在的话，一来∶你的性欲太强了，我的身体又</w:t>
      </w:r>
    </w:p>
    <w:p>
      <w:r>
        <w:t>很单薄，实在无法满足你，这一点，我早有自知之明。二来∶我也了解你们男人都有一种「家花不如野</w:t>
      </w:r>
    </w:p>
    <w:p>
      <w:r>
        <w:t>花香，老婆是人家的好」的通病，我既不能满足你的需求，早晚你也会在外面去风流的，若是惹上什麽</w:t>
      </w:r>
    </w:p>
    <w:p>
      <w:r>
        <w:t>麻烦或是得了性病，倒不如乾脆慷慨大方些。三来∶我和大表姐情同亲姐妹，撮合你俩有了亲蜜的关系</w:t>
      </w:r>
    </w:p>
    <w:p>
      <w:r>
        <w:t>之後，第一你那强烈的生理需要有了出路。第二我最放心的是大表姐就算是吃到了甜头，她也不会把你</w:t>
      </w:r>
    </w:p>
    <w:p>
      <w:r>
        <w:t>抢走的。第三以後等表姐夫的工作安排好了，他们一家都搬来台北定居後，大表姐就可以随时来和我俩</w:t>
      </w:r>
    </w:p>
    <w:p>
      <w:r>
        <w:t>同床共枕，而共同服侍你，一定能使你幸福快乐。这全是我真心诚意为你着想，而和大表姐谈妥的，难</w:t>
      </w:r>
    </w:p>
    <w:p>
      <w:r>
        <w:t>道你还反对不要，辜负我一片苦心的计划和安排吗？」</w:t>
      </w:r>
    </w:p>
    <w:p>
      <w:r>
        <w:t>国威听她一片说词，再看她一脸真挚的表情，决不是在试探自己，内心当然是欣喜莫名，说真格的，</w:t>
      </w:r>
    </w:p>
    <w:p>
      <w:r>
        <w:t>自从他回家见到大表姐的那刹那，已被她那美艳的容貌及性感的胴体，吸引得神魂颠倒，心中对她早就</w:t>
      </w:r>
    </w:p>
    <w:p>
      <w:r>
        <w:t>存有泄指的念头，意欲尝一尝中年妇人，倒底是什麽韵味及情趣啦！没想到，自己还没有开始有所行动，</w:t>
      </w:r>
    </w:p>
    <w:p>
      <w:r>
        <w:t>她们俩表姐妹早已商量妥当，而不费吹灰之力使她投怀送抱了，这种好事到哪里去找，怎麽会不要呢？</w:t>
      </w:r>
    </w:p>
    <w:p>
      <w:r>
        <w:t>傻瓜蛋才不要啊！</w:t>
      </w:r>
    </w:p>
    <w:p>
      <w:r>
        <w:t>「那要是被表姐夫知道了，可不是闹着玩的啊！」</w:t>
      </w:r>
    </w:p>
    <w:p>
      <w:r>
        <w:t>「你真笨哇！当然要做得秘密些啊！到时侯，我会掩护你的。再说，大表姐她也有办法来应付的，</w:t>
      </w:r>
    </w:p>
    <w:p>
      <w:r>
        <w:t>你别怕！只管放心大胆的去享受吧！听我的决没错。」</w:t>
      </w:r>
    </w:p>
    <w:p>
      <w:r>
        <w:t>「好吧，我全听你的，我的好太太，亲妹妹。」说罢，一阵热吻。</w:t>
      </w:r>
    </w:p>
    <w:p>
      <w:r>
        <w:t>「别再惹我了，快到客房和大表姐去亲热吧！」她被吻得全身趐麻。</w:t>
      </w:r>
    </w:p>
    <w:p>
      <w:r>
        <w:t>「现在去啊？」</w:t>
      </w:r>
    </w:p>
    <w:p>
      <w:r>
        <w:t>「是哇，大表姐可能等得不耐烦了。」</w:t>
      </w:r>
    </w:p>
    <w:p>
      <w:r>
        <w:t>「嗯！」</w:t>
      </w:r>
    </w:p>
    <w:p>
      <w:r>
        <w:t>作者的一支秃笔，无法同时写出两边的故事来。</w:t>
      </w:r>
    </w:p>
    <w:p>
      <w:r>
        <w:t>国威应了一声「嗯」之後，赤裸着身体，只穿一条内裤，往客房走去。</w:t>
      </w:r>
    </w:p>
    <w:p>
      <w:r>
        <w:t>再说，美莲回到客房之後，赤裸裸的一人独卧在床上。心中想着表妹所说的话，想着想着，心情不</w:t>
      </w:r>
    </w:p>
    <w:p>
      <w:r>
        <w:t>由紧张烦燥起来，浑身血液沸腾，如火烧似地坐卧不安，等待俏郎君来同赴阳台，共效鱼水之欢，同游</w:t>
      </w:r>
    </w:p>
    <w:p>
      <w:r>
        <w:t>云雨巫山之乐。</w:t>
      </w:r>
    </w:p>
    <w:p>
      <w:r>
        <w:t>正在她望穿秋水之时，忽听敲门之声及轻柔的话∶「大表姐！请你开开门，我是国威啊！」</w:t>
      </w:r>
    </w:p>
    <w:p>
      <w:r>
        <w:t>美莲一听，芳心大震，急忙翻身下床，匆匆披了一件睡袍，也不答话，开了房门，转身走回床边，</w:t>
      </w:r>
    </w:p>
    <w:p>
      <w:r>
        <w:t>低垂粉头，娇羞满脸的默默坐着，不言不语。</w:t>
      </w:r>
    </w:p>
    <w:p>
      <w:r>
        <w:t>这也难怪，邱美莲女士自从丈夫得了性病之後，在一气之下和他分房而睡，至今已快三年了。每在</w:t>
      </w:r>
    </w:p>
    <w:p>
      <w:r>
        <w:t>午夜梦醒，月夜良宵，帷空衾寒时，又那能无动於衷，何况她身强体健，无病无痛，岂能忍受生理上的</w:t>
      </w:r>
    </w:p>
    <w:p>
      <w:r>
        <w:t>需要呢？意欲与丈夫再度和好，共享鱼水之欢，但是，一想起丈夫的不忠实，不免又怒气袭满胸膛而作</w:t>
      </w:r>
    </w:p>
    <w:p>
      <w:r>
        <w:t>罢，实在是忍无可忍时，只好自慰一阵，以解除心中的欲火，日复一日，总算安然无事的过去了。</w:t>
      </w:r>
    </w:p>
    <w:p>
      <w:r>
        <w:t>白从今晚见到了国威之後，使她全身毫无来由的发热发燥，而春心动荡，坐立不安起来，而且迫切</w:t>
      </w:r>
    </w:p>
    <w:p>
      <w:r>
        <w:t>地需要有男性的抚慰，粗犷而勇猛的性爱，才能使她宣泄掉肉体上的情欲，以及精神上、心理上的苦闷，</w:t>
      </w:r>
    </w:p>
    <w:p>
      <w:r>
        <w:t>方能为快。</w:t>
      </w:r>
    </w:p>
    <w:p>
      <w:r>
        <w:t>现在，心爱的人儿已经站在眼前，即刻就要和自己玩那销魂蚀骨的性爱游戏了！但是她反而心跳气</w:t>
      </w:r>
    </w:p>
    <w:p>
      <w:r>
        <w:t>喘，羞赧脸红的不知如何是好，心中是真须要，可是又害怕，这两种心情，使她真有予取予舍之感。</w:t>
      </w:r>
    </w:p>
    <w:p>
      <w:r>
        <w:t>国威站在她面前对她一阵凝视，也被这一位自愿献身而娇艳性感的大表姐之美色，激起了亢奋的心</w:t>
      </w:r>
    </w:p>
    <w:p>
      <w:r>
        <w:t>情及热情的火焰。</w:t>
      </w:r>
    </w:p>
    <w:p>
      <w:r>
        <w:t>见她羞赧的低垂着粉脸，急促的喘息，使两颗肥大丰满的大乳房，上下不停的抖动着，真是性感诱</w:t>
      </w:r>
    </w:p>
    <w:p>
      <w:r>
        <w:t>人，知道此时的大表姐，已是春心荡漾，心情混乱而不知所措，也不敢有所行动，这是女性天生的羞怯</w:t>
      </w:r>
    </w:p>
    <w:p>
      <w:r>
        <w:t>心和矜持感。</w:t>
      </w:r>
    </w:p>
    <w:p>
      <w:r>
        <w:t>国威心里当然明白这一点，就算她心中千肯万肯，也不敢大胆到主动去挑逗男人，毕竟她是良家妇</w:t>
      </w:r>
    </w:p>
    <w:p>
      <w:r>
        <w:t>女。除非是风尘女子或是淫娃荡妇的女色情狂，才敢主动去挑逗男人。欧美国家不单有女色情狂，甚至</w:t>
      </w:r>
    </w:p>
    <w:p>
      <w:r>
        <w:t>还有强奸男人的女色魔、「女色痴狂」呢！</w:t>
      </w:r>
    </w:p>
    <w:p>
      <w:r>
        <w:t>国威发觉，僵局非得自己去主动打开不可。</w:t>
      </w:r>
    </w:p>
    <w:p>
      <w:r>
        <w:t>於是国威坐到她的身边，先用左手搂着她的纤腰，右手抬起她羞红的粉脸，用嘴先去亲吻她的脸颊，</w:t>
      </w:r>
    </w:p>
    <w:p>
      <w:r>
        <w:t>说道∶「大表姐，你真漂亮性感，娇艳成熟，我一见了你，就被你迷得三魂少了二魂，差一点灵魂都离</w:t>
      </w:r>
    </w:p>
    <w:p>
      <w:r>
        <w:t>了窍啦！真谢谢大表姐，愿意和我结香人缘，了却了我的心愿，以後我会好好的爱你、疼你、侍候你，</w:t>
      </w:r>
    </w:p>
    <w:p>
      <w:r>
        <w:t>我要把你当太太一样的看待，我心爱的大表姐。」</w:t>
      </w:r>
    </w:p>
    <w:p>
      <w:r>
        <w:t>美莲这时紧闭双眼，呼吸更加急促的喘息，心跳加剧，粉脸更是羞红过耳。</w:t>
      </w:r>
    </w:p>
    <w:p>
      <w:r>
        <w:t>国威将嘴由脸颊移吻到她的撄唇上，右手则伸到她的趐胸上面，开始揉搓那一双肥大丰满的乳房，</w:t>
      </w:r>
    </w:p>
    <w:p>
      <w:r>
        <w:t>不时用手指去揉捏那两粒紫红色的奶头。她被国威一阵调弄得好似难以忍受不了啦！将香舌伸入他的口</w:t>
      </w:r>
    </w:p>
    <w:p>
      <w:r>
        <w:t>中，用力的吸吮他的吞尖，双手则紧紧搂住他的脖子，猛亲猛吻着他。</w:t>
      </w:r>
    </w:p>
    <w:p>
      <w:r>
        <w:t>国威也顺手拉开了她睡袍的腰带。「啊！」原来她除了一件睡袍外，内里未穿一物，赤裸的胴体，</w:t>
      </w:r>
    </w:p>
    <w:p>
      <w:r>
        <w:t>一目了然。</w:t>
      </w:r>
    </w:p>
    <w:p>
      <w:r>
        <w:t>国威先脱掉她的睡袍，再把自己的衣物脱光，将她推倒仰躺着，美莲的整个胴体呈现在他的眼前。</w:t>
      </w:r>
    </w:p>
    <w:p>
      <w:r>
        <w:t>只见她全身雪白丰满，双乳肥大高挺而不下垂，大乳头而呈紫红色，微凸的小腹，虽生有十数条灰色的</w:t>
      </w:r>
    </w:p>
    <w:p>
      <w:r>
        <w:t>花纹，但是还没有赘肉，国威用手拨开她那肥白的粉腿。</w:t>
      </w:r>
    </w:p>
    <w:p>
      <w:r>
        <w:t>国威以自己玩女人的经验和听朋友说过，凡是阴毛生得浓密粗长、阴核生得大而突出的女人，是天</w:t>
      </w:r>
    </w:p>
    <w:p>
      <w:r>
        <w:t>生奇淫而骚荡的象徵。若後力不继的男子，是无法使她满足的，玩玩则可，若要做老婆，百分之百，会</w:t>
      </w:r>
    </w:p>
    <w:p>
      <w:r>
        <w:t>「红杏出墙」，偷人养汉。若是技高而够劲的男子，才能使她痛决满足。</w:t>
      </w:r>
    </w:p>
    <w:p>
      <w:r>
        <w:t>但娶也无妨，一定能成为性交的好对手，使男人享尽性爱的乐趣，而有一种淋漓尽致，销魂蚀骨之</w:t>
      </w:r>
    </w:p>
    <w:p>
      <w:r>
        <w:t>感。</w:t>
      </w:r>
    </w:p>
    <w:p>
      <w:r>
        <w:t>国威张口含住一粒大奶头，不停的抵舔、吮、吸、咬的玩弄着。</w:t>
      </w:r>
    </w:p>
    <w:p>
      <w:r>
        <w:t>「我……我被你摸得好舒服……扣得好冲动呀！你……」</w:t>
      </w:r>
    </w:p>
    <w:p>
      <w:r>
        <w:t>「大表姐，我还有更高明的手法和技巧呢……你就慢慢的去享受吧！」</w:t>
      </w:r>
    </w:p>
    <w:p>
      <w:r>
        <w:t>美莲鼻孔里咿咿唔唔的哼着，樱唇吱吱嗓嗓的叫着，肥大的屁股也扰动起来了。</w:t>
      </w:r>
    </w:p>
    <w:p>
      <w:r>
        <w:t>国威看她那股淫荡妖媚的模样，禁不住伏下头去，亲吻她，再伸出舌尖，舐着、吸着、吮着、咬着</w:t>
      </w:r>
    </w:p>
    <w:p>
      <w:r>
        <w:t>她，他这一套舌易，把美莲挑逗得全身是骚痒难挡，欲仙欲死，使她尝到了第一次被丈夫以外的男人，</w:t>
      </w:r>
    </w:p>
    <w:p>
      <w:r>
        <w:t>给予她终身难忘的口交乐趣。</w:t>
      </w:r>
    </w:p>
    <w:p>
      <w:r>
        <w:t>因为她的丈夫认为吻吮女人的是肮脏的，所以从来也没有和她玩过口交的性戏，今晚是她活到卅五</w:t>
      </w:r>
    </w:p>
    <w:p>
      <w:r>
        <w:t>岁，才第一次尝到口交的滋味，使她感觉到又新鲜、又剌激、又兴奋，而更激起了她潜藏在体内多年的</w:t>
      </w:r>
    </w:p>
    <w:p>
      <w:r>
        <w:t>热情欲焰。她不但扭动肥臀，而且抬起肥臀，让国威舐得更深、更彻底，满性感的胴体，不停地颤抖着。</w:t>
      </w:r>
    </w:p>
    <w:p>
      <w:r>
        <w:t>到这个时候，他俩已经冲动激情到了极点，尤其是美莲，她也不再羞怯作态了，一手伸到国威胯下，</w:t>
      </w:r>
    </w:p>
    <w:p>
      <w:r>
        <w:t>捞着那条肉棒子就握捏起来。那条勃起得又胀又硬的阴茎，好似三、四岁小孩的拳头一样大，握在手上</w:t>
      </w:r>
    </w:p>
    <w:p>
      <w:r>
        <w:t>一把都握不住，又热又烫，雄伟极了，自己丈夫的那条和他一比，就有如小巫见大巫，真是没得比了，</w:t>
      </w:r>
    </w:p>
    <w:p>
      <w:r>
        <w:t>也没得瞧了，更没戏唱了。看得美莲是双眼发出异样的光彩来。</w:t>
      </w:r>
    </w:p>
    <w:p>
      <w:r>
        <w:t>国威看她都麽骄荡淫浪，听她叫得那麽迫切饥渴，使他未曾真个销魂之前，先已尝尽了「视觉」和</w:t>
      </w:r>
    </w:p>
    <w:p>
      <w:r>
        <w:t>「听觉」上的超高享受。此时身下的美娇娘，已经是欲焰如焚，饥渴似狼，到了忍无可忍之境界了，自</w:t>
      </w:r>
    </w:p>
    <w:p>
      <w:r>
        <w:t>己若再不采取行动好好的给她喂一个饱，不但辜负了美人恩，她还反会恨你入骨呢！</w:t>
      </w:r>
    </w:p>
    <w:p>
      <w:r>
        <w:t>她将两条粉腿缠在他的腰臀之间，使那儿更形凸出，双手则紧紧搂抱着他的健背，扭拢着肥臀，迎</w:t>
      </w:r>
    </w:p>
    <w:p>
      <w:r>
        <w:t>合他的抽插，满脸的骚媚浪态，淫声浪语。</w:t>
      </w:r>
    </w:p>
    <w:p>
      <w:r>
        <w:t>你听！都呻吟声、浪叫声、喘息声、淫水捣搅的「啧……啧……」声，谱成了一曲美好的「性」之</w:t>
      </w:r>
    </w:p>
    <w:p>
      <w:r>
        <w:t>交响乐。</w:t>
      </w:r>
    </w:p>
    <w:p>
      <w:r>
        <w:t>美莲天生骚媚入骨，性欲特强，因久未玩乐，体内压抑过久的欲火，早已无法控制，此时是欲焰高</w:t>
      </w:r>
    </w:p>
    <w:p>
      <w:r>
        <w:t>涨，热情如火，再加上第一次偷情的紧张刺激之心情下，又是和自己心仪爱慕的佾郎君做爱，当然会在</w:t>
      </w:r>
    </w:p>
    <w:p>
      <w:r>
        <w:t>那亢奋的波涛中，如痴如迷，浑然忘我情不白禁的。</w:t>
      </w:r>
    </w:p>
    <w:p>
      <w:r>
        <w:t>国威感到美莲实在不经一玩，自己才刚刚开始，还没有使出全套床功来。</w:t>
      </w:r>
    </w:p>
    <w:p>
      <w:r>
        <w:t>「表姐，你怎麽这样不济事哇！」</w:t>
      </w:r>
    </w:p>
    <w:p>
      <w:r>
        <w:t>「小宝贝，你不要把表姐看扁了，我是妇人中最难打发的，男人若想要我得到满足而达到高潮的话，</w:t>
      </w:r>
    </w:p>
    <w:p>
      <w:r>
        <w:t>非得得我个一千数百下，才能使我达到高潮。」</w:t>
      </w:r>
    </w:p>
    <w:p>
      <w:r>
        <w:t>「哇！你的性欲这麽强呀！那为什麽刚刚又这麽快呢？」</w:t>
      </w:r>
    </w:p>
    <w:p>
      <w:r>
        <w:t>「那是有原因的，我和丈夫在一气之下分房而睡快三年了。我忍着，也没有做出「红杏出墙」的事</w:t>
      </w:r>
    </w:p>
    <w:p>
      <w:r>
        <w:t>来，其目的是「宁缺无滥」。三年不近男人，欲火当然已经盛到极点，骤然间遇到了你这位使我心仪爱</w:t>
      </w:r>
    </w:p>
    <w:p>
      <w:r>
        <w:t>慕的人儿，本钱又壮又大，心里真是又喜欢又爱煞，再加上偷情的紧张和刺激，集於一身，所以……」</w:t>
      </w:r>
    </w:p>
    <w:p>
      <w:r>
        <w:t>国威听她一讲，心中暗吃一惊。问道∶「那表姐夫能否做得到，又能否满足你呢？」</w:t>
      </w:r>
    </w:p>
    <w:p>
      <w:r>
        <w:t>美莲答道∶「他还算勉勉强强能做得到，不过，他还是不能够使我达到最高峰的满足感。」</w:t>
      </w:r>
    </w:p>
    <w:p>
      <w:r>
        <w:t>「这样说来，你的性欲真强，普通的男人，还真没有办法打发你呢？除非是精力特强的男子，方才</w:t>
      </w:r>
    </w:p>
    <w:p>
      <w:r>
        <w:t>能干得你得到最高顶点的高潮和满足啦！」</w:t>
      </w:r>
    </w:p>
    <w:p>
      <w:r>
        <w:t>「对！所以我这许多年来，虽然感到性的空虚苦闷，可是始终要找嘛！就找个知心适意，精力充沛，</w:t>
      </w:r>
    </w:p>
    <w:p>
      <w:r>
        <w:t>物大耐战的人儿，就算失去贞操和性命也值得，不然又有什麽价值和乐趣呢？」</w:t>
      </w:r>
    </w:p>
    <w:p>
      <w:r>
        <w:t>「那大表姐因何会选中我呢？为什麽知道我物大耐战呢？」</w:t>
      </w:r>
    </w:p>
    <w:p>
      <w:r>
        <w:t>「我和小表妹亲同手足，无话不谈，是她对我说你物大耐战，性欲又强，她实在吃不消，也无法应</w:t>
      </w:r>
    </w:p>
    <w:p>
      <w:r>
        <w:t>付你强烈的需求，又怕你到风月场所去风流，得了性病，故请我做她的替身来解决你生理上的需要，我</w:t>
      </w:r>
    </w:p>
    <w:p>
      <w:r>
        <w:t>是爱屋及乌，毫不犹豫的就答应表妹的恳托了。」</w:t>
      </w:r>
    </w:p>
    <w:p>
      <w:r>
        <w:t>国威听她这段说词，真是新鲜而少有，她和自己的太人美云，真可真是一对空前绝後的表姐妹，为</w:t>
      </w:r>
    </w:p>
    <w:p>
      <w:r>
        <w:t>了自己「性」的出路，而想出如此绝妙的点子来，真该好好感谢感谢自己的「贤内助」，更该好好的侍</w:t>
      </w:r>
    </w:p>
    <w:p>
      <w:r>
        <w:t>候侍候这位慷慨大方，娇媚妖艳的大表姐。这麽一块丰腴性感，白嫩成熟的美人肉，不大快朵颐饱饱口</w:t>
      </w:r>
    </w:p>
    <w:p>
      <w:r>
        <w:t>福，真对不起她们俩表姐妹的一番心意和诚意啦！</w:t>
      </w:r>
    </w:p>
    <w:p>
      <w:r>
        <w:t>於是拿出与功夫来，把美莲得秀发洒满在枕头上，粉脸煞红，媚脸煞红，媚眼如丝，娇喘吁吁，柳</w:t>
      </w:r>
    </w:p>
    <w:p>
      <w:r>
        <w:t>腰款摆，肥臀挺耸，淫声浪叫。美莲一边叫着，肥臀拚命扭摆挺耸，腹肌收缩，一阵痉挛，满脸生辉，</w:t>
      </w:r>
    </w:p>
    <w:p>
      <w:r>
        <w:t>艳唇发抖。</w:t>
      </w:r>
    </w:p>
    <w:p>
      <w:r>
        <w:t>国威被她的花心一吸一吮的咬着，一双白皙肥嫩的粉腿，乱蹬乱踢，又像很好受，又像很难受的样</w:t>
      </w:r>
    </w:p>
    <w:p>
      <w:r>
        <w:t>子。</w:t>
      </w:r>
    </w:p>
    <w:p>
      <w:r>
        <w:t>说实在的，美莲虽是卅五岁的中年妇人，嫁夫已快十六年了，交欢的次数已难以计算，且已生育了</w:t>
      </w:r>
    </w:p>
    <w:p>
      <w:r>
        <w:t>一双儿女。毕竟其夫已是四十多岁的人了，再怎麽强，总远是强不过年轻人。何况国威今年只不过廿七、</w:t>
      </w:r>
    </w:p>
    <w:p>
      <w:r>
        <w:t>八岁而已，这种年龄的男人，虽非初生之扰不怕虎的勇夫，但是也可以算是不畏惧豺狼的男儿汉大丈夫，</w:t>
      </w:r>
    </w:p>
    <w:p>
      <w:r>
        <w:t>而且他又称得上是男子汉中的伟丈夫呢？</w:t>
      </w:r>
    </w:p>
    <w:p>
      <w:r>
        <w:t>因此，美莲就处於挨打的局面，四肢百骸舒服透顶，欲仙欲死，美得双眼翻白，香汗淋淋，娇喘如</w:t>
      </w:r>
    </w:p>
    <w:p>
      <w:r>
        <w:t>牛，双手双脚死死缠住他，肥臀猛挺猛扭，魂飞魄散，说不出有多舒服、多痛快、多畅美。口中嗲声嗲</w:t>
      </w:r>
    </w:p>
    <w:p>
      <w:r>
        <w:t>气的浪叫着、吮着、吸着、咬着，说有多舒服就有多舒服。这种享受是在他那位身长瘦弱的太太°°美</w:t>
      </w:r>
    </w:p>
    <w:p>
      <w:r>
        <w:t>云那里从未享受到的，难怪朋友们常说∶「会玩的大玩家，大多数不会喜欢年轻幼稚的女孩，因为女孩</w:t>
      </w:r>
    </w:p>
    <w:p>
      <w:r>
        <w:t>子她们大多数的心理及生理尚未到成熟的阶段，缺少风情，动作生疏，玩起来碍手碍脚地，死死板板，</w:t>
      </w:r>
    </w:p>
    <w:p>
      <w:r>
        <w:t>毫无情趣可言，味同嚼蜡似的。除非是娶来做太太，都又另当别论。」</w:t>
      </w:r>
    </w:p>
    <w:p>
      <w:r>
        <w:t>「可是已婚之少妇或者徐娘半老的妇人，她们的心理及生理不但已臻异常成热之阶段，而且性交经</w:t>
      </w:r>
    </w:p>
    <w:p>
      <w:r>
        <w:t>验富，正是迫切需要性爱最强烈的年龄，但是，她们的丈夫俱都已是四、五十岁以上的人啦，精力和礼</w:t>
      </w:r>
    </w:p>
    <w:p>
      <w:r>
        <w:t>力已渐走下坡，性机能也逐渐退化很多啦，在这年迈股衰，清力不迁的情况下，做起爰来，当然没劲，</w:t>
      </w:r>
    </w:p>
    <w:p>
      <w:r>
        <w:t>并有力不从心之感。请问∶如狼似虎，欲求难填的太太们，如何忍受得了那饥渴之苦呢？</w:t>
      </w:r>
    </w:p>
    <w:p>
      <w:r>
        <w:t>理智和控制力强的妇人，或者还能战胜欲魔；若是理智薄弱，或是性欲特强的妇女，就会不顾一切，</w:t>
      </w:r>
    </w:p>
    <w:p>
      <w:r>
        <w:t>抛夫弃子做出「红杏出墙」之事来，去偷人养汉，其目的就是为了满足自己的性欲和需要。」</w:t>
      </w:r>
    </w:p>
    <w:p>
      <w:r>
        <w:t>「现在社会上的一般男女关系，都趋向成中、老年的男子，不论贫富，大多数喜欢以奸淫少女为乐。</w:t>
      </w:r>
    </w:p>
    <w:p>
      <w:r>
        <w:t>缘因何在呢？因为和老婆相对了几十年，她已经是人老珠黄，再者生儿育女之後，身材肌肤已非往昔，</w:t>
      </w:r>
    </w:p>
    <w:p>
      <w:r>
        <w:t>不能和青春少女来比美啦！大多数丈夫已生有厌倦的心理和、缺乏新鲜刺激感啦。故此变成了喜欢玩弄</w:t>
      </w:r>
    </w:p>
    <w:p>
      <w:r>
        <w:t>青春娇艳的女孩子，来满足自己心理上的年青感及视觉上和触觉上以及嗅觉上的新鲜刺激感。」</w:t>
      </w:r>
    </w:p>
    <w:p>
      <w:r>
        <w:t>那已婚的妇女们，为什麽也会趋向而喜欢和年轻体健的男性交欢做爱呢？前文已说过，做丈夫的已</w:t>
      </w:r>
    </w:p>
    <w:p>
      <w:r>
        <w:t>经无法使她们得到性的满足，而她们又是最需要的时期，全世界的女人都有同一样的通病，她们决不嫌</w:t>
      </w:r>
    </w:p>
    <w:p>
      <w:r>
        <w:t>男人好、男人丑，而最讨厌的是男人「没有用」°°阳萎早泄的「快枪手」。「」几秒钟一匣子弹就发</w:t>
      </w:r>
    </w:p>
    <w:p>
      <w:r>
        <w:t>射光光了，试问哪一个女人能忍受得了呢？她不咬牙切齿的恨死你。才怪！不去偷人养汉，才怪！</w:t>
      </w:r>
    </w:p>
    <w:p>
      <w:r>
        <w:t>作者戏一打油诗如後∶</w:t>
      </w:r>
    </w:p>
    <w:p>
      <w:r>
        <w:t>「论你英俊赛潘安，其物软小以泥鳅。</w:t>
      </w:r>
    </w:p>
    <w:p>
      <w:r>
        <w:t>？勉强上阵一触泄，女人恨死无用郎。」</w:t>
      </w:r>
    </w:p>
    <w:p>
      <w:r>
        <w:t>「故此，已婚之少妇，或是半老的徐娘，她们就特别喜爱年轻力壮，精力充沛，物大耐战的男子，</w:t>
      </w:r>
    </w:p>
    <w:p>
      <w:r>
        <w:t>既能分亨从他身上传来的刚阳之气患。又能满足肉欲的需要、更能刺激自已本身潜在的情欲，发泄得淋</w:t>
      </w:r>
    </w:p>
    <w:p>
      <w:r>
        <w:t>漓尽致，才能使身心舒畅。况且，无论在视觉上和触觉上及嗅觉土，都肴一种新鲜、震撼感∶再加上另</w:t>
      </w:r>
    </w:p>
    <w:p>
      <w:r>
        <w:t>一种在偷情时的紧张剌激感，真是妙不可言，其味无穷。」</w:t>
      </w:r>
    </w:p>
    <w:p>
      <w:r>
        <w:t>作者再戏一打油诗∶</w:t>
      </w:r>
    </w:p>
    <w:p>
      <w:r>
        <w:t>「偷情男女最刺激，物大技巧似火棒。</w:t>
      </w:r>
    </w:p>
    <w:p>
      <w:r>
        <w:t>？杀得娇娘哀哀叫，女人爱煞饶勇郎。」</w:t>
      </w:r>
    </w:p>
    <w:p>
      <w:r>
        <w:t>国威想罢朋友们所说的，真真玩家们的心德之後，感到真是言不虚假，真有道理的。</w:t>
      </w:r>
    </w:p>
    <w:p>
      <w:r>
        <w:t>「宝贝……你怎麽不动啦！在想什麽心事不成……」</w:t>
      </w:r>
    </w:p>
    <w:p>
      <w:r>
        <w:t>「嗯！」他咽了一声，就静静的享受她花心的吸吮，舔咬，过了一阵之後，美莲可耐不住了，开始</w:t>
      </w:r>
    </w:p>
    <w:p>
      <w:r>
        <w:t>扭动着肥臀，国威被她扭得不动不快，於是一鼓作气的这一阵连续不断的抽送，少说也有数百下。美莲</w:t>
      </w:r>
    </w:p>
    <w:p>
      <w:r>
        <w:t>在极度的舒畅中，大叫一声∶「舒服死我了……」人就昏死过去了。</w:t>
      </w:r>
    </w:p>
    <w:p>
      <w:r>
        <w:t>国威一见大吃一惊，用手慢慢揉搓着她的心脏部位，再口对口度气，过了十分钟左右，美莲方才醒</w:t>
      </w:r>
    </w:p>
    <w:p>
      <w:r>
        <w:t>转过来，猛喘几口大气说道∶「小宝贝，你真厉害，是得表姐泄了精的啦！」</w:t>
      </w:r>
    </w:p>
    <w:p>
      <w:r>
        <w:t>「可把我吓坏了，要不是我能够沉着应付和急救的话，真会闹出人命来了！</w:t>
      </w:r>
    </w:p>
    <w:p>
      <w:r>
        <w:t>我的好表姐，下次做爱时，请你别再来这一套花样，不然的话，我真会被你吓死啦！」</w:t>
      </w:r>
    </w:p>
    <w:p>
      <w:r>
        <w:t>「小宝贝，别怕嘛！我刚才不是对你说过了吗？我天生性欲特强，在做爱时不像一般的女人那样。」</w:t>
      </w:r>
    </w:p>
    <w:p>
      <w:r>
        <w:t>「那照你这样说，你和表姐夫每次做爱时，都是这样的吗？」</w:t>
      </w:r>
    </w:p>
    <w:p>
      <w:r>
        <w:t>「以前都是这样的，自从他在外拈花惹草之後，精力和体力都不行了，就再没有使我「小死」过去</w:t>
      </w:r>
    </w:p>
    <w:p>
      <w:r>
        <w:t>的情形了。再说，我已经快三年没有和他做爱了，也没有和别人做爱，积压在体力熊熊的欲火，今晚才</w:t>
      </w:r>
    </w:p>
    <w:p>
      <w:r>
        <w:t>得发泄。想不到你这个小冤家，非但是我心目中的如意郎君不说，而且竟是天生异禀，床技高超，而且</w:t>
      </w:r>
    </w:p>
    <w:p>
      <w:r>
        <w:t>绕勇善战，使我舒服痛快，幸亏你沉着，才没有发生意外。以後做爱时，如再有此情形，你别再怕了，</w:t>
      </w:r>
    </w:p>
    <w:p>
      <w:r>
        <w:t>小宝贝！」</w:t>
      </w:r>
    </w:p>
    <w:p>
      <w:r>
        <w:t>「现在我明白了，就不会再怕了，你现在还够不够呢？」</w:t>
      </w:r>
    </w:p>
    <w:p>
      <w:r>
        <w:t>「够是够了，可是还想再多吃一点。」</w:t>
      </w:r>
    </w:p>
    <w:p>
      <w:r>
        <w:t>「你真贪心哇！当心撑死了那才？不来呢？」</w:t>
      </w:r>
    </w:p>
    <w:p>
      <w:r>
        <w:t>「撑死了总比饿死了好吧！你说，是吗？」</w:t>
      </w:r>
    </w:p>
    <w:p>
      <w:r>
        <w:t>「你呀！真贪，好吧！那我就让你撑死了吧！」国威说罢，就再埋头拚命工作，一阵强有力的抽插，</w:t>
      </w:r>
    </w:p>
    <w:p>
      <w:r>
        <w:t>令美莲舒服爽快得浪声大叫。</w:t>
      </w:r>
    </w:p>
    <w:p>
      <w:r>
        <w:t>二人真个是旗鼓相当，棋逢敌手；英雄对英雄，拚命的攻占，只杀得天昏地暗，鬼哭神嚎，日月无</w:t>
      </w:r>
    </w:p>
    <w:p>
      <w:r>
        <w:t>辉，地动山摇……最後，双双同时达到了性的顶点、欲的高潮，紧紧扭作一团。</w:t>
      </w:r>
    </w:p>
    <w:p>
      <w:r>
        <w:t>他俩足足玩了近两小时，二人均已体趐力乏，四肢酸软，相拥相抱，昏昏进入梦乡。</w:t>
      </w:r>
    </w:p>
    <w:p>
      <w:r>
        <w:t>也不知睡了多久，美莲才悠悠的先醒了过来。醒来後，发现自己还紧紧的抱着国威，两人赤身裸体</w:t>
      </w:r>
    </w:p>
    <w:p>
      <w:r>
        <w:t>躺在一起，国威还睡得正甜。一股羞涩感及一股甜蜜感，一起涌上了心头，刚才那缠绵的肉搏战，是那</w:t>
      </w:r>
    </w:p>
    <w:p>
      <w:r>
        <w:t>样的舒服，是那样的痛快，而使自己的身心得到了无限的满足与欢畅。那麽令人留恋难忘，而回味无穷，</w:t>
      </w:r>
    </w:p>
    <w:p>
      <w:r>
        <w:t>若非遇着了如此知情适意的俏郎君，自己这一生岂能尝到这样美好的性爱享受呢？</w:t>
      </w:r>
    </w:p>
    <w:p>
      <w:r>
        <w:t>芳心是越想越爱他，情不自禁的去亲吻着心爱的人儿，国威被她吻醒了，也猛的回报她一阵热吻。</w:t>
      </w:r>
    </w:p>
    <w:p>
      <w:r>
        <w:t>她柔情蜜意的在他耳边细诉说道∶「小宝贝！你痛快舒服吗？」</w:t>
      </w:r>
    </w:p>
    <w:p>
      <w:r>
        <w:t>「好姐姐，我好痛快，好舒服，你呢？」</w:t>
      </w:r>
    </w:p>
    <w:p>
      <w:r>
        <w:t>「满足，我太满足了！姐姐真是心悦诚服了，也爱死你了。」</w:t>
      </w:r>
    </w:p>
    <w:p>
      <w:r>
        <w:t>「那以後还要不要和我再玩呢？」</w:t>
      </w:r>
    </w:p>
    <w:p>
      <w:r>
        <w:t>「亲弟弟，当然要哇！你使我尝到了从未尝到的滋味，满足了我的欲望，精神也有所寄托了，我真</w:t>
      </w:r>
    </w:p>
    <w:p>
      <w:r>
        <w:t>希望能够天天和你这样粘在一起，使我得到永久的欢乐，那该有多好呀！」</w:t>
      </w:r>
    </w:p>
    <w:p>
      <w:r>
        <w:t>「我何曾不是这麽想呢！可惜你有丈夫、有儿女，也无法实现我俩的心愿，又有什麽用呢？况且你</w:t>
      </w:r>
    </w:p>
    <w:p>
      <w:r>
        <w:t>早晚是要回南部去的。」</w:t>
      </w:r>
    </w:p>
    <w:p>
      <w:r>
        <w:t>「办法是人想出来的嘛！只要你能够帮我丈夫在台北找到了工作，我就把家搬来台北定居。到那个</w:t>
      </w:r>
    </w:p>
    <w:p>
      <w:r>
        <w:t>时候，我俩人就可以随时随地的以电话联络，约定时间及地点去幽会嘛！」</w:t>
      </w:r>
    </w:p>
    <w:p>
      <w:r>
        <w:t>「对！还是你的点子比我多，这真是一个好办法。」</w:t>
      </w:r>
    </w:p>
    <w:p>
      <w:r>
        <w:t>「这样除了你知、我知，以及美云知道之外，再不会有第四人知道了，岂不神秘而又刺激呢！这才</w:t>
      </w:r>
    </w:p>
    <w:p>
      <w:r>
        <w:t>是暗中偷情的妙趣和富有罗曼蒂克的滋味啊！」美莲是充满热情、爱意的说。</w:t>
      </w:r>
    </w:p>
    <w:p>
      <w:r>
        <w:t>「亲姐姐，真有你的，咱们就这样说定啦！」</w:t>
      </w:r>
    </w:p>
    <w:p>
      <w:r>
        <w:t>「常然啦！我心受的小宝贝。」她真情流露的回答着。</w:t>
      </w:r>
    </w:p>
    <w:p>
      <w:r>
        <w:t>二人浸沉在爱的欲海中，两唇再度相合，热烈的吻、舔、吸、吮着对方的舌尖，四只手儿互相摸、</w:t>
      </w:r>
    </w:p>
    <w:p>
      <w:r>
        <w:t>揉、搓、捏着对方。</w:t>
      </w:r>
    </w:p>
    <w:p>
      <w:r>
        <w:t>美莲这一代尤物，久蕴藏在体内的骚浪淫媚之肉欲，虽曾经过春风一度，可是又被引发而起，全身</w:t>
      </w:r>
    </w:p>
    <w:p>
      <w:r>
        <w:t>血脉奋张，欲火高升，而不可收拾，不交不快，粉披呈现出妖艳迷人的媚态，使国威看得是神魂颠倒，</w:t>
      </w:r>
    </w:p>
    <w:p>
      <w:r>
        <w:t>欲火如焚，恨不得将她一口吞吃下肚里，急忙覆压在她那丰满性感、成熟迷人的胴体上，美莲感到好似</w:t>
      </w:r>
    </w:p>
    <w:p>
      <w:r>
        <w:t>一阵彻骨撕肉之疼痛般，只好咬牙忍受那裂肤之痛。</w:t>
      </w:r>
    </w:p>
    <w:p>
      <w:r>
        <w:t>国威又施展起无比的功夫，天赋之才能和异禀，大展男性的雄风。</w:t>
      </w:r>
    </w:p>
    <w:p>
      <w:r>
        <w:t>二人继续不断的撕杀，花样百出，姿式翻新。</w:t>
      </w:r>
    </w:p>
    <w:p>
      <w:r>
        <w:t>一个是骚媚淫荡，性经验丰富，而欲焰难填的中年奇淫之妇人。</w:t>
      </w:r>
    </w:p>
    <w:p>
      <w:r>
        <w:t>一个是物大技巧，持久耐战而不畏惧豺狼虎豹之健壮青年。</w:t>
      </w:r>
    </w:p>
    <w:p>
      <w:r>
        <w:t>一个是勇善战的活攻狠打，恨不得把她捣死才甘心。</w:t>
      </w:r>
    </w:p>
    <w:p>
      <w:r>
        <w:t>一个是使尽浑身解数的去迎凑，恨不得合为一体才满意。</w:t>
      </w:r>
    </w:p>
    <w:p>
      <w:r>
        <w:t>真可说是棋逢对手，将遇良材的一场龙虎争夺战，二人只杀得天崩地裂，玉石俱毁，旗鼓相当。最</w:t>
      </w:r>
    </w:p>
    <w:p>
      <w:r>
        <w:t>後，终於杀得两败俱伤，人仰马翻。舒畅及痛快得浑身颤抖，灵魂飘荡，更不知身在何方矣！</w:t>
      </w:r>
    </w:p>
    <w:p>
      <w:r>
        <w:t>这次开诚布公的享乐，使二人领略到了爱的美妙、欲的情趣。在美云生产期中，二人终日陶醉在欲</w:t>
      </w:r>
    </w:p>
    <w:p>
      <w:r>
        <w:t>海之中，任情任性，随心所欲的甘於作乐，反正是美云首肯也不用隐瞒，而正大光明的双宿双飞，俨然</w:t>
      </w:r>
    </w:p>
    <w:p>
      <w:r>
        <w:t>好似夫妻一样的亲热缠绵。而美莲的芳心，已把国威当成了亲情的丈夫一样的看待，爱护备至，照顾得</w:t>
      </w:r>
    </w:p>
    <w:p>
      <w:r>
        <w:t>无微不至，把那十数载鱼水恩情、及一双儿女早已抛到九宵云外去了，真是乐不思家啦！</w:t>
      </w:r>
    </w:p>
    <w:p>
      <w:r>
        <w:t>难怪俗语常说∶「女人的心，就像那善半变的天气一样，实在是难以捉摸不定。」请问∶普天之下，</w:t>
      </w:r>
    </w:p>
    <w:p>
      <w:r>
        <w:t>又有几个男人，能够深入了解女人的心呢？又能够抓得住女人的心和感情呢？「女人是一个善变的动物。」</w:t>
      </w:r>
    </w:p>
    <w:p>
      <w:r>
        <w:t>这话一点没错，她又为什麽会变呢？十之八九，都是她上面的嘴是满足了，而下面的嘴还饿着啦！还在</w:t>
      </w:r>
    </w:p>
    <w:p>
      <w:r>
        <w:t>半饥半饱或是半饥不饱的状态中，你想想看，天长日久的这样下去地话，她不「红杏出墙」才怪？作者</w:t>
      </w:r>
    </w:p>
    <w:p>
      <w:r>
        <w:t>我是过来人，这种事情看得大多了，也听得太多了。</w:t>
      </w:r>
    </w:p>
    <w:p>
      <w:r>
        <w:t>美莲虽然已是卅五岁的中年妇人了，可是她驻颜有术，丽姿天生，看起来仿似廿四、五岁少妇一样，</w:t>
      </w:r>
    </w:p>
    <w:p>
      <w:r>
        <w:t>美艳丰满性感，而不显肥胖，肌肤白嫩，曲线窈窕，论何人也不会相信她是个卅五岁的妇人，而且还是</w:t>
      </w:r>
    </w:p>
    <w:p>
      <w:r>
        <w:t>两个孩子的妈妈。尤其她的一双乳房，高挺肥大而不下垂，粉臀白嫩肥大，全身肌肉极富弹性，那种性</w:t>
      </w:r>
    </w:p>
    <w:p>
      <w:r>
        <w:t>感成熟的风韵以及做爱时的骚媚浪劲，使国威真是迷懋不舍，当然也想能够和她夜夜春宵的缠绵在一起，</w:t>
      </w:r>
    </w:p>
    <w:p>
      <w:r>
        <w:t>尽情享受那男欢女爱，只羡鸳鸯不羡仙的美境啊！</w:t>
      </w:r>
    </w:p>
    <w:p>
      <w:r>
        <w:t>美云生了一个自白胖胖的儿子，到了满月的那一天，国威就在XX大酒楼摆了十数桌酒席，大宴亲朋</w:t>
      </w:r>
    </w:p>
    <w:p>
      <w:r>
        <w:t>好友，以兹庆祝儿子弥月之喜。</w:t>
      </w:r>
    </w:p>
    <w:p>
      <w:r>
        <w:t>欢场（三）</w:t>
      </w:r>
    </w:p>
    <w:p>
      <w:r>
        <w:t>席间有一位气质高雅、美艳动人的贵妇人，她的周围常有许多人去敬酒，争相去献殷请，那种肉麻</w:t>
      </w:r>
    </w:p>
    <w:p>
      <w:r>
        <w:t>劲，看了还真令人恶心。</w:t>
      </w:r>
    </w:p>
    <w:p>
      <w:r>
        <w:t>国威看她有一股好似神圣不可侵犯的样子，她身穿一件浅蓝色襄有珠片的夜礼服，在那如同白昼的</w:t>
      </w:r>
    </w:p>
    <w:p>
      <w:r>
        <w:t>日光灯之下，闪发出一阵阵耀眼的花芒，坦胸露背而紧束着细腰，配着苗条健长的身材。高乳、细腰、</w:t>
      </w:r>
    </w:p>
    <w:p>
      <w:r>
        <w:t>肥臀，肌肤白皙细嫩，观其体貌，实在令人心动魄荡，意乱情迷，不克自已，难怪有那麽多的人，去奉</w:t>
      </w:r>
    </w:p>
    <w:p>
      <w:r>
        <w:t>承她，去争相献殷勤。自己也在不知不觉中，不但想去接近她，更想能一亲芳泽，与她共效那凤凰于飞，</w:t>
      </w:r>
    </w:p>
    <w:p>
      <w:r>
        <w:t>神女会襄王，享受那巫山云雨之乐呢！</w:t>
      </w:r>
    </w:p>
    <w:p>
      <w:r>
        <w:t>自己并不认识她，又如何能够弄到手呢？况且又不知她是何方神圣？是哪一家的千金或是夫人、太</w:t>
      </w:r>
    </w:p>
    <w:p>
      <w:r>
        <w:t>太？</w:t>
      </w:r>
    </w:p>
    <w:p>
      <w:r>
        <w:t>「国威，你过来一下。」</w:t>
      </w:r>
    </w:p>
    <w:p>
      <w:r>
        <w:t>他正在胡思乱想，耳听董事长的呼唤，急忙走向前去，鞠躬行礼说道∶「谢谢董事长的光临。谢谢！</w:t>
      </w:r>
    </w:p>
    <w:p>
      <w:r>
        <w:t>谢谢！」</w:t>
      </w:r>
    </w:p>
    <w:p>
      <w:r>
        <w:t>「国威，恭喜你啦！」</w:t>
      </w:r>
    </w:p>
    <w:p>
      <w:r>
        <w:t>「谢谢！谢谢董事长。」</w:t>
      </w:r>
    </w:p>
    <w:p>
      <w:r>
        <w:t>「国威，我来替你介绍一下，这是我的太太。」</w:t>
      </w:r>
    </w:p>
    <w:p>
      <w:r>
        <w:t>「董事长夫人你好，真感谢你的光临。」</w:t>
      </w:r>
    </w:p>
    <w:p>
      <w:r>
        <w:t>「你好，应该要来向你道喜的。」</w:t>
      </w:r>
    </w:p>
    <w:p>
      <w:r>
        <w:t>「谢谢！谢谢！」</w:t>
      </w:r>
    </w:p>
    <w:p>
      <w:r>
        <w:t>「雅琴，他就是我常常和你提起的外贸部的经理，他叫李国威。别看他年纪轻轻的，办事的能力以</w:t>
      </w:r>
    </w:p>
    <w:p>
      <w:r>
        <w:t>及策划事项，还有待人接物，都有一套独到之处，是公司最有潜力的高级干部，也是我最欣赏器重的得</w:t>
      </w:r>
    </w:p>
    <w:p>
      <w:r>
        <w:t>力助手。」</w:t>
      </w:r>
    </w:p>
    <w:p>
      <w:r>
        <w:t>「董事长，您太夸奖我了，实在不敢当。」</w:t>
      </w:r>
    </w:p>
    <w:p>
      <w:r>
        <w:t>「你当得的，国威，将来总经理退休之後，我一定提升你当总经理，好好协助我就行了……哈……</w:t>
      </w:r>
    </w:p>
    <w:p>
      <w:r>
        <w:t>哈……哈哈……」</w:t>
      </w:r>
    </w:p>
    <w:p>
      <w:r>
        <w:t>「谢谢董事长的提拔，我一定竭尽心力的为您效劳，决不会让董事长及夫人失望的。」国威恭恭敬</w:t>
      </w:r>
    </w:p>
    <w:p>
      <w:r>
        <w:t>敬的回答。</w:t>
      </w:r>
    </w:p>
    <w:p>
      <w:r>
        <w:t>「好！有你这句话就行了，我太高与了。来！我们先乾一杯，以示约定。」</w:t>
      </w:r>
    </w:p>
    <w:p>
      <w:r>
        <w:t>於是，三人同乾一杯，就算双方约束定了。</w:t>
      </w:r>
    </w:p>
    <w:p>
      <w:r>
        <w:t>董事长夫人°°陈雅琴女土，一只亮晶晶、水汪汪的媚眼，不时射向国威的脸上及身躯上，芳心暗</w:t>
      </w:r>
    </w:p>
    <w:p>
      <w:r>
        <w:t>自思忖，眼前这位被自己丈夫既赏试而又器重的外贸部经理，本以为一定是在公司任职多年的老职员升</w:t>
      </w:r>
    </w:p>
    <w:p>
      <w:r>
        <w:t>迁的，没想到竟是一位气宇不凡、身高位健、神采飞扬、英俊挺拔的美男子、伟丈夫啊！</w:t>
      </w:r>
    </w:p>
    <w:p>
      <w:r>
        <w:t>而他那一股天生能摄取女人心魂的男性魅力，已紧紧的摄住了陈雅琴女土的芳心，情不自禁的脸红</w:t>
      </w:r>
    </w:p>
    <w:p>
      <w:r>
        <w:t>心跳，芳心动荡，下体私处都酸痒了起来，湿淋淋、粘糊糊的，恨不得马上将他搂抱在怀，痛痛快快地</w:t>
      </w:r>
    </w:p>
    <w:p>
      <w:r>
        <w:t>巫山云雨一番，方能解解自己那空虚不满的欲焰。於是……芳心蠢动，暗生引诱国威到手之策略。</w:t>
      </w:r>
    </w:p>
    <w:p>
      <w:r>
        <w:t>国威在这样的近距离中打量着董事长夫人的容貌及身材，当然是一目了然。</w:t>
      </w:r>
    </w:p>
    <w:p>
      <w:r>
        <w:t>秀美的脸形上，一双亮晶晶、水汪汪的美眼中，喷出一股勾人心魂的火焰，长长上翘的眼睫毛，显</w:t>
      </w:r>
    </w:p>
    <w:p>
      <w:r>
        <w:t>示她是一个多情的女性。艳红而微翘肥厚的嘴唇，尤其是上嘴唇，带有一股野性的韵味，表示她是一个</w:t>
      </w:r>
    </w:p>
    <w:p>
      <w:r>
        <w:t>大欲贪欢的女人，生有这种丰满型状嘴唇的女子，称它为「爱情之弓」她随时随地都会把它献给自己心</w:t>
      </w:r>
    </w:p>
    <w:p>
      <w:r>
        <w:t>爱的人儿，这也是「人尽可夫」，热情如火的形象。</w:t>
      </w:r>
    </w:p>
    <w:p>
      <w:r>
        <w:t>卷曲的秀发，蓬松自然的飘逸在脑後，高挺饱满的乳房，就像两座挺拔的山峦，那坦露裸裎的趐胸，</w:t>
      </w:r>
    </w:p>
    <w:p>
      <w:r>
        <w:t>雪自深陷的乳沟中间，挂着一串钻石项链，光芒四射，而耀眼生辉，削肩细腰，肥圆厚大的粉臀，以及</w:t>
      </w:r>
    </w:p>
    <w:p>
      <w:r>
        <w:t>一双修长的粉腿，真是无一处不美，无一处不诱人遐思，满身透发出一阵阵的高级香水气味，和渗杂着</w:t>
      </w:r>
    </w:p>
    <w:p>
      <w:r>
        <w:t>美人儿躯体上的肉香气息，沁人心脾，令人不克自持而想入非非。</w:t>
      </w:r>
    </w:p>
    <w:p>
      <w:r>
        <w:t>国威虽有想入非非一亲芳泽，尝尝这一位风骚性感、丰满成热的尤物，但她是自己的老板娘，若是</w:t>
      </w:r>
    </w:p>
    <w:p>
      <w:r>
        <w:t>万一不慎，岂不连饭碗都要砸破了，那可不是闹着玩的，还是死了这条心吧！只好收敛起那颗心猿意马</w:t>
      </w:r>
    </w:p>
    <w:p>
      <w:r>
        <w:t>的非份之心。</w:t>
      </w:r>
    </w:p>
    <w:p>
      <w:r>
        <w:t>一颗芳心与一缕情丝，就牢牢的牵挂在他的身上，脑海里是日夜不断的浮现出她的倩影。</w:t>
      </w:r>
    </w:p>
    <w:p>
      <w:r>
        <w:t>话分两头，董事长夫人°°陈雅琴女士，自从认识国威之後，一直的思念着他那英俊不群，神彩飞</w:t>
      </w:r>
    </w:p>
    <w:p>
      <w:r>
        <w:t>扬的俏模样，以及那高大健壮，精力充沛的身躯体型，只是人中之龙的伟丈夫，若能把他收为己有，填</w:t>
      </w:r>
    </w:p>
    <w:p>
      <w:r>
        <w:t>满自己在欲求上的不足，岂非美哉快哉！目前他的妻子刚刚生产才满一月，尚在禁行房事之中，再加上</w:t>
      </w:r>
    </w:p>
    <w:p>
      <w:r>
        <w:t>产前的两、三个月也是禁期，他已有数月不知肉味了，一定是肌渴死了，急需女人来发泄不可，正是自</w:t>
      </w:r>
    </w:p>
    <w:p>
      <w:r>
        <w:t>己乘虚而入的好机会，一定要好好把握住不可，不然就失之交臂了。</w:t>
      </w:r>
    </w:p>
    <w:p>
      <w:r>
        <w:t>主意打定，拿起电话，接到公司去。</w:t>
      </w:r>
    </w:p>
    <w:p>
      <w:r>
        <w:t>「喂！你好，这里是XX外销工厂，请问你找哪一位？」</w:t>
      </w:r>
    </w:p>
    <w:p>
      <w:r>
        <w:t>「我找外贸部的李经理。」</w:t>
      </w:r>
    </w:p>
    <w:p>
      <w:r>
        <w:t>「好的，请你等一等。」</w:t>
      </w:r>
    </w:p>
    <w:p>
      <w:r>
        <w:t>「谢谢！」</w:t>
      </w:r>
    </w:p>
    <w:p>
      <w:r>
        <w:t>「不客气。」</w:t>
      </w:r>
    </w:p>
    <w:p>
      <w:r>
        <w:t>「喂！我是李国威，请问你是哪位？」</w:t>
      </w:r>
    </w:p>
    <w:p>
      <w:r>
        <w:t>「国威，我是董事长夫人，你先不要说话，只管静静的听，听完之後，不许对任何人去讲，包括董</w:t>
      </w:r>
    </w:p>
    <w:p>
      <w:r>
        <w:t>事长在内，知道吗？」</w:t>
      </w:r>
    </w:p>
    <w:p>
      <w:r>
        <w:t>「是！是！我知道。」国威一听，心头一震，听夫人那神秘兮兮的口气，好像有什麽秘密的话要对</w:t>
      </w:r>
    </w:p>
    <w:p>
      <w:r>
        <w:t>白己讲似的，又怕被别人知晓。不妙！竟然连她的丈夫都要隐瞒在内，百分之百她是春心动矣，她的老</w:t>
      </w:r>
    </w:p>
    <w:p>
      <w:r>
        <w:t>头没法满足她的需要，而来引诱自己替她解决性欲的不满啦！</w:t>
      </w:r>
    </w:p>
    <w:p>
      <w:r>
        <w:t>「今晚下班後，我有点要事想和你谈谈，就在郊区XX大饭店餐厅，先到先等好了。」</w:t>
      </w:r>
    </w:p>
    <w:p>
      <w:r>
        <w:t>「好的。」双方挂断电话。</w:t>
      </w:r>
    </w:p>
    <w:p>
      <w:r>
        <w:t>国威回到他经理办公室，关上房门，坐在皮椅上点上一支烟，边抽边想∶董事长夫人突然打来这一</w:t>
      </w:r>
    </w:p>
    <w:p>
      <w:r>
        <w:t>通电话，说有要事相谈，她到底有什麽要事和自己谈呢？</w:t>
      </w:r>
    </w:p>
    <w:p>
      <w:r>
        <w:t>自从来到公司工作已有一年多了，从未遇见过她一面，自儿子满月宴客的那个晚上才认诚她，至今</w:t>
      </w:r>
    </w:p>
    <w:p>
      <w:r>
        <w:t>才三天再没见过她，难道说她真是看中自己不成？</w:t>
      </w:r>
    </w:p>
    <w:p>
      <w:r>
        <w:t>自从见了她那美貌艳丽的容貌及性感白嫩窈窕身材之後，心中也是日夜思念着她的倩影，若能与她</w:t>
      </w:r>
    </w:p>
    <w:p>
      <w:r>
        <w:t>共渡那花月良宵，岂非人生一大乐事，今天她既然电话邀请，岂能失去如此大好的机会，和求都求不到</w:t>
      </w:r>
    </w:p>
    <w:p>
      <w:r>
        <w:t>的艳福呢？</w:t>
      </w:r>
    </w:p>
    <w:p>
      <w:r>
        <w:t>好不容易，挨到下班，急忙驾着轿车，驶往郊区XX大饭店，进入餐厅，夫人早已到了，笑脸宜人的</w:t>
      </w:r>
    </w:p>
    <w:p>
      <w:r>
        <w:t>在等待他。</w:t>
      </w:r>
    </w:p>
    <w:p>
      <w:r>
        <w:t>国威急忙趋步向前，深深一鞠躬说道∶「对不起！夫人，我来迟了，累你久等了。」</w:t>
      </w:r>
    </w:p>
    <w:p>
      <w:r>
        <w:t>「没关系！现在是下班的时候，人多事多，路上堵塞不好走，我也没有等好久，快坐下，先吃完饭</w:t>
      </w:r>
    </w:p>
    <w:p>
      <w:r>
        <w:t>我们再谈。」</w:t>
      </w:r>
    </w:p>
    <w:p>
      <w:r>
        <w:t>於是，二人用完了酒饭，再转到饭店的咖啡厅去，一边喝着咖啡，一边开始闲谈起来。两人眉目相</w:t>
      </w:r>
    </w:p>
    <w:p>
      <w:r>
        <w:t>互传情，都流荡着爱意，尤其在夫人的眼色中，冒出一股熊熊的火焰，喷得逼人心魂。</w:t>
      </w:r>
    </w:p>
    <w:p>
      <w:r>
        <w:t>国威看得是心荡神驰，差点灵魂出窍，急忙定定心神，问道∶「夫人，请问你有什麽要紧的事要和</w:t>
      </w:r>
    </w:p>
    <w:p>
      <w:r>
        <w:t>我谈呢？」</w:t>
      </w:r>
    </w:p>
    <w:p>
      <w:r>
        <w:t>「也没有什麽要紧的事，只不过在家里无聊死了，想和你见见面聊聊天，不可以吗？」夫人俏皮的</w:t>
      </w:r>
    </w:p>
    <w:p>
      <w:r>
        <w:t>笑着答道。</w:t>
      </w:r>
    </w:p>
    <w:p>
      <w:r>
        <w:t>「可以，当然可以，承蒙夫人看得起我，这是我的荣幸。」</w:t>
      </w:r>
    </w:p>
    <w:p>
      <w:r>
        <w:t>「陪我这个老太婆聊天，你不会厌烦吗？」</w:t>
      </w:r>
    </w:p>
    <w:p>
      <w:r>
        <w:t>「怎麽会呢？再说，夫人为什麽要说自己是个老太婆呢？」</w:t>
      </w:r>
    </w:p>
    <w:p>
      <w:r>
        <w:t>「我本来就快变成老太婆啦，都四十多岁了，还不老吗？」</w:t>
      </w:r>
    </w:p>
    <w:p>
      <w:r>
        <w:t>「夫人，我决不是因为你是我的老板娘，而对你拍马屁、献殷勤，再说我也不会迎奉拍马屁这一套，</w:t>
      </w:r>
    </w:p>
    <w:p>
      <w:r>
        <w:t>我是就事论事。我认为你不但不老，而且很有魅力，有一股使人无法抗拒的魅力。」</w:t>
      </w:r>
    </w:p>
    <w:p>
      <w:r>
        <w:t>「真的吗？该不是你故意在讨我的欢心吧！我有先见之明，已经人老珠黄，毫无魅力了，比不上青</w:t>
      </w:r>
    </w:p>
    <w:p>
      <w:r>
        <w:t>春少女的矫艳迷人啦！」</w:t>
      </w:r>
    </w:p>
    <w:p>
      <w:r>
        <w:t>「夫人！我刚才不是说过了吗，我不会迎奉拍马那一套，也决不是故意讨你的欢心，讲些陷媚讨好</w:t>
      </w:r>
    </w:p>
    <w:p>
      <w:r>
        <w:t>的说话，我是言出肺俯，决没骗你。你虽然没有少女的青春年华，但是你有另一种在少女身上所没有的</w:t>
      </w:r>
    </w:p>
    <w:p>
      <w:r>
        <w:t>风情和韵味。」国威一本正经似的说着。</w:t>
      </w:r>
    </w:p>
    <w:p>
      <w:r>
        <w:t>「什麽风情和韵味，你倒说给我听听看。」夫人听得粉脸一红，问他。</w:t>
      </w:r>
    </w:p>
    <w:p>
      <w:r>
        <w:t>「我要是说得不中听的话，夫人可别怪我，或是生气哇！」</w:t>
      </w:r>
    </w:p>
    <w:p>
      <w:r>
        <w:t>「你放心，我又不是大闺女。再说，现在是什麽时代，连未婚的女孩子什麽都不怕，什麽都敢讲，</w:t>
      </w:r>
    </w:p>
    <w:p>
      <w:r>
        <w:t>敢看也敢做，何况我又是过来人，你只管讲好啦！」</w:t>
      </w:r>
    </w:p>
    <w:p>
      <w:r>
        <w:t>「好！那我就讲给你听了，夫人你有一股真正的女人风情，以及性感成热的韵味，尤其你那一双媚</w:t>
      </w:r>
    </w:p>
    <w:p>
      <w:r>
        <w:t>力十足，而水汪汪的大眼睛里面蕴藏着一股勾人心魂的烈焰，会灼伤人一样。还有，你那个上唇丰满而</w:t>
      </w:r>
    </w:p>
    <w:p>
      <w:r>
        <w:t>微微上翘，下唇丰满肥润而含带一股野性的嘴唇，最性感最迷人。（美国已故的性感女星，玛丽莲梦露</w:t>
      </w:r>
    </w:p>
    <w:p>
      <w:r>
        <w:t>的嘴唇，就是此种类型，故所以她才能够风靡了全美国，甚至於全世界。诸君不信，可以去买一张她的</w:t>
      </w:r>
    </w:p>
    <w:p>
      <w:r>
        <w:t>像片来比照一下。）男人见了都会神授魂飞，不克自制，再加上你那一身雪白细嫩的肌肤，玲珑性感的</w:t>
      </w:r>
    </w:p>
    <w:p>
      <w:r>
        <w:t>躯体，真称得上是女人中的女人，风情韵味十足的女人，何况你的脸颊保养得那麽好，连一点皱纹都没</w:t>
      </w:r>
    </w:p>
    <w:p>
      <w:r>
        <w:t>有，谁会相信你已经是个四十多岁的女人呢？再说嘛……」</w:t>
      </w:r>
    </w:p>
    <w:p>
      <w:r>
        <w:t>爱美是女人的天性，喜欢别人的奉承，赞美和歌颂更是女人喜爱听的，董事长夫人，当然也不例外，</w:t>
      </w:r>
    </w:p>
    <w:p>
      <w:r>
        <w:t>尤其又是自己心目中所爱慕的俏郎君。既是如此的解风情，懂得赞美自己，悦取自己的欢心，真是个知</w:t>
      </w:r>
    </w:p>
    <w:p>
      <w:r>
        <w:t>心适意的小冤家。使夫人有一种「未曾真个销魂，就已经醉陶陶了」的感觉啦！於是满心欢畅的问道∶</w:t>
      </w:r>
    </w:p>
    <w:p>
      <w:r>
        <w:t>「再说什麽？你怎麽不说下去了？」</w:t>
      </w:r>
    </w:p>
    <w:p>
      <w:r>
        <w:t>「夫人，这下面的话嘛！只能够以行动来表达，不能用言传的。」</w:t>
      </w:r>
    </w:p>
    <w:p>
      <w:r>
        <w:t>「不能用言传，只能够以行动来表达，这是什麽意思？我不懂。」</w:t>
      </w:r>
    </w:p>
    <w:p>
      <w:r>
        <w:t>「夫人，你还说你是过来人，你是真的不懂？还是在装蒜哇？」</w:t>
      </w:r>
    </w:p>
    <w:p>
      <w:r>
        <w:t>「我装什麽蒜？我是真的不懂哇！」夫人故意用话逗他。</w:t>
      </w:r>
    </w:p>
    <w:p>
      <w:r>
        <w:t>「那夫人你今晚约我来这里，又是为什麽呢？」</w:t>
      </w:r>
    </w:p>
    <w:p>
      <w:r>
        <w:t>「我不是说过吗？在家里无聊透了，约你来这里聊聊天，解解闷而已。」夫人笑脸可人的说。</w:t>
      </w:r>
    </w:p>
    <w:p>
      <w:r>
        <w:t>「那你的意思是……要怎麽样才能够解除我心中的苦闷呢？」</w:t>
      </w:r>
    </w:p>
    <w:p>
      <w:r>
        <w:t>「我不相信光是聊聊天，就可以解除你心中的苦闷。」</w:t>
      </w:r>
    </w:p>
    <w:p>
      <w:r>
        <w:t>国威一听，知道夫人一定是久旷房事，或者是董事长年已老迈，无法满足她的欲求，意欲勾引自己</w:t>
      </w:r>
    </w:p>
    <w:p>
      <w:r>
        <w:t>能给她发泄一下，这也是自己早己有的心愿，当然不能错过机会呢！於是……他移坐到她的身边，附在</w:t>
      </w:r>
    </w:p>
    <w:p>
      <w:r>
        <w:t>她的耳畔边，轻望说道∶「夫人！</w:t>
      </w:r>
    </w:p>
    <w:p>
      <w:r>
        <w:t>你若是真正的想解除心中的苦闷，不妨到楼上开个房间，让我彻彻底底的替你解除，使你痛痛快快、</w:t>
      </w:r>
    </w:p>
    <w:p>
      <w:r>
        <w:t>舒舒服服的忘掉那无聊的时光和心中的苦闷，这岂不了对了你今晚约我到这里来的目的和心愿吗？」说</w:t>
      </w:r>
    </w:p>
    <w:p>
      <w:r>
        <w:t>完，毫不犹豫的伸手搂着她的细腰，拉过她的一只玉手。</w:t>
      </w:r>
    </w:p>
    <w:p>
      <w:r>
        <w:t>她突然被他的举动弄得芳心一震，自然的反应使她挣扎不去摸它，手背及手腕却被他有力的抓着，</w:t>
      </w:r>
    </w:p>
    <w:p>
      <w:r>
        <w:t>并且慢慢的摇着，使她的玉手挣脱不掉，任由他的摆布。</w:t>
      </w:r>
    </w:p>
    <w:p>
      <w:r>
        <w:t>虽然她的玉手尚隔着两层布在摸弄「长裤和内裤」，但能感觉芳心噗噗的跳了起来，气息也急促喘</w:t>
      </w:r>
    </w:p>
    <w:p>
      <w:r>
        <w:t>了起来。</w:t>
      </w:r>
    </w:p>
    <w:p>
      <w:r>
        <w:t>「国威，你……你……」</w:t>
      </w:r>
    </w:p>
    <w:p>
      <w:r>
        <w:t>但是，她毕竟是个良家妇女，高贵而富裕的董事长夫人，因受不了老头子年迈无能，难以填饱她下</w:t>
      </w:r>
    </w:p>
    <w:p>
      <w:r>
        <w:t>面那张小口的需要，日日夜夜都处在性饥渴的状态中。虽然生活富裕舒适，但是性的苦闷，真有度日如</w:t>
      </w:r>
    </w:p>
    <w:p>
      <w:r>
        <w:t>年的感觉，自从见了国威之後，真像饿狼见了猎物一样，那有不去抓来大块朵颐，饱餐一顿之理？思之</w:t>
      </w:r>
    </w:p>
    <w:p>
      <w:r>
        <w:t>再三，才决定猎取国威到手，来填补自己身心的空虚和不足。</w:t>
      </w:r>
    </w:p>
    <w:p>
      <w:r>
        <w:t>但想不到自己尚未开始有所行动，他倒来一个「先下手为强」的招式，使她骤然间，弄个手足无措。</w:t>
      </w:r>
    </w:p>
    <w:p>
      <w:r>
        <w:t>「你……你、你的……」你了半天也说不出一句话来。</w:t>
      </w:r>
    </w:p>
    <w:p>
      <w:r>
        <w:t>「我怎样？亲爱的夫人，我知道你受不了性的苦闷，欲之煎熬，打电话约我来，就是希望我能替你</w:t>
      </w:r>
    </w:p>
    <w:p>
      <w:r>
        <w:t>解决这个问题，是吗？」</w:t>
      </w:r>
    </w:p>
    <w:p>
      <w:r>
        <w:t>「你……你……乱讲，我……我没有……」</w:t>
      </w:r>
    </w:p>
    <w:p>
      <w:r>
        <w:t>「还不承认，你看，三角裤都湿了呢！」他以迅速快捷的动作，一手插入她的裙下钻入三角裤内。</w:t>
      </w:r>
    </w:p>
    <w:p>
      <w:r>
        <w:t>夫人浑身颤抖，急忙用手抓紧他那只蠢的手，娇喘迂迂的说道∶「快……快把手拿开……被……被</w:t>
      </w:r>
    </w:p>
    <w:p>
      <w:r>
        <w:t>别人看到的话……难为情死了……」</w:t>
      </w:r>
    </w:p>
    <w:p>
      <w:r>
        <w:t>「好！那麽我们到楼上去，只有你我两个人，别人就不会看到了，也不会难为情了，让我以行动来</w:t>
      </w:r>
    </w:p>
    <w:p>
      <w:r>
        <w:t>表达刚才没有讲完的话，怎样？」</w:t>
      </w:r>
    </w:p>
    <w:p>
      <w:r>
        <w:t>「这……个……算什麽嘛……」夫人羞赧的说。</w:t>
      </w:r>
    </w:p>
    <w:p>
      <w:r>
        <w:t>国威贴着她的耳根说∶「算夫妻，算情侣，算姊弟，算母子都可以，就算是奸夫淫妇，野爷鸯，露</w:t>
      </w:r>
    </w:p>
    <w:p>
      <w:r>
        <w:t>水的夫妻也可以。」</w:t>
      </w:r>
    </w:p>
    <w:p>
      <w:r>
        <w:t>「死相！讲得难听死了，什麽算姐弟，算母子，那不成了乱伦吗？」</w:t>
      </w:r>
    </w:p>
    <w:p>
      <w:r>
        <w:t>「管它乱伦不乱伦，到时侯只要舒服痛快就行了。」</w:t>
      </w:r>
    </w:p>
    <w:p>
      <w:r>
        <w:t>「你呀！真是越讲越不像话啦！多恶心。」</w:t>
      </w:r>
    </w:p>
    <w:p>
      <w:r>
        <w:t>「好啦！亲爱的夫人，别讲那麽多了，办正事要紧。」</w:t>
      </w:r>
    </w:p>
    <w:p>
      <w:r>
        <w:t>「死相。」</w:t>
      </w:r>
    </w:p>
    <w:p>
      <w:r>
        <w:t>七○五号套房的大圆床上，躺着一对赤裸的人儿，那当然是董事长夫人°°陈雅琴女土和李国威了。</w:t>
      </w:r>
    </w:p>
    <w:p>
      <w:r>
        <w:t>二人经过一阵亲吻、抚摸缠绵的前戏之後，再改为６９之姿式，互相欣赏玩弄着对方的生殖器官。</w:t>
      </w:r>
    </w:p>
    <w:p>
      <w:r>
        <w:t>雅琴的一双媚眼，凝视着他那虎虎生风、雄纠纠气昂昂硬挺高翘着的阳具，双手一握一量∶「哎呀</w:t>
      </w:r>
    </w:p>
    <w:p>
      <w:r>
        <w:t>……我的妈呀！」她不觉心中暗叫一声，一双玉手握不了不说，两把一比，雅琴看得心都快要跳出来了。</w:t>
      </w:r>
    </w:p>
    <w:p>
      <w:r>
        <w:t>哇！好棒的男性标帜，握在手中真是人间至宝。女人心目中的恩物、宠物，也是女人生命的泉源，</w:t>
      </w:r>
    </w:p>
    <w:p>
      <w:r>
        <w:t>使她爱不释手的在套动玩弄着。</w:t>
      </w:r>
    </w:p>
    <w:p>
      <w:r>
        <w:t>国威睁大了双眼，一邀欣赏一边抚摸着她那迷人的躯体，肌肤雪自细嫩，光滑柔软，乳房丰满挺胀，</w:t>
      </w:r>
    </w:p>
    <w:p>
      <w:r>
        <w:t>乳头呈艳红色像草莓一样，小腹微凸，腹纹不多，浅浅数条点缀在平坦的腹肌上，腹肌紧绷而不松弛，</w:t>
      </w:r>
    </w:p>
    <w:p>
      <w:r>
        <w:t>想是她生产不多，才能保持有如此平坦紧绷的小腹吧！，好大一片，毛茸茸，乌黑亮丽与肌肤黑白相对，</w:t>
      </w:r>
    </w:p>
    <w:p>
      <w:r>
        <w:t>扣人心弦极了，粉臀肥厚硕大，粉腿雪白浑圆，手摸上去，不但柔滑细嫩，而且弹性十足，想不到夫人</w:t>
      </w:r>
    </w:p>
    <w:p>
      <w:r>
        <w:t>的年纪还大过表姐快十岁了，而她的一切条件都比表姐强多了，难怪女人是越老越好吗？这个问题以後</w:t>
      </w:r>
    </w:p>
    <w:p>
      <w:r>
        <w:t>需要多玩几个女人，来比较一下，就知分晓。</w:t>
      </w:r>
    </w:p>
    <w:p>
      <w:r>
        <w:t>於是用手指拨拂她的两条粉腿，神秘部位都显露在眼前，轻轻揉捏一阵，使得雅琴全身不停的颤抖。</w:t>
      </w:r>
    </w:p>
    <w:p>
      <w:r>
        <w:t>雅琴活到四十多岁，今夜是第一次背夫偷情，她那个神圣的隐密三角之地，除了丈夫之外，是第一</w:t>
      </w:r>
    </w:p>
    <w:p>
      <w:r>
        <w:t>次暴露给自己心爱的人儿欣赏、玩弄、挑逗，这教她一方面觉得羞郝，而另一方面又感到亢奋。</w:t>
      </w:r>
    </w:p>
    <w:p>
      <w:r>
        <w:t>雅琴和她的丈夫，都是在旧式婚姻制度下结婚的人，二人的年龄加起来，都一百多岁了。尤其老头</w:t>
      </w:r>
    </w:p>
    <w:p>
      <w:r>
        <w:t>子是一个受旧式教育而保守的人，夫妻行房，都是循规蹈矩，按照古法实行敦伦之道，就是在行房时，</w:t>
      </w:r>
    </w:p>
    <w:p>
      <w:r>
        <w:t>连电灯都没有开亮过。</w:t>
      </w:r>
    </w:p>
    <w:p>
      <w:r>
        <w:t>现在不但灯光通明，而且还互相看着对方赤裸的身体，毫发毕现，而再使她尝到那从未尝过的滋味，</w:t>
      </w:r>
    </w:p>
    <w:p>
      <w:r>
        <w:t>真叫她感觉到是又新奇，又剌激。被吮吸咬得又酸、又麻、又趐、又痒，一发不可收拾，雅琴现在已是</w:t>
      </w:r>
    </w:p>
    <w:p>
      <w:r>
        <w:t>亢奋莫明，欲火如焚，她现在快要陷入疯狂的状态了，淫声浪语的叫道∶「国威！求求你……别再这样</w:t>
      </w:r>
    </w:p>
    <w:p>
      <w:r>
        <w:t>挑逗我啦……」</w:t>
      </w:r>
    </w:p>
    <w:p>
      <w:r>
        <w:t>「夫人，你要我的什麽啊？我还没有看够、舔够。」</w:t>
      </w:r>
    </w:p>
    <w:p>
      <w:r>
        <w:t>国威已知道她现在正处在欲火高烧的时刻，难受透了。但是他故意的还是不采取行动，依然在照摸、</w:t>
      </w:r>
    </w:p>
    <w:p>
      <w:r>
        <w:t>照舔的逗弄着她。</w:t>
      </w:r>
    </w:p>
    <w:p>
      <w:r>
        <w:t>「死国威，你真坏死了……别再乱摸……乱舔了……」雅琴说罢，握着的玉手，稍稍用力扭捏一下。</w:t>
      </w:r>
    </w:p>
    <w:p>
      <w:r>
        <w:t>「啊！好痛，亲爱的夫人，请你高抬玉手，小生全听你的就是啦！扭断了我的，那就没得戏唱啦！</w:t>
      </w:r>
    </w:p>
    <w:p>
      <w:r>
        <w:t>拜托！拜托！」</w:t>
      </w:r>
    </w:p>
    <w:p>
      <w:r>
        <w:t>「看你那一股嬉皮笑脸的死相，谁是你亲爱的夫人，以後不许你这样叫，看你求得可怜，这一次就</w:t>
      </w:r>
    </w:p>
    <w:p>
      <w:r>
        <w:t>饶了你，下次若再这样，更够你好受的。」雅琴满含胜利的笑着说，玉手也松开了。</w:t>
      </w:r>
    </w:p>
    <w:p>
      <w:r>
        <w:t>「是！亲爱的夫人，小生下次不敢了。」</w:t>
      </w:r>
    </w:p>
    <w:p>
      <w:r>
        <w:t>「以後我俩单独在一起的时候不要叫我夫人、夫人的，听起来怪刺耳的。」</w:t>
      </w:r>
    </w:p>
    <w:p>
      <w:r>
        <w:t>「那要叫什麽呢？」</w:t>
      </w:r>
    </w:p>
    <w:p>
      <w:r>
        <w:t>「我的本名叫陈雅琴，以後随你叫我的名字，或是姐姐、妈妈，甚至於叫太太都可以，只要你高与</w:t>
      </w:r>
    </w:p>
    <w:p>
      <w:r>
        <w:t>就行了，我也叫你是弟弟、乖儿子，你说好不好？」</w:t>
      </w:r>
    </w:p>
    <w:p>
      <w:r>
        <w:t>「哇！照你这样说，我要叫你是妈妈或姐姐，便宜都给你估光光了，我不是吃亏了吗？」</w:t>
      </w:r>
    </w:p>
    <w:p>
      <w:r>
        <w:t>「死国威，你还吃亏呀？便宜事都给你占光了，都还差不多，我只不过是口头上占点便宜罢了，而</w:t>
      </w:r>
    </w:p>
    <w:p>
      <w:r>
        <w:t>你呢？得到了我身体的全部，你这不算是占尽了便宜吗？</w:t>
      </w:r>
    </w:p>
    <w:p>
      <w:r>
        <w:t>何况我又年长你将近廿岁，生都生得出你来了，叫我一声妈妈也不吃亏吧？」</w:t>
      </w:r>
    </w:p>
    <w:p>
      <w:r>
        <w:t>「是！亲爱的妈妈。」</w:t>
      </w:r>
    </w:p>
    <w:p>
      <w:r>
        <w:t>「这才是我的乖儿子，快爬到妈妈的身上来，替妈妈止止痒吧！」</w:t>
      </w:r>
    </w:p>
    <w:p>
      <w:r>
        <w:t>「妈妈，我记起你刚才还说过一句话°°「什麽算姐弟，算母子」。若是这样做，岂不是乱伦吗？」</w:t>
      </w:r>
    </w:p>
    <w:p>
      <w:r>
        <w:t>「坏儿子，我们又不是真正的母子，有什麽关系呢？再说，这个社会及世界上，真正乱伦的事件是</w:t>
      </w:r>
    </w:p>
    <w:p>
      <w:r>
        <w:t>层出不穷而多得很呢！谁教你长得这麽英俊潇酒不说，想不到还长了这麽一条大宝贝呢！那一个女人见</w:t>
      </w:r>
    </w:p>
    <w:p>
      <w:r>
        <w:t>了不爱、不要呢！为了满足本身的舒服痛快，就算你真是我亲生的儿子，我也不管它乱伦不乱伦，先享</w:t>
      </w:r>
    </w:p>
    <w:p>
      <w:r>
        <w:t>用了再说。</w:t>
      </w:r>
    </w:p>
    <w:p>
      <w:r>
        <w:t>乖儿子，来吧！别说那麽多了，好好的给妈妈止止痒，痛快痛快吧！」</w:t>
      </w:r>
    </w:p>
    <w:p>
      <w:r>
        <w:t>国威听得是感慨万千，想不到这位养尊处优的中年女妇，性需求的欲焰，已经到了如此饥渴厉害的</w:t>
      </w:r>
    </w:p>
    <w:p>
      <w:r>
        <w:t>程度，如果不趁势她一顿狠的，奸她痛快得死去活来，给她吃得饱饱的，喝得足足的，等她吃到了甜头，</w:t>
      </w:r>
    </w:p>
    <w:p>
      <w:r>
        <w:t>那怕她以後不伏首称臣，听命於自己的胯下呢！</w:t>
      </w:r>
    </w:p>
    <w:p>
      <w:r>
        <w:t>於是一翻身上马，双手分开她两条粉腿，只听「滋！」的一声。同时，雅琴也嚎叫一声∶「哎呀…</w:t>
      </w:r>
    </w:p>
    <w:p>
      <w:r>
        <w:t>…我的妈呀……痛死我了……」</w:t>
      </w:r>
    </w:p>
    <w:p>
      <w:r>
        <w:t>国威也不管她的嚎叫，他被雅琴这奇妙的内功，弄得身心大畅，快感极了。</w:t>
      </w:r>
    </w:p>
    <w:p>
      <w:r>
        <w:t>大叫道∶「我的亲妈，你真有一套。」</w:t>
      </w:r>
    </w:p>
    <w:p>
      <w:r>
        <w:t>一下比一下狠，一下比一下猛，丝毫不留情，她四肢百骸趐麻酸软，粉脸如春，媚眼如丝，花心跳</w:t>
      </w:r>
    </w:p>
    <w:p>
      <w:r>
        <w:t>动，香汗淋淋，双手双腿把国威缠抱得紧紧的。</w:t>
      </w:r>
    </w:p>
    <w:p>
      <w:r>
        <w:t>雅琴的郡一脸妖艳骚媚的浪荡劲，看在国威眼里，刺激得他是性发如狂，好像出柙的猛虎一样，把</w:t>
      </w:r>
    </w:p>
    <w:p>
      <w:r>
        <w:t>扑杀到手的弱小猎物，在狂撕猛噬，狼吞虎咽似的，拚命要吃个饱，喝个足，才算舒服满意。</w:t>
      </w:r>
    </w:p>
    <w:p>
      <w:r>
        <w:t>雅琴死去活来，飘飘欲仙，全身不住的颤抖，小嘴更是喘不过气来，她是头昏眼花，四肢趐软地瘫</w:t>
      </w:r>
    </w:p>
    <w:p>
      <w:r>
        <w:t>痪下来了。</w:t>
      </w:r>
    </w:p>
    <w:p>
      <w:r>
        <w:t>陈雅琴是一位养尊处优的贵妇，又是长年处在性不满的半饥渴状态中的中年成熟妇人，身心两方面</w:t>
      </w:r>
    </w:p>
    <w:p>
      <w:r>
        <w:t>都已到达了颠峰的状况，好似一朵盛开的娇艳鲜花一样，极需要爱花的人儿去滋润她、赏玩她、爱惜她。</w:t>
      </w:r>
    </w:p>
    <w:p>
      <w:r>
        <w:t>但是她的丈夫却无法去滋润她，更别说赏玩她、爱惜她啦！请想想看，任由这座一朵娇艳的鲜花搁置不</w:t>
      </w:r>
    </w:p>
    <w:p>
      <w:r>
        <w:t>理，让她枯萎，是多麽可惜，每晚使她在午夜梦回，难耐欲火的煎熬，酸痒难当，辗转反侧，通宵失眠，</w:t>
      </w:r>
    </w:p>
    <w:p>
      <w:r>
        <w:t>不知咬碎了几许银牙。</w:t>
      </w:r>
    </w:p>
    <w:p>
      <w:r>
        <w:t>今晚与这位自己心爱的俏郎君，第一次翻云覆雨，做着「偷情」的勾当，玩着男女之间至高无上、</w:t>
      </w:r>
    </w:p>
    <w:p>
      <w:r>
        <w:t>欢乐无穷的性戏，就碰到了如此厉害的对手，在第一个回合尚未结束，就吃了大败战，而无力迎战了。</w:t>
      </w:r>
    </w:p>
    <w:p>
      <w:r>
        <w:t>国威一看雅琴的摸样，也起了怜香惜玉之心，伏在她的躯体上，暂作休息。</w:t>
      </w:r>
    </w:p>
    <w:p>
      <w:r>
        <w:t>过了半晌，雅琴才悠悠醒转过来，喘了几口大气，用那双含满春意的媚眼瞟着国威，风情万种地说</w:t>
      </w:r>
    </w:p>
    <w:p>
      <w:r>
        <w:t>道∶「你呀，可真厉害，刚才一轮急攻，把我的五脏六俯都掏出来了……唷！怎麽？你还没泄呀？」</w:t>
      </w:r>
    </w:p>
    <w:p>
      <w:r>
        <w:t>「是啊……我还早呢！刚才不过是先让你尝点小甜头而已！」</w:t>
      </w:r>
    </w:p>
    <w:p>
      <w:r>
        <w:t>「什麽？还早哇！我的妈呀！像刚才那一顿，我都已经吃不消。」</w:t>
      </w:r>
    </w:p>
    <w:p>
      <w:r>
        <w:t>「好的还在後头呢？不要怕！你就慢慢的享受吧！亲妈妈，亲姐姐。」</w:t>
      </w:r>
    </w:p>
    <w:p>
      <w:r>
        <w:t>「你呀！真是要了妈妈性命的小冤家、小魔星，我真是又爱你、又恨你。」</w:t>
      </w:r>
    </w:p>
    <w:p>
      <w:r>
        <w:t>「我的亲妈妈，你别怕，像你这样娇艳如花似的美人儿，我要怜惜你、呵护你都来不及，一定不会</w:t>
      </w:r>
    </w:p>
    <w:p>
      <w:r>
        <w:t>使你痛苦的，你放心吧！」</w:t>
      </w:r>
    </w:p>
    <w:p>
      <w:r>
        <w:t>国威看她一副怕怕的样子，亲吻着她的红唇，摸揉着她的肥乳，小心翼翼的安慰着她。因为在刚才</w:t>
      </w:r>
    </w:p>
    <w:p>
      <w:r>
        <w:t>的第一回合战役中，他已试探出对方阵地的布置，以及兵力的虚实了。</w:t>
      </w:r>
    </w:p>
    <w:p>
      <w:r>
        <w:t>雅琴经过他一阵轻怜蜜爱的安抚後，畏惧之心慢漫减少，体力也恢复不少，再经他一阵抚吻，大鸡</w:t>
      </w:r>
    </w:p>
    <w:p>
      <w:r>
        <w:t>巴在阴户中挺动，渐渐感到浑身火热，阴户中也酸麻趐痒了起来，欲火也愈来愈盛。</w:t>
      </w:r>
    </w:p>
    <w:p>
      <w:r>
        <w:t>「亲妈妈，现在觉得怎麽样，要不要快一点？用力一点？」</w:t>
      </w:r>
    </w:p>
    <w:p>
      <w:r>
        <w:t>「嗯！可以快一点，稍微用力一点，但是不能太快！太狠！」</w:t>
      </w:r>
    </w:p>
    <w:p>
      <w:r>
        <w:t>国威此时也快要达到高潮了，在这一刹那间，全身都像要爆炸似的，大声叫道∶「啊……亲妈妈…</w:t>
      </w:r>
    </w:p>
    <w:p>
      <w:r>
        <w:t>…」</w:t>
      </w:r>
    </w:p>
    <w:p>
      <w:r>
        <w:t>他的的爆炸了，炸得是粉身碎骨，炸得是魂飞魄散，不知飘向何方？只有猛喘气的份儿了。</w:t>
      </w:r>
    </w:p>
    <w:p>
      <w:r>
        <w:t>雅琴更是气若游丝，飘飘欲仙，紧闭美眸，静静在享受那一刹那间之美妙的滋味。真是太舒服、太</w:t>
      </w:r>
    </w:p>
    <w:p>
      <w:r>
        <w:t>畅美、太甜蜜、太满足了，美得她是魂飘飘，魄儿渺渺，舒服得说不出话来，只传来梦幻般的呓语声。</w:t>
      </w:r>
    </w:p>
    <w:p>
      <w:r>
        <w:t>二人都已达到热情的极限，肉欲的顶点了，紧紧接抱在一起，腿儿相缠，嘴儿相亲，胸乳相磨，一</w:t>
      </w:r>
    </w:p>
    <w:p>
      <w:r>
        <w:t>阵颤抖後，都昏死过去了。</w:t>
      </w:r>
    </w:p>
    <w:p>
      <w:r>
        <w:t>这一场拚死拚活的肉搏战，杀了将近两小时之久，真是惊天地，而泣鬼神。</w:t>
      </w:r>
    </w:p>
    <w:p>
      <w:r>
        <w:t>经过一阵憩睡，雅琴先醒了过来，发现国威还紧紧压在自己的身上，是那麽令人舒服、痛快、满足，</w:t>
      </w:r>
    </w:p>
    <w:p>
      <w:r>
        <w:t>那麽令人留恋难忘，而且回味无穷，真使人爱煞了这个小冤家、小宝贝。忍不住的用红唇像雨点似的亲</w:t>
      </w:r>
    </w:p>
    <w:p>
      <w:r>
        <w:t>吻着他的脸颊一阵，最後落在他的嘴唇上，猛的亲着、吻着，真恨不得把这个俏冤家吃下肚去，方才称</w:t>
      </w:r>
    </w:p>
    <w:p>
      <w:r>
        <w:t>心如意。</w:t>
      </w:r>
    </w:p>
    <w:p>
      <w:r>
        <w:t>自古道∶「女人爱俏°°美男子。男人爱娇°°美娇娘。」</w:t>
      </w:r>
    </w:p>
    <w:p>
      <w:r>
        <w:t>「暖饱思淫欲」，此乃一般男女之通病。「人」，不分男女，不分老少，只要健康情况良好，都是</w:t>
      </w:r>
    </w:p>
    <w:p>
      <w:r>
        <w:t>需要性生活来调剂，及异性的安抚。尤其是女性，从十二岁起（月经开始出现後），就可以和男人性交</w:t>
      </w:r>
    </w:p>
    <w:p>
      <w:r>
        <w:t>了，一直到六十岁，照样的需要男人去滋润她。</w:t>
      </w:r>
    </w:p>
    <w:p>
      <w:r>
        <w:t>女性的生理及心理成熟得较缓慢，在十二岁到廿五岁这个时期中，大多数看起来好像是成熟了，而</w:t>
      </w:r>
    </w:p>
    <w:p>
      <w:r>
        <w:t>实际上只是鞋型外表的成热。她们贪玩、好奇、爱胡闹，把男女之间的性交，当成是一种好玩而新奇的</w:t>
      </w:r>
    </w:p>
    <w:p>
      <w:r>
        <w:t>游戏，实行乱交、杂交，其实大多数的女孩，她们并没得到真正的性爱乐趣，主要的原因，是她们的生</w:t>
      </w:r>
    </w:p>
    <w:p>
      <w:r>
        <w:t>理尚未臻至真正成熟的阶段，等到一结了婚，年龄也迈入卅大关後，生理及心理俱已成熟，假若丈夫能</w:t>
      </w:r>
    </w:p>
    <w:p>
      <w:r>
        <w:t>够满足她的性欲，还能相安无事，若是丈夫精方减退，无法满足她的性欲，那就掺了。</w:t>
      </w:r>
    </w:p>
    <w:p>
      <w:r>
        <w:t>为什麽俗语所说的∶「女人卅如狼，四十如虎，五十似豹，六十比狮」也就是这个原因。请想想看</w:t>
      </w:r>
    </w:p>
    <w:p>
      <w:r>
        <w:t>∶狼、虎、豹、狮等野兽，都是最凶狠，最残暴的动物，猎到了猎物後，会贪心的大口大口吞噬而食之，</w:t>
      </w:r>
    </w:p>
    <w:p>
      <w:r>
        <w:t>故此，中年而欲求不满的女性，若是获得一位能使她性欲满足，知心适意的男子，必定使她贪恋着你，</w:t>
      </w:r>
    </w:p>
    <w:p>
      <w:r>
        <w:t>死心塌地爱你入骨，尤其中年妇女是又「狠」，又「贪」，好像似个无底洞，体弱力差的男性是永远无</w:t>
      </w:r>
    </w:p>
    <w:p>
      <w:r>
        <w:t>法填满她、喂饱她的，除了天赋特强的男性例外。创造这句话的古人，真正把中年妇女，形容得淋漓尽</w:t>
      </w:r>
    </w:p>
    <w:p>
      <w:r>
        <w:t>至，分析得环透彻不过了。</w:t>
      </w:r>
    </w:p>
    <w:p>
      <w:r>
        <w:t>真正会玩女人的年轻玩家，最喜欢玩这种欲求不满的中年妇女。为什麽呢？</w:t>
      </w:r>
    </w:p>
    <w:p>
      <w:r>
        <w:t>其原因又何在呢？为什麽作者要强调这一点呢？千句万句，总归一句∶中年妇人的性生理已届异常</w:t>
      </w:r>
    </w:p>
    <w:p>
      <w:r>
        <w:t>成熟的阶段，往往会发生一种反常的现象，对性生活产生浓厚的需要与兴趣，渴求强烈及勇猛的刺激，</w:t>
      </w:r>
    </w:p>
    <w:p>
      <w:r>
        <w:t>才能够满足她那贪婪无厌的需索。</w:t>
      </w:r>
    </w:p>
    <w:p>
      <w:r>
        <w:t>然而做丈夫的已经老迈无力，再不能够满足她的强烈需要了，她在难忍难熬之下，当然会去另求发</w:t>
      </w:r>
    </w:p>
    <w:p>
      <w:r>
        <w:t>展，来满足自身的需要。她决不可能再去找一个中年以上的小老头哇！到头来还是解决不了她的问题？</w:t>
      </w:r>
    </w:p>
    <w:p>
      <w:r>
        <w:t>当然要找一个身强力壮的年轻小伙子，才能彻底替她解决性饥渴啦！社会上为什麽会发生那样多的中、</w:t>
      </w:r>
    </w:p>
    <w:p>
      <w:r>
        <w:t>老年女人和年轻力壮的俊男通奸之案例呢？也就是这个因素啦。</w:t>
      </w:r>
    </w:p>
    <w:p>
      <w:r>
        <w:t>在迷迷糊糊中，国威感到有个香唇在嘴上，人也醒了过来，第一个反应，自然是和她拥吻在一起。</w:t>
      </w:r>
    </w:p>
    <w:p>
      <w:r>
        <w:t>热吻了一阵之後，国威问道∶「亲妈妈，舒服不舒服？」</w:t>
      </w:r>
    </w:p>
    <w:p>
      <w:r>
        <w:t>「好……好舒服。」雅琴娇苇的轻声回答。</w:t>
      </w:r>
    </w:p>
    <w:p>
      <w:r>
        <w:t>「满足吗？」</w:t>
      </w:r>
    </w:p>
    <w:p>
      <w:r>
        <w:t>「满……满足。」她依然是轻声的回答。</w:t>
      </w:r>
    </w:p>
    <w:p>
      <w:r>
        <w:t>「亲妈妈，还累不累？」</w:t>
      </w:r>
    </w:p>
    <w:p>
      <w:r>
        <w:t>「乖儿！还问呢？看你刚才那种又猛又狂的样子，骨头都侠要给你揉散了，你怎麽这样厉害，妈妈</w:t>
      </w:r>
    </w:p>
    <w:p>
      <w:r>
        <w:t>差点死在你的手里了。」</w:t>
      </w:r>
    </w:p>
    <w:p>
      <w:r>
        <w:t>「亲妈妈，你喜不喜欢我的大鸡巴？」</w:t>
      </w:r>
    </w:p>
    <w:p>
      <w:r>
        <w:t>「……」这一问，问得她粉脸羞红，答不上话来。</w:t>
      </w:r>
    </w:p>
    <w:p>
      <w:r>
        <w:t>国威见她不答话，紧楼着她是又摸又掏的搔着她，直磨着她∶「我要亲妈妈告诉我嘛！」</w:t>
      </w:r>
    </w:p>
    <w:p>
      <w:r>
        <w:t>雅琴被他弄得全身痒丝丝的，难以忍受，只好说道∶「啊！乖宝贝……别搔我……别磨我了……痒</w:t>
      </w:r>
    </w:p>
    <w:p>
      <w:r>
        <w:t>死人了……妈……妈喜欢……」</w:t>
      </w:r>
    </w:p>
    <w:p>
      <w:r>
        <w:t>「那以後还要不要我再陪你玩呢？」</w:t>
      </w:r>
    </w:p>
    <w:p>
      <w:r>
        <w:t>「我……」</w:t>
      </w:r>
    </w:p>
    <w:p>
      <w:r>
        <w:t>「怎麽不回答我呢？要？还是不要？」说着双手又在她的身上不停的搔动、揉动。</w:t>
      </w:r>
    </w:p>
    <w:p>
      <w:r>
        <w:t>「死国威……坏儿子……妈妈的身体都给你玩遍了，还拿那些淫荡的女人来比我，还调笑我是妖艳</w:t>
      </w:r>
    </w:p>
    <w:p>
      <w:r>
        <w:t>的尤物，真恨死你了，我不依，我不依嘛！」</w:t>
      </w:r>
    </w:p>
    <w:p>
      <w:r>
        <w:t>她把那丰满性感的胴体，在他怀中磨辗着，粉拳打着他的胸膛，翘起红唇，一副不依不愿的模样，</w:t>
      </w:r>
    </w:p>
    <w:p>
      <w:r>
        <w:t>好像小女儿在父母怀中撒娇似的，真是另有一番情趣。</w:t>
      </w:r>
    </w:p>
    <w:p>
      <w:r>
        <w:t>「亲妈妈，你刚才那麽骚荡淫荡，差一点把我的魂都勾去了，怎麽现在反而害起臊来了呢？」国威</w:t>
      </w:r>
    </w:p>
    <w:p>
      <w:r>
        <w:t>捏着她的大乳头调皮的说。</w:t>
      </w:r>
    </w:p>
    <w:p>
      <w:r>
        <w:t>「死相！你还在羞我……我也说不出刚才到底为什麽会那样……我想……大概……大概是你弄得我</w:t>
      </w:r>
    </w:p>
    <w:p>
      <w:r>
        <w:t>太舒服……太痛快的原故吧！」她娇羞满面的说。</w:t>
      </w:r>
    </w:p>
    <w:p>
      <w:r>
        <w:t>「亲妈妈，董事长他是否能像我一样，使你这麽舒服痛快呢？」</w:t>
      </w:r>
    </w:p>
    <w:p>
      <w:r>
        <w:t>「他要是有这个本事，你想想∶还会有你的份吗？我的坏儿子、小乖乖。」</w:t>
      </w:r>
    </w:p>
    <w:p>
      <w:r>
        <w:t>「照你这一说，我的艳福还真不浅呢！那你是否真心的喜欢我？还是把我当做你临时的泄欲对象呢？」</w:t>
      </w:r>
    </w:p>
    <w:p>
      <w:r>
        <w:t>「我的小宝贝、小心肝，我当然喜欢你啊！而且更爱你入骨，我可以对天发誓∶决不是把你当做我</w:t>
      </w:r>
    </w:p>
    <w:p>
      <w:r>
        <w:t>泄欲的对象，我是真心诚意的爱着你。可惜我是个有夫之妇，时光又不能够倒流，使我年轻廿多岁，若</w:t>
      </w:r>
    </w:p>
    <w:p>
      <w:r>
        <w:t>能的话，嫁给你做太太有多好，能够日日夜夜的和你欢聚在一起，过着只羡鸳鸯不羡仙的生活，就算死</w:t>
      </w:r>
    </w:p>
    <w:p>
      <w:r>
        <w:t>了也是甘心情愿。可是事实上又不可能，真是令人遗憾，想起这个问题，真是烦死我了。」</w:t>
      </w:r>
    </w:p>
    <w:p>
      <w:r>
        <w:t>国威听了她的一番说词，知道这位养尊处优，而欲求难满的贵夫人，现在已经是个伏首称臣、死心</w:t>
      </w:r>
    </w:p>
    <w:p>
      <w:r>
        <w:t>塌地的听命於自己了。以後对她欲取欲求是毫无问题啦！</w:t>
      </w:r>
    </w:p>
    <w:p>
      <w:r>
        <w:t>现在她的一颗心，都已全部放在自己的身上啦！看情形，可能她的心目中除了自己之外，大概连丈</w:t>
      </w:r>
    </w:p>
    <w:p>
      <w:r>
        <w:t>夫儿女都没有啦！</w:t>
      </w:r>
    </w:p>
    <w:p>
      <w:r>
        <w:t>对的！百分之百对的，雅琴自从和他一度春风之後，尝到了她这一生从来没尝过的性爱乐趣，使她</w:t>
      </w:r>
    </w:p>
    <w:p>
      <w:r>
        <w:t>心满意足，如醉如痴的爱恋着国威，真恨不得和丈夫离婚再嫁给他。那些荣华富贵的生活对她来说，实</w:t>
      </w:r>
    </w:p>
    <w:p>
      <w:r>
        <w:t>在是空虚乏味而且也过得腻了，她需要的是热情充实而满足的两性生活，这样才不辜负下半生。虽然今</w:t>
      </w:r>
    </w:p>
    <w:p>
      <w:r>
        <w:t>年已是四十六岁的妇人，然而天生性欲特强，时时刻刻都需要有强烈的性爱来慰藉不可，如今既已觅得</w:t>
      </w:r>
    </w:p>
    <w:p>
      <w:r>
        <w:t>了如意的人儿，决不能就轻易的让他失去，一定要想个十全十美的方法，紧紧的抓牢他，使他死心塌地</w:t>
      </w:r>
    </w:p>
    <w:p>
      <w:r>
        <w:t>忠心不二的服侍自己。虽然自己丽贸天生，而驻颜有术，毕竟已是人老珠黄的中年妇人啦！要想抓住他</w:t>
      </w:r>
    </w:p>
    <w:p>
      <w:r>
        <w:t>的心，必须想一良策，出一奇招，才有胜算的把握，不然的话，再过几年，就更难抓住他啦！</w:t>
      </w:r>
    </w:p>
    <w:p>
      <w:r>
        <w:t>「亲妈妈，你在想什麽？想得这样入神哇！」</w:t>
      </w:r>
    </w:p>
    <w:p>
      <w:r>
        <w:t>「小宝贝！我问你一句话，你要真心诚意的回答我，不许骗我。」</w:t>
      </w:r>
    </w:p>
    <w:p>
      <w:r>
        <w:t>「好的，我无对说真心话。」</w:t>
      </w:r>
    </w:p>
    <w:p>
      <w:r>
        <w:t>「你嫌不嫌我大你快廿岁了，人老珠黄而不值钱呢？」</w:t>
      </w:r>
    </w:p>
    <w:p>
      <w:r>
        <w:t>「我决没嫌你大我快廿岁，也不觉得你人老珠黄而不值钱，其实你在我的心目中，不但不老，而且</w:t>
      </w:r>
    </w:p>
    <w:p>
      <w:r>
        <w:t>还有一股使人难以抗拒而迷人的风情与韵味呢！记得在咖啡厅时我也曾说过，我是言出肺俯，决不虚假，</w:t>
      </w:r>
    </w:p>
    <w:p>
      <w:r>
        <w:t>也决不是迎奉和拍马屁，来讨你的欢心，你若不信，我可以对天发誓给你听。」</w:t>
      </w:r>
    </w:p>
    <w:p>
      <w:r>
        <w:t>「对天发誓倒不必了，我这下半辈子是爱定你了，只要你也是同样的爱我，不要对我变心，我就够</w:t>
      </w:r>
    </w:p>
    <w:p>
      <w:r>
        <w:t>心满意足了，我虽然不能够嫁给你做太太，同住在一起，但是我会想办法，随时和你欢聚在一起，做你</w:t>
      </w:r>
    </w:p>
    <w:p>
      <w:r>
        <w:t>终身的情妇的。不管再过十年十八年，我也是跟定你啦！知道吗？我的小心肝、小冤家。」</w:t>
      </w:r>
    </w:p>
    <w:p>
      <w:r>
        <w:t>「亲妈妈，我也同样的爱定你啦！我要把你当亲妈妈，亲姐姐，亲太太那样的爱你，疼你，侍候你，</w:t>
      </w:r>
    </w:p>
    <w:p>
      <w:r>
        <w:t>不管多少年都是一样海枯石烂，此心不变。此情不移，如有二心，让我撞车而死！」</w:t>
      </w:r>
    </w:p>
    <w:p>
      <w:r>
        <w:t>雅琴一听，忙用玉手扪住他的嘴巴，极其心疼的说道∶「不许你发誓，妈妈相信你就是了。你真要</w:t>
      </w:r>
    </w:p>
    <w:p>
      <w:r>
        <w:t>是被撞车死掉的话，我也不要活了，乖宝贝，下次可不许你再乱发誓，你可知道，妈妈刚才听了是多心</w:t>
      </w:r>
    </w:p>
    <w:p>
      <w:r>
        <w:t>疼，多难过啊！」说着说着两眼都红了起来。</w:t>
      </w:r>
    </w:p>
    <w:p>
      <w:r>
        <w:t>国威看她脸上的表情决非假情假意，而是一股真情流露，内心也十分感动，一把紧紧搂着她的娇躯，</w:t>
      </w:r>
    </w:p>
    <w:p>
      <w:r>
        <w:t>轻怜蜜爱的安慰她∶「亲妈妈，别难过啦！儿子说错了话，下次决不敢了，饶我这一次吧！刚才所发的</w:t>
      </w:r>
    </w:p>
    <w:p>
      <w:r>
        <w:t>誓，算它是放臭屁好了。你也别再理它啦！嗯！对了。亲娇妈。你刚才说会想办法，能使我俩随时欢聚</w:t>
      </w:r>
    </w:p>
    <w:p>
      <w:r>
        <w:t>在一起，是什麽好的辫法呢？最要紧的是，不能够被董事长，或是外人以及公司里的员工，看出破绽的</w:t>
      </w:r>
    </w:p>
    <w:p>
      <w:r>
        <w:t>方法才行。」</w:t>
      </w:r>
    </w:p>
    <w:p>
      <w:r>
        <w:t>「小宝贝，那是一定的呀，还用你说？办法我已经想出来了。是这样的∶我只生了两个女儿，没有</w:t>
      </w:r>
    </w:p>
    <w:p>
      <w:r>
        <w:t>儿子。我那老头，想有一个儿子替他传宗接代都想疯了。</w:t>
      </w:r>
    </w:p>
    <w:p>
      <w:r>
        <w:t>我的意思是，你就乾脆拜我们俩夫妻做乾爸乾妈。一来，我那老头非常欣赏和器重你。常常在我面</w:t>
      </w:r>
    </w:p>
    <w:p>
      <w:r>
        <w:t>前夸赞你，并且还说∶自己若有一个像你这样精明能干的儿子就好了，不愁将来无人来继承他那庞大的</w:t>
      </w:r>
    </w:p>
    <w:p>
      <w:r>
        <w:t>事业。二来∶你做了我俩夫妻的乾儿子之後，他的事业将来由你来继承，只要把你的儿子改为老头的姓，</w:t>
      </w:r>
    </w:p>
    <w:p>
      <w:r>
        <w:t>当做是他嫡传的孙子就衍了。反正你还年轻，以後还怕没有儿子吗？三来∶我们既然有了亲戚关系，就</w:t>
      </w:r>
    </w:p>
    <w:p>
      <w:r>
        <w:t>可以正大光明的来往，随时都可以欢聚在一起，也不怕老头知道，更不怕被别人看见和说闲话，这岂不</w:t>
      </w:r>
    </w:p>
    <w:p>
      <w:r>
        <w:t>是一举三得的好方法吗？」</w:t>
      </w:r>
    </w:p>
    <w:p>
      <w:r>
        <w:t>「亲妈妈，你的方法虽然好，可是你那两个女儿，她们会愿意吗？不管怎麽讲，她二人都是你和老</w:t>
      </w:r>
    </w:p>
    <w:p>
      <w:r>
        <w:t>头子亲生的女儿，都有继承的权利，她俩会答应你这样做吗？」国威想到因为她有两个女儿的原因，才</w:t>
      </w:r>
    </w:p>
    <w:p>
      <w:r>
        <w:t>这样问。</w:t>
      </w:r>
    </w:p>
    <w:p>
      <w:r>
        <w:t>「这个问题到时侯我自有办法去解决。你就别操心了。至於老头那一方面，也由我去讲，你尽管放</w:t>
      </w:r>
    </w:p>
    <w:p>
      <w:r>
        <w:t>心好了。以後你只要专心一意的好好服侍我，使我心满意足，总归有你的好处的，知道吗？我的乖儿子</w:t>
      </w:r>
    </w:p>
    <w:p>
      <w:r>
        <w:t>……小心肝……妈妈是不会亏待你的！」</w:t>
      </w:r>
    </w:p>
    <w:p>
      <w:r>
        <w:t>「是的！亲妈妈！儿子以後一定服侍得你舒舒服服，让你上天入地般的，那样痛快满足，只要是你</w:t>
      </w:r>
    </w:p>
    <w:p>
      <w:r>
        <w:t>需要，儿子随时随地都会待侯你的！好吗？」</w:t>
      </w:r>
    </w:p>
    <w:p>
      <w:r>
        <w:t>「当然好哇！那我们就这样说定了。」</w:t>
      </w:r>
    </w:p>
    <w:p>
      <w:r>
        <w:t>「亲妈妈，今晚你不回家可以吗？我俩共宿一夜，怎麽样？」</w:t>
      </w:r>
    </w:p>
    <w:p>
      <w:r>
        <w:t>「我又何常不想呢？但是不行！万一被老头起了疑心，那我两人的好计划都泡汤了。等几天我再打</w:t>
      </w:r>
    </w:p>
    <w:p>
      <w:r>
        <w:t>电话给你，再约一个地方好好玩一夜吧！好不好？」</w:t>
      </w:r>
    </w:p>
    <w:p>
      <w:r>
        <w:t>「好吧！为了我俩的计划，能够永久在一起，也只好暂时忍耐一下吧！」</w:t>
      </w:r>
    </w:p>
    <w:p>
      <w:r>
        <w:t>「这才是我的乖儿子，小贸贝！」</w:t>
      </w:r>
    </w:p>
    <w:p>
      <w:r>
        <w:t>「亲妈妈，你今晚既然一定要回家，那麽我俩再玩一次吧！」</w:t>
      </w:r>
    </w:p>
    <w:p>
      <w:r>
        <w:t>「不要了，乖儿子，妈妈已经好久没有和老头做爱，刚才你搞得那麽凶又那麽猛，使我泄了那麽多，</w:t>
      </w:r>
    </w:p>
    <w:p>
      <w:r>
        <w:t>现在我感到全身的骨头好像散了似的，而且下面还有点隐隐作痛，不能再玩了，等我休息几天，再好好</w:t>
      </w:r>
    </w:p>
    <w:p>
      <w:r>
        <w:t>的陪你玩过通宵吧！乖儿，暂时忍耐一下吧！」</w:t>
      </w:r>
    </w:p>
    <w:p>
      <w:r>
        <w:t>「真对不起！亲妈妈。下次我会小心一点的，决不再弄痛你！」</w:t>
      </w:r>
    </w:p>
    <w:p>
      <w:r>
        <w:t>「没关系，小心肝，第一次总是不太习惯嘛！以後大概会好一点的。连我这个已婚生子的妇人都吃</w:t>
      </w:r>
    </w:p>
    <w:p>
      <w:r>
        <w:t>不消，我看你的太太身体那麽瘦弱，她哪吃得消哇！」</w:t>
      </w:r>
    </w:p>
    <w:p>
      <w:r>
        <w:t>「她是有点吃不消，所以我每次和她做爱，不是半途而废，就是不能尽头，使我身心苦恼，但是她</w:t>
      </w:r>
    </w:p>
    <w:p>
      <w:r>
        <w:t>是我的太太，也把她无可奈何！」</w:t>
      </w:r>
    </w:p>
    <w:p>
      <w:r>
        <w:t>「那你不是得不到满足吗？有没有到外面去荒唐风流呢？」</w:t>
      </w:r>
    </w:p>
    <w:p>
      <w:r>
        <w:t>「没有！」</w:t>
      </w:r>
    </w:p>
    <w:p>
      <w:r>
        <w:t>「鬼才相信呢？你正是年轻力壮的时期，能忍受得了？没有才怪呢？」</w:t>
      </w:r>
    </w:p>
    <w:p>
      <w:r>
        <w:t>「真的没有！但是……」</w:t>
      </w:r>
    </w:p>
    <w:p>
      <w:r>
        <w:t>「但是怎样？」</w:t>
      </w:r>
    </w:p>
    <w:p>
      <w:r>
        <w:t>「我说出来，你可不能吃醋和不高兴啊！」</w:t>
      </w:r>
    </w:p>
    <w:p>
      <w:r>
        <w:t>「我又不是你的太太，有什麽资格吃醋和不高兴呢！」</w:t>
      </w:r>
    </w:p>
    <w:p>
      <w:r>
        <w:t>「你现在不是已经是我的亲太太了吗？」</w:t>
      </w:r>
    </w:p>
    <w:p>
      <w:r>
        <w:t>「死相！说得真难听死了，我们又没有拜堂成亲，怎麽能算是你的太太？」</w:t>
      </w:r>
    </w:p>
    <w:p>
      <w:r>
        <w:t>她嘴里这样问，其实心中是高兴死了。</w:t>
      </w:r>
    </w:p>
    <w:p>
      <w:r>
        <w:t>「拜堂成亲那只不遇是个形式而已。」</w:t>
      </w:r>
    </w:p>
    <w:p>
      <w:r>
        <w:t>「你真会要我这样的老太太？」</w:t>
      </w:r>
    </w:p>
    <w:p>
      <w:r>
        <w:t>「我听朋友说∶「女人从十二岁赶到六十岁止都可以玩，而且各有不同的情趣与滋味」！你有没有</w:t>
      </w:r>
    </w:p>
    <w:p>
      <w:r>
        <w:t>听过∶「女人卅如狼、四十如虎、五十似豹、六十似狮」</w:t>
      </w:r>
    </w:p>
    <w:p>
      <w:r>
        <w:t>的俗语。像你就是虎豹之龄，是最凶狠贪婪，也是最难满足的年华，由此可见，狼、虎、豹、狮年</w:t>
      </w:r>
    </w:p>
    <w:p>
      <w:r>
        <w:t>龄的女人，是多麽的难应付？而且难缠？但是，也是最佳的做爱高手，所以找真想玩一玩比你年纪还大</w:t>
      </w:r>
    </w:p>
    <w:p>
      <w:r>
        <w:t>的女人，尝尝到底是个什麽滋味？</w:t>
      </w:r>
    </w:p>
    <w:p>
      <w:r>
        <w:t>管她祖母不祖母，尝了再说，也不枉人生在世一场。只要亲妈妈你不吃醋和不高兴，有机会，帮我</w:t>
      </w:r>
    </w:p>
    <w:p>
      <w:r>
        <w:t>介绍一个好嘛！」</w:t>
      </w:r>
    </w:p>
    <w:p>
      <w:r>
        <w:t>「嗯，好吧。小冤家！一有机会我决定替你介绍一个。你可别有了新人，忘了旧人啊！」</w:t>
      </w:r>
    </w:p>
    <w:p>
      <w:r>
        <w:t>「那怎麽会呢，我心中爱的是你，那只不过是尝尝味道而已。你刚才问我有没有到外面去风流。我</w:t>
      </w:r>
    </w:p>
    <w:p>
      <w:r>
        <w:t>老实对你话，我家里现在就有一位我太太的大表姐，在替我解决性欲出路的问题！」</w:t>
      </w:r>
    </w:p>
    <w:p>
      <w:r>
        <w:t>於是，他把一切的情形，全部说给雅琴听。她听得惊讶不已的说∶「这样说来，你的太太还真开放、</w:t>
      </w:r>
    </w:p>
    <w:p>
      <w:r>
        <w:t>大方啊！」</w:t>
      </w:r>
    </w:p>
    <w:p>
      <w:r>
        <w:t>「就是嘛！到时侯你也可以来我家参加一份，大被同眠，四人同乐，那有多好！多美？免得在外面</w:t>
      </w:r>
    </w:p>
    <w:p>
      <w:r>
        <w:t>开房间被熟人看见。」</w:t>
      </w:r>
    </w:p>
    <w:p>
      <w:r>
        <w:t>「我不要！我准备明天去买一间高级大厦的套房，做为我俩快乐消遥的小天堂，不要别人来打扰我</w:t>
      </w:r>
    </w:p>
    <w:p>
      <w:r>
        <w:t>俩的情趣，这样玩起来才能尽性。才能舒适畅快，化点钱算什麽？你说是吗？」</w:t>
      </w:r>
    </w:p>
    <w:p>
      <w:r>
        <w:t>「是！我的亲妈妈。儿子全都听你的！好吧！」</w:t>
      </w:r>
    </w:p>
    <w:p>
      <w:r>
        <w:t>「这才是妈妈的乖儿子。心肝小宝贝！」</w:t>
      </w:r>
    </w:p>
    <w:p>
      <w:r>
        <w:t>二人计议已定，一直亲热缠绵到午夜十二点钟，方才各自回家。</w:t>
      </w:r>
    </w:p>
    <w:p>
      <w:r>
        <w:t>有钱好办事，不数日雅琴已在台北近郊购好一间大厦套房，再装璜得美仑美奂，及新购的家俱，到</w:t>
      </w:r>
    </w:p>
    <w:p>
      <w:r>
        <w:t>了星期六的上午，打电话到公司约好国威，今晚要相聚一夜。</w:t>
      </w:r>
    </w:p>
    <w:p>
      <w:r>
        <w:t>二人到了套房，国威一看装环得真是富丽堂皇。再进入卧房一看，张大圆床好大好漂亮。雅琴搂着</w:t>
      </w:r>
    </w:p>
    <w:p>
      <w:r>
        <w:t>国威，热吻一阵之後，问道∶「小心肝！你还满意吧？妈妈所设计的小天堂？」</w:t>
      </w:r>
    </w:p>
    <w:p>
      <w:r>
        <w:t>「满意，太满意了。尤其这张大圆床，做起爱来，就算是闹得天翻地覆，也不会滚到地上去，真是</w:t>
      </w:r>
    </w:p>
    <w:p>
      <w:r>
        <w:t>太捧了！」</w:t>
      </w:r>
    </w:p>
    <w:p>
      <w:r>
        <w:t>「那可不一定啊！要是你不能够满足我的话，我会一脚把你踢到床下去的！</w:t>
      </w:r>
    </w:p>
    <w:p>
      <w:r>
        <w:t>你可要注意啊！哈……哈……哈……」说完哈哈大笑起来。</w:t>
      </w:r>
    </w:p>
    <w:p>
      <w:r>
        <w:t>「放心吧！我的亲妈妈。儿子自信只有让你心满意足的份，决不会让你有失望和不满的心。不但不</w:t>
      </w:r>
    </w:p>
    <w:p>
      <w:r>
        <w:t>会被你踢下床去，恐怕还会被你紧紧搂着不放而死缠不休呢？」</w:t>
      </w:r>
    </w:p>
    <w:p>
      <w:r>
        <w:t>「妈妈相信你有这个本领和能耐的，乖儿，这几天想我吗？」</w:t>
      </w:r>
    </w:p>
    <w:p>
      <w:r>
        <w:t>「敢情把我想死了。亲妈妈，你也想我吗？」</w:t>
      </w:r>
    </w:p>
    <w:p>
      <w:r>
        <w:t>「恐怕比你想我还想得要死呢！」雅琴爱娇的说。</w:t>
      </w:r>
    </w:p>
    <w:p>
      <w:r>
        <w:t>「真的？亲妈妈，你是怎样的想我呢？」</w:t>
      </w:r>
    </w:p>
    <w:p>
      <w:r>
        <w:t>「当然是真的，这还假得了呀！小宝贝！你又是怎样的想我呢？」雅琴不回答他的问话，反而问他。</w:t>
      </w:r>
    </w:p>
    <w:p>
      <w:r>
        <w:t>「我是日日夜夜，时时刻刻的在想你那两颗雪白丰满迷人的大乳房，使我魂飞九宵云外。」</w:t>
      </w:r>
    </w:p>
    <w:p>
      <w:r>
        <w:t>「真死相！尽想人家的那些……也光会占人家的便宜！」</w:t>
      </w:r>
    </w:p>
    <w:p>
      <w:r>
        <w:t>「哎呀，我的亲妈妈°°你是董事长夫人，怎麽会便宜呢？再说，你那两处神秘而性感诱人的地方，</w:t>
      </w:r>
    </w:p>
    <w:p>
      <w:r>
        <w:t>是男人的天堂，是男人的乐园，怎不使我日也思、夜也想呢！」</w:t>
      </w:r>
    </w:p>
    <w:p>
      <w:r>
        <w:t>「死小鬼！越说越难听了。你真是个坏儿子，以後我俩在一起的时候，不许你再提起「董事长夫人」</w:t>
      </w:r>
    </w:p>
    <w:p>
      <w:r>
        <w:t>这五个字，听了会使我心里不舒服。而且也破坏了我俩的情趣！知道吗？」</w:t>
      </w:r>
    </w:p>
    <w:p>
      <w:r>
        <w:t>「是！遵命，类爱的妈妈！」</w:t>
      </w:r>
    </w:p>
    <w:p>
      <w:r>
        <w:t>「你呀！真死相！」</w:t>
      </w:r>
    </w:p>
    <w:p>
      <w:r>
        <w:t>「亲妈妈！你还没有说是怎样的想我呢？」</w:t>
      </w:r>
    </w:p>
    <w:p>
      <w:r>
        <w:t>「我是每时每刻，每分每秒钟都在想你！」</w:t>
      </w:r>
    </w:p>
    <w:p>
      <w:r>
        <w:t>「真的呀！想得那麽严重哇？」</w:t>
      </w:r>
    </w:p>
    <w:p>
      <w:r>
        <w:t>「当然是真的呀！难道骗你不成？」</w:t>
      </w:r>
    </w:p>
    <w:p>
      <w:r>
        <w:t>「那你到底是想我些什麽呢？想得那麽严重，亲妈妈你快说呀！」</w:t>
      </w:r>
    </w:p>
    <w:p>
      <w:r>
        <w:t>「我……我不好意思说嘛！」</w:t>
      </w:r>
    </w:p>
    <w:p>
      <w:r>
        <w:t>「这有什麽不好意思说的？」</w:t>
      </w:r>
    </w:p>
    <w:p>
      <w:r>
        <w:t>「我……我说不出口好……真羞死人了……」</w:t>
      </w:r>
    </w:p>
    <w:p>
      <w:r>
        <w:t>「那我替你说好了，你是不是分分秒秒都想着我的大难巴，能插进你的小里，给你爽歪歪的，对不</w:t>
      </w:r>
    </w:p>
    <w:p>
      <w:r>
        <w:t>对？」</w:t>
      </w:r>
    </w:p>
    <w:p>
      <w:r>
        <w:t>「要死了！你真是个「狗嘴里吐不出象牙来」的坏儿子，坏东西。」雅琴被他说得娇羞满面，嗲声</w:t>
      </w:r>
    </w:p>
    <w:p>
      <w:r>
        <w:t>嗲气的骂着他。</w:t>
      </w:r>
    </w:p>
    <w:p>
      <w:r>
        <w:t>「别骂了，也别害少臊了。亲妈妈，我帮你脱衣服吧，让坏儿子的坏东西来侍候你吧！」</w:t>
      </w:r>
    </w:p>
    <w:p>
      <w:r>
        <w:t>於是，二人都脱光衣服，上得床去，翻云覆雨的生死大战起来。度过了一个极尽风流、香艳、缠绵、</w:t>
      </w:r>
    </w:p>
    <w:p>
      <w:r>
        <w:t>舒适、畅美，而心满意足的春宵之夜。</w:t>
      </w:r>
    </w:p>
    <w:p>
      <w:r>
        <w:t>直到第二天中午，二人才悠悠的醒过来，那种舒服痛快，情欲满足的美味，尚回荡在二人的体内，</w:t>
      </w:r>
    </w:p>
    <w:p>
      <w:r>
        <w:t>真是身心欢畅，而妙不可言。</w:t>
      </w:r>
    </w:p>
    <w:p>
      <w:r>
        <w:t>尤其是雅琴，数天前所尝的滋味，就已经够她享受的了，今晚还一夜战到天亮，连连战了三次，使</w:t>
      </w:r>
    </w:p>
    <w:p>
      <w:r>
        <w:t>她更享受到颠峰造极的性爱乐趣，把那积压了数年不满足的欲焰，在这一夜之间总算一扫而光了。</w:t>
      </w:r>
    </w:p>
    <w:p>
      <w:r>
        <w:t>雅琴在已往过的虽是富裕安逸的生活，但是其夫已无能力去慰藉她的身心，更无法去熄灭她那满腔</w:t>
      </w:r>
    </w:p>
    <w:p>
      <w:r>
        <w:t>的欲火，终日都处在空虚苦闷，忧忧寡欢的日子中，生活也毫无乐趣可言，使这种正处在饥渴年华的她，</w:t>
      </w:r>
    </w:p>
    <w:p>
      <w:r>
        <w:t>辜负了大好的时光，颇有度日如年之感。有时鞋想藉交际之便，寻找一个知心合意的人儿，来替自己解</w:t>
      </w:r>
    </w:p>
    <w:p>
      <w:r>
        <w:t>决性欲的问题，但是总没寻着意中人，所以她也不愿意乱抛感情。如今已觅得意中人，使她舒解了身心</w:t>
      </w:r>
    </w:p>
    <w:p>
      <w:r>
        <w:t>的苦闷，再被他一再滋润，就好似大旱得到甘霖一样，使这朵快要乾枯萎死的花儿，死而又复生，重新</w:t>
      </w:r>
    </w:p>
    <w:p>
      <w:r>
        <w:t>绽放出娇艳夺目的光彩及青春来，怎不教她心花怒放，爱之入骨，把他当作亲夫看待呢？</w:t>
      </w:r>
    </w:p>
    <w:p>
      <w:r>
        <w:t>这就是女人的心，难以捉摸的地方，难以了解的地方。难怪大家都说∶「女人的心，像海底针一样，</w:t>
      </w:r>
    </w:p>
    <w:p>
      <w:r>
        <w:t>很难捞得到的。」请你想想看，海有多大，一根针在海底，妄想捞到它，谈何容易。所以，世界各国很</w:t>
      </w:r>
    </w:p>
    <w:p>
      <w:r>
        <w:t>多夫妻或是一般男女（情侣、同居、姘居、偷倩等等），就算她们相处了一辈子，也无法了解女人心中</w:t>
      </w:r>
    </w:p>
    <w:p>
      <w:r>
        <w:t>那变幻莫测的感情，尤其是男女之间的感情更甚！</w:t>
      </w:r>
    </w:p>
    <w:p>
      <w:r>
        <w:t>推琴说服老头子，收国威做乾儿子。董事长是喜笑颜开，满怀兴奋，大摆酒宴，招待亲朋好友，在</w:t>
      </w:r>
    </w:p>
    <w:p>
      <w:r>
        <w:t>酒席宴前，当众宣布，国威夫妇当堂叩拜乾爹乾妈，名正言顺成为乾儿乾媳，完成了雅琴的心愿，以後</w:t>
      </w:r>
    </w:p>
    <w:p>
      <w:r>
        <w:t>就可以正大光明的和乾儿子来往，不怕老头疑心，也不怕别人的闲言闲语，共效于飞之乐。</w:t>
      </w:r>
    </w:p>
    <w:p>
      <w:r>
        <w:t>国威也同时享有三位娇艳如花，风情万千，风骚入骨，性技熟练，淫浪迷人之中年美妇人陪伴他玩</w:t>
      </w:r>
    </w:p>
    <w:p>
      <w:r>
        <w:t>乐。</w:t>
      </w:r>
    </w:p>
    <w:p>
      <w:r>
        <w:t>不久之後，公司总经理退休了，他也当上了总经理。</w:t>
      </w:r>
    </w:p>
    <w:p>
      <w:r>
        <w:t>按照雅琴的计划，再等几年，老头子在逝世时，要他先立一份遗嘱，把他庞大的财产分一半给国威，</w:t>
      </w:r>
    </w:p>
    <w:p>
      <w:r>
        <w:t>其他一半分给两个女儿。工厂的一切生产及厂房也分给国威继承接管经营。</w:t>
      </w:r>
    </w:p>
    <w:p>
      <w:r>
        <w:t>诸位读者！假若你也有像李国威一样的条件，不怕没有机会和他一样，得到这麽多的战利品。您说</w:t>
      </w:r>
    </w:p>
    <w:p>
      <w:r>
        <w:t>∶是吗？</w:t>
      </w:r>
    </w:p>
    <w:p>
      <w:r>
        <w:t>李国或的际遇，只可说是∶「孽海中的畸情！」</w:t>
      </w:r>
    </w:p>
    <w:p>
      <w:r>
        <w:t xml:space="preserve">（全书完）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