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彩雀跳</w:t>
      </w:r>
    </w:p>
    <w:p>
      <w:r>
        <w:t>小强住在５楼。有一天晚上，小强在家里玩电脑，在网上４处游走，无意中让他找到了网上有名的</w:t>
      </w:r>
    </w:p>
    <w:p>
      <w:r>
        <w:t>小美女ａｎｎａ的一辑艳照。哇，正！小强大惊小怪的喊了出来。刚刚发育成熟的少女身体，被一个中</w:t>
      </w:r>
    </w:p>
    <w:p>
      <w:r>
        <w:t>年汉子在凶狠的蹂躏，那水蜜桃一样的阴户，正在挨受着巨粗阳具的无情刺戳。令小强感到迷惑的是，</w:t>
      </w:r>
    </w:p>
    <w:p>
      <w:r>
        <w:t>在如此的情形下，ａｎｎａ脸上却显露出一个天真无邪的笑容。小强不由自主的对着网上的小美女手淫</w:t>
      </w:r>
    </w:p>
    <w:p>
      <w:r>
        <w:t>起来，慢慢的，他感觉到在那天真无邪的笑容中，隐隐约约的透露出极其淫荡的意态，这个发现令他的</w:t>
      </w:r>
    </w:p>
    <w:p>
      <w:r>
        <w:t>神经更加的被刺激起来。不用说，他的手是更加的大动作了。</w:t>
      </w:r>
    </w:p>
    <w:p>
      <w:r>
        <w:t>当他正在自得其趣的时候，忽然一阵古怪的味道飘了过来，酸酸的，令人直想打喷嚏。小强望了望</w:t>
      </w:r>
    </w:p>
    <w:p>
      <w:r>
        <w:t>被自己的手握住正在套弄着的阳具，虽然已经硬直得像一条铁棍，却是还未到喷发射精的时刻，而且，</w:t>
      </w:r>
    </w:p>
    <w:p>
      <w:r>
        <w:t>那味道也不完全相同。不过这时候也管不了那麽多了，小强简直整个人代入了网上小美女的艳照中，他</w:t>
      </w:r>
    </w:p>
    <w:p>
      <w:r>
        <w:t>觉得是自己把小美女紧紧的压在身下，小美女不断的挣扎，越发的激动起小强的兽性。那饱满的小阴户，</w:t>
      </w:r>
    </w:p>
    <w:p>
      <w:r>
        <w:t>无可奈何的承受着他坚硬阳具一下又一下不断的刺戳。终於，小强的精液像山洪一样的暴发了。</w:t>
      </w:r>
    </w:p>
    <w:p>
      <w:r>
        <w:t>过了一会，放松了的小强颓然的倒在床上。然後小强开始想起心事来……是时候再找个女朋友，调</w:t>
      </w:r>
    </w:p>
    <w:p>
      <w:r>
        <w:t>剂一下心身了，小强对自己说。再这样下去，老是对着网上那些虚幻的情人来发泄，到真正对着女朋友</w:t>
      </w:r>
    </w:p>
    <w:p>
      <w:r>
        <w:t>的时候，会不会觉得若有所失呢？</w:t>
      </w:r>
    </w:p>
    <w:p>
      <w:r>
        <w:t>这时候那阵讨厌的气味又传了过来。小强猛然的想起，在电视上，反毒品的部门曾经讲过，酸酸的</w:t>
      </w:r>
    </w:p>
    <w:p>
      <w:r>
        <w:t>气味可能和制造毒品有关！小强犹豫了一下，终於是拨了个电话与警方联络，报告了自己所住之地方，</w:t>
      </w:r>
    </w:p>
    <w:p>
      <w:r>
        <w:t>和闻到一种有酸味的气体从附近传了过来的事情。</w:t>
      </w:r>
    </w:p>
    <w:p>
      <w:r>
        <w:t>不久，一架警车，载来一批军装及便装的警务人员，在小强的楼上楼下展开了大肆的搜查。当他们</w:t>
      </w:r>
    </w:p>
    <w:p>
      <w:r>
        <w:t>要到６楼一个单位检查的时候，屋里的人不肯开门，警方人员最後是要破门而入。果然，屋内搜出一批</w:t>
      </w:r>
    </w:p>
    <w:p>
      <w:r>
        <w:t>已经制炼成功的毒品，於是，屋里全部男女，一共５人被捕。这件事情，也曾轰动一时，甚至上了电视。</w:t>
      </w:r>
    </w:p>
    <w:p>
      <w:r>
        <w:t>过了一段时间，警方通知小强，证实被捕的５男女，都是贩毒组织中人，已被落案起诉。警方准备</w:t>
      </w:r>
    </w:p>
    <w:p>
      <w:r>
        <w:t>发奖状，嘉奖他为好市民。</w:t>
      </w:r>
    </w:p>
    <w:p>
      <w:r>
        <w:t>那单位的业主不久就重新招租了。一个月後，６楼住进了新的住客。是一个２０岁左右的少女，样</w:t>
      </w:r>
    </w:p>
    <w:p>
      <w:r>
        <w:t>貌虽然清纯，有时候不经意的向小强瞄一眼，那双勾魂媚眼，每每令小强像着了魔一样，魂为之夺。令</w:t>
      </w:r>
    </w:p>
    <w:p>
      <w:r>
        <w:t>小强着迷的还有她的风流体态，高耸的乳房，迷人的细腰，圆而翘的屁股。走路的时候那自然而然一扭</w:t>
      </w:r>
    </w:p>
    <w:p>
      <w:r>
        <w:t>一扭的步姿，引得小强的双眼久久的黏在她的身上不舍得离开。</w:t>
      </w:r>
    </w:p>
    <w:p>
      <w:r>
        <w:t>开始的时候，小强偶然的在电梯和她相遇，少女会含着笑，点头向小强打招呼。有几次电梯里人拥</w:t>
      </w:r>
    </w:p>
    <w:p>
      <w:r>
        <w:t>挤，也不知是小强有心，还是那少女无意？反正小强是不只一次的亲身体会到那少女是有一对货真价实，</w:t>
      </w:r>
    </w:p>
    <w:p>
      <w:r>
        <w:t>肉嘟嘟的嫩奶子。每次小强揩过那少女的奶子後，回家後他都要来一次疯狂的手淫。奇怪的是那少女对</w:t>
      </w:r>
    </w:p>
    <w:p>
      <w:r>
        <w:t>这些令小强热血沸腾的事情，好像一点反应也没有。有一次那少女进来电梯後，面对面的站在小强的面</w:t>
      </w:r>
    </w:p>
    <w:p>
      <w:r>
        <w:t>前，小强闻到一阵若有若无的香水味，更要命的是，她的奶子在轻轻的揩擦他的胸膛。小强忍不住眼前</w:t>
      </w:r>
    </w:p>
    <w:p>
      <w:r>
        <w:t>那高高耸起的奶子的诱惑了，他假装要在上衣的口袋找东西，他的手实实在在的碰触到了她的奶子，虽</w:t>
      </w:r>
    </w:p>
    <w:p>
      <w:r>
        <w:t>然是手背，那感觉还是难以形容的美妙。那是没有奶罩的，坚挺，弹性十足的一团肉，小强甚至连翘起</w:t>
      </w:r>
    </w:p>
    <w:p>
      <w:r>
        <w:t>的乳头都感觉到了。那少女却还是若无其事的，５楼到了，当小强依依不舍的从她身边走出去时，那少</w:t>
      </w:r>
    </w:p>
    <w:p>
      <w:r>
        <w:t>女甚至还对他害羞的笑了一下呢！害得小强回家在最新一轮的疯狂手淫後，对那娇俏天真的笑容还是念</w:t>
      </w:r>
    </w:p>
    <w:p>
      <w:r>
        <w:t>念不忘的。</w:t>
      </w:r>
    </w:p>
    <w:p>
      <w:r>
        <w:t>--------------------------------------------------------------------------------</w:t>
      </w:r>
    </w:p>
    <w:p>
      <w:r>
        <w:t>自从那次以後，小强就大胆起来了。有时候电梯里的人不是那麽多，小强也是有意的把身体挨过去，</w:t>
      </w:r>
    </w:p>
    <w:p>
      <w:r>
        <w:t>大多数的时候，他都能或多或少的碰触到她充满诱惑的青春身体。小强想占有她的欲念可以说是与日俱</w:t>
      </w:r>
    </w:p>
    <w:p>
      <w:r>
        <w:t>增，越来越强烈了。</w:t>
      </w:r>
    </w:p>
    <w:p>
      <w:r>
        <w:t>有一天晚上，小强回来得比较迟，错失了和少女一起乘电梯的乐趣。当他有点懊恼的换上一条牛头</w:t>
      </w:r>
    </w:p>
    <w:p>
      <w:r>
        <w:t>短裤，想着要玩一下电脑的时候，门铃突然的向了起来。</w:t>
      </w:r>
    </w:p>
    <w:p>
      <w:r>
        <w:t>小强走过去开门，心里想着可能又是来推销什麽东西的。</w:t>
      </w:r>
    </w:p>
    <w:p>
      <w:r>
        <w:t>令小强大喜过望的是，他发现那少女就站在他的门前，身上只穿着一件单薄的小背心和一条小短裤，</w:t>
      </w:r>
    </w:p>
    <w:p>
      <w:r>
        <w:t>显出了灵珑浮凸的身材。那少女好像有点惊慌，悉悉索索的在发抖。小强刚打开门，她就冲了进来，差</w:t>
      </w:r>
    </w:p>
    <w:p>
      <w:r>
        <w:t>不多是扑到了在小强的怀里。小强连忙扶紧她，问有什麽可以帮忙。望着怀里温软肉香的小美人，小强</w:t>
      </w:r>
    </w:p>
    <w:p>
      <w:r>
        <w:t>感到双腿有点发软，双腿间的阳具却是不受控制的急速怒胀了起来。</w:t>
      </w:r>
    </w:p>
    <w:p>
      <w:r>
        <w:t>「先生，我刚才正在家里看电视，不知道哪里啪的一声，然後电视机就坏掉了，连厅上的灯也没有</w:t>
      </w:r>
    </w:p>
    <w:p>
      <w:r>
        <w:t>了。我好害怕，一个人不敢留在家里，幸好现在找到你。</w:t>
      </w:r>
    </w:p>
    <w:p>
      <w:r>
        <w:t>你陪我上６楼帮我看看，好吗？「</w:t>
      </w:r>
    </w:p>
    <w:p>
      <w:r>
        <w:t>小强连忙答应，然後说：「我叫小强。请问小姐你叫什麽名字呢？」</w:t>
      </w:r>
    </w:p>
    <w:p>
      <w:r>
        <w:t>「我…我叫彩莺，打扰你，真不好意思…」</w:t>
      </w:r>
    </w:p>
    <w:p>
      <w:r>
        <w:t>彩莺的脸红了起来，身体在小强的怀中轻轻的扭动。原来她到现在才惊觉到，自己整个身子正依偎</w:t>
      </w:r>
    </w:p>
    <w:p>
      <w:r>
        <w:t>在这英俊小伙子的怀里，而且，大家都是短衫短裤的…</w:t>
      </w:r>
    </w:p>
    <w:p>
      <w:r>
        <w:t>小强正在无限的陶醉中，那年青饱涨的奶子，正紧贴着自己的胸膛在轻轻的磨动着，下面…一阵强</w:t>
      </w:r>
    </w:p>
    <w:p>
      <w:r>
        <w:t>烈的舒畅感传了过来。小强偷眼望下去，连他自己也吓了一跳。原来自己的硬家伙从裤管伸了出来，那</w:t>
      </w:r>
    </w:p>
    <w:p>
      <w:r>
        <w:t>暴涨的阳具正隔着少女单薄的短裤，在起劲的顶那贲起的阴阜！</w:t>
      </w:r>
    </w:p>
    <w:p>
      <w:r>
        <w:t>彩莺也好像觉得大腿端有异样的东西在骚扰，她轻轻的挣脱了小强的搂抱，一双俏眼顺着望下溜。</w:t>
      </w:r>
    </w:p>
    <w:p>
      <w:r>
        <w:t>小强也脸红了，他急忙的转过身去，也不知道自己的丑态有没有被发现。他觉得自己的一颗心在噗通噗</w:t>
      </w:r>
    </w:p>
    <w:p>
      <w:r>
        <w:t>通的跳。</w:t>
      </w:r>
    </w:p>
    <w:p>
      <w:r>
        <w:t>两人尴尬的站了好一会，还是彩莺娇嗔的声音的打破了僵局：</w:t>
      </w:r>
    </w:p>
    <w:p>
      <w:r>
        <w:t>「小强哥，你老是站着干什麽？还肯不肯帮我啊？」</w:t>
      </w:r>
    </w:p>
    <w:p>
      <w:r>
        <w:t>小强跟着彩莺上到６楼，原来不是整个屋子都没电，只是厅上。小强发现是其中的一个保险开关自</w:t>
      </w:r>
    </w:p>
    <w:p>
      <w:r>
        <w:t>动的跳了。他很容易就把那开关恢复原来的位置。电视机和厅上的灯都恢复了正常。</w:t>
      </w:r>
    </w:p>
    <w:p>
      <w:r>
        <w:t>小强因为刚才在５楼情不自禁的露出了阳具，心里一直忐忑不安的，不知道彩莺有没有看到自己的</w:t>
      </w:r>
    </w:p>
    <w:p>
      <w:r>
        <w:t>丑态。他在６楼也就表现得很规矩，想要表现一下他的绅士风度。现在既然帮完人家了，他就很有礼貌</w:t>
      </w:r>
    </w:p>
    <w:p>
      <w:r>
        <w:t>的跟彩莺说，要告辞了。彩莺水汪汪的眼睛描了他一下，说：</w:t>
      </w:r>
    </w:p>
    <w:p>
      <w:r>
        <w:t>「你陪多我一会儿，好吗？我刚才真的好害怕，现在还有一点心慌慌的。」</w:t>
      </w:r>
    </w:p>
    <w:p>
      <w:r>
        <w:t>小强说：「你一个人住在这里？怪不得你这样害怕。」</w:t>
      </w:r>
    </w:p>
    <w:p>
      <w:r>
        <w:t>彩莺的媚眼，描了他一下又一下，然後幽幽的说：「喝点酒好吗？反正我是如此的寂寞，你多陪我</w:t>
      </w:r>
    </w:p>
    <w:p>
      <w:r>
        <w:t>一会可以吗？不知道为什麽，我觉得和你在一起，我很有安全感呢。」</w:t>
      </w:r>
    </w:p>
    <w:p>
      <w:r>
        <w:t>小强听彩莺说很寂寞，觉得有点震惊，在他想像中，如此漂亮迷人的小尤物，又哪里会可和寂寞拉</w:t>
      </w:r>
    </w:p>
    <w:p>
      <w:r>
        <w:t>得上关系呢？事实上，小强这时候被彩莺灌了迷汤，迷迷糊糊，说什麽也不舍得就此离去，两人坐在沙</w:t>
      </w:r>
    </w:p>
    <w:p>
      <w:r>
        <w:t>发上，靠得近近的，谈天说地的，十分的投契。</w:t>
      </w:r>
    </w:p>
    <w:p>
      <w:r>
        <w:t>开始的时候，小强虽然是美色当前，心猿意马。可是他还是想保持他的绅士风度，所以话题都是正</w:t>
      </w:r>
    </w:p>
    <w:p>
      <w:r>
        <w:t>正经经的，围绕一些工作，生活，旅游之类。说起旅游，小强不久以前到过澳洲玩，所以话题就转到那</w:t>
      </w:r>
    </w:p>
    <w:p>
      <w:r>
        <w:t>里流行的玩意「笨猪跳」（ｂｕｎｇｙｊｕｍｐ）来。</w:t>
      </w:r>
    </w:p>
    <w:p>
      <w:r>
        <w:t>彩莺说：</w:t>
      </w:r>
    </w:p>
    <w:p>
      <w:r>
        <w:t>「笨猪跳？我不会…但是我会…彩雀跳。」</w:t>
      </w:r>
    </w:p>
    <w:p>
      <w:r>
        <w:t>小强满有兴趣的说：</w:t>
      </w:r>
    </w:p>
    <w:p>
      <w:r>
        <w:t>「彩雀跳？没有听说过呢，是怎样的玩意啊？」</w:t>
      </w:r>
    </w:p>
    <w:p>
      <w:r>
        <w:t>彩莺的俏眼一直的留意着小强的反应，听了他的话，彩莺不经意的看了看腕上的手表，偏着头想了</w:t>
      </w:r>
    </w:p>
    <w:p>
      <w:r>
        <w:t>想，哧一笑，说：「等会儿跳给你看，如何？」</w:t>
      </w:r>
    </w:p>
    <w:p>
      <w:r>
        <w:t>彩莺接下来，坦白的承认自己是个黑市夫人，她的那个雾水老公，一个星期才回来一次，她告诉小</w:t>
      </w:r>
    </w:p>
    <w:p>
      <w:r>
        <w:t>强，以後若有空，欢迎上来陪她聊一下天。面对一个如此迷人的成熟女性，又自称有一颗寂寞芳心，等</w:t>
      </w:r>
    </w:p>
    <w:p>
      <w:r>
        <w:t>着被人藉慰和爱怜，小强自然是义不容辞，奋不顾身了。不久，两人就像乾柴烈火一样的搂抱着热吻起</w:t>
      </w:r>
    </w:p>
    <w:p>
      <w:r>
        <w:t>来。</w:t>
      </w:r>
    </w:p>
    <w:p>
      <w:r>
        <w:t>好一会，小彩莺贴着小强的脸说要表演「彩雀跳」给他看。然後她从沙发站了起来，拨了一下凌乱</w:t>
      </w:r>
    </w:p>
    <w:p>
      <w:r>
        <w:t>的头发。她慢条斯理的拿过一根橡皮筋，把自己齐肩的秀发高高的束了起来，束成了一个马尾，然後她</w:t>
      </w:r>
    </w:p>
    <w:p>
      <w:r>
        <w:t>忽然的把身体向前弯了下来，屁股却高高的翘了起来。她的双手伸到了後面，打着圈，学着小鸟的样子</w:t>
      </w:r>
    </w:p>
    <w:p>
      <w:r>
        <w:t>在一耸一耸的跳起舞来。</w:t>
      </w:r>
    </w:p>
    <w:p>
      <w:r>
        <w:t>她这个样子的跳法，看得小强欲火高涨了起来，他赤红了双眼，紧紧的盯着在他面前耸动着的屁股。</w:t>
      </w:r>
    </w:p>
    <w:p>
      <w:r>
        <w:t>当她赤裸裸的奶子因为不断的跳动，从小背心的下面暴露出来的时候，小强再也忍不住了，他扑了过去。</w:t>
      </w:r>
    </w:p>
    <w:p>
      <w:r>
        <w:t>彩莺这时却躲躲闪闪的逃避着他的搂抱，她娇声笑着，小背心已经被小强扯脱了，上身已经赤裸，抖着</w:t>
      </w:r>
    </w:p>
    <w:p>
      <w:r>
        <w:t>两只雪白的奶子在屋里跑来跑去的。在小强连番的猛扑下，彩莺终於被小强剥光了身子，压到了在地板</w:t>
      </w:r>
    </w:p>
    <w:p>
      <w:r>
        <w:t>上。</w:t>
      </w:r>
    </w:p>
    <w:p>
      <w:r>
        <w:t>彩莺这时却猛烈的反抗起来，怎麽也不肯就范。小强正是风头火势，箭在弦上，又怎麽肯就此罢休？</w:t>
      </w:r>
    </w:p>
    <w:p>
      <w:r>
        <w:t>想起她刚才的骚模样，好像迟一点她也有罪那副淫态，现在却吊起来卖？看来彩莺是个喜欢被虐待的了，</w:t>
      </w:r>
    </w:p>
    <w:p>
      <w:r>
        <w:t>小强狠狠的掴了她一个耳光，彩莺呆了一呆，小强趁着这难得的机会，挺动铁条一样的阳具，终於插进</w:t>
      </w:r>
    </w:p>
    <w:p>
      <w:r>
        <w:t>了她肉笃笃的小阴户。</w:t>
      </w:r>
    </w:p>
    <w:p>
      <w:r>
        <w:t>小强把彩莺丰腴的肉体牢牢的攫住，紧紧的压在地板上。彩莺这时已经放弃了挣扎，相反，小强感</w:t>
      </w:r>
    </w:p>
    <w:p>
      <w:r>
        <w:t>受到她两腿间肉馒头似的阴户，在一开一合的夹着自己粗硬的阳具，哇，真有一种像腾云驾雾般的快活。</w:t>
      </w:r>
    </w:p>
    <w:p>
      <w:r>
        <w:t>小强伏在她的身上，捏玩着高耸的奶子，像婴孩一样的拼命吸吮那挺翘的乳头。很快他就发觉，那夹着</w:t>
      </w:r>
    </w:p>
    <w:p>
      <w:r>
        <w:t>阳具的阴户在跟随着他的动作，当他大力的吸吮时，他的阳具也被紧紧的夹着，当他停下来换口气的时</w:t>
      </w:r>
    </w:p>
    <w:p>
      <w:r>
        <w:t>候，那小阴户也像在休息一样的稍稍放缓了夹着的力度。</w:t>
      </w:r>
    </w:p>
    <w:p>
      <w:r>
        <w:t>小强这个时候是兴发如狂了，因为淘气可爱的小彩莺刚才左躲右避的不肯乖乖的让他，他要好好的</w:t>
      </w:r>
    </w:p>
    <w:p>
      <w:r>
        <w:t>惩罚一下她！他支起上半身，把她按着，屁股一上一下，坚硬的阳具狠狠的刺戳着身下小美人的嫩阴户。</w:t>
      </w:r>
    </w:p>
    <w:p>
      <w:r>
        <w:t>小彩莺当然没有那样容易的就向小强认错讨饶，相反，她红润的小嘴半张着，发出了一阵阵欢畅的</w:t>
      </w:r>
    </w:p>
    <w:p>
      <w:r>
        <w:t>浪叫声。她的小屁股在小强身下有劲的摆动着，让小强差一点消受不了。</w:t>
      </w:r>
    </w:p>
    <w:p>
      <w:r>
        <w:t>「哎…哎…，我要死了，你戳吧，戳死我吧…」</w:t>
      </w:r>
    </w:p>
    <w:p>
      <w:r>
        <w:t>彩莺白白的勾魂腿死死的缠住了小强的腰，淫声浪与一迭迭的从她的口中冒了出来。</w:t>
      </w:r>
    </w:p>
    <w:p>
      <w:r>
        <w:t>小强终於忍不住了，畅快的在彩莺的身上射了精。</w:t>
      </w:r>
    </w:p>
    <w:p>
      <w:r>
        <w:t>忽然，门铃响了起来，令痴缠肉博中的这对男女吓的呆住了。在短暂的静寂後，门铃再次刺耳的响</w:t>
      </w:r>
    </w:p>
    <w:p>
      <w:r>
        <w:t>了起来。小强惊慌的悄声说：</w:t>
      </w:r>
    </w:p>
    <w:p>
      <w:r>
        <w:t>「会不会是你老公回来？」</w:t>
      </w:r>
    </w:p>
    <w:p>
      <w:r>
        <w:t>彩莺说：</w:t>
      </w:r>
    </w:p>
    <w:p>
      <w:r>
        <w:t>「哎呀！我忘记了，那老家伙真的是说过今晚要来呢！你从露台爬回５楼吧，千万不要让他发现，</w:t>
      </w:r>
    </w:p>
    <w:p>
      <w:r>
        <w:t>我好不容易才找到这只羊牯，不愿意就此失去一个财源。」</w:t>
      </w:r>
    </w:p>
    <w:p>
      <w:r>
        <w:t>小强狼狈的穿上衣裤，走出露台，爬上花架，刚好那里有一条绳子，一端早已绑在花架的铁条上，</w:t>
      </w:r>
    </w:p>
    <w:p>
      <w:r>
        <w:t>另一端往下垂了下去。小强心想，此天之助我也，手握绳子蹲着身子就准备要往下跳。毕竟小强还是记</w:t>
      </w:r>
    </w:p>
    <w:p>
      <w:r>
        <w:t>挂着他的小彩莺，想向她道别一番，他转过身，就在这时候，他感觉到事情有点大大的不对劲。</w:t>
      </w:r>
    </w:p>
    <w:p>
      <w:r>
        <w:t>彩莺正专心的望着他。那美丽动人的眼睛在夜色中一闪一闪的，小强不知为什麽，第一次感觉到在</w:t>
      </w:r>
    </w:p>
    <w:p>
      <w:r>
        <w:t>那美丽的眸子中，隐隐的透出了一种妖邪的狂热。小强犹豫了一下，把握在手中的绳子大力的一拉，那</w:t>
      </w:r>
    </w:p>
    <w:p>
      <w:r>
        <w:t>绳子竟然啪的一声就断了。就在这时，小强听到彩莺轻声笑着说：「跳，笨猪！」</w:t>
      </w:r>
    </w:p>
    <w:p>
      <w:r>
        <w:t>呼的一下，彩莺那勾魂腿已伸了过来，向小强的腰上了过去。小强的重心一失，直跌了下去。幸好</w:t>
      </w:r>
    </w:p>
    <w:p>
      <w:r>
        <w:t>小强是真的玩过一次「笨猪跳」，所以还有那麽一丁点儿的镇定，在下坠到叁楼的时候，拼命的抓住了</w:t>
      </w:r>
    </w:p>
    <w:p>
      <w:r>
        <w:t>人家晾出来的衣服，使得跌势缓了一缓，又刚好下面有辆货车，盖有油布。小强跌在油布上，算是把小</w:t>
      </w:r>
    </w:p>
    <w:p>
      <w:r>
        <w:t>命捡了回来。</w:t>
      </w:r>
    </w:p>
    <w:p>
      <w:r>
        <w:t>小强只是扭伤了筋骨，还有就是一点皮外伤，在医院住了几天也就出来了。</w:t>
      </w:r>
    </w:p>
    <w:p>
      <w:r>
        <w:t>回到家，他打听到那件事发生後，彩莺马上就搬走了。小强至此才明白到是毒贩用美人计来报仇。</w:t>
      </w:r>
    </w:p>
    <w:p>
      <w:r>
        <w:t>有一次，小强把这件事情一五一十的告诉了一个朋友。朋友听了，沉思了良久，然後告诉小强，彩</w:t>
      </w:r>
    </w:p>
    <w:p>
      <w:r>
        <w:t>莺那天晚上来找他，称作「踩线」，是摸他的底，她确定小强已经色欲薰心了，才正式行动。彩莺自称</w:t>
      </w:r>
    </w:p>
    <w:p>
      <w:r>
        <w:t>会「彩雀跳」，那是很传统的保守作法，已不常用了，称为「露风」，就是故意留一个破绽，以表示被</w:t>
      </w:r>
    </w:p>
    <w:p>
      <w:r>
        <w:t>骗的人是自作自受，生门不走，走死门的意思。还有一个意思就是免伤同道，因为那些人都曾发毒誓不</w:t>
      </w:r>
    </w:p>
    <w:p>
      <w:r>
        <w:t>同门相残的。如果是圈内人，提起「彩雀跳」，就知道是美人计了。</w:t>
      </w:r>
    </w:p>
    <w:p>
      <w:r>
        <w:t>朋友又安慰他，说不用再担心，他们一击不中，为免暴露身份，通常都不再出手的了。</w:t>
      </w:r>
    </w:p>
    <w:p>
      <w:r>
        <w:t>小强有时无聊的时候，也会想起彩莺。如果在街上再碰上她，应该怎麽办呢？</w:t>
      </w:r>
    </w:p>
    <w:p>
      <w:r>
        <w:t>要不要纠正她，那是「笨猪跳」而不是「跳，笨猪」呢？她的脸蛋，身子，在印象中也还是那麽的</w:t>
      </w:r>
    </w:p>
    <w:p>
      <w:r>
        <w:t>迷人。现在想起来，怪不得她老是在看手表，还有，她的左躲右避也是在等着门铃响吧！这样说起来，</w:t>
      </w:r>
    </w:p>
    <w:p>
      <w:r>
        <w:t>小强总算是在她身上发了，倒是占了点便宜呢！</w:t>
      </w:r>
    </w:p>
    <w:p>
      <w:r>
        <w:t>无论如何，他对她那妖邪的眼神，和劲道十足的勾魂腿，印象至为深刻，隔了这麽久，想起来还是</w:t>
      </w:r>
    </w:p>
    <w:p>
      <w:r>
        <w:t>会有一道道的寒意，顺着背脊骨直透而下。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