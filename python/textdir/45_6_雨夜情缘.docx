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雨夜情缘</w:t>
      </w:r>
    </w:p>
    <w:p>
      <w:r>
        <w:t>今年５月份，我被总部安排到浙江工作，临走前，去青岛台东的大学同学小聚了一次。聚会上一个</w:t>
      </w:r>
    </w:p>
    <w:p>
      <w:r>
        <w:t>女孩引起了我的注意：目测１６５ｃｍ，Ｂ罩，披肩发，穿着一条紧身牛仔裤，上身是粉红色的风衣，</w:t>
      </w:r>
    </w:p>
    <w:p>
      <w:r>
        <w:t>里面则是蛛网状的小背心，身材还可以，长的很可爱。同学笑着跟我说这个女的住他隔壁，青大的，还</w:t>
      </w:r>
    </w:p>
    <w:p>
      <w:r>
        <w:t>没有毕业呢。</w:t>
      </w:r>
    </w:p>
    <w:p>
      <w:r>
        <w:t>同学开玩笑说如果有意思的话就给我介绍一下，说着拉我过去：王丽，给你介绍一下，我大学哥们，</w:t>
      </w:r>
    </w:p>
    <w:p>
      <w:r>
        <w:t>Ｋ。一会我跟我女朋友回潍坊，让Ｋ陪你去信息城吧。</w:t>
      </w:r>
    </w:p>
    <w:p>
      <w:r>
        <w:t>丽友好伸出了小手，我也自然的伸出手象征性的握住她的手：你好。</w:t>
      </w:r>
    </w:p>
    <w:p>
      <w:r>
        <w:t>触手的感觉很柔软，很舒服。跟前女友分手１年多了，很久没有碰女孩子了，心里突然一下子有点</w:t>
      </w:r>
    </w:p>
    <w:p>
      <w:r>
        <w:t>冲动，滑滑的感觉让我情不自禁的用大拇指在她的手背上揉搓了几下，我偷偷的看到她的脸有点红了：</w:t>
      </w:r>
    </w:p>
    <w:p>
      <w:r>
        <w:t>哦，呵呵……</w:t>
      </w:r>
    </w:p>
    <w:p>
      <w:r>
        <w:t>吃过午饭，我同学就回老家了，临走前把他的钥匙给了我，说你在这玩两天，等我回来再走，我们</w:t>
      </w:r>
    </w:p>
    <w:p>
      <w:r>
        <w:t>一起回母校看看去，我说好，反正也不差这两天嘛，再说还没有买车票呢。</w:t>
      </w:r>
    </w:p>
    <w:p>
      <w:r>
        <w:t>下午王丽来喊我跟她去信息城，我说好。然后我们两个人沿着台东步行街走着去信息城，好在相隔</w:t>
      </w:r>
    </w:p>
    <w:p>
      <w:r>
        <w:t>不远，也就１０分钟就到了，王丽要买个２Ｇ的Ｕ盘。我说去负一楼买吧，都是一样的东西，上面的比</w:t>
      </w:r>
    </w:p>
    <w:p>
      <w:r>
        <w:t>较贵。她说好吧，我们一前一后的下楼，我无意瞥见了王丽的胸罩，里面是白白嫩嫩一团，身下的小Ｄ</w:t>
      </w:r>
    </w:p>
    <w:p>
      <w:r>
        <w:t>Ｄ突然有了反映，我无奈的对自己笑了一下……</w:t>
      </w:r>
    </w:p>
    <w:p>
      <w:r>
        <w:t>买完Ｕ盘才３点多，今天天气有点阴天，但是没有风，五月的青岛气候是很不错的。我说我们去哪</w:t>
      </w:r>
    </w:p>
    <w:p>
      <w:r>
        <w:t>里玩玩？要不去海边吧，我都好久没有去海边了呢。她说嗯。正好５路车过来，我们就坐车来到了栈桥。</w:t>
      </w:r>
    </w:p>
    <w:p>
      <w:r>
        <w:t>「/ ｃｏｌｏｒ」「/ ｓｉｚｅ」栈桥是我第一次抱我女朋友的地方，过去的一幕幕就像幻灯片一样在</w:t>
      </w:r>
    </w:p>
    <w:p>
      <w:r>
        <w:t>我眼前浮现……</w:t>
      </w:r>
    </w:p>
    <w:p>
      <w:r>
        <w:t>今天栈桥人不是很多，主要是天气不好，拍照效果也不好。我们沿着栈桥走了一圈，彼此都在想自</w:t>
      </w:r>
    </w:p>
    <w:p>
      <w:r>
        <w:t>己的心事。回来的路上，她告诉我她是中文系的，我说我是学财务的，我一看你那么文静可爱就知道你</w:t>
      </w:r>
    </w:p>
    <w:p>
      <w:r>
        <w:t>是学文科的。她说我才不文静呢，不知道为什么，今天不太愿意活动。我逗她说，因为你遇到我了，是</w:t>
      </w:r>
    </w:p>
    <w:p>
      <w:r>
        <w:t>吧？想表现自己的特女性的那一面给我看？她说才不是呢，我说不是才怪！就这样我们两个人你一言我</w:t>
      </w:r>
    </w:p>
    <w:p>
      <w:r>
        <w:t>一语的打闹起来了。下车的时候，天已经开始下小蒙蒙雨，我鼓起勇气拉起她的手说快跑吧。她一愣，</w:t>
      </w:r>
    </w:p>
    <w:p>
      <w:r>
        <w:t>随即脸红了……但是没有把手缩回去，说我们散散步吧……哎，我正求之不得呢…………就这样，我拉</w:t>
      </w:r>
    </w:p>
    <w:p>
      <w:r>
        <w:t>着（抚摸着）她的手跟她漫步在步行街上，那感觉突然像回到了初恋，纯纯的感觉，好耐人寻味。</w:t>
      </w:r>
    </w:p>
    <w:p>
      <w:r>
        <w:t>走到家的时候，彼此身上的衣服已经被小雨弄湿了，我们各自进了彼此的房间。我同学跟她女朋友</w:t>
      </w:r>
    </w:p>
    <w:p>
      <w:r>
        <w:t>一起住的，家里什么都有。我闲的没事就玩起我同学电脑上的游戏来了。一会王丽敲门进来了，抱着她</w:t>
      </w:r>
    </w:p>
    <w:p>
      <w:r>
        <w:t>的笔记本说Ｕ盘不好用，我说刚才买的时候都已经试过了，怎么会不好用嗯？她说你看看吧，我把Ｕ盘</w:t>
      </w:r>
    </w:p>
    <w:p>
      <w:r>
        <w:t>插进我同学电脑上，发现新硬件……ＯＫ了。我说这么好好的嘛，她说在我本本上不能用啊。</w:t>
      </w:r>
    </w:p>
    <w:p>
      <w:r>
        <w:t>我拿过她的笔记本看了一下，４个ＵＳＢ口才用了一个，我说你换个插口试试吧，刚才你插在鼠标</w:t>
      </w:r>
    </w:p>
    <w:p>
      <w:r>
        <w:t>旁边那个了吧？她说嗯，后面的不方便。我笑着把Ｕ盘给她，让她插在背面的ＵＳＢ口里。因为同学是</w:t>
      </w:r>
    </w:p>
    <w:p>
      <w:r>
        <w:t>租的房子，没有凳子，所以我跟王丽都坐在床边，当她侧起身插入Ｕ盘时，撅起的屁股正对我的脸，紧</w:t>
      </w:r>
    </w:p>
    <w:p>
      <w:r>
        <w:t>身的高弹牛仔裤，因为被雨打湿的缘故贴着肌肤，深深的勒进那诱惑的股缝中，把整个臀部分成两条优</w:t>
      </w:r>
    </w:p>
    <w:p>
      <w:r>
        <w:t>美的弧线，两条修长的美腿轻轻的划过我的脸，我情不自禁的咽了一下口水……日，真想……</w:t>
      </w:r>
    </w:p>
    <w:p>
      <w:r>
        <w:t>身下的小ＤＤ已经受不了诱惑，早就昂首挺起来了，我尴尬的稍微移动了一下，脚却不小心带了一</w:t>
      </w:r>
    </w:p>
    <w:p>
      <w:r>
        <w:t>下地上的电线，她忽然哎呀一声，一屁股坐在了我的大腿上，我直觉我的小ＤＤ被猛地压了一下，好疼</w:t>
      </w:r>
    </w:p>
    <w:p>
      <w:r>
        <w:t>……</w:t>
      </w:r>
    </w:p>
    <w:p>
      <w:r>
        <w:t>王丽很尴尬，我估计她也能知道身下坐的是我的小ＤＤ，动不是不动也不是，可是我被压得疼啊…</w:t>
      </w:r>
    </w:p>
    <w:p>
      <w:r>
        <w:t>…我得动动啊，我轻轻的移动了一下的我腿，让ＤＤ移动在她的股间，但是争气的小ＤＤ依然是斗志不</w:t>
      </w:r>
    </w:p>
    <w:p>
      <w:r>
        <w:t>到，它越来越硬，直抵在她的股间，不住的想跳出来。此时房间里静的只剩下我们彼此的呼吸……很急</w:t>
      </w:r>
    </w:p>
    <w:p>
      <w:r>
        <w:t>促……很粗。</w:t>
      </w:r>
    </w:p>
    <w:p>
      <w:r>
        <w:t>过了一会，我们彼此都没有动，或许都在期待着什么……</w:t>
      </w:r>
    </w:p>
    <w:p>
      <w:r>
        <w:t>我轻轻的抱住了不断颤抖的她，然后不断的用力，用力，紧紧抱着她的呼吸越来越急促。忽然她转</w:t>
      </w:r>
    </w:p>
    <w:p>
      <w:r>
        <w:t>过身来，柔软的嘴唇直接印在了我的嘴唇，我迷失了…</w:t>
      </w:r>
    </w:p>
    <w:p>
      <w:r>
        <w:t>…我不知道脑子里在想什么，只想抱着她的肩膀，狠狠的吻着，当彼此的舌头相接触的一刹那，我</w:t>
      </w:r>
    </w:p>
    <w:p>
      <w:r>
        <w:t>直觉她的身子一颤，胸部直往我怀中依靠，脑子里剩余的理智再也不起作用，我把她抱起来，在床边肆</w:t>
      </w:r>
    </w:p>
    <w:p>
      <w:r>
        <w:t>意的吻着，吻着……</w:t>
      </w:r>
    </w:p>
    <w:p>
      <w:r>
        <w:t>当我正陶醉在舌吻的快乐中时，她忽然嘤咛了一声，眼睛朦胧睁开了一下，用手指着窗帘。我缓缓</w:t>
      </w:r>
    </w:p>
    <w:p>
      <w:r>
        <w:t>的把她放在床上，起身把门关了，把窗帘拉上。虽然才４点多，但是阴天的缘故房子里已经很暗了，我</w:t>
      </w:r>
    </w:p>
    <w:p>
      <w:r>
        <w:t>顺便也把床灯打开了。</w:t>
      </w:r>
    </w:p>
    <w:p>
      <w:r>
        <w:t>她像一直小白兔似的蜷缩在床上，紧闭着双眼，身体还是在颤抖…………我轻轻的走过去，伸出双</w:t>
      </w:r>
    </w:p>
    <w:p>
      <w:r>
        <w:t>臂把我扶起来，柔软……只有这种感觉了……我无需再问什么了，此时无声胜有声！</w:t>
      </w:r>
    </w:p>
    <w:p>
      <w:r>
        <w:t>我缓缓的脱去了她的外套，那件蛛网装的小背心全部进入我的眼帘，我吻着她，轻轻的吻着，吻她</w:t>
      </w:r>
    </w:p>
    <w:p>
      <w:r>
        <w:t>的下巴、嘴唇、吻她的眼睛、额头，同时我的双手也在不断的在她的腰间抚摸，拿、捏、揉，当我把唇</w:t>
      </w:r>
    </w:p>
    <w:p>
      <w:r>
        <w:t>印在她的鼻子上时，她咯吱一声笑了，然后伸起她的双臂，我趁机把她的小背心脱掉，只剩下那见粉红</w:t>
      </w:r>
    </w:p>
    <w:p>
      <w:r>
        <w:t>色的乳罩，白白嫩嫩、丰满却不失弹性。失去了外衣的保护，王丽脸色绯红，一下子软到在我的臂膀里，</w:t>
      </w:r>
    </w:p>
    <w:p>
      <w:r>
        <w:t>双手使劲搂住了我脖子，我迅速的脱掉外套，缓缓的压在了她的身上…………</w:t>
      </w:r>
    </w:p>
    <w:p>
      <w:r>
        <w:t>她的乳房中等，但是却相当丰满，相当有弹性，我不断的用唇在乳罩外的乳房边缘游荡，双手偷偷</w:t>
      </w:r>
    </w:p>
    <w:p>
      <w:r>
        <w:t>的伸到她的身下去寻找那个纽扣…………当我撑起胳膊解开她乳罩的那一刻，我体会到她的颤抖，我不</w:t>
      </w:r>
    </w:p>
    <w:p>
      <w:r>
        <w:t>敢再造次。向前一起身，把她全部压在了身下，我要给她一个安全的保护，我使劲的压着她，听她的喘</w:t>
      </w:r>
    </w:p>
    <w:p>
      <w:r>
        <w:t>息，有节奏的前后运动我的身体，胯下的ＤＤ硬硬的摩擦她的小腹，她的大腿内侧………</w:t>
      </w:r>
    </w:p>
    <w:p>
      <w:r>
        <w:t>…我故意使劲，一下拿去了她的乳罩，紧紧的、疯狂的吮吸着她的香舌，不给她理智的机会，脖颈、</w:t>
      </w:r>
    </w:p>
    <w:p>
      <w:r>
        <w:t>耳垂……悉数能祥的敏感地带我挨着吻了过去……突然感觉很咸，我缓缓的抬头，看到王丽眼中的泪水，</w:t>
      </w:r>
    </w:p>
    <w:p>
      <w:r>
        <w:t>思绪又复杂了……</w:t>
      </w:r>
    </w:p>
    <w:p>
      <w:r>
        <w:t>女人这个时候的眼泪，是最具有杀伤力的，也是最让人感动的…………我不得不承认！</w:t>
      </w:r>
    </w:p>
    <w:p>
      <w:r>
        <w:t>我用舌尖舔去了她的泪水，紧紧的抱着她，压着她，她的身体在不断的颤抖，她在抽搐，可我下面</w:t>
      </w:r>
    </w:p>
    <w:p>
      <w:r>
        <w:t>却是欲火难耐，我现在只能这样做，柔柔的吻着她，紧紧的抱着她…………</w:t>
      </w:r>
    </w:p>
    <w:p>
      <w:r>
        <w:t>按耐不住欲望的诱惑，我的双手轻轻的解开了她的牛仔裤的纽扣。拉链，她的鞋子早在我们接吻的</w:t>
      </w:r>
    </w:p>
    <w:p>
      <w:r>
        <w:t>时候就被我用双脚拿下了……我用手缓缓的褪下了她的裤子，同时舌头却一直在不停的舔着她的敏感地</w:t>
      </w:r>
    </w:p>
    <w:p>
      <w:r>
        <w:t>带，不让她有理智的机会……</w:t>
      </w:r>
    </w:p>
    <w:p>
      <w:r>
        <w:t>当一个女人只剩下一条内裤，躺在床上的时候，我相任何一个男人都不会拒绝那种诱惑……</w:t>
      </w:r>
    </w:p>
    <w:p>
      <w:r>
        <w:t>一头披肩发散乱的躺在枕边，细长的眉毛、明澈的双眼、可爱的小鼻子、沾满唾液的樱唇，脖颈里</w:t>
      </w:r>
    </w:p>
    <w:p>
      <w:r>
        <w:t>还有那若隐若现的桃红，我没有了理智，只想得到她，想法就这么单纯了，毫无其他的杂念。</w:t>
      </w:r>
    </w:p>
    <w:p>
      <w:r>
        <w:t>我又一次压在王丽的娇躯上，吻住她的双唇。刹那间异样激动的感觉使我们两人身躯同时一颤，我</w:t>
      </w:r>
    </w:p>
    <w:p>
      <w:r>
        <w:t>用舌尖不停吸吮着她的香舌，感觉到她舌尖分泌出阵阵津液，同时双手抚上那丰满的胸部，直感觉一股</w:t>
      </w:r>
    </w:p>
    <w:p>
      <w:r>
        <w:t>电流射遍我的大脑、延至全身。王丽好像也情欲放开了，轻轻推拒几下，终于放弃，紧紧的抱着我的脖</w:t>
      </w:r>
    </w:p>
    <w:p>
      <w:r>
        <w:t>颈。用她的乳房摩擦我的胸膛，寻找那点点的刺激。我把头低下，张嘴含住一颗饱满柔软、娇嫩坚挺的</w:t>
      </w:r>
    </w:p>
    <w:p>
      <w:r>
        <w:t>乳头，伸出舌头在那粒稚嫩而娇傲的乳尖上轻轻地舔、擦她最敏感的「花蕾」、，右手也握住了另一只</w:t>
      </w:r>
    </w:p>
    <w:p>
      <w:r>
        <w:t>寂寞娇软椒乳，并用大拇指轻拨着那粒令人目眩神迷、嫣红娇嫩、楚楚含羞的「草莓」。我没有多少经</w:t>
      </w:r>
    </w:p>
    <w:p>
      <w:r>
        <w:t>验，只是不听的转圈，揉，我不敢搓，害怕弄疼她，感觉过了好久，胳膊很麻了，我需要休息换个姿势，</w:t>
      </w:r>
    </w:p>
    <w:p>
      <w:r>
        <w:t>要不然等会就丢丑就不好了。我又重重的在两个「花蕾」上亲了一下，旋即含住她的嘴唇，挑逗她的舌</w:t>
      </w:r>
    </w:p>
    <w:p>
      <w:r>
        <w:t>尖。当我感到窒息的时候，我想把舌头拿出来，但是王丽却用牙齿咬住了我舌头，用她的舌尖不断的舔</w:t>
      </w:r>
    </w:p>
    <w:p>
      <w:r>
        <w:t>舐我的舌尖……崩溃了，我单手抱住她的娇躯，另一支手游走到她的内裤边缘，用之间轻划内裤的边缘，</w:t>
      </w:r>
    </w:p>
    <w:p>
      <w:r>
        <w:t>然后整个手掌伏在在她的内裤上。湿……还是湿…………</w:t>
      </w:r>
    </w:p>
    <w:p>
      <w:r>
        <w:t>我大力的在她的内裤上压、揉、摩擦着，小巧的内裤盖不住那浓密的阴毛，痒痒的感觉让我一下子</w:t>
      </w:r>
    </w:p>
    <w:p>
      <w:r>
        <w:t>把手指伸进了王丽的内裤中，中指恰到的没入阴道里。</w:t>
      </w:r>
    </w:p>
    <w:p>
      <w:r>
        <w:t>「呀……」……王丽突然一下子清醒了，紧紧的抱住我的胳膊，一动不动……</w:t>
      </w:r>
    </w:p>
    <w:p>
      <w:r>
        <w:t>我被吓了一跳，旋即我明白我可能不小心弄疼她了……我轻轻的用脸摩擦着她的香腮，用舌尖挑逗</w:t>
      </w:r>
    </w:p>
    <w:p>
      <w:r>
        <w:t>她……慢慢的印在她的樱桃小口上时，王丽体内的那股强烈的热浪终于爆发，理智的防线彻底崩溃，她</w:t>
      </w:r>
    </w:p>
    <w:p>
      <w:r>
        <w:t>娇喘吁吁的回应着，完全迷失了自己。我知道我不能再次停下来了，要不然就半途而废了。</w:t>
      </w:r>
    </w:p>
    <w:p>
      <w:r>
        <w:t>我紧紧的抱着她，疯狂的吻着她，右手迅速的脱下了她的内裤，胯下的小ＤＤ早就坚硬的生疼，她</w:t>
      </w:r>
    </w:p>
    <w:p>
      <w:r>
        <w:t>不断的扭动臀部来找那个她很期待的ＤＤ，我急切的解开要带，连同内裤一起扯了下来。伴随着她的一</w:t>
      </w:r>
    </w:p>
    <w:p>
      <w:r>
        <w:t>声嘤咛呻吟，我缓缓的进入了……</w:t>
      </w:r>
    </w:p>
    <w:p>
      <w:r>
        <w:t>我又看到了她的眼泪，她还是很紧张的，阴道不断传来那种让人愉悦的收缩，我怕只能轻轻的抽插，</w:t>
      </w:r>
    </w:p>
    <w:p>
      <w:r>
        <w:t>把我仅有的性经验一股脑儿来回挑逗，不断的跟她的香舌差绕，紧紧的抱着她，把毯子盖在了我们的身</w:t>
      </w:r>
    </w:p>
    <w:p>
      <w:r>
        <w:t>上……</w:t>
      </w:r>
    </w:p>
    <w:p>
      <w:r>
        <w:t>那一夜，我记得她的两次眼泪，耳边只有外面下雨的滴答声，只有她的呻吟声，那销魂蚀骨的感觉</w:t>
      </w:r>
    </w:p>
    <w:p>
      <w:r>
        <w:t xml:space="preserve">一直到现在我再也没有体验过，可能是工作太忙了，没有了那个激情吧。祝你幸福，丽！【完】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