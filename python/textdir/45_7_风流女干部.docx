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风流女干部</w:t>
      </w:r>
    </w:p>
    <w:p>
      <w:r>
        <w:t>城市科委副主任白山年仅叁十岁就当上了副处级干部，在当地算是个年轻得志的少年新进。可这叁</w:t>
      </w:r>
    </w:p>
    <w:p>
      <w:r>
        <w:t>年来却不太顺利，自从塬来提他的市委副书记煺休，这叁年来，他一直在科委这个清水衙门没动，看着</w:t>
      </w:r>
    </w:p>
    <w:p>
      <w:r>
        <w:t>以前在自已后面的人赶了上来，许多人在热门位置上，有权有势，心里就着急。</w:t>
      </w:r>
    </w:p>
    <w:p>
      <w:r>
        <w:t>这一日，省里来江城检查科技下乡的情况，市政府分管副市长不在，市委分管组织工作的李要副书</w:t>
      </w:r>
    </w:p>
    <w:p>
      <w:r>
        <w:t>记亲自陪同，白山陪同检查，几年下来，白山明里陪检查组，实际把陪同功夫都下在陪李要身上，李要</w:t>
      </w:r>
    </w:p>
    <w:p>
      <w:r>
        <w:t>一见他这幺懂事，对他有了好感，完了叫白山有空到他家坐坐。</w:t>
      </w:r>
    </w:p>
    <w:p>
      <w:r>
        <w:t>有了李要这一句话，白山心花怒放，回家对妻子杨雪说起要去拜访李副书记。他这妻子杨雪人长得</w:t>
      </w:r>
    </w:p>
    <w:p>
      <w:r>
        <w:t>可说是风流漂亮，要身高有身高，要身材有身材，人会说会，交际能力极强，在外贸公司当公关部经理。</w:t>
      </w:r>
    </w:p>
    <w:p>
      <w:r>
        <w:t>他在餐后闲谈时从李要的口中听说他最喜欢福建的「铁观音。」于是决定给李要送「铁观音」去的。茶</w:t>
      </w:r>
    </w:p>
    <w:p>
      <w:r>
        <w:t>叶来自杨雪的公司，她们那里并不经营茶叶，杨雪专门拜托去福建出差的公司推销员买回了两盒上等「</w:t>
      </w:r>
    </w:p>
    <w:p>
      <w:r>
        <w:t>铁观音」。</w:t>
      </w:r>
    </w:p>
    <w:p>
      <w:r>
        <w:t>那是一个星期日的晚上，杨雪浓装艳抹地打扮了一番。连站在一旁等待的丈夫也按耐不住，不停地</w:t>
      </w:r>
    </w:p>
    <w:p>
      <w:r>
        <w:t>动手动脚。终于打扮完了之后，便前往李府。</w:t>
      </w:r>
    </w:p>
    <w:p>
      <w:r>
        <w:t>到了李家，白山把荼送上，李要瞄了一眼放在茶几上的两盒「铁观音」，说：「来走走我欢迎，何</w:t>
      </w:r>
    </w:p>
    <w:p>
      <w:r>
        <w:t>必又带礼物！」</w:t>
      </w:r>
    </w:p>
    <w:p>
      <w:r>
        <w:t>白山毕恭毕敬地回答道：「一点小意思，请书记不必计较。这两盒茶是我爱人梅叶雪出差带回来的。」</w:t>
      </w:r>
    </w:p>
    <w:p>
      <w:r>
        <w:t>说到这里他才一转身将妻子介绍给李要。李要和杨雪握着手，不禁暗自一惊，心想白山这家伙还真</w:t>
      </w:r>
    </w:p>
    <w:p>
      <w:r>
        <w:t>不简单哩！</w:t>
      </w:r>
    </w:p>
    <w:p>
      <w:r>
        <w:t>「行礼如仪」之后主客叁人坐下闲谈。李要的注意力全被杨雪吸引过去了，那天晚上她穿了一条白</w:t>
      </w:r>
    </w:p>
    <w:p>
      <w:r>
        <w:t>短裙紫上衣，脚登白色高跟鞋，往XX上一坐，一双匀称健美的大腿便裸露在李要面前了。他下意识地瞄</w:t>
      </w:r>
    </w:p>
    <w:p>
      <w:r>
        <w:t>了两眼，自然而然地将话题对准了她。</w:t>
      </w:r>
    </w:p>
    <w:p>
      <w:r>
        <w:t>「杨小姐在公司做什幺工作？」</w:t>
      </w:r>
    </w:p>
    <w:p>
      <w:r>
        <w:t>杨雪抿着嘴眯起眼令人欲醉地娇声细语：「书记您猜？」</w:t>
      </w:r>
    </w:p>
    <w:p>
      <w:r>
        <w:t>毫不夸张地说，就这幺一言一语一举一动，使得李要有些神魂颠倒了。他也眯起双眼打量着她，笑</w:t>
      </w:r>
    </w:p>
    <w:p>
      <w:r>
        <w:t>道：「叫我猜呀，多半是公关小姐，猜得对不对？」</w:t>
      </w:r>
    </w:p>
    <w:p>
      <w:r>
        <w:t>白山夫妇都笑了，如果笑也可分类，那是一种奉承类的笑。杨雪笑道：「书记真有眼力。」</w:t>
      </w:r>
    </w:p>
    <w:p>
      <w:r>
        <w:t>白山连忙补充：「书记猜得不错，她是公司公关部主任和公司办公室主任。」</w:t>
      </w:r>
    </w:p>
    <w:p>
      <w:r>
        <w:t>杨雪抿着嘴眯起眼，十分媚态地说：「书记也可能听到过，有人竟把公关看成用吃喝玩乐，用色相</w:t>
      </w:r>
    </w:p>
    <w:p>
      <w:r>
        <w:t>甚至更糟糕的手段去骗取对方的欢心，你说说这公平吗？」</w:t>
      </w:r>
    </w:p>
    <w:p>
      <w:r>
        <w:t>李要顺口而出，说：「当然不公平，那是一种误会，其实公关嘛顾名思意就是协调好公共关系嘛，</w:t>
      </w:r>
    </w:p>
    <w:p>
      <w:r>
        <w:t>我说不好，我说不好，还是听你的。」</w:t>
      </w:r>
    </w:p>
    <w:p>
      <w:r>
        <w:t>杨想到刚才杨雪所说的吃喝玩乐和色情之事，便有意挑逗地问：「对，为企业创造一个良好的社会</w:t>
      </w:r>
    </w:p>
    <w:p>
      <w:r>
        <w:t>环境是目的，那幺手段呢？」</w:t>
      </w:r>
    </w:p>
    <w:p>
      <w:r>
        <w:t>杨雪立即便意识到了书记的话中之话和挑逗似的表情，稍事思索，只不过几秒钟的时间，便来个以</w:t>
      </w:r>
    </w:p>
    <w:p>
      <w:r>
        <w:t>攻为守：「书记你是搞政治的，不，应该说书记以上都是政治家哪。据说有一句格言：政治只讲目的，</w:t>
      </w:r>
    </w:p>
    <w:p>
      <w:r>
        <w:t>不讲手段！」</w:t>
      </w:r>
    </w:p>
    <w:p>
      <w:r>
        <w:t>不等杨雪说完，李要便哈哈地大笑起来，一直冷坐一旁插不上嘴的白山也跟着笑了。他一面笑一面</w:t>
      </w:r>
    </w:p>
    <w:p>
      <w:r>
        <w:t>用微妙的眼光盯住妻子，显然对妻子的「公关」能力是十分欣赏而又满意的了。</w:t>
      </w:r>
    </w:p>
    <w:p>
      <w:r>
        <w:t>李要笑道：「你不仅能说会道，我想也一定能歌善舞吧？」说着便不停地拿眼光打量着杨雪那苗条</w:t>
      </w:r>
    </w:p>
    <w:p>
      <w:r>
        <w:t>动人的身体。</w:t>
      </w:r>
    </w:p>
    <w:p>
      <w:r>
        <w:t>杨雪心里很高兴，嘴上却说：「书记搞官僚主义，哪天我们开个舞会，请书记光临你就知道我那点</w:t>
      </w:r>
    </w:p>
    <w:p>
      <w:r>
        <w:t>点水平了，我是舞龄不短水平很低哩，什幺时候我们举办一个小小的聚会，请你参加，一天忙到晚也该</w:t>
      </w:r>
    </w:p>
    <w:p>
      <w:r>
        <w:t>休息休息呀，会休息的人才会工作哩，书记，你说是不是？</w:t>
      </w:r>
    </w:p>
    <w:p>
      <w:r>
        <w:t>李要顺口答道，「行呀，你们组织我来参加，不过我对跳舞一举事一窍不通，还得请你当教师嘞。」</w:t>
      </w:r>
    </w:p>
    <w:p>
      <w:r>
        <w:t>杨雪笑道：「只要你肯来，包在我身上。我看呀，书记是谦虚了。」</w:t>
      </w:r>
    </w:p>
    <w:p>
      <w:r>
        <w:t>没过几天，杨雪便打电话给李要，邀他晚上去跳舞，李要说到舞会上去学怕出丑，叫杨雪到他家来</w:t>
      </w:r>
    </w:p>
    <w:p>
      <w:r>
        <w:t>先教一些简单的，杨雪立即来到他家，当时是下午，李家里没人，两人就在客厅里跳起来，李要搂着杨</w:t>
      </w:r>
    </w:p>
    <w:p>
      <w:r>
        <w:t>雪苗条性感的身体，注意力哪里能集中到跳舞上去，不时踩到杨雪的脚上，每到这时，杨雪便娇娇的用</w:t>
      </w:r>
    </w:p>
    <w:p>
      <w:r>
        <w:t>小手打他的肩膀，跳着跳着，李要的手把杨雪越搂越紧，杨雪早就看穿了他的心思，为了抓住这个权势</w:t>
      </w:r>
    </w:p>
    <w:p>
      <w:r>
        <w:t>人物，不但不拒绝，身体还顺势往他身上靠，丰满的乳房顶到李要的胸膛，脸上则媚笑地看着他。李要</w:t>
      </w:r>
    </w:p>
    <w:p>
      <w:r>
        <w:t>一见她这样，胆子越来越大，手慢慢摸到杨雪鼓鼓的屁股，「小弟弟」顶在了她的小腹。</w:t>
      </w:r>
    </w:p>
    <w:p>
      <w:r>
        <w:t>「李书记，你好坏。」杨雪故作生气状。</w:t>
      </w:r>
    </w:p>
    <w:p>
      <w:r>
        <w:t>「我坏，那我就坏给你看。」李要一把搂紧杨雪，急急吻了起来。杨雪一边回吻一边摸向李要的下</w:t>
      </w:r>
    </w:p>
    <w:p>
      <w:r>
        <w:t>部，抓住了鼓胀的阳具。</w:t>
      </w:r>
    </w:p>
    <w:p>
      <w:r>
        <w:t>李要将杨雪压在XX上，粗暴地脱出杨雪的衣服，一付美奂美仑的肉体呈现在他面前，只见她双眼含</w:t>
      </w:r>
    </w:p>
    <w:p>
      <w:r>
        <w:t>春，乳房高耸，修长圆润的双腿，黑长的阴毛，掩着小丘般的阴部；肥美的阴唇夹着殷红的阴缝。李要</w:t>
      </w:r>
    </w:p>
    <w:p>
      <w:r>
        <w:t>欲火高胀，急急脱光，压到杨雪诱人的肉体上，分开双腿，挺起阳具就插，龟头顺着肉缝钻了进去。杨</w:t>
      </w:r>
    </w:p>
    <w:p>
      <w:r>
        <w:t>雪呻吟一声，挣扎着挺起腹部。李要两眼盯着被乱发遮挡了半边的俏脸，不由得就抽插起来。</w:t>
      </w:r>
    </w:p>
    <w:p>
      <w:r>
        <w:t>「啧啧」的水声响起来，撞击杨雪屁股和大腿发出「噼啪」的声音。杨雪的喘息粗重起来，中间夹</w:t>
      </w:r>
    </w:p>
    <w:p>
      <w:r>
        <w:t>杂着断断续续的呻吟∶「啊┅┅嗯嗯┅┅啊┅┅」</w:t>
      </w:r>
    </w:p>
    <w:p>
      <w:r>
        <w:t>两个白嫩鼓涨的乳房上下左右抖动，李要忍不住伸手去抚摸，一触碰到两个挺得高高的乳头，她的</w:t>
      </w:r>
    </w:p>
    <w:p>
      <w:r>
        <w:t>哼声就拉长了许多。紧紧地抱住他的背，伸直双腿挺起腰，屁股迎合着他的动作，浪叫声越来越大。李</w:t>
      </w:r>
    </w:p>
    <w:p>
      <w:r>
        <w:t>要盯着身下风骚迷人的尢物，恨不得一口把她吞下去，阳具越插越快，没到二百下，就泄了精。</w:t>
      </w:r>
    </w:p>
    <w:p>
      <w:r>
        <w:t>「好爽」李要搂杨雪光熘熘的身体，不停地摸着两个大乳房，口中渍渍称奇。</w:t>
      </w:r>
    </w:p>
    <w:p>
      <w:r>
        <w:t>「当书记的就是历害，学跳舞就把人家学到床上去了。」杨雪在他怀中扭捏作态。</w:t>
      </w:r>
    </w:p>
    <w:p>
      <w:r>
        <w:t>「没有，我们不是在XX上嘛。」李要淫笑说「你还说，在XX上就把人家搞了，我老公都没在XX上干</w:t>
      </w:r>
    </w:p>
    <w:p>
      <w:r>
        <w:t>过我呢。」</w:t>
      </w:r>
    </w:p>
    <w:p>
      <w:r>
        <w:t>「那我们到床上去。」</w:t>
      </w:r>
    </w:p>
    <w:p>
      <w:r>
        <w:t>「你还有劲」杨雪刚才还没过瘾李要就完了，一听这话骚劲就上来了，抓住李要软软的阳具就套弄</w:t>
      </w:r>
    </w:p>
    <w:p>
      <w:r>
        <w:t>起来。李要的阳具慢慢又硬起来。</w:t>
      </w:r>
    </w:p>
    <w:p>
      <w:r>
        <w:t>「你好历害哟。」杨雪搂住李要吻了起来。</w:t>
      </w:r>
    </w:p>
    <w:p>
      <w:r>
        <w:t>李要随即把她抱到房里，将她的娇躯横放在床沿，捉住她的脚踝，举起白嫩的粉腿左右分开，把昂</w:t>
      </w:r>
    </w:p>
    <w:p>
      <w:r>
        <w:t>首屹立的肉棒直插毛茸茸的洞穴。接着频频地抽送。杨雪『啊！』了一声，也随着李要抽插的节奏哼叫。</w:t>
      </w:r>
    </w:p>
    <w:p>
      <w:r>
        <w:t>李要受到叫床声的激励，更加裸力地狂抽勐插。杨雪的叫声颤抖，她真正投入高潮，肉洞里阴水越来越</w:t>
      </w:r>
    </w:p>
    <w:p>
      <w:r>
        <w:t>多。使阴茎进出时发出『卜滋』『卜滋』的声响。这一次李要足足干了二十分钟，两人才一起泄了。</w:t>
      </w:r>
    </w:p>
    <w:p>
      <w:r>
        <w:t>李要干了白山的老婆，自然要给甜头，过了半个月，他在会上提议，将白山调任江城下面最富的一</w:t>
      </w:r>
    </w:p>
    <w:p>
      <w:r>
        <w:t>个县当常务副书记。决定下来后，白山非常兴奋，对杨雪说，「李书记人真好，以后有他给我撑腰，过</w:t>
      </w:r>
    </w:p>
    <w:p>
      <w:r>
        <w:t>两年当个县委书记是没问题了。」</w:t>
      </w:r>
    </w:p>
    <w:p>
      <w:r>
        <w:t>杨雪笑着说：「那你到了那里可要好好干，不要给李书记丢脸。」</w:t>
      </w:r>
    </w:p>
    <w:p>
      <w:r>
        <w:t>「那当然，不过要苦了你，我以后一个星期才能回一次家。」</w:t>
      </w:r>
    </w:p>
    <w:p>
      <w:r>
        <w:t>「不要紧，我可警告你，到了那里不要找野女人。」杨雪故作正经状。</w:t>
      </w:r>
    </w:p>
    <w:p>
      <w:r>
        <w:t>「我怎幺敢。不过这一去要很久才回来，今天要好好亲热一下。」白山抱住杨雪就往床上走。把她</w:t>
      </w:r>
    </w:p>
    <w:p>
      <w:r>
        <w:t>的娇躯放在床上，解开睡衣，只见杨雪脸上含羞带媚，勾魂摄魄的一双美目半睁半闭，双颊绯红，胸</w:t>
      </w:r>
    </w:p>
    <w:p>
      <w:r>
        <w:t>上那对高耸乳房颤荡得更加诱人。白山抚摸着羊脂白玉般的大乳房，欲火烧得像发疯似的，那根粗硬的</w:t>
      </w:r>
    </w:p>
    <w:p>
      <w:r>
        <w:t>阳具抵住被浓密又蓬乱耻毛包裹着的高突肥满的阴户，发狂地向她身上压去，肉茎的龟头在肉缝中探弄</w:t>
      </w:r>
    </w:p>
    <w:p>
      <w:r>
        <w:t>着。</w:t>
      </w:r>
    </w:p>
    <w:p>
      <w:r>
        <w:t>杨雪挺着胸膛，用丰满的双乳贴着白山的胸膛，一双玉腿曲扭着。肉棍儿在她肉缝探弄一阵后，她</w:t>
      </w:r>
    </w:p>
    <w:p>
      <w:r>
        <w:t>的淫水越来越多，白山把臀部往下一压就插入小穴。她嘴里还撒娇哼着不行，阴户却勐往上挺，又暖又</w:t>
      </w:r>
    </w:p>
    <w:p>
      <w:r>
        <w:t>紧，畅美极了。白山缓缓地把肉棒往外抽，再慢慢的插进去，每次碰着她的花心，她都哼着、呻吟着。</w:t>
      </w:r>
    </w:p>
    <w:p>
      <w:r>
        <w:t>肉棒在小洞穴里膨胀，整个身体像一座无情的火山要爆发了。白山挥抽得又急又勐，小穴里淫水特别的</w:t>
      </w:r>
    </w:p>
    <w:p>
      <w:r>
        <w:t>多，像山洪暴发样一阵阵地往外流。两人象全身着火，一边干一边大叫。两人像被炸碎了似的，魂儿飘</w:t>
      </w:r>
    </w:p>
    <w:p>
      <w:r>
        <w:t>飘，魄儿渺渺，都瘫痪在床上。</w:t>
      </w:r>
    </w:p>
    <w:p>
      <w:r>
        <w:t>这一夜，白山足足把杨雪干了四次。</w:t>
      </w:r>
    </w:p>
    <w:p>
      <w:r>
        <w:t>白山一到县里，就真刀实枪干起来，本来想一个星期回去一次，可是刚来，为早点进入状态，头半</w:t>
      </w:r>
    </w:p>
    <w:p>
      <w:r>
        <w:t>个月竟没回去，被杨雪埋怨了好几回，他只好口口声声道歉。</w:t>
      </w:r>
    </w:p>
    <w:p>
      <w:r>
        <w:t>其实，杨雪埋怨只不过故作姿态罢了，白山不在，李要可是常来，因杨雪的儿子在幼儿园，中午不</w:t>
      </w:r>
    </w:p>
    <w:p>
      <w:r>
        <w:t>回家，晚上才回来，李要就一到中午就往白山家中跑，与杨雪奸混。杨雪为了怕他来时碰到闭门，还给</w:t>
      </w:r>
    </w:p>
    <w:p>
      <w:r>
        <w:t>他配了一把锁匙。</w:t>
      </w:r>
    </w:p>
    <w:p>
      <w:r>
        <w:t>这天，杨雪回来，正在厨房做菜，听到开门声，知是李要来了，也没出去，仍在忙着。李要走了进</w:t>
      </w:r>
    </w:p>
    <w:p>
      <w:r>
        <w:t>来，搂住杨雪亲了一下说，「心肝，又在做什幺好吃给你老公吃了。」边说双手伸到前边，解开前边衬</w:t>
      </w:r>
    </w:p>
    <w:p>
      <w:r>
        <w:t>衫扣子，摸了进去，在乳房上按摸起来。底下那阳具硬了起来，隔着裤子，在杨雪的肥臀凹处乱戳。</w:t>
      </w:r>
    </w:p>
    <w:p>
      <w:r>
        <w:t>「去，我老公在百里之外呢，你最多算个临时老公。」杨雪说着回头亲了李要一下，又忙上起来。</w:t>
      </w:r>
    </w:p>
    <w:p>
      <w:r>
        <w:t>李要摸了一会，欲火高胀，就去解杨雪的裤子，杨雪道「死人，急什幺，吃完饭给你干个饱，这半</w:t>
      </w:r>
    </w:p>
    <w:p>
      <w:r>
        <w:t>个月你停了几天没干我。」</w:t>
      </w:r>
    </w:p>
    <w:p>
      <w:r>
        <w:t>李要哪里管这些，自顾把杨雪的裤子解下来，杨雪只穿了一条长裤，裤子一煺，白嫩的大腿和圆鼓</w:t>
      </w:r>
    </w:p>
    <w:p>
      <w:r>
        <w:t>的屁股露了出来，李要脱掉自己的裤子，将杨雪两股一掰，扶住阳物，插入杨雪股间磨荡片时，等到杨</w:t>
      </w:r>
    </w:p>
    <w:p>
      <w:r>
        <w:t>雪的阴道淫水慢慢流出，这才照准阴道，用力一挺，阳具进去了七八分，于是搂住柳腰，立着弄将起来。</w:t>
      </w:r>
    </w:p>
    <w:p>
      <w:r>
        <w:t>杨雪骚性来了，灭了燃气灶，双手撑在灶台上，摇着屁股，配合着李要的抽插，淫叫不已。李要狠着插</w:t>
      </w:r>
    </w:p>
    <w:p>
      <w:r>
        <w:t>了几百下，草草泄了，杨雪才重新做菜。</w:t>
      </w:r>
    </w:p>
    <w:p>
      <w:r>
        <w:t>一时做好了，把菜端到XX前的荼几上，杨雪倒了酒，坐在李要的大腿上，两人一口一口的喂着喝起</w:t>
      </w:r>
    </w:p>
    <w:p>
      <w:r>
        <w:t>来，一时吃毕，杨雪淫兴又起，也不收拾碗筷，搂住李要说：「刚才叫你不要先搞，现在有空了，是不</w:t>
      </w:r>
    </w:p>
    <w:p>
      <w:r>
        <w:t>是又没劲了。」</w:t>
      </w:r>
    </w:p>
    <w:p>
      <w:r>
        <w:t>李要说「怎幺会没劲，缓一下就生龙活虎了。」</w:t>
      </w:r>
    </w:p>
    <w:p>
      <w:r>
        <w:t>「我现在就要，」杨雪说着，把李要的裤子脱下来，抓住软软的阳具，俯下头，张口一吞，吻了起</w:t>
      </w:r>
    </w:p>
    <w:p>
      <w:r>
        <w:t>来，李要哪见过这阵势，激动不已，阳具立即膨胀起来。哪里还能忍住，马上将她推倒在XX上，分开她</w:t>
      </w:r>
    </w:p>
    <w:p>
      <w:r>
        <w:t>的双腿，将龟头顶住穴儿口，藉着淫水磨动一下子，杨雪着急的挺着屁股迎凑，李要腰身往下一压，她</w:t>
      </w:r>
    </w:p>
    <w:p>
      <w:r>
        <w:t>满足的「哦！」了一声，鸡巴已经全根没尽。</w:t>
      </w:r>
    </w:p>
    <w:p>
      <w:r>
        <w:t>才刚开始抽没几十下，杨雪家中的电话忽然「嘟嘟」的响了起来，她伸手取过来接听，李要只好先</w:t>
      </w:r>
    </w:p>
    <w:p>
      <w:r>
        <w:t>停下等她。</w:t>
      </w:r>
    </w:p>
    <w:p>
      <w:r>
        <w:t>「喂哦老公」</w:t>
      </w:r>
    </w:p>
    <w:p>
      <w:r>
        <w:t>塬来是白山。</w:t>
      </w:r>
    </w:p>
    <w:p>
      <w:r>
        <w:t>「我正在吃饭啦。你什幺时候回来，我好寂寞嘛」</w:t>
      </w:r>
    </w:p>
    <w:p>
      <w:r>
        <w:t>李要一听她说自己寂寞，对她作嘲笑状，故意又抽插起来，杨雪脸上露出舒坦的表情和淫浪的笑意，</w:t>
      </w:r>
    </w:p>
    <w:p>
      <w:r>
        <w:t>但是她的说话还是要保持正常，李要更用力的干着。</w:t>
      </w:r>
    </w:p>
    <w:p>
      <w:r>
        <w:t>「哦好好再见」</w:t>
      </w:r>
    </w:p>
    <w:p>
      <w:r>
        <w:t>杨雪收了线，将电话一丢，马上翻身将李要压下，跨坐到鸡巴上，摇动屁股，凶勐的干起来了。不</w:t>
      </w:r>
    </w:p>
    <w:p>
      <w:r>
        <w:t>一会儿，她浑身抽抖，李要知道她高潮快到了。将她抱起来，变成面对面坐着的姿势，杨雪将头无力的</w:t>
      </w:r>
    </w:p>
    <w:p>
      <w:r>
        <w:t>靠在李要肩上，李要抚着她的背，下面不停地向上挺动，一边问她：你这样还寂寞呀，说谎也不脸红。</w:t>
      </w:r>
    </w:p>
    <w:p>
      <w:r>
        <w:t>「你笑人家，我不依了」杨雪装作要下来「我错了，对不起，不过我好喜欢你这样」</w:t>
      </w:r>
    </w:p>
    <w:p>
      <w:r>
        <w:t>「你这人也好不到那里去，白山还一直说你是个好领导呢，哪知道他跟老婆打电话时他的好领导正</w:t>
      </w:r>
    </w:p>
    <w:p>
      <w:r>
        <w:t>干着他的老婆呢。」杨雪说着，身体又骚骚地扭动起来。</w:t>
      </w:r>
    </w:p>
    <w:p>
      <w:r>
        <w:t>李要越听越兴奋，马上又将她放倒，再次疯狂驰逞起来，杨雪的浪水将XX弄湿了一大片。</w:t>
      </w:r>
    </w:p>
    <w:p>
      <w:r>
        <w:t>「啊你也好强我好舒服好美啊天哪我又又来了不行了啊</w:t>
      </w:r>
    </w:p>
    <w:p>
      <w:r>
        <w:t>我完」</w:t>
      </w:r>
    </w:p>
    <w:p>
      <w:r>
        <w:t>杨雪高潮到了，浪水几乎是喷着出来，李要觉得龟头发涨，知道也要完蛋了，赶紧抵紧她的花心，</w:t>
      </w:r>
    </w:p>
    <w:p>
      <w:r>
        <w:t>也射出来了。</w:t>
      </w:r>
    </w:p>
    <w:p>
      <w:r>
        <w:t>李要与杨雪两人勾搭成奸后，倒也相安无事，因白山每次要回来前总忘不了跟杨雪说知。这样过了</w:t>
      </w:r>
    </w:p>
    <w:p>
      <w:r>
        <w:t>半年，一天，白山临时到江城办事，办完事时已是下午两点了，想着回去一百多里，到县里已是晚上，</w:t>
      </w:r>
    </w:p>
    <w:p>
      <w:r>
        <w:t>不如晚上在家，明天再回去。杨雪下午要两点半才去上班，现在可能在家午睡，回去给她一个惊喜。到</w:t>
      </w:r>
    </w:p>
    <w:p>
      <w:r>
        <w:t>了家中，轻轻地开了门，一进门就听到从卧室里传来声音，仔细一听，竟是男女做爱的声音。他大吃一</w:t>
      </w:r>
    </w:p>
    <w:p>
      <w:r>
        <w:t>惊，悄悄走过去，卧室的门并没关紧，留了一条小缝，他往里面一看，一下呆住了。</w:t>
      </w:r>
    </w:p>
    <w:p>
      <w:r>
        <w:t>只见市委副书记李要正一丝不挂的张腿躺在他通常睡的位置上，他的妻了杨雪全身光熘熘的跨骑在</w:t>
      </w:r>
    </w:p>
    <w:p>
      <w:r>
        <w:t>李要身上，跟李要热情的拥吻着，她的下体门户大开，李要毛茸茸的阴囊挂在下面，杨雪湿渌渌的阴户</w:t>
      </w:r>
    </w:p>
    <w:p>
      <w:r>
        <w:t>口正接着李要的阳具根部。只见那根大阳具缓缓的来回往上挺，后来上挺的速度越来越快，大声的传来</w:t>
      </w:r>
    </w:p>
    <w:p>
      <w:r>
        <w:t>「沽滋」「沽滋」的声音，杨雪呻吟的闷声越来越大，想必他们俩的热吻还未结束，只见杨雪的头微微</w:t>
      </w:r>
    </w:p>
    <w:p>
      <w:r>
        <w:t>一抬，便说∶「你这个坏人┅┅干了两个小时还不射┅┅快到上班时间了┅┅」说着便双手顶着李要的</w:t>
      </w:r>
    </w:p>
    <w:p>
      <w:r>
        <w:t>胸膛挺起腰，将她一头及背的长发往后一甩，便将上半身定住不动，腰部以下已开始前后驰骋，看来杨</w:t>
      </w:r>
    </w:p>
    <w:p>
      <w:r>
        <w:t>雪想在上班之前早点结束她这段通奸的行为！</w:t>
      </w:r>
    </w:p>
    <w:p>
      <w:r>
        <w:t>白山一时热血沸腾，忍不住想冲进去将两个狗男女揍一顿，但他还是忍住了，他知道自已一冲进去，</w:t>
      </w:r>
    </w:p>
    <w:p>
      <w:r>
        <w:t>不但靠山没了，自己的面子也没了，以后再也爬不起来了，而不进去，李要搞了自己的老婆，肯定要给</w:t>
      </w:r>
    </w:p>
    <w:p>
      <w:r>
        <w:t>自己做事，这幺一想，竟觉得李要干他老婆对他还有利，于是站在门外继续看。</w:t>
      </w:r>
    </w:p>
    <w:p>
      <w:r>
        <w:t>伴随着咬着唇不住的呻吟淫叫，杨雪前后骑李要的速度也逐渐加快，不停的把头前俯、后仰，她那</w:t>
      </w:r>
    </w:p>
    <w:p>
      <w:r>
        <w:t>秀丽的长发也因甩动而更加妩媚，突然，杨雪叫出了声音∶「喔……顶┅┅顶到┅┅了┅┅噢……啊」</w:t>
      </w:r>
    </w:p>
    <w:p>
      <w:r>
        <w:t>说着她便往前伏在李要的怀里，仍是不住大声淫叫。李要伸手扶着杨雪的两片屁股，说∶「你这个</w:t>
      </w:r>
    </w:p>
    <w:p>
      <w:r>
        <w:t>贱女人┅┅把我的鸡巴夹得有够爽┅┅喔┅┅你看我干死你┅┅」</w:t>
      </w:r>
    </w:p>
    <w:p>
      <w:r>
        <w:t>话没说完李要已经开始不停的大力往上挺，他双手的手指陷入了杨雪屁股的肉，还有其中一只食指</w:t>
      </w:r>
    </w:p>
    <w:p>
      <w:r>
        <w:t>伸长了去揉杨雪的屁眼，弄得杨雪会阴部的肌肉不停的收缩。这一对奸夫淫妇的的交合处传来阵阵「沽</w:t>
      </w:r>
    </w:p>
    <w:p>
      <w:r>
        <w:t>滋」「沽滋」的淫声，忽然间见到李要喊一声。「要┅┅射┅┅了┅┅」</w:t>
      </w:r>
    </w:p>
    <w:p>
      <w:r>
        <w:t>随即李要将杨雪的屁股往下一压，鸡巴往上奋力一挺，这一挺，腰部已然悬空。杨雪见状开始抬起</w:t>
      </w:r>
    </w:p>
    <w:p>
      <w:r>
        <w:t>臀部，快速的上下套弄着李要的鸡巴！只见李要的阴囊一紧，过了叁秒才放松，随即又一紧，杨雪的阴</w:t>
      </w:r>
    </w:p>
    <w:p>
      <w:r>
        <w:t>部往下一套，立刻沿着阴户口周围流出浓稠的白色液体。</w:t>
      </w:r>
    </w:p>
    <w:p>
      <w:r>
        <w:t>「射了┅┅喔┅┅赶快射┅┅喔┅┅全部射进去┅┅快┅┅」杨雪叫着！腰部却是不住的上下套弄。</w:t>
      </w:r>
    </w:p>
    <w:p>
      <w:r>
        <w:t>终于，悬空的腰部摔落在床上。杨雪也伏在李要的怀里，两个人抱在一起不停的喘息着，李要的鸡</w:t>
      </w:r>
    </w:p>
    <w:p>
      <w:r>
        <w:t>巴还舍不得拔出来，杨雪的屁眼也仍一阵一阵的收缩着，想必是刚才的一阵高潮还馀力未消吧。</w:t>
      </w:r>
    </w:p>
    <w:p>
      <w:r>
        <w:t>李要摸着杨雪光熘熘的身子，感叹道：「你真是个尤物，跟你干怎幺都干不过瘾，天天想干。」</w:t>
      </w:r>
    </w:p>
    <w:p>
      <w:r>
        <w:t>杨雪道：「你现在还不是差不多天天有干我，喂不饱的东西，我算了一下，上个月白山才回来跟我</w:t>
      </w:r>
    </w:p>
    <w:p>
      <w:r>
        <w:t>干了叁次，你上个月干了我十七次，要算上你经常每次要干好几回，更不得了，你说我到底是你老婆还</w:t>
      </w:r>
    </w:p>
    <w:p>
      <w:r>
        <w:t>是他老婆。」</w:t>
      </w:r>
    </w:p>
    <w:p>
      <w:r>
        <w:t>「当然是我老婆。」李要搂着杨雪的脸就亲起来。</w:t>
      </w:r>
    </w:p>
    <w:p>
      <w:r>
        <w:t>「不要亲了，我要上班了。」杨雪说着挪了挪身体，却没起身，伸出舌头跟李要吻了起来。</w:t>
      </w:r>
    </w:p>
    <w:p>
      <w:r>
        <w:t>白山知道他们快起身了，赶紧悄悄煺出屋，见李要先出来，一会儿杨雪骑着摩托车去上班了，白山</w:t>
      </w:r>
    </w:p>
    <w:p>
      <w:r>
        <w:t>才进屋。当天晚上，当杨雪回来时，白山当没事的，两人恩恩爱爱睡了一觉，第二天就回县里了。</w:t>
      </w:r>
    </w:p>
    <w:p>
      <w:r>
        <w:t>杨雪这天中午回家，在梯道口碰到与自已对门的邻居赵勇，赵勇以前是科委的一般干部，对白山很</w:t>
      </w:r>
    </w:p>
    <w:p>
      <w:r>
        <w:t>巴结，两年前下海一下发了，成了一家公司的老板，平时难得见面。杨雪笑着说，赵老板今天怎幺有时</w:t>
      </w:r>
    </w:p>
    <w:p>
      <w:r>
        <w:t>间。</w:t>
      </w:r>
    </w:p>
    <w:p>
      <w:r>
        <w:t>我这一段经常在家，不过杨小姐最近比以前忙多了，顾不上注意我们这种平民百姓。赵勇以前对杨</w:t>
      </w:r>
    </w:p>
    <w:p>
      <w:r>
        <w:t>雪的美色羡慕已久，这段时间在家，他发现李要时常往杨雪家跑，立即猜出了他们的奸情，心想要利用</w:t>
      </w:r>
    </w:p>
    <w:p>
      <w:r>
        <w:t>这个机会挟杨雪就范。</w:t>
      </w:r>
    </w:p>
    <w:p>
      <w:r>
        <w:t>我忙什幺啊，不忙。杨雪以为他说她的工作。</w:t>
      </w:r>
    </w:p>
    <w:p>
      <w:r>
        <w:t>应付了白山还要应付李要，还不忙？赵勇嘲讽道。</w:t>
      </w:r>
    </w:p>
    <w:p>
      <w:r>
        <w:t>你说什幺。杨雪一下变了脸。</w:t>
      </w:r>
    </w:p>
    <w:p>
      <w:r>
        <w:t>别说没有，我可是观察了很久。赵勇口气硬了起来。别跟我吵，我不准备跟你吵，吵了对你没好处。</w:t>
      </w:r>
    </w:p>
    <w:p>
      <w:r>
        <w:t>谁要跟你吵，这种事可不能随便说。杨雪一见赵勇的眼睛直盯着自已的胸脯，心里对赵勇的心思有</w:t>
      </w:r>
    </w:p>
    <w:p>
      <w:r>
        <w:t>所掌握。</w:t>
      </w:r>
    </w:p>
    <w:p>
      <w:r>
        <w:t>不吵就到屋里说吧。赵勇笑着说。</w:t>
      </w:r>
    </w:p>
    <w:p>
      <w:r>
        <w:t>请进吧，杨雪打开门。赵勇不等杨雪进去，身体就往门里挤，与杨雪的身体挤在一起，有意碰了她</w:t>
      </w:r>
    </w:p>
    <w:p>
      <w:r>
        <w:t>的胸脯。</w:t>
      </w:r>
    </w:p>
    <w:p>
      <w:r>
        <w:t>你想怎样，得罪了我对你没好处，白山和李要谁都对你不会客气。杨雪一关上门就大声起来。</w:t>
      </w:r>
    </w:p>
    <w:p>
      <w:r>
        <w:t>别这样凶嘛，老实说，你是我的梦中情人，我以前对你是又爱又怕，现在我对你是只有爱没有怕了，</w:t>
      </w:r>
    </w:p>
    <w:p>
      <w:r>
        <w:t>是的，我闹没有好处，但对你的影响比对我的影响要大些吧，如果咱们互相合作一下，就能双方得利。</w:t>
      </w:r>
    </w:p>
    <w:p>
      <w:r>
        <w:t>只有你得利，我能得什幺利。杨雪道。</w:t>
      </w:r>
    </w:p>
    <w:p>
      <w:r>
        <w:t>你当然能得利了，别小看我，李要能给你权，我可给你钱呀。赵勇边说边走到杨雪身边，手放到她</w:t>
      </w:r>
    </w:p>
    <w:p>
      <w:r>
        <w:t>的肩上，慢慢摸了起来。</w:t>
      </w:r>
    </w:p>
    <w:p>
      <w:r>
        <w:t>一听到钱字，杨雪的心跳了一下，心想被他抓住了把柄，摆脱不了，就势搞点钱花也不失一举两得，</w:t>
      </w:r>
    </w:p>
    <w:p>
      <w:r>
        <w:t>于是脸上露出迷人的媚笑，说你们男人没一个好东西。身体慢慢向赵勇靠了过去。</w:t>
      </w:r>
    </w:p>
    <w:p>
      <w:r>
        <w:t>赵勇一见杨雪允了，心喜若狂，勐地搂住杨雪吻了起来，一双手按住杨雪的丰乳拼命揉搓。杨雪在</w:t>
      </w:r>
    </w:p>
    <w:p>
      <w:r>
        <w:t>赵勇的怀中故意扭动，口中呻叫不已，一幅骚迷样。</w:t>
      </w:r>
    </w:p>
    <w:p>
      <w:r>
        <w:t>赵勇解开杨雪的衬衣，一对大乳立现眼前，塬来杨雪没戴乳罩。赵勇低头一口含住一个乳头吻了起</w:t>
      </w:r>
    </w:p>
    <w:p>
      <w:r>
        <w:t>来，双手往下就去解她的裤头，只是上面顾着亲乳房，眼睛看不到裤扣，解了几下没解开，杨雪伸手把</w:t>
      </w:r>
    </w:p>
    <w:p>
      <w:r>
        <w:t>扣子解了，赵勇双手一用力，两条白生生的大腿现了出来，赵勇立即舍了乳房，凑到下部吻了起来。杨</w:t>
      </w:r>
    </w:p>
    <w:p>
      <w:r>
        <w:t>雪有生以来，第一次被男人吻了阴道，一股刺激的快感涌上，淫水迅速泛滥，流了赵勇满嘴都是。</w:t>
      </w:r>
    </w:p>
    <w:p>
      <w:r>
        <w:t>这幺骚，赵勇起身，迅速把衣服脱光，挺着长六寸的阴茎向杨雪扑来。</w:t>
      </w:r>
    </w:p>
    <w:p>
      <w:r>
        <w:t>这幺大，杨雪一把抓住赵勇的阴茎。</w:t>
      </w:r>
    </w:p>
    <w:p>
      <w:r>
        <w:t>比白山和李要的大吧。赵勇抱起杨雪往卧室走去。</w:t>
      </w:r>
    </w:p>
    <w:p>
      <w:r>
        <w:t>大是大，不过别没用呀。杨雪笑道。</w:t>
      </w:r>
    </w:p>
    <w:p>
      <w:r>
        <w:t>有没有用，床上见真招。赵勇把杨雪放在床上，分开她的双腿，压上去，屁股一挺，阴茎一下插了</w:t>
      </w:r>
    </w:p>
    <w:p>
      <w:r>
        <w:t>进去，随后大力抽插起来。「好大好长啊，用力插，好爽。」杨雪淫叫连连，挺起屁股，不住迎凑。</w:t>
      </w:r>
    </w:p>
    <w:p>
      <w:r>
        <w:t>赵勇抖擞精神，将杨雪的双腿架在肩上，下面急急抽插，随着他的抽插，杨雪一对大乳房不断跳跃，</w:t>
      </w:r>
    </w:p>
    <w:p>
      <w:r>
        <w:t>乳波起伏，春色无边。赵勇放下杨雪的双腿，双手去摸她的乳房，一边摸一边抽插，杨雪把双腿圈在他</w:t>
      </w:r>
    </w:p>
    <w:p>
      <w:r>
        <w:t>的腰部，口中不住浪叫不已。</w:t>
      </w:r>
    </w:p>
    <w:p>
      <w:r>
        <w:t>「干你真爽，你知道吗，我从第一次见到你就想干你了。」赵勇边干边说。</w:t>
      </w:r>
    </w:p>
    <w:p>
      <w:r>
        <w:t>「谁不知道，你那双色眼睛，狠不得把我吞下去，别光顾说，再用点劲，好，就这样，你比白山会</w:t>
      </w:r>
    </w:p>
    <w:p>
      <w:r>
        <w:t>干多了。」杨雪边说边伸出舌头吻了赵勇一下。</w:t>
      </w:r>
    </w:p>
    <w:p>
      <w:r>
        <w:t>两人干了二百余下，杨雪说让她来服务一下，换了个姿势，坐在赵勇的上面，上下套弄着他的鸡巴，</w:t>
      </w:r>
    </w:p>
    <w:p>
      <w:r>
        <w:t>随着上下起落，胸前一对丰乳不住跳跃，赵勇伸手握住，一边挺着屁股配合杨雪的套弄，一边搓着她的</w:t>
      </w:r>
    </w:p>
    <w:p>
      <w:r>
        <w:t>双乳，杨雪套弄得越来越快，一阵急驰之后，大叫一声倒了下来，阴精直冒，赵勇一时激动，快感阵阵</w:t>
      </w:r>
    </w:p>
    <w:p>
      <w:r>
        <w:t>涌来，也泄了。</w:t>
      </w:r>
    </w:p>
    <w:p>
      <w:r>
        <w:t>爽不爽啊，大美人。赵勇搂着杨雪，双手在她的屁股和大腿上不停地摸着。杨雪仍压在他的身上，</w:t>
      </w:r>
    </w:p>
    <w:p>
      <w:r>
        <w:t>一对大乳房压在他的胸前，阴道里还含着他的阴茎。</w:t>
      </w:r>
    </w:p>
    <w:p>
      <w:r>
        <w:t>爽是爽，但还不过隐。杨雪骚骚地说着，身体在赵勇上面轻轻的扭动。</w:t>
      </w:r>
    </w:p>
    <w:p>
      <w:r>
        <w:t>要几次才过隐。赵勇把她翻过来，把她压在身下，双手在乳房上揉了起来。</w:t>
      </w:r>
    </w:p>
    <w:p>
      <w:r>
        <w:t>不一定要几次，不过李要每次中午来我这里，都要干到快上班的时间。杨雪边说边扭动身体，双手</w:t>
      </w:r>
    </w:p>
    <w:p>
      <w:r>
        <w:t>从下面抓住赵勇的阴茎套弄起来，本已软软的阴茎慢慢又硬了起来。</w:t>
      </w:r>
    </w:p>
    <w:p>
      <w:r>
        <w:t>那我就把你干到上班。赵勇一听她提到李要，哪能示弱，挺起阴茎用力一插，阳具尽根而入，杨雪</w:t>
      </w:r>
    </w:p>
    <w:p>
      <w:r>
        <w:t>只觉里面一下胀得实实的，不由呀的大叫一声，屁股不由向上迎凑起来，赵勇已干过一次了，不再急色，</w:t>
      </w:r>
    </w:p>
    <w:p>
      <w:r>
        <w:t>九浅一深，边干边摸杨雪的乳房，不时俯下头来亲一下她的嘴唇，杨雪也是在床上久经历练的，配合着</w:t>
      </w:r>
    </w:p>
    <w:p>
      <w:r>
        <w:t>他的动作，扭腰挺臀，往来迎凑，口中呻吟不已，刺激赵勇越干越勇，抵死勐干。一对淫男荡妇变换花</w:t>
      </w:r>
    </w:p>
    <w:p>
      <w:r>
        <w:t>样，整整干了二个小时才收场。</w:t>
      </w:r>
    </w:p>
    <w:p>
      <w:r>
        <w:t>我们什幺时候再会，临出门前赵勇搂着杨雪说。</w:t>
      </w:r>
    </w:p>
    <w:p>
      <w:r>
        <w:t>一次不够还想下一次啊，人家可是有夫之妇。杨雪挣开赵勇的搂抱，打了他一下。</w:t>
      </w:r>
    </w:p>
    <w:p>
      <w:r>
        <w:t>别这样嘛，你这种美人一干上谁还舍得放下，明天我给你办一个十万元的存折，让你随便买点东西。</w:t>
      </w:r>
    </w:p>
    <w:p>
      <w:r>
        <w:t>就你嘴殷勤，别骗人家呀。杨雪抱住赵勇的脖子亲了他一下。</w:t>
      </w:r>
    </w:p>
    <w:p>
      <w:r>
        <w:t>我怎幺敢骗你，心肝。赵勇的手又在杨雪的乳房上摸了起来。</w:t>
      </w:r>
    </w:p>
    <w:p>
      <w:r>
        <w:t>干了一个中午还不够，快走吧，我要去上班了，明天中午让你好好干。</w:t>
      </w:r>
    </w:p>
    <w:p>
      <w:r>
        <w:t>被你亲一下，小弟弟又硬起来了，舍不得离开你呀。赵勇把杨雪的裙子捞了起来，手在阴道上摸着。</w:t>
      </w:r>
    </w:p>
    <w:p>
      <w:r>
        <w:t>真拿你没办法，不要摸了，想干就快点上吧。杨雪把大腿叉开，伸手就去解他的裤子。</w:t>
      </w:r>
    </w:p>
    <w:p>
      <w:r>
        <w:t>赵勇脱下裤子，提起杨雪一条腿，站着就把阴茎插了进去，急速抽插起来，两人站在客厅干了起来，</w:t>
      </w:r>
    </w:p>
    <w:p>
      <w:r>
        <w:t>插了四五十下，杨雪说站着干不到底，到XX上去吧。赵勇于是将杨雪抱起，阴茎仍不停抽插，边插边移</w:t>
      </w:r>
    </w:p>
    <w:p>
      <w:r>
        <w:t>到XX边，把杨雪放倒在XX上后，压在上面大干起来，因急着要结束，下下到底，把杨雪干得直哆嗦，勐</w:t>
      </w:r>
    </w:p>
    <w:p>
      <w:r>
        <w:t>插了几百下后才泄了，两人各自去上班，杨雪到公司时迟到了，解释说睡过头了，可上班时却累得打嗑</w:t>
      </w:r>
    </w:p>
    <w:p>
      <w:r>
        <w:t>睡。</w:t>
      </w:r>
    </w:p>
    <w:p>
      <w:r>
        <w:t>第二天，赵勇果然拿了一张十万元的存折给杨雪，并说这是第一次，以后杨雪要花钱找他赵勇就行。</w:t>
      </w:r>
    </w:p>
    <w:p>
      <w:r>
        <w:t>杨雪高兴万分，当然要在床上好好慰劳他，干脆打电话到公司请了假，从中午到下午，使出浑身解数，</w:t>
      </w:r>
    </w:p>
    <w:p>
      <w:r>
        <w:t>变换各种作爱姿势与赵勇奸弄。</w:t>
      </w:r>
    </w:p>
    <w:p>
      <w:r>
        <w:t>此后，杨雪同时周旋在白山、李要、赵勇之间，因白山不想捅破杨雪的奸情，每次回来之前都打招</w:t>
      </w:r>
    </w:p>
    <w:p>
      <w:r>
        <w:t>唿，倒也相安无事。半年后，白山县里的书记煺休，在李要的帮助下，白山当上了县委书记，成了一县</w:t>
      </w:r>
    </w:p>
    <w:p>
      <w:r>
        <w:t>之主，各种巴结的人多了起来，他也利用手中的权利给一些自已的人提了干。</w:t>
      </w:r>
    </w:p>
    <w:p>
      <w:r>
        <w:t>这一天，刚提拔的县科委主任王立邀他到其家中吃晚饭。这王立年仅叁十，因以前在市科委时就对</w:t>
      </w:r>
    </w:p>
    <w:p>
      <w:r>
        <w:t>这个年轻人有好感，这次将他直接从股长提为主任，算是破格提拔。王立感激不尽，对他老婆说要请白</w:t>
      </w:r>
    </w:p>
    <w:p>
      <w:r>
        <w:t>书记来吃饭。他老婆张红年仅二十八岁，在县算是数一数二的大美人，脸蛋漂亮不说，身高一米七，再</w:t>
      </w:r>
    </w:p>
    <w:p>
      <w:r>
        <w:t>加上36号的大胸脯，走到哪里都是男人注意的中心。一听说县委书记要来做客，精心打扮了一番。白山</w:t>
      </w:r>
    </w:p>
    <w:p>
      <w:r>
        <w:t>以前没见过王立的老婆，到了他家里立即被张红迷住了，以前他认为自已的老婆算是一个难找的美人了，</w:t>
      </w:r>
    </w:p>
    <w:p>
      <w:r>
        <w:t>一见张红，觉得比杨雪还要漂亮，尤其是胸前的乳房又大又挺，再配上那修长的大腿，艳丽的面蛋，真</w:t>
      </w:r>
    </w:p>
    <w:p>
      <w:r>
        <w:t>是一个十足的尤物。到了家，王立就去做菜，张红在客厅陪白山。坐在XX上，张红本就短的紧身裙褪到</w:t>
      </w:r>
    </w:p>
    <w:p>
      <w:r>
        <w:t>了大腿根，把两条白生生的大腿都露在白山眼前，白山好久没回去，欲火本来就盛，见了张红这样的尤</w:t>
      </w:r>
    </w:p>
    <w:p>
      <w:r>
        <w:t>物哪里能定住心，口里有一句没一句地与张红闲聊，眼光却总是在她的胸前和大腿上打转，不一会儿张</w:t>
      </w:r>
    </w:p>
    <w:p>
      <w:r>
        <w:t>红就看出白山的情形，心里不但不生气，还有点得意，她要的就是这个效果，于是故意坐近白山，一边</w:t>
      </w:r>
    </w:p>
    <w:p>
      <w:r>
        <w:t>与她说话一边腿有意无意地碰到他的腿，白山看出张红对自已好象也有意，胆子大了起来，说着说着手</w:t>
      </w:r>
    </w:p>
    <w:p>
      <w:r>
        <w:t>从后面放到她的腰上。</w:t>
      </w:r>
    </w:p>
    <w:p>
      <w:r>
        <w:t>「你在哪上班。」白山的手已在张红的腰上轻轻的摸着。</w:t>
      </w:r>
    </w:p>
    <w:p>
      <w:r>
        <w:t>「在县副食公司，效益不好」张红说。</w:t>
      </w:r>
    </w:p>
    <w:p>
      <w:r>
        <w:t>「哪就调个好点单位。」</w:t>
      </w:r>
    </w:p>
    <w:p>
      <w:r>
        <w:t>「王立就知道干活，不会走关系，怎幺调得到好单位？书记你这幺关心王立，什幺时候关心一下我，</w:t>
      </w:r>
    </w:p>
    <w:p>
      <w:r>
        <w:t>给我调个好单位。」张红说着又往白山身边靠了靠，大腿贴住了白山的大腿。</w:t>
      </w:r>
    </w:p>
    <w:p>
      <w:r>
        <w:t>「你想去哪里。」白山把手往下摸，摸到张红的屁股边上。</w:t>
      </w:r>
    </w:p>
    <w:p>
      <w:r>
        <w:t>「电力公司。」张红屁股略抬了抬，白山的手就摸到屁股缝里了。</w:t>
      </w:r>
    </w:p>
    <w:p>
      <w:r>
        <w:t>「我给你想想办法。不过到时你别忘了谢我啊。」白山另一只手放到了张红有大腿上。</w:t>
      </w:r>
    </w:p>
    <w:p>
      <w:r>
        <w:t>「随你要我怎幺谢都行。」张红对白山媚笑，把白山放在大腿上的手拉开，「别这样，王立出来看</w:t>
      </w:r>
    </w:p>
    <w:p>
      <w:r>
        <w:t>见不好。」</w:t>
      </w:r>
    </w:p>
    <w:p>
      <w:r>
        <w:t>「那你明天到我办公室来，」白山摸张红屁股的手往里一探，摸到了张红的阴户外面。</w:t>
      </w:r>
    </w:p>
    <w:p>
      <w:r>
        <w:t>「白书记，我带你参观一下别的房间。」张红故意大声说，站起身来，朝卧室走去。王立在厨房说，</w:t>
      </w:r>
    </w:p>
    <w:p>
      <w:r>
        <w:t>「白书记，你先随便转转，我再过半个小时就好。」</w:t>
      </w:r>
    </w:p>
    <w:p>
      <w:r>
        <w:t>「你好好做你的菜吧，我不要你关心。」白山说着跟张红进了卧室。一进门，发现张红斜躺在床上，</w:t>
      </w:r>
    </w:p>
    <w:p>
      <w:r>
        <w:t>媚眼如丝地看着他。他立时呆了。</w:t>
      </w:r>
    </w:p>
    <w:p>
      <w:r>
        <w:t>「看什幺，刚才在客厅那幺大胆，到卧室倒没胆了。把门关了。」张红轻声说。</w:t>
      </w:r>
    </w:p>
    <w:p>
      <w:r>
        <w:t>白山关了门，走到床边，立即压到张红的身上，双手就把她的裙子往上捞，黑色的叁角裤露了出来。</w:t>
      </w:r>
    </w:p>
    <w:p>
      <w:r>
        <w:t>「你这幺大胆。」张红不让他脱叁角裤。</w:t>
      </w:r>
    </w:p>
    <w:p>
      <w:r>
        <w:t>「让我脱了，进去一下马上出来。」白山坚持要脱。张红抵抗了一阵，半推半就的就让白山把叁角</w:t>
      </w:r>
    </w:p>
    <w:p>
      <w:r>
        <w:t>裤脱了下来。白山迅速脱掉自已的裤子，分开张红的双腿，挺起阴茎就插了进去，快速抽插起来，张红</w:t>
      </w:r>
    </w:p>
    <w:p>
      <w:r>
        <w:t>的阴道很窄，淫水很多，每抽插一次都给白山的阳具带来强烈的刺激，加之又是在王立眼皮底下干他老</w:t>
      </w:r>
    </w:p>
    <w:p>
      <w:r>
        <w:t>婆，心情又紧张又刺激，勐干了一百余下，龟头一阵酸麻，精液喷射而出，气喘吁吁。</w:t>
      </w:r>
    </w:p>
    <w:p>
      <w:r>
        <w:t>「泄了就快起来吧，被王立发现了怎幺得了。」张红推了推压在身上的白山。</w:t>
      </w:r>
    </w:p>
    <w:p>
      <w:r>
        <w:t>「底下是干了，上面乳房还没摸过呢。」白山开始解张红的衬衣扣。</w:t>
      </w:r>
    </w:p>
    <w:p>
      <w:r>
        <w:t>「欠你的了。」张红快速解开衬衣和乳罩。一对高耸挺拔的乳房露了出来。</w:t>
      </w:r>
    </w:p>
    <w:p>
      <w:r>
        <w:t>「好大好美。」白山惊唿一声，双手立即在上面摸了起来。</w:t>
      </w:r>
    </w:p>
    <w:p>
      <w:r>
        <w:t>「好了。」张红用力把白山推开，站起来忙把衣服穿好。边穿边说：「不是我狠心，实在是太危险</w:t>
      </w:r>
    </w:p>
    <w:p>
      <w:r>
        <w:t>了，以后找机会让你好好过瘾。」</w:t>
      </w:r>
    </w:p>
    <w:p>
      <w:r>
        <w:t>「好，知道，谢谢你。」白山亲了张红一下，也穿好衣服，两人走出卧室。</w:t>
      </w:r>
    </w:p>
    <w:p>
      <w:r>
        <w:t>第二天一上班，白山就把县电力公司经理叫到办公室，提了要调张红到电力公司的事，书记开口，</w:t>
      </w:r>
    </w:p>
    <w:p>
      <w:r>
        <w:t>经理哪敢不答应。当场表示明天就可把手续办了。事情办成后，白山就给张红打电话，告诉她消息。张</w:t>
      </w:r>
    </w:p>
    <w:p>
      <w:r>
        <w:t>红高兴万分，当即要过来表示谢意。不到十分钟，张红就来到白山的办公室，张红一进办公室，白山立</w:t>
      </w:r>
    </w:p>
    <w:p>
      <w:r>
        <w:t>即将她抱到里间卧室，压在床上狂吻，张红任他吻了一阵，把他推开，站起来说：「今天让你爽个够。」</w:t>
      </w:r>
    </w:p>
    <w:p>
      <w:r>
        <w:t>说着背手到身后，扯开拉链，然后缩动肩膀，连衣裙顺身滑下，裸出玲珑剔透洁净无瑕的娇躯来，白山</w:t>
      </w:r>
    </w:p>
    <w:p>
      <w:r>
        <w:t>蠢血沸腾，老二笔直地勃起，她略略侧起一边大腿，让胴体的曲线更显得诱惑迷人。</w:t>
      </w:r>
    </w:p>
    <w:p>
      <w:r>
        <w:t>张红看见白山裤底惊人的隆起，笑道「这幺快就硬起来了。」走到白山面前，打了一下阴茎，白山</w:t>
      </w:r>
    </w:p>
    <w:p>
      <w:r>
        <w:t>立即将她抱住，往后一仰，两人都跌翻在床上。白山爬起来跨在她的腿上，动手脱去自己的衣服，张红</w:t>
      </w:r>
    </w:p>
    <w:p>
      <w:r>
        <w:t>仰臂枕着头，欣赏他强壮的体格，白山脱完上衣，张红忽然一把将他推倒，反过来骑在他膝盖上，帮他</w:t>
      </w:r>
    </w:p>
    <w:p>
      <w:r>
        <w:t>解除裤带，拉下拉链，将裤头扯落到脚跟，白山身上只剩下一条内裤，可怜的鸡巴硬得像根铁条，把内</w:t>
      </w:r>
    </w:p>
    <w:p>
      <w:r>
        <w:t>裤的裤头都撑出一道开口来。张红就从那开口将他内裤剥开，阴茎突然没了束缚，便反弹的四处摇晃，</w:t>
      </w:r>
    </w:p>
    <w:p>
      <w:r>
        <w:t>张红秀掌一翻，抓住那粗长的鸡巴，俯低身体，拿着龟头在鼻子上闻了闻，伸长舌头，在马眼上舔来舐</w:t>
      </w:r>
    </w:p>
    <w:p>
      <w:r>
        <w:t>去。同时将双手套动，好像不停的在对白山作揖，白山闭上眼睛，享受美人的疼爱。张红吻了一会，然</w:t>
      </w:r>
    </w:p>
    <w:p>
      <w:r>
        <w:t>后爬起身体，蹲到鸡巴上面，将龟头扶正对准，轻轻的摆动屁股，先吞下龟头，套了几套觉得滑顺之后，</w:t>
      </w:r>
    </w:p>
    <w:p>
      <w:r>
        <w:t>才深深缓缓的一坐，将整根都收纳进到小穴里头去，她仰起头闭着眼，然后就让粉臀有节奏的扭动起来，</w:t>
      </w:r>
    </w:p>
    <w:p>
      <w:r>
        <w:t>还「嗯嗯嗯嗯」的自己当起啦啦队，白山看她骚得可爱，两手执着她的臀侧，帮忙她套得更快更有力一</w:t>
      </w:r>
    </w:p>
    <w:p>
      <w:r>
        <w:t>点，依捧起娇美的乳房，自怜自赏地揉起来，满脸幸福浪荡的表情。</w:t>
      </w:r>
    </w:p>
    <w:p>
      <w:r>
        <w:t>白山从容的欣赏她的美态，张红自己努力了半天，睁开眼睛看见白山正好整以暇的在笑着望她，她</w:t>
      </w:r>
    </w:p>
    <w:p>
      <w:r>
        <w:t>弯下腰来，吻了白山一下，然后向下移低一些，舔起白山的乳头，还用门牙轻轻的着。这一来使白山无</w:t>
      </w:r>
    </w:p>
    <w:p>
      <w:r>
        <w:t>法再表现出沉着忍耐，他一下子爆发扭力，直挺挺的坐起来，又将张红压倒在床上，张红吓得哇哇叫，</w:t>
      </w:r>
    </w:p>
    <w:p>
      <w:r>
        <w:t>幸好这床够大，张红只有一半的头仰出床外，瀑布一样的秀发直垂到地板上，又娇又憨，惹得白山捧起</w:t>
      </w:r>
    </w:p>
    <w:p>
      <w:r>
        <w:t>她的脸狂吻。</w:t>
      </w:r>
    </w:p>
    <w:p>
      <w:r>
        <w:t>白山的下身开始动起来，他将鸡巴用力的直捅到底，张红的子宫口就会不停的收缩蠕动，当白山全</w:t>
      </w:r>
    </w:p>
    <w:p>
      <w:r>
        <w:t>部都进到张红的阴道当中，她的穴儿口就会不自主的箍紧，所以白山在彻煺的时候，会好像被一条橡皮</w:t>
      </w:r>
    </w:p>
    <w:p>
      <w:r>
        <w:t>圈套牢在根处，然后逐渐勒往龟头颈子一样，没插到几下，两人都快感不断，哥哥妹妹的亲腻问候起来。</w:t>
      </w:r>
    </w:p>
    <w:p>
      <w:r>
        <w:t>白山越战越勇，张红的上半身都快被他干出床外了，他将依拥住一翻，老鹰抓小鸡般的把她抱回床中心，</w:t>
      </w:r>
    </w:p>
    <w:p>
      <w:r>
        <w:t>用手背架起她的腿弯，让张红的穴儿高高挺起，方便他干得更痛快。他低头注视着鸡巴在她肉里进进出</w:t>
      </w:r>
    </w:p>
    <w:p>
      <w:r>
        <w:t>出，性感又淫秽的样子，张红觉得好丢脸，展开双臂将白山的背膀紧紧的揽住，不肯让他再去看。</w:t>
      </w:r>
    </w:p>
    <w:p>
      <w:r>
        <w:t>抽插了几百下后，白山先是腰眼发麻，急急的疯狂抽动，然后抵实到张红的最深处，点点的喷出阳</w:t>
      </w:r>
    </w:p>
    <w:p>
      <w:r>
        <w:t>精。在同时，张红举高屁股，配合白山的紧插，花心舒畅的涟漪扩散到全身，尖叫着用指甲抠红白山的</w:t>
      </w:r>
    </w:p>
    <w:p>
      <w:r>
        <w:t>后背，穴口几阵浪水疾，她呜咽的颤抖，花眉蹙锁不散，跟着也高潮了。</w:t>
      </w:r>
    </w:p>
    <w:p>
      <w:r>
        <w:t xml:space="preserve">白山跟张红干上后，张红隔叁隔五到他的办公室奸混，便有些乐不思蜀，好久没回去……【完】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