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合租故事</w:t>
      </w:r>
    </w:p>
    <w:p>
      <w:r>
        <w:t>结婚后一年不到，家里老人就开始催着要孩子，本想着趁着年轻再多玩几年，最终执拗不过，决定</w:t>
      </w:r>
    </w:p>
    <w:p>
      <w:r>
        <w:t>顺从老人的意思，但没想到天不遂人愿，和老婆辛勤耕耘几个月后，老婆的肚子一点动静都没有。</w:t>
      </w:r>
    </w:p>
    <w:p>
      <w:r>
        <w:t>这时我和老婆才意识到问题的严重性，虽然要孩子是在父母的威逼利诱下无奈作出的决定，但我们</w:t>
      </w:r>
    </w:p>
    <w:p>
      <w:r>
        <w:t>心里其实也并不排斥，每次看到房东和他们刚刚两岁的小女儿一起玩耍时，我们也是羡慕不已。</w:t>
      </w:r>
    </w:p>
    <w:p>
      <w:r>
        <w:t>忘了说了，我和妻子在北方某大城市打工，因为刚刚毕业两年，工资不是很高，无奈只能和一对年</w:t>
      </w:r>
    </w:p>
    <w:p>
      <w:r>
        <w:t>龄差不多夫妇合租了一间两室的房子，他们来得早，住的主卧，我和妻子住的次卧。夫妇两人也是外地</w:t>
      </w:r>
    </w:p>
    <w:p>
      <w:r>
        <w:t>的打工者，一个是转业军人，现在在给一家单位的领导开车，他老婆则是在一家不孕不育医院做护士。</w:t>
      </w:r>
    </w:p>
    <w:p>
      <w:r>
        <w:t>所以，在我们发现问题是第一时间就想到了她。</w:t>
      </w:r>
    </w:p>
    <w:p>
      <w:r>
        <w:t>老婆把大概情况和他说了下，她给出的建议是尽快去医院做下检查吧，出现这种问题的原因很多，</w:t>
      </w:r>
    </w:p>
    <w:p>
      <w:r>
        <w:t>一时说不清，再说她也只是个护士，老婆和我觉得她说的有道理，于是提出去他们医院看看，毕竟有个</w:t>
      </w:r>
    </w:p>
    <w:p>
      <w:r>
        <w:t>熟人好办事，她了我一眼，然后很高兴的答应了，并说替我们约周末的医生。</w:t>
      </w:r>
    </w:p>
    <w:p>
      <w:r>
        <w:t>无巧不成书，本来说好的周末老婆和我一起去，这种事情两个人都需要检查的，但那天老婆公司临</w:t>
      </w:r>
    </w:p>
    <w:p>
      <w:r>
        <w:t>时有个发布会，走不开，医生又已经约好，实在不好驳了女房东的面子，我只能硬着头皮单枪赴会了。</w:t>
      </w:r>
    </w:p>
    <w:p>
      <w:r>
        <w:t>时间已经到了七月中旬，天气已经非常闷热，我提议打车过去，但女房东坚持说没必要，已经习惯</w:t>
      </w:r>
    </w:p>
    <w:p>
      <w:r>
        <w:t>了，挤公交就行，我执拗不过，只能随她挤上了人满为患的公交车。对于这个这个城市的公交我从来不</w:t>
      </w:r>
    </w:p>
    <w:p>
      <w:r>
        <w:t>报多大的希望，而且已经习惯了这种毫无尊严可言的出行方式，陌生男女零距离接触在这里是再正常不</w:t>
      </w:r>
    </w:p>
    <w:p>
      <w:r>
        <w:t>过的事情，据说负距离接触的都有。在这之前，我还没有和女房东一起乘坐过公交车，偶尔有两次，也</w:t>
      </w:r>
    </w:p>
    <w:p>
      <w:r>
        <w:t>是我们四个，我和我妻子站一起，女房东则和她老公挨着，而这一次明显不同，刚刚上车时我尽量保持</w:t>
      </w:r>
    </w:p>
    <w:p>
      <w:r>
        <w:t>着与女房东的距离，但人民的力量是伟大的，刚过第二站，我已经紧紧的和女房东贴在了一起，我第一</w:t>
      </w:r>
    </w:p>
    <w:p>
      <w:r>
        <w:t>次和女房东有了如此近距离的接触。</w:t>
      </w:r>
    </w:p>
    <w:p>
      <w:r>
        <w:t>女房东是河南人，性格开朗大方，皮肤很白，面孔谈不上国色天香，但是非常的耐看，一双杏眼加</w:t>
      </w:r>
    </w:p>
    <w:p>
      <w:r>
        <w:t>上一张伶俐的口舌，总是给人一种泼辣又很风骚的感觉，房东大约有一米六七、六八左右，因为有过孩</w:t>
      </w:r>
    </w:p>
    <w:p>
      <w:r>
        <w:t>子的原因，身材并不是很苗条，但非常的丰满，尤其是臀部，既翘又圆，和老婆做爱时，房东的大屁股</w:t>
      </w:r>
    </w:p>
    <w:p>
      <w:r>
        <w:t>一直是我的意淫对象。</w:t>
      </w:r>
    </w:p>
    <w:p>
      <w:r>
        <w:t>房东今天穿了一件米黄色的紧身七分短裤，内裤的痕迹若隐若现，上衣一则是一件很薄的半透明灰</w:t>
      </w:r>
    </w:p>
    <w:p>
      <w:r>
        <w:t>色纱质小衫，光线正好的话，能够隐隐约约的看到内衣的挂带。我与女房东之间的空间越来越小，我比</w:t>
      </w:r>
    </w:p>
    <w:p>
      <w:r>
        <w:t>房东高有十厘米左右，但是房东腿比较长，所以我站在她背后，小弟弟正好趸在房东滚圆的屁股沟上，</w:t>
      </w:r>
    </w:p>
    <w:p>
      <w:r>
        <w:t>随着上车的人越来越多，到后来已经能够感觉的房东两片屁股之间软软的那片空间。</w:t>
      </w:r>
    </w:p>
    <w:p>
      <w:r>
        <w:t>虽然家里已经有了一位，而且无论是身材还是长相都与房东不相上下，但是谁都不能否认家花没有</w:t>
      </w:r>
    </w:p>
    <w:p>
      <w:r>
        <w:t>野花香这是一条亘古不变的真理，在拥挤的人流和不断晃动的车身的帮助下，我家二哥终于不争气的有</w:t>
      </w:r>
    </w:p>
    <w:p>
      <w:r>
        <w:t>了反应。房东自然也感觉到了这种变化，努力想将身子往前挪一挪，但不巧的是，正当她把身在往前倾</w:t>
      </w:r>
    </w:p>
    <w:p>
      <w:r>
        <w:t>的时候，一个急刹车袭来，房东好不容易腾出的一点空间，一下子又被没有站稳的我填满，刹车过后，</w:t>
      </w:r>
    </w:p>
    <w:p>
      <w:r>
        <w:t>车内骂声一片，此时房东屁股以下已经被座位卡住，双手紧紧的按在车窗上，形成了一个趴的姿势，为</w:t>
      </w:r>
    </w:p>
    <w:p>
      <w:r>
        <w:t>了能够站得更稳，房东双腿也比刚才岔开了一些，而我家二哥则再次竖在了房东的肥臀之间，而且比刚</w:t>
      </w:r>
    </w:p>
    <w:p>
      <w:r>
        <w:t>才更深入。可以想象一下，那是多么淫荡的一个姿势，事实上，当时的那个站姿与A 片中站位做爱的姿</w:t>
      </w:r>
    </w:p>
    <w:p>
      <w:r>
        <w:t>势完全一样。</w:t>
      </w:r>
    </w:p>
    <w:p>
      <w:r>
        <w:t>房东已无处可躲，况且即便不是我，换做别的男人可能会有更放肆的举动，但出于面子原因，当然</w:t>
      </w:r>
    </w:p>
    <w:p>
      <w:r>
        <w:t>最重要的是，我现在还不清楚房东的态度，于是说道，不行我们下去打车走吧，人太多了，房东半扭着</w:t>
      </w:r>
    </w:p>
    <w:p>
      <w:r>
        <w:t>头来回我说，「将就下吧，就快到了。你站不住了吗？」「靠，这是神马意思」我心里说道，既然你不</w:t>
      </w:r>
    </w:p>
    <w:p>
      <w:r>
        <w:t>怕我怕个什么，「站得住，我怕你受不了」我故意把「受不了」三个字说的很慢。房东已沁满香汗的脸</w:t>
      </w:r>
    </w:p>
    <w:p>
      <w:r>
        <w:t>上一下变得绯红，「好」她挤出一个字，然后又赶紧转过脸去看着窗外。</w:t>
      </w:r>
    </w:p>
    <w:p>
      <w:r>
        <w:t>第五站的时候，车已经无法再上乘客，公交车开始甩站，车速也提高了不少，在拐弯的时候，房东</w:t>
      </w:r>
    </w:p>
    <w:p>
      <w:r>
        <w:t>明显有几次站不稳，在一次颠簸比较厉害的时候，我顺势从后面抱住了房东的细腰，房东通过车窗瞪了</w:t>
      </w:r>
    </w:p>
    <w:p>
      <w:r>
        <w:t>我一眼，一副很生气的样子，但随即她本来扶在车窗的双手放下了一只，轻声说道，胳膊酸死了，你抓</w:t>
      </w:r>
    </w:p>
    <w:p>
      <w:r>
        <w:t>紧点，不然我也得跟你倒霉。</w:t>
      </w:r>
    </w:p>
    <w:p>
      <w:r>
        <w:t>我一下面白了她的意思，把本来放在她腰间的胳膊又往上提了提，压在了她那软绵绵的小腹上，手</w:t>
      </w:r>
    </w:p>
    <w:p>
      <w:r>
        <w:t>指放佛一下穿过了那若有若无的纱衣，直接印在了房东那白皙的皮肤上，而下身也紧跟着更进一步，将</w:t>
      </w:r>
    </w:p>
    <w:p>
      <w:r>
        <w:t>JB紧紧顶在了房东的两片紧臀之间，此时我们完全再以一对情侣的姿势站立着，女人特有的体香夹杂着</w:t>
      </w:r>
    </w:p>
    <w:p>
      <w:r>
        <w:t>一缕淡淡的香水味从女房东粉颈飘来，仿佛这个女人已经被我占有了一样。</w:t>
      </w:r>
    </w:p>
    <w:p>
      <w:r>
        <w:t>下车之后，房东像什么都没有发生过一样，和我有说有笑的径直向医院走去。女人心，海底针。</w:t>
      </w:r>
    </w:p>
    <w:p>
      <w:r>
        <w:t>其实，看这类病，更多的是依靠机器检测。医生问了大概的情况之后，就安排一个护士带我去检查</w:t>
      </w:r>
    </w:p>
    <w:p>
      <w:r>
        <w:t>了，刚走出诊室门口，换了一身白色的职业装的女房东赶了过来，对护士说，你去A3看看，这个我带去</w:t>
      </w:r>
    </w:p>
    <w:p>
      <w:r>
        <w:t>检查，小护士什么也没说，只是调皮的做了个鬼脸，看着我对着房东说了声，「YES ，谭护士长」就跑</w:t>
      </w:r>
    </w:p>
    <w:p>
      <w:r>
        <w:t>掉了。「不劳你大驾了，你去忙你的吧，别人带我去就行，谭护士长」我也假装一脸严肃的那房东说，</w:t>
      </w:r>
    </w:p>
    <w:p>
      <w:r>
        <w:t>在这之前，我还真不知道房东还是护士长。</w:t>
      </w:r>
    </w:p>
    <w:p>
      <w:r>
        <w:t>「滚，快点吧你，别人看不仔细，我怎么和你老婆交代」说话间，女房东径直朝很靠里的一个房间</w:t>
      </w:r>
    </w:p>
    <w:p>
      <w:r>
        <w:t>走去，我也赶紧跟了上去。</w:t>
      </w:r>
    </w:p>
    <w:p>
      <w:r>
        <w:t>进屋之后，房东随手把屋门反锁了。屋内设施比较简单，一张床，几张简单桌子，桌子上放着几件</w:t>
      </w:r>
    </w:p>
    <w:p>
      <w:r>
        <w:t>我从没见过的冰冷仪器，说实话，我从小就怕打针，医院哪些泛着白光的器械我更是怕的不得了。进屋</w:t>
      </w:r>
    </w:p>
    <w:p>
      <w:r>
        <w:t>看到这些东西之后，我一时竟愣住了。</w:t>
      </w:r>
    </w:p>
    <w:p>
      <w:r>
        <w:t>「没看出来啊，两个钳子就把你下成这样，刚才在车上，你可是错点扯撕了一个女人的衣服啊」听</w:t>
      </w:r>
    </w:p>
    <w:p>
      <w:r>
        <w:t>到这话，我竟一时语塞，没想到平时看起来还算端庄的房东竟是如此的开放。</w:t>
      </w:r>
    </w:p>
    <w:p>
      <w:r>
        <w:t>「额……额……」</w:t>
      </w:r>
    </w:p>
    <w:p>
      <w:r>
        <w:t>「饿什么饿，车上的事，就咱们四个人知道，你可别到外面去乱说，否则的话，我一定把你那个东</w:t>
      </w:r>
    </w:p>
    <w:p>
      <w:r>
        <w:t>西废掉」房东半开玩笑的说道。</w:t>
      </w:r>
    </w:p>
    <w:p>
      <w:r>
        <w:t>「怎么会出来四个人」我心想，「还有谁」我问道</w:t>
      </w:r>
    </w:p>
    <w:p>
      <w:r>
        <w:t>「天知地知你知我知，四个」房东一脸戏谑道。</w:t>
      </w:r>
    </w:p>
    <w:p>
      <w:r>
        <w:t>「……」</w:t>
      </w:r>
    </w:p>
    <w:p>
      <w:r>
        <w:t>「行了，不和你扯了，先干正经的吧，今天先做精子活力检查，去那屋，自己搞」房东一指房间的</w:t>
      </w:r>
    </w:p>
    <w:p>
      <w:r>
        <w:t>对个，我才发现，原来在房间的东南角还有一个小门。</w:t>
      </w:r>
    </w:p>
    <w:p>
      <w:r>
        <w:t>「搞什么」我一脸迷茫的样子假装问道。</w:t>
      </w:r>
    </w:p>
    <w:p>
      <w:r>
        <w:t>「别装，刚才憋了那么久，应该很好弄，我在这等你」，房东一边说着，一边递给我了一个试管一</w:t>
      </w:r>
    </w:p>
    <w:p>
      <w:r>
        <w:t>样的东西「弄在这里面就行」</w:t>
      </w:r>
    </w:p>
    <w:p>
      <w:r>
        <w:t>「哦」我一边应着，一边走进了那个小屋。</w:t>
      </w:r>
    </w:p>
    <w:p>
      <w:r>
        <w:t>自从结婚后，就再也没有手淫后，在小黑屋里搞了许久，幻想了无数女人，包括现在正在外屋等我</w:t>
      </w:r>
    </w:p>
    <w:p>
      <w:r>
        <w:t>的房东兼护士，我还是没有射精。</w:t>
      </w:r>
    </w:p>
    <w:p>
      <w:r>
        <w:t>「喂，你完事没啊」</w:t>
      </w:r>
    </w:p>
    <w:p>
      <w:r>
        <w:t>「没」</w:t>
      </w:r>
    </w:p>
    <w:p>
      <w:r>
        <w:t>「出来！」</w:t>
      </w:r>
    </w:p>
    <w:p>
      <w:r>
        <w:t>「出不来」</w:t>
      </w:r>
    </w:p>
    <w:p>
      <w:r>
        <w:t>「我说叫你出来！」</w:t>
      </w:r>
    </w:p>
    <w:p>
      <w:r>
        <w:t>「哦」我一脸坏笑的走了出来。</w:t>
      </w:r>
    </w:p>
    <w:p>
      <w:r>
        <w:t>「你以前没自己弄过啊」房东杏眼圆睁着问我。</w:t>
      </w:r>
    </w:p>
    <w:p>
      <w:r>
        <w:t>「有」</w:t>
      </w:r>
    </w:p>
    <w:p>
      <w:r>
        <w:t>「那怎么现在不行了？」</w:t>
      </w:r>
    </w:p>
    <w:p>
      <w:r>
        <w:t>「结婚后……」</w:t>
      </w:r>
    </w:p>
    <w:p>
      <w:r>
        <w:t>「结婚后怎么了？」房东追问道。</w:t>
      </w:r>
    </w:p>
    <w:p>
      <w:r>
        <w:t>「结婚后都是射在那里面啊」我假装生气的说道。</w:t>
      </w:r>
    </w:p>
    <w:p>
      <w:r>
        <w:t>「哪里是哪里啊」房东紧追不舍</w:t>
      </w:r>
    </w:p>
    <w:p>
      <w:r>
        <w:t>「安全套里和……」</w:t>
      </w:r>
    </w:p>
    <w:p>
      <w:r>
        <w:t>「和什么？」房东明显在调戏我。</w:t>
      </w:r>
    </w:p>
    <w:p>
      <w:r>
        <w:t>「子宫里」</w:t>
      </w:r>
    </w:p>
    <w:p>
      <w:r>
        <w:t>「哦」房东对我的回答明显不满意。</w:t>
      </w:r>
    </w:p>
    <w:p>
      <w:r>
        <w:t>「做这个安全套不能用，测出来不准，另外那个我们医院不提供」</w:t>
      </w:r>
    </w:p>
    <w:p>
      <w:r>
        <w:t>「哈哈哈」我被她的话逗乐了。</w:t>
      </w:r>
    </w:p>
    <w:p>
      <w:r>
        <w:t>「笑个屁，你女人来例假的时候你怎么搞，她没用手给你弄过么」</w:t>
      </w:r>
    </w:p>
    <w:p>
      <w:r>
        <w:t>「弄过，不舒服，后来就不弄了，更没弄射过」</w:t>
      </w:r>
    </w:p>
    <w:p>
      <w:r>
        <w:t>「这个不难吧」房东一脸鄙夷的说道。</w:t>
      </w:r>
    </w:p>
    <w:p>
      <w:r>
        <w:t>「那你帮我弄吧」我说道。</w:t>
      </w:r>
    </w:p>
    <w:p>
      <w:r>
        <w:t>「废话，我不帮你弄，难道现在叫你老婆来么，去那屋脱了衣服等着去」</w:t>
      </w:r>
    </w:p>
    <w:p>
      <w:r>
        <w:t>夏天衣服本来就不多，房东进来之前，我已经把衣服脱得精光。</w:t>
      </w:r>
    </w:p>
    <w:p>
      <w:r>
        <w:t>「咯咯咯，你来卖的啊，脱了裤子就得了，怎么连上衣都脱了」房东一边骂道，一边让我躺下，然</w:t>
      </w:r>
    </w:p>
    <w:p>
      <w:r>
        <w:t>后自己戴上了一个塑料手套，并在食指的上面挤上了一些润滑油一样的东西。</w:t>
      </w:r>
    </w:p>
    <w:p>
      <w:r>
        <w:t>「把屁股抬起来」</w:t>
      </w:r>
    </w:p>
    <w:p>
      <w:r>
        <w:t>「干嘛？」</w:t>
      </w:r>
    </w:p>
    <w:p>
      <w:r>
        <w:t>「前列腺按摩懂不，帮助你射精」</w:t>
      </w:r>
    </w:p>
    <w:p>
      <w:r>
        <w:t>「不是说好的用手么」我一脸无辜的问道。</w:t>
      </w:r>
    </w:p>
    <w:p>
      <w:r>
        <w:t>「是啊，就是用手啊，从肛门进去」</w:t>
      </w:r>
    </w:p>
    <w:p>
      <w:r>
        <w:t>「啊，不行不行，我有痔疮，疼，不干」</w:t>
      </w:r>
    </w:p>
    <w:p>
      <w:r>
        <w:t>「你废话咋那么多，快点」</w:t>
      </w:r>
    </w:p>
    <w:p>
      <w:r>
        <w:t>「真的有痔疮，要不我不测了」我态度坚决的摆出要下床的架势。</w:t>
      </w:r>
    </w:p>
    <w:p>
      <w:r>
        <w:t>「那你自己有搞不出来，你说咋办？」房东认真的说道，房东其实是个很较真的女人，否则也不会</w:t>
      </w:r>
    </w:p>
    <w:p>
      <w:r>
        <w:t>才到医院两年就当上了护士长。</w:t>
      </w:r>
    </w:p>
    <w:p>
      <w:r>
        <w:t>「你说的用手给我弄的」我看着房东那透着一股少妇特有的味道的脸庞耍赖的说道。</w:t>
      </w:r>
    </w:p>
    <w:p>
      <w:r>
        <w:t>「你自己再试试，不行再叫我」，房东若有所思的说道，然后转身出了小黑屋。</w:t>
      </w:r>
    </w:p>
    <w:p>
      <w:r>
        <w:t>直到这时，我才反应过来，无论是看到我的裸体，还是要为我做摩前列腺按摩，这些都是作为一个</w:t>
      </w:r>
    </w:p>
    <w:p>
      <w:r>
        <w:t>生育医院护士经常要做的事情，对于这些他们早已习以为常，而我提出的要求，恐怕只有他老公提出过。</w:t>
      </w:r>
    </w:p>
    <w:p>
      <w:r>
        <w:t>十分钟后，我仍然没有射出来。</w:t>
      </w:r>
    </w:p>
    <w:p>
      <w:r>
        <w:t>正要下床的时候，房东推门走了进来。我注意到她已经脱下了护士装，且一脸严肃的样子，「下来，</w:t>
      </w:r>
    </w:p>
    <w:p>
      <w:r>
        <w:t>站着」我不敢再贫嘴，顺从的站到了地上。</w:t>
      </w:r>
    </w:p>
    <w:p>
      <w:r>
        <w:t>「怎么都软了？」</w:t>
      </w:r>
    </w:p>
    <w:p>
      <w:r>
        <w:t>「嗯」</w:t>
      </w:r>
    </w:p>
    <w:p>
      <w:r>
        <w:t>「我帮你弄，你别出去乱说」</w:t>
      </w:r>
    </w:p>
    <w:p>
      <w:r>
        <w:t>「你当我脑残啊」</w:t>
      </w:r>
    </w:p>
    <w:p>
      <w:r>
        <w:t>「我看你就有点，呵呵」房东的态度稍微好了点。</w:t>
      </w:r>
    </w:p>
    <w:p>
      <w:r>
        <w:t>「我们替病人取精的时候，都是前列腺按摩」</w:t>
      </w:r>
    </w:p>
    <w:p>
      <w:r>
        <w:t>「我知道，谢谢你」我认真的说道。</w:t>
      </w:r>
    </w:p>
    <w:p>
      <w:r>
        <w:t>「哼，你这便宜可占大了」</w:t>
      </w:r>
    </w:p>
    <w:p>
      <w:r>
        <w:t>「我会补偿你的」</w:t>
      </w:r>
    </w:p>
    <w:p>
      <w:r>
        <w:t>「怎么补偿？」</w:t>
      </w:r>
    </w:p>
    <w:p>
      <w:r>
        <w:t>「你帮了他这次，以后这个东西随时听你召唤」我硬憋着笑，颤颤的说道。</w:t>
      </w:r>
    </w:p>
    <w:p>
      <w:r>
        <w:t>「滚」</w:t>
      </w:r>
    </w:p>
    <w:p>
      <w:r>
        <w:t>哈哈，我低声笑了起来，就在此时，房东一只手握住了我的鸡巴，一种前所未有的触电的感觉，我</w:t>
      </w:r>
    </w:p>
    <w:p>
      <w:r>
        <w:t>的笑声瞬间止住了。</w:t>
      </w:r>
    </w:p>
    <w:p>
      <w:r>
        <w:t>「怎么了？」</w:t>
      </w:r>
    </w:p>
    <w:p>
      <w:r>
        <w:t>「舒服」</w:t>
      </w:r>
    </w:p>
    <w:p>
      <w:r>
        <w:t>「看把你美的，我连手套都没带，你配合点，快点」</w:t>
      </w:r>
    </w:p>
    <w:p>
      <w:r>
        <w:t>「YES ，谭护士长」我又开起玩笑来。</w:t>
      </w:r>
    </w:p>
    <w:p>
      <w:r>
        <w:t>房东嗔怒，用另一只手使劲捏了我的睾丸一样，没有疼的感觉，反倒是鸡巴在她的刺激下，又大了</w:t>
      </w:r>
    </w:p>
    <w:p>
      <w:r>
        <w:t>不少。</w:t>
      </w:r>
    </w:p>
    <w:p>
      <w:r>
        <w:t>「你和你们家的多久做一次？」</w:t>
      </w:r>
    </w:p>
    <w:p>
      <w:r>
        <w:t>「最近要孩子多点，两天一次吧」</w:t>
      </w:r>
    </w:p>
    <w:p>
      <w:r>
        <w:t>「瞎说，我这几天每天都听到你们的叫床声」</w:t>
      </w:r>
    </w:p>
    <w:p>
      <w:r>
        <w:t>「啊，你偷听我们？」</w:t>
      </w:r>
    </w:p>
    <w:p>
      <w:r>
        <w:t>「装什么装，咱们那是老房子，隔音效果那么差，你敢说你就没偷听过我们？」</w:t>
      </w:r>
    </w:p>
    <w:p>
      <w:r>
        <w:t>「嘿嘿」</w:t>
      </w:r>
    </w:p>
    <w:p>
      <w:r>
        <w:t>「你叫床的声音很好听」</w:t>
      </w:r>
    </w:p>
    <w:p>
      <w:r>
        <w:t>「且」</w:t>
      </w:r>
    </w:p>
    <w:p>
      <w:r>
        <w:t>「你门夫妻生活应该还可以吧？」</w:t>
      </w:r>
    </w:p>
    <w:p>
      <w:r>
        <w:t>「你看看他不就知道了」我用头朝鸡巴的方向点了点。</w:t>
      </w:r>
    </w:p>
    <w:p>
      <w:r>
        <w:t>「哼，还算正常吧，没我老公的长，就是粗一点而已」</w:t>
      </w:r>
    </w:p>
    <w:p>
      <w:r>
        <w:t>「那要不试试？」我开玩笑的凑到她耳边说道。</w:t>
      </w:r>
    </w:p>
    <w:p>
      <w:r>
        <w:t>「滚」</w:t>
      </w:r>
    </w:p>
    <w:p>
      <w:r>
        <w:t>房东加快了套弄的速度，虽然肉挨肉的感觉甚是舒服，但是我的淫液不多，有些发干涩，房东仿佛</w:t>
      </w:r>
    </w:p>
    <w:p>
      <w:r>
        <w:t>看出了我的心思，回手去拿润滑剂，但发现润滑剂所剩无几。我看着他，突然发现她脸有些发红，杏眼</w:t>
      </w:r>
    </w:p>
    <w:p>
      <w:r>
        <w:t>圆睁着看着我说，只能将就下了，随即把嘴凑近对着我的鸡巴吐了一些口水，看着半蹲在我面前的女房</w:t>
      </w:r>
    </w:p>
    <w:p>
      <w:r>
        <w:t>东，我一下子想到了AV中女优口交的镜头，鸡巴又涨了不少，难以控制的性欲，让我不顾一切的闭上眼</w:t>
      </w:r>
    </w:p>
    <w:p>
      <w:r>
        <w:t>睛，把手伸向了女房东的领口，女房东抬了抬头，没有反对的意思，我稍微弯了下腰，手已经滑过她那</w:t>
      </w:r>
    </w:p>
    <w:p>
      <w:r>
        <w:t>粉内的脖颈，触到了皮肤更加细腻的乳房。</w:t>
      </w:r>
    </w:p>
    <w:p>
      <w:r>
        <w:t>「舒服」我不由自己的发出了呻吟声。</w:t>
      </w:r>
    </w:p>
    <w:p>
      <w:r>
        <w:t>房东还在套弄着，我也留出来了不少白色的东西，一股男人的问道逐渐散发出来，我也明显的感到</w:t>
      </w:r>
    </w:p>
    <w:p>
      <w:r>
        <w:t>房东的胸脯开始加快起伏。</w:t>
      </w:r>
    </w:p>
    <w:p>
      <w:r>
        <w:t>鸡巴里传来一阵酸胀的感觉，我知道我要射了，身体各处同时传来了一阵快感，伸进房东领口的手</w:t>
      </w:r>
    </w:p>
    <w:p>
      <w:r>
        <w:t>一下子抓紧了房东的柔软的乳房。</w:t>
      </w:r>
    </w:p>
    <w:p>
      <w:r>
        <w:t>「爽」我大喊了一声。</w:t>
      </w:r>
    </w:p>
    <w:p>
      <w:r>
        <w:t>房东也应该感觉到了，赶忙转身去拿试管，但明显晚了半拍，只接到了一少部分精液，还有一大部</w:t>
      </w:r>
    </w:p>
    <w:p>
      <w:r>
        <w:t>分射在了房东手上和衣服上。</w:t>
      </w:r>
    </w:p>
    <w:p>
      <w:r>
        <w:t>「这些就够了」房东一边擦拭着我射在她身上的精液一边若无其事的说。</w:t>
      </w:r>
    </w:p>
    <w:p>
      <w:r>
        <w:t>「对不起啊」</w:t>
      </w:r>
    </w:p>
    <w:p>
      <w:r>
        <w:t>「对不起你个头啊，明天给老娘买衣服」</w:t>
      </w:r>
    </w:p>
    <w:p>
      <w:r>
        <w:t>「好，没问题」我痛快着答应着。</w:t>
      </w:r>
    </w:p>
    <w:p>
      <w:r>
        <w:t>「刚才没捏疼你吧？」我关心道。</w:t>
      </w:r>
    </w:p>
    <w:p>
      <w:r>
        <w:t>「废话」</w:t>
      </w:r>
    </w:p>
    <w:p>
      <w:r>
        <w:t>「那我帮你揉揉」</w:t>
      </w:r>
    </w:p>
    <w:p>
      <w:r>
        <w:t>「滚。赶紧穿衣服，咱俩时间太长了，过会会来人的，你明天不用来了，我把报告给你带回去就行，</w:t>
      </w:r>
    </w:p>
    <w:p>
      <w:r>
        <w:t>我先出去了」房东一边说一边穿着护士装出去了。走到门口的时候，房东转身很正经的说道，别忘了你</w:t>
      </w:r>
    </w:p>
    <w:p>
      <w:r>
        <w:t>答应我的事。</w:t>
      </w:r>
    </w:p>
    <w:p>
      <w:r>
        <w:t>我答应了她什么事？</w:t>
      </w:r>
    </w:p>
    <w:p>
      <w:r>
        <w:t>男女之间的事，就是那么回事，一旦那层窗户纸被捅破，接下来就再无禁忌可言。</w:t>
      </w:r>
    </w:p>
    <w:p>
      <w:r>
        <w:t xml:space="preserve">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