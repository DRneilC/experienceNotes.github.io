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熟女保姆</w:t>
      </w:r>
    </w:p>
    <w:p>
      <w:r>
        <w:t>（一）</w:t>
      </w:r>
    </w:p>
    <w:p>
      <w:r>
        <w:t>如果从现在回望我的过去，就如同从一面许久也未曾擦拭玻璃的窗子眺望，会觉得一片灰暗。有的</w:t>
      </w:r>
    </w:p>
    <w:p>
      <w:r>
        <w:t>事情我已经记不起来了，我不知道是我是从什么时候开始学会遗忘的，但我知道，遗忘并不代表真正的</w:t>
      </w:r>
    </w:p>
    <w:p>
      <w:r>
        <w:t>背叛。</w:t>
      </w:r>
    </w:p>
    <w:p>
      <w:r>
        <w:t>有相当长的一段时间里我非常的自闭，这令我无比的烦恼。我想尽快融入到街道上熙熙攘攘的人流</w:t>
      </w:r>
    </w:p>
    <w:p>
      <w:r>
        <w:t>中，和陌生不陌生的人擦肩而过，就像大家一如既往永恒不变的生活。</w:t>
      </w:r>
    </w:p>
    <w:p>
      <w:r>
        <w:t>我一个人住单身，我百无聊赖，我每天浑浑噩噩，我一个人住二百平的大房子。我的父母远在国外，</w:t>
      </w:r>
    </w:p>
    <w:p>
      <w:r>
        <w:t>我一个人孤单地在这个城市里读大学，我的生活中充满了浓郁的灰色，就像这个城市的天空。</w:t>
      </w:r>
    </w:p>
    <w:p>
      <w:r>
        <w:t>沈阳是一个适合我这样的人生活的地方。</w:t>
      </w:r>
    </w:p>
    <w:p>
      <w:r>
        <w:t>我承认我在私生活上很懒惰，很少洗衣服，家里也不收拾，我很少有朋友，唯一的一个朋友说我住</w:t>
      </w:r>
    </w:p>
    <w:p>
      <w:r>
        <w:t>的像猪窝。直到有一天我突然开始反省，我也承认，我已经23岁了，我有必要让自己乾净一下，很有必</w:t>
      </w:r>
    </w:p>
    <w:p>
      <w:r>
        <w:t>要。</w:t>
      </w:r>
    </w:p>
    <w:p>
      <w:r>
        <w:t>我自己是不会干活的，收拾来收拾去家里还是乱糟糟的，我以前的女友好像也是因为这个和我分手</w:t>
      </w:r>
    </w:p>
    <w:p>
      <w:r>
        <w:t>的，我不在乎，因为我早就开始讨厌她了：容貌还可以，但我不能容忍她扁平的胸部；虽然是处女，但</w:t>
      </w:r>
    </w:p>
    <w:p>
      <w:r>
        <w:t>做爱的技巧要差的很多，怎么教也不会，我感觉到我累了，分手就分手吧，我不在乎。</w:t>
      </w:r>
    </w:p>
    <w:p>
      <w:r>
        <w:t>一天周五下午上公共课，实在没什么听的了，我随意地看了下报纸，在浏览过程中非常偶然地看到</w:t>
      </w:r>
    </w:p>
    <w:p>
      <w:r>
        <w:t>了一则广告，其实也没什么，就是简单的家政服务广告，我的心一动，我仔细地看了广告，下课之后就</w:t>
      </w:r>
    </w:p>
    <w:p>
      <w:r>
        <w:t>给这家名为「红桥」的中介所打了电话，他们的接线小姐很热情，仔细地介绍了他们的服务，之后就要</w:t>
      </w:r>
    </w:p>
    <w:p>
      <w:r>
        <w:t>求我到他们那里看看再说。</w:t>
      </w:r>
    </w:p>
    <w:p>
      <w:r>
        <w:t>下午没什么事情，我就按照地址去了他们的公司，其实也不能说是公司，就是在居民楼里的一家中</w:t>
      </w:r>
    </w:p>
    <w:p>
      <w:r>
        <w:t>介所。房间很暗，接待我的是个50岁左右的妇女，穿着很艳，脸上的皮肤好像是因为做了很多皮肤护理</w:t>
      </w:r>
    </w:p>
    <w:p>
      <w:r>
        <w:t>的缘故显得很嫩。她上下仔细地打量了我很久，问我是不是以前找过这样的中介，我说没有，有仔细地</w:t>
      </w:r>
    </w:p>
    <w:p>
      <w:r>
        <w:t>询问了我的个人情况，之后就把我领到里边的一个小屋子。</w:t>
      </w:r>
    </w:p>
    <w:p>
      <w:r>
        <w:t>屋子很小，里边有张沙发，有张桌子。我们进去的时候里边还有个人，是个三十来岁的女人，个子</w:t>
      </w:r>
    </w:p>
    <w:p>
      <w:r>
        <w:t>不高，染成棕色的头发在脑后系着，当时给我的印象是她的皮肤好像是很白，样子长的虽说不是很漂亮，</w:t>
      </w:r>
    </w:p>
    <w:p>
      <w:r>
        <w:t>但却有种成熟女人特有的成熟气质。</w:t>
      </w:r>
    </w:p>
    <w:p>
      <w:r>
        <w:t>这让我砰然心动。因为我非常喜欢这个类型的女人，在这里我觉得我有必要说下我的性趋向：我非</w:t>
      </w:r>
    </w:p>
    <w:p>
      <w:r>
        <w:t>常喜欢成熟的女人，就连我上网的时候我也是非常喜欢到日本的熟女网站上去浏览，成熟的中年妇女特</w:t>
      </w:r>
    </w:p>
    <w:p>
      <w:r>
        <w:t>有的体质特征和成熟的媚态让我非常的心动。</w:t>
      </w:r>
    </w:p>
    <w:p>
      <w:r>
        <w:t>那个女人见我们进来就起身出去，和拎我进来的女人打招呼说，李姐我走了啊。那个叫李姐的说你</w:t>
      </w:r>
    </w:p>
    <w:p>
      <w:r>
        <w:t>在外边等我一会，我一会就完了，完了我还找你有事呢。</w:t>
      </w:r>
    </w:p>
    <w:p>
      <w:r>
        <w:t>说完那个女人就出去了，我有点失态地盯着她走路时候摆动的浑圆的屁股，这使的那个叫李姐的人</w:t>
      </w:r>
    </w:p>
    <w:p>
      <w:r>
        <w:t>笑了起来，说老弟你可别把眼珠子看掉下来！我也觉得不好意思了，就坐下和她谈事。</w:t>
      </w:r>
    </w:p>
    <w:p>
      <w:r>
        <w:t>李姐一边和我说话一边神秘地笑，我问了她一些问题，她都做了解答，最后说价格的时候，她说要</w:t>
      </w:r>
    </w:p>
    <w:p>
      <w:r>
        <w:t>是象给你这样的单身收拾房间和洗衣服什么的，这样大约要400 块，我觉得非常合适，价格很低。</w:t>
      </w:r>
    </w:p>
    <w:p>
      <w:r>
        <w:t>李姐神秘地笑笑说要是加别的就要多加钱了。我不明白，问她，她反而嗔怪地反问我是真不知道还</w:t>
      </w:r>
    </w:p>
    <w:p>
      <w:r>
        <w:t>是假不知道，我有点迷糊，说真的不知道，她想了下，说其他的就是除了给你做工之外还可以这个，说</w:t>
      </w:r>
    </w:p>
    <w:p>
      <w:r>
        <w:t>着把左手全个圈，用右手的食指做向里插的动作。</w:t>
      </w:r>
    </w:p>
    <w:p>
      <w:r>
        <w:t>啊！我明白了！原来是这样的！我猛地想起了前段时间在网络上看新闻说广州那边有这样的中介，</w:t>
      </w:r>
    </w:p>
    <w:p>
      <w:r>
        <w:t>原来在我的身边也有这样的呀！我心里不知道是什么弦动了一下，整个人开始兴奋起来！</w:t>
      </w:r>
    </w:p>
    <w:p>
      <w:r>
        <w:t>那女人看我眼睛放光，就跟着说我们这里有好多的保姆呢！有年轻漂亮的，还会做家务，保证你满</w:t>
      </w:r>
    </w:p>
    <w:p>
      <w:r>
        <w:t>意！价钱也公道，一般的400 ，要是还陪睡觉的话我们这里加收300 ，剩下的你去和保姆谈。我连忙问</w:t>
      </w:r>
    </w:p>
    <w:p>
      <w:r>
        <w:t>那要多少钱呢？李姐说一般的话一个月全天工的话起码要1500. 我算了下，全下来要2200左右，这只是</w:t>
      </w:r>
    </w:p>
    <w:p>
      <w:r>
        <w:t>老爸老妈给我的零花钱的一个零头而已，我当即点点头，说可以。</w:t>
      </w:r>
    </w:p>
    <w:p>
      <w:r>
        <w:t>李姐见我买了单，非常高兴，说那你要不要现在看看人呢？现在定吗？我说可以，她马上从抽屉里</w:t>
      </w:r>
    </w:p>
    <w:p>
      <w:r>
        <w:t>拿出来一个本子给我看，上边有很多人的资料，都是做家政服务的，配有照片和简介。</w:t>
      </w:r>
    </w:p>
    <w:p>
      <w:r>
        <w:t>我看了一下，没什么太满意的，李姐就介绍一个叫小娟的，说她是鞍山农村的，才出来干不长时间，</w:t>
      </w:r>
    </w:p>
    <w:p>
      <w:r>
        <w:t>年轻漂亮还能干。我看了看照片，还可以，但总觉得缺点什么。李姐给我看了很多我就是没有看中的，</w:t>
      </w:r>
    </w:p>
    <w:p>
      <w:r>
        <w:t>最后李姐把本子一推，说老弟你说你想要什么样的你就说大姐帮你找！</w:t>
      </w:r>
    </w:p>
    <w:p>
      <w:r>
        <w:t>我咽了下唾沫，说李姐你能不能给我找个像刚才那个大姐那样的？李姐一听就笑了说我还当你多难</w:t>
      </w:r>
    </w:p>
    <w:p>
      <w:r>
        <w:t>伺候呢！闹了半天是不喜欢小姑娘呀！你倒早和我说呀！</w:t>
      </w:r>
    </w:p>
    <w:p>
      <w:r>
        <w:t>怎么？喜欢大姐呀？我点头表示承认。</w:t>
      </w:r>
    </w:p>
    <w:p>
      <w:r>
        <w:t>李姐不怀好意地笑了，说老弟你真会玩，是不是小姑娘玩够了想换换口味？</w:t>
      </w:r>
    </w:p>
    <w:p>
      <w:r>
        <w:t>没问题！大姐绝对给你安排！那你看这中介费……我二话没说掏出500 块塞到她手里，她一见这钱</w:t>
      </w:r>
    </w:p>
    <w:p>
      <w:r>
        <w:t>就乐了，忙塞了起来，说老弟你是不是相中了刚才出去的那个呀？我点点头。李姐又坏笑了一下，说老</w:t>
      </w:r>
    </w:p>
    <w:p>
      <w:r>
        <w:t>弟你可真识货！她刚刚掉的主！</w:t>
      </w:r>
    </w:p>
    <w:p>
      <w:r>
        <w:t>我问她什么叫掉主，李姐说就是才被人包完，原先雇她的是个老头，雇了好几个月，但现在那老头</w:t>
      </w:r>
    </w:p>
    <w:p>
      <w:r>
        <w:t>被儿子接到北京去了，所以她才闲下来，也正在找活呢！</w:t>
      </w:r>
    </w:p>
    <w:p>
      <w:r>
        <w:t>李姐说那我就给你召唤进来介绍介绍，随后就出去了。过了几分钟，李姐把哪个女人带进来，很热</w:t>
      </w:r>
    </w:p>
    <w:p>
      <w:r>
        <w:t>情地给我们介绍，说这老弟姓周，这是小陈，你们谈谈，我先出去一下。之后就给我个眼色就带上门出</w:t>
      </w:r>
    </w:p>
    <w:p>
      <w:r>
        <w:t>去了。</w:t>
      </w:r>
    </w:p>
    <w:p>
      <w:r>
        <w:t>那个叫小陈的倒是大方，拉着我坐在沙发上，和我挨的很近，先是仔细地打量了我一会，之后就扑</w:t>
      </w:r>
    </w:p>
    <w:p>
      <w:r>
        <w:t>哧一下笑了，我倒是糊涂了，问她笑什么，她笑过了之后说刚才听李姐说有个小帅哥要包她，一看还真</w:t>
      </w:r>
    </w:p>
    <w:p>
      <w:r>
        <w:t>帅呀。我也笑了，小陈笑着说你别不好意思呀，我大你，往后你就叫我陈姐就行了。之后就问我叫什么</w:t>
      </w:r>
    </w:p>
    <w:p>
      <w:r>
        <w:t>名字什么工作在那里住和什么人之类的，一边说一边就用肉乎乎的胳膊搭在我的肩头上。</w:t>
      </w:r>
    </w:p>
    <w:p>
      <w:r>
        <w:t>我们聊了一会，那个叫李姐的就敲门进来了，问我行不行，我说行。李姐就说那就这么定了，小陈</w:t>
      </w:r>
    </w:p>
    <w:p>
      <w:r>
        <w:t>你又有新主道了，这小帅哥不错吧？谈价钱了吗？小陈说还没呢，问我出多少，我说你说好了，她想了</w:t>
      </w:r>
    </w:p>
    <w:p>
      <w:r>
        <w:t>想说那就两千吧，我说行。李姐高兴地说好，这不就成了吗！办手续吧！</w:t>
      </w:r>
    </w:p>
    <w:p>
      <w:r>
        <w:t>之后，就是签什么佣工合同之类的东西，很烦琐，但李姐背后和我说这很重要，要不保姆把你东西</w:t>
      </w:r>
    </w:p>
    <w:p>
      <w:r>
        <w:t>卷跑了你不来找我呀？我想也是。</w:t>
      </w:r>
    </w:p>
    <w:p>
      <w:r>
        <w:t>我看了陈姐的身份证，名字是陈玲，64年生人，地址是同城的一个街道。</w:t>
      </w:r>
    </w:p>
    <w:p>
      <w:r>
        <w:t>办完了手续李姐说妥了！什么时候开始用工呢？我试探着说今天晚上？李姐笑了，说看你急的！陈</w:t>
      </w:r>
    </w:p>
    <w:p>
      <w:r>
        <w:t>姐却说今天恐怕不行，今天我儿子过生日我得去他奶奶家看他，明天吧。我说陈姐你还有儿子呢呀？她</w:t>
      </w:r>
    </w:p>
    <w:p>
      <w:r>
        <w:t>说有啊！才7 岁，在他姥姥家，我离婚之后归他爸了。李姐说那就这么定了，你们互相留个电话联系，</w:t>
      </w:r>
    </w:p>
    <w:p>
      <w:r>
        <w:t>明天上岗。</w:t>
      </w:r>
    </w:p>
    <w:p>
      <w:r>
        <w:t>（二）</w:t>
      </w:r>
    </w:p>
    <w:p>
      <w:r>
        <w:t>第二天是周六，我起的很晚，快十点的时候我的电话响了，接听的时候那边是个很好听的女声，原</w:t>
      </w:r>
    </w:p>
    <w:p>
      <w:r>
        <w:t>来是陈姐，问我在不在家什么时候来上班，我一听就很兴奋，说你马上就来啊，我在家等你。她问了地</w:t>
      </w:r>
    </w:p>
    <w:p>
      <w:r>
        <w:t>址就挂了电话。</w:t>
      </w:r>
    </w:p>
    <w:p>
      <w:r>
        <w:t>过了大约一个小时，门铃响了，我打开门，来的是陈姐，哇！她今天穿的好性感！上身是水红色对</w:t>
      </w:r>
    </w:p>
    <w:p>
      <w:r>
        <w:t>襟紧身小袄，露着一截雪白的脖子；下身是条紧身的黑色牛仔裤，整个打扮把她的身材曲线显现的毫无</w:t>
      </w:r>
    </w:p>
    <w:p>
      <w:r>
        <w:t>遗漏！是那样的性感和妩媚！我仔细地看了看她的脸，那是一个成熟女人丰腴雪白的脸孔，笑的时候有</w:t>
      </w:r>
    </w:p>
    <w:p>
      <w:r>
        <w:t>个浅浅的酒窝，头发在脑后绾成了一个发髻，头发一丝不苟，更加的显现出她成熟女人所特有的美感和</w:t>
      </w:r>
    </w:p>
    <w:p>
      <w:r>
        <w:t>成熟的气质。</w:t>
      </w:r>
    </w:p>
    <w:p>
      <w:r>
        <w:t>她见我一直傻呵呵地看她，就笑着嗔怪说看你呀看什么呀好像见着鬼了呀？</w:t>
      </w:r>
    </w:p>
    <w:p>
      <w:r>
        <w:t>还不帮我拿东西呀！我才看见她手里还拎着一大一小两个包。我连忙拎进屋子。</w:t>
      </w:r>
    </w:p>
    <w:p>
      <w:r>
        <w:t>陈姐进了屋四周看了看惊讶地说老弟你自己住这么大的房子呀？我说是呀，我爸爸妈妈原来在国内</w:t>
      </w:r>
    </w:p>
    <w:p>
      <w:r>
        <w:t>的时候留下的，我就自己住了，陈姐直到坐在沙发上还在惊讶呢。</w:t>
      </w:r>
    </w:p>
    <w:p>
      <w:r>
        <w:t>后来陈姐说看你的房子这个乱呀！真要有个女人好好收拾一下呀！说完就要开始干活，我说别着急</w:t>
      </w:r>
    </w:p>
    <w:p>
      <w:r>
        <w:t>呀先歇歇的，陈姐满脸轻松地说没事儿小活！她又到我房间看了下，之后给我写了个单子，说你照这个</w:t>
      </w:r>
    </w:p>
    <w:p>
      <w:r>
        <w:t>上边写的买，之后我给你收拾，这就去，我在家干活。</w:t>
      </w:r>
    </w:p>
    <w:p>
      <w:r>
        <w:t>我也不好推辞，反正这个货色是在我的手里了，我急的是什么呢？</w:t>
      </w:r>
    </w:p>
    <w:p>
      <w:r>
        <w:t>一个小时之后，我回来的时候非常惊讶地发现，我的家简直是大变样了，收拾得非常的乾净，很利</w:t>
      </w:r>
    </w:p>
    <w:p>
      <w:r>
        <w:t>索，还有种淡淡的香气。陈姐接过我买的窗簾床单什么的东西又开始布置了一下，之后一切都好了。我</w:t>
      </w:r>
    </w:p>
    <w:p>
      <w:r>
        <w:t>注意到陈姐已经把我的衣服洗好了在阳台上晾着呢！</w:t>
      </w:r>
    </w:p>
    <w:p>
      <w:r>
        <w:t>陈姐这时候已经换了衣服，上身是一件T 恤，下身是条短裤，T 恤下鼓鼓的大乳房真的是美死了。</w:t>
      </w:r>
    </w:p>
    <w:p>
      <w:r>
        <w:t>陈姐这个时候看我又看她，就不好意思地抱住了肩膀笑着说，看什么看你小色狼？</w:t>
      </w:r>
    </w:p>
    <w:p>
      <w:r>
        <w:t>我走过去从后边抱住了她，哦！她身上的肉香哦！我笑着说，我就色了我就喜欢你你想咋样吧？陈</w:t>
      </w:r>
    </w:p>
    <w:p>
      <w:r>
        <w:t>姐用手握着我的手说，你说你小年轻的你干吗要找我这么大的呀？我说我喜欢，我看见你的时候我就喜</w:t>
      </w:r>
    </w:p>
    <w:p>
      <w:r>
        <w:t>欢你了。她扑哧下笑了，像个羞涩的小姑娘。</w:t>
      </w:r>
    </w:p>
    <w:p>
      <w:r>
        <w:t>我这个时候闻到了她发间传来的幽香，是那样的醉人！我的下身隔着短裤正五俯投地的支持在她丰</w:t>
      </w:r>
    </w:p>
    <w:p>
      <w:r>
        <w:t>满的大屁股上，我热热的大鸡巴正五俯投地的支持在她的屁股沟上！她的屁股好软好热，真是性感！我</w:t>
      </w:r>
    </w:p>
    <w:p>
      <w:r>
        <w:t>的手开始向上摸，直接从她T 恤下伸进去，直接的摸她胸前的丰乳。</w:t>
      </w:r>
    </w:p>
    <w:p>
      <w:r>
        <w:t>陈姐戴着个没有棉托的乳罩，她的乳房非常的大，软乎乎的，手感真是好！</w:t>
      </w:r>
    </w:p>
    <w:p>
      <w:r>
        <w:t>比我以前女友的两个小「青苹果」真是要强百倍！我兴奋地揉摸她的大乳房，我真的从来没有摸过</w:t>
      </w:r>
    </w:p>
    <w:p>
      <w:r>
        <w:t>像陈姐这样成熟女人的大乳房，这手感和我在浏览日本熟女网站时候设想的熟女的手感一样！</w:t>
      </w:r>
    </w:p>
    <w:p>
      <w:r>
        <w:t>我都快晕了！</w:t>
      </w:r>
    </w:p>
    <w:p>
      <w:r>
        <w:t>这时候陈姐的手从前边伸过来，准确地隔着裤子抓住了我膨胀的大鸡巴！陈姐嘻嘻笑着说老弟你的</w:t>
      </w:r>
    </w:p>
    <w:p>
      <w:r>
        <w:t>鸡巴真大呀！我听见她这样直接地说我鸡巴大，我真是非常的兴奋，因为我从来没有听别的女人这样说</w:t>
      </w:r>
    </w:p>
    <w:p>
      <w:r>
        <w:t>这样的字眼儿！就连我以前的女友也没有说过。</w:t>
      </w:r>
    </w:p>
    <w:p>
      <w:r>
        <w:t>她这样年龄的女人真是直接呀！</w:t>
      </w:r>
    </w:p>
    <w:p>
      <w:r>
        <w:t>大吗？我在她的耳边问。她一边揉捏一边说真的很大很粗好像老爷们的一样大。我抱过她亲她，只</w:t>
      </w:r>
    </w:p>
    <w:p>
      <w:r>
        <w:t>亲了几下她就笑着躲开了说不习惯。我就又摸她，她也摸我。我问她喜欢不喜欢我的大鸡巴，她说喜欢。</w:t>
      </w:r>
    </w:p>
    <w:p>
      <w:r>
        <w:t>我问她为什么喜欢，她笑着说大鸡巴着舒服过瘾。</w:t>
      </w:r>
    </w:p>
    <w:p>
      <w:r>
        <w:t>我兴奋地问她想不想过瘾，她有点喘地说想！我就拥着她进了卧室。</w:t>
      </w:r>
    </w:p>
    <w:p>
      <w:r>
        <w:t>陈姐倒在床上看着我，带着一种很特别的笑容。我看见她的大胸脯鼓鼓的，散发着成熟女人特有的</w:t>
      </w:r>
    </w:p>
    <w:p>
      <w:r>
        <w:t>魅力，我就依在陈姐身边摸她的大乳房。陈姐咯咯地笑，问我摸着什么感觉，我说我也说不出，反正很</w:t>
      </w:r>
    </w:p>
    <w:p>
      <w:r>
        <w:t>好。陈姐说不行了我都老了呀，都三十多了，你才多大呀？喜欢大姐吗？我看着她说我喜欢。</w:t>
      </w:r>
    </w:p>
    <w:p>
      <w:r>
        <w:t>她高兴地亲了我一下，就自己把上衣解开，随着扣子的一颗颗打开，她丰满肥硕的大乳房就弹了出</w:t>
      </w:r>
    </w:p>
    <w:p>
      <w:r>
        <w:t>来，虽然有乳罩的衬托，但还是显得非常的硕大和丰满，两个乳房之间是一道深深的乳沟。</w:t>
      </w:r>
    </w:p>
    <w:p>
      <w:r>
        <w:t>我一边揉她乳房一边亲她的脸和耳朵，她笑嘻嘻地说呀痒呀。我摸了一会就把她的乳罩掀开，大乳</w:t>
      </w:r>
    </w:p>
    <w:p>
      <w:r>
        <w:t>房从她乳罩里弹了出来，更加显得硕大和白嫩，两颗大大的深紫色的乳头已经开始硬了。我就含着她的</w:t>
      </w:r>
    </w:p>
    <w:p>
      <w:r>
        <w:t>乳头，连吸带裹，她笑嘻嘻地喘息着，手也在我的下身摸我的鸡巴。我玩了好一会她的大乳房，她的大</w:t>
      </w:r>
    </w:p>
    <w:p>
      <w:r>
        <w:t>乳房简直是太美太性感了，虽然有一点点的下垂，但还是非常有感觉的。</w:t>
      </w:r>
    </w:p>
    <w:p>
      <w:r>
        <w:t>陈姐熟练地解开我的腰带把手从我的裤子边上伸进去，抓住了我的大鸡巴，陈姐笑着说你看你都硬</w:t>
      </w:r>
    </w:p>
    <w:p>
      <w:r>
        <w:t>成这样了是不是不经常屄？我嗯了一下。陈姐揉了一会我的鸡巴就说好了够硬了，吧！说完，陈姐三下</w:t>
      </w:r>
    </w:p>
    <w:p>
      <w:r>
        <w:t>五除二把衣服脱光了往床上一躺，把两条白白嫩嫩的大腿尽量地叉开，她的阴部完全地显现出来了！</w:t>
      </w:r>
    </w:p>
    <w:p>
      <w:r>
        <w:t>我真是兴奋死了：一见倾心的美女就这样地叉开大腿让我看她的屄这还是第一次！真是骚死了！</w:t>
      </w:r>
    </w:p>
    <w:p>
      <w:r>
        <w:t>我还没有兴奋到立刻就干的程度，我压制住兴奋趴在她两腿间仔细地看她的屄，她的大阴唇非常的</w:t>
      </w:r>
    </w:p>
    <w:p>
      <w:r>
        <w:t>厚，而小阴唇又有点长是黑褐色的，屄显得又大又长，阴阜很肥地高耸着，上边有一小丛的阴毛，不是</w:t>
      </w:r>
    </w:p>
    <w:p>
      <w:r>
        <w:t>很多。我扒开她的屄时发现她的阴道口已经张开了，透明的液体慢慢地从她那里流出来。</w:t>
      </w:r>
    </w:p>
    <w:p>
      <w:r>
        <w:t>她着急地看着我，问我研究够了没有？我又用手揉着她的阴蒂，她浑身的肌肉开始紧绷起来，整个</w:t>
      </w:r>
    </w:p>
    <w:p>
      <w:r>
        <w:t>身体上的白肉颤抖着，扭身子说大姐屄好痒啊，快来快点上来大姐。</w:t>
      </w:r>
    </w:p>
    <w:p>
      <w:r>
        <w:t>我用手扶着火热坚硬的鸡巴，拿龟头对准她那条湿润的肉缝，还没等我插进去她已经猛地一挺屁股，</w:t>
      </w:r>
    </w:p>
    <w:p>
      <w:r>
        <w:t>一下就把我的鸡巴吸到她阴道里。这个是我所没有想到的。我马上感觉到一股亲切的温暖和湿滑由龟头</w:t>
      </w:r>
    </w:p>
    <w:p>
      <w:r>
        <w:t>传到会阴尾骨，然后从整个脊柱直透大脑。</w:t>
      </w:r>
    </w:p>
    <w:p>
      <w:r>
        <w:t>一插进去我才发现她的阴道比我想像中的要紧得多，但水很多，非常的滑，就像走在雨后的湿润的</w:t>
      </w:r>
    </w:p>
    <w:p>
      <w:r>
        <w:t>苔藓上。</w:t>
      </w:r>
    </w:p>
    <w:p>
      <w:r>
        <w:t>陈姐大叫舒服死了！对，就这儿……插这儿……对……深一点。随着我的抽插她的淫水开始泛出，</w:t>
      </w:r>
    </w:p>
    <w:p>
      <w:r>
        <w:t>咕唧咕唧地响着。我感觉到我的卵蛋在一下下地拍击着她的狭长的阴部，非常的妥帖，还有肉和肉的粘</w:t>
      </w:r>
    </w:p>
    <w:p>
      <w:r>
        <w:t>合着的拍击声，叭叭作响，这种淫糜的声音最直接的刺激着我的感官，让我似乎开始沉迷在某种不知名</w:t>
      </w:r>
    </w:p>
    <w:p>
      <w:r>
        <w:t>的快感中，就好像我在云端里漂浮。</w:t>
      </w:r>
    </w:p>
    <w:p>
      <w:r>
        <w:t>她哼哼着，粉白的脸上浮现着一种骚媚妖娆的表情，半闭的眼睛朦胧着，性感的嘴巴微微张开着呻</w:t>
      </w:r>
    </w:p>
    <w:p>
      <w:r>
        <w:t>吟，那种呻吟在我看来就像是天籁之音，彷彿从遥远的宇宙深处传来……在上下的摇动中，她问我，怎</w:t>
      </w:r>
    </w:p>
    <w:p>
      <w:r>
        <w:t>么样大姐的身子干起来舒服吗？我说，你的屄好深，好像是干不到底。她笑着说，还不到底呢你都把我</w:t>
      </w:r>
    </w:p>
    <w:p>
      <w:r>
        <w:t>快捅穿了，都快插到人家子宫里啦！</w:t>
      </w:r>
    </w:p>
    <w:p>
      <w:r>
        <w:t>我把她的两条大白腿更大幅度地分开，继续埋头苦干，越干我越觉得她的阴道开始松了起来，滑滑</w:t>
      </w:r>
    </w:p>
    <w:p>
      <w:r>
        <w:t>的水开始越来越多，多得简直好像是在流淌，我感觉我的下体已经和她的下体完全地被她的水弄湿了。</w:t>
      </w:r>
    </w:p>
    <w:p>
      <w:r>
        <w:t>她的屄越干越松，越干越深，鸡巴和阴道之间的水呱唧呱唧地响。她的功夫非常好，阴道好像是会抽动，</w:t>
      </w:r>
    </w:p>
    <w:p>
      <w:r>
        <w:t>一会松一会又猛地紧起来，她抬起屁股用她的阴道深处研磨我的龟头，动作温柔又娴熟。</w:t>
      </w:r>
    </w:p>
    <w:p>
      <w:r>
        <w:t>我哪里能五俯投地的支持得住她这么的回应！在她淫荡的呻吟和叫喊中，我的会阴一阵抽动，龟头</w:t>
      </w:r>
    </w:p>
    <w:p>
      <w:r>
        <w:t>一麻，浑身抖了起来，从尾骨到脊椎一起紧缩，攒了好长时间的精液疯狂地地射了出来，我五俯投地的</w:t>
      </w:r>
    </w:p>
    <w:p>
      <w:r>
        <w:t>支持着她的阴道把我的精液完全地射进了她的深处。我感觉到我的后背酸麻酸麻的，感觉很疲惫但又感</w:t>
      </w:r>
    </w:p>
    <w:p>
      <w:r>
        <w:t>觉到一种软绵绵的，无比的舒服。</w:t>
      </w:r>
    </w:p>
    <w:p>
      <w:r>
        <w:t>我得说，我以前从来没有这样激烈和畅快地和一个女人这样的做爱，我在她身上体验到了什么是毫</w:t>
      </w:r>
    </w:p>
    <w:p>
      <w:r>
        <w:t>无遮拦的畅快，甚至是极度淫荡的性快感，这可能就是成熟女性和混沌未开的小姑娘的最显著区别。我</w:t>
      </w:r>
    </w:p>
    <w:p>
      <w:r>
        <w:t>以前的女友从来就他妈的没有给老子舔过，以前怎么说也不干，就是干上了还扭捏地装屄，感觉就像是</w:t>
      </w:r>
    </w:p>
    <w:p>
      <w:r>
        <w:t>奸尸一样，毫无快感！我！</w:t>
      </w:r>
    </w:p>
    <w:p>
      <w:r>
        <w:t>女人，你知道要怎样才能俘获男人的心？</w:t>
      </w:r>
    </w:p>
    <w:p>
      <w:r>
        <w:t>我真的喜欢上了陈姐，我喜欢她口无遮拦的淫荡，喜欢她的放肆，喜欢她挨时骚媚的样子。</w:t>
      </w:r>
    </w:p>
    <w:p>
      <w:r>
        <w:t>我们一起躺在床上喘气，我看了看钟，时间过了整整一个半小时。</w:t>
      </w:r>
    </w:p>
    <w:p>
      <w:r>
        <w:t>休息了一会，陈姐说老弟你给我拿点纸巾来，大姐流了好多。我拿来纸巾，陈姐就开始擦阴户，擦</w:t>
      </w:r>
    </w:p>
    <w:p>
      <w:r>
        <w:t>完了又给我擦鸡巴。陈姐说看不出来呀你还真能干呢！得好舒服。</w:t>
      </w:r>
    </w:p>
    <w:p>
      <w:r>
        <w:t>我就这样子开始了和陈姐的同居生活，这是我以前所从没有经历过和想像过的，但它真实地发生了，</w:t>
      </w:r>
    </w:p>
    <w:p>
      <w:r>
        <w:t>真实的就像这个巨大而复杂的城市，令人欢欣，令人颓废。</w:t>
      </w:r>
    </w:p>
    <w:p>
      <w:r>
        <w:t>（三）</w:t>
      </w:r>
    </w:p>
    <w:p>
      <w:r>
        <w:t>生活中总有些事情是我们想不到的，就比如我当初想破了头也想不到在我二十三的时候会和一个三</w:t>
      </w:r>
    </w:p>
    <w:p>
      <w:r>
        <w:t>十五岁的成熟妇人在一起生活。这个事情想起来就心花怒放。</w:t>
      </w:r>
    </w:p>
    <w:p>
      <w:r>
        <w:t>陈姐的性经验非常的丰富，说话也不像小女孩那样羞涩，做爱的时候我最喜欢听她说脏话了，说的</w:t>
      </w:r>
    </w:p>
    <w:p>
      <w:r>
        <w:t>起性时甚至能直接导致我射精。像这个年龄段的女人基本上都已经抛弃了羞涩和天真，对性的肆无忌惮</w:t>
      </w:r>
    </w:p>
    <w:p>
      <w:r>
        <w:t>和无比的渴望让我兴奋异常。</w:t>
      </w:r>
    </w:p>
    <w:p>
      <w:r>
        <w:t>她一直照顾着我的生活，帮我做很多的家务，我开始在朋友面前变了样，可能是因为女性荷尔蒙的</w:t>
      </w:r>
    </w:p>
    <w:p>
      <w:r>
        <w:t>滋润我感觉到我的精神也比以前好多了。每当夜幕降临的时候，我都穿越半个城市准时回到家里，我知</w:t>
      </w:r>
    </w:p>
    <w:p>
      <w:r>
        <w:t>道那里有我温暖的家可口的饭菜和有着夜一样柔情的女人。</w:t>
      </w:r>
    </w:p>
    <w:p>
      <w:r>
        <w:t>后来我才知道，她有着最不幸的婚姻和过去，有着我从来没有想像和接触过的艰难的生活，我曾经</w:t>
      </w:r>
    </w:p>
    <w:p>
      <w:r>
        <w:t>问过她这样的生活她是怎样走过来的，她笑笑说我不是正在走吗？困难总能过去，天不是总下雨的。那</w:t>
      </w:r>
    </w:p>
    <w:p>
      <w:r>
        <w:t>个时候正是夕阳下垂的时候，金色的阳光照射着她的脸，无比的灿烂和生动。</w:t>
      </w:r>
    </w:p>
    <w:p>
      <w:r>
        <w:t>在我一个人孤单而灰暗的生活里，陈姐就是我的亲人，在这种亲人的层面上可能还要高一阶，我已</w:t>
      </w:r>
    </w:p>
    <w:p>
      <w:r>
        <w:t>经喜欢上她了，她是我的小亲亲，是我的大宝贝，是我心里最最重要的珍贵的。</w:t>
      </w:r>
    </w:p>
    <w:p>
      <w:r>
        <w:t>（四）</w:t>
      </w:r>
    </w:p>
    <w:p>
      <w:r>
        <w:t>我和陈姐住了两个多月了，陈姐也很能干，把我的家里收拾的很乾净，我的衣服也是非常的乾净，</w:t>
      </w:r>
    </w:p>
    <w:p>
      <w:r>
        <w:t>这很让我的朋友们惊讶。两个月的时候我给了陈姐500 0 块钱，我和她说我很喜欢她，陈姐就亲我。</w:t>
      </w:r>
    </w:p>
    <w:p>
      <w:r>
        <w:t>陈姐毕竟是38岁了，我们之间的沟通多少还有点代沟，但不妨碍我们之间性爱的交流。陈姐对我们</w:t>
      </w:r>
    </w:p>
    <w:p>
      <w:r>
        <w:t>之间的感情也是很有分寸。她经常和我说我们只是雇佣关系，我收你的钱提供给你服务，没有什么其他</w:t>
      </w:r>
    </w:p>
    <w:p>
      <w:r>
        <w:t>的东西，想多了只会给两个人都造成伤害。</w:t>
      </w:r>
    </w:p>
    <w:p>
      <w:r>
        <w:t>我以前从来没有这么的喜欢一个女人，这样一个已经接近中年的女人，她丰满肉感的身材和高超的</w:t>
      </w:r>
    </w:p>
    <w:p>
      <w:r>
        <w:t>性技巧让我无法离开她，我喜欢她肉嘟嘟性感的红唇，喜欢她丰满柔软的大乳房，喜欢她丰硕肥大的屁</w:t>
      </w:r>
    </w:p>
    <w:p>
      <w:r>
        <w:t>股和肉感成熟的腰身，还有她眼波流转间不时洩露出的万种风情。</w:t>
      </w:r>
    </w:p>
    <w:p>
      <w:r>
        <w:t>后来又过了一个月，陈姐提出要走，说她想去做点正经生意，她还要养她的孩子，我知道我已经没</w:t>
      </w:r>
    </w:p>
    <w:p>
      <w:r>
        <w:t>法阻拦她。后来陈姐在五爱市场租了间档口，开了间卖服装的精品屋，有的时候我还能看见她，她烫着</w:t>
      </w:r>
    </w:p>
    <w:p>
      <w:r>
        <w:t>拉直的长发，画着淡淡妆，还是鼓着大奶子翘着屁股很开心的样子。我觉得她真的是个迷，我从她身上</w:t>
      </w:r>
    </w:p>
    <w:p>
      <w:r>
        <w:t>学到了很多重要的东西，不光是性爱方面的，重要的是她也教会了我在困难的时候勇敢地面对困难，解</w:t>
      </w:r>
    </w:p>
    <w:p>
      <w:r>
        <w:t>决它，并且时刻地保持快乐的心态。</w:t>
      </w:r>
    </w:p>
    <w:p>
      <w:r>
        <w:t>好女人就是一所好学校。</w:t>
      </w:r>
    </w:p>
    <w:p>
      <w:r>
        <w:t>陈姐走了之后的一段时期，我又处了个女友，说实话我真的不是很喜欢她，我想她可能也是为了些</w:t>
      </w:r>
    </w:p>
    <w:p>
      <w:r>
        <w:t>什么和我上床的，而我也不是很在乎这个问题，我和她上床的目的很简单就是想找到和这个年龄段的女</w:t>
      </w:r>
    </w:p>
    <w:p>
      <w:r>
        <w:t>孩应该有的感觉，但很不幸，过了很长时间我也没有找到。</w:t>
      </w:r>
    </w:p>
    <w:p>
      <w:r>
        <w:t>真洩气！</w:t>
      </w:r>
    </w:p>
    <w:p>
      <w:r>
        <w:t>我还是想念陈姐，有的时候我就去陈姐的商店和陈姐聊天，陈姐还是乐天的样子，劝我很多，帮我</w:t>
      </w:r>
    </w:p>
    <w:p>
      <w:r>
        <w:t>出了不少主意，但陈姐怎么也不让我碰她了，她说我也不是不让你碰，我还是劝你少和我这样年龄的女</w:t>
      </w:r>
    </w:p>
    <w:p>
      <w:r>
        <w:t>的在一起，这样对你未来不好，她还不让我去原来的那个中介所，说我要是再去就不和我好了。</w:t>
      </w:r>
    </w:p>
    <w:p>
      <w:r>
        <w:t>后来我实在是憋的不行了，就每天上网看日本的熟女网站，我越来越喜欢那里的熟女，每天都对着</w:t>
      </w:r>
    </w:p>
    <w:p>
      <w:r>
        <w:t>她们手淫。</w:t>
      </w:r>
    </w:p>
    <w:p>
      <w:r>
        <w:t>有一天我还是忍不住了就打车直奔「红桥」中介所。那天下着大雨，我也觉得有的点冒失，不是时</w:t>
      </w:r>
    </w:p>
    <w:p>
      <w:r>
        <w:t>候。我进屋的时候屋子里就有我上次见到的那个李姐在。</w:t>
      </w:r>
    </w:p>
    <w:p>
      <w:r>
        <w:t>她见我来了马上就忍出我来了，热情地招呼我坐下，又是倒水又是拿烟，还笑嘻嘻地和我说她知道</w:t>
      </w:r>
    </w:p>
    <w:p>
      <w:r>
        <w:t>小陈不干了自己去开店了，她还不怀好意地笑着说小陈还夸你说你活儿好呢！</w:t>
      </w:r>
    </w:p>
    <w:p>
      <w:r>
        <w:t>李姐一番话说的我有点无地自容了，很窘。李姐笑了，说害羞什么呢又不是什么见不得人的事！</w:t>
      </w:r>
    </w:p>
    <w:p>
      <w:r>
        <w:t>正是过午时分，外边的雨越下越大，天地间好像只剩下大雨在咆哮了。</w:t>
      </w:r>
    </w:p>
    <w:p>
      <w:r>
        <w:t>李姐说咱们上里屋去吧这外边冷点。我们就一起进了屋。陈姐关了窗子，转身脱下了外衣搭在椅子</w:t>
      </w:r>
    </w:p>
    <w:p>
      <w:r>
        <w:t>上就坐在桌子后边的椅子上和我说话。我发现李姐脱了衣服之后上身穿的是件低胸的肉色抽口T 恤，显</w:t>
      </w:r>
    </w:p>
    <w:p>
      <w:r>
        <w:t>的她的奶子异常的硕大，要命的是我可以清楚地看见她小半个乳房和那条深深的乳沟。她的奶子真鸡巴</w:t>
      </w:r>
    </w:p>
    <w:p>
      <w:r>
        <w:t>大！我暗自想，这要是干一下子多过瘾。</w:t>
      </w:r>
    </w:p>
    <w:p>
      <w:r>
        <w:t>想什么呐？李姐笑嘻嘻地问我。我说我什么都没想，她笑了，说不能吧？是不是又想那事儿呢？还</w:t>
      </w:r>
    </w:p>
    <w:p>
      <w:r>
        <w:t>想找一个呗？我说是。</w:t>
      </w:r>
    </w:p>
    <w:p>
      <w:r>
        <w:t>这个时候我看见李姐的桌子上有个镜框，拿来一看是她和一个小伙子的照片，那小伙子大约和我差</w:t>
      </w:r>
    </w:p>
    <w:p>
      <w:r>
        <w:t>不多，李姐就说那是她和她儿子的照片。李姐笑着：说你和我儿子差不多大嘛，我儿子也在上大学呢！</w:t>
      </w:r>
    </w:p>
    <w:p>
      <w:r>
        <w:t>想不出你还这么好色呢！</w:t>
      </w:r>
    </w:p>
    <w:p>
      <w:r>
        <w:t>我也不想多和她废话就直接问她还能不能找了，她笑了，说还有，但现在没有，因为人家都有主了，</w:t>
      </w:r>
    </w:p>
    <w:p>
      <w:r>
        <w:t>过个几天能有个来。我有点失望，李姐也看出来了，她起身绕过桌子来到我身边贴着我坐下，说怎么了</w:t>
      </w:r>
    </w:p>
    <w:p>
      <w:r>
        <w:t>呀着急了呀小老弟？是不是想干了呀？说着就把手直接放到我的裤裆上，开始揉我的鸡巴！我真的有点</w:t>
      </w:r>
    </w:p>
    <w:p>
      <w:r>
        <w:t>不知所措了。我说李姐别这样了，李姐淫笑着转着眼睛看着我，低声说装正经呀你？刚才看你色咪咪的</w:t>
      </w:r>
    </w:p>
    <w:p>
      <w:r>
        <w:t>样子我就知道你想干我，是不是？你说！</w:t>
      </w:r>
    </w:p>
    <w:p>
      <w:r>
        <w:t>我也不知道怎么说好了，我真是佩服她，我的眼睛一转她就能知道我想什么。</w:t>
      </w:r>
    </w:p>
    <w:p>
      <w:r>
        <w:t>李姐靠着我一边揉一边在我耳朵边轻声说看你呀鸡巴都硬成这样了还嘴硬呢！先别找别人了你看李</w:t>
      </w:r>
    </w:p>
    <w:p>
      <w:r>
        <w:t>姐怎么样？咱姐俩儿先壳一炮啊？</w:t>
      </w:r>
    </w:p>
    <w:p>
      <w:r>
        <w:t>什么时候我受过这样的刺激呀！我立刻就受不了了，猛地抱住了她亲了起来，一边用手使劲地揉搓</w:t>
      </w:r>
    </w:p>
    <w:p>
      <w:r>
        <w:t>她胸前的一对大奶子，不出所料，手感真鸡巴棒！我们就这样在沙发上滚了一会我腾地站起来飞快地解</w:t>
      </w:r>
    </w:p>
    <w:p>
      <w:r>
        <w:t>裤子，李姐看我这样噗嗤下笑了，说看你急的，等大姐一下把门上的。</w:t>
      </w:r>
    </w:p>
    <w:p>
      <w:r>
        <w:t>等她回来的时候我已经把裤子褪到膝盖了，大鸡巴直直地支着，李姐过来的时候我就抱住了她摸她</w:t>
      </w:r>
    </w:p>
    <w:p>
      <w:r>
        <w:t>的屄，李姐说别着急呀老弟大姐给你撸两下等硬了的时候再干。说着就用手开始给我撸鸡巴，一边仔细</w:t>
      </w:r>
    </w:p>
    <w:p>
      <w:r>
        <w:t>地看我的龟头，我猜想她在看我有没有什么病。撸了一会我就硬的不行了。李姐就转过身去扶着桌子，</w:t>
      </w:r>
    </w:p>
    <w:p>
      <w:r>
        <w:t>把裙子撩起来，她的屁股真大，还丰满，一点也不像个50多岁的人，她飞快地把小裤衩褪到腿弯上，重</w:t>
      </w:r>
    </w:p>
    <w:p>
      <w:r>
        <w:t>新扶好把屁股一撅，浪声颤语地说来吧小老弟小心肝快来大姐，大姐把屄给你扒开你快点插进来！</w:t>
      </w:r>
    </w:p>
    <w:p>
      <w:r>
        <w:t>李姐的手从两腿间伸过来，用食指和拇指分开她的阴唇。我看着李姐淫荡的样子真是受不了，尤其</w:t>
      </w:r>
    </w:p>
    <w:p>
      <w:r>
        <w:t>是她扒开骚屄摇着大屁股的样子真是骚极了！我简单看了下她的屄，黑漆漆的一片，小阴唇是黑褐色的，</w:t>
      </w:r>
    </w:p>
    <w:p>
      <w:r>
        <w:t>但扒开的里边却是粉红色的，她的水也已经出来了，闪着光亮。</w:t>
      </w:r>
    </w:p>
    <w:p>
      <w:r>
        <w:t>李姐颤声说小冤家你还看什么呀？以后有你研究的，快点大姐，大姐好着急，现在就，使劲儿地！</w:t>
      </w:r>
    </w:p>
    <w:p>
      <w:r>
        <w:t>我还能说什么，立刻就把鸡巴对准她的大骚屄插了进去就开始。她的屄不像陈姐的开始紧后来松，</w:t>
      </w:r>
    </w:p>
    <w:p>
      <w:r>
        <w:t>她一直就很松、很垮，屄又大又深，水还贼多，的呱唧呱唧响。</w:t>
      </w:r>
    </w:p>
    <w:p>
      <w:r>
        <w:t>我扶着她的大屁股就是一阵狂！</w:t>
      </w:r>
    </w:p>
    <w:p>
      <w:r>
        <w:t>李姐叫我干的直哼哼，她倒不是象陈姐那样叫唤，就是一直哼哼，还不停地催我使劲。我于是就加</w:t>
      </w:r>
    </w:p>
    <w:p>
      <w:r>
        <w:t>了劲使劲往深桶，把李姐捅的直哆嗦，水象开了闸一样地流，把我的裤子都弄湿了。</w:t>
      </w:r>
    </w:p>
    <w:p>
      <w:r>
        <w:t>李姐一边摇屁股一边颤声说：「小祖宗呀你可把大姐干死了，舒服死了……大姐好长时间没让这么</w:t>
      </w:r>
    </w:p>
    <w:p>
      <w:r>
        <w:t>大的鸡巴过了……真舒服真过瘾……再使劲……深点……再深点……对……哎呀妈呀你干到我子宫里去</w:t>
      </w:r>
    </w:p>
    <w:p>
      <w:r>
        <w:t>了呀……啊……你的大卵子拍的姐骚屄好舒服啊！……姐快让你干漏了……怪不得小陈说你能干呢！」</w:t>
      </w:r>
    </w:p>
    <w:p>
      <w:r>
        <w:t>外面的雨还是很大，哗哗的不停，我也一样不停地干，干了她能有二十多分钟的样子，她好像已经</w:t>
      </w:r>
    </w:p>
    <w:p>
      <w:r>
        <w:t>过了一次高潮了，她有点受不住了，就说小祖宗呀你怎么还不射呢？你怎么这么能干呢？快射呀，大姐</w:t>
      </w:r>
    </w:p>
    <w:p>
      <w:r>
        <w:t>快让你干死了，大姐的屄都麻了。</w:t>
      </w:r>
    </w:p>
    <w:p>
      <w:r>
        <w:t>大姐，你的屄太大了，好松，不紧呀我干着射不出来！我故意气她，没想到她却厚颜无耻地说那大</w:t>
      </w:r>
    </w:p>
    <w:p>
      <w:r>
        <w:t>姐就给你夹夹，包准你过瘾，一会你就射出来。说着我就感觉到了李姐的阴道开始有规律地一下下地收</w:t>
      </w:r>
    </w:p>
    <w:p>
      <w:r>
        <w:t>缩，我插入和抽出的时候明显地感觉到了快感在增加。这个女人真厉害！能自由地控制自己的阴道松紧，</w:t>
      </w:r>
    </w:p>
    <w:p>
      <w:r>
        <w:t>真是没有碰到过，这就连陈姐也不如她，可以想见这女人工夫是多厉害！</w:t>
      </w:r>
    </w:p>
    <w:p>
      <w:r>
        <w:t>我又了能有五分钟的样子，就感觉要射了，我就开始加快频率，李姐的哼哼声也越来越大了，屁股</w:t>
      </w:r>
    </w:p>
    <w:p>
      <w:r>
        <w:t>也摇的厉害，阴道紧紧地夹着我的鸡巴。李姐颤抖着说快点快点再快点小冤家快给我！大姐要，给我射</w:t>
      </w:r>
    </w:p>
    <w:p>
      <w:r>
        <w:t>精，射呀，往大里边射，朝大姐屄里射，别浪费都射到大姐屄里边。</w:t>
      </w:r>
    </w:p>
    <w:p>
      <w:r>
        <w:t>我那能抗住她这么的浪话呀，我又干了几下就感觉到从龟头传遍全身的一种过电般的快感，之后就</w:t>
      </w:r>
    </w:p>
    <w:p>
      <w:r>
        <w:t>开始猛烈地往李姐的屄里大量的射精！积攒了几个月的热精全都射进了这个丰满性感的熟女的阴道最深</w:t>
      </w:r>
    </w:p>
    <w:p>
      <w:r>
        <w:t>处。</w:t>
      </w:r>
    </w:p>
    <w:p>
      <w:r>
        <w:t>射精之后我疲惫地倒退了几步坐在沙发上喘气，李姐则趴在桌子上喘气。从李姐分开的大腿间我看</w:t>
      </w:r>
    </w:p>
    <w:p>
      <w:r>
        <w:t>到了我刚才射进去的的精液正缓缓地从她的阴道口里流出来，顺着她的大腿往下淌，还有直接滴下去的，</w:t>
      </w:r>
    </w:p>
    <w:p>
      <w:r>
        <w:t>样子真是淫荡极了！</w:t>
      </w:r>
    </w:p>
    <w:p>
      <w:r>
        <w:t>李姐喘了会气，就拉开抽屉从里边拿出卷纸，开始擦阴部。擦完了李姐就拉上小裤衩放下裙子没事</w:t>
      </w:r>
    </w:p>
    <w:p>
      <w:r>
        <w:t>儿一样坐在我身边笑着对我说：我的小冤家你可把老娘干舒服了！真能干！我也不好意思看她，李姐就</w:t>
      </w:r>
    </w:p>
    <w:p>
      <w:r>
        <w:t>用手把我的头转向她，笑嘻嘻地说怎么呀不敢看我呀？我又不吃你！大姐也不朝你要钱，就是图个乐，</w:t>
      </w:r>
    </w:p>
    <w:p>
      <w:r>
        <w:t>大姐就是稀罕你这样的帅小伙儿，一见你大姐屄就痒痒就想干……你倒和我说话呀！</w:t>
      </w:r>
    </w:p>
    <w:p>
      <w:r>
        <w:t>说啥呀？我真的觉得匪夷所思了，像这样乱的关系真让我迷糊了，以前看是不迷糊，甚至是渴望，</w:t>
      </w:r>
    </w:p>
    <w:p>
      <w:r>
        <w:t>但真的发生在自己身上了就觉得不可思议了。</w:t>
      </w:r>
    </w:p>
    <w:p>
      <w:r>
        <w:t>你说你稀罕大姐不？刚才干的舒服不？比小陈咋样？李姐淫笑着问我。我也不知道说什么好。李姐</w:t>
      </w:r>
    </w:p>
    <w:p>
      <w:r>
        <w:t>就拉过我放在她的胸前，满眼爱怜地看着我说：你知道不？</w:t>
      </w:r>
    </w:p>
    <w:p>
      <w:r>
        <w:t>大姐打一看见你就稀罕上你了！你就跟我儿子似的真是招人爱。</w:t>
      </w:r>
    </w:p>
    <w:p>
      <w:r>
        <w:t>我说：李姐，我和你儿子一般大你觉得合适吗？呵呵呵呵，李姐笑来起来，之后说出了一个我都惊</w:t>
      </w:r>
    </w:p>
    <w:p>
      <w:r>
        <w:t>讶的秘密：我儿子？呵呵，也和你一样和好色呢！还打我的主意呢！我一听就来了精神，接着我就非常</w:t>
      </w:r>
    </w:p>
    <w:p>
      <w:r>
        <w:t>有兴致地要她给我讲她和她儿子的事。</w:t>
      </w:r>
    </w:p>
    <w:p>
      <w:r>
        <w:t>李姐也不隐瞒，浪声浪语地说：有天晚上就我一人在家睡觉，那天我喝了点酒睡的死，可后来就觉</w:t>
      </w:r>
    </w:p>
    <w:p>
      <w:r>
        <w:t>得有人在摸我，我还以为是我老公呢，但感觉不对，偷眼一看你猜怎么着？原来是我儿子小亮在偷偷地</w:t>
      </w:r>
    </w:p>
    <w:p>
      <w:r>
        <w:t>摸我，看他紧张的样子真好笑，我就忍住了想看他到底想怎么样。</w:t>
      </w:r>
    </w:p>
    <w:p>
      <w:r>
        <w:t>那后来呢？我兴奋起来了。</w:t>
      </w:r>
    </w:p>
    <w:p>
      <w:r>
        <w:t>后来？呵呵，这小色狼竟然大着胆子把我裤衩扒下来了。那个时候我是侧着躺着，我就感觉他在我</w:t>
      </w:r>
    </w:p>
    <w:p>
      <w:r>
        <w:t>后边看着我的下边儿。李姐一边说一边用手摸我鸡巴。</w:t>
      </w:r>
    </w:p>
    <w:p>
      <w:r>
        <w:t>下边儿？下边儿是那儿啊？我故意问她。</w:t>
      </w:r>
    </w:p>
    <w:p>
      <w:r>
        <w:t>小混蛋！你说那儿？屄呗！李姐浪浪地说。</w:t>
      </w:r>
    </w:p>
    <w:p>
      <w:r>
        <w:t>那你怎么样呢？没收拾他呀？我兴奋地问她，我感觉到我的鸡巴已经硬起来了。</w:t>
      </w:r>
    </w:p>
    <w:p>
      <w:r>
        <w:t>这小祖宗看了能有几分钟就开始摸我下身，当时我也不知道是怎么想的，本来应该起来收拾他但身</w:t>
      </w:r>
    </w:p>
    <w:p>
      <w:r>
        <w:t>上却一点劲也没有，叫他摸的这个痒啊！下边儿的水儿就流了。</w:t>
      </w:r>
    </w:p>
    <w:p>
      <w:r>
        <w:t>那他你了吗？我问。</w:t>
      </w:r>
    </w:p>
    <w:p>
      <w:r>
        <w:t>可不是！这小祖宗摸了一会我就听他喘气声大了，之后就是脱裤子声，我当时害怕了，寻思这不是</w:t>
      </w:r>
    </w:p>
    <w:p>
      <w:r>
        <w:t>乱套了吗？但也不知道当时是怎么想的，就没动。后来小亮就在我身后躺下了，拿鸡巴往我里边捅，一</w:t>
      </w:r>
    </w:p>
    <w:p>
      <w:r>
        <w:t>看他就是没干过乱捅了一会，没想到找到了正地方一下子就捅进来了。我当时也真的不知道是怎么想的</w:t>
      </w:r>
    </w:p>
    <w:p>
      <w:r>
        <w:t>就没动，就让他给干了。李姐一口气说下来已经脸红了，摸我鸡巴的手都抖了。</w:t>
      </w:r>
    </w:p>
    <w:p>
      <w:r>
        <w:t>那他干你干的舒服不？我故意问她。</w:t>
      </w:r>
    </w:p>
    <w:p>
      <w:r>
        <w:t>那有啊！刚干了能有个十来下就射了，射的倒挺多。后来这小祖宗竟还没忘拿纸给我擦乾净了。他</w:t>
      </w:r>
    </w:p>
    <w:p>
      <w:r>
        <w:t>还以为我不知道呢！第二天还和我装呢！我也就没说，这也没法说呀你说！李姐说完了眼睛里闪着亮亮</w:t>
      </w:r>
    </w:p>
    <w:p>
      <w:r>
        <w:t>的光芒。所以以后我就喜欢上和小伙干了，李姐补充说。</w:t>
      </w:r>
    </w:p>
    <w:p>
      <w:r>
        <w:t>李姐！听你说我又硬了，还想干！我兴奋地说。</w:t>
      </w:r>
    </w:p>
    <w:p>
      <w:r>
        <w:t>李姐又淫笑起来，没有说话，下了地利索地把小裤衩脱下来塞到抽屉里，转身就面对着我骑在我身</w:t>
      </w:r>
    </w:p>
    <w:p>
      <w:r>
        <w:t>上，我靠坐在沙发上，鸡巴正直立着，李姐用手抓过去，对着自己两腿之间，用龟头磨了磨阴道口，对</w:t>
      </w:r>
    </w:p>
    <w:p>
      <w:r>
        <w:t>准了之后屁股一沉，她那个大屄一下就把我的鸡巴吞了进去了。因为才射完，她里边很滑溜，李姐就抱</w:t>
      </w:r>
    </w:p>
    <w:p>
      <w:r>
        <w:t>着我的脖子一边亲我一边掀动屁股套弄。</w:t>
      </w:r>
    </w:p>
    <w:p>
      <w:r>
        <w:t>我兴奋极了，和李姐说：李姐，你就当我是你儿子好了，你就尽情地吧！李姐竟也非常的配合，闭</w:t>
      </w:r>
    </w:p>
    <w:p>
      <w:r>
        <w:t>着眼睛一边干一边乱叫：「唉呦……小亮……唉呦……你的大鸡巴可把妈干死了……妈干你干的舒服吗？</w:t>
      </w:r>
    </w:p>
    <w:p>
      <w:r>
        <w:t>啊小亮？」</w:t>
      </w:r>
    </w:p>
    <w:p>
      <w:r>
        <w:t>我则饰演了她儿子小亮的角色：「哦……哦……啊……妈……妈……你的屄好厉害呀，儿子快被你</w:t>
      </w:r>
    </w:p>
    <w:p>
      <w:r>
        <w:t>干出来了！……干的好舒服！……妈……你的屄好大呀！……」</w:t>
      </w:r>
    </w:p>
    <w:p>
      <w:r>
        <w:t>李姐也进入到角色中了，兴奋地快速套动，干的痛快淋漓！一边干一边趴在我耳朵边颤抖着小声说</w:t>
      </w:r>
    </w:p>
    <w:p>
      <w:r>
        <w:t>：小亮，妈的屄大吗？你不喜欢吗？……大屄着才舒服啊……你不是喜欢偷摸地妈的屄吗？今天妈让你</w:t>
      </w:r>
    </w:p>
    <w:p>
      <w:r>
        <w:t>可劲儿……在巨大的淫乱中我和李姐都沉浸在其中了，不到多大一会儿我们就刺激得相互达到了性的及</w:t>
      </w:r>
    </w:p>
    <w:p>
      <w:r>
        <w:t>至！高潮喷涌而至！</w:t>
      </w:r>
    </w:p>
    <w:p>
      <w:r>
        <w:t>性交过后的我们疲惫地抱在一起，大口地喘着气，但阴部还紧紧地连在一起……</w:t>
      </w:r>
    </w:p>
    <w:p>
      <w:r>
        <w:t>（五）</w:t>
      </w:r>
    </w:p>
    <w:p>
      <w:r>
        <w:t>不管你相不相信，其实有的事情是寻不来的，只能是碰，这就是我们通常所说的缘分，就像我和李</w:t>
      </w:r>
    </w:p>
    <w:p>
      <w:r>
        <w:t>姐一样，我从来就没有想过会有这样的情况发生，但它确实真实地发生了，让我没法逃避。</w:t>
      </w:r>
    </w:p>
    <w:p>
      <w:r>
        <w:t>我曾经想过和陈姐说这个事情，但还是忍住了没有说，陈姐要是听到了一定会生气的，这也是我不</w:t>
      </w:r>
    </w:p>
    <w:p>
      <w:r>
        <w:t>愿意看到的。</w:t>
      </w:r>
    </w:p>
    <w:p>
      <w:r>
        <w:t>李姐有老公的，我也不想过多的介入她的生活，我只是在一种我所想像不到的边缘行走，在和现实</w:t>
      </w:r>
    </w:p>
    <w:p>
      <w:r>
        <w:t>做无休止的争斗。</w:t>
      </w:r>
    </w:p>
    <w:p>
      <w:r>
        <w:t>我们之间的性多于爱，也谈不上什么爱，就是一种单纯的性，这在人性上或许能够解释得通。在我</w:t>
      </w:r>
    </w:p>
    <w:p>
      <w:r>
        <w:t>们都有时间也有机会的时候我们就在一起干，李姐干这个事非常的老到和热衷，每次我们都干得非常的</w:t>
      </w:r>
    </w:p>
    <w:p>
      <w:r>
        <w:t>爽。我也断言李姐不只有我一个，至少在我之外还有好几个小伙子。</w:t>
      </w:r>
    </w:p>
    <w:p>
      <w:r>
        <w:t>后来李姐给我介绍了个女的，42岁了，也是个大姐，好像挺有钱的样子。</w:t>
      </w:r>
    </w:p>
    <w:p>
      <w:r>
        <w:t>李姐说，你跟着她，把她伺候明白了你就什么都有了，人家可是大老板。我和李姐说我也不缺什么</w:t>
      </w:r>
    </w:p>
    <w:p>
      <w:r>
        <w:t>啊，李姐淫笑着说那倒是小事，关键她活儿也厉害，还就喜欢和年轻小伙干。</w:t>
      </w:r>
    </w:p>
    <w:p>
      <w:r>
        <w:t>第一次见面是在我们学校外边的酒吧里。我下晚自习的时候溜了出来，到酒吧的时候李姐已经在那</w:t>
      </w:r>
    </w:p>
    <w:p>
      <w:r>
        <w:t>里等着我了，一起的还有个中年的女的，还不是很妖气，倒是很成熟很稳重的样子，及肩的短碎发，显</w:t>
      </w:r>
    </w:p>
    <w:p>
      <w:r>
        <w:t>得她很干练，脸上的皮肤保养得很好，基本没什么瑕疵，不是很漂亮，但有种说不出的感觉。</w:t>
      </w:r>
    </w:p>
    <w:p>
      <w:r>
        <w:t>她很开朗，说话的速度很快，思路清晰。李姐给我介绍说这是你孙姐，这是小周。我就叫了声孙姐，</w:t>
      </w:r>
    </w:p>
    <w:p>
      <w:r>
        <w:t>孙姐笑了，我发现她的笑容很好看，大大的眼睛快到了一起了，牙齿很白。她问我是学什么的，我们就</w:t>
      </w:r>
    </w:p>
    <w:p>
      <w:r>
        <w:t>聊了起来。李姐这个时候推脱有事情就走了，只是我们两个在昏暗的酒吧里聊天。</w:t>
      </w:r>
    </w:p>
    <w:p>
      <w:r>
        <w:t>我们聊了会天，我就觉得这个女人很不简单，很有一定的思想深度和广度，一问才知道人家是人大</w:t>
      </w:r>
    </w:p>
    <w:p>
      <w:r>
        <w:t>的中文毕业生，我就开始暗自赞叹了。我们聊了会文学和历史，我感觉到我已经够不上人家的思想深度</w:t>
      </w:r>
    </w:p>
    <w:p>
      <w:r>
        <w:t>了，羞愧得我无地自容了。</w:t>
      </w:r>
    </w:p>
    <w:p>
      <w:r>
        <w:t>孙姐感叹地说，学了这么多年到现在做了这么长时间的生意全都忘了，碰到你还能和我谈这些，真</w:t>
      </w:r>
    </w:p>
    <w:p>
      <w:r>
        <w:t>是难得！现在的人都是在谈钱什么的，很少有人关注这些了。后来我才知道，孙姐是本市一家医药公司</w:t>
      </w:r>
    </w:p>
    <w:p>
      <w:r>
        <w:t>的老总。</w:t>
      </w:r>
    </w:p>
    <w:p>
      <w:r>
        <w:t>聊了一会，她的电话就响了，接了电话之后就起身告辞，我们就结束了第一次的见面。</w:t>
      </w:r>
    </w:p>
    <w:p>
      <w:r>
        <w:t>后来很长时间了，我也就把这个事情忘记了。</w:t>
      </w:r>
    </w:p>
    <w:p>
      <w:r>
        <w:t>有一天晚上我正走出图书馆的时候，后边驶过来一辆车，悄无声息地擦我身边停了，里边的人按了</w:t>
      </w:r>
    </w:p>
    <w:p>
      <w:r>
        <w:t>下喇叭，我回头看也不认识的车，就没在意，正要走的时候车窗滑了下来，里边有人喊我名字，我仔细</w:t>
      </w:r>
    </w:p>
    <w:p>
      <w:r>
        <w:t>一看是那天在酒吧里见过一面的孙姐。</w:t>
      </w:r>
    </w:p>
    <w:p>
      <w:r>
        <w:t>孙姐让我上了车，孙姐今天心情好像特别的好，说早就想来找你了，就是没时间，今天好容易有时</w:t>
      </w:r>
    </w:p>
    <w:p>
      <w:r>
        <w:t>间了。我说孙姐咱们干吗去？孙姐想了想笑了，说还没想好呢。她歪着头想了想说，那咱们去看场电影</w:t>
      </w:r>
    </w:p>
    <w:p>
      <w:r>
        <w:t>吧很长时间没看了。</w:t>
      </w:r>
    </w:p>
    <w:p>
      <w:r>
        <w:t>我们就去了电影院。那天上映的是《爱着的莎士比亚》，片子很美，我们坐在包厢里，孙姐很注意</w:t>
      </w:r>
    </w:p>
    <w:p>
      <w:r>
        <w:t>看的样子，没过多久孙姐就伸手抓住了我的手，我顺从地让她握着，她的手很软和热。这个时候孙姐示</w:t>
      </w:r>
    </w:p>
    <w:p>
      <w:r>
        <w:t>意我搂着她，我也没有拒绝。我就搂着她看了半部电影。在这个过程中我也没敢动手摸她，我们就是这</w:t>
      </w:r>
    </w:p>
    <w:p>
      <w:r>
        <w:t>样静静地看电影。</w:t>
      </w:r>
    </w:p>
    <w:p>
      <w:r>
        <w:t>后来孙姐的手就放在我的裤裆上，开始肆无忌惮地揉我的鸡巴，这样公开的调情是我没有想到的。</w:t>
      </w:r>
    </w:p>
    <w:p>
      <w:r>
        <w:t>过了会，孙姐就搂过我的头开始亲我，她的舌头好像是条蛇，死命地往我嘴里钻，舔我的舌头。亲了会</w:t>
      </w:r>
    </w:p>
    <w:p>
      <w:r>
        <w:t>孙姐就趴在我的耳朵边儿上说：小周，你的鸡巴都硬了，真大！</w:t>
      </w:r>
    </w:p>
    <w:p>
      <w:r>
        <w:t>我听见她这么端庄的女人突然说出这样的话来，真是让我感到兴奋！我也开始热烈地回摸她的胸部。</w:t>
      </w:r>
    </w:p>
    <w:p>
      <w:r>
        <w:t>她的胸真大，软乎乎的，一只手根本就抓不过来，我感觉到她的乳头硬了，大大的好像两颗成熟的葡萄。</w:t>
      </w:r>
    </w:p>
    <w:p>
      <w:r>
        <w:t>孙姐的喘气声逐渐地大了起来，把我的手拉到她的裙子底下，放在她热乎乎的两腿间，示意我摸她</w:t>
      </w:r>
    </w:p>
    <w:p>
      <w:r>
        <w:t>阴部。我刚一摸就发现她已经湿得不像话了整条内裤底边都透了，湿嗒嗒的，这个女人真是容易动情啊！</w:t>
      </w:r>
    </w:p>
    <w:p>
      <w:r>
        <w:t>真鸡巴骚！</w:t>
      </w:r>
    </w:p>
    <w:p>
      <w:r>
        <w:t>我们就这样相互摸了一会，孙姐就受不了了，喘着粗气在我耳边说：「大姐快不行了，大姐要你的</w:t>
      </w:r>
    </w:p>
    <w:p>
      <w:r>
        <w:t>大鸡巴……要你的大鸡巴我……快点的……快点的……」说完动手就开始解我的腰带，还没等我反应过</w:t>
      </w:r>
    </w:p>
    <w:p>
      <w:r>
        <w:t>来，裤子就已经被她解开了，并且扒下了一块，我的鸡巴就支棱出来了。孙姐摸了一下，竟然低头就把</w:t>
      </w:r>
    </w:p>
    <w:p>
      <w:r>
        <w:t>我鸡巴含在自己嘴里开始舔。</w:t>
      </w:r>
    </w:p>
    <w:p>
      <w:r>
        <w:t>我虽然经过很多次的口交，但这样的情况还是没有的，孙姐的嘴里好热，她的舌头很灵活，一下下</w:t>
      </w:r>
    </w:p>
    <w:p>
      <w:r>
        <w:t>地掠过我的龟头，让我浑身都开始发麻。</w:t>
      </w:r>
    </w:p>
    <w:p>
      <w:r>
        <w:t>她舔了一会就起身利索地把裙子撩开，连内裤都没脱，直接把底边儿扒开，拿手扶正我的鸡巴对准</w:t>
      </w:r>
    </w:p>
    <w:p>
      <w:r>
        <w:t>她湿淋淋的阴道就插，只两三下就干到底了，孙姐的阴道不松不紧，刚刚好，也不是很深，刚好五俯投</w:t>
      </w:r>
    </w:p>
    <w:p>
      <w:r>
        <w:t>地的支持到底。孙姐就这样坐在我身上，开始动作，一下下地掀动屁股套弄。</w:t>
      </w:r>
    </w:p>
    <w:p>
      <w:r>
        <w:t>这样的姿势这样的环境真是刺激人，我一边用手摸着她硕大丰满的乳房一边靠着沙发享受着鸡巴在</w:t>
      </w:r>
    </w:p>
    <w:p>
      <w:r>
        <w:t>她淫荡的阴道里所获得的快感。</w:t>
      </w:r>
    </w:p>
    <w:p>
      <w:r>
        <w:t>孙姐干了大约二十分钟的样子，动作突然加快，重重地坐了几下之后就瘫在我怀里，喘着气说：你</w:t>
      </w:r>
    </w:p>
    <w:p>
      <w:r>
        <w:t>可真厉害呀，鸡巴好大，大姐今天真舒服了！流了都！</w:t>
      </w:r>
    </w:p>
    <w:p>
      <w:r>
        <w:t>说实话，我是真的没有想到象孙姐这样的中年大美人是这样的骚浪，明明是端庄贤淑的贤妻良母，</w:t>
      </w:r>
    </w:p>
    <w:p>
      <w:r>
        <w:t>可偏偏在这个黑暗的时刻，却是个风骚淫荡浪劲十足的婊子！看来弗罗依德的人格双重性的论述是真他</w:t>
      </w:r>
    </w:p>
    <w:p>
      <w:r>
        <w:t>妈的正确呀！</w:t>
      </w:r>
    </w:p>
    <w:p>
      <w:r>
        <w:t>完事时候我们就出去了，孙姐请我吃饭。在吃饭的时候孙姐看着我似笑非笑的表情让我一点也琢磨</w:t>
      </w:r>
    </w:p>
    <w:p>
      <w:r>
        <w:t>不透，但孙姐身上散发出来的成熟女人独有的成熟魅力确实是真正地打动了我。</w:t>
      </w:r>
    </w:p>
    <w:p>
      <w:r>
        <w:t>沈阳的夜色迷离，华灯初上，美好的夜才刚刚开始。</w:t>
      </w:r>
    </w:p>
    <w:p>
      <w:r>
        <w:t>（六）</w:t>
      </w:r>
    </w:p>
    <w:p>
      <w:r>
        <w:t>其实有的事情不需要明白地说，比如我和孙姐，我觉得她很少说关于性爱的事情，倒是多说些别的</w:t>
      </w:r>
    </w:p>
    <w:p>
      <w:r>
        <w:t>话题，但这不妨碍我们在床上的快乐。孙姐说做爱和别的没什么关系，只是单纯的获得快感而已。</w:t>
      </w:r>
    </w:p>
    <w:p>
      <w:r>
        <w:t>我同意她的看法。</w:t>
      </w:r>
    </w:p>
    <w:p>
      <w:r>
        <w:t>孙姐生意很忙，一周能聚在一起就不错了。后来孙姐说。在学校什么地方不方便，就在她公司附近</w:t>
      </w:r>
    </w:p>
    <w:p>
      <w:r>
        <w:t>的酒店开了间房，我们各人手里有把钥匙，我可以方便的去住。要是孙姐有时间的话她就会打电话给我，</w:t>
      </w:r>
    </w:p>
    <w:p>
      <w:r>
        <w:t>我们就到我们的快乐窝去快活。</w:t>
      </w:r>
    </w:p>
    <w:p>
      <w:r>
        <w:t>我的性能力逐渐地被这些大姐们开发出来了，和她们在一起，在床上你不会因为什么射精或者什么</w:t>
      </w:r>
    </w:p>
    <w:p>
      <w:r>
        <w:t>的问题而担心身体，她们经验十足，很会调理，只会让你越来越强，而不是衰下去。</w:t>
      </w:r>
    </w:p>
    <w:p>
      <w:r>
        <w:t>我整个大三都是孙姐腻在一块儿，整整的过了一年，在这一年里，我在她身上收获了很多的东西，</w:t>
      </w:r>
    </w:p>
    <w:p>
      <w:r>
        <w:t>让我受益蜚浅。我们之间不存在什么金钱的交易，我觉得大家在一起开心快乐就足够了，还需要什么理</w:t>
      </w:r>
    </w:p>
    <w:p>
      <w:r>
        <w:t>由吗？</w:t>
      </w:r>
    </w:p>
    <w:p>
      <w:r>
        <w:t>说说我和孙姐的故事吧，就当我以后的回忆。</w:t>
      </w:r>
    </w:p>
    <w:p>
      <w:r>
        <w:t>那是在大三的下学期，六月份的时候，有天我正在打篮球，孙姐打电话来说让我下午三点到酒店。</w:t>
      </w:r>
    </w:p>
    <w:p>
      <w:r>
        <w:t>等我到了酒店的时候，孙姐已经在那里了。她很开心的样子，身上是一套很职业的服装，低开的胸口看</w:t>
      </w:r>
    </w:p>
    <w:p>
      <w:r>
        <w:t>下去能看见她深深的乳沟。孙姐送我个礼物，是块表，我也不认识什么牌子。孙姐说她今天刚做成了笔</w:t>
      </w:r>
    </w:p>
    <w:p>
      <w:r>
        <w:t>大生意，要找我庆贺。</w:t>
      </w:r>
    </w:p>
    <w:p>
      <w:r>
        <w:t>我说那我们怎么庆贺呢？</w:t>
      </w:r>
    </w:p>
    <w:p>
      <w:r>
        <w:t>孙姐笑了，脸开始涨红，拉过我亲我一下，在我耳朵边轻声说：我现在就想让你舔我下边儿，大姐</w:t>
      </w:r>
    </w:p>
    <w:p>
      <w:r>
        <w:t>刚才好兴奋呀，五百多万的单子呢！刚才好痒，想你了，想你我。</w:t>
      </w:r>
    </w:p>
    <w:p>
      <w:r>
        <w:t>我被她的直接和大胆刺激得立刻兴奋起来，孙姐坐在沙发上，拉开她的及膝短裙，脱掉内裤，急急</w:t>
      </w:r>
    </w:p>
    <w:p>
      <w:r>
        <w:t>地分开大腿，急切地看着我。我跪在她两腿间的地毯上，孙姐成熟女人的阴户整个地展现在我面前：狭</w:t>
      </w:r>
    </w:p>
    <w:p>
      <w:r>
        <w:t>长、暗红色的大阴唇因为分开大腿的缘故也淫荡地分开了，褐红色的小阴唇也微微张开，阴道口已经分</w:t>
      </w:r>
    </w:p>
    <w:p>
      <w:r>
        <w:t>泌了很多的黏液，闪着淫糜的光。</w:t>
      </w:r>
    </w:p>
    <w:p>
      <w:r>
        <w:t>于是我就开始舔孙姐的屄。因为无数次的演练和操作，我对她阴户的构造简直是熟悉极了，舔阴唇</w:t>
      </w:r>
    </w:p>
    <w:p>
      <w:r>
        <w:t>咬阴蒂甚至是舔屁眼都做了，把孙姐兴奋得仰着头快乐地叫喊。我舔了能有十多分钟的样子，孙姐就完</w:t>
      </w:r>
    </w:p>
    <w:p>
      <w:r>
        <w:t>蛋了，一阵抽搐之后，从她的阴道口里就流出了白白的阴精。</w:t>
      </w:r>
    </w:p>
    <w:p>
      <w:r>
        <w:t>孙姐失神地靠在沙发上，只是喃喃地说：真舒服，真得劲儿，真好真好……我的鸡巴也硬了，我脱</w:t>
      </w:r>
    </w:p>
    <w:p>
      <w:r>
        <w:t>光了衣服，爬到沙发上，把鸡巴五俯投地的支持在孙姐粉白的脸蛋上，孙姐用手抓住了我的鸡巴撸了一</w:t>
      </w:r>
    </w:p>
    <w:p>
      <w:r>
        <w:t>会就张开嘴含了进去，我坐在沙发上孙姐趁势跪在我腿间开始给我口交。我最是佩服孙姐的口交技术了，</w:t>
      </w:r>
    </w:p>
    <w:p>
      <w:r>
        <w:t>一根鸡巴让她含的真是舒服，又舔又嘬，有的时候还把蛋含嘴里，孙姐的舌头真是厉害呀！</w:t>
      </w:r>
    </w:p>
    <w:p>
      <w:r>
        <w:t>舔了不大一会，我就受不了了，我说：孙姐，我快不行了，别动了。</w:t>
      </w:r>
    </w:p>
    <w:p>
      <w:r>
        <w:t>孙姐放开鸡巴，暧昧地笑着，又飞快地开始撸鸡巴，不时地用舌尖舔我的马眼，手还在下边抚摩我</w:t>
      </w:r>
    </w:p>
    <w:p>
      <w:r>
        <w:t>的卵蛋。我知道她今天是不能放过我了，因为孙姐有时候很喜欢这样把我弄射了，之后喝掉我的精液，</w:t>
      </w:r>
    </w:p>
    <w:p>
      <w:r>
        <w:t>我觉得有点变态，但孙姐喜欢，我也没办法。</w:t>
      </w:r>
    </w:p>
    <w:p>
      <w:r>
        <w:t>马上我就射精了，孙姐还是紧紧地含着我的龟头，我感觉我的精液已经完全的射到孙姐嘴巴里了，</w:t>
      </w:r>
    </w:p>
    <w:p>
      <w:r>
        <w:t>但孙姐还用力地用嘴巴吸，把输精管里残存的精液都吸到嘴巴里了，孙姐一边吸一边咕嘟咕嘟地喝，我</w:t>
      </w:r>
    </w:p>
    <w:p>
      <w:r>
        <w:t>看着她雪白我喉咙间一动一动地吞吃的样子我就忍受不了了，全部的精液都射没了。</w:t>
      </w:r>
    </w:p>
    <w:p>
      <w:r>
        <w:t>后来我们上床，疯狂地性交。</w:t>
      </w:r>
    </w:p>
    <w:p>
      <w:r>
        <w:t>孙姐骑在我的身上，大屁股上下翻飞，前后摇摆，猛烈地干我，孙姐很喜欢这个姿势，我想这可能</w:t>
      </w:r>
    </w:p>
    <w:p>
      <w:r>
        <w:t>和她的征服欲有关。我喜欢在下边看她胸前的一对大奶子抖动的样子，来回地晃荡真是淫荡。孙姐就喜</w:t>
      </w:r>
    </w:p>
    <w:p>
      <w:r>
        <w:t>欢两个姿势：一个是女上位，一个是后进式。</w:t>
      </w:r>
    </w:p>
    <w:p>
      <w:r>
        <w:t>孙姐喜欢在她干我的时候看我的表情，眼睛睁的很大很专注，彷彿是头非洲草原上的猎豹在关注着</w:t>
      </w:r>
    </w:p>
    <w:p>
      <w:r>
        <w:t>它的食物。我们的周围彷彿青草翻滚，赤道的太阳正无羞耻地照射在我们身上，汗水涔涔而下。</w:t>
      </w:r>
    </w:p>
    <w:p>
      <w:r>
        <w:t>疯狂的性交结束后，孙姐就恢复了原来的端庄的神态，和她做爱的时候的表情完全不一样。孙姐和</w:t>
      </w:r>
    </w:p>
    <w:p>
      <w:r>
        <w:t>我洗了个澡，又聊了会天之后就穿了衣服准备出去。</w:t>
      </w:r>
    </w:p>
    <w:p>
      <w:r>
        <w:t>她在洗手间里收拾东西，我进去的时候她正弯腰在做着什么，我看见她裹在裙子里的浑圆的屁股是</w:t>
      </w:r>
    </w:p>
    <w:p>
      <w:r>
        <w:t>那么的性感，刚才还夹着我的鸡巴在抖动在疯狂，我看着鸡巴又立了起来，我从后边抱住了她，孙姐笑</w:t>
      </w:r>
    </w:p>
    <w:p>
      <w:r>
        <w:t>了，反手搂过我的头，开始亲我。</w:t>
      </w:r>
    </w:p>
    <w:p>
      <w:r>
        <w:t>我们就在洗手间里干。孙姐把内裤褪了下去，裙子撩起来，我在后边插了进去，狠狠地她，刚才的</w:t>
      </w:r>
    </w:p>
    <w:p>
      <w:r>
        <w:t>淫水还在，我干着更加的舒服。孙姐让我干得直哼哼，一头的碎发蓬乱了。</w:t>
      </w:r>
    </w:p>
    <w:p>
      <w:r>
        <w:t>孙姐其实还是很爱她的老公的，她从来不厌烦他，她说他只是性能力上有欠缺，其余的地方还很好，</w:t>
      </w:r>
    </w:p>
    <w:p>
      <w:r>
        <w:t>他很爱他们的孩子。</w:t>
      </w:r>
    </w:p>
    <w:p>
      <w:r>
        <w:t>我永远也猜不透孙姐，她在我的眼里就是一个谜，一个永远也猜不透的谜。</w:t>
      </w:r>
    </w:p>
    <w:p>
      <w:r>
        <w:t>她如同一片碧蓝碧蓝的大海，所有的秘密都在那泓蔚蓝下深深地隐藏，那碧蓝的海面下是她翻腾着</w:t>
      </w:r>
    </w:p>
    <w:p>
      <w:r>
        <w:t>的永不停息的关于望的秘密。</w:t>
      </w:r>
    </w:p>
    <w:p>
      <w:r>
        <w:t>（七）</w:t>
      </w:r>
    </w:p>
    <w:p>
      <w:r>
        <w:t>很快的大学四年的时间就要过去了，我也在各种的变故中学会了圆滑和适应，接踵而来的生活既精</w:t>
      </w:r>
    </w:p>
    <w:p>
      <w:r>
        <w:t>彩又颓废，充满了暧昧的色彩。我想熟女就是我的宿命。</w:t>
      </w:r>
    </w:p>
    <w:p>
      <w:r>
        <w:t>接着来的马上就是毕业前夕的毕业实习。我也没去搞什么实习，而是和几个同学趁这个机会去了趟</w:t>
      </w:r>
    </w:p>
    <w:p>
      <w:r>
        <w:t>青岛。</w:t>
      </w:r>
    </w:p>
    <w:p>
      <w:r>
        <w:t>在青岛玩了大约快半个月，后来真的有点舍不得离开了。回到学校的时候心还在外边游荡，有点呆</w:t>
      </w:r>
    </w:p>
    <w:p>
      <w:r>
        <w:t>不住了，当时没有任何的其他压力，纯粹就休闲游玩，后来开始毕业设计，我在学校里呆不住，又和一</w:t>
      </w:r>
    </w:p>
    <w:p>
      <w:r>
        <w:t>个同学去了丹东的玉龙湖风景区，据说那里有很多观光客旅居在那里，有的一住甚至就是一年。我们就</w:t>
      </w:r>
    </w:p>
    <w:p>
      <w:r>
        <w:t>在附近的一个小镇上临时住了下来。这里属于凤城地区，地方不大但风光非常的秀美，有连绵的矮矮的</w:t>
      </w:r>
    </w:p>
    <w:p>
      <w:r>
        <w:t>山和轻灵的水，但重要的是这里面对着风光迤俪的玉龙湖，这里就是世外桃园。小镇不大，只住着大约</w:t>
      </w:r>
    </w:p>
    <w:p>
      <w:r>
        <w:t>几百户人家。</w:t>
      </w:r>
    </w:p>
    <w:p>
      <w:r>
        <w:t>我和我的另外一个男同学住的是在镇子边的一个小院子里，一个家庭式的小旅馆。这里开门就能看</w:t>
      </w:r>
    </w:p>
    <w:p>
      <w:r>
        <w:t>到远处碧波荡漾的海湾。我们住的这家三口人，男主人常年在外跑运输，家里只有老婆和孩子在家，女</w:t>
      </w:r>
    </w:p>
    <w:p>
      <w:r>
        <w:t>主人姓林，我们就叫她林嫂。林嫂今年大约三十七八岁的样子，很丰满，胸前涨鼓鼓的，屁股也很大，</w:t>
      </w:r>
    </w:p>
    <w:p>
      <w:r>
        <w:t>一走路就很性感的来回摇摆。我其实也不是想直接这样的描述，我只是转述和我在一起住的男同学的话，</w:t>
      </w:r>
    </w:p>
    <w:p>
      <w:r>
        <w:t>按他的话说这样的娘们儿在家也熬的住？</w:t>
      </w:r>
    </w:p>
    <w:p>
      <w:r>
        <w:t>我笑了，但我真的开始关注起了林嫂。</w:t>
      </w:r>
    </w:p>
    <w:p>
      <w:r>
        <w:t>我个人觉得林嫂是爱打扮了点，但还不过分，爱美是女人的天性嘛。她很善良，总是在很细微的地</w:t>
      </w:r>
    </w:p>
    <w:p>
      <w:r>
        <w:t>方照顾我们，我很爱看她笑，看她脸上的酒窝。我们分着住，我和同学住在东边的屋子，林嫂和她的儿</w:t>
      </w:r>
    </w:p>
    <w:p>
      <w:r>
        <w:t>子住西边屋子，我们每天给她三十块房租。</w:t>
      </w:r>
    </w:p>
    <w:p>
      <w:r>
        <w:t>要说关注我是真的没有时间了，因为毕业设计的时间很短，我必须立刻就投入工作。每天的忙碌下</w:t>
      </w:r>
    </w:p>
    <w:p>
      <w:r>
        <w:t>来之后我就沉浸在山水的空朦中了。</w:t>
      </w:r>
    </w:p>
    <w:p>
      <w:r>
        <w:t>后来我的哪个同学好像是因为不服这里的水土而病倒了，过了段时间在这个缺少医疗的地方实在是</w:t>
      </w:r>
    </w:p>
    <w:p>
      <w:r>
        <w:t>呆不下去了就转回城里去了，就剩下我一个人在这里了。</w:t>
      </w:r>
    </w:p>
    <w:p>
      <w:r>
        <w:t>在他走之后不到一周的时间里我也病倒了，是坏肚子。</w:t>
      </w:r>
    </w:p>
    <w:p>
      <w:r>
        <w:t>我的毕业设计马上就要完成了，我不能半途而废，就坚持了几天，后来真的病的严重了，就到镇里</w:t>
      </w:r>
    </w:p>
    <w:p>
      <w:r>
        <w:t>唯一的一家诊所打了个吊针。那天晚上回家之后我就昏沉地睡着了。半夜的时候我发烧醒了，看见林嫂</w:t>
      </w:r>
    </w:p>
    <w:p>
      <w:r>
        <w:t>惊讶地站在炕前头，林嫂说听见我说胡话了就过来看看。林嫂摸了摸我的头，说好烫啊！说完就给我用</w:t>
      </w:r>
    </w:p>
    <w:p>
      <w:r>
        <w:t>毛巾临了冷水敷在我的头上，之后又给我弄了水让我接着吃药。</w:t>
      </w:r>
    </w:p>
    <w:p>
      <w:r>
        <w:t>林嫂上身只穿了件小背心，没有戴胸罩，可以看见奶头的印痕，下边是半长的短裤，清清爽爽的样</w:t>
      </w:r>
    </w:p>
    <w:p>
      <w:r>
        <w:t>子来回的忙。我很感动，后来林嫂又伏身摸了摸我的头，说烧好像退了点。这个时候我从她微微敞开的</w:t>
      </w:r>
    </w:p>
    <w:p>
      <w:r>
        <w:t>背心领口里看见了林嫂大半个乳房，她的乳房很大，主要是非常的白皙，乳沟很深。林嫂发现我看她的</w:t>
      </w:r>
    </w:p>
    <w:p>
      <w:r>
        <w:t>胸部了，她的脸好像红了，转身就回自己房间了，之留下我怅然所失。</w:t>
      </w:r>
    </w:p>
    <w:p>
      <w:r>
        <w:t>后来我对林嫂的兴趣越来越浓了，她也好像发觉了点什么，总是躲着我。</w:t>
      </w:r>
    </w:p>
    <w:p>
      <w:r>
        <w:t>后来我就在我们说话的时候挑逗她，用话撩拨她，她也不发怒，脸红着走开。</w:t>
      </w:r>
    </w:p>
    <w:p>
      <w:r>
        <w:t>林嫂后来和我说你还小别乱说，我就辩解说我不小了，是大男人呢！</w:t>
      </w:r>
    </w:p>
    <w:p>
      <w:r>
        <w:t>有天午后，我自己一个人在我的房间躺在凉席上看书，我听见林嫂的脚步声朝我房间走来了，突然</w:t>
      </w:r>
    </w:p>
    <w:p>
      <w:r>
        <w:t>之间心生一计！那天我只穿着条短裤，赤裸上身，我就飞快地放下书，利索地掏出了已经硬了的鸡巴，</w:t>
      </w:r>
    </w:p>
    <w:p>
      <w:r>
        <w:t>用手半捂着，但还露出一点，装做睡着了的样子。</w:t>
      </w:r>
    </w:p>
    <w:p>
      <w:r>
        <w:t>我听见林嫂的脚步声音来到了我的房间门口，推门进来了，突然她的脚步停了，彷彿要关门走人的</w:t>
      </w:r>
    </w:p>
    <w:p>
      <w:r>
        <w:t>样子，但过了好一会儿也没有关门的声音。我偷偷地把眼睛睁开一条小缝，只见林嫂正楞在那里，盯着</w:t>
      </w:r>
    </w:p>
    <w:p>
      <w:r>
        <w:t>我的下身看！</w:t>
      </w:r>
    </w:p>
    <w:p>
      <w:r>
        <w:t>哈！这个骚娘们儿！你还是忍不住了吧？！</w:t>
      </w:r>
    </w:p>
    <w:p>
      <w:r>
        <w:t>我觉得林嫂上套了，常年的守活寡林嫂已经是乾柴烈火了，我想她一定非常需要我的大傢伙！林嫂</w:t>
      </w:r>
    </w:p>
    <w:p>
      <w:r>
        <w:t>看了足有三分钟才轻轻关上门走开。</w:t>
      </w:r>
    </w:p>
    <w:p>
      <w:r>
        <w:t>我觉得我的时机到了，还有两周我就要离开了，我一定要把这个娘们儿弄到手舒服舒服。一不做二</w:t>
      </w:r>
    </w:p>
    <w:p>
      <w:r>
        <w:t>不休，乾脆我就主动点。</w:t>
      </w:r>
    </w:p>
    <w:p>
      <w:r>
        <w:t>当天晚上十二点多的时候我就偷偷地下了床，轻轻地穿过两道门，摸黑走到林嫂的屋子里。林嫂是</w:t>
      </w:r>
    </w:p>
    <w:p>
      <w:r>
        <w:t>和她十几岁的儿子一起住的。我看见林嫂躺在炕西头，她的小儿子已经滚到很远的炕头上去了，中间正</w:t>
      </w:r>
    </w:p>
    <w:p>
      <w:r>
        <w:t>好有很大的一块空挡，哈！天助我也！藉着朦胧的月光我摸上了炕，躺在空挡的炕上。</w:t>
      </w:r>
    </w:p>
    <w:p>
      <w:r>
        <w:t>我的心兴奋的很，砰砰的跳，平静了一会我看见林嫂是背对着我侧身躺着的，盖了条小薄被子，月</w:t>
      </w:r>
    </w:p>
    <w:p>
      <w:r>
        <w:t>光下林嫂丰满的臀部曲线诱人极了。我在她后边看了一会，就大着胆子伸手去摸她的身子。我的手终于</w:t>
      </w:r>
    </w:p>
    <w:p>
      <w:r>
        <w:t>摸到了林嫂的身子了，是软软的，热热的，我继续摸她的屁股，这个时候我感觉到了林嫂的身子分明颤</w:t>
      </w:r>
    </w:p>
    <w:p>
      <w:r>
        <w:t>抖了一下，我知道林嫂已经知道我在摸她了，但是她没有拒绝我，还是保持原来的姿势装作睡觉。这下</w:t>
      </w:r>
    </w:p>
    <w:p>
      <w:r>
        <w:t>我就放心了，手也开始肆无忌惮了。</w:t>
      </w:r>
    </w:p>
    <w:p>
      <w:r>
        <w:t>我把被子拉掉，贴上去，拿手揉摸她丰满的大屁股，真是舒服呀！又大又有弹性！后来我就索性地</w:t>
      </w:r>
    </w:p>
    <w:p>
      <w:r>
        <w:t>把手从她裤衩底边伸进去摸她的屄，一摸可了不得了！我发现她已经湿的不像样子了，大量的淫水早就</w:t>
      </w:r>
    </w:p>
    <w:p>
      <w:r>
        <w:t>浸了出来，摸的满手黏糊糊的。</w:t>
      </w:r>
    </w:p>
    <w:p>
      <w:r>
        <w:t>真鸡巴浪！还跟我装正经呢！看你骚的这个样子哦！</w:t>
      </w:r>
    </w:p>
    <w:p>
      <w:r>
        <w:t>后来我就彻底地把她的裤衩扒了下去，这样她赤裸的大屁股就毫无保留地露了出来，我就开始肆无</w:t>
      </w:r>
    </w:p>
    <w:p>
      <w:r>
        <w:t>忌惮地摸玩她黏糊糊的屄。林嫂的屄也不小，狭长的阴户上有很多的毛，水很多，弄了我一手。在我摸</w:t>
      </w:r>
    </w:p>
    <w:p>
      <w:r>
        <w:t>她的过程中她一直保持了原来的姿势，假装睡觉，任凭我在她身后捅咕。</w:t>
      </w:r>
    </w:p>
    <w:p>
      <w:r>
        <w:t>我从后边抱住了她，用手摸她胸前的大奶子，虽然有点点的下垂，但还是不失丰满，丰盈满手，远</w:t>
      </w:r>
    </w:p>
    <w:p>
      <w:r>
        <w:t>比小姑娘的小乳房要好玩呢！</w:t>
      </w:r>
    </w:p>
    <w:p>
      <w:r>
        <w:t>玩了一会我就受不了了，鸡巴硬的不得了。我忙掏出来，对准她的大屄就往里干。没费什么劲就捅</w:t>
      </w:r>
    </w:p>
    <w:p>
      <w:r>
        <w:t>到根上了，林嫂的大屄紧紧地裹着我的鸡巴，热乎乎的，淫水泡着我的鸡巴，真鸡巴让我受用啊！我终</w:t>
      </w:r>
    </w:p>
    <w:p>
      <w:r>
        <w:t>于还是把林嫂了！</w:t>
      </w:r>
    </w:p>
    <w:p>
      <w:r>
        <w:t>在我她的过程中，她始终忍着没有叫出声来，就那样的不声不响地承受着鸡巴的冲击，只是在最高</w:t>
      </w:r>
    </w:p>
    <w:p>
      <w:r>
        <w:t>潮的时候轻微地哼哼两声，我听的出她是在压抑着自己的快感。我想这种婚外的性刺激对她来说是非常</w:t>
      </w:r>
    </w:p>
    <w:p>
      <w:r>
        <w:t>刺激的了，越是这样她水出的就越多，屄被我的呱唧呱唧响。</w:t>
      </w:r>
    </w:p>
    <w:p>
      <w:r>
        <w:t>了她能有十来分钟我就忍不住了，精关一松，紧抱住她把鸡巴深深地插进去，猛烈地往林嫂屄里射</w:t>
      </w:r>
    </w:p>
    <w:p>
      <w:r>
        <w:t>精。我感觉到林嫂的屄在我射精的过程中直颤抖。</w:t>
      </w:r>
    </w:p>
    <w:p>
      <w:r>
        <w:t>干完了我就原路返回，上了炕开始睡觉。</w:t>
      </w:r>
    </w:p>
    <w:p>
      <w:r>
        <w:t>第二天早晨吃早饭的时候林嫂都有点不敢看我了，匆忙地吃了点东西就拿着锄头去了自己家的园地。</w:t>
      </w:r>
    </w:p>
    <w:p>
      <w:r>
        <w:t>我知道她那里种植了些青菜之类的东西，还有个小窝棚，用来看瓜的，我曾经在这里午睡睡过。</w:t>
      </w:r>
    </w:p>
    <w:p>
      <w:r>
        <w:t>我吃过饭之后想了想，应该成胜追击，直接彻底拿下这娘们儿。</w:t>
      </w:r>
    </w:p>
    <w:p>
      <w:r>
        <w:t>我来到园地的时候已经是上午十点多了，我看见林嫂正在锄地，我就坐在窝棚边上喊她过来。过了</w:t>
      </w:r>
    </w:p>
    <w:p>
      <w:r>
        <w:t>好一会她才磨磨蹭蹭地过来，表情有点不自然。我叫她到窝棚里坐下，我看见她鼓鼓的奶子正上下的起</w:t>
      </w:r>
    </w:p>
    <w:p>
      <w:r>
        <w:t>伏，说明她的心情好紧张。</w:t>
      </w:r>
    </w:p>
    <w:p>
      <w:r>
        <w:t>我笑着问她昨天晚上舒服不舒服，她的脸马上就红了，低声说不知道。我凑近她耳边说自己挨还不</w:t>
      </w:r>
    </w:p>
    <w:p>
      <w:r>
        <w:t>知道舒服不舒服呀？她低声地骂了我一句「不要脸！」就不说话了。我看着她脸红红的样子开心极了，</w:t>
      </w:r>
    </w:p>
    <w:p>
      <w:r>
        <w:t>就马上站起来飞快地把裤衩褪下来，把大鸡巴给她看。她不看，把头偏过去。</w:t>
      </w:r>
    </w:p>
    <w:p>
      <w:r>
        <w:t>看着她这个样子真是诱人啊！</w:t>
      </w:r>
    </w:p>
    <w:p>
      <w:r>
        <w:t>我把林嫂搂过来，让她坐在我大腿上，先亲了个嘴儿，她半推半就地靠在我身上。亲了一会我就在</w:t>
      </w:r>
    </w:p>
    <w:p>
      <w:r>
        <w:t>她耳朵边上说想在这里和她干一次，她挣扎着还要起来，但被我按住了，她脸红红的，急促地地说这里</w:t>
      </w:r>
    </w:p>
    <w:p>
      <w:r>
        <w:t>有人来叫人看到不好之类的话，我那里管的了那么多？于是在窝棚里我又把丰满的林嫂了一顿。我让她</w:t>
      </w:r>
    </w:p>
    <w:p>
      <w:r>
        <w:t>撅着屁股我在后边她的屄，猛干了足有二十分钟，把林嫂的呵呵地叫，水流了很多。</w:t>
      </w:r>
    </w:p>
    <w:p>
      <w:r>
        <w:t>后来在我余下的七八天里我每天晚上都过林嫂屋子里过夜，上炕直接就她，她也不拒绝也不反抗就</w:t>
      </w:r>
    </w:p>
    <w:p>
      <w:r>
        <w:t>是把腿一叉让我随便，就是往里边射精也从不拒绝。这些天里她除了嘴巴不让干之外连屁眼我也没有放</w:t>
      </w:r>
    </w:p>
    <w:p>
      <w:r>
        <w:t>过，有机会就是她，这老娘们儿着真舒服，玩的就是特实在。</w:t>
      </w:r>
    </w:p>
    <w:p>
      <w:r>
        <w:t>她那个孩子可真是碍眼，她也害怕叫孩子看到，后来我们就乾脆「打野炮儿」，中午或者傍晚的时</w:t>
      </w:r>
    </w:p>
    <w:p>
      <w:r>
        <w:t>候我们一起出去「散步」，之后就找个隐蔽的玉米地或者山里干，林嫂也被我搞的神魂颠倒，在野外没</w:t>
      </w:r>
    </w:p>
    <w:p>
      <w:r>
        <w:t>人的地方也能逐渐的放开了，后来我回城的时候给她留了五百块钱，这个时候林嫂已经离不开我的鸡巴</w:t>
      </w:r>
    </w:p>
    <w:p>
      <w:r>
        <w:t>了，真的不知道我走了之后她怎么过。</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