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邻家嫂子</w:t>
      </w:r>
    </w:p>
    <w:p>
      <w:r>
        <w:t>夏夜，闷，热，潮，烦。躺在床上，喝着冷饮，吹着电扇还是热的不行，浑身感觉燥热不安，某个</w:t>
      </w:r>
    </w:p>
    <w:p>
      <w:r>
        <w:t>部位也有点呼之欲出的感觉。</w:t>
      </w:r>
    </w:p>
    <w:p>
      <w:r>
        <w:t>「当，当…」有人敲门。</w:t>
      </w:r>
    </w:p>
    <w:p>
      <w:r>
        <w:t>「谁啊？大热天的正烦着呢，谁来打扰我呢？」</w:t>
      </w:r>
    </w:p>
    <w:p>
      <w:r>
        <w:t>我不太乐意的踩着拖鞋走到门口，拉开门一看，乐了。</w:t>
      </w:r>
    </w:p>
    <w:p>
      <w:r>
        <w:t>「你怎么这身打扮啊，莫非是来勾引我？…嘿嘿…」</w:t>
      </w:r>
    </w:p>
    <w:p>
      <w:r>
        <w:t>原来是我的邻居铃，平时就老和我拍拍打打的，今天打扮的极其娇艳，紧身吊带背心衬托着她丰满</w:t>
      </w:r>
    </w:p>
    <w:p>
      <w:r>
        <w:t>的胸部，我可以肯定没带乳罩，因为两颗乳头很明显的顶在胸前，下面是窄窄的超短裙，光洁的大腿在</w:t>
      </w:r>
    </w:p>
    <w:p>
      <w:r>
        <w:t>我眼前闪烁着耀眼的光，摇曳的身体挑逗着我的视线，诱惑着我的思想，某个部位更加的燥热，由于我</w:t>
      </w:r>
    </w:p>
    <w:p>
      <w:r>
        <w:t>没穿内裤，肥大的沙滩裤已经箍不住我的坚挺，我相信她一定也看到我两腿之间的挺起了，因为她在进</w:t>
      </w:r>
    </w:p>
    <w:p>
      <w:r>
        <w:t>屋的时候手不经意的碰了我那一下。</w:t>
      </w:r>
    </w:p>
    <w:p>
      <w:r>
        <w:t>「小弟，我来坐会，咱家空调坏了，太热，来你家凉快凉快。」娇滴滴的和我说着话，一屁股就坐</w:t>
      </w:r>
    </w:p>
    <w:p>
      <w:r>
        <w:t>在我面前了，裙子一闪我看见里面是我最喜欢的绣花镂空内裤，还是黑色的呢，太性感了。</w:t>
      </w:r>
    </w:p>
    <w:p>
      <w:r>
        <w:t>「欢迎之至，就怕你来咱家不但没凉快，反而会更热的。嘿嘿」我打着哈哈和她开着荤玩笑。</w:t>
      </w:r>
    </w:p>
    <w:p>
      <w:r>
        <w:t>「讨厌，我才不怕呢。」她娇笑着打了我一下，手不巧正好打在我的两腿之间。</w:t>
      </w:r>
    </w:p>
    <w:p>
      <w:r>
        <w:t>「啊，好痛。」我趁势用手捂住下面夸张的呻吟起来。</w:t>
      </w:r>
    </w:p>
    <w:p>
      <w:r>
        <w:t>「怎么了？你没事吧？」</w:t>
      </w:r>
    </w:p>
    <w:p>
      <w:r>
        <w:t>她也很配合的半蹲在我面前，把脸凑过来，呼出的热气喷到我的脸上脖子上，好痒。我坐在沙发上</w:t>
      </w:r>
    </w:p>
    <w:p>
      <w:r>
        <w:t>看着眼前半蹲着的美女，吊带遮不住的丰隆胸部被我从上一览无遗，我感觉到了她奶头的跷起，顶着吊</w:t>
      </w:r>
    </w:p>
    <w:p>
      <w:r>
        <w:t>带背心蹭着我的膝盖。</w:t>
      </w:r>
    </w:p>
    <w:p>
      <w:r>
        <w:t>她蹲在我面前，嘴唇轻轻的碰触我的大腿，呼吸的热气喷在我的大腿内侧，我低头看着她，把手放</w:t>
      </w:r>
    </w:p>
    <w:p>
      <w:r>
        <w:t>在她的头上，轻轻的唱着「穿过你的黑发我的手……」把手指插进她的长发里抚弄她的长发，并把头发</w:t>
      </w:r>
    </w:p>
    <w:p>
      <w:r>
        <w:t>缠绕在我的手指上爱怜的抚摩她的头脸。</w:t>
      </w:r>
    </w:p>
    <w:p>
      <w:r>
        <w:t>她的舌头不故意的伸出来舔了我的大腿肌肤，好滑好灵活。</w:t>
      </w:r>
    </w:p>
    <w:p>
      <w:r>
        <w:t>我拉起她的身体，顺势搂在怀里，她背对着我靠在我胸前，我的手从后面环抱着她的身体，鼻子里</w:t>
      </w:r>
    </w:p>
    <w:p>
      <w:r>
        <w:t>满是她的发香，眼前的落地镜子里两个人深情相偎，似深爱多年的夫妻，又似热恋中的青年。</w:t>
      </w:r>
    </w:p>
    <w:p>
      <w:r>
        <w:t>我从后面环着她，吻着她的发梢，舌头碰触着她的耳唇，轻舔她的耳廓，她闭着眼睛，轻声的呻吟，</w:t>
      </w:r>
    </w:p>
    <w:p>
      <w:r>
        <w:t>体会着我的爱抚。</w:t>
      </w:r>
    </w:p>
    <w:p>
      <w:r>
        <w:t>我用嘴唇噙住她的耳唇，牙齿轻咬慢摩，舌头环绕着她的耳廓，手从两臂下伸过，隔着吊带背心罩</w:t>
      </w:r>
    </w:p>
    <w:p>
      <w:r>
        <w:t>住她的乳房，来回的蹭摸，托着乳房下环抚摩着她的坚挺。</w:t>
      </w:r>
    </w:p>
    <w:p>
      <w:r>
        <w:t>「呼！…」我往她的耳眼里吹了一口气。「好痒…」她娇笑着缩了一下身体，被我的有力的肩膀又</w:t>
      </w:r>
    </w:p>
    <w:p>
      <w:r>
        <w:t>给搂了回来，紧紧的贴在我的胸前，我的坚挺的……顶在她的小屁股上，她也感觉到了，背过手握住我</w:t>
      </w:r>
    </w:p>
    <w:p>
      <w:r>
        <w:t>的阴茎，技巧的上下套动。</w:t>
      </w:r>
    </w:p>
    <w:p>
      <w:r>
        <w:t>我的手摸弄她的乳房，隔着薄薄的布料感受着她的丰满胸部和突起的奶头，她的奶头变大了，身体</w:t>
      </w:r>
    </w:p>
    <w:p>
      <w:r>
        <w:t>也不安的在我怀里扭动。</w:t>
      </w:r>
    </w:p>
    <w:p>
      <w:r>
        <w:t>我转过她的身体，正对着我，我们的嘴贴在了一起，深吻着对方。四唇相接，两条舌头交缠在一起，</w:t>
      </w:r>
    </w:p>
    <w:p>
      <w:r>
        <w:t>她的胸部起伏，脸也变得更加的红润，更加的动人。</w:t>
      </w:r>
    </w:p>
    <w:p>
      <w:r>
        <w:t>我吻着她的唇，膝盖象下轻蹲，身体下移，嘴唇滑过雪白光洁的脖颈，舌头舔过。双手轻拉吊带背</w:t>
      </w:r>
    </w:p>
    <w:p>
      <w:r>
        <w:t>心，随着我的身体下移，吊带背心也滑过身体，她半裸的身体完全显现在我的眼前，我的嘴找到她的坚</w:t>
      </w:r>
    </w:p>
    <w:p>
      <w:r>
        <w:t>挺，嘴唇包住她的奶头，舌头绕着奶头一圈一圈的划着，手在下面托着她丰满圆润的乳房，牙齿也轻轻</w:t>
      </w:r>
    </w:p>
    <w:p>
      <w:r>
        <w:t>的咬着摩着她的奶头，他的奶头更加的硬挺了，顶着我的舌头。</w:t>
      </w:r>
    </w:p>
    <w:p>
      <w:r>
        <w:t>我的舌离开乳头，舔着乳房的四周圆廓，两跟手指夹着奶头轻拉慢扯，来回的把她的奶头拨大，拨</w:t>
      </w:r>
    </w:p>
    <w:p>
      <w:r>
        <w:t>硬。</w:t>
      </w:r>
    </w:p>
    <w:p>
      <w:r>
        <w:t>我继续向下移动我的身体，嘴唇在她的身体上游走，舌头也舔过她的身体，滑过胸，走过小腹，在</w:t>
      </w:r>
    </w:p>
    <w:p>
      <w:r>
        <w:t>肚脐眼上停留。</w:t>
      </w:r>
    </w:p>
    <w:p>
      <w:r>
        <w:t>我伸出舌头顶着她的精美小巧的肚脐眼，舔弄着圆圆的小坑，饶着肚脐划着圈的舔着她的平坦的小</w:t>
      </w:r>
    </w:p>
    <w:p>
      <w:r>
        <w:t>腹，她动情的摇着头发。</w:t>
      </w:r>
    </w:p>
    <w:p>
      <w:r>
        <w:t>我半跪在地板中间，抬起她的一条腿，把她的鞋拖了，一只脚踩在我的肩膀上，紧窄的短裙遮不住</w:t>
      </w:r>
    </w:p>
    <w:p>
      <w:r>
        <w:t>两腿之间的性感展示在我面前。</w:t>
      </w:r>
    </w:p>
    <w:p>
      <w:r>
        <w:t>我拉起裙子缠在她腰间，雪白的大腿之间性感的黑色小内裤中间湿了一片，薄薄的铛部紧贴在身上，</w:t>
      </w:r>
    </w:p>
    <w:p>
      <w:r>
        <w:t>一条肉沟已经很明显的可以看出，小小的内裤遮不住两腿之间的风景。</w:t>
      </w:r>
    </w:p>
    <w:p>
      <w:r>
        <w:t>我扶着她的大腿踩在我的肩膀上，把嘴凑过去，伸出舌头舔了一下她的内裤中间的凹沟，她锁了一</w:t>
      </w:r>
    </w:p>
    <w:p>
      <w:r>
        <w:t>下，身体摇摆着象要站不住的样子。</w:t>
      </w:r>
    </w:p>
    <w:p>
      <w:r>
        <w:t>我一只手抓着她的腰，支持着她的身体，另一只手摸着她的大腿，嘴凑到两腿之间吻着她的内裤中</w:t>
      </w:r>
    </w:p>
    <w:p>
      <w:r>
        <w:t>间。</w:t>
      </w:r>
    </w:p>
    <w:p>
      <w:r>
        <w:t>我隔着内裤用舌头顶着她的阴蒂，感受到她的小突起，流出的淫水湿了整个内裤中间，贴在身上。</w:t>
      </w:r>
    </w:p>
    <w:p>
      <w:r>
        <w:t>「太难受了，你把我的内裤脱了吧。」铃性感颤抖的声音对我说。</w:t>
      </w:r>
    </w:p>
    <w:p>
      <w:r>
        <w:t>我抬起头，看着她动情的更加红晕的脸，然后把嘴贴在她的小腹，用牙齿咬住内裤的松紧带，嘴唇</w:t>
      </w:r>
    </w:p>
    <w:p>
      <w:r>
        <w:t>叼着内裤一点一点的往下扯，随着我的头的动作，内裤也被我一点一点的扯了下来，湿淋淋的阴部完全</w:t>
      </w:r>
    </w:p>
    <w:p>
      <w:r>
        <w:t>的显示在我眼前。淋湿张开的大阴唇红润可爱，硬翘突起的阴蒂骄傲的抬着头。</w:t>
      </w:r>
    </w:p>
    <w:p>
      <w:r>
        <w:t>我用我的嘴罩上她的阴唇，鼻子顶着她的阴蒂，舌头顺势插进阴道，舔弄她的阴道四壁，她猛吸一</w:t>
      </w:r>
    </w:p>
    <w:p>
      <w:r>
        <w:t>口气，身体后仰，我赶紧用手抓住她的屁股和腰，防止她摔倒。</w:t>
      </w:r>
    </w:p>
    <w:p>
      <w:r>
        <w:t>我的舌头模仿着阴茎的动作在她的小穴里轻抽慢插，舔弄着光滑的阴道内壁，我的手也在屁股后游</w:t>
      </w:r>
    </w:p>
    <w:p>
      <w:r>
        <w:t>走，摸弄着她圆润肥大的屁股，手指在屁股沟上下的摸弄。</w:t>
      </w:r>
    </w:p>
    <w:p>
      <w:r>
        <w:t>她在我的爱抚下大声的呻吟着，胸部剧烈的起伏，乳房左右晃动着，屁股也在我的手下前后挺动，</w:t>
      </w:r>
    </w:p>
    <w:p>
      <w:r>
        <w:t>使劲的夹着大腿似乎想把我的头夹进去一样……啊……啊……不要……不……啊……啊……」随着我将</w:t>
      </w:r>
    </w:p>
    <w:p>
      <w:r>
        <w:t>手指伸进铃的阴道，她像梦呓般的浪叫着。我不能自持了，脱下她的内裤，分开她的双腿，哇！铃的阴</w:t>
      </w:r>
    </w:p>
    <w:p>
      <w:r>
        <w:t>唇正缓缓的流下淫水，我爬上床将脸贴上阴户，用舌头顶开那大阴唇，不断的舔着小穴。</w:t>
      </w:r>
    </w:p>
    <w:p>
      <w:r>
        <w:t>「啊……啊……啊……好……好……」铃终於忍不住说了声好。我更加卖力的用舌头舔吮，两手往</w:t>
      </w:r>
    </w:p>
    <w:p>
      <w:r>
        <w:t>上伸紧握着双乳拼命的用力揉捏。铃被我逗得痒入心底，阵阵快感电流般地袭来，肥臀不停的扭动往上</w:t>
      </w:r>
    </w:p>
    <w:p>
      <w:r>
        <w:t>挺、左右扭摆着，全身阵阵颤动，弯起玉腿把肥臀抬得更高，小穴更为凸出。铃正处於兴奋的状态，急</w:t>
      </w:r>
    </w:p>
    <w:p>
      <w:r>
        <w:t>需要大肉棒来一顿狠猛的抽插方能一泄她心中高昂的欲火，看铃骚媚淫荡饥渴难耐的神情，我不再犹豫</w:t>
      </w:r>
    </w:p>
    <w:p>
      <w:r>
        <w:t>的对准穴口猛地插进去。「滋！」的一声直捣到底，大龟头顶住花心深处，我觉得小穴里又暖又紧，穴</w:t>
      </w:r>
    </w:p>
    <w:p>
      <w:r>
        <w:t>里嫩肉把肉棒包得紧紧真是舒服透顶。或许铃久未挨插，娇喘呼呼的说∶「啊哟！哥哥……你真狠心啊</w:t>
      </w:r>
    </w:p>
    <w:p>
      <w:r>
        <w:t>……你的肉棒这麽大…也不管人家受不受得了……就猛的一插到底……」</w:t>
      </w:r>
    </w:p>
    <w:p>
      <w:r>
        <w:t>「哥哥……现在轻点儿抽插……别太用力我怕……怕受不了……」为了使铃能适应肉棒的抽插及快</w:t>
      </w:r>
    </w:p>
    <w:p>
      <w:r>
        <w:t>感，我先使出九浅一深或九深一浅忽左忽右地猛插着。</w:t>
      </w:r>
    </w:p>
    <w:p>
      <w:r>
        <w:t>「喔……喔……太爽了……好……好舒服……小穴受不了了……你好棒呀…啊……」春意燎燃、芳</w:t>
      </w:r>
    </w:p>
    <w:p>
      <w:r>
        <w:t>心迷乱的阿琴已再无法矜持，颤声浪哼不已∶「嗯……唔啊…………你再……再用力点……亲亲……喔</w:t>
      </w:r>
    </w:p>
    <w:p>
      <w:r>
        <w:t>亲……亲哥哥……美死我了……用力插啊……哼妙极了……嗯哼……」</w:t>
      </w:r>
    </w:p>
    <w:p>
      <w:r>
        <w:t>肉棒不断将淫水自骚逼带出，像个抽水帮浦似的，发出「噗滋」、「噗滋」</w:t>
      </w:r>
    </w:p>
    <w:p>
      <w:r>
        <w:t>的声音来。「阿琴你……你的穴……好……好紧……好暖……夹的……小弟弟好爽……吸的……龟</w:t>
      </w:r>
    </w:p>
    <w:p>
      <w:r>
        <w:t>头都……都趐了……」「哎呀……美死我了……啊……小祖宗……快……再快用力……我被……被你干</w:t>
      </w:r>
    </w:p>
    <w:p>
      <w:r>
        <w:t>上天了……不行了……我要……要泄了」</w:t>
      </w:r>
    </w:p>
    <w:p>
      <w:r>
        <w:t>我狂插狠抽的足有二百来下，铃突然大叫∶「啊……不行了……死我了…唷……又泄……泄泄了…</w:t>
      </w:r>
    </w:p>
    <w:p>
      <w:r>
        <w:t>…啊……」一股浓浓的阴精冲向我的龟头，我连忙舌尖顶着上颚，紧闭着口深深吸了两口气，眼观鼻、</w:t>
      </w:r>
    </w:p>
    <w:p>
      <w:r>
        <w:t>鼻观心的将受阴精刺激得想射精的冲动给压下。「嗯……嗯……怎麽样哥哥……还可以吧？啊……啊…</w:t>
      </w:r>
    </w:p>
    <w:p>
      <w:r>
        <w:t>…你的也顶得我……好酸……酸啊……」你一言我一语的乱叫乱嚷，乱做一团。</w:t>
      </w:r>
    </w:p>
    <w:p>
      <w:r>
        <w:t xml:space="preserve">毕竟，我俩已弄了不少时间，就在我攻势下，不多久我俩又一次同时攀登性爱的极乐高峰……【完】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