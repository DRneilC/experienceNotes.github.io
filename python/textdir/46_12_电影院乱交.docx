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电影院乱交</w:t>
      </w:r>
    </w:p>
    <w:p>
      <w:r>
        <w:t>我的妻子莎朗是个美丽性感的女人。她四十刚开头，但人们总以为她才三十岁。她高五英尺七寸。重１１９磅。</w:t>
      </w:r>
    </w:p>
    <w:p>
      <w:r>
        <w:t>三围是３６- ２４- ３５。有一头自然卷曲的金色长发。如今她是个完美的妈妈，并且是家长- 教师联谊会主席。</w:t>
      </w:r>
    </w:p>
    <w:p>
      <w:r>
        <w:t>今晚，良辰美景，她绝对是我知道的最性感的女人。</w:t>
      </w:r>
    </w:p>
    <w:p>
      <w:r>
        <w:t>傍晚的时候我们遇上山姆，就在坦帕市的一个本地叫「超前」的所谓时髦俱乐部。山姆显得很友好，穿着一件</w:t>
      </w:r>
    </w:p>
    <w:p>
      <w:r>
        <w:t>一流价值５００美圆的外套。我们整晚都跟他在一起：我们尽可能地根据这里俱乐部的规矩而打得火热；交换跟我</w:t>
      </w:r>
    </w:p>
    <w:p>
      <w:r>
        <w:t>可爱性感的妻子跳舞；并且不时跟她在桌子边打打闹闹，然后继续跳舞。他问我们是否尝试过在坦帕市去一个电影</w:t>
      </w:r>
    </w:p>
    <w:p>
      <w:r>
        <w:t>院玩过性感游戏？我们觉得性放任很新鲜，只得承认我们没有尝试过玩这些。他问我们是否想尝试一些新的乐趣，</w:t>
      </w:r>
    </w:p>
    <w:p>
      <w:r>
        <w:t>我们立即答应了。我们就跟着他离开俱乐部而取道电影院。</w:t>
      </w:r>
    </w:p>
    <w:p>
      <w:r>
        <w:t>我们从未有过这样的体验，所以我们无法预料将会发生什么令人惊奇的事情……我们根本不知道在那里会怎样。</w:t>
      </w:r>
    </w:p>
    <w:p>
      <w:r>
        <w:t>我们以为那只是个一些孤独无伴的男人一边看着Ａ片一边手淫的地方。谁都记得电影《尿淋小赫尔曼大失败》。可</w:t>
      </w:r>
    </w:p>
    <w:p>
      <w:r>
        <w:t>惜，我们完全错了。</w:t>
      </w:r>
    </w:p>
    <w:p>
      <w:r>
        <w:t>我们在电影院前泊车，焦虑地和山姆一起走进影院，他却在这关节跟我们贴着耳朵谈笑。还记得他穿着５００</w:t>
      </w:r>
    </w:p>
    <w:p>
      <w:r>
        <w:t>美圆的外套。在我们进入影院的过程中我们发现他跟很多人都打招呼。有一整区多是私人雅座。中部一大区是一个</w:t>
      </w:r>
    </w:p>
    <w:p>
      <w:r>
        <w:t>完整占领的成人影像制品和性用品的商店。向右走，就是幽暗的影厅的入口。令人惊喜的发现：夫妻同来是免费的。</w:t>
      </w:r>
    </w:p>
    <w:p>
      <w:r>
        <w:t>我们猜测那是为什么？山姆付了自己那份费用，我们仨走进影厅。里面很黑，几乎跟沥青一般黑直到眼睛适应这黑</w:t>
      </w:r>
    </w:p>
    <w:p>
      <w:r>
        <w:t>暗。我们站了一会直到我们终于能看清一些。银幕上映的是硬性成人电影：一个女的跟一群男人乱交，而且她还享</w:t>
      </w:r>
    </w:p>
    <w:p>
      <w:r>
        <w:t>受这种乱交的一分一毫。</w:t>
      </w:r>
    </w:p>
    <w:p>
      <w:r>
        <w:t>令人惊奇，那些座位很豪华。最后三排实际上是一组皮沙发。这里，发现是「夫妻」专区。剩下的作为则是典</w:t>
      </w:r>
    </w:p>
    <w:p>
      <w:r>
        <w:t>型的影院风格。山姆让我们到后排的沙发上去，离影厅中通道最远。我们三人坐下，莎朗坐在我们两人中间。好像</w:t>
      </w:r>
    </w:p>
    <w:p>
      <w:r>
        <w:t>这里没有其他夫妇了，因为这里太黑而说不定。银幕上的动作变得越来越狂野：那个女孩每只手都有一根阳物；一</w:t>
      </w:r>
    </w:p>
    <w:p>
      <w:r>
        <w:t>根在她的阴道里；一根在她的嘴里；一根在她的屁洞里。</w:t>
      </w:r>
    </w:p>
    <w:p>
      <w:r>
        <w:t>我们坐着看，有几分钟仿佛已经遭受催眠迷惑，山姆问我们是否还好，然后低声耳语：我们只要跟着他的引导</w:t>
      </w:r>
    </w:p>
    <w:p>
      <w:r>
        <w:t>而不必担心忧虑。他倾向莎朗，开始吻她，他的手在她的大腿上游走。我在她另一侧开始抚弄她的乳房，她则背着</w:t>
      </w:r>
    </w:p>
    <w:p>
      <w:r>
        <w:t>我倾到我怀里。他现在抚弄她的小腿并充满激情地吻她。她安静地嘤咛呻吟，在我们两之间来回摇荡。银幕上动作</w:t>
      </w:r>
    </w:p>
    <w:p>
      <w:r>
        <w:t>凶猛。</w:t>
      </w:r>
    </w:p>
    <w:p>
      <w:r>
        <w:t>一个男人很明显地绕着我们的方向蠕动，选择合适的位置并很有策略性地兜圈子观看我们的欲望秀。莎朗注意</w:t>
      </w:r>
    </w:p>
    <w:p>
      <w:r>
        <w:t>到了，立即迅速地停下来。我们就是表演秀啊！</w:t>
      </w:r>
    </w:p>
    <w:p>
      <w:r>
        <w:t>「别管他们。他们不会动你一根毫毛的。但这正是这个地方的一切。夫妇们就是现场秀。你并不知道很多夫妇</w:t>
      </w:r>
    </w:p>
    <w:p>
      <w:r>
        <w:t>都来这里！我和我的女朋友在几个星期以前来过这里，她爱来这里。能成为注意的焦点很让人兴奋！」</w:t>
      </w:r>
    </w:p>
    <w:p>
      <w:r>
        <w:t>他马上屈身向莎朗并再一次吻她。她屈身向后，开始放松回吻他。再一次，他的手开始游走与她的腿，沿路向</w:t>
      </w:r>
    </w:p>
    <w:p>
      <w:r>
        <w:t>她的大腿的顶端移动，把她的裙子往上卷推。</w:t>
      </w:r>
    </w:p>
    <w:p>
      <w:r>
        <w:t>他这样做了。我回到现场秀的时候那些观众伸长他们的脖子来观看。必须承认，尽管有些奇怪和害怕，我自己</w:t>
      </w:r>
    </w:p>
    <w:p>
      <w:r>
        <w:t>兴奋起来了！我把双手伸到她身体前面，揉捏她的两个乳头，缓慢的游走她身体的前部所有地方。山姆一直都在把</w:t>
      </w:r>
    </w:p>
    <w:p>
      <w:r>
        <w:t>她的裙子寸一寸地往上卷，以便现在让她长统袜以上的大腿的雪白得以暴露，让她的内裤得以显现出来。他们穿着</w:t>
      </w:r>
    </w:p>
    <w:p>
      <w:r>
        <w:t>丁字裤，我听见从发出呻吟声的围着观看我们的人群中狠狠地撞击了一下或者两下。被人看着真的让我兴奋无比。</w:t>
      </w:r>
    </w:p>
    <w:p>
      <w:r>
        <w:t>我低声对她沉吟不要惊慌，并问她对这一切是否觉得还好？她只是用呻吟回答我，因为她此时正在跟山姆热吻</w:t>
      </w:r>
    </w:p>
    <w:p>
      <w:r>
        <w:t>；他同时用手从她的内裤轻轻地爱抚她的阴部。</w:t>
      </w:r>
    </w:p>
    <w:p>
      <w:r>
        <w:t>我拉开她裙子的链条一部分，以便可以把她的裙子从顶端往下卷。现在她在我们两之间，裙子的底端被拉上，</w:t>
      </w:r>
    </w:p>
    <w:p>
      <w:r>
        <w:t>裙子的顶端被拉下。完全展现了她优美的胸部。山姆的嘴含着她的一个乳头，我则吮着她另一个乳头；她的乳头变</w:t>
      </w:r>
    </w:p>
    <w:p>
      <w:r>
        <w:t>得硬起来了。她呻吟道：「ＯＨ，ＹＥＳ。（噢，太爽了！）」</w:t>
      </w:r>
    </w:p>
    <w:p>
      <w:r>
        <w:t>她的手在山姆的腰带上，解开腰带以便拉开他长裤的拉链，然后拉出他坚硬如铁的鸡巴；她改一下位置，简直</w:t>
      </w:r>
    </w:p>
    <w:p>
      <w:r>
        <w:t>像袭击半扳下它并用一种愤怒般的兴奋来吮吸它。观看的男人们现在团团围住了我们。很多人都拉出了自己的鸡巴，</w:t>
      </w:r>
    </w:p>
    <w:p>
      <w:r>
        <w:t>一边看着我们三个一边手淫。莎朗终于赶上了我们的动作，在某一瞬间完全就是一个鸡巴荡妇。被人看着，她变得</w:t>
      </w:r>
    </w:p>
    <w:p>
      <w:r>
        <w:t>很兴奋。她仿佛被一个鸡巴的海洋包围，她很喜欢这个过程。</w:t>
      </w:r>
    </w:p>
    <w:p>
      <w:r>
        <w:t>她仍然在吮吸山姆，她主动地侧身躺倒在沙发上，顺着沙发背举起一条腿，她的高跟鞋悬在她的头顶上，此时</w:t>
      </w:r>
    </w:p>
    <w:p>
      <w:r>
        <w:t>就让所有人都可以看清她那条非常细小的丁字内裤。我向下移动。把她的内裤拨弄到一边，我立即开始舔舐她的阴</w:t>
      </w:r>
    </w:p>
    <w:p>
      <w:r>
        <w:t>蒂。</w:t>
      </w:r>
    </w:p>
    <w:p>
      <w:r>
        <w:t>「脱掉她的小内裤！」谁喊道。「上帝啊。她太火辣了！」另一个喊道。山姆把嘴从她的嘴里抽出来，跟我一</w:t>
      </w:r>
    </w:p>
    <w:p>
      <w:r>
        <w:t>起舔吻她的阴蒂。他从他的口袋里取出一个避孕套。莎朗摆好位置，把她的双腿分得更开，让全部人都可以看到她</w:t>
      </w:r>
    </w:p>
    <w:p>
      <w:r>
        <w:t>完全湿透欲滴的阴部。「山姆，把你的鸡巴插进来！」她低语嘤咛。</w:t>
      </w:r>
    </w:p>
    <w:p>
      <w:r>
        <w:t>他配合她的请求。这个家长- 教师联谊会的顶梁柱，在他的丈夫玩弄她的乳房的时候被另一个男人操着，还有</w:t>
      </w:r>
    </w:p>
    <w:p>
      <w:r>
        <w:t>一群由２０个男人组成的观众团体全程欣赏！</w:t>
      </w:r>
    </w:p>
    <w:p>
      <w:r>
        <w:t>我把嘴移动到她的嘴上。山姆在猛烈撞击她的时候她很难集中注意力。他的裤子拉到他的膝盖以下，他的身体</w:t>
      </w:r>
    </w:p>
    <w:p>
      <w:r>
        <w:t>扭动着进入她，撞击她。那些男人全都开始在我们周围打手枪了。第一根鸡巴射了；第二根紧跟着射了。</w:t>
      </w:r>
    </w:p>
    <w:p>
      <w:r>
        <w:t>有些精液就喷洒在她身上。很快她就浸泡在精液中了。山姆把他的鸡巴从她的阴道里抽出来，射在她的乳房上。</w:t>
      </w:r>
    </w:p>
    <w:p>
      <w:r>
        <w:t>她逼近疯狂了。她的确享受观看那些精液喷射了。射在我脸上她对我尖叫。</w:t>
      </w:r>
    </w:p>
    <w:p>
      <w:r>
        <w:t>我总是对此抱有幻想什么时候真的可以射在她脸上。此时我释放了一道精液的洪流迅猛地射在她的脸上和嘴唇</w:t>
      </w:r>
    </w:p>
    <w:p>
      <w:r>
        <w:t>上。当然，观众们开始要求操她了。尽管那些陌生人都带有安全套，但我绝对不允许他们中任何一个来插她的。他</w:t>
      </w:r>
    </w:p>
    <w:p>
      <w:r>
        <w:t>们可以触摸抚吻她，摩弄她的乳头和乳房，一下，一瞬间。信不信由你，莎朗却是伸出手为两个依然衣冠楚楚的男</w:t>
      </w:r>
    </w:p>
    <w:p>
      <w:r>
        <w:t>人打手枪。</w:t>
      </w:r>
    </w:p>
    <w:p>
      <w:r>
        <w:t>我觉得这是发生的一切中最出人意料的。很多这些的男人都打扮得很上流，谁又会从他们当中看得出电影院的</w:t>
      </w:r>
    </w:p>
    <w:p>
      <w:r>
        <w:t>秘密呢？我们已经比我想象中期待的走得更远更野了。莎朗坐起来，立即用纸巾擦拭，引起了一阵感激的欢呼声。</w:t>
      </w:r>
    </w:p>
    <w:p>
      <w:r>
        <w:t>一些人实际上借了一些洁净温暖湿润的纸巾给她。她弄干净，坐了几分钟来接受刚刚发生的一切，现在发现她变成</w:t>
      </w:r>
    </w:p>
    <w:p>
      <w:r>
        <w:t>了一个肆无忌惮的荡妇。她，几乎完全赤裸，只是穿着她的高跟鞋，坐在一个电影院里，被一群至少有２０人的男</w:t>
      </w:r>
    </w:p>
    <w:p>
      <w:r>
        <w:t>人包围着，他们都有干她的冲动，同时又崇拜她的美丽。突然间，一次来自早些时候的遥远的家长- 教师联谊会会</w:t>
      </w:r>
    </w:p>
    <w:p>
      <w:r>
        <w:t>议上的叫喊来到这里。（那不是她娇艳的尖叫么？）</w:t>
      </w:r>
    </w:p>
    <w:p>
      <w:r>
        <w:t>此时，我们意识到另外的两对夫妇也进了影院。他们一起进来，两个女人互相调情。他们取代我们成为了性爱</w:t>
      </w:r>
    </w:p>
    <w:p>
      <w:r>
        <w:t>秀的主角，我们则成了观众而包围他们，观看好戏上演。必须承认，他们在这里的环境显得比我们更有经验。很快，</w:t>
      </w:r>
    </w:p>
    <w:p>
      <w:r>
        <w:t>裙子和内衣裤都被脱掉，而她们两个都完全一丝不挂。她们都吮吸对方的乳房，最后展示的去６９姿势。很快，就</w:t>
      </w:r>
    </w:p>
    <w:p>
      <w:r>
        <w:t>变成开放狂欢了。在恢复过程中，我们只是选择观看而不参加进去。每一个雄性动物都用安全套。很明显，那是不</w:t>
      </w:r>
    </w:p>
    <w:p>
      <w:r>
        <w:t>成文的规定，而且为人理解和接受。很多人来临，我们不能再计算了。这是非常值得回忆的经历，而从参与者和观</w:t>
      </w:r>
    </w:p>
    <w:p>
      <w:r>
        <w:t>看着两个不同角度来体验的确很有意思。两个女孩都很迷人。她们脸对着脸躺在沙发上。她们的丈夫站在旁边，抚</w:t>
      </w:r>
    </w:p>
    <w:p>
      <w:r>
        <w:t>弄她们身体的不同部位，而那些男人则排起队来，一个一次地轮着插他们妻子的阴道。</w:t>
      </w:r>
    </w:p>
    <w:p>
      <w:r>
        <w:t>实际上有人有手电筒，把光打在他们身上以至可以看得更加清楚。那是一个狂野却真实的不成文规定，在此前</w:t>
      </w:r>
    </w:p>
    <w:p>
      <w:r>
        <w:t>我们第一次走进电影院的时候就在银幕上看到。</w:t>
      </w:r>
    </w:p>
    <w:p>
      <w:r>
        <w:t>那些女孩在呻吟狂吻，她们的腿脚伸在空中，她们被很多男人来回撞击。男人们全都把精液射在她们身上。这</w:t>
      </w:r>
    </w:p>
    <w:p>
      <w:r>
        <w:t>简直就是梦幻境界。</w:t>
      </w:r>
    </w:p>
    <w:p>
      <w:r>
        <w:t>我们站起来并观看现场的时候，我可以看见山姆正用他的手指开始爱抚莎朗的湿淋淋的阴道和阴蒂。她处于半</w:t>
      </w:r>
    </w:p>
    <w:p>
      <w:r>
        <w:t>裸状态。他只是轻轻地在她的阴蒂上旋转移动，缓慢地揉搓她的阴部。我抚摩她的胸部，逗玩她硬硬的乳头。我们</w:t>
      </w:r>
    </w:p>
    <w:p>
      <w:r>
        <w:t>三个一边观看现场的动作，一边保持温柔的爱抚。没有人打扰我们。他们太倾心于另外两个女人的动作了。</w:t>
      </w:r>
    </w:p>
    <w:p>
      <w:r>
        <w:t>当所有的事情完满结束，所有的女孩都穿上衣服，在一阵激烈的鼓掌唤呼声中离开影院。当然，这些都不是我</w:t>
      </w:r>
    </w:p>
    <w:p>
      <w:r>
        <w:t>们总是能做的，但必须承认，这些很特别而非常让我们兴奋。在影院外面，我们跟山姆说再见，我们感谢他带给我</w:t>
      </w:r>
    </w:p>
    <w:p>
      <w:r>
        <w:t>们这新的经历。</w:t>
      </w:r>
    </w:p>
    <w:p>
      <w:r>
        <w:t>我们又到电影院几次，做了同样的事情。我们都觉得让那些匿名的陌生人在影院里进入她的身体很不舒服，但</w:t>
      </w:r>
    </w:p>
    <w:p>
      <w:r>
        <w:t>在很长一段时间里，这个性爱展示的确让人获得巨大的兴奋。她已经走的很远了，开始为少数几个男人手淫，而且</w:t>
      </w:r>
    </w:p>
    <w:p>
      <w:r>
        <w:t>他为一个很幸运的男人（依然穿着衣服）口交，但这是我们走得最远的了。有几次有几对夫妻出现在那里。很多夫</w:t>
      </w:r>
    </w:p>
    <w:p>
      <w:r>
        <w:t>妻都在享受这个电影院的快乐，真的让人觉得惊奇。有些比我们走得远得很多：以至允许那里所有的男人跟她们乱</w:t>
      </w:r>
    </w:p>
    <w:p>
      <w:r>
        <w:t>交。我们对于乱交总觉得很不舒服。有一件事是肯定的，这个电影院是非常受欢迎的地下性爱活动场所。</w:t>
      </w:r>
    </w:p>
    <w:p>
      <w:r>
        <w:t>如果你喜欢的话，可以只在那里观看而不必参与表演。这不是脆弱心灵可以承受的，对于那些有冒险精神的人</w:t>
      </w:r>
    </w:p>
    <w:p>
      <w:r>
        <w:t>来说，这完全是一个有趣的路程。正如他们所说：「别敲响它的门，直到你已经尝试过了，如果你敢的话！」【完】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