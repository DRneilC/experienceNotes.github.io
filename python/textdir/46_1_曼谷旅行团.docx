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曼谷旅行团</w:t>
      </w:r>
    </w:p>
    <w:p>
      <w:r>
        <w:t>伦叔参加旅行团去曼谷，吃过晚饭之后，领队通知几个单身汉，带他们去找节目，伦叔亦跟着去了。</w:t>
      </w:r>
    </w:p>
    <w:p>
      <w:r>
        <w:t>到达浴室后，几个后生仔急急忙忙地扑到金鱼缸，挑个女孩子就进房了，只剩伦叔站在玻璃外面举棋不</w:t>
      </w:r>
    </w:p>
    <w:p>
      <w:r>
        <w:t>定。浴室经理是华人，他走过来对伦叔说，有个泰妹懂得讲几句潮州话，可以介绍给伦叔。伦叔正是潮</w:t>
      </w:r>
    </w:p>
    <w:p>
      <w:r>
        <w:t>州人，听见有泰妹懂得讲家乡话，觉得亲切好多，最低限度都不必指手划脚，好像做哑剧一样。</w:t>
      </w:r>
    </w:p>
    <w:p>
      <w:r>
        <w:t>经理带泰妹入房，这泰妹芳名叫媚娘。开口就和伦叔讲潮州话，都有几成。</w:t>
      </w:r>
    </w:p>
    <w:p>
      <w:r>
        <w:t>媚娘宽衣解带，脱得一丝不挂。只见她前拱后凸，身材都不错，伦叔对她十分满意。</w:t>
      </w:r>
    </w:p>
    <w:p>
      <w:r>
        <w:t>媚娘同伦叔冲凉，称赞伦叔那条肉棒的好巨大，她说甚少见到这样的大家伙。</w:t>
      </w:r>
    </w:p>
    <w:p>
      <w:r>
        <w:t>接着，媚娘就为他做人体按摩，搞到伦叔一柱擎天。要入媚娘的桃源肉洞一游。</w:t>
      </w:r>
    </w:p>
    <w:p>
      <w:r>
        <w:t>可是媚娘说伦叔的肉棒太大，只怕自己会容纳不了，闪闪缩缩之间，搞到伦叔不得其门而入。伦叔</w:t>
      </w:r>
    </w:p>
    <w:p>
      <w:r>
        <w:t>话加多贴士，媚娘才肯勉强就范。不过，伦叔的贴士，媚娘都不容易赚。她皱紧眉头，咬实牙根，等到</w:t>
      </w:r>
    </w:p>
    <w:p>
      <w:r>
        <w:t>伦叔在她的肉体里射精，媚娘连眼泪水都流出来了。</w:t>
      </w:r>
    </w:p>
    <w:p>
      <w:r>
        <w:t>第二天晚上，伦叔又去找媚娘。媚娘只是规规矩矩替伦叔冲凉，不敢再做人体按摩了。伦叔要媚娘</w:t>
      </w:r>
    </w:p>
    <w:p>
      <w:r>
        <w:t>再续旧缘，媚娘只说有钱都不敢赚，因为今日痛到连走路都有困难。</w:t>
      </w:r>
    </w:p>
    <w:p>
      <w:r>
        <w:t>媚娘想介绍一个同事升伦叔，但一听说是个大肥婆，伦叔就不肯接受。媚娘没有办法，唯有施展她</w:t>
      </w:r>
    </w:p>
    <w:p>
      <w:r>
        <w:t>樱桃小嘴以及一双兰花巧手，总算才帮伦叔出了火。回到香港，伦叔对媚娘仍然心思思。有一天，伦叔</w:t>
      </w:r>
    </w:p>
    <w:p>
      <w:r>
        <w:t>由家里出来，在电梯上见到一个人，突然间几乎叫出声来，这个人当然就是媚娘。</w:t>
      </w:r>
    </w:p>
    <w:p>
      <w:r>
        <w:t>伦叔问媚娘，怎么会来到香港。媚娘说已经来了就快一个月了，是来作住家工做泰佣的。媚娘间伦</w:t>
      </w:r>
    </w:p>
    <w:p>
      <w:r>
        <w:t>叔，住在那一层楼？伦叔乃单身寡佬，当然不怕告诉她。</w:t>
      </w:r>
    </w:p>
    <w:p>
      <w:r>
        <w:t>媚娘说礼拜天放假时，就会去探伦叔。</w:t>
      </w:r>
    </w:p>
    <w:p>
      <w:r>
        <w:t>伦叔开心极了，以为又可以同媚娘再续前缘。回到家里就撕日历，希望快点撕到礼拜天那张。可是</w:t>
      </w:r>
    </w:p>
    <w:p>
      <w:r>
        <w:t>到了礼拜六晚上，媚娘已经来探他了。伦叔非常高兴，立刻对媚娘招呼殷勤，又请媚娘出去消夜。</w:t>
      </w:r>
    </w:p>
    <w:p>
      <w:r>
        <w:t>回来之后，伦叔就忍不住向媚娘动手动脚。因为以前在曼谷有过交情，伦叔相信今晚一定能享温柔</w:t>
      </w:r>
    </w:p>
    <w:p>
      <w:r>
        <w:t>艳福，就算媚娘讲钱不讲心，仍然会水到渠成的。那知媚娘一本正经地说她已经改邪归正，今日的媚娘，</w:t>
      </w:r>
    </w:p>
    <w:p>
      <w:r>
        <w:t>已经不再是曼谷时候的媚娘。所以希望伦叔能够尊重她，以后大家只能做个好朋友。</w:t>
      </w:r>
    </w:p>
    <w:p>
      <w:r>
        <w:t>伦叔见媚娘讲得义正词严，也没有办法。自己也是个斯文人，断不会对她霸王硬上弓的，唯有压抑</w:t>
      </w:r>
    </w:p>
    <w:p>
      <w:r>
        <w:t>住意马心猿，竭力让自己的欲念平息下来。伦叔一个人住，将来当然乱七八糟。媚娘立刻帮他收拾。搞</w:t>
      </w:r>
    </w:p>
    <w:p>
      <w:r>
        <w:t>得她身水身汗，于是就在伦叔屋企冲凉。媚娘冲完凉出来，只穿着泰国传统的底衫裤，分别了几个月，</w:t>
      </w:r>
    </w:p>
    <w:p>
      <w:r>
        <w:t>伦叔觉得媚娘比以前还漂亮了，就好似泰国话的「水抹抹」。</w:t>
      </w:r>
    </w:p>
    <w:p>
      <w:r>
        <w:t>媚娘说她想留下来在这里过夜，明天才去找同乡相叙。伦叔当然表示欢迎，他心想媚娘虽然现在态</w:t>
      </w:r>
    </w:p>
    <w:p>
      <w:r>
        <w:t>度强硬，说不定到半夜里会回心转意，那时自己就可以如愿以偿了。</w:t>
      </w:r>
    </w:p>
    <w:p>
      <w:r>
        <w:t>伦叔家里有两间房，客房里面，被褥冷气机齐全。伦叔招呼媚娘入客房住，媚娘入房就关上门。伦</w:t>
      </w:r>
    </w:p>
    <w:p>
      <w:r>
        <w:t>叔试过起身两次去推门，都拴住推不开。于是伦叔就好似寡母婆死了儿子，什么希望都没有了。</w:t>
      </w:r>
    </w:p>
    <w:p>
      <w:r>
        <w:t>伦叔整个晚上思潮起伏，根本睡不着，第二早上却睡到不知起身。媚娘进来叫他，因为伦叔应承今</w:t>
      </w:r>
    </w:p>
    <w:p>
      <w:r>
        <w:t>天早上和她去喝早茶。伦叔诈称头痛，不肯起身，媚娘没有办法。伦叔话吻他一下就可以医头痛，媚娘</w:t>
      </w:r>
    </w:p>
    <w:p>
      <w:r>
        <w:t>唯有在他额上轻轻一吻。饮茶的时候，媚娘叫伦叔要对她死心，不是她不欢喜伦叔，而是因为在曼谷是</w:t>
      </w:r>
    </w:p>
    <w:p>
      <w:r>
        <w:t>时候试过伦叔那条大肉棒苦头，所以不敢再让他玩。如果又被伦叔弄伤，做不得功夫，就难保不被解顾</w:t>
      </w:r>
    </w:p>
    <w:p>
      <w:r>
        <w:t>了。</w:t>
      </w:r>
    </w:p>
    <w:p>
      <w:r>
        <w:t>伦叔说可以试试看，或者会今时不同往日。媚娘一味摇头，搞到伦叔一点儿心情也没，虾饺烧卖都</w:t>
      </w:r>
    </w:p>
    <w:p>
      <w:r>
        <w:t>觉得没有味道。媚娘忽然间眉开眼笑，伦叔以为她回心转意。媚娘却说是想到了一个好方法，可以帮伦</w:t>
      </w:r>
    </w:p>
    <w:p>
      <w:r>
        <w:t>叔成事。伦叔即刻问她，媚娘说伦叔一个人住，搞到屋企乱七八糟，应该请个一人来收拾。伦叔就问媚</w:t>
      </w:r>
    </w:p>
    <w:p>
      <w:r>
        <w:t>娘是不是想转工来他这里。</w:t>
      </w:r>
    </w:p>
    <w:p>
      <w:r>
        <w:t>媚娘说她自己就不想转工，而伦叔家里也没有多少工夫做，不需要请个长工，只须请个钟点女佣就</w:t>
      </w:r>
    </w:p>
    <w:p>
      <w:r>
        <w:t>行了。她可以介绍个同乡姐妹来帮伦叔做钟点，还可以顺便让他玩玩。因为这个姐妹嫁过老公，而且她</w:t>
      </w:r>
    </w:p>
    <w:p>
      <w:r>
        <w:t>的老公是一个彪型大汉，既然可以承受她老公，没理由承受不了伦叔。伦叔问那个同乡姐妹长得怎样？</w:t>
      </w:r>
    </w:p>
    <w:p>
      <w:r>
        <w:t>媚娘笑着说很难讲，因为各花入各眼。不过可以先带她来见见面，由伦叔亲眼看过才决定。</w:t>
      </w:r>
    </w:p>
    <w:p>
      <w:r>
        <w:t>到了下午，媚娘果然带了一个泰妹来，她叫做莎莉。莎莉年纪和媚娘差不多，大大的双眼，也大大</w:t>
      </w:r>
    </w:p>
    <w:p>
      <w:r>
        <w:t>的嘴唇，身材就很不错。伦叔一看就知道，莎莉是个战斗格的女人，弱小的男人都怕被她踢落床下。伦</w:t>
      </w:r>
    </w:p>
    <w:p>
      <w:r>
        <w:t>叔人高码大，认为和她干那事是棋逢敌手，将遇良材。就间莎莉要多少钱人工，莎莉只懂得讲泰国话，</w:t>
      </w:r>
    </w:p>
    <w:p>
      <w:r>
        <w:t>媚娘帮她做翻译，说每个礼拜日都来帮伦叔做清洁工作，人工要一千。至于做兼职，莎莉就要两百一次。</w:t>
      </w:r>
    </w:p>
    <w:p>
      <w:r>
        <w:t>伦叔认为没有间题，只要做得好，人心肉做，他不会难为莎莉的。</w:t>
      </w:r>
    </w:p>
    <w:p>
      <w:r>
        <w:t>既然莎莉已经来到，伦叔就提议即刻上工。莎莉说没有间题，反而问伦叔是先做正职还是先做兼职？</w:t>
      </w:r>
    </w:p>
    <w:p>
      <w:r>
        <w:t>莎莉这么爽快，搞到帮她做翻译的媚娘都笑起来了。</w:t>
      </w:r>
    </w:p>
    <w:p>
      <w:r>
        <w:t>莎莉和伦叔入房，将媚娘冷落在厅中。媚娘悄悄凑到门口偷听，但听见莎莉口口声声称赞伦叔利害，</w:t>
      </w:r>
    </w:p>
    <w:p>
      <w:r>
        <w:t>又说她在曼谷的那个老公是大个子，左右邻居的女人都喜欢她老公，贪她老公是特大码。但和伦叔比较</w:t>
      </w:r>
    </w:p>
    <w:p>
      <w:r>
        <w:t>起来，她老公就只系算系中码。</w:t>
      </w:r>
    </w:p>
    <w:p>
      <w:r>
        <w:t>如果有一天她带伦叔去曼谷，一定会有好多女人争住抢。伦叔根本听不懂她在讲什么，只顾埋</w:t>
      </w:r>
    </w:p>
    <w:p>
      <w:r>
        <w:t>头抽插，搞到莎莉淫声浪叫。在房间门口偷听的媚娘，想像两人的情景，双腿都软了，几乎站不稳。</w:t>
      </w:r>
    </w:p>
    <w:p>
      <w:r>
        <w:t>莎莉叫床声，好耐至静下来，媚娘赶快走过去梳化坐下来，以为伦叔和莎莉好快就会出来了。不料</w:t>
      </w:r>
    </w:p>
    <w:p>
      <w:r>
        <w:t>坐了好久，仍然未见开门，她就再走近门边听听，殊不知莎莉的叫声又起，媚娘知道俩人意犹未尽，又</w:t>
      </w:r>
    </w:p>
    <w:p>
      <w:r>
        <w:t>再做多一场。她在厅中等到闷，就睡着了。等到伦叔将她摇醒，媚娘睁开眼，问莎莉在那儿，伦叔说莎</w:t>
      </w:r>
    </w:p>
    <w:p>
      <w:r>
        <w:t>莉已经走了，现在他叫媚娘一齐出去吃晚饭。</w:t>
      </w:r>
    </w:p>
    <w:p>
      <w:r>
        <w:t>好快又一个礼拜了，伦叔不出街，准备莎莉一到，又可以大快朵颐。可是等了半天都不见莎莉来，</w:t>
      </w:r>
    </w:p>
    <w:p>
      <w:r>
        <w:t>真是心急到极。伦叔连下午茶都不敢出去饮，吃个即食面就算，等到两三点的时候，听到有人在按门钟，</w:t>
      </w:r>
    </w:p>
    <w:p>
      <w:r>
        <w:t>伦叔即刻去开门，以为是莎莉来。</w:t>
      </w:r>
    </w:p>
    <w:p>
      <w:r>
        <w:t>因为他一个礼拜不近女色，已经周身兴合合。</w:t>
      </w:r>
    </w:p>
    <w:p>
      <w:r>
        <w:t>打开门一看，却不是莎莉，而是媚娘。伦叔问为什么不见莎莉？媚娘说莎莉有事不难来，刚才打电</w:t>
      </w:r>
    </w:p>
    <w:p>
      <w:r>
        <w:t>话通知她，所以才过来告诉伦叔知道。伦叔说，莎莉不能来，这里的工夫则没有人做了，媚娘说不要紧，</w:t>
      </w:r>
    </w:p>
    <w:p>
      <w:r>
        <w:t>反正今日放假，可以做莎莉的替工。</w:t>
      </w:r>
    </w:p>
    <w:p>
      <w:r>
        <w:t>伦叔好似一只斗败公鸡，坐在梳化看媚娘事实房子。媚娘做到身水身汗，做完了就去冲凉。伦叔百</w:t>
      </w:r>
    </w:p>
    <w:p>
      <w:r>
        <w:t>无奈，坐着看报纸，看了一会儿竟睡着了。忽然，他打了个哈乞醒来，伦叔觉得鼻子好痒，睁大眼</w:t>
      </w:r>
    </w:p>
    <w:p>
      <w:r>
        <w:t>睛，原来系媚娘搓条纸撩他鼻孔。</w:t>
      </w:r>
    </w:p>
    <w:p>
      <w:r>
        <w:t>伦叔说她顽皮，一手把她捉住。双手揽住媚娘，感觉嫩肉滑美，原来媚娘冲完凉之后，身上一丝不</w:t>
      </w:r>
    </w:p>
    <w:p>
      <w:r>
        <w:t>挂，就好似以前在曼谷帮伦叔做肉体按摩时一样。</w:t>
      </w:r>
    </w:p>
    <w:p>
      <w:r>
        <w:t>伦叔看得到眼睛大大的，因为媚娘比以前丰满好多，应该大的地方比以前更大，应小的地方比以前</w:t>
      </w:r>
    </w:p>
    <w:p>
      <w:r>
        <w:t>更小，伦叔抱住她的肉体，就舍不得再放手了。伦叔亲吻媚娘，媚娘亦娇羞地回吻。伦叔说媚娘今日帮</w:t>
      </w:r>
    </w:p>
    <w:p>
      <w:r>
        <w:t>莎莉做替工，还有一件事未做，就要媚娘也要继续做。媚娘也说有件事要讲给伦叔知道，不过讲出后，</w:t>
      </w:r>
    </w:p>
    <w:p>
      <w:r>
        <w:t>伦叔不能怪她。伦叔叫她放心，因为彼此坦白，朋友至做得长久。媚娘说今日并非莎莉不能来，而是自</w:t>
      </w:r>
    </w:p>
    <w:p>
      <w:r>
        <w:t>己叫她休息。伦叔问为什么？媚娘面红红，唯有低声说上次伦叔和莎莉一起时。她心里好不自在。伦叔</w:t>
      </w:r>
    </w:p>
    <w:p>
      <w:r>
        <w:t>话，我不和莎莉一齐都行，但是莎莉做的事，媚娘就要帮她做齐。</w:t>
      </w:r>
    </w:p>
    <w:p>
      <w:r>
        <w:t>媚娘说自己并不是不肯做那件事，而且也好喜欢和伦叔做，如果不是这样，自己就不会吃莎莉的醋。</w:t>
      </w:r>
    </w:p>
    <w:p>
      <w:r>
        <w:t>不过，因为伦叔的东西太大了，她怕又弄伤了。伦叔说，莎莉都可以受落，媚娘没有理由不行。以前弄</w:t>
      </w:r>
    </w:p>
    <w:p>
      <w:r>
        <w:t>伤，已经是很久的事了，今时不同往日，或者已经可以了都说不定。而且如果不试一下，又怎么知道现</w:t>
      </w:r>
    </w:p>
    <w:p>
      <w:r>
        <w:t>在行不行？</w:t>
      </w:r>
    </w:p>
    <w:p>
      <w:r>
        <w:t>伦叔一轮嘴头，讲到媚娘也心动了，就点头答应试一试。她千叮万瞩，要伦叔怜香惜玉。伦叔叫媚</w:t>
      </w:r>
    </w:p>
    <w:p>
      <w:r>
        <w:t>娘放心，因为他也好喜欢媚娘，一定会浅入轻出，不会将自己的快乐，建筑在媚娘痛苦之上。</w:t>
      </w:r>
    </w:p>
    <w:p>
      <w:r>
        <w:t>伦叔本是风流老手，懂得点样泡制女人。他让媚娘宽衣解带，脱得精赤溜光后，就把她滑美可爱的</w:t>
      </w:r>
    </w:p>
    <w:p>
      <w:r>
        <w:t>娇躯抱在怀里。先摸摸她一双白嫩的小手，又捏捏两只小巧玲珑的嫩脚儿。接着将媚娘的乳房摸捏抚玩，</w:t>
      </w:r>
    </w:p>
    <w:p>
      <w:r>
        <w:t>还用嘴唇吮吸她的奶头。直把媚娘逗得小肉洞里蜜汁泛滥，再把手指探入肉洞里挖弄撩拨，直到媚娘好</w:t>
      </w:r>
    </w:p>
    <w:p>
      <w:r>
        <w:t>似一条抱在怀里翻滚的大鱼，才慢慢地将龟头塞入她滋润的洞穴。媚娘最初虽然觉得胀爆，但轮船逐渐</w:t>
      </w:r>
    </w:p>
    <w:p>
      <w:r>
        <w:t>泊入码头时，一动一动地就整条船泊进去了。她对住伦叔笑了笑，虽然有说什么，但伦叔了解她的意思，</w:t>
      </w:r>
    </w:p>
    <w:p>
      <w:r>
        <w:t>也就是顺风顺水，媚娘终于笑纳了他这条粗硬的大阳具。</w:t>
      </w:r>
    </w:p>
    <w:p>
      <w:r>
        <w:t>伦叔是个老手大厨，知道这个时候还不能疾笔挥毫，他将一条大海参在媚娘的小肉洞里面浸着不动，</w:t>
      </w:r>
    </w:p>
    <w:p>
      <w:r>
        <w:t>又和她甜言蜜语，减除她的紧张情绪，分散她的注意力。</w:t>
      </w:r>
    </w:p>
    <w:p>
      <w:r>
        <w:t>这种方法真是了得。因为伦叔暂时按兵不动，媚娘反而忍不住，做起主动来。</w:t>
      </w:r>
    </w:p>
    <w:p>
      <w:r>
        <w:t>于是伦叔仰躺在床，让媚娘在上，由得她自己吃得多少就吞入多少。只乐得将她一对丰满的乳房摸</w:t>
      </w:r>
    </w:p>
    <w:p>
      <w:r>
        <w:t>玩捏弄。媚娘终于也痛快淋漓了，她的肉洞淫液浪汁横溢，风骚地对伦叔说，今晚早就有准备和他亲热，</w:t>
      </w:r>
    </w:p>
    <w:p>
      <w:r>
        <w:t>叫伦叔尽管放心地在她的体内发泄。</w:t>
      </w:r>
    </w:p>
    <w:p>
      <w:r>
        <w:t>伦叔听了媚娘的淫声浪语，心里涌上一阵强烈的兴奋。他双手把媚娘的身体紧紧搂住，让她的双乳</w:t>
      </w:r>
    </w:p>
    <w:p>
      <w:r>
        <w:t>紧紧贴在他胸部，接着就毫不顾忌地在媚娘的肉体里火山暴发了。</w:t>
      </w:r>
    </w:p>
    <w:p>
      <w:r>
        <w:t>完事后，媚娘不停地喘着大气，她好开心，犹如完成了一件伟大任务。不过伦叔就觉得有点儿不足，</w:t>
      </w:r>
    </w:p>
    <w:p>
      <w:r>
        <w:t>因为缺少了一种冲锋陷阵的刺激。</w:t>
      </w:r>
    </w:p>
    <w:p>
      <w:r>
        <w:t>睡到半夜，伦叔觉得有一只温软的手儿捉住他的肉茎，他很快就有了反应，见媚娘还在熟睡，乃轻</w:t>
      </w:r>
    </w:p>
    <w:p>
      <w:r>
        <w:t>轻一吻。媚娘醒来发现自己手里握住伦叔的一柱擎天，就温柔地问他是不是还想要。伦叔说想倒是想，</w:t>
      </w:r>
    </w:p>
    <w:p>
      <w:r>
        <w:t>只担心媚娘受不了，要是这时莎莉也在床就好了。媚娘听毕，就分开双腿叫伦叔上马。伦叔不放心地问</w:t>
      </w:r>
    </w:p>
    <w:p>
      <w:r>
        <w:t>她实在是行不行，他不想吃得太急而打破饭碗。媚娘叫他尽管放马过来，她说她已经不再畏惧伦叔的大</w:t>
      </w:r>
    </w:p>
    <w:p>
      <w:r>
        <w:t>家伙了。既然刚才可以笑纳，现在也应该可以应付才对。伦叔见媚娘不但满有把握，而且信心十足，于</w:t>
      </w:r>
    </w:p>
    <w:p>
      <w:r>
        <w:t>是高兴地趴到她上面。媚娘也迅速将伦叔的长物对准自己的入口。这一回果然更加顺利，可能是媚娘的</w:t>
      </w:r>
    </w:p>
    <w:p>
      <w:r>
        <w:t>肉洞里装满了刚才那次肉博之后的精液和淫水，伦叔觉得她的阴道很润滑。尝试抽动一下，也觉得没困</w:t>
      </w:r>
    </w:p>
    <w:p>
      <w:r>
        <w:t>难。于是他对媚娘说要开始抽送，如果媚娘抵受不住可以出声喝止。</w:t>
      </w:r>
    </w:p>
    <w:p>
      <w:r>
        <w:t>然而媚娘只是粉腿高抬，任伦叔冲锋陷阵。伦叔见她不但没有痛苦的神色，而且看样子还甚为享受，</w:t>
      </w:r>
    </w:p>
    <w:p>
      <w:r>
        <w:t>于是便放胆地抽插，直把媚娘玩得欲仙欲死，如痴如醉。</w:t>
      </w:r>
    </w:p>
    <w:p>
      <w:r>
        <w:t>方在她那紧窄的人肉隧道里再次一泄如注。第二天晚上，伦叔正想休息，忽然有人按门钟。伦</w:t>
      </w:r>
    </w:p>
    <w:p>
      <w:r>
        <w:t>叔以为媚娘好食翻寻味，打开门一看，外面站着的却是莎莉。</w:t>
      </w:r>
    </w:p>
    <w:p>
      <w:r>
        <w:t>莎莉这么晚才到，伦叔实在觉得意外，就招呼她进来坐。莎莉话媚娘不欢喜她来见伦叔，但她觉得</w:t>
      </w:r>
    </w:p>
    <w:p>
      <w:r>
        <w:t>伦叔对她非常好，所以明知道媚娘会吃醋，她都要来见见伦叔。</w:t>
      </w:r>
    </w:p>
    <w:p>
      <w:r>
        <w:t>伦叔见莎莉伤心欲泣，就拍拍她的膊头安慰。莎莉整个身子投入伦叔的怀抱，而且抬起头来等伦叔</w:t>
      </w:r>
    </w:p>
    <w:p>
      <w:r>
        <w:t>亲她。伦叔吻了她一会儿，想到和莎莉交欢是尺码配合的快乐，就忍不住拉她入房。莎莉今晚特别热情，</w:t>
      </w:r>
    </w:p>
    <w:p>
      <w:r>
        <w:t>好像连命都不要了。伦叔直捣黄龙，只见到莎莉那种婉转承欢，就已经魂消意足。</w:t>
      </w:r>
    </w:p>
    <w:p>
      <w:r>
        <w:t>一场杀得日月无光的大战结束，莎莉仍然不肯让伦叔退军，仍然将伦叔兵马困在桃花洞内。莎莉果</w:t>
      </w:r>
    </w:p>
    <w:p>
      <w:r>
        <w:t>然有两下工夫，不一会儿，伦叔竟然恢复旧观，又再同莎莉杀得天昏地暗。这一夜，莎莉留在伦叔身边，</w:t>
      </w:r>
    </w:p>
    <w:p>
      <w:r>
        <w:t>第二天早上还做了晨运才走。伦叔送一张金牛给她，莎莉不肯要，说自己是因为喜欢伦叔，不时为钱，</w:t>
      </w:r>
    </w:p>
    <w:p>
      <w:r>
        <w:t>最重要的是伦叔欢迎她。因为她以后还想偷偷地来和伦叔幽会。</w:t>
      </w:r>
    </w:p>
    <w:p>
      <w:r>
        <w:t>鱼与熊掌，好难取舍。对于媚娘同莎莉，各有令人着迷的优点，伦叔对她们两个，都不舍得放手。</w:t>
      </w:r>
    </w:p>
    <w:p>
      <w:r>
        <w:t>于是，伦叔安排逢礼拜六晚上就和媚娘相叙，逢礼拜三晚上就与莎莉共渡春宵。呢种安排，灵感来自马</w:t>
      </w:r>
    </w:p>
    <w:p>
      <w:r>
        <w:t>会赛期。马会每个礼拜跑两次马，伦叔亦跑两次，但他所骑的泰国的胭脂马。</w:t>
      </w:r>
    </w:p>
    <w:p>
      <w:r>
        <w:t>伦叔的同年好友华叔，也有更丰富的艳遇。他的老伴华婶前年过身了，留下华叔一个人生活，孤零</w:t>
      </w:r>
    </w:p>
    <w:p>
      <w:r>
        <w:t>零的，十分清寂。华叔有个女儿，几年前跟她老公移民去美国旧金山。她女儿很孝顺，叫华叔搬过去去</w:t>
      </w:r>
    </w:p>
    <w:p>
      <w:r>
        <w:t>旧金山一起住，彼此可以照顾。华叔平时最疼爱女儿，既然女儿这么有孝心，女婿又即刻替她申请亲属</w:t>
      </w:r>
    </w:p>
    <w:p>
      <w:r>
        <w:t>团聚移民，于是也点头答应。经过几年，美国领事馆通知华叔移民已经批准。于是华叔卖了层楼，加上</w:t>
      </w:r>
    </w:p>
    <w:p>
      <w:r>
        <w:t>平时多少积蓄，都有半百万美金。如果不怎么挥霍，都足予度过自己的下半世，不必摊大手板向女儿拿</w:t>
      </w:r>
    </w:p>
    <w:p>
      <w:r>
        <w:t>钱用。</w:t>
      </w:r>
    </w:p>
    <w:p>
      <w:r>
        <w:t>去到旧金山，他女儿那间屋好大，住多一个人完全没问题。最初华叔觉得这里清静空气好，不像香</w:t>
      </w:r>
    </w:p>
    <w:p>
      <w:r>
        <w:t>港那么混杂。但住下去之后，就觉得好闷。因为他女儿两公婆，白天出去做工，整间大屋只剩得华叔一</w:t>
      </w:r>
    </w:p>
    <w:p>
      <w:r>
        <w:t>个人，不知做什么好。华叔的英文程度，只懂得二十六个字母，扭开电视机，都不知班鬼佬同鬼婆搞什</w:t>
      </w:r>
    </w:p>
    <w:p>
      <w:r>
        <w:t>么鬼。</w:t>
      </w:r>
    </w:p>
    <w:p>
      <w:r>
        <w:t>这一天，华叔去唐人街饮茶。在街头看见街招，有个社团开办新移民英语班，不用交学费。华叔觉</w:t>
      </w:r>
    </w:p>
    <w:p>
      <w:r>
        <w:t>得反正有时间，去学几句英文都好，就算迷路，都可以问问鬼佬警察，于是按照地址去报名。</w:t>
      </w:r>
    </w:p>
    <w:p>
      <w:r>
        <w:t>原来这个英语班，好多同学都像华叔一样，临老学吹打。所以，华叔跟住个年青老师学讲「骨摩零，</w:t>
      </w:r>
    </w:p>
    <w:p>
      <w:r>
        <w:t>吼阿友。」都不觉得面红。华叔隔位有个女人，叫做吴冰冰。看样子大约三十岁，样貌清秀，白净</w:t>
      </w:r>
    </w:p>
    <w:p>
      <w:r>
        <w:t>得不像南方人，果然被华叔猜中，吴冰冰不懂讲广东话。好在华叔懂得讲几句普通话，不咸不淡都可以</w:t>
      </w:r>
    </w:p>
    <w:p>
      <w:r>
        <w:t>和吴冰冰沟通。吴冰冰的英文就好过华叔，华叔有时听不清楚老师讲解，就拧转头问冰冰。而冰冰</w:t>
      </w:r>
    </w:p>
    <w:p>
      <w:r>
        <w:t>也好有笑容，有问必答，华淑对她非常好感。这一天放学，华叔和吴冰冰一齐出门，他觉个时常都</w:t>
      </w:r>
    </w:p>
    <w:p>
      <w:r>
        <w:t>麻烦吴冰冰，想请她喝一杯咖啡。吴冰冰好爽快，立即答应，而且说有点儿肚子饿，要吃一个汉堡包。</w:t>
      </w:r>
    </w:p>
    <w:p>
      <w:r>
        <w:t>喝咖啡之时，互相问起为什么会来美国？华叔先讲了，冰冰话他好福气，有一个这么好的女儿。华</w:t>
      </w:r>
    </w:p>
    <w:p>
      <w:r>
        <w:t>叔反问冰冰，冰冰说讲起上有一匹布那么长。华叔说自己有耐性听，还替冰冰叫多杯一咖啡。冰冰</w:t>
      </w:r>
    </w:p>
    <w:p>
      <w:r>
        <w:t>说自己读过大学，不过国内的大学，英文好水皮，读过多少亦还给老师了。来到这个鬼佬地方，唯有由</w:t>
      </w:r>
    </w:p>
    <w:p>
      <w:r>
        <w:t>头学过。冰冰说自己已经结婚了，两公婆都在国营企业做事，工资低。国内的人个个都想出国，她父亲</w:t>
      </w:r>
    </w:p>
    <w:p>
      <w:r>
        <w:t>以前是高干，但已经退休，没有权力，每个月只有一百几十元的退休金。</w:t>
      </w:r>
    </w:p>
    <w:p>
      <w:r>
        <w:t>父亲有个旧部下，当正出国申请部门。老头子亲自出马，求他帮手搞个女出国自费留学。这位部下</w:t>
      </w:r>
    </w:p>
    <w:p>
      <w:r>
        <w:t>都算念旧，出了不少力帮冰冰搞好了出国手续。国内的人都以为美国是金山，只要去得到，就可以</w:t>
      </w:r>
    </w:p>
    <w:p>
      <w:r>
        <w:t>掘金。于是全家人将积蓄全部拿出来，帮她买机票，以为她来到美国，就有好多钱寄回去。那知一到美</w:t>
      </w:r>
    </w:p>
    <w:p>
      <w:r>
        <w:t>国，完全不是想像中那样。现在她报名进学校读书，但没有上学，因为可以保留学位两年。</w:t>
      </w:r>
    </w:p>
    <w:p>
      <w:r>
        <w:t>她不上学的原因，一来自己英文不好，上堂都听不明先生讲什么，二来没有钱交学费。平时的生活</w:t>
      </w:r>
    </w:p>
    <w:p>
      <w:r>
        <w:t>只靠有时去制衣厂做做散工，有时去唐人餐厅洗碗洗碟。</w:t>
      </w:r>
    </w:p>
    <w:p>
      <w:r>
        <w:t>自己的生活都应付不来，但仍然要寄一点钱回家，因为家里人当她掘到金山。</w:t>
      </w:r>
    </w:p>
    <w:p>
      <w:r>
        <w:t>华叔问冰冰做散工赚得多少钱？那里有钱寄回去？冰冰讲到这里，就不再讲下去，只系苦笑一</w:t>
      </w:r>
    </w:p>
    <w:p>
      <w:r>
        <w:t>下。</w:t>
      </w:r>
    </w:p>
    <w:p>
      <w:r>
        <w:t>过了两日，放学时候，冰冰问华叔有没有空闲，有没有兴趣去她家坐坐？华叔想知道这些大陆留学</w:t>
      </w:r>
    </w:p>
    <w:p>
      <w:r>
        <w:t>生在美国的生活情况，就答应冰冰的邀请。但他认为第一次去人家的地方拜候，不能够空手而去。走过</w:t>
      </w:r>
    </w:p>
    <w:p>
      <w:r>
        <w:t>一间超级市场，华叔就进去买一大袋生果饼干做手信，冰冰就说华叔太客气了。坐吐大约一个钟头</w:t>
      </w:r>
    </w:p>
    <w:p>
      <w:r>
        <w:t>的巴士，才去到冰冰屋企。冰冰那间屋不很大，只有三间睡房。冰冰说这里不止她一个人住，还有四个</w:t>
      </w:r>
    </w:p>
    <w:p>
      <w:r>
        <w:t>女子，都是由大陆来的自费留学生，不过这个时间同居的各人都出去了。</w:t>
      </w:r>
    </w:p>
    <w:p>
      <w:r>
        <w:t>冰冰带华叔进房，顺手就关上房门。房内虽然有两张椅，但椅子上堆满衣物，冰冰说很不好意思，</w:t>
      </w:r>
    </w:p>
    <w:p>
      <w:r>
        <w:t>要叫华叔坐床。华叔看了看这间房，周围挂到好多万国旗，他真想不到一个单身寡婆住的地方都会</w:t>
      </w:r>
    </w:p>
    <w:p>
      <w:r>
        <w:t>这么凌乱。冰冰说要换一件衫，华叔以为她会出去洗手间换。那知冰冰在房中就脱去衫裙，只剩胸</w:t>
      </w:r>
    </w:p>
    <w:p>
      <w:r>
        <w:t>围内裤。华叔不好意思，连忙拧侧面。那知床边就系衣柜的大镜，房间里的情形就一览无遗了。</w:t>
      </w:r>
    </w:p>
    <w:p>
      <w:r>
        <w:t>冰冰不知在那里做什么，她弯下身，胸前露出大半边乳房，她的屁股也高高翘起，看华叔晕船浪。</w:t>
      </w:r>
    </w:p>
    <w:p>
      <w:r>
        <w:t>冰冰突然坐到华叔身边，双手将他个头扭正过来，一个火热红唇就印在华叔嘴上。华叔当堂被她搞</w:t>
      </w:r>
    </w:p>
    <w:p>
      <w:r>
        <w:t>到手忙脚乱，双手一动，竟然触到冰冰胸前柔软部分，一摸到之后，就舍不得放手了。来到美国之</w:t>
      </w:r>
    </w:p>
    <w:p>
      <w:r>
        <w:t>后，因为人生路不熟，华叔未曾亲近过女人，已经谷到好像个火药库。现在突然被冰冰燃点起火药引信，</w:t>
      </w:r>
    </w:p>
    <w:p>
      <w:r>
        <w:t>想不爆炸都几困难了。</w:t>
      </w:r>
    </w:p>
    <w:p>
      <w:r>
        <w:t>冰冰主动替华叔宽衣解带。华叔心里想︰冰冰嫁过老公，而且在她现在这个年纪，生理上亦有需要。</w:t>
      </w:r>
    </w:p>
    <w:p>
      <w:r>
        <w:t>可能冰冰亦像自己一样，找不到发泄感情的对象，自己虽然年纪比较大，总算也还健康，于是冰冰饥不</w:t>
      </w:r>
    </w:p>
    <w:p>
      <w:r>
        <w:t>择食，引诱自己来她家，和她销魂真个。</w:t>
      </w:r>
    </w:p>
    <w:p>
      <w:r>
        <w:t>华叔养精蓄锐好久了，令冰冰好受用，她夸赞华叔身体好。华叔受到鼓励，更加勇猛冲刺。一轮爆</w:t>
      </w:r>
    </w:p>
    <w:p>
      <w:r>
        <w:t>炸之后，冰冰整个身体都酥软了，她依偎在在华叔怀中，轻声问华叔刚才玩得舒服不舒服，华叔轻轻抚</w:t>
      </w:r>
    </w:p>
    <w:p>
      <w:r>
        <w:t>摩冰冰的肉体，说他已经好久没试过玩得这么开心了。冰冰在华叔耳边低声讲句说话，华叔当堂眼睛都</w:t>
      </w:r>
    </w:p>
    <w:p>
      <w:r>
        <w:t>睁大了。</w:t>
      </w:r>
    </w:p>
    <w:p>
      <w:r>
        <w:t>原来冰冰对华叔说，要收一百美金做娱乐费。华叔最初以为冰冰和他讲心，现在才知道冰冰是和他</w:t>
      </w:r>
    </w:p>
    <w:p>
      <w:r>
        <w:t>讲金。冰冰叫华叔不要怪她这么现实，其直她亦是为环境所迫。因为去做散工，只能够维持两餐，为了</w:t>
      </w:r>
    </w:p>
    <w:p>
      <w:r>
        <w:t>筹学费以及寄钱回家，所以她和其他女租客都悄悄地兼营副业，希望华叔见谅。</w:t>
      </w:r>
    </w:p>
    <w:p>
      <w:r>
        <w:t>华叔此时，也唯有掏钱。不过，他觉得这样都好，同冰冰铺铺清，不必牵涉到其他感情的东西，免</w:t>
      </w:r>
    </w:p>
    <w:p>
      <w:r>
        <w:t>致日后惹起麻烦。冰冰对华叔说她们一齐住的几个女孩子，情况都和她差不多，有时也会出去赚一</w:t>
      </w:r>
    </w:p>
    <w:p>
      <w:r>
        <w:t>些外快，如果华叔有舆趣，她可以介绍同房女孩子和华叔相识。因为大家都属于出国沦落人，必须互相</w:t>
      </w:r>
    </w:p>
    <w:p>
      <w:r>
        <w:t>照顾。</w:t>
      </w:r>
    </w:p>
    <w:p>
      <w:r>
        <w:t>过了两天，放学的时候，冰冰悄悄地向华叔说，但有位同学叫做李云，好漂亮的，今日没有上班，</w:t>
      </w:r>
    </w:p>
    <w:p>
      <w:r>
        <w:t>呆在家里，问华叔想不想和她玩玩。</w:t>
      </w:r>
    </w:p>
    <w:p>
      <w:r>
        <w:t>华叔听说李云是个年轻漂亮的女孩子，就心思思想试一试，于是就跟冰冰回到她的家里。冰冰</w:t>
      </w:r>
    </w:p>
    <w:p>
      <w:r>
        <w:t>讲得不错，这个李云真的是生得青春美丽，她与冰冰比起来，是属于不同类型的女人，冰冰身材丰满，</w:t>
      </w:r>
    </w:p>
    <w:p>
      <w:r>
        <w:t>热情似火，李云身型修长，羞人答答。冰冰介绍她们相识后，李云温文有礼，眉梢眼角好像有一种淡淡</w:t>
      </w:r>
    </w:p>
    <w:p>
      <w:r>
        <w:t>哀愁，好像一只讨人呵护的小宠物，令得男人我见犹怜。冰冰向华叔打个眼色，华叔亦向冰冰还以</w:t>
      </w:r>
    </w:p>
    <w:p>
      <w:r>
        <w:t>眼神，表示好满意。冰冰就说要去超级市场买东西，叫李云陪华叔一会儿。</w:t>
      </w:r>
    </w:p>
    <w:p>
      <w:r>
        <w:t>此时，华叔同李云都已心知肚明，知道要怎么做了。冰冰出门之后，李云就先进房去，华叔跟住她。</w:t>
      </w:r>
    </w:p>
    <w:p>
      <w:r>
        <w:t>李云一转身，就好似乳燕投怀一样，让华叔抱住，华叔吻她，她亦向华叔回吻。华叔摸到她的酥胸，觉</w:t>
      </w:r>
    </w:p>
    <w:p>
      <w:r>
        <w:t>得李云仍然弱质纤纤，双峰却特别饱满。再细看轻触她的四肢五官，发现她瓜子脸。古典美，两只玉手</w:t>
      </w:r>
    </w:p>
    <w:p>
      <w:r>
        <w:t>十指尖尖，柔若无骨，一对肉脚白晰娇嫩，小巧玲珑。</w:t>
      </w:r>
    </w:p>
    <w:p>
      <w:r>
        <w:t>华叔替李云宽衣解带，李云任他施为，但不敢正眼望华叔，华叔觉得和这个女子相处另有一番情趣。</w:t>
      </w:r>
    </w:p>
    <w:p>
      <w:r>
        <w:t>赤身裸体抱在华叔怀中的李云娇羞无比，华叔先抚摸着她的雪白细腻的双乳，低头含吮她的岭上双梅，</w:t>
      </w:r>
    </w:p>
    <w:p>
      <w:r>
        <w:t>痒得李云浑身发颤。接着又把玩着她一双小白手儿。</w:t>
      </w:r>
    </w:p>
    <w:p>
      <w:r>
        <w:t>华叔对李云的纤纤玉手赞叹不已，李云含羞撒娇说华叔净会摸她的手。华叔说他不但要摸李云的手，</w:t>
      </w:r>
    </w:p>
    <w:p>
      <w:r>
        <w:t>还要摸她的脚。说着就把她的白嫩脚儿捧在怀里仔细玩赏。李云的脚儿长不盈四寸，脚趾齐整，脚背肥</w:t>
      </w:r>
    </w:p>
    <w:p>
      <w:r>
        <w:t>白。华叔爱不释手，不禁捧高起来，美美一吻。</w:t>
      </w:r>
    </w:p>
    <w:p>
      <w:r>
        <w:t>李云被华叔双腿一举，不禁向后仰倒在床上。把一个光洁无毛的阴户完全地暴露在华叔眼前。华叔</w:t>
      </w:r>
    </w:p>
    <w:p>
      <w:r>
        <w:t>登时冗奋起来，立即压到她身上，顺理成章地进入李云的体内。事后，俩人倾谈起来，原来李云背</w:t>
      </w:r>
    </w:p>
    <w:p>
      <w:r>
        <w:t>后又另外有一个故事。李云十六岁就因为争取出国而失身于国内的一个高干手里。但其实也没有达到目</w:t>
      </w:r>
    </w:p>
    <w:p>
      <w:r>
        <w:t>的。后来到南方混了一段时间，才终于如愿以偿。她比冰冰早来两年，是用假结婚的方式来美国，花了</w:t>
      </w:r>
    </w:p>
    <w:p>
      <w:r>
        <w:t>两万银美金，和一个厨房工人注册结婚，之后就各行各路，互不相干。</w:t>
      </w:r>
    </w:p>
    <w:p>
      <w:r>
        <w:t>那知移民局官员来查，见到李云和一班女人同住，房间里一件男人衣服都没有，就向李云发出警告，</w:t>
      </w:r>
    </w:p>
    <w:p>
      <w:r>
        <w:t>如果发觉李云是假结婚，就会立即递解她出境。而且，下一次他们会半夜来查，看看李云同那个厨房工</w:t>
      </w:r>
    </w:p>
    <w:p>
      <w:r>
        <w:t>人是不是真正夫妻关系。</w:t>
      </w:r>
    </w:p>
    <w:p>
      <w:r>
        <w:t>李云怕被递解出境，立即找厨房工人商量，叫他和她一齐住。厨房工人说李云住得远，上工不方便，</w:t>
      </w:r>
    </w:p>
    <w:p>
      <w:r>
        <w:t>所以也提出两个条件。</w:t>
      </w:r>
    </w:p>
    <w:p>
      <w:r>
        <w:t>第一，住宅租金由李云负责，还要每个月补贴他五百银美金做车钱。第二，他说如果跟一个女子一</w:t>
      </w:r>
    </w:p>
    <w:p>
      <w:r>
        <w:t>齐住，有时会兴奋起了忍不住，那时李云就要和她做爱。</w:t>
      </w:r>
    </w:p>
    <w:p>
      <w:r>
        <w:t>李云那时没有其他选择，只好作城下之盟，一切都应承下来。厨房工人又矮又肥，年纪比李云的爸</w:t>
      </w:r>
    </w:p>
    <w:p>
      <w:r>
        <w:t>爸还大，李云是一个大学生，要让他糟质，惨过潘金莲嫁武大郎。所以李云除了要赚钱维持自己生活费</w:t>
      </w:r>
    </w:p>
    <w:p>
      <w:r>
        <w:t>之外，又要为与厨房工人同居的地方交租，还要每个月交五百文美金给厨房工人，迫着要出来赚多少外</w:t>
      </w:r>
    </w:p>
    <w:p>
      <w:r>
        <w:t>快。华叔拍拍李云背脊，安慰她明天会更好。李云赞华叔好人，希望今后华叔多疼她。</w:t>
      </w:r>
    </w:p>
    <w:p>
      <w:r>
        <w:t>华叔看见李云带雨梨花，我见犹怜，好快又起头了。李云亦很欢喜，主动让华叔再和她交媾，因为</w:t>
      </w:r>
    </w:p>
    <w:p>
      <w:r>
        <w:t>情欲欢情可以使到她忘记烦恼。分手之时，华叔同情李云的悲惨遭遇，而且自己亦享受过两次欢乐，</w:t>
      </w:r>
    </w:p>
    <w:p>
      <w:r>
        <w:t>于是大破财囊给她双份肉金。李云高兴得搂住华叔不放。后来，由冰冰介绍，华叔认识了和她同居</w:t>
      </w:r>
    </w:p>
    <w:p>
      <w:r>
        <w:t>的其他几个女子，亦陆续和这几个大陆妹结下床上之缘。有一天，华叔去到冰冰将来。</w:t>
      </w:r>
    </w:p>
    <w:p>
      <w:r>
        <w:t>冰冰不在，只剩两个女子在家，一个叫做康珍，另一个叫仿梁红军。她们正在煲牛肉，整间屋都香</w:t>
      </w:r>
    </w:p>
    <w:p>
      <w:r>
        <w:t>喷喷，引到华叔口角垂涎，她们亦请华叔吃一份。华叔说话没有酒不过瘾，就出去超级市场买两支大号</w:t>
      </w:r>
    </w:p>
    <w:p>
      <w:r>
        <w:t>白兰地。</w:t>
      </w:r>
    </w:p>
    <w:p>
      <w:r>
        <w:t>华叔吃了一口，就知道不是牛肉，竟然是「滚一滚，和尚都站不稳」的三六。</w:t>
      </w:r>
    </w:p>
    <w:p>
      <w:r>
        <w:t>华叔觉得呢两个大陆妹真有本事，连三六都有办法找到。两个女子吃得很豪放，好像梁山泊女英雄，</w:t>
      </w:r>
    </w:p>
    <w:p>
      <w:r>
        <w:t>大杯酒，大块肉，吃了就觉得周身发滚，康珍先脱去上衣，梁红军脱得更加彻底，华叔不止有口福，连</w:t>
      </w:r>
    </w:p>
    <w:p>
      <w:r>
        <w:t>眼福都有了。</w:t>
      </w:r>
    </w:p>
    <w:p>
      <w:r>
        <w:t>酒酣身热，康珍唱起大陆歌曲，华叔亦跟她嗡几句，康珍唱到激动之时，将华叔的头搂在胸前，抚</w:t>
      </w:r>
    </w:p>
    <w:p>
      <w:r>
        <w:t>模着华叔的脸颊。华叔受不起这么大的诱惑，立即竖起旗竿，就将康珍推入房，梁红军亦跟着进去，三</w:t>
      </w:r>
    </w:p>
    <w:p>
      <w:r>
        <w:t>个人滚在一堆，两个女子脱得一丝不挂，也替华叔脱得精赤溜光，华叔左拥右抱着两个活色生香的娇娃，</w:t>
      </w:r>
    </w:p>
    <w:p>
      <w:r>
        <w:t>双手在她们滑美可爱的肌肤到处摸玩捏弄。两女也顺得人意，任凭华叔在她们的销魂洞穴左穿右插。</w:t>
      </w:r>
    </w:p>
    <w:p>
      <w:r>
        <w:t>想不到「三六」这么见功效，华叔好神勇，竟然连射双雕。这一天夜晚，华叔没有回家，因为连下</w:t>
      </w:r>
    </w:p>
    <w:p>
      <w:r>
        <w:t>楼梯都没有气力。他打电话回去给他女儿，说是在朋友家打麻雀。</w:t>
      </w:r>
    </w:p>
    <w:p>
      <w:r>
        <w:t>华叔最初以为来到美国，一定好寂寞，因为自己不识英语，想媾鬼妹都有本事。真是发梦都想不到，</w:t>
      </w:r>
    </w:p>
    <w:p>
      <w:r>
        <w:t>会遇到这么多女同胞，生活过得这么多彩多姿。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