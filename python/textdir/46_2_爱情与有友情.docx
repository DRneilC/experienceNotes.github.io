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爱情与有友情</w:t>
      </w:r>
    </w:p>
    <w:p>
      <w:r>
        <w:t>骑著摩拖车载你回家 .没想到突然下了一场倾盆大雨！幸好在离我家不远的地方 .我赶忙载你回去</w:t>
      </w:r>
    </w:p>
    <w:p>
      <w:r>
        <w:t>躲雨 .大雨把我们淋的像落汤鸡似的！回到家里 .没人 .妈妈大概又出去打牌了！我看你淋的那么湿 .</w:t>
      </w:r>
    </w:p>
    <w:p>
      <w:r>
        <w:t>连忙叫你洗澡 .免的感冒了！！你躲在浴室门后把你的湿衣服拿给我 .叫我拿去脱水 .烘乾！看到你如</w:t>
      </w:r>
    </w:p>
    <w:p>
      <w:r>
        <w:t>此大胆 .害我手忙脚乱的接了过来 .又笨手笨脚的把毛巾 .浴巾拿给你！处理好你的湿衣服</w:t>
      </w:r>
    </w:p>
    <w:p>
      <w:r>
        <w:t>后。我找了一套衣服换上。又帮你找了件衬衫及长裤。我想这长裤对你来说大了</w:t>
      </w:r>
    </w:p>
    <w:p>
      <w:r>
        <w:t>一点吧！正当我在伤脑筋的时候 .没想到你推了门进来 .身上只围了一条浴巾！！</w:t>
      </w:r>
    </w:p>
    <w:p>
      <w:r>
        <w:t>不算大的浴巾 .遮不住你细长的腿和你发育成熟的身躯！浴巾紧紧的包住了你 .使你的曲线曝露在</w:t>
      </w:r>
    </w:p>
    <w:p>
      <w:r>
        <w:t>我眼前！我笨拙的招呼著 .赶紧把衣服拿给你 .叫你穿上。连忙跑到厨房泡一杯热牛奶给你！我小心翼</w:t>
      </w:r>
    </w:p>
    <w:p>
      <w:r>
        <w:t>翼的端著牛奶回房间！你优闲的盖著棉被坐在床上看书 .身上穿著宽大的衬衫！！我故意开玩笑钻进棉</w:t>
      </w:r>
    </w:p>
    <w:p>
      <w:r>
        <w:t>被里 .说要和你一起睡 .钻进棉被里 .不小心摸到你的大腿 .哇！你竟然没穿裤子！你抱怨的说- 裤子</w:t>
      </w:r>
    </w:p>
    <w:p>
      <w:r>
        <w:t>腰围太大，一穿就掉下来！！眼睛一转 .隔著薄薄的衬衫没穿内衣的你 .隐约看见胸前挺著粉红色的两</w:t>
      </w:r>
    </w:p>
    <w:p>
      <w:r>
        <w:t>点 .我真是□福不浅！！我和你看著同一本书。我们俩的脸靠的好近 .鼻中飘来一股淡淡的香气！！这</w:t>
      </w:r>
    </w:p>
    <w:p>
      <w:r>
        <w:t>时 .你说你累了 .想休息一下 .等雨停时再叫你！我只好一个人在旁看书！过不了多久！你累得睡著了。</w:t>
      </w:r>
    </w:p>
    <w:p>
      <w:r>
        <w:t>我静静的观察你的睡相 .好可爱呀！尽量在不吵醒你的状况下 .轻轻的玩著你的长发 .看著你熟睡的脸</w:t>
      </w:r>
    </w:p>
    <w:p>
      <w:r>
        <w:t>庞 .忍不住低下头 .偷亲你一下！没想到你伸出双手 .环著我的颈 .在我耳边说 "抱我 "！你这个小坏</w:t>
      </w:r>
    </w:p>
    <w:p>
      <w:r>
        <w:t>蛋 .竟然假睡 .引诱我犯罪！我毫不考虑的在你鬓边斯磨 .说著我爱你！一手慢慢解开你的扣子！露出</w:t>
      </w:r>
    </w:p>
    <w:p>
      <w:r>
        <w:t>你那雪白的苏胸 .我用手轻轻的玩弄著你的乳头 .你小声呻吟著！乳头硬了起来 .我知道你开</w:t>
      </w:r>
    </w:p>
    <w:p>
      <w:r>
        <w:t>始兴奋起来。我的舌也没有闲著。扣开你的牙后。贪婪的吸吮你的舌。你的口中</w:t>
      </w:r>
    </w:p>
    <w:p>
      <w:r>
        <w:t>传来淡淡香甜！我缓缓的除去自己的衣物 .同时也解去了你最后的防线！只见赤</w:t>
      </w:r>
    </w:p>
    <w:p>
      <w:r>
        <w:t>裸的俩人交缠在一起。我试探性的伸手抚著你的小穴。你的身躯轻颤了一下。慢</w:t>
      </w:r>
    </w:p>
    <w:p>
      <w:r>
        <w:t>慢的我感到你的鼻息加重 .我的手也微湿了！我下定决心 .把我的那根缓缓的移</w:t>
      </w:r>
    </w:p>
    <w:p>
      <w:r>
        <w:t>到你的小穴。插了进去。你的表情痛苦。也大声的呻吟了出来。我立刻明白到你</w:t>
      </w:r>
    </w:p>
    <w:p>
      <w:r>
        <w:t>还是第一次！我赶紧停下动作 .问你痛不痛？连忙安慰著你！你也明白这是女人的必经之路 .我放</w:t>
      </w:r>
    </w:p>
    <w:p>
      <w:r>
        <w:t>慢动作 .缓缓的抽送著！直到你表示你好过了些 .我才加快动作！听著你呻吟的声音 .让我越来越兴奋！</w:t>
      </w:r>
    </w:p>
    <w:p>
      <w:r>
        <w:t>动作越来越快 .终于在你欢愉的叫声中 .我忍不住射了出来！我抱著你 .尚未平复刚才的激情 .都在喘</w:t>
      </w:r>
    </w:p>
    <w:p>
      <w:r>
        <w:t>著气！我轻声在你耳边 .问你感觉如何？你只是 "嗯 "了一声！我知道我们的关系又进了一步！</w:t>
      </w:r>
    </w:p>
    <w:p>
      <w:r>
        <w:t>自从上次与小惠发生亲密关系后，已整整两个月 .但是就再也没什么了 .在同学面前，我和她的关</w:t>
      </w:r>
    </w:p>
    <w:p>
      <w:r>
        <w:t>系并没什么太大改变，她也绝口不提此事 .唉 . . .上次那件事，到底是福还是祸呢？</w:t>
      </w:r>
    </w:p>
    <w:p>
      <w:r>
        <w:t>住在校外，真是自由自在 .不必受教官的约束，也没有闲杂人来烦你 .可惜啊，暑假还要来暑修，</w:t>
      </w:r>
    </w:p>
    <w:p>
      <w:r>
        <w:t>有够衰的 .幸好小惠也有来陪我暑修，真好！可以天天看到她，要不然我一定会疯掉 .嗯 . .明天有小</w:t>
      </w:r>
    </w:p>
    <w:p>
      <w:r>
        <w:t>考，秀秀要来我这看书，整理好房间 .已经下午五点了 .出去吃饭时遇到了秀秀，就和她有说有笑的走</w:t>
      </w:r>
    </w:p>
    <w:p>
      <w:r>
        <w:t>回我住的地方，路上还遇到乾姐，还好她没跟来，否则就没有那么好的事发生了！跟秀秀回到家，已经</w:t>
      </w:r>
    </w:p>
    <w:p>
      <w:r>
        <w:t>七点，没什么时间可以看书了，宿舍十点关门，秀秀还要赶回去呢！</w:t>
      </w:r>
    </w:p>
    <w:p>
      <w:r>
        <w:t>时间过得的真快，看没一下书就九点四十了 .该送秀秀回宿舍了，可是还要去买东西，只好叫她一</w:t>
      </w:r>
    </w:p>
    <w:p>
      <w:r>
        <w:t>个人回去 .十点十分，有人按门铃，打开一看，竟然是秀秀！</w:t>
      </w:r>
    </w:p>
    <w:p>
      <w:r>
        <w:t>她说：她回去时，宿舍门已经关了，今晚只好来我这睡了，真是太好了，今晚有美女作陪 . . .洗</w:t>
      </w:r>
    </w:p>
    <w:p>
      <w:r>
        <w:t>完澡出来，该是睡觉的时候了，我让秀秀睡我的床，我自己睡地板 .还好是夏天，否则就冻死了！不知</w:t>
      </w:r>
    </w:p>
    <w:p>
      <w:r>
        <w:t>为什么今晚的月亮特别美？也许它知道会有事发生吧？半夜，灯忽然亮了起来，惊醒了我！睁开眼一看，</w:t>
      </w:r>
    </w:p>
    <w:p>
      <w:r>
        <w:t>秀秀红著眼，坐在我身边，哽咽的对我说：我做了一个梦，好可怕喔！我只好搂著她的肩安慰她，也不</w:t>
      </w:r>
    </w:p>
    <w:p>
      <w:r>
        <w:t>知道自己说了些什么 .看她令人爱怜的样子，我不由得搂的更紧了！</w:t>
      </w:r>
    </w:p>
    <w:p>
      <w:r>
        <w:t>她也许感觉到了 .挣动了一下，我才发觉我的失态 .隔著她的衬衫，她的胸部随著她的喘息，高低</w:t>
      </w:r>
    </w:p>
    <w:p>
      <w:r>
        <w:t>的起伏著，我看的呼吸急促起来，接著由她的身后吸吮她的耳垂，双手紧紧拥著她，不让她有挣脱的机</w:t>
      </w:r>
    </w:p>
    <w:p>
      <w:r>
        <w:t>会！她挣扎的说：不要这样，我自己来，免的弄坏衣服，明天穿什么去上学！我闻言，赶紧放开了她，</w:t>
      </w:r>
    </w:p>
    <w:p>
      <w:r>
        <w:t>看著她，低著头 .慢慢的解开了扣子，褪去了衣裳，露出雪白的肌肤，高挺的胸埔，她解去了胸罩，双</w:t>
      </w:r>
    </w:p>
    <w:p>
      <w:r>
        <w:t>峰尽现在我眼前，我伸出手去托弄著，秀秀低吟了出来，她挺拔的乳房比小惠的还要大，我张开口去吸</w:t>
      </w:r>
    </w:p>
    <w:p>
      <w:r>
        <w:t>吮它，不时用牙齿轻咬著，她的喘息越来越重 .我一边用舌头舔弄著她的乳尖，一边伸手褪去了她的短</w:t>
      </w:r>
    </w:p>
    <w:p>
      <w:r>
        <w:t>裤 .隔著内裤，我抚摸著她的小穴，已经微湿了，我更进一步的脱去她的内裤，用手指抠弄著那丛林后</w:t>
      </w:r>
    </w:p>
    <w:p>
      <w:r>
        <w:t>的小穴 .她的身体随著我手指的动作，扭动了起来，似乎要将我的手指带往更深处，我将舌伸入她的口</w:t>
      </w:r>
    </w:p>
    <w:p>
      <w:r>
        <w:t>中，吸著她口中的津液，她的舌像蛇扭动般在我口中搜寻 .我的手也没闲著，捏弄著她洞口的小珠，她</w:t>
      </w:r>
    </w:p>
    <w:p>
      <w:r>
        <w:t>大声的呻吟出来，我连忙用口堵住 .她的声音成了一阵阵的喘息 . .！</w:t>
      </w:r>
    </w:p>
    <w:p>
      <w:r>
        <w:t>我把我的东西移到她的洞口，犹豫了一会，她娇喘道：快啊，还等什么？我霎时间想到了小惠 . .</w:t>
      </w:r>
    </w:p>
    <w:p>
      <w:r>
        <w:t>. 接下来，我亲吻著秀秀，轻声的对她说：对不起，都是我不好，差一点误了你，对不起！秀秀怒声道</w:t>
      </w:r>
    </w:p>
    <w:p>
      <w:r>
        <w:t>：我就知道，我就知道，根本是你心中还有小惠！嫌我不好！我那里比她差了！说完 .哭了起来 .我连</w:t>
      </w:r>
    </w:p>
    <w:p>
      <w:r>
        <w:t>忙搂著她，说：睡吧，别想这么多了！就这样我搂著她睡著了，直到天明！第二天早晨，和秀秀一起去</w:t>
      </w:r>
    </w:p>
    <w:p>
      <w:r>
        <w:t>上学，遇到小惠！她投来质疑的眼光，我耸耸肩，表示我的清白！今天很难过喽！！</w:t>
      </w:r>
    </w:p>
    <w:p>
      <w:r>
        <w:t>自从昨晚的事发生后，秀秀今天都和我走得很近，早上上完课后，由于明天是星期六，没有课 .许</w:t>
      </w:r>
    </w:p>
    <w:p>
      <w:r>
        <w:t>多同学都回家了，校园内冷冷清清 .下午，音乐教室里，一边聆听著秀秀的琴声，一边思索著我和她之</w:t>
      </w:r>
    </w:p>
    <w:p>
      <w:r>
        <w:t>间的问题，不由得想的出神，耳中也忘了琴音，忽然银铃般的声音在耳旁响起，秀秀说：好不好听啊？</w:t>
      </w:r>
    </w:p>
    <w:p>
      <w:r>
        <w:t>你在想昨晚的事啊？我连忙道：没有啦，没事！这时，只见她拉起了窄裙，里面空无一物，我清楚的看</w:t>
      </w:r>
    </w:p>
    <w:p>
      <w:r>
        <w:t>见她那细密的丛林和诱人的小丘，以及她洁白无暇的肌肤，形成一幅美妙的曲线！她拉著我的手，往她</w:t>
      </w:r>
    </w:p>
    <w:p>
      <w:r>
        <w:t>神秘的地方游去，我轻轻抚著那茂盛的丛林，缓缓的在小穴外轻抚著，她的肌肤让我的手掌有极佳的触</w:t>
      </w:r>
    </w:p>
    <w:p>
      <w:r>
        <w:t>感，光滑柔嫩 .我伸出手指，微微向小穴内探索，她差一点站不住脚，我的手指慢慢的在穴中移动，我</w:t>
      </w:r>
    </w:p>
    <w:p>
      <w:r>
        <w:t>不敢太深入，因为她还是处女，第一次的工作怎能交给我的手指 .我慢慢的抽送著，她的小穴已经泛滥</w:t>
      </w:r>
    </w:p>
    <w:p>
      <w:r>
        <w:t>了，她也香汗淋漓 .在这个密闭的教室中，温度也随之升高 .鼻中传来她身上淡淡的清香 .她双手隔著</w:t>
      </w:r>
    </w:p>
    <w:p>
      <w:r>
        <w:t>衬衫，抚弄著自己的胸部，口中喘息连连，满面红潮 .让她原本白嫩的肌肤，透出玫瑰般的红嫩 .我收</w:t>
      </w:r>
    </w:p>
    <w:p>
      <w:r>
        <w:t>回手指，示意她背向著我，俯在桌面上，我从她的身后，握著我的东西，对准她的洞口，奋力的挺了进</w:t>
      </w:r>
    </w:p>
    <w:p>
      <w:r>
        <w:t>去 .她惊呼了一声，由她的声音，我知道她是忍著多大的痛楚，我只好放慢速度，缓缓的抽送著 .我的</w:t>
      </w:r>
    </w:p>
    <w:p>
      <w:r>
        <w:t>双手已经汗湿了，此时，手与她丰满的臀部又是另一种新鲜的触感，我用力捏弄著她的臀部，下身更加</w:t>
      </w:r>
    </w:p>
    <w:p>
      <w:r>
        <w:t>使劲冲击著她的小穴，她的娇喘加上我的鼻息，形成一曲漫妙乐章 .在她的穴中，我感到无比的快感，</w:t>
      </w:r>
    </w:p>
    <w:p>
      <w:r>
        <w:t>使得我的动作更加的粗暴，她口中呓语连连，我也快到达我的极限了，我把那壮硕的东西从她的穴中拔</w:t>
      </w:r>
    </w:p>
    <w:p>
      <w:r>
        <w:t>出来，她一脸失落的样子转头看著我，她转过身来，拉下她的窄裙，双手握住了我的东西，蹲了下来，</w:t>
      </w:r>
    </w:p>
    <w:p>
      <w:r>
        <w:t>张口含住了它，我前后抽送著，把她的小嘴当成了小穴，我的东西塞满了她的口中，这时，我已到达极</w:t>
      </w:r>
    </w:p>
    <w:p>
      <w:r>
        <w:t>限，忍受不住，一道甘泉就喷往她的口中 .她将它吞了下去，再拿出手帕擦弑著嘴与下身 .我拉上拉练，</w:t>
      </w:r>
    </w:p>
    <w:p>
      <w:r>
        <w:t>与她共坐在椅子上 .曲漫妙的乐章 .在她的穴中，我感到无比的快感，使得我的动作更加的粗暴，她口</w:t>
      </w:r>
    </w:p>
    <w:p>
      <w:r>
        <w:t>中呓语连连，我也快到达我的极限了，我把那壮硕的东西从她的穴中拔出来，她一脸失落的样子转头看</w:t>
      </w:r>
    </w:p>
    <w:p>
      <w:r>
        <w:t>著我，她转过身来，拉下她的窄裙，双手握住了我的东西，蹲了下来，张口含住了它，我前后抽送著，</w:t>
      </w:r>
    </w:p>
    <w:p>
      <w:r>
        <w:t>把她的小嘴当成了小穴，我的东西塞满了她的口中，这时，我已到达极限，忍受不住，一道甘泉就喷往</w:t>
      </w:r>
    </w:p>
    <w:p>
      <w:r>
        <w:t xml:space="preserve">她的口中 .她将它吞了下去，再拿出手帕擦弑著嘴与下身。我拉上拉练，与她共坐在椅子上。【完】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