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享受美肉</w:t>
      </w:r>
    </w:p>
    <w:p>
      <w:r>
        <w:t>（１）</w:t>
      </w:r>
    </w:p>
    <w:p>
      <w:r>
        <w:t>听到有客人来访的铃声，我看看监控系统荧幕，出现一对男女。</w:t>
      </w:r>
    </w:p>
    <w:p>
      <w:r>
        <w:t>男人向摄影机的方向挥手，他是我的恶友天堂。这个大厦是自动门，访客要先按大厦门口的房间号</w:t>
      </w:r>
    </w:p>
    <w:p>
      <w:r>
        <w:t>码，然后站在监视器前面。里面的人确定来客后，打开自动门的锁，这样才能进来。所以要里面有认识</w:t>
      </w:r>
    </w:p>
    <w:p>
      <w:r>
        <w:t>的人才能开门。</w:t>
      </w:r>
    </w:p>
    <w:p>
      <w:r>
        <w:t>走进房间的天堂，招手让后面的女人进来。</w:t>
      </w:r>
    </w:p>
    <w:p>
      <w:r>
        <w:t>「今晚我带来非常好的礼物。」</w:t>
      </w:r>
    </w:p>
    <w:p>
      <w:r>
        <w:t>确实是好女人。但不是属于妖艳的类型，是纯净的美女。皮肤雪白，使我的内心感到紧张。因为我</w:t>
      </w:r>
    </w:p>
    <w:p>
      <w:r>
        <w:t>最喜欢皮肤洁白的女人。反过来说，对皮肤黝黑的女人完全没有性欲，有黑痣的女人也一样。</w:t>
      </w:r>
    </w:p>
    <w:p>
      <w:r>
        <w:t>我常开玩笑地说：「皮肤若不白就不是女人，如果有黑痣就不是人。」</w:t>
      </w:r>
    </w:p>
    <w:p>
      <w:r>
        <w:t>天堂和我是大学同学，今年都是三年级。他的性格，和我的内向性格完全相反。他喜欢性交，也喜</w:t>
      </w:r>
    </w:p>
    <w:p>
      <w:r>
        <w:t>欢女人，自然也受到女人的喜爱，知道如何讨好女人。而且和他在一起很愉快不会厌烦，所以大部分的</w:t>
      </w:r>
    </w:p>
    <w:p>
      <w:r>
        <w:t>女生都喜欢和他在一起。</w:t>
      </w:r>
    </w:p>
    <w:p>
      <w:r>
        <w:t>他参加爵士舞社团，可以说精通各种运动。任何人都看得出来他从来不缺女伴。性格开朗，个子很</w:t>
      </w:r>
    </w:p>
    <w:p>
      <w:r>
        <w:t>高又帅，而且跳舞有职业水准。</w:t>
      </w:r>
    </w:p>
    <w:p>
      <w:r>
        <w:t>天堂没有一样东西是他没有的……不，有一样，那就是钱。所以天堂一进大学后就立刻努力打工，</w:t>
      </w:r>
    </w:p>
    <w:p>
      <w:r>
        <w:t>在迪斯可舞厅伴舞或作午夜牛郎，这样把女人和金钱弄上手时，上课时间越来越少，是副业比正业更忙</w:t>
      </w:r>
    </w:p>
    <w:p>
      <w:r>
        <w:t>碌的人。</w:t>
      </w:r>
    </w:p>
    <w:p>
      <w:r>
        <w:t>和天堂的性格正好相反的我，不知道为什么，我们两人很合得来。</w:t>
      </w:r>
    </w:p>
    <w:p>
      <w:r>
        <w:t>当初是天堂来找我说话的。我上大学后就住在老爸为我投资买下的三房二厅公寓，天堂缺钱用时就</w:t>
      </w:r>
    </w:p>
    <w:p>
      <w:r>
        <w:t>到我这儿来吃住。</w:t>
      </w:r>
    </w:p>
    <w:p>
      <w:r>
        <w:t>我没有女人。也许是因为理想太高的关系，除非皮肤白晰的美女，否则惹不起我的兴趣。可是那样</w:t>
      </w:r>
    </w:p>
    <w:p>
      <w:r>
        <w:t>的美女完全不理会我这种内向而不会说话的人。在学校里虽然有几位女朋友，但肯来找我的，决不是我</w:t>
      </w:r>
    </w:p>
    <w:p>
      <w:r>
        <w:t>心目中的理想女人，自然不会想和她们性交。也去找过泡沫女郎，但都不是我喜欢的那一类型，始终无</w:t>
      </w:r>
    </w:p>
    <w:p>
      <w:r>
        <w:t>法使我的肉棒勃起，从此就不再去了。所以，我已经二十一岁但如今还是童男子。</w:t>
      </w:r>
    </w:p>
    <w:p>
      <w:r>
        <w:t>可是我这种没有任何优点的男人，就是有钱。家里给我相当多生活费，刚进大学时没有地方花，把</w:t>
      </w:r>
    </w:p>
    <w:p>
      <w:r>
        <w:t>生活费存起来就变成相当大的金额。于是我投资股票，也许我有这方面的才能，存款是越来越多，两年</w:t>
      </w:r>
    </w:p>
    <w:p>
      <w:r>
        <w:t>后的现在已经像一个小富翁一样。</w:t>
      </w:r>
    </w:p>
    <w:p>
      <w:r>
        <w:t>可是，我是一个没有女人，和运动或嗜好完全没有缘份的可怜男人。</w:t>
      </w:r>
    </w:p>
    <w:p>
      <w:r>
        <w:t>说起嗜好倒是有一个。那就是变态嗜好，还有就是手淫。我这里有堆积如山的变态杂志和变态录影</w:t>
      </w:r>
    </w:p>
    <w:p>
      <w:r>
        <w:t>带，绝不缺少手淫的资料。可是能进入我的房间的只有天堂一个人。故乡的父母来到东京也不会来到这</w:t>
      </w:r>
    </w:p>
    <w:p>
      <w:r>
        <w:t>公寓，从小就尊重我的隐私，是相当开明的父母。</w:t>
      </w:r>
    </w:p>
    <w:p>
      <w:r>
        <w:t>天堂偶而来玩时，每一次都说同样的话：「还是很有精神地手淫吧。」</w:t>
      </w:r>
    </w:p>
    <w:p>
      <w:r>
        <w:t>变态嗜好慢慢从小说、照片、录影带的深入时，最后就是要实践。我到变态商店买了一套变态用具，</w:t>
      </w:r>
    </w:p>
    <w:p>
      <w:r>
        <w:t>按照杂志上的广告找到一家变态俱乐部。</w:t>
      </w:r>
    </w:p>
    <w:p>
      <w:r>
        <w:t>从服务台的照片中可以选择喜爱的女孩，但我的要求在这里也成为很大的障碍。不容易找到我喜欢</w:t>
      </w:r>
    </w:p>
    <w:p>
      <w:r>
        <w:t>的皮肤洁白的超级美女。看到普通女人就勉强一试，但一点也不能兴奋，都没有达到性交的阶段。</w:t>
      </w:r>
    </w:p>
    <w:p>
      <w:r>
        <w:t>变态用的工具是女人自己带来的，我买的那一套始终没有派上用场，也去过好几家俱乐部，但女人</w:t>
      </w:r>
    </w:p>
    <w:p>
      <w:r>
        <w:t>是越来越丑，从此就不在去了。</w:t>
      </w:r>
    </w:p>
    <w:p>
      <w:r>
        <w:t>结果还是回到我的卧室，只有在幻想的世界里手淫。</w:t>
      </w:r>
    </w:p>
    <w:p>
      <w:r>
        <w:t>天堂向我借钱，但大部分都会归还。天堂的情形是打工赚到的钱，和女人约会时就大方地花掉，所</w:t>
      </w:r>
    </w:p>
    <w:p>
      <w:r>
        <w:t>以经常不够用。</w:t>
      </w:r>
    </w:p>
    <w:p>
      <w:r>
        <w:t>「不用还了。」我这样说时，三次有一次他总会说：「太好了，那我就收下了。」</w:t>
      </w:r>
    </w:p>
    <w:p>
      <w:r>
        <w:t>「还钱不如介绍好女人给我更好。」</w:t>
      </w:r>
    </w:p>
    <w:p>
      <w:r>
        <w:t>「我是经常放在心上的，可是不容易碰到你能满意的女人。我是只要女人就可以，很少好女人……」</w:t>
      </w:r>
    </w:p>
    <w:p>
      <w:r>
        <w:t>如果不是这样的男人，大概就无法胜任午夜牛郎的工作了吧？</w:t>
      </w:r>
    </w:p>
    <w:p>
      <w:r>
        <w:t>今天晚上，天堂是这样说的：「最近常麻烦你，大概拿你的钱也有五十万了吧。现在就用这个女人</w:t>
      </w:r>
    </w:p>
    <w:p>
      <w:r>
        <w:t>做回报。」</w:t>
      </w:r>
    </w:p>
    <w:p>
      <w:r>
        <w:t>他竟然说，我可以玩弄这个女人一星期，而且是个美女。</w:t>
      </w:r>
    </w:p>
    <w:p>
      <w:r>
        <w:t>「不知道为什么，她是彻底地爱上我了。看她这纯情的样子，但好像是个好色的女人。可是最近我</w:t>
      </w:r>
    </w:p>
    <w:p>
      <w:r>
        <w:t>是女人多得无法应付她，所以立刻想到你。我把你的情形说给她听，她就答应了。而且对变态游戏好像</w:t>
      </w:r>
    </w:p>
    <w:p>
      <w:r>
        <w:t>很有兴趣。可是像她这样的美女，男人不好意思提出那种要求，女人更不能主动要求。所以想请你用一</w:t>
      </w:r>
    </w:p>
    <w:p>
      <w:r>
        <w:t>个星期的时间把她调教一下。看她洁白的肌肤，美丽的面貌，没有一颗黑痣，我想你再挑剔也应该满意</w:t>
      </w:r>
    </w:p>
    <w:p>
      <w:r>
        <w:t>了吧。在这样的女人身上丢掉你的童男子，应该能满足吧？」</w:t>
      </w:r>
    </w:p>
    <w:p>
      <w:r>
        <w:t>当然满足！总算等到这样的女人了。</w:t>
      </w:r>
    </w:p>
    <w:p>
      <w:r>
        <w:t>「她的皮肤当然白，因为她是混血儿。父亲是荷兰人，母亲是日本人。可是黑发，黑眼，怎么看都</w:t>
      </w:r>
    </w:p>
    <w:p>
      <w:r>
        <w:t>是日本人。但这样的白皮肤在日本人身上是很少见的。她的名字叫玲奈。」</w:t>
      </w:r>
    </w:p>
    <w:p>
      <w:r>
        <w:t>今年是大学二年级，正好是二十岁。</w:t>
      </w:r>
    </w:p>
    <w:p>
      <w:r>
        <w:t>身高是一百六十公分左右，脸娇小，有非常好的身材。而我的身高只有一百六十四公分，这也是我</w:t>
      </w:r>
    </w:p>
    <w:p>
      <w:r>
        <w:t>的自卑感之一。</w:t>
      </w:r>
    </w:p>
    <w:p>
      <w:r>
        <w:t>（２）</w:t>
      </w:r>
    </w:p>
    <w:p>
      <w:r>
        <w:t>天堂说完立刻就走了。</w:t>
      </w:r>
    </w:p>
    <w:p>
      <w:r>
        <w:t>房间里只剩下我和玲奈。我买的变态用具终于派上用场了。</w:t>
      </w:r>
    </w:p>
    <w:p>
      <w:r>
        <w:t>我首先让玲奈站起来，在她的背后用手铐固定双手。玲奈穿的是白色上衣和黑色紧身迷你裙，膝盖</w:t>
      </w:r>
    </w:p>
    <w:p>
      <w:r>
        <w:t>下的漂亮的腿全露出来，是典型的迪斯可装。</w:t>
      </w:r>
    </w:p>
    <w:p>
      <w:r>
        <w:t>从后面报紧她的身体时，我们的身高几乎相等，闻到很好的香水味道。</w:t>
      </w:r>
    </w:p>
    <w:p>
      <w:r>
        <w:t>她闭上眼睛，有很长的睫毛翘起，显得非常漂亮。轻轻吻她丰满的嘴唇，但玲奈像祭品的处女一样，</w:t>
      </w:r>
    </w:p>
    <w:p>
      <w:r>
        <w:t>一点反抗也没有。用力抱紧时，呼吸有一点急促。她的肉体非常柔软，好像要在我的怀里融化一样。我</w:t>
      </w:r>
    </w:p>
    <w:p>
      <w:r>
        <w:t>要解开她的钮扣时她说：</w:t>
      </w:r>
    </w:p>
    <w:p>
      <w:r>
        <w:t>「我怕难为情，把我的眼睛遮起来吧。」</w:t>
      </w:r>
    </w:p>
    <w:p>
      <w:r>
        <w:t>这样对我也好，我也有很多难为情的地方。一方面是童男子，一方面对自己的肉棒大小也没有信心。</w:t>
      </w:r>
    </w:p>
    <w:p>
      <w:r>
        <w:t>用我的手帕蒙上了她的眼睛后，我就脱光衣服，这时我的肉棒已经昂然直立了。</w:t>
      </w:r>
    </w:p>
    <w:p>
      <w:r>
        <w:t>我以微微颤抖的手只慢慢解开她的上衣钮扣。上衣下面只有乳罩。我把上衣拉到背后的手腕上。其</w:t>
      </w:r>
    </w:p>
    <w:p>
      <w:r>
        <w:t>次是脱下紧身裙，透过黑色的裤袜看到蕾丝的三角裤。</w:t>
      </w:r>
    </w:p>
    <w:p>
      <w:r>
        <w:t>把裤袜和三角裤同时拉下去，黑黑的三角地带在下腹显得淫荡。只是把裤袜拉到大腿上，就到了我</w:t>
      </w:r>
    </w:p>
    <w:p>
      <w:r>
        <w:t>的限界。看到浓密的阴毛，我积存已久的精液爆炸出来。</w:t>
      </w:r>
    </w:p>
    <w:p>
      <w:r>
        <w:t>根本失去控制的肉棒，射出去的精液喷到玲奈的心窝和肚脐眼上。</w:t>
      </w:r>
    </w:p>
    <w:p>
      <w:r>
        <w:t>「啊……」温暖的液体喷在身上，玲奈大概也知道什么东西，只是轻轻地叫一声，微微扭动身体。</w:t>
      </w:r>
    </w:p>
    <w:p>
      <w:r>
        <w:t>我用手掌把精液摊开在玲奈的肚子上。</w:t>
      </w:r>
    </w:p>
    <w:p>
      <w:r>
        <w:t>「噢……」大概感到有一点不舒服，又发出轻轻的哼声。</w:t>
      </w:r>
    </w:p>
    <w:p>
      <w:r>
        <w:t>这样射一次精，反而使我的心情安定下来，能镇静地欣赏玲奈的身体。</w:t>
      </w:r>
    </w:p>
    <w:p>
      <w:r>
        <w:t>从脚下脱去裤袜和三角裤，乳罩也拉到手腕上。先打开手铐，脱下上衣和乳罩，重新铐上手铐。</w:t>
      </w:r>
    </w:p>
    <w:p>
      <w:r>
        <w:t>我坐在扶手椅上，一面喝白兰地一面用淫邪的眼光欣赏赤裸的美丽肉体。</w:t>
      </w:r>
    </w:p>
    <w:p>
      <w:r>
        <w:t>可以说是没有一点缺陷的肉体。像外国女人一样雪白的皮肤，配上黑黑的阴毛，增加下体的淫秽感。</w:t>
      </w:r>
    </w:p>
    <w:p>
      <w:r>
        <w:t>大概是皮肤保养的关系，没有太阳晒过的痕迹，当然也没有泳装留下的痕迹。双腿夹紧，蒙祝眼睛默默</w:t>
      </w:r>
    </w:p>
    <w:p>
      <w:r>
        <w:t>地站在那里。</w:t>
      </w:r>
    </w:p>
    <w:p>
      <w:r>
        <w:t>细细的腰和丰满的乳房实在太美了。想到今天开始能每天抚摸这个乳房，还可以用绳子捆绑，觉得</w:t>
      </w:r>
    </w:p>
    <w:p>
      <w:r>
        <w:t>在梦中一样。</w:t>
      </w:r>
    </w:p>
    <w:p>
      <w:r>
        <w:t>没有想到天堂会给我这样美妙的礼物，五十万也太便宜了。</w:t>
      </w:r>
    </w:p>
    <w:p>
      <w:r>
        <w:t>也许玲奈能感受我火热的视线，偶而扭动一下身体。我看着她的模样，考虑用什么方法捆绑或虐待，</w:t>
      </w:r>
    </w:p>
    <w:p>
      <w:r>
        <w:t>但在这个时刻什么也想不出来，使我感到急躁。平时在幻想的世界里，把理想的美女的衣服剥光，用个</w:t>
      </w:r>
    </w:p>
    <w:p>
      <w:r>
        <w:t>种方式捆绑奸淫，凌辱，可是真正有美女在眼前时，竟然脑海里一片空白！</w:t>
      </w:r>
    </w:p>
    <w:p>
      <w:r>
        <w:t>说起来，和变态俱乐部的女人游戏时也有过类似的经验。</w:t>
      </w:r>
    </w:p>
    <w:p>
      <w:r>
        <w:t>对了，有吹喇叭……</w:t>
      </w:r>
    </w:p>
    <w:p>
      <w:r>
        <w:t>我去拿来几本变态杂志。竟然自己想不出办法来，只好藉助别人的。</w:t>
      </w:r>
    </w:p>
    <w:p>
      <w:r>
        <w:t>刚好翻到与众不同的捆绑照片。让女人跪下，双臂转到背后，手掌合在一起手指互相交叉。就这样</w:t>
      </w:r>
    </w:p>
    <w:p>
      <w:r>
        <w:t>从手腕到大腿完全用绳索缠绕，变成蝴蝶把翅膀合在一起的样子。</w:t>
      </w:r>
    </w:p>
    <w:p>
      <w:r>
        <w:t>我就决定照这个方法去做。让玲奈跪下，按照照片的样子捆绑，同时想到要把绳索的余端多留下一</w:t>
      </w:r>
    </w:p>
    <w:p>
      <w:r>
        <w:t>点。然后取下蒙住眼睛的手帕。到这个程度以后，我认为应该要煽动玲奈的羞耻心比较好，当然我也要</w:t>
      </w:r>
    </w:p>
    <w:p>
      <w:r>
        <w:t>忍耐，等到自己的羞耻心也消失。</w:t>
      </w:r>
    </w:p>
    <w:p>
      <w:r>
        <w:t>我把肉棒送过去，玲奈还是忍不住把头转开。在捆绑的过程中我的肉棒已经硬硬地勃起。强迫地把</w:t>
      </w:r>
    </w:p>
    <w:p>
      <w:r>
        <w:t>肉棒塞入玲奈的嘴里，用力地向上拉绳子。</w:t>
      </w:r>
    </w:p>
    <w:p>
      <w:r>
        <w:t>「唔！」</w:t>
      </w:r>
    </w:p>
    <w:p>
      <w:r>
        <w:t>捆绑的双臂向上拉的疼痛，使得玲奈想把身体前倾，可是脸碰到我的下体没办法做到。疼痛感完全</w:t>
      </w:r>
    </w:p>
    <w:p>
      <w:r>
        <w:t>集中在两肩。</w:t>
      </w:r>
    </w:p>
    <w:p>
      <w:r>
        <w:t>「怎么样，痛不痛？」</w:t>
      </w:r>
    </w:p>
    <w:p>
      <w:r>
        <w:t>「唔……」</w:t>
      </w:r>
    </w:p>
    <w:p>
      <w:r>
        <w:t>「如果希望放松一点，要好好地帮我吸吮我的肉棒，让我高兴才行。你好像有丰富的性经验，也很</w:t>
      </w:r>
    </w:p>
    <w:p>
      <w:r>
        <w:t>会吹喇叭吧？好好想一想，怎么弄才能使男人最高兴。」</w:t>
      </w:r>
    </w:p>
    <w:p>
      <w:r>
        <w:t>玲奈开使用嘴唇和舌头。</w:t>
      </w:r>
    </w:p>
    <w:p>
      <w:r>
        <w:t>「分开双腿。」</w:t>
      </w:r>
    </w:p>
    <w:p>
      <w:r>
        <w:t>让她合在一起的膝盖分开，我就伸出一只脚到大腿之间，让脚拇指进入阴毛围绕的肉洞里。</w:t>
      </w:r>
    </w:p>
    <w:p>
      <w:r>
        <w:t>「唔！」</w:t>
      </w:r>
    </w:p>
    <w:p>
      <w:r>
        <w:t>脚拇指碰到柔软的花瓣上时，我的官能好像点燃了。坚挺的肉棒在玲奈可爱的小嘴里疯狂。</w:t>
      </w:r>
    </w:p>
    <w:p>
      <w:r>
        <w:t>把手里的绳索拉紧或放松，就能控制玲奈的肩关节，这样的虐待感使我的兴奋更增加。</w:t>
      </w:r>
    </w:p>
    <w:p>
      <w:r>
        <w:t>「更痛苦吧？好好的吸吮吧。」</w:t>
      </w:r>
    </w:p>
    <w:p>
      <w:r>
        <w:t>用脚拇指抚摸花唇，玩弄阴核，继续不断地拉紧手里的绳子。玲奈留着口水不停地拼命吸吮。</w:t>
      </w:r>
    </w:p>
    <w:p>
      <w:r>
        <w:t>能让这样的美女用嘴吸吮我的肉棒，还可以任意的玩弄花唇，这样的幸福快要使我疯狂。</w:t>
      </w:r>
    </w:p>
    <w:p>
      <w:r>
        <w:t>「好，可以了。」</w:t>
      </w:r>
    </w:p>
    <w:p>
      <w:r>
        <w:t>我让玲奈站起来，分开双腿，把我的肉棒伸入她的胯下。</w:t>
      </w:r>
    </w:p>
    <w:p>
      <w:r>
        <w:t>花唇虽然没有十分湿润，但已经完全绽放，用沾着她的口水的肉棒在她的肉沟上摩擦，不久后就滑</w:t>
      </w:r>
    </w:p>
    <w:p>
      <w:r>
        <w:t>入肉洞里。</w:t>
      </w:r>
    </w:p>
    <w:p>
      <w:r>
        <w:t>「啊！」</w:t>
      </w:r>
    </w:p>
    <w:p>
      <w:r>
        <w:t>用一只手抱紧玲奈的腰，用另一只手搓揉乳房。这是我第一次尝到乳房的滋味。</w:t>
      </w:r>
    </w:p>
    <w:p>
      <w:r>
        <w:t>「噢！」</w:t>
      </w:r>
    </w:p>
    <w:p>
      <w:r>
        <w:t>抓得太紧，使得玲奈发出哼声。</w:t>
      </w:r>
    </w:p>
    <w:p>
      <w:r>
        <w:t>这是多么柔软，还有充实感，弹性和快要融化的感觉。粉红色的乳头硬硬地涨起，这样的视觉刺激</w:t>
      </w:r>
    </w:p>
    <w:p>
      <w:r>
        <w:t>我的兴奋。还有昂贵的香水味，那是又甜美又刺激。</w:t>
      </w:r>
    </w:p>
    <w:p>
      <w:r>
        <w:t>肉棒插入到根部后，开始上下摩擦。</w:t>
      </w:r>
    </w:p>
    <w:p>
      <w:r>
        <w:t>真正进入女人的肉体里，这是我有生以来的第一次。刚才如果没有射过一次精，大概早就结束了。</w:t>
      </w:r>
    </w:p>
    <w:p>
      <w:r>
        <w:t>看过很多次色情录影带，所以心里明白现在是什么情形，不过对于这样是不是就是真正的性交，还有一</w:t>
      </w:r>
    </w:p>
    <w:p>
      <w:r>
        <w:t>点半信半疑。</w:t>
      </w:r>
    </w:p>
    <w:p>
      <w:r>
        <w:t>可是再忍受着快要射精的感觉慢慢上下抽插时，终于能确实感受到女体肉洞的感觉。在这同时，玲</w:t>
      </w:r>
    </w:p>
    <w:p>
      <w:r>
        <w:t>奈的肉体也开始湿润。</w:t>
      </w:r>
    </w:p>
    <w:p>
      <w:r>
        <w:t>我把嘴压在一直含住我肉棒的玲奈身上开始深吻。</w:t>
      </w:r>
    </w:p>
    <w:p>
      <w:r>
        <w:t>「唔……」</w:t>
      </w:r>
    </w:p>
    <w:p>
      <w:r>
        <w:t>温暖的舌头和舌头纠缠在一起。不过这时我已经达到高潮，把第二炮深深射入玲奈的蜜洞里。</w:t>
      </w:r>
    </w:p>
    <w:p>
      <w:r>
        <w:t>（３）</w:t>
      </w:r>
    </w:p>
    <w:p>
      <w:r>
        <w:t>这时候我的心情也开始稳定，决定仔细观察女人的性器。</w:t>
      </w:r>
    </w:p>
    <w:p>
      <w:r>
        <w:t>去泡沫浴或变态俱乐部时，并不想看她们的性器。除非是相当年轻的美女，否则就觉得相当丑恶，</w:t>
      </w:r>
    </w:p>
    <w:p>
      <w:r>
        <w:t>引不起观察的兴趣。色情录影带也是同样的道理，在过去看到的那种录影带里，真正可看的只有一卷。</w:t>
      </w:r>
    </w:p>
    <w:p>
      <w:r>
        <w:t>可是玲奈就不同了，像她这样皮肤又白又美的女人，认为阴户也一定美，应该是是人之常情。而且</w:t>
      </w:r>
    </w:p>
    <w:p>
      <w:r>
        <w:t>充满新鲜感，虽然有丰富的性经验，也不会像妓女一样用到发黑和变形的程度。</w:t>
      </w:r>
    </w:p>
    <w:p>
      <w:r>
        <w:t>若想仔细观察她的阴户，最理想的姿势是捆绑成盘腿的坐姿。</w:t>
      </w:r>
    </w:p>
    <w:p>
      <w:r>
        <w:t>首先把双手绑到背后，乳房上下也绑好后，最后把腿绑成盘腿的姿势，这样仰卧时，大腿根的一切</w:t>
      </w:r>
    </w:p>
    <w:p>
      <w:r>
        <w:t>部分就完全暴露出来，不仅是阴户，连肛门都看得一清二楚。</w:t>
      </w:r>
    </w:p>
    <w:p>
      <w:r>
        <w:t>用不纯熟的手法捆绑时，好像知道要用什么姿势，玲奈开始哀求。</w:t>
      </w:r>
    </w:p>
    <w:p>
      <w:r>
        <w:t>「不要……饶了我吧……这样的绑法太过份了。」</w:t>
      </w:r>
    </w:p>
    <w:p>
      <w:r>
        <w:t>「来不及了，已经绑好了。」我一面说一面把玲奈的身体推倒仰卧。</w:t>
      </w:r>
    </w:p>
    <w:p>
      <w:r>
        <w:t>「啊……不要看……不要看我……」</w:t>
      </w:r>
    </w:p>
    <w:p>
      <w:r>
        <w:t>花瓣的肉缝这时候已经悄悄闭起可是用手指在那边轻轻摩擦时，就像贝壳一样慢慢张开嘴。</w:t>
      </w:r>
    </w:p>
    <w:p>
      <w:r>
        <w:t>在肉沟的底部看到小小的孔，从那里渗出牛奶一样的黏液。是我刚才射进去的精液，留在里面的部</w:t>
      </w:r>
    </w:p>
    <w:p>
      <w:r>
        <w:t>分开始流出来。</w:t>
      </w:r>
    </w:p>
    <w:p>
      <w:r>
        <w:t>她的阴户比我想像中的更漂亮。阴毛柔软，没有刺手的感觉令我喜欢。两片花瓣虽然染成紫红色，</w:t>
      </w:r>
    </w:p>
    <w:p>
      <w:r>
        <w:t>但因为她的身体雪白又年轻，不是令人不愉快的颜色。意外的阴核的包皮特别大，看这种样子在勃起的</w:t>
      </w:r>
    </w:p>
    <w:p>
      <w:r>
        <w:t>时候一定会在里面露出肉头。</w:t>
      </w:r>
    </w:p>
    <w:p>
      <w:r>
        <w:t>「玲奈，你的阴户真美。」</w:t>
      </w:r>
    </w:p>
    <w:p>
      <w:r>
        <w:t>故意用下流的话形容，目的就是要让她感到羞耻。用手指尖揉搓包皮，沾上精液涂在阴核上时，她</w:t>
      </w:r>
    </w:p>
    <w:p>
      <w:r>
        <w:t>的身体颤抖有了反应。</w:t>
      </w:r>
    </w:p>
    <w:p>
      <w:r>
        <w:t>「这里很舒服吗？」</w:t>
      </w:r>
    </w:p>
    <w:p>
      <w:r>
        <w:t>用右手的拇指轻轻温柔地摩擦，同时把中指插进肉洞里。</w:t>
      </w:r>
    </w:p>
    <w:p>
      <w:r>
        <w:t>「噢！」</w:t>
      </w:r>
    </w:p>
    <w:p>
      <w:r>
        <w:t>两根手指头淫邪地活动时，不知从哪里出来的蜜汁，使肉洞里润滑。</w:t>
      </w:r>
    </w:p>
    <w:p>
      <w:r>
        <w:t>「啊……噢……」好像很难忍耐似的扭动着被绑起来的双腿。</w:t>
      </w:r>
    </w:p>
    <w:p>
      <w:r>
        <w:t>一和的是不能和其他女人做比较，不过她的性感一定很敏锐。</w:t>
      </w:r>
    </w:p>
    <w:p>
      <w:r>
        <w:t>「想要更粗大的吗？」一面用手指搓揉一面问。</w:t>
      </w:r>
    </w:p>
    <w:p>
      <w:r>
        <w:t>「……」</w:t>
      </w:r>
    </w:p>
    <w:p>
      <w:r>
        <w:t>她没有回答，可是被绑成这样子，做出这样的姿势，还要玩弄性器，很可能是有生以来第一次。虽</w:t>
      </w:r>
    </w:p>
    <w:p>
      <w:r>
        <w:t>然没有从嘴里说出来，但隐藏在她身体里的被虐待欲望，一定开始萌芽。</w:t>
      </w:r>
    </w:p>
    <w:p>
      <w:r>
        <w:t>她脸上露出恍惚的表情，还故意用力使绳子更深地陷进肉里，任由我摆弄就是最好的证明。</w:t>
      </w:r>
    </w:p>
    <w:p>
      <w:r>
        <w:t>我拿起电动假阳具，代替手指插入肉洞。</w:t>
      </w:r>
    </w:p>
    <w:p>
      <w:r>
        <w:t>「啊！」</w:t>
      </w:r>
    </w:p>
    <w:p>
      <w:r>
        <w:t>没有打开开关只是进进出出时，玲奈突然加大音量：</w:t>
      </w:r>
    </w:p>
    <w:p>
      <w:r>
        <w:t>「啊……啊……啊……」</w:t>
      </w:r>
    </w:p>
    <w:p>
      <w:r>
        <w:t>刚开始我还以为她很舒服，但后来又想到天堂说的话。</w:t>
      </w:r>
    </w:p>
    <w:p>
      <w:r>
        <w:t>「女人里还有人发出像救火车那样大的声音，声音大时男人也容易兴奋。以为找到世界上最敏感的</w:t>
      </w:r>
    </w:p>
    <w:p>
      <w:r>
        <w:t>女人，特别高兴。」</w:t>
      </w:r>
    </w:p>
    <w:p>
      <w:r>
        <w:t>「那样的女人多吗？」</w:t>
      </w:r>
    </w:p>
    <w:p>
      <w:r>
        <w:t>「差不多。那样的女人的确很敏感，会连续泄几次，可是后来问她们时，都说为了提高自己的兴奋</w:t>
      </w:r>
    </w:p>
    <w:p>
      <w:r>
        <w:t>才叫的。这样能增加性感。真的兴奋，于是就更大声叫，算是一种催眠法吧？」</w:t>
      </w:r>
    </w:p>
    <w:p>
      <w:r>
        <w:t>「还有女人会昏过去吗？」</w:t>
      </w:r>
    </w:p>
    <w:p>
      <w:r>
        <w:t>「那样的女人还不少。实际上达到真正的高潮，已经没有力量大声了。据说脑海里一片空白，灵魂</w:t>
      </w:r>
    </w:p>
    <w:p>
      <w:r>
        <w:t>都飞出去，根本无法叫出来，那样就是昏过去的前兆。」</w:t>
      </w:r>
    </w:p>
    <w:p>
      <w:r>
        <w:t>我看到玲奈的反应，就想到她这样大声叫，可能是为了使自己更兴奋，故意大声出来。</w:t>
      </w:r>
    </w:p>
    <w:p>
      <w:r>
        <w:t>如果真是那样，当然也是好事。现在玲奈是正在努力使自己兴奋，以期能到达高潮的极点。</w:t>
      </w:r>
    </w:p>
    <w:p>
      <w:r>
        <w:t>我打开电动阳具的开关。</w:t>
      </w:r>
    </w:p>
    <w:p>
      <w:r>
        <w:t>玲奈发出绝叫声。</w:t>
      </w:r>
    </w:p>
    <w:p>
      <w:r>
        <w:t>我一只手操作假阳具，在她的身边躺下，只把捆绑她的头和脚的绳子解开。</w:t>
      </w:r>
    </w:p>
    <w:p>
      <w:r>
        <w:t>我把玲奈的脸转过来就吸吮她的嘴唇。</w:t>
      </w:r>
    </w:p>
    <w:p>
      <w:r>
        <w:t>「啊……好……啊……唔……」</w:t>
      </w:r>
    </w:p>
    <w:p>
      <w:r>
        <w:t>嘴被堵住，嘴唇被吸吮，舌头纠缠在一起时，玲奈的身体很快地猛烈震动达到性高潮。</w:t>
      </w:r>
    </w:p>
    <w:p>
      <w:r>
        <w:t>（４）</w:t>
      </w:r>
    </w:p>
    <w:p>
      <w:r>
        <w:t>「解开绳子时非常舒服，有一种说不出来的解放感，舒服得连子宫都感到麻痹。」把绳索完全解开，</w:t>
      </w:r>
    </w:p>
    <w:p>
      <w:r>
        <w:t>赤裸地坐在地毯上，玲奈一边摸着手臂一边说。</w:t>
      </w:r>
    </w:p>
    <w:p>
      <w:r>
        <w:t>可以说这是我们见面以来第一次正式谈话。</w:t>
      </w:r>
    </w:p>
    <w:p>
      <w:r>
        <w:t>「留下这样的痕迹……」</w:t>
      </w:r>
    </w:p>
    <w:p>
      <w:r>
        <w:t>因为她的皮肤又白又敏感，所以绳子的痕迹特别明显。</w:t>
      </w:r>
    </w:p>
    <w:p>
      <w:r>
        <w:t>「被绑的感觉怎么样呢？」</w:t>
      </w:r>
    </w:p>
    <w:p>
      <w:r>
        <w:t>「好像要做魔鬼的祭品，悲哀和恐惧感使得身体里面受到强烈的刺激，也可以说是殉教者的心情吧</w:t>
      </w:r>
    </w:p>
    <w:p>
      <w:r>
        <w:t>……好像这样就要被神召去，有一种期盼，又像希望获得更大的痛苦的……」</w:t>
      </w:r>
    </w:p>
    <w:p>
      <w:r>
        <w:t>她好像真的有被虐待的欲望，真是难得碰到这样的女人。我心里又开始兴奋起来。</w:t>
      </w:r>
    </w:p>
    <w:p>
      <w:r>
        <w:t>「这一次就专门对阴户折磨吧。」</w:t>
      </w:r>
    </w:p>
    <w:p>
      <w:r>
        <w:t>「好怕！不要做奇怪的事。」</w:t>
      </w:r>
    </w:p>
    <w:p>
      <w:r>
        <w:t>「你说的才奇怪，来这里就是要做奇怪的事。」</w:t>
      </w:r>
    </w:p>
    <w:p>
      <w:r>
        <w:t>我又把玲奈捆绑起来。</w:t>
      </w:r>
    </w:p>
    <w:p>
      <w:r>
        <w:t>也和上一次一样把双手绑在背后，然后是连同手臂在乳房的上下各绑一圈。</w:t>
      </w:r>
    </w:p>
    <w:p>
      <w:r>
        <w:t>另外一根是通过乳房的正上方用力绑紧。</w:t>
      </w:r>
    </w:p>
    <w:p>
      <w:r>
        <w:t>「噢！」</w:t>
      </w:r>
    </w:p>
    <w:p>
      <w:r>
        <w:t>勃起的乳头陷入乳晕里，绳索使乳房变成两个双峰。用力拉动时，玲奈开始叹息。</w:t>
      </w:r>
    </w:p>
    <w:p>
      <w:r>
        <w:t>「啊……好厉害……」</w:t>
      </w:r>
    </w:p>
    <w:p>
      <w:r>
        <w:t>然后又像第一次那样蒙上玲奈的眼睛，叫她站在那里等。这时候我拿来两根长绳索，把两条扭在一</w:t>
      </w:r>
    </w:p>
    <w:p>
      <w:r>
        <w:t>起又做了几个大小不同的结。</w:t>
      </w:r>
    </w:p>
    <w:p>
      <w:r>
        <w:t>蒙上玲奈的眼睛，就是不要让她看到我的作业。在结与结之间拴上铃铛，形状像教会里的钟，摇动</w:t>
      </w:r>
    </w:p>
    <w:p>
      <w:r>
        <w:t>时发出清脆的声音。在百货公司看到时，就想到将来可能有用处，买下五、六个，挂在女人的乳头上，</w:t>
      </w:r>
    </w:p>
    <w:p>
      <w:r>
        <w:t>或狗环上，让女人爬着走，一定会很好玩，没想到今天真的派上用场。</w:t>
      </w:r>
    </w:p>
    <w:p>
      <w:r>
        <w:t>我把绳索一端绑在门把上，高度和肚脐差不多，然后在最接近门把的结上用纱布卷起，倒上很多日</w:t>
      </w:r>
    </w:p>
    <w:p>
      <w:r>
        <w:t>本酒。</w:t>
      </w:r>
    </w:p>
    <w:p>
      <w:r>
        <w:t>在从冰箱拿出山芋。我是一个人生活，但常常自己做菜，想起冰箱里还有这个东西就拿出来用。把</w:t>
      </w:r>
    </w:p>
    <w:p>
      <w:r>
        <w:t>山芋搓成泥状放在盘子里拿回房间。在第二个结涂上少许的山芋泥。</w:t>
      </w:r>
    </w:p>
    <w:p>
      <w:r>
        <w:t>就这样准备完成。</w:t>
      </w:r>
    </w:p>
    <w:p>
      <w:r>
        <w:t>继续让玲奈蒙住眼睛来到门前，跨在绳索上。</w:t>
      </w:r>
    </w:p>
    <w:p>
      <w:r>
        <w:t>「要做什么？不要做很可怕的事。」</w:t>
      </w:r>
    </w:p>
    <w:p>
      <w:r>
        <w:t>因为眼睛看不见，产生不安全感。</w:t>
      </w:r>
    </w:p>
    <w:p>
      <w:r>
        <w:t>我拿起绳子的另一端，从地上慢慢地举起。绳索很快地碰到玲奈的胯下。</w:t>
      </w:r>
    </w:p>
    <w:p>
      <w:r>
        <w:t>「唉呀……啊……」</w:t>
      </w:r>
    </w:p>
    <w:p>
      <w:r>
        <w:t>她大概觉得莫名其妙，因为突然有绳索碰到阴户的肉缝。再提高绳索使它陷入肉沟里。</w:t>
      </w:r>
    </w:p>
    <w:p>
      <w:r>
        <w:t>「啊……」</w:t>
      </w:r>
    </w:p>
    <w:p>
      <w:r>
        <w:t>「就这样向前走。」</w:t>
      </w:r>
    </w:p>
    <w:p>
      <w:r>
        <w:t>「是……」</w:t>
      </w:r>
    </w:p>
    <w:p>
      <w:r>
        <w:t>玲奈很顺从地照我的话向前走。绳索碰到阴户微微摇动，在这刹那间响起铃声，玲奈又吓了一跳。</w:t>
      </w:r>
    </w:p>
    <w:p>
      <w:r>
        <w:t>「这是什么？」</w:t>
      </w:r>
    </w:p>
    <w:p>
      <w:r>
        <w:t>「是铃声。很好听吧？」</w:t>
      </w:r>
    </w:p>
    <w:p>
      <w:r>
        <w:t>「可是很难为情，我的这里摩擦一下就会响。」</w:t>
      </w:r>
    </w:p>
    <w:p>
      <w:r>
        <w:t>「这样就可以分辨出摩擦度了。」</w:t>
      </w:r>
    </w:p>
    <w:p>
      <w:r>
        <w:t>向前走几步就来到倒有日本酒的纱布前。我放下一点绳索，当玲奈来到结的正上方时突然拉起。湿</w:t>
      </w:r>
    </w:p>
    <w:p>
      <w:r>
        <w:t>湿凉凉的东西碰在阴唇上，她又吓了一跳。</w:t>
      </w:r>
    </w:p>
    <w:p>
      <w:r>
        <w:t>「不要走了，就在纱布上摩擦阴户！」</w:t>
      </w:r>
    </w:p>
    <w:p>
      <w:r>
        <w:t>「这……」</w:t>
      </w:r>
    </w:p>
    <w:p>
      <w:r>
        <w:t>「马上就会感到舒服。」</w:t>
      </w:r>
    </w:p>
    <w:p>
      <w:r>
        <w:t>「这是什么呢？」</w:t>
      </w:r>
    </w:p>
    <w:p>
      <w:r>
        <w:t>「这是日本酒。」</w:t>
      </w:r>
    </w:p>
    <w:p>
      <w:r>
        <w:t>这也是从天堂那里听来的。谈到利用酒性交的话题时，他说。</w:t>
      </w:r>
    </w:p>
    <w:p>
      <w:r>
        <w:t>「不用很多日本酒，把酒含在嘴里，一面进行抽插运动一面从嘴里滴到肉棍上就够了，这个方法非</w:t>
      </w:r>
    </w:p>
    <w:p>
      <w:r>
        <w:t>常有效。」</w:t>
      </w:r>
    </w:p>
    <w:p>
      <w:r>
        <w:t>他说试过各种酒。洋酒太强烈反而不好，他表示日本酒最好，但没有说明好到什么程度。现在就要</w:t>
      </w:r>
    </w:p>
    <w:p>
      <w:r>
        <w:t>开始试验。</w:t>
      </w:r>
    </w:p>
    <w:p>
      <w:r>
        <w:t>「啊！好厉害。」</w:t>
      </w:r>
    </w:p>
    <w:p>
      <w:r>
        <w:t>「怎么样的厉害法呢？」</w:t>
      </w:r>
    </w:p>
    <w:p>
      <w:r>
        <w:t>「好像在燃烧。像火一样的热起来。啊……好热啊……」</w:t>
      </w:r>
    </w:p>
    <w:p>
      <w:r>
        <w:t>「你要更用力地摩擦。」</w:t>
      </w:r>
    </w:p>
    <w:p>
      <w:r>
        <w:t>玲奈的屁股开始前后摇动，铃声大作。</w:t>
      </w:r>
    </w:p>
    <w:p>
      <w:r>
        <w:t>「哎呀！羞死了！」</w:t>
      </w:r>
    </w:p>
    <w:p>
      <w:r>
        <w:t>「像跳迪斯可一样扭动屁股！你不是最爱迪斯可吗？认识天堂也是在迪斯可的时候吧？」</w:t>
      </w:r>
    </w:p>
    <w:p>
      <w:r>
        <w:t>「可是，太热了。」</w:t>
      </w:r>
    </w:p>
    <w:p>
      <w:r>
        <w:t>「想要我的东西插进去吗？」</w:t>
      </w:r>
    </w:p>
    <w:p>
      <w:r>
        <w:t>玲奈用点头代表回答。</w:t>
      </w:r>
    </w:p>
    <w:p>
      <w:r>
        <w:t>「还要等一会儿，用力的跳迪斯可吧。」</w:t>
      </w:r>
    </w:p>
    <w:p>
      <w:r>
        <w:t>跳迪斯可可以用双手保持平衡扭动屁股，可是她的双手被绑在背后，只有扭动双肩跳舞。这时候纱</w:t>
      </w:r>
    </w:p>
    <w:p>
      <w:r>
        <w:t>步上的日本酒应该渗入到里面去，使肉洞充血了。</w:t>
      </w:r>
    </w:p>
    <w:p>
      <w:r>
        <w:t>「啊……不行了……太刺激了……双腿都颤抖……」</w:t>
      </w:r>
    </w:p>
    <w:p>
      <w:r>
        <w:t>「好，休息一下吧。」</w:t>
      </w:r>
    </w:p>
    <w:p>
      <w:r>
        <w:t>我放松拉紧的绳索。玲奈深深叹一口气，雪白的皮肤有一点红润，身上也微微出汗。</w:t>
      </w:r>
    </w:p>
    <w:p>
      <w:r>
        <w:t>在跳完酒精舞的时候，涂在结上的山芋泥有一点干，再涂上一次就对玲奈说</w:t>
      </w:r>
    </w:p>
    <w:p>
      <w:r>
        <w:t>「休息完了，还热吗？」</w:t>
      </w:r>
    </w:p>
    <w:p>
      <w:r>
        <w:t>「嗯……」</w:t>
      </w:r>
    </w:p>
    <w:p>
      <w:r>
        <w:t>「那么让你凉快一下。慢慢地一面在绳索上摩擦一面向前走。」</w:t>
      </w:r>
    </w:p>
    <w:p>
      <w:r>
        <w:t>「是。」</w:t>
      </w:r>
    </w:p>
    <w:p>
      <w:r>
        <w:t>玲奈照我的话向前走，铃声又响起。快到有山芋泥的地方放松绳索，来到正上方时，和刚才一样突</w:t>
      </w:r>
    </w:p>
    <w:p>
      <w:r>
        <w:t>然拉起，让结陷入肉缝里。</w:t>
      </w:r>
    </w:p>
    <w:p>
      <w:r>
        <w:t>「啊！」</w:t>
      </w:r>
    </w:p>
    <w:p>
      <w:r>
        <w:t>「这一次不是日本酒，就在那里摩擦吧。」</w:t>
      </w:r>
    </w:p>
    <w:p>
      <w:r>
        <w:t>「这是什么呢？」</w:t>
      </w:r>
    </w:p>
    <w:p>
      <w:r>
        <w:t>「摩擦以后自然就知道了。」</w:t>
      </w:r>
    </w:p>
    <w:p>
      <w:r>
        <w:t>玲奈又前后淫荡地摇动屁股，随着铃声也想起来。</w:t>
      </w:r>
    </w:p>
    <w:p>
      <w:r>
        <w:t>据说山芋泥渗入肉洞里会很痒，这种情形可以想像，但不知道真正的后果。</w:t>
      </w:r>
    </w:p>
    <w:p>
      <w:r>
        <w:t>玲奈不断地摩擦时，大概开始痒得难过，发出尖叫声。</w:t>
      </w:r>
    </w:p>
    <w:p>
      <w:r>
        <w:t>「啊！这是什么，好痒啊！」</w:t>
      </w:r>
    </w:p>
    <w:p>
      <w:r>
        <w:t>「是山芋泥。现在要是痒得受不了，所以就更想摩擦，山芋泥也就愈渗入，快继续摩擦。」</w:t>
      </w:r>
    </w:p>
    <w:p>
      <w:r>
        <w:t>「不要……受不了！」</w:t>
      </w:r>
    </w:p>
    <w:p>
      <w:r>
        <w:t>玲奈挣扎着想逃避，可是我尽量拉起绳索，这样她就无法逃避。</w:t>
      </w:r>
    </w:p>
    <w:p>
      <w:r>
        <w:t>「啊！不要……太痒了！放松绳索吧！求求你！」</w:t>
      </w:r>
    </w:p>
    <w:p>
      <w:r>
        <w:t>我一面收回绳索一面来到玲奈的面前，伸手取下蒙眼睛的手帕，我想仔细看一看她苦闷的表情。</w:t>
      </w:r>
    </w:p>
    <w:p>
      <w:r>
        <w:t>「怕痒的话就继续摩擦，这样很舒服吧？」</w:t>
      </w:r>
    </w:p>
    <w:p>
      <w:r>
        <w:t>「不要！这样受不了。」</w:t>
      </w:r>
    </w:p>
    <w:p>
      <w:r>
        <w:t>「酒精的热度呢？现在顾不了那许多了，啊……」</w:t>
      </w:r>
    </w:p>
    <w:p>
      <w:r>
        <w:t>大概涂上两次山芋泥的关系，出现强烈的效果。用湿润的肉缝摩擦，干燥的部分融化，可能继续渗</w:t>
      </w:r>
    </w:p>
    <w:p>
      <w:r>
        <w:t>入。</w:t>
      </w:r>
    </w:p>
    <w:p>
      <w:r>
        <w:t>「就弄到这种程度吧。可以继续前进了。」</w:t>
      </w:r>
    </w:p>
    <w:p>
      <w:r>
        <w:t>玲奈又慢慢地向前走，可是来到结前面就不敢动了。</w:t>
      </w:r>
    </w:p>
    <w:p>
      <w:r>
        <w:t>「为什么不走了呢？」</w:t>
      </w:r>
    </w:p>
    <w:p>
      <w:r>
        <w:t>「这一次涂上什么东西？」她很害怕的样子。</w:t>
      </w:r>
    </w:p>
    <w:p>
      <w:r>
        <w:t>「你看就知道了，什么也没有。上面只有水，可以消除一些痒了。」</w:t>
      </w:r>
    </w:p>
    <w:p>
      <w:r>
        <w:t>「真的是水吗？」玲奈迟疑着，慢慢靠近结。</w:t>
      </w:r>
    </w:p>
    <w:p>
      <w:r>
        <w:t>「没有涂上辣椒。」</w:t>
      </w:r>
    </w:p>
    <w:p>
      <w:r>
        <w:t>听到这一句玲奈又不敢动了。</w:t>
      </w:r>
    </w:p>
    <w:p>
      <w:r>
        <w:t>「我怕！」</w:t>
      </w:r>
    </w:p>
    <w:p>
      <w:r>
        <w:t>「不要怕，快一点用水冷却，不然会更严重了。」</w:t>
      </w:r>
    </w:p>
    <w:p>
      <w:r>
        <w:t>玲奈没有办法只好骑在第三个结上，仍旧半信半疑的样子，但除了这样做外没有其他方法。</w:t>
      </w:r>
    </w:p>
    <w:p>
      <w:r>
        <w:t>「啊……」</w:t>
      </w:r>
    </w:p>
    <w:p>
      <w:r>
        <w:t>「怎么样，松了一口气吧？尽量在上面摩擦吧。」</w:t>
      </w:r>
    </w:p>
    <w:p>
      <w:r>
        <w:t>玲奈点点头又跳起淫秽的扭屁股舞。这一次跳得最激烈，我的性欲也达到顶限。拿出保险套就套在</w:t>
      </w:r>
    </w:p>
    <w:p>
      <w:r>
        <w:t>肉棒上。如果直接插进去也会碰到山芋泥，我也会受不了的。</w:t>
      </w:r>
    </w:p>
    <w:p>
      <w:r>
        <w:t>立刻把玲奈推开，不顾一切地把肉棒插进她的肉洞里。只摩擦几下，玲奈就发出很大的惨叫声，但</w:t>
      </w:r>
    </w:p>
    <w:p>
      <w:r>
        <w:t>是高兴的惨叫。</w:t>
      </w:r>
    </w:p>
    <w:p>
      <w:r>
        <w:t>「啊……好！太好了！真舒服！还要用力……用力……啊啊，就是那里……啊……太好了！」</w:t>
      </w:r>
    </w:p>
    <w:p>
      <w:r>
        <w:t>如果没有把她的手绑住，一定会抱紧我的身体。但现在她只有像白蛇一样地扭动身体，挺起屁股从</w:t>
      </w:r>
    </w:p>
    <w:p>
      <w:r>
        <w:t>下面用力摩擦。</w:t>
      </w:r>
    </w:p>
    <w:p>
      <w:r>
        <w:t>真是太好了，能在解决童贞的夜晚，就能做到这样的性交……</w:t>
      </w:r>
    </w:p>
    <w:p>
      <w:r>
        <w:t>我甚至想到，现在感到这样痛快，以后的性交会失色……产生一点不安感。</w:t>
      </w:r>
    </w:p>
    <w:p>
      <w:r>
        <w:t>（５）</w:t>
      </w:r>
    </w:p>
    <w:p>
      <w:r>
        <w:t>两个人去洗澡。要快一点洗去山芋泥，不然会阴道糜烂。</w:t>
      </w:r>
    </w:p>
    <w:p>
      <w:r>
        <w:t>浴室的空间很大。解开捆绑双手的绳子，改用手铐，她在这里的期间，需要让她保持被虐待的感觉。</w:t>
      </w:r>
    </w:p>
    <w:p>
      <w:r>
        <w:t>在全身涂抹香皂，给她洗全身时，我又兴奋起来。真是奇妙，连续射出几次精液，有时会更相反地</w:t>
      </w:r>
    </w:p>
    <w:p>
      <w:r>
        <w:t>更勃起。膨胀到痛的程度，已经无精可射，但还会要求肉洞。</w:t>
      </w:r>
    </w:p>
    <w:p>
      <w:r>
        <w:t>身体状况不好时，射一次精就在也硬不起来。这是我从手淫得到的经验，但天堂也说过同样的话。</w:t>
      </w:r>
    </w:p>
    <w:p>
      <w:r>
        <w:t>「有时候射过很多以后，还会更有精神。像早晨的挺立一样，膨胀的会痛，但有趣的地方是进入女</w:t>
      </w:r>
    </w:p>
    <w:p>
      <w:r>
        <w:t>人的阴户里，疼痛感立即消失。从这里可以看出来，这种勃起现象完全是为了性交。」</w:t>
      </w:r>
    </w:p>
    <w:p>
      <w:r>
        <w:t>今天晚上，我大概很幸运地发生这种现象，过去经过不断的努力，和风尘女郎没有一次能勃起的小</w:t>
      </w:r>
    </w:p>
    <w:p>
      <w:r>
        <w:t>儿子，在玲奈面前表现得活泼有勇气，为我活跃。</w:t>
      </w:r>
    </w:p>
    <w:p>
      <w:r>
        <w:t>难道我的小儿子在玲奈出现在我面前以前，是假装死了？如此可见，我和玲奈的相逢可以说是上天</w:t>
      </w:r>
    </w:p>
    <w:p>
      <w:r>
        <w:t>注定，命运的安排。</w:t>
      </w:r>
    </w:p>
    <w:p>
      <w:r>
        <w:t>用毛巾擦拭乳房时，光滑的接触感，和充实的弹性，又使得我的肉棒像高射炮一样地挺立。</w:t>
      </w:r>
    </w:p>
    <w:p>
      <w:r>
        <w:t>我已经无法忍耐了，立刻仰卧在浴室的磁砖地上，让玲奈骑到我的身上。</w:t>
      </w:r>
    </w:p>
    <w:p>
      <w:r>
        <w:t>「你把这个插进去吧。」</w:t>
      </w:r>
    </w:p>
    <w:p>
      <w:r>
        <w:t>我把肉棒弄成垂直，玲奈看准目标慢慢放下屁股。</w:t>
      </w:r>
    </w:p>
    <w:p>
      <w:r>
        <w:t>黑色的阴毛沾满肥皂泡沫，耻毛只露出一点点。屁股少许前后动一下，肉棒就滑进去。</w:t>
      </w:r>
    </w:p>
    <w:p>
      <w:r>
        <w:t>「啊……」</w:t>
      </w:r>
    </w:p>
    <w:p>
      <w:r>
        <w:t>深深进入根部时，我用双手抓住玲奈的乳房。用力捏紧，用手指尖摩擦乳头时，玲奈猛然往后仰。</w:t>
      </w:r>
    </w:p>
    <w:p>
      <w:r>
        <w:t>「有快感吗？」</w:t>
      </w:r>
    </w:p>
    <w:p>
      <w:r>
        <w:t>「嗯，好厉害……啊……那里……」</w:t>
      </w:r>
    </w:p>
    <w:p>
      <w:r>
        <w:t>「你扭动屁股。」</w:t>
      </w:r>
    </w:p>
    <w:p>
      <w:r>
        <w:t>「是。」</w:t>
      </w:r>
    </w:p>
    <w:p>
      <w:r>
        <w:t>玲奈因为在背后用手铐，身体不安定，但还是努力地上下活动屁股。大概山芋泥还留在里面，在上</w:t>
      </w:r>
    </w:p>
    <w:p>
      <w:r>
        <w:t>下之外又同时扭动，拼命在我的肉棒上摩擦。</w:t>
      </w:r>
    </w:p>
    <w:p>
      <w:r>
        <w:t>「啊……妙极了，太好了！」</w:t>
      </w:r>
    </w:p>
    <w:p>
      <w:r>
        <w:t>「我也是……啊……又痒又热……舒服得身体快要化掉了。」</w:t>
      </w:r>
    </w:p>
    <w:p>
      <w:r>
        <w:t>大概肥皂泡沫从洞口进入，过份滑动，反而觉得不痛快。我把肉棒拔出来，用拧过的毛巾擦炮身，</w:t>
      </w:r>
    </w:p>
    <w:p>
      <w:r>
        <w:t>也尽量擦拭她的肉洞。</w:t>
      </w:r>
    </w:p>
    <w:p>
      <w:r>
        <w:t>「嗯，这样就好了。」</w:t>
      </w:r>
    </w:p>
    <w:p>
      <w:r>
        <w:t>「真的……有摩擦感，比刚才好多了。我可以尽情地摩擦吗？」</w:t>
      </w:r>
    </w:p>
    <w:p>
      <w:r>
        <w:t>「当然……唔！太好了……」</w:t>
      </w:r>
    </w:p>
    <w:p>
      <w:r>
        <w:t>「你的东西又硬又翘起，这样厉害的还是第一次！」</w:t>
      </w:r>
    </w:p>
    <w:p>
      <w:r>
        <w:t>「刚才射出很多了，所以现在持久力绝对没问题。今晚真是太好了。」</w:t>
      </w:r>
    </w:p>
    <w:p>
      <w:r>
        <w:t>「啊，好……」</w:t>
      </w:r>
    </w:p>
    <w:p>
      <w:r>
        <w:t>屁股的上下运动更激烈。她这种姿势一定很累，可是不仅用上下运动，还加上旋转运动，玲奈好像</w:t>
      </w:r>
    </w:p>
    <w:p>
      <w:r>
        <w:t>疯了一样。我现在能做到的就是用力搓揉她的乳房。</w:t>
      </w:r>
    </w:p>
    <w:p>
      <w:r>
        <w:t>「啊！」</w:t>
      </w:r>
    </w:p>
    <w:p>
      <w:r>
        <w:t>玲奈大叫一声就把上身倒在我的身上不动了。可是我的肉棒仍旧硬硬地留在女人身体里。我这时候</w:t>
      </w:r>
    </w:p>
    <w:p>
      <w:r>
        <w:t>用双手捧起玲奈的脸，吻她的嘴唇。</w:t>
      </w:r>
    </w:p>
    <w:p>
      <w:r>
        <w:t>有咸咸的味道，咬她的耳垂，用舌尖挖弄耳孔时，她有了轻微的反应。</w:t>
      </w:r>
    </w:p>
    <w:p>
      <w:r>
        <w:t>「唔……」</w:t>
      </w:r>
    </w:p>
    <w:p>
      <w:r>
        <w:t>我让仍旧留在她的体内的肉棒跳动。</w:t>
      </w:r>
    </w:p>
    <w:p>
      <w:r>
        <w:t>「啊……不要……」</w:t>
      </w:r>
    </w:p>
    <w:p>
      <w:r>
        <w:t>玲奈好像误以为是射精，但我又跳动一下说：</w:t>
      </w:r>
    </w:p>
    <w:p>
      <w:r>
        <w:t>「怎么样？有性感吗？」</w:t>
      </w:r>
    </w:p>
    <w:p>
      <w:r>
        <w:t>「嗯……」</w:t>
      </w:r>
    </w:p>
    <w:p>
      <w:r>
        <w:t>「好吗？」</w:t>
      </w:r>
    </w:p>
    <w:p>
      <w:r>
        <w:t>「真难为情……弄到一半时就快昏过去了……为什么还这样有精神呢？」</w:t>
      </w:r>
    </w:p>
    <w:p>
      <w:r>
        <w:t>「因为你的身体太美了……」</w:t>
      </w:r>
    </w:p>
    <w:p>
      <w:r>
        <w:t>「啊……真厉害，又动了。」</w:t>
      </w:r>
    </w:p>
    <w:p>
      <w:r>
        <w:t>身体离开后，我的小儿子仍旧红着脸在那里保持立正的姿势。</w:t>
      </w:r>
    </w:p>
    <w:p>
      <w:r>
        <w:t>「为什么会这样？」</w:t>
      </w:r>
    </w:p>
    <w:p>
      <w:r>
        <w:t>「我也不知道，这个小子的脾气很怪。」</w:t>
      </w:r>
    </w:p>
    <w:p>
      <w:r>
        <w:t>我用手指在小儿子的头上弹一下。</w:t>
      </w:r>
    </w:p>
    <w:p>
      <w:r>
        <w:t>「他就是不肯缩回去，只有你用嘴来吸吮了。」</w:t>
      </w:r>
    </w:p>
    <w:p>
      <w:r>
        <w:t>我让玲奈跪在地上，我自己站起来，把小儿子塞入她的嘴里。</w:t>
      </w:r>
    </w:p>
    <w:p>
      <w:r>
        <w:t>「唔……」</w:t>
      </w:r>
    </w:p>
    <w:p>
      <w:r>
        <w:t>有温暖的舌头和口腔包围的小儿子显得非常高兴。</w:t>
      </w:r>
    </w:p>
    <w:p>
      <w:r>
        <w:t>变态行为的训练就这样开始了第一天。我准备向学校请一星期的假。</w:t>
      </w:r>
    </w:p>
    <w:p>
      <w:r>
        <w:t>每天这样连续一星期，我们两个人会变成什么样子呢？</w:t>
      </w:r>
    </w:p>
    <w:p>
      <w:r>
        <w:t>不过，玲奈是爱上天堂的，我不过和她只有性交的关系，不可能移情到我的身上。可是这样过一星</w:t>
      </w:r>
    </w:p>
    <w:p>
      <w:r>
        <w:t>期后分手，没有玲奈的人生会变成什么样呢？这样想起来就感到害怕。可是，连续弄一星期，也许就腻</w:t>
      </w:r>
    </w:p>
    <w:p>
      <w:r>
        <w:t>了。</w:t>
      </w:r>
    </w:p>
    <w:p>
      <w:r>
        <w:t>对了，只有这个方法！只有干到腻为止！</w:t>
      </w:r>
    </w:p>
    <w:p>
      <w:r>
        <w:t>现在还是先把美肉吞下去再说！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