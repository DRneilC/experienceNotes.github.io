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本人真实经历，嫖霸王妓</w:t>
      </w:r>
    </w:p>
    <w:p>
      <w:r>
        <w:t>时间飞逝，大学毕业已有几年了。四年的大学生活精彩丰富，很多值得怀念的事情在心中翻腾，唯</w:t>
      </w:r>
    </w:p>
    <w:p>
      <w:r>
        <w:t>独有件事情是我从来没有对别人说过的，也是我记忆最深刻，在年少时做过最疯狂的事情，现在晒出来</w:t>
      </w:r>
    </w:p>
    <w:p>
      <w:r>
        <w:t>和大家一起分享。</w:t>
      </w:r>
    </w:p>
    <w:p>
      <w:r>
        <w:t>那是我读大二的时候，当时是７月中旬的样子，天气开始慢慢炎热起来。天气的炎热，更加刺激着</w:t>
      </w:r>
    </w:p>
    <w:p>
      <w:r>
        <w:t>年少冲动的心。一天晚上大家都去上晚自习去了，我因为心情烦躁决定跷课，躲到宿舍睡觉。在床上躺</w:t>
      </w:r>
    </w:p>
    <w:p>
      <w:r>
        <w:t>着，听着床边风扇呱噪的声音难以入睡。在心情因难以入睡更加烦躁的时候，走廊里传来几声聊天声。</w:t>
      </w:r>
    </w:p>
    <w:p>
      <w:r>
        <w:t>「你搞了几杆啊？」</w:t>
      </w:r>
    </w:p>
    <w:p>
      <w:r>
        <w:t>「就搞了１杆啊，搞了２０分钟，搞得那妹子叫个不停啊。你呢？我看你比我晚出来吧。」</w:t>
      </w:r>
    </w:p>
    <w:p>
      <w:r>
        <w:t>「我搞了２次啊，第一次才进去冒２分钟就交货了，我靠，那妹子真的是个妖精，受不了啊。后来</w:t>
      </w:r>
    </w:p>
    <w:p>
      <w:r>
        <w:t>我放肆的讲好话，再多出５０块钱，才搞的第二次，搞第二次才舒服啊。」</w:t>
      </w:r>
    </w:p>
    <w:p>
      <w:r>
        <w:t>「哈哈，可以啊，你还搞了２杆，那我下次也试着搞两杆看看。你别说，那五华大酒店后面的几个</w:t>
      </w:r>
    </w:p>
    <w:p>
      <w:r>
        <w:t>店子都还不错啊……」</w:t>
      </w:r>
    </w:p>
    <w:p>
      <w:r>
        <w:t>随着脚步声和他们交谈的声音的远去，我的心思也跟着飘到了远方，飘到了平时过路所看到的按摩</w:t>
      </w:r>
    </w:p>
    <w:p>
      <w:r>
        <w:t>院。我们学校是在长沙芙蓉南路边上，学校对面就是五华大酒店，在五华大酒店后面有条通向雨花亭的</w:t>
      </w:r>
    </w:p>
    <w:p>
      <w:r>
        <w:t>巷道（两车道），在这条路的两边分布着众多的商店，小饭店，网吧和按摩院，我经常就是去那边上网。</w:t>
      </w:r>
    </w:p>
    <w:p>
      <w:r>
        <w:t>躺在床上的我，现在脑子里全是那里按摩院一到晚上充斥着诱惑红光的店面景色，偶尔几个曼妙身影在</w:t>
      </w:r>
    </w:p>
    <w:p>
      <w:r>
        <w:t>门前转动。受不了了，我马上从床上跳下来，手里紧紧握着仅有的１１６块钱，坚定的打开宿舍门向外</w:t>
      </w:r>
    </w:p>
    <w:p>
      <w:r>
        <w:t>走去。</w:t>
      </w:r>
    </w:p>
    <w:p>
      <w:r>
        <w:t>来到五华后面熟悉的街道，看着两边在我眼里突显的红色门店，内心既激动又紧张，从街道左边走</w:t>
      </w:r>
    </w:p>
    <w:p>
      <w:r>
        <w:t>过去又从右边走回来，来来回回几次，感觉自己的心跳越来越快。咬紧牙来到一家门面最大的按摩院门</w:t>
      </w:r>
    </w:p>
    <w:p>
      <w:r>
        <w:t>前，环顾下四周，感觉过路人比较少的时候，低着头冲了进去。</w:t>
      </w:r>
    </w:p>
    <w:p>
      <w:r>
        <w:t>进门后我还没看清店里的情况，就听见一声「帅哥，做按摩啊。」我抬起头就看见右面吧台后面走</w:t>
      </w:r>
    </w:p>
    <w:p>
      <w:r>
        <w:t>出来一个少妇和我打招呼。我故做镇静的望着她说：「是的，你这里按摩好多钱咯？」也趁机好好打量</w:t>
      </w:r>
    </w:p>
    <w:p>
      <w:r>
        <w:t>着我对面的少妇。感觉这少妇身材保持的不错，穿着打扮还蛮洋气的，就是脸上的粉厚了点，我感觉她</w:t>
      </w:r>
    </w:p>
    <w:p>
      <w:r>
        <w:t>应该是这里的老板。听到我说是来按摩的，少妇热情的带着我来到左边的隔间，指着隔间里昏暗的彩灯</w:t>
      </w:r>
    </w:p>
    <w:p>
      <w:r>
        <w:t>下休息的５个女的说：「我们这里按摩３０元，技师可是这条街最年轻漂亮的，帅哥，你看要哪个技师</w:t>
      </w:r>
    </w:p>
    <w:p>
      <w:r>
        <w:t>给你做咯，你挑一个咯。」在昏暗的灯光下，在６个陌生女人的凝望下，心里紧张得不得了，强压下紧</w:t>
      </w:r>
    </w:p>
    <w:p>
      <w:r>
        <w:t>张的情绪，深吸口气，我努力装做老手的样子（出来嫖妓也嫖过两次了，我知道如果不装作老手的样子</w:t>
      </w:r>
    </w:p>
    <w:p>
      <w:r>
        <w:t>容易被人骗，她们看你是菜鸟的话就会带点欺负人的味道，钱也会要得多）左看看右瞧瞧，也不急着点</w:t>
      </w:r>
    </w:p>
    <w:p>
      <w:r>
        <w:t>人。在我「镇静」的眼神下，房间里的５个女子都回避开了我的眼睛，我也感觉到轻松点了，开始认真</w:t>
      </w:r>
    </w:p>
    <w:p>
      <w:r>
        <w:t>的在５人里进行挑选。一个个的看过，最后坐在最里面的一个短发ＭＭ另我感觉不错，栗色的头发，白</w:t>
      </w:r>
    </w:p>
    <w:p>
      <w:r>
        <w:t>皙的肤色，虽然五官看不很清楚，但那典型的瓜子脸还是看得清楚的，感觉很青春很纯的样子。我对着</w:t>
      </w:r>
    </w:p>
    <w:p>
      <w:r>
        <w:t>老板指着那短发ＭＭ说：「就是她了。」少妇老板笑着对那ＭＭ说：「小婷啊，快，带这个帅哥上去咯。」</w:t>
      </w:r>
    </w:p>
    <w:p>
      <w:r>
        <w:t>看着那叫小婷的短发ＭＭ起身走向后面的楼梯，我也跟着她后面进去了。走在她后面，看着她大概１米</w:t>
      </w:r>
    </w:p>
    <w:p>
      <w:r>
        <w:t>６０的身高，穿着一条背带牛仔裤，上面一件露腰的紧身黑色Ｔ恤，将她那美好的身材展露无遗。那绷</w:t>
      </w:r>
    </w:p>
    <w:p>
      <w:r>
        <w:t>紧的牛仔裤另她那微翘的臀部笔直纤细的美腿更加突出，更加诱惑。露在外面白皙的小腰分外显眼，感</w:t>
      </w:r>
    </w:p>
    <w:p>
      <w:r>
        <w:t>觉一只手就能把她的腰捏在手里，特别是腰间挂在胯骨上的那圈红色腰链，令人更加兴奋。我对自己开</w:t>
      </w:r>
    </w:p>
    <w:p>
      <w:r>
        <w:t>始在外面不能详细看清她的环境下选了他感到无比的高兴，选了他真的是太对了，这个ＭＭ真的太正点</w:t>
      </w:r>
    </w:p>
    <w:p>
      <w:r>
        <w:t>了！</w:t>
      </w:r>
    </w:p>
    <w:p>
      <w:r>
        <w:t>来到楼上看着隔成一间间小包厢的房间，小婷带我选了最里面的一间，她说那间干净点，呵呵，爱</w:t>
      </w:r>
    </w:p>
    <w:p>
      <w:r>
        <w:t>干净，我喜欢啊。走进小包厢小婷把门反锁上，然后自己坐在了床边准备脱鞋子，看着墙壁上幽暗的红</w:t>
      </w:r>
    </w:p>
    <w:p>
      <w:r>
        <w:t>灯，看着坐在床边脱鞋的小婷，我感觉我下面发胀了。小婷脱掉鞋，跪坐在床边对我说：「帅哥，你躺</w:t>
      </w:r>
    </w:p>
    <w:p>
      <w:r>
        <w:t>着啊，怎么傻站着啊，站着我怎么做服务啊。」听到她的话，我才尴尬的走向床边躺了上去。小婷跪在</w:t>
      </w:r>
    </w:p>
    <w:p>
      <w:r>
        <w:t>我边上，一边捏着我的手臂一边说：「你做什么服务啊？」我说：「不是按摩吗？还有什么服务啊？」</w:t>
      </w:r>
    </w:p>
    <w:p>
      <w:r>
        <w:t>小婷她掐了我一下，说：「你们男人来这不都知道吗，还问我。」我装作冤枉的样子说：「我真的不晓</w:t>
      </w:r>
    </w:p>
    <w:p>
      <w:r>
        <w:t>得，你介绍下啊。」小婷有点疑惑的说：「真的不知道？嗯，按摩３０，那个就要１００。」我看她不</w:t>
      </w:r>
    </w:p>
    <w:p>
      <w:r>
        <w:t>敢直说的样子故意逗她说：「那个是什么啊？说也不说清楚。」小婷低着头只管捏着我的手，过了一会</w:t>
      </w:r>
    </w:p>
    <w:p>
      <w:r>
        <w:t>才小声的说：「那个就是，就是做爱。」不知道她是装得这样害羞还是真的这样，反正她这样子勾起了</w:t>
      </w:r>
    </w:p>
    <w:p>
      <w:r>
        <w:t>我的无限性趣，我感觉下面更加昂然了，也不再逗小婷了，直接说：「就１００的。」小婷听后说：「</w:t>
      </w:r>
    </w:p>
    <w:p>
      <w:r>
        <w:t>哦。」接着小婷帮我把我的Ｔ恤和牛仔裤给脱了，就剩下条短裤，她自己也把背带牛仔裤给脱了。看着</w:t>
      </w:r>
    </w:p>
    <w:p>
      <w:r>
        <w:t>她那黑色的小裤裤，和雪白的大腿，感觉脑袋就像当机了一样，半天没回过神来，直到小婷那微凉的小</w:t>
      </w:r>
    </w:p>
    <w:p>
      <w:r>
        <w:t>手在我胸膛上抚过的时候才回过神来。小婷要我趴过身去，先帮我按摩下，我老实的趴在了床上，感觉</w:t>
      </w:r>
    </w:p>
    <w:p>
      <w:r>
        <w:t>小婷跨坐在我的腰上感受到那滑腻的大腿和肉肉的屁股，承受着大概她８５斤左右的体重，感觉下面顶</w:t>
      </w:r>
    </w:p>
    <w:p>
      <w:r>
        <w:t>着难受啊。小婷从我的肩膀按起，那并不专业的手法，轻轻的力道令我感觉是那么的舒服，按到大腿的</w:t>
      </w:r>
    </w:p>
    <w:p>
      <w:r>
        <w:t>时候，不经意的她的手指从我大腿内侧划过，全身仿佛过电般刺激，在这样的刺激下我强烈期待着正面</w:t>
      </w:r>
    </w:p>
    <w:p>
      <w:r>
        <w:t>的按摩。「翻过身来。」听着小婷的指挥，我急不可耐的翻转了过来。「把腿张开。」我听话的张开了</w:t>
      </w:r>
    </w:p>
    <w:p>
      <w:r>
        <w:t>腿，小婷跪在我双腿之间，上身前倾双手按在了我的肩头，她的脸很清晰的呈现在我面前，我也乘机仔</w:t>
      </w:r>
    </w:p>
    <w:p>
      <w:r>
        <w:t>细的看着她的五官。双眼皮大大的眼睛，小巧直挺的鼻子，小小的嘴巴，薄薄的红润的嘴唇，配合着她</w:t>
      </w:r>
    </w:p>
    <w:p>
      <w:r>
        <w:t>那白皙的瓜子脸形，天啦，我感觉懵了，好漂亮感觉好清纯啊，怎么这么漂亮的ＭＭ会来做这个啊！！</w:t>
      </w:r>
    </w:p>
    <w:p>
      <w:r>
        <w:t>「小婷，你是哪里人啊？你长得真漂亮！」小婷边按边说：「我是四川自贡的。」「你应该还没２０岁</w:t>
      </w:r>
    </w:p>
    <w:p>
      <w:r>
        <w:t>吧。」「呵呵，我才１８岁呢。」「为什么到长沙来做这个啊？你真的很漂亮啊。」「诶，还不是家里</w:t>
      </w:r>
    </w:p>
    <w:p>
      <w:r>
        <w:t>穷哦，赚几个钱呗。」不知道她说的是真的还是假的，有的女的确实是家里穷没办法才出来做的，有的</w:t>
      </w:r>
    </w:p>
    <w:p>
      <w:r>
        <w:t>女的却是自己愿意做这个，来钱容易为了更好的享受生活，这样的女的赚钱快花钱也快，也不会愿意以</w:t>
      </w:r>
    </w:p>
    <w:p>
      <w:r>
        <w:t>后做正当工作，因为正当工作钱少呗，我心里希望小婷是前者。「那你家就你一个？还有兄弟姐妹吗？</w:t>
      </w:r>
    </w:p>
    <w:p>
      <w:r>
        <w:t>啊￣￣」原来小婷按到我下面，把我的鸡巴从内裤里露了出来，抓住了我那高高昂起的弟弟，我刺激的</w:t>
      </w:r>
    </w:p>
    <w:p>
      <w:r>
        <w:t>啊出了声，这个时候被刺激得什么都忘了，把想和她聊天的想法丢到老远的地方。看着小婷的小手轻轻</w:t>
      </w:r>
    </w:p>
    <w:p>
      <w:r>
        <w:t>抚摸着我的弟弟，感受着小手的温存，感受着小手在蛋蛋那的轻揉轻捏，感受着小手环着鸡巴上下的套</w:t>
      </w:r>
    </w:p>
    <w:p>
      <w:r>
        <w:t>动，看着小婷带点羞涩的表情和在那白晃晃的身体，感觉一股冲动从下往上直达脑际，下面一股热流喷</w:t>
      </w:r>
    </w:p>
    <w:p>
      <w:r>
        <w:t>了出来。「哎呀，你射到我身上了。」「不好意思，小婷，太刺激了，我帮你弄干净吧。」我从床头拿</w:t>
      </w:r>
    </w:p>
    <w:p>
      <w:r>
        <w:t>起纸巾没忙着擦自己下面，就去擦小婷上身那我留下的白点。温柔的帮她擦着身体，不小心触碰到她那</w:t>
      </w:r>
    </w:p>
    <w:p>
      <w:r>
        <w:t>不大不小的乳房，柔柔的软软的好有弹性，我才发现她没戴乳罩，那指尖的温柔刺激得我心神发颤，感</w:t>
      </w:r>
    </w:p>
    <w:p>
      <w:r>
        <w:t>觉下面又有感觉了。没看到小婷的裸体，没进入到她那应该很嫩嫩的小穴里，我很不甘心哦，我决定试</w:t>
      </w:r>
    </w:p>
    <w:p>
      <w:r>
        <w:t>着和她商量下。</w:t>
      </w:r>
    </w:p>
    <w:p>
      <w:r>
        <w:t>「小婷，这还没做就射了，应该不算吧。」</w:t>
      </w:r>
    </w:p>
    <w:p>
      <w:r>
        <w:t>「那不行啊，我们这里反正１００元就只管出水，出了水就算完事了。」</w:t>
      </w:r>
    </w:p>
    <w:p>
      <w:r>
        <w:t>「那我还没进去的啊，主要是你太漂亮，给我太大的刺激了。要不这样吧，我加钱，可以不？」</w:t>
      </w:r>
    </w:p>
    <w:p>
      <w:r>
        <w:t>「加钱啊？一般这样要算第二次的，第二次的话就又要１００的，不过看你人还不错，看得过眼，</w:t>
      </w:r>
    </w:p>
    <w:p>
      <w:r>
        <w:t>那就加６０吧，怎么样？」</w:t>
      </w:r>
    </w:p>
    <w:p>
      <w:r>
        <w:t>「可以啊，那没问题啊。」（这时我都没考虑我口袋里的那１１６元了，只想着一定要和她做爱，</w:t>
      </w:r>
    </w:p>
    <w:p>
      <w:r>
        <w:t>一定要操她）小婷脱下了自己的小裤裤，我也猴急的脱掉了自己已经脱掉一半的裤子，看着小婷准备脱</w:t>
      </w:r>
    </w:p>
    <w:p>
      <w:r>
        <w:t>衣服，我马上坐到她边上说：「我帮你脱吧。」我慢慢的帮小婷脱掉了Ｔ恤，呈现在我眼前的是让我鼻</w:t>
      </w:r>
    </w:p>
    <w:p>
      <w:r>
        <w:t>血狂喷的画面，坚挺的娇乳在眼前晃动，整个乳房呈碗型，乳头很小，乳晕不大，都是粉嫩粉嫩的，看</w:t>
      </w:r>
    </w:p>
    <w:p>
      <w:r>
        <w:t>着她我忍不住右手抚上了她的胸。感受手心那稍微握不下好有弹性的乳房，我心醉了。看着小婷坐着那</w:t>
      </w:r>
    </w:p>
    <w:p>
      <w:r>
        <w:t>低着头，我把她拉躺下，仔细看着那玉雕般的身体，看着闭着双眼的小婷，我慢慢抚摸着她的全身，从</w:t>
      </w:r>
    </w:p>
    <w:p>
      <w:r>
        <w:t>肩膀到乳房，到乳头，到肋骨，到腰，到肚脐，到小腹，从那小搓青草上掠过到大腿，在她大腿内侧轻</w:t>
      </w:r>
    </w:p>
    <w:p>
      <w:r>
        <w:t>缓的来回抚摸，我感觉到小婷身体的颤抖，特别是我特意碰触到她小穴的时候。我分开了她的双腿，跪</w:t>
      </w:r>
    </w:p>
    <w:p>
      <w:r>
        <w:t>在她双腿之间，双手撑在她脑袋两侧，低下头用自己的嘴唇一点一点的轻吻她的肌肤，直到来到了她那</w:t>
      </w:r>
    </w:p>
    <w:p>
      <w:r>
        <w:t>诱人的乳房这里，我轻轻的吮吸着乳头，用舌头在她乳晕上打着转，右手同时揉搓着她的左乳。这时，</w:t>
      </w:r>
    </w:p>
    <w:p>
      <w:r>
        <w:t>小婷发出了毫无意义的呻吟声，当我的手从她乳房上离开摸到她下面时，小婷不自觉的夹拢双腿，下面</w:t>
      </w:r>
    </w:p>
    <w:p>
      <w:r>
        <w:t>一片湿润的感觉传到我手上。听着呻吟声，看着扭动的娇躯，我脑中只有插进去一个想法，根本没想到</w:t>
      </w:r>
    </w:p>
    <w:p>
      <w:r>
        <w:t>要戴套子。（按理说当我要进去的时候小婷应该会要我戴套子的，不知道她是忘了还是真的动情了，反</w:t>
      </w:r>
    </w:p>
    <w:p>
      <w:r>
        <w:t>正她没提，我当时更加不会想这个。）我扶着已经很坚挺的小弟弟，在小婷那很湿的小穴边来回磨动，</w:t>
      </w:r>
    </w:p>
    <w:p>
      <w:r>
        <w:t>这个举动让小婷的反应更加激烈。感觉自己的龟头在小婷的扭动下已经进去了一点点，我随即身体前倾，</w:t>
      </w:r>
    </w:p>
    <w:p>
      <w:r>
        <w:t>下身用力向前一挺，齐根进入了那早就想进去的小穴中，当我进去的那一刹那小婷「啊」的一声叫了出</w:t>
      </w:r>
    </w:p>
    <w:p>
      <w:r>
        <w:t>来，双手环紧了我的背，双腿不自觉的夹紧，我感觉她下面好舒服好紧。照着以前看的书上所说，九浅</w:t>
      </w:r>
    </w:p>
    <w:p>
      <w:r>
        <w:t>一深的插着，每次深插的时候感觉她的阴道一阵紧缩，这种感觉真的太爽了（后来玩过那么多女的也没</w:t>
      </w:r>
    </w:p>
    <w:p>
      <w:r>
        <w:t>碰到小婷这种名器Ｂ）。保持这种姿势５分钟后，我抽出了我的鸡巴，看着扭捏着身体的小婷，我把她</w:t>
      </w:r>
    </w:p>
    <w:p>
      <w:r>
        <w:t>翻转个边，让她趴在床上抬起了她那性感的小ＰＰ。从后面插进去，扶着小婷那感觉会被摇断的小腰，</w:t>
      </w:r>
    </w:p>
    <w:p>
      <w:r>
        <w:t>看着圆润白皙的ＰＰ，听着小婷越来越大的呻吟声，我心里充满了满足感征服感，不自觉的也加快了抽</w:t>
      </w:r>
    </w:p>
    <w:p>
      <w:r>
        <w:t>插的频率，「啪啪啪啪，」混着水响的碰撞声让人激动不已。从后面我双手抓着小婷那对坚挺的乳房把</w:t>
      </w:r>
    </w:p>
    <w:p>
      <w:r>
        <w:t>她扶起来，让她双手撑着墙，下腰努力的撅起屁股，一边狠狠的插她一边揉捏着她的乳房。我不自觉的</w:t>
      </w:r>
    </w:p>
    <w:p>
      <w:r>
        <w:t>已经大汗淋漓，小婷的背部也出现汗珠，特别是她的小穴，我感觉很多水从她那小穴沿着我的大腿根部</w:t>
      </w:r>
    </w:p>
    <w:p>
      <w:r>
        <w:t>往下流。感觉自己的双膝跪着有点痛了，我放慢了节奏，亲吻着小婷的背部，轻声的对她说：「小婷，</w:t>
      </w:r>
    </w:p>
    <w:p>
      <w:r>
        <w:t>真的好舒服，我们换个姿势好吗？我躺着，你坐上来。」我躺下后，小婷很快跨坐上来，自己扶着我的</w:t>
      </w:r>
    </w:p>
    <w:p>
      <w:r>
        <w:t>鸡巴对准她的小穴就往下坐，自己不停的上下来回动着，看着她紧闭双眼投入的神情，上下晃动的乳房，</w:t>
      </w:r>
    </w:p>
    <w:p>
      <w:r>
        <w:t>听着那动人的呻吟声，我一把拉住小婷的小手，把她拉下来伏在我的胸膛上，双手不停的抚摸抓捏着她</w:t>
      </w:r>
    </w:p>
    <w:p>
      <w:r>
        <w:t>的ＰＰ，双手用力的环上她的腰让她的上身尽量的贴着我的上身，我微曲着双腿，屁股不停的上下耸动</w:t>
      </w:r>
    </w:p>
    <w:p>
      <w:r>
        <w:t>着，小婷在我快速的耸动中伏在我的身上不自觉的亲吻着我的双唇。我用嘴唇封住她的双唇，下身更加</w:t>
      </w:r>
    </w:p>
    <w:p>
      <w:r>
        <w:t>快速的挺动着，被我封住嘴巴的小婷只能发出一声又一声的「嗡嗡」声，听着这样的声音，我更加冲动</w:t>
      </w:r>
    </w:p>
    <w:p>
      <w:r>
        <w:t>了，越来越快，「啊￣￣￣￣￣」两声几乎一致的叫声从我们两口中发出来了，小婷如一团软泥躺在我</w:t>
      </w:r>
    </w:p>
    <w:p>
      <w:r>
        <w:t>身上。</w:t>
      </w:r>
    </w:p>
    <w:p>
      <w:r>
        <w:t>「帅哥，我从来没这样舒服过，你真厉害，下面好湿，我去洗下，你等我啊。」「好，你去吧，我</w:t>
      </w:r>
    </w:p>
    <w:p>
      <w:r>
        <w:t>等你一起下去。」看着小婷光着身体出去洗澡，我也开始擦身体穿衣服了。穿上衣服，碰到口袋里的钱，</w:t>
      </w:r>
    </w:p>
    <w:p>
      <w:r>
        <w:t>我才想起我只有１１６，钱不够！怎么办？难道打电话叫同学送钱？钱不够，老板会不会把我扣下啊？</w:t>
      </w:r>
    </w:p>
    <w:p>
      <w:r>
        <w:t>要是这事被同学被学校被家里知道了那怎么办啊！顿时心急如焚。听着远处小婷洗澡的水声，我想到个</w:t>
      </w:r>
    </w:p>
    <w:p>
      <w:r>
        <w:t>办法，我麻着胆子往楼梯走去，轻手轻脚的走到楼下，故作镇静的往前屋走去。老板看我走过来了笑嘻</w:t>
      </w:r>
    </w:p>
    <w:p>
      <w:r>
        <w:t>嘻的对我说：「帅哥，怎么样，还可以吧。」我边朝着外走，边笑着对老板说：「很不错，嗯，下次还</w:t>
      </w:r>
    </w:p>
    <w:p>
      <w:r>
        <w:t>来咯，对哒，钱我给小婷了啊，她就下来了。」老板看我拉开大门就要走出去了大声说：「好就记得下</w:t>
      </w:r>
    </w:p>
    <w:p>
      <w:r>
        <w:t>次再来咯，帅哥好走啊。」热情得不得了，在昏暗的灯光下根本没看出来我表情的异样。</w:t>
      </w:r>
    </w:p>
    <w:p>
      <w:r>
        <w:t>走出店子，快步转过街角，我马上快速的跑了起来，朝着学校狂奔而去，此时心跳异常激烈！从这</w:t>
      </w:r>
    </w:p>
    <w:p>
      <w:r>
        <w:t>天起我３个月都再没去过那条街，因为我怕啊！怕在那边碰到小婷，碰到那女老板。至于小婷我还是经</w:t>
      </w:r>
    </w:p>
    <w:p>
      <w:r>
        <w:t>常会想起她，想起她那绝美的身姿和脸蛋，晚上有时候做梦还梦到和她在做爱。我也感到对不起她，不</w:t>
      </w:r>
    </w:p>
    <w:p>
      <w:r>
        <w:t>知道我跑了她会怎样，会不会被老板骂，有时候我也经常想，是不是哪天晚上再去找她，把钱给她送去，</w:t>
      </w:r>
    </w:p>
    <w:p>
      <w:r>
        <w:t>因为我还想再搞她啊，但这也只是想想而已。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