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的士司机的艳遇</w:t>
      </w:r>
    </w:p>
    <w:p>
      <w:r>
        <w:t>我今年已是二十叁岁，身体长得粗壮结实，但对于女人我还是门外汉。因为父亲在我读中五时死去，</w:t>
      </w:r>
    </w:p>
    <w:p>
      <w:r>
        <w:t>我就读的学校也停学了。继承着一家叁口的生活担子负在我的肩上。</w:t>
      </w:r>
    </w:p>
    <w:p>
      <w:r>
        <w:t>我终日开着计程忙得团团转，困苦中那有空闲去找女人玩呢？</w:t>
      </w:r>
    </w:p>
    <w:p>
      <w:r>
        <w:t>以前的同学们，目下有的已结婚生男育女，有的还在恋爱中做朋友了，有的也到过妓院研究过来的。</w:t>
      </w:r>
    </w:p>
    <w:p>
      <w:r>
        <w:t>没有生意时，同行们在闲聊时总会提到男女之间的事。他们谈甚么「骑马式」，甚么是「推车式」</w:t>
      </w:r>
    </w:p>
    <w:p>
      <w:r>
        <w:t>啦！然而他们所谈的我都是门外汉，听得心头乱跳。自己始终没有胆量去尝试女人大腿上面那块神秘的</w:t>
      </w:r>
    </w:p>
    <w:p>
      <w:r>
        <w:t>禁地。</w:t>
      </w:r>
    </w:p>
    <w:p>
      <w:r>
        <w:t>有人说，没有常玩，或根本没有玩过的人，一进门看到女人裸体横卧时，下面的东西的「马」就跑</w:t>
      </w:r>
    </w:p>
    <w:p>
      <w:r>
        <w:t>掉，更有的是，跑到港口，「马」就走出了，还有的是，一入港口去，就滑出了。</w:t>
      </w:r>
    </w:p>
    <w:p>
      <w:r>
        <w:t>「如果我那一天跟女人玩时，表现如这样的弱者，那是多么没趣味啊！」我心里暗暗地想着。</w:t>
      </w:r>
    </w:p>
    <w:p>
      <w:r>
        <w:t>「老弟！叫车啦！」我正在昏沉沉地想，突然被同事推了一吧醒了过来。</w:t>
      </w:r>
    </w:p>
    <w:p>
      <w:r>
        <w:t>啊！我面前何时已立了个摩登的少妇？看她二十五六岁左右，胸前两座迷人的乳峰生得高高地，屁</w:t>
      </w:r>
    </w:p>
    <w:p>
      <w:r>
        <w:t>股很结实，那白玉似的大腿更是迷人，想那玉腿上面就是块神秘处，无价宝藏呢！</w:t>
      </w:r>
    </w:p>
    <w:p>
      <w:r>
        <w:t>「快点车我到乐都酒店！」一声娇响，使我精神一振，脸一红，紧张的问道：「太太，不，小姐，</w:t>
      </w:r>
    </w:p>
    <w:p>
      <w:r>
        <w:t>到那里！对！是乐都酒店！」我结结巴巴地说着。</w:t>
      </w:r>
    </w:p>
    <w:p>
      <w:r>
        <w:t>二十分钟後，我吧车子停在酒店门口，她下车後，眉宇间似乎有种羞意，很快地从手袋内拿出几十</w:t>
      </w:r>
    </w:p>
    <w:p>
      <w:r>
        <w:t>元的新钞给我，钱也不问我找，一转身，高跟鞋在麽磨石地板上格格声地走进了旅社。</w:t>
      </w:r>
    </w:p>
    <w:p>
      <w:r>
        <w:t>我茫然地接着钱呆停在那里，目送她的屁股一扭一扭地爬上楼去，直到看不见她为止。我将的士又</w:t>
      </w:r>
    </w:p>
    <w:p>
      <w:r>
        <w:t>驶回火车站旁边，有个同行开玩笑的间我说：「你怎么这么快就回来了呢？没被那个妖女从下面那个迷</w:t>
      </w:r>
    </w:p>
    <w:p>
      <w:r>
        <w:t>魂洞，把你吃了去了呀！」</w:t>
      </w:r>
    </w:p>
    <w:p>
      <w:r>
        <w:t>「啊！阿荣，看！那妖女给你留了一封情书呢，你的桃花运来了。」有个同行，在我车座上拿起一</w:t>
      </w:r>
    </w:p>
    <w:p>
      <w:r>
        <w:t>封信给我。</w:t>
      </w:r>
    </w:p>
    <w:p>
      <w:r>
        <w:t>「阿荣，要请客了，你的艳福来了。」</w:t>
      </w:r>
    </w:p>
    <w:p>
      <w:r>
        <w:t>「不耍自私，把信念给我们听！」</w:t>
      </w:r>
    </w:p>
    <w:p>
      <w:r>
        <w:t>同行们彼此叫着，使我一时觉得莫名其妙，举手吧信接过一看，确实是一封未投邮的信，我下意识</w:t>
      </w:r>
    </w:p>
    <w:p>
      <w:r>
        <w:t>的将信笺抽出展开一看，不禁皱眉说：「这情吉是男人给她的信，我还是拿去还她算了。」</w:t>
      </w:r>
    </w:p>
    <w:p>
      <w:r>
        <w:t>「不！这你不要管，先念念写的是怎么回事！」同行们群起叫着。</w:t>
      </w:r>
    </w:p>
    <w:p>
      <w:r>
        <w:t>我答应了他们的要求说：「好！你们听着！」</w:t>
      </w:r>
    </w:p>
    <w:p>
      <w:r>
        <w:t>我吧信念出来了。</w:t>
      </w:r>
    </w:p>
    <w:p>
      <w:r>
        <w:t>亲爱的仙妮妹妹！</w:t>
      </w:r>
    </w:p>
    <w:p>
      <w:r>
        <w:t>自从那次甜蜜的事过後，我朝夕希望你早日来到我身边，我是多么的需要你，还有你那美丽的小穴，</w:t>
      </w:r>
    </w:p>
    <w:p>
      <w:r>
        <w:t>使我消魂！你不是说，顶爱我玩那些令你发狂的花式，我现在又研究了好几种，比以前更消魂，保证你</w:t>
      </w:r>
    </w:p>
    <w:p>
      <w:r>
        <w:t>会更发狂的呼叫。快来吧！我准时在乐都酒店等你！</w:t>
      </w:r>
    </w:p>
    <w:p>
      <w:r>
        <w:t>你的奸穴哥哥庄明</w:t>
      </w:r>
    </w:p>
    <w:p>
      <w:r>
        <w:t>「这个仙妮，一定是个风骚的女人！」我开着车又向乐都酒店而去，一路上我胡思乱想地，到了乐</w:t>
      </w:r>
    </w:p>
    <w:p>
      <w:r>
        <w:t>都酒店已是下午五点多了。</w:t>
      </w:r>
    </w:p>
    <w:p>
      <w:r>
        <w:t>走入旅社，向登记小姐问道：「小姐，可有一位叫仙妮的女客住在这？」</w:t>
      </w:r>
    </w:p>
    <w:p>
      <w:r>
        <w:t>那登记小姐，迅速在登记牌上扫一眼说：「有！她住二楼十五号。」</w:t>
      </w:r>
    </w:p>
    <w:p>
      <w:r>
        <w:t>「谢谢！」我爬上楼，十五号房正靠在角落上，两面当窗，房门没有关上，设备还不错，我走进客</w:t>
      </w:r>
    </w:p>
    <w:p>
      <w:r>
        <w:t>厅，环视一周，连个人影也没有。</w:t>
      </w:r>
    </w:p>
    <w:p>
      <w:r>
        <w:t>客厅裹有两吧单人沙发，一张长沙发，茶桌上有香姻、打火机、糖果、鲜花一应俱全。我走到卧室</w:t>
      </w:r>
    </w:p>
    <w:p>
      <w:r>
        <w:t>门口，刚想进门时，忽有一阵奇异的声音传出。</w:t>
      </w:r>
    </w:p>
    <w:p>
      <w:r>
        <w:t>我好奇心的驱使，从锁洞内望进去，我这一看，哎呀！全身忽然一阵电流传向我所有的血管。</w:t>
      </w:r>
    </w:p>
    <w:p>
      <w:r>
        <w:t>卧室里的床上正有一个消瘦的男人，全身脱得光光，双手正在一个美丽的玉体上磨擦着。左手捏弄</w:t>
      </w:r>
    </w:p>
    <w:p>
      <w:r>
        <w:t>着乳房，右手伸进叁角裤襄面活动，上面的嘴压着玉唇，发狂似的热吻着。一会儿，女的屁股一扭一扭</w:t>
      </w:r>
    </w:p>
    <w:p>
      <w:r>
        <w:t>的，嘴里浪哼着：「啊！好痒，良哥，用点劲吧！」</w:t>
      </w:r>
    </w:p>
    <w:p>
      <w:r>
        <w:t>男的也好似兴奋万分的应付着，下面的阳具也已胀得一抖一抖的，双手捏弄得更有力，忽然他叫道</w:t>
      </w:r>
    </w:p>
    <w:p>
      <w:r>
        <w:t>：「唉呀，怎么小便也不说一声，弄得我满手的！」</w:t>
      </w:r>
    </w:p>
    <w:p>
      <w:r>
        <w:t>女的一把抓住他的大阳具，娇声的说：「好哥哥，那不是小便，是骚麽哟！</w:t>
      </w:r>
    </w:p>
    <w:p>
      <w:r>
        <w:t>唉呀！</w:t>
      </w:r>
    </w:p>
    <w:p>
      <w:r>
        <w:t>请不要停啦！好痒哦！「</w:t>
      </w:r>
    </w:p>
    <w:p>
      <w:r>
        <w:t>「可爱的小荡妇！」男人把双手抽回说：「你等一下吧，春药的效力发作之後，会更有趣哩！」</w:t>
      </w:r>
    </w:p>
    <w:p>
      <w:r>
        <w:t>男人的肉棒一阵抖动，终于把粗硬的大阳具插入那女人的阴道里，一股亮晶晶的阴精，随着阳具的</w:t>
      </w:r>
    </w:p>
    <w:p>
      <w:r>
        <w:t>抽送，从阴户匹周溢出来。</w:t>
      </w:r>
    </w:p>
    <w:p>
      <w:r>
        <w:t>那仙妮再也不能动了，混身像死人般直挺挺的。那瘦男人却如日升天，抽送一阵比一阵厉害。</w:t>
      </w:r>
    </w:p>
    <w:p>
      <w:r>
        <w:t>「我的大肉肠哥哥，停一会儿好不好，人家歇歇啦！人家丢得累死了！停停吧！」</w:t>
      </w:r>
    </w:p>
    <w:p>
      <w:r>
        <w:t>那个叫仙妮的女人颤抖着声音要求着。</w:t>
      </w:r>
    </w:p>
    <w:p>
      <w:r>
        <w:t>「你怎么没勇气，这样就投降了。」那瘦男人调笑地间，插送依然如故。</w:t>
      </w:r>
    </w:p>
    <w:p>
      <w:r>
        <w:t>「哎呀！都是你那要命的害人呀！弄得人家丢得特别多，好像脱阴似的，哎呀！里面好像发乾了，</w:t>
      </w:r>
    </w:p>
    <w:p>
      <w:r>
        <w:t>先停停啦！」</w:t>
      </w:r>
    </w:p>
    <w:p>
      <w:r>
        <w:t>「我看再吃一粒吧！」</w:t>
      </w:r>
    </w:p>
    <w:p>
      <w:r>
        <w:t>「再吃恐怕吃不消了，还是先停一停吧！哎呀！」</w:t>
      </w:r>
    </w:p>
    <w:p>
      <w:r>
        <w:t>那男的不顾她的反对，又摸出一粒送到她嘴里。</w:t>
      </w:r>
    </w:p>
    <w:p>
      <w:r>
        <w:t>「唉！你这不是要我命吗？」</w:t>
      </w:r>
    </w:p>
    <w:p>
      <w:r>
        <w:t>「放心吧，保险你死不了！」</w:t>
      </w:r>
    </w:p>
    <w:p>
      <w:r>
        <w:t>「好吧！我就再吃一粒，但等会可不能再叫人家吃了！」她说话时，药早已吃下去了。说也奇怪，</w:t>
      </w:r>
    </w:p>
    <w:p>
      <w:r>
        <w:t>药一吃下，仙妮的神态马上不同了。她全身如同起死回生，重又活跃起来。她身上瘦男人，这时好像发</w:t>
      </w:r>
    </w:p>
    <w:p>
      <w:r>
        <w:t>狂，插得愈发起劲，有时吧龟头紧顶住花心，转着研磨着，她的屁股被压得更加宽大，呼叫也更加淫荡。</w:t>
      </w:r>
    </w:p>
    <w:p>
      <w:r>
        <w:t>不到叁分钟，仙妮又在扭摆下丢了，她昏死过去。还好，男的也跟着屁股一颤一颤地，他也泄精了。</w:t>
      </w:r>
    </w:p>
    <w:p>
      <w:r>
        <w:t>在卧室外偷视的我，突然打了个寒噤，下面那没见过世面的阳具，雄纠纠地吧裤顶得高高地，快要</w:t>
      </w:r>
    </w:p>
    <w:p>
      <w:r>
        <w:t>把裤子穿破冲出。</w:t>
      </w:r>
    </w:p>
    <w:p>
      <w:r>
        <w:t>我伸手一探，好像有些东西流出，打前面都有些湿了。我脑子里昏沉沉的，满脸发烧的出了客厅。</w:t>
      </w:r>
    </w:p>
    <w:p>
      <w:r>
        <w:t>下了楼，那登记小姐看我脸上红红，神志昏沉沉，吃惊地问道：「你是怎么了？你要找的仙妮小姐不是</w:t>
      </w:r>
    </w:p>
    <w:p>
      <w:r>
        <w:t>在上面吗？」</w:t>
      </w:r>
    </w:p>
    <w:p>
      <w:r>
        <w:t>她这么一阵收魂摄魄般的声音，把我从迷魂里惊醒，一时间也说不出话来，呆呆地站在那里，不知</w:t>
      </w:r>
    </w:p>
    <w:p>
      <w:r>
        <w:t>所措。</w:t>
      </w:r>
    </w:p>
    <w:p>
      <w:r>
        <w:t>「你这人怎么了？你要找的仙妮在不在啊？」</w:t>
      </w:r>
    </w:p>
    <w:p>
      <w:r>
        <w:t>「啊！在，她在卧室里，她好像在卧室睡着了。」我险些把偷看的秘密说出，偷看人家是没道德的。</w:t>
      </w:r>
    </w:p>
    <w:p>
      <w:r>
        <w:t>我毕竟没有说出来。</w:t>
      </w:r>
    </w:p>
    <w:p>
      <w:r>
        <w:t>「啊！是不是很重要，我替你按电铃叫她来。」那登记小姐，好心地说着。</w:t>
      </w:r>
    </w:p>
    <w:p>
      <w:r>
        <w:t>「谢谢，我等会再来好了！」我走出乐都酒店，门口却有一个男士要坐我的车到火车站，我乐得趁</w:t>
      </w:r>
    </w:p>
    <w:p>
      <w:r>
        <w:t>此做一次生意，以便压住狂跳的心。</w:t>
      </w:r>
    </w:p>
    <w:p>
      <w:r>
        <w:t>七点叁十分我又到乐都酒店，登记小姐告诉我说：「仙妮小姐已起来了，一个人在房间里闲着。」</w:t>
      </w:r>
    </w:p>
    <w:p>
      <w:r>
        <w:t>「谢谢！」我不安心的走上楼，走到门口正要举手按门铃，房门忽然打开了。</w:t>
      </w:r>
    </w:p>
    <w:p>
      <w:r>
        <w:t>「先生找那位？」我打量着她那副苗条的身段，身上穿着闪光发亮的旗袍，使人耀眼，我刹一停顿</w:t>
      </w:r>
    </w:p>
    <w:p>
      <w:r>
        <w:t>的说道：「你是仙妮小姐吗？」</w:t>
      </w:r>
    </w:p>
    <w:p>
      <w:r>
        <w:t>「是的，先生有何贵事吗？请到里面坐吧！」</w:t>
      </w:r>
    </w:p>
    <w:p>
      <w:r>
        <w:t>她走出门来一挥手，然後按一下电铃，茶房小姐就送上两杯茶来。她坐在我对面的沙发後微笑说：</w:t>
      </w:r>
    </w:p>
    <w:p>
      <w:r>
        <w:t>「先生贵姓？请抽烟！」</w:t>
      </w:r>
    </w:p>
    <w:p>
      <w:r>
        <w:t>「我叫杨士荣，谢谢，我还没学会抽烟。」</w:t>
      </w:r>
    </w:p>
    <w:p>
      <w:r>
        <w:t>她自己点上一支，对于我这个不速之客好像已视为好朋友。</w:t>
      </w:r>
    </w:p>
    <w:p>
      <w:r>
        <w:t>「杨先生怎么知道我住在这儿的？我好像在甚地方见过你，不知你在那里高就？」</w:t>
      </w:r>
    </w:p>
    <w:p>
      <w:r>
        <w:t>她眼睛看着我，笑着问我一连的问号。</w:t>
      </w:r>
    </w:p>
    <w:p>
      <w:r>
        <w:t>「下等职业罢了，混饭吃而已，今大中午小姐坐过我的士来。」</w:t>
      </w:r>
    </w:p>
    <w:p>
      <w:r>
        <w:t>「啊！是吗，我想起来了，怪不得好面熟。」</w:t>
      </w:r>
    </w:p>
    <w:p>
      <w:r>
        <w:t>我马上把信拿出来说，「仙妮小姐，我是送信回来的。」</w:t>
      </w:r>
    </w:p>
    <w:p>
      <w:r>
        <w:t>她手接过信，脸上微红的说道：「啊！是吗？怪不得你知道我的名字！」</w:t>
      </w:r>
    </w:p>
    <w:p>
      <w:r>
        <w:t>我感到不好意思，心里怕她疑心我看过信，我嘴一张说：「仙妮小姐，这房间非常美呀！」</w:t>
      </w:r>
    </w:p>
    <w:p>
      <w:r>
        <w:t>「是吗？里面卧室更好哩！请进来看看！」她说着就站起来，于是拉着我的手匆匆把我拖向内去。</w:t>
      </w:r>
    </w:p>
    <w:p>
      <w:r>
        <w:t>我心感不安的跟她进入卧房。这是写字台，这是沙发床，两个人睡顶宽的，来，我们坐到沙发床上，</w:t>
      </w:r>
    </w:p>
    <w:p>
      <w:r>
        <w:t>恨慢谈吧！「</w:t>
      </w:r>
    </w:p>
    <w:p>
      <w:r>
        <w:t>我被她推到床上坐下，她大胆地将玉体倒在我怀里，芳香的化妆品和香麽味，使我险些昏倒。</w:t>
      </w:r>
    </w:p>
    <w:p>
      <w:r>
        <w:t>片刻後，我才清醒一点，不知所措的说：「仙妮小姐，这间房租金挺贵吧？</w:t>
      </w:r>
    </w:p>
    <w:p>
      <w:r>
        <w:t>打算在这住多久呢？「</w:t>
      </w:r>
    </w:p>
    <w:p>
      <w:r>
        <w:t>「不一定，叁日五日後也许要换换味口，房租并不太贵。」</w:t>
      </w:r>
    </w:p>
    <w:p>
      <w:r>
        <w:t>「仙妮小姐在那里发财？」我嘴里说着，右手已慢慢地移向她的身上。</w:t>
      </w:r>
    </w:p>
    <w:p>
      <w:r>
        <w:t>「我没有事做，我讨厌工作，把人压得紧紧的，这房间是我的朋友给我租下的。」</w:t>
      </w:r>
    </w:p>
    <w:p>
      <w:r>
        <w:t>「是宋良先生吗？」我想起信上宋良这个名字。</w:t>
      </w:r>
    </w:p>
    <w:p>
      <w:r>
        <w:t>「是的，你几时认识他？」</w:t>
      </w:r>
    </w:p>
    <w:p>
      <w:r>
        <w:t>「我不认识他，我从信上知道的。」我说了觉得不安，将放在乳峰上轻轻活动的手也停止动作，因</w:t>
      </w:r>
    </w:p>
    <w:p>
      <w:r>
        <w:t>为我看过她的信，现在已不打自招了。</w:t>
      </w:r>
    </w:p>
    <w:p>
      <w:r>
        <w:t>她笑着，脸色通红的说：「就是他，那一个瘦皮猴，是他倒有一套使我折服的本事，因此我跟我的</w:t>
      </w:r>
    </w:p>
    <w:p>
      <w:r>
        <w:t>丈夫离婚了，其次他很会花钱，可爱的是会调惰，又怜香惜玉，可以陪我，尽情安慰与空虚之心！」</w:t>
      </w:r>
    </w:p>
    <w:p>
      <w:r>
        <w:t>隔了好一阵，她见我毫无动作，张着媚眼，甜丝丝地说道：「杨先生，你不知道接吻？跟女人单独</w:t>
      </w:r>
    </w:p>
    <w:p>
      <w:r>
        <w:t>在一起，不来这个最起码的动作，她会恨你是冷血动物的，女人每一分钟都需要这套情诱，还有更接近</w:t>
      </w:r>
    </w:p>
    <w:p>
      <w:r>
        <w:t>的性爱，啊！用力抱紧我吧！」</w:t>
      </w:r>
    </w:p>
    <w:p>
      <w:r>
        <w:t>我受不住她的诱惑，欲火高烧，不顾一切地将双手用力把她王体抱紧，吻了她的嘴唇。她微闭媚眼，</w:t>
      </w:r>
    </w:p>
    <w:p>
      <w:r>
        <w:t>凑上嘴唇吸住我的嘴唇。我全身立即起了一阵奇妙的电流。</w:t>
      </w:r>
    </w:p>
    <w:p>
      <w:r>
        <w:t>我受不住欲火的焚烧，双手不停地活动，时紧时松，轻而有力。她脸上飞红，连连说道：「杨先生！</w:t>
      </w:r>
    </w:p>
    <w:p>
      <w:r>
        <w:t>：啊！荣哥哥，我从来没有接过这样痛快的吻！」</w:t>
      </w:r>
    </w:p>
    <w:p>
      <w:r>
        <w:t>我得到鼓励的双掌发出了无限的勇气，不停用力握着，捏着，左手也从大腿上移伸到叁角裤里，不</w:t>
      </w:r>
    </w:p>
    <w:p>
      <w:r>
        <w:t>停的挑逗。</w:t>
      </w:r>
    </w:p>
    <w:p>
      <w:r>
        <w:t>她浪得吧屁股一扭一摆的叫「哎呀！我痛快死了，痒得很，你插我的小穴吧！」</w:t>
      </w:r>
    </w:p>
    <w:p>
      <w:r>
        <w:t>她不叫还好，这一叫我全停止了动作，反将双手缩回。她的高潮还在高升，忽然全身觉得空虚，紧</w:t>
      </w:r>
    </w:p>
    <w:p>
      <w:r>
        <w:t>张的说：「怎么停住？为甚么不摸了？」</w:t>
      </w:r>
    </w:p>
    <w:p>
      <w:r>
        <w:t>「我怕！」</w:t>
      </w:r>
    </w:p>
    <w:p>
      <w:r>
        <w:t>「你怕谁？快来呀！」她说着又吧我的手拉到乳峰去捏着。</w:t>
      </w:r>
    </w:p>
    <w:p>
      <w:r>
        <w:t>「你的守良假如回来怎么办？」</w:t>
      </w:r>
    </w:p>
    <w:p>
      <w:r>
        <w:t>「不对！他不是我丈夫，你应该怕我，我如不爱，你就没法！」</w:t>
      </w:r>
    </w:p>
    <w:p>
      <w:r>
        <w:t>「那你爱我吗？」我问她。</w:t>
      </w:r>
    </w:p>
    <w:p>
      <w:r>
        <w:t>她媚笑的吧头乱点，身子又扭了扭。我的心激动得双掌又复活动起来。她的身子又在颤抖，嘴里又</w:t>
      </w:r>
    </w:p>
    <w:p>
      <w:r>
        <w:t>在浪叫着。几分钟後，她身上的衣服，叁角裤乳罩，已被我说得一丝不挂，赤条条地躺在我怀中。此时</w:t>
      </w:r>
    </w:p>
    <w:p>
      <w:r>
        <w:t>我的左手中指已插进阴户裹，狠狠的扣着，右手抓着她的乳峰捏了几把，我想她定会痛得叫起来。谁知</w:t>
      </w:r>
    </w:p>
    <w:p>
      <w:r>
        <w:t>她反非常过瘾，浪哼着：「再用劲，哎呀！捏破了也不要紧，太痒了，用力！对！美死了！」</w:t>
      </w:r>
    </w:p>
    <w:p>
      <w:r>
        <w:t>我低头朝她的阴户望去，那嫣红的阴户已被我的手指扣弄得差不多了，两片阴唇之间，淫麽随着手</w:t>
      </w:r>
    </w:p>
    <w:p>
      <w:r>
        <w:t>指的动作不住外流，把床单湿了一大片。</w:t>
      </w:r>
    </w:p>
    <w:p>
      <w:r>
        <w:t>我那硬硬的东西在她屁股上一顶一顶的，使她全身颤抖不停。</w:t>
      </w:r>
    </w:p>
    <w:p>
      <w:r>
        <w:t>「荣哥哥，快脱衣服吧！上来插我的小穴，那里痒得难过。」她看我还没有吧衣服脱去的意思，就</w:t>
      </w:r>
    </w:p>
    <w:p>
      <w:r>
        <w:t>伸出手儿，迫不急待的双手齐动，片刻间就吧我脱得光光的。</w:t>
      </w:r>
    </w:p>
    <w:p>
      <w:r>
        <w:t>一个男人如果看中了女人，要她脱光衣用暴力强奸外，别无他法。一个美丽的女人看中男人，要掠</w:t>
      </w:r>
    </w:p>
    <w:p>
      <w:r>
        <w:t>取他，好似接囊取物，这就是美色人人爱的道理，圣人也说：「食色性也」。</w:t>
      </w:r>
    </w:p>
    <w:p>
      <w:r>
        <w:t>现在任你是铁石之心，遇到仙妮这样美丽淫荡的女人，消魂的纠缠着，六尺汉子也无法飞出她的玉</w:t>
      </w:r>
    </w:p>
    <w:p>
      <w:r>
        <w:t>掌。</w:t>
      </w:r>
    </w:p>
    <w:p>
      <w:r>
        <w:t>「你快上来吧吧！快！我学那脱衣舞女的扭法让你快活一下，那滋味一定很好！」</w:t>
      </w:r>
    </w:p>
    <w:p>
      <w:r>
        <w:t>她迅速的伸手吧我的阳具握住，拉向阴户正面，笑着说道：「哎呀！你的东西这么大，比他的还粗，</w:t>
      </w:r>
    </w:p>
    <w:p>
      <w:r>
        <w:t>快插进里边吧！给我痛快一下呀！」</w:t>
      </w:r>
    </w:p>
    <w:p>
      <w:r>
        <w:t>我一切听她的摆怖，我粗大的阳具，终于与渴望多时的阴户接触了。我的血脉在奔腾，没命的吧阳</w:t>
      </w:r>
    </w:p>
    <w:p>
      <w:r>
        <w:t>具用力直顶，顶了数十下还是没法进入王门关，顶得她大叫「哎呀，你慢点，那有一这样顶法，还是我</w:t>
      </w:r>
    </w:p>
    <w:p>
      <w:r>
        <w:t>来引他进去！」</w:t>
      </w:r>
    </w:p>
    <w:p>
      <w:r>
        <w:t>她用左手握着龟头，用右手拨开阴户，将龟头对准了玉门关，命我慢慢插入，用力向内进攻。我把</w:t>
      </w:r>
    </w:p>
    <w:p>
      <w:r>
        <w:t>精神一紧用力过猛，滋的一下就进了叁分之二吧阴户塞得满满的。</w:t>
      </w:r>
    </w:p>
    <w:p>
      <w:r>
        <w:t>「哎呀！好痛！慢点吧！轻一点，哎呀！你的东西真大呀！」</w:t>
      </w:r>
    </w:p>
    <w:p>
      <w:r>
        <w:t>我全身如火烧，屁股不由自主地一上一下抽送起来，她的淫麽也流出不少，给了我抽插之间顺利无</w:t>
      </w:r>
    </w:p>
    <w:p>
      <w:r>
        <w:t>阻，一下下都尽根。</w:t>
      </w:r>
    </w:p>
    <w:p>
      <w:r>
        <w:t>「我的小情人呀！你这肉棒真大！我从未尝过这么美妙的！插死我了！」她的身子发狂的扭拄，嘴</w:t>
      </w:r>
    </w:p>
    <w:p>
      <w:r>
        <w:t>也没命地浪叫，阴户往上一迎一凑的，淫麽不断地往外直流。</w:t>
      </w:r>
    </w:p>
    <w:p>
      <w:r>
        <w:t>我的抽插阵阵紧密，嘴也与她的唇热吻着。十分钟後她的阴道好似渐渐缩紧，全身颤抖，两脚伸直，</w:t>
      </w:r>
    </w:p>
    <w:p>
      <w:r>
        <w:t>呼吸急促，声音微弱的哼道：「快！顶紧我的花心，美死了，我耍升天了呀！」</w:t>
      </w:r>
    </w:p>
    <w:p>
      <w:r>
        <w:t>她的阴道强烈地收缩着，一阵微妙舒服的感觉，使我的全身打了寒战，屁股向阴户紧紧压迫，我一</w:t>
      </w:r>
    </w:p>
    <w:p>
      <w:r>
        <w:t>抖一抖的动着，灸热的童精，分几次冲击了她的花心，舒服得她呻叫起来，几乎昏死过去。我精神一散，</w:t>
      </w:r>
    </w:p>
    <w:p>
      <w:r>
        <w:t>混身一软地向她身上一压，昏睡了过去。</w:t>
      </w:r>
    </w:p>
    <w:p>
      <w:r>
        <w:t>半小时後，我们才醒过来。</w:t>
      </w:r>
    </w:p>
    <w:p>
      <w:r>
        <w:t>「阿荣，我们就此永远在一起，一定会幸福的。」她咬着我的唇说。</w:t>
      </w:r>
    </w:p>
    <w:p>
      <w:r>
        <w:t>「我没有这样的福份吧！」</w:t>
      </w:r>
    </w:p>
    <w:p>
      <w:r>
        <w:t>「现在还硬着哩！」她好像又兴奋了。</w:t>
      </w:r>
    </w:p>
    <w:p>
      <w:r>
        <w:t>「因为你一时偏爱我的原故！」我还提不起精神，我觉得很累。</w:t>
      </w:r>
    </w:p>
    <w:p>
      <w:r>
        <w:t>「我不是偏爱，你要知道，我们女人所需要的男人，第一是能使人痛快得骨筋舒畅的高明之术。能</w:t>
      </w:r>
    </w:p>
    <w:p>
      <w:r>
        <w:t>拿钱出来花用的是第二，能有些怪名堂刺激的是第叁等，现在守良是二叁等之类的男人，你才是女人最</w:t>
      </w:r>
    </w:p>
    <w:p>
      <w:r>
        <w:t>欢喜的男人呀！」</w:t>
      </w:r>
    </w:p>
    <w:p>
      <w:r>
        <w:t>「谢谢你的称赞，这些我学的太少了。」</w:t>
      </w:r>
    </w:p>
    <w:p>
      <w:r>
        <w:t>「刚才玩我时，你不是懂得很多吗！」</w:t>
      </w:r>
    </w:p>
    <w:p>
      <w:r>
        <w:t>「那不过是天性，自然而然不学而会。」我看时间不早，起床穿衣。</w:t>
      </w:r>
    </w:p>
    <w:p>
      <w:r>
        <w:t>「慢点，你担误了开工，我要拿车费给你。」她从床头抽出几百元大钞说道：「你需要多少钱呢？」</w:t>
      </w:r>
    </w:p>
    <w:p>
      <w:r>
        <w:t>我一想，玩了半天，如果不要她的钱，今晚回去怎么向母亲交代，于是我站起来说道：「好！谢谢</w:t>
      </w:r>
    </w:p>
    <w:p>
      <w:r>
        <w:t>你，给我五十元就好了。」</w:t>
      </w:r>
    </w:p>
    <w:p>
      <w:r>
        <w:t>她把我一拉，坐到身边吻着我说道：「这些都给你，请你收起来，我以後还要乘你的车，我喜欢我</w:t>
      </w:r>
    </w:p>
    <w:p>
      <w:r>
        <w:t>们一坐一骑！」</w:t>
      </w:r>
    </w:p>
    <w:p>
      <w:r>
        <w:t>「我真不好意思，一定为你效劳！」我接了钱就要告别。</w:t>
      </w:r>
    </w:p>
    <w:p>
      <w:r>
        <w:t>「我们还没有吃晚饭，我叫茶房送来些酒菜来，我们一起吃！」她看我要走，握着我的手说道。</w:t>
      </w:r>
    </w:p>
    <w:p>
      <w:r>
        <w:t>五分钟後，我们对坐在客厅，两杯洋酒满桌丰富的菜，吃得十分香甜。</w:t>
      </w:r>
    </w:p>
    <w:p>
      <w:r>
        <w:t>美酒。女人。金钱。在我一生中，今天最富裕了。</w:t>
      </w:r>
    </w:p>
    <w:p>
      <w:r>
        <w:t>我食髓而知味，天天都到乐都酒店找仙妮互相研究性交的技术，现在我终于对性事不再是门外汉了，</w:t>
      </w:r>
    </w:p>
    <w:p>
      <w:r>
        <w:t>我有一套可使女人死去活来的本事。</w:t>
      </w:r>
    </w:p>
    <w:p>
      <w:r>
        <w:t>夜晚十一点正，我正在路边等客。</w:t>
      </w:r>
    </w:p>
    <w:p>
      <w:r>
        <w:t>「的士！」一个年青美丽小姐在车旁停下，这小姐好像有病似的，脸色苍白，她坐上车後，声音微</w:t>
      </w:r>
    </w:p>
    <w:p>
      <w:r>
        <w:t>弱的说道：「快送我到医院！」</w:t>
      </w:r>
    </w:p>
    <w:p>
      <w:r>
        <w:t>二十分钟後，我驶到医院门前停下，回头一看，车上的小姐已昏死过去了。</w:t>
      </w:r>
    </w:p>
    <w:p>
      <w:r>
        <w:t>我的心一惊，忙将她身体抱入急诊室。</w:t>
      </w:r>
    </w:p>
    <w:p>
      <w:r>
        <w:t>医生们匆忙的给她诊脉，打针，才让她躺在病床上休息，一个女护士走向我跟前说道：「你明天再</w:t>
      </w:r>
    </w:p>
    <w:p>
      <w:r>
        <w:t>来拿车钱吧！她还没醒呢！」</w:t>
      </w:r>
    </w:p>
    <w:p>
      <w:r>
        <w:t>我望了望女护士，苦笑的走出去。</w:t>
      </w:r>
    </w:p>
    <w:p>
      <w:r>
        <w:t>第二天中午，我走入综合医院时，昨晚那女护士见我来，忙走了过来，说道：「我带你到她病房，</w:t>
      </w:r>
    </w:p>
    <w:p>
      <w:r>
        <w:t>她已清醒了，她患的精神紧张，一时昏过去，我已告诉她，你的车钱还没付。」</w:t>
      </w:r>
    </w:p>
    <w:p>
      <w:r>
        <w:t>我将手襄的鲜花举起给她看，说道：「谢谢你！护士小姐，我是想看看她，并不是来拿车钱的。」</w:t>
      </w:r>
    </w:p>
    <w:p>
      <w:r>
        <w:t>她听我这么说，脸上现出莫名奇妙的神情。我神秘的跟着她走上二楼十五号病房，那小姐正躺卧在</w:t>
      </w:r>
    </w:p>
    <w:p>
      <w:r>
        <w:t>病床上闭目养神。她忽然闻门声，张开一双黑亮的大眼睛。</w:t>
      </w:r>
    </w:p>
    <w:p>
      <w:r>
        <w:t>看见护士小姐後面跟进了个男人，十分诧异。</w:t>
      </w:r>
    </w:p>
    <w:p>
      <w:r>
        <w:t>「美仪小姐，这位先生来看你！」</w:t>
      </w:r>
    </w:p>
    <w:p>
      <w:r>
        <w:t>护士小姐说後向我身上看了看，就退出去把门关上。</w:t>
      </w:r>
    </w:p>
    <w:p>
      <w:r>
        <w:t>「我叫杨士荣，人家都叫我阿荣，昨晚是我送你来留院的。」</w:t>
      </w:r>
    </w:p>
    <w:p>
      <w:r>
        <w:t>「啊！对啦，我记起来了，我还没付你车资呢，真谢谢你抱我进来，杨先生，你先请坐吧！」</w:t>
      </w:r>
    </w:p>
    <w:p>
      <w:r>
        <w:t>「美仪小姐，我不是来拿车钱的！」</w:t>
      </w:r>
    </w:p>
    <w:p>
      <w:r>
        <w:t>「怎么可以，你还有事吗？」</w:t>
      </w:r>
    </w:p>
    <w:p>
      <w:r>
        <w:t>「美仪小姐，你是那里人？你的家人呢？」</w:t>
      </w:r>
    </w:p>
    <w:p>
      <w:r>
        <w:t>「我是香港人，但我没有家，我是……不，我不能告诉你！」她说到後来流出了眼泪来。</w:t>
      </w:r>
    </w:p>
    <w:p>
      <w:r>
        <w:t>我俯下去，转告了我母亲的意思，我说道：「单身小姐出门，病倒真可怜，你在此若没有亲人的话，</w:t>
      </w:r>
    </w:p>
    <w:p>
      <w:r>
        <w:t>不如到我们家去住吧！」我说着送上鲜花。</w:t>
      </w:r>
    </w:p>
    <w:p>
      <w:r>
        <w:t>她脸上现出感激的微笑，眼角挂着泪麽说道：「杨先生，这是我有生以来第一次获得别人的尊敬和</w:t>
      </w:r>
    </w:p>
    <w:p>
      <w:r>
        <w:t>爱惜！」</w:t>
      </w:r>
    </w:p>
    <w:p>
      <w:r>
        <w:t>她激动的颤抖出一双玉手来接花，不意竟握在我手背上，她想缩回，但我另只手已握着她的玉手说</w:t>
      </w:r>
    </w:p>
    <w:p>
      <w:r>
        <w:t>道：「朱小姐，对不起，你甚么时候病好出院？」</w:t>
      </w:r>
    </w:p>
    <w:p>
      <w:r>
        <w:t>「医生要我休息半个月，但我身体觉得很好，我想明天或者後天出院！」</w:t>
      </w:r>
    </w:p>
    <w:p>
      <w:r>
        <w:t>我很希望这美丽的小姐住到我家里，我说道：「对！医院开支太大了，小姐肯赏脸的话，我万分欢</w:t>
      </w:r>
    </w:p>
    <w:p>
      <w:r>
        <w:t>迎你去住！」</w:t>
      </w:r>
    </w:p>
    <w:p>
      <w:r>
        <w:t>「不敢当，你府上有甚么人？」</w:t>
      </w:r>
    </w:p>
    <w:p>
      <w:r>
        <w:t>「母亲。妹妹和我，去了是没好的招待。」</w:t>
      </w:r>
    </w:p>
    <w:p>
      <w:r>
        <w:t>「你很忙吧！啊！请坐在床上吧！」她想起我站在地下，双手拉着我坐到床上去。</w:t>
      </w:r>
    </w:p>
    <w:p>
      <w:r>
        <w:t>「是的，有时客人多，有时很闲就看书消遣。」</w:t>
      </w:r>
    </w:p>
    <w:p>
      <w:r>
        <w:t>「啊！那太好了，你读过中学吗？」</w:t>
      </w:r>
    </w:p>
    <w:p>
      <w:r>
        <w:t>「高中差半年毕业，我父亲死後就停学，开车过活。」</w:t>
      </w:r>
    </w:p>
    <w:p>
      <w:r>
        <w:t>「我没读过书！」她羞惭的说。</w:t>
      </w:r>
    </w:p>
    <w:p>
      <w:r>
        <w:t>「朱小姐，你把我当外人了！」</w:t>
      </w:r>
    </w:p>
    <w:p>
      <w:r>
        <w:t>「不！我也要告诉你，我已经不是一个清白女子！」她忽然伏在我怀中，带乞怜的泪眼望着我说道</w:t>
      </w:r>
    </w:p>
    <w:p>
      <w:r>
        <w:t>：「我是人家的养女，凭她们的好心给我念书，初中学毕业後，有一天的深更半夜，养父偷进了我的房</w:t>
      </w:r>
    </w:p>
    <w:p>
      <w:r>
        <w:t>里，强迫奸淫了我，接着供他玩弄两个月後，把我卖给酒家，白大供人抱，供摸，晚上如有客人，也得</w:t>
      </w:r>
    </w:p>
    <w:p>
      <w:r>
        <w:t>干，如没客人，被老板看上了，那更要极尽心力供他玩，前天中午，我偷跑了，他派出好多人来追寻，</w:t>
      </w:r>
    </w:p>
    <w:p>
      <w:r>
        <w:t>我一时心情紧张，就昏倒在你的车上。」</w:t>
      </w:r>
    </w:p>
    <w:p>
      <w:r>
        <w:t>她诉说到这襄，我的眼角掉出同情的泪麽。</w:t>
      </w:r>
    </w:p>
    <w:p>
      <w:r>
        <w:t>「你在流泪？」她呆一下又说道：「我已经欲哭无泪了！」</w:t>
      </w:r>
    </w:p>
    <w:p>
      <w:r>
        <w:t>「我听到心里很难过，我想将来给你报仇！」我握紧双拳说。</w:t>
      </w:r>
    </w:p>
    <w:p>
      <w:r>
        <w:t>「我要打死你的养父，杀死那酒家老板！」</w:t>
      </w:r>
    </w:p>
    <w:p>
      <w:r>
        <w:t>「杨兄！」她激动的抱着我的身体说：「我是在做梦吧！想不到这世上还有关心和尊重我的人！」</w:t>
      </w:r>
    </w:p>
    <w:p>
      <w:r>
        <w:t>我轻轻的抱起她的玉体，抚模着她的发丝，轻柔的答道：「你真是个好女孩子，这是千真万确的，</w:t>
      </w:r>
    </w:p>
    <w:p>
      <w:r>
        <w:t>青天白日那来的梦呀！」</w:t>
      </w:r>
    </w:p>
    <w:p>
      <w:r>
        <w:t>她摇了摇头说道：「这一定是梦！」</w:t>
      </w:r>
    </w:p>
    <w:p>
      <w:r>
        <w:t>她迷茫的说着，吧手指伸到嘴里一咬，痛得她浑身一震，「哎呀！」一声，叫了起来。</w:t>
      </w:r>
    </w:p>
    <w:p>
      <w:r>
        <w:t>「宋小姐，相信了吧！并相信你另有前途的。」</w:t>
      </w:r>
    </w:p>
    <w:p>
      <w:r>
        <w:t>「前途？我那来的前途？我一天不操故业，一天就没饭吃。」</w:t>
      </w:r>
    </w:p>
    <w:p>
      <w:r>
        <w:t>「不要再作酒女了吧，我托人给你找事情做，相信其他工作你也是可以做的！」</w:t>
      </w:r>
    </w:p>
    <w:p>
      <w:r>
        <w:t>我怀抱着暖玉温香，欲火已渐渐升起，一只手已渐渐的移到她的大腿上面去了。</w:t>
      </w:r>
    </w:p>
    <w:p>
      <w:r>
        <w:t>「慢慢学也许是会的，是要麻烦你了！」</w:t>
      </w:r>
    </w:p>
    <w:p>
      <w:r>
        <w:t>「我们是同病相怜，同在这个人欲横流的势力的社会生活，我们应该互相爱护才好呢！」我又含意</w:t>
      </w:r>
    </w:p>
    <w:p>
      <w:r>
        <w:t>神秘的笑着说。</w:t>
      </w:r>
    </w:p>
    <w:p>
      <w:r>
        <w:t>「人生中重要的一环，你想是甚么？」说着，我的手伸进他的叁角裤里去，她将屁股微微一扭，也</w:t>
      </w:r>
    </w:p>
    <w:p>
      <w:r>
        <w:t>无阻止，她的阴户真是丰满。</w:t>
      </w:r>
    </w:p>
    <w:p>
      <w:r>
        <w:t>「结婚，生孩子！」</w:t>
      </w:r>
    </w:p>
    <w:p>
      <w:r>
        <w:t>「不！不！那是小美，我说最美的一环是夫妻间美满的爱情，与两性方面性爱的满足！」我说着，</w:t>
      </w:r>
    </w:p>
    <w:p>
      <w:r>
        <w:t>不久，我双手已摸遍她的全身，并解下内裙、乳罩、叁角裤，用力的捏着她的乳峰，我用嘴对阴户一吻</w:t>
      </w:r>
    </w:p>
    <w:p>
      <w:r>
        <w:t>说道：「好可爱！」</w:t>
      </w:r>
    </w:p>
    <w:p>
      <w:r>
        <w:t>「哼！不要说话！」她也摸着我结实的身子，无限娇羞的低头说道：「你要的话，就快把衣服脱掉</w:t>
      </w:r>
    </w:p>
    <w:p>
      <w:r>
        <w:t>吧！」</w:t>
      </w:r>
    </w:p>
    <w:p>
      <w:r>
        <w:t>我摸摸她的玉手，她也抚摸着我。我们的血在奔腾，顿时，灵与肉交结在一起。她卷着我的舌，热</w:t>
      </w:r>
    </w:p>
    <w:p>
      <w:r>
        <w:t>情如火。我的双手有力地在她身上运动，相互配合，手指向阴户愈插愈深，她也愈感美妙，那是无法用</w:t>
      </w:r>
    </w:p>
    <w:p>
      <w:r>
        <w:t>语言来形容的。</w:t>
      </w:r>
    </w:p>
    <w:p>
      <w:r>
        <w:t>「美仪，我太爱你了，我快乐极了！」</w:t>
      </w:r>
    </w:p>
    <w:p>
      <w:r>
        <w:t>「荣哥：我也很喜欢你！我也很快活，我从未动情过！这可能就是爱情的力量吧！</w:t>
      </w:r>
    </w:p>
    <w:p>
      <w:r>
        <w:t>我有点难过哩！啊！请用力吸我的乳房吧！「</w:t>
      </w:r>
    </w:p>
    <w:p>
      <w:r>
        <w:t>我的阳具胀硬，我欲火冒出来，想翻上去插她，但！我恐怕她病後的身体曹受不住我粗大阳具的抽</w:t>
      </w:r>
    </w:p>
    <w:p>
      <w:r>
        <w:t>插，怜爱地说：「你的身体还没复原，我们就这样玩玩吧！」</w:t>
      </w:r>
    </w:p>
    <w:p>
      <w:r>
        <w:t>她感激我的爱怜地说道：「不要紧的！你喜欢就上来吧！」</w:t>
      </w:r>
    </w:p>
    <w:p>
      <w:r>
        <w:t>她的玉手握着我的阳具，低头一看，这差不多有八寸长，她有点害怕的握着上下套了套，颤抖着声</w:t>
      </w:r>
    </w:p>
    <w:p>
      <w:r>
        <w:t>音说道：「你的东西真大，你上来要轻些！」</w:t>
      </w:r>
    </w:p>
    <w:p>
      <w:r>
        <w:t>我分开她的大腿，小心的拨开阴毛，拨开阴唇，把阳具对准，慢慢塞进了龟头，不敢用力一下就进</w:t>
      </w:r>
    </w:p>
    <w:p>
      <w:r>
        <w:t>军。谁知她相反地将阴穴挺了挺，那火热的阳具便进入一大半。</w:t>
      </w:r>
    </w:p>
    <w:p>
      <w:r>
        <w:t>美仪的阴道被我的阳具胀得她咬紧着牙根，我热情地吻着她，双手轻而有力地捏弄着她直挺的乳头，</w:t>
      </w:r>
    </w:p>
    <w:p>
      <w:r>
        <w:t>下面的大阳具轻轻的抽送。她抱着我结实的身体，时紧时松的向我迎凑，她的高潮已起，淫麽直流，呼</w:t>
      </w:r>
    </w:p>
    <w:p>
      <w:r>
        <w:t>吸急喘喘的。这样可以结合得更紧，彼此可以达到最满意，最深的爱慰。</w:t>
      </w:r>
    </w:p>
    <w:p>
      <w:r>
        <w:t>五分钟後她的淫麽渐渐多了，她满足的张口喘着气，子宫里的热流不住的往我龟头冲，使我起了微</w:t>
      </w:r>
    </w:p>
    <w:p>
      <w:r>
        <w:t>妙的快感。</w:t>
      </w:r>
    </w:p>
    <w:p>
      <w:r>
        <w:t>我已不像方才那么温柔了，我这时动作越抽越急，回回顶到花心，次次直冲尽头，滋滋响出一阵美</w:t>
      </w:r>
    </w:p>
    <w:p>
      <w:r>
        <w:t>妙旋律。</w:t>
      </w:r>
    </w:p>
    <w:p>
      <w:r>
        <w:t>「啊！荣哥！往内插吧！里面好痒呀！」她轻轻的哼着，屁股也向上挺着，她以前一定从未这么快</w:t>
      </w:r>
    </w:p>
    <w:p>
      <w:r>
        <w:t>乐过，以前她是被逼交易式的任人玩弄，现在她从我身上得到了爱的滋味，溢起和所爱之人交合着的性</w:t>
      </w:r>
    </w:p>
    <w:p>
      <w:r>
        <w:t>高潮了。</w:t>
      </w:r>
    </w:p>
    <w:p>
      <w:r>
        <w:t>这样抽送了一会，突然她的子宫一阵收缩，混身连连颤抖，一股阴精直向外冲，混身像脱阴似的躺</w:t>
      </w:r>
    </w:p>
    <w:p>
      <w:r>
        <w:t>着不动。我接二连叁的猛冲。我感觉更加兴奋，龟头一阵酸麻，顶着她的子宫，没热的阳精一抖，冲向</w:t>
      </w:r>
    </w:p>
    <w:p>
      <w:r>
        <w:t>她的花心。使她舒畅的美若神仙。</w:t>
      </w:r>
    </w:p>
    <w:p>
      <w:r>
        <w:t>我们同时舒服的沉沉睡去，许久，才醒过来。她松了一口气，脉脉含情地望着我，我感觉到一股热</w:t>
      </w:r>
    </w:p>
    <w:p>
      <w:r>
        <w:t>力，高潮又起，我的血又在沸腾了。我们两股激流顿混为一体。能保持这不降的高潮，真是天下最幸福</w:t>
      </w:r>
    </w:p>
    <w:p>
      <w:r>
        <w:t>的人儿。</w:t>
      </w:r>
    </w:p>
    <w:p>
      <w:r>
        <w:t>她仰起头卷着我的嘴舌，我双手抚着她的周身。她己渐渐按撩不住高升的欲火，混身微微地扭动。</w:t>
      </w:r>
    </w:p>
    <w:p>
      <w:r>
        <w:t>「快用力吻我吧！我痛快死了！啊！抱紧些呀！」她的臀部开始颤动了，她将屁股抬起，同我的阳</w:t>
      </w:r>
    </w:p>
    <w:p>
      <w:r>
        <w:t>具紧凑，而且用劲。我藉势挺着阳具狠狠往里插，抽送不到叁五回，已尽根而入，紧接着便急急抽插起</w:t>
      </w:r>
    </w:p>
    <w:p>
      <w:r>
        <w:t>来。</w:t>
      </w:r>
    </w:p>
    <w:p>
      <w:r>
        <w:t>她也扭摆着丰臀，一挺一挺的往上迎。我想起那九浅一深的插法并用上，弄得她大声地浪叫道：「</w:t>
      </w:r>
    </w:p>
    <w:p>
      <w:r>
        <w:t>啊！啊！我舒服死了，都给你弄死了呀！」</w:t>
      </w:r>
    </w:p>
    <w:p>
      <w:r>
        <w:t>我双手在她身每一寸部位抚弄着，使她痛痒难过，高潮继起，顿时又大叫大浪的叫道：「哎呀！哼，</w:t>
      </w:r>
    </w:p>
    <w:p>
      <w:r>
        <w:t>我要死了！你的大肉肠插得我小穴好美，我的灵魂。哎呀！我死了！我升天了呀！」</w:t>
      </w:r>
    </w:p>
    <w:p>
      <w:r>
        <w:t>她狠狠的一口咬住我胸前的肉，她混身的肉在颤抖的收缩，她的血脉在奔流，她的高潮升到极点。</w:t>
      </w:r>
    </w:p>
    <w:p>
      <w:r>
        <w:t>我的血脉在暴涨，脑子一阵昏沉，全身一抖，完了我的事。</w:t>
      </w:r>
    </w:p>
    <w:p>
      <w:r>
        <w:t>能够这样爽快的死的话，那也是最欢乐的，不过这是暂时的死，过二小时後我们又复活了。</w:t>
      </w:r>
    </w:p>
    <w:p>
      <w:r>
        <w:t>我与朱美仪在病室里做爱之後的第二天，我就同母亲去医院吧她接回家去，她也在一家百货店里做</w:t>
      </w:r>
    </w:p>
    <w:p>
      <w:r>
        <w:t>店员，我工作得更勤力了。</w:t>
      </w:r>
    </w:p>
    <w:p>
      <w:r>
        <w:t>一个月後，我们结了婚。婚後我们生活得很快乐，且在性方面配和得更美满。</w:t>
      </w:r>
    </w:p>
    <w:p>
      <w:r>
        <w:t>这断期间里，我没有再到乐都酒店找仙妮，因为我已经有了年青美丽的妻子，但我心里有时仍然会</w:t>
      </w:r>
    </w:p>
    <w:p>
      <w:r>
        <w:t>想念仙妮。</w:t>
      </w:r>
    </w:p>
    <w:p>
      <w:r>
        <w:t>有一天，在叁轮车站对面一家洋行，付给我车资而叫我把一包东西送到一个地址。</w:t>
      </w:r>
    </w:p>
    <w:p>
      <w:r>
        <w:t>到了那里，举手敲了门，马上出来一个装饰得花枝招展的下女。</w:t>
      </w:r>
    </w:p>
    <w:p>
      <w:r>
        <w:t>她开了门，我说道：「我是代人送东西给丽莎女士的。」</w:t>
      </w:r>
    </w:p>
    <w:p>
      <w:r>
        <w:t>「哦！你会到客厅内等着，她在洗浴，我要出去请你顺手扣上门。」她说着就出去了。我将东西一</w:t>
      </w:r>
    </w:p>
    <w:p>
      <w:r>
        <w:t>提，走入吧门关上，在沙发上坐下。</w:t>
      </w:r>
    </w:p>
    <w:p>
      <w:r>
        <w:t>等了片刻，忽然浴室传出断断续续的呻吟声，我听了一呆，心想，不要是有人在浴室滑倒受伤了吧！</w:t>
      </w:r>
    </w:p>
    <w:p>
      <w:r>
        <w:t>我急忙走向浴室的门，轻轻一推，哎呀，地上正有一个少妇，半倚半坐地靠在墙上，闭紧双眼，双眼分</w:t>
      </w:r>
    </w:p>
    <w:p>
      <w:r>
        <w:t>开，食中两指插进自己的阴户内扣弄着，她脸上红红的，嘴里在哼个不停。</w:t>
      </w:r>
    </w:p>
    <w:p>
      <w:r>
        <w:t>她此时好似已进入了昏迷的状态之中了，连我推开浴室的门，立在她的跟前也全然不觉。啊！她的</w:t>
      </w:r>
    </w:p>
    <w:p>
      <w:r>
        <w:t>阴毛像刷子似的，配着白玉似的皮肤，高挺的乳房，臀部肥大，阴唇红润。看她发狂的弄，一抽一插将</w:t>
      </w:r>
    </w:p>
    <w:p>
      <w:r>
        <w:t>阴核和小阴唇带进带出的。</w:t>
      </w:r>
    </w:p>
    <w:p>
      <w:r>
        <w:t>她的乳头真大，差不多有红枣那么大，两个微红的乳头，便翘翘地在一跳一跳地颤抖着。突然，她</w:t>
      </w:r>
    </w:p>
    <w:p>
      <w:r>
        <w:t>双腿悬空一阵乱动，淫麽随着手指的抽插不断向外流，亮晶晶的流在磨石子地上。我看得全身打了个颤</w:t>
      </w:r>
    </w:p>
    <w:p>
      <w:r>
        <w:t>抖，像火热一核，血脉循环加速，脸上火热热的，像是要脑充血。我忍不住欲火高升，不自主的将衣裤</w:t>
      </w:r>
    </w:p>
    <w:p>
      <w:r>
        <w:t>脱光了，无法控制的抱住了她，凑上嘴去含她的乳尖。</w:t>
      </w:r>
    </w:p>
    <w:p>
      <w:r>
        <w:t>她突然受到攻击，一时怕得欲火减了大半，张开眼睛看见是一个男人赤条条地压在身上，大叫道：</w:t>
      </w:r>
    </w:p>
    <w:p>
      <w:r>
        <w:t>「哎呀！你是谁？」</w:t>
      </w:r>
    </w:p>
    <w:p>
      <w:r>
        <w:t>「丽莎小姐，美达洋行命我送东西来，我看你倒在地上用手指插，我看得很难过，我忍不住了，我</w:t>
      </w:r>
    </w:p>
    <w:p>
      <w:r>
        <w:t>们来一次吧！」</w:t>
      </w:r>
    </w:p>
    <w:p>
      <w:r>
        <w:t>我一面说一面双手齐攻，嘴压在她玉唇上。她软了下来，接着身子扭了扭。</w:t>
      </w:r>
    </w:p>
    <w:p>
      <w:r>
        <w:t>她抵抗的手也软了下来，嘴里说道：「怎么可以，不要嘛！」</w:t>
      </w:r>
    </w:p>
    <w:p>
      <w:r>
        <w:t>我的嘴唇不停地吻，由她的香唇移到嘴角，又移向耳根，阵阵的热气，使她的全身抖了抖。我火热</w:t>
      </w:r>
    </w:p>
    <w:p>
      <w:r>
        <w:t>的手掌按到她的股上，嘴移向她的小腹的时候，她全身抖得更厉害，可能是酸痒攻心，直透骨里。</w:t>
      </w:r>
    </w:p>
    <w:p>
      <w:r>
        <w:t>我的双腿和头同时转向，下部刚好转到她的面前，我粗大的阳具雄伟地耸立在离她叁寸不到的面前</w:t>
      </w:r>
    </w:p>
    <w:p>
      <w:r>
        <w:t>耀武扬威。她抓住阳具吻了一下，又爱又怕，说道：「啊呀，你的东西怎么这样粗大！」</w:t>
      </w:r>
    </w:p>
    <w:p>
      <w:r>
        <w:t>我得意的笑笑，抱着她白嫩的大腿，下巴在她小腹上乱擦，我的胡子像毛刷子，刷得她心里痒痒的。</w:t>
      </w:r>
    </w:p>
    <w:p>
      <w:r>
        <w:t>她把我的龟头猛吸猛吮，我觉得很舒服将阳具在她嘴里抽送几下，塞得她「伊伊哦哦」直叫。</w:t>
      </w:r>
    </w:p>
    <w:p>
      <w:r>
        <w:t>我的手沿着大腿往上，直按摩着，轻轻骚了骚，她禁不住将阳具吐出，吃吃的笑起来。我把她的小</w:t>
      </w:r>
    </w:p>
    <w:p>
      <w:r>
        <w:t>腿一托，两条大腿就自然而然的松开了，她的阴唇张得如笑逐颜开，她的整个阴户挺起凑过来，白嫩的</w:t>
      </w:r>
    </w:p>
    <w:p>
      <w:r>
        <w:t>玉手急不及待地握着阳具塞向阴唇。</w:t>
      </w:r>
    </w:p>
    <w:p>
      <w:r>
        <w:t>于是，我和丽莎的肉战开始了。我用力的顶，她也用力的迎，听到双方的皮肉得「拍拍」的响着，</w:t>
      </w:r>
    </w:p>
    <w:p>
      <w:r>
        <w:t>她的肉洞里因为我的阳具一抽一送发出「滋滋」的声响，再加上我们两人自然的叫声，好像是一首美好</w:t>
      </w:r>
    </w:p>
    <w:p>
      <w:r>
        <w:t>完整的交皆曲。</w:t>
      </w:r>
    </w:p>
    <w:p>
      <w:r>
        <w:t>丽莎咬繁牙关，随着我的冲刺之势，扭摆着屁股迎合。这样过了大约十多分钟，她的扭动也随着我</w:t>
      </w:r>
    </w:p>
    <w:p>
      <w:r>
        <w:t>抽插快速起来，她颤抖声音大声呻叫着，拼命的挺着耻部。</w:t>
      </w:r>
    </w:p>
    <w:p>
      <w:r>
        <w:t>「骚美人，我爱你，你真是美妙，这样动很好，我全身也麻了！」我不觉也叫了起来，的确，这是</w:t>
      </w:r>
    </w:p>
    <w:p>
      <w:r>
        <w:t>人生最好的享受。</w:t>
      </w:r>
    </w:p>
    <w:p>
      <w:r>
        <w:t>我们两就在发狂中同时泄了出来，我一阵浓精泄了过去，泄得她狂叫，好像发了病的，二人均在这</w:t>
      </w:r>
    </w:p>
    <w:p>
      <w:r>
        <w:t>干钧一发富中，都顾不了室外或世界有任何末日之来临，都为这一阵痛快而迷昏了头，二个人都紧紧的</w:t>
      </w:r>
    </w:p>
    <w:p>
      <w:r>
        <w:t>抱着，保持这痛快的每一分钟的时间，使我们肉体的交媾更趋完美。</w:t>
      </w:r>
    </w:p>
    <w:p>
      <w:r>
        <w:t>我与丽莎停止下来，已是汗流全身，痛快，舒服得久久还不肯分开，还不肯说话，还在迷态中欢乐</w:t>
      </w:r>
    </w:p>
    <w:p>
      <w:r>
        <w:t>高舆，肉体对肉体紧贴着，吻了又吻，片刻之後，我们俩就在浴室中睡着了。</w:t>
      </w:r>
    </w:p>
    <w:p>
      <w:r>
        <w:t>当我和丽莎小姐分别时，她约我明天下午四点一起到外国人所组织的天体俱乐部去玩，她说这天体</w:t>
      </w:r>
    </w:p>
    <w:p>
      <w:r>
        <w:t>俱乐部是本地的外国侨民相聚之处，各个国家的人全有，每星期相聚一次，大家脱去伪装的衣服，露出</w:t>
      </w:r>
    </w:p>
    <w:p>
      <w:r>
        <w:t>肉体原始的真面目，无分男女老少，都赤裸裸的聚在一起，随心所欲，无所不至，爱做甚么就做甚么，</w:t>
      </w:r>
    </w:p>
    <w:p>
      <w:r>
        <w:t>没有虚假，没有邪恶，尽情发泄着生活中的苦闷，毫无保留的享尽人生的乐趣，使性生活更灿烂美丽。</w:t>
      </w:r>
    </w:p>
    <w:p>
      <w:r>
        <w:t>男女们尽情地交媾，统统在这俱乐部中得到如同天仙般享受。</w:t>
      </w:r>
    </w:p>
    <w:p>
      <w:r>
        <w:t>丽莎小姐又告诉我不要再开车了，她要介绍我到洋行写字楼去工作，每月有固定的可观收入，真叫</w:t>
      </w:r>
    </w:p>
    <w:p>
      <w:r>
        <w:t>我欣喜若狂。</w:t>
      </w:r>
    </w:p>
    <w:p>
      <w:r>
        <w:t>我回家後将这消息告诉母亲和妻子听，差点使她们高舆得流出泪来，当然我同丽莎小姐的关系和明</w:t>
      </w:r>
    </w:p>
    <w:p>
      <w:r>
        <w:t>天要到俱乐部的事都没说出半点。</w:t>
      </w:r>
    </w:p>
    <w:p>
      <w:r>
        <w:t>这一夜，我躺在床上，满脑海里充满了明天起就不要再开车，要穿西装到洋行机关上班，又想起天</w:t>
      </w:r>
    </w:p>
    <w:p>
      <w:r>
        <w:t>体俱乐部的神秘色彩。</w:t>
      </w:r>
    </w:p>
    <w:p>
      <w:r>
        <w:t>我做了一个梦，梦见天体俱乐部春色无边，我一连和几个女人痛快的性交，丽莎小姐一定要我抱她</w:t>
      </w:r>
    </w:p>
    <w:p>
      <w:r>
        <w:t>到海麽里去玩，又梦见她给我介绍一个混血儿同我在跳板上性交，吹着自然的海风，随着跳板的上下波</w:t>
      </w:r>
    </w:p>
    <w:p>
      <w:r>
        <w:t>动，痛快舒服，混血儿的性交技术此她还更丰富。</w:t>
      </w:r>
    </w:p>
    <w:p>
      <w:r>
        <w:t>我又梦见和五个穿着透明薄纱的女孩子，轮流和我性交，她们自动的脱去身上的纱衣替我按摩，用</w:t>
      </w:r>
    </w:p>
    <w:p>
      <w:r>
        <w:t>香麽替我洗浴。吻我，摸着我的大肉棒，第一个来势猛烈，搂着我，将大肉棒塞进她的小穴内，左动，</w:t>
      </w:r>
    </w:p>
    <w:p>
      <w:r>
        <w:t>右动，经不起我的狂抽猛插，十分钟後，她泄了，我弄得正兴起，不理她的要求更加强的抽送。她要求</w:t>
      </w:r>
    </w:p>
    <w:p>
      <w:r>
        <w:t>我说，她在吃不消，说是处女头一次被我奸入，阴道还小小的，也不懂得如何浪，于是第一个女孩子连</w:t>
      </w:r>
    </w:p>
    <w:p>
      <w:r>
        <w:t>声的求道：「好哥哥，我不行了，我连泄了两叁次，实在吃不消，让二妹来享受你的大肉肠吧！」</w:t>
      </w:r>
    </w:p>
    <w:p>
      <w:r>
        <w:t>当我要插第二个女孩子时，见那四个女孩子，分别在互相舐弄着，那种浪态使我大饱眼福，我跑了</w:t>
      </w:r>
    </w:p>
    <w:p>
      <w:r>
        <w:t>过来，不问叁七二十一，抱着她站着就玩。</w:t>
      </w:r>
    </w:p>
    <w:p>
      <w:r>
        <w:t>「啊呀！你的东西真大呀，我的小穴受不了，啊呀！请你轻些，哦！舒服些了，好哥哥！你的大肉</w:t>
      </w:r>
    </w:p>
    <w:p>
      <w:r>
        <w:t>肠真厉害，奸得小穴好美，肉肠哥哥，我痛快了，哎呀！</w:t>
      </w:r>
    </w:p>
    <w:p>
      <w:r>
        <w:t>我要死了！「</w:t>
      </w:r>
    </w:p>
    <w:p>
      <w:r>
        <w:t>我正干得性起，第二女孩子又泄了在求饶，第叁个女孩子见状，便跑了过来，这女孩子长得更美丽</w:t>
      </w:r>
    </w:p>
    <w:p>
      <w:r>
        <w:t>高了。她又白又嫩，可爱极了，使我看得欲火升得更高。</w:t>
      </w:r>
    </w:p>
    <w:p>
      <w:r>
        <w:t>她先吻了我的阳具，又吻我的嘴说：「你的大肉肠放进我的小穴乐，要轻一点，等我要你用力时再</w:t>
      </w:r>
    </w:p>
    <w:p>
      <w:r>
        <w:t>用力插！」</w:t>
      </w:r>
    </w:p>
    <w:p>
      <w:r>
        <w:t>我依着她的话，两手抱着她肥白的屁股，眼睛看着她美妙的阴户，见阴户粉红一片，像一座小山，</w:t>
      </w:r>
    </w:p>
    <w:p>
      <w:r>
        <w:t>黄金色的阴毛卷曲在一起，看得我如醉如狂，阵阵幽香，看得我欲火高涨。</w:t>
      </w:r>
    </w:p>
    <w:p>
      <w:r>
        <w:t>「好哥哥，吻我的乳房吧！哎哟！全插进去吧！」我听到她这样淫浪的话，快速而用力地向里直接</w:t>
      </w:r>
    </w:p>
    <w:p>
      <w:r>
        <w:t>进去，因为这女孩子比较淫浪，所以淫麽流得很多，要我一用力，滋的一声，接着叁两下，一根大阳物</w:t>
      </w:r>
    </w:p>
    <w:p>
      <w:r>
        <w:t>已整根插入。</w:t>
      </w:r>
    </w:p>
    <w:p>
      <w:r>
        <w:t>我抽送，她迎接，我觉她暖热的阴户紧紧地吸住我的龟头，我连忙快速抽送一百多下，她整个身体</w:t>
      </w:r>
    </w:p>
    <w:p>
      <w:r>
        <w:t>不住的颤抖，满脸舒畅的表情。</w:t>
      </w:r>
    </w:p>
    <w:p>
      <w:r>
        <w:t>我觉得这些女孩子当中，一个比一个淫性更大，想了个侧卧性交妙法，我向她提出意见，她也万分</w:t>
      </w:r>
    </w:p>
    <w:p>
      <w:r>
        <w:t>同意。于是我侧卧，面对着她，右腿插入她左腿之下，微向上曲，使她的阴户张开，移近身体，小腹紧</w:t>
      </w:r>
    </w:p>
    <w:p>
      <w:r>
        <w:t>贴，我将阳物插入穴内，她因身体侧卧，毫无压力，有舒服的感觉。这种奸穴法，都因侧卧插得更深，</w:t>
      </w:r>
    </w:p>
    <w:p>
      <w:r>
        <w:t>龟头吻着花心，嫩肉相触，二人混身发抖，缩紧抱住，嘴唇相接，阴茎与穴口磨擦。数分钟後，她便忍</w:t>
      </w:r>
    </w:p>
    <w:p>
      <w:r>
        <w:t>不住泄了，我也觉得龟头好似放在热麽一畏，她双腿不住的抖着，快乐的发出了淫声浪语。</w:t>
      </w:r>
    </w:p>
    <w:p>
      <w:r>
        <w:t>我听了她的淫叫，更加得意洋洋，粗长的大阳具更坚硬如铁，仍然在频频抽送。</w:t>
      </w:r>
    </w:p>
    <w:p>
      <w:r>
        <w:t>第四个女孩子见状，飞快的跑了过来，大约是等得不耐，拉着我就要干。</w:t>
      </w:r>
    </w:p>
    <w:p>
      <w:r>
        <w:t>「你这肉棒真粗大，我恐怕吃不消呢！」</w:t>
      </w:r>
    </w:p>
    <w:p>
      <w:r>
        <w:t>「哦！，我的好妹妹，要快乐就别怕呀！你那个小肉洞不用怕我的大阳物，绝对吃得下整根的，我</w:t>
      </w:r>
    </w:p>
    <w:p>
      <w:r>
        <w:t>慢慢来吧！」</w:t>
      </w:r>
    </w:p>
    <w:p>
      <w:r>
        <w:t>我双手齐动，爱抚她的肉体，并将龟头在她湿湿的穴口四周磐转，火热的龟头热得她大叫：「好哥</w:t>
      </w:r>
    </w:p>
    <w:p>
      <w:r>
        <w:t>呵，快插进来吧，小穴发痒啦！」</w:t>
      </w:r>
    </w:p>
    <w:p>
      <w:r>
        <w:t>我见她如此的浪，提起阳具猛一下往里就插，她也挺着屁股迎了上来。原来这女孩子淫麽流得很多。</w:t>
      </w:r>
    </w:p>
    <w:p>
      <w:r>
        <w:t>这时，我的阳具已藉着润的淫麽直流而下，顶得她花心大开。</w:t>
      </w:r>
    </w:p>
    <w:p>
      <w:r>
        <w:t>她张开眼睛，微微向我媚笑，圆屁股在下面动了起来，我见她如此之浪，亦便顺着她的摇动抽插起</w:t>
      </w:r>
    </w:p>
    <w:p>
      <w:r>
        <w:t>来。</w:t>
      </w:r>
    </w:p>
    <w:p>
      <w:r>
        <w:t>其他四女见我如此细心体贴，乐得眉开眼笑，口角生春。</w:t>
      </w:r>
    </w:p>
    <w:p>
      <w:r>
        <w:t>这时我下面的女孩子屁股不停地在转动扭摆着。我见她如此之浪，浪语必之前叁个女孩子还要浪，</w:t>
      </w:r>
    </w:p>
    <w:p>
      <w:r>
        <w:t>于是我大发淫兴，猛烈的抽插起来，十分钟後一股热流顺着龟头而下。</w:t>
      </w:r>
    </w:p>
    <w:p>
      <w:r>
        <w:t>「好哥哥，妹妹美死了！哎呀！亲爱的！哥哥大肉肠顶到花心了，哎呀我完了！」</w:t>
      </w:r>
    </w:p>
    <w:p>
      <w:r>
        <w:t>她的头发散乱不堪，头向二边摆个不停的，声音由强而弱，终于听到哼哼的份儿了。</w:t>
      </w:r>
    </w:p>
    <w:p>
      <w:r>
        <w:t>说也奇怪，我的阳物依然坚硬如故，就是泄不出来，这些女孩子们，没有一个能抵得住我的抽插。</w:t>
      </w:r>
    </w:p>
    <w:p>
      <w:r>
        <w:t>第五个女孩子见如此惰形，不急也不忙的问道：「现在剩下我一个了，你要不要好好跟我玩玩，你</w:t>
      </w:r>
    </w:p>
    <w:p>
      <w:r>
        <w:t>可以尽量拿出本领来，我可非要你投降不可！」</w:t>
      </w:r>
    </w:p>
    <w:p>
      <w:r>
        <w:t>我一听到这句话，心中倒觉有兴趣，好一个小天使呀，我非要插得你求饶不可。</w:t>
      </w:r>
    </w:p>
    <w:p>
      <w:r>
        <w:t>我把她往怀里紧抱，牵着她的手，摸着她周身，她两眼瞪着我的阳具，用小嘴舐着，吸着，我觉一</w:t>
      </w:r>
    </w:p>
    <w:p>
      <w:r>
        <w:t>阵快感，不由猛力向里一插，见她眼一翻，嘴一缩，将阳具咬了一口，痛得我大叫起来了。</w:t>
      </w:r>
    </w:p>
    <w:p>
      <w:r>
        <w:t>这一叫，我醒了过来，原来是南柯一梦也，当我张开眼一看，见我妻子美仪正闭眼睛，横压在我身</w:t>
      </w:r>
    </w:p>
    <w:p>
      <w:r>
        <w:t>上，屁股颤动着在玩倒插花心。</w:t>
      </w:r>
    </w:p>
    <w:p>
      <w:r>
        <w:t>我看妻子如此浪态，心中一乐，欲火大发，何况妻子长得也楚楚动人，同时我脑子里又回忆着刚才</w:t>
      </w:r>
    </w:p>
    <w:p>
      <w:r>
        <w:t>梦里和五个美丽的女孩子作乐之事，我正感难受，就叫她快点套插，并伸出手抚摸她滑美可爱的身子。</w:t>
      </w:r>
    </w:p>
    <w:p>
      <w:r>
        <w:t>美仪见我醒後没有羞她反叫她快套。喜得她心花大放，肥大的屁股摇个不停，次次到底，双乳上下</w:t>
      </w:r>
    </w:p>
    <w:p>
      <w:r>
        <w:t>起落，好似跳舞一般，真是好看极了。</w:t>
      </w:r>
    </w:p>
    <w:p>
      <w:r>
        <w:t>我们两就于倒插花心之式玩了二十分钟，爽快而消魂的泄了精。</w:t>
      </w:r>
    </w:p>
    <w:p>
      <w:r>
        <w:t>时钟的答响个不停。等我起床用午饭时，壁上的钟已指着十二点了。我惊喜的匆匆吃完饭，我妻美</w:t>
      </w:r>
    </w:p>
    <w:p>
      <w:r>
        <w:t>仪用那娇柔的媚眼望着我，不时用手摸我的头发，对我百般慰藉。</w:t>
      </w:r>
    </w:p>
    <w:p>
      <w:r>
        <w:t>我抬起头来，她总是轻轻的吻着我的额头，同时把我的头放在她的双乳之间，磨擦着。我吃吃的笑</w:t>
      </w:r>
    </w:p>
    <w:p>
      <w:r>
        <w:t>着，她也温柔的笑着。</w:t>
      </w:r>
    </w:p>
    <w:p>
      <w:r>
        <w:t>吃过午饭，美仪要我休息一下再出去。我的确需要休息，因为时间不早，我要养神应付二点钟到天</w:t>
      </w:r>
    </w:p>
    <w:p>
      <w:r>
        <w:t>体俱乐部去会见丽莎小姐，见识见识那无边春色。</w:t>
      </w:r>
    </w:p>
    <w:p>
      <w:r>
        <w:t>据丽莎小姐告诉我，她今天要介绍一位叫梅露的小姐给我，她是韩国人，她父亲是大富豪，丽莎小</w:t>
      </w:r>
    </w:p>
    <w:p>
      <w:r>
        <w:t>姐又说，梅露小姐是个美丽大方的甜姐儿，尤以性交的功夫独出一门，而且这次出国游历了数个国家，</w:t>
      </w:r>
    </w:p>
    <w:p>
      <w:r>
        <w:t>那功夫更深厚了，不是一个普通女子所能比得上的。</w:t>
      </w:r>
    </w:p>
    <w:p>
      <w:r>
        <w:t>于是我非提出全付精神来领教她那套独特功夫不可。</w:t>
      </w:r>
    </w:p>
    <w:p>
      <w:r>
        <w:t>我的功夫在男子当中，也算得上是艺高技巧的，我不知是不是丽莎在帮她吹牛，我也确实云要梅露</w:t>
      </w:r>
    </w:p>
    <w:p>
      <w:r>
        <w:t>小姐来领教一下我的阳物，男人中的男人真功夫。</w:t>
      </w:r>
    </w:p>
    <w:p>
      <w:r>
        <w:t>我想丽莎小姐和梅露小姐，既然是老相交，那丽莎小姐定会告诉她，我那套男人少有的独家功夫，</w:t>
      </w:r>
    </w:p>
    <w:p>
      <w:r>
        <w:t>随你的甚么样的女人，要我坚硬如铁的大肉肠一抽一送，非要她大叫大泄不可。我想到这儿，我得意的</w:t>
      </w:r>
    </w:p>
    <w:p>
      <w:r>
        <w:t>笑了。</w:t>
      </w:r>
    </w:p>
    <w:p>
      <w:r>
        <w:t>二时正，我穿上好久没有穿过的西装，到达了市区的天体俱乐部会客室，丽莎小姐看我准时到来，</w:t>
      </w:r>
    </w:p>
    <w:p>
      <w:r>
        <w:t>高兴万分，迫不及待的送上香吻。</w:t>
      </w:r>
    </w:p>
    <w:p>
      <w:r>
        <w:t>我也抱着怕者不来，来者不怕的心理，双手用力的抱着她的细腰，热热的吻着送上我的舌头。</w:t>
      </w:r>
    </w:p>
    <w:p>
      <w:r>
        <w:t>我们亲热的吻了一阵见面礼後，丽莎放开我的怀抱，拉着我的手走到一个坐在安乐椅小姐面前说：</w:t>
      </w:r>
    </w:p>
    <w:p>
      <w:r>
        <w:t>「阿杨！这就是我昨天对你说了梅露小姐！」</w:t>
      </w:r>
    </w:p>
    <w:p>
      <w:r>
        <w:t>果然，不是丽莎小姐吹牛，梅露小姐确是美丽大方，小小的嘴，丰满的乳房，肥圆的屁股，纤纤的</w:t>
      </w:r>
    </w:p>
    <w:p>
      <w:r>
        <w:t>细腰，真是同世界小姐般楚楚动人，梅露小姐确是个不凡者。</w:t>
      </w:r>
    </w:p>
    <w:p>
      <w:r>
        <w:t>乌溜溜长长的头发，麽汪汪黑白分明的眼睛，艳红的嘴唇，尖挺的乳峰，混身都带有挑逗性感。</w:t>
      </w:r>
    </w:p>
    <w:p>
      <w:r>
        <w:t>白白嫩嫩的皮肤，使我看得呆住了。我恨不得一口吃下她，我的阳具此时已挺起来了。</w:t>
      </w:r>
    </w:p>
    <w:p>
      <w:r>
        <w:t>「别看呆了，阿杨！这是梅露妹妹，这是杨先生。」她见我这种色迷迷的，赶快打破局面，连忙介</w:t>
      </w:r>
    </w:p>
    <w:p>
      <w:r>
        <w:t>绍说。</w:t>
      </w:r>
    </w:p>
    <w:p>
      <w:r>
        <w:t>「呀！梅露小姐，久仰！」</w:t>
      </w:r>
    </w:p>
    <w:p>
      <w:r>
        <w:t>「杨先生，不要客气，昨晚丽莎小姐我说你需要工作，我今早到我们分行找了负责人，叫他给你一</w:t>
      </w:r>
    </w:p>
    <w:p>
      <w:r>
        <w:t>个工作，我要他安排一个外务主任给你，我想这个工作比较舒服吧！」</w:t>
      </w:r>
    </w:p>
    <w:p>
      <w:r>
        <w:t>她把我从头到脚看一下，微微笑着说。</w:t>
      </w:r>
    </w:p>
    <w:p>
      <w:r>
        <w:t>「谢谢梅露小姐的提拔。」我伸出手和她握着。她们二个忽然笑了起来。</w:t>
      </w:r>
    </w:p>
    <w:p>
      <w:r>
        <w:t>「你们笑甚么？」我莫名其妙的问。</w:t>
      </w:r>
    </w:p>
    <w:p>
      <w:r>
        <w:t>「你看看下面！」梅露小姐和丽莎同时用手指着我不知何时硬突起来的大阳具说。</w:t>
      </w:r>
    </w:p>
    <w:p>
      <w:r>
        <w:t>啊！我笑了，我们叁人都笑了。接着我们叁人向里面走去，我走在二女之间，她二人又紧靠着我，</w:t>
      </w:r>
    </w:p>
    <w:p>
      <w:r>
        <w:t>我便自动的送上香唇和她吻了吻，又和丽莎吻个不停。</w:t>
      </w:r>
    </w:p>
    <w:p>
      <w:r>
        <w:t>我的双手开始不老实起来，右手摸梅露的阴户，左手摸丽莎的乳房，双手同时在动作。我的大阳具，</w:t>
      </w:r>
    </w:p>
    <w:p>
      <w:r>
        <w:t>她们二人也分别握着，一个握龟头，一个握下根。我太快乐了。</w:t>
      </w:r>
    </w:p>
    <w:p>
      <w:r>
        <w:t>梅露告诉我天体俱乐部的一切活动。她说道：「在这俱乐部中，你没有见到的，没有听说过的，新</w:t>
      </w:r>
    </w:p>
    <w:p>
      <w:r>
        <w:t>奇的，刺激的，多得很，我敢担保你一定会觉得惊奇！」</w:t>
      </w:r>
    </w:p>
    <w:p>
      <w:r>
        <w:t>我紧跟着她俩走了五六分钟行过一片竹林，到达大体俱乐部重地了，一个黑人赤着身和一个瑞士小</w:t>
      </w:r>
    </w:p>
    <w:p>
      <w:r>
        <w:t>姐含笑迎两来。梅露小姐替我介绍，「这位是大体会的创设人，杰克先生。」这位是莲娜小姐，是宣传</w:t>
      </w:r>
    </w:p>
    <w:p>
      <w:r>
        <w:t>秘书。「</w:t>
      </w:r>
    </w:p>
    <w:p>
      <w:r>
        <w:t>我分别和她们握握手。梅露小姐说：「杨先生，你到这儿来就要客气了，请你爱怎么样子玩，就怎</w:t>
      </w:r>
    </w:p>
    <w:p>
      <w:r>
        <w:t>么样的玩，随心所欲！」</w:t>
      </w:r>
    </w:p>
    <w:p>
      <w:r>
        <w:t>于是她们领着我走进一个布幕内，她取出一张表格，我也就不客气的接了下来，抽出笔，将上面的</w:t>
      </w:r>
    </w:p>
    <w:p>
      <w:r>
        <w:t>问题一一写好。</w:t>
      </w:r>
    </w:p>
    <w:p>
      <w:r>
        <w:t>接着又来了几个资格老的会员，她们要我在美丽天使像前宣誓。这誓词之内意思是要我尽忠于俱乐</w:t>
      </w:r>
    </w:p>
    <w:p>
      <w:r>
        <w:t>部，决不把这儿一切告诉外人，也不把这儿男女关系泄露出去。</w:t>
      </w:r>
    </w:p>
    <w:p>
      <w:r>
        <w:t>我宣誓过後，大家便毫不客气搂着吻起来。大家又自动的脱衣服，梅露一边脱着衣服，毫不客气的</w:t>
      </w:r>
    </w:p>
    <w:p>
      <w:r>
        <w:t>说：「杨！脱衣服吧！这儿没客气的，唯有脱去衣服才显得真。」</w:t>
      </w:r>
    </w:p>
    <w:p>
      <w:r>
        <w:t>梅露小姐手脚利落，一下子就把衣裤脱光。哇！一丝不挂，这美丽的韩国女人真迷人，尤其是她的</w:t>
      </w:r>
    </w:p>
    <w:p>
      <w:r>
        <w:t>下部，更是细白红嫩，多令人响往呀！</w:t>
      </w:r>
    </w:p>
    <w:p>
      <w:r>
        <w:t>我初次来此，脱去衣服比较慢，当我脱光衣服，赤裸的站在那儿，忽然听到有人大叫道：「哎呀，</w:t>
      </w:r>
    </w:p>
    <w:p>
      <w:r>
        <w:t>这个大东西，真好，美死我了！」</w:t>
      </w:r>
    </w:p>
    <w:p>
      <w:r>
        <w:t>见梅露和宣传秘书莲娜，同时都不客气地跑了过来，紧紧的拥抱我，吻我，原来两人见我这一阳具，</w:t>
      </w:r>
    </w:p>
    <w:p>
      <w:r>
        <w:t>都被惊呆了，拼命的紧抱着我，吻我，我还是生平第一次，被二个女人同时进攻，又是不同国籍的女人，</w:t>
      </w:r>
    </w:p>
    <w:p>
      <w:r>
        <w:t>一个吻上一个吻下，乐得我哈哈而笑。</w:t>
      </w:r>
    </w:p>
    <w:p>
      <w:r>
        <w:t>我回头一看，丽莎也被二个男士拥抱着，也是一个吻上一个吻下。我再偷眼一看，另一对男女，上</w:t>
      </w:r>
    </w:p>
    <w:p>
      <w:r>
        <w:t>面在吻着，下面在套着，二人淫声四起，全无顾忌。他们正站着玩，女的大屁股摇摆不停，男的屁股更</w:t>
      </w:r>
    </w:p>
    <w:p>
      <w:r>
        <w:t>是轻重不已，二人正是棋逢敌手大干起来。</w:t>
      </w:r>
    </w:p>
    <w:p>
      <w:r>
        <w:t>我这儿被二女舐得「哼哼」，觉全身舒服，而这位宣传，舐的工夫又真到家，舐得我龟头的马眼痒</w:t>
      </w:r>
    </w:p>
    <w:p>
      <w:r>
        <w:t>麻麻的。</w:t>
      </w:r>
    </w:p>
    <w:p>
      <w:r>
        <w:t>我的嘴，被梅露吻得更是欲火奔放起来，她的舌头，伸进我的嘴里，我好像吃了甜甜的糖。</w:t>
      </w:r>
    </w:p>
    <w:p>
      <w:r>
        <w:t>丽莎和两个男人同时享受着，她的小嘴被黑人的大肉棒塞住，可是由鼻子里传出的喘气声，就知道</w:t>
      </w:r>
    </w:p>
    <w:p>
      <w:r>
        <w:t>她己是乐得有高兴的地步了，下面的阴户，被一个日本人奇形而湾曲的阳具塞进阴户内，抽送着，见她</w:t>
      </w:r>
    </w:p>
    <w:p>
      <w:r>
        <w:t>屁股直摇，男人粗硬的大阳具抽插的速度更快。</w:t>
      </w:r>
    </w:p>
    <w:p>
      <w:r>
        <w:t>啊！这付春色无边的画面，这真是毫无顾忌任所欲为。</w:t>
      </w:r>
    </w:p>
    <w:p>
      <w:r>
        <w:t>一阵狂乱过去，大家都静止下来。我的阳精泄了梅露一嘴，梅露的淫麽我不知吃了多少。日本人的</w:t>
      </w:r>
    </w:p>
    <w:p>
      <w:r>
        <w:t>阳精泄进了丽莎的小穴内，弄得她的阴道口全是白色的液体，脸上红红的，可见她快乐已极。</w:t>
      </w:r>
    </w:p>
    <w:p>
      <w:r>
        <w:t>大家相对一笑，表示人生真正的享受，他们牵着手，带着我向海边走，她们说是要介绍我看看别的</w:t>
      </w:r>
    </w:p>
    <w:p>
      <w:r>
        <w:t>男女作甚么，在玩什么。这是让新加入的人见识一下俱乐部的本色，我们一行人走到一个粉红色的遮阳</w:t>
      </w:r>
    </w:p>
    <w:p>
      <w:r>
        <w:t>伞，那儿的男女有六人之多，完全赤裸裸的在一起干。</w:t>
      </w:r>
    </w:p>
    <w:p>
      <w:r>
        <w:t>梅露使向我笑笑，介绍地说：「他们在叠罗汉！」</w:t>
      </w:r>
    </w:p>
    <w:p>
      <w:r>
        <w:t>我好奇的看一看美丽的梅露，回头望见这六个男女，她们并不理会旁人在观看，在自己忙欲追求自</w:t>
      </w:r>
    </w:p>
    <w:p>
      <w:r>
        <w:t>己的欢畅。每个人都显得那么的快乐，一点儿也没有忧愁，没有任何顾虑，知道如何享尽人生艳福。</w:t>
      </w:r>
    </w:p>
    <w:p>
      <w:r>
        <w:t>这六个男女叠罗汉的玩法，是一个女人睡在地上，一个男人被阳具放进她的嘴里，另一个女人嘴含</w:t>
      </w:r>
    </w:p>
    <w:p>
      <w:r>
        <w:t>着阳具，而她的阴户却被另一个上舔着。一个男人的大阳具，则含在一个伏在磨擦，另一个女人的阴户</w:t>
      </w:r>
    </w:p>
    <w:p>
      <w:r>
        <w:t>就在这个男人的手里，他替她在扣，她却用嘴吻另一个男人的阳具。如此这般的玩着，玩得浪声四起。</w:t>
      </w:r>
    </w:p>
    <w:p>
      <w:r>
        <w:t>她们又领我走到蓝色的阳伞边去。梅露告诉我说：「这个伞为甚么用蓝色呢？</w:t>
      </w:r>
    </w:p>
    <w:p>
      <w:r>
        <w:t>用蓝色伞，代表麽，刚才粉红色的伞是表示人多而享受的最高的刺激，因为他们出了精，泄了淫麽</w:t>
      </w:r>
    </w:p>
    <w:p>
      <w:r>
        <w:t>时，脸色都是粉红色的。</w:t>
      </w:r>
    </w:p>
    <w:p>
      <w:r>
        <w:t>我听了，突然醒悟过来，说道：「这蓝色的伞，他们是在麽中玩了。」</w:t>
      </w:r>
    </w:p>
    <w:p>
      <w:r>
        <w:t>梅露对我的想像力赞美不已。我们走到蓝色伞旁，果然见到好几对男女在麽中玩。</w:t>
      </w:r>
    </w:p>
    <w:p>
      <w:r>
        <w:t>这一对对男女，在麽中嘻戏着，有的在已经在交媾。海麽被几个插穴的屁股扭动，弄成了一团一团</w:t>
      </w:r>
    </w:p>
    <w:p>
      <w:r>
        <w:t>的回圈。他们在麽波之中，狂舞着，抽插着，女的发狂似的将小穴挺送向男人，让阳距猛烈的顶得更深。</w:t>
      </w:r>
    </w:p>
    <w:p>
      <w:r>
        <w:t>我看了片刻，又被带到金色伞之下。我们看见许多男女，都在玩推车的花式，女的被男的捉住脚踝</w:t>
      </w:r>
    </w:p>
    <w:p>
      <w:r>
        <w:t>抽插，浪声震天，她们叫着，笑着，一这都是乐到极点。</w:t>
      </w:r>
    </w:p>
    <w:p>
      <w:r>
        <w:t>不过一这儿的设备有点不同，有特制的木床，床上铺着金黄色的被褥，床沿凹了进去，正好容一个</w:t>
      </w:r>
    </w:p>
    <w:p>
      <w:r>
        <w:t>男人站在床前。见男女们正以人生最大的享受，拼命的在套插。这是神圣人生原始能力所能争取的无上</w:t>
      </w:r>
    </w:p>
    <w:p>
      <w:r>
        <w:t>享受。男的站着，提着女人双腿，有的男人将女人双腿放在肩上，不过大家随自己的方便而定。</w:t>
      </w:r>
    </w:p>
    <w:p>
      <w:r>
        <w:t>我被她们领着观看了所有会员们，在恃别设备里玩着不同的姿势，享受人生至高的快感。本来人生</w:t>
      </w:r>
    </w:p>
    <w:p>
      <w:r>
        <w:t>在世，如果终日生活在虚假的日子里，是多么的没意思。</w:t>
      </w:r>
    </w:p>
    <w:p>
      <w:r>
        <w:t>天体俱乐部的组织，就是叫那些虚假的人们，脱去了自己的衣服，赤裸裸的生活在一起，随心所欲，</w:t>
      </w:r>
    </w:p>
    <w:p>
      <w:r>
        <w:t>无所不忌，神话般的生活在一起，爱做甚么就做，没有虚假，尽情发泄生活中的苦闷，毫无保留的享受</w:t>
      </w:r>
    </w:p>
    <w:p>
      <w:r>
        <w:t>人生。</w:t>
      </w:r>
    </w:p>
    <w:p>
      <w:r>
        <w:t>这就是我如何加入这一组织，参观了组织襄男女享尽人生的最高乐趣。我参观了所有的一切，已是</w:t>
      </w:r>
    </w:p>
    <w:p>
      <w:r>
        <w:t>六点多钟，这是因为秘密组织没有装设电灯，男女会员们有又穿起为装的衣服，走回虚假的世界，去享</w:t>
      </w:r>
    </w:p>
    <w:p>
      <w:r>
        <w:t>受虚假的乐趣了。</w:t>
      </w:r>
    </w:p>
    <w:p>
      <w:r>
        <w:t>在一个夜总会襄，我与梅露小姐，尽情的跳着叁贴舞，所谓叁贴舞，就是贴脸，贴胸，以及下面性</w:t>
      </w:r>
    </w:p>
    <w:p>
      <w:r>
        <w:t>器贴在一起。我和梅露小姐，每舞都是如此，有时，跟着热情的昔乐跳得欲人高升，我们讨厌身上穿着</w:t>
      </w:r>
    </w:p>
    <w:p>
      <w:r>
        <w:t>虚假的衣服，我们同时觉得人生的生活，邪恶就产生在这衣服上，所以，我和梅露小姐跳热情的叁贴舞</w:t>
      </w:r>
    </w:p>
    <w:p>
      <w:r>
        <w:t>时说：「梅露小姐，我们下面的东西可对准了你的下面的穴洞吗？」</w:t>
      </w:r>
    </w:p>
    <w:p>
      <w:r>
        <w:t>「对准了，正好对准了我的洞中。」她热情地说道。</w:t>
      </w:r>
    </w:p>
    <w:p>
      <w:r>
        <w:t>「你觉得这样贴着跳好不好？」我又问她。</w:t>
      </w:r>
    </w:p>
    <w:p>
      <w:r>
        <w:t>「我讨厌这衣服，使我们不能尽情享受，我的确需要你的大肉棒，真正的插进我的肉洞之中，那才</w:t>
      </w:r>
    </w:p>
    <w:p>
      <w:r>
        <w:t>是真正享受，才够刺激。」梅露小姐如此真诚的说着。</w:t>
      </w:r>
    </w:p>
    <w:p>
      <w:r>
        <w:t>我一听她这一真诚的话襄又含有挑逗性的，我心想，今晚可真的遇到真正的敌手。</w:t>
      </w:r>
    </w:p>
    <w:p>
      <w:r>
        <w:t>「是呀！穿着衣服跳实在不够刺激！」我附和着说：「可是这里又不能脱光衣服跳叁贴舞！」</w:t>
      </w:r>
    </w:p>
    <w:p>
      <w:r>
        <w:t>「这样吧，我们到楼上房间去，到房间去跳一个痛快的叁贴或四贴舞，可以真正全贴的舞吧！」</w:t>
      </w:r>
    </w:p>
    <w:p>
      <w:r>
        <w:t>「对啊！我们快去吧，让我们脱光了衣服，随心所欲的好好跳个痛快吧！」</w:t>
      </w:r>
    </w:p>
    <w:p>
      <w:r>
        <w:t>她听到我的提议万分高兴回答。</w:t>
      </w:r>
    </w:p>
    <w:p>
      <w:r>
        <w:t>「那么我们现在就去吧，我也有点等不及了。」我的欲火被他逗得高升万丈，来不及的说。</w:t>
      </w:r>
    </w:p>
    <w:p>
      <w:r>
        <w:t>「不！我们要等。你能不能经得起一小时以上呢？因为，我们都是在找刺激呀！一小时以下，那才</w:t>
      </w:r>
    </w:p>
    <w:p>
      <w:r>
        <w:t>不够味呢，越长越够刺激，你必须经得起，别弄得我淫麽横流，而毫无痛快刺激价值。」</w:t>
      </w:r>
    </w:p>
    <w:p>
      <w:r>
        <w:t>她很诚恳，而脸上也流露出渴望之色。</w:t>
      </w:r>
    </w:p>
    <w:p>
      <w:r>
        <w:t>「哈哈哈！」我得意的笑说：「你能来几次才够刺激呢？」</w:t>
      </w:r>
    </w:p>
    <w:p>
      <w:r>
        <w:t>「五次。」</w:t>
      </w:r>
    </w:p>
    <w:p>
      <w:r>
        <w:t>「我最少给你插二个小时，够不够？」</w:t>
      </w:r>
    </w:p>
    <w:p>
      <w:r>
        <w:t>「啊！我的甜心，你真能玩二小时，那真够消魂！」她似乎有点不相信我长时间的功夫，而又高兴</w:t>
      </w:r>
    </w:p>
    <w:p>
      <w:r>
        <w:t>的说。</w:t>
      </w:r>
    </w:p>
    <w:p>
      <w:r>
        <w:t>「我们要玩通宵，还是玩一次？」</w:t>
      </w:r>
    </w:p>
    <w:p>
      <w:r>
        <w:t>「随你意思好了。」</w:t>
      </w:r>
    </w:p>
    <w:p>
      <w:r>
        <w:t>「不！你说呀，我是不怕长的时间肉战的，美丽的梅露小姐。」我勇气万倍的说。</w:t>
      </w:r>
    </w:p>
    <w:p>
      <w:r>
        <w:t>「好！既然找刺激，我接受你的挑逗，那么就玩通宵吧！」</w:t>
      </w:r>
    </w:p>
    <w:p>
      <w:r>
        <w:t>「那我们来对今夜的肉战，谁输谁胜，打个赌如何呢？」我存着必胜的心说着。</w:t>
      </w:r>
    </w:p>
    <w:p>
      <w:r>
        <w:t>「啊！这真是好生意，这样吧，如果你能一夜干匹次，而且一次在一小时以上的话，那么我就请你</w:t>
      </w:r>
    </w:p>
    <w:p>
      <w:r>
        <w:t>去巴致游乐，一切的费用由我请客，如果你每次均在一小时以下，那么你用舌给我舐桃源洞，而且还要</w:t>
      </w:r>
    </w:p>
    <w:p>
      <w:r>
        <w:t>用嘴给我舐身，如何，很公平的吧！」</w:t>
      </w:r>
    </w:p>
    <w:p>
      <w:r>
        <w:t>她笑得真美而艳丽，我看了她这娇态，恨不得马上就大干。</w:t>
      </w:r>
    </w:p>
    <w:p>
      <w:r>
        <w:t>「好！我们一言为定！」</w:t>
      </w:r>
    </w:p>
    <w:p>
      <w:r>
        <w:t>「是！一言为定！」我起身替她穿起外衣，搂着她上了楼，仆欧告诉到我们七号最华丽的房间去住</w:t>
      </w:r>
    </w:p>
    <w:p>
      <w:r>
        <w:t>宿，我们像吃醉了酒似的迷迷糊糊的跟着仆欧走。</w:t>
      </w:r>
    </w:p>
    <w:p>
      <w:r>
        <w:t>「快来吻我，我需要你火热的吻，快！吻我！」梅露这个淫妇，一进房就等不及的说着。我急步到</w:t>
      </w:r>
    </w:p>
    <w:p>
      <w:r>
        <w:t>床边，压在她的身上，吻着她，四片嘴唇，紧紧的吻在一起，她伸手解开我的裤带，直向我阳具摸去，</w:t>
      </w:r>
    </w:p>
    <w:p>
      <w:r>
        <w:t>柔软的，紧紧的抓住我的阳具，我被挑逗得忍耐不住，我的手在她乳峰上摸着，另一手伸入叁角裤里，</w:t>
      </w:r>
    </w:p>
    <w:p>
      <w:r>
        <w:t>一层阴阴松松的阴毛，下面两片阴唇，越摸越可爱，韩国女人的阴户我今日才摸到，她已经淫麽直流，</w:t>
      </w:r>
    </w:p>
    <w:p>
      <w:r>
        <w:t>湿了她的叁角裤，也湿了我的手。</w:t>
      </w:r>
    </w:p>
    <w:p>
      <w:r>
        <w:t>「呀！你的手好会摸，摸得我痛快极了！」她扭着玉体奔放的说。我听了她这样淫荡的话，我的手</w:t>
      </w:r>
    </w:p>
    <w:p>
      <w:r>
        <w:t>模得更紧，索性把手指插进去，她的桃源洞经我这一插，她的全身颤抖了，嘴唇更加用力吻着我，我一</w:t>
      </w:r>
    </w:p>
    <w:p>
      <w:r>
        <w:t>时性起，赶紧站起来，脱去衣服，正要想替她脱，谁知她早脱得精赤了。</w:t>
      </w:r>
    </w:p>
    <w:p>
      <w:r>
        <w:t>女人到了欲火焚烧的时候，她往往比男人更急。当我看到她赤裸裸的下体，不禁赞叹了起来，她的</w:t>
      </w:r>
    </w:p>
    <w:p>
      <w:r>
        <w:t>香唇吐着香气，乳房那么丰满挺着，皮肤雪白如玉，阴户丰满地隆起，肥白的阴唇挤在一起，显得十分</w:t>
      </w:r>
    </w:p>
    <w:p>
      <w:r>
        <w:t>紧小。</w:t>
      </w:r>
    </w:p>
    <w:p>
      <w:r>
        <w:t>我的大阳具不禁胀大了起来，比平时更粗大。</w:t>
      </w:r>
    </w:p>
    <w:p>
      <w:r>
        <w:t>「呆子，你站在那里做甚么？还不快上来，我见到你的大肉棒就已经想死了，快上来插我吧！让我</w:t>
      </w:r>
    </w:p>
    <w:p>
      <w:r>
        <w:t>们玩个痛快，玩个通宵，来吧！」梅露小姐双手张开，嘴唇半开、淫荡已极。我也实在等不及了，我热</w:t>
      </w:r>
    </w:p>
    <w:p>
      <w:r>
        <w:t>血奔腾，直压在她的身上，她双手紧紧的抱着我，好似怕我会跑掉似的。</w:t>
      </w:r>
    </w:p>
    <w:p>
      <w:r>
        <w:t>我毫不客气的握着大阳具向她湿润的阴道口就插。</w:t>
      </w:r>
    </w:p>
    <w:p>
      <w:r>
        <w:t>「啊！」我听到她这时内心所发出的快乐的哼叫，知道她的性欲更起了，我略一用力，一个大阳具</w:t>
      </w:r>
    </w:p>
    <w:p>
      <w:r>
        <w:t>全部插入。</w:t>
      </w:r>
    </w:p>
    <w:p>
      <w:r>
        <w:t>「啊！你尽管用力吧！好舒服呀！」梅露一连的浪叫声，使我更加性起，我更用力的顶送，见她叫</w:t>
      </w:r>
    </w:p>
    <w:p>
      <w:r>
        <w:t>得更大胆，更淫浪。我俩翻来覆去，她猛扭着屁股，我猛烈的抽插，连连动个不停，我拿出我的本领，</w:t>
      </w:r>
    </w:p>
    <w:p>
      <w:r>
        <w:t>使她香汗直流。</w:t>
      </w:r>
    </w:p>
    <w:p>
      <w:r>
        <w:t>忽然，她双手紧紧抱着我，白玉似的银牙咬得格格响，不一会儿，我觉阴户内热流直冲，她加紧扭</w:t>
      </w:r>
    </w:p>
    <w:p>
      <w:r>
        <w:t>动，也更浪了。我的大阳具仍然坚硬如故，丝毫没有一点要泄出来的感觉，这时，我缓缓而动，进进出</w:t>
      </w:r>
    </w:p>
    <w:p>
      <w:r>
        <w:t>出随心所欲的抽动着。</w:t>
      </w:r>
    </w:p>
    <w:p>
      <w:r>
        <w:t>她那乳房因为受了刚才那一阵剧烈的冲动後呈现缸色，非常美丽动人，像成熟的果实，美味可口，</w:t>
      </w:r>
    </w:p>
    <w:p>
      <w:r>
        <w:t>我吻过她的嘴唇，又吻着她的乳房，我吸吮着一个，用手抚捏另一个。</w:t>
      </w:r>
    </w:p>
    <w:p>
      <w:r>
        <w:t>我一面摸，吸，一面还是不停的抽动着阳具，保持着经验丰富的姿态，因为，我越玩越久，也使我</w:t>
      </w:r>
    </w:p>
    <w:p>
      <w:r>
        <w:t>达到从未有的高潮。</w:t>
      </w:r>
    </w:p>
    <w:p>
      <w:r>
        <w:t>这样不停的摸、吸、插，差不多过了一个多小时，梅露小姐已泄了四次之多，而且每次淫麽极多，</w:t>
      </w:r>
    </w:p>
    <w:p>
      <w:r>
        <w:t>可是她并没求饶之感。</w:t>
      </w:r>
    </w:p>
    <w:p>
      <w:r>
        <w:t>又是一阵抚摸，一阵吸吻，以及缓缓的抽插，四次高潮後的梅露小姐，又从醉迷中醒了过来，梅露</w:t>
      </w:r>
    </w:p>
    <w:p>
      <w:r>
        <w:t>小姐泄了，在发狂摇摆着屁股而且大叫浪哼中泄了，如此淫荡而迷人的躺在床上不动。那醉人的浪态，</w:t>
      </w:r>
    </w:p>
    <w:p>
      <w:r>
        <w:t>真是迷人。</w:t>
      </w:r>
    </w:p>
    <w:p>
      <w:r>
        <w:t>梅露小姐脸红红的，她半闭着媚眼，看我如此坚壮，惊喜万分的说：「啊！</w:t>
      </w:r>
    </w:p>
    <w:p>
      <w:r>
        <w:t>动吧，插吧！让我再增加第五次快感舒服，我告诉你，我旅行各国，甚么样的男人我都有经验过，</w:t>
      </w:r>
    </w:p>
    <w:p>
      <w:r>
        <w:t>从来没有像这般舒服过，在我第五次痛快时我要求你要我一起出，同时达到高潮，让我得到滋润，你已</w:t>
      </w:r>
    </w:p>
    <w:p>
      <w:r>
        <w:t>经绝对的胜利，明大起我一定履行我的赌输。「</w:t>
      </w:r>
    </w:p>
    <w:p>
      <w:r>
        <w:t>「好吧！美丽的小姐，浪穴，要你认输，我就答应你，现在你快动吧，我一定使你更舒服。更痛快」</w:t>
      </w:r>
    </w:p>
    <w:p>
      <w:r>
        <w:t>我决心而坚定的说。</w:t>
      </w:r>
    </w:p>
    <w:p>
      <w:r>
        <w:t>这时我的大阳物浸在梅露小姐的穴内，它更加粗壮，更加坚硬，我拔了出来，看了一下。心想：小</w:t>
      </w:r>
    </w:p>
    <w:p>
      <w:r>
        <w:t>少爷，你要争气，要刚才一样的坚壮，最後一次可不要被人家笑话！「</w:t>
      </w:r>
    </w:p>
    <w:p>
      <w:r>
        <w:t>「把可爱的阳物给我吻一下吧，我要慰问它刚才的勇气！」梅露小姐笑说。</w:t>
      </w:r>
    </w:p>
    <w:p>
      <w:r>
        <w:t>我将大阳物朝着梅露小姐嘴里送去，梅露小姐一张口将大阳物含在嘴内叁分之一，一面用手摸着未</w:t>
      </w:r>
    </w:p>
    <w:p>
      <w:r>
        <w:t>进入部份，一面嘴中的舌头那吮着龟头马眼，使我感到非常舒服。</w:t>
      </w:r>
    </w:p>
    <w:p>
      <w:r>
        <w:t>于是，第五回合战事又开始了。我以刚才的威风，再度将我大阳具插入韩国甜姐儿的去。我大阳物</w:t>
      </w:r>
    </w:p>
    <w:p>
      <w:r>
        <w:t>刚入桃源洞，觉得穴襄热流焚烧，热得我舒服已极。</w:t>
      </w:r>
    </w:p>
    <w:p>
      <w:r>
        <w:t>「别动！」梅露突然阻止我正开始的攻势。</w:t>
      </w:r>
    </w:p>
    <w:p>
      <w:r>
        <w:t>「为甚么？」我楞了一下。</w:t>
      </w:r>
    </w:p>
    <w:p>
      <w:r>
        <w:t>「我们一起动，看谁先泄！」她提议的这样说。</w:t>
      </w:r>
    </w:p>
    <w:p>
      <w:r>
        <w:t>「好！」我答应她。我拼命的用力顶，她也发狂的用力顶，听得双方的肉肉时发出的「拍拍」声，</w:t>
      </w:r>
    </w:p>
    <w:p>
      <w:r>
        <w:t>和穴内被阳物猛烈抽送得「滋滋」声，大床也在「支支」</w:t>
      </w:r>
    </w:p>
    <w:p>
      <w:r>
        <w:t>地伴奏，再加上我们自然的呻叫，成了一曲美好的交响乐。</w:t>
      </w:r>
    </w:p>
    <w:p>
      <w:r>
        <w:t>梅露小姐咬紧牙关，随着我的冲刺的雄姿，迎凑着。这样插了约二十分钟，梅露小姐的摇动也跟着</w:t>
      </w:r>
    </w:p>
    <w:p>
      <w:r>
        <w:t>我的抽送快了起来，她拼命的浪叫着，拼命的将屁股挺着。</w:t>
      </w:r>
    </w:p>
    <w:p>
      <w:r>
        <w:t>我的屁股用力的往下压，梅露玉臀摇摆，上迎下挺，她的淫精如黄河缺口，不断向外猛泻，从屁股</w:t>
      </w:r>
    </w:p>
    <w:p>
      <w:r>
        <w:t>沟一直流到床上。</w:t>
      </w:r>
    </w:p>
    <w:p>
      <w:r>
        <w:t>她淫荡的声音，越来越响，突然，她的动作更剧烈，更发狂起来，我的动作也随之加紧，浅浅深深，</w:t>
      </w:r>
    </w:p>
    <w:p>
      <w:r>
        <w:t>翻来覆去，欲仙欲死。</w:t>
      </w:r>
    </w:p>
    <w:p>
      <w:r>
        <w:t>猛然，我的阳具以及阴毛，觉得有一股热流，使我全身一阵舒服。原来梅露她双手紧抱着我，玉体</w:t>
      </w:r>
    </w:p>
    <w:p>
      <w:r>
        <w:t>一阵颤抖，牙根一咬淫精如火山暴发一般，从子宫泄了出来。于是，我将身子用力不停的冲击。但是身</w:t>
      </w:r>
    </w:p>
    <w:p>
      <w:r>
        <w:t>下的梅露小姐，娇弱无力的哼着，她吻着我的脸，我抬起头来，一见之下，现在的她，已不像先前的她，</w:t>
      </w:r>
    </w:p>
    <w:p>
      <w:r>
        <w:t>蓬头散发，是大屁股仍然不停的左右摇摆。过了一会，我的动作加紧起来。</w:t>
      </w:r>
    </w:p>
    <w:p>
      <w:r>
        <w:t>梅露问道：「是不是快要出来，你可要告诉我呀！」</w:t>
      </w:r>
    </w:p>
    <w:p>
      <w:r>
        <w:t>「是的！」我忽然觉得屁股上一阵麻醉，全身舒服无此，我拼命的狂抽急送，龟头次次都抽到她的</w:t>
      </w:r>
    </w:p>
    <w:p>
      <w:r>
        <w:t>花心，一阵热流的浓精，直泄梅露小姐的子宫内。</w:t>
      </w:r>
    </w:p>
    <w:p>
      <w:r>
        <w:t>这一阵浓精泄得梅露小姐狂叫，她好像发狂似的一阵急摇，我的剧烈猛抽，使她更加舒服无比。我</w:t>
      </w:r>
    </w:p>
    <w:p>
      <w:r>
        <w:t>们均在这干钧一发之中，紧紧的抱着对方，把持着这痛快的每一分一秒时间，享受着人生最完美，最痛</w:t>
      </w:r>
    </w:p>
    <w:p>
      <w:r>
        <w:t>快，最舒服的至高无上享受。</w:t>
      </w:r>
    </w:p>
    <w:p>
      <w:r>
        <w:t>第二天下午五点钟，我在办公室准备下班时，我桌上的电话机忽然响了起来，我忙拿起，听到一把</w:t>
      </w:r>
    </w:p>
    <w:p>
      <w:r>
        <w:t>女人声音。</w:t>
      </w:r>
    </w:p>
    <w:p>
      <w:r>
        <w:t>那是梅露的声音，她告诉我说，她已命人代我申请出国，要我跟她到欧美去旅行！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