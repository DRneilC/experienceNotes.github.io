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我尝了隔壁保姆的逼</w:t>
      </w:r>
    </w:p>
    <w:p>
      <w:r>
        <w:t>一）</w:t>
      </w:r>
    </w:p>
    <w:p>
      <w:r>
        <w:t>看过太多有过保姆的情色文章，一直对保姆有一种特别的偏爱，可遗憾的是自家从不雇用保姆，也</w:t>
      </w:r>
    </w:p>
    <w:p>
      <w:r>
        <w:t>不认识谁家有保姆，对保姆的偏爱也只能象单恋一样的深藏心底，不得发泄，可没想到一个偶然的机会</w:t>
      </w:r>
    </w:p>
    <w:p>
      <w:r>
        <w:t>让我得偿所愿。</w:t>
      </w:r>
    </w:p>
    <w:p>
      <w:r>
        <w:t>那是因为去年我搬家了，觉得以前的地址不算很合适，就换了个一级马路边，租了个门市。这个房</w:t>
      </w:r>
    </w:p>
    <w:p>
      <w:r>
        <w:t>东是个老太太，七十多岁，自己一个住后面的小套，把门脸租给我做生意，从此我俩做了邻居。说是邻</w:t>
      </w:r>
    </w:p>
    <w:p>
      <w:r>
        <w:t>居，其实就隔一道门，门锁上是两户，开了门就算一家了。</w:t>
      </w:r>
    </w:p>
    <w:p>
      <w:r>
        <w:t>一直以来我们就这么平静的和平共处着，我一个年轻人独自的开门做我的生意，她一个老太太自己</w:t>
      </w:r>
    </w:p>
    <w:p>
      <w:r>
        <w:t>过着宁静的生活，偶尔没事开门过来和我唠着闲嗑，有时也顺便帮我带份饭一起吃。小日子过得也算顺</w:t>
      </w:r>
    </w:p>
    <w:p>
      <w:r>
        <w:t>当。可春节前两天老太太病了，竟成全了我的一桩艳遇。</w:t>
      </w:r>
    </w:p>
    <w:p>
      <w:r>
        <w:t>老太太病了十天，出院以后生活就不能自理了，就叫我帮着找个保姆，我哪干过这事啊，东跑西颠</w:t>
      </w:r>
    </w:p>
    <w:p>
      <w:r>
        <w:t>的跑了几家职业介绍所，看了十多个保姆也不合适，到不是我挑剔，主要是看着不顺眼，合计以后还得</w:t>
      </w:r>
    </w:p>
    <w:p>
      <w:r>
        <w:t>隔门同居呢，太难看了我看着也不舒服啊。</w:t>
      </w:r>
    </w:p>
    <w:p>
      <w:r>
        <w:t>就这么过了两三天，保姆也没请来，老太太也有点急了，就对我说，不要太挑剔了，随便找个人就</w:t>
      </w:r>
    </w:p>
    <w:p>
      <w:r>
        <w:t>行，我也打算放弃了，收拾完后刚要出发，准备今天不管是谁了，第一个遇到的保姆就把她雇回来。</w:t>
      </w:r>
    </w:p>
    <w:p>
      <w:r>
        <w:t>到了职业介绍所，第一眼看见的就是一个大约三十五岁左右的中年妇女，打扮很是一般，但是身材</w:t>
      </w:r>
    </w:p>
    <w:p>
      <w:r>
        <w:t>比较高大，也很丰满，穿着平底鞋也有一米七左右，胸脯挺得高高的，穿着很朴素的样子。说心里话我</w:t>
      </w:r>
    </w:p>
    <w:p>
      <w:r>
        <w:t>一眼就看中了，因为她看起来很干净，也叫人很放心。</w:t>
      </w:r>
    </w:p>
    <w:p>
      <w:r>
        <w:t>「保姆？」我走到她面前问。</w:t>
      </w:r>
    </w:p>
    <w:p>
      <w:r>
        <w:t>「嗯。」她看了我一眼，点了点头。</w:t>
      </w:r>
    </w:p>
    <w:p>
      <w:r>
        <w:t>「有经验吗？照顾病号？」我很详细的问她，因为照顾老病号不是一般保姆能干的，要多给钱还得</w:t>
      </w:r>
    </w:p>
    <w:p>
      <w:r>
        <w:t>找有经验有耐心的。</w:t>
      </w:r>
    </w:p>
    <w:p>
      <w:r>
        <w:t>「有，以前照顾过心脏病的老太太。」她很有信心的看着我。</w:t>
      </w:r>
    </w:p>
    <w:p>
      <w:r>
        <w:t>「太好了，房东老太太就是心脏病。」我心里合计着，「就一个老太太，月薪四百，包吃住，干好</w:t>
      </w:r>
    </w:p>
    <w:p>
      <w:r>
        <w:t>月底有奖金，去不？」我把老太太和我说的条件跟她说了一次。</w:t>
      </w:r>
    </w:p>
    <w:p>
      <w:r>
        <w:t>「行，哪天上班？」</w:t>
      </w:r>
    </w:p>
    <w:p>
      <w:r>
        <w:t>「现在就跟我走吧。」我正急着呢，家里一大堆衣服还没洗呢。</w:t>
      </w:r>
    </w:p>
    <w:p>
      <w:r>
        <w:t>「好的。」看来她真的很有经验，马上就同意了，收拾完东西站在我面前。</w:t>
      </w:r>
    </w:p>
    <w:p>
      <w:r>
        <w:t>我俩打着车就回家了，到家一站，老太太很满意，马上给拿了一个月的工资四百块钱，然后给了一</w:t>
      </w:r>
    </w:p>
    <w:p>
      <w:r>
        <w:t>百块的菜钱，给她铺好床就算正式上班了。我也乐得轻闲的回我自己的店里做我的事了。</w:t>
      </w:r>
    </w:p>
    <w:p>
      <w:r>
        <w:t>自从保姆来了以后，我也轻松了好多，一个是老太太不需要我去照顾了，而且这个保姆很勤快，洗</w:t>
      </w:r>
    </w:p>
    <w:p>
      <w:r>
        <w:t>衣作饭很及时，收拾屋子也很干净。</w:t>
      </w:r>
    </w:p>
    <w:p>
      <w:r>
        <w:t>过了半个月，熟了以后她也时常过来帮我洗衣服，做饭也都带着我的份。我一看这样也不错，就和</w:t>
      </w:r>
    </w:p>
    <w:p>
      <w:r>
        <w:t>房东老太太说好我和她们搭火一起吃饭，菜钱我出，保姆负责做，大家一致通过，就算搭火过了。</w:t>
      </w:r>
    </w:p>
    <w:p>
      <w:r>
        <w:t>当初我去找保姆来的时候没仔细看，现在处的日子长了，也有时间近距离观察了，发现这个保姆长</w:t>
      </w:r>
    </w:p>
    <w:p>
      <w:r>
        <w:t>得还真不难看。皮肤稍微有点黑，但面孔姣好，头发不长，身高能有一米七左右。胸脯很大，挺得很高，</w:t>
      </w:r>
    </w:p>
    <w:p>
      <w:r>
        <w:t>但没有下垂的意思，就是弯腰洗衣作饭的时候能看到沉甸甸的在胸前晃荡着两个大肉球，很是好看。屁</w:t>
      </w:r>
    </w:p>
    <w:p>
      <w:r>
        <w:t>股也很大很圆，微微的上翘。</w:t>
      </w:r>
    </w:p>
    <w:p>
      <w:r>
        <w:t>说实话从后面看过去很有一种冲动，想要把她压在身下狠狠的干一顿，但是又不太好意思，毕竟是</w:t>
      </w:r>
    </w:p>
    <w:p>
      <w:r>
        <w:t>邻居，面子上有点抹不开。偶尔一起吃饭的时候也就是坐在身边，用我的腿去磨蹭她的大腿，胳膊在胸</w:t>
      </w:r>
    </w:p>
    <w:p>
      <w:r>
        <w:t>前滑过，占点便宜什么的，她也没觉得有什么异常，笑着也就过去了。</w:t>
      </w:r>
    </w:p>
    <w:p>
      <w:r>
        <w:t>由于晚上我就住在店里，和后面就隔着一道门，有时我也合计，要是晚上我上厕所能看见她在洗澡</w:t>
      </w:r>
    </w:p>
    <w:p>
      <w:r>
        <w:t>多好啊，就是什么都不干，占点眼睛便宜也行啊。呵呵…但说实话这种机会真的不多，因为她这个人挺</w:t>
      </w:r>
    </w:p>
    <w:p>
      <w:r>
        <w:t>精的，自我保护意识也很强，每次洗澡都把厕所的门还有我这边的门锁的很紧，自己洗内衣的时候也都</w:t>
      </w:r>
    </w:p>
    <w:p>
      <w:r>
        <w:t>很小心的晾在自己的房间里，尽量不把自己的隐私暴露在我的面前。</w:t>
      </w:r>
    </w:p>
    <w:p>
      <w:r>
        <w:t>可有一天，被我发现了她的秘密。不管天气怎样，每个周末的下午她都要出去两个小时，然后一回</w:t>
      </w:r>
    </w:p>
    <w:p>
      <w:r>
        <w:t>来就是哼着歌开心的回来，洗澡换衣服，做的饭也都格外的可口，老太太问她她就说周末要改善一下，</w:t>
      </w:r>
    </w:p>
    <w:p>
      <w:r>
        <w:t>做点可口的饭菜。</w:t>
      </w:r>
    </w:p>
    <w:p>
      <w:r>
        <w:t>可我哪有老太太那么傻啊，马上判断出肯定是有问题，百分之百是出去「温习功课」</w:t>
      </w:r>
    </w:p>
    <w:p>
      <w:r>
        <w:t>去了。你想，她三十五岁正是虎狼之年，一周不来几次不得憋死啊，只是这个男人是谁就不知道了。</w:t>
      </w:r>
    </w:p>
    <w:p>
      <w:r>
        <w:t>于是我有了个主意，就是跟踪她，看看到底是和哪个野男人鬼混去了。</w:t>
      </w:r>
    </w:p>
    <w:p>
      <w:r>
        <w:t>又是一个周末，又到了她「交作业」的时候了。中午吃完饭，她扶着老太太晒了会太阳，在伺候老</w:t>
      </w:r>
    </w:p>
    <w:p>
      <w:r>
        <w:t>太太午睡后过来和我打个招呼，告诉我她要出去买菜回来给我们改善生活，让我帮着看门，我满口答应，</w:t>
      </w:r>
    </w:p>
    <w:p>
      <w:r>
        <w:t>然后看她乐呵呵的走了，马上关门闭店，跟踪这个保姆，看她到底搞什么鬼。</w:t>
      </w:r>
    </w:p>
    <w:p>
      <w:r>
        <w:t>尾随着她，在马路上左拐右扭的到了一个小胡同，我发现这里有很多平房，也挺偏僻的，每家门口</w:t>
      </w:r>
    </w:p>
    <w:p>
      <w:r>
        <w:t>都堆积着很多大白菜，破的铁锅什么的，看来是农工聚居的地方，我捂着鼻子跟着她来到一个涂着红漆</w:t>
      </w:r>
    </w:p>
    <w:p>
      <w:r>
        <w:t>的大门口，可能是她太开心了，根本就没注意到身后跟踪的我距离她只不过几米远。</w:t>
      </w:r>
    </w:p>
    <w:p>
      <w:r>
        <w:t>看她进去后，我就在门口四处寻找着最合适的观察口，左看右找的被我找到一个砖头垛，摞得挺高</w:t>
      </w:r>
    </w:p>
    <w:p>
      <w:r>
        <w:t>的，估计爬上去能看到院子里。我推了推砖垛，觉得挺结实的，就爬上去，半趴着看着院子里。</w:t>
      </w:r>
    </w:p>
    <w:p>
      <w:r>
        <w:t>这个小院比较偏僻，墙也挺高的，可能里面的人没注意到会有人爬到砖头垛上往里偷看，连窗帘都</w:t>
      </w:r>
    </w:p>
    <w:p>
      <w:r>
        <w:t>没拉，屋里的炕上躺着一个男人，大概不到四十岁左右，干瘦干瘦的，象道友似的。保姆进屋以后就坐</w:t>
      </w:r>
    </w:p>
    <w:p>
      <w:r>
        <w:t>在炕上，温柔的看着他，伸出手在他的脸上摸索着。看来是她的老情人。</w:t>
      </w:r>
    </w:p>
    <w:p>
      <w:r>
        <w:t>「这个月挣多钱了？」那男人看来和她很熟，第一句话就直接问她的收入。</w:t>
      </w:r>
    </w:p>
    <w:p>
      <w:r>
        <w:t>「工资四百，发完不是给你了吗？下个礼拜说是给一百奖金，到时我就拿来给你。」</w:t>
      </w:r>
    </w:p>
    <w:p>
      <w:r>
        <w:t>保姆小心翼翼的回答。</w:t>
      </w:r>
    </w:p>
    <w:p>
      <w:r>
        <w:t>「我不是和你说了吗？买菜的时候你自己留点呗，光靠这点工资和奖金好干什么啊，孩子学费还没</w:t>
      </w:r>
    </w:p>
    <w:p>
      <w:r>
        <w:t>交呢？」一下我就明白了，原来是她老公，看来还有个上学的孩子。</w:t>
      </w:r>
    </w:p>
    <w:p>
      <w:r>
        <w:t>「那哪行啊，咱哪能干那事啊，人家老太太对我不错，吃的挺好，还给我买衣服，我哪好意思拿人</w:t>
      </w:r>
    </w:p>
    <w:p>
      <w:r>
        <w:t>钱啊，那不是丧天良吗？」看来这保姆心眼不错，拒绝了她老公的要求。</w:t>
      </w:r>
    </w:p>
    <w:p>
      <w:r>
        <w:t>「啪。」吓了我一跳，一看那男人从炕上起来打了保姆一个嘴巴，「你她妈的装什么菩萨心肠，你</w:t>
      </w:r>
    </w:p>
    <w:p>
      <w:r>
        <w:t>不是伺候她吗？拿点钱也是天经地义。」</w:t>
      </w:r>
    </w:p>
    <w:p>
      <w:r>
        <w:t>「你别说了，我是肯定不能拿人钱的，再说你一个大老爷们就不能找点事干啊，光靠我这一个月的</w:t>
      </w:r>
    </w:p>
    <w:p>
      <w:r>
        <w:t>几个钱也不够花啊，再说你还抽那么多烟，多费钱啊。」</w:t>
      </w:r>
    </w:p>
    <w:p>
      <w:r>
        <w:t>保姆用手捂着脸，仍倔强的回答。</w:t>
      </w:r>
    </w:p>
    <w:p>
      <w:r>
        <w:t>「操你妈的贱货，给人当保姆叫你拿钱你不拿，老五说带你去卖你又不去，去了多好，干个把点的</w:t>
      </w:r>
    </w:p>
    <w:p>
      <w:r>
        <w:t>就给一百块，不比给人当保姆挣钱多啊。」说着那男人起来踢了她一脚。</w:t>
      </w:r>
    </w:p>
    <w:p>
      <w:r>
        <w:t>「你怎么就那么好意思呢？好歹我也是你老婆，你一个劲的叫我去卖，你当了王八好咋地？」保姆</w:t>
      </w:r>
    </w:p>
    <w:p>
      <w:r>
        <w:t>退了一步，顽强的回嘴。</w:t>
      </w:r>
    </w:p>
    <w:p>
      <w:r>
        <w:t>「王八咋地？当个有钱的王八也比没钱的贞洁女强，你再没钱我连烟都抽不上了，那时你不卖也得</w:t>
      </w:r>
    </w:p>
    <w:p>
      <w:r>
        <w:t>卖，不然我拿啥还钱啊。」男人骂骂咧咧的还要打保姆，可她不干了，大声的叫喊着，随后跑了出来，</w:t>
      </w:r>
    </w:p>
    <w:p>
      <w:r>
        <w:t>一路往家跑，我赶紧藏好，幸好没被发现，随后我出去溜达了半天也回家了。</w:t>
      </w:r>
    </w:p>
    <w:p>
      <w:r>
        <w:t>由于今天保姆和老公是不欢而散，回来也没洗澡，也没做什么好吃的，我就逗她：「大姐今天做啥</w:t>
      </w:r>
    </w:p>
    <w:p>
      <w:r>
        <w:t>好吃的了？」</w:t>
      </w:r>
    </w:p>
    <w:p>
      <w:r>
        <w:t>「啥也没有，不吃了。」她赌气回答着我。</w:t>
      </w:r>
    </w:p>
    <w:p>
      <w:r>
        <w:t>「不吃哪行啊，要不我请你去吃吧。」我笑着对她说。</w:t>
      </w:r>
    </w:p>
    <w:p>
      <w:r>
        <w:t>「可咱俩出去了老太太怎么办？」看她心动了，但是不放心的看着老太太，问我。</w:t>
      </w:r>
    </w:p>
    <w:p>
      <w:r>
        <w:t>「没事，老太太睡了，不到晚上不能起来，咱俩晚上在她吃药前回来就行。</w:t>
      </w:r>
    </w:p>
    <w:p>
      <w:r>
        <w:t>走吧。「「那好吧，你等我换件衣服。」说着关门开始收拾了。</w:t>
      </w:r>
    </w:p>
    <w:p>
      <w:r>
        <w:t>完事一出来，吓了我一跳，从来没见过她这么打扮的，虽不是很华丽，但已经没有那种农村保姆的</w:t>
      </w:r>
    </w:p>
    <w:p>
      <w:r>
        <w:t>样子了。雪白的衬衫，里面是月白色的背心，明显的没带胸罩，奶头翘着顶着衣服，清楚的看到两个翘</w:t>
      </w:r>
    </w:p>
    <w:p>
      <w:r>
        <w:t>点，下身是米色的裤子，把衬衫掖在裤子里，显得腰格外的细，胸格外的高，屁股格外的翘，我差点没</w:t>
      </w:r>
    </w:p>
    <w:p>
      <w:r>
        <w:t>「一柱擎天」。</w:t>
      </w:r>
    </w:p>
    <w:p>
      <w:r>
        <w:t>「走吧，傻了啊。」看我呆呆的样子，她抿嘴笑着对我说。</w:t>
      </w:r>
    </w:p>
    <w:p>
      <w:r>
        <w:t>「傻了傻了，太美了，大姐以前我咋没发现你这么好看呢？」我忝着脸说。</w:t>
      </w:r>
    </w:p>
    <w:p>
      <w:r>
        <w:t>「少逗了，糟践大姐了吧，走吧。」说着我俩就出了门。</w:t>
      </w:r>
    </w:p>
    <w:p>
      <w:r>
        <w:t>简单的吃完饭，少喝了点酒，出门看天色太早，我提出说要去看电影，她也没什么意见的就同意了。</w:t>
      </w:r>
    </w:p>
    <w:p>
      <w:r>
        <w:t>看电影的时候我尝试着把手放在她的肩膀上环拥着她，她挣扎了一下没成功，就妥协了，把头靠在</w:t>
      </w:r>
    </w:p>
    <w:p>
      <w:r>
        <w:t>我的肩膀，手放在我的腿上，我强忍着两腿间的冲动，就这么搂着看完电影，看天也晚了，就回家了。</w:t>
      </w:r>
    </w:p>
    <w:p>
      <w:r>
        <w:t>到家已经八点多了，给老太太喂完药后，看老太太睡得挺香的，我提出要保姆来我的房间看电视，</w:t>
      </w:r>
    </w:p>
    <w:p>
      <w:r>
        <w:t>因为保姆是睡在客房，所以一般都很早睡觉，也不看电视，看我这么邀请她，犹豫了一下，就说换完衣</w:t>
      </w:r>
    </w:p>
    <w:p>
      <w:r>
        <w:t>服洗完澡就过来。</w:t>
      </w:r>
    </w:p>
    <w:p>
      <w:r>
        <w:t>我高兴的把大门锁好，电视调到闭路，并把早就准备好的Ａ片放进影碟机，等着她来。听着哗哗洗</w:t>
      </w:r>
    </w:p>
    <w:p>
      <w:r>
        <w:t>澡的声音，我忍不住硬了，用手抚弄了半天也没消退，好不容易下去了，她也出来了。</w:t>
      </w:r>
    </w:p>
    <w:p>
      <w:r>
        <w:t>我扭头一看，忍不住又硬了，只见她刚洗完湿漉漉的头发紧贴在脸上，洗得发红的脸色很好看，穿</w:t>
      </w:r>
    </w:p>
    <w:p>
      <w:r>
        <w:t>着宽松的衬衣和衬裤，上身可以看出没带胸罩，两个大乳房在衬衣里高耸着，一走一颤的，下身浅色的</w:t>
      </w:r>
    </w:p>
    <w:p>
      <w:r>
        <w:t>衬裤能看到两腿之间的小花内裤，性感极了，我赶紧夹紧双腿以避免被他看到我的失态。</w:t>
      </w:r>
    </w:p>
    <w:p>
      <w:r>
        <w:t>「来，坐我身边。」我拍着身边的沙发，她柔顺的坐到我身边，肩膀轻轻的靠在我的胳膊上，由于</w:t>
      </w:r>
    </w:p>
    <w:p>
      <w:r>
        <w:t>看电视的角度不同，她一侧身子，一个又大又软的乳房顶着我的胳膊，真舒服。</w:t>
      </w:r>
    </w:p>
    <w:p>
      <w:r>
        <w:t>我伸出一只手，搂着她的肩膀，左手一按遥控器，Ａ片开始了，开头一段没有激情的床上戏，所以</w:t>
      </w:r>
    </w:p>
    <w:p>
      <w:r>
        <w:t>她看着也很正常，头歪着靠在我肩膀上，我的手上下的摸索着她的胳膊，她也没有拒绝。</w:t>
      </w:r>
    </w:p>
    <w:p>
      <w:r>
        <w:t>看了一会，电视上出现了一男一女的激情片段，先是热烈的亲吻，随后就是脱了衣服的亲热，我感</w:t>
      </w:r>
    </w:p>
    <w:p>
      <w:r>
        <w:t>觉到她的不自然了，她的胳膊在我的手下轻轻的发着抖，似乎很激动，腿脚不停的颤抖，好象不太想看</w:t>
      </w:r>
    </w:p>
    <w:p>
      <w:r>
        <w:t>可又舍不得放弃似的。我一看计谋得逞了，一只手大胆的放在她的大腿上，隔着衬裤用手指挠摸着她的</w:t>
      </w:r>
    </w:p>
    <w:p>
      <w:r>
        <w:t>腿内侧肌肤，她躲了一下，见我手又跟了过去就没有坚持。</w:t>
      </w:r>
    </w:p>
    <w:p>
      <w:r>
        <w:t>我一手抚摩着她的大腿，一只手在她的胳膊上往下摸，沿着后背向前，从腋下伸过，抚摩着她的大</w:t>
      </w:r>
    </w:p>
    <w:p>
      <w:r>
        <w:t>乳房的轮廓，她颤抖着，当看到电视里男人脱下裤子露出涨大的鸡巴的时候，她哼了一声，把头埋进了</w:t>
      </w:r>
    </w:p>
    <w:p>
      <w:r>
        <w:t>我的怀里，双手抱紧我的腰不敢看了。</w:t>
      </w:r>
    </w:p>
    <w:p>
      <w:r>
        <w:t>我也没有勉强她，也低着头亲吻着她的脖子，用牙齿咬含着她的耳垂。她喘着粗气躲闪着，可能是</w:t>
      </w:r>
    </w:p>
    <w:p>
      <w:r>
        <w:t>觉得太痒，头左右摇晃着躲着我，可一扭头脸就碰到了我硬起的鸡巴，她更不敢动了，脸滚烫的贴着鸡</w:t>
      </w:r>
    </w:p>
    <w:p>
      <w:r>
        <w:t>巴不敢动。</w:t>
      </w:r>
    </w:p>
    <w:p>
      <w:r>
        <w:t>我亲吻咬含着她的耳垂，手从后面伸到胸前，抓住她沉甸甸的大乳房抓捏着，两个手指捏着奶头拉</w:t>
      </w:r>
    </w:p>
    <w:p>
      <w:r>
        <w:t>扯着，她扭着身体，喘着粗气，当我手猛的用力一捏夹她的奶头的时候，她双腿一夹，身体一软，凭经</w:t>
      </w:r>
    </w:p>
    <w:p>
      <w:r>
        <w:t>验我知道她到了，看来这个保姆真是欲望强烈再加上也是没有过外遇，这么一点刺激就到高潮了。</w:t>
      </w:r>
    </w:p>
    <w:p>
      <w:r>
        <w:t>我抱紧她的肩膀，把她软软的身体拉起来，她是真高啊，站起来和我差不多一样高了，正好，俩人</w:t>
      </w:r>
    </w:p>
    <w:p>
      <w:r>
        <w:t>紧紧的搂着，两个又大又软的乳房顶着我的胸脯，我一手抱着她的后背，一手在她的屁股上来回的摸捏</w:t>
      </w:r>
    </w:p>
    <w:p>
      <w:r>
        <w:t>着，我伸嘴吻着她的唇，两条舌头热情的纠缠在一起，她激动的双手用力的抓挠着我的后背，头左右摇</w:t>
      </w:r>
    </w:p>
    <w:p>
      <w:r>
        <w:t>摆着，我搂着她往床上推。</w:t>
      </w:r>
    </w:p>
    <w:p>
      <w:r>
        <w:t>她看出了我的意图，顺手来推我，喘着粗气说：「兄弟，不行，这样已经够了，我们不能干那事。」</w:t>
      </w:r>
    </w:p>
    <w:p>
      <w:r>
        <w:t>一边推着我的肩膀，那我能干吗？用力的抓紧她的手，使劲的往床上推，一边用舌头在她的嘴里热吻着，</w:t>
      </w:r>
    </w:p>
    <w:p>
      <w:r>
        <w:t>她也迷乱的回应着。</w:t>
      </w:r>
    </w:p>
    <w:p>
      <w:r>
        <w:t>我俩激烈的拥吻着，一边退向床边。我翻过她的身子，把她的身体压在床上，头低着垂在床上，屁</w:t>
      </w:r>
    </w:p>
    <w:p>
      <w:r>
        <w:t>股后翘，背对着我站在地板上。我站在她身后紧紧的抱着她，身体半压在她的背，双手抓着两个大乳房，</w:t>
      </w:r>
    </w:p>
    <w:p>
      <w:r>
        <w:t>亲吻着她的耳垂，她大声的喘着粗气，屁股不停的左右扭着，顶着我的硬起的鸡巴。</w:t>
      </w:r>
    </w:p>
    <w:p>
      <w:r>
        <w:t>我实在受不了了，一把把她的衬裤褪到腿弯处，拉开我的裤子拉链，把鸡巴掏出来，顶在她的屁股</w:t>
      </w:r>
    </w:p>
    <w:p>
      <w:r>
        <w:t>沟间来回的蹭着，她屁股不停的躲闪扭着，大声的哼着「不行，我受不了了。」之类的话，大概她自己</w:t>
      </w:r>
    </w:p>
    <w:p>
      <w:r>
        <w:t>都不知道自己已经湿成什么样子了，碎花内裤中间已经湿透了。</w:t>
      </w:r>
    </w:p>
    <w:p>
      <w:r>
        <w:t>我一把把她的裤衩扒到旁边，让她的屁股光裸着翘起来，然后用手扶着我的硬邦邦的鸡巴，对准一</w:t>
      </w:r>
    </w:p>
    <w:p>
      <w:r>
        <w:t>顶。「哎呀妈呀！」她大叫了一声，整个鸡巴完全插了进去。</w:t>
      </w:r>
    </w:p>
    <w:p>
      <w:r>
        <w:t>我随即开始猛烈的抽插起来，估计她也是憋得够戗，屁股幅度很大的摆动配合着我。</w:t>
      </w:r>
    </w:p>
    <w:p>
      <w:r>
        <w:t>头猛烈的左右晃动着，两个大奶子在床上来回的滚动蹭着，屁股前后挺动得很猛烈。我也很用力的</w:t>
      </w:r>
    </w:p>
    <w:p>
      <w:r>
        <w:t>操着她，干得床吱吱呀呀的响着，由于我俩都非常的兴奋，不到十分钟就分别到了高潮，我也在她高潮</w:t>
      </w:r>
    </w:p>
    <w:p>
      <w:r>
        <w:t>的阴道猛烈收缩的同时射出了我今天的第一次，然后我舒畅的搂着她的大奶子，站在地上趴在她背后。</w:t>
      </w:r>
    </w:p>
    <w:p>
      <w:r>
        <w:t>她也很舒服的喘着粗气，嘴唇张得大大的，脸上的汗水把头发打的湿辘辘的，双手使劲的抓着床单。</w:t>
      </w:r>
    </w:p>
    <w:p>
      <w:r>
        <w:t>我看着她爽到极点疲惫的样子，浸泡在她阴道里的鸡巴忍不住又硬了起来，又开始了今天的第二轮冲击，</w:t>
      </w:r>
    </w:p>
    <w:p>
      <w:r>
        <w:t>下次再写。</w:t>
      </w:r>
    </w:p>
    <w:p>
      <w:r>
        <w:t>（二）</w:t>
      </w:r>
    </w:p>
    <w:p>
      <w:r>
        <w:t>就说那天晚上吧，咱俩第一次都挺激动和兴奋的，所以很快就到了高潮，射完以后，我俩就这么搂</w:t>
      </w:r>
    </w:p>
    <w:p>
      <w:r>
        <w:t>着半趴在床上，我从后面压着她丰满的身体，两手一把一个的抓着她的两个大奶子揉着，她哼哼唧唧的</w:t>
      </w:r>
    </w:p>
    <w:p>
      <w:r>
        <w:t>喘着气，胸脯剧烈的起伏着，奶头顶得我的手心满是剧烈运动后的汗水。</w:t>
      </w:r>
    </w:p>
    <w:p>
      <w:r>
        <w:t>过了一会，平息以后，她推开我，把褪到膝盖下面的衬裤拉起来提好，衬衣扣也扣整齐了，满脸通</w:t>
      </w:r>
    </w:p>
    <w:p>
      <w:r>
        <w:t>红的低头坐在沙发上，不敢看我。</w:t>
      </w:r>
    </w:p>
    <w:p>
      <w:r>
        <w:t>看着她羞涩的样子，我是又爱又怜，坐到她身边伸出手拂弄她的头发，她嗯了一声，没有抗拒。</w:t>
      </w:r>
    </w:p>
    <w:p>
      <w:r>
        <w:t>「姐，累不？」我低声问她。</w:t>
      </w:r>
    </w:p>
    <w:p>
      <w:r>
        <w:t>「没事。」脸更红了，头低得很深，不敢看我。</w:t>
      </w:r>
    </w:p>
    <w:p>
      <w:r>
        <w:t>「以后没事就过来，我会好好待你的。」看着她的样子，我摸着她的脸说。</w:t>
      </w:r>
    </w:p>
    <w:p>
      <w:r>
        <w:t>「不了，我们不应该这样的。」她抬头看着我，眼神很坚定的样子。</w:t>
      </w:r>
    </w:p>
    <w:p>
      <w:r>
        <w:t>「那刚才你不舒服吗？不愿意和我一起吗？」我不理解的问她。</w:t>
      </w:r>
    </w:p>
    <w:p>
      <w:r>
        <w:t>「不是那意思，你很好，刚才我也感觉很好，只是我们不应该这样继续下去，会中毒的。」她很认</w:t>
      </w:r>
    </w:p>
    <w:p>
      <w:r>
        <w:t>真的样子。</w:t>
      </w:r>
    </w:p>
    <w:p>
      <w:r>
        <w:t>我又劝了她半天，可她就是不松口，就唠了会闲嗑。经过一阵了解，我知道她今年三十八了，有两</w:t>
      </w:r>
    </w:p>
    <w:p>
      <w:r>
        <w:t>个孩子，都在农村上学，和爷爷奶奶住在一起，她们两口子进城打工挣钱养家，白天我看见的那个男人</w:t>
      </w:r>
    </w:p>
    <w:p>
      <w:r>
        <w:t>是她老公。</w:t>
      </w:r>
    </w:p>
    <w:p>
      <w:r>
        <w:t>她老公比她大几岁，以前在农村的时候也挺能吃苦的，可是进城以后认识了一些朋友，开始赌博吸</w:t>
      </w:r>
    </w:p>
    <w:p>
      <w:r>
        <w:t>毒，打工挣点钱都不够吸粉的，就成天的张嘴和她要钱，她辛辛苦苦给人当保姆挣点钱都给他了，可成</w:t>
      </w:r>
    </w:p>
    <w:p>
      <w:r>
        <w:t>天还喊着不够花。</w:t>
      </w:r>
    </w:p>
    <w:p>
      <w:r>
        <w:t>她老公几次说要她去卖身挣钱，可都被她拒绝了，她一个星期出去一次就是和老公过「夫妻生活」</w:t>
      </w:r>
    </w:p>
    <w:p>
      <w:r>
        <w:t>去了，虽说老两口子感情一般，但性生活还算和谐，她也很热衷这种周末夫妻的生活，对在房东家的生</w:t>
      </w:r>
    </w:p>
    <w:p>
      <w:r>
        <w:t>活也很满意。</w:t>
      </w:r>
    </w:p>
    <w:p>
      <w:r>
        <w:t>但她毕竟是正经人家，刚才和我这一次激情已经是不可想象的「越轨犯罪」</w:t>
      </w:r>
    </w:p>
    <w:p>
      <w:r>
        <w:t>了，所以她说以后是绝对不可能和我再继续扯下去了，不然心里会过意不去的。</w:t>
      </w:r>
    </w:p>
    <w:p>
      <w:r>
        <w:t>看她那为难的样子，我也真不忍心伤害她，就同意了她的要求，今晚的事过去就算过去，大家都忘</w:t>
      </w:r>
    </w:p>
    <w:p>
      <w:r>
        <w:t>记了全当没发生过。她感激的看着我，说我这个人很好，顺势趴进我的怀里，搂着我的腰，把头贴在我</w:t>
      </w:r>
    </w:p>
    <w:p>
      <w:r>
        <w:t>的胸前，听着我的心跳。</w:t>
      </w:r>
    </w:p>
    <w:p>
      <w:r>
        <w:t>我俩就这么搂着坐着，电视里的Ａ片还在继续，女主角咿呀啊呀的叫着，她听着很奇怪，就抬头看</w:t>
      </w:r>
    </w:p>
    <w:p>
      <w:r>
        <w:t>电视，不看不知道，这一看真吓了一跳，只见电视里正在表演５Ｐ。</w:t>
      </w:r>
    </w:p>
    <w:p>
      <w:r>
        <w:t>一个白种女人正跪在桌子上，嘴里含着一个黑人的鸡巴用力的吸吮着，桌子上躺着一个白人把鸡巴</w:t>
      </w:r>
    </w:p>
    <w:p>
      <w:r>
        <w:t>插进她的逼里，地上还站着一个又高又胖的黑人在猛烈的抽插着她的屁眼，旁边一个女人半蹲着，一边</w:t>
      </w:r>
    </w:p>
    <w:p>
      <w:r>
        <w:t>用手摸揉挖扣着自己的小穴，一边啊啊的叫床。</w:t>
      </w:r>
    </w:p>
    <w:p>
      <w:r>
        <w:t>她看得脸红的象一块大红布似的，不敢看可又舍不得把眼睛移开，边看边喘着粗气，胸部猛烈的起</w:t>
      </w:r>
    </w:p>
    <w:p>
      <w:r>
        <w:t>伏着，我忍不住把手放在她的胸前，握着她的奶子旋转着抓着，揉着。</w:t>
      </w:r>
    </w:p>
    <w:p>
      <w:r>
        <w:t>「看她爽不？」我低头凑到她的耳朵旁边问她。</w:t>
      </w:r>
    </w:p>
    <w:p>
      <w:r>
        <w:t>「可这么多人干她，多丢人啊。」她红着脸回答。</w:t>
      </w:r>
    </w:p>
    <w:p>
      <w:r>
        <w:t>「可是这样很刺激很爽啊，你没试过和别的男人这样作过吧？」</w:t>
      </w:r>
    </w:p>
    <w:p>
      <w:r>
        <w:t>「你以为我是什么人？除了老公就和你做过。」她抬起头看着我，眼睛里有一种被侮辱的耻辱感。</w:t>
      </w:r>
    </w:p>
    <w:p>
      <w:r>
        <w:t>我赶紧道歉，「姐，我没那意思，就是问你这么干过没？」</w:t>
      </w:r>
    </w:p>
    <w:p>
      <w:r>
        <w:t>「我老公也干过我后面，可是太疼，我受不了，干了两次就不干了，嘴没用过，多脏啊。」</w:t>
      </w:r>
    </w:p>
    <w:p>
      <w:r>
        <w:t>一听她这么说，我腾的一下鸡巴又硬了起来，她也感觉到了我两腿之间的硬起顶到了她的下巴，手</w:t>
      </w:r>
    </w:p>
    <w:p>
      <w:r>
        <w:t>放在我的鸡巴上慢慢的套动揉搓着。摸得我越来越硬，越来越难受，就把裤门解开，露出硬硬的鸡巴，</w:t>
      </w:r>
    </w:p>
    <w:p>
      <w:r>
        <w:t>把她的手摁在上面帮我揉搓撸着。</w:t>
      </w:r>
    </w:p>
    <w:p>
      <w:r>
        <w:t>我的手在她的奶子上用力的抓捏揉搓，手指夹着奶头使劲的拉扯，把奶头拽得挺长，她兴奋的全身</w:t>
      </w:r>
    </w:p>
    <w:p>
      <w:r>
        <w:t>扭弄着，翘起的屁股半坐在沙发上不住的晃动着，我忍不住把手伸进衬裤里，从后面摸着她的屁股沟，</w:t>
      </w:r>
    </w:p>
    <w:p>
      <w:r>
        <w:t>并向屁眼摸去。</w:t>
      </w:r>
    </w:p>
    <w:p>
      <w:r>
        <w:t>她身体颤抖了一下，没有躲我，被我摸到了紧窄的屁眼，手指头刚顶到屁眼她就剧烈的收缩了起来，</w:t>
      </w:r>
    </w:p>
    <w:p>
      <w:r>
        <w:t>屁眼夹得很紧，把我的手指包了起来，好热好暖和。</w:t>
      </w:r>
    </w:p>
    <w:p>
      <w:r>
        <w:t>我一手抠摸着她的屁眼，不时的前抽后插的，鸡巴也一翘一翘的在她的脸上乱顶，一不小心顶进了</w:t>
      </w:r>
    </w:p>
    <w:p>
      <w:r>
        <w:t>她的嘴里，她啊了一声，牙齿猛的一咬，差点没把我咬掉了。我就死缠着说她把我咬疼了，非得给我含</w:t>
      </w:r>
    </w:p>
    <w:p>
      <w:r>
        <w:t>裹一会不可，她强不过我，只好伸出舌头慢慢的舔我的鸡巴。</w:t>
      </w:r>
    </w:p>
    <w:p>
      <w:r>
        <w:t>说实话她的技术真的是差劲到了极点，根本就是一点都不会，舌头生涩的舔着我的龟头，但是很认</w:t>
      </w:r>
    </w:p>
    <w:p>
      <w:r>
        <w:t>真很仔细的样子，生怕漏掉一点，舔了一会又把整个鸡巴含进嘴里用温润的嘴唇包裹着，嘴巴一动一动</w:t>
      </w:r>
    </w:p>
    <w:p>
      <w:r>
        <w:t>的象吃雪糕一样，把我爽得是哼哼直喘。</w:t>
      </w:r>
    </w:p>
    <w:p>
      <w:r>
        <w:t>我用脚趾头去撩她的大腿，她躲闪着不让我动她，用力的抓紧我的腰，用力的上下甩头，嘴巴也紧</w:t>
      </w:r>
    </w:p>
    <w:p>
      <w:r>
        <w:t>紧的含住鸡巴，舌头不停的舔着，吸着。</w:t>
      </w:r>
    </w:p>
    <w:p>
      <w:r>
        <w:t>我实在受不了了，一把抓着她的头把她拉起来，裤子猛的脱下来，转过身让她跪在沙发上，屁股翘</w:t>
      </w:r>
    </w:p>
    <w:p>
      <w:r>
        <w:t>得高高的，我手握着鸡巴猛的一下子全插了进去。</w:t>
      </w:r>
    </w:p>
    <w:p>
      <w:r>
        <w:t>她啊的一声，撞到了沙发靠背上，然后双手使劲的抓着沙发，头猛烈的摇了起来。</w:t>
      </w:r>
    </w:p>
    <w:p>
      <w:r>
        <w:t>我站在地上，一手伸到前面抓着她的垂下的大奶子用力的揉搓，一手伸到裤裆摸顶着她的阴蒂，她</w:t>
      </w:r>
    </w:p>
    <w:p>
      <w:r>
        <w:t>啊啊的叫着，这次放得很开，屁股也左右摇摆着配合着我的插入。</w:t>
      </w:r>
    </w:p>
    <w:p>
      <w:r>
        <w:t>我也很尽兴，每次插入都顶到了花心深处，干得她淫水顺着大腿流得满地都是，她个子很高，屁股</w:t>
      </w:r>
    </w:p>
    <w:p>
      <w:r>
        <w:t>翘得高高的，我干起来有时不得劲，她就使劲的把屁股朝后坐，而且每次都是赶在我鸡巴插入的时候后</w:t>
      </w:r>
    </w:p>
    <w:p>
      <w:r>
        <w:t>坐，使鸡巴能完全的插到最深，她的小穴象嘴似的张得开开的，象要把鸡巴整个连阴囊一起吃进去似的。</w:t>
      </w:r>
    </w:p>
    <w:p>
      <w:r>
        <w:t>干了十多分钟她就来了一次高潮，我也舒服得几次要射，都硬是憋了回去。</w:t>
      </w:r>
    </w:p>
    <w:p>
      <w:r>
        <w:t>后来终于忍不住了，我把她的身体扳过来，躺在沙发上，两条大腿张开扛在我的肩膀上，我全身都</w:t>
      </w:r>
    </w:p>
    <w:p>
      <w:r>
        <w:t>压过去，把全身的力量集中到一点，用最快的速度和最猛的力度猛烈的干着她。</w:t>
      </w:r>
    </w:p>
    <w:p>
      <w:r>
        <w:t>终于在她又一次到高潮的时候我也来了，鸡巴拔出来一股浓浓的精液飞了出来，喷得她满奶子满肚</w:t>
      </w:r>
    </w:p>
    <w:p>
      <w:r>
        <w:t>子都是，然后伸手帮她抹均匀了，她也舒服的躺在那半天说不出话，只是大声的喘着气，大奶子来回的</w:t>
      </w:r>
    </w:p>
    <w:p>
      <w:r>
        <w:t>晃荡着。</w:t>
      </w:r>
    </w:p>
    <w:p>
      <w:r>
        <w:t>这一次是我俩的第二次也是最后一次，我没想到第二天她就和老太太辞工走了，说是要回家照顾老</w:t>
      </w:r>
    </w:p>
    <w:p>
      <w:r>
        <w:t>公和孩子，我以后再去零工市场也没找到她，她就象来的时候一样，静静的消失了。</w:t>
      </w:r>
    </w:p>
    <w:p>
      <w:r>
        <w:t>老太太时常的叨咕着说这个保姆其实不错，就是不知道为什么走了，我心里明镜着呢。她是不想再</w:t>
      </w:r>
    </w:p>
    <w:p>
      <w:r>
        <w:t>和我发生关系了，所以心里一直也挺内疚的，因为保姆能遇到老太太这样的主顾不容易，有时也会想她</w:t>
      </w:r>
    </w:p>
    <w:p>
      <w:r>
        <w:t>老公会不会硬逼着她去卖身，可一直也没机会再看到她，直到那个炎热的夏夜，在和平广场又被我偶然</w:t>
      </w:r>
    </w:p>
    <w:p>
      <w:r>
        <w:t>遇到了她，故事又开始了。</w:t>
      </w:r>
    </w:p>
    <w:p>
      <w:r>
        <w:t>（三）</w:t>
      </w:r>
    </w:p>
    <w:p>
      <w:r>
        <w:t>上回说到保姆辞职走了以后，我也去零工市场找过几次，可都是乘兴而去，失望而归，直到夏天的</w:t>
      </w:r>
    </w:p>
    <w:p>
      <w:r>
        <w:t>一个夜晚，在和平广场偶然发现了她，故事又开始了。</w:t>
      </w:r>
    </w:p>
    <w:p>
      <w:r>
        <w:t>那晚，我和几个哥们刚打完麻将，赢家请客，在农家小院吃的农家菜，喝的小烧和冰啤，出门衣服</w:t>
      </w:r>
    </w:p>
    <w:p>
      <w:r>
        <w:t>一脱，凉风习习，吹得面红耳赤，胃里一顿翻江倒海，在路边小树大吐一阵，胸中舒服了许多。朋友提</w:t>
      </w:r>
    </w:p>
    <w:p>
      <w:r>
        <w:t>议出去走走，咱们几个就光着膀子，胳膊上搭着衣服，晃晃荡荡的就溜达开了。</w:t>
      </w:r>
    </w:p>
    <w:p>
      <w:r>
        <w:t>「哎，看那俩人干嘛呢？」一哥们大喊。</w:t>
      </w:r>
    </w:p>
    <w:p>
      <w:r>
        <w:t>「叫什么叫？打啵呗，怎么你还想插一嘴咋地？」另一兄弟调侃着。</w:t>
      </w:r>
    </w:p>
    <w:p>
      <w:r>
        <w:t>「咋地？不行咋地？今儿个哥们还就得插一嘴了。」先前那朋友酒气一来，冲着那俩人就去了。</w:t>
      </w:r>
    </w:p>
    <w:p>
      <w:r>
        <w:t>「哎，干哈呢你，喝多了啊。」咱们几个一看情况不对，赶紧去把他拉回来，可已经近得可以看见</w:t>
      </w:r>
    </w:p>
    <w:p>
      <w:r>
        <w:t>那俩人的样子了，这一看之下我差点没蹦起来，那女的不是别人，正是我寻找了很久的保姆。</w:t>
      </w:r>
    </w:p>
    <w:p>
      <w:r>
        <w:t>几个月不见，她变了很多，已经不再是当初那个农村妇女土里土气的样子了，穿着很时髦的小衫，</w:t>
      </w:r>
    </w:p>
    <w:p>
      <w:r>
        <w:t>半透明的料子很明显的可以看见里面黑色的胸罩，两个大奶子晃荡着迷乱着周围男人的眼神，咱哥们几</w:t>
      </w:r>
    </w:p>
    <w:p>
      <w:r>
        <w:t>个眼都直了，一个劲的盯着她的胸前不放。</w:t>
      </w:r>
    </w:p>
    <w:p>
      <w:r>
        <w:t>下面是紧腿的八分裤，露出的小半截小腿白净得吓人，紧绷的屁股蛋丰满得叫人忍不住就想上去掐</w:t>
      </w:r>
    </w:p>
    <w:p>
      <w:r>
        <w:t>一把，我一看就直眼了，话都说不出来了。</w:t>
      </w:r>
    </w:p>
    <w:p>
      <w:r>
        <w:t>她也抬头看见是我了，楞了一下，随即给我使了个眼色，拉着那个男的快步走了，边走还边回头看</w:t>
      </w:r>
    </w:p>
    <w:p>
      <w:r>
        <w:t>着我，示意我跟她走，好象有话要和我说似的。</w:t>
      </w:r>
    </w:p>
    <w:p>
      <w:r>
        <w:t>我赶紧和朋友们说有事要办，在他们的一顿调笑声中我快步跟了上去，拐了一个弯，只看到保姆在</w:t>
      </w:r>
    </w:p>
    <w:p>
      <w:r>
        <w:t>那男人耳边说了句什么，那人点头走开了，保姆回头迎了过来。</w:t>
      </w:r>
    </w:p>
    <w:p>
      <w:r>
        <w:t>「真巧。」看着我，她害羞的说。</w:t>
      </w:r>
    </w:p>
    <w:p>
      <w:r>
        <w:t>「是的，好巧。」一向口齿伶俐的我这时也不知道该说什么了，沉默了一会，「你，你还好吗？」</w:t>
      </w:r>
    </w:p>
    <w:p>
      <w:r>
        <w:t>「还不错了，你店生意还好吧。」她已经不再是当初那个懦弱无助的乡下保姆了，很巧妙的把问题</w:t>
      </w:r>
    </w:p>
    <w:p>
      <w:r>
        <w:t>反问向我。</w:t>
      </w:r>
    </w:p>
    <w:p>
      <w:r>
        <w:t>「还行，就是挺想你的，你，你现在还好吧？」我又问了一句，因为实在是不知道该怎么问她现在</w:t>
      </w:r>
    </w:p>
    <w:p>
      <w:r>
        <w:t>在作什么，和为什么这么晚还和男人在外面，因为刚才那人明显不是她老公。</w:t>
      </w:r>
    </w:p>
    <w:p>
      <w:r>
        <w:t>「我不做保姆了，我上班了。」她明白了我的意思，笑着说。</w:t>
      </w:r>
    </w:p>
    <w:p>
      <w:r>
        <w:t>「是吗？那还不错啊，做什么工作？」</w:t>
      </w:r>
    </w:p>
    <w:p>
      <w:r>
        <w:t>「就在这里说吗？不请我喝点东西坐下说吗？呵呵。」她看出了我的窘迫，笑着解围。</w:t>
      </w:r>
    </w:p>
    <w:p>
      <w:r>
        <w:t>「好的好的，去我家坐会吧。你也好久没回去了，顺便看看后屋老太太。」</w:t>
      </w:r>
    </w:p>
    <w:p>
      <w:r>
        <w:t>在她的笑声中我又恢复了以往的洒脱，回头示意她跟我走，她也很大方的伸出手挎着我的胳膊，在</w:t>
      </w:r>
    </w:p>
    <w:p>
      <w:r>
        <w:t>我的惊讶中我俩走回了店里，这一路我是胳膊不停的碰触着她丰满坚挺的乳房，我也不知道她是不是故</w:t>
      </w:r>
    </w:p>
    <w:p>
      <w:r>
        <w:t>意的挑逗我，但我确实是一路硬着走回家的，也不知道路上的人有没有看见我裤裆处的隆起。</w:t>
      </w:r>
    </w:p>
    <w:p>
      <w:r>
        <w:t>这一路到家，我已经是大汗淋漓了，赤裸的上身和刚从水里捞出来似的，她也看出了我的紧张，温</w:t>
      </w:r>
    </w:p>
    <w:p>
      <w:r>
        <w:t>柔的拿去我的毛巾，在盆里浸湿了帮我擦身上的汗，这一擦不要紧，我又硬了起来，她扑的一下就乐了。</w:t>
      </w:r>
    </w:p>
    <w:p>
      <w:r>
        <w:t>「怎么这么没出息啊，多久没泻火了？憋坏了吧。」说着还用手指冲着我的裤裆来了一个脑崩。</w:t>
      </w:r>
    </w:p>
    <w:p>
      <w:r>
        <w:t>她这一下把我吓坏了，傻傻的看着她，半天没敢说话，她看出了我的疑惑，擦干了我的后背，拉着</w:t>
      </w:r>
    </w:p>
    <w:p>
      <w:r>
        <w:t>我的手坐在沙发上，手拉手的和我讲起了她这几个月的变化。</w:t>
      </w:r>
    </w:p>
    <w:p>
      <w:r>
        <w:t>自从辞职以后，她也不想再继续做保姆了，回去以后她老公一个劲的逼她卖身，可她不干，总为了</w:t>
      </w:r>
    </w:p>
    <w:p>
      <w:r>
        <w:t>这事打架。终于她老公因为吸毒被抓了，她也没能力照顾孩子了，就又进城找工作了。</w:t>
      </w:r>
    </w:p>
    <w:p>
      <w:r>
        <w:t>这回她运气不错，找了一家医药公司给人做药品推销员，由于她很卖力，而且女人出门办事确实是</w:t>
      </w:r>
    </w:p>
    <w:p>
      <w:r>
        <w:t>方便，她业绩不错，得到了公司的赏识，做到了销售经理的位置，现在一个月的收入已经相当于一般公</w:t>
      </w:r>
    </w:p>
    <w:p>
      <w:r>
        <w:t>务员的水平了。</w:t>
      </w:r>
    </w:p>
    <w:p>
      <w:r>
        <w:t>由于长期在外奔跑，她也练得油了很多，不但学会了抽烟喝酒，还会和男人开荤玩笑了，也能忍受</w:t>
      </w:r>
    </w:p>
    <w:p>
      <w:r>
        <w:t>男人的拍打和口头便宜，但是底线绝对不能放松，刚才那个男的是一个客户，想用签合同来胁迫她与之</w:t>
      </w:r>
    </w:p>
    <w:p>
      <w:r>
        <w:t>发生关系，可被她巧妙的拒绝了。</w:t>
      </w:r>
    </w:p>
    <w:p>
      <w:r>
        <w:t>看我听她的故事象天方夜潭一样，她笑着用手点了一下我的脑门，「看你那傻样，不认识我了啊。」</w:t>
      </w:r>
    </w:p>
    <w:p>
      <w:r>
        <w:t>说完转头假装不理我。</w:t>
      </w:r>
    </w:p>
    <w:p>
      <w:r>
        <w:t>我赶紧凑过去，双手扳着她的肩膀，在她的耳边吹了口气，「关键是你现在太漂亮了，把我迷住了。」</w:t>
      </w:r>
    </w:p>
    <w:p>
      <w:r>
        <w:t>说着在她的脸上亲了一口。</w:t>
      </w:r>
    </w:p>
    <w:p>
      <w:r>
        <w:t>「瞎说吧你，这么长时间你不定霍霍多少个小姑娘了，还能想起我这个老太婆？谁信啊。」</w:t>
      </w:r>
    </w:p>
    <w:p>
      <w:r>
        <w:t>「真的，骗你叫我天诛地灭，我可想你了，还去零工市场找过你好几次呢。」我赶紧赌咒发誓的。</w:t>
      </w:r>
    </w:p>
    <w:p>
      <w:r>
        <w:t>「不用发誓，相信你就是了。」她转过身用手捂住我的嘴，不让我说出恶毒的誓言。</w:t>
      </w:r>
    </w:p>
    <w:p>
      <w:r>
        <w:t>我伸出舌头舔着她的掌心，很香很温润，她闭上眼睛，享受着我的温存。</w:t>
      </w:r>
    </w:p>
    <w:p>
      <w:r>
        <w:t>「等一下，我关门。」说完我转身把门锁好，帘子拉下来，回头看她已经把床铺好，象温柔的等待</w:t>
      </w:r>
    </w:p>
    <w:p>
      <w:r>
        <w:t>老公的妻子一样斜躺在床上等我了。我高兴的脱鞋上床，刚要上身。「等会，急什么？今晚我又不走。」</w:t>
      </w:r>
    </w:p>
    <w:p>
      <w:r>
        <w:t>说着，她把外衣和裤子脱下来，挂在衣服架上，只穿着黑色的胸罩和内裤坐在床上帮我解开裤子，</w:t>
      </w:r>
    </w:p>
    <w:p>
      <w:r>
        <w:t>「别把衣服弄脏了，晚上我不回去，明天直接上班，弄脏弄皱了不好交代了。」</w:t>
      </w:r>
    </w:p>
    <w:p>
      <w:r>
        <w:t>想得还真周到，她解开我的裤子，慢慢的往下拉，还用嘴亲着我的小腹，用牙齿咬着我满小腹的黑</w:t>
      </w:r>
    </w:p>
    <w:p>
      <w:r>
        <w:t>毛，我爽得身体后仰，早已硬起的鸡巴直冲着她的脸，她隔着裤衩咬了我的龟头一下：「坏东西，把你</w:t>
      </w:r>
    </w:p>
    <w:p>
      <w:r>
        <w:t>咬掉就好了。」</w:t>
      </w:r>
    </w:p>
    <w:p>
      <w:r>
        <w:t>「咬掉吧，都给你了。」我笑着回答她。</w:t>
      </w:r>
    </w:p>
    <w:p>
      <w:r>
        <w:t>「那我可就不客气了啊。」</w:t>
      </w:r>
    </w:p>
    <w:p>
      <w:r>
        <w:t>她用嘴咬着我裤衩的松紧带一点一点的往下拽，我的阴毛和鸡巴一点一点的露出来，她的嘴唇顺着</w:t>
      </w:r>
    </w:p>
    <w:p>
      <w:r>
        <w:t>我的小腹亲吻着，舌头舔着我的阴毛，手也伸过来帮我把阴毛理顺，直到裤衩被她整个脱下来，她一张</w:t>
      </w:r>
    </w:p>
    <w:p>
      <w:r>
        <w:t>嘴把龟头含了进去。</w:t>
      </w:r>
    </w:p>
    <w:p>
      <w:r>
        <w:t>我啊了一声，她抬头看着我幸福的样子，又把鸡巴吐了出来，然后伸出舌头上下舔着我的鸡巴，虽</w:t>
      </w:r>
    </w:p>
    <w:p>
      <w:r>
        <w:t>说还不是那么专业，但是很认真，上下左右的舔着整个鸡巴，不时的把龟头含进嘴里，用舌头转着裹着，</w:t>
      </w:r>
    </w:p>
    <w:p>
      <w:r>
        <w:t>两个手握着我的阴囊抓揉着我的睾丸，并上下的用手撺动着。</w:t>
      </w:r>
    </w:p>
    <w:p>
      <w:r>
        <w:t>我舒服的嗯啊着，用手轻摸她的长发，顺着发梢揉着她的耳廓，捏揉着她的耳垂，并用手指挖着她</w:t>
      </w:r>
    </w:p>
    <w:p>
      <w:r>
        <w:t>的耳朵眼。她很舒服的哼着，吸吮鸡巴更加用力了，从上看下去一个白净的身子，只穿着黑色的三点，</w:t>
      </w:r>
    </w:p>
    <w:p>
      <w:r>
        <w:t>性感的红唇里一个黑粗鸡巴来回的抽插着，真是爽死了。</w:t>
      </w:r>
    </w:p>
    <w:p>
      <w:r>
        <w:t>我拍拍她的头，示意她转个身，我俩以６９式躺好，她分开两腿跨在我身上，把头埋进我的两腿之</w:t>
      </w:r>
    </w:p>
    <w:p>
      <w:r>
        <w:t>间，卖力的舔着我的小肚子，裹着我的鸡巴。我也用手扒开她的阴唇，看见了深色湿淋淋的小穴。</w:t>
      </w:r>
    </w:p>
    <w:p>
      <w:r>
        <w:t>我伸出舌头舔了一下她的阴蒂，她屁股夹紧收缩了一下，把整个鸡巴都含进嘴里用力的吸吮着，我</w:t>
      </w:r>
    </w:p>
    <w:p>
      <w:r>
        <w:t>也用手指顶着她的阴蒂来回的蹭着，伸出舌头舔着她的肥厚的阴唇。她的阴唇很肥大，颜色也很深，确</w:t>
      </w:r>
    </w:p>
    <w:p>
      <w:r>
        <w:t>实是生过孩子的Ｂ，不过由于很久没和男人真的做了，阴道里很紧，当我把一个手指插进去的时候她哼</w:t>
      </w:r>
    </w:p>
    <w:p>
      <w:r>
        <w:t>了一声，穴里也收缩了一下，把我的手指夹得很紧，示意她很舒服很爽。</w:t>
      </w:r>
    </w:p>
    <w:p>
      <w:r>
        <w:t>我用鼻子顶着她的阴蒂来回的搓着，舌头沿着阴唇上下的舔着，一根手指插在穴里模仿鸡巴的动作</w:t>
      </w:r>
    </w:p>
    <w:p>
      <w:r>
        <w:t>来回的做着活塞运动，她舒服的嗯啊的哼着，嘴里含着鸡巴吐字不清的也不知道在说些什么，淫水不停</w:t>
      </w:r>
    </w:p>
    <w:p>
      <w:r>
        <w:t>的从穴里涌出，流得我满脸满嘴都是，我大口的喝下她的水，手指更加卖力的抽插着她的穴。</w:t>
      </w:r>
    </w:p>
    <w:p>
      <w:r>
        <w:t>我亲了一会，看她的屁眼很紧凑，凑过鼻子闻了一下，没有什么异味，就伸出舌头舔了一下，她身</w:t>
      </w:r>
    </w:p>
    <w:p>
      <w:r>
        <w:t>体猛的抽搐一下，屁眼用力的收缩了起来，我看她这么敏感，赶紧把全部精力都集中到这里，双手使劲</w:t>
      </w:r>
    </w:p>
    <w:p>
      <w:r>
        <w:t>的扒开她的两片屁股肉，露出她的小屁眼，玫瑰色菊花般的，真的挺好看的，我伸舌头使劲的舔着，她</w:t>
      </w:r>
    </w:p>
    <w:p>
      <w:r>
        <w:t>也屁眼紧缩着，夹着我的舌头，并排斥着我的进入。</w:t>
      </w:r>
    </w:p>
    <w:p>
      <w:r>
        <w:t>我舌头来回的沿着屁股沟舔着，并不时的把舌头使劲的往屁眼里挤，可她收缩得很紧的屁眼总是拒</w:t>
      </w:r>
    </w:p>
    <w:p>
      <w:r>
        <w:t>绝我的进入，我就用两个手指插进她的穴里，捞了一把淫水出来，均匀的抹在她的屁眼上，趁她一不注</w:t>
      </w:r>
    </w:p>
    <w:p>
      <w:r>
        <w:t>意，一个手指硬挤进了屁眼里，她疼得全身一阵痉挛，腿伸得笔直的不停的颤抖着。</w:t>
      </w:r>
    </w:p>
    <w:p>
      <w:r>
        <w:t>我手指插在屁眼里不动，舌头移到穴前来回的舔着她的阴蒂和阴唇，牙齿也不住的把阴唇咬住拉扯</w:t>
      </w:r>
    </w:p>
    <w:p>
      <w:r>
        <w:t>着，她爽得屁股左右晃动着，也似乎忘记了屁眼被插进异物的不适了，嘴里裹着我的鸡巴，头一上一下</w:t>
      </w:r>
    </w:p>
    <w:p>
      <w:r>
        <w:t>的吸吮着。</w:t>
      </w:r>
    </w:p>
    <w:p>
      <w:r>
        <w:t>很快的我俩分别到了一次高潮，她狂喷出的淫水涌的我满脸都是，粘呼呼的到处都是，我射出的精</w:t>
      </w:r>
    </w:p>
    <w:p>
      <w:r>
        <w:t>液也被她大口大口的吞下，来不及咽下的精液顺着她的嘴角流出，沾在我的大腿根，真是舒坦啊。</w:t>
      </w:r>
    </w:p>
    <w:p>
      <w:r>
        <w:t>这是我俩多日不见后的第一次发泄，当天晚上她没有走，在我家住了一夜，这一夜我俩都没睡觉，</w:t>
      </w:r>
    </w:p>
    <w:p>
      <w:r>
        <w:t>做了三次，唠了一宿。后来她也表示对我有了感情，并做了我的情人，回头退了她自己租的房子，搬来</w:t>
      </w:r>
    </w:p>
    <w:p>
      <w:r>
        <w:t>和我一起住了，白天上班，晚上回来帮我收拾房子，尽一个情人应尽的义务，当然性生活是不可少的了，</w:t>
      </w:r>
    </w:p>
    <w:p>
      <w:r>
        <w:t>狼和保姆（当然以后就不再是保姆了）</w:t>
      </w:r>
    </w:p>
    <w:p>
      <w:r>
        <w:t>的故事还在继续……（四）</w:t>
      </w:r>
    </w:p>
    <w:p>
      <w:r>
        <w:t>自从保姆搬来和我一起住后，我的生活起居规律了很多，不仅每日三餐定时定量，衣服换洗也频繁</w:t>
      </w:r>
    </w:p>
    <w:p>
      <w:r>
        <w:t>起来，整个屋子每天也都被她收拾的很干净，看起来象个家了。至于我俩的性事，那更是频换新招，俩</w:t>
      </w:r>
    </w:p>
    <w:p>
      <w:r>
        <w:t>人配合的熟练程度也一天天的好起来，每次都可以很尽兴的爽到极点，然后相拥而眠。</w:t>
      </w:r>
    </w:p>
    <w:p>
      <w:r>
        <w:t>她每天早上六点多准时起床，收拾屋子热完牛奶，咱俩一人一杯牛奶一个鸡蛋，然后她就上班，我</w:t>
      </w:r>
    </w:p>
    <w:p>
      <w:r>
        <w:t>一般喜欢再睡了回笼，九点多才开门营业，要是周末就更晚一些，有时也会整天不开门的，光着身子搂</w:t>
      </w:r>
    </w:p>
    <w:p>
      <w:r>
        <w:t>她在床上躺一天，除了吃饭洗澡，连地都不下。</w:t>
      </w:r>
    </w:p>
    <w:p>
      <w:r>
        <w:t>这又是一个周末的清晨，头天晚上因为她不方便，看完电视也没做爱，早早的就睡了。</w:t>
      </w:r>
    </w:p>
    <w:p>
      <w:r>
        <w:t>迷迷糊糊的我正做梦呢，就觉得下面热乎乎，麻酥酥的，伸手划拉了一下，满手都是毛茸茸的，顺</w:t>
      </w:r>
    </w:p>
    <w:p>
      <w:r>
        <w:t>势一摸，原来是她的头正凑到我的两腿之间，头发披散着垂在我的肚子上。</w:t>
      </w:r>
    </w:p>
    <w:p>
      <w:r>
        <w:t>我眼都没睁的把手插进她的头发里，抓挠着她的头皮，揉搓着她的长发。</w:t>
      </w:r>
    </w:p>
    <w:p>
      <w:r>
        <w:t>她哼哼着，双手在我的大腿内侧来回的用手指甲刮着我的腿，还把我的阴毛缠绕到手指上拉扯着，</w:t>
      </w:r>
    </w:p>
    <w:p>
      <w:r>
        <w:t>弄得我是又疼又痒。</w:t>
      </w:r>
    </w:p>
    <w:p>
      <w:r>
        <w:t>她伸直了舌头，用舌尖舔着我的小肚子，温热的舌头软忽忽的，舔得我身上很舒服。</w:t>
      </w:r>
    </w:p>
    <w:p>
      <w:r>
        <w:t>经过我俩这几个月的同居生活，她的口交技术已经很好了。我闭着眼睛，能感受到她的舌头来回的</w:t>
      </w:r>
    </w:p>
    <w:p>
      <w:r>
        <w:t>绕着我的肚脐眼舔着，舌尖不时的伸进肚脐眼里探索着，两手一边一个的抓着我的两个睾丸，她说最喜</w:t>
      </w:r>
    </w:p>
    <w:p>
      <w:r>
        <w:t>欢两个蛋蛋在她的掌心里来回的窜动的感觉。</w:t>
      </w:r>
    </w:p>
    <w:p>
      <w:r>
        <w:t>她舔了一会，头继续向下深埋，湿润的嘴唇滑过我的小腹，在我的阴毛上停留了一下，嘴里含着几</w:t>
      </w:r>
    </w:p>
    <w:p>
      <w:r>
        <w:t>根黑毛，用牙齿假装使劲的咬住拽了一下，当时我一下就醒了，身体猛的起伏了一下，鸡巴一阵颤动，</w:t>
      </w:r>
    </w:p>
    <w:p>
      <w:r>
        <w:t>她马上就嘴唇追过去，一口把鸡巴含进嘴里。</w:t>
      </w:r>
    </w:p>
    <w:p>
      <w:r>
        <w:t>我嗯了一声，很舒服的躺下了，享受着她的口技。</w:t>
      </w:r>
    </w:p>
    <w:p>
      <w:r>
        <w:t>她含得很深，裹得很温柔，象要把整个鸡巴都吞进肚子里一样，在她头左右晃动的时候我甚至以为</w:t>
      </w:r>
    </w:p>
    <w:p>
      <w:r>
        <w:t>龟头已经穿过喉咙，插进她的嗓子深处。现在她已经习惯了深喉口交，而不象当初那样只要一插进去就</w:t>
      </w:r>
    </w:p>
    <w:p>
      <w:r>
        <w:t>会有恶心的感觉了，而且喉咙深处也学会了收缩来夹紧我的龟头，每次都把我裹得欲仙欲死的，真是爽</w:t>
      </w:r>
    </w:p>
    <w:p>
      <w:r>
        <w:t>啊。</w:t>
      </w:r>
    </w:p>
    <w:p>
      <w:r>
        <w:t>她用嘴使劲的吸着我的鸡巴，口水沿着嘴角流下，简直是淫荡透顶。</w:t>
      </w:r>
    </w:p>
    <w:p>
      <w:r>
        <w:t>同时两手一边一个揉着我的睾丸，不时的再用舌头舔一下阴囊，发出淫荡的声音。</w:t>
      </w:r>
    </w:p>
    <w:p>
      <w:r>
        <w:t>当把一个睾丸含进嘴里的时候她会用舌头在阴囊周围来回的舔着，让一个蛋子在嘴里来回的转着，</w:t>
      </w:r>
    </w:p>
    <w:p>
      <w:r>
        <w:t>那时使劲吸吮一下，你会有一种疼痛的发麻的爽快，然后再一松开嘴，睾丸随着阴囊弹回腹腔，一种空</w:t>
      </w:r>
    </w:p>
    <w:p>
      <w:r>
        <w:t>虚感随之即来。</w:t>
      </w:r>
    </w:p>
    <w:p>
      <w:r>
        <w:t>我屁股晃动一下，示意她继续来为我做口舌服务。可她淘气的躲开了，只是一手一个的拉扯着睾丸，</w:t>
      </w:r>
    </w:p>
    <w:p>
      <w:r>
        <w:t>把阴囊拽的很长，然后再松手，任两个蛋子自己弹回去。</w:t>
      </w:r>
    </w:p>
    <w:p>
      <w:r>
        <w:t>我一看她这么玩弄我，我哪能示弱，一下从床上坐了起来，把她压倒在床上，分开双腿，头往她两</w:t>
      </w:r>
    </w:p>
    <w:p>
      <w:r>
        <w:t>腿之间一埋，嘴凑过去就是一顿狠吻。</w:t>
      </w:r>
    </w:p>
    <w:p>
      <w:r>
        <w:t>这时她的下面早已经湿的不行了，屁股底下的床单也都被她的淫水给打湿了，粘呼呼的一大片。</w:t>
      </w:r>
    </w:p>
    <w:p>
      <w:r>
        <w:t>两片肥厚的大阴唇也因为湿润而完全张开，露出红润的婴儿嘴一样张开的阴道口。</w:t>
      </w:r>
    </w:p>
    <w:p>
      <w:r>
        <w:t>别看她孩子都那么大了，但她的穴还是颜色保持的很好，也很紧，鸡巴插进后能感觉到阴道的猛烈</w:t>
      </w:r>
    </w:p>
    <w:p>
      <w:r>
        <w:t>收缩，所以我很喜欢干她，每次也都能爽到极点。</w:t>
      </w:r>
    </w:p>
    <w:p>
      <w:r>
        <w:t>我双手分开她的大阴唇，嘴凑过去，一口把小阴唇和阴蒂含进嘴里，她嗯了一声，身体猛的收缩起</w:t>
      </w:r>
    </w:p>
    <w:p>
      <w:r>
        <w:t>来，两腿也想夹紧，那我哪能让她得逞啊。把我的头使劲的埋进两腿之间，顶得她大腿分得很开，任她</w:t>
      </w:r>
    </w:p>
    <w:p>
      <w:r>
        <w:t>再使劲也不能夹紧了。然后舌头插进穴里飞快的一顿狠舔，这一阵猛烈的刺激她身体颤抖个不停，就在</w:t>
      </w:r>
    </w:p>
    <w:p>
      <w:r>
        <w:t>我把两个手指插进阴道还没抽插的时候，她已经是一阵痉挛，率先到达高潮了。</w:t>
      </w:r>
    </w:p>
    <w:p>
      <w:r>
        <w:t>高潮后的她疲惫的躺在床上喘着粗气，两个大奶子上下的起伏着，我用两腿压着她的奶子，双手扒</w:t>
      </w:r>
    </w:p>
    <w:p>
      <w:r>
        <w:t>开阴唇，舌头沿着肉缝上下的舔着她高潮充血的阴唇和阴蒂，她舒服得只能屁股一挺一挺的，再没有刚</w:t>
      </w:r>
    </w:p>
    <w:p>
      <w:r>
        <w:t>才那些反抗我的力气了。我一看她投降了，边舔着她的阴蒂边扭动屁股，把硬起的鸡巴凑到她的嘴边，</w:t>
      </w:r>
    </w:p>
    <w:p>
      <w:r>
        <w:t>龟头在她的下巴上顶着。</w:t>
      </w:r>
    </w:p>
    <w:p>
      <w:r>
        <w:t>她也明白了我的意思，张开嘴把鸡巴含进嘴里卖力的吸吮着，舌头在阴囊周围不停的转着。然后又</w:t>
      </w:r>
    </w:p>
    <w:p>
      <w:r>
        <w:t>伸手扒开我的屁股肉，把舌头插进屁股沟里上下舔动，舌尖挺直了顶着我的屁眼，把我舒服得哼了起来，</w:t>
      </w:r>
    </w:p>
    <w:p>
      <w:r>
        <w:t>晃动着屁股，舌头和手指来回的揉搓摩擦她的充血肿胀的阴唇，鼻子也顶着她的阴蒂来回的蹭着。</w:t>
      </w:r>
    </w:p>
    <w:p>
      <w:r>
        <w:t>她头抬得很高，伸长脖子的把嘴凑到我屁股沟里，舌头使劲的往里伸，好象要把舌头都顶进我的屁</w:t>
      </w:r>
    </w:p>
    <w:p>
      <w:r>
        <w:t>眼里，我也放松想要把她吸进来，可总是不能成功。</w:t>
      </w:r>
    </w:p>
    <w:p>
      <w:r>
        <w:t>我也用拇指顶着她的屁眼，另外两个手指插进穴里，隔着一层肉膜玩弄着她的两个肉洞。</w:t>
      </w:r>
    </w:p>
    <w:p>
      <w:r>
        <w:t>她猛的摇着头，甩着头发，享受着我的双重刺激，可就在我手指在洞里模仿鸡巴做着活塞运动的时</w:t>
      </w:r>
    </w:p>
    <w:p>
      <w:r>
        <w:t>候，发现随着我的手指的动作，有一丝血丝渗了出来，我以为是把哪里弄破了，赶紧起来问她，她告诉</w:t>
      </w:r>
    </w:p>
    <w:p>
      <w:r>
        <w:t>我说昨晚是月事最后一天，现在可能是还没走净，前面是干不了了。</w:t>
      </w:r>
    </w:p>
    <w:p>
      <w:r>
        <w:t>我一听这话，就说那就等彻底完事以后再干吧，可她看着我鸡巴高高的翘着，知道我是体贴她，就</w:t>
      </w:r>
    </w:p>
    <w:p>
      <w:r>
        <w:t>主动提出让我走后门。当时把我惊呆了。因为我俩这么久只是用舌头和手指玩弄过屁眼，还从来没干过</w:t>
      </w:r>
    </w:p>
    <w:p>
      <w:r>
        <w:t>她后面，因为我怕勾起她对以前老公虐待她的回忆，可现在是她主动提出的，而且语气坚决的不允许我</w:t>
      </w:r>
    </w:p>
    <w:p>
      <w:r>
        <w:t>拒绝，起身去厕所准备了，我只好翘着鸡巴躺在床上等她回来。</w:t>
      </w:r>
    </w:p>
    <w:p>
      <w:r>
        <w:t>我听着厕所里哗啦的冲水声，心里还是不忍，就跑去厕所劝她不要做了，等完事以后再干，可她就</w:t>
      </w:r>
    </w:p>
    <w:p>
      <w:r>
        <w:t>是不同意，最终我还是没犟过她，只好躺着等她了。她用了两管开塞露，拉了半个多小时，然后又洗了</w:t>
      </w:r>
    </w:p>
    <w:p>
      <w:r>
        <w:t>半天，才疲惫的回来，看着她两腿发软的样子，我忍不住搂着她，亲着她的脸对她说我不忍心看她这么</w:t>
      </w:r>
    </w:p>
    <w:p>
      <w:r>
        <w:t>受苦，可她说为了我愿意做任何事，疼点无所谓。我眼红着点头同意了。</w:t>
      </w:r>
    </w:p>
    <w:p>
      <w:r>
        <w:t>她跪在床上，屁股翘得很高，从后面看，雪白的大屁股亮的吓人，屁眼由于开塞露的作用再加上刚</w:t>
      </w:r>
    </w:p>
    <w:p>
      <w:r>
        <w:t>才一顿猛拉，红嫩的有点张开了，想着她里面一定很紧，我的鸡巴更加的硬了，胀得甚至有点发疼。</w:t>
      </w:r>
    </w:p>
    <w:p>
      <w:r>
        <w:t>我伸手在她下面捞了一把，湿淋淋的，也不知道是紧张的汗水还是兴奋的淫水，我抹了一把在她屁</w:t>
      </w:r>
    </w:p>
    <w:p>
      <w:r>
        <w:t>眼上，把龟头顶在屁眼上尝试着前顶，她屁股颤抖着收缩了一下，我马上停住不动了，可她倔强的把屁</w:t>
      </w:r>
    </w:p>
    <w:p>
      <w:r>
        <w:t>股后顶，龟头进去了一半，可她已经疼得头发乱甩，脖子上也有汗水渗了出来。</w:t>
      </w:r>
    </w:p>
    <w:p>
      <w:r>
        <w:t>我爱惜的趴在她的后背，吻着她脖后的汗水，在她耳边轻声说着：「我们不干了吧，以后再说好吗？」</w:t>
      </w:r>
    </w:p>
    <w:p>
      <w:r>
        <w:t>「不行，我都准备好了，一定要干到底，我没事，你干死我吧。」她转过头，吻着我的脸，眼神坚</w:t>
      </w:r>
    </w:p>
    <w:p>
      <w:r>
        <w:t>定的看着我。</w:t>
      </w:r>
    </w:p>
    <w:p>
      <w:r>
        <w:t>我看她这么坚决，就挺直身体，跪在他屁股后，双手扶稳她的大屁股，尽力的把两片屁股分得大大</w:t>
      </w:r>
    </w:p>
    <w:p>
      <w:r>
        <w:t>的，已经插进一半的龟头使劲的转着往里进。她看出了我的犹豫，双手抓紧床单，屁股用力的往后一坐，</w:t>
      </w:r>
    </w:p>
    <w:p>
      <w:r>
        <w:t>大叫一声，整个鸡巴插进了她紧窄的屁眼里。</w:t>
      </w:r>
    </w:p>
    <w:p>
      <w:r>
        <w:t>我俩同时叫了出来，她是疼的，我则是爽的，因为感觉到整个鸡巴进了一个温暖紧张的洞里，而且</w:t>
      </w:r>
    </w:p>
    <w:p>
      <w:r>
        <w:t>那层肉膜在紧张的收缩夹着我的龟头，真是舒服啊。</w:t>
      </w:r>
    </w:p>
    <w:p>
      <w:r>
        <w:t>我从后面搂着她的屁股，不敢动一下，嘴唇在她的脖子上和耳朵边亲吻着，她也疼得一动不动的，</w:t>
      </w:r>
    </w:p>
    <w:p>
      <w:r>
        <w:t>双手抓紧床单，屁股高翘着跪爬在床上。</w:t>
      </w:r>
    </w:p>
    <w:p>
      <w:r>
        <w:t>过了一会，她适应了一些，屁股开始慢慢的前后挺动了，屁眼也开始收缩着夹我的鸡巴，我也尝试</w:t>
      </w:r>
    </w:p>
    <w:p>
      <w:r>
        <w:t>着开始用力，前后挺着我的腰，一下一下的，咱俩都感觉到那种紧凑的包容的感觉，动作也由生疏变得</w:t>
      </w:r>
    </w:p>
    <w:p>
      <w:r>
        <w:t>熟练快捷起来。</w:t>
      </w:r>
    </w:p>
    <w:p>
      <w:r>
        <w:t>尽管是第一次走后门，但还是在我俩的尽情配合下双方一起到了高潮，最后当我射进她的后门，任</w:t>
      </w:r>
    </w:p>
    <w:p>
      <w:r>
        <w:t>软下的鸡巴滑出屁眼的时候，看着一股白色浓浓的精液从被我干得张大的屁眼里流出来，我俩都满足的</w:t>
      </w:r>
    </w:p>
    <w:p>
      <w:r>
        <w:t>搂着对方，躺在床上睡着了。</w:t>
      </w:r>
    </w:p>
    <w:p>
      <w:r>
        <w:t>这一天咱俩多没下地，睡了两个多小时后，我打了一盆热水帮她洗屁股，手指轻揉摸弄着她被我干</w:t>
      </w:r>
    </w:p>
    <w:p>
      <w:r>
        <w:t xml:space="preserve">大得像个小黑洞一样的屁眼，吻干她脸上的泪痕。拥抱着躺在床上看着电视谈天。又是美妙的一天。【完】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