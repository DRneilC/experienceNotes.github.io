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漂流旅游带来的艳福</w:t>
      </w:r>
    </w:p>
    <w:p>
      <w:r>
        <w:t>终于到了公司旅游的日子，这次是去郊外的一条河附近的支流进行漂流。想想都开心，因为旅游行</w:t>
      </w:r>
    </w:p>
    <w:p>
      <w:r>
        <w:t>程上介绍说让大家穿上泳衣、泳裤，因为漂流衣服肯定会湿的，而在漂流的途中，如果水流平缓，还可</w:t>
      </w:r>
    </w:p>
    <w:p>
      <w:r>
        <w:t>以从船上下来，在溪水中畅游一番。哈，那我就可以看到公司里的美女同事米娜穿泳衣秀身材了。想着</w:t>
      </w:r>
    </w:p>
    <w:p>
      <w:r>
        <w:t>想着，我的小弟弟不自觉的抬头了。</w:t>
      </w:r>
    </w:p>
    <w:p>
      <w:r>
        <w:t>先自我介绍一下，我叫志敏，一般人都叫我阿敏，在一家公司的市场部工作。米娜是我同部门的同</w:t>
      </w:r>
    </w:p>
    <w:p>
      <w:r>
        <w:t>事，人长的娇小玲珑，胸部虽然不是很大，却很挺，而且据目测刚好盈盈一握，是我喜欢的类型。米娜</w:t>
      </w:r>
    </w:p>
    <w:p>
      <w:r>
        <w:t>的皮肤很白，由于身材不是很高，双腿不属于修长一类，但她的屁股却很有肉感，穿着紧身裤或者7 分</w:t>
      </w:r>
    </w:p>
    <w:p>
      <w:r>
        <w:t>袜裤的时候，让人觉得分外挺翘，我有一次在地铁上看到她，刚好隔着两个人处于她身后，她却没留意</w:t>
      </w:r>
    </w:p>
    <w:p>
      <w:r>
        <w:t>到我，我几乎想趁着当时地铁人多，伸出禄山之爪，在米娜的屁股上狠狠抓两下，不过由于害怕被人发</w:t>
      </w:r>
    </w:p>
    <w:p>
      <w:r>
        <w:t>现，在那么挤的车厢里无路可逃，还是没敢动。我平常在公司里面人缘不错，和女同事都能聊几句，而</w:t>
      </w:r>
    </w:p>
    <w:p>
      <w:r>
        <w:t>且米娜不会游泳，所以我就自告奋勇说和她一条船（旅游行程上说漂流船每船只能坐2-3 人），她没多</w:t>
      </w:r>
    </w:p>
    <w:p>
      <w:r>
        <w:t>想就答应了，哈哈！</w:t>
      </w:r>
    </w:p>
    <w:p>
      <w:r>
        <w:t>闲话少说，继续公司旅游。早上全体人员在公司附近集合，坐上旅游大巴，一行人浩浩荡荡的出发</w:t>
      </w:r>
    </w:p>
    <w:p>
      <w:r>
        <w:t>了。在车上米娜没和我坐在一起，而是被信息部的美琪拉过去一起坐了，我只好和我们部门的男同事坐</w:t>
      </w:r>
    </w:p>
    <w:p>
      <w:r>
        <w:t>在一堆，侃侃大山，听他们说说黄色笑话（俺平常挺注意形象的，一般不说黄色笑话，只是听，记下后</w:t>
      </w:r>
    </w:p>
    <w:p>
      <w:r>
        <w:t>留着和女朋友或者女性床友在床上的时候说，还能调调情，呵呵！）。行程紧凑，时间过得也快，逛了</w:t>
      </w:r>
    </w:p>
    <w:p>
      <w:r>
        <w:t>两个景点，中午吃了顿农家菜之后，很快就到达今天的主要项目漂流的地点了。导游让我们去换衣服，</w:t>
      </w:r>
    </w:p>
    <w:p>
      <w:r>
        <w:t>我一男的，很快就换好泳裤出来了。等了一会儿，女同事们也基本换好泳衣出来了。呃，等等！怎么女</w:t>
      </w:r>
    </w:p>
    <w:p>
      <w:r>
        <w:t>同事都在泳衣外面穿了件T 恤衫啊，那哪有什么看头啊。我在人群中搜索了一下米娜，发现她也是在外</w:t>
      </w:r>
    </w:p>
    <w:p>
      <w:r>
        <w:t>面穿了一件米黄色的T 恤，下身穿了一条热裤。她旁边的美琪也是差不多的打扮，不过从美琪脖子上的</w:t>
      </w:r>
    </w:p>
    <w:p>
      <w:r>
        <w:t>泳衣带子来看，她应该是穿了一件比基尼在里面，外面穿了一件很长的白色T 恤衫，盖住了下身的比基</w:t>
      </w:r>
    </w:p>
    <w:p>
      <w:r>
        <w:t>尼泳裤。其他女同事基本上和她们两个差不多，没有人直接穿了泳衣出来。原来是女导游说烈日当空，</w:t>
      </w:r>
    </w:p>
    <w:p>
      <w:r>
        <w:t>紫外线强度大，只穿泳衣会晒伤的。搞得我们男的也赶快把T 恤衫穿回去，幸亏事先大家都知道要多带</w:t>
      </w:r>
    </w:p>
    <w:p>
      <w:r>
        <w:t>一套衣服的。等换衣服的人齐了之后，我们来到登漂流船的码头，原来码头这里还要大家穿上救生衣带</w:t>
      </w:r>
    </w:p>
    <w:p>
      <w:r>
        <w:t>上安全帽才让人下船的，T 恤衫上再穿一件救生衣，看来是没什么看头了，我不禁有点失望。嘿嘿，没</w:t>
      </w:r>
    </w:p>
    <w:p>
      <w:r>
        <w:t>想到，是我猜错了，穿成这样原来也能饱眼福的。等快登船的时候，我发现在来的路上，美琪就和米娜</w:t>
      </w:r>
    </w:p>
    <w:p>
      <w:r>
        <w:t>说好了，要跟我们一条船，原来她也不会游泳。多一个女孩子同船，我当然也不介意啦。这个美琪是信</w:t>
      </w:r>
    </w:p>
    <w:p>
      <w:r>
        <w:t>息整理部的同事，模样虽然不是很突出，但也算中上的姿色。她引人注目的是她的身材，那真叫有前有</w:t>
      </w:r>
    </w:p>
    <w:p>
      <w:r>
        <w:t>后、上凸下翘，美琪平素性格开放热情，言语出位，举止风骚，经常和男同事打情骂俏，惹得公司里好</w:t>
      </w:r>
    </w:p>
    <w:p>
      <w:r>
        <w:t>几个男同事为她暗地竞争，争风吃醋。不过我一向觉得这种女人平常玩玩还可以，深交就算了，所以一</w:t>
      </w:r>
    </w:p>
    <w:p>
      <w:r>
        <w:t>向不去凑那个热闹，但今天她却不知道为什么要挤到我和米娜的船上来。好了，闲话少说。虽然她外面</w:t>
      </w:r>
    </w:p>
    <w:p>
      <w:r>
        <w:t>穿着长T 恤，但还是能看出她胸前的波涛汹涌，我暗暗咽了口口水，先登上漂流的橡皮艇，在工作人员</w:t>
      </w:r>
    </w:p>
    <w:p>
      <w:r>
        <w:t>的帮助下稳住船身之后，招呼米娜和美琪上船。米娜先跨上船，她上来的时候船身晃了一下，米娜立足</w:t>
      </w:r>
    </w:p>
    <w:p>
      <w:r>
        <w:t>不稳，直接倒向我的怀中。我立刻伸手扶住她，虽然因为都穿着救生衣，没能直接感受到米娜贴在我胸</w:t>
      </w:r>
    </w:p>
    <w:p>
      <w:r>
        <w:t>前的挺翘双峰，但我的手借着扶她的机会轻轻抚过她的香肩和手臂，那光滑细腻的感觉真好！米娜的脸</w:t>
      </w:r>
    </w:p>
    <w:p>
      <w:r>
        <w:t>红了一下，我也不好意思当众揩油，就把她让到船后，伸手准备拉美琪上船。美琪吸取了米娜的教训，</w:t>
      </w:r>
    </w:p>
    <w:p>
      <w:r>
        <w:t>没有直接跨上了，而是弯下腰，一手扶着船沿，一手伸过来拉着我的手，小心翼翼的爬上船。哇，在美</w:t>
      </w:r>
    </w:p>
    <w:p>
      <w:r>
        <w:t>琪弯腰上船的那一瞬间，我从美琪T 恤衫低垂的领口看到她那垂坠的两只大波，雪白雪白的奶子被一件</w:t>
      </w:r>
    </w:p>
    <w:p>
      <w:r>
        <w:t>小小的比基尼泳衣包着，比基尼泳衣应该只是半杯形的，仅仅盖住了奶头和乳晕，有几乎一半的乳房是</w:t>
      </w:r>
    </w:p>
    <w:p>
      <w:r>
        <w:t>露在外面的。奶子垂在胸前，随着美琪的上船动作摇摇晃晃的摆动，令人一阵晕眩。我的小弟弟又抬头</w:t>
      </w:r>
    </w:p>
    <w:p>
      <w:r>
        <w:t>了，幸亏外面还有件T 恤遮挡一下，不然直接就出丑了。我把美琪让到船的中间，我到船尾坐下，拿起</w:t>
      </w:r>
    </w:p>
    <w:p>
      <w:r>
        <w:t>桨就把船划出去了。我划了两下，发现米娜红着脸盯着我看，我想难道还因为刚才倒在我怀中脸红？顺</w:t>
      </w:r>
    </w:p>
    <w:p>
      <w:r>
        <w:t>着米娜的目光，我发现我坐下之后，T 恤衫卷了起来，没有盖住我的泳裤，我那因为看见美琪的大波而</w:t>
      </w:r>
    </w:p>
    <w:p>
      <w:r>
        <w:t>勃起的阴茎在紧身的三角形性感泳裤中（这泳裤是我特意为了这次漂流买的）暴露了他的形状和状态。</w:t>
      </w:r>
    </w:p>
    <w:p>
      <w:r>
        <w:t>我装作没事的样子对米娜笑笑，米娜的脸又一红，转过身趴在船头把手伸出船外帮忙划水去了。这小妮</w:t>
      </w:r>
    </w:p>
    <w:p>
      <w:r>
        <w:t>子刚才一定知道我偷看到美琪的大波才有这样的反应了，而她居然还好像很好奇的看我的小弟弟，看来</w:t>
      </w:r>
    </w:p>
    <w:p>
      <w:r>
        <w:t>这小妮子也春心动了，拿下她应该有戏，我暗暗想道。美琪这时也趴到船头和米娜一左一右的把手伸到</w:t>
      </w:r>
    </w:p>
    <w:p>
      <w:r>
        <w:t>水里划水，可能因为只有一支桨，水流也不急，而且我们三个人用力不均匀，所以船的前进速度不快，</w:t>
      </w:r>
    </w:p>
    <w:p>
      <w:r>
        <w:t>还经常在水里面打转。我们这次漂流是所谓的逍遥漂，也就是水流相对平缓，落差比较小，没什么急流</w:t>
      </w:r>
    </w:p>
    <w:p>
      <w:r>
        <w:t>险滩的体验式漂流，而不是水流湍急、落差大、险滩多的勇士漂。如果是勇士漂，估计没多少女同事去</w:t>
      </w:r>
    </w:p>
    <w:p>
      <w:r>
        <w:t>了。因为水面平静，大家的胆子就大了，希望找点乐趣寻点刺激，在男同事的带动下，大家打起了水仗，</w:t>
      </w:r>
    </w:p>
    <w:p>
      <w:r>
        <w:t>用桨划水向对方的船上泼去。米娜身轻体弱，力气小，泼不到对方，只能缩着身子躲到美琪那傲人的身</w:t>
      </w:r>
    </w:p>
    <w:p>
      <w:r>
        <w:t>躯后面。美琪倒是不怕打水仗，不停的用手泼水到对方的船上，只是用手能泼多少水，所以很快就浑身</w:t>
      </w:r>
    </w:p>
    <w:p>
      <w:r>
        <w:t>都湿了。我在旁边也用船桨拨水反击，但现在是几条船在一起乱战，我们船虽然有3 个人，但其中两个</w:t>
      </w:r>
    </w:p>
    <w:p>
      <w:r>
        <w:t>是女孩子，战斗力不行，所以一直陷于被动之中。我拨了半天，发现用船桨拨水效果很不好，没多少水</w:t>
      </w:r>
    </w:p>
    <w:p>
      <w:r>
        <w:t>能弄到对方那里，于是把船桨往船里一扔，摘下头上的安全帽当瓢使，直接舀了一兜水对着最近的一条</w:t>
      </w:r>
    </w:p>
    <w:p>
      <w:r>
        <w:t>船上正对着我们得意的哈哈大笑的哥们泼去，立马把对方淋了个落汤鸡，还喝了一大口水，被呛得直咳</w:t>
      </w:r>
    </w:p>
    <w:p>
      <w:r>
        <w:t>嗽。美琪和米娜反应很快，马上有样学样，摘下安全帽舀水反击，我们三人一船很快把周围的船都泼了</w:t>
      </w:r>
    </w:p>
    <w:p>
      <w:r>
        <w:t>个遍，趁他们没完全反应过来形成包围之势之前，杀出重围，剩下他们那几条船在那里狗咬狗，我们就</w:t>
      </w:r>
    </w:p>
    <w:p>
      <w:r>
        <w:t>躲到水道中一个阴凉的凹处休息一下，顺便把船里面的水用帽子舀出去，刚才打那么会水仗，船里面已</w:t>
      </w:r>
    </w:p>
    <w:p>
      <w:r>
        <w:t>经积了小半船水了。米娜开始时躲在美琪后面没怎么湿，后来拿帽子舀水反击突围的时候还是给泼湿了，</w:t>
      </w:r>
    </w:p>
    <w:p>
      <w:r>
        <w:t>不过我们都觉得很好玩很开心。三人齐心合力，很快把船里的水基本上都舀出去了，我坐在船尾稍事休</w:t>
      </w:r>
    </w:p>
    <w:p>
      <w:r>
        <w:t>息，米娜和美琪在船头靠在左边船舷一个靠在右边，在看风景和打水仗的船。米娜是跪着扒着船沿看的，</w:t>
      </w:r>
    </w:p>
    <w:p>
      <w:r>
        <w:t>而美琪却是叉开双腿扭着身子和米娜一起在看。虽然T 恤衫都湿了贴着皮肤，尤其是美琪的白色T 恤，</w:t>
      </w:r>
    </w:p>
    <w:p>
      <w:r>
        <w:t>更显得透明，但由于身上还穿着救生衣，所以也看不到什么。我的双眼从上身扫描到下身，赫然发现刚</w:t>
      </w:r>
    </w:p>
    <w:p>
      <w:r>
        <w:t>才发生在我身上的情况在美琪身上重演，美琪的T 恤衫也卷了起来，从美琪叉开的双腿之间我看到了她</w:t>
      </w:r>
    </w:p>
    <w:p>
      <w:r>
        <w:t>的比基尼泳裤。薄薄的布片覆盖在美琪鼓起象小馒头的阴部，由于湿了水，浅蓝色的薄泳裤变得有些透</w:t>
      </w:r>
    </w:p>
    <w:p>
      <w:r>
        <w:t>明，加上美琪的坐姿或许还有刚才剧烈的水仗导致泳裤紧紧的贴在阴部上面，可以看见泳裤的上面有一</w:t>
      </w:r>
    </w:p>
    <w:p>
      <w:r>
        <w:t>团黑影，我知道那是美琪的阴毛，由于泳裤被拉得紧勒在美琪的裆部，使得整个阴部的轮廓看得很清楚，</w:t>
      </w:r>
    </w:p>
    <w:p>
      <w:r>
        <w:t>连两片阴唇形成的凹槽也清晰可见，我还看见有几缕阴毛从泳裤的边缘跑了出来，在雪白的大腿上面分</w:t>
      </w:r>
    </w:p>
    <w:p>
      <w:r>
        <w:t>外清楚。看到这刺激的场面，我的小弟弟不自觉的又勃起了，把我的泳裤顶了起来。好死不死这是米娜</w:t>
      </w:r>
    </w:p>
    <w:p>
      <w:r>
        <w:t>刚好转过头来看向我这边，我粗大的阴茎在下身勃起的景象又被她看到了。没想到米娜只是顺着我的目</w:t>
      </w:r>
    </w:p>
    <w:p>
      <w:r>
        <w:t>光看了美琪下身一眼，脸红了一下就扭头继续看风景了。米娜也没有提醒美琪她走光了，似乎默许了我</w:t>
      </w:r>
    </w:p>
    <w:p>
      <w:r>
        <w:t>对美琪的偷窥行为。我边偷偷的抽空看看美琪的走光春色，边划船向前。途中又和同事打了几次水仗，</w:t>
      </w:r>
    </w:p>
    <w:p>
      <w:r>
        <w:t>在打打闹闹中结束了这次漂流。一上岸，美琪就脱掉了救生衣，白色的T 恤衫湿水之后已经完全透明并</w:t>
      </w:r>
    </w:p>
    <w:p>
      <w:r>
        <w:t>贴在美琪的上身，下身反而因为衣服下摆不可能完全贴着裆部，所以阴部的春光看不到了。不过美琪的</w:t>
      </w:r>
    </w:p>
    <w:p>
      <w:r>
        <w:t>丰满奶子还是在湿水的T 恤下纤毫毕现，玲珑浮凸，而且由于身体的带动，比基尼泳衣的胸罩有些移位，</w:t>
      </w:r>
    </w:p>
    <w:p>
      <w:r>
        <w:t>本来就只有半杯的泳衣的右边罩杯向外移了，一只暗红色的奶头突了出来，在阳光下显得那么的娇艳挺</w:t>
      </w:r>
    </w:p>
    <w:p>
      <w:r>
        <w:t>拔，连带着乳头周围的比一般女人面积要大的乳晕也显露出来了。这时我的小弟弟又一次忍不住了，腾</w:t>
      </w:r>
    </w:p>
    <w:p>
      <w:r>
        <w:t>地就起来了。因为我的T 恤也湿了，贴着下身，阴茎一翘起来就顶起来很明显，所以这次美琪和米娜都</w:t>
      </w:r>
    </w:p>
    <w:p>
      <w:r>
        <w:t>发现了我的丑态。她俩同时脸都有点红了，米娜知道我肯定又看到什么走光情景了，马上低头查看，没</w:t>
      </w:r>
    </w:p>
    <w:p>
      <w:r>
        <w:t>发现自己有什么问题，转头看美琪时，就马上发现美琪走光了，米娜轻呼一声，马上用身体挡在美琪身</w:t>
      </w:r>
    </w:p>
    <w:p>
      <w:r>
        <w:t>前，然后轻声告诉美琪。美琪也轻呼一声马上调整好泳衣的位置，然后白了我一眼，娇羞说：「便宜你</w:t>
      </w:r>
    </w:p>
    <w:p>
      <w:r>
        <w:t>啦，大坏蛋！你……你还看！」看见傻掉的我，美琪转身不理我和米娜跑向了更衣室。看着美琪转身，</w:t>
      </w:r>
    </w:p>
    <w:p>
      <w:r>
        <w:t>她那小小一片的泳裤只盖住了一半左右的臀部，丰满雪白的屁股有一半在湿透的T 恤下呈现，随着美琪</w:t>
      </w:r>
    </w:p>
    <w:p>
      <w:r>
        <w:t>的脚步而颤动着臀肉。女更衣室在右边，美琪向右转弯跑去的时候，她那巨大的双乳又在我眼前跳动，</w:t>
      </w:r>
    </w:p>
    <w:p>
      <w:r>
        <w:t>泛起一阵阵乳波臀浪，看得我下面坚挺不已。幸亏我们刚才是又一次杀出重围，首先达到漂流的终点，</w:t>
      </w:r>
    </w:p>
    <w:p>
      <w:r>
        <w:t>上岸的时候，附近也没什么人，不然这乐子就大了。</w:t>
      </w:r>
    </w:p>
    <w:p>
      <w:r>
        <w:t>米娜红着脸走到我身边，伸手掐了我一下，娇嗔道：「大色狼，还在看啊，口水都要流下来啦！」</w:t>
      </w:r>
    </w:p>
    <w:p>
      <w:r>
        <w:t>「哎哟，疼！」我吸了口冷气。</w:t>
      </w:r>
    </w:p>
    <w:p>
      <w:r>
        <w:t>「你还知道疼啊，我还以为你都看傻了，什么都不知道了。美琪有那么好看吗？在船上还没看够啊，</w:t>
      </w:r>
    </w:p>
    <w:p>
      <w:r>
        <w:t>我都后悔当时没揭穿你偷窥她。」</w:t>
      </w:r>
    </w:p>
    <w:p>
      <w:r>
        <w:t>「别啊！美琪哪有你漂亮啊！来，让我欣赏一下我们米娜的好身材！」我终于意识到在一个美女面</w:t>
      </w:r>
    </w:p>
    <w:p>
      <w:r>
        <w:t>前失态的盯着另一个没有她漂亮的女孩子看是很没有礼貌的事。</w:t>
      </w:r>
    </w:p>
    <w:p>
      <w:r>
        <w:t>谁知道我这一看，又发现新大陆了，可能米娜看见美琪走光，我下面小弟弟雄起，不禁也有点春心</w:t>
      </w:r>
    </w:p>
    <w:p>
      <w:r>
        <w:t>荡漾，这就导致她下体淫液分泌（当然，这是我猜的），奶头挺立（只是我看到的）。原来米娜T 恤下</w:t>
      </w:r>
    </w:p>
    <w:p>
      <w:r>
        <w:t>面没有穿泳衣，而只是戴了个3/4 罩杯的胸罩，而这胸罩有点薄，边缘还是蕾丝的，不过由于是深色的，</w:t>
      </w:r>
    </w:p>
    <w:p>
      <w:r>
        <w:t>而她的T 恤是米黄色的，所以倒怎么透明，不会看到什么。不过就是因为薄，当米娜的奶头挺起之后，</w:t>
      </w:r>
    </w:p>
    <w:p>
      <w:r>
        <w:t>就在湿透的T 恤上显出两个小点，这明眼人一看就知道是奶头的突起了。我回想一下今天米娜的表现，</w:t>
      </w:r>
    </w:p>
    <w:p>
      <w:r>
        <w:t>估计对我很有好感，看来我对她还是有戏的，于是我决定趁着这个机会再挑逗一下她，顺便测试一下她</w:t>
      </w:r>
    </w:p>
    <w:p>
      <w:r>
        <w:t>的反应。</w:t>
      </w:r>
    </w:p>
    <w:p>
      <w:r>
        <w:t>「哇，米娜，你很性感啊！」我故作夸张的对米娜说，「你露点了。」后面这句我是压低了声音说</w:t>
      </w:r>
    </w:p>
    <w:p>
      <w:r>
        <w:t>的，保证只有米娜和我能听到。</w:t>
      </w:r>
    </w:p>
    <w:p>
      <w:r>
        <w:t>「啊！」米娜低头一看自己的胸前，轻轻的惊叫一声，并赶紧双手抱在自己胸前遮住春光。然后，</w:t>
      </w:r>
    </w:p>
    <w:p>
      <w:r>
        <w:t>米娜轻轻用手肘顶了我一下，脸又一次红了，低声娇嗔：「讨厌，你！又让你占便宜了，今晚要请我吃</w:t>
      </w:r>
    </w:p>
    <w:p>
      <w:r>
        <w:t>饭！」说着就跟美琪一样跑向更衣室了。这么明显的意思我怎么会听不出来，明显米娜没有因为我看到</w:t>
      </w:r>
    </w:p>
    <w:p>
      <w:r>
        <w:t>她露点而生气，还趁机约我今晚吃饭，那吃完饭后怎么发展就要看我的本事了。兴奋的我也不管下身的</w:t>
      </w:r>
    </w:p>
    <w:p>
      <w:r>
        <w:t>雄起了，大摇大摆地走向了男更衣室换衣服去了。</w:t>
      </w:r>
    </w:p>
    <w:p>
      <w:r>
        <w:t>一天的漂流结束了，经过一个多小时的车程，我们又回到了市区，我在车上是边回想着美琪和米娜</w:t>
      </w:r>
    </w:p>
    <w:p>
      <w:r>
        <w:t>的春光外泄，边迷迷糊糊的睡了一觉。下车之后，美琪也跟着米娜跑过来，要我请她们吃饭，说我看了</w:t>
      </w:r>
    </w:p>
    <w:p>
      <w:r>
        <w:t>不该看的东西，要请客赔罪！于是我们就到五星级的喜来登酒店吃西餐，边吃边聊，还开了瓶红酒。我</w:t>
      </w:r>
    </w:p>
    <w:p>
      <w:r>
        <w:t>故意的提起今天看到的情景，把美琪和米娜说得不好意思，不知道是酒精的作用还是羞的，反正脸都红</w:t>
      </w:r>
    </w:p>
    <w:p>
      <w:r>
        <w:t>了。米娜的露点是美琪离开之后的事情，所以米娜还好点，美琪就羞得在桌子底下直用脚踢我，我故意</w:t>
      </w:r>
    </w:p>
    <w:p>
      <w:r>
        <w:t>大声惨叫一声，引来旁人的注意，弄的美琪的脸更红了。</w:t>
      </w:r>
    </w:p>
    <w:p>
      <w:r>
        <w:t>吃完了饭，我和米娜偷偷对了下眼，抢先对美琪说：「美琪，我们打车先送你回家，然后我再送米</w:t>
      </w:r>
    </w:p>
    <w:p>
      <w:r>
        <w:t>娜回家吧。」</w:t>
      </w:r>
    </w:p>
    <w:p>
      <w:r>
        <w:t>「哦，嫌我碍事儿了吧，你们接着还有节目吧，早知道我刚才就不做电灯泡让阿敏请吃饭了！」没</w:t>
      </w:r>
    </w:p>
    <w:p>
      <w:r>
        <w:t>想到美琪异常聪明，居然想到我和米娜接着还有约会，搂着米娜低声取笑说：「小妮子春心动了吧？！」</w:t>
      </w:r>
    </w:p>
    <w:p>
      <w:r>
        <w:t>米娜满脸羞红，用手去挠美琪痒痒，说：「你才春心动了，漂流的时候穿得那么暴露！」</w:t>
      </w:r>
    </w:p>
    <w:p>
      <w:r>
        <w:t>「哟，我走光了还不是便宜了你男人，这么快就帮着他了，重色轻友，难道你发现他看见别的女人</w:t>
      </w:r>
    </w:p>
    <w:p>
      <w:r>
        <w:t>的奶子下面有反应，你不吃醋？还是你看见他下面那么大，已经忍不住寂寞啦？」</w:t>
      </w:r>
    </w:p>
    <w:p>
      <w:r>
        <w:t>「要死啦你，和我说这些，我抓住你把你扒光了，让他看个够！」米娜作势伸手要去打美琪，美琪</w:t>
      </w:r>
    </w:p>
    <w:p>
      <w:r>
        <w:t>围着我绕圈躲避着。</w:t>
      </w:r>
    </w:p>
    <w:p>
      <w:r>
        <w:t>二女嬉闹了一阵，终于累了，追不动了，美琪首先投降，说：「好了好了，我不妨碍你们了，我也</w:t>
      </w:r>
    </w:p>
    <w:p>
      <w:r>
        <w:t>不用你们送了，都不同方向，阿敏，你帮我打辆车送我上车吧。」</w:t>
      </w:r>
    </w:p>
    <w:p>
      <w:r>
        <w:t>我答应了，走到路边，帮美琪拦了辆出租车，并帮美琪把车门打开。美琪经过我身边准备上车时，</w:t>
      </w:r>
    </w:p>
    <w:p>
      <w:r>
        <w:t>却以只有我和她才能听到的声音说：「今晚先放过你，过两天给我电话，我也要试试你的表现是否和你</w:t>
      </w:r>
    </w:p>
    <w:p>
      <w:r>
        <w:t>下面的反应一样强劲！」</w:t>
      </w:r>
    </w:p>
    <w:p>
      <w:r>
        <w:t>我一阵激动，这次漂流没白去，今晚很有机会拿下米娜不说，美琪竟然也对我有意思，听她话里的</w:t>
      </w:r>
    </w:p>
    <w:p>
      <w:r>
        <w:t>意思，她不介意我今晚和米娜做过什么，那她是准备和我做一对炮友而不会纠缠着我了，想想美琪那对</w:t>
      </w:r>
    </w:p>
    <w:p>
      <w:r>
        <w:t>大波，能抓着玩玩那就爽啦！因此，我也低声说：「没问题，你过两天洗干净等我电话吧！」</w:t>
      </w:r>
    </w:p>
    <w:p>
      <w:r>
        <w:t>「死相！」美琪啐了一声，借着背对着米娜，偷偷伸手抓了我的小弟弟一把，「你今晚别把他弄折</w:t>
      </w:r>
    </w:p>
    <w:p>
      <w:r>
        <w:t>了就好！」然后就上车扬长而去。</w:t>
      </w:r>
    </w:p>
    <w:p>
      <w:r>
        <w:t>我回转身很自然的搂住米娜的腰，米娜也很默契的靠进我的怀里，象一对恋人一样。</w:t>
      </w:r>
    </w:p>
    <w:p>
      <w:r>
        <w:t>「我们现在去哪？」我问米娜。</w:t>
      </w:r>
    </w:p>
    <w:p>
      <w:r>
        <w:t>「我有点累了，要不我们就在这开个房间休息一下吧。」</w:t>
      </w:r>
    </w:p>
    <w:p>
      <w:r>
        <w:t>「我没问题，反正回家也是一个人。你能不回去陪我吗？」</w:t>
      </w:r>
    </w:p>
    <w:p>
      <w:r>
        <w:t>「这么快就打坏主意啦，大坏蛋！我要看看你的表现，再决定是否打电话回家和我妈说我们今晚在</w:t>
      </w:r>
    </w:p>
    <w:p>
      <w:r>
        <w:t>外面多住了一晚。哼！」</w:t>
      </w:r>
    </w:p>
    <w:p>
      <w:r>
        <w:t>「你很快就会看到我的表现啦！你等着，我先过去拿个房间。」</w:t>
      </w:r>
    </w:p>
    <w:p>
      <w:r>
        <w:t>我估计米娜可能会不好意思和我一起去前台开房，于是放开了她，独自走向前台。办好手续，拿了</w:t>
      </w:r>
    </w:p>
    <w:p>
      <w:r>
        <w:t>房卡，和米娜一起乘电梯上到20楼的2012房。一进房间，关上门，我就抱着米娜深情地吻在了她的唇上，</w:t>
      </w:r>
    </w:p>
    <w:p>
      <w:r>
        <w:t>米娜也热情的回应着我，丁香小舌在我口腔内和我的舌头纠缠在一起。我一边吸允着米娜的香舌一边把</w:t>
      </w:r>
    </w:p>
    <w:p>
      <w:r>
        <w:t>手伸向她的胸部，隔着胸罩抚摸米娜的乳房。米娜嘤咛一声，身体明显硬了一下，但她没有拒绝我的动</w:t>
      </w:r>
    </w:p>
    <w:p>
      <w:r>
        <w:t>作，而是继续和我热吻，身体随着我的抚摸而扭动。我隔着胸罩也感到米娜的奶头开始有点发硬，于是</w:t>
      </w:r>
    </w:p>
    <w:p>
      <w:r>
        <w:t>我把米娜的T 恤拉起，米娜顺从地让我脱下她的T 恤。米娜盈盈一握的娇挺的乳房就展露在我的眼前，</w:t>
      </w:r>
    </w:p>
    <w:p>
      <w:r>
        <w:t>虽然这时还戴着粉红色的蕾丝边胸罩。我把米娜抱到床上平躺着放好，米娜自己把高跟凉鞋蹬掉，我则</w:t>
      </w:r>
    </w:p>
    <w:p>
      <w:r>
        <w:t>俯在她的身边，把嘴凑到胸罩挤出来的乳沟里面，吻着舔着。米娜扬起头，发出一声舒服的呻吟，我把</w:t>
      </w:r>
    </w:p>
    <w:p>
      <w:r>
        <w:t>手伸到米娜的身下，顺着她光滑的背部找到了米娜胸罩的扣子。米娜挺胸、抬头使背部不紧贴着床，让</w:t>
      </w:r>
    </w:p>
    <w:p>
      <w:r>
        <w:t>我能顺利的解开胸罩的扣子，再把胸罩脱下来。米娜整对坚挺的乳房弹出来了，保养得很好，两个奶子</w:t>
      </w:r>
    </w:p>
    <w:p>
      <w:r>
        <w:t>晶莹雪白，圆圆的、不是很大，但很挺，刚好一握。乳房上的乳晕如铜钱般大小，奶头却因为一轮抚摸</w:t>
      </w:r>
    </w:p>
    <w:p>
      <w:r>
        <w:t>下来充血胀大，显得大大粒的，呈粉红色，好像两粒子弹似的，挺立在小山丘上。</w:t>
      </w:r>
    </w:p>
    <w:p>
      <w:r>
        <w:t>「我的奶子好看吗？我的好看还是美琪的好看？」</w:t>
      </w:r>
    </w:p>
    <w:p>
      <w:r>
        <w:t>这时肯定得说好听的：「当然是你的好看啦，我就喜欢你这能让我一手掌握的奶子！」说完，我就</w:t>
      </w:r>
    </w:p>
    <w:p>
      <w:r>
        <w:t>伸手握住米娜的一个乳房不停地抚捏，同时用最亲吻和吸允米娜的另一个乳房。</w:t>
      </w:r>
    </w:p>
    <w:p>
      <w:r>
        <w:t>米娜的乳房大小适中又富有弹性，真是妙不可言，不一会儿乳头又硬了起来。我用舌头在奶头周围</w:t>
      </w:r>
    </w:p>
    <w:p>
      <w:r>
        <w:t>舔舐，用牙齿轻轻咬住奶头，有时扯一下，有时舔一舔，有时还象小孩子吸奶一样，狂吮猛啜。我解开</w:t>
      </w:r>
    </w:p>
    <w:p>
      <w:r>
        <w:t>米娜裤子的扣子，把她的短裤脱掉，这时米娜下身只剩下一条又薄又小的半透明、粉红色蕾丝内裤。饱</w:t>
      </w:r>
    </w:p>
    <w:p>
      <w:r>
        <w:t>满的阴户在阴毛的覆盖下隔着内裤只看到黑乎乎的一片，有几根阴毛从内裤边缘跑出来，万分诱人。我</w:t>
      </w:r>
    </w:p>
    <w:p>
      <w:r>
        <w:t>不禁伸手在她的内裤上面揉搓，米娜呻吟的声音也大声起来，在她呻吟的时候，我的手也插入了她的内</w:t>
      </w:r>
    </w:p>
    <w:p>
      <w:r>
        <w:t>裤，直接抚在那片毛茸茸的阴户上，还用手指探索她神秘的肉缝，揉弄她的阴蒂。米娜主动抬起屁股，</w:t>
      </w:r>
    </w:p>
    <w:p>
      <w:r>
        <w:t>让我把她的内裤轻轻褪下，我也站起身，把自己全身的衣物解除。米娜一眼就看到了我勃起的阴茎，眼</w:t>
      </w:r>
    </w:p>
    <w:p>
      <w:r>
        <w:t>睛盯住不放，脸却又羞红了。她稍微有点紧张的说：「你的好大！」我嘿嘿笑着说：「你刚才不是见过</w:t>
      </w:r>
    </w:p>
    <w:p>
      <w:r>
        <w:t>一次它的粗大了吗？不过刚才是隔着泳裤的，现在给你亲眼看看真实的！」我分开米娜的大腿，趴在她</w:t>
      </w:r>
    </w:p>
    <w:p>
      <w:r>
        <w:t>两腿之间，双手托住米娜光滑娇嫩的两瓣屁股蛋子，一边揉捏，一边低头观看那梦寐以求的桃源洞。米</w:t>
      </w:r>
    </w:p>
    <w:p>
      <w:r>
        <w:t>娜下面的阴毛不是很浓密，可能她修剪过阴毛。阴毛分布在大阴唇的两边，阴蒂的上方也有，但倒三角</w:t>
      </w:r>
    </w:p>
    <w:p>
      <w:r>
        <w:t>形的区域不是那么大。两片大阴唇呈嫩红色，随着米娜身体的抖动一张一合的动着，充满诱惑。我用嘴</w:t>
      </w:r>
    </w:p>
    <w:p>
      <w:r>
        <w:t>先行亲吻米娜的阴毛，再用舌尖舔吮她的阴唇，用牙齿轻咬如米粒般的阴蒂。</w:t>
      </w:r>
    </w:p>
    <w:p>
      <w:r>
        <w:t>「啊！……啊……大坏蛋，你弄得我……难受死了！」</w:t>
      </w:r>
    </w:p>
    <w:p>
      <w:r>
        <w:t>「啊，你真坏！舔得我好痒、好爽！」</w:t>
      </w:r>
    </w:p>
    <w:p>
      <w:r>
        <w:t>米娜被舔得痒入心底，阵阵快感电流般袭来，肥臀不停的扭动往上挺，身躯左右扭动，双手紧紧抱</w:t>
      </w:r>
    </w:p>
    <w:p>
      <w:r>
        <w:t>住我的脑袋，发出阵阵呻吟：「啊！我受不了了……哎呀……你……舔得我好舒服……我……我要……</w:t>
      </w:r>
    </w:p>
    <w:p>
      <w:r>
        <w:t>要到了！」</w:t>
      </w:r>
    </w:p>
    <w:p>
      <w:r>
        <w:t>我猛地用力吸吮舔着湿润的小屄，米娜的小屄涌出一阵阵的淫水，像溪流般潺潺而出，她全身阵阵</w:t>
      </w:r>
    </w:p>
    <w:p>
      <w:r>
        <w:t>颤动，弯起玉腿把肥臀抬得更高，让我舔得更彻底、更深入！</w:t>
      </w:r>
    </w:p>
    <w:p>
      <w:r>
        <w:t>「啊！我要到了，到了、到了……啊！」米娜死命的挺起下身，贴着我的嘴巴，小屄中喷出大量的</w:t>
      </w:r>
    </w:p>
    <w:p>
      <w:r>
        <w:t>淫水，身体僵硬了好一会才恢复柔软，我知道米娜高潮了。</w:t>
      </w:r>
    </w:p>
    <w:p>
      <w:r>
        <w:t>等米娜缓了口气后，我握住阴茎，先用龟头在米娜的小屄口研磨，磨得她骚痒难耐，不禁娇羞的说</w:t>
      </w:r>
    </w:p>
    <w:p>
      <w:r>
        <w:t>：「敏！别、别再磨了，我那里痒死啦！快！快进来嘛！」</w:t>
      </w:r>
    </w:p>
    <w:p>
      <w:r>
        <w:t>我这时还是俗了一把，想听听这平时斯文的美女说些粗话，因此就逗她：「哪里痒了？要什么东西</w:t>
      </w:r>
    </w:p>
    <w:p>
      <w:r>
        <w:t>进去？手指吗？」</w:t>
      </w:r>
    </w:p>
    <w:p>
      <w:r>
        <w:t>「你，你这个大坏蛋！你明知故问！」米娜娇嗔。</w:t>
      </w:r>
    </w:p>
    <w:p>
      <w:r>
        <w:t>「我很纯情的，我不知道啊。你不说清楚，我不知道怎么做啊！」我装得一脸的清纯。</w:t>
      </w:r>
    </w:p>
    <w:p>
      <w:r>
        <w:t>没办法，想爽只能认回输，米娜娇羞的低声说：「我的屄好痒，想让你的大鸡巴操我的小屄！求求</w:t>
      </w:r>
    </w:p>
    <w:p>
      <w:r>
        <w:t>你，快操我的屄啊，你快点嘛！」</w:t>
      </w:r>
    </w:p>
    <w:p>
      <w:r>
        <w:t>哈哈，平时斯文的米娜这会儿连这么粗俗的鸡巴也说出来了。从米娜那淫荡的模样知道，我就知道</w:t>
      </w:r>
    </w:p>
    <w:p>
      <w:r>
        <w:t>她正处于兴奋的状态，急需要我的大阴茎来一顿狠操方能一泄她心中的欲火。于是我采取传教士的姿势，</w:t>
      </w:r>
    </w:p>
    <w:p>
      <w:r>
        <w:t>不客气的把阴茎对准屄口猛地操进去，「滋」的一声直捣到底，大龟头顶住她的屄心深处。她的小屄里</w:t>
      </w:r>
    </w:p>
    <w:p>
      <w:r>
        <w:t>真紧，不过没有碰到什么阻碍，果然不是处女了。</w:t>
      </w:r>
    </w:p>
    <w:p>
      <w:r>
        <w:t>「啊！」米娜惊呼一声，过了半晌，米娜才娇喘嘘嘘的说：「大坏蛋！你真狠心啊，你的鸡巴那么</w:t>
      </w:r>
    </w:p>
    <w:p>
      <w:r>
        <w:t>大，就猛的一操到底，想痛死啊！</w:t>
      </w:r>
    </w:p>
    <w:p>
      <w:r>
        <w:t>」我看你水挺多的，又不像第一次开苞，不就想给你来一下爽的嘛！「</w:t>
      </w:r>
    </w:p>
    <w:p>
      <w:r>
        <w:t>」爽你个头，先别动，让我适应一下。「</w:t>
      </w:r>
    </w:p>
    <w:p>
      <w:r>
        <w:t>于是我先按兵不动，让阴茎一直插在米娜的屄里，用手继续抓她的奶子和揉她的屁股。过了一会，</w:t>
      </w:r>
    </w:p>
    <w:p>
      <w:r>
        <w:t>米娜示意我可以动了，我就开始缓慢有力的抽插，然后逐渐加速，到最后越插越快。</w:t>
      </w:r>
    </w:p>
    <w:p>
      <w:r>
        <w:t>不一会，就听见米娜大叫道：」大坏蛋，快！我的屄好痒，快，用力，用力插我，操死我吧！「</w:t>
      </w:r>
    </w:p>
    <w:p>
      <w:r>
        <w:t>」喔！爽死了！大鸡巴快，你的鸡巴真大……爽，太爽了！啊，从来没有试过这么爽啊！「</w:t>
      </w:r>
    </w:p>
    <w:p>
      <w:r>
        <w:t>」快！快啲屌我，快啲用你条七屌我！……正，好爽啊！我差唔多到啦！「米娜是广府人，我把她</w:t>
      </w:r>
    </w:p>
    <w:p>
      <w:r>
        <w:t>干得连家乡话都说出来了。</w:t>
      </w:r>
    </w:p>
    <w:p>
      <w:r>
        <w:t>我就喜欢干广府良家，想着我正在操一个广府美女，我就兴奋不已。我奋力的抽插，粗大的阴茎在</w:t>
      </w:r>
    </w:p>
    <w:p>
      <w:r>
        <w:t>米娜的屄里快速的出入，爽得米娜发出一阵阵高亢的叫床声，幸亏这五星级酒店的隔音效果不错，不然</w:t>
      </w:r>
    </w:p>
    <w:p>
      <w:r>
        <w:t>就只能对隔壁的住客说抱歉了。因为淫水的润滑，所以我现在操起来一点也不费力，鸡巴与阴道的摩擦</w:t>
      </w:r>
    </w:p>
    <w:p>
      <w:r>
        <w:t>使淫水发出」唧唧「的声音，再加上床被摇晃发出的」吱吱「声，混成一片。我不断的加快抽插速度，</w:t>
      </w:r>
    </w:p>
    <w:p>
      <w:r>
        <w:t>米娜在我的身下不停的尖叫。</w:t>
      </w:r>
    </w:p>
    <w:p>
      <w:r>
        <w:t>」啊……我不行了！我又到了！「米娜本来夹住我腰部的双腿突然伸直，全身颤抖，」啊！……啊！</w:t>
      </w:r>
    </w:p>
    <w:p>
      <w:r>
        <w:t>「随着米娜的叫声，一股滚烫的淫水从米娜的阴道深处泄了出来，浇在我的龟头上，我也终于忍不住，</w:t>
      </w:r>
    </w:p>
    <w:p>
      <w:r>
        <w:t>发出一声低吼，一股浓精从阴茎中喷薄而出，也射入米娜的阴道。」啊！「我们同时高叫，同时达到了</w:t>
      </w:r>
    </w:p>
    <w:p>
      <w:r>
        <w:t>高潮！</w:t>
      </w:r>
    </w:p>
    <w:p>
      <w:r>
        <w:t>歇了一会，我们起来去洗手间洗了个鸳鸯浴，把身上出的汗和下身流淌出来的淫水精液冲掉，这个</w:t>
      </w:r>
    </w:p>
    <w:p>
      <w:r>
        <w:t>过程中自然又免不了一番爱抚，我还趁机把米娜的屁眼洗了洗，然后我们又回到了客房的大床上。我从</w:t>
      </w:r>
    </w:p>
    <w:p>
      <w:r>
        <w:t>后面抱着米娜，手一会伸到米娜的胸前搓着她的奶子，一会又伸到米娜的身后揉她的屁股，还把鸡巴顺</w:t>
      </w:r>
    </w:p>
    <w:p>
      <w:r>
        <w:t>着米娜的臀缝往前抵住她的小屄，在轻轻的摩擦。很快，在我的挑逗下，米娜又开始动情，小屄又流出</w:t>
      </w:r>
    </w:p>
    <w:p>
      <w:r>
        <w:t>了淫水，把洗完澡还没完全干的阴毛弄得更湿了。米娜伸出她的玉手，一把抓住我的鸡巴，一撸一撸的</w:t>
      </w:r>
    </w:p>
    <w:p>
      <w:r>
        <w:t>套弄，我的阴茎也很快粗大了起来。我让米娜翻过身趴在床上，屁股高高翘起。好美的圆臀啊！我扶住</w:t>
      </w:r>
    </w:p>
    <w:p>
      <w:r>
        <w:t>米娜白皙挺翘、丰硕浑圆的大肥臀，臀下狭长细小的肉沟被阴毛隐隐遮盖着，屄口湿淋的淫水使卷曲的</w:t>
      </w:r>
    </w:p>
    <w:p>
      <w:r>
        <w:t>阴毛闪着晶莹亮光。我把两瓣屁股蛋儿掰向两边，露出流着淫水的桃源洞口，两片大阴唇微微的张开，</w:t>
      </w:r>
    </w:p>
    <w:p>
      <w:r>
        <w:t>象小嘴一样在等待我的插入。小屄上面是迷人的菊花，米娜的小屁眼是淡红色的，闭合得很紧，应该还</w:t>
      </w:r>
    </w:p>
    <w:p>
      <w:r>
        <w:t>没被人开发过，今晚我希望能成为爆这朵小菊花的第一人。我俯身亲吻着米娜的小屄，吸允她那柔软的</w:t>
      </w:r>
    </w:p>
    <w:p>
      <w:r>
        <w:t>大阴唇，不时把舌头伸进小屄里舔弄，很快淫水再次涌出来了。我还掰开米娜的屁眼，用舌尖抵着米娜</w:t>
      </w:r>
    </w:p>
    <w:p>
      <w:r>
        <w:t>的菊花往里钻。米娜从来没有射过这毒龙钻，刺激得」啊！「的大叫一声。我看米娜没有反对，还似乎</w:t>
      </w:r>
    </w:p>
    <w:p>
      <w:r>
        <w:t>挺爽，就用食指沾了点淫水，一边舔米娜的小屄，一边把食指插到米娜的菊花洞里。米娜的屁眼确实非</w:t>
      </w:r>
    </w:p>
    <w:p>
      <w:r>
        <w:t>常紧，食指插进去也有紧窄的感觉。我就像操屄一样不停的抽插食指，慢慢的，米娜的屁眼被扩张大了</w:t>
      </w:r>
    </w:p>
    <w:p>
      <w:r>
        <w:t>一点，连中指也能塞进去了。</w:t>
      </w:r>
    </w:p>
    <w:p>
      <w:r>
        <w:t>」别，别弄我的屁眼，那里很刺激，不过脏。「</w:t>
      </w:r>
    </w:p>
    <w:p>
      <w:r>
        <w:t>」我刚才帮你洗过了，你觉得刺激吗？你以前有没有干过屁眼？」</w:t>
      </w:r>
    </w:p>
    <w:p>
      <w:r>
        <w:t>」没，没干过，我怕疼！只是从A 片里面看过肛交。「</w:t>
      </w:r>
    </w:p>
    <w:p>
      <w:r>
        <w:t>」那我们待会儿试试吧，你总得留个处女洞给我尝尝吧。「</w:t>
      </w:r>
    </w:p>
    <w:p>
      <w:r>
        <w:t>」你的鸡巴那么大，我怕会非常疼。「</w:t>
      </w:r>
    </w:p>
    <w:p>
      <w:r>
        <w:t>」别怕，我这不正在给你扩肛嘛，待会儿我会很温柔的，保证让你爽！「</w:t>
      </w:r>
    </w:p>
    <w:p>
      <w:r>
        <w:t>」嗯！你要先让我的小屄爽！快来操我！我的小屄很痒啊！「</w:t>
      </w:r>
    </w:p>
    <w:p>
      <w:r>
        <w:t>」好！来啦！「</w:t>
      </w:r>
    </w:p>
    <w:p>
      <w:r>
        <w:t>当我把鸡巴从后面操入米娜的小屄时，她娇哼了一声，然后就主动淫荡地前后扭腰晃臀迎合着我的</w:t>
      </w:r>
    </w:p>
    <w:p>
      <w:r>
        <w:t>抽插。米娜的胴体不停的前后摆动，我从房间的镜子里看到米娜的两个挺翘的乳房垂在胸前也跟着前后</w:t>
      </w:r>
    </w:p>
    <w:p>
      <w:r>
        <w:t>晃动着，这个角度看过去，米娜的奶子也不算小。我兴奋的一会双手伸前捏揉着米娜晃动不已的乳房，</w:t>
      </w:r>
    </w:p>
    <w:p>
      <w:r>
        <w:t>时不时还重重的捏捏她的乳头，一会又挺身让腰部带动阴茎猛烈地挺进，让鸡巴到达阴道的最深处，而</w:t>
      </w:r>
    </w:p>
    <w:p>
      <w:r>
        <w:t>肉体的碰撞也发出」啪、啪「的响声。随着操屄抽插的动作越来越猛，速度越来越快，我还偶尔重重的</w:t>
      </w:r>
    </w:p>
    <w:p>
      <w:r>
        <w:t>拍打米娜的肥臀一巴掌，米娜兴奋得身体出现潮红，春情激昂，小屄淫水直冒。我的大鸡巴在肥臀后面</w:t>
      </w:r>
    </w:p>
    <w:p>
      <w:r>
        <w:t>操得米娜的屄心阵阵酥麻，屄口那两片薄薄的阴唇随着我的鸡巴的抽插翻进翻出，看得我血脉沸腾。</w:t>
      </w:r>
    </w:p>
    <w:p>
      <w:r>
        <w:t>」啊、啊……啊……啊！我不行了，快不行了。「米娜不停地发出令人销魂不已的呻吟声，」喔…</w:t>
      </w:r>
    </w:p>
    <w:p>
      <w:r>
        <w:t>…好舒服！……爽死我了！……阿敏，你真会操屄……喔！……爽，我的小骚屄被你操得好舒服！……</w:t>
      </w:r>
    </w:p>
    <w:p>
      <w:r>
        <w:t>哎哟！……喔……喔……「她欢悦无比急促娇喘着：」老公！……我受不了啦！……你的鸡巴好猛啊！</w:t>
      </w:r>
    </w:p>
    <w:p>
      <w:r>
        <w:t>……啊……美死了！……好爽快！……快到啦！啊！又要到啦！「</w:t>
      </w:r>
    </w:p>
    <w:p>
      <w:r>
        <w:t>米娜的身体剧烈抽搐，全身的肌肉都绷紧，阴道里面象有一张小嘴一样，紧紧的夹住我的鸡巴，不</w:t>
      </w:r>
    </w:p>
    <w:p>
      <w:r>
        <w:t>停的吸允，象要把我的鸡巴吸干一样。我知道这是米娜高潮来临的信号，我怕我忍不住射精了，毕竟菊</w:t>
      </w:r>
    </w:p>
    <w:p>
      <w:r>
        <w:t>花还没爆呢，所以我没再抽插，而是从后面紧紧抵住米娜的小屄，顶住小屄的花心，感受着米娜的小屄</w:t>
      </w:r>
    </w:p>
    <w:p>
      <w:r>
        <w:t>里泄出滚烫的淫水，小屄不停的收缩，吸吮着我的鸡巴。」啊！……啊！我又泄了！「米娜发出一声长</w:t>
      </w:r>
    </w:p>
    <w:p>
      <w:r>
        <w:t>吟，终于又一次到达了情欲的最高峰！</w:t>
      </w:r>
    </w:p>
    <w:p>
      <w:r>
        <w:t>」喔……喔……太爽了！「米娜如痴如醉的喘息着把上半身趴在床上。</w:t>
      </w:r>
    </w:p>
    <w:p>
      <w:r>
        <w:t>我继续用双手抚摸着米娜光滑富有弹性的肥臀，问：」米娜，你舒服吗？爽吗？」</w:t>
      </w:r>
    </w:p>
    <w:p>
      <w:r>
        <w:t>米娜羞怯而低声地说：」嗯，我好舒服，很久没有这么爽了！。你真厉害，我的小屄都快要被你玩</w:t>
      </w:r>
    </w:p>
    <w:p>
      <w:r>
        <w:t>死啦。「</w:t>
      </w:r>
    </w:p>
    <w:p>
      <w:r>
        <w:t>」你爽了，我的鸡巴还没爽呢，你能感觉到我的鸡巴还在你的屄里面跳动吗？」</w:t>
      </w:r>
    </w:p>
    <w:p>
      <w:r>
        <w:t>」那你想怎么样？」</w:t>
      </w:r>
    </w:p>
    <w:p>
      <w:r>
        <w:t>」你刚才答应我的，把你的后庭花让我开苞的。「</w:t>
      </w:r>
    </w:p>
    <w:p>
      <w:r>
        <w:t>」嗯，好吧，不过你一定要温柔一点哦！「</w:t>
      </w:r>
    </w:p>
    <w:p>
      <w:r>
        <w:t>」行！「我把鸡巴从米娜的小屄里抽出来，用手指再从小屄里沾些淫水抹到米娜的屁眼里，让屁眼</w:t>
      </w:r>
    </w:p>
    <w:p>
      <w:r>
        <w:t>也润滑一下。然后，我就扶着鸡巴顶住米娜的小屁眼，慢慢的往屁眼里推。刚把龟头推进屁眼，米娜就</w:t>
      </w:r>
    </w:p>
    <w:p>
      <w:r>
        <w:t>闷哼一声。我立刻停下前进的步伐，问：」怎么样，疼吗？」</w:t>
      </w:r>
    </w:p>
    <w:p>
      <w:r>
        <w:t>」嗯，有点疼，不过还行，只是有点象屁眼里面有屎一样，你慢慢来就好。「</w:t>
      </w:r>
    </w:p>
    <w:p>
      <w:r>
        <w:t>」你才象有屎一样，我这是在帮你通肛门，免得你便秘！「说完，我又拍了米娜的屁股一下。我继</w:t>
      </w:r>
    </w:p>
    <w:p>
      <w:r>
        <w:t>续把鸡巴往屁眼里面插，直到整根鸡巴完全插到米娜的屁眼里。紧，米娜的屁眼非常的紧，我的龟头就</w:t>
      </w:r>
    </w:p>
    <w:p>
      <w:r>
        <w:t>像有东西夹住一样，动弹不得。我怕米娜还没适应，不敢乱动、不敢马上抽插，只是不停的抚摸揉捏着</w:t>
      </w:r>
    </w:p>
    <w:p>
      <w:r>
        <w:t>米娜的肥臀和奶子。过了一会，米娜终于觉得开始适应了，她示意我可以开始动了。于是我先是缓慢的</w:t>
      </w:r>
    </w:p>
    <w:p>
      <w:r>
        <w:t>抽插，让米娜再适应一下，然后慢慢加速、持续加速，直到最后看着我的鸡巴疯狂的在米娜的屁眼里快</w:t>
      </w:r>
    </w:p>
    <w:p>
      <w:r>
        <w:t>速的抽插，想着我终于爆了眼前的美女的菊花，而且还是第一次开苞的小菊花，我的阴茎更加硬更加粗</w:t>
      </w:r>
    </w:p>
    <w:p>
      <w:r>
        <w:t>了。</w:t>
      </w:r>
    </w:p>
    <w:p>
      <w:r>
        <w:t>」感觉怎么样？爽吗？」我问米娜。</w:t>
      </w:r>
    </w:p>
    <w:p>
      <w:r>
        <w:t>」啊！啊！……原来插后庭花也别有一番滋味，我觉得屁眼里没涨涨的，象有一支火枪在进进出出！</w:t>
      </w:r>
    </w:p>
    <w:p>
      <w:r>
        <w:t>……啊！啊！也很爽啊，难怪老外的A 片经常有肛交镜头，原来肛交也可以爽的。「随着我快速的抽插，</w:t>
      </w:r>
    </w:p>
    <w:p>
      <w:r>
        <w:t>米娜再次发出呻吟：」啊……啊！不行了，又要到啦！……到啦！「</w:t>
      </w:r>
    </w:p>
    <w:p>
      <w:r>
        <w:t>虽然屁眼不会像小屄一样流出热乎乎的淫水，但随着米娜再一次高潮的到来，引致肛门肌肉的不停</w:t>
      </w:r>
    </w:p>
    <w:p>
      <w:r>
        <w:t>收缩，我的鸡巴再也忍受不住了，一股热流通过龟头，我直接将白色的精液射进米娜的屁眼里去了。</w:t>
      </w:r>
    </w:p>
    <w:p>
      <w:r>
        <w:t xml:space="preserve">经过白天和晚上的双重劳累，我和米娜都身心疲惫，于是就相拥着睡着了。【完】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