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我与一位女房客的艳遇故事</w:t>
      </w:r>
    </w:p>
    <w:p>
      <w:r>
        <w:t>长久以来，我生命中最重要的两个人，一个是便利店老板娘和外卖店伙计。</w:t>
      </w:r>
    </w:p>
    <w:p>
      <w:r>
        <w:t>对于一个人生活的人来说，有了便利店和外卖店，你的生活就有了保障，至少不会在家里活活饿死</w:t>
      </w:r>
    </w:p>
    <w:p>
      <w:r>
        <w:t>了。几个茶叶蛋，一碗蚝油牛肉，再加番茄蛋汤和一瓶啤酒，真是逍遥无忧的日子啊。</w:t>
      </w:r>
    </w:p>
    <w:p>
      <w:r>
        <w:t>三年前父母就给我买好了房子，或许在某些人眼里，我是比较幸运的。可是也正因为有了房子，将</w:t>
      </w:r>
    </w:p>
    <w:p>
      <w:r>
        <w:t>我过早的囚禁在这里，安逸享乐，对人生已经没有多大的追求动力。想过逃避，但是没有勇气，自己的</w:t>
      </w:r>
    </w:p>
    <w:p>
      <w:r>
        <w:t>天空，永远是黑压压的。</w:t>
      </w:r>
    </w:p>
    <w:p>
      <w:r>
        <w:t>这个周末，妈妈又来替我打扫房间了。与其说是打扫，还不如说是监视我。</w:t>
      </w:r>
    </w:p>
    <w:p>
      <w:r>
        <w:t>一有什么「奇异状况」，就对我问这问那，说起来源源无竭，就像王家卫的电影。</w:t>
      </w:r>
    </w:p>
    <w:p>
      <w:r>
        <w:t>我妈妈是那种一到菜场上，就令那些短斤缺两的小贩闻风丧胆；走在路上，即便是一片叶子无辜的</w:t>
      </w:r>
    </w:p>
    <w:p>
      <w:r>
        <w:t>落在身上，也要把那棵树骂的死去活来。为了探知妈妈的行踪，我会隔三叉五的打电话回家，主动向两</w:t>
      </w:r>
    </w:p>
    <w:p>
      <w:r>
        <w:t>老「问好」，借机打探风声。只要一听到妈妈明天会来，就连夜打扫房间，风卷残云般将垃圾一扫而空，</w:t>
      </w:r>
    </w:p>
    <w:p>
      <w:r>
        <w:t>这也让第二天清理垃圾的阿姨叫苦不迭。由于我的小心翼翼，每次都令妈妈一劳无获，也不得不令她对</w:t>
      </w:r>
    </w:p>
    <w:p>
      <w:r>
        <w:t>我「放心」。</w:t>
      </w:r>
    </w:p>
    <w:p>
      <w:r>
        <w:t>其实我有些厌倦这样的生活，每天都回到同一个地方，睡在同一张床上，真是太没意思了。我的生</w:t>
      </w:r>
    </w:p>
    <w:p>
      <w:r>
        <w:t>活不会这么平淡，宁愿像只狗一样，出去乱逛。</w:t>
      </w:r>
    </w:p>
    <w:p>
      <w:r>
        <w:t>所以，我决定，要真正的独立，只有自己搬出去住了。</w:t>
      </w:r>
    </w:p>
    <w:p>
      <w:r>
        <w:t>我是一个立行主义者，想到什么，就会马上行动，非常冲动。目前上海房价飞涨，租金也跟着水涨</w:t>
      </w:r>
    </w:p>
    <w:p>
      <w:r>
        <w:t>船高，三年前可以租一室一厅的钱，现在最多只能是个卫生间。考虑到当下异常严峻的情势，我决定去</w:t>
      </w:r>
    </w:p>
    <w:p>
      <w:r>
        <w:t>地段比较偏远的地方，远离城市的喧嚣，一个人安享一份清净。</w:t>
      </w:r>
    </w:p>
    <w:p>
      <w:r>
        <w:t>我在上海热线上开始淘房，几经比较后，对虹梅南路上的一间房子感了兴趣。</w:t>
      </w:r>
    </w:p>
    <w:p>
      <w:r>
        <w:t>于是连夜去看了房，房东是一位退休的老人，死了老伴后，现在和儿子住在一起。</w:t>
      </w:r>
    </w:p>
    <w:p>
      <w:r>
        <w:t>房子有些老，一室一厅的直统间，有家具、空调，简单装修，边上还有一个三，四平米的储物间，</w:t>
      </w:r>
    </w:p>
    <w:p>
      <w:r>
        <w:t>放张床也没问题。房东开价１６００，我拧住他的衣领，他答应可以便宜１００，不过要付三压一。这</w:t>
      </w:r>
    </w:p>
    <w:p>
      <w:r>
        <w:t>个价位我还可以接受，自己拿点行李就好住进来，比较省力。</w:t>
      </w:r>
    </w:p>
    <w:p>
      <w:r>
        <w:t>第二天我就搬了过去，把钱如数交给房东后，我看到房东的嘴角划过一丝诡笑。</w:t>
      </w:r>
    </w:p>
    <w:p>
      <w:r>
        <w:t>我有一种不详的预感。</w:t>
      </w:r>
    </w:p>
    <w:p>
      <w:r>
        <w:t>当天晚上下水道就溢水，马桶水力不够，热水器出热水慢，厨房里还有很多小强。空调也有些不正</w:t>
      </w:r>
    </w:p>
    <w:p>
      <w:r>
        <w:t>常，电视机总共只有两个频道！真是便宜没好货，这回可栽了大跟头了。没办法，该修的还是要修，请</w:t>
      </w:r>
    </w:p>
    <w:p>
      <w:r>
        <w:t>了下水道工人还有空调的售后服务处，七七八八的弄了下，又花了我８００块。</w:t>
      </w:r>
    </w:p>
    <w:p>
      <w:r>
        <w:t>住了一星期后，我觉得有些不值得。周一到周五可能还住那儿，双修日我是回家去住的，这样不是</w:t>
      </w:r>
    </w:p>
    <w:p>
      <w:r>
        <w:t>很大的浪费么？突然间，我想，要是有个人一起住，分担一些我的房费，岂不是更好？还可以替我打扫</w:t>
      </w:r>
    </w:p>
    <w:p>
      <w:r>
        <w:t>卫生，周末替我看房子。</w:t>
      </w:r>
    </w:p>
    <w:p>
      <w:r>
        <w:t>于是，我在网上发布合租的帖子。</w:t>
      </w:r>
    </w:p>
    <w:p>
      <w:r>
        <w:t>事实证明，希望越大失望也就越大。虽说网上急需租房的人犹如过江之鲫，但一听说８００块的价</w:t>
      </w:r>
    </w:p>
    <w:p>
      <w:r>
        <w:t>格，砍死他们也不来。有些女孩子一听说是合租，就要我发照片、报财产，还要有正当工作的证明。</w:t>
      </w:r>
    </w:p>
    <w:p>
      <w:r>
        <w:t>三天中，来问津的人很多，但是都没有一锤定音。一个女孩子问我４００块可以嘛？我说你长得漂</w:t>
      </w:r>
    </w:p>
    <w:p>
      <w:r>
        <w:t>亮么？从此，我们就再无音讯了。还有一个男的不错，价格他也能承受，不过一上来就问我有没有性经</w:t>
      </w:r>
    </w:p>
    <w:p>
      <w:r>
        <w:t>验，并暗示他是ｇａｙ。我还能做什么呢？赶紧拔掉电脑电源插头。</w:t>
      </w:r>
    </w:p>
    <w:p>
      <w:r>
        <w:t>我有些沮丧，但并没有失去信心，我决定不能蜷缩在家里，我要主动出击！</w:t>
      </w:r>
    </w:p>
    <w:p>
      <w:r>
        <w:t>我跑到锦江乐园，又在莲花路地铁站附近的电线杆上，撕掉办证、老军医、洗头工等广告，将自己</w:t>
      </w:r>
    </w:p>
    <w:p>
      <w:r>
        <w:t>的寻租启事贴上去。「钟钟，男，２７岁，体貌端正，发育成熟，无嫖娼偷窃等犯罪记录。合租要求：</w:t>
      </w:r>
    </w:p>
    <w:p>
      <w:r>
        <w:t>单身女士优先，无狐臭者优先，恐龙勿扰……」最后还留了我的联系方式。</w:t>
      </w:r>
    </w:p>
    <w:p>
      <w:r>
        <w:t>某天之后的傍晚，一阵急促的门铃声，进来一位妙龄小姐。长发披肩，皮肤白皙，香水弥漫，特别</w:t>
      </w:r>
    </w:p>
    <w:p>
      <w:r>
        <w:t>是高耸的胸部犹如东方明珠，格外弹眼落睛。上帝啊，这回怎么着，也该我钟钟时来运转了吧！我像看</w:t>
      </w:r>
    </w:p>
    <w:p>
      <w:r>
        <w:t>一本粗糙的色情小说，有滋有味的，从上而下鉴赏她……</w:t>
      </w:r>
    </w:p>
    <w:p>
      <w:r>
        <w:t>女孩很有礼貌的问，请问是你要合租么？我心猿意马的点点头，发现她的眼神突然间也很淫荡。女</w:t>
      </w:r>
    </w:p>
    <w:p>
      <w:r>
        <w:t>孩掩嘴笑了笑，然后身体一闪，顿时一声巨响，门口冲进来一位５０多岁的彪悍中年妇女。女孩对着她</w:t>
      </w:r>
    </w:p>
    <w:p>
      <w:r>
        <w:t>说：「大妈，以后你就可以住这里了。」</w:t>
      </w:r>
    </w:p>
    <w:p>
      <w:r>
        <w:t>只觉得眼前一阵天旋地转，恶心的像食了一只肥硕的苍蝇。</w:t>
      </w:r>
    </w:p>
    <w:p>
      <w:r>
        <w:t>大妈当仁不让的坐在门口的木凳上，我看见木凳的四只腿都有些颤抖。大妈自我介绍到：「最近家</w:t>
      </w:r>
    </w:p>
    <w:p>
      <w:r>
        <w:t>里老房子动迁，家毁人散。和丈夫离异２０多年，有一个儿子，还在读中专。所以想找个可以住的地方，</w:t>
      </w:r>
    </w:p>
    <w:p>
      <w:r>
        <w:t>对合租的人没什么要求……」说完，还用舌头舔了一下自己的上嘴唇。</w:t>
      </w:r>
    </w:p>
    <w:p>
      <w:r>
        <w:t>我深思熟虑０。１秒之后，一拳将她击倒在地，然后夺门而逃。</w:t>
      </w:r>
    </w:p>
    <w:p>
      <w:r>
        <w:t>我游荡在街上，心情像吸了一口汽车尾气一样难受，真想此刻有个女流氓冲出来，将我发泄一番。</w:t>
      </w:r>
    </w:p>
    <w:p>
      <w:r>
        <w:t>以前算命的说我，连下辈子都没桃花运，所以我也只能想，下辈子自己还是做个女人吧。</w:t>
      </w:r>
    </w:p>
    <w:p>
      <w:r>
        <w:t>路上除了电线杆，就没什么人。一想到我的合租计划即将流产，心底的沉痛就像失去了一位亲人。</w:t>
      </w:r>
    </w:p>
    <w:p>
      <w:r>
        <w:t>周围是中环线嘈杂的施工，钢筋混凝土令人不寒而栗。我经过一个破旧的电话厅时，突然发现……</w:t>
      </w:r>
    </w:p>
    <w:p>
      <w:r>
        <w:t>有个女孩倚靠在玻璃门上，穿着一件橘色的无肩衫，下身是条迷你窄短裙。</w:t>
      </w:r>
    </w:p>
    <w:p>
      <w:r>
        <w:t>为了看清她到底长得什么模样，我提胆凑近一看，顿时一股酒骚气迎面扑来。我心里大骂，妈的真</w:t>
      </w:r>
    </w:p>
    <w:p>
      <w:r>
        <w:t>倒霉，八成是只鸡。</w:t>
      </w:r>
    </w:p>
    <w:p>
      <w:r>
        <w:t>我转身就走，没想到女孩嗲声嗲气的叫住了我。「帅哥，有地方住么？」</w:t>
      </w:r>
    </w:p>
    <w:p>
      <w:r>
        <w:t>浑身打了个冷颤后，平静的心彻底泛起浪潮。我下意识的摸了下口袋，估计还有２００块。豁出去</w:t>
      </w:r>
    </w:p>
    <w:p>
      <w:r>
        <w:t>了，反正我也不是什么正人君子，于是跑上前，问她到底多少钱。</w:t>
      </w:r>
    </w:p>
    <w:p>
      <w:r>
        <w:t>女孩波斯猫似的眯起一只眼睛，然后掏遍了自己所有的口袋，拿出４０块钱。</w:t>
      </w:r>
    </w:p>
    <w:p>
      <w:r>
        <w:t>女孩说，这是我身上所有的钱了，就住一晚，可以么？说完还风骚的媚了我一眼。</w:t>
      </w:r>
    </w:p>
    <w:p>
      <w:r>
        <w:t>拷！居然还给我钱？我简直不敢相信自己的耳朵。据我大胆的估计，这女的一定有精神病或者是被</w:t>
      </w:r>
    </w:p>
    <w:p>
      <w:r>
        <w:t>我倜傥的外形所迷倒。而且，后者的可能性非常的大。看她年纪轻轻，一眼便知涉世未深。虽然我的色</w:t>
      </w:r>
    </w:p>
    <w:p>
      <w:r>
        <w:t>相远远不值这些钱，但经过深思熟虑后，我还是义无反顾的收下了。</w:t>
      </w:r>
    </w:p>
    <w:p>
      <w:r>
        <w:t>不就是要住一晚么？跟我走吧。女孩慵懒的打了个酒嗝，背上一只Ｋｉｔｔｙ包，就出了电话亭。</w:t>
      </w:r>
    </w:p>
    <w:p>
      <w:r>
        <w:t>路上我想，这种女人肯定不洁不净，风险太大，得买个通过ＩＳＯ９００１进口的套子。</w:t>
      </w:r>
    </w:p>
    <w:p>
      <w:r>
        <w:t>回到家时已经半夜了，大门居然横躺在地上。我把女孩领进了门，然后用双面胶把门固定在墙上。</w:t>
      </w:r>
    </w:p>
    <w:p>
      <w:r>
        <w:t>我把卧室的灯打开，她一屁股坐在床上，而此时我已经把上衣全脱光了。</w:t>
      </w:r>
    </w:p>
    <w:p>
      <w:r>
        <w:t>女孩说，我去洗个澡。我心里暗想，看来还挺专业的，应该是个老手了。不多时，浴室里水声哗啦</w:t>
      </w:r>
    </w:p>
    <w:p>
      <w:r>
        <w:t>啦，我心里被撩拨的奇痒难忍，精力一下子过剩，把整个大衣橱举起三遍又放下。</w:t>
      </w:r>
    </w:p>
    <w:p>
      <w:r>
        <w:t>趁着她洗澡，有一件事我一定要做，就是翻查她的包。根据我的社会经验，估计包里会有榔头或是</w:t>
      </w:r>
    </w:p>
    <w:p>
      <w:r>
        <w:t>迷魂药什么的。等我昏昏睡着后，她便开始行动，将我家里财物席卷一空，可能连那扇大门也不放过。</w:t>
      </w:r>
    </w:p>
    <w:p>
      <w:r>
        <w:t>劫财又被劫色，那我岂不是亏大了？</w:t>
      </w:r>
    </w:p>
    <w:p>
      <w:r>
        <w:t>自动送上门的不会是什么好货，防人之心不可无啊！让我先把她包里的迷魂药拿出，用味精替换下，</w:t>
      </w:r>
    </w:p>
    <w:p>
      <w:r>
        <w:t>等到了明天…嘿嘿！真是财色两收。于是，我小心翼翼的拉开她卡通包上的拉链……</w:t>
      </w:r>
    </w:p>
    <w:p>
      <w:r>
        <w:t>晕倒，里面琳琅满目，真是什么都有。小到牙膏肥皂，内裤餐巾纸；大到数码相机，ＭＰ３机等。</w:t>
      </w:r>
    </w:p>
    <w:p>
      <w:r>
        <w:t>谁知道这些东西哪来的！我继续往下找，很快翻到了她的身份证和学生证。</w:t>
      </w:r>
    </w:p>
    <w:p>
      <w:r>
        <w:t>看完她的证件，我大吃一惊，眼睛瞪得像十五的月亮。女，林枫，２１岁，某名牌大学德语系三年</w:t>
      </w:r>
    </w:p>
    <w:p>
      <w:r>
        <w:t>级学生。看着她学生证上的照片，我简直不敢相信这是真的。难道如今有这么开放的大学生，难道她不</w:t>
      </w:r>
    </w:p>
    <w:p>
      <w:r>
        <w:t>是鸡？</w:t>
      </w:r>
    </w:p>
    <w:p>
      <w:r>
        <w:t>浴室声音渐小，林枫洗完澡出浴，湿漉漉的长发，让我连呼吸都停止了。天哪，前后判若两人，简</w:t>
      </w:r>
    </w:p>
    <w:p>
      <w:r>
        <w:t>直像换了个人，如女特务一样漂亮，身材好的像蟒蛇。衬衣里没戴胸罩，视觉效果五颗星！</w:t>
      </w:r>
    </w:p>
    <w:p>
      <w:r>
        <w:t>我的下身荒诞的、不可阻抑的支起了小帐篷。枫一脸的疲惫，看都没看我一眼，就倒在床上睡着了。</w:t>
      </w:r>
    </w:p>
    <w:p>
      <w:r>
        <w:t>她的胸脯有节奏的起伏，让我想到了狂风巨浪的翻卷。</w:t>
      </w:r>
    </w:p>
    <w:p>
      <w:r>
        <w:t>我这人没什么优点，唯一的缺点是做人太真、太讲信用。既然收了人家的钱，就要死心塌地的办事。</w:t>
      </w:r>
    </w:p>
    <w:p>
      <w:r>
        <w:t>我把内裤脱下，戴在头上，内心的冲动像火山爆发……</w:t>
      </w:r>
    </w:p>
    <w:p>
      <w:r>
        <w:t>在她的胸罩彻底远离我的视线后，我忽然发现一件很重要的事，刚才居然忘了买套子！</w:t>
      </w:r>
    </w:p>
    <w:p>
      <w:r>
        <w:t>我立刻飞身下床，一阵翻箱倒柜后，找到两个。不过，一个上面有两个洞，另一个生产日期是１９</w:t>
      </w:r>
    </w:p>
    <w:p>
      <w:r>
        <w:t>８６年的。</w:t>
      </w:r>
    </w:p>
    <w:p>
      <w:r>
        <w:t>我伤心欲绝，从来没觉得做一个男人会如此失败。算了，看来只能用保鲜膜凑合了。我打开冰箱，</w:t>
      </w:r>
    </w:p>
    <w:p>
      <w:r>
        <w:t>顿时傻了眼。上次贪图省钱，买了个劣质保鲜膜，连吹口气都会破的。</w:t>
      </w:r>
    </w:p>
    <w:p>
      <w:r>
        <w:t>此时此刻，我终于体会到西楚霸王「天亡我」的扼腕痛恨。我都急死了，深更半夜的，商店都打烊</w:t>
      </w:r>
    </w:p>
    <w:p>
      <w:r>
        <w:t>了，上哪弄去啊？好在天无绝人之路，我灵机一动，急忙打开电脑，登陆某一常去的黄色网站。还好，</w:t>
      </w:r>
    </w:p>
    <w:p>
      <w:r>
        <w:t>那里有２４小时客户服务，于是电话订购了一盒套子。</w:t>
      </w:r>
    </w:p>
    <w:p>
      <w:r>
        <w:t>我报出送货地址的时候，对方说，不好意思先生，你的地址在内环外，不在我们服务区。那我说你</w:t>
      </w:r>
    </w:p>
    <w:p>
      <w:r>
        <w:t>就行行好吧，我请你吃冷饮。对方改口说，假如一次性购买十盒以上的话，我们就送。我差点脑缺氧晕</w:t>
      </w:r>
    </w:p>
    <w:p>
      <w:r>
        <w:t>倒，十盒？你以为我是超人啊！我说不管了，１００盒我也买，请尽快送货。对方说，那可不行，最早</w:t>
      </w:r>
    </w:p>
    <w:p>
      <w:r>
        <w:t>１２小时送货……</w:t>
      </w:r>
    </w:p>
    <w:p>
      <w:r>
        <w:t>我狠狠的将电话线拔掉，不禁仰天暗泣，像是患了晚期癌症一样，等待着死亡的来临。</w:t>
      </w:r>
    </w:p>
    <w:p>
      <w:r>
        <w:t>想象一下，就好像一桌山珍海味摆在面前，你饥肠辘辘却满口无牙。那种感觉，比被车轮碾过还难</w:t>
      </w:r>
    </w:p>
    <w:p>
      <w:r>
        <w:t>受。一场气势磅礴的山洪，却发生在金鱼缸里。心痒难禁，心痒难禁！回头看着床上的她，呼声悦耳甜</w:t>
      </w:r>
    </w:p>
    <w:p>
      <w:r>
        <w:t>美，脸颊红晕淡淡，樱桃小嘴紧咬。</w:t>
      </w:r>
    </w:p>
    <w:p>
      <w:r>
        <w:t>酥胸白皙妩媚，皮肤光滑如丝缎。大腿很性感，脚丫圆润而娇小。女性的诱人之美，在她身上，显</w:t>
      </w:r>
    </w:p>
    <w:p>
      <w:r>
        <w:t>露无遗……</w:t>
      </w:r>
    </w:p>
    <w:p>
      <w:r>
        <w:t>几次冲到床前，又慢慢的折回来。不想为了一顿「免费大餐」，而搭上几千块的医药费。虽然我懂</w:t>
      </w:r>
    </w:p>
    <w:p>
      <w:r>
        <w:t>得驾驶的乐趣，但也深知踩刹车的重要性。</w:t>
      </w:r>
    </w:p>
    <w:p>
      <w:r>
        <w:t>美色咫尺，天生尤物降临，我却不敢越雷池半步。突然间，看着她醉美般的睡姿，心生很多疼惜和</w:t>
      </w:r>
    </w:p>
    <w:p>
      <w:r>
        <w:t>爱怜。想到这里，我毅然走进了卫生间，自己解决了个人问题……</w:t>
      </w:r>
    </w:p>
    <w:p>
      <w:r>
        <w:t>第二天大清早，「啊！」一声，我在床上被惊醒。只见林枫双手护胸，瞪着如十五月亮般的大眼睛</w:t>
      </w:r>
    </w:p>
    <w:p>
      <w:r>
        <w:t>看着我。「你…你是谁？」我迷迷糊糊的翻了个身：「大惊小怪，我就是我呗……」</w:t>
      </w:r>
    </w:p>
    <w:p>
      <w:r>
        <w:t>「啪」一声，一记响亮耳光落在我脸上。她大怒说，我看你是头色狼！我一个鲤鱼打挺，刚起身上</w:t>
      </w:r>
    </w:p>
    <w:p>
      <w:r>
        <w:t>前反驳，「咣」一下，下体被她一拳击中，比昨晚「肿」</w:t>
      </w:r>
    </w:p>
    <w:p>
      <w:r>
        <w:t>的还厉害。晕死，这是我的家，是我的床，这小丫头居然还这样蛮横无理，而且下手这么毒辣！我</w:t>
      </w:r>
    </w:p>
    <w:p>
      <w:r>
        <w:t>正想教训她一下，没想到她突然一下子嘤嘤嘤的哭了。</w:t>
      </w:r>
    </w:p>
    <w:p>
      <w:r>
        <w:t>我的心也软了下来，我说你误会了，昨晚什么事也没发生。她说你骗人，我说那你看看自己内裤还</w:t>
      </w:r>
    </w:p>
    <w:p>
      <w:r>
        <w:t>在身上么？她确认之后，感到很惊讶，说怎么可能。我说你是个完整的女人。看着她疑惑的眼神，我把</w:t>
      </w:r>
    </w:p>
    <w:p>
      <w:r>
        <w:t>昨晚前前后后的事说了一遍。她说自己喝醉酒了，一直迷迷糊糊的，什么都不知道。我趁她对我有所松</w:t>
      </w:r>
    </w:p>
    <w:p>
      <w:r>
        <w:t>懈，乘机将手伸向她的胸部……</w:t>
      </w:r>
    </w:p>
    <w:p>
      <w:r>
        <w:t>她一把抓住我的手，狠狠的咬了一口，我痛的哇哇大叫。</w:t>
      </w:r>
    </w:p>
    <w:p>
      <w:r>
        <w:t>我摊开手掌，露出一颗纽扣。「这是你胸前的纽扣，有了它，你的双手可以解放了。」说完，我穿</w:t>
      </w:r>
    </w:p>
    <w:p>
      <w:r>
        <w:t>上裤子，慢悠悠的下了床。</w:t>
      </w:r>
    </w:p>
    <w:p>
      <w:r>
        <w:t>下床的时候，冷不防她背后突袭，狠狠的踢了我一脚，自己却倒在地上。我说：「怎么样，伤到没</w:t>
      </w:r>
    </w:p>
    <w:p>
      <w:r>
        <w:t>有？」她哼了一声，又回到了床上。</w:t>
      </w:r>
    </w:p>
    <w:p>
      <w:r>
        <w:t>我到厨房里煎了两个蛋，热了牛奶，放在餐桌上。林枫披头散发的从房里出来，然后一屁股坐在椅</w:t>
      </w:r>
    </w:p>
    <w:p>
      <w:r>
        <w:t>子上。我点了支烟，像审讯犯人似的问：我想听听你的故事。</w:t>
      </w:r>
    </w:p>
    <w:p>
      <w:r>
        <w:t>她不慌不忙的喝完牛奶，吃完煎蛋，还把我的那份煎蛋吃了后，才向我讲述了她的事。她说她是个</w:t>
      </w:r>
    </w:p>
    <w:p>
      <w:r>
        <w:t>学生，现在在放暑假，昨晚和男友吵架了，这才喝了很多酒，想要发泄一下，然后又不知不觉的跑到这</w:t>
      </w:r>
    </w:p>
    <w:p>
      <w:r>
        <w:t>里来了。</w:t>
      </w:r>
    </w:p>
    <w:p>
      <w:r>
        <w:t>我则惊叹她良好的胃口。听完她的话，在我看来，不过是个纯情的少女，天真而幼稚。我觉得她很</w:t>
      </w:r>
    </w:p>
    <w:p>
      <w:r>
        <w:t>可爱，如今还有谁，会对一份感情动真情，而傻到伤害到自己呢？在我眼里，她是一只小羊羔。在她眼</w:t>
      </w:r>
    </w:p>
    <w:p>
      <w:r>
        <w:t>里，我又何尝不是一只大灰狼呢？</w:t>
      </w:r>
    </w:p>
    <w:p>
      <w:r>
        <w:t>我说到此结束，帮不上你什么忙，你可以走了。我一转身，她说，刚才那下，真对不起哦……</w:t>
      </w:r>
    </w:p>
    <w:p>
      <w:r>
        <w:t>这点你倒不必放在心上，相反，你的手可能会受伤。她的脸顿时红的像个蘑菇，支支吾吾的说：「</w:t>
      </w:r>
    </w:p>
    <w:p>
      <w:r>
        <w:t>既然来了这里，我想请你帮我个忙。」我掏了掏口袋说，好吧，这是你昨天给我的钱，现在如数还给你。</w:t>
      </w:r>
    </w:p>
    <w:p>
      <w:r>
        <w:t>她摆了摆手说，不，我不是这个意思。我想，你能让我在这里住几天么？</w:t>
      </w:r>
    </w:p>
    <w:p>
      <w:r>
        <w:t>住几天？她好像有些异想天开，当我这是宾馆啊！不过，等一下，莫非这小丫头是看上我了？我板</w:t>
      </w:r>
    </w:p>
    <w:p>
      <w:r>
        <w:t>起脸说，当然不行的，这里不是收容所，更不是你的疗养院。</w:t>
      </w:r>
    </w:p>
    <w:p>
      <w:r>
        <w:t>她又一次哭了，甚至比上次更厉害。经过一番思考后，我还是动了恻隐之心，以做保姆的名义，同</w:t>
      </w:r>
    </w:p>
    <w:p>
      <w:r>
        <w:t>意她可以暂时住在这里。我话音刚落，她就欢天喜地的收拾起餐具，像是打了胜仗。</w:t>
      </w:r>
    </w:p>
    <w:p>
      <w:r>
        <w:t>她到底是谁？为什么这样？谜一样的缠绕着我。也许就是因为她的神秘，才会有点吸引我……</w:t>
      </w:r>
    </w:p>
    <w:p>
      <w:r>
        <w:t>以前看别人异性合租的文章，说得多么神秘，多么浪漫，就像牛郎织女投胎转世一样。而一旦真正</w:t>
      </w:r>
    </w:p>
    <w:p>
      <w:r>
        <w:t>身处其中，才感觉到那么的无趣和乏味。也许一开始就是一个错，当然我指得是我的房租，现在却变成</w:t>
      </w:r>
    </w:p>
    <w:p>
      <w:r>
        <w:t>了收容所，好在她曾经说过稍微住几天，我也就耐一下性子吧。</w:t>
      </w:r>
    </w:p>
    <w:p>
      <w:r>
        <w:t>原本我住的是大房间，有空调，有宽带，有沙发。可是呢，她说晚上很无聊，老是抢着和我上网，</w:t>
      </w:r>
    </w:p>
    <w:p>
      <w:r>
        <w:t>而且一上就深更半夜，弄得我没办法，只好到小房间去睡了。</w:t>
      </w:r>
    </w:p>
    <w:p>
      <w:r>
        <w:t>白天我去上班，她就睡大觉，看看片子，很少出去，连晚饭有时还叫我帮她带回来。</w:t>
      </w:r>
    </w:p>
    <w:p>
      <w:r>
        <w:t>都不知道她是怎么想的，不过我看的出，她在我面前很开朗，有说有笑的，其实内心还是很阴郁的。</w:t>
      </w:r>
    </w:p>
    <w:p>
      <w:r>
        <w:t>有时候她会抱着她的Ｋｉｔｔｙ猫在阳台上发呆，有几次看到她在ＢＢＳ上打字的时候，流下了眼泪。</w:t>
      </w:r>
    </w:p>
    <w:p>
      <w:r>
        <w:t>对于她的身世和来历，我都没有去问。这些对我来说，并不是很重要。我一直相信这个世界存在着</w:t>
      </w:r>
    </w:p>
    <w:p>
      <w:r>
        <w:t>一个虚拟的环境，那里的人，是不需要沟通的。</w:t>
      </w:r>
    </w:p>
    <w:p>
      <w:r>
        <w:t>周末的时候，猛男在美林阁摆了一桌酒席，庆祝他和他老婆领了结婚证。猛男的事我还了解一点，</w:t>
      </w:r>
    </w:p>
    <w:p>
      <w:r>
        <w:t>他和她老婆的结合，颇具戏剧性，从开始接洽到领「驾照」</w:t>
      </w:r>
    </w:p>
    <w:p>
      <w:r>
        <w:t>不过短短一个月。他老婆是猛男高中时暗恋的对象，那时猛男特别害羞，不懂表达，结果被别人捷</w:t>
      </w:r>
    </w:p>
    <w:p>
      <w:r>
        <w:t>足先登，抱走了大西瓜。然后呢，一个月前，猛男在校友录上闻知她已经和前男友分手了，还留了ＭＳ</w:t>
      </w:r>
    </w:p>
    <w:p>
      <w:r>
        <w:t>Ｎ号。这下可把猛男乐坏了，「柔怀」</w:t>
      </w:r>
    </w:p>
    <w:p>
      <w:r>
        <w:t>滚起心潮，当即和她热聊起来。据说后来，猛男一个星期的手机费就花了５００块！前天我还在网</w:t>
      </w:r>
    </w:p>
    <w:p>
      <w:r>
        <w:t>上和他聊，结婚后是什么感觉？猛男说，从将军到奴隶！我说很快会变白痴的，猛男却笑着说，很快会</w:t>
      </w:r>
    </w:p>
    <w:p>
      <w:r>
        <w:t>从奴隶再变将军的。</w:t>
      </w:r>
    </w:p>
    <w:p>
      <w:r>
        <w:t>这个世界真有点变幻莫测，曾经在大学里，我和猛男、彭彭三人，组成了不结婚同盟，想不到还不</w:t>
      </w:r>
    </w:p>
    <w:p>
      <w:r>
        <w:t>到三年，当初信誓旦旦的诺言如今已经土崩瓦解，猛男已经结婚了，彭彭也有了正式的女友，只有我还</w:t>
      </w:r>
    </w:p>
    <w:p>
      <w:r>
        <w:t>是一个人，迷茫着也徘徊着。</w:t>
      </w:r>
    </w:p>
    <w:p>
      <w:r>
        <w:t>那天晚上，冯刚、Ｂ哥等几个要好的朋友都来了，猛男说只是领了个证，还没正式结婚，所以只是</w:t>
      </w:r>
    </w:p>
    <w:p>
      <w:r>
        <w:t>稍微的请一下大家。猛男的老婆长得很秀丽，大大的眼睛，细细的蛾眉，很有亲和力。</w:t>
      </w:r>
    </w:p>
    <w:p>
      <w:r>
        <w:t>席间，大家逼问了他们「闪电式」的恋爱史，被我们几个弄得又是罚酒，又是面红耳赤的，好不热</w:t>
      </w:r>
    </w:p>
    <w:p>
      <w:r>
        <w:t>闹。欢宴过后，哥们几个说找个地方去打牌，猛男明显力不从心了，支支吾吾的说，要送他老婆回去。</w:t>
      </w:r>
    </w:p>
    <w:p>
      <w:r>
        <w:t>妈的，这么快就「妻管严」了！不过哥几个还是可以理解的，说不定以后大家有了老婆，连出门还要担</w:t>
      </w:r>
    </w:p>
    <w:p>
      <w:r>
        <w:t>心是否被打断腿呢。</w:t>
      </w:r>
    </w:p>
    <w:p>
      <w:r>
        <w:t>玩完回到家，已经快１２点了。一个星期没回到自己的家，感觉有些凌乱。</w:t>
      </w:r>
    </w:p>
    <w:p>
      <w:r>
        <w:t>我刚上网登陆ＱＱ，未来表妹夫发消息给我，问我哪个牌子的刻录机比较好。我说差不多啊，三星、</w:t>
      </w:r>
    </w:p>
    <w:p>
      <w:r>
        <w:t>明基的都不错，只要不买日货就可以了。他说知道了，还叮嘱我千万别向我表妹说起这件事。我说怎么</w:t>
      </w:r>
    </w:p>
    <w:p>
      <w:r>
        <w:t>了？他说没办法，超过２００块以上的，都要得到她的批准……</w:t>
      </w:r>
    </w:p>
    <w:p>
      <w:r>
        <w:t>我哀叹了一声，说好的，我不会跟她说得。他道了声谢谢后，头像一黑就下线了。</w:t>
      </w:r>
    </w:p>
    <w:p>
      <w:r>
        <w:t>我忽然间暗自庆幸自己没有女友，一个人有很大的自由，无忧无虑，想干嘛就干嘛，甚至不用牵挂</w:t>
      </w:r>
    </w:p>
    <w:p>
      <w:r>
        <w:t>某人。我很讨厌被别人管，受到约束，也许吧，一个懒散惯的人，做什么事都懒了。</w:t>
      </w:r>
    </w:p>
    <w:p>
      <w:r>
        <w:t>睡不着觉，我登陆了一个「寂寞男女」的聊天室。平时这个聊天室人蛮多的，特别一到晚上，有些</w:t>
      </w:r>
    </w:p>
    <w:p>
      <w:r>
        <w:t>ＩＤ很赤裸裸，说白了，都是找一夜情的。我在里面很少发言，只是想感受下气氛，也从不主动找人聊</w:t>
      </w:r>
    </w:p>
    <w:p>
      <w:r>
        <w:t>天，在我看来，自己还没沦落到如此空虚的地步。</w:t>
      </w:r>
    </w:p>
    <w:p>
      <w:r>
        <w:t>像往常一样，进聊天室看了看后，我就登陆浩方，打我的星际争霸去了。虽然是一款比较老的游戏，</w:t>
      </w:r>
    </w:p>
    <w:p>
      <w:r>
        <w:t>当我却乐此不疲，超喜欢这款游戏。和人联网大战，享受虚拟世界里，惊心动魄的打斗。今晚运气还不</w:t>
      </w:r>
    </w:p>
    <w:p>
      <w:r>
        <w:t>错，打了５盘，４胜１负，真是酣畅淋漓啊！</w:t>
      </w:r>
    </w:p>
    <w:p>
      <w:r>
        <w:t>我关掉星际争霸，发觉聊天室的窗口发红，原来是有人发话过来了。我打开一看，有三条留言，都</w:t>
      </w:r>
    </w:p>
    <w:p>
      <w:r>
        <w:t>是一个人发的。「你好！」、「怎么不理我呢？」、「你到底在不在：（」。</w:t>
      </w:r>
    </w:p>
    <w:p>
      <w:r>
        <w:t>我一查她的个人资料，在云中哭泣的雨，女，上海，３２……</w:t>
      </w:r>
    </w:p>
    <w:p>
      <w:r>
        <w:t>网上的资料都是不可信的，比如说我吧，我写的就是３０岁，尽量装成熟！</w:t>
      </w:r>
    </w:p>
    <w:p>
      <w:r>
        <w:t>我想，这也许是个空虚的少妇吧，这么晚还没睡觉，难道丈夫都不管？既然她发话过来了，就和她</w:t>
      </w:r>
    </w:p>
    <w:p>
      <w:r>
        <w:t>聊聊吧。</w:t>
      </w:r>
    </w:p>
    <w:p>
      <w:r>
        <w:t>砸掉自己壳的蜗牛：你好！刚才我在打游戏，这么晚还没睡？</w:t>
      </w:r>
    </w:p>
    <w:p>
      <w:r>
        <w:t>过了一支烟的功夫，在云中哭泣的雨才回我话：你怎么才说话，在这里半死不活的！</w:t>
      </w:r>
    </w:p>
    <w:p>
      <w:r>
        <w:t>我顿时吓了一跳，难道是遇上泼妇了？我打了个哈欠，有些睡意了，还是速战速决吧。砸掉自己壳</w:t>
      </w:r>
    </w:p>
    <w:p>
      <w:r>
        <w:t>的蜗牛（出汗表情）：汗！难道你就是传说中，千年一遇的如花？</w:t>
      </w:r>
    </w:p>
    <w:p>
      <w:r>
        <w:t>在云中哭泣的雨（生气表情）：如你个头！气死我了，我是看你的名字有些好玩，才和你说话的，</w:t>
      </w:r>
    </w:p>
    <w:p>
      <w:r>
        <w:t>没想到你是粗人一个！</w:t>
      </w:r>
    </w:p>
    <w:p>
      <w:r>
        <w:t>砸掉自己壳的蜗牛（疑惑表情）：为什么？</w:t>
      </w:r>
    </w:p>
    <w:p>
      <w:r>
        <w:t>在云中哭泣的雨（傻笑表情）：那你为什么叫「砸掉自己壳的蜗牛」？</w:t>
      </w:r>
    </w:p>
    <w:p>
      <w:r>
        <w:t>砸掉自己壳的蜗牛（出汗表情）：哦，这个嘛，天气太热，出来凉快下……</w:t>
      </w:r>
    </w:p>
    <w:p>
      <w:r>
        <w:t>在云中哭泣的雨（大笑表情）：嗬嗬，瞎说，你怎么砸掉自己壳的？</w:t>
      </w:r>
    </w:p>
    <w:p>
      <w:r>
        <w:t>砸掉自己壳的蜗牛：有一天我想不开，就缩成一团去撞树。谁知风太大了，树没撞成，被吹到地上，</w:t>
      </w:r>
    </w:p>
    <w:p>
      <w:r>
        <w:t>把壳给砸了。</w:t>
      </w:r>
    </w:p>
    <w:p>
      <w:r>
        <w:t>在云中哭泣的雨（嗔怒表情）：神经！这么晚睡觉，果真脑子有问题。</w:t>
      </w:r>
    </w:p>
    <w:p>
      <w:r>
        <w:t>砸掉自己壳的蜗牛（脸红表情）：那么和脑子有问题的人聊天的人，是不是比脑子有问题的人更有</w:t>
      </w:r>
    </w:p>
    <w:p>
      <w:r>
        <w:t>问题呢？</w:t>
      </w:r>
    </w:p>
    <w:p>
      <w:r>
        <w:t>在云中哭泣的雨（吃惊表情）：哼！我可比你好多了，你以前经常来这里么？</w:t>
      </w:r>
    </w:p>
    <w:p>
      <w:r>
        <w:t>砸掉自己壳的蜗牛：我？不是经常来，睡不着的时候来转转。</w:t>
      </w:r>
    </w:p>
    <w:p>
      <w:r>
        <w:t>在云中哭泣的雨（发呆表情）：哦，这样子啊，不过呢，我是第一次……</w:t>
      </w:r>
    </w:p>
    <w:p>
      <w:r>
        <w:t>砸掉自己壳的蜗牛（坏笑表情）：这么说，你的第一次给了我？</w:t>
      </w:r>
    </w:p>
    <w:p>
      <w:r>
        <w:t>在云中哭泣的雨（恼羞成怒表情）：你找死啊，我都结婚好几年了？（发火表情）你呢，都３０岁</w:t>
      </w:r>
    </w:p>
    <w:p>
      <w:r>
        <w:t>了，别说是个老处男哦！（偷笑）</w:t>
      </w:r>
    </w:p>
    <w:p>
      <w:r>
        <w:t>砸掉自己壳的蜗牛（生气表情）：呸！你老公才是处男呢！</w:t>
      </w:r>
    </w:p>
    <w:p>
      <w:r>
        <w:t>在云中哭泣的雨（叹气表情）：唉，女人一过３０，就像到了保质期的食物。</w:t>
      </w:r>
    </w:p>
    <w:p>
      <w:r>
        <w:t>砸掉自己壳的蜗牛（高兴表情）：能有自知之明就好，西瓜皮啊，食之无味，弃之可惜。</w:t>
      </w:r>
    </w:p>
    <w:p>
      <w:r>
        <w:t>在云中哭泣的雨：那你现在有女朋友么？</w:t>
      </w:r>
    </w:p>
    <w:p>
      <w:r>
        <w:t>砸掉自己壳的蜗牛：没有，干嘛？你要给我介绍？</w:t>
      </w:r>
    </w:p>
    <w:p>
      <w:r>
        <w:t>在云中哭泣的雨（生气表情）：滚！介绍你个头！那干嘛不找一个？</w:t>
      </w:r>
    </w:p>
    <w:p>
      <w:r>
        <w:t>砸掉自己壳的蜗牛（得意表情）：其实，是为了……防止被别人甩！（出汗表情</w:t>
      </w:r>
    </w:p>
    <w:p>
      <w:r>
        <w:t>）</w:t>
      </w:r>
    </w:p>
    <w:p>
      <w:r>
        <w:t>在云中哭泣的雨（大笑表情）：哈哈，原来是只大青蛙啊。想必你已经失恋无数次了吧！</w:t>
      </w:r>
    </w:p>
    <w:p>
      <w:r>
        <w:t>砸掉自己壳的蜗牛：不要乌鸦嘴啊，还有大好美景在前面等着我呢！你呢，怎么半夜三更的还没睡，</w:t>
      </w:r>
    </w:p>
    <w:p>
      <w:r>
        <w:t>难道老公在夜总会啊？</w:t>
      </w:r>
    </w:p>
    <w:p>
      <w:r>
        <w:t>在云中哭泣的雨（大怒表情）：流氓、无赖！不理你了！</w:t>
      </w:r>
    </w:p>
    <w:p>
      <w:r>
        <w:t>还没等我回话，她的头像就黑了。下线就下线吧，这脾气还挺大的。网上空虚的人太多了，八成是</w:t>
      </w:r>
    </w:p>
    <w:p>
      <w:r>
        <w:t>那种其貌不扬，身材企鹅，遭丈夫冷落的怨妇……一想到这里，我就禁不住不寒而栗起来。哼！浪费我</w:t>
      </w:r>
    </w:p>
    <w:p>
      <w:r>
        <w:t>的时间，睡觉睡觉，马上睡觉！</w:t>
      </w:r>
    </w:p>
    <w:p>
      <w:r>
        <w:t>说真的，我还真有点替那个小女孩担心，这个周末她是怎么过得呢？切，反正又死不了，我希望能</w:t>
      </w:r>
    </w:p>
    <w:p>
      <w:r>
        <w:t>听到她尽快搬走的好消息。</w:t>
      </w:r>
    </w:p>
    <w:p>
      <w:r>
        <w:t>下班后，我疲惫不堪的回到家，刚打开门，吓了一大跳。墙上的壁画、挂钩、镜子等全掉在了地上。</w:t>
      </w:r>
    </w:p>
    <w:p>
      <w:r>
        <w:t>家里的抽屉全部被打开，东西被翻得凌乱不堪，一片狼藉，像是刚刚被职业道德低下的小偷洗劫过一样。</w:t>
      </w:r>
    </w:p>
    <w:p>
      <w:r>
        <w:t>啊！我上周买的百合花，竟然也已经腰折了。慌乱中我打开手机，准备报警……</w:t>
      </w:r>
    </w:p>
    <w:p>
      <w:r>
        <w:t>这时，林枫若无其事的从浴室里走出来。我说，家里怎么弄的天翻地覆的？</w:t>
      </w:r>
    </w:p>
    <w:p>
      <w:r>
        <w:t>她眉头皱了一下说，我刚才在找地图啊！</w:t>
      </w:r>
    </w:p>
    <w:p>
      <w:r>
        <w:t>晕！汗！我强忍着怒气问，墙上的东西怎么都掉地上了？她说找到地图后，用钉子钉在墙上时，震</w:t>
      </w:r>
    </w:p>
    <w:p>
      <w:r>
        <w:t>下来的。靠！你就不能用双面胶或是摊在地上看么？</w:t>
      </w:r>
    </w:p>
    <w:p>
      <w:r>
        <w:t>林枫说，哦，下次知道了。</w:t>
      </w:r>
    </w:p>
    <w:p>
      <w:r>
        <w:t>忽然间，我觉得背后一阵阴风袭来。我有些害怕，这样下去，也许哪一天，可能连家都会被她拆掉</w:t>
      </w:r>
    </w:p>
    <w:p>
      <w:r>
        <w:t>的。我狠狠的瞪了她一眼：「跟我来，到客厅说话！」</w:t>
      </w:r>
    </w:p>
    <w:p>
      <w:r>
        <w:t>我深呼一口气。「你要知道，这里我是主人，你是客人！</w:t>
      </w:r>
    </w:p>
    <w:p>
      <w:r>
        <w:t>哦，我也不知道会弄成这样的，下次不会了。</w:t>
      </w:r>
    </w:p>
    <w:p>
      <w:r>
        <w:t>还想有下一次？我真是被她气死。「以后，这里的所有东西，都不能破坏它们的原样，知道没！」</w:t>
      </w:r>
    </w:p>
    <w:p>
      <w:r>
        <w:t>我知道，如果我的嘴巴张的再大一点，几乎可以将她吞掉。</w:t>
      </w:r>
    </w:p>
    <w:p>
      <w:r>
        <w:t>妈的，老虎不发威，还当我是病猫！好久没有这么痛快淋漓的骂人了，感觉整幢楼里都没了声音，</w:t>
      </w:r>
    </w:p>
    <w:p>
      <w:r>
        <w:t>就我一个人在说话。</w:t>
      </w:r>
    </w:p>
    <w:p>
      <w:r>
        <w:t>她一声不啃的回屋去了。哼，少装可怜了，在这里白吃白住，真是太便宜她了。</w:t>
      </w:r>
    </w:p>
    <w:p>
      <w:r>
        <w:t>「啊！我的衣服呢？」我大吼一声，发现上个星期换下来的内衣内裤都不见了。</w:t>
      </w:r>
    </w:p>
    <w:p>
      <w:r>
        <w:t>房门隙开一条缝。「衣服我帮你洗好了。」洗好了？怎么可能！我跑到衣橱一看，果然衣服和裤子</w:t>
      </w:r>
    </w:p>
    <w:p>
      <w:r>
        <w:t>都折的整整齐齐的。</w:t>
      </w:r>
    </w:p>
    <w:p>
      <w:r>
        <w:t>「我不知道能做些什么，就帮你洗了衣服……」</w:t>
      </w:r>
    </w:p>
    <w:p>
      <w:r>
        <w:t>我有些脸红了，什么事情不好做，而要帮我洗衣服？这下我内裤上的「机密隐私」全暴露了。「以</w:t>
      </w:r>
    </w:p>
    <w:p>
      <w:r>
        <w:t>后，我的东西，你都不要碰，知道没！」</w:t>
      </w:r>
    </w:p>
    <w:p>
      <w:r>
        <w:t>她点了点头，就合上了门。</w:t>
      </w:r>
    </w:p>
    <w:p>
      <w:r>
        <w:t>我倚靠在床上，眼泪都快掉下来了。我当初为什么要来这里租房？不就是为了清闲和安静么，不就</w:t>
      </w:r>
    </w:p>
    <w:p>
      <w:r>
        <w:t>是想找一个烦恼少一点的地方么？可事与愿违，住在这里和蹲牢房有什么区别么？还老是受一肚子的气，</w:t>
      </w:r>
    </w:p>
    <w:p>
      <w:r>
        <w:t>郁闷，郁闷，真是郁闷！我决定了，明天一早就给她下「死亡通谍」，让她尽早离开这里。</w:t>
      </w:r>
    </w:p>
    <w:p>
      <w:r>
        <w:t>第二天早上，我起床刷牙的时候，发现餐桌上有张纸条。上面写着：昨晚的事真的很对不起，给你</w:t>
      </w:r>
    </w:p>
    <w:p>
      <w:r>
        <w:t>添麻烦了。我知道你想赶我走，我很快就会走的，请再给我一点点的时间……（后面省略１００多字和</w:t>
      </w:r>
    </w:p>
    <w:p>
      <w:r>
        <w:t>一些看不懂的图形）</w:t>
      </w:r>
    </w:p>
    <w:p>
      <w:r>
        <w:t>没想到她先发制人，还挺机灵的，我一口怨气又原原本本的吞了回去。细细一想，现在赶她走也蛮</w:t>
      </w:r>
    </w:p>
    <w:p>
      <w:r>
        <w:t>可怜的。我轻轻的拨开房门，她在床上盖着被子睡得很香，枕边躺着张照片，是两个人的合影。具体什</w:t>
      </w:r>
    </w:p>
    <w:p>
      <w:r>
        <w:t>么图像，我太远了看不清楚。忽然我觉得，她的睡姿，和以前我家一只可爱小猫的睡姿，还有几分神似。</w:t>
      </w:r>
    </w:p>
    <w:p>
      <w:r>
        <w:t>我把昨晚未洗的内衣内裤丢在脸盆里，掩嘴一笑，就匆匆上班去了。</w:t>
      </w:r>
    </w:p>
    <w:p>
      <w:r>
        <w:t>公司的业务现在是低潮期，大家经常无所事事，迟到早退也是常有的事。刘主最近的赌瘾挺大的，</w:t>
      </w:r>
    </w:p>
    <w:p>
      <w:r>
        <w:t>通常是前一晚赢了几千，后一晚就输掉几万。像他这样年纪的男人，其实把赌当作精神支柱，刺激自己</w:t>
      </w:r>
    </w:p>
    <w:p>
      <w:r>
        <w:t>的欲望，就像水位太高，总要有些支流分散出一点。他三番几次拉我去麻将，我说我没兴趣，他失败几</w:t>
      </w:r>
    </w:p>
    <w:p>
      <w:r>
        <w:t>次后，把公司小马给拉去了。</w:t>
      </w:r>
    </w:p>
    <w:p>
      <w:r>
        <w:t>我越来越觉得自己空虚和茫然，前途到底是什么？经常看到对面商务楼里，白领男女们下班时趾高</w:t>
      </w:r>
    </w:p>
    <w:p>
      <w:r>
        <w:t>气昂，意气风发的样子。而我们这幢楼里出去的，却都是灰头土脸，低声下气的呢？眺望远处混杂的工</w:t>
      </w:r>
    </w:p>
    <w:p>
      <w:r>
        <w:t>地，就会觉得这座城市生机勃勃，而我自己会是个什么样的位置呢？我想，很多男人都会有这样的想法，</w:t>
      </w:r>
    </w:p>
    <w:p>
      <w:r>
        <w:t>娶个美女老婆，再一起去个山高水远的地方，过着神仙眷侣的生活。可是，能娶的到美女么？这，是一</w:t>
      </w:r>
    </w:p>
    <w:p>
      <w:r>
        <w:t>个不能忽视的问题。</w:t>
      </w:r>
    </w:p>
    <w:p>
      <w:r>
        <w:t>人事部今年又招了一批大学生，总经理将工资死压到１５００，还至少签一年的合同。这样的结果，</w:t>
      </w:r>
    </w:p>
    <w:p>
      <w:r>
        <w:t>直接导致了新员工「质量」的下降。男的好像都有自闭症，三拳打不出一个闷屁；而女的更是各大整容</w:t>
      </w:r>
    </w:p>
    <w:p>
      <w:r>
        <w:t>整形医院的潜在客户，令无数强奸犯顿时翻然悔悟。</w:t>
      </w:r>
    </w:p>
    <w:p>
      <w:r>
        <w:t>前台的Ｍａｒｃｅｌｌａ前几天向我倾诉，说自己的椅子可能会保不住。我安慰她应该没什么问题</w:t>
      </w:r>
    </w:p>
    <w:p>
      <w:r>
        <w:t>的，刘主和人事部关系蛮好的，我帮你去说说看。Ｍａｒｃｅｌｌａ自然连声道谢，此后我去领办公文</w:t>
      </w:r>
    </w:p>
    <w:p>
      <w:r>
        <w:t>具的时候，对我也是「照顾」有加。</w:t>
      </w:r>
    </w:p>
    <w:p>
      <w:r>
        <w:t>公司两大美女，冷艳郝晓岚和性感张曼娴，后者和老公欧洲假期去了，前者据说最近脸色煞白，体</w:t>
      </w:r>
    </w:p>
    <w:p>
      <w:r>
        <w:t>质柔弱，一副林黛玉投胎转世模样。我和Ｍａｒｃｅｌｌａ磕瓜子的时候，她小心翼翼的对我说，上个</w:t>
      </w:r>
    </w:p>
    <w:p>
      <w:r>
        <w:t>礼拜去医院的时候，看见郝晓岚正从妇产科出来。</w:t>
      </w:r>
    </w:p>
    <w:p>
      <w:r>
        <w:t>哦？你说得是真的假的？Ｍａｒｃｅｌｌａ皮笑肉不笑的说，我骗你干嘛？</w:t>
      </w:r>
    </w:p>
    <w:p>
      <w:r>
        <w:t>看把你紧张的。</w:t>
      </w:r>
    </w:p>
    <w:p>
      <w:r>
        <w:t>我在上海热线上注册了个帐号，比较喜欢玩四国，如今已是连长级别，杀了一千多盘。今天从吃完</w:t>
      </w:r>
    </w:p>
    <w:p>
      <w:r>
        <w:t>中饭开始，已经连输５盘了，不是司令吃了个排长被炸就是军长撞司令了，简直是「黑色星期五」。我</w:t>
      </w:r>
    </w:p>
    <w:p>
      <w:r>
        <w:t>还有个帐号是玩麻将的，上个月借给刘主玩了几天后，积分现在是负两千多分，把我心疼的，连忙把密</w:t>
      </w:r>
    </w:p>
    <w:p>
      <w:r>
        <w:t>码改掉。</w:t>
      </w:r>
    </w:p>
    <w:p>
      <w:r>
        <w:t>头昏昏，脑胀胀，心乱乱。我双手猛地一拍桌子，办公室里顿时燕雀无声。</w:t>
      </w:r>
    </w:p>
    <w:p>
      <w:r>
        <w:t>妈的，这压抑的空气，老子总有一天火要大起来的！</w:t>
      </w:r>
    </w:p>
    <w:p>
      <w:r>
        <w:t>晚上和几个狐朋狗友去吃饭，吃到深更半夜。我没有回虹梅南路租的房子，而是回到了自己的家。</w:t>
      </w:r>
    </w:p>
    <w:p>
      <w:r>
        <w:t>洗完澡，涂了些润肤露，再在阳台上吸支烟，感觉真是酷毙了。</w:t>
      </w:r>
    </w:p>
    <w:p>
      <w:r>
        <w:t>我打开电脑，本想操几盘星际争霸睡觉的，在登陆聊天室的时候，发现唯一的好友「在云中哭泣的</w:t>
      </w:r>
    </w:p>
    <w:p>
      <w:r>
        <w:t>雨」的头像还亮者。于是饶有兴趣的发了条消息给她。</w:t>
      </w:r>
    </w:p>
    <w:p>
      <w:r>
        <w:t>砸掉自己壳的蜗牛（高兴表情）：美女，我来啦！</w:t>
      </w:r>
    </w:p>
    <w:p>
      <w:r>
        <w:t>在云中哭泣的雨（伸舌表情）：呦，好久不见，这几天你都上哪去了？</w:t>
      </w:r>
    </w:p>
    <w:p>
      <w:r>
        <w:t>砸掉自己壳的蜗牛：没上哪，也就牢里蹲了几天。</w:t>
      </w:r>
    </w:p>
    <w:p>
      <w:r>
        <w:t>在云中哭泣的雨（敲头表情）：少来了，不跟你贫了。你来的正好，我新买了个摄像头，还不懂怎</w:t>
      </w:r>
    </w:p>
    <w:p>
      <w:r>
        <w:t>么装上去呢！</w:t>
      </w:r>
    </w:p>
    <w:p>
      <w:r>
        <w:t>摄像头？她要装摄像头？我说，这个很方便啊，点几下设置就可以了。她说那你快教教我啊。我说，</w:t>
      </w:r>
    </w:p>
    <w:p>
      <w:r>
        <w:t>教会了你，你该怎么谢我呢？她发了个笑脸说，切，那就让你看看我呗！</w:t>
      </w:r>
    </w:p>
    <w:p>
      <w:r>
        <w:t>我一下子就来劲了，先让她把刚才装的软件全部删掉，把电脑重启一下，再插入光盘，按照步骤一</w:t>
      </w:r>
    </w:p>
    <w:p>
      <w:r>
        <w:t>步步设置。我又打开ＱＱ，让她加了我，教她在ＱＱ上视频。</w:t>
      </w:r>
    </w:p>
    <w:p>
      <w:r>
        <w:t>不多时，ＱＱ上的视频窗口突然跳成图像了，我内心一阵激动。</w:t>
      </w:r>
    </w:p>
    <w:p>
      <w:r>
        <w:t>在云中哭泣的雨：好了么，能看到我么？</w:t>
      </w:r>
    </w:p>
    <w:p>
      <w:r>
        <w:t>看到了，这下看到了。一张标致的瓜子脸，一头黄色动感卷发，杏圆眼，眉毛细长，嘴角飞翘，脸</w:t>
      </w:r>
    </w:p>
    <w:p>
      <w:r>
        <w:t>蛋圆圆，弥漫着成熟的韵味。她穿着睡衣，双臂肌肤白皙如雪，看得出，平时保养得很好。我立刻发了</w:t>
      </w:r>
    </w:p>
    <w:p>
      <w:r>
        <w:t>个色眯眯、嘴角滴液的头像给她。</w:t>
      </w:r>
    </w:p>
    <w:p>
      <w:r>
        <w:t>在云中哭泣的雨：怎么了？</w:t>
      </w:r>
    </w:p>
    <w:p>
      <w:r>
        <w:t>砸掉自己壳的蜗牛：你的身材真好，简直就是我心中的维纳斯！</w:t>
      </w:r>
    </w:p>
    <w:p>
      <w:r>
        <w:t>在视频中她笑了笑，又故意把肩带重新整理了一下，她的双峰在睡衣里，隐隐约约的颤动。在云中</w:t>
      </w:r>
    </w:p>
    <w:p>
      <w:r>
        <w:t>哭泣的雨：男人都在乎这个，你就不能说点其他的？</w:t>
      </w:r>
    </w:p>
    <w:p>
      <w:r>
        <w:t>我用纸擦了擦流出的鼻血，一股热血直冲脑门。在这夜深人静万物寂静的孤独夜晚，上帝啊，你为</w:t>
      </w:r>
    </w:p>
    <w:p>
      <w:r>
        <w:t>什么要让这个女人诱惑我，一个无法令人不想入非非的女人，一个散发直接魅力的女人。我有一种想敲</w:t>
      </w:r>
    </w:p>
    <w:p>
      <w:r>
        <w:t>碎屏幕，直接钻过去的冲动。砸掉自己壳的蜗牛：好美的尤物啊，一定是仙女坠入凡间（网络用语，女</w:t>
      </w:r>
    </w:p>
    <w:p>
      <w:r>
        <w:t>人就喜欢听这个）。我今晚一定睡不着了，满脑子全是你。</w:t>
      </w:r>
    </w:p>
    <w:p>
      <w:r>
        <w:t>在云中哭泣的雨（敲头表情）：哈哈……我对自己身材一向很自信，大家都这么说我。听人说网络</w:t>
      </w:r>
    </w:p>
    <w:p>
      <w:r>
        <w:t>上全是色狼，看来一点不假啊！</w:t>
      </w:r>
    </w:p>
    <w:p>
      <w:r>
        <w:t>砸掉自己壳的蜗牛（害羞表情）：没办法，一看到美女，我就原形毕露了。</w:t>
      </w:r>
    </w:p>
    <w:p>
      <w:r>
        <w:t>在云中哭泣的雨：太让我失望了，不和你说了，我洗澡去了。</w:t>
      </w:r>
    </w:p>
    <w:p>
      <w:r>
        <w:t>洗澡？？原本已经按耐不住的心，又泛起浪潮。她离开座位，走到墙角，把睡衣给脱了。她穿着一</w:t>
      </w:r>
    </w:p>
    <w:p>
      <w:r>
        <w:t>条半透明的四周缀有蕾丝滚边的内裤，而上围的红色粘附型Ｂｒａ性感无比。她径直走到电脑前：好看</w:t>
      </w:r>
    </w:p>
    <w:p>
      <w:r>
        <w:t>么？</w:t>
      </w:r>
    </w:p>
    <w:p>
      <w:r>
        <w:t>砸掉自己壳的蜗牛（目瞪口呆表情）：Ｐｅｒｆｅｃｔ！太性感了，你是我见过的最性感女神！</w:t>
      </w:r>
    </w:p>
    <w:p>
      <w:r>
        <w:t>在云中哭泣的雨（偷笑表情）：这套内衣很贵的，要１０００多呢，不过我只穿过两次。</w:t>
      </w:r>
    </w:p>
    <w:p>
      <w:r>
        <w:t>１０００多啊，我估计光一条小三角，就抵的上我全身的「装备」了。砸掉自己壳的蜗牛：好贵啊，</w:t>
      </w:r>
    </w:p>
    <w:p>
      <w:r>
        <w:t>不过穿在你身上真好看，绝对超值！</w:t>
      </w:r>
    </w:p>
    <w:p>
      <w:r>
        <w:t>在云中哭泣的雨：嗯我也很喜欢这套，上围束的很合适。我还有很多内衣，你想看么？</w:t>
      </w:r>
    </w:p>
    <w:p>
      <w:r>
        <w:t>怎么，还有其他的？莫非我赶上内衣现场秀的直播了？不管了，这回可是大长知识和大开眼界啊。</w:t>
      </w:r>
    </w:p>
    <w:p>
      <w:r>
        <w:t>砸掉自己壳的蜗牛（睁眼表情）：好啊，那就看看吧。</w:t>
      </w:r>
    </w:p>
    <w:p>
      <w:r>
        <w:t>过了几分钟，她换了套内衣出现在视频中。上身是黄色花纹蕾丝文胸，下身是同颜色的滚边内裤。</w:t>
      </w:r>
    </w:p>
    <w:p>
      <w:r>
        <w:t>黄色是最性感的颜色，衬托出妩媚和妖娆。对一些初看者和没有定力的人，一定会走火入魔；不过好在，</w:t>
      </w:r>
    </w:p>
    <w:p>
      <w:r>
        <w:t>我已经将自己绑在椅子上了。</w:t>
      </w:r>
    </w:p>
    <w:p>
      <w:r>
        <w:t>接下来，一件镶有线花的黑纱半透明文胸，非常有气质，绝对不是地摊上５块钱两对的那种。内裤</w:t>
      </w:r>
    </w:p>
    <w:p>
      <w:r>
        <w:t>是超薄型的，黑色很有神秘感。很快，她又换上玫瑰色的典雅文胸，图案非常可爱，而内裤上的缀花很</w:t>
      </w:r>
    </w:p>
    <w:p>
      <w:r>
        <w:t>有艺术气息，诱惑指数五颗星！</w:t>
      </w:r>
    </w:p>
    <w:p>
      <w:r>
        <w:t>又一件黑色的凤凰无肩带文胸，她转了个圈，背面内裤几乎缩成一条线，裸露出光滑的臀部，充满</w:t>
      </w:r>
    </w:p>
    <w:p>
      <w:r>
        <w:t>狂野的感觉！</w:t>
      </w:r>
    </w:p>
    <w:p>
      <w:r>
        <w:t>我匆忙换了条结实的绳子……</w:t>
      </w:r>
    </w:p>
    <w:p>
      <w:r>
        <w:t>接下去是一套猩红色的内衣，她的身材本来就很好，穿上这套，非常Ｓｅｘ，比内衣模特还要所向</w:t>
      </w:r>
    </w:p>
    <w:p>
      <w:r>
        <w:t>无敌。又来一套蓝色网眼吊带内衣，如烟如缕，有点蓬松的感觉。如果晚上走在街上风大一点，可能会</w:t>
      </w:r>
    </w:p>
    <w:p>
      <w:r>
        <w:t>被吹走的。</w:t>
      </w:r>
    </w:p>
    <w:p>
      <w:r>
        <w:t>我立刻换了把结实的椅子……</w:t>
      </w:r>
    </w:p>
    <w:p>
      <w:r>
        <w:t>在我眼前，各种花枝招展，绚丽迷人的内衣络绎不绝浮现眼前，我仿佛置身一间高级的内衣店。这</w:t>
      </w:r>
    </w:p>
    <w:p>
      <w:r>
        <w:t>才发现，以前对女人的认识都是浅层次的，她们含羞的美，风韵的美，袅袅娜娜，风情万种，如彩虹般</w:t>
      </w:r>
    </w:p>
    <w:p>
      <w:r>
        <w:t>令人目眩神迷，心驰神往……</w:t>
      </w:r>
    </w:p>
    <w:p>
      <w:r>
        <w:t>她在我眼前，换了不下２０套内衣，几何图案、纯蕾丝珠缀、无后带条纹、印花抹胸、堂皇的牡丹</w:t>
      </w:r>
    </w:p>
    <w:p>
      <w:r>
        <w:t>娇艳等等，色彩斑斓，气韵得体，那掩人的风姿，更添几份女人味。她时而装作少女初露情怀，时而小</w:t>
      </w:r>
    </w:p>
    <w:p>
      <w:r>
        <w:t>鸟依人，时而又成熟魅惑和野性狂野，看的我目瞪口呆，瞠目结舌。</w:t>
      </w:r>
    </w:p>
    <w:p>
      <w:r>
        <w:t>妩媚的卷发，动感的抛动，弹眼落睛。玲珑玉啄的手臂洁白无暇，酥胸银白剔透，再看她令人垂涎</w:t>
      </w:r>
    </w:p>
    <w:p>
      <w:r>
        <w:t>欲滴的粉颈……等一下，我瞪大眼睛，她舞动时，后颈有一条红色暗痕，不，不是一条，是两条，从中</w:t>
      </w:r>
    </w:p>
    <w:p>
      <w:r>
        <w:t>部一直弯延到颈根。</w:t>
      </w:r>
    </w:p>
    <w:p>
      <w:r>
        <w:t>砸掉自己壳的蜗牛：你的后颈怎么有两条红痕？好像是刀划的……</w:t>
      </w:r>
    </w:p>
    <w:p>
      <w:r>
        <w:t>她看了我的消息，冲到电脑前。我的视频窗口一下全黑了。</w:t>
      </w:r>
    </w:p>
    <w:p>
      <w:r>
        <w:t>啊！别关视频啊，怎么回事啊，有话好好说啊……</w:t>
      </w:r>
    </w:p>
    <w:p>
      <w:r>
        <w:t>那一晚，我等到凌晨四点多，眼皮实在重的不行了，只好合上，躺在椅子上睡着了……</w:t>
      </w:r>
    </w:p>
    <w:p>
      <w:r>
        <w:t>睡觉后做了个梦，深邃的天空中有两条红色的痕迹，把星星和月亮划分两边……</w:t>
      </w:r>
    </w:p>
    <w:p>
      <w:r>
        <w:t>晚上的熏风带来阵阵凉意，我站在阳台上，眺望远处的万家灯火。一个人，是不是孤独的时间会多</w:t>
      </w:r>
    </w:p>
    <w:p>
      <w:r>
        <w:t>一点呢？依稀可见几颗黯然的星星，它们孤独了自己却照亮了别人。手中的绿茶还剩下一口，我竟然有</w:t>
      </w:r>
    </w:p>
    <w:p>
      <w:r>
        <w:t>些舍不得喝完。没有了绿茶，瓶子的存在还有价值么？</w:t>
      </w:r>
    </w:p>
    <w:p>
      <w:r>
        <w:t>「怎么？你也睡不着，那我请你喝一杯吧！」</w:t>
      </w:r>
    </w:p>
    <w:p>
      <w:r>
        <w:t>我转过身，林枫斜着头看着我。头发还有些湿，一件Ｔ恤和短裤。「对不起，我已经戒酒了。」</w:t>
      </w:r>
    </w:p>
    <w:p>
      <w:r>
        <w:t>「骗人！」林枫叫了一声，「吧嗒吧嗒」的踏着拖鞋进屋去了。</w:t>
      </w:r>
    </w:p>
    <w:p>
      <w:r>
        <w:t>这两个星期以来，有一种说不出来的不习惯。本来，一个人住想干嘛就干嘛，想怎么样就怎么样，</w:t>
      </w:r>
    </w:p>
    <w:p>
      <w:r>
        <w:t>但是多了一个人，就觉得有些不自在了。我刚才是故意气她的，表示我对她已经很厌倦了，最好早点从</w:t>
      </w:r>
    </w:p>
    <w:p>
      <w:r>
        <w:t>这里搬出去。</w:t>
      </w:r>
    </w:p>
    <w:p>
      <w:r>
        <w:t>林枫拿着半瓶红酒，两个高脚杯出来了。「喂，难道你没有手么？帮我拿一下。」</w:t>
      </w:r>
    </w:p>
    <w:p>
      <w:r>
        <w:t>我接过瓶子和酒杯。</w:t>
      </w:r>
    </w:p>
    <w:p>
      <w:r>
        <w:t>玻璃桌和椅子也被陆陆续续的被搬了出来，桌上还有薯片和苔条花生。小丫头一屁股坐下来，自己</w:t>
      </w:r>
    </w:p>
    <w:p>
      <w:r>
        <w:t>斟了半杯，然后一咕噜仰脖而尽。</w:t>
      </w:r>
    </w:p>
    <w:p>
      <w:r>
        <w:t>在隔壁邻居家卫生间灯光的映衬下，她的神情有些寥落。纯真的眸子是那么清澈，楚楚动人。「我</w:t>
      </w:r>
    </w:p>
    <w:p>
      <w:r>
        <w:t>发现，这个世上最不牢固的东西，就是爱情了。」</w:t>
      </w:r>
    </w:p>
    <w:p>
      <w:r>
        <w:t>我在自己酒杯里倒了点酒……</w:t>
      </w:r>
    </w:p>
    <w:p>
      <w:r>
        <w:t>「还没经历风雨，轻轻碰一下就碎了。所有的话都是谎言，男人到底要的是什么？」</w:t>
      </w:r>
    </w:p>
    <w:p>
      <w:r>
        <w:t>我觉得薯片的滋味不错……</w:t>
      </w:r>
    </w:p>
    <w:p>
      <w:r>
        <w:t>「我的要求不高，不想奢望什么，只希望能有捏在手里，小小的幸福就够了。</w:t>
      </w:r>
    </w:p>
    <w:p>
      <w:r>
        <w:t>可为什么这么难！为什么这一切对我来说这么遥远……」</w:t>
      </w:r>
    </w:p>
    <w:p>
      <w:r>
        <w:t>我举起酒杯，用嘴唇轻轻的咂了一下。</w:t>
      </w:r>
    </w:p>
    <w:p>
      <w:r>
        <w:t>林枫顿时拍案大怒：「为什么我说了这么多，你连一句话都没有！」</w:t>
      </w:r>
    </w:p>
    <w:p>
      <w:r>
        <w:t>我睁大瞳孔看着他，瞠目结舌。「你只是要我喝酒，并没有说要我说话啊……」</w:t>
      </w:r>
    </w:p>
    <w:p>
      <w:r>
        <w:t>「噢！」她叹了一声。</w:t>
      </w:r>
    </w:p>
    <w:p>
      <w:r>
        <w:t>虽然无法看到她内心深处的感受，咫尺之间，却能感受到她的心灰意冷。嗬嗬，到底还是纯情少女，</w:t>
      </w:r>
    </w:p>
    <w:p>
      <w:r>
        <w:t>对所谓的爱情还很懵懂，以为失去了一个人，天真的就会塌下来了。不过，此时此刻，我忽然想到了自</w:t>
      </w:r>
    </w:p>
    <w:p>
      <w:r>
        <w:t>己，那时的我，可能比她还幼稚；抱残守缺，以为爱情是这个世上最甜美的滋味，以为拥有了爱情，整</w:t>
      </w:r>
    </w:p>
    <w:p>
      <w:r>
        <w:t>个世界都被我踩在脚下。</w:t>
      </w:r>
    </w:p>
    <w:p>
      <w:r>
        <w:t>「别装了，你根本不会喝酒。」我瞟了她一眼。</w:t>
      </w:r>
    </w:p>
    <w:p>
      <w:r>
        <w:t>「不要你管！」她还是固执的拿起酒杯，我劝她别喝酒，反而成了激励她的话。「你不说我也知道，</w:t>
      </w:r>
    </w:p>
    <w:p>
      <w:r>
        <w:t>觉得心里放不下的话，那就去挽回吧。」</w:t>
      </w:r>
    </w:p>
    <w:p>
      <w:r>
        <w:t>「挽回？」林枫睁大了眼睛。「怎么可能，花都凋谢了，还怎么挽回……」</w:t>
      </w:r>
    </w:p>
    <w:p>
      <w:r>
        <w:t>这可不一定。</w:t>
      </w:r>
    </w:p>
    <w:p>
      <w:r>
        <w:t>我离开椅子，拿起窗台上的一个花瓶。花瓶里有两株百合，是一个礼拜前买的。花瓣有些泛黄，头</w:t>
      </w:r>
    </w:p>
    <w:p>
      <w:r>
        <w:t>也低了下去，没有一点精神。</w:t>
      </w:r>
    </w:p>
    <w:p>
      <w:r>
        <w:t>「等我一下好么？」</w:t>
      </w:r>
    </w:p>
    <w:p>
      <w:r>
        <w:t>我进屋，从冰箱里拿了冰的矿泉水和冰块出来。拿起剪刀，将两株百合的末端减去一小段，再将冰</w:t>
      </w:r>
    </w:p>
    <w:p>
      <w:r>
        <w:t>水冰块倒进花瓶，再插上百合。</w:t>
      </w:r>
    </w:p>
    <w:p>
      <w:r>
        <w:t>我知道她不能再喝酒了，于是将瓶中酒全部倒入我的杯子里。林枫看着我说，那，那，刚才还说戒</w:t>
      </w:r>
    </w:p>
    <w:p>
      <w:r>
        <w:t>酒的，现在比谁都贪吃！我笑了笑说，哦，刚才忘说了，我戒的是啤酒。</w:t>
      </w:r>
    </w:p>
    <w:p>
      <w:r>
        <w:t>算了，不和你辩了，真无聊，我睡觉去了……</w:t>
      </w:r>
    </w:p>
    <w:p>
      <w:r>
        <w:t>她起身的刹那，我抓住她的手腕。「相信我，在这个世上，一定会有奇迹。」</w:t>
      </w:r>
    </w:p>
    <w:p>
      <w:r>
        <w:t>「奇迹？别骗人了……」她甩开我的手。</w:t>
      </w:r>
    </w:p>
    <w:p>
      <w:r>
        <w:t>只要你能虔诚的相信，那么，这个世上，真的会有奇迹……</w:t>
      </w:r>
    </w:p>
    <w:p>
      <w:r>
        <w:t>第二天我还在睡梦中，突然觉得地动山摇起来，本能的反映就是地震了！</w:t>
      </w:r>
    </w:p>
    <w:p>
      <w:r>
        <w:t>「喂，快起床，奇迹，ｍｉｒａｃｌｅ发生了！」林枫拿着花瓶冲到我窗前。</w:t>
      </w:r>
    </w:p>
    <w:p>
      <w:r>
        <w:t>我眯眼一看，昨晚无精打采的百合，今天像换了朵新的一样。比昨晚开的更大了，鲜花的头也抬起</w:t>
      </w:r>
    </w:p>
    <w:p>
      <w:r>
        <w:t>来了。</w:t>
      </w:r>
    </w:p>
    <w:p>
      <w:r>
        <w:t>我捂住被子。「嗯…知道了。」</w:t>
      </w:r>
    </w:p>
    <w:p>
      <w:r>
        <w:t>「快起来看呐，这简直太不可思议了，百合居然起死回生了……」</w:t>
      </w:r>
    </w:p>
    <w:p>
      <w:r>
        <w:t>「好啦，烦死了，没看见我睡觉啊！你看看现在几点？８点都没到就吵醒我，今天是周末，拜托你</w:t>
      </w:r>
    </w:p>
    <w:p>
      <w:r>
        <w:t>到底有没有人性啊！！」我对着她大吼。</w:t>
      </w:r>
    </w:p>
    <w:p>
      <w:r>
        <w:t>小丫头的兴奋度直线下降，应了一声，就离开了。</w:t>
      </w:r>
    </w:p>
    <w:p>
      <w:r>
        <w:t>「等一下！」我急忙叫住她。她回过身来，疑惑的看着我。</w:t>
      </w:r>
    </w:p>
    <w:p>
      <w:r>
        <w:t>「你…呃…把花瓶放在地上，再转一个圈……」</w:t>
      </w:r>
    </w:p>
    <w:p>
      <w:r>
        <w:t>在小丫头转完身后，我惊呆了。她今天打扮的非常漂亮，一身白色的缀花紧身衣，下面是条牛仔银</w:t>
      </w:r>
    </w:p>
    <w:p>
      <w:r>
        <w:t>片短裙。眼皮涂了蓝色深邃的眼影，脸上打了浅浅的腮红，整体看起来，就像一只翩翩飞舞的花蝴蝶。</w:t>
      </w:r>
    </w:p>
    <w:p>
      <w:r>
        <w:t>这不会是我在做梦吧？」呃…你今天这身打扮，莫非有约会？」</w:t>
      </w:r>
    </w:p>
    <w:p>
      <w:r>
        <w:t>「哼，不告诉你，谁叫你刚才这么对我的。不过我今天有件很重要的事，马上要出去了。」说完，</w:t>
      </w:r>
    </w:p>
    <w:p>
      <w:r>
        <w:t>小丫头打开冰箱，随手拿起一听可乐。</w:t>
      </w:r>
    </w:p>
    <w:p>
      <w:r>
        <w:t>就在她刚要喝的时候，我起身一把夺过罐头。她嚷到：「你，哼！太欺负人了…」</w:t>
      </w:r>
    </w:p>
    <w:p>
      <w:r>
        <w:t>我低下身，打开橱柜。「你今天的口红很漂亮，以后要记住，喝可乐的时候要用麦管，口红就不会</w:t>
      </w:r>
    </w:p>
    <w:p>
      <w:r>
        <w:t>弄脏了。」说完，我把麦管插进去。</w:t>
      </w:r>
    </w:p>
    <w:p>
      <w:r>
        <w:t>「哼！少在这里教训我了。」小丫头一把抢过可乐，拎包径直朝门口走去。</w:t>
      </w:r>
    </w:p>
    <w:p>
      <w:r>
        <w:t>「我要出去了，可能晚饭都不回来吃了，今天你就看家吧！」</w:t>
      </w:r>
    </w:p>
    <w:p>
      <w:r>
        <w:t>「喂，什么啊，今天是周末，我等会也要出去的……」</w:t>
      </w:r>
    </w:p>
    <w:p>
      <w:r>
        <w:t>「砰」一声，可回应我的，却只有重重的关门声。</w:t>
      </w:r>
    </w:p>
    <w:p>
      <w:r>
        <w:t>妈的，我摸着昏沉沉的后脑无可奈何。在床上躺了几分钟，翻来覆去就是睡不着。该死，我把被子</w:t>
      </w:r>
    </w:p>
    <w:p>
      <w:r>
        <w:t>全踢到地上，把枕头甩到天花板上。坐在客厅的沙发上，打开电视，小丫头走了也好，我还有几部Ａ片</w:t>
      </w:r>
    </w:p>
    <w:p>
      <w:r>
        <w:t>和《巴黎恋人》、《人鱼公主》的结局还没看完，这几天都憋的闷死了，正好放松一下。</w:t>
      </w:r>
    </w:p>
    <w:p>
      <w:r>
        <w:t>烟缸里，飘着半截烟雾的香烟；桌子上，吃完方便面后的残羹冷炙。我感叹唯美的韩剧，连打架都</w:t>
      </w:r>
    </w:p>
    <w:p>
      <w:r>
        <w:t>很儒雅，你一拳我一拳，有次有序的。生命中，真的有那么多偶然发生么？现实的平庸，让我们幻想触</w:t>
      </w:r>
    </w:p>
    <w:p>
      <w:r>
        <w:t>摸不到的，爱情的华丽，以及无法抵御的凄伤。你和我，都是红尘过客，握住心灵符号，在交汇的那一</w:t>
      </w:r>
    </w:p>
    <w:p>
      <w:r>
        <w:t>点，留下一生都无法忘却的名字……</w:t>
      </w:r>
    </w:p>
    <w:p>
      <w:r>
        <w:t>爱你，才不想看见你，爱你，我才恨你。那么爱到底是什么，我却无法作答……</w:t>
      </w:r>
    </w:p>
    <w:p>
      <w:r>
        <w:t>天渐渐黑下来，忽然「蹦」一声，门被踹开了。我急忙放下手中的《论持久战》，飞奔到门口。林</w:t>
      </w:r>
    </w:p>
    <w:p>
      <w:r>
        <w:t>枫身体一软，靠在我肩上，一股酒味扑鼻而来，她手里还拎着一袋蛋糕和巧克力。</w:t>
      </w:r>
    </w:p>
    <w:p>
      <w:r>
        <w:t>这丫头怎么一点都不洁身自爱，我扶她到床上，替她脱了鞋。她脸颊绯红，呼吸很急促，胸部有节</w:t>
      </w:r>
    </w:p>
    <w:p>
      <w:r>
        <w:t>奏的一起一浮，两条腿成八字。我想到她第一次来这里时，也是昏睡在床，我还为她有些意乱情迷。</w:t>
      </w:r>
    </w:p>
    <w:p>
      <w:r>
        <w:t>我褪下她的牛仔裙，露出碎花内裤。她的大腿内侧很柔软，向羊绒毯子。玉体横斜，我竟然有些发</w:t>
      </w:r>
    </w:p>
    <w:p>
      <w:r>
        <w:t>呆。她的小腹很精美，轻轻的游滑，我有种酥麻的感觉，像是被电流击中，某个部位开始生理反应。</w:t>
      </w:r>
    </w:p>
    <w:p>
      <w:r>
        <w:t>我跨上她的身体，她娇喘连连。</w:t>
      </w:r>
    </w:p>
    <w:p>
      <w:r>
        <w:t>算了，压抑这么久了，也该放松一下了。虽然说是乘人之危，但她睡得这么死，根本不会有什么感</w:t>
      </w:r>
    </w:p>
    <w:p>
      <w:r>
        <w:t>觉的。我权当发泄一下兽欲，她也在睡梦中美滋滋的享受一番吧。</w:t>
      </w:r>
    </w:p>
    <w:p>
      <w:r>
        <w:t>于是，我开始亲吻她的酥胸……</w:t>
      </w:r>
    </w:p>
    <w:p>
      <w:r>
        <w:t>「哇……」林枫突然像僵尸一样直起身子，张开嘴巴就吐。我猝不及防，被她呕吐了一身。顿时各</w:t>
      </w:r>
    </w:p>
    <w:p>
      <w:r>
        <w:t>种臭味、酒气、污物到处弥漫。</w:t>
      </w:r>
    </w:p>
    <w:p>
      <w:r>
        <w:t>该死！我新买的Ｇ－ＳＴＡＲ汗衫，全被她毁了。一阵天旋地转后，差点晕倒在床上。小丫头又躺</w:t>
      </w:r>
    </w:p>
    <w:p>
      <w:r>
        <w:t>了回去，一副浑然不知的样子。我只好起身，向卫生间走去。</w:t>
      </w:r>
    </w:p>
    <w:p>
      <w:r>
        <w:t>脱下脏衣服，又洗了个清凉的澡，这才感觉好些。我推开卧室门的时候，发现林枫不在床上，她蜷</w:t>
      </w:r>
    </w:p>
    <w:p>
      <w:r>
        <w:t>缩在墙角，嘤嘤的哭着，似楚犹怜。我轻轻的走到她面前，她倏得扑到我怀里…</w:t>
      </w:r>
    </w:p>
    <w:p>
      <w:r>
        <w:t>…</w:t>
      </w:r>
    </w:p>
    <w:p>
      <w:r>
        <w:t>女孩落泪，一定是为了伤她的人。我抱紧了她，别怕，一切都会没事的。</w:t>
      </w:r>
    </w:p>
    <w:p>
      <w:r>
        <w:t>「为什么，为什么他竟然这么对我！我恨他，恨死他了！男人没一个可以相信……」</w:t>
      </w:r>
    </w:p>
    <w:p>
      <w:r>
        <w:t>她在我怀里哭泣，声泪俱下的说了她的故事。原来小丫头在学校里，交了个已有工作的男友，他是</w:t>
      </w:r>
    </w:p>
    <w:p>
      <w:r>
        <w:t>一个不愿负责的男人，说话像抽水马桶，只在乎曾经拥有不在乎天长地久。每次他们见面，男的总想要</w:t>
      </w:r>
    </w:p>
    <w:p>
      <w:r>
        <w:t>和她发生关系。一开始还能坚持，守身如玉，但时间一长，小丫头反而觉得对男友是一种亏欠。她开始</w:t>
      </w:r>
    </w:p>
    <w:p>
      <w:r>
        <w:t>怀疑自己，寝室里的几个女生，早已不是处女，只有自己还固守着一份纯真，是不是太落伍了？终于，</w:t>
      </w:r>
    </w:p>
    <w:p>
      <w:r>
        <w:t>经过思想斗争后，她决定献出自己……</w:t>
      </w:r>
    </w:p>
    <w:p>
      <w:r>
        <w:t>可就在她生日的今天，另一个女人出现了。</w:t>
      </w:r>
    </w:p>
    <w:p>
      <w:r>
        <w:t>她男友解释说，是一直得不到女孩，所以一天夜晚酒醉后，就和另一个女孩有了关系，但他们只是</w:t>
      </w:r>
    </w:p>
    <w:p>
      <w:r>
        <w:t>纯粹的肉体关系。小丫头伤心欲绝，彻底对男人失望了……</w:t>
      </w:r>
    </w:p>
    <w:p>
      <w:r>
        <w:t>听说她断断续续的讲述，我心底徒然泛起一阵怜悯。此刻，她的心一定很痛，就像花瓣一样裂开。</w:t>
      </w:r>
    </w:p>
    <w:p>
      <w:r>
        <w:t>她的纯情和天真，也许注定了她以后的失败。人世间，怎么还可能有所谓的爱情？都不过是包装精致的</w:t>
      </w:r>
    </w:p>
    <w:p>
      <w:r>
        <w:t>谎言而已。</w:t>
      </w:r>
    </w:p>
    <w:p>
      <w:r>
        <w:t>小丫头哭着说，他一直笑我固执和传统，有时真想放纵一下自己，想想发泄一下又如何呢？我拨开</w:t>
      </w:r>
    </w:p>
    <w:p>
      <w:r>
        <w:t>她散乱的长发，轻轻的说，有些东西，女孩子只有一次，你要珍惜，把它留给你喜欢的人吧。</w:t>
      </w:r>
    </w:p>
    <w:p>
      <w:r>
        <w:t>可是我真想尝试一下，不管是谁，陌生人也可以，一夜情也可以……</w:t>
      </w:r>
    </w:p>
    <w:p>
      <w:r>
        <w:t>她的泪水就像开着的水龙头，我的臂弯被她枕的好痛，她的脸上有着深深的泪痕，我慢慢亲吻她落</w:t>
      </w:r>
    </w:p>
    <w:p>
      <w:r>
        <w:t>泪的脸颊。</w:t>
      </w:r>
    </w:p>
    <w:p>
      <w:r>
        <w:t>我抱起她，把她放到床上，用舌头拭去她眼角的泪痕。轻搓她的脸颊，泛起鸵红的羞涩，我蜻蜓点</w:t>
      </w:r>
    </w:p>
    <w:p>
      <w:r>
        <w:t>水般的吻了一下。「是第一次？」</w:t>
      </w:r>
    </w:p>
    <w:p>
      <w:r>
        <w:t>「嗯……」她轻轻应了一声。我吻上她紧闭的双唇，她闭上眼睛，眼泪划过她美丽的睫毛……</w:t>
      </w:r>
    </w:p>
    <w:p>
      <w:r>
        <w:t>颤抖、悸动，压抑已久的冲动。</w:t>
      </w:r>
    </w:p>
    <w:p>
      <w:r>
        <w:t>紧合的贝齿被挑开，闯进小蛇一样的舌头，酥麻贯穿漫溢全身，吮吸着她的香涎。嘴唇，脸颊，耳</w:t>
      </w:r>
    </w:p>
    <w:p>
      <w:r>
        <w:t>根，细颈，渐渐游舔至胸前。她的肌肤很水灵，有一种香草的味道，幽幽气味，湿湿答答。</w:t>
      </w:r>
    </w:p>
    <w:p>
      <w:r>
        <w:t>脱下她上衣，两个半圆形的球体浮现在我面前，体内的荷尔蒙顿时开始翻江倒海……</w:t>
      </w:r>
    </w:p>
    <w:p>
      <w:r>
        <w:t>女人的肉体总是让我沉醉，像颠簸在海面的小舟。她是一个很敏感的女孩，手指掠过她肌肤的时候，</w:t>
      </w:r>
    </w:p>
    <w:p>
      <w:r>
        <w:t xml:space="preserve">总能感觉她的呻吟。也许，这就是蛰伏在她内心最深处的渴求，需要一点一点撩开她最诱人的风情。【完】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