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意外的美丽</w:t>
      </w:r>
    </w:p>
    <w:p>
      <w:r>
        <w:t>吴ｓｉｒ是一位政府官员，所以我当然会更刻意地修饰他的身份。事实上也不是什么高官，讲出全</w:t>
      </w:r>
    </w:p>
    <w:p>
      <w:r>
        <w:t>名应该也没人听过，只是他刚好是跟我们公司业务有相关的一个官员，在不怕官、只怕管的环境里，当</w:t>
      </w:r>
    </w:p>
    <w:p>
      <w:r>
        <w:t>然是讲名字就会威震四方的那种情形。</w:t>
      </w:r>
    </w:p>
    <w:p>
      <w:r>
        <w:t>我们那是一个偶然的机会，部门老板设宴请吴ｓｉｒ，我们大概四、五位有参与案子的也一起作陪。</w:t>
      </w:r>
    </w:p>
    <w:p>
      <w:r>
        <w:t>老板刻意挑在一家知名的排翅餐馆，也特别一一叮咛我们要好好打扮、好好讲话，甚至一个个叮咛……</w:t>
      </w:r>
    </w:p>
    <w:p>
      <w:r>
        <w:t>「小陈！吴ｓｉｒ喜欢聊车子，你对车子有研究，记得要多陪他聊车，知道吗？」</w:t>
      </w:r>
    </w:p>
    <w:p>
      <w:r>
        <w:t>「是，老板！」小陈一副摩拳擦掌、准备好好表现的样子。</w:t>
      </w:r>
    </w:p>
    <w:p>
      <w:r>
        <w:t>「林姐，吴ｓｉｒ不喜欢人家口红画太重，你今天妆淡一点……」</w:t>
      </w:r>
    </w:p>
    <w:p>
      <w:r>
        <w:t>我们忍住笑，看着林姐忍住怒气：「是的，我会注意的。」</w:t>
      </w:r>
    </w:p>
    <w:p>
      <w:r>
        <w:t>他又叮咛了几个，换到我时，眼神在我身上转了一圈：「Ｓａｎｄｒｅａ，吴ｓｉｒ喜欢美女，拜</w:t>
      </w:r>
    </w:p>
    <w:p>
      <w:r>
        <w:t>托你今晚好好穿……」</w:t>
      </w:r>
    </w:p>
    <w:p>
      <w:r>
        <w:t>「穿少一点！」一位同事起哄。</w:t>
      </w:r>
    </w:p>
    <w:p>
      <w:r>
        <w:t>「对呀，穿那件露乳沟的！」另一位同事也附和。</w:t>
      </w:r>
    </w:p>
    <w:p>
      <w:r>
        <w:t>他们在指的是我去年尾牙穿的一件ｍｏｒｇａｎＴ恤。当时我还有一件围巾，在全桌喝酒起哄下，</w:t>
      </w:r>
    </w:p>
    <w:p>
      <w:r>
        <w:t>我把围巾拿掉，那时的场面只差没把桌子掀了，大家不停地吹口哨，一直喊着要再脱，连女生也一起加</w:t>
      </w:r>
    </w:p>
    <w:p>
      <w:r>
        <w:t>入闹我。</w:t>
      </w:r>
    </w:p>
    <w:p>
      <w:r>
        <w:t>我看是你想看吧！我心想着。不过还是很有礼貌地点头：「好，老板，我知道了。」</w:t>
      </w:r>
    </w:p>
    <w:p>
      <w:r>
        <w:t>那晚，我挑了一件性感但不失暴露的衣服，是一件Ｍａｎｇｏ的黑色露背小礼服，胸前是绑带式的，</w:t>
      </w:r>
    </w:p>
    <w:p>
      <w:r>
        <w:t>绑个七、八结就不会露出沟，都不绑，胸部就会门户大开。我折衷了，绑了四个结，形成有点低、有一</w:t>
      </w:r>
    </w:p>
    <w:p>
      <w:r>
        <w:t>点点沟的高度。</w:t>
      </w:r>
    </w:p>
    <w:p>
      <w:r>
        <w:t>我很满意地出门……</w:t>
      </w:r>
    </w:p>
    <w:p>
      <w:r>
        <w:t>席间，老板当然极力奉承；我们举杯一起敬酒，祝他早日升ＸＸ局长，这种马屁场面当然是少不了</w:t>
      </w:r>
    </w:p>
    <w:p>
      <w:r>
        <w:t>的。吴ｓｉｒ也很ｈｉｇｈ，跟我们都有说有笑，倒也没特别对我色瞇或多交谈。</w:t>
      </w:r>
    </w:p>
    <w:p>
      <w:r>
        <w:t>吃完那餐，我想老板很满意，把吴ｓｉｒ服侍得很好。我们都整理东西、准备要走，老板忽然跟吴</w:t>
      </w:r>
    </w:p>
    <w:p>
      <w:r>
        <w:t>ｓｉｒ稍为讨论了一下，接着宣布我们要去ＫＴＶ续摊，除非有事，不然就都一起去。林姐率先宣布她</w:t>
      </w:r>
    </w:p>
    <w:p>
      <w:r>
        <w:t>有事，不过其它都表示没事，会一起去。</w:t>
      </w:r>
    </w:p>
    <w:p>
      <w:r>
        <w:t>我正要坐上载我来的同事的车，老板却忽然走了过来，低声跟我说：「……</w:t>
      </w:r>
    </w:p>
    <w:p>
      <w:r>
        <w:t>Ｓａｎｄｒｅａ，你跟我来，我们坐吴ｓｉｒ的车。」</w:t>
      </w:r>
    </w:p>
    <w:p>
      <w:r>
        <w:t>我有点摸不清头绪，不过，老板交待不能不从，就跟着去了。老板带着我一起走到吴ｓｉｒ一台很</w:t>
      </w:r>
    </w:p>
    <w:p>
      <w:r>
        <w:t>大的、黑色的奔驰车前。</w:t>
      </w:r>
    </w:p>
    <w:p>
      <w:r>
        <w:t>「吴ｓｉｒ，我跟我的特助Ｓａｎｄｒｅａ一起坐你的车，她可以陪我跟你简报我们希望你帮忙的</w:t>
      </w:r>
    </w:p>
    <w:p>
      <w:r>
        <w:t>案子。」</w:t>
      </w:r>
    </w:p>
    <w:p>
      <w:r>
        <w:t>老板这句话至少把我的职等高估了四五级！</w:t>
      </w:r>
    </w:p>
    <w:p>
      <w:r>
        <w:t>「原来老王你都专挑美女当特助啊，哈哈……」吴ｓｉｒ略带色意地向我瞄着，老板也陪笑着，我</w:t>
      </w:r>
    </w:p>
    <w:p>
      <w:r>
        <w:t>们就坐上了车。</w:t>
      </w:r>
    </w:p>
    <w:p>
      <w:r>
        <w:t>老板刻意地说：「Ｓａｎｄｒｅａ，你陪吴ｓｉｒ坐后座，跟他报告案子情形。我坐前座……」这</w:t>
      </w:r>
    </w:p>
    <w:p>
      <w:r>
        <w:t>当然就是打美人计了。</w:t>
      </w:r>
    </w:p>
    <w:p>
      <w:r>
        <w:t>事实上，我的职位根本不容许我了解太多决策过程。不过醉翁之意不在酒，长久以来都是如此。</w:t>
      </w:r>
    </w:p>
    <w:p>
      <w:r>
        <w:t>上了车，吴ｓｉｒ的眼神就色迷迷地不停在打量着我的身体。我觉得有点不舒服，但也想的到老板</w:t>
      </w:r>
    </w:p>
    <w:p>
      <w:r>
        <w:t>的用意，于是，只好很配合地用比平常还要更嗲声的跟吴ｓｉｒ聊天（那时林志玲还没那么红，不过，</w:t>
      </w:r>
    </w:p>
    <w:p>
      <w:r>
        <w:t>这种语气没有男人不爱的），他也一副很满意地开心聊着。</w:t>
      </w:r>
    </w:p>
    <w:p>
      <w:r>
        <w:t>其实并没有发生什么意外的事，吴ｓｉｒ大概顶多是用眼神大方地视奸，真要什么动手动脚的倒不</w:t>
      </w:r>
    </w:p>
    <w:p>
      <w:r>
        <w:t>会，我也大大方方地让他一直瞄着我的胸部。</w:t>
      </w:r>
    </w:p>
    <w:p>
      <w:r>
        <w:t>（再说一点：男生从上往下看女生的乳沟时，不要很天真地认为没被发现，女生不用正眼看你，通</w:t>
      </w:r>
    </w:p>
    <w:p>
      <w:r>
        <w:t>常就已经知道你在看哪里了！）</w:t>
      </w:r>
    </w:p>
    <w:p>
      <w:r>
        <w:t>到了ＫＴＶ，大家又开始热闹的气氛，开始唱歌，又起哄要我去陪酒、敬吴ｓｉｒ。全场的气氛我</w:t>
      </w:r>
    </w:p>
    <w:p>
      <w:r>
        <w:t>当然不能拒绝，心里原本有点不快，但其实在场的，论辈份、论年纪，我都最小，而且……我转念想，</w:t>
      </w:r>
    </w:p>
    <w:p>
      <w:r>
        <w:t>我也是最漂亮的！就会比较甘愿了……</w:t>
      </w:r>
    </w:p>
    <w:p>
      <w:r>
        <w:t>吴ｓｉｒ很高兴地跟我对喝。</w:t>
      </w:r>
    </w:p>
    <w:p>
      <w:r>
        <w:t>这时，又有人提议我跟吴ｓｉｒ猜拳，输的就喝。</w:t>
      </w:r>
    </w:p>
    <w:p>
      <w:r>
        <w:t>之后，大家开开心心地唱着歌，有事没事也轮流敬着吴ｓｉｒ喝酒。</w:t>
      </w:r>
    </w:p>
    <w:p>
      <w:r>
        <w:t>吴ｓｉｒ酒量很好，怎喝都没反应，但他们敬吴ｓｉｒ都很奇怪的起哄叫我陪，我至少喝了有十杯</w:t>
      </w:r>
    </w:p>
    <w:p>
      <w:r>
        <w:t>海尼根，就开始觉得有点茫茫了。</w:t>
      </w:r>
    </w:p>
    <w:p>
      <w:r>
        <w:t>这时老板看气氛很不错，示意我们专心唱，他就坐到吴ｓｉｒ和我之间，低声的讲着悄悄话：「吴</w:t>
      </w:r>
    </w:p>
    <w:p>
      <w:r>
        <w:t>ｓｉｒ，我们那个案子，现在就是怎样怎样……在等这个那个……」</w:t>
      </w:r>
    </w:p>
    <w:p>
      <w:r>
        <w:t>他们开始讲着公事，我则舒舒服服地躺着、看大家唱着。</w:t>
      </w:r>
    </w:p>
    <w:p>
      <w:r>
        <w:t>我发现吴ｓｉｒ认真了起来，全没有刚才的那种奢华样，很认真地在跟老板讨论着。</w:t>
      </w:r>
    </w:p>
    <w:p>
      <w:r>
        <w:t>（其实，在商场上很多ｄｅａｌ是这样完成的。另一个地点是高尔夫球场。</w:t>
      </w:r>
    </w:p>
    <w:p>
      <w:r>
        <w:t>这两个地点谈成的生意远比办公室里的多。高尔夫球场，我也有一个让人无法相信的经验，有机会</w:t>
      </w:r>
    </w:p>
    <w:p>
      <w:r>
        <w:t>再讲。）</w:t>
      </w:r>
    </w:p>
    <w:p>
      <w:r>
        <w:t>吴ｓｉｒ说着：「我刚这个ｉｄｅａ应该可行，不过我需要跟你确定。我叫我一个助理来，这部份</w:t>
      </w:r>
    </w:p>
    <w:p>
      <w:r>
        <w:t>的业务他最清楚。」</w:t>
      </w:r>
    </w:p>
    <w:p>
      <w:r>
        <w:t>他拿起手机，到门外去讲。回来后就说，「他马上过来，你等一下。」</w:t>
      </w:r>
    </w:p>
    <w:p>
      <w:r>
        <w:t>老板很高兴，看事情有着落了，又拿起杯：「来，Ｓａｎｄｒｅａ，我们一起敬吴ｓｉｒ！」</w:t>
      </w:r>
    </w:p>
    <w:p>
      <w:r>
        <w:t>该死，自己敬就好，干嘛叫我？！……</w:t>
      </w:r>
    </w:p>
    <w:p>
      <w:r>
        <w:t>几分钟后，有敲门声，一个男子走进来。</w:t>
      </w:r>
    </w:p>
    <w:p>
      <w:r>
        <w:t>从他走进来那瞬间，我的酒意全消！</w:t>
      </w:r>
    </w:p>
    <w:p>
      <w:r>
        <w:t>他年约三十出头，身高约一百七，身材中等，皮肤不算黑，举止谈吐彬彬有礼。重点是他的脸，是</w:t>
      </w:r>
    </w:p>
    <w:p>
      <w:r>
        <w:t>让我瞬间心跳加速的原因！他的轮廓很深，浓眉大眼，五官有型，没戴眼镜。我的直觉想到了「潘安」</w:t>
      </w:r>
    </w:p>
    <w:p>
      <w:r>
        <w:t>这个名字，好像古文中对潘安的描述大概就是这样。</w:t>
      </w:r>
    </w:p>
    <w:p>
      <w:r>
        <w:t>而且他绑着一个小小的马尾，更增加了俊美中的一丝邪气、狂放，有点像齐秦，但更俊挺迷人。他</w:t>
      </w:r>
    </w:p>
    <w:p>
      <w:r>
        <w:t>的动作稳健，声音低沉，咬字清楚，我相信没有女生看到他不动心的。</w:t>
      </w:r>
    </w:p>
    <w:p>
      <w:r>
        <w:t>（我刻意避开了任何会暗示出他是谁的线索。不过，我还是认为搞不好会有人猜出来。因为这个造</w:t>
      </w:r>
    </w:p>
    <w:p>
      <w:r>
        <w:t>型蛮特别的，反正我也不会帮你证实就是了。）</w:t>
      </w:r>
    </w:p>
    <w:p>
      <w:r>
        <w:t>吴ｓｉｒ介绍了他，叫Ｊａｍｅｓ。他坐了下来，开始有条理地跟老板分析情形，讨论，我在旁边</w:t>
      </w:r>
    </w:p>
    <w:p>
      <w:r>
        <w:t>看得都几乎出神了。</w:t>
      </w:r>
    </w:p>
    <w:p>
      <w:r>
        <w:t>他们讨论了很久，大概半个小时，这中间我根本是一直偷瞄着他，只见他正襟危坐的在侃侃而谈，</w:t>
      </w:r>
    </w:p>
    <w:p>
      <w:r>
        <w:t>让我整个心像回到国中那样迷恋的情愫。</w:t>
      </w:r>
    </w:p>
    <w:p>
      <w:r>
        <w:t>他们似是讨论出了结论，老板很高兴地跟吴ｓｉｒ握手，很海派地又叫了一大堆饮料和酒来庆祝。</w:t>
      </w:r>
    </w:p>
    <w:p>
      <w:r>
        <w:t>我有点想喝个热的东西，就走了出去，去倒杯热茶。一路上，我脑中根本全被Ｊａｍｅｓ的脸和讲</w:t>
      </w:r>
    </w:p>
    <w:p>
      <w:r>
        <w:t>话的神态占满了。</w:t>
      </w:r>
    </w:p>
    <w:p>
      <w:r>
        <w:t>回来的半路上，有个人影走到我前面，我停下来，抬起头，差点叫出来。</w:t>
      </w:r>
    </w:p>
    <w:p>
      <w:r>
        <w:t>「你好，我是Ｊａｍｅｓ！」他那迷死人的笑容对着我说。</w:t>
      </w:r>
    </w:p>
    <w:p>
      <w:r>
        <w:t>「我……我是Ｓａｎｄｒｅａ。」我勉强保持镇定的说。</w:t>
      </w:r>
    </w:p>
    <w:p>
      <w:r>
        <w:t>「你是王总的特助啊？这样真得要好好认识一下，以后还有很多地方需要帮忙。」他笑笑。</w:t>
      </w:r>
    </w:p>
    <w:p>
      <w:r>
        <w:t>「我只是小小职员而已。」我说。</w:t>
      </w:r>
    </w:p>
    <w:p>
      <w:r>
        <w:t>这是实话，不过，他把我当成了客气。</w:t>
      </w:r>
    </w:p>
    <w:p>
      <w:r>
        <w:t>「能干又漂亮，王总真是千挑细选啊！」他仍微笑着递过来了名片：「我是Ｊａｍｅｓ，这是我的</w:t>
      </w:r>
    </w:p>
    <w:p>
      <w:r>
        <w:t>名片，以后Ｓａｎｄｒｅａ小姐有任何需要我们这里帮忙的，请直接联络我。」</w:t>
      </w:r>
    </w:p>
    <w:p>
      <w:r>
        <w:t>「嗯……」我拿过来，不知要怎么反应。</w:t>
      </w:r>
    </w:p>
    <w:p>
      <w:r>
        <w:t>他的眼神深遂而明亮，定定地看着我，似是看穿我最深的想法。</w:t>
      </w:r>
    </w:p>
    <w:p>
      <w:r>
        <w:t>突然，他把名片拿了回去，拿出钢笔，写了几行字，再拿给我：「我把我的一些业务写下来，这些</w:t>
      </w:r>
    </w:p>
    <w:p>
      <w:r>
        <w:t>相关的业务都可以找我。请你等一下务必仔细看一看，这样以后我们合作会更愉快。」</w:t>
      </w:r>
    </w:p>
    <w:p>
      <w:r>
        <w:t>「嗯……」我收下了，说。</w:t>
      </w:r>
    </w:p>
    <w:p>
      <w:r>
        <w:t>他又笑一笑，再度说：「请等一下一定要仔细看清楚哦！」</w:t>
      </w:r>
    </w:p>
    <w:p>
      <w:r>
        <w:t>「嗯……」我仍没反应过来，说。</w:t>
      </w:r>
    </w:p>
    <w:p>
      <w:r>
        <w:t>他挥挥手：「那我走了，请你一定要仔细阅读我的名片！ｂｙｅｂｙｅ！」</w:t>
      </w:r>
    </w:p>
    <w:p>
      <w:r>
        <w:t>就这样，在迷人的微笑中，他走了。我呆在那里，觉得很奇怪为什么他要强调三次？</w:t>
      </w:r>
    </w:p>
    <w:p>
      <w:r>
        <w:t>拿起名片，背面写着：「Ｓａｎｄｒｅａ，你是我见过最美丽的女人，我希望能当面跟你说你有多</w:t>
      </w:r>
    </w:p>
    <w:p>
      <w:r>
        <w:t>美！我在ＫＴＶ旁这家便利商店等你。如果你不方便，我半小时后会自动离开。我希望能看到你！Ｊａ</w:t>
      </w:r>
    </w:p>
    <w:p>
      <w:r>
        <w:t>ｍｅｓ。」</w:t>
      </w:r>
    </w:p>
    <w:p>
      <w:r>
        <w:t>（我必须说，我不是那种一张纸条就会马上跑去跟他做爱的那种欲女，也不是每个人都适合用这招，</w:t>
      </w:r>
    </w:p>
    <w:p>
      <w:r>
        <w:t>但在这种超级美男，这种招式，一招即够！就像王力宏如果开口跟你约一夜情，你根本不会在乎他有没</w:t>
      </w:r>
    </w:p>
    <w:p>
      <w:r>
        <w:t>有好好设计场景。因为他是王力宏，这样就够了！）</w:t>
      </w:r>
    </w:p>
    <w:p>
      <w:r>
        <w:t>我回到包厢，挣扎了一会，后来还是无法克制、编了个理由说我要先走，说我坐捷运回去。</w:t>
      </w:r>
    </w:p>
    <w:p>
      <w:r>
        <w:t>「啊，Ｓａｎｄｒｅａ小姐你要走啦？」吴ｓｉｒ似有点失望的说。</w:t>
      </w:r>
    </w:p>
    <w:p>
      <w:r>
        <w:t>我道别着，拿起包包，走了出去。我打了通电话跟我先生说我晚上不回去，他似是有默契的知道，</w:t>
      </w:r>
    </w:p>
    <w:p>
      <w:r>
        <w:t>口气没说什么。</w:t>
      </w:r>
    </w:p>
    <w:p>
      <w:r>
        <w:t>「我也有事，不回去。」他说。</w:t>
      </w:r>
    </w:p>
    <w:p>
      <w:r>
        <w:t>解决了技术性问题，我走到一楼，出口右边看到一家便利商店，走了进去。</w:t>
      </w:r>
    </w:p>
    <w:p>
      <w:r>
        <w:t>他正低头看着商业周刊，看到我，笑着把杂志合起。</w:t>
      </w:r>
    </w:p>
    <w:p>
      <w:r>
        <w:t>「我差点就要把这里的杂志都看完。」他笑笑，拿起杂志走到柜台去：「这本，还有这个……」他</w:t>
      </w:r>
    </w:p>
    <w:p>
      <w:r>
        <w:t>又拿了一盒保险套。</w:t>
      </w:r>
    </w:p>
    <w:p>
      <w:r>
        <w:t>我们心照不宣地装作没事，他带我走到巷子里他的车上，发动了车，开始开着……</w:t>
      </w:r>
    </w:p>
    <w:p>
      <w:r>
        <w:t>一路上我们闲聊着。我才发现他有一个留美硕士学位，回国后先是在一些私人公司作事，接着被吴</w:t>
      </w:r>
    </w:p>
    <w:p>
      <w:r>
        <w:t>ｓｉｒ延览，叫他考过公务员，任用了他。</w:t>
      </w:r>
    </w:p>
    <w:p>
      <w:r>
        <w:t>「我不想一直在这里，我日后应该会往国会助理或是往政党的党部发展。」</w:t>
      </w:r>
    </w:p>
    <w:p>
      <w:r>
        <w:t>他说。</w:t>
      </w:r>
    </w:p>
    <w:p>
      <w:r>
        <w:t>我也稍为跟他聊着我其实不是特助，只是小职员。他轻轻地笑着，优雅地开着车。</w:t>
      </w:r>
    </w:p>
    <w:p>
      <w:r>
        <w:t>天啊，为什么他连轻轻的笑都那么迷人？</w:t>
      </w:r>
    </w:p>
    <w:p>
      <w:r>
        <w:t>他把车子转进了一家汽车旅馆，还没熄火，转头看着我，我们有一阵沉默。</w:t>
      </w:r>
    </w:p>
    <w:p>
      <w:r>
        <w:t>「王老板说你结婚了，可是我没看到你的戒指？」他说。</w:t>
      </w:r>
    </w:p>
    <w:p>
      <w:r>
        <w:t>我想不出怎么解释：「会痛，后来拿掉了。」</w:t>
      </w:r>
    </w:p>
    <w:p>
      <w:r>
        <w:t>他再度抿嘴一笑：「Ｓａｎｄｒｅａ，我们都是成年人了，你我都很清楚我们接下来要干什么。这</w:t>
      </w:r>
    </w:p>
    <w:p>
      <w:r>
        <w:t>个时候，我想请你考虑清楚，我们都可以为我们的行为负责。你只要一句话，我现在开车送你回家。」</w:t>
      </w:r>
    </w:p>
    <w:p>
      <w:r>
        <w:t>（这才是真正老手的风范。这个意思是一种互相约定：我给你机会反悔，你如果不要，那表示你心</w:t>
      </w:r>
    </w:p>
    <w:p>
      <w:r>
        <w:t>甘情愿跟我上床，到时就不可以怪我或告我什么的。这像是ＯＮＳ老手一样共同的语言，是不用翻译的。）</w:t>
      </w:r>
    </w:p>
    <w:p>
      <w:r>
        <w:t>我也笑一笑，摇了摇头：「我很想听你名片上想说的话。」</w:t>
      </w:r>
    </w:p>
    <w:p>
      <w:r>
        <w:t>（这也是标准回答，就是什么都不讲破，但却已经太明白了。）</w:t>
      </w:r>
    </w:p>
    <w:p>
      <w:r>
        <w:t>他会心的笑了，熄了火。</w:t>
      </w:r>
    </w:p>
    <w:p>
      <w:r>
        <w:t>我们进去，他要了一间最高级的房间。我们行礼如仪地并肩走到房间，他开了门，我们进了去。</w:t>
      </w:r>
    </w:p>
    <w:p>
      <w:r>
        <w:t>他先调了灯光，开了柔和的音乐，从冰箱里拿了一杯。他把饮料放在床边，接着向我走来，我们什</w:t>
      </w:r>
    </w:p>
    <w:p>
      <w:r>
        <w:t>么话都没说，他就轻搂着我的肩，深情地吻了上来……</w:t>
      </w:r>
    </w:p>
    <w:p>
      <w:r>
        <w:t>被一张俊美的脸吻着就已经让人双腿发软了，我闭上眼睛，感觉到那俊挺的鼻尖轻压着我的脸，舌</w:t>
      </w:r>
    </w:p>
    <w:p>
      <w:r>
        <w:t>头轻柔而慢慢地探索着我的唇，两个舌尖慢慢地、刺探性地交错；他的舌开始大胆地在我的口中游移，</w:t>
      </w:r>
    </w:p>
    <w:p>
      <w:r>
        <w:t>我们激烈地舌吻着；他的手也开始大力地抚摸我的裸背，我的手则忙着在解他衬衫的扣子……</w:t>
      </w:r>
    </w:p>
    <w:p>
      <w:r>
        <w:t>他忽然抽出舌来，将头埋在我的颈子，我仰着头，任他的舌尖挑逗着我的颈部；他的手继续在我的</w:t>
      </w:r>
    </w:p>
    <w:p>
      <w:r>
        <w:t>背上探触，开始伸进衣服内抚摸，我全身一阵酥麻，眼睛已经闭上，享受他的舌技……</w:t>
      </w:r>
    </w:p>
    <w:p>
      <w:r>
        <w:t>他又再往下移、用口轻轻咬住我胸前的绑带，先用舌尖隔着衣服轻触我的乳房，再一个一个的把我</w:t>
      </w:r>
    </w:p>
    <w:p>
      <w:r>
        <w:t>的绑带用咬住的方式拉开。我娇喘着，愈来愈不能自己，直到他拉开最后一个为止。</w:t>
      </w:r>
    </w:p>
    <w:p>
      <w:r>
        <w:t>他抬头凝视了一秒钟，接着两手往上，移回肩头，轻轻一推扯，我的小礼服就掉了下来；我配合着</w:t>
      </w:r>
    </w:p>
    <w:p>
      <w:r>
        <w:t>让它掉至地面，而我双手环抱着裸露的乳房和丁字裤。</w:t>
      </w:r>
    </w:p>
    <w:p>
      <w:r>
        <w:t>他慢慢地脱下他全身的衣物，戴上套子，走了过来，两手握住我的两手，让我的乳房裸露在他的面</w:t>
      </w:r>
    </w:p>
    <w:p>
      <w:r>
        <w:t>前……</w:t>
      </w:r>
    </w:p>
    <w:p>
      <w:r>
        <w:t>「我现在跟你说你多美，好不好？Ｓａｎｄｒｅａ。」他微笑着说。</w:t>
      </w:r>
    </w:p>
    <w:p>
      <w:r>
        <w:t>「嗯……」我感觉彷佛置身仙境。</w:t>
      </w:r>
    </w:p>
    <w:p>
      <w:r>
        <w:t>他慢慢把我放平躺在床上，一手开始温柔地抚摸我的乳房，一手托腮，侧着头，开始边说话，每说</w:t>
      </w:r>
    </w:p>
    <w:p>
      <w:r>
        <w:t>一句，就低头伸舌舔弄着我另一边的乳房。</w:t>
      </w:r>
    </w:p>
    <w:p>
      <w:r>
        <w:t>「你的乳房好美！好漂亮！」他低头含着我的乳房前缘，轻巧地舔着。</w:t>
      </w:r>
    </w:p>
    <w:p>
      <w:r>
        <w:t>「啊……」我两边乳尖同时被刺激，呻吟了出来。</w:t>
      </w:r>
    </w:p>
    <w:p>
      <w:r>
        <w:t>「皮肤又好嫩，看了就好想咬一口。」他又伸舌更用力地画着我的乳头。</w:t>
      </w:r>
    </w:p>
    <w:p>
      <w:r>
        <w:t>「啊……我……嗯……」我开始乱讲。</w:t>
      </w:r>
    </w:p>
    <w:p>
      <w:r>
        <w:t>「人又美，身材又好，腰又细，胸部又大……」他这次更大口地吸吮着，并另一手用力地揉握着。</w:t>
      </w:r>
    </w:p>
    <w:p>
      <w:r>
        <w:t>「我……啊……」我已经顾不得自己，这个画面和言语，使我已经完全酥麻了。</w:t>
      </w:r>
    </w:p>
    <w:p>
      <w:r>
        <w:t>他停了下来，跨过到我正上方，面对着我，用两手撑着，那张俊美的脸离我的脸不到五公分，而胸</w:t>
      </w:r>
    </w:p>
    <w:p>
      <w:r>
        <w:t>膛更若有似无地碰触着我的乳房。他一手拉扯着我的丁字裤，我也伸手去帮忙，往下拉到小腿；他的弟</w:t>
      </w:r>
    </w:p>
    <w:p>
      <w:r>
        <w:t>弟刺探性地在寻着我的洞口，我们维持了那个姿势许久……</w:t>
      </w:r>
    </w:p>
    <w:p>
      <w:r>
        <w:t>（这个姿势男生应该很累吧！不过，气氛真的超好……）</w:t>
      </w:r>
    </w:p>
    <w:p>
      <w:r>
        <w:t>他找到了洞口，将龟头顶在洞口，磨擦着，我的阴道早已湿透不堪了……</w:t>
      </w:r>
    </w:p>
    <w:p>
      <w:r>
        <w:t>他轻舔我的鼻尖，我眼睛本能地闭起，轻嘤了一声。</w:t>
      </w:r>
    </w:p>
    <w:p>
      <w:r>
        <w:t>他低沉迷人的声音传来：「Ｓａｎｄｒｅａ，我最后问你一次，你有先生，我想听你说你想要我。」</w:t>
      </w:r>
    </w:p>
    <w:p>
      <w:r>
        <w:t>「我……想要……」我用细得听不到的声音回答。</w:t>
      </w:r>
    </w:p>
    <w:p>
      <w:r>
        <w:t>「再说一次！」他那弟弟慢慢插了一点进来，我的阴唇被顶开。</w:t>
      </w:r>
    </w:p>
    <w:p>
      <w:r>
        <w:t>「啊！」了一声：「我……想要……啊……」</w:t>
      </w:r>
    </w:p>
    <w:p>
      <w:r>
        <w:t>他继续插进来：「再说！再说出来。」</w:t>
      </w:r>
    </w:p>
    <w:p>
      <w:r>
        <w:t>「想要！想要！啊……想要！……」我开始语无伦次，不停地浪叫着，愈来愈大声放开。</w:t>
      </w:r>
    </w:p>
    <w:p>
      <w:r>
        <w:t>「舒不舒服？」</w:t>
      </w:r>
    </w:p>
    <w:p>
      <w:r>
        <w:t>「舒服！舒服……啊……」我呻吟着。</w:t>
      </w:r>
    </w:p>
    <w:p>
      <w:r>
        <w:t>他开始用全力抽插到底，他的速度不快，但很深，而且每一下深浅不一，会有那种突如其来的快感</w:t>
      </w:r>
    </w:p>
    <w:p>
      <w:r>
        <w:t>：「啊……你……啊……啊……啊……」</w:t>
      </w:r>
    </w:p>
    <w:p>
      <w:r>
        <w:t>他插了几分钟，开始愈来愈快，忽然停了下来，「啊……」我的呻吟正要变大，就忽地中断。</w:t>
      </w:r>
    </w:p>
    <w:p>
      <w:r>
        <w:t>「Ｓａｎｄｒｅａ，你好紧，我一不小心就会缴械。」他笑笑说着。但语未毕，他又插进来！</w:t>
      </w:r>
    </w:p>
    <w:p>
      <w:r>
        <w:t>「啊……你……啊……」</w:t>
      </w:r>
    </w:p>
    <w:p>
      <w:r>
        <w:t>一阵子后，快感稍退，他把我转过身，调整一下角度，从我背后进来；我跪在床上，他从后面抓住</w:t>
      </w:r>
    </w:p>
    <w:p>
      <w:r>
        <w:t>我的臀部，不停地抽插……</w:t>
      </w:r>
    </w:p>
    <w:p>
      <w:r>
        <w:t>「喜欢吗？这个姿势。」他一边抽插着，一边问。</w:t>
      </w:r>
    </w:p>
    <w:p>
      <w:r>
        <w:t>「喜欢！啊……」</w:t>
      </w:r>
    </w:p>
    <w:p>
      <w:r>
        <w:t>「你先生会不会这样插你？」他开始更用力地抽插。</w:t>
      </w:r>
    </w:p>
    <w:p>
      <w:r>
        <w:t>「啊……为什要问他？！啊……」我意识不清地回答。</w:t>
      </w:r>
    </w:p>
    <w:p>
      <w:r>
        <w:t>「快说，你让我好舒服，比我先生舒服！」</w:t>
      </w:r>
    </w:p>
    <w:p>
      <w:r>
        <w:t>他似是有点吃力地，腰部抽送着，不等我回答，口中继续念着：「啊……好紧！一定会射很多……</w:t>
      </w:r>
    </w:p>
    <w:p>
      <w:r>
        <w:t>很多！啊……」</w:t>
      </w:r>
    </w:p>
    <w:p>
      <w:r>
        <w:t>语未毕，他的弟弟一阵痉挛，在我里面射精！</w:t>
      </w:r>
    </w:p>
    <w:p>
      <w:r>
        <w:t>我感受到他的射精，而自己口中也是不停吟叫着。不过，其实肉体的高潮并不极强烈，只是不停地</w:t>
      </w:r>
    </w:p>
    <w:p>
      <w:r>
        <w:t>随着性爱的节奏而欢吟着。</w:t>
      </w:r>
    </w:p>
    <w:p>
      <w:r>
        <w:t>他射了精后，喘着气，躺在我身边……我侧过身去，抚弄他那像画一样的脸庞，手指划过他的脸…</w:t>
      </w:r>
    </w:p>
    <w:p>
      <w:r>
        <w:t>…</w:t>
      </w:r>
    </w:p>
    <w:p>
      <w:r>
        <w:t>「你好棒，Ｓａｎｄｒｅａ！」他喘气着说：「我好想每天跟你做爱。」他的手无意识地揉着我的</w:t>
      </w:r>
    </w:p>
    <w:p>
      <w:r>
        <w:t>乳房。</w:t>
      </w:r>
    </w:p>
    <w:p>
      <w:r>
        <w:t>我笑笑的看着他，也同样是心里一阵心神荡漾……</w:t>
      </w:r>
    </w:p>
    <w:p>
      <w:r>
        <w:t>我们这样在旅馆里过了一夜。</w:t>
      </w:r>
    </w:p>
    <w:p>
      <w:r>
        <w:t>第二天，我醒来时，他已经贴心地买好了早餐，我们看着新闻边吃着。</w:t>
      </w:r>
    </w:p>
    <w:p>
      <w:r>
        <w:t>他绅士地送我回去，我则迫不及待地开始纪录这个故事。</w:t>
      </w:r>
    </w:p>
    <w:p>
      <w:r>
        <w:t>事后，他会再联络我，但我明白地跟他说仅止一夜。</w:t>
      </w:r>
    </w:p>
    <w:p>
      <w:r>
        <w:t>接下来那一年，情人节和生日我都会收到他的花，也在办公室引起了议论纷纷。不过，之后我仍持</w:t>
      </w:r>
    </w:p>
    <w:p>
      <w:r>
        <w:t>续地拒绝着他。慢慢的，我不再收到他的花和他的电话。</w:t>
      </w:r>
    </w:p>
    <w:p>
      <w:r>
        <w:t>仅将这个故事献给我两天前才在电视中看到的你，Ｊａｍｅｓ！希望你接下来这年会有好的表现！</w:t>
      </w:r>
    </w:p>
    <w:p>
      <w:r>
        <w:t xml:space="preserve">「完」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