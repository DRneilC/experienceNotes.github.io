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何锦春乱传</w:t>
      </w:r>
    </w:p>
    <w:p>
      <w:r>
        <w:t>（一）</w:t>
      </w:r>
    </w:p>
    <w:p>
      <w:r>
        <w:t>话说有一个二十六岁的小寡妇，叫做何锦春，一年多以前，何锦春的丈夫死了，因为没有生过孩子，</w:t>
      </w:r>
    </w:p>
    <w:p>
      <w:r>
        <w:t>又是一个长得很漂亮得女人，留了一头长发，长得细皮白肉的，成天穿着一条热裤，把她的一双白嫩大</w:t>
      </w:r>
    </w:p>
    <w:p>
      <w:r>
        <w:t>腿，露在外面，上面经常是露背装，胸前的两个大乳房，几乎都快露在外面，一走路，她的大屁股就两</w:t>
      </w:r>
    </w:p>
    <w:p>
      <w:r>
        <w:t>边摆晃着，两个奶子，也跟着在胸前不停的跳动着。</w:t>
      </w:r>
    </w:p>
    <w:p>
      <w:r>
        <w:t>加上着何锦春，又是一个读过高中而没有毕业的女人。家附近的年轻人经常在她的住处走动，讨好</w:t>
      </w:r>
    </w:p>
    <w:p>
      <w:r>
        <w:t>这个年轻的小寡妇，所以她的门前常常聚集了很多的年轻男人。</w:t>
      </w:r>
    </w:p>
    <w:p>
      <w:r>
        <w:t>当然她的私生活，也比较随便，况且她还是在需要性的安慰的时期。</w:t>
      </w:r>
    </w:p>
    <w:p>
      <w:r>
        <w:t>前几天，她的邻居高山说要给她介绍一个年老而又多财的男人，她自己觉得应该在生活上要有所改</w:t>
      </w:r>
    </w:p>
    <w:p>
      <w:r>
        <w:t>变，因此，满口答应了。当然，高山也是看准了这个女人的弱点，单刀直入，把事情说得很直接。</w:t>
      </w:r>
    </w:p>
    <w:p>
      <w:r>
        <w:t>在马福住的饭店，马福正穿戴整齐，走着方步，静等高山带着何锦春来。</w:t>
      </w:r>
    </w:p>
    <w:p>
      <w:r>
        <w:t>何锦春今天特地到美容院去化妆了一下，这样就显得更加风情万种了。</w:t>
      </w:r>
    </w:p>
    <w:p>
      <w:r>
        <w:t>她上身穿了一件淡绿色的露背装，里面也没有戴胸罩，这样把她的一对大乳房显得更大，下面的一</w:t>
      </w:r>
    </w:p>
    <w:p>
      <w:r>
        <w:t>条白色迷你裙，露出修长的白腿又白又嫩，而白嫩之中又透着红色，叫人看了真会心跳，尤其是她走上</w:t>
      </w:r>
    </w:p>
    <w:p>
      <w:r>
        <w:t>两步特有的步伐，她身上凸出的部分都在闪晃着！</w:t>
      </w:r>
    </w:p>
    <w:p>
      <w:r>
        <w:t>长发扎了一个马尾形，显得活泼可爱，两只会说话的眼睛，含着笑容，一双半高跟的皮鞋，增加了</w:t>
      </w:r>
    </w:p>
    <w:p>
      <w:r>
        <w:t>她的体态之轻盈。</w:t>
      </w:r>
    </w:p>
    <w:p>
      <w:r>
        <w:t>迷你裙之内，一条粉红色的三角裤，这条小三角裤的颜色映在白色迷你裙上，把里面都看得很清楚。</w:t>
      </w:r>
    </w:p>
    <w:p>
      <w:r>
        <w:t>这一付撩人得性感身材，不知要迷死多少男人！</w:t>
      </w:r>
    </w:p>
    <w:p>
      <w:r>
        <w:t>高山一看何锦春来了，打扮得样子真叫人消魂，就笑着说：「阿春，你这一手，连我这个老家伙看</w:t>
      </w:r>
    </w:p>
    <w:p>
      <w:r>
        <w:t>了都要流口水了！」</w:t>
      </w:r>
    </w:p>
    <w:p>
      <w:r>
        <w:t>锦春笑道：「高伯伯，你要死啊！也吃我得豆腐，等我告诉高伯母叫你吃不消！」「我说得多是真</w:t>
      </w:r>
    </w:p>
    <w:p>
      <w:r>
        <w:t>的，我要是不老了，今天就不放过你。」</w:t>
      </w:r>
    </w:p>
    <w:p>
      <w:r>
        <w:t>「你老的那样了，还这样色迷迷的，真是人老心不老。」</w:t>
      </w:r>
    </w:p>
    <w:p>
      <w:r>
        <w:t>高山说：「老也是男人，看到漂亮女人，食指也会大动的。」</w:t>
      </w:r>
    </w:p>
    <w:p>
      <w:r>
        <w:t>锦春笑道：「动有什么用？像你这样的，上来不要两分钟，就没有搞头了。」</w:t>
      </w:r>
    </w:p>
    <w:p>
      <w:r>
        <w:t>「谁说的？还是一样管用，不相信什么时候试试。」</w:t>
      </w:r>
    </w:p>
    <w:p>
      <w:r>
        <w:t>「试试就试试。」</w:t>
      </w:r>
    </w:p>
    <w:p>
      <w:r>
        <w:t>高山越看，这个小寡妇真的很风骚。他虽然老了，也有太太，但他也是个沾花惹草的人，见了漂亮</w:t>
      </w:r>
    </w:p>
    <w:p>
      <w:r>
        <w:t>女人，就想说些有刺激的话。</w:t>
      </w:r>
    </w:p>
    <w:p>
      <w:r>
        <w:t>到了马福住的饭店，何锦春的一举一动，都充满了挑逗性，胸部挺的老高，给人的影象，是肉感而</w:t>
      </w:r>
    </w:p>
    <w:p>
      <w:r>
        <w:t>有带着性感。</w:t>
      </w:r>
    </w:p>
    <w:p>
      <w:r>
        <w:t>高山看到马福，连忙走上前去笑道：「马兄，我给你介绍一下，这位就是我上次说的何锦春小姐，</w:t>
      </w:r>
    </w:p>
    <w:p>
      <w:r>
        <w:t>你自己看好了。」</w:t>
      </w:r>
    </w:p>
    <w:p>
      <w:r>
        <w:t>马福一看到何锦春，那一对绿豆眼，笑得就张不开了！对着何锦春笑道：「请进，请进。欢迎何小</w:t>
      </w:r>
    </w:p>
    <w:p>
      <w:r>
        <w:t>姐来这里。」</w:t>
      </w:r>
    </w:p>
    <w:p>
      <w:r>
        <w:t>等两人都走进了房间，马福就对高山说：「老高，你不是说还有事吗？」</w:t>
      </w:r>
    </w:p>
    <w:p>
      <w:r>
        <w:t>这是马福故意问的，高山一听就明白了，随口说：「因为我的老婆，今天一起床就不舒服，我本来</w:t>
      </w:r>
    </w:p>
    <w:p>
      <w:r>
        <w:t>想带她去医院，但是，最近手头紧，只好撑着。」</w:t>
      </w:r>
    </w:p>
    <w:p>
      <w:r>
        <w:t>「老高，这怎么行呢！你快点送太太去医院，这里五千元，你先拿去用，不够再问我拿。」</w:t>
      </w:r>
    </w:p>
    <w:p>
      <w:r>
        <w:t>高山一看五千元，连忙接着说：「那我先走了，阿春，马大哥不是外人，你好好陪陪他。」「知道</w:t>
      </w:r>
    </w:p>
    <w:p>
      <w:r>
        <w:t>了，你快去吧。」锦春说。</w:t>
      </w:r>
    </w:p>
    <w:p>
      <w:r>
        <w:t>这样，马福就把高山送走了。锦春一看，马福住的地方，很有些派头，看他出手又很大方。但看他</w:t>
      </w:r>
    </w:p>
    <w:p>
      <w:r>
        <w:t>的长相，就不敢恭维了：全身的肥肉，一对绿豆眼，头上的头发已经秃光了，挺着个大肚子，配上两只</w:t>
      </w:r>
    </w:p>
    <w:p>
      <w:r>
        <w:t>短粗的手臂，那样子十分好笑！</w:t>
      </w:r>
    </w:p>
    <w:p>
      <w:r>
        <w:t>锦春坐在沙发上，架了一条腿在另一条腿上，里面那条小三角裤，已经可以看得很清楚了，修长白</w:t>
      </w:r>
    </w:p>
    <w:p>
      <w:r>
        <w:t>嫩的大腿，连屁股也露了一大半在外面。</w:t>
      </w:r>
    </w:p>
    <w:p>
      <w:r>
        <w:t>马福坐在她对面的沙发上，一对绿豆眼，死死得对着她得下面看。</w:t>
      </w:r>
    </w:p>
    <w:p>
      <w:r>
        <w:t>锦春故意把裙子往下拉一拉，但是那种短得不能再短得迷你裙，怎么拉也拉不下来。</w:t>
      </w:r>
    </w:p>
    <w:p>
      <w:r>
        <w:t>马福看得只是吞口水，心里急得象猫抓的一样，可是又想不出话好跟锦春说，他看了又看，又在她</w:t>
      </w:r>
    </w:p>
    <w:p>
      <w:r>
        <w:t>的胸前盯着。</w:t>
      </w:r>
    </w:p>
    <w:p>
      <w:r>
        <w:t>锦春一看，就知道他已经着迷了，就笑道：「马先生，你一个人住在这里呀？」</w:t>
      </w:r>
    </w:p>
    <w:p>
      <w:r>
        <w:t>「是啊，何小姐，你好漂亮啊！我长这么大还是第一次看到象你这样的漂亮大美人。」</w:t>
      </w:r>
    </w:p>
    <w:p>
      <w:r>
        <w:t>锦春捂着嘴笑眯眯的说：「我那里会漂亮嘛，是马先生故意的开我的玩笑！」</w:t>
      </w:r>
    </w:p>
    <w:p>
      <w:r>
        <w:t>马福一听急了，连忙说：「谁开玩笑了，你又白又嫩，象白藕一样，我真想一口吃到肚子里去。」</w:t>
      </w:r>
    </w:p>
    <w:p>
      <w:r>
        <w:t>说着就上去一把把锦春抱住，「你坐到我的腿上来，我们好好讲讲话。」</w:t>
      </w:r>
    </w:p>
    <w:p>
      <w:r>
        <w:t>锦春知道这个老色迷，成心在想弄那事，就故意把身体一歪，倒在马福身上，这么一倒锦春的两个</w:t>
      </w:r>
    </w:p>
    <w:p>
      <w:r>
        <w:t>大奶子正好顶在马福胸前。</w:t>
      </w:r>
    </w:p>
    <w:p>
      <w:r>
        <w:t>锦春低着头撒娇的说道：「恩，你怎么这样吗？动手动脚的，我不来了！」</w:t>
      </w:r>
    </w:p>
    <w:p>
      <w:r>
        <w:t>马福张开了嘴巴笑着说：「我的宝贝，你好香啊！这两个大奶子，顶的我好舒服啊！」</w:t>
      </w:r>
    </w:p>
    <w:p>
      <w:r>
        <w:t>锦春在马福的腿上拧了一把道：「你坏死了，」</w:t>
      </w:r>
    </w:p>
    <w:p>
      <w:r>
        <w:t>马福一身的肥肉，被她拧一拧，只觉得痒痒的，眯着眼睛笑道：「乖乖，女人拧人也是舒服的，拧</w:t>
      </w:r>
    </w:p>
    <w:p>
      <w:r>
        <w:t>的好痒啊！宝贝，你这对奶子真的好棒，衣服脱下来，给我看看好吗？」</w:t>
      </w:r>
    </w:p>
    <w:p>
      <w:r>
        <w:t>锦春道：「我才不呢？你看了就会吃，吃起来很难过的。」</w:t>
      </w:r>
    </w:p>
    <w:p>
      <w:r>
        <w:t>马福道：「我就是喜欢女人的大奶子。」</w:t>
      </w:r>
    </w:p>
    <w:p>
      <w:r>
        <w:t>锦春笑道：「你又不是小孩子，怎么喜欢奶子呢？」</w:t>
      </w:r>
    </w:p>
    <w:p>
      <w:r>
        <w:t>马福用手，把她的低胸口望下拉，伸手就抓着一个奶子道：「他妈的？我也不知道，反正我就是喜</w:t>
      </w:r>
    </w:p>
    <w:p>
      <w:r>
        <w:t>欢女人的大奶子！」</w:t>
      </w:r>
    </w:p>
    <w:p>
      <w:r>
        <w:t>何锦春这时，就用半推半就的方式，让他一步步的向身体进攻，偶尔摸疼了，她就轻轻的叫一声。</w:t>
      </w:r>
    </w:p>
    <w:p>
      <w:r>
        <w:t>马福说：「宝贝，你把衣服脱下来，不是方便一些吗？」</w:t>
      </w:r>
    </w:p>
    <w:p>
      <w:r>
        <w:t>「我才不要呢，一脱下来，你就会想我的好事。」锦春道。</w:t>
      </w:r>
    </w:p>
    <w:p>
      <w:r>
        <w:t>马福笑道：「对对，我就是想跟你弄一家伙，你脱了裤子，让我看看你的小穴长毛了没有？」</w:t>
      </w:r>
    </w:p>
    <w:p>
      <w:r>
        <w:t>锦春笑道：「你怎么这么不要脸，想看我下面的东西，下面的毛比你的胡子还要多呢！」</w:t>
      </w:r>
    </w:p>
    <w:p>
      <w:r>
        <w:t>马福谁：「吹牛，我没看见，就不相信。」</w:t>
      </w:r>
    </w:p>
    <w:p>
      <w:r>
        <w:t>「管你相信不相信，反正是真的。」</w:t>
      </w:r>
    </w:p>
    <w:p>
      <w:r>
        <w:t>马福伸手就往锦春的下面摸了进去。</w:t>
      </w:r>
    </w:p>
    <w:p>
      <w:r>
        <w:t>锦春把双腿一夹，下面的小穴，马福就摸不到了，但是摸到阴户上，正好摸到了她的穴毛。「宝贝，</w:t>
      </w:r>
    </w:p>
    <w:p>
      <w:r>
        <w:t>你的穴毛真不少，快给我看一看！」</w:t>
      </w:r>
    </w:p>
    <w:p>
      <w:r>
        <w:t>「这里怎么看嘛？要是有人进来，让人看见了，多丢人啊！」</w:t>
      </w:r>
    </w:p>
    <w:p>
      <w:r>
        <w:t>马福笑道：「对对，我这人一急就糊涂，走，宝贝，到我房间床上去看。」</w:t>
      </w:r>
    </w:p>
    <w:p>
      <w:r>
        <w:t>说着就拉着锦春的手，到房间里来了！</w:t>
      </w:r>
    </w:p>
    <w:p>
      <w:r>
        <w:t>锦春一进来，就坐在床上，马福伸手就脱她的迷你裙。</w:t>
      </w:r>
    </w:p>
    <w:p>
      <w:r>
        <w:t>锦春说：「不行的，我这种人很规矩的，不会随便就给人家的。」</w:t>
      </w:r>
    </w:p>
    <w:p>
      <w:r>
        <w:t>马福说：「老子弄了，就要你做我的老婆，这样总可以了吧？」</w:t>
      </w:r>
    </w:p>
    <w:p>
      <w:r>
        <w:t>锦春道：「我才不相信呢？男人想跟女人弄，总是说得很好听的，弄过了，就不认帐，着又没有什</w:t>
      </w:r>
    </w:p>
    <w:p>
      <w:r>
        <w:t>么凭证，事后吃亏的，还不是我。」</w:t>
      </w:r>
    </w:p>
    <w:p>
      <w:r>
        <w:t>马福这时，已经把全身的衣服都脱下来了，大肚皮下面那根鸡巴，也有些硬了。锦春一看，那根鸡</w:t>
      </w:r>
    </w:p>
    <w:p>
      <w:r>
        <w:t>巴，真的看不上眼，硬着也只有两三寸长，最多只有一根香肠那么大，又不粗。她心想，这老家伙，急</w:t>
      </w:r>
    </w:p>
    <w:p>
      <w:r>
        <w:t>得这样，鸡巴嘛才这么一点点，真的弄上还不够看的呢！马福急了就说道：「哎呀，心肝，宝贝！我老</w:t>
      </w:r>
    </w:p>
    <w:p>
      <w:r>
        <w:t>马不是那种人，你要是不相信，我把带来的钱都给你，你要什么就什么！」</w:t>
      </w:r>
    </w:p>
    <w:p>
      <w:r>
        <w:t>锦春这时，仅仅把上衣和迷你裙脱了，只有那一条小三角裤，还在屁股上。</w:t>
      </w:r>
    </w:p>
    <w:p>
      <w:r>
        <w:t>马福急得只是往下拉。锦春道：「你说要我，是不是真心的？」马福道「当然是真的，我托老高就</w:t>
      </w:r>
    </w:p>
    <w:p>
      <w:r>
        <w:t>是要娶老婆！」</w:t>
      </w:r>
    </w:p>
    <w:p>
      <w:r>
        <w:t>锦春道：「要是真的，我就给你弄一次，弄过后，马上叫高伯伯来，我们先订婚。」「可以，可以，</w:t>
      </w:r>
    </w:p>
    <w:p>
      <w:r>
        <w:t>明天结婚都可以」马福说，锦春说：「那就这样说定了。」</w:t>
      </w:r>
    </w:p>
    <w:p>
      <w:r>
        <w:t>「好好好」马福马上用手拿着鸡巴，对着锦春的大腿上，揉了几下道：「宝贝，摸摸我的鸡巴，看</w:t>
      </w:r>
    </w:p>
    <w:p>
      <w:r>
        <w:t>看硬不硬？」</w:t>
      </w:r>
    </w:p>
    <w:p>
      <w:r>
        <w:t>锦春躺在床上，把手一伸，就握住他的鸡巴道：「哎呀，这么大啊！怎么这么硬？好怕人呀！」</w:t>
      </w:r>
    </w:p>
    <w:p>
      <w:r>
        <w:t>马福一听她说鸡巴又大又硬，他的信心就有了十足。马上就洋洋得意起来。</w:t>
      </w:r>
    </w:p>
    <w:p>
      <w:r>
        <w:t>把锦春的三角裤脱了下来。锦春叫道：「哎呀，死鬼，怎么把人家的短裤偷脱下来，这下全给你看</w:t>
      </w:r>
    </w:p>
    <w:p>
      <w:r>
        <w:t>到了。」马福把锦春的短裤脱下来，双手把她的大腿拨开来了，对着她的小穴一看，口水都要流出来了</w:t>
      </w:r>
    </w:p>
    <w:p>
      <w:r>
        <w:t>「乖乖，好嫩的小穴，真迷人，宝贝，快让我进去。」</w:t>
      </w:r>
    </w:p>
    <w:p>
      <w:r>
        <w:t>锦春故意叫道：「我好怕疼啊！你的东西这么大，我好怕呀。」</w:t>
      </w:r>
    </w:p>
    <w:p>
      <w:r>
        <w:t>「不要怕，我会轻轻的弄，不会疼的。」</w:t>
      </w:r>
    </w:p>
    <w:p>
      <w:r>
        <w:t>锦春心中暗暗好笑，心想象你这种鸡巴，三四个我一次就能招呼下来，老娘不过给你灌迷魂汤罢了。</w:t>
      </w:r>
    </w:p>
    <w:p>
      <w:r>
        <w:t>口中说道：「你千万要轻一点呀！，我这东西最怕痛了。」</w:t>
      </w:r>
    </w:p>
    <w:p>
      <w:r>
        <w:t>马福说道：「你放心好了，我会轻轻的来的。」</w:t>
      </w:r>
    </w:p>
    <w:p>
      <w:r>
        <w:t>锦春把大腿向两边叉的开开的，马福马上就爬到床上来。他一翻身，就骑在锦春的两条大腿之间。</w:t>
      </w:r>
    </w:p>
    <w:p>
      <w:r>
        <w:t>锦春心想，不给你这个老家伙一点甜头吃，你也不知道好处，等你尝到好了，我还怕你飞了不成？</w:t>
      </w:r>
    </w:p>
    <w:p>
      <w:r>
        <w:t>她慢吞吞的不用手去扶马福的鸡巴，马福挺着个大肚子，把鸡巴乱顶一阵，也不得其门而入。</w:t>
      </w:r>
    </w:p>
    <w:p>
      <w:r>
        <w:t>马福道：「宝贝，帮帮忙吧！把我的鸡巴扶一下，让我弄进去。」锦春笑道：「谁叫你的肚子长的</w:t>
      </w:r>
    </w:p>
    <w:p>
      <w:r>
        <w:t>那么大。」然后把手向下一伸，用两个手指捏着马福的鸡巴头，对着穴上揉了一下，当她用鸡巴头揉的</w:t>
      </w:r>
    </w:p>
    <w:p>
      <w:r>
        <w:t>时候，就故意的把穴夹得紧紧的。</w:t>
      </w:r>
    </w:p>
    <w:p>
      <w:r>
        <w:t>马福的龟头，感到有些水汪汪的，马上就往穴里顶。</w:t>
      </w:r>
    </w:p>
    <w:p>
      <w:r>
        <w:t>顶了好几下，因为锦春把穴夹的紧紧的，他怎么也顶不进去。马福道：「你的小穴怎么这么紧，弄</w:t>
      </w:r>
    </w:p>
    <w:p>
      <w:r>
        <w:t>也弄不进去，这要怎么干吗？」</w:t>
      </w:r>
    </w:p>
    <w:p>
      <w:r>
        <w:t>正当马福说锦春小穴紧的时候，锦春就把穴一放松。马福一用劲往下顶，那根鸡巴就一滑，入到穴</w:t>
      </w:r>
    </w:p>
    <w:p>
      <w:r>
        <w:t>里去了。锦春感到鸡巴进来后，马上就故意的把眉头一皱，嘴巴一张，就叫道：「哎哟…。哎哟……死</w:t>
      </w:r>
    </w:p>
    <w:p>
      <w:r>
        <w:t>鬼呀！被你弄上了！好痛啊！轻一点嘛！」</w:t>
      </w:r>
    </w:p>
    <w:p>
      <w:r>
        <w:t>马福感到鸡巴一热，硬鸡巴马上就像钻到一个热肉洞中去一样。这种味道，十分的好受，同时锦春</w:t>
      </w:r>
    </w:p>
    <w:p>
      <w:r>
        <w:t>见他鸡巴不大，又把小穴夹的紧紧的。逗得马福满身都有些酥了，他就在上面，把鸡巴往下压。</w:t>
      </w:r>
    </w:p>
    <w:p>
      <w:r>
        <w:t>锦春感到他往下压，就叫道：「哎哟！轻一点嘛！穴玩坏了，会弄炸得！」</w:t>
      </w:r>
    </w:p>
    <w:p>
      <w:r>
        <w:t>马福一看，这小穴可真有一套，一顶她，她就浪叫。他也在暗想，以前也弄过几个，都说我的鸡巴</w:t>
      </w:r>
    </w:p>
    <w:p>
      <w:r>
        <w:t>不够看的。但是这个小穴，可能是真的穴小，弄进去又是那么紧，一动她就叫，同时脸上好紧张的样子，</w:t>
      </w:r>
    </w:p>
    <w:p>
      <w:r>
        <w:t>满好的嘛！</w:t>
      </w:r>
    </w:p>
    <w:p>
      <w:r>
        <w:t>马福问道：「小穴，进去了你舒服吗？」</w:t>
      </w:r>
    </w:p>
    <w:p>
      <w:r>
        <w:t>锦春道：「不舒服呀！好痛啊！你的鸡巴太硬了，我好怕呀！」</w:t>
      </w:r>
    </w:p>
    <w:p>
      <w:r>
        <w:t>马福得意的笑道：「你这小穴这么紧，大概不常玩吧！」</w:t>
      </w:r>
    </w:p>
    <w:p>
      <w:r>
        <w:t>锦春道：「你这个死没良心的，我跟谁玩？我一直都不给人家的，因为见你真心，所以才给你弄一</w:t>
      </w:r>
    </w:p>
    <w:p>
      <w:r>
        <w:t>下。」</w:t>
      </w:r>
    </w:p>
    <w:p>
      <w:r>
        <w:t>马福道：「宝贝，我会要你做太太的，你放心好了。」说着就在上面用力的一阵猛顶。</w:t>
      </w:r>
    </w:p>
    <w:p>
      <w:r>
        <w:t>锦春把嘴一张，「哎哟！哎哟！」的的连叫，同时用手把头抱的紧紧的。马福看她被干得叫得跟牛</w:t>
      </w:r>
    </w:p>
    <w:p>
      <w:r>
        <w:t>一样。抽送得更有劲了。</w:t>
      </w:r>
    </w:p>
    <w:p>
      <w:r>
        <w:t>说真的，锦春一点也没有感到行动得太厉害！她只感到，鸡巴只弄到穴里一小节，抽送得阴唇发疼，</w:t>
      </w:r>
    </w:p>
    <w:p>
      <w:r>
        <w:t>因此才流出穴水来。锦春心中暗想，老家伙要不是有钱，我才不让他干呢。她想起了目前的男朋友赵达，</w:t>
      </w:r>
    </w:p>
    <w:p>
      <w:r>
        <w:t>那根鸡巴，一硬起来，足有七八寸长，又粗又硬，进入小穴，小穴里装的满满的，穴口涨的紧紧的，玩</w:t>
      </w:r>
    </w:p>
    <w:p>
      <w:r>
        <w:t>的死去活来的，那才带劲。锦春在和马福操，心里却在想着和别人操的情形。</w:t>
      </w:r>
    </w:p>
    <w:p>
      <w:r>
        <w:t>马福那里会知道这些，他一看，锦春不叫了，又是一用力的猛顶。</w:t>
      </w:r>
    </w:p>
    <w:p>
      <w:r>
        <w:t>锦春叫道：「哎哟！好了呀，会弄死人的呀！」</w:t>
      </w:r>
    </w:p>
    <w:p>
      <w:r>
        <w:t>马福一阵猛顶，锦春把小穴猛夹，她又暗暗的用了几下力，往上迎合着。经不住她这样的一弄，马</w:t>
      </w:r>
    </w:p>
    <w:p>
      <w:r>
        <w:t>福马上就憋不住了，背上一麻，全身一酥。他的身体还抖了几下，绿豆眼一闭，喘了一口长气，鸡巴就</w:t>
      </w:r>
    </w:p>
    <w:p>
      <w:r>
        <w:t>射出精液来了。</w:t>
      </w:r>
    </w:p>
    <w:p>
      <w:r>
        <w:t>（二）</w:t>
      </w:r>
    </w:p>
    <w:p>
      <w:r>
        <w:t>上回说到，马福给锦春灌了一顿迷魂汤后，感到十分满意。第二天一早，就打电话给高山，让他过</w:t>
      </w:r>
    </w:p>
    <w:p>
      <w:r>
        <w:t>来商量由他做媒迎娶锦春的事情。</w:t>
      </w:r>
    </w:p>
    <w:p>
      <w:r>
        <w:t>他自己坐在客厅的沙发上，手上夹着一支大雪茄，昂着头，正在想跟锦春弄那事的情形，心想要是</w:t>
      </w:r>
    </w:p>
    <w:p>
      <w:r>
        <w:t>能把这个女人娶回来做老婆，还真不错！</w:t>
      </w:r>
    </w:p>
    <w:p>
      <w:r>
        <w:t>她年轻，又漂亮，又有点文化，这件事要赶紧让高山想办法，正想着，饭店的服务员就带着高山夫</w:t>
      </w:r>
    </w:p>
    <w:p>
      <w:r>
        <w:t>妇进来了。</w:t>
      </w:r>
    </w:p>
    <w:p>
      <w:r>
        <w:t>马福一看是高山和他的太太，就连忙站起来笑道：「大嫂也来了，快请坐。」</w:t>
      </w:r>
    </w:p>
    <w:p>
      <w:r>
        <w:t>高太太对着马福一看，就说：「啊，是老马，我都快认不出来了，跟个大富翁似的。」</w:t>
      </w:r>
    </w:p>
    <w:p>
      <w:r>
        <w:t>马福听了，高兴的眯着眼睛笑道：「大嫂，你请坐，我正有事情要麻烦你们帮忙呢！」</w:t>
      </w:r>
    </w:p>
    <w:p>
      <w:r>
        <w:t>高山说：「什么事情？你只要吩咐一声好了。」</w:t>
      </w:r>
    </w:p>
    <w:p>
      <w:r>
        <w:t>这时，高太太四处打量，就问道：「老马，这里有几间房啊？」</w:t>
      </w:r>
    </w:p>
    <w:p>
      <w:r>
        <w:t>马福说：「这里是客厅，里面还有卧室。」</w:t>
      </w:r>
    </w:p>
    <w:p>
      <w:r>
        <w:t>高太太就说：「真阔气，哎，对了，我这个老头子，昨天把锦春带到你这里来，怎么到现在还没有</w:t>
      </w:r>
    </w:p>
    <w:p>
      <w:r>
        <w:t>回家？她人呢？」</w:t>
      </w:r>
    </w:p>
    <w:p>
      <w:r>
        <w:t>马福说：「大嫂，你放心好了，人在这里，丢不了！」</w:t>
      </w:r>
    </w:p>
    <w:p>
      <w:r>
        <w:t>高太太说：「怎么没有看到阿春？她呢？」「在我房间里，还没有起床呢！」</w:t>
      </w:r>
    </w:p>
    <w:p>
      <w:r>
        <w:t>高太太说：「这个懒女人，到现在还没起来，你跟老高好好聊聊，我去叫她起来。」说着就往马福</w:t>
      </w:r>
    </w:p>
    <w:p>
      <w:r>
        <w:t>的卧室里去了。马福想要拦她，已经来不及了。</w:t>
      </w:r>
    </w:p>
    <w:p>
      <w:r>
        <w:t>高山看明白了马福的意思，就说：「让她去好了，没关系，你大概已经把她弄上了。」</w:t>
      </w:r>
    </w:p>
    <w:p>
      <w:r>
        <w:t>马福点点头，说：「他奶奶的，这个女人真带劲，我决定娶她，现在请你来就是商量这件事的。」</w:t>
      </w:r>
    </w:p>
    <w:p>
      <w:r>
        <w:t>高山说：「这只要阿春愿意。」正说着，高太太就惊叫了一声，红着脸从房间里走了出来，说：「</w:t>
      </w:r>
    </w:p>
    <w:p>
      <w:r>
        <w:t>老马，你真不是东西，看你干的好事。」</w:t>
      </w:r>
    </w:p>
    <w:p>
      <w:r>
        <w:t>马福笑道：「大嫂，正要请你帮忙呢！」</w:t>
      </w:r>
    </w:p>
    <w:p>
      <w:r>
        <w:t>高太太说：「这事情都弄了，还帮什么忙！」</w:t>
      </w:r>
    </w:p>
    <w:p>
      <w:r>
        <w:t>就这样，经过高山夫妇的帮忙，马福买下一个新居，并打扮的漂漂亮亮的。</w:t>
      </w:r>
    </w:p>
    <w:p>
      <w:r>
        <w:t>何锦春与马福结婚了。</w:t>
      </w:r>
    </w:p>
    <w:p>
      <w:r>
        <w:t>在安静的日子中，马福和锦春过了一段真正的家庭生活，锦春在新婚的日子里也十分规矩，守本分。</w:t>
      </w:r>
    </w:p>
    <w:p>
      <w:r>
        <w:t>表面上看，这对老少夫妻过的还不错，但锦春的老情人—赵达却一直在想办法与锦春联络，而锦春在马</w:t>
      </w:r>
    </w:p>
    <w:p>
      <w:r>
        <w:t>福的关爱下，这段时间暂时忘记了赵达。但从心里来讲，锦春是忘不了赵达的，因为赵达年轻，体格又</w:t>
      </w:r>
    </w:p>
    <w:p>
      <w:r>
        <w:t>健壮，最主要的是在性的安慰上，赵达能给她的是满足和刺激。</w:t>
      </w:r>
    </w:p>
    <w:p>
      <w:r>
        <w:t>马福在新婚的一个多月来，在性的方面，因为年纪大的原因，已经是力不从心了，每每使锦春有一</w:t>
      </w:r>
    </w:p>
    <w:p>
      <w:r>
        <w:t>腔欲火，而无法燃烧。</w:t>
      </w:r>
    </w:p>
    <w:p>
      <w:r>
        <w:t>正在这时，马福因为海外的公司需要他，接连的给他打电话，于是，他和锦春商量要到公司去。当</w:t>
      </w:r>
    </w:p>
    <w:p>
      <w:r>
        <w:t>时，锦春就想到机会来了，她可以和赵达相会了，她满口答应。</w:t>
      </w:r>
    </w:p>
    <w:p>
      <w:r>
        <w:t>马福在走的时候，拜托高山夫妇照顾锦春，高山满口答应，因为这时，锦春已经掌握了马福的大部</w:t>
      </w:r>
    </w:p>
    <w:p>
      <w:r>
        <w:t>分财产，他还想从锦春那里弄钱。</w:t>
      </w:r>
    </w:p>
    <w:p>
      <w:r>
        <w:t>马福一走，锦春就约赵达来。赵达来后，四处一看，就知道锦春现在的生活很富有，与以前大不相</w:t>
      </w:r>
    </w:p>
    <w:p>
      <w:r>
        <w:t>同了，说道：「怪不得，我用很多方法与你联系，你都没有回音。今天一看，才知道你是与以前不一样</w:t>
      </w:r>
    </w:p>
    <w:p>
      <w:r>
        <w:t>了。」</w:t>
      </w:r>
    </w:p>
    <w:p>
      <w:r>
        <w:t>锦春道：「你放屁，老头在家成天把我看得紧紧的，我怎么跟你相会，这不他一走，我马上把你约</w:t>
      </w:r>
    </w:p>
    <w:p>
      <w:r>
        <w:t>来了吗！这就说明我是多么想你，快到房间里来嘛！」</w:t>
      </w:r>
    </w:p>
    <w:p>
      <w:r>
        <w:t>锦春说着，就在赵达的身上轻轻的打了一下，又对着他笑了笑，一转身，就把屁股扭了一扭。</w:t>
      </w:r>
    </w:p>
    <w:p>
      <w:r>
        <w:t>赵达一看，这个女人比以前更风骚了，身上的每个部分都比以前跟好看了。</w:t>
      </w:r>
    </w:p>
    <w:p>
      <w:r>
        <w:t>他上去一把抱住锦春，抱的紧紧的，锦春也抱住他，两个人就在客厅里亲吻起来。</w:t>
      </w:r>
    </w:p>
    <w:p>
      <w:r>
        <w:t>赵达是一个高手，女人只要一倒在他怀里，就会全身发酥。好像锦春心里所想的，不用说出来，他</w:t>
      </w:r>
    </w:p>
    <w:p>
      <w:r>
        <w:t>就会准确而准时的用在他身上。热吻解决不了锦春的性欲问题，相抱和热吻反而增加了锦春的欲火燃烧。</w:t>
      </w:r>
    </w:p>
    <w:p>
      <w:r>
        <w:t>锦春哼着道：「好人，快把我抱到床上去嘛！」</w:t>
      </w:r>
    </w:p>
    <w:p>
      <w:r>
        <w:t>赵达并没有把她抱上床去，而是把她按在沙发上，就把的她的上衣解开。锦春也趁他脱去上衣的时</w:t>
      </w:r>
    </w:p>
    <w:p>
      <w:r>
        <w:t>候，把大奶子送到他的口中，赵达马上就张开嘴，吸住她的奶头，锦春的奶头被他一吸，又连允带舔的，</w:t>
      </w:r>
    </w:p>
    <w:p>
      <w:r>
        <w:t>马上就感到全身都舒畅起来。她的手，伸到他裤带上，解开了的裤子，并且给他脱了下来。</w:t>
      </w:r>
    </w:p>
    <w:p>
      <w:r>
        <w:t>这是锦春想了很久的一根大鸡巴，也硬了起来。锦春用手握住了那根肉棒，口中只是吞口水，她全</w:t>
      </w:r>
    </w:p>
    <w:p>
      <w:r>
        <w:t>身也像触了电一样，把大腿摇动着。</w:t>
      </w:r>
    </w:p>
    <w:p>
      <w:r>
        <w:t>赵达吸了一会奶头，就把她放在自己的大腿上，替锦春脱裤子。锦春道：「小赵，在这里怎么能把</w:t>
      </w:r>
    </w:p>
    <w:p>
      <w:r>
        <w:t>我脱光嘛！」</w:t>
      </w:r>
    </w:p>
    <w:p>
      <w:r>
        <w:t>「这里脱光了，才看得清楚呀！」</w:t>
      </w:r>
    </w:p>
    <w:p>
      <w:r>
        <w:t>「看我的，还不是跟以前一样。」</w:t>
      </w:r>
    </w:p>
    <w:p>
      <w:r>
        <w:t>「才不一样呢！现在有了一根老肉棒，把那肉洞弄大了。」</w:t>
      </w:r>
    </w:p>
    <w:p>
      <w:r>
        <w:t>「你要死了，老马的那东西又小又不硬，不弄还好，弄了叫人气死。」</w:t>
      </w:r>
    </w:p>
    <w:p>
      <w:r>
        <w:t>赵达把鸡巴放在她的腿上，揉了几下道：「我这东西好可怜啊！你嫁给老马了，我这东西天天都在</w:t>
      </w:r>
    </w:p>
    <w:p>
      <w:r>
        <w:t>穷硬。」</w:t>
      </w:r>
    </w:p>
    <w:p>
      <w:r>
        <w:t>锦春用手把他的鸡巴握着说道：「这东西好象变得大了一些，也比以前硬了。」</w:t>
      </w:r>
    </w:p>
    <w:p>
      <w:r>
        <w:t>「好久没进肉洞了。」</w:t>
      </w:r>
    </w:p>
    <w:p>
      <w:r>
        <w:t>锦春把他得鸡巴看了又看，摸了又摸，就笑道：「走，跟我到床上去，给你弄一次。」</w:t>
      </w:r>
    </w:p>
    <w:p>
      <w:r>
        <w:t>「就在这沙发上弄一下，然后再到床上去弄！」赵达说。锦春道：「你就是花样多，可是我也喜欢</w:t>
      </w:r>
    </w:p>
    <w:p>
      <w:r>
        <w:t>你这一套，但是再沙发上，我还没有弄过，不太会呀！」</w:t>
      </w:r>
    </w:p>
    <w:p>
      <w:r>
        <w:t>赵达听了，就把赤裸裸得锦春放在沙发上躺着，他就站在她得面前，挺硬得大鸡巴，对着锦春得脸</w:t>
      </w:r>
    </w:p>
    <w:p>
      <w:r>
        <w:t>上，就用龟头在她的脸上揉起来了！</w:t>
      </w:r>
    </w:p>
    <w:p>
      <w:r>
        <w:t>锦春被他的龟头在脸上揉弄，揉得只是笑，她娇滴滴得说道：「啊！好久没有吃过这个大肉棒了！」</w:t>
      </w:r>
    </w:p>
    <w:p>
      <w:r>
        <w:t>她说着，就用手握着，嘴巴一张，就把大龟头吸到嘴里去了！</w:t>
      </w:r>
    </w:p>
    <w:p>
      <w:r>
        <w:t>赵达的大鸡巴一被锦春用嘴吸住了，全身马上就起了鸡皮，他把腿一跨，就骑在锦春的脸上。</w:t>
      </w:r>
    </w:p>
    <w:p>
      <w:r>
        <w:t>锦春吸住了大鸡巴，用舌头舔了很久，对着包皮上用力的猛吸。赵达的大鸡巴足足吸的硬了有八九</w:t>
      </w:r>
    </w:p>
    <w:p>
      <w:r>
        <w:t>寸长。</w:t>
      </w:r>
    </w:p>
    <w:p>
      <w:r>
        <w:t>锦春的嘴巴都快包不下了，她吐出了鸡巴笑道：「好大好硬的鸡巴，这一弄到小穴里，小穴就会开</w:t>
      </w:r>
    </w:p>
    <w:p>
      <w:r>
        <w:t>花！」</w:t>
      </w:r>
    </w:p>
    <w:p>
      <w:r>
        <w:t>这是赵达把锦春由沙发上拉了起来。他叫她仰卧在沙发上，把屁股放在沙发的扶手上面。</w:t>
      </w:r>
    </w:p>
    <w:p>
      <w:r>
        <w:t>锦春变成了头向下，屁股朝上，双腿放得开开的，嫩穴整个的都露在外面。</w:t>
      </w:r>
    </w:p>
    <w:p>
      <w:r>
        <w:t>赵达把她的双腿分开，蹲在她的两跨之间。他用嘴对着嫩穴就吻了下去。</w:t>
      </w:r>
    </w:p>
    <w:p>
      <w:r>
        <w:t>锦春感到，他在吻小穴，全身都酥了，马上就浪叫起来：「啊……我的亲哥哥……小穴会冒水啊…</w:t>
      </w:r>
    </w:p>
    <w:p>
      <w:r>
        <w:t>…」</w:t>
      </w:r>
    </w:p>
    <w:p>
      <w:r>
        <w:t>赵达不管她的叫声，吻了一会，见小浪穴水汪汪的，他就伸出舌头，对着她的阴核上舔起来了。</w:t>
      </w:r>
    </w:p>
    <w:p>
      <w:r>
        <w:t>锦春被舔得屁股连摆，全身都在发抖。正舔着阴核时，赵达就用力对阴核上一吸。</w:t>
      </w:r>
    </w:p>
    <w:p>
      <w:r>
        <w:t>锦春的红嫩小阴核，被他吸到嘴巴里，他对着这个最敏感，也是女人着疼的地方，又猛又连的连舔</w:t>
      </w:r>
    </w:p>
    <w:p>
      <w:r>
        <w:t>了一阵。</w:t>
      </w:r>
    </w:p>
    <w:p>
      <w:r>
        <w:t>锦春叫道：「好哥哥……，我疼死了……会舔得我滴尿的呀！」</w:t>
      </w:r>
    </w:p>
    <w:p>
      <w:r>
        <w:t>赵达用手把小穴拨得再大一点，就对着尿眼上，用舌头猛舔起来了！锦春被他这样一舔，穴眼里的</w:t>
      </w:r>
    </w:p>
    <w:p>
      <w:r>
        <w:t>骚水早就滴了一大片，她用力的在憋，憋也憋不住了，尿眼里一阵奇痒，被舔得尿出来了。</w:t>
      </w:r>
    </w:p>
    <w:p>
      <w:r>
        <w:t>弄得赵达满脸都是，连鼻孔里也弄满了骚水。</w:t>
      </w:r>
    </w:p>
    <w:p>
      <w:r>
        <w:t>他一看，锦春被舔得尿出来了，就连忙得放开了小浪穴，把她得双腿抽得老高，对着她的屁眼上就</w:t>
      </w:r>
    </w:p>
    <w:p>
      <w:r>
        <w:t>猛吸了一口。</w:t>
      </w:r>
    </w:p>
    <w:p>
      <w:r>
        <w:t>锦春把屁眼一夹，就叫道：「哎哟，屁眼会吸得翻出来的呀！」</w:t>
      </w:r>
    </w:p>
    <w:p>
      <w:r>
        <w:t>赵达吸了一口，一看红嫩的屁眼，真的翻了一点出来，他就对着翻出来的那一点，用嘴唇轻吸轻舔</w:t>
      </w:r>
    </w:p>
    <w:p>
      <w:r>
        <w:t>的，锦春喜欢的就是这一套，虽然她被吸舔得人都快散架了！但是她还是拼命的忍，让赵达很吸很舔！</w:t>
      </w:r>
    </w:p>
    <w:p>
      <w:r>
        <w:t>锦春浪叫道：「好哥哥，大鸡巴哥哥，用大鸡巴入我，入狠一点，小穴要狠才过瘾！」</w:t>
      </w:r>
    </w:p>
    <w:p>
      <w:r>
        <w:t>赵达见她被舔的已经要发疯了一样，他就把她由沙发上抱了起来，把她翻了一个身，叫她趴在沙发</w:t>
      </w:r>
    </w:p>
    <w:p>
      <w:r>
        <w:t>的扶手上。锦春一趴下去，把屁股翘得高高的。赵达用手扶着又粗又长的大硬鸡巴，对着她的小浪穴，</w:t>
      </w:r>
    </w:p>
    <w:p>
      <w:r>
        <w:t>用力的一顶。</w:t>
      </w:r>
    </w:p>
    <w:p>
      <w:r>
        <w:t>她的小穴就「滋」的一声，就被大鸡巴一通到底的入了进去。</w:t>
      </w:r>
    </w:p>
    <w:p>
      <w:r>
        <w:t>锦春把嘴一张，喘了一口气叫道：「哎哟…………轻一点呀…………我很久没玩你的大鸡巴，用这</w:t>
      </w:r>
    </w:p>
    <w:p>
      <w:r>
        <w:t>么大的力，会把小浪穴入破呀！穴心也会通碎的！」</w:t>
      </w:r>
    </w:p>
    <w:p>
      <w:r>
        <w:t>赵达把大鸡巴弄到穴里之后，他就双手抱紧了她的腰，连连的用力抽送了一阵。</w:t>
      </w:r>
    </w:p>
    <w:p>
      <w:r>
        <w:t>锦春被抽送得把舌头伸了很长，对着自己得嘴唇上连舔了几口，好象十分得过瘾，她得眼睛也半闭</w:t>
      </w:r>
    </w:p>
    <w:p>
      <w:r>
        <w:t>着，慢慢的享受这被操的感觉。</w:t>
      </w:r>
    </w:p>
    <w:p>
      <w:r>
        <w:t>她的小浪穴，已经很久没有跟赵达这根大鸡巴弄过，现在得到了这个机会，她要尽情地去回味，尽</w:t>
      </w:r>
    </w:p>
    <w:p>
      <w:r>
        <w:t>兴的去享受。</w:t>
      </w:r>
    </w:p>
    <w:p>
      <w:r>
        <w:t>赵达见她翘着屁股，越翘越高，他的兴趣也提高了。挺起了大鸡巴，一通到底又用力一拔，把大鸡</w:t>
      </w:r>
    </w:p>
    <w:p>
      <w:r>
        <w:t>巴拔了一大半出来，在穴口上连摇带揉的，又通了进去！</w:t>
      </w:r>
    </w:p>
    <w:p>
      <w:r>
        <w:t>锦春叫道：「好棒啊……好………好………棒极了……这才是……入穴……用大力……越大……越</w:t>
      </w:r>
    </w:p>
    <w:p>
      <w:r>
        <w:t>好……我……我要你……顶得深一点……呀………」</w:t>
      </w:r>
    </w:p>
    <w:p>
      <w:r>
        <w:t>她的一阵浪叫，把赵达叫的更加美妙了。</w:t>
      </w:r>
    </w:p>
    <w:p>
      <w:r>
        <w:t>他一面入小穴，一面低头在她的屁股下面看。他看到锦春的浪穴，被鸡巴入的，裂了好大一个肉洞，</w:t>
      </w:r>
    </w:p>
    <w:p>
      <w:r>
        <w:t>肉洞之中的红嫩肉，被鸡巴一抽顶，那些嫩肉往穴口外一翻一翻的，同时骚水也像尿一样往外直冒。</w:t>
      </w:r>
    </w:p>
    <w:p>
      <w:r>
        <w:t>小浪穴被抽送的「扑滋！扑滋！」的只是连声的响着。</w:t>
      </w:r>
    </w:p>
    <w:p>
      <w:r>
        <w:t>锦春的嗓子里，也「呼噜！呼噜！」的大喘着，同时她的屁眼也涨的往外只是翻。</w:t>
      </w:r>
    </w:p>
    <w:p>
      <w:r>
        <w:t>赵达一看，心里又是一阵高兴。伸出了中指，抹了一点口水在上面，他就把中指对着锦春的屁眼里</w:t>
      </w:r>
    </w:p>
    <w:p>
      <w:r>
        <w:t>伸了进去，锦春叫道：「哎哟……死鬼呀……又挖屁眼……好痛呀……」</w:t>
      </w:r>
    </w:p>
    <w:p>
      <w:r>
        <w:t>赵达一只手按在她的白嫩大屁股上面，笑着问道：「你这屁股被老家伙入过吗？」锦春道：「去你</w:t>
      </w:r>
    </w:p>
    <w:p>
      <w:r>
        <w:t>的，他入穴就不行，还会弄屁眼呀。」</w:t>
      </w:r>
    </w:p>
    <w:p>
      <w:r>
        <w:t>赵达笑道：「你这小屁眼最近给人弄过吗？」</w:t>
      </w:r>
    </w:p>
    <w:p>
      <w:r>
        <w:t>锦春道：「没有呀！还是上次被你那一夜弄了两次，一直到现在都没给男人弄过！」</w:t>
      </w:r>
    </w:p>
    <w:p>
      <w:r>
        <w:t>赵达道：「屁眼痒吗？想不想弄一下？」</w:t>
      </w:r>
    </w:p>
    <w:p>
      <w:r>
        <w:t>锦春道：「死鬼，你明明知道我想，还要问人家，坏死了。」</w:t>
      </w:r>
    </w:p>
    <w:p>
      <w:r>
        <w:t>这时赵达一想到入她的屁眼，鸡巴在穴里就连翘了几下。</w:t>
      </w:r>
    </w:p>
    <w:p>
      <w:r>
        <w:t>他对着穴里就是一阵猛顶猛抽，顶得锦春连连的大喘浪叫。</w:t>
      </w:r>
    </w:p>
    <w:p>
      <w:r>
        <w:t>小浪穴一酥，她就泻出了一大堆阴精来！</w:t>
      </w:r>
    </w:p>
    <w:p>
      <w:r>
        <w:t>锦春喘息着道：「哎哟……我流出来了……完了……不能弄了」</w:t>
      </w:r>
    </w:p>
    <w:p>
      <w:r>
        <w:t>赵达一看，她把屁股翘得那么高，屁股露在外面，那种姿势，真是好动人，同时锦春闭着眼睛，动</w:t>
      </w:r>
    </w:p>
    <w:p>
      <w:r>
        <w:t>也不动！赵达心里一动，我为什么不趁着这个机会，入她的屁眼呢！想着就用双手拨开了她的屁股沟！</w:t>
      </w:r>
    </w:p>
    <w:p>
      <w:r>
        <w:t>趁着现在鸡巴上面还是湿湿黏黏的，给她入进去不是很好吗？</w:t>
      </w:r>
    </w:p>
    <w:p>
      <w:r>
        <w:t>赵达就吐出一些口水，抹在锦春的屁眼上，挺硬着大鸡巴，对着锦春的屁眼里推进。</w:t>
      </w:r>
    </w:p>
    <w:p>
      <w:r>
        <w:t>锦春本来在休息，感到赵达对屁眼上抹口水，又感到鸡巴在向屁眼里顶。</w:t>
      </w:r>
    </w:p>
    <w:p>
      <w:r>
        <w:t>「哎哟……你要死呀……怎么入起屁眼来了吗……」</w:t>
      </w:r>
    </w:p>
    <w:p>
      <w:r>
        <w:t>在她正叫时，赵达的鸡巴已经推进屁眼里面去了！锦春又叫道：「哎哟……哎哟……弄进来了……</w:t>
      </w:r>
    </w:p>
    <w:p>
      <w:r>
        <w:t>好痛呀……死没良心的……人家的屁眼好久都没弄过了……好痛呀……弄上了就不要动嘛……」</w:t>
      </w:r>
    </w:p>
    <w:p>
      <w:r>
        <w:t>赵达道：「真的好紧，鸡巴都快被你夹断了」「活该呀！夹断了最好，你最坏了，以前我的屁眼每</w:t>
      </w:r>
    </w:p>
    <w:p>
      <w:r>
        <w:t>天被你入，现在隔了这么九，好难受的！」</w:t>
      </w:r>
    </w:p>
    <w:p>
      <w:r>
        <w:t>「很久没玩屁眼，你的屁眼变紧了！」</w:t>
      </w:r>
    </w:p>
    <w:p>
      <w:r>
        <w:t>「你先不要动，等我习惯一点，再抽送，现在好胀，小心玩炸了屁眼呀！」</w:t>
      </w:r>
    </w:p>
    <w:p>
      <w:r>
        <w:t>赵达道：「不会的，等一会我再顶，你会舒服的！」</w:t>
      </w:r>
    </w:p>
    <w:p>
      <w:r>
        <w:t>锦春的屁眼。真的很久没玩过，现在一弄进去，她有些胀胀的，屁眼口有些痛。</w:t>
      </w:r>
    </w:p>
    <w:p>
      <w:r>
        <w:t>这是因为赵达的鸡巴太粗了，又没有射精，同时他现在又兴奋，鸡巴硬得闭以前要大了许多。</w:t>
      </w:r>
    </w:p>
    <w:p>
      <w:r>
        <w:t>锦春得小屁眼，里面塞进了一根又粗又大的鸡巴，她慢慢的在回味，想着这入屁眼真是人生一大乐</w:t>
      </w:r>
    </w:p>
    <w:p>
      <w:r>
        <w:t>事，弄进来胀痛的要命，弄起来，又舒服的要命，顶起来人就飘飘的感觉。</w:t>
      </w:r>
    </w:p>
    <w:p>
      <w:r>
        <w:t>这是锦春的屁眼之中的感觉，而赵达觉得锦春的屁眼是她身上最紧的洞，大鸡巴弄进去了，由龟头</w:t>
      </w:r>
    </w:p>
    <w:p>
      <w:r>
        <w:t>到卵泡，都有些紧紧的感觉。</w:t>
      </w:r>
    </w:p>
    <w:p>
      <w:r>
        <w:t>他的鸡巴在锦春的屁眼里，泡了一会，锦春慢慢的就感到里面在痒了！</w:t>
      </w:r>
    </w:p>
    <w:p>
      <w:r>
        <w:t>就叫道：「好人，你轻轻的入几下，我试试，屁眼里好痒呀！」</w:t>
      </w:r>
    </w:p>
    <w:p>
      <w:r>
        <w:t>赵达听她说要抽顶了，他就抽动了大鸡巴，在她的屁眼里，一下下的闪晃起来。</w:t>
      </w:r>
    </w:p>
    <w:p>
      <w:r>
        <w:t>锦春感到一抽送，屁眼里一阵阵麻麻的，好舒服呀！</w:t>
      </w:r>
    </w:p>
    <w:p>
      <w:r>
        <w:t>赵达先是轻抽慢顶，锦春被他入得把牙咬得紧紧的，嘴里又憋气。同时，她把屁股越翘越高，本来</w:t>
      </w:r>
    </w:p>
    <w:p>
      <w:r>
        <w:t>这个以前被入过的屁眼，现在又会到以前入的那种感觉了。</w:t>
      </w:r>
    </w:p>
    <w:p>
      <w:r>
        <w:t>锦春叫道：「啊……啊……美起来了……我的屁眼好……舒服呀……会入屁眼的……好哥哥……你</w:t>
      </w:r>
    </w:p>
    <w:p>
      <w:r>
        <w:t>就用连发的……顶么………快一点顶……。我才好呀………。」</w:t>
      </w:r>
    </w:p>
    <w:p>
      <w:r>
        <w:t>赵达见她不会那么怕痛了，又见她叫他用连连的抽送。他就恢复入她屁眼的那种功夫。</w:t>
      </w:r>
    </w:p>
    <w:p>
      <w:r>
        <w:t>挺起屁股，用力的往前顶，并且以连连的抽送方式，或大鸡巴狠狠的对着锦春的屁眼里插弄。</w:t>
      </w:r>
    </w:p>
    <w:p>
      <w:r>
        <w:t>锦春这时，嘴也张的好大，两腿也分得更开了！</w:t>
      </w:r>
    </w:p>
    <w:p>
      <w:r>
        <w:t>她感到赵达的大鸡巴，越插越硬，硬得跟铁钉一样。</w:t>
      </w:r>
    </w:p>
    <w:p>
      <w:r>
        <w:t>同时他越顶，鸡巴就越了出来长长的，又狠狠的猛顶进去。</w:t>
      </w:r>
    </w:p>
    <w:p>
      <w:r>
        <w:t>锦春浪叫道：「好人……我……我一个人的……。好人……。会插屁眼的……好鸡巴……我的屁眼</w:t>
      </w:r>
    </w:p>
    <w:p>
      <w:r>
        <w:t>……。这一会……。是玩炸了……。你就顶炸了……算了……」锦春一面叫，一面大口的喘气。</w:t>
      </w:r>
    </w:p>
    <w:p>
      <w:r>
        <w:t>赵达的肚皮碰在锦春的屁股上，「啪！啪！啪！」的连响着。</w:t>
      </w:r>
    </w:p>
    <w:p>
      <w:r>
        <w:t>何锦春的客厅里，一片插屁眼的声音，弄得两人都在飘飘的感觉之中。</w:t>
      </w:r>
    </w:p>
    <w:p>
      <w:r>
        <w:t>一阵猛攻，锦春感到屁眼只是往外翻，又感到穴心上也有些酥麻麻的感觉。</w:t>
      </w:r>
    </w:p>
    <w:p>
      <w:r>
        <w:t>赵达不愧是一个插屁眼的高手，紧抽慢送，都弄到恰到好处。</w:t>
      </w:r>
    </w:p>
    <w:p>
      <w:r>
        <w:t>锦春的屁眼被他插了有二十多分钟，突然她的屁眼用力的一夹。</w:t>
      </w:r>
    </w:p>
    <w:p>
      <w:r>
        <w:t>赵达全身一抖，一口气憋不住了，大鸡巴就射出了阳精来了。</w:t>
      </w:r>
    </w:p>
    <w:p>
      <w:r>
        <w:t>锦春感到屁眼一阵热烫，又是黏黏的，知道又是以前的老样子来了。</w:t>
      </w:r>
    </w:p>
    <w:p>
      <w:r>
        <w:t>她就叫道：「哎哟，又对屁眼力射精，你真坏！」</w:t>
      </w:r>
    </w:p>
    <w:p>
      <w:r>
        <w:t>赵达把鸡巴拔了出来，锦春的屁眼里翻出了许多白浆来。</w:t>
      </w:r>
    </w:p>
    <w:p>
      <w:r>
        <w:t>两人玩的十分的尽兴也十分的疲惫。锦春和赵达就赤身露体的在客厅的沙发上睡着了。</w:t>
      </w:r>
    </w:p>
    <w:p>
      <w:r>
        <w:t>（三）</w:t>
      </w:r>
    </w:p>
    <w:p>
      <w:r>
        <w:t>马福走的时候，拜托高山夫妇照顾何锦春，让他们经常去看看她。在锦春和赵达大干一场后睡着之</w:t>
      </w:r>
    </w:p>
    <w:p>
      <w:r>
        <w:t>时，高山夫妇正好去看锦春，但是，看到这样的场面就悄悄的回去了。</w:t>
      </w:r>
    </w:p>
    <w:p>
      <w:r>
        <w:t>过了两天的早上，高山一个人到锦春的住宅来，在门口，他先咳了一声，然后说道：「阿春在家吗？」</w:t>
      </w:r>
    </w:p>
    <w:p>
      <w:r>
        <w:t>锦春一个人在家里，正在梳头发，身上仅穿了一件透明的短睡衣，里面连乳罩也没有戴，下面露出</w:t>
      </w:r>
    </w:p>
    <w:p>
      <w:r>
        <w:t>了白嫩的一双大腿，全身都是香粉和香水味。</w:t>
      </w:r>
    </w:p>
    <w:p>
      <w:r>
        <w:t>她在房里，听到是高山的声音，觉得是熟人没有什么关系，她连衣服也没有穿就出来了，锦春笑道</w:t>
      </w:r>
    </w:p>
    <w:p>
      <w:r>
        <w:t>：「是高伯伯呀，请进来坐嘛。」</w:t>
      </w:r>
    </w:p>
    <w:p>
      <w:r>
        <w:t>高山对着锦春看了几眼，觉得这个女人实在是妖艳的狠，马福这老家伙怎么能吃得消。</w:t>
      </w:r>
    </w:p>
    <w:p>
      <w:r>
        <w:t>高山道：「阿春，我是来看看你，老马不在，你一个人还习惯。」</w:t>
      </w:r>
    </w:p>
    <w:p>
      <w:r>
        <w:t>锦春笑道：「有空你和高伯母常常过来嘛，我自己一个人还好。」</w:t>
      </w:r>
    </w:p>
    <w:p>
      <w:r>
        <w:t>高山说着就在客厅的沙发上坐了下来，锦春也很随便的在高山的对面沙发上坐下来了，她的一双白</w:t>
      </w:r>
    </w:p>
    <w:p>
      <w:r>
        <w:t>嫩的大腿展示在高山的眼前，高山不时的用眼睛盯在她的大腿上。</w:t>
      </w:r>
    </w:p>
    <w:p>
      <w:r>
        <w:t>锦春早就看出高山那副老色迷的样子，同时她在没有嫁给马福之前，高山就常常吃她的豆腐，一想</w:t>
      </w:r>
    </w:p>
    <w:p>
      <w:r>
        <w:t>到这里，她就忍不住笑了起来。</w:t>
      </w:r>
    </w:p>
    <w:p>
      <w:r>
        <w:t>高山笑道：「阿春，你笑什么？」锦春道：「我笑你那副看人的样子。」</w:t>
      </w:r>
    </w:p>
    <w:p>
      <w:r>
        <w:t>高山道：「我这不是很正常嘛！」</w:t>
      </w:r>
    </w:p>
    <w:p>
      <w:r>
        <w:t>锦春道：「正常个屁，你是人老心不老，对着我的大腿狠看，以为我不知道啊！」</w:t>
      </w:r>
    </w:p>
    <w:p>
      <w:r>
        <w:t>高山笑道：「因为你长得漂亮，所以就多看两眼，同时你得大腿又白又嫩，谁不喜欢嘛！可惜老马</w:t>
      </w:r>
    </w:p>
    <w:p>
      <w:r>
        <w:t>有福不知道享，有事出去了。」</w:t>
      </w:r>
    </w:p>
    <w:p>
      <w:r>
        <w:t>锦春笑道：「你不要说得那么好听，什么老马老马的，你到这里来的目的，以为我不知道……还不</w:t>
      </w:r>
    </w:p>
    <w:p>
      <w:r>
        <w:t>是想吃我豆腐。」</w:t>
      </w:r>
    </w:p>
    <w:p>
      <w:r>
        <w:t>高山笑道：「你这是什么话，我什么时候吃你豆腐了。」</w:t>
      </w:r>
    </w:p>
    <w:p>
      <w:r>
        <w:t>锦春道：「别假正经了。」</w:t>
      </w:r>
    </w:p>
    <w:p>
      <w:r>
        <w:t>高山道：「老马一走，你一个人孤单吗？这两天过的还好吗？」</w:t>
      </w:r>
    </w:p>
    <w:p>
      <w:r>
        <w:t>锦春道：「要你管，反正我是吃的下，睡的着。」高山笑道：「吃的下吃不下，倒是没有关系，睡</w:t>
      </w:r>
    </w:p>
    <w:p>
      <w:r>
        <w:t>着不睡着，才是最要紧的。」</w:t>
      </w:r>
    </w:p>
    <w:p>
      <w:r>
        <w:t>锦春笑道：「你是不是喝醉了，又跟我胡说八道。」</w:t>
      </w:r>
    </w:p>
    <w:p>
      <w:r>
        <w:t>高山道：「前两天，我和你高伯母关心你，怕你睡不着来看你，想不到那个小赵倒是很关心你，大</w:t>
      </w:r>
    </w:p>
    <w:p>
      <w:r>
        <w:t>白天的你们两个人就在客厅里睡着了。」</w:t>
      </w:r>
    </w:p>
    <w:p>
      <w:r>
        <w:t>锦春一听，就明白了，脸也红了，心想这事高山夫妇如果告诉老马就坏事了。</w:t>
      </w:r>
    </w:p>
    <w:p>
      <w:r>
        <w:t>于是，她就站了起来，故意的把身体向两边一摇，胸前的两个大奶子在里面就摇摆起来了。</w:t>
      </w:r>
    </w:p>
    <w:p>
      <w:r>
        <w:t>高山一看，只是吞口水，锦春就笑道：「高伯伯，你好坏啊！你都看见了。」</w:t>
      </w:r>
    </w:p>
    <w:p>
      <w:r>
        <w:t>高山道：「别晃了姑娘，再晃就把我的心给晃出来了。」</w:t>
      </w:r>
    </w:p>
    <w:p>
      <w:r>
        <w:t>锦春笑道：「你好坏，那么大岁数了还想人家。」</w:t>
      </w:r>
    </w:p>
    <w:p>
      <w:r>
        <w:t>高山道：「这也没有规矩，一定要赵达能想呀！」</w:t>
      </w:r>
    </w:p>
    <w:p>
      <w:r>
        <w:t>锦春道：「高伯伯，跟你说正经的你要是真看到了，这事可不能讲啊！」</w:t>
      </w:r>
    </w:p>
    <w:p>
      <w:r>
        <w:t>高山笑道：「讲你这种事干什么，对我有什么好处。」</w:t>
      </w:r>
    </w:p>
    <w:p>
      <w:r>
        <w:t>锦春笑道：「是嘛！你放心，我会谢你的。你先坐一会儿，我去拿点钱给你。」</w:t>
      </w:r>
    </w:p>
    <w:p>
      <w:r>
        <w:t>高山道：「阿春呀，你看我只是要钱啊！」</w:t>
      </w:r>
    </w:p>
    <w:p>
      <w:r>
        <w:t>锦春道：「那你要我怎么谢你？」</w:t>
      </w:r>
    </w:p>
    <w:p>
      <w:r>
        <w:t>高山在沙发上，把胸脯一挺，用手在脸上擦了一下道：「你在我脸上亲一下，就算谢我了，我也不</w:t>
      </w:r>
    </w:p>
    <w:p>
      <w:r>
        <w:t>会跟别人讲。」</w:t>
      </w:r>
    </w:p>
    <w:p>
      <w:r>
        <w:t>锦春笑道：「高伯伯不害臊，也在想我的好事。」</w:t>
      </w:r>
    </w:p>
    <w:p>
      <w:r>
        <w:t>高山这时，就把锦春拉了一把道：「要不要亲一下，如果不要就算了。」</w:t>
      </w:r>
    </w:p>
    <w:p>
      <w:r>
        <w:t>锦春笑道：「好嘛！你不要急嘛，我慢慢的来，女人亲男人不习惯嘛！」</w:t>
      </w:r>
    </w:p>
    <w:p>
      <w:r>
        <w:t>高山笑道：「你每次都是男人先亲你呀。」</w:t>
      </w:r>
    </w:p>
    <w:p>
      <w:r>
        <w:t>「就是嘛！你现在要我亲你，所以我就要慢点。」锦春道高山对着锦春狠看，一把就把锦春拉了过</w:t>
      </w:r>
    </w:p>
    <w:p>
      <w:r>
        <w:t>去。锦春也趁着他拉的这一把，就一屁股坐在高山的腿上，身体还不停的在摆动着，口中笑着说道：「</w:t>
      </w:r>
    </w:p>
    <w:p>
      <w:r>
        <w:t>你真是一个老色狼，好吧，我就亲你一口。」说着，就对着高山的脸上，轻轻的亲了一下。</w:t>
      </w:r>
    </w:p>
    <w:p>
      <w:r>
        <w:t>高山道：「阿哎，这是什么亲啊！亲的那么轻，我都没感到味嘛！」</w:t>
      </w:r>
    </w:p>
    <w:p>
      <w:r>
        <w:t>锦春道：「死不要脸的，这么大岁数了，还那么风流。」</w:t>
      </w:r>
    </w:p>
    <w:p>
      <w:r>
        <w:t>高山道：「这喜欢风流也没有规定岁数大了就不行。」</w:t>
      </w:r>
    </w:p>
    <w:p>
      <w:r>
        <w:t>锦春道：「老了就是老了，给你亲一亲，摸一摸，你又不管用。」高山说道：「谁说得，人老骨头</w:t>
      </w:r>
    </w:p>
    <w:p>
      <w:r>
        <w:t>硬，越老越有劲，不相信跟你试试，你就知道了。」</w:t>
      </w:r>
    </w:p>
    <w:p>
      <w:r>
        <w:t>锦春笑道：「我才不跟你试呢！你还是回家跟高伯母试去。」</w:t>
      </w:r>
    </w:p>
    <w:p>
      <w:r>
        <w:t>高山道：「阿春，你不要在我面前耍滑头，说过的话要算数，你还没有亲我呢！」</w:t>
      </w:r>
    </w:p>
    <w:p>
      <w:r>
        <w:t>锦春见这情形，不好好的亲他一下，他是不会放手的。她就对着高山的脸上，又亲了一下，这下亲</w:t>
      </w:r>
    </w:p>
    <w:p>
      <w:r>
        <w:t>的比较重，还发出了声音。</w:t>
      </w:r>
    </w:p>
    <w:p>
      <w:r>
        <w:t>高山的目的并不在乎亲这一下，当锦春俯下脸对他脸上亲的时候，高山的手就对着她的胸部，大奶</w:t>
      </w:r>
    </w:p>
    <w:p>
      <w:r>
        <w:t>子上，用手去摸了一下。</w:t>
      </w:r>
    </w:p>
    <w:p>
      <w:r>
        <w:t>锦春感到，他真的摸起奶子来了，就叫道：「你有毛病呀！怎么在这上面摸起来了。」</w:t>
      </w:r>
    </w:p>
    <w:p>
      <w:r>
        <w:t>高山笑嘻嘻的说：「你这对奶子，长得真大，又那么的迷人，好久以前，我就想摸一摸。」</w:t>
      </w:r>
    </w:p>
    <w:p>
      <w:r>
        <w:t>锦春道：「老家伙还想吃嫩肉，贪心不足的。」</w:t>
      </w:r>
    </w:p>
    <w:p>
      <w:r>
        <w:t>高山道：「漂亮女人，什么人都会想的，何况我又不是太老。阿春，你穿的这件衣服真好看，两个</w:t>
      </w:r>
    </w:p>
    <w:p>
      <w:r>
        <w:t>奶子都看的见，你就干脆拿出来，让我好好看一看，不是很好吗？何必这样小气呢！」</w:t>
      </w:r>
    </w:p>
    <w:p>
      <w:r>
        <w:t>锦春道：「这东西怎么能随便给人看呢！」</w:t>
      </w:r>
    </w:p>
    <w:p>
      <w:r>
        <w:t>高山道：「给我看有什么关系，我又不是别人。」</w:t>
      </w:r>
    </w:p>
    <w:p>
      <w:r>
        <w:t>锦春说着，就笑了起来，高山把她的睡衣一拉，胸前的扣子开开了，拿一对大奶子就露了出来。</w:t>
      </w:r>
    </w:p>
    <w:p>
      <w:r>
        <w:t>高山一看，连忙用手去捧着，仔细一看，又白又嫩的奶子，前面两个奶头，红红嫩嫩的，他张开嘴</w:t>
      </w:r>
    </w:p>
    <w:p>
      <w:r>
        <w:t>巴，就去吸吮奶头。</w:t>
      </w:r>
    </w:p>
    <w:p>
      <w:r>
        <w:t>锦春笑道：「哎呀，你还来真的，脸皮那么厚，想吃也不跟我说好，自己就吃起来了，那有你这样</w:t>
      </w:r>
    </w:p>
    <w:p>
      <w:r>
        <w:t>的嘛！」</w:t>
      </w:r>
    </w:p>
    <w:p>
      <w:r>
        <w:t>高山一吃到锦春的奶子，也不管她说些什么，他一边用嘴吃，一边就用手去轻轻捏弄着锦春的奶头。</w:t>
      </w:r>
    </w:p>
    <w:p>
      <w:r>
        <w:t>锦春的两个奶子被高山一吸住，她就感到高山很会吸吮，同时，高山嘴上的胡子对着奶头上，四周</w:t>
      </w:r>
    </w:p>
    <w:p>
      <w:r>
        <w:t>一扎一扎的，很刺激的。</w:t>
      </w:r>
    </w:p>
    <w:p>
      <w:r>
        <w:t>她就闭着眼睛说道：「高伯伯……你好会啊……吃得好舒服呀！」</w:t>
      </w:r>
    </w:p>
    <w:p>
      <w:r>
        <w:t>高山一听她说吃的舒服，马上来劲了，不断得吸吮，又不停的捏弄。</w:t>
      </w:r>
    </w:p>
    <w:p>
      <w:r>
        <w:t>锦春被他这样一来，挑逗得性欲来了，她口中只是说道：「好了呀1 换一边吃嘛！老吃一个，怪不</w:t>
      </w:r>
    </w:p>
    <w:p>
      <w:r>
        <w:t>舒服得。」</w:t>
      </w:r>
    </w:p>
    <w:p>
      <w:r>
        <w:t>高山趴在她胸前，两边对摸着，吃吸她得奶头。</w:t>
      </w:r>
    </w:p>
    <w:p>
      <w:r>
        <w:t>锦春这时，也不管高山老不老了，她很自然的把胸前的奶子向他嘴里挺过去。</w:t>
      </w:r>
    </w:p>
    <w:p>
      <w:r>
        <w:t>高山吃着奶子，手就不停的对着锦春的大腿，摸了又摸。</w:t>
      </w:r>
    </w:p>
    <w:p>
      <w:r>
        <w:t>锦春心想，就让你摸个痛快算了，她把大腿也翘在高山的大腿上，让他尽量的去摸。</w:t>
      </w:r>
    </w:p>
    <w:p>
      <w:r>
        <w:t>高山笑着对锦春说：「阿春，你的大腿真嫩，摸在手里，简直就跟摸豆腐一样，我问你，你里面有</w:t>
      </w:r>
    </w:p>
    <w:p>
      <w:r>
        <w:t>没有穿裤子？」</w:t>
      </w:r>
    </w:p>
    <w:p>
      <w:r>
        <w:t>锦春笑道：「你管我穿不穿裤子，问这些干什么？」</w:t>
      </w:r>
    </w:p>
    <w:p>
      <w:r>
        <w:t>高山就对着她脸上亲了一口道：「要是没穿，我想看看你的小穴，为什么那么多人喜欢你？」</w:t>
      </w:r>
    </w:p>
    <w:p>
      <w:r>
        <w:t>锦春道：「你还动脑筋？那么老，又不够看的。」</w:t>
      </w:r>
    </w:p>
    <w:p>
      <w:r>
        <w:t>高山道：「告诉你，我下面的东西，拿出来你会吓一跳。」</w:t>
      </w:r>
    </w:p>
    <w:p>
      <w:r>
        <w:t>锦春笑道：「见得多了，凭你那么大岁数，还会硬呀！」</w:t>
      </w:r>
    </w:p>
    <w:p>
      <w:r>
        <w:t>高山道：「我这东西要是硬起来，能把桌子敲得咚咚的。」</w:t>
      </w:r>
    </w:p>
    <w:p>
      <w:r>
        <w:t>锦春一听，就笑得说不出话了，用手在他的跨下一摸，高山拿东西真的在一翘一翘的。</w:t>
      </w:r>
    </w:p>
    <w:p>
      <w:r>
        <w:t>她就笑道：「有没有三寸长？」</w:t>
      </w:r>
    </w:p>
    <w:p>
      <w:r>
        <w:t>高山道：「笑话，我又不是老马，不是吹的，我在这附近是最大号的。」</w:t>
      </w:r>
    </w:p>
    <w:p>
      <w:r>
        <w:t>锦春笑道：「不要吹牛，拿出来看看，如果要有五寸长，我愿意给你弄一下。」</w:t>
      </w:r>
    </w:p>
    <w:p>
      <w:r>
        <w:t>高山道：「阿春，这是你说的，说话要算数，不准给我开玩笑，如果超过了五寸，我马上要入你的</w:t>
      </w:r>
    </w:p>
    <w:p>
      <w:r>
        <w:t>小穴。」</w:t>
      </w:r>
    </w:p>
    <w:p>
      <w:r>
        <w:t>锦春道：「就给你弄，你也不会太硬的！」</w:t>
      </w:r>
    </w:p>
    <w:p>
      <w:r>
        <w:t>高山道：「光说没有用，我脱下裤子给你看，不硬我不弄总该可以了吧！」</w:t>
      </w:r>
    </w:p>
    <w:p>
      <w:r>
        <w:t>锦春心想，高山的岁数这么大，人又是瘦瘦的，鸡巴会有多大，虚张声势吧了。</w:t>
      </w:r>
    </w:p>
    <w:p>
      <w:r>
        <w:t>高山说脱裤子真的把裤子脱了下来。</w:t>
      </w:r>
    </w:p>
    <w:p>
      <w:r>
        <w:t>锦春一看，他真的把裤子脱下来了，就对着高山的鸡巴一看，她不由得先就怔了一下，原来高山的</w:t>
      </w:r>
    </w:p>
    <w:p>
      <w:r>
        <w:t>鸡巴一翘一翘的硬了起来。那根鸡巴还真不小，硬起来足有七寸多长，外头翻的好大，阴茎上的青茎都</w:t>
      </w:r>
    </w:p>
    <w:p>
      <w:r>
        <w:t>暴的老高。</w:t>
      </w:r>
    </w:p>
    <w:p>
      <w:r>
        <w:t>锦春笑道：「哎呀，老天爷，你这东西还真不小呢，怎么老家伙也会硬的一翘一翘的，真的有些怕</w:t>
      </w:r>
    </w:p>
    <w:p>
      <w:r>
        <w:t>人呢？」</w:t>
      </w:r>
    </w:p>
    <w:p>
      <w:r>
        <w:t>高山拉着锦春的手放在鸡巴上道：「你摸摸，着不是假的。」</w:t>
      </w:r>
    </w:p>
    <w:p>
      <w:r>
        <w:t>锦春用手一摸，又握了一把，实在够硬的，她就笑道：「好硬啊！这么大，高伯母怎么吃得消？」</w:t>
      </w:r>
    </w:p>
    <w:p>
      <w:r>
        <w:t>高山道：「她以前还行，现在不行了，一个月弄不到两次。」</w:t>
      </w:r>
    </w:p>
    <w:p>
      <w:r>
        <w:t>锦春道：「高伯伯，我说话算话，给你玩一次好了。」</w:t>
      </w:r>
    </w:p>
    <w:p>
      <w:r>
        <w:t>高山连忙就拉着锦春的衣服道：「我看看你穿裤子没有？」</w:t>
      </w:r>
    </w:p>
    <w:p>
      <w:r>
        <w:t>锦春笑道：「没有穿，要看到房间里去看好了。」</w:t>
      </w:r>
    </w:p>
    <w:p>
      <w:r>
        <w:t>高山一听，心里好高兴，用手握着鸡巴，就和锦春一同进到卧房来了。</w:t>
      </w:r>
    </w:p>
    <w:p>
      <w:r>
        <w:t>锦春刚把房门关上，就听到外面叫道：「阿春啊！你在家吗？老高到你这里来国没有？」</w:t>
      </w:r>
    </w:p>
    <w:p>
      <w:r>
        <w:t>锦春一听是高太太的声音，就对高山说道：「哎呀，糟了，高伯母来了，你赶紧穿好裤子，由我卧</w:t>
      </w:r>
    </w:p>
    <w:p>
      <w:r>
        <w:t>室的后门出去吧。」</w:t>
      </w:r>
    </w:p>
    <w:p>
      <w:r>
        <w:t>高山连忙把裤子穿好，口中骂道：「这个老不死的，早不来，晚不来，偏偏这个时候来。缺德！」</w:t>
      </w:r>
    </w:p>
    <w:p>
      <w:r>
        <w:t>（四）</w:t>
      </w:r>
    </w:p>
    <w:p>
      <w:r>
        <w:t>这几天，赵达由于有事，没有到锦春家去，锦春一个人就到大街上闲逛，只觉后面有人在她肩上拍</w:t>
      </w:r>
    </w:p>
    <w:p>
      <w:r>
        <w:t>了一下，并听见那人说：「阿春，一个人到哪里去啊？」</w:t>
      </w:r>
    </w:p>
    <w:p>
      <w:r>
        <w:t>锦春回头一看，原来是高山，于是骂道：「高伯伯，你要死啊！在大街上动手动脚，吓了我一跳。」</w:t>
      </w:r>
    </w:p>
    <w:p>
      <w:r>
        <w:t>高山道：「你胆子这么小呀！」</w:t>
      </w:r>
    </w:p>
    <w:p>
      <w:r>
        <w:t>锦春说：「人家又不知道是你在我后面嘛？这么大岁数，还这样。」</w:t>
      </w:r>
    </w:p>
    <w:p>
      <w:r>
        <w:t>高山看了看四周没人，就走近锦春的身边说：「昨天被老太婆坏了我们的好事，我好气啊！」</w:t>
      </w:r>
    </w:p>
    <w:p>
      <w:r>
        <w:t>锦春笑道：「就是嘛！好气人的，你又那么怕老婆，没有用，我看你还是算了，少惹我为妙，弄得</w:t>
      </w:r>
    </w:p>
    <w:p>
      <w:r>
        <w:t>人家心里痒痒的，好难过。」</w:t>
      </w:r>
    </w:p>
    <w:p>
      <w:r>
        <w:t>高山道：「阿春，不要这么说，这样，现在我们找个地方，好好玩一玩。」</w:t>
      </w:r>
    </w:p>
    <w:p>
      <w:r>
        <w:t>锦春道：「我怕你是力不从心。」</w:t>
      </w:r>
    </w:p>
    <w:p>
      <w:r>
        <w:t>高山道：「你又没试过，怎么会知道？我可以告诉你，保证你满意。」</w:t>
      </w:r>
    </w:p>
    <w:p>
      <w:r>
        <w:t>锦春笑道：「去你的，你就想那好事，当然说些好听的了。」</w:t>
      </w:r>
    </w:p>
    <w:p>
      <w:r>
        <w:t>高山道：「弄那事，光说有什么用，只要把我的东西放在你的东西里，让你舒服得叫哥哥才行。」</w:t>
      </w:r>
    </w:p>
    <w:p>
      <w:r>
        <w:t>锦春笑道：「死老头，你真要死了，在大马路上就这样胡说八道，真是人老新不老。」</w:t>
      </w:r>
    </w:p>
    <w:p>
      <w:r>
        <w:t>高山说：「不要管人老不老，只要下面那根东西不老就行了。阿春别说了，我们找个地方试试，如</w:t>
      </w:r>
    </w:p>
    <w:p>
      <w:r>
        <w:t>果你满意，我就经常为你服务。」</w:t>
      </w:r>
    </w:p>
    <w:p>
      <w:r>
        <w:t>锦春在最需要性安慰的时候，被高山三逗两逗，已经被逗得心里痒痒的忍不住了。她就和高山到一</w:t>
      </w:r>
    </w:p>
    <w:p>
      <w:r>
        <w:t>家旅馆里开了一间房。</w:t>
      </w:r>
    </w:p>
    <w:p>
      <w:r>
        <w:t>高山道：「这种地方不会有人的，我们可以好好得享受一下。」</w:t>
      </w:r>
    </w:p>
    <w:p>
      <w:r>
        <w:t>锦春笑道：「说得是不错，不知道你那东西是不是你说得那样管用。」</w:t>
      </w:r>
    </w:p>
    <w:p>
      <w:r>
        <w:t>高山道：「我保证把你的红肉洞弄得开花。」</w:t>
      </w:r>
    </w:p>
    <w:p>
      <w:r>
        <w:t>锦春一听，就把房门一关，自己先到浴室里去了。</w:t>
      </w:r>
    </w:p>
    <w:p>
      <w:r>
        <w:t>高山一看，这次一定没问题了，她到浴室里去，肯定是去洗下面去了。于是他就把自己衣服脱光，</w:t>
      </w:r>
    </w:p>
    <w:p>
      <w:r>
        <w:t>坐在床边。</w:t>
      </w:r>
    </w:p>
    <w:p>
      <w:r>
        <w:t>他用手在鸡巴上连摇了两下，那条软软的东西，好象被叫醒了一样，外头一涨，就着整根的鸡巴就</w:t>
      </w:r>
    </w:p>
    <w:p>
      <w:r>
        <w:t>硬了起来。</w:t>
      </w:r>
    </w:p>
    <w:p>
      <w:r>
        <w:t>高山把硬鸡巴用一只手握着，也走到浴室中来了。</w:t>
      </w:r>
    </w:p>
    <w:p>
      <w:r>
        <w:t>他一看，锦春脱得光光的，正坐在浴盆之中，用香皂正在阴毛上擦洗。</w:t>
      </w:r>
    </w:p>
    <w:p>
      <w:r>
        <w:t>高山笑道：「阿春，我帮你洗，你帮我洗好嘛？」</w:t>
      </w:r>
    </w:p>
    <w:p>
      <w:r>
        <w:t>锦春一看，高山手中握着那条大鸡巴，站在盆边，就笑道：「高伯伯，你手里抓着的是什么？」</w:t>
      </w:r>
    </w:p>
    <w:p>
      <w:r>
        <w:t>高山道：「给你看看，昨天你还没有看清楚，这一次好好的看。」</w:t>
      </w:r>
    </w:p>
    <w:p>
      <w:r>
        <w:t>说着，就坐在浴盆边上，把大鸡巴对着锦春的面前，她一看，就用手握着，捏了一捏道：「说真的，</w:t>
      </w:r>
    </w:p>
    <w:p>
      <w:r>
        <w:t>你这东西可真够大，硬度也够，不知道弄的时候，是不是也这样？」</w:t>
      </w:r>
    </w:p>
    <w:p>
      <w:r>
        <w:t>高山道：「废话嘛！当然一样啦，要是不一样，也不会硬的这么狠。」</w:t>
      </w:r>
    </w:p>
    <w:p>
      <w:r>
        <w:t>锦春握着大鸡巴，对着高山笑道：「高伯母的穴，能吃得消吗？」</w:t>
      </w:r>
    </w:p>
    <w:p>
      <w:r>
        <w:t>高山道：「现在她根本就不给握弄，勉强的弄她一下，老穴也没有水，一插进去，就像杀猪一样怪</w:t>
      </w:r>
    </w:p>
    <w:p>
      <w:r>
        <w:t>叫，一点味也没有。」</w:t>
      </w:r>
    </w:p>
    <w:p>
      <w:r>
        <w:t>锦春笑道：「你那么老了，下面的东西还那么凶，这也挺怪的。」</w:t>
      </w:r>
    </w:p>
    <w:p>
      <w:r>
        <w:t>高山道：「一点也不怪，这就是握的特色，金枪不倒嘛！」</w:t>
      </w:r>
    </w:p>
    <w:p>
      <w:r>
        <w:t>锦春叫高山坐到浴盆里，把鸡巴洗了又洗，然后又把他的卵泡也洗得很干净，她就对着鸡巴上，用</w:t>
      </w:r>
    </w:p>
    <w:p>
      <w:r>
        <w:t>手套动了起来。</w:t>
      </w:r>
    </w:p>
    <w:p>
      <w:r>
        <w:t>高山道：「阿春，我帮洗穴，好好的摸摸你的嫩穴好妈？」</w:t>
      </w:r>
    </w:p>
    <w:p>
      <w:r>
        <w:t>锦春笑道：「不要说是摸，就是吃我也给你吃。」</w:t>
      </w:r>
    </w:p>
    <w:p>
      <w:r>
        <w:t>高山一听，就来劲了，连忙把锦春的两条大腿一拉，她就分得开开的。</w:t>
      </w:r>
    </w:p>
    <w:p>
      <w:r>
        <w:t>高山对着锦春的穴毛上，先用手摸了一下道：「着小穴的毛真硬，又长的那么黑，好妙啊！」</w:t>
      </w:r>
    </w:p>
    <w:p>
      <w:r>
        <w:t>锦春笑道：「高伯母的比我多妈？」</w:t>
      </w:r>
    </w:p>
    <w:p>
      <w:r>
        <w:t>高山把头摇了一摇道：「以前还可以，现在都完蛋了，只剩下一点黄黄的又夹了几根白毛在上面。</w:t>
      </w:r>
    </w:p>
    <w:p>
      <w:r>
        <w:t>「我还是第一次听男人说，女人有白毛穴的。」</w:t>
      </w:r>
    </w:p>
    <w:p>
      <w:r>
        <w:t>高山道：「这有什么奇怪，白毛穴多得很。」</w:t>
      </w:r>
    </w:p>
    <w:p>
      <w:r>
        <w:t>锦春笑道：「由此可见，你这个老家伙，在外面偷吃得还不少呢！」</w:t>
      </w:r>
    </w:p>
    <w:p>
      <w:r>
        <w:t>高山笑道：「你不要看不起人，要偷弄，也是要弄嫩穴，谁愿意弄白毛穴？</w:t>
      </w:r>
    </w:p>
    <w:p>
      <w:r>
        <w:t>又干又松，一点味道也没有。」</w:t>
      </w:r>
    </w:p>
    <w:p>
      <w:r>
        <w:t>锦春用手对着自己的小穴一指笑着说道：「高伯伯，你闻闻，我这个东西味道最好！」</w:t>
      </w:r>
    </w:p>
    <w:p>
      <w:r>
        <w:t>高山一听，把头一伸，就趴在锦春的两腿之间，用鼻子对着她的穴上闻了闻，又伸出舌头，对着她</w:t>
      </w:r>
    </w:p>
    <w:p>
      <w:r>
        <w:t>的阴唇上舔了两口道：「闻是很好闻，就是有一股骚味。」</w:t>
      </w:r>
    </w:p>
    <w:p>
      <w:r>
        <w:t>锦春笑道：「骚味最有营养，高伯伯，你舔了两下，我好舒服的。再舔嘛！」</w:t>
      </w:r>
    </w:p>
    <w:p>
      <w:r>
        <w:t>高山就趴在她的小穴上，对着她的阴唇就用舌头舔弄着，锦春被他舔得全身都痒起来了，双腿也分</w:t>
      </w:r>
    </w:p>
    <w:p>
      <w:r>
        <w:t>得更大了。</w:t>
      </w:r>
    </w:p>
    <w:p>
      <w:r>
        <w:t>高山用嘴一吸，把她得红嫩阴唇吸到嘴里，用力得一吸，把阴唇吸得很长。</w:t>
      </w:r>
    </w:p>
    <w:p>
      <w:r>
        <w:t>锦春叫道：「哎呀，你好会啊！就这样，好过瘾！」</w:t>
      </w:r>
    </w:p>
    <w:p>
      <w:r>
        <w:t>高山这时，伸长了舌头，对着她的阴核上，用力的猛舔。</w:t>
      </w:r>
    </w:p>
    <w:p>
      <w:r>
        <w:t>锦春被他舔得把屁股只是摆，穴也往他嘴里送，穴水向外直流。</w:t>
      </w:r>
    </w:p>
    <w:p>
      <w:r>
        <w:t>她觉得着老家伙，人虽然老了一点，着一套功夫，还真是很到家！她真在想到美的地方，突然感到</w:t>
      </w:r>
    </w:p>
    <w:p>
      <w:r>
        <w:t>高山她的双腿抬的更高了。</w:t>
      </w:r>
    </w:p>
    <w:p>
      <w:r>
        <w:t>突然又感到他对着下面屁股沟里一舔，舌尖就舔到屁眼上来了。</w:t>
      </w:r>
    </w:p>
    <w:p>
      <w:r>
        <w:t>锦春笑道：「你好会啊！那地方也用舔得，好美啊！」</w:t>
      </w:r>
    </w:p>
    <w:p>
      <w:r>
        <w:t>高山听她说好美，就用舌尖对着她的屁眼连连的舔着。</w:t>
      </w:r>
    </w:p>
    <w:p>
      <w:r>
        <w:t>舔得锦春把屁股也往上送，高山对着她的红嫩屁眼上用力的一吸！</w:t>
      </w:r>
    </w:p>
    <w:p>
      <w:r>
        <w:t>锦春就「哎哟」一声，小屁眼被他吸得翻了一节出来。</w:t>
      </w:r>
    </w:p>
    <w:p>
      <w:r>
        <w:t>高山就用嘴唇轻咬着翻出来得屁眼，用舌尖在屁眼上一口口的舔着。</w:t>
      </w:r>
    </w:p>
    <w:p>
      <w:r>
        <w:t>锦春被吸舔得浑身发抖，口中叫道：「哎哟……我得天呀……我会舒服死的呀……。怎么碰到这么</w:t>
      </w:r>
    </w:p>
    <w:p>
      <w:r>
        <w:t>会舔的男人嘛……我快垮了呀……这……真是要命……」</w:t>
      </w:r>
    </w:p>
    <w:p>
      <w:r>
        <w:t>高山见她舒服得快上天了，吸舔的越来越有劲了。</w:t>
      </w:r>
    </w:p>
    <w:p>
      <w:r>
        <w:t>他吸了一会她的屁眼，又舔了一会小嫩穴，两个肉洞都被他舔得张得开开的。</w:t>
      </w:r>
    </w:p>
    <w:p>
      <w:r>
        <w:t>同时穴水就跟水管一样在流，锦春的身体已经坐也坐不住了，人往后面倒了下去！</w:t>
      </w:r>
    </w:p>
    <w:p>
      <w:r>
        <w:t>可是，她的屁眼里和小穴里都在奇痒着。</w:t>
      </w:r>
    </w:p>
    <w:p>
      <w:r>
        <w:t>锦春叫道：「哎哟……我快痒死了……用大鸡巴操我呀……操穴操屁眼都可以呀！」</w:t>
      </w:r>
    </w:p>
    <w:p>
      <w:r>
        <w:t>高山一看，就把锦春抱了起来，叫她趴在浴盆的边上，翘起白嫩的大屁股，他就往她的屁股后面一</w:t>
      </w:r>
    </w:p>
    <w:p>
      <w:r>
        <w:t>站，挺起了大鸡巴，对着锦春的小穴眼里，用力一顶。</w:t>
      </w:r>
    </w:p>
    <w:p>
      <w:r>
        <w:t>锦春就叫道：「哎哟……弄上了……好涨……鸡巴好硬呀！」</w:t>
      </w:r>
    </w:p>
    <w:p>
      <w:r>
        <w:t>高山低头一看，白嫩的屁股细细柔柔的小穴又紧紧的，大鸡巴好象插进了一个温水袋中一样。</w:t>
      </w:r>
    </w:p>
    <w:p>
      <w:r>
        <w:t>高山心里十分高兴，挺起鸡巴，连连的用力抽顶了二三十下。锦春被他操得口水流了很长，硬挺挺</w:t>
      </w:r>
    </w:p>
    <w:p>
      <w:r>
        <w:t>得大鸡巴越顶越深，可是穴里越来越舒服了。</w:t>
      </w:r>
    </w:p>
    <w:p>
      <w:r>
        <w:t>最妙的是锦春，虽然穴里插进去了一根大鸡巴，但是屁眼里痒得难熬。</w:t>
      </w:r>
    </w:p>
    <w:p>
      <w:r>
        <w:t>锦春叫道：「我的天，入穴怎么屁眼也痒呀？这好要命。」</w:t>
      </w:r>
    </w:p>
    <w:p>
      <w:r>
        <w:t>高山道：「阿春，你的屁眼给人插过呀！」</w:t>
      </w:r>
    </w:p>
    <w:p>
      <w:r>
        <w:t>锦春道：「就是嘛！因为插过，所以特别会痒。」</w:t>
      </w:r>
    </w:p>
    <w:p>
      <w:r>
        <w:t>高山笑道：「最好了，等我操完了小穴，再操你的屁眼好了。」</w:t>
      </w:r>
    </w:p>
    <w:p>
      <w:r>
        <w:t>锦春道：「不行呀，分开操总是会痒的。」</w:t>
      </w:r>
    </w:p>
    <w:p>
      <w:r>
        <w:t>高山虽然是老资格，被锦春这么一说，也难住了，道：「那要怎么弄，我只有一根鸡巴，怎么弄两</w:t>
      </w:r>
    </w:p>
    <w:p>
      <w:r>
        <w:t>个肉洞？」</w:t>
      </w:r>
    </w:p>
    <w:p>
      <w:r>
        <w:t>锦春叫道：「你怎么这么笨，你不会用手挖屁眼啊！」</w:t>
      </w:r>
    </w:p>
    <w:p>
      <w:r>
        <w:t>高山被她这么一说，马上就明白了，对着自己的中指上揉了一些口水，然后对着锦春的屁眼就把手</w:t>
      </w:r>
    </w:p>
    <w:p>
      <w:r>
        <w:t>指插了进去。</w:t>
      </w:r>
    </w:p>
    <w:p>
      <w:r>
        <w:t>锦春感到屁眼里通进了一根手指，马上就爽快起来了，她的两个肉洞之中都塞满了东西，人就轻飘</w:t>
      </w:r>
    </w:p>
    <w:p>
      <w:r>
        <w:t>飘的，好象飞了起来一样。</w:t>
      </w:r>
    </w:p>
    <w:p>
      <w:r>
        <w:t>高山一面抽着大鸡巴，在穴里猛插，一面又用手指在她的屁眼里猛通起来了。</w:t>
      </w:r>
    </w:p>
    <w:p>
      <w:r>
        <w:t>好多天没有弄过这么舒服的锦春大声的浪叫道：「大鸡巴，狠一点……。操死小穴算了。」</w:t>
      </w:r>
    </w:p>
    <w:p>
      <w:r>
        <w:t>高山虽然年纪大，可是入穴的功夫是年轻人比不上的，不论是抽还是顶，每一次都恰到好处。</w:t>
      </w:r>
    </w:p>
    <w:p>
      <w:r>
        <w:t>同时他的大鸡巴也生的十分的有力，越插越硬，越硬就越大，经久耐磨，冲劲十足。</w:t>
      </w:r>
    </w:p>
    <w:p>
      <w:r>
        <w:t>锦春虽然是个浪穴，也经不起高山这样的持久战。</w:t>
      </w:r>
    </w:p>
    <w:p>
      <w:r>
        <w:t>弄得她连泄了两次，一点力气也没有了。</w:t>
      </w:r>
    </w:p>
    <w:p>
      <w:r>
        <w:t>高山见她的小穴已经不行了，就连忙把大鸡巴由穴里拔了出来，又对着她的屁眼里，用力的顶了进</w:t>
      </w:r>
    </w:p>
    <w:p>
      <w:r>
        <w:t>去。</w:t>
      </w:r>
    </w:p>
    <w:p>
      <w:r>
        <w:t>锦春被他一顶屁眼，马上就把嘴一张，大声的叫道：「哎哟……怎么又入屁眼嘛！……要命。」</w:t>
      </w:r>
    </w:p>
    <w:p>
      <w:r>
        <w:t>高山笑道：「因为你的屁眼会痒，我入一次让你痛快痛快。」</w:t>
      </w:r>
    </w:p>
    <w:p>
      <w:r>
        <w:t>锦春道：「我没有力气了，会操死人的呀。」</w:t>
      </w:r>
    </w:p>
    <w:p>
      <w:r>
        <w:t>高山道：「操是操不死的，只会舒服死。」</w:t>
      </w:r>
    </w:p>
    <w:p>
      <w:r>
        <w:t>锦春道：「想不到你这个老家伙比年轻人还要凶。」</w:t>
      </w:r>
    </w:p>
    <w:p>
      <w:r>
        <w:t>高山道：「你不是说老家伙没有用吗？」</w:t>
      </w:r>
    </w:p>
    <w:p>
      <w:r>
        <w:t>锦春道：「看错人了嘛！这真是姜还是老的辣，一点也不错。」</w:t>
      </w:r>
    </w:p>
    <w:p>
      <w:r>
        <w:t>高山操屁眼，操的功夫也有一套，他把大鸡巴全根都顶进去，然后又把鸡巴往外一拔，拔了出来，</w:t>
      </w:r>
    </w:p>
    <w:p>
      <w:r>
        <w:t>就留了一个龟头在她的屁眼口上，连揉几下，然后又用力的往屁眼里插进去。</w:t>
      </w:r>
    </w:p>
    <w:p>
      <w:r>
        <w:t>锦春的屁眼被他一顶，她就把牙一咬，鸡巴往外一拔，她就用牙咬着自己的嘴唇。</w:t>
      </w:r>
    </w:p>
    <w:p>
      <w:r>
        <w:t>高山的龟头在屁眼口上揉，锦春就急的用自己的舌头舔嘴唇。</w:t>
      </w:r>
    </w:p>
    <w:p>
      <w:r>
        <w:t>这一套插屁眼的功夫，真把锦春乐得上了天。</w:t>
      </w:r>
    </w:p>
    <w:p>
      <w:r>
        <w:t>高山一阵狂抽猛顶，大鸡巴一酥，全身一麻，就射出精液来了。</w:t>
      </w:r>
    </w:p>
    <w:p>
      <w:r>
        <w:t>锦春就喘了一口气道：「哎呀，流到人家屁眼里了，我都快累死了。」</w:t>
      </w:r>
    </w:p>
    <w:p>
      <w:r>
        <w:t>高山虽然很厉害，可是一射了精，那股力气也没有了，人就软了下来。站也站不稳了，用手扶着锦</w:t>
      </w:r>
    </w:p>
    <w:p>
      <w:r>
        <w:t>春得屁股，就倒了下去。</w:t>
      </w:r>
    </w:p>
    <w:p>
      <w:r>
        <w:t>锦春到：「刚才这么英雄，现在就变成死狗了。」</w:t>
      </w:r>
    </w:p>
    <w:p>
      <w:r>
        <w:t>高山很久没有操过这么痛快的小穴，同时又操了一次屁眼，当然很累，他也不管锦春说什么，就是</w:t>
      </w:r>
    </w:p>
    <w:p>
      <w:r>
        <w:t>不理她。</w:t>
      </w:r>
    </w:p>
    <w:p>
      <w:r>
        <w:t>锦春帮他洗了洗，拉着他一同上床去睡了！</w:t>
      </w:r>
    </w:p>
    <w:p>
      <w:r>
        <w:t>日子过的很平淡，高山自从和锦春搞上之后，经常偷偷的一个人来找锦春，而锦春吃出了这个老味</w:t>
      </w:r>
    </w:p>
    <w:p>
      <w:r>
        <w:t>道，觉得高山要比一般年轻人要管用的多了。</w:t>
      </w:r>
    </w:p>
    <w:p>
      <w:r>
        <w:t>（五）</w:t>
      </w:r>
    </w:p>
    <w:p>
      <w:r>
        <w:t>锦春在这一段日子里，马福不在家，赵达也不知道到哪里去了？但是自从有了高山相伴，心里也十</w:t>
      </w:r>
    </w:p>
    <w:p>
      <w:r>
        <w:t>分满意。</w:t>
      </w:r>
    </w:p>
    <w:p>
      <w:r>
        <w:t>在她的的心中，高山除了外貌老之外，其它的部分并没有老的感觉，尤其是性机能比年轻人还要发</w:t>
      </w:r>
    </w:p>
    <w:p>
      <w:r>
        <w:t>达，除了舔功之外，每次都是双插，前后的肉洞都能满足得叫人无法形容。</w:t>
      </w:r>
    </w:p>
    <w:p>
      <w:r>
        <w:t>人在满足得时候，时间过的也快，一个月过去了，锦春的一个小时候的同学，叫做陆燕春的女郎，</w:t>
      </w:r>
    </w:p>
    <w:p>
      <w:r>
        <w:t>二十多岁，长得也很有味道，一个下午，在一家咖啡馆之中，无意的被锦春遇到了。</w:t>
      </w:r>
    </w:p>
    <w:p>
      <w:r>
        <w:t>当陆燕春走过锦春的面前时，锦春就问道：「小姐，你时陆燕春吗？」</w:t>
      </w:r>
    </w:p>
    <w:p>
      <w:r>
        <w:t>燕春一个人在这里等人，听见锦春在问她，她就站到锦春的面前，，对着锦春看了又看，突然笑道</w:t>
      </w:r>
    </w:p>
    <w:p>
      <w:r>
        <w:t>：「哎呀，我想起来了，你时何锦春」</w:t>
      </w:r>
    </w:p>
    <w:p>
      <w:r>
        <w:t>锦春笑道：「是呀，好多年不见了！」</w:t>
      </w:r>
    </w:p>
    <w:p>
      <w:r>
        <w:t>燕春笑道：「就是嘛！我听说你早就结婚了，还好吗？」</w:t>
      </w:r>
    </w:p>
    <w:p>
      <w:r>
        <w:t>锦春道：「好什么呀！嫁的丈夫早就死了，现在又嫁了一个，才结婚没多久！」</w:t>
      </w:r>
    </w:p>
    <w:p>
      <w:r>
        <w:t>燕春道：「现在的丈夫英俊吗？有机会带我去看看。」</w:t>
      </w:r>
    </w:p>
    <w:p>
      <w:r>
        <w:t>锦春道：「看什么嘛！是个老头，看了就呕心。」</w:t>
      </w:r>
    </w:p>
    <w:p>
      <w:r>
        <w:t>用处笑道：「不要说得那么难听，怕我看了吃你的呀！」</w:t>
      </w:r>
    </w:p>
    <w:p>
      <w:r>
        <w:t>锦春笑道：「如果你真的愿意吃，我会无条件的奉送。」</w:t>
      </w:r>
    </w:p>
    <w:p>
      <w:r>
        <w:t>锦春接着要了一杯咖啡给燕春。</w:t>
      </w:r>
    </w:p>
    <w:p>
      <w:r>
        <w:t>两人由分别时一直谈到现在，锦春就问道：「你结婚了？现在住在哪里？」</w:t>
      </w:r>
    </w:p>
    <w:p>
      <w:r>
        <w:t>燕春道：「我还没有结婚，到这里才两三天，今天是一个女朋友约我到这里见面，叫我跟她和租一</w:t>
      </w:r>
    </w:p>
    <w:p>
      <w:r>
        <w:t>间房。」</w:t>
      </w:r>
    </w:p>
    <w:p>
      <w:r>
        <w:t>锦春道：「不用租了，我老头给我买了一栋房子，我一个人住在里面，怪寂寞的，你就和我一起住</w:t>
      </w:r>
    </w:p>
    <w:p>
      <w:r>
        <w:t>好了。」</w:t>
      </w:r>
    </w:p>
    <w:p>
      <w:r>
        <w:t>燕春笑道：「好是好，等到你丈夫回来了，就不方便了。」</w:t>
      </w:r>
    </w:p>
    <w:p>
      <w:r>
        <w:t>锦春道：「房间有六七间，都是空的，就是他回来了，他也不敢说什么？何况你是我的老同学，又</w:t>
      </w:r>
    </w:p>
    <w:p>
      <w:r>
        <w:t>不是男人，怕什么。」</w:t>
      </w:r>
    </w:p>
    <w:p>
      <w:r>
        <w:t>燕春笑道：「我不是说你先生回来不方便，是我会不方便！」</w:t>
      </w:r>
    </w:p>
    <w:p>
      <w:r>
        <w:t>锦春道：「为什么？」</w:t>
      </w:r>
    </w:p>
    <w:p>
      <w:r>
        <w:t>燕春笑道：「看到你和你先生成天亲亲热热的，我一个人多难受呀！」</w:t>
      </w:r>
    </w:p>
    <w:p>
      <w:r>
        <w:t>锦春笑道：「我还没有想到，你会说这话，我跟他一点也不亲热，看到他那付德行就够了。」</w:t>
      </w:r>
    </w:p>
    <w:p>
      <w:r>
        <w:t>燕春道：「那又为什么要嫁给他？」</w:t>
      </w:r>
    </w:p>
    <w:p>
      <w:r>
        <w:t>锦春道：「是为了生活上的享受。」</w:t>
      </w:r>
    </w:p>
    <w:p>
      <w:r>
        <w:t>燕春道：「我明白了，你先生大概很有钱！」</w:t>
      </w:r>
    </w:p>
    <w:p>
      <w:r>
        <w:t>锦春道：「不错，钱是有一些，可惜老了，不中用了。」</w:t>
      </w:r>
    </w:p>
    <w:p>
      <w:r>
        <w:t>燕春笑道：「管他那么多干什么，有了钱，过的舒服一些，生理上空虚，可以给他找两顶绿帽子戴</w:t>
      </w:r>
    </w:p>
    <w:p>
      <w:r>
        <w:t>戴嘛！」</w:t>
      </w:r>
    </w:p>
    <w:p>
      <w:r>
        <w:t>锦春听了，捂着嘴在笑，随口说道：「你真是一个风流女人，谁要是讨了你，就准备戴绿帽子！」</w:t>
      </w:r>
    </w:p>
    <w:p>
      <w:r>
        <w:t>燕春笑道：「谈这些干什么，反正我也不会嫁给你呀！」</w:t>
      </w:r>
    </w:p>
    <w:p>
      <w:r>
        <w:t>锦春笑道：「要是嫁给我，那就成了同性恋了。」</w:t>
      </w:r>
    </w:p>
    <w:p>
      <w:r>
        <w:t>这两个风骚的尤物在咖啡馆里乱七八糟的谈了一会儿男女之间的性关系，一直也没有说道正题上面。</w:t>
      </w:r>
    </w:p>
    <w:p>
      <w:r>
        <w:t>锦春问道：「燕春，你不是说在这里等一个朋友，为什么这么久还没来？」</w:t>
      </w:r>
    </w:p>
    <w:p>
      <w:r>
        <w:t>燕春笑道：「跟你说老实话，其实是一个男人，已经三十多岁了，目前是带我一块来这里找工作的，</w:t>
      </w:r>
    </w:p>
    <w:p>
      <w:r>
        <w:t>我们找了好几天了，没有结果。」</w:t>
      </w:r>
    </w:p>
    <w:p>
      <w:r>
        <w:t>锦春问道：「你们现在住在哪里？」</w:t>
      </w:r>
    </w:p>
    <w:p>
      <w:r>
        <w:t>燕春道：「住在一家小旅馆里。」</w:t>
      </w:r>
    </w:p>
    <w:p>
      <w:r>
        <w:t>锦春笑道：「不错嘛！很够刺激！」</w:t>
      </w:r>
    </w:p>
    <w:p>
      <w:r>
        <w:t>燕春笑道：「当然不能和你这高贵的太太比了，虽然苦了一点，但精神上过的还很满足。」</w:t>
      </w:r>
    </w:p>
    <w:p>
      <w:r>
        <w:t>锦春道：「不说这些了，如果你的朋友不来了，你现在跟我一块到我家去看看好了，你和你的男朋</w:t>
      </w:r>
    </w:p>
    <w:p>
      <w:r>
        <w:t>友都搬到我家里来好了。」</w:t>
      </w:r>
    </w:p>
    <w:p>
      <w:r>
        <w:t>付了咖啡钱，何锦春久带着燕春一块回到家中来了。</w:t>
      </w:r>
    </w:p>
    <w:p>
      <w:r>
        <w:t>这是一栋布置的非常整洁而大方的住宅，两层式的洋房，看起来十分的高雅，锦春开了门，拉着燕</w:t>
      </w:r>
    </w:p>
    <w:p>
      <w:r>
        <w:t>春一同进入客厅。</w:t>
      </w:r>
    </w:p>
    <w:p>
      <w:r>
        <w:t>燕春四下一看就问道：「锦春，这么大的房子，你一个人住啊？」</w:t>
      </w:r>
    </w:p>
    <w:p>
      <w:r>
        <w:t>锦春道：「是呀！所以我很寂寞，这附近就除了一家姓高的朋友外，一个熟人也没有。」</w:t>
      </w:r>
    </w:p>
    <w:p>
      <w:r>
        <w:t>燕春问道：「为什么不请一个佣人？」</w:t>
      </w:r>
    </w:p>
    <w:p>
      <w:r>
        <w:t>锦春道：「我找那个麻烦干吗！这样我多自由。」</w:t>
      </w:r>
    </w:p>
    <w:p>
      <w:r>
        <w:t>燕春从锦春的谈话中，已经知道她在私生活方面是很放荡的，也明白锦春和自己是同一种人。</w:t>
      </w:r>
    </w:p>
    <w:p>
      <w:r>
        <w:t>所以两人什么都谈，亲密的无法形容。</w:t>
      </w:r>
    </w:p>
    <w:p>
      <w:r>
        <w:t>锦春为了打发寂寞的日子，就催着燕春跟她男朋友快点搬过来。</w:t>
      </w:r>
    </w:p>
    <w:p>
      <w:r>
        <w:t>燕春的男朋友叫做陈源，三十来岁的一个男人，身体很健壮，认识了燕春后，就带着她到这里想另</w:t>
      </w:r>
    </w:p>
    <w:p>
      <w:r>
        <w:t>找工作。因为人生地不熟，找了十多天还没有一点头绪，成天的在苦闷之中。</w:t>
      </w:r>
    </w:p>
    <w:p>
      <w:r>
        <w:t>当燕春回到小旅馆，就跟陈源把遇到锦春和锦春现在的情况的事一说，陈源一听，心里又有些活跃</w:t>
      </w:r>
    </w:p>
    <w:p>
      <w:r>
        <w:t>起来了。</w:t>
      </w:r>
    </w:p>
    <w:p>
      <w:r>
        <w:t>陈源问道：「不知道这位小姐能跟我们好好相处吗？」</w:t>
      </w:r>
    </w:p>
    <w:p>
      <w:r>
        <w:t>燕春笑道：「锦春事个很大方的人，关于你和她相处，就要看你本身的功夫了。」</w:t>
      </w:r>
    </w:p>
    <w:p>
      <w:r>
        <w:t>陈源笑道：「问题事没有，到时候就怕你吃醋。」</w:t>
      </w:r>
    </w:p>
    <w:p>
      <w:r>
        <w:t>燕春笑道：「去你的，你那两下子，我一个人真有些吃不消呢！不说了，快点收拾收拾，今天就搬</w:t>
      </w:r>
    </w:p>
    <w:p>
      <w:r>
        <w:t>过去。」</w:t>
      </w:r>
    </w:p>
    <w:p>
      <w:r>
        <w:t>住在小旅馆里，除了带一些换洗的衣服，没有别的东西，陆燕春叫了一部车子，两人就往锦春家里</w:t>
      </w:r>
    </w:p>
    <w:p>
      <w:r>
        <w:t>去了。</w:t>
      </w:r>
    </w:p>
    <w:p>
      <w:r>
        <w:t>锦春严格在家里，坐着很无聊，在客厅之中，拿着报纸正在看小广告。</w:t>
      </w:r>
    </w:p>
    <w:p>
      <w:r>
        <w:t>这时候高山来了，他一进门，就看到锦春穿了一件半透明的睡衣，一双大腿正放在另外一张沙发上。</w:t>
      </w:r>
    </w:p>
    <w:p>
      <w:r>
        <w:t>高山一看，锦春的屁股露了一大半在外面，心里就跳了起来了。</w:t>
      </w:r>
    </w:p>
    <w:p>
      <w:r>
        <w:t>他；连忙走过去，用双手把锦春的大腿一抓，就笑道：「阿春，我看，你穿了裤子没有？」</w:t>
      </w:r>
    </w:p>
    <w:p>
      <w:r>
        <w:t>锦春笑道：「死老头，你昨夜到哪里去了，也不来，害我流了一夜的水。」</w:t>
      </w:r>
    </w:p>
    <w:p>
      <w:r>
        <w:t>高山笑道：「老太婆又生病了，我把她送到医院去了。」</w:t>
      </w:r>
    </w:p>
    <w:p>
      <w:r>
        <w:t>锦春道：「你现在来干什么？人家刚刚才洗过澡。」</w:t>
      </w:r>
    </w:p>
    <w:p>
      <w:r>
        <w:t>高山笑道：「你把大腿分开来，让我闻闻小穴香不香？」</w:t>
      </w:r>
    </w:p>
    <w:p>
      <w:r>
        <w:t>锦春笑道：「好香啊！我洒了香水在上面，你帮我舔舔好吗？」</w:t>
      </w:r>
    </w:p>
    <w:p>
      <w:r>
        <w:t>她说着就把大腿一分，里面也没有穿三角裤，那个多毛的小穴马上就路了出来。</w:t>
      </w:r>
    </w:p>
    <w:p>
      <w:r>
        <w:t>高山一看，连忙就坐在她的双腿之间的地毯上，把她的双腿架在肩上，鼻子一伸，对着穴上一闻。</w:t>
      </w:r>
    </w:p>
    <w:p>
      <w:r>
        <w:t>高山笑道：「好香的小穴，让我吃一口。」</w:t>
      </w:r>
    </w:p>
    <w:p>
      <w:r>
        <w:t>说着就伸长了舌头，对着穴眼上舔了起来，锦春被他一舔，马上就全身发抖，伸手把高山的头用力</w:t>
      </w:r>
    </w:p>
    <w:p>
      <w:r>
        <w:t>抱着。</w:t>
      </w:r>
    </w:p>
    <w:p>
      <w:r>
        <w:t>这一抱，就把高山的鼻子抱进穴眼里来了！锦春感到鼻子跑到穴眼里来了，就把小穴一夹，夹得高</w:t>
      </w:r>
    </w:p>
    <w:p>
      <w:r>
        <w:t>山气也出不来了。</w:t>
      </w:r>
    </w:p>
    <w:p>
      <w:r>
        <w:t>高山连忙放开了小穴，道：「哎呀，阿春，这怎么能夹，夹得我不能出气！」</w:t>
      </w:r>
    </w:p>
    <w:p>
      <w:r>
        <w:t>锦春笑道：「对不起，我忘了，一舒服我就夹，想不到夹住鼻子了，现在不夹了，你好好的舔！」</w:t>
      </w:r>
    </w:p>
    <w:p>
      <w:r>
        <w:t>高山道：「我要舔你的小屁眼。」</w:t>
      </w:r>
    </w:p>
    <w:p>
      <w:r>
        <w:t>锦春把屁股翘得高一些，高山就对着她的屁眼上，用力得又吸又舔的，吸舔得锦春吃吃得叫着。</w:t>
      </w:r>
    </w:p>
    <w:p>
      <w:r>
        <w:t>高山这时候也连忙把衣服脱得光光的，那根大鸡巴早就应了起来。</w:t>
      </w:r>
    </w:p>
    <w:p>
      <w:r>
        <w:t>锦春一看，伸手就把高山的鸡巴抓在手中，套了几下：「老家伙，我也吮吮你的鸡巴好吗？」</w:t>
      </w:r>
    </w:p>
    <w:p>
      <w:r>
        <w:t>高山道：「好啊！吹喇叭是最美的了。」</w:t>
      </w:r>
    </w:p>
    <w:p>
      <w:r>
        <w:t>高山往锦春面前一站，硬挺挺的大鸡巴挺在锦春的脸前。</w:t>
      </w:r>
    </w:p>
    <w:p>
      <w:r>
        <w:t>锦春笑眯眯的用手握着大鸡巴，把嘴一张，一口气把大龟头吸在口中，同舌头对着龟头上舔起来了。</w:t>
      </w:r>
    </w:p>
    <w:p>
      <w:r>
        <w:t>高山被她舔得全身都酥了，锦春越舔越有劲，吸得也很有力，高山的大鸡巴硬得跟铁棍一样，马上</w:t>
      </w:r>
    </w:p>
    <w:p>
      <w:r>
        <w:t>就想操她。</w:t>
      </w:r>
    </w:p>
    <w:p>
      <w:r>
        <w:t>这时，高山一把就把锦春抱了起来，叫她背向上的趴在沙发的扶手上，锦春的屁股翘的好高。</w:t>
      </w:r>
    </w:p>
    <w:p>
      <w:r>
        <w:t>高山对着她的屁眼，用力的一顶，就把大鸡巴插进锦春的小屁眼里去了。</w:t>
      </w:r>
    </w:p>
    <w:p>
      <w:r>
        <w:t>锦春叫道：「哎哟……死老头呀！你怎么一开始就插屁眼，好要命的。」</w:t>
      </w:r>
    </w:p>
    <w:p>
      <w:r>
        <w:t>高山听她一叫，就把大鸡巴往她的屁眼之中连连的抽送着。</w:t>
      </w:r>
    </w:p>
    <w:p>
      <w:r>
        <w:t>锦春舒服得又是喘又是叫的，摆动着屁股。</w:t>
      </w:r>
    </w:p>
    <w:p>
      <w:r>
        <w:t>这样的插弄总算把锦春想了一夜的欲火暂时的止住了。</w:t>
      </w:r>
    </w:p>
    <w:p>
      <w:r>
        <w:t>可是锦春的小穴里还是奇痒着。</w:t>
      </w:r>
    </w:p>
    <w:p>
      <w:r>
        <w:t>锦春叫道：「高伯伯，我的小穴也在痒啊！这怎么办嘛！」</w:t>
      </w:r>
    </w:p>
    <w:p>
      <w:r>
        <w:t>高山道：「现在换个地方，插小穴好了！」</w:t>
      </w:r>
    </w:p>
    <w:p>
      <w:r>
        <w:t>锦春道：「你坏死了，先插人家屁眼，弄得人家都难过死了。」</w:t>
      </w:r>
    </w:p>
    <w:p>
      <w:r>
        <w:t>正说着，高山正在抽送着，突然大门得门铃响了，响得声音特别得大，也很急，使得高山和锦春都</w:t>
      </w:r>
    </w:p>
    <w:p>
      <w:r>
        <w:t>紧张了起来。</w:t>
      </w:r>
    </w:p>
    <w:p>
      <w:r>
        <w:t>（六）</w:t>
      </w:r>
    </w:p>
    <w:p>
      <w:r>
        <w:t>上回说到高山和锦春正干得起劲，突然大门门铃响的声音又大又急，这一下，把他俩给吓坏了。高</w:t>
      </w:r>
    </w:p>
    <w:p>
      <w:r>
        <w:t>山赶紧把大鸡巴从锦春的肉洞里拔出来，急急忙忙拔衣服穿好。</w:t>
      </w:r>
    </w:p>
    <w:p>
      <w:r>
        <w:t>高山道：「要不要去开门？我在这里可以吗？」</w:t>
      </w:r>
    </w:p>
    <w:p>
      <w:r>
        <w:t>锦春道：「你去开门好了，你在这里人家也不会问你什么，尽量大方一点，没什么问题。」</w:t>
      </w:r>
    </w:p>
    <w:p>
      <w:r>
        <w:t>高山喘了一口气，把紧张的气氛缓和一下，然后整了一整衣服，大大方方的去把大门打开。</w:t>
      </w:r>
    </w:p>
    <w:p>
      <w:r>
        <w:t>门一打开，原来是燕春和陈源两个，燕春先进门，看见了一个老头，当时就怔了一下，心想这就是</w:t>
      </w:r>
    </w:p>
    <w:p>
      <w:r>
        <w:t>锦春的丈夫吗？</w:t>
      </w:r>
    </w:p>
    <w:p>
      <w:r>
        <w:t>燕春笑着问道：「你是马先生吗？锦春在不在家？」</w:t>
      </w:r>
    </w:p>
    <w:p>
      <w:r>
        <w:t>陈源跟在燕春的后面，手里拿着旅行袋，也怔在那里。</w:t>
      </w:r>
    </w:p>
    <w:p>
      <w:r>
        <w:t>锦春这时，已经由客厅之中走了出来，听到燕春在问话，就连忙走了过来。</w:t>
      </w:r>
    </w:p>
    <w:p>
      <w:r>
        <w:t>高山道：「我不姓马，我姓高，你们要找锦春，她在客厅里。」</w:t>
      </w:r>
    </w:p>
    <w:p>
      <w:r>
        <w:t>这时锦春就走了过来，笑道：「燕春啊！你来了，这位就是我上次告诉你的那位邻居高伯伯，他是</w:t>
      </w:r>
    </w:p>
    <w:p>
      <w:r>
        <w:t>我先生的朋友，经常来看我。」</w:t>
      </w:r>
    </w:p>
    <w:p>
      <w:r>
        <w:t>燕春和陈源对着高山点点头笑道：「原来是高伯伯，谢谢你帮我们开门。」</w:t>
      </w:r>
    </w:p>
    <w:p>
      <w:r>
        <w:t>燕春道：「锦春，这位就是陈源。」</w:t>
      </w:r>
    </w:p>
    <w:p>
      <w:r>
        <w:t>锦春道：「快到客厅坐。」</w:t>
      </w:r>
    </w:p>
    <w:p>
      <w:r>
        <w:t>高山趁着这个机会，就想走，就对锦春说：「阿春，那我先走了，有空我再来看你。」</w:t>
      </w:r>
    </w:p>
    <w:p>
      <w:r>
        <w:t>他说完话，就对燕春和陈源打了一个招呼。连忙就走了。</w:t>
      </w:r>
    </w:p>
    <w:p>
      <w:r>
        <w:t>锦春带着燕春和陈源再客厅中坐了下来，燕春显得很自然，但陈源总是有些生疏的感觉。</w:t>
      </w:r>
    </w:p>
    <w:p>
      <w:r>
        <w:t>锦春一看，陈源长得高大英俊，身体健壮，面貌也很好看，就对燕春说道：「燕春，你很有眼光，</w:t>
      </w:r>
    </w:p>
    <w:p>
      <w:r>
        <w:t>找了一个这么棒的男朋友，好羡慕了啊！」</w:t>
      </w:r>
    </w:p>
    <w:p>
      <w:r>
        <w:t>燕春笑道：「你少吃我的豆腐，你要是想要，我可以送给你。」</w:t>
      </w:r>
    </w:p>
    <w:p>
      <w:r>
        <w:t>这一句话一说，把锦春说得脸都红了起来。连忙笑道：「死燕春，是你的我怎么要吗？小心陈先生</w:t>
      </w:r>
    </w:p>
    <w:p>
      <w:r>
        <w:t>揍你。」</w:t>
      </w:r>
    </w:p>
    <w:p>
      <w:r>
        <w:t>陈源一听这两个女人说话很直接，随便什么都说，就知道这个女人一定很风流。</w:t>
      </w:r>
    </w:p>
    <w:p>
      <w:r>
        <w:t>他又看到她，穿着一件很随便的半透明睡衣，把那一身丰满的胴体都透露的十分清楚，比起燕春来，</w:t>
      </w:r>
    </w:p>
    <w:p>
      <w:r>
        <w:t>这女人要风骚得多了。</w:t>
      </w:r>
    </w:p>
    <w:p>
      <w:r>
        <w:t>燕春见陈源的不停的在锦春身上看，就说道：「小陈，小心你的眼睛。」</w:t>
      </w:r>
    </w:p>
    <w:p>
      <w:r>
        <w:t>陈源马上就坐正了一点道：「没有啊！我是在听你们说话。」</w:t>
      </w:r>
    </w:p>
    <w:p>
      <w:r>
        <w:t>锦春笑道：「哎呀！燕春，不是你提醒了我，我真忘记了，我到房里去换件衣服。」</w:t>
      </w:r>
    </w:p>
    <w:p>
      <w:r>
        <w:t>燕春笑道：「不要假正经了，我问你，我们住在哪里？」</w:t>
      </w:r>
    </w:p>
    <w:p>
      <w:r>
        <w:t>锦春到：「这里有三间房，你们随便住好了。」</w:t>
      </w:r>
    </w:p>
    <w:p>
      <w:r>
        <w:t>燕春笑道：「我们就住这间好了。」</w:t>
      </w:r>
    </w:p>
    <w:p>
      <w:r>
        <w:t>锦春当然同意，陈源就带着行李到房间里去整理，燕春和锦春就在客厅里聊了起来，锦春就把和高</w:t>
      </w:r>
    </w:p>
    <w:p>
      <w:r>
        <w:t>山的事情说了出来。</w:t>
      </w:r>
    </w:p>
    <w:p>
      <w:r>
        <w:t>燕春笑道：「你正是饥不择食，大小不论，老少通吃。」</w:t>
      </w:r>
    </w:p>
    <w:p>
      <w:r>
        <w:t>锦春道：「去你的，你没有吃到，不知道这老头的好处，他是吸、舔、吮、扣，样样都会，功夫是</w:t>
      </w:r>
    </w:p>
    <w:p>
      <w:r>
        <w:t>第一等的。」</w:t>
      </w:r>
    </w:p>
    <w:p>
      <w:r>
        <w:t>燕春道：「虽然是一等的，但那东西不硬也不行啊！」</w:t>
      </w:r>
    </w:p>
    <w:p>
      <w:r>
        <w:t>锦春道：「谁说不硬，硬起来他前后肉洞都玩，好过瘾啊！」</w:t>
      </w:r>
    </w:p>
    <w:p>
      <w:r>
        <w:t>燕春被她说得直吞口水，但是她不愿把话说得太露，就把话题扯开了，她问道：「我去菜场买点菜，</w:t>
      </w:r>
    </w:p>
    <w:p>
      <w:r>
        <w:t>在你家请你吃饭好吗？」</w:t>
      </w:r>
    </w:p>
    <w:p>
      <w:r>
        <w:t>锦春道：「不要了，我请你们去饭馆吃好了。」</w:t>
      </w:r>
    </w:p>
    <w:p>
      <w:r>
        <w:t>燕春道：「不行，我现在就去买菜。」</w:t>
      </w:r>
    </w:p>
    <w:p>
      <w:r>
        <w:t>锦春道：「这里菜场很远的。」</w:t>
      </w:r>
    </w:p>
    <w:p>
      <w:r>
        <w:t>燕春道：「不要紧的，我会找到的。」说完，她就跟陈源说好了，自己一个人到菜场去了。</w:t>
      </w:r>
    </w:p>
    <w:p>
      <w:r>
        <w:t>等燕春一走，陈源也已经把房间弄好了，从里面走了出来。</w:t>
      </w:r>
    </w:p>
    <w:p>
      <w:r>
        <w:t>他没有想到锦春还在客厅里，一看到锦春，陈源就笑眯眯的，对着锦春点点头笑道：「何小姐还没</w:t>
      </w:r>
    </w:p>
    <w:p>
      <w:r>
        <w:t>有回房啊！」</w:t>
      </w:r>
    </w:p>
    <w:p>
      <w:r>
        <w:t>锦春笑道：「陈先生，你来坐坐嘛！我好累的。」</w:t>
      </w:r>
    </w:p>
    <w:p>
      <w:r>
        <w:t>陈源走进客厅，坐到锦春对面，对着锦春看看。</w:t>
      </w:r>
    </w:p>
    <w:p>
      <w:r>
        <w:t>锦春故意把胸部挺得高高的，大腿也露了一大半在外面，一只大腿翘在另一只大腿上，使她那白嫩</w:t>
      </w:r>
    </w:p>
    <w:p>
      <w:r>
        <w:t>的屁股，也露出来了。</w:t>
      </w:r>
    </w:p>
    <w:p>
      <w:r>
        <w:t>陈源一看，有点紧张，话也说不出来了，只是傻傻的盯着锦春看。</w:t>
      </w:r>
    </w:p>
    <w:p>
      <w:r>
        <w:t>锦春笑道：「你没有看过女人啊！」</w:t>
      </w:r>
    </w:p>
    <w:p>
      <w:r>
        <w:t>陈源脸一红，就笑道：「好看的小姐，男人总是喜欢看的。」</w:t>
      </w:r>
    </w:p>
    <w:p>
      <w:r>
        <w:t>锦春道：「我现在不行了，以前比现在好，早晨起来，腿就有点酸，好累的。」</w:t>
      </w:r>
    </w:p>
    <w:p>
      <w:r>
        <w:t>陈源道：「腿酸可以按摩的，经常按摩就会好的。」</w:t>
      </w:r>
    </w:p>
    <w:p>
      <w:r>
        <w:t>锦春道：「以前是我先生帮我按摩，现在他出去了，我只好忍着。」</w:t>
      </w:r>
    </w:p>
    <w:p>
      <w:r>
        <w:t>陈源道：「如果何小姐愿意，我会按摩的，保证会有效的。」</w:t>
      </w:r>
    </w:p>
    <w:p>
      <w:r>
        <w:t>锦春道：「好是好的，不知道燕春知道了，会不会生气？」</w:t>
      </w:r>
    </w:p>
    <w:p>
      <w:r>
        <w:t>陈源道：「不让她知道，生个什么气嘛！」</w:t>
      </w:r>
    </w:p>
    <w:p>
      <w:r>
        <w:t>锦春对着陈源眯着眼睛笑了笑，并且把身体往沙发后面一到，半躺在上面，她用一只手，在自己的</w:t>
      </w:r>
    </w:p>
    <w:p>
      <w:r>
        <w:t>大腿上轻轻的打了两下。</w:t>
      </w:r>
    </w:p>
    <w:p>
      <w:r>
        <w:t>陈源也是一个对女人特别高明的人。一看锦春那付撩人的姿势，大腿也翘得老高，露出白嫩的肌肤。</w:t>
      </w:r>
    </w:p>
    <w:p>
      <w:r>
        <w:t>他就走过去，坐在锦春的大腿旁边，用双手把她的嫩腿一摊，就问道：「是什么地方不舒服？」</w:t>
      </w:r>
    </w:p>
    <w:p>
      <w:r>
        <w:t>锦春脸一红，就娇声的说道：「两条腿都不舒服，又酸又痛的。」</w:t>
      </w:r>
    </w:p>
    <w:p>
      <w:r>
        <w:t>陈源道：「你干脆躺下来，我给你上上下下的按摩一遍，马上就好了。」</w:t>
      </w:r>
    </w:p>
    <w:p>
      <w:r>
        <w:t>锦春把身体睡直了，大腿也伸的直直的。</w:t>
      </w:r>
    </w:p>
    <w:p>
      <w:r>
        <w:t>陈源一伸手就在她的大腿按了两下。</w:t>
      </w:r>
    </w:p>
    <w:p>
      <w:r>
        <w:t>锦春感到自己的大腿被他一按再一摸，全身马上就像触了电一样，身上起鸡皮疙瘩，但是非常舒畅</w:t>
      </w:r>
    </w:p>
    <w:p>
      <w:r>
        <w:t>的感觉。</w:t>
      </w:r>
    </w:p>
    <w:p>
      <w:r>
        <w:t>锦春道：「啊！好舒服啊！」</w:t>
      </w:r>
    </w:p>
    <w:p>
      <w:r>
        <w:t>这一句好舒服等于是鼓励陈源，于是，陈源在她的大腿上往上按摩起来。他的手，刚摸到锦春的两</w:t>
      </w:r>
    </w:p>
    <w:p>
      <w:r>
        <w:t>胯之间，突然陈源把她的睡衣往上一拉。</w:t>
      </w:r>
    </w:p>
    <w:p>
      <w:r>
        <w:t>锦春叫道：「哎呀，不行啊！里面不能看的。」</w:t>
      </w:r>
    </w:p>
    <w:p>
      <w:r>
        <w:t>她这样说着，但是手却没有动，这样她的睡衣就被陈源拉了起来。</w:t>
      </w:r>
    </w:p>
    <w:p>
      <w:r>
        <w:t>陈源一看，她连三角裤都没有穿，里面的小嫩穴已经露了出来。锦春连忙把双腿夹得紧紧的「你好</w:t>
      </w:r>
    </w:p>
    <w:p>
      <w:r>
        <w:t>坏啊！怎么看人家下面嘛！」</w:t>
      </w:r>
    </w:p>
    <w:p>
      <w:r>
        <w:t>陈源一看，她把小穴夹得紧紧的，而阴户上的那些穴毛还是露在外面，黑黑而又亮亮的，长得很长。</w:t>
      </w:r>
    </w:p>
    <w:p>
      <w:r>
        <w:t>陈源道：「何小姐，你得小穴长得真美啊！」</w:t>
      </w:r>
    </w:p>
    <w:p>
      <w:r>
        <w:t>锦春低头一看，就问道：「被你看到了？」</w:t>
      </w:r>
    </w:p>
    <w:p>
      <w:r>
        <w:t>陈源道：「没有啊！我只看到一些穴毛，长得很美，就判断小穴一定长得很美了！」</w:t>
      </w:r>
    </w:p>
    <w:p>
      <w:r>
        <w:t>锦春道：「不会呀，只是水好多，所以我不敢穿三角裤。」</w:t>
      </w:r>
    </w:p>
    <w:p>
      <w:r>
        <w:t>陈源道：「这大概因为你先生不在，没有经常弄所以水很多，如果经常弄，一定会好多了。」</w:t>
      </w:r>
    </w:p>
    <w:p>
      <w:r>
        <w:t>锦春道：「小陈，你要不要吃奶子？」</w:t>
      </w:r>
    </w:p>
    <w:p>
      <w:r>
        <w:t>「好啊！我最喜欢吃那东西了。」</w:t>
      </w:r>
    </w:p>
    <w:p>
      <w:r>
        <w:t>说着就伸手在她两个奶子上摸了起来。</w:t>
      </w:r>
    </w:p>
    <w:p>
      <w:r>
        <w:t>锦春被他摸得已经无法控制了，同时刚才高山又仅插了一次屁眼，还只插了一半，都还没有过瘾。</w:t>
      </w:r>
    </w:p>
    <w:p>
      <w:r>
        <w:t>这时候弄上一个年轻而又英俊的男人，锦春心里早就控制不住了，她把奶子挺到陈源的嘴边上。陈</w:t>
      </w:r>
    </w:p>
    <w:p>
      <w:r>
        <w:t>源一看，白嫩的大奶子，上面有两个红嫩的大奶头，十分的迷人。他一张口就把锦春的奶头吸在口中，</w:t>
      </w:r>
    </w:p>
    <w:p>
      <w:r>
        <w:t>又吮又吸的，吮吸得锦春全身都酥麻了。</w:t>
      </w:r>
    </w:p>
    <w:p>
      <w:r>
        <w:t>锦春道：「小陈，你吮吸的功夫真好，不知道你插穴的功夫如何。」</w:t>
      </w:r>
    </w:p>
    <w:p>
      <w:r>
        <w:t>陈源笑道：「保证叫你满意。」锦春道：「不知道下面那根东西大不大？」</w:t>
      </w:r>
    </w:p>
    <w:p>
      <w:r>
        <w:t>陈源笑道：「我脱了裤子，拿出来给你看好了。」</w:t>
      </w:r>
    </w:p>
    <w:p>
      <w:r>
        <w:t>锦春笑道：「死不要脸，你那东西成天给燕春吃，还好意思拿出来给我看。」</w:t>
      </w:r>
    </w:p>
    <w:p>
      <w:r>
        <w:t>陈源笑道：「那东西又没有规定只能弄一个小穴，只要你喜欢，我天天都会给你的。」</w:t>
      </w:r>
    </w:p>
    <w:p>
      <w:r>
        <w:t>锦春道：「那燕春会气死的。」</w:t>
      </w:r>
    </w:p>
    <w:p>
      <w:r>
        <w:t>陈源道：「不会呀！跟你一块玩，就不要谈她，如果她知道了，也没什么问题。」</w:t>
      </w:r>
    </w:p>
    <w:p>
      <w:r>
        <w:t>锦春道：「现在燕春出去买菜了，还要很久才会回来，你跟我到我房间里去，如果我看得还满意，</w:t>
      </w:r>
    </w:p>
    <w:p>
      <w:r>
        <w:t>就给你玩一下好了。」</w:t>
      </w:r>
    </w:p>
    <w:p>
      <w:r>
        <w:t>锦春从沙发上起来了，带着陈源就一块来到了房间。</w:t>
      </w:r>
    </w:p>
    <w:p>
      <w:r>
        <w:t>陈源一到房里，就把全身得衣服都脱了下来。</w:t>
      </w:r>
    </w:p>
    <w:p>
      <w:r>
        <w:t>锦春一伸手就把陈源得鸡巴抓在手里，低头仔细的在看。陈源道：「何小姐，等我躺在床上，你仔</w:t>
      </w:r>
    </w:p>
    <w:p>
      <w:r>
        <w:t>细的看好了。」</w:t>
      </w:r>
    </w:p>
    <w:p>
      <w:r>
        <w:t>他往床上一躺，直直的平卧在床上，那根特大的鸡巴挺得高高的，同时还在一翘一翘的往上硬。</w:t>
      </w:r>
    </w:p>
    <w:p>
      <w:r>
        <w:t>锦春一看，那么大的一根大鸡巴，又硬得那么厉害，心里早就高兴了，她把睡衣一拉就脱了下来。</w:t>
      </w:r>
    </w:p>
    <w:p>
      <w:r>
        <w:t>赤裸着全身坐在床边，用手握着大鸡巴。</w:t>
      </w:r>
    </w:p>
    <w:p>
      <w:r>
        <w:t>她用手比划了一下，足足有七八寸长，那根鸡巴粗得有点吓人。一把也握不过来，尤其是那个大龟</w:t>
      </w:r>
    </w:p>
    <w:p>
      <w:r>
        <w:t>头，大得领人心惊，就像一个小孩的拳头，龟头眼也比别人要大一倍。</w:t>
      </w:r>
    </w:p>
    <w:p>
      <w:r>
        <w:t>锦春心想，怎么会有这么大的鸡巴？这比赵达、高山的鸡巴还要大许多，这要是插到小穴里，小穴</w:t>
      </w:r>
    </w:p>
    <w:p>
      <w:r>
        <w:t>一定会被玩炸的。同时她又想到燕春那个小穴，怎么吃得消这种大鸡巴，看燕春的样子，好象对陈源很</w:t>
      </w:r>
    </w:p>
    <w:p>
      <w:r>
        <w:t>满意，既然燕春的小穴吃得消，那么我的也一定行。</w:t>
      </w:r>
    </w:p>
    <w:p>
      <w:r>
        <w:t>锦春玩了一会儿大鸡巴，心里一直在痒痒。</w:t>
      </w:r>
    </w:p>
    <w:p>
      <w:r>
        <w:t>（七）</w:t>
      </w:r>
    </w:p>
    <w:p>
      <w:r>
        <w:t>陈源笑道：「看清楚了没有？够不够大？」</w:t>
      </w:r>
    </w:p>
    <w:p>
      <w:r>
        <w:t>锦春笑道：「好大呀！这是我看到的最大的，再没有别的男人比这更大的。」</w:t>
      </w:r>
    </w:p>
    <w:p>
      <w:r>
        <w:t>陈源笑道：「你已经看了我的鸡巴，我还没有看你的呢！」</w:t>
      </w:r>
    </w:p>
    <w:p>
      <w:r>
        <w:t>锦春笑道：「我这个不好看，只是一个肉洞会冒水。」</w:t>
      </w:r>
    </w:p>
    <w:p>
      <w:r>
        <w:t>陈源笑道：「我就是喜欢看会冒水的小肉洞，快上来把腿分开。</w:t>
      </w:r>
    </w:p>
    <w:p>
      <w:r>
        <w:t>锦春笑眯眯的把双腿一分，就骑在陈源的脸上，把那个红嫩的小穴对着陈源的脸上。</w:t>
      </w:r>
    </w:p>
    <w:p>
      <w:r>
        <w:t>陈源一看，她的小穴，两片阴唇，红红嫩嫩的，翻在穴口上，那阴毛长得又多又黑，红黑相映，配</w:t>
      </w:r>
    </w:p>
    <w:p>
      <w:r>
        <w:t>得十分恰当。白嫩的两条大腿，细细柔柔的，虽然穴眼里有些湿湿的，可是有一股淡淡的香味，很是迷</w:t>
      </w:r>
    </w:p>
    <w:p>
      <w:r>
        <w:t>人。</w:t>
      </w:r>
    </w:p>
    <w:p>
      <w:r>
        <w:t>陈源用手把两片阴唇向外一拨，阴唇分在两边，露出细嫩的阴核。</w:t>
      </w:r>
    </w:p>
    <w:p>
      <w:r>
        <w:t>他把舌头一伸，对着锦春的阴核上猛舔了两口。</w:t>
      </w:r>
    </w:p>
    <w:p>
      <w:r>
        <w:t>锦春的小穴虽然给赵达何高山经常舔，但是他们舔的都是阴唇，最多就是在阴道口上，就是那个装</w:t>
      </w:r>
    </w:p>
    <w:p>
      <w:r>
        <w:t>鸡巴的肉洞里舔一舔。</w:t>
      </w:r>
    </w:p>
    <w:p>
      <w:r>
        <w:t>像这种拨开来，猛舔阴核，锦春还是第一次。</w:t>
      </w:r>
    </w:p>
    <w:p>
      <w:r>
        <w:t>她的阴核被陈源一舔，马上全身都发酥了，同时舒服得人都要快倒了。陈源舔了一会儿，又用舌头</w:t>
      </w:r>
    </w:p>
    <w:p>
      <w:r>
        <w:t>对着她的尿眼上，又吸又舔的。锦春被舔得全身都在发抖，人也软了，只是在喘气。她就叫道：「哎呀，</w:t>
      </w:r>
    </w:p>
    <w:p>
      <w:r>
        <w:t>怎么有这样舔的？哎呀！舔到尿眼上会尿出来的。」</w:t>
      </w:r>
    </w:p>
    <w:p>
      <w:r>
        <w:t>陈源舔得兴趣来了，双手搂着她的大屁股，又揉又捏的。</w:t>
      </w:r>
    </w:p>
    <w:p>
      <w:r>
        <w:t>锦春叫道：「我会舒服死的，好人，快到我上面来查我。」</w:t>
      </w:r>
    </w:p>
    <w:p>
      <w:r>
        <w:t>陈源是故意的要把她逗得发疯起来，听她说要用插的。他就对着她的阴核上用力的吸了几口。</w:t>
      </w:r>
    </w:p>
    <w:p>
      <w:r>
        <w:t>锦春叫道：「好哥哥，我一个人的好哥哥，拜托了，快点用大鸡巴来插小穴，我快吃不消了。」</w:t>
      </w:r>
    </w:p>
    <w:p>
      <w:r>
        <w:t>她叫着，又用手往下面摸陈源的大鸡巴，陈源用力的一吸，把她的阴核都吸得翻了出来，可是他还</w:t>
      </w:r>
    </w:p>
    <w:p>
      <w:r>
        <w:t>不上去插她的小穴。</w:t>
      </w:r>
    </w:p>
    <w:p>
      <w:r>
        <w:t>锦春心里真快急疯了，她用力得一推，把陈源的脸推开来了。</w:t>
      </w:r>
    </w:p>
    <w:p>
      <w:r>
        <w:t>她把身体往后一退，就骑在陈源的肚子上。锦春就用手扶着铁硬的大鸡巴，把穴眼对准了大龟头，</w:t>
      </w:r>
    </w:p>
    <w:p>
      <w:r>
        <w:t>用力的一坐。陈源的大鸡巴就被锦春坐到小穴里去了。</w:t>
      </w:r>
    </w:p>
    <w:p>
      <w:r>
        <w:t>锦春把嘴一张，就叫道：「哎哟，我的穴呀！好疼啊！」</w:t>
      </w:r>
    </w:p>
    <w:p>
      <w:r>
        <w:t>陈源笑道：「是你自己骑进去的，还叫得那么大声。」</w:t>
      </w:r>
    </w:p>
    <w:p>
      <w:r>
        <w:t>锦春道：「是嘛！我以为跟普通鸡巴一样，就用力的一坐，一进来，穴就疼得要命，你这是什么鸡</w:t>
      </w:r>
    </w:p>
    <w:p>
      <w:r>
        <w:t>巴嘛！这么大！」</w:t>
      </w:r>
    </w:p>
    <w:p>
      <w:r>
        <w:t>陈源道：「坐轻一点，不会痛的。」</w:t>
      </w:r>
    </w:p>
    <w:p>
      <w:r>
        <w:t>锦春道：「小穴都快弄炸了，还不痛。」</w:t>
      </w:r>
    </w:p>
    <w:p>
      <w:r>
        <w:t>锦春骑在大鸡巴上，感到小穴好涨，可是也非常的舒服。</w:t>
      </w:r>
    </w:p>
    <w:p>
      <w:r>
        <w:t>因为坐得太深，穴心已经顶到龟头上去了。虽然她在上面，但是她想试着动几下。</w:t>
      </w:r>
    </w:p>
    <w:p>
      <w:r>
        <w:t>锦春刚刚动了四五下，就觉得穴里火辣辣的在涨痛。她马上就停着不动了，并且把大鸡巴往外拔了</w:t>
      </w:r>
    </w:p>
    <w:p>
      <w:r>
        <w:t>一节出来，只骑了一大半在小穴里。</w:t>
      </w:r>
    </w:p>
    <w:p>
      <w:r>
        <w:t>陈源感到她动了几下又不动了。他在下面就把锦春的屁股抱住，用大鸡巴往上猛顶。</w:t>
      </w:r>
    </w:p>
    <w:p>
      <w:r>
        <w:t>锦春感到穴里又扎又涨，又是火烧一般的在痛，而又有一阵奇异的舒服涌上心头。</w:t>
      </w:r>
    </w:p>
    <w:p>
      <w:r>
        <w:t>陈源感到这个小穴还真紧，里面水汪汪的，把大鸡巴夹得紧紧的。</w:t>
      </w:r>
    </w:p>
    <w:p>
      <w:r>
        <w:t>他往上面不停的抽顶着，锦春把屁股只是抬高，不敢一坐到底的弄法。</w:t>
      </w:r>
    </w:p>
    <w:p>
      <w:r>
        <w:t>陈源感到插得不太高兴，就问道：「你怎么这么差劲，这么怕鸡巴顶嘛！」</w:t>
      </w:r>
    </w:p>
    <w:p>
      <w:r>
        <w:t>锦春道：「死没良心的，人家的小穴小嘛！又是第一次玩大鸡巴，同时又是我在上面，我怎么能很</w:t>
      </w:r>
    </w:p>
    <w:p>
      <w:r>
        <w:t>顶嘛，这不是要命吗？」</w:t>
      </w:r>
    </w:p>
    <w:p>
      <w:r>
        <w:t>陈源道：「你尝到舒服的滋味了吗？」</w:t>
      </w:r>
    </w:p>
    <w:p>
      <w:r>
        <w:t>锦春道：「有是有啊！就是有些怕怕的！」</w:t>
      </w:r>
    </w:p>
    <w:p>
      <w:r>
        <w:t>陈源道：「翻过来，我玩上面好了。」</w:t>
      </w:r>
    </w:p>
    <w:p>
      <w:r>
        <w:t>锦春道：「小源，说真的，我还是第一次被男人玩的这么怕，等我习惯一点，大概会好的，现在不</w:t>
      </w:r>
    </w:p>
    <w:p>
      <w:r>
        <w:t>要弄了好吗？」</w:t>
      </w:r>
    </w:p>
    <w:p>
      <w:r>
        <w:t>陈源道：「又碰到一个没有用的。」</w:t>
      </w:r>
    </w:p>
    <w:p>
      <w:r>
        <w:t>锦春道：「为什么这样说？我是喜欢你的呀！」</w:t>
      </w:r>
    </w:p>
    <w:p>
      <w:r>
        <w:t>「你跟燕春一样，每次都是弄个半途而废，一次也不让我射精，多难过啊！」</w:t>
      </w:r>
    </w:p>
    <w:p>
      <w:r>
        <w:t>锦春道：「燕春也这样啊！」</w:t>
      </w:r>
    </w:p>
    <w:p>
      <w:r>
        <w:t>陈源道：「每次都这样，不弄还好过，弄了更难过。」</w:t>
      </w:r>
    </w:p>
    <w:p>
      <w:r>
        <w:t>锦春道：「我不会的，我一定会让你过瘾的，不过今天我实在是太累了，又是第一次玩大鸡巴，怪</w:t>
      </w:r>
    </w:p>
    <w:p>
      <w:r>
        <w:t>怕人的。」</w:t>
      </w:r>
    </w:p>
    <w:p>
      <w:r>
        <w:t>陈源道：「今天为什么会累？跟男人玩过了是吗？」</w:t>
      </w:r>
    </w:p>
    <w:p>
      <w:r>
        <w:t>锦春道：「玩是玩了一下，不过不是玩穴。」</w:t>
      </w:r>
    </w:p>
    <w:p>
      <w:r>
        <w:t>陈源道：「是插屁眼是吗？」</w:t>
      </w:r>
    </w:p>
    <w:p>
      <w:r>
        <w:t>锦春笑道：「你看见了。」</w:t>
      </w:r>
    </w:p>
    <w:p>
      <w:r>
        <w:t>陈源道：「谁要看你弄那事，我不过是猜一猜而已。」</w:t>
      </w:r>
    </w:p>
    <w:p>
      <w:r>
        <w:t>锦春这时，就把大鸡巴从穴里拔了出来，她为了怕陈源失望，就赶紧的拔陈源拉到浴室之中。</w:t>
      </w:r>
    </w:p>
    <w:p>
      <w:r>
        <w:t>陈源道：「好了，小姐，我自己去洗好了，再怎么洗也没有用，鸡巴是不会软的。」</w:t>
      </w:r>
    </w:p>
    <w:p>
      <w:r>
        <w:t>锦春用她的两个大奶子，对着他身上乱揉，笑着说道：「好人，我帮你洗，也保证让你痛快一次。」</w:t>
      </w:r>
    </w:p>
    <w:p>
      <w:r>
        <w:t>陈源道：「燕春又不在，要是在，跟她弄一下，也许会好一点。」</w:t>
      </w:r>
    </w:p>
    <w:p>
      <w:r>
        <w:t>锦春笑道：「你好笨，我帮你洗，保证有你的好处。」</w:t>
      </w:r>
    </w:p>
    <w:p>
      <w:r>
        <w:t>这时陈源也没有什么办法，只好硬挺着大鸡巴，跟着锦春来到了浴室之中。</w:t>
      </w:r>
    </w:p>
    <w:p>
      <w:r>
        <w:t>锦春打开水管，放了一些热水，拿着盆子打了一些水，对着陈源的大鸡巴冲了又冲。然后擦了许多</w:t>
      </w:r>
    </w:p>
    <w:p>
      <w:r>
        <w:t>香皂在鸡巴上，仔细的洗了又洗。</w:t>
      </w:r>
    </w:p>
    <w:p>
      <w:r>
        <w:t>陈源的鸡巴越洗越硬，硬得多快贴到肚皮上去了。</w:t>
      </w:r>
    </w:p>
    <w:p>
      <w:r>
        <w:t>锦春笑道：「你这个鸡巴真厉害，硬得这么很，我真是第一次看到。」</w:t>
      </w:r>
    </w:p>
    <w:p>
      <w:r>
        <w:t>陈源道：「反正也没有小穴插了，让你胡乱弄好了。」</w:t>
      </w:r>
    </w:p>
    <w:p>
      <w:r>
        <w:t>锦春把陈源的大鸡巴洗的很干净，然后她就叫陈源坐在浴缸边上。</w:t>
      </w:r>
    </w:p>
    <w:p>
      <w:r>
        <w:t>她就蹲下身去，用手握着大鸡巴，在龟头上捏了一下，想把龟头捏得小一点。</w:t>
      </w:r>
    </w:p>
    <w:p>
      <w:r>
        <w:t>锦春把嘴一张，一口就把陈源得大鸡巴含在口中。</w:t>
      </w:r>
    </w:p>
    <w:p>
      <w:r>
        <w:t>陈源想不到她会用嘴吸吮鸡巴，同时他还是第一次让女人这样吸吮鸡巴。</w:t>
      </w:r>
    </w:p>
    <w:p>
      <w:r>
        <w:t>他觉得好刺激，也好新鲜，大龟头一吸到嘴里。陈源全身都发酥了，他把鸡巴向前挺着，锦春就用</w:t>
      </w:r>
    </w:p>
    <w:p>
      <w:r>
        <w:t>力一吸，把他的大龟头吸得更大了。</w:t>
      </w:r>
    </w:p>
    <w:p>
      <w:r>
        <w:t>陈源感到这样的玩法实在是太美了。</w:t>
      </w:r>
    </w:p>
    <w:p>
      <w:r>
        <w:t>锦春轻咬着大龟头，用嘴唇在鸡巴上套动起来了。她的头前后的摆动着，好象插穴一样。</w:t>
      </w:r>
    </w:p>
    <w:p>
      <w:r>
        <w:t>陈源感到好舒服，可惜只有龟头一节在嘴巴里，他就把鸡巴抽送起来了。</w:t>
      </w:r>
    </w:p>
    <w:p>
      <w:r>
        <w:t>这样一抽顶，大龟头就顶到锦春的嗓子了。</w:t>
      </w:r>
    </w:p>
    <w:p>
      <w:r>
        <w:t>锦春连忙的吐出来道：「死鬼呀！怎么这么顶嘛！这又不是小穴，顶到嗓子里去了，都快吐出来了。」</w:t>
      </w:r>
    </w:p>
    <w:p>
      <w:r>
        <w:t>陈源笑道：「对不起，我忘了，一舒服我就顶起来了。」</w:t>
      </w:r>
    </w:p>
    <w:p>
      <w:r>
        <w:t>锦春道：「气死我了，不给你吮了。」</w:t>
      </w:r>
    </w:p>
    <w:p>
      <w:r>
        <w:t>陈源道：「你趴在浴缸边上，翘起屁股，我由你后面插进去。」</w:t>
      </w:r>
    </w:p>
    <w:p>
      <w:r>
        <w:t>锦春道：「要插屁股啊！我才不要呢，你鸡巴这么大，我怕。」</w:t>
      </w:r>
    </w:p>
    <w:p>
      <w:r>
        <w:t>陈源道：「不是插屁股，是插穴，这样插不会疼的。」</w:t>
      </w:r>
    </w:p>
    <w:p>
      <w:r>
        <w:t>锦春心想，第一次给他弄的不舒服，下次就不好再找他了，反正也插不死人，现在就让他插好了。</w:t>
      </w:r>
    </w:p>
    <w:p>
      <w:r>
        <w:t>锦春笑道：「不给你也不行，反正给你操死算了。」</w:t>
      </w:r>
    </w:p>
    <w:p>
      <w:r>
        <w:t>说着就往浴缸边上一趴，屁股翘得高高的。</w:t>
      </w:r>
    </w:p>
    <w:p>
      <w:r>
        <w:t>陈源一看，她已经翘得好高，那个小穴也露在外面。</w:t>
      </w:r>
    </w:p>
    <w:p>
      <w:r>
        <w:t>他就往锦春的屁股后面一站，挺起大鸡巴，用力一顶，大鸡巴一顶到底的插到小穴里去了。</w:t>
      </w:r>
    </w:p>
    <w:p>
      <w:r>
        <w:t>锦春把嘴一张，「哎哟」一声，小穴就塞的满满的。</w:t>
      </w:r>
    </w:p>
    <w:p>
      <w:r>
        <w:t>陈源把鸡巴插到锦春的小穴里后，怕锦春又一次弄的半途而废，他就用双手把锦春的屁股搂的紧紧</w:t>
      </w:r>
    </w:p>
    <w:p>
      <w:r>
        <w:t>的，用嘴在她的背上亲了又亲。</w:t>
      </w:r>
    </w:p>
    <w:p>
      <w:r>
        <w:t>锦春叫道：「哎哟！弄的好深啊！穴心会玩掉的呀！」</w:t>
      </w:r>
    </w:p>
    <w:p>
      <w:r>
        <w:t>陈源这一次成心是要插的丢精出来，他也不管她怎么叫，只是抱紧了她的屁股，一股劲的用鸡巴在</w:t>
      </w:r>
    </w:p>
    <w:p>
      <w:r>
        <w:t>穴里插。</w:t>
      </w:r>
    </w:p>
    <w:p>
      <w:r>
        <w:t>锦春被插的喘也不是，叫也不好。</w:t>
      </w:r>
    </w:p>
    <w:p>
      <w:r>
        <w:t>她只好也把屁股摆动了几下。</w:t>
      </w:r>
    </w:p>
    <w:p>
      <w:r>
        <w:t>经她自己一摆动，感觉也没有太痛，同时还有一阵阵的舒服。</w:t>
      </w:r>
    </w:p>
    <w:p>
      <w:r>
        <w:t>这时锦春的老毛病又来了，穴里一舒服，屁眼里就痒起来了。</w:t>
      </w:r>
    </w:p>
    <w:p>
      <w:r>
        <w:t>她自己一伸手，对着自己的屁眼口上，就扣起来了。</w:t>
      </w:r>
    </w:p>
    <w:p>
      <w:r>
        <w:t>陈源一看，这女人插穴还扣屁眼，大概这屁眼一定经常的玩。</w:t>
      </w:r>
    </w:p>
    <w:p>
      <w:r>
        <w:t>他把锦春的手推开，伸出了中指，对着锦春的屁眼里，就把手指伸了进去。</w:t>
      </w:r>
    </w:p>
    <w:p>
      <w:r>
        <w:t>锦春叫道：「啊……好……好……深一点……」</w:t>
      </w:r>
    </w:p>
    <w:p>
      <w:r>
        <w:t>陈源感觉这小穴真骚，插了穴，还想玩屁眼。</w:t>
      </w:r>
    </w:p>
    <w:p>
      <w:r>
        <w:t>他就一阵猛猛的抽送，把锦春插得叫道：「哎……哟……穴心……弄开……了……花，要……要完</w:t>
      </w:r>
    </w:p>
    <w:p>
      <w:r>
        <w:t>了……」</w:t>
      </w:r>
    </w:p>
    <w:p>
      <w:r>
        <w:t>陈源见她又喘又叫的，人也有些站不稳了，知道她马上就要泻出来了。</w:t>
      </w:r>
    </w:p>
    <w:p>
      <w:r>
        <w:t>他把大鸡巴拉的长长的，对着穴里又是一阵快攻。</w:t>
      </w:r>
    </w:p>
    <w:p>
      <w:r>
        <w:t>锦春真的舒服得有些麻木了，叫也叫不出来了，只是把头左右的乱摆。</w:t>
      </w:r>
    </w:p>
    <w:p>
      <w:r>
        <w:t>她又把牙咬的紧紧的，小穴之中一阵奇酥，又是一阵抽麻。卜滋一声，就泻出了一大堆浓浓的阴精</w:t>
      </w:r>
    </w:p>
    <w:p>
      <w:r>
        <w:t>来。</w:t>
      </w:r>
    </w:p>
    <w:p>
      <w:r>
        <w:t>陈源感到大龟头上一热，接着一阵又热又黏的东西顺着大鸡巴往外流。</w:t>
      </w:r>
    </w:p>
    <w:p>
      <w:r>
        <w:t>他知道她泻出来了，他就把大鸡巴又很很的连顶了一阵。</w:t>
      </w:r>
    </w:p>
    <w:p>
      <w:r>
        <w:t>陈源也感到全身一麻，背上一酥，也射出精液来了。</w:t>
      </w:r>
    </w:p>
    <w:p>
      <w:r>
        <w:t>锦春感到穴心上一烫，一股热流，向里面直射，晓得陈源也射出精液来了。</w:t>
      </w:r>
    </w:p>
    <w:p>
      <w:r>
        <w:t>（八）</w:t>
      </w:r>
    </w:p>
    <w:p>
      <w:r>
        <w:t>她就说道：「哎哟！这么多，好烫呀！」</w:t>
      </w:r>
    </w:p>
    <w:p>
      <w:r>
        <w:t>陈源笑道：「小宝贝，舒服吗？」</w:t>
      </w:r>
    </w:p>
    <w:p>
      <w:r>
        <w:t>锦春笑道：「舒服是真的，但是好累的，屁眼也奇痒。」</w:t>
      </w:r>
    </w:p>
    <w:p>
      <w:r>
        <w:t>陈源对着她的屁眼又扣了几下到：「那我来插你的屁眼好吗？」</w:t>
      </w:r>
    </w:p>
    <w:p>
      <w:r>
        <w:t>锦春叫道：「哎哟！老天，这么大的鸡巴，弄屁眼会痛死的。」</w:t>
      </w:r>
    </w:p>
    <w:p>
      <w:r>
        <w:t>陈源道：「不会呀！趁着有精水，滑滑的很好插的。」</w:t>
      </w:r>
    </w:p>
    <w:p>
      <w:r>
        <w:t>锦春道：「你射了精，鸡巴还会硬呀！」</w:t>
      </w:r>
    </w:p>
    <w:p>
      <w:r>
        <w:t>陈源道：「不会太厉害，反正是硬的就是了。」</w:t>
      </w:r>
    </w:p>
    <w:p>
      <w:r>
        <w:t>他把大鸡巴由她的穴里拔了出来，对着她的小屁眼，用力的一顶。</w:t>
      </w:r>
    </w:p>
    <w:p>
      <w:r>
        <w:t>锦春就像杀猪一样的叫了起来。</w:t>
      </w:r>
    </w:p>
    <w:p>
      <w:r>
        <w:t>陈源的鸡巴硬顶进她的屁眼里面去了，锦春张嘴在用力的蹩着。</w:t>
      </w:r>
    </w:p>
    <w:p>
      <w:r>
        <w:t>他感到小屁眼把鸡巴夹得好紧，想要动也有些不能动。</w:t>
      </w:r>
    </w:p>
    <w:p>
      <w:r>
        <w:t>锦春这时才感到这根鸡巴插屁眼真有些吃不消了。</w:t>
      </w:r>
    </w:p>
    <w:p>
      <w:r>
        <w:t>她就叫道：「哎哟！这回屁眼是要玩炸了，我的天，你插屁眼也比别人要很。」</w:t>
      </w:r>
    </w:p>
    <w:p>
      <w:r>
        <w:t>陈源听了，忍不住的笑了起来。</w:t>
      </w:r>
    </w:p>
    <w:p>
      <w:r>
        <w:t>锦春道：「你笑什么？你插人家的屁眼还要笑。」</w:t>
      </w:r>
    </w:p>
    <w:p>
      <w:r>
        <w:t>陈源道：「不是我笑，我是听你说的好笑。」</w:t>
      </w:r>
    </w:p>
    <w:p>
      <w:r>
        <w:t>锦春道：「由什么好笑？我有说什么吗？」</w:t>
      </w:r>
    </w:p>
    <w:p>
      <w:r>
        <w:t>陈源笑道：「你说屁眼回玩炸的，可是我的鸡巴已经插进去了，还没有看见你的屁眼炸嘛！」</w:t>
      </w:r>
    </w:p>
    <w:p>
      <w:r>
        <w:t>锦春道：「死鬼，真的玩炸了，我人也死了，你好好笑什么。」</w:t>
      </w:r>
    </w:p>
    <w:p>
      <w:r>
        <w:t>陈源把她的腰一抱，就抽送起来了。</w:t>
      </w:r>
    </w:p>
    <w:p>
      <w:r>
        <w:t>锦春感到有开始动了，屁眼涨的好紧，他一动，屁眼就一裂。</w:t>
      </w:r>
    </w:p>
    <w:p>
      <w:r>
        <w:t>本来屁眼非常的痒，经他这么一插，不但不痒了，反而感觉美起来了。</w:t>
      </w:r>
    </w:p>
    <w:p>
      <w:r>
        <w:t>锦春就把屁股翘得更高了，让他的大鸡巴在屁眼里很很的插弄。</w:t>
      </w:r>
    </w:p>
    <w:p>
      <w:r>
        <w:t>他们两个人都没有想到，在浴室里插了穴，还玩了屁眼。</w:t>
      </w:r>
    </w:p>
    <w:p>
      <w:r>
        <w:t>插得反而要比在床上要舒服的多。</w:t>
      </w:r>
    </w:p>
    <w:p>
      <w:r>
        <w:t>他们在快活之中，早就把出去买菜的燕春给忘了。</w:t>
      </w:r>
    </w:p>
    <w:p>
      <w:r>
        <w:t>燕春到菜市场买好了菜，为了抓紧时间，她就叫了一辆出租车，坐着回来了。</w:t>
      </w:r>
    </w:p>
    <w:p>
      <w:r>
        <w:t>在出去的时候，锦春就把大门的钥匙给了她。</w:t>
      </w:r>
    </w:p>
    <w:p>
      <w:r>
        <w:t>所以燕春一到门口，下了车，就自己开门进来了。</w:t>
      </w:r>
    </w:p>
    <w:p>
      <w:r>
        <w:t>燕春先把菜放在厨房里然后到自己的房间里，一看，已经整理好了。可是没有看见陈源。于是，她</w:t>
      </w:r>
    </w:p>
    <w:p>
      <w:r>
        <w:t>就来到了客厅，一看，客厅里面没有人，陈源不在，锦春也不在。</w:t>
      </w:r>
    </w:p>
    <w:p>
      <w:r>
        <w:t>燕春心想，这个时候，他们回到哪里去呢？</w:t>
      </w:r>
    </w:p>
    <w:p>
      <w:r>
        <w:t>本来又想到锦春房里去看看，可是她由出门到现在，也没有小便。</w:t>
      </w:r>
    </w:p>
    <w:p>
      <w:r>
        <w:t>一泡尿蹩的都快要尿出来了。</w:t>
      </w:r>
    </w:p>
    <w:p>
      <w:r>
        <w:t>燕春急急忙忙的就往浴室里跑，她想先尿好了，再去找他们。</w:t>
      </w:r>
    </w:p>
    <w:p>
      <w:r>
        <w:t>也是凑巧，当她刚跑到浴室门口，正要把三角裤一拉的时候。就听到浴室之中，锦春在喘叫着，她</w:t>
      </w:r>
    </w:p>
    <w:p>
      <w:r>
        <w:t>连忙停住了脚步，又蹩回去了。</w:t>
      </w:r>
    </w:p>
    <w:p>
      <w:r>
        <w:t>但是浴室的门并没有插上，开了一条缝。</w:t>
      </w:r>
    </w:p>
    <w:p>
      <w:r>
        <w:t>燕春用手轻轻地一推，那扇门就开了。</w:t>
      </w:r>
    </w:p>
    <w:p>
      <w:r>
        <w:t>燕春一看，马上就涨红了脸。</w:t>
      </w:r>
    </w:p>
    <w:p>
      <w:r>
        <w:t>她看到锦春脱的光光的，翘着个大屁股，趴在浴缸上。</w:t>
      </w:r>
    </w:p>
    <w:p>
      <w:r>
        <w:t>陈源也是光光的，站在锦春的屁股后面，双手搂着锦春的腰。正用力的抽插着，锦春被他抽插得又</w:t>
      </w:r>
    </w:p>
    <w:p>
      <w:r>
        <w:t>叫又喘的。</w:t>
      </w:r>
    </w:p>
    <w:p>
      <w:r>
        <w:t>这时，燕春心里一火，就跑上去对着陈源的屁股上用力的打了一下。</w:t>
      </w:r>
    </w:p>
    <w:p>
      <w:r>
        <w:t>陈源被着猛力的一掌打的打叫，连忙把鸡巴由屁眼里拔了出来。</w:t>
      </w:r>
    </w:p>
    <w:p>
      <w:r>
        <w:t>锦春这时还没有弄清楚是怎么一回事。接着就感到自己的嫩屁股上也挨了重重的一下。</w:t>
      </w:r>
    </w:p>
    <w:p>
      <w:r>
        <w:t>锦春叫道：「哎哟！怎么打我吗？」</w:t>
      </w:r>
    </w:p>
    <w:p>
      <w:r>
        <w:t>燕春这时候才看清楚，这两个人正在插屁眼。</w:t>
      </w:r>
    </w:p>
    <w:p>
      <w:r>
        <w:t>她就叫道：「好呀！两个死不要脸的，我说怎么屋里没有人呢！原来跑到这里来插屁眼。」</w:t>
      </w:r>
    </w:p>
    <w:p>
      <w:r>
        <w:t>锦春这个时候才弄明白，远；来是燕春回来了。</w:t>
      </w:r>
    </w:p>
    <w:p>
      <w:r>
        <w:t>她就连忙站了起来，想找衣服穿，但是衣服都脱在房间里了。</w:t>
      </w:r>
    </w:p>
    <w:p>
      <w:r>
        <w:t>锦春一急，就取了一条浴巾，拔穴盖好，笑着对燕春说：「你回来了呀！怎么跑到浴室里来了？」</w:t>
      </w:r>
    </w:p>
    <w:p>
      <w:r>
        <w:t>燕春这时那泡尿又急了，她也不说话，叫把三角裤往下一拉，坐在马桶上就尿了起来。</w:t>
      </w:r>
    </w:p>
    <w:p>
      <w:r>
        <w:t>陈源这时候也弄的很不好意思，也没有办法向燕春解释什么！他一看燕春在尿，就去了一些卫生纸，</w:t>
      </w:r>
    </w:p>
    <w:p>
      <w:r>
        <w:t>准备帮燕春擦穴。</w:t>
      </w:r>
    </w:p>
    <w:p>
      <w:r>
        <w:t>燕春道：「你滚一边去，插屁眼的鸡巴，好臭！我不要你擦。」</w:t>
      </w:r>
    </w:p>
    <w:p>
      <w:r>
        <w:t>锦春笑道：「没有呀！我们只是比一比，没有真弄。」</w:t>
      </w:r>
    </w:p>
    <w:p>
      <w:r>
        <w:t>燕春道：「还没有真弄，屁眼都插得翻出来了，要是真弄，大概连大便也弄出来了。」</w:t>
      </w:r>
    </w:p>
    <w:p>
      <w:r>
        <w:t>陈源笑道：「不要生气了，晚上跟你弄弄看，你就知道好了。」</w:t>
      </w:r>
    </w:p>
    <w:p>
      <w:r>
        <w:t>燕春道：「我才不要玩屁眼，同时你那根臭鸡巴，我也不喜欢。」</w:t>
      </w:r>
    </w:p>
    <w:p>
      <w:r>
        <w:t>陈源笑道：「我会洗的很干净的。」</w:t>
      </w:r>
    </w:p>
    <w:p>
      <w:r>
        <w:t>锦春笑道：「好燕春，不要生气了嘛！等会儿我去做菜，好好的请你。」</w:t>
      </w:r>
    </w:p>
    <w:p>
      <w:r>
        <w:t>燕春道：「锦春，你脸皮好厚，那么快两个人就弄上了，不但弄上了，还插屁眼，你说像话吗！」</w:t>
      </w:r>
    </w:p>
    <w:p>
      <w:r>
        <w:t>锦春笑道：「哎呀！不要这么讲嘛！你又不是不知道我喜欢这一套。」</w:t>
      </w:r>
    </w:p>
    <w:p>
      <w:r>
        <w:t>燕春道：「就算你喜欢，人是我的，你也应该和我先说才是。」</w:t>
      </w:r>
    </w:p>
    <w:p>
      <w:r>
        <w:t>陈源笑道：「对不起，燕春，是我先找她的。」</w:t>
      </w:r>
    </w:p>
    <w:p>
      <w:r>
        <w:t>燕春道：「厚脸皮，你还满有情的嘛。锦春，你就这样光着身体站在那儿，为什么还不去穿衣服？</w:t>
      </w:r>
    </w:p>
    <w:p>
      <w:r>
        <w:t>弄也弄过了。」</w:t>
      </w:r>
    </w:p>
    <w:p>
      <w:r>
        <w:t>燕春说完，尿也尿好了，就由马桶上站了起来，也翘着屁股，想要取卫生纸擦穴，这时，陈源手上</w:t>
      </w:r>
    </w:p>
    <w:p>
      <w:r>
        <w:t>早有纸了，见她一起来，就跑到她的屁股后面，对着燕春的穴上，把那些尿都擦干了。</w:t>
      </w:r>
    </w:p>
    <w:p>
      <w:r>
        <w:t>锦春笑道：「小陈真不错，好会拍马屁，见你尿完了，就马上给你擦干了。」</w:t>
      </w:r>
    </w:p>
    <w:p>
      <w:r>
        <w:t>燕春笑道：「就是嘛！如果不会拍马屁，人家的屁眼也不会给他玩呀！」</w:t>
      </w:r>
    </w:p>
    <w:p>
      <w:r>
        <w:t>锦春听了，脸一红就说道：「不跟你说了，你老是笑我，我去穿衣服了。」</w:t>
      </w:r>
    </w:p>
    <w:p>
      <w:r>
        <w:t>说着，她就回到自己的房间里去了。</w:t>
      </w:r>
    </w:p>
    <w:p>
      <w:r>
        <w:t>燕春和陈源，也跟着锦春一同来到了锦春的房间里。</w:t>
      </w:r>
    </w:p>
    <w:p>
      <w:r>
        <w:t>一进门，陈源就一把抱住燕春说道：「不要等晚上了，我们现在就弄一下。」</w:t>
      </w:r>
    </w:p>
    <w:p>
      <w:r>
        <w:t>说着，就开始脱燕春的衣服，燕春象征性的挣扎着，说道：「锦春还在呢，你这么这样性急。」</w:t>
      </w:r>
    </w:p>
    <w:p>
      <w:r>
        <w:t>锦春笑道：「不要紧的，我们一起玩好了。」</w:t>
      </w:r>
    </w:p>
    <w:p>
      <w:r>
        <w:t>这时，陈源已经把燕春的衣服全部脱了下来，只剩下一条三角裤。然后把她放在床上。</w:t>
      </w:r>
    </w:p>
    <w:p>
      <w:r>
        <w:t>陈源一看，燕春的一对乳房虽然不是很大，但恰到好处，很美。她的奶子雪白异常，乳晕是淡淡的</w:t>
      </w:r>
    </w:p>
    <w:p>
      <w:r>
        <w:t>红色，很坚挺。</w:t>
      </w:r>
    </w:p>
    <w:p>
      <w:r>
        <w:t>陈源为了讨好燕春，所以一上来就首攻燕春的小穴，手隔着她的三角裤轻按她的小穴，她轻轻的哼</w:t>
      </w:r>
    </w:p>
    <w:p>
      <w:r>
        <w:t>出了一声。</w:t>
      </w:r>
    </w:p>
    <w:p>
      <w:r>
        <w:t>陈源用手指浅浅的按进穴内，一只手指如蚯蚓般探索，手指的速度渐渐加快，燕春的叫声也越来越</w:t>
      </w:r>
    </w:p>
    <w:p>
      <w:r>
        <w:t>快，越来越大，几近是呻吟了，内裤也尽湿了。</w:t>
      </w:r>
    </w:p>
    <w:p>
      <w:r>
        <w:t>于是陈源脱下了燕春的三角裤，露出小穴。</w:t>
      </w:r>
    </w:p>
    <w:p>
      <w:r>
        <w:t>燕春的阴毛轻轻的盖住了阴户，似乎经常被修剪。</w:t>
      </w:r>
    </w:p>
    <w:p>
      <w:r>
        <w:t>陈源再次把手指插进她的穴中，这次陈源把手指插进了许多，足有半截，上下的倾动，进进出出。</w:t>
      </w:r>
    </w:p>
    <w:p>
      <w:r>
        <w:t>燕春的呼吸声也跟随了这节奏，叫道：「不好了，要死了。」</w:t>
      </w:r>
    </w:p>
    <w:p>
      <w:r>
        <w:t>不久，阴液缓缓的流出，接着是阴道急促的收缩，燕春来了第一次的高潮。</w:t>
      </w:r>
    </w:p>
    <w:p>
      <w:r>
        <w:t>这时陈源再也忍不住了，同时因为刚才，他和锦春插屁眼也只有插到一半，还没有过瘾呢。</w:t>
      </w:r>
    </w:p>
    <w:p>
      <w:r>
        <w:t>陈源就把燕春的双腿微微分开，露出了小穴。他就挺腰，先把大龟头在外面擦了几下，帮小穴撑开</w:t>
      </w:r>
    </w:p>
    <w:p>
      <w:r>
        <w:t>了小小口，才慢慢将大鸡巴插进去。</w:t>
      </w:r>
    </w:p>
    <w:p>
      <w:r>
        <w:t>燕春的阴道很紧，最主要是陈源的鸡巴太大了。但是由于燕春刚刚来了一次，小穴里充满了阴液，</w:t>
      </w:r>
    </w:p>
    <w:p>
      <w:r>
        <w:t>所以还好。</w:t>
      </w:r>
    </w:p>
    <w:p>
      <w:r>
        <w:t>不过，燕春还是叫道：「哎哟！大鸡巴插死小穴了，我痛死了。」</w:t>
      </w:r>
    </w:p>
    <w:p>
      <w:r>
        <w:t>陈源笑道：「不要紧的，坚持一会儿，你就知道好了。」</w:t>
      </w:r>
    </w:p>
    <w:p>
      <w:r>
        <w:t>于是，陈源就加紧抽送，每一下都插到了尽头，插得燕春只有喘的声音了。</w:t>
      </w:r>
    </w:p>
    <w:p>
      <w:r>
        <w:t>「卜滋，卜滋，」「哎哟，哎哟。」的声音充满了房间里。</w:t>
      </w:r>
    </w:p>
    <w:p>
      <w:r>
        <w:t>又一会儿，燕春的呻吟也越来越响，香汗布满了她的脸。</w:t>
      </w:r>
    </w:p>
    <w:p>
      <w:r>
        <w:t>就听到燕春叫道：「哎哟！我……又要……死……了。」</w:t>
      </w:r>
    </w:p>
    <w:p>
      <w:r>
        <w:t>又一次高潮了，燕春这时被插得已经不行了，躺在床上休息。</w:t>
      </w:r>
    </w:p>
    <w:p>
      <w:r>
        <w:t>陈源把大鸡巴一拔，大量的阴液沾在陈源的大鸡巴上一同的带了出来。</w:t>
      </w:r>
    </w:p>
    <w:p>
      <w:r>
        <w:t>陈源因为已经射过一次精了，这次的耐久力更强了。因此还没有射出来。</w:t>
      </w:r>
    </w:p>
    <w:p>
      <w:r>
        <w:t>锦春在一旁看燕春和陈源插穴，她的屁眼又开始痒了。就躺在床上用自己的手指在挖屁眼。</w:t>
      </w:r>
    </w:p>
    <w:p>
      <w:r>
        <w:t>陈源一看，正好，就走过去把锦春一翻，让锦春的白嫩屁股翘起来。挺起大鸡巴就用力一插，直插</w:t>
      </w:r>
    </w:p>
    <w:p>
      <w:r>
        <w:t>进锦春的屁眼中去。</w:t>
      </w:r>
    </w:p>
    <w:p>
      <w:r>
        <w:t>锦春叫道：「又来了，好过瘾的！」</w:t>
      </w:r>
    </w:p>
    <w:p>
      <w:r>
        <w:t>陈源听她一叫，就把大鸡巴往她的屁眼之中连连的抽送着。</w:t>
      </w:r>
    </w:p>
    <w:p>
      <w:r>
        <w:t>锦春舒服得又是喘又是叫的，摆动着屁股。</w:t>
      </w:r>
    </w:p>
    <w:p>
      <w:r>
        <w:t>陈源的插屁眼功夫真把锦春乐得上了天。</w:t>
      </w:r>
    </w:p>
    <w:p>
      <w:r>
        <w:t>陈源一阵狂抽猛顶，大鸡巴一酥，全身一麻，就射出精液来了。</w:t>
      </w:r>
    </w:p>
    <w:p>
      <w:r>
        <w:t>就这样，这两女一男就夜夜同床，锦春和燕春的前后肉洞都被陈源弄得水汪汪的。</w:t>
      </w:r>
    </w:p>
    <w:p>
      <w:r>
        <w:t>（九）</w:t>
      </w:r>
    </w:p>
    <w:p>
      <w:r>
        <w:t>这样得日子过了没多久，燕春和陈源就搬走了。</w:t>
      </w:r>
    </w:p>
    <w:p>
      <w:r>
        <w:t>这天锦春又想到邻居老王，她知道老王年纪虽然也不小了，但是体格健壮，她想到老王的鸡巴也可</w:t>
      </w:r>
    </w:p>
    <w:p>
      <w:r>
        <w:t>能不小，要是能过来插几下就好了。</w:t>
      </w:r>
    </w:p>
    <w:p>
      <w:r>
        <w:t>想着想着，锦春就睡着了。</w:t>
      </w:r>
    </w:p>
    <w:p>
      <w:r>
        <w:t>也巧，这天老王闲着没事想出来散散心，这时，他想马福不在家，只有锦春一个人在家，心里想着，</w:t>
      </w:r>
    </w:p>
    <w:p>
      <w:r>
        <w:t>不知不觉就来到了锦春的公寓，一看客厅里没有人，他就轻轻来到了锦春的卧室。</w:t>
      </w:r>
    </w:p>
    <w:p>
      <w:r>
        <w:t>卧室的门只是虚掩着，还留有一丁点小空隙。</w:t>
      </w:r>
    </w:p>
    <w:p>
      <w:r>
        <w:t>也不知道那里来的胆子，他轻轻的推开门，使空隙大点了。</w:t>
      </w:r>
    </w:p>
    <w:p>
      <w:r>
        <w:t>放眼到室内一看。</w:t>
      </w:r>
    </w:p>
    <w:p>
      <w:r>
        <w:t>呀……他心跳大振，看得他全身都象着了火似的，猛咽口水。</w:t>
      </w:r>
    </w:p>
    <w:p>
      <w:r>
        <w:t>原来，锦春正「大」字型的摆开，睡在床上，那真是鸟语花香、春光明媚的无限景色。</w:t>
      </w:r>
    </w:p>
    <w:p>
      <w:r>
        <w:t>之间锦春大字摆开，裙子卷上，露出三角裤，巧得是三角裤是白色的，锦春的阴毛又是十分的茂盛，</w:t>
      </w:r>
    </w:p>
    <w:p>
      <w:r>
        <w:t>那小馒头似的阴埠，乌黑的一大片。</w:t>
      </w:r>
    </w:p>
    <w:p>
      <w:r>
        <w:t>上衣的纽扣没扣好，不小心把个乳房脱颖而出，在衣见人，喔！好可怕的乳房，竟然比晚还大，白</w:t>
      </w:r>
    </w:p>
    <w:p>
      <w:r>
        <w:t>嫩嫩的，挺拔拔的，如红豆似的乳头，乳头四周的乳晕还充满着血丝。</w:t>
      </w:r>
    </w:p>
    <w:p>
      <w:r>
        <w:t>老王哪里欣赏过这样年轻女人的春光，看得风云变色，天旋地转，一颗心跳得比战鼓还急，还猛烈。</w:t>
      </w:r>
    </w:p>
    <w:p>
      <w:r>
        <w:t>他大惊失色的赶紧把门虚掩好。</w:t>
      </w:r>
    </w:p>
    <w:p>
      <w:r>
        <w:t>回到沙发上，整个人像中了邪一样，傻楞楞得瞪着眼睛。</w:t>
      </w:r>
    </w:p>
    <w:p>
      <w:r>
        <w:t>过了好久，才把一颗心定下来。</w:t>
      </w:r>
    </w:p>
    <w:p>
      <w:r>
        <w:t>突然，马福匆匆的开门，走了进来。</w:t>
      </w:r>
    </w:p>
    <w:p>
      <w:r>
        <w:t>老王一见马福，因为刚才的事，有点儿心怯，马福则一脸又急又慌又怕的脸色，也埠向老王打招呼，</w:t>
      </w:r>
    </w:p>
    <w:p>
      <w:r>
        <w:t>就走进了卧室。</w:t>
      </w:r>
    </w:p>
    <w:p>
      <w:r>
        <w:t>老王的直觉告诉他，大概发生事情了。</w:t>
      </w:r>
    </w:p>
    <w:p>
      <w:r>
        <w:t>果然不久，两夫妻就吵了起来。</w:t>
      </w:r>
    </w:p>
    <w:p>
      <w:r>
        <w:t>愈吵愈凶，只听见马福的骂声，还有锦春的哭泣声。</w:t>
      </w:r>
    </w:p>
    <w:p>
      <w:r>
        <w:t>接着，马福匆匆的走出来，手提着手提袋，匆匆的开了门，一脸惊慌的走了出去。</w:t>
      </w:r>
    </w:p>
    <w:p>
      <w:r>
        <w:t>锦春打开房门，赤着脚跑出来。</w:t>
      </w:r>
    </w:p>
    <w:p>
      <w:r>
        <w:t>他看见锦春哭成泪人儿的凄怨，有如梨花带泪，惹人怜惜，只好放下杂志站起来，上前问道：「锦</w:t>
      </w:r>
    </w:p>
    <w:p>
      <w:r>
        <w:t>春发生了什么事？」</w:t>
      </w:r>
    </w:p>
    <w:p>
      <w:r>
        <w:t>锦春还是穿着刚才的睡衣，短短的只盖住三角裤，上身的纽扣虽然没有扭好，但是大乳房却没有跑</w:t>
      </w:r>
    </w:p>
    <w:p>
      <w:r>
        <w:t>出来露面。可是那样子却更加性感诱人。</w:t>
      </w:r>
    </w:p>
    <w:p>
      <w:r>
        <w:t>尤其她哭得凄切，两个大乳房颤抖不停。</w:t>
      </w:r>
    </w:p>
    <w:p>
      <w:r>
        <w:t>似乎要把老王的一颗心抖出口腔外似的。</w:t>
      </w:r>
    </w:p>
    <w:p>
      <w:r>
        <w:t>锦春突然大哭出来，投入老王的怀抱中，哭着道：「阿叔啊！我好命苦啊！」</w:t>
      </w:r>
    </w:p>
    <w:p>
      <w:r>
        <w:t>老王顿时感到温香满怀，尤其老王只穿着汗衫，锦春又没有带胸罩，当两个人搂抱在一起的时候，</w:t>
      </w:r>
    </w:p>
    <w:p>
      <w:r>
        <w:t>锦春的两个大乳房贴在老王的胸膛，有一种非常奇妙的快感立刻震撼了老王的全身。</w:t>
      </w:r>
    </w:p>
    <w:p>
      <w:r>
        <w:t>他感到一阵眩晕，全身发抖。</w:t>
      </w:r>
    </w:p>
    <w:p>
      <w:r>
        <w:t>「锦春，不要哭，慢慢说，让我来评理。」</w:t>
      </w:r>
    </w:p>
    <w:p>
      <w:r>
        <w:t>老王以颤抖的声音这样说，却情不止禁的把锦春搂得更紧。</w:t>
      </w:r>
    </w:p>
    <w:p>
      <w:r>
        <w:t>他这时已经欲火沸腾，恨不得立刻把锦春抱进卧室，好好的奸淫。</w:t>
      </w:r>
    </w:p>
    <w:p>
      <w:r>
        <w:t>「呜……呜……」锦春梨花带带泪，显得哀艳动人。</w:t>
      </w:r>
    </w:p>
    <w:p>
      <w:r>
        <w:t>尤其事锦春年轻女人的体香，馥郁的阵阵传入老王的鼻内，更使得他克制不住欲火，用一双手把锦</w:t>
      </w:r>
    </w:p>
    <w:p>
      <w:r>
        <w:t>春得屁股压紧。</w:t>
      </w:r>
    </w:p>
    <w:p>
      <w:r>
        <w:t>这时，老王下面的大鸡巴已经又硬又翘了。</w:t>
      </w:r>
    </w:p>
    <w:p>
      <w:r>
        <w:t>锦春的屁股被老王压紧，她小山似的阴埠就紧贴在老王的大鸡巴上。</w:t>
      </w:r>
    </w:p>
    <w:p>
      <w:r>
        <w:t>那是一种很具有刺激和震撼的感受，整个的流遍老王的全身上下，欲火也随之燃烧，他这时只想把</w:t>
      </w:r>
    </w:p>
    <w:p>
      <w:r>
        <w:t>大鸡巴插进锦春的小穴之中。</w:t>
      </w:r>
    </w:p>
    <w:p>
      <w:r>
        <w:t>「呜……呜……我命好苦……嫁了这种丈夫……」</w:t>
      </w:r>
    </w:p>
    <w:p>
      <w:r>
        <w:t>老王就在锦春的哭泣中，把他那张老脸紧贴在锦春细嫩的脸上，只感到锦春香喷喷的，双手也不老</w:t>
      </w:r>
    </w:p>
    <w:p>
      <w:r>
        <w:t>实的摸着锦春的屁股。</w:t>
      </w:r>
    </w:p>
    <w:p>
      <w:r>
        <w:t>毕竟青春年少，锦春的屁股圆润丰满，摸得老王三魂七魄都出了窍了。</w:t>
      </w:r>
    </w:p>
    <w:p>
      <w:r>
        <w:t>「阿叔……。阿叔……我怎么办？」</w:t>
      </w:r>
    </w:p>
    <w:p>
      <w:r>
        <w:t>「什么怎么办？」</w:t>
      </w:r>
    </w:p>
    <w:p>
      <w:r>
        <w:t>老王得手悄悄地把锦春得裙子拉了起来，他得手就直接触及锦春那如玉般滑腻的肌肤，抚摩着。</w:t>
      </w:r>
    </w:p>
    <w:p>
      <w:r>
        <w:t>舒服得老王全身的汗毛都竖立起来。</w:t>
      </w:r>
    </w:p>
    <w:p>
      <w:r>
        <w:t>「呜……呜……阿叔……马福他杀了人了……杀死人了……」</w:t>
      </w:r>
    </w:p>
    <w:p>
      <w:r>
        <w:t>杀死人。</w:t>
      </w:r>
    </w:p>
    <w:p>
      <w:r>
        <w:t>这宛如晴空霹雳般的轰得老王欲火全消。</w:t>
      </w:r>
    </w:p>
    <w:p>
      <w:r>
        <w:t>他惊叫道：「杀死人，这可是人命关天的。」</w:t>
      </w:r>
    </w:p>
    <w:p>
      <w:r>
        <w:t>「呜……呜……我要跟马福离婚，我命好苦啊！」</w:t>
      </w:r>
    </w:p>
    <w:p>
      <w:r>
        <w:t>「那马福怎么办？」</w:t>
      </w:r>
    </w:p>
    <w:p>
      <w:r>
        <w:t>「呜……跑路了……不然天龙帮的兄弟会报仇的。」</w:t>
      </w:r>
    </w:p>
    <w:p>
      <w:r>
        <w:t>「他杀死谁了？」</w:t>
      </w:r>
    </w:p>
    <w:p>
      <w:r>
        <w:t>「天龙帮的老大。」</w:t>
      </w:r>
    </w:p>
    <w:p>
      <w:r>
        <w:t>「糟了，这事情闹大了，大概连锦春你也会有麻烦了。」</w:t>
      </w:r>
    </w:p>
    <w:p>
      <w:r>
        <w:t>「呜……呜……怎么办……怎么办……阿叔……你要帮我想个办法……呜……呜……」</w:t>
      </w:r>
    </w:p>
    <w:p>
      <w:r>
        <w:t>在这种紧张的气氛下，老王却发现锦春却在扭屁股，她的屁股一扭，连带也使她的丰满的阴埠对着</w:t>
      </w:r>
    </w:p>
    <w:p>
      <w:r>
        <w:t>自己的大鸡巴摩擦不停。</w:t>
      </w:r>
    </w:p>
    <w:p>
      <w:r>
        <w:t>而且她的阴埠也渐渐的硬起来了。</w:t>
      </w:r>
    </w:p>
    <w:p>
      <w:r>
        <w:t>这一发现，使老王的欲火又燃了起来。</w:t>
      </w:r>
    </w:p>
    <w:p>
      <w:r>
        <w:t>「锦春，让阿叔想想办法。」</w:t>
      </w:r>
    </w:p>
    <w:p>
      <w:r>
        <w:t>他边说，边用嘴唇去轻吻锦春的香颊，锦春并无反映。</w:t>
      </w:r>
    </w:p>
    <w:p>
      <w:r>
        <w:t>轻吻锦春的耳朵，她的脸颊，边吻边道：「锦春，你好可怜啊！」</w:t>
      </w:r>
    </w:p>
    <w:p>
      <w:r>
        <w:t>「呜……呜……阿叔呀……你要想办法……」</w:t>
      </w:r>
    </w:p>
    <w:p>
      <w:r>
        <w:t>老王把他的嘴唇停在锦春的香唇上，不敢作进一步的行动，可是手却不老实起来了，又把锦春的裙</w:t>
      </w:r>
    </w:p>
    <w:p>
      <w:r>
        <w:t>子拉上，抚摩她的屁股。</w:t>
      </w:r>
    </w:p>
    <w:p>
      <w:r>
        <w:t>锦春并没有反抗的表示。</w:t>
      </w:r>
    </w:p>
    <w:p>
      <w:r>
        <w:t>相反的，屁股愈扭愈快，让阴埠与大鸡巴密切的接触。</w:t>
      </w:r>
    </w:p>
    <w:p>
      <w:r>
        <w:t>而且嘴唇也火烫极了，更使散发出一种性欲体现的体香。</w:t>
      </w:r>
    </w:p>
    <w:p>
      <w:r>
        <w:t>歪打正着，老王高兴极了。也不加考虑，就热情的吻起了锦春。</w:t>
      </w:r>
    </w:p>
    <w:p>
      <w:r>
        <w:t>「唔……唔……阿叔……」锦春微微挣扎着，却让老王吻个痛快。</w:t>
      </w:r>
    </w:p>
    <w:p>
      <w:r>
        <w:t>老王吻得昏头转向，半拖半拉，要把锦春拉到她自己的房间里去。</w:t>
      </w:r>
    </w:p>
    <w:p>
      <w:r>
        <w:t>「阿叔……阿叔……不可以……」锦春这时真有点害怕，而且挣扎着。</w:t>
      </w:r>
    </w:p>
    <w:p>
      <w:r>
        <w:t>但是老王的力气不错，虽然年已五十，年轻时他练过功夫，现在还打太极拳，因此，三下两下就把</w:t>
      </w:r>
    </w:p>
    <w:p>
      <w:r>
        <w:t>锦春拉到房间里了。</w:t>
      </w:r>
    </w:p>
    <w:p>
      <w:r>
        <w:t>把房门锁上。</w:t>
      </w:r>
    </w:p>
    <w:p>
      <w:r>
        <w:t>「阿叔………不可以的……你再想想……马福知道……他会杀了你的。」</w:t>
      </w:r>
    </w:p>
    <w:p>
      <w:r>
        <w:t>老王心想，马福现在正在跑路，是泥菩萨过江自身难保，还会来杀我！于是放心的把锦春推到床边。</w:t>
      </w:r>
    </w:p>
    <w:p>
      <w:r>
        <w:t>因为太久没有丢精了，老王被欲火冲昏了头。</w:t>
      </w:r>
    </w:p>
    <w:p>
      <w:r>
        <w:t>他一下子把自己脱了个精光。伸手为锦春脱衣服。</w:t>
      </w:r>
    </w:p>
    <w:p>
      <w:r>
        <w:t>「啊……不……阿叔」</w:t>
      </w:r>
    </w:p>
    <w:p>
      <w:r>
        <w:t>可是锦春毕竟是女孩子力薄，一下子被老王脱下了睡衣。</w:t>
      </w:r>
    </w:p>
    <w:p>
      <w:r>
        <w:t>「阿叔……呜……我已经好命苦了………你还要欺负我。」</w:t>
      </w:r>
    </w:p>
    <w:p>
      <w:r>
        <w:t>老王既然被欲火冲昏了头，已经不顾一切了，锦春双手盖着乳房哭泣，他却趁机把锦春的三角裤脱</w:t>
      </w:r>
    </w:p>
    <w:p>
      <w:r>
        <w:t>了下来。</w:t>
      </w:r>
    </w:p>
    <w:p>
      <w:r>
        <w:t>「呜……呜……呜……」锦春哭得楚楚动人。</w:t>
      </w:r>
    </w:p>
    <w:p>
      <w:r>
        <w:t>平常老王是个好人，但是这个时候，他已经顾不了许多了，硬把锦春脱上床，不由分说的压了上去。</w:t>
      </w:r>
    </w:p>
    <w:p>
      <w:r>
        <w:t>宛如梨树压海棠。</w:t>
      </w:r>
    </w:p>
    <w:p>
      <w:r>
        <w:t>老王把大鸡巴对准了锦春阴埠的桃园洞口，臀部猛然用力压下。</w:t>
      </w:r>
    </w:p>
    <w:p>
      <w:r>
        <w:t>响起了一声杀猪般的惨叫。</w:t>
      </w:r>
    </w:p>
    <w:p>
      <w:r>
        <w:t>「啊……」</w:t>
      </w:r>
    </w:p>
    <w:p>
      <w:r>
        <w:t>锦春的粉脸苍白，娇躯发抖。</w:t>
      </w:r>
    </w:p>
    <w:p>
      <w:r>
        <w:t>这叫声使老王清醒了一些，他轻柔地问：「锦春，痛吗？」</w:t>
      </w:r>
    </w:p>
    <w:p>
      <w:r>
        <w:t>「啊……好痛……痛死人了……啊……痛死人……不要……你快抽出来……我不要啦……。」</w:t>
      </w:r>
    </w:p>
    <w:p>
      <w:r>
        <w:t>「锦春，你忍耐点，马上就不痛了。」</w:t>
      </w:r>
    </w:p>
    <w:p>
      <w:r>
        <w:t>他缓缓地，小心翼翼的扭动屁股。</w:t>
      </w:r>
    </w:p>
    <w:p>
      <w:r>
        <w:t>「呀……呀……不要不要……胀死啦……痛死啦……阿叔……你轻一点……轻一点……呀……对…</w:t>
      </w:r>
    </w:p>
    <w:p>
      <w:r>
        <w:t>…对呀……再轻一点……。」</w:t>
      </w:r>
    </w:p>
    <w:p>
      <w:r>
        <w:t>锦春痛得双眉紧锁。</w:t>
      </w:r>
    </w:p>
    <w:p>
      <w:r>
        <w:t>其实她早就春心荡漾了，因为马福在这三四个月来，老是在外面混，早就忍无可忍，寂寞难耐。同</w:t>
      </w:r>
    </w:p>
    <w:p>
      <w:r>
        <w:t>时，赵达和高山又没经常来。</w:t>
      </w:r>
    </w:p>
    <w:p>
      <w:r>
        <w:t>锦春经老王那一阵拥抱和乱摸，欲火已升。</w:t>
      </w:r>
    </w:p>
    <w:p>
      <w:r>
        <w:t>老王这一生，何曾玩过这样娇滴滴的美人，他的大鸡巴在锦春的小穴中，是又紧又窄，又温又柔，</w:t>
      </w:r>
    </w:p>
    <w:p>
      <w:r>
        <w:t>舒服透了。</w:t>
      </w:r>
    </w:p>
    <w:p>
      <w:r>
        <w:t>为了怜香惜玉，他缓缓的，轻轻的扭动着屁股。</w:t>
      </w:r>
    </w:p>
    <w:p>
      <w:r>
        <w:t>渐渐的，锦春也吃到了甜头。</w:t>
      </w:r>
    </w:p>
    <w:p>
      <w:r>
        <w:t>「呀……阿叔……我好酸好麻……唔……唔唔……阿叔……你要插死我了……美……美……好美…</w:t>
      </w:r>
    </w:p>
    <w:p>
      <w:r>
        <w:t>…。好舒服……我让你奸……唔……唔唔……让你奸……。」</w:t>
      </w:r>
    </w:p>
    <w:p>
      <w:r>
        <w:t>老王见锦春这个样子，放心不少。</w:t>
      </w:r>
    </w:p>
    <w:p>
      <w:r>
        <w:t>他不喜欢扭屁股这种性交方式，所以他改为抽插方式，小心翼翼的抽出来，然后再缓缓的插进去。</w:t>
      </w:r>
    </w:p>
    <w:p>
      <w:r>
        <w:t>才抽插了二十多下。</w:t>
      </w:r>
    </w:p>
    <w:p>
      <w:r>
        <w:t>锦春已经舒服得全身颤抖，媚眼儿细眯，嘟着小嘴儿娇喘，桃园洞口，淫水不断的喷出。大声叫道</w:t>
      </w:r>
    </w:p>
    <w:p>
      <w:r>
        <w:t>：「我的亲儿子……呀……好舒服……哎哟……你碰到人家的花心了……哎哟哎哟……儿子……好儿子</w:t>
      </w:r>
    </w:p>
    <w:p>
      <w:r>
        <w:t>………你的娘舒服透了……大鸡巴儿子……你奸……你奸死……你娘了……。」</w:t>
      </w:r>
    </w:p>
    <w:p>
      <w:r>
        <w:t>在娇叫声中，锦春已经能够舒服得进入恍然忘我之境界。</w:t>
      </w:r>
    </w:p>
    <w:p>
      <w:r>
        <w:t>老王更是舒服，已经很久没有丢精了，何况锦春又是娇艳欲滴，美得如花似玉，他畅快的愈插愈快，</w:t>
      </w:r>
    </w:p>
    <w:p>
      <w:r>
        <w:t>次次用力。</w:t>
      </w:r>
    </w:p>
    <w:p>
      <w:r>
        <w:t>「呀……唔唔……好儿子……哎哟……亲儿子……我要……被你……呀……奸死……了……。」</w:t>
      </w:r>
    </w:p>
    <w:p>
      <w:r>
        <w:t>老王也满脸通红，气喘如牛。</w:t>
      </w:r>
    </w:p>
    <w:p>
      <w:r>
        <w:t>锦春的桃园洞口，淫水流的更多了，如泉漏出。</w:t>
      </w:r>
    </w:p>
    <w:p>
      <w:r>
        <w:t>粉脸上同时也呈现出满足的微笑，娇躯不断的颤抖，双手死紧的抱住老王，屁股拼命的往上顶，已</w:t>
      </w:r>
    </w:p>
    <w:p>
      <w:r>
        <w:t>使小穴接受更有力的攻击。</w:t>
      </w:r>
    </w:p>
    <w:p>
      <w:r>
        <w:t>「哎哟喂……哎哟喂……娘要死了……好儿子……大鸡巴儿子……娘舒服透了……要死……要死了</w:t>
      </w:r>
    </w:p>
    <w:p>
      <w:r>
        <w:t>……。」</w:t>
      </w:r>
    </w:p>
    <w:p>
      <w:r>
        <w:t>「锦春，等一等……。」</w:t>
      </w:r>
    </w:p>
    <w:p>
      <w:r>
        <w:t>老王也忍不住的大叫：「亲……亲妹妹……你的小穴好紧好暖……插得我好舒服……亲妹妹……呀</w:t>
      </w:r>
    </w:p>
    <w:p>
      <w:r>
        <w:t>……。」</w:t>
      </w:r>
    </w:p>
    <w:p>
      <w:r>
        <w:t>「亲儿子……呀…………」</w:t>
      </w:r>
    </w:p>
    <w:p>
      <w:r>
        <w:t>「呀……我要丢了……。」</w:t>
      </w:r>
    </w:p>
    <w:p>
      <w:r>
        <w:t>「呀……丢……了。」</w:t>
      </w:r>
    </w:p>
    <w:p>
      <w:r>
        <w:t>两人几乎同时丢精，舒服得两人都死命紧搂着对方。</w:t>
      </w:r>
    </w:p>
    <w:p>
      <w:r>
        <w:t>（十）</w:t>
      </w:r>
    </w:p>
    <w:p>
      <w:r>
        <w:t>过了一会儿。锦春又呜……呜………的哭泣着。</w:t>
      </w:r>
    </w:p>
    <w:p>
      <w:r>
        <w:t>「锦春，你又怎么了？」</w:t>
      </w:r>
    </w:p>
    <w:p>
      <w:r>
        <w:t>「你人面兽心，欺负锦春，侮辱了锦春的清白之躯，呜……呜……。」</w:t>
      </w:r>
    </w:p>
    <w:p>
      <w:r>
        <w:t>「锦春，不要这么说嘛！不要哭了，我给你五万块钱。」</w:t>
      </w:r>
    </w:p>
    <w:p>
      <w:r>
        <w:t>「我又不是妓女或乱七八糟的女人，你侮辱了人家，还要给人钱，呜……你没有良心。」</w:t>
      </w:r>
    </w:p>
    <w:p>
      <w:r>
        <w:t>「那，锦春，我给你十万块，另外，把这栋房子登记在你的名下。我决心保护你。」</w:t>
      </w:r>
    </w:p>
    <w:p>
      <w:r>
        <w:t>「阿叔，你骗人。」</w:t>
      </w:r>
    </w:p>
    <w:p>
      <w:r>
        <w:t>「真的，但是，你要答应我一个条件。」</w:t>
      </w:r>
    </w:p>
    <w:p>
      <w:r>
        <w:t>「什么条件？」</w:t>
      </w:r>
    </w:p>
    <w:p>
      <w:r>
        <w:t>「跟阿叔同居。」</w:t>
      </w:r>
    </w:p>
    <w:p>
      <w:r>
        <w:t>「呜……呜……锦春都被你强暴了，不答应也要答应了。」</w:t>
      </w:r>
    </w:p>
    <w:p>
      <w:r>
        <w:t>「那真好，阿叔太高兴了。」</w:t>
      </w:r>
    </w:p>
    <w:p>
      <w:r>
        <w:t>老王得意忘形，热情的吻着锦春。</w:t>
      </w:r>
    </w:p>
    <w:p>
      <w:r>
        <w:t>锦春也很合作。</w:t>
      </w:r>
    </w:p>
    <w:p>
      <w:r>
        <w:t>两人热情的吻着，吻得老王的大鸡巴又膨胀了起来。</w:t>
      </w:r>
    </w:p>
    <w:p>
      <w:r>
        <w:t>「呀……呀呀……阿叔……你下面的……呀……呀……阿叔……阿叔……。」</w:t>
      </w:r>
    </w:p>
    <w:p>
      <w:r>
        <w:t>原来这一阵子，老王的大鸡巴始终在锦春的小穴中舍不得抽出来。</w:t>
      </w:r>
    </w:p>
    <w:p>
      <w:r>
        <w:t>他的欲火又燃烧了起来。</w:t>
      </w:r>
    </w:p>
    <w:p>
      <w:r>
        <w:t>锦春则猛摇着头，发浪飞扬，她娇躯颤抖，桃园洞口又津津的流出了淫水，湿了床上一大片。</w:t>
      </w:r>
    </w:p>
    <w:p>
      <w:r>
        <w:t>老王看出锦春春心荡漾，于是猛然抽出，很很插下。</w:t>
      </w:r>
    </w:p>
    <w:p>
      <w:r>
        <w:t>「呀……阿叔……我的亲儿子……呀……哎哟……哎哟……锦春真要被你奸死了……呀……呀……。」</w:t>
      </w:r>
    </w:p>
    <w:p>
      <w:r>
        <w:t>她淫荡得浪声大叫。</w:t>
      </w:r>
    </w:p>
    <w:p>
      <w:r>
        <w:t>老王得意洋洋，自己年纪这么大，还能令锦春这样的年轻女人如此舒服，于是更加卖命的抽插着。</w:t>
      </w:r>
    </w:p>
    <w:p>
      <w:r>
        <w:t>锦春像中了邪似的，娇躯颤抖，阴阜一而再，再而三得向上挺，往上挺。挺得娇躯差不多成了弓字</w:t>
      </w:r>
    </w:p>
    <w:p>
      <w:r>
        <w:t>型。</w:t>
      </w:r>
    </w:p>
    <w:p>
      <w:r>
        <w:t>「……哎哟……亲儿子阿叔……死阿叔……呀……呀呀……我要飞上天了……哎哟哎哟……你老不</w:t>
      </w:r>
    </w:p>
    <w:p>
      <w:r>
        <w:t>死的……还有这种能力……唔……呀……真是奇迹……哎哟……哎哟……。」</w:t>
      </w:r>
    </w:p>
    <w:p>
      <w:r>
        <w:t>两个人从下午六点，一直玩到九点。</w:t>
      </w:r>
    </w:p>
    <w:p>
      <w:r>
        <w:t>整整三个小时，老王并没有疲惫的感觉，反而愈战愈勇，犹如神兵天降，勇不可当似的。</w:t>
      </w:r>
    </w:p>
    <w:p>
      <w:r>
        <w:t>九点钟，电话铃声大响。</w:t>
      </w:r>
    </w:p>
    <w:p>
      <w:r>
        <w:t>锦春已瘫痪在床上，展开极为满足的媚眼，望着老王。</w:t>
      </w:r>
    </w:p>
    <w:p>
      <w:r>
        <w:t>老王说：「我去接电话。」</w:t>
      </w:r>
    </w:p>
    <w:p>
      <w:r>
        <w:t>下了床，到客厅，接电话。</w:t>
      </w:r>
    </w:p>
    <w:p>
      <w:r>
        <w:t>「喂，喂。」</w:t>
      </w:r>
    </w:p>
    <w:p>
      <w:r>
        <w:t>对方是女人的声音，娇冷冷道：「你是王先生？」</w:t>
      </w:r>
    </w:p>
    <w:p>
      <w:r>
        <w:t>「不错，有何贵干？」</w:t>
      </w:r>
    </w:p>
    <w:p>
      <w:r>
        <w:t>「告诉你，你太太出事了。出了大纰漏。」</w:t>
      </w:r>
    </w:p>
    <w:p>
      <w:r>
        <w:t>「出了什么事？」</w:t>
      </w:r>
    </w:p>
    <w:p>
      <w:r>
        <w:t>「跟我丈夫在旅馆幽会，被警察临检抓到了，现在在分局牢里。」</w:t>
      </w:r>
    </w:p>
    <w:p>
      <w:r>
        <w:t>老王高兴的大声笑道：「真是好消息，这对狗男女妨害家庭，我老王总算是熬出头了，明天我要告</w:t>
      </w:r>
    </w:p>
    <w:p>
      <w:r>
        <w:t>到法庭。」</w:t>
      </w:r>
    </w:p>
    <w:p>
      <w:r>
        <w:t>「慢着，你要告谁？」</w:t>
      </w:r>
    </w:p>
    <w:p>
      <w:r>
        <w:t>「告你的丈夫和那个贱人。」</w:t>
      </w:r>
    </w:p>
    <w:p>
      <w:r>
        <w:t>「你不要告我的丈夫，我们见个面，我有事跟你商量。」</w:t>
      </w:r>
    </w:p>
    <w:p>
      <w:r>
        <w:t>「商量什么？」</w:t>
      </w:r>
    </w:p>
    <w:p>
      <w:r>
        <w:t>「见面再说。」</w:t>
      </w:r>
    </w:p>
    <w:p>
      <w:r>
        <w:t>「谁要跟你见面，你又算老几。」</w:t>
      </w:r>
    </w:p>
    <w:p>
      <w:r>
        <w:t>「为什么不能见面？对你有好处。」</w:t>
      </w:r>
    </w:p>
    <w:p>
      <w:r>
        <w:t>「什么好处？」</w:t>
      </w:r>
    </w:p>
    <w:p>
      <w:r>
        <w:t>「谈不告我丈夫的条件。」</w:t>
      </w:r>
    </w:p>
    <w:p>
      <w:r>
        <w:t>「非告不可。没什么好谈的。」</w:t>
      </w:r>
    </w:p>
    <w:p>
      <w:r>
        <w:t>「唔，我已经派车子去接你了，你准备一下，对你绝对有好处的。」</w:t>
      </w:r>
    </w:p>
    <w:p>
      <w:r>
        <w:t>「好，我去。」</w:t>
      </w:r>
    </w:p>
    <w:p>
      <w:r>
        <w:t>老王也懒得说再见之类的废话，就放下了电话，也不知几时，锦春已经来到了老王的身边坐下，娇</w:t>
      </w:r>
    </w:p>
    <w:p>
      <w:r>
        <w:t>羞带怯的说：「阿叔，发生什么事了？」</w:t>
      </w:r>
    </w:p>
    <w:p>
      <w:r>
        <w:t>「锦春，真是时来运转，你阿婶出纰漏了……。」</w:t>
      </w:r>
    </w:p>
    <w:p>
      <w:r>
        <w:t>老王一五一十的将事实告诉了锦春，听得锦春脸色都变了。</w:t>
      </w:r>
    </w:p>
    <w:p>
      <w:r>
        <w:t>老王说：「正好，这样我们就可以在一起了。」</w:t>
      </w:r>
    </w:p>
    <w:p>
      <w:r>
        <w:t>「恩……」</w:t>
      </w:r>
    </w:p>
    <w:p>
      <w:r>
        <w:t>锦春还穿着那件睡衣，因为裙子掀开了一些，露出了毛茸茸得阴阜，老王也不知怎么的，欲火又在</w:t>
      </w:r>
    </w:p>
    <w:p>
      <w:r>
        <w:t>大鸡巴中冲起，大鸡巴又硬了起来，他不由自主的又伸手去摸锦春的阴阜。</w:t>
      </w:r>
    </w:p>
    <w:p>
      <w:r>
        <w:t>「恩……恩……。」</w:t>
      </w:r>
    </w:p>
    <w:p>
      <w:r>
        <w:t>刚才只顾查她的小穴，现在才发觉锦春的阴毛这么多，这么浓，乌黑，美妙极了，也诱人极了。</w:t>
      </w:r>
    </w:p>
    <w:p>
      <w:r>
        <w:t>「呀……呀……阿叔……。」</w:t>
      </w:r>
    </w:p>
    <w:p>
      <w:r>
        <w:t>锦春被摸得娇躯发抖，舒服得依偎在老王的怀中。</w:t>
      </w:r>
    </w:p>
    <w:p>
      <w:r>
        <w:t>美人在坏，何况老王的大鸡巴已经硬起来了，真想再干一场。</w:t>
      </w:r>
    </w:p>
    <w:p>
      <w:r>
        <w:t>这时，门铃响了，老王望电眼中一看，是个年轻人，就对着对讲机说道：「你是谁？」</w:t>
      </w:r>
    </w:p>
    <w:p>
      <w:r>
        <w:t>「我是包太太派来接你的。」</w:t>
      </w:r>
    </w:p>
    <w:p>
      <w:r>
        <w:t>「好，请等一下。」</w:t>
      </w:r>
    </w:p>
    <w:p>
      <w:r>
        <w:t>老王匆匆的穿好了衣服，锦春又投入到他的怀中，娇滴滴道：「阿叔，你什么时候回来呀？」</w:t>
      </w:r>
    </w:p>
    <w:p>
      <w:r>
        <w:t>「我尽快赶回来。」</w:t>
      </w:r>
    </w:p>
    <w:p>
      <w:r>
        <w:t>两人浓情蜜意一番，老王跟司机走了。</w:t>
      </w:r>
    </w:p>
    <w:p>
      <w:r>
        <w:t>老王走后，锦春一个人坐在客厅里想了许多。从认识马福结婚到现在。</w:t>
      </w:r>
    </w:p>
    <w:p>
      <w:r>
        <w:t>结论是，跟马福这种人将来一定吃更多的苦，不但精神上得不到安慰，而且肉体上更是经常陷入饥</w:t>
      </w:r>
    </w:p>
    <w:p>
      <w:r>
        <w:t>饿的状态。</w:t>
      </w:r>
    </w:p>
    <w:p>
      <w:r>
        <w:t>老王虽老，却能使她得到极大的满足，而且还有钱，比马福强得太多了。</w:t>
      </w:r>
    </w:p>
    <w:p>
      <w:r>
        <w:t>正在胡思乱想时，电话铃又响了。</w:t>
      </w:r>
    </w:p>
    <w:p>
      <w:r>
        <w:t>锦春接过电话，是马福打来的。</w:t>
      </w:r>
    </w:p>
    <w:p>
      <w:r>
        <w:t>「喂……喂……是锦春吗？」</w:t>
      </w:r>
    </w:p>
    <w:p>
      <w:r>
        <w:t>「马福，你不是到南方去避风头了吗？」</w:t>
      </w:r>
    </w:p>
    <w:p>
      <w:r>
        <w:t>「马上走，锦春啊！我问老郑借了十万元，老郑不信任我，要你作保，钱我先拿走了，你现在马上</w:t>
      </w:r>
    </w:p>
    <w:p>
      <w:r>
        <w:t>到老郑家，签个字就可以了。」</w:t>
      </w:r>
    </w:p>
    <w:p>
      <w:r>
        <w:t>「马福，这钱以后怎么还？」</w:t>
      </w:r>
    </w:p>
    <w:p>
      <w:r>
        <w:t>「这以后再说，对了，我走的时候看见老王，你可以找老王帮忙。你快点到老郑家来签字，我先走</w:t>
      </w:r>
    </w:p>
    <w:p>
      <w:r>
        <w:t>了。以后再联络。」</w:t>
      </w:r>
    </w:p>
    <w:p>
      <w:r>
        <w:t>电话就这样挂了。</w:t>
      </w:r>
    </w:p>
    <w:p>
      <w:r>
        <w:t>锦春傻楞楞得坐在沙发上。哭了一阵。</w:t>
      </w:r>
    </w:p>
    <w:p>
      <w:r>
        <w:t>心想，嫁了这样的老公，自己犯了事还连累老婆。</w:t>
      </w:r>
    </w:p>
    <w:p>
      <w:r>
        <w:t>再想到老郑，每次见到自己，都是色咪咪的眼神。心中就不寒而栗。</w:t>
      </w:r>
    </w:p>
    <w:p>
      <w:r>
        <w:t>老郑其实并不老，三十几岁，长得高高大大的，在此地的黑社会，人人怕他。</w:t>
      </w:r>
    </w:p>
    <w:p>
      <w:r>
        <w:t>因为他开酒家、赌场、地下舞厅、反正是个黑社会老大。</w:t>
      </w:r>
    </w:p>
    <w:p>
      <w:r>
        <w:t>黑社会兄弟每有困难，都去找他。</w:t>
      </w:r>
    </w:p>
    <w:p>
      <w:r>
        <w:t>他也会慷慨解囊。帮助兄弟。</w:t>
      </w:r>
    </w:p>
    <w:p>
      <w:r>
        <w:t>这样，他的兄弟越来越多，势力也越来越大。</w:t>
      </w:r>
    </w:p>
    <w:p>
      <w:r>
        <w:t>老王在公家机构任职，跟警察局、检察院、法院常有来往。</w:t>
      </w:r>
    </w:p>
    <w:p>
      <w:r>
        <w:t>所以只要老王出面说一句，老郑当然不敢吭声。</w:t>
      </w:r>
    </w:p>
    <w:p>
      <w:r>
        <w:t>但是，这种事怎么向老王开口呢。</w:t>
      </w:r>
    </w:p>
    <w:p>
      <w:r>
        <w:t>没有办法，锦春只好穿好衣服来到了老郑的公寓。</w:t>
      </w:r>
    </w:p>
    <w:p>
      <w:r>
        <w:t>老郑亲自开的门。</w:t>
      </w:r>
    </w:p>
    <w:p>
      <w:r>
        <w:t>锦春不安的走了进出。</w:t>
      </w:r>
    </w:p>
    <w:p>
      <w:r>
        <w:t>老郑说道：「你来了。」</w:t>
      </w:r>
    </w:p>
    <w:p>
      <w:r>
        <w:t>锦春点了点头。</w:t>
      </w:r>
    </w:p>
    <w:p>
      <w:r>
        <w:t>（十一）</w:t>
      </w:r>
    </w:p>
    <w:p>
      <w:r>
        <w:t>「锦春，你现在有什么打算？」</w:t>
      </w:r>
    </w:p>
    <w:p>
      <w:r>
        <w:t>在这种情况下，锦春倒镇定了许多，她知道老郑不是好人。</w:t>
      </w:r>
    </w:p>
    <w:p>
      <w:r>
        <w:t>惹上了他，是自找苦吃。</w:t>
      </w:r>
    </w:p>
    <w:p>
      <w:r>
        <w:t>锦春说：「我自有打算。」</w:t>
      </w:r>
    </w:p>
    <w:p>
      <w:r>
        <w:t>「锦春，我给你一个建议。」</w:t>
      </w:r>
    </w:p>
    <w:p>
      <w:r>
        <w:t>「什么建议？」</w:t>
      </w:r>
    </w:p>
    <w:p>
      <w:r>
        <w:t>「你可以暂时住在我这里，要什么有什么，等马福没事后，你再回到他身边，这样对你好，对马福</w:t>
      </w:r>
    </w:p>
    <w:p>
      <w:r>
        <w:t>也好。」</w:t>
      </w:r>
    </w:p>
    <w:p>
      <w:r>
        <w:t>「不，我自有打算。」</w:t>
      </w:r>
    </w:p>
    <w:p>
      <w:r>
        <w:t>「也好，你上楼来签字。」</w:t>
      </w:r>
    </w:p>
    <w:p>
      <w:r>
        <w:t>「请拿下来，我在客厅签字好了。」</w:t>
      </w:r>
    </w:p>
    <w:p>
      <w:r>
        <w:t>「不可以。」</w:t>
      </w:r>
    </w:p>
    <w:p>
      <w:r>
        <w:t>「为什么？」</w:t>
      </w:r>
    </w:p>
    <w:p>
      <w:r>
        <w:t>「锦春，你应该知道我是不好若的。」</w:t>
      </w:r>
    </w:p>
    <w:p>
      <w:r>
        <w:t>锦春见他着样子，心胆俱寒。只好乖乖地跟他上楼，进了房间。</w:t>
      </w:r>
    </w:p>
    <w:p>
      <w:r>
        <w:t>锦春才走进去，老郑就把房门关上、锁上。</w:t>
      </w:r>
    </w:p>
    <w:p>
      <w:r>
        <w:t>锦春大惊失色。娇叫道：「郑先生，你想干什么？」</w:t>
      </w:r>
    </w:p>
    <w:p>
      <w:r>
        <w:t>「你明知故问……」老郑说道。</w:t>
      </w:r>
    </w:p>
    <w:p>
      <w:r>
        <w:t>就向锦春逼近。</w:t>
      </w:r>
    </w:p>
    <w:p>
      <w:r>
        <w:t>在老郑的心目中，锦春是个大美人。</w:t>
      </w:r>
    </w:p>
    <w:p>
      <w:r>
        <w:t>虽然，他身边不缺女人，玩过的女人数不胜数，但是，自从见过锦春后，他始终念念不忘锦春。</w:t>
      </w:r>
    </w:p>
    <w:p>
      <w:r>
        <w:t>锦春在惊慌中，后悔自己为什么来，她大叫道：「郑先生，我们能不能谈谈？」</w:t>
      </w:r>
    </w:p>
    <w:p>
      <w:r>
        <w:t>老郑那双眼睛，色咪咪的盯在锦春的胸脯上。</w:t>
      </w:r>
    </w:p>
    <w:p>
      <w:r>
        <w:t>因为锦春现在因为惊慌而心跳如战鼓，使得胸脯大起大落。</w:t>
      </w:r>
    </w:p>
    <w:p>
      <w:r>
        <w:t>那两团大乳房就微颤着，诱人遐想。</w:t>
      </w:r>
    </w:p>
    <w:p>
      <w:r>
        <w:t>「好。」老郑突然大方的说道：「锦春，你请坐，我们谈谈。」</w:t>
      </w:r>
    </w:p>
    <w:p>
      <w:r>
        <w:t>这时一件很豪华的套房卧室，卧室内有一套很高雅的沙发。</w:t>
      </w:r>
    </w:p>
    <w:p>
      <w:r>
        <w:t>锦春害怕的小心翼翼地坐在沙发上。但是她想不出脱身的办法。</w:t>
      </w:r>
    </w:p>
    <w:p>
      <w:r>
        <w:t>老郑则很大方的坐在锦春对面的沙发上说：「锦春，我都帮你想过了。」</w:t>
      </w:r>
    </w:p>
    <w:p>
      <w:r>
        <w:t>「想过什么？」</w:t>
      </w:r>
    </w:p>
    <w:p>
      <w:r>
        <w:t>「你嫁给马福真是太不幸了，他只是一个小混混，混不出什么名堂，而且，吃喝嫖赌样样会，锦春</w:t>
      </w:r>
    </w:p>
    <w:p>
      <w:r>
        <w:t>你想指望他什么？」</w:t>
      </w:r>
    </w:p>
    <w:p>
      <w:r>
        <w:t>「……。」锦春并没有回答。她的一颗心跳个不停。</w:t>
      </w:r>
    </w:p>
    <w:p>
      <w:r>
        <w:t>她知道现在已经进虎穴了，想要平安无事的坐出去是不大可能的。</w:t>
      </w:r>
    </w:p>
    <w:p>
      <w:r>
        <w:t>老郑接着又说：「就以这次马福跑路，向我借钱来说，他叫你来签字，为什么？坦白来说，你签字</w:t>
      </w:r>
    </w:p>
    <w:p>
      <w:r>
        <w:t>有个屁用，他是叫你来卖身的你知道吗？」</w:t>
      </w:r>
    </w:p>
    <w:p>
      <w:r>
        <w:t>「呀，这个狼心狗肺的东西……。」</w:t>
      </w:r>
    </w:p>
    <w:p>
      <w:r>
        <w:t>「这种丈夫嫁了有什么用？」</w:t>
      </w:r>
    </w:p>
    <w:p>
      <w:r>
        <w:t>「……」锦春愈向愈伤心。</w:t>
      </w:r>
    </w:p>
    <w:p>
      <w:r>
        <w:t>她丈夫马福为了十万元竟然把自己的老婆当妓女似的。</w:t>
      </w:r>
    </w:p>
    <w:p>
      <w:r>
        <w:t>要妻子让别人奸淫。</w:t>
      </w:r>
    </w:p>
    <w:p>
      <w:r>
        <w:t>「所以你自己最好有打算。」</w:t>
      </w:r>
    </w:p>
    <w:p>
      <w:r>
        <w:t>「什么打算？」</w:t>
      </w:r>
    </w:p>
    <w:p>
      <w:r>
        <w:t>「再嫁的打算。」</w:t>
      </w:r>
    </w:p>
    <w:p>
      <w:r>
        <w:t>「……」</w:t>
      </w:r>
    </w:p>
    <w:p>
      <w:r>
        <w:t>锦春因为心情大乱，一双玉腿就八字的摆开了。</w:t>
      </w:r>
    </w:p>
    <w:p>
      <w:r>
        <w:t>老郑边说话，边用眼睛观察锦春的一举一动。</w:t>
      </w:r>
    </w:p>
    <w:p>
      <w:r>
        <w:t>锦春的大腿才摆开。</w:t>
      </w:r>
    </w:p>
    <w:p>
      <w:r>
        <w:t>老郑就已经看到锦春那小山似的饿阴阜了，还有乌黑一大片的阴毛。</w:t>
      </w:r>
    </w:p>
    <w:p>
      <w:r>
        <w:t>当然，他看见的是三角裤，但是这已经足够让他心跳加速。</w:t>
      </w:r>
    </w:p>
    <w:p>
      <w:r>
        <w:t>锦春发觉后，赶紧把玉腿合拢。</w:t>
      </w:r>
    </w:p>
    <w:p>
      <w:r>
        <w:t>「锦春，干脆你嫁给我好了。」</w:t>
      </w:r>
    </w:p>
    <w:p>
      <w:r>
        <w:t>「你，嫁给你……」锦春有些诧异。老郑竟然会向她求婚。</w:t>
      </w:r>
    </w:p>
    <w:p>
      <w:r>
        <w:t>但她想，我就是要再嫁，也要嫁给阿叔老王。他的那根大鸡巴犹如神兵天降。</w:t>
      </w:r>
    </w:p>
    <w:p>
      <w:r>
        <w:t>「我老郑有什么不好，才三十几岁，财产已经过亿，你嫁给我，要什么有什么。有什么不好？」</w:t>
      </w:r>
    </w:p>
    <w:p>
      <w:r>
        <w:t>「我考虑考虑，老郑，你让我回去考虑几天好吗？」</w:t>
      </w:r>
    </w:p>
    <w:p>
      <w:r>
        <w:t>「锦春，你也太小看我老郑了，这金蝉脱壳能瞒得过我，哼……。」</w:t>
      </w:r>
    </w:p>
    <w:p>
      <w:r>
        <w:t>老郑站起来。走到锦春的身边，坐下道：「锦春，你跟我玩花样。」</w:t>
      </w:r>
    </w:p>
    <w:p>
      <w:r>
        <w:t>「不……不……。」锦春心想这次是走投无路了。</w:t>
      </w:r>
    </w:p>
    <w:p>
      <w:r>
        <w:t>看来只好认命了。</w:t>
      </w:r>
    </w:p>
    <w:p>
      <w:r>
        <w:t>想着，双眼已含满泪水，她强忍着不使它哭出来。</w:t>
      </w:r>
    </w:p>
    <w:p>
      <w:r>
        <w:t>老郑已坐到锦春的身边，就闻出了一股锦春的淡淡体香。</w:t>
      </w:r>
    </w:p>
    <w:p>
      <w:r>
        <w:t>闻得他下面得鸡巴已经硬得翘了起来。</w:t>
      </w:r>
    </w:p>
    <w:p>
      <w:r>
        <w:t>反正锦春现在是他的笼中鸟，举手就可以抓着。</w:t>
      </w:r>
    </w:p>
    <w:p>
      <w:r>
        <w:t>所以欲火一上升，也就不客气的伸手往锦春的大腿上摸去。</w:t>
      </w:r>
    </w:p>
    <w:p>
      <w:r>
        <w:t>「不要……不要不要……。」</w:t>
      </w:r>
    </w:p>
    <w:p>
      <w:r>
        <w:t>锦春挣扎着要站起来。</w:t>
      </w:r>
    </w:p>
    <w:p>
      <w:r>
        <w:t>老郑的一只手捉住了她，另一只手则很不客气的钻进锦春的裙子里。往上摸了。</w:t>
      </w:r>
    </w:p>
    <w:p>
      <w:r>
        <w:t>摸得老郑全身着火。</w:t>
      </w:r>
    </w:p>
    <w:p>
      <w:r>
        <w:t>这是多么细嫩的肌肤啊！</w:t>
      </w:r>
    </w:p>
    <w:p>
      <w:r>
        <w:t>如莹如玉。真是好受。</w:t>
      </w:r>
    </w:p>
    <w:p>
      <w:r>
        <w:t>他摸住锦春的阴阜。</w:t>
      </w:r>
    </w:p>
    <w:p>
      <w:r>
        <w:t>「呀……呀……。」</w:t>
      </w:r>
    </w:p>
    <w:p>
      <w:r>
        <w:t>「锦春，你合作一点，不然我可不客气了。」</w:t>
      </w:r>
    </w:p>
    <w:p>
      <w:r>
        <w:t>「呀……你……你要怎么样？」</w:t>
      </w:r>
    </w:p>
    <w:p>
      <w:r>
        <w:t>老郑摸着了锦春的阴阜。他也叫了一声：「呀……」</w:t>
      </w:r>
    </w:p>
    <w:p>
      <w:r>
        <w:t>锦春的阴阜就像一个小包子，突隆着，摸得老郑四肢都松散了。</w:t>
      </w:r>
    </w:p>
    <w:p>
      <w:r>
        <w:t>「呀……」锦春也惊叫了一声。那是羞辱不是舒服。</w:t>
      </w:r>
    </w:p>
    <w:p>
      <w:r>
        <w:t>老郑已经被欲火冲昏了头，顾不了一切双手齐来，要解锦春的衣服。</w:t>
      </w:r>
    </w:p>
    <w:p>
      <w:r>
        <w:t>「呀……老郑……不要不要……。」</w:t>
      </w:r>
    </w:p>
    <w:p>
      <w:r>
        <w:t>锦春挣扎着，但是挣扎也没有用。</w:t>
      </w:r>
    </w:p>
    <w:p>
      <w:r>
        <w:t>老郑在黑道上混，也练过功夫，力大无穷。</w:t>
      </w:r>
    </w:p>
    <w:p>
      <w:r>
        <w:t>一下子，就把锦春的衣服脱了下来。</w:t>
      </w:r>
    </w:p>
    <w:p>
      <w:r>
        <w:t>老郑把锦春抱起，锦春双腿乱踢，娇躯挣扎着。</w:t>
      </w:r>
    </w:p>
    <w:p>
      <w:r>
        <w:t>但还是被老郑丢在了床上。「呀……不要不要……。」</w:t>
      </w:r>
    </w:p>
    <w:p>
      <w:r>
        <w:t>老郑两三下就把自己脱了个精光。</w:t>
      </w:r>
    </w:p>
    <w:p>
      <w:r>
        <w:t>向床上摸去，把锦春压下。</w:t>
      </w:r>
    </w:p>
    <w:p>
      <w:r>
        <w:t>「呀……呀……救命……救命……。」</w:t>
      </w:r>
    </w:p>
    <w:p>
      <w:r>
        <w:t>老郑这下火了，他举掌打了锦春一个巴掌。</w:t>
      </w:r>
    </w:p>
    <w:p>
      <w:r>
        <w:t>怒声道：「你这个贱女人……。」</w:t>
      </w:r>
    </w:p>
    <w:p>
      <w:r>
        <w:t>锦春被打得眼前火冒金星。怒骂道：「我是贱女人，你是贱男人。」</w:t>
      </w:r>
    </w:p>
    <w:p>
      <w:r>
        <w:t>「对了，我是贱男人，我们真好配成一对。」老郑边说，边把他的唇压贴在锦春的樱唇上。锦春咬</w:t>
      </w:r>
    </w:p>
    <w:p>
      <w:r>
        <w:t>紧牙关，紧闭樱唇，她不让老郑接吻。</w:t>
      </w:r>
    </w:p>
    <w:p>
      <w:r>
        <w:t>老郑没有办法，因为他的欲火已经升到了极点。</w:t>
      </w:r>
    </w:p>
    <w:p>
      <w:r>
        <w:t>伸手就向把锦春的胸罩拉掉，结果拉不下来。</w:t>
      </w:r>
    </w:p>
    <w:p>
      <w:r>
        <w:t>老郑要玩女人，女人就会自动的脱光让他玩。</w:t>
      </w:r>
    </w:p>
    <w:p>
      <w:r>
        <w:t>所以，他没有脱女人胸罩和三角裤的经验。</w:t>
      </w:r>
    </w:p>
    <w:p>
      <w:r>
        <w:t>只得笨手笨脚。拉不下来，只有用力拉。</w:t>
      </w:r>
    </w:p>
    <w:p>
      <w:r>
        <w:t>「嘶」的一声。老郑把锦春的胸罩拉破了。</w:t>
      </w:r>
    </w:p>
    <w:p>
      <w:r>
        <w:t>露出两个白嫩嫩的大乳房。</w:t>
      </w:r>
    </w:p>
    <w:p>
      <w:r>
        <w:t>「呀……。」</w:t>
      </w:r>
    </w:p>
    <w:p>
      <w:r>
        <w:t>两个人同时惊叫起来。</w:t>
      </w:r>
    </w:p>
    <w:p>
      <w:r>
        <w:t>老郑做梦也想不到锦春会有这么完美的大乳房。</w:t>
      </w:r>
    </w:p>
    <w:p>
      <w:r>
        <w:t>他玩过的女人太多，乳房不是大得太大，就是小得不成样。</w:t>
      </w:r>
    </w:p>
    <w:p>
      <w:r>
        <w:t>而锦春得大乳房颤巍巍的，又细又嫩。白得欺雪赛霜。</w:t>
      </w:r>
    </w:p>
    <w:p>
      <w:r>
        <w:t>老郑用手去捏锦春的大乳房。</w:t>
      </w:r>
    </w:p>
    <w:p>
      <w:r>
        <w:t>「呀……好痛……好痛……轻一点……呀……。」</w:t>
      </w:r>
    </w:p>
    <w:p>
      <w:r>
        <w:t>锦春的乳房又极富弹性。老郑捏得舒服。</w:t>
      </w:r>
    </w:p>
    <w:p>
      <w:r>
        <w:t>捏得起性。那能顾到锦春痛不痛。</w:t>
      </w:r>
    </w:p>
    <w:p>
      <w:r>
        <w:t>「痛……要痛死我了……。」</w:t>
      </w:r>
    </w:p>
    <w:p>
      <w:r>
        <w:t>老郑这时也感到这样对锦春有点太残忍了。</w:t>
      </w:r>
    </w:p>
    <w:p>
      <w:r>
        <w:t>何况，等马福回来后，逼锦春和他离婚，这样自己就可以和锦春结婚，享尽人间艳福。</w:t>
      </w:r>
    </w:p>
    <w:p>
      <w:r>
        <w:t>他放开手，起身把锦春得三角裤脱了下来。</w:t>
      </w:r>
    </w:p>
    <w:p>
      <w:r>
        <w:t>「呀……。」</w:t>
      </w:r>
    </w:p>
    <w:p>
      <w:r>
        <w:t>老郑口水直流。</w:t>
      </w:r>
    </w:p>
    <w:p>
      <w:r>
        <w:t>他看见了锦春的阴阜，尤其是那乌黑的阴毛，柔柔细细短短的一大片。</w:t>
      </w:r>
    </w:p>
    <w:p>
      <w:r>
        <w:t>从阴阜一只延伸到肚脐下约二寸的地方才停止。</w:t>
      </w:r>
    </w:p>
    <w:p>
      <w:r>
        <w:t>这么美，多诱人。</w:t>
      </w:r>
    </w:p>
    <w:p>
      <w:r>
        <w:t>老郑这时像发了疯似的，用嘴唇去吻那些阴毛。</w:t>
      </w:r>
    </w:p>
    <w:p>
      <w:r>
        <w:t>阴阜……。</w:t>
      </w:r>
    </w:p>
    <w:p>
      <w:r>
        <w:t>「呀……哎……呀……。」</w:t>
      </w:r>
    </w:p>
    <w:p>
      <w:r>
        <w:t>锦春挣扎着。娇哼着。</w:t>
      </w:r>
    </w:p>
    <w:p>
      <w:r>
        <w:t>老郑吻到了锦春的桃园洞口。</w:t>
      </w:r>
    </w:p>
    <w:p>
      <w:r>
        <w:t>那细小的肉缝，红嫩嫩的鲜艳极了。</w:t>
      </w:r>
    </w:p>
    <w:p>
      <w:r>
        <w:t>老郑用舌头舔着肉缝。</w:t>
      </w:r>
    </w:p>
    <w:p>
      <w:r>
        <w:t>「呀……哎喂呀……死老郑……哎喂……死老郑……你去死……去死呀……。」</w:t>
      </w:r>
    </w:p>
    <w:p>
      <w:r>
        <w:t>锦春被舔得娇躯颤抖不已。连媚眼也紧闭着。</w:t>
      </w:r>
    </w:p>
    <w:p>
      <w:r>
        <w:t>老郑舔得兴起。把舌头舔进桃园洞内。</w:t>
      </w:r>
    </w:p>
    <w:p>
      <w:r>
        <w:t>「呀……呀……我的天……贱男人……连我的小穴也要……死老郑……哎喂……哎喂……。」</w:t>
      </w:r>
    </w:p>
    <w:p>
      <w:r>
        <w:t>她娇躯蠕动着，小腿乱踢着。</w:t>
      </w:r>
    </w:p>
    <w:p>
      <w:r>
        <w:t>桃园洞内的淫水，已津津而出了。</w:t>
      </w:r>
    </w:p>
    <w:p>
      <w:r>
        <w:t>老郑却边用舌头舔，边把淫水吞进口里。</w:t>
      </w:r>
    </w:p>
    <w:p>
      <w:r>
        <w:t>「呀……哎喂……哎哎喂……死老郑……你要折腾死老娘……哎喂……舔死……你的娘了……。」</w:t>
      </w:r>
    </w:p>
    <w:p>
      <w:r>
        <w:t>老郑突然兽性大发，不再舔锦春的小穴了。</w:t>
      </w:r>
    </w:p>
    <w:p>
      <w:r>
        <w:t>猛地起身，把锦春压下抱紧。</w:t>
      </w:r>
    </w:p>
    <w:p>
      <w:r>
        <w:t>用一只手托住下面的大鸡巴，对准锦春的桃园洞口，臀部一用力，很很得往下插进。</w:t>
      </w:r>
    </w:p>
    <w:p>
      <w:r>
        <w:t>锦春像惨死般得大叫：「啊……。」</w:t>
      </w:r>
    </w:p>
    <w:p>
      <w:r>
        <w:t>但听「滋」的一声。</w:t>
      </w:r>
    </w:p>
    <w:p>
      <w:r>
        <w:t>老郑的大鸡巴已经插进锦春的桃园洞内了。</w:t>
      </w:r>
    </w:p>
    <w:p>
      <w:r>
        <w:t>「啊……哎哟喂啊……好痛……痛死人了……抽出去……我不要……不要……痛死人了……。」</w:t>
      </w:r>
    </w:p>
    <w:p>
      <w:r>
        <w:t>老郑毫无怜香惜玉之心。</w:t>
      </w:r>
    </w:p>
    <w:p>
      <w:r>
        <w:t>下面的大鸡巴就突然抽出，又很很的插进。</w:t>
      </w:r>
    </w:p>
    <w:p>
      <w:r>
        <w:t>想不到锦春的小穴会这么紧，这么暖。</w:t>
      </w:r>
    </w:p>
    <w:p>
      <w:r>
        <w:t>老郑舒服透了。</w:t>
      </w:r>
    </w:p>
    <w:p>
      <w:r>
        <w:t>他愈查愈快，插得他气喘如牛，满脸通红。</w:t>
      </w:r>
    </w:p>
    <w:p>
      <w:r>
        <w:t>锦春不断的呻吟：「哎喂……哎喂……死老郑……啊……啊……你去死……去死……啊……啊……</w:t>
      </w:r>
    </w:p>
    <w:p>
      <w:r>
        <w:t>哎喂……你去死啊……。」</w:t>
      </w:r>
    </w:p>
    <w:p>
      <w:r>
        <w:t>老郑舒服得欲仙欲死。</w:t>
      </w:r>
    </w:p>
    <w:p>
      <w:r>
        <w:t>也大叫道：「锦春……我的亲锦春……。啊……啊……。啊……我舒服……。」</w:t>
      </w:r>
    </w:p>
    <w:p>
      <w:r>
        <w:t>「啊……我要丢了……。」</w:t>
      </w:r>
    </w:p>
    <w:p>
      <w:r>
        <w:t>锦春突然咬紧牙关，不再叫了。只是臻首猛摇。</w:t>
      </w:r>
    </w:p>
    <w:p>
      <w:r>
        <w:t>像是极为痛苦的样子。</w:t>
      </w:r>
    </w:p>
    <w:p>
      <w:r>
        <w:t>老郑舒服得三魂七魄都出了窍，整个身子像飞上了天似的大叫：「锦春，我也丢给你了。」</w:t>
      </w:r>
    </w:p>
    <w:p>
      <w:r>
        <w:t xml:space="preserve">老郑射了精后，舒服的伏在锦春的身上。【完】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