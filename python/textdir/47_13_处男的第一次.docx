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处男的第一次</w:t>
      </w:r>
    </w:p>
    <w:p>
      <w:r>
        <w:t>今天给大家介绍下我记忆犹新的第一次。</w:t>
      </w:r>
    </w:p>
    <w:p>
      <w:r>
        <w:t>为什么说记忆犹新？因为第一次是我的糗事。</w:t>
      </w:r>
    </w:p>
    <w:p>
      <w:r>
        <w:t>那个时候我大概是21岁，对于男女之事从影视和书籍上已经学习到了可以毕业的水平，唯一欠缺的</w:t>
      </w:r>
    </w:p>
    <w:p>
      <w:r>
        <w:t>就是实践了。</w:t>
      </w:r>
    </w:p>
    <w:p>
      <w:r>
        <w:t>那是个风行电台交友的年代，在电台交友的节目里认识了一个很开朗的女孩子，她叫小蕾，19岁的</w:t>
      </w:r>
    </w:p>
    <w:p>
      <w:r>
        <w:t>女孩子，刚刚职业学校毕业在家等待分配工作。</w:t>
      </w:r>
    </w:p>
    <w:p>
      <w:r>
        <w:t>她有着一张娃娃脸，不说话的时候也是带着笑容，眼睛一般，鼻子也普通，最迷人的是她的不大的</w:t>
      </w:r>
    </w:p>
    <w:p>
      <w:r>
        <w:t>小嘴儿，唇厚厚的，早就听说横嘴多宽，竖嘴多大的理论，所以我对她的下边的嘴很好奇。</w:t>
      </w:r>
    </w:p>
    <w:p>
      <w:r>
        <w:t>她身高大概159 ，体重我没问过，大概55公斤的样子，属于丰满型的。胸很大，屁股也大，两腿之</w:t>
      </w:r>
    </w:p>
    <w:p>
      <w:r>
        <w:t>间没有一点缝隙，给人一种结实耐肏的感觉。</w:t>
      </w:r>
    </w:p>
    <w:p>
      <w:r>
        <w:t>有一天小蕾给我打电话叫我去她家里玩，我如约而至。到了她家坐在她的床上我们东扯西聊。由于</w:t>
      </w:r>
    </w:p>
    <w:p>
      <w:r>
        <w:t>是夏天所以开着窗子，那天风很大，小蕾半躺在床上说有点冷，叫我把柜子里的毛毯帮她盖上，盖毛毯</w:t>
      </w:r>
    </w:p>
    <w:p>
      <w:r>
        <w:t>的时候我的手有意无意碰到了她的乳房，软绵绵的，软中还带着硬，她根本没在意，还躺在那里冲着我</w:t>
      </w:r>
    </w:p>
    <w:p>
      <w:r>
        <w:t>乐。</w:t>
      </w:r>
    </w:p>
    <w:p>
      <w:r>
        <w:t>我把这笑容看成是她对我的鼓励，于是大胆了起来，把手从她的体恤下伸了进去，去揉捏我既熟悉</w:t>
      </w:r>
    </w:p>
    <w:p>
      <w:r>
        <w:t>又陌生的奶子，不知道什么时候她已经闭上了眼睛，还轻咬着自己的厚嘴唇，似乎很享受这样的过程。</w:t>
      </w:r>
    </w:p>
    <w:p>
      <w:r>
        <w:t>我明白了，今天肯定是我告别处男的日子。</w:t>
      </w:r>
    </w:p>
    <w:p>
      <w:r>
        <w:t>我跪在床边，一直手在捏她的乳房，另一只手费力的想把手伸到她的背后去解她的乳罩，可是却不</w:t>
      </w:r>
    </w:p>
    <w:p>
      <w:r>
        <w:t>得其要领，小蕾很配合的翻过身去，把背对着我，终于我把她的乳罩钩解开了，整个白皙的后背展现在</w:t>
      </w:r>
    </w:p>
    <w:p>
      <w:r>
        <w:t>我眼前，我用嘴唇轻吻着她，甚至用舌头去舔她背上的每一寸肌肤，她的身体在我舌头的作用下有些发</w:t>
      </w:r>
    </w:p>
    <w:p>
      <w:r>
        <w:t>抖，我把她翻过来，去吻她那厚厚的唇，她配合的吸吮着我的舌头，我很奇怪为什么没有接吻经历的我</w:t>
      </w:r>
    </w:p>
    <w:p>
      <w:r>
        <w:t>怎么吻的那么娴熟？而且还知道互相吸吮着对方的舌头，弄的已经分不清谁的嘴谁的口水了。</w:t>
      </w:r>
    </w:p>
    <w:p>
      <w:r>
        <w:t>小蕾一只手抱着我的头和我亲吻，另一只手把我的手再一次的放到她的乳房上，她的乳房很大很丰</w:t>
      </w:r>
    </w:p>
    <w:p>
      <w:r>
        <w:t>满，不是书上写的那种处女的椒乳类型，肯定是在我之前和别的男孩子搞过了，这样更好，起码我肏的</w:t>
      </w:r>
    </w:p>
    <w:p>
      <w:r>
        <w:t>时候不会有心理压力。</w:t>
      </w:r>
    </w:p>
    <w:p>
      <w:r>
        <w:t>由于没有了乳罩的束缚，我终于可以肆意的揉捏了，看着她的又白又大的乳房在我的手里搓圆捏扁，</w:t>
      </w:r>
    </w:p>
    <w:p>
      <w:r>
        <w:t>我的心理和感官都有了极大的满足。</w:t>
      </w:r>
    </w:p>
    <w:p>
      <w:r>
        <w:t>我的右手顺着她光滑而柔软的肌肤继续往下抚摸，越过了肚脐儿的地方，继续向下摸到柔软的毛毛，</w:t>
      </w:r>
    </w:p>
    <w:p>
      <w:r>
        <w:t>我看了看小蕾的表情，她眯着眼睛，嘴里哼哼叽叽的的，身体没有节奏的在床上摇摆着。</w:t>
      </w:r>
    </w:p>
    <w:p>
      <w:r>
        <w:t>我拉掉她的长裤，映入我眼帘的是她的棉制内裤，我很奇怪的是她的阴阜很高，在两腿之间形成了</w:t>
      </w:r>
    </w:p>
    <w:p>
      <w:r>
        <w:t>一个沙丘，我隔着她的内裤用手按着这个沙丘，觉得很不过瘾，于是轻轻的把她的内裤顺着大腿的方向</w:t>
      </w:r>
    </w:p>
    <w:p>
      <w:r>
        <w:t>退了下去。</w:t>
      </w:r>
    </w:p>
    <w:p>
      <w:r>
        <w:t>终于我看到了传说中女孩子的阴毛，她的毛毛不是很浓密，但却很服帖的零星趴在双腿之间的沙丘</w:t>
      </w:r>
    </w:p>
    <w:p>
      <w:r>
        <w:t>上，黑色的阴毛和肉色的腿形成强烈的视觉反差。</w:t>
      </w:r>
    </w:p>
    <w:p>
      <w:r>
        <w:t>我不有自主的咽了下口水，我用手肘示意小蕾分开大腿，于是整个阴部便呈现在我眼前，我努力的</w:t>
      </w:r>
    </w:p>
    <w:p>
      <w:r>
        <w:t>搜寻关于「屄」的一切知识，无奈大脑被小蕾双腿之间的裂缝冲击的一片空白，我只看见裂缝周围沾了</w:t>
      </w:r>
    </w:p>
    <w:p>
      <w:r>
        <w:t>一些亮晶晶透明的水样液体，不知道怎的，我有了想去品尝一下的冲动。</w:t>
      </w:r>
    </w:p>
    <w:p>
      <w:r>
        <w:t>我凑到她的大腿根闻了闻，有一种难以用文字形容的味道，不是骚，不是臭，也不是明显的香，反</w:t>
      </w:r>
    </w:p>
    <w:p>
      <w:r>
        <w:t>正这味道淡淡的钻到我的鼻子里，很舒服，我扒开那湿润细嫩的阴唇，先用舌头尖去顶了一下阴唇内部</w:t>
      </w:r>
    </w:p>
    <w:p>
      <w:r>
        <w:t>顶端的小圆豆儿，小蕾的全身颤抖了一下，并且努力把身体挺起，我伸出中指，先从湿润的洞口慢慢探</w:t>
      </w:r>
    </w:p>
    <w:p>
      <w:r>
        <w:t>了进去，手指摸到了洞洞上方的硬硬的凸起，温暖的体温和肉壁包裹着我的手指，感觉很是奇妙。</w:t>
      </w:r>
    </w:p>
    <w:p>
      <w:r>
        <w:t>我试着一探到底并划着圆圈在她体内深处搅弄，小蕾忍不住兴奋的叫了出来，原本摸着自己乳房的</w:t>
      </w:r>
    </w:p>
    <w:p>
      <w:r>
        <w:t>的手开始乱抓我的头发。</w:t>
      </w:r>
    </w:p>
    <w:p>
      <w:r>
        <w:t>我拔出手指，开始用舌头舔那突出的小豆豆，她的双腿一跳，又是一阵颤抖，然后就摊开来，浑身</w:t>
      </w:r>
    </w:p>
    <w:p>
      <w:r>
        <w:t>都软了。</w:t>
      </w:r>
    </w:p>
    <w:p>
      <w:r>
        <w:t>我用舌尖绕圈的舔，时不时的还用下巴去磨，慢慢的越舔越深，小蕾屄里的水也越舔越多，我把舌</w:t>
      </w:r>
    </w:p>
    <w:p>
      <w:r>
        <w:t>头整个伸出来，大口大口的用力舔她的阴唇、豆豆，小蕾已经被舔得越来越兴奋，不但叫声越来越高昂，</w:t>
      </w:r>
    </w:p>
    <w:p>
      <w:r>
        <w:t>抓着我头发的手也越来越用力的按着我的脑袋，似乎希望我舔得更深更用力。</w:t>
      </w:r>
    </w:p>
    <w:p>
      <w:r>
        <w:t>可这个时候我的舌头已经有点酸了，于是我把一根手指伸到我面前的肉缝里，紧贴着阴道上端的表</w:t>
      </w:r>
    </w:p>
    <w:p>
      <w:r>
        <w:t>层抽插，明显能感觉到上方的凸起和褶皱，随着手指的进进出出，她的屄分泌的透明的水越来越多，屁</w:t>
      </w:r>
    </w:p>
    <w:p>
      <w:r>
        <w:t>股底下的床单都湿了。</w:t>
      </w:r>
    </w:p>
    <w:p>
      <w:r>
        <w:t>忽然她猛的推开我的手坐了起来，对我说：「哥，肏我吧，妹儿要你的鸡巴」。</w:t>
      </w:r>
    </w:p>
    <w:p>
      <w:r>
        <w:t>她很急切的用手来扯我的腰带，又把我的牛仔裤褪了下去，隔着我的内裤揉着我的早已涨到极限硬</w:t>
      </w:r>
    </w:p>
    <w:p>
      <w:r>
        <w:t>度的鸡巴，我正想专心的享受一下她的小手带来的温柔，只觉得一股尿意涌了上来，全身肌肉不由得绷</w:t>
      </w:r>
    </w:p>
    <w:p>
      <w:r>
        <w:t>紧，还没等我体内的神经元把控制意识传导过去，一股热流从阴茎尿管里喷涌而出，伴随着阴茎一连串</w:t>
      </w:r>
    </w:p>
    <w:p>
      <w:r>
        <w:t>的自主跳动，我似乎找到了一个只属于我自己的白云深处，但是裤裆那儿烫烫的感觉告诉我，我的内裤</w:t>
      </w:r>
    </w:p>
    <w:p>
      <w:r>
        <w:t xml:space="preserve">湿透了……【完】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