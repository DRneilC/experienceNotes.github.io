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欲海淫龙传</w:t>
      </w:r>
    </w:p>
    <w:p>
      <w:r>
        <w:t>第一章巧窥春色</w:t>
      </w:r>
    </w:p>
    <w:p>
      <w:r>
        <w:t>这是一个难得的好天，太阳早早的便挂在了天上，向整个世界散发着温暖。</w:t>
      </w:r>
    </w:p>
    <w:p>
      <w:r>
        <w:t>县城街道上远远的跑来了两个少年，前面的是一个男孩子，约莫有十几岁模样，他叫吴天龙。后面</w:t>
      </w:r>
    </w:p>
    <w:p>
      <w:r>
        <w:t>远远追过来的是一个女孩子，比男孩还要小上一些，她叫岳红莉，是吴天龙的邻居。</w:t>
      </w:r>
    </w:p>
    <w:p>
      <w:r>
        <w:t>两人一前一后地欢快地追逐着过来了。吴天龙是小学五年级的学生，而岳红莉刚刚上三年级。</w:t>
      </w:r>
    </w:p>
    <w:p>
      <w:r>
        <w:t>这天碰巧他们学校有事放假一天，两人一吃过饭就上街玩去了，因为岳红莉不舒服，这才早早的回</w:t>
      </w:r>
    </w:p>
    <w:p>
      <w:r>
        <w:t>来。</w:t>
      </w:r>
    </w:p>
    <w:p>
      <w:r>
        <w:t>两个人逐渐的缓下了步子，到了岳红莉家门前，两人轻声轻步地进了院子。</w:t>
      </w:r>
    </w:p>
    <w:p>
      <w:r>
        <w:t>因为岳红莉刚结婚的大哥和大嫂还在屋里睡着没起。</w:t>
      </w:r>
    </w:p>
    <w:p>
      <w:r>
        <w:t>两个人刚要走过大哥的门前，却听见屋里传来悉悉索索的声音，还有掩饰不住的嘻笑声。</w:t>
      </w:r>
    </w:p>
    <w:p>
      <w:r>
        <w:t>两个人不由得好奇心大动，忙凑在门缝中向内望着。这一看，两个人的脸腾的一下都红了。原来，</w:t>
      </w:r>
    </w:p>
    <w:p>
      <w:r>
        <w:t>屋里岳红莉的哥哥岳春风正搂着新婚妻子张秀凤在地上打滚呢！而且两个人还都赤裸着身子。</w:t>
      </w:r>
    </w:p>
    <w:p>
      <w:r>
        <w:t>岳春风夫妇大概觉得这正是忙的时候，不会有人，便准备尽情欢愉一番，谁知却被两个小孩在无意</w:t>
      </w:r>
    </w:p>
    <w:p>
      <w:r>
        <w:t>见看见了。</w:t>
      </w:r>
    </w:p>
    <w:p>
      <w:r>
        <w:t>岳春风把张秀凤搂在身下，压在米黄色的地毯上，尽情的亲吻着。</w:t>
      </w:r>
    </w:p>
    <w:p>
      <w:r>
        <w:t>怔了一怔，终是掩饰不住自己的好奇心，吴天龙和岳红莉又都红着脸向屋中注视着。</w:t>
      </w:r>
    </w:p>
    <w:p>
      <w:r>
        <w:t>屋中，只听张秀凤断断续续的叫道：「快……啊……快……我的蜜穴受不了了……我好痒……求求</w:t>
      </w:r>
    </w:p>
    <w:p>
      <w:r>
        <w:t>你……哦……快让鸡巴进来嘛……」</w:t>
      </w:r>
    </w:p>
    <w:p>
      <w:r>
        <w:t>「亲哥哥……求求你……快让它给我止痒……快……」</w:t>
      </w:r>
    </w:p>
    <w:p>
      <w:r>
        <w:t>吴天龙一只手搭在岳红莉的肩上，两个人睁大眼睛向屋里看着。</w:t>
      </w:r>
    </w:p>
    <w:p>
      <w:r>
        <w:t>只见张秀凤已经坐在了屋内的低脚沙发上，两脚高高地向天举起，把她那丰满的三角地带呈现给岳</w:t>
      </w:r>
    </w:p>
    <w:p>
      <w:r>
        <w:t>春风，她的两只手死命的抱着岳春风的头，不住扭动着身体，迎合着岳春风的扣弄挑逗。</w:t>
      </w:r>
    </w:p>
    <w:p>
      <w:r>
        <w:t>岳春风一边「滋滋」有声的吸吮着张秀凤的乳房，一边用他的手指扣弄张秀凤的小穴。</w:t>
      </w:r>
    </w:p>
    <w:p>
      <w:r>
        <w:t>张秀凤娇喘吁吁的：「嗯……哦……哦……求你了……好哥哥……」</w:t>
      </w:r>
    </w:p>
    <w:p>
      <w:r>
        <w:t>「我痒死了……快让大鸡巴干我……」</w:t>
      </w:r>
    </w:p>
    <w:p>
      <w:r>
        <w:t>岳春风伏在张秀凤的耳边轻声说了句什么，张秀凤从沙发上下来，半趴在沙发上，翘起白白大大的</w:t>
      </w:r>
    </w:p>
    <w:p>
      <w:r>
        <w:t>屁股，即使远远的看去，也可见几缕水注从她的蜜穴中滴淌下来。</w:t>
      </w:r>
    </w:p>
    <w:p>
      <w:r>
        <w:t>阴天出品岳春风似乎一直有意逗弄张秀凤，鸡巴始终都不肯放进去。一会儿扣弄着蜜穴，一会儿又</w:t>
      </w:r>
    </w:p>
    <w:p>
      <w:r>
        <w:t>伸进屁股，直到张秀凤实在忍耐不住，自己伸手一把抓住了他的鸡巴。引导着来到自己的蜜穴洞口，挺</w:t>
      </w:r>
    </w:p>
    <w:p>
      <w:r>
        <w:t>身容纳了进去。</w:t>
      </w:r>
    </w:p>
    <w:p>
      <w:r>
        <w:t>岳春风哈哈大笑着，大力开始了动作。</w:t>
      </w:r>
    </w:p>
    <w:p>
      <w:r>
        <w:t>「大鸡巴哥哥……顶大力一点……哦……把我干死……把我插死……」</w:t>
      </w:r>
    </w:p>
    <w:p>
      <w:r>
        <w:t>「啪、啪」的肉体碰撞发出着荡人心魄的声音。</w:t>
      </w:r>
    </w:p>
    <w:p>
      <w:r>
        <w:t>看到这里，岳红莉蜷成一团，缩在吴天龙的怀里，右手伸进自己的裤子，在大腿处摸着。吴天龙也</w:t>
      </w:r>
    </w:p>
    <w:p>
      <w:r>
        <w:t>看的口干舌燥，用手紧紧的拥着岳红莉，脸紧贴着她的脸庞，感觉的出，两个人的脸都是烫的怕人。</w:t>
      </w:r>
    </w:p>
    <w:p>
      <w:r>
        <w:t>屋中两个人的姿势又变了，岳春风直直的站着，张秀凤却跪在他的面前，用她的嘴巴含着岳春风的</w:t>
      </w:r>
    </w:p>
    <w:p>
      <w:r>
        <w:t>鸡巴。</w:t>
      </w:r>
    </w:p>
    <w:p>
      <w:r>
        <w:t>岳春风似乎相当的舒服，喉咙间发出低沉而又沙哑的声音，双手按住张秀凤的头往前顶送着大鸡巴。</w:t>
      </w:r>
    </w:p>
    <w:p>
      <w:r>
        <w:t>「用力吸……哦……好美……好美……用力吸……」</w:t>
      </w:r>
    </w:p>
    <w:p>
      <w:r>
        <w:t>「好老婆……你的嘴真小……哦……你真会吸……」</w:t>
      </w:r>
    </w:p>
    <w:p>
      <w:r>
        <w:t>张秀凤头微微的侧着，伸出舌尖，舔舐着他的大鸡巴，从鸡巴的根部舔上去直到裸露的龟头处，又</w:t>
      </w:r>
    </w:p>
    <w:p>
      <w:r>
        <w:t>重新刷了回来。一只手揉捏着岳春风的睾丸，也让自己更好的吞吐大鸡巴，另一只手却在自己的两腿之</w:t>
      </w:r>
    </w:p>
    <w:p>
      <w:r>
        <w:t>间，拼命的捻捏着。</w:t>
      </w:r>
    </w:p>
    <w:p>
      <w:r>
        <w:t>岳春风高高的站着，不时抓着张秀凤的头发，让她的嘴唇不要离开自己的鸡巴。</w:t>
      </w:r>
    </w:p>
    <w:p>
      <w:r>
        <w:t>张秀凤舔舐了几遍，便用手扶着鸡巴的根部，张嘴含了进去，岳春风的鸡巴很粗却不是很长，所以</w:t>
      </w:r>
    </w:p>
    <w:p>
      <w:r>
        <w:t>可以尽根而没。然后她又徐徐的吐了出来，并用舌尖在龟头上划着圈，在自己身下的手却动的更是迅速。</w:t>
      </w:r>
    </w:p>
    <w:p>
      <w:r>
        <w:t>张秀凤用嘴吞吐着大鸡巴，头也随着动作大力的来回摇摆着，逐渐的，她的动作加快了起来，也不</w:t>
      </w:r>
    </w:p>
    <w:p>
      <w:r>
        <w:t>再细细地舔舐，只是任鸡巴在自己的嘴里一进一出的吸吮着，可是动作一快，便不时会被岳春风的鸡巴</w:t>
      </w:r>
    </w:p>
    <w:p>
      <w:r>
        <w:t>抵到喉咙深处，只好满面通红的咳嗽着，但是岳春风却不容得她休息，一见她歇下来，便按过她的头，</w:t>
      </w:r>
    </w:p>
    <w:p>
      <w:r>
        <w:t>把鸡巴抵在她的嘴边，她便只好继续。</w:t>
      </w:r>
    </w:p>
    <w:p>
      <w:r>
        <w:t>猛地，岳春风身子一顿，然后用力的抓住张秀凤的头发，两腿打颤，张秀凤却在他的手下用力挣扎</w:t>
      </w:r>
    </w:p>
    <w:p>
      <w:r>
        <w:t>着，嘴里「呜呜」的叫着，却说不出话来。</w:t>
      </w:r>
    </w:p>
    <w:p>
      <w:r>
        <w:t>岳春风松开了手，向后趔趄几步，倒在了床上。</w:t>
      </w:r>
    </w:p>
    <w:p>
      <w:r>
        <w:t>再看张秀凤，却已然憋的脸色煞白，一个劲的喘着粗气，随着喘息，口中不时冒出一个个气泡，浑</w:t>
      </w:r>
    </w:p>
    <w:p>
      <w:r>
        <w:t>浊的白色浆液顺着她的嘴角溢了出来。她张开嘴，口中满是精液，她伸手放在嘴边，轻声的吐着，然后</w:t>
      </w:r>
    </w:p>
    <w:p>
      <w:r>
        <w:t>抬起头来，残留的精液自她的嘴角缓缓的滴落着，她伸出红艳的舌尖，在自己的嘴唇上细细的舔舐了一</w:t>
      </w:r>
    </w:p>
    <w:p>
      <w:r>
        <w:t>遍，然后很是舒服的长出了一口气。</w:t>
      </w:r>
    </w:p>
    <w:p>
      <w:r>
        <w:t>低头看看自己手中的精液，她不禁一笑，嗔怪的看了倒在床上不见起来的丈夫一眼，然后低下头，</w:t>
      </w:r>
    </w:p>
    <w:p>
      <w:r>
        <w:t>伸出舌尖在手心里舔了一下，然后很是疑惑的匝着嘴，又低头自手心用舌头大力舔了一下，细细的品味</w:t>
      </w:r>
    </w:p>
    <w:p>
      <w:r>
        <w:t>着，最后，一个抬手，把精液全部吞进了自己的嘴里，不仅用舌尖把嘴唇细细舔了一遍，还在手心仔细</w:t>
      </w:r>
    </w:p>
    <w:p>
      <w:r>
        <w:t>的舔着。</w:t>
      </w:r>
    </w:p>
    <w:p>
      <w:r>
        <w:t>吴天龙和岳红莉直看的惊心动魄，目瞪口呆，大气都不敢出。</w:t>
      </w:r>
    </w:p>
    <w:p>
      <w:r>
        <w:t>屋里张秀凤起身来到床边，扯过一条被子，遮住了丈夫，自己也俯身钻了进去。</w:t>
      </w:r>
    </w:p>
    <w:p>
      <w:r>
        <w:t>吴天龙连忙拉着岳红莉到了自己的家中。进了屋，岳红莉虚脱的往凳子上一坐，一下又跳了起来，</w:t>
      </w:r>
    </w:p>
    <w:p>
      <w:r>
        <w:t>「呀！我的裙子怎么湿了」</w:t>
      </w:r>
    </w:p>
    <w:p>
      <w:r>
        <w:t>吴天龙一看，可不是，岳红莉的裙子后面已湿了一大片。</w:t>
      </w:r>
    </w:p>
    <w:p>
      <w:r>
        <w:t>「这可怎么办？」岳红莉略带哭音的说着。</w:t>
      </w:r>
    </w:p>
    <w:p>
      <w:r>
        <w:t>「这还不好办！脱下来晾干再穿上。」吴天龙有点邪邪的笑了，说道：「放心，我不会看的。」说</w:t>
      </w:r>
    </w:p>
    <w:p>
      <w:r>
        <w:t>完，便转身出屋关大门去了，把满面通红的岳红莉自己留在屋里。</w:t>
      </w:r>
    </w:p>
    <w:p>
      <w:r>
        <w:t>第二章初试风流</w:t>
      </w:r>
    </w:p>
    <w:p>
      <w:r>
        <w:t>岳红莉在屋里犹豫着，想了半天，感觉也只有这样了。</w:t>
      </w:r>
    </w:p>
    <w:p>
      <w:r>
        <w:t>待到吴天龙进屋的时候，岳红莉已经蜷缩在一条被子里，把自己包裹得严严实实的躺在了床上。</w:t>
      </w:r>
    </w:p>
    <w:p>
      <w:r>
        <w:t>吴天龙看见了衣架上挂着的裙子和一条粉红色小裤衩，顿时明白了岳红莉听从了自己的意见，现在</w:t>
      </w:r>
    </w:p>
    <w:p>
      <w:r>
        <w:t>正光着身子躺在被子里。</w:t>
      </w:r>
    </w:p>
    <w:p>
      <w:r>
        <w:t>岳红莉羞涩地说道：「吴天龙，打开电视吧！」</w:t>
      </w:r>
    </w:p>
    <w:p>
      <w:r>
        <w:t>吴天龙朝岳红莉笑了一笑，打开电视，脱下了自己的鞋子坐在了床边，岳红莉也不以为意，便拥着</w:t>
      </w:r>
    </w:p>
    <w:p>
      <w:r>
        <w:t>被子向里靠了靠。</w:t>
      </w:r>
    </w:p>
    <w:p>
      <w:r>
        <w:t>正看着电视之间，吴天龙忽然问岳红莉：「小莉，你嫂子和你哥刚才在干什么啊？」</w:t>
      </w:r>
    </w:p>
    <w:p>
      <w:r>
        <w:t>「他们在打架嘛！」岳红莉一撇嘴说道。</w:t>
      </w:r>
    </w:p>
    <w:p>
      <w:r>
        <w:t>吴天龙点了点头又说：「小莉，你嫂子的奶子真大，让我看看你的好吗？」</w:t>
      </w:r>
    </w:p>
    <w:p>
      <w:r>
        <w:t>岳红莉涨红着脸，急忙说道：「天龙，不行，你是男孩子呀！」</w:t>
      </w:r>
    </w:p>
    <w:p>
      <w:r>
        <w:t>吴天龙忙陪笑着说：「就看一下下，好吗？」见岳红莉没有吭声，便又央求道：「好莉莉，就让我</w:t>
      </w:r>
    </w:p>
    <w:p>
      <w:r>
        <w:t>看看嘛。」</w:t>
      </w:r>
    </w:p>
    <w:p>
      <w:r>
        <w:t>岳红莉缅羞的抬头看了吴天龙一眼，连忙又低下了头，双颊已经红得像是大苹果一般，她却伸手把</w:t>
      </w:r>
    </w:p>
    <w:p>
      <w:r>
        <w:t>遮在自己身上的被子掀开了一条缝。</w:t>
      </w:r>
    </w:p>
    <w:p>
      <w:r>
        <w:t>果不其然，这岳红莉正是赤裸裸的躺在被子里。</w:t>
      </w:r>
    </w:p>
    <w:p>
      <w:r>
        <w:t>吴天龙从被缝向内窥去，却什么都看不真切，趁着岳红莉正满面害羞的低着头，便一把抓过被子，</w:t>
      </w:r>
    </w:p>
    <w:p>
      <w:r>
        <w:t>高高的掀起。岳红莉急忙阻拦，扯了几下，扯不动被子，便闭上眼睛由得他去了。</w:t>
      </w:r>
    </w:p>
    <w:p>
      <w:r>
        <w:t>吴天龙低下头，看着岳红莉胸脯上的那两个鲜红的小颗粒，禁不住好奇，便用手指按在上面，用力</w:t>
      </w:r>
    </w:p>
    <w:p>
      <w:r>
        <w:t>的按了几下，岳红莉不自禁的一阵抖颤，急忙伸手一把拍开了他的手。</w:t>
      </w:r>
    </w:p>
    <w:p>
      <w:r>
        <w:t>「你的怎么这么小啊？跟你嫂子的差远了！」吴天龙满是好奇的说。怔了一怔，他又恍然大悟般的</w:t>
      </w:r>
    </w:p>
    <w:p>
      <w:r>
        <w:t>接道：「对了，我们还小，他们是大人嘛，当然要比我们大了。」</w:t>
      </w:r>
    </w:p>
    <w:p>
      <w:r>
        <w:t>说完，吴天龙便用手从岳红莉的小腹顺序着摸下，直到两腿的顶端为止，岳红莉的身子抖动得更加</w:t>
      </w:r>
    </w:p>
    <w:p>
      <w:r>
        <w:t>厉害了，有心想要把吴天龙的手拍开，却觉得浑身软得奇怪，连手抬起的力气都没有，而且，吴天龙的</w:t>
      </w:r>
    </w:p>
    <w:p>
      <w:r>
        <w:t>手摸着自己身体的地方，还为自己带来一种温热舒爽的感觉，犹豫之间，更加没有反抗的气力了。</w:t>
      </w:r>
    </w:p>
    <w:p>
      <w:r>
        <w:t>吴天龙却在此时又发现了新天地，他手往下摸的时候，竟然非常温暖湿腻，在岳红莉的两腿之间，</w:t>
      </w:r>
    </w:p>
    <w:p>
      <w:r>
        <w:t>竟已有了些水液。</w:t>
      </w:r>
    </w:p>
    <w:p>
      <w:r>
        <w:t>他不由大叫：「你怎么尿到我的床上了啊！」</w:t>
      </w:r>
    </w:p>
    <w:p>
      <w:r>
        <w:t>岳红莉被羞骚的头也不敢抬，嘤嘤声道：「谁尿了啊？不要瞎讲！」</w:t>
      </w:r>
    </w:p>
    <w:p>
      <w:r>
        <w:t>吴天龙把手指抽出来，伸到岳红莉的面前，得理不饶人的追问道：「没尿？</w:t>
      </w:r>
    </w:p>
    <w:p>
      <w:r>
        <w:t>那这是什么？都被我逮到了，还不承认。」</w:t>
      </w:r>
    </w:p>
    <w:p>
      <w:r>
        <w:t>他的手指上满是水渍，而且十分黏稠，还有一股隐约的香气，看起来确实不像是尿液，吴天龙不由</w:t>
      </w:r>
    </w:p>
    <w:p>
      <w:r>
        <w:t>好奇的把手指放到自己的眼前仔细的看着，还伸出舌头在手指上轻轻的舔了一下。是一种怪怪的味道，</w:t>
      </w:r>
    </w:p>
    <w:p>
      <w:r>
        <w:t>是他从未品尝过的，应该说还是挺好吃的，不过吴天龙还是马上啐了几口，把手指在被子上揩了几下。</w:t>
      </w:r>
    </w:p>
    <w:p>
      <w:r>
        <w:t>岳红莉却是一动不动的闭着眼睛躺着，身子在微微的发着颤，现在已经不禁是满面通红，连两个耳</w:t>
      </w:r>
    </w:p>
    <w:p>
      <w:r>
        <w:t>朵也变得红彤彤的了。</w:t>
      </w:r>
    </w:p>
    <w:p>
      <w:r>
        <w:t>吴天龙低头凑在岳红莉的两腿间，仔细的看着，看到微微外翘的两片红红的肉片儿，之中夹着一粒</w:t>
      </w:r>
    </w:p>
    <w:p>
      <w:r>
        <w:t>比奶头稍小的肉粒儿，并且有点微微的张合着。岳红莉下面的这一张嘴巴看起来比上面的还要奇妙。</w:t>
      </w:r>
    </w:p>
    <w:p>
      <w:r>
        <w:t>吴天龙看着，不自禁的将手轻轻伸到岳红莉的胯间，用自己肉嘟嘟的手指拨弄着那颗小肉粒儿。</w:t>
      </w:r>
    </w:p>
    <w:p>
      <w:r>
        <w:t>岳红莉紧闭着双眼，两手紧握着，嘴里不住的低吟着发出：「喔……喔……嗯……哦……哟……」</w:t>
      </w:r>
    </w:p>
    <w:p>
      <w:r>
        <w:t>的声音，全身也像是在打摆子一样抖个不停，屁股也开始左右的晃动着。</w:t>
      </w:r>
    </w:p>
    <w:p>
      <w:r>
        <w:t>吴天龙不禁笑道：「小莉，你在说什么啊？我怎么什么都听不懂。」</w:t>
      </w:r>
    </w:p>
    <w:p>
      <w:r>
        <w:t>岳红莉也不理会他，自顾自呻吟着：「喔……喔……哼……嗯……哎……」</w:t>
      </w:r>
    </w:p>
    <w:p>
      <w:r>
        <w:t>声音由重而轻，由轻而微，有微而静，却又顿时在吴天龙的手指一按之下大了起来，渐渐的又由近</w:t>
      </w:r>
    </w:p>
    <w:p>
      <w:r>
        <w:t>而远，做着循环。只见她嘴唇都在哆嗦个不停，鼻翅儿也不住扇动着。</w:t>
      </w:r>
    </w:p>
    <w:p>
      <w:r>
        <w:t>吴天龙好奇的抬起手，打量着自己的手指，不知道忽然之间自己的手指具有了什么样的魔力，岳红</w:t>
      </w:r>
    </w:p>
    <w:p>
      <w:r>
        <w:t>莉的呼吸这才逐渐的平息了下去，过了一会儿，她睁开双眼，脸儿红彤彤的用鼻音对吴天龙说道：「天</w:t>
      </w:r>
    </w:p>
    <w:p>
      <w:r>
        <w:t>龙，你摸得我真舒服。」</w:t>
      </w:r>
    </w:p>
    <w:p>
      <w:r>
        <w:t>「可是我却不觉得怎样。」吴天龙摩挲着自己的手指，因为手指上满是滑腻的津液。</w:t>
      </w:r>
    </w:p>
    <w:p>
      <w:r>
        <w:t>「那怎么办？」岳红莉有些焦急的说，她想要告诉吴天龙刚才自己是多么舒服，可是又不知道该怎</w:t>
      </w:r>
    </w:p>
    <w:p>
      <w:r>
        <w:t>么描述，有心想要吴天龙也体会一下那种感觉，可是却又不知该怎么做。</w:t>
      </w:r>
    </w:p>
    <w:p>
      <w:r>
        <w:t>吴天龙想了一会儿，说：「我们俩学你哥和你嫂怎么样？」</w:t>
      </w:r>
    </w:p>
    <w:p>
      <w:r>
        <w:t>岳红莉回想了一下自己看到的情景，觉得哥哥和嫂子确实两个人都显得很是快活，便点了点头。</w:t>
      </w:r>
    </w:p>
    <w:p>
      <w:r>
        <w:t>吴天龙见岳红莉应允了，便急忙脱光了自己的衣服，爬上床，两条腿叉开战立着，鸡巴一颤一颤的</w:t>
      </w:r>
    </w:p>
    <w:p>
      <w:r>
        <w:t>向岳红莉打着招呼。</w:t>
      </w:r>
    </w:p>
    <w:p>
      <w:r>
        <w:t>岳红莉挣扎着爬起来，只觉得身子到处都是酸麻，她学着嫂子的样子跪在了吴天龙的面前，用两只</w:t>
      </w:r>
    </w:p>
    <w:p>
      <w:r>
        <w:t>小手轻轻握住吴天龙的鸡巴，原来吴天龙小小年纪却是天生异禀，鸡巴也长得很大，小手握着，只觉得</w:t>
      </w:r>
    </w:p>
    <w:p>
      <w:r>
        <w:t>滚热粗涨，直似要挣脱自己的掌握一般。</w:t>
      </w:r>
    </w:p>
    <w:p>
      <w:r>
        <w:t>吴天龙鸡巴被她小手握住，却觉得很是舒畅，便也学着岳红莉哥哥的样子，伸手抓住岳红莉的头发，</w:t>
      </w:r>
    </w:p>
    <w:p>
      <w:r>
        <w:t>拉着她的头靠近了自己的鸡巴，脸贴在自己的大腿上，只觉得岳红莉的脸烫的自己的腿都开始升温了。</w:t>
      </w:r>
    </w:p>
    <w:p>
      <w:r>
        <w:t>他忽然觉得一阵烦躁，手拉的力量也加大了。</w:t>
      </w:r>
    </w:p>
    <w:p>
      <w:r>
        <w:t>岳红莉一是充满了好奇，二是被吴天龙拉扯着不得不把嘴凑近了鸡巴，她张开嘴巴，伸出舌尖，舔</w:t>
      </w:r>
    </w:p>
    <w:p>
      <w:r>
        <w:t>了吴天龙光秃秃而溜圆的龟头一下，吴天龙不由低沉的喔了一声，身子往前一顶，哪知岳红莉嘴巴却张</w:t>
      </w:r>
    </w:p>
    <w:p>
      <w:r>
        <w:t>得太小，龟头狠狠的顶在了岳红莉的牙齿之上，一股又麻又痛的感觉差点使他连眼泪也流了出来。</w:t>
      </w:r>
    </w:p>
    <w:p>
      <w:r>
        <w:t>正要发火骂岳红莉，她的小嘴已经张大，把鸡巴吞纳了进去，吴天龙也顾不得再骂人，只觉一阵舒</w:t>
      </w:r>
    </w:p>
    <w:p>
      <w:r>
        <w:t>爽，忍不住耸动起来。</w:t>
      </w:r>
    </w:p>
    <w:p>
      <w:r>
        <w:t>可是他这一动，岳红莉却是涨红着脸挣扎着吐出了他的鸡巴，原来吴天龙的鸡巴甚是巨大，岳红莉</w:t>
      </w:r>
    </w:p>
    <w:p>
      <w:r>
        <w:t>的小嘴张开只能容纳一多半，便觉得嘴里难受。吴天龙又扯着她的头发，自顾自的向里面猛顶，自然一</w:t>
      </w:r>
    </w:p>
    <w:p>
      <w:r>
        <w:t>下便顶到了她的喉咙深处。</w:t>
      </w:r>
    </w:p>
    <w:p>
      <w:r>
        <w:t>岳红莉只觉一阵反胃，自然拼力挣脱开，扭向一边「呸、呸」的吐着，却只是觉得难受，什么也吐</w:t>
      </w:r>
    </w:p>
    <w:p>
      <w:r>
        <w:t>不出来。</w:t>
      </w:r>
    </w:p>
    <w:p>
      <w:r>
        <w:t>吴天龙看着岳红莉涨红的小脸，不由得哈哈笑了起来，岳红莉吐了一阵，生气的说道：「你怎么使</w:t>
      </w:r>
    </w:p>
    <w:p>
      <w:r>
        <w:t>劲往里捅啊？我快被憋死了，气都喘不上来了。」</w:t>
      </w:r>
    </w:p>
    <w:p>
      <w:r>
        <w:t>吴天龙摸摸自己的头，也有点不好意思，说道：「我也不是故意的了，我只是觉得被你吸得很爽，</w:t>
      </w:r>
    </w:p>
    <w:p>
      <w:r>
        <w:t>不由得便想更加的深入一些。」</w:t>
      </w:r>
    </w:p>
    <w:p>
      <w:r>
        <w:t>岳红莉重重的用鼻子「哼」了一声，开口道：「你自己舒服了，那就不管我的死活了啊？不跟你玩</w:t>
      </w:r>
    </w:p>
    <w:p>
      <w:r>
        <w:t>了。」</w:t>
      </w:r>
    </w:p>
    <w:p>
      <w:r>
        <w:t>吴天龙急忙伸手拉住岳红莉的小手，央求道：「好莉莉，不要这样嘛，我真的不是故意的，要不，</w:t>
      </w:r>
    </w:p>
    <w:p>
      <w:r>
        <w:t>你捏着我的鼻子，让我也喘不过气来一次好不好？」</w:t>
      </w:r>
    </w:p>
    <w:p>
      <w:r>
        <w:t>岳红莉听得有趣，不禁「噗哧」一声乐了，笑道：「好啊！」说着，伸手就去捏吴天龙的鼻子。</w:t>
      </w:r>
    </w:p>
    <w:p>
      <w:r>
        <w:t>吴天龙向前凑着身子，待到岳红莉的手指刚刚触到他的脸上的时候，却把头一甩，吻住了岳红莉娇</w:t>
      </w:r>
    </w:p>
    <w:p>
      <w:r>
        <w:t>嫩的樱唇，两只手也故意的按在岳红莉那小小隆起的乳房上，把两个小椒乳握在自己的手里，不住把弄</w:t>
      </w:r>
    </w:p>
    <w:p>
      <w:r>
        <w:t>着。</w:t>
      </w:r>
    </w:p>
    <w:p>
      <w:r>
        <w:t>这一下岳红莉促不及防，被突然袭击了个正着，小脸顿时被憋的通红，正要推开吴天龙。吴天龙却</w:t>
      </w:r>
    </w:p>
    <w:p>
      <w:r>
        <w:t>一下挪开了嘴巴，还「呸呸」有声的说道：「啊，你刚刚吸过了我的鸡巴，我怎么可以亲你呢？」</w:t>
      </w:r>
    </w:p>
    <w:p>
      <w:r>
        <w:t>岳红莉顿时笑得气都喘不过来了，说道：「活该，谁让你佔我便宜，就让你亲自己的鸡巴。」不小</w:t>
      </w:r>
    </w:p>
    <w:p>
      <w:r>
        <w:t>心说出「鸡巴」这个词，岳红莉的小脸猛地一下又变得通红了。</w:t>
      </w:r>
    </w:p>
    <w:p>
      <w:r>
        <w:t>吴天龙不禁有些羞怒，一下把岳红莉压在了自己的身下，一边叫道：「让你再说！」一边晃动着自</w:t>
      </w:r>
    </w:p>
    <w:p>
      <w:r>
        <w:t>己的屁股，鸡巴在岳红莉的两腿之间来回碰撞着。</w:t>
      </w:r>
    </w:p>
    <w:p>
      <w:r>
        <w:t>岳红莉被他压在自己身上，又有了先前的那种说不出的舒适感，不禁深处两只手臂把吴天龙抱在了</w:t>
      </w:r>
    </w:p>
    <w:p>
      <w:r>
        <w:t>自己的怀里。</w:t>
      </w:r>
    </w:p>
    <w:p>
      <w:r>
        <w:t>吴天龙一怔，看岳红莉此时两颊艳红，娇艳欲滴，两只眼睛睁的大大的，像是在给自己说着话一般，</w:t>
      </w:r>
    </w:p>
    <w:p>
      <w:r>
        <w:t>忍不住便又在她的脸上亲了一口，趴在岳红莉的耳边，悄声问道：「你还想做你哥哥和你嫂子一起做的</w:t>
      </w:r>
    </w:p>
    <w:p>
      <w:r>
        <w:t>事情吗？」</w:t>
      </w:r>
    </w:p>
    <w:p>
      <w:r>
        <w:t>岳红莉没有说话，用牙咬着自己的嘴唇点了一下头。</w:t>
      </w:r>
    </w:p>
    <w:p>
      <w:r>
        <w:t>吴天龙见岳红莉应允了，便把手伸到岳红莉的两腿之间，摸了摸，那里却早已是潮湿一片了，吴天</w:t>
      </w:r>
    </w:p>
    <w:p>
      <w:r>
        <w:t>龙摸住了那条小缝，刚刚一碰，岳红莉便「呀」的叫了一声，然后两只手紧紧的抱住了他。</w:t>
      </w:r>
    </w:p>
    <w:p>
      <w:r>
        <w:t>吴天龙把手缩回来，把屁股抬了抬，抓住自己的鸡巴，然后对了一下位置，对着岳红莉那小巧的玉</w:t>
      </w:r>
    </w:p>
    <w:p>
      <w:r>
        <w:t>穴，挺直了鸡巴，猛地一下捅了进去。顿时，一阵酸痛，吴天龙一咬牙，再次猛地用力一挺，鸡巴便已</w:t>
      </w:r>
    </w:p>
    <w:p>
      <w:r>
        <w:t>进去了半截。</w:t>
      </w:r>
    </w:p>
    <w:p>
      <w:r>
        <w:t>这时便听得岳红莉一阵惨叫：「妈呀！妈妈！痛死我了……哎哟……」叫喊间，眼泪也顺着她的两</w:t>
      </w:r>
    </w:p>
    <w:p>
      <w:r>
        <w:t>颊直滚了下来。</w:t>
      </w:r>
    </w:p>
    <w:p>
      <w:r>
        <w:t>岳红莉小小的嫩穴，怎么能经受得住吴天龙这么大力猛插。吴天龙也觉得鸡巴像是被什么紧紧抓住</w:t>
      </w:r>
    </w:p>
    <w:p>
      <w:r>
        <w:t>了一般，伸手在岳红莉的小穴外沿摸了一下，直觉得那里满是滑腻，把手拿到自己的眼前一看，却是吓</w:t>
      </w:r>
    </w:p>
    <w:p>
      <w:r>
        <w:t>了一跳，原来手指上沾染了许多新鲜的血液。</w:t>
      </w:r>
    </w:p>
    <w:p>
      <w:r>
        <w:t>吴天龙也不由得甚是害怕，把身子停住不敢乱动，鸡巴插在里面也不敢抽出来，小心翼翼的对岳红</w:t>
      </w:r>
    </w:p>
    <w:p>
      <w:r>
        <w:t>莉说道：「莉莉，你怎么流血了啊？」</w:t>
      </w:r>
    </w:p>
    <w:p>
      <w:r>
        <w:t>岳红莉留着眼泪，没好气的说：「我怎么知道啊？还不是你太大力，是不是把我的小穴给插穿了啊？」</w:t>
      </w:r>
    </w:p>
    <w:p>
      <w:r>
        <w:t>说着，她的眼里露出了恐惧的神情，接着道：「那我以后还怎么撒尿啊？」</w:t>
      </w:r>
    </w:p>
    <w:p>
      <w:r>
        <w:t>吴天龙有些不解的说：「不应该啊！看你的哥哥和嫂子可是很快活的，是不是我们是刚刚开始，过</w:t>
      </w:r>
    </w:p>
    <w:p>
      <w:r>
        <w:t>一下下就好了？」</w:t>
      </w:r>
    </w:p>
    <w:p>
      <w:r>
        <w:t>岳红莉想了一下，也有些奇怪，便道：「好像是哦，刚刚你刚把鸡巴插进我的小穴的时候，我的身</w:t>
      </w:r>
    </w:p>
    <w:p>
      <w:r>
        <w:t>子像被一下撕裂了一样，可是现在却感觉好多了，里面还有些痒痒的。」说着，她的脸不禁又红了起来。</w:t>
      </w:r>
    </w:p>
    <w:p>
      <w:r>
        <w:t>吴天龙听了，不由很是兴奋，对岳红莉说道：「那我们就还继续吧！鸡巴插在里面不能动，很是难</w:t>
      </w:r>
    </w:p>
    <w:p>
      <w:r>
        <w:t>受的。」</w:t>
      </w:r>
    </w:p>
    <w:p>
      <w:r>
        <w:t>岳红莉红着脸，小声的说道：「对不起，天龙哥，都是我不好！不过这次你可以慢慢的吗？轻轻的</w:t>
      </w:r>
    </w:p>
    <w:p>
      <w:r>
        <w:t>不要太狠了，我害怕。」</w:t>
      </w:r>
    </w:p>
    <w:p>
      <w:r>
        <w:t>吴天龙开心的在岳红莉的小嘴上吻了一下，轻轻的，小心翼翼的向外退着自己的鸡巴，一面后退，</w:t>
      </w:r>
    </w:p>
    <w:p>
      <w:r>
        <w:t>一面问岳红莉：「还痛吗？」</w:t>
      </w:r>
    </w:p>
    <w:p>
      <w:r>
        <w:t>岳红莉颊生红晕，眼睛也不敢睁，轻声道：「还是痛，不过你一退出去，里面却是更加痒得难受。」</w:t>
      </w:r>
    </w:p>
    <w:p>
      <w:r>
        <w:t>吴天龙听了，便又缓缓的向内挺送着鸡巴。</w:t>
      </w:r>
    </w:p>
    <w:p>
      <w:r>
        <w:t>猛地，岳红莉又是一声惨叫：「哎呀！痛！」吴天龙连忙又向外抽动自己的鸡巴，於是岳红莉又觉</w:t>
      </w:r>
    </w:p>
    <w:p>
      <w:r>
        <w:t>得舒服了一些。</w:t>
      </w:r>
    </w:p>
    <w:p>
      <w:r>
        <w:t>就着样抽抽送送，轻退缓进一会儿后，吴天龙看岳红莉已不再喊痛，便搂着她的身子，伏在她耳边</w:t>
      </w:r>
    </w:p>
    <w:p>
      <w:r>
        <w:t>问道：「莉莉，现在感觉如何呢？」</w:t>
      </w:r>
    </w:p>
    <w:p>
      <w:r>
        <w:t>「我……嗯，有点涨涨的感觉……」岳红莉很是不好意思的说着，大眼睛妩媚的扫了吴天龙一眼，</w:t>
      </w:r>
    </w:p>
    <w:p>
      <w:r>
        <w:t>送上自己的樱唇，吻住了吴天龙的嘴唇。</w:t>
      </w:r>
    </w:p>
    <w:p>
      <w:r>
        <w:t>吴天龙这下放下心来，刚刚一直提心吊胆的，力量也使不出来，浑身的劲都被绷着，很是不舒服，</w:t>
      </w:r>
    </w:p>
    <w:p>
      <w:r>
        <w:t>现在终於可以大胆施为了。</w:t>
      </w:r>
    </w:p>
    <w:p>
      <w:r>
        <w:t>吴天龙便加大了抽送的力度，鸡巴插进抽出的速度也加急起来。岳红莉的身子随着他的动作加快，</w:t>
      </w:r>
    </w:p>
    <w:p>
      <w:r>
        <w:t>也颤动个不停，头也直打哆嗦，吻着吴天龙的唇「呜呜」</w:t>
      </w:r>
    </w:p>
    <w:p>
      <w:r>
        <w:t>作声。</w:t>
      </w:r>
    </w:p>
    <w:p>
      <w:r>
        <w:t>岳红莉只觉得吴天龙的那条火热的鸡巴在自己的小穴里驰骋着，自己刚刚喘过一口气来，却又一下</w:t>
      </w:r>
    </w:p>
    <w:p>
      <w:r>
        <w:t>被插得心都提了起来，只觉得自己浑身越来越无力，可是也愈来愈舒服，不由自主的双臂紧搂着吴天龙，</w:t>
      </w:r>
    </w:p>
    <w:p>
      <w:r>
        <w:t>屁股随着鸡巴扭动个不停。</w:t>
      </w:r>
    </w:p>
    <w:p>
      <w:r>
        <w:t>吴天龙深深的吸了一口气，然后猛地向下一压鸡巴，随着吐气的刹那，鸡巴便全力直刺入小穴的中</w:t>
      </w:r>
    </w:p>
    <w:p>
      <w:r>
        <w:t>心。</w:t>
      </w:r>
    </w:p>
    <w:p>
      <w:r>
        <w:t>「喔………」岳红莉一声长长的却是黯哑的闷声嘶鸣之后，身体是一阵的痉挛。</w:t>
      </w:r>
    </w:p>
    <w:p>
      <w:r>
        <w:t>「又痛了吗？」吴天龙急忙关切的问道。</w:t>
      </w:r>
    </w:p>
    <w:p>
      <w:r>
        <w:t>「痛……快……」岳红莉颤抖着声音呻吟着，「天龙……再来……」</w:t>
      </w:r>
    </w:p>
    <w:p>
      <w:r>
        <w:t>吴天龙舒了一口气，生气岳红莉竟然害自己担心，更不容情，鸡巴每一下都是高高的抽出，然后尽</w:t>
      </w:r>
    </w:p>
    <w:p>
      <w:r>
        <w:t>力插了进去，插了进入小穴之后，却还不急着抽出来，而是抵着小穴的花心，重重的旋上几圈。因为他</w:t>
      </w:r>
    </w:p>
    <w:p>
      <w:r>
        <w:t>发现自己这样的时候，岳红莉的身子颤动得最是厉害，眼睛都翻白了。</w:t>
      </w:r>
    </w:p>
    <w:p>
      <w:r>
        <w:t>「哼……哼……天龙……你的鸡巴……真好，我……我好舒服……哦……」</w:t>
      </w:r>
    </w:p>
    <w:p>
      <w:r>
        <w:t>「莉莉……怎样？」</w:t>
      </w:r>
    </w:p>
    <w:p>
      <w:r>
        <w:t>「天龙哥……小穴好舒服……用力……啊……」</w:t>
      </w:r>
    </w:p>
    <w:p>
      <w:r>
        <w:t>「莉莉，你现在的样子真好看！」</w:t>
      </w:r>
    </w:p>
    <w:p>
      <w:r>
        <w:t>「喔……天龙哥……快用力……」</w:t>
      </w:r>
    </w:p>
    <w:p>
      <w:r>
        <w:t>吴天龙听着岳红莉的喊叫声，心下很是兴奋，看来这件事真的是很让人舒服哦，怪不得岳红莉的哥</w:t>
      </w:r>
    </w:p>
    <w:p>
      <w:r>
        <w:t>哥和嫂子大早晨躲在屋里偷着做呢！思想间，鸡巴却是一点没有偷闲，每一下都是很用力的送进了小穴</w:t>
      </w:r>
    </w:p>
    <w:p>
      <w:r>
        <w:t>的深处。</w:t>
      </w:r>
    </w:p>
    <w:p>
      <w:r>
        <w:t>「哼……哼……你的鸡巴真好……喔……我好舒服……」岳红莉语不成调，却还是不由自主的喊着，</w:t>
      </w:r>
    </w:p>
    <w:p>
      <w:r>
        <w:t>她浑身都觉得涨得难受，喊出来才会舒服一些，可是却也不知道自己在喊些什么，只是随着自己的感觉。</w:t>
      </w:r>
    </w:p>
    <w:p>
      <w:r>
        <w:t>「好莉莉，快摆屁股。」</w:t>
      </w:r>
    </w:p>
    <w:p>
      <w:r>
        <w:t>岳红莉便摇动着身子，玉臀儿一阵耸动，两股一阵摇摆，可是摆了几下之后却又不动了，她实在没</w:t>
      </w:r>
    </w:p>
    <w:p>
      <w:r>
        <w:t>有动弹的力气了。只是下意识的把吴天龙抱紧、抱紧，嘴里不住声的道：「天龙哥……小穴好美……哼</w:t>
      </w:r>
    </w:p>
    <w:p>
      <w:r>
        <w:t>……快……」</w:t>
      </w:r>
    </w:p>
    <w:p>
      <w:r>
        <w:t>「屁股……用力往上顶……动作快点……对……好莉莉，你真听话……」吴天龙也有些气喘吁吁的</w:t>
      </w:r>
    </w:p>
    <w:p>
      <w:r>
        <w:t>了。</w:t>
      </w:r>
    </w:p>
    <w:p>
      <w:r>
        <w:t>「啊……天龙哥……我不行了……呀……我要尿了……啊……」</w:t>
      </w:r>
    </w:p>
    <w:p>
      <w:r>
        <w:t>「嗯」吴天龙闷哼了一声，下体一颤，也趴在岳红莉的身上不再动弹了，两股激流汇聚在岳红莉的</w:t>
      </w:r>
    </w:p>
    <w:p>
      <w:r>
        <w:t>小穴里。</w:t>
      </w:r>
    </w:p>
    <w:p>
      <w:r>
        <w:t>吴天龙和岳红莉都保持着姿势，谁也没有动，谁也没有气力了，就那么叠着躺在一起。趴了很久，</w:t>
      </w:r>
    </w:p>
    <w:p>
      <w:r>
        <w:t>静静的。</w:t>
      </w:r>
    </w:p>
    <w:p>
      <w:r>
        <w:t>又不知过了多久，岳红莉忽然「嘤咛」的哭了起来，两肩也随着而瑟瑟发抖着。</w:t>
      </w:r>
    </w:p>
    <w:p>
      <w:r>
        <w:t>吴天龙急忙问道：「莉莉，你怎么了？」</w:t>
      </w:r>
    </w:p>
    <w:p>
      <w:r>
        <w:t>岳红莉眼泪汪汪的，哽咽着说道：「我是一个女孩子，可现在和你做了这种事情，我爸妈知道了要</w:t>
      </w:r>
    </w:p>
    <w:p>
      <w:r>
        <w:t>打死我的呀！」说着，她又抽泣了起来。</w:t>
      </w:r>
    </w:p>
    <w:p>
      <w:r>
        <w:t>吴天龙怔了怔，忙说道：「莉莉，不要怕，这件事只有你和我知道。你我如果不说，别的人不会知</w:t>
      </w:r>
    </w:p>
    <w:p>
      <w:r>
        <w:t>道的。」</w:t>
      </w:r>
    </w:p>
    <w:p>
      <w:r>
        <w:t>岳红莉止住了哭声，想了想又说道：「那好，不过我要你答应，我们以后不再做这种事情了！」</w:t>
      </w:r>
    </w:p>
    <w:p>
      <w:r>
        <w:t>吴天龙听了，笑着说：「莉莉，好莉莉，不要这样嘛，你刚刚不是很舒服的嘛！」</w:t>
      </w:r>
    </w:p>
    <w:p>
      <w:r>
        <w:t>岳红莉咬着嘴唇，坚决的说：「不行，我真的很怕！」</w:t>
      </w:r>
    </w:p>
    <w:p>
      <w:r>
        <w:t>吴天龙看她这么坚决，只好央求道：「嗯！这样好了，我们再做三次，做完了这三次之后，我们就</w:t>
      </w:r>
    </w:p>
    <w:p>
      <w:r>
        <w:t>再也不做了好不好？」</w:t>
      </w:r>
    </w:p>
    <w:p>
      <w:r>
        <w:t>岳红莉初始还是不答应，耐不住吴天龙的又是廝磨，又是央求。低下头想了一会儿，便红着脸点了</w:t>
      </w:r>
    </w:p>
    <w:p>
      <w:r>
        <w:t>点头，算是应允了。</w:t>
      </w:r>
    </w:p>
    <w:p>
      <w:r>
        <w:t>吴天龙不由开心的笑了，搂住岳红莉的身子，在她脸上重重的吻了一口。</w:t>
      </w:r>
    </w:p>
    <w:p>
      <w:r>
        <w:t>*</w:t>
      </w:r>
    </w:p>
    <w:p>
      <w:r>
        <w:t>第三章快乐的女孩</w:t>
      </w:r>
    </w:p>
    <w:p>
      <w:r>
        <w:t>不知不觉中，又是一个星期过去了，由於做过了那件事，吴天龙和岳红莉日常里也比以前显得亲近</w:t>
      </w:r>
    </w:p>
    <w:p>
      <w:r>
        <w:t>了许多，在无人之处，摸摸挠挠已经成了家常便饭。</w:t>
      </w:r>
    </w:p>
    <w:p>
      <w:r>
        <w:t>这天又是星期天，一早，吴天龙吃过饭正在看电视，忽然便听见院门响了，急忙跑出去，拉开门一</w:t>
      </w:r>
    </w:p>
    <w:p>
      <w:r>
        <w:t>看，却原来是岳红莉。</w:t>
      </w:r>
    </w:p>
    <w:p>
      <w:r>
        <w:t>岳红莉今天穿了一身红色的连衣裙，看起来是分外的娇俏，显得很是秀丽，她一声没吭便闪身进了</w:t>
      </w:r>
    </w:p>
    <w:p>
      <w:r>
        <w:t>门。</w:t>
      </w:r>
    </w:p>
    <w:p>
      <w:r>
        <w:t>吴天龙一见是岳红莉，便高兴的急忙关好门，搂住她的腰向屋里走去，一边走，一边手便在岳红莉</w:t>
      </w:r>
    </w:p>
    <w:p>
      <w:r>
        <w:t>的身上乱摸着。</w:t>
      </w:r>
    </w:p>
    <w:p>
      <w:r>
        <w:t>两个人嘻笑着打打闹闹便进了屋子，到了房间里，吴天龙便迫不及待的搂住岳红莉亲了起来，岳红</w:t>
      </w:r>
    </w:p>
    <w:p>
      <w:r>
        <w:t>莉也不由自主的紧紧搂住了吴天龙，和他激烈的接吻着。</w:t>
      </w:r>
    </w:p>
    <w:p>
      <w:r>
        <w:t>正在这时，院门却又响了，吴天龙急忙一下松开了岳红莉，岳红莉也顿时变得满面羞红。</w:t>
      </w:r>
    </w:p>
    <w:p>
      <w:r>
        <w:t>吴天龙走出房间，来到院子里，打开了院门，一看，原来是他另一家邻居家的一个女孩，名字叫做</w:t>
      </w:r>
    </w:p>
    <w:p>
      <w:r>
        <w:t>冯琳，平时她也是经常来找吴天龙玩的。</w:t>
      </w:r>
    </w:p>
    <w:p>
      <w:r>
        <w:t>此刻冯琳站在门外，略微显得有几丝靦腆。她身上穿着一件合身的白色连衣裙，裙子下摆随着清风</w:t>
      </w:r>
    </w:p>
    <w:p>
      <w:r>
        <w:t>寂寞少妇QQ915260320 不住轻轻舞动着。她的裙领不高，露出一截酥白的嫩胸，两只洁白的胳臂坦露在</w:t>
      </w:r>
    </w:p>
    <w:p>
      <w:r>
        <w:t>外面，两手不安的下垂着，用手轻轻的搓着自己的裙角。</w:t>
      </w:r>
    </w:p>
    <w:p>
      <w:r>
        <w:t>她头戴着一个有着花边的太阳帽，一小缕头发不安於帽子的束缚，俏皮的遮在她的右眼之上。看见</w:t>
      </w:r>
    </w:p>
    <w:p>
      <w:r>
        <w:t>了吴天龙，她略带娇羞的甜甜笑着。</w:t>
      </w:r>
    </w:p>
    <w:p>
      <w:r>
        <w:t>吴天龙看着面前的冯琳，心想着房间里的岳红莉，问道：「小琳？有什么事吗？」</w:t>
      </w:r>
    </w:p>
    <w:p>
      <w:r>
        <w:t>「没事，今天不上学，我来找你玩啊！」冯琳有些奇怪的看了吴天龙一眼，还是笑着说道。</w:t>
      </w:r>
    </w:p>
    <w:p>
      <w:r>
        <w:t>「这……」吴天龙想了想，点了点头，把冯琳给让进了院子，又随手插好了门。</w:t>
      </w:r>
    </w:p>
    <w:p>
      <w:r>
        <w:t>这时，岳红莉也从屋子里走了出来，脸上的红晕已消逝了下去。冯琳见到她也很是开心，因为她们</w:t>
      </w:r>
    </w:p>
    <w:p>
      <w:r>
        <w:t>经常在一起玩耍的。</w:t>
      </w:r>
    </w:p>
    <w:p>
      <w:r>
        <w:t>吴天龙把手一挥，问道：「我们现在玩什么呢？」</w:t>
      </w:r>
    </w:p>
    <w:p>
      <w:r>
        <w:t>冯琳想了想，一拍手道：「我们还是玩捉迷藏吧，该谁找的时候，谁就待在院门那里不能动，听见</w:t>
      </w:r>
    </w:p>
    <w:p>
      <w:r>
        <w:t>喊『开始‘后才可以找。」</w:t>
      </w:r>
    </w:p>
    <w:p>
      <w:r>
        <w:t>吴天龙住的房子自己有一个单独的大院子，有南北两间二层楼房，院子里还有一个厨房和一个大杂</w:t>
      </w:r>
    </w:p>
    <w:p>
      <w:r>
        <w:t>物间，地方很大，所以她们街上的这些小孩便经常跑来这里玩捉迷藏。</w:t>
      </w:r>
    </w:p>
    <w:p>
      <w:r>
        <w:t>岳红莉听了点了点头，吴天龙自然也没有什么异议。</w:t>
      </w:r>
    </w:p>
    <w:p>
      <w:r>
        <w:t>游戏开始了，剪刀石头布，第一局由岳红莉开始找人。</w:t>
      </w:r>
    </w:p>
    <w:p>
      <w:r>
        <w:t>等岳红莉走到院门处站好，吴天龙便和冯琳蹿进了房间里，各找藏身之处。</w:t>
      </w:r>
    </w:p>
    <w:p>
      <w:r>
        <w:t>吴天龙先藏在了客厅的堂桌下面，这时便听见冯琳脆脆的喊了一声「开始」。接着，便听见了岳红</w:t>
      </w:r>
    </w:p>
    <w:p>
      <w:r>
        <w:t>莉在院子里找人的脚步声，紧接着，便听见岳红莉进了屋子。</w:t>
      </w:r>
    </w:p>
    <w:p>
      <w:r>
        <w:t>吴天龙趴在桌下，一动也不敢动，岳红莉找过了西屋，便上楼去了。</w:t>
      </w:r>
    </w:p>
    <w:p>
      <w:r>
        <w:t>吴天龙急忙从桌子下面钻出来，溜进了西屋。他认为岳红莉既然找过了这间屋子，便不会再来了。</w:t>
      </w:r>
    </w:p>
    <w:p>
      <w:r>
        <w:t>到了房间里，他四处打量了一下，看见了衣橱边的那个放着布料的大箱子，於是急忙走了过去，掀</w:t>
      </w:r>
    </w:p>
    <w:p>
      <w:r>
        <w:t>开箱盖，连看也没看，便钻了进去。</w:t>
      </w:r>
    </w:p>
    <w:p>
      <w:r>
        <w:t>一进箱子，吴天龙便听见耳边传来一声闷哼，接着，他便感觉到两手压着了一个软绵绵的肉体，原</w:t>
      </w:r>
    </w:p>
    <w:p>
      <w:r>
        <w:t>来，冯琳已早躲在箱子里了。</w:t>
      </w:r>
    </w:p>
    <w:p>
      <w:r>
        <w:t>吴天龙心里一惊，刚想站起身子，打开箱盖出去，却又听见了岳红莉下楼的声音，急忙间又俯下了</w:t>
      </w:r>
    </w:p>
    <w:p>
      <w:r>
        <w:t>身子，趴在了冯琳身上，一动也不动。</w:t>
      </w:r>
    </w:p>
    <w:p>
      <w:r>
        <w:t>冯琳被吴天龙压在身下，心里又急又羞，有心想把吴天龙一把推开，却又怕被岳红莉发现了，只好</w:t>
      </w:r>
    </w:p>
    <w:p>
      <w:r>
        <w:t>也暂时一动也不动。</w:t>
      </w:r>
    </w:p>
    <w:p>
      <w:r>
        <w:t>吴天龙的脸紧挨着冯琳的脸，鼻子里嗅着冯琳身上的那股少女特有的肉香，心中不由一荡，想起了</w:t>
      </w:r>
    </w:p>
    <w:p>
      <w:r>
        <w:t>自己和岳红莉的那次玩乐。</w:t>
      </w:r>
    </w:p>
    <w:p>
      <w:r>
        <w:t>正在这时，箱子盖却被岳红莉一下掀开了。她拍手笑道：「好，好，一下找着你们两个了。」吴天</w:t>
      </w:r>
    </w:p>
    <w:p>
      <w:r>
        <w:t>龙急忙从箱子里跳了出来，冯琳也不好意思的跟着也跳了出来。</w:t>
      </w:r>
    </w:p>
    <w:p>
      <w:r>
        <w:t>吴天龙和冯琳划拳，结果是冯琳输掉了，该她来找。</w:t>
      </w:r>
    </w:p>
    <w:p>
      <w:r>
        <w:t>等冯琳站好位置，吴天龙急忙拉了一下岳红莉，向楼上跑去。</w:t>
      </w:r>
    </w:p>
    <w:p>
      <w:r>
        <w:t>一进楼上的房间，吴天龙便抱住岳红莉要往床上倒，岳红莉急忙挣脱着，着急的说道：「冯琳还在</w:t>
      </w:r>
    </w:p>
    <w:p>
      <w:r>
        <w:t>下面呢！」</w:t>
      </w:r>
    </w:p>
    <w:p>
      <w:r>
        <w:t>吴天龙听了却是一笑，伏在岳红莉的耳边，轻声说道：「你别忘了，我们只还有三次，我想再得到</w:t>
      </w:r>
    </w:p>
    <w:p>
      <w:r>
        <w:t>冯琳。」岳红莉看着吴天龙，吃惊的睁大了眼睛。</w:t>
      </w:r>
    </w:p>
    <w:p>
      <w:r>
        <w:t>吴天龙接着又说道：「好莉莉，你就帮帮我这一次嘛，要不，我们之间的约定就取消了算了。」</w:t>
      </w:r>
    </w:p>
    <w:p>
      <w:r>
        <w:t>岳红莉想到自己已失身於吴天龙，便想着让冯琳也和她一样，这样以后即使被人发现了，也还有个</w:t>
      </w:r>
    </w:p>
    <w:p>
      <w:r>
        <w:t>做伴的，於是便也不再推拒，任由吴天龙非礼了。</w:t>
      </w:r>
    </w:p>
    <w:p>
      <w:r>
        <w:t>吴天龙飞快的脱光了两人的衣服，这次已经没有了初次的生涩，平日里虽然没有再像上次那么彻底，</w:t>
      </w:r>
    </w:p>
    <w:p>
      <w:r>
        <w:t>可是对彼此的身子也已经是轻车熟路了，吴天龙也不多费工夫，往岳红莉的身上一趴，鸡巴便在她的小</w:t>
      </w:r>
    </w:p>
    <w:p>
      <w:r>
        <w:t>穴里抽送了起来。</w:t>
      </w:r>
    </w:p>
    <w:p>
      <w:r>
        <w:t>再说冯琳在楼下，左等右等却总不见有人喊开始，忍耐不住，只好自己疑惑的开始找了。</w:t>
      </w:r>
    </w:p>
    <w:p>
      <w:r>
        <w:t>楼下，到处不见人影。她又上了楼，刚要推房间的门，却听到了一种奇怪的声音。「吭……嗯……</w:t>
      </w:r>
    </w:p>
    <w:p>
      <w:r>
        <w:t>喔……」这分明是岳红莉的声音，可是她怎么了？像是病了一般的在呻吟着，里面还夹杂着吴天龙呼呼</w:t>
      </w:r>
    </w:p>
    <w:p>
      <w:r>
        <w:t>的喘气声。</w:t>
      </w:r>
    </w:p>
    <w:p>
      <w:r>
        <w:t>冯琳心中思忖着，偷偷从门缝向里看去，脸顿时一下变得通红了，这个未涉人事的少女又怎见过这</w:t>
      </w:r>
    </w:p>
    <w:p>
      <w:r>
        <w:t>么活色活艳的春宫美景呢？</w:t>
      </w:r>
    </w:p>
    <w:p>
      <w:r>
        <w:t>冯琳想着要下楼，可心却又不由自主的跳的飞快，眼睛也像是离不开门缝一般。她的身子逐渐的变</w:t>
      </w:r>
    </w:p>
    <w:p>
      <w:r>
        <w:t>得绵软起来，只好用手去扶在门上，哪知门却是虚掩的，一个不防，脚下不稳，便撞开了门，跌倒在屋</w:t>
      </w:r>
    </w:p>
    <w:p>
      <w:r>
        <w:t>里。</w:t>
      </w:r>
    </w:p>
    <w:p>
      <w:r>
        <w:t>吴天龙和岳红莉正在热火朝天之际，听得声音，看着跌坐在地上的冯琳，不由相视一笑。</w:t>
      </w:r>
    </w:p>
    <w:p>
      <w:r>
        <w:t>岳红莉推开吴天龙走下床，赤着脚过去关上了门，又插上，然后问冯琳道：「小琳，你看了多久了？」</w:t>
      </w:r>
    </w:p>
    <w:p>
      <w:r>
        <w:t>冯琳已坐起了身子，在那里低垂着头，不敢看他们两个，低声回答道：「我……我刚上来，我一直</w:t>
      </w:r>
    </w:p>
    <w:p>
      <w:r>
        <w:t>等你们喊开始的，我……我没有偷看。」</w:t>
      </w:r>
    </w:p>
    <w:p>
      <w:r>
        <w:t>岳红莉微笑着走近了她，伸手把她从地上拉了起来，却趁她不注意，把手伸到她裙子里面摸了一把，</w:t>
      </w:r>
    </w:p>
    <w:p>
      <w:r>
        <w:t>冷声说道：「好你个小琳，还说没有偷看呢！你自己看看，下面的水都流这么多了。」</w:t>
      </w:r>
    </w:p>
    <w:p>
      <w:r>
        <w:t>冯琳也把手伸进自己的裙内一摸，才发觉自己的内裤早已经是湿淋淋的了，她红着脸说道：「我…</w:t>
      </w:r>
    </w:p>
    <w:p>
      <w:r>
        <w:t>…我也不知道这是怎么回事！」</w:t>
      </w:r>
    </w:p>
    <w:p>
      <w:r>
        <w:t>岳红莉却问她道：「我和天龙的事你都看见了，你说怎么办吧！」</w:t>
      </w:r>
    </w:p>
    <w:p>
      <w:r>
        <w:t>冯琳瞟了一眼靠坐在床上的吴天龙，吴天龙正在微笑着看着她，一条大鸡巴耸立在两腿之间，脸顿</w:t>
      </w:r>
    </w:p>
    <w:p>
      <w:r>
        <w:t>时红的像上了色一样，低头说道：「我……我不知道，我不会说出去的。」</w:t>
      </w:r>
    </w:p>
    <w:p>
      <w:r>
        <w:t>「可是你让我们怎么相信你呢？」岳红莉不依不饶的问着，顿了一下，接着又道：「嗯，刚才你看</w:t>
      </w:r>
    </w:p>
    <w:p>
      <w:r>
        <w:t>的时候，身子热不热？」</w:t>
      </w:r>
    </w:p>
    <w:p>
      <w:r>
        <w:t>冯琳冷不防被她这么问了一句，低下头红着脸，却不说话了。</w:t>
      </w:r>
    </w:p>
    <w:p>
      <w:r>
        <w:t>岳红莉用手掐住她大腿内侧的一块肉，用力就是一拧，冯琳不由痛得大叫：「热，我热的很！」</w:t>
      </w:r>
    </w:p>
    <w:p>
      <w:r>
        <w:t>岳红莉松开了手，笑道：「那好，你也和天龙做一回这事，那我们就相信你了。」</w:t>
      </w:r>
    </w:p>
    <w:p>
      <w:r>
        <w:t>冯琳一边揉着自己被拧痛的地方，一边低声说道：「我不……」</w:t>
      </w:r>
    </w:p>
    <w:p>
      <w:r>
        <w:t>岳红莉又要伸手去拧她，想了想，却又把手缩了回去，笑着说道：「小琳，你刚才也看到了，做那</w:t>
      </w:r>
    </w:p>
    <w:p>
      <w:r>
        <w:t>事快活得很，我们以后就可以经常一起和天龙玩这个游戏了。」</w:t>
      </w:r>
    </w:p>
    <w:p>
      <w:r>
        <w:t>冯琳偷偷的向床上看去，吴天龙依然坐在那里，保持着原来的姿势，笑着看着她。她羞红着脸，急</w:t>
      </w:r>
    </w:p>
    <w:p>
      <w:r>
        <w:t>忙又低下了头，刚要说话，岳红莉却上前开始剥她身上的衣服了。</w:t>
      </w:r>
    </w:p>
    <w:p>
      <w:r>
        <w:t>冯琳半挣扎半顺从之间，身上的衣服已经被脱了个精光，岳红莉便推着她来到了床边，笑着对吴天</w:t>
      </w:r>
    </w:p>
    <w:p>
      <w:r>
        <w:t>龙说道：「我们刚才被她看了个够，现在不给她点狠的，她不知道厉害，说不定还会胡说呢！」</w:t>
      </w:r>
    </w:p>
    <w:p>
      <w:r>
        <w:t>吴天龙凝望着赤裸裸站在眼前的冯琳，她虽然没有如岳红莉发育得成熟，不过，身上的肉倒是长得</w:t>
      </w:r>
    </w:p>
    <w:p>
      <w:r>
        <w:t>非常均匀。</w:t>
      </w:r>
    </w:p>
    <w:p>
      <w:r>
        <w:t>吴天龙微笑着伸出手拉住了冯琳，笑道：「小琳，你不要听岳红莉吓唬你，其实真的很是快活的。」</w:t>
      </w:r>
    </w:p>
    <w:p>
      <w:r>
        <w:t>冯琳只是羞得闭上了眼睛，什么也不敢看，什么也不敢说。</w:t>
      </w:r>
    </w:p>
    <w:p>
      <w:r>
        <w:t>吴天龙站起身子，把冯琳平着倒放在床上，冯琳紧紧的抓着他的胳臂，显得很是紧张。吴天龙分开</w:t>
      </w:r>
    </w:p>
    <w:p>
      <w:r>
        <w:t>了她的两条玉腿，摸了摸她那光嫩的还没长毛的阴部，然后用手指紧按在阴户的嫩肉上，一阵子的急磨</w:t>
      </w:r>
    </w:p>
    <w:p>
      <w:r>
        <w:t>快搓，紧张的冯琳忍不住张大了嘴巴，长长的吐着气。</w:t>
      </w:r>
    </w:p>
    <w:p>
      <w:r>
        <w:t>吴天龙用两根手指捏住了冯琳的两片阴唇，扯起又放下，一紧一松还在指间不停的捻捏着，阵阵的</w:t>
      </w:r>
    </w:p>
    <w:p>
      <w:r>
        <w:t>奇痒，刺激得冯琳花枝乱颤。</w:t>
      </w:r>
    </w:p>
    <w:p>
      <w:r>
        <w:t>吴天龙伏在冯琳的身上，火热的嘴巴贴上了她的小嘴，大鸡巴在她的大腿之间来回乱撞。冯琳被这</w:t>
      </w:r>
    </w:p>
    <w:p>
      <w:r>
        <w:t>长长的深吻刺激着，感觉都快要晕眩过去了，呼吸有点跟不上了，可是却又不舍得吴天龙的嘴唇，当吴</w:t>
      </w:r>
    </w:p>
    <w:p>
      <w:r>
        <w:t>天龙抬起头喘气时，她还追索了上去，吐露着猩红的小舌尖。</w:t>
      </w:r>
    </w:p>
    <w:p>
      <w:r>
        <w:t>深吻，逐渐的吻走了她的理智；欲火，逐渐驱去了她的羞耻。但是少女的本能依然使她紧守着最后</w:t>
      </w:r>
    </w:p>
    <w:p>
      <w:r>
        <w:t>的门户，抗拒着鸡巴向内侵入，吴天龙不得不按住了她的两条腿，使她不能再并在一起，大鸡巴顶住了</w:t>
      </w:r>
    </w:p>
    <w:p>
      <w:r>
        <w:t>她小小的阴户，冯琳潜意识的想要挣开身子。就在这时，站在旁边的岳红莉却看得着急，猛地一摁吴天</w:t>
      </w:r>
    </w:p>
    <w:p>
      <w:r>
        <w:t>龙的屁股，大鸡巴顿时穿破了门户。</w:t>
      </w:r>
    </w:p>
    <w:p>
      <w:r>
        <w:t>一阵火辣辣的宛若刀割一样的疼痛，使的冯琳不禁惨嚎一声，两眼滚出了泪珠，痛苦的摇着头挣扎，</w:t>
      </w:r>
    </w:p>
    <w:p>
      <w:r>
        <w:t>两腿本能的乱蹬着。</w:t>
      </w:r>
    </w:p>
    <w:p>
      <w:r>
        <w:t>吴天龙本来是怜香惜玉的，想细细的爱抚一番后再来进入，现在却也没有办法，只好紧紧压住她的</w:t>
      </w:r>
    </w:p>
    <w:p>
      <w:r>
        <w:t>身子，按着她的两条腿，不让她乱踢。</w:t>
      </w:r>
    </w:p>
    <w:p>
      <w:r>
        <w:t>冯琳越是挣扎，身子越扭动得厉害，便越觉得那根鸡巴在阴道里显得越是粗大，自己也越是疼痛难</w:t>
      </w:r>
    </w:p>
    <w:p>
      <w:r>
        <w:t>忍，泪珠「哺嗒、哺嗒」的便落了下来。</w:t>
      </w:r>
    </w:p>
    <w:p>
      <w:r>
        <w:t>此时，旁边的岳红莉却在笑着问道：「小琳，痛快不？」</w:t>
      </w:r>
    </w:p>
    <w:p>
      <w:r>
        <w:t>冯琳哭着道：「小莉姐，痛死我了，饶了我吧，天龙哥。」她一边说着，一边眼巴巴的看着吴天龙，</w:t>
      </w:r>
    </w:p>
    <w:p>
      <w:r>
        <w:t>带着乞求的眼光。</w:t>
      </w:r>
    </w:p>
    <w:p>
      <w:r>
        <w:t>岳红莉却像是有点虐待狂似的，听了冯琳的哭诉，反而将两手按在吴天龙的屁股上，用尽气力的向</w:t>
      </w:r>
    </w:p>
    <w:p>
      <w:r>
        <w:t>前推着。吴天龙本来倒是想待冯琳缓过这一阵疼痛的，现在被岳红莉推着，便也只好顺水推舟，不住的</w:t>
      </w:r>
    </w:p>
    <w:p>
      <w:r>
        <w:t>抽插了起来。</w:t>
      </w:r>
    </w:p>
    <w:p>
      <w:r>
        <w:t>冯琳却是受不了了，不住声的高声哀叫：「小莉姐，不要推天龙了，我痛死了，饶了我吧，我再也</w:t>
      </w:r>
    </w:p>
    <w:p>
      <w:r>
        <w:t>不敢了。我妈知道了，会打死我的！」</w:t>
      </w:r>
    </w:p>
    <w:p>
      <w:r>
        <w:t>吴天龙此时倒是感觉很是舒服，背后被岳红莉抵着，手推着自己的屁股，自己连用力都不必；下面</w:t>
      </w:r>
    </w:p>
    <w:p>
      <w:r>
        <w:t>被冯琳的处女之穴夹的紧紧的，每次都顶住花心，更是妙不可言，便任由岳红莉玩耍个够。</w:t>
      </w:r>
    </w:p>
    <w:p>
      <w:r>
        <w:t>冯琳痛得乱喊乱叫了一阵之后，见岳红莉心如铁石一般，并不可怜她，而吴天龙也不说句求情的话，</w:t>
      </w:r>
    </w:p>
    <w:p>
      <w:r>
        <w:t>知道自己这次无论如何都倖免不了了。再加上过了这么一段时间，痛苦却是渐渐的越来越少了，种种奇</w:t>
      </w:r>
    </w:p>
    <w:p>
      <w:r>
        <w:t>妙的感觉随之而起，她的身体不由一阵阵的颤抖着，股股津液从小穴内涌了出来。</w:t>
      </w:r>
    </w:p>
    <w:p>
      <w:r>
        <w:t>岳红莉推得有些累了，便松开手站立在一边歇息去了；吴天龙却没有停息，大鸡巴还是连连的在冯</w:t>
      </w:r>
    </w:p>
    <w:p>
      <w:r>
        <w:t>琳的小穴里抽送着；冯琳却渐渐的不再呼痛，而是闭着眼默默的享受着身体的感觉。</w:t>
      </w:r>
    </w:p>
    <w:p>
      <w:r>
        <w:t>一边的岳红莉看的不禁有些羨慕，笑着说道：「小琳，现在感到美了吧？可要记着谢我才行。」</w:t>
      </w:r>
    </w:p>
    <w:p>
      <w:r>
        <w:t>冯琳睁开了眼睛，笑着问：「小琳姐，要我怎么谢你呢？」</w:t>
      </w:r>
    </w:p>
    <w:p>
      <w:r>
        <w:t>岳红莉想了一想，说道：「嗯，你给我舔一舔小穴吧！」说完，她不禁为自己的这个奇思妙想高兴</w:t>
      </w:r>
    </w:p>
    <w:p>
      <w:r>
        <w:t>得拍手笑了起来。</w:t>
      </w:r>
    </w:p>
    <w:p>
      <w:r>
        <w:t>冯琳刚说了声不会舔，岳红莉便把手放在她的大腿上，捏住一块肉，做势要拧，问道：「你说你会</w:t>
      </w:r>
    </w:p>
    <w:p>
      <w:r>
        <w:t>不会舔？」</w:t>
      </w:r>
    </w:p>
    <w:p>
      <w:r>
        <w:t>冯琳知道她真的会拧下去，害怕之余，急忙答应了。</w:t>
      </w:r>
    </w:p>
    <w:p>
      <w:r>
        <w:t>岳红莉上了床，两腿搁在冯琳的肩头上，一屁股坐在了她的胸脯上，小穴对准了冯琳的小嘴，向前</w:t>
      </w:r>
    </w:p>
    <w:p>
      <w:r>
        <w:t>挪动着，贴近了冯琳的嘴巴。岳红莉看了这么久，小穴早就是湿哒哒的了。</w:t>
      </w:r>
    </w:p>
    <w:p>
      <w:r>
        <w:t>吴天龙把双手从岳红莉的肋下穿了过去，把岳红莉的两座小山峰抓在手里不住把玩着，冯琳无奈之</w:t>
      </w:r>
    </w:p>
    <w:p>
      <w:r>
        <w:t>下，只得伸出了舌尖，对准了岳红莉的小穴一阵乱舔，岳红莉却被她舔得身子乱摆，口中也开始了呻吟。</w:t>
      </w:r>
    </w:p>
    <w:p>
      <w:r>
        <w:t>冯琳倒是感觉奇怪，她不明白岳红莉被舔得这么难受，为什么还逼着自己为她舔小穴。她被岳红莉</w:t>
      </w:r>
    </w:p>
    <w:p>
      <w:r>
        <w:t>拧了两次，现在看到有了报复的机会，怎肯轻易放过，虽然自己的小穴里还在被一根大鸡巴插个不停，</w:t>
      </w:r>
    </w:p>
    <w:p>
      <w:r>
        <w:t>还是强打精神，用舌尖在岳红莉的小穴里不住的搅缠着，不时还用力的吸吮一下阴部的嫩肉，一会儿又</w:t>
      </w:r>
    </w:p>
    <w:p>
      <w:r>
        <w:t>用上下牙齿咬住她的两片阴唇，一阵轻咬。</w:t>
      </w:r>
    </w:p>
    <w:p>
      <w:r>
        <w:t>岳红莉不由大叫痛快，两只大乳房又被吴天龙抓在手中玩弄得难受，不由手舞足蹈，状似癫狂一般。</w:t>
      </w:r>
    </w:p>
    <w:p>
      <w:r>
        <w:t>猛然间，她的阴道肉壁一阵剧烈收缩，一股乳白的淫液便激射了出来。</w:t>
      </w:r>
    </w:p>
    <w:p>
      <w:r>
        <w:t>冯琳正在张着嘴吸吮着，一时收不住口，直把她泄出来的淫液尽数吞咽了下去，只把自己给噎得差</w:t>
      </w:r>
    </w:p>
    <w:p>
      <w:r>
        <w:t>点喘不过气来，鼻子上、脸颊上也被溅上了许多白色的液体。岳红莉却俯下身子，滚到一边歇息去了。</w:t>
      </w:r>
    </w:p>
    <w:p>
      <w:r>
        <w:t>冯琳的嘴现在得到了空闲，却再不肯歇息，忍不住的高声浪叫了起来：「哎唷……天龙……轻……</w:t>
      </w:r>
    </w:p>
    <w:p>
      <w:r>
        <w:t>轻点……」岳红莉也躺在一边「嗯……嗯……」的低声呻吟着。</w:t>
      </w:r>
    </w:p>
    <w:p>
      <w:r>
        <w:t>吴天龙却是毫不停息，更是加劲猛插，冯琳高叫一声：「美……美死了！」</w:t>
      </w:r>
    </w:p>
    <w:p>
      <w:r>
        <w:t>身子便是一阵痉挛，像是被人掏空了一般。</w:t>
      </w:r>
    </w:p>
    <w:p>
      <w:r>
        <w:t>一旁的岳红莉却又看得兴起，坐起身来，扶住吴天龙的臀部，往下用力按了按，按得冯琳闷声吭了</w:t>
      </w:r>
    </w:p>
    <w:p>
      <w:r>
        <w:t>两下，却是傻笑个不停。</w:t>
      </w:r>
    </w:p>
    <w:p>
      <w:r>
        <w:t>吴天龙见状，把鸡巴从冯琳的小穴里抽了出来，将岳红莉的身子按倒在了床上。岳红莉刚刚两腿分</w:t>
      </w:r>
    </w:p>
    <w:p>
      <w:r>
        <w:t>开，鸡巴便一下子钻进了她的小穴里，她不禁打了一个哆嗦，惊呼一声：「天龙，你真厉害，鸡巴还是</w:t>
      </w:r>
    </w:p>
    <w:p>
      <w:r>
        <w:t>那么硬。」</w:t>
      </w:r>
    </w:p>
    <w:p>
      <w:r>
        <w:t>吴天龙也不理她，用力的便是一顶，岳红莉也高声的「哎哟……哎哟……」</w:t>
      </w:r>
    </w:p>
    <w:p>
      <w:r>
        <w:t>叫了起来。</w:t>
      </w:r>
    </w:p>
    <w:p>
      <w:r>
        <w:t>吴天龙压着身子又是一阵的猛插，直插得岳红莉不住的翻着白眼，不多时，便喊也喊不出来了，只</w:t>
      </w:r>
    </w:p>
    <w:p>
      <w:r>
        <w:t>是张大了嘴巴，呼呼的喘着粗气。</w:t>
      </w:r>
    </w:p>
    <w:p>
      <w:r>
        <w:t>吴天龙终於忍耐不住，一股阳精喷射而出，而岳红莉也是高呼一声「呀」，腿儿一阵乱颤，两人叠</w:t>
      </w:r>
    </w:p>
    <w:p>
      <w:r>
        <w:t>着躺在一起，室内忽然变得格外静寂。</w:t>
      </w:r>
    </w:p>
    <w:p>
      <w:r>
        <w:t>静静的躺了一会儿，吴天龙站起身，看到冯琳的下身和屁股周围沾满了红白相间的津液，忙拿出卫</w:t>
      </w:r>
    </w:p>
    <w:p>
      <w:r>
        <w:t>生纸给她，冯琳便细细的擦拭着自己的身子，然后站了起来。</w:t>
      </w:r>
    </w:p>
    <w:p>
      <w:r>
        <w:t>三个人清理好了现场。对於这件事，冯琳并没有再说什么，她觉得十分的痛快，可是那少女的羞耻</w:t>
      </w:r>
    </w:p>
    <w:p>
      <w:r>
        <w:t>心仍令她感到几分的羞涩，毕竟她还是一个小女孩而已。</w:t>
      </w:r>
    </w:p>
    <w:p>
      <w:r>
        <w:t>没有多说什么，三个人清理好了一切，便各自回家了。</w:t>
      </w:r>
    </w:p>
    <w:p>
      <w:r>
        <w:t>第四章好班长</w:t>
      </w:r>
    </w:p>
    <w:p>
      <w:r>
        <w:t>不知不觉中，日子一天一天的过去，小学生的生活最是无忧无虑，一晃便又是一个星期了。</w:t>
      </w:r>
    </w:p>
    <w:p>
      <w:r>
        <w:t>星期六的下午，吴天龙所在班级的几位班委相约到班长李艳家中去玩，他们学校最近要开展一个「</w:t>
      </w:r>
    </w:p>
    <w:p>
      <w:r>
        <w:t>聪明小脑筋」的活动，也就是一个搞小发明的活动，李艳便让他们周末到家一起商量一下。吴天龙在他</w:t>
      </w:r>
    </w:p>
    <w:p>
      <w:r>
        <w:t>们班是一个不大不小的「官」，属於管纪律的那种。</w:t>
      </w:r>
    </w:p>
    <w:p>
      <w:r>
        <w:t>吃过中午饭，大家就在李艳家中集合了，大家七嘴八舌的谈论了一下活动的事情，便各自配组找自</w:t>
      </w:r>
    </w:p>
    <w:p>
      <w:r>
        <w:t>己爱玩的去玩。</w:t>
      </w:r>
    </w:p>
    <w:p>
      <w:r>
        <w:t>吴天龙和李艳在下象棋，吴天龙对於象棋是有一套的，他经常在闲暇的时候去蹲在街上看那些老年</w:t>
      </w:r>
    </w:p>
    <w:p>
      <w:r>
        <w:t>人下棋，初始，他还认为赢李艳会是小菜一碟，很是漫不经心，却不曾想，李艳的棋艺也颇是不俗。</w:t>
      </w:r>
    </w:p>
    <w:p>
      <w:r>
        <w:t>三盘棋下过，吴天龙一胜一负一和，竟然只和李艳下了个平手，李艳却还颇有点不服气的样子，把</w:t>
      </w:r>
    </w:p>
    <w:p>
      <w:r>
        <w:t>嘴微微的噘了起来。</w:t>
      </w:r>
    </w:p>
    <w:p>
      <w:r>
        <w:t>吴天龙见了，便笑着拉起她跑去玩别的了，把象棋扔在了一边。玩耍中，时间更是过得飞快，天色</w:t>
      </w:r>
    </w:p>
    <w:p>
      <w:r>
        <w:t>渐渐的便黑了下来，同学们便各自回家了。</w:t>
      </w:r>
    </w:p>
    <w:p>
      <w:r>
        <w:t>第二天，是星期天的早晨，吴天龙从睡梦中醒来，洗脸刷牙，清醒了过来，才发觉岳红莉送给他的</w:t>
      </w:r>
    </w:p>
    <w:p>
      <w:r>
        <w:t>一方织帕不见了，那上面绣着的是一个含羞的少女，边上还有一个「莉」字。那方手帕一直是岳红莉的</w:t>
      </w:r>
    </w:p>
    <w:p>
      <w:r>
        <w:t>贴身之物，直到她失身於吴天龙之后，才送给了吴天龙。这次若是被她发现吴天龙不小心丢掉了，岂不</w:t>
      </w:r>
    </w:p>
    <w:p>
      <w:r>
        <w:t>是要大发雌威。</w:t>
      </w:r>
    </w:p>
    <w:p>
      <w:r>
        <w:t>现在吴天龙发觉手帕不见了，不禁大是着急，猛然间，吴天龙想到，或许是昨天玩的时候没有注意，</w:t>
      </w:r>
    </w:p>
    <w:p>
      <w:r>
        <w:t>把手帕丢在李艳家了。想到这里，他急忙整理好衣服向李艳家走去。</w:t>
      </w:r>
    </w:p>
    <w:p>
      <w:r>
        <w:t>到了李艳家，叫了两声，便听得李艳应道：「进来吧！」</w:t>
      </w:r>
    </w:p>
    <w:p>
      <w:r>
        <w:t>吴天龙推开院门走了进去，顺手插上了门，再推开屋门，便看见了李艳，一个蓝色的发卡卡着她的</w:t>
      </w:r>
    </w:p>
    <w:p>
      <w:r>
        <w:t>一头短发，此时正睁大着眼睛，嘴角带着特有的自信的微笑看着吴天龙。</w:t>
      </w:r>
    </w:p>
    <w:p>
      <w:r>
        <w:t>李艳身着紧身的健身衣，正在玩弄着两只哑铃。两只手一上一下，那么重的哑铃在她的手里玩着，</w:t>
      </w:r>
    </w:p>
    <w:p>
      <w:r>
        <w:t>竟毫不显得费力。她的皮肤显现出一种健康的黑红色，也许正是热爱运动的缘故吧，在她这个年龄，她</w:t>
      </w:r>
    </w:p>
    <w:p>
      <w:r>
        <w:t>的胸前便已凸起了两座显目的小山峰，随着她躯体的摆动，两座小山峰也随着跳跃不停。</w:t>
      </w:r>
    </w:p>
    <w:p>
      <w:r>
        <w:t>吴天龙推门走了进来，李艳看着吴天龙走进屋，便放下哑铃，指着沙发说：「坐吧。」</w:t>
      </w:r>
    </w:p>
    <w:p>
      <w:r>
        <w:t>吴天龙因为没见李艳的父母，不由显得有些拘谨，这么大早起的跑人家女孩子家里，人家大人问起</w:t>
      </w:r>
    </w:p>
    <w:p>
      <w:r>
        <w:t>来该怎么说。</w:t>
      </w:r>
    </w:p>
    <w:p>
      <w:r>
        <w:t>李艳彷彿看到了他的心事，笑着说道：「我爸妈没有在家。对了，你这么早来找我，有什么事吗？」</w:t>
      </w:r>
    </w:p>
    <w:p>
      <w:r>
        <w:t>吴天龙去掉了那种拘束感，笑着说：「李大班长，没事不能来看你吗？」</w:t>
      </w:r>
    </w:p>
    <w:p>
      <w:r>
        <w:t>李艳笑着一撇嘴，说道：「你有那么好的心么？」</w:t>
      </w:r>
    </w:p>
    <w:p>
      <w:r>
        <w:t>吴天龙笑了笑，说：「说真的，昨天我可能在你这儿丢了一方织帕，你看见了没有？」岳红莉知道</w:t>
      </w:r>
    </w:p>
    <w:p>
      <w:r>
        <w:t>我丢了织帕不知会怎样呢？他心里暗自想着。</w:t>
      </w:r>
    </w:p>
    <w:p>
      <w:r>
        <w:t>李艳听了，把两手抱在胸前笑道：「看看，我就说你没那么好的心来看我，原来是找不知谁送的东</w:t>
      </w:r>
    </w:p>
    <w:p>
      <w:r>
        <w:t>西来了，我这里可没有。」说着，自己兀自笑了起来。</w:t>
      </w:r>
    </w:p>
    <w:p>
      <w:r>
        <w:t>吴天龙看她神色间像是知道织帕的下落，忙央求道：「好班长，快点还给我吧。」</w:t>
      </w:r>
    </w:p>
    <w:p>
      <w:r>
        <w:t>李艳听了，走到床头柜前，从一个抽屉里拿出一块织帕道：「哟，吴天龙，这条织帕原来是你的呀，</w:t>
      </w:r>
    </w:p>
    <w:p>
      <w:r>
        <w:t>说实话，这个莉是谁？」说这句话的时候，她的语气中竟含着一丝酸涩。</w:t>
      </w:r>
    </w:p>
    <w:p>
      <w:r>
        <w:t>不过，吴天龙并没有注意到太多，他看到织帕果然在李艳这里，心下欢喜，急忙伸手去接。可谁知</w:t>
      </w:r>
    </w:p>
    <w:p>
      <w:r>
        <w:t>李艳却又一个转身，把织帕仍然塞进了抽屉之中，转过身来含笑看着吴天龙却没有说话。</w:t>
      </w:r>
    </w:p>
    <w:p>
      <w:r>
        <w:t>吴天龙脸不觉有些发热了，渐渐的变红了起来，不好意思的仍然坐在了沙发上。</w:t>
      </w:r>
    </w:p>
    <w:p>
      <w:r>
        <w:t>李艳带着一丝嘲讽的说道：「急什么，我又跑不掉。」</w:t>
      </w:r>
    </w:p>
    <w:p>
      <w:r>
        <w:t>吴天龙抬头看了看李艳，李艳的脸不觉一红，急忙扭过去了头。</w:t>
      </w:r>
    </w:p>
    <w:p>
      <w:r>
        <w:t>吴天龙心中一动，便走上前去，把手搭在了李艳的肩上。</w:t>
      </w:r>
    </w:p>
    <w:p>
      <w:r>
        <w:t>李艳的身体一抖，竟觉得有些口乾舌燥，肩上被吴天龙手按着的肌肤像是中了电一般，想要推开吴</w:t>
      </w:r>
    </w:p>
    <w:p>
      <w:r>
        <w:t>天龙的手，却只是微开嘴唇，对着吴天龙笑了笑。</w:t>
      </w:r>
    </w:p>
    <w:p>
      <w:r>
        <w:t>吴天龙证实了自己的想法，更是大胆，按捺不住，便一把拥住了李艳，把唇印在了李艳的唇上。</w:t>
      </w:r>
    </w:p>
    <w:p>
      <w:r>
        <w:t>李艳脸上的红霞更深了，她拉起吴天龙的手放在了自己起伏不定的胸脯上。</w:t>
      </w:r>
    </w:p>
    <w:p>
      <w:r>
        <w:t>吴天龙的手就像是具有一种魔力，一种令她无法抗拒的魔力一般。它只是轻轻的一动，她的芳心却</w:t>
      </w:r>
    </w:p>
    <w:p>
      <w:r>
        <w:t>就要为之溶化了。</w:t>
      </w:r>
    </w:p>
    <w:p>
      <w:r>
        <w:t>「唔……」李艳低吟着，将一只小蛇般的手臂缠上吴天龙的后颈背，张开了自己有些乾燥的嘴唇。</w:t>
      </w:r>
    </w:p>
    <w:p>
      <w:r>
        <w:t>吴天龙的舌尖从她微露的牙缝中透了进去，舔着她濡湿的舌头。</w:t>
      </w:r>
    </w:p>
    <w:p>
      <w:r>
        <w:t>舌与舌的相遇，使李艳有了触电般的反应，身体在颤抖。她也开始急不可待的主动吻着吴天龙了，</w:t>
      </w:r>
    </w:p>
    <w:p>
      <w:r>
        <w:t>濡湿而烫热的唇把他的嘴封塞着，她那极度紧张而颤抖不停的娇躯也贴在了他的身上。</w:t>
      </w:r>
    </w:p>
    <w:p>
      <w:r>
        <w:t>吴天龙心头狂热，用手紧紧的围住李艳那细盈的腰肢，手指也按在了她的臀上，用手指按捏着她弹</w:t>
      </w:r>
    </w:p>
    <w:p>
      <w:r>
        <w:t>性十足的屁股。少女的矜持令李艳急忙推开他，但是吴天龙的手臂却犹如一个线箍，令她怎么也挣脱不</w:t>
      </w:r>
    </w:p>
    <w:p>
      <w:r>
        <w:t>开。</w:t>
      </w:r>
    </w:p>
    <w:p>
      <w:r>
        <w:t>吴天龙狂热的吻着她，身体向她俯下，迫使她折着腰肢来承受，她的喉咙中发出「唔……唔……」</w:t>
      </w:r>
    </w:p>
    <w:p>
      <w:r>
        <w:t>的抗议。</w:t>
      </w:r>
    </w:p>
    <w:p>
      <w:r>
        <w:t>然而吴天龙却没有理会，他用乾燥的嘴唇去摩擦着她的粉颈，又极力的贴上小腹，用坚挺的鸡巴去</w:t>
      </w:r>
    </w:p>
    <w:p>
      <w:r>
        <w:t>顶撞她微微隆起的小腹下方。</w:t>
      </w:r>
    </w:p>
    <w:p>
      <w:r>
        <w:t>如此粗野的动作令李艳觉得有些吃不消，她扯动着娇躯来承受，用高耸的双峰来摩擦他的胸膛，用</w:t>
      </w:r>
    </w:p>
    <w:p>
      <w:r>
        <w:t>自己最娇嫩的部位去亲近他强壮的挺起。</w:t>
      </w:r>
    </w:p>
    <w:p>
      <w:r>
        <w:t>李艳感到自己的内裤变得有些潮湿了，她再也站不稳了，软瘫一般的向后仰倒，跌在一张长沙发上。</w:t>
      </w:r>
    </w:p>
    <w:p>
      <w:r>
        <w:t>吴天龙亦顺势把身体压在她的娇躯上，一条灵活的舌头也伸入她的口腔内，拼命的在她口中搅动着。</w:t>
      </w:r>
    </w:p>
    <w:p>
      <w:r>
        <w:t>李艳喉中抽噎了一下，飢渴万分的含住这侵入的舌头，吮吸着。她在紧张之中，那双泛着秋水的眼</w:t>
      </w:r>
    </w:p>
    <w:p>
      <w:r>
        <w:t>睛，迅速的转动，樱唇半翘着，脸颊红的像火一般，又烫又热。</w:t>
      </w:r>
    </w:p>
    <w:p>
      <w:r>
        <w:t>吴天龙缓缓的把双手放在了李艳的三角裤上，他的身体微微向前挺直，慢慢的把李艳的三角裤拉到</w:t>
      </w:r>
    </w:p>
    <w:p>
      <w:r>
        <w:t>了她的膝盖上。於是，李艳的整个阴户便袒现出来了。</w:t>
      </w:r>
    </w:p>
    <w:p>
      <w:r>
        <w:t>李艳不住的扭着身体，两条腿在地上磨蹭着，把那一条白色的棉丝三角裤向下晃着，等待着吴天龙</w:t>
      </w:r>
    </w:p>
    <w:p>
      <w:r>
        <w:t>给她脱下去。</w:t>
      </w:r>
    </w:p>
    <w:p>
      <w:r>
        <w:t>吴天龙却不採取行动，却把手放在她的大腿上抚摸着，观赏着她的娇态。暗自想道：我倒要看看她</w:t>
      </w:r>
    </w:p>
    <w:p>
      <w:r>
        <w:t>如何求我来脱掉她的三角裤。思想间，他还站起了身体，两手揣在胸前，笑着静观其变，看着李艳欲火</w:t>
      </w:r>
    </w:p>
    <w:p>
      <w:r>
        <w:t>灼身的样子。</w:t>
      </w:r>
    </w:p>
    <w:p>
      <w:r>
        <w:t>李艳气急了，双腿互相擦弄起来。她抬起自己的右腿，用右手褪掉三角裤的右边，又用右脚的脚趾</w:t>
      </w:r>
    </w:p>
    <w:p>
      <w:r>
        <w:t>夹住左膝盖上挂着的三角裤，右脚向下蹬，左脚往回收，三角裤便被完全的脱了下来，完完全全的下半</w:t>
      </w:r>
    </w:p>
    <w:p>
      <w:r>
        <w:t>身一丝不挂的便裸露在吴天龙的面前。</w:t>
      </w:r>
    </w:p>
    <w:p>
      <w:r>
        <w:t>吴天龙看得食指大动，蹲下身子，把李艳的脚踝抓住，向两边分开，身子向前一跪，跪在了李艳的</w:t>
      </w:r>
    </w:p>
    <w:p>
      <w:r>
        <w:t>两腿之间。</w:t>
      </w:r>
    </w:p>
    <w:p>
      <w:r>
        <w:t>李艳小小的年纪，阴毛却已长得乌黑发亮而且有些浓密了，在那乌黑的毛丛之中，有一条粉红色的</w:t>
      </w:r>
    </w:p>
    <w:p>
      <w:r>
        <w:t>肉瓣，就像是在草丛中潜伏了一只肉嘟嘟的小虫子，很是鲜明，粉嫩的肉色，与周围的黑色毛丛大不一</w:t>
      </w:r>
    </w:p>
    <w:p>
      <w:r>
        <w:t>样。</w:t>
      </w:r>
    </w:p>
    <w:p>
      <w:r>
        <w:t>发短消息加为好友当前离线 7# 大中小发表于 2007-12-20 20：10只看该作者吴天龙把上身伏了下</w:t>
      </w:r>
    </w:p>
    <w:p>
      <w:r>
        <w:t>去，伸出舌头舔舐着那一条小肉虫，那小肉虫被舌尖舔得拼命的蠕动着，在她的阴部不住的起伏爬行着。</w:t>
      </w:r>
    </w:p>
    <w:p>
      <w:r>
        <w:t>吴天龙索性用手把黑黑的毛丛向边上捋开，用手指捏住了两片大阴唇，使得小肉虫再也无处藏身，</w:t>
      </w:r>
    </w:p>
    <w:p>
      <w:r>
        <w:t>整个露了出来，却变得像是一条被扒开的大海参形状，鲜生生的横躺在阴部上，等待着人来品尝。</w:t>
      </w:r>
    </w:p>
    <w:p>
      <w:r>
        <w:t>灵巧的舌尖在阴核上舔来舔去，上下拨弄着，左右摇晃着。虽然阴核很小，却是十分的敏感，就像</w:t>
      </w:r>
    </w:p>
    <w:p>
      <w:r>
        <w:t>是一个最灵敏的警报器一般，不住的扯动着李艳全身的每一根神经。</w:t>
      </w:r>
    </w:p>
    <w:p>
      <w:r>
        <w:t>吴天龙乾脆把舌头伸的更长，直伸到了阴道之中，开始用力向外挖着里面的淫水，搅动着。李艳的</w:t>
      </w:r>
    </w:p>
    <w:p>
      <w:r>
        <w:t>浑身像是在被一把火烧着一般，此时已是欲罢不能，身体潜藏的欲望全部被挖掘了出来，一发不可收拾。</w:t>
      </w:r>
    </w:p>
    <w:p>
      <w:r>
        <w:t>吴天龙一边用舌头舔着阴道的肉壁，一边把食指也伸了进去，在阴道中用手指肚搔了起来，指甲刮</w:t>
      </w:r>
    </w:p>
    <w:p>
      <w:r>
        <w:t>着阴道壁上的嫩肉。李艳固是极力的蹬直着腿，一副要死要活的样子，吴天龙的鸡巴却是在裤子里涨得</w:t>
      </w:r>
    </w:p>
    <w:p>
      <w:r>
        <w:t>更是难以忍受。</w:t>
      </w:r>
    </w:p>
    <w:p>
      <w:r>
        <w:t>吴天龙放开了李艳的阴唇，爬上李艳的身子，开始亲吻着李艳的嘴唇，李艳此时也顾不得他刚刚才</w:t>
      </w:r>
    </w:p>
    <w:p>
      <w:r>
        <w:t>吮过了自己的阴部，只是急不可耐的吻着他的唇，先是浅尝，然后，便是猛烈的彼此吸吮着。</w:t>
      </w:r>
    </w:p>
    <w:p>
      <w:r>
        <w:t>吴天龙用裤子在李艳的阴部廝磨着，使得李艳的阴部更是感觉搔痒难耐，一阵阵的挺动着身子，寻</w:t>
      </w:r>
    </w:p>
    <w:p>
      <w:r>
        <w:t>求着自己快感的爆发。</w:t>
      </w:r>
    </w:p>
    <w:p>
      <w:r>
        <w:t>吴天龙一边吻着李艳，一边向下扯着衣服，不一会儿便脱了个精光，他又扯掉了李艳上身的衣服。</w:t>
      </w:r>
    </w:p>
    <w:p>
      <w:r>
        <w:t>李艳右手在他下身摸索着，把胀得发热的大鸡巴抓在手里，吴天龙抬高了屁股，李艳用手把大鸡巴</w:t>
      </w:r>
    </w:p>
    <w:p>
      <w:r>
        <w:t>对准了肉穴，轻轻的扯了扯，在吴天龙的耳边说道：「阿龙，快进去呀！」</w:t>
      </w:r>
    </w:p>
    <w:p>
      <w:r>
        <w:t>吴天龙听了也不客气，身子一沉，鸡巴便进去了一半，因为李艳手在那里，放手不及，另一半才不</w:t>
      </w:r>
    </w:p>
    <w:p>
      <w:r>
        <w:t>能顶的进去。</w:t>
      </w:r>
    </w:p>
    <w:p>
      <w:r>
        <w:t>李艳却松开手，大声的叫嚷着：「啊……哎哟……好痛啊……」一边「呵、呵」的吸着冷气。</w:t>
      </w:r>
    </w:p>
    <w:p>
      <w:r>
        <w:t>吴天龙低头瞄了一眼，只见半条鸡巴露了在外面，被阴唇包裹得紧紧的，他浑身都是火热，力气彷</w:t>
      </w:r>
    </w:p>
    <w:p>
      <w:r>
        <w:t>彿都聚在了这一点，却不敢用力顶下去，悬在空中甚是难受。</w:t>
      </w:r>
    </w:p>
    <w:p>
      <w:r>
        <w:t>李艳却也是觉得难受，阴道被热乎乎的鸡巴顶得涨涨的，里面却又是空荡荡的受不了，她咬住牙齿，</w:t>
      </w:r>
    </w:p>
    <w:p>
      <w:r>
        <w:t>呻吟道：「阿龙，快点进去啊！」</w:t>
      </w:r>
    </w:p>
    <w:p>
      <w:r>
        <w:t>吴天龙爱怜的说道：「可是，李艳，我这样你会很痛的，我待一会儿再插进去，等你不痛了再插。」</w:t>
      </w:r>
    </w:p>
    <w:p>
      <w:r>
        <w:t>李艳的眼中涌上了一些泪花，感激的说道：「阿龙，你，真好，这个时候还能这么体贴我。哦，对</w:t>
      </w:r>
    </w:p>
    <w:p>
      <w:r>
        <w:t>了，你的鸡巴有多长啊？」</w:t>
      </w:r>
    </w:p>
    <w:p>
      <w:r>
        <w:t>吴天龙挠挠头，笑道：「我也不知道，不过我在上厕所的时候，偷偷看过，发现没有一个人的鸡巴</w:t>
      </w:r>
    </w:p>
    <w:p>
      <w:r>
        <w:t>比我的还长，就是那些大人也没有。」</w:t>
      </w:r>
    </w:p>
    <w:p>
      <w:r>
        <w:t>「呀，我真幸运，我喜欢的人竟然是有着最大的鸡巴，被你插真好。」李艳满心喜悦的说道。</w:t>
      </w:r>
    </w:p>
    <w:p>
      <w:r>
        <w:t>「对了，李艳，我，我还跟其他女孩子做过这种事情的，你不会怪我吧？不过，我真的是很喜欢你</w:t>
      </w:r>
    </w:p>
    <w:p>
      <w:r>
        <w:t>的，你是我第一个喜欢上的女孩！」</w:t>
      </w:r>
    </w:p>
    <w:p>
      <w:r>
        <w:t>「嗯，我好开心听你这么说，我就知道你这么大的鸡巴是不会寂寞的，而且你身上有一种东西，吸</w:t>
      </w:r>
    </w:p>
    <w:p>
      <w:r>
        <w:t>引得人总会想着你，阿龙，我只要你会喜欢着我，我就满足了。」</w:t>
      </w:r>
    </w:p>
    <w:p>
      <w:r>
        <w:t>「好的，我一定会。啊，对了，阿艳，你的阴道里是不是塞了什么东西啊，怎么这么难进呢？」吴</w:t>
      </w:r>
    </w:p>
    <w:p>
      <w:r>
        <w:t>天龙在说话之间，鸡巴一直蠢蠢欲动的想要顶了进去，可是李艳的阴道却把他咬得紧紧的，让他的鸡巴</w:t>
      </w:r>
    </w:p>
    <w:p>
      <w:r>
        <w:t>动弹不得，又不敢下猛力气。</w:t>
      </w:r>
    </w:p>
    <w:p>
      <w:r>
        <w:t>「我……我会塞什么东西进那里去啊！见你的大头鬼了，人家的小穴还是第一次被插嘛，自然会比</w:t>
      </w:r>
    </w:p>
    <w:p>
      <w:r>
        <w:t>较难进了，你说会塞寂寞少妇什么东西进去！」李艳又好笑又好气的说道。</w:t>
      </w:r>
    </w:p>
    <w:p>
      <w:r>
        <w:t>吴天龙却嘻嘻笑着，还是狡辩：「嘻嘻，正因为从来没人插过，你才可能塞东西进去呀！」</w:t>
      </w:r>
    </w:p>
    <w:p>
      <w:r>
        <w:t>「塞什么啊？你倒是说说。」</w:t>
      </w:r>
    </w:p>
    <w:p>
      <w:r>
        <w:t>「嗯，比如，棉花棒，口香糖，或……或是铅笔，圆珠笔……对了，还有毛笔，嘻嘻，你说对不对？」</w:t>
      </w:r>
    </w:p>
    <w:p>
      <w:r>
        <w:t>吴天龙把自己能想到的都说了出来，自己也忍不住直笑。</w:t>
      </w:r>
    </w:p>
    <w:p>
      <w:r>
        <w:t>李艳生气的瞪着吴天龙，嚷道：「对！对你个头，我又不是神经病，我把那些东西塞进去干吗？我</w:t>
      </w:r>
    </w:p>
    <w:p>
      <w:r>
        <w:t>的小穴又不是垃圾箱，专门收集垃圾的，亏你这都想得出来，哦……」</w:t>
      </w:r>
    </w:p>
    <w:p>
      <w:r>
        <w:t>吴天龙看着李艳生气的样子真的很是可爱，用力把鸡巴猛地一顶，整个鸡巴便全部的顶进了阴道之</w:t>
      </w:r>
    </w:p>
    <w:p>
      <w:r>
        <w:t>中，里面却很是湿润，湿腻的淫水在阴道里浸泡着鸡巴。</w:t>
      </w:r>
    </w:p>
    <w:p>
      <w:r>
        <w:t>李艳被他转移了注意力，冷不防的被他一刺，顿时一阵刺痛，花心里却是酸痒难耐，她抽动了几下</w:t>
      </w:r>
    </w:p>
    <w:p>
      <w:r>
        <w:t>身子，叫道：「啊……啊……唔……你……你不是把……把我的小穴……当……当成垃圾箱吗……呜呜</w:t>
      </w:r>
    </w:p>
    <w:p>
      <w:r>
        <w:t>……」</w:t>
      </w:r>
    </w:p>
    <w:p>
      <w:r>
        <w:t>吴天龙也不答话，只是用力的抽插了起来。</w:t>
      </w:r>
    </w:p>
    <w:p>
      <w:r>
        <w:t>李艳不住的高声叫着：「嗯嗯……噢……噢……唔……对……好大的鸡巴哦……你……你……好厉</w:t>
      </w:r>
    </w:p>
    <w:p>
      <w:r>
        <w:t>……厉害……啊……痛……你……好狠……好狠的心……嗳……」</w:t>
      </w:r>
    </w:p>
    <w:p>
      <w:r>
        <w:t>吴天龙喘着粗气，只管抱着她的腿晃动着自己的屁股。</w:t>
      </w:r>
    </w:p>
    <w:p>
      <w:r>
        <w:t>不知不觉中，李艳叫得越来越放浪了：「喔……嗯……啊……啊……真……真棒……太……太美了</w:t>
      </w:r>
    </w:p>
    <w:p>
      <w:r>
        <w:t>……噢……阿龙……嗯……真……哟……啊……嗯……」</w:t>
      </w:r>
    </w:p>
    <w:p>
      <w:r>
        <w:t>淫水四溅，不一会儿，李艳大叫道：「我……我不行了……哦……哎呀……我……我……快死了…</w:t>
      </w:r>
    </w:p>
    <w:p>
      <w:r>
        <w:t>…不……我……不能死……还要……喔……我……我……要尿尿……了……我……呀……尿了……」</w:t>
      </w:r>
    </w:p>
    <w:p>
      <w:r>
        <w:t>吴天龙只觉一阵热热的汁液从阴道里向外推着鸡巴，他也忍不住一个抖颤，一泄如注了。</w:t>
      </w:r>
    </w:p>
    <w:p>
      <w:r>
        <w:t>李艳全身发软，四肢发直，无力的瘫软在床上，身下湿了一片也不顾的，吴天龙伏在她的身上，也</w:t>
      </w:r>
    </w:p>
    <w:p>
      <w:r>
        <w:t>是一动也不想动了。</w:t>
      </w:r>
    </w:p>
    <w:p>
      <w:r>
        <w:t>第五章雨夜春秋</w:t>
      </w:r>
    </w:p>
    <w:p>
      <w:r>
        <w:t>一天下午，正当吴天龙在他那一小组的组长宋静家玩的时候，却没发现天已经在不知不觉间开始下</w:t>
      </w:r>
    </w:p>
    <w:p>
      <w:r>
        <w:t>雨了，等到他准备要走的时候，雨已经下的很大了，而偏偏宋静她家的雨具又被她出外旅游的父母拿走</w:t>
      </w:r>
    </w:p>
    <w:p>
      <w:r>
        <w:t>了。</w:t>
      </w:r>
    </w:p>
    <w:p>
      <w:r>
        <w:t>吴天龙不由显得很是着急，不知道该怎么回去。</w:t>
      </w:r>
    </w:p>
    <w:p>
      <w:r>
        <w:t>哪知宋静的心里却是暗自高兴。宋静其实早已算不上是一个女孩子了，她早已和十几个街上的大孩</w:t>
      </w:r>
    </w:p>
    <w:p>
      <w:r>
        <w:t>子玩过插穴，还和这条街上的四个女孩子结拜成了小姐妹了，号称「五凤」，不过这些都瞒着大人而已。</w:t>
      </w:r>
    </w:p>
    <w:p>
      <w:r>
        <w:t>宋静自己也不知道为什么，很早就有些喜欢吴天龙，现在终于有了机会。她大方的一笑，说道：「</w:t>
      </w:r>
    </w:p>
    <w:p>
      <w:r>
        <w:t>天要留客了，你今天干脆就留下算了。」</w:t>
      </w:r>
    </w:p>
    <w:p>
      <w:r>
        <w:t>吴天龙还显得有些不好意思，讷讷道：「留下来不太好吧，等一下我看看雨停了再走吧。」</w:t>
      </w:r>
    </w:p>
    <w:p>
      <w:r>
        <w:t>他们又坐下来看着电视，聊着天，不过两个人显得都有些心不在焉的样子，天色渐渐的晚下来了，</w:t>
      </w:r>
    </w:p>
    <w:p>
      <w:r>
        <w:t>房间里变得昏暗起来。外面的雨声还是一阵紧过一阵，没有一点停歇的迹象。</w:t>
      </w:r>
    </w:p>
    <w:p>
      <w:r>
        <w:t>宋静起来拉亮了灯，笑道：「怎么样，没办法走了吧，算你有福气，可以尝尝我做得饭菜呢。」</w:t>
      </w:r>
    </w:p>
    <w:p>
      <w:r>
        <w:t>吴天龙起身看看外面的雨，天地间都是昏暗一片，什么也看不清楚，只听的雨点「噼里啪啦」的敲</w:t>
      </w:r>
    </w:p>
    <w:p>
      <w:r>
        <w:t>打着地面，只好点了点头。</w:t>
      </w:r>
    </w:p>
    <w:p>
      <w:r>
        <w:t>宋静开心的急忙亲自下厨去给吴天龙准备饭菜，吴天龙觉得无聊，只好坐在宋静的房间里看书，看</w:t>
      </w:r>
    </w:p>
    <w:p>
      <w:r>
        <w:t>了一会儿连环画，他开始四处的打量着。</w:t>
      </w:r>
    </w:p>
    <w:p>
      <w:r>
        <w:t>突然，吴天龙发现宋静的枕头下面放着一本书，他好奇的抽出书来看着，书名是《欲火难禁》，他</w:t>
      </w:r>
    </w:p>
    <w:p>
      <w:r>
        <w:t>好奇的打开封面，第一页竟然是一副彩图，图上是一男一女正在做爱，彩图是高清晰度的，那男的鸡巴</w:t>
      </w:r>
    </w:p>
    <w:p>
      <w:r>
        <w:t>正插在女的小穴里半截，女的正仰面向上张开着两条腿，嘴唇也张开着，一副要叫嚷什么的模样。男人</w:t>
      </w:r>
    </w:p>
    <w:p>
      <w:r>
        <w:t>和女人的神态都被画的淋漓尽致。</w:t>
      </w:r>
    </w:p>
    <w:p>
      <w:r>
        <w:t>吴天龙急忙合上了书，心里「砰砰」的狂跳着，他虽然和几个女孩做过了那种事情，可是却还从来</w:t>
      </w:r>
    </w:p>
    <w:p>
      <w:r>
        <w:t>没有这么近距离的看过这种清晰的做爱场面，而且还是在一个女孩子的枕头下面发现的这本书。</w:t>
      </w:r>
    </w:p>
    <w:p>
      <w:r>
        <w:t>他喘息了一下，觉得自己的手都有些发抖，还是翻开了这本书，里面全是赤裸裸的性交描写，「鸡</w:t>
      </w:r>
    </w:p>
    <w:p>
      <w:r>
        <w:t>巴、阴唇、淫液」什么的，男主人公抽插个不停，女人就在「啊，啊」的嚎叫着，满纸的省略号看的人</w:t>
      </w:r>
    </w:p>
    <w:p>
      <w:r>
        <w:t>头都晕了。</w:t>
      </w:r>
    </w:p>
    <w:p>
      <w:r>
        <w:t>吴天龙只觉的自己越来越紧张，他从来没有见过文字可以用来这么粗俗的描写性交，可是他的身体</w:t>
      </w:r>
    </w:p>
    <w:p>
      <w:r>
        <w:t>却像是燃起了一把火，下面的鸡巴也把裤子撑起了一个帐篷。</w:t>
      </w:r>
    </w:p>
    <w:p>
      <w:r>
        <w:t>他口干舌燥的翻看着，恨不能一口气马上看完，又像是不舍的翻的太快，要仔仔细细的嘴嚼着每一</w:t>
      </w:r>
    </w:p>
    <w:p>
      <w:r>
        <w:t>个字一般。</w:t>
      </w:r>
    </w:p>
    <w:p>
      <w:r>
        <w:t>他忽然想到，宋静怎么会看这种书？而接下来的念头便是，宋静一个女孩子自己看这本书的时候会</w:t>
      </w:r>
    </w:p>
    <w:p>
      <w:r>
        <w:t>是什么感觉呢？</w:t>
      </w:r>
    </w:p>
    <w:p>
      <w:r>
        <w:t>就在这时，只听宋静在外面欢欣的叫道：「吴天龙，开饭了！」</w:t>
      </w:r>
    </w:p>
    <w:p>
      <w:r>
        <w:t>吴天龙手一抖，急忙把书又塞回了枕头下面，擦了一把头上的汗，屋外下着雨，温度并不是很高，</w:t>
      </w:r>
    </w:p>
    <w:p>
      <w:r>
        <w:t>可是他看着书竟然看出了一身的热汗。</w:t>
      </w:r>
    </w:p>
    <w:p>
      <w:r>
        <w:t>吴天龙走出了卧室，客厅的桌子上已经摆好了一桌子的碗碟，可以说是丰盛了，想不到宋静竟然还</w:t>
      </w:r>
    </w:p>
    <w:p>
      <w:r>
        <w:t>有一手好厨艺。</w:t>
      </w:r>
    </w:p>
    <w:p>
      <w:r>
        <w:t>宋静看着吴天龙脸红红的样子，不禁奇怪的问道：「你怎么了，在屋里作甚么了？怎么看起来好紧</w:t>
      </w:r>
    </w:p>
    <w:p>
      <w:r>
        <w:t>张啊？」</w:t>
      </w:r>
    </w:p>
    <w:p>
      <w:r>
        <w:t>吴天龙急忙笑道：「哪有啊，第一次吃一个女孩子做的饭，所以紧张嘛。」</w:t>
      </w:r>
    </w:p>
    <w:p>
      <w:r>
        <w:t>说到饭菜，宋静马上转移了注意力，没有多问什么，开心的说道：「是真的吗？那我可是很荣幸哦！</w:t>
      </w:r>
    </w:p>
    <w:p>
      <w:r>
        <w:t>来尝尝我的手艺吧。」</w:t>
      </w:r>
    </w:p>
    <w:p>
      <w:r>
        <w:t>吴天龙洗了洗手，坐了下来，有些好奇的问：「你怎么这么厉害啊，竟然会做这么多的菜。」</w:t>
      </w:r>
    </w:p>
    <w:p>
      <w:r>
        <w:t>宋静的脸色有些黯淡，说道：「就像今天一样，我的爸妈整天不在家，我只好自己照顾自己了。」</w:t>
      </w:r>
    </w:p>
    <w:p>
      <w:r>
        <w:t>吴天龙急忙拿起筷子，夹了些菜放在自己的嘴里，然后赞道：「嗯，真的很好吃哦，你好厉害！」</w:t>
      </w:r>
    </w:p>
    <w:p>
      <w:r>
        <w:t>宋静听了显得很是开心，叫道：「真的吗？我还害怕你会说不好吃的，这下放心了，觉得好吃的话</w:t>
      </w:r>
    </w:p>
    <w:p>
      <w:r>
        <w:t>就多吃一些哦！」</w:t>
      </w:r>
    </w:p>
    <w:p>
      <w:r>
        <w:t>吴天龙拍了拍自己的肚子，笑道：「好啊，我今天就把它撑得满满的，你也快坐下来一起吃啊，要</w:t>
      </w:r>
    </w:p>
    <w:p>
      <w:r>
        <w:t>不然我就自己吃完了。」</w:t>
      </w:r>
    </w:p>
    <w:p>
      <w:r>
        <w:t>宋静也坐了下来，津津有味的吃了起来，一边吃一边喜滋滋的看着吴天龙狼吞虎咽的吃着自己做得</w:t>
      </w:r>
    </w:p>
    <w:p>
      <w:r>
        <w:t>饭菜。</w:t>
      </w:r>
    </w:p>
    <w:p>
      <w:r>
        <w:t>吴天龙不由皱着眉头说道：「喂，宋静，你是吃饭还是吃我啊？我可没有你做得饭好吃啊。」</w:t>
      </w:r>
    </w:p>
    <w:p>
      <w:r>
        <w:t>宋静的脸腾的红了，又吃了两口，把筷子往桌上一放，说道：「你自己先吃着吧，我饱了，先去洗</w:t>
      </w:r>
    </w:p>
    <w:p>
      <w:r>
        <w:t>个澡。」她有意在洗澡上加重了语气。</w:t>
      </w:r>
    </w:p>
    <w:p>
      <w:r>
        <w:t>不待吴天龙回答，她便站起了身子，很快的走到浴室门前，推门走了进去，却在有意无意之间，没</w:t>
      </w:r>
    </w:p>
    <w:p>
      <w:r>
        <w:t>有把浴室门碰上，而只是虚掩着，留下一条两三寸阔的门缝。</w:t>
      </w:r>
    </w:p>
    <w:p>
      <w:r>
        <w:t>吴天龙即使再傻，这时也吃不下饭去了，急忙蹑手蹑脚的走了过去，凑到门缝间向里张望着。</w:t>
      </w:r>
    </w:p>
    <w:p>
      <w:r>
        <w:t>浴室亮着一个黄色的灯泡，再加上气窗把客厅的光线投入，虽然有些昏暗却还是可以看的很清楚的。</w:t>
      </w:r>
    </w:p>
    <w:p>
      <w:r>
        <w:t>宋静的动作倒是快，身上外衣已经脱掉了，她的三围显得很突出，也许是因为小小年纪便被性爱滋</w:t>
      </w:r>
    </w:p>
    <w:p>
      <w:r>
        <w:t>润的缘故吧，屁股和乳房都比同龄人要显得硕大，肌肤虽然不是很白，看起来却还是很细腻。</w:t>
      </w:r>
    </w:p>
    <w:p>
      <w:r>
        <w:t>她身上的乳罩和三角裤全是肉色的，质料极薄，不仔细看会觉得她根本什么都没有穿，透漏着性感</w:t>
      </w:r>
    </w:p>
    <w:p>
      <w:r>
        <w:t>的诱惑，尤其是那小小的三角裤之下，几乎是丝毫毕现。</w:t>
      </w:r>
    </w:p>
    <w:p>
      <w:r>
        <w:t>宋静侧身卸去胸罩，口中还吹着轻松的口哨，她的心里却是紧张极了，虽然做爱对于她来说早已不</w:t>
      </w:r>
    </w:p>
    <w:p>
      <w:r>
        <w:t>陌生，可是心里却还是不可抑制的紧张起来，她知道吴天龙正从门缝中窥视着她，所以强自镇定着自己。</w:t>
      </w:r>
    </w:p>
    <w:p>
      <w:r>
        <w:t>她的乳房足以让她引以自豪了，就是一般人说得那种「波霸」类型，虽然一般的女孩都不喜欢别人</w:t>
      </w:r>
    </w:p>
    <w:p>
      <w:r>
        <w:t>这样叫自己，可是她却很喜欢，她觉得别的女孩都会在背地里偷偷的羡慕着自己。</w:t>
      </w:r>
    </w:p>
    <w:p>
      <w:r>
        <w:t>乳房饱饱胀胀的挺立在胸前，前端猩红的两粒乳头微微的颤着，引发着人的欲望，她不禁用手轻轻</w:t>
      </w:r>
    </w:p>
    <w:p>
      <w:r>
        <w:t>的抚摸着自己充满着青春活力的身躯。</w:t>
      </w:r>
    </w:p>
    <w:p>
      <w:r>
        <w:t>吴天龙只觉的自己的心跳的更快了，宋静的身体显然比李艳她们发育的都要成熟的多，再加上刚刚</w:t>
      </w:r>
    </w:p>
    <w:p>
      <w:r>
        <w:t>看了那本让人心神彭湃的淫书，现在看着宋静的每一个举止，都是透漏着诱惑，鸡巴在裤子中不禁蠢蠢</w:t>
      </w:r>
    </w:p>
    <w:p>
      <w:r>
        <w:t>欲动起来。</w:t>
      </w:r>
    </w:p>
    <w:p>
      <w:r>
        <w:t>这时，宋静弯下身子，却不急于将身上的最后防线撤去，而是有意无意的，摸着自己的粉乳，微微</w:t>
      </w:r>
    </w:p>
    <w:p>
      <w:r>
        <w:t>眯了眼，嘴唇轻舒，呼了一口气。</w:t>
      </w:r>
    </w:p>
    <w:p>
      <w:r>
        <w:t>吴天龙努力的抑制着自己的冲动，他现在是只想撞进门去。</w:t>
      </w:r>
    </w:p>
    <w:p>
      <w:r>
        <w:t>宋静把内裤也脱了下去，于是，吴天龙的眼帘中就出现了光洁浑圆的美臀，那深深的肉缝更是令人</w:t>
      </w:r>
    </w:p>
    <w:p>
      <w:r>
        <w:t>遐思。</w:t>
      </w:r>
    </w:p>
    <w:p>
      <w:r>
        <w:t>吴天龙再也忍不下去，站起了身子，飞快的推开门，跑了进去一把抱住了宋静，淋浴头的水把他身</w:t>
      </w:r>
    </w:p>
    <w:p>
      <w:r>
        <w:t>上的衣服都浇湿了，也不觉得，只是用唇在宋静的脸上胡乱的亲着。</w:t>
      </w:r>
    </w:p>
    <w:p>
      <w:r>
        <w:t>宋静娇笑着推开了他，跑到门口，向他抛了一个媚眼，然后跑出去把门掩上了，把吴天龙自己又留</w:t>
      </w:r>
    </w:p>
    <w:p>
      <w:r>
        <w:t>在了浴室里。</w:t>
      </w:r>
    </w:p>
    <w:p>
      <w:r>
        <w:t>吴天龙的心里火急火燎的，跟着走进客厅，看看没人，他把自己湿淋淋的衣服都脱了下来，走进了</w:t>
      </w:r>
    </w:p>
    <w:p>
      <w:r>
        <w:t>卧室。</w:t>
      </w:r>
    </w:p>
    <w:p>
      <w:r>
        <w:t>宋静已经躺在了床上，她眼眨也不眨的盯着吴天龙，看他行走间高高耸起的鸡巴微微的颤动着，嘴</w:t>
      </w:r>
    </w:p>
    <w:p>
      <w:r>
        <w:t>唇微微的张开，露出一种渴求的媚惑的笑。</w:t>
      </w:r>
    </w:p>
    <w:p>
      <w:r>
        <w:t>她身体平躺在床上，头侧看着吴天龙，右手被那大屁股不客气的压在下面，左手上伸，轻轻的玩弄</w:t>
      </w:r>
    </w:p>
    <w:p>
      <w:r>
        <w:t>着耳边的头发。两只过于早熟的硕大乳房在她的胸前微微弹动着，两腿交织在一起，遮掩着她那少女的</w:t>
      </w:r>
    </w:p>
    <w:p>
      <w:r>
        <w:t>隐秘之处，却又隐隐透出春光，她的身躯在灯光下显出一种红嫩的白皙，令人禁欲不住。</w:t>
      </w:r>
    </w:p>
    <w:p>
      <w:r>
        <w:t>吴天龙早已忍耐不住，顾不得细细欣赏，便走到床边，嘴迅速的压在宋静的唇上，不安分的搜索着</w:t>
      </w:r>
    </w:p>
    <w:p>
      <w:r>
        <w:t>她的香舌，勾起着她贪求无厌的饥渴。</w:t>
      </w:r>
    </w:p>
    <w:p>
      <w:r>
        <w:t>宋静把手勾住了他的脖子，微微的眯了眼睛，愉快而又热切的回应着他的亲吻，还用自己的舌带动</w:t>
      </w:r>
    </w:p>
    <w:p>
      <w:r>
        <w:t>着他的舌来回纠缠。</w:t>
      </w:r>
    </w:p>
    <w:p>
      <w:r>
        <w:t>吴天龙把唇挣扎开，火辣辣的印在她的身上，宋静的身子便不由自主的微微颤抖着。</w:t>
      </w:r>
    </w:p>
    <w:p>
      <w:r>
        <w:t>他的手下滑到她脊椎的末端，手掌急切的把宋静压向他自己，同时低声的呼唤着：「静、静！」倒</w:t>
      </w:r>
    </w:p>
    <w:p>
      <w:r>
        <w:t>在了床上。</w:t>
      </w:r>
    </w:p>
    <w:p>
      <w:r>
        <w:t>宋静的身体紧贴着他，清楚的感觉到吴天龙身上的悸动。</w:t>
      </w:r>
    </w:p>
    <w:p>
      <w:r>
        <w:t>吴天龙低头向她的酥胸吻下去，宋静低呼着，把他的头紧紧地压在自己的胸前。吴天龙双手在她身</w:t>
      </w:r>
    </w:p>
    <w:p>
      <w:r>
        <w:t>上忙乱的搜索着，在他所熟悉的地方探寻着。</w:t>
      </w:r>
    </w:p>
    <w:p>
      <w:r>
        <w:t>宋静全身变得通红发热，乳头就像两颗小红枣般的挺了起来，吴天龙一手把玩着一个乳头，用嘴吸</w:t>
      </w:r>
    </w:p>
    <w:p>
      <w:r>
        <w:t>吮着另一个乳头。</w:t>
      </w:r>
    </w:p>
    <w:p>
      <w:r>
        <w:t>宋静的身躯连连的发抖，俏脸也变得嫣红，头在猛烈的摇摆着。</w:t>
      </w:r>
    </w:p>
    <w:p>
      <w:r>
        <w:t>「啊……喔……」她的声音有些异样，很柔媚的哼着：「你……尽管摸……摸吧……它是你的……</w:t>
      </w:r>
    </w:p>
    <w:p>
      <w:r>
        <w:t>唷……我好……高兴……」</w:t>
      </w:r>
    </w:p>
    <w:p>
      <w:r>
        <w:t>吴天龙的牙齿磨夹着她的乳头，手用力的把另一个乳房抓在掌中，揉捏着。</w:t>
      </w:r>
    </w:p>
    <w:p>
      <w:r>
        <w:t>「给你……天……龙啊……呀……」宋静把胸部向上挺起，让他满口含住整个乳房，一种难以言诉</w:t>
      </w:r>
    </w:p>
    <w:p>
      <w:r>
        <w:t>的酥麻感觉，迅速传遍了她的全身。</w:t>
      </w:r>
    </w:p>
    <w:p>
      <w:r>
        <w:t>宋静全身颤动着，摇摆着，她并不想挣扎，只是控制不住本身的冲动而已。</w:t>
      </w:r>
    </w:p>
    <w:p>
      <w:r>
        <w:t>「你好漂亮，宋静！」吴天龙喘息着说。</w:t>
      </w:r>
    </w:p>
    <w:p>
      <w:r>
        <w:t>宋静感觉全身都痒的难受，包括被他吻着的上面，以及被他紧贴着的下面，吴天龙却还是一路往下</w:t>
      </w:r>
    </w:p>
    <w:p>
      <w:r>
        <w:t>吻，由胸脯吻到小腹。</w:t>
      </w:r>
    </w:p>
    <w:p>
      <w:r>
        <w:t>宋静双腿猛地伸直，双手压在他的头上，叫道：「噢……你……龙哥……不要……再……玩弄我了</w:t>
      </w:r>
    </w:p>
    <w:p>
      <w:r>
        <w:t>……我受不了……」</w:t>
      </w:r>
    </w:p>
    <w:p>
      <w:r>
        <w:t>「静，我好喜欢你的这里。」吴天龙说着，把手伸到她的两腿之间，把她的双腿向两边分开。</w:t>
      </w:r>
    </w:p>
    <w:p>
      <w:r>
        <w:t>只见一片萋萋的芳草之中，两片嫣红的肉片儿，丰厚而潮湿，他忍不住用手抚摸上去，用手指在其</w:t>
      </w:r>
    </w:p>
    <w:p>
      <w:r>
        <w:t>中探索着。</w:t>
      </w:r>
    </w:p>
    <w:p>
      <w:r>
        <w:t>宋静的双腿马上反弹了起来，一阵的颤动，而吴天龙却即时的又将手抽了出来，把唇向肉片之间吻</w:t>
      </w:r>
    </w:p>
    <w:p>
      <w:r>
        <w:t>了下去。</w:t>
      </w:r>
    </w:p>
    <w:p>
      <w:r>
        <w:t>宋静的牙齿紧咬着下唇，一双手用力扳住吴天龙的肩，两腿之间只觉又酸又麻，一双玉腿儿，无力</w:t>
      </w:r>
    </w:p>
    <w:p>
      <w:r>
        <w:t>的伸屈着，不知道是该合拢还是该张开。</w:t>
      </w:r>
    </w:p>
    <w:p>
      <w:r>
        <w:t>那迷人的小穴渐渐涌出许多乳白的淫水来，那颗性感的肉粒儿也被刺激的微微的颤动着。</w:t>
      </w:r>
    </w:p>
    <w:p>
      <w:r>
        <w:t>宋静口中轻哼着，一双手不由自主的紧紧按在自己的酥胸上，她的乳尖此时变得空前的敏感，即使</w:t>
      </w:r>
    </w:p>
    <w:p>
      <w:r>
        <w:t>是她自己的手碰上它，也会引发的她全身神经的悸动。</w:t>
      </w:r>
    </w:p>
    <w:p>
      <w:r>
        <w:t>「别……别再作弄我了……龙……求你……」宋静浑身都泌出了一层香汗，樱唇张开，无力的乞求</w:t>
      </w:r>
    </w:p>
    <w:p>
      <w:r>
        <w:t>着。</w:t>
      </w:r>
    </w:p>
    <w:p>
      <w:r>
        <w:t>吴天龙挺起自己早已坚硬的鸡巴插进了她的小穴。</w:t>
      </w:r>
    </w:p>
    <w:p>
      <w:r>
        <w:t>「啊……嗯……」宋静立时满足的叫了起来。</w:t>
      </w:r>
    </w:p>
    <w:p>
      <w:r>
        <w:t>吴天龙开始猛烈的冲击着她，宋静的眉头锁了起来，两眼眯缝成了细线，嘶声的呻吟个不停：「龙</w:t>
      </w:r>
    </w:p>
    <w:p>
      <w:r>
        <w:t>……哥……太……棒了……」</w:t>
      </w:r>
    </w:p>
    <w:p>
      <w:r>
        <w:t>她眯着两眼叫嚷着，吴天龙却不说话，张嘴封住了她的红唇。</w:t>
      </w:r>
    </w:p>
    <w:p>
      <w:r>
        <w:t>宋静感觉无比的灼热，香汗已经湿透了秀发，满头乌发散布在枕头之上，而在吴天龙的眼里，此时</w:t>
      </w:r>
    </w:p>
    <w:p>
      <w:r>
        <w:t>的宋静更为显得妖艳。</w:t>
      </w:r>
    </w:p>
    <w:p>
      <w:r>
        <w:t>宋静喘息着，配合着吴天龙的冲击，把腰肢扭摆着，向他迎合着，乳房也紧压着他的胸膛厮磨着。</w:t>
      </w:r>
    </w:p>
    <w:p>
      <w:r>
        <w:t>她的身子左右辗转，口里乱哼：「呀……啊啊……美……好美……龙……龙哥哥……你真……啊啊</w:t>
      </w:r>
    </w:p>
    <w:p>
      <w:r>
        <w:t>……好舒服……唔……嗯……用力……啊……对……就这样……好……好棒……啊……唔……」</w:t>
      </w:r>
    </w:p>
    <w:p>
      <w:r>
        <w:t>猛然间，宋静觉得吴天龙的动作渐渐的慢了下来，她不由急得大叫：「龙哥……别……不要……不</w:t>
      </w:r>
    </w:p>
    <w:p>
      <w:r>
        <w:t>要停……快……求你……用力……」</w:t>
      </w:r>
    </w:p>
    <w:p>
      <w:r>
        <w:t>吴天龙猛力抽插了这么久，感觉有些累了，刚想要歇息一下，哪知却碰上了这个欲海娇娃，只好继</w:t>
      </w:r>
    </w:p>
    <w:p>
      <w:r>
        <w:t>续急速把鸡巴顶送着。</w:t>
      </w:r>
    </w:p>
    <w:p>
      <w:r>
        <w:t>宋静还不断的扭着，争取着主动，双手紧抱着他的屁股，向下压着。猛地，宋静抱着吴天龙一阵翻</w:t>
      </w:r>
    </w:p>
    <w:p>
      <w:r>
        <w:t>滚，骑在了吴天龙的身上，她直起了腰身，张开双腿迅速的套弄着。</w:t>
      </w:r>
    </w:p>
    <w:p>
      <w:r>
        <w:t>「哦……哦……唔……」她嘴里满足的淫叫着，双手还随着身体的扭摆在空中胡乱的挥舞着。</w:t>
      </w:r>
    </w:p>
    <w:p>
      <w:r>
        <w:t>吴天龙可以感觉出她的舒畅，她的快感，在下面，吴天龙不仅可以看到她那近于发狂而又十足享受</w:t>
      </w:r>
    </w:p>
    <w:p>
      <w:r>
        <w:t>的表情，偶尔也把臀部向上顶一下，享受着鸡巴顶送带来的快感。</w:t>
      </w:r>
    </w:p>
    <w:p>
      <w:r>
        <w:t>猛地，宋静的身体整个趴了下来，紧紧抱住吴天龙，淫水涌了出来，吴天龙觉着淫水把自己的肉囊</w:t>
      </w:r>
    </w:p>
    <w:p>
      <w:r>
        <w:t>都浸湿了，还淌到了肛门之上。</w:t>
      </w:r>
    </w:p>
    <w:p>
      <w:r>
        <w:t>「哦……哦……好……快活……」宋静趴在那里，仍然不住声的低吟着。</w:t>
      </w:r>
    </w:p>
    <w:p>
      <w:r>
        <w:t>她微微的蠕动了一下臀部，却觉得吴天龙的鸡巴依然坚挺的插在她的阴道之中，心中不由大是惊讶，</w:t>
      </w:r>
    </w:p>
    <w:p>
      <w:r>
        <w:t>以她以往的经验，那些男孩子能让她这么快活到颠峰的已很少，更别说到现在还是这么坚挺了。</w:t>
      </w:r>
    </w:p>
    <w:p>
      <w:r>
        <w:t>她觉得自己的阴道之中在高潮之后，都有些刺痛了，便把身子起来，趴在吴天龙的腿间，用嘴含住</w:t>
      </w:r>
    </w:p>
    <w:p>
      <w:r>
        <w:t>吴天龙的鸡巴，也顾不得上面沾满自己的淫水，便快速的吸吮起来。</w:t>
      </w:r>
    </w:p>
    <w:p>
      <w:r>
        <w:t>吴天龙本来也是快要达到颠峰了，现在被她的小嘴猛力的吸着，变得格外的兴奋，把鸡巴挺动着，</w:t>
      </w:r>
    </w:p>
    <w:p>
      <w:r>
        <w:t>在宋静的嘴里迅速的抽插着。</w:t>
      </w:r>
    </w:p>
    <w:p>
      <w:r>
        <w:t>不一会儿，他的腰部向上一挺，鸡巴紧紧的抵着宋静的喉咙，突突的颤动着便把精液全部射了进去。</w:t>
      </w:r>
    </w:p>
    <w:p>
      <w:r>
        <w:t>宋静的脸被憋的通红，把鸡巴含在嘴里，脸颊的肉微微的抖颤着，却动也不动，咽喉蠕动，把精液</w:t>
      </w:r>
    </w:p>
    <w:p>
      <w:r>
        <w:t>吃力的吞咽下去。</w:t>
      </w:r>
    </w:p>
    <w:p>
      <w:r>
        <w:t>等到吴天龙的鸡巴终于不再动弹了，宋静才又把他的鸡巴吸吮了两下，吐了出来，嘴角还挂着残留</w:t>
      </w:r>
    </w:p>
    <w:p>
      <w:r>
        <w:t>的精液涎丝。</w:t>
      </w:r>
    </w:p>
    <w:p>
      <w:r>
        <w:t>（六）一箭双雕</w:t>
      </w:r>
    </w:p>
    <w:p>
      <w:r>
        <w:t>虽然和宋静有了一夕之欢，吴天龙却并没有觉得和宋静之间有了什么约定，现在在他心里，最喜欢</w:t>
      </w:r>
    </w:p>
    <w:p>
      <w:r>
        <w:t>的还是李艳。</w:t>
      </w:r>
    </w:p>
    <w:p>
      <w:r>
        <w:t>然而，宋静在和吴天龙做爱之后，却再也不能自已。她感到自己动情了，第一次真正的喜欢上了一</w:t>
      </w:r>
    </w:p>
    <w:p>
      <w:r>
        <w:t>个男孩，而且吴天龙能给她别人所不能达到的快乐享受。</w:t>
      </w:r>
    </w:p>
    <w:p>
      <w:r>
        <w:t>可是，事情能随得了她的心愿吗？</w:t>
      </w:r>
    </w:p>
    <w:p>
      <w:r>
        <w:t>转眼间，一周的时间又流逝而过，星期天到来，正当宋静独坐家中在焦急的想着吴天龙的时候，吴</w:t>
      </w:r>
    </w:p>
    <w:p>
      <w:r>
        <w:t>天龙却正在和李艳亲亲我我。</w:t>
      </w:r>
    </w:p>
    <w:p>
      <w:r>
        <w:t>早在几天前，吴天龙便约好了李艳星期天见面，他根本就没想到宋静也会在等着他去。</w:t>
      </w:r>
    </w:p>
    <w:p>
      <w:r>
        <w:t>这天一早，李艳便早早的应吴天龙之约来到了他的家中，她穿着一身浅蓝色的新衣服，上半截微微</w:t>
      </w:r>
    </w:p>
    <w:p>
      <w:r>
        <w:t>露着乳沟，下半截为仅可遮掩内裤的迷你裙，中间还裸着一个圆圆的肚脐。这身衣服她还从来没有穿给</w:t>
      </w:r>
    </w:p>
    <w:p>
      <w:r>
        <w:t>别人看过，今天是想要给吴天龙一个惊喜。</w:t>
      </w:r>
    </w:p>
    <w:p>
      <w:r>
        <w:t>走在路上，惹得人都纷纷的看她，李艳低着头，快步的走着，心里却是暗暗窃喜，不知道吴天龙看</w:t>
      </w:r>
    </w:p>
    <w:p>
      <w:r>
        <w:t>到了，会惊讶成什么样子。</w:t>
      </w:r>
    </w:p>
    <w:p>
      <w:r>
        <w:t>吴天龙打开门看到李艳，不禁呆在那里了，平日里李艳总是很正统的样子，哪里能想到她还有这样</w:t>
      </w:r>
    </w:p>
    <w:p>
      <w:r>
        <w:t>妖艳的一面。</w:t>
      </w:r>
    </w:p>
    <w:p>
      <w:r>
        <w:t>李艳红着脸嗔道：「傻看什么，还不让我赶快进去。」她用一双水灵灵的眼睛剜了吴天龙一眼，心</w:t>
      </w:r>
    </w:p>
    <w:p>
      <w:r>
        <w:t>说，傻样，进去还不是让你看个够。不过看到自己的装束给吴天龙造成了这么震惊的效果，心里是暗暗</w:t>
      </w:r>
    </w:p>
    <w:p>
      <w:r>
        <w:t>的得意。</w:t>
      </w:r>
    </w:p>
    <w:p>
      <w:r>
        <w:t>吴天龙听说，急忙把李艳拉了进来，双手搂住她的腰肢，在唇上啄了一口，笑道：「我的好班长啊，</w:t>
      </w:r>
    </w:p>
    <w:p>
      <w:r>
        <w:t>我还以为是天上的仙女姐姐下凡来看我了，不过你也真是的，竟然这么走了过来。」</w:t>
      </w:r>
    </w:p>
    <w:p>
      <w:r>
        <w:t>李艳用指一点他的额头，嗔道：「难道仙女只能给你一个人看啊？」</w:t>
      </w:r>
    </w:p>
    <w:p>
      <w:r>
        <w:t>吴天龙眼睛一瞪，笑道：「你这个仙女当然只能给我一个人看了，你是我的小仙女老婆哦！」一边</w:t>
      </w:r>
    </w:p>
    <w:p>
      <w:r>
        <w:t>说着，一边手开始不规矩的触及着李艳的敏感地带。</w:t>
      </w:r>
    </w:p>
    <w:p>
      <w:r>
        <w:t>李艳的身体立即有了酸酸麻麻的感觉，一边扭动身子，一边啐道：「呸，谁是你的小老婆啊？」</w:t>
      </w:r>
    </w:p>
    <w:p>
      <w:r>
        <w:t>吴天龙急忙笑道：「那你是我的大老婆好不好？」他按着李艳的臀部说道：「李艳，你这里好诱人</w:t>
      </w:r>
    </w:p>
    <w:p>
      <w:r>
        <w:t>哦！摸着好舒服。」</w:t>
      </w:r>
    </w:p>
    <w:p>
      <w:r>
        <w:t>李艳的的臀部十分敏感，被吴天龙捏在手中，不住的抚摸着，使得她身体逐渐的产生着渴望，暗暗</w:t>
      </w:r>
    </w:p>
    <w:p>
      <w:r>
        <w:t>的希望吴天龙的手永远不要拿开，对于吴天龙喊她做老婆的事也顾不得计较了。</w:t>
      </w:r>
    </w:p>
    <w:p>
      <w:r>
        <w:t>可是这时吴天龙却把手移开了，李艳的心中不禁有些怅然若失。吴天龙的手却已经移到了她的胸前，</w:t>
      </w:r>
    </w:p>
    <w:p>
      <w:r>
        <w:t>按在了她的双峰之上。</w:t>
      </w:r>
    </w:p>
    <w:p>
      <w:r>
        <w:t>李艳一颗心「噗噗」的跳着，脸儿也发热了，急忙推开吴天龙的手，嗔道：「这么大色胆，也不说</w:t>
      </w:r>
    </w:p>
    <w:p>
      <w:r>
        <w:t>进屋，不怕别人看见啊？」</w:t>
      </w:r>
    </w:p>
    <w:p>
      <w:r>
        <w:t>说着，她就要抬脚向屋里走去，却不料想竟然一个立足不稳，差点便栽倒下去。还是吴天龙眼疾手</w:t>
      </w:r>
    </w:p>
    <w:p>
      <w:r>
        <w:t>快，急忙把她拥在了怀中，问道：「李艳，你怎么了？」</w:t>
      </w:r>
    </w:p>
    <w:p>
      <w:r>
        <w:t>李艳脸红红的，有些无力的说道：「没什么，只觉得自己双腿忽然没有了半点气力。」她忽然狠狠</w:t>
      </w:r>
    </w:p>
    <w:p>
      <w:r>
        <w:t>的在吴天龙额头上一点，嗔道：「都是你害人了！」</w:t>
      </w:r>
    </w:p>
    <w:p>
      <w:r>
        <w:t>吴天龙听了也不恼，嘻嘻笑着，半搀半抱的搂着李艳进了屋子，在客厅的长沙发处让李艳躺下，笑</w:t>
      </w:r>
    </w:p>
    <w:p>
      <w:r>
        <w:t>道：「这么没用啊？不是还紧张吧？瞧你的心还突突的跳动的厉害呢。」说着，自己也坐下来，让李艳</w:t>
      </w:r>
    </w:p>
    <w:p>
      <w:r>
        <w:t>的头枕在自己的腿上，温柔的为李艳抚着胸部。</w:t>
      </w:r>
    </w:p>
    <w:p>
      <w:r>
        <w:t>李艳只觉心儿跳动的愈发厉害，禁不住辗转身躯，脸儿也变得如火烧一般。</w:t>
      </w:r>
    </w:p>
    <w:p>
      <w:r>
        <w:t>吴天龙的手缓缓的离开两座高耸的小山峰，继续向下，到了她半露的小腹之上。李艳顿时打了一个</w:t>
      </w:r>
    </w:p>
    <w:p>
      <w:r>
        <w:t>寒蝉，把玉手按着了他的手背，不许他再向下移去。</w:t>
      </w:r>
    </w:p>
    <w:p>
      <w:r>
        <w:t>吴天龙手心对住肚脐，手掌微微的施加压力，缓缓的蠕动着，李艳的呼吸不禁越来越急促，鼻息也</w:t>
      </w:r>
    </w:p>
    <w:p>
      <w:r>
        <w:t>浑浊起来，按着的手渐渐的也没了力气。</w:t>
      </w:r>
    </w:p>
    <w:p>
      <w:r>
        <w:t>吴天龙低下头去吻住了她的香唇，手指曲起，象一个淘气的小儿一跳一跳的来到了她的神秘之区。</w:t>
      </w:r>
    </w:p>
    <w:p>
      <w:r>
        <w:t>正在这时，两个人却听得街门被人扣响了，有人来了！这个时候是谁跑来打搅自己的好事？吴天龙</w:t>
      </w:r>
    </w:p>
    <w:p>
      <w:r>
        <w:t>嘟囔着，急忙和李艳站了起来，整理了一下衣服。</w:t>
      </w:r>
    </w:p>
    <w:p>
      <w:r>
        <w:t>吴天龙慢慢走到门前，拉开门一看，门外站的却是岳红莉，她满面春风的正要和吴天龙说话，却一</w:t>
      </w:r>
    </w:p>
    <w:p>
      <w:r>
        <w:t>眼看到了正从房中走出来的李艳，看着李艳性感十足的衣着，不禁顿住了，心里一阵的酸酸感觉。</w:t>
      </w:r>
    </w:p>
    <w:p>
      <w:r>
        <w:t>吴天龙却没有注意那么多，他一见岳红莉，很是高兴，便一把拉住她，把她扯进了门，插上了门闩。</w:t>
      </w:r>
    </w:p>
    <w:p>
      <w:r>
        <w:t>李艳看着岳红莉笑着点了点头，吴天龙早已把他和岳红莉之间的事情告诉了她，但是李艳并不以为</w:t>
      </w:r>
    </w:p>
    <w:p>
      <w:r>
        <w:t>如何，她只想和吴天龙开开心心的在一起这一段日子，有一件事，她并没有告诉吴天龙知道。</w:t>
      </w:r>
    </w:p>
    <w:p>
      <w:r>
        <w:t>吴天龙一手拉着李艳，一手拉着岳红莉，为她们做着介绍，李艳心中暗笑，其实从吴天龙以前的叙</w:t>
      </w:r>
    </w:p>
    <w:p>
      <w:r>
        <w:t>述中，她刚才一下就感觉到这个女孩肯定是岳红莉了。</w:t>
      </w:r>
    </w:p>
    <w:p>
      <w:r>
        <w:t>三个人走进了房里，胡乱的闲聊着，吴天龙看着面前的两个女孩，完全心不在焉，身体刚才被燃起</w:t>
      </w:r>
    </w:p>
    <w:p>
      <w:r>
        <w:t>寂寞少妇的欲火，现在不但没有消弱下去，反而愈见旺盛了。</w:t>
      </w:r>
    </w:p>
    <w:p>
      <w:r>
        <w:t>他想了一想，笑着提议道：「我们这么也不好玩，还是做游戏吧！我们今天就玩『强盗与公主‘的</w:t>
      </w:r>
    </w:p>
    <w:p>
      <w:r>
        <w:t>游戏吧！」</w:t>
      </w:r>
    </w:p>
    <w:p>
      <w:r>
        <w:t>李艳一听，觉得很是新鲜，急忙好奇的问道：「强盗与公主？应该怎么玩啊？」</w:t>
      </w:r>
    </w:p>
    <w:p>
      <w:r>
        <w:t>吴天龙笑着说道：「你和莉莉是两个公主，你是姐姐，她是妹妹，我呢，就是一个无恶不作的大强</w:t>
      </w:r>
    </w:p>
    <w:p>
      <w:r>
        <w:t>盗，有一天，你们被我抓走了，就这样。」</w:t>
      </w:r>
    </w:p>
    <w:p>
      <w:r>
        <w:t>李艳不禁一撇嘴，知道吴天龙肯定没什么好念头，却也不说破，笑着说道：「好吧，那就玩玩看吧！」</w:t>
      </w:r>
    </w:p>
    <w:p>
      <w:r>
        <w:t>岳红莉也觉得很是新鲜，以前都是在一起玩过家家，今天换个法子也是挺有意思的。</w:t>
      </w:r>
    </w:p>
    <w:p>
      <w:r>
        <w:t>游戏开始了，吴天龙先走了出去，「大公主」和「二公主」正在房间里玩耍着，吴天龙用一条红领</w:t>
      </w:r>
    </w:p>
    <w:p>
      <w:r>
        <w:t>巾罩住了鼻子和嘴，走进了房里，手里还拿着一根棍子当作他的武器。</w:t>
      </w:r>
    </w:p>
    <w:p>
      <w:r>
        <w:t>李艳装作很害怕的样子问道：「你，你是谁？你要干什么？」</w:t>
      </w:r>
    </w:p>
    <w:p>
      <w:r>
        <w:t>吴天龙恶狠狠的说道：「我是一个作坏事的大强盗，你们快跟我走，不然我就要杀了你们。」一边</w:t>
      </w:r>
    </w:p>
    <w:p>
      <w:r>
        <w:t>说着，一边拿着棍子胡乱的挥舞着。</w:t>
      </w:r>
    </w:p>
    <w:p>
      <w:r>
        <w:t>两个「公主」就这样被吴天龙带出了宫中，岳红莉还捏着李艳的衣角，装作害怕极了的样子。</w:t>
      </w:r>
    </w:p>
    <w:p>
      <w:r>
        <w:t>吴天龙领着她们转了几圈，来到卧室，恶声说道：「你们已经被我抓住了，我要你们干什么，你们</w:t>
      </w:r>
    </w:p>
    <w:p>
      <w:r>
        <w:t>就得干什么！」</w:t>
      </w:r>
    </w:p>
    <w:p>
      <w:r>
        <w:t>李艳和岳红莉瑟瑟发抖着，作出一副楚楚可怜的样子点了点头。</w:t>
      </w:r>
    </w:p>
    <w:p>
      <w:r>
        <w:t>吴天龙摘下面巾，说道：「好吧，现在我要你们两个公主都做我的老婆，一起跟我睡觉，现在你们</w:t>
      </w:r>
    </w:p>
    <w:p>
      <w:r>
        <w:t>两个赶快上床躺好，脱光你们的衣服。」</w:t>
      </w:r>
    </w:p>
    <w:p>
      <w:r>
        <w:t>李艳和岳红莉听了，相视一笑，知道了吴天龙想要作什么，也不反抗，就在那里乖乖的脱起衣服来。</w:t>
      </w:r>
    </w:p>
    <w:p>
      <w:r>
        <w:t>等到吴天龙把自己的衣服都脱光了，李艳和岳红莉已经爬上了床，各自摆着姿态。</w:t>
      </w:r>
    </w:p>
    <w:p>
      <w:r>
        <w:t>岳红莉平躺在床左侧，她侧着头，双眼微眯着，嘴边挂着一丝甜甜的笑容。</w:t>
      </w:r>
    </w:p>
    <w:p>
      <w:r>
        <w:t>她身上还穿着一袭白色的紧身内衣，左手垂放在床边，右手轻轻的抚摸着自己的臀儿，两条腿曲伸</w:t>
      </w:r>
    </w:p>
    <w:p>
      <w:r>
        <w:t>着，大腿紧合着，夹住了那块少女的神秘之区。</w:t>
      </w:r>
    </w:p>
    <w:p>
      <w:r>
        <w:t>李艳躺在床的右侧，头枕在自己的右小臂上，睁大着双眼，笑望着那边的岳红莉。她的左手搭过小</w:t>
      </w:r>
    </w:p>
    <w:p>
      <w:r>
        <w:t>腹，按在床上，两只发达的乳房在那只小小的乳罩中也是蠢蠢欲动，寻求着解脱的时机。一条黄色的三</w:t>
      </w:r>
    </w:p>
    <w:p>
      <w:r>
        <w:t>角内裤在她的腿间显得愈发窄小。</w:t>
      </w:r>
    </w:p>
    <w:p>
      <w:r>
        <w:t>吴天龙轻笑了一声，鱼跃上床，抱住两个女孩把她们身上的衣物通通给扯了下来，呼吸间顿时充满</w:t>
      </w:r>
    </w:p>
    <w:p>
      <w:r>
        <w:t>了少女肌肤的清香。</w:t>
      </w:r>
    </w:p>
    <w:p>
      <w:r>
        <w:t>「李艳，你好美，真像个仙女的化身，我恨不得一口把你吞进肚子里去！」</w:t>
      </w:r>
    </w:p>
    <w:p>
      <w:r>
        <w:t>吴天龙忍不住赞美着，吻着李艳的娇躯。</w:t>
      </w:r>
    </w:p>
    <w:p>
      <w:r>
        <w:t>「吞掉我吧！天龙，我是自愿的，我的一切都属于你的。」李艳低声的呻吟着。</w:t>
      </w:r>
    </w:p>
    <w:p>
      <w:r>
        <w:t>岳红莉却不依了，拉着吴天龙的胳臂，问道：「天龙，艳姐姐象仙女，那我呢？」</w:t>
      </w:r>
    </w:p>
    <w:p>
      <w:r>
        <w:t>吴天龙急忙也在她的脸上吻了一口，笑道：「你们两个都是美丽的公主啊，我是一个要吃公主的强</w:t>
      </w:r>
    </w:p>
    <w:p>
      <w:r>
        <w:t>盗，我吃了她就来吃你了！」</w:t>
      </w:r>
    </w:p>
    <w:p>
      <w:r>
        <w:t>说着，在她的两腿之间轻轻的一捏，又吻回了李艳的脸颊，舌尖飘忽着，扫过她炙热的脸颊，通红</w:t>
      </w:r>
    </w:p>
    <w:p>
      <w:r>
        <w:t>的耳根，吻在她柔韧的肩胛上，一只手轻揉着她的大腿，另一只手在她温暖的胸脯上流连不去。</w:t>
      </w:r>
    </w:p>
    <w:p>
      <w:r>
        <w:t>花生米般娇小玲珑的乳头早已硬化起来，当吴天龙的手指在那敏感的颗粒上轻轻触碰按捏时，李艳</w:t>
      </w:r>
    </w:p>
    <w:p>
      <w:r>
        <w:t>的身子便忍不住的发抖着。</w:t>
      </w:r>
    </w:p>
    <w:p>
      <w:r>
        <w:t>「嗳……」她轻声的呼唤着：「天龙……我要你……」吴天龙仰起头，接触到的是她两道透着热情</w:t>
      </w:r>
    </w:p>
    <w:p>
      <w:r>
        <w:t>之火的眼光。</w:t>
      </w:r>
    </w:p>
    <w:p>
      <w:r>
        <w:t>李艳不住的用小巧的舌尖舔着自己的嘴唇，嘴唇是越来越干燥了，心里像是有团火正在不住的向外</w:t>
      </w:r>
    </w:p>
    <w:p>
      <w:r>
        <w:t>冒着。她忍不住伸出小手握住了吴天龙高高挺起的鸡巴。</w:t>
      </w:r>
    </w:p>
    <w:p>
      <w:r>
        <w:t>「我要你！」她半带娇羞的说着，「天龙，快把它送给我吧！」</w:t>
      </w:r>
    </w:p>
    <w:p>
      <w:r>
        <w:t>「好啊，让我先检查一下你的小穴哦！」吴天龙笑着，用手掌轻揉着她浑圆的玉腿，慢慢向上移动</w:t>
      </w:r>
    </w:p>
    <w:p>
      <w:r>
        <w:t>着。</w:t>
      </w:r>
    </w:p>
    <w:p>
      <w:r>
        <w:t>李艳不耐痒的缩着腿，一边「吃、吃」的笑着。终于还是被吴天龙的手指触到了那一片萋萋芳草地，</w:t>
      </w:r>
    </w:p>
    <w:p>
      <w:r>
        <w:t>这里早已满是濡湿了。</w:t>
      </w:r>
    </w:p>
    <w:p>
      <w:r>
        <w:t>「我喜欢你的这里。」吴天龙如痴如醉的轻轻按着柔嫩的两片阴唇，手指在上面划着，「这里好暖</w:t>
      </w:r>
    </w:p>
    <w:p>
      <w:r>
        <w:t>和，好湿腻！」</w:t>
      </w:r>
    </w:p>
    <w:p>
      <w:r>
        <w:t>「啊……」李艳却不由自主的挺起了腰肢，从喉咙中发出低沉的呻吟。</w:t>
      </w:r>
    </w:p>
    <w:p>
      <w:r>
        <w:t>吴天龙把手指屈曲着，探入那两片阴唇儿之间，半个手掌抚压着那片芳草之地。李艳不由低声嚷道</w:t>
      </w:r>
    </w:p>
    <w:p>
      <w:r>
        <w:t>：「哟！天龙，你……你的手有电！」</w:t>
      </w:r>
    </w:p>
    <w:p>
      <w:r>
        <w:t>「看，」吴天龙用手指夹住她的一片阴唇，捻捏着，说道：「是你的这里使我的手带上了电！」</w:t>
      </w:r>
    </w:p>
    <w:p>
      <w:r>
        <w:t>岳红莉好奇的张目看着吴天龙手指的活动，只见那手指在那芳草地中磨磨蹭蹭，而她全身也不禁有</w:t>
      </w:r>
    </w:p>
    <w:p>
      <w:r>
        <w:t>了一种难耐的痒痒感觉，本能的，她把一双腿扣拢起来，把自己的手指夹在了其中。</w:t>
      </w:r>
    </w:p>
    <w:p>
      <w:r>
        <w:t>李艳眯着眼睛，小穴被充塞的感觉变得更加的清晰，也更加的刺激得她全身抖颤。她有了口焦喉干</w:t>
      </w:r>
    </w:p>
    <w:p>
      <w:r>
        <w:t>的感觉，从喉中发出一声又一声抽噎的声息。</w:t>
      </w:r>
    </w:p>
    <w:p>
      <w:r>
        <w:t>吴天龙站起身，突然，他的身子向下一沉，坠在李艳的身上，大鸡巴从她的穴口便插了进去。</w:t>
      </w:r>
    </w:p>
    <w:p>
      <w:r>
        <w:t>他此时已是欲火如焚，大鸡巴涨的好生难受，一经插入那温湿的小穴之中，便全力以赴，狠力的抽</w:t>
      </w:r>
    </w:p>
    <w:p>
      <w:r>
        <w:t>插了起来。</w:t>
      </w:r>
    </w:p>
    <w:p>
      <w:r>
        <w:t>李艳淫呼连声，感受着身体被冲击中产生的一阵又一阵想要漂浮的快感，禁不住连连的娇呼着，而</w:t>
      </w:r>
    </w:p>
    <w:p>
      <w:r>
        <w:t>她的呻吟又令得吴天龙愈加的狠力。</w:t>
      </w:r>
    </w:p>
    <w:p>
      <w:r>
        <w:t>随着吴天龙的鸡巴进进出出，阵阵难耐的奇痒使得李艳不住的扭动着身躯，也不知道自己究竟怎样</w:t>
      </w:r>
    </w:p>
    <w:p>
      <w:r>
        <w:t>才会更加的舒服。</w:t>
      </w:r>
    </w:p>
    <w:p>
      <w:r>
        <w:t>她的嘴里不断的叫着：「天……天龙哥……好美……哟……唉……爽……死人了……哎哟……太美</w:t>
      </w:r>
    </w:p>
    <w:p>
      <w:r>
        <w:t>了……好舒服……龙哥……嗯……」</w:t>
      </w:r>
    </w:p>
    <w:p>
      <w:r>
        <w:t>岳红莉在一边看着，也情不自禁的跟随着吴天龙的动作扭动着自己的身躯，仿佛在这扭动中，她也</w:t>
      </w:r>
    </w:p>
    <w:p>
      <w:r>
        <w:t>可以得到同样的快感，可是小穴之内却是空荡荡的，她只好把一根手指深深的插入进去，抠挖着。</w:t>
      </w:r>
    </w:p>
    <w:p>
      <w:r>
        <w:t>李艳的淫水一阵阵的涌了出来，泡得吴天龙的鸡巴也甚是舒服，吴天龙只觉得在这狂插猛抽中，自</w:t>
      </w:r>
    </w:p>
    <w:p>
      <w:r>
        <w:t>己身上的火热才能消退一些，不由更加的用力，每一次都是深深的抵到了李艳的花心。</w:t>
      </w:r>
    </w:p>
    <w:p>
      <w:r>
        <w:t>李艳渐渐的身体战栗的越来越厉害，呻吟着：「哎唷……我的小穴……全身酥麻……麻……麻死我</w:t>
      </w:r>
    </w:p>
    <w:p>
      <w:r>
        <w:t>了……哦……」</w:t>
      </w:r>
    </w:p>
    <w:p>
      <w:r>
        <w:t>猛然间，她的身体不自主的打个寒蝉，浑身发抖的紧紧抱住了吴天龙，接着便只觉得一阵快感冲遍</w:t>
      </w:r>
    </w:p>
    <w:p>
      <w:r>
        <w:t>了全身，小穴内一阵收缩，高潮已然来临了。</w:t>
      </w:r>
    </w:p>
    <w:p>
      <w:r>
        <w:t>吴天龙起身侧躺在岳红莉的身边，他刚才那么不停歇的用力，也觉得有些累了，喘息着，用嘴吮住</w:t>
      </w:r>
    </w:p>
    <w:p>
      <w:r>
        <w:t>了岳红莉的一个乳头，另一只手抓住另一个乳房，又揉又捏。</w:t>
      </w:r>
    </w:p>
    <w:p>
      <w:r>
        <w:t>岳红莉刚才观看吴天龙和李艳一番大战，早已经淫水横流，现在再经吴天龙这么一摸，只觉得全身</w:t>
      </w:r>
    </w:p>
    <w:p>
      <w:r>
        <w:t>酥麻，一时间，身体竟有些轻飘飘的。</w:t>
      </w:r>
    </w:p>
    <w:p>
      <w:r>
        <w:t>吴天龙一边揉捏着那柔柔的乳房，一面吸吮着挺立的小颗粒，却仍还不满足，将另一只手伸进岳红</w:t>
      </w:r>
    </w:p>
    <w:p>
      <w:r>
        <w:t>莉的两腿之间去。</w:t>
      </w:r>
    </w:p>
    <w:p>
      <w:r>
        <w:t>岳红莉下意识的要把腿夹紧，却又一下张得开开的，任由吴天龙的手探入自己那神秘之区中。</w:t>
      </w:r>
    </w:p>
    <w:p>
      <w:r>
        <w:t>吴天龙轻轻捻捏着那柔嫩的阴唇，手指也在阴缝儿之间打探着，岳红莉只觉得全身微颤，淫水又一</w:t>
      </w:r>
    </w:p>
    <w:p>
      <w:r>
        <w:t>次汩汩的流淌出来，再次润湿了整个阴户。</w:t>
      </w:r>
    </w:p>
    <w:p>
      <w:r>
        <w:t>她用手抓住吴天龙的鸡巴，想将它塞入自己的阴道之中，可是吴天龙却躺在那里一动也不动。</w:t>
      </w:r>
    </w:p>
    <w:p>
      <w:r>
        <w:t>岳红莉只有抗议的握着鸡巴，使劲的在自己手里套弄着。经她这么一套弄，顿时吴天龙的鸡巴又显</w:t>
      </w:r>
    </w:p>
    <w:p>
      <w:r>
        <w:t>得暴涨了许多。</w:t>
      </w:r>
    </w:p>
    <w:p>
      <w:r>
        <w:t>岳红莉显得很是开心的俯下身去，张开小口，伸出舌尖在龟头上轻轻的舔着，一只小手也抚着鸡巴</w:t>
      </w:r>
    </w:p>
    <w:p>
      <w:r>
        <w:t>下的肉囊。</w:t>
      </w:r>
    </w:p>
    <w:p>
      <w:r>
        <w:t>吴天龙索性放开了她，张开两腿，让她尽情的玩弄着，岳红莉舔了一阵，便张大小口，一点一点的</w:t>
      </w:r>
    </w:p>
    <w:p>
      <w:r>
        <w:t>将鸡巴含进了自己口中。</w:t>
      </w:r>
    </w:p>
    <w:p>
      <w:r>
        <w:t>她将头上上下下的摆动，使她的嘴能上下的套动着鸡巴。吴天龙正在闭目享受之间，岳红莉却觉得</w:t>
      </w:r>
    </w:p>
    <w:p>
      <w:r>
        <w:t>自己身体越来越难受，忍不住便在龟头之上，轻轻的咬了一下。</w:t>
      </w:r>
    </w:p>
    <w:p>
      <w:r>
        <w:t>吴天龙正感舒服，突觉一阵刺痛，一下子叫了起来。岳红莉却一口吐出了鸡巴，整个扑在吴天龙的</w:t>
      </w:r>
    </w:p>
    <w:p>
      <w:r>
        <w:t>身上，嘴唇在吴天龙的脸颊上胡乱吻着。</w:t>
      </w:r>
    </w:p>
    <w:p>
      <w:r>
        <w:t>她的右手沿着腹部向下，摸到了鸡巴，便向下一套扶正了它，抬高屁股，对准了自己的阴道口，屁</w:t>
      </w:r>
    </w:p>
    <w:p>
      <w:r>
        <w:t>股一沉，便一下把鸡巴吃进了阴道之中，不由的长长喘了一口气。</w:t>
      </w:r>
    </w:p>
    <w:p>
      <w:r>
        <w:t>被压在下面的吴天龙张目相望，看着她一双水汪汪的大眼睛正放射出火热的光芒，便扶住她的腿，</w:t>
      </w:r>
    </w:p>
    <w:p>
      <w:r>
        <w:t>任她一上一下的起伏着。</w:t>
      </w:r>
    </w:p>
    <w:p>
      <w:r>
        <w:t>岳红莉雪白的酥胸，坠着两个略显得有些沉甸甸的乳房，随着她胴体的起伏而摇荡有致。</w:t>
      </w:r>
    </w:p>
    <w:p>
      <w:r>
        <w:t>她咻咻的喘息着，起伏着，丰满的身躯向下压着的每一刹那，她那温暖濡湿却又如火炉一般散发着</w:t>
      </w:r>
    </w:p>
    <w:p>
      <w:r>
        <w:t>热量的小穴，灼的她如醉如痴。</w:t>
      </w:r>
    </w:p>
    <w:p>
      <w:r>
        <w:t>只见她有力的大起大落，双眼微闭，紧咬嘴唇，似乎已经沉醉在一个只属于她自己的美妙境地之中。</w:t>
      </w:r>
    </w:p>
    <w:p>
      <w:r>
        <w:t>那紧密的小穴，此时也像一道狭窄的小门，夹的吴天龙舒畅不已。吴天龙干脆曲起双膝，大腿紧紧</w:t>
      </w:r>
    </w:p>
    <w:p>
      <w:r>
        <w:t>的缠着她的美臀。</w:t>
      </w:r>
    </w:p>
    <w:p>
      <w:r>
        <w:t>淫水自上而下，顺着吴天龙的鸡巴，流淌在两个人的阴部四周，到处都是湿湿黏黏的。</w:t>
      </w:r>
    </w:p>
    <w:p>
      <w:r>
        <w:t>「唔……嗯……唉……」岳红莉不住声的闷哼着，此时她已是气喘如牛，香汗淋漓了，但她却更加</w:t>
      </w:r>
    </w:p>
    <w:p>
      <w:r>
        <w:t>卖力的颠动着，就像一定要把整根鸡巴给压倒制服似的，可是鸡巴却始终坚挺的刺入她的小穴之中。</w:t>
      </w:r>
    </w:p>
    <w:p>
      <w:r>
        <w:t>终于，她向吴天龙的身上一趴，疲累得再没有动弹的气力了，只是伏在他的身上不住的娇喘着。</w:t>
      </w:r>
    </w:p>
    <w:p>
      <w:r>
        <w:t>吴天龙把她抱起，放在床沿上，分开她的大腿，拿个枕头放在了她的腰后。</w:t>
      </w:r>
    </w:p>
    <w:p>
      <w:r>
        <w:t>岳红莉依然显得很是兴奋，可是浑身软绵绵的，只能任由吴天龙摆布。</w:t>
      </w:r>
    </w:p>
    <w:p>
      <w:r>
        <w:t>吴天龙便像个古代的武士一般，挺着长矛，一下又一下的狠狠刺进她的小穴深处。岳红莉却从中得</w:t>
      </w:r>
    </w:p>
    <w:p>
      <w:r>
        <w:t>到了更大的快感，身子越来越飘飘欲飞，只觉得自己浑身的神经都在被刺激着，而且越来越强烈。</w:t>
      </w:r>
    </w:p>
    <w:p>
      <w:r>
        <w:t>她只有用尽自己最后的一丝气力狂乱的叫着，扭动着自己的臀儿，呻吟着：「啊……呀……唔……</w:t>
      </w:r>
    </w:p>
    <w:p>
      <w:r>
        <w:t>嗯……」</w:t>
      </w:r>
    </w:p>
    <w:p>
      <w:r>
        <w:t>（待续）</w:t>
      </w:r>
    </w:p>
    <w:p>
      <w:r>
        <w:t>（七）无言的心痛</w:t>
      </w:r>
    </w:p>
    <w:p>
      <w:r>
        <w:t>宋静自从和吴天龙发生了关系之后，一直都很是开心，她还以为自己是唯一和吴天龙有着这样关系</w:t>
      </w:r>
    </w:p>
    <w:p>
      <w:r>
        <w:t>的女孩，吴天龙的强悍也使她得到了从未有过的满足，她只想着能和吴天龙再次做爱。</w:t>
      </w:r>
    </w:p>
    <w:p>
      <w:r>
        <w:t>然而，渐渐的，她也发现了李艳和吴天龙的关系显得很不寻常，心中不由大是恼火，在她的心里，</w:t>
      </w:r>
    </w:p>
    <w:p>
      <w:r>
        <w:t>一直是很嫉妒李艳的，比她漂亮，比她学习好，现在跟吴天龙的关系，也显得比她亲热。</w:t>
      </w:r>
    </w:p>
    <w:p>
      <w:r>
        <w:t>这天下午放了学，宋静再也忍耐不住了，急忙走到吴天龙的书桌前，说道：「天龙，一会儿去我家</w:t>
      </w:r>
    </w:p>
    <w:p>
      <w:r>
        <w:t>玩吧！」</w:t>
      </w:r>
    </w:p>
    <w:p>
      <w:r>
        <w:t>吴天龙忙着收拾文具，头也不抬的回道：「对不起，我还有事，今天不能去了。」</w:t>
      </w:r>
    </w:p>
    <w:p>
      <w:r>
        <w:t>宋静听了不由一皱眉，正待还要说什么，吴天龙却已经收拾好了东西，向着门口走去，然后和等在</w:t>
      </w:r>
    </w:p>
    <w:p>
      <w:r>
        <w:t>外面的李艳说说笑笑的走了。</w:t>
      </w:r>
    </w:p>
    <w:p>
      <w:r>
        <w:t>宋静怔怔的看着他们俩走远了，不禁狠狠的咬着牙，心中暗暗的骂道：「好你个不要脸的李艳，竟</w:t>
      </w:r>
    </w:p>
    <w:p>
      <w:r>
        <w:t>然跟我抢，咱们走着瞧。」</w:t>
      </w:r>
    </w:p>
    <w:p>
      <w:r>
        <w:t>她也没回家，便径直去找「五凤」的大姐王凤商议对付李艳的办法。</w:t>
      </w:r>
    </w:p>
    <w:p>
      <w:r>
        <w:t>王凤听着她满是醋意的诉说着前因后果，很是好笑，便说道：「五妹，算了吧，为一个傻小子生气</w:t>
      </w:r>
    </w:p>
    <w:p>
      <w:r>
        <w:t>不值得，等会儿大姐再替你找一个比那小子更好看的。」</w:t>
      </w:r>
    </w:p>
    <w:p>
      <w:r>
        <w:t>宋静固执的说道：「那也得先去教训李艳一顿，要不然我咽不下这口气。」</w:t>
      </w:r>
    </w:p>
    <w:p>
      <w:r>
        <w:t>王凤点了点头说：「好说，那还不是小事一桩吗？」顿了顿，她接着说道：「干脆这样，明天咱们</w:t>
      </w:r>
    </w:p>
    <w:p>
      <w:r>
        <w:t>五凤一起去，见识见识那个贱货是什么东西，竟敢惹我们五妹生气。」</w:t>
      </w:r>
    </w:p>
    <w:p>
      <w:r>
        <w:t>第二天下午放学后，吴天龙正要回家，数学老师走进了教室，她说道：「吴天龙，你来办公室一趟。」</w:t>
      </w:r>
    </w:p>
    <w:p>
      <w:r>
        <w:t>吴天龙走到门口，对李艳说了一声：「你先回家吧，别等着我了，晚上我去你家找你。」说完，便</w:t>
      </w:r>
    </w:p>
    <w:p>
      <w:r>
        <w:t>跟着数学老师来到了办公室。</w:t>
      </w:r>
    </w:p>
    <w:p>
      <w:r>
        <w:t>走进屋，老师便把一本作业扔了过来，问：「你怎么搞的，作业不写就交上来了？」</w:t>
      </w:r>
    </w:p>
    <w:p>
      <w:r>
        <w:t>「作业没写？」吴天龙听得不禁一怔，他清楚的记得自己做完了作业的啊！</w:t>
      </w:r>
    </w:p>
    <w:p>
      <w:r>
        <w:t>他诧异的拿起本子，翻开一看，可不是，一片空白，哪儿有他的作业。</w:t>
      </w:r>
    </w:p>
    <w:p>
      <w:r>
        <w:t>再仔细一瞧，却有被撕的痕迹，不禁耸了耸肩，苦笑了，他怎么会知道是谁撕了自己的作业呢？</w:t>
      </w:r>
    </w:p>
    <w:p>
      <w:r>
        <w:t>可是跟老师又没有那么多道理可讲，无可奈何，吴天龙只有自认倒霉，乖乖的坐了下来，在老师的</w:t>
      </w:r>
    </w:p>
    <w:p>
      <w:r>
        <w:t>监督下，重新写着作业。</w:t>
      </w:r>
    </w:p>
    <w:p>
      <w:r>
        <w:t>李艳一边走着，一边惦念着不知吴天龙又犯了什么过错，她回家的路上有一个长长的小巷，她刚刚</w:t>
      </w:r>
    </w:p>
    <w:p>
      <w:r>
        <w:t>走了进去，便被四个女孩子围上了，她们一步步的向李艳逼近着。</w:t>
      </w:r>
    </w:p>
    <w:p>
      <w:r>
        <w:t>李艳惊讶的问道：「你们是谁？想要干什么？」</w:t>
      </w:r>
    </w:p>
    <w:p>
      <w:r>
        <w:t>王凤上前，抬手就给了李艳一记耳光，骂道：「你是什么东西，凭你也配知道我们是谁。」</w:t>
      </w:r>
    </w:p>
    <w:p>
      <w:r>
        <w:t>李艳退后一步，伸手掩住面颊，不知道自己怎么惹出了这么一帮煞神，略带哭腔的问道：「你干什</w:t>
      </w:r>
    </w:p>
    <w:p>
      <w:r>
        <w:t>么打人？」</w:t>
      </w:r>
    </w:p>
    <w:p>
      <w:r>
        <w:t>「打人？吭，打的就是你！」王凤一甩头，其他几个女孩子涌上前来，手脚并用，扭住李艳，朝她</w:t>
      </w:r>
    </w:p>
    <w:p>
      <w:r>
        <w:t>的身上招呼着。</w:t>
      </w:r>
    </w:p>
    <w:p>
      <w:r>
        <w:t>李艳挣扎着，撕打着，可是却强不过对方人多，只觉得自己的脸上，身上都是火辣辣的痛起来。</w:t>
      </w:r>
    </w:p>
    <w:p>
      <w:r>
        <w:t>打了一会儿，王凤喊了一声：「住手！」几个女孩这才停住了手。</w:t>
      </w:r>
    </w:p>
    <w:p>
      <w:r>
        <w:t>李艳蜷缩在地上，身上衣服也被扯破了不少。到处是青一块紫一块的，嘴角还隐隐渗出丝丝血痕。</w:t>
      </w:r>
    </w:p>
    <w:p>
      <w:r>
        <w:t>但是李艳却并没有嚎啕大哭，只是在哽咽的抽泣中，用愤恨的眼神瞪视着王凤。</w:t>
      </w:r>
    </w:p>
    <w:p>
      <w:r>
        <w:t>正在这时，李艳觉得自己头上一阵揪痛，她知道自己的头发被人揪住了，一回头，却惊讶的发现正</w:t>
      </w:r>
    </w:p>
    <w:p>
      <w:r>
        <w:t>揪着自己头发的却是宋静。</w:t>
      </w:r>
    </w:p>
    <w:p>
      <w:r>
        <w:t>李艳惊讶之下，也忘记了疼痛，怔在那里，喃喃的问道：「宋静？怎么是你？」</w:t>
      </w:r>
    </w:p>
    <w:p>
      <w:r>
        <w:t>宋静抬手又给了她一耳光，哈哈笑道：「对，就是我，滋味如何啊？」</w:t>
      </w:r>
    </w:p>
    <w:p>
      <w:r>
        <w:t>李艳抚着自己的脸颊，狠声问道：「为什么？」</w:t>
      </w:r>
    </w:p>
    <w:p>
      <w:r>
        <w:t>宋静哈哈笑着，松开了她的头发，俯下身子，对着她狠狠的说道：「李艳，你给我听着，以后少去</w:t>
      </w:r>
    </w:p>
    <w:p>
      <w:r>
        <w:t>惹吴天龙，不然，今天就算是开始。」</w:t>
      </w:r>
    </w:p>
    <w:p>
      <w:r>
        <w:t>李艳明白了，吴天龙早已把他和宋静之间的事告诉了她，也是她劝诫吴天龙少去招惹宋静，只是她</w:t>
      </w:r>
    </w:p>
    <w:p>
      <w:r>
        <w:t>寂寞少妇QQ915260320 没有想到，宋静竟然是这样一个人。</w:t>
      </w:r>
    </w:p>
    <w:p>
      <w:r>
        <w:t>宋静站起了身子，抬脚跺了李艳一脚，招手对那几个女孩说道：「姐姐们，走了。」五个人嘻嘻哈</w:t>
      </w:r>
    </w:p>
    <w:p>
      <w:r>
        <w:t>哈的走了，只留下李艳在地上。</w:t>
      </w:r>
    </w:p>
    <w:p>
      <w:r>
        <w:t>李艳慢慢的站起来，浑身都是酸痛，她打量了一下自己，咬着牙，慢慢的向家中走去。</w:t>
      </w:r>
    </w:p>
    <w:p>
      <w:r>
        <w:t>晚上，吴天龙如约来到了李艳的家里，却看见了李艳一身的伤痕，不禁大为痛心，急忙追问发生了</w:t>
      </w:r>
    </w:p>
    <w:p>
      <w:r>
        <w:t>什么事。</w:t>
      </w:r>
    </w:p>
    <w:p>
      <w:r>
        <w:t>李艳本不想告诉他，害怕再出什么风波，可是在他的追问之下，也只好告诉了他发生的一切。</w:t>
      </w:r>
    </w:p>
    <w:p>
      <w:r>
        <w:t>吴天龙听得无名火起，把拳握的咯咯响，把李艳搂在自己的怀里，百般的抚慰，痛恨自己害得李艳</w:t>
      </w:r>
    </w:p>
    <w:p>
      <w:r>
        <w:t>吃了这种苦头。</w:t>
      </w:r>
    </w:p>
    <w:p>
      <w:r>
        <w:t>李艳却温柔的吻着他的脸颊，笑道：「天龙，这又不怪你，你看，你搂着我，我就已经不痛了。」</w:t>
      </w:r>
    </w:p>
    <w:p>
      <w:r>
        <w:t>她又告诫吴天龙千万不要再去惹出什么事。</w:t>
      </w:r>
    </w:p>
    <w:p>
      <w:r>
        <w:t>第二天的一早，吴天龙一进教室门，就把宋静叫了出去，宋静知道李艳肯定会告诉吴天龙，心里也</w:t>
      </w:r>
    </w:p>
    <w:p>
      <w:r>
        <w:t>很是忐忑，可是还正在等着吴天龙说话的时候，吴天龙却劈手便左右给了她两记耳光。</w:t>
      </w:r>
    </w:p>
    <w:p>
      <w:r>
        <w:t>宋静不禁一下被他打楞了，只听吴天龙这才骂道：「你算什么东西！」宋静顿时明白了，哆嗦着嘴</w:t>
      </w:r>
    </w:p>
    <w:p>
      <w:r>
        <w:t>唇，却什么也没有说，一掩脸，哭着跑出了学校，她何尝在学校丢过这么大的人。</w:t>
      </w:r>
    </w:p>
    <w:p>
      <w:r>
        <w:t>吴天龙甩了甩手，显得若无其事的走进了教室。</w:t>
      </w:r>
    </w:p>
    <w:p>
      <w:r>
        <w:t>放学后，吴天龙刚走出学校门，便被三个十七八岁的男生拦住了去路，只听中间的那个冷冷的说：</w:t>
      </w:r>
    </w:p>
    <w:p>
      <w:r>
        <w:t>「小子，胆子倒是不小，竟敢欺负我们五妹。」</w:t>
      </w:r>
    </w:p>
    <w:p>
      <w:r>
        <w:t>吴天龙见势不好，转身想溜，却被三人围在了中间。事到临头，吴天龙倒也不再害怕了，他知道这</w:t>
      </w:r>
    </w:p>
    <w:p>
      <w:r>
        <w:t>场架是非打不可了。</w:t>
      </w:r>
    </w:p>
    <w:p>
      <w:r>
        <w:t>他看了看形势，冲身向着说话那人打了过去，奈何人家都是打惯架的阿飞，年龄又大了他许多，他</w:t>
      </w:r>
    </w:p>
    <w:p>
      <w:r>
        <w:t>又如何会是对手呢？还未冲到别人的面前，便已被人一脚给踢翻了。</w:t>
      </w:r>
    </w:p>
    <w:p>
      <w:r>
        <w:t>吴天龙翻倒在地，左边的一人伸手揪住了他，右边一人抬手击在他的脸上，吴天龙顿觉鼻子一酸，</w:t>
      </w:r>
    </w:p>
    <w:p>
      <w:r>
        <w:t>满脸便已都成了血红。</w:t>
      </w:r>
    </w:p>
    <w:p>
      <w:r>
        <w:t>说话那人这时快步上前，一脚又跺在了他的小腹上，吴天龙顿觉喉头一甜，一口鲜血已经喷洒了出</w:t>
      </w:r>
    </w:p>
    <w:p>
      <w:r>
        <w:t>来。</w:t>
      </w:r>
    </w:p>
    <w:p>
      <w:r>
        <w:t>正在这时，忽然听得有人颤巍巍的叫了一声：「住手！」</w:t>
      </w:r>
    </w:p>
    <w:p>
      <w:r>
        <w:t>说话的那人伸手正要再打，闻听，一挥手，「我们走。」说完，三个人便起身走了，毕竟，三个小</w:t>
      </w:r>
    </w:p>
    <w:p>
      <w:r>
        <w:t>伙子打一个小学生也不是什么光彩事儿。</w:t>
      </w:r>
    </w:p>
    <w:p>
      <w:r>
        <w:t>吴天龙无神的看着他们走远，只觉得眼前金星直冒，心上一阵的刺痛，恍恍忽忽之间，却觉得有人</w:t>
      </w:r>
    </w:p>
    <w:p>
      <w:r>
        <w:t>扶住了他。</w:t>
      </w:r>
    </w:p>
    <w:p>
      <w:r>
        <w:t>他一睁眼，便看见了李艳那双焦灼的正珠泪欲滴的大眼睛，不禁心里一酸，差点也哭了起来，却又</w:t>
      </w:r>
    </w:p>
    <w:p>
      <w:r>
        <w:t>急忙忍住了，问道：「李艳，你怎么在这里？」</w:t>
      </w:r>
    </w:p>
    <w:p>
      <w:r>
        <w:t>听得吴天龙问，李艳的眼眶一红，终于再也忍耐不住，泪珠扑打扑打的滴落了下来。</w:t>
      </w:r>
    </w:p>
    <w:p>
      <w:r>
        <w:t>原来，李艳一放学，就被传达室告诉她邮电局来信了，等她取回信，着急的想要找到吴天龙告诉他</w:t>
      </w:r>
    </w:p>
    <w:p>
      <w:r>
        <w:t>那个消息的时候，却发现了他正被人痛打，于是就喊了一声。</w:t>
      </w:r>
    </w:p>
    <w:p>
      <w:r>
        <w:t>吴天龙急忙帮她擦拭着眼泪，挺起胸脯拍了一拍，作出一副很英勇的样子，笑道：「艳，没事的，</w:t>
      </w:r>
    </w:p>
    <w:p>
      <w:r>
        <w:t>你看我已经没什么了。」可是一拍之下，却又禁不住「哎哟」了一声。</w:t>
      </w:r>
    </w:p>
    <w:p>
      <w:r>
        <w:t>李艳急忙扶住了他，帮他小心的揉着胸脯，小声的说道：「龙，我们回家再说好吗？」</w:t>
      </w:r>
    </w:p>
    <w:p>
      <w:r>
        <w:t>一路上，任凭吴天龙怎么嘻笑，李艳却始终一副闷闷不乐的样子，显得心事重重，吴天龙也只好沉</w:t>
      </w:r>
    </w:p>
    <w:p>
      <w:r>
        <w:t>闷了下来。</w:t>
      </w:r>
    </w:p>
    <w:p>
      <w:r>
        <w:t>一回到家里，吴天龙就迫不及待的问道：「艳，到底怎么了？是为了今天的事吗？这没什么的。」</w:t>
      </w:r>
    </w:p>
    <w:p>
      <w:r>
        <w:t>李艳定定的看着他，眼眶又红了，欲言又止几次之后，终于说道：「明天我妈就要来接走我了，她</w:t>
      </w:r>
    </w:p>
    <w:p>
      <w:r>
        <w:t>和爸爸已经在那边安定下来了，我，我就要去外地了。」</w:t>
      </w:r>
    </w:p>
    <w:p>
      <w:r>
        <w:t>「什么，你，你和我就要分手了吗？」吴天龙一下跳起来惊声的问道。他虽然知道李艳的父亲在外</w:t>
      </w:r>
    </w:p>
    <w:p>
      <w:r>
        <w:t>地工作，不久前她的妈妈也过去了，可是没想到连李艳也要过去了。</w:t>
      </w:r>
    </w:p>
    <w:p>
      <w:r>
        <w:t>李艳一下扑在了他的怀里，抽噎着，说道：「是的，阿龙，我就要走了，我真的好想和你永远在一</w:t>
      </w:r>
    </w:p>
    <w:p>
      <w:r>
        <w:t>起啊！」</w:t>
      </w:r>
    </w:p>
    <w:p>
      <w:r>
        <w:t>吴天龙呆呆的搂着李艳，一时之间似乎还不能适应这个消息，在他的心里，还从未想过离别是怎样</w:t>
      </w:r>
    </w:p>
    <w:p>
      <w:r>
        <w:t>一种滋味，他一直以为，只要两个人玩的开心，就能真的象童话中写的那样，幸福快乐的生活在一起。</w:t>
      </w:r>
    </w:p>
    <w:p>
      <w:r>
        <w:t>可是，他第一次的感到了作为一个人原来还会有这么无奈的感觉，也许这就叫长大吧，比起被人痛</w:t>
      </w:r>
    </w:p>
    <w:p>
      <w:r>
        <w:t>揍一顿，李艳带来的这个消息更加的让他感觉难受万分。</w:t>
      </w:r>
    </w:p>
    <w:p>
      <w:r>
        <w:t>李艳忽然想起了什么，伸手从自己兜里掏出了一件东西，却是半块玉佩，说道：「这是一块我从小</w:t>
      </w:r>
    </w:p>
    <w:p>
      <w:r>
        <w:t>贴身带着的玉佩，现在给你半块，龙哥，不要忘记我。」</w:t>
      </w:r>
    </w:p>
    <w:p>
      <w:r>
        <w:t>吴天龙把玉佩连带李艳的小手握在自己的手中，眼泪忍不住也涌现了出来，大声喊道：「不，李艳，</w:t>
      </w:r>
    </w:p>
    <w:p>
      <w:r>
        <w:t>我不让你离开我。」</w:t>
      </w:r>
    </w:p>
    <w:p>
      <w:r>
        <w:t>李艳「哇」的一声又痛哭了起来，两个人紧紧的搂抱在一起，真有些生死离别的味道了。</w:t>
      </w:r>
    </w:p>
    <w:p>
      <w:r>
        <w:t>好半晌，两个人才渐渐的止住了眼泪，其实他们只是小孩子家家，并不真正的懂得离别意味着什么，</w:t>
      </w:r>
    </w:p>
    <w:p>
      <w:r>
        <w:t>只是觉得一时之间，在一起这么快乐的生活着的两个人就要分开了，很是不舍的。</w:t>
      </w:r>
    </w:p>
    <w:p>
      <w:r>
        <w:t>李艳像是一个小母亲一样，仔细的叮嘱着吴天龙这样那样，惹得吴天龙一阵阵的抗议，最后，李艳</w:t>
      </w:r>
    </w:p>
    <w:p>
      <w:r>
        <w:t>说道：「好了，最后再说一下，不准忘记我哦，哼，我去的那个城市离这里不远，我会经常回来看着你</w:t>
      </w:r>
    </w:p>
    <w:p>
      <w:r>
        <w:t>的。」</w:t>
      </w:r>
    </w:p>
    <w:p>
      <w:r>
        <w:t>吴天龙吐吐舌头，说道：「好啊，我就怕你不经常回来呢。等你回来之后，我们就还一起做那快乐</w:t>
      </w:r>
    </w:p>
    <w:p>
      <w:r>
        <w:t>的游戏哦！」说着，便又在李艳的身上不老实起来。</w:t>
      </w:r>
    </w:p>
    <w:p>
      <w:r>
        <w:t>李艳和他推攘着，笑道：「你真是个大色狼，伤疤还没好就又起色心了。」</w:t>
      </w:r>
    </w:p>
    <w:p>
      <w:r>
        <w:t>她忽然又想起了什么，嘻嘻笑着，带着一丝神秘的说道：「龙，其实我还为你准备了一份礼物的。」</w:t>
      </w:r>
    </w:p>
    <w:p>
      <w:r>
        <w:t>吴天龙急忙好奇的在她身上乱摸着，一边问道：「在哪儿呢？在哪儿呢？啊哈，你说，这次是不是</w:t>
      </w:r>
    </w:p>
    <w:p>
      <w:r>
        <w:t>真的藏在你的小穴之中了。」</w:t>
      </w:r>
    </w:p>
    <w:p>
      <w:r>
        <w:t>李艳拍开了他伸向自己裤子的手，嗔道：「胡说八道，那份礼物啊，你一定会满意的，不过，不在</w:t>
      </w:r>
    </w:p>
    <w:p>
      <w:r>
        <w:t>我的身上，等我走后你就知道了。」</w:t>
      </w:r>
    </w:p>
    <w:p>
      <w:r>
        <w:t>吴天龙一把拉住了她的胳臂，凝视着她的眼睛，说道：「李艳，只有你作为我的礼物，我才会最为</w:t>
      </w:r>
    </w:p>
    <w:p>
      <w:r>
        <w:t>满意的。」</w:t>
      </w:r>
    </w:p>
    <w:p>
      <w:r>
        <w:t>李艳听得心里一甜，急忙吻住了吴天龙的唇，舌与舌不安分的纠结在一起，两个人也再次紧紧的贴</w:t>
      </w:r>
    </w:p>
    <w:p>
      <w:r>
        <w:t>在了一起。</w:t>
      </w:r>
    </w:p>
    <w:p>
      <w:r>
        <w:t>李艳气喘着，脸儿红红的小声问道：「阿龙，你想吗？」她没有说想什么，可是吴天龙却一下便明</w:t>
      </w:r>
    </w:p>
    <w:p>
      <w:r>
        <w:t>白了，邪笑道：「你说我想不想呢？」</w:t>
      </w:r>
    </w:p>
    <w:p>
      <w:r>
        <w:t>两个人嘴唇又一次的吻在了一起，一边搂抱着向卧室走去，一边走，一边帮对方剥着身上的衣服。</w:t>
      </w:r>
    </w:p>
    <w:p>
      <w:r>
        <w:t>等到走到床边的时候，两个人早已脱的精光了，吴天龙重重的压在了李艳的身上，李艳把腿张开，</w:t>
      </w:r>
    </w:p>
    <w:p>
      <w:r>
        <w:t>吴天龙的鸡巴便如蛇鳗一般，一下钻进了她的蜜穴之中。</w:t>
      </w:r>
    </w:p>
    <w:p>
      <w:r>
        <w:t>李艳从喉咙中挤出了一声极为满足的「嗯哼」，她立时用一双玉臂勾紧了吴天龙的脖颈，眯缝住了</w:t>
      </w:r>
    </w:p>
    <w:p>
      <w:r>
        <w:t>双眼，感受着蜜穴被鸡巴填满的充实感。</w:t>
      </w:r>
    </w:p>
    <w:p>
      <w:r>
        <w:t>吴天龙温热的唇在李艳脸上细细的吻着，屁股轻耸，并没有用多大的气力，鸡巴就像是一条鳗鱼一</w:t>
      </w:r>
    </w:p>
    <w:p>
      <w:r>
        <w:t>样，在李艳的阴道中游动着。</w:t>
      </w:r>
    </w:p>
    <w:p>
      <w:r>
        <w:t>可是这却是一条劲力十足的电鳗，火热的鸡巴，凸起的龟头，像是带着强有力的电流，一阵阵的冲</w:t>
      </w:r>
    </w:p>
    <w:p>
      <w:r>
        <w:t>击着李艳娇嫩的肉壁。</w:t>
      </w:r>
    </w:p>
    <w:p>
      <w:r>
        <w:t>「嗯…嗯…天龙……你今天……嗯……磨的我……好舒服……唔……嗯……天龙哥……你真好…喔</w:t>
      </w:r>
    </w:p>
    <w:p>
      <w:r>
        <w:t>……」李艳只觉得小穴内麻酥酥的，忍不住扭摆着臀儿，发出着让人骨酥的娇声呻吟。</w:t>
      </w:r>
    </w:p>
    <w:p>
      <w:r>
        <w:t>吴天龙也觉得自己今天这样轻缓的动作，较之平常，少了几分的刺激，却是格外的舒服，鸡巴在缓</w:t>
      </w:r>
    </w:p>
    <w:p>
      <w:r>
        <w:t>缓的蠕动之中，可以清楚的感受到阴道内的湿热，仿佛还可以清楚的感觉到阴道肉壁上的每一道肉纹。</w:t>
      </w:r>
    </w:p>
    <w:p>
      <w:r>
        <w:t>这种滋味更是让人觉得回味无穷，情不自禁的想要沉浸于其中。</w:t>
      </w:r>
    </w:p>
    <w:p>
      <w:r>
        <w:t>「唔……哦……阿龙……好涨……再用力一点……啊……啊……好……就这样……喔……啊……」</w:t>
      </w:r>
    </w:p>
    <w:p>
      <w:r>
        <w:t>李艳的身躯扭摆着，向上极力的挺动着自己的臀儿。</w:t>
      </w:r>
    </w:p>
    <w:p>
      <w:r>
        <w:t>吴天龙听着李艳的呻吟，开始加速的耸动起自己的臀部来，鸡巴开始在阴道中有力而急速的抽动着。</w:t>
      </w:r>
    </w:p>
    <w:p>
      <w:r>
        <w:t>挤压着蜜穴中流淌的淫水儿，卧室内便响起了节奏愈见加快的「噗哧、噗哧」的声响。</w:t>
      </w:r>
    </w:p>
    <w:p>
      <w:r>
        <w:t>「喔…喔……好美……好美……」李艳连声快活的呻吟着，抱紧了吴天龙，吐出粉红的舌尖，在他</w:t>
      </w:r>
    </w:p>
    <w:p>
      <w:r>
        <w:t>的脸上狂乱的吻着。</w:t>
      </w:r>
    </w:p>
    <w:p>
      <w:r>
        <w:t>吴天龙从她的搂抱中挣开，干脆坐起了身子，抱住了她的腰肢，鸡巴开始更加急促的抖动着抽插起</w:t>
      </w:r>
    </w:p>
    <w:p>
      <w:r>
        <w:t>来。</w:t>
      </w:r>
    </w:p>
    <w:p>
      <w:r>
        <w:t>「啊……啊……好爽……喔……天龙……我的……好情哥……哥……喔……嗯嗯……你插的我……</w:t>
      </w:r>
    </w:p>
    <w:p>
      <w:r>
        <w:t>好舒服……哦……啊……」李艳忘情的呻吟着，离别的伤感俱被此刻鸡巴冲击带来的快感冲散了。</w:t>
      </w:r>
    </w:p>
    <w:p>
      <w:r>
        <w:t>她的双腿紧紧的夹住了吴天龙的腰际，臀儿不住的挺动着，配合着鸡巴抽送的频率，使得鸡巴能够</w:t>
      </w:r>
    </w:p>
    <w:p>
      <w:r>
        <w:t>一次次的直捣进她的蜜穴深处。</w:t>
      </w:r>
    </w:p>
    <w:p>
      <w:r>
        <w:t>吴天龙更加用力的顶送着鸡巴，深而且急的抽动着，他紧紧的咬着牙，每一次插入都像是要把自己</w:t>
      </w:r>
    </w:p>
    <w:p>
      <w:r>
        <w:t>所有的气力全部使了出去。</w:t>
      </w:r>
    </w:p>
    <w:p>
      <w:r>
        <w:t>李艳的整个身子都狂乱的扭摆着，两个美乳也在她的胸前弹跳不已，可是现在吴天龙却已顾不得它</w:t>
      </w:r>
    </w:p>
    <w:p>
      <w:r>
        <w:t>们了，双手只是使劲的掐住了她的腰肢。</w:t>
      </w:r>
    </w:p>
    <w:p>
      <w:r>
        <w:t>李艳的呻吟渐渐的变得低沉无力了，她只觉得鸡巴在自己的阴道中变得越来越胀大，而她自己却变</w:t>
      </w:r>
    </w:p>
    <w:p>
      <w:r>
        <w:t>得越来越轻飘飘的，像是要飞起来了一般。</w:t>
      </w:r>
    </w:p>
    <w:p>
      <w:r>
        <w:t>她猛地身子向上一挺，抓住了吴天龙的胳臂，沙哑的呻吟道：「唔……噢…天龙……我……不行了</w:t>
      </w:r>
    </w:p>
    <w:p>
      <w:r>
        <w:t>……嗯……啊……不行了……啊……喔……」</w:t>
      </w:r>
    </w:p>
    <w:p>
      <w:r>
        <w:t>随着娇声呻吟，她的屁股急剧的抖颤着，身子仿佛也一下痉挛起来，面颊上的肉轻轻的抖颤着，阴</w:t>
      </w:r>
    </w:p>
    <w:p>
      <w:r>
        <w:t>道中热流涌动，把鸡巴浸泡于其中。</w:t>
      </w:r>
    </w:p>
    <w:p>
      <w:r>
        <w:t>吴天龙却对她的呻吟恍若未闻一般，依然用力的一下又一下的顶送着自己的鸡巴，他只想能永远这</w:t>
      </w:r>
    </w:p>
    <w:p>
      <w:r>
        <w:t xml:space="preserve">样的下去，就让自己的鸡巴永远插入在李艳的蜜穴之中。【全文完】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