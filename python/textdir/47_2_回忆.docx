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回忆</w:t>
      </w:r>
    </w:p>
    <w:p>
      <w:r>
        <w:t>回忆（１）</w:t>
      </w:r>
    </w:p>
    <w:p>
      <w:r>
        <w:t>我不知道是从什么时候开始的，生命中有很多个女人不断出现，记得第一次接触到女性的身体，是</w:t>
      </w:r>
    </w:p>
    <w:p>
      <w:r>
        <w:t>高一下学期的事情！那时住在学校附近的房子里，三间房间，我一间，中间是班上男生，因为暑假他回</w:t>
      </w:r>
    </w:p>
    <w:p>
      <w:r>
        <w:t>去了，而最阳台边则是一对年轻男女同居在一起。</w:t>
      </w:r>
    </w:p>
    <w:p>
      <w:r>
        <w:t>男的不知名字，女孩子叫翠莲，他们那时常常在半夜时疯狂做爱，我就隔着薄薄的木板隔间，一边</w:t>
      </w:r>
    </w:p>
    <w:p>
      <w:r>
        <w:t>听着翠莲淫荡的呻吟声，一边用我的双手自慰。</w:t>
      </w:r>
    </w:p>
    <w:p>
      <w:r>
        <w:t>因为共用一间浴室，所以有时候他们会将换下来的衣服暂时放在浴室里面。</w:t>
      </w:r>
    </w:p>
    <w:p>
      <w:r>
        <w:t>有一次我半夜起来上厕所，看到那盆洗衣篮里面有件蕾丝花边的东西，于是轻轻翻开来看，没想到</w:t>
      </w:r>
    </w:p>
    <w:p>
      <w:r>
        <w:t>竟然是翠莲的内衣，因为真的很大，所以我特别注意了一下尺码，没想到竟然是Ｄ罩杯的！那个晚上，</w:t>
      </w:r>
    </w:p>
    <w:p>
      <w:r>
        <w:t>我拿着陈翠莲的内衣，套住我的阴茎，就在厕所里面狠狠的射精了，浓浓着着的精液就让它留在内衣的</w:t>
      </w:r>
    </w:p>
    <w:p>
      <w:r>
        <w:t>罩杯里面，我要让我的精液在她又穿回内衣时，可以温暖的敷在她的乳房上……</w:t>
      </w:r>
    </w:p>
    <w:p>
      <w:r>
        <w:t>后来因为翠莲的男友白天要工作，所以只有我跟她在房子里面，从简单的搭讪开始，我们逐渐有更</w:t>
      </w:r>
    </w:p>
    <w:p>
      <w:r>
        <w:t>进一步的动作，她都会故意找机会碰触到我的阴茎，我也会故意去碰到她的胸部。有一次就在她房间，</w:t>
      </w:r>
    </w:p>
    <w:p>
      <w:r>
        <w:t>我很真实的捏住她的乳房，那粉红色的乳头深深吸引了我，我就一边舔着一边不断在她私处抚摸着，但</w:t>
      </w:r>
    </w:p>
    <w:p>
      <w:r>
        <w:t>她始终不让我有机会插进去。隔着一件丝质内裤，我沾食她流出来的淫水，到后来我跟她成６９姿势，</w:t>
      </w:r>
    </w:p>
    <w:p>
      <w:r>
        <w:t>我翻开她的短裙，将头埋在她双腿之间，第一次这样舔着女孩子的下体，她则含住我的阴茎不断吸吮，</w:t>
      </w:r>
    </w:p>
    <w:p>
      <w:r>
        <w:t>我终于可以清楚的听见她呻吟的声音，并且第一次将精液射在女孩子嘴里面，翠莲的阴道也因为我的舔</w:t>
      </w:r>
    </w:p>
    <w:p>
      <w:r>
        <w:t>弄而流出大量淫水！</w:t>
      </w:r>
    </w:p>
    <w:p>
      <w:r>
        <w:t>因为时间接近她男友下班时间了，所以不敢跟她做爱，但她却拉着我到楼梯间，因为在楼梯间可以</w:t>
      </w:r>
    </w:p>
    <w:p>
      <w:r>
        <w:t>清楚听见她男友回来时的机车声。所以我就在楼梯口，左手用力搓揉她３４Ｄ的乳房，右手手指则不断</w:t>
      </w:r>
    </w:p>
    <w:p>
      <w:r>
        <w:t>进出她的阴道，翠莲的呻吟声是断断续续的「嗯……嗯……喔……」这样拉长尾音，我一边用手指搞她，</w:t>
      </w:r>
    </w:p>
    <w:p>
      <w:r>
        <w:t>她也不断套弄着我的阴茎。</w:t>
      </w:r>
    </w:p>
    <w:p>
      <w:r>
        <w:t>「拜托……再一下子……喔……好不好？我快到了……嗯嗯……」我不断的兴奋着，终于机车声在</w:t>
      </w:r>
    </w:p>
    <w:p>
      <w:r>
        <w:t>楼下响起，她男友一回来我就想溜了，但是翠莲却停不下来：「啊……啊……嗯……」后面声音拉的很</w:t>
      </w:r>
    </w:p>
    <w:p>
      <w:r>
        <w:t>长。我知道她是因为这样的危险性而刺激着，最后她紧紧抱着我的身体而高潮了！我插在她阴道里面的</w:t>
      </w:r>
    </w:p>
    <w:p>
      <w:r>
        <w:t>三只手指缓缓拔出之时自己也射精了！</w:t>
      </w:r>
    </w:p>
    <w:p>
      <w:r>
        <w:t>翠莲像是终于满足似的微微的笑了，她在我脸上亲了一下，然后满是深意的舔干净我射在她手上的</w:t>
      </w:r>
    </w:p>
    <w:p>
      <w:r>
        <w:t>精液，一边拉着她那件蓝色小短裙下楼去迎接她男友。</w:t>
      </w:r>
    </w:p>
    <w:p>
      <w:r>
        <w:t>不久我在我房间里面听到她男友上来，从纱窗的破洞偷看出去，她那一百八十几公分的男友，正抱</w:t>
      </w:r>
    </w:p>
    <w:p>
      <w:r>
        <w:t>着翠莲上来，翠莲正面贴着他，双腿则环夹着她男友。我见到那男人的手伸进裙子里面，托着翠莲的屁</w:t>
      </w:r>
    </w:p>
    <w:p>
      <w:r>
        <w:t>股，而陈翠莲则是比刚才更兴奋的表情，我知道那件短的不能在短的水蓝色迷你裙里面什么也没有，只</w:t>
      </w:r>
    </w:p>
    <w:p>
      <w:r>
        <w:t>有一根粗长的阴茎正插在翠莲的阴道里面。</w:t>
      </w:r>
    </w:p>
    <w:p>
      <w:r>
        <w:t>他们一路干着走过我的房间，翠莲的呻吟声让我继续勃起，等他们进房后，我顺着刚才翠莲流下来</w:t>
      </w:r>
    </w:p>
    <w:p>
      <w:r>
        <w:t>滴在地板上的淫水，走到他们门口。没有关的门，翠莲趴在电视机前面，短裙被掀开，男人从后面狠狠</w:t>
      </w:r>
    </w:p>
    <w:p>
      <w:r>
        <w:t>干进她的小穴中，两只大奶则不断上下摇动。</w:t>
      </w:r>
    </w:p>
    <w:p>
      <w:r>
        <w:t>足足干了半个多小时，两个男人先后射精：翠莲让她男友射进她的阴道中，我见她分开大腿用手指</w:t>
      </w:r>
    </w:p>
    <w:p>
      <w:r>
        <w:t>去沾着精液和淫水来舔的样子，也射精在她们的房前……</w:t>
      </w:r>
    </w:p>
    <w:p>
      <w:r>
        <w:t>回忆（２）</w:t>
      </w:r>
    </w:p>
    <w:p>
      <w:r>
        <w:t>高二之后，我因为补习常常到市区去，才发现都市中还有很多其实身材美貌都不输给翠莲的女孩子，</w:t>
      </w:r>
    </w:p>
    <w:p>
      <w:r>
        <w:t>那时候因为和班上的同学栋梁很好，所以我们常常骑着他的机车出去，就到去看女生。</w:t>
      </w:r>
    </w:p>
    <w:p>
      <w:r>
        <w:t>有一次在国中附近看到一个国中生，大约有１５５公分吧！身材相当不错，红色的百折裙刚好到大</w:t>
      </w:r>
    </w:p>
    <w:p>
      <w:r>
        <w:t>腿上面１０公分处，粉红色的制服上衣则因为高耸的双峰而凸起，我们骑过去之后，忽然想起，反正晚</w:t>
      </w:r>
    </w:p>
    <w:p>
      <w:r>
        <w:t>上七八点了，这一带巷子里面根本没有人，她一定是补完习要回家的，不如回头去摸一下她的屁股吧！</w:t>
      </w:r>
    </w:p>
    <w:p>
      <w:r>
        <w:t>栋梁很欣赏我的提议，于是我们又折回头，那女生根本没有在看路，我们在她后面熄掉车灯，等到</w:t>
      </w:r>
    </w:p>
    <w:p>
      <w:r>
        <w:t>骑到她身边时，我假装问她：「小姐，请问一下……」就在她正靠过来要听我问话时，我跟栋梁同时伸</w:t>
      </w:r>
    </w:p>
    <w:p>
      <w:r>
        <w:t>出手去，栋梁直接捏住她高挺的奶子，我则探进她的暗红色百折裙中，狠狠抓住她的屁股。</w:t>
      </w:r>
    </w:p>
    <w:p>
      <w:r>
        <w:t>女孩吓了一跳，还不及逃开，栋梁居然拿出他车上一直带着的短水果刀，威胁她不要叫。我看着女</w:t>
      </w:r>
    </w:p>
    <w:p>
      <w:r>
        <w:t>孩的制服上还绣著名字：「张友灵」，她的样子很甜，两颗虎牙很讨人喜欢，但是栋梁根本不管这些事</w:t>
      </w:r>
    </w:p>
    <w:p>
      <w:r>
        <w:t>情，就下车不断捏她胸部，我在旁边有点不知所措，栋梁拉着哭泣的友灵到树边阴暗处去。我看到友灵</w:t>
      </w:r>
    </w:p>
    <w:p>
      <w:r>
        <w:t>跪在地上，制服上衣被割破，两只奶子露了出来，栋梁在她前面一边用力掐她胸部，一边将他实在不怎</w:t>
      </w:r>
    </w:p>
    <w:p>
      <w:r>
        <w:t>么长的阴茎插进张友灵的嘴里面，隐隐约约可以听到张友灵啜泣的声音跟呻吟的声音混在一起，过了不</w:t>
      </w:r>
    </w:p>
    <w:p>
      <w:r>
        <w:t>久栋梁就射了。</w:t>
      </w:r>
    </w:p>
    <w:p>
      <w:r>
        <w:t>后来他叫我过去干她，我实在有点不忍，也害怕在路边做这种事情被看到，所以拒绝了，并且我想</w:t>
      </w:r>
    </w:p>
    <w:p>
      <w:r>
        <w:t>送她回家，栋梁骂我白痴后自己就走了，反正我们就住在国中附近，我自己也能走回去的。</w:t>
      </w:r>
    </w:p>
    <w:p>
      <w:r>
        <w:t>友灵哭个不停，我将我的衬衫让她披着，一直跟她对不起；她哭的样子还是很美。</w:t>
      </w:r>
    </w:p>
    <w:p>
      <w:r>
        <w:t>在走回去的路上，我偷偷看到了她的内衣，没想到居然是深蓝色的那种性感内衣，难怪栋梁这么兴</w:t>
      </w:r>
    </w:p>
    <w:p>
      <w:r>
        <w:t>奋了……</w:t>
      </w:r>
    </w:p>
    <w:p>
      <w:r>
        <w:t>一路问她，才知道她父母离了婚，父亲因病到台北去住院了，只有她跟她妹妹在家，晚上就去睡伯</w:t>
      </w:r>
    </w:p>
    <w:p>
      <w:r>
        <w:t>父家；我心理忽然开始兴奋，似乎这是比刚才更适合的机会……</w:t>
      </w:r>
    </w:p>
    <w:p>
      <w:r>
        <w:t>到她家里面，她妹妹还没回来，我陪着张友灵进房间之后，她脱下了外套之际，我整个人真是受不</w:t>
      </w:r>
    </w:p>
    <w:p>
      <w:r>
        <w:t>了了，直接将她压倒，张友灵这次更惊慌，我贪心的拉开她本来就破了的制服上衣，在那件内衣上面乱</w:t>
      </w:r>
    </w:p>
    <w:p>
      <w:r>
        <w:t>舔，也用力捏着他的胸部。</w:t>
      </w:r>
    </w:p>
    <w:p>
      <w:r>
        <w:t>她双腿不断乱踢，却刚好让我挤进她双腿之间，我拉起裙子露出她晒得健康又匀称的大腿，里面的</w:t>
      </w:r>
    </w:p>
    <w:p>
      <w:r>
        <w:t>内裤到是一般小女生穿的那种，我用力扯开之后，也掏出自己的阴茎。</w:t>
      </w:r>
    </w:p>
    <w:p>
      <w:r>
        <w:t>张友灵真的是接近崩溃的大叫：「不要啦！！拜托啦……不要……」我真的是克制不了这种冲动，</w:t>
      </w:r>
    </w:p>
    <w:p>
      <w:r>
        <w:t>阴茎对着她的小穴就插进去了，张友灵的下体很紧，应该是处女的关系吧！我将她压在床上，不断用力</w:t>
      </w:r>
    </w:p>
    <w:p>
      <w:r>
        <w:t>插她。</w:t>
      </w:r>
    </w:p>
    <w:p>
      <w:r>
        <w:t>「喔……喔……喔……」友灵的呻吟声很小声，像是故意克制住那种疼痛的样子，我看着他眼角垂</w:t>
      </w:r>
    </w:p>
    <w:p>
      <w:r>
        <w:t>下的眼泪，在她白皙的脸颊上用力的亲，她不断的娇喘，我就不断的插进去。一开始她还有反抗，后来</w:t>
      </w:r>
    </w:p>
    <w:p>
      <w:r>
        <w:t>就似乎认命让我奸淫了。</w:t>
      </w:r>
    </w:p>
    <w:p>
      <w:r>
        <w:t>我还拉着她的头发，让她稍微坐起来一点点，友灵看着我的阴茎不断抽插她的小穴，那件暗红色学</w:t>
      </w:r>
    </w:p>
    <w:p>
      <w:r>
        <w:t>生裙被我掀起来，深蓝色内衣也被我拉开一边，她没有什么表情，但是却是一种乞求的眼光，我在友灵</w:t>
      </w:r>
    </w:p>
    <w:p>
      <w:r>
        <w:t>的身上充分享受到强奸的快感。</w:t>
      </w:r>
    </w:p>
    <w:p>
      <w:r>
        <w:t>随着我的抽插，终于最后到了高潮，在她像舒服呻吟又像是哭泣的声音中，我将精液射进她阴道里</w:t>
      </w:r>
    </w:p>
    <w:p>
      <w:r>
        <w:t>面。她也没有哀求看着我的精液和她的处女血缓缓流到大腿上，只有呆然……</w:t>
      </w:r>
    </w:p>
    <w:p>
      <w:r>
        <w:t>回忆（３）</w:t>
      </w:r>
    </w:p>
    <w:p>
      <w:r>
        <w:t>强奸了张友灵之后，我自己竟然也空虚起来，于是我开始在她房间中乱搜，我拿了她的几件较性感</w:t>
      </w:r>
    </w:p>
    <w:p>
      <w:r>
        <w:t>的衣服跟裙子，想带回去自慰。哪知道正要下楼，她妹就回来了！</w:t>
      </w:r>
    </w:p>
    <w:p>
      <w:r>
        <w:t>她妹走到门口才叫了声姊姊，张友灵大叫她快走，我赶紧冲出去，一把将她拖回来，拉她到地板上，</w:t>
      </w:r>
    </w:p>
    <w:p>
      <w:r>
        <w:t>张友龄大叫：「秀芳快走！」原来她妹叫张秀芳！我抓住她的头发，张秀芳的身材在她跌坐到地上时，</w:t>
      </w:r>
    </w:p>
    <w:p>
      <w:r>
        <w:t>我从她的紧身Ｔ恤与牛仔裤的曲线看得清楚，胸部看起来还比她姊姊大很多！张秀芳是短发，脸上有点</w:t>
      </w:r>
    </w:p>
    <w:p>
      <w:r>
        <w:t>小雀斑，单眼皮，但是相当可爱！</w:t>
      </w:r>
    </w:p>
    <w:p>
      <w:r>
        <w:t>我一开始想说趁她跌倒时赶快走，但是又怕她大叫引来别人注意，万一邻居听到我就麻烦了！于是</w:t>
      </w:r>
    </w:p>
    <w:p>
      <w:r>
        <w:t>心一狠，我将她拖到房内，先掐住她脖子，然后开始扯她牛仔裤，张秀芳的反抗不大，我想她是因为看</w:t>
      </w:r>
    </w:p>
    <w:p>
      <w:r>
        <w:t>到自己姊姊被我强奸了之后的样子吧？她水蓝色的牛仔裤被我硬是扯了开来，我对她说：「你不要叫，</w:t>
      </w:r>
    </w:p>
    <w:p>
      <w:r>
        <w:t>不然我让你死！」</w:t>
      </w:r>
    </w:p>
    <w:p>
      <w:r>
        <w:t>她在惊慌的表情中被我又脱下了上衣，里面纯白色的内衣果然掩盖不住她丰满的胸部，一个国二的</w:t>
      </w:r>
    </w:p>
    <w:p>
      <w:r>
        <w:t>学生竟然有３３Ｄ的乳房，让我非常惊讶！真是一只手也握不住的，我捏着她的乳房不断摇动，并且在</w:t>
      </w:r>
    </w:p>
    <w:p>
      <w:r>
        <w:t>她的乳头上张嘴乱舔。不过可能因为年纪还小，乳头并没有挺起来，我将友灵推到旁边，就拉开了张秀</w:t>
      </w:r>
    </w:p>
    <w:p>
      <w:r>
        <w:t>芳的内裤，将我还是粗硬的阴茎要插进去，但是因为她的阴道口还很干使我竟插不进去。</w:t>
      </w:r>
    </w:p>
    <w:p>
      <w:r>
        <w:t>我用手在张秀芳的下体不断摩擦，看着她的表情竟然是闭着眼睛，我还很纳闷，没想到不久后她的</w:t>
      </w:r>
    </w:p>
    <w:p>
      <w:r>
        <w:t>阴道竟然已经湿了，这才让我知道原来她是比她姊姊更早接触到性爱的！</w:t>
      </w:r>
    </w:p>
    <w:p>
      <w:r>
        <w:t>我的阴茎这次很容易就干进去了，她躺平在床上，两手扶着膝盖，张开了大腿，我每一下抽插，张</w:t>
      </w:r>
    </w:p>
    <w:p>
      <w:r>
        <w:t>秀的表情竟是微微的露齿微笑在享受着，一个国二的女孩子不但不是处女，还这么懂得享受男人的阴茎，</w:t>
      </w:r>
    </w:p>
    <w:p>
      <w:r>
        <w:t>给我很大的刺激，我用力在她下面抽插，手跟嘴则不断在她的大奶子上游移着，这种感觉真是狠爽快，</w:t>
      </w:r>
    </w:p>
    <w:p>
      <w:r>
        <w:t>像是很有配合的在做爱！</w:t>
      </w:r>
    </w:p>
    <w:p>
      <w:r>
        <w:t>等我开始想射精时，我让张秀换到我上面来，她也很乖的摇动她的腰部，让我的阴茎在她体内不断</w:t>
      </w:r>
    </w:p>
    <w:p>
      <w:r>
        <w:t>摩擦。张秀并没有大声的呻吟，她是很舒服的喘气，我叫她叫出来，她还摇头回答：「不要，不可以…</w:t>
      </w:r>
    </w:p>
    <w:p>
      <w:r>
        <w:t>…」</w:t>
      </w:r>
    </w:p>
    <w:p>
      <w:r>
        <w:t>我想说「好吧，不叫就不叫」，但是也开始往上顶。张秀芳胸部就这样不断上下摇晃着，我一手掐</w:t>
      </w:r>
    </w:p>
    <w:p>
      <w:r>
        <w:t>住一边乳房，狠用力捏它，那种感觉好舒服，后来真是忍不住了，就在她体内狠狠射了出来。我知道这</w:t>
      </w:r>
    </w:p>
    <w:p>
      <w:r>
        <w:t>次又射出大量精液，而张秀芳是似乎感觉到我的热液，她更用力摆动，让我不停射出……</w:t>
      </w:r>
    </w:p>
    <w:p>
      <w:r>
        <w:t>等我终于满足后，我发现友灵呆滞的看着我们做爱，她不敢相信自己的妹妹竟然比她更懂男女间的</w:t>
      </w:r>
    </w:p>
    <w:p>
      <w:r>
        <w:t>事情，我没去理她，还是将她们姊妹俩的性感衣服装在一个袋子里，张秀芳足的还有微笑在脸上，我想</w:t>
      </w:r>
    </w:p>
    <w:p>
      <w:r>
        <w:t>她是不会说的了，于是我很放心的离开了。</w:t>
      </w:r>
    </w:p>
    <w:p>
      <w:r>
        <w:t>后来想不到我跟张秀芳成了好朋友，因为我常常去她家巷口等她，载着她去我住的地方做爱，她真</w:t>
      </w:r>
    </w:p>
    <w:p>
      <w:r>
        <w:t>是个喜欢做爱的国中女生……</w:t>
      </w:r>
    </w:p>
    <w:p>
      <w:r>
        <w:t>回忆（４）</w:t>
      </w:r>
    </w:p>
    <w:p>
      <w:r>
        <w:t>自从那次经验之后，我开始喜欢偷袭女孩子的快感，后来我常常在晚上骑机车自己到中华路一带去</w:t>
      </w:r>
    </w:p>
    <w:p>
      <w:r>
        <w:t>找单身女子，看有没有穿着性感一点的，就过去从她们的短裙里面伸手进去，抓一下她们的屁股，或直</w:t>
      </w:r>
    </w:p>
    <w:p>
      <w:r>
        <w:t>接去抓她们的胸部。有几次都是在那附近，穿着细肩带的女孩子被我拉开小背心，在胸部上一直乱摸。</w:t>
      </w:r>
    </w:p>
    <w:p>
      <w:r>
        <w:t>也曾经在家商一带，偷袭很多家商夜校的女生，她们的水手服真是性感，我从裙子里面常常摸到薄</w:t>
      </w:r>
    </w:p>
    <w:p>
      <w:r>
        <w:t>薄内裤包着的屁股，又软又舒服！</w:t>
      </w:r>
    </w:p>
    <w:p>
      <w:r>
        <w:t>有一次，我跟踪一个家商女生到她租的房子下面，看她开了公寓式的大门要进去，赶紧下车跟进去，</w:t>
      </w:r>
    </w:p>
    <w:p>
      <w:r>
        <w:t>还跟她说我是来找我女朋友的。就在她要去按电梯按钮时，我从她后面抓住她的腰，把藏好的小刀拿出</w:t>
      </w:r>
    </w:p>
    <w:p>
      <w:r>
        <w:t>来，威胁她不准叫！然后拉她到楼梯间。问她名字，叫做李婉真，已经高三了。</w:t>
      </w:r>
    </w:p>
    <w:p>
      <w:r>
        <w:t>我看着李婉真的身材，虽然不是很好，但至少是相当标准的！于是就在楼梯间，我将她一件粉红色</w:t>
      </w:r>
    </w:p>
    <w:p>
      <w:r>
        <w:t>的内裤拉下来，掀起她家商的制服学生裙，用手指开始搓揉李婉真的下体，并且拉开她订做的上衣，我</w:t>
      </w:r>
    </w:p>
    <w:p>
      <w:r>
        <w:t>刻意不脱掉它，就是要享受这种强奸家商女生的快感！</w:t>
      </w:r>
    </w:p>
    <w:p>
      <w:r>
        <w:t>婉真的内衣也是粉红色的，但是还算性感，因为是肩带可拆式的，我还解开她的肩带，将内衣拉到</w:t>
      </w:r>
    </w:p>
    <w:p>
      <w:r>
        <w:t>小腹上面，露出李婉真圆嫩的乳房，我捏到她的乳头凸起之后，也发现她下体开始湿了！</w:t>
      </w:r>
    </w:p>
    <w:p>
      <w:r>
        <w:t>李婉真表情痛苦的哀求我：「拜托你……不要啦……求你……好不好……」</w:t>
      </w:r>
    </w:p>
    <w:p>
      <w:r>
        <w:t>我没有去理她，阴茎早已肿胀不堪，我拉开拉炼，对准她的小洞，从后面就插了进去！</w:t>
      </w:r>
    </w:p>
    <w:p>
      <w:r>
        <w:t>「喔……嗯……喔……嗯……喔……喔……」她的呻吟声很有韵律。我看着她清清秀秀的脸挂下的</w:t>
      </w:r>
    </w:p>
    <w:p>
      <w:r>
        <w:t>眼泪，那种快感真是说不出来！</w:t>
      </w:r>
    </w:p>
    <w:p>
      <w:r>
        <w:t>在安全梯后面，我正在强奸一个家商的女学生，婉真的上衣被我解开，胸罩拉到肚子上，而学生裙</w:t>
      </w:r>
    </w:p>
    <w:p>
      <w:r>
        <w:t>则掀起来，那件小内裤也挂在她大腿上，我让婉真一只脚跨到阶梯上，就这样从后面不断干进她的阴道</w:t>
      </w:r>
    </w:p>
    <w:p>
      <w:r>
        <w:t>里！婉真也不是处女的，她虽然痛苦，但是看淫水这样不断流出来，我知道她也是很享受的。</w:t>
      </w:r>
    </w:p>
    <w:p>
      <w:r>
        <w:t>她开始比较正常的呻吟着：「喔……喔……呵……喔……呵……」婉真脸上的泪水都还在，却已经</w:t>
      </w:r>
    </w:p>
    <w:p>
      <w:r>
        <w:t>是闭起眼睛，一副很舒服的样子了。</w:t>
      </w:r>
    </w:p>
    <w:p>
      <w:r>
        <w:t>我用力干着她，直到有些站累了，问她住几楼，跟谁住，婉真边喘息边说她住三楼，自己一个人。</w:t>
      </w:r>
    </w:p>
    <w:p>
      <w:r>
        <w:t>我听着很暗爽，于是拉着婉真进电梯，在电梯里面我可不敢直接干她，就一直用手插在她阴道里面。</w:t>
      </w:r>
    </w:p>
    <w:p>
      <w:r>
        <w:t>到了房间之后，我先去翻她衣柜，拿出一件黑色细肩带的小背心，跟一件黑色及膝、但是左侧开岔</w:t>
      </w:r>
    </w:p>
    <w:p>
      <w:r>
        <w:t>的裙子出来叫她换上。婉真知道我还要继续搞她，所以也只好乖乖换了。我最喜欢看穿细肩带背心的女</w:t>
      </w:r>
    </w:p>
    <w:p>
      <w:r>
        <w:t>孩子，于是拉她到穿衣镜前面，就让她趴在镜子前面，我继续从后面，扯开肩带一边用力搓她淡粉红色</w:t>
      </w:r>
    </w:p>
    <w:p>
      <w:r>
        <w:t>的乳头，一边从裙子开岔的地方掀起来，不断用力插进去！</w:t>
      </w:r>
    </w:p>
    <w:p>
      <w:r>
        <w:t>婉真看着镜子里面的自己，越来越兴奋，到后来竟开始呻吟起来：「啊……</w:t>
      </w:r>
    </w:p>
    <w:p>
      <w:r>
        <w:t>喔……啊……嗯……啊……「我从镜子里面看她皱眉呻吟的样子，在婉真耳边问她：」你男朋友有</w:t>
      </w:r>
    </w:p>
    <w:p>
      <w:r>
        <w:t>没有这样干过你？」她一面呻吟一面摇头。我又问她：」</w:t>
      </w:r>
    </w:p>
    <w:p>
      <w:r>
        <w:t>你男朋友有没有这样强奸过你？」她也是摇头，于是我再问：」那这样有没有很刺激啊？」婉真大</w:t>
      </w:r>
    </w:p>
    <w:p>
      <w:r>
        <w:t>声呻吟，最后终于点头，说：」刺激……刺激……喔……真的……好……刺激……「</w:t>
      </w:r>
    </w:p>
    <w:p>
      <w:r>
        <w:t>我被她这样一说，马上更加速抽插她的小洞，最后终于忍不住了，正要射精时她忽然像清醒一样，</w:t>
      </w:r>
    </w:p>
    <w:p>
      <w:r>
        <w:t>大声说：「不行！不要射进去啊！我是危险期！」</w:t>
      </w:r>
    </w:p>
    <w:p>
      <w:r>
        <w:t>但是我根本忍不住了，于是更用力干了几下，在李婉真的阴道里面狠狠射出我的精液！婉真被我精</w:t>
      </w:r>
    </w:p>
    <w:p>
      <w:r>
        <w:t>液刺激到，阴道一缩，也出现了高潮。</w:t>
      </w:r>
    </w:p>
    <w:p>
      <w:r>
        <w:t>她摇头呻吟的样子好性感，我就这样在她阴道中不断摩擦，每抽插一下都有精液和淫水一起流下来。</w:t>
      </w:r>
    </w:p>
    <w:p>
      <w:r>
        <w:t>等我终于射完，我赶紧趁她全身无力时，脱下她身上的衣服，连着她那套学生制服都塞进塑胶袋里面，</w:t>
      </w:r>
    </w:p>
    <w:p>
      <w:r>
        <w:t>然后警告她：</w:t>
      </w:r>
    </w:p>
    <w:p>
      <w:r>
        <w:t>「你也有高潮，所以我可不算强暴你，你要是敢出去乱说话，我一定要你的命！」我见婉真似乎视</w:t>
      </w:r>
    </w:p>
    <w:p>
      <w:r>
        <w:t>听懂了点点头，这才下楼离去。</w:t>
      </w:r>
    </w:p>
    <w:p>
      <w:r>
        <w:t>回忆（５）</w:t>
      </w:r>
    </w:p>
    <w:p>
      <w:r>
        <w:t>我喜欢这种强奸的刺激感，但这毕竟是很危险的事情，所以我不敢再试。</w:t>
      </w:r>
    </w:p>
    <w:p>
      <w:r>
        <w:t>后来有一次，我跟我的女友到医院去找朋友，她朋友叫昀姿，是在病房部当护士，我们算是去陪班</w:t>
      </w:r>
    </w:p>
    <w:p>
      <w:r>
        <w:t>上大夜。昀姿的脸蛋圆圆的，虽然说不上胖，但很有肉，尤其是她的胸部，那件白色的护士服根本就遮</w:t>
      </w:r>
    </w:p>
    <w:p>
      <w:r>
        <w:t>掩不住她高耸的乳房。我见她在忙时，两颗大奶子就随着她的小跑步而上下摇晃，再加上她穿的是墨绿</w:t>
      </w:r>
    </w:p>
    <w:p>
      <w:r>
        <w:t>色的胸罩，更是引人遐思！</w:t>
      </w:r>
    </w:p>
    <w:p>
      <w:r>
        <w:t>我女友告诉我，昀姿跟她当兵的男朋友正在若即若离，她自己在当护士的这两年间认识了很多男病</w:t>
      </w:r>
    </w:p>
    <w:p>
      <w:r>
        <w:t>人，也常常跟他们出去，甚至有一次还在ＭＴＶ里面跟人家搞上了！我听了好羡慕，那些男人可以这样</w:t>
      </w:r>
    </w:p>
    <w:p>
      <w:r>
        <w:t>享受她丰腴的肉体……</w:t>
      </w:r>
    </w:p>
    <w:p>
      <w:r>
        <w:t>到了半夜，我女友因为聊的累了，所以我陪她到空病房去休息，但我始终睡不着，于是想出来再跟</w:t>
      </w:r>
    </w:p>
    <w:p>
      <w:r>
        <w:t>昀姿聊天。没想到她却去巡视病房了，所以我趁护理站没人就进去了，我到里面去翻找昀姿的东西，说</w:t>
      </w:r>
    </w:p>
    <w:p>
      <w:r>
        <w:t>不定能找到一些什么刺激的东西。</w:t>
      </w:r>
    </w:p>
    <w:p>
      <w:r>
        <w:t>没想到果然找到了，昀姿的柜子里面是她穿来上班的便服，竟是一件很性感的黑色细肩带连身小短</w:t>
      </w:r>
    </w:p>
    <w:p>
      <w:r>
        <w:t>裙！我拿起衣服来嗅着，手也在阴茎上不断摩擦，仿佛真可以闻到昀姿的乳香似的。</w:t>
      </w:r>
    </w:p>
    <w:p>
      <w:r>
        <w:t>而正在我很兴奋的时候，我听到一声低声惊呼，没想到昀姿不知何时已回来了！我吓了一跳，见她</w:t>
      </w:r>
    </w:p>
    <w:p>
      <w:r>
        <w:t>转身就要出去，我忙用力拉住她的手臂，对她说：「不要走！」昀姿根本不想听我说。我一急，就从她</w:t>
      </w:r>
    </w:p>
    <w:p>
      <w:r>
        <w:t>肚子上打了一拳，昀姿痛得弯下腰去。我想既然被发现了，不如干她一次吧！于是假装是要扶她，嘴里</w:t>
      </w:r>
    </w:p>
    <w:p>
      <w:r>
        <w:t>还在说对不起，趁她稍稍放开手要站起来时，我急忙用力往她胸部上捏去。昀姿的护士服是连身的短裙，</w:t>
      </w:r>
    </w:p>
    <w:p>
      <w:r>
        <w:t>从前面一条长长的拉炼可以拉开，我才拉下到腰间，她那对大奶子已经迸出来了！</w:t>
      </w:r>
    </w:p>
    <w:p>
      <w:r>
        <w:t>昀姿第二次惊吓得更骇然了，我遮住她的嘴说：「反正你也不是没跟男人干过，我会让你很爽的！</w:t>
      </w:r>
    </w:p>
    <w:p>
      <w:r>
        <w:t>给我干一次就好！」我见昀姿不断地摇头，眼泪也流了下来，更兴奋的扯开她的胸罩。她那件墨绿色的</w:t>
      </w:r>
    </w:p>
    <w:p>
      <w:r>
        <w:t>胸罩还是前开扣式的，所我很轻易就能解开了，我才在乳头上多捏两下，乳头就硬了起来！这时真的很</w:t>
      </w:r>
    </w:p>
    <w:p>
      <w:r>
        <w:t>刺激，昀姿的胸部也是大到我不能掌握的，我将她的护士服往下拉一点，可以露出半个背和两只奶子，</w:t>
      </w:r>
    </w:p>
    <w:p>
      <w:r>
        <w:t>也不脱她内衣，就在护理站里面，我推她到柜子前，让她背对我，然后我探手去掏她下体，果然是一套</w:t>
      </w:r>
    </w:p>
    <w:p>
      <w:r>
        <w:t>的墨绿色性感内裤！</w:t>
      </w:r>
    </w:p>
    <w:p>
      <w:r>
        <w:t>昀姿含着泪求我不要，但我实在忍耐不住，拉下她的内裤之后，我便将阴茎往她下体塞了！昀姿果</w:t>
      </w:r>
    </w:p>
    <w:p>
      <w:r>
        <w:t>然是曾经和很多男人干过的，这个淫贱的小女人，连阴道都已经这么容易被插进去了！昀姿的阴毛很浓</w:t>
      </w:r>
    </w:p>
    <w:p>
      <w:r>
        <w:t>密，在我一边抽插的时候就一边抚摸她。第一次这样干一个护士，而且是在护理站里面！</w:t>
      </w:r>
    </w:p>
    <w:p>
      <w:r>
        <w:t>昀姿没有多久就兴奋起来，她将自己的屁股抬高，还把护士服的裙摆拉高，让我更容易插进去。然</w:t>
      </w:r>
    </w:p>
    <w:p>
      <w:r>
        <w:t>后我从旁边的大镜子看到，昀姿的表情真是很淫荡，她右手扶住前面柜子，左手就再搓揉自己的乳房。</w:t>
      </w:r>
    </w:p>
    <w:p>
      <w:r>
        <w:t>我真是捡到便宜了，只可惜这是护理站怕吵醒别人，所以她不敢大声乱叫，只是低声呻吟：「哦…</w:t>
      </w:r>
    </w:p>
    <w:p>
      <w:r>
        <w:t>…哦……喔……」随着我更快加速了，昀姿竟然开始说出一些很下贱的话：「操我……哦……喔……干</w:t>
      </w:r>
    </w:p>
    <w:p>
      <w:r>
        <w:t>我……」她也开始摇动屁股来配合我的阴茎的撞击。</w:t>
      </w:r>
    </w:p>
    <w:p>
      <w:r>
        <w:t>「很爽……哦……很爽啊……喔……哦…………干我……干我……」</w:t>
      </w:r>
    </w:p>
    <w:p>
      <w:r>
        <w:t>这种情形真是我想不到的，后来昀姿似乎是趴的累了，她转过身来，就坐在放东西的小桌上，张开</w:t>
      </w:r>
    </w:p>
    <w:p>
      <w:r>
        <w:t>大腿让我从前面来。我将昀姿的胸罩往下再拉一点，用力去捏她的乳房，我终于也享受到这个女体了！！</w:t>
      </w:r>
    </w:p>
    <w:p>
      <w:r>
        <w:t>这样快速抽插，昀姿兴奋的不得了，她抓着我的腰间，推我更用力插进去，昀姿的淫水被我每下抽</w:t>
      </w:r>
    </w:p>
    <w:p>
      <w:r>
        <w:t>插带出来，都沾湿了她的裙子跟桌上的桌步，她披散着头发，护士帽也歪了。我知道她将要到高潮了，</w:t>
      </w:r>
    </w:p>
    <w:p>
      <w:r>
        <w:t>于是猛力抽送，最后我们居然同时达到高潮，我将本来要给我女友的精液射进昀姿的阴道里面。</w:t>
      </w:r>
    </w:p>
    <w:p>
      <w:r>
        <w:t>等我拔出来时还在射，其中几滴更喷到昀姿的脸上，我见昀姿没用卫生纸去擦，竟是用舌头将喷在</w:t>
      </w:r>
    </w:p>
    <w:p>
      <w:r>
        <w:t>嘴边的精液舔掉，那种感觉真爽！</w:t>
      </w:r>
    </w:p>
    <w:p>
      <w:r>
        <w:t>后来我心满意足回去睡觉，我女友还没有醒。隔天起来再跟昀姿说话时，我看她都没有特别的反应，</w:t>
      </w:r>
    </w:p>
    <w:p>
      <w:r>
        <w:t>于是还找机会趁机去偷摸她的胸部，昀姿居然不反抗。</w:t>
      </w:r>
    </w:p>
    <w:p>
      <w:r>
        <w:t>等她下班后，我先送我女友去坐车，然后又来医院找昀姿，这次她真是很棒，换上那件黑色的细肩</w:t>
      </w:r>
    </w:p>
    <w:p>
      <w:r>
        <w:t>带连身小短裙，简直像是性感睡衣了！</w:t>
      </w:r>
    </w:p>
    <w:p>
      <w:r>
        <w:t>我载她回到她租的地方，就在她房间里面，昀姿一边听我女友打来说已平安到家的电话，一边则正</w:t>
      </w:r>
    </w:p>
    <w:p>
      <w:r>
        <w:t>坐在我身上。我拉开昀姿的一边肩带，正使劲搓揉着她的奶子，而她跨开的大腿，内裤就丢在一旁，我</w:t>
      </w:r>
    </w:p>
    <w:p>
      <w:r>
        <w:t>掀开她的裙子，正用力上顶，那种样子真是撩人，我想我女朋友也一定想不到吧！</w:t>
      </w:r>
    </w:p>
    <w:p>
      <w:r>
        <w:t>昀姿就一面跟她很高兴的谈笑，一面很认真的摇动屁股，让插在她阴道里面的肉棒么擦着，直到她</w:t>
      </w:r>
    </w:p>
    <w:p>
      <w:r>
        <w:t>挚友的男友的阴茎就这样射出精液。滚烫的精液通通射进昀姿的阴道里面，她也正说完电话，和我再享</w:t>
      </w:r>
    </w:p>
    <w:p>
      <w:r>
        <w:t>受了一次高潮。</w:t>
      </w:r>
    </w:p>
    <w:p>
      <w:r>
        <w:t>回忆（６）</w:t>
      </w:r>
    </w:p>
    <w:p>
      <w:r>
        <w:t>高中的时候真是艳福最深的时候，那时候我租的房子隔壁，是一栋都是女生住的。我们一群男生住</w:t>
      </w:r>
    </w:p>
    <w:p>
      <w:r>
        <w:t>在一起，经常没事就对隔壁的女生品头论足。还记得有一次，我在三楼看到隔壁的女生在晒内衣裤，她</w:t>
      </w:r>
    </w:p>
    <w:p>
      <w:r>
        <w:t>是别班的女生，叫做丽玉，长得很性感，因为她总是抿着嘴笑，那种细细的眉毛与她标准的学生发型，</w:t>
      </w:r>
    </w:p>
    <w:p>
      <w:r>
        <w:t>就很像是那种骚在里面的女人，我见她穿着制服的时候凹秃有致的身材，总是忍不住要兴奋起来。</w:t>
      </w:r>
    </w:p>
    <w:p>
      <w:r>
        <w:t>那一天我偷偷从我这边的阳台看她晒的是一套淡绿色的内衣裤，都是有蕾丝花边的，我那时就很想</w:t>
      </w:r>
    </w:p>
    <w:p>
      <w:r>
        <w:t>要拿来打手枪。当天晚上因为是周末，大家都回去了，所以我便从顶楼后面翻过去，直接溜到她们的楼</w:t>
      </w:r>
    </w:p>
    <w:p>
      <w:r>
        <w:t>顶，然后在下楼梯到丽玉的房间门口。丽玉是认识我的，我们也曾经在楼下聊过几次天，所以知道她是</w:t>
      </w:r>
    </w:p>
    <w:p>
      <w:r>
        <w:t>一个人住。</w:t>
      </w:r>
    </w:p>
    <w:p>
      <w:r>
        <w:t>她房门并没有传出声音，于是我偷偷开了门进去，见到地上好几件衣服，原来她是去洗澡了。我当</w:t>
      </w:r>
    </w:p>
    <w:p>
      <w:r>
        <w:t>下赶紧去阳台收了那套内衣裤，但就在我要离去时，丽玉却已经洗完进来了，我不得已只好躲在她的阳</w:t>
      </w:r>
    </w:p>
    <w:p>
      <w:r>
        <w:t>台，在窗帘后面偷窥她。</w:t>
      </w:r>
    </w:p>
    <w:p>
      <w:r>
        <w:t>丽玉身材果然是很辣，她也因为都没有人在，所以啥有没穿就出浴室了。她在房间中走了几回，忽</w:t>
      </w:r>
    </w:p>
    <w:p>
      <w:r>
        <w:t>然从衣柜中取出一套新订做的军训服，卡其色的军训服紧紧的包住她的皎好身材。我见丽玉的胸部几乎</w:t>
      </w:r>
    </w:p>
    <w:p>
      <w:r>
        <w:t>不是那薄薄的上衣所能包住的，好像就要迸出来一样！而窄裙则将臀部的浑圆完美呈现。我忍不住吞了</w:t>
      </w:r>
    </w:p>
    <w:p>
      <w:r>
        <w:t>口口水，继续看她下一步的动作。</w:t>
      </w:r>
    </w:p>
    <w:p>
      <w:r>
        <w:t>丽玉在镜子前左右照了照之后，双手开始在她的腰部轻抚，顺着曲线往上，竟在自己的胸部上开始</w:t>
      </w:r>
    </w:p>
    <w:p>
      <w:r>
        <w:t>搓揉，她解开军训上衣的第二颗扣子，手就伸进去捏弄自己的奶子。我看着她真是舒服的表情，忍不住</w:t>
      </w:r>
    </w:p>
    <w:p>
      <w:r>
        <w:t>自己也在阴茎开始套弄，一个这样的美女就要在我面前自慰了……</w:t>
      </w:r>
    </w:p>
    <w:p>
      <w:r>
        <w:t>丽玉坐在床上，手轻撩起她的窄裙，用右手的手指在私处摩擦，我清楚听到她呻吟的声音：「嗯…</w:t>
      </w:r>
    </w:p>
    <w:p>
      <w:r>
        <w:t>…嗯……沧……我好想要……嗯……」那是她男朋友的名字，原来她正幻想着她在跟她男友做爱呢！丽</w:t>
      </w:r>
    </w:p>
    <w:p>
      <w:r>
        <w:t>玉的裙子因为拉高了，所以我可以清楚看到，她的阴毛竟然是剃过的，现在只有短短的细毛而已。她用</w:t>
      </w:r>
    </w:p>
    <w:p>
      <w:r>
        <w:t>拇指跟中指撑开两片阴唇，食指就这样直插到底，不断抽送着……</w:t>
      </w:r>
    </w:p>
    <w:p>
      <w:r>
        <w:t>「来干我啊！沧……嗯……嗯……」</w:t>
      </w:r>
    </w:p>
    <w:p>
      <w:r>
        <w:t>我这时已经掏出老二开始自慰了，丽玉自己用手指似乎尚不能满足，我见到她拿起了桌上的胶水瓶</w:t>
      </w:r>
    </w:p>
    <w:p>
      <w:r>
        <w:t>子，就往阴道里塞进去！看着她的淫水不断流出来，我确定她已经是很需要了，所以我居然大胆起来，</w:t>
      </w:r>
    </w:p>
    <w:p>
      <w:r>
        <w:t>拉开窗帘走了进去。</w:t>
      </w:r>
    </w:p>
    <w:p>
      <w:r>
        <w:t>丽玉见到我突然出现在她房间，可能因为已经沉醉在性欲中，竟然没有露出惊讶的表情，我一过去</w:t>
      </w:r>
    </w:p>
    <w:p>
      <w:r>
        <w:t>就将她的胶水瓶塞到最深。丽玉坐在床边，短短的军训窄裙拉到腰间，双手支住后面，就这样眼睁睁看</w:t>
      </w:r>
    </w:p>
    <w:p>
      <w:r>
        <w:t>着我蹲在她面前，玩弄她的下体。</w:t>
      </w:r>
    </w:p>
    <w:p>
      <w:r>
        <w:t>我也是已经迷了心了，便用舌头去舔食她的淫水。丽玉张开了小嘴，不断吐气呻吟，更用左手压着</w:t>
      </w:r>
    </w:p>
    <w:p>
      <w:r>
        <w:t>我的头在她阴道口乱舔。</w:t>
      </w:r>
    </w:p>
    <w:p>
      <w:r>
        <w:t>「想穿这套衣服跟你男友干吗？」丽玉痴呆的点了头，我见到她眼中只有我还露在外面那只大棒子，</w:t>
      </w:r>
    </w:p>
    <w:p>
      <w:r>
        <w:t>于是将她推倒，我解开她上衣的扣子，富有弹性的双乳就跳了出来。我边玩弄她的乳头，边将我的阴茎</w:t>
      </w:r>
    </w:p>
    <w:p>
      <w:r>
        <w:t>往她小洞里面插进去。丽玉的阴道因为已经自慰很久了，所以湿热的很。我看着她贪婪的表情，不断加</w:t>
      </w:r>
    </w:p>
    <w:p>
      <w:r>
        <w:t>速冲刺，丽玉竟然是舒服的笑着：「再干一下……嗯……喔……再一下……」</w:t>
      </w:r>
    </w:p>
    <w:p>
      <w:r>
        <w:t>我就这样卖力抽插着，丽玉很快到达第一次高潮，她的阴道激烈收缩，流出了黏白色的汁液。我这</w:t>
      </w:r>
    </w:p>
    <w:p>
      <w:r>
        <w:t>时也停了下来，俯身在她乱吻，从肥大的乳房到她下体，舔着细短稀疏的阴毛，再将她高潮时所分泌出</w:t>
      </w:r>
    </w:p>
    <w:p>
      <w:r>
        <w:t>来的淫水都吃了下去。</w:t>
      </w:r>
    </w:p>
    <w:p>
      <w:r>
        <w:t>丽玉好像很喜欢男人舔她下体，一直用脚夹住我的头，双手也将我的头不断往她下面塞，让我吃得</w:t>
      </w:r>
    </w:p>
    <w:p>
      <w:r>
        <w:t>满脸都是她的淫水。等我吃得过瘾了，我把丽玉拉起来，两个人面对面而坐，她在上我在下，丽玉也很</w:t>
      </w:r>
    </w:p>
    <w:p>
      <w:r>
        <w:t>主动拉着我的阴茎就放入蜜穴中，然后她还将窄裙拉整，好像是故意弄得像穿着衣服偷情的样子，再将</w:t>
      </w:r>
    </w:p>
    <w:p>
      <w:r>
        <w:t>军训上衣稍稍内拉，遮住一点摇晃的乳房。等就绪之后，丽玉就又开始疯狂摇摆身体，我的阴茎在她小</w:t>
      </w:r>
    </w:p>
    <w:p>
      <w:r>
        <w:t>洞中猛烈抽插，丽玉的呻吟声也越来越高亢。</w:t>
      </w:r>
    </w:p>
    <w:p>
      <w:r>
        <w:t>「哼……哼……嗯……喔……喔……哼……」她每哼一声就拉一个长音，那头清汤挂面的学生短发</w:t>
      </w:r>
    </w:p>
    <w:p>
      <w:r>
        <w:t>正是她激情淫荡的象征，我被她这样催动着，终于忍不住到达高潮，精液喷出的刹那间，丽玉也到了高</w:t>
      </w:r>
    </w:p>
    <w:p>
      <w:r>
        <w:t>潮，我的龟头一阵热意，喷出来的精液更多更浓，就这样互相满足了。</w:t>
      </w:r>
    </w:p>
    <w:p>
      <w:r>
        <w:t>丽玉挂着笑容瘫软在床上，我则喘了口气，终于是让我真实的干到她了……</w:t>
      </w:r>
    </w:p>
    <w:p>
      <w:r>
        <w:t>丽玉睡倒之后，我走出她的房门，本来想回去了，但转念想起，我国小一个女同学也是和我现在同</w:t>
      </w:r>
    </w:p>
    <w:p>
      <w:r>
        <w:t>校，不也正住在这里？不如就溜过去，说不定也可以去偷她的内衣裤！于是我到三楼去。</w:t>
      </w:r>
    </w:p>
    <w:p>
      <w:r>
        <w:t>我知道我这位国小同学惠如就住在三楼最后一间。惠如是长发的美女，她国小时就开始不断发育，</w:t>
      </w:r>
    </w:p>
    <w:p>
      <w:r>
        <w:t>后来我听他国中朋友说，她居然有３６Ｅ的大胸部，还给我看过一张她拍的艺术照，那穿着半截的黑色</w:t>
      </w:r>
    </w:p>
    <w:p>
      <w:r>
        <w:t>小背心跟一件黑色迷你裙的样子深深烙印我心中。</w:t>
      </w:r>
    </w:p>
    <w:p>
      <w:r>
        <w:t>我到惠如的门口，就隐约听到女孩子呻吟的声音，从门缝看进去，天哪！惠如正是光着身体，张开</w:t>
      </w:r>
    </w:p>
    <w:p>
      <w:r>
        <w:t>她的双腿，坐在一个男人身上！我知道那是她男朋友，原来常常听说她带男人回来的事情是真的！惠如</w:t>
      </w:r>
    </w:p>
    <w:p>
      <w:r>
        <w:t>坐在她男友身上，真是个淫荡的女孩啊！她一面还握住他男友的阴茎，往阴道里面插送，一面还不断拉</w:t>
      </w:r>
    </w:p>
    <w:p>
      <w:r>
        <w:t>他男友的手来抓自己的胸部！我真是惊奇，没想到我的国小同学竟是这样淫秽的。</w:t>
      </w:r>
    </w:p>
    <w:p>
      <w:r>
        <w:t>惠如不断的淫叫着，然后开始移动身体，让阴茎离开了身体，她男友还躺在床上，我见到惠如将自</w:t>
      </w:r>
    </w:p>
    <w:p>
      <w:r>
        <w:t>己的私处放到她男友脸上，还坐了下去，就这样让他男友舔着他的下体！惠如似乎得到很大的满足似的，</w:t>
      </w:r>
    </w:p>
    <w:p>
      <w:r>
        <w:t>摇动屁股在她男友脸上摩擦着，后来我听惠如不断呻吟，自己的阴茎又硬起来了，于是我在他们门口自</w:t>
      </w:r>
    </w:p>
    <w:p>
      <w:r>
        <w:t>慰着。</w:t>
      </w:r>
    </w:p>
    <w:p>
      <w:r>
        <w:t>她男友这时起来了，推着惠如到床边，从后面开始疯狂抽插，惠如则扶着床沿，甩动长发的淫叫着</w:t>
      </w:r>
    </w:p>
    <w:p>
      <w:r>
        <w:t>：「啊……喔……喔……喔……喔……」她的声音真是又细又长又高，相当好听！</w:t>
      </w:r>
    </w:p>
    <w:p>
      <w:r>
        <w:t>最后我见她男友终于忍不住了，又将惠如翻过身来，将整只阴茎插进她嘴里面，惠如紧紧吸住，用</w:t>
      </w:r>
    </w:p>
    <w:p>
      <w:r>
        <w:t>力吞吐，她男友则拿起一支圆柄梳子，将柄插入惠如的阴道中，还不断用力的摇动着，两个人竟然是这</w:t>
      </w:r>
    </w:p>
    <w:p>
      <w:r>
        <w:t>样到高潮的！</w:t>
      </w:r>
    </w:p>
    <w:p>
      <w:r>
        <w:t>惠如高潮时声音很淫，由于含着阴茎，闷住的声音更迷人，她一只手在自己奶头上乱掐，一只手推</w:t>
      </w:r>
    </w:p>
    <w:p>
      <w:r>
        <w:t>她男友的阴茎更往喉咙深入插进来。后来他男友射精了，惠如也照单全收，她紧吸着龟头，将精液全吃</w:t>
      </w:r>
    </w:p>
    <w:p>
      <w:r>
        <w:t>到嘴里面。</w:t>
      </w:r>
    </w:p>
    <w:p>
      <w:r>
        <w:t>我看着她爽快的以舌头清舔嘴角不小心流出来的精液，而梳子还插一半在阴道里的样子，也射精出</w:t>
      </w:r>
    </w:p>
    <w:p>
      <w:r>
        <w:t>来……刺激，刺激……</w:t>
      </w:r>
    </w:p>
    <w:p>
      <w:r>
        <w:t>回忆（７）</w:t>
      </w:r>
    </w:p>
    <w:p>
      <w:r>
        <w:t>有一次，我收到国中同学的名信片，原来是要办同学会了，发信联络人是惠菁，她国中时还矮矮胖</w:t>
      </w:r>
    </w:p>
    <w:p>
      <w:r>
        <w:t>胖的，不知道现在变成什么样子了？</w:t>
      </w:r>
    </w:p>
    <w:p>
      <w:r>
        <w:t>同学会那天我们在茶艺馆见面，我才惊奇，原来惠菁已经出落得亭亭玉立，大约１６０公分高，可</w:t>
      </w:r>
    </w:p>
    <w:p>
      <w:r>
        <w:t>是身材却很好。那天惠菁穿的是件紧身的黑色细肩带小背心，外面加一件黑色薄纱的长袖小外套，下半</w:t>
      </w:r>
    </w:p>
    <w:p>
      <w:r>
        <w:t>身则是黑色的紧身长裙，那长裙是扣式的，前面一排直扣到下面，再加上一双细带子的黑色凉鞋，整个</w:t>
      </w:r>
    </w:p>
    <w:p>
      <w:r>
        <w:t>头发梳高，露出的粉嫩的脖子，真的是很性感。</w:t>
      </w:r>
    </w:p>
    <w:p>
      <w:r>
        <w:t>我在茶店时坐在她斜对面，就一直从上衣侧面往她胸部看去，她弯腰时露出的乳沟真是很深，黑色</w:t>
      </w:r>
    </w:p>
    <w:p>
      <w:r>
        <w:t>背心里面也是一件黑色的内衣，忍不住就会想伸手去捏一把……</w:t>
      </w:r>
    </w:p>
    <w:p>
      <w:r>
        <w:t>后来我们聊得很开心，于是决定一群人再去打保龄球。惠菁让我载着，她侧坐机车时，紧密的靠在</w:t>
      </w:r>
    </w:p>
    <w:p>
      <w:r>
        <w:t>我背上，我可以感觉出她的乳房正贴着我，而她似乎一点都不在意的样子。聊天时她也都是很自然，一</w:t>
      </w:r>
    </w:p>
    <w:p>
      <w:r>
        <w:t>种很具有女人韵味的声音听得让人舒服。但是后来在车上我们开始聊到男女之间的问题，惠菁原来已经</w:t>
      </w:r>
    </w:p>
    <w:p>
      <w:r>
        <w:t>有交过两个男朋友了，她还说她曾经跟这两个男的都上过床。话题越来越开放，于是我是着去挑逗她，</w:t>
      </w:r>
    </w:p>
    <w:p>
      <w:r>
        <w:t>没想到惠菁居然也很直接，丝毫不避讳的。</w:t>
      </w:r>
    </w:p>
    <w:p>
      <w:r>
        <w:t>后来我们在保龄球馆时，因为她穿裙子不方便，我就在那边陪她继续聊，她说肩膀酸，我便给她轻</w:t>
      </w:r>
    </w:p>
    <w:p>
      <w:r>
        <w:t>轻按摩，隔着一层薄纱，那种感觉真是舒服，我低头一直看着她的乳沟，到最后又勃起了，于是整只粗</w:t>
      </w:r>
    </w:p>
    <w:p>
      <w:r>
        <w:t>硬的棒子就顶着惠菁的背后，在她身上摩擦着。</w:t>
      </w:r>
    </w:p>
    <w:p>
      <w:r>
        <w:t>惠菁好像也感觉到了，她拨开长长的秀发，想是看透了我心意一般，整个人躺在我的腰肩，就在保</w:t>
      </w:r>
    </w:p>
    <w:p>
      <w:r>
        <w:t>龄球馆里面，她右侧靠着我，左手故意遮住，右手却开始把玩我的阳具。我还继续按摩她的肩膀，顺便</w:t>
      </w:r>
    </w:p>
    <w:p>
      <w:r>
        <w:t>看看有没有人发现。</w:t>
      </w:r>
    </w:p>
    <w:p>
      <w:r>
        <w:t>后来惠菁更用脸在我阴茎那边模蹭着，我真是受不了了，于是带着她走到女厕里面。惠菁好像很兴</w:t>
      </w:r>
    </w:p>
    <w:p>
      <w:r>
        <w:t>奋似的，一进到厕所，带上了门就用力抱住我，在我脸上跟脖子上乱亲乱吻，我一手抚摸她的背，一手</w:t>
      </w:r>
    </w:p>
    <w:p>
      <w:r>
        <w:t>已经开始去握住她丰满的胸部了。</w:t>
      </w:r>
    </w:p>
    <w:p>
      <w:r>
        <w:t>我让董惠菁坐在马桶上，自己跪下来，脱去她那件黑色薄纱外套，拉开一边背心，露出她无肩带的</w:t>
      </w:r>
    </w:p>
    <w:p>
      <w:r>
        <w:t>性感蕾丝黑色胸罩，隔着胸罩我疯狂的亲吻着，然后更在她乳头部位用力的舔。惠菁舒服的呻吟了一声，</w:t>
      </w:r>
    </w:p>
    <w:p>
      <w:r>
        <w:t>让我更卖力去挑逗她：「这里，还有这里……喔……舔我这里……」</w:t>
      </w:r>
    </w:p>
    <w:p>
      <w:r>
        <w:t>她解开了长裙由下往上的几颗扣子，让我沿着黑色性感内裤的蕾丝，舔到她的阴毛，再将她的大腿</w:t>
      </w:r>
    </w:p>
    <w:p>
      <w:r>
        <w:t>撑开，用舌头去吸食她早已湿透的阴道口。惠菁是很容易高潮那一型的，这样的挑逗就已经将她带上第</w:t>
      </w:r>
    </w:p>
    <w:p>
      <w:r>
        <w:t>一次高潮了。她披散着长发，放声的呻吟着：「喔……喔……啊……好啊……好啊……喔……」</w:t>
      </w:r>
    </w:p>
    <w:p>
      <w:r>
        <w:t>我将她阴道中流出来的分泌汁液都吃下去了。因为惠菁今天又擦了香水，实在让人意乱情迷，我也</w:t>
      </w:r>
    </w:p>
    <w:p>
      <w:r>
        <w:t>不管她的呻吟声是否会惊动别人，就更用力将舌头在她阴唇上乱舔，她的内裤被我翻开一边，惠菁还自</w:t>
      </w:r>
    </w:p>
    <w:p>
      <w:r>
        <w:t>己脱下来，在我脸上擦着。此刻我的肉棒也硬得很了，于是拉着惠菁的头发，抬高她的头，整只就往她</w:t>
      </w:r>
    </w:p>
    <w:p>
      <w:r>
        <w:t>嘴里面塞。</w:t>
      </w:r>
    </w:p>
    <w:p>
      <w:r>
        <w:t>惠菁的经验相当多，含住肉棒的时候一点也不生疏，舌头更快速的点着龟头，带给我前所未有的刺</w:t>
      </w:r>
    </w:p>
    <w:p>
      <w:r>
        <w:t>激感受。</w:t>
      </w:r>
    </w:p>
    <w:p>
      <w:r>
        <w:t>在她嘴中抽插不久，我就到达高潮了，浓着的精液大量喷出来，惠菁的嘴里面满满都是，两三滴流</w:t>
      </w:r>
    </w:p>
    <w:p>
      <w:r>
        <w:t>出来时，惠菁还用手去接住在放到唇上吮干净。</w:t>
      </w:r>
    </w:p>
    <w:p>
      <w:r>
        <w:t>我射了一次之后，马上将惠菁拉起来，让她靠着墙壁，抬起她的右脚放在马桶上，然后正面冲刺，</w:t>
      </w:r>
    </w:p>
    <w:p>
      <w:r>
        <w:t>阴茎在她的阴道中很快的抽送着。惠菁按着我的肩头，微微闭着眼睛，舒服的呻吟着：「喔……喔……</w:t>
      </w:r>
    </w:p>
    <w:p>
      <w:r>
        <w:t>给我……给我啊……喔……」</w:t>
      </w:r>
    </w:p>
    <w:p>
      <w:r>
        <w:t>她额上的汗珠一滴滴流下来，更增添了无比的性感，惠菁一脚放在马桶上，也跟着前后摇动臀部，</w:t>
      </w:r>
    </w:p>
    <w:p>
      <w:r>
        <w:t>来配合我猛烈的撞击。我将她的裙子拉到腰肩，让惠菁清楚看到我的肉棒插进她阴道的画面，每次拔出</w:t>
      </w:r>
    </w:p>
    <w:p>
      <w:r>
        <w:t>来时都是带着大量淫水的。惠菁不断保持在高潮状况中，已经是失去意识的叫了：「插我……插我……</w:t>
      </w:r>
    </w:p>
    <w:p>
      <w:r>
        <w:t>干我啊……</w:t>
      </w:r>
    </w:p>
    <w:p>
      <w:r>
        <w:t>喔……喔……喔……喔……干我啊……喔……「</w:t>
      </w:r>
    </w:p>
    <w:p>
      <w:r>
        <w:t>我一手抓住她的大腿，一手用力捏她的大乳房，挤着她的乳头，最后忍不住又射精了，我没有问过</w:t>
      </w:r>
    </w:p>
    <w:p>
      <w:r>
        <w:t>惠菁，就全都射精在她的阴道里面。惠菁也因为我激烈的射精，又到了一次高潮。她紧抓着我的肩膀，</w:t>
      </w:r>
    </w:p>
    <w:p>
      <w:r>
        <w:t>享受这种刺激感。</w:t>
      </w:r>
    </w:p>
    <w:p>
      <w:r>
        <w:t>我们做完时，发现原来这样干了居然将近半小时有多，出来时大家好像还不知道，继续在打球。惠</w:t>
      </w:r>
    </w:p>
    <w:p>
      <w:r>
        <w:t>菁比我晚出来，我发现她整理着衣服时，嘴角似乎还有一丝白稠的黏液，那是我的精液吧？我对着惠菁</w:t>
      </w:r>
    </w:p>
    <w:p>
      <w:r>
        <w:t>指了一下，她也很聪明的用舌头一舔，全吃下去了。</w:t>
      </w:r>
    </w:p>
    <w:p>
      <w:r>
        <w:t>后来惠菁又交了男朋友，但是我们还是经常偷偷找时间做爱，她说喜欢我这样在外面偷偷干她的感</w:t>
      </w:r>
    </w:p>
    <w:p>
      <w:r>
        <w:t>觉……</w:t>
      </w:r>
    </w:p>
    <w:p>
      <w:r>
        <w:t>回忆（８）</w:t>
      </w:r>
    </w:p>
    <w:p>
      <w:r>
        <w:t>我曾经在补习班打工，有些时候必须去书局找书，那时候都找固定的书局，因为里面有个超辣妹，</w:t>
      </w:r>
    </w:p>
    <w:p>
      <w:r>
        <w:t>听说他叫佩卿，是老板跟老板娘都倚重的店职员。因为我是晚班的工作，佩卿也刚好都是上夜班，直到</w:t>
      </w:r>
    </w:p>
    <w:p>
      <w:r>
        <w:t>打烊才由她负责关店，所以我常常有机会去书局看到她。她每次上班都穿得很辣，有时候我都会错以为</w:t>
      </w:r>
    </w:p>
    <w:p>
      <w:r>
        <w:t>我是去槟榔摊而不是去书局。</w:t>
      </w:r>
    </w:p>
    <w:p>
      <w:r>
        <w:t>我跟佩卿很聊得来，她的男朋友正在当兵，我问佩卿说他们的恋爱过程，她说其实她认识她男朋友</w:t>
      </w:r>
    </w:p>
    <w:p>
      <w:r>
        <w:t>是在ＰＵＢ，她那次喝得很醉，穿得是一件鲜红色细肩带小背心，和一件迷你小短裤。她男朋友走过来</w:t>
      </w:r>
    </w:p>
    <w:p>
      <w:r>
        <w:t>跟她搭讪，原来一群男生在另一桌正在猜她穿的内衣是哪种颜色，佩卿喝醉了之后就答应了，还当场掀</w:t>
      </w:r>
    </w:p>
    <w:p>
      <w:r>
        <w:t>开小背心给大家看，原来那天她穿的是深蓝色的半罩内衣。她男友刚好也是猜这颜色，结果就赢了一万</w:t>
      </w:r>
    </w:p>
    <w:p>
      <w:r>
        <w:t>元。</w:t>
      </w:r>
    </w:p>
    <w:p>
      <w:r>
        <w:t>当晚佩卿和那男的聊得很开心，就在ＰＵＢ的厕所里面，佩卿跟他发生第一次性关系。那男人一只</w:t>
      </w:r>
    </w:p>
    <w:p>
      <w:r>
        <w:t>手胡乱解开她的小短裤，一只手用力搓揉她的乳房。佩卿双手趴在墙上，将屁股翘高，任凭男人脱下她</w:t>
      </w:r>
    </w:p>
    <w:p>
      <w:r>
        <w:t>的裤子。佩卿早在国中时就已经不是处女了，那一次又刚好很醉，整个人都意识模糊，就在厕所里面被</w:t>
      </w:r>
    </w:p>
    <w:p>
      <w:r>
        <w:t>男人将裤子拉到脚踝，将整支阴茎往小穴里面插。</w:t>
      </w:r>
    </w:p>
    <w:p>
      <w:r>
        <w:t>佩卿半闭着眼睛，不断享受这样冲击的感觉，她的小背心被拉到腋下，没有肩带的胸罩则拉到小腹，</w:t>
      </w:r>
    </w:p>
    <w:p>
      <w:r>
        <w:t>两只乳房被挤压着贴到磁砖墙上，乳尖感受到冰凉的刺激，更让佩卿兴奋。那个男人在她背后，手拉着</w:t>
      </w:r>
    </w:p>
    <w:p>
      <w:r>
        <w:t>佩卿的细腰，一下一下用力的顶撞进去。</w:t>
      </w:r>
    </w:p>
    <w:p>
      <w:r>
        <w:t>佩卿没有什么矜持的动作，从头到尾都在不断的呻吟：「喔哦……喔哦……</w:t>
      </w:r>
    </w:p>
    <w:p>
      <w:r>
        <w:t>喔……喔哦……喔……喔……喔喔……「</w:t>
      </w:r>
    </w:p>
    <w:p>
      <w:r>
        <w:t>因为佩卿的声音本来就属于很媚那一型的，所以让男人更兴奋，一面用力插着她的下体，一面还用</w:t>
      </w:r>
    </w:p>
    <w:p>
      <w:r>
        <w:t>手去沾着佩卿流到大腿的淫水来吃。</w:t>
      </w:r>
    </w:p>
    <w:p>
      <w:r>
        <w:t>佩卿被插到半昏迷的情形之下，被那男人翻到正面，抬起大腿，再继续插着她的小穴。佩卿说她就</w:t>
      </w:r>
    </w:p>
    <w:p>
      <w:r>
        <w:t>这样看着她的小穴被插到红肿，阴唇整个也外翻出来，阴茎的抽送更是可以看得清清楚楚。就是在那时</w:t>
      </w:r>
    </w:p>
    <w:p>
      <w:r>
        <w:t>候，佩卿决定长长久久被他一直干下去，所以当男人要射精的时候她还主动要求：「射里面，可以射在</w:t>
      </w:r>
    </w:p>
    <w:p>
      <w:r>
        <w:t>里面……」</w:t>
      </w:r>
    </w:p>
    <w:p>
      <w:r>
        <w:t>佩卿的阴道这时感到一阵的热流刺激，知道男人已经到了射精，她也舒服的到了高潮。从那次之后，</w:t>
      </w:r>
    </w:p>
    <w:p>
      <w:r>
        <w:t>他们互留电话，交往成了情侣。我就是在书局里面听佩卿说着她跟他男友的性交过程，听到她要打烊为</w:t>
      </w:r>
    </w:p>
    <w:p>
      <w:r>
        <w:t>止。</w:t>
      </w:r>
    </w:p>
    <w:p>
      <w:r>
        <w:t>当晚回家之后，我一边幻想着一边自慰，还一连射精好多次。</w:t>
      </w:r>
    </w:p>
    <w:p>
      <w:r>
        <w:t>过没几天，因为我补习班主任要我去找一些旧版教科书，所以我又跑一趟书局。那天刚好她们老板</w:t>
      </w:r>
    </w:p>
    <w:p>
      <w:r>
        <w:t>和老板娘都不在，我就在那边又跟佩卿聊天，佩卿这次问我的性事，我当然不会告诉她我曾经强奸过很</w:t>
      </w:r>
    </w:p>
    <w:p>
      <w:r>
        <w:t>多女孩子，就只挑些比较正常的来说，而且都说得很详细。那时候我就听到佩卿的呼吸声有点急促，我</w:t>
      </w:r>
    </w:p>
    <w:p>
      <w:r>
        <w:t>边说边观察她的样子，佩卿脸色有点红润，透过淡淡的妆更是动人。</w:t>
      </w:r>
    </w:p>
    <w:p>
      <w:r>
        <w:t>我灵机一动，问她说：「怎么样？说到让你兴奋了吗？」</w:t>
      </w:r>
    </w:p>
    <w:p>
      <w:r>
        <w:t>佩卿咪起眼睛笑一笑，问我说：「上次我跟你说我在外面跟人家做，你会不会想试试看啊？」</w:t>
      </w:r>
    </w:p>
    <w:p>
      <w:r>
        <w:t>我知道佩卿这时候一定是很兴奋的，于是看了一下外面。晚上八点多，这家小书局应该不会有人上</w:t>
      </w:r>
    </w:p>
    <w:p>
      <w:r>
        <w:t>门了，于是我跟佩卿说：「对啊，我好想在这里跟你做一次ㄋㄟ！」</w:t>
      </w:r>
    </w:p>
    <w:p>
      <w:r>
        <w:t>佩卿笑得更媚了，她走出柜台，将铁门拉一半下来，然后就带着我到书局放样品书的小仓库里面。</w:t>
      </w:r>
    </w:p>
    <w:p>
      <w:r>
        <w:t>佩卿那天穿得真是超辣的，一件无肩带又露肚脐的黑色小可爱，外面再罩一件淡蓝色的薄纱料子的小衬</w:t>
      </w:r>
    </w:p>
    <w:p>
      <w:r>
        <w:t>衫，下半身是件艳红色的百折小短裙，里面还没有穿安全裤，就只有一件水蓝色的蕾丝内裤而已。</w:t>
      </w:r>
    </w:p>
    <w:p>
      <w:r>
        <w:t>这仓库是个像图书馆馆藏室一样的地方，几排铁架放着很多层的书，我让佩卿靠着墙壁，然后抬起</w:t>
      </w:r>
    </w:p>
    <w:p>
      <w:r>
        <w:t>一只脚放在架上，从她穿着短皮靴的小腿处开始舔着她的脚，一路舔到她的大腿深处，佩卿的大腿真的</w:t>
      </w:r>
    </w:p>
    <w:p>
      <w:r>
        <w:t>是洁白无暇。</w:t>
      </w:r>
    </w:p>
    <w:p>
      <w:r>
        <w:t>我舔到佩卿的私处，她一只手撑住身体，一只手拉起裙子，说：「舔进去，我想要你舔我……喔哦</w:t>
      </w:r>
    </w:p>
    <w:p>
      <w:r>
        <w:t>……」</w:t>
      </w:r>
    </w:p>
    <w:p>
      <w:r>
        <w:t>我挑开佩卿的内裤边缘，用我最自豪的舌头往她阴唇那边不断扫过，佩卿抓着我的头发，开始呻吟，</w:t>
      </w:r>
    </w:p>
    <w:p>
      <w:r>
        <w:t>淫水也开始大量分泌。</w:t>
      </w:r>
    </w:p>
    <w:p>
      <w:r>
        <w:t>「舒服吧？你男朋友那么会做，他的舌头有没有我好啊？」</w:t>
      </w:r>
    </w:p>
    <w:p>
      <w:r>
        <w:t>「喔哦……没有……没有……舔我啊……再舔一下好不好……喔哦……」</w:t>
      </w:r>
    </w:p>
    <w:p>
      <w:r>
        <w:t>佩卿真的是兴奋的很了，我舔得满嘴都是她的淫水，佩卿的阴唇整个充血，还有几根细曲毛沾在上</w:t>
      </w:r>
    </w:p>
    <w:p>
      <w:r>
        <w:t>面，真是性感的很。我见机不可失，于是一把拉下她的内裤，然后掏出我的阴茎，当然经过这一阵子的</w:t>
      </w:r>
    </w:p>
    <w:p>
      <w:r>
        <w:t>刺激，他也是硬挺直立了。在我脱着佩卿的内裤的时候，佩卿用手也套弄着我的老二，还用手指去沾些</w:t>
      </w:r>
    </w:p>
    <w:p>
      <w:r>
        <w:t>她的淫水来抹在我的龟头上。我实在是忍不住了，一挺就插进佩卿的小穴里面，并开始激烈抽插。</w:t>
      </w:r>
    </w:p>
    <w:p>
      <w:r>
        <w:t>「喔哦……喔哦……好舒……服……舒服……」我插着佩卿的小穴，然后除去她的小衬衫，露出她</w:t>
      </w:r>
    </w:p>
    <w:p>
      <w:r>
        <w:t>光滑的肩膀和半个胸脯，我将整个脸埋进她的胸部，隔着小可爱舔着她已经挺起的乳头。佩卿迷乱的呻</w:t>
      </w:r>
    </w:p>
    <w:p>
      <w:r>
        <w:t>吟声中，自己扯下小可爱，还用手托起乳房，让我可以含住，我用力吸着佩卿粉红色的小乳头，并且猛</w:t>
      </w:r>
    </w:p>
    <w:p>
      <w:r>
        <w:t>力抽插她的小洞。</w:t>
      </w:r>
    </w:p>
    <w:p>
      <w:r>
        <w:t>大约干了十几分钟，我们正在极度的销魂之际，忽然听见仓库门口有个小女孩的声音：「佩卿姊姊，</w:t>
      </w:r>
    </w:p>
    <w:p>
      <w:r>
        <w:t>你在做什么？」</w:t>
      </w:r>
    </w:p>
    <w:p>
      <w:r>
        <w:t>我吓了一跳，回头去看，原来是书局老板娘的小女儿，才大约国小三年级而已，当然不知道我们现</w:t>
      </w:r>
    </w:p>
    <w:p>
      <w:r>
        <w:t>在在做什么。佩卿抱着我的脖子，一边摇动自己的屁股，继续让我插进去，对我说：「不要理她……喔</w:t>
      </w:r>
    </w:p>
    <w:p>
      <w:r>
        <w:t>哦……她又不懂……喔哦……没关系……干我……再干一下……喔哦……」</w:t>
      </w:r>
    </w:p>
    <w:p>
      <w:r>
        <w:t>我听佩卿这样说也壮了胆，就继续用力抽插。可能因为有个小孩子在旁边看着，佩卿也更是兴奋，</w:t>
      </w:r>
    </w:p>
    <w:p>
      <w:r>
        <w:t>她的淫水不断分泌，连我的阴茎每次抽出来时都会喷出几滴。佩卿的呻吟也越来越激烈：「……啊……</w:t>
      </w:r>
    </w:p>
    <w:p>
      <w:r>
        <w:t>啊……喔……舒服……喔哦……喔哦……啊啊啊啊……」</w:t>
      </w:r>
    </w:p>
    <w:p>
      <w:r>
        <w:t>佩卿这时候激烈摆动屁股，我知道她就要高潮了，也更用力干她，佩卿紧紧的抱住我，享受了一次</w:t>
      </w:r>
    </w:p>
    <w:p>
      <w:r>
        <w:t>高潮。佩卿正在喘着气的时候，我却停不下来，我坐在书堆上，让佩卿上来，她的内裤挂在左大腿上，</w:t>
      </w:r>
    </w:p>
    <w:p>
      <w:r>
        <w:t>小可爱也缠在肚子上，而裙子就直接掀开，佩卿在上面摇动着她的屁股，乳房跟她的马尾同时上下摇晃。</w:t>
      </w:r>
    </w:p>
    <w:p>
      <w:r>
        <w:t>我让小女孩站在一边看着，然后抓着佩卿还穿着靴子的脚踝，让她更尽情的享受我硬挺的肉棒。</w:t>
      </w:r>
    </w:p>
    <w:p>
      <w:r>
        <w:t>佩卿这时候已经失去意识了，很激情的大声呻吟着：「喔哦……喔哦……你的……你的……好粗喔</w:t>
      </w:r>
    </w:p>
    <w:p>
      <w:r>
        <w:t>……喔哦……舒服……喔哦……」我也兴奋的大力搓揉着她的乳房，用力掐着佩卿的乳头。</w:t>
      </w:r>
    </w:p>
    <w:p>
      <w:r>
        <w:t>佩卿的阴道这时候又紧密的收缩，我知道她又要到高潮了，而偏偏这时候外面铁门声响起来，原来</w:t>
      </w:r>
    </w:p>
    <w:p>
      <w:r>
        <w:t>是老板跟老板娘回来了，我想让她停下来，但是又不想失去这种感觉。佩卿也听见了，但她仍大声呻吟，</w:t>
      </w:r>
    </w:p>
    <w:p>
      <w:r>
        <w:t>就在这种紧张又刺激的情况下，我们同时到了高潮，我浓热的精液全都射进了佩卿的阴道里面，佩卿也</w:t>
      </w:r>
    </w:p>
    <w:p>
      <w:r>
        <w:t>分泌出大量的淫水。</w:t>
      </w:r>
    </w:p>
    <w:p>
      <w:r>
        <w:t>我们高潮持续很久才结束，再拔出阴茎时，就有一堆液体流了出来。佩卿还趴在我身上用舌头舔着，</w:t>
      </w:r>
    </w:p>
    <w:p>
      <w:r>
        <w:t>并回答外面：「我在仓库找书。」果然老板他们就没有感觉异状。</w:t>
      </w:r>
    </w:p>
    <w:p>
      <w:r>
        <w:t>佩卿狡猾的一笑，还继续舔食着我的阴茎，并且叫老板的女儿过来，还说：「这个很好吃，你要不</w:t>
      </w:r>
    </w:p>
    <w:p>
      <w:r>
        <w:t>要吃吃看？」小女孩不明所以，就过来佩卿旁边，我坐在书堆上，就这样看着佩卿吸住我的阴茎，而小</w:t>
      </w:r>
    </w:p>
    <w:p>
      <w:r>
        <w:t>女孩则舔着我的睾丸和阴毛附近的淫水。这种经验真是前所未有，我的阴茎不但没有变软，还因此又激</w:t>
      </w:r>
    </w:p>
    <w:p>
      <w:r>
        <w:t>烈喷射了一次，佩卿吃下了我许多的精液，一部分她还让小女孩吃下去。</w:t>
      </w:r>
    </w:p>
    <w:p>
      <w:r>
        <w:t>那一晚我什么书也没有买，就这样射精两次，享受到完全不同的刺激感……</w:t>
      </w:r>
    </w:p>
    <w:p>
      <w:r>
        <w:t>回忆（９）</w:t>
      </w:r>
    </w:p>
    <w:p>
      <w:r>
        <w:t>跟翠吟认识也是因为我的女友，第一次见到她是在她们工作的补习班，翠吟大我两岁，就是一副有</w:t>
      </w:r>
    </w:p>
    <w:p>
      <w:r>
        <w:t>点强势，可是又很风骚的样子。我第一次见到她的时候，翠吟穿的是一件只有左边有衣领、右边却是细</w:t>
      </w:r>
    </w:p>
    <w:p>
      <w:r>
        <w:t>肩带的粉红色小上衣，配着一条黑色半及膝裙，再加上她像极了林忆莲的外表，还有短短的头发，真是</w:t>
      </w:r>
    </w:p>
    <w:p>
      <w:r>
        <w:t>相当好看。</w:t>
      </w:r>
    </w:p>
    <w:p>
      <w:r>
        <w:t>那一次我陪我女友去找她，在一旁偷看翠吟的身体，粉红色上衣里面是一件无肩带的深色胸罩，应</w:t>
      </w:r>
    </w:p>
    <w:p>
      <w:r>
        <w:t>该是黑色或是蓝色的，相当性感。</w:t>
      </w:r>
    </w:p>
    <w:p>
      <w:r>
        <w:t>那晚回来之后，我就幻想着翠吟的身体，想像跟她在补习班干的情形，我撩起她的裙子，抚摸着她</w:t>
      </w:r>
    </w:p>
    <w:p>
      <w:r>
        <w:t>丰腴的大腿，再从翠吟上衣的细肩带处拉开，伸手搓弄她实在傲人的奶子。翠吟双手支撑在桌上，补习</w:t>
      </w:r>
    </w:p>
    <w:p>
      <w:r>
        <w:t>班中已经空无一人，我在柜台边不断从后面插进她的阴道里面。翠吟不断的呻吟着，阴道口不断有淫水</w:t>
      </w:r>
    </w:p>
    <w:p>
      <w:r>
        <w:t>流下来，在猛力抽插的时候，翠吟还用手不断搓揉着自己的乳房，并且掐着自己的乳头。然后我让她趴</w:t>
      </w:r>
    </w:p>
    <w:p>
      <w:r>
        <w:t>在桌上，分开她的两条腿，让我可以一边看着她的阴道口，一边再插进去。翠吟放声的呻吟，一对大奶</w:t>
      </w:r>
    </w:p>
    <w:p>
      <w:r>
        <w:t>就这样压在桌上，中间的乳沟好深。我抓住她的脚，拼命抽送，最后在她的阴道中射出浓浓的精液。</w:t>
      </w:r>
    </w:p>
    <w:p>
      <w:r>
        <w:t>经过几次幻想之后，我越来越喜欢找机会跟我女友去找翠吟，后来跟她更熟了，就会到她家去。翠</w:t>
      </w:r>
    </w:p>
    <w:p>
      <w:r>
        <w:t>吟跟她即将订婚的男友一起住在租来的公寓里，那次我们一起去的时候，翠吟的男友刚好参加公司的旅</w:t>
      </w:r>
    </w:p>
    <w:p>
      <w:r>
        <w:t>游不在，我们就自己做菜来吃，顺便出去买酒。</w:t>
      </w:r>
    </w:p>
    <w:p>
      <w:r>
        <w:t>翠吟穿着一件印着浅灰色玫瑰的淡蓝色小衬衫，不过质料很透明，我可以清楚见到翠吟里面是前开</w:t>
      </w:r>
    </w:p>
    <w:p>
      <w:r>
        <w:t>扣式的黑色胸罩，她下半身则是铁灰色的小折裙，再加上细带的凉鞋，真是性感的很。我一面喝酒就一</w:t>
      </w:r>
    </w:p>
    <w:p>
      <w:r>
        <w:t>面瞄着她的胸部，翠吟的胸部真可以用硕大来形容，将近有三十八吋吧！</w:t>
      </w:r>
    </w:p>
    <w:p>
      <w:r>
        <w:t>那天晚上我们一起吃饭喝酒到半夜，我有目的的一直劝我女友跟翠吟喝酒，我女友因为酒量差，所</w:t>
      </w:r>
    </w:p>
    <w:p>
      <w:r>
        <w:t>以很快就醉了，我们让她先睡在沙发上，而我跟翠吟则继续喝。喝酒时我偷偷观察，知道翠吟也差不多</w:t>
      </w:r>
    </w:p>
    <w:p>
      <w:r>
        <w:t>了，她的样子看起来真是风骚，谈话内容也渐渐肆无忌惮，说到性爱的事情方面去了。翠吟说她不喜欢</w:t>
      </w:r>
    </w:p>
    <w:p>
      <w:r>
        <w:t>由男人先主动，因为这样会感觉自己不被重视，我就问她那她自己是如何主动，翠吟便坐到我身边来，</w:t>
      </w:r>
    </w:p>
    <w:p>
      <w:r>
        <w:t>她先轻拨着俏丽的短发，左手在我胸口轻轻抚摸，右手则开始在她的乳房上磨蹭着。</w:t>
      </w:r>
    </w:p>
    <w:p>
      <w:r>
        <w:t>我看着翠吟眼光已经有点涣散，知道她其实也是醉了，于是放胆伸手过去，在翠吟的大腿上来回滑</w:t>
      </w:r>
    </w:p>
    <w:p>
      <w:r>
        <w:t>动，接着伸手进翠吟的小折裙里面，摸到她的私处，凭着触感就可以知道，翠吟里面的内裤也是丝质的</w:t>
      </w:r>
    </w:p>
    <w:p>
      <w:r>
        <w:t>性感内裤。我的手指在翠吟的阴毛附近来回轻搓，翠吟闭着眼睛，开始发出小声的呻吟。</w:t>
      </w:r>
    </w:p>
    <w:p>
      <w:r>
        <w:t>这时候我继续去握住她那肥美的乳房，翠吟忽然扬起笑意，她站到我面前，刚好我坐着，脸正对她</w:t>
      </w:r>
    </w:p>
    <w:p>
      <w:r>
        <w:t>的下体。翠吟一手拉起裙子，一手抓住我的头，对我说：「舔我。」我当然不客气了，先在她黑色镂空</w:t>
      </w:r>
    </w:p>
    <w:p>
      <w:r>
        <w:t>的网状内裤上不断舔着，然后我将翠吟的内裤拉下来一点，才发觉原来她的阴毛好茂盛，黑黑密密的一</w:t>
      </w:r>
    </w:p>
    <w:p>
      <w:r>
        <w:t>大片。</w:t>
      </w:r>
    </w:p>
    <w:p>
      <w:r>
        <w:t>我用嘴不断吸吮着，翠吟的表情像是遇到很大刺激似的，皱起眉来呻吟。我斜眼看了一下我女友应</w:t>
      </w:r>
    </w:p>
    <w:p>
      <w:r>
        <w:t>该是不会醒的，所以更放心继续舔下去，没想到翠吟的阴道口已经湿的很了，而她的阴核也充血肿胀。</w:t>
      </w:r>
    </w:p>
    <w:p>
      <w:r>
        <w:t>我双手用力去捏弄着翠吟的乳房，下面则是以舌头快速点着翠吟的阴核，直到翠吟的淫水已经流到大腿</w:t>
      </w:r>
    </w:p>
    <w:p>
      <w:r>
        <w:t>了我才停下来。</w:t>
      </w:r>
    </w:p>
    <w:p>
      <w:r>
        <w:t>这时我的阴茎也是硬挺的难受的很，于是我对翠吟说：「换你来试试看，让我看看你怎样主动。」</w:t>
      </w:r>
    </w:p>
    <w:p>
      <w:r>
        <w:t>翠吟拉开我的裤子拉炼，熟练的掏出我的宝贝，她的樱桃小口上还有着口红呢！当她整支阴茎都吃到嘴</w:t>
      </w:r>
    </w:p>
    <w:p>
      <w:r>
        <w:t>里的时候，我也舒服的喘了口气。</w:t>
      </w:r>
    </w:p>
    <w:p>
      <w:r>
        <w:t>翠吟像是得到一种成就感似的，开始快速吸吮我的龟头，我让她为我口交，同时解开翠吟衬衫的扣</w:t>
      </w:r>
    </w:p>
    <w:p>
      <w:r>
        <w:t>子，让她只穿着内衣。我这时候也拼命去掐她的乳房，翠吟每吸一口我的阴茎我就掐一下，而她的内衣</w:t>
      </w:r>
    </w:p>
    <w:p>
      <w:r>
        <w:t>肩带很快被我拉开一边，我才发现翠吟的乳头原来是小小颗的，但是很可爱，而翠吟的乳晕却是好大一</w:t>
      </w:r>
    </w:p>
    <w:p>
      <w:r>
        <w:t>片，我想这是被干过很多次的证明吧！</w:t>
      </w:r>
    </w:p>
    <w:p>
      <w:r>
        <w:t>等翠吟将我阴茎的压迫感消除之后，我让她再起来，本来想带翠吟去房间里面干的，没想到她竟说</w:t>
      </w:r>
    </w:p>
    <w:p>
      <w:r>
        <w:t>：「你敢不敢在你女友身边干着别的女人？」我想想也是很刺激的，于是脱下她的内裤，就让翠吟跨到</w:t>
      </w:r>
    </w:p>
    <w:p>
      <w:r>
        <w:t>我身上，让她自己来。</w:t>
      </w:r>
    </w:p>
    <w:p>
      <w:r>
        <w:t>翠银的阴道又紧又热，阴茎插入时还挤出大量淫水，她抓着我的肩膀，开始上下摆动，直挺挺的阴</w:t>
      </w:r>
    </w:p>
    <w:p>
      <w:r>
        <w:t>茎便不断顶入她小穴里面，翠吟的乳房刚好也可以让我的脸埋进去，我贪婪的对着翠吟的大奶子又舔又</w:t>
      </w:r>
    </w:p>
    <w:p>
      <w:r>
        <w:t>吸，有时还轻咬她的乳头。</w:t>
      </w:r>
    </w:p>
    <w:p>
      <w:r>
        <w:t>「喔呜……喔呜……插我……就是这样……喔呜……插我啊……」翠吟呻吟起来很像是那种西洋Ａ</w:t>
      </w:r>
    </w:p>
    <w:p>
      <w:r>
        <w:t>片的女人，真是比较重碱型的，就是要你更深入的干进去那样的。</w:t>
      </w:r>
    </w:p>
    <w:p>
      <w:r>
        <w:t>我见翠吟在呻吟时也不是痛苦似的，而是带着笑容的那种享受着，于是更卖力地往上顶。这时候因</w:t>
      </w:r>
    </w:p>
    <w:p>
      <w:r>
        <w:t>为沙发震动很大，我女友忽然转了个身，我被吓一跳而停下来。翠吟却用手伸到她背后去握住我的阴茎，</w:t>
      </w:r>
    </w:p>
    <w:p>
      <w:r>
        <w:t>继续保持在她的小穴里面，说：「要干我就不要怕被她知道啊！快点干我！我要你粗硬的大肉棒！」她</w:t>
      </w:r>
    </w:p>
    <w:p>
      <w:r>
        <w:t>不理会我的紧张，已经醉得只知道要我干她而已了。</w:t>
      </w:r>
    </w:p>
    <w:p>
      <w:r>
        <w:t>我还是有点担心，所以托着翠吟的臀部，让她还在继续被我干着而站起来，翠吟全身的重量就只靠</w:t>
      </w:r>
    </w:p>
    <w:p>
      <w:r>
        <w:t>着我的阴茎来支撑了，她更是兴奋的呻吟：「好粗喔……</w:t>
      </w:r>
    </w:p>
    <w:p>
      <w:r>
        <w:t>喔呜……你好好喔……干啊……再插我啊……喔呜……「</w:t>
      </w:r>
    </w:p>
    <w:p>
      <w:r>
        <w:t>我们就这样走到厨房里面，翠吟身上那件黑色的小内衣被我用嘴巴解开前开扣，而一件小折裙则被</w:t>
      </w:r>
    </w:p>
    <w:p>
      <w:r>
        <w:t>我掀高，内裤因为凉鞋没脱所以还挂在脚踝上。我们到厨房里面，我让翠吟背对我趴在流理台上，正如</w:t>
      </w:r>
    </w:p>
    <w:p>
      <w:r>
        <w:t>我之前幻想中干她的姿势一样，翠吟的乳房挤压在流理台上，我用手勉强塞进去捏着她的乳头，然后继</w:t>
      </w:r>
    </w:p>
    <w:p>
      <w:r>
        <w:t>续猛力抽插着她的小穴。</w:t>
      </w:r>
    </w:p>
    <w:p>
      <w:r>
        <w:t>翠吟的淫水真是超乎想像的多，一边干一边流，翠吟的表情从冰箱门的反射中可以看得到，她的妆</w:t>
      </w:r>
    </w:p>
    <w:p>
      <w:r>
        <w:t>有点化了，汗水让她更加妩媚，翠吟的淫笑还是继续着。</w:t>
      </w:r>
    </w:p>
    <w:p>
      <w:r>
        <w:t>我很兴奋的插到最深处，因为知道过了今晚，说不定翠吟知道我是这样勾引她而趁醉干她的，以后</w:t>
      </w:r>
    </w:p>
    <w:p>
      <w:r>
        <w:t>就再无机会了，所以更是卖力。</w:t>
      </w:r>
    </w:p>
    <w:p>
      <w:r>
        <w:t>翠吟已经到了好几次高潮，却还没有想停的意思，而我也还没射精。这时候她好像有点清醒的样子，</w:t>
      </w:r>
    </w:p>
    <w:p>
      <w:r>
        <w:t>但还是没有反抗。我从翠吟背后干得累了，让她坐到餐桌上，翠吟喘着气，说：「你干你小雯的时候有</w:t>
      </w:r>
    </w:p>
    <w:p>
      <w:r>
        <w:t>这么努力吗？」小雯是我女友，我笑着摇了摇头。</w:t>
      </w:r>
    </w:p>
    <w:p>
      <w:r>
        <w:t>翠吟淫荡的笑了一笑，她一脚搁在桌上，一脚放在椅子上，小折裙丝毫遮掩不住她的私处，我看见</w:t>
      </w:r>
    </w:p>
    <w:p>
      <w:r>
        <w:t>翠吟阴道口的地方流出了大量的淫水，于是弯腰去吸食。</w:t>
      </w:r>
    </w:p>
    <w:p>
      <w:r>
        <w:t>「喔呜……喔呜……你好会吸……好会插……我男朋友都没有这么会喔……小雯好……好……可以</w:t>
      </w:r>
    </w:p>
    <w:p>
      <w:r>
        <w:t>每天被你吸下面……喔呜……「</w:t>
      </w:r>
    </w:p>
    <w:p>
      <w:r>
        <w:t>我舌头钻进翠吟的小穴中，不断掏出她里面的淫液，酸酸碱碱的，等我嘴里含了不少之后，再吻着</w:t>
      </w:r>
    </w:p>
    <w:p>
      <w:r>
        <w:t>翠吟，传到她的嘴里面。翠吟好像很喜欢这种感觉，她又开始兴奋了：「再插我嘛……喔呜……拜托…</w:t>
      </w:r>
    </w:p>
    <w:p>
      <w:r>
        <w:t>…啊……插烂我的洞洞……插烂它啊……「</w:t>
      </w:r>
    </w:p>
    <w:p>
      <w:r>
        <w:t>我站起身来，翠吟左手将自己的大奶子掐得有点变形了，右手的食指和中指则撑开她两片已经外翻</w:t>
      </w:r>
    </w:p>
    <w:p>
      <w:r>
        <w:t>的阴唇，我狠狠的再插进去，每一下都伸到最里面，一起看着抽插动作的我与翠吟，几乎同时要到高潮。</w:t>
      </w:r>
    </w:p>
    <w:p>
      <w:r>
        <w:t>我问翠吟说要射在哪里，翠吟说：「喔……喔……喔……都……都好……喔呜……射在里面……射</w:t>
      </w:r>
    </w:p>
    <w:p>
      <w:r>
        <w:t>在嘴巴……喔……喔喔……射给我吃……高潮……给我高潮……「</w:t>
      </w:r>
    </w:p>
    <w:p>
      <w:r>
        <w:t>我真是被这个淫荡的女人搞得受不了了，猛烈的精液终于放射出来，高潮持续很久，翠吟也被我的</w:t>
      </w:r>
    </w:p>
    <w:p>
      <w:r>
        <w:t>热液刺激而泄了。我以为射得差不多了，这才拔出来，但是想不到还在射，几滴精液喷到翠吟的脸上，</w:t>
      </w:r>
    </w:p>
    <w:p>
      <w:r>
        <w:t>翠吟满足的抹在她的乳头上，还将阴道中流出来的汁液沾到自己的脸上、沾到嘴里吸吮。</w:t>
      </w:r>
    </w:p>
    <w:p>
      <w:r>
        <w:t>当晚干完她之后，我就带着还睡死的女友走了。而翠吟呢？她仍然是被我干完时的模样：黑色性感</w:t>
      </w:r>
    </w:p>
    <w:p>
      <w:r>
        <w:t>的内衣只剩一边肩带挂在肩膀，露出她丰满的大乳房，而乳晕附近还有我吸咬过后的痕迹；小折裙虽然</w:t>
      </w:r>
    </w:p>
    <w:p>
      <w:r>
        <w:t>还穿着，却已经沾满了我的精液和翠吟的淫水；凉鞋歪了，脚踝边是我扯下来的黑色蕾丝镂空网状内裤。</w:t>
      </w:r>
    </w:p>
    <w:p>
      <w:r>
        <w:t xml:space="preserve">明天早上她男友就会回来，不知道他看到翠吟这样被干过的样子时，将会是怎么样的呢？【全文完】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