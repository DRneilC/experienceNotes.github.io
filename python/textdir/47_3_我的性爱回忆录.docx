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我的性爱回忆录</w:t>
      </w:r>
    </w:p>
    <w:p>
      <w:r>
        <w:t>我叫黎雪可，有人叫我小可，也有人叫我小雪，１９７８年出生，２００１年从某医学院毕业后到</w:t>
      </w:r>
    </w:p>
    <w:p>
      <w:r>
        <w:t>ｘｘ医院工作。</w:t>
      </w:r>
    </w:p>
    <w:p>
      <w:r>
        <w:t>１、杨叔叔教我长大成人</w:t>
      </w:r>
    </w:p>
    <w:p>
      <w:r>
        <w:t>我的妈妈从小就长得非常漂亮，真的很漂亮，尽管她现在已经４０多岁了，但身材却保持得很好。</w:t>
      </w:r>
    </w:p>
    <w:p>
      <w:r>
        <w:t>听说她发育得也很早，很多男人垂涎她的每色和身段，单纯而美艳的妈妈在１６岁那年生下了我，由于</w:t>
      </w:r>
    </w:p>
    <w:p>
      <w:r>
        <w:t>不知道我的父亲是谁，就被家里赶出来了。我的妈妈就带着我单独租房过日子，生活就靠一群好心的叔</w:t>
      </w:r>
    </w:p>
    <w:p>
      <w:r>
        <w:t>叔支持着过。</w:t>
      </w:r>
    </w:p>
    <w:p>
      <w:r>
        <w:t>大概是遗传的原因，我生下来就是一个美人坯子，而且发育得也很早，我读小学三年级时就已经开</w:t>
      </w:r>
    </w:p>
    <w:p>
      <w:r>
        <w:t>始穿胸衣、戴胸罩了，小学毕业时，我的乳房就比我们小学所有女老师的乳房还大，我从小就感觉到不</w:t>
      </w:r>
    </w:p>
    <w:p>
      <w:r>
        <w:t>管男人还是女人都对我的胸脯感兴趣。</w:t>
      </w:r>
    </w:p>
    <w:p>
      <w:r>
        <w:t>小学毕业了，我考取了市重点初中，我的妈妈非常高兴，拿到通知书的那天，妈妈和常到我们家的</w:t>
      </w:r>
    </w:p>
    <w:p>
      <w:r>
        <w:t>杨叔叔一起给我庆贺，那天妈妈和杨叔叔都喝了不少酒，有点醉意的妈妈让杨叔叔扶到房间休息去了。</w:t>
      </w:r>
    </w:p>
    <w:p>
      <w:r>
        <w:t>一会儿，房间里就传出妈妈的叫唤声：「啊……啊……受不了了……啊……好舒服……快……再快点…</w:t>
      </w:r>
    </w:p>
    <w:p>
      <w:r>
        <w:t>…哦哦……用力……」。尽管我早已习惯了妈妈的这种声音，但我觉得那天特别响亮、刺激、撩人。我</w:t>
      </w:r>
    </w:p>
    <w:p>
      <w:r>
        <w:t>忍不住跑到房门去偷听，天啊！他们没有关门，怪不声音特别大呢。</w:t>
      </w:r>
    </w:p>
    <w:p>
      <w:r>
        <w:t>只见我妈妈一丝不挂地趴在床上，杨叔叔抱住我妈妈高翘的屁股，用鸡鸡用力往上顶的方式干我的</w:t>
      </w:r>
    </w:p>
    <w:p>
      <w:r>
        <w:t>妈妈，「哇啊啊！！……这……这样顶……我……太……太爽了……哦！……不行……会死……会死掉</w:t>
      </w:r>
    </w:p>
    <w:p>
      <w:r>
        <w:t>……啊！！……」，妈妈的两只硕大的乳房在空中不停的晃动，她的羞涩与矜持已经完全被欲火所征服</w:t>
      </w:r>
    </w:p>
    <w:p>
      <w:r>
        <w:t>了，她的屁股拼命地迎合着杨叔叔的鸡鸡的抽插。杨叔叔的鸡鸡真大，我是第一次看见成人完全勃起的</w:t>
      </w:r>
    </w:p>
    <w:p>
      <w:r>
        <w:t>阴茎，我觉得完全就是一根大肉棒，我很奇怪妈妈的逼逼怎么能容得下这么粗大的肉棒呢。不久妈妈躺</w:t>
      </w:r>
    </w:p>
    <w:p>
      <w:r>
        <w:t>在床上并拿枕头放在自己屁股下面，杨叔叔他将他那又粗又长的鸡巴插到我妈妈的身体里面一点一点的</w:t>
      </w:r>
    </w:p>
    <w:p>
      <w:r>
        <w:t>插进去时，我以为我妈妈会很痛苦，但我妈妈却发出很舒服的声音，而且不断的摆动她的屁股，而杨叔</w:t>
      </w:r>
    </w:p>
    <w:p>
      <w:r>
        <w:t>叔也开始抬着腰，将他下面那根大鸡鸡不断的插入我妈妈身体里面。那时我们才刚上过健康教育，所以</w:t>
      </w:r>
    </w:p>
    <w:p>
      <w:r>
        <w:t>我知道这就是所谓的性交。但这是我第一次看到男人的东西，那一根好粗好长，他不断的将那一根又粗</w:t>
      </w:r>
    </w:p>
    <w:p>
      <w:r>
        <w:t>又长的鸡鸡插入妈妈的里面，而妈妈的双手则猛抓杨叔叔的背，头左右的摇，嘴里也一直叫着。看她的</w:t>
      </w:r>
    </w:p>
    <w:p>
      <w:r>
        <w:t>样子好像很痛苦又好像很舒服的样子。</w:t>
      </w:r>
    </w:p>
    <w:p>
      <w:r>
        <w:t>后来杨叔叔躺在床上而妈妈坐在他的身上，我看妈妈抬高臀部又慢慢的坐下去，而王大哥那一根又</w:t>
      </w:r>
    </w:p>
    <w:p>
      <w:r>
        <w:t>粗又长的鸡鸡却被妈妈的下面一点一点的吞没，我感到好奇怪妈妈的下面那么小，而王大哥的鸡鸡那么</w:t>
      </w:r>
    </w:p>
    <w:p>
      <w:r>
        <w:t>大怎么可能插的进去。妈妈坐在杨叔叔的身上一直摇着她的屁股，杨叔叔那根又粗又长的鸡鸡不断的被</w:t>
      </w:r>
    </w:p>
    <w:p>
      <w:r>
        <w:t>拉出来又插进去，妈妈越摇越快，而妈妈脸上的表情却露出舒服的样子。最后妈妈倒在杨叔叔的身上喘</w:t>
      </w:r>
    </w:p>
    <w:p>
      <w:r>
        <w:t>息着。</w:t>
      </w:r>
    </w:p>
    <w:p>
      <w:r>
        <w:t>我下意识地用手去摸我的小逼，我有一种异样的感觉，我赶紧逃回我的房间。</w:t>
      </w:r>
    </w:p>
    <w:p>
      <w:r>
        <w:t>我躺在床上，抚摩着我的小逼，一种莫名的快意从小逼传到全身。正当我处在兴奋中时，突然发现</w:t>
      </w:r>
    </w:p>
    <w:p>
      <w:r>
        <w:t>杨叔叔站在门口偷看。我一时不知所措，他快步走到我床前小声说：「你刚才偷看我干我妈妈了？你也</w:t>
      </w:r>
    </w:p>
    <w:p>
      <w:r>
        <w:t>想了吧？」没容我说话，他就把手伸到我的腿根部，抚摩我的小逼，一手掀开我的胸罩，抚摩我的乳头，</w:t>
      </w:r>
    </w:p>
    <w:p>
      <w:r>
        <w:t>我又羞又急又害怕，「我妈妈已经睡了，你放松点」杨叔叔趴在我耳边轻轻说，并不时用舌尖舔我的耳</w:t>
      </w:r>
    </w:p>
    <w:p>
      <w:r>
        <w:t>朵。</w:t>
      </w:r>
    </w:p>
    <w:p>
      <w:r>
        <w:t>「呃…呃…叔叔…呃…呃…不要…呃…我好痒痒…痒痒…呃…呃…」我的骚穴早已被挑逗刺激的淫</w:t>
      </w:r>
    </w:p>
    <w:p>
      <w:r>
        <w:t>水直流，他用两只手指毫不费力的就插了进去，他一面吸吮着我的奶头，手指一面的对我湿淋淋的骚穴</w:t>
      </w:r>
    </w:p>
    <w:p>
      <w:r>
        <w:t>抽插着，我隐约可以听见，我骚穴的淫水在他手指的抽插之下，所发出的淫荡水声，我忍不住淫叫了起</w:t>
      </w:r>
    </w:p>
    <w:p>
      <w:r>
        <w:t>来：「啊…啊……不要…啊…啊…好痒…啊…啊…」</w:t>
      </w:r>
    </w:p>
    <w:p>
      <w:r>
        <w:t>她看到了我如此反应，便故意在我耳边吹着气用言语挑逗我：「有多痒？是不是痒到想被我的大鸡</w:t>
      </w:r>
    </w:p>
    <w:p>
      <w:r>
        <w:t>巴干？要不要我像干我妈妈一样干你，帮你止痒喔！」他用食指和中指扣住我的骚穴，大姆指按住我的</w:t>
      </w:r>
    </w:p>
    <w:p>
      <w:r>
        <w:t>阴蒂搓揉，我承受不住如此的挑逗，便锁着眉头闭上双眼，娇羞低声的吟喘着：「呃…呃…痒死了…呃</w:t>
      </w:r>
    </w:p>
    <w:p>
      <w:r>
        <w:t>…呃……我痒死了……呃…呃…」</w:t>
      </w:r>
    </w:p>
    <w:p>
      <w:r>
        <w:t>他弓起我的双腿看着我的骚穴，掏出他的大鸡巴，就顶住我的骚穴缓慢地插。</w:t>
      </w:r>
    </w:p>
    <w:p>
      <w:r>
        <w:t>杨叔叔真是一个好人，他说他的鸡巴太大，我第一次会受不了的，他抓紧我的腰，把龟头已经抵住</w:t>
      </w:r>
    </w:p>
    <w:p>
      <w:r>
        <w:t>了我的小穴口了，他把龟头沾了我的淫水，将粗壮的大肉棒压入我小小的阴道里，才刚塞进了一个龟头，</w:t>
      </w:r>
    </w:p>
    <w:p>
      <w:r>
        <w:t>我就觉得已经卡住了。他在小逼口轻轻地磨擦，一次进一点后抽插一会再进一点，但我的搔逼欲火正旺，</w:t>
      </w:r>
    </w:p>
    <w:p>
      <w:r>
        <w:t>我乘他的肉棒塞入一半时，不自主地猛一挺屁股，「啊啊！！！…………」，我感到他的大肉棒完全的</w:t>
      </w:r>
    </w:p>
    <w:p>
      <w:r>
        <w:t>进入我的体内，我的阴道像是被撑开了一样，我觉得好痛，我忍不住的叫出来：「啊…啊…叔叔…好痛</w:t>
      </w:r>
    </w:p>
    <w:p>
      <w:r>
        <w:t>啊…啊…啊…不要啦、我好痛喔！」</w:t>
      </w:r>
    </w:p>
    <w:p>
      <w:r>
        <w:t>「第一次都会痛，待会就不会痛了。」</w:t>
      </w:r>
    </w:p>
    <w:p>
      <w:r>
        <w:t>「不要，我真的好痛喔。」</w:t>
      </w:r>
    </w:p>
    <w:p>
      <w:r>
        <w:t>「好、好，我不动」这时他停止了抽插，抱着我用嘴吸吮着我奶子，分散我注意力。「雪可，你的</w:t>
      </w:r>
    </w:p>
    <w:p>
      <w:r>
        <w:t>奶子好大啊！第一次有点痛，以后就好了！」他对我那对大奶子爱不释手的用力揉捏着，大鸡巴使劲在</w:t>
      </w:r>
    </w:p>
    <w:p>
      <w:r>
        <w:t>我的阴部磨擦着。「你的奶子真大，以后肯定比我妈妈的还要大，以后你不知道要迷死多少人哦！」他</w:t>
      </w:r>
    </w:p>
    <w:p>
      <w:r>
        <w:t>不断的吻着我，我的小穴已经不痛了，但却又开始痒起来了，就像有好几千只的蚂蚁在里面爬一样的，</w:t>
      </w:r>
    </w:p>
    <w:p>
      <w:r>
        <w:t>感觉我的小穴好涨、好痒…</w:t>
      </w:r>
    </w:p>
    <w:p>
      <w:r>
        <w:t>「小妹，还痛不痛？」</w:t>
      </w:r>
    </w:p>
    <w:p>
      <w:r>
        <w:t>我摇头说「好痒。愈来愈痒了。」</w:t>
      </w:r>
    </w:p>
    <w:p>
      <w:r>
        <w:t>「会痒是不是？那我要用我的鸡巴帮你止痒的喔。」</w:t>
      </w:r>
    </w:p>
    <w:p>
      <w:r>
        <w:t>「不要！我会痛。」</w:t>
      </w:r>
    </w:p>
    <w:p>
      <w:r>
        <w:t>「不会痛了！而且会很舒服很爽喔。」</w:t>
      </w:r>
    </w:p>
    <w:p>
      <w:r>
        <w:t>「真的不会痛了吗？」</w:t>
      </w:r>
    </w:p>
    <w:p>
      <w:r>
        <w:t>「嗯…如果会痛我就不要动好不好？」</w:t>
      </w:r>
    </w:p>
    <w:p>
      <w:r>
        <w:t>他慢慢的将他的鸡巴拉出去又慢慢的插进我的小穴里，双手撑着床慢慢的摆动他的腰，他的鸡巴也</w:t>
      </w:r>
    </w:p>
    <w:p>
      <w:r>
        <w:t>不断的干着我的小穴。这次真的不会痛了，而且小穴里的痒也慢慢的停了。我将手放在杨叔叔的腰上，</w:t>
      </w:r>
    </w:p>
    <w:p>
      <w:r>
        <w:t>杨叔叔那又长又粗的鸡巴一会用插的一会又改用磨的。我的小穴已经不痒的，但却开始感到一阵麻的感</w:t>
      </w:r>
    </w:p>
    <w:p>
      <w:r>
        <w:t>觉、不久小穴传来又麻又酥的感觉。我闭上眼睛感受着这美好、奇妙的感觉。小穴随着鸡巴不停的插入</w:t>
      </w:r>
    </w:p>
    <w:p>
      <w:r>
        <w:t>也传来一阵一阵爽快的感觉，小穴传来更爽的感觉慢慢的传遍全身，我感到全身无力，好像有在天上飞</w:t>
      </w:r>
    </w:p>
    <w:p>
      <w:r>
        <w:t>一样一会上一下的。杨叔叔用他那又长又粗的鸡巴不断的干我的小穴，小穴又传来酥麻的快感了。不久</w:t>
      </w:r>
    </w:p>
    <w:p>
      <w:r>
        <w:t>杨叔叔的鸡巴也传来阵阵的跳动，我的小穴感到他的鸡巴所射出来的大量液体，那液体不停的射出来，</w:t>
      </w:r>
    </w:p>
    <w:p>
      <w:r>
        <w:t>全都射在我的身体面。</w:t>
      </w:r>
    </w:p>
    <w:p>
      <w:r>
        <w:t>整个暑假，杨叔叔几乎每两天就要干我一次，有几次被他把我干到不省人事才结束。我真的非常喜</w:t>
      </w:r>
    </w:p>
    <w:p>
      <w:r>
        <w:t>欢他干我，原来作爱是这么愉快的一件事，我也理解了妈妈为什么总要一些叔叔来干她了，不过，我一</w:t>
      </w:r>
    </w:p>
    <w:p>
      <w:r>
        <w:t>直只和杨叔叔干，其他人虽然也喜欢我，有的还偷偷摸我的脸蛋、胸脯、屁股、大腿，但我只让他们摸，</w:t>
      </w:r>
    </w:p>
    <w:p>
      <w:r>
        <w:t>不让他们干我，我只要杨叔叔干我，他是叔叔中最年轻帅气的，他教了我很多男人和女人之间的事。暑</w:t>
      </w:r>
    </w:p>
    <w:p>
      <w:r>
        <w:t>假结束了，我完全长大成人了，由于性生活的滋润，我的皮肤也变得非常光洁而富有弹性，胸部和臀部</w:t>
      </w:r>
    </w:p>
    <w:p>
      <w:r>
        <w:t>更加丰满迷人，成为一个完全成熟的少女，走在路上谁也不相信我才１２岁，都以为１６、１７岁了。</w:t>
      </w:r>
    </w:p>
    <w:p>
      <w:r>
        <w:t>我真的很感谢杨叔叔！</w:t>
      </w:r>
    </w:p>
    <w:p>
      <w:r>
        <w:t>我读的市重点初中是住读的，每周才回一次家。在学校的日子，我靠手淫解决我的性饥饿，一到周</w:t>
      </w:r>
    </w:p>
    <w:p>
      <w:r>
        <w:t>末我就回家和杨叔叔作爱。杨叔叔的身体很棒，他先干我的妈妈，把妈妈弄舒服睡觉后再来干我。有时</w:t>
      </w:r>
    </w:p>
    <w:p>
      <w:r>
        <w:t>周末来干我妈妈的不是杨叔叔，我就只能忍着，我不是一个随便的女孩，我只让杨叔叔干我的小逼。有</w:t>
      </w:r>
    </w:p>
    <w:p>
      <w:r>
        <w:t>一天周日，我确实忍不住小穴的瘙痒，就打电话给杨叔叔，要他来干我，就在那天，被我妈妈发现了，</w:t>
      </w:r>
    </w:p>
    <w:p>
      <w:r>
        <w:t xml:space="preserve">我就再也没有看到杨叔叔了。不久，我妈妈嫁给了一个大她１０多岁了一个生意人。【完】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