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真实的听房与偷窥</w:t>
      </w:r>
    </w:p>
    <w:p>
      <w:r>
        <w:t>先声明，这些都是无意中遇到的，并非刻意而为，大家请口下留德，不要谩骂和人身攻击，更不要</w:t>
      </w:r>
    </w:p>
    <w:p>
      <w:r>
        <w:t>对号入座。</w:t>
      </w:r>
    </w:p>
    <w:p>
      <w:r>
        <w:t>我几次听到和窥见别人作爱，虽然有犯罪的感觉，但是别有一番刺激意味。</w:t>
      </w:r>
    </w:p>
    <w:p>
      <w:r>
        <w:t>我现在把它写出来，与大家分享奇遇。文笔不见得好，贵在一个真字——不要问我从那里听到和看</w:t>
      </w:r>
    </w:p>
    <w:p>
      <w:r>
        <w:t>见的。</w:t>
      </w:r>
    </w:p>
    <w:p>
      <w:r>
        <w:t>我最初住的地方，条件比较差，房子不隔音。住的大多数是年轻人，经常有异性出没。隔壁就是一</w:t>
      </w:r>
    </w:p>
    <w:p>
      <w:r>
        <w:t>个男生在自己住。那是个夏天的晚上，大约１０点多吧，我躺在床上有点迷糊，还有个同屋住的朋友在</w:t>
      </w:r>
    </w:p>
    <w:p>
      <w:r>
        <w:t>桌子旁看小说。一会儿就听见隔壁有人在轻轻的＂啊＂，＂啊＂……我那时还不知道，心想谁啊干吗呢。</w:t>
      </w:r>
    </w:p>
    <w:p>
      <w:r>
        <w:t>不理。</w:t>
      </w:r>
    </w:p>
    <w:p>
      <w:r>
        <w:t>接着困。不对啊，怎么＂啊啊＂的声音越来越重啊，还很有节奏。终于听到清晰的对话：男：＂舒</w:t>
      </w:r>
    </w:p>
    <w:p>
      <w:r>
        <w:t>服吗？＂女：＂舒服……用力＂</w:t>
      </w:r>
    </w:p>
    <w:p>
      <w:r>
        <w:t>接着是女的拖长的细声＂啊————————－＝＂</w:t>
      </w:r>
    </w:p>
    <w:p>
      <w:r>
        <w:t>我明白了，那对男女是在干那话儿！登时脑袋轰的一声，一片空白。全身僵在那里，血一股股的往</w:t>
      </w:r>
    </w:p>
    <w:p>
      <w:r>
        <w:t>身上涌。人已经站在地上，脚却象踩了鱼鳔胶，再也动不了半步。</w:t>
      </w:r>
    </w:p>
    <w:p>
      <w:r>
        <w:t>那女人叫的精彩啊，时而曲折婉转，时而高亢悠扬。绕梁三日，余音不绝。</w:t>
      </w:r>
    </w:p>
    <w:p>
      <w:r>
        <w:t>你可以从那女人的叫床声中听出那男的用力的轻，重，快，慢。男的缓慢有力，女的就是粗重的喘</w:t>
      </w:r>
    </w:p>
    <w:p>
      <w:r>
        <w:t>息和和着动作的沉重的＂啊＂；男的快速轻捷，女的就是憋细了嗓子的悠长的＂啊——————不知道</w:t>
      </w:r>
    </w:p>
    <w:p>
      <w:r>
        <w:t>过了多一会，两人进入佳境，如鱼得水一般，配合默契：那女的指挥那男的一会上，一会下，一会快，</w:t>
      </w:r>
    </w:p>
    <w:p>
      <w:r>
        <w:t>一会慢，男的不说话，就是动作，女的大呼小叫，比如：＂我快不行了，＂＂累死我了＂＂快－快－</w:t>
      </w:r>
    </w:p>
    <w:p>
      <w:r>
        <w:t>快－快————＂又不知道过了多久，终于，女的崩溃了，直着嗓子叫：＂我不行啦！插（三声），插</w:t>
      </w:r>
    </w:p>
    <w:p>
      <w:r>
        <w:t>（三声），使劲插（还是三声）使劲插————————————————————————————</w:t>
      </w:r>
    </w:p>
    <w:p>
      <w:r>
        <w:t>————————－＂声音嘎然而止，结束了，女的还问了句＂啊，我完了，你也不行了？啊，你射精</w:t>
      </w:r>
    </w:p>
    <w:p>
      <w:r>
        <w:t>了。</w:t>
      </w:r>
    </w:p>
    <w:p>
      <w:r>
        <w:t>……</w:t>
      </w:r>
    </w:p>
    <w:p>
      <w:r>
        <w:t>良久，我回过了神，再看我的同屋的朋友，一个北方大汉，贴在墙边，成了化石，一动不动……我</w:t>
      </w:r>
    </w:p>
    <w:p>
      <w:r>
        <w:t>叫他，才风化，散在椅子上……</w:t>
      </w:r>
    </w:p>
    <w:p>
      <w:r>
        <w:t>卫生纸被用了好大一截，我两执手相看泪眼，无语凝噎……</w:t>
      </w:r>
    </w:p>
    <w:p>
      <w:r>
        <w:t>二</w:t>
      </w:r>
    </w:p>
    <w:p>
      <w:r>
        <w:t>看情况，好象那是一对学生，那女的是趁着放假，好象是五一了，来看男朋友，结果就有了上面的</w:t>
      </w:r>
    </w:p>
    <w:p>
      <w:r>
        <w:t>一幕。</w:t>
      </w:r>
    </w:p>
    <w:p>
      <w:r>
        <w:t>开始那女的不知道房子不隔音，放开了嗓子可劲儿的叫，叫的那个刺激啊，还有些激情的对话，可</w:t>
      </w:r>
    </w:p>
    <w:p>
      <w:r>
        <w:t>惜时间有点长了，现在都忘掉了。</w:t>
      </w:r>
    </w:p>
    <w:p>
      <w:r>
        <w:t>之后，他们还有若干次**，不过好象已经注意到房子的问题，也许是男的告诉她了，女的就不怎么</w:t>
      </w:r>
    </w:p>
    <w:p>
      <w:r>
        <w:t>说话了，只是沉重的喘息，只有在颠峰的时候才乱叫，不过也不是家乡话了，而是标准的普通话，哎…</w:t>
      </w:r>
    </w:p>
    <w:p>
      <w:r>
        <w:t>…美眉已经放不开了……</w:t>
      </w:r>
    </w:p>
    <w:p>
      <w:r>
        <w:t>我们只好欣赏的叫床。</w:t>
      </w:r>
    </w:p>
    <w:p>
      <w:r>
        <w:t>说实话，那女的叫的不错，一个简单的「啊」，就被美眉表现的丰富多腔，淋漓尽致，有时快，是</w:t>
      </w:r>
    </w:p>
    <w:p>
      <w:r>
        <w:t>一连串的「啊啊啊啊啊啊……」，间隔很短，不仔细听，还以为是一个字的「啊」——不知道那位老弟</w:t>
      </w:r>
    </w:p>
    <w:p>
      <w:r>
        <w:t>的动作是不是跟上了这个节奏；有时慢，是一个「啊————」字，一口气憋的很长，声音从丹田发出，</w:t>
      </w:r>
    </w:p>
    <w:p>
      <w:r>
        <w:t>沉重有力，我们都能感受到美眉受到那份的力量，那男的想必是在使出了吃奶的力气，千钧发于一端；</w:t>
      </w:r>
    </w:p>
    <w:p>
      <w:r>
        <w:t>有时这个「啊」字音很高，很细，如钢丝一般，从高空中传来，极悠远，说不定已经魂飘九重天外；有</w:t>
      </w:r>
    </w:p>
    <w:p>
      <w:r>
        <w:t>时是很低且有气无力，可能已经崩溃或者是高潮后的余波荡漾……</w:t>
      </w:r>
    </w:p>
    <w:p>
      <w:r>
        <w:t>还有的时候，「啊」字从高到低，又从低到高，蜿蜒曲折，左拐右转，直是曲径通幽！千言万语，</w:t>
      </w:r>
    </w:p>
    <w:p>
      <w:r>
        <w:t>描述不尽一个「啊」！真是怎一个啊字了得啊……</w:t>
      </w:r>
    </w:p>
    <w:p>
      <w:r>
        <w:t>每每此时，我和朋友面面相觑，大眼瞪小眼，被施了定身法般作泥雕木塑状，一直僵到那对宝贝结</w:t>
      </w:r>
    </w:p>
    <w:p>
      <w:r>
        <w:t>束……</w:t>
      </w:r>
    </w:p>
    <w:p>
      <w:r>
        <w:t>三</w:t>
      </w:r>
    </w:p>
    <w:p>
      <w:r>
        <w:t>这次主人公们是另外的一对。</w:t>
      </w:r>
    </w:p>
    <w:p>
      <w:r>
        <w:t>在我听到之前，这对主人公们已经做了一回，声音之大，令人砟舌。不过可能以前次数不多，所以</w:t>
      </w:r>
    </w:p>
    <w:p>
      <w:r>
        <w:t>很快第一次就结束了。大约是１２点半吧，两个人开始说话，商量一些生活中的琐碎的事情。不知道多</w:t>
      </w:r>
    </w:p>
    <w:p>
      <w:r>
        <w:t>久，男的开始写信，女的在打盹。</w:t>
      </w:r>
    </w:p>
    <w:p>
      <w:r>
        <w:t>字串５本来以为没有动静了，哪知道男的写信写完了，又开始和女的说话，听声音，都很年轻。开</w:t>
      </w:r>
    </w:p>
    <w:p>
      <w:r>
        <w:t>始声音很小，听不清楚，是呢喃的耳语，很亲热，也很撩人，估计是风情话。一会声音大了，还是不清</w:t>
      </w:r>
    </w:p>
    <w:p>
      <w:r>
        <w:t>楚，但是可以肯定是男的在向女的求欢，因为女的声音软涩丽蜜，时不时的夹杂着一两声腻笑；男的声</w:t>
      </w:r>
    </w:p>
    <w:p>
      <w:r>
        <w:t>音低沉，温和平静，好象知道女的不会拒绝一样，不屈不挠的坚持请求。</w:t>
      </w:r>
    </w:p>
    <w:p>
      <w:r>
        <w:t>俗话说：少女少郎，情色相当。一会，女的坚持不住了。那边就有了动静，是床被的掀动的声音，</w:t>
      </w:r>
    </w:p>
    <w:p>
      <w:r>
        <w:t>还有床的不规则的嘎吱声。</w:t>
      </w:r>
    </w:p>
    <w:p>
      <w:r>
        <w:t>开始男的动作很轻柔，声音不大，女的还不时在调笑他，还说了句挑逗的话：「小老鼠要打洞」，</w:t>
      </w:r>
    </w:p>
    <w:p>
      <w:r>
        <w:t>很动听，也很色情。好象男的被调动起来了，动作节奏均匀，女的是轻轻的「啊，啊，啊……」</w:t>
      </w:r>
    </w:p>
    <w:p>
      <w:r>
        <w:t>由于听了不少，不觉得有什么异样。那知道一会就有了变化。那男的开始用力了，女的开始声音大</w:t>
      </w:r>
    </w:p>
    <w:p>
      <w:r>
        <w:t>了，好象身体失控一样，不知道自己将要被带到那里去似的，有惊慌，有快乐，两厢混杂，莫辨其是。</w:t>
      </w:r>
    </w:p>
    <w:p>
      <w:r>
        <w:t>一声高于一声，高到了顶点又低了下来……低下来的时候，床板震动加大，声音又高上去……隐约能听</w:t>
      </w:r>
    </w:p>
    <w:p>
      <w:r>
        <w:t>见男的喘息，两个人和着节奏，女的叫，男的喘，间或床板的嘎吱声……</w:t>
      </w:r>
    </w:p>
    <w:p>
      <w:r>
        <w:t>时间象流水一样流逝，周围很静，男女的声音很清晰。</w:t>
      </w:r>
    </w:p>
    <w:p>
      <w:r>
        <w:t>终于，两个人可能快到了，女的叫的急促而且喘气粗重，拉风箱一样，男的也开始叫床，喉咙里发</w:t>
      </w:r>
    </w:p>
    <w:p>
      <w:r>
        <w:t>出了「呃呃」的低吼，床板的嘎吱声也相应的剧烈了……</w:t>
      </w:r>
    </w:p>
    <w:p>
      <w:r>
        <w:t>刹时，云收雨散，床上响起了杂乱的声音，女的开始嬉笑和说话，男的只应一两句，反驳着什么，</w:t>
      </w:r>
    </w:p>
    <w:p>
      <w:r>
        <w:t>就听清楚了一句，女的撒娇着说：「……本来……，就是嘛！……简直是强暴」，带着满足；男的抱怨</w:t>
      </w:r>
    </w:p>
    <w:p>
      <w:r>
        <w:t>似的开玩笑说：「你们这些女人啊，被干舒服了怎么都行……你们这些女人啊……」（略带口音），哈</w:t>
      </w:r>
    </w:p>
    <w:p>
      <w:r>
        <w:t>哈，我听了差点笑出了声，哈哈。</w:t>
      </w:r>
    </w:p>
    <w:p>
      <w:r>
        <w:t xml:space="preserve">一看结束了，我也去睡觉。【完】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