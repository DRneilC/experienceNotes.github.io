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情蚕</w:t>
      </w:r>
    </w:p>
    <w:p>
      <w:r>
        <w:t>第一章，吐丝</w:t>
      </w:r>
    </w:p>
    <w:p>
      <w:r>
        <w:t>「你和他中午事情处理的怎么样了？」我问刚刚从浴室出来的妻子。「谁」</w:t>
      </w:r>
    </w:p>
    <w:p>
      <w:r>
        <w:t>妻子捋着还未完全干燥的一头长发。「中午打电话来的你的同事」我看着妻子娇美的身材，在半透</w:t>
      </w:r>
    </w:p>
    <w:p>
      <w:r>
        <w:t>明的睡衣中隐现，她刚刚站在落地台灯前，灯光透出她修长的大腿，甚至依稀可见她胯间散乱的毛发。</w:t>
      </w:r>
    </w:p>
    <w:p>
      <w:r>
        <w:t>然而我对这一切完全已经没有反应。是的，我不会勃起，我在一次意外中损害了一个睾丸，医生说我从</w:t>
      </w:r>
    </w:p>
    <w:p>
      <w:r>
        <w:t>此将是性无能者。</w:t>
      </w:r>
    </w:p>
    <w:p>
      <w:r>
        <w:t>「哦，没什么事情，他中午过来问我要文件，说出差要带走。」妻子淡淡的回答我。「嗯！」我看</w:t>
      </w:r>
    </w:p>
    <w:p>
      <w:r>
        <w:t>着妻子嘴角慢慢的绽开那淡淡的浅笑，莫名的心痛的感觉让我不由自主的呻吟出来。</w:t>
      </w:r>
    </w:p>
    <w:p>
      <w:r>
        <w:t>妻子过来躺倒我的旁边，她伸手去关灯「睡吧！你明天还要去上班呢！"</w:t>
      </w:r>
    </w:p>
    <w:p>
      <w:r>
        <w:t>我闭上眼睛，耳边是妻子轻柔的唿吸，而我却在无边的黑暗中无法入睡。</w:t>
      </w:r>
    </w:p>
    <w:p>
      <w:r>
        <w:t>我数着羊，在黑暗的空间中不知过了多久，我觉得我还是去抽支烟比较实在。</w:t>
      </w:r>
    </w:p>
    <w:p>
      <w:r>
        <w:t>我在抽屉里摸到了烟盒和火机，向卫生间走去，我关上门，打开排气扇，我坐在马桶盖上，点上我</w:t>
      </w:r>
    </w:p>
    <w:p>
      <w:r>
        <w:t>心爱的555 香烟，深深的吸了一口，那种尼古丁的味道让我一下子放松下来。</w:t>
      </w:r>
    </w:p>
    <w:p>
      <w:r>
        <w:t>我看着白色的烟，顺着排气扇的吸风口飘去，然后完全的消失在那里。我忽然看着妻子堆放在角落</w:t>
      </w:r>
    </w:p>
    <w:p>
      <w:r>
        <w:t>的衣服，神鬼差使得我伸手拿起妻子换下的内裤，小小的三角内裤，抓在手中有些湿润的感觉，鼻子里</w:t>
      </w:r>
    </w:p>
    <w:p>
      <w:r>
        <w:t>飘来妻子那里熟悉的味道，我慢慢的翻到内裤的底部，这儿一大滩湿透的水迹，略带淡淡的黄色，水迹</w:t>
      </w:r>
    </w:p>
    <w:p>
      <w:r>
        <w:t>没有完全的干枯，边缘部分有些发硬，但是中间明显的一处粘粘的液体。我长长的吐出一口气，让自己</w:t>
      </w:r>
    </w:p>
    <w:p>
      <w:r>
        <w:t>平静下来，我很快就分别出，这是男人的精液。</w:t>
      </w:r>
    </w:p>
    <w:p>
      <w:r>
        <w:t>该来的终极会发生的，我担心的事情还是在常理的轮回中出现了。</w:t>
      </w:r>
    </w:p>
    <w:p>
      <w:r>
        <w:t>我站在卫生间门口，看着床上熟睡中的妻子，她秀美的脸庞在睡梦中，是那么的宁静而美丽……</w:t>
      </w:r>
    </w:p>
    <w:p>
      <w:r>
        <w:t>第二章，结茧</w:t>
      </w:r>
    </w:p>
    <w:p>
      <w:r>
        <w:t>事情过去半个月了，我从心底里理解和原谅了妻子，毕竟她是个正常而漂亮的女人。</w:t>
      </w:r>
    </w:p>
    <w:p>
      <w:r>
        <w:t>这个周末朋友早早的约了我去钓鱼，我告诉妻子，我晚上才能回来，钓鱼的地方比较远，我们要驱</w:t>
      </w:r>
    </w:p>
    <w:p>
      <w:r>
        <w:t>车去，到了半道朋友的车子出了故障，只好等拖车来把我们又拖了回来，心情是沮丧的，朋友安慰说：</w:t>
      </w:r>
    </w:p>
    <w:p>
      <w:r>
        <w:t>「下星期去吧！」我把钓具全部留在他家，我们顺便把午餐解决了，我看时间已经是下午一点多了。我</w:t>
      </w:r>
    </w:p>
    <w:p>
      <w:r>
        <w:t>告别朋友准备回家睡上一觉，补回早上早起的时间。</w:t>
      </w:r>
    </w:p>
    <w:p>
      <w:r>
        <w:t>回到家，开门进去感觉静静的，正要唤叫妻子，从卧房里面传来妻子轻轻的笑声，我心里嘀咕妻子</w:t>
      </w:r>
    </w:p>
    <w:p>
      <w:r>
        <w:t>和谁电话呢，笑得这样的暧昧。</w:t>
      </w:r>
    </w:p>
    <w:p>
      <w:r>
        <w:t>「让我看看吧」那是一个男人的声音，我勐的一下刺痛，扶到沙发上，慢慢的坐下。</w:t>
      </w:r>
    </w:p>
    <w:p>
      <w:r>
        <w:t>「不能看，嗯唔，你真坏……」妻子娇柔的声音弱弱的传来。</w:t>
      </w:r>
    </w:p>
    <w:p>
      <w:r>
        <w:t>「丹，你真好看……」男人赞美的声音，听起来是那么的熟耳，这话我好像也说过。</w:t>
      </w:r>
    </w:p>
    <w:p>
      <w:r>
        <w:t>「那里好看？」妻子还是那句熟悉的回答。「都好看」我在心里默默的回答！</w:t>
      </w:r>
    </w:p>
    <w:p>
      <w:r>
        <w:t>「全部，你的一切。」那人的回答比我有进步，果然妻子笑了起来，她软绵绵的笑声被掩盖了，被</w:t>
      </w:r>
    </w:p>
    <w:p>
      <w:r>
        <w:t>那种亲吻的声响取代了。</w:t>
      </w:r>
    </w:p>
    <w:p>
      <w:r>
        <w:t>「啧啧，啵滋滋。」声音不觉于耳，我不知何时已经到卧室门口，我找到一丝门缝，他妈的的，我</w:t>
      </w:r>
    </w:p>
    <w:p>
      <w:r>
        <w:t>从心底骂着。</w:t>
      </w:r>
    </w:p>
    <w:p>
      <w:r>
        <w:t>房中的情形是那么的让人无法承受，那张由我亲自挑选的双人床上，妻子赤裸裸的依偎在一个三十</w:t>
      </w:r>
    </w:p>
    <w:p>
      <w:r>
        <w:t>多岁的男人的环里，半仰着脸跟他亲嘴，妻子丰满的乳房在那男人的大手里揉扭，在男人的赭色皮肤映</w:t>
      </w:r>
    </w:p>
    <w:p>
      <w:r>
        <w:t>衬下，妻子姣白的身子是那么的眩目。</w:t>
      </w:r>
    </w:p>
    <w:p>
      <w:r>
        <w:t>大手在妻子敏感的部位不断的四处游走，从乳房到腰间，顺着大腿摸进胯间，妻子微微分开的大腿</w:t>
      </w:r>
    </w:p>
    <w:p>
      <w:r>
        <w:t>渐渐的越来越分开，那人整个手掌捂在妻子的阴部，轻轻的搓揉，妻子头枕靠在男人的肩部，目光迷离</w:t>
      </w:r>
    </w:p>
    <w:p>
      <w:r>
        <w:t>的看着那人。</w:t>
      </w:r>
    </w:p>
    <w:p>
      <w:r>
        <w:t>男人把她平放在床上，自己侧躺在妻子身边，大手依然在妻子的阴部处，妻子曲起小腿，双腿便自</w:t>
      </w:r>
    </w:p>
    <w:p>
      <w:r>
        <w:t>然的左右完全分开，妻子的阴部对着我这边展现了出来。</w:t>
      </w:r>
    </w:p>
    <w:p>
      <w:r>
        <w:t>妻子娇嫩的阴部曾经是我的最爱，此刻却在另外的男人手中，妻子轻轻的呻吟已经不为我而发出，</w:t>
      </w:r>
    </w:p>
    <w:p>
      <w:r>
        <w:t>妻子湿润的阴部不再为我而绽放。自从出事后，我已经半年多没有看到妻子的阴部这样的，完全的在我</w:t>
      </w:r>
    </w:p>
    <w:p>
      <w:r>
        <w:t>眼前展示。</w:t>
      </w:r>
    </w:p>
    <w:p>
      <w:r>
        <w:t>妻子稀疏的阴毛散乱的在隆起的肉缝间，两片暗色的大阴唇，此刻已涨涨的凸起，下面粉红的阴道</w:t>
      </w:r>
    </w:p>
    <w:p>
      <w:r>
        <w:t>口微微的张开，半透明的液体潺流下来，快要流到菊花上，男人粗大的手指在妻子的肉缝之间滑动，慢</w:t>
      </w:r>
    </w:p>
    <w:p>
      <w:r>
        <w:t>慢的滑入阴道里面去，妻子菊花一下的收缩起来，从手指和阴道的缝隙间，挤出的液体随着男人手指的</w:t>
      </w:r>
    </w:p>
    <w:p>
      <w:r>
        <w:t>搅动，粘在手指上边，妻子轻轻的叫着：「宗明，嗯唔！」</w:t>
      </w:r>
    </w:p>
    <w:p>
      <w:r>
        <w:t>「想要了？」男人暧昧的问妻子。</w:t>
      </w:r>
    </w:p>
    <w:p>
      <w:r>
        <w:t>「嗯！」妻子腻腻的哼出颤抖娇吟。</w:t>
      </w:r>
    </w:p>
    <w:p>
      <w:r>
        <w:t>男人压到妻子身上，胯间强壮的阴茎，如同黝黑的面杆杖，在妻子的娇吁吁的嘤咛声中，慢慢的插</w:t>
      </w:r>
    </w:p>
    <w:p>
      <w:r>
        <w:t>入妻子水汪汪的阴道里。</w:t>
      </w:r>
    </w:p>
    <w:p>
      <w:r>
        <w:t>「啊！宗明，唔……嗯！」妻子熟悉的叫床声，在我耳边响起，在男人的连续不断的抽插中，交相</w:t>
      </w:r>
    </w:p>
    <w:p>
      <w:r>
        <w:t>唿应，妻子娇嫩的阴道被粗大的阴茎塞的满满的，妻子分泌出来的液体由透明变得乳白，又在不断的进</w:t>
      </w:r>
    </w:p>
    <w:p>
      <w:r>
        <w:t>出带动之下慢慢的被吸收滋润，渐渐的和透明的液体混合在一起，沾满了两人的交合处。</w:t>
      </w:r>
    </w:p>
    <w:p>
      <w:r>
        <w:t>「丹，舒服吗？」男人气喘如牛的问。</w:t>
      </w:r>
    </w:p>
    <w:p>
      <w:r>
        <w:t>「嗯，你呢……？」妻子娇嘘不已。</w:t>
      </w:r>
    </w:p>
    <w:p>
      <w:r>
        <w:t>「你里面暖暖的，很舒服。」男人开始长进长出，慢慢的抽出到龟头附近，然后全部又送进去。</w:t>
      </w:r>
    </w:p>
    <w:p>
      <w:r>
        <w:t>「宗明，好喜欢你这样弄我，像是在云上飘。」妻子动情的赞美男人的带给她的感觉。</w:t>
      </w:r>
    </w:p>
    <w:p>
      <w:r>
        <w:t>「丹。喜欢我这样一直弄你下去吗？」</w:t>
      </w:r>
    </w:p>
    <w:p>
      <w:r>
        <w:t>「喜欢，嗯……喜欢死了。」</w:t>
      </w:r>
    </w:p>
    <w:p>
      <w:r>
        <w:t>妻子吁吁的娇喘，长吐了口气「宗明，嗯……你喜欢我吗？」</w:t>
      </w:r>
    </w:p>
    <w:p>
      <w:r>
        <w:t>「喜欢，丹，你是我最喜欢的女人。」</w:t>
      </w:r>
    </w:p>
    <w:p>
      <w:r>
        <w:t>「宗明，我也喜欢你，以前你老是骚扰我，我还生你气，觉得你太流氓了。」</w:t>
      </w:r>
    </w:p>
    <w:p>
      <w:r>
        <w:t>「丹，我喜欢你，喜欢看你生气的模样，太媚了。」</w:t>
      </w:r>
    </w:p>
    <w:p>
      <w:r>
        <w:t>「宗明……累吗，停下歇歇吧！」</w:t>
      </w:r>
    </w:p>
    <w:p>
      <w:r>
        <w:t>「还行，牡丹花下死，就是累死也值了。」</w:t>
      </w:r>
    </w:p>
    <w:p>
      <w:r>
        <w:t>「瞎说，嗯……慢慢的，我们还有时间呢。下午都是你的，随你怎么玩。」</w:t>
      </w:r>
    </w:p>
    <w:p>
      <w:r>
        <w:t>「你说的……嘿嘿，我要塞满你的下面。」</w:t>
      </w:r>
    </w:p>
    <w:p>
      <w:r>
        <w:t>「嗯……唔……人家早就被你塞满了！</w:t>
      </w:r>
    </w:p>
    <w:p>
      <w:r>
        <w:t>「我要射满你的洞洞……」</w:t>
      </w:r>
    </w:p>
    <w:p>
      <w:r>
        <w:t>「唔唔……宗明，不要……他会发现的。」</w:t>
      </w:r>
    </w:p>
    <w:p>
      <w:r>
        <w:t>「丹，我就喜欢你着急的可爱模样，嘿！！</w:t>
      </w:r>
    </w:p>
    <w:p>
      <w:r>
        <w:t>「你真坏……坏透了！」妻子嗔嗲着，菊花不断的收缩着，「宗明」</w:t>
      </w:r>
    </w:p>
    <w:p>
      <w:r>
        <w:t>「你舒服吗？」</w:t>
      </w:r>
    </w:p>
    <w:p>
      <w:r>
        <w:t>「舒服，丹，你夹的好紧！」</w:t>
      </w:r>
    </w:p>
    <w:p>
      <w:r>
        <w:t>妻子阴道在收缩中，水汁也被挤压出来，「噗噗」的冒泡「嗯，宗明，快点顶进来，啊！……里面</w:t>
      </w:r>
    </w:p>
    <w:p>
      <w:r>
        <w:t>好痒，嗯……！」</w:t>
      </w:r>
    </w:p>
    <w:p>
      <w:r>
        <w:t>「丹，你太淫荡了……我要干死你！」</w:t>
      </w:r>
    </w:p>
    <w:p>
      <w:r>
        <w:t>「宗明，快点，用力的干我……！妻子就在高潮的边缘，男人急促的越抽越快，那粗大的阴茎，更</w:t>
      </w:r>
    </w:p>
    <w:p>
      <w:r>
        <w:t>是弩张跋扈，霸占着妻子的肉穴，干得妻子门户大开，阴道的嫩肉都倒翻出来，」噗哧「」噗哧「交合</w:t>
      </w:r>
    </w:p>
    <w:p>
      <w:r>
        <w:t>之声不绝于耳。</w:t>
      </w:r>
    </w:p>
    <w:p>
      <w:r>
        <w:t>妻子那雪白的大屁股，忽然顶了上去，阴道里水渍不断的涌出，顺着股沟流下来。</w:t>
      </w:r>
    </w:p>
    <w:p>
      <w:r>
        <w:t>「嗯，宗明……嗯……我来了……啊！」妻子呜咽着，像是在哽咽。</w:t>
      </w:r>
    </w:p>
    <w:p>
      <w:r>
        <w:t>「宗明，嗯……来了！」妻子胡乱的叫着，大屁股不断筛抖着，流出的水汁滴落在床单上面，慢慢</w:t>
      </w:r>
    </w:p>
    <w:p>
      <w:r>
        <w:t>的渗透成一滩。</w:t>
      </w:r>
    </w:p>
    <w:p>
      <w:r>
        <w:t>「丹，我也要射了……啊！」男人一声大叫。屁股抖动了好几下。将精液全部的设在妻子阴道里。</w:t>
      </w:r>
    </w:p>
    <w:p>
      <w:r>
        <w:t>两人抱着紧紧的直喘气。</w:t>
      </w:r>
    </w:p>
    <w:p>
      <w:r>
        <w:t>「嗯，宗明……你真棒。」妻子慢慢的平静下来。</w:t>
      </w:r>
    </w:p>
    <w:p>
      <w:r>
        <w:t>妻子的阴部是一片的狼藉，男人白色的精液慢慢的倒流出来，与妻子的阴液混合在一起，一大滩的</w:t>
      </w:r>
    </w:p>
    <w:p>
      <w:r>
        <w:t>全粘在阴部和股沟之间。</w:t>
      </w:r>
    </w:p>
    <w:p>
      <w:r>
        <w:t>妻子躺了片刻后坐起来，她俏脸一片绯红，她笑盈盈的看着累垮在床上的男人，眼中满是柔情似水，</w:t>
      </w:r>
    </w:p>
    <w:p>
      <w:r>
        <w:t>她媚目如丝「好讨厌，床单又让你弄脏了」</w:t>
      </w:r>
    </w:p>
    <w:p>
      <w:r>
        <w:t>「不是我，那些是你流的。」男人狡辩着。</w:t>
      </w:r>
    </w:p>
    <w:p>
      <w:r>
        <w:t>「不是你，人家会流吗？」妻子嗔怒的用手去拉男人那个软绵绵的阴茎。</w:t>
      </w:r>
    </w:p>
    <w:p>
      <w:r>
        <w:t>「嘻嘻，不行了吧！」妻子温柔的看着那个让她欲仙欲死的家伙，虽然是软绵绵的一条了，但是仍</w:t>
      </w:r>
    </w:p>
    <w:p>
      <w:r>
        <w:t>然是涨唿唿的，妻子低身轻轻的亲了一下，「我去洗澡了」</w:t>
      </w:r>
    </w:p>
    <w:p>
      <w:r>
        <w:t>「等我，一起洗」男人也跟进了浴室。</w:t>
      </w:r>
    </w:p>
    <w:p>
      <w:r>
        <w:t>我迷迷煳煳的不知道什么时候，走出家门口，看着蔚蓝的天，我的心情却是灰蒙蒙的。</w:t>
      </w:r>
    </w:p>
    <w:p>
      <w:r>
        <w:t>那天我在小区的花园坐到了天黑，6 点多，那男人才出来，看着他疲倦的身影消失在夜幕中。</w:t>
      </w:r>
    </w:p>
    <w:p>
      <w:r>
        <w:t>我也拖着身心疲惫的躯体，往回家的路慢慢的前进！</w:t>
      </w:r>
    </w:p>
    <w:p>
      <w:r>
        <w:t>第三章，破茧</w:t>
      </w:r>
    </w:p>
    <w:p>
      <w:r>
        <w:t>回到家中，妻子坐在客厅的沙发上，看我进来，她平静的问：「你看到了？」</w:t>
      </w:r>
    </w:p>
    <w:p>
      <w:r>
        <w:t>「什么？」我一时没有转弯。</w:t>
      </w:r>
    </w:p>
    <w:p>
      <w:r>
        <w:t>「下午你回来过，你手机在沙发上。」妻子表情依然是那么的平静。</w:t>
      </w:r>
    </w:p>
    <w:p>
      <w:r>
        <w:t>「嗯，看到。」我坐到她对面，妻子才露出有些懊悔的表情。</w:t>
      </w:r>
    </w:p>
    <w:p>
      <w:r>
        <w:t>「家玮，我对不起你。」</w:t>
      </w:r>
    </w:p>
    <w:p>
      <w:r>
        <w:t>「不，应该是我，陈丹，是我的无能，不是你的错。」</w:t>
      </w:r>
    </w:p>
    <w:p>
      <w:r>
        <w:t>我向卧室走去，床单已经换新了，我就躺在她们刚刚做爱的床上，空气中似乎还有那种味道。</w:t>
      </w:r>
    </w:p>
    <w:p>
      <w:r>
        <w:t>饥饿和困倦以及失落的心情，我感觉特别疲倦，那晚我睡得特别香，不知道为什么。</w:t>
      </w:r>
    </w:p>
    <w:p>
      <w:r>
        <w:t>清晨醒来，我睁眼看着妻子躺在旁边，她眼角还有泪痕，见我醒来了，她凄凉的对我一笑。</w:t>
      </w:r>
    </w:p>
    <w:p>
      <w:r>
        <w:t>「陈丹，不要这样，没事的，我理解你，也宽容你，你放心，我不会在意你在生理方面的需要。我</w:t>
      </w:r>
    </w:p>
    <w:p>
      <w:r>
        <w:t>不觉得你做了对不起我的事情。」</w:t>
      </w:r>
    </w:p>
    <w:p>
      <w:r>
        <w:t>「老公，对不起。」妻子还在向我道歉，</w:t>
      </w:r>
    </w:p>
    <w:p>
      <w:r>
        <w:t>「没事，以后你需要了，还是可以找他。」我认真的说。</w:t>
      </w:r>
    </w:p>
    <w:p>
      <w:r>
        <w:t>「老公。」</w:t>
      </w:r>
    </w:p>
    <w:p>
      <w:r>
        <w:t>「我说的是心里话。」我强调了一遍，妻子才觉得我是认真的，她看着我，慢慢的靠近过来，依靠</w:t>
      </w:r>
    </w:p>
    <w:p>
      <w:r>
        <w:t>在我环里。</w:t>
      </w:r>
    </w:p>
    <w:p>
      <w:r>
        <w:t>「老公，我……」</w:t>
      </w:r>
    </w:p>
    <w:p>
      <w:r>
        <w:t>我见她又是梨花带雨的样子，不觉有些心疼，「老婆，我明白。」</w:t>
      </w:r>
    </w:p>
    <w:p>
      <w:r>
        <w:t>妻子才平静下来，我下面的一句话却又让她又急又气：「老婆，你们昨天下午做了几次」</w:t>
      </w:r>
    </w:p>
    <w:p>
      <w:r>
        <w:t>妻子狠狠的看着我，「3 次」妻子一字字的完。气急败坏的跑了！</w:t>
      </w:r>
    </w:p>
    <w:p>
      <w:r>
        <w:t>剩下我哈哈大笑，我狠狠的笑着，眼泪和鼻涕一起的流出……</w:t>
      </w:r>
    </w:p>
    <w:p>
      <w:r>
        <w:t>第四章，飞蛾</w:t>
      </w:r>
    </w:p>
    <w:p>
      <w:r>
        <w:t>接下的一个月时间里，妻子无微不至的小心翼翼的照顾着我的生活，一天晚上她居然主动的为我口</w:t>
      </w:r>
    </w:p>
    <w:p>
      <w:r>
        <w:t>交，我要射出的瞬间，去推妻子的头，但她没有吐出来，我在她温暖的口内，射精了。妻子嘴角带着我</w:t>
      </w:r>
    </w:p>
    <w:p>
      <w:r>
        <w:t>的精液笑盈盈的看我。我把她抱在怀里，紧紧的抱着。</w:t>
      </w:r>
    </w:p>
    <w:p>
      <w:r>
        <w:t>第二天，我找到那个男人的手机号，和他谈了2 个小时，他答应了周末晚上过来。</w:t>
      </w:r>
    </w:p>
    <w:p>
      <w:r>
        <w:t>周末，当妻子打开门，看到是他时，有些发呆。「我把宗明请来的」</w:t>
      </w:r>
    </w:p>
    <w:p>
      <w:r>
        <w:t>我看着妻子差异的表情，把宗明拉进门，说「你们慢慢聊，我去书房上网。」</w:t>
      </w:r>
    </w:p>
    <w:p>
      <w:r>
        <w:t>我箭步的离开了，走进书房。把她们留在那里。</w:t>
      </w:r>
    </w:p>
    <w:p>
      <w:r>
        <w:t>其实我在书房里面有所有房间的监视设备。我打开电脑，客厅中妻子刚刚给宗明泡了杯茶。</w:t>
      </w:r>
    </w:p>
    <w:p>
      <w:r>
        <w:t>两人久久没有说话，「你老公，都说了，你……」宗明率先开口。</w:t>
      </w:r>
    </w:p>
    <w:p>
      <w:r>
        <w:t>妻子迟疑了片刻「他怎么说了？」</w:t>
      </w:r>
    </w:p>
    <w:p>
      <w:r>
        <w:t>「他说，我们可以继续的来往，他希望你能高兴。」</w:t>
      </w:r>
    </w:p>
    <w:p>
      <w:r>
        <w:t>妻子看来书房一眼，「你怎么想？」</w:t>
      </w:r>
    </w:p>
    <w:p>
      <w:r>
        <w:t>「我觉得他说的有些道理，你这么年轻不能守活寡。」</w:t>
      </w:r>
    </w:p>
    <w:p>
      <w:r>
        <w:t>妻子俏脸娇红，「」你想……「</w:t>
      </w:r>
    </w:p>
    <w:p>
      <w:r>
        <w:t>「陈丹，我想你……一直想你，最近你老是不搭理我，」宗明申诉着思念之苦。</w:t>
      </w:r>
    </w:p>
    <w:p>
      <w:r>
        <w:t>「其实，我也想……」妻子看着宗明，两人眼对眼渐渐的抱在一起，开始深情的接吻。</w:t>
      </w:r>
    </w:p>
    <w:p>
      <w:r>
        <w:t>宗明熟练的脱掉妻子身上的衣裙，妻子像洁白的女神，慢慢的让宗明抱倒在沙发上，宗明向妻子下</w:t>
      </w:r>
    </w:p>
    <w:p>
      <w:r>
        <w:t>身贴了过去，宗明粗大的阴茎一点点的侵入了她湿润的阴道里，妻子如同初夜的少女，轻轻的嘤咛着。</w:t>
      </w:r>
    </w:p>
    <w:p>
      <w:r>
        <w:t>静静的客厅就剩下两人性器官交合时的摩擦声。</w:t>
      </w:r>
    </w:p>
    <w:p>
      <w:r>
        <w:t>我转换到阳台的监视设备，拉近镜头，妻子阴部极度的湿润，宗明的大阴茎深深的插在她阴道里，</w:t>
      </w:r>
    </w:p>
    <w:p>
      <w:r>
        <w:t>阴茎的根部有一圈，乳白色的液体，那是妻子流出的动情的爱液。</w:t>
      </w:r>
    </w:p>
    <w:p>
      <w:r>
        <w:t>妻子手扶着沙发靠垫，修长的大腿完全的打开着，我看到妻子肿胀的阴部，经过几分钟的抽插，已</w:t>
      </w:r>
    </w:p>
    <w:p>
      <w:r>
        <w:t>经异常的兴奋，两片原本褶皱阴唇此刻已厚嘟嘟的绽开像玫瑰花一样，深红色的两片阴唇之间粉红的一</w:t>
      </w:r>
    </w:p>
    <w:p>
      <w:r>
        <w:t>片，可以清晰的看到妻子小小的尿道口，微微的突出来，随着那粗大阴茎的进出，一鼓一鼓的。</w:t>
      </w:r>
    </w:p>
    <w:p>
      <w:r>
        <w:t>妻子伸手轻轻的抚摸在宗明的胯间鼓鼓的大阴囊上，我看到那2 颗我所没有的睾丸，在妻子手指尖</w:t>
      </w:r>
    </w:p>
    <w:p>
      <w:r>
        <w:t>滑来滑去，妻子脸上洋溢着，迷人的浅浅地笑容，那尖尖的嘴角微微的上扬，妻子半仰起上身，将润红</w:t>
      </w:r>
    </w:p>
    <w:p>
      <w:r>
        <w:t>的唇片贴在宗明嘴上，妻子吐出粉红的舌头，滑进宗明口中，由于距离有些障碍，妻子的舌头要伸得比</w:t>
      </w:r>
    </w:p>
    <w:p>
      <w:r>
        <w:t>较长，才能送到宗明嘴里，宗明吮了几下，妻子舌头上湿漉漉的口水，便被他吸吮的干干的。</w:t>
      </w:r>
    </w:p>
    <w:p>
      <w:r>
        <w:t>宗明停下来，抽出阴茎坐在沙发上，妻子起身摆动着浑圆的大屁股，对着宗明胯间的慢慢的坐下去，</w:t>
      </w:r>
    </w:p>
    <w:p>
      <w:r>
        <w:t>宗明手扶着妻子的大屁股，粗大的阴茎慢慢的滑入妻子阴道中，两人再次的交合在一起。</w:t>
      </w:r>
    </w:p>
    <w:p>
      <w:r>
        <w:t>宗明双手抱着妻子的两条大腿的边侧，将妻子抱坐在他的大腿上，妻子的两团丰满的乳房，随着她</w:t>
      </w:r>
    </w:p>
    <w:p>
      <w:r>
        <w:t>身体的摆动，左右上下的晃动。</w:t>
      </w:r>
    </w:p>
    <w:p>
      <w:r>
        <w:t>「宗明，好喜欢你这样弄我，感觉下面被你插透了似的，还记得我们在办公室那次吗？」</w:t>
      </w:r>
    </w:p>
    <w:p>
      <w:r>
        <w:t>「记得，我们的第一次，我一直记得。」</w:t>
      </w:r>
    </w:p>
    <w:p>
      <w:r>
        <w:t>「宗明，那天你粗鲁的占有了我，记得我哭了吗？」</w:t>
      </w:r>
    </w:p>
    <w:p>
      <w:r>
        <w:t>「嗯，当时你哭的一塌煳涂，我也吓坏了。」</w:t>
      </w:r>
    </w:p>
    <w:p>
      <w:r>
        <w:t>「宗明那天你一下子填满了我半年来来的所有的欲望，我的感觉是说不太清楚，我只觉得有些涨痛，</w:t>
      </w:r>
    </w:p>
    <w:p>
      <w:r>
        <w:t>可又是那么的舒服，我不知道为什么就哭了。」</w:t>
      </w:r>
    </w:p>
    <w:p>
      <w:r>
        <w:t>「哦，是这样，丹，我还以为你不愿意才哭呢。」</w:t>
      </w:r>
    </w:p>
    <w:p>
      <w:r>
        <w:t>「宗明，开始我的确不太愿意，后来你给我擦眼泪，你眼中怜爱的眼神，我看到了我才知道，你是</w:t>
      </w:r>
    </w:p>
    <w:p>
      <w:r>
        <w:t>真心喜欢我的，你慢慢的添干我的泪水，当时我的心里是暖暖的，下面你还在慢慢的动着，我觉得我慢</w:t>
      </w:r>
    </w:p>
    <w:p>
      <w:r>
        <w:t>慢的适应你了，我感觉到你在我体内，那烫烫的硬东西宗明，我好想把你融化在里面。」</w:t>
      </w:r>
    </w:p>
    <w:p>
      <w:r>
        <w:t>" 丹，我要来了。「</w:t>
      </w:r>
    </w:p>
    <w:p>
      <w:r>
        <w:t>「宗明，嗯……」</w:t>
      </w:r>
    </w:p>
    <w:p>
      <w:r>
        <w:t>宗明急剧的抖动了好几下，他紧紧的顶在妻子的阴道里，射精了……</w:t>
      </w:r>
    </w:p>
    <w:p>
      <w:r>
        <w:t>过了会儿，妻子才缓缓的脱离宗明，宗明乳白的精液，顺着妻子的大腿，流淌下来妻子半蹲着，让</w:t>
      </w:r>
    </w:p>
    <w:p>
      <w:r>
        <w:t>精液汩汩的从阴道里面流出，她仰着脸笑盈盈的看着宗明，「今天你射的特别多。」</w:t>
      </w:r>
    </w:p>
    <w:p>
      <w:r>
        <w:t>「是吗，这可是我很多天的积累呀，丹，我一次都给你了。」</w:t>
      </w:r>
    </w:p>
    <w:p>
      <w:r>
        <w:t>「你真贫嘴，看你的坏样……这么多天，你就没给你女朋友一次？」</w:t>
      </w:r>
    </w:p>
    <w:p>
      <w:r>
        <w:t>「没有，丹，我和她分手了，我现在只有你了。」</w:t>
      </w:r>
    </w:p>
    <w:p>
      <w:r>
        <w:t>「宗明，你怎么分手了，这样可不好。」</w:t>
      </w:r>
    </w:p>
    <w:p>
      <w:r>
        <w:t>「丹，现在我心里就你，我爱你。」宗明看着妻子优美的身姿，娇美的脸庞，他动情的说出来心里</w:t>
      </w:r>
    </w:p>
    <w:p>
      <w:r>
        <w:t>的感觉。</w:t>
      </w:r>
    </w:p>
    <w:p>
      <w:r>
        <w:t>「不，宗明，我不能……我有他，你不能。」</w:t>
      </w:r>
    </w:p>
    <w:p>
      <w:r>
        <w:t>「丹，到我身边来吧，我真心的对你好。」</w:t>
      </w:r>
    </w:p>
    <w:p>
      <w:r>
        <w:t>「宗明，你不要这样……你忘记了你今晚还是他让你来的吗？」</w:t>
      </w:r>
    </w:p>
    <w:p>
      <w:r>
        <w:t>「是，可是我爱你呀，丹。我们在一起一定能幸福的。」</w:t>
      </w:r>
    </w:p>
    <w:p>
      <w:r>
        <w:t>妻子站起来，看了看书房这边，她急剧的矛盾中，心中爱的天枰，不知道倾向了那边。</w:t>
      </w:r>
    </w:p>
    <w:p>
      <w:r>
        <w:t>我在监视器中看到妻子，慢慢的依偎到宗明环里，她温柔的像只雪白的绵羊，曲卷在宗明环抱里，</w:t>
      </w:r>
    </w:p>
    <w:p>
      <w:r>
        <w:t>她浑圆的大屁股微微的翘起，她轻轻的亲了一下宗明的脸。</w:t>
      </w:r>
    </w:p>
    <w:p>
      <w:r>
        <w:t>「宗明，我们不要说这个了，晚了，你先回去吧！」</w:t>
      </w:r>
    </w:p>
    <w:p>
      <w:r>
        <w:t>「嗯，好，丹，你好好的想想。」</w:t>
      </w:r>
    </w:p>
    <w:p>
      <w:r>
        <w:t>妻子穿回衣裙，宗明开门走了出去，妻子送走了宗明，两人在门口深情的接吻着，</w:t>
      </w:r>
    </w:p>
    <w:p>
      <w:r>
        <w:t>好几分钟，妻子才推开他，「走吧！」</w:t>
      </w:r>
    </w:p>
    <w:p>
      <w:r>
        <w:t>妻子看着宗明离开，才关上了门。</w:t>
      </w:r>
    </w:p>
    <w:p>
      <w:r>
        <w:t>我在书房久久的没有出去。</w:t>
      </w:r>
    </w:p>
    <w:p>
      <w:r>
        <w:t>第五章，蝴蝶</w:t>
      </w:r>
    </w:p>
    <w:p>
      <w:r>
        <w:t>我觉得我应该留给妻子空间来思考问题，我借着单位出差，我告诉妻子，我要出差半个月，妻子到</w:t>
      </w:r>
    </w:p>
    <w:p>
      <w:r>
        <w:t>机场送我，宗明也来了，我看着她们站在一起的身影，眼睛慢慢的迷煳起来。</w:t>
      </w:r>
    </w:p>
    <w:p>
      <w:r>
        <w:t>其实我只出差三天，我去了当地的旅游景点散心，没想到我看到了一只蝴蝶，漂亮的蝴蝶，说正确</w:t>
      </w:r>
    </w:p>
    <w:p>
      <w:r>
        <w:t>是一个叫蝴蝶的女人，她是那么的像我梦中的情人，淡雅而清澈，就像一只白蝴蝶，她有些憔悴，显得</w:t>
      </w:r>
    </w:p>
    <w:p>
      <w:r>
        <w:t>那么的楚楚可人，我慢慢的了解到，她以前是大学生，</w:t>
      </w:r>
    </w:p>
    <w:p>
      <w:r>
        <w:t>一次误入歧途，她坠入了红尘的深渊，她做了那种高级妓女，可是命运相当的残酷，她感染了艾滋，</w:t>
      </w:r>
    </w:p>
    <w:p>
      <w:r>
        <w:t>我倾听她缓缓的诉说往事，和她一起唏嘘不已。</w:t>
      </w:r>
    </w:p>
    <w:p>
      <w:r>
        <w:t>在一起的日子我们相互倾诉着自己的生平往事，了解的比较深透。我和她说：「蝴蝶跟我回家，我</w:t>
      </w:r>
    </w:p>
    <w:p>
      <w:r>
        <w:t>们可以一起度过淡淡余生。」</w:t>
      </w:r>
    </w:p>
    <w:p>
      <w:r>
        <w:t>三天的考虑，蝴蝶终于答应了。</w:t>
      </w:r>
    </w:p>
    <w:p>
      <w:r>
        <w:t>在回家途中，妻子打电话说：「宗明来家里住了几天。」妻子觉得应该告诉我，我淡淡的回答「我</w:t>
      </w:r>
    </w:p>
    <w:p>
      <w:r>
        <w:t>在回家的路上了，我还带来一位朋友，我的红颜知己。」</w:t>
      </w:r>
    </w:p>
    <w:p>
      <w:r>
        <w:t>我补充了一句。蝴蝶静静的坐在我的身边，我轻握着蝴蝶的手，蝴蝶在我手背，轻轻的拍了几下。</w:t>
      </w:r>
    </w:p>
    <w:p>
      <w:r>
        <w:t>她了解我的生活细节，她不施一点妆的脸上露着淡淡的笑容，是给我坚定的力量的源泉。</w:t>
      </w:r>
    </w:p>
    <w:p>
      <w:r>
        <w:t>回到我熟悉的城市，蝴蝶觉得还是先不去我家，我把她安置在一个还算可以的宾馆，蝴蝶说：你快</w:t>
      </w:r>
    </w:p>
    <w:p>
      <w:r>
        <w:t>回家吧！"</w:t>
      </w:r>
    </w:p>
    <w:p>
      <w:r>
        <w:t>告别了蝴蝶，我回到家中。</w:t>
      </w:r>
    </w:p>
    <w:p>
      <w:r>
        <w:t>家里依然的清洁明亮，妻子不在家，她留了纸条，说今晚单位要加班，她可能会留宿在宗明家里，</w:t>
      </w:r>
    </w:p>
    <w:p>
      <w:r>
        <w:t>看来他们的关系很不错了，妻子居然留宿在宗明家里来，想来我还是有些心酸。</w:t>
      </w:r>
    </w:p>
    <w:p>
      <w:r>
        <w:t>我胡乱弄了一点吃的，吃完给蝴蝶打个电话，问候了她，并约定明天带她去游玩本地的好景点。</w:t>
      </w:r>
    </w:p>
    <w:p>
      <w:r>
        <w:t>打完电话，我进了书房，不在家的日子，我没有关闭监视设备，花了我3 个月的设备也没有让我失</w:t>
      </w:r>
    </w:p>
    <w:p>
      <w:r>
        <w:t>望，它还在勤勤恳恳的工作着，我看到磁盘记录器的红灯一闪一闪的，翻看的说明书，才知道记录器的</w:t>
      </w:r>
    </w:p>
    <w:p>
      <w:r>
        <w:t>空间满了，我打开这几天记录下来的画面，慢慢的看起来。</w:t>
      </w:r>
    </w:p>
    <w:p>
      <w:r>
        <w:t>第一天，妻子也就回家做做饭，打几个电话，然后睡觉，我快速的前进着，第二天，第三天，第四</w:t>
      </w:r>
    </w:p>
    <w:p>
      <w:r>
        <w:t>天，整整一个星期，妻子如常的过着生活。</w:t>
      </w:r>
    </w:p>
    <w:p>
      <w:r>
        <w:t>第八天，妻子往常一样，洗澡后睡觉，刚刚上床的她出去了片刻，宗明在后面跟了进来。</w:t>
      </w:r>
    </w:p>
    <w:p>
      <w:r>
        <w:t>「还顺利吗？」妻子有些欣喜的看着宗明。</w:t>
      </w:r>
    </w:p>
    <w:p>
      <w:r>
        <w:t>「挺好的，谈判很完美。」</w:t>
      </w:r>
    </w:p>
    <w:p>
      <w:r>
        <w:t>「宗明，你真行，这次公司这么难的任务，你也完成了，」</w:t>
      </w:r>
    </w:p>
    <w:p>
      <w:r>
        <w:t>「丹，全靠你鼓励我，我才能坚持下来。」</w:t>
      </w:r>
    </w:p>
    <w:p>
      <w:r>
        <w:t>「宗明，是你能干，才可以做到这么难得事情。」</w:t>
      </w:r>
    </w:p>
    <w:p>
      <w:r>
        <w:t>「丹，谢谢你，我们去庆祝一下吧！」</w:t>
      </w:r>
    </w:p>
    <w:p>
      <w:r>
        <w:t>「宗明，，这么晚了去哪里庆祝啊？」</w:t>
      </w:r>
    </w:p>
    <w:p>
      <w:r>
        <w:t>「丹，我们不出去，就在家里小小的庆祝一下。」</w:t>
      </w:r>
    </w:p>
    <w:p>
      <w:r>
        <w:t>「对了，丹，我买了礼物给你」宗明从口袋里面掏出包装精美的礼盒，妻子慢慢的打开，是一条亮</w:t>
      </w:r>
    </w:p>
    <w:p>
      <w:r>
        <w:t>晶晶的项链，妻子很喜欢的样子，在宗明脸上轻了一下。</w:t>
      </w:r>
    </w:p>
    <w:p>
      <w:r>
        <w:t>「宗明，谢谢，我很喜欢，但是有些贵重。」</w:t>
      </w:r>
    </w:p>
    <w:p>
      <w:r>
        <w:t>「丹，她很适合你。」宗明替妻子戴上了，妻子看着镜子中的自己，在项链的光芒下，妻子果然越</w:t>
      </w:r>
    </w:p>
    <w:p>
      <w:r>
        <w:t>发的动人了。</w:t>
      </w:r>
    </w:p>
    <w:p>
      <w:r>
        <w:t>「丹，你戴上后，真漂亮。」宗明赞美着，妻子自然喜悦言表，美美的左右顾盼，宗明在妻子后面</w:t>
      </w:r>
    </w:p>
    <w:p>
      <w:r>
        <w:t>伸手解开妻子的睡衣，妻子宽松的睡衣滑落到地上，妻子完美的身材在宗明的手掌下，一点点的被侵袭，</w:t>
      </w:r>
    </w:p>
    <w:p>
      <w:r>
        <w:t>宗明两手托着妻子丰满的乳房，将她们轻轻的揉搓着，妻子闭着眼睛，身体靠在宗明环抱里，浑圆坚挺</w:t>
      </w:r>
    </w:p>
    <w:p>
      <w:r>
        <w:t>的乳房，在宗明的大手里随意的变幻着形状，她们忽而被揉的尖尖的，忽而被压着扁扁的，忽而被挤压</w:t>
      </w:r>
    </w:p>
    <w:p>
      <w:r>
        <w:t>在一起不露一丝缝隙，忽而被左右分开不断的晃动。</w:t>
      </w:r>
    </w:p>
    <w:p>
      <w:r>
        <w:t>「宗明，有点冷，我们到床上去吧！」妻子轻轻的言语。</w:t>
      </w:r>
    </w:p>
    <w:p>
      <w:r>
        <w:t>「嗯，我去洗洗，宝贝，你到床上等我。」</w:t>
      </w:r>
    </w:p>
    <w:p>
      <w:r>
        <w:t>「讨厌……」妻子嘴里嗔怒，却听话的坐到床上，她看着宗明进入浴室，她拿下宗明送她的项链，</w:t>
      </w:r>
    </w:p>
    <w:p>
      <w:r>
        <w:t>收放到床头抽屉里，妻子粉脸红扑扑的，坐在床头，她闭上眼睛，无比期待的等候一场美妙的时刻的到</w:t>
      </w:r>
    </w:p>
    <w:p>
      <w:r>
        <w:t>来。</w:t>
      </w:r>
    </w:p>
    <w:p>
      <w:r>
        <w:t>宗明再次的出现是全裸的，妻子看着宗明向她走来，宗明胯间雄纠纠的阴茎，随着宗明的走来抖动</w:t>
      </w:r>
    </w:p>
    <w:p>
      <w:r>
        <w:t>着，妻子嘴角含笑，伸手把握在宗明的阴茎上，妻子的手只能握住阴茎的一半，妻子雪白的手指，在黑</w:t>
      </w:r>
    </w:p>
    <w:p>
      <w:r>
        <w:t>乎乎的阴茎上，轻轻的抚摸，阴茎在妻子手中又硬了不少，粗大的龟头，闪闪的发亮，妻子慢慢的靠近</w:t>
      </w:r>
    </w:p>
    <w:p>
      <w:r>
        <w:t>它，张开樱桃小嘴，鸡蛋一般大的龟头，被妻子费力的含进嘴里，妻子半仰着脸，她看着宗明的脸，轻</w:t>
      </w:r>
    </w:p>
    <w:p>
      <w:r>
        <w:t>轻的将龟头在口中吐出来，又含回嘴里，看到宗明皱着眉头作出唏嘘的模样，妻子也笑意绵绵。</w:t>
      </w:r>
    </w:p>
    <w:p>
      <w:r>
        <w:t>看着妻子含着男人的阴茎，笑容满面的样子，我无比的心疼，我点了一根烟，吸了半支，才继续的</w:t>
      </w:r>
    </w:p>
    <w:p>
      <w:r>
        <w:t>看了下去。</w:t>
      </w:r>
    </w:p>
    <w:p>
      <w:r>
        <w:t>妻子的口水粘在那阴茎上，慢慢的顺着阴茎流下去，妻子吐出红彤彤的龟头，伸出舌头在阴茎下部</w:t>
      </w:r>
    </w:p>
    <w:p>
      <w:r>
        <w:t>隆起的管道处，由下至上慢慢的添到龟头上，含着大龟头吸吮了几下，又从上面部分添向阴茎的根部，</w:t>
      </w:r>
    </w:p>
    <w:p>
      <w:r>
        <w:t>这些男人最敏感的部位，妻子一一做到位了，宗明直哼哼的大口的喘气，弯腰掀开妻子身上的绒被，妻</w:t>
      </w:r>
    </w:p>
    <w:p>
      <w:r>
        <w:t>子白皙的躯体以一个半侧的优美的姿势展现在那里，宗明咽了好几口吐沫，伸手在妻子修长光滑的大腿</w:t>
      </w:r>
    </w:p>
    <w:p>
      <w:r>
        <w:t>上抚摸起来，妻子迷恋在宗明男性的器官中，她小心的呵护着，用自己最柔软的舌头仔细的擦洗阴茎的</w:t>
      </w:r>
    </w:p>
    <w:p>
      <w:r>
        <w:t>各个部位，黝黑的阴茎闪烁着光泽，仿佛是一条快要冲锋陷阵的枪，此刻已经被擦得光洁闪亮，随时都</w:t>
      </w:r>
    </w:p>
    <w:p>
      <w:r>
        <w:t>可以上阵驱敌了。</w:t>
      </w:r>
    </w:p>
    <w:p>
      <w:r>
        <w:t>妻子优美的姿势被宗明破坏了，宗明将妻子并拢的双腿，左右的分开，妻子阴部早已经无比的湿润</w:t>
      </w:r>
    </w:p>
    <w:p>
      <w:r>
        <w:t>腻滑，粉肉润红，红白娇艳，几丝阴发曲卷散乱，那半开半闭的阴道口，汩汩的冒着热气腾腾的水泡。</w:t>
      </w:r>
    </w:p>
    <w:p>
      <w:r>
        <w:t>宗明拖过妻子的大腿，把妻子转了半圈，他屁股一沉，粗大的阴茎已陷入妻子粉色的阴道里边，妻</w:t>
      </w:r>
    </w:p>
    <w:p>
      <w:r>
        <w:t>子身体抖动，随着阴茎的进入，妻子发出娇美的呻吟，从她秀挺的鼻子里，腻腻的哼出性感的声音，迎</w:t>
      </w:r>
    </w:p>
    <w:p>
      <w:r>
        <w:t>合着宗明每一次的抽插，妻子不知是痛苦还是舒畅的一声声的娇吟着。</w:t>
      </w:r>
    </w:p>
    <w:p>
      <w:r>
        <w:t>妻子毫无顾忌的发出她美妙的叫床声，她展现了她无比性感的一面，女人就是需要男人强壮的摧残，</w:t>
      </w:r>
    </w:p>
    <w:p>
      <w:r>
        <w:t>你越是强劲的淫辱她，她越是能给你更多的回报。</w:t>
      </w:r>
    </w:p>
    <w:p>
      <w:r>
        <w:t>男人最喜欢女人的回报，妻子无比舒服的模样和性感的呻吟，激发着宗明体内的雄性激素，他拔动</w:t>
      </w:r>
    </w:p>
    <w:p>
      <w:r>
        <w:t>阴茎，每一下都给妻子结结实实的撞击，妻子媚目如丝，眼中柔情似水，小嘴半开发出「啊！啊！」的</w:t>
      </w:r>
    </w:p>
    <w:p>
      <w:r>
        <w:t>声音。</w:t>
      </w:r>
    </w:p>
    <w:p>
      <w:r>
        <w:t>「宗明……嗯……我的宗明……」妻子伸手帮他擦去，额头的汗水，妻子也是细汗如珠，秀挺的鼻</w:t>
      </w:r>
    </w:p>
    <w:p>
      <w:r>
        <w:t>尖，雪白的胸脯，妻子丰满的乳房晃动着，汗水的渗出，让乳房发出白白的光泽。</w:t>
      </w:r>
    </w:p>
    <w:p>
      <w:r>
        <w:t>「嗯……宗明你真棒，我好爱你。」妻子唏嘘着，带着腻腻的鼻音。</w:t>
      </w:r>
    </w:p>
    <w:p>
      <w:r>
        <w:t>「丹，嫁给我，和我一起生活吧！」宗明不失时机的说。</w:t>
      </w:r>
    </w:p>
    <w:p>
      <w:r>
        <w:t>「宗明，我答应你，快……宗明……嗯……啊……唔……嗯哼……」</w:t>
      </w:r>
    </w:p>
    <w:p>
      <w:r>
        <w:t>「宗明，我爱你。」妻子娇嘘嘘的说。</w:t>
      </w:r>
    </w:p>
    <w:p>
      <w:r>
        <w:t>「丹，我也爱你。」宗明看着妻子淫荡的样子，越发的英勇，屁股紧紧的顶在妻子的下体，左右的</w:t>
      </w:r>
    </w:p>
    <w:p>
      <w:r>
        <w:t>扭动着。</w:t>
      </w:r>
    </w:p>
    <w:p>
      <w:r>
        <w:t>「啊……宗明……你顶穿我了……哦……噢噢嗯。」妻子抓在宗明的手臂上，她身体的紧绷着，「</w:t>
      </w:r>
    </w:p>
    <w:p>
      <w:r>
        <w:t>宗明，你弄到我里面了，好难受……宗明，我要尿出来了。</w:t>
      </w:r>
    </w:p>
    <w:p>
      <w:r>
        <w:t>"</w:t>
      </w:r>
    </w:p>
    <w:p>
      <w:r>
        <w:t>" 啊，天哪……喔……熬不住了……「妻子一阵阵的抖颤，从妻子雪白的大屁股底部，流出的透明</w:t>
      </w:r>
    </w:p>
    <w:p>
      <w:r>
        <w:t>的液体，滴滴答答的流到地板上。</w:t>
      </w:r>
    </w:p>
    <w:p>
      <w:r>
        <w:t>「啊……唔嗯哼……噢噢。」妻子摆动着头，紧紧的抱着宗明，汩汩流出的水，在地板上好大的一</w:t>
      </w:r>
    </w:p>
    <w:p>
      <w:r>
        <w:t>滩，妻子眼中泪水满框，鼻翼忽张忽合，妻子一时间无声的颤抖着，片刻才呜呜的哽咽起来。</w:t>
      </w:r>
    </w:p>
    <w:p>
      <w:r>
        <w:t>「丹，怎么了，弄疼了吗？」宗明还是很关切的。</w:t>
      </w:r>
    </w:p>
    <w:p>
      <w:r>
        <w:t>妻子幽怨的瞟了他一眼，吸了吸鼻子，鼻音浓浓的说：「你真坏……呜呜，，，嗯嗯。」</w:t>
      </w:r>
    </w:p>
    <w:p>
      <w:r>
        <w:t>妻子噗哧一下又笑了起来，「看你……不是弄疼我了，你……弄到人家高潮了。」</w:t>
      </w:r>
    </w:p>
    <w:p>
      <w:r>
        <w:t>「真的，舒服吗？」宗明轻轻拔动阴茎，妻子娇嘘几声，「别动，里面难受死了。」</w:t>
      </w:r>
    </w:p>
    <w:p>
      <w:r>
        <w:t>「哇，丹，你真尿出来了？」宗明低头一看地上的大滩的水。</w:t>
      </w:r>
    </w:p>
    <w:p>
      <w:r>
        <w:t>「不……嗯……宗明……嗯……我才没有呢。」妻子娇羞的不行了，她也看了一下地板上的水。</w:t>
      </w:r>
    </w:p>
    <w:p>
      <w:r>
        <w:t>「宝贝，刚才你真性感，今晚我要和你通宵。」</w:t>
      </w:r>
    </w:p>
    <w:p>
      <w:r>
        <w:t>「嗯……宗明……我爱你，今晚就给你玩……通宵。」妻子羞羞得抱着宗明。</w:t>
      </w:r>
    </w:p>
    <w:p>
      <w:r>
        <w:t>「宗明，你饿了吗？」妻子问着。</w:t>
      </w:r>
    </w:p>
    <w:p>
      <w:r>
        <w:t>「你一说，我才觉得有点了。」</w:t>
      </w:r>
    </w:p>
    <w:p>
      <w:r>
        <w:t>「我给你弄点吃的，你休息会儿吧！」</w:t>
      </w:r>
    </w:p>
    <w:p>
      <w:r>
        <w:t>妻子起身来，宗明粗大的阴茎噗哧一声脱离了妻子的阴道，妻子分开双腿，拿过纸巾擦干下体的淫</w:t>
      </w:r>
    </w:p>
    <w:p>
      <w:r>
        <w:t>秽物，阴道口露出黑黑的一个大大的洞，，黑乎乎的阴道口可以容下妻子的两根手指自由的进出，妻子</w:t>
      </w:r>
    </w:p>
    <w:p>
      <w:r>
        <w:t>把阴道口附近擦得干净了妻子抓了睡衣穿上，出去准备宵夜。</w:t>
      </w:r>
    </w:p>
    <w:p>
      <w:r>
        <w:t>妻子回来的时候，宗明已经睡着了，妻子帮他盖上绒被，她在旁边看着宗明，那么的深情，情意浓</w:t>
      </w:r>
    </w:p>
    <w:p>
      <w:r>
        <w:t>浓的，妻子伸手关掉了灯，抱着宗明慢慢的睡去。</w:t>
      </w:r>
    </w:p>
    <w:p>
      <w:r>
        <w:t>我快进过去一段，他们睡了2 个小时左右，又开始做爱，妻子与他款款交合，妾意绵绵，尽是柔情</w:t>
      </w:r>
    </w:p>
    <w:p>
      <w:r>
        <w:t>蜜意，末了宗明射精在妻子阴道里面，完成了一夜的风流情帐。给了妻子一滩浓浓的烫烫的合夜蜜露。</w:t>
      </w:r>
    </w:p>
    <w:p>
      <w:r>
        <w:t>我正要看看下面几天的录像时，听到外面开门声，妻子回来了，我转换到实时监控，看到妻子居然</w:t>
      </w:r>
    </w:p>
    <w:p>
      <w:r>
        <w:t>坐在沙发上面，脸色黯然，看她的模样似乎是刚刚哭过了，我刚要出去，妻子的手机响了，她说：我到</w:t>
      </w:r>
    </w:p>
    <w:p>
      <w:r>
        <w:t>家了，你过来吧！「</w:t>
      </w:r>
    </w:p>
    <w:p>
      <w:r>
        <w:t>妻子合上手机，静静的坐着，过了5 分钟，有人轻轻的敲门，妻子开门，宗明进来，妻子就眼泪汪</w:t>
      </w:r>
    </w:p>
    <w:p>
      <w:r>
        <w:t>汪的看着宗明。</w:t>
      </w:r>
    </w:p>
    <w:p>
      <w:r>
        <w:t>「怎么了，丹，他欺负你了？」宗明看着妻子的模样，有些生气的问。</w:t>
      </w:r>
    </w:p>
    <w:p>
      <w:r>
        <w:t>妻子呜呜的哭了会儿，才抬头看着宗明说：「他……他……呜呜。」</w:t>
      </w:r>
    </w:p>
    <w:p>
      <w:r>
        <w:t>「他到底怎么你了……」</w:t>
      </w:r>
    </w:p>
    <w:p>
      <w:r>
        <w:t>「宗明，我不知道，我不知道，」妻子从提包里面拿出一条内裤，给宗明看。</w:t>
      </w:r>
    </w:p>
    <w:p>
      <w:r>
        <w:t>「丹，这……你被他……这个老禽兽……我要杀了他。」宗明看着内裤气急败坏的说。</w:t>
      </w:r>
    </w:p>
    <w:p>
      <w:r>
        <w:t>「宗明，不……他没有弄进来，刚刚上来他就射了……呜呜，宗明，他答应了。」妻子看着宗明说。</w:t>
      </w:r>
    </w:p>
    <w:p>
      <w:r>
        <w:t>「这老色狼，他妈的，丹，你看着，总有一天我会让他滚出我们公司的。」</w:t>
      </w:r>
    </w:p>
    <w:p>
      <w:r>
        <w:t>宗明安慰着妻子。</w:t>
      </w:r>
    </w:p>
    <w:p>
      <w:r>
        <w:t>「宗明，你不会嫌弃我吧？」妻子小心的问。</w:t>
      </w:r>
    </w:p>
    <w:p>
      <w:r>
        <w:t>「不，丹，我爱你，不会在乎这些的，我是真心的爱你。」宗明信誓旦旦的说。</w:t>
      </w:r>
    </w:p>
    <w:p>
      <w:r>
        <w:t>妻子才微微的放心下来，为了宗明提升经理，妻子今晚和宗明的老上司一起应酬，老上司要挟妻子，</w:t>
      </w:r>
    </w:p>
    <w:p>
      <w:r>
        <w:t>妻子被那老色鬼在包厢里面蹂辱了几个小时，妻子其实已经被老色鬼弄进去了，但是毕竟已经老了，才</w:t>
      </w:r>
    </w:p>
    <w:p>
      <w:r>
        <w:t>分把钟就完了，妻子担心宗明不会接纳她，所以才说，没有被弄进去，宗明安慰着妻子，妻子已经慢慢</w:t>
      </w:r>
    </w:p>
    <w:p>
      <w:r>
        <w:t>的恢复，她半躺在沙发上，开叉的短裙挡不住妻子没有穿内裤的下身，妻子湿乎乎的阴部，上面还残留</w:t>
      </w:r>
    </w:p>
    <w:p>
      <w:r>
        <w:t>着老色鬼的精液，宗明阴茎唿哧一下顶了起来，他掏出粗大的阴茎，向妻子身上压去，妻子嘤咛一声，</w:t>
      </w:r>
    </w:p>
    <w:p>
      <w:r>
        <w:t>下面已经是破体而入，噗哧一下，在老色鬼精液的滋润下，宗明一下子插到了底，妻子体内还有刚刚余</w:t>
      </w:r>
    </w:p>
    <w:p>
      <w:r>
        <w:t>下的欲念，宗明的插入刚好填补了刚才的空虚，宗明粗大的阴茎，在妻子的阴道里面噗哧，噗哧的抽动，</w:t>
      </w:r>
    </w:p>
    <w:p>
      <w:r>
        <w:t>妻子缓缓的配合着，阴道里面的液体混合着老色鬼的精液，汩汩的流出来。</w:t>
      </w:r>
    </w:p>
    <w:p>
      <w:r>
        <w:t>妻子轻轻的叫着宗明的名字，底下淫荡的阴道，包裹着今晚的第2 个男人的阴茎，妻子在淫欲的梦</w:t>
      </w:r>
    </w:p>
    <w:p>
      <w:r>
        <w:t>境中，迷失了她原有的淑惠与贞洁，宗明粗大的阴茎的诱惑，让妻子失去了她纯洁的少妇应有的矜持，</w:t>
      </w:r>
    </w:p>
    <w:p>
      <w:r>
        <w:t>她放荡的接受了任何一个男人进入她的体内，也许是长久的空虚，让妻子害怕再次的失去，这种充实的</w:t>
      </w:r>
    </w:p>
    <w:p>
      <w:r>
        <w:t>感觉。</w:t>
      </w:r>
    </w:p>
    <w:p>
      <w:r>
        <w:t>宗明走了，妻子看到我从书房里面出来，她羞涩的拿衣服遮盖她淫乱以后的下体，我走到她身边说</w:t>
      </w:r>
    </w:p>
    <w:p>
      <w:r>
        <w:t>「陈丹，我同意和你离婚。」</w:t>
      </w:r>
    </w:p>
    <w:p>
      <w:r>
        <w:t>我回到了书房，删除了所有的录像，我轻轻的离开了这个我生活了2 年的地方，我向宾馆的方向，</w:t>
      </w:r>
    </w:p>
    <w:p>
      <w:r>
        <w:t>招来一辆的士。蝴蝶就在那里等我。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