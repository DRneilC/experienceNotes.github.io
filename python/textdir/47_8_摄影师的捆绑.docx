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摄影师的捆绑</w:t>
      </w:r>
    </w:p>
    <w:p>
      <w:r>
        <w:t>第一章</w:t>
      </w:r>
    </w:p>
    <w:p>
      <w:r>
        <w:t>几个星期前，我和我的朋友们在一个市区的酒吧里面聚会，这时候，迈克走了进来，一些女孩子都</w:t>
      </w:r>
    </w:p>
    <w:p>
      <w:r>
        <w:t>认识他，因此邀请他和我们坐在了一起。他长得很帅气而且彬彬有礼，但是我在男人的面前总是很害羞，</w:t>
      </w:r>
    </w:p>
    <w:p>
      <w:r>
        <w:t>算是有些天真无知吧，因此当他注视著我的时候，我的脸红了起来，耳朵也烧得厉害。</w:t>
      </w:r>
    </w:p>
    <w:p>
      <w:r>
        <w:t>第二个星期，我在街上偶然又碰到了他，因為我很喜欢他所在的公司，因此碰见他的时候，我还是</w:t>
      </w:r>
    </w:p>
    <w:p>
      <w:r>
        <w:t>有些高兴的。他看上去对我也颇有兴趣，但是他表现得还是很友好，我们在街道上随便聊了几句，他就</w:t>
      </w:r>
    </w:p>
    <w:p>
      <w:r>
        <w:t>问我：「我们能不能找一个安静的地方聊一会呢？」我不知道他想谈些什麼，但是还是指向了街道拐角</w:t>
      </w:r>
    </w:p>
    <w:p>
      <w:r>
        <w:t>处的一家酒吧。我们一人拿了一杯啤酒，坐了下来，简单的寒暄过后，迈克说他知道我很需要一笔钱来</w:t>
      </w:r>
    </w:p>
    <w:p>
      <w:r>
        <w:t>支付读完护士学校的费用。我记得我从来没有和他提过这些，这让我觉得很不安，但是作為政府临时雇</w:t>
      </w:r>
    </w:p>
    <w:p>
      <w:r>
        <w:t>员的佣金是很难供我读完护士学校的，我不得不承认这件事实，於是我努力摒弃心中的不安，艰难的挤</w:t>
      </w:r>
    </w:p>
    <w:p>
      <w:r>
        <w:t>出了几个字，「是的。」</w:t>
      </w:r>
    </w:p>
    <w:p>
      <w:r>
        <w:t>然后就窘迫的低下了头。</w:t>
      </w:r>
    </w:p>
    <w:p>
      <w:r>
        <w:t>也许对他来说，我是一个长得很漂亮而且有著魔鬼身材的女孩子，但是我平平常常的谢过了他，就</w:t>
      </w:r>
    </w:p>
    <w:p>
      <w:r>
        <w:t>打算告辞了。这时候他阻止了我，并且使我确信他并没有要我一起睡觉的意思。这倒是让我感觉好过一</w:t>
      </w:r>
    </w:p>
    <w:p>
      <w:r>
        <w:t>些，可是——為什麼不呢？我似乎有一种被侮辱的感觉。如果他不是想要自己得到我那美妙的身体，那</w:t>
      </w:r>
    </w:p>
    <w:p>
      <w:r>
        <w:t>他想要的是什麼呢？把我租借给别人？他把我当成什麼了？我绝对不是淫贱的女人。</w:t>
      </w:r>
    </w:p>
    <w:p>
      <w:r>
        <w:t>他抿了一口酒，然后靠在了椅子的靠背上。他告诉我他的职业是摄影师，他按照特定的要求照相并</w:t>
      </w:r>
    </w:p>
    <w:p>
      <w:r>
        <w:t>且以此来获得高价收入。他最大的生意就是為女人们拍一些穿著特定服装和饰品的照片，把它们卖给有</w:t>
      </w:r>
    </w:p>
    <w:p>
      <w:r>
        <w:t>著特殊要求的客户并强调说他的照片中不包含性和裸体。「那麼你告诉我这些干什麼呢？」我问道，「</w:t>
      </w:r>
    </w:p>
    <w:p>
      <w:r>
        <w:t>我又不是模特。」他说他在我的身上发现有一种天生的可爱，可以在他的照片中很好的表现出来，他追</w:t>
      </w:r>
    </w:p>
    <w:p>
      <w:r>
        <w:t>求的是自然的美丽，所以他选用的都是业餘的模特。他所想要做的仅仅是让我穿著特殊的服装拍一些照</w:t>
      </w:r>
    </w:p>
    <w:p>
      <w:r>
        <w:t>片，為了让我安心，他告诉我照片中不但不会包括性，而且我还可以带著一个朋友来旁观。我起初还怀</w:t>
      </w:r>
    </w:p>
    <w:p>
      <w:r>
        <w:t>有疑心，但是当他告诉我４个小时的拍摄可以达到多少报酬的时候，我就开始考虑可能性了。</w:t>
      </w:r>
    </w:p>
    <w:p>
      <w:r>
        <w:t>我并不擅长讨价还价，而且我不知道应该如何寻找一份待遇如此丰厚的工作。</w:t>
      </w:r>
    </w:p>
    <w:p>
      <w:r>
        <w:t>但我还是很严肃地问：「不会有性和裸体，而且我可以带朋友来参加？」他坚定地望著我的眼睛，</w:t>
      </w:r>
    </w:p>
    <w:p>
      <w:r>
        <w:t>回答道：「绝对不包括性和裸体，而且你可以带朋友来。」有一种东西让我相信了他所说的话，我记下</w:t>
      </w:r>
    </w:p>
    <w:p>
      <w:r>
        <w:t>了他的工作室的地址，答应了他会在周六早上九点钟去他那里。我和朋友厄玛约好了到时候一起去</w:t>
      </w:r>
    </w:p>
    <w:p>
      <w:r>
        <w:t>那里，但是没有告诉她详细的经过。那个早上，我起来的很早，并且用了比通常更多的时间来淋浴。我</w:t>
      </w:r>
    </w:p>
    <w:p>
      <w:r>
        <w:t>洗得干干净净，梳理好头发，小心翼翼的化了妆。打扮好以后，我开始想象著我拿到钱以后可以做的事</w:t>
      </w:r>
    </w:p>
    <w:p>
      <w:r>
        <w:t>情。当最后走出淋浴间的时候，我吓了一跳，快要迟到了！我急速穿上了衣服，抓起钱包，冲出了门外。</w:t>
      </w:r>
    </w:p>
    <w:p>
      <w:r>
        <w:t>我自己没有车，而这个时候坐公交车肯定是来不及了，我只好叫了出租车。那个司机看了地址后奇怪的</w:t>
      </w:r>
    </w:p>
    <w:p>
      <w:r>
        <w:t>望了我一眼，然后就发动了车子。天空是阴暗的，而交通又显得拥挤不堪，我的手心出了很多汗，手掌</w:t>
      </w:r>
    </w:p>
    <w:p>
      <w:r>
        <w:t>不停的攥紧又松开。后来我实在受不了了，深深吸一口气，徐徐的吐出来，头脑里得乱七八糟的念头总</w:t>
      </w:r>
    </w:p>
    <w:p>
      <w:r>
        <w:t>算少了很多。最后车子停在了一条全是破旧房屋的破旧的街道上，而我的心情也平静了下来，我想要找</w:t>
      </w:r>
    </w:p>
    <w:p>
      <w:r>
        <w:t>的门牌号潦草的写在了一扇木门上面钉著的纸板上。</w:t>
      </w:r>
    </w:p>
    <w:p>
      <w:r>
        <w:t>我走出车子，付了车钱，司机看著我似乎想说些什麼，但是踌躇了一下，仅仅嘟噥了一句「谢谢」</w:t>
      </w:r>
    </w:p>
    <w:p>
      <w:r>
        <w:t>就开走了车子。我四处望著，寻找著厄玛的身影。但是街上一个人都没有，甚至一辆停泊的车子。我感</w:t>
      </w:r>
    </w:p>
    <w:p>
      <w:r>
        <w:t>到了孤独，开始紧张起来，还差五分钟就９点了，可是我的朋友还没有到。她不可能自己已经去了那里，</w:t>
      </w:r>
    </w:p>
    <w:p>
      <w:r>
        <w:t>因為没有我在，她不知道去做些什麼. 我拨了电话，查询了我的语音邮件，看看是否有厄玛的留言。—</w:t>
      </w:r>
    </w:p>
    <w:p>
      <w:r>
        <w:t>—确实有，在我淋浴的时候，厄玛食物中毒了，她不得不在家里休养，她说她感到很抱歉，希望我能够</w:t>
      </w:r>
    </w:p>
    <w:p>
      <w:r>
        <w:t>原谅。我翻看著钱包，希望能打电话叫她回来，但是我身上的钱根本不够打电话了，我甚至都不能告诉</w:t>
      </w:r>
    </w:p>
    <w:p>
      <w:r>
        <w:t>她我要做的是什麼事情。</w:t>
      </w:r>
    </w:p>
    <w:p>
      <w:r>
        <w:t>我越来越紧张了，我孤孤单单的站在这里，除了卧床休息的厄玛以外，没有人知道我在这里，即使</w:t>
      </w:r>
    </w:p>
    <w:p>
      <w:r>
        <w:t>是厄玛也不能帮上我的忙。这里没有出租车停泊，如果星期六会有公共汽车经过这里的话，这里距离车</w:t>
      </w:r>
    </w:p>
    <w:p>
      <w:r>
        <w:t>站还有很长的一段距离呢！风卷起地上的枯叶，那声音在空旷的街道上更显得凄凉，厄玛的未能同行更</w:t>
      </w:r>
    </w:p>
    <w:p>
      <w:r>
        <w:t>是我有一种感觉——第二天警察会发现我的尸体。</w:t>
      </w:r>
    </w:p>
    <w:p>
      <w:r>
        <w:t>我努力使自己振作起来，迈克还在等著我，爽约是违背我的原则的。他会怎麼样伤害我呢？我的朋</w:t>
      </w:r>
    </w:p>
    <w:p>
      <w:r>
        <w:t>友认识他，厄玛知道他的地址——即使她不认识他这个人。</w:t>
      </w:r>
    </w:p>
    <w:p>
      <w:r>
        <w:t>我有什麼好担心的呢？我举起拳头，用力敲了一会门，门开了，迈克笑著站在了门口，我很想告诉</w:t>
      </w:r>
    </w:p>
    <w:p>
      <w:r>
        <w:t>他对於我的迟到我是感到如何的抱歉，但是看著他友好的笑容，我又什麼都说不出口。我冲他也笑了笑，</w:t>
      </w:r>
    </w:p>
    <w:p>
      <w:r>
        <w:t>握了一下他的手，走进了他的工作室。</w:t>
      </w:r>
    </w:p>
    <w:p>
      <w:r>
        <w:t>里面是一间很小的屋子，沿著一面墙有一个空空的柜台，一架公用电梯穿了过去，天花板上悬掛著</w:t>
      </w:r>
    </w:p>
    <w:p>
      <w:r>
        <w:t>一盏昏暗的灯，但是屋子里大多数光线都来自那脏兮兮的窗子。</w:t>
      </w:r>
    </w:p>
    <w:p>
      <w:r>
        <w:t>迈克走到窗前看看街道，然后锁上了门，他拉住我的胳膊走到电梯前。当他问到我是否带了朋友同</w:t>
      </w:r>
    </w:p>
    <w:p>
      <w:r>
        <w:t>来的时候，我几乎都要惊慌失措了，我想对他撒谎，想告诉他她去给车子加油了，一会就会回来，但是</w:t>
      </w:r>
    </w:p>
    <w:p>
      <w:r>
        <w:t>我知道这没有什麼用处，於是我告诉了他全部的真相，包括厄玛不知道他的名字。</w:t>
      </w:r>
    </w:p>
    <w:p>
      <w:r>
        <w:t>我们走下电梯的时候，空气中充满了奇异的寂静，唯一的声音就是我们的脚步声，迈克领著我走下</w:t>
      </w:r>
    </w:p>
    <w:p>
      <w:r>
        <w:t>长长的走廊，我一面紧紧跟著他，一面想如果我大声尖叫的话是否有人能够听到我的声音。在接近走廊</w:t>
      </w:r>
    </w:p>
    <w:p>
      <w:r>
        <w:t>尽头的一扇门前，他停了下来，开了门，扭亮了里面的灯。</w:t>
      </w:r>
    </w:p>
    <w:p>
      <w:r>
        <w:t>里面是一间２０平方英尺大小的屋子，屋子右边摆著照相机和三角架上固定著的灯，墙和地板都覆</w:t>
      </w:r>
    </w:p>
    <w:p>
      <w:r>
        <w:t>盖著光滑的布料，墙角有一个长桌，上面摆满了皮带和绳索，我想那大概是布景吧。他递给我一些衣服，</w:t>
      </w:r>
    </w:p>
    <w:p>
      <w:r>
        <w:t>跟我说这就是我的服装，指给我更衣室让我去自己换下来。</w:t>
      </w:r>
    </w:p>
    <w:p>
      <w:r>
        <w:t>我脱下我的衣服，放到掛鉤上，换上了红色的，天鹅绒料的衬裤，裙子不知是用什麼材料制成，很</w:t>
      </w:r>
    </w:p>
    <w:p>
      <w:r>
        <w:t>柔软，很合身。我扎好皮带，上面点缀著点点的青铜。然后把长发梳到背后，鼓起勇气，准备面对即将</w:t>
      </w:r>
    </w:p>
    <w:p>
      <w:r>
        <w:t>从事的工作。</w:t>
      </w:r>
    </w:p>
    <w:p>
      <w:r>
        <w:t>「我弄好了，迈克。」当我走进工作室的时候，我跟他打著招呼。</w:t>
      </w:r>
    </w:p>
    <w:p>
      <w:r>
        <w:t>「好的，你过来一下，我调试一下光线。」我走过去，面对著他。他看著我的身子，轻轻吹了一声</w:t>
      </w:r>
    </w:p>
    <w:p>
      <w:r>
        <w:t>口哨，脸上露出了微笑。他叫我摆出一个造型来，然后调试著他的设备。过了一会，机器轻轻响了一下，</w:t>
      </w:r>
    </w:p>
    <w:p>
      <w:r>
        <w:t>他说了一句「ｏｋ」，我这才知道自己的样子已经被拍摄了下来。</w:t>
      </w:r>
    </w:p>
    <w:p>
      <w:r>
        <w:t>第二章</w:t>
      </w:r>
    </w:p>
    <w:p>
      <w:r>
        <w:t>他叫我摆出各种各样的造型来，然后从不同的角度加以拍摄，大约２０分钟以后，已经有了许许多</w:t>
      </w:r>
    </w:p>
    <w:p>
      <w:r>
        <w:t>多的照片，他叫我休息一下然后走向了长桌。我自我感觉非常好，这真是轻松的工作，而且报酬又很好。</w:t>
      </w:r>
    </w:p>
    <w:p>
      <w:r>
        <w:t>这时迈克转身走了回来，他的手里拿著一副手銬. 「啊！」我的声音震颤著，「这是用来干什麼的？」</w:t>
      </w:r>
    </w:p>
    <w:p>
      <w:r>
        <w:t>迈克看出了我眼中的恐惧，他很温柔的说：「这不过是一副手銬，一个小小的道具。」</w:t>
      </w:r>
    </w:p>
    <w:p>
      <w:r>
        <w:t>「道具？」我几乎叫了起来，「我认為道具仅仅是一个花瓶或者其他的摆设，我并没有签约要和这</w:t>
      </w:r>
    </w:p>
    <w:p>
      <w:r>
        <w:t>种变态的东西打交道。」他仍然很平静的说：「这并没有什麼变态，我的客户中很多人都喜欢看到女孩</w:t>
      </w:r>
    </w:p>
    <w:p>
      <w:r>
        <w:t>子被捆绑起来或者束缚著，这有什麼不好？没有人受到伤害，来，看看这里。」</w:t>
      </w:r>
    </w:p>
    <w:p>
      <w:r>
        <w:t>他走到照相机后面角落里的一个橱柜旁，取出了一叠照片，那里面全都是漂亮的女孩子们被捆绑起</w:t>
      </w:r>
    </w:p>
    <w:p>
      <w:r>
        <w:t>来并且堵著嘴。而有些女孩子还是锁链加身或者全身缠绕著塑料胶带。我异常的震惊，放下了照片，抬</w:t>
      </w:r>
    </w:p>
    <w:p>
      <w:r>
        <w:t>头看著天花板，心中充满了厌恶。</w:t>
      </w:r>
    </w:p>
    <w:p>
      <w:r>
        <w:t>他提议我再看看那些模特的脸。我很不情愿的听从了他的意见，这一次我很仔细地看了照片，我发</w:t>
      </w:r>
    </w:p>
    <w:p>
      <w:r>
        <w:t>现没有一个女孩子流露出担心或者受伤害的神情，尽管有些人是在演戏。无论她们的肉体受到怎样的束</w:t>
      </w:r>
    </w:p>
    <w:p>
      <w:r>
        <w:t>缚，她们看上去都不是被强迫的，她们的脸上自然而然的微笑著，仿佛她们的嘴没有被塞住，她们的身</w:t>
      </w:r>
    </w:p>
    <w:p>
      <w:r>
        <w:t>体没有控制在绳索的捆绑下。当我再一次翻过这些照片时，我终於发现她们实际上是在享受这些。</w:t>
      </w:r>
    </w:p>
    <w:p>
      <w:r>
        <w:t>最后放下照片的时候，我感觉到自己的身子松弛了下来，我转向迈克，凝视著他。</w:t>
      </w:r>
    </w:p>
    <w:p>
      <w:r>
        <w:t>「很对不起，凯瑟琳，你知道了我卖的是这种类型的照片，但是我应该更直率一些的，我不想让你</w:t>
      </w:r>
    </w:p>
    <w:p>
      <w:r>
        <w:t>很快的知道这些，那会让你误解的。你实际上没有什麼好担心的，我是一个合法的商人，如果你不愿意</w:t>
      </w:r>
    </w:p>
    <w:p>
      <w:r>
        <w:t>继续做下去，我会按时间付给你应得的报酬，那麼你现在就可以离开了。」他以商业性的口吻提及了金</w:t>
      </w:r>
    </w:p>
    <w:p>
      <w:r>
        <w:t>钱，这使我想到我是不是太轻率了一些，迈克相信厄玛知道我和他在一起，我会得到很好的报酬并且这</w:t>
      </w:r>
    </w:p>
    <w:p>
      <w:r>
        <w:t>不过是生意。考虑了一段时间以后，我垂落了肩膀，「好吧，迈克，我们可以继续了。」</w:t>
      </w:r>
    </w:p>
    <w:p>
      <w:r>
        <w:t>迈克微微一笑，伸手握住了我的左腕，然后把它銬了起来，随著另外一声轻响，我的双手就被冰冷</w:t>
      </w:r>
    </w:p>
    <w:p>
      <w:r>
        <w:t>的手銬固定在了一起。钥匙串在了他的钥匙环上。我按照他的指示，我高举我被链銬的双手向看不见的</w:t>
      </w:r>
    </w:p>
    <w:p>
      <w:r>
        <w:t>主人求饶，把胳膊举过头顶展示我的魅力，拖著铁链不屈的微笑著。按照我们事先约定的，迈克并没有</w:t>
      </w:r>
    </w:p>
    <w:p>
      <w:r>
        <w:t>侵犯我，即使我已经在他的控制之下了。他仅仅是告诉我摆出哪些姿势来拍照。我穿著定制的衣服，被</w:t>
      </w:r>
    </w:p>
    <w:p>
      <w:r>
        <w:t>束缚著，赤著脚站在一个空空的破房子中，在一个荒凉的区域，听从一个支配了我的自由的人的吩咐，</w:t>
      </w:r>
    </w:p>
    <w:p>
      <w:r>
        <w:t>在我的一生中还从来没有遇到过这样的处境。</w:t>
      </w:r>
    </w:p>
    <w:p>
      <w:r>
        <w:t>但我的内心深处不知道怎样一种情感活跃了起来，我的情感开始波动，这大概和我身上的手銬，服</w:t>
      </w:r>
    </w:p>
    <w:p>
      <w:r>
        <w:t>装和所有的一切有关，可我不知道為什麼会这样，我只知道我感觉到我的生命更加鲜活，更加重要，甚</w:t>
      </w:r>
    </w:p>
    <w:p>
      <w:r>
        <w:t>至，有些奇怪的是——更加有力量。</w:t>
      </w:r>
    </w:p>
    <w:p>
      <w:r>
        <w:t>第三章</w:t>
      </w:r>
    </w:p>
    <w:p>
      <w:r>
        <w:t>迈克重新布置好照相机，他又一次的拿过手銬，把我的手拉到背后，手腕相贴，紧紧地銬了起来。</w:t>
      </w:r>
    </w:p>
    <w:p>
      <w:r>
        <w:t>这一次我几乎又不能呼吸了，因為他銬住我的双手的方式，我的胳膊已经不能弯曲了，而且我的胸</w:t>
      </w:r>
    </w:p>
    <w:p>
      <w:r>
        <w:t>部被迫向前突出，那种麻酥兴奋的感觉已经越来越侵入了我身体的内部。迈克帮助我站了起来，摆出不</w:t>
      </w:r>
    </w:p>
    <w:p>
      <w:r>
        <w:t>同的姿势：向前弯腰，笔直站立，甚至前后左右晃动让我的胸部和手銬出现在同一张照片中。这让我感</w:t>
      </w:r>
    </w:p>
    <w:p>
      <w:r>
        <w:t>到很疲惫，但我还是努力的露出笑容。</w:t>
      </w:r>
    </w:p>
    <w:p>
      <w:r>
        <w:t>当他从背后拍完照片后，他说道：「好了，让我们现在做一些活动，让我看看你是怎样跳舞的。」</w:t>
      </w:r>
    </w:p>
    <w:p>
      <w:r>
        <w:t>我并不会跳舞，但是既然他想让我这样做，我还是打算试一试，我回想了一下我在电影中看过的舞</w:t>
      </w:r>
    </w:p>
    <w:p>
      <w:r>
        <w:t>蹈，慢慢的抬起右腿直到与地面平行，旋转左腿轻盈的转了半圈面对著他，然后放下了右腿。这个动作</w:t>
      </w:r>
    </w:p>
    <w:p>
      <w:r>
        <w:t>让我更有信心了，我又努力抬起左腿，一点一点抬高举过头顶，銬住的双臂在身后保持著平衡。过了一</w:t>
      </w:r>
    </w:p>
    <w:p>
      <w:r>
        <w:t>会，我放下腿，双腿分开，膝盖向后弯去，手銬在背后，手指指向地面。当腰弯到可以面对著相机的时</w:t>
      </w:r>
    </w:p>
    <w:p>
      <w:r>
        <w:t>候，我慢慢的向右扭动身子，并努力垂下左肩，然后又向左扭动，同时弯下右肩，每一个动作都让我的</w:t>
      </w:r>
    </w:p>
    <w:p>
      <w:r>
        <w:t>胸脯向前突出，我喜欢这种乳房在衣服的下面来回晃动的感觉，布料的摩擦让我的乳头膨胀了起来。迈</w:t>
      </w:r>
    </w:p>
    <w:p>
      <w:r>
        <w:t>克把相机对住我的胸部，我很喜欢他这样做，他一直在嘟噥著：「太棒了，你做得太好了，继续。」他</w:t>
      </w:r>
    </w:p>
    <w:p>
      <w:r>
        <w:t>不停的按动著快门，并没有意识到我身上发生的变化。被缚的感觉產生了奇异的感官刺激，仿佛身体的</w:t>
      </w:r>
    </w:p>
    <w:p>
      <w:r>
        <w:t>每一处毛孔都洋溢著美妙的冲动。</w:t>
      </w:r>
    </w:p>
    <w:p>
      <w:r>
        <w:t>我旋转著身体，注意力都放在我那突出而没有丝毫防御的胸部上，在面对相机的时候，我兴奋的噘</w:t>
      </w:r>
    </w:p>
    <w:p>
      <w:r>
        <w:t>起嘴唇，眼睛中露出愉悦的神色，因為手銬的束缚，我不能使用胳膊，但是可以热烈的舞动著我的肩膀，</w:t>
      </w:r>
    </w:p>
    <w:p>
      <w:r>
        <w:t>乳房和腹部，直到全身瘫软在地上。</w:t>
      </w:r>
    </w:p>
    <w:p>
      <w:r>
        <w:t>时间过得很快，迈克解下了我的手銬，放在了桌子上，说道：「让我们换一种方式吧。」</w:t>
      </w:r>
    </w:p>
    <w:p>
      <w:r>
        <w:t>「哦，不！」我久久的凝望著手銬，「难道这样就结束了麼？」</w:t>
      </w:r>
    </w:p>
    <w:p>
      <w:r>
        <w:t>「呵呵，当然没有。」他笑了起来，「第二幕马上就要开始了，你先休息一下。」</w:t>
      </w:r>
    </w:p>
    <w:p>
      <w:r>
        <w:t>当束缚完全解除的时候，我安静了下来，我的手上并没有留下伤痕，但我慢慢的揉搓著手腕，轻轻</w:t>
      </w:r>
    </w:p>
    <w:p>
      <w:r>
        <w:t>甩动著胳膊，直到几分钟以后我感觉到没有丝毫的不适，就对迈克说可以开始了，接著他告诉我让我站</w:t>
      </w:r>
    </w:p>
    <w:p>
      <w:r>
        <w:t>在桌子旁边。</w:t>
      </w:r>
    </w:p>
    <w:p>
      <w:r>
        <w:t>第四章</w:t>
      </w:r>
    </w:p>
    <w:p>
      <w:r>
        <w:t>当我走到桌子跟前的时候，他舒展了一下胳膊，放下手，手指灵活的转了一个圈，我顺从的转过了</w:t>
      </w:r>
    </w:p>
    <w:p>
      <w:r>
        <w:t>身去，把背部留给他。我用餘光注视著他取过了一长卷黄色的绳索，大约有半英寸粗。当我意识到它是</w:t>
      </w:r>
    </w:p>
    <w:p>
      <w:r>
        <w:t>用来把我捆绑起来的时候，我又开始发抖了，我垂落我的胳膊，把双手交叉放在背后，但是迈克把我的</w:t>
      </w:r>
    </w:p>
    <w:p>
      <w:r>
        <w:t>手举了起来，在背部的中央与地面平行。在他整理绳索的时候，我就一直保持著这个姿势。</w:t>
      </w:r>
    </w:p>
    <w:p>
      <w:r>
        <w:t>他把绳索的中央并成了一个环，放在我手腕的下面，然后用另外一端环绕我的手腕穿过绳环，用力</w:t>
      </w:r>
    </w:p>
    <w:p>
      <w:r>
        <w:t>拉紧，使我的双手紧紧地并在了一起，然后反方向绕了四圈，我只感觉到绳索深深勒进了肉中。疼痛，</w:t>
      </w:r>
    </w:p>
    <w:p>
      <w:r>
        <w:t>血流不通的肿胀，麻木一起传来。</w:t>
      </w:r>
    </w:p>
    <w:p>
      <w:r>
        <w:t>他在末端打了一个结，我的身体随之停止了颤抖，因為我似乎已经沉浸在身体内部的那种难以言喻</w:t>
      </w:r>
    </w:p>
    <w:p>
      <w:r>
        <w:t>的狂热之中了。</w:t>
      </w:r>
    </w:p>
    <w:p>
      <w:r>
        <w:t>迈克又拿了一条更长的绳子，合并成双股，打了一个绳套，套在我的头上，我惊异的看著它从我的</w:t>
      </w:r>
    </w:p>
    <w:p>
      <w:r>
        <w:t>脸颊旁边经过，落在我的胸脯和胳膊上，他把它拉直并且绕著我的身体用力捆了两圈，一圈在我胸部上</w:t>
      </w:r>
    </w:p>
    <w:p>
      <w:r>
        <w:t>方，一圈在下方。最后在我胳膊中间固定打结。绳索的末端从我的手腕垂下，轻轻磨擦著我的下体，它</w:t>
      </w:r>
    </w:p>
    <w:p>
      <w:r>
        <w:t>提示著我他的捆绑工作还没有结束。他在我的手腕上绕了一圈，向上提起，也固定到刚才的那个结上。</w:t>
      </w:r>
    </w:p>
    <w:p>
      <w:r>
        <w:t>我惊讶的发现我的双手被吊了起来，它使我失去了更多的活动自由，但却使我感到更加舒服一些。</w:t>
      </w:r>
    </w:p>
    <w:p>
      <w:r>
        <w:t>我以為已经结束了，可是迈克又拿过一条双股的绳索，并拴到那个大大的绳结上。从我的右肩拉到</w:t>
      </w:r>
    </w:p>
    <w:p>
      <w:r>
        <w:t>胸前，把乳房上下的绳索缠在了一起，又从左肩绕到身后，捆在我的手腕上。我可以看到身前的绳索形</w:t>
      </w:r>
    </w:p>
    <w:p>
      <w:r>
        <w:t>成了一个￥，他在捆绑我的胸脯和胳膊的时候，巧妙的使我的乳房突出，我可以感觉到它们骄傲的肿胀</w:t>
      </w:r>
    </w:p>
    <w:p>
      <w:r>
        <w:t>了起来。当所有的绳索都加诸我的身上，而我丰满柔软的胸脯高高地耸出时，我感到自己更像一只市场</w:t>
      </w:r>
    </w:p>
    <w:p>
      <w:r>
        <w:t>上的小鸡了。</w:t>
      </w:r>
    </w:p>
    <w:p>
      <w:r>
        <w:t>迈克向后走了几步仔细检查了一下他的工作，当他的目光掠过我的全身时，我的脸颊甚至耳朵都烧</w:t>
      </w:r>
    </w:p>
    <w:p>
      <w:r>
        <w:t>了起来。「嗯，还不错。」他扶著我跪了下去，裙裾散落在我的身子周围。我的手和胳膊都无法动弹，</w:t>
      </w:r>
    </w:p>
    <w:p>
      <w:r>
        <w:t>但我似乎喜欢上了这些。我陶醉在自己的无助中，所有的紧张和恐惧都已经烟消云散，当迈克在拍摄他</w:t>
      </w:r>
    </w:p>
    <w:p>
      <w:r>
        <w:t>的照片的时候，我必须像照片中的那些姑娘们一样表现的迷人一些，其实这样子很容易，我轻松的展现</w:t>
      </w:r>
    </w:p>
    <w:p>
      <w:r>
        <w:t>著我动人的笑容，因為奇妙愉悦的欲望和情感正蔓延过我的全身。我开始陷入了幻想中，想象著自己坐</w:t>
      </w:r>
    </w:p>
    <w:p>
      <w:r>
        <w:t>在这里，四周都铺满了长长的，五顏六色的花瓣，我坐在花中显得像一个小小的洋娃娃，蜜蜂们飞来飞</w:t>
      </w:r>
    </w:p>
    <w:p>
      <w:r>
        <w:t>去，她们的翅膀轻擦著我的脸和臂膀，我轻声吟唱著，用脸和身体接受著她们的抚爱。或者我可以引来</w:t>
      </w:r>
    </w:p>
    <w:p>
      <w:r>
        <w:t>整个蜂群，她们轻轻碰触著我的皮肤，在我兴奋的颤抖的同时，也感觉到了她们毛茸茸的身子。蜜蜂越</w:t>
      </w:r>
    </w:p>
    <w:p>
      <w:r>
        <w:t>来越多，整个的盖住了我的身体，我不得不剧烈的挣扎起来，想摆脱那些虚构的昆虫。迈克令我安静了</w:t>
      </w:r>
    </w:p>
    <w:p>
      <w:r>
        <w:t>下来，他温柔的话语把我重新带回了现实，我摇摇头，驱散了脑中荒诞的念头，继续做出各种姿势来。</w:t>
      </w:r>
    </w:p>
    <w:p>
      <w:r>
        <w:t>第五章</w:t>
      </w:r>
    </w:p>
    <w:p>
      <w:r>
        <w:t>我希望我在服饰和绳索的打扮下面会显得很漂亮，并且忍不住的想象起来照片会是什麼样子，也许</w:t>
      </w:r>
    </w:p>
    <w:p>
      <w:r>
        <w:t>它们会使男人兴奋起来，哦，天哪，这样的念头让我的心里直发抖。我走进了另外一种幻想中：我在一</w:t>
      </w:r>
    </w:p>
    <w:p>
      <w:r>
        <w:t>个房间中骄傲的展示著我被紧紧捆绑著的身躯，那些曼妙无比的姿态使得房间里面的男人陷入了狂乱。</w:t>
      </w:r>
    </w:p>
    <w:p>
      <w:r>
        <w:t>也许全美国的男人们都会在屋子里面激动地翻看著我的写真集，疯狂的想要得到我。我不知道他们到底</w:t>
      </w:r>
    </w:p>
    <w:p>
      <w:r>
        <w:t>会想些什麼，我也不会去试著猜想，我只是看到他们凝视著我的照片和脸上露出的微笑。</w:t>
      </w:r>
    </w:p>
    <w:p>
      <w:r>
        <w:t>我接下来又设想著一个酋长把我从奴隶市场上买走，安置在他的卧室中，他的妻妾们都来看我，但</w:t>
      </w:r>
    </w:p>
    <w:p>
      <w:r>
        <w:t>我没有丝毫的不安，我静静的跪在那里，我身上绳索的束缚就像是代表著某种荣誉的徽章。我紧紧地抿</w:t>
      </w:r>
    </w:p>
    <w:p>
      <w:r>
        <w:t>著嘴唇，目光投向远方，周围的一切都对我构不成丝毫影响，那些妻妾们大声的讨论著我的身体的魅力，</w:t>
      </w:r>
    </w:p>
    <w:p>
      <w:r>
        <w:t>以及酋长将会对我怎麼样。</w:t>
      </w:r>
    </w:p>
    <w:p>
      <w:r>
        <w:t>当这个情节渐渐淡出视野的时候，我又开始想象一个奴隶贩子把我绑架了，卖到里约热内卢去跳桌</w:t>
      </w:r>
    </w:p>
    <w:p>
      <w:r>
        <w:t>舞。我绝对不会去做这样的事情，於是准备逃跑，但是因為身上的重重镣銬，发出的响声让我的计划失</w:t>
      </w:r>
    </w:p>
    <w:p>
      <w:r>
        <w:t>败了。他们恼怒的把我牢牢的捆在了地上，手足都动弹不得，在房间里面放进了蛇，打算用这种办法让</w:t>
      </w:r>
    </w:p>
    <w:p>
      <w:r>
        <w:t>我屈服。当我看到蛇从他们的篮子里面爬了出来的时候，我努力的并紧我已经捆得很紧的双腿。</w:t>
      </w:r>
    </w:p>
    <w:p>
      <w:r>
        <w:t>这时，迈克又告诉我让我安静的坐在那里，不要动弹得很厉害。我这才又从梦境中醒了过来。</w:t>
      </w:r>
    </w:p>
    <w:p>
      <w:r>
        <w:t>我想安静一些，集中精力，不再去胡思乱想，但是我的口干得很厉害，我用舌头舔著我的口腔，想</w:t>
      </w:r>
    </w:p>
    <w:p>
      <w:r>
        <w:t>用口水来润湿一下，却没有什麼效果。我舔了舔已经发干得嘴唇。迈克忍受不住了，生气地说了句：「</w:t>
      </w:r>
    </w:p>
    <w:p>
      <w:r>
        <w:t>我看你简直就是在糟蹋我的胶片！」</w:t>
      </w:r>
    </w:p>
    <w:p>
      <w:r>
        <w:t>我歉意地对他笑了一下，他放下了相机，过来问我是否感到很渴，我点了点头，肩膀上的绳索勒得</w:t>
      </w:r>
    </w:p>
    <w:p>
      <w:r>
        <w:t>我哆嗦了一下。他取来了一杯水，放到我的嘴边，我迫不及待的喝干了它。我喝完以后，迈克把水杯放</w:t>
      </w:r>
    </w:p>
    <w:p>
      <w:r>
        <w:t>回到桌上，拿来了一个橡胶球，它的中间有一条皮带穿过。</w:t>
      </w:r>
    </w:p>
    <w:p>
      <w:r>
        <w:t>第六章</w:t>
      </w:r>
    </w:p>
    <w:p>
      <w:r>
        <w:t>哦，我知道那是做什麼用的！我在相册里面看到过它！还没来得及想太多，迈克已经命令我把嘴巴</w:t>
      </w:r>
    </w:p>
    <w:p>
      <w:r>
        <w:t>张开了，我刚想抗议，他已经把球塞进了我的嘴里面，把皮带从我的脑后扣住。我努力适应著这一次对</w:t>
      </w:r>
    </w:p>
    <w:p>
      <w:r>
        <w:t>我的尊严的侵袭，而迈克又回到了相机前面调整著什麼. 我知道在我摆造型的时候不需要说话，可是对</w:t>
      </w:r>
    </w:p>
    <w:p>
      <w:r>
        <w:t>於他事先没有提醒我就对我这样做，我还是感到很生气，我没有预料到会这样，这对我完全不公平，我</w:t>
      </w:r>
    </w:p>
    <w:p>
      <w:r>
        <w:t>敢打赌他这样做是因為对我的不老实和注意力分散感到恼怒。但是我已经无法抱怨，甚至不能绷起脸来，</w:t>
      </w:r>
    </w:p>
    <w:p>
      <w:r>
        <w:t>我几乎什麼事情都不能做了。我用舌头舔了一下口中的球，它明显的非常干净，不是一般人用来对付狗</w:t>
      </w:r>
    </w:p>
    <w:p>
      <w:r>
        <w:t>的那种。这让我感到还舒服一些，因為皮带并没有绑住我的嘴角，这样子我还可以轻轻的咬著球，舌头</w:t>
      </w:r>
    </w:p>
    <w:p>
      <w:r>
        <w:t>也可以在球的背面来回移动。它并不像我所担心的那样散发出橡胶的味道，而且被塞住嘴有一个好处：</w:t>
      </w:r>
    </w:p>
    <w:p>
      <w:r>
        <w:t>我不用再去被迫摆出什麼样子来了。我仅仅可以露出一种傻乎乎的表情来。每个人都能看到照片上的我</w:t>
      </w:r>
    </w:p>
    <w:p>
      <w:r>
        <w:t>看上去是多麼的愚蠢。这也太过分了！塞口球让我笑不出来，我过后会告诉迈克这一点的，也许要等到</w:t>
      </w:r>
    </w:p>
    <w:p>
      <w:r>
        <w:t>他给我报酬以后。</w:t>
      </w:r>
    </w:p>
    <w:p>
      <w:r>
        <w:t>迈克在相机里面放进了一卷新的胶片，对我说道：「好了，现在跳最后一支舞蹈。」他弯下身子想</w:t>
      </w:r>
    </w:p>
    <w:p>
      <w:r>
        <w:t>帮助我站立起来，但是我努力摆脱他的手以表明我自己可以做到。即使我被捆绑堵嘴，我也想向他证明</w:t>
      </w:r>
    </w:p>
    <w:p>
      <w:r>
        <w:t>我并不是什麼都不能做——虽然我说不出来。我跪了起来，慢慢的伸出左脚，把身体的重心都放在上面，</w:t>
      </w:r>
    </w:p>
    <w:p>
      <w:r>
        <w:t>然后慢慢迈出右脚，身体直了起来。因為手和胳膊都绑在身后，很难掌握平衡，我在站立的过程中身体</w:t>
      </w:r>
    </w:p>
    <w:p>
      <w:r>
        <w:t>摇晃了几下，迈克想要伸出手来扶稳我，但是看到我自己已经站起来了，他又把手缩了回去。</w:t>
      </w:r>
    </w:p>
    <w:p>
      <w:r>
        <w:t>我转过身来，直直的望著他。双脚之间的距离大约有６英寸宽，感觉上去这一次最后的表演并不容</w:t>
      </w:r>
    </w:p>
    <w:p>
      <w:r>
        <w:t>易，因為我的胳膊和身体绑得太紧了，我根本什麼都做不好，实际上，我所能够做到的仅仅是前后左右</w:t>
      </w:r>
    </w:p>
    <w:p>
      <w:r>
        <w:t>的扭动身躯。由於我就能做出这几种动作，迈克也就简简单单的拍了几张照片，结束了一天的工作。</w:t>
      </w:r>
    </w:p>
    <w:p>
      <w:r>
        <w:t>我慢慢的跪了下来，坐在我的小腿上，牢固的捆绑让我兴奋的神经都要燃烧起来，绳索下面的皮肤</w:t>
      </w:r>
    </w:p>
    <w:p>
      <w:r>
        <w:t>开始刺痛，但是却给我的感官带来一波又一波的冲击。小腹处的绑绳使我的呼吸开始急促，心脏剧烈的</w:t>
      </w:r>
    </w:p>
    <w:p>
      <w:r>
        <w:t>跳动著，我的乳头硬了起来，变得敏感之极。迈克走过来想要為我摘下橡胶球，但我盯著他坚决的摇了</w:t>
      </w:r>
    </w:p>
    <w:p>
      <w:r>
        <w:t>摇头，他奇怪地看著我，又想為我解开绳结，我又摇了摇头，把我的身体从他的手下挪开。</w:t>
      </w:r>
    </w:p>
    <w:p>
      <w:r>
        <w:t>他向后退了一步，终於明白了些什麼，眼睛亮了起来，微笑著在我耳边悄语：「那好吧，我晚一会</w:t>
      </w:r>
    </w:p>
    <w:p>
      <w:r>
        <w:t>再回来。」</w:t>
      </w:r>
    </w:p>
    <w:p>
      <w:r>
        <w:t>他的脚步声渐渐远去，房间里面剩下了无边的寂静，我又是孤身一人了，并且身上捆绑了绳索，嘴</w:t>
      </w:r>
    </w:p>
    <w:p>
      <w:r>
        <w:t>里还堵著东西。我用力的挣扎了一下，可是绳子绑得很紧，很结实，正如我想要的一样。我对自己的处</w:t>
      </w:r>
    </w:p>
    <w:p>
      <w:r>
        <w:t xml:space="preserve">境感到非常地满足，我沉溺於身体上的痛楚，快感一次一次的冲击著我的下体，我开始第一次痉挛……【完】 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