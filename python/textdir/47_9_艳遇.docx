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艳遇</w:t>
      </w:r>
    </w:p>
    <w:p>
      <w:r>
        <w:t>认识她是在一次展销会上，我得知她是这家公司的销售部经理。看着她为来来往往的客户讲解她公</w:t>
      </w:r>
    </w:p>
    <w:p>
      <w:r>
        <w:t>司的产品，听着她爽朗的声音，我不禁多看她几眼：她并不是很漂亮，但是很有女人味。三十来岁年纪，</w:t>
      </w:r>
    </w:p>
    <w:p>
      <w:r>
        <w:t>１６５ＣＭ左右，身材丰满，浑身散发着成熟女人的韵味。当时我就想一定要认识她。</w:t>
      </w:r>
    </w:p>
    <w:p>
      <w:r>
        <w:t>于是，我走到她的展台前，她抬头看着我：「你好，先生，看看我们的产品吧，我们是做法国品牌</w:t>
      </w:r>
    </w:p>
    <w:p>
      <w:r>
        <w:t>的护肤用品的，也有男士用的，你可以看看，也可以替你的太太买一套啊，」我微笑的看着她：「好啊，</w:t>
      </w:r>
    </w:p>
    <w:p>
      <w:r>
        <w:t>你们公司在什么地方啊，到时候可以到你那看看。」她高兴的笑了：「好啊。」在笑声中我看到她一排</w:t>
      </w:r>
    </w:p>
    <w:p>
      <w:r>
        <w:t>洁白的牙齿，性感的嘴唇，真想吻她！她给我一张她的名片。我一看，她的公司居然就在我公司的旁边。</w:t>
      </w:r>
    </w:p>
    <w:p>
      <w:r>
        <w:t>趁着客人较少的时候，我就热情的和她交谈起来，她叫庄薇，还有一个英文名字叫Ｊｅａｎｙ，结</w:t>
      </w:r>
    </w:p>
    <w:p>
      <w:r>
        <w:t>婚五年了，有一２岁的小孩，老公，幸福的家庭。</w:t>
      </w:r>
    </w:p>
    <w:p>
      <w:r>
        <w:t>就这样我们认识了，此后我经常在下班后送她回家，有时侯就算等到很晚我也甘愿，只要能和她交</w:t>
      </w:r>
    </w:p>
    <w:p>
      <w:r>
        <w:t>上朋友。渐渐地我们无话不谈，她告诉我她老公常出差，孩子又放在父母家里，有时侯一个人寂寞无聊，</w:t>
      </w:r>
    </w:p>
    <w:p>
      <w:r>
        <w:t>说这话的时候，她底着头，一副楚楚动人的模样，我见忧怜，这时我就拉着她的手，安慰她，我说我们</w:t>
      </w:r>
    </w:p>
    <w:p>
      <w:r>
        <w:t>可以等到周末时候去爬山，去玩，她很高兴的答应了。</w:t>
      </w:r>
    </w:p>
    <w:p>
      <w:r>
        <w:t>我们也经常通电话聊天，由于时间不巧，有一段时间她老公都在，所以我们一直没有机会出去玩，</w:t>
      </w:r>
    </w:p>
    <w:p>
      <w:r>
        <w:t>终于等到有一个周末她的老公不在家，我给她打了电话，问她有没有空，我们一起去爬山。她兴奋的答</w:t>
      </w:r>
    </w:p>
    <w:p>
      <w:r>
        <w:t>应了。</w:t>
      </w:r>
    </w:p>
    <w:p>
      <w:r>
        <w:t>于是我就去接她，到她家小区门口，看到她已经等在那，她穿着白色的Ｔ恤，下着黑色的宽松短裤，</w:t>
      </w:r>
    </w:p>
    <w:p>
      <w:r>
        <w:t>更衬托她肤色的雪白，她迎着我走过来，丰满的胸部上下颤动，我打开车门，她底着头弯下腰，在她弯</w:t>
      </w:r>
    </w:p>
    <w:p>
      <w:r>
        <w:t>腰的时候，我看到了她雪白的乳房，深深的乳沟，我顿时一阵热血上涌，看着她坐在我的旁边，白嫩的</w:t>
      </w:r>
    </w:p>
    <w:p>
      <w:r>
        <w:t>大腿，并在一起，我当时就有了要亲她的冲动。可是我忍住了，要知道太容易得到的往往没有什么意思。</w:t>
      </w:r>
    </w:p>
    <w:p>
      <w:r>
        <w:t>到了山脚，我停好车，今天是周末，来爬山的人挺多的，「你常来这爬山吗？」</w:t>
      </w:r>
    </w:p>
    <w:p>
      <w:r>
        <w:t>她问我，「是啊，我常来，我挺喜欢的，我最喜欢爬山到山顶的感觉，一览众山小。」我说，「你</w:t>
      </w:r>
    </w:p>
    <w:p>
      <w:r>
        <w:t>呢，有常爬山吗？」。「没有，我一个人不会来爬山，他也没这个兴趣，你一般是和老婆孩子来吗？还</w:t>
      </w:r>
    </w:p>
    <w:p>
      <w:r>
        <w:t>是和别人，」她笑着说到。我知道她指的别人是谁，「没有啦，一般都是和家里人」</w:t>
      </w:r>
    </w:p>
    <w:p>
      <w:r>
        <w:t>说说笑笑中我们开始了登山，山路很好走，我们时而并肩，时而我在前面，时而我在后面，她的臀</w:t>
      </w:r>
    </w:p>
    <w:p>
      <w:r>
        <w:t>部很圆很大，黑色的短裤里印着她的小内裤的痕迹，看不出颜色，丰满的臀部随着双腿的前进而左右扭</w:t>
      </w:r>
    </w:p>
    <w:p>
      <w:r>
        <w:t>动着，雪白浑圆的大腿，曲线优美的小腿，煞是性感！让人一看就有一股想抚摸的冲动。</w:t>
      </w:r>
    </w:p>
    <w:p>
      <w:r>
        <w:t>我快步走到她身边，看着她汗流浃背的样子很是迷人，汗水把她的Ｔ恤贴在身上，胸乳浮凸，不停</w:t>
      </w:r>
    </w:p>
    <w:p>
      <w:r>
        <w:t>的颤动，更显性感，象是在诱惑我，看着她气喘嘘嘘的，我就拉着她的手前进，这样一来我们的身体就</w:t>
      </w:r>
    </w:p>
    <w:p>
      <w:r>
        <w:t>更接近了，我不时的用我的身体轻触她，我的大腿更不时的碰她的臀部，她那结实丰满的臀部让我冲动</w:t>
      </w:r>
    </w:p>
    <w:p>
      <w:r>
        <w:t>不已，一路走来，不知不觉经快到山顶，长时间的交谈更让我们之间的距离越来越小，有时候她还帮我</w:t>
      </w:r>
    </w:p>
    <w:p>
      <w:r>
        <w:t>擦汗，这时候我和她就相对着脸，差点我就吻上她了，她就笑着躲开，她感觉到我的变化，有点害羞的</w:t>
      </w:r>
    </w:p>
    <w:p>
      <w:r>
        <w:t>底着头走着。</w:t>
      </w:r>
    </w:p>
    <w:p>
      <w:r>
        <w:t>突然她不知道被什么拌了一下，整个身体往前冲，我赶紧伸手抱住她，双手顺势抱在她的胸部，好</w:t>
      </w:r>
    </w:p>
    <w:p>
      <w:r>
        <w:t>柔软，好舒服，我的阴茎一下就硬起来了，我把她抱在胸前，我的阴茎自然的顶在她的臀部。我的双手</w:t>
      </w:r>
    </w:p>
    <w:p>
      <w:r>
        <w:t>忍不住揉她的乳房，「别，不要在这里，让人看见」她挣扎着走开，但是还是拉着我的手。看着她有点</w:t>
      </w:r>
    </w:p>
    <w:p>
      <w:r>
        <w:t>难耐的摸样，我实在忍不住，看着左右没有人，我把她抱过来，吻上她的嘴唇，左手搂住她的腰，右手</w:t>
      </w:r>
    </w:p>
    <w:p>
      <w:r>
        <w:t>按住她的头。不让她动。她挣扎着双手推着我的胸。</w:t>
      </w:r>
    </w:p>
    <w:p>
      <w:r>
        <w:t>可是力量却越来越小。我左手下移按在她的臀部，用力揉捏，我们的身体紧紧的贴在一起，膨胀的</w:t>
      </w:r>
    </w:p>
    <w:p>
      <w:r>
        <w:t>阴茎直挺挺地顶在她的小腹部上，我感觉到了她下面的热气；可是这是在路边，我怕有人来不敢吻太久，</w:t>
      </w:r>
    </w:p>
    <w:p>
      <w:r>
        <w:t>轻轻的松开她。这时候我已经知道占有她只是迟早而已。</w:t>
      </w:r>
    </w:p>
    <w:p>
      <w:r>
        <w:t>「你坏死了，欺负人」她假装生气的看着我。我拉着她的手：「谁让你这么迷人，有那么性感，我</w:t>
      </w:r>
    </w:p>
    <w:p>
      <w:r>
        <w:t>一时间忍不住」她咯咯的笑起来：「真的吗？」：「真的」。</w:t>
      </w:r>
    </w:p>
    <w:p>
      <w:r>
        <w:t>我伸手搂住她的腰，半抱着她前进，她拍了我的手一下，就任我搂了。</w:t>
      </w:r>
    </w:p>
    <w:p>
      <w:r>
        <w:t>一个半小时后我们到了山顶，看到远处峰峦叠嶂，偶尔有白云在山峰间漂浮。</w:t>
      </w:r>
    </w:p>
    <w:p>
      <w:r>
        <w:t>波峰浪谷，一望无际，美丽的景色让我们忘乎所以，我们拉着手叫着跳着。忘记了一切。那一刻感</w:t>
      </w:r>
    </w:p>
    <w:p>
      <w:r>
        <w:t>觉人生真是美好。看着她兴高采烈的样子，一会儿采花，一会儿拍相片。笑声不停。我由衷的高兴。这</w:t>
      </w:r>
    </w:p>
    <w:p>
      <w:r>
        <w:t>是我带给她的欢乐！</w:t>
      </w:r>
    </w:p>
    <w:p>
      <w:r>
        <w:t>在欢声笑语中，天色已经逐渐变黑。回来时候，一路上她都主动拉着我的手，时而我还偷偷地亲她</w:t>
      </w:r>
    </w:p>
    <w:p>
      <w:r>
        <w:t>一口，下到半山坡，我们都有点累了，趁着天色微黑，我拉着她拐到旁边的树林里的一块石头坐下，我</w:t>
      </w:r>
    </w:p>
    <w:p>
      <w:r>
        <w:t>轻轻的搂过她把她抱在胸前，她挣扎了一下，就不动了，我用舌尖翘开她的嘴唇，开始她很被动，逐渐</w:t>
      </w:r>
    </w:p>
    <w:p>
      <w:r>
        <w:t>地她也接纳我了。</w:t>
      </w:r>
    </w:p>
    <w:p>
      <w:r>
        <w:t>于是我们忘情地接吻着，我的双手抚摸上了她的胸，她丰满的乳房让我冲动的当时就想和她做爱，</w:t>
      </w:r>
    </w:p>
    <w:p>
      <w:r>
        <w:t>可是她双手紧紧地抓着我的手不让我伸进她的衣服，可是她的喉咙里发出的呻吟让我知道了她内心的渴</w:t>
      </w:r>
    </w:p>
    <w:p>
      <w:r>
        <w:t>望，我不再强求，同时我也担心天太黑看不见下山的路，我们稍坐一会儿就继续下山。</w:t>
      </w:r>
    </w:p>
    <w:p>
      <w:r>
        <w:t>到了山下，天已经完全黑了，我们都不急着回去，吃过饭后，我发动车子，我慢慢的开着，一时间</w:t>
      </w:r>
    </w:p>
    <w:p>
      <w:r>
        <w:t>我们都找不到话题。就这样默默的行驶着。我看着她，她也转过头看着我，从她的眼神里我似乎看到了</w:t>
      </w:r>
    </w:p>
    <w:p>
      <w:r>
        <w:t>一种期待，我再也忍不住了，就把车开到没人的地方。下了车。她也跟着我下车。在这个寂静的郊外，</w:t>
      </w:r>
    </w:p>
    <w:p>
      <w:r>
        <w:t>我再次抱住她。这次她不再挣扎，就靠在我的胸前。</w:t>
      </w:r>
    </w:p>
    <w:p>
      <w:r>
        <w:t>我搂着她的腰。抚摸着她的背部渐渐的摸到臀部。双手揉着她丰满的臀，强烈的肉感，让我的阴茎</w:t>
      </w:r>
    </w:p>
    <w:p>
      <w:r>
        <w:t>膨胀起来顶在她的小腹部，「别，别这样，我们不能这样。」</w:t>
      </w:r>
    </w:p>
    <w:p>
      <w:r>
        <w:t>Ｊｅａｎｙ轻声的抵抗着；我吻着她，寻找着她的舌头，她紧紧的闭着嘴唇，不让我进入，我把手</w:t>
      </w:r>
    </w:p>
    <w:p>
      <w:r>
        <w:t>伸进她的衣服，把她转过来从背后抱她，转亲她耳边，双手不停的抚摸她的腰身，突然间握住了她的双</w:t>
      </w:r>
    </w:p>
    <w:p>
      <w:r>
        <w:t>乳，她「啊——」！的叫了起来，我从背后解开她的胸罩。</w:t>
      </w:r>
    </w:p>
    <w:p>
      <w:r>
        <w:t>这样一来双手结实的摸上了她的双乳，她的乳房好柔软，好丰满，虽然生过孩子，还是比我的老婆</w:t>
      </w:r>
    </w:p>
    <w:p>
      <w:r>
        <w:t>结实。我用两个手指轻搓着她的乳头，舌头进攻她的耳垂。</w:t>
      </w:r>
    </w:p>
    <w:p>
      <w:r>
        <w:t>她挣扎的力量渐渐变小，我把她转过来按在车身上，她哀求着：「不要，不要…哦………」</w:t>
      </w:r>
    </w:p>
    <w:p>
      <w:r>
        <w:t>突然她加大了力量，猛然推开了我，「我们不可以的，我们都有家庭，不可以的」</w:t>
      </w:r>
    </w:p>
    <w:p>
      <w:r>
        <w:t>我一愣，可是情欲战胜了一切，我猛然把她抱起来，拉开车门把她压在后坐上，同时激烈的吻她，</w:t>
      </w:r>
    </w:p>
    <w:p>
      <w:r>
        <w:t>这次我很轻易地把舌头伸进她的嘴中，我不知道她怎么会如此就接受了我的吻。我很有经验，吻的她不</w:t>
      </w:r>
    </w:p>
    <w:p>
      <w:r>
        <w:t>紧不慢，还不时舔她的耳垂，我拉起了她的Ｔ恤，我吻着她的颈，逐渐移向她的乳房。我舌头在她乳头</w:t>
      </w:r>
    </w:p>
    <w:p>
      <w:r>
        <w:t>周围打转，另只手伸进起她的短裤，在她赤裸的双腿上抚摸。她本能地用手去挡，我在她乳头上用力一</w:t>
      </w:r>
    </w:p>
    <w:p>
      <w:r>
        <w:t>吸，身体感觉让她「嗯……」叫了起来。</w:t>
      </w:r>
    </w:p>
    <w:p>
      <w:r>
        <w:t>我不在迟疑，迅速的脱下她的上衣，和下面的短裤，这时候她浑身就剩下一条小内裤了，我吮吸着</w:t>
      </w:r>
    </w:p>
    <w:p>
      <w:r>
        <w:t>那粉红色的蓓蕾，用牙齿轻轻咬啮，一双手在平坦雪白的腹部抚摸。暴露在外面的乳头和身体受到了强</w:t>
      </w:r>
    </w:p>
    <w:p>
      <w:r>
        <w:t>烈的刺激，快感如潮水般淹没了她。</w:t>
      </w:r>
    </w:p>
    <w:p>
      <w:r>
        <w:t>「放了我…哦…不要…」</w:t>
      </w:r>
    </w:p>
    <w:p>
      <w:r>
        <w:t>Ｊｅａｎｙ仰起头，难耐地扭曲着脸上的肌肉，长长的乌发如瀑布般垂在雪白修长的脖子两旁。这</w:t>
      </w:r>
    </w:p>
    <w:p>
      <w:r>
        <w:t>更激起了我的性欲，她中间的部位似乎很饱满。丰满圆润的大腿闪着光泽，纤细的小腿结实笔直，我脱</w:t>
      </w:r>
    </w:p>
    <w:p>
      <w:r>
        <w:t>下了她最后一件小内裤，同时脱光了自己的衣服，挺着自己１６ＣＭ长的粗大阴茎顶在她的小腹上。</w:t>
      </w:r>
    </w:p>
    <w:p>
      <w:r>
        <w:t>「不！不要！」Ｊｅａｎｙ已经感觉到了我火热的冲动，我抚摸着美丽的光洁的腿，Ｊｅａｎｙ还</w:t>
      </w:r>
    </w:p>
    <w:p>
      <w:r>
        <w:t>想夹紧，但腰部已经没法发力，很轻易就被我分开，我伸出舌头，吮吸着大腿中间肉感的部位。在我熟</w:t>
      </w:r>
    </w:p>
    <w:p>
      <w:r>
        <w:t>练的舌技下，Ｊｅａｎｙ立刻感到了下体传来酥痒的感觉。她想抵抗，这可是只有老公才能碰的地方，</w:t>
      </w:r>
    </w:p>
    <w:p>
      <w:r>
        <w:t>从来没有别的男人摸过，她不想对不起老公，可是酥痒的快感还是不可避免的传入脑中，和痛苦的思想</w:t>
      </w:r>
    </w:p>
    <w:p>
      <w:r>
        <w:t>不断交替斗争。</w:t>
      </w:r>
    </w:p>
    <w:p>
      <w:r>
        <w:t>我底着头，好像加大了力度，嘴巴里发出啾啾的声响，Ｊｅａｎｙ的意识已逐渐模糊，下体感觉到</w:t>
      </w:r>
    </w:p>
    <w:p>
      <w:r>
        <w:t>了湿润，我抬起头用手指玩弄着柔嫩的花瓣。</w:t>
      </w:r>
    </w:p>
    <w:p>
      <w:r>
        <w:t>Ｊｅａｎｙ刚才云雾里的感觉似乎一下变成了实体，身体的感觉是如此令人羞耻但却又是那样真实。</w:t>
      </w:r>
    </w:p>
    <w:p>
      <w:r>
        <w:t>我已在这时把手指插入了她的阴户里，湿滑而柔软的肉壁一下把手指包围，我缓慢地抽插了起来。「手</w:t>
      </w:r>
    </w:p>
    <w:p>
      <w:r>
        <w:t>淫的感觉如何？自己在家也一定经常做吧？」「没有……嗯…轻点…。」她美丽的全身都被痛苦和羞愧</w:t>
      </w:r>
    </w:p>
    <w:p>
      <w:r>
        <w:t>包围，但阵阵的麻痒感觉却使她不由自主地夹紧腿，拼命忍住体内的感觉。「啊！」ｊｅａｎｙ紧咬着</w:t>
      </w:r>
    </w:p>
    <w:p>
      <w:r>
        <w:t>的唇间终于还是漏出了呻吟声。</w:t>
      </w:r>
    </w:p>
    <w:p>
      <w:r>
        <w:t>终于还是有快感了，不知道什么时候，她推着我的双手，变成紧紧的抱着我。</w:t>
      </w:r>
    </w:p>
    <w:p>
      <w:r>
        <w:t>她小声地呻吟起来，呻吟很微弱，但也足够荡人心魄。我紧紧吸住了粉红色的乳晕，用舌头在上面</w:t>
      </w:r>
    </w:p>
    <w:p>
      <w:r>
        <w:t>打着圈，我的龟头先在阴道口的四周轻轻地摩擦，她身体难耐的扭动着，「啊……不要…。不可以的。」</w:t>
      </w:r>
    </w:p>
    <w:p>
      <w:r>
        <w:t>可是身体却是火热的，这时她的雪白的肉体更是等待着男人的耕耘，雨露的滋润，Ｊｅａｎｙ丰满</w:t>
      </w:r>
    </w:p>
    <w:p>
      <w:r>
        <w:t>的大腿难受的张开着，「啊…天………喔……不行了……」</w:t>
      </w:r>
    </w:p>
    <w:p>
      <w:r>
        <w:t>我继续摩擦着，「啊……啊……啊……」Ｊｅａｎｙ发出了快乐的呻吟，我看着她气质优雅的脸上</w:t>
      </w:r>
    </w:p>
    <w:p>
      <w:r>
        <w:t>愉悦的表情，我就有深深的满足感。</w:t>
      </w:r>
    </w:p>
    <w:p>
      <w:r>
        <w:t>「快！……快别呀……快救救我……」Ｊｅａｎｙ充满色欲的声音和表情让我直吞口水。我迫不急</w:t>
      </w:r>
    </w:p>
    <w:p>
      <w:r>
        <w:t>待的猛插她，只用了几分钟，双方都到了高潮，云雨过后，我们两什么都没说，双方各自回家，以后见</w:t>
      </w:r>
    </w:p>
    <w:p>
      <w:r>
        <w:t xml:space="preserve">面时当什么都没有发生过，但是每次看到她时，总是想起这次艳遇，真是回味无穷啊！【完】  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