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马太太</w:t>
      </w:r>
    </w:p>
    <w:p>
      <w:r>
        <w:t>我住的大厦里，经常遇上一位年轻貌美的住家少妇，她的身材和容貌都很引起我的注意，这一天我</w:t>
      </w:r>
    </w:p>
    <w:p>
      <w:r>
        <w:t>下车后，又见她带着两岁多的小女儿在前面走，那小女孩子扭扭拧拧不肯走路，那少妇手里又拿着许多</w:t>
      </w:r>
    </w:p>
    <w:p>
      <w:r>
        <w:t>在超级市场买回来的东西。于是我上前去，帮她抱起小孩子，三人一起进入大厦，再步入电梯里。</w:t>
      </w:r>
    </w:p>
    <w:p>
      <w:r>
        <w:t>我认为机不可失，马上问道：「这位太太，不知如何称呼？」</w:t>
      </w:r>
    </w:p>
    <w:p>
      <w:r>
        <w:t>少妇矫声说道：「我先生姓马，请问贵姓呢？」</w:t>
      </w:r>
    </w:p>
    <w:p>
      <w:r>
        <w:t>我立即应道：「马太太你好！我叫李伟民，人家都叫我阿伟，还是个王老五，单身一个人住。」</w:t>
      </w:r>
    </w:p>
    <w:p>
      <w:r>
        <w:t>「李生在哪里高就？」</w:t>
      </w:r>
    </w:p>
    <w:p>
      <w:r>
        <w:t>「我和朋友合伙作点小生意。」</w:t>
      </w:r>
    </w:p>
    <w:p>
      <w:r>
        <w:t>两人谈谈说说之，间电梯已经停住，二人走出电梯，再走到马太太的门口，她开了门走了进去，我</w:t>
      </w:r>
    </w:p>
    <w:p>
      <w:r>
        <w:t>抱着小女孩，也跟马太走了进去。</w:t>
      </w:r>
    </w:p>
    <w:p>
      <w:r>
        <w:t>马太太放下手上的东西，对小女儿说：「海伦！到家了，快下来，叔叔抱得一定很累了。」</w:t>
      </w:r>
    </w:p>
    <w:p>
      <w:r>
        <w:t>我慢慢放下小女孩，连声说道：「对不起！对不起！我不请就自己进来了。」</w:t>
      </w:r>
    </w:p>
    <w:p>
      <w:r>
        <w:t>马太太嫣然一笑道：「都已经进来了，还客气什么，请坐呀！大家都是邻居嘛！应该互相走动走动、</w:t>
      </w:r>
    </w:p>
    <w:p>
      <w:r>
        <w:t>连络连络感情！常言道，远亲不如近邻嘛！万一那家有个什么变故，彼此也好有个照应，李先生！你说</w:t>
      </w:r>
    </w:p>
    <w:p>
      <w:r>
        <w:t>是吗？」</w:t>
      </w:r>
    </w:p>
    <w:p>
      <w:r>
        <w:t>她边说边去倒茶待客。</w:t>
      </w:r>
    </w:p>
    <w:p>
      <w:r>
        <w:t>「是！是！马太说得对极了，邻居是应当和睦相处、守望相助的。」我一边嘴里应着，一边瞪着一</w:t>
      </w:r>
    </w:p>
    <w:p>
      <w:r>
        <w:t>双色迷迷的眼睛，痴痴的在看着她的一举一动，那细细的柳腰，肥翘的屁股，走起路来一扭一摆的背影，</w:t>
      </w:r>
    </w:p>
    <w:p>
      <w:r>
        <w:t>煞是好看，双手捧了一杯茶向我面前走来，那一对丰满高挺的乳房，随着她的莲步，一上一下在不停颤</w:t>
      </w:r>
    </w:p>
    <w:p>
      <w:r>
        <w:t>动着，看得我全身发热，猛吞口水。</w:t>
      </w:r>
    </w:p>
    <w:p>
      <w:r>
        <w:t>当马太弯身把茶杯放在茶儿上时，「哇！」原来她还是位新潮的女性，里面并未带乳罩，她这一弯</w:t>
      </w:r>
    </w:p>
    <w:p>
      <w:r>
        <w:t>腰，把两颗雪白丰满的大乳房，赤裸裸的呈现在我的眼前。</w:t>
      </w:r>
    </w:p>
    <w:p>
      <w:r>
        <w:t>白雪雪的大乳房及两粒艳红如草梅般的奶头，看得一清二楚，使我全身汗毛都根根竖起，我浑身发</w:t>
      </w:r>
    </w:p>
    <w:p>
      <w:r>
        <w:t>热，气急心跳，下面那条大肉棒也亢奋高翘，不由自主地挺硬起来了。</w:t>
      </w:r>
    </w:p>
    <w:p>
      <w:r>
        <w:t>马太太放好茶杯，坐在我对面的沙发上问道：「李先生，我看你的经济能力和一切的条件都很不错</w:t>
      </w:r>
    </w:p>
    <w:p>
      <w:r>
        <w:t>嘛！为什么还不结婚呢？」</w:t>
      </w:r>
    </w:p>
    <w:p>
      <w:r>
        <w:t>「不瞒马太太说，第一，目前尚无情投意合的对象，第二：反正我现在还年轻嘛！</w:t>
      </w:r>
    </w:p>
    <w:p>
      <w:r>
        <w:t>慢慢来也不急呀！落得痛痛快快的多玩几年，再找对象结婚也还不迟嘛！「</w:t>
      </w:r>
    </w:p>
    <w:p>
      <w:r>
        <w:t>「啊！李先生讲的话，使我也有同感，一但结了婚就失去那份自由自在的交朋友和玩乐了。我真后</w:t>
      </w:r>
    </w:p>
    <w:p>
      <w:r>
        <w:t>悔太早结婚，还是做单身的男女才自由才快乐。」</w:t>
      </w:r>
    </w:p>
    <w:p>
      <w:r>
        <w:t>「像马太嫁到这么一位有钱的先生，生活过得又如此优遇，定是幸福快乐无比的，现在好多女孩子</w:t>
      </w:r>
    </w:p>
    <w:p>
      <w:r>
        <w:t>想嫁一位像你这样有钱的丈夫，还找不到呢？我真不明白，马太太你怎么还会后悔呢？」</w:t>
      </w:r>
    </w:p>
    <w:p>
      <w:r>
        <w:t>我一听她的说词，就知道眼前这位美艳的少妇，正处在性饥渴的苦闷中、因为她的语气中就已透露</w:t>
      </w:r>
    </w:p>
    <w:p>
      <w:r>
        <w:t>出来了。果然，马太太又说道：「唉！家家有本难念的经，何况这又是夫妻之间的秘密，怎么好意思对</w:t>
      </w:r>
    </w:p>
    <w:p>
      <w:r>
        <w:t>外人讲呢？算了，不说也罢！一提起来就便我心里不痛快，李先生！我们谈谈别的吧！」</w:t>
      </w:r>
    </w:p>
    <w:p>
      <w:r>
        <w:t>「也好！」我心里在寻思着，我当然知道，马太太此时可能早已春心荡漾，饥渴虽忍了，从她脸上</w:t>
      </w:r>
    </w:p>
    <w:p>
      <w:r>
        <w:t>羞红发烫，以及呼吸急促的神情，就已经显示出来了。只是女人天生怕羞以及那份女性的尊严与矜持，</w:t>
      </w:r>
    </w:p>
    <w:p>
      <w:r>
        <w:t>心中虽然是千肯万肯，但还是不敢主动的大示出来，何况她又是良家妇女哩！除了用暗示之外，非得自</w:t>
      </w:r>
    </w:p>
    <w:p>
      <w:r>
        <w:t>己先采取主动的攻势了。</w:t>
      </w:r>
    </w:p>
    <w:p>
      <w:r>
        <w:t>于是我先静观其变，待机而动，再行猎取这头绵羊来快乐快乐。</w:t>
      </w:r>
    </w:p>
    <w:p>
      <w:r>
        <w:t>「李先生，恕我冒味的请问一事，你的父母家人他们住在那里！为什么你搬来到现在，除了有一位</w:t>
      </w:r>
    </w:p>
    <w:p>
      <w:r>
        <w:t>中年漂亮太太来个以外，从来没看见别人到你家里来，那位太太是你的亲人吗？」</w:t>
      </w:r>
    </w:p>
    <w:p>
      <w:r>
        <w:t>「我是个孤儿，父母早已亡故，也没兄弟姐妹，哪位中年太太是我曾任补习的学生的家长，她因为</w:t>
      </w:r>
    </w:p>
    <w:p>
      <w:r>
        <w:t>很同情我不幸的遭遇，所以像妈妈一样的照顾我、安慰我，使我得到失去的母爱和人生的乐趣。」</w:t>
      </w:r>
    </w:p>
    <w:p>
      <w:r>
        <w:t>「啊！原来是这么样一回事，但是不知她是怎样的照顾你、安慰你，而使你享受到人生的乐趣呢？，</w:t>
      </w:r>
    </w:p>
    <w:p>
      <w:r>
        <w:t>能不能说出来让听听呢？」</w:t>
      </w:r>
    </w:p>
    <w:p>
      <w:r>
        <w:t>「这个……」</w:t>
      </w:r>
    </w:p>
    <w:p>
      <w:r>
        <w:t>「李先生若不颗意讲，那就算了。」</w:t>
      </w:r>
    </w:p>
    <w:p>
      <w:r>
        <w:t>「不！不是不意讲，但是要我要你答应我一个条件。」</w:t>
      </w:r>
    </w:p>
    <w:p>
      <w:r>
        <w:t>「是什么条件呢？」</w:t>
      </w:r>
    </w:p>
    <w:p>
      <w:r>
        <w:t>「条件很简单，因为我从小到大，孤苦伶仃。如果不弃，请马太做我的姐姐，赐予我向往已久的姐</w:t>
      </w:r>
    </w:p>
    <w:p>
      <w:r>
        <w:t>弟之爱，可以吗？」</w:t>
      </w:r>
    </w:p>
    <w:p>
      <w:r>
        <w:t>马太太嫣然的笑道：「我有资格做你的姐姐吗？」</w:t>
      </w:r>
    </w:p>
    <w:p>
      <w:r>
        <w:t>「当然有呀！我要是真的有一位像你这样风姿绰约、貌美绝伦的姐姐！高兴得睡着了，都会笑醒起</w:t>
      </w:r>
    </w:p>
    <w:p>
      <w:r>
        <w:t>来呢！」</w:t>
      </w:r>
    </w:p>
    <w:p>
      <w:r>
        <w:t>「啊！好吧！想不到你的嘴还真甜，这么善于赞美女人的，反正我也没有弟弟，就把你当做弟弟吧！」</w:t>
      </w:r>
    </w:p>
    <w:p>
      <w:r>
        <w:t>「谢谢姐姐！」</w:t>
      </w:r>
    </w:p>
    <w:p>
      <w:r>
        <w:t>「我娘家也姓李，我单名叫玫，你叫我玫姐好了，现在意讲了吗？」</w:t>
      </w:r>
    </w:p>
    <w:p>
      <w:r>
        <w:t>「事情是这样的，我本来在美资洋行任职，因为是个小职员，所以薪水不多，为了增扣点收入，就</w:t>
      </w:r>
    </w:p>
    <w:p>
      <w:r>
        <w:t>应帧到王太家里，任她儿子的补习老师。王太的丈夫是个大老板，在外金屋藏娇，常常不回家，置王太</w:t>
      </w:r>
    </w:p>
    <w:p>
      <w:r>
        <w:t>于不顾，使王太这位才三十出头的中年妇人，难忍那空闺寂寞、及性欲饥渴之苦闷，而引诱了我为她解</w:t>
      </w:r>
    </w:p>
    <w:p>
      <w:r>
        <w:t>决寂寞和苦闷。</w:t>
      </w:r>
    </w:p>
    <w:p>
      <w:r>
        <w:t>她为了和我能方便地幽会，又怕在家里会被孩子看到，才买了这单位给我，叫我辞去公司的职务，</w:t>
      </w:r>
    </w:p>
    <w:p>
      <w:r>
        <w:t>白天在家里等她来和我幽会。她待我是又体贴又温柔，又像母爱又像妻爱的，使我得到双重享受，我现</w:t>
      </w:r>
    </w:p>
    <w:p>
      <w:r>
        <w:t>在已将全部实情都对你讲了出来。玫姐！</w:t>
      </w:r>
    </w:p>
    <w:p>
      <w:r>
        <w:t>请你务必要记得替我保守秘密，千万不要对别人讲出来啊！」</w:t>
      </w:r>
    </w:p>
    <w:p>
      <w:r>
        <w:t>「我当然会替你保守秘密的，你尽管放心吧！我的好弟弟，真想不到你这位英俊洒、身强体健的弟</w:t>
      </w:r>
    </w:p>
    <w:p>
      <w:r>
        <w:t>弟，艳福还真不浅，有这么一位又像妈妈又妻子的中年美妇人，这样死心塌地的爱着你！我真是羡慕这</w:t>
      </w:r>
    </w:p>
    <w:p>
      <w:r>
        <w:t>位太太呢！」</w:t>
      </w:r>
    </w:p>
    <w:p>
      <w:r>
        <w:t>「哎呀！我的玫姐！你羡慕的是甚么嘛！你的丈夫才三十多岁，自己当老板，做生意又赚大钱，生</w:t>
      </w:r>
    </w:p>
    <w:p>
      <w:r>
        <w:t>活过得又优悠，我才羡慕你呢！」</w:t>
      </w:r>
    </w:p>
    <w:p>
      <w:r>
        <w:t>「光是生活物质享受有什么用，清神和肉体上得不到享受，那才叫人难受呢！」</w:t>
      </w:r>
    </w:p>
    <w:p>
      <w:r>
        <w:t>「甚么？听你的口气，你好像神神和肉体都是处在空虚和苦闷寂寞中吗？」</w:t>
      </w:r>
    </w:p>
    <w:p>
      <w:r>
        <w:t>「好吧！你现在已是我的知心朋友了，我就把我心中的忧闷事，都对你讲了吧！」</w:t>
      </w:r>
    </w:p>
    <w:p>
      <w:r>
        <w:t>「对！这样才能够一吐为快，也能舒解你心中的忧愁和郁闷，心情开朗才能情神愉快嘛！人生在世，</w:t>
      </w:r>
    </w:p>
    <w:p>
      <w:r>
        <w:t>只有短短数十年的生命，为什么不去好好的享受，而自寻烦恼？玫姐你看我说得对不对呢？」</w:t>
      </w:r>
    </w:p>
    <w:p>
      <w:r>
        <w:t>「对！你说得对极了，所以我刚才说后悔太早结婚，而你问我为什么后悔，我没有回答你，这是我</w:t>
      </w:r>
    </w:p>
    <w:p>
      <w:r>
        <w:t>们夫妻之间的私隐，不便去对外人讲的缘因。其实我的丈夫和王太的丈夫是一样德性的人，他满着我在</w:t>
      </w:r>
    </w:p>
    <w:p>
      <w:r>
        <w:t>外面花天酒地、乱玩女人，他除了还没有在外面金屋藏娇之外，却是数不清和多少个女人上过床！虽然</w:t>
      </w:r>
    </w:p>
    <w:p>
      <w:r>
        <w:t>他每天晚上都回家，却不是烂醉如泥，就是半夜才回来，疲乏困倦的倒头大睡，像条死猪一样，看一眼</w:t>
      </w:r>
    </w:p>
    <w:p>
      <w:r>
        <w:t>就使我生气！所以我比那位王太太也好不到那里去。」</w:t>
      </w:r>
    </w:p>
    <w:p>
      <w:r>
        <w:t>「那你们夫妻不就等于同床异梦吗？玫姐你受得了他这种冷淡的态度对你吗？」</w:t>
      </w:r>
    </w:p>
    <w:p>
      <w:r>
        <w:t>「我当然受不了啦！为了报复他，也为了我自身的需耍，不瞒你说，我也曾到外面去打过野食，结</w:t>
      </w:r>
    </w:p>
    <w:p>
      <w:r>
        <w:t>果是中看不中用，一点性爱的乐趣都没有享受到，真使找失望透了！」</w:t>
      </w:r>
    </w:p>
    <w:p>
      <w:r>
        <w:t>「听你讲也真可怜，冒着危险去打野食，结果败舆而归，你当然失望嘛！既然你如此的寂寞和空虚，</w:t>
      </w:r>
    </w:p>
    <w:p>
      <w:r>
        <w:t>就让当弟弟的略表对姐姐的一点敬意，使你享受一下男女真正性爱的乐趣吧！我这样说，不知你同意不</w:t>
      </w:r>
    </w:p>
    <w:p>
      <w:r>
        <w:t>同意呢？」</w:t>
      </w:r>
    </w:p>
    <w:p>
      <w:r>
        <w:t>「啊！好吧！我想那位王太太她如此宠爱你！一定是你有一套使她对你死心塌地的性爱技巧，一定</w:t>
      </w:r>
    </w:p>
    <w:p>
      <w:r>
        <w:t>是你把她弄得舒服透顶的缘故吧！」</w:t>
      </w:r>
    </w:p>
    <w:p>
      <w:r>
        <w:t>「玫姐，不瞒你说，我才不止一套呢？我是十八般武艺样样清通，等一下你尝试过后，就知道我不</w:t>
      </w:r>
    </w:p>
    <w:p>
      <w:r>
        <w:t>是吹牛的。」</w:t>
      </w:r>
    </w:p>
    <w:p>
      <w:r>
        <w:t>我说着就站起身来，走到马太太身边坐下去！一手搂住她的细腰，一手伸入她的衣服里面握住大乳</w:t>
      </w:r>
    </w:p>
    <w:p>
      <w:r>
        <w:t>房，再用力地把她拉入怀中，嘴唇猛的吻上她的樱挑小嘴，握奶的手在不停揉搓着。</w:t>
      </w:r>
    </w:p>
    <w:p>
      <w:r>
        <w:t>马太太把一条香舌伸入我的口中，二人不停的缠绵吸吮着，她的一双玉手，也没有闲着，毫不客气</w:t>
      </w:r>
    </w:p>
    <w:p>
      <w:r>
        <w:t>地把我的长裤拉练拉开，伸手把我的大阳具从内裤里拉了出来。</w:t>
      </w:r>
    </w:p>
    <w:p>
      <w:r>
        <w:t>哇！真粗、真长、又热、又硬，尤其那个紫色发光的大龟头！就像两、三岁小孩的拳头一般大，真</w:t>
      </w:r>
    </w:p>
    <w:p>
      <w:r>
        <w:t>像一只手电筒一样，奇粗而头大，她急忙再用两只玉掌握住一比，哇！</w:t>
      </w:r>
    </w:p>
    <w:p>
      <w:r>
        <w:t>还露出一个大龟头在手掌外，超码有六寸左右长、一寸半左右粗。不觉心中凉了半截！</w:t>
      </w:r>
    </w:p>
    <w:p>
      <w:r>
        <w:t>「我的妈呀！」这样粗长硕大的阳具，自己的小穴是否容纳得下，要是被它全插进小穴里面去，怎</w:t>
      </w:r>
    </w:p>
    <w:p>
      <w:r>
        <w:t>么受得了，不痛死才怪呢？真使她是又爱又怕。双手不停的套弄着那条大宝贝，爱不释手又难以取舍，</w:t>
      </w:r>
    </w:p>
    <w:p>
      <w:r>
        <w:t>小穴里面的淫水都潺潺而流出来了。</w:t>
      </w:r>
    </w:p>
    <w:p>
      <w:r>
        <w:t>我的欲火已燃烧起来了，我问她道：「玫姐，你看我这条管不管用呢？」</w:t>
      </w:r>
    </w:p>
    <w:p>
      <w:r>
        <w:t>「我还没用过，怎么知道呢？不过嘛！看样子好像是很不错，长得粗壮硕大，有凌有角的，比我丈</w:t>
      </w:r>
    </w:p>
    <w:p>
      <w:r>
        <w:t>夫的还比较有看头，但不知是否经久耐用呢？」</w:t>
      </w:r>
    </w:p>
    <w:p>
      <w:r>
        <w:t>「玫姐你别小看了我，到时我把那十八般武艺施展出来，非要你喊爹喊娘的讨饶不可，才知道你这</w:t>
      </w:r>
    </w:p>
    <w:p>
      <w:r>
        <w:t>个弟弟的厉害。」</w:t>
      </w:r>
    </w:p>
    <w:p>
      <w:r>
        <w:t>「你以为玫姐是纸糊的灯笼，一点就完的那种女人吗？那你就看错人啦！我今年虽然只有二十三岁，</w:t>
      </w:r>
    </w:p>
    <w:p>
      <w:r>
        <w:t>但是我天生的性欲很强，而且高潮来得较慢。我坦白对你讲，我的丈夫他从来就没一次能吏我达到过性</w:t>
      </w:r>
    </w:p>
    <w:p>
      <w:r>
        <w:t>高潮，连三分钟最超码的热度都没有，他就是嫌我太强啦，应付不了，才故意在外面花天酒地，不意早</w:t>
      </w:r>
    </w:p>
    <w:p>
      <w:r>
        <w:t>回家来的。</w:t>
      </w:r>
    </w:p>
    <w:p>
      <w:r>
        <w:t>我为了欲求的不满，才到外面去打打野食充饥，可是至今都没有找到一位好的对手，你既称是一位</w:t>
      </w:r>
    </w:p>
    <w:p>
      <w:r>
        <w:t>十八般武艺样样精通的大侠客，那我今天到要向你这武林高手，讨教讨教阁下的几招绝学啦。」</w:t>
      </w:r>
    </w:p>
    <w:p>
      <w:r>
        <w:t>「听玫姐讲，你也是一位武林高手的女侠客，那好吧！我们现在就开始较量吧！」</w:t>
      </w:r>
    </w:p>
    <w:p>
      <w:r>
        <w:t>「等一下，现在快十一点钟了，午饭以后，待我把海伦哄睡着了！整个下午的时间校量超来才够劲，</w:t>
      </w:r>
    </w:p>
    <w:p>
      <w:r>
        <w:t>怎么样？」</w:t>
      </w:r>
    </w:p>
    <w:p>
      <w:r>
        <w:t>「好啊！要是下午的时间你嫌不够的话，晚上也可以继续嘛！」</w:t>
      </w:r>
    </w:p>
    <w:p>
      <w:r>
        <w:t>「到时侯再决定吧！看看你的十八般武艺是否能打败我，使我心服口服。」</w:t>
      </w:r>
    </w:p>
    <w:p>
      <w:r>
        <w:t>「好！到时我一定耍你屈服在我的胯下，伏首称臣。」</w:t>
      </w:r>
    </w:p>
    <w:p>
      <w:r>
        <w:t>二人经过一番爱抚亲热，打情骂俏的缠绵后，马太太就去煮饭烧水。餐毕，马太太建议到我的家中</w:t>
      </w:r>
    </w:p>
    <w:p>
      <w:r>
        <w:t>玩乐比较安全些，因为她怕万一丈夫或是亲友们来，那就完了。</w:t>
      </w:r>
    </w:p>
    <w:p>
      <w:r>
        <w:t>我认为也对，于是抱起小女孩回到自己的住处，马太太先把小女儿哄睡着了，再把她放在地毯上，</w:t>
      </w:r>
    </w:p>
    <w:p>
      <w:r>
        <w:t>并盖好棉被。</w:t>
      </w:r>
    </w:p>
    <w:p>
      <w:r>
        <w:t>我看马太太把小女儿安置好了以后，上前一把把她抱在怀里就亲吻起来。两人热烈的亲着吻着，舌</w:t>
      </w:r>
    </w:p>
    <w:p>
      <w:r>
        <w:t>尖互相的舐吮着，我的手则伸入她的衣服里面抚漠她的一双大乳房。</w:t>
      </w:r>
    </w:p>
    <w:p>
      <w:r>
        <w:t>「啊！你的手，坏死了！」</w:t>
      </w:r>
    </w:p>
    <w:p>
      <w:r>
        <w:t>「你好美！好媚！好骚啊！真恨不得一口就把你给吃掉哩！」</w:t>
      </w:r>
    </w:p>
    <w:p>
      <w:r>
        <w:t>「你就吃吧！我的亲弟弟，从那里开始吃呢？」</w:t>
      </w:r>
    </w:p>
    <w:p>
      <w:r>
        <w:t>「先从你这个大葡萄开始！」我用手指捏着她的乳头。</w:t>
      </w:r>
    </w:p>
    <w:p>
      <w:r>
        <w:t>「哎呀！捏轻一点，你的手好有电一样，捏得我浑身都趐麻，连水都流出来了。」</w:t>
      </w:r>
    </w:p>
    <w:p>
      <w:r>
        <w:t>「那把衣服脱了吧！」我边说边把她背后的拉链拉了下来，不到一分钟，马太已全身裸呈在我眼前</w:t>
      </w:r>
    </w:p>
    <w:p>
      <w:r>
        <w:t>了。</w:t>
      </w:r>
    </w:p>
    <w:p>
      <w:r>
        <w:t>我也迅速的脱光了自己的衣服，好一幅现代的亚当和夏娃图。我们两人站立着互相用贪婪的眼光凝</w:t>
      </w:r>
    </w:p>
    <w:p>
      <w:r>
        <w:t>视着对方全身的每一寸神秘部份。</w:t>
      </w:r>
    </w:p>
    <w:p>
      <w:r>
        <w:t>马太太雪白丰满的侗体，在我的眼前展露无遗，丽姿天生的容貌，微翘的朱唇含着一股媚态，眉毛</w:t>
      </w:r>
    </w:p>
    <w:p>
      <w:r>
        <w:t>乌黑细长，一对黑白分明的大眼睛，那湿润润水汪汪的瞳孔，眼神里面含着一团烈火，真是勾人心魂。</w:t>
      </w:r>
    </w:p>
    <w:p>
      <w:r>
        <w:t>胸前一双乳房非常嫩白饱满，虽然她已生过一个女儿，又毫无衣物衬托，还是显得那么高挺耸拔，</w:t>
      </w:r>
    </w:p>
    <w:p>
      <w:r>
        <w:t>峰顶上挺立着两粒钒红艳丽似草梅般大小的奶头，随着呼吸一抖一抖的摆动着，使他看得心跳加速，平</w:t>
      </w:r>
    </w:p>
    <w:p>
      <w:r>
        <w:t>坦的小腹下面，长满了密密的阴毛，而是乌黑细长、雪白的肌肤、艳缸的乳头、浓黑的阴毛，真是红、</w:t>
      </w:r>
    </w:p>
    <w:p>
      <w:r>
        <w:t>白、黑三色相映，是那么样的美！是那么样的艳！是那么诱人了。</w:t>
      </w:r>
    </w:p>
    <w:p>
      <w:r>
        <w:t>「玫姐，你好美呀！」</w:t>
      </w:r>
    </w:p>
    <w:p>
      <w:r>
        <w:t>「啊！不要这样说嘛！羞死人了。」</w:t>
      </w:r>
    </w:p>
    <w:p>
      <w:r>
        <w:t>我再也无法抗拒眼前这一个娇艳丰满诱人的侗体了，立刻张开两臂，将马太太抱住亲吻。我伸手揉</w:t>
      </w:r>
    </w:p>
    <w:p>
      <w:r>
        <w:t>着她的乳房，马太的玉手也握着我那条坚挺高翘的大肉棒套弄起来。</w:t>
      </w:r>
    </w:p>
    <w:p>
      <w:r>
        <w:t>马太太媚眼半开半闭的呻吟着，伟文的手开始抚摸她的大腿内侧和肥白的大屁股，再探手到她多毛</w:t>
      </w:r>
    </w:p>
    <w:p>
      <w:r>
        <w:t>的桃源洞，抚摸那浓密细长的阴毛，当手指坊到洞日处，已经湿了一大片了。</w:t>
      </w:r>
    </w:p>
    <w:p>
      <w:r>
        <w:t>马太太已经到了亢奋状态，我把她抱到床上放下，拨开她的两条粉腿，再分开茂密的阴毛，这才发</w:t>
      </w:r>
    </w:p>
    <w:p>
      <w:r>
        <w:t>现她那个春潮泛滥的桃源仙洞，粉红色而长满阴毛的肥厚大阴唇，而且阴毛一直延生到肛门匹周都是，</w:t>
      </w:r>
    </w:p>
    <w:p>
      <w:r>
        <w:t>显而易见她自己说得不睹，她真是个性欲又强、又淫、又荡的女人，难怪她那位连台风都会吹倒！而又</w:t>
      </w:r>
    </w:p>
    <w:p>
      <w:r>
        <w:t>干又瘦又虚又弱的丈夫，要逃避她啦！</w:t>
      </w:r>
    </w:p>
    <w:p>
      <w:r>
        <w:t>顶上一粒比花生米还耍大的粉红色的阴蒂，这又是性欲旺盛、贪欢寻乐的象帧！两片小阴唇及阴道</w:t>
      </w:r>
    </w:p>
    <w:p>
      <w:r>
        <w:t>嫩肉呈嫣红色、艳丽而迷人。</w:t>
      </w:r>
    </w:p>
    <w:p>
      <w:r>
        <w:t>我用手指触摸那粒大阴蒂，再伸手指插入那湿润的阴户里面，轻轻的扣挖着，不时又揉捏那粒大阴</w:t>
      </w:r>
    </w:p>
    <w:p>
      <w:r>
        <w:t>蒂，来回的逗弄着。</w:t>
      </w:r>
    </w:p>
    <w:p>
      <w:r>
        <w:t>「啊！」她像触电似的，张开了那对钩魂的俏眼望着他，心胸急促地起伏，娇喘呻吟，全身不停的</w:t>
      </w:r>
    </w:p>
    <w:p>
      <w:r>
        <w:t>抖动着。</w:t>
      </w:r>
    </w:p>
    <w:p>
      <w:r>
        <w:t>「啊！你弄得我难受死了！你真坏！」</w:t>
      </w:r>
    </w:p>
    <w:p>
      <w:r>
        <w:t>「玫姐！还早得很啦！坏的还在后头呢？」说完之后，埋首在她的两腿中间，将嘴吻上她的肉洞口，</w:t>
      </w:r>
    </w:p>
    <w:p>
      <w:r>
        <w:t>舌尖不停的舐、吮、吸、咬她的大阴核以及大小阴唇和阴道的嫩肉。</w:t>
      </w:r>
    </w:p>
    <w:p>
      <w:r>
        <w:t>他边撩弄边含糊的问道：「姐姐！舒服不舒服呢？」</w:t>
      </w:r>
    </w:p>
    <w:p>
      <w:r>
        <w:t>「啊！你别这样，我受不了啊！哎呀！咬轻点，亲弟弟。我会被你整死的，我丢了呀！」她一股淫</w:t>
      </w:r>
    </w:p>
    <w:p>
      <w:r>
        <w:t>液直泄而出，我则全部舐食下肚。</w:t>
      </w:r>
    </w:p>
    <w:p>
      <w:r>
        <w:t>「啊！宝贝，别再舐了，玫姐难受死了！我里好舒服，你跨上来吧！把你的大肉棒插进来吧！快来</w:t>
      </w:r>
    </w:p>
    <w:p>
      <w:r>
        <w:t>嘛！小心肝！」马太太欲火更炽，握弄阳具的玉手，不停一拉一拉的，催我赶快上马。那模样真是淫荡</w:t>
      </w:r>
    </w:p>
    <w:p>
      <w:r>
        <w:t>勾魂极了。</w:t>
      </w:r>
    </w:p>
    <w:p>
      <w:r>
        <w:t>我本身也是欲火如焚，急忙翻身压了下来，马太太不可待的握着我的肉棒，对正自己的阴道口说道</w:t>
      </w:r>
    </w:p>
    <w:p>
      <w:r>
        <w:t>：「小宝贝！快插下去。」</w:t>
      </w:r>
    </w:p>
    <w:p>
      <w:r>
        <w:t>当我用力往下一插，占领她的桥头堡那一剎时她又叫道：「啊！痛死我了！」</w:t>
      </w:r>
    </w:p>
    <w:p>
      <w:r>
        <w:t>马太太粉脸变白，娇躯痉挛，极为狼狈的样子。我则感到好受极了，她虽是生过孩子的少妇，但毫</w:t>
      </w:r>
    </w:p>
    <w:p>
      <w:r>
        <w:t>无损及她阴道的美好，我感到一种紧凑感和温暖感，舒服透了。真想不到，她的阴道比王太太的还要紧</w:t>
      </w:r>
    </w:p>
    <w:p>
      <w:r>
        <w:t>小得多。</w:t>
      </w:r>
    </w:p>
    <w:p>
      <w:r>
        <w:t>「很痛吗？」我关心地问道。</w:t>
      </w:r>
    </w:p>
    <w:p>
      <w:r>
        <w:t>马太太娇声哼道：「你的实在太大了，我真受不了。」</w:t>
      </w:r>
    </w:p>
    <w:p>
      <w:r>
        <w:t>我逗着她说：「既然你受不了，我就抽出来，不耍玩算了。」</w:t>
      </w:r>
    </w:p>
    <w:p>
      <w:r>
        <w:t>「不、不要！不要抽出来。」她双手双脚死死的搂着我。</w:t>
      </w:r>
    </w:p>
    <w:p>
      <w:r>
        <w:t>「玫姐，我是逗着你玩的，你以为我当真舍得抽出来呀！」</w:t>
      </w:r>
    </w:p>
    <w:p>
      <w:r>
        <w:t>「啊！死相！你真坏，就会逗人家，欺负人家，我不依嘛！」她说着，撒娇似的不依，全身扭动起</w:t>
      </w:r>
    </w:p>
    <w:p>
      <w:r>
        <w:t>来，她这一扭动，插在小穴里的大鸡巴，就像一根燃烧的火一样，是又痛、又胀、又趐、又麻，又酸、</w:t>
      </w:r>
    </w:p>
    <w:p>
      <w:r>
        <w:t>又痛快。马太太全身扭动，由阴户里面的性神经，传遍全身四肢，那种舒服和快感劲，使她此生第一次</w:t>
      </w:r>
    </w:p>
    <w:p>
      <w:r>
        <w:t>才领受到了，她粉脸通红，淫声浪语的叫道：「哎呀！你动吧！你插呀！」</w:t>
      </w:r>
    </w:p>
    <w:p>
      <w:r>
        <w:t>「玫姐，你不痛啦！」我怕她还痛。</w:t>
      </w:r>
    </w:p>
    <w:p>
      <w:r>
        <w:t>「别管我痛不痛，我现在就要你快动，我现在小穴里痒死了。」</w:t>
      </w:r>
    </w:p>
    <w:p>
      <w:r>
        <w:t>「好吧！」我听她这么说，也不管她还痛不痛，开始先来个轻抽慢插，静观她的反应，再拟大战之</w:t>
      </w:r>
    </w:p>
    <w:p>
      <w:r>
        <w:t>政策。</w:t>
      </w:r>
    </w:p>
    <w:p>
      <w:r>
        <w:t>「美死了，我被你插死了，你别那么慢吞吞的，插快一点，用力插重一点儿嘛！」</w:t>
      </w:r>
    </w:p>
    <w:p>
      <w:r>
        <w:t>马太太双腿乱伸、肥臀扭摆来配合着我的抽插。这淫荡的叫声和她脸上淫荡的表情，刺激得我暴发</w:t>
      </w:r>
    </w:p>
    <w:p>
      <w:r>
        <w:t>了原始的野性，再也无法温柔怜惜啦！开始用力抽插起来了。</w:t>
      </w:r>
    </w:p>
    <w:p>
      <w:r>
        <w:t>马太紧紧搂着我，她媚眼如丝，香汗淋淋，娇喘吁吁！发梦一般的呻吟着、享受大肉棒给予她快感</w:t>
      </w:r>
    </w:p>
    <w:p>
      <w:r>
        <w:t>的刺激，使她感觉到浑身好像在火焰中焚烧似的，全身四肢像在一节一节的融化，真是舒服透顶，她只</w:t>
      </w:r>
    </w:p>
    <w:p>
      <w:r>
        <w:t>知道拚命抬高肥臀，使小肉洞与大阳具贴合得更密切，这样才会更舒服更畅美！</w:t>
      </w:r>
    </w:p>
    <w:p>
      <w:r>
        <w:t>「哎呀！我要丢了！」她被一阵阵兴奋的冲刺，和大龟头每次碰触到阴户里面最敏感的地方。不由</w:t>
      </w:r>
    </w:p>
    <w:p>
      <w:r>
        <w:t>放声大叫、淫水不停的狂流而出。</w:t>
      </w:r>
    </w:p>
    <w:p>
      <w:r>
        <w:t>这可能是她自嫁丈夫以来，第一次享受到如此美妙而不可言喻的。性爱中所赐给她的快感程度以及</w:t>
      </w:r>
    </w:p>
    <w:p>
      <w:r>
        <w:t>舒适感。她舒服得几乎要疯狂起来，花蕊猛颤，小腿乱踢，肥臀猛挺，娇躯在不断的痉挛、颤抖！气喘</w:t>
      </w:r>
    </w:p>
    <w:p>
      <w:r>
        <w:t>吁吁！嘴里歇斯底里的大叫：「好宝贝，小心肝，哎呀我可让你给插死了，我要命的男人，你就插死我</w:t>
      </w:r>
    </w:p>
    <w:p>
      <w:r>
        <w:t>算了，我快受不了啦！」</w:t>
      </w:r>
    </w:p>
    <w:p>
      <w:r>
        <w:t>我是越抽越猛，越插越狠，他也是舒畅死了！真想不到，马太太不但美艳绝色、丰腴性感、肌白肤</w:t>
      </w:r>
    </w:p>
    <w:p>
      <w:r>
        <w:t>嫩，尤其那个多毛的小穴，生得肉肥紧小，阴壁肌肉夹吸阳具和花蕊吮吸大龟头之床功，比起王太来更</w:t>
      </w:r>
    </w:p>
    <w:p>
      <w:r>
        <w:t>胜一筹，我也乐得地不禁叫道：「玫姐，我被你夹得好舒服，好痛快，你就快用力多夹几下吧！」</w:t>
      </w:r>
    </w:p>
    <w:p>
      <w:r>
        <w:t>马太太被我猛抽狠插得淫水如泉，趐甜酸痒集满全身，真是好不销魂。</w:t>
      </w:r>
    </w:p>
    <w:p>
      <w:r>
        <w:t>「啊！心肝宝贝，你真厉害，你插得我都快耍崩溃了，浪水都快要流干了，你真是要我的命啦！小</w:t>
      </w:r>
    </w:p>
    <w:p>
      <w:r>
        <w:t>冤呀，我又丢了！」</w:t>
      </w:r>
    </w:p>
    <w:p>
      <w:r>
        <w:t>我只觉大龟头被一股热液，烫得舒服极了。心中暗暗思量，马太太的性欲真强，已经连泄三次身了，</w:t>
      </w:r>
    </w:p>
    <w:p>
      <w:r>
        <w:t>依然战志高昂，毫无点讨饶的迹像，必须换一个姿势和战略，才能击败于她。于是抽出大鸡巴，将她的</w:t>
      </w:r>
    </w:p>
    <w:p>
      <w:r>
        <w:t>娇躯转换过来，俯伏在床上，双手将她的肥白大屁股抬了起来，再握住大鸡巴从后面对准桃源洞，用力</w:t>
      </w:r>
    </w:p>
    <w:p>
      <w:r>
        <w:t>的插了下去！</w:t>
      </w:r>
    </w:p>
    <w:p>
      <w:r>
        <w:t>一面狠抽猛插，双手握着两颗弹性十足的大乳房，任情的玩弄揉捏着，不时伏下头来，去舐吻她的</w:t>
      </w:r>
    </w:p>
    <w:p>
      <w:r>
        <w:t>粉背柳腰和脊梁骨。</w:t>
      </w:r>
    </w:p>
    <w:p>
      <w:r>
        <w:t>马太太被我来这一套大动作的插弄，尤其粉背后面被舐吻得趐趐麻麻的。使她尝到另外一种从未受</w:t>
      </w:r>
    </w:p>
    <w:p>
      <w:r>
        <w:t>过的感受，情不自禁地又再度亢奋起来，而欲火就更热炽了。</w:t>
      </w:r>
    </w:p>
    <w:p>
      <w:r>
        <w:t>「哎呀！这一招真厉害，我又冲动亢奋起来了，你用力插吧；我里面好痒啊！」</w:t>
      </w:r>
    </w:p>
    <w:p>
      <w:r>
        <w:t>她边叫屁股猛往后顶，又扭又摇的，来迎和他的抽插。</w:t>
      </w:r>
    </w:p>
    <w:p>
      <w:r>
        <w:t>「哎呀宝贝，我快要死掉了，要死在你的大肉棒上了，你插吧！尽量用力，用力的插我吧！我的心</w:t>
      </w:r>
    </w:p>
    <w:p>
      <w:r>
        <w:t>肝宝贝肉棒，快、快一点，对了，就是这样。」</w:t>
      </w:r>
    </w:p>
    <w:p>
      <w:r>
        <w:t>她的阴壁肌肉又开始一夹一夹地夹着我的大龟头。我加快速度，连绞带抽地插了一百多下，一阵热</w:t>
      </w:r>
    </w:p>
    <w:p>
      <w:r>
        <w:t>流直冲龟头，马太又丢了，淫水顺着大腿再下，流到床上湿了一大片。</w:t>
      </w:r>
    </w:p>
    <w:p>
      <w:r>
        <w:t>我也累得直喘大气，将大龟头顶到她的子宫深处不动，一面享受着她泄出热液的滋味，一面暂作休</w:t>
      </w:r>
    </w:p>
    <w:p>
      <w:r>
        <w:t>息，亦好再等下一回合作战的准备。我为了报答红颜知己！</w:t>
      </w:r>
    </w:p>
    <w:p>
      <w:r>
        <w:t>也为了使她能得到更高的性爱乐趣，使她死心塌地的迷上我，永久臣服在我的胯下。</w:t>
      </w:r>
    </w:p>
    <w:p>
      <w:r>
        <w:t>经过一阵休息后，我抽出大肉棒，将她的侗体、翻了过来，双手把她的小腿抬高，放在自己的双肩</w:t>
      </w:r>
    </w:p>
    <w:p>
      <w:r>
        <w:t>上面，再拿个枕头垫在她的肥臀下，使她那肥突的阴户，显得更为突挺而出。然后手握大肉棒，对准桃</w:t>
      </w:r>
    </w:p>
    <w:p>
      <w:r>
        <w:t>源春洞口用力一挺，「滋」的响，尽恨而入。</w:t>
      </w:r>
    </w:p>
    <w:p>
      <w:r>
        <w:t>「哎呀！我的妈呀！你插死我了。」我也不管她是叫爹还是叫娘，真是被插死了还是假的被插死了，</w:t>
      </w:r>
    </w:p>
    <w:p>
      <w:r>
        <w:t>只管狂抽狠插，连连不停的又插了一百多下，她又叫声震天了。</w:t>
      </w:r>
    </w:p>
    <w:p>
      <w:r>
        <w:t>「哎呀！我实在受不了啦！我全身都快要瘫痪了，真要死在你的大肉棒上了？」</w:t>
      </w:r>
    </w:p>
    <w:p>
      <w:r>
        <w:t>我双颊烧烫，狠狠抽插着，嘴里说道：「快夹动你的小穴吧！我也快射了。」</w:t>
      </w:r>
    </w:p>
    <w:p>
      <w:r>
        <w:t>马太太一听，亦戚觉小穴里的大鸡巴，突地猛胀得更大，她是过来人，知道这是男人要射精的前兆，</w:t>
      </w:r>
    </w:p>
    <w:p>
      <w:r>
        <w:t>于是鼓起余勇，扭腰摇臀，收缩阴壁肌肉，一夹一放的夹着大阳具，花心也一张一合的吸吮着大龟头，</w:t>
      </w:r>
    </w:p>
    <w:p>
      <w:r>
        <w:t>自己一股淫液又直冲而出。烫得我的大龟头，一阵透心的趐麻直迫丹田，背脊一酸，龟头奇痒，忙把大</w:t>
      </w:r>
    </w:p>
    <w:p>
      <w:r>
        <w:t>龟头顶到她的子宫花蕊，一股滚烫的浓精，直喷而出，痛痛快快的射在她的阴道深处。</w:t>
      </w:r>
    </w:p>
    <w:p>
      <w:r>
        <w:t>「啊！宝贝，射死我了！」马太太被我那滚热的浓精一射，浑身不停的颤抖着，一股说不出来舒服</w:t>
      </w:r>
    </w:p>
    <w:p>
      <w:r>
        <w:t>劲，传遍全身的每一个神经细胞里，她大叫过瘾紧紧搂住我，张开薄薄的朱唇，银牙则紧紧咬住我的臂</w:t>
      </w:r>
    </w:p>
    <w:p>
      <w:r>
        <w:t>肉不放。</w:t>
      </w:r>
    </w:p>
    <w:p>
      <w:r>
        <w:t>「哎呀！」痛得我大叫一声，伏在她的侗体上面不动啦！</w:t>
      </w:r>
    </w:p>
    <w:p>
      <w:r>
        <w:t>两人俱已达到了性爱的高潮和顶点，魂飞魄渺，相拥相抱而梦游太虚，这场激烈的运动才总算结束</w:t>
      </w:r>
    </w:p>
    <w:p>
      <w:r>
        <w:t>了。</w:t>
      </w:r>
    </w:p>
    <w:p>
      <w:r>
        <w:t>也不知过了多久，二人才悠悠醒转过来，天色已经昏暗了。马太太的体内尚荡漾着刚刚做爱后的余</w:t>
      </w:r>
    </w:p>
    <w:p>
      <w:r>
        <w:t>波，使她回味无穷。刚才那缠绵的生死肉搏战，是那样的舒服畅美，真是令人留恋难忘。</w:t>
      </w:r>
    </w:p>
    <w:p>
      <w:r>
        <w:t>她说道：「若非碰着了你，我这一生岂能尝到加此美妙舒畅的性爱滋味！难怪那位王太太当你是心</w:t>
      </w:r>
    </w:p>
    <w:p>
      <w:r>
        <w:t>肝宝贝似的啦！不过我自己现在的心情，也何尝不是一样的当你是心肝宝贝呢？你真厉害，刚才差一点</w:t>
      </w:r>
    </w:p>
    <w:p>
      <w:r>
        <w:t>没把我的小命都要了去啦！」</w:t>
      </w:r>
    </w:p>
    <w:p>
      <w:r>
        <w:t>「玫姐，刚才你真的好舒服，好满足吗？」</w:t>
      </w:r>
    </w:p>
    <w:p>
      <w:r>
        <w:t>「真是太舒服！太满足了！我的心肝宝贝！我好爱你啊！你真是男人中的男人，连续不停的战了一</w:t>
      </w:r>
    </w:p>
    <w:p>
      <w:r>
        <w:t>个多小时，使我丢了又丢，泄了又泄，高潮迭起，在我这一生的性生活中，头一次享受到如此欲仙欲死，</w:t>
      </w:r>
    </w:p>
    <w:p>
      <w:r>
        <w:t>好像登仙一样似地美妙绝伦的性爱，我真感激你的赐予，宝贝！我以后一天也不能没有你啦一」她双手</w:t>
      </w:r>
    </w:p>
    <w:p>
      <w:r>
        <w:t>仍然紧紧抱着我，是又亲又吻好像怕我会消失似的。</w:t>
      </w:r>
    </w:p>
    <w:p>
      <w:r>
        <w:t>我一手捏着马太太的一个乳房，一手抚摸着她的阴户，说道：「玫姐，你的乳房又白又嫩又饱满，</w:t>
      </w:r>
    </w:p>
    <w:p>
      <w:r>
        <w:t>你的小穴也真好，紧紧窄窄的、浪水又多，你真是又骚又浪，而且淫性又强，难怪你丈夫吃不消，他才</w:t>
      </w:r>
    </w:p>
    <w:p>
      <w:r>
        <w:t>耍逃避你啦！你真是一个大食婆娘，如果没有两下子的男人，真还敌不过你那套厉害的阴壁功呢？」</w:t>
      </w:r>
    </w:p>
    <w:p>
      <w:r>
        <w:t>「你说得对极了，我自知本呀的性欲很强，非要阳物粗大时间持久且能怔惯战的男人，才能使我尽</w:t>
      </w:r>
    </w:p>
    <w:p>
      <w:r>
        <w:t>兴！今天遇上你，总算让我如得偿，宝贝！我真舍不得离开你，但是事实又不可能天天和你在一起。我</w:t>
      </w:r>
    </w:p>
    <w:p>
      <w:r>
        <w:t>有丈夫和女儿，这是不是命中注定让我俩只能做一对野鸳鸯在暗中偷情，而见不得光呢？我真想和丈夫</w:t>
      </w:r>
    </w:p>
    <w:p>
      <w:r>
        <w:t>离婚，要是能够嫁给你有多好！」</w:t>
      </w:r>
    </w:p>
    <w:p>
      <w:r>
        <w:t>「玫姐，你千万不能有离婚而嫁给我的念头，你需要冷静的想一想，我俩只能算是肉欲上的爱，前</w:t>
      </w:r>
    </w:p>
    <w:p>
      <w:r>
        <w:t>世不是我欠你的，就是你欠我的，今世互相来补偿，这就算是一种孽缘吧！你不能太认真了。」</w:t>
      </w:r>
    </w:p>
    <w:p>
      <w:r>
        <w:t>「我听你的话就是了，不过，你以后可不能不理我呀！」马太太突然坐了起来，她望着我认真地说</w:t>
      </w:r>
    </w:p>
    <w:p>
      <w:r>
        <w:t>道。</w:t>
      </w:r>
    </w:p>
    <w:p>
      <w:r>
        <w:t>望着马太太那裸呈着的娇躯，她是那么匀称，那么白嫩，她那迷人的阴道口洋溢出一滴我刚才注入</w:t>
      </w:r>
    </w:p>
    <w:p>
      <w:r>
        <w:t>的精液。望着她那白里泛红骄滴滴的悄脸，她那对媚眼，那诱人的红唇小嘴，我不禁搂住她说道：「玫</w:t>
      </w:r>
    </w:p>
    <w:p>
      <w:r>
        <w:t xml:space="preserve">姐，以后我们继续玩偷情游戏，最刺激不过啦！【全文完】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