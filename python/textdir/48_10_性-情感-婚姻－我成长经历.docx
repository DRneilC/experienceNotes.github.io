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性-情感-婚姻－我成长经历</w:t>
      </w:r>
    </w:p>
    <w:p>
      <w:r>
        <w:t>前几天忽然很早醒来了，ｌｐ和刚刚出生的孩子还在身边熟睡，压抑许久的欲望又开始蠢蠢欲动，</w:t>
      </w:r>
    </w:p>
    <w:p>
      <w:r>
        <w:t>思绪不自觉的回忆起了自己有关性、情感、婚姻成长经历，觉得应该记录保存下来，免得将来都记忆模</w:t>
      </w:r>
    </w:p>
    <w:p>
      <w:r>
        <w:t>糊了。</w:t>
      </w:r>
    </w:p>
    <w:p>
      <w:r>
        <w:t>７０年代我出生成长在一个省会城市，父母在外地，跟着外祖父母长大，由于孙子有好几个，所以</w:t>
      </w:r>
    </w:p>
    <w:p>
      <w:r>
        <w:t>没有受到多少特别的疼爱，总觉得比别的小孩可怜一些，祖父家教很严，不能睡懒觉，即使是大年初一</w:t>
      </w:r>
    </w:p>
    <w:p>
      <w:r>
        <w:t>都不行，从小洗衣洗碗扫地等等很多事情都需要帮助家里或者自己做，也养成了将来比较能吃苦耐劳自</w:t>
      </w:r>
    </w:p>
    <w:p>
      <w:r>
        <w:t>力更生独立主动干活的习惯，真的感谢爷爷的培养。不过因为和大人情感交流少，也养成小时候内向，</w:t>
      </w:r>
    </w:p>
    <w:p>
      <w:r>
        <w:t>喜欢独处，很多事情放在自己心理说不出来的习惯。</w:t>
      </w:r>
    </w:p>
    <w:p>
      <w:r>
        <w:t>小学时候由于还没发育对于性没有什么感觉，只是对一些女同学有好感，喜欢一起玩，也有「暗恋」</w:t>
      </w:r>
    </w:p>
    <w:p>
      <w:r>
        <w:t>对象Ａ，有时候也送个小东西等暧昧活动，现在想想挺好笑。初中后对那个女孩就没多大感觉了，她也</w:t>
      </w:r>
    </w:p>
    <w:p>
      <w:r>
        <w:t>和另外一个小学同学「谈朋友」</w:t>
      </w:r>
    </w:p>
    <w:p>
      <w:r>
        <w:t>了，上大学后有次去商场发现Ａ做了售货员，也没有当年的可爱了，此后再没联系过。小学高年级</w:t>
      </w:r>
    </w:p>
    <w:p>
      <w:r>
        <w:t>时候有次检查身体，班主任老师把我叫出去说包皮过长，需要手术，让我回去告诉家长，当时啥不懂，</w:t>
      </w:r>
    </w:p>
    <w:p>
      <w:r>
        <w:t>吓坏了，回去没敢说，但是自己经常不自觉得拿出还没发育的小ｊｊ来，把包皮使劲得向后翻，希望能</w:t>
      </w:r>
    </w:p>
    <w:p>
      <w:r>
        <w:t>自己好。几年后还真的好了，而且性发育成熟后包皮一点儿都不长，不勃起头都露在外面，省了那一刀。</w:t>
      </w:r>
    </w:p>
    <w:p>
      <w:r>
        <w:t>初中时候可能因为发育晚，个子班上最矮很贪玩，对女生也没有啥兴趣，和一个坏小子同学经常翻</w:t>
      </w:r>
    </w:p>
    <w:p>
      <w:r>
        <w:t>墙偷建筑材料和他家里钱，打游戏机看录像啥的，玩得不亦乐乎，班上女生成熟发育比较早，有的也学</w:t>
      </w:r>
    </w:p>
    <w:p>
      <w:r>
        <w:t>会一些打扮，只是感觉他们挺好看的，有几个发育早的男生和女生一个小圈子，经常一起玩，传言他们</w:t>
      </w:r>
    </w:p>
    <w:p>
      <w:r>
        <w:t>有些之间有过性行为啥的，也不知道真假，有次一个家伙拿着黄色扑克给我偷偷看，都是顶级的性行为</w:t>
      </w:r>
    </w:p>
    <w:p>
      <w:r>
        <w:t>图片，赤裸裸的性器官交媾画面，很震惊和好奇，当时自己下面还是光的，没长阴毛，那时候根本没有</w:t>
      </w:r>
    </w:p>
    <w:p>
      <w:r>
        <w:t>网络，电脑啥的东西，黄色东西也就只有些非法小说，图片啥的。不过总得来说对性还是基本不懂也没</w:t>
      </w:r>
    </w:p>
    <w:p>
      <w:r>
        <w:t>兴趣。</w:t>
      </w:r>
    </w:p>
    <w:p>
      <w:r>
        <w:t>到了初中快结束开始发育了，也开始有了性幻想，慢慢学会了手淫，当时也不知道这个叫法，只是</w:t>
      </w:r>
    </w:p>
    <w:p>
      <w:r>
        <w:t>自己感觉很舒服，开始时候甚至都没有精液射出来，仅仅是那么收缩几下。有次在露天阳台手淫完了，</w:t>
      </w:r>
    </w:p>
    <w:p>
      <w:r>
        <w:t>忽然抬头发现楼上侧面阳台上一个比偶大几岁的邻家女孩看到我了，吓坏了，不知道她当时是啥感觉。</w:t>
      </w:r>
    </w:p>
    <w:p>
      <w:r>
        <w:t>还有一次用小人书上的美人鱼赤裸丰满的上身乳房为目标，放在厕所水管上边看边手淫，完了去上学，</w:t>
      </w:r>
    </w:p>
    <w:p>
      <w:r>
        <w:t>到了教室忽然想起来没有收起来，吓得一身冷汗，赶快骑车回家，还好还在那里放着，赶紧收了起来应</w:t>
      </w:r>
    </w:p>
    <w:p>
      <w:r>
        <w:t>该没人看见。</w:t>
      </w:r>
    </w:p>
    <w:p>
      <w:r>
        <w:t>开始对女孩子和女性身体感性趣了，那时候家里虽然是老楼房，是公共厕所，下面有通风百叶，就</w:t>
      </w:r>
    </w:p>
    <w:p>
      <w:r>
        <w:t>想在女人上厕所时候偷窥，说个不好意思的，隔壁大妈，大妈儿媳妇，甚至我自己家里人，只要是女性，</w:t>
      </w:r>
    </w:p>
    <w:p>
      <w:r>
        <w:t>也偷窥……自己忍不住，现在想想没有性教育真是太不人道了自己都难以接受。不过偷窥也只能看见阴</w:t>
      </w:r>
    </w:p>
    <w:p>
      <w:r>
        <w:t>部大概，还是充满了好奇。</w:t>
      </w:r>
    </w:p>
    <w:p>
      <w:r>
        <w:t>有次一个要好的还在上小学的小弟弟神秘的告诉我他看到了包括他父母在内两对夫妇在他家一起看</w:t>
      </w:r>
    </w:p>
    <w:p>
      <w:r>
        <w:t>录像，他在另一个房间装睡，偷偷看到客厅播放的是黄色录像，描述了一些动作，比如女的坐在男的上</w:t>
      </w:r>
    </w:p>
    <w:p>
      <w:r>
        <w:t>面，上下运动，当时很不相信，觉得怎么能插到肛门里面呢，那个性交的洞洞应该是类似肚脐眼一样垂</w:t>
      </w:r>
    </w:p>
    <w:p>
      <w:r>
        <w:t>直于腹部的啊，应该是抱在一起。总的来说初中当时还没有找女朋友的想法，有个女生可能比较多我有</w:t>
      </w:r>
    </w:p>
    <w:p>
      <w:r>
        <w:t>好感我吧，经常和她打闹，拍她的头，不过也仅此而已。由于身材矮小，经常受班上男生欺负，成为取</w:t>
      </w:r>
    </w:p>
    <w:p>
      <w:r>
        <w:t>笑的对象，在女生面前也没面子，不过学习成绩倒是还可以。</w:t>
      </w:r>
    </w:p>
    <w:p>
      <w:r>
        <w:t>考上了一个重点高中后，换了新环境感觉很新鲜，学生素质相对比原来那个烂初中要强不少。因为</w:t>
      </w:r>
    </w:p>
    <w:p>
      <w:r>
        <w:t>自己从小比较守纪律，又主动自觉干活，经常受到老师表扬。那个老师很严厉，外号老虎，训人很凶，</w:t>
      </w:r>
    </w:p>
    <w:p>
      <w:r>
        <w:t>倒是没咋训过我，后来有传言他搞过女学生，被处分过，也不知道真假。</w:t>
      </w:r>
    </w:p>
    <w:p>
      <w:r>
        <w:t>由于个子矮一上来就坐了第一排，同桌是个女生Ｂ，圆圆的比较可爱的样子，印象最深的就是那双</w:t>
      </w:r>
    </w:p>
    <w:p>
      <w:r>
        <w:t>手，小小的，软软的，肉呼呼的，很渴望摸她，有时候就故意的蹭蹭，呵呵。我们是同桌两个人值日，</w:t>
      </w:r>
    </w:p>
    <w:p>
      <w:r>
        <w:t>打扫卫生，有一次，她弯腰扫地，没戴胸罩，一下子看到了她两个大大白白的乳房，偶整个人都看惊呆</w:t>
      </w:r>
    </w:p>
    <w:p>
      <w:r>
        <w:t>了，这是第一次见自己母亲以外女性的乳房，她很快也意识到了，不好意思了一下，闪开了，从此这对</w:t>
      </w:r>
    </w:p>
    <w:p>
      <w:r>
        <w:t>乳房经常出现在梦幻中……不过这个女孩有些内向，除了学习，一般也不大和我说话，而且个子有点儿</w:t>
      </w:r>
    </w:p>
    <w:p>
      <w:r>
        <w:t>矮（ｈｏｈｏ偶当时也矮，还嫌弃人家矮……）</w:t>
      </w:r>
    </w:p>
    <w:p>
      <w:r>
        <w:t>现在也在北京工作，但也仅仅见过一面。很快我有了真正的暗恋对象，后几排一个１。６５左右的</w:t>
      </w:r>
    </w:p>
    <w:p>
      <w:r>
        <w:t>女孩Ｃ，身材匀称，喜欢笑，经常也一起开玩笑，玩闹，从此我经常上课老是不自觉的回头看她，估计</w:t>
      </w:r>
    </w:p>
    <w:p>
      <w:r>
        <w:t>班上同学都知道偶暗恋人家了。</w:t>
      </w:r>
    </w:p>
    <w:p>
      <w:r>
        <w:t>时间很快，我们那时候文理要分班，高一结束就面临着这个问题，男生大部分选择了理科，而女生</w:t>
      </w:r>
    </w:p>
    <w:p>
      <w:r>
        <w:t>则是文科，我们也就分开班级了。Ｃ和我同桌Ｂ家住得很近，上下学都一起走，我也不知道如何表达，</w:t>
      </w:r>
    </w:p>
    <w:p>
      <w:r>
        <w:t>有时候就想送她些小东西，问她家住哪里，她不告诉我，有一次偶就偷偷得放学跟踪她们，知道了她的</w:t>
      </w:r>
    </w:p>
    <w:p>
      <w:r>
        <w:t>住处。那时候周三下午一般老师学习，学生不上课，偶就去过她家里几次，她家里条件比我家好多了，</w:t>
      </w:r>
    </w:p>
    <w:p>
      <w:r>
        <w:t>独立单元房子，单独有自己房间，我们一起写作业，坐得很近，能闻到她身上得香味。</w:t>
      </w:r>
    </w:p>
    <w:p>
      <w:r>
        <w:t>有一次就大胆的搂住了她的肩膀，闻她头上的气息，抚摩她的头发，，她也满脸通红，不知所搓，</w:t>
      </w:r>
    </w:p>
    <w:p>
      <w:r>
        <w:t>毕竟那时候还小没啥经验，没有进一步动作，但是心情很激动，难以言表的愉悦感，但说实话和性无关，</w:t>
      </w:r>
    </w:p>
    <w:p>
      <w:r>
        <w:t>就是纯洁的一种情感体验。有一次我们和另外两个同学一起逛过公园，划脚登船，由于穿裙子，而且和</w:t>
      </w:r>
    </w:p>
    <w:p>
      <w:r>
        <w:t>她对面，她的裙子每次抬起，都能看到她的内裤，真是幸福啊……高一以后我也基本发育起来了，个头</w:t>
      </w:r>
    </w:p>
    <w:p>
      <w:r>
        <w:t>长高了，一下子从第一排坐到了倒数几排。可是好景不长，现在看来估计是她家长多少知道了，要求她</w:t>
      </w:r>
    </w:p>
    <w:p>
      <w:r>
        <w:t>不要再理我，专心学习，她给我写了信，说要用心学习，把这份感情先藏在心理芸芸，现在看也是对的，</w:t>
      </w:r>
    </w:p>
    <w:p>
      <w:r>
        <w:t>但当时我很难接受，很生气，就一赌气再也不理她了。</w:t>
      </w:r>
    </w:p>
    <w:p>
      <w:r>
        <w:t>因为我不知道是她是因为看不上我找借口，还是真的暂时不理我。有一点，就是我当时家里条件不</w:t>
      </w:r>
    </w:p>
    <w:p>
      <w:r>
        <w:t>好，身上穿的很破，没穿过皮鞋，骑的自行车，书包都很烂，自尊心很敏感，感觉她是嫌弃我穷酸。</w:t>
      </w:r>
    </w:p>
    <w:p>
      <w:r>
        <w:t>这件事情对我打击很大，我变得沉默寡言，实际上一直到上了大学很久她都在我脑子里挥之不去，</w:t>
      </w:r>
    </w:p>
    <w:p>
      <w:r>
        <w:t>经常出现，也是我爱面子性格倔强，「爱之深，恨之切」</w:t>
      </w:r>
    </w:p>
    <w:p>
      <w:r>
        <w:t>吧，不愿意再去找她。见了她的面也装作不认识走开，学习上也自暴自弃，其中考试尽然有不及格</w:t>
      </w:r>
    </w:p>
    <w:p>
      <w:r>
        <w:t>出现了，化学老师很吃惊，叫住我说，你看看你现在都成什么样子了，现在想起来很感谢这个老师啊。</w:t>
      </w:r>
    </w:p>
    <w:p>
      <w:r>
        <w:t>偶慢慢的专心学习起来了，努力不去想和她的事情。</w:t>
      </w:r>
    </w:p>
    <w:p>
      <w:r>
        <w:t>后来又一个女孩和我同桌，我们很谈得来，甚至上课都手拉着手，抚摩她的大腿，还一起去高校听</w:t>
      </w:r>
    </w:p>
    <w:p>
      <w:r>
        <w:t>课啥的，不过也仅仅如此，没有更多和性有关的举动和想法，一直到高中毕业，还和几个女同学关些也</w:t>
      </w:r>
    </w:p>
    <w:p>
      <w:r>
        <w:t>比较好，当然是比较纯洁那种，其中就有一个觉得很谈得来是自己红颜知己Ｄ，她和ＢＣ都是要好的朋</w:t>
      </w:r>
    </w:p>
    <w:p>
      <w:r>
        <w:t>友，有时候就做我和Ｃ之间的中间人，其实有时候也想过和她好，不过她性格比较强而且碍于和Ｃ要好</w:t>
      </w:r>
    </w:p>
    <w:p>
      <w:r>
        <w:t>的原因关系，总感觉不大妥当，怕被拒绝丢人，高考时候，她说他发挥不好，身体不好，估计是来例假</w:t>
      </w:r>
    </w:p>
    <w:p>
      <w:r>
        <w:t>了，考完结束后我俩一起拿着答案到附近高校核对分数，我们相差了大概几十分。</w:t>
      </w:r>
    </w:p>
    <w:p>
      <w:r>
        <w:t>最终我考到了本地一所部属比较好的专业院校，Ｄ差了十几分，落榜了，我们那时候入学比例是５</w:t>
      </w:r>
    </w:p>
    <w:p>
      <w:r>
        <w:t>：１，如果按照现在的分数线，她绝对能考上重点大学，没办法这就是命运，最终她和ＢＣ都上了一所</w:t>
      </w:r>
    </w:p>
    <w:p>
      <w:r>
        <w:t>现在著名的民办高校，当时也是才开始办学不久。</w:t>
      </w:r>
    </w:p>
    <w:p>
      <w:r>
        <w:t>考上大学的幸福和兴奋现在都不能忘记，父亲陪我一起去报道，接着就是一个月的军训，天热，训</w:t>
      </w:r>
    </w:p>
    <w:p>
      <w:r>
        <w:t>练也很累，但是大家都很兴奋充实，吃饭也香。我们系只有一个班和另外一个大系的部分学生组成了一</w:t>
      </w:r>
    </w:p>
    <w:p>
      <w:r>
        <w:t>个连队，３个男生排，一个女生排，自然大家目光经常向女生排扫过去。开始几天后，我们得知我们７</w:t>
      </w:r>
    </w:p>
    <w:p>
      <w:r>
        <w:t>０来人的班，才只有６个女生，其他女孩都是别的系的，大家都开玩笑说还不如不要呢，和尚班也没啥</w:t>
      </w:r>
    </w:p>
    <w:p>
      <w:r>
        <w:t>不好的。</w:t>
      </w:r>
    </w:p>
    <w:p>
      <w:r>
        <w:t>我们这个系又分成了每两个宿舍一个活动小组，刚好把几个个女生一个组分一个，不知道当时这个</w:t>
      </w:r>
    </w:p>
    <w:p>
      <w:r>
        <w:t>决定是谁做的……。终于我们见到了分到我们组的女生Ｅ，个子不高，不到１。６，长相一般，或者说</w:t>
      </w:r>
    </w:p>
    <w:p>
      <w:r>
        <w:t>不怎么好看，也不会打扮自己，主要是戴一副很难看的暗红塑料度数比较高的眼睛，反正要排名的话在</w:t>
      </w:r>
    </w:p>
    <w:p>
      <w:r>
        <w:t>几个女生里是基本是排４、５名了。</w:t>
      </w:r>
    </w:p>
    <w:p>
      <w:r>
        <w:t>大家都比较失望，一起集体活动过几次，也没留下什么印象。军训结束了，开始上课，由于某门大</w:t>
      </w:r>
    </w:p>
    <w:p>
      <w:r>
        <w:t>家都高考都比较讨厌的课程我分数最高，谁知道大学还要学这个，偶就当了这个课的课代表，叫我名字</w:t>
      </w:r>
    </w:p>
    <w:p>
      <w:r>
        <w:t>时候我站了起来，后来有个女孩告诉我，这个背影，她看着突然很心动。</w:t>
      </w:r>
    </w:p>
    <w:p>
      <w:r>
        <w:t>大一学校抓得比较紧，每天要早起跑操，辅导员会查宿舍，不许逃课睡懒觉，现在学校很少能做到</w:t>
      </w:r>
    </w:p>
    <w:p>
      <w:r>
        <w:t>这个了，新鲜和紧张得学习生活过的也比较快，没有多少特别印象。</w:t>
      </w:r>
    </w:p>
    <w:p>
      <w:r>
        <w:t>农村来得学生很多已经住过集体宿舍了，也会说一些黄端子，都是我觉得很新鲜的，大家也经常讨</w:t>
      </w:r>
    </w:p>
    <w:p>
      <w:r>
        <w:t>论女生，当然也开始想有个交女朋友。不过我们这个工科学校女生很少。我们班机会就更少了。这时候</w:t>
      </w:r>
    </w:p>
    <w:p>
      <w:r>
        <w:t>我还经常想初恋的Ｃ，想去找她，又碍于面子和受过的伤，经常很矛盾。</w:t>
      </w:r>
    </w:p>
    <w:p>
      <w:r>
        <w:t>寒假很快到来了，我很高兴有了自己的空间和住所——宿舍，（以前都是和奶奶住一个床，同一个</w:t>
      </w:r>
    </w:p>
    <w:p>
      <w:r>
        <w:t>房间里学习，条件比较差，象样的桌子都没有，父亲给我做了一个木板搭在床和旁边一个柜子上，凑合</w:t>
      </w:r>
    </w:p>
    <w:p>
      <w:r>
        <w:t>当书桌）。</w:t>
      </w:r>
    </w:p>
    <w:p>
      <w:r>
        <w:t>放假了我依然住在学校，只是过几天回去一次，其实距离家也就３ｋｍ左右，甚至大年３０晚上也</w:t>
      </w:r>
    </w:p>
    <w:p>
      <w:r>
        <w:t>是在学校度过的。非常意外的是假期收到了Ｅ从家里给我寄的一封信，讲述了一些大学和回家的感受，</w:t>
      </w:r>
    </w:p>
    <w:p>
      <w:r>
        <w:t>还有对我的感觉，这种感觉还挺有意思的。开学后，我也邀请了Ｅ到我吃了一次饺子，就在我当年读书</w:t>
      </w:r>
    </w:p>
    <w:p>
      <w:r>
        <w:t>的那个简易桌子上，只能坐下她一个人。刚好我父亲那天也来了，也见了一面。</w:t>
      </w:r>
    </w:p>
    <w:p>
      <w:r>
        <w:t>其实从我心理讲，只是把这当作了一次很普通的邀请。回去后，也没专门找过Ｅ或者接主动接触过。</w:t>
      </w:r>
    </w:p>
    <w:p>
      <w:r>
        <w:t>因为我心理一直还在想着Ｃ。到了大二开始，我给Ｃ写了一封信，泛泛得聊了聊，没有明确问，她也回</w:t>
      </w:r>
    </w:p>
    <w:p>
      <w:r>
        <w:t>了信说有个收音机坏了想找我修一下，我决定去找一次Ｃ，问问清楚，那天去了她家，见了她我依然心</w:t>
      </w:r>
    </w:p>
    <w:p>
      <w:r>
        <w:t>跳加速，呼吸有些紊乱（若干年后有次再见到她，依然如此），修理完收音机，说出去走走，我们先聊</w:t>
      </w:r>
    </w:p>
    <w:p>
      <w:r>
        <w:t>了些别的话题，后来我就直接问她，我们是否还有可能继续下去，她沉默不语，我给她看了Ｅ给我的信，</w:t>
      </w:r>
    </w:p>
    <w:p>
      <w:r>
        <w:t>实际上是想刺激一下她，现在回想起来可能不是个明智之举。</w:t>
      </w:r>
    </w:p>
    <w:p>
      <w:r>
        <w:t>最终她也不置可否，我很失望，心情沉重的回到了学校。我下决心了再也不想她了，彻底决断吧，</w:t>
      </w:r>
    </w:p>
    <w:p>
      <w:r>
        <w:t>给她写了封绝交信。情绪很不好，学习再次下滑，大物期中考试都没及格，缓了一段时间后，心情慢慢</w:t>
      </w:r>
    </w:p>
    <w:p>
      <w:r>
        <w:t>恢复了，打算将来工作后再找对象吧，一定要找个比Ｃ更有学识更漂亮的女朋友，这一点后来成了一个</w:t>
      </w:r>
    </w:p>
    <w:p>
      <w:r>
        <w:t>心结。我对学习不算特别热情，但也没拉下，当了学生干部，积极参加些集体活动，来分散注意力。那</w:t>
      </w:r>
    </w:p>
    <w:p>
      <w:r>
        <w:t>时候班男女生之间交往比较少，宿舍也距离远，相互来往得也少。</w:t>
      </w:r>
    </w:p>
    <w:p>
      <w:r>
        <w:t>Ｅ其实一直在注视着我，有时候默默的表示过关心，有次病了，还带几个女生来宿舍看望，宿舍几</w:t>
      </w:r>
    </w:p>
    <w:p>
      <w:r>
        <w:t>个哥们羡慕，不过我比较淡然。Ｅ身体素质很好，一般不会生病，有次她病了，她舍友过来找我，让我</w:t>
      </w:r>
    </w:p>
    <w:p>
      <w:r>
        <w:t>去看看她，我想也该礼尚往来，就去了，她一个人躺在床上，情绪低落，我寒暄了一会儿，就走了。其</w:t>
      </w:r>
    </w:p>
    <w:p>
      <w:r>
        <w:t>实有时候挺害怕她用心太苦，为人还算厚道的我，不愿意背负这分欠疚。虽然一个班的，但一般也不怎</w:t>
      </w:r>
    </w:p>
    <w:p>
      <w:r>
        <w:t>么联系，偶尔见面说话，经常告诉我多喝水，注意身体，别老上火啥的。</w:t>
      </w:r>
    </w:p>
    <w:p>
      <w:r>
        <w:t>大二要结束了，到了大三我们要有相对固定的教室了，不知道是否处于面子和虚荣心，我问了Ｅ是</w:t>
      </w:r>
    </w:p>
    <w:p>
      <w:r>
        <w:t>否愿意和我同桌，她答应了。那几个女生最终都是和男生同桌的，没有我们以前猜测的俩女生的情况出</w:t>
      </w:r>
    </w:p>
    <w:p>
      <w:r>
        <w:t>现，那几对也是平时关系比较好的，不过不是男女朋友关系，当然他们之间到底是否有感情问题，我也</w:t>
      </w:r>
    </w:p>
    <w:p>
      <w:r>
        <w:t>不知道了，多少是暧昧吧，那时候还是比较保守的，大家不会轻易公开男女朋友关系的。专业课选择范</w:t>
      </w:r>
    </w:p>
    <w:p>
      <w:r>
        <w:t>围大，没课的就可以不来，当然有课的不来，老师也不大清楚，我经常不去教室，有时候怕见到她，太</w:t>
      </w:r>
    </w:p>
    <w:p>
      <w:r>
        <w:t>接近她了，怕摆脱不了。</w:t>
      </w:r>
    </w:p>
    <w:p>
      <w:r>
        <w:t>有时候上课却忍不住想握握她的手，咳，想偷腥，又怕惹麻烦担责任，很矛盾。冬天有一次我从外</w:t>
      </w:r>
    </w:p>
    <w:p>
      <w:r>
        <w:t>面进来，她在课桌下面一下抓住我的手给我暖手，她的手小巧，光滑，我感觉很温暖。</w:t>
      </w:r>
    </w:p>
    <w:p>
      <w:r>
        <w:t>后来她告诉我说想摸我手很久了……从此我们经常就是手拉着手上课，有时旁边没人时候甚至摸着</w:t>
      </w:r>
    </w:p>
    <w:p>
      <w:r>
        <w:t>她的大腿上课……Ｅ平时生活很规律，为人很大度，定时起床，跑步，打水，打扫宿舍卫生，都很主动，</w:t>
      </w:r>
    </w:p>
    <w:p>
      <w:r>
        <w:t>经常我来到教室时候，都给我泡好了牛奶给我喝，定期给我清洗杯子，收拾整理书籍文具；她学习也认</w:t>
      </w:r>
    </w:p>
    <w:p>
      <w:r>
        <w:t>真，平时作业我就有了抄袭目标了，考试前也靠她辅导复习，这样比较舒服的度过了大三。</w:t>
      </w:r>
    </w:p>
    <w:p>
      <w:r>
        <w:t>不过心理也只是把她当作好朋友好哥们来看待。不愿去想将来。和大部分男生一样，性冲动基本都</w:t>
      </w:r>
    </w:p>
    <w:p>
      <w:r>
        <w:t>靠手彻底解决，有时候还弄些道具，高中时候曾经自己缝制过一个布ｔｔ，然后根部缝上松紧带套在大</w:t>
      </w:r>
    </w:p>
    <w:p>
      <w:r>
        <w:t>腿上，不穿内裤直接就穿外裤，感觉很刺激，想想那时候还没有啥成人用品呢，都先行一步了。</w:t>
      </w:r>
    </w:p>
    <w:p>
      <w:r>
        <w:t>香蕉，粗黄瓜，大西红柿，暖水瓶都用过，有次练引体向上时候，上去后坚持住，不知道小腹那块</w:t>
      </w:r>
    </w:p>
    <w:p>
      <w:r>
        <w:t>肌肉紧绷了起来，忽然就有了快感，而且能控制这块肌肉，绷时间长了尽然能射精，有几次没人时候就</w:t>
      </w:r>
    </w:p>
    <w:p>
      <w:r>
        <w:t>脱光衣服在房间里用这种方式自慰，看着阴茎自己自发的射精，感觉有种类似捆绑和被打飞机的快感。</w:t>
      </w:r>
    </w:p>
    <w:p>
      <w:r>
        <w:t>回想起来不知道自己是不是真的有点儿变态，也许大家多少都有自己的隐私吧，呵呵，当时只是觉得兴</w:t>
      </w:r>
    </w:p>
    <w:p>
      <w:r>
        <w:t>奋，好玩，发泄出来就好。</w:t>
      </w:r>
    </w:p>
    <w:p>
      <w:r>
        <w:t>大三结束后，我们要去另外一个城市去实习，大家都很兴奋，这是唯一一次长时间集体远距离坐火</w:t>
      </w:r>
    </w:p>
    <w:p>
      <w:r>
        <w:t>车外出活动机会。上了火车硬座车厢，我自觉不自觉的就和她们几个女生坐在了一起。</w:t>
      </w:r>
    </w:p>
    <w:p>
      <w:r>
        <w:t>过了一会儿他们开始打牌，我什么都不会，看了一会儿就瞌睡了，她让我贴着靠背躺着，她坐在前</w:t>
      </w:r>
    </w:p>
    <w:p>
      <w:r>
        <w:t>面，这样其实相当她坐在我怀里前面一点。她穿着一件孔很大的针织短袖，这么近距离挨着我，可以透</w:t>
      </w:r>
    </w:p>
    <w:p>
      <w:r>
        <w:t>过孔洞看到她的肌肤和里面包裹着丰满乳房的文胸，鼻子里呼吸着她的体香，我彻底陶醉了，假装睡着，</w:t>
      </w:r>
    </w:p>
    <w:p>
      <w:r>
        <w:t>又眯缝着眼睛，下面也不争气的撑起了帐篷，只好尽量蜷着掩盖。</w:t>
      </w:r>
    </w:p>
    <w:p>
      <w:r>
        <w:t>这一夜，她是趴在小桌睡的，而我则舒服得多。</w:t>
      </w:r>
    </w:p>
    <w:p>
      <w:r>
        <w:t>后半夜偶甚至迷迷糊糊自觉不自觉得抱住了她得腰。回想起来不知道旁边得同学是否看到了这一幕，</w:t>
      </w:r>
    </w:p>
    <w:p>
      <w:r>
        <w:t>做何感想……到了目的地，安排好住宿，白天去工厂，晚上和周末可以周边城市里活动，有些同学夜里</w:t>
      </w:r>
    </w:p>
    <w:p>
      <w:r>
        <w:t>结伴去看录像，据说有ａ片看，当时也只有这一个途径看这种片子。</w:t>
      </w:r>
    </w:p>
    <w:p>
      <w:r>
        <w:t>前几天新鲜劲过了，就开始了无聊。</w:t>
      </w:r>
    </w:p>
    <w:p>
      <w:r>
        <w:t>我约了她周末去游览市内一个景点，中午时候我们爬上一座小山看了看，有缆车可以直接下去，我</w:t>
      </w:r>
    </w:p>
    <w:p>
      <w:r>
        <w:t>还从来没坐过呢，就决定坐一次，缆车箱是封闭式的，不大，只能坐俩人，进去后就关上了小门。外面</w:t>
      </w:r>
    </w:p>
    <w:p>
      <w:r>
        <w:t>一下子变得空旷了，远离了人群，只剩我俩在这狭小的空间里，我再也忍不住青春的冲动，情不自禁的</w:t>
      </w:r>
    </w:p>
    <w:p>
      <w:r>
        <w:t>对着她的嘴吻了过去，左手手抓左边，右手绕过背部，从腋下隔着文胸抓住另一边丰满的乳房，她也一</w:t>
      </w:r>
    </w:p>
    <w:p>
      <w:r>
        <w:t>下子瘫软了下去，闭上了双眼，抱着我的头，疯狂的和我纠缠着口舌，时间空间彷佛凝固了一般，这都</w:t>
      </w:r>
    </w:p>
    <w:p>
      <w:r>
        <w:t>是我俩的初吻，我也第一次抚摩了其他女性的乳房，陶醉的揉捏着，搜索着乳头部位。</w:t>
      </w:r>
    </w:p>
    <w:p>
      <w:r>
        <w:t>可惜缆车一直在向下运行，快到终点了，我们很不情愿的分开了，记得她脸红红的，眼神很迷离…</w:t>
      </w:r>
    </w:p>
    <w:p>
      <w:r>
        <w:t>…我会永远记住这个城市，我的初吻在高空中。这下子一发不可收拾，晚饭后经常我们会散步到没人的</w:t>
      </w:r>
    </w:p>
    <w:p>
      <w:r>
        <w:t>街道花园旁边，没有讨论我们之间是否式男女朋友关系，也没有说过将来怎样，只是一次次心照不宣的</w:t>
      </w:r>
    </w:p>
    <w:p>
      <w:r>
        <w:t>重复着激情拥吻，陶醉于唇枪舌战之中，她那掀起文胸露出的双乳和结实的臀成了我最好的兴奋剂，不</w:t>
      </w:r>
    </w:p>
    <w:p>
      <w:r>
        <w:t>过一直没有向下面的密林探索。</w:t>
      </w:r>
    </w:p>
    <w:p>
      <w:r>
        <w:t>很快实习结束了我们返回了学校，因为要面临是否考研和复习的问题，Ｅ这个暑假没有回家，找了</w:t>
      </w:r>
    </w:p>
    <w:p>
      <w:r>
        <w:t>份家教工作。回到学校后新鲜劲过去了，不知为什么我又开始有些疏远她了，一连好些天没见她，有次</w:t>
      </w:r>
    </w:p>
    <w:p>
      <w:r>
        <w:t>正在午睡，她在外面叫我，我就让她上来了，宿舍同学都回家了，她坐在那里，看着我，默默无语，我</w:t>
      </w:r>
    </w:p>
    <w:p>
      <w:r>
        <w:t>眼神不敢直视她，也不说话，她忽然冲过来揪住我的耳朵，问为什么不理她了，我不知道说啥，任她揪</w:t>
      </w:r>
    </w:p>
    <w:p>
      <w:r>
        <w:t>着，过了几分钟我忍不住火了抱住了她，重复的吻着，摸着，她反抗了几下，就又配合了起来。</w:t>
      </w:r>
    </w:p>
    <w:p>
      <w:r>
        <w:t>我的手一步步伸向了她的裤腰，她今天穿得是短裤，勒着一条很紧得皮带，我想解开她，她抓住说</w:t>
      </w:r>
    </w:p>
    <w:p>
      <w:r>
        <w:t>是她爸爸给她的，我停止了解皮带的动作，隔着裤子，在她的桃源深处滑动着，挑逗着。正在兴头上时，</w:t>
      </w:r>
    </w:p>
    <w:p>
      <w:r>
        <w:t>忽然有人敲门，是一个男高中同学约好来叫我一起去游泳，我们都不敢吭声，敲了一会儿，他终于放弃</w:t>
      </w:r>
    </w:p>
    <w:p>
      <w:r>
        <w:t>走了。我们整理好衣服，她嘱咐了几句按时吃饭，注意身体等等，就走了。我还是很不争气的不敢给她</w:t>
      </w:r>
    </w:p>
    <w:p>
      <w:r>
        <w:t>说法，却又忍不住向往肉体的消魂，继续欺骗自己，很自责……</w:t>
      </w:r>
    </w:p>
    <w:p>
      <w:r>
        <w:t>最后一年一般课程很少，我也去给老师科研帮忙干活，去教室的次数很少，有时候路过教室看见Ｅ</w:t>
      </w:r>
    </w:p>
    <w:p>
      <w:r>
        <w:t>在教室，也不想进去。一次她给了我一个笔记本，扉页印着我的全部，打开一看里面是入学后不久就断</w:t>
      </w:r>
    </w:p>
    <w:p>
      <w:r>
        <w:t>断续续开始写的日记，记录着第一次看见我的感觉，平时的感想，憧憬，快乐，忧伤，痛苦，挣扎……</w:t>
      </w:r>
    </w:p>
    <w:p>
      <w:r>
        <w:t>我看了也很不是滋味，人品性格等等多好的一个女孩啊，对我这么好，除了长相不那么ｐｐ外，无可挑</w:t>
      </w:r>
    </w:p>
    <w:p>
      <w:r>
        <w:t>剔，可我还是摆脱不了和Ｃ比较的情节，没法克服这个心理障碍。</w:t>
      </w:r>
    </w:p>
    <w:p>
      <w:r>
        <w:t>只能借口忙，很少和她见面。快毕业了大家都要找工作了，我和Ｅ也面临何去何从，一次她找到我，</w:t>
      </w:r>
    </w:p>
    <w:p>
      <w:r>
        <w:t>保送上研究生政策出来了，有３个左右名额，她综合成绩排４、５名，如果愿意签读完留校工作的，可</w:t>
      </w:r>
    </w:p>
    <w:p>
      <w:r>
        <w:t>以优先保送，其实她是想问我，如果我和她有希望，她就签，留下来，如果没希望，她并不想留在这个</w:t>
      </w:r>
    </w:p>
    <w:p>
      <w:r>
        <w:t>城市，就得参加正式考试。我依旧闷不作声，许久说，你参加考试吧，不知道她是带着怎样的悲伤回到</w:t>
      </w:r>
    </w:p>
    <w:p>
      <w:r>
        <w:t>宿舍的……最终由于前几名想考到北京读研，放弃了资格，而大家都不愿意签留校协议（那时候高校待</w:t>
      </w:r>
    </w:p>
    <w:p>
      <w:r>
        <w:t>遇差，大家都不愿意留，本科都留不下人来），她还是顺利的获得了保送资格，也算是她ｒｐ好的回报</w:t>
      </w:r>
    </w:p>
    <w:p>
      <w:r>
        <w:t>吧。一直到毕业，我们见面不多，也没有再有过过多的肉体接触，只是有一次抓住她的手摸我的ｊｊ。</w:t>
      </w:r>
    </w:p>
    <w:p>
      <w:r>
        <w:t>工作后我到了一家国有单位上班，不过需要先到一百多公里外的一个相邻城市长期出差，带着新鲜</w:t>
      </w:r>
    </w:p>
    <w:p>
      <w:r>
        <w:t>和憧憬到了那地方，很快发现工作很无聊，按部就班，没有啥乐趣，只能一天天混日子，等着调回省会。</w:t>
      </w:r>
    </w:p>
    <w:p>
      <w:r>
        <w:t>不过经常单位会派我到省城出差办事，顺便可以回家。Ｅ研究生开学来学校报道，我正好也出差在省城，</w:t>
      </w:r>
    </w:p>
    <w:p>
      <w:r>
        <w:t>想着至少我们也算是很好的朋友吧，去火车站接她，假期可能她在家也到处乱跑，晒得黑黑得，还戴着</w:t>
      </w:r>
    </w:p>
    <w:p>
      <w:r>
        <w:t>那副大学入学时候超级难看得眼镜，而且衣服也是穿得很土的样子，感觉很失望，下午我们去了公园逛，</w:t>
      </w:r>
    </w:p>
    <w:p>
      <w:r>
        <w:t>我一路都闷闷不乐，也不大和她说话，最后她留着眼泪一个人自己回去了。</w:t>
      </w:r>
    </w:p>
    <w:p>
      <w:r>
        <w:t>这次见面也就不欢而散了。接下来的日子，相互之间联系很少，我等着调动工作的那一天，她也按</w:t>
      </w:r>
    </w:p>
    <w:p>
      <w:r>
        <w:t>部就班的继续读书，就像没有发生过什么一样。这期间很少联系的红颜知己Ｄ告知了我她要结婚的时间，</w:t>
      </w:r>
    </w:p>
    <w:p>
      <w:r>
        <w:t>很突然，又一个ｍｍ出嫁了，或许潜意识里还有想和她好的念头吧，这下子也彻底没戏了。在Ｄ婚礼上</w:t>
      </w:r>
    </w:p>
    <w:p>
      <w:r>
        <w:t>我又见到了初恋的Ｂ，猛然看见还是有心跳加速的感觉，可能初恋是这辈子都难摆脱吧。</w:t>
      </w:r>
    </w:p>
    <w:p>
      <w:r>
        <w:t>也没有问她是否有男友或者已经结婚，婚礼闹烘烘的，没有和Ｄ说几句话，留下了两百红包，那时</w:t>
      </w:r>
    </w:p>
    <w:p>
      <w:r>
        <w:t>候我一个月工资只有四百多，算是表达一下对她的祝福吧。</w:t>
      </w:r>
    </w:p>
    <w:p>
      <w:r>
        <w:t>回到省城工作后，没想找女朋友的事情，潜意识里可能想等和Ｅ彻底有个交待或者如果她毕业离开</w:t>
      </w:r>
    </w:p>
    <w:p>
      <w:r>
        <w:t>这个城市后再说。每天平平淡淡的工作着，没事也呆在单位不走，找些活干或者玩电脑打发时光。Ｅ研</w:t>
      </w:r>
    </w:p>
    <w:p>
      <w:r>
        <w:t>究生也剩下半年多就该毕业了，很快到了中秋了，感觉就算作为普通朋友也应该去看看她。（其实现在</w:t>
      </w:r>
    </w:p>
    <w:p>
      <w:r>
        <w:t>想想如果你真不打算和一个女孩再继续下去，最好就是不要以任何理由再去打扰她了，这样对大家双方</w:t>
      </w:r>
    </w:p>
    <w:p>
      <w:r>
        <w:t>都好，男女之间基本不存在纯粹的友谊）。</w:t>
      </w:r>
    </w:p>
    <w:p>
      <w:r>
        <w:t>我去了就她一个人的实验室，我们很尴尬的聊了一会儿，她走了过来抱住我，问我到底怎么想的，</w:t>
      </w:r>
    </w:p>
    <w:p>
      <w:r>
        <w:t>为什么还来找她，我很难受，慢慢的泪流满面，继而嚎啕大哭，她开始吓坏了，问我怎么了，到底怎么</w:t>
      </w:r>
    </w:p>
    <w:p>
      <w:r>
        <w:t>了，我无法停止，更加厉害的痛哭着，这是我长大懂事以来最厉害的一次痛哭，我说对不起她，欠她的</w:t>
      </w:r>
    </w:p>
    <w:p>
      <w:r>
        <w:t>情太多了，不能给她承诺感觉很难受，她也跟着哭了起来，边哭边说我太狠心了，那么冷漠的对待她，</w:t>
      </w:r>
    </w:p>
    <w:p>
      <w:r>
        <w:t>不喜欢就别再找她了，我无言以对，只是呜呜的接着痛苦流剃，她一边也留着泪，同时抱着我给我擦着</w:t>
      </w:r>
    </w:p>
    <w:p>
      <w:r>
        <w:t>眼泪和鼻子。</w:t>
      </w:r>
    </w:p>
    <w:p>
      <w:r>
        <w:t>渐渐地我们停止了哭泣，她给我倒了杯水喝，我们又抱在了一起，闭上双眼吻了起来，相互开始摸</w:t>
      </w:r>
    </w:p>
    <w:p>
      <w:r>
        <w:t>索，开始疯狂，我解开了她的文胸，释放出了那对熟息而又陌生的小兔子，尽情的抚弄着，挑逗着乳头，</w:t>
      </w:r>
    </w:p>
    <w:p>
      <w:r>
        <w:t>她喘息着，双手拉出我的衬衣在我的后背上下抚摩着，我们嘴唇舌头纠缠在一起。我忍不住了，放松了</w:t>
      </w:r>
    </w:p>
    <w:p>
      <w:r>
        <w:t>她的腰带，没有受到抵抗，伸向了她的肚脐以下……第一次抚摩到了那令人神往的丛林溪径……先是短</w:t>
      </w:r>
    </w:p>
    <w:p>
      <w:r>
        <w:t>而浓密的阴毛，我来回揉搓了几下，继续深入，很柔软的阴阜，接着那条缝隙出现了，很热很湿润，显</w:t>
      </w:r>
    </w:p>
    <w:p>
      <w:r>
        <w:t>然她已经分泌了很多液体，我的手指就在缝隙的顶端，搜寻着那个小点，很小，不明显，不过还是能感</w:t>
      </w:r>
    </w:p>
    <w:p>
      <w:r>
        <w:t>觉到和旁边皮肤的区别。</w:t>
      </w:r>
    </w:p>
    <w:p>
      <w:r>
        <w:t>她的喘息更厉害了，喉咙发出哦、哦的低声呻吟，进而开始哼哼唧唧的类似哭泣一样地娇喘，浑身</w:t>
      </w:r>
    </w:p>
    <w:p>
      <w:r>
        <w:t>彻底瘫软在我怀里，甚至几次从椅子上遛了下去，以前没见到过她这样，看来阴蒂刺激还是很强烈和直</w:t>
      </w:r>
    </w:p>
    <w:p>
      <w:r>
        <w:t>接的，也许这也是她梦中多次出现过的情景吧。我也把早已膨胀小ｄｄ放了出来，让她光滑柔软小手把</w:t>
      </w:r>
    </w:p>
    <w:p>
      <w:r>
        <w:t>玩着，超级舒服啊，但没有很强烈的套弄所以没有射出来，就这样我们变换着位置，间或休息一下，一</w:t>
      </w:r>
    </w:p>
    <w:p>
      <w:r>
        <w:t>直持续了到了快天黑，感觉时间过得很快。终于我们都饿了，心情也好了许多，一起出去吃了饭，然后</w:t>
      </w:r>
    </w:p>
    <w:p>
      <w:r>
        <w:t>送她回了宿舍。回去路上我恍恍忽忽，不知道该怎么办，我还是克服不了心理障碍，她就要毕业了，也</w:t>
      </w:r>
    </w:p>
    <w:p>
      <w:r>
        <w:t>许就要离开这个城市了，在剩下的日子里，就这样能让她快乐一天是一天吧（现在想来是很幼稚的想法</w:t>
      </w:r>
    </w:p>
    <w:p>
      <w:r>
        <w:t>啊）。</w:t>
      </w:r>
    </w:p>
    <w:p>
      <w:r>
        <w:t>我日复一日工作，她忙着些论文，准备答辩，也在找工作，但并不很积极，也没有再问我是否留在</w:t>
      </w:r>
    </w:p>
    <w:p>
      <w:r>
        <w:t>这个城市，我也很心虚，不敢也不愿过问……一直到快派遣前不久她签到了北京一家单位。有天她晚上</w:t>
      </w:r>
    </w:p>
    <w:p>
      <w:r>
        <w:t>来我们单位找我告诉我这个消息，单位没人，我们又忍不住亲热起来，一切都是那么的默契，今朝有酒</w:t>
      </w:r>
    </w:p>
    <w:p>
      <w:r>
        <w:t>今朝醉吧，纠缠着，耳鬓厮磨，一步步的升级。我的舌头伸进她的嘴里，时而在她的舌尖周围划着圈，</w:t>
      </w:r>
    </w:p>
    <w:p>
      <w:r>
        <w:t>肆意的伸到口腔底部，搅动着，时而从她的牙齿与嘴唇之间扫过，又或是卷起舌尖挑逗的触碰摩擦着上</w:t>
      </w:r>
    </w:p>
    <w:p>
      <w:r>
        <w:t>颚，痒痒的感觉刺激得她浑身战栗，间或从她嘴里把她柔软的小舌头猛的吸出来到我的嘴里，疯狂的吮</w:t>
      </w:r>
    </w:p>
    <w:p>
      <w:r>
        <w:t>吸，用唇包裹住牙齿轻咬几下。</w:t>
      </w:r>
    </w:p>
    <w:p>
      <w:r>
        <w:t>她浑身无力彻底瘫软在座椅上，气喘吁吁，我跪在椅子前，解开她的上衣口子，把胸罩推了上去，</w:t>
      </w:r>
    </w:p>
    <w:p>
      <w:r>
        <w:t>一头扎进两乳之间，左手挑逗着一只乳头，右手捏住另一边乳房根部，让它挺立起来，一口咬住已经膨</w:t>
      </w:r>
    </w:p>
    <w:p>
      <w:r>
        <w:t>大突出的乳头，转圈，吮吸，舌尖高频的上下拍打，很快这个乳头就坚硬了起来，继续吮吸，摩擦……</w:t>
      </w:r>
    </w:p>
    <w:p>
      <w:r>
        <w:t>弄了一会儿，又交换到另外一个乳头重复相同过程，她脸越来越红，向后仰着，闭着眼睛，均匀的喘息</w:t>
      </w:r>
    </w:p>
    <w:p>
      <w:r>
        <w:t>着，我沿着乳沟向下移动舔着吻着，猛得一下子解开了裤子扣，连内裤一起褪到了臀部以下，内裤上还</w:t>
      </w:r>
    </w:p>
    <w:p>
      <w:r>
        <w:t>有护垫，显然她是有备而来的！</w:t>
      </w:r>
    </w:p>
    <w:p>
      <w:r>
        <w:t>她稍微反抗了一下就放弃了抵抗，以前只是摸摸，这是第一次清楚得看到她的私密之处，很大一片</w:t>
      </w:r>
    </w:p>
    <w:p>
      <w:r>
        <w:t>茂盛黝黑的毛毛，她的阴唇并不很大，小小的，颜色由于兴奋变得红润，我像投降一样举起双手继续抓</w:t>
      </w:r>
    </w:p>
    <w:p>
      <w:r>
        <w:t>着双乳揉搓着，头却深深埋到了桃源仙谷之中……我没有过口交经验，只是根据看过的ａ片和小说，探</w:t>
      </w:r>
    </w:p>
    <w:p>
      <w:r>
        <w:t>索着敏感中心阴蒂，在我的舔吸下，很快感觉阴唇上面，有个像绿豆大的东西，好了就它了，用跟舔吸</w:t>
      </w:r>
    </w:p>
    <w:p>
      <w:r>
        <w:t>乳头一样的攻击顺序发起一阵阵的总攻，她彻底崩溃了，头歪在一般，低声哦、哦地呻吟着，转而像抽</w:t>
      </w:r>
    </w:p>
    <w:p>
      <w:r>
        <w:t>泣一样，喉咙里发出呜呜的声音，呼吸加速，连小肚子都一起一伏地，阴唇下面流下了不少液体，我沿</w:t>
      </w:r>
    </w:p>
    <w:p>
      <w:r>
        <w:t>着阴唇缝隙又上下扫了起来，有一股咸咸地稍微刺激性地气味，可我，也顾不上这么许多了，一无反顾</w:t>
      </w:r>
    </w:p>
    <w:p>
      <w:r>
        <w:t>地继续疯狂地舔弄着。</w:t>
      </w:r>
    </w:p>
    <w:p>
      <w:r>
        <w:t>过了一会终于累了，估计她也过了最敏感时候，我站了起来，内裤早就被龟头流出的液体湿润了一</w:t>
      </w:r>
    </w:p>
    <w:p>
      <w:r>
        <w:t>大片，拉开拉链，释放出早已膨胀坚硬，青筋爆起地阴茎，伸到她的胸口，摩擦着，其实我想让她ｋｊ，</w:t>
      </w:r>
    </w:p>
    <w:p>
      <w:r>
        <w:t>不过可能她并不一定能接受，也没勉强她，她用手抓住它，很不熟练的套弄了两下，坏坏地问我舒服不</w:t>
      </w:r>
    </w:p>
    <w:p>
      <w:r>
        <w:t>舒服，如果射了怎么办，我拿出了一个ｔｔ，她没有见过很吃惊，问从哪里来得，我如实说是在外地工</w:t>
      </w:r>
    </w:p>
    <w:p>
      <w:r>
        <w:t>作时候买的，当时想邀请她去那里游玩，然后为可能会和她ｘｘ准备的，她揪住我的耳朵说我坏死了…</w:t>
      </w:r>
    </w:p>
    <w:p>
      <w:r>
        <w:t>…这样她亲手给我套上了ｔｔ，然后我抓着她的手教她如何来回的套弄，渐渐的她熟练了起来，从龟头</w:t>
      </w:r>
    </w:p>
    <w:p>
      <w:r>
        <w:t>源源不断溜出的黏液起到了润滑作用，我忍不住闭上眼睛哦、哦地呻吟起来，她责专心地趴在我小腹上</w:t>
      </w:r>
    </w:p>
    <w:p>
      <w:r>
        <w:t>盯着龟头在她手里一进一出地玩弄着，时而还兴奋好奇地回头看看我地表情。</w:t>
      </w:r>
    </w:p>
    <w:p>
      <w:r>
        <w:t>就在我舒服地时候，突然电话铃声响了起来，我不得不接起了电话，同事问一些事情，我讲着电话，</w:t>
      </w:r>
    </w:p>
    <w:p>
      <w:r>
        <w:t>她却依然继续专心地套弄着，我只得强忍着快感，期盼电话里这家伙废话少些……打完电话，她却停了</w:t>
      </w:r>
    </w:p>
    <w:p>
      <w:r>
        <w:t>下来，说胳膊手都酸了，很累，不想弄了，我哪里答应，抗议她自己舒服完了，不让我舒服，她休息了</w:t>
      </w:r>
    </w:p>
    <w:p>
      <w:r>
        <w:t>一下子，喝了口水，然后就继续给我套弄起来，我不断得指挥着，说快一些，握紧点儿，她上下套弄速</w:t>
      </w:r>
    </w:p>
    <w:p>
      <w:r>
        <w:t>度越来越快，我呼吸也越来越快，高潮也一步步得接近了，我呻吟得声音喝频率越来越快，也刺激了她，</w:t>
      </w:r>
    </w:p>
    <w:p>
      <w:r>
        <w:t>手上动作更加卖力，终于那千军万马奔泻而出，我忍不住叫了出来「阿娴，好舒服啊，我需要你……」</w:t>
      </w:r>
    </w:p>
    <w:p>
      <w:r>
        <w:t>她可能不大懂，射精后小手依旧卖力得上下运动着，我受不了喊停了她，好奇地看着手里得ｔｔ前</w:t>
      </w:r>
    </w:p>
    <w:p>
      <w:r>
        <w:t>端喷出来地乳白色液体，说精液原来是这样地啊。这是我们第一次比较彻底的除了插入阴道以外的做爱，</w:t>
      </w:r>
    </w:p>
    <w:p>
      <w:r>
        <w:t>这以后也陆续有几次，但这第一次印象最为深刻。由于太激动了，导致没有收好ｔｔ的外包装，第二天</w:t>
      </w:r>
    </w:p>
    <w:p>
      <w:r>
        <w:t>被单位小领导发现了，叫我过去问怎么回事儿，我几乎窒息，只好硬着头皮矢口否认和我有关，当然我</w:t>
      </w:r>
    </w:p>
    <w:p>
      <w:r>
        <w:t>们平时关系不错，他也没说什么，吓得我一身冷汗。</w:t>
      </w:r>
    </w:p>
    <w:p>
      <w:r>
        <w:t>其实我也经常在梦里幻想着真正完成整个阴阳交合过程，但道德和理智告诉我不能这样做，她的第</w:t>
      </w:r>
    </w:p>
    <w:p>
      <w:r>
        <w:t>一次应该留给真爱她，愿意陪她度过一生的那个人，虽然这么说看起来挺假卫道的，或者潜意识里怕真</w:t>
      </w:r>
    </w:p>
    <w:p>
      <w:r>
        <w:t>的做了后，她纠缠住我，摆脱不掉。</w:t>
      </w:r>
    </w:p>
    <w:p>
      <w:r>
        <w:t>很快她要去北京上班了，我依旧浑浑噩噩的，也没怎么帮她收拾东西啥的，都是她自己安排忙活着。</w:t>
      </w:r>
    </w:p>
    <w:p>
      <w:r>
        <w:t>她走的那天我们和一个师妹一起吃了饭去火车站送行，她先回家，然后五一后去单位，没有多少话说，</w:t>
      </w:r>
    </w:p>
    <w:p>
      <w:r>
        <w:t>时间一分一分的流逝着，推着我们的一步步前进，进站，上车，挥手，目送列车驶离站台……回去路上，</w:t>
      </w:r>
    </w:p>
    <w:p>
      <w:r>
        <w:t>我神情恍惚，默默无语，师妹说，可以五一去北京，比她先到然后接她，我只是尴尬的呵呵笑了笑回应。</w:t>
      </w:r>
    </w:p>
    <w:p>
      <w:r>
        <w:t>晚上回到单位，我一个人坐在曾经和她缠绵过的沙发上发呆，忽然一阵阵的空虚失落暴风骤雨般的</w:t>
      </w:r>
    </w:p>
    <w:p>
      <w:r>
        <w:t>袭来，我眼睛慢慢湿润了，鼻子发酸，我忽然感到我已经离不开她了，就在她离开这个城市的夜晚……</w:t>
      </w:r>
    </w:p>
    <w:p>
      <w:r>
        <w:t>这一夜不知是怎么昏昏沉沉度过的，和她快７年从相识，相知，一同经历的大小琐事，对我的关怀，付</w:t>
      </w:r>
    </w:p>
    <w:p>
      <w:r>
        <w:t>出，和她水乳交融的缠绵，对她的伤害，和她一起悲伤痛苦等等画面不断的涌现出来，充斥着我的头脑，</w:t>
      </w:r>
    </w:p>
    <w:p>
      <w:r>
        <w:t>一幕幕的浮现……早上起来后，我终于作出了这一声最重要的决定，我要娶Ｅ为妻！！！</w:t>
      </w:r>
    </w:p>
    <w:p>
      <w:r>
        <w:t>她为人处事的善良，豁达，宽容，厚道，为所爱的人真心付出，包括一定的学识，对工作的认真这</w:t>
      </w:r>
    </w:p>
    <w:p>
      <w:r>
        <w:t>些都足以弥补不那么漂亮的外表，她一定能成为一个优秀的妻子母亲的，我坚信如果我遇到疾病，甚至</w:t>
      </w:r>
    </w:p>
    <w:p>
      <w:r>
        <w:t>残疾，她绝对会不离不弃跟随我的，难道不就是最神圣的爱情么，取妻当如此啊。</w:t>
      </w:r>
    </w:p>
    <w:p>
      <w:r>
        <w:t>我一下子兴奋起来，想尽快告诉她这个消息，可是那时候没有手机，她也还没到家，我只好到处找</w:t>
      </w:r>
    </w:p>
    <w:p>
      <w:r>
        <w:t>来纸和笔，来到校园石桌旁边，开始毫无保留彻底的写下这些年的心路历程，彻底的向她投降。</w:t>
      </w:r>
    </w:p>
    <w:p>
      <w:r>
        <w:t>从与Ｃ的初恋情节，和她第一次见面的失望，到对她的关心躲躲闪闪，又虚荣的欲罢还迎，悔恨不</w:t>
      </w:r>
    </w:p>
    <w:p>
      <w:r>
        <w:t>能给她承诺却又一次次不自觉的找她，吞食她的肉体等等……长这么大还从来没有一次写十几页长的信。</w:t>
      </w:r>
    </w:p>
    <w:p>
      <w:r>
        <w:t>由于通信原因，只能等几天后寄到她单位了，这几天我很兴奋，一下子觉得自己将来的日子变得光明和</w:t>
      </w:r>
    </w:p>
    <w:p>
      <w:r>
        <w:t>充实了，有了终身伴侣了。</w:t>
      </w:r>
    </w:p>
    <w:p>
      <w:r>
        <w:t>对她的思念页与日剧增，想念她的身体想和她彻底放松的完完整整的合二为一，写下了梦中想象的</w:t>
      </w:r>
    </w:p>
    <w:p>
      <w:r>
        <w:t>初次进入她身体情景过程，准备一起寄给她，发现自己也成了黄色小说高手了，看来艺术家需要激情这</w:t>
      </w:r>
    </w:p>
    <w:p>
      <w:r>
        <w:t>话真的不假。另外还搜集了一些从网上下载的包括ｋｊ在内的性知识，一些赤裸裸的交媾图片，一并打</w:t>
      </w:r>
    </w:p>
    <w:p>
      <w:r>
        <w:t>印出来用特快邮寄给了她。</w:t>
      </w:r>
    </w:p>
    <w:p>
      <w:r>
        <w:t>她回到家后在给她电话里，只是告诉她我有些话说，都写好了，让她到时候查收，并没有说具体内</w:t>
      </w:r>
    </w:p>
    <w:p>
      <w:r>
        <w:t>容，想给她一个惊喜。终于经过几天漫长的等待，她打来了电话，语气没有我想象地那么激动，只是娇</w:t>
      </w:r>
    </w:p>
    <w:p>
      <w:r>
        <w:t>声地说她多少猜到了很高兴很幸福，很想我，我问她看了那些关于性地东西没，她不好意思地说看了，</w:t>
      </w:r>
    </w:p>
    <w:p>
      <w:r>
        <w:t>而且身体下面都湿润了。从此我开始了电话生活。</w:t>
      </w:r>
    </w:p>
    <w:p>
      <w:r>
        <w:t>每天都期待着她的电话，诉说刚到单位的见闻感受，相互思念之情，有一次甚至很撒娇地说很想ｍ</w:t>
      </w:r>
    </w:p>
    <w:p>
      <w:r>
        <w:t>ｌ，想我进入她地身体，离别那么地痛苦地煎熬着两个人的身心，刻骨铭心，到现在都难以忘记。</w:t>
      </w:r>
    </w:p>
    <w:p>
      <w:r>
        <w:t>这样一个现实问题摆在面前，两个人如果想要团聚，要么我离开这个城市，也到北京去生活，要么</w:t>
      </w:r>
    </w:p>
    <w:p>
      <w:r>
        <w:t>她回到这个城市，她说都行，听我的，我对目前的工作不是很满意，觉得有些无聊，在外地工作时候就</w:t>
      </w:r>
    </w:p>
    <w:p>
      <w:r>
        <w:t>想过考研，我们最终商量好，我着手准备考试，如果考上北京的学校了，就去北京和她团圆，如果能上</w:t>
      </w:r>
    </w:p>
    <w:p>
      <w:r>
        <w:t>本市学校，她可以考虑回来再找工作，如果没考上到时候再商量。</w:t>
      </w:r>
    </w:p>
    <w:p>
      <w:r>
        <w:t>我感觉这个事情应该告诉父母了，因为从小不在一起生活他们说话很少，回家沉默坐了一会儿说我</w:t>
      </w:r>
    </w:p>
    <w:p>
      <w:r>
        <w:t>可能要离开这个城市，去北京，因为我要给他们找一个儿媳妇了，父母都很吃惊，因为以前从来没有和</w:t>
      </w:r>
    </w:p>
    <w:p>
      <w:r>
        <w:t>他们说过，我给他们看了照片，介绍了情况，他们也没多说什么，别的都好就是对Ｅ得身高有些遗憾。</w:t>
      </w:r>
    </w:p>
    <w:p>
      <w:r>
        <w:t>他们也很支持我考研，从各方面给我提供了很多帮助。</w:t>
      </w:r>
    </w:p>
    <w:p>
      <w:r>
        <w:t>就这样我开始了考研究复习生活，当时考研招生少也有一定难度，工作过，再捡起书本也要克服很</w:t>
      </w:r>
    </w:p>
    <w:p>
      <w:r>
        <w:t>大困难，静下心来，早日团圆的渴望，给了我很大的动力。</w:t>
      </w:r>
    </w:p>
    <w:p>
      <w:r>
        <w:t>她经常打电话给我，也每周写一封信，诉说想法，见闻，着思念之情，鼓励我克服困难。现在这些</w:t>
      </w:r>
    </w:p>
    <w:p>
      <w:r>
        <w:t>信件都成为珍贵的记忆保留在我们的秘密保险柜里。</w:t>
      </w:r>
    </w:p>
    <w:p>
      <w:r>
        <w:t>过了几个月，她和同事要出差回到这个城市，我们都兴奋期待着焕然一新的重逢，她和同事直接到</w:t>
      </w:r>
    </w:p>
    <w:p>
      <w:r>
        <w:t>了宾馆，我到宾馆去找她，她同事住隔壁，所以我们不得不小心些。</w:t>
      </w:r>
    </w:p>
    <w:p>
      <w:r>
        <w:t>她要先洗个澡，我尾随她进入卫生间，我看着她脱光衣服，猛地保住她，吻她，吻乳房，她推开我</w:t>
      </w:r>
    </w:p>
    <w:p>
      <w:r>
        <w:t>说别着急，然后忽然蹲了下去，拉开我的裤子拉链掏出了我的膨胀的ｙｊ，直接吃到了她嘴里，老天，</w:t>
      </w:r>
    </w:p>
    <w:p>
      <w:r>
        <w:t>太舒服了，我保住了她的头，抚摩着头发，看着心爱的人含着小ｄｄ，征服感的视觉冲击太强烈了，虽</w:t>
      </w:r>
    </w:p>
    <w:p>
      <w:r>
        <w:t>然她并没有啥经验，只是静止含着龟头，用舌头摩擦着系带，但我还是感到一阵眩晕……吃了一会儿，</w:t>
      </w:r>
    </w:p>
    <w:p>
      <w:r>
        <w:t>她让我出去，她要洗澡，同事在隔壁，我们不能在这里……我就在门缝看着她洗，她不好意思的转过身</w:t>
      </w:r>
    </w:p>
    <w:p>
      <w:r>
        <w:t>子给我个背影。</w:t>
      </w:r>
    </w:p>
    <w:p>
      <w:r>
        <w:t>洗完后，我们一起出去吃了饭，在街上逛着，我要求和她住在一起，她觉得有同事不好意思，我们</w:t>
      </w:r>
    </w:p>
    <w:p>
      <w:r>
        <w:t>就决定另外找一个宾馆，开个房间，由于是第一次，我还不大好意思，先一个人进去办了手续，然后再</w:t>
      </w:r>
    </w:p>
    <w:p>
      <w:r>
        <w:t>出来带她一起进入了房间，这次我们终于可以完全放松了，我告诉她我已经买了ＴＴ和润滑油，今天就</w:t>
      </w:r>
    </w:p>
    <w:p>
      <w:r>
        <w:t>要进去，因为我觉得我们已经从心理结婚了，那个手续只是个形式而已，我会对她负责到底的。</w:t>
      </w:r>
    </w:p>
    <w:p>
      <w:r>
        <w:t>但遗憾的是，和大部分初夜经历一样，由于紧张和没经验，不得要领，不是找不对地方，就是时间</w:t>
      </w:r>
    </w:p>
    <w:p>
      <w:r>
        <w:t>太久，我软掉了……折腾到半夜２、３点，最后还是以失败告终，我们只得裸体相拥而眠。</w:t>
      </w:r>
    </w:p>
    <w:p>
      <w:r>
        <w:t>第二天办完公事，她来到我单位找我，我们锁好门继续接吻，爱抚，我还想试试能不能进入，我坐</w:t>
      </w:r>
    </w:p>
    <w:p>
      <w:r>
        <w:t>在椅子上，她脱掉了下身衣裤，赤裸着，解开了衬衫口子，敞开胸怀骑坐在我大腿上，我把裤子褪到膝</w:t>
      </w:r>
    </w:p>
    <w:p>
      <w:r>
        <w:t>盖处，戴上ｔｔ，把润滑油大量的摸在她的阴道口附近和ｔｔ上，然后她抓扶住我的我的阴茎，感觉着</w:t>
      </w:r>
    </w:p>
    <w:p>
      <w:r>
        <w:t>正确位置，慢慢地往下坐，到了一定程度时候，他说有些撕裂的疼她忍不了，我安慰她说，坚持一下，</w:t>
      </w:r>
    </w:p>
    <w:p>
      <w:r>
        <w:t>忍过去就好了，今后就可以很舒服了，她也努力克服着肉体的痛楚和心理的恐惧，我怕我一会又不行软</w:t>
      </w:r>
    </w:p>
    <w:p>
      <w:r>
        <w:t>掉，一狠心，突然保住她的腰，按了下去，她啊得大叫一声，猛得抱住我，打着我得背，说太狠心了，</w:t>
      </w:r>
    </w:p>
    <w:p>
      <w:r>
        <w:t>疼死她了。</w:t>
      </w:r>
    </w:p>
    <w:p>
      <w:r>
        <w:t>我轻轻拍着她得背安慰说别动弹，一会儿就好了，就这样我在她身体里停留了几分钟，然后慢慢地</w:t>
      </w:r>
    </w:p>
    <w:p>
      <w:r>
        <w:t>让她缓慢地起来再坐下去一次，她说不行还很疼，她不作了，就离开了我，我看到ｔｔ和我阴茎根部有</w:t>
      </w:r>
    </w:p>
    <w:p>
      <w:r>
        <w:t>一些血迹，她用纸巾擦了擦阴道口那里，纸上也有血迹，不过还算不太多，这张纸现在我们还保留着，</w:t>
      </w:r>
    </w:p>
    <w:p>
      <w:r>
        <w:t>最后还是她用手让我达到了高潮。至此，我们坎坎坷坷地完成了第一次物理意义上的结合，只是没有开</w:t>
      </w:r>
    </w:p>
    <w:p>
      <w:r>
        <w:t>始想想的那么消魂享受，初次估计一般都是如此吧，很少人能在第一次就完成完整的活塞运动吧。</w:t>
      </w:r>
    </w:p>
    <w:p>
      <w:r>
        <w:t>办完公事很快她就回京了，我们又开始了两地分居的日子。后来还有一次出差她特意路过了这个城</w:t>
      </w:r>
    </w:p>
    <w:p>
      <w:r>
        <w:t>市，逗留了一天，那天我们没有出门，买够了吃的，两人裸体躺在我单人宿舍单身床上，昏天黑地的做</w:t>
      </w:r>
    </w:p>
    <w:p>
      <w:r>
        <w:t>爱，累了就睡觉，饿了吃，吃饱休息好，接着继续做爱，上次处女膜伤口长好了，这次很顺利，会的体</w:t>
      </w:r>
    </w:p>
    <w:p>
      <w:r>
        <w:t>位不多，也就传统男上看着阴茎在她身体里进进出出，或者她在上面，上下运动……现在回想起来年轻</w:t>
      </w:r>
    </w:p>
    <w:p>
      <w:r>
        <w:t>还是体力好啊。</w:t>
      </w:r>
    </w:p>
    <w:p>
      <w:r>
        <w:t>接着就是紧张的备考，我的心思也主要集中在了复习上，打电话也是她主要在说，她的口音在电话</w:t>
      </w:r>
    </w:p>
    <w:p>
      <w:r>
        <w:t>里特别好听，很可爱，接到过的她电话的同事也这么说。</w:t>
      </w:r>
    </w:p>
    <w:p>
      <w:r>
        <w:t>终于考试到了，我承受着比一般考生多一些责任和压力，有一门课考得很不好，只会选择填空，大</w:t>
      </w:r>
    </w:p>
    <w:p>
      <w:r>
        <w:t>题都摸不着头脑，很沮丧，她电话里鼓励我坚持别放弃，要好好考完后面两门课程。</w:t>
      </w:r>
    </w:p>
    <w:p>
      <w:r>
        <w:t>我也顾不了许多，偷偷还做作了弊。等待成绩是煎熬和无奈的。而且得到年后了，我们商量着春节</w:t>
      </w:r>
    </w:p>
    <w:p>
      <w:r>
        <w:t>去她家拜访，算是婚前一个程序。这个兴奋冲淡了考试得阴影，不管结果如何，我付出过，只要两个人</w:t>
      </w:r>
    </w:p>
    <w:p>
      <w:r>
        <w:t>都共同携手面对未来就会有希望在前头。我先到北京和她会合，然后去她老家。我背着买好得烟酒和父</w:t>
      </w:r>
    </w:p>
    <w:p>
      <w:r>
        <w:t>母给得几千块钱坐上了去北京的火车，大冬天清晨很冷，她还是起了大早感到火车站来接我，我们都很</w:t>
      </w:r>
    </w:p>
    <w:p>
      <w:r>
        <w:t>高兴，看着北京蔚蓝的天空，晴朗的太阳，仿佛我们未来的生活一样。</w:t>
      </w:r>
    </w:p>
    <w:p>
      <w:r>
        <w:t>我穿了一件窄小的外套，可能看着就让人感觉瑟瑟发抖，中午她带我来到一个大商场，转了转就很</w:t>
      </w:r>
    </w:p>
    <w:p>
      <w:r>
        <w:t>干脆的给我买了一件名牌羽绒服和一套西装，那个价格顶我在当时快两个月工资，我很心疼犹豫，但她</w:t>
      </w:r>
    </w:p>
    <w:p>
      <w:r>
        <w:t>还是坚持买下了，当时她工资也不算高。春节到她家后，他们家人都很好，相处融洽，我把带来的礼物</w:t>
      </w:r>
    </w:p>
    <w:p>
      <w:r>
        <w:t>和几千块钱都交给了岳父。</w:t>
      </w:r>
    </w:p>
    <w:p>
      <w:r>
        <w:t>后来她说，按照她们那里习俗，我家至少的花几万，她已经做过工作，因为我们不是一个地方，就</w:t>
      </w:r>
    </w:p>
    <w:p>
      <w:r>
        <w:t>不讲究这些了，我事后也很感动。春节后几天我们又一起回到我家，见了长辈们，就算是把我们的事情</w:t>
      </w:r>
    </w:p>
    <w:p>
      <w:r>
        <w:t>定了下来。至于办事和领证等我考试成绩出来再商量。</w:t>
      </w:r>
    </w:p>
    <w:p>
      <w:r>
        <w:t>年后她回北京上班。我继续等待成绩，老天不负有心人，我幸运的刚好过了最低分数线考到了北京</w:t>
      </w:r>
    </w:p>
    <w:p>
      <w:r>
        <w:t>读研。好几天我们都沉浸在喜悦和幸福之中，不仅仅是考上，更重要的是我们可以比较顺利团圆了。很</w:t>
      </w:r>
    </w:p>
    <w:p>
      <w:r>
        <w:t>快要去北京面试了，我开好了介绍信，顺便到北京领取结婚证书。面试还算顺利，只是应届的弟弟妹妹</w:t>
      </w:r>
    </w:p>
    <w:p>
      <w:r>
        <w:t>们比我小好几岁……我俩去照结婚照，随便找了个小门脸，当时数码的很少，用的传统胶片的相机，谁</w:t>
      </w:r>
    </w:p>
    <w:p>
      <w:r>
        <w:t>知道第二天去取时候说没照好，得从照，搞得很郁闷，可过了一天再去，还是没着好……受不了了只好</w:t>
      </w:r>
    </w:p>
    <w:p>
      <w:r>
        <w:t>又照，最终挑了一张还算凑合的得了，估计这家才开门，手艺不行。顺利领到了结婚证。</w:t>
      </w:r>
    </w:p>
    <w:p>
      <w:r>
        <w:t>进登记处门时候，没啥感觉，等出门时候忽然感觉有点发怔，这下套牢了……我在她们单位男同事</w:t>
      </w:r>
    </w:p>
    <w:p>
      <w:r>
        <w:t>单身宿舍住了几天，有时候也到她宿舍去，很想ｍｌ，可是她不好意思，有一次好说歹说才同意让我进</w:t>
      </w:r>
    </w:p>
    <w:p>
      <w:r>
        <w:t>去一会，她躺在架子床下铺，头对着墙，裤子腿到臀部下面，抱着她的双腿向她的上身压下去，这样整</w:t>
      </w:r>
    </w:p>
    <w:p>
      <w:r>
        <w:t>个阴部就突出的露了出来，我掏出坚挺的阴茎，急不可待的插了进去，我们不敢大声出气，就这样抽插</w:t>
      </w:r>
    </w:p>
    <w:p>
      <w:r>
        <w:t>了一会儿，她怕同事回宿舍，我也没戴ｔｔ，只好依依不舍的没有发射就结束了。</w:t>
      </w:r>
    </w:p>
    <w:p>
      <w:r>
        <w:t>马上五一了，我们打算回我家简单请亲戚吃个饭，就算结婚仪式。家里地方小，没有住处，就暂时</w:t>
      </w:r>
    </w:p>
    <w:p>
      <w:r>
        <w:t>住哥哥租的单间，我们很简单，没有给她买戒指，没有照婚纱照，倒不是钱的问题，她对这些东西并不</w:t>
      </w:r>
    </w:p>
    <w:p>
      <w:r>
        <w:t>感兴趣，最后我买了一身西服，她几百块买了一件红色旗袍，和套裙。请客那天早上在租房的城中村里</w:t>
      </w:r>
    </w:p>
    <w:p>
      <w:r>
        <w:t>随便找了个理发店，告诉老板说要结婚，盘个头，忙活了一个多小时，又简单化了化妆，最后问老板多</w:t>
      </w:r>
    </w:p>
    <w:p>
      <w:r>
        <w:t>少钱，老板说２０元，我们都很吃惊这么便宜……然后穿上红色旗袍和特意买的红色高跟鞋，我俩来到</w:t>
      </w:r>
    </w:p>
    <w:p>
      <w:r>
        <w:t>路边打车去饭店，可是五一期间，很不好打车，等了好久，路上不时驶过气派的豪华婚车，而我们确在</w:t>
      </w:r>
    </w:p>
    <w:p>
      <w:r>
        <w:t>风中穿着新婚服装傻傻的站在路边招手，现在想想真很对不起她……眼睛不禁湿润。</w:t>
      </w:r>
    </w:p>
    <w:p>
      <w:r>
        <w:t>在一个饭店包间里，摆了两桌酒席，来了不到二十个亲戚，我们给大家敬酒，大家给我们祝福，简</w:t>
      </w:r>
    </w:p>
    <w:p>
      <w:r>
        <w:t>单而热烈。晚上回到住处，我问她是否很委屈，她说她一点儿都不在乎这些，只要能和我在一起就行，</w:t>
      </w:r>
    </w:p>
    <w:p>
      <w:r>
        <w:t>将来一起共同努力，过好日子。我们幸福躺在床上的抱在一起，新婚之夜，一定要好好ｍｌ一下，一切</w:t>
      </w:r>
    </w:p>
    <w:p>
      <w:r>
        <w:t>很顺利，激情，抽动，喘息，高潮，相拥而眠……第二天起来忽然想到昨天夜里没有戴ｔｔ，有些后怕，</w:t>
      </w:r>
    </w:p>
    <w:p>
      <w:r>
        <w:t>就买了毓停吃了。晚上又忍不住做爱，先没戴ｔｔ，快射时候戴上了ｔｔ。</w:t>
      </w:r>
    </w:p>
    <w:p>
      <w:r>
        <w:t>她哥哥五一长假后期结婚，我们要回她家参加他们婚礼，在火车上幸运的补到了两个上铺，是那种</w:t>
      </w:r>
    </w:p>
    <w:p>
      <w:r>
        <w:t>老式绿皮车厢，我们把行李放好就直接上去了，面对面躺在铺上，感觉距离太远，我就跑到了她的铺上，</w:t>
      </w:r>
    </w:p>
    <w:p>
      <w:r>
        <w:t>和她并排坐着，腿搭在对面铺上，上面的好处就是没人打扰，熄灯后，火车隆隆的前进着，我们开始接</w:t>
      </w:r>
    </w:p>
    <w:p>
      <w:r>
        <w:t>吻，爱抚，相互品尝着对方舌头，又不敢动作太大，出大声，我双手则不停的揉弄着乳头，让他们同时</w:t>
      </w:r>
    </w:p>
    <w:p>
      <w:r>
        <w:t>变得坚挺，许久，我开始向她下面探去，她也抓住我阴茎抚弄着。我的技术越来月纯熟了，不断的挑逗</w:t>
      </w:r>
    </w:p>
    <w:p>
      <w:r>
        <w:t>着阴蒂，时而分她的开阴唇，在那条深沟里耕耘着，时而拉扯着阴唇揉弄着，甚至在阴道口那里旋转着，</w:t>
      </w:r>
    </w:p>
    <w:p>
      <w:r>
        <w:t>她的水越来越多，我的手指头湿淋淋的，她彻底的瘫软了，从我的口里可以感觉到她呼吸越来月急促，</w:t>
      </w:r>
    </w:p>
    <w:p>
      <w:r>
        <w:t>表情越来越迷离……，抚摩我阴茎的手也越来越有力，可惜舒服没多久不巧火车到站了，我们怕别人知</w:t>
      </w:r>
    </w:p>
    <w:p>
      <w:r>
        <w:t>道，就分开了，又一起坐了一会儿，就各自睡觉了。</w:t>
      </w:r>
    </w:p>
    <w:p>
      <w:r>
        <w:t>后来她说那次她感觉特别好，印象很深刻，子宫都在颤抖。在她家住了几天，可惜风俗原因不能和</w:t>
      </w:r>
    </w:p>
    <w:p>
      <w:r>
        <w:t>她住一起，郁闷。五一过后我们都各自回去继续上班，没几天她忽然打电话给我说例假没有正常来，很</w:t>
      </w:r>
    </w:p>
    <w:p>
      <w:r>
        <w:t>担心是否怀孕了，我说不会吧，采取措施了啊，她去医院检查了一下，不幸得是确实中奖了，她在电话</w:t>
      </w:r>
    </w:p>
    <w:p>
      <w:r>
        <w:t>里没有太埋怨我但还是委屈的呜呜得哭着，经过考虑我们还是打算做掉，因为一切还没开始，没有能力</w:t>
      </w:r>
    </w:p>
    <w:p>
      <w:r>
        <w:t>要小孩子。我想去北京陪她一起去医院手术，她谢绝了说她自己一个人可以，我十分内疚和感动，还好</w:t>
      </w:r>
    </w:p>
    <w:p>
      <w:r>
        <w:t>因为她一直坚持锻炼，身体素质比较好，手术完没有太大的反应，没有太影响上班和身体健康，有了这</w:t>
      </w:r>
    </w:p>
    <w:p>
      <w:r>
        <w:t>次教训，我们后来ｍｌ都一直很小心。我们继续两地分居，好在到９月开学，就可以团聚了，日子不快</w:t>
      </w:r>
    </w:p>
    <w:p>
      <w:r>
        <w:t>不慢的过着，我们继续着电话和信件的交流，期待着团圆的日子。</w:t>
      </w:r>
    </w:p>
    <w:p>
      <w:r>
        <w:t>终于开学了，我带着对未来美好的憧憬下了火车，看着站台上的她很激动，互相抓住了手，抱了一</w:t>
      </w:r>
    </w:p>
    <w:p>
      <w:r>
        <w:t>下，毕竟在外面我们还是比较保守的，不习惯热烈拥抱接吻啥的。分到了宿舍，放好了行李。我们商量</w:t>
      </w:r>
    </w:p>
    <w:p>
      <w:r>
        <w:t>着准备租房子，她收入并不高，本来我想先等等看，但是她坚持要住在一起，说年轻时光很短暂，是金</w:t>
      </w:r>
    </w:p>
    <w:p>
      <w:r>
        <w:t>钱买不来的，说服了我，开始找了个房子不好，后来又换了个附近刚简单装修的完的新房，虽然有点儿</w:t>
      </w:r>
    </w:p>
    <w:p>
      <w:r>
        <w:t>贵，但感觉很好，就住了进去，接下来就是置办一些生活以用品，开始婚姻生活。</w:t>
      </w:r>
    </w:p>
    <w:p>
      <w:r>
        <w:t>一般她下班回来后先休息一下，然后准备好菜，我负责炒菜，吃完她洗碗，然后我们一起看电视剧，</w:t>
      </w:r>
    </w:p>
    <w:p>
      <w:r>
        <w:t>周末天气好就出去到处在北京地景点逛逛走走，那段时光现在回想起来真是无忧无虑十分美好，是我以</w:t>
      </w:r>
    </w:p>
    <w:p>
      <w:r>
        <w:t>前压根没有想到的。刚开始和她两个人睡一张床还不大习惯，慢慢的就适应了，我一般睡得晚，她先睡，</w:t>
      </w:r>
    </w:p>
    <w:p>
      <w:r>
        <w:t>但是我睡前都要抱抱她，摸摸她得ｍｉｍｉ……我们可以彻底在自己家里不穿衣服到处行动，可以一起</w:t>
      </w:r>
    </w:p>
    <w:p>
      <w:r>
        <w:t>在浴室里边洗澡边挑逗打闹，可以抱着她从沙发一直做爱到床上，可以在她干活时候，脱下她的裤子，</w:t>
      </w:r>
    </w:p>
    <w:p>
      <w:r>
        <w:t>挑逗她的ｍｉｍｉ，我们做爱的默契和心得体会也越来越好，除了ｇｊ，其他的都尝试过了，我们都觉</w:t>
      </w:r>
    </w:p>
    <w:p>
      <w:r>
        <w:t>得戴ｔｔ很不舒服，她就开始吃妈富龙，又一次为我们地性福付出着。</w:t>
      </w:r>
    </w:p>
    <w:p>
      <w:r>
        <w:t>有一次，我们一起洗澡，相互抱着，沐浴液软化着身体，光溜溜的感觉很舒服我蹲下来分开阴毛，</w:t>
      </w:r>
    </w:p>
    <w:p>
      <w:r>
        <w:t>直接吻她的阴蒂，她马上闭上了眼睛，哦哦的叫了起来，我的手分开阴唇在阴蒂和阴道口之间滑动着，</w:t>
      </w:r>
    </w:p>
    <w:p>
      <w:r>
        <w:t>在阴道口那里转了一会儿圈，忍不住就伸进无了两个指头，她的阴道还是那么紧，里面很光滑，在地步</w:t>
      </w:r>
    </w:p>
    <w:p>
      <w:r>
        <w:t>有个小硬肉疙瘩，应该是子宫口，我探索着，搅动着，发现在阴道口附近上侧有一边粗糙的地方，不知</w:t>
      </w:r>
    </w:p>
    <w:p>
      <w:r>
        <w:t>道是不是所谓的Ｇ点，就用两个指头轮番勾挠着那里，她啊啊的叫出声音了，看样子真的很舒服，我就</w:t>
      </w:r>
    </w:p>
    <w:p>
      <w:r>
        <w:t>更加努力的用手抽插起来，舌头继续吻着阴蒂，过了一会，她实在坚持不住了一下啊的瘫软坐倒了浴室</w:t>
      </w:r>
    </w:p>
    <w:p>
      <w:r>
        <w:t>地上，哼哼唧唧的说她想要我插进去，我也顾不得了，躺坐在卫生间地上，让她在上面，阴茎插入她那</w:t>
      </w:r>
    </w:p>
    <w:p>
      <w:r>
        <w:t>早已湿淋淋的幽谷之中，我托住她的臀部，兴奋地上下快速运动着，喘息着，抽插着，她也呻吟着，丰</w:t>
      </w:r>
    </w:p>
    <w:p>
      <w:r>
        <w:t>满地乳房在我地带动下，甩来甩去，抽插了一会而，她又抓住我的手放到她的乳房上要求爱抚它们，太</w:t>
      </w:r>
    </w:p>
    <w:p>
      <w:r>
        <w:t>刺激地画面……不知为什么，那次我坚持时间非常长，可能感觉润滑很充分，龟头受到地刺激不是那么</w:t>
      </w:r>
    </w:p>
    <w:p>
      <w:r>
        <w:t>强烈吧。</w:t>
      </w:r>
    </w:p>
    <w:p>
      <w:r>
        <w:t>不久后我累了，我们起来又冲了冲，擦干，我抱着她来到床上，她在下，我在上，用６９姿势，继</w:t>
      </w:r>
    </w:p>
    <w:p>
      <w:r>
        <w:t>续为他口交，她也把龟头含在了嘴里，舌尖搅动着，划着圆圈，时而还上下运动几次，我们都很舒服，</w:t>
      </w:r>
    </w:p>
    <w:p>
      <w:r>
        <w:t>然后我要求从后面进去，她趴了下来，抬起屁股，塌下了腰，暴露出那美妙地洞口，我猛地插了进去，</w:t>
      </w:r>
    </w:p>
    <w:p>
      <w:r>
        <w:t>来回地抽动，她突然喊到疼，我马上慢了下来，估计是子宫下垂后，冲击太大原因吧，我不敢在太猛太</w:t>
      </w:r>
    </w:p>
    <w:p>
      <w:r>
        <w:t>深地抽插，慢慢地前后移动，这个姿势因为阴部紧绷地原因吧，感觉阴道口很紧，没多久我就感觉要射</w:t>
      </w:r>
    </w:p>
    <w:p>
      <w:r>
        <w:t>了，频率也越来越快，终于高潮来到了，我激动地情不自禁的同时喊了出来「阿娴，我爱你」，然后瘫</w:t>
      </w:r>
    </w:p>
    <w:p>
      <w:r>
        <w:t>软地躺在了床上，她也躺下了，坏坏地看着我抱着我，精液从她体内流到床上也不管了……</w:t>
      </w:r>
    </w:p>
    <w:p>
      <w:r>
        <w:t>幸福的日子总是相似的，没有什么波澜起伏，每天分开只要超过几个小时，再次见面时候我都会发</w:t>
      </w:r>
    </w:p>
    <w:p>
      <w:r>
        <w:t>自内心的对她微笑看着她，真正体会到了相敬如宾，肃然起敬的感觉，工作结婚后，我也觉得她比青涩</w:t>
      </w:r>
    </w:p>
    <w:p>
      <w:r>
        <w:t>学生时代越来越好看和可爱了。如果在家里，过一会儿我们就会很自然的拥抱一下，或者碰碰脸，或者</w:t>
      </w:r>
    </w:p>
    <w:p>
      <w:r>
        <w:t>互相怕怕，这个习惯一直持续着，没有间断。</w:t>
      </w:r>
    </w:p>
    <w:p>
      <w:r>
        <w:t>我们也很奇怪，本来以为自己都是挺传统的人，以前看影视剧尤其实外国片子，里面总有这种镜头，</w:t>
      </w:r>
    </w:p>
    <w:p>
      <w:r>
        <w:t>还感觉很假，是故意拍的。</w:t>
      </w:r>
    </w:p>
    <w:p>
      <w:r>
        <w:t>当然客观的说性生活慢慢的没有恋爱时候和刚结婚时候那么激情热烈，那么高的频率，可能大部分</w:t>
      </w:r>
    </w:p>
    <w:p>
      <w:r>
        <w:t>夫妇时间长了都这样吧，虽然性是生活中很重要的一部分，但北京也只是一部分，我们还要面对很多其</w:t>
      </w:r>
    </w:p>
    <w:p>
      <w:r>
        <w:t>他生活问题，最重要的是在性问题上双方相互迁就，理解，不致于影响感情。</w:t>
      </w:r>
    </w:p>
    <w:p>
      <w:r>
        <w:t>她平时为人处事认真，热心，厚道，心胸豁达，不斤斤计较，从不会小题大做，对经济开支和亲人</w:t>
      </w:r>
    </w:p>
    <w:p>
      <w:r>
        <w:t>之间家务事也都处理的很好，大方，细心，对双方父母都很孝顺，这也是我时常自愧不如她的地方。我</w:t>
      </w:r>
    </w:p>
    <w:p>
      <w:r>
        <w:t>们也陆续买了小房子，装修，搬家，到宝宝顺利降生，翻开了新的一页。虽然很久没有性生活了，我很</w:t>
      </w:r>
    </w:p>
    <w:p>
      <w:r>
        <w:t>难受，自己解决，但也算该作出的牺牲吧，平时看见其他ｐｐ或者身材好的ｍｍ，眼睛也会红一下，但</w:t>
      </w:r>
    </w:p>
    <w:p>
      <w:r>
        <w:t>是最多也是ｙｙ一下，不会有别的想法的，因为很多事务好看不见得好用，人是要知道好歹的。她很辛</w:t>
      </w:r>
    </w:p>
    <w:p>
      <w:r>
        <w:t>苦，任劳任怨，有妻如此，夫复何求，现在虽然很少直接说出口，但我心里时常重复着「阿娴，我爱你，</w:t>
      </w:r>
    </w:p>
    <w:p>
      <w:r>
        <w:t>与你一生携手同行，」</w:t>
      </w:r>
    </w:p>
    <w:p>
      <w:r>
        <w:t xml:space="preserve">……【完】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