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我们的故事</w:t>
      </w:r>
    </w:p>
    <w:p>
      <w:r>
        <w:t>我是一个普通的人，一个普通得不能再普通的好色且胆小的男人，５年前刚过而立之年。我有一个</w:t>
      </w:r>
    </w:p>
    <w:p>
      <w:r>
        <w:t>普通的家，一个普通的三口之家。我还有一个漂亮的年过３０的老婆，名字叫Ｌｕｎａ，当然，我还有</w:t>
      </w:r>
    </w:p>
    <w:p>
      <w:r>
        <w:t>一个活泼的孩子以及一栋不大不小的独立屋。和大多数的城市男性居民一样，我忙碌在家庭与工作之间。</w:t>
      </w:r>
    </w:p>
    <w:p>
      <w:r>
        <w:t>我有一份看起来体面光鲜的工作，每天八点，我一定是穿梭在繁忙的城市公交系统，淹没在来去匆</w:t>
      </w:r>
    </w:p>
    <w:p>
      <w:r>
        <w:t>匆的人群中。每天下班，回家，吃饭，陪孩子玩，讲故事，洗澡，上床，睡觉。就连和老婆做爱，也是</w:t>
      </w:r>
    </w:p>
    <w:p>
      <w:r>
        <w:t>在要担心动静太大吵醒孩子的提心吊胆中，草草结束。周末的时候，开车去超市采购下周的生活必需品，</w:t>
      </w:r>
    </w:p>
    <w:p>
      <w:r>
        <w:t>修整房子和花园，然后又要迎来新的一周。</w:t>
      </w:r>
    </w:p>
    <w:p>
      <w:r>
        <w:t>日子就在这种如同定制好的程序中，日复一日，悄悄溜走。每当我坐在明亮的办公室里，重复着几</w:t>
      </w:r>
    </w:p>
    <w:p>
      <w:r>
        <w:t>乎相同而无聊工作的时候，旁观并参与着和周围同事的勾心斗角的时候，每当我坐在电脑前，阅读着互</w:t>
      </w:r>
    </w:p>
    <w:p>
      <w:r>
        <w:t>联网上的各种都市、爱情、玄幻以及色情小说的时候，我都在幻想，在希望我那波澜不惊生活能有点变</w:t>
      </w:r>
    </w:p>
    <w:p>
      <w:r>
        <w:t>化，哪怕只是那么一点点，不管好坏，只要是变化就行。我的心在蠢蠢欲动。</w:t>
      </w:r>
    </w:p>
    <w:p>
      <w:r>
        <w:t>也许是我的虔诚感动的上帝，也许是魔鬼不小心路过我的生活，一个巨大的变化如同圣诞大礼包一</w:t>
      </w:r>
    </w:p>
    <w:p>
      <w:r>
        <w:t>样突兀地出现在我的生活中。到现在我也无法搞清楚这个礼包是来自上帝还是魔鬼。我只知道这个变化</w:t>
      </w:r>
    </w:p>
    <w:p>
      <w:r>
        <w:t>影响深远，直至今日。</w:t>
      </w:r>
    </w:p>
    <w:p>
      <w:r>
        <w:t>那是５年前的那个夏天，当公司的几个项目终于结束的时候，我请了２周的大假。第二天一大早，</w:t>
      </w:r>
    </w:p>
    <w:p>
      <w:r>
        <w:t>我们把孩子送到她姥姥家，然后带着全套露营装备，开始了我们的冒险之旅。</w:t>
      </w:r>
    </w:p>
    <w:p>
      <w:r>
        <w:t>我们开车一路直奔目的地，那是加拿大北部的一个国家级森林公园。汽车在高速公路上飞驰，在５</w:t>
      </w:r>
    </w:p>
    <w:p>
      <w:r>
        <w:t>０Ｃｅｎｔ那愤世嫉俗的嘶吼声中，我看到老婆东张西望的脸上抑制不住的兴奋。</w:t>
      </w:r>
    </w:p>
    <w:p>
      <w:r>
        <w:t>经过３个小时的车程，在我们终于进入了森林公园的地界，郁郁葱葱的树木，一望无际，大大小小</w:t>
      </w:r>
    </w:p>
    <w:p>
      <w:r>
        <w:t>的湖泊，星罗棋布。这是一个比较偏远的营区，背山靠水，没有自来水，没有电，只有混合着树木青草</w:t>
      </w:r>
    </w:p>
    <w:p>
      <w:r>
        <w:t>花香的潮湿空气，没有城市的喧嚣，取而代之的是各种鸟儿和动物的鸣叫。</w:t>
      </w:r>
    </w:p>
    <w:p>
      <w:r>
        <w:t>这个营区大概有３０多个营地，每个营地相隔２００到５００米左右，错落的分布在营区里。隔着</w:t>
      </w:r>
    </w:p>
    <w:p>
      <w:r>
        <w:t>茂密的树丛，隐隐约约能看到远处营地里花花绿绿的帐篷。</w:t>
      </w:r>
    </w:p>
    <w:p>
      <w:r>
        <w:t>在营区登记处工作人员的帮助下，我们顺利地找到我们的营地。我们的营地就是一片树林中开辟出</w:t>
      </w:r>
    </w:p>
    <w:p>
      <w:r>
        <w:t>来的空地，厚厚的落叶足有１尺，营地的四周都是几十米高的笔直的树木，只有东面开辟出来一个１０</w:t>
      </w:r>
    </w:p>
    <w:p>
      <w:r>
        <w:t>米来宽的出口。我们把车停在出口处，然后和老婆一起开始扎营。</w:t>
      </w:r>
    </w:p>
    <w:p>
      <w:r>
        <w:t>老婆兴奋的忙前忙后，一会儿过来帮我砍树劈柴，一会儿去布置帐篷，一会去驱赶窥视我们食物的</w:t>
      </w:r>
    </w:p>
    <w:p>
      <w:r>
        <w:t>小鸟，仿佛回到了孩童时代一样。</w:t>
      </w:r>
    </w:p>
    <w:p>
      <w:r>
        <w:t>「老婆，去车后备箱，帮我把帆布手套拿来。」「没有啊，我怎么找不到？」</w:t>
      </w:r>
    </w:p>
    <w:p>
      <w:r>
        <w:t>唉，这个笨笨老婆，我从就快竣工的帐篷里钻出来，来到车后面，老婆正撅着屁股趴在车上翻箱倒</w:t>
      </w:r>
    </w:p>
    <w:p>
      <w:r>
        <w:t>柜的找手套，不得不说，老婆的身材真的很好，虽然不算是丰乳，但是绝对是肥臀，加上纤细的腰身，</w:t>
      </w:r>
    </w:p>
    <w:p>
      <w:r>
        <w:t>虽然生过孩子，但是由于一直注意保持，身材也没有走样。那大大的屁股在紧身牛仔裤的包裹下，更是</w:t>
      </w:r>
    </w:p>
    <w:p>
      <w:r>
        <w:t>展现出完美的曲线。</w:t>
      </w:r>
    </w:p>
    <w:p>
      <w:r>
        <w:t>那一霎那，看着老婆的屁股，我突然特别兴奋，那在我眼前晃来晃去的大屁股，一下勾起了我压抑</w:t>
      </w:r>
    </w:p>
    <w:p>
      <w:r>
        <w:t>许久的欲望，「还没有找到么？」我走到老婆旁边，手自然的抚摸着她的屁股。「是啊，这几个包都找</w:t>
      </w:r>
    </w:p>
    <w:p>
      <w:r>
        <w:t>过了，就是没有，啊………」她话没说完，我已经隔着她的裤子轻轻捏了一把她的屁股。</w:t>
      </w:r>
    </w:p>
    <w:p>
      <w:r>
        <w:t>「死鬼，大白天的，当心有人过来啊。」「现在哪有人会过来，大中午的，谁会呆在营区？」说着，</w:t>
      </w:r>
    </w:p>
    <w:p>
      <w:r>
        <w:t>我从后面抱着老婆，右手环绕她的腰，左手已经不老实的从她衣服下摆伸进去，握住她的乳房。「嗯」</w:t>
      </w:r>
    </w:p>
    <w:p>
      <w:r>
        <w:t>随着我的动作，老婆轻轻的呻吟了一声，我把她翻转过来，老婆坏坏的笑着，双手环上我的脖子，「想</w:t>
      </w:r>
    </w:p>
    <w:p>
      <w:r>
        <w:t>干什么？</w:t>
      </w:r>
    </w:p>
    <w:p>
      <w:r>
        <w:t>死鬼。」</w:t>
      </w:r>
    </w:p>
    <w:p>
      <w:r>
        <w:t>我把嘴凑到她红艳欲滴的双唇上，然后把舌头伸进她的口中，不停的搅动，寻找她的舌头，品尝着</w:t>
      </w:r>
    </w:p>
    <w:p>
      <w:r>
        <w:t>她口中的香甜。双手同时揉搓着她的屁股。老婆也异常兴奋的回吻着我。</w:t>
      </w:r>
    </w:p>
    <w:p>
      <w:r>
        <w:t>我的左手隔着牛仔裤揉捏着老婆的屁股，右手慢慢的滑过老婆的后背，然后移到，停留在她柔然的</w:t>
      </w:r>
    </w:p>
    <w:p>
      <w:r>
        <w:t>乳房上，轻轻的揉搓她那敏感的小葡萄。老婆右边的乳头是她最敏感的部位，每次碰到她的这个乳头，</w:t>
      </w:r>
    </w:p>
    <w:p>
      <w:r>
        <w:t>她都会特别兴奋。「嗯………」老婆的乳头在我的爱抚下迅速的又软变硬，双手更紧的搂着我的脖子。</w:t>
      </w:r>
    </w:p>
    <w:p>
      <w:r>
        <w:t>她在我的三重攻势下，身体瘫软在我的怀里，眼睛半睁半闭，满面潮红，呼吸急促。我看到老婆迷</w:t>
      </w:r>
    </w:p>
    <w:p>
      <w:r>
        <w:t>离的眼神，就像触电一样，让我本来的欲火更加炙烈，阴茎即刻昂然而立，把我的裤子顶起一个小帐篷，</w:t>
      </w:r>
    </w:p>
    <w:p>
      <w:r>
        <w:t>和旁边的大帐篷交相辉映。</w:t>
      </w:r>
    </w:p>
    <w:p>
      <w:r>
        <w:t>我一边爱抚着老婆的乳房，一边开始解开她牛仔裤的扣子。「不要，被人看到了怎么办………啊…</w:t>
      </w:r>
    </w:p>
    <w:p>
      <w:r>
        <w:t>……」老婆轻轻的挣扎着抗拒着，一只手挡住我的手。抗拒无效，我已经顾不了这么多了，而且这里是</w:t>
      </w:r>
    </w:p>
    <w:p>
      <w:r>
        <w:t>野外，离我们住的地方好几百公里，就算被人看到也不会是熟人。</w:t>
      </w:r>
    </w:p>
    <w:p>
      <w:r>
        <w:t>老婆抵抗我的手反倒被我牵引到我的小帐篷上，她隔着裤子我着我的阴茎，我的左手已经解开了她</w:t>
      </w:r>
    </w:p>
    <w:p>
      <w:r>
        <w:t>的牛仔裤，老婆穿牛仔裤从来不系腰带，此时倒是让我方便了很多。我的手沿着她光滑平坦的小腹，一</w:t>
      </w:r>
    </w:p>
    <w:p>
      <w:r>
        <w:t>直滑到她两腿中间，可以明显的感觉到老婆内裤上的湿濡。「亲爱的，你也想了」「我才没有呢，都是</w:t>
      </w:r>
    </w:p>
    <w:p>
      <w:r>
        <w:t>你害的」老婆坏笑着狡辩。</w:t>
      </w:r>
    </w:p>
    <w:p>
      <w:r>
        <w:t>就在调笑之间，我褪下了老婆的牛仔裤，老婆这时也放开了，踢开牛仔裤，和凉鞋，赤脚站在厚厚</w:t>
      </w:r>
    </w:p>
    <w:p>
      <w:r>
        <w:t>的落叶上，修长白皙的大腿在阳光的映衬下更显性感迷人，黑色的性感小内裤，中间一块明显的湿印。</w:t>
      </w:r>
    </w:p>
    <w:p>
      <w:r>
        <w:t>我解开老婆的上衣，低下头轻轻的将老婆的乳头含在嘴里。老婆靠在车身上享受着阳光的洗礼和我的爱</w:t>
      </w:r>
    </w:p>
    <w:p>
      <w:r>
        <w:t>抚。双手解开了我的裤子，然后把我的内裤往边上一拨，我的阴茎急不可耐的弹出来。「他都这么大了，</w:t>
      </w:r>
    </w:p>
    <w:p>
      <w:r>
        <w:t>老公，你好色哦」老婆一边用手套弄着我的阴茎一边取笑我。</w:t>
      </w:r>
    </w:p>
    <w:p>
      <w:r>
        <w:t>我把老婆的内裤褪下，让老婆转过身去，双手扶在车上，屁股撅起来，我双手把着老婆纤细的小蛮</w:t>
      </w:r>
    </w:p>
    <w:p>
      <w:r>
        <w:t>腰，阴茎顶在两片阴唇中间，腰部往前一送，坚硬的阴茎就顺利的插入了进去。</w:t>
      </w:r>
    </w:p>
    <w:p>
      <w:r>
        <w:t>「啊…………」就在我插入的同时，老婆的屁股往后一顶，迎合着我的插入，我抽插了几下之后，</w:t>
      </w:r>
    </w:p>
    <w:p>
      <w:r>
        <w:t>用力顶向前面，然后让我的阴茎在老婆的阴道里面来回研磨，双手则转移阵地，来到老婆的胸前，开始</w:t>
      </w:r>
    </w:p>
    <w:p>
      <w:r>
        <w:t>爱抚老婆乳房，尤其特殊照顾老婆的右边乳头。「嗯………嗯………」老婆在我的攻势下发出轻声的呻</w:t>
      </w:r>
    </w:p>
    <w:p>
      <w:r>
        <w:t>吟，我继续很有耐心的把玩着老婆的双乳，同时在老婆的背上轻吻。</w:t>
      </w:r>
    </w:p>
    <w:p>
      <w:r>
        <w:t>没多久，老婆就忍受不住了，「老公………啊………，动一动啊………，不是啊，不是手动啊……</w:t>
      </w:r>
    </w:p>
    <w:p>
      <w:r>
        <w:t>……」老婆扭动着她的小蛮腰，希望能增强下体的快感，「老公，别折磨我了，快点啊………嗯………」</w:t>
      </w:r>
    </w:p>
    <w:p>
      <w:r>
        <w:t>在老婆的要求下，我开始猛烈的抽插起来。</w:t>
      </w:r>
    </w:p>
    <w:p>
      <w:r>
        <w:t>「啊………嗯………舒………服…………用力…………」这时老婆也彻底放开了，大声的叫床声，</w:t>
      </w:r>
    </w:p>
    <w:p>
      <w:r>
        <w:t>代替了刚才几乎细不可闻的呻吟。</w:t>
      </w:r>
    </w:p>
    <w:p>
      <w:r>
        <w:t>明媚的阳光透过重重的参天大树投射下来，大树的阴影下面一对半裸的男女正在激烈的交合。就连</w:t>
      </w:r>
    </w:p>
    <w:p>
      <w:r>
        <w:t>这对男女赖以支持重量的汽车也在这激烈的运动中轻微的摇晃着。</w:t>
      </w:r>
    </w:p>
    <w:p>
      <w:r>
        <w:t>野外，裸露，做爱，这是多么强大的刺激？我和老婆正享受着这难得的时刻，我能明显的感觉到老</w:t>
      </w:r>
    </w:p>
    <w:p>
      <w:r>
        <w:t>婆和平时做爱时的不同，但是具体是什么不同却又说不上来，好像多些狂野，少了些妩媚。那也只是好</w:t>
      </w:r>
    </w:p>
    <w:p>
      <w:r>
        <w:t>像，只是感觉。</w:t>
      </w:r>
    </w:p>
    <w:p>
      <w:r>
        <w:t>我们的战斗只持续了十分钟左右，「我不行了…………」老婆突然夹紧双腿，屁股往后一沉，我明</w:t>
      </w:r>
    </w:p>
    <w:p>
      <w:r>
        <w:t>显的感觉到了老婆阴道的强烈收缩，然后，一股暖流滑过我的龟头。随后，老婆浑身瘫软，几乎扶不住</w:t>
      </w:r>
    </w:p>
    <w:p>
      <w:r>
        <w:t>车身。我双手握着她的乳房，把她向后立起，躺靠在我的身上，同时加紧用力抽插两下，精门一松，我</w:t>
      </w:r>
    </w:p>
    <w:p>
      <w:r>
        <w:t>也一发不可收拾地在她体内爆发。</w:t>
      </w:r>
    </w:p>
    <w:p>
      <w:r>
        <w:t>「啊………好烫………好热…………我爱你…老公！」老婆发出一声长长的叹息，感受着，享受着，</w:t>
      </w:r>
    </w:p>
    <w:p>
      <w:r>
        <w:t>承受着体内那强烈的精液的洗礼。</w:t>
      </w:r>
    </w:p>
    <w:p>
      <w:r>
        <w:t xml:space="preserve">完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