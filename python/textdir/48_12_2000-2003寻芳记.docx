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2000-2003寻芳记</w:t>
      </w:r>
    </w:p>
    <w:p>
      <w:r>
        <w:t>时间：２００３。１１。０３初稿２０００年７月，暑假的天气真是炎热，Ａ片看多了，感觉有心</w:t>
      </w:r>
    </w:p>
    <w:p>
      <w:r>
        <w:t>痒，以前都是靠自慰度日，真想去做一回，但是，自己是个胆小的人！</w:t>
      </w:r>
    </w:p>
    <w:p>
      <w:r>
        <w:t>这天闲着没事，在家里实在太热，也因自己胆小的原因，也不会游泳，在街上晃晃吧！开着摩托，</w:t>
      </w:r>
    </w:p>
    <w:p>
      <w:r>
        <w:t>慢慢在街上晃，车子转了个弯路过一间文具店，ＫＡＯ，这老板娘ＭＭ真开放：她坐在店门前，怀里抱</w:t>
      </w:r>
    </w:p>
    <w:p>
      <w:r>
        <w:t>了个小孩，正在喂奶，一个奶头在喂奶，另一个则打出来了。</w:t>
      </w:r>
    </w:p>
    <w:p>
      <w:r>
        <w:t>身材和样子长不错，奶子大慨有３６大吧，也不算很大的，可能是因为比普通的大了点，不得不打</w:t>
      </w:r>
    </w:p>
    <w:p>
      <w:r>
        <w:t>出来的吧？车子一下子路过了，她没在意，仍在给孩子喂奶，心里有人念头，于是在远一点的地方再掉</w:t>
      </w:r>
    </w:p>
    <w:p>
      <w:r>
        <w:t>过车头来，再来看看，毕竟我这么大了，只看过电影画面的，没有看过真的呢！回来了，放慢了车速，</w:t>
      </w:r>
    </w:p>
    <w:p>
      <w:r>
        <w:t>这次看得更清楚，那孩子把奶头吐了出来，正好给我看到一对美乳，还流有奶水的，两个乳头像红枣一</w:t>
      </w:r>
    </w:p>
    <w:p>
      <w:r>
        <w:t>样大粒，这时脑海出中，出现我小时三岁多时在邻居一位阿姨家的情形：我正在她家地上打滚，逗她的</w:t>
      </w:r>
    </w:p>
    <w:p>
      <w:r>
        <w:t>快一岁的儿子玩，那时那位阿姨不知道是什么事，两胸都湿了一大遍，她叫我出去一下，当时我奇怪地</w:t>
      </w:r>
    </w:p>
    <w:p>
      <w:r>
        <w:t>走了出门，现在终于知道是怎么一回事了！</w:t>
      </w:r>
    </w:p>
    <w:p>
      <w:r>
        <w:t>说回这个正在喂奶的ＭＭ，不经意的看了我一眼，她不好意思地转过身去，背对大街面向自己店的</w:t>
      </w:r>
    </w:p>
    <w:p>
      <w:r>
        <w:t>门角，不过仍坐在靠近路过，也许担心进出她店的人看到吧。决定再掉头看一次，这次再回去时，她已</w:t>
      </w:r>
    </w:p>
    <w:p>
      <w:r>
        <w:t>不在那里了，可能已进入店里去了！</w:t>
      </w:r>
    </w:p>
    <w:p>
      <w:r>
        <w:t>然后就开车到其它地方晃晃了！</w:t>
      </w:r>
    </w:p>
    <w:p>
      <w:r>
        <w:t>过了几天，天气还是那么热，好在下午下过一阵小雨，晚上洗澡，小Ｄ勃得特别大，有个念头来了，</w:t>
      </w:r>
    </w:p>
    <w:p>
      <w:r>
        <w:t>于是，洗澡完后，走路上街了。时间还早，才晚上７点左右，穿过大路再穿过一条小路，来到一条比小</w:t>
      </w:r>
    </w:p>
    <w:p>
      <w:r>
        <w:t>路大一半的路上走着，因以前调查过，这里有一间红灯区很安全的，开了几年了，７点多一点，天刚暗</w:t>
      </w:r>
    </w:p>
    <w:p>
      <w:r>
        <w:t>下，还不是很暗，这间店已坐满了ＭＭ，进入看看，哟，个个看着我，那表情，好像要吃掉我身上的钱</w:t>
      </w:r>
    </w:p>
    <w:p>
      <w:r>
        <w:t>似的！</w:t>
      </w:r>
    </w:p>
    <w:p>
      <w:r>
        <w:t>两个ＭＭ一起问到：要按摩么？我「唔」了声，开始移动目光看看在场的ＭＭ，一半以上长得不错，</w:t>
      </w:r>
    </w:p>
    <w:p>
      <w:r>
        <w:t>接下来看看奶子，呀，一个在半睡的ＭＭ好大哟，像电影里的那些大奶ＭＭ，可能是４３- ４５左右，</w:t>
      </w:r>
    </w:p>
    <w:p>
      <w:r>
        <w:t>我说叫她来，她旁边的ＭＭ不情愿地推醒了她，她跟我上楼了，这些房间真是小，又暗，床也小，但一</w:t>
      </w:r>
    </w:p>
    <w:p>
      <w:r>
        <w:t>间房间有两个分开放的小床，是沙发般的，进入后，她说帮我开空调，然后我躺在那里，他开始帮我按</w:t>
      </w:r>
    </w:p>
    <w:p>
      <w:r>
        <w:t>头部，然后是其它部位，很正规的样子，１０多分钟过去了，还没有什么暗示，接着她开始帮我按手了，</w:t>
      </w:r>
    </w:p>
    <w:p>
      <w:r>
        <w:t>坐在我旁边，这时，我用手顺手摩了几天，她只是笑笑，向后面移了移，移了不是很远，大慨一厘米左</w:t>
      </w:r>
    </w:p>
    <w:p>
      <w:r>
        <w:t>右，看来她不是很主动的类型，不过她长得很年青，问题她多少岁，她说２０，是８１年的，问我，则</w:t>
      </w:r>
    </w:p>
    <w:p>
      <w:r>
        <w:t>答２１，８０年的，她说我看起来不像，可能还要小一点！我笑笑！问，怎么看出，接着她坐在我另一</w:t>
      </w:r>
    </w:p>
    <w:p>
      <w:r>
        <w:t>边帮我按另一只手，她说你的手比我小，像女孩子的手呢，我再笑笑，她也笑笑，笑得很甜。</w:t>
      </w:r>
    </w:p>
    <w:p>
      <w:r>
        <w:t>这时，我再顺手摩她奶子，这次她没有向后移，也没帮我继续按，坐在那里。</w:t>
      </w:r>
    </w:p>
    <w:p>
      <w:r>
        <w:t>唔，我开始不安分了，坐了起来，两手摩她，她转过身去，背对我，让我从背后伸手摩她。</w:t>
      </w:r>
    </w:p>
    <w:p>
      <w:r>
        <w:t>哗，好大的奶子，还硬硬的，心想，是不是花边硬的原因，于是，问她可不可把上衣退去，她说这</w:t>
      </w:r>
    </w:p>
    <w:p>
      <w:r>
        <w:t>样的话是要小费的，我说没问题，她还没说多少钱时，我却抢说５０了并马上给了她，现在回想起来其</w:t>
      </w:r>
    </w:p>
    <w:p>
      <w:r>
        <w:t>实只要３０就有多了，她一接过钱，愉快的答应，并退去上衣，奶子出现了，还是挻起来的，没有下坠，</w:t>
      </w:r>
    </w:p>
    <w:p>
      <w:r>
        <w:t>身材真是太好了，两手在双峰挪动，哟，两只手都盖不住，真大，可能真有４３- ４５左右！</w:t>
      </w:r>
    </w:p>
    <w:p>
      <w:r>
        <w:t>摩了有２０分钟左右，还聊了一些关于她的事，她是湖南的，叫阿梅，她在这里叫１９号，不肯说</w:t>
      </w:r>
    </w:p>
    <w:p>
      <w:r>
        <w:t>全名叫我以后记得叫她，或春节去湖南玩时也可以找她，我说好，接着，她问我，要不要打打飞机（原</w:t>
      </w:r>
    </w:p>
    <w:p>
      <w:r>
        <w:t>因我钱给多了，她不做这个好像过意不去，所以这么问），当时，我的小Ｄ还没给ＭＭ看过呢，当时说</w:t>
      </w:r>
    </w:p>
    <w:p>
      <w:r>
        <w:t>了不用，真是可惜！只是叫她阁着裤子摩摩，又过了１０分钟，她又问，不放出来打打么？会不会憋着，</w:t>
      </w:r>
    </w:p>
    <w:p>
      <w:r>
        <w:t>我说不会没问题，接着又坐起来摩她双乳。很快够一个钟了，她叫我下次要来，我说好的。</w:t>
      </w:r>
    </w:p>
    <w:p>
      <w:r>
        <w:t>二周后的晚上，这天是８点正，我又来到这间店，相迎的又是那帮表情很像要钱的ＭＭ问我是不是</w:t>
      </w:r>
    </w:p>
    <w:p>
      <w:r>
        <w:t>要按摩！我说叫１９号来，几个都说，她回老家去了，要下个月才回来，我看看了四周，唔，有一个也</w:t>
      </w:r>
    </w:p>
    <w:p>
      <w:r>
        <w:t>算大点的，但没有１９号那么大，小差不多一半。算了，就叫她将就一下吧！入房后，我马上就摩她，</w:t>
      </w:r>
    </w:p>
    <w:p>
      <w:r>
        <w:t>问她ＤＯ否，她用本地话说，听不出我说什么，可不可用本地话，还说要先给小费。</w:t>
      </w:r>
    </w:p>
    <w:p>
      <w:r>
        <w:t>这样都行，这么急的家伙，算了加上又不想搞本地人，我说换个人，叫她帮我叫上来，来了一个样</w:t>
      </w:r>
    </w:p>
    <w:p>
      <w:r>
        <w:t>子像学生一般的，直看过去，奶子不是很大，入房后，她问，是要Ｄｏ么，我说是，大家都退光了衣服，</w:t>
      </w:r>
    </w:p>
    <w:p>
      <w:r>
        <w:t>暗红的灯光下，她的奶子也很大，只是有点下坠，不过和１９号比起来小一半有多！估计是２６- ２８</w:t>
      </w:r>
    </w:p>
    <w:p>
      <w:r>
        <w:t>左右，问了下年纪，真小，才１８岁，看外表顶多像１６岁！</w:t>
      </w:r>
    </w:p>
    <w:p>
      <w:r>
        <w:t>她拆开一个套，说戴上，我说一会先，先玩玩。</w:t>
      </w:r>
    </w:p>
    <w:p>
      <w:r>
        <w:t>摩了她一会，她说行了么，我说唔，她戳戳小Ｄ，把包皮退下，戴上套子，她说她要在下面，不肯</w:t>
      </w:r>
    </w:p>
    <w:p>
      <w:r>
        <w:t>在上面，第一次ＤＯ呀，我只好依她。我用手揣一下小Ｄ，想对准她那进攻，她说，别动别搞脏了套子，</w:t>
      </w:r>
    </w:p>
    <w:p>
      <w:r>
        <w:t>唉，我真是被动。只好抓住她的两脚，小Ｄ开始进攻，可是怎么也对不准，她笑笑，我说这是我第一次</w:t>
      </w:r>
    </w:p>
    <w:p>
      <w:r>
        <w:t>呀，她用手把小Ｄ放入她那里。</w:t>
      </w:r>
    </w:p>
    <w:p>
      <w:r>
        <w:t>小Ｄ开始进攻了，她年纪也小，可能出来ＤＯ不是很长时间，仍紧紧的，干了一会，我说有点痛，</w:t>
      </w:r>
    </w:p>
    <w:p>
      <w:r>
        <w:t>她起来看看小Ｄ，还没出，套子外头挂了很多水，那套子已不能用了，我说不戴它来感受一会就结束，</w:t>
      </w:r>
    </w:p>
    <w:p>
      <w:r>
        <w:t>她同意了，我把套子扔掉，小Ｄ再次进攻，没了套子，小Ｄ好像猛了一点，比刚才有束搏时要壮！她好</w:t>
      </w:r>
    </w:p>
    <w:p>
      <w:r>
        <w:t>像有点反应，闭上了双眼，嘴里有小小的呀呀声，小屁正配合小Ｄ的动作，合作得不错，小Ｄ一入同时</w:t>
      </w:r>
    </w:p>
    <w:p>
      <w:r>
        <w:t>她的小屁也一推，那Ｂ正好迎合上小Ｄ，Ｄｏ了１０多分钟，感觉小Ｄ顶部微微麻了一下，她马上反应</w:t>
      </w:r>
    </w:p>
    <w:p>
      <w:r>
        <w:t>说出了，马上拔开小Ｄ，用旁边拿纸巾擦她的Ｂ，我看看小Ｄ顶部，好像没出呀！她还坚持说射到她了，</w:t>
      </w:r>
    </w:p>
    <w:p>
      <w:r>
        <w:t>擦好后，穿上了衣服，时间还有多，我们在床上躺下仍摩摩她，她也摩摩小Ｄ，她问，感觉如何，我说</w:t>
      </w:r>
    </w:p>
    <w:p>
      <w:r>
        <w:t>痛呀，她说，你那是包皮，坚持这样几天是习惯了，会痛几天后没事的。付了１００小费，我就回家了。</w:t>
      </w:r>
    </w:p>
    <w:p>
      <w:r>
        <w:t>回家再洗个澡，哗，在自家的灯光下，看到小Ｄ的头露出来，一层皮翻了过去，一缩小时就痛，水</w:t>
      </w:r>
    </w:p>
    <w:p>
      <w:r>
        <w:t>碰到也痛，我仍在洗澡，一会小Ｄ的头小了一点，我试着把皮翻回来，很好，重新包了起来，不痛了！</w:t>
      </w:r>
    </w:p>
    <w:p>
      <w:r>
        <w:t>晚上睡觉时想了想，好像的确没有出呀，只是小Ｄ的头麻了一下，是不是只出了一点点？于是自慰一下</w:t>
      </w:r>
    </w:p>
    <w:p>
      <w:r>
        <w:t>看看，哗，出了好多！那时一定是出了一点点而已！</w:t>
      </w:r>
    </w:p>
    <w:p>
      <w:r>
        <w:t>８月了，这天是周六日的中午，正好是一点，我又来到这间店，一入门，就看到１９号小梅坐在右</w:t>
      </w:r>
    </w:p>
    <w:p>
      <w:r>
        <w:t>边的角的椅子上织毛衣。心想，这次来得正合时！她也看到了我，我说１９号，接着上楼，她放下活儿</w:t>
      </w:r>
    </w:p>
    <w:p>
      <w:r>
        <w:t>尾随！</w:t>
      </w:r>
    </w:p>
    <w:p>
      <w:r>
        <w:t>入了一间房，关上了门，我俩一阵涌抱，两手抓住她双峰，左右上下挪动，再摩了摩她下面，接着</w:t>
      </w:r>
    </w:p>
    <w:p>
      <w:r>
        <w:t>我说，要和她Ｄｏ，小费１００，她说要先看看我的小Ｄ大不大，但大的话她不做，我躺下来解开拿出</w:t>
      </w:r>
    </w:p>
    <w:p>
      <w:r>
        <w:t>小Ｄ，她拿起小Ｄ翻了翻，现在回想起来，估计她是看看有没有病，说看小Ｄ大不大是个借口！看完后，</w:t>
      </w:r>
    </w:p>
    <w:p>
      <w:r>
        <w:t>她叫我等待一下，说要下去和老乡拿样东东。</w:t>
      </w:r>
    </w:p>
    <w:p>
      <w:r>
        <w:t>一会她上来了，手里拿着一个套子，原来就是拿那个东东，看来这里的ＭＭ们都不是随身带着这些</w:t>
      </w:r>
    </w:p>
    <w:p>
      <w:r>
        <w:t>东东的，这样一来一回了，一个钟里浪费了不少时间！解开了衣服，她就想给我戴上，我习惯地说一会</w:t>
      </w:r>
    </w:p>
    <w:p>
      <w:r>
        <w:t>先，玩了她一会，说想试试乳交，她不肯，说准备要养孩子的，不想搞坏了双乳，其实她很少和客人做</w:t>
      </w:r>
    </w:p>
    <w:p>
      <w:r>
        <w:t>这事，一般都是打飞机，上次看我那么老实，对她那么好，这次才肯和我做的，要我要求不要那么高，</w:t>
      </w:r>
    </w:p>
    <w:p>
      <w:r>
        <w:t>看来想口交也没什么希望了！别管，还没和大奶Ｍｍ做过呢，于是就这样做起来，也许她也是做得少，</w:t>
      </w:r>
    </w:p>
    <w:p>
      <w:r>
        <w:t>Ｂ也很紧。她也不太愿意在上面，只在上面做了一会，我用双手顶住她双乳，旋转摩着！一会，她坚持</w:t>
      </w:r>
    </w:p>
    <w:p>
      <w:r>
        <w:t>要在下面，我只好将就，一会射了，但我没有说出来，继续地用力Ｄｏ！</w:t>
      </w:r>
    </w:p>
    <w:p>
      <w:r>
        <w:t>她在床上小声呀呀着，过了一会了，她问，出了没有，我说还没，再做了一会，我来第二次射了，</w:t>
      </w:r>
    </w:p>
    <w:p>
      <w:r>
        <w:t>她好像感觉到了，又问，出了没有，我又骗她，快了，她又闭上眼配合着！，一会，自己也累了，停了</w:t>
      </w:r>
    </w:p>
    <w:p>
      <w:r>
        <w:t>下来，小Ｄ仍放在Ｂ里，她又再问，出来了？我唔了声，她很紧张地说：快拿出来。</w:t>
      </w:r>
    </w:p>
    <w:p>
      <w:r>
        <w:t>拿出来时，ＪＹ已早从套子里的空逢顺小Ｄ流出很多，套子外部还有她有水也流出很多，她给了一</w:t>
      </w:r>
    </w:p>
    <w:p>
      <w:r>
        <w:t>些纸巾我擦，她自己关蹲着也用纸巾拼命地擦她的Ｂ，一会擦完，我们在床上聊天，我顺便说了，如果</w:t>
      </w:r>
    </w:p>
    <w:p>
      <w:r>
        <w:t>我在上面的话，会很难出（其实在下面最难出），她唔了声，接着聊她上个月是不是回家乡了，她说是</w:t>
      </w:r>
    </w:p>
    <w:p>
      <w:r>
        <w:t>的，带了些钱回去，还带了冬天的衣服和被子来了，准备今年过年在这里过，我问，你刚才的毛线衣是</w:t>
      </w:r>
    </w:p>
    <w:p>
      <w:r>
        <w:t>织给自己的？她说，不是的，是织给在家乡的弟弟！</w:t>
      </w:r>
    </w:p>
    <w:p>
      <w:r>
        <w:t>农村重男轻女，要保障她弟弟读书，自己不得不在读完初中就不再读了，问她做这行几年了，她说</w:t>
      </w:r>
    </w:p>
    <w:p>
      <w:r>
        <w:t>才三个月，之前在一间鞋厂打工几年，富利越来越少，回乡的车费都紧紧的，后来在今年春节过后，她</w:t>
      </w:r>
    </w:p>
    <w:p>
      <w:r>
        <w:t>老乡带她来这里，然后她在五月辞去工厂的工作才正式在这间店做的！接着她说了一些关于男朋友破处</w:t>
      </w:r>
    </w:p>
    <w:p>
      <w:r>
        <w:t>的事，还说我身材像她男友！如果我是她男友多好！一会时间到了，我说想加个钟，她说，别浪费钱了，</w:t>
      </w:r>
    </w:p>
    <w:p>
      <w:r>
        <w:t>下次来就行了！看她不是很愿意加钟了，也许她想在下面接新的客人，只好给了小费后拥抱一会，走了！</w:t>
      </w:r>
    </w:p>
    <w:p>
      <w:r>
        <w:t>她叫我下次再来！</w:t>
      </w:r>
    </w:p>
    <w:p>
      <w:r>
        <w:t>９月初，这是晚上７点多，我喜欢早点，也是怕太晚有人检查的。这晚她老早洗好了澡，仍在那里</w:t>
      </w:r>
    </w:p>
    <w:p>
      <w:r>
        <w:t>织毛衣，那里多了两个ＭＭ一起织，我两上了楼上，我摩摩她双乳，在她耳边说，要ＤＯ，她说今天不</w:t>
      </w:r>
    </w:p>
    <w:p>
      <w:r>
        <w:t>行，月经还没过，我说月经是什么，她解开来给我看，Ｂ外还包着卫生巾，卫生巾上还有一点点血。</w:t>
      </w:r>
    </w:p>
    <w:p>
      <w:r>
        <w:t>穿好裤子她问，是否要换人？我说不用了，帮我按摩吧，她高兴地说好，说帮我打飞机，我说我打</w:t>
      </w:r>
    </w:p>
    <w:p>
      <w:r>
        <w:t>不出的，她说如打不出不用小费，我乐意地接受。打了一会，真的打不出，我说，如果你把上前解掉，</w:t>
      </w:r>
    </w:p>
    <w:p>
      <w:r>
        <w:t>给我摩，你边打，可能行，她同意了，不过要我帮她解开后面的花边扣子，倒，我还没拆过这玩意的，</w:t>
      </w:r>
    </w:p>
    <w:p>
      <w:r>
        <w:t>拆了一会还拆不开，她笑笑，告诉我这样拆，我说，没拆过呀，在外面玩ＭＭ也少，她仍笑笑，好像不</w:t>
      </w:r>
    </w:p>
    <w:p>
      <w:r>
        <w:t>是很相信的样子，还说，看你Ｄｏ的像老手！我说在影片上学的！</w:t>
      </w:r>
    </w:p>
    <w:p>
      <w:r>
        <w:t>这间房间的灯光不是暗红的，是白色的，是节能灯，当她退去花边露出的双峰，比起没月经之前要</w:t>
      </w:r>
    </w:p>
    <w:p>
      <w:r>
        <w:t>壮许多，更鼓壮，手感更坚实，边上的静脉血管可以看得到，看看乳头，却是内陷的，我用双手玩她的</w:t>
      </w:r>
    </w:p>
    <w:p>
      <w:r>
        <w:t>内陷两峰，一会，双峰勃起露出来了，她问我可否停一下，感觉好痛。</w:t>
      </w:r>
    </w:p>
    <w:p>
      <w:r>
        <w:t>我只好摩摩她的ＰＰ，接着格着裤子摩她下面，过了一会，看到她双峰又内陷了一点点，没那么勃</w:t>
      </w:r>
    </w:p>
    <w:p>
      <w:r>
        <w:t>了，她仍在帮我打飞机，这时我又坐起来摩她双峰，然后用嘴吸她双乳，一会双乳又勃起，她又叫痛。</w:t>
      </w:r>
    </w:p>
    <w:p>
      <w:r>
        <w:t>又过了一会，她估计是帮我打不出飞机了，只好作罢，躺下来给我摩，我一边摩一边问，要月经后何时</w:t>
      </w:r>
    </w:p>
    <w:p>
      <w:r>
        <w:t>可以做，她说对她来说一般在１５以后，月头一般都不行！说下周可以，我说下周可能没空，可能要月</w:t>
      </w:r>
    </w:p>
    <w:p>
      <w:r>
        <w:t>底才可再来。这一次不用小费玩了一个钟，就回去了！</w:t>
      </w:r>
    </w:p>
    <w:p>
      <w:r>
        <w:t>１０月中旬的中午，我又去找阿梅，这次我们可以做了，来得合时，在我的习惯玩玩之后才开始做，</w:t>
      </w:r>
    </w:p>
    <w:p>
      <w:r>
        <w:t>这次她主动要在上面帮我做，我暗自高兴地答应，躺在下面真好，不用出力，双手又可摩她的双乳！这</w:t>
      </w:r>
    </w:p>
    <w:p>
      <w:r>
        <w:t>是白天，不用开灯，房间都很亮，可以看到她双乳的静脉血管比较少了，没上次那么明显！动她内陷的</w:t>
      </w:r>
    </w:p>
    <w:p>
      <w:r>
        <w:t>双乳也不会说痛。做了有１０几分钟，还没做出来，她也累了，我侧在上面，她到了下面来，双乳间有</w:t>
      </w:r>
    </w:p>
    <w:p>
      <w:r>
        <w:t>汗水和汗珠！哈哈，我想她一定在想，为何我还是出不了，唔，真爽，我这就是要沿长做的时间！</w:t>
      </w:r>
    </w:p>
    <w:p>
      <w:r>
        <w:t>这次，我用力的猛推，她时开眼时闭眼的，双手还时不时护住我的腰来给我推！一会，出了，但我</w:t>
      </w:r>
    </w:p>
    <w:p>
      <w:r>
        <w:t>仍时不说已出，仍在Ｄｏ！她的双４３- ４５的巨乳在抖动，汗水在流，累了，我才宣告结束，她仍很</w:t>
      </w:r>
    </w:p>
    <w:p>
      <w:r>
        <w:t>紧张的要自己帮我小ｄ拉出来，不让我去动小Ｄ，也许她怕我不卫生！给了她小费，这次时间也差不多</w:t>
      </w:r>
    </w:p>
    <w:p>
      <w:r>
        <w:t>了，还有１０分钟，算了，我给了小费就走，大家都累了！晚上９点，一位朋友来找我，原因是我帮他</w:t>
      </w:r>
    </w:p>
    <w:p>
      <w:r>
        <w:t>做了一件事，他要请客报答我！</w:t>
      </w:r>
    </w:p>
    <w:p>
      <w:r>
        <w:t>于是他带我又来到这间店，我还是叫了１９号，朋友叫了另一个，唔，这位朋友叫了外表好像一个</w:t>
      </w:r>
    </w:p>
    <w:p>
      <w:r>
        <w:t>很老的！哈…１１点钟完事，共玩了二个钟，朋友是做一个钟玩一个钟，我则是玩了两个钟，原因是下</w:t>
      </w:r>
    </w:p>
    <w:p>
      <w:r>
        <w:t>午才做了呀！阿梅洗了澡，香香的！</w:t>
      </w:r>
    </w:p>
    <w:p>
      <w:r>
        <w:t>还是给我解开了上衣来玩她巨乳免小费。１１点，我们找了间大排档吃宵夜，朋友对我说，他找的</w:t>
      </w:r>
    </w:p>
    <w:p>
      <w:r>
        <w:t>那个，可以玩乳交，但不肯口交，我对朋友说我那个只是玩她的巨乳，云云！</w:t>
      </w:r>
    </w:p>
    <w:p>
      <w:r>
        <w:t>１１月，表叔的同学因常叫我去帮他修电脑多次，这天他说带我去洗头，我说之前你已带我去过好</w:t>
      </w:r>
    </w:p>
    <w:p>
      <w:r>
        <w:t>多间洗了，不如去洗脚吧！他答应了，用摩托车载我去了好多间，都说不是很舒服，他说不如去按摩如</w:t>
      </w:r>
    </w:p>
    <w:p>
      <w:r>
        <w:t>何，我骗他说我没按过呀，不过不要告诉我表叔我和你去过才行，他说好！于是他也选择了这间店，阿</w:t>
      </w:r>
    </w:p>
    <w:p>
      <w:r>
        <w:t>梅这次不在，店员说她出去了，就叫了另一个，这个样子比阿梅老点，奶子也比较小，朋友叫了另一个，</w:t>
      </w:r>
    </w:p>
    <w:p>
      <w:r>
        <w:t>身材也不错的！</w:t>
      </w:r>
    </w:p>
    <w:p>
      <w:r>
        <w:t>这次叫的ＭＭ很主动，我想怎么玩法，她也依，只是不肯口交而已，她的奶子可能给别人捻多了，</w:t>
      </w:r>
    </w:p>
    <w:p>
      <w:r>
        <w:t>很松，还下坠，手感不好，那Ｂ也很松，才玩她奶子几下，还对她奶子玩了一会奶炮（这是第一次玩到</w:t>
      </w:r>
    </w:p>
    <w:p>
      <w:r>
        <w:t>奶炮，可惜太松软，不爽！），Ｂ那里就水莹莹了，那Ｂ可能是松吧，交换上下位置四次半，才干出来，</w:t>
      </w:r>
    </w:p>
    <w:p>
      <w:r>
        <w:t>她显得很累，但快乐着，意味她的这次服务很成功！出来后，朋友和我去喝糖水，他说和刚才叫的那位</w:t>
      </w:r>
    </w:p>
    <w:p>
      <w:r>
        <w:t>做了，很普通，连接摩摩都要小费，干脆Ｄｏ了她，还好，１００是这里Ｄｏ的标准小费额！他问我如</w:t>
      </w:r>
    </w:p>
    <w:p>
      <w:r>
        <w:t>何，当然不可给他知道，不然表叔知道就不太好，我只说我只是打波而已（那间店是出了名，并开了多</w:t>
      </w:r>
    </w:p>
    <w:p>
      <w:r>
        <w:t>年，可能受保护的，不说打波，别人可能会不相信）</w:t>
      </w:r>
    </w:p>
    <w:p>
      <w:r>
        <w:t>一周后，另一帮炮友（我们常一起看Ａ片的朋友），说在下面镇找到一些好玩、安全、卫生的地方，</w:t>
      </w:r>
    </w:p>
    <w:p>
      <w:r>
        <w:t>希望我一起去泡泡，我装着是第一次去的身份跟着去了，１１月的天气，古怪的很，白天热热的，晚上</w:t>
      </w:r>
    </w:p>
    <w:p>
      <w:r>
        <w:t>则１８度左右，有点冷冷的，我们三人一起坐一台摩托车，开车的很快，因是我两坐他车，帮他出房钱，</w:t>
      </w:r>
    </w:p>
    <w:p>
      <w:r>
        <w:t>他当然乐意快点去，先来到第一间，三人各自叫了人，朋友因看我第一次来，先让我选择，我选择了一</w:t>
      </w:r>
    </w:p>
    <w:p>
      <w:r>
        <w:t>位漂亮的，但奶子不大，这间店的所有ＭＭ都漂亮、都奶子不大，只好将就，上来后，我并没有做她，</w:t>
      </w:r>
    </w:p>
    <w:p>
      <w:r>
        <w:t>因这个镇，在大路两旁有十几间这种店，得留下ＪＹ等待一会看看朋友还有没有好介绍！</w:t>
      </w:r>
    </w:p>
    <w:p>
      <w:r>
        <w:t>我格着衣服打波，一会要求她退去上衣来给我打，她说要小费的，我说行，给多少呢？这次我可不</w:t>
      </w:r>
    </w:p>
    <w:p>
      <w:r>
        <w:t>会像第一次那么大方，因我已不是「炮鸟」了！她说随意就行，我说３０吧，她唔了声，就开始退去上</w:t>
      </w:r>
    </w:p>
    <w:p>
      <w:r>
        <w:t>衣，我坐起来在她后面打她波，一边聊天，我和她谈了她破处的事，她说她是在初中时给旧男友破处的，</w:t>
      </w:r>
    </w:p>
    <w:p>
      <w:r>
        <w:t>还说她当时不太懂事，她旧男友在学校后面的山坡上，只给她一张报纸贴底，就把她给做了，报纸上留</w:t>
      </w:r>
    </w:p>
    <w:p>
      <w:r>
        <w:t>下一摊血，她痛了几天。毕业后，旧男友抛弃了她！</w:t>
      </w:r>
    </w:p>
    <w:p>
      <w:r>
        <w:t>一会她躺下来，我聊着边开始解开她的牛仔裤，拉开了链，她用手挡着笑笑，我说想摩摩，她说不</w:t>
      </w:r>
    </w:p>
    <w:p>
      <w:r>
        <w:t>用再解开她内裤就行，我只好同意，一会再亲亲她的奶头，哈，奶头是长方的，就是扑克方块的样子！</w:t>
      </w:r>
    </w:p>
    <w:p>
      <w:r>
        <w:t>亲完，手从她内裤游入她的Ｂ部，刚才到边上，她的手又来挡了，只好作摆！一会，我们出了来，大家</w:t>
      </w:r>
    </w:p>
    <w:p>
      <w:r>
        <w:t>商议后，决定去那间大间的Ｄｏ一下！来到这里，仍是由了先选，这次选择到一位奶子还算可以的，样</w:t>
      </w:r>
    </w:p>
    <w:p>
      <w:r>
        <w:t>子也不差，可惜我眼瞳不好，看到不坐在更远的ＭＭ，这里真大，估计有５０- ８０个ＭＭ坐在一间大</w:t>
      </w:r>
    </w:p>
    <w:p>
      <w:r>
        <w:t>房间里看ＴＶ！这间大店是有先冲凉再Ｄｏ的，这里是套间，鸳鸯戏水，可惜只有热水器，没有浴岗。</w:t>
      </w:r>
    </w:p>
    <w:p>
      <w:r>
        <w:t>她帮我擦背，擦小Ｄ，我用小Ｄ推她奶子！</w:t>
      </w:r>
    </w:p>
    <w:p>
      <w:r>
        <w:t>洗完，到床上Ｄｏ！她把我包皮翻了开来，再套上套子，这是第二个ＭＭ翻我的包皮，Ｄｏ了可能</w:t>
      </w:r>
    </w:p>
    <w:p>
      <w:r>
        <w:t>有２０多分钟，仍没出，我对她说，把包皮翻开来Ｄｏ，是很难出的，她同意我把包皮翻回去，再换了</w:t>
      </w:r>
    </w:p>
    <w:p>
      <w:r>
        <w:t>一个新套子，再做了１０多分钟，终于出了。出来后，三人一起回家，路上，他们说也做了，其中一个</w:t>
      </w:r>
    </w:p>
    <w:p>
      <w:r>
        <w:t>则好笑，可能是他的第一次，做了有５０分钟，一直没出，还给了小费别人，他还说那ＭＭ笑他，是不</w:t>
      </w:r>
    </w:p>
    <w:p>
      <w:r>
        <w:t>是吃了伟哥，好壮哟，几十分钟还是那么壮！</w:t>
      </w:r>
    </w:p>
    <w:p>
      <w:r>
        <w:t>１２月初，我独自去常去的那间红灯区，阿梅上了钟，只好叫了另一个ＭＭ，并和她Ｄｏ了，很平</w:t>
      </w:r>
    </w:p>
    <w:p>
      <w:r>
        <w:t>常时，用的是之前的招数，下来时，看到了阿梅，阿梅拉拉我手，说那么快走呀，我说是呀，刚才你上</w:t>
      </w:r>
    </w:p>
    <w:p>
      <w:r>
        <w:t>钟了，她无语，给了钟费，我离开了这间店，这是我最后一次来这间店，到现在也没再去，现在那边街</w:t>
      </w:r>
    </w:p>
    <w:p>
      <w:r>
        <w:t>已建设繁华，不是很方便去了，太多人路过了，怕给熟悉的人看到！</w:t>
      </w:r>
    </w:p>
    <w:p>
      <w:r>
        <w:t>二周后，我到东面头一间理发店剪发，这里有个老板娘和三个洗头妹，三个中，一个奶大样子平凡、</w:t>
      </w:r>
    </w:p>
    <w:p>
      <w:r>
        <w:t>一个外表漂亮、一个平凡普通！长得平凡普通那个ＭＭ帮我洗头，洗完后老板娘帮我剪发，这间店是我</w:t>
      </w:r>
    </w:p>
    <w:p>
      <w:r>
        <w:t>第二次来，第一次来只有老板娘一人自己开店，这次请了三个洗头妹！正在剪发，二个男人进来了，叫</w:t>
      </w:r>
    </w:p>
    <w:p>
      <w:r>
        <w:t>其中两个ＭＭ和他们一起坐在那里聊天，他们还是排排坐那种，接着一个男的和一个女的上了楼，另一</w:t>
      </w:r>
    </w:p>
    <w:p>
      <w:r>
        <w:t>个和另一个ｍｍ去了门，一会剪完发，那两个ＭＭ回来了，其中一个再叫骂，看看时钟，她们出去了不</w:t>
      </w:r>
    </w:p>
    <w:p>
      <w:r>
        <w:t>够１０分钟！吹干了头发，我把５０元给老板娘找钱，老板娘说没散钱不找先，并笑着叫我去按摩吧？</w:t>
      </w:r>
    </w:p>
    <w:p>
      <w:r>
        <w:t>一会再找。那个漂亮的ＭＭ也这样叫我去按摩，我只好同意，她带我出门，走过两间店，从另一间店上</w:t>
      </w:r>
    </w:p>
    <w:p>
      <w:r>
        <w:t>楼，楼下有二男二女在打麻将！</w:t>
      </w:r>
    </w:p>
    <w:p>
      <w:r>
        <w:t>其中一个奶子很大，衣服只盖了一半，可以看到乳沟。</w:t>
      </w:r>
    </w:p>
    <w:p>
      <w:r>
        <w:t>上去后，那漂亮ＭＭ问我是否做？小费１００，我说好的！，接着她背对我坐下，开始脱鞋和袜子，</w:t>
      </w:r>
    </w:p>
    <w:p>
      <w:r>
        <w:t>我从她后面探出手去摩她的奶子，刚才摩了两下，她突然站起来，问：「你是警察？」</w:t>
      </w:r>
    </w:p>
    <w:p>
      <w:r>
        <w:t>我说，不是的。她好像不信，或给警察抓怕了，她说她要走，我说，那么你叫那个奶子大的上来，</w:t>
      </w:r>
    </w:p>
    <w:p>
      <w:r>
        <w:t>她答应后穿上袜子和鞋就去了，我想难道警察从后摩她奶子多了，所以她那么怕？真可笑，或这间店实</w:t>
      </w:r>
    </w:p>
    <w:p>
      <w:r>
        <w:t>在不是那么安全？一会，那个平凡普通的ＭＭ上来了，进来后，我上前就摩她奶子，我说要和她Ｄｏ，</w:t>
      </w:r>
    </w:p>
    <w:p>
      <w:r>
        <w:t>她说不行，这几天查得紧，我只好叫她换人，这回到那个奶子大的上来了，说价钱，就开始Ｄｏ了，套</w:t>
      </w:r>
    </w:p>
    <w:p>
      <w:r>
        <w:t>上套子，开始Ｄｏ她，哗，好紧，比以前做过的任何一个都要紧好多！</w:t>
      </w:r>
    </w:p>
    <w:p>
      <w:r>
        <w:t>她说，她有一年多没做这事了！她们三人经常在ＤＪ舞吧泡的，有时是当啤酒推销妹的，生意不是</w:t>
      </w:r>
    </w:p>
    <w:p>
      <w:r>
        <w:t>很好时，才过这间店按摩打工！怪不得Ｂ那么紧，奶子也很硬！</w:t>
      </w:r>
    </w:p>
    <w:p>
      <w:r>
        <w:t>完事后，回到理发店，看到老板娘，她给我找回１０元钱，她说２５是钟费，１５是洗头剪发费！</w:t>
      </w:r>
    </w:p>
    <w:p>
      <w:r>
        <w:t>２００１年的１月，上次那三个朋友又和我一起到下面镇找节目，这次再加了三个人，还借到一部</w:t>
      </w:r>
    </w:p>
    <w:p>
      <w:r>
        <w:t>报费面包车，这次就六人行了，当然，这次我们是要选择大店光顾，人多呀！一路上有说有笑，开车的</w:t>
      </w:r>
    </w:p>
    <w:p>
      <w:r>
        <w:t>是新加入的三人中的一位！因我们是９点才去的，这次，只可泡一个钟，所以要选择一个好地方！</w:t>
      </w:r>
    </w:p>
    <w:p>
      <w:r>
        <w:t>到了圩镇，沿这条大路晃晃，算了一下，有１３间这类店，再到其它小路看看，都没有，看来都是</w:t>
      </w:r>
    </w:p>
    <w:p>
      <w:r>
        <w:t>集中在这条街上开店了！找了个地方摆好车，原因是车子放在那门前不是很方便！</w:t>
      </w:r>
    </w:p>
    <w:p>
      <w:r>
        <w:t>可惜这次我们分了两组行动，开车那位和我一组，他们另外四人一组，他们四人表决去上次那间大</w:t>
      </w:r>
    </w:p>
    <w:p>
      <w:r>
        <w:t>间、ＭＭ多的。我和开车那人则到前面一点那间不大不小的店，我两进入后，发现只坐有三个ＭＭ，其</w:t>
      </w:r>
    </w:p>
    <w:p>
      <w:r>
        <w:t>中一人，外表还可以，但身材还是不行，开车那人叫我先选择，我当然选择了那个漂亮的，他则问题另</w:t>
      </w:r>
    </w:p>
    <w:p>
      <w:r>
        <w:t>两人，怎么那么少人，她们说，都对面看录像去了，要的话可以叫回来，开车的，叫我先上去，我答应</w:t>
      </w:r>
    </w:p>
    <w:p>
      <w:r>
        <w:t>了！</w:t>
      </w:r>
    </w:p>
    <w:p>
      <w:r>
        <w:t>心想，这小子，慢慢选择，一定可以选择到什么样的好货色！这间店不是很大，所以也没有冲凉的</w:t>
      </w:r>
    </w:p>
    <w:p>
      <w:r>
        <w:t>设备，床也不大张！我刚才躺下，她就很主动用一双奶子压在我胸膛，奶子不大，但很坚、挻！因奶子</w:t>
      </w:r>
    </w:p>
    <w:p>
      <w:r>
        <w:t>不是很大，心里不是很想做，就说打打飞机算了，她开始使出她的拿手武艺，上搓搓，下挪挪，蛋蛋有</w:t>
      </w:r>
    </w:p>
    <w:p>
      <w:r>
        <w:t>点痛，包皮也给她翻下去了，我坐起来给她继续打，这样可以不浪费两只手，可以顺手打她的奶子，我</w:t>
      </w:r>
    </w:p>
    <w:p>
      <w:r>
        <w:t>把她的上前和花边解开，奶子很嫩，这么看去，奶头也不大不小，和不大不大对奶子对比起来很对称！</w:t>
      </w:r>
    </w:p>
    <w:p>
      <w:r>
        <w:t>她问，有感觉了么，我说还没。这里手机响了，是开车那位打来了，他问我有没有Ｄｏ，我说没有！</w:t>
      </w:r>
    </w:p>
    <w:p>
      <w:r>
        <w:t>一会一个ＭＭ来敲门并用家乡话叫帮我打飞机ＭＭ的名，没听懂。我正要把裤子拉起来，帮我打飞</w:t>
      </w:r>
    </w:p>
    <w:p>
      <w:r>
        <w:t>机ＭＭ说不用，那是她表妹。</w:t>
      </w:r>
    </w:p>
    <w:p>
      <w:r>
        <w:t>心想这样都行，小Ｄ给她手握着，只好听她的！她应了声，门外ＭＭ进来了，把门关上，走上前来，</w:t>
      </w:r>
    </w:p>
    <w:p>
      <w:r>
        <w:t>看看我，偷笑一下，这还得了，看她靠近帮我打飞机的ＭＭ耳朵说了些什么，我顺手去打打那ＭＭ的波，</w:t>
      </w:r>
    </w:p>
    <w:p>
      <w:r>
        <w:t>也不是很大的，她用手档开我的手，我问她，笑我什么，她说没呀，她从那ＭＭ里接过一个套子，再看</w:t>
      </w:r>
    </w:p>
    <w:p>
      <w:r>
        <w:t>看我的小Ｄ，再笑笑拉门出去了，帮我打飞机的ＭＭ去关了门。她接着再帮我打，可是怎么也出不了，</w:t>
      </w:r>
    </w:p>
    <w:p>
      <w:r>
        <w:t>小Ｄ脖得很利害，就是不向她低头！</w:t>
      </w:r>
    </w:p>
    <w:p>
      <w:r>
        <w:t>好样的，她累了，时间也差不多了，她说，你的小Ｄ已很红，再打可能会转青了，是不是要停止了，</w:t>
      </w:r>
    </w:p>
    <w:p>
      <w:r>
        <w:t>我说好吧！她向我要小费，我给了她３０，她说那么少，我则说，都没有打出来，服务也不是很舒服！</w:t>
      </w:r>
    </w:p>
    <w:p>
      <w:r>
        <w:t>出来汇合，那四人一组的说干得不错，有一位还说包吹，包做了才１００！</w:t>
      </w:r>
    </w:p>
    <w:p>
      <w:r>
        <w:t>我只好叹叹，这时那开车的也回来了，他一来又问我，有没有做，我还说，没有呀，怎么老这么问，</w:t>
      </w:r>
    </w:p>
    <w:p>
      <w:r>
        <w:t>他说给那ＭＭ骗了，原来是刚才过来那个ＭＭ回去骗他说我在做，所以他也做了，我两都是说那间不大</w:t>
      </w:r>
    </w:p>
    <w:p>
      <w:r>
        <w:t>的店ＭＭ身材真是差…２００１年５月，没去做那事好久了，正好表叔的同学又找我帮他调试电脑，一</w:t>
      </w:r>
    </w:p>
    <w:p>
      <w:r>
        <w:t>个下午的努力，帮他重新装了ｗｉｎ９８ｓｅ和ａｕｔｏｃａｔｒ１４等软件，已很晚，他带我去一间</w:t>
      </w:r>
    </w:p>
    <w:p>
      <w:r>
        <w:t>饭店吃招牌菜焖猪脚。吃完已是８点多，他说他妻子刚生了小孩子快满月，有点闷，顺便带我去泡泡！</w:t>
      </w:r>
    </w:p>
    <w:p>
      <w:r>
        <w:t>心想这小子原来禁不住了！</w:t>
      </w:r>
    </w:p>
    <w:p>
      <w:r>
        <w:t>来到县城一条小路的一间红灯区，那小子好像很熟悉，进去叫了一个名，那ＭＭ应声，到我选择了，</w:t>
      </w:r>
    </w:p>
    <w:p>
      <w:r>
        <w:t>哗，坐在门边的ＭＭ的奶子超级的大，比上次的阿梅还要大，加上她的高度，可能有１。６８的身材，</w:t>
      </w:r>
    </w:p>
    <w:p>
      <w:r>
        <w:t>不肥，应该大的地方大，不该大的地方也不是很大，很标准，样子也比阿梅要漂亮，奶子大概有４８左</w:t>
      </w:r>
    </w:p>
    <w:p>
      <w:r>
        <w:t>右，因为身高影响，上衣已包不住，Ｖ字型的黑色上衣打出有一半，白白的，我说就她吧，这时，其它</w:t>
      </w:r>
    </w:p>
    <w:p>
      <w:r>
        <w:t>的ＭＭ都在笑，只有她无精打彩地看看我，坐她旁边的ＭＭ说，她是老板娘了！</w:t>
      </w:r>
    </w:p>
    <w:p>
      <w:r>
        <w:t>我晕，老板娘这么年青还坐在ＭＭ从中做什么，只好选择了另一个，这个相比质量差多了，不过奶</w:t>
      </w:r>
    </w:p>
    <w:p>
      <w:r>
        <w:t>子也不算小，给这帮ＭＭ那样一笑，小Ｄ没带劲了，接下来的一个钟，只是聊天和打波及她帮我摩摩小</w:t>
      </w:r>
    </w:p>
    <w:p>
      <w:r>
        <w:t>Ｄ了，这位ＭＭ告诉我，如果我在三个月前去叫那个所谓老板娘还行，现在已被老板包了，已不可能再</w:t>
      </w:r>
    </w:p>
    <w:p>
      <w:r>
        <w:t>和普通人做了！真是可惜！出来时，那小子他也知道那个已是老板娘，他也错过了！但他说今晚这个，</w:t>
      </w:r>
    </w:p>
    <w:p>
      <w:r>
        <w:t>只用了１５０，就叫她做了全套，吹、奶炮、Ｄｏ一条龙，还包了他和我的房钱！回想起他叫的那个，</w:t>
      </w:r>
    </w:p>
    <w:p>
      <w:r>
        <w:t>身材和相貌也不错！下次找个时间来享受一下才行！</w:t>
      </w:r>
    </w:p>
    <w:p>
      <w:r>
        <w:t>６月，帮胖炮友写了一编大专的「调查报告」，他说他开摩托带我到下面镇找节目回报我！于是来</w:t>
      </w:r>
    </w:p>
    <w:p>
      <w:r>
        <w:t>到这条已被称作红灯街的大路上，当然，他说还是那间ＭＭ多，有凉冲的店好，于是则去了，也许是竞</w:t>
      </w:r>
    </w:p>
    <w:p>
      <w:r>
        <w:t>争问题，这次去到那里，大部份ＭＭ已和上次的有所不同，这次，个个穿着都很挑斗，个个看过后，拿</w:t>
      </w:r>
    </w:p>
    <w:p>
      <w:r>
        <w:t>不定主意，叫那个好，男服务生在旁边说到，随便叫都没问题的！我同意，并叫了坐在最后面的倒数第</w:t>
      </w:r>
    </w:p>
    <w:p>
      <w:r>
        <w:t>三个，身材各项指数平均，不出色但也不差！</w:t>
      </w:r>
    </w:p>
    <w:p>
      <w:r>
        <w:t>上到二楼，我对她说，上三楼，她则下去拿锁钥，还拿了套子在手上，这店真公开！锁钥和套子是</w:t>
      </w:r>
    </w:p>
    <w:p>
      <w:r>
        <w:t>放在同一个抽屉，上二楼，只是打飞机的，三楼才有冲凉！</w:t>
      </w:r>
    </w:p>
    <w:p>
      <w:r>
        <w:t>来到这里，只说上几楼就行了，对方就知道你的来意！进入房间，并了门，大家开始各自退去自己</w:t>
      </w:r>
    </w:p>
    <w:p>
      <w:r>
        <w:t>的衣服，到一丝不挂，她轻声说，先冲凉，来这边！</w:t>
      </w:r>
    </w:p>
    <w:p>
      <w:r>
        <w:t>我跟她去套间，这位ＭＭ的奶子还算过得去，不会下坠，冲凉时，她可能怕我下面不干净，除了我</w:t>
      </w:r>
    </w:p>
    <w:p>
      <w:r>
        <w:t>擦，她还帮我洗了多次，差不多了，关了水，她给了一条干净毛巾（在进房间前的一个毛巾櫃拿的）</w:t>
      </w:r>
    </w:p>
    <w:p>
      <w:r>
        <w:t>给我，我把它搭在背上，两手开始摩她的奶子和乳头，并用手摩她下面，她轻声说，别急吗，她用</w:t>
      </w:r>
    </w:p>
    <w:p>
      <w:r>
        <w:t>手揉揉小Ｄ，小Ｄ坚硬起来，我说要插入一会，她说要先戴套，我说才一会，感觉一下就好，很快的，</w:t>
      </w:r>
    </w:p>
    <w:p>
      <w:r>
        <w:t>她同意了，小Ｄ对着她下面的Ｂ插去，倒，没插中，她笑笑，我不好意思地说，做这事经验不多，所以</w:t>
      </w:r>
    </w:p>
    <w:p>
      <w:r>
        <w:t>插不中，她问，真的是一会就好？我答应她，她把小Ｄ的包皮翻开，用水冲冲，入到Ｂ里，我们是站着</w:t>
      </w:r>
    </w:p>
    <w:p>
      <w:r>
        <w:t>的，她不是很高，可能１。５８左右，要站着干她，得关蹲一下再顶上，做了一会，累累的，我说好了！</w:t>
      </w:r>
    </w:p>
    <w:p>
      <w:r>
        <w:t>她用水冲了冲她下面再帮我冲了冲，接着用手巾把水擦干，上了床，我要求用手摩摩她的Ｂ，并要织细</w:t>
      </w:r>
    </w:p>
    <w:p>
      <w:r>
        <w:t>看看Ｂ的样子，她笑着捂着面，躺下。</w:t>
      </w:r>
    </w:p>
    <w:p>
      <w:r>
        <w:t>我翻开她的阴唇，是红嫩的，可惜当时不知道什么叫Ｇ点，没有碰那里，直接用食指插入Ｂ里，手</w:t>
      </w:r>
    </w:p>
    <w:p>
      <w:r>
        <w:t>指在里面旋转，小心在接触里面的结构，碰到几块肉，不知道叫什么结构，看看那Ｂ，开始流水，她还</w:t>
      </w:r>
    </w:p>
    <w:p>
      <w:r>
        <w:t>在捂面轻声「呀」地叫，洞口开始微张，可以进入第二个指头了，接着中指也插入里面，她的叫声大了</w:t>
      </w:r>
    </w:p>
    <w:p>
      <w:r>
        <w:t>点，我另一只手轻柔她的乳房，这只手的两个指头则抽插她的Ｂ，Ｂ里的水越来越多，越来越滑，Ｂ再</w:t>
      </w:r>
    </w:p>
    <w:p>
      <w:r>
        <w:t>次扩张了，试着无名指再进入，进入了一点点，她坐起来，笑笑着接开我的手说，叫再搞了，还没有给</w:t>
      </w:r>
    </w:p>
    <w:p>
      <w:r>
        <w:t>人试过放那么多指头进去，我们开始做，好么？</w:t>
      </w:r>
    </w:p>
    <w:p>
      <w:r>
        <w:t>我也笑笑，只好答应，问，有吹的服务么？她说她才来这里工作三个月，以前在深圳做，认为那个</w:t>
      </w:r>
    </w:p>
    <w:p>
      <w:r>
        <w:t>并不是很卫生，没有做那个！</w:t>
      </w:r>
    </w:p>
    <w:p>
      <w:r>
        <w:t>还问题有没在东莞做过，她说没有，我说朋友说那边有个地方可以一条龙服务，从中午到晚上或包</w:t>
      </w:r>
    </w:p>
    <w:p>
      <w:r>
        <w:t>夜５００- ２０００不等，我住的地方很近，可是我也不知道是那间，朋友不肯明说是那间，只说有机</w:t>
      </w:r>
    </w:p>
    <w:p>
      <w:r>
        <w:t>会带上他去才肯告诉！她把小Ｄ的包皮拉下来，拆开一个套子，用嘴一吹，给我的小Ｄ套上了！</w:t>
      </w:r>
    </w:p>
    <w:p>
      <w:r>
        <w:t>我说小Ｄ的包皮拉下来，以前做了多次这样的，好难出的，她不信，她说这样做爽点，她要求在下</w:t>
      </w:r>
    </w:p>
    <w:p>
      <w:r>
        <w:t>面，我没同意，她则在上面和我干，一边做一边摩她ＰＰ，和腰及奶头，奶头开始硬着。她干得更加快</w:t>
      </w:r>
    </w:p>
    <w:p>
      <w:r>
        <w:t>了，１０多分钟过去，她累了，停了下来，面上冒汗水，她摩摩我的ＰＰ，没出声，我问，是否累了，</w:t>
      </w:r>
    </w:p>
    <w:p>
      <w:r>
        <w:t>她笑着说「唔」，可能刚才我不肯在上面，所以她现在不肯出声，我则说，那我在上面吧，我抱住她的</w:t>
      </w:r>
    </w:p>
    <w:p>
      <w:r>
        <w:t>腰坐起来，小Ｄ还在Ｂ里，旋转一下，让她躺下，我开始Ｄｏ她，她呀呀的叫，好在不是很大声，又１</w:t>
      </w:r>
    </w:p>
    <w:p>
      <w:r>
        <w:t>０多分钟过去了，还是出不了，我拉出来，说要把包皮拉回，她同意了，拉好后，她给我新套子，接着</w:t>
      </w:r>
    </w:p>
    <w:p>
      <w:r>
        <w:t>又开始做，我把枕头放在她ＰＰ下，好让Ｂ移高点，可以居高临下地干！</w:t>
      </w:r>
    </w:p>
    <w:p>
      <w:r>
        <w:t>不到５分钟，终于出了，完事，两人都出了一身汗水，看看钟，超了３分钟，她说没问题，冲洗一</w:t>
      </w:r>
    </w:p>
    <w:p>
      <w:r>
        <w:t>下结束吧，在冲洗时我还是抓紧时间地摩她奶子，这晚是做得最久的一次…和朋友回家时，一路上说着</w:t>
      </w:r>
    </w:p>
    <w:p>
      <w:r>
        <w:t>各自的精彩！</w:t>
      </w:r>
    </w:p>
    <w:p>
      <w:r>
        <w:t>２００１。７- １０月，陪上司出差的日子，竟然没有尝到甜头，但脚确实差点冼烂了，是免费的</w:t>
      </w:r>
    </w:p>
    <w:p>
      <w:r>
        <w:t>享受，当然舍命陪君子，共洗了１０多次脚，每次都是两个钟。可惜都是只有看的份，最多的，只可看</w:t>
      </w:r>
    </w:p>
    <w:p>
      <w:r>
        <w:t>到乳晕上面那一半。１１月，终于自由，回到自己的天地，这天晚上早点冲了凉，来到表叔同学上次用</w:t>
      </w:r>
    </w:p>
    <w:p>
      <w:r>
        <w:t>１５０包了两人房钱并做了全套那间，可能来了早了点，几个ＭＭ好像刚出浴的样子，吹着秀发，在场</w:t>
      </w:r>
    </w:p>
    <w:p>
      <w:r>
        <w:t>的几个Ｍｍ上次没有看过，表叔同学上次叫的那个不在，真可惜，于是叫了一个奶子很大的，可能有３</w:t>
      </w:r>
    </w:p>
    <w:p>
      <w:r>
        <w:t>６- ３８左右，Ｖ字型的黑色上衣，可以看到一条乳沟，上楼梯时，小Ｄ微微脖起！</w:t>
      </w:r>
    </w:p>
    <w:p>
      <w:r>
        <w:t>在房间里，我摩摩她的奶子，坚硬的，用手游入衣服内，穿过花边，碰到乳头，她问是否要做的，</w:t>
      </w:r>
    </w:p>
    <w:p>
      <w:r>
        <w:t>我说是，她说她不和客人做，可帮我叫一个，转身就下，倒，这都行，只好叫她叫个奶子大的上来，可</w:t>
      </w:r>
    </w:p>
    <w:p>
      <w:r>
        <w:t>惜上来的并不是大奶的，却是一个少妇模样，奶子不大，退去她的上衣，奶子是玩了这么多波中最小的，</w:t>
      </w:r>
    </w:p>
    <w:p>
      <w:r>
        <w:t>看看不满意，没再动她，她问是否要做，我说不是很想，楼下还有人么？她说，全部去冲凉了，没那么</w:t>
      </w:r>
    </w:p>
    <w:p>
      <w:r>
        <w:t>早，要服务的，我很在行，可以帮你吹吹再做。最后杀了价钱，１００把房钱也包了。她说是山西人，</w:t>
      </w:r>
    </w:p>
    <w:p>
      <w:r>
        <w:t>２６岁，家中有一小孩！因穷找不到工作，只好做这行！</w:t>
      </w:r>
    </w:p>
    <w:p>
      <w:r>
        <w:t>这是我的第一次吹，她吹了几天，有点麻麻的感觉，接着，她说我的小Ｄ尿味很大，她到外面提来</w:t>
      </w:r>
    </w:p>
    <w:p>
      <w:r>
        <w:t>一筒水，先帮我翻开包皮，洗了洗小Ｄ，接着吹了起来，添添龟头，阴痉，蛋蛋，只是没添ＰＰ，１０</w:t>
      </w:r>
    </w:p>
    <w:p>
      <w:r>
        <w:t>多分钟左右，问我如何，我答一般般！</w:t>
      </w:r>
    </w:p>
    <w:p>
      <w:r>
        <w:t>她问是否可以开始做了，我说好的，我把包皮拉回来，说这样很难出，她说：不一定，看我手式，</w:t>
      </w:r>
    </w:p>
    <w:p>
      <w:r>
        <w:t>又给她拉回，用那水洗了洗，用手巾擦掉水，帮我套上套子，我说我要在下面（当然是我想用这招拖时</w:t>
      </w:r>
    </w:p>
    <w:p>
      <w:r>
        <w:t>间），她先坐式与我做，拌着她那里流出的水份，和她那技术，听得吱吱响，一会，她可能累了，双乳</w:t>
      </w:r>
    </w:p>
    <w:p>
      <w:r>
        <w:t>压在我胸上，继续做，她在我耳边轻声说，出了要说一声，我同意了，过了一会，她在我耳边又轻声说</w:t>
      </w:r>
    </w:p>
    <w:p>
      <w:r>
        <w:t>她的高潮来了，要我捅紧她，我照做，她呀呀地叫，时大时小，好在这门结实，外面应该听不到，心里</w:t>
      </w:r>
    </w:p>
    <w:p>
      <w:r>
        <w:t>寒了一下，小Ｄ里终于第一次在退下包皮后出了，她帮我取下套子，这次出得特别多，还流出套子外面</w:t>
      </w:r>
    </w:p>
    <w:p>
      <w:r>
        <w:t>了，她问我，是不是很久没做了。</w:t>
      </w:r>
    </w:p>
    <w:p>
      <w:r>
        <w:t>我笑答，是呀，３个月没做了，她笑说不是很相信。给了她小费，出门回家再洗个澡，怕不干净！</w:t>
      </w:r>
    </w:p>
    <w:p>
      <w:r>
        <w:t>这个月的２０号，我报装了ＡＤＳＬ，于是天天在网上玩论坛、下载Ａ片、看Ａ图，朋友叫去找节目也</w:t>
      </w:r>
    </w:p>
    <w:p>
      <w:r>
        <w:t>少去了，直到２００２年５月，终于受不住朋友老是开车带我在街上跑时，在某地发现什么传奇之类的</w:t>
      </w:r>
    </w:p>
    <w:p>
      <w:r>
        <w:t>事，终于给他打动，加上他三月时帮他搞了篇大专的毕业论文，我们又回到那条「红灯街」，他带我去</w:t>
      </w:r>
    </w:p>
    <w:p>
      <w:r>
        <w:t>了另一间，不是很大间的，但有冲凉、吹做一条龙服务的店，他当然叫了他熟悉的服务，我则叫了一个</w:t>
      </w:r>
    </w:p>
    <w:p>
      <w:r>
        <w:t>普通的，上房后，她不肯做，当然又是给我摩了奶子才放她下去帮我叫一个奶子大的来，上来的，果然</w:t>
      </w:r>
    </w:p>
    <w:p>
      <w:r>
        <w:t>是奶子大的，和阿梅差不多大，可能有４４- ４６之间，可惜腰也大，还有肚腩，好在不是很利害！</w:t>
      </w:r>
    </w:p>
    <w:p>
      <w:r>
        <w:t>她问是否要做，要的话则要到一楼去！那边才有套间。我跟她下去了，冲凉时，她说要冲凉水，五</w:t>
      </w:r>
    </w:p>
    <w:p>
      <w:r>
        <w:t>月初的天气，对我这种身材不是很好的人来说，还是要冲热水，但没说，因她身材比我要大，要壮。只</w:t>
      </w:r>
    </w:p>
    <w:p>
      <w:r>
        <w:t>好依她！冲了几下，冲好了，我冷得在抖，她笑笑给我一张薄毛被，我包了一会，才暖多了，她打开了</w:t>
      </w:r>
    </w:p>
    <w:p>
      <w:r>
        <w:t>电视，看她的表现，一定是很粗鲁的ＭＭ，叫了她，有点后悔的感觉，做的时候，我好像完全是被动的，</w:t>
      </w:r>
    </w:p>
    <w:p>
      <w:r>
        <w:t>她说怎样就怎样，她不肯帮我吹，但好在她肯和我打打奶炮，小Ｄ在大奶沟里滑动，真是爽！接着开始</w:t>
      </w:r>
    </w:p>
    <w:p>
      <w:r>
        <w:t>做，她一定要我在上面，她在下面，她说她比我肥、强壮，会压坏我，只好听她的，１０多个回合后，</w:t>
      </w:r>
    </w:p>
    <w:p>
      <w:r>
        <w:t>我像被ＭＭ强暴那样，感觉不到快乐，给她摆布到出了！再去冲凉后，她不肯回床上了，坐在沙发上看</w:t>
      </w:r>
    </w:p>
    <w:p>
      <w:r>
        <w:t>电视，我只好陪她看到够钟，真命苦，第一次看到这种ＭＭ，看来这种ＭＭ也要是粗鲁的男人才可搞定</w:t>
      </w:r>
    </w:p>
    <w:p>
      <w:r>
        <w:t>她！去来后，朋友说他那边则是另一番天地，呀，我真没他走运！</w:t>
      </w:r>
    </w:p>
    <w:p>
      <w:r>
        <w:t>２００２。１０月底，胖炮友说一起去市区找找节目，他说在那边也没炮过，于是叫上一位他的同</w:t>
      </w:r>
    </w:p>
    <w:p>
      <w:r>
        <w:t>学一起去，这次的经历最令我气愤，他同学知道好地方也不告诉一下，害我们三人叫了三个ＭＭ奶子特</w:t>
      </w:r>
    </w:p>
    <w:p>
      <w:r>
        <w:t>别大，相貌也特别靓的，竟然像打太极那样，招招给挡住了，没有占到便宜！还笑着对我说，想要那些</w:t>
      </w:r>
    </w:p>
    <w:p>
      <w:r>
        <w:t>怎么不去对门那间，呀，真晕！出来时，胖炮友还想我代他同学出钱，他就想，看他没带钱来，和胖炮</w:t>
      </w:r>
    </w:p>
    <w:p>
      <w:r>
        <w:t>友一人出一半吧！</w:t>
      </w:r>
    </w:p>
    <w:p>
      <w:r>
        <w:t>回程车上，我们责怪他同学来时问他可知道好地方否，他说不知道，现在走时，才说他上次去过对</w:t>
      </w:r>
    </w:p>
    <w:p>
      <w:r>
        <w:t>面那间，那间有！在想帮他出的一半也不值得！１２月初，看来还是自己出洞好，带上他们真是累事，</w:t>
      </w:r>
    </w:p>
    <w:p>
      <w:r>
        <w:t>从这时起，到现在，我没再和他们一起去这种地方，都是单独行动。我晚上８点来到上次那店的对面那</w:t>
      </w:r>
    </w:p>
    <w:p>
      <w:r>
        <w:t>间，这里坐满了ＭＭ，相貌方面，有几个过得去，接着就是看奶子长得如何，唉，没有特别大的那种，</w:t>
      </w:r>
    </w:p>
    <w:p>
      <w:r>
        <w:t>只好叫上那个白衣，漂亮的，在这群ＭＭ中奶子扎得比较丰满的ＭＭ，上楼前，她去櫃台前拿了一张毛</w:t>
      </w:r>
    </w:p>
    <w:p>
      <w:r>
        <w:t>巾挂在手中，在上楼前，我上了一下厕所，为了一会Ｄｏ得久些！</w:t>
      </w:r>
    </w:p>
    <w:p>
      <w:r>
        <w:t>到了房间，这里是没得冲凉的，房间７- ８个平方左右，放了三张单人沙发床，问她为何有这么多</w:t>
      </w:r>
    </w:p>
    <w:p>
      <w:r>
        <w:t>张，她说现在是管理部门要求要放这么多的，我摩摩她奶子说要Ｄｏ，她把门关上，这门并不是上锁的，</w:t>
      </w:r>
    </w:p>
    <w:p>
      <w:r>
        <w:t>是拉动式的，我问要用什么东东顶住么，她说不用，这里老板交道不错！她关了白色的灯，开了红色的</w:t>
      </w:r>
    </w:p>
    <w:p>
      <w:r>
        <w:t>灯，我还没张嘴，她就解释，说她的工友看到这种颜色的灯开了，不会进来拿东东或打搅。</w:t>
      </w:r>
    </w:p>
    <w:p>
      <w:r>
        <w:t>把两张沙发床并起来，我俩躺下，她说给我戴套子，我说不用那么急，按摩两个钟呀！她则说要为</w:t>
      </w:r>
    </w:p>
    <w:p>
      <w:r>
        <w:t>我服务其它的，我好奇的点了头，大家退去衣服，她有右手背有个蝴蝶和花的纹身，摩了几下她那纹身，</w:t>
      </w:r>
    </w:p>
    <w:p>
      <w:r>
        <w:t>她说是在校读书时好玩时去纹身的，她扮开挂在胸前一些头发，叫我看看右胸上面、喉骨下方一点，还</w:t>
      </w:r>
    </w:p>
    <w:p>
      <w:r>
        <w:t>有一个纹身，是一对蝴蝶！</w:t>
      </w:r>
    </w:p>
    <w:p>
      <w:r>
        <w:t>我笑问，那Ｂ那里有没有纹身？她笑答，当然没有了，如有，还不是益了那个纹身佬？她说她是杭</w:t>
      </w:r>
    </w:p>
    <w:p>
      <w:r>
        <w:t>洲人，怪不得长得那么高大、漂亮，对了，她高１。６７左右，身材平均，没穿鞋子时和我平平过，站</w:t>
      </w:r>
    </w:p>
    <w:p>
      <w:r>
        <w:t>着时，奶子不大，但挻着，两手可以抓完，她帮小Ｄ打飞机，还说她以前的事，她上初中时，很多人追</w:t>
      </w:r>
    </w:p>
    <w:p>
      <w:r>
        <w:t>她，结识了一群差不多和烂仔般的ＢＦ，其中一个帅哥辜负了她，她是在他家给干了的，那帅哥到外地</w:t>
      </w:r>
    </w:p>
    <w:p>
      <w:r>
        <w:t>打工去了，没带上她，她去纹身，没几个月，初中差不多毕业，家里也没有什么钱，她则不读书了，就</w:t>
      </w:r>
    </w:p>
    <w:p>
      <w:r>
        <w:t>跟表姐南下做这行。她说在深圳、东莞做过，那边开始很好，但后来抓得严，才来了这里的，今年１９</w:t>
      </w:r>
    </w:p>
    <w:p>
      <w:r>
        <w:t>岁了，是８３年的。谈了有半个多钟，小ｄ也给打得脖得通红，我问，可以帮我吹吹么？她看看，再拿</w:t>
      </w:r>
    </w:p>
    <w:p>
      <w:r>
        <w:t>张纸巾擦擦小Ｄ，原来小Ｄ上面多了些透明的粘液。</w:t>
      </w:r>
    </w:p>
    <w:p>
      <w:r>
        <w:t>她把自己头发用那发带扎了一下，低下头不添小Ｄ，我半躺在床，两手去摩她奶子，她头发不时掉</w:t>
      </w:r>
    </w:p>
    <w:p>
      <w:r>
        <w:t>下来，我用一只手帮她扎回！她吐口水时，我问她一出来做就做这吹么？她说不是的，在深圳时还没做</w:t>
      </w:r>
    </w:p>
    <w:p>
      <w:r>
        <w:t>这事，在东莞做时才开始这样做的，那边小费高点，竞争也大。再添了一会，我说好了！我先玩玩她的</w:t>
      </w:r>
    </w:p>
    <w:p>
      <w:r>
        <w:t>Ｂ，她问我有没有指甲，我给她看看，还好，我有修指甲的习惯，我用两只手指捅她的下面，自从上网</w:t>
      </w:r>
    </w:p>
    <w:p>
      <w:r>
        <w:t>以来，还没了解到什么是Ｇ点，所以还是像上次一样用手指捅着玩。她没有出声，只是面上表情在变化。</w:t>
      </w:r>
    </w:p>
    <w:p>
      <w:r>
        <w:t>一会，我要她帮我打打奶炮，之后她帮我套上了套子，首先还是例牌地，由ＭＭ在上面Ｄｏ，再换我在</w:t>
      </w:r>
    </w:p>
    <w:p>
      <w:r>
        <w:t>上面，最后在后推式后再变回我在我在上面才Ｄｏ出来，两个钟就这么过去了，这次服务感觉满意。</w:t>
      </w:r>
    </w:p>
    <w:p>
      <w:r>
        <w:t>１２月，独自来到市区中心，在一间叫千姿的按摩店，因是中午来的，ＭＭ不是很多，只好叫上一</w:t>
      </w:r>
    </w:p>
    <w:p>
      <w:r>
        <w:t>个奶子还可以的，但样子好像老了点，应该是生过小孩的，进入按摩房，一个相貌比她好，奶子比她大</w:t>
      </w:r>
    </w:p>
    <w:p>
      <w:r>
        <w:t>的ＭＭ在里睡觉，她叫醒她，她出去了，关了门，她开始帮我按摩，她和别人ＭＭ不同，不是先按我的</w:t>
      </w:r>
    </w:p>
    <w:p>
      <w:r>
        <w:t>头，而是先按我的脚，我问她为何会有所不同，她说市区人都是脚比较累，说得也是，我是走路来到这</w:t>
      </w:r>
    </w:p>
    <w:p>
      <w:r>
        <w:t>里的，也是有点累，一会她帮我按手，我当然老油条地用一只手顺手摩她二下，她没有抵档，也没说什</w:t>
      </w:r>
    </w:p>
    <w:p>
      <w:r>
        <w:t>么，我则更大胆了，两手一起出洞，她停下来任我摩，还用手摩我小Ｄ，我说要和她Ｄｏ，她解开小Ｄ</w:t>
      </w:r>
    </w:p>
    <w:p>
      <w:r>
        <w:t>看看，说那么快硬了？她说这里不是很方便，要跟她到宿舍里去，我则跟着去了，出门转个弯上了三楼，</w:t>
      </w:r>
    </w:p>
    <w:p>
      <w:r>
        <w:t>里面有三个房间一个小厅！</w:t>
      </w:r>
    </w:p>
    <w:p>
      <w:r>
        <w:t>选择了一间房间，这ＭＭ奶子不是很坚，松松的，有点下坠，但不明显，奶头也很大、很长，我捻</w:t>
      </w:r>
    </w:p>
    <w:p>
      <w:r>
        <w:t>了奶头一会，硬得很，问她，有奶出么？她笑答，孩子都四岁了，早就没奶了，原来她２８岁了，河南</w:t>
      </w:r>
    </w:p>
    <w:p>
      <w:r>
        <w:t>人。那Ｂ不肯给我摩，只好叫她用奶子帮我按摩全身，她只用来按小Ｄ到我嘴吧之间，中途吸她奶头，</w:t>
      </w:r>
    </w:p>
    <w:p>
      <w:r>
        <w:t>她呀呀叫，叫我别吸，说会受不了。我没听她的，继续着。一会叫她帮我打奶炮，做了一会，她累了，</w:t>
      </w:r>
    </w:p>
    <w:p>
      <w:r>
        <w:t>只好停止，她用纸巾擦擦她下面，可能是出了不少爱液！躺下时她摩着我小Ｄ和我聊了一会，给我戴上</w:t>
      </w:r>
    </w:p>
    <w:p>
      <w:r>
        <w:t>套子，开始做了，变换了几个姿式，终于出了完事。出来找房间，小费要加１０，加上做的小费花了１</w:t>
      </w:r>
    </w:p>
    <w:p>
      <w:r>
        <w:t>４０！</w:t>
      </w:r>
    </w:p>
    <w:p>
      <w:r>
        <w:t>２００３年１- ９月都是在自慰、打飞机、按摩中度过，同时也在论坛群中注册了摩洛客論壇和情</w:t>
      </w:r>
    </w:p>
    <w:p>
      <w:r>
        <w:t>海论坛，也用ＢＴ下了不少的精彩无码好片，和贴子交流中，知道了什么是Ｇ点，还有其它的性知识，</w:t>
      </w:r>
    </w:p>
    <w:p>
      <w:r>
        <w:t>１０月，也就是上个月，国庆放假，差不多一到两周去一次那种地方！</w:t>
      </w:r>
    </w:p>
    <w:p>
      <w:r>
        <w:t>２００３年９月ＱＱ上一位Ｑ友说找了一位女友，有时还一起在家里上网，还破了她处女，几天来</w:t>
      </w:r>
    </w:p>
    <w:p>
      <w:r>
        <w:t>干了多次，爽得很，因怕她怀孕，次次都差不多时结束。</w:t>
      </w:r>
    </w:p>
    <w:p>
      <w:r>
        <w:t>叫他把女友相片发给我看看靓不靓，他不肯，只说奶子大，相貌平平、还很温柔。</w:t>
      </w:r>
    </w:p>
    <w:p>
      <w:r>
        <w:t>加上最近在摩洛客論壇下了不少日本大奶ＭＭ的无码好片，小Ｄ受到强烈的刺激。</w:t>
      </w:r>
    </w:p>
    <w:p>
      <w:r>
        <w:t>１０月６日，还是国庆假期，这天一大早吃了早餐就坐上公交车来到市区，这回到了市区东面头寻</w:t>
      </w:r>
    </w:p>
    <w:p>
      <w:r>
        <w:t>找目标，听说这边有几间呢，都是集中在这边，没那么早开门的，当散步吧，可是关了门的，看不出是</w:t>
      </w:r>
    </w:p>
    <w:p>
      <w:r>
        <w:t>不是，于是先去晃了几间ＣＤ店，中午吃了快餐，在一间大商场晃了一会，接着去刚才物色好的那条街</w:t>
      </w:r>
    </w:p>
    <w:p>
      <w:r>
        <w:t>晃晃，一间打了店名，再加上温洲港名的店前放了两台小车，进入店里，一群ＭＭ在看电视，仔细打量</w:t>
      </w:r>
    </w:p>
    <w:p>
      <w:r>
        <w:t>在场的ＭＭ，共２３人，不是很多，个个都是统一的工作服，白色的，还是短裙，但不是超短的，这里</w:t>
      </w:r>
    </w:p>
    <w:p>
      <w:r>
        <w:t>没有奶子大的，只好选择一位漂亮的了，这间面积大，所以只有首层，进入一间按摩房，我发现有一对</w:t>
      </w:r>
    </w:p>
    <w:p>
      <w:r>
        <w:t>男女抱着躺在房间最里面的一张床上，我小声对那ＭＭ说有人在呀，她则带我去另一间。</w:t>
      </w:r>
    </w:p>
    <w:p>
      <w:r>
        <w:t>在另一间按摩房里，那ＭＭ微笑对我说，这里只有２０个房间，每个房间有三张床，一些不是想来</w:t>
      </w:r>
    </w:p>
    <w:p>
      <w:r>
        <w:t>正规按摩的则喜欢单独一间房间，说这话明是说我也在内！</w:t>
      </w:r>
    </w:p>
    <w:p>
      <w:r>
        <w:t>所以我就进入最里面的一张床，她拉开一张布，挡住这张床。房间内有轻音乐放出，不是很大声，</w:t>
      </w:r>
    </w:p>
    <w:p>
      <w:r>
        <w:t>我问她是不是每间房都有音乐，她说是的，分了好多个喇叭到每一间房，这可是暗号来的，声音大了，</w:t>
      </w:r>
    </w:p>
    <w:p>
      <w:r>
        <w:t>表示有人来检查，她们就要注意了！听她的解释，表明我完全可以大胆对她下手了！呵呵，暗自高兴着！</w:t>
      </w:r>
    </w:p>
    <w:p>
      <w:r>
        <w:t>她说帮我开了空调，她站上床，掂脚去按空调的开关，因遥控有问题，我是躺在床上的，可以看到</w:t>
      </w:r>
    </w:p>
    <w:p>
      <w:r>
        <w:t>她穿的是谈黄色的内裤，房间开的是暗红灯，没法透过光线看她内裤里面。她可能不够高，打不开开关，</w:t>
      </w:r>
    </w:p>
    <w:p>
      <w:r>
        <w:t>我则帮她开了，我躺下来，她开始帮我按摩头部，让我的头向枕头前躺上一些，感觉到头部顶到了她胸</w:t>
      </w:r>
    </w:p>
    <w:p>
      <w:r>
        <w:t>部下面的肚皮，胸部微微贴在我头顶，她的手势不错，按得我头部很舒服，加上奶子时不时碰碰我头部，</w:t>
      </w:r>
    </w:p>
    <w:p>
      <w:r>
        <w:t>小Ｄ不觉脖了起来。</w:t>
      </w:r>
    </w:p>
    <w:p>
      <w:r>
        <w:t>一会她帮我按手时顺手打她的波波，她没反抗，她帮我按完了手，开始按脚，按了按还帮我按按小</w:t>
      </w:r>
    </w:p>
    <w:p>
      <w:r>
        <w:t>Ｄ，小Ｄ则更加硬了，我微笑，她也是，一会她问是否按背，我同意了，不知道按背是怎么一回事，她</w:t>
      </w:r>
    </w:p>
    <w:p>
      <w:r>
        <w:t>解释后，我照她说的做，她躺下，脚半伸起，我躺在她有小脚上，头放下，她用手支着，开始按起来，</w:t>
      </w:r>
    </w:p>
    <w:p>
      <w:r>
        <w:t>因我身材很瘦，她很轻松把我抬起放下，１０多下后，她累了，把我轻轻放下，我的头碰在她双乳上，</w:t>
      </w:r>
    </w:p>
    <w:p>
      <w:r>
        <w:t>刚碰到她，她推开我在另一边说我为何不躺在另一边，我说没按过背，不懂，在任你摆布昵。</w:t>
      </w:r>
    </w:p>
    <w:p>
      <w:r>
        <w:t>她坐起来还是帮我按脚，还时不时再摩我小Ｄ，我叫她坐前一点，她上前问，什么事，我问她做不？</w:t>
      </w:r>
    </w:p>
    <w:p>
      <w:r>
        <w:t>她说这里是不做的，最多帮客人打打飞机。问她可以吹吹么？她说不行，不过也问过工友，没一个肯吹</w:t>
      </w:r>
    </w:p>
    <w:p>
      <w:r>
        <w:t>的，暗示我想吹想做找她们任何一个都不行！我说飞机不打了，躺下给我帮你按摩吧，她说她也不喜欢</w:t>
      </w:r>
    </w:p>
    <w:p>
      <w:r>
        <w:t>帮客人打飞机，有时没办法而已，她躺下在我右边，我半坐起来，她不肯退去上衣，只好从花边探手去</w:t>
      </w:r>
    </w:p>
    <w:p>
      <w:r>
        <w:t>摩她奶头，一会奶头硬了，她伸手摩我小Ｄ，我打开裤链，让她手游入去摩，一会我用手去摩她的Ｂ，</w:t>
      </w:r>
    </w:p>
    <w:p>
      <w:r>
        <w:t>刚到，她说不可以再往下面摩了，双脚夹紧，手没法再进入，只好摩她Ｂ的周围，也因她不肯给摩下一</w:t>
      </w:r>
    </w:p>
    <w:p>
      <w:r>
        <w:t>点，所以也感觉不到她有没有湿。</w:t>
      </w:r>
    </w:p>
    <w:p>
      <w:r>
        <w:t>接下来我在附近一个网吧上了一个钟网，在路上晃了晃，晚上吃了晚饭，晚上７点，又回到那条街</w:t>
      </w:r>
    </w:p>
    <w:p>
      <w:r>
        <w:t>附近，在下午去过的温洲港店旁有一间小店，亮的是红灯，里面坐了几个ＭＭ，有两个ＭＭ在门边逗着</w:t>
      </w:r>
    </w:p>
    <w:p>
      <w:r>
        <w:t>玩，我走进入里面，那两个ＭＭ也停止玩闹跟了进来。这间ＭＭ的奶子都很大，有一个特别大的，但Ｐ</w:t>
      </w:r>
    </w:p>
    <w:p>
      <w:r>
        <w:t>Ｐ也很胖，腰则一般，相貌也不错，可我没有选她，刚才在外面玩跟着进来的ＭＭ，有一个笑容很甜，</w:t>
      </w:r>
    </w:p>
    <w:p>
      <w:r>
        <w:t>看上去身材也不错，就选了她，我向里面走，她说去对面街那边的房间行么？那边有冲凉房。我答应了，</w:t>
      </w:r>
    </w:p>
    <w:p>
      <w:r>
        <w:t>她要我先把３０元房钱给老板娘，就跟着她去了对面街，穿过一条小巷上了三楼，重重铁门关着，共两</w:t>
      </w:r>
    </w:p>
    <w:p>
      <w:r>
        <w:t>个门，看来很安全！</w:t>
      </w:r>
    </w:p>
    <w:p>
      <w:r>
        <w:t>在房间里，我解开她的衣服和花边摩她的奶子，是松软的，不硬，看来是做这事太多了，从刚才来</w:t>
      </w:r>
    </w:p>
    <w:p>
      <w:r>
        <w:t>之前的对话也可以听出！我开始脱去自己的衣裤，她也自己把自己的脱光，脱时，她是站在床上脱的，</w:t>
      </w:r>
    </w:p>
    <w:p>
      <w:r>
        <w:t>好在窗户对面是一条河，也好在在三楼，不然有偷窥狂在的话一定受益非浅！奶头像红枣一样大粒（这</w:t>
      </w:r>
    </w:p>
    <w:p>
      <w:r>
        <w:t>是玩了这么多ＭＭ以来，这个的奶头是最大粒的，可惜奶子不坚硬），奶子下坠，但也很大，如果是丰</w:t>
      </w:r>
    </w:p>
    <w:p>
      <w:r>
        <w:t>满的，一定是好奶子！</w:t>
      </w:r>
    </w:p>
    <w:p>
      <w:r>
        <w:t>估计生过小孩，和她交谈时她和我躺下摩我小ｄ谈她和事时说她说还没生过小孩，才２２岁，重庆</w:t>
      </w:r>
    </w:p>
    <w:p>
      <w:r>
        <w:t>人，名叫海燕，读完小学就没读书了，因没有钱读，后来在１６岁时跟亲戚一起开理发店，１７岁时认</w:t>
      </w:r>
    </w:p>
    <w:p>
      <w:r>
        <w:t>识了一位理发师父，她是那时给破处的，后来这位理发师父和她分了手，三年后认识了现在的男友，是</w:t>
      </w:r>
    </w:p>
    <w:p>
      <w:r>
        <w:t>个没有出息的男友，大家一起穷，去年底，她的村友介绍她来这间店做，她没告诉男友和家人说是在这</w:t>
      </w:r>
    </w:p>
    <w:p>
      <w:r>
        <w:t>种店做。有时汇款回家，很少回家。还说这里的３０元房钱是老板娘得的，她们全靠对客人服务挣那些</w:t>
      </w:r>
    </w:p>
    <w:p>
      <w:r>
        <w:t>钱，所以那里个个都很主动满足客人的要求，这几个月生意不是很好，一周才接到一到二个。</w:t>
      </w:r>
    </w:p>
    <w:p>
      <w:r>
        <w:t>很主动，是她说的，心想，这么说来，如果她想下次我再叫她服务，一定可以满足我提出的要求了？</w:t>
      </w:r>
    </w:p>
    <w:p>
      <w:r>
        <w:t>我问她可不可帮我吹吹，她唔了一下，把手把小Ｄ的包皮拉下，要我跟她到一间冲凉房洗一下澡，我跟</w:t>
      </w:r>
    </w:p>
    <w:p>
      <w:r>
        <w:t>着去了，除了她洗她的部位，还特别帮我小Ｄ冲了又冲，因一会她要对那里服务。洗完回到房间，我问</w:t>
      </w:r>
    </w:p>
    <w:p>
      <w:r>
        <w:t>她有没有毛巾，她说没，用被子擦一下，她说洗过的，是干净的！</w:t>
      </w:r>
    </w:p>
    <w:p>
      <w:r>
        <w:t>看她有擦，我也擦吧！我躺下来，她把秀发向后扎了扎，开始帮我小Ｄ吹吹，小Ｄ早已脖得利害，</w:t>
      </w:r>
    </w:p>
    <w:p>
      <w:r>
        <w:t>这ＭＭ吹工不错，一会吹吹龟头，一会吹阴痉和蛋蛋，热热的，不时吐吐口水，问我行了没？我说再吹</w:t>
      </w:r>
    </w:p>
    <w:p>
      <w:r>
        <w:t>多一会，她没反对，继续帮我吹，一会我的要求更大了，要和她先不戴套做，差不多时再戴，她也同意</w:t>
      </w:r>
    </w:p>
    <w:p>
      <w:r>
        <w:t>了，先是我在下面，她在上面地做，用手摩她的波边做，做到有点爽时，用力摩她的波并说要换位置，</w:t>
      </w:r>
    </w:p>
    <w:p>
      <w:r>
        <w:t>到我在上面，推车式。两人ＰＰ相碰时发出「叠叠」声！</w:t>
      </w:r>
    </w:p>
    <w:p>
      <w:r>
        <w:t>她闭着眼，发出阵阵的呀呀声，声音中等，不大也不小。</w:t>
      </w:r>
    </w:p>
    <w:p>
      <w:r>
        <w:t>又在差不多时又提出换姿势，她也配合，感觉是她的水出了不少流在小Ｄ周围，在这样做了可能有</w:t>
      </w:r>
    </w:p>
    <w:p>
      <w:r>
        <w:t>半个多小时，一会她提出要我戴上套，我同意了，我和她说了，包皮要重新拉上来才出得了，拉了上来，</w:t>
      </w:r>
    </w:p>
    <w:p>
      <w:r>
        <w:t>戴上后继续做，换了二次位置，做了有１０多分钟，还是做不出，拉出看看，她那已湿透，套子也湿得</w:t>
      </w:r>
    </w:p>
    <w:p>
      <w:r>
        <w:t>不行了，小Ｄ的包皮还是自动退下了，难怪还是出不了，我这么说，她也说是呀，还带上一句「对不起，</w:t>
      </w:r>
    </w:p>
    <w:p>
      <w:r>
        <w:t>我不知道你的包皮会影响到出」，我说并不怪她，我说这套子用不得了，拆掉做一会出不出得都先结束</w:t>
      </w:r>
    </w:p>
    <w:p>
      <w:r>
        <w:t>吧，她同意了，我们再次做着。</w:t>
      </w:r>
    </w:p>
    <w:p>
      <w:r>
        <w:t>一会换她在上面，我在下面，这时，她微微向下，双乳头粘着我胸前的方式来和我做，一会，我感</w:t>
      </w:r>
    </w:p>
    <w:p>
      <w:r>
        <w:t>觉小Ｄ有点痛，我说好了，算了，还是出不了，有点痛了，拉出一看，龟头上有一点血，她问我，是你</w:t>
      </w:r>
    </w:p>
    <w:p>
      <w:r>
        <w:t>的出血还是我的出？我说不知道，到冲凉房冲掉后，没血，我说不是我的，她也先了一会，她说里面有</w:t>
      </w:r>
    </w:p>
    <w:p>
      <w:r>
        <w:t>很多血，可能是她的，我ＣＡＯ，早知道别做那么久，给了她１００小费，我坐车回家了，路上，感觉</w:t>
      </w:r>
    </w:p>
    <w:p>
      <w:r>
        <w:t>好像不对头，下面有点湿湿的，回到家在灯光下一看，晕，原来是我的小Ｄ的系带伤了，出了血，她里</w:t>
      </w:r>
    </w:p>
    <w:p>
      <w:r>
        <w:t>面的血可能是我流的，但怎么拉出小Ｄ来后一直不会痛呢，只是时不时流一下血，这条内裤报费了！用</w:t>
      </w:r>
    </w:p>
    <w:p>
      <w:r>
        <w:t>纸巾贴着小Ｄ睡觉，明天看看有没有好些！</w:t>
      </w:r>
    </w:p>
    <w:p>
      <w:r>
        <w:t>第二天早上很早起床，上网看了一些关于包皮的文章，看来像我这种伤，可能要割包皮才可以治好</w:t>
      </w:r>
    </w:p>
    <w:p>
      <w:r>
        <w:t>伤了，因早上起床尿尿都带有点血，想想有点怕怕，看了许多文章，都说用激光做，康复快。于是吃了</w:t>
      </w:r>
    </w:p>
    <w:p>
      <w:r>
        <w:t>早餐，坐车去市区专科医院做这个手术，可是那主任医师却说我带有伤，不能用激光做，只可用手术，</w:t>
      </w:r>
    </w:p>
    <w:p>
      <w:r>
        <w:t>还要及早做！</w:t>
      </w:r>
    </w:p>
    <w:p>
      <w:r>
        <w:t>天呀，手术费要３００元，针水费也要２９５。５元（因怕出血的伤口受感染），好在我带了１０</w:t>
      </w:r>
    </w:p>
    <w:p>
      <w:r>
        <w:t>００元来，没法，只好做了，手术过程和网上的割包皮文章所说的过程一样，只是没有女护士在场摆了，</w:t>
      </w:r>
    </w:p>
    <w:p>
      <w:r>
        <w:t>不过手术室有两张床，如果晚一点来可能就是由女医生和护士做，因我做手术一半后看到另一床有两个</w:t>
      </w:r>
    </w:p>
    <w:p>
      <w:r>
        <w:t>女的帮一个男病人做手术。</w:t>
      </w:r>
    </w:p>
    <w:p>
      <w:r>
        <w:t>同时看看医生帮我小Ｄ做手术做得如何了，因打了麻药（打针时的痛是非常痛的，毕竟那里是最弱</w:t>
      </w:r>
    </w:p>
    <w:p>
      <w:r>
        <w:t>的部位，痛得没法形容，因药力不够，给打了两针才麻住了），小Ｄ上半部红了，是血，这边的手术医</w:t>
      </w:r>
    </w:p>
    <w:p>
      <w:r>
        <w:t>生叫我不要东张西望！手术完后，因龟头顶着裤子，痛得也难受。拿着药水，还要上多一层楼去打吊针，</w:t>
      </w:r>
    </w:p>
    <w:p>
      <w:r>
        <w:t>共去这里打了七天吊针和换药布，打针的ＭＭ都认识我了，后面几次已不再叫我的名！最后两次打针因</w:t>
      </w:r>
    </w:p>
    <w:p>
      <w:r>
        <w:t>天气不好，凉了一点，我血管又小，给打肿了，拆线时也很痛，是一位女医生帮我拆的她之前帮我换过</w:t>
      </w:r>
    </w:p>
    <w:p>
      <w:r>
        <w:t>一次药，那次换药前小Ｄ脖起了有５分钟多，那线拉着，真是痛。还留下几根线在１０月１５日一位男</w:t>
      </w:r>
    </w:p>
    <w:p>
      <w:r>
        <w:t>医生帮我拆完，只给我开了一只用来喷的药水。</w:t>
      </w:r>
    </w:p>
    <w:p>
      <w:r>
        <w:t>他说后天才可以碰水，一个月后没什么事就不用来检查了！要一个月后才可以做爱！这次药费一共</w:t>
      </w:r>
    </w:p>
    <w:p>
      <w:r>
        <w:t>花了３０００多元，真伤心！</w:t>
      </w:r>
    </w:p>
    <w:p>
      <w:r>
        <w:t>如果是没伤前来割则不用浪费那针水费的钱了！割了包皮，现在很容易受到刺激就脖起很利害，还</w:t>
      </w:r>
    </w:p>
    <w:p>
      <w:r>
        <w:t>不能很好地控制，只好穿着长衣不包衣服，好在脖起时挡着看不出！好得很快，１８号那天，忍不住去</w:t>
      </w:r>
    </w:p>
    <w:p>
      <w:r>
        <w:t>找海燕，本来只想按摩一下的，玩着玩着，小Ｄ龟头上冒出一些透明像胶水般的液体，我好奇地说，不</w:t>
      </w:r>
    </w:p>
    <w:p>
      <w:r>
        <w:t>知道是什么来的，她说那是想做的表现，接着她老挑逗我要我做，我说实在不行，医生说要手术后一个</w:t>
      </w:r>
    </w:p>
    <w:p>
      <w:r>
        <w:t>月才可做，现在才过了１１天，要下月７号对月才行！</w:t>
      </w:r>
    </w:p>
    <w:p>
      <w:r>
        <w:t>她说戴上套子轻轻做是没事的！我同意了，我们轻轻地做，好在不痛，不过很快就出了，用水冲干</w:t>
      </w:r>
    </w:p>
    <w:p>
      <w:r>
        <w:t>净，回到家喷上那药水。２５日看着日本大奶ＭＭ无码片边自己打飞机，出了好多，用纸巾擦地四次才</w:t>
      </w:r>
    </w:p>
    <w:p>
      <w:r>
        <w:t>擦干净，看来恢复不错，出的比做的要多得多，没了包皮，以后不能在床上自慰了，只能用手打飞机，</w:t>
      </w:r>
    </w:p>
    <w:p>
      <w:r>
        <w:t>自从那天以为，没再有自慰的念头！第二天，那支药水用完了，坐车回那个专科医院复诊，医师给我再</w:t>
      </w:r>
    </w:p>
    <w:p>
      <w:r>
        <w:t>开了一只喷的药水和三天和消炎药，他说用完这次药，没有什么事就可以不用再用药！这次的药，没有</w:t>
      </w:r>
    </w:p>
    <w:p>
      <w:r>
        <w:t>多少，才四合加一支药水，又花了２６５。５元！就这样，手术以来花了我二个半月的工钱。如果上苍</w:t>
      </w:r>
    </w:p>
    <w:p>
      <w:r>
        <w:t>再给我一次割包皮的机会，我会选择在没受伤前用激光做，那样会省下２０００多元！</w:t>
      </w:r>
    </w:p>
    <w:p>
      <w:r>
        <w:t>因１０月３０日晚睡觉不小心梦遗了，床单湿了一小片，可能是太满了！１１月１日，小Ｄ的状态</w:t>
      </w:r>
    </w:p>
    <w:p>
      <w:r>
        <w:t>越来越好，下午则坐上公交车回到市区东面头那间找海燕，这次没去店里，我直接在巷头打电话给她叫</w:t>
      </w:r>
    </w:p>
    <w:p>
      <w:r>
        <w:t>她过来，上楼前，她关心地问我，那里好点了么？我说应该没问题了，在房间里我们退去了衣服，洗了</w:t>
      </w:r>
    </w:p>
    <w:p>
      <w:r>
        <w:t>澡后，我叫她吹吹，她摩摩小Ｄ看看，说系带下面还有点肿呢，可能还要１０多天才可完全康复，我示</w:t>
      </w:r>
    </w:p>
    <w:p>
      <w:r>
        <w:t>意要她用波帮我小Ｄ按摩，她可能没听懂，竟然以为我要她吹小Ｄ，她说只吹吹下面的蛋蛋及龟头！反</w:t>
      </w:r>
    </w:p>
    <w:p>
      <w:r>
        <w:t>正她愿意，就依她说的，她小心的吹着，但一直没碰那割去包皮后出现的那圈新皮。</w:t>
      </w:r>
    </w:p>
    <w:p>
      <w:r>
        <w:t>我叫她添添系带，好爽！半坐起来一边摩她的波波，时不时把她掉下的头发提起到后面去！一会，</w:t>
      </w:r>
    </w:p>
    <w:p>
      <w:r>
        <w:t>我要她用波帮我按摩，边用奶子打打炮，可惜奶子太软，打得不是很爽！不过有全套做不做则浪费，上</w:t>
      </w:r>
    </w:p>
    <w:p>
      <w:r>
        <w:t>次因伤刚好不是很多，没能让她吹，这回要她补久点，过了一会，还是要她再吹一次！又折腾了一阵，</w:t>
      </w:r>
    </w:p>
    <w:p>
      <w:r>
        <w:t>才开始带上套子做，说小Ｄ还有一点没好，不能像我以前的要求那样先感受一下！戴套前，我问她，上</w:t>
      </w:r>
    </w:p>
    <w:p>
      <w:r>
        <w:t>次店里有个奶子特别大的，但ＰＰ也很大的事情，她说那ＭＭ在那店做了五年了，现在有点像妇女样，</w:t>
      </w:r>
    </w:p>
    <w:p>
      <w:r>
        <w:t>但那个ＭＭ也很主动的，上次也说过，她们挣的钱是靠做这个。我说她ＰＰ那么大，可能小Ｄ在她那很</w:t>
      </w:r>
    </w:p>
    <w:p>
      <w:r>
        <w:t>松，才叫你的，她笑笑！</w:t>
      </w:r>
    </w:p>
    <w:p>
      <w:r>
        <w:t>但心里有点想叫那位，可惜自己的小Ｄ割包皮还没康复，怕别的ＭＭ对自己服务不好！干完了那事，</w:t>
      </w:r>
    </w:p>
    <w:p>
      <w:r>
        <w:t>我依然直接回家喷药，为的是早日康复！３日起，我开始写这萹文章在摩洛客論壇发表续编，以记以前</w:t>
      </w:r>
    </w:p>
    <w:p>
      <w:r>
        <w:t>小Ｄ割包皮前的风采！</w:t>
      </w:r>
    </w:p>
    <w:p>
      <w:r>
        <w:t>８日晚上，我坐公交车到本地西面头的红灯区，那边共有两间没去过，加上现在小Ｄ已是割包皮周</w:t>
      </w:r>
    </w:p>
    <w:p>
      <w:r>
        <w:t>月了，要庆祝一下康复！进入这间店，一群ＭＭ在看电视，有几个很漂亮，但她们叉着手在看电视，没</w:t>
      </w:r>
    </w:p>
    <w:p>
      <w:r>
        <w:t>放下来，不知道奶子大不大，一个穿着黄色上衣的ＭＭ，奶子还可以，相貌没那几个漂亮，先叫她吧，</w:t>
      </w:r>
    </w:p>
    <w:p>
      <w:r>
        <w:t>一群ＭＭ把老板娘叫了出来，老板娘问我要不要开房，开房则１４０全包，有冲凉和电视看！</w:t>
      </w:r>
    </w:p>
    <w:p>
      <w:r>
        <w:t>哗，早知道不去开房，那边真是远，过了马路要走１０００米左右上四楼才到达，好在不是计钟的，</w:t>
      </w:r>
    </w:p>
    <w:p>
      <w:r>
        <w:t>是以出了ＪＹ为标准！</w:t>
      </w:r>
    </w:p>
    <w:p>
      <w:r>
        <w:t>和她冲凉时，用小Ｄ在她Ｐ沟里摩擦一会，在背后摩她奶子，是坚硬的类型，她拿着花撒冲水，我</w:t>
      </w:r>
    </w:p>
    <w:p>
      <w:r>
        <w:t>说要用小Ｄ感觉一下，接着插入她Ｂ里，紧紧的，边干她边在冲水，痒痒的一会拉出来用水冲冲，旁边</w:t>
      </w:r>
    </w:p>
    <w:p>
      <w:r>
        <w:t>挂有干净的毛巾，大家把水擦干净上床里干！叫她吹，她竟然说不会，她店里有部份可以吹，我没叫中。</w:t>
      </w:r>
    </w:p>
    <w:p>
      <w:r>
        <w:t>她说她这个月刚来，之前在市区车站一家商场做服务员。</w:t>
      </w:r>
    </w:p>
    <w:p>
      <w:r>
        <w:t>不可吹怎么可以满足小Ｄ割包皮满月？于是叫她用奶子给小Ｄ按摩，一会再用奶子按摩全身！一会</w:t>
      </w:r>
    </w:p>
    <w:p>
      <w:r>
        <w:t>我再要求小Ｄ要感受一下，可是那Ｂ还是紧紧的，插入一做又掉出来进入不了，要用手再拿着对准再插</w:t>
      </w:r>
    </w:p>
    <w:p>
      <w:r>
        <w:t>入，她乐意地这么做着，都是她拿着插入的！我说停，她可能没听到，继续拿着小Ｄ插入，那由她吧，</w:t>
      </w:r>
    </w:p>
    <w:p>
      <w:r>
        <w:t>反正我不累！</w:t>
      </w:r>
    </w:p>
    <w:p>
      <w:r>
        <w:t>她还说小Ｄ旁边的毛长得不长刺激她那很痛，我说是割包皮时剃掉那些毛的，还没长回那么长！</w:t>
      </w:r>
    </w:p>
    <w:p>
      <w:r>
        <w:t>她笑了笑继续为我服务，一会，我说戴上套子来换姿式做，这回我叫她叺在床上，我在后面干她，</w:t>
      </w:r>
    </w:p>
    <w:p>
      <w:r>
        <w:t>不小心插错地方差点插在Ｐ眼上，只刚碰到，她叫道，叫插入那里，很痛的。我把小Ｄ压低一点，插中</w:t>
      </w:r>
    </w:p>
    <w:p>
      <w:r>
        <w:t>了，这个姿式比较好进一些，接着一边干一边从后面抓她奶子，时不时按住她的腰做，她配合得不错，</w:t>
      </w:r>
    </w:p>
    <w:p>
      <w:r>
        <w:t>一会我用力加快速度，终于出了，拉出一会，出了不少，再冲凉一次，又在床上聊了一会，她不肯告诉</w:t>
      </w:r>
    </w:p>
    <w:p>
      <w:r>
        <w:t>我店里的电话，还说那老板娘收的１４０元，她们是得７成的，但老板娘看人出价，一般是１００- １</w:t>
      </w:r>
    </w:p>
    <w:p>
      <w:r>
        <w:t>３０- １４０三个价格，开车的则１４０，像打工仔的才１００，熟悉的收１３０，呀！早知道打扮像</w:t>
      </w:r>
    </w:p>
    <w:p>
      <w:r>
        <w:t>个打工仔去多好，以后有时间再说！和老板娘熟悉，还可叫出去，她提供的地方包夜是２５０元！完事</w:t>
      </w:r>
    </w:p>
    <w:p>
      <w:r>
        <w:t>后，在一间商场买脆皮吃，倒这里真平，才０。５０元一个，不敢相信，这边是工业城，基本都是打工</w:t>
      </w:r>
    </w:p>
    <w:p>
      <w:r>
        <w:t>仔的活动地点！</w:t>
      </w:r>
    </w:p>
    <w:p>
      <w:r>
        <w:t xml:space="preserve">（全文完）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