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香甜妹妹</w:t>
      </w:r>
    </w:p>
    <w:p>
      <w:r>
        <w:t>我家隔壁的小美是一个漂亮的女孩，１６岁了，长的亭亭玉立楚楚动人，每次想到她靓丽的身影，</w:t>
      </w:r>
    </w:p>
    <w:p>
      <w:r>
        <w:t>都忍不住有一种犯罪的冲动。小时候，天天跟着我屁股后头，屁颠屁颠叫着好哥陪我玩，后悔小时候狗</w:t>
      </w:r>
    </w:p>
    <w:p>
      <w:r>
        <w:t>屁不懂，天天上山下河疯玩，有眼不识美女，也不知道男女为何物，这样一个小妞跟着还嫌累赘。</w:t>
      </w:r>
    </w:p>
    <w:p>
      <w:r>
        <w:t>我们理工学校女生不多，想当初我凭着一把吉他，在学校组织了一个高校乐队，在学校是小有名气，</w:t>
      </w:r>
    </w:p>
    <w:p>
      <w:r>
        <w:t>两年来，走马灯似得换过５任女朋友，都以「拜拜」告终，到大二的寒假才回家，邻居都到家里来玩，</w:t>
      </w:r>
    </w:p>
    <w:p>
      <w:r>
        <w:t>再见小美，喝！小女初长成，才两年，黄毛丫头变少女，，，怕羞了！再也不叫好哥陪我玩了。每次看</w:t>
      </w:r>
    </w:p>
    <w:p>
      <w:r>
        <w:t>到我，也是赶快低头走过，实在避不过了，才小声叫声「好哥」就红着脸匆匆走过，恨得我牙痒。</w:t>
      </w:r>
    </w:p>
    <w:p>
      <w:r>
        <w:t>有这样的漂亮邻居，再回学校，搞的我女朋友都不知道怎么找了，老要拿对方和小美去比较，小美</w:t>
      </w:r>
    </w:p>
    <w:p>
      <w:r>
        <w:t>居然成了我选择女朋友的标准，多点肉嫌胖，少点肉嫌瘦，要不是小美才１６岁非得追到手不可，俗话</w:t>
      </w:r>
    </w:p>
    <w:p>
      <w:r>
        <w:t>说兔子不吃窝边草，双方家长也是非常熟悉的老邻居，实在也变得有心没胆。以前在学校疯玩两年，都</w:t>
      </w:r>
    </w:p>
    <w:p>
      <w:r>
        <w:t>用节约路费为由不想回家，自从寒假回家见了小美，就老盼着假期快到，想回去见小美。</w:t>
      </w:r>
    </w:p>
    <w:p>
      <w:r>
        <w:t>终于，暑假来了，我早早就预定了回家的车票，赶回家去。老爸老妈很高兴，还为我的回家大宴邻</w:t>
      </w:r>
    </w:p>
    <w:p>
      <w:r>
        <w:t>居一天，邻居叔叔阿姨来了不少，唯独不见小美，搞得我本来兴奋的心情变得十分低落，后来才知道，</w:t>
      </w:r>
    </w:p>
    <w:p>
      <w:r>
        <w:t>小美读高二了，明年就要参加高考参加了，今年参加了假期补习班。</w:t>
      </w:r>
    </w:p>
    <w:p>
      <w:r>
        <w:t>也算是很巧，小美的姥姥过世，小美的父母双双回去奔丧，出发前，吧小美托付给我的父母照看，</w:t>
      </w:r>
    </w:p>
    <w:p>
      <w:r>
        <w:t>才终于让我有了接触小美的机会，我不失时机，主动请缨：「王叔，放心，小美在我家，我还可以帮她</w:t>
      </w:r>
    </w:p>
    <w:p>
      <w:r>
        <w:t>辅导下功课。」我是我们那里第一个考上大学的「乖孩子」自然博得小美父亲的赞许。</w:t>
      </w:r>
    </w:p>
    <w:p>
      <w:r>
        <w:t>这天，终于小美放学，来到了我家，当时父母还没有下班，我一人半裸身体正无聊地在家看电视，</w:t>
      </w:r>
    </w:p>
    <w:p>
      <w:r>
        <w:t>小美的到来让我几乎手足无措，小美轻轻叫了声「好哥」</w:t>
      </w:r>
    </w:p>
    <w:p>
      <w:r>
        <w:t>也羞得脸红，我连忙穿上长裤给小美让座，等小美拿出课本开始温习功课，倒叫我不知道该做什么</w:t>
      </w:r>
    </w:p>
    <w:p>
      <w:r>
        <w:t>了。</w:t>
      </w:r>
    </w:p>
    <w:p>
      <w:r>
        <w:t>为了缓和气氛，我为小美削了个苹果，递给她的时候开玩笑说：「小美，还记得小时候你跟在我后</w:t>
      </w:r>
    </w:p>
    <w:p>
      <w:r>
        <w:t>面追着我叫好哥陪我玩吗」</w:t>
      </w:r>
    </w:p>
    <w:p>
      <w:r>
        <w:t>小美脸上闪过一丝红晕：「怎么不记得，小时候你老顾着自己玩不理我呢。」</w:t>
      </w:r>
    </w:p>
    <w:p>
      <w:r>
        <w:t>我也一语双关地说：「你说那时候好哥多傻」。</w:t>
      </w:r>
    </w:p>
    <w:p>
      <w:r>
        <w:t>「怎么傻呢」？</w:t>
      </w:r>
    </w:p>
    <w:p>
      <w:r>
        <w:t>「你看现在，好哥想和你说说话都不容易了。」</w:t>
      </w:r>
    </w:p>
    <w:p>
      <w:r>
        <w:t>小美脸红了下，啃着苹果没有说话。</w:t>
      </w:r>
    </w:p>
    <w:p>
      <w:r>
        <w:t>「吃完苹果就做功课吧，有什么不懂的看我能不能帮到你。」其实我心里根本没底，以前学的东西</w:t>
      </w:r>
    </w:p>
    <w:p>
      <w:r>
        <w:t>早不知道扔哪里去了。好在，小美没有遇到什么难题。</w:t>
      </w:r>
    </w:p>
    <w:p>
      <w:r>
        <w:t>当天无事，父母回来后一起吃饭不再表述。第二天，我在家里无所事事，父母去上班，我也就盼着</w:t>
      </w:r>
    </w:p>
    <w:p>
      <w:r>
        <w:t>小美能早点放学回来，能和小美好好说说话。这天小美果然回来的比较早，４点就到我家，也没有做功</w:t>
      </w:r>
    </w:p>
    <w:p>
      <w:r>
        <w:t>课，说是今天功课很少，在学校就已经做完，于是我们就有了更多的聊天时间，我见小美脸上汗津津的，</w:t>
      </w:r>
    </w:p>
    <w:p>
      <w:r>
        <w:t>知道天气热的原因，也没话找话「小美很热是吗。？」</w:t>
      </w:r>
    </w:p>
    <w:p>
      <w:r>
        <w:t>「嗯，今天下午有节体育课，热得衣服都湿透了，所以就早早赶回来想洗澡。」</w:t>
      </w:r>
    </w:p>
    <w:p>
      <w:r>
        <w:t>原来是这样啊，人就是这么怪，还是鲁迅先生在一篇文章里面说得好：看见白手臂就想起全裸体，</w:t>
      </w:r>
    </w:p>
    <w:p>
      <w:r>
        <w:t>想起全裸体就想起性交杂交。此刻我听到洗澡两个字，也就想起「全裸体」了。</w:t>
      </w:r>
    </w:p>
    <w:p>
      <w:r>
        <w:t>「嗯，啊……拿我去帮你烧水。」那时家里没有热水器，洗澡都是烧水，为美人烧水洗澡也……</w:t>
      </w:r>
    </w:p>
    <w:p>
      <w:r>
        <w:t>一会水就开了，我忙去火炉上提水壶，不知道是兴奋过头还是怎么的，水壶一偏，开水一下洒了不</w:t>
      </w:r>
    </w:p>
    <w:p>
      <w:r>
        <w:t>少在我脚上，当时疼得我嗷嗷叫了起来。小美吓了一跳，赶快过来扶我，一起走到冷水龙头前，拧开水</w:t>
      </w:r>
    </w:p>
    <w:p>
      <w:r>
        <w:t>管赶快对着伤处冲淋，其实这样的急救措施在大学里早就学到过，及时地处理根本就不会有什么问题，</w:t>
      </w:r>
    </w:p>
    <w:p>
      <w:r>
        <w:t>何况刚才本来就没有多少水洒到我，嗷嗷叫叫也显得本就很夸张，小美扶着我的感觉真好，夏天本来就</w:t>
      </w:r>
    </w:p>
    <w:p>
      <w:r>
        <w:t>穿得很少，我更是借着脚痛的机会紧紧靠着小美，脚上淋着冷水，身上靠着美人，切！别提多爽，小美</w:t>
      </w:r>
    </w:p>
    <w:p>
      <w:r>
        <w:t>一着急，加上天气热，脸上红红的煞是可爱，身上衣服更几乎贴在肉上，少女的身材显露无遗，从来和</w:t>
      </w:r>
    </w:p>
    <w:p>
      <w:r>
        <w:t>小美没有这么靠近过，少女的体香透过鼻子让我陶醉。</w:t>
      </w:r>
    </w:p>
    <w:p>
      <w:r>
        <w:t>「还疼吗？都是我不好。」</w:t>
      </w:r>
    </w:p>
    <w:p>
      <w:r>
        <w:t>「说什么呀，疼是有点疼，不过我心甘情愿呀。」</w:t>
      </w:r>
    </w:p>
    <w:p>
      <w:r>
        <w:t>「嗯……好哥……什么心甘情愿呀？……要不要去看医生」？</w:t>
      </w:r>
    </w:p>
    <w:p>
      <w:r>
        <w:t>「医生不用看啦，你就是最好的医生」。我也就顺势想表白自己了，「要是给别人烧开水，我才不</w:t>
      </w:r>
    </w:p>
    <w:p>
      <w:r>
        <w:t>干呢，给你烧开水，烫了也值得。」</w:t>
      </w:r>
    </w:p>
    <w:p>
      <w:r>
        <w:t>「啊……」小美略微显出惊讶。</w:t>
      </w:r>
    </w:p>
    <w:p>
      <w:r>
        <w:t>沉默一会后，「知道吗小美，今年假期我回家，就是因为你，你知道，我出去两年在外面野惯了，</w:t>
      </w:r>
    </w:p>
    <w:p>
      <w:r>
        <w:t>要不是因为想你……我根本不会回来……」</w:t>
      </w:r>
    </w:p>
    <w:p>
      <w:r>
        <w:t>有心理学家分析过女孩的早恋问题，说是高二的女孩最容易受到早恋的困扰，而小美恰恰就处在这</w:t>
      </w:r>
    </w:p>
    <w:p>
      <w:r>
        <w:t>个阶段，一个眼神，一个感动很容易就被打动，我刚才的行为和语言，如果在一个适当的时候就容易激</w:t>
      </w:r>
    </w:p>
    <w:p>
      <w:r>
        <w:t>发一个妙龄女孩的芳心，自然这个需要一个前提，女孩要对你有好感，在这点上我是非常自信的，小时</w:t>
      </w:r>
    </w:p>
    <w:p>
      <w:r>
        <w:t>候调皮，但一直是学校的佼佼者，人长的虽然不是非常帅气，却也是中规中矩，加上学习好，一手吉他</w:t>
      </w:r>
    </w:p>
    <w:p>
      <w:r>
        <w:t>也是有板有眼，当初在高中的时候就有不少女孩频频暗送秋波，当时心气很高，一直把「飞不出林的鸟</w:t>
      </w:r>
    </w:p>
    <w:p>
      <w:r>
        <w:t>不是好鸟」当作自己的座右铭——直到上大学，也是非常挑剔，要不也不会几换女友了。</w:t>
      </w:r>
    </w:p>
    <w:p>
      <w:r>
        <w:t>「哦，我还一直以为，你对我根本没有感觉呢」沉默一阵后，小美悠悠地说到。</w:t>
      </w:r>
    </w:p>
    <w:p>
      <w:r>
        <w:t>「嗯，我知道，以前我根本只把你当小妹妹……去年回家看到你的时候……才发现，原来我……喜</w:t>
      </w:r>
    </w:p>
    <w:p>
      <w:r>
        <w:t>欢的是你这样的……」</w:t>
      </w:r>
    </w:p>
    <w:p>
      <w:r>
        <w:t>「唉，老天真和我开玩笑，好哥，以前你走了两年没有回家，想你却不知道怎么问你在做什么……</w:t>
      </w:r>
    </w:p>
    <w:p>
      <w:r>
        <w:t>一直认为你可能在大学有喜欢的人了」</w:t>
      </w:r>
    </w:p>
    <w:p>
      <w:r>
        <w:t>这个时候我明白了小美躲着我的缘由了，当初我考大学的时候，小美不过十三四岁，在我眼里自然</w:t>
      </w:r>
    </w:p>
    <w:p>
      <w:r>
        <w:t>没有感觉，而十三四岁的她却已经中意于我，我一走两年，我们毫无联系，彼此都不知道对方的变化。</w:t>
      </w:r>
    </w:p>
    <w:p>
      <w:r>
        <w:t>「哦，小美，今天说出了这些话，心里的石头总算放下了……其实……嘿嘿，小美，我的脚根本早</w:t>
      </w:r>
    </w:p>
    <w:p>
      <w:r>
        <w:t>不疼了。」</w:t>
      </w:r>
    </w:p>
    <w:p>
      <w:r>
        <w:t>「那还这样坐这里」？</w:t>
      </w:r>
    </w:p>
    <w:p>
      <w:r>
        <w:t>「嘿嘿，我怕一说不疼了，你就不扶着我，我还想继续闻你的香味呢」</w:t>
      </w:r>
    </w:p>
    <w:p>
      <w:r>
        <w:t>小美一下吧我推开，这才意识到刚才一阵忙和，身上早已湿透，而我的投几乎正靠在小美的酥胸上，</w:t>
      </w:r>
    </w:p>
    <w:p>
      <w:r>
        <w:t>一推一拉中，小美的脸羞得通红，「你占人家便宜！」</w:t>
      </w:r>
    </w:p>
    <w:p>
      <w:r>
        <w:t>小美含怒带娇。</w:t>
      </w:r>
    </w:p>
    <w:p>
      <w:r>
        <w:t>「呵呵」我一把拉过小美，快速地在小美的唇上一点，小美一下子呆在那里，随即在我的带动下，</w:t>
      </w:r>
    </w:p>
    <w:p>
      <w:r>
        <w:t>靠在了我的胸前，那一刻，我心里充满了幸福的感觉，小美低下头躲避着我的亲吻，在学校一学期，我</w:t>
      </w:r>
    </w:p>
    <w:p>
      <w:r>
        <w:t>天天幻想着这一刻，哪里肯放过小美的香唇，小美挣扎了两下我们的唇就靠在了一起，哦，那是一种无</w:t>
      </w:r>
    </w:p>
    <w:p>
      <w:r>
        <w:t>法用笔墨描写的感受，软软的唇在我舌尖下被轻轻挑开，舌尖清晰地感受到小美整齐洁白的玉牙，轻叩</w:t>
      </w:r>
    </w:p>
    <w:p>
      <w:r>
        <w:t>小美的牙齿，再度进入，那是多名温柔的地方啊，舌尖在小美的口里几番探索，小美香舌相迎，我轻轻</w:t>
      </w:r>
    </w:p>
    <w:p>
      <w:r>
        <w:t>一吸，将香舌纳入口中，小美在那一刻是那般柔顺，舌尖在我口中滑滑的，软软的，小美的香津顺着舌</w:t>
      </w:r>
    </w:p>
    <w:p>
      <w:r>
        <w:t>尖被我吸入口中，我敢说，世间任何的饮料都没有此刻的感觉那般爽口，我贪婪地吸吮着小美的口水，</w:t>
      </w:r>
    </w:p>
    <w:p>
      <w:r>
        <w:t>直到小美「嗯嗯」地哼出声音，越发激起了我原始的欲望。</w:t>
      </w:r>
    </w:p>
    <w:p>
      <w:r>
        <w:t>「嗯……不要」我的手在小美含糊的说话时不停地游走，「被你吸干了……」</w:t>
      </w:r>
    </w:p>
    <w:p>
      <w:r>
        <w:t>我手一紧，再度接上小美的小嘴，「嗯……」</w:t>
      </w:r>
    </w:p>
    <w:p>
      <w:r>
        <w:t>此刻的小美和我都处于大汗淋漓的状态，少女的发香和味道伴着汗水透过鼻息，让我脑子充血，一</w:t>
      </w:r>
    </w:p>
    <w:p>
      <w:r>
        <w:t>把抱起小美，在热吻中已经来到床前，我轻轻放下小美，嘴唇没有过片刻的离开，小美一躺下，我腾出</w:t>
      </w:r>
    </w:p>
    <w:p>
      <w:r>
        <w:t>的右手便向下滑动，嘴唇跟着移向小美的下巴，脖子，口里变得咸咸的，都是小美的汗水，此刻也胜过</w:t>
      </w:r>
    </w:p>
    <w:p>
      <w:r>
        <w:t>世间最美的琼浆玉液，嘴唇一路向下，我粗鲁地一下子把小美的上衣掀起，胸罩早在之前就已被我解开，</w:t>
      </w:r>
    </w:p>
    <w:p>
      <w:r>
        <w:t>少女的酥胸在那一刻几乎是弹出来的，「啊……不要……」而小美本能地一挺胸，反而让我的脸深深地</w:t>
      </w:r>
    </w:p>
    <w:p>
      <w:r>
        <w:t>埋在双乳之间，小美抱紧了我，不让我的眼睛看到漂亮的乳房，我艰难地扭投寻找乳尖，小美徒劳地抵</w:t>
      </w:r>
    </w:p>
    <w:p>
      <w:r>
        <w:t>抗，当我的嘴找到那小小红红的乳头并一口含在嘴里象婴儿般吮吸时，小美彻底抱紧了我，浑身颤抖，</w:t>
      </w:r>
    </w:p>
    <w:p>
      <w:r>
        <w:t>口里的呼吸变得沉重，胸膛伴随着我吮吸的节奏，一起一伏，让我更加疯狂，左手扶着小美的背，右手</w:t>
      </w:r>
    </w:p>
    <w:p>
      <w:r>
        <w:t>继续向下攻击小美的大腿，在我的抚摸下，小美开始扭动身体，我抚摸到大腿内侧，并向上，一股暖暖</w:t>
      </w:r>
    </w:p>
    <w:p>
      <w:r>
        <w:t>的热气在小雨的两腿间升起，我摸到了小美的三角禁地，隔着小美的小内裤，我能感受到软软的阴唇和</w:t>
      </w:r>
    </w:p>
    <w:p>
      <w:r>
        <w:t>不是很密的毛毛，小美「呜呜』地发出哼声，手抓着我的头发，我在双乳上交替吻着，顺着乳沟向下到</w:t>
      </w:r>
    </w:p>
    <w:p>
      <w:r>
        <w:t>了软软的肚脐，」啊「不要……」小美喃喃的低语，抓着我头发的收却顺着我头向下移动，很快我的唇</w:t>
      </w:r>
    </w:p>
    <w:p>
      <w:r>
        <w:t>来到了小三角裤上，我用牙咬着三角裤向下拖，双手配合着两端，哇，桃园禁地展现在我眼前，小美的</w:t>
      </w:r>
    </w:p>
    <w:p>
      <w:r>
        <w:t>「妹妹」是那样漂亮动人，稀稀的阴毛顺顺地向下贴着，小美下意识地紧闭双腿，却在我的对大腿根部</w:t>
      </w:r>
    </w:p>
    <w:p>
      <w:r>
        <w:t>的亲吻下渐渐张开，「哇噻，美丽的桃园洞口」，我几乎被桃园的香气所陶醉，我的唇一刻也没有离开</w:t>
      </w:r>
    </w:p>
    <w:p>
      <w:r>
        <w:t>过小雨的身体，「不要……那里脏……」小美一下子坐了起来，拉着我的头发阻止着我，我轻轻回吻小</w:t>
      </w:r>
    </w:p>
    <w:p>
      <w:r>
        <w:t>美的肚子，轻轻把小美顶回到躺下状态，再度探索小美的禁区，并把双手停留在小美的腹部阻止小美坐</w:t>
      </w:r>
    </w:p>
    <w:p>
      <w:r>
        <w:t>起来，小美收起双腿，试图侧身闭合，我却在恰当的时候突然袭击到小美的阴唇，在那接触的一瞬间，</w:t>
      </w:r>
    </w:p>
    <w:p>
      <w:r>
        <w:t>小美轻轻「啊」出声来，放弃了抵抗，并配合张开了双腿，在我口含漂亮阴唇的时候，轻轻一吸，小美</w:t>
      </w:r>
    </w:p>
    <w:p>
      <w:r>
        <w:t>自然地抬起了屁股，迎合着我的嘴唇，好美的桃园，门户洞开，两片小小的阴唇是那般可爱地呆在那里，</w:t>
      </w:r>
    </w:p>
    <w:p>
      <w:r>
        <w:t>任我舔顶转吸，少女的体味由桃园洞口阵阵侵袭着我的嗅觉，刺激我更加发狂地吸食着洞里浸出的蜜液，</w:t>
      </w:r>
    </w:p>
    <w:p>
      <w:r>
        <w:t>「好香……好香，我的宝贝，我口渴……我要喝……」小美在我边吸吮边说话的挑逗中阴唇一张一翕，</w:t>
      </w:r>
    </w:p>
    <w:p>
      <w:r>
        <w:t>蜜液源源不断向我口中涌入，我舌头上挑阴核，下攻洞口，中含阴唇，一会挑战洞壁，深进浅出，处女</w:t>
      </w:r>
    </w:p>
    <w:p>
      <w:r>
        <w:t>的幽香，蜜液的甜美，让我如饥似渴，下面小弟英姿勃发，狂怒地顶着内裤，我口含阴唇片刻不愿离开，</w:t>
      </w:r>
    </w:p>
    <w:p>
      <w:r>
        <w:t>腾出双手褪去内裤，闪身躺上床，将小美的双手引导到我的小弟，小美的双手挨上小弟如同触电，继而</w:t>
      </w:r>
    </w:p>
    <w:p>
      <w:r>
        <w:t>双手手捧小弟，在我的引导下上下拨弄，我舌攻进洞内，更加卖力吸食涌出的玉液，一滴不漏吞入肚中，</w:t>
      </w:r>
    </w:p>
    <w:p>
      <w:r>
        <w:t>小美也在我狂热的吸吮中，胡乱将小弟纳入口中，「好多水，好咸……」小美含混地说到，我没有理会，</w:t>
      </w:r>
    </w:p>
    <w:p>
      <w:r>
        <w:t>把小弟轻轻来回抽送，小美也出于保护我的本能，我没有感觉到牙齿的伤害，小弟在小美温热的口中更</w:t>
      </w:r>
    </w:p>
    <w:p>
      <w:r>
        <w:t>加暴涨，小美的小口只能含到龟头，我能清晰地感觉到马眼不断有液体涌出，不是射精，我还没有射精</w:t>
      </w:r>
    </w:p>
    <w:p>
      <w:r>
        <w:t>的感觉，口依然不停地吸吮，太美了，和小美居然玩起了６９式，我的舌头再度深入洞内挑动，突然感</w:t>
      </w:r>
    </w:p>
    <w:p>
      <w:r>
        <w:t>觉小美大腿使劲闭拢，屁股使劲抬高，阴道壁强烈地收缩，一阵痉挛的压缩后，猛然全身放松，一股股</w:t>
      </w:r>
    </w:p>
    <w:p>
      <w:r>
        <w:t>蜜液波浪式涌出，一下子让我几乎口里不能容下，我知道小美泄了，我贪婪地吞食着小美的爱液，我的</w:t>
      </w:r>
    </w:p>
    <w:p>
      <w:r>
        <w:t>小弟在同时被小美大力吸吮，我的脸深埋在小美的跨间，紧紧含着整个禁区，小弟在小美的吸吮中忍不</w:t>
      </w:r>
    </w:p>
    <w:p>
      <w:r>
        <w:t>住精门打开，想射的冲动让我无法抑制，我一挺腰，小弟深入到小美口中，一股股浓精喷薄而出，我听</w:t>
      </w:r>
    </w:p>
    <w:p>
      <w:r>
        <w:t>到小美汩汩吞食的声音，嘴里大力吸食小美的阴道，把最后一丝蜜液都吞得干干净净。</w:t>
      </w:r>
    </w:p>
    <w:p>
      <w:r>
        <w:t xml:space="preserve">小美坐了起来，接过我的嘴唇，我们再度热吻在一起……【全文完】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