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红色蜡烛</w:t>
      </w:r>
    </w:p>
    <w:p>
      <w:r>
        <w:t>从来不知道：原来红色的蜡烛是可以如此温暖人们的心，至少有一对红蜡烛一直在我心深处亮著，</w:t>
      </w:r>
    </w:p>
    <w:p>
      <w:r>
        <w:t>时常在午夜梦回温暖了我。</w:t>
      </w:r>
    </w:p>
    <w:p>
      <w:r>
        <w:t>我的初夜有点像是新婚之夜，因为房中点起了红红的蜡烛，摇曳的烛光映红了我的脸，青涩的我竟</w:t>
      </w:r>
    </w:p>
    <w:p>
      <w:r>
        <w:t>像新嫁娘一样不知该把眼光放在哪里，包裹在被单下一丝不挂的身体，在火红的烛光中呈现，感谢上苍，</w:t>
      </w:r>
    </w:p>
    <w:p>
      <w:r>
        <w:t>让我拥有这副好身材献给你——我的爱人，你厚实充满男性的手轻拂我微卷的长发，抚摸我的背、我的</w:t>
      </w:r>
    </w:p>
    <w:p>
      <w:r>
        <w:t>腰、我的臀，透过你的双手，我可以感受到自己微妙的曲线是如何令人心动。</w:t>
      </w:r>
    </w:p>
    <w:p>
      <w:r>
        <w:t>好喜欢这样被温柔的拂摸，一种被疼爱的感觉，你突然後退了一些距离，充满欣喜地看著我，像在</w:t>
      </w:r>
    </w:p>
    <w:p>
      <w:r>
        <w:t>欣赏一个艺术品，还好烛光掩饰了我早已红透了的脸颊，为了停止你的这样的直视我，我走过去抱著你，</w:t>
      </w:r>
    </w:p>
    <w:p>
      <w:r>
        <w:t>整个人依靠在你宽大的胸怀里，你笑了，一手轻托起我的脸，四目交接，看著你的眼，那样诚恳与热情，</w:t>
      </w:r>
    </w:p>
    <w:p>
      <w:r>
        <w:t>让我充满了安全感。</w:t>
      </w:r>
    </w:p>
    <w:p>
      <w:r>
        <w:t>解开你的衣服，男人的味道令人窒息，随後你脱了身上最後的一件衣物，就站在我的面前，只觉得</w:t>
      </w:r>
    </w:p>
    <w:p>
      <w:r>
        <w:t>周遭变得好安静，只听见蜡烛燃烧的声音，还有我的心跳声，他，竟是如此的具有男性的表徵！！直挺</w:t>
      </w:r>
    </w:p>
    <w:p>
      <w:r>
        <w:t>挺的站立著，就好像在等待著我。</w:t>
      </w:r>
    </w:p>
    <w:p>
      <w:r>
        <w:t>终於，我们相拥并热吻，而他强壮的男性就在我的两腿中间厮磨，不时抵触著我的私处。不知为什</w:t>
      </w:r>
    </w:p>
    <w:p>
      <w:r>
        <w:t>么，虽然是第一次，但这样的身体却是如此熟悉，像是早已熟识，又像是隔了好几世的姻缘，我们终於</w:t>
      </w:r>
    </w:p>
    <w:p>
      <w:r>
        <w:t>如愿相聚，是如此的感动与要彼此。</w:t>
      </w:r>
    </w:p>
    <w:p>
      <w:r>
        <w:t>他深深的吻著我的颈，徘徊在我的双乳之间，是吻得那么深，彷佛是在我身上打上他的记号。我微</w:t>
      </w:r>
    </w:p>
    <w:p>
      <w:r>
        <w:t>闭著沉醉的眼说：「我是你的女人」，这句话打入了我们两个心里面，我不断轻轻重覆这句话，他则分</w:t>
      </w:r>
    </w:p>
    <w:p>
      <w:r>
        <w:t>开了我的双腿，俯身静止了一会儿，他说：「好美丽！就像是一朵含苞待放的玫瑰花」，他开始亲吻著</w:t>
      </w:r>
    </w:p>
    <w:p>
      <w:r>
        <w:t>我的阴唇，是如此的热烈，我的身体像蜡烛一般的融化。</w:t>
      </w:r>
    </w:p>
    <w:p>
      <w:r>
        <w:t>突然，那挺立的阴茎就出现在眼前，等待著我的双唇迎接他，好大好强壮，我很难相信这样大的庞</w:t>
      </w:r>
    </w:p>
    <w:p>
      <w:r>
        <w:t>然巨物将要进到我的身体，热腾腾的阴茎就在我的唇里不断的颤栗，嘴巴似乎太小无法整个含住，但他</w:t>
      </w:r>
    </w:p>
    <w:p>
      <w:r>
        <w:t>却是忍不住呻吟了起来。他热切的说：「我可以要你吗？」，我点点头，他将我双腿大大的分开，挺立</w:t>
      </w:r>
    </w:p>
    <w:p>
      <w:r>
        <w:t>的阴茎就在我的私处打转，然後缓缓的用力，又用力……</w:t>
      </w:r>
    </w:p>
    <w:p>
      <w:r>
        <w:t>好痛！！真的好痛！！我的双手抓著被单。</w:t>
      </w:r>
    </w:p>
    <w:p>
      <w:r>
        <w:t>「很痛，是不是？我会很轻很轻的」，虽然知道他已经很慢很轻，但仍是很痛，好像下半身要撕裂</w:t>
      </w:r>
    </w:p>
    <w:p>
      <w:r>
        <w:t>了一样，但幸福的感觉却也越加强烈。</w:t>
      </w:r>
    </w:p>
    <w:p>
      <w:r>
        <w:t>终於，我们结合为一，他也完全的进入了，我说：「亲爱的，我好幸福，能够拥有你，真的好幸福」，</w:t>
      </w:r>
    </w:p>
    <w:p>
      <w:r>
        <w:t>我们就在幸福与疼痛之间热情地做爱。我的男人的阴茎就在我的两腿之间进进出出，真的好兴奋，但也</w:t>
      </w:r>
    </w:p>
    <w:p>
      <w:r>
        <w:t>疼痛得忍不住叫了起来，但叫声却更鼓励了他，忘情的越来越用力，但躺在心爱男人床上的我，双腿张</w:t>
      </w:r>
    </w:p>
    <w:p>
      <w:r>
        <w:t>的如此开，任他在我最隐密的地方肆无忌惮的进出，望著满头是汗的他，也望著红红的烛光，我真希望</w:t>
      </w:r>
    </w:p>
    <w:p>
      <w:r>
        <w:t>幸福的时刻就此停住。</w:t>
      </w:r>
    </w:p>
    <w:p>
      <w:r>
        <w:t>那一夜，细长的红蜡烛燃烧到天明，而躺在他臂弯中的我，也是带著幸福的笑容睡到天亮。</w:t>
      </w:r>
    </w:p>
    <w:p>
      <w:r>
        <w:t>醒来之後，回想起昨夜温存的一切，我握著他的双手，放在我毫无保留的心上，并亲吻著，我说：</w:t>
      </w:r>
    </w:p>
    <w:p>
      <w:r>
        <w:t>「我喜欢这张床，它好像是为我订做般的舒服」，他说：「如果你愿意，这里的一切都将会是你的」。</w:t>
      </w:r>
    </w:p>
    <w:p>
      <w:r>
        <w:t>现在，如果是在孤单的夜里，每每想起这段往事，都会有一对红蜡烛在我心中点燃，温暖地伴著我</w:t>
      </w:r>
    </w:p>
    <w:p>
      <w:r>
        <w:t xml:space="preserve">到天明，并幸福地醒来。【完】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