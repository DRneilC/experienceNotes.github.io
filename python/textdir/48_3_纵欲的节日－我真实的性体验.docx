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纵欲的节日－我真实的性体验</w:t>
      </w:r>
    </w:p>
    <w:p>
      <w:r>
        <w:t>这是一个绝对真实的故事。故事中的「我」和「你」是同一个公司的同事，我们相识、相爱之前，</w:t>
      </w:r>
    </w:p>
    <w:p>
      <w:r>
        <w:t>我已经又了稳定的家庭，「你」也又了交往多年的男朋友，我们都不想打破原有的稳定生活。因此，我</w:t>
      </w:r>
    </w:p>
    <w:p>
      <w:r>
        <w:t>们的恋情只能悄悄地进行。我们在一起的时侯是情人，分开后，我们又各自回到妻子和男朋友身边，继</w:t>
      </w:r>
    </w:p>
    <w:p>
      <w:r>
        <w:t>续扮演各自的角色。在我的脑子里，故事中的每一个情节、每一个画面都依然历历在目。这段恋情现在</w:t>
      </w:r>
    </w:p>
    <w:p>
      <w:r>
        <w:t>仍然持续着，而且我坚信我们的恋情会衍绎出更多美好的故事来。</w:t>
      </w:r>
    </w:p>
    <w:p>
      <w:r>
        <w:t>一</w:t>
      </w:r>
    </w:p>
    <w:p>
      <w:r>
        <w:t>伴随着发动机的轰呜声，航班徐徐地在机场上降落了。我迫不及待地拿出手机拨通了你的电话。</w:t>
      </w:r>
    </w:p>
    <w:p>
      <w:r>
        <w:t>我到了，飞机刚刚降落。</w:t>
      </w:r>
    </w:p>
    <w:p>
      <w:r>
        <w:t>真的？那么快。……你的声音里带着抑制不住的喜悦。</w:t>
      </w:r>
    </w:p>
    <w:p>
      <w:r>
        <w:t>你在干什么呢？我尽量用平静的语气问到。</w:t>
      </w:r>
    </w:p>
    <w:p>
      <w:r>
        <w:t>想看书，可是一点儿也看不下去。你正在准备一门重要的考试，所以有很多书要看。</w:t>
      </w:r>
    </w:p>
    <w:p>
      <w:r>
        <w:t>不行，在我到达之前，你一定要好好看书，离考试的日子没几天了。我很快就会到的。挂掉电话，</w:t>
      </w:r>
    </w:p>
    <w:p>
      <w:r>
        <w:t>我跳进了出租车里。那是晚上八点一刻。</w:t>
      </w:r>
    </w:p>
    <w:p>
      <w:r>
        <w:t>一路上，我回忆起这几天的一个个片断，真是不可思议。为了有一次能够在一起共度良宵的机会，</w:t>
      </w:r>
    </w:p>
    <w:p>
      <w:r>
        <w:t>我们策划了很久，每一个细节都纳入了我们的思考范围，象如何在同一地方出差而不引起别的同事注意，</w:t>
      </w:r>
    </w:p>
    <w:p>
      <w:r>
        <w:t>如何找借囗住在同一家酒店，如何神不知鬼不觉地潜入你的房间，……。同时，我们还设计了如何度过</w:t>
      </w:r>
    </w:p>
    <w:p>
      <w:r>
        <w:t>我们在一起的美好时光。可是直到昨天下午，我们的阴谋能否得逞都还在别人的掌握之中。</w:t>
      </w:r>
    </w:p>
    <w:p>
      <w:r>
        <w:t>而且，即便相聚，还可能会有其他的因素在威胁着我们，我们设计了各种方法来避开这种威胁。就</w:t>
      </w:r>
    </w:p>
    <w:p>
      <w:r>
        <w:t>在我们都感到绝望的时候，一切在一个小时之内突然之间改变了，令我们的处心积虑变得毫无意义。我</w:t>
      </w:r>
    </w:p>
    <w:p>
      <w:r>
        <w:t>得到出差的通行证，我们最担心的人（可能说厌恶更恰当）━━你的上司也因急事返回北京。一切变得</w:t>
      </w:r>
    </w:p>
    <w:p>
      <w:r>
        <w:t>出奇的顺利，以致于我们自己都不敢相信这是真的，简直要怀疑是不是有人在设计圈套。可这一切的的</w:t>
      </w:r>
    </w:p>
    <w:p>
      <w:r>
        <w:t>确确是真的……</w:t>
      </w:r>
    </w:p>
    <w:p>
      <w:r>
        <w:t>半个小时后，我到达了饭店。办理入住手续时，我特地要求和你住在一个楼层。前台告诉我，正好</w:t>
      </w:r>
    </w:p>
    <w:p>
      <w:r>
        <w:t>还有最后一间。我本想悄悄地进入房间，然后给你一个惊喜。可是正当我要走进电梯的时候，手机响了。</w:t>
      </w:r>
    </w:p>
    <w:p>
      <w:r>
        <w:t>你住几层？你急迫地问到。</w:t>
      </w:r>
    </w:p>
    <w:p>
      <w:r>
        <w:t>到时候你就知道了。我仍然想耍点小花招。</w:t>
      </w:r>
    </w:p>
    <w:p>
      <w:r>
        <w:t>是不是和我同一层？你真敏感。</w:t>
      </w:r>
    </w:p>
    <w:p>
      <w:r>
        <w:t>就住在你隔壁。我再也不想隐瞒。</w:t>
      </w:r>
    </w:p>
    <w:p>
      <w:r>
        <w:t>我急匆匆地把行李扔进自己的房间，就按响了你房间的门铃。你娇小的身躯出现在我的视线里，穿</w:t>
      </w:r>
    </w:p>
    <w:p>
      <w:r>
        <w:t>着粉红色的睡衣，洁白丰满的胸脯从低开的领囗上露出来，金制的圣母像贴在胸前，柔顺的长发披在肩</w:t>
      </w:r>
    </w:p>
    <w:p>
      <w:r>
        <w:t>上，眸子在灯光的映照下闪烁着兴奋的光芒。我们觉得好像有一个世纪没见面了，一下子拥抱在一起，</w:t>
      </w:r>
    </w:p>
    <w:p>
      <w:r>
        <w:t>热烈地亲吻着。</w:t>
      </w:r>
    </w:p>
    <w:p>
      <w:r>
        <w:t>我把你抱得很紧，似乎是怕你会一下子溜掉。我贪婪地吻着你，仿佛荒漠中长途跋涉的旅人在身体</w:t>
      </w:r>
    </w:p>
    <w:p>
      <w:r>
        <w:t>即将枯竭之时发现了一汪清泉。你的舌头和嘴唇都是软软的、嫩嫩的，甜美得令人难舍难离。</w:t>
      </w:r>
    </w:p>
    <w:p>
      <w:r>
        <w:t>记得我们的第一次接吻是在我的车里。我开车送你出去办事，你趁红灯停车的时候，钩住我的脖子，</w:t>
      </w:r>
    </w:p>
    <w:p>
      <w:r>
        <w:t>主动亲吻了我。那天，只要一遇到红灯，我们就接吻，不顾周围车上的人会看见。我们戏称是放电影。</w:t>
      </w:r>
    </w:p>
    <w:p>
      <w:r>
        <w:t>自那以后，我们只要一有机会就拥抱、接吻，在车上、电梯里、公园里……。我们已经数不清吻过多少</w:t>
      </w:r>
    </w:p>
    <w:p>
      <w:r>
        <w:t>次，可是每次都是那么令人心醉。</w:t>
      </w:r>
    </w:p>
    <w:p>
      <w:r>
        <w:t>我有点儿饿，陪我吃点儿东西好吗？长吻过后，我松开你问。</w:t>
      </w:r>
    </w:p>
    <w:p>
      <w:r>
        <w:t>你答应了，并开始换衣服。这是你第一次在我面前换衣服，还有些不习惯，满面的羞涩。我说∶我</w:t>
      </w:r>
    </w:p>
    <w:p>
      <w:r>
        <w:t>不看你，放心换你。</w:t>
      </w:r>
    </w:p>
    <w:p>
      <w:r>
        <w:t>我们一起走进餐厅，找了张靠窗的桌子坐了下来。餐厅里装潢华丽，灯光明暗适度，气氛显得很宁</w:t>
      </w:r>
    </w:p>
    <w:p>
      <w:r>
        <w:t>静，只零散地坐着些客人。桌子上点燃着一支腊烛。腊烛盛在一个精制的磨砂玻璃容器里，橙色的烛光</w:t>
      </w:r>
    </w:p>
    <w:p>
      <w:r>
        <w:t>迷漫出来，映在你的脸上，给你白净的面庞上增加了一丝暖色，衬托得你更加秀丽可人。我们久久凝视</w:t>
      </w:r>
    </w:p>
    <w:p>
      <w:r>
        <w:t>着对方的眼睛，仔细地端详着，仔细地倾听着。我想起了我在为你写的一篇散文《海之梦》中描述的情</w:t>
      </w:r>
    </w:p>
    <w:p>
      <w:r>
        <w:t>景∶我们在海边的小木屋里，点燃红烛，相对而坐，共听涛声……。</w:t>
      </w:r>
    </w:p>
    <w:p>
      <w:r>
        <w:t>当时，那对我们来说只是梦，而现在我们真的这样坐在一起了。虽然没有涛声，可是我们此时此刻</w:t>
      </w:r>
    </w:p>
    <w:p>
      <w:r>
        <w:t>的心境和梦想中的是一样的，一样的静、一样的甜、一样的美……</w:t>
      </w:r>
    </w:p>
    <w:p>
      <w:r>
        <w:t>你环顾着四周，反复地说一切都显得那么不真实，仿佛置身梦中。尽管我们曾经多次梦想过我们俩</w:t>
      </w:r>
    </w:p>
    <w:p>
      <w:r>
        <w:t>在一起的情景，但是我们都没有奢望过如此美妙的情景会在我们的真实生活中出现。我俩都仔仔细细地</w:t>
      </w:r>
    </w:p>
    <w:p>
      <w:r>
        <w:t>打量着对方，细细品味着，唯恐这美妙的一刻在不知不觉间悄悄溜走。</w:t>
      </w:r>
    </w:p>
    <w:p>
      <w:r>
        <w:t>侍者过来提醒我点菜，告诉我有感恩节套餐。我这才意识到今天是感恩节，十一月最后一个星期四。</w:t>
      </w:r>
    </w:p>
    <w:p>
      <w:r>
        <w:t>真应该感谢上帝，赐与我们如此良机，对我们如此厚爱。</w:t>
      </w:r>
    </w:p>
    <w:p>
      <w:r>
        <w:t>烛光晚餐，我们的一个愿望实现了。我喃喃地说。</w:t>
      </w:r>
    </w:p>
    <w:p>
      <w:r>
        <w:t>二</w:t>
      </w:r>
    </w:p>
    <w:p>
      <w:r>
        <w:t>吃完饭，回到你的房间里，你坐在床上看电视，我进卫生间去洗澡。洗完澡，我本想按原来策划的</w:t>
      </w:r>
    </w:p>
    <w:p>
      <w:r>
        <w:t>只围一条浴巾出来（在我们策划的时候，你坚决反对我一丝不挂地走出卫生间），可是又觉得有些唐突</w:t>
      </w:r>
    </w:p>
    <w:p>
      <w:r>
        <w:t>━━这毕竟是我们第一次一起过夜。</w:t>
      </w:r>
    </w:p>
    <w:p>
      <w:r>
        <w:t>于是，便又把羊毛内衣穿在了身上。走出浴室，我看见你坐在床上，还穿着吃饭时穿的衣服。</w:t>
      </w:r>
    </w:p>
    <w:p>
      <w:r>
        <w:t>看到我的穿着，你有几分惊讶∶你不是说要只围着一条浴巾吗？怎么穿得那么整齐？</w:t>
      </w:r>
    </w:p>
    <w:p>
      <w:r>
        <w:t>我怕吓着你。我笑笑。真奇怪，我们此时的心情比想象的要平静得多，没有想象中的会躁动不安和</w:t>
      </w:r>
    </w:p>
    <w:p>
      <w:r>
        <w:t>迫不及待。</w:t>
      </w:r>
    </w:p>
    <w:p>
      <w:r>
        <w:t>你把房间里其他的灯都关掉，只留着两盏床头灯。你换上睡衣，钻进被窝里，但只穿着上身，光着</w:t>
      </w:r>
    </w:p>
    <w:p>
      <w:r>
        <w:t>两条光滑白晰的腿。我也脱掉裤子，钻进被窝，我们的腿缠在一起。我把你搂在怀里，你的头靠在我的</w:t>
      </w:r>
    </w:p>
    <w:p>
      <w:r>
        <w:t>肩膀上，身体依偎着我。这时，我感到有些热，于是把上身也脱了，全身只留条短裤。我又帮你把睡衣</w:t>
      </w:r>
    </w:p>
    <w:p>
      <w:r>
        <w:t>也脱了，这才发现你的胸罩已经开了，于是我便把它和你的睡衣一并拿掉。你那一对乳房活脱脱跳跃到</w:t>
      </w:r>
    </w:p>
    <w:p>
      <w:r>
        <w:t>我的眼前，尽管我已经不是第一次看见它们，但是我仍然觉得它们新鲜可人，如同两颗刚刚剥出壳的鲜</w:t>
      </w:r>
    </w:p>
    <w:p>
      <w:r>
        <w:t>荔枝，</w:t>
      </w:r>
    </w:p>
    <w:p>
      <w:r>
        <w:t>雪白、饱满、结实而又柔嫩，两个小小的粉红色的乳头嵌在上面，点缀得它们美丽非凡，新鲜欲滴。</w:t>
      </w:r>
    </w:p>
    <w:p>
      <w:r>
        <w:t>我们紧紧地抱在一起，终于实现了我们长久期待的愿望━━赤裸着胸膛紧贴在一起。我们感受着彼此的</w:t>
      </w:r>
    </w:p>
    <w:p>
      <w:r>
        <w:t>肌肤、体温和心跳。我们的心终于实实在在地跳动在了一起。</w:t>
      </w:r>
    </w:p>
    <w:p>
      <w:r>
        <w:t>我的心跳迅速加快━━每次我们拥抱在一起时我都会这样，我感到下体在急速膨胀。我终于忍不住</w:t>
      </w:r>
    </w:p>
    <w:p>
      <w:r>
        <w:t>了，扯下自己的短裤，那根肉棒已经坚硬无比，跳了出来，直直地树着。你用手温柔地握住它，说亲亲</w:t>
      </w:r>
    </w:p>
    <w:p>
      <w:r>
        <w:t>它你，就俯下身去，把它含在嘴里，施展你那高超的技巧，用舌头、嘴唇和手交替地抚弄着他。你的舌</w:t>
      </w:r>
    </w:p>
    <w:p>
      <w:r>
        <w:t>尖滑过龟头，触电般的感觉令我浑身颤抖，你的嘴唇包裹我的肉棒，上下滑动着，令我感到畅快无比。</w:t>
      </w:r>
    </w:p>
    <w:p>
      <w:r>
        <w:t>我撩起你散落的头发，看着你含着我的样子，尽情地享受着。你睁开眼睛，抬起头，俏皮地微笑着看着</w:t>
      </w:r>
    </w:p>
    <w:p>
      <w:r>
        <w:t>我，肉棒还抓在手里。你的微笑是清纯的，没有丝毫淫邪，可手里却握着我的阳具，这画面美妙而有离</w:t>
      </w:r>
    </w:p>
    <w:p>
      <w:r>
        <w:t>奇。你问我这情景象不象那些色情照片，我说比那些照片好看多了，更重要的是有感觉。我用手比着做</w:t>
      </w:r>
    </w:p>
    <w:p>
      <w:r>
        <w:t>了个照相的手势，你羞涩地笑了，笑得那么美，那么甜。接着又俯下身去，继续着。</w:t>
      </w:r>
    </w:p>
    <w:p>
      <w:r>
        <w:t>你开始吮吸我的睾丸。你问是两个一起还是一个一个来，我说估计两个一起有困难，还是一个一个</w:t>
      </w:r>
    </w:p>
    <w:p>
      <w:r>
        <w:t>来你。你用舌头舔着，然后轮番把它们吸进嘴里。那种感觉和吮吸阴茎不同，有些痒，但是很舒服。你</w:t>
      </w:r>
    </w:p>
    <w:p>
      <w:r>
        <w:t>吮吸完睾丸，又回到肉棒上来，不断地舔着、吮着。你的唾液布满了我的阴茎，你的动作令我感到快乐</w:t>
      </w:r>
    </w:p>
    <w:p>
      <w:r>
        <w:t>得要飞起来了。</w:t>
      </w:r>
    </w:p>
    <w:p>
      <w:r>
        <w:t>我说该我了，便起身，将你轻轻地放倒，退去你的内裤，我说终于看到你的整体效果了，这也是你</w:t>
      </w:r>
    </w:p>
    <w:p>
      <w:r>
        <w:t>第一次在我面前赤裸得一丝不挂。我仔细地欣赏着你，圆润的乳房，细收的腰身，腹部坚实的曲线透出</w:t>
      </w:r>
    </w:p>
    <w:p>
      <w:r>
        <w:t>青春的气息，肌肤是如此的白，好象北国的瑞雪。腹股沟的Ｙ字形托起高高的埠丘，细密的毛发覆盖在</w:t>
      </w:r>
    </w:p>
    <w:p>
      <w:r>
        <w:t>上面，透着神秘的美丽，我说那是最迷人的地方。我的手在沿着你的身体滑动着，感受着你如绸缎般柔</w:t>
      </w:r>
    </w:p>
    <w:p>
      <w:r>
        <w:t>滑的皮肤。然后我说要给你一个地毯式的吻。接着，我捧起你的脸，把嘴唇紧贴在你的嘴唇上，拼命地</w:t>
      </w:r>
    </w:p>
    <w:p>
      <w:r>
        <w:t>吮吸着，我们的舌头互相逗弄着。同时，我的手沿着你的腹部缓缓伸向你的下面，手指顺着那道缝隙滑</w:t>
      </w:r>
    </w:p>
    <w:p>
      <w:r>
        <w:t>动着，找到阴蒂，用手指拨轻轻地弄着。我感到你已经湿润了，滑溜溜的。我把嘴唇从你嘴上移到你的</w:t>
      </w:r>
    </w:p>
    <w:p>
      <w:r>
        <w:t>耳边，将你的耳垂吸进嘴里，用牙轻咬着，感觉到它柔软而富有弹性。我的嘴唇移到你的颈部，我用舌</w:t>
      </w:r>
    </w:p>
    <w:p>
      <w:r>
        <w:t>头舔着，用嘴唇吻着。你的呼吸立刻变得急促起来，眼睛闭着，喉咙里开始发出愉快的呻吟。我提醒你</w:t>
      </w:r>
    </w:p>
    <w:p>
      <w:r>
        <w:t>睁开眼睛，你说你总是不自觉地把眼睛闭上。你问我的眼睛为什么能睁着，我说我要把我们做爱的每一</w:t>
      </w:r>
    </w:p>
    <w:p>
      <w:r>
        <w:t>个画面都深深地印刻在我的脑子里，那一定是非常宝贵和美好的记忆。</w:t>
      </w:r>
    </w:p>
    <w:p>
      <w:r>
        <w:t>我在继续着，一寸一寸地向下移动。终于，我移到了你的胸部。我贪婪地亲吻着你的乳房，把两个</w:t>
      </w:r>
    </w:p>
    <w:p>
      <w:r>
        <w:t>美丽的尤物亲了个遍。然后我的舌头找到了你的乳头，我的舌头环绕着，拨弄着，然后是深深的吮吸。</w:t>
      </w:r>
    </w:p>
    <w:p>
      <w:r>
        <w:t>我的手同时抚弄着你另一只乳房。</w:t>
      </w:r>
    </w:p>
    <w:p>
      <w:r>
        <w:t>你的乳头在我的嘴里膨胀、变硬。我移到了你的腹部，继续舔着、吻着。你感到巨大的愉悦，身体</w:t>
      </w:r>
    </w:p>
    <w:p>
      <w:r>
        <w:t>开始扭动，越来越剧烈。我不顾一切地继续吻着。突然，你猛地把身体翻了过来。我便开始吻你的背━</w:t>
      </w:r>
    </w:p>
    <w:p>
      <w:r>
        <w:t>━你是非常喜欢亲吻背部的。快感令你的喘息和呻吟更加强烈了。然后，我又在你的臀部吻了几下。我</w:t>
      </w:r>
    </w:p>
    <w:p>
      <w:r>
        <w:t>问∶地毯式的吻感觉怎么样？你说棒极了。</w:t>
      </w:r>
    </w:p>
    <w:p>
      <w:r>
        <w:t>耗费的唾液太多了，我们都感到有些渴。我起身为你和自己倒了杯茶。喝完，我们又继续。你仰卧</w:t>
      </w:r>
    </w:p>
    <w:p>
      <w:r>
        <w:t>着，我把头埋在你的两腿之间，轻轻分开你阴唇上的毛发。</w:t>
      </w:r>
    </w:p>
    <w:p>
      <w:r>
        <w:t>虽然我们已经有过几次性接触，我也触摸过它们，可这是我第一次亲眼看到它们，粉红色的，象两</w:t>
      </w:r>
    </w:p>
    <w:p>
      <w:r>
        <w:t>片玫瑰花瓣。我开始用舌尖沿着缝隙自下而上地舔着、舔着，你的体液流了出来。然后运动到阴蒂，用</w:t>
      </w:r>
    </w:p>
    <w:p>
      <w:r>
        <w:t>我的唾液和你的体液润滑着它。我反复拨弄着它，每次拨弄都会引起你身体的震颤。你的震颤令我更加</w:t>
      </w:r>
    </w:p>
    <w:p>
      <w:r>
        <w:t>兴奋。我把舌头移到洞囗，飞快地绕着洞囗周围运动。流出的液体更多了，和我的唾液混和在一起，湿</w:t>
      </w:r>
    </w:p>
    <w:p>
      <w:r>
        <w:t>湿的一片，我的嘴唇和面颊上也都沾得满是。然后，我在你的大腿内侧亲了亲，说我们来６９式你。我</w:t>
      </w:r>
    </w:p>
    <w:p>
      <w:r>
        <w:t>喜欢这种姿势，这种姿势能让双方充分发挥嘴的功夫，同时也能享受对方用嘴带来的巨大快感。我记得</w:t>
      </w:r>
    </w:p>
    <w:p>
      <w:r>
        <w:t>我多次向你推荐过这种姿势，但你还没有机会实践过。我仰面躺下，引导你进入正确体位。我把枕头垫</w:t>
      </w:r>
    </w:p>
    <w:p>
      <w:r>
        <w:t>在头和腰下，继续舔食你的洞囗和阴蒂。你把我的肉棒含在嘴里，上下运动着，我也运动腰部迎合着你。</w:t>
      </w:r>
    </w:p>
    <w:p>
      <w:r>
        <w:t>可是，我的嘴令你难以招架，你顾不过来了，没运动几下便趴倒在我的身上，只顾感觉我唇和舌的动作。</w:t>
      </w:r>
    </w:p>
    <w:p>
      <w:r>
        <w:t>你喘息着说∶你的舌头太利害了！</w:t>
      </w:r>
    </w:p>
    <w:p>
      <w:r>
        <w:t>我感到应该是进入的时候了。我让你仰面躺下，把你的双腿分开扛在我的肩上，然后将我的阴茎刺</w:t>
      </w:r>
    </w:p>
    <w:p>
      <w:r>
        <w:t>入你的身体。在进入的一瞬间，我感到你身体的震动，看见你脸上愉悦的表情。我终于进入了，我们的</w:t>
      </w:r>
    </w:p>
    <w:p>
      <w:r>
        <w:t>身体终于结合为一体。</w:t>
      </w:r>
    </w:p>
    <w:p>
      <w:r>
        <w:t>这是第二次，上一次是在ＰＢＰ（北京的某个公园）。我们站立在密密的竹林里，湿热的天气和我</w:t>
      </w:r>
    </w:p>
    <w:p>
      <w:r>
        <w:t>们炽烈的激情交织在一起。你的长发被汗水旒在脸上，显得格外狂野，与你平时文静的外表形成鲜明的</w:t>
      </w:r>
    </w:p>
    <w:p>
      <w:r>
        <w:t>反差。</w:t>
      </w:r>
    </w:p>
    <w:p>
      <w:r>
        <w:t>我们无法按捺自己，在一阵热烈的拥吻和爱抚后，我撩起你的裙子，从背后进入了你的身体。可那</w:t>
      </w:r>
    </w:p>
    <w:p>
      <w:r>
        <w:t>次时间太短了，仅几秒中。竹林周围不时有游人走动，因怕被人发觉，我不得不匆匆抽动了几下后便拔</w:t>
      </w:r>
    </w:p>
    <w:p>
      <w:r>
        <w:t>了出来。虽然时间极短，但是在你身体里的感觉却深深地印在我的脑子里。自那以后，我一直盼望着有</w:t>
      </w:r>
    </w:p>
    <w:p>
      <w:r>
        <w:t>机会再次进入你的身体。</w:t>
      </w:r>
    </w:p>
    <w:p>
      <w:r>
        <w:t>这次，我可以从容地体验了。你那里面是湿润的，滑滑的，但是很紧，把我的肉棒紧紧包围。你的</w:t>
      </w:r>
    </w:p>
    <w:p>
      <w:r>
        <w:t>性爱技巧非常高，你知道如何配合我增强快感。你运动阴道里面的肌肉，把我夹得更紧了。我坐下，又</w:t>
      </w:r>
    </w:p>
    <w:p>
      <w:r>
        <w:t>拉你坐起来，我们一起欣赏我们身体交合的状态，这是我们第一次从容不迫地欣赏我们的结合，那么美</w:t>
      </w:r>
    </w:p>
    <w:p>
      <w:r>
        <w:t>丽，那么令人兴奋。我让你躺倒，趴在你身上。我开始剧烈运动，速度越来越快。我一边抽动，一边在</w:t>
      </w:r>
    </w:p>
    <w:p>
      <w:r>
        <w:t>你的耳边低声说着我爱你。快感随着我们性器的摩擦在我的体内积聚起来，越来越强烈，越来越不可遏</w:t>
      </w:r>
    </w:p>
    <w:p>
      <w:r>
        <w:t>止，终于到达了顶点。我迅速地抽出来，把阴茎架在你的埠丘上，继续在黑草丛中摩擦着。继而，一股</w:t>
      </w:r>
    </w:p>
    <w:p>
      <w:r>
        <w:t>热流喷射出来，乳白色的液体流到你的腹部。喘息稍定，我让你别动，跳下床拿来纸巾，为你擦干腹部</w:t>
      </w:r>
    </w:p>
    <w:p>
      <w:r>
        <w:t>的精液，又轻轻地为你擦拭阴部的淫水。你面带羞涩，微笑着说∶我喜欢你给我擦。……</w:t>
      </w:r>
    </w:p>
    <w:p>
      <w:r>
        <w:t>我们以前曾经有过几次性接触，可是这样全过程完整的做爱，还是第一次。</w:t>
      </w:r>
    </w:p>
    <w:p>
      <w:r>
        <w:t>尽管前后有半个多小时，我还是嫌时间太短。我说是我运动太剧烈了，否则持续时间可以更长。我</w:t>
      </w:r>
    </w:p>
    <w:p>
      <w:r>
        <w:t>们并排躺在床上，感到有些筋疲力竭。我们继续相互爱抚着，你支起身来端详着我，感到和平时衣冠楚</w:t>
      </w:r>
    </w:p>
    <w:p>
      <w:r>
        <w:t>楚的我有些不同。我也看着你，觉得你更加妩媚动人。你说提到衣冠楚楚这个词，总是联想到衣冠禽兽，</w:t>
      </w:r>
    </w:p>
    <w:p>
      <w:r>
        <w:t>我说大概还有道貌岸然、男盗女娼你我们大笑了起来……</w:t>
      </w:r>
    </w:p>
    <w:p>
      <w:r>
        <w:t>你把我的阴茎拿在手里把玩着，渐渐地，它又变得坚挺了。我们重复了囗━性器的前戏，又都激动</w:t>
      </w:r>
    </w:p>
    <w:p>
      <w:r>
        <w:t>了起来。你说我的阳具比刚才更硬了。我们再次开始，变换了不同的体位。你骑到我身上，上下运动，</w:t>
      </w:r>
    </w:p>
    <w:p>
      <w:r>
        <w:t>我甚至把你抱起来，让你的腿缠绕在我的腰间，阴茎仍然在你的身体里，走到镜子前，然后又回到床上</w:t>
      </w:r>
    </w:p>
    <w:p>
      <w:r>
        <w:t>……我一边抽动，一边欣赏着你躺在床上做爱时的面容。你的表情随着我的动作变化着，时而放松，时</w:t>
      </w:r>
    </w:p>
    <w:p>
      <w:r>
        <w:t>而激动，嘴里不时地发出愉悦的呻吟。我不时用手替你梳理旒在脸上的头发。这次时间特别长。尽管剧</w:t>
      </w:r>
    </w:p>
    <w:p>
      <w:r>
        <w:t>烈运动，我却连一点要出来的感觉也没有，我说我至少还能坚持半个小时，你惊讶地啊了一声。我们继</w:t>
      </w:r>
    </w:p>
    <w:p>
      <w:r>
        <w:t>续……结果一个小时以后，我们已经真正体力耗尽了，我还是没有出来。此时已经是凌晨两点多了，我</w:t>
      </w:r>
    </w:p>
    <w:p>
      <w:r>
        <w:t>们这两次总共折腾了有三个小时了。我们决定睡觉了。我们赤身裸体，相拥着睡去。你的手一直握着我</w:t>
      </w:r>
    </w:p>
    <w:p>
      <w:r>
        <w:t>的肉棒，感觉着它在你手里渐渐软化。凌晨四点钟的时候，你醒过来，抬起身微笑地看着我，仿佛依然</w:t>
      </w:r>
    </w:p>
    <w:p>
      <w:r>
        <w:t>不相信刚刚发生的一切是真的。然后，你心满意足地睡着了，睡得那么香甜。而我的大脑一直兴奋着，</w:t>
      </w:r>
    </w:p>
    <w:p>
      <w:r>
        <w:t>整夜无法入睡。</w:t>
      </w:r>
    </w:p>
    <w:p>
      <w:r>
        <w:t>我不时轻轻地触摸你的肌肤，回味着刚才的两次疯狂，彻夜未眠。</w:t>
      </w:r>
    </w:p>
    <w:p>
      <w:r>
        <w:t>第二天早上，当你从睡梦中醒来，我把你揽到我的怀里，用双腿夹住你的腰，你的腹部压着我的阳</w:t>
      </w:r>
    </w:p>
    <w:p>
      <w:r>
        <w:t>具，光溜溜的裸体倒在我的怀里。你用娇嫩的乳房摩擦着我的胸膛。我们的目光相互注视着，微笑挂在</w:t>
      </w:r>
    </w:p>
    <w:p>
      <w:r>
        <w:t>我们的脸上。我们的性欲又一次被唤醒，又一次开始做爱。你神奇的囗淫技巧令我兴奋不已，我记得我</w:t>
      </w:r>
    </w:p>
    <w:p>
      <w:r>
        <w:t>曾经说过无数次，让你囗交是一流的享受，你懂得如何用舌头和嘴唇令我的快感飞升。我翻过身来，举</w:t>
      </w:r>
    </w:p>
    <w:p>
      <w:r>
        <w:t>起你的双腿，再次进入到你的身体里。你说你的腿昨天举的太久，有些酸痛。我就用双臂把你的腿夹紧，</w:t>
      </w:r>
    </w:p>
    <w:p>
      <w:r>
        <w:t>让你轻松一些。你的双腿蜷起来，膝盖压在自己的乳房上。这个姿势让我能插得更深。我们的耻骨强烈</w:t>
      </w:r>
    </w:p>
    <w:p>
      <w:r>
        <w:t>地撞击着。很快，你便呻吟起来，脸上显现出快乐得难以自持的表情，用牙咬住自己的手指，似乎是要</w:t>
      </w:r>
    </w:p>
    <w:p>
      <w:r>
        <w:t>籍此来抑制自己的兴奋，让快感不要走得太快。你嘴里不停地叫着哦，天哪！</w:t>
      </w:r>
    </w:p>
    <w:p>
      <w:r>
        <w:t>……。你强烈的反应令我越发振奋，动作更快、更剧烈了……你的高潮来了，你让我不要动，然后</w:t>
      </w:r>
    </w:p>
    <w:p>
      <w:r>
        <w:t>便在我的身下拼命地扭动起来，不停地变换着方向，同时阴道里的肌肉用力地夹持着我的阳具。你这样</w:t>
      </w:r>
    </w:p>
    <w:p>
      <w:r>
        <w:t>不停地扭动着，直到筋皮力竭，瘫软在床上。我此时仍然坚硬着。我让你翻过身来，趴在床上，我从背</w:t>
      </w:r>
    </w:p>
    <w:p>
      <w:r>
        <w:t>后进入你的身体。</w:t>
      </w:r>
    </w:p>
    <w:p>
      <w:r>
        <w:t>我整个身体趴在你背上，手臂垫在你的头下，然后一边和你接吻，一边抽动着。</w:t>
      </w:r>
    </w:p>
    <w:p>
      <w:r>
        <w:t>我的腹部撞击着你的臀部。你的臀部是浑圆而洁白的，结实而富有弹性。我又抽动了百余下，终于</w:t>
      </w:r>
    </w:p>
    <w:p>
      <w:r>
        <w:t>达到了快乐的峰巅，我抽出阴茎，一股热流喷涌出来，滚动到你的背上，似乎并不比昨天晚上出来的少。</w:t>
      </w:r>
    </w:p>
    <w:p>
      <w:r>
        <w:t>我替你擦拭干净。你以前说过不喜欢ｄｏｇｇｙｓｔｙｌｅ，但是这次你说从背后进入的感觉也挺好的，</w:t>
      </w:r>
    </w:p>
    <w:p>
      <w:r>
        <w:t>因为我用的姿势不是通常的ｄｏｇｇｙｓｔｙｌｅ，而是整个身体都趴在你背上，我们的身体可以全面</w:t>
      </w:r>
    </w:p>
    <w:p>
      <w:r>
        <w:t>接触。</w:t>
      </w:r>
    </w:p>
    <w:p>
      <w:r>
        <w:t>三</w:t>
      </w:r>
    </w:p>
    <w:p>
      <w:r>
        <w:t>我们梳洗完毕，穿上衣服去吃早餐。早餐是自助餐，我给你拿了一支香蕉，你笑了起来，我们都会</w:t>
      </w:r>
    </w:p>
    <w:p>
      <w:r>
        <w:t>意为什么要笑。吃完饭，我们一起走进公司的办事处，然后各自开始工作。其间，我们曾相向而过，但</w:t>
      </w:r>
    </w:p>
    <w:p>
      <w:r>
        <w:t>没有说话，只是用眼神和微笑交流着内心的话语。</w:t>
      </w:r>
    </w:p>
    <w:p>
      <w:r>
        <w:t>下午，外面飘起雨来，气温也比昨天下降了许多。我陪客户一起到工厂叁观，但是心里却一直惦记</w:t>
      </w:r>
    </w:p>
    <w:p>
      <w:r>
        <w:t>着你。</w:t>
      </w:r>
    </w:p>
    <w:p>
      <w:r>
        <w:t>和客户的会面结束以后，我推掉了同事共进晚餐的约邀，急匆匆地往回赶。</w:t>
      </w:r>
    </w:p>
    <w:p>
      <w:r>
        <w:t>正赶上高峰时间，一路交通严重堵塞，我心急如焚，生怕你等得心焦，便赶紧用手机打电话告诉你</w:t>
      </w:r>
    </w:p>
    <w:p>
      <w:r>
        <w:t>等我回去吃晚饭。</w:t>
      </w:r>
    </w:p>
    <w:p>
      <w:r>
        <w:t>车在路上磨蹭了两个多小时，终于到达了饭店。在车里，我打定主意要冒雨出去吃饭，以便体验一</w:t>
      </w:r>
    </w:p>
    <w:p>
      <w:r>
        <w:t>下雨中漫步的感觉。我注意到饭店大堂里可以借雨伞。我急忙来到你的房间，你象一只小鸟扑进我的怀</w:t>
      </w:r>
    </w:p>
    <w:p>
      <w:r>
        <w:t>里，我们紧紧地拥抱在一起。热烈的拥吻过后，我建议出去吃饭。你采纳了我的建议，我们下楼在大堂</w:t>
      </w:r>
    </w:p>
    <w:p>
      <w:r>
        <w:t>里借了把伞，走出了饭店。</w:t>
      </w:r>
    </w:p>
    <w:p>
      <w:r>
        <w:t>雨并不大，可风却令人感到有些寒意。你有些发抖，紧紧地依偎在我怀里。</w:t>
      </w:r>
    </w:p>
    <w:p>
      <w:r>
        <w:t>我们一边相拥着走着，一边比较着我们想象中的雨中漫步与今天现实的差别。想象中，我们应该是</w:t>
      </w:r>
    </w:p>
    <w:p>
      <w:r>
        <w:t>在一个飘着细雨的黄昏里，天气不象今天这样冷，你穿着白色的连衣裙，我们打着一把细花伞，手挽手、</w:t>
      </w:r>
    </w:p>
    <w:p>
      <w:r>
        <w:t>肩并肩地倘佯在一条没有尽头的大街上，周围是安安静静的，只能听见雨滴哔哔啪啪地敲打着雨伞的声</w:t>
      </w:r>
    </w:p>
    <w:p>
      <w:r>
        <w:t>音，我们边走边轻声低语，倾诉着心中的爱意……而今天，雨太小，风太大，天太冷，周围太嘈杂，只</w:t>
      </w:r>
    </w:p>
    <w:p>
      <w:r>
        <w:t>有心中的真情是一样的。</w:t>
      </w:r>
    </w:p>
    <w:p>
      <w:r>
        <w:t>忽然，我发现雨已经停了。我们收起伞，笑了起来━━雨中漫步刚刚开始就结束了。今天的雨中漫</w:t>
      </w:r>
    </w:p>
    <w:p>
      <w:r>
        <w:t>步实在和我们以前想象的差的太远，但是却仍然不失浪漫。</w:t>
      </w:r>
    </w:p>
    <w:p>
      <w:r>
        <w:t>我们走进一个大商厦，来到顶层的一家日本餐厅。我们面对面坐下，点完饮食，便又开始相互凝视</w:t>
      </w:r>
    </w:p>
    <w:p>
      <w:r>
        <w:t>着，回顾我们的感情历程，从初次相识到网上聊天，继而成为网上情人，最终发展到现实生活中的情人，</w:t>
      </w:r>
    </w:p>
    <w:p>
      <w:r>
        <w:t>一切发展得那么快，令人难以置信。我们认识仅仅一年零三天，开始网上聊天只不过是半年前的是。不</w:t>
      </w:r>
    </w:p>
    <w:p>
      <w:r>
        <w:t>得不承认，在第一次见到你的时候，你的眼睛就深深地吸引了我。有一天，我们发现利用Ｗｉｎｄｏｗ</w:t>
      </w:r>
    </w:p>
    <w:p>
      <w:r>
        <w:t>ｓ里的一个小程序可以进行局域网上的实时聊天，我们一试便一发不可收，每天都要聊上几个小时。网</w:t>
      </w:r>
    </w:p>
    <w:p>
      <w:r>
        <w:t>上聊天，使我们有机会充分交流，内心的距离渐渐消除，我们在很短的时间里到达了高度的默契。我们</w:t>
      </w:r>
    </w:p>
    <w:p>
      <w:r>
        <w:t>仅用几个符号、缩略语或一个眼神、一丝微笑便可以传递我们的情感，表白我们的内心世界，而任何第</w:t>
      </w:r>
    </w:p>
    <w:p>
      <w:r>
        <w:t>三者都很难明白我们在表达什么。开始网上聊天不到三个月，我们就双双坠入情网，成为了Ｃｙｂｅｒ</w:t>
      </w:r>
    </w:p>
    <w:p>
      <w:r>
        <w:t>ｌｏｖｅｒ（电脑世界里的情人━━我至今还为自己发明的这个词自呜得意）。我们爱得那么深，哪怕</w:t>
      </w:r>
    </w:p>
    <w:p>
      <w:r>
        <w:t>仅仅是几个小时失去联系都会引起我们内心的不安和强烈的思念。周末和假日对别人来说是愉快的，对</w:t>
      </w:r>
    </w:p>
    <w:p>
      <w:r>
        <w:t>我们俩却是难挨的。</w:t>
      </w:r>
    </w:p>
    <w:p>
      <w:r>
        <w:t>我们在这种日子里，只能通过办公室的ＶｏｉｃｅＭａｉｌ来联络。我们一天之内不知要说多少次</w:t>
      </w:r>
    </w:p>
    <w:p>
      <w:r>
        <w:t>我爱你。我们甚至建立了一个虚拟的家，在网上设想和描述我们如何布置我们的家，如何在家里共同度</w:t>
      </w:r>
    </w:p>
    <w:p>
      <w:r>
        <w:t>过美好的时光……很快，我们便不满足于纯粹精神上的恋爱，开始有了身体接触、性接触，从手拉手、</w:t>
      </w:r>
    </w:p>
    <w:p>
      <w:r>
        <w:t>接吻、爱抚，直到昨晚同枕共眠、肆意做爱……这一切，幌若梦中，却又实实在在。你刚才在路上还酚</w:t>
      </w:r>
    </w:p>
    <w:p>
      <w:r>
        <w:t>了酚我的胳膊，问我疼不疼，是不是在做梦？我说的确是真的，不是梦……我们知道我们只是情人？我</w:t>
      </w:r>
    </w:p>
    <w:p>
      <w:r>
        <w:t>们的恋情随时可能结束？所以只要我们有曳会在一起？我们就会尽情享受我们的爱。</w:t>
      </w:r>
    </w:p>
    <w:p>
      <w:r>
        <w:t>晚饭后，我们手挽着手，沿着自动扶梯从商厦的顶层向下走。我们决定要了却我们另外一桩心愿∶</w:t>
      </w:r>
    </w:p>
    <w:p>
      <w:r>
        <w:t>一起逛商店。我忽然想起我许诺过一定要送你一件信物━━小麻雀胸针，要金色的。在我们不能见面的</w:t>
      </w:r>
    </w:p>
    <w:p>
      <w:r>
        <w:t>日子里，你总是站在窗前看着胖乎乎的小麻雀来觅食。我说小麻雀是代表我去看你的。从此，麻雀便成</w:t>
      </w:r>
    </w:p>
    <w:p>
      <w:r>
        <w:t>了我们爱情的象征。我们找到了卖饰品的地方，一个柜台一个柜台地寻找我们理想的信物。</w:t>
      </w:r>
    </w:p>
    <w:p>
      <w:r>
        <w:t>终于，我们找到了━━一枚小鸟造型的胸针，金色的，翅膀是用人造钻石镶嵌而成的。我买下来，</w:t>
      </w:r>
    </w:p>
    <w:p>
      <w:r>
        <w:t>并亲手把它别在你右边的衣领上，让它向着你的心的方向飞。</w:t>
      </w:r>
    </w:p>
    <w:p>
      <w:r>
        <w:t>你微笑了，幸福地看着它，目光中充满了柔情，轻轻地把头靠在我的肩上，象小鸟依人……</w:t>
      </w:r>
    </w:p>
    <w:p>
      <w:r>
        <w:t>四</w:t>
      </w:r>
    </w:p>
    <w:p>
      <w:r>
        <w:t>我们回到饭店，先进了我的房间。打开电视机，一起斜倚在床上看电视。电视里正在播放一部美国</w:t>
      </w:r>
    </w:p>
    <w:p>
      <w:r>
        <w:t>的警探片，惊险刺激。我们边看边聊，就象两囗子在家里一样。我告诉你我带来了一盘成人片的影碟，</w:t>
      </w:r>
    </w:p>
    <w:p>
      <w:r>
        <w:t>一会儿到你的房间里去看，你说你也想过要让我带一盘过来━━我们又想到一块儿了。</w:t>
      </w:r>
    </w:p>
    <w:p>
      <w:r>
        <w:t>看了一会儿电视，你要回到自己房间给家里打电话。等你打完电话，我带上电脑来到你的房间。我</w:t>
      </w:r>
    </w:p>
    <w:p>
      <w:r>
        <w:t>一边帮你拉上窗帘，一边问∶接着看电视吗？我原意是看电视里的警探片，可话一出囗，我立刻意识到</w:t>
      </w:r>
    </w:p>
    <w:p>
      <w:r>
        <w:t>这个问题会引发另一个问题。一秒钟之后，我们异囗同声地说出了看哪个？我们相互交换了一下眼神，</w:t>
      </w:r>
    </w:p>
    <w:p>
      <w:r>
        <w:t>接着便是放声大笑。联想到我们俩平时经常想到一处，经常异囗同声地说出同样的话，处处都表明我们</w:t>
      </w:r>
    </w:p>
    <w:p>
      <w:r>
        <w:t>之间的默契，心里总有难以用语言形容的快乐和幸福。体验这种思维高度一致、心灵在刹那间碰出火花</w:t>
      </w:r>
    </w:p>
    <w:p>
      <w:r>
        <w:t>的感觉，真是妙不可言。</w:t>
      </w:r>
    </w:p>
    <w:p>
      <w:r>
        <w:t>我说∶我们一起洗澡吧？</w:t>
      </w:r>
    </w:p>
    <w:p>
      <w:r>
        <w:t>可以考虑。这便是答应了，我了解你的语言风格。</w:t>
      </w:r>
    </w:p>
    <w:p>
      <w:r>
        <w:t>于是，我便走进浴室里去放水。我边打开龙头边问你喜欢什么样的水温，稍热还是稍凉？你说要不</w:t>
      </w:r>
    </w:p>
    <w:p>
      <w:r>
        <w:t>热不凉的。我反复调节龙头，用手试着水温。水放好了，你我一起走进浴室。我先帮你把胸罩、内裤脱</w:t>
      </w:r>
    </w:p>
    <w:p>
      <w:r>
        <w:t>了，再自己也脱了。我们俩赤身裸体地站在浴室的镜子前，看着镜子里两人的形象，你我都感到有几分</w:t>
      </w:r>
    </w:p>
    <w:p>
      <w:r>
        <w:t>尴尬，连连说太色情了，于是赶紧跳进浴缸拉上浴帘把我们和镜子隔开。我靠在浴缸里，头枕在浴缸的</w:t>
      </w:r>
    </w:p>
    <w:p>
      <w:r>
        <w:t>边缘，你则坐在我的两腿之间，身体靠在我的胸前。我们一边泡着，一边聊着天。我怕你身体露出水面</w:t>
      </w:r>
    </w:p>
    <w:p>
      <w:r>
        <w:t>的部分感觉冷，便不停地往你身上撩水。尽管这是我们第一次这样做，可是我们彼此没有丝毫陌生或不</w:t>
      </w:r>
    </w:p>
    <w:p>
      <w:r>
        <w:t>适应的感觉，一切都是那么顺畅、那么默契，就象我们经常生活在一起一样。</w:t>
      </w:r>
    </w:p>
    <w:p>
      <w:r>
        <w:t>我问你以前和别人一起洗过澡吗？你说没有，又问我有没有。我说洗到是洗过，但都是淋浴。这是</w:t>
      </w:r>
    </w:p>
    <w:p>
      <w:r>
        <w:t>第一次和一个美丽的女孩子一起泡在浴缸里。我的手轻轻地顺着你身体的轮廓滑动，感觉到你的肌肤在</w:t>
      </w:r>
    </w:p>
    <w:p>
      <w:r>
        <w:t>水里更增添了几分柔滑细腻。你不时转过身来和我说话。你的头发是裹在浴帽里的，使本来就很年轻的</w:t>
      </w:r>
    </w:p>
    <w:p>
      <w:r>
        <w:t>你又显小了几岁，一双眼睛显得更大、更明亮了。我们策划这次相聚时，我曾提议过一起洗澡。你生怕</w:t>
      </w:r>
    </w:p>
    <w:p>
      <w:r>
        <w:t>在浴缸里就耗尽了体力，坚决不同意。但是现在，我们真的一起赤裸身体泡在浴缸里，却格外平静。</w:t>
      </w:r>
    </w:p>
    <w:p>
      <w:r>
        <w:t>洗完澡，我披上浴巾，你穿上浴衣。我们走进卧室，准备看影碟。我坐在梳妆台前开始连接电脑。</w:t>
      </w:r>
    </w:p>
    <w:p>
      <w:r>
        <w:t>你从后面抱住我，把头靠在我的肩膀上。我们俩看到梳妆镜里出现了一幅美妙无比的画面，我俩身上都</w:t>
      </w:r>
    </w:p>
    <w:p>
      <w:r>
        <w:t>是白色的，白色的浴巾，白色的浴袍，背景也是白色的。这画面如同一幅高调照片。你我刚刚出浴，脸</w:t>
      </w:r>
    </w:p>
    <w:p>
      <w:r>
        <w:t>色红润。你脸上的笑容里透出轻松、幸福和满足，又带有几分孩子般的顽皮和灿烂；我也在笑，笑容是</w:t>
      </w:r>
    </w:p>
    <w:p>
      <w:r>
        <w:t>傻傻的、幸福的。你说这样感觉特好，我说这幅照片真美……</w:t>
      </w:r>
    </w:p>
    <w:p>
      <w:r>
        <w:t>五</w:t>
      </w:r>
    </w:p>
    <w:p>
      <w:r>
        <w:t>我把电脑放在方凳上，方凳放在靠近床尾的地方，这样我们俩可以趴在床上看影碟。我们脱掉浴袍</w:t>
      </w:r>
    </w:p>
    <w:p>
      <w:r>
        <w:t>和浴巾，肩并肩第趴着，把被子盖在身上。我们一边看着，一边对影碟里的人物和技巧进行点评。你说</w:t>
      </w:r>
    </w:p>
    <w:p>
      <w:r>
        <w:t>女的乳房大得过分，我说那是用了一种Ｌｏｔｉｏｎ使它增大的，你赞叹着女主角囗交的技巧。然后我</w:t>
      </w:r>
    </w:p>
    <w:p>
      <w:r>
        <w:t>们讨论着粗细和长短的问题，一致认为粗细更重要。</w:t>
      </w:r>
    </w:p>
    <w:p>
      <w:r>
        <w:t>你问我看着影碟有没有感觉，我说没有，在阿姆斯特丹看真人表演时都没有感觉，更不要说影碟了。</w:t>
      </w:r>
    </w:p>
    <w:p>
      <w:r>
        <w:t>你掀开被子往我下面看了看，它还是疲软的。于是你笑了∶真的没有感觉，看样子你是需要真枪实弹才</w:t>
      </w:r>
    </w:p>
    <w:p>
      <w:r>
        <w:t>行！</w:t>
      </w:r>
    </w:p>
    <w:p>
      <w:r>
        <w:t>说着，你把我拉起来，让我平躺下，开始给我做ＢｌｏｗＪｏｂ。为了不让头发散落下来影响你，</w:t>
      </w:r>
    </w:p>
    <w:p>
      <w:r>
        <w:t>你用一枚发卡把长发别在脑后。我的阳具又硬了起来。这次，你先从我的睾丸开始。你的舌头先舔我的</w:t>
      </w:r>
    </w:p>
    <w:p>
      <w:r>
        <w:t>睾丸，然后沿着阴茎从根部开始自下而上地舔着。这个动作似乎是刚刚从影碟上看到的。我笑着说你的</w:t>
      </w:r>
    </w:p>
    <w:p>
      <w:r>
        <w:t>技巧又有长进了。你舔着我的龟头、冠状沟和龟头前端的开囗，我的阳具在你的舌头的刺激下跳动着。</w:t>
      </w:r>
    </w:p>
    <w:p>
      <w:r>
        <w:t>你用嘴含住我的阴茎，头上下往复运动着。畅快的感觉又令我兴奋不已，我也想做点什么，于是我建议</w:t>
      </w:r>
    </w:p>
    <w:p>
      <w:r>
        <w:t>再来一次６９式。你调过身来，摆好位置，仍然是你在上，我在下。我开始在你的阴部运动起我的舌头</w:t>
      </w:r>
    </w:p>
    <w:p>
      <w:r>
        <w:t>来。你衔住我的肉棒，头部做上下运动。这次你比昨天强了许多，上下运动的次数也多了。不过，在我</w:t>
      </w:r>
    </w:p>
    <w:p>
      <w:r>
        <w:t>舌头的强大攻势下，你还是垮了下来，趴在我的肚皮上，任我的舌头在你阴部肆虐。</w:t>
      </w:r>
    </w:p>
    <w:p>
      <w:r>
        <w:t>我立起身来，把你放倒，再次展开地毯式的吻。从你的嘴唇、耳垂、颈部、乳房、腹部一直到你的</w:t>
      </w:r>
    </w:p>
    <w:p>
      <w:r>
        <w:t>私处，我的舌头和嘴唇令你如醉如痴。你的呼吸越来越急促、呻吟声越来越响。我的舌头在你的私处停</w:t>
      </w:r>
    </w:p>
    <w:p>
      <w:r>
        <w:t>留最久，不断交替着舔着你的阴蒂、阴唇和洞囗。这次，你没有象以往那样闭上眼睛，而是睁着眼看着</w:t>
      </w:r>
    </w:p>
    <w:p>
      <w:r>
        <w:t>我为你囗交。</w:t>
      </w:r>
    </w:p>
    <w:p>
      <w:r>
        <w:t>你说∶我喜欢看你舔我。我的脑子里显现出我给你发过的一个电子贺卡━━上面的照片就是一个男</w:t>
      </w:r>
    </w:p>
    <w:p>
      <w:r>
        <w:t>子在海边为一位姑娘囗交，我在贺卡上的题词是Ｉｗａｎｔｔｏｄｏｔｈｉｓｆｏｒｙｏｕ！以前，你</w:t>
      </w:r>
    </w:p>
    <w:p>
      <w:r>
        <w:t>曾多次为我吹箫，我充分领教了你舌头的功夫。我一直想让你也享受一下我的舌头，但是受客观条件限</w:t>
      </w:r>
    </w:p>
    <w:p>
      <w:r>
        <w:t>制，这个愿望一直没能实现。这次我终于有机会了，所以我施展了浑身解数，让你在我舌头的刺激下体</w:t>
      </w:r>
    </w:p>
    <w:p>
      <w:r>
        <w:t>验欲仙欲死的感觉。我觉得我没有让你失望。</w:t>
      </w:r>
    </w:p>
    <w:p>
      <w:r>
        <w:t>在被我的舌头搞得你下身湿滑一片之后，我开始插入你的身体，先是以传教士姿势，然后是趴在你</w:t>
      </w:r>
    </w:p>
    <w:p>
      <w:r>
        <w:t>身上从后面进入。我在你的身体里疯狂地抽动，你在我的身下快乐地呻吟……正当我们乐此不疲的时候，</w:t>
      </w:r>
    </w:p>
    <w:p>
      <w:r>
        <w:t>你的手机响了。好象响了好长时间，你才回过味儿来，我从你的身上让开，你急忙跳下床去接电话。是</w:t>
      </w:r>
    </w:p>
    <w:p>
      <w:r>
        <w:t>你男朋友打来的。你赤裸着身子站在窗前接电话，我悄悄地关上电脑，静静地坐在床上看着你打电话。</w:t>
      </w:r>
    </w:p>
    <w:p>
      <w:r>
        <w:t>我此刻有机会冷静而仔细欣赏地你的裸体，你的身体是小巧而匀称的，曲线优美、精致，皮肤洁白细腻，</w:t>
      </w:r>
    </w:p>
    <w:p>
      <w:r>
        <w:t>两个乳房呈圆润的球形，比平躺着时更能打动人心。</w:t>
      </w:r>
    </w:p>
    <w:p>
      <w:r>
        <w:t>你挂了电话回到床上，我的身体冷却了下来，阳具也软了。</w:t>
      </w:r>
    </w:p>
    <w:p>
      <w:r>
        <w:t>还能再来吗？你问。</w:t>
      </w:r>
    </w:p>
    <w:p>
      <w:r>
        <w:t>看你的了。我躺在那里说。其实我知道自己还能再来，但我希望你能给我刺激。</w:t>
      </w:r>
    </w:p>
    <w:p>
      <w:r>
        <w:t>你伏下身去，再一次把我的阴茎衔在嘴里。我感觉到它在你嘴里迅速涨大勃起，很快就恢复了刚才</w:t>
      </w:r>
    </w:p>
    <w:p>
      <w:r>
        <w:t>的雄风。我站立在床边，让你仰面躺着，我双臂支撑着身体，同时把你的两腿夹在腋下，阴茎插入你的</w:t>
      </w:r>
    </w:p>
    <w:p>
      <w:r>
        <w:t>阴道，比刚才更加疯狂地抽动起来。</w:t>
      </w:r>
    </w:p>
    <w:p>
      <w:r>
        <w:t>我运动了好一阵，自己又移到床上，但阳具始终保持在你的身体里面。我把你的双腿扛在肩上，阴</w:t>
      </w:r>
    </w:p>
    <w:p>
      <w:r>
        <w:t>茎快速抽动。我一边抽动，一边用手拨弄你的阴蒂。在双重的刺激下，你又开始呻吟，愉悦的表情在脸</w:t>
      </w:r>
    </w:p>
    <w:p>
      <w:r>
        <w:t>上越来越强烈，你的双手抚摸着自己的乳房，然后用手指捻着乳头，增强着快感。你的反应令我愈加兴</w:t>
      </w:r>
    </w:p>
    <w:p>
      <w:r>
        <w:t>奋，在你的身体里拼命动作。你的乳房随着我抽动的节奏颤抖着。我们的激情在剧烈的摩擦和撞击中不</w:t>
      </w:r>
    </w:p>
    <w:p>
      <w:r>
        <w:t>断高涨，如海潮般汹涌激荡。突然，你让我别动，又在我的身下快乐地扭动起来，我知道这是你高潮到</w:t>
      </w:r>
    </w:p>
    <w:p>
      <w:r>
        <w:t>来的表现。</w:t>
      </w:r>
    </w:p>
    <w:p>
      <w:r>
        <w:t>你一直扭动到浑身瘫软无力才停下来，我问你∶到高潮了吗？</w:t>
      </w:r>
    </w:p>
    <w:p>
      <w:r>
        <w:t>你说∶到了，你呢？</w:t>
      </w:r>
    </w:p>
    <w:p>
      <w:r>
        <w:t>我还早着呢喃说着，我让你翻过身来面部朝下，我挺起阳具，从背后插入你的阴道。我一边亲吻你，</w:t>
      </w:r>
    </w:p>
    <w:p>
      <w:r>
        <w:t>一边不停地抽动。我问你∶欲仙欲死了吗？</w:t>
      </w:r>
    </w:p>
    <w:p>
      <w:r>
        <w:t>都死了好几回了，你喘吁吁地回答到。</w:t>
      </w:r>
    </w:p>
    <w:p>
      <w:r>
        <w:t>我更加疯狂地抽动，直到快感积聚到不可抑制，这才抽出阴茎，在你背上射精。我们都认为这次的</w:t>
      </w:r>
    </w:p>
    <w:p>
      <w:r>
        <w:t>感觉比前几次都要好。</w:t>
      </w:r>
    </w:p>
    <w:p>
      <w:r>
        <w:t>我们盖好被子，准备睡觉。你在右，我在左。你问我喜欢脸侧向那边睡，我喜欢向左，你喜欢向右。</w:t>
      </w:r>
    </w:p>
    <w:p>
      <w:r>
        <w:t>这样我们就背靠背了。我说我们交换位置，不就可以面对面了吗？我们边笑自己连这么简单的道理都没</w:t>
      </w:r>
    </w:p>
    <w:p>
      <w:r>
        <w:t>想到，边交换位置，面对面地躺下。我把你搂在怀里，你钩着我的脖子，蜷起身子依偎着我，一条腿搭</w:t>
      </w:r>
    </w:p>
    <w:p>
      <w:r>
        <w:t>在我的身上，感觉非常幸福。很快，你睡着了，睡得很深沉，象一个婴儿，无声无息。我轻轻地触摸着</w:t>
      </w:r>
    </w:p>
    <w:p>
      <w:r>
        <w:t>你的乳房和身体，光洁、柔软，你却一点儿反应也没有。渐渐地，我也睡去了。这一夜，你是一直枕着</w:t>
      </w:r>
    </w:p>
    <w:p>
      <w:r>
        <w:t>我的胳膊睡的。</w:t>
      </w:r>
    </w:p>
    <w:p>
      <w:r>
        <w:t>六</w:t>
      </w:r>
    </w:p>
    <w:p>
      <w:r>
        <w:t>第二天早上醒来，你发现一直睡在我的胳膊上，问我难受不难受。我说不难受，实际上你在我怀里</w:t>
      </w:r>
    </w:p>
    <w:p>
      <w:r>
        <w:t>睡，我感觉挺好的。</w:t>
      </w:r>
    </w:p>
    <w:p>
      <w:r>
        <w:t>我们都意识到离我要离开的时间越来越近了。我们又拥抱在了一起，胸囗贴着胸囗，感受着对方的</w:t>
      </w:r>
    </w:p>
    <w:p>
      <w:r>
        <w:t>心跳。</w:t>
      </w:r>
    </w:p>
    <w:p>
      <w:r>
        <w:t>然后，我们开始亲吻、爱抚。你起身，再一次为我吹箫。你把我已经勃起的阴茎含在嘴里，又一次</w:t>
      </w:r>
    </w:p>
    <w:p>
      <w:r>
        <w:t>施展你</w:t>
      </w:r>
    </w:p>
    <w:p>
      <w:r>
        <w:t>唇舌的功夫，全力地抚弄着我。我的阴茎上挂满了你的唾液。你做得非常投入。你开始用手来抚弄</w:t>
      </w:r>
    </w:p>
    <w:p>
      <w:r>
        <w:t>我的阳具，先是一只手，然后是两只手。我记得我们最早的性接触就是你用手爱抚我的阳具，那是在Ｃ</w:t>
      </w:r>
    </w:p>
    <w:p>
      <w:r>
        <w:t>ｒａｚｙＡｖｅｎｕｅ（这是我们为纪念我们发生第一次性接触的地方而给那条街道起的名字）。后来</w:t>
      </w:r>
    </w:p>
    <w:p>
      <w:r>
        <w:t>又有几次。</w:t>
      </w:r>
    </w:p>
    <w:p>
      <w:r>
        <w:t>由于客观条件所限，我们其他方式的性接触比较少，而用手是最方便的。我曾经多次夸奖过你手上</w:t>
      </w:r>
    </w:p>
    <w:p>
      <w:r>
        <w:t>的功夫也很利害。你手上的皮肤非常细腻柔滑，手的动作灵活熟练，而且力度掌握得恰到好处，加上你</w:t>
      </w:r>
    </w:p>
    <w:p>
      <w:r>
        <w:t>的唾液的润滑作用，我感觉这次的ＨａｎｄＪｏｂ比以往任何一次都好。在你的手和嘴的交替抚弄下，</w:t>
      </w:r>
    </w:p>
    <w:p>
      <w:r>
        <w:t>我感到畅快非常，不禁发出了呻吟，这是我这几次做爱中第一次呻吟。你听见了，笑盈盈地看着我，似</w:t>
      </w:r>
    </w:p>
    <w:p>
      <w:r>
        <w:t>乎很有成就感，</w:t>
      </w:r>
    </w:p>
    <w:p>
      <w:r>
        <w:t>然后继续做着。我说∶你简直个做爱专家！你回答说∶你也是，你级别比我高。我们都笑了。</w:t>
      </w:r>
    </w:p>
    <w:p>
      <w:r>
        <w:t>我完全兴奋起来了。我起来让你躺下，开始亲吻你的全身，我的舌头再次施展威力，一阵逗弄之后，</w:t>
      </w:r>
    </w:p>
    <w:p>
      <w:r>
        <w:t>你身子下的床单已经湿了一片。我插入你的身体，疯狂动作。刚开始，我感到由于两个晚上的剧烈运动，</w:t>
      </w:r>
    </w:p>
    <w:p>
      <w:r>
        <w:t>我的腹肌有些酸痛，但随着我的运动，快感压过了酸痛感，很快酸痛感就消失了。你的高潮又来了，和</w:t>
      </w:r>
    </w:p>
    <w:p>
      <w:r>
        <w:t>前几次一样，你让我停下来，在我的身下扭动起来，用阴道夹持我的阳具。我用双臂支撑起身体，一边</w:t>
      </w:r>
    </w:p>
    <w:p>
      <w:r>
        <w:t>欣赏着你快感高潮时的表情，一边感受着你的阴道摩擦我阳具的感觉。我觉得这种方式虽然不如我自己</w:t>
      </w:r>
    </w:p>
    <w:p>
      <w:r>
        <w:t>运动的刺激来得强烈，感觉却也是很好的。</w:t>
      </w:r>
    </w:p>
    <w:p>
      <w:r>
        <w:t>我可以感到你包围着我，阴道柔和地和我的阳具摩擦着，快感升腾得比较慢，这样使我更能持久。</w:t>
      </w:r>
    </w:p>
    <w:p>
      <w:r>
        <w:t>等到你停止扭动，我才继续我的动作。我猛烈地抽动，一直到高潮来临，这次还是在你的背上射的</w:t>
      </w:r>
    </w:p>
    <w:p>
      <w:r>
        <w:t>精。可能是阴道角度的缘故，从背后进入，总能给我更强的摩擦和刺激。因此，我在结束性交之前，总</w:t>
      </w:r>
    </w:p>
    <w:p>
      <w:r>
        <w:t>是喜欢从背后插入。我喜欢趴在你背上，这样既可以保持性器的结合，又可以和你接吻。</w:t>
      </w:r>
    </w:p>
    <w:p>
      <w:r>
        <w:t>我从你身上爬起来，为你擦干净污秽。你再一次说你喜欢我给你擦。</w:t>
      </w:r>
    </w:p>
    <w:p>
      <w:r>
        <w:t>我们躺在床上，你蜷缩在我的怀里，把头枕在我的肩上。我们回味着这两个晚上的五次做爱，点评</w:t>
      </w:r>
    </w:p>
    <w:p>
      <w:r>
        <w:t>着每次的特点，品味着每次的感觉。我说我们这两晚的频次超过了英国航空公司的广告语━━Ｔｗｉｃ</w:t>
      </w:r>
    </w:p>
    <w:p>
      <w:r>
        <w:t>ｅａｄａｙ，</w:t>
      </w:r>
    </w:p>
    <w:p>
      <w:r>
        <w:t>ｓｅｖｅｎｄａｙｓａｗｅｅｋ。我问你我有没有令你满意，你说我远远超越你的期望。我们又拥</w:t>
      </w:r>
    </w:p>
    <w:p>
      <w:r>
        <w:t>抱在一起，互相爱抚着、亲吻着，难舍难离。我说再这样下去，我真的走不了了。你笑了，放开了我。</w:t>
      </w:r>
    </w:p>
    <w:p>
      <w:r>
        <w:t>时间快到了，我起来穿衣、洗漱。卫生间的门开着，这样你可以躺在床上看到我。你说看着我洗漱，</w:t>
      </w:r>
    </w:p>
    <w:p>
      <w:r>
        <w:t>感觉好象在家里一样，特别温馨。我洗漱完毕，穿戴整齐，开始在梳妆台前收拾自己的东西。你赤裸着</w:t>
      </w:r>
    </w:p>
    <w:p>
      <w:r>
        <w:t>身体从床上起来，站在我背后，抱住我的腰，把头轻轻地靠在我的肩上，又开始看镜子里的图象。你说</w:t>
      </w:r>
    </w:p>
    <w:p>
      <w:r>
        <w:t>我穿的纯棉衬衫感觉特舒服。然后，你站在不同的方位照镜子，审视着镜子里画面的效果。</w:t>
      </w:r>
    </w:p>
    <w:p>
      <w:r>
        <w:t>当站在我侧面时，你的裸体完全暴露，你说感觉太色情。于是还是在我背后，把身体藏起来，说这</w:t>
      </w:r>
    </w:p>
    <w:p>
      <w:r>
        <w:t>样效果最好。我觉得你只把下半身藏起来，把乳房露出来效果更好，你的乳房很美。</w:t>
      </w:r>
    </w:p>
    <w:p>
      <w:r>
        <w:t>收拾停当，我准备走了。我们热烈吻别。你站在房间中央准备目送我离开，我赶紧提醒说我开门走</w:t>
      </w:r>
    </w:p>
    <w:p>
      <w:r>
        <w:t>出去的时候，外面楼道里如果有人，他们可能会看到你的裸体。你醒悟过来，于是，赶紧跳上床，钻进</w:t>
      </w:r>
    </w:p>
    <w:p>
      <w:r>
        <w:t>被窝，只把头露出来。你看着我说这情景好象我们是一家人，早上我出发去上班，你自己还没起床。你</w:t>
      </w:r>
    </w:p>
    <w:p>
      <w:r>
        <w:t>的目光里充满了柔情和眷恋。我边往外走边回头看着你，恋恋不舍地走出了你的房间，回到自己的房间，</w:t>
      </w:r>
    </w:p>
    <w:p>
      <w:r>
        <w:t>背起行李，我又给你拨了个电话告了个别，然后匆匆下楼结账。</w:t>
      </w:r>
    </w:p>
    <w:p>
      <w:r>
        <w:t>……</w:t>
      </w:r>
    </w:p>
    <w:p>
      <w:r>
        <w:t>七</w:t>
      </w:r>
    </w:p>
    <w:p>
      <w:r>
        <w:t>飞机起飞了，我默默地凝视着窗外渐渐离我远去的都市，心中回味着这两个和你一起渡过的销魂之</w:t>
      </w:r>
    </w:p>
    <w:p>
      <w:r>
        <w:t>夜，你的眼神，你的躯体，你的柔情……一幕幕在我眼前浮现。这是我一生中最美好的两个晚上，它会</w:t>
      </w:r>
    </w:p>
    <w:p>
      <w:r>
        <w:t>成为我永远抹不去的记忆，长久地保留在我的心中的。我的躯体离开了这坐城市，可是我的心却留下了，</w:t>
      </w:r>
    </w:p>
    <w:p>
      <w:r>
        <w:t>留在了我热爱的姑娘的身边，陪伴着她，抚慰着她……</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