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放纵背后是伤害</w:t>
      </w:r>
    </w:p>
    <w:p>
      <w:r>
        <w:t>回到家里，回到熟悉的环境，突然感觉那一天经历的东西有点不真实，可能是太突然，或许是太完</w:t>
      </w:r>
    </w:p>
    <w:p>
      <w:r>
        <w:t>美，更或超过了预期。而且我知道，很有可能会有下一次的，而且应该很快。后面的那一周，还是跟原</w:t>
      </w:r>
    </w:p>
    <w:p>
      <w:r>
        <w:t>先一样，忙碌地工作，白天基本上就淹没在一片没有头绪的琐事上，只有在厕所格子里端着报纸和中午</w:t>
      </w:r>
    </w:p>
    <w:p>
      <w:r>
        <w:t>一小时的午饭时间会有时间想想自己的事情，包括想起她。晚上是最容易想她的时候，有好几次忍不住</w:t>
      </w:r>
    </w:p>
    <w:p>
      <w:r>
        <w:t>拿起手机发消息给她，也不知道要问些什么，「在干什么？」「这几天过得怎么样？」她得回答也有点</w:t>
      </w:r>
    </w:p>
    <w:p>
      <w:r>
        <w:t>无聊，两个人基本上又退回到一个好像刚认识得普通网友阶段。</w:t>
      </w:r>
    </w:p>
    <w:p>
      <w:r>
        <w:t>晚上无聊的时候，会打开ＱＱ，隐身登陆，好几次看见她在线上，但我没有上线去和她聊天，不是</w:t>
      </w:r>
    </w:p>
    <w:p>
      <w:r>
        <w:t>不想，是因为不知道说什么好，因为我看见她那天天在变更的个人介绍。「还有６天」「还有５天」我</w:t>
      </w:r>
    </w:p>
    <w:p>
      <w:r>
        <w:t>不清楚她究竟在倒计时什么，不过有一点我很明白，她一定在等待什么，而那个等待的东西一定不是我。</w:t>
      </w:r>
    </w:p>
    <w:p>
      <w:r>
        <w:t>心里有点点酸，瞬间流过，我很清醒，马上觉得自己蛮傻的，轻轻摇摇头，停止了那可笑的醋意。有一</w:t>
      </w:r>
    </w:p>
    <w:p>
      <w:r>
        <w:t>天，她ＱＱ的介绍是这样的「下个月会是最幸福的一个月，还是痛苦的开始」……</w:t>
      </w:r>
    </w:p>
    <w:p>
      <w:r>
        <w:t>到了周四，才发现原来上班的日子也过得挺快。晚上我躺在床上，啃着鸭脖子，床边放着瓶啤酒，</w:t>
      </w:r>
    </w:p>
    <w:p>
      <w:r>
        <w:t>看着世界杯得比赛，其实我是正宗伪球迷。手机被放在了震动位上，突然与桌面共同发出一阵急促得震</w:t>
      </w:r>
    </w:p>
    <w:p>
      <w:r>
        <w:t>动声，这个时候的短信很可能是她的，急忙拿过手机来查看消息，「这个周末能在外面过夜吗？我想你</w:t>
      </w:r>
    </w:p>
    <w:p>
      <w:r>
        <w:t>抱着我睡」</w:t>
      </w:r>
    </w:p>
    <w:p>
      <w:r>
        <w:t>她的消息总是有点没头没脑，弄的很唐突。心中一阵喜悦，这周末她真的还愿意我陪她，不过立马</w:t>
      </w:r>
    </w:p>
    <w:p>
      <w:r>
        <w:t>感觉有点棘手，她想过夜，我必须跟家里人说个理由，因为我家教其实是蛮严格的。</w:t>
      </w:r>
    </w:p>
    <w:p>
      <w:r>
        <w:t>没有想好在外过夜的借口，我便回复了她「好呀，想我啦？呵呵」。「恩，你可以在外面过夜吗？」</w:t>
      </w:r>
    </w:p>
    <w:p>
      <w:r>
        <w:t>「没问题」「哦，那就礼拜六吧，下午我等你消息」。</w:t>
      </w:r>
    </w:p>
    <w:p>
      <w:r>
        <w:t>接着就是我翻身从床上坐起来，手上挪动着鼠标在订周六的酒店，脑子里却在想怎么和家人交代。</w:t>
      </w:r>
    </w:p>
    <w:p>
      <w:r>
        <w:t>一个很逢时宜的理由很快闪现，和朋友去通宵看球。鼠标挪到了选择入住时间的日期表中，星期六到星</w:t>
      </w:r>
    </w:p>
    <w:p>
      <w:r>
        <w:t>期天……我忽然意识到，她在ＱＱ上那倒计时走到周日正好走完。这个时候，我觉得她让我周六陪她过</w:t>
      </w:r>
    </w:p>
    <w:p>
      <w:r>
        <w:t>夜好像不再那么简单，只是想她说的因为她想我了。</w:t>
      </w:r>
    </w:p>
    <w:p>
      <w:r>
        <w:t>周六很快就来了，上午１０点起床精神特别好。吃完午饭，发了条消息给她，却一直没有等来回复。</w:t>
      </w:r>
    </w:p>
    <w:p>
      <w:r>
        <w:t>大约过了１５分钟，我拨通了她的手机，电话那头传来一个惺忪的声音，「你还在睡觉啊？小猪，太阳</w:t>
      </w:r>
    </w:p>
    <w:p>
      <w:r>
        <w:t>晒侬屁股了」「恩……我昨天和朋友搓麻将，早上才睡的」之后，「善解人意」的我就又让她多睡了一</w:t>
      </w:r>
    </w:p>
    <w:p>
      <w:r>
        <w:t>个下午。大约３点多的样子，她来了电话，说她起床了。我换上衣服，和家里人交代了今天不回家的惊</w:t>
      </w:r>
    </w:p>
    <w:p>
      <w:r>
        <w:t>人消息，很心虚地给了看球地理由，就出发上路了。酒店在四平路上，离家很远，而离她家挺近，我有</w:t>
      </w:r>
    </w:p>
    <w:p>
      <w:r>
        <w:t>时候想我可能真是个体贴地男人。</w:t>
      </w:r>
    </w:p>
    <w:p>
      <w:r>
        <w:t>酒店离我家要比我预想的还要远，而离她家要比预想的还要近，结果就是，她早到了近２０分钟。</w:t>
      </w:r>
    </w:p>
    <w:p>
      <w:r>
        <w:t>等我到的时候，她已经一个人坐在大堂的一个凳子上，我径直走向ｒｅｃｅｐｔｉｏｎ，朝她笑了笑，</w:t>
      </w:r>
    </w:p>
    <w:p>
      <w:r>
        <w:t>她也看见了我，不过脸上没什么表情。等办完一切手续，我拿着房卡走到她位子旁边，她也很意会地站</w:t>
      </w:r>
    </w:p>
    <w:p>
      <w:r>
        <w:t>起身来跟我着走向电梯。今天她穿着身黄底白色图案地吊带连衣裙，裙子不短，快接近膝盖那里。还是</w:t>
      </w:r>
    </w:p>
    <w:p>
      <w:r>
        <w:t>那么漂亮，这一次看见她的感觉和第一次不一样，陌生而又熟悉，毕竟我想，我得到过眼前这个女孩的</w:t>
      </w:r>
    </w:p>
    <w:p>
      <w:r>
        <w:t>身体</w:t>
      </w:r>
    </w:p>
    <w:p>
      <w:r>
        <w:t>电梯里，只有我们两个人。我站在她左侧，这一次，我很自然得搂住她得腰，亲了一口她得左脸颊，</w:t>
      </w:r>
    </w:p>
    <w:p>
      <w:r>
        <w:t>她笑了笑，似乎还有点害羞得样子，有转过头来亲了我一下嘴唇，我突然一把把她搂到自己胸前，侧过</w:t>
      </w:r>
    </w:p>
    <w:p>
      <w:r>
        <w:t>头深深吻了她，她嘴里还有有股淡淡得烟草味。很奇怪得感觉，刚才在电梯外，两个似乎还是陌生人得</w:t>
      </w:r>
    </w:p>
    <w:p>
      <w:r>
        <w:t>人，突然在电梯里变得好亲热。电梯很快到了４楼，打开房门，房间比想象中要小，但床很大，卫生间</w:t>
      </w:r>
    </w:p>
    <w:p>
      <w:r>
        <w:t>也很不错。ＭＭ说了句，「这次这房间比较像**用的」「哈哈」这是我见到她以后第一次笑，她也笑了。</w:t>
      </w:r>
    </w:p>
    <w:p>
      <w:r>
        <w:t>看得出来，她这次比头一次放松得多，进了房间放下手上的袋子和包，脱掉凉鞋，便一头栽倒在松</w:t>
      </w:r>
    </w:p>
    <w:p>
      <w:r>
        <w:t>软的大床上。也可能是房间实在太小，好像除了床没有什么可以坐的地方了。由于天气太热，我身上还</w:t>
      </w:r>
    </w:p>
    <w:p>
      <w:r>
        <w:t>在不断冒汗，微微浸透了衣服。</w:t>
      </w:r>
    </w:p>
    <w:p>
      <w:r>
        <w:t>「我先要洗个澡，热死了」我说道。「哦，好呀，你先洗吧她边说边拿起遥控器把空调和电视机都</w:t>
      </w:r>
    </w:p>
    <w:p>
      <w:r>
        <w:t>打开了。我就管我自己走到卫生间，的确装潢得很不错，灯光照射和摆设都有点星级宾馆得味道，」莫</w:t>
      </w:r>
    </w:p>
    <w:p>
      <w:r>
        <w:t>泰不错吧，我觉得比如家要舒服「我边脱衣服边对她说。」是伐？你经验丰富来，和人家小姑娘去过很</w:t>
      </w:r>
    </w:p>
    <w:p>
      <w:r>
        <w:t>多地方了吧「她在床上有点心不在焉。」切……不要说出来嘛……「我顺势调侃道，接着伸手去关卫生</w:t>
      </w:r>
    </w:p>
    <w:p>
      <w:r>
        <w:t>间得门。」不要关门嘛，我要看你洗澡「她突然用撒娇得口气对我讲道，床是斜对着卫生间门得，如果</w:t>
      </w:r>
    </w:p>
    <w:p>
      <w:r>
        <w:t>不关门，从床那里就可以透过透明浴间玻璃看见里面得人。」侬老无作额欧，哈哈…「」不让我看啊？</w:t>
      </w:r>
    </w:p>
    <w:p>
      <w:r>
        <w:t>不让看就算了，我还不要看呢「」哈哈，让看让看，那我开着，好了伐「觉得自己有点犯贱。」恩，嘻</w:t>
      </w:r>
    </w:p>
    <w:p>
      <w:r>
        <w:t>嘻「</w:t>
      </w:r>
    </w:p>
    <w:p>
      <w:r>
        <w:t>不记得曾经被谁看着洗澡过，发觉被ＭＭ看着洗澡还真挺变扭的，心里还想着得洗得酷一点，因为</w:t>
      </w:r>
    </w:p>
    <w:p>
      <w:r>
        <w:t>一般洗澡的时候，人最容易暴露出最屎的ＰＯＳＥ。期间ＭＭ好像还跟我讲了什么话，不过因为水声实</w:t>
      </w:r>
    </w:p>
    <w:p>
      <w:r>
        <w:t>在太大，而且还夹杂着电视机声音，没有听清楚她在说什么。匆忙洗完出来，还没擦干身体，就拿着毛</w:t>
      </w:r>
    </w:p>
    <w:p>
      <w:r>
        <w:t>巾跑到床边，边擦着头发边向这时候趴在床上的她问：「你刚才说撒？听伐到」ＭＭ侧过头来看着裸露</w:t>
      </w:r>
    </w:p>
    <w:p>
      <w:r>
        <w:t>的我，笑着说「呵呵么撒，我就问以前和你做的女孩子有没有人说你身材好的」「哈哈，有啊，多来，</w:t>
      </w:r>
    </w:p>
    <w:p>
      <w:r>
        <w:t>你觉得我身材怎么样啦？」我不免有点喜个个，「哈哈，是伐？你身材是蛮好的」「嘿嘿，那最喜欢我</w:t>
      </w:r>
    </w:p>
    <w:p>
      <w:r>
        <w:t>哪里？」我脑子里马上跳出她回答说喜欢我下面，虽然知道那不太可能。「我喜欢你上半身」「哦……</w:t>
      </w:r>
    </w:p>
    <w:p>
      <w:r>
        <w:t>那不喜欢我下身啊」我故意把「下半身」说成「下身」，「也喜欢」「哈哈，就知道你喜欢，我说的是</w:t>
      </w:r>
    </w:p>
    <w:p>
      <w:r>
        <w:t>下身不是下半身哦」ＭＭ突然意识到了，脸红了，特别好看「侬……伐帮侬刚了，侬就想牢个么事」</w:t>
      </w:r>
    </w:p>
    <w:p>
      <w:r>
        <w:t>「这两天忙伐啦？」说着我带着还没有完全擦干的身体倒在她身边，仰面躺着，看着被吊在房顶的</w:t>
      </w:r>
    </w:p>
    <w:p>
      <w:r>
        <w:t>电视机。「不忙，侬忙伐？」「还有７天……还有６天…</w:t>
      </w:r>
    </w:p>
    <w:p>
      <w:r>
        <w:t>…还有５天，幸福还是悲伤……「我没有接她话，而是端出了她ＱＱ上的内容。</w:t>
      </w:r>
    </w:p>
    <w:p>
      <w:r>
        <w:t>她愣了一愣，不过很快，只有大约１妙，她就反应过来了，「你什么时候上ＱＱ的啊，我怎么没有</w:t>
      </w:r>
    </w:p>
    <w:p>
      <w:r>
        <w:t>看见你？」「呵呵，我很难得上，上一会儿就下了，特地来看看你在不在的，没看见你在」「哦……」</w:t>
      </w:r>
    </w:p>
    <w:p>
      <w:r>
        <w:t>「你上面等的是谁啊，不会是我吧，嘿嘿」说着我侧身看着身旁的她，其实我知道不会是我，但那时候</w:t>
      </w:r>
    </w:p>
    <w:p>
      <w:r>
        <w:t>我真的希望听到她说等的就是我。她淡淡一笑，没有回答。我很识趣，知道我那点小奢望落空了。</w:t>
      </w:r>
    </w:p>
    <w:p>
      <w:r>
        <w:t>「是不是等他？你不是和他分手了吗」</w:t>
      </w:r>
    </w:p>
    <w:p>
      <w:r>
        <w:t>「他明天从外地回来」「哦……」我知道不用多问什么了，ＭＭ现在更多的心思一定是放在明天和</w:t>
      </w:r>
    </w:p>
    <w:p>
      <w:r>
        <w:t>他的见面了。一种莫名的失落，可是我是很要面子的人，不想让她察觉，也不想冷场，我故意把话题错</w:t>
      </w:r>
    </w:p>
    <w:p>
      <w:r>
        <w:t>开了「这地方怎么把电视机吊那么高的地方，老奇怪的」「我很喜欢电视机挂起来这样的，看起来很方</w:t>
      </w:r>
    </w:p>
    <w:p>
      <w:r>
        <w:t>便的，做的时候也能看」我一下子又被她挑逗起来了，失落的情绪一时散得不见踪影。「哈哈，那是你</w:t>
      </w:r>
    </w:p>
    <w:p>
      <w:r>
        <w:t>能看吧，你在下面正好还好看电视，我在上面看不见了」「切，那今天一会儿让你在下面好来」「哈哈，</w:t>
      </w:r>
    </w:p>
    <w:p>
      <w:r>
        <w:t>好得呀，你说得哦」「恩，我老想一边看世界杯一边和你做的」她说这话的时候，脸上露出了一点蛮淫</w:t>
      </w:r>
    </w:p>
    <w:p>
      <w:r>
        <w:t>的坏笑。这话也勾起了我的欲望……</w:t>
      </w:r>
    </w:p>
    <w:p>
      <w:r>
        <w:t>「你也快去洗个澡吧」我抱着她，感觉她身上也粘乎乎的。「恩」她很爽快得坐起身来，然后指着</w:t>
      </w:r>
    </w:p>
    <w:p>
      <w:r>
        <w:t>桌子上她带进来得一个塑料袋子说「我买了点鸭头颈鸭翅膀，准备晚上看球吃得，你要是饿了可以先拿</w:t>
      </w:r>
    </w:p>
    <w:p>
      <w:r>
        <w:t>来吃」，说完她就找了拖鞋走进了卫生间。没想到她还买了我最喜欢的鸭头颈，心里想着晚上有足球美</w:t>
      </w:r>
    </w:p>
    <w:p>
      <w:r>
        <w:t>女和鸭头颈，人生最畅快之事莫过于此了。赶紧起身解开塑料袋，里面足足３袋子吃的。我拿起一个鸭</w:t>
      </w:r>
    </w:p>
    <w:p>
      <w:r>
        <w:t>翅膀就啃起来，一边说到「我最喜欢吃这东西来，侬哈体贴，呵呵」，说着站起身来走向卫生间想去亲</w:t>
      </w:r>
    </w:p>
    <w:p>
      <w:r>
        <w:t>一口她。这个时候，我看到的她站在脸盆前已经脱得什么都不剩了，我很少有机会那么完整看见全裸得</w:t>
      </w:r>
    </w:p>
    <w:p>
      <w:r>
        <w:t>她，真得好漂亮，就连我现在想到也不免荡漾春心。我觉得就身材而言，她是我最喜欢得那种，即不夸</w:t>
      </w:r>
    </w:p>
    <w:p>
      <w:r>
        <w:t>张也不平凡，说白了穿着衣服，她可能并不那么突出，但如果没有衣服得包裹，我觉得没有太多女孩子</w:t>
      </w:r>
    </w:p>
    <w:p>
      <w:r>
        <w:t>有她这样匀称得躯干和挺拔得胸部和臀部。我伸出还沾着鸭翅膀味道得嘴亲了她的额头，她大概感到油</w:t>
      </w:r>
    </w:p>
    <w:p>
      <w:r>
        <w:t>腻了，「哦哟，你先去吃你的，不要拿嘎油的嘴巴来亲我，我先洗澡了」说着她就把我往外退，并伸手</w:t>
      </w:r>
    </w:p>
    <w:p>
      <w:r>
        <w:t>想关门。「不要关门嘛，我也要看你洗澡」「不给！」还没说完她已经把门砰得关上并反锁了。</w:t>
      </w:r>
    </w:p>
    <w:p>
      <w:r>
        <w:t>很快，ＭＭ裹着浴巾走出来，我正躺在床上边看电视边啃着鸭脖子，心里还在惦记着ＭＭ明天和他</w:t>
      </w:r>
    </w:p>
    <w:p>
      <w:r>
        <w:t>见面的事。「如果明天你和他好了，那我们怎么办？」我没有看她，眼始终盯着悬着的电视机。ＭＭ还</w:t>
      </w:r>
    </w:p>
    <w:p>
      <w:r>
        <w:t>在用毛巾擦拭自己的头发，拖着拖鞋踱到床边背对着我坐下，她没有回答我，我等了片刻见她没有反应，</w:t>
      </w:r>
    </w:p>
    <w:p>
      <w:r>
        <w:t>坐起身凑到她面前「恩？」我继续追问她。她只是埋着头在擦拭头发，微微摇了摇头。我又重新摊倒在</w:t>
      </w:r>
    </w:p>
    <w:p>
      <w:r>
        <w:t>床上，心里一阵翻涌。</w:t>
      </w:r>
    </w:p>
    <w:p>
      <w:r>
        <w:t>ＭＭ躺下睡在我左边，身上还裹着白色浴巾，而我赤身裸体仰面在她边上。</w:t>
      </w:r>
    </w:p>
    <w:p>
      <w:r>
        <w:t>两个人都没有说话，大概有半分钟。「你饿了伐？我们先去吃饭吧？」我先打开了话匣。「哦，我</w:t>
      </w:r>
    </w:p>
    <w:p>
      <w:r>
        <w:t>们不先做一次啊？做一次再去嘛」ＭＭ有点扭捏。我没想到她会这样回答。「哈哈，今天嘎要啊。」说</w:t>
      </w:r>
    </w:p>
    <w:p>
      <w:r>
        <w:t>着翻身压在她身上去解她胸前浴巾打的结。「侬不要啊？」「侬刚呢？嘻嘻」说完我已经熟练地像拨个</w:t>
      </w:r>
    </w:p>
    <w:p>
      <w:r>
        <w:t>蝉蛹一样把她暴露在我面前。我看了一眼她的前胸，还是那对熟悉的精致乳房，随后我抬头去亲吻她的</w:t>
      </w:r>
    </w:p>
    <w:p>
      <w:r>
        <w:t>嘴唇，右手手掌一把抓住她的左乳，她很自然的闭起了眼睛。</w:t>
      </w:r>
    </w:p>
    <w:p>
      <w:r>
        <w:t>我觉得我口水弄湿了她嘴唇周围一大片，我继续移动着舌头追击的目标，从嘴到脸颊然后是耳根再</w:t>
      </w:r>
    </w:p>
    <w:p>
      <w:r>
        <w:t>然后是侧颈，可能是吻得太深，我开始大口喘气来调节呼吸，而我在她耳边得沉重呼吸明显刺激到了她，</w:t>
      </w:r>
    </w:p>
    <w:p>
      <w:r>
        <w:t>我听见她开始喘息，越来越强烈。</w:t>
      </w:r>
    </w:p>
    <w:p>
      <w:r>
        <w:t>她蜷起自己得双腿，把我下肢包围在了她双腿之间。好几次，我顶到了她最隐秘得那里，一次比一</w:t>
      </w:r>
    </w:p>
    <w:p>
      <w:r>
        <w:t>次更湿。我甚至能感觉自己下体一跳一跳得脉搏喷张。瞬时间，我想到一件事，猛地停止了所有动作，</w:t>
      </w:r>
    </w:p>
    <w:p>
      <w:r>
        <w:t>撑起身体。她对我这意外举动显然也表现出了不适应，她睁开眼。「不对！套子还没有买来」</w:t>
      </w:r>
    </w:p>
    <w:p>
      <w:r>
        <w:t>「没关系的，不要用了」ＭＭ脸上泛起的红晕还没有褪去。「真的不要紧伐？</w:t>
      </w:r>
    </w:p>
    <w:p>
      <w:r>
        <w:t>你上次什么时候来的？「」真的不要紧，刚刚来好，侬放心好来「我心里还是有点犹豫，我对这种</w:t>
      </w:r>
    </w:p>
    <w:p>
      <w:r>
        <w:t>都是比较当心的，怕ＭＭ到时候吃苦。正当我屈肘再次压在她身上，准备开始一次肉搏的时候，ＭＭ突</w:t>
      </w:r>
    </w:p>
    <w:p>
      <w:r>
        <w:t>然说」不要放在里面哦！「」要拔出来咯？「」恩！而且别弄在我身上「」啊？？？「我被这最后一句</w:t>
      </w:r>
    </w:p>
    <w:p>
      <w:r>
        <w:t>惊了一下，」</w:t>
      </w:r>
    </w:p>
    <w:p>
      <w:r>
        <w:t>不是把，肯定要喷了弄肚皮上额咯「我又重新撑起上身」为撒啦？反正就是不要碰到我身上「」呵</w:t>
      </w:r>
    </w:p>
    <w:p>
      <w:r>
        <w:t>呵，你觉得泥心啊？个么总不见得弄在床上咯，阿拉晚上还要睡来「」个么弄好先去拿快毛巾准备着的</w:t>
      </w:r>
    </w:p>
    <w:p>
      <w:r>
        <w:t>呀「ＭＭ可能自己也觉得自己这说法蛮可笑的，我的脑子里利马浮现出自己在最ＨＩＧＨ的时候到处找</w:t>
      </w:r>
    </w:p>
    <w:p>
      <w:r>
        <w:t>毛巾的窘迫样子。</w:t>
      </w:r>
    </w:p>
    <w:p>
      <w:r>
        <w:t>「那怎么行啊！」我立即觉得自己做不到。「哈哈哈哈……」ＭＭ笑出声来了。</w:t>
      </w:r>
    </w:p>
    <w:p>
      <w:r>
        <w:t>我彻底离开与她的身体接触，坐在她双腿间。「算了，阿拉还是先去吃饭，吃好饭去买套子吧」说</w:t>
      </w:r>
    </w:p>
    <w:p>
      <w:r>
        <w:t>实话，刚来了点兴致被这样打断的确有点不爽。「真的不行啊？」「当然不行咯。难道你以前男朋友都</w:t>
      </w:r>
    </w:p>
    <w:p>
      <w:r>
        <w:t>是满地找毛巾的啊？」「哈哈哈哈……是额呀」ＭＭ这时候已俨然没有了先前的状态，从兴奋期里出来</w:t>
      </w:r>
    </w:p>
    <w:p>
      <w:r>
        <w:t>了。「哈哈，个他们蛮作孽额，我们先去吃饭吧，我肚子也额了，回来再好好来」看见ＭＭ没有状态了，</w:t>
      </w:r>
    </w:p>
    <w:p>
      <w:r>
        <w:t>我也不想在这个节骨眼上重新再战了，这时候先吃饭的念头已经铁钉了。「哦，那好吧，那一会儿买好</w:t>
      </w:r>
    </w:p>
    <w:p>
      <w:r>
        <w:t>套子先不要用好伐？」ＭＭ似乎还不易不饶。</w:t>
      </w:r>
    </w:p>
    <w:p>
      <w:r>
        <w:t>我不是很确定她的意思「就是先直接来咯？」「恩，好伐？」「恩，好额，呵呵」</w:t>
      </w:r>
    </w:p>
    <w:p>
      <w:r>
        <w:t>心里想ＭＭ今天贴了心要肉搏了。</w:t>
      </w:r>
    </w:p>
    <w:p>
      <w:r>
        <w:t>牵着她的手走在四平路上，那时候有种特别的感觉，我好像真的把她当成自己女朋友了。她紧紧贴</w:t>
      </w:r>
    </w:p>
    <w:p>
      <w:r>
        <w:t>着我，那一刻感觉是一种幸福，还有点点的骄傲，觉得身边有这样漂亮的女孩子真是很有面子。我还不</w:t>
      </w:r>
    </w:p>
    <w:p>
      <w:r>
        <w:t>时侧脸去瞄两眼她曼妙的曲线，然后手抓得更紧了。选了家茶餐厅，世界杯期间得茶餐厅变成了个球迷</w:t>
      </w:r>
    </w:p>
    <w:p>
      <w:r>
        <w:t>的小天堂，整个不大餐厅看上去更像个酒吧，墙壁上好几个液晶和投影，我们坐的位置２面被大屏幕电</w:t>
      </w:r>
    </w:p>
    <w:p>
      <w:r>
        <w:t>视机包围着，节目正在播放晚上即将开打的比赛的预告和介绍。感觉四周都是冲着看球来的，还有穿队</w:t>
      </w:r>
    </w:p>
    <w:p>
      <w:r>
        <w:t>服的，我和她两个来吃饭的此刻却好像成了异类。服务员小姐拿着菜单迎到桌前问「两位要在这里看球</w:t>
      </w:r>
    </w:p>
    <w:p>
      <w:r>
        <w:t>吗？我们这里特备许多酒水饮料还有凤抓小龙虾」「不在这看了，我们吃完饭就走，我们还有更好的地</w:t>
      </w:r>
    </w:p>
    <w:p>
      <w:r>
        <w:t>方看球，呵呵」说着我转头看了看她，她也会意地笑了笑，不知道服务员ＭＭ是不是也领会了。</w:t>
      </w:r>
    </w:p>
    <w:p>
      <w:r>
        <w:t>半个多小时后，走出茶餐厅。ＭＭ提醒我别忘记买东西，她说她还要买啤酒。</w:t>
      </w:r>
    </w:p>
    <w:p>
      <w:r>
        <w:t>「你确定这里有超市吗？」ＭＭ问。「恩，有的，肯定有的」我其实并不确定附近有超市，只是想</w:t>
      </w:r>
    </w:p>
    <w:p>
      <w:r>
        <w:t>那么条大街上哪会没有个超市，我只是觉得她好像并不希望我找到超市。四平路上这时候人更少了。结</w:t>
      </w:r>
    </w:p>
    <w:p>
      <w:r>
        <w:t>果很快在酒店的附近找到家「好德」，四瓶小瓶装啤酒和一包东西，结帐时候我有点担心啤酒会不够。</w:t>
      </w:r>
    </w:p>
    <w:p>
      <w:r>
        <w:t>回到酒店，突然发现忘记了房门号，而房卡上也没有写。因为是照式的，不用刷卡，结果就在楼面</w:t>
      </w:r>
    </w:p>
    <w:p>
      <w:r>
        <w:t>试了几间，也听见不同房间里传出男男女女的各种声音，「原来这房间隔音不太好哦，听了嘎清爽」Ｍ</w:t>
      </w:r>
    </w:p>
    <w:p>
      <w:r>
        <w:t>Ｍ说道。「呵呵，是呀，反正大家都懂的，听见就听见了」我安慰道，不想她一会儿有什么心理负担。</w:t>
      </w:r>
    </w:p>
    <w:p>
      <w:r>
        <w:t>进了房间，汗水涔涔的两个人先后又去冲凉了一把。我洗完了之后换她，而我坐在床上围着个浴巾</w:t>
      </w:r>
    </w:p>
    <w:p>
      <w:r>
        <w:t>准备开始享用冰啤酒和鸭脖子加世界杯的快乐生活，此时离开场只有不到半个小时了。一阵手忙脚乱之</w:t>
      </w:r>
    </w:p>
    <w:p>
      <w:r>
        <w:t>后，又发觉了个事先没料想到的问题。此时她走出卫生间，裹着先前她用的那条白色浴巾，「没有开瓶</w:t>
      </w:r>
    </w:p>
    <w:p>
      <w:r>
        <w:t>子的东西，个几戆特了」我对她讲道。「哦，你会开伐？」她好像不以为然，坐到床边，瞬手拿起桌上</w:t>
      </w:r>
    </w:p>
    <w:p>
      <w:r>
        <w:t>的烟灰缸，和她的香烟，熟练地抽出一根点上火又抽上了。她的反应使我意识到我作为男人好像应该解</w:t>
      </w:r>
    </w:p>
    <w:p>
      <w:r>
        <w:t>决这个小问题，「看我的」于是我拿起两瓶啤酒开始对撬瓶盖，因为我在记忆里似乎知道有人可以这样</w:t>
      </w:r>
    </w:p>
    <w:p>
      <w:r>
        <w:t>打开瓶子。她满足地吸着香烟，看着一边手足无措地我，忍不住笑出来。「呵呵，你当心别把倒过来地</w:t>
      </w:r>
    </w:p>
    <w:p>
      <w:r>
        <w:t>那瓶开出来哦……」实际上，两瓶中的任何一瓶我都没有能打开，我知道我自己到底不是记忆中那个能</w:t>
      </w:r>
    </w:p>
    <w:p>
      <w:r>
        <w:t>熟练地用两瓶啤酒互开瓶盖地牛人。「你用牙咬吧」她给我指了条路。「啊？那牙齿不要绊特额啊」我</w:t>
      </w:r>
    </w:p>
    <w:p>
      <w:r>
        <w:t>记得自己以前试过留下地印象就是牙好疼而且还没打开。不过虽然这么说着，我还是放下手中一瓶，用</w:t>
      </w:r>
    </w:p>
    <w:p>
      <w:r>
        <w:t>牙开始撬另一瓶地瓶盖。一直用力到牙齿感觉酸疼了，瓶盖还是没有反应，我真担心那时候自己的牙飞</w:t>
      </w:r>
    </w:p>
    <w:p>
      <w:r>
        <w:t>掉半拉，如果那样那晚可真要因小失大了，所以没敢再用力下去。她看着我，又忍不住笑起来，摇了摇</w:t>
      </w:r>
    </w:p>
    <w:p>
      <w:r>
        <w:t>头，说「你不会吧……」说着隔下手中的已经抽没了大半的烟，拿起我放下的那瓶，她竟然开始用牙咬</w:t>
      </w:r>
    </w:p>
    <w:p>
      <w:r>
        <w:t>了，更没想到的是，她一下子居然就把瓶子给打开了，不过随之喷出的啤酒泡沫弄湿了她的脸，可能由</w:t>
      </w:r>
    </w:p>
    <w:p>
      <w:r>
        <w:t>于刚才被我倒过来的关系，「哈哈哈哈」这此轮到我笑了，但还是掩饰不了心中的尴尬，没想到她竟然</w:t>
      </w:r>
    </w:p>
    <w:p>
      <w:r>
        <w:t>那么轻易就打开了，而我作为个男人……我更拼了命的去咬那瓶盖，她端起她的胜利品开始品味起来，</w:t>
      </w:r>
    </w:p>
    <w:p>
      <w:r>
        <w:t>我那时候也顾不上牙会不会飞掉了。</w:t>
      </w:r>
    </w:p>
    <w:p>
      <w:r>
        <w:t>「你用后面点的牙齿咬」她又教我，但她越是在旁边说，我越觉得没面子了。</w:t>
      </w:r>
    </w:p>
    <w:p>
      <w:r>
        <w:t>好不容易，感觉瓶盖子被我咬变形了，有点出气了，但牙齿已经酸得不行了。她见我的样子，放下</w:t>
      </w:r>
    </w:p>
    <w:p>
      <w:r>
        <w:t>手中的啤酒，伸手笑着对我说「呵呵，让我来吧」「不要，我一定咬把她咬开来」自尊让我倔犟起来，</w:t>
      </w:r>
    </w:p>
    <w:p>
      <w:r>
        <w:t>「呵呵，那先来亲我一口，你汗都出来了」</w:t>
      </w:r>
    </w:p>
    <w:p>
      <w:r>
        <w:t>她说着又重新拿起啤酒喝了一口，我俯下身，把脸凑到她面前开始吻她，她闭起眼睛，把嘴里的啤</w:t>
      </w:r>
    </w:p>
    <w:p>
      <w:r>
        <w:t>酒慢慢灌进了我的口腔里，一时间我发现自己居然开个瓶子都会口干舌燥，当啤酒流过嗓子眼的时候，</w:t>
      </w:r>
    </w:p>
    <w:p>
      <w:r>
        <w:t>真的好舒服。可能是她给了我温柔的力量，当我重新去尝试咬开那该死的瓶盖的时候，终于它给了我一</w:t>
      </w:r>
    </w:p>
    <w:p>
      <w:r>
        <w:t>次面子。看着掉落在地上的瓶盖，然后看看正笑着看着我的她，觉得她特别迷人……</w:t>
      </w:r>
    </w:p>
    <w:p>
      <w:r>
        <w:t>球赛开场了，电视机的音量也被调高了。喝了半瓶啤酒和嚼了几个鸭翅膀脖子之后，我摊在床上看</w:t>
      </w:r>
    </w:p>
    <w:p>
      <w:r>
        <w:t>起球来，大概是开瓶盖开伤了，我就这么一个大字型仰面在床上。ＭＭ突然挡住了我看球的视线，她一</w:t>
      </w:r>
    </w:p>
    <w:p>
      <w:r>
        <w:t>脚跨坐在我的腿上，脸上堆着的是一种说不出的似笑非笑的表情。她什么话都没说，俯下身体来，彻彻</w:t>
      </w:r>
    </w:p>
    <w:p>
      <w:r>
        <w:t>底底挡住了我看球的线路，看是亲吻我。ＭＭ的主动让我史料不及，一种莫名的冲动就延着躯干冲上脑</w:t>
      </w:r>
    </w:p>
    <w:p>
      <w:r>
        <w:t>髓，她吻我嘴唇，然后是下巴，接着是耳垂，我有了种接受服务的感觉，她身上的浴巾让我感觉太过多</w:t>
      </w:r>
    </w:p>
    <w:p>
      <w:r>
        <w:t>余，我手也没闲着，解去扎在她胸口得浴巾结，浴巾便掉落下来。她的嘴继续往下进犯，脖子，然后是</w:t>
      </w:r>
    </w:p>
    <w:p>
      <w:r>
        <w:t>我胸膛，然后是我左侧的乳头，当那里被她柔软的嘴唇包围住，她用她湿热的舌头一次次钻我的时候，</w:t>
      </w:r>
    </w:p>
    <w:p>
      <w:r>
        <w:t>我终于忍不住仰了下头，口里爆发出低沉的声音。这时候，我已经完全听不到世界杯的声音了。</w:t>
      </w:r>
    </w:p>
    <w:p>
      <w:r>
        <w:t>她的发尾被水沾湿了没有干，碰在我的皮肤上加上空调的的风，透心的凉，而她的嘴唇和舌头很温</w:t>
      </w:r>
    </w:p>
    <w:p>
      <w:r>
        <w:t>暖。我就这样享受着她头一次的主动，忍不住伸手去拨开她遮住脸庞的头发，只能看清楚她上半张脸，</w:t>
      </w:r>
    </w:p>
    <w:p>
      <w:r>
        <w:t>她也偷偷上瞄了我一眼，不知道为什么，我竟然在那个时候笑了，我想我真的是喜欢眼前这个正在亲吻</w:t>
      </w:r>
    </w:p>
    <w:p>
      <w:r>
        <w:t>我身体的女孩。突然一阵刺入心间的疼，「哦哟哇」，她竟然咬了我一口肩膀与脖子的相连处，我忍不</w:t>
      </w:r>
    </w:p>
    <w:p>
      <w:r>
        <w:t>住地就叫出来。她抬起头，做在我小腹上，「嘿嘿，痛伐？撒宁叫弄笑我额」她喃喃道。「我么笑弄呀，</w:t>
      </w:r>
    </w:p>
    <w:p>
      <w:r>
        <w:t>哈痛，牙齿印有伐？」我大声道。「有额，哈伐？嘻嘻」我觉得她这句问话似乎在试探我，疼归疼，脑</w:t>
      </w:r>
    </w:p>
    <w:p>
      <w:r>
        <w:t>子还是很清楚地，我挣扎着坐起来，把她翻倒在床上，两个人整个换了个位置，她睁大了眼睛，有点不</w:t>
      </w:r>
    </w:p>
    <w:p>
      <w:r>
        <w:t>解地看着我，「嘿嘿，伐哈，有撒哈额啊，我只有你这么个女人」我在她耳边说道。她显然被我的话感</w:t>
      </w:r>
    </w:p>
    <w:p>
      <w:r>
        <w:t>动了，或者说是欺骗了，虽然我知道她不会真的去相信，她拿出双手，紧紧的圈住我……</w:t>
      </w:r>
    </w:p>
    <w:p>
      <w:r>
        <w:t>我开始疯狂的吻她，有点近乎野蛮，用舌头撬开她温润的嘴唇，她的舌头没有没有躲闪，迎上来和</w:t>
      </w:r>
    </w:p>
    <w:p>
      <w:r>
        <w:t>我的纠结在一起。我一把扯掉缠住自己的浴巾，那时候的我觉得自己特别ＭＡＮ，开始有点点自恋起来，</w:t>
      </w:r>
    </w:p>
    <w:p>
      <w:r>
        <w:t>甚至觉得如果那时候旁边有台摄像机更好，可以记录下这段《本能》式的片断。她虽然不白，但是她皮</w:t>
      </w:r>
    </w:p>
    <w:p>
      <w:r>
        <w:t>肤其实特别好，洗完的她，比头一次更滑，当我有点粗糙的手掌抚过她的腿和腰，我都怕自己会磨糙了</w:t>
      </w:r>
    </w:p>
    <w:p>
      <w:r>
        <w:t>她。她的耳朵是特别敏感的，当我肆无忌惮的扫荡着她右耳每一处轮廓的时候，她身体开始微微痉挛，</w:t>
      </w:r>
    </w:p>
    <w:p>
      <w:r>
        <w:t>我能摸到她手臂上突起的鸡皮疙瘩，当我用指尖从她的肩膀滑向她的手掌，我感受到她挺直了身躯。</w:t>
      </w:r>
    </w:p>
    <w:p>
      <w:r>
        <w:t>我没有放过任何一处不容易到达的地方，可能是一种报答心理，我想给她完完全全的享受，给她身</w:t>
      </w:r>
    </w:p>
    <w:p>
      <w:r>
        <w:t>体上每一寸肌肤都感受到我的温度。已经不光是乳房，腋窝，手臂内侧，乳房下沿，我都无一不侵袭到。</w:t>
      </w:r>
    </w:p>
    <w:p>
      <w:r>
        <w:t>她已经完全被征服，我没有注意到她表情，但我听她的喘息，和身体有节奏起伏，我能感觉到她的投入。</w:t>
      </w:r>
    </w:p>
    <w:p>
      <w:r>
        <w:t>我翻身从她身上下来，跪在她的左边床沿，而嘴巴一刻都没有离开过她的身体，不知道为什么，那时自</w:t>
      </w:r>
    </w:p>
    <w:p>
      <w:r>
        <w:t>己竟只想着让她完完全全体验一次。肚脐，小腹，腹股沟，我就像一只她身上贪婪的寄生虫。她的毛发</w:t>
      </w:r>
    </w:p>
    <w:p>
      <w:r>
        <w:t>没有一点异味，还有淡淡的洗浴露的味道。</w:t>
      </w:r>
    </w:p>
    <w:p>
      <w:r>
        <w:t>这时候，有一个冲动的念头掠过头脑……</w:t>
      </w:r>
    </w:p>
    <w:p>
      <w:r>
        <w:t>我决定帮她做口×交。实际上我虽然和蛮多女孩子上过床，但却很少为女孩子做这事，特别是女孩</w:t>
      </w:r>
    </w:p>
    <w:p>
      <w:r>
        <w:t>子还不愿意为我做的情况下，她可能是第一个。不知道是什么样的原因让我有了这样一股冲动。我开始</w:t>
      </w:r>
    </w:p>
    <w:p>
      <w:r>
        <w:t>想掰开她双腿，头依旧深深地埋在她隐秘地三角处。她很显然意识到了我的意图，突然使劲合拢两腿「</w:t>
      </w:r>
    </w:p>
    <w:p>
      <w:r>
        <w:t>不要，不要，我不要」我抬起头回首看了看她，此时她已经羞得双颊绯红了。「呵呵，不要紧的压，放</w:t>
      </w:r>
    </w:p>
    <w:p>
      <w:r>
        <w:t>松点，么关系额，侬闭起眼睛享受好来」「……伐要嘛，老戆额……」</w:t>
      </w:r>
    </w:p>
    <w:p>
      <w:r>
        <w:t>她的回答有点点迟疑「呵呵，伐要紧额」说着我又埋头下去，手再次去分开她的腿，这次她还是用</w:t>
      </w:r>
    </w:p>
    <w:p>
      <w:r>
        <w:t>力夹紧双腿，不过其实夹得并不严实。但这次我手上真得用力了，她得双腿还是被我微微分开了，我豪</w:t>
      </w:r>
    </w:p>
    <w:p>
      <w:r>
        <w:t>不犹豫地把嘴钻进她的三角地带，熟练得含住了她的阴蒂。「啊………」一声好像卡在嗓子眼很久的叫</w:t>
      </w:r>
    </w:p>
    <w:p>
      <w:r>
        <w:t>声从她口中释放出来，很响，随之是她双腿的彻底松弛，我也很自然的彻底分开了她的双腿……</w:t>
      </w:r>
    </w:p>
    <w:p>
      <w:r>
        <w:t>我挪动了下体位，膝盖的位置更靠近她的头，是为了使舌头流动的方向很契合她的身体。液体已经</w:t>
      </w:r>
    </w:p>
    <w:p>
      <w:r>
        <w:t>粘湿了我的鼻尖。坦率说，我一直对自己嘴上的功夫比较自信，被我舌尖不断卷动着的阴蒂在不断膨胀</w:t>
      </w:r>
    </w:p>
    <w:p>
      <w:r>
        <w:t>和充血，我能感觉到它体积的增大，以至于我能用唇轻易含起。一声声娇呢的呻吟「嗯……啊……」每</w:t>
      </w:r>
    </w:p>
    <w:p>
      <w:r>
        <w:t>一声都好像是曾经被压迫在喉咙深处，但却已藏不下而漫溢出来。我也有了快感，更确切一种莫大的成</w:t>
      </w:r>
    </w:p>
    <w:p>
      <w:r>
        <w:t>就感满足感。我突然觉得坚硬的下体被她的手一把握住了。我知道自己那时候的状态肯定很「雄伟」，</w:t>
      </w:r>
    </w:p>
    <w:p>
      <w:r>
        <w:t>又靠她眼睛那么近，当把自己的隐秘处放在离一个女孩眼球那么近的距离处时，感觉很奇怪。她握得很</w:t>
      </w:r>
    </w:p>
    <w:p>
      <w:r>
        <w:t>舒服，力量都都洽到好处，其实手法并没有太特别，可能就是因为我喜欢这个女孩，所以那一瞬间感觉</w:t>
      </w:r>
    </w:p>
    <w:p>
      <w:r>
        <w:t>好强烈。她的手开始滑动，我好几次忍不住松开嘴把压抑的那种快感通过声音传递给她。</w:t>
      </w:r>
    </w:p>
    <w:p>
      <w:r>
        <w:t>少了味道的顾虑，我很勇敢地把舌头滑向她的私密最深处，在那里打转，甚至调皮的微微钻入其中，</w:t>
      </w:r>
    </w:p>
    <w:p>
      <w:r>
        <w:t>我尝到了丝丝的咸味，滑滑的液体粘满我唇的四周。她更加兴奋了，手已经完全放开了我，我手扶住的</w:t>
      </w:r>
    </w:p>
    <w:p>
      <w:r>
        <w:t>她的双腿内侧两根筋不时突起。</w:t>
      </w:r>
    </w:p>
    <w:p>
      <w:r>
        <w:t>从开始到现在，可能也就两三分钟，慢慢地，她的喘息和旖旎听不到了，是出奇地安静，耳朵里只</w:t>
      </w:r>
    </w:p>
    <w:p>
      <w:r>
        <w:t>有电视机的声音，还有从脑壳内部传递来的液体被挤压的「泊泊」声。我停了下来，１８０度转过身体，</w:t>
      </w:r>
    </w:p>
    <w:p>
      <w:r>
        <w:t>抱着她，看着她，她眼神很呆滞，脸更红了，嘴角微微上翘挂着一种特别让人心动得笑。「呵呵，适宜</w:t>
      </w:r>
    </w:p>
    <w:p>
      <w:r>
        <w:t>伐？」她没有回答，抬起躺在枕头上得脑袋，一口就把我得唇含在了她得口里，这时候我意识到自己嘴</w:t>
      </w:r>
    </w:p>
    <w:p>
      <w:r>
        <w:t>边应该都是她的体液了。她用温热的舌头在我嘴唇上顺时针转了一圈。</w:t>
      </w:r>
    </w:p>
    <w:p>
      <w:r>
        <w:t>「刚度，切力伐？」「伐切力，侬适宜就好呵呵」我感觉脑袋有点晕晕，可能有点缺氧。「刚刚我</w:t>
      </w:r>
    </w:p>
    <w:p>
      <w:r>
        <w:t>差点点要到高潮了，侬停下来了」说着她脸上流露出一丝很难察觉到的失望，我很敏感「啊？！」我没</w:t>
      </w:r>
    </w:p>
    <w:p>
      <w:r>
        <w:t>有想到，突然觉得自己很没面子，不过又有一种**，至少我知道我可以这样就让她有高潮，「那再来！」</w:t>
      </w:r>
    </w:p>
    <w:p>
      <w:r>
        <w:t>我不由分说的又调头回去，她想拉我，但没有拉住。</w:t>
      </w:r>
    </w:p>
    <w:p>
      <w:r>
        <w:t>「侬跨在我身上好伐，我想摸牢一，啊会的有感觉额」她说着又握住了我充分充血的弟弟。而这时</w:t>
      </w:r>
    </w:p>
    <w:p>
      <w:r>
        <w:t>候，我已经不能说话，因为我的嘴唇和舌头已经紧紧贴在她身体上开始工作。这次完全是６９的姿势，</w:t>
      </w:r>
    </w:p>
    <w:p>
      <w:r>
        <w:t>只是她还是没有用嘴。几乎是前面那一次的翻版，这次我没有太留意过程，感觉自己像个工蜂一样，我</w:t>
      </w:r>
    </w:p>
    <w:p>
      <w:r>
        <w:t>似乎只在追求一个结果。还是那样的叫声和喘息，没过几分钟，也可能是十几分钟，我对时间已经失去</w:t>
      </w:r>
    </w:p>
    <w:p>
      <w:r>
        <w:t>了测量能力，她突然很用力的退开我的腿，嘴里发出一种近乎痛苦的「嗯嗯」声。我想她一定到了，立</w:t>
      </w:r>
    </w:p>
    <w:p>
      <w:r>
        <w:t>即停下来，跨腿跪在她身边。她闭着眼睛。嘴唇微张，胸部的起伏很明显，喘气声很大。我俯身下去搂</w:t>
      </w:r>
    </w:p>
    <w:p>
      <w:r>
        <w:t>住她的脖子，亲吻她，她也亲吻着我。这样的状态大概有一分钟，我那里脑子里几乎什么都没有想，只</w:t>
      </w:r>
    </w:p>
    <w:p>
      <w:r>
        <w:t>记得有个念头，就是「女人的两张嘴」。「你好厉害！」很少听见她说国语。</w:t>
      </w:r>
    </w:p>
    <w:p>
      <w:r>
        <w:t>她手臂紧紧圈着我的背脊，我无法不靠她很近。耳边她得喘息正在平复，我感觉自己身上渗出的汗</w:t>
      </w:r>
    </w:p>
    <w:p>
      <w:r>
        <w:t>已经粘在她身上。「果然是阴蒂型高潮，呵呵」我对她说道。「嗯？撒意思啊？」「感觉你对那里比较</w:t>
      </w:r>
    </w:p>
    <w:p>
      <w:r>
        <w:t>敏感呀，高潮来得比较快」这句是实话，比较第一次，她这次高潮来得更快更明显。「嗯，大概是额，</w:t>
      </w:r>
    </w:p>
    <w:p>
      <w:r>
        <w:t>宁嘎刚我是阴蒂高潮型额」此时她在言语中隐意指到另一个曾经和在缠绵得男人，多少使我有点点不悦。</w:t>
      </w:r>
    </w:p>
    <w:p>
      <w:r>
        <w:t>「呵呵，今天让你体验回『一代名嘴』」我也不知道怎么突然想到这个名词，其实从前并不曾有女孩子</w:t>
      </w:r>
    </w:p>
    <w:p>
      <w:r>
        <w:t>这样说过自己，可能是一种下意识的报复心理。「呵呵，一代名嘴……，是蛮厉害的」她脸上并没有表</w:t>
      </w:r>
    </w:p>
    <w:p>
      <w:r>
        <w:t>现出任何特别，更没有问我过去谁说过我是名嘴。</w:t>
      </w:r>
    </w:p>
    <w:p>
      <w:r>
        <w:t>我身体紧紧贴着她，从脖子以下的部位开始。下体的每一根血管都感觉到已经充分扩张。她腿抬得</w:t>
      </w:r>
    </w:p>
    <w:p>
      <w:r>
        <w:t>很高，也分得很开。我只感觉一片又湿又滑，分不清楚是谁的体液。阴×痉下沿被她的那条缝隙夹着，</w:t>
      </w:r>
    </w:p>
    <w:p>
      <w:r>
        <w:t>可能由于充血，她那条峡谷更分明了。我不自禁地在下面磨蹭着，阻力很小，只有水的声音。渐渐地，</w:t>
      </w:r>
    </w:p>
    <w:p>
      <w:r>
        <w:t>幅度越来越大，一股股冲动冲上脑际。终于，龟头滑到了一个微微下凹的地方，我停止了蠕动，我很明</w:t>
      </w:r>
    </w:p>
    <w:p>
      <w:r>
        <w:t>白，再动一下，我就可以很轻而易举地滑入了。「进去好伐？」这次没想到是她先开口了。「真额伐戴</w:t>
      </w:r>
    </w:p>
    <w:p>
      <w:r>
        <w:t>啊？」我还是有点点担心。「嗯，伐要紧额，等特些弄想要爱有额了再戴」「呵呵，哦」我知道万事具</w:t>
      </w:r>
    </w:p>
    <w:p>
      <w:r>
        <w:t>备了，可以开工了。</w:t>
      </w:r>
    </w:p>
    <w:p>
      <w:r>
        <w:t>「侬进来慢眼」她还是不忘提醒我。「哦」我心不在焉地回答，按照我的经验，那么湿润的情况，</w:t>
      </w:r>
    </w:p>
    <w:p>
      <w:r>
        <w:t>已经不需要慢了。我整根下体甚至包括睾丸前部都粘满了滑滑的液体。尽管那样，进入的时候，我仍旧</w:t>
      </w:r>
    </w:p>
    <w:p>
      <w:r>
        <w:t>非常慢，但其实不是怕弄疼她，而是我想慢慢体会进入的感觉，不舍得这每秒的瞬间流逝太快。我撑起</w:t>
      </w:r>
    </w:p>
    <w:p>
      <w:r>
        <w:t>自己上半身，她双手从我背上放下，扶住了自己的双腿，可能是长时间举高腿有点累了，也或许是想把</w:t>
      </w:r>
    </w:p>
    <w:p>
      <w:r>
        <w:t>她自己下面更大程度地分开。她眼睛盯着我的脸，但眼神离散而无神，很明显，她的注意力并不在那时</w:t>
      </w:r>
    </w:p>
    <w:p>
      <w:r>
        <w:t>候我的脸，而是她自己点下身。她表现得有点点紧张，面部的肌肉都失去的笑意。头部的进入是最缓慢</w:t>
      </w:r>
    </w:p>
    <w:p>
      <w:r>
        <w:t>的，那种感觉很好，感觉她的私处口顺着我头部的弧线慢慢被扩张开来，而我头部的神经也像排着队似</w:t>
      </w:r>
    </w:p>
    <w:p>
      <w:r>
        <w:t>地达到了满足地兴奋点，先是最前头，然后往后蔓延，慢慢被吞噬，慢慢被浸润。</w:t>
      </w:r>
    </w:p>
    <w:p>
      <w:r>
        <w:t>「啊………」她长长地喊出了声音，应该是下体地扩张给她带来地刺激，一种满足而释放的声音。</w:t>
      </w:r>
    </w:p>
    <w:p>
      <w:r>
        <w:t>声音一直持续到我把她地下体夸张到最大程度，也就是龟头沟完全进入。已经记不清自己上一回没有戴</w:t>
      </w:r>
    </w:p>
    <w:p>
      <w:r>
        <w:t>必须品就直接进入女孩子身体是在什么时候，应该是很久以前了，那是一种久违的熟悉感觉，是戴套无</w:t>
      </w:r>
    </w:p>
    <w:p>
      <w:r>
        <w:t>法比拟的刺激，原来即使薄薄一层橡胶也可以阻隔去那么多东西。我觉得离她好近好近，甚至我被她吞</w:t>
      </w:r>
    </w:p>
    <w:p>
      <w:r>
        <w:t>没了。</w:t>
      </w:r>
    </w:p>
    <w:p>
      <w:r>
        <w:t>我迅速探摸到我可以触及的她身体的最深处。那无与伦比的**感和高强度刺激一时间吸引了我几乎</w:t>
      </w:r>
    </w:p>
    <w:p>
      <w:r>
        <w:t>全部的注意力，我对周围的感知在下降，贪婪地享受着一次次冲击给我带来的愉悦以及随之而来通彻脑</w:t>
      </w:r>
    </w:p>
    <w:p>
      <w:r>
        <w:t>底神经的一个女人满足的声音。刹那时，我觉得自己居然快要忍不住了，我知道那应该没过多少时间，</w:t>
      </w:r>
    </w:p>
    <w:p>
      <w:r>
        <w:t>很短，不能那么快就……，这时我那时候最强烈的念头。我立即停止了抽动，人也好像一下子回到了现</w:t>
      </w:r>
    </w:p>
    <w:p>
      <w:r>
        <w:t>实的环境中来，她满脸绯红的躺在我身下，旖旎着。额头的肌肉显得很紧张。她得眼神给我带来了一种</w:t>
      </w:r>
    </w:p>
    <w:p>
      <w:r>
        <w:t>巨大的征服感，她的手指已经死死扣在我背上，大概时指甲关系，有一种被利器割开的那种疼。停顿带</w:t>
      </w:r>
    </w:p>
    <w:p>
      <w:r>
        <w:t>来的间隙使刚才呼之欲出的高潮很快消失了大半，我得以重新以可控得节奏开始与她最亲密得接触……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