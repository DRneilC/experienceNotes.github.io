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那个秋天</w:t>
      </w:r>
    </w:p>
    <w:p>
      <w:r>
        <w:t>那一年是刚入秋，天气还是异常的闷热！</w:t>
      </w:r>
    </w:p>
    <w:p>
      <w:r>
        <w:t>有一天，家里来了一个小妹的同学，个子很高，圆圆的脸蛋，大大的眼睛，忽闪忽闪的非常漂亮，</w:t>
      </w:r>
    </w:p>
    <w:p>
      <w:r>
        <w:t>一头至腰的长发，黑闪乌亮！使人一见就有一种强烈的欲望！</w:t>
      </w:r>
    </w:p>
    <w:p>
      <w:r>
        <w:t>那天，她和我小妹疯了一天！黄昏时，她突然说今晚睡在我家里，而且已经和她爸妈说过了。</w:t>
      </w:r>
    </w:p>
    <w:p>
      <w:r>
        <w:t>我不禁一阵狂喜，脑子里突然冒出一个前所未有胆大妄为的念头！那时我爸妈睡在西厢房里，我在</w:t>
      </w:r>
    </w:p>
    <w:p>
      <w:r>
        <w:t>东厢房里，而小妹则睡在厅堂中。她和我小妹一人一头睡一头，她在南头外侧，天助我也！</w:t>
      </w:r>
    </w:p>
    <w:p>
      <w:r>
        <w:t>躺在床上，我一直在盘算着我的计划，并焦急无奈的等待着我行动时刻的到来！</w:t>
      </w:r>
    </w:p>
    <w:p>
      <w:r>
        <w:t>夜深了，听着老爸隐约传来的呼噜声，我开始行动了。身着背心裤衩，光着脚丫悄然下床。房间里</w:t>
      </w:r>
    </w:p>
    <w:p>
      <w:r>
        <w:t>漆黑一片，身手不见五指。我竖着耳朵，倾听着各种动静，凭着感觉慢慢接近了厅堂的床边。</w:t>
      </w:r>
    </w:p>
    <w:p>
      <w:r>
        <w:t>听着她们均匀的呼吸声，我知道她们睡熟了！</w:t>
      </w:r>
    </w:p>
    <w:p>
      <w:r>
        <w:t>我用手轻轻撩起蚊帐下摆，探索着她的位置和姿势。我的手在抖，腿也不大容易控制！有几个蚊子</w:t>
      </w:r>
    </w:p>
    <w:p>
      <w:r>
        <w:t>死叮住不放，只好忍着痛，任它们吸个饱！</w:t>
      </w:r>
    </w:p>
    <w:p>
      <w:r>
        <w:t>终于知道她也身着高腰无袖小褂短裤面朝里曲腿而卧。蚊子太厉害了，怎么办？我只得蹑手蹑脚用</w:t>
      </w:r>
    </w:p>
    <w:p>
      <w:r>
        <w:t>了很长时间爬到床上，在她身后轻轻侧卧。</w:t>
      </w:r>
    </w:p>
    <w:p>
      <w:r>
        <w:t>听着她那均匀的呼吸，嗅着她的体香，靠着她身后的长发，加上紧张和刺激我显得格外亢奋，小弟</w:t>
      </w:r>
    </w:p>
    <w:p>
      <w:r>
        <w:t>早已生机昂然了！</w:t>
      </w:r>
    </w:p>
    <w:p>
      <w:r>
        <w:t>稍稍平静了一下，颤抖的手终于慢慢向她胸前伸去！隔着小褂我掌握了她的乳房。乳房不大，挺拔</w:t>
      </w:r>
    </w:p>
    <w:p>
      <w:r>
        <w:t>而有弹性，并不因侧睡而偏斜。</w:t>
      </w:r>
    </w:p>
    <w:p>
      <w:r>
        <w:t>我控制不住手的颤抖，从小褂下摆轻轻滑了进去。她那细腻光滑的皮肤，使我格外的兴奋！</w:t>
      </w:r>
    </w:p>
    <w:p>
      <w:r>
        <w:t>手指如愿以偿的接触了它的目标：精巧的乳头，宛如一颗小小的花生米，忠实的固守着它的位置！</w:t>
      </w:r>
    </w:p>
    <w:p>
      <w:r>
        <w:t>我一边从手指上获得感官享受，一边倾听着她呼吸的变化。</w:t>
      </w:r>
    </w:p>
    <w:p>
      <w:r>
        <w:t>我不想使她有所警觉，破坏了下面的发展！</w:t>
      </w:r>
    </w:p>
    <w:p>
      <w:r>
        <w:t>把玩了一会儿，我决定进入正题了！右手触到了她那与身体成九十度的大腿，轻轻顺着她那略显宽</w:t>
      </w:r>
    </w:p>
    <w:p>
      <w:r>
        <w:t>松的短裤边滑进了两腿之间。</w:t>
      </w:r>
    </w:p>
    <w:p>
      <w:r>
        <w:t>我掌握了她的阴户！</w:t>
      </w:r>
    </w:p>
    <w:p>
      <w:r>
        <w:t>由于两腿紧夹，我摸不到她的阴阜，但那紧闭的大小阴唇尽在掌握之中。她的小阴唇很小，几乎感</w:t>
      </w:r>
    </w:p>
    <w:p>
      <w:r>
        <w:t>觉不到。我的手指在阴缝中轻轻地摸索，慢慢地把弄，前后探索着她的阴核和洞口。手感柔软而有弹性，</w:t>
      </w:r>
    </w:p>
    <w:p>
      <w:r>
        <w:t>非常受用！</w:t>
      </w:r>
    </w:p>
    <w:p>
      <w:r>
        <w:t>此时小弟已血脉勃张，大有一亲芳泽的强烈欲望！</w:t>
      </w:r>
    </w:p>
    <w:p>
      <w:r>
        <w:t>我轻轻的挪动身体将探出短裤边的小弟靠近了她的臀部，右手慢慢拉起她的下面裤腿，使小弟畅通</w:t>
      </w:r>
    </w:p>
    <w:p>
      <w:r>
        <w:t>无阻地伸进了她的两腿之间。放下裤腿，右手扶着小弟在她的腿间前后慢慢摩擦，将我的爱液覆盖了她</w:t>
      </w:r>
    </w:p>
    <w:p>
      <w:r>
        <w:t>整个阴户缝。</w:t>
      </w:r>
    </w:p>
    <w:p>
      <w:r>
        <w:t>龟头在阴户缝紧凑的夹击下，刺激着我全身每一根神经，我闭着眼睛，放慢呼吸，尽情享受着小弟</w:t>
      </w:r>
    </w:p>
    <w:p>
      <w:r>
        <w:t>头部传来的阵阵强烈快感！</w:t>
      </w:r>
    </w:p>
    <w:p>
      <w:r>
        <w:t>滑着滑着，小弟头轻轻的、慢慢的挤进了穴口。一种温暖紧凑的感觉急速而至，麻痹着我的每一根</w:t>
      </w:r>
    </w:p>
    <w:p>
      <w:r>
        <w:t>神经，急切的引诱着我挺身而进！</w:t>
      </w:r>
    </w:p>
    <w:p>
      <w:r>
        <w:t>不行，不能鲁莽！我慢慢蠕动，让爱液充分润滑，一点一点地向内挤去。虽有阻碍，但在我的努力</w:t>
      </w:r>
    </w:p>
    <w:p>
      <w:r>
        <w:t>下，小弟终于进去了大半截。我停了下来，充分享受着那紧凑的快感！</w:t>
      </w:r>
    </w:p>
    <w:p>
      <w:r>
        <w:t>猛然，一种莫名的恐惧迅速笼罩了我的全身：听不到她的呼吸了！</w:t>
      </w:r>
    </w:p>
    <w:p>
      <w:r>
        <w:t>我一动也不敢动！时间在一分一秒的过去，她没有动静！</w:t>
      </w:r>
    </w:p>
    <w:p>
      <w:r>
        <w:t>我胆大了，又慢慢的、轻轻的动起来，将小弟齐根送了进去！我长出了一口气，缓缓的做起了活塞</w:t>
      </w:r>
    </w:p>
    <w:p>
      <w:r>
        <w:t>运动。右手也没有闲着，擒住了花生米，慢慢磨蹭！</w:t>
      </w:r>
    </w:p>
    <w:p>
      <w:r>
        <w:t>时间在慢慢流失，穴洞中爱液越来越多！我加快了活塞运动频率！</w:t>
      </w:r>
    </w:p>
    <w:p>
      <w:r>
        <w:t>终于，一阵触电般的感觉充斥了我的全身，小弟在阴户中快活的跳动着，射精的快感刺激着全身每</w:t>
      </w:r>
    </w:p>
    <w:p>
      <w:r>
        <w:t>一根神经！我一阵轻松！</w:t>
      </w:r>
    </w:p>
    <w:p>
      <w:r>
        <w:t>该撤退了！我轻轻移动，脱离了与她的接触，逐渐挪到床边。刚准备抬腿下床，她忽然翻了一个身，</w:t>
      </w:r>
    </w:p>
    <w:p>
      <w:r>
        <w:t>我又不敢动了！</w:t>
      </w:r>
    </w:p>
    <w:p>
      <w:r>
        <w:t>屋里黑漆漆的，什么也看不见，只有老爸那有节奏的呼噜声一声一声往耳朵里钻。</w:t>
      </w:r>
    </w:p>
    <w:p>
      <w:r>
        <w:t>好半天没有动静。我伸出右手，探索着她的位置和姿势。她已经仰面朝上，双臂环抱头顶，双腿半</w:t>
      </w:r>
    </w:p>
    <w:p>
      <w:r>
        <w:t>开着，鼓鼓的胸部一起一伏，但听不到她的呼吸声。</w:t>
      </w:r>
    </w:p>
    <w:p>
      <w:r>
        <w:t>这种姿势真诱惑人！我的大脑又浮想联翩了！到底是血气方刚，悄然间，小弟又昂首挺胸起来。看</w:t>
      </w:r>
    </w:p>
    <w:p>
      <w:r>
        <w:t>来不再次解放一下，它今夜是不会让我睡踏实了！</w:t>
      </w:r>
    </w:p>
    <w:p>
      <w:r>
        <w:t>等待了几分钟没有动静，右手开始不安稳了，慢慢的、轻轻的从小褂下覆盖了她的小巧乳房，把玩</w:t>
      </w:r>
    </w:p>
    <w:p>
      <w:r>
        <w:t>起那发硬的花生米来！摸着那起伏的柔软胸部，我的淫性提高到了顶点。</w:t>
      </w:r>
    </w:p>
    <w:p>
      <w:r>
        <w:t>撤回右手，慢慢穿过了她短裤松紧带，按住了她的阴阜。她的阴阜扁平，阴毛稀少，但非常软和！</w:t>
      </w:r>
    </w:p>
    <w:p>
      <w:r>
        <w:t>我手指下探，她大小阴唇微开，上面湿漉漉的——这是我刚才的杰作！手指忠实地听从指挥，在阴</w:t>
      </w:r>
    </w:p>
    <w:p>
      <w:r>
        <w:t>缝中上下滑动，感觉这玩意就像一块豆腐细腻而柔软！</w:t>
      </w:r>
    </w:p>
    <w:p>
      <w:r>
        <w:t>我迫不及待了！双手将她身前的短裤松紧带一点一点的拉至阴户下，一手固定，另一手将她两侧短</w:t>
      </w:r>
    </w:p>
    <w:p>
      <w:r>
        <w:t>裤边的轻轻下拉。到再也拉不动时，我放手了。</w:t>
      </w:r>
    </w:p>
    <w:p>
      <w:r>
        <w:t>这样，除了她臀部压住一点短裤外，短裤的其余部分都已经失职了！她的阴户暴露无遗！</w:t>
      </w:r>
    </w:p>
    <w:p>
      <w:r>
        <w:t>我退下我的一只裤腿，轻轻的翻身而上，双臂撑在她身体两侧，双腿撑在她的腿两侧，尽量不与她</w:t>
      </w:r>
    </w:p>
    <w:p>
      <w:r>
        <w:t>身体接触，但小弟头却校正方向慢慢滑进了阴缝！</w:t>
      </w:r>
    </w:p>
    <w:p>
      <w:r>
        <w:t>我慢慢蠕动，小弟就着刚才的爱液悄悄挺进！两腹间距离逐渐缩短。终于，我贴紧了她的阴阜，小</w:t>
      </w:r>
    </w:p>
    <w:p>
      <w:r>
        <w:t>弟尽根没入！</w:t>
      </w:r>
    </w:p>
    <w:p>
      <w:r>
        <w:t>我竖起耳朵，没有动静。小弟传来的无法描述的感觉不断地刺激着我！在那温暖而紧凑的包围中，</w:t>
      </w:r>
    </w:p>
    <w:p>
      <w:r>
        <w:t>我很慢的抽插起来。与此同时，我改用双肘撑着身体，两手轻轻掀起她的小褂，露出了两棵坚挺的花生</w:t>
      </w:r>
    </w:p>
    <w:p>
      <w:r>
        <w:t>米。我压抑着呼吸，用舌头左一粒、右一粒的擒住了它们！阵阵快感刺激着我，我有点忘乎所以了！</w:t>
      </w:r>
    </w:p>
    <w:p>
      <w:r>
        <w:t>突然，一阵惊惧使我放脱花生米，停了下来，一动也不敢动！</w:t>
      </w:r>
    </w:p>
    <w:p>
      <w:r>
        <w:t>原来，敏感的小弟传来一个异常信号：阴户口就好像有了一条橡皮筋，一紧一松的裹着小弟的根部，</w:t>
      </w:r>
    </w:p>
    <w:p>
      <w:r>
        <w:t>节奏越来越快，就像有人控制一样，非常受用！而且还发现她的双腿不知何时已经牢牢闭拢，大小阴唇</w:t>
      </w:r>
    </w:p>
    <w:p>
      <w:r>
        <w:t>紧紧夹着小弟，没有一丝空隙！</w:t>
      </w:r>
    </w:p>
    <w:p>
      <w:r>
        <w:t>没有发现她动，听不到她的呼吸。她醒了？还是没醒？</w:t>
      </w:r>
    </w:p>
    <w:p>
      <w:r>
        <w:t>然而此时已经箭在弦上，不得不放了。不管三七二十一，她醒没醒都是一回事了！我双手撑起身体，</w:t>
      </w:r>
    </w:p>
    <w:p>
      <w:r>
        <w:t>臀部就着那橡皮筋的节奏耸动起来。</w:t>
      </w:r>
    </w:p>
    <w:p>
      <w:r>
        <w:t>橡皮筋的感觉真好，就像一张婴儿的小嘴含着小弟，起劲的嘬着，柔软而温暖！它一紧一松箍得小</w:t>
      </w:r>
    </w:p>
    <w:p>
      <w:r>
        <w:t>弟麻酥酥的，一阵阵触电般的快感刺激着大脑！</w:t>
      </w:r>
    </w:p>
    <w:p>
      <w:r>
        <w:t>我尽力插进，齐根而入！在橡皮筋那越来越紧、越来越快节奏的吸嘬勒裹中，小弟极其兴奋灵活的</w:t>
      </w:r>
    </w:p>
    <w:p>
      <w:r>
        <w:t>跳动着！我又射了，一种前所未有的舒畅感觉游满了我的全身！而那橡皮筋则猛的收缩，死死的咬住了</w:t>
      </w:r>
    </w:p>
    <w:p>
      <w:r>
        <w:t>小弟，过了好一会儿才松弛了下来！</w:t>
      </w:r>
    </w:p>
    <w:p>
      <w:r>
        <w:t>稍息了一会儿，调匀了呼吸。我退出疲软的小弟，拉下她的小褂，拽上她的短裤，悄然下床。正在</w:t>
      </w:r>
    </w:p>
    <w:p>
      <w:r>
        <w:t>整理蚊帐的时候，一只手突然拉住了我的手，很轻的掐了一下，大大的吓了我一跳！</w:t>
      </w:r>
    </w:p>
    <w:p>
      <w:r>
        <w:t>是她！她醒了！我掀开蚊帐，大胆的双手抱住了她的头，将脸贴住了她的脸。</w:t>
      </w:r>
    </w:p>
    <w:p>
      <w:r>
        <w:t>这才发现她满脸是汗：原来她早就醒了！</w:t>
      </w:r>
    </w:p>
    <w:p>
      <w:r>
        <w:t>我爱怜地替她擦去汗，吻上了她的唇！她伸出双臂，环过我的脖子！她的唇温热而柔软！</w:t>
      </w:r>
    </w:p>
    <w:p>
      <w:r>
        <w:t>此时，我才悟到：她，是一个精灵！</w:t>
      </w:r>
    </w:p>
    <w:p>
      <w:r>
        <w:t>第二天，当老妈叫我起床的时候，她已经走了。</w:t>
      </w:r>
    </w:p>
    <w:p>
      <w:r>
        <w:t>从那以后，我再也没有见过她！只知道她叫苹儿！后来听小妹说她老爸调动工作，她们一家全都搬</w:t>
      </w:r>
    </w:p>
    <w:p>
      <w:r>
        <w:t>走了，去了另一个城市！</w:t>
      </w:r>
    </w:p>
    <w:p>
      <w:r>
        <w:t>至今我仍难以忘怀那橡皮筋一紧一松会动的感觉！从那以后再也享受过那种感觉，我非常怀念！我</w:t>
      </w:r>
    </w:p>
    <w:p>
      <w:r>
        <w:t xml:space="preserve">想她也永远不会忘了这一夜的！【完】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