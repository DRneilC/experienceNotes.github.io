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睡觉</w:t>
      </w:r>
    </w:p>
    <w:p>
      <w:r>
        <w:t>睡觉这东西，容易出事。</w:t>
      </w:r>
    </w:p>
    <w:p>
      <w:r>
        <w:t>怎么说呢？一个女孩，一般不会随便跟一个男孩同睡一张床或一间房的。但也不一定，玩到比较熟</w:t>
      </w:r>
    </w:p>
    <w:p>
      <w:r>
        <w:t>的时候，男男女女睡在一块的机会还是很多的。比如，几个男女同学聊得很迟，有人回家不便。比如有</w:t>
      </w:r>
    </w:p>
    <w:p>
      <w:r>
        <w:t>异性朋友自外地来，除了你的窝，没其他地方可去。总之，因为种种原因，这些女孩本来跟你没啥了不</w:t>
      </w:r>
    </w:p>
    <w:p>
      <w:r>
        <w:t>起的关系，突然间却必须跟你同睡在一起了，哈哈！</w:t>
      </w:r>
    </w:p>
    <w:p>
      <w:r>
        <w:t>这时候，问题来了，男女同睡一间房或一张床，会发生什么事？</w:t>
      </w:r>
    </w:p>
    <w:p>
      <w:r>
        <w:t>有人说了，那还不简单，关了灯就扑上去呗。呸！不是那么容易！即便有了外部条件，男女之间，</w:t>
      </w:r>
    </w:p>
    <w:p>
      <w:r>
        <w:t>要突破那道防线，还牵涉到很多心理以及生理上的问题。</w:t>
      </w:r>
    </w:p>
    <w:p>
      <w:r>
        <w:t>ＯＫ，说说我自己吧。我曾不下五次跟女孩同睡，却没有发生那种故事。当然，发生故事的次数也</w:t>
      </w:r>
    </w:p>
    <w:p>
      <w:r>
        <w:t>不少。</w:t>
      </w:r>
    </w:p>
    <w:p>
      <w:r>
        <w:t>这里先说明一点，这些跟你同睡一屋或一床的女孩，不是指你的女朋友或情人（如果是，连灯也不</w:t>
      </w:r>
    </w:p>
    <w:p>
      <w:r>
        <w:t>必关，你扑就是了），而是指单纯的异性，跟你关系或近或远，也许是女同学，也许是女同事，也许他</w:t>
      </w:r>
    </w:p>
    <w:p>
      <w:r>
        <w:t>妈的干脆就是当天认识的。</w:t>
      </w:r>
    </w:p>
    <w:p>
      <w:r>
        <w:t>嘿嘿，同睡一张床。</w:t>
      </w:r>
    </w:p>
    <w:p>
      <w:r>
        <w:t>１８岁以前，我基本上还没有运气和本事，把异性留在自己屋里睡觉。</w:t>
      </w:r>
    </w:p>
    <w:p>
      <w:r>
        <w:t>第一次是我的一个外地高中女同学，一向把我当弟弟看的。也许她根本没把我视为「男人」这个东</w:t>
      </w:r>
    </w:p>
    <w:p>
      <w:r>
        <w:t>西，那次她来我们县，晚上就留在我的地方住了。</w:t>
      </w:r>
    </w:p>
    <w:p>
      <w:r>
        <w:t>我住的地方是我父亲单位的宿舍，我父亲调到其他地方上班了，房子还在，我因为留在当地上学，</w:t>
      </w:r>
    </w:p>
    <w:p>
      <w:r>
        <w:t>一个人住着前后两进的单元房。周围住的全是我父亲的同事，跟我都不是很熟。</w:t>
      </w:r>
    </w:p>
    <w:p>
      <w:r>
        <w:t>我这个姐姐同学来我这玩了一天，从早上到傍晚，还没有回去的意思，我心里就有股莫名的兴奋：</w:t>
      </w:r>
    </w:p>
    <w:p>
      <w:r>
        <w:t>看来她要在我这住下了。</w:t>
      </w:r>
    </w:p>
    <w:p>
      <w:r>
        <w:t>我跑上跑下，殷勤得很。一会儿打水，一会儿买方便面。还狠狠心，买了一堆女孩爱吃的乱七八糟</w:t>
      </w:r>
    </w:p>
    <w:p>
      <w:r>
        <w:t>小零食。</w:t>
      </w:r>
    </w:p>
    <w:p>
      <w:r>
        <w:t>晚上，我们开始下跳棋，接着聊天、听音乐。不知为什么，两个人都一直没提晚上怎么住的事。终</w:t>
      </w:r>
    </w:p>
    <w:p>
      <w:r>
        <w:t>于，夜已经很深了，周围全睡下了。我和她都困得不行。</w:t>
      </w:r>
    </w:p>
    <w:p>
      <w:r>
        <w:t>这时她提出来了：「晚上我睡哪里？」</w:t>
      </w:r>
    </w:p>
    <w:p>
      <w:r>
        <w:t>我装傻：「睡这里呀。」</w:t>
      </w:r>
    </w:p>
    <w:p>
      <w:r>
        <w:t>她眼睛一下变锐利了：「那你睡哪里？！」</w:t>
      </w:r>
    </w:p>
    <w:p>
      <w:r>
        <w:t>我有些尴尬，开玩笑说：「跟你一起喽！」</w:t>
      </w:r>
    </w:p>
    <w:p>
      <w:r>
        <w:t>没想，她断然坚决地说：「不行！」</w:t>
      </w:r>
    </w:p>
    <w:p>
      <w:r>
        <w:t>我只好说：「无所谓，我怎么都行，趴桌子上也能睡！」</w:t>
      </w:r>
    </w:p>
    <w:p>
      <w:r>
        <w:t>她沉思了一下，看了一眼屋里，声音变柔了些：「那不累死你呀？你旁边没有认识的人一块挤一挤</w:t>
      </w:r>
    </w:p>
    <w:p>
      <w:r>
        <w:t>吗？」</w:t>
      </w:r>
    </w:p>
    <w:p>
      <w:r>
        <w:t>我说：「不方便，再说，都这么迟了，别人早睡下了。」我有些感到委屈，白天我们聊得很开心的，</w:t>
      </w:r>
    </w:p>
    <w:p>
      <w:r>
        <w:t>也半开玩笑的闹得很亲近，我本以为―――还好，她也没坚持，我算在屋里留下了。但经过这么一波折，</w:t>
      </w:r>
    </w:p>
    <w:p>
      <w:r>
        <w:t>我的单纯美好的幻想给泼了盆冷水，信心大受打击，只想毫无企图的挨过这么一夜。</w:t>
      </w:r>
    </w:p>
    <w:p>
      <w:r>
        <w:t>可是，后来的演变却出乎了我的意料。</w:t>
      </w:r>
    </w:p>
    <w:p>
      <w:r>
        <w:t>实际上，在学校时，我对她就很有好感，她是那种活泼开朗的女孩，身体发育比较成熟，是我接近</w:t>
      </w:r>
    </w:p>
    <w:p>
      <w:r>
        <w:t>过的少数女同学之一。她的手拍过我的脸蛋，抓过我的胳膊。我曾对她鼓挺的胸部产生过好奇。但双方</w:t>
      </w:r>
    </w:p>
    <w:p>
      <w:r>
        <w:t>都没有到滋生男女爱情的地步。</w:t>
      </w:r>
    </w:p>
    <w:p>
      <w:r>
        <w:t>即便今夜，我的兴奋，也是朦胧的对异性本能的好奇占了大多数。</w:t>
      </w:r>
    </w:p>
    <w:p>
      <w:r>
        <w:t>开始，她说要洗脚，她将鞋袜除下，露出光脚丫，我给她端来了一个脏兮兮的盆子，她惊叫一声，</w:t>
      </w:r>
    </w:p>
    <w:p>
      <w:r>
        <w:t>不肯把脚放进去，只说：「天，脏死了，你平时就用这个啊？！」</w:t>
      </w:r>
    </w:p>
    <w:p>
      <w:r>
        <w:t>我很不好意思，将盆子拿到走廊刷了又刷。半夜了，四周静悄悄的，声音听起来特别刺耳，听她说</w:t>
      </w:r>
    </w:p>
    <w:p>
      <w:r>
        <w:t>：「喂！你没有其他盆子啊？」</w:t>
      </w:r>
    </w:p>
    <w:p>
      <w:r>
        <w:t>我醒悟过来，赶紧把洗脸的盆给敬献了。看着她把光润肥软的脚丫放进去，小心翼翼地揉搓着，像</w:t>
      </w:r>
    </w:p>
    <w:p>
      <w:r>
        <w:t>对待珍藏爱护的宝贝，我才知道女孩子身上的任何东西都跟男孩不一样，又娇气又宝贵。那种对异性的</w:t>
      </w:r>
    </w:p>
    <w:p>
      <w:r>
        <w:t>异样感觉又升起来了。</w:t>
      </w:r>
    </w:p>
    <w:p>
      <w:r>
        <w:t>想到一个女孩在自己屋里做着平日她们睡前做的一些事，我更是莫名的兴奋，即使什么事也不发生，</w:t>
      </w:r>
    </w:p>
    <w:p>
      <w:r>
        <w:t>仅这种体验已让我觉得收获非小。</w:t>
      </w:r>
    </w:p>
    <w:p>
      <w:r>
        <w:t>洗完脚，她不用我的擦脚布，举着光脚丫，晾着，一边跟我说着话。深夜里说话声不敢大，悄声静</w:t>
      </w:r>
    </w:p>
    <w:p>
      <w:r>
        <w:t>气，听起来特别温馨甜蜜。屋里虽然灯光大亮，我却完全进入那种暧昧的两人世界的氛围了。她什么也</w:t>
      </w:r>
    </w:p>
    <w:p>
      <w:r>
        <w:t>没表示，我裤裆里却热乎乎的，滚烫地硬起一根，竭力不让她发现。</w:t>
      </w:r>
    </w:p>
    <w:p>
      <w:r>
        <w:t>她晾干脚，突然欢呼一声，把脚伸到我的被窝里去，调皮地冲我笑了笑，命令我：「转过身去，不</w:t>
      </w:r>
    </w:p>
    <w:p>
      <w:r>
        <w:t>许偷看！」</w:t>
      </w:r>
    </w:p>
    <w:p>
      <w:r>
        <w:t>我心一大跳，竟想：「她要脱得光光的吗？」</w:t>
      </w:r>
    </w:p>
    <w:p>
      <w:r>
        <w:t>一会才知道，她只脱了件外衣，连外裤都没脱。饶是这样，她水红色内衣裹着胸乳的样子，已显得</w:t>
      </w:r>
    </w:p>
    <w:p>
      <w:r>
        <w:t>十分性感，胸腰的曲线露出来，尤其是两个肩膀特别娇小柔弱，让我惊奇的看到女孩的另一面。</w:t>
      </w:r>
    </w:p>
    <w:p>
      <w:r>
        <w:t>她扯过被角，先仔细检查了一番，确信我的被子还算干净，才遮上身。她一躺下，从我站着的角度</w:t>
      </w:r>
    </w:p>
    <w:p>
      <w:r>
        <w:t>看过去，她脸鼻的面容又展现出与白天不同的风貌，显得十分诱人。我第一次知道躺着的女人，会让人</w:t>
      </w:r>
    </w:p>
    <w:p>
      <w:r>
        <w:t>犯罪！</w:t>
      </w:r>
    </w:p>
    <w:p>
      <w:r>
        <w:t>说不清具体过程是如何渐渐发生的，总之，她不让我关灯，我看了一会书，实在困得不行。趴在桌</w:t>
      </w:r>
    </w:p>
    <w:p>
      <w:r>
        <w:t>上眯了一会，哪能睡得着？我几次走来走去，她一下就睁开眼了，看来她也没睡着，不知是不放心我，</w:t>
      </w:r>
    </w:p>
    <w:p>
      <w:r>
        <w:t>还是其他原因。</w:t>
      </w:r>
    </w:p>
    <w:p>
      <w:r>
        <w:t>后来，我忍了半天，终于说：「姐耶，我趴着睡不着。」</w:t>
      </w:r>
    </w:p>
    <w:p>
      <w:r>
        <w:t>她鼻腔「唔」了一声，过了一会儿，主动将身子往床里挪了挪。我心一下亮了，似乎看见一条路，</w:t>
      </w:r>
    </w:p>
    <w:p>
      <w:r>
        <w:t>通往梦寐以求的地方，那里鲜花铺地，全是芳香和柔软。</w:t>
      </w:r>
    </w:p>
    <w:p>
      <w:r>
        <w:t>我小心翼翼的躺在她让出的地方，也不敢脱衣服。僵直的躺着，无穷无尽的幸福淹没了我。久久的</w:t>
      </w:r>
    </w:p>
    <w:p>
      <w:r>
        <w:t>沉浸在新鲜动人的感受中。</w:t>
      </w:r>
    </w:p>
    <w:p>
      <w:r>
        <w:t>许久，她含糊的声音：「关灯吧，刺人眼睛。」</w:t>
      </w:r>
    </w:p>
    <w:p>
      <w:r>
        <w:t>我不敢搭腔，默默地爬起身，将灯熄了。黑暗中，一步一步地走向那无比美好的地方，我的来之不</w:t>
      </w:r>
    </w:p>
    <w:p>
      <w:r>
        <w:t>易的地盘。我暗暗地想着，或者是期待着——一定会发生什么！</w:t>
      </w:r>
    </w:p>
    <w:p>
      <w:r>
        <w:t>黑暗中，她的芳香传过来，我甚至能闻见她后背的柔软。时间一点一滴地过去，我清醒得如皎洁的</w:t>
      </w:r>
    </w:p>
    <w:p>
      <w:r>
        <w:t>月亮。我知道她也没睡着。</w:t>
      </w:r>
    </w:p>
    <w:p>
      <w:r>
        <w:t>真正的开始，是我偶然间压到了她的头发。她将头发从我脑袋下抽回去，依旧背对我睡。我的忐忑</w:t>
      </w:r>
    </w:p>
    <w:p>
      <w:r>
        <w:t>不安的爪子，悄悄伸过去，摸着她的长发，喉咙里发声：「姐呀，你的头发真好，好柔软，摸起来好舒</w:t>
      </w:r>
    </w:p>
    <w:p>
      <w:r>
        <w:t>服。」</w:t>
      </w:r>
    </w:p>
    <w:p>
      <w:r>
        <w:t>没想她一点没生气我玩她头发，还慢声慢气地说：「是啊，她们都说我的头发―――漂亮！」开始</w:t>
      </w:r>
    </w:p>
    <w:p>
      <w:r>
        <w:t>很有些娇柔细气，尾音调皮骄傲，与她平日脆脆的朗朗的声音不一样。</w:t>
      </w:r>
    </w:p>
    <w:p>
      <w:r>
        <w:t>我登时咽了口口水，更加大胆玩她的头发，甚至摸到了她的发根、脑门，又顺着头发轻碰着她的脸</w:t>
      </w:r>
    </w:p>
    <w:p>
      <w:r>
        <w:t>颊。</w:t>
      </w:r>
    </w:p>
    <w:p>
      <w:r>
        <w:t>她没有吭声，我一下猴急了，将上身抬起，脸探在她脸颊边，试探地说：「亲一个。」</w:t>
      </w:r>
    </w:p>
    <w:p>
      <w:r>
        <w:t>她说：「什么呀，不——行。」手推过来，在我脸上。</w:t>
      </w:r>
    </w:p>
    <w:p>
      <w:r>
        <w:t>我已经有些无赖了，将脸埋在她脖颈处：「好香呀。」</w:t>
      </w:r>
    </w:p>
    <w:p>
      <w:r>
        <w:t>她扭了扭肩膀，抗拒不是很强。欲望在那种半推半就中腾然攀升，我感觉自己前所未有的坚硬和粗</w:t>
      </w:r>
    </w:p>
    <w:p>
      <w:r>
        <w:t>大。像展示自己一般，我将腹下向她贴过去。</w:t>
      </w:r>
    </w:p>
    <w:p>
      <w:r>
        <w:t>坚硬送出去，柔软传回来。她的腰身比我想象的要柔软动人百倍，我忍不住将她的后背使劲搂进怀</w:t>
      </w:r>
    </w:p>
    <w:p>
      <w:r>
        <w:t>中，瞬间一股充实畅美的感觉填满我整个心胸，我终于知道，什么叫作「销魂」！</w:t>
      </w:r>
    </w:p>
    <w:p>
      <w:r>
        <w:t>她轻「啊」了一声，在我怀里停了片刻，突然坐起身：「这样不可以！」</w:t>
      </w:r>
    </w:p>
    <w:p>
      <w:r>
        <w:t>我跟着坐起来，贴着她的后背，将嘴凑在她耳边：「我不会碰你，就抱一抱嘛。」</w:t>
      </w:r>
    </w:p>
    <w:p>
      <w:r>
        <w:t>她犹豫了一会，重新躺下，我既跟她达成默契，理直气壮地将她搂进怀里。</w:t>
      </w:r>
    </w:p>
    <w:p>
      <w:r>
        <w:t>手在她胳膊摸着，滑下去，捏住她的手掌：「好可爱哟，你的手，这么小，这么软。」</w:t>
      </w:r>
    </w:p>
    <w:p>
      <w:r>
        <w:t>她任我把玩她的小手，我听到她的呼吸声渐渐不均匀起来，实际上我故意用坚硬的阴茎一直紧贴着</w:t>
      </w:r>
    </w:p>
    <w:p>
      <w:r>
        <w:t>她的屁股。她穿着弹力裤，相信能充分感觉我的火热和坚硬。</w:t>
      </w:r>
    </w:p>
    <w:p>
      <w:r>
        <w:t>渐渐地，我的手先落在她腰侧，轻轻抚摸，又悄悄勾开她的内衣，摸到她赤裸的腹部肌肤。她软堆</w:t>
      </w:r>
    </w:p>
    <w:p>
      <w:r>
        <w:t>堆的腹肌又让我吃惊不小，我惊异地说：「平时这里看上去那么瘦，没想到这么多肉。」</w:t>
      </w:r>
    </w:p>
    <w:p>
      <w:r>
        <w:t>她轻声说：「女孩子都这样的。」</w:t>
      </w:r>
    </w:p>
    <w:p>
      <w:r>
        <w:t>我说：「是吗？」一边跟她聊着，一边手越滑越高，到了她胸罩边沿，游移了一会，手指尖试探地</w:t>
      </w:r>
    </w:p>
    <w:p>
      <w:r>
        <w:t>挤进她胸罩下，她乳根的界限非常分明，与其他地方相比明显的鼓涨起来。我像发现了新大陆，整个手</w:t>
      </w:r>
    </w:p>
    <w:p>
      <w:r>
        <w:t>掌硬挤进去，就要把握它全部的形状。</w:t>
      </w:r>
    </w:p>
    <w:p>
      <w:r>
        <w:t>她将手捂在乳房上，喘气说：「可以了，不要好么？」</w:t>
      </w:r>
    </w:p>
    <w:p>
      <w:r>
        <w:t>我怕激怒她，「嗯」了一声，先作战略撤退，在她其他不设防的地方尽情地遨游，前腹，腰侧、后</w:t>
      </w:r>
    </w:p>
    <w:p>
      <w:r>
        <w:t>背、弱肩，最嫩的是乳侧腋下的肌肤，微微有些褶皱，充满女孩子隐秘的幼嫩。</w:t>
      </w:r>
    </w:p>
    <w:p>
      <w:r>
        <w:t>整个将她搂进怀，又掌握了她看似丰满，实则娇小的本质。我心中满是感激之情：她让我了解到多</w:t>
      </w:r>
    </w:p>
    <w:p>
      <w:r>
        <w:t>少女孩身子的秘密啊！于是我在她脸颊神情地吻了一下。</w:t>
      </w:r>
    </w:p>
    <w:p>
      <w:r>
        <w:t>这一吻，带着敬意和怜爱，我相信她也感觉到了，所以默默地接受了我的表达。</w:t>
      </w:r>
    </w:p>
    <w:p>
      <w:r>
        <w:t>试探了多次，我对她的乳房依旧没有放弃，当我再次将手掌隔着乳罩覆盖在她的乳房时，她没有抗</w:t>
      </w:r>
    </w:p>
    <w:p>
      <w:r>
        <w:t>拒。我就用两只手掌，团着她的乳房挤捏，听到她微微的呻吟声，我更加狂乱了，将她整个身子抱了起</w:t>
      </w:r>
    </w:p>
    <w:p>
      <w:r>
        <w:t>来，两手从她腋下穿过去，像揉捏面团一般，千变万化，将她的乳房变成无数形状，有一下用力了，听</w:t>
      </w:r>
    </w:p>
    <w:p>
      <w:r>
        <w:t>她娇声说：「痛！―――」</w:t>
      </w:r>
    </w:p>
    <w:p>
      <w:r>
        <w:t>我登时像苏醒的一座大山，整个身子高起来，压上了她。这种类似男上女下性交的姿势，更是让我</w:t>
      </w:r>
    </w:p>
    <w:p>
      <w:r>
        <w:t>兴奋，我的唇狂乱地在她脸上乱亲，乱咬。两个人都越来越激动，她搂着我的手也越来越紧，一时喘息</w:t>
      </w:r>
    </w:p>
    <w:p>
      <w:r>
        <w:t>声大作。我不管不顾，胡乱扯着她的裤腰，她忽然醒过来：「不要！不要！」</w:t>
      </w:r>
    </w:p>
    <w:p>
      <w:r>
        <w:t>我停下动作，看着她，直喘气。她也喘着气。都处在爆发的边沿，当我又一次扯她的裤腰时，她的</w:t>
      </w:r>
    </w:p>
    <w:p>
      <w:r>
        <w:t>手盖在我掌上，用恳求的语气：「真的不行，会出事！」</w:t>
      </w:r>
    </w:p>
    <w:p>
      <w:r>
        <w:t>我说：「不会怀孕的。」</w:t>
      </w:r>
    </w:p>
    <w:p>
      <w:r>
        <w:t>她一下冷静下来，说：「你怎么知道？！不行！」</w:t>
      </w:r>
    </w:p>
    <w:p>
      <w:r>
        <w:t>我听出她的坚决来了。只好躺下说：「那我摸摸你的乳房，总没事吧？」</w:t>
      </w:r>
    </w:p>
    <w:p>
      <w:r>
        <w:t>她让步了：「唔。」</w:t>
      </w:r>
    </w:p>
    <w:p>
      <w:r>
        <w:t>我理直气壮地：「解开来，碍手碍脚的。」</w:t>
      </w:r>
    </w:p>
    <w:p>
      <w:r>
        <w:t>她害羞说：「你来解！」又有些调皮了。</w:t>
      </w:r>
    </w:p>
    <w:p>
      <w:r>
        <w:t>我弄了半天，找不到门路，急得乱扯。她吃吃笑，就是不帮我。我终于找到后背了，老了解不开，</w:t>
      </w:r>
    </w:p>
    <w:p>
      <w:r>
        <w:t>说：「怎么搞的嘛。好复杂的样子。」</w:t>
      </w:r>
    </w:p>
    <w:p>
      <w:r>
        <w:t>她轻轻一笑，手伸到背后，一碰就开了。</w:t>
      </w:r>
    </w:p>
    <w:p>
      <w:r>
        <w:t>我对她的崇拜不下神人：「利害！」</w:t>
      </w:r>
    </w:p>
    <w:p>
      <w:r>
        <w:t>在她娇笑声中，我如愿以偿地真真切切摸到了她裸露的乳房。</w:t>
      </w:r>
    </w:p>
    <w:p>
      <w:r>
        <w:t>第一次，和女孩同睡一床，我品尝了女孩特有芬芳和甜美，却没有实质「故事」发生。我后来总结</w:t>
      </w:r>
    </w:p>
    <w:p>
      <w:r>
        <w:t>：啊，不够心狠。同时不免心里甜滋滋：倒也不错。</w:t>
      </w:r>
    </w:p>
    <w:p>
      <w:r>
        <w:t>第二次，嘿嘿―――（二）</w:t>
      </w:r>
    </w:p>
    <w:p>
      <w:r>
        <w:t>说说睡觉。</w:t>
      </w:r>
    </w:p>
    <w:p>
      <w:r>
        <w:t>睡觉这东西，有时需要灵感。</w:t>
      </w:r>
    </w:p>
    <w:p>
      <w:r>
        <w:t>我不是指普通的睡觉啦，我是说，跟不是你女朋友和情人的异性睡觉。呵呵呵，光想一想就觉得刺</w:t>
      </w:r>
    </w:p>
    <w:p>
      <w:r>
        <w:t>激，不是吗？</w:t>
      </w:r>
    </w:p>
    <w:p>
      <w:r>
        <w:t>跟异性同睡一屋，感觉立马不一样。那年初二，我和我们班十个男生九个女生，一起去秋游，到了</w:t>
      </w:r>
    </w:p>
    <w:p>
      <w:r>
        <w:t>一座高山。山上有座庙，晚上大家就一块睡在庙里的阁楼上。庙里没有电，点着几根蜡烛，外头的风很</w:t>
      </w:r>
    </w:p>
    <w:p>
      <w:r>
        <w:t>大，并且突然下起大雨，世界就被缩小成了这么一个大屋，男男女女在地板上一溜排开，睡觉。</w:t>
      </w:r>
    </w:p>
    <w:p>
      <w:r>
        <w:t>我年纪最小，被安排在最靠近女生睡的地方，能听见她们嘀嘀咕咕在悄声说话。靠，我一个晚上没</w:t>
      </w:r>
    </w:p>
    <w:p>
      <w:r>
        <w:t>睡着！</w:t>
      </w:r>
    </w:p>
    <w:p>
      <w:r>
        <w:t>其他男女同学也一样，都兴奋得压不住，有人怪声尖叫，有人追打嬉闹，想一想，那真是人生中不</w:t>
      </w:r>
    </w:p>
    <w:p>
      <w:r>
        <w:t>可再求的美好回忆啊！</w:t>
      </w:r>
    </w:p>
    <w:p>
      <w:r>
        <w:t>好了，言归正传。我呀，一生中跟几十个女孩睡过觉，奇怪的是，给我留下更深印象的，是那些没</w:t>
      </w:r>
    </w:p>
    <w:p>
      <w:r>
        <w:t>有跟我发生实质性关系的。并且越是陌生的女孩，越是他妈的刺激。</w:t>
      </w:r>
    </w:p>
    <w:p>
      <w:r>
        <w:t>嗯，一般来说，能将异性留在你屋里睡觉，基本上算一种本事。当然，还要有运气。偶尔，就是我</w:t>
      </w:r>
    </w:p>
    <w:p>
      <w:r>
        <w:t>刚才说的，需要灵感。</w:t>
      </w:r>
    </w:p>
    <w:p>
      <w:r>
        <w:t>什么是灵感？那就是给女孩一个理由和氛围，让她能自自然然地跟你睡在一块，不别扭。她又不是</w:t>
      </w:r>
    </w:p>
    <w:p>
      <w:r>
        <w:t>鸡，当然也不是其他动物，很可能还是别人梦寐以求要好好心疼的好女孩，跟你关系又很脆弱，一旦别</w:t>
      </w:r>
    </w:p>
    <w:p>
      <w:r>
        <w:t>扭，谁好意思跟你同挤一床？</w:t>
      </w:r>
    </w:p>
    <w:p>
      <w:r>
        <w:t>我一般将女孩哄到床上睡觉，都是在百无聊赖，灵机一动的情况下发生的。</w:t>
      </w:r>
    </w:p>
    <w:p>
      <w:r>
        <w:t>平常可不行，平常目的性太强，举止动作就生硬。拉拉扯扯、磕磕碰碰地把女孩弄上床当然也有，</w:t>
      </w:r>
    </w:p>
    <w:p>
      <w:r>
        <w:t>那都是因为对方很骚，姑且不论。</w:t>
      </w:r>
    </w:p>
    <w:p>
      <w:r>
        <w:t>灵感使你显得很从容、很随意、有自信，对女孩有种催眠的效果没得说，拿下！</w:t>
      </w:r>
    </w:p>
    <w:p>
      <w:r>
        <w:t>虎和豹多么威猛，它的行走也是从容优雅的。在最后一瞬间，跃起身，咬个正着。好，这个好。</w:t>
      </w:r>
    </w:p>
    <w:p>
      <w:r>
        <w:t>仔细想一想，却又说不上有什么手段计谋，至少我现在一点也回忆不起。好吧，就说说我跟几个陌</w:t>
      </w:r>
    </w:p>
    <w:p>
      <w:r>
        <w:t>生女孩睡觉的事儿。</w:t>
      </w:r>
    </w:p>
    <w:p>
      <w:r>
        <w:t>有次我去一个学校，看见一个忧郁的女孩坐在一张椅子上，一瞬间，她的样子打动了我的心。</w:t>
      </w:r>
    </w:p>
    <w:p>
      <w:r>
        <w:t>凑过去了，坐在她旁边。我不是很优雅的征求人家意愿啊什么的，而是就像你坐在一张椅子上，某</w:t>
      </w:r>
    </w:p>
    <w:p>
      <w:r>
        <w:t>个乡下妇女突然一屁股挤到你旁边一样。一个忧郁的女孩不希望被打扰，除非再平常不过的意外。我隐</w:t>
      </w:r>
    </w:p>
    <w:p>
      <w:r>
        <w:t>隐这么想。</w:t>
      </w:r>
    </w:p>
    <w:p>
      <w:r>
        <w:t>我拎着好几袋乱七八糟的东西，稀里哗啦地弄，她一会就坐不住了，要走。</w:t>
      </w:r>
    </w:p>
    <w:p>
      <w:r>
        <w:t>我头也没抬，说：「别管我，我一会就走，你坐你的。」</w:t>
      </w:r>
    </w:p>
    <w:p>
      <w:r>
        <w:t>她真坐下了。我说：「干嘛？！整天阴阴沉沉的，女孩子这样可不好。」我以教训的语气刺激了她</w:t>
      </w:r>
    </w:p>
    <w:p>
      <w:r>
        <w:t>一下，像是她大妈一样。她迷糊了，矜持地一望，没有说话。</w:t>
      </w:r>
    </w:p>
    <w:p>
      <w:r>
        <w:t>我说：「啊，那个什么，你是这个学校的？」</w:t>
      </w:r>
    </w:p>
    <w:p>
      <w:r>
        <w:t>她点了一下头。</w:t>
      </w:r>
    </w:p>
    <w:p>
      <w:r>
        <w:t>我问：「学些什么？」</w:t>
      </w:r>
    </w:p>
    <w:p>
      <w:r>
        <w:t>她轻声说：「法语。」</w:t>
      </w:r>
    </w:p>
    <w:p>
      <w:r>
        <w:t>我说：「哦，法语好啊。干嘛不高兴？」我一句快似一句，基本上是胡搅蛮缠。最后我说：「这样</w:t>
      </w:r>
    </w:p>
    <w:p>
      <w:r>
        <w:t>吧，我要去隔壁学校，路不是很熟，你带我过去，你也别闷坐着了，年纪轻轻的，多漂亮的一个女孩，</w:t>
      </w:r>
    </w:p>
    <w:p>
      <w:r>
        <w:t>成天想心事，多不好！」</w:t>
      </w:r>
    </w:p>
    <w:p>
      <w:r>
        <w:t>她稍微犹豫了一下，我说：「走吧，我不是坏人。」</w:t>
      </w:r>
    </w:p>
    <w:p>
      <w:r>
        <w:t>她说：「我没说你是坏人。」</w:t>
      </w:r>
    </w:p>
    <w:p>
      <w:r>
        <w:t>我笑了一下：「隔壁学校路你熟吧？」</w:t>
      </w:r>
    </w:p>
    <w:p>
      <w:r>
        <w:t>她「嗯」了一下，带路了。我给她找了点事干：「给，你也别闲着，我一大把年纪，提这么多东西，</w:t>
      </w:r>
    </w:p>
    <w:p>
      <w:r>
        <w:t>容易吗？」给了她两个小袋。</w:t>
      </w:r>
    </w:p>
    <w:p>
      <w:r>
        <w:t>实际上我不比她大多少。她被逗乐了：「你挺爱充长辈的！」</w:t>
      </w:r>
    </w:p>
    <w:p>
      <w:r>
        <w:t>我说：「我基本上就是关系下一代的典范，每个比我小的人，我都爱护。」</w:t>
      </w:r>
    </w:p>
    <w:p>
      <w:r>
        <w:t>她格格笑，一路上我了解她更多，话不停下，没让她有思考其他的余地。动作举止间又像她多年的</w:t>
      </w:r>
    </w:p>
    <w:p>
      <w:r>
        <w:t>老朋友，亲热活泼又不下流。</w:t>
      </w:r>
    </w:p>
    <w:p>
      <w:r>
        <w:t>需要找个地方，我想。我在隔壁学校有位朋友，我悄悄跟他说：「我今天在你这里住了，你必须走</w:t>
      </w:r>
    </w:p>
    <w:p>
      <w:r>
        <w:t>人！」</w:t>
      </w:r>
    </w:p>
    <w:p>
      <w:r>
        <w:t>他说：「靠！」</w:t>
      </w:r>
    </w:p>
    <w:p>
      <w:r>
        <w:t>我说：「你去住招待所，我报销，还不行吗？」</w:t>
      </w:r>
    </w:p>
    <w:p>
      <w:r>
        <w:t>我一直带着那个女孩去了我朋友的屋子。进门前，她醒了：「天啊，我又不认识你，怎么跟你来这</w:t>
      </w:r>
    </w:p>
    <w:p>
      <w:r>
        <w:t>了？」</w:t>
      </w:r>
    </w:p>
    <w:p>
      <w:r>
        <w:t>我笑：「瞧你说的，我俩这是有缘！你下午有课，就先走吧。」我知道她下午头一节没课。</w:t>
      </w:r>
    </w:p>
    <w:p>
      <w:r>
        <w:t>她说：「我坐一会就得走了。」</w:t>
      </w:r>
    </w:p>
    <w:p>
      <w:r>
        <w:t>我说：「谁会拦你？别把我想得那么恐怖好吗？」</w:t>
      </w:r>
    </w:p>
    <w:p>
      <w:r>
        <w:t>坐了一会，我催她：「你回去吧，可别上课迟到了。不过，我今天在这儿出差，朋友又不在，一个</w:t>
      </w:r>
    </w:p>
    <w:p>
      <w:r>
        <w:t>人也不认识，下课后能不能过来陪我说会儿话？带同学过来也可以，我请客！」</w:t>
      </w:r>
    </w:p>
    <w:p>
      <w:r>
        <w:t>结果她下午课后来了，也没带人。我故意说：「你同学呢？怎么不带来，热闹一点多好。」</w:t>
      </w:r>
    </w:p>
    <w:p>
      <w:r>
        <w:t>她说：「你以为你是谁啊，别人都抢着来陪你。」</w:t>
      </w:r>
    </w:p>
    <w:p>
      <w:r>
        <w:t>我哑然而笑：「好，好。我今天走运，碰上你这个心疼我的人。」</w:t>
      </w:r>
    </w:p>
    <w:p>
      <w:r>
        <w:t>我控制着话题和节目，直到晚上比较迟了，我才说：「你不用回去了，你睡床，我睡地，侍候我们</w:t>
      </w:r>
    </w:p>
    <w:p>
      <w:r>
        <w:t>的公主。嗯，古代就是这样，公主乖乖的在床上睡着，丫鬟小心翼翼地在地板上睡。」</w:t>
      </w:r>
    </w:p>
    <w:p>
      <w:r>
        <w:t>由于「睡」这个暧昧的字眼，有点隐隐的刺激，她脸红了，却也被男女共宿的氛围吸引：「你不会</w:t>
      </w:r>
    </w:p>
    <w:p>
      <w:r>
        <w:t>欺负人吧？」</w:t>
      </w:r>
    </w:p>
    <w:p>
      <w:r>
        <w:t>我说：「傻瓜，这里是学校，你稍微大声一喊，我就成强奸犯了，并且还要倒楣，是个强奸未遂犯！」</w:t>
      </w:r>
    </w:p>
    <w:p>
      <w:r>
        <w:t>她吃吃笑了，有点意动。似乎主动权都操在她的手里。她脚一踢一踢，好像在犹豫，我赶紧起身：</w:t>
      </w:r>
    </w:p>
    <w:p>
      <w:r>
        <w:t>「好，现在我就侍候公主洗脚。你动脚不是就暗示我这个吗？你说好了，我会做的。」</w:t>
      </w:r>
    </w:p>
    <w:p>
      <w:r>
        <w:t>她又脸红了，为了掩饰，调皮地说：「太监！备水！」</w:t>
      </w:r>
    </w:p>
    <w:p>
      <w:r>
        <w:t>我心花怒放：「喳——！」弓身退出，替她打水去了。</w:t>
      </w:r>
    </w:p>
    <w:p>
      <w:r>
        <w:t>她的光脚丫让我看得流口水，我控制住了，心想：不能打草惊蛇。</w:t>
      </w:r>
    </w:p>
    <w:p>
      <w:r>
        <w:t>我主动相约：「今晚我们不关灯好吗？我怕你半夜起来欺负我。」</w:t>
      </w:r>
    </w:p>
    <w:p>
      <w:r>
        <w:t>她说：「呸！你是唐僧肉啊，谁还碰你。」</w:t>
      </w:r>
    </w:p>
    <w:p>
      <w:r>
        <w:t>我向她压过身去：「告诉你一个秘密，经法医鉴定，我是唐僧转世。要下手就在今晚，不然没机会</w:t>
      </w:r>
    </w:p>
    <w:p>
      <w:r>
        <w:t>了。」离得她很近，这种姿势，在旁人眼里，不是调戏就是亲热，她耳根渐渐红了，却没吱声。我心想</w:t>
      </w:r>
    </w:p>
    <w:p>
      <w:r>
        <w:t>：「乖乖的东，看我怎么吃你！」</w:t>
      </w:r>
    </w:p>
    <w:p>
      <w:r>
        <w:t>晚上，她在床上，我下地上，用凉席铺开。有一搭没一搭的说话。渐渐的很迟了，我忽然说：「糟</w:t>
      </w:r>
    </w:p>
    <w:p>
      <w:r>
        <w:t>糕！地上太凉，这样我会阳痿！」</w:t>
      </w:r>
    </w:p>
    <w:p>
      <w:r>
        <w:t>她说：「去你的！」</w:t>
      </w:r>
    </w:p>
    <w:p>
      <w:r>
        <w:t>我叹了口气：「唉，为了我们的公主，我认了。将来找不到老婆，你可得帮我。」</w:t>
      </w:r>
    </w:p>
    <w:p>
      <w:r>
        <w:t>她说：「好，要什么样的？」</w:t>
      </w:r>
    </w:p>
    <w:p>
      <w:r>
        <w:t>我正色说：「我这人很挑剔的，第一，非常非常重要的一点：她必须是个女的。」</w:t>
      </w:r>
    </w:p>
    <w:p>
      <w:r>
        <w:t>她吃吃地笑：「废话，不是女的……难道你……」忽然不好意思说下去了，问：「第二呢？」</w:t>
      </w:r>
    </w:p>
    <w:p>
      <w:r>
        <w:t>我说：「我命苦，也不能强求太多了。嗯，长相嘛，像你这样就马马虎虎差不多了。你努力努力，</w:t>
      </w:r>
    </w:p>
    <w:p>
      <w:r>
        <w:t>长的再漂亮一点，就有机会成我老婆了。」</w:t>
      </w:r>
    </w:p>
    <w:p>
      <w:r>
        <w:t>她说：「晕，你还想吃天鹅肉，美的你。」</w:t>
      </w:r>
    </w:p>
    <w:p>
      <w:r>
        <w:t>我摸摸肚皮，叹气：「没办法，胃口太挑剔。不是我要求高。」突然叫道：「糟糕！这一摸肚皮，</w:t>
      </w:r>
    </w:p>
    <w:p>
      <w:r>
        <w:t>就感觉饿了，天鹅肉，能不能让我尝尝？几口也行，我容易填饱的。」</w:t>
      </w:r>
    </w:p>
    <w:p>
      <w:r>
        <w:t>天鹅肉在床上说：「你吃你自己吧，唐僧肉更补的。」</w:t>
      </w:r>
    </w:p>
    <w:p>
      <w:r>
        <w:t>我说：「完了，完了，原来你还惦记着我这块唐僧肉。危险，危险！我后悔跟你同睡一屋了。」</w:t>
      </w:r>
    </w:p>
    <w:p>
      <w:r>
        <w:t>她轻声说：「我才后悔呢！」</w:t>
      </w:r>
    </w:p>
    <w:p>
      <w:r>
        <w:t>我说：「彼此后悔，这就是婚姻的命运。」</w:t>
      </w:r>
    </w:p>
    <w:p>
      <w:r>
        <w:t>她说：「谁跟你结婚啦！」</w:t>
      </w:r>
    </w:p>
    <w:p>
      <w:r>
        <w:t>我说：「没有结婚，怎么会同睡一屋？哪个男子忍得住？我是个圣人也不行啊！」</w:t>
      </w:r>
    </w:p>
    <w:p>
      <w:r>
        <w:t>她在床上不说话。我说：「天鹅肉，我讲故事哄你睡觉吧。」</w:t>
      </w:r>
    </w:p>
    <w:p>
      <w:r>
        <w:t>她声音很低：「好。」</w:t>
      </w:r>
    </w:p>
    <w:p>
      <w:r>
        <w:t>我说：「故事很长，老这么大声讲，很累的，我靠近你讲吧！」</w:t>
      </w:r>
    </w:p>
    <w:p>
      <w:r>
        <w:t>她没声了，过了半晌，我听到更低的一个声音：「嗯。」</w:t>
      </w:r>
    </w:p>
    <w:p>
      <w:r>
        <w:t>我咚咚咚底下就硬了，蹑手蹑脚爬起身，挨到她身旁，替她整整被子，实际上隔着被子，触到她被</w:t>
      </w:r>
    </w:p>
    <w:p>
      <w:r>
        <w:t>下的身体。</w:t>
      </w:r>
    </w:p>
    <w:p>
      <w:r>
        <w:t>我柔声说：「真乖——嗯，从前啊……」</w:t>
      </w:r>
    </w:p>
    <w:p>
      <w:r>
        <w:t>她头缩在被窝下，嘤声说：「我不要听这个。」</w:t>
      </w:r>
    </w:p>
    <w:p>
      <w:r>
        <w:t>我说：「好，那就讲个黄色笑话。」</w:t>
      </w:r>
    </w:p>
    <w:p>
      <w:r>
        <w:t>她说：「我不要听。」</w:t>
      </w:r>
    </w:p>
    <w:p>
      <w:r>
        <w:t>我轻轻碰着她露在被外的光亮额际，说：「讲个小学水平的，总可以了吧？</w:t>
      </w:r>
    </w:p>
    <w:p>
      <w:r>
        <w:t>嗯，老师布置作文，作文题目是《长大以后要干什么》。一个小学女生写道：我长大以后想要个可</w:t>
      </w:r>
    </w:p>
    <w:p>
      <w:r>
        <w:t>爱的娃娃，我还要一个爱我的老公。几天后，老师作文批改下来，用红笔大字注道：「请注意文章的先</w:t>
      </w:r>
    </w:p>
    <w:p>
      <w:r>
        <w:t>后顺序！」</w:t>
      </w:r>
    </w:p>
    <w:p>
      <w:r>
        <w:t>隔了一会，她会意了，笑起来，遮住脑袋的被窝微微颤动。我说：「别笑！</w:t>
      </w:r>
    </w:p>
    <w:p>
      <w:r>
        <w:t>这个小故事告诉我们，这个小女生很有社会责任感。先想到要小孩，传宗接代的大事，然后才想到</w:t>
      </w:r>
    </w:p>
    <w:p>
      <w:r>
        <w:t>要个老公。比起现在的女孩，不想要小孩，只想要老公，精神境界有着多么大的差别啊。你说，现在女</w:t>
      </w:r>
    </w:p>
    <w:p>
      <w:r>
        <w:t>孩只要老公，目的何在呢？」</w:t>
      </w:r>
    </w:p>
    <w:p>
      <w:r>
        <w:t>她啐声说：「你就损吧你！」爬起来，晕着脸儿，嘟起小嘴，用小拳头一下一下扑打着我，口中「</w:t>
      </w:r>
    </w:p>
    <w:p>
      <w:r>
        <w:t>唔」、「嗯」发着娇声：「我叫你编，我叫你编！」</w:t>
      </w:r>
    </w:p>
    <w:p>
      <w:r>
        <w:t>我一下抱住了。两个人都没作声。我一边亲着她腮边，一边轻声说：「天鹅肉，你好香啊！」</w:t>
      </w:r>
    </w:p>
    <w:p>
      <w:r>
        <w:t>她头发纷乱着，脸颊晕红如醉，小身子又热又软，没骨头似的，把在我手指下，一捏，软软陷下。</w:t>
      </w:r>
    </w:p>
    <w:p>
      <w:r>
        <w:t>我把她推倒了，没头没脑的乱亲着，很快，我的手儿，挤进她内裤，底下湿乎乎一片。天！她早就动情</w:t>
      </w:r>
    </w:p>
    <w:p>
      <w:r>
        <w:t>了，真的打算今晚吃我这块唐僧肉呢！</w:t>
      </w:r>
    </w:p>
    <w:p>
      <w:r>
        <w:t>我喘着气，将她压在身子底下。她像蛇一般乱扭，散开的胳膊、大腿，被我手掌一握，都是柔柔的</w:t>
      </w:r>
    </w:p>
    <w:p>
      <w:r>
        <w:t>绵软的肉，她是没有骨头的尤物！</w:t>
      </w:r>
    </w:p>
    <w:p>
      <w:r>
        <w:t>我甚至连她的上衣都没脱，直接剥下她的内裤，嫩白的屁股蛋儿，嫩白的大腿，让我兴发如狂。我</w:t>
      </w:r>
    </w:p>
    <w:p>
      <w:r>
        <w:t>拉开她的两腿，在她大腿内侧亲着，嫩滑爽口。她基本上身子手脚随举随开，别有一种娇软如意的感觉。</w:t>
      </w:r>
    </w:p>
    <w:p>
      <w:r>
        <w:t>上身铺开一滩，脸儿侧转，那姿势像倍受欺凌的样子，配合她纯真的脸儿，显得分外淫糜诱人。</w:t>
      </w:r>
    </w:p>
    <w:p>
      <w:r>
        <w:t>我口中低吼一声，就冲了进去。她的阴道也是分外娇嫩的，水水的感觉，阴茎像进了一个汁液黏连</w:t>
      </w:r>
    </w:p>
    <w:p>
      <w:r>
        <w:t>的口中，有含吮之感。我几乎不行了，立即就要缴械，忙抽了出来，停在空中，凉露着。看着她的样子，</w:t>
      </w:r>
    </w:p>
    <w:p>
      <w:r>
        <w:t>像被打懵了的孩子，扭曲着娇嫩的脸庞，似乎要哭出来。</w:t>
      </w:r>
    </w:p>
    <w:p>
      <w:r>
        <w:t>我狠劲突起，举高起她两腿，阴茎直插进去，下下深入，撞击着她的胯部，她娇唤起来，像说梦话，</w:t>
      </w:r>
    </w:p>
    <w:p>
      <w:r>
        <w:t>没有一点逻辑，语无伦次。像皱着眉说：「好痛！」又说：「用力点！」、「使劲……啊……你害人！」、</w:t>
      </w:r>
    </w:p>
    <w:p>
      <w:r>
        <w:t>「被你插烂了！」、「你疼我！」</w:t>
      </w:r>
    </w:p>
    <w:p>
      <w:r>
        <w:t>我咬着牙，喘吁吁的大弄，又把她翻过来，从后边入了进去，反扭着她的一只手，按在她后背，底</w:t>
      </w:r>
    </w:p>
    <w:p>
      <w:r>
        <w:t>下使劲，一会就把她挤到贴着墙壁，还不放松，我着了魔一般，将她挤在一个小小的角落，疯狂地抽动、</w:t>
      </w:r>
    </w:p>
    <w:p>
      <w:r>
        <w:t>撞击！</w:t>
      </w:r>
    </w:p>
    <w:p>
      <w:r>
        <w:t>最后她嘤嘤哭起来，我就在她哭声中，精液狂涌，搂着她小肩膀紧到怀中。</w:t>
      </w:r>
    </w:p>
    <w:p>
      <w:r>
        <w:t>全身放松了，说不出的满足，这时才注意到她满脸泪水横流。我心疼地：「弄痛你了吗？」</w:t>
      </w:r>
    </w:p>
    <w:p>
      <w:r>
        <w:t>她摇摇头，埋在我胸上，还是在哭。</w:t>
      </w:r>
    </w:p>
    <w:p>
      <w:r>
        <w:t>这一夜，我反反覆覆弄了她四次。后来，我才知道，她与男友分手不久。没想，才过一个星期，就</w:t>
      </w:r>
    </w:p>
    <w:p>
      <w:r>
        <w:t>跟我同睡了。她自己也说不清，说是像被催眠了一般，或许，她本就抱着随波逐流的心态。</w:t>
      </w:r>
    </w:p>
    <w:p>
      <w:r>
        <w:t>「路边一个过路人就能把我随便捡走。」她说。</w:t>
      </w:r>
    </w:p>
    <w:p>
      <w:r>
        <w:t>我大受伤害：「难道不是我的优秀把你迷了？」</w:t>
      </w:r>
    </w:p>
    <w:p>
      <w:r>
        <w:t>「不是！」她调皮地捂着我的眼睛：「你以为你真是唐僧肉啊！」</w:t>
      </w:r>
    </w:p>
    <w:p>
      <w:r>
        <w:t>「靠！那我还花那脑筋干嘛，干脆你坐在椅子上的时候，我把你牵了就走，多省事啊！」</w:t>
      </w:r>
    </w:p>
    <w:p>
      <w:r>
        <w:t>「后悔了吧？我看你累得慌，忙上忙下汗都出来了。嘻嘻！」后来她又说：「哼，要不是看你一脸</w:t>
      </w:r>
    </w:p>
    <w:p>
      <w:r>
        <w:t>随和亲切，又热情得像个大妈，谁会理你啊！」</w:t>
      </w:r>
    </w:p>
    <w:p>
      <w:r>
        <w:t>我点点头：「这还差不多。」至少随和、大妈都是我用灵感装出来的。</w:t>
      </w:r>
    </w:p>
    <w:p>
      <w:r>
        <w:t xml:space="preserve">她与我保持联系有一年多，去江苏后，失去联系了。【全文完】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