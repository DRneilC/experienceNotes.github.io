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淫妇的爱</w:t>
      </w:r>
    </w:p>
    <w:p>
      <w:r>
        <w:t>在财务部有一青年，名叫孙勇，今年二十多岁。小伙子，难免粗糙些，工作经常出错，经常被吕云</w:t>
      </w:r>
    </w:p>
    <w:p>
      <w:r>
        <w:t>训斥。</w:t>
      </w:r>
    </w:p>
    <w:p>
      <w:r>
        <w:t>一天孙勇又出了错，被吕云叫到她办公室严厉斥责。孙勇被训得满脸通红。</w:t>
      </w:r>
    </w:p>
    <w:p>
      <w:r>
        <w:t>他低着头偷看那吕云，只见她，穿着白衬衣，灰色旗袍式短裙，大白脚穿着肉色裤袜，奶白色皮凉</w:t>
      </w:r>
    </w:p>
    <w:p>
      <w:r>
        <w:t>鞋。孙勇一边挨训，一边暗想，好性感的娘们儿！这娘们儿大白脚真好看！这家伙色心很重，被训成这</w:t>
      </w:r>
    </w:p>
    <w:p>
      <w:r>
        <w:t>样，还惦着女经理性感的大白脚。</w:t>
      </w:r>
    </w:p>
    <w:p>
      <w:r>
        <w:t>不过，想归想，该做的事还得做，孙勇抱着一堆帐本，回到座位上，又对帐去了。</w:t>
      </w:r>
    </w:p>
    <w:p>
      <w:r>
        <w:t>第二天上午，孙勇无意中经过公司总经理黄世豪的办公室，见里面没人，出于好奇，便闪身进去，</w:t>
      </w:r>
    </w:p>
    <w:p>
      <w:r>
        <w:t>盯着黄总的电脑看。正在这时，黄总回来了，吓得孙勇滋溜钻进了里屋。黄总的办公室的里屋是他的休</w:t>
      </w:r>
    </w:p>
    <w:p>
      <w:r>
        <w:t>息室，其实就是卧室。</w:t>
      </w:r>
    </w:p>
    <w:p>
      <w:r>
        <w:t>黄总今年四十多岁，是香港人，精力充沛，也是个很厉害的老板。他坐在电脑前看邮件，过了一会</w:t>
      </w:r>
    </w:p>
    <w:p>
      <w:r>
        <w:t>儿，女经理吕云进来了。</w:t>
      </w:r>
    </w:p>
    <w:p>
      <w:r>
        <w:t>孙勇把里屋的门悄悄打开一条缝，往外看去，只见这吕云穿着仍是白衬衣，灰短裙，肉色裤袜奶白</w:t>
      </w:r>
    </w:p>
    <w:p>
      <w:r>
        <w:t>色皮凉鞋，非常性感。她来到黄总面前，说：「黄总，我向你汇报一下昨天的财务情况。」</w:t>
      </w:r>
    </w:p>
    <w:p>
      <w:r>
        <w:t>孙勇想也想不到的事发生了，只见黄总站起身来，一下将高大的女经理吕云按在桌子上，一把捉住</w:t>
      </w:r>
    </w:p>
    <w:p>
      <w:r>
        <w:t>她的大白脚，扒了凉鞋，捉了那精美袜莲，放在鼻下，贪婪地嗅了起来。更让孙勇没想到的是，平时对</w:t>
      </w:r>
    </w:p>
    <w:p>
      <w:r>
        <w:t>员工十分严厉的吕经理，此时竟毫无反抗，任由黄总玩弄她的大白脚，还发出轻轻的呻吟声。</w:t>
      </w:r>
    </w:p>
    <w:p>
      <w:r>
        <w:t>躲在里屋的孙勇见了，鸡巴一下硬了起来。</w:t>
      </w:r>
    </w:p>
    <w:p>
      <w:r>
        <w:t>只见吕云坐在桌边，一条大美腿抬着，那精美袜莲捉在黄总手里。黄总扒下那只袜筒，另一条腿的</w:t>
      </w:r>
    </w:p>
    <w:p>
      <w:r>
        <w:t>袜筒也退下一半。黄总将那扒下的发黑的袜尖放在鼻下使劲地闻着，吕云的莲香闻得他鸡巴暴起。他把</w:t>
      </w:r>
    </w:p>
    <w:p>
      <w:r>
        <w:t>那袜尖塞入另一边的袜筒里，捉了吕云的大白脚，尽情吮吸起来。吕云的大白脚长得分外清秀，确实诱</w:t>
      </w:r>
    </w:p>
    <w:p>
      <w:r>
        <w:t>人。</w:t>
      </w:r>
    </w:p>
    <w:p>
      <w:r>
        <w:t>吕云不停地哼哼着，如泣如诉。</w:t>
      </w:r>
    </w:p>
    <w:p>
      <w:r>
        <w:t>黄总顺着吕云性感的大白脚，小腿，大腿，一路舔了上去，然后一头扎入吕云两腿之间。</w:t>
      </w:r>
    </w:p>
    <w:p>
      <w:r>
        <w:t>孙勇顺着门缝，贪婪地看着女上司的下身。只见吕云两腿之间，黑乎乎地一大片阴毛，又多又乱，</w:t>
      </w:r>
    </w:p>
    <w:p>
      <w:r>
        <w:t>性感极了。黄总撕咬那阴毛，吕云低声呻吟着。她的屄眼已经是淫水流成小河了。黄总又去舔吕云的阴</w:t>
      </w:r>
    </w:p>
    <w:p>
      <w:r>
        <w:t>道口，吕云哼哼得更厉害了，一边哼哼着，一边还扭动着身子。</w:t>
      </w:r>
    </w:p>
    <w:p>
      <w:r>
        <w:t>黄总无耻地舔吕云的尿眼，吕云发出了似乎是哭泣的声音，她的尿哗哗地流了出来，黄总忙用嘴接</w:t>
      </w:r>
    </w:p>
    <w:p>
      <w:r>
        <w:t>着，喝了不少。</w:t>
      </w:r>
    </w:p>
    <w:p>
      <w:r>
        <w:t>喝了吕云的尿，黄总更兴奋了，他把吕云的两条大美腿扛在肩头上，挺鸡巴朝她屄里狠插。吕云被</w:t>
      </w:r>
    </w:p>
    <w:p>
      <w:r>
        <w:t>小她几岁的黄总插得一个劲地叫唤。好在这办公室隔音很好，外面的员工听不见。</w:t>
      </w:r>
    </w:p>
    <w:p>
      <w:r>
        <w:t>黄总一边插，一边抱着吕云一只大白脚乱啃，吕云被弄得」呀呀『地乱叫。</w:t>
      </w:r>
    </w:p>
    <w:p>
      <w:r>
        <w:t>黄总兴奋得脸都扭曲了，显得非常丑恶，他脸上还流着吕云的骚尿。就在吕云的叫声中，黄总低吼</w:t>
      </w:r>
    </w:p>
    <w:p>
      <w:r>
        <w:t>一声，射了。</w:t>
      </w:r>
    </w:p>
    <w:p>
      <w:r>
        <w:t>他射完后，并没打算就此放过吕云，而是捧着她的大白脚继续细细吮吸，一边吮吸，一边说：「真</w:t>
      </w:r>
    </w:p>
    <w:p>
      <w:r>
        <w:t>舒服，在办公桌上操你，真痛快！真刺激！」</w:t>
      </w:r>
    </w:p>
    <w:p>
      <w:r>
        <w:t>吕云用一种孙勇从未听过的娇滴滴的声音说：「黄总，在你这张桌上，人家都被你操过多少次了啊，</w:t>
      </w:r>
    </w:p>
    <w:p>
      <w:r>
        <w:t>你都还记得吗？」</w:t>
      </w:r>
    </w:p>
    <w:p>
      <w:r>
        <w:t>黄总淫笑道：「插你千遍也不厌倦！」</w:t>
      </w:r>
    </w:p>
    <w:p>
      <w:r>
        <w:t>吕云说：「放开我吧，还有工作要向你汇报呢。」</w:t>
      </w:r>
    </w:p>
    <w:p>
      <w:r>
        <w:t>黄总说：「刚才临时接到香港坚叔的电话，要我赶快回去开会，我还没通知厂里呢，等会我走了，</w:t>
      </w:r>
    </w:p>
    <w:p>
      <w:r>
        <w:t>你通知厂里吧，走之前，我要再插你一次！」</w:t>
      </w:r>
    </w:p>
    <w:p>
      <w:r>
        <w:t>说着，继续吮吸吕云的大白脚。吮着吮着，他鸡巴又硬了。</w:t>
      </w:r>
    </w:p>
    <w:p>
      <w:r>
        <w:t>他命吕云下了地，穿上凉鞋，扶着办公桌，撅起肥白的屁股。黄总挥掌狠狠抽打了吕云的屁股两下，</w:t>
      </w:r>
    </w:p>
    <w:p>
      <w:r>
        <w:t>疼得吕云叫了起来，然后，黄总扶着吕云的屁股，从后面将粗硬的鸡巴往吕云屄眼里乱捅。</w:t>
      </w:r>
    </w:p>
    <w:p>
      <w:r>
        <w:t>吕云被捅得娇吟婉转：「黄总……黄总……轻点呀……哎呀……哎呀……黄总……黄总……」</w:t>
      </w:r>
    </w:p>
    <w:p>
      <w:r>
        <w:t>孙勇在里屋都看呆了，他怎么也想不到，戴着金丝眼镜，平时如同母老虎一样的女强人吕云，在黄</w:t>
      </w:r>
    </w:p>
    <w:p>
      <w:r>
        <w:t>总面前竟然被操得像一条母狗！孙勇硬着鸡巴暗暗骂道：」</w:t>
      </w:r>
    </w:p>
    <w:p>
      <w:r>
        <w:t>贱！女人就是贱！『大家都知道黄总好色，厂里的一些性感熟妇都被他玩了，但孙勇毕竟是第一次</w:t>
      </w:r>
    </w:p>
    <w:p>
      <w:r>
        <w:t>见到真实情况，他还没结婚，不了解女人，不知道女人原来是这么贱的，连女强人吕云，也有这么贱的</w:t>
      </w:r>
    </w:p>
    <w:p>
      <w:r>
        <w:t>时候。</w:t>
      </w:r>
    </w:p>
    <w:p>
      <w:r>
        <w:t>他回过头去，见床上有几付女人的丝袜，肯定是被黄总玩弄的厂里哪个女员工的，忙拿起一付肉色</w:t>
      </w:r>
    </w:p>
    <w:p>
      <w:r>
        <w:t>裤袜，使劲地嗅那发黑的袜尖，暗叫：「真好闻！」然后把那袜尖套在鸡巴上，一边自摸那套了丝袜的</w:t>
      </w:r>
    </w:p>
    <w:p>
      <w:r>
        <w:t>鸡巴，一边继续欣赏。</w:t>
      </w:r>
    </w:p>
    <w:p>
      <w:r>
        <w:t>黄总一边操，一边弯腰将手探到吕云身下，狠抓吕云的奶子，吕云疼得尖叫起来。</w:t>
      </w:r>
    </w:p>
    <w:p>
      <w:r>
        <w:t>黄总吼叫：「插死你！我插死你！插爆你！」一边抓着吕云奶子，一边用力将鸡巴往吕云屄里狠顶。</w:t>
      </w:r>
    </w:p>
    <w:p>
      <w:r>
        <w:t>吕云撅着屁股被黄总从后面操，被顶得上半身趴在桌子上，如泣如诉，她戴着金丝眼镜的清秀的脸上，</w:t>
      </w:r>
    </w:p>
    <w:p>
      <w:r>
        <w:t>表情痛苦。</w:t>
      </w:r>
    </w:p>
    <w:p>
      <w:r>
        <w:t>黄总突然发出吼叫，再次发射。发射时他疯狂地捅吕云，吕云大声嚎叫。</w:t>
      </w:r>
    </w:p>
    <w:p>
      <w:r>
        <w:t>在吕云的叫声中，孙勇也射了，射透发黑的袜尖。</w:t>
      </w:r>
    </w:p>
    <w:p>
      <w:r>
        <w:t>射完了，黄总疲惫地趴在吕云雪白的后背上，呼呼地喘着粗气。吕云被他压着，一动也不能动。</w:t>
      </w:r>
    </w:p>
    <w:p>
      <w:r>
        <w:t>过了好一会，黄总才起来，收拾干净，吻别吕云，说：「我走了，你替我通知厂里。」提上包，出</w:t>
      </w:r>
    </w:p>
    <w:p>
      <w:r>
        <w:t>门下楼坐车，直奔机场。</w:t>
      </w:r>
    </w:p>
    <w:p>
      <w:r>
        <w:t>吕云下身赤裸，一屁股坐在黄总的老板椅上，分开两条大美腿，把大白脚放在桌子上，胸部起伏，</w:t>
      </w:r>
    </w:p>
    <w:p>
      <w:r>
        <w:t>不停地喘息。</w:t>
      </w:r>
    </w:p>
    <w:p>
      <w:r>
        <w:t>这时，孙勇从里屋走了出来。吕云一下子惊呆了。她还没有反应过来，孙勇就扑了上来，将她按在</w:t>
      </w:r>
    </w:p>
    <w:p>
      <w:r>
        <w:t>椅子上，骂道：「母狗！原来你这么贱，老子也要玩玩你！」</w:t>
      </w:r>
    </w:p>
    <w:p>
      <w:r>
        <w:t>吕云反应过来，急忙挣扎。她身大力不亏，孙勇身高也就一米七，一时还弄不住她。孙勇急了，叫</w:t>
      </w:r>
    </w:p>
    <w:p>
      <w:r>
        <w:t>道：「吕云，你别动，不然我把你的丑事告诉全厂人！」</w:t>
      </w:r>
    </w:p>
    <w:p>
      <w:r>
        <w:t>吕云一下子停止了反抗，是啊，厂里人知道了，以后自己还怎么管他们呢？</w:t>
      </w:r>
    </w:p>
    <w:p>
      <w:r>
        <w:t>她的反抗减弱了。</w:t>
      </w:r>
    </w:p>
    <w:p>
      <w:r>
        <w:t>孙勇趁机扛起吕云两条大美腿，将还戴着丝袜的鸡巴捅入吕云的屄眼。那丝袜就是吕云上次下班后</w:t>
      </w:r>
    </w:p>
    <w:p>
      <w:r>
        <w:t>被黄总操时脱在床上的，她知道是她的，因为那丝袜极轻薄细软，是她最爱穿的那种。被戴着女人丝袜</w:t>
      </w:r>
    </w:p>
    <w:p>
      <w:r>
        <w:t>的鸡巴捅屄，吕云感觉别有一种刺激，忍不住叫出声来。孙勇鸡巴戴着女人丝袜捅屄，也舒服极了。</w:t>
      </w:r>
    </w:p>
    <w:p>
      <w:r>
        <w:t>那丝袜上有孙勇刚才射出的精液，吕云阴道里也是淫水氾滥，所以孙勇捅得顺溜极了。吕云被捅得</w:t>
      </w:r>
    </w:p>
    <w:p>
      <w:r>
        <w:t>一声接一声地喊叫。</w:t>
      </w:r>
    </w:p>
    <w:p>
      <w:r>
        <w:t>刚才黄总操吕云时，咬的是她右面的大白脚，现在孙勇一边操她，一边又啃她左面的大白脚，吕云</w:t>
      </w:r>
    </w:p>
    <w:p>
      <w:r>
        <w:t>又疼又痒，不停地叫唤。孙勇狠咬吕云不由自主高高翘起的一玉趾，吕云疼得尖叫起来。</w:t>
      </w:r>
    </w:p>
    <w:p>
      <w:r>
        <w:t>吕云被孙勇按在老板椅上，两条大美腿分开，被他狠操，孙勇见吕云的褐色大奶头子实在诱人，不</w:t>
      </w:r>
    </w:p>
    <w:p>
      <w:r>
        <w:t>由低下头去，狠咬她大奶头子，吕云疼得眼泪都出来了，在她的金丝眼镜后面，她的泪花在眼眶里闪动。</w:t>
      </w:r>
    </w:p>
    <w:p>
      <w:r>
        <w:t>孙勇直起身，边捅边叫：「吕云啊吕云，你也有今天！」捅得越发凶狠！吕云子宫被捅，疼得连声</w:t>
      </w:r>
    </w:p>
    <w:p>
      <w:r>
        <w:t>叫唤。</w:t>
      </w:r>
    </w:p>
    <w:p>
      <w:r>
        <w:t>见平时那么严厉的女经理，现在被自己操成这样，孙勇痛快极了！就在吕云的嚎叫声中，孙勇精液</w:t>
      </w:r>
    </w:p>
    <w:p>
      <w:r>
        <w:t>再次射透吕云丝袜那发黑袜尖，射入吕云的阴道深处。</w:t>
      </w:r>
    </w:p>
    <w:p>
      <w:r>
        <w:t>吕云被奸得躺在老板椅上动弹不得，娇喘嘘嘘。</w:t>
      </w:r>
    </w:p>
    <w:p>
      <w:r>
        <w:t>孙勇拿起桌上黄总的数码相机，连连拍摄吕云的裸照。吕云后悔刚才没有反抗到底，被他奸了。</w:t>
      </w:r>
    </w:p>
    <w:p>
      <w:r>
        <w:t>孙勇知道吕云在四星级泛亚都市酒店里有一套长包房，现在他知道了，那肯定是吕云和黄总的淫窝。</w:t>
      </w:r>
    </w:p>
    <w:p>
      <w:r>
        <w:t>他对吕云说：「把你酒店钥匙给我，我在那里等你，马上来，带姚妮一起来，否则，我把你裸照给你老</w:t>
      </w:r>
    </w:p>
    <w:p>
      <w:r>
        <w:t>公，再贴到网上！」说完，扬长而去。</w:t>
      </w:r>
    </w:p>
    <w:p>
      <w:r>
        <w:t>事已至此，吕云就是再后悔，再不愿意，也只好照办，先顾眼前，其他的以后再说了。</w:t>
      </w:r>
    </w:p>
    <w:p>
      <w:r>
        <w:t>姚妮是财务部的一名女员工，今年２８岁，孩子三岁了，身高１米６８，颇有姿色，脚长得很性感，</w:t>
      </w:r>
    </w:p>
    <w:p>
      <w:r>
        <w:t>她穿小褂短裙，经常光着美腿香莲穿着拖鞋，厂里的男人们都盯着她的香莲流口水，孙勇当然也不例外</w:t>
      </w:r>
    </w:p>
    <w:p>
      <w:r>
        <w:t>地对她暗起色心。</w:t>
      </w:r>
    </w:p>
    <w:p>
      <w:r>
        <w:t>吕云收拾了一下，出去，先是通知行政部，黄总回香港了，然后对姚妮说：」</w:t>
      </w:r>
    </w:p>
    <w:p>
      <w:r>
        <w:t>把你手头的事放一下，跟我去酒店，有些工作上的事要和你谈。『姚妮当然从命。</w:t>
      </w:r>
    </w:p>
    <w:p>
      <w:r>
        <w:t>再说孙勇，打的来到都市酒店。上了３８层，进了吕云的房间。一进去，就见床头枕边沙发上，到</w:t>
      </w:r>
    </w:p>
    <w:p>
      <w:r>
        <w:t>处是吕云脱下未洗换穿的各色丝袜，喜欢得他拿了这付又拿那付，闻个不停，鸡巴也因之而硬。</w:t>
      </w:r>
    </w:p>
    <w:p>
      <w:r>
        <w:t>正在他陶醉于吕云丝袜之时，吕云和姚妮赶到了。</w:t>
      </w:r>
    </w:p>
    <w:p>
      <w:r>
        <w:t>姚妮一见孙勇，先是惊奇道：「咦？你也在啊？」又见他拿了丝袜在闻，才觉得不对，于是转向吕</w:t>
      </w:r>
    </w:p>
    <w:p>
      <w:r>
        <w:t>云。吕云也不知该说什么。孙勇一跃而起，直扑姚妮。</w:t>
      </w:r>
    </w:p>
    <w:p>
      <w:r>
        <w:t>姚妮本能地反抗着，孙勇叫道：「吕云，快帮忙弄住她！别忘了那些照片在我这儿！」吕云无奈，</w:t>
      </w:r>
    </w:p>
    <w:p>
      <w:r>
        <w:t>只得上前帮手。两个人把姚妮按在床上，孙勇用手里吕云的丝袜将姚妮双手反绑在后，迫使她跪趴在床</w:t>
      </w:r>
    </w:p>
    <w:p>
      <w:r>
        <w:t>边呈母狗式，然后掀起她的短裙，姚妮今天没有光脚，里面穿的竟是性感的无裆肉色裤袜，未穿内裤，</w:t>
      </w:r>
    </w:p>
    <w:p>
      <w:r>
        <w:t>孙勇大喜，挺鸡巴从后疯狂地插她屄眼。姚妮被粗暴插入，疼得叫个不停。</w:t>
      </w:r>
    </w:p>
    <w:p>
      <w:r>
        <w:t>孙勇命吕云也脱光下身，撅起肥白屁股跪趴在姚妮旁边。孙勇拿着吕云刚刚脱下的肉色裤袜，使劲</w:t>
      </w:r>
    </w:p>
    <w:p>
      <w:r>
        <w:t>闻那发黑的袜尖，那成熟性感妇人袜尖的异香，被他深深吸进大脑，极大地刺激了他，使他兽性大发！</w:t>
      </w:r>
    </w:p>
    <w:p>
      <w:r>
        <w:t>他鸡巴硬得要爆炸了，狠捅姚妮，直捣花心，姚妮疼得连声哭叫。</w:t>
      </w:r>
    </w:p>
    <w:p>
      <w:r>
        <w:t>孙勇一边捅一边骂：「贱货！老子早就想入你了！」一边捅还一边挥掌猛击姚妮那肥白屁股，疼得</w:t>
      </w:r>
    </w:p>
    <w:p>
      <w:r>
        <w:t>她尖叫。</w:t>
      </w:r>
    </w:p>
    <w:p>
      <w:r>
        <w:t>孙勇又从姚妮屄眼里拔出鸡巴，狠狠捅入吕云的屄眼，直捣子宫，吕云戴着金丝眼镜的清秀的脸痛</w:t>
      </w:r>
    </w:p>
    <w:p>
      <w:r>
        <w:t>苦极了，忍不住叫出声来。孙勇一边捅一边骂：「贱货！</w:t>
      </w:r>
    </w:p>
    <w:p>
      <w:r>
        <w:t>你这贱货！以后，还骂不骂我了？」」不骂了……不骂了……哎呀……哎呀……『」给我涨工资！</w:t>
      </w:r>
    </w:p>
    <w:p>
      <w:r>
        <w:t>『」涨……涨……哎呀……哎呀……疼……疼呀……『孙勇恶狠狠地骂道：「疼死你！谁让你以前对我</w:t>
      </w:r>
    </w:p>
    <w:p>
      <w:r>
        <w:t>那么凶！」他更加凶狠地捅吕云的屄，故意狠捣她的子宫，又伸手死命抓她奶子。</w:t>
      </w:r>
    </w:p>
    <w:p>
      <w:r>
        <w:t>吕云疼得哭叫不止：「哎呀……疼死了……饶了我吧……我以后不敢了呀…我知道错了……哎呀…</w:t>
      </w:r>
    </w:p>
    <w:p>
      <w:r>
        <w:t>…疼……疼……」</w:t>
      </w:r>
    </w:p>
    <w:p>
      <w:r>
        <w:t>孙勇一边狠操吕云，一边又从后面捉住姚妮一只香莲，姚妮就像一条母狗一样，向后抬起一条美腿，</w:t>
      </w:r>
    </w:p>
    <w:p>
      <w:r>
        <w:t>香莲被孙勇狠狠撕咬，两个性感女人的惨叫声响成一片……就在她们的惨叫声中，孙勇觉得快坚持不住</w:t>
      </w:r>
    </w:p>
    <w:p>
      <w:r>
        <w:t>了，于是从吕云屄里拔出鸡巴，将鸡巴对准她的脸，猛烈地射在她戴金丝眼镜的清秀的脸上，然后，又</w:t>
      </w:r>
    </w:p>
    <w:p>
      <w:r>
        <w:t>射了一部分在姚妮那颇有姿色的脸上。</w:t>
      </w:r>
    </w:p>
    <w:p>
      <w:r>
        <w:t>射精后的孙勇一身放松，压倒在她们身上。</w:t>
      </w:r>
    </w:p>
    <w:p>
      <w:r>
        <w:t xml:space="preserve">半个小时后，屋里又响起两个白领性感女人的惨叫。【完】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