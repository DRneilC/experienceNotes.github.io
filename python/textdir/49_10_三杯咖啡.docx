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三杯咖啡</w:t>
      </w:r>
    </w:p>
    <w:p>
      <w:r>
        <w:t>你我的记忆，犹如杯中褐色的液体，氤氲且迷人，味苦而弥久。</w:t>
      </w:r>
    </w:p>
    <w:p>
      <w:r>
        <w:t>第一杯</w:t>
      </w:r>
    </w:p>
    <w:p>
      <w:r>
        <w:t>2003年。冬。苏南的一个小镇。</w:t>
      </w:r>
    </w:p>
    <w:p>
      <w:r>
        <w:t>李少求回到家已经有两天。他原本在上海的一个师范大学念自考，念着念着忽然觉得很无趣，于是</w:t>
      </w:r>
    </w:p>
    <w:p>
      <w:r>
        <w:t>跑回家里来。回家第一天闷头睡了一觉，第二天跑去死党老鼠家，抽烟，闲聊，看他玩网络游戏，然后</w:t>
      </w:r>
    </w:p>
    <w:p>
      <w:r>
        <w:t>毛毛就在QQ上说要见见他。</w:t>
      </w:r>
    </w:p>
    <w:p>
      <w:r>
        <w:t>毛毛是个女人。一年前，李少求和老鼠在玩一个江湖聊天室的时候认识的她。</w:t>
      </w:r>
    </w:p>
    <w:p>
      <w:r>
        <w:t>当时李少求还没去上海，老鼠在一家网吧做网管，「江湖」是网吧的老板搞起来的，其实就是一个</w:t>
      </w:r>
    </w:p>
    <w:p>
      <w:r>
        <w:t>同城聊天室，无非带有一些游戏的性质，挂等级、赚钱、杀人……都是文字显示，有点像后来兴起来的</w:t>
      </w:r>
    </w:p>
    <w:p>
      <w:r>
        <w:t>网页游戏的雏形。</w:t>
      </w:r>
    </w:p>
    <w:p>
      <w:r>
        <w:t>泡在这个聊天室里的人都是镇上的，毛毛也不例外。毛毛是小镇上的人，但是那会并不在镇上，而</w:t>
      </w:r>
    </w:p>
    <w:p>
      <w:r>
        <w:t>是在上海的一家大公司上班。其实不止李少求和老鼠两个人认识她，整个聊天室的人都认识她，这个女</w:t>
      </w:r>
    </w:p>
    <w:p>
      <w:r>
        <w:t>人很有意思，她泡聊天室的时间比谁都多，最绝的是，她几乎跟聊天室里每一个人都打过情骂过俏，连</w:t>
      </w:r>
    </w:p>
    <w:p>
      <w:r>
        <w:t>女人也不放过。百无禁忌。</w:t>
      </w:r>
    </w:p>
    <w:p>
      <w:r>
        <w:t>毛毛说要来见一见。李少求问老鼠：「她不是在上海吗？」</w:t>
      </w:r>
    </w:p>
    <w:p>
      <w:r>
        <w:t>「回来好几个月了，说是被家里催着结婚。」老鼠喷出一个烟圈说。</w:t>
      </w:r>
    </w:p>
    <w:p>
      <w:r>
        <w:t>其实李少求知道，虽然毛毛也曾经在网上跟他调情，但是她真正想见的人不是李少求，而是老鼠。</w:t>
      </w:r>
    </w:p>
    <w:p>
      <w:r>
        <w:t>毛毛对老鼠的勾引近乎赤裸，有一次甚至很直白地问他愿不愿意和她睡觉，无奈老鼠刚结束一段刻骨铭</w:t>
      </w:r>
    </w:p>
    <w:p>
      <w:r>
        <w:t>心的网恋，对毛毛提不起兴趣。</w:t>
      </w:r>
    </w:p>
    <w:p>
      <w:r>
        <w:t>「关键她只是找情人玩玩的，我不是那种人。」老鼠告诉李少求。</w:t>
      </w:r>
    </w:p>
    <w:p>
      <w:r>
        <w:t>作为死党，两个男人之间从来不忌讳谈论女人。</w:t>
      </w:r>
    </w:p>
    <w:p>
      <w:r>
        <w:t>十分钟后，毛毛给老鼠打电话：「我到了！」</w:t>
      </w:r>
    </w:p>
    <w:p>
      <w:r>
        <w:t>「到哪儿了？」</w:t>
      </w:r>
    </w:p>
    <w:p>
      <w:r>
        <w:t>「楼下。」</w:t>
      </w:r>
    </w:p>
    <w:p>
      <w:r>
        <w:t>李少求和老鼠一起下楼去见她。</w:t>
      </w:r>
    </w:p>
    <w:p>
      <w:r>
        <w:t>一个清清爽爽的女白领，皮肤透着奶白色，中等个儿，身子丰腴。李少求和老鼠都是第一次见到毛</w:t>
      </w:r>
    </w:p>
    <w:p>
      <w:r>
        <w:t>毛，之前她连照片也没给俩人发过。倒是老鼠给她看过自己的照片，老鼠以前是很帅气的，留着阿飞头，</w:t>
      </w:r>
    </w:p>
    <w:p>
      <w:r>
        <w:t>有点郑伊健演的古惑仔模样。</w:t>
      </w:r>
    </w:p>
    <w:p>
      <w:r>
        <w:t>毛毛笑嘻嘻地打量着眼前的两个小伙子，脸颊显出两个深深的酒窝：「嚯嚯嚯！啧啧啧啧！」</w:t>
      </w:r>
    </w:p>
    <w:p>
      <w:r>
        <w:t>李少求和老鼠也笑。幸亏来的不是个「恐龙」。</w:t>
      </w:r>
    </w:p>
    <w:p>
      <w:r>
        <w:t>「你怎么比照片上胖了那么多？」毛毛首先认出老鼠。</w:t>
      </w:r>
    </w:p>
    <w:p>
      <w:r>
        <w:t>「呆在家发福了。」老鼠呵呵笑着说，指了指身边的李少求，「虫子。」</w:t>
      </w:r>
    </w:p>
    <w:p>
      <w:r>
        <w:t>「虫子」是李少求的网名。</w:t>
      </w:r>
    </w:p>
    <w:p>
      <w:r>
        <w:t>「刚回来？」毛毛问李少求。</w:t>
      </w:r>
    </w:p>
    <w:p>
      <w:r>
        <w:t>「嗯，到家两天。」李少求应道，问她，「你现在在哪儿上班？」</w:t>
      </w:r>
    </w:p>
    <w:p>
      <w:r>
        <w:t>「在移动公司。刚见完客户，顺道就过来见一见。」</w:t>
      </w:r>
    </w:p>
    <w:p>
      <w:r>
        <w:t>虽然网络上聊得挺熟，但是一见面，还是有点儿拘束，一时找不到聊的话题，三个人都保持微笑，</w:t>
      </w:r>
    </w:p>
    <w:p>
      <w:r>
        <w:t>愣在那儿。</w:t>
      </w:r>
    </w:p>
    <w:p>
      <w:r>
        <w:t>最后还是老鼠打破僵局，没头没脑蹦出来一句：「去哪儿？」</w:t>
      </w:r>
    </w:p>
    <w:p>
      <w:r>
        <w:t>不过其他二人都明白这句话的含义。网友见面，通常只有两种情况，一种是见光死，不尴不尬对付</w:t>
      </w:r>
    </w:p>
    <w:p>
      <w:r>
        <w:t>两句赶紧脱身，另一种就是互相之间看得顺眼，有意思找个地方继续聊，那就免不了问一句「去哪儿」。</w:t>
      </w:r>
    </w:p>
    <w:p>
      <w:r>
        <w:t>「不知道，随便。」李少求无所谓道。</w:t>
      </w:r>
    </w:p>
    <w:p>
      <w:r>
        <w:t>毛毛想了想，说：「去附近的那家网吧好了，老鼠你之前在那里做过网管对吧？那个老板是我大哥，</w:t>
      </w:r>
    </w:p>
    <w:p>
      <w:r>
        <w:t>回来这么久还没碰过面，正好也去看看他。」</w:t>
      </w:r>
    </w:p>
    <w:p>
      <w:r>
        <w:t>三个人就去了网吧。网吧老板不在，那种环境下，三个人也没法聊天，索性都上网，在QQ上反而聊</w:t>
      </w:r>
    </w:p>
    <w:p>
      <w:r>
        <w:t>得顺心多了。天色渐晚，毛毛请两人上饭馆吃了顿饭，开玩笑说给李少求接风洗尘。吃完饭回到老鼠家</w:t>
      </w:r>
    </w:p>
    <w:p>
      <w:r>
        <w:t>楼下。老鼠的父母比较忌讳他随便带女孩子回家，所以他没邀请毛毛上楼再坐坐，干脆和两人挥手道别。</w:t>
      </w:r>
    </w:p>
    <w:p>
      <w:r>
        <w:t>「你回家吗？」毛毛问李少求。</w:t>
      </w:r>
    </w:p>
    <w:p>
      <w:r>
        <w:t>「回啊。」</w:t>
      </w:r>
    </w:p>
    <w:p>
      <w:r>
        <w:t>「那我送你好了。」</w:t>
      </w:r>
    </w:p>
    <w:p>
      <w:r>
        <w:t>毛毛是开着女式摩托来的，车子比较小，勉强可以载一个人。李少求坐到后座上，大半个屁股掉在</w:t>
      </w:r>
    </w:p>
    <w:p>
      <w:r>
        <w:t>车座外。</w:t>
      </w:r>
    </w:p>
    <w:p>
      <w:r>
        <w:t>「贴近点儿，别掉下去。」毛毛提醒道。</w:t>
      </w:r>
    </w:p>
    <w:p>
      <w:r>
        <w:t>李少求往前挪了挪，胯部紧贴在毛毛的屁股上，双手环住她的腰。尽管是冬天，但是苏南地区还不</w:t>
      </w:r>
    </w:p>
    <w:p>
      <w:r>
        <w:t>至于像北方一样穿上厚厚的羽绒服。李少求手掌覆在毛毛的腹部，隔着衣服仍能清晰地感触到那里柔软</w:t>
      </w:r>
    </w:p>
    <w:p>
      <w:r>
        <w:t>的肉。这让他有点心摇神荡，忍不住凑到毛毛的头发上，闭着眼睛闻那上面的香味儿。不知不觉下身勃</w:t>
      </w:r>
    </w:p>
    <w:p>
      <w:r>
        <w:t>硬起来，顶在毛毛的股间，也不知她有没有察觉到。</w:t>
      </w:r>
    </w:p>
    <w:p>
      <w:r>
        <w:t>李少求在后座说：「哎，你怎么穿这么多衣服？」</w:t>
      </w:r>
    </w:p>
    <w:p>
      <w:r>
        <w:t>「多吗？」毛毛开着车也没回头，随口道，「不多吧。」</w:t>
      </w:r>
    </w:p>
    <w:p>
      <w:r>
        <w:t>「肯定比我多，你穿了几件？」李少求偷笑，这是他最常用来逗女孩子的一个玩笑。</w:t>
      </w:r>
    </w:p>
    <w:p>
      <w:r>
        <w:t>毛毛果然中计，认真道：「三件啊，你呢？」</w:t>
      </w:r>
    </w:p>
    <w:p>
      <w:r>
        <w:t>李少求继续道：「我穿的是三件，你肯定不止三件。」</w:t>
      </w:r>
    </w:p>
    <w:p>
      <w:r>
        <w:t>毛毛奇道：「我是三件啊，一件衬衣、一件毛衣、一件外套。」</w:t>
      </w:r>
    </w:p>
    <w:p>
      <w:r>
        <w:t>李少求用肯定的语气说：「瞎说，你明明是三件半！」</w:t>
      </w:r>
    </w:p>
    <w:p>
      <w:r>
        <w:t>毛毛这才明白过来，哈哈乐道：「那个也算啊？说不定我没戴胸罩呢？」</w:t>
      </w:r>
    </w:p>
    <w:p>
      <w:r>
        <w:t>李少求手指轻轻摸着她的背，说：「隔着衣服也能摸出来，这里是带子吧。」</w:t>
      </w:r>
    </w:p>
    <w:p>
      <w:r>
        <w:t>毛毛笑得花枝乱颤，她喜欢这种带荤的玩笑。</w:t>
      </w:r>
    </w:p>
    <w:p>
      <w:r>
        <w:t>很快到了李少求的家，他问毛毛：「进来坐坐？」</w:t>
      </w:r>
    </w:p>
    <w:p>
      <w:r>
        <w:t>和老鼠不一样，李少求的家里只有母亲一个人，他是单亲家庭。这个时间母亲早已睡下了，就算没</w:t>
      </w:r>
    </w:p>
    <w:p>
      <w:r>
        <w:t>睡，她也极少过问李少求的私事。开着车吹了一阵冷风，正好进屋里暖和一下，而且毛毛对李少求也颇</w:t>
      </w:r>
    </w:p>
    <w:p>
      <w:r>
        <w:t>有好感，于是爽快应道「好啊」，说着将摩托停到一边。</w:t>
      </w:r>
    </w:p>
    <w:p>
      <w:r>
        <w:t>李少求的家是三室一厅，他自己单独一个卧室，由于此前多年不在家，卧室的摆设比较简单，靠门</w:t>
      </w:r>
    </w:p>
    <w:p>
      <w:r>
        <w:t>边一排沙发，屋中间放着一张双人床，床头一个柜子，临窗还有一张书桌。仅此而已。</w:t>
      </w:r>
    </w:p>
    <w:p>
      <w:r>
        <w:t>「随便坐。」李少求指指沙发对毛毛说。</w:t>
      </w:r>
    </w:p>
    <w:p>
      <w:r>
        <w:t>毛毛也不拘谨，脱下外套，一屁股陷进松软的沙发里。搓着冰凉的手，放到嘴边呵气。</w:t>
      </w:r>
    </w:p>
    <w:p>
      <w:r>
        <w:t>「喝点什么吗？开水？咖啡？」李少求问道。</w:t>
      </w:r>
    </w:p>
    <w:p>
      <w:r>
        <w:t>「咖啡。」毛毛说。在寒冷的冬天，这样一个夜晚，喝一杯暖暖的咖啡，也称得上是一种不错的情</w:t>
      </w:r>
    </w:p>
    <w:p>
      <w:r>
        <w:t>调。</w:t>
      </w:r>
    </w:p>
    <w:p>
      <w:r>
        <w:t>李少求取两个纸杯，冲上两袋速溶咖啡，放在沙发前的茶几上。毛毛接过一杯，捧在双手中，杯口</w:t>
      </w:r>
    </w:p>
    <w:p>
      <w:r>
        <w:t>升腾起白色的热气，毛毛轻轻吹着。屋子里弥漫开浓浓的咖啡香味。</w:t>
      </w:r>
    </w:p>
    <w:p>
      <w:r>
        <w:t>李少求也坐到沙发上，捧起纸杯，笑着说：「这下不冷了吧？」</w:t>
      </w:r>
    </w:p>
    <w:p>
      <w:r>
        <w:t>「嗯，不冷了。」毛毛轻缀一口咖啡，缓缓道，「你知道刚才我要去见的那个网吧老板是谁吗？」</w:t>
      </w:r>
    </w:p>
    <w:p>
      <w:r>
        <w:t>「是你大哥啊，你自己说的。」李少求道。</w:t>
      </w:r>
    </w:p>
    <w:p>
      <w:r>
        <w:t>「呵呵，告诉你一个秘密，其实……他是我的一个情人。有妇之夫。」</w:t>
      </w:r>
    </w:p>
    <w:p>
      <w:r>
        <w:t>在小镇这种地方，能把这么隐私的事情告诉别人，这代表了一种信任。小镇不像上海那种大城市，</w:t>
      </w:r>
    </w:p>
    <w:p>
      <w:r>
        <w:t>大城市里人和人之间交集很少，一个城市全是陌生人，其中多数都是一辈子也不会打上交道的，而小镇</w:t>
      </w:r>
    </w:p>
    <w:p>
      <w:r>
        <w:t>不一样，随便一个陌生人，聊不到三句，就很有可能是某个熟人的朋友，又或者是某个熟人的亲戚。所</w:t>
      </w:r>
    </w:p>
    <w:p>
      <w:r>
        <w:t>以如果一个人将自己的隐私随意告诉他人，也许，第二天整个小镇就都知道了。李少求意识到毛毛对他</w:t>
      </w:r>
    </w:p>
    <w:p>
      <w:r>
        <w:t>的信任，心想，这是一个不错的开始。两个人已经逐渐将网络中的朋友关系，自然过渡到了现实中。</w:t>
      </w:r>
    </w:p>
    <w:p>
      <w:r>
        <w:t>「你到底有多少个情人啊？」李少求装作不在意地问道，其实从认识毛毛起，这个问题已经在他心</w:t>
      </w:r>
    </w:p>
    <w:p>
      <w:r>
        <w:t>里藏了很久。</w:t>
      </w:r>
    </w:p>
    <w:p>
      <w:r>
        <w:t>毛毛略微沉吟，狡黠道：「这个……不能告诉你！」</w:t>
      </w:r>
    </w:p>
    <w:p>
      <w:r>
        <w:t>聪明的女人，都会在男女游戏中保留一份神秘感。</w:t>
      </w:r>
    </w:p>
    <w:p>
      <w:r>
        <w:t>「呵，不愿意说就算了。」李少求轻描淡写道。</w:t>
      </w:r>
    </w:p>
    <w:p>
      <w:r>
        <w:t>「反正不会比你少。你交过几个女朋友？」</w:t>
      </w:r>
    </w:p>
    <w:p>
      <w:r>
        <w:t>「我呀，十几个吧。」</w:t>
      </w:r>
    </w:p>
    <w:p>
      <w:r>
        <w:t>毛毛瞪大眼睛，脸上满是怀疑：「真的假的？不少喔——」</w:t>
      </w:r>
    </w:p>
    <w:p>
      <w:r>
        <w:t>李少求笑一笑，不置可否。</w:t>
      </w:r>
    </w:p>
    <w:p>
      <w:r>
        <w:t>「嗯——」毛毛想了想，又说道，「问你个问题，这次要认真回答。」</w:t>
      </w:r>
    </w:p>
    <w:p>
      <w:r>
        <w:t>「问吧。」</w:t>
      </w:r>
    </w:p>
    <w:p>
      <w:r>
        <w:t>毛毛凑近身子，兴致勃勃道：「你和江湖聊天室里的那个小少妇，发展的怎么样了？」</w:t>
      </w:r>
    </w:p>
    <w:p>
      <w:r>
        <w:t>绕了半天弯，原来她真正感兴趣的是这件事儿。李少求恍然大悟，原先他一直不大明白自己身上有</w:t>
      </w:r>
    </w:p>
    <w:p>
      <w:r>
        <w:t>什么吸引毛毛的地方，现在才知道，女人毕竟是女人，始终逃不过八卦的天性。</w:t>
      </w:r>
    </w:p>
    <w:p>
      <w:r>
        <w:t>「哪个小少妇？」李少求装傻道。</w:t>
      </w:r>
    </w:p>
    <w:p>
      <w:r>
        <w:t>「嘁，你还装？」毛毛诡笑，「你们俩聊得那么火热，当着那么多人，一口一个老公，一口一个老</w:t>
      </w:r>
    </w:p>
    <w:p>
      <w:r>
        <w:t>婆，亲热的很，以为我们全是瞎子呀？」</w:t>
      </w:r>
    </w:p>
    <w:p>
      <w:r>
        <w:t>「我们只是游戏里面的夫妻嘛。」</w:t>
      </w:r>
    </w:p>
    <w:p>
      <w:r>
        <w:t>「鬼才信你！你们俩呀，以为聊天室里大家用的都是网名，谁也不认识谁，那些露骨的话居然都公</w:t>
      </w:r>
    </w:p>
    <w:p>
      <w:r>
        <w:t>聊……调情都调到那种程度了，不可能没有故事。呐，我刚才告诉了你一个秘密，作为交换，你也得老</w:t>
      </w:r>
    </w:p>
    <w:p>
      <w:r>
        <w:t>实告诉我这件事啊。」毛毛较真道。</w:t>
      </w:r>
    </w:p>
    <w:p>
      <w:r>
        <w:t>女人的好奇心一上来，真是跟犯毒瘾一样。</w:t>
      </w:r>
    </w:p>
    <w:p>
      <w:r>
        <w:t>依照李少求的性格，朋友之间本没有什么不可谈，只是考虑到那件事涉及到的是有夫之妇，一旦传</w:t>
      </w:r>
    </w:p>
    <w:p>
      <w:r>
        <w:t>开来，后果不堪设想，所以才矢口否认。如今听毛毛这么一说，再隐瞒下去，不免显得自己小气。于是</w:t>
      </w:r>
    </w:p>
    <w:p>
      <w:r>
        <w:t>正色道：「好吧，其实也没有什么，我和她才见过两次面而已。」</w:t>
      </w:r>
    </w:p>
    <w:p>
      <w:r>
        <w:t>「说说，说说！」毛毛一脸兴奋。</w:t>
      </w:r>
    </w:p>
    <w:p>
      <w:r>
        <w:t>李少求稍作回忆，说：「一年前，我和老鼠刚开始玩江湖聊天室，起初人比较少，那会你也在，咱</w:t>
      </w:r>
    </w:p>
    <w:p>
      <w:r>
        <w:t>们几个人挂的等级算是比较高的。后来有一天，有个叫神仙姐姐的小号，问我这个聊天室怎么玩，我当</w:t>
      </w:r>
    </w:p>
    <w:p>
      <w:r>
        <w:t>时也无聊，就一五一十跟她解说了一遍。她说我这个人很热心，我们俩就这样认识了，再往后她的等级</w:t>
      </w:r>
    </w:p>
    <w:p>
      <w:r>
        <w:t>也挂高了，我们聊得越来越熟，就在聊天室里结了婚。我们在聊天室里开的那些玩笑你也看到了，有时</w:t>
      </w:r>
    </w:p>
    <w:p>
      <w:r>
        <w:t>候我逗她玩，跟她打赌——都是些无聊的事，赌约呢，就是输的人欠赢的人一次一夜情。随口说的，也</w:t>
      </w:r>
    </w:p>
    <w:p>
      <w:r>
        <w:t>没当真。这样一段时间之后，我要去上海念书，老鼠刚发了工资，就说要在我走之前约神仙姐姐出来吃</w:t>
      </w:r>
    </w:p>
    <w:p>
      <w:r>
        <w:t>顿饭，他也知道我们俩半真半假的，所以想借这个机会让我和她见一见。」</w:t>
      </w:r>
    </w:p>
    <w:p>
      <w:r>
        <w:t>「嗯嗯，你们俩在聊天室的事情我都知道。然后呢？」毛毛催促道。</w:t>
      </w:r>
    </w:p>
    <w:p>
      <w:r>
        <w:t>「那个时候，算下来我已经欠了她八十多次一夜情了。」李少求继续道，「老鼠和我约她去吃自助</w:t>
      </w:r>
    </w:p>
    <w:p>
      <w:r>
        <w:t>餐，那天，她也带了一个女伴来。虽然之前聊天室里有人偷偷告诉我，说神仙姐姐是个美女，但是我没</w:t>
      </w:r>
    </w:p>
    <w:p>
      <w:r>
        <w:t>太相信。后来真见到了，才知道是实话。她是那种消瘦骨感的，一米七高，穿着打扮也时髦，说话声音</w:t>
      </w:r>
    </w:p>
    <w:p>
      <w:r>
        <w:t>嗲嗲的。</w:t>
      </w:r>
    </w:p>
    <w:p>
      <w:r>
        <w:t>她比我大七岁，不过性格跟小女孩一样，要哄的。我们四个人就吃了一顿饭，在饭店打了会扑克，</w:t>
      </w:r>
    </w:p>
    <w:p>
      <w:r>
        <w:t>后来一起去网吧玩了一会。她说我这个人给人感觉很轻松，见了面反而比在网上更让人信任。」</w:t>
      </w:r>
    </w:p>
    <w:p>
      <w:r>
        <w:t>毛毛听到这里笑了：「嘻！我也是有这个感觉。」</w:t>
      </w:r>
    </w:p>
    <w:p>
      <w:r>
        <w:t>「这就是我们第一次见面。」李少求说。</w:t>
      </w:r>
    </w:p>
    <w:p>
      <w:r>
        <w:t>毛毛失望道：「第一次什么事情也没有呀，那第二次呢？」</w:t>
      </w:r>
    </w:p>
    <w:p>
      <w:r>
        <w:t>李少求转着手中的纸杯，说：「那次见面之后，过了两天，她来找我，说有礼物送我。我带她到附</w:t>
      </w:r>
    </w:p>
    <w:p>
      <w:r>
        <w:t>近的溪边，当时天已经黑了，我们就坐在溪滩的大石头上，听溪水流淌的声音，看天上的月亮星星，毫</w:t>
      </w:r>
    </w:p>
    <w:p>
      <w:r>
        <w:t>无保留地聊着隐私的事情——就像咱们现在一样。我们聊了很多开心的事情，也聊了不开心的事情。她</w:t>
      </w:r>
    </w:p>
    <w:p>
      <w:r>
        <w:t>说到她的老公，是一家文化公司的老板，她从高中开始就跟他在一起，已经快8 年了。她没有孩子，曾</w:t>
      </w:r>
    </w:p>
    <w:p>
      <w:r>
        <w:t>经怀上过，但是堕胎了。她老公自从开了公司之后，应酬越来越多，晚上回家也很晚，有时候甚至不回</w:t>
      </w:r>
    </w:p>
    <w:p>
      <w:r>
        <w:t>家。渐渐的，她发现他在外面有了别的女人……她说着说着就哭了，我把她抱在怀里，可是没有丝毫邪</w:t>
      </w:r>
    </w:p>
    <w:p>
      <w:r>
        <w:t>念，就想给这个女人一点点安慰。到半夜的时候，下起了小雨，她冻得瑟瑟发抖，我想带她回家躲雨，</w:t>
      </w:r>
    </w:p>
    <w:p>
      <w:r>
        <w:t>她却坚持要回去，说在外面过夜的话，家里父母会担心。她抱着肩膀淋雨走了，留下一个银色的Zippo</w:t>
      </w:r>
    </w:p>
    <w:p>
      <w:r>
        <w:t>打火机给我。」</w:t>
      </w:r>
    </w:p>
    <w:p>
      <w:r>
        <w:t>「文化公司的话……」毛毛喃喃道，「也许我真的认识呢。我大概猜到她老公是谁了。」</w:t>
      </w:r>
    </w:p>
    <w:p>
      <w:r>
        <w:t>「不是吧，这么巧？」李少求回过神道。</w:t>
      </w:r>
    </w:p>
    <w:p>
      <w:r>
        <w:t>「那个女人，右边眉角有一颗痣吧？波浪卷的头发，长得很艳。」</w:t>
      </w:r>
    </w:p>
    <w:p>
      <w:r>
        <w:t>「你真的认识！」李少求不免有点心惊。</w:t>
      </w:r>
    </w:p>
    <w:p>
      <w:r>
        <w:t>毛毛叹了一口气，道：「跟她见过一次。她老公倒是经常碰到，他认识我大哥。那个男人，其实还</w:t>
      </w:r>
    </w:p>
    <w:p>
      <w:r>
        <w:t>不错，蛮有气质的，属于受女人欢迎的类型。」</w:t>
      </w:r>
    </w:p>
    <w:p>
      <w:r>
        <w:t>李少求苦笑：「小镇还真是小……他不会也是你的情人之一吧？」</w:t>
      </w:r>
    </w:p>
    <w:p>
      <w:r>
        <w:t>「没有没有。」毛毛被李少求紧张的神态逗乐了，「我也没那么乱吧，随便一个男的都是我情人？」</w:t>
      </w:r>
    </w:p>
    <w:p>
      <w:r>
        <w:t>李少求挠挠头，没有说话。</w:t>
      </w:r>
    </w:p>
    <w:p>
      <w:r>
        <w:t>毛毛却并不过瘾，继续问他：「那晚之后呢？」</w:t>
      </w:r>
    </w:p>
    <w:p>
      <w:r>
        <w:t>「之后我就去上海啦。」李少求道。</w:t>
      </w:r>
    </w:p>
    <w:p>
      <w:r>
        <w:t>「不是吧，看你一听说我认识她老公，这么紧张，你们肯定还有事！」</w:t>
      </w:r>
    </w:p>
    <w:p>
      <w:r>
        <w:t>李少求皱眉道：「你们女人还真是狡猾，好吧，其实转天早上，她就又打电话给我了。」</w:t>
      </w:r>
    </w:p>
    <w:p>
      <w:r>
        <w:t>「喔？」显然毛毛也没想到这么快又有事情发生。</w:t>
      </w:r>
    </w:p>
    <w:p>
      <w:r>
        <w:t>「她说昨天晚上她和我一起去溪边的路上时，被她老公的一个朋友看见，告诉了她老公。」李少求</w:t>
      </w:r>
    </w:p>
    <w:p>
      <w:r>
        <w:t>说，「她怕她老公会找我。呵呵……我并不担心他找我，我又没对他老婆怎么样，有什么好怕的呢？何</w:t>
      </w:r>
    </w:p>
    <w:p>
      <w:r>
        <w:t>况光脚不怕穿鞋的。」</w:t>
      </w:r>
    </w:p>
    <w:p>
      <w:r>
        <w:t>「那他找你了吗？」毛毛迫不及待追问。</w:t>
      </w:r>
    </w:p>
    <w:p>
      <w:r>
        <w:t>李少求摇摇头：「没有。没过几天，我就去了上海。」</w:t>
      </w:r>
    </w:p>
    <w:p>
      <w:r>
        <w:t>「就这样？」毛毛觉得意兴阑珊，「这个故事不怎么样啊。」</w:t>
      </w:r>
    </w:p>
    <w:p>
      <w:r>
        <w:t>「我还没说完。」李少求道。毛毛的眼睛顿时又亮起来。</w:t>
      </w:r>
    </w:p>
    <w:p>
      <w:r>
        <w:t>「去了上海之后，我和两个朋友一起租房子住，平时就去学校上上课，日子过得很没有趣味。经过</w:t>
      </w:r>
    </w:p>
    <w:p>
      <w:r>
        <w:t>那一晚交心的谈天，我发觉自己对她产生了一种奇怪的情愫，好像是同情她，又好像是把她当成了知己。</w:t>
      </w:r>
    </w:p>
    <w:p>
      <w:r>
        <w:t>总之我开始想念她，我在聊天室跟她说，我不要你做我的老婆，我要你做我的女朋友。我们似乎心有灵</w:t>
      </w:r>
    </w:p>
    <w:p>
      <w:r>
        <w:t>犀，不约而同的，在网上正儿八经谈起了恋爱。有一次，她一个人在办公室上网，我们不知怎么就聊到</w:t>
      </w:r>
    </w:p>
    <w:p>
      <w:r>
        <w:t>了性的话题，我问她乳房的模样，是不是刚好一个手掌可以盖住，乳头是不是像半粒花生米大小，是不</w:t>
      </w:r>
    </w:p>
    <w:p>
      <w:r>
        <w:t>是粉红色的……她问我肉棒有多长，问我以前的女朋友能不能一口全部含进嘴里，我说还剩一小截，她</w:t>
      </w:r>
    </w:p>
    <w:p>
      <w:r>
        <w:t>说那应该有16厘米左右……我和她聊这些，聊得很冲动，我突然忍不住给她发了一句话：我要操你！</w:t>
      </w:r>
    </w:p>
    <w:p>
      <w:r>
        <w:t>发过去之后我的心砰砰直跳，她沉默了很久，我以为她生气了，一个劲问她怎么不理我，好半天，</w:t>
      </w:r>
    </w:p>
    <w:p>
      <w:r>
        <w:t>她回我说：我在手淫……我们在网上做爱了，说着下流的话，我是第一次这么做，在网吧非常紧张，只</w:t>
      </w:r>
    </w:p>
    <w:p>
      <w:r>
        <w:t>能偷偷摸摸的手淫，不敢有大动作。她告诉我要高潮了，我也配合着说要射了——其实我紧张的根本射</w:t>
      </w:r>
    </w:p>
    <w:p>
      <w:r>
        <w:t>不出来，但是我也告诉她我射了。她一个人在办公室的电脑前，因为我而手淫到高潮，光想到这一点，</w:t>
      </w:r>
    </w:p>
    <w:p>
      <w:r>
        <w:t>我就心满意足了，自己射不射反而变得不重要。从此以后，我们和每一对恋人一样，陷进了感情的漩涡，</w:t>
      </w:r>
    </w:p>
    <w:p>
      <w:r>
        <w:t>时时刻刻挂念着对方。不管白天黑夜，上厕所还是洗澡，只要一有机会，我们就给对方打电话，调情，</w:t>
      </w:r>
    </w:p>
    <w:p>
      <w:r>
        <w:t>说下流的话，一边手淫。</w:t>
      </w:r>
    </w:p>
    <w:p>
      <w:r>
        <w:t>她的叫声非常高亢，临近高潮时就像野猫叫春那么响，每次我都在她的叫声中泄得一塌糊涂……」</w:t>
      </w:r>
    </w:p>
    <w:p>
      <w:r>
        <w:t>毛毛听得目瞪口呆，连呼吸都不自觉地急促起来。</w:t>
      </w:r>
    </w:p>
    <w:p>
      <w:r>
        <w:t>「和你说这些，是不是太那个了……」李少求低声道。</w:t>
      </w:r>
    </w:p>
    <w:p>
      <w:r>
        <w:t>毛毛突然浑身一抖，放下手中的杯子，说：「咖啡喝完了，我该走了。」</w:t>
      </w:r>
    </w:p>
    <w:p>
      <w:r>
        <w:t>说着，她站起身，穿上外套。</w:t>
      </w:r>
    </w:p>
    <w:p>
      <w:r>
        <w:t>李少求也随之起身，他靠近毛毛，抱住她。毛毛饱满的胸脯紧靠在李少求的怀里，她一动也不动。</w:t>
      </w:r>
    </w:p>
    <w:p>
      <w:r>
        <w:t>两个人就这么抱着，李少求的脑中始终盘旋着关于少妇的回忆，他心里想着那个女人，怀里却抱着另外</w:t>
      </w:r>
    </w:p>
    <w:p>
      <w:r>
        <w:t>一个女人，这让他感觉很别扭。</w:t>
      </w:r>
    </w:p>
    <w:p>
      <w:r>
        <w:t>最终，他还是放开了毛毛。</w:t>
      </w:r>
    </w:p>
    <w:p>
      <w:r>
        <w:t>送走毛毛之后，李少求在床上辗转反侧，他再三犹豫，还是拿起手机给毛毛发了一条短信：你觉得，</w:t>
      </w:r>
    </w:p>
    <w:p>
      <w:r>
        <w:t>朋友之间可以上床吗？</w:t>
      </w:r>
    </w:p>
    <w:p>
      <w:r>
        <w:t>五分钟后，他收到毛毛的回信：我还不太习惯，等我们再熟一点好吗？</w:t>
      </w:r>
    </w:p>
    <w:p>
      <w:r>
        <w:t>第二杯</w:t>
      </w:r>
    </w:p>
    <w:p>
      <w:r>
        <w:t>李少求是个在家呆不住的人。他和母亲之间的矛盾，从初中开始，由来已久。</w:t>
      </w:r>
    </w:p>
    <w:p>
      <w:r>
        <w:t>李少求无法忍受总有一些莫名其妙的男人三更半夜敲响他家的门，对于一个刚刚13岁的男孩来说，</w:t>
      </w:r>
    </w:p>
    <w:p>
      <w:r>
        <w:t>半夜造访的男人令他异常恐惧。这种恐惧积累到后来，转化成了对母亲深切的厌恶，有一天，这个13岁</w:t>
      </w:r>
    </w:p>
    <w:p>
      <w:r>
        <w:t>的男孩对母亲狂吼：「要做婊子，你自己做去！」然后摔门而出。</w:t>
      </w:r>
    </w:p>
    <w:p>
      <w:r>
        <w:t>那年，李少求念初一。初中三年，他住在舅舅家。高中三年，他住在学校里。</w:t>
      </w:r>
    </w:p>
    <w:p>
      <w:r>
        <w:t>直到高中毕业之后，无处可去的李少求才回到母亲身边。这个时候，李少求已经开始学着去体谅母</w:t>
      </w:r>
    </w:p>
    <w:p>
      <w:r>
        <w:t>亲了，但是母子关系依然淡漠。</w:t>
      </w:r>
    </w:p>
    <w:p>
      <w:r>
        <w:t>他在家呆不住，就总往老鼠家跑。老鼠是李少求小学的同学，高中时跟着一个大哥混黑道，中途辍</w:t>
      </w:r>
    </w:p>
    <w:p>
      <w:r>
        <w:t>学。时隔多年，当已经长大成人的李少求重新遇见老鼠时，发现这个快要淡出记忆的小学同学，对人生</w:t>
      </w:r>
    </w:p>
    <w:p>
      <w:r>
        <w:t>的很多看法，居然都和自己不谋而合，于是成为死党。</w:t>
      </w:r>
    </w:p>
    <w:p>
      <w:r>
        <w:t>这两个死党在一起，只干三件事：没完没了地聊天，没完没了地抽烟，没完没了地上网。</w:t>
      </w:r>
    </w:p>
    <w:p>
      <w:r>
        <w:t>李少求缺少父母的关爱，唯一看重的，只有朋友。老鼠同样看重朋友，说起来有趣，他的父母都是</w:t>
      </w:r>
    </w:p>
    <w:p>
      <w:r>
        <w:t>下岗职工，辛苦了半辈子，人到中年突然了悟凡尘，双双在家修道，所以，老鼠和父母之间也是很疏远</w:t>
      </w:r>
    </w:p>
    <w:p>
      <w:r>
        <w:t>的。这两个难兄难弟，唯一的区别在于对女人的态度。李少求视女人如衣裳，随用随换。老鼠却追求真</w:t>
      </w:r>
    </w:p>
    <w:p>
      <w:r>
        <w:t>爱，用情至深。</w:t>
      </w:r>
    </w:p>
    <w:p>
      <w:r>
        <w:t>老鼠的第一个女友，是高中校花，因为性格不合而分手。从此以后，老鼠对美女绝缘，再漂亮的女</w:t>
      </w:r>
    </w:p>
    <w:p>
      <w:r>
        <w:t>人他也看不上，一心沉迷网恋。每玩一个游戏，就和最谈得来的女网友恋到死去活来，那真是一部奇异</w:t>
      </w:r>
    </w:p>
    <w:p>
      <w:r>
        <w:t>的恋爱史，五年玩了三个游戏，谈了三次网恋，对象无一不是狗屎运般的绝色美女。李少求一直很纳闷，</w:t>
      </w:r>
    </w:p>
    <w:p>
      <w:r>
        <w:t>为什么跟老鼠最谈得来的，永远是美女？</w:t>
      </w:r>
    </w:p>
    <w:p>
      <w:r>
        <w:t>老鼠的三次网恋，颇值一提。</w:t>
      </w:r>
    </w:p>
    <w:p>
      <w:r>
        <w:t>第一次是个市长家的千金小姐，从小娇生惯养，差一岁连身份证都还没拿到，不知吃错什么药看上</w:t>
      </w:r>
    </w:p>
    <w:p>
      <w:r>
        <w:t>了老鼠，扬言要为他抛弃一切，要离家出走到他身边，要照顾他一辈子，被老鼠狠心拒绝之后，女孩黯</w:t>
      </w:r>
    </w:p>
    <w:p>
      <w:r>
        <w:t>然消逝在网络中，再也没有出现。老鼠每次回忆起她，都唏嘘不已。</w:t>
      </w:r>
    </w:p>
    <w:p>
      <w:r>
        <w:t>第二次是个单身白领，奔三十的女人居然嫩的像少女一般，被老鼠疯狂迷恋。</w:t>
      </w:r>
    </w:p>
    <w:p>
      <w:r>
        <w:t>她却出于现实的考虑，一直在爱与不爱之间徘徊，两人分分合合，荡气回肠，老鼠时而欣喜，时而</w:t>
      </w:r>
    </w:p>
    <w:p>
      <w:r>
        <w:t>憔悴，最后再也忍不住，毅然登上西去的列车，跑到女人所在的城市找她，两天后舍弃处男之身回家，</w:t>
      </w:r>
    </w:p>
    <w:p>
      <w:r>
        <w:t>最终依旧没有逃脱分手的命运。</w:t>
      </w:r>
    </w:p>
    <w:p>
      <w:r>
        <w:t>第三次是个富家女，玩游戏一掷万金，为了练小号能在家里摆上8 台电脑，身边的男友对她百依百</w:t>
      </w:r>
    </w:p>
    <w:p>
      <w:r>
        <w:t>顺，谁想一枝红杏出墙来，偏偏和老鼠勾搭上。老鼠虽然喜欢她，却不愿意做插足的第三者，于是暧暧</w:t>
      </w:r>
    </w:p>
    <w:p>
      <w:r>
        <w:t>昧昧，扭扭捏捏，从未真正将关系挑明。不料富家女太过任性，有一天跟男友拌嘴吵架，居然怒起刺了</w:t>
      </w:r>
    </w:p>
    <w:p>
      <w:r>
        <w:t>人家一刀，随后穿越几个县城，跑到老鼠这里。老鼠在宾馆和她亲热一番，匪夷所思地守住了最后一道</w:t>
      </w:r>
    </w:p>
    <w:p>
      <w:r>
        <w:t>底线，没有做出苟且之事，几天后好说歹说将其劝回家。富家女离开后，给老鼠留下了一条24K 金的粗</w:t>
      </w:r>
    </w:p>
    <w:p>
      <w:r>
        <w:t>链子作为纪念。</w:t>
      </w:r>
    </w:p>
    <w:p>
      <w:r>
        <w:t>李少求和老鼠好得仿佛亲兄弟，每次跑到他家，吃喝也不客气，留宿也不客气，经常一住三五天。</w:t>
      </w:r>
    </w:p>
    <w:p>
      <w:r>
        <w:t>老鼠的母亲很不理解这种哥们情谊，有一次实在忍不住，背后拉过老鼠问：「少求怎么总往咱家跑？你</w:t>
      </w:r>
    </w:p>
    <w:p>
      <w:r>
        <w:t>们俩呆在房间里做什么？你们不会是搞同性恋吧！」</w:t>
      </w:r>
    </w:p>
    <w:p>
      <w:r>
        <w:t>老鼠一笑置之，并不对母亲多加解释。</w:t>
      </w:r>
    </w:p>
    <w:p>
      <w:r>
        <w:t>李少求刚从上海回来，第二天本想跟老鼠好好聚聚，意外中途插进来个毛毛。</w:t>
      </w:r>
    </w:p>
    <w:p>
      <w:r>
        <w:t>此后两个星期，李少求三天至少有两天都是呆在老鼠家。难得回家几趟，也是怕母亲担心——尽管</w:t>
      </w:r>
    </w:p>
    <w:p>
      <w:r>
        <w:t>多年来母亲早已习惯李少求不归家的日子。</w:t>
      </w:r>
    </w:p>
    <w:p>
      <w:r>
        <w:t>自从对毛毛讲述了和少妇电话做爱的故事之后，这两个星期，故事倒有些进展。这天晚上，李少求</w:t>
      </w:r>
    </w:p>
    <w:p>
      <w:r>
        <w:t>难得呆在自己家里，缩在床上看书。</w:t>
      </w:r>
    </w:p>
    <w:p>
      <w:r>
        <w:t>手机响，是毛毛打来的。</w:t>
      </w:r>
    </w:p>
    <w:p>
      <w:r>
        <w:t>「在家吗？」她问。</w:t>
      </w:r>
    </w:p>
    <w:p>
      <w:r>
        <w:t>「在啊。」李少求说，「你在哪儿？」</w:t>
      </w:r>
    </w:p>
    <w:p>
      <w:r>
        <w:t>「你家门口！」毛毛笑道。</w:t>
      </w:r>
    </w:p>
    <w:p>
      <w:r>
        <w:t>李少求赶紧从床上翻起，套上外衣，给毛毛开门。</w:t>
      </w:r>
    </w:p>
    <w:p>
      <w:r>
        <w:t>毛毛在门口嘻嘻笑道：「这么早就睡啦？」</w:t>
      </w:r>
    </w:p>
    <w:p>
      <w:r>
        <w:t>「没有，没有。」李少求将她让进屋，关上门，有点意外道，「你怎么过来了？」</w:t>
      </w:r>
    </w:p>
    <w:p>
      <w:r>
        <w:t>「刚从附近一个朋友家出来，顺道就过来了。」</w:t>
      </w:r>
    </w:p>
    <w:p>
      <w:r>
        <w:t>「哦，坐吧！」李少求说。</w:t>
      </w:r>
    </w:p>
    <w:p>
      <w:r>
        <w:t>毛毛坐到沙发上，还是上次那个位置，揉一揉冻得有点发红的鼻尖，说道：「有咖啡吗？」</w:t>
      </w:r>
    </w:p>
    <w:p>
      <w:r>
        <w:t>「有的有的。」李少求笑着冲了两杯咖啡，递一杯给她，「呵呵，喝上瘾了？」</w:t>
      </w:r>
    </w:p>
    <w:p>
      <w:r>
        <w:t>毛毛伸了个懒腰，身子放松下来，说：「说实话，在你这里喝一杯热咖啡，感觉还真是不错。」</w:t>
      </w:r>
    </w:p>
    <w:p>
      <w:r>
        <w:t>李少求把杯子搁到床头柜上，掀开被子钻了回去：「不介意吧？刚从被窝出来，感觉挺冷的。」</w:t>
      </w:r>
    </w:p>
    <w:p>
      <w:r>
        <w:t>毛毛喝着咖啡，摆手道：「唔，你随便。」</w:t>
      </w:r>
    </w:p>
    <w:p>
      <w:r>
        <w:t>「要是觉得冷，你也一块儿进来？」李少求试探道。</w:t>
      </w:r>
    </w:p>
    <w:p>
      <w:r>
        <w:t>「哈哈哈……」毛毛笑着，面有赧色，「不急不急，我冷了再进去。」</w:t>
      </w:r>
    </w:p>
    <w:p>
      <w:r>
        <w:t>李少求知道毛毛还是没有亲密接触的心理准备，但是惯于调情的她，话中还是留有余地，并不搏男</w:t>
      </w:r>
    </w:p>
    <w:p>
      <w:r>
        <w:t>人面子，遂知趣道：「好吧，你也随便。」</w:t>
      </w:r>
    </w:p>
    <w:p>
      <w:r>
        <w:t>李少求的态度让毛毛很满意，和这个男人在一起，没有压力。她喜欢这种气氛，冬夜里，有一个男</w:t>
      </w:r>
    </w:p>
    <w:p>
      <w:r>
        <w:t>人，一张沙发，一杯热咖啡……她觉得很安心。</w:t>
      </w:r>
    </w:p>
    <w:p>
      <w:r>
        <w:t>「前两天，我看到她和她老公了。」毛毛说。</w:t>
      </w:r>
    </w:p>
    <w:p>
      <w:r>
        <w:t>这个「她」，指的是之前李少求故事里的那个少妇。</w:t>
      </w:r>
    </w:p>
    <w:p>
      <w:r>
        <w:t>「哦？在哪里？」他问道。</w:t>
      </w:r>
    </w:p>
    <w:p>
      <w:r>
        <w:t>「大街上。开着一辆悍马，我认识她老公的车。」毛毛盯着李少求，看他是什么表情。</w:t>
      </w:r>
    </w:p>
    <w:p>
      <w:r>
        <w:t>「她也在车里？」李少求问。</w:t>
      </w:r>
    </w:p>
    <w:p>
      <w:r>
        <w:t>「嗯，在。俩人说说笑笑的，没看出来感情不合。」毛毛继续刺激他，心里暗乐。</w:t>
      </w:r>
    </w:p>
    <w:p>
      <w:r>
        <w:t>即便李少求再怎么不把女人放在心上，这时也忍不住泛起一股醋意。</w:t>
      </w:r>
    </w:p>
    <w:p>
      <w:r>
        <w:t>「她来过。」他说。</w:t>
      </w:r>
    </w:p>
    <w:p>
      <w:r>
        <w:t>「来这里？什么时候？这两天？说来听听！」毛毛忙不迭问道。</w:t>
      </w:r>
    </w:p>
    <w:p>
      <w:r>
        <w:t>「我从上海回来，很大程度上，是因为她。」李少求不徐不疾道，「我和她，越来越不能满足于电</w:t>
      </w:r>
    </w:p>
    <w:p>
      <w:r>
        <w:t>话做爱，我们都知道，有些事情不可避免要发生。上次你来过之后，过了三天，那晚，她老公有应酬，</w:t>
      </w:r>
    </w:p>
    <w:p>
      <w:r>
        <w:t>她问我在不在家，然后就过来了。我在去上海之前，和她还是清清白白，一年过去，再次见到她，说我</w:t>
      </w:r>
    </w:p>
    <w:p>
      <w:r>
        <w:t>们清白吧，明明借着电话做了那么多次，说我们不清白吧，其实连对方的身体都没触碰过。那种感觉很</w:t>
      </w:r>
    </w:p>
    <w:p>
      <w:r>
        <w:t>难说清楚，做梦一样。她当时坐在床边，我也坐在床边，我根本不知道该怎么办，连拉手的勇气都没有，</w:t>
      </w:r>
    </w:p>
    <w:p>
      <w:r>
        <w:t>从来没有和一个有夫之妇发生过这种事……幸亏她聪明，主动去把房间的灯关了。黑暗里，她抱住我，</w:t>
      </w:r>
    </w:p>
    <w:p>
      <w:r>
        <w:t>我终于找回了感觉，亲吻，抚摸，我们脱掉衣服，钻进被窝，她的腰好柔啊，一直在我身下扭动，她下</w:t>
      </w:r>
    </w:p>
    <w:p>
      <w:r>
        <w:t>面湿的好厉害，我一进去，就好像进到了一片泥泞的沼泽。我第一次和少妇做爱，她那里的确比我以前</w:t>
      </w:r>
    </w:p>
    <w:p>
      <w:r>
        <w:t>遇到过的那些年轻女孩要松一些，但是她很主动，虽然被我压着，却每一下都挺着迎合我……美妙的感</w:t>
      </w:r>
    </w:p>
    <w:p>
      <w:r>
        <w:t>觉，以前从没做得这么舒服过。后来她并拢两腿，夹着我的肉棒，很紧，少妇的水又多，干起来比年轻</w:t>
      </w:r>
    </w:p>
    <w:p>
      <w:r>
        <w:t>女孩带劲多了。</w:t>
      </w:r>
    </w:p>
    <w:p>
      <w:r>
        <w:t>你不知道，她浪叫起来，虽然有过电话里的经验，真正在我耳边叫起来的时候，还是吓了我一大跳！</w:t>
      </w:r>
    </w:p>
    <w:p>
      <w:r>
        <w:t>我惊讶人怎么可能叫得那么大声，那么浪，我真怕把我妈吵起来，尤其是高潮的时候，我妈在隔壁肯定</w:t>
      </w:r>
    </w:p>
    <w:p>
      <w:r>
        <w:t>听见了。她那种叫法太刺激人了，我根本忍不住，随着她高潮就射出来了。现在想起来，还有点心惊。」</w:t>
      </w:r>
    </w:p>
    <w:p>
      <w:r>
        <w:t>李少求说完，看看毛毛。她的脸已经完全绯红了，娇声骂了一句：「讨厌！</w:t>
      </w:r>
    </w:p>
    <w:p>
      <w:r>
        <w:t>说这么详细干嘛！」</w:t>
      </w:r>
    </w:p>
    <w:p>
      <w:r>
        <w:t>「你……湿了吧？」李少求坏笑道。</w:t>
      </w:r>
    </w:p>
    <w:p>
      <w:r>
        <w:t>「讨厌！」毛毛继续骂了一声，也不否认。</w:t>
      </w:r>
    </w:p>
    <w:p>
      <w:r>
        <w:t>李少求趁胜追击，问道：「朋友之间，可以上床吗？」</w:t>
      </w:r>
    </w:p>
    <w:p>
      <w:r>
        <w:t>毛毛却不正面回答，只是反问他：「朋友上了床，不就成了情人？」</w:t>
      </w:r>
    </w:p>
    <w:p>
      <w:r>
        <w:t>李少求解释说：「不是情人，也不是恋人。上床只是一种肉体的关系，除了有这种肉体关系之外，</w:t>
      </w:r>
    </w:p>
    <w:p>
      <w:r>
        <w:t>两个人还是朋友。不会像情人那样缠绵，也不会像恋人那样有压力。这是我一直在寻求的一种很微妙的</w:t>
      </w:r>
    </w:p>
    <w:p>
      <w:r>
        <w:t>关系。」</w:t>
      </w:r>
    </w:p>
    <w:p>
      <w:r>
        <w:t>「那么，」毛毛道，「你有过这种上床的朋友？」</w:t>
      </w:r>
    </w:p>
    <w:p>
      <w:r>
        <w:t>李少求闻言沉默了半晌，抬头道：「你这么一说，我想起一个人来。和她之间，有点像那种关系，</w:t>
      </w:r>
    </w:p>
    <w:p>
      <w:r>
        <w:t>又不完全是那种关系。」</w:t>
      </w:r>
    </w:p>
    <w:p>
      <w:r>
        <w:t>「哦？是谁？」毛毛奇道。</w:t>
      </w:r>
    </w:p>
    <w:p>
      <w:r>
        <w:t>「她是我一个朋友的女朋友。」李少求说，这回没等毛毛追问，他继续道，「我那个朋友，是高中</w:t>
      </w:r>
    </w:p>
    <w:p>
      <w:r>
        <w:t>时的同学，关系很铁。他毕业以后，在邻镇的派出所当了警察。他这个人，帅气，而且是体育生，很受</w:t>
      </w:r>
    </w:p>
    <w:p>
      <w:r>
        <w:t>女孩子喜欢，可惜他挑女孩的眼光不行，在学校那会，班里面那些没人要的丑女，都被他包揽了。他泡</w:t>
      </w:r>
    </w:p>
    <w:p>
      <w:r>
        <w:t>女孩子只有一招，那就是借口明天生日，约女孩到他租的小屋喝酒，把人家灌醉后，他再酒壮怂人胆，</w:t>
      </w:r>
    </w:p>
    <w:p>
      <w:r>
        <w:t>趁机办事。我们都笑他是拾垃圾者。就是这样一个人，当了警察之后，还隔三差五带新的女友回来跟我</w:t>
      </w:r>
    </w:p>
    <w:p>
      <w:r>
        <w:t>们炫耀，多数都质量不高。不过也有例外的，去年夏天，他又带了个女孩来，拉我一起去游泳。这个女</w:t>
      </w:r>
    </w:p>
    <w:p>
      <w:r>
        <w:t>孩，能让人眼睛一亮，特别清纯可人，发育得很好，像一颗饱满多汁的果实。当天晚上，我那个朋友还</w:t>
      </w:r>
    </w:p>
    <w:p>
      <w:r>
        <w:t>是老套路，带女孩去酒吧喝酒，然后回旅馆，把她开了苞——她真的是处女。第二天早上我去旅馆找那</w:t>
      </w:r>
    </w:p>
    <w:p>
      <w:r>
        <w:t>个朋友，看见雪白的床单上，有一滩红色的血渍。」</w:t>
      </w:r>
    </w:p>
    <w:p>
      <w:r>
        <w:t>毛毛皱眉露出惋惜的神情。</w:t>
      </w:r>
    </w:p>
    <w:p>
      <w:r>
        <w:t>李少求笑道：「你觉得可惜？我那个朋友睡过的女孩，因为多数没人要，十有八九都是处女。」</w:t>
      </w:r>
    </w:p>
    <w:p>
      <w:r>
        <w:t>毛毛撇嘴道：「看来拾垃圾总是拾到宝呀。」</w:t>
      </w:r>
    </w:p>
    <w:p>
      <w:r>
        <w:t>「我倒不这样认为。处女没什么好的，又没情趣，又没经验。」李少求说，「他们回去之后，隔了</w:t>
      </w:r>
    </w:p>
    <w:p>
      <w:r>
        <w:t>半个月左右吧，我在家呆得闷，于是打电话给那个朋友，打算到邻镇找他玩。我过去他那里，走出车站</w:t>
      </w:r>
    </w:p>
    <w:p>
      <w:r>
        <w:t>时，发现朋友没来，接我的是那个女孩。原来女孩已经和他同居了。那天，我朋友临时有任务，所以托</w:t>
      </w:r>
    </w:p>
    <w:p>
      <w:r>
        <w:t>她来车站接我。她陪我去饭店吃饭，去网吧上网，又去逛公园，我们在公园的长椅上，聊了一下午。她</w:t>
      </w:r>
    </w:p>
    <w:p>
      <w:r>
        <w:t>说她理想中的男友，其实是文质彬彬的人，不是我朋友那种猛男类型。</w:t>
      </w:r>
    </w:p>
    <w:p>
      <w:r>
        <w:t>她清楚我的朋友很花心，女友无数。她说她想离开他。后来见到了朋友，他还是抽不出时间，我留</w:t>
      </w:r>
    </w:p>
    <w:p>
      <w:r>
        <w:t>宿也不方便，当晚决定回家。鬼使神差的，那个女孩告诉我朋友说要回老家一趟，顺道就和我一起走了。</w:t>
      </w:r>
    </w:p>
    <w:p>
      <w:r>
        <w:t>我们一起回来，夜深了，没有去乡下的车。我就带她回家，睡到了一张床上。说实话，我没有什么非分</w:t>
      </w:r>
    </w:p>
    <w:p>
      <w:r>
        <w:t>之想，甚至还对她说我不会碰她，让她放心。」</w:t>
      </w:r>
    </w:p>
    <w:p>
      <w:r>
        <w:t>「这么好骗？」毛毛插嘴道。</w:t>
      </w:r>
    </w:p>
    <w:p>
      <w:r>
        <w:t>「不是骗，是真心话。我这个人，把朋友看得很重，对朋友的女友，不会胡思乱想。」李少求替自</w:t>
      </w:r>
    </w:p>
    <w:p>
      <w:r>
        <w:t>己辩解了一句，继续说，「她上床后，脱得剩一件紧身背心，窗外的月光照在她圆鼓鼓的胸脯上，我心</w:t>
      </w:r>
    </w:p>
    <w:p>
      <w:r>
        <w:t>里冒出一个念头：真美。仅此而已。</w:t>
      </w:r>
    </w:p>
    <w:p>
      <w:r>
        <w:t>本来，那一夜应该毫无悬念地过去。谁想睡到半夜醒来，我的手背贴在她的乳房上，那么薄的背心，</w:t>
      </w:r>
    </w:p>
    <w:p>
      <w:r>
        <w:t>乳房那种十足的弹性，那种又柔软又饱胀的触觉，一丝不漏，完完全全传到我的手背上……我惊出一身</w:t>
      </w:r>
    </w:p>
    <w:p>
      <w:r>
        <w:t>冷汗，拼命告诫自己不能乱来，却不舍得挪开手。我闭上眼，根本睡不着，手背上的触觉反而更清晰了。</w:t>
      </w:r>
    </w:p>
    <w:p>
      <w:r>
        <w:t>就在我努力忍耐的时候，突然有一只手，抓过我的手，把它按在了那只乳房上！我不知道她为什么这么</w:t>
      </w:r>
    </w:p>
    <w:p>
      <w:r>
        <w:t>做，在这种情况下，只要是正常男人，恐怕都没法继续忍耐。我给了自己一个理由，她说过，打算和我</w:t>
      </w:r>
    </w:p>
    <w:p>
      <w:r>
        <w:t>的朋友分手。和朋友分手的女人，我能不能碰？</w:t>
      </w:r>
    </w:p>
    <w:p>
      <w:r>
        <w:t>我碰了。我揉着她那圆鼓鼓的乳房，真的发育得非常完美，手感好到不行。我问她，为什么？她说，</w:t>
      </w:r>
    </w:p>
    <w:p>
      <w:r>
        <w:t>想试试。我们没有再多说一句话，我翻到她身上，脱去衣物，进入她的身体。她阴道里的肉，很软，我</w:t>
      </w:r>
    </w:p>
    <w:p>
      <w:r>
        <w:t>进去里面像是掉进了棉花堆……我很用力地冲刺，肉棒在她身体里左冲右突，她也呻吟起来。可是，我</w:t>
      </w:r>
    </w:p>
    <w:p>
      <w:r>
        <w:t>每一下冲刺，都仿佛找不到着力点，每一下都刺在了软软的棉花里，没有感觉。就这样做了十几分钟，</w:t>
      </w:r>
    </w:p>
    <w:p>
      <w:r>
        <w:t>我忽然就软掉了，没有射。肉棒在她阴道里就这么一下子软掉了，不可思议。」</w:t>
      </w:r>
    </w:p>
    <w:p>
      <w:r>
        <w:t>「怎么会这样？」毛毛不解。</w:t>
      </w:r>
    </w:p>
    <w:p>
      <w:r>
        <w:t>李少求叹了口气，说：「我也不知道为什么。也许心里仍然抛不开她是我朋友的女友这样一个疙瘩。</w:t>
      </w:r>
    </w:p>
    <w:p>
      <w:r>
        <w:t>我们就这样结束了，第二天我送她上车，她问我能不能当昨晚的事情没有发生过。我再见到她的时候，</w:t>
      </w:r>
    </w:p>
    <w:p>
      <w:r>
        <w:t>是半年后在一次同学聚会上，我那个朋友带她来的。再后来，我们偶尔通过几次电话，她在邻镇的一家</w:t>
      </w:r>
    </w:p>
    <w:p>
      <w:r>
        <w:t>商场做导购小姐，已经和我的朋友分手了。我们现在的关系，就和普通的朋友一样。但是我很清楚，我</w:t>
      </w:r>
    </w:p>
    <w:p>
      <w:r>
        <w:t>和她，不可能再上床了。」</w:t>
      </w:r>
    </w:p>
    <w:p>
      <w:r>
        <w:t>「就因为那次你在她身上做到一半阳痿了？」毛毛打趣道。</w:t>
      </w:r>
    </w:p>
    <w:p>
      <w:r>
        <w:t>李少求摇摇头：「不是。说不清楚啊……反正就我自己而言，估计只要和她上床，就会想到我的那</w:t>
      </w:r>
    </w:p>
    <w:p>
      <w:r>
        <w:t>个朋友——有负疚感。」</w:t>
      </w:r>
    </w:p>
    <w:p>
      <w:r>
        <w:t>毛毛晃了晃杯子，喝掉最后一口咖啡，皱眉道：「凉了。」</w:t>
      </w:r>
    </w:p>
    <w:p>
      <w:r>
        <w:t>「要再冲一杯吗？」李少求问，作势起身。</w:t>
      </w:r>
    </w:p>
    <w:p>
      <w:r>
        <w:t>「不了，你别起来。」毛毛犹豫道，「我——回去了？」</w:t>
      </w:r>
    </w:p>
    <w:p>
      <w:r>
        <w:t>李少求微微点头。毛毛拍拍屁股，踱出房间。</w:t>
      </w:r>
    </w:p>
    <w:p>
      <w:r>
        <w:t>「帮忙带一下门……」李少求对着毛毛的背影小声喊。</w:t>
      </w:r>
    </w:p>
    <w:p>
      <w:r>
        <w:t>房门被轻轻关上。</w:t>
      </w:r>
    </w:p>
    <w:p>
      <w:r>
        <w:t>第三杯</w:t>
      </w:r>
    </w:p>
    <w:p>
      <w:r>
        <w:t>网吧里弥漫着浓浓的硝烟味儿，半个网吧的年轻人都在玩CS.</w:t>
      </w:r>
    </w:p>
    <w:p>
      <w:r>
        <w:t>「卡啦卡啦」拉枪栓的声音，「哗」防弹衣上身，「突突突」MP5 扫射，「嗒嗒、嗒嗒」AK47点射，</w:t>
      </w:r>
    </w:p>
    <w:p>
      <w:r>
        <w:t>「嘭」狙击爆掉了谁的头……</w:t>
      </w:r>
    </w:p>
    <w:p>
      <w:r>
        <w:t>一个闪光弹爆开，老鼠哇哇怪叫：「操，我被白了！」</w:t>
      </w:r>
    </w:p>
    <w:p>
      <w:r>
        <w:t>「你挂了。」李少求盯着屏幕，一边出声告诉老鼠。</w:t>
      </w:r>
    </w:p>
    <w:p>
      <w:r>
        <w:t>闪光弹的效果渐渐消失，老鼠哀号一声，果然挂了。随即点着鼠标切换镜头，查看敌方的位置。</w:t>
      </w:r>
    </w:p>
    <w:p>
      <w:r>
        <w:t>「小心点，门背后！蹲着呢，扔个炸弹！」老鼠紧张地提醒李少求，「剩10滴血了，穿他穿他！打</w:t>
      </w:r>
    </w:p>
    <w:p>
      <w:r>
        <w:t>死了！」</w:t>
      </w:r>
    </w:p>
    <w:p>
      <w:r>
        <w:t>网吧不知道哪个角落响起抱怨声：「妈的，作弊啊！害老子死了——」</w:t>
      </w:r>
    </w:p>
    <w:p>
      <w:r>
        <w:t>李少求和老鼠哈哈大笑。</w:t>
      </w:r>
    </w:p>
    <w:p>
      <w:r>
        <w:t>手机响，李少求接起，问了句「在哪里」，又柔声道：「我过来。」</w:t>
      </w:r>
    </w:p>
    <w:p>
      <w:r>
        <w:t>挂了电话，李少求扭头对老鼠说：「我出去一趟。」</w:t>
      </w:r>
    </w:p>
    <w:p>
      <w:r>
        <w:t>老鼠叼着根烟，随口问：「谁啊？」</w:t>
      </w:r>
    </w:p>
    <w:p>
      <w:r>
        <w:t>「神仙姐姐。」李少求说完，人已出了网吧。</w:t>
      </w:r>
    </w:p>
    <w:p>
      <w:r>
        <w:t>外面飘着细小的雪花，临近年关了。刚才少妇来电话，她现在一个人在公司。</w:t>
      </w:r>
    </w:p>
    <w:p>
      <w:r>
        <w:t>李少求暗喜，这明摆着暗示他，偷情的机会来了。</w:t>
      </w:r>
    </w:p>
    <w:p>
      <w:r>
        <w:t>李少求赶到公司楼下，乘着电梯上楼。楼有七层，少妇的办公室在顶层。一出电梯，她已经等在那</w:t>
      </w:r>
    </w:p>
    <w:p>
      <w:r>
        <w:t>里。</w:t>
      </w:r>
    </w:p>
    <w:p>
      <w:r>
        <w:t>「跟我来。」少妇牵着李少求的手下到六楼。</w:t>
      </w:r>
    </w:p>
    <w:p>
      <w:r>
        <w:t>六楼的房间都锁着，暂时无人租用，简直是一个绝佳的偷情地点。通常情况下，三楼以上，人们都</w:t>
      </w:r>
    </w:p>
    <w:p>
      <w:r>
        <w:t>习惯乘电梯，很少有人会爬楼梯上高层，六楼闲置着，所以他们也不用担心电梯会停在这一层。</w:t>
      </w:r>
    </w:p>
    <w:p>
      <w:r>
        <w:t>李少求一把将少妇按在走廊的墙上，猛地吻上她的唇，一边吻一边问：「想我？」</w:t>
      </w:r>
    </w:p>
    <w:p>
      <w:r>
        <w:t>「想……死了……」少妇迅速被男人的狂热撩拨起来，呻吟道。</w:t>
      </w:r>
    </w:p>
    <w:p>
      <w:r>
        <w:t>李少求解开她的呢绒风衣，撩起里面的衣服，紫色的性感文胸裹着两只白晃晃的乳房，纤柔的腰腹</w:t>
      </w:r>
    </w:p>
    <w:p>
      <w:r>
        <w:t>光滑而平坦。李少求将手伸进文胸里，少妇一激灵，娇嗔道：「好冰呀！」</w:t>
      </w:r>
    </w:p>
    <w:p>
      <w:r>
        <w:t>大冬天的，走廊里的温度很低，少妇的乳头在寒冷的空气中翘立，「没事，我帮你暖暖。」说着，</w:t>
      </w:r>
    </w:p>
    <w:p>
      <w:r>
        <w:t>李少求埋首到两只乳房之间，一会叼住左边的乳头用舌尖轻挑，一会含住右边的乳头用力吮吸。少妇和</w:t>
      </w:r>
    </w:p>
    <w:p>
      <w:r>
        <w:t>少女有着明显的不同，少女的乳头如果吸得太用力，会疼，少妇则相反，越用力越舒服，李少求吸着乳</w:t>
      </w:r>
    </w:p>
    <w:p>
      <w:r>
        <w:t>头将它往外拉扯，少妇舒爽地浑身战栗，嘴里不由自主发出「啊，啊」的叫声。</w:t>
      </w:r>
    </w:p>
    <w:p>
      <w:r>
        <w:t>两人的下身紧贴在一起，少妇双腿分开，李少求的肉棒已然昂首挺立，隔着裤子，在她的私处摩擦，</w:t>
      </w:r>
    </w:p>
    <w:p>
      <w:r>
        <w:t>少妇春情勃发，双手抱住李少求的屁股，用力按向自己。</w:t>
      </w:r>
    </w:p>
    <w:p>
      <w:r>
        <w:t>如此挑弄一番，欲火高涨，少妇迫不及待解开李少求的裤子，掏出那一根热乎乎的肉棒来。没想到，</w:t>
      </w:r>
    </w:p>
    <w:p>
      <w:r>
        <w:t>肉棒被冰凉的空气一刺激，顿时缩软回去，少妇不禁大急，二话不说蹲下身，一口将其含进嘴里，吞吐</w:t>
      </w:r>
    </w:p>
    <w:p>
      <w:r>
        <w:t>几下，转眼硬如钢铁。二人有心速战速决，少妇转身趴到墙上，紧身牛仔裤包裹着浑圆的大屁股，向后</w:t>
      </w:r>
    </w:p>
    <w:p>
      <w:r>
        <w:t>高高翘起，急切等待着男人的肉棒捅进来。李少求将她的裤子褪下，紫色丁字裤和文胸同是一套，丁字</w:t>
      </w:r>
    </w:p>
    <w:p>
      <w:r>
        <w:t>裤那一点窄窄的布料，在刚才的斯磨中，早就掩盖不住肥美的阴户，陷进了湿漉漉的穴逢中。李少求将</w:t>
      </w:r>
    </w:p>
    <w:p>
      <w:r>
        <w:t>它挑到一边，肉棒对准穴口「噗滋」捅了进去，大力撞击起来。</w:t>
      </w:r>
    </w:p>
    <w:p>
      <w:r>
        <w:t>初时少妇还竭力憋着，不让叫声冲出喉咙，生怕被五楼的人听见。楼下的说话声和脚步声都隐约能</w:t>
      </w:r>
    </w:p>
    <w:p>
      <w:r>
        <w:t>听到，在这种环境下，李少求只觉得既紧张又刺激，一颗心七上八下，肉棒肆虐在女人的美穴里，好像</w:t>
      </w:r>
    </w:p>
    <w:p>
      <w:r>
        <w:t>进了神仙洞一般，整个人飘飘欲仙。</w:t>
      </w:r>
    </w:p>
    <w:p>
      <w:r>
        <w:t>待干到百余下，少妇再也忍耐不住，一声淫叫冲口而出，如此一来，一发不可收拾，只听得「嗷—</w:t>
      </w:r>
    </w:p>
    <w:p>
      <w:r>
        <w:t>—嗷——」声响彻走廊，大约憋得太久，一旦叫出声来，比之前任何一次都要响亮。吓得李少求心惊胆</w:t>
      </w:r>
    </w:p>
    <w:p>
      <w:r>
        <w:t>战，大力捅了三两下，精关不守，一股浓烫的精液灌进少妇的淫穴深处，把她舒服地整个人差点瘫软下</w:t>
      </w:r>
    </w:p>
    <w:p>
      <w:r>
        <w:t>来。</w:t>
      </w:r>
    </w:p>
    <w:p>
      <w:r>
        <w:t>就这么一会，楼下居然有脚步声渐渐清晰，恐怕是刚才的叫声太过惊世骇俗，有人上来查看。两人</w:t>
      </w:r>
    </w:p>
    <w:p>
      <w:r>
        <w:t>手忙脚乱提起裤子，少妇慌忙跑向七楼，李少求并不敢同她一起上去，正所谓捉奸捉双，这个时候无论</w:t>
      </w:r>
    </w:p>
    <w:p>
      <w:r>
        <w:t>如何要分头跑。万幸他之前谨慎，已经将电梯摁到六楼，这时一摁按钮，电梯门开，李少求一个箭步窜</w:t>
      </w:r>
    </w:p>
    <w:p>
      <w:r>
        <w:t>进去，逃之夭夭。</w:t>
      </w:r>
    </w:p>
    <w:p>
      <w:r>
        <w:t>出得大楼，李少求找一暗处狂拍胸脯，骂道：「他妈的，心脏病都要吓出来了！死女人叫那么大声！」</w:t>
      </w:r>
    </w:p>
    <w:p>
      <w:r>
        <w:t>半惊半喜回到网吧，这一趟来去不过40分钟，老鼠还在专心致志地打CS，见他回来，问道：「叫你</w:t>
      </w:r>
    </w:p>
    <w:p>
      <w:r>
        <w:t>干嘛？」</w:t>
      </w:r>
    </w:p>
    <w:p>
      <w:r>
        <w:t>李少求一时没说话，坐下回味刚才的惊险，半晌，自言自语道：「真他妈不是人干的事儿。」</w:t>
      </w:r>
    </w:p>
    <w:p>
      <w:r>
        <w:t>「什么不是人干的事儿？」老鼠心不在焉接话道。</w:t>
      </w:r>
    </w:p>
    <w:p>
      <w:r>
        <w:t>李少求把刚才的事情三言两语跟他讲了一遍，老鼠听得瞪大眼睛，直呼：「我操！我操！」细想之</w:t>
      </w:r>
    </w:p>
    <w:p>
      <w:r>
        <w:t>后，又替朋友担心，不由劝道：「你以后还是少跟她在一块儿。」</w:t>
      </w:r>
    </w:p>
    <w:p>
      <w:r>
        <w:t>在网吧呆到晚上，老鼠出去买饭。李少求见QQ上毛毛在线，自从第二次见过之后，已经过去一个多</w:t>
      </w:r>
    </w:p>
    <w:p>
      <w:r>
        <w:t>星期，期间也没什么联系，此事不由自主点开她的头像，发讯息问道：「在哪儿呢？」</w:t>
      </w:r>
    </w:p>
    <w:p>
      <w:r>
        <w:t>「家里，嘻嘻！」毛毛回道。接着发过一个视频请求来。</w:t>
      </w:r>
    </w:p>
    <w:p>
      <w:r>
        <w:t>李少求接受后，视频上出现一个宽敞的房间，画面正对着一张漂亮的大床，「谁的房间？」他问道。</w:t>
      </w:r>
    </w:p>
    <w:p>
      <w:r>
        <w:t>「我的呀！床漂亮吧，枕头漂亮吧，被子漂亮吧？」毛毛说。</w:t>
      </w:r>
    </w:p>
    <w:p>
      <w:r>
        <w:t>原来是她的闺房，李少求好笑道：「床的主人才漂亮呢，来，露个脸。」</w:t>
      </w:r>
    </w:p>
    <w:p>
      <w:r>
        <w:t>镜头一晃，出现一个帅气的年轻小伙子。</w:t>
      </w:r>
    </w:p>
    <w:p>
      <w:r>
        <w:t>李少求眼珠子差点没掉下来，诧异道：「帅哥，你是哪位？」</w:t>
      </w:r>
    </w:p>
    <w:p>
      <w:r>
        <w:t>「他是我的小情人，哈哈！」毛毛在那边炫耀似的说。</w:t>
      </w:r>
    </w:p>
    <w:p>
      <w:r>
        <w:t>「晕死，你给我看男人干什么？」李少求有点郁闷。</w:t>
      </w:r>
    </w:p>
    <w:p>
      <w:r>
        <w:t>「帅吧？嘻嘻，人家才上高中，你别吓着他。」毛毛把摄像头对准自己，穿着睡衣，露出半片白皙</w:t>
      </w:r>
    </w:p>
    <w:p>
      <w:r>
        <w:t>的胸脯，似乎很开心。</w:t>
      </w:r>
    </w:p>
    <w:p>
      <w:r>
        <w:t>「你……你诱奸少男，还把人往家里带？！」李少求真是佩服死毛毛了，老少通吃不说，还敢把人</w:t>
      </w:r>
    </w:p>
    <w:p>
      <w:r>
        <w:t>带回家。</w:t>
      </w:r>
    </w:p>
    <w:p>
      <w:r>
        <w:t>「别误会，别误会，他是来我家玩的。我正准备洗澡。」毛毛简直语不惊人死不休。</w:t>
      </w:r>
    </w:p>
    <w:p>
      <w:r>
        <w:t>李少求快喷鼻血了，又说别误会又说要洗澡，这不明摆着把人往沟里带吗。</w:t>
      </w:r>
    </w:p>
    <w:p>
      <w:r>
        <w:t>「服了你了。」他说。</w:t>
      </w:r>
    </w:p>
    <w:p>
      <w:r>
        <w:t>毛毛又发来一串字儿：「我们刚才在讨论一个问题。问问你，你说男人是什么东西？」</w:t>
      </w:r>
    </w:p>
    <w:p>
      <w:r>
        <w:t>李少求脑子一转，回她道：「男人都是老二。」</w:t>
      </w:r>
    </w:p>
    <w:p>
      <w:r>
        <w:t>果然，这种带荤的话最合毛毛心意，她在那边笑得花枝乱颤道：「经典！哈哈哈哈……我的小情人</w:t>
      </w:r>
    </w:p>
    <w:p>
      <w:r>
        <w:t>也说同意。」</w:t>
      </w:r>
    </w:p>
    <w:p>
      <w:r>
        <w:t>「他在你家过夜？」李少求多少有点醋味。</w:t>
      </w:r>
    </w:p>
    <w:p>
      <w:r>
        <w:t>「你管不着，嘻嘻！」毛毛却没正面回答他，又说道，「我明天一早要出差。」</w:t>
      </w:r>
    </w:p>
    <w:p>
      <w:r>
        <w:t>李少求暗忖，一早要出差，估计是不会留人家过夜吧。又想，我管他过不过夜，见鬼了！于是顺口</w:t>
      </w:r>
    </w:p>
    <w:p>
      <w:r>
        <w:t>问道：「几点啊？」</w:t>
      </w:r>
    </w:p>
    <w:p>
      <w:r>
        <w:t>「5 点半就得起来！」</w:t>
      </w:r>
    </w:p>
    <w:p>
      <w:r>
        <w:t>「这么早？那你赶紧洗洗睡吧。」</w:t>
      </w:r>
    </w:p>
    <w:p>
      <w:r>
        <w:t>「嗯！」毛毛答应一声，关掉视频，不一会儿就下线了。</w:t>
      </w:r>
    </w:p>
    <w:p>
      <w:r>
        <w:t>李少求和老鼠在网吧玩了个通宵，第二天一早，他打着哈欠回家。摇摇晃晃走在路上，掏出手机看</w:t>
      </w:r>
    </w:p>
    <w:p>
      <w:r>
        <w:t>时间，已经过了5 点半。想到昨晚毛毛说今天要早起出差，一时无聊就给她打了个电话。</w:t>
      </w:r>
    </w:p>
    <w:p>
      <w:r>
        <w:t>「喂！起来尿尿啦！」李少求笑道。</w:t>
      </w:r>
    </w:p>
    <w:p>
      <w:r>
        <w:t>电话那头传来毛毛懒洋洋的声音：「讨厌……尿什么尿……」</w:t>
      </w:r>
    </w:p>
    <w:p>
      <w:r>
        <w:t>「你还没起床呐？不是说今天要出差吗？」李少求问。</w:t>
      </w:r>
    </w:p>
    <w:p>
      <w:r>
        <w:t>「哎呀！」毛毛惊叫一声，「几点啦！」</w:t>
      </w:r>
    </w:p>
    <w:p>
      <w:r>
        <w:t>「刚过5 点半。」李少求说。</w:t>
      </w:r>
    </w:p>
    <w:p>
      <w:r>
        <w:t>「还好还好！我要走了！」毛毛急忙忙道，话音刚落，就把电话挂了。</w:t>
      </w:r>
    </w:p>
    <w:p>
      <w:r>
        <w:t>李少求摇摇头，心想，这女人还真是大意。回家美美睡了一大觉，几天无话。</w:t>
      </w:r>
    </w:p>
    <w:p>
      <w:r>
        <w:t>转眼三天过去，这天傍晚，接到毛毛的电话：「晚上我来你家。」李少求便没去找老鼠，耐心在家</w:t>
      </w:r>
    </w:p>
    <w:p>
      <w:r>
        <w:t>等着毛毛。</w:t>
      </w:r>
    </w:p>
    <w:p>
      <w:r>
        <w:t>夜深人静，毛毛来到李少求家。进屋后轻车熟路，大衣一脱，一屁股坐到沙发上。笑嘻嘻地看着李</w:t>
      </w:r>
    </w:p>
    <w:p>
      <w:r>
        <w:t>少求。</w:t>
      </w:r>
    </w:p>
    <w:p>
      <w:r>
        <w:t>「呵，又想喝咖啡啦？」李少求也微笑道。</w:t>
      </w:r>
    </w:p>
    <w:p>
      <w:r>
        <w:t>毛毛点一点头。</w:t>
      </w:r>
    </w:p>
    <w:p>
      <w:r>
        <w:t>冲上咖啡，李少求也坐下，他知道，毛毛一而再，再而三的到这里来，很大一个原因，是李少求那</w:t>
      </w:r>
    </w:p>
    <w:p>
      <w:r>
        <w:t>些关于女人的回忆打动了她。因此，故事，是不可不讲的。</w:t>
      </w:r>
    </w:p>
    <w:p>
      <w:r>
        <w:t>他对女人有足够的耐心。</w:t>
      </w:r>
    </w:p>
    <w:p>
      <w:r>
        <w:t>李少求整理了一下思绪，道：「今天要讲的，是一个约定。」</w:t>
      </w:r>
    </w:p>
    <w:p>
      <w:r>
        <w:t>「约定？什么样的？」毛毛问道。</w:t>
      </w:r>
    </w:p>
    <w:p>
      <w:r>
        <w:t>「一个……在一起三个月，然后分手的约定。」李少求说。</w:t>
      </w:r>
    </w:p>
    <w:p>
      <w:r>
        <w:t>毛毛捧着杯子，手肘支在膝盖上，摆好专心听故事的姿态，催促道：「说，说。」</w:t>
      </w:r>
    </w:p>
    <w:p>
      <w:r>
        <w:t>「那是两年之前，我刚刚高中毕业。临近高考的前一个月，我没有继续呆在学校。回家，一天到晚</w:t>
      </w:r>
    </w:p>
    <w:p>
      <w:r>
        <w:t>跟朋友混在一起，无所事事。我记不太清那阵子都干嘛了，反正每天都很无聊，网吧、迪吧、酒吧，无</w:t>
      </w:r>
    </w:p>
    <w:p>
      <w:r>
        <w:t>非在这三个地方消磨时间。有一天，我在网上泡妞，有一个女孩挺聊得来，她说她在镇上唯一的一家地</w:t>
      </w:r>
    </w:p>
    <w:p>
      <w:r>
        <w:t>下酒吧做服务员，我开玩笑说去找她。这个玩笑，很快变成了行动，那天我和两个朋友闲到极致，都说</w:t>
      </w:r>
    </w:p>
    <w:p>
      <w:r>
        <w:t>要找点事情做做，做什么呢？就是去找那个酒吧女孩。」李少求顿了顿，继续说，「当天晚上，我们去</w:t>
      </w:r>
    </w:p>
    <w:p>
      <w:r>
        <w:t>到那家地下酒吧。叫了啤酒和零食，然后问服务员，云云在不在？云云是那个酒吧女孩的名字。服务员</w:t>
      </w:r>
    </w:p>
    <w:p>
      <w:r>
        <w:t>往吧台招手，过来一个女孩，她就是云云，长相比较甜，冲谁都笑，身材虽然娇小，胸却出奇地大。我</w:t>
      </w:r>
    </w:p>
    <w:p>
      <w:r>
        <w:t>们就这样认识了，两个朋友招呼她一块喝酒，她说会被老板骂，但是最后还是陪我们喝了一杯。」</w:t>
      </w:r>
    </w:p>
    <w:p>
      <w:r>
        <w:t>李少求喝一口咖啡，浓香伴着微微的苦涩，滑过味蕾。</w:t>
      </w:r>
    </w:p>
    <w:p>
      <w:r>
        <w:t>「接着呢？」毛毛问。</w:t>
      </w:r>
    </w:p>
    <w:p>
      <w:r>
        <w:t>「接着我们喝完酒就走啦。」李少求一摊手道。</w:t>
      </w:r>
    </w:p>
    <w:p>
      <w:r>
        <w:t>「啊？！」毛毛顿时不乐，这算什么故事。</w:t>
      </w:r>
    </w:p>
    <w:p>
      <w:r>
        <w:t>「别急，」李少求呵呵笑道，「那是我和云云第一次见面。之后过了几天，还是在上网的时候碰到</w:t>
      </w:r>
    </w:p>
    <w:p>
      <w:r>
        <w:t>了她。那天她很不开心，我约她晚上出来喝酒聊天，没想到，她答应了。我这个人，其实没什么酒量，</w:t>
      </w:r>
    </w:p>
    <w:p>
      <w:r>
        <w:t>我买了两瓶啤酒，带她到溪边——就是跟你说过的，和少妇约会的那个溪边。不过云云还在她之前，少</w:t>
      </w:r>
    </w:p>
    <w:p>
      <w:r>
        <w:t>妇是一年前的事，云云比她早一年。」</w:t>
      </w:r>
    </w:p>
    <w:p>
      <w:r>
        <w:t>「嘿！你这么喜欢把人往溪边带，怎么不带我去？」毛毛说。</w:t>
      </w:r>
    </w:p>
    <w:p>
      <w:r>
        <w:t>李少求惋惜道：「没办法，现在是冬天。要是夏天，我就带你去了，溪边绝对是一个浪漫有情调的</w:t>
      </w:r>
    </w:p>
    <w:p>
      <w:r>
        <w:t>地方，最适合跟女孩聊天。」</w:t>
      </w:r>
    </w:p>
    <w:p>
      <w:r>
        <w:t>毛毛没想到李少求当真了，赶紧道：「一套一套的，别扯了，接着说云云的事儿。」</w:t>
      </w:r>
    </w:p>
    <w:p>
      <w:r>
        <w:t>「那两次约会，惊人的相似。和云云在一起的那晚，也是前半夜能看到星星月亮，后半夜却下起了</w:t>
      </w:r>
    </w:p>
    <w:p>
      <w:r>
        <w:t>雨。」李少求自己想起来，也觉得有点不可思议，「我们俩，一人一瓶啤酒，一边聊天，一边对着喝。</w:t>
      </w:r>
    </w:p>
    <w:p>
      <w:r>
        <w:t>她把她的身世告诉我，单亲家庭，父亲酗酒，娶了个后妈对她不好，她十六岁初中刚毕业就出社会了。」</w:t>
      </w:r>
    </w:p>
    <w:p>
      <w:r>
        <w:t>「十六岁！」毛毛惊叹道。</w:t>
      </w:r>
    </w:p>
    <w:p>
      <w:r>
        <w:t>「对。十六岁。我那会也才十八岁而已。」李少求说。</w:t>
      </w:r>
    </w:p>
    <w:p>
      <w:r>
        <w:t>「未成年少女你都敢碰？」毛毛诧异。</w:t>
      </w:r>
    </w:p>
    <w:p>
      <w:r>
        <w:t>李少求皱眉道：「未成年少女怎么了？你的小情人不也是未成年少男吗！咱们半斤对八两。」</w:t>
      </w:r>
    </w:p>
    <w:p>
      <w:r>
        <w:t>毛毛一时为之语结，脸上表情颇窘。</w:t>
      </w:r>
    </w:p>
    <w:p>
      <w:r>
        <w:t>为了不让她过于尴尬，李少求回到话题中：「总之，云云是个可怜的女孩。</w:t>
      </w:r>
    </w:p>
    <w:p>
      <w:r>
        <w:t>她跟我说着说着就哭了，一瓶酒没喝完，醉倒在我的膝盖上。原来她也没什么酒量，我之前还以为，</w:t>
      </w:r>
    </w:p>
    <w:p>
      <w:r>
        <w:t>能在酒吧做服务员的女孩，酒量都很好呢。当时她趴在我的膝盖上，长发遮住了脸。我心里有一种怜悯</w:t>
      </w:r>
    </w:p>
    <w:p>
      <w:r>
        <w:t>的感觉，不知道该怎么抚慰她，就低下头，撩开她的长发，亲了亲她的耳垂。后半夜飘起雨，她被冻醒。</w:t>
      </w:r>
    </w:p>
    <w:p>
      <w:r>
        <w:t>我问她要不要跟我回家，她没说话，只是起身跟我走了。」</w:t>
      </w:r>
    </w:p>
    <w:p>
      <w:r>
        <w:t>说到这里，李少求叹了一口气。</w:t>
      </w:r>
    </w:p>
    <w:p>
      <w:r>
        <w:t>「怎么了？」毛毛关心道。</w:t>
      </w:r>
    </w:p>
    <w:p>
      <w:r>
        <w:t>「那个时候，我还是处男。虽然高中时也交往过不少女朋友，但都没上过床。</w:t>
      </w:r>
    </w:p>
    <w:p>
      <w:r>
        <w:t>带云云回家的那晚，我还是个处男……」李少求感叹道。</w:t>
      </w:r>
    </w:p>
    <w:p>
      <w:r>
        <w:t>毛毛闻言「扑哧」笑出声：「看不出来，你还这么在意处男。」</w:t>
      </w:r>
    </w:p>
    <w:p>
      <w:r>
        <w:t>「不是在意，只是多少有点感慨。」李少求说。</w:t>
      </w:r>
    </w:p>
    <w:p>
      <w:r>
        <w:t>「你是处男，云云那么小年纪应该也是处女啊，你又不吃亏。」毛毛说。</w:t>
      </w:r>
    </w:p>
    <w:p>
      <w:r>
        <w:t>李少求摇头道：「你猜错了。云云不是处女，她十六岁出社会自力更生，因为讨厌回家见到后妈，</w:t>
      </w:r>
    </w:p>
    <w:p>
      <w:r>
        <w:t>所以一旦和男孩交往，她就选择付出身体来换取一个栖身之所。在我之前，她至少有过三个男朋友。」</w:t>
      </w:r>
    </w:p>
    <w:p>
      <w:r>
        <w:t>毛毛无语。</w:t>
      </w:r>
    </w:p>
    <w:p>
      <w:r>
        <w:t>李少求继续道：「我带她回家之后，让她睡到床上。我本想睡沙发，她说一起睡吧。我们就睡在了</w:t>
      </w:r>
    </w:p>
    <w:p>
      <w:r>
        <w:t>一起。我没有经验，虽然对女孩的身体不陌生，但是真正和一个女孩这样睡在一起，从没有过。她问我，</w:t>
      </w:r>
    </w:p>
    <w:p>
      <w:r>
        <w:t>刚才在溪边是不是亲她了。我说亲了耳垂。我以为她那会睡着了，原来都知道。她说，再那样温柔的亲</w:t>
      </w:r>
    </w:p>
    <w:p>
      <w:r>
        <w:t>一次……我们不可避免地做爱了。她有经验，带着我，进去很顺利。可惜我没有经验，刚进到她身体里，</w:t>
      </w:r>
    </w:p>
    <w:p>
      <w:r>
        <w:t>就觉得下身像触电一样窜起一股电流，直冲脑门，五秒都没忍住，我几乎连动都没动就射在了她的身体</w:t>
      </w:r>
    </w:p>
    <w:p>
      <w:r>
        <w:t>里。当时对我的打击真大啊，我很怀疑自己是不是早泄。从那以后，云云就在我家住下了。我对她没有</w:t>
      </w:r>
    </w:p>
    <w:p>
      <w:r>
        <w:t>爱或者喜欢，有的只是怜悯。同时，初尝禁果也让我对做爱生出了莫大的兴趣。我们俩可以说是各取所</w:t>
      </w:r>
    </w:p>
    <w:p>
      <w:r>
        <w:t>需，她给我身体，我给她一个住处。和她以前交往的男友并无不同。」</w:t>
      </w:r>
    </w:p>
    <w:p>
      <w:r>
        <w:t>「你说的三个月的分手约定呢？」毛毛插嘴问道。</w:t>
      </w:r>
    </w:p>
    <w:p>
      <w:r>
        <w:t>「嗯，还没说到。不要急。听我慢慢讲。」李少求缓缓说，「我的性经验，是在云云身上得到快速</w:t>
      </w:r>
    </w:p>
    <w:p>
      <w:r>
        <w:t>增长的。如果是处女，也许我们俩会一直懵懂下去，所以我很庆幸她不是处女，我既然不爱她，就不会</w:t>
      </w:r>
    </w:p>
    <w:p>
      <w:r>
        <w:t>在意这一点。正好相反，她对性事懂得越多，我得到的肉体快感就越大。我很快就消除了第一次早泄留</w:t>
      </w:r>
    </w:p>
    <w:p>
      <w:r>
        <w:t>下的心理阴影，开始体会到做爱的乐趣。之前说过，云云身材娇小，但是胸很大，有D 罩杯，用A 片里</w:t>
      </w:r>
    </w:p>
    <w:p>
      <w:r>
        <w:t>面的话说，是个标准的童颜巨乳。而且不知道是因为年龄小，还是什么原因，她下面没长毛，光光的。</w:t>
      </w:r>
    </w:p>
    <w:p>
      <w:r>
        <w:t>老年人都说白虎会克夫，是扫把星。不过我不在意，我很喜欢她那个地方，干干净净，看着舒服，干起</w:t>
      </w:r>
    </w:p>
    <w:p>
      <w:r>
        <w:t>来也舒服。我后来开始尝试以前在书里面看到过的九浅一深之类的方法，有一次在沙发上干了她两个钟</w:t>
      </w:r>
    </w:p>
    <w:p>
      <w:r>
        <w:t>头，到最后她水都流干了，我下面也干得麻木了，竟然射不出来。」</w:t>
      </w:r>
    </w:p>
    <w:p>
      <w:r>
        <w:t>「做的时间太久了不好……」毛毛提醒道。</w:t>
      </w:r>
    </w:p>
    <w:p>
      <w:r>
        <w:t>「是啊，我也是后来才知道的，在网上看到说保持勃起的时间太长，对阴茎有害。」李少求说，「</w:t>
      </w:r>
    </w:p>
    <w:p>
      <w:r>
        <w:t>只是那时候还小，不懂这些，以为做的时间越长越厉害。」</w:t>
      </w:r>
    </w:p>
    <w:p>
      <w:r>
        <w:t>毛毛微微一笑，说：「都是从那样一个阶段成长起来的。」</w:t>
      </w:r>
    </w:p>
    <w:p>
      <w:r>
        <w:t>「对了，」李少求道，「这中间还有个有趣的插曲。」</w:t>
      </w:r>
    </w:p>
    <w:p>
      <w:r>
        <w:t>「哦？讲讲？」毛毛道。</w:t>
      </w:r>
    </w:p>
    <w:p>
      <w:r>
        <w:t>李少求乐道：「这个插曲跟老鼠有关。那时候老鼠偶尔也到我家来住，有天晚上，我跟云云在卧室</w:t>
      </w:r>
    </w:p>
    <w:p>
      <w:r>
        <w:t>做爱，门没关好。老鼠在客厅睡，云云的浪叫被他听得一清二楚，那个家伙郁闷地抽了好几根烟，后来</w:t>
      </w:r>
    </w:p>
    <w:p>
      <w:r>
        <w:t>实在忍不住，偷偷跑去我加卫生间，自己打手枪了！」</w:t>
      </w:r>
    </w:p>
    <w:p>
      <w:r>
        <w:t>「哈哈哈……」毛毛笑得前仰后合，问道，「你是怎么知道的？」</w:t>
      </w:r>
    </w:p>
    <w:p>
      <w:r>
        <w:t>「他自己后来告诉我的。我们无话不谈。」李少求说。</w:t>
      </w:r>
    </w:p>
    <w:p>
      <w:r>
        <w:t>笑过一阵，毛毛纳闷道：「你还是没说那个约定的事情呢？」</w:t>
      </w:r>
    </w:p>
    <w:p>
      <w:r>
        <w:t>「这就讲。」李少求道，「云云和我在一起一个月之后，我高考结束，得知没有考上。那时我父亲</w:t>
      </w:r>
    </w:p>
    <w:p>
      <w:r>
        <w:t>在青海做生意，他知道这个情况后，要我去青岛帮他打理生意。我考虑了很久，我和父母的关系并不好，</w:t>
      </w:r>
    </w:p>
    <w:p>
      <w:r>
        <w:t>他们从小没怎么管过我。可是这一次，没考上大学，我不知道自己往后该干嘛，所以，最后我还是决定</w:t>
      </w:r>
    </w:p>
    <w:p>
      <w:r>
        <w:t>过去父亲那边。我没有马上走，就在那个时候，云云说要和我作一个约定，她已经和我在一起一个月，</w:t>
      </w:r>
    </w:p>
    <w:p>
      <w:r>
        <w:t>再给她两个月时间，等到三个月以后，我们就各奔东西。我不知道她为什么要和我作这样的约定，当时</w:t>
      </w:r>
    </w:p>
    <w:p>
      <w:r>
        <w:t>我以为，她是为了留点时间好找下一个住处。」</w:t>
      </w:r>
    </w:p>
    <w:p>
      <w:r>
        <w:t>「你怎么会这么以为？」毛毛问。</w:t>
      </w:r>
    </w:p>
    <w:p>
      <w:r>
        <w:t>「我和她在一起，不就是各取所需吗？这么想很正常吧。」李少求道，「听说我要去父亲那边的决</w:t>
      </w:r>
    </w:p>
    <w:p>
      <w:r>
        <w:t>定后，母亲出于对他的怨恨，居然开始对我不管不顾，每天连饭也不做，钱也不留，她自己去工厂的食</w:t>
      </w:r>
    </w:p>
    <w:p>
      <w:r>
        <w:t>堂吃饭。你很难想象，在那种身无分文的情况下，是云云，用她少得可怜的工资养着我，她每天去酒吧</w:t>
      </w:r>
    </w:p>
    <w:p>
      <w:r>
        <w:t>辛苦上班，累到半夜才能回来，每次回来还给我带宵夜。我们几乎天天晚上都做爱，她无论多困多累，</w:t>
      </w:r>
    </w:p>
    <w:p>
      <w:r>
        <w:t>都会陪我吃完宵夜，做完爱再睡觉。有一阵子，她用完了她的工资，家里实在没有东西吃，她就到以前</w:t>
      </w:r>
    </w:p>
    <w:p>
      <w:r>
        <w:t>打过工的馄饨店，赊馄饨回来给我吃……我那年生日，她跟酒吧老板预支了两百块钱，给我买了一套新</w:t>
      </w:r>
    </w:p>
    <w:p>
      <w:r>
        <w:t>衣服，她还带我回老家见她的奶奶，告诉她奶奶我是她男朋友。她几次信誓旦旦地说自己怀孕了，搞得</w:t>
      </w:r>
    </w:p>
    <w:p>
      <w:r>
        <w:t>我担心不已。后来，在我快要走的那些天里，她变得越来越无理取闹，要我唱歌给她听，要我陪她打牌，</w:t>
      </w:r>
    </w:p>
    <w:p>
      <w:r>
        <w:t>要我给她变魔术，要我喊她老婆……我甚至还因此吼过她。」</w:t>
      </w:r>
    </w:p>
    <w:p>
      <w:r>
        <w:t>「我当时，不理解她为什么要做那些事……」李少求说到这里，眼眶红了。</w:t>
      </w:r>
    </w:p>
    <w:p>
      <w:r>
        <w:t>「她爱你。」毛毛说，「她对你好，对你无理取闹，都是想要留住你。」</w:t>
      </w:r>
    </w:p>
    <w:p>
      <w:r>
        <w:t>李少求陷入沉默中，毛毛在一旁陪着，喝着手里的咖啡，良久，对李少求道：「我不会和你上床。」</w:t>
      </w:r>
    </w:p>
    <w:p>
      <w:r>
        <w:t>李少求闻言一惊，回过神来，脱口问道：「为什么？」</w:t>
      </w:r>
    </w:p>
    <w:p>
      <w:r>
        <w:t>毛毛叹了一口气，轻声说：「你很好。我不想失去你这个朋友。那天你打电话给我，喊我起床，我</w:t>
      </w:r>
    </w:p>
    <w:p>
      <w:r>
        <w:t>就决定了，一定不会和你上床。你这个人，其实很重感情，如果咱们上了床，你绝对做不到对待朋友那</w:t>
      </w:r>
    </w:p>
    <w:p>
      <w:r>
        <w:t>样对待我。可是我呢，我这个人，是不适合做人家女朋友的，我们之间，要么不上床，维持友情，要么</w:t>
      </w:r>
    </w:p>
    <w:p>
      <w:r>
        <w:t>上床，陷进感情泥潭，最后什么都做不成。从来没有人在清晨打电话喊我，也从来没有人愿意冲一杯咖</w:t>
      </w:r>
    </w:p>
    <w:p>
      <w:r>
        <w:t>啡，给我讲这么多故事。我……不舍得。」</w:t>
      </w:r>
    </w:p>
    <w:p>
      <w:r>
        <w:t>李少求从来没有把女人完完全全当成过朋友看，在他心里，从来不认为这个世界上存在绝对纯洁的</w:t>
      </w:r>
    </w:p>
    <w:p>
      <w:r>
        <w:t>男女关系。可是这话他没有对毛毛讲。他失去了和一个女人上床的机会，换回来一个一厢情愿的红颜知</w:t>
      </w:r>
    </w:p>
    <w:p>
      <w:r>
        <w:t>己。得失之间，谁又能衡量得清呢？</w:t>
      </w:r>
    </w:p>
    <w:p>
      <w:r>
        <w:t xml:space="preserve">杯中咖啡已尽，毛毛起身离开。【完】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