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小云初体验</w:t>
      </w:r>
    </w:p>
    <w:p>
      <w:r>
        <w:t>那天，是一个礼拜天，妈妈说的要到办公室去加班，叫我一个人在家里等她回来，说完，就一个人</w:t>
      </w:r>
    </w:p>
    <w:p>
      <w:r>
        <w:t>急冲冲的出去了，我心里觉得好生的奇怪，因为妈妈从来都不加班的，有事的时候也会推到礼拜一的，</w:t>
      </w:r>
    </w:p>
    <w:p>
      <w:r>
        <w:t>我也没有管，就在家里面看电视。</w:t>
      </w:r>
    </w:p>
    <w:p>
      <w:r>
        <w:t>看了一会，我觉得挺无聊的，就到妈妈的卧室里面去玩。因为是我一个人在家，所以我在床上床下</w:t>
      </w:r>
    </w:p>
    <w:p>
      <w:r>
        <w:t>的东翻西找，想找点好玩的东西出来玩……咦？这是什么，一张ＶＣＤ？我看了看，哎哟，吓了我一大</w:t>
      </w:r>
    </w:p>
    <w:p>
      <w:r>
        <w:t>跳，原来是张Ａ级的ＶＣＤ，「原来妈妈也要看这个的啊」，我心里想，因为我从没有看过，心里有点</w:t>
      </w:r>
    </w:p>
    <w:p>
      <w:r>
        <w:t>慌慌的，麻麻的，斗争了好一会，终于打开电视，放了妈妈的哪张ＶＣＤ，这个时候，镜头上出现了一</w:t>
      </w:r>
    </w:p>
    <w:p>
      <w:r>
        <w:t>副不堪入目的画面，两个男的和一个女的在那里乱交！只见一个男的用他的大阳具就往那个女的小穴里</w:t>
      </w:r>
    </w:p>
    <w:p>
      <w:r>
        <w:t>面乱插，一个男的把他的阳具塞在那个女的嘴巴里面也是一样的插。</w:t>
      </w:r>
    </w:p>
    <w:p>
      <w:r>
        <w:t>小云看了一会儿，觉得她的下面的小洞洞里面一阵一阵的发麻，有一股酸酸麻麻的感受从下面传出</w:t>
      </w:r>
    </w:p>
    <w:p>
      <w:r>
        <w:t>来，飘到心眼里面，真是让人受不了，小云就把裤子脱到小腿上，一支手往下按著下面的洞洞不停在动，</w:t>
      </w:r>
    </w:p>
    <w:p>
      <w:r>
        <w:t>慢慢的上下上下的磨擦洞口，同时左手也不闲著，包著自己的一边乳房，姆指和食指捏著乳尖轻轻的打</w:t>
      </w:r>
    </w:p>
    <w:p>
      <w:r>
        <w:t>圈。</w:t>
      </w:r>
    </w:p>
    <w:p>
      <w:r>
        <w:t>小云的中指不断的深入，手指头己融摸到子宫口，小云觉得下体一阵阵酸麻的感觉涌来，手指就更</w:t>
      </w:r>
    </w:p>
    <w:p>
      <w:r>
        <w:t>加挖得深了，巴不得手指生得长一点，好让能够探得更深，拨弄自己的子宫口。因为快感的增强，本来</w:t>
      </w:r>
    </w:p>
    <w:p>
      <w:r>
        <w:t>抚摸乳房的手因紧张变得用力地抓著自己的乳房，手指更用力地捏著自己发硬的乳头在打转。</w:t>
      </w:r>
    </w:p>
    <w:p>
      <w:r>
        <w:t>渐渐的，小云下体的酸麻感觉由阴道扩散到整个下半身，乳头酸麻的感觉扩散到整个胸口，小云全</w:t>
      </w:r>
    </w:p>
    <w:p>
      <w:r>
        <w:t>身雪白的肌肤泛起了一片红霞，娇艳欲滴。快乐的感觉把小云送上云端。黏滑透明的淫水因为手指不断</w:t>
      </w:r>
    </w:p>
    <w:p>
      <w:r>
        <w:t>的磨擦变成乳白色的泡沫从阴道口与手指的接缝处不断溢出，沿著会阴一直流到屁眼上，再缓缓流到椅</w:t>
      </w:r>
    </w:p>
    <w:p>
      <w:r>
        <w:t>子上。失神的小云微微张口，喉头发出一阵阵呻吟，口水不自觉的从口唇边滑出，一直流到粉颈上，忽</w:t>
      </w:r>
    </w:p>
    <w:p>
      <w:r>
        <w:t>然小云感到一阵快感，插在阴道的手指头使劲的顶著子宫口，口中尖叫一声，整个人就软了下去 .</w:t>
      </w:r>
    </w:p>
    <w:p>
      <w:r>
        <w:t>小云弄完了后，觉得好累，就在妈妈的床上躺着想休息一会，躺了一会儿，回头看见了妈妈的床头</w:t>
      </w:r>
    </w:p>
    <w:p>
      <w:r>
        <w:t>上面放着她的手机，「怎么搞的，妈妈不是手机从来都是带着的吗，看来是妈妈忘了，还是我给她送去</w:t>
      </w:r>
    </w:p>
    <w:p>
      <w:r>
        <w:t>吧，不然别人就没办法找到她了。</w:t>
      </w:r>
    </w:p>
    <w:p>
      <w:r>
        <w:t>想完，就把妈妈的手机拿好，关好门，到妈妈的单位去了。到了妈妈的办公室前面，她听到了一阵</w:t>
      </w:r>
    </w:p>
    <w:p>
      <w:r>
        <w:t>奇怪的声音，就象是刚才ＶＣＤ里面的那种声音，她轻轻的推开门，哎呀，妈妈正在和一个男人重叠在</w:t>
      </w:r>
    </w:p>
    <w:p>
      <w:r>
        <w:t>一起妈妈的大腿内侧亮晶晶的，一片一片的淫液在桌子上画成了一副美丽的图案，妈妈也在那里快乐的</w:t>
      </w:r>
    </w:p>
    <w:p>
      <w:r>
        <w:t>大声呻吟，并且不顾一切的开始了浪叫，" 噢┉┉啊┉┉受不了┉┉求你了┉┉哥……。大宝贝……别</w:t>
      </w:r>
    </w:p>
    <w:p>
      <w:r>
        <w:t>逗我了……小穴里面……好……痒……快……快……使劲的插……哎呀……重点……哥……舒服……舒</w:t>
      </w:r>
    </w:p>
    <w:p>
      <w:r>
        <w:t>服死了……你不知道，你的龟头有多大……塞得满满的……啊……好美……好舒服……要你……再插…</w:t>
      </w:r>
    </w:p>
    <w:p>
      <w:r>
        <w:t>…插深点……。「这时候妈妈主动骑到哪个男人的身上以主动方式进攻，他们俩就在她小小的办公环境</w:t>
      </w:r>
    </w:p>
    <w:p>
      <w:r>
        <w:t>下变换了十几种花样做爱桌子上、椅子上、电脑上、几千个回合，结果弄的桌子上、椅子上、电脑上不</w:t>
      </w:r>
    </w:p>
    <w:p>
      <w:r>
        <w:t>是她的骚水就是精液。</w:t>
      </w:r>
    </w:p>
    <w:p>
      <w:r>
        <w:t>就在这个时候，哪个男人看到了我，从妈妈的身上下来，对我说，小云，你过来，他说完，我和妈</w:t>
      </w:r>
    </w:p>
    <w:p>
      <w:r>
        <w:t>妈同时被吓了一大跳，那个男人对我说：「你别怕，我是你陈叔叔，你过来，我给你看一样东西。」说</w:t>
      </w:r>
    </w:p>
    <w:p>
      <w:r>
        <w:t>完，就从妈妈的身上跳了下来，光溜溜的就对我走了过来，我这个时候才看清楚了他的身体，哎呀，他</w:t>
      </w:r>
    </w:p>
    <w:p>
      <w:r>
        <w:t>的哪个阳具可真大啊！！我心里一直在想，如果他的哪个插到我的身体里面就好了。心里却知道他是不</w:t>
      </w:r>
    </w:p>
    <w:p>
      <w:r>
        <w:t>会干我的，让我心里好着急。可是，我却万万没有想到陈叔叔其实是一个娈童狂，在外面已干过不少女</w:t>
      </w:r>
    </w:p>
    <w:p>
      <w:r>
        <w:t>童，早就想干一个处女了，我是一个正好送上门的猎物，他怎么可能回不要呢？</w:t>
      </w:r>
    </w:p>
    <w:p>
      <w:r>
        <w:t>陈叔叔边走过来他的阴茎边勃起得，一直涨得老高，差不多有七寸的长度，粗细度好比黄瓜，紫红</w:t>
      </w:r>
    </w:p>
    <w:p>
      <w:r>
        <w:t>色的大龟头整个翻出，龟头菱边夸张地突起，最吓人的要算棒身上像蚯蚓一样的青筋布满整条棒身，尿</w:t>
      </w:r>
    </w:p>
    <w:p>
      <w:r>
        <w:t>道口还渗出了透明的液体。兴奋充血的阴茎突兀的在跳动著，像是要噬人的毒蛇。</w:t>
      </w:r>
    </w:p>
    <w:p>
      <w:r>
        <w:t>「小云，张开双腿，陈叔叔要吃你的淫水。」</w:t>
      </w:r>
    </w:p>
    <w:p>
      <w:r>
        <w:t>我闻言，乖乖的把白嫩的大腿张开，还用手指那把大阴唇拨开，两片小阴唇闪亮著淫水的光泽，透</w:t>
      </w:r>
    </w:p>
    <w:p>
      <w:r>
        <w:t>明的淫水从窄小的阴道孔中缓缓流出。陈叔叔伸出舌头便往妮妮的阴道孔钻。「啊……啊……陈叔叔…</w:t>
      </w:r>
    </w:p>
    <w:p>
      <w:r>
        <w:t>…舌头好烫……快舔洞洞……对了……伸进去……啊</w:t>
      </w:r>
    </w:p>
    <w:p>
      <w:r>
        <w:t>……屁眼好痒……唔唔……舔屁眼好舒服……啊啊……舔洞洞……用力些……啊</w:t>
      </w:r>
    </w:p>
    <w:p>
      <w:r>
        <w:t>……啊……好舒服好？麻啊……「</w:t>
      </w:r>
    </w:p>
    <w:p>
      <w:r>
        <w:t>「幼齿的嫩穴果然好玩，够鲜嫩，连淫水都是清香的。」</w:t>
      </w:r>
    </w:p>
    <w:p>
      <w:r>
        <w:t>陈叔叔一边吸淫水，一边把一个指头伸进我早已湿润的阴道，触摸著细致的肉璧。</w:t>
      </w:r>
    </w:p>
    <w:p>
      <w:r>
        <w:t>「啊……啊……下边好？麻……啊！！不要……」</w:t>
      </w:r>
    </w:p>
    <w:p>
      <w:r>
        <w:t>陈叔叔觉得阴茎又在跳动了，像是要催促他插我的嫩穴，他站起了身子，把我双腿张得大大，左手</w:t>
      </w:r>
    </w:p>
    <w:p>
      <w:r>
        <w:t>手指把阴唇张开，右手握著挺得高高的阴茎，把龟头压下，对准了窄窄的阴道口。稍一挺身，像鸟蛋般</w:t>
      </w:r>
    </w:p>
    <w:p>
      <w:r>
        <w:t>大的龟头慢慢迫开阴道口没入紧窄的阴道，龟头插入後就停了下来，因为他决定要慢慢品尝幼齿阴道</w:t>
      </w:r>
    </w:p>
    <w:p>
      <w:r>
        <w:t>的紧缩感觉。</w:t>
      </w:r>
    </w:p>
    <w:p>
      <w:r>
        <w:t>只觉得龟头被四周的肉壁紧紧套著，阴道的濡动磨擦著龟头敏感的表皮，爸爸感到一阵酥麻，龟头</w:t>
      </w:r>
    </w:p>
    <w:p>
      <w:r>
        <w:t>更觉胀大。</w:t>
      </w:r>
    </w:p>
    <w:p>
      <w:r>
        <w:t>「好个稚嫩的小穴，老子今天定要好好插个饱！」</w:t>
      </w:r>
    </w:p>
    <w:p>
      <w:r>
        <w:t>乘著淫水的流出，陈叔叔再将阴茎挺入寸许！</w:t>
      </w:r>
    </w:p>
    <w:p>
      <w:r>
        <w:t>我只觉一团火球插入，熊熊火焰从阴道口一路烧张进肚子，烫得我脱口叫出：「啊……陈叔叔…</w:t>
      </w:r>
    </w:p>
    <w:p>
      <w:r>
        <w:t>…好烫……面好热……啊……呀！！！」</w:t>
      </w:r>
    </w:p>
    <w:p>
      <w:r>
        <w:t>我稚嫩的叫声听进陈叔叔耳朵，更加剧了奸淫的欲望，陈叔叔把阴茎拔出少许停下，等淫水湿润了</w:t>
      </w:r>
    </w:p>
    <w:p>
      <w:r>
        <w:t>插在阴道的龟头後再挺进寸许，现在粗硬的阳具差不多挺进三寸了，阴道前面明显收窄，陈叔叔凭著以</w:t>
      </w:r>
    </w:p>
    <w:p>
      <w:r>
        <w:t>往插幼齿的经验，知道这是处女膜的位置，便停下来。</w:t>
      </w:r>
    </w:p>
    <w:p>
      <w:r>
        <w:t>处女阴道被插的我，此时两眼已紧紧闭著，紧绉著眉头，把口张得大大，在喉头发出阵阵呻吟。</w:t>
      </w:r>
    </w:p>
    <w:p>
      <w:r>
        <w:t>陈叔叔把手从妮妮腿下伸过去，兜到了细小的身躯後面，两手互相扣紧，然後用腰力把自己身子挺</w:t>
      </w:r>
    </w:p>
    <w:p>
      <w:r>
        <w:t>起，我也一起被抱起来，上身紧紧贴著爸爸的胸膛。</w:t>
      </w:r>
    </w:p>
    <w:p>
      <w:r>
        <w:t>陈叔叔站起後，阴茎仍然插在我的阴道，只是他用手架著我的双腿，使我屁股悬空，不致压向阴茎。</w:t>
      </w:r>
    </w:p>
    <w:p>
      <w:r>
        <w:t>陈叔叔抱著我向著妈妈走去，刚才妈妈品尝爸爸阴茎时已动了淫兴，加上看见陈叔叔玩弄这个可爱</w:t>
      </w:r>
    </w:p>
    <w:p>
      <w:r>
        <w:t>小妹妹的情景，妈妈手指早已在流满淫水的阴道挖，因为妈妈刚才替陈叔叔口交而坐在桌子，现在眼睛</w:t>
      </w:r>
    </w:p>
    <w:p>
      <w:r>
        <w:t>的视线落在陈叔叔阴茎与我的阴道结合处，看见怪兽一样的阴茎正用力钻进那细小的洞口，视觉的刺激</w:t>
      </w:r>
    </w:p>
    <w:p>
      <w:r>
        <w:t>使她感到阵阵兴奋，挖阴道的手指从一支指头变成两支指头。</w:t>
      </w:r>
    </w:p>
    <w:p>
      <w:r>
        <w:t>陈叔叔看见妈妈红红的脸，手指尽根的插进阴道内抽动，说道：「我数三声，我们一同行动，预备</w:t>
      </w:r>
    </w:p>
    <w:p>
      <w:r>
        <w:t>一……二……三！」</w:t>
      </w:r>
    </w:p>
    <w:p>
      <w:r>
        <w:t>陈叔叔一说完，便慢慢松开架著我双腿的力度，我的重量使她整个身躯向下沉去，窄小的阴道便往</w:t>
      </w:r>
    </w:p>
    <w:p>
      <w:r>
        <w:t>阴茎压下，陈叔叔一动不动，双手力度一点点的放松，我身体便一点点压下。</w:t>
      </w:r>
    </w:p>
    <w:p>
      <w:r>
        <w:t>妈妈看见女儿被陈叔叔开苞，便将阴道套上她的手，一直插底，把阴道挖得水漫金山。</w:t>
      </w:r>
    </w:p>
    <w:p>
      <w:r>
        <w:t>随著阴道被插的痛楚，我双手紧紧搂著陈叔叔的颈项，希望可把身体抽高，可是陈叔叔己完全放松</w:t>
      </w:r>
    </w:p>
    <w:p>
      <w:r>
        <w:t>了力度，身体不由自主的沉下。</w:t>
      </w:r>
    </w:p>
    <w:p>
      <w:r>
        <w:t>「陈叔叔，好痛！不要放手！快抱我！好痛啊！！！」</w:t>
      </w:r>
    </w:p>
    <w:p>
      <w:r>
        <w:t>陈叔叔正在享受龟头迫开幼嫩阴道的快感，残忍的看著我的哭叫。</w:t>
      </w:r>
    </w:p>
    <w:p>
      <w:r>
        <w:t>「啊！小女孩的阴道真嫩滑，磨得龟头真舒服，唔……要插进子宫口了。」</w:t>
      </w:r>
    </w:p>
    <w:p>
      <w:r>
        <w:t>陈叔叔双手抓著我弱小的纤腰，站好姿势，阴茎用力往上一顶，七寸长的阴茎满满塞进１６岁的我</w:t>
      </w:r>
    </w:p>
    <w:p>
      <w:r>
        <w:t>的椎嫩阴道。</w:t>
      </w:r>
    </w:p>
    <w:p>
      <w:r>
        <w:t>「呀……呜呜……好痛啊…啊……陈叔叔不要动……不要插进我的肚子……</w:t>
      </w:r>
    </w:p>
    <w:p>
      <w:r>
        <w:t>啊……呜呜……不要动……「</w:t>
      </w:r>
    </w:p>
    <w:p>
      <w:r>
        <w:t>陈叔叔感受著阴茎被夹的快感，抽出寸许再顶入。</w:t>
      </w:r>
    </w:p>
    <w:p>
      <w:r>
        <w:t>「啊……小云……你夹得陈叔叔好舒服，陈叔叔的龟头顶入你子宫口了，啊……好紧窄……」</w:t>
      </w:r>
    </w:p>
    <w:p>
      <w:r>
        <w:t>陈叔叔不断的抽出再插入，龟头突起的边深深括著我敏感的阴道壁，陈叔叔被快感躯使著，腰不</w:t>
      </w:r>
    </w:p>
    <w:p>
      <w:r>
        <w:t>断的挺动，可怜弱小的我被插得抛起再落下，外阴户的肌肉撞击著陈叔叔的小腹，碰碰作向。</w:t>
      </w:r>
    </w:p>
    <w:p>
      <w:r>
        <w:t>陈叔叔的力度越来越猛，也越来越快，这样的插法，连成年妇人也许受不了，何况是小女孩？可是</w:t>
      </w:r>
    </w:p>
    <w:p>
      <w:r>
        <w:t>阴道却又仍然渗著滑滑的淫水，令爸爸的抽插更添快感。</w:t>
      </w:r>
    </w:p>
    <w:p>
      <w:r>
        <w:t>经过数分钟的折磨，我的痛楚减轻了，开始感觉到阴道内阴茎的抽插。这边厢，妈妈插得快感连连，</w:t>
      </w:r>
    </w:p>
    <w:p>
      <w:r>
        <w:t>看似快要射阴精。</w:t>
      </w:r>
    </w:p>
    <w:p>
      <w:r>
        <w:t>「啊！小陈……啊……我要射了……快！」</w:t>
      </w:r>
    </w:p>
    <w:p>
      <w:r>
        <w:t>只见妈妈突然抽起身子，把屁股抬高，对着我的脸就把金黄色的阴精射了出来陈叔叔看著妈妈射精，</w:t>
      </w:r>
    </w:p>
    <w:p>
      <w:r>
        <w:t>心里一阵快活。</w:t>
      </w:r>
    </w:p>
    <w:p>
      <w:r>
        <w:t>突然间，陈叔叔感到龟头被我子宫口磨得一阵酸麻，便更用力深深插入。</w:t>
      </w:r>
    </w:p>
    <w:p>
      <w:r>
        <w:t>「啊……云云……，陈叔叔要射精了，啊……你好好感受著，啊……啊……」</w:t>
      </w:r>
    </w:p>
    <w:p>
      <w:r>
        <w:t>陈叔叔感到整支阴茎非常酥麻，龟头爽到了极点，一般暖流由阴茎根部冲向龟头，从龟头尖端射出</w:t>
      </w:r>
    </w:p>
    <w:p>
      <w:r>
        <w:t>去。龟头抽搐跳动，陈叔叔心中数著射精的次数。</w:t>
      </w:r>
    </w:p>
    <w:p>
      <w:r>
        <w:t>「一，二，三……十五，十六。」</w:t>
      </w:r>
    </w:p>
    <w:p>
      <w:r>
        <w:t>直到龟头的喷射完全停下来。</w:t>
      </w:r>
    </w:p>
    <w:p>
      <w:r>
        <w:t>我只觉阵阵热流冲进阴道，烫热的精液烫著阴道的感觉蛮舒服的。</w:t>
      </w:r>
    </w:p>
    <w:p>
      <w:r>
        <w:t>「唔……很暖和……很舒服……」</w:t>
      </w:r>
    </w:p>
    <w:p>
      <w:r>
        <w:t>陈叔叔把我抱起，将阴茎从我阴道中抽出，一般粉红色的黏液从还未闭合的阴道口中流出，答答的</w:t>
      </w:r>
    </w:p>
    <w:p>
      <w:r>
        <w:t>滴到地上。</w:t>
      </w:r>
    </w:p>
    <w:p>
      <w:r>
        <w:t>我舒服的躺在桌子上，对着妈妈说，妈妈，以后我们可以经常一起完吗，我真的喜欢上了这个东西</w:t>
      </w:r>
    </w:p>
    <w:p>
      <w:r>
        <w:t>呢？</w:t>
      </w:r>
    </w:p>
    <w:p>
      <w:r>
        <w:t>妈妈说：「我的乖女儿，当然可以啦，以后我们就这样的做好吗，我太喜欢你啦，以后你和我就是</w:t>
      </w:r>
    </w:p>
    <w:p>
      <w:r>
        <w:t>陈叔叔的女人啦！」</w:t>
      </w:r>
    </w:p>
    <w:p>
      <w:r>
        <w:t xml:space="preserve">我高兴极了，快乐的大叫，太好啦！！！！！！！【完】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