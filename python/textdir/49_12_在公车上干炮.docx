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在公车上干炮</w:t>
      </w:r>
    </w:p>
    <w:p>
      <w:r>
        <w:t>我收拾好明天需要带的行李，然后洗了个热水澡，在洗澡的时候还顺便打了个飞机。</w:t>
      </w:r>
    </w:p>
    <w:p>
      <w:r>
        <w:t>这段时间不知道怎么回事，那方面的需求很旺盛，我几乎每天都要打一次飞机，而且每次都很爽，</w:t>
      </w:r>
    </w:p>
    <w:p>
      <w:r>
        <w:t>特别是今天又想了个怪招，就是往生殖器上抹了很多肥皂然后再来打的，不知道有多爽，回想起来还真</w:t>
      </w:r>
    </w:p>
    <w:p>
      <w:r>
        <w:t>有点像是在发廊里推油。我今年已经２５了，还是个处男，每天一次也不过分，我经常这样安慰自己；</w:t>
      </w:r>
    </w:p>
    <w:p>
      <w:r>
        <w:t>而且金赛也说过，男人一天一次也不为过。</w:t>
      </w:r>
    </w:p>
    <w:p>
      <w:r>
        <w:t>唉，不能再想了，已经１２点了，明天又要出差到Ｘ城，想起来还真我是个坏孩子，我应该去死！</w:t>
      </w:r>
    </w:p>
    <w:p>
      <w:r>
        <w:t>烦，出差这么多次就连一次艳遇也没有试过，嫖妓又怕被抓。不过俗话说得好：「远不赌，近不嫖。」</w:t>
      </w:r>
    </w:p>
    <w:p>
      <w:r>
        <w:t>我已经决定了，明天我就要去发廊里破掉我的处男之身。</w:t>
      </w:r>
    </w:p>
    <w:p>
      <w:r>
        <w:t>「快点上车，到Ｘ城的，还有位置，１０元。」</w:t>
      </w:r>
    </w:p>
    <w:p>
      <w:r>
        <w:t>我一个箭步跨上了车，眼睛一扫，不禁大失所望，没有美女，唉，怎么每次都是这样？</w:t>
      </w:r>
    </w:p>
    <w:p>
      <w:r>
        <w:t>车上的座位是分左右两列的，而且都是两个两个的座位并排连在一起的，所以我每次坐车的时候都</w:t>
      </w:r>
    </w:p>
    <w:p>
      <w:r>
        <w:t>是希望和一位美眉并排坐在一起，可是从来就没让我得逞过。我悻悻地随便找了个不靠窗的位置坐下，</w:t>
      </w:r>
    </w:p>
    <w:p>
      <w:r>
        <w:t>因为坐靠窗的位置待会不便下车。</w:t>
      </w:r>
    </w:p>
    <w:p>
      <w:r>
        <w:t>车大概开了十五分钟，我已经进入梦乡了，昨天又没睡好。</w:t>
      </w:r>
    </w:p>
    <w:p>
      <w:r>
        <w:t>就这样晕晕乎乎的不知过了多久，突然一个刹车，把我弄得往前一栽，头也撞到了前排椅子的后背。</w:t>
      </w:r>
    </w:p>
    <w:p>
      <w:r>
        <w:t>怎么回事嘛？我一边摸着隐隐作痛的前额，一边在心里把司机的父母以及他的十八代祖宗全骂了一遍。</w:t>
      </w:r>
    </w:p>
    <w:p>
      <w:r>
        <w:t>「来，来，来，快上快上，８元。」</w:t>
      </w:r>
    </w:p>
    <w:p>
      <w:r>
        <w:t>哦，原来是半途有人上车。正想着，我已经看到了上来的那位美眉，让我终身难忘的美眉。</w:t>
      </w:r>
    </w:p>
    <w:p>
      <w:r>
        <w:t>今天的温度很高，大概有３６度左右，所以这位美眉穿的不是很多，不过也不是很少，反正是该你</w:t>
      </w:r>
    </w:p>
    <w:p>
      <w:r>
        <w:t>看的你都看得到，不该你看的你全看不到。她穿的是一件黑色的低胸吊带裙，而且还是比较紧身的那种，</w:t>
      </w:r>
    </w:p>
    <w:p>
      <w:r>
        <w:t>乳沟若隐若现，不过就是长相一般，也还凑合。乳房是我比较喜欢的，不是很大但是却很挺的那种。</w:t>
      </w:r>
    </w:p>
    <w:p>
      <w:r>
        <w:t>她正朝我这个位置走来，我也把双腿稍稍往外挪了一点，做出了让她进去坐靠窗位置的姿势。她走</w:t>
      </w:r>
    </w:p>
    <w:p>
      <w:r>
        <w:t>到我旁边，四处看了看，好像也没什么好位置了，再怎么说我也是看起来文质彬彬的啊，不像别的座位</w:t>
      </w:r>
    </w:p>
    <w:p>
      <w:r>
        <w:t>上全坐着一些要么看起来像民工，要么就很老，所以她就试图想坐到我的里面去，我也把双腿挪得更向</w:t>
      </w:r>
    </w:p>
    <w:p>
      <w:r>
        <w:t>外了一点。</w:t>
      </w:r>
    </w:p>
    <w:p>
      <w:r>
        <w:t>她很奇怪，像一般人想进去的时候都是背对着坐外面的人，而她却是面对着我往里面挤，要知道这</w:t>
      </w:r>
    </w:p>
    <w:p>
      <w:r>
        <w:t>样的话，她得双手撑到我的椅背上然后再往里面走，腰也会有点弯，这样就造成她的一对玉乳离我的脸</w:t>
      </w:r>
    </w:p>
    <w:p>
      <w:r>
        <w:t>非常近，感觉上好像还擦到了我的鼻尖。</w:t>
      </w:r>
    </w:p>
    <w:p>
      <w:r>
        <w:t>大概是因为处男的原因，被她这样一擦，我的阴茎非常迅速的一下子就挺了起来，顶起了一个小帐</w:t>
      </w:r>
    </w:p>
    <w:p>
      <w:r>
        <w:t>篷，不过我的反应还是够快的，迅速地用我的公事包档住了那里，眼珠向上一翻瞟了她一眼，她居然露</w:t>
      </w:r>
    </w:p>
    <w:p>
      <w:r>
        <w:t>出了一丝不易让人察觉到的微笑。</w:t>
      </w:r>
    </w:p>
    <w:p>
      <w:r>
        <w:t>她终於坐下来了，我也终於好多了，没有先前顶得那么难受了。车也开了，但速度不是很快，因为</w:t>
      </w:r>
    </w:p>
    <w:p>
      <w:r>
        <w:t>这一段的路况不太好，比较颠簸，过了前面的一段隧道就没事了。可我就惨了，车这么一上一下的，我</w:t>
      </w:r>
    </w:p>
    <w:p>
      <w:r>
        <w:t>穿的是短袖，那位美眉穿的吊带，两个光膀子就随着车的一上一下擦来擦去，而且有时车左右一摇，我</w:t>
      </w:r>
    </w:p>
    <w:p>
      <w:r>
        <w:t>就几乎和她要抱在一起了，顶得我的生殖器非常不舒服。好在马上就要进隧道了，那里面的路就很好走</w:t>
      </w:r>
    </w:p>
    <w:p>
      <w:r>
        <w:t>了。</w:t>
      </w:r>
    </w:p>
    <w:p>
      <w:r>
        <w:t>我又坚持了三分钟，眼前一黑，松了口气，终於进隧道了，这样我就可以肆无忌惮的用手来调整一</w:t>
      </w:r>
    </w:p>
    <w:p>
      <w:r>
        <w:t>下阴茎的位置让它不那么难受。我仔细地感觉了一下旁边美眉地状况，觉得安全了后，我小心翼翼地用</w:t>
      </w:r>
    </w:p>
    <w:p>
      <w:r>
        <w:t>手轻轻地摆弄我的阴茎，我长吐了一口气，真是舒服多了。</w:t>
      </w:r>
    </w:p>
    <w:p>
      <w:r>
        <w:t>突然我有了个想法，这里这么黑，就算把它拿出来也没有人知道啊！说做就做，我非常小心地拉开</w:t>
      </w:r>
    </w:p>
    <w:p>
      <w:r>
        <w:t>了拉链，用了一点巧劲就把它给掰出来了。然后我人往后一倒，双手抱着后脑勺，啊，真是舒服且凉快</w:t>
      </w:r>
    </w:p>
    <w:p>
      <w:r>
        <w:t>着啊！</w:t>
      </w:r>
    </w:p>
    <w:p>
      <w:r>
        <w:t>这时旁边的美眉好像动了一动，吓了我一身冷汗，不会的，她又看不到。就在这时，一件让我意想</w:t>
      </w:r>
    </w:p>
    <w:p>
      <w:r>
        <w:t>不到的事发生了，有个傢夥居然点着了支烟，火光虽然很短暂，但我急速的向四周看了一下，好像没人</w:t>
      </w:r>
    </w:p>
    <w:p>
      <w:r>
        <w:t>注意到我的傢夥，而且旁边这位美眉好像也是靠着椅背睡着了。我又长吐了一口气，不过我还没有将它</w:t>
      </w:r>
    </w:p>
    <w:p>
      <w:r>
        <w:t>放进去的意思，因为我好像觉得有点兴奋，不知道这是不是属於暴露狂的症状？</w:t>
      </w:r>
    </w:p>
    <w:p>
      <w:r>
        <w:t>这时那位美眉又动了一下，这次动作比较大，她居然将她的香唇凑到了我的耳边，同时她的双乳也</w:t>
      </w:r>
    </w:p>
    <w:p>
      <w:r>
        <w:t>紧靠着我的臂膀，对我说了六个字：「我们来玩一玩。」</w:t>
      </w:r>
    </w:p>
    <w:p>
      <w:r>
        <w:t>话音刚落，她的纤纤小手已经游离了过来，轻轻地抚摸着我的阴茎，而且还用她修长的指甲拨弄着</w:t>
      </w:r>
    </w:p>
    <w:p>
      <w:r>
        <w:t>阴茎上凸起的那些细血管。我感觉自己已经不是坐汽车了，而是坐在飞机上，现在才真正感受到飘飘欲</w:t>
      </w:r>
    </w:p>
    <w:p>
      <w:r>
        <w:t>仙的滋味。</w:t>
      </w:r>
    </w:p>
    <w:p>
      <w:r>
        <w:t>到了这个地步，我也是毫不客气了，右手从她的背部绕过去抱着她，左手抚摸着她柔软的乳房，慢</w:t>
      </w:r>
    </w:p>
    <w:p>
      <w:r>
        <w:t>慢地我感觉到她的呼吸也变得急促了起来，而且还会发出很小很小的呻吟声，我生怕被别人听到，马上</w:t>
      </w:r>
    </w:p>
    <w:p>
      <w:r>
        <w:t>用自己得嘴去堵住了她的香唇。她也很配合，我刚吻上去，舌头就像一条小蛇般的窜进了我的嘴里，两</w:t>
      </w:r>
    </w:p>
    <w:p>
      <w:r>
        <w:t>条舌头纠缠在一起，使我感受到了前所未有的快感。</w:t>
      </w:r>
    </w:p>
    <w:p>
      <w:r>
        <w:t>我的手也没停，顺着她的胸部往下游移，由於是第一次做这种事，所以我的手就急不可耐的想把她</w:t>
      </w:r>
    </w:p>
    <w:p>
      <w:r>
        <w:t>裙子的下摆给掀上来，她倒是很配合，当我把裙子的下摆往上翻的时候，她还很配合地将屁股往上一挺，</w:t>
      </w:r>
    </w:p>
    <w:p>
      <w:r>
        <w:t>使我很轻松就完成了这个动作。</w:t>
      </w:r>
    </w:p>
    <w:p>
      <w:r>
        <w:t>现在我可以想像到眼前的情景了，她的武装就只剩下内裤了。</w:t>
      </w:r>
    </w:p>
    <w:p>
      <w:r>
        <w:t>虽然以前我没有这方面的经验，但是Ａ片看得多了，现在倒是派上用场了。</w:t>
      </w:r>
    </w:p>
    <w:p>
      <w:r>
        <w:t>我这个人是喜欢有点前奏的，所以我的手并没有马上侵入她的三角地带，只是用手掌抚摸着她的小</w:t>
      </w:r>
    </w:p>
    <w:p>
      <w:r>
        <w:t>腹，然后慢慢往下，哇，下面已经淫水氾滥了！我看时机已到了，就用手直接将她的内裤给扒了下来，</w:t>
      </w:r>
    </w:p>
    <w:p>
      <w:r>
        <w:t>反正她穿的是裙子，做完了不穿上也可以的。</w:t>
      </w:r>
    </w:p>
    <w:p>
      <w:r>
        <w:t>为了节约时间，我直接将左手的中指伸进了两片阴唇中间，然后上下轻轻地滑动，她的感觉也越来</w:t>
      </w:r>
    </w:p>
    <w:p>
      <w:r>
        <w:t>越强烈了，臀部随着我手指的节奏上下起伏，蜜水也不断地往外流。我手指稍微摸索了一下，用力一顶，</w:t>
      </w:r>
    </w:p>
    <w:p>
      <w:r>
        <w:t>中指插进了她的花瓣深处，里面已经非常湿润了。</w:t>
      </w:r>
    </w:p>
    <w:p>
      <w:r>
        <w:t>我来回抽插，并慢慢地加快频率，她迎合的动作也越来越快，而且抓着我阴茎的手也上下的越来越</w:t>
      </w:r>
    </w:p>
    <w:p>
      <w:r>
        <w:t>快，搞得我快要一泻千里了，所以插在她阴道里的中指慢慢的也柔和了很多。她松开了手，然后将我的</w:t>
      </w:r>
    </w:p>
    <w:p>
      <w:r>
        <w:t>手从她的阴道里拉了出来，我一时还不明白她要做什么，突然她一个翻身，右腿一跨居然骑到了我的双</w:t>
      </w:r>
    </w:p>
    <w:p>
      <w:r>
        <w:t>腿上，两手绕到我的脖子后抱着，和我一阵深吻。</w:t>
      </w:r>
    </w:p>
    <w:p>
      <w:r>
        <w:t>过了好一会，她松开了右手，直接往下去夹住了我那已胀硬得生痛的龟头，然后牵引着，我知道她</w:t>
      </w:r>
    </w:p>
    <w:p>
      <w:r>
        <w:t>要干什么了，我也配合着将臀部向上挺。慢慢地已经感觉到碰到阴道口了，她并没急着让我的鸡巴进去，</w:t>
      </w:r>
    </w:p>
    <w:p>
      <w:r>
        <w:t>只是夹着龟头在阴道口来回的摩擦。</w:t>
      </w:r>
    </w:p>
    <w:p>
      <w:r>
        <w:t>过了大约一分钟，她的身体慢慢的向下移，感觉也越来越深入了，我突然将臀部向上一挺，非常顺</w:t>
      </w:r>
    </w:p>
    <w:p>
      <w:r>
        <w:t>利地便插进了花瓣深处，可能是由於太爽了，她发出了一声非常低沉的呻吟声，差点没把我吓死。</w:t>
      </w:r>
    </w:p>
    <w:p>
      <w:r>
        <w:t>我们调整了一下各自的姿势，她就已经迫不及待地在上下摇动了。我把她的两根吊带给扒了下来，</w:t>
      </w:r>
    </w:p>
    <w:p>
      <w:r>
        <w:t>然后脱掉了胸罩，下面一边插她，上面就用嘴吮吸着她的乳头。我都快忍不住要叫出来了，那种快感传</w:t>
      </w:r>
    </w:p>
    <w:p>
      <w:r>
        <w:t>遍全身，真是无法用言语形容。</w:t>
      </w:r>
    </w:p>
    <w:p>
      <w:r>
        <w:t>感觉越来越强烈了，我们不由自主的加快了频率，我把嘴凑到她的耳边轻轻地说道：「我不行了，</w:t>
      </w:r>
    </w:p>
    <w:p>
      <w:r>
        <w:t>马上就要射了。」说完之后，她猛然加快了速度。过了半分钟，我终於忍不住了，一泻千里，在射的同</w:t>
      </w:r>
    </w:p>
    <w:p>
      <w:r>
        <w:t>时，她的双手使劲抓着我的双臂，全身肌肉紧绷，我也充份地享受着带给我的快感。</w:t>
      </w:r>
    </w:p>
    <w:p>
      <w:r>
        <w:t>过了好一会，我们终於像泄了气的皮球，软绵绵地抱在一起，继续吻着。</w:t>
      </w:r>
    </w:p>
    <w:p>
      <w:r>
        <w:t>「快要出隧道了。」我提醒她。听到了这句话后，她慢慢地站了起来，黏糊糊的鸡巴也顺势从阴道</w:t>
      </w:r>
    </w:p>
    <w:p>
      <w:r>
        <w:t>里滑了出来，我忙从包里拿了一包面纸塞到了她的手里，自己也拿了一些将鸡巴擦拭乾净，随后把衣裤</w:t>
      </w:r>
    </w:p>
    <w:p>
      <w:r>
        <w:t>都整理好了，摆出一副若无其事的样子坐着。</w:t>
      </w:r>
    </w:p>
    <w:p>
      <w:r>
        <w:t>一阵刺眼的阳光射了过来，车开出隧道了，我和她对望了一眼，互相一笑，此后无话。</w:t>
      </w:r>
    </w:p>
    <w:p>
      <w:r>
        <w:t xml:space="preserve">【全文完】 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