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欲海十年游</w:t>
      </w:r>
    </w:p>
    <w:p>
      <w:r>
        <w:t>欲海十年游之一第一个女人王琳</w:t>
      </w:r>
    </w:p>
    <w:p>
      <w:r>
        <w:t>序幕</w:t>
      </w:r>
    </w:p>
    <w:p>
      <w:r>
        <w:t>思成从未意识到自己是那么经常站在窗前。</w:t>
      </w:r>
    </w:p>
    <w:p>
      <w:r>
        <w:t>他已经习惯于长久地站在国贸大厦顶层的办公室，从几乎是全市最高的地方隔着坚实的玻璃幕墙凝</w:t>
      </w:r>
    </w:p>
    <w:p>
      <w:r>
        <w:t>望着脚下熟悉而又陌生的城市。作为该市标志性建筑、迄今为止最高最现代化的写字楼的建设者和拥有</w:t>
      </w:r>
    </w:p>
    <w:p>
      <w:r>
        <w:t>者，思成很喜欢这幢大楼，很喜欢这个办公室。</w:t>
      </w:r>
    </w:p>
    <w:p>
      <w:r>
        <w:t>仔细回想起来，几乎从搬进这个办公室那天起思成就常长这么站在窗前，连他自己也说不清这样的</w:t>
      </w:r>
    </w:p>
    <w:p>
      <w:r>
        <w:t>时候他心里在想些什么，但他的许多天才的构想就往往在呆站了许久之后回到写字台前猛然从脑海中冒</w:t>
      </w:r>
    </w:p>
    <w:p>
      <w:r>
        <w:t>出来的。</w:t>
      </w:r>
    </w:p>
    <w:p>
      <w:r>
        <w:t>今天思成又习惯性地站到了窗前，神情显得有些烦躁。也不知站了多久，天色已渐渐暗下来，看着</w:t>
      </w:r>
    </w:p>
    <w:p>
      <w:r>
        <w:t>脚下都市辉煌的灯火，不觉痴了。</w:t>
      </w:r>
    </w:p>
    <w:p>
      <w:r>
        <w:t>第一章</w:t>
      </w:r>
    </w:p>
    <w:p>
      <w:r>
        <w:t>进入公元二十世纪八十年代，古老而广袤的中华大地发生了一场深刻的变革。</w:t>
      </w:r>
    </w:p>
    <w:p>
      <w:r>
        <w:t>思成才刚到要上高三的年龄，和许多同龄人一样，当时他们丝毫没有意识到这个历经沧桑的文明古</w:t>
      </w:r>
    </w:p>
    <w:p>
      <w:r>
        <w:t>国正在发生着的历史巨变，他们只是觉得大街上来来往往男男女女的衣着打扮日渐鲜艳日渐时髦也日渐</w:t>
      </w:r>
    </w:p>
    <w:p>
      <w:r>
        <w:t>怪异，从美国、香港、台湾泊来的电影、录像越来越多，晚上也有了舞厅歌厅等更多的去处。</w:t>
      </w:r>
    </w:p>
    <w:p>
      <w:r>
        <w:t>对于高中学生而言，最显着的变化之一就是学校外的诱惑更多了。大量出租港台武侠或言情小说的</w:t>
      </w:r>
    </w:p>
    <w:p>
      <w:r>
        <w:t>书摊如雨后春笋般出现在城市的各个角落，形形色色的小报也充斥着街头巷尾的报刊亭，其中不乏读了</w:t>
      </w:r>
    </w:p>
    <w:p>
      <w:r>
        <w:t>让人心跳耳热的小说。</w:t>
      </w:r>
    </w:p>
    <w:p>
      <w:r>
        <w:t>思成常到虎节路的一家书摊租书看。这家书摊的主人是一个年约二十三、四岁的时髦女郎，名叫邹</w:t>
      </w:r>
    </w:p>
    <w:p>
      <w:r>
        <w:t>艳。两年前高中毕业后，邹艳没有考上大学，一时又找不到工作，便利用住家临街的便利开了间租书摊，</w:t>
      </w:r>
    </w:p>
    <w:p>
      <w:r>
        <w:t>收入倒也颇为丰厚。邹艳生性爽朗大方，很善于和人打交道，只借了几回书她便和思成熟络得象是老朋</w:t>
      </w:r>
    </w:p>
    <w:p>
      <w:r>
        <w:t>友。</w:t>
      </w:r>
    </w:p>
    <w:p>
      <w:r>
        <w:t>一个周六的下午，思成在学校里和一帮同学打完一场蓝球赛，边牵着自行车</w:t>
      </w:r>
    </w:p>
    <w:p>
      <w:r>
        <w:t>往校门口走去边惦记着前两天邹艳说马上有一本最新的武侠小说《倚天屠龙记》</w:t>
      </w:r>
    </w:p>
    <w:p>
      <w:r>
        <w:t>要到了，想到她那儿去借。这时一同打球的周达赶上来拍拍思成的肩膀说：「嘿，哥儿们，干嘛这</w:t>
      </w:r>
    </w:p>
    <w:p>
      <w:r>
        <w:t>么快就走了，等等我呀，咱还有好事等着你呐。」</w:t>
      </w:r>
    </w:p>
    <w:p>
      <w:r>
        <w:t>周达是思成的死党，两个人经常一起打球，一起玩。</w:t>
      </w:r>
    </w:p>
    <w:p>
      <w:r>
        <w:t>思成问到：「什么好事？」</w:t>
      </w:r>
    </w:p>
    <w:p>
      <w:r>
        <w:t>周达说：「跟我走就是了，包你过瘾。」</w:t>
      </w:r>
    </w:p>
    <w:p>
      <w:r>
        <w:t>思成说：「不行呀，我还要去取本书。」</w:t>
      </w:r>
    </w:p>
    <w:p>
      <w:r>
        <w:t>「不去你可别后悔，老实告诉你吧，是我妈从电视台弄出来的内部片，很刺激。」</w:t>
      </w:r>
    </w:p>
    <w:p>
      <w:r>
        <w:t>「武打的？」</w:t>
      </w:r>
    </w:p>
    <w:p>
      <w:r>
        <w:t>「武打的有什么希奇，是那种的。」</w:t>
      </w:r>
    </w:p>
    <w:p>
      <w:r>
        <w:t>「那我先取了书再到你家，两不耽误。」</w:t>
      </w:r>
    </w:p>
    <w:p>
      <w:r>
        <w:t>「你可快点。对了，你一会儿到康城公寓１００６来，别走错了。」</w:t>
      </w:r>
    </w:p>
    <w:p>
      <w:r>
        <w:t>「你家又搬啦？」</w:t>
      </w:r>
    </w:p>
    <w:p>
      <w:r>
        <w:t>「那是我妈的房子，说来话长，你别管了，来就是了。」</w:t>
      </w:r>
    </w:p>
    <w:p>
      <w:r>
        <w:t>「好好好。」</w:t>
      </w:r>
    </w:p>
    <w:p>
      <w:r>
        <w:t>两人在校门口分手。</w:t>
      </w:r>
    </w:p>
    <w:p>
      <w:r>
        <w:t>思成赶到邹艳那儿时，恰巧没有其他人来租书。邹艳以亲昵而又略带埋怨的口吻对思成说：「真是</w:t>
      </w:r>
    </w:p>
    <w:p>
      <w:r>
        <w:t>的，叫你来你偏不早点儿来。《倚天屠龙记》刚刚被人借走了。」见思成有些失望，她又接着说道：「</w:t>
      </w:r>
    </w:p>
    <w:p>
      <w:r>
        <w:t>没关系，刚刚又来了一些书，在楼上，跟我一起上楼去拿吧。」</w:t>
      </w:r>
    </w:p>
    <w:p>
      <w:r>
        <w:t>思成忙点头应允。</w:t>
      </w:r>
    </w:p>
    <w:p>
      <w:r>
        <w:t>邹艳把书摊的门关上，领着思成绕到隔板后，顺着楼梯上楼。</w:t>
      </w:r>
    </w:p>
    <w:p>
      <w:r>
        <w:t>房子年代已经很久远了，加上光线较昏暗，给这幢老房子平添不少神秘的色彩。木梯似乎经不起思</w:t>
      </w:r>
    </w:p>
    <w:p>
      <w:r>
        <w:t>成和邹艳两个人的重荷，发出吱吱呀呀的声音。</w:t>
      </w:r>
    </w:p>
    <w:p>
      <w:r>
        <w:t>楼梯的尽头是一扇坚固的木门，邹艳轻轻推开这扇门，拉着思成走进去。很神奇，思成只是向前走</w:t>
      </w:r>
    </w:p>
    <w:p>
      <w:r>
        <w:t>出一步，整个身心便全都沐浴在初夏日灿烂的阳光中了。</w:t>
      </w:r>
    </w:p>
    <w:p>
      <w:r>
        <w:t>耀眼的反光使思成好一会儿都睁不开眼睛。慢慢地，思成的眼睛适应过来，发现自己正置身于一间</w:t>
      </w:r>
    </w:p>
    <w:p>
      <w:r>
        <w:t>不大的房间，阳光透过窗外梧桐树浓密的枝叶洒进屋里，在木地板上留下了光怪陆离的斑斑点点。</w:t>
      </w:r>
    </w:p>
    <w:p>
      <w:r>
        <w:t>一进屋，思成便强烈地感受到一种很女性化，很温馨也很浪漫的氛围。这是思成第一次光顾邹艳的</w:t>
      </w:r>
    </w:p>
    <w:p>
      <w:r>
        <w:t>闺房，也是头一回接触到这样女性化的氛围，一时有些面红耳赤，手足无措，英雄气短起来，大气也不</w:t>
      </w:r>
    </w:p>
    <w:p>
      <w:r>
        <w:t>敢出，紧张得把头垂得低低的。</w:t>
      </w:r>
    </w:p>
    <w:p>
      <w:r>
        <w:t>邹艳让思成在屋子正中那张大大的席梦思床上坐下，从枕下拿出一本书来，递给思成，然后又到窗</w:t>
      </w:r>
    </w:p>
    <w:p>
      <w:r>
        <w:t>前的梳妆台上找另外几本。思成将手中这本书粗略地翻了翻，见上面尽是些让人脸红心跳的细节描写。</w:t>
      </w:r>
    </w:p>
    <w:p>
      <w:r>
        <w:t>思成正手足无措不知该怎么办的时候，邹艳象一片云一样带着另外几本书飘回到思成身边，紧挨着思成</w:t>
      </w:r>
    </w:p>
    <w:p>
      <w:r>
        <w:t>坐下。思成觉得一股如麝如兰的香气随着邹艳温热的身体一起向思成袭来，思成更加紧张和慌乱了，脸</w:t>
      </w:r>
    </w:p>
    <w:p>
      <w:r>
        <w:t>涨得通红。</w:t>
      </w:r>
    </w:p>
    <w:p>
      <w:r>
        <w:t>邹艳倒很大方，将身体贴紧思成，对着思成的耳朵轻吹一口气，说：「这书够不够刺激呀？」</w:t>
      </w:r>
    </w:p>
    <w:p>
      <w:r>
        <w:t>思成一激灵，忙向后退缩着，站起身，说道：「我就借这几本。……我还要到学校去一下，我先走</w:t>
      </w:r>
    </w:p>
    <w:p>
      <w:r>
        <w:t>了。」说完逃也似的下了楼，只听得身后传来邹艳忍俊不住的银铃般的笑声。</w:t>
      </w:r>
    </w:p>
    <w:p>
      <w:r>
        <w:t>想着和周达已经约好，不好太迟到，思成将车骑得飞快，赶到康城公寓时时间才刚刚两点钟。</w:t>
      </w:r>
    </w:p>
    <w:p>
      <w:r>
        <w:t>康城公寓是市里最高的一幢住宅楼，外观很漂亮，十二层，带电梯。思成还是第一次坐电梯，听说</w:t>
      </w:r>
    </w:p>
    <w:p>
      <w:r>
        <w:t>只有大宾馆才有装电梯的，想不到这公寓也装了。到了１００６房，思成按了按门铃，周达开门将思成</w:t>
      </w:r>
    </w:p>
    <w:p>
      <w:r>
        <w:t>让进屋。思成一屁股在屋子中间的浅黄色大沙发上坐下，环顾四周，只见客厅很大，装修得极奢华，很</w:t>
      </w:r>
    </w:p>
    <w:p>
      <w:r>
        <w:t>惹眼的是矮柜上那台十二寸的日立电视和松下的录像机，这在当时的家庭中是极罕见的。</w:t>
      </w:r>
    </w:p>
    <w:p>
      <w:r>
        <w:t>「你这已经实现现代化了嘛。」思成说。</w:t>
      </w:r>
    </w:p>
    <w:p>
      <w:r>
        <w:t>「马马虎虎，马马虎虎。」周成说着，神神秘秘、偷偷摸摸地从他母亲的房间里摸出盘录像带，放</w:t>
      </w:r>
    </w:p>
    <w:p>
      <w:r>
        <w:t>进机子里，按了个按键，也退回到沙发上坐下。</w:t>
      </w:r>
    </w:p>
    <w:p>
      <w:r>
        <w:t>思成的注意力立即被屏幕上出现的镜头吸引住了。那一个个镜头让思成不由得都瞪大了眼睛，伸长</w:t>
      </w:r>
    </w:p>
    <w:p>
      <w:r>
        <w:t>了脖子，愈看愈觉得周身燥热不堪，鸡巴被刺激得直挺立而起。看着看着，屏幕上那个丰满的白种女郎</w:t>
      </w:r>
    </w:p>
    <w:p>
      <w:r>
        <w:t>在思成眼中渐渐幻化为邹艳的身影。</w:t>
      </w:r>
    </w:p>
    <w:p>
      <w:r>
        <w:t>此后，周达又带思成多次来到这处公寓，每次他都能看到新的更加刺激的录像带。</w:t>
      </w:r>
    </w:p>
    <w:p>
      <w:r>
        <w:t>渐渐地思成从周达嘴里得知，这套房子是她妈妈刚买下的，连他的父亲都不知道有这么一所房子，</w:t>
      </w:r>
    </w:p>
    <w:p>
      <w:r>
        <w:t>周达还是一次路过这儿看见他妈妈从公寓楼出来才知道的，后来偷偷配了把钥匙，才发现这儿原来有那</w:t>
      </w:r>
    </w:p>
    <w:p>
      <w:r>
        <w:t>么多宝贝。</w:t>
      </w:r>
    </w:p>
    <w:p>
      <w:r>
        <w:t>思成问：「要是不小心撞上你妈妈怎么办？」</w:t>
      </w:r>
    </w:p>
    <w:p>
      <w:r>
        <w:t>周达说：「不会的，我妈妈白天要在电视台值班，不可能回来，这房子呀白天就归我享用了。明天</w:t>
      </w:r>
    </w:p>
    <w:p>
      <w:r>
        <w:t>我也给你把钥匙，不过你可别再带其他人来了。」</w:t>
      </w:r>
    </w:p>
    <w:p>
      <w:r>
        <w:t>「这还用说。」</w:t>
      </w:r>
    </w:p>
    <w:p>
      <w:r>
        <w:t>思成拿到钥匙后，一有时间就到这房子来，几次之后他发现真的象周达说的，公寓的女主人从来没</w:t>
      </w:r>
    </w:p>
    <w:p>
      <w:r>
        <w:t>有在白天来过这儿。</w:t>
      </w:r>
    </w:p>
    <w:p>
      <w:r>
        <w:t>有一天下午，思成又溜到康城公寓，进门后他发现矮柜上放了本工作证，好奇地打开，才得知这公</w:t>
      </w:r>
    </w:p>
    <w:p>
      <w:r>
        <w:t>寓的女主人叫陈俊玲，三十五岁，从贴着的一寸彩照看，陈俊玲显得很年轻，而且非常漂亮。思成常常</w:t>
      </w:r>
    </w:p>
    <w:p>
      <w:r>
        <w:t>对着这张照片陷入遐想之中。</w:t>
      </w:r>
    </w:p>
    <w:p>
      <w:r>
        <w:t>这一年的夏天特别炎热，这座号称「东海邹鲁」的海滨古城里一丝风也没有。</w:t>
      </w:r>
    </w:p>
    <w:p>
      <w:r>
        <w:t>暑假中整天无所事事的思成常常骑着单车满城瞎逛。</w:t>
      </w:r>
    </w:p>
    <w:p>
      <w:r>
        <w:t>那天思成骑车到城市的另一头去买一本可有可无的参考书。返回时已是中午时分。正午的日头最毒，</w:t>
      </w:r>
    </w:p>
    <w:p>
      <w:r>
        <w:t>晒得人没处躲没处藏，路面上耀眼的太阳反光刺得人睁不开眼睛。思成骑着车，早已汗流浃背。</w:t>
      </w:r>
    </w:p>
    <w:p>
      <w:r>
        <w:t>古城有不少历尽千年沧桑的街道，在途经其中一条寂静的街道时，思成只恍惚觉得眼前白影一闪，</w:t>
      </w:r>
    </w:p>
    <w:p>
      <w:r>
        <w:t>听见「哎呀」一声，一位少女已被思成撞倒在车前。原来是从学校补完课正要回家的王琳，刚拐出巷子</w:t>
      </w:r>
    </w:p>
    <w:p>
      <w:r>
        <w:t>口就被思成撞到了，她捂着伤腿跌坐在柏油马路上，一缕鲜血从她的手缝，沿着她那修长白皙的秀腿流</w:t>
      </w:r>
    </w:p>
    <w:p>
      <w:r>
        <w:t>淌下来。</w:t>
      </w:r>
    </w:p>
    <w:p>
      <w:r>
        <w:t>在正午耀眼的阳光照耀下，王琳的脸庞和身体好象都是发亮透明的，一身白色连衣裙的她周身上下</w:t>
      </w:r>
    </w:p>
    <w:p>
      <w:r>
        <w:t>放射着光芒。思成忙下车扶起王琳，她柔弱地倚靠在思成身上。思成的心中生起一种异样的感觉，在内</w:t>
      </w:r>
    </w:p>
    <w:p>
      <w:r>
        <w:t>心这种奇异的美好的感觉促使下，思成一再坚持要送她回家处理伤口，王琳实在拗不过思成便答应了。</w:t>
      </w:r>
    </w:p>
    <w:p>
      <w:r>
        <w:t>王琳的家离思成撞倒她的地方并不远，是个独门独院的小院子。她的父母在远郊的一家大化工厂工</w:t>
      </w:r>
    </w:p>
    <w:p>
      <w:r>
        <w:t>作，中午都不回家，院子里安静极了。</w:t>
      </w:r>
    </w:p>
    <w:p>
      <w:r>
        <w:t>思成扶着王琳上了二楼她的闺房，帮她擦去腿上的血污，止了血并上了药。</w:t>
      </w:r>
    </w:p>
    <w:p>
      <w:r>
        <w:t>思成一直偷偷注视着王琳。她那修长秀美的双腿，那已发育成熟显得婀娜多姿的身材，以及俏丽的</w:t>
      </w:r>
    </w:p>
    <w:p>
      <w:r>
        <w:t>面容，红润润的脸庞，还有空气中隐隐传来的少女特有的体香，深深地吸引了思成。</w:t>
      </w:r>
    </w:p>
    <w:p>
      <w:r>
        <w:t>思成想这个地方他不常来，刚才撞倒王琳时周围没有人看见，她也还不知道思成的姓名，而从交谈</w:t>
      </w:r>
    </w:p>
    <w:p>
      <w:r>
        <w:t>中可以确信她的父母中午不会回家。于是思成壮起胆子，</w:t>
      </w:r>
    </w:p>
    <w:p>
      <w:r>
        <w:t>对正坐在床沿正细细察看伤口的王琳说：</w:t>
      </w:r>
    </w:p>
    <w:p>
      <w:r>
        <w:t>「王琳，你脚伤了，我给你打一针吧，会好得快些的。」思成绷着脸，故作一本正经。</w:t>
      </w:r>
    </w:p>
    <w:p>
      <w:r>
        <w:t>「打针？」王琳不解地问。</w:t>
      </w:r>
    </w:p>
    <w:p>
      <w:r>
        <w:t>「对，打一肉针，一针见血，保证你一点也不疼。」思成有些嬉皮笑脸了。</w:t>
      </w:r>
    </w:p>
    <w:p>
      <w:r>
        <w:t>「什么肉针？一针见血？」王琳更加困惑了。</w:t>
      </w:r>
    </w:p>
    <w:p>
      <w:r>
        <w:t>「你很快就会明白的。」</w:t>
      </w:r>
    </w:p>
    <w:p>
      <w:r>
        <w:t>说着思成上前就将王琳按倒在床上，摹仿着录像里的动作胡乱地又摸又吻起来。没几下，又羞又怕</w:t>
      </w:r>
    </w:p>
    <w:p>
      <w:r>
        <w:t>的王琳就浑身瘫软了。</w:t>
      </w:r>
    </w:p>
    <w:p>
      <w:r>
        <w:t>思成笨手笨脚、哆哆嗦嗦地剥光了王琳的衣服。</w:t>
      </w:r>
    </w:p>
    <w:p>
      <w:r>
        <w:t>头一回看见活生生的女性的胴体，思成只觉得血液直往脑门上冲。他急不可待地骑到王琳身上，伸</w:t>
      </w:r>
    </w:p>
    <w:p>
      <w:r>
        <w:t>出双手一把握住她的双乳，揉弄起来。触手处是软绵绵温热的两团东西，虽嫌稚嫩，缺了几许成熟丰腴，</w:t>
      </w:r>
    </w:p>
    <w:p>
      <w:r>
        <w:t>思成仍激动不已，毕竟这是第一次触摸到女性真实的身体。随后思成脱了裤子，侧身在王琳的身边躺下，</w:t>
      </w:r>
    </w:p>
    <w:p>
      <w:r>
        <w:t>将手伸到她的小屄上又捏又摸。</w:t>
      </w:r>
    </w:p>
    <w:p>
      <w:r>
        <w:t>王琳吓得几乎要晕过去了，浑身哆嗦着，不敢有任何反抗。思成的手指感触到一片湿滑，一种很奇</w:t>
      </w:r>
    </w:p>
    <w:p>
      <w:r>
        <w:t>异的感觉。思成将身体压到了王琳的身上，扳开她的双腿，将早已勃然怒起的鸡巴对准她的小屄，用力</w:t>
      </w:r>
    </w:p>
    <w:p>
      <w:r>
        <w:t>向前挺进，欲操入她的屄里。虽然王琳的小屄口已被思成弄得颇为滑润了，但要将粗大的鸡巴操入王琳</w:t>
      </w:r>
    </w:p>
    <w:p>
      <w:r>
        <w:t>娇嫩的小屄还是很费劲。</w:t>
      </w:r>
    </w:p>
    <w:p>
      <w:r>
        <w:t>费时良久思成才寻找到小屄的洞口所在，他双手抓着王琳的肩膀，下身向前猛一用力，鸡巴头操入</w:t>
      </w:r>
    </w:p>
    <w:p>
      <w:r>
        <w:t>了王琳的小屄里。随着一声痛楚已极的叫声，王琳昏了过去。思成接着向前一挺身，大鸡巴终于完全操</w:t>
      </w:r>
    </w:p>
    <w:p>
      <w:r>
        <w:t>入了王琳温暖潮润的小屄深处，就如入了桃花源，顿觉豁然开朗，尝到了另一番滋味。思成顾不上怜香</w:t>
      </w:r>
    </w:p>
    <w:p>
      <w:r>
        <w:t>惜玉，立即就象飞速前进的火车头上的活塞一样，操起屄来。</w:t>
      </w:r>
    </w:p>
    <w:p>
      <w:r>
        <w:t>思成痴迷地追逐着这种初识的快感，向王琳十八岁的娇躯发起一轮轮的冲击。</w:t>
      </w:r>
    </w:p>
    <w:p>
      <w:r>
        <w:t>不一会儿，因疼痛而昏迷过去的王琳又因疼痛而幽幽醒转。她感到全身酸痛，尤其是两腿好象被撕</w:t>
      </w:r>
    </w:p>
    <w:p>
      <w:r>
        <w:t>裂了一般，她禁不住呻吟起来。在思成一抽一插操屄动作的带动下，王琳的身躯作着波浪状的起伏，她</w:t>
      </w:r>
    </w:p>
    <w:p>
      <w:r>
        <w:t>仅存的一点气力好象也随着思成一抽一插的操屄，被一下下抽空了，再也发不出一丝气力来，只能不时</w:t>
      </w:r>
    </w:p>
    <w:p>
      <w:r>
        <w:t>地发出阵阵痛苦无奈的呻吟。</w:t>
      </w:r>
    </w:p>
    <w:p>
      <w:r>
        <w:t>很快思成就爆发了。随着鸡巴的强有力的勃动，大量精液喷射入王琳的小屄深处，思成快畅淋漓同</w:t>
      </w:r>
    </w:p>
    <w:p>
      <w:r>
        <w:t>时也筋疲力尽地瘫软在她的身上。</w:t>
      </w:r>
    </w:p>
    <w:p>
      <w:r>
        <w:t>许久思成才懒洋洋地从王琳身上翻下来，一只手撑着床，半躺半坐着，心满意足地欣赏着身边的王</w:t>
      </w:r>
    </w:p>
    <w:p>
      <w:r>
        <w:t>琳。这时的王琳，骨软如绵，四肢大张着，整个身体呈大字型仰面瘫卧在床上。她的长发凌乱不堪，秀</w:t>
      </w:r>
    </w:p>
    <w:p>
      <w:r>
        <w:t>眉紧蹙，双眸无神，浑身上下香汗淋漓，小屄处鲜血淋淋，已弄污了好大一片白床单。</w:t>
      </w:r>
    </w:p>
    <w:p>
      <w:r>
        <w:t>思成坐着休息了一会儿。十八岁少年充沛的体力和永不知足的情欲令他迅速而强烈地感到了再一次</w:t>
      </w:r>
    </w:p>
    <w:p>
      <w:r>
        <w:t>需求。</w:t>
      </w:r>
    </w:p>
    <w:p>
      <w:r>
        <w:t>思成抓住王琳的双踝，一分一压，使她膝抵胸膛，再次将身体压上去，把她的双腿架在肩上，将硬</w:t>
      </w:r>
    </w:p>
    <w:p>
      <w:r>
        <w:t>挺的鸡巴再次操入她的小屄中。这一次思成的鸡巴操入得更深，操屄动作幅度也更大了，操屄时间也持</w:t>
      </w:r>
    </w:p>
    <w:p>
      <w:r>
        <w:t>续得更久。大致十分钟后思成才气喘如牛地狂轰了一气，又瘫倒在王琳身旁。</w:t>
      </w:r>
    </w:p>
    <w:p>
      <w:r>
        <w:t>只过了三四分钟，思成的精力又恢复了。这一回思成跳到床下，把王琳拖到床边，站立着将她的双</w:t>
      </w:r>
    </w:p>
    <w:p>
      <w:r>
        <w:t>腿架在肩上又操起屄来。有了前两次的经验和渲泄，这回思成操得又好又久，操得又猛又劲，颇具杀伤</w:t>
      </w:r>
    </w:p>
    <w:p>
      <w:r>
        <w:t>力。</w:t>
      </w:r>
    </w:p>
    <w:p>
      <w:r>
        <w:t>半小时后，王琳已被操得气若游丝了。思成仍不放过她，扶着她在床边站好，转到她身后，双手揽</w:t>
      </w:r>
    </w:p>
    <w:p>
      <w:r>
        <w:t>着她的腰，从后面将鸡巴操入她的小屄中，更加卖力地操起屄来。此时王琳好象已渐渐品出个中甘味，</w:t>
      </w:r>
    </w:p>
    <w:p>
      <w:r>
        <w:t>呻吟声也为之变调了。这样又过了半个小时，王琳再也无力站立，两腿软软的，慢慢跪倒在地板上，上</w:t>
      </w:r>
    </w:p>
    <w:p>
      <w:r>
        <w:t>半身伏倒在床沿，听凭思成操屄。再后来，王琳连跪着的气力也没有了，整个身子都滑倒在地板上。思</w:t>
      </w:r>
    </w:p>
    <w:p>
      <w:r>
        <w:t>成半骑半压在她背上，继续操着屄。这样又是一个小时，思成的鸡巴仍坚硬如铁，毫无射精的样子。可</w:t>
      </w:r>
    </w:p>
    <w:p>
      <w:r>
        <w:t>怜此时的王琳，已被操了快两个小时，意识已渐渐模糊，陷入半昏迷状态了。床上、地上满是他们俩操</w:t>
      </w:r>
    </w:p>
    <w:p>
      <w:r>
        <w:t>屄的污物。</w:t>
      </w:r>
    </w:p>
    <w:p>
      <w:r>
        <w:t>也不知道过了多久，操了王琳多少回，思成才累极了停止下来。王琳早已陷入昏迷，不醒人事了。</w:t>
      </w:r>
    </w:p>
    <w:p>
      <w:r>
        <w:t>思成匆匆收拾齐整，溜出了小院。</w:t>
      </w:r>
    </w:p>
    <w:p>
      <w:r>
        <w:t>这之后的几天，思成很想再到这个小院来，想再体验一次销魂的滋味，但却始终缺乏胆量。之后若</w:t>
      </w:r>
    </w:p>
    <w:p>
      <w:r>
        <w:t>干年里，思成再也没有去过那儿，但是王琳的身影却深深地映在思成的脑海里，毕竟她是第一个与思成</w:t>
      </w:r>
    </w:p>
    <w:p>
      <w:r>
        <w:t>操屄的女孩子。</w:t>
      </w:r>
    </w:p>
    <w:p>
      <w:r>
        <w:t>欲海十年游之二邹艳</w:t>
      </w:r>
    </w:p>
    <w:p>
      <w:r>
        <w:t>有了初次的经验，思成少年的情欲愈发无法克制，同时胆子也愈发大了起来。</w:t>
      </w:r>
    </w:p>
    <w:p>
      <w:r>
        <w:t>有好几次思成已经骑车到了王琳家的路口，但却再没有勇气和胆量前进。在煎熬中他不由得想到了</w:t>
      </w:r>
    </w:p>
    <w:p>
      <w:r>
        <w:t>邹艳。犹豫了好几天，思成终于还是决定鼓足勇气去找邹艳。</w:t>
      </w:r>
    </w:p>
    <w:p>
      <w:r>
        <w:t>思成拿着从邹艳那儿借来的那几本书来到了她家。思成是特意挑午后人少的时候去的，这时果然没</w:t>
      </w:r>
    </w:p>
    <w:p>
      <w:r>
        <w:t>有人来借书。尽管已经经过了反复的思想斗争，已经鼓足了勇气，但是当面对邹艳的时候，思成仍有些</w:t>
      </w:r>
    </w:p>
    <w:p>
      <w:r>
        <w:t>不好意思，不知道应如何开口。</w:t>
      </w:r>
    </w:p>
    <w:p>
      <w:r>
        <w:t>见是思成来了，邹艳热情而亲昵地朝他笑了笑，说：「怎么，这么快就看完了？怎么样，好看吧。</w:t>
      </w:r>
    </w:p>
    <w:p>
      <w:r>
        <w:t>楼上还有几本，跟我上去拿吧。」</w:t>
      </w:r>
    </w:p>
    <w:p>
      <w:r>
        <w:t>思成跟着邹艳又上了楼。刚刚进了她的闺房，思成就反脚踢上门，从后面将她紧紧抱住。邹艳对思</w:t>
      </w:r>
    </w:p>
    <w:p>
      <w:r>
        <w:t>成今天如此大胆的举动颇有些意外，但并没有表现出反感。</w:t>
      </w:r>
    </w:p>
    <w:p>
      <w:r>
        <w:t>她顺从地返身投入思成的怀里，还冲思成妩媚地一笑。思成的一只手在邹艳的胯间抚摸着，慢慢移</w:t>
      </w:r>
    </w:p>
    <w:p>
      <w:r>
        <w:t>至她丰满的臀部。邹艳的目光开始游离，呼吸中夹带着微微的喘气声。思成浑身燥热，手不由自主地掀</w:t>
      </w:r>
    </w:p>
    <w:p>
      <w:r>
        <w:t>开她的裙摆，从腰部褪下她的小裤衩，又轻轻将怀中拥着的邹艳放倒在床上。</w:t>
      </w:r>
    </w:p>
    <w:p>
      <w:r>
        <w:t>隔着邹艳薄薄的衣衫，思成明显感到了她衣衫下那快速而强烈的心跳。午后阳光透过竹帘映射到卧</w:t>
      </w:r>
    </w:p>
    <w:p>
      <w:r>
        <w:t>室里，光线显得更加迷离漫患，具有挑逗的意味。一股股温馨的体香扑进思成的鼻翼，刺激得思成的大</w:t>
      </w:r>
    </w:p>
    <w:p>
      <w:r>
        <w:t>脑皮层很快兴奋起来。思成猛然将这个温香的躯体压在了身下。他们没有说一句话，只是急切而迅速地</w:t>
      </w:r>
    </w:p>
    <w:p>
      <w:r>
        <w:t>将阻隔着他们肌肤相亲的衣服除去，然后紧紧地拥抱在一起。</w:t>
      </w:r>
    </w:p>
    <w:p>
      <w:r>
        <w:t>思成挨着邹艳那极富弹性的肌肤，抚摸着她那柔软的乳房，使邹艳身上起了阵阵的颤抖，而这颤抖</w:t>
      </w:r>
    </w:p>
    <w:p>
      <w:r>
        <w:t>使思成愈发感到快意。同时邹艳那蛇一样软滑的手臂也从思成的胸、背、腿一路摸下去，叫思成身上产</w:t>
      </w:r>
    </w:p>
    <w:p>
      <w:r>
        <w:t>生了触电一般的感觉，教思成全身痉挛，舒适得想大叫。整个过程，他们都感到十分兴奋。</w:t>
      </w:r>
    </w:p>
    <w:p>
      <w:r>
        <w:t>尽管邹艳表现得既兴奋而又有些慌张，但她显然是有过体验的，而且操完屄后思成注意到床上没有</w:t>
      </w:r>
    </w:p>
    <w:p>
      <w:r>
        <w:t>留下邹艳的落红。</w:t>
      </w:r>
    </w:p>
    <w:p>
      <w:r>
        <w:t>这次之后，思成惴惴不安了好几天，后来见邹艳并没有对自己提出什么要求，忐忑不安的心境一经</w:t>
      </w:r>
    </w:p>
    <w:p>
      <w:r>
        <w:t>平静下来，少年如火的情欲就再也压制不住。那些天里思成和邹艳没日没夜地躲在她那间小屋里操屄。</w:t>
      </w:r>
    </w:p>
    <w:p>
      <w:r>
        <w:t>欲海十年游之三荷虹和缪丽</w:t>
      </w:r>
    </w:p>
    <w:p>
      <w:r>
        <w:t>转眼就开学了，尽管高三的学习生活非常紧张，学习之余思成仍然常常去找邹艳，同时思成也将关</w:t>
      </w:r>
    </w:p>
    <w:p>
      <w:r>
        <w:t>注的目光投向了身边的女同学和女教师。</w:t>
      </w:r>
    </w:p>
    <w:p>
      <w:r>
        <w:t>荷虹是思成的同班同学，自初一起就和思成分别担任生物兴趣小组的正副小组长，他们都掌握有生</w:t>
      </w:r>
    </w:p>
    <w:p>
      <w:r>
        <w:t>物实验室的钥匙，经常在一起做生物实验。</w:t>
      </w:r>
    </w:p>
    <w:p>
      <w:r>
        <w:t>开学后不久思成在生物实验室无意中发现药柜里有一瓶药用乙醚，思成动起了脑筋。</w:t>
      </w:r>
    </w:p>
    <w:p>
      <w:r>
        <w:t>第二个周六的下午，思成和荷虹一同来到生物实验室做菌种接种实验。趁荷虹正专心致致地忙碌着，</w:t>
      </w:r>
    </w:p>
    <w:p>
      <w:r>
        <w:t>思成悄悄用一团药棉蘸了乙醚，绕到她的背后，猛地捂住她的口鼻。猝不及防的荷虹挣扎了两下就被麻</w:t>
      </w:r>
    </w:p>
    <w:p>
      <w:r>
        <w:t>醉了。思成将荷虹半拖半抱到隔壁的无菌室里，平放在白瓷砖铺就的地板上。</w:t>
      </w:r>
    </w:p>
    <w:p>
      <w:r>
        <w:t>刚刚把荷虹的上衣剥去，思成就听见门上传来钥匙插进锁眼开门的声响。思成忙躲到门后。进来的</w:t>
      </w:r>
    </w:p>
    <w:p>
      <w:r>
        <w:t>是他们的辅导老师缪丽，她上身穿着一件白衬衫，下穿一条深色西装裙，紧紧地包裹着她丰满浑圆的臀</w:t>
      </w:r>
    </w:p>
    <w:p>
      <w:r>
        <w:t>部。</w:t>
      </w:r>
    </w:p>
    <w:p>
      <w:r>
        <w:t>一进门缪丽就发现荷虹上身半裸着倒在无菌室的地板上，她顾不上脱去高跟鞋就赶忙进了无菌室，</w:t>
      </w:r>
    </w:p>
    <w:p>
      <w:r>
        <w:t>蹲下身去看究竟是怎么回事。思成从门后出来，悄无声息地走到缪丽身后，用药棉紧紧捂住她的口鼻处，</w:t>
      </w:r>
    </w:p>
    <w:p>
      <w:r>
        <w:t>将她扑倒在地上，死死按住。缪丽猝然受袭，扑打挣扎起来，但她的身体很快就变得软绵绵的了，连袭</w:t>
      </w:r>
    </w:p>
    <w:p>
      <w:r>
        <w:t>击者是什么人都没看清就被麻倒了，瘫软在荷虹身上。</w:t>
      </w:r>
    </w:p>
    <w:p>
      <w:r>
        <w:t>思成坐在荷虹和缪丽的身边，看看这个，又看看那个，一个是稚气未脱的纯真少女，一个是成熟丰</w:t>
      </w:r>
    </w:p>
    <w:p>
      <w:r>
        <w:t>满的美艳妇人，一时竟不知该先对哪一个动手。最后，思成决定还是先与缪丽操屄，毕竟思成还从未尝</w:t>
      </w:r>
    </w:p>
    <w:p>
      <w:r>
        <w:t>试过象她这样成熟迷人的中年妇人。</w:t>
      </w:r>
    </w:p>
    <w:p>
      <w:r>
        <w:t>思成将倒在荷虹身上的缪丽拖到一旁，因怕她一会儿醒来，思成将两小团浸满乙醚的药棉塞在缪丽</w:t>
      </w:r>
    </w:p>
    <w:p>
      <w:r>
        <w:t>的鼻孔中。然后，思成怀着激动的心情将她身上的白色衬衫和深色西装裙脱去。这样，缪丽身上就只剩</w:t>
      </w:r>
    </w:p>
    <w:p>
      <w:r>
        <w:t>下胸罩、小裤衩、肉色弹性丝袜和黑高跟鞋了。夕阳的余辉把一层金黄洒在缪丽成熟而丰满的胴体上，</w:t>
      </w:r>
    </w:p>
    <w:p>
      <w:r>
        <w:t>那高隆的胸脯，深深的乳沟，浑圆的臀部，丰腴的大腿，一切一切都与思成接触过的少女的身体迥然不</w:t>
      </w:r>
    </w:p>
    <w:p>
      <w:r>
        <w:t>同。这成熟、丰满，让人一见马上就联想到肉欲的胴体激起了思成占有、征服、侵略的强烈欲望。</w:t>
      </w:r>
    </w:p>
    <w:p>
      <w:r>
        <w:t>思成深深地吸了口气，尽力抑制着自己紧张激动的情绪，控制着在不停发抖的手指，将缪丽身上仅</w:t>
      </w:r>
    </w:p>
    <w:p>
      <w:r>
        <w:t>有的已不足以蔽体的胸罩和薄薄的白裤衩扒下，等不及脱去她腿上的丝袜和高跟鞋，就将她的双腿分开，</w:t>
      </w:r>
    </w:p>
    <w:p>
      <w:r>
        <w:t>用双臂架起，将鸡巴深深地操入她的屄中。</w:t>
      </w:r>
    </w:p>
    <w:p>
      <w:r>
        <w:t>有了与王琳、邹艳操屄的经验，这一回思成显得从容不迫。操屄中思成感觉到缪丽的屄较前二人更</w:t>
      </w:r>
    </w:p>
    <w:p>
      <w:r>
        <w:t>润滑些，也稍宽些，操入时虽也不很容易，但操起屄来却越来越滑畅，是一种别样的销魂滋味。在整个</w:t>
      </w:r>
    </w:p>
    <w:p>
      <w:r>
        <w:t>过程中缪丽始终处于昏迷之中，但她的屄里却越来越润滑，不断地流出大量的滑液来。思成操了半个多</w:t>
      </w:r>
    </w:p>
    <w:p>
      <w:r>
        <w:t>小时才射了精，觉得舒服极了。</w:t>
      </w:r>
    </w:p>
    <w:p>
      <w:r>
        <w:t>射精过后思成马上从缪丽身上下来，走到荷虹身边，急切地剥光了她身上所有的衣服。这一年荷虹</w:t>
      </w:r>
    </w:p>
    <w:p>
      <w:r>
        <w:t>刚满十八岁，身体发育刚刚成熟，显得很娇小玲珑，两个乳房高高隆起，粉红色的乳头如两个小小的花</w:t>
      </w:r>
    </w:p>
    <w:p>
      <w:r>
        <w:t>蕾点缀其上，她的两腿之间光洁如玉，小屄好象珠蚌正半合着，显得纯真而又稚嫩。</w:t>
      </w:r>
    </w:p>
    <w:p>
      <w:r>
        <w:t>思成分开荷虹的双腿，将身体压了上去，披荆斩棘一路奋勇向前，一番艰难崎岖之后，思成终于劈</w:t>
      </w:r>
    </w:p>
    <w:p>
      <w:r>
        <w:t>开一条血路，操进了荷虹的小屄里。荷虹早就被思成折腾醒了，在思成的操屄面前她痛楚不堪地挣扎着，</w:t>
      </w:r>
    </w:p>
    <w:p>
      <w:r>
        <w:t>无能为力地扭动着娇弱的身躯。</w:t>
      </w:r>
    </w:p>
    <w:p>
      <w:r>
        <w:t>就在思成突破她的最后防线的一瞬间，她忍受不了身体被撕裂般的剧痛，发出一声尖锐的叫声，昏</w:t>
      </w:r>
    </w:p>
    <w:p>
      <w:r>
        <w:t>了过去。而荷虹这声凄厉的尖叫竟使思成感到一种从未有过的兴奋，不能自己地射了精。</w:t>
      </w:r>
    </w:p>
    <w:p>
      <w:r>
        <w:t>荷虹这声痛楚万端的告别处女时代的尖叫声同时也将缪丽从昏迷中唤醒。她挣扎着坐起来，感觉身</w:t>
      </w:r>
    </w:p>
    <w:p>
      <w:r>
        <w:t>体很沉重很疲乏很无力。她抬起头来，视线正好接触到浑身赤裸已处于昏迷之中的荷虹和正从荷虹身上</w:t>
      </w:r>
    </w:p>
    <w:p>
      <w:r>
        <w:t>下来的思成，她又低头看了看自己一丝不挂的身体和两腿间的污秽，什么都明白了。</w:t>
      </w:r>
    </w:p>
    <w:p>
      <w:r>
        <w:t>思成不等缪丽开口说话，就上前又将她扑倒。缪丽本能地微微挣扎了一下，双唇微启刚要说话，思</w:t>
      </w:r>
    </w:p>
    <w:p>
      <w:r>
        <w:t>成就紧紧地将唇压在她的唇上。缪丽大张着双眼，鼻腔中发出唔唔的声音，很快就不挣扎了，并将紧拢</w:t>
      </w:r>
    </w:p>
    <w:p>
      <w:r>
        <w:t>的双腿展开，向着思成把身体完全打开了。</w:t>
      </w:r>
    </w:p>
    <w:p>
      <w:r>
        <w:t>思成用手臂将缪丽的双腿架起，双手托着她丰腴而光滑的臀部，将她的臀部托离地面，身体顺势向</w:t>
      </w:r>
    </w:p>
    <w:p>
      <w:r>
        <w:t>前一挺，将鸡巴深深地操入她的屄中，然后将她的身体下压，将鸡巴操进她的屄的最深处，再抽回一半，</w:t>
      </w:r>
    </w:p>
    <w:p>
      <w:r>
        <w:t>然后又将她的臀部托离地面，又是一次操屄，如此一次又一次大幅度地操着屄，不断地撞击着缪丽的肉</w:t>
      </w:r>
    </w:p>
    <w:p>
      <w:r>
        <w:t>体，发出啪啪的声响。思成每动作一次，缪丽就不自禁地「哟」地呻吟一下，「天哪」地感叹一声。她</w:t>
      </w:r>
    </w:p>
    <w:p>
      <w:r>
        <w:t>的身体渐渐配合着思成的操屄动作扭动起来。他们的举动既贪婪而又近乎疯狂。</w:t>
      </w:r>
    </w:p>
    <w:p>
      <w:r>
        <w:t>当最终思成和缪丽从激情和迷狂的巅峰渐渐滑落下来的时候，他们俩才发现早已苏醒过来的荷虹在</w:t>
      </w:r>
    </w:p>
    <w:p>
      <w:r>
        <w:t>一旁被他们俩的举动惊得目瞪口呆，她的两颊潮红，身体绵软无力，已难以自控地瘫倒在地上。</w:t>
      </w:r>
    </w:p>
    <w:p>
      <w:r>
        <w:t>缪丽见机忙轻轻地推了推思成，示意思成抓住时机，到荷虹身边去。</w:t>
      </w:r>
    </w:p>
    <w:p>
      <w:r>
        <w:t>思成扑到荷虹身上，又和她操起屄来。荷虹粉面酡红，全身软绵绵的，一任思成作为。此刻她感受</w:t>
      </w:r>
    </w:p>
    <w:p>
      <w:r>
        <w:t>到的已不再是痛苦而是快乐了。整个过程缪丽都在一边看着。</w:t>
      </w:r>
    </w:p>
    <w:p>
      <w:r>
        <w:t>就这样，在一个下午思成一举操了两个女人。此后思成与荷虹和缪丽经常利用实验室幽会操屄，有</w:t>
      </w:r>
    </w:p>
    <w:p>
      <w:r>
        <w:t>时缪丽也会趁家中无人把他们带到她家里操屄。</w:t>
      </w:r>
    </w:p>
    <w:p>
      <w:r>
        <w:t>起初几次荷虹还有些羞涩、不愿轻易就范，最终经过缪丽的细心劝说下她才慢慢地顺从了思成。作</w:t>
      </w:r>
    </w:p>
    <w:p>
      <w:r>
        <w:t>为他们三个人中年龄最大的一个，缪丽负责提供避孕药具和操屄的场地。</w:t>
      </w:r>
    </w:p>
    <w:p>
      <w:r>
        <w:t>思成和她们俩的关系始终无人察觉，时断时续一直维持下去。</w:t>
      </w:r>
    </w:p>
    <w:p>
      <w:r>
        <w:t>欲海十年游之四初中外语老师李媛媛</w:t>
      </w:r>
    </w:p>
    <w:p>
      <w:r>
        <w:t>李媛媛的丈夫长年在远洋货轮上工作。因为思成与她女儿陈舒是同学的缘故，自小思成就常到她家</w:t>
      </w:r>
    </w:p>
    <w:p>
      <w:r>
        <w:t>玩，和这母女俩都很熟悉。李媛媛年仅三十八岁，一米六的个子，肌肤白皙，长得很端正，一张鹅蛋脸，</w:t>
      </w:r>
    </w:p>
    <w:p>
      <w:r>
        <w:t>短发齐耳，微卷，挺直的瑶鼻，朱唇红润，双乳高而挺，细腰丰臀，最引人注意的是她那一双亭亭玉立</w:t>
      </w:r>
    </w:p>
    <w:p>
      <w:r>
        <w:t>的美腿，在夏天时穿上高跟凉鞋，着一双长筒丝袜，简直能让人看呆了。</w:t>
      </w:r>
    </w:p>
    <w:p>
      <w:r>
        <w:t>李媛媛住在独门独院的老式民居中，高墙大院，庭中一棵大槐树，整个院子都在大树的荫蔽之下，</w:t>
      </w:r>
    </w:p>
    <w:p>
      <w:r>
        <w:t>很是荫凉。这次思成来到媛媛家时，只有她一个人在家，她女儿陈舒两天前就参加夏令营去了。</w:t>
      </w:r>
    </w:p>
    <w:p>
      <w:r>
        <w:t>李媛媛搬来两张藤椅放在树下，又端来茶水，热情地招呼思成坐下，与思成边喝水边聊天。</w:t>
      </w:r>
    </w:p>
    <w:p>
      <w:r>
        <w:t>思成和李媛媛坐得很近，隐约可以闻到她身上散发出一股淡雅的香水味。思成注意到今天李媛媛薄</w:t>
      </w:r>
    </w:p>
    <w:p>
      <w:r>
        <w:t>施粉黛，那一双美丽的大眼睛格外亮，一直亮到思成的心里面。心存邪念有备而来的思成不敢直视她的</w:t>
      </w:r>
    </w:p>
    <w:p>
      <w:r>
        <w:t>眼睛，便将目光移到李媛媛身上。</w:t>
      </w:r>
    </w:p>
    <w:p>
      <w:r>
        <w:t>只见她上身穿件白衬衫，下面是一条方格裙子，脚上一双黑色丝袜，裙下露出一双纤巧可爱的玉足，</w:t>
      </w:r>
    </w:p>
    <w:p>
      <w:r>
        <w:t>让思成总有忍不住要伸手去握的欲望。</w:t>
      </w:r>
    </w:p>
    <w:p>
      <w:r>
        <w:t>趁李媛媛不注意，思成将一小袋安眠药粉倒入她喝水的杯子中。眼见着媛媛的神态越来越疲惫，终</w:t>
      </w:r>
    </w:p>
    <w:p>
      <w:r>
        <w:t>于她的头靠在椅背上不动了。思成屏住呼吸，凑近媛媛身边，伸手轻轻推了推她圆润的肩头，轻声呼唤</w:t>
      </w:r>
    </w:p>
    <w:p>
      <w:r>
        <w:t>她的名字。李媛媛的身子慢慢歪倒下去，她的不醒人事大大助长了思成的胆量和欲望。思成飞速跑到门</w:t>
      </w:r>
    </w:p>
    <w:p>
      <w:r>
        <w:t>口将大门闩上，将李媛媛抱到院子西侧藤罗架下的石台上。</w:t>
      </w:r>
    </w:p>
    <w:p>
      <w:r>
        <w:t>寂静的午后，幽雅的小院里，藤罗架下，佳人横陈。思成抑制不住满怀的激动和喜悦，迅速脱去自</w:t>
      </w:r>
    </w:p>
    <w:p>
      <w:r>
        <w:t>己的衣服。思成急不可耐地将媛媛的秀足握在手中，把玩着，接着双手一路抚摩而上，掀开她的裙子，</w:t>
      </w:r>
    </w:p>
    <w:p>
      <w:r>
        <w:t>扯下她的内裤，急切地找寻着那一处温香软玉的所在。几乎在思成操入媛媛的屄里同时，思成觉得浑身</w:t>
      </w:r>
    </w:p>
    <w:p>
      <w:r>
        <w:t>一软，体内似有一颗原子弹猛然炸开，轰地一声就喷发了。</w:t>
      </w:r>
    </w:p>
    <w:p>
      <w:r>
        <w:t>许久许久，思成才从极度亢奋中缓过劲来。思成看了看仍然被思成压在身下，衣衫狼籍的媛媛，此</w:t>
      </w:r>
    </w:p>
    <w:p>
      <w:r>
        <w:t>刻正大张着两条雪白的玉腿，两腿间一团乌黑之中杂着一点惺红，黑白红的强烈对比，看去令人触目惊</w:t>
      </w:r>
    </w:p>
    <w:p>
      <w:r>
        <w:t>心。</w:t>
      </w:r>
    </w:p>
    <w:p>
      <w:r>
        <w:t>虽已不是头一回看到女人的屄了，思成的鸡巴还是不由得又硬了。</w:t>
      </w:r>
    </w:p>
    <w:p>
      <w:r>
        <w:t>这回思成不那么急迫了。思成先将媛媛上衣的纽扣一一解开，再松开她胸罩的钩扣，顿时两团雪白</w:t>
      </w:r>
    </w:p>
    <w:p>
      <w:r>
        <w:t>的凝如玉脂的肉团弹将出来。思成楞了一下，暗想还真看不出媛媛的身材竟然这么棒。思成猛扑下去，</w:t>
      </w:r>
    </w:p>
    <w:p>
      <w:r>
        <w:t>吻吮开来。年轻而强壮的男性的鸡巴又一次操入媛媛的屄里。</w:t>
      </w:r>
    </w:p>
    <w:p>
      <w:r>
        <w:t>思成贪婪地吮吸着，疯狂地用手摇撼着，身体的摇动带动了思成的鸡巴与媛媛的屄之间的磨擦和抽</w:t>
      </w:r>
    </w:p>
    <w:p>
      <w:r>
        <w:t>动，愈发令思成体验到销魂的滋味。</w:t>
      </w:r>
    </w:p>
    <w:p>
      <w:r>
        <w:t>思成开始操起媛媛的屄来，有赖于强壮的体魄，过了许久思成还未射精。</w:t>
      </w:r>
    </w:p>
    <w:p>
      <w:r>
        <w:t>媛媛终于被思成的操屄动作折腾醒了，但她感到浑身酥软酸麻，一种久违的淋漓的快感彻底征服了</w:t>
      </w:r>
    </w:p>
    <w:p>
      <w:r>
        <w:t>她。在理智与激情迷狂的挣扎中，媛媛选择了迷狂，她积极响应起来，迎合着，尽力汲取着爱的雨露。</w:t>
      </w:r>
    </w:p>
    <w:p>
      <w:r>
        <w:t>后来他们又将战场移到了媛媛的卧室里。</w:t>
      </w:r>
    </w:p>
    <w:p>
      <w:r>
        <w:t>这是一个爱意缠绵的下午，是一个爱欲横流充满香艳的下午。在原始的冲动和欲望的支配下，思成</w:t>
      </w:r>
    </w:p>
    <w:p>
      <w:r>
        <w:t>和媛媛忘我地操了整个下午。</w:t>
      </w:r>
    </w:p>
    <w:p>
      <w:r>
        <w:t>事后，思成三言两语就打消了媛媛的顾虑和羞愧，使她完全听从了思成的支配，甘心成为思成的亲</w:t>
      </w:r>
    </w:p>
    <w:p>
      <w:r>
        <w:t>密爱人。思成和媛媛之间建立起长期稳定的关系。</w:t>
      </w:r>
    </w:p>
    <w:p>
      <w:r>
        <w:t>刚从媛媛家回来，思成就接到同学打来的电话，说是生物教师余雪要带着思成和另外四位学生到森</w:t>
      </w:r>
    </w:p>
    <w:p>
      <w:r>
        <w:t>林公园去采集标本。思成很高兴地答应了。</w:t>
      </w:r>
    </w:p>
    <w:p>
      <w:r>
        <w:t>欲海十年游之五生物老师余雪</w:t>
      </w:r>
    </w:p>
    <w:p>
      <w:r>
        <w:t>第二天，余雪带着几个学生出发了。她将学生分成三组，约定各自行动，如果不能会合，就在下午</w:t>
      </w:r>
    </w:p>
    <w:p>
      <w:r>
        <w:t>三点各自回城，第二天下午到学校集合。思成和她在一组。</w:t>
      </w:r>
    </w:p>
    <w:p>
      <w:r>
        <w:t>三队人分头走进密林。</w:t>
      </w:r>
    </w:p>
    <w:p>
      <w:r>
        <w:t>余雪年约二十六七，还没有结婚。她长得眉目清秀，鹅蛋脸，弯眉，挺直的鼻子，身材窈窕，隆乳</w:t>
      </w:r>
    </w:p>
    <w:p>
      <w:r>
        <w:t>丰臀，细细的腰肢，修长的双腿，身上总是散发着淡淡的幽香。一路上她一直都走在前面，思成也乐得</w:t>
      </w:r>
    </w:p>
    <w:p>
      <w:r>
        <w:t>落在后面把她的身体欣赏了个够。</w:t>
      </w:r>
    </w:p>
    <w:p>
      <w:r>
        <w:t>越向前走，森林越茂密，林中小路也越来越小，最后连小路的痕迹也消失了。</w:t>
      </w:r>
    </w:p>
    <w:p>
      <w:r>
        <w:t>和余雪一同走在这人迹罕至的密林里，思成不免心猿意马起来。趁余雪不注意，思成从路边折了根</w:t>
      </w:r>
    </w:p>
    <w:p>
      <w:r>
        <w:t>木棍，脱下外衣包在上面，朝余雪的后颈处用力打了一下，余雪顿时昏了过去。这一带的地形思成十分</w:t>
      </w:r>
    </w:p>
    <w:p>
      <w:r>
        <w:t>熟悉，知道再往前不远的密林中隐藏着一个废弃的寺庙，那儿终年不见人迹。思成把余雪半拖半抱到庙</w:t>
      </w:r>
    </w:p>
    <w:p>
      <w:r>
        <w:t>里，从她的背包里取出一方塑料布，铺在地上，把她平放在上面。余雪穿着一件淡红色的连衣裙，双乳</w:t>
      </w:r>
    </w:p>
    <w:p>
      <w:r>
        <w:t>挺立着。思成迅速剥光了她的衣服，一具完美的女性的躯体毕现在思成眼前。</w:t>
      </w:r>
    </w:p>
    <w:p>
      <w:r>
        <w:t>思成俯下身去刚想操余雪。余雪竟恰在此时苏醒过来。思成正心慌，却发现余雪更慌。她下意识地</w:t>
      </w:r>
    </w:p>
    <w:p>
      <w:r>
        <w:t>把手护在小屄处，因惧怕而全身发抖。思成伸出手去抚摩余雪的双乳。余雪忙用手来挡。思成就势一翻</w:t>
      </w:r>
    </w:p>
    <w:p>
      <w:r>
        <w:t>身把余雪压在身下，分开她的双腿，将鸡巴抵在余雪的小屄口。</w:t>
      </w:r>
    </w:p>
    <w:p>
      <w:r>
        <w:t>余雪吓得几乎要晕过去，她语无伦次地说：「不要，求求你不要……我还没有结婚呢……你还小…</w:t>
      </w:r>
    </w:p>
    <w:p>
      <w:r>
        <w:t>…」</w:t>
      </w:r>
    </w:p>
    <w:p>
      <w:r>
        <w:t>「我还小？」思成拉过她的小手往思成的鸡巴摸，「小吗，小吗？」边说边做势欲操屄。</w:t>
      </w:r>
    </w:p>
    <w:p>
      <w:r>
        <w:t>余雪的手象被火烫着了似的往后缩，她连声说道：「大，大。」她的泪水忍不住流淌下来，一时又</w:t>
      </w:r>
    </w:p>
    <w:p>
      <w:r>
        <w:t>羞又急，俏脸涨得通红。</w:t>
      </w:r>
    </w:p>
    <w:p>
      <w:r>
        <w:t>思成不作声，边看着余雪在思成身下徒劳地扭动着身躯，边用鸡巴在她的小屄口滑蹭，忽然一用力</w:t>
      </w:r>
    </w:p>
    <w:p>
      <w:r>
        <w:t>就将鸡巴整个操了进去。余雪「哟」地叫出声来，她面带震惊地看了看思成，又看了看自己的小屄，两</w:t>
      </w:r>
    </w:p>
    <w:p>
      <w:r>
        <w:t>行清泪无声的淌出来，绝望地闭上了双眼。</w:t>
      </w:r>
    </w:p>
    <w:p>
      <w:r>
        <w:t>虽明知余雪还是处女，思成仍有意放纵自己的行为，没有象往常那样怜香惜玉。而自始至终余雪都</w:t>
      </w:r>
    </w:p>
    <w:p>
      <w:r>
        <w:t>显得非常紧张，这也使得她经历了更多的痛苦折磨。思成发现，余雪的痛苦呻吟挣扎求饶竟能带给思成</w:t>
      </w:r>
    </w:p>
    <w:p>
      <w:r>
        <w:t>强烈的刺激和满足感。</w:t>
      </w:r>
    </w:p>
    <w:p>
      <w:r>
        <w:t>这天直到傍晚他们也没有与另外两队会合，天已经擦黑了思成才半拖半抱着步履蹒跚、无力行走的</w:t>
      </w:r>
    </w:p>
    <w:p>
      <w:r>
        <w:t>余雪离开破庙，找了辆车把她带回她的单身宿舍。</w:t>
      </w:r>
    </w:p>
    <w:p>
      <w:r>
        <w:t>当晚思成就住在余雪宿舍里，整夜都没让她歇口气。假期里，天性柔弱的余雪饱尝思成对她的蹂躏</w:t>
      </w:r>
    </w:p>
    <w:p>
      <w:r>
        <w:t>和侵害，而且此后她再也没能摆脱。</w:t>
      </w:r>
    </w:p>
    <w:p>
      <w:r>
        <w:t>余雪让思成已成功地多次得手了。思成更加注意观察，时时注意看是否有可趁之机，闲来无事常蹬</w:t>
      </w:r>
    </w:p>
    <w:p>
      <w:r>
        <w:t>着自行车到处猎艳，并从陈俊玲带回国的各种药具中挑出几样时刻带在身边。</w:t>
      </w:r>
    </w:p>
    <w:p>
      <w:r>
        <w:t>欲海十年游之六军区文工团女军人彭丽</w:t>
      </w:r>
    </w:p>
    <w:p>
      <w:r>
        <w:t>在高三开学的前几天，思成又一次骑车出去。在通往北郊的公路上，思成的视野中出现了一位骑辆</w:t>
      </w:r>
    </w:p>
    <w:p>
      <w:r>
        <w:t>女车的丰臀女军人。从背影看她的年龄在三十五岁上下，身材极是丰腴诱人。最先吸引了思成的是她那</w:t>
      </w:r>
    </w:p>
    <w:p>
      <w:r>
        <w:t>如两轮满月的丰臀，随着骑车的动作左右扭动，把思成的魂都要勾走了。</w:t>
      </w:r>
    </w:p>
    <w:p>
      <w:r>
        <w:t>思成不紧不慢地跟踪着她。她上了盘山公路，接着又拐进一条较为僻静的岔路。思成见这儿附近没</w:t>
      </w:r>
    </w:p>
    <w:p>
      <w:r>
        <w:t>有什么人，便猛骑几步，赶上她，将她拦了下来。她停下车，有些疑惑地看着思成。</w:t>
      </w:r>
    </w:p>
    <w:p>
      <w:r>
        <w:t>思成递上一张纸，问道：「请问，您知道这儿该怎么走吗？」</w:t>
      </w:r>
    </w:p>
    <w:p>
      <w:r>
        <w:t>趁她低头看纸条的时候，思成细细端详她的容貌。只见她生着一张苹果脸，大而多情的眼睛，挺直</w:t>
      </w:r>
    </w:p>
    <w:p>
      <w:r>
        <w:t>的鼻梁，红唇皓齿，眼角略有几丝鱼尾纹，给她平添了几许女人成熟的魅力。</w:t>
      </w:r>
    </w:p>
    <w:p>
      <w:r>
        <w:t>这位美妇人见纸上字迹较淡，不易辨认，便将纸条凑近了仔细看。她轻声读着上边的字，声音轻婉</w:t>
      </w:r>
    </w:p>
    <w:p>
      <w:r>
        <w:t>动听。忽然，她左手扶着额头，身体晃了两下，无力地瘫靠在思成怀中，失去了知觉。原来思成在那张</w:t>
      </w:r>
    </w:p>
    <w:p>
      <w:r>
        <w:t>纸条上早已涂上了一层挥发性的强性麻醉剂。这美妇人只吸入少许就被麻醉得人事不醒了。</w:t>
      </w:r>
    </w:p>
    <w:p>
      <w:r>
        <w:t>思成将两辆车藏到路边草丛中，背着她进了树林。在密林深处寻到一处平坦松软的草地，思成将她</w:t>
      </w:r>
    </w:p>
    <w:p>
      <w:r>
        <w:t>放下，先将她的军服脱下垫在她的身下，接着剥光了她身上所有的衣物。思成满意地看到，在军服下藏</w:t>
      </w:r>
    </w:p>
    <w:p>
      <w:r>
        <w:t>着的是一副迷人的女性的胴体：双乳高耸挺立，细腰丰臀，肌肤洁白细腻，下身屄毛丛生处黑红分明。</w:t>
      </w:r>
    </w:p>
    <w:p>
      <w:r>
        <w:t>思成拨开杂草，挺鸡巴操屄，使思成深感意外的是竟然见了红。血光飞溅处，几声无奈的呻吟，几</w:t>
      </w:r>
    </w:p>
    <w:p>
      <w:r>
        <w:t>声醉人的呢喃。雪白的肌体在如茵的草地上挣扎着，扑腾着。</w:t>
      </w:r>
    </w:p>
    <w:p>
      <w:r>
        <w:t>思成揪着她丰满的双乳，长而粗大的鸡巴不断剧烈地操着她的嫩屄。幸而她的身体已经完全成熟了，</w:t>
      </w:r>
    </w:p>
    <w:p>
      <w:r>
        <w:t>否则绝吃不消这样的操屄，在她的初夜。</w:t>
      </w:r>
    </w:p>
    <w:p>
      <w:r>
        <w:t>阳光透过纷杂的树木照射在她赤裸的胴体上，呈现出斑勃的色彩，十分美丽。</w:t>
      </w:r>
    </w:p>
    <w:p>
      <w:r>
        <w:t>经历了一番风雨的女人犹如一朵带露的花儿，娇弱无力却美艳照人。她那双美丽的大眼睛亮澈照人，</w:t>
      </w:r>
    </w:p>
    <w:p>
      <w:r>
        <w:t>就象要滴出水来。</w:t>
      </w:r>
    </w:p>
    <w:p>
      <w:r>
        <w:t>渐渐地她从极度的性兴奋中消退下来，见思成一直坐在旁边注视着她毫无遮挡的胴体，不好意思地</w:t>
      </w:r>
    </w:p>
    <w:p>
      <w:r>
        <w:t>将上衣虚掩在身前。</w:t>
      </w:r>
    </w:p>
    <w:p>
      <w:r>
        <w:t>渐渐的，他们交谈起来。她叫彭丽，是军区文工团的演员，今天还是她的三十六岁生日。彭丽没有</w:t>
      </w:r>
    </w:p>
    <w:p>
      <w:r>
        <w:t>预料到自己竟然会在生日这天，以天为被，以地当床，被一个二十刚出头的小伙子夺去贞操。</w:t>
      </w:r>
    </w:p>
    <w:p>
      <w:r>
        <w:t>有了这第一次，第二次、第三次就容易多了。此后，思成频繁光顾彭丽的家，一再地在她成熟的肉</w:t>
      </w:r>
    </w:p>
    <w:p>
      <w:r>
        <w:t>体上操练技巧并渲泄情欲。</w:t>
      </w:r>
    </w:p>
    <w:p>
      <w:r>
        <w:t>欲海十年游之七班女子体育委员邵红</w:t>
      </w:r>
    </w:p>
    <w:p>
      <w:r>
        <w:t>上了高三之后，思成发现身边的女孩子好象一夜之间就都成熟起来了。班上的女子体育委员邵红，</w:t>
      </w:r>
    </w:p>
    <w:p>
      <w:r>
        <w:t>这年十九岁，身材修长，由于经常参加锻炼的缘故，她的身体较同年龄的女孩子发育得早，已颇具少女</w:t>
      </w:r>
    </w:p>
    <w:p>
      <w:r>
        <w:t>婀娜的体态。</w:t>
      </w:r>
    </w:p>
    <w:p>
      <w:r>
        <w:t>九月初的一天下午，思成在教学楼天台上看邵红练跳高。这天她穿了套红色的短袖运动衫、球裤，</w:t>
      </w:r>
    </w:p>
    <w:p>
      <w:r>
        <w:t>里面连胸罩也没有戴。随着她的跑动跳跃，她的乳房一荡一荡地，让思成看了心也随着一荡一荡的。就</w:t>
      </w:r>
    </w:p>
    <w:p>
      <w:r>
        <w:t>在思成正看得赏心悦目之时，邵红一个不小心扭伤了脚。思成见是个好机会，便叫她在旁边先坐着休息</w:t>
      </w:r>
    </w:p>
    <w:p>
      <w:r>
        <w:t>一下，说马上到家里取药酒来给她按摩。</w:t>
      </w:r>
    </w:p>
    <w:p>
      <w:r>
        <w:t>思成很快就回来了，回来时顺手将天台的门栓上。思成把软垫拖到天台上搭盖的房间里，让邵红在</w:t>
      </w:r>
    </w:p>
    <w:p>
      <w:r>
        <w:t>厚厚的海绵垫上坐下，把她的运动鞋和袜子脱去，将一双嫩白的小脚捏在手中，摩弄起来。</w:t>
      </w:r>
    </w:p>
    <w:p>
      <w:r>
        <w:t>思成一边笑眼看着邵红，一边轻轻地拿捏着她的足尖、踝和小腿肚。由于用力得当，邵红觉得舒服</w:t>
      </w:r>
    </w:p>
    <w:p>
      <w:r>
        <w:t>极了。渐渐地一种又痒又甜又舒服的感觉升上她的心头，她一动不动，任思成轻轻地揉着。</w:t>
      </w:r>
    </w:p>
    <w:p>
      <w:r>
        <w:t>操场上人们的跑闹声，空中鸟儿的鸣叫声，风从树木的枝条刮过的啸声，这身边世界的一切喧嚣声</w:t>
      </w:r>
    </w:p>
    <w:p>
      <w:r>
        <w:t>渐渐从邵红耳边飞去，她只觉得自己的身体就象飘在空气中的那些白烟一样，变得很轻很轻。思成渐渐</w:t>
      </w:r>
    </w:p>
    <w:p>
      <w:r>
        <w:t>扩大了按摩的范围，先是用掌按摩邵红的大腿，然后是大腿的背面。这时邵红已经平躺在软垫上。随着</w:t>
      </w:r>
    </w:p>
    <w:p>
      <w:r>
        <w:t>思成的按压，她的身体呈波浪状一起一伏地，她感到更加舒服了。很快思成又把邵红翻过身来，开始按</w:t>
      </w:r>
    </w:p>
    <w:p>
      <w:r>
        <w:t>摩她的大腿根。</w:t>
      </w:r>
    </w:p>
    <w:p>
      <w:r>
        <w:t>逐渐地，邵红觉察到自己的身体发生了异样的反应，全身发胀，懒洋洋的一点也不想动。她感到思</w:t>
      </w:r>
    </w:p>
    <w:p>
      <w:r>
        <w:t>成的那双手似有魔力，好象根本感觉不出这手已游移到何处，但是又感受到一阵阵电击般的感觉，令她</w:t>
      </w:r>
    </w:p>
    <w:p>
      <w:r>
        <w:t>浑身酸麻，一股暖流在周身奔涌。</w:t>
      </w:r>
    </w:p>
    <w:p>
      <w:r>
        <w:t>邵红有些紧张，有些心跳，粉脸含羞。在一番艰难的内心挣扎之后，身体的快感战胜了理智，她决</w:t>
      </w:r>
    </w:p>
    <w:p>
      <w:r>
        <w:t>定干脆紧闭双眸，一任思成作为。</w:t>
      </w:r>
    </w:p>
    <w:p>
      <w:r>
        <w:t>思成的手在邵红的腹股沟游动，游动，终于伸入邵红的裤衩中，探向了她的小屄。邵红呻吟了一声，</w:t>
      </w:r>
    </w:p>
    <w:p>
      <w:r>
        <w:t>全身微微颤抖强烈，但并没有挣扎反抗，也并不反感。</w:t>
      </w:r>
    </w:p>
    <w:p>
      <w:r>
        <w:t>邵红的小屄已经长出细细的屄毛，思成的手毫不费力就找到了她的阴蒂，轻缓而渐次快速地摩弄起</w:t>
      </w:r>
    </w:p>
    <w:p>
      <w:r>
        <w:t>来。邵红感觉到有些疼痛，但又很是快意，这种感觉令她着迷，令她沉醉，使她快乐得甚至不想挣扎。</w:t>
      </w:r>
    </w:p>
    <w:p>
      <w:r>
        <w:t>在这从未体验过的快感中邵红甚至懒得去理会思成已经悄悄将她的短裤扒下，将她的双腿分开呈八字型，</w:t>
      </w:r>
    </w:p>
    <w:p>
      <w:r>
        <w:t>将一根八寸长的大鸡巴扣入她的小屄里。</w:t>
      </w:r>
    </w:p>
    <w:p>
      <w:r>
        <w:t>思成深吻着邵红，用力吮吸着她娇嫩香滑的舌，几令她窒息。同时思成的鸡巴向前进逼，直至完全</w:t>
      </w:r>
    </w:p>
    <w:p>
      <w:r>
        <w:t>操入邵红的小屄深处，邵红的处女膜破裂了。思成缓缓操起屄来，并逐渐加大操屄幅度加快频率。邵红</w:t>
      </w:r>
    </w:p>
    <w:p>
      <w:r>
        <w:t>感到如潮般汹涌而来的快感，直要将她淹没，待潮水消退，已恍如隔世。这时邵红才惊觉小屄桃红斑斑，</w:t>
      </w:r>
    </w:p>
    <w:p>
      <w:r>
        <w:t>已不复再有姑娘身了。</w:t>
      </w:r>
    </w:p>
    <w:p>
      <w:r>
        <w:t>这件事邵红始终不敢伸张，但是她也再没有让思成沾她的身子。好在身边的女孩多得是，不断有新</w:t>
      </w:r>
    </w:p>
    <w:p>
      <w:r>
        <w:t>的目标出现，思成和邵红之间一直相安无事。</w:t>
      </w:r>
    </w:p>
    <w:p>
      <w:r>
        <w:t>欲海十年游之八学妹张玲</w:t>
      </w:r>
    </w:p>
    <w:p>
      <w:r>
        <w:t>「当当当……」下课的钟声又响了起来，终于结束了枯燥的一节课。思成走出了教室，漫步走向操</w:t>
      </w:r>
    </w:p>
    <w:p>
      <w:r>
        <w:t>场。他远远看到了张玲从教室的另一个门走了出来，边走边跟同学聊天，有说有笑的也向操场走来。</w:t>
      </w:r>
    </w:p>
    <w:p>
      <w:r>
        <w:t>张玲小思成一岁，就住在思成家附近，又跟他读同一所学校，所以上下学常在一起。张玲是个脾气</w:t>
      </w:r>
    </w:p>
    <w:p>
      <w:r>
        <w:t>很好的人，且有一副漂亮的脸孔和好身材，可能因为太经常在一起吧，思成对她反而没有动过邪念。</w:t>
      </w:r>
    </w:p>
    <w:p>
      <w:r>
        <w:t>远远的张玲就和思成打了个招呼。她微笑着走到思成身边，说：「思成，放学后到我家去一起做功</w:t>
      </w:r>
    </w:p>
    <w:p>
      <w:r>
        <w:t>课吧。」</w:t>
      </w:r>
    </w:p>
    <w:p>
      <w:r>
        <w:t>思成原本打算拒绝，他本想放学后去找陈俊玲的，但看到张玲动人的笑靥竟鬼使神差地点了点头。</w:t>
      </w:r>
    </w:p>
    <w:p>
      <w:r>
        <w:t>张玲高兴地说：「那放学后等我一起走，记着。」说着她就又回到了女伴当中。</w:t>
      </w:r>
    </w:p>
    <w:p>
      <w:r>
        <w:t>……</w:t>
      </w:r>
    </w:p>
    <w:p>
      <w:r>
        <w:t>张玲领着思成一走进自己家门，就看到客厅的矮几上留有一封信，写着「张玲，爸跟妈今天有事外</w:t>
      </w:r>
    </w:p>
    <w:p>
      <w:r>
        <w:t>出，等晚上１１点就会回来啦，要乖乖地看家不要乱跑唷！</w:t>
      </w:r>
    </w:p>
    <w:p>
      <w:r>
        <w:t>饭菜已准备好放在餐桌上啦「</w:t>
      </w:r>
    </w:p>
    <w:p>
      <w:r>
        <w:t>「１１点！哼！没一次准时的！说不定又会在外婆家住下了！」看完信张玲咕哝着。</w:t>
      </w:r>
    </w:p>
    <w:p>
      <w:r>
        <w:t>「今天好热呀！张玲，帮我拿一罐汽水来。」因为很熟的关系，思成也不和张玲客气，大大咧咧地</w:t>
      </w:r>
    </w:p>
    <w:p>
      <w:r>
        <w:t>坐到电风扇前凉快去啦。</w:t>
      </w:r>
    </w:p>
    <w:p>
      <w:r>
        <w:t>「喔，好啦」张玲也有气无力的回答着。</w:t>
      </w:r>
    </w:p>
    <w:p>
      <w:r>
        <w:t>思成看着张玲一步一步慢慢地走到厨房，看着她的背影发觉张玲的衣服上衣已经被汗水弄湿了，使</w:t>
      </w:r>
    </w:p>
    <w:p>
      <w:r>
        <w:t>衣服完全贴在她的身上，里面穿的那件纯白色内衣也看得很清楚了，往下一点看到张玲那若隐若现２０</w:t>
      </w:r>
    </w:p>
    <w:p>
      <w:r>
        <w:t>寸的腰真的是非常的纤巧漂亮。</w:t>
      </w:r>
    </w:p>
    <w:p>
      <w:r>
        <w:t>「思成，给你汽水」</w:t>
      </w:r>
    </w:p>
    <w:p>
      <w:r>
        <w:t>思成抬头去接汽水时看到了张玲胸前的两座圆挺的双峰只离他的脸不到３０</w:t>
      </w:r>
    </w:p>
    <w:p>
      <w:r>
        <w:t>公分了！思成把汽水接过来后张玲就说她好热，衣服都湿了，要先去洗澡换衣，等一下再吃饭，说</w:t>
      </w:r>
    </w:p>
    <w:p>
      <w:r>
        <w:t>完她就往她二楼的房间走了过去，进去拿衣服了。</w:t>
      </w:r>
    </w:p>
    <w:p>
      <w:r>
        <w:t>不久张玲从她的房间走出来了，手上拿着衣裤，是一件红色休闲服和短裙，而内衣裤可能是被衣服</w:t>
      </w:r>
    </w:p>
    <w:p>
      <w:r>
        <w:t>遮住了，没看到。等张玲进到浴室关起门时思成跟着也从椅子上站起来了。</w:t>
      </w:r>
    </w:p>
    <w:p>
      <w:r>
        <w:t>张玲的爸妈都不在！今天正是个好机会！！思成移动脚步轻轻往浴室去了。</w:t>
      </w:r>
    </w:p>
    <w:p>
      <w:r>
        <w:t>思成在浴室的前面半趴半蹲下来，从浴室门的透气孔往里面看了进去，刚好，张玲开始要脱她的衣</w:t>
      </w:r>
    </w:p>
    <w:p>
      <w:r>
        <w:t>服了，她每把衣服的钮扣打开一个思成就越觉得心跳越来越快。终于，张玲身上只剩下内衣裤了，她把</w:t>
      </w:r>
    </w:p>
    <w:p>
      <w:r>
        <w:t>手伸到了背后要把胸罩扣子给打开，思成有点迫不及待。终于张玲把胸罩给拿起来了，露出那漂亮的胸</w:t>
      </w:r>
    </w:p>
    <w:p>
      <w:r>
        <w:t>部，两颗美丽淡粉红色的乳头稍微的凸起，看得思成真想把她给吃到肚子里。越看思成越来越觉得浑身</w:t>
      </w:r>
    </w:p>
    <w:p>
      <w:r>
        <w:t>燥热，于是他三两下就把鸡巴给抓了出来，在手里慢慢地搓揉起来了。</w:t>
      </w:r>
    </w:p>
    <w:p>
      <w:r>
        <w:t>跟着张玲又把那件内裤给脱掉了，此时张玲已经是完全裸露了，真是太漂亮了！！</w:t>
      </w:r>
    </w:p>
    <w:p>
      <w:r>
        <w:t>张玲开始在身上冲水抹肥皂，从脖子往下来到了胸前，手在胸前抹着，乳头也因受到刺激而凸出来</w:t>
      </w:r>
    </w:p>
    <w:p>
      <w:r>
        <w:t>了，再往下经过肚脐来到了屄上了，张玲把她的小屄清洗了一番。</w:t>
      </w:r>
    </w:p>
    <w:p>
      <w:r>
        <w:t>由于她坐在板凳上所以脚也自然的弯曲张开来了，在那微张的双腿间我看到了那桃红色的小屄，小</w:t>
      </w:r>
    </w:p>
    <w:p>
      <w:r>
        <w:t>屄紧紧的闭合着。看到这里思成的心也越跳越快了。此时张玲的身上都充满了肥皂泡，在她身上的那些</w:t>
      </w:r>
    </w:p>
    <w:p>
      <w:r>
        <w:t>泡泡看起来特别亮丽。</w:t>
      </w:r>
    </w:p>
    <w:p>
      <w:r>
        <w:t>跟着发生的事叫思成大吃一惊，张玲把她的小屄分了开来，右手姆指在阴核上揉着，食、中指往小</w:t>
      </w:r>
    </w:p>
    <w:p>
      <w:r>
        <w:t>屄里插了进去，重复着进出的动作，而左手也没闲着，在自己的乳房上不断地搓揉，更用她的指头去压</w:t>
      </w:r>
    </w:p>
    <w:p>
      <w:r>
        <w:t>迫她的乳头，乳头在她的压迫下往下陷了下去，好像要消失一样，嘴里也发出了「嗯、哼」的呻吟声。</w:t>
      </w:r>
    </w:p>
    <w:p>
      <w:r>
        <w:t>看着张玲那么淫荡的表情，思成不敢相信这会是张玲，平常乖乖静静的，现在居然是如此地淫荡，差异</w:t>
      </w:r>
    </w:p>
    <w:p>
      <w:r>
        <w:t>太大了。</w:t>
      </w:r>
    </w:p>
    <w:p>
      <w:r>
        <w:t>张玲的身体好像软了一样无力地靠在浴室的墙壁上，呼吸也越来越急促，她手指抽插的动作越快，</w:t>
      </w:r>
    </w:p>
    <w:p>
      <w:r>
        <w:t>思成的手也跟着加快速度，而张玲的呻吟声也变成短而急促，整个眉头都皱在一起，脸上的表情也不知</w:t>
      </w:r>
    </w:p>
    <w:p>
      <w:r>
        <w:t>是舒服还是痛苦。</w:t>
      </w:r>
    </w:p>
    <w:p>
      <w:r>
        <w:t>在思成看着张玲的表情时张玲的身体开始抖动了起来，而喉咙发出轻微的呻吟声也变成喘息声，而</w:t>
      </w:r>
    </w:p>
    <w:p>
      <w:r>
        <w:t>手指的动作也慢慢停止了。</w:t>
      </w:r>
    </w:p>
    <w:p>
      <w:r>
        <w:t>看着张玲这样的动作思成再也忍不住了，一股浓浓热热的精液射了出来，顿时腰酸麻了起来，头也</w:t>
      </w:r>
    </w:p>
    <w:p>
      <w:r>
        <w:t>有点儿昏眩，而张玲的呻吟声还在浴室里回荡着，思成则</w:t>
      </w:r>
    </w:p>
    <w:p>
      <w:r>
        <w:t>坐在浴室外享受着高潮的余韵……</w:t>
      </w:r>
    </w:p>
    <w:p>
      <w:r>
        <w:t>当晚到了十点多，张玲的爸妈还是没有回来，张玲和思成早已经做完功课，一起在客厅看着电视，</w:t>
      </w:r>
    </w:p>
    <w:p>
      <w:r>
        <w:t>演得正精彩时电话响了起来，张玲不甘愿地接起电话……</w:t>
      </w:r>
    </w:p>
    <w:p>
      <w:r>
        <w:t>「喂。」张玲拿起话筒可是眼睛还是盯着电视看。</w:t>
      </w:r>
    </w:p>
    <w:p>
      <w:r>
        <w:t>「喂，是玲玲吗？」是张玲妈妈的声音。</w:t>
      </w:r>
    </w:p>
    <w:p>
      <w:r>
        <w:t>「喔，妈，你们在哪里？不是该回来了吗？」</w:t>
      </w:r>
    </w:p>
    <w:p>
      <w:r>
        <w:t>「我们在你外婆家啦，因为你爸他喝醉了，今晚可能不会回去了。你早点睡，记得把门锁好。」</w:t>
      </w:r>
    </w:p>
    <w:p>
      <w:r>
        <w:t>「喔，好，我知道了。」</w:t>
      </w:r>
    </w:p>
    <w:p>
      <w:r>
        <w:t>「嗯，那没事啦，早点睡唷。」</w:t>
      </w:r>
    </w:p>
    <w:p>
      <w:r>
        <w:t>「好啦，拜拜啦。」说完后张玲把电话放回去继续看电视。</w:t>
      </w:r>
    </w:p>
    <w:p>
      <w:r>
        <w:t>到了十一点多时，思成和张玲看的电视影集还没演完，张玲已经困得不行了，她自己上楼去睡，叫</w:t>
      </w:r>
    </w:p>
    <w:p>
      <w:r>
        <w:t>思成走的时候把门反锁带好。思成本想借机告辞，忽然觉得</w:t>
      </w:r>
    </w:p>
    <w:p>
      <w:r>
        <w:t>这是个好机会……</w:t>
      </w:r>
    </w:p>
    <w:p>
      <w:r>
        <w:t>熬到了十二点多，思成把电视关掉，站起身来，上楼往张玲的房间走去。他把门轻轻地打开小小的</w:t>
      </w:r>
    </w:p>
    <w:p>
      <w:r>
        <w:t>一条缝把眼睛给贴着门缝往看里面看去。他看不清屋里的情形，只听到张玲的呼吸声非常的平顺。</w:t>
      </w:r>
    </w:p>
    <w:p>
      <w:r>
        <w:t>应该是睡着了吧，思成觉得。他蹑手蹑脚地走到张玲的床边，由于是夏天，天气很热，虽然有开冷</w:t>
      </w:r>
    </w:p>
    <w:p>
      <w:r>
        <w:t>气但是张玲的身上也只穿着Ｔ恤和短裤，肚子上盖着一条很小件的棉被，只盖住肚脐眼附近那里。看着</w:t>
      </w:r>
    </w:p>
    <w:p>
      <w:r>
        <w:t>张玲虽然仰躺但是胸部那里的衣服还是特别地凸出，依旧坚挺，思成的鸡巴已经又立正起来了。</w:t>
      </w:r>
    </w:p>
    <w:p>
      <w:r>
        <w:t>思成开始展开攻坚，轻轻把手放在张玲的胸部上随着她呼吸的起伏慢慢的摸着。原来张玲睡觉不戴</w:t>
      </w:r>
    </w:p>
    <w:p>
      <w:r>
        <w:t>胸罩，思成的手上尽是少女胸部柔嫩的感觉。</w:t>
      </w:r>
    </w:p>
    <w:p>
      <w:r>
        <w:t>思成的手往峰顶摸去，在摸到那３４Ｄ的高峰顶点时我的手感觉到有一个障碍物把我的攻势给挡住</w:t>
      </w:r>
    </w:p>
    <w:p>
      <w:r>
        <w:t>了，那是张玲的乳头。思成如获至宝似的异常高兴。</w:t>
      </w:r>
    </w:p>
    <w:p>
      <w:r>
        <w:t>这是思成第一次触摸到张玲的乳房，他的手不忍离去似的在张玲的乳头边徘徊，或轻捏或轻掐或者</w:t>
      </w:r>
    </w:p>
    <w:p>
      <w:r>
        <w:t>是把乳头给往下压，都不敢太用力，怕把张玲吵醒。</w:t>
      </w:r>
    </w:p>
    <w:p>
      <w:r>
        <w:t>在确定张玲无任何反应后思成的手把张玲的Ｔ恤往上翻开，张玲的双峰顿时呈现在眼前：乳头是淡</w:t>
      </w:r>
    </w:p>
    <w:p>
      <w:r>
        <w:t>红色的，乳晕不很大，小小的一圈围绕在乳头的四方。思成的手指这时又开始玩着张玲的乳房和乳头，</w:t>
      </w:r>
    </w:p>
    <w:p>
      <w:r>
        <w:t>而他的嘴当然也没闲着，伸出了舌头用舌尖在张玲的另一乳房和乳头上舔着，或用牙齿轻咬张玲的乳头，</w:t>
      </w:r>
    </w:p>
    <w:p>
      <w:r>
        <w:t>在过了两三分钟后思成的嘴终于不舍地离开乳头，要对张玲展开下一波攻击了。</w:t>
      </w:r>
    </w:p>
    <w:p>
      <w:r>
        <w:t>「看来张玲今天可能很累吧！不然为何身体连动都没？看来我今晚应该有机会更下一步了。」看着</w:t>
      </w:r>
    </w:p>
    <w:p>
      <w:r>
        <w:t>张玲的身体无啥反应思成心中不禁又多了一份胆子。</w:t>
      </w:r>
    </w:p>
    <w:p>
      <w:r>
        <w:t>张玲穿的是件宽松的短裤，那件短裤把她的漂亮臀部曲线给衬托了出来，真的是非常的漂亮。</w:t>
      </w:r>
    </w:p>
    <w:p>
      <w:r>
        <w:t>由于张玲是穿宽松的短裤所以思成没去脱她的裤子，只把张玲的裤管给稍微调整一下位置后就看到</w:t>
      </w:r>
    </w:p>
    <w:p>
      <w:r>
        <w:t>了里面穿的内裤了。张玲穿的是一件淡绿色的内裤，摸起来有点滑滑凉凉的。思成从张玲的短裤裤管旁</w:t>
      </w:r>
    </w:p>
    <w:p>
      <w:r>
        <w:t>把手伸了进去，在屁股上摸了几下后把手伸到了张玲的小屄位置，隔着内裤抚摸着，张玲的身体这时终</w:t>
      </w:r>
    </w:p>
    <w:p>
      <w:r>
        <w:t>于有点感觉的样子，抖动了一下。</w:t>
      </w:r>
    </w:p>
    <w:p>
      <w:r>
        <w:t>思成把手收回来，拉着张玲短裤的两旁把她的短裤慢慢往下拉，终于张玲的短裤给脱到膝盖下了。</w:t>
      </w:r>
    </w:p>
    <w:p>
      <w:r>
        <w:t>思成重新展开攻势，用手指在张玲小屄的地方徘徊着，渐渐地张玲内裤湿了，并有些陷到小屄里面</w:t>
      </w:r>
    </w:p>
    <w:p>
      <w:r>
        <w:t>去了。</w:t>
      </w:r>
    </w:p>
    <w:p>
      <w:r>
        <w:t>思成用手把内裤给往旁边翻去，张玲的小屄完全呈现在他眼前。张玲的阴唇变得肥大，而阴核也充</w:t>
      </w:r>
    </w:p>
    <w:p>
      <w:r>
        <w:t>血硬了起来。思成看到这里立刻把手指给伸了过去，用食指在张玲的阴核上搓揉着，而中指也在小屄口</w:t>
      </w:r>
    </w:p>
    <w:p>
      <w:r>
        <w:t>虚探，但没插进去。同时他用另一只手摸着小屄口外的小阴唇，三下夹攻的结果是张玲的小屄一下子就</w:t>
      </w:r>
    </w:p>
    <w:p>
      <w:r>
        <w:t>变得更湿了。</w:t>
      </w:r>
    </w:p>
    <w:p>
      <w:r>
        <w:t>思成看已经差不多了就把右手中指和食指插进张玲的小屄内。张玲的小屄内比外面更湿，思成的手</w:t>
      </w:r>
    </w:p>
    <w:p>
      <w:r>
        <w:t>继续往小屄里面深入，每当更进入一点就会有更多的爱液往外流，床单也因此湿了一小片。</w:t>
      </w:r>
    </w:p>
    <w:p>
      <w:r>
        <w:t>思成的手指伸进大约几公分后就被档住了，是张玲的处女膜！！思成不想不小心把张玲的处女膜给</w:t>
      </w:r>
    </w:p>
    <w:p>
      <w:r>
        <w:t>弄破，于是把手抽离开张玲的小屄。</w:t>
      </w:r>
    </w:p>
    <w:p>
      <w:r>
        <w:t>但是思成并不打算就此简单地结束。他把自己的裤子脱下来，用手撑着床，跪在张玲身体下面，把</w:t>
      </w:r>
    </w:p>
    <w:p>
      <w:r>
        <w:t>鸡巴从内裤中拉出来，隔着内裤磨擦张玲的小屄。张玲的内裤在刚才思成抚摸她的小屄时已经沾湿了，</w:t>
      </w:r>
    </w:p>
    <w:p>
      <w:r>
        <w:t>所以磨擦起来更加的顺畅。思成把鸡巴调整到张玲的小屄口那里，轻轻地顶着，慢慢地磨着。张玲的内</w:t>
      </w:r>
    </w:p>
    <w:p>
      <w:r>
        <w:t>裤在鸡巴磨擦下又往小屄中陷下去了。</w:t>
      </w:r>
    </w:p>
    <w:p>
      <w:r>
        <w:t>在一阵磨擦后思成终于忍受不住了，他想不能射在张玲的内裤上，于是赶快爬起来，但就在他起身</w:t>
      </w:r>
    </w:p>
    <w:p>
      <w:r>
        <w:t>到一半时精液已经狂射出来了，全射在张玲的腿上了。</w:t>
      </w:r>
    </w:p>
    <w:p>
      <w:r>
        <w:t>思成休息一下子后就赶紧把张玲腿上的精液给擦干净，把张玲的衣服给穿好，</w:t>
      </w:r>
    </w:p>
    <w:p>
      <w:r>
        <w:t>收拾好后他匆匆忙忙地回家去了……</w:t>
      </w:r>
    </w:p>
    <w:p>
      <w:r>
        <w:t>自从上一次去过张玲家后，思成便常常找机会多接近张玲，想找机会再次接触到张玲的迷人身躯。</w:t>
      </w:r>
    </w:p>
    <w:p>
      <w:r>
        <w:t>一个月来思成一直都在等待好机会再次到来，每次面对张玲他都期待着她的邀请。但这样的邀请再也没</w:t>
      </w:r>
    </w:p>
    <w:p>
      <w:r>
        <w:t>有出现。</w:t>
      </w:r>
    </w:p>
    <w:p>
      <w:r>
        <w:t>半期考结束后，同学们组织去郊外玩，绝大多数人都是骑车去的。张玲不会骑自行车，只好搭乘公</w:t>
      </w:r>
    </w:p>
    <w:p>
      <w:r>
        <w:t>共汽车，思成自告奋勇和她一起乘车。</w:t>
      </w:r>
    </w:p>
    <w:p>
      <w:r>
        <w:t>那天大家玩得非常尽兴。</w:t>
      </w:r>
    </w:p>
    <w:p>
      <w:r>
        <w:t>回来时正赶上下班高峰，乘车的人特别多，思成和张玲在车上几乎就挤在一起。思成暗想这就是大</w:t>
      </w:r>
    </w:p>
    <w:p>
      <w:r>
        <w:t>好机会，想利用别人的身体挡住张玲的视线，手往张玲的臀部摸了下去。</w:t>
      </w:r>
    </w:p>
    <w:p>
      <w:r>
        <w:t>张玲浑身一抖，脸色飞红，但没有说什么话，只静静地看着地下，身体紧绷了起来。思成看张玲没</w:t>
      </w:r>
    </w:p>
    <w:p>
      <w:r>
        <w:t>动静手便往她裙内伸进去了，直接从内裤旁边的缝把手指给伸进去了，手指头直捣张玲的小屄。借着车</w:t>
      </w:r>
    </w:p>
    <w:p>
      <w:r>
        <w:t>子的晃动轻微地抽送着。张玲一直红着脸低垂着头。思成越弄越起劲，冷不防车子一个急拐，本来站在</w:t>
      </w:r>
    </w:p>
    <w:p>
      <w:r>
        <w:t>张玲身后的思成和张玲来了个脸对脸，思成根本来不及把手收回，就被张玲撞个正着。</w:t>
      </w:r>
    </w:p>
    <w:p>
      <w:r>
        <w:t>这下糟糕了……思成想。</w:t>
      </w:r>
    </w:p>
    <w:p>
      <w:r>
        <w:t>「思成，你……」张玲说到这里脸上一红再也没说话了。</w:t>
      </w:r>
    </w:p>
    <w:p>
      <w:r>
        <w:t>「等回家再说吧……」思成不知该怎么解释，只好先应付地回答一下。</w:t>
      </w:r>
    </w:p>
    <w:p>
      <w:r>
        <w:t>从下车到走路到张玲家他们俩一直都没说话。思成心中无比慌乱，一路上一直想着要用什么理由来</w:t>
      </w:r>
    </w:p>
    <w:p>
      <w:r>
        <w:t>过今天这一关。他几次偷偷察看张玲的脸色，和平时并无特别的不一样，只是脸颊红红的。</w:t>
      </w:r>
    </w:p>
    <w:p>
      <w:r>
        <w:t>一进张玲家门思成马上对张玲说：「张玲，今天我……。」</w:t>
      </w:r>
    </w:p>
    <w:p>
      <w:r>
        <w:t>「思成，你……」张玲她还没说完，思成又继续说：「对不起。」</w:t>
      </w:r>
    </w:p>
    <w:p>
      <w:r>
        <w:t>「思成，你先听我说。其实上，一开始我就知道是你了，所以我没有说出来。</w:t>
      </w:r>
    </w:p>
    <w:p>
      <w:r>
        <w:t>其实我还故意站离你近一点，让你比较好靠近我，其实我……「</w:t>
      </w:r>
    </w:p>
    <w:p>
      <w:r>
        <w:t>张玲这时声音慢慢变小，几乎快听不到了，而脸上则是越来越红了。</w:t>
      </w:r>
    </w:p>
    <w:p>
      <w:r>
        <w:t>听到这里真让思成又惊又喜！他没想到张玲早就知道了，而且张玲原来也是希望他继续下去，还不</w:t>
      </w:r>
    </w:p>
    <w:p>
      <w:r>
        <w:t>出声故意配合自己。</w:t>
      </w:r>
    </w:p>
    <w:p>
      <w:r>
        <w:t>听到张玲没有责怪我，还说出这样的话，思成终于也松一口气了！</w:t>
      </w:r>
    </w:p>
    <w:p>
      <w:r>
        <w:t>「张玲，你去清洗一下吧，玩了一天浑身都弄得脏兮兮的了。」思成趁机改变话题。</w:t>
      </w:r>
    </w:p>
    <w:p>
      <w:r>
        <w:t>「嗯。你也是呀，也得洗洗。」张玲应了一声。</w:t>
      </w:r>
    </w:p>
    <w:p>
      <w:r>
        <w:t>「那我等一下跟你一起洗好吗？」思成厚着脸皮说。</w:t>
      </w:r>
    </w:p>
    <w:p>
      <w:r>
        <w:t>「这……好吧……。」张玲说完脸上又一红后随即把头给低下。</w:t>
      </w:r>
    </w:p>
    <w:p>
      <w:r>
        <w:t>这种结果真让思成喜出望外，他万万没想到事情居然会发展到这样的结局。</w:t>
      </w:r>
    </w:p>
    <w:p>
      <w:r>
        <w:t>可是张玲的父母恐怕也快要下班了，思成不由得看了看手表的时间。</w:t>
      </w:r>
    </w:p>
    <w:p>
      <w:r>
        <w:t>「我爸妈今晚又要去外婆家。」张玲的声音更小了，脸也更红了，低着头匆匆回房去拿换洗衣服。</w:t>
      </w:r>
    </w:p>
    <w:p>
      <w:r>
        <w:t>思成欣喜若狂，心中兴奋莫名……</w:t>
      </w:r>
    </w:p>
    <w:p>
      <w:r>
        <w:t>思成赶紧到浴室去了，可是张玲还是没来。于是他就一边等张玲一边在浴池里面放水，好好的准备</w:t>
      </w:r>
    </w:p>
    <w:p>
      <w:r>
        <w:t>等一下的鸳鸯浴了，张玲家里的浴室是仿日式的，所以很大。</w:t>
      </w:r>
    </w:p>
    <w:p>
      <w:r>
        <w:t>在洗澡水快要放好的时候张玲终于进来了，她先把衣物放在一旁的架上，然后就静静的等待着不再</w:t>
      </w:r>
    </w:p>
    <w:p>
      <w:r>
        <w:t>说话了。</w:t>
      </w:r>
    </w:p>
    <w:p>
      <w:r>
        <w:t>「张玲，我们也该脱衣服了吧！」思成迫不及待地想要快点进行下一步。</w:t>
      </w:r>
    </w:p>
    <w:p>
      <w:r>
        <w:t>「思成，这样好吗？」张玲说完后脸上一红。</w:t>
      </w:r>
    </w:p>
    <w:p>
      <w:r>
        <w:t>「反正也只是洗个澡而已，没关系啦。开始脱衣服吧。」思成怕张玲又反悔于是话一说完就开始脱</w:t>
      </w:r>
    </w:p>
    <w:p>
      <w:r>
        <w:t>衣服了。</w:t>
      </w:r>
    </w:p>
    <w:p>
      <w:r>
        <w:t>张玲看着思成脱衣服脸上又更红了，她只是呆立的站在一旁也不脱衣服，可能还是会不好意思吧！</w:t>
      </w:r>
    </w:p>
    <w:p>
      <w:r>
        <w:t>思成把上衣脱掉后走到张玲的身旁对张玲说一些「没关系的」、「不要紧」那些话试着让张玲不那么紧</w:t>
      </w:r>
    </w:p>
    <w:p>
      <w:r>
        <w:t>张。他看张玲有点放心的样子后马上动手帮张玲脱衣服，而张玲也没阻止。</w:t>
      </w:r>
    </w:p>
    <w:p>
      <w:r>
        <w:t>「等一下！今天流了那么多的汗我们还是先洗头发好了。」思成一直把张玲的衣服脱到只剩下内衣</w:t>
      </w:r>
    </w:p>
    <w:p>
      <w:r>
        <w:t>裤时张玲才这么说，可能还是不好意思吧！</w:t>
      </w:r>
    </w:p>
    <w:p>
      <w:r>
        <w:t>「好吧！那就先洗头发好了。」思成想反正时间多的是，不用急在一时，否则到手的羊可能会被自</w:t>
      </w:r>
    </w:p>
    <w:p>
      <w:r>
        <w:t>己吓跑。</w:t>
      </w:r>
    </w:p>
    <w:p>
      <w:r>
        <w:t>洗头发时张玲还是有点害羞，背对着思成洗。大约１０分钟后张玲终于把头发洗好了，而思成早就</w:t>
      </w:r>
    </w:p>
    <w:p>
      <w:r>
        <w:t>洗好头也脱完衣裤在等她了。</w:t>
      </w:r>
    </w:p>
    <w:p>
      <w:r>
        <w:t>张玲洗好头发后思成就从她的背后接近，趁她在擦头发时候把她的胸罩给打开了。张玲的双峰一解</w:t>
      </w:r>
    </w:p>
    <w:p>
      <w:r>
        <w:t>除胸罩的束缚后马上就弹了出来了。３４Ｄ的胸部真不是盖的！光从背后看到那完美无暇的乳房就使思</w:t>
      </w:r>
    </w:p>
    <w:p>
      <w:r>
        <w:t>成的鸡巴瞬间勃起，涨了起来！而张玲在思成脱她的胸罩时自己也把内裤脱下来了。</w:t>
      </w:r>
    </w:p>
    <w:p>
      <w:r>
        <w:t>这时他们两个已经是坦承相对了，身上再也没有遮掩什么东西了。不过张玲还是背对着思成。思成</w:t>
      </w:r>
    </w:p>
    <w:p>
      <w:r>
        <w:t>把浴室的小凳子拉过来，和张玲一人坐一张，张玲在前面自己在后面。</w:t>
      </w:r>
    </w:p>
    <w:p>
      <w:r>
        <w:t>思成舀起水来从他们的身上冲洗下去，跟着拿起肥皂在张玲的身体上游走，借着肥皂的润滑帮助，</w:t>
      </w:r>
    </w:p>
    <w:p>
      <w:r>
        <w:t>他的手很顺畅的在张玲的身体上不停的抚动着。张玲看起来很舒服的样子，她把身体给放软，背对着思</w:t>
      </w:r>
    </w:p>
    <w:p>
      <w:r>
        <w:t>成躺在他的胸前，享受着他的爱抚。</w:t>
      </w:r>
    </w:p>
    <w:p>
      <w:r>
        <w:t>思成手抓着肥皂移到了张玲的胸部，用肥皂在张玲的乳晕上打转，而另一手也没闲着，在另一边的</w:t>
      </w:r>
    </w:p>
    <w:p>
      <w:r>
        <w:t>乳头上搓揉着。那淡粉红色的乳头在受到刺激后慢慢地硬了起来，颜色也转为殷红色了，看起来有着另</w:t>
      </w:r>
    </w:p>
    <w:p>
      <w:r>
        <w:t>一番美丽。在思成的手指头和肥皂的软硬兼施下，张玲也终于忍受不住轻声地呻吟出声来了。听到张玲</w:t>
      </w:r>
    </w:p>
    <w:p>
      <w:r>
        <w:t>的呻吟声后思成的手指更加卖力，用右手大姆指和食指在张玲乳头上轻捏着，用中指在乳头上旋转着，</w:t>
      </w:r>
    </w:p>
    <w:p>
      <w:r>
        <w:t>有时也顺势往上拉起在放开让乳头弹一下。</w:t>
      </w:r>
    </w:p>
    <w:p>
      <w:r>
        <w:t>这时握着肥皂的手也开始移位了，一路经过胸部后到肚脐再到小屄上，在张玲的屄毛上打上了一些</w:t>
      </w:r>
    </w:p>
    <w:p>
      <w:r>
        <w:t>肥皂后就把肥皂放在一旁，空出手来帮张玲洗屄毛，在屄毛上搓一阵子后思成的手再度往下移，终于到</w:t>
      </w:r>
    </w:p>
    <w:p>
      <w:r>
        <w:t>了最后的小屄上。</w:t>
      </w:r>
    </w:p>
    <w:p>
      <w:r>
        <w:t>这时思成把张玲的腿给拉开一些，让她的小屄露出来，把小屄上那颗小豆子用手指玩弄着。思成用</w:t>
      </w:r>
    </w:p>
    <w:p>
      <w:r>
        <w:t>手指压住小豆豆，然后把小豆子顺时针方向旋转着。</w:t>
      </w:r>
    </w:p>
    <w:p>
      <w:r>
        <w:t>「嗯……啊……啊……」张玲因为小屄受刺激所以也哼出声了。</w:t>
      </w:r>
    </w:p>
    <w:p>
      <w:r>
        <w:t>思成的手指继续努力地转动着，手动得越快张玲的呻吟声也越大声。思成的手又往下移了一点，终</w:t>
      </w:r>
    </w:p>
    <w:p>
      <w:r>
        <w:t>于到达了张玲的最后防线了，他的中指一接触到那湿漉漉的小屄后马上就钻进去了。思成的手指明显感</w:t>
      </w:r>
    </w:p>
    <w:p>
      <w:r>
        <w:t>受到张玲的小屄里蠕动的很快，牢牢地把手指夹紧了，跟上次晚上张玲在睡觉时的感觉完全两样。</w:t>
      </w:r>
    </w:p>
    <w:p>
      <w:r>
        <w:t>「嗯……思成……你不是……说要……嗯……洗……澡……的吗？」张玲说话的声音断断续续的挤</w:t>
      </w:r>
    </w:p>
    <w:p>
      <w:r>
        <w:t>出这几个字。</w:t>
      </w:r>
    </w:p>
    <w:p>
      <w:r>
        <w:t>「喔……好吧！」在紧要的关头被张玲喊停了，思成有点失望。</w:t>
      </w:r>
    </w:p>
    <w:p>
      <w:r>
        <w:t>这时思成只好暂停一切的动作，先把身体给清洗干净后其他的等一下再说啦。</w:t>
      </w:r>
    </w:p>
    <w:p>
      <w:r>
        <w:t>「张玲，洗好了我们可以进入浴池了吧？」在说话的同时思成已经走进了浴池了，说这句话只是想</w:t>
      </w:r>
    </w:p>
    <w:p>
      <w:r>
        <w:t>催张玲快点进来里面。</w:t>
      </w:r>
    </w:p>
    <w:p>
      <w:r>
        <w:t>「嗯，可以了。」张玲这时也冲洗好身体慢慢地进来了。</w:t>
      </w:r>
    </w:p>
    <w:p>
      <w:r>
        <w:t>在张玲一进浴池还没坐下来时，思成马上就两手抓住张玲的屁股往我的腿上坐下来。张玲一坐到他</w:t>
      </w:r>
    </w:p>
    <w:p>
      <w:r>
        <w:t>的股间马上发觉他的鸡巴还是高高的翘起的，完全没因为刚才那一段中断期而软了。</w:t>
      </w:r>
    </w:p>
    <w:p>
      <w:r>
        <w:t>思成的手指在水中再度往张玲的小屄上搓揉，张玲流出的爱液也混合在水里了。</w:t>
      </w:r>
    </w:p>
    <w:p>
      <w:r>
        <w:t>手指在张玲的小屄里经过了一两分钟的「清洗」后思成把手指给抽出来了，取而代之的将会是那等</w:t>
      </w:r>
    </w:p>
    <w:p>
      <w:r>
        <w:t>了很久的鸡巴了。</w:t>
      </w:r>
    </w:p>
    <w:p>
      <w:r>
        <w:t>这将是神圣的一刻！这是思成和张玲两人的第一次！而思成的心里也越来越紧张了，这也是因为张</w:t>
      </w:r>
    </w:p>
    <w:p>
      <w:r>
        <w:t>玲还没有性经验的关系。</w:t>
      </w:r>
    </w:p>
    <w:p>
      <w:r>
        <w:t>跟张玲离开了浴池，思成要张玲像狗一样的趴下来，然后把屁股翘起来。张玲听话照做，她手抓着</w:t>
      </w:r>
    </w:p>
    <w:p>
      <w:r>
        <w:t>浴池的旁边，而屁股则是翘高对着思成。思成用手指再爱抚一下张玲的小屄才开始。</w:t>
      </w:r>
    </w:p>
    <w:p>
      <w:r>
        <w:t>慢慢地思成感觉张玲的爱液已经分泌得很多了，有一些都缠在手指上了，他见时机已经成熟马上把</w:t>
      </w:r>
    </w:p>
    <w:p>
      <w:r>
        <w:t>手指抽出来，接着马上把鸡巴调整到合适的位置。思成的鸡巴一接触到张玲的小屄，张玲的身体就抖了</w:t>
      </w:r>
    </w:p>
    <w:p>
      <w:r>
        <w:t>一下，好像非常敏感！思成扶着鸡巴对准张玲的小屄慢慢地进入了。</w:t>
      </w:r>
    </w:p>
    <w:p>
      <w:r>
        <w:t>「啊……痛……慢一点……」思成才进入三分之一，张玲就已经受不了了。</w:t>
      </w:r>
    </w:p>
    <w:p>
      <w:r>
        <w:t>「好，我慢一点，你忍着点啊！」思成边说边驱枪直入，这时也已经进去快一半了。</w:t>
      </w:r>
    </w:p>
    <w:p>
      <w:r>
        <w:t>鸡巴越往里面去越难活动，几乎被夹得死死的。在进到大约一半时思成的鸡巴明显地受到阻碍，慢</w:t>
      </w:r>
    </w:p>
    <w:p>
      <w:r>
        <w:t>慢来是进不去了。于是思成扶在张玲腰上的手又开始动作了，两手在张玲的身上不停游走，一手伸到了</w:t>
      </w:r>
    </w:p>
    <w:p>
      <w:r>
        <w:t>张玲的胸前玩弄着那颗红樱桃，而另一手当然是伸到阴核上转动着。过不久张玲的小屄里变得更加湿滑，</w:t>
      </w:r>
    </w:p>
    <w:p>
      <w:r>
        <w:t>思成再度开始挺腰前进，这次思成不再慢慢地来了，一心只想着要快点进去所以腰就用力向前一顶，整</w:t>
      </w:r>
    </w:p>
    <w:p>
      <w:r>
        <w:t>个鸡巴完全地操入了张玲的小屄里。</w:t>
      </w:r>
    </w:p>
    <w:p>
      <w:r>
        <w:t>「啊……痛……好痛喔……」张玲的眼框红了起来，眼角带着一些眼泪。</w:t>
      </w:r>
    </w:p>
    <w:p>
      <w:r>
        <w:t>「张玲，很痛吗？还能继续吗？」思成看张玲流泪吓了一跳，开始觉得刚才不该为了自己而忽视张</w:t>
      </w:r>
    </w:p>
    <w:p>
      <w:r>
        <w:t>玲的感受。</w:t>
      </w:r>
    </w:p>
    <w:p>
      <w:r>
        <w:t>「嗯，没关系，继续吧！不过你这次可要慢慢的喔。」听张玲说话好像无关紧要，可是思成知道刚</w:t>
      </w:r>
    </w:p>
    <w:p>
      <w:r>
        <w:t>才那一定很痛的。</w:t>
      </w:r>
    </w:p>
    <w:p>
      <w:r>
        <w:t>张玲说完后，思成就开始抽动鸡巴了。思成开始做着慢慢的活塞活动，动作格外缓慢，格外温柔，</w:t>
      </w:r>
    </w:p>
    <w:p>
      <w:r>
        <w:t>因为他怕又把张玲给操疼了。</w:t>
      </w:r>
    </w:p>
    <w:p>
      <w:r>
        <w:t>思成看到张玲的小屄在自己鸡巴前后运动时缓缓地流出了混有血色的爱液了，不过不像是别人说的</w:t>
      </w:r>
    </w:p>
    <w:p>
      <w:r>
        <w:t>那么夸张，床单会红一大片那么的多，而只是几滴滴的血罢了。</w:t>
      </w:r>
    </w:p>
    <w:p>
      <w:r>
        <w:t>「思成……嗯……怎么……了。」张玲听到思成低呼一声后问起思成来了。</w:t>
      </w:r>
    </w:p>
    <w:p>
      <w:r>
        <w:t>「没事啦，因为你的小屄夹得好紧所以我才叫出来的啦。」思成不想说出这件事使张玲感到慌恐所</w:t>
      </w:r>
    </w:p>
    <w:p>
      <w:r>
        <w:t>以随便编了一个理由。</w:t>
      </w:r>
    </w:p>
    <w:p>
      <w:r>
        <w:t>「嗯……讨厌……不要说那……那……种令人难……为情……嗯……的话嘛。」张玲好像是真的难</w:t>
      </w:r>
    </w:p>
    <w:p>
      <w:r>
        <w:t>为情，头又低得更下去了。</w:t>
      </w:r>
    </w:p>
    <w:p>
      <w:r>
        <w:t>「张玲，你适应了吗？还会那么痛吗？」思成想已经经过了两三分钟了，张玲应该已经可以接受快</w:t>
      </w:r>
    </w:p>
    <w:p>
      <w:r>
        <w:t>一点了吧。</w:t>
      </w:r>
    </w:p>
    <w:p>
      <w:r>
        <w:t>「已经……不会那么……那么痛了……嗯……啊啊……」张玲喘着气，有点上气不接下气的感觉。</w:t>
      </w:r>
    </w:p>
    <w:p>
      <w:r>
        <w:t>她好像已经适应了，呻吟声中没那么痛苦的声音了。于是思成加快了操小屄速度深深的往里面操去。</w:t>
      </w:r>
    </w:p>
    <w:p>
      <w:r>
        <w:t>「啊……啊……嗯……我……快了……啊……」张玲身体有些虚脱，不再是手扶在浴池旁了，已经</w:t>
      </w:r>
    </w:p>
    <w:p>
      <w:r>
        <w:t>是用手肘撑住身体了。</w:t>
      </w:r>
    </w:p>
    <w:p>
      <w:r>
        <w:t>「好……再一下子就行了。」思成也加快了速度，用力操小屄。</w:t>
      </w:r>
    </w:p>
    <w:p>
      <w:r>
        <w:t>「啊……我……我……要……不行……了……啊嗯……啊……」张玲已经到达高潮了，那出来的液</w:t>
      </w:r>
    </w:p>
    <w:p>
      <w:r>
        <w:t>体在思成的鸡巴头上一冲，他也跟着射出那浓浓的精液了。</w:t>
      </w:r>
    </w:p>
    <w:p>
      <w:r>
        <w:t>经过了半个多小时后两人终于洗好澡，已经在整理刚才激战过后的场地了。</w:t>
      </w:r>
    </w:p>
    <w:p>
      <w:r>
        <w:t>「嘟……嘟……嘟……嘟……」电话洪亮的声音响了，张玲跑出浴室到客厅接电话，而思成还是继</w:t>
      </w:r>
    </w:p>
    <w:p>
      <w:r>
        <w:t>续在清洗浴室。</w:t>
      </w:r>
    </w:p>
    <w:p>
      <w:r>
        <w:t>「喂！」张玲接起了话筒。</w:t>
      </w:r>
    </w:p>
    <w:p>
      <w:r>
        <w:t>「喂，张玲吗？我是爸爸，今天我不回家吃饭了，你妈一会儿就回去，她会做饭给你的。」</w:t>
      </w:r>
    </w:p>
    <w:p>
      <w:r>
        <w:t>「喔，好的」</w:t>
      </w:r>
    </w:p>
    <w:p>
      <w:r>
        <w:t>「那我有事先挂电话啦，你要早点睡喔。」</w:t>
      </w:r>
    </w:p>
    <w:p>
      <w:r>
        <w:t>「嗯。」张玲回答一声后也挂电话了。</w:t>
      </w:r>
    </w:p>
    <w:p>
      <w:r>
        <w:t>说完电话后不久张玲的妈妈就回来了。</w:t>
      </w:r>
    </w:p>
    <w:p>
      <w:r>
        <w:t>「张玲，等很久了吧！肚子饿了吗？思成也在，太好了，就留在这儿一起吃饭吧。我做饭去，你们</w:t>
      </w:r>
    </w:p>
    <w:p>
      <w:r>
        <w:t>先等等。」</w:t>
      </w:r>
    </w:p>
    <w:p>
      <w:r>
        <w:t>又经过二十分钟左右……</w:t>
      </w:r>
    </w:p>
    <w:p>
      <w:r>
        <w:t>「张玲，叫思成来吃饭，快来吧。」张玲的妈妈终于煮好饭了。</w:t>
      </w:r>
    </w:p>
    <w:p>
      <w:r>
        <w:t>「喔，终于好啦，我快饿死啦。」张玲活泼地跑过去在饭桌坐定位开始吃饭了。思成则是不急不徐</w:t>
      </w:r>
    </w:p>
    <w:p>
      <w:r>
        <w:t>慢慢的走过来。</w:t>
      </w:r>
    </w:p>
    <w:p>
      <w:r>
        <w:t>「你们都很饿了吧，多吃一点喔」张玲的妈妈招呼着。</w:t>
      </w:r>
    </w:p>
    <w:p>
      <w:r>
        <w:t>她把餐厅的电视打开后也盛好饭坐下来吃饭了。张玲家餐桌是略为长方型的，她妈妈的座位是在离</w:t>
      </w:r>
    </w:p>
    <w:p>
      <w:r>
        <w:t>电视较近的位置，而思成和张玲是在比较后面一点。</w:t>
      </w:r>
    </w:p>
    <w:p>
      <w:r>
        <w:t>「欢迎收看新闻联播节目……」耳边传来电视的声音，大家都非常专注的看着电视。张玲家有边看</w:t>
      </w:r>
    </w:p>
    <w:p>
      <w:r>
        <w:t>新闻边吃晚餐的习惯。</w:t>
      </w:r>
    </w:p>
    <w:p>
      <w:r>
        <w:t>思成发现张玲和她妈妈两人都很专心的看着电视节目，于是就自己慢慢地吃着。后来思成也被电视</w:t>
      </w:r>
    </w:p>
    <w:p>
      <w:r>
        <w:t>新闻内容吸引了，一不留神把一只筷子掉在地下，他马上弯下腰去捡，一低下头马上就看见了一番美景，</w:t>
      </w:r>
    </w:p>
    <w:p>
      <w:r>
        <w:t>张玲和她妈妈两人的脚都没合起来，露出了小内裤，看着看着思成的鸡巴地又开始硬了。</w:t>
      </w:r>
    </w:p>
    <w:p>
      <w:r>
        <w:t>为怕被张玲的妈妈发现，所以思成赶紧捡起筷子坐回椅子上。换了一双筷子后，思成又返回饭桌，</w:t>
      </w:r>
    </w:p>
    <w:p>
      <w:r>
        <w:t>他看张玲跟她妈妈还是很专注地看着电视，在慢慢地吃着饭，胆子也就大了一点，手悄悄地往桌底下钻</w:t>
      </w:r>
    </w:p>
    <w:p>
      <w:r>
        <w:t>进去了。他自然不敢对张玲的妈妈下手。</w:t>
      </w:r>
    </w:p>
    <w:p>
      <w:r>
        <w:t>思成拿起筷子往张玲的小屄探去，不知张玲是吓到还是碰到敏感地带，筷子刚触碰到张玲的内裤，</w:t>
      </w:r>
    </w:p>
    <w:p>
      <w:r>
        <w:t>张玲马上抖了一下，接着马上转过头来看着思成。思成报以一个微笑，手还是不停的用筷子在张玲的内</w:t>
      </w:r>
    </w:p>
    <w:p>
      <w:r>
        <w:t>裤上来回动着。可能是因为自己的妈妈就坐在同一张桌子的关系，所以张玲表情显得非常紧张，一直对</w:t>
      </w:r>
    </w:p>
    <w:p>
      <w:r>
        <w:t>思成眨眼，示意他把手给缩回来，但欲火满身的思成那里会理会呢？</w:t>
      </w:r>
    </w:p>
    <w:p>
      <w:r>
        <w:t>思成不管张玲的眼睛眨得如何快，表情如何的紧张，还是一直挑逗着张玲。</w:t>
      </w:r>
    </w:p>
    <w:p>
      <w:r>
        <w:t>慢慢地张玲不知是放弃还是也有了「性趣」，不再阻止他的手了。思成看张玲没有再反对，马上比</w:t>
      </w:r>
    </w:p>
    <w:p>
      <w:r>
        <w:t>手画脚要张玲把内裤给稍微的往旁边翻，张玲见到思成的示意后脸一红，但还是乖乖地把内裤往旁边翻</w:t>
      </w:r>
    </w:p>
    <w:p>
      <w:r>
        <w:t>开来了，露出了一半的小屄。思成用筷子挟着那淡粉红色的小屄上玩弄着。</w:t>
      </w:r>
    </w:p>
    <w:p>
      <w:r>
        <w:t>思成把筷子往张玲内裤里进攻，而这次他更要张玲把筷子的前缘放到小屄里面，张玲很听话地照做</w:t>
      </w:r>
    </w:p>
    <w:p>
      <w:r>
        <w:t>了。思成把筷子往张玲的小屄内深入进去，不一会儿筷子就几乎快要看不见了，他又把筷子给抽出来，</w:t>
      </w:r>
    </w:p>
    <w:p>
      <w:r>
        <w:t>重复着这机械动作，虽然筷子细不过却很长，一下又一下地刺激着张玲的小屄深处，弄得张玲整个人酸</w:t>
      </w:r>
    </w:p>
    <w:p>
      <w:r>
        <w:t>软无力，碗筷也放在桌子上了。</w:t>
      </w:r>
    </w:p>
    <w:p>
      <w:r>
        <w:t>「嗯……嗯……」张玲非常轻声的哼着，头也轻轻的摇动着。可能是因为自己妈妈在旁边太刺激的</w:t>
      </w:r>
    </w:p>
    <w:p>
      <w:r>
        <w:t>关系，一下子张玲就达到高潮了。</w:t>
      </w:r>
    </w:p>
    <w:p>
      <w:r>
        <w:t>「感谢各位的收看，明天同一时间请……」</w:t>
      </w:r>
    </w:p>
    <w:p>
      <w:r>
        <w:t>新闻节目结束了，思成跟张玲听到声音马上假装在吃饭，而筷子依然在张玲的小屄内，没有拿出来。</w:t>
      </w:r>
    </w:p>
    <w:p>
      <w:r>
        <w:t>果然节目结束没几秒钟张玲的妈妈就转过头来了，真是好险呀。</w:t>
      </w:r>
    </w:p>
    <w:p>
      <w:r>
        <w:t>「我吃饱了，你们慢慢吃啊，我去洗一下。」张玲的妈妈说完话后就进浴室洗澡了。</w:t>
      </w:r>
    </w:p>
    <w:p>
      <w:r>
        <w:t>思成看张玲的妈妈一进到浴室手马上又握住筷子，把它从湿润的小屄拿出来，由于刚才张玲的高潮</w:t>
      </w:r>
    </w:p>
    <w:p>
      <w:r>
        <w:t>流出大量爱液，使得整双筷子都变的湿答答了。他把筷子放在饭碗上后，要张玲也给他解决鸡巴肿胀的</w:t>
      </w:r>
    </w:p>
    <w:p>
      <w:r>
        <w:t>问题。</w:t>
      </w:r>
    </w:p>
    <w:p>
      <w:r>
        <w:t>「不行啊！妈在里面洗澡，要是忽然出来怎么办？」张玲眼看着浴室说着。</w:t>
      </w:r>
    </w:p>
    <w:p>
      <w:r>
        <w:t>「我们不一定要操屄，你可以帮我」吹「一下嘛，好不好？」思成对张玲要求着。</w:t>
      </w:r>
    </w:p>
    <w:p>
      <w:r>
        <w:t>「我虽然知道有这种方式，可是……可是我不会。」张玲眉头紧促的说。</w:t>
      </w:r>
    </w:p>
    <w:p>
      <w:r>
        <w:t>「没关系啦，又没有人，一下就会啦。」思成边说就边脱裤子，由于刚才忍很久了，于是一打开裤</w:t>
      </w:r>
    </w:p>
    <w:p>
      <w:r>
        <w:t>子思成的鸡巴马上就直挺挺的站立了。</w:t>
      </w:r>
    </w:p>
    <w:p>
      <w:r>
        <w:t>「那我试试好了。」张玲说完后就蹲到桌子下去了，张玲又问：「我该怎么做呢？」</w:t>
      </w:r>
    </w:p>
    <w:p>
      <w:r>
        <w:t>「随便你啦，反正你把我的鸡巴用嘴含住然后用舌头舔就行啦。」思成已经快忍受不住了，所以也</w:t>
      </w:r>
    </w:p>
    <w:p>
      <w:r>
        <w:t>就随便张玲做啦。</w:t>
      </w:r>
    </w:p>
    <w:p>
      <w:r>
        <w:t>张玲把思成的鸡巴握住后稍微的调整一下位置，跟着马上就把思成的鸡巴给含进嘴里了，然后用舌</w:t>
      </w:r>
    </w:p>
    <w:p>
      <w:r>
        <w:t>头轻轻的舔着，有时也会亲吻思成的鸡巴。</w:t>
      </w:r>
    </w:p>
    <w:p>
      <w:r>
        <w:t>「嗯，不错，虽是第一次……倒也……满厉害的。」思成情不自禁的夸奖张玲。</w:t>
      </w:r>
    </w:p>
    <w:p>
      <w:r>
        <w:t>思成跟张玲一边注视着浴室，一边享受着阵阵快感的冲击，思成也不时的玩弄着张玲的漂亮胸部，</w:t>
      </w:r>
    </w:p>
    <w:p>
      <w:r>
        <w:t>手从张玲的颈部衣领开口伸进去，手被乳沟夹住的感觉倒也满舒服的，渐渐的思成也忍受不住了……</w:t>
      </w:r>
    </w:p>
    <w:p>
      <w:r>
        <w:t>「啊……快出来了……啊……要射……了……」说完后思成忍不住射了，射得张玲满口都是精液。</w:t>
      </w:r>
    </w:p>
    <w:p>
      <w:r>
        <w:t>欲海十年游之九楼上母女花赵洁、胡媚莉</w:t>
      </w:r>
    </w:p>
    <w:p>
      <w:r>
        <w:t>高三时，校园里忽然很时兴打排球。每个周末都有很多人在操场上打球。在这众多的人群中，思成</w:t>
      </w:r>
    </w:p>
    <w:p>
      <w:r>
        <w:t>发现一个熟悉的但一向被思成忽视了的娇俏的身影，那是家住思成楼上的女孩赵洁。思成对她便留了心。</w:t>
      </w:r>
    </w:p>
    <w:p>
      <w:r>
        <w:t>赵洁已经养成了每个周六都要到操场打排球的习惯。这个周六她象平常一样打完球回到家，见家人</w:t>
      </w:r>
    </w:p>
    <w:p>
      <w:r>
        <w:t>未回，便自己取了衣服到浴室洗澡。这时是下午三点，赵洁的家人要到五点才会回家，而且最近这段时</w:t>
      </w:r>
    </w:p>
    <w:p>
      <w:r>
        <w:t>间只有她的母亲胡媚莉一个大人在家。</w:t>
      </w:r>
    </w:p>
    <w:p>
      <w:r>
        <w:t>思成用早已配好的钥匙打开赵洁家的门，进屋后发现赵洁正在洗澡，便将门窗都关上，脱光了衣服</w:t>
      </w:r>
    </w:p>
    <w:p>
      <w:r>
        <w:t>等候在浴室门外。不大会儿功夫浴室内的水声停了，赵洁打开门正要取门口衣架上的衣服穿，猛的看见</w:t>
      </w:r>
    </w:p>
    <w:p>
      <w:r>
        <w:t>思成站在门边，极度惊吓之下她晕了过去。</w:t>
      </w:r>
    </w:p>
    <w:p>
      <w:r>
        <w:t>思成将刚刚出浴全身赤裸着的赵洁抱到她的闺房里，把她放在她那张小床上。</w:t>
      </w:r>
    </w:p>
    <w:p>
      <w:r>
        <w:t>只见丝缕未着的赵洁不仅肌肤细腻滑嫩，而且发育良好，该隆起的地方隆起，该宽圆的地方宽圆。</w:t>
      </w:r>
    </w:p>
    <w:p>
      <w:r>
        <w:t>她的腿修长秀美，足小巧而纤美，更是动人。</w:t>
      </w:r>
    </w:p>
    <w:p>
      <w:r>
        <w:t>思成将一方白色丝巾垫在赵洁的臀部下面，上了床去压在她的身上，分开她的双腿便操入了她的小</w:t>
      </w:r>
    </w:p>
    <w:p>
      <w:r>
        <w:t>屄里。被撕裂般的剧烈疼痛使得赵洁马上就苏醒过来。她娇小柔弱的身躯栗栗发抖着，娇嫩的躯体艰难</w:t>
      </w:r>
    </w:p>
    <w:p>
      <w:r>
        <w:t>而痛苦地扭动起来。她秀眉紧蹙，一双美丽的大眼睛中蓄满了泪水，处女初夜纯洁的血淌落在白丝巾上。</w:t>
      </w:r>
    </w:p>
    <w:p>
      <w:r>
        <w:t>思成毫无怜惜之心，向赵洁那稚嫩的身体发起一轮轮的冲击。赵洁痛苦万端的呻吟着，娇弱的身躯不时</w:t>
      </w:r>
    </w:p>
    <w:p>
      <w:r>
        <w:t>地抽搐着。她时而感到痛不欲生，时而又乐上云端，在极度的痛苦与极度的快乐之间徘徊数次后，赵洁</w:t>
      </w:r>
    </w:p>
    <w:p>
      <w:r>
        <w:t>终于昏了过去。</w:t>
      </w:r>
    </w:p>
    <w:p>
      <w:r>
        <w:t>出于一种征服占有处女的自豪感和满足感，思成很快就达到了性高潮，射了精。第一回云雨过后不</w:t>
      </w:r>
    </w:p>
    <w:p>
      <w:r>
        <w:t>一会儿，思成很快就又恢复了精力，把昏迷中的赵洁弄醒，又开始了新一轮的操小屄。</w:t>
      </w:r>
    </w:p>
    <w:p>
      <w:r>
        <w:t>如此数度云雨之后，思成才心满意足地下了床。刚把秀眉紧蹙、脸色苍白的赵洁哄好，思成就听到</w:t>
      </w:r>
    </w:p>
    <w:p>
      <w:r>
        <w:t>门外传来胡媚莉上楼所特有的高跟鞋踩在水泥地板上的「蹬、蹬、蹬」的声音。思成急忙取出原先准备</w:t>
      </w:r>
    </w:p>
    <w:p>
      <w:r>
        <w:t>用来对付赵洁的烈性麻醉药，胁迫赵洁用这药把胡媚莉迷倒。经历了一番狂风骤雨，身心都十分孱弱、</w:t>
      </w:r>
    </w:p>
    <w:p>
      <w:r>
        <w:t>浑没了主张的赵洁在思成的威逼下无奈地答应了。思成帮赵洁匆匆忙忙将血迹斑斑的床单收拾藏好之后</w:t>
      </w:r>
    </w:p>
    <w:p>
      <w:r>
        <w:t>就躲入赵洁的床下。</w:t>
      </w:r>
    </w:p>
    <w:p>
      <w:r>
        <w:t>十分钟后赵洁已经依言照办，把胡媚莉麻倒了。思成又令赵洁喝下胡媚莉喝剩下的半杯水，使她很</w:t>
      </w:r>
    </w:p>
    <w:p>
      <w:r>
        <w:t>快也昏睡过去。</w:t>
      </w:r>
    </w:p>
    <w:p>
      <w:r>
        <w:t>把赵洁安置在她那张小床上之后，思成迫不急待地来到胡媚莉的房间里，只见这位素以生性泼烈闻</w:t>
      </w:r>
    </w:p>
    <w:p>
      <w:r>
        <w:t>名的妇人已然仰面躺倒在床上，完全不醒人事了。</w:t>
      </w:r>
    </w:p>
    <w:p>
      <w:r>
        <w:t>海棠春睡的胡媚莉看起来只有三十多岁，体形娇小，但身材蛮好，傍晚柔和的日光下，透过她微微</w:t>
      </w:r>
    </w:p>
    <w:p>
      <w:r>
        <w:t>敞开的衣襟，隐约看到两只大奶和两粒乳头。解开胡媚莉的衣钮，那对羊脂白玉般的豪乳便毫无保留地</w:t>
      </w:r>
    </w:p>
    <w:p>
      <w:r>
        <w:t>跳出来任思成欣赏。因为仰卧的关系，她的双乳向两旁微分，乳头不大，颜色也很浅，看起来好像两粒</w:t>
      </w:r>
    </w:p>
    <w:p>
      <w:r>
        <w:t>红珍珠。看着眼前这对大木瓜，活色生香的，任由思成把弄，兴奋得思成心跳加速，连手到颤抖着。</w:t>
      </w:r>
    </w:p>
    <w:p>
      <w:r>
        <w:t>思成捧着胡媚莉的豪乳，狂吮她的乳头，随即到床尾急不及待地剥了她的西装裙，然后回到床头吻</w:t>
      </w:r>
    </w:p>
    <w:p>
      <w:r>
        <w:t>着媚莉的香唇。闻着胡媚莉一身幽香的香水味，看着她甜美的面孔，思成陶醉了。</w:t>
      </w:r>
    </w:p>
    <w:p>
      <w:r>
        <w:t>思成移近她的两腿之间，抓着她那鲜红色的蕾丝内裤的裤头，略提起她的屁股，脱下她的内裤。只</w:t>
      </w:r>
    </w:p>
    <w:p>
      <w:r>
        <w:t>见胡媚莉的屁股又圆又大，两条白白的大腿微张，屄毛丛密到看不到屄，构成一幅很诱惑的图画。细看</w:t>
      </w:r>
    </w:p>
    <w:p>
      <w:r>
        <w:t>之下，近大腿内侧长有两颗对称的小痣，她的屁眼紧紧的。</w:t>
      </w:r>
    </w:p>
    <w:p>
      <w:r>
        <w:t>思成将胡媚莉的大腿张开，用两只拇指挖开她的屄，只见她的小阴唇很长，张开来就像朵喇叭花，</w:t>
      </w:r>
    </w:p>
    <w:p>
      <w:r>
        <w:t>好一朵嫣红色的喇叭花，思成扯着这朵喇叭花，插根手指进入屄内扣挖。可能药力实在是过猛，媚莉没</w:t>
      </w:r>
    </w:p>
    <w:p>
      <w:r>
        <w:t>有甚么反应。思成迅速掏出硬崩崩的鸡巴来，口角挂着一丝得意的微笑，也不理会胡媚莉死活，更顾不</w:t>
      </w:r>
    </w:p>
    <w:p>
      <w:r>
        <w:t>得怜香惜玉，将鸡巴乱闯乱撞地操入她的屄里，一面搓弄她的豪乳，一面大操特操起来。</w:t>
      </w:r>
    </w:p>
    <w:p>
      <w:r>
        <w:t>可怜胡媚莉在一点润滑都没有的情形下，被思成猛操屄。那朵「喇叭花」随着思成的操屄乍隐乍现，</w:t>
      </w:r>
    </w:p>
    <w:p>
      <w:r>
        <w:t>被操时像害羞似的躲进屄里，鸡巴抽出来时便扯得花瓣裂开，看得思成亢奋异常。</w:t>
      </w:r>
    </w:p>
    <w:p>
      <w:r>
        <w:t>春风一度之后，思成毫不犹豫地剥光了胡媚莉的衣服，拍了几张裸照，又骑上胡媚莉的胸脯，用她</w:t>
      </w:r>
    </w:p>
    <w:p>
      <w:r>
        <w:t>两只豪乳挤着自己的鸡巴，抽抽插插地享受乳交的乐趣。</w:t>
      </w:r>
    </w:p>
    <w:p>
      <w:r>
        <w:t>这一炮思成轰得胡媚莉满头满脸都是热浆。</w:t>
      </w:r>
    </w:p>
    <w:p>
      <w:r>
        <w:t>思成自己也诧异今天怎么会这么劲，赵洁已经数度云雨，与胡媚莉也已一度春风，还能喷射得出那</w:t>
      </w:r>
    </w:p>
    <w:p>
      <w:r>
        <w:t>么多浓稠的精液。不仅如此，乳交之后思成又大展雄风，接连操了胡媚莉好几回。</w:t>
      </w:r>
    </w:p>
    <w:p>
      <w:r>
        <w:t>在思成操了两个小时后，天近黄昏时胡媚莉终于苏醒过来。此时这位泼辣的妇人已被思成操得全身</w:t>
      </w:r>
    </w:p>
    <w:p>
      <w:r>
        <w:t>酸软，欲拒乏力了。况且思成的鸡巴早已游遍她周身上下里里外外，与她已数度春风，纵然泼烈如她也</w:t>
      </w:r>
    </w:p>
    <w:p>
      <w:r>
        <w:t>只好乖乖地俯首顺从。</w:t>
      </w:r>
    </w:p>
    <w:p>
      <w:r>
        <w:t>虽然已是过来人，已颇具经验，胡媚莉仍被思成操得一回回死去活来、欲死欲仙的，以至于她在极</w:t>
      </w:r>
    </w:p>
    <w:p>
      <w:r>
        <w:t>度的快乐之中都忘记了自己是被迷奸的，不觉款款地迎合起来。年近四十的胡媚莉风韵绝佳，床第之上</w:t>
      </w:r>
    </w:p>
    <w:p>
      <w:r>
        <w:t>还特别风骚。操屄之间她的屄中不断地喷涌出大量的淫水，湿透了一大片床单。</w:t>
      </w:r>
    </w:p>
    <w:p>
      <w:r>
        <w:t>在胡媚莉醒来后思成又与她操了三次，这才暂且收兵罢战。</w:t>
      </w:r>
    </w:p>
    <w:p>
      <w:r>
        <w:t>此时胡媚莉已经很疲惫慵绻了，但她仍然觉得很奇怪，问思成究竟是怎么进入她家并得手的。思成</w:t>
      </w:r>
    </w:p>
    <w:p>
      <w:r>
        <w:t>把真相告诉了她，并说赵洁已经被思成破身了。胡媚莉闻言先是大怒，继而转念想到自己，便只好默认</w:t>
      </w:r>
    </w:p>
    <w:p>
      <w:r>
        <w:t>了。</w:t>
      </w:r>
    </w:p>
    <w:p>
      <w:r>
        <w:t>在以后与这母女俩的交往中，思成发现胡媚莉生性淫荡，是个十足的骚货。</w:t>
      </w:r>
    </w:p>
    <w:p>
      <w:r>
        <w:t>第一回思成操她之后，遮羞布一经揭开，她在后面三次操屄中就表现得极为妖冶淫荡，缠着思成玩</w:t>
      </w:r>
    </w:p>
    <w:p>
      <w:r>
        <w:t>各种花样，并趁着赵洁还未苏醒，一次又一次对思成提出要求，非要多操几次。</w:t>
      </w:r>
    </w:p>
    <w:p>
      <w:r>
        <w:t xml:space="preserve">此后，她还常常与赵洁为上床的事争风吃醋，真是个货真价实的荡妇。【完】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