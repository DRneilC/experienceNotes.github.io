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我的师娘</w:t>
      </w:r>
    </w:p>
    <w:p>
      <w:r>
        <w:t>师父４３，师娘３３；师父会赚钱，师娘会花钱；师父的啤酒肚很大，站起来以后眼睛的视线被肚</w:t>
      </w:r>
    </w:p>
    <w:p>
      <w:r>
        <w:t>子挡住，看不见下面的东西。师娘身材很霸道，前凸后翘的，让人看了忍不住想入非非；师父脾气很差，</w:t>
      </w:r>
    </w:p>
    <w:p>
      <w:r>
        <w:t>对我不好；师娘脾气很柔，对我很好。同在一个公司上班，师娘是师父的上司。</w:t>
      </w:r>
    </w:p>
    <w:p>
      <w:r>
        <w:t>现在的这个师父严格说起来其实也不算我师父。因为当初他本来不想收我做徒弟的，想选和我一起</w:t>
      </w:r>
    </w:p>
    <w:p>
      <w:r>
        <w:t>去应聘的长的漂亮的女孩做徒弟。但是师娘看穿了他的把戏，就命令他必须收我当徒弟。师父老大不高</w:t>
      </w:r>
    </w:p>
    <w:p>
      <w:r>
        <w:t>兴，所以对我总是黑着个脸，好象我欠他钱没还一样。平时也很少教我东西，对于工作上的事能不提就</w:t>
      </w:r>
    </w:p>
    <w:p>
      <w:r>
        <w:t>不提，生怕我从他那里学到了什么，所以我只好自己慢慢学，或者请教别的同事。师父在工作上这样对</w:t>
      </w:r>
    </w:p>
    <w:p>
      <w:r>
        <w:t>我，生活上也差不多。他倒是常叫我去他家，但是去不是请我吃饭，而是让我跟他一起打扫卫生。虽然</w:t>
      </w:r>
    </w:p>
    <w:p>
      <w:r>
        <w:t>这个师父对我很差，但是他的确有本事，很会赚钱，除了公司那点收入以外，他自己从外面联系生意，</w:t>
      </w:r>
    </w:p>
    <w:p>
      <w:r>
        <w:t>赚了不少钱；师娘虽然是他的上司，但是就那么点死薪水，所以远没有师父能找钱。但是师父会赚钱，</w:t>
      </w:r>
    </w:p>
    <w:p>
      <w:r>
        <w:t>师娘就会花钱。半年前在城郊买了套带跃层的商品房，因为离公司有点远，为了工作方便，就又买了辆</w:t>
      </w:r>
    </w:p>
    <w:p>
      <w:r>
        <w:t>车，每天开车上下班，真的潇洒。因为房子有点大，师父又懒，所以常叫我去他家跟他一起打扫卫生，</w:t>
      </w:r>
    </w:p>
    <w:p>
      <w:r>
        <w:t>说是一起干，其实基本只有我一人干。没办法，为了学到他的独一无二的赚钱技术，只有忍气吞声了。</w:t>
      </w:r>
    </w:p>
    <w:p>
      <w:r>
        <w:t>只能自己安慰自己，现在做这些没什么，等学到他技术，就不用受气了。</w:t>
      </w:r>
    </w:p>
    <w:p>
      <w:r>
        <w:t>跟了他不到２个月，公司外派去美国考察学习，师娘凭自己关系给师父弄了个名额，让他也有机会</w:t>
      </w:r>
    </w:p>
    <w:p>
      <w:r>
        <w:t>外出镀金。本以为他一走，我就轻松的多了，正在暗自高兴呢。没想到他临走前居然吩咐我每周还是要</w:t>
      </w:r>
    </w:p>
    <w:p>
      <w:r>
        <w:t>按时去他家打扫卫生，真ＴＭ倒霉啊。</w:t>
      </w:r>
    </w:p>
    <w:p>
      <w:r>
        <w:t>于是在他走后的第一个周末的早上我还是按时去他家打扫卫生了。转了几趟公交车到了他家，师娘</w:t>
      </w:r>
    </w:p>
    <w:p>
      <w:r>
        <w:t>把我迎进了屋，这２天打扫卫生就把孩子送到他外婆家暂住２天。夏天的早上，师娘却穿了一套比较厚</w:t>
      </w:r>
    </w:p>
    <w:p>
      <w:r>
        <w:t>的棉布睡衣，我想有钱人讲究穿这个说是吸汗，我们这种穷小子基本是裸睡，也没多想，就直奔主题，</w:t>
      </w:r>
    </w:p>
    <w:p>
      <w:r>
        <w:t>干活去了。</w:t>
      </w:r>
    </w:p>
    <w:p>
      <w:r>
        <w:t>中午时候，师娘做了简单的午饭，随便吃了点，然后就在他们的客房里午休。冲了个澡，就全裸着</w:t>
      </w:r>
    </w:p>
    <w:p>
      <w:r>
        <w:t>睡了，其间还做了个奇怪的梦，梦中和一个女的做爱，人很熟悉，但是却没有注意是谁。起来后，鸡巴</w:t>
      </w:r>
    </w:p>
    <w:p>
      <w:r>
        <w:t>很硬，翘的老高。也没去管，穿了衣服又接着干家务。又干了一段时间，师娘招呼吃晚饭，晚饭很丰盛，</w:t>
      </w:r>
    </w:p>
    <w:p>
      <w:r>
        <w:t>师娘手艺也很好，于是准备开吃。没想到师娘居然拿了冰冻啤酒出来，爽啊，这个天喝冰啤，简直爽到</w:t>
      </w:r>
    </w:p>
    <w:p>
      <w:r>
        <w:t>极点啊。也不跟师娘客气，接过啤酒就喝，边吃边喝边聊，一会没注意，２人居然喝了７，８瓶。我倒</w:t>
      </w:r>
    </w:p>
    <w:p>
      <w:r>
        <w:t>没醉，不过估计师娘差不多了，脸色绯红，话也多了起来。于是我建议不喝了，吃饭。师娘居然急了，</w:t>
      </w:r>
    </w:p>
    <w:p>
      <w:r>
        <w:t>说：「你什么意思？才喝这么点怎么就不喝了？这么大热的天，喝点冰啤正好啊。你跟我还客气什么？」</w:t>
      </w:r>
    </w:p>
    <w:p>
      <w:r>
        <w:t>说着又去冰箱拿了几瓶冰好的啤酒出来。（师傅家的冰箱是那种很高很大的双开门型）。为了表示我不</w:t>
      </w:r>
    </w:p>
    <w:p>
      <w:r>
        <w:t>跟她客气，我也就继续喝着，只是有意识的让她多说话少喝，我则尽量很快的往肚里灌。就这样，一会</w:t>
      </w:r>
    </w:p>
    <w:p>
      <w:r>
        <w:t>４瓶又没了，因为喝的有点急了，而且这几瓶基本都被我一人喝了，所以头还真有点晕了，于是我再次</w:t>
      </w:r>
    </w:p>
    <w:p>
      <w:r>
        <w:t>提议不喝了。</w:t>
      </w:r>
    </w:p>
    <w:p>
      <w:r>
        <w:t>「恩？又不喝了？你跟我装什么啊？我又不是不知道你酒量，今天才喝这么点你就２次说不喝了，</w:t>
      </w:r>
    </w:p>
    <w:p>
      <w:r>
        <w:t>你什么意思啊？嫌我做的菜不好吃啊？」师娘说着说着激动起来。得，我接着喝吧。于是我自己又从冰</w:t>
      </w:r>
    </w:p>
    <w:p>
      <w:r>
        <w:t>箱里拿了一瓶出来，这次我只拿一瓶，而且我慢慢喝，这下应该没什么事了，我暗自想到。</w:t>
      </w:r>
    </w:p>
    <w:p>
      <w:r>
        <w:t>说着说着说到师父了，师娘又开始激动了，又加上喝了酒，有点燥热，她居然把睡衣就往２边一拉，</w:t>
      </w:r>
    </w:p>
    <w:p>
      <w:r>
        <w:t>露出了乳房上部的１/ ３出来。从拉开的睡衣可以看到，师娘的乳房是那种标准的球型，很白，很结实。</w:t>
      </w:r>
    </w:p>
    <w:p>
      <w:r>
        <w:t>看到这一幕，我忍不住咽了下口水，下面的弟弟立刻起立了。我不敢再看了，低着头继续吃菜、喝酒。</w:t>
      </w:r>
    </w:p>
    <w:p>
      <w:r>
        <w:t>没想到师娘又开始激动了：「你今天怎么了啊？怎么跟你说话不看着我啊？我很老吗？我很丑吗？」这</w:t>
      </w:r>
    </w:p>
    <w:p>
      <w:r>
        <w:t>次真的没语言了，我只好抬头看着她眼睛，听她说话，但是那露出的１/ ３乳房是那么的白，白的耀眼，</w:t>
      </w:r>
    </w:p>
    <w:p>
      <w:r>
        <w:t>无意中还是看了几眼。</w:t>
      </w:r>
    </w:p>
    <w:p>
      <w:r>
        <w:t>喝着喝着天就黑了，我半天才发现不对劲，天啊，现在这个时间已经没公交车了，这么远的郊区我</w:t>
      </w:r>
    </w:p>
    <w:p>
      <w:r>
        <w:t>怎么回去啊？我沮丧起来，师娘发现我表情不对，于是问明了我原因。「哈哈，怕什么啊？我那有车，</w:t>
      </w:r>
    </w:p>
    <w:p>
      <w:r>
        <w:t>我开车送你回去。」说着说着，居然真的走向门口，准备换鞋开车送我回家。都这样了，还开车送我呢？</w:t>
      </w:r>
    </w:p>
    <w:p>
      <w:r>
        <w:t>这可不能开玩笑，于是我一边婉拒，一边拉她回来。三拉两扯的，师娘的睡衣居然松了，乳房都露了一</w:t>
      </w:r>
    </w:p>
    <w:p>
      <w:r>
        <w:t>半出来，我不敢再拉了，呆那不敢动了。她似乎也清醒了一点，不再闹着去开车送我，嘴里却说了一句</w:t>
      </w:r>
    </w:p>
    <w:p>
      <w:r>
        <w:t>让我更惊奇的话：「我喝酒了，不方便开车送你回去了，干脆住这里得了。」我好象也没选择了，只好</w:t>
      </w:r>
    </w:p>
    <w:p>
      <w:r>
        <w:t>又回到座位傻坐着。</w:t>
      </w:r>
    </w:p>
    <w:p>
      <w:r>
        <w:t>师娘走到客厅，坐在地板上招呼我：「过来一起看电视，吃水果吧，傻坐那干吗啊？」我就走过去，</w:t>
      </w:r>
    </w:p>
    <w:p>
      <w:r>
        <w:t>也坐到了地板上。师娘并没开电视，而是又继续跟我聊了起来，一会就聊到了师父。说到了师父，我又</w:t>
      </w:r>
    </w:p>
    <w:p>
      <w:r>
        <w:t>感兴趣起来，又开始和她慢慢聊。</w:t>
      </w:r>
    </w:p>
    <w:p>
      <w:r>
        <w:t>她说因为她自己在单位因为工作原因常批评师父，给他脸色看，所以回家基本上都让着他，好让他</w:t>
      </w:r>
    </w:p>
    <w:p>
      <w:r>
        <w:t>心态平衡点。但是不知道为什么开始让着师父，他自己也还明白，有个分寸，慢慢的师父居然习惯了这</w:t>
      </w:r>
    </w:p>
    <w:p>
      <w:r>
        <w:t>种角色，而且有时甚至变本加厉，开始过分起来。说到这，师娘突然不说话了，我就奇怪的问她师父到</w:t>
      </w:r>
    </w:p>
    <w:p>
      <w:r>
        <w:t>底怎么过分了起来？师娘卷起袖子，裤腿给我看她的胳膊和腿。啊，看了师娘的胳膊和腿，我才终于明</w:t>
      </w:r>
    </w:p>
    <w:p>
      <w:r>
        <w:t>白了为什么这么热的天她却穿一件比较厚的棉布睡衣的原因了。原来师娘胳膊和腿上到处是青一块，紫</w:t>
      </w:r>
    </w:p>
    <w:p>
      <w:r>
        <w:t>一块的，师娘说这全是师父掐的。我更奇怪了，问她为什么不反抗，为什么要容忍师父这样？她说开始</w:t>
      </w:r>
    </w:p>
    <w:p>
      <w:r>
        <w:t>师父也不是这样，只是开玩笑的掐她，没想到用的劲慢慢的越来越大，她疼了，就叫，师父反而越掐越</w:t>
      </w:r>
    </w:p>
    <w:p>
      <w:r>
        <w:t>用劲，感觉很兴奋的样子。她骂他、反抗，但是都没用，师父劲大，她没有办法。说着说着，师娘哭了</w:t>
      </w:r>
    </w:p>
    <w:p>
      <w:r>
        <w:t>起来，一边哭，一边骂师父不是人，而且激动的转过身去，脱去了睡衣给我看师父在她背上留下的伤。</w:t>
      </w:r>
    </w:p>
    <w:p>
      <w:r>
        <w:t>那是怎样的一个身体啊？雪白，丰盈……然而如此漂亮性感的身体上却有着一块块青的、紫的伤痕。我</w:t>
      </w:r>
    </w:p>
    <w:p>
      <w:r>
        <w:t>惊呆了，问她，师父怎么下手这么重啊？师娘一把鼻涕一把泪的说：「我也没什么不好意思说的了，他</w:t>
      </w:r>
    </w:p>
    <w:p>
      <w:r>
        <w:t>下班后就跟一些狐朋狗友在外面瞎混，吃喝嫖赌样样都来。每天晚上都很晚了，才喝得醉熏熏的回家，</w:t>
      </w:r>
    </w:p>
    <w:p>
      <w:r>
        <w:t>然后倒头就睡。就是没喝醉的晚上也很少和我过夫妻生活，直接就跟我说在外面应酬，给小姐了。这也</w:t>
      </w:r>
    </w:p>
    <w:p>
      <w:r>
        <w:t>就算了，有时晚上他又主动想要我，但是跟那帮朋友学坏了，从来不正正经经的做，都是搞些歪门邪道</w:t>
      </w:r>
    </w:p>
    <w:p>
      <w:r>
        <w:t>的东西折磨我，虐待我，我身上的这些伤有一部分就是他这么整的。」我有点不好意思了，低下头，小</w:t>
      </w:r>
    </w:p>
    <w:p>
      <w:r>
        <w:t>声嘀咕：「师娘你这么漂亮，这么性感，他都不回家守着你，还在外面乱来，真的过分。」师娘听了问</w:t>
      </w:r>
    </w:p>
    <w:p>
      <w:r>
        <w:t>我，「你说的是不是真话啊？」我一急，抬起头，大声说：「怎么不是真话啊，师娘你真的又漂亮，又</w:t>
      </w:r>
    </w:p>
    <w:p>
      <w:r>
        <w:t>性感啊。」没想到这时师娘也转过了身来，两只雪白，丰满的乳房顿时呈现在我眼前。好漂亮的一对乳</w:t>
      </w:r>
    </w:p>
    <w:p>
      <w:r>
        <w:t>房啊，是那种完美的半球型，大而坚挺，看上去雪白、爽滑。我的眼睛直直的盯着师娘的乳房看，似乎</w:t>
      </w:r>
    </w:p>
    <w:p>
      <w:r>
        <w:t>还下意识的咽了下口水。</w:t>
      </w:r>
    </w:p>
    <w:p>
      <w:r>
        <w:t>这时师娘突然坐了过来，就那样挺着那对漂亮的乳房对我说：「好看吗？性感吗？」我还是没有缓</w:t>
      </w:r>
    </w:p>
    <w:p>
      <w:r>
        <w:t>过神来，眼睛还盯着那对乳房，只是一个劲点头。师娘抓过我，抱住我开始吻我，只觉得一个滑嫩的小</w:t>
      </w:r>
    </w:p>
    <w:p>
      <w:r>
        <w:t>巧的舌头在我的口腔里打转，一会调皮的压住我的舌头，一会又吮吸我的舌头。我本能的往后躲，但是</w:t>
      </w:r>
    </w:p>
    <w:p>
      <w:r>
        <w:t>师娘牢牢的抱着我不放，一不小心居然压倒在了我的身上。师娘继续狂热的亲吻我，我用力的想推开她，</w:t>
      </w:r>
    </w:p>
    <w:p>
      <w:r>
        <w:t>没想到手却推在她的乳房上，乳房好软，而且真的很爽滑。师娘直起身说：「他觉得我不好，吸引不了</w:t>
      </w:r>
    </w:p>
    <w:p>
      <w:r>
        <w:t>他，但是你觉得我漂亮，性感；他不稀罕我，我就给你。」然后脱去了全部的睡衣，一丝不挂的呈现在</w:t>
      </w:r>
    </w:p>
    <w:p>
      <w:r>
        <w:t>我面前。好漂亮的裸体啊，乳房大而坚挺，小腹光滑平整，一点也没有生育过的迹象，腿修长性感。我</w:t>
      </w:r>
    </w:p>
    <w:p>
      <w:r>
        <w:t>还想说些什么，但是师娘已经动手脱去了我身上唯一的短裤，我那早就发硬的鸡巴顿时直直的弹跳了出</w:t>
      </w:r>
    </w:p>
    <w:p>
      <w:r>
        <w:t>来。她不顾我惊讶的表情，埋下头，一口含住我的龟头，开始给我口交起来。都这样了，我想恐怕也没</w:t>
      </w:r>
    </w:p>
    <w:p>
      <w:r>
        <w:t>有谁能拒绝得了了。师娘的口交技术真的很棒，用那樱桃小嘴含住龟头一下一下吃着，还不时的吐出龟</w:t>
      </w:r>
    </w:p>
    <w:p>
      <w:r>
        <w:t>头，用舌尖来回砥砺它。那嫩滑的舌尖在龟头上的缝上轻舔，那感觉真的欲死欲仙。师娘用手轻握阴茎，</w:t>
      </w:r>
    </w:p>
    <w:p>
      <w:r>
        <w:t>用舌头把龟头四周都舔了个遍，包括龟头下面的那处特别敏感的地方。吃完龟头，师娘并不停下来，继</w:t>
      </w:r>
    </w:p>
    <w:p>
      <w:r>
        <w:t>续含着我的睾丸开始吮吸，大吃特吃。看着如此漂亮、性感的女人在给我口交，想着她平时在公司那么</w:t>
      </w:r>
    </w:p>
    <w:p>
      <w:r>
        <w:t>多员工面前都是那么的果敢有魄力的女强人形象，心里更是平填了一份自豪感，满足感。师娘的舌头继</w:t>
      </w:r>
    </w:p>
    <w:p>
      <w:r>
        <w:t>续来回舔，龟头上的一阵阵快感传遍了全身。过了１０分钟左右，我就坚持不住了，本来想让她起来，</w:t>
      </w:r>
    </w:p>
    <w:p>
      <w:r>
        <w:t>射在外面，但是她却不肯，反而吃的更深了，有几次感觉龟头都顶到了她的嗓子眼。我也不再坚持，干</w:t>
      </w:r>
    </w:p>
    <w:p>
      <w:r>
        <w:t>脆抱着她的头，一下一下的用力按着。又过了一会，我实在忍不住，一股憋了很久的，浓浓的精液就那</w:t>
      </w:r>
    </w:p>
    <w:p>
      <w:r>
        <w:t>样猛烈的射在了她的嘴里。师娘似乎很有经验，我射的那一刻，她的舌头不再乱动，只是深深的含着龟</w:t>
      </w:r>
    </w:p>
    <w:p>
      <w:r>
        <w:t>头，等它尽情的喷射。射完以后，鸡巴又连着耸了几下，又射出了几小股精液。师娘喝下了我的精液，</w:t>
      </w:r>
    </w:p>
    <w:p>
      <w:r>
        <w:t>慢慢的吮吸龟头，把它残余的一些精液也吮吸出来，给我清枪管。那么美丽的一张脸上此时却充满了淫</w:t>
      </w:r>
    </w:p>
    <w:p>
      <w:r>
        <w:t>荡的表情，嘴角还挂着残留的精液，空气里弥漫着精液的腥味。师娘舔干净嘴角的那些精液，直起身来</w:t>
      </w:r>
    </w:p>
    <w:p>
      <w:r>
        <w:t>说：「别不好意思，你师父常让我这样做，他的精液感觉又浊又臭，特别难闻；你的精液很浓，很稠，</w:t>
      </w:r>
    </w:p>
    <w:p>
      <w:r>
        <w:t>但是喝起来感觉很好，带点腥味，但是很好接受。年轻人就是有活力啊，连精液也是如此充满活力。」</w:t>
      </w:r>
    </w:p>
    <w:p>
      <w:r>
        <w:t>我被她的有点脸红了，她却不以为然的说：「有什么难为情的？做都做了，还不能说啊？我只是把自己</w:t>
      </w:r>
    </w:p>
    <w:p>
      <w:r>
        <w:t>的想法说了出来，有什么好大惊小怪的？」这时我坐到她身后，开始用手慢慢的玩她那对漂亮的乳房。</w:t>
      </w:r>
    </w:p>
    <w:p>
      <w:r>
        <w:t>这对乳房真的又大又结实，手感很好。软，但是坚挺。乳房很大，我一只手有点握不住，但是仍然一手</w:t>
      </w:r>
    </w:p>
    <w:p>
      <w:r>
        <w:t>一只奶，把玩起来。由轻到重的揉、捏、挤、抓……好好的玩了个够。</w:t>
      </w:r>
    </w:p>
    <w:p>
      <w:r>
        <w:t>玩完奶子，玩奶头。感觉师娘的奶头已经在我刚才玩她乳房时慢慢的竖了起来，就象两颗蜜枣一样</w:t>
      </w:r>
    </w:p>
    <w:p>
      <w:r>
        <w:t>耸立着。我用指头捏奶头，挤它，捻它……玩的很过瘾，这边的师娘已经开始低声的呻吟了起来，那声</w:t>
      </w:r>
    </w:p>
    <w:p>
      <w:r>
        <w:t>音听起来是那么的悦耳。我放开了那对诱人的大奶，用嘴含住了奶头，开始慢慢吮吸，用舌尖砥砺奶头，</w:t>
      </w:r>
    </w:p>
    <w:p>
      <w:r>
        <w:t>师娘的呻吟声逐渐加重。我的手也开始进攻她的下面，啊，好湿啊，师娘的下面已经洪水泛滥，她的呻</w:t>
      </w:r>
    </w:p>
    <w:p>
      <w:r>
        <w:t>吟已经变成了低声哀求：「别折磨我了，快来吧。」但是刚才射完以后，我还没有这么快就恢复过来。</w:t>
      </w:r>
    </w:p>
    <w:p>
      <w:r>
        <w:t>于是师娘又开始给我口交，想让我的鸡巴快点再次膨胀起来。这一次，我们用了６９式。只是我仍然没</w:t>
      </w:r>
    </w:p>
    <w:p>
      <w:r>
        <w:t>有给她口交，还是用指头帮助她。就这样又过了几分钟，我的鸡巴在她舌尖的攻击下，终于又硬了。</w:t>
      </w:r>
    </w:p>
    <w:p>
      <w:r>
        <w:t>她迫不及待的坐了上去，（而且她坚持不带套子，说她自己喜欢原汁原味，）阴道流的淫水打湿了</w:t>
      </w:r>
    </w:p>
    <w:p>
      <w:r>
        <w:t>我的阴毛。看着她粉红的阴唇在我龟头上张开了小嘴，慢慢的吃进我的龟头，直到完全包住我的阴茎，</w:t>
      </w:r>
    </w:p>
    <w:p>
      <w:r>
        <w:t>那感觉真的好爽。师娘慢慢的开始加快动作，阴唇带着淫水撞击着我的睾丸，啪啪啪的声音听起来是那</w:t>
      </w:r>
    </w:p>
    <w:p>
      <w:r>
        <w:t>么的动听。两只大奶使劲的晃着，上下翻飞，配着她的呻吟声，真的非常淫荡。大约１５分钟后，她觉</w:t>
      </w:r>
    </w:p>
    <w:p>
      <w:r>
        <w:t>得不过瘾，要换姿势，于是爬在地板上，把屁股撅得老高，完全露出阴道，让我从背后干她。我慢慢的</w:t>
      </w:r>
    </w:p>
    <w:p>
      <w:r>
        <w:t>由浅到深的插入，轻重结合的抽插。但是师娘似乎感觉不过瘾，一个劲的让我用劲点，再深点。于是我</w:t>
      </w:r>
    </w:p>
    <w:p>
      <w:r>
        <w:t>完全放开了，一下比一下重，一下比一下深的使劲抽插起来。师娘开始在啊，啊的叫着，后来就近似疯</w:t>
      </w:r>
    </w:p>
    <w:p>
      <w:r>
        <w:t>狂的开始象母狼一样嚎叫：「啊，啊，爽啊，插得好深啊。穿了，穿了，你要把我插穿了啊。」我故意</w:t>
      </w:r>
    </w:p>
    <w:p>
      <w:r>
        <w:t>问她：「那是不是要停啊？」「不，不要停啊，继续插，好过瘾啊。把我插穿好了啊。插死我吧。」「</w:t>
      </w:r>
    </w:p>
    <w:p>
      <w:r>
        <w:t>再用点劲，你别光插啊，玩我奶子啊，使劲揉搓啊。」我晕，插还不行，还要玩奶。于是我扶着她腰的</w:t>
      </w:r>
    </w:p>
    <w:p>
      <w:r>
        <w:t>手又尽量往前伸，握住她的奶，开始揉捏起来。「不，不，错了，使劲玩我奶啊，这样不过瘾啊。</w:t>
      </w:r>
    </w:p>
    <w:p>
      <w:r>
        <w:t>用手拽吧，两只手抓着我的奶用力往后拽。」听了她这一要求，虽然担心这样做会伤了她，但是我</w:t>
      </w:r>
    </w:p>
    <w:p>
      <w:r>
        <w:t>还是照她要求做了。两只手抓两只奶，用力往后拽着奶子，鸡巴借着这个力，使劲的插她阴道。她叫的</w:t>
      </w:r>
    </w:p>
    <w:p>
      <w:r>
        <w:t>更大声了，我都怕周围的邻居听到，她却说不怕。又过了２０分钟的样子，我终于坚持不住了，在她疯</w:t>
      </w:r>
    </w:p>
    <w:p>
      <w:r>
        <w:t>狂的叫床声中，全射在了她的阴道里。</w:t>
      </w:r>
    </w:p>
    <w:p>
      <w:r>
        <w:t>我们两人筋疲力尽的躺在那里，互相爱抚着，慢慢交流。她说她已经有将近２个月没有和师父做过</w:t>
      </w:r>
    </w:p>
    <w:p>
      <w:r>
        <w:t>爱了。而且每次即使做爱，师父也从来没有坚持过这么长时间。最多１０分钟就射了，她还没有满足，</w:t>
      </w:r>
    </w:p>
    <w:p>
      <w:r>
        <w:t>没有到高潮，师父就疲软了。所以有时她和师父做爱完，自己还躺在床上靠手淫来满足自己，女人三十</w:t>
      </w:r>
    </w:p>
    <w:p>
      <w:r>
        <w:t>如虎啊，没办法啊。而且师父有时性虐待她，刚才那种拽奶玩法就是师父发明的，开始玩时她感觉自己</w:t>
      </w:r>
    </w:p>
    <w:p>
      <w:r>
        <w:t>的乳房象要被扯下来一样，被拽的生疼，后来习惯了。做爱时如果乳房受不到这种大力刺激，反而觉得</w:t>
      </w:r>
    </w:p>
    <w:p>
      <w:r>
        <w:t>不过瘾；她说以前师父是个性爱狂，常变着花样和她做爱，她这些东西都是师父教她的。后来师父常到</w:t>
      </w:r>
    </w:p>
    <w:p>
      <w:r>
        <w:t>外面嫖，他们就少做爱了，所以时间长了，她憋的很辛苦；除了师父以外，我是第一个和她做的男人，</w:t>
      </w:r>
    </w:p>
    <w:p>
      <w:r>
        <w:t>虽然她跟师父都这样了，但是她还是比较传统的一个女性，很难轻易接受一个不是自己老公的男人身体。</w:t>
      </w:r>
    </w:p>
    <w:p>
      <w:r>
        <w:t>但是她觉得这段时间来看，我为人比较和善，而且勤快，再加上她也开始产生了对师父的报复心理，所</w:t>
      </w:r>
    </w:p>
    <w:p>
      <w:r>
        <w:t>以刚才才和我做爱了。我问她：「那你干吗不找别的男人啊？我穷小子一个。」师娘说：「平时看你干</w:t>
      </w:r>
    </w:p>
    <w:p>
      <w:r>
        <w:t>家务，身体很不错，比较结实啊，而且你中午裸睡时没插门，我进你房间拿东西，看见你鸡巴直直的挺</w:t>
      </w:r>
    </w:p>
    <w:p>
      <w:r>
        <w:t>着，当时就冲动了起来，真想冲上去坐在上面爽个够，但是怕吓着你，只好又继续憋着了……」。</w:t>
      </w:r>
    </w:p>
    <w:p>
      <w:r>
        <w:t>当晚和师娘又做了３次，每次时间都比较长，让她到了几次高潮，临晨时我们实在没有力气继续了，</w:t>
      </w:r>
    </w:p>
    <w:p>
      <w:r>
        <w:t>于是就那样赤裸着睡了过去，空气里弥漫着一股浓浓的精液和淫水混合着的味道。</w:t>
      </w:r>
    </w:p>
    <w:p>
      <w:r>
        <w:t>快到中午的时候，我仍然在睡觉，忽然感觉鸡巴被什么东西包住了，睁眼一看，师娘正在给我口交，</w:t>
      </w:r>
    </w:p>
    <w:p>
      <w:r>
        <w:t>怪不得这么舒服呢，哈哈。看我醒了，师娘停止了动作，我们一起就那样光着刷牙、洗脸，然后一起吃</w:t>
      </w:r>
    </w:p>
    <w:p>
      <w:r>
        <w:t>饭。吃了一会，她又不老实了，从座位上溜下桌子，我正奇怪她要干什么。突然觉得鸡巴又被她含住了，</w:t>
      </w:r>
    </w:p>
    <w:p>
      <w:r>
        <w:t>于是我说：「别闹了，吃完再继续啊。」她吐出龟头，说：「你吃你的嘛，别停，让你感觉一下这种爽</w:t>
      </w:r>
    </w:p>
    <w:p>
      <w:r>
        <w:t>法。」于是我继续吃，她也继续吃。我哪里还吃的下饭啊，只觉得下面舒服的不得了，但是她不让停啊，</w:t>
      </w:r>
    </w:p>
    <w:p>
      <w:r>
        <w:t>所以我继续吃饭，而她继续给我口交，但是吃的什么，味道怎么样，我是没有一点印象了。一会功夫，</w:t>
      </w:r>
    </w:p>
    <w:p>
      <w:r>
        <w:t>精液暴射了出来，她全部接着，喝了进去，舔干净龟头，然后口也不漱，又继续吃她的饭了。当时我的</w:t>
      </w:r>
    </w:p>
    <w:p>
      <w:r>
        <w:t>感觉不是一般的舒服啊，心里那种征服感，成就感由然而生。饭后我们又干了２次，然后她开车把我送</w:t>
      </w:r>
    </w:p>
    <w:p>
      <w:r>
        <w:t>回我住的地方，接了孩子回家。</w:t>
      </w:r>
    </w:p>
    <w:p>
      <w:r>
        <w:t>后来，在师父没有回国的日子里，一有时间我们就在一起做爱。直到最后师父回国了，我们才没有</w:t>
      </w:r>
    </w:p>
    <w:p>
      <w:r>
        <w:t xml:space="preserve">继续了。但是每次想起和师娘的那些疯狂的日夜，我的鸡巴还是会翘得老高，憋的很硬。【完】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