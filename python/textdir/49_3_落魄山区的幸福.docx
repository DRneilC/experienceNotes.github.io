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落魄山区的幸福</w:t>
      </w:r>
    </w:p>
    <w:p>
      <w:r>
        <w:t>因为年轻的时候做生意不顺利，欠下了一大笔债务，无奈只好远离家乡，到一个偏僻的山区做点笑</w:t>
      </w:r>
    </w:p>
    <w:p>
      <w:r>
        <w:t>生意苟且的活着，也就因为到了这个才开始了这一段性福的生活！</w:t>
      </w:r>
    </w:p>
    <w:p>
      <w:r>
        <w:t>我的邻居是一对小夫妻，男的叫土根很能吃苦，女的叫花花属于那种俊俏的小女人，平时我们也经</w:t>
      </w:r>
    </w:p>
    <w:p>
      <w:r>
        <w:t>常在一起吃饭，聊天，农村人都很淳朴，毕竟我是城里来的，带来一些他们不知道的信息，对他们也还</w:t>
      </w:r>
    </w:p>
    <w:p>
      <w:r>
        <w:t>算有些帮助，所以就这样越走越近。</w:t>
      </w:r>
    </w:p>
    <w:p>
      <w:r>
        <w:t>一天晚上我出去撒尿，突然听见呻吟声，这对于我这几年没有碰过女人的人来说是致命的，我不由</w:t>
      </w:r>
    </w:p>
    <w:p>
      <w:r>
        <w:t>自主的开始搜索声音的来源地，发现是土根的屋子里发出来的，我很纳闷，花花不是回娘家了吗？难道</w:t>
      </w:r>
    </w:p>
    <w:p>
      <w:r>
        <w:t>回来了？</w:t>
      </w:r>
    </w:p>
    <w:p>
      <w:r>
        <w:t>我透过窗口看见一对赤裸的身体在缠绕着，那张熟悉的女人脸，土根的嫂子，土根的哥哥在一年前</w:t>
      </w:r>
    </w:p>
    <w:p>
      <w:r>
        <w:t>出车祸去世了，这里的风俗要守寡满3 年才可以在嫁人，当时我还为这个女人惋惜过，一个身材高挑而</w:t>
      </w:r>
    </w:p>
    <w:p>
      <w:r>
        <w:t>美丽的女人，嫁给了一个彻头彻尾的王八蛋，除了赌钱就是打老婆的货，他死了对于小婉还真是一种解</w:t>
      </w:r>
    </w:p>
    <w:p>
      <w:r>
        <w:t>脱，可是又要等3 年才可以嫁人，也是一种折磨啊！</w:t>
      </w:r>
    </w:p>
    <w:p>
      <w:r>
        <w:t>只见小婉趴在床上，雪白丰满的屁股撅的很高，土根的鸡巴插在她的阴道里，一直手在小婉的屁股</w:t>
      </w:r>
    </w:p>
    <w:p>
      <w:r>
        <w:t>上拍打着。</w:t>
      </w:r>
    </w:p>
    <w:p>
      <w:r>
        <w:t>啊……啊……好弟弟快用力，快用力的草我！</w:t>
      </w:r>
    </w:p>
    <w:p>
      <w:r>
        <w:t>小婉疯狂的呻吟着，土根疯狂的抽送着鸡巴，只见小婉的屁股剧烈的颤抖着，淫水喷射而出，土根</w:t>
      </w:r>
    </w:p>
    <w:p>
      <w:r>
        <w:t>赶紧拔出鸡巴，用手扣弄着小婉的阴道，一道清澈的泉水喷射而出，伴随着身体的颤抖。</w:t>
      </w:r>
    </w:p>
    <w:p>
      <w:r>
        <w:t>「哈哈，又射了，这药还真管用，嫂子，都射了3 次了吧，还有力气吗？」</w:t>
      </w:r>
    </w:p>
    <w:p>
      <w:r>
        <w:t>「你个坏小子，就知道想点子作弄我，等你药劲过了看我怎么收拾你，让我歇歇，好累。」</w:t>
      </w:r>
    </w:p>
    <w:p>
      <w:r>
        <w:t>「那可不行，你是射舒服了，可我还没爽哩」土根边说边把沾满淫水的鸡巴抖了抖，小婉似乎明白</w:t>
      </w:r>
    </w:p>
    <w:p>
      <w:r>
        <w:t>了什么，土根平躺下，小婉把奶子托起来夹住土根的鸡巴上去摩擦着。</w:t>
      </w:r>
    </w:p>
    <w:p>
      <w:r>
        <w:t>「噢……好爽……就喜欢你的大奶子，比花花的大的太多了，噢……用力，就这样，太爽了。在给</w:t>
      </w:r>
    </w:p>
    <w:p>
      <w:r>
        <w:t>我舔舔，连下面的肛门一起舔，舔爽了我，我在让你射2 次。」</w:t>
      </w:r>
    </w:p>
    <w:p>
      <w:r>
        <w:t>小婉张开小嘴伸出了舌头，在土根的龟头上打着转，一只手托着土根的蛋蛋在那揉捏着，舌头顺着</w:t>
      </w:r>
    </w:p>
    <w:p>
      <w:r>
        <w:t>龟头一路舔下一直舔到肛门，用舌尖绕着肛门打转，时而用舌尖往肛门内部钻。</w:t>
      </w:r>
    </w:p>
    <w:p>
      <w:r>
        <w:t>「啊……我要射了……啊、太爽了。这几个月没白教你，嫂子，你太会玩了，快含住鸡巴让我射你</w:t>
      </w:r>
    </w:p>
    <w:p>
      <w:r>
        <w:t>嘴了。」</w:t>
      </w:r>
    </w:p>
    <w:p>
      <w:r>
        <w:t>小婉赶紧含住龟头，嘴巴上下套弄着，只见土根身体抖了一下，小婉眉头一紧，加快了套弄，精液</w:t>
      </w:r>
    </w:p>
    <w:p>
      <w:r>
        <w:t>顺着小婉的嘴角向下流着，套弄几下，伸出舌头舔舐着土根的龟头，把马眼渗出的精液也舔进了嘴巴，</w:t>
      </w:r>
    </w:p>
    <w:p>
      <w:r>
        <w:t>又含住龟头吸了起来，吸完仰起头吞了下去！</w:t>
      </w:r>
    </w:p>
    <w:p>
      <w:r>
        <w:t>「嫂子，你现在技术越来越好了！土根在那有气无力的说着。」</w:t>
      </w:r>
    </w:p>
    <w:p>
      <w:r>
        <w:t>「想不好也不行啊，不伺候好你，你还会想着嫂子我？」</w:t>
      </w:r>
    </w:p>
    <w:p>
      <w:r>
        <w:t>「怎么会啊，我天天想着嫂子的大奶子，我也不能经常找你啊，毕竟我受不了啊，家里还有个狼啊，</w:t>
      </w:r>
    </w:p>
    <w:p>
      <w:r>
        <w:t>你又是只虎，我扛不住啊，对了，上次我和你说的事你想怎么样啦？浩哥可是个好人，而且他的鸡巴特</w:t>
      </w:r>
    </w:p>
    <w:p>
      <w:r>
        <w:t>别大，我和他洗过澡，而且他又没有女人，火力一定很强大啊，再说，你迟早要嫁人啊，能嫁给浩哥那</w:t>
      </w:r>
    </w:p>
    <w:p>
      <w:r>
        <w:t>样的人还要怎么样？」</w:t>
      </w:r>
    </w:p>
    <w:p>
      <w:r>
        <w:t>「可是我都和你这样了，他还能接受我吗？」</w:t>
      </w:r>
    </w:p>
    <w:p>
      <w:r>
        <w:t>「没事的，我都和花花商量好了，到时候我们可以住一起啊，花花早就对浩哥有意思了。」</w:t>
      </w:r>
    </w:p>
    <w:p>
      <w:r>
        <w:t>「真的啊，可我张不了口啊，还是你和花花做主吧。」</w:t>
      </w:r>
    </w:p>
    <w:p>
      <w:r>
        <w:t>「好的我知道了，下面的事我来办。」</w:t>
      </w:r>
    </w:p>
    <w:p>
      <w:r>
        <w:t>我赶紧回了屋里，他们所说的浩哥就是我，我脑袋里回想着刚才那激情的片段，又突然闪现出花花</w:t>
      </w:r>
    </w:p>
    <w:p>
      <w:r>
        <w:t>那娇小可爱的模样，让我的鸡巴胀的很大，我用手上去套弄着，没一会我就射了。</w:t>
      </w:r>
    </w:p>
    <w:p>
      <w:r>
        <w:t>第二天我和往常一样回到大棚去浇水，收拾完大棚里的活已经中午11点多了，土根来喊我，让我去</w:t>
      </w:r>
    </w:p>
    <w:p>
      <w:r>
        <w:t>他家吃饭，我就装作和平时一样，带了点菜和酒就去了，花花回来了，正在厨房里做饭，不一会一桌子</w:t>
      </w:r>
    </w:p>
    <w:p>
      <w:r>
        <w:t>土菜就上来了，我们3 人一起坐下开始吃饭，家长里短的扯着，我和土根喝着酒，慢慢的我们都喝的有</w:t>
      </w:r>
    </w:p>
    <w:p>
      <w:r>
        <w:t>点高了。</w:t>
      </w:r>
    </w:p>
    <w:p>
      <w:r>
        <w:t>「浩哥，和你说个事啊？」</w:t>
      </w:r>
    </w:p>
    <w:p>
      <w:r>
        <w:t>「说吧」</w:t>
      </w:r>
    </w:p>
    <w:p>
      <w:r>
        <w:t>「说了你愿意不愿意都不可以发火」</w:t>
      </w:r>
    </w:p>
    <w:p>
      <w:r>
        <w:t>「别墨迹了，快说吧」</w:t>
      </w:r>
    </w:p>
    <w:p>
      <w:r>
        <w:t>「我嫂子你知道的，是个好女人，可惜嫁给了我哥，我哥现在去世了，对她来说也是解脱，浩哥，</w:t>
      </w:r>
    </w:p>
    <w:p>
      <w:r>
        <w:t>我一直把你当亲哥一样看，我想让你娶了嫂子，你看行吗？」</w:t>
      </w:r>
    </w:p>
    <w:p>
      <w:r>
        <w:t>「我的条件你是知道的，也不好，我倒是愿意娶她啊，可你嫂子不一定看得上我啊，还有就是还没</w:t>
      </w:r>
    </w:p>
    <w:p>
      <w:r>
        <w:t>到3 年啊。」</w:t>
      </w:r>
    </w:p>
    <w:p>
      <w:r>
        <w:t>「时间没问题啊，你们可以先在一起嘛，满3 年了在举行仪式嘛。」</w:t>
      </w:r>
    </w:p>
    <w:p>
      <w:r>
        <w:t>「这事你嫂子知道吗？」</w:t>
      </w:r>
    </w:p>
    <w:p>
      <w:r>
        <w:t>「她知道，她让我说的，还有就是有一个事我必须要和你说，我和嫂子有关系，毕竟守寡很难，一</w:t>
      </w:r>
    </w:p>
    <w:p>
      <w:r>
        <w:t>个年轻的女人就更难，我希望你理解这一点，当然，我们是兄弟，我也不能亏你，嫂子嫁你了，就等于</w:t>
      </w:r>
    </w:p>
    <w:p>
      <w:r>
        <w:t>我玩了你老婆，所以花花你也可以玩」</w:t>
      </w:r>
    </w:p>
    <w:p>
      <w:r>
        <w:t>「……这怎么可以」我心里其实真的很想干花花，因为花花是我喜欢的类型。</w:t>
      </w:r>
    </w:p>
    <w:p>
      <w:r>
        <w:t>「这没什么，我是直性子，你知道的，我们都不废话，喝下这杯酒就算定了这个事了，你要是为难</w:t>
      </w:r>
    </w:p>
    <w:p>
      <w:r>
        <w:t>不喝就当我几天的话没说。」说着土根把一辈白酒喝了。我也没说什么，端起来就干了。</w:t>
      </w:r>
    </w:p>
    <w:p>
      <w:r>
        <w:t>「痛快，大哥爽快人，花花过来，以后大哥也是你老公，你懂的……」</w:t>
      </w:r>
    </w:p>
    <w:p>
      <w:r>
        <w:t>花花走到我面前，二话没说就脱掉了衣服，来解我皮带，我的鸡巴一下就硬了起来。</w:t>
      </w:r>
    </w:p>
    <w:p>
      <w:r>
        <w:t>「哈哈，我说大哥的鸡巴大吧，你还不信」</w:t>
      </w:r>
    </w:p>
    <w:p>
      <w:r>
        <w:t>花花红着脸，蹲了下去一下含住了我的龟头舔弄着，右手在鸡巴根本套弄着，几年没碰过女人的我</w:t>
      </w:r>
    </w:p>
    <w:p>
      <w:r>
        <w:t>简直就是受不了啊，又当着土根的面，简直是太刺激了。</w:t>
      </w:r>
    </w:p>
    <w:p>
      <w:r>
        <w:t>「兄弟，大哥这怎么是好啊」</w:t>
      </w:r>
    </w:p>
    <w:p>
      <w:r>
        <w:t>「没事，大哥你享受着，我马上回来」说着土根就出了门。</w:t>
      </w:r>
    </w:p>
    <w:p>
      <w:r>
        <w:t>「花花，让大哥来疼你好吗」</w:t>
      </w:r>
    </w:p>
    <w:p>
      <w:r>
        <w:t>「嗯…」</w:t>
      </w:r>
    </w:p>
    <w:p>
      <w:r>
        <w:t>我把花花抱了起来，放到了床上，好美的身体，白皙的皮肤，奶子虽然不大，但是很挺，粉红的乳</w:t>
      </w:r>
    </w:p>
    <w:p>
      <w:r>
        <w:t>头向上挺起了诱人的弧线，我亲吻上花花的嘴唇，她很自然的伸出了舌头和我的舌头纠缠着，我吸食她</w:t>
      </w:r>
    </w:p>
    <w:p>
      <w:r>
        <w:t>口中的津液，我一路向下亲吻上了她的乳房，舌尖在她的乳头上舔弄着，时而用牙齿轻咬着。</w:t>
      </w:r>
    </w:p>
    <w:p>
      <w:r>
        <w:t>「啊……大哥……我要……」</w:t>
      </w:r>
    </w:p>
    <w:p>
      <w:r>
        <w:t>我分开花花的双腿，舌头舔上她的阴蒂，一只手指插进了花花的阴道，很完美的阴户，典型的蝴蝶，</w:t>
      </w:r>
    </w:p>
    <w:p>
      <w:r>
        <w:t>我不停的舔弄着，手指抠擦着，淫水顺我的手指流了下来。</w:t>
      </w:r>
    </w:p>
    <w:p>
      <w:r>
        <w:t>「啊，浩哥你太会弄了，快上来，我帮你舔」</w:t>
      </w:r>
    </w:p>
    <w:p>
      <w:r>
        <w:t>我把腿骑在她的头上，她含住我的蛋蛋，手在我的鸡巴上套弄着，我手指学着A 片那种寻找着G 点，</w:t>
      </w:r>
    </w:p>
    <w:p>
      <w:r>
        <w:t>不停的抽插着。</w:t>
      </w:r>
    </w:p>
    <w:p>
      <w:r>
        <w:t>「啊……要死了……浩哥我受不了了」</w:t>
      </w:r>
    </w:p>
    <w:p>
      <w:r>
        <w:t>我感觉到她的高潮临近，疯狂的抽插着手指，另一只手按住她的腹部，她的阴道不停的收缩着，身</w:t>
      </w:r>
    </w:p>
    <w:p>
      <w:r>
        <w:t>体颤抖着，一股透明的液体从她的阴道里射了出来。</w:t>
      </w:r>
    </w:p>
    <w:p>
      <w:r>
        <w:t>「啊，好舒服，浩哥我爱你」</w:t>
      </w:r>
    </w:p>
    <w:p>
      <w:r>
        <w:t>我起身扶着鸡巴对着她的阴道口，身体一挺插了进去。</w:t>
      </w:r>
    </w:p>
    <w:p>
      <w:r>
        <w:t>「啊……好涨，慢点，有点疼，浩哥，你的鸡巴太大了」</w:t>
      </w:r>
    </w:p>
    <w:p>
      <w:r>
        <w:t>我没有理会，因为欲火已经彻底的让我失去了理智，我不停的抽插着，淫水不停的流着，哧哧的作</w:t>
      </w:r>
    </w:p>
    <w:p>
      <w:r>
        <w:t>响，鸡巴被花花温热的阴道包裹着，我不能自已，就这样疯狂的抽插了10多分钟，伴随她的阴道紧缩，</w:t>
      </w:r>
    </w:p>
    <w:p>
      <w:r>
        <w:t>我猛插了10几下猛的拔出了鸡巴，一股爱液又射了出来，射在了我的小腹上，温热的向下滴落着。</w:t>
      </w:r>
    </w:p>
    <w:p>
      <w:r>
        <w:t>「花妹妹，在帮我舔一会，我想射你嘴巴里可以吗」</w:t>
      </w:r>
    </w:p>
    <w:p>
      <w:r>
        <w:t>花花温柔的点了点头，含住了我鸡巴上去套弄着，我看着自己的鸡巴在花花的嘴巴里进进出出，心</w:t>
      </w:r>
    </w:p>
    <w:p>
      <w:r>
        <w:t>里是无比的激动，没套弄几下我就受不了。</w:t>
      </w:r>
    </w:p>
    <w:p>
      <w:r>
        <w:t>「我要射了，含深点……快点」</w:t>
      </w:r>
    </w:p>
    <w:p>
      <w:r>
        <w:t>我菊花一紧，精液射进了花花的小嘴里，她不停的套弄着，嘴巴时而的吸食着，嘴巴离开我的龟头，</w:t>
      </w:r>
    </w:p>
    <w:p>
      <w:r>
        <w:t>把精液吞了下去，接着又开始给我舔弄着，她在为了做清理，她一直在舔弄，可我鸡巴缺一直不软。</w:t>
      </w:r>
    </w:p>
    <w:p>
      <w:r>
        <w:t>「浩哥，怎么还不软哦？还想在来吗？我可以受不了了哦」</w:t>
      </w:r>
    </w:p>
    <w:p>
      <w:r>
        <w:t>「呵呵，太久可以碰女人了，身不由己啊，现在涨的我又难受啦，多给我含一会哦」</w:t>
      </w:r>
    </w:p>
    <w:p>
      <w:r>
        <w:t>突然门看了，小婉站在门口红着脸，我赶紧抓起内裤就要穿。</w:t>
      </w:r>
    </w:p>
    <w:p>
      <w:r>
        <w:t>「大哥别紧张，都是自己人啊，她早在外面了，一直看着我们哩」花花笑着说「嫂子，快过来，大</w:t>
      </w:r>
    </w:p>
    <w:p>
      <w:r>
        <w:t>哥的鸡巴好大啊」</w:t>
      </w:r>
    </w:p>
    <w:p>
      <w:r>
        <w:t>「浩哥，我小婉以后就是你的妻子，你愿意要我吗」</w:t>
      </w:r>
    </w:p>
    <w:p>
      <w:r>
        <w:t>「我愿意，能有你这样的女人是我做梦都得不来的」</w:t>
      </w:r>
    </w:p>
    <w:p>
      <w:r>
        <w:t>「那就让我来服侍你」</w:t>
      </w:r>
    </w:p>
    <w:p>
      <w:r>
        <w:t>小婉过来就含住了我鸡巴，并示意花花在下面舔我的蛋蛋，花花立刻低下了头含住了我蛋蛋，小婉</w:t>
      </w:r>
    </w:p>
    <w:p>
      <w:r>
        <w:t>在套弄我的鸡巴，花花在舔弄我的蛋蛋，我简直就是飞了，舔弄了不到3 分钟我就直接射在了小婉的嘴</w:t>
      </w:r>
    </w:p>
    <w:p>
      <w:r>
        <w:t>巴里，她也是一样就吞了。</w:t>
      </w:r>
    </w:p>
    <w:p>
      <w:r>
        <w:t>「浩哥，歇会吧，射了2 次了，伤身体」小婉温柔的说。</w:t>
      </w:r>
    </w:p>
    <w:p>
      <w:r>
        <w:t>「我还没让我老婆舒服哩，怎么能歇啊，现在让我来服侍你」</w:t>
      </w:r>
    </w:p>
    <w:p>
      <w:r>
        <w:t>我脱掉了小婉的上衣，花花则在解小婉的杯罩，一对雪白的大白兔弹了出来，现在近距离的看见，</w:t>
      </w:r>
    </w:p>
    <w:p>
      <w:r>
        <w:t>真的好大，我忍不住的摸了上去。</w:t>
      </w:r>
    </w:p>
    <w:p>
      <w:r>
        <w:t>「老婆，你的奶子真大，花花，你舔她下面，我弄她上面」</w:t>
      </w:r>
    </w:p>
    <w:p>
      <w:r>
        <w:t>我不由的赞叹着，舌头在小婉的奶子上面舔弄着，花花则在舔弄着小婉的阴户。</w:t>
      </w:r>
    </w:p>
    <w:p>
      <w:r>
        <w:t>「啊……老公，你和花妹妹弄的人家好难受，啊，受不了啊，好痒」</w:t>
      </w:r>
    </w:p>
    <w:p>
      <w:r>
        <w:t>门又开了，只见土根进来了，三下五除二的脱光了衣服，把鸡巴伸进了小婉的嘴巴里。</w:t>
      </w:r>
    </w:p>
    <w:p>
      <w:r>
        <w:t>「啊，你们这样会弄死人家的，花妹妹，上来舔我老公的鸡巴」</w:t>
      </w:r>
    </w:p>
    <w:p>
      <w:r>
        <w:t>花花上来含住了我鸡巴套弄着，我身下一个女人在为我口交，而我在欣赏旁边的口交场面，真的是</w:t>
      </w:r>
    </w:p>
    <w:p>
      <w:r>
        <w:t>很刺激啊，就这样一直为了我们口交了几分钟。</w:t>
      </w:r>
    </w:p>
    <w:p>
      <w:r>
        <w:t>「大哥，肛门插过没有？」</w:t>
      </w:r>
    </w:p>
    <w:p>
      <w:r>
        <w:t>「没有，怎么？小婉可以插？」</w:t>
      </w:r>
    </w:p>
    <w:p>
      <w:r>
        <w:t>「嫂子还不行，等你开苞哩，花花可以插，来，我插她前面，你插后面」</w:t>
      </w:r>
    </w:p>
    <w:p>
      <w:r>
        <w:t>说着土根躺了下来，让花花骑到了他的身上，把鸡巴插进了花花的阴道，然后小婉拿了枕头垫在土</w:t>
      </w:r>
    </w:p>
    <w:p>
      <w:r>
        <w:t>根的屁股下面，花花上身趴在土根身上，菊花暴露无遗，小婉用嘴巴我帮我套弄几下，让我的鸡巴很湿</w:t>
      </w:r>
    </w:p>
    <w:p>
      <w:r>
        <w:t>润，让我插进去，我扶着鸡巴对着菊花慢慢的挤了进去。</w:t>
      </w:r>
    </w:p>
    <w:p>
      <w:r>
        <w:t>「啊……不行啊，鸡巴太大了，肛门要裂了……」</w:t>
      </w:r>
    </w:p>
    <w:p>
      <w:r>
        <w:t>我放慢了速度，只插进去一般，好紧啊，土根在下面抽插着，我也跟上了节奏，慢慢的加大了力度。</w:t>
      </w:r>
    </w:p>
    <w:p>
      <w:r>
        <w:t>「要死了，要被你们2 个大鸡吧草死了」花花淫荡的喊着</w:t>
      </w:r>
    </w:p>
    <w:p>
      <w:r>
        <w:t>就这样插了10多分钟，花花高潮了，接着我开始干小婉的阴道，土根也爬了起来，用力的草着花花</w:t>
      </w:r>
    </w:p>
    <w:p>
      <w:r>
        <w:t>的阴户。</w:t>
      </w:r>
    </w:p>
    <w:p>
      <w:r>
        <w:t>「老公，用力，用力草我的B 」</w:t>
      </w:r>
    </w:p>
    <w:p>
      <w:r>
        <w:t>「老公，我受不了了，我要死了」</w:t>
      </w:r>
    </w:p>
    <w:p>
      <w:r>
        <w:t>两个女人都在疯狂的呻吟着，不一会土根就射了，花花在给她舔着，而我因为之前射了两次，完全</w:t>
      </w:r>
    </w:p>
    <w:p>
      <w:r>
        <w:t>没有要射的感觉，在小婉湿滑的阴道里疯狂的抽插着，小婉已经高潮了2 次，可我却丝毫没有射的感觉，</w:t>
      </w:r>
    </w:p>
    <w:p>
      <w:r>
        <w:t>看着小婉瘫软如泥，我的鸡巴在她的阴道里进进出出。</w:t>
      </w:r>
    </w:p>
    <w:p>
      <w:r>
        <w:t>「老公，求你了，让我歇歇吧，实在受不了，你先草会花妹妹吧」</w:t>
      </w:r>
    </w:p>
    <w:p>
      <w:r>
        <w:t>「我不要，大哥的鸡巴太大了，我的肛门现在还很疼哩」</w:t>
      </w:r>
    </w:p>
    <w:p>
      <w:r>
        <w:t>我不由分说的拉开花花的双腿，插进了她的阴道。</w:t>
      </w:r>
    </w:p>
    <w:p>
      <w:r>
        <w:t>「啊，大哥轻点，好涨，好大的鸡巴……」</w:t>
      </w:r>
    </w:p>
    <w:p>
      <w:r>
        <w:t>我不停的抽插，一会插阴道，一会插肛门，一个湿滑，一个紧绷，插了大概30多分钟才射在了花花</w:t>
      </w:r>
    </w:p>
    <w:p>
      <w:r>
        <w:t>的肛门里。我累的倒头就睡，两个女人也赤裸的睡着了，而土根因为酒精的作用早已鼾声大起。</w:t>
      </w:r>
    </w:p>
    <w:p>
      <w:r>
        <w:t>就这样不知道睡了多久，尿急的我起来去撒尿，撒完回来看见两个赤裸的女人在床上，立刻鸡巴又</w:t>
      </w:r>
    </w:p>
    <w:p>
      <w:r>
        <w:t>硬了起来，我舔上了小婉的大奶子，她身体扭动了起来，睡眼朦胧的看了看我。</w:t>
      </w:r>
    </w:p>
    <w:p>
      <w:r>
        <w:t>「老公，醒了啊，又想要了？」</w:t>
      </w:r>
    </w:p>
    <w:p>
      <w:r>
        <w:t>「嗯，看见你就忍不住啊」</w:t>
      </w:r>
    </w:p>
    <w:p>
      <w:r>
        <w:t>「那你帮我开苞吧，反正也要嫁给你，现在就把菊花给你」</w:t>
      </w:r>
    </w:p>
    <w:p>
      <w:r>
        <w:t>「……可是我没做过第一次，不知道怎么扩啊」</w:t>
      </w:r>
    </w:p>
    <w:p>
      <w:r>
        <w:t>「没事，有现成的润滑剂，我们慢慢来」</w:t>
      </w:r>
    </w:p>
    <w:p>
      <w:r>
        <w:t>我结果润滑剂，涂在了小婉的肛门上，把手指沾满润滑剂慢慢的插了进去，小婉咬紧牙在那忍着，</w:t>
      </w:r>
    </w:p>
    <w:p>
      <w:r>
        <w:t>一根手指，两个手指，三根手指，慢慢抽送着。</w:t>
      </w:r>
    </w:p>
    <w:p>
      <w:r>
        <w:t>「老公，把鸡巴插进来，要慢点哦」</w:t>
      </w:r>
    </w:p>
    <w:p>
      <w:r>
        <w:t>我扶着鸡巴就往里挤，刚把龟头挤进去。</w:t>
      </w:r>
    </w:p>
    <w:p>
      <w:r>
        <w:t>「啊……好疼啊，停一下」</w:t>
      </w:r>
    </w:p>
    <w:p>
      <w:r>
        <w:t>我停顿了一下，又开始往里挤，挤进去一半就开始慢慢的抽送着，始终没有敢全部插进去，就这样</w:t>
      </w:r>
    </w:p>
    <w:p>
      <w:r>
        <w:t>一直抽送着，看得出小婉很疼。</w:t>
      </w:r>
    </w:p>
    <w:p>
      <w:r>
        <w:t>「嗯……好疼，要裂开了」</w:t>
      </w:r>
    </w:p>
    <w:p>
      <w:r>
        <w:t>小婉呻吟着，花花突然醒了，看见我在插小婉的肛门，她爬了过来，伸出舌头就开始舔小婉的阴户。</w:t>
      </w:r>
    </w:p>
    <w:p>
      <w:r>
        <w:t>「啊，老公，插阴道吧，好痒，用力插」</w:t>
      </w:r>
    </w:p>
    <w:p>
      <w:r>
        <w:t>我拔出鸡巴就对着阴道插了进去，花花则舔着小婉的奶子，小婉两只手指在花花的阴道里扣弄着，</w:t>
      </w:r>
    </w:p>
    <w:p>
      <w:r>
        <w:t>而旁边睡着的土根依旧是鼾声不断，这家伙肯定是太虚了，我接着草花花的B 和肛门，就这样在两个女</w:t>
      </w:r>
    </w:p>
    <w:p>
      <w:r>
        <w:t>人4 个洞里插了接近个把小时才把精液射在了小婉的脸上，花花伸出舌头在小婉的脸上舔着，看着这香</w:t>
      </w:r>
    </w:p>
    <w:p>
      <w:r>
        <w:t>艳的一幕，我意识到我的性福生活彻底开启了。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