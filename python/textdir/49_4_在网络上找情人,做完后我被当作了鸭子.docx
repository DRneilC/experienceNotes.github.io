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在网络上找情人,做完后我被当作了鸭子</w:t>
      </w:r>
    </w:p>
    <w:p>
      <w:r>
        <w:t>我是一名来自广东的打工仔，到深圳打工日子算起有七年多了。在这七年里我从一名普工做起。经</w:t>
      </w:r>
    </w:p>
    <w:p>
      <w:r>
        <w:t>过几年的努力。已成为了大家眼中的一名白领。深圳的生活很现实，以前我就是因为没有钱所以才被女</w:t>
      </w:r>
    </w:p>
    <w:p>
      <w:r>
        <w:t>朋友撇了。所以从哪时我就发誓要努力工作赚钱。后来我有了自已不错的工作和自已的一份事业。但我</w:t>
      </w:r>
    </w:p>
    <w:p>
      <w:r>
        <w:t>并不开心，工作不像以前哪么累了，可心里空虚了。从前你可能没有钱，但很开心，现在虽然有了钱可</w:t>
      </w:r>
    </w:p>
    <w:p>
      <w:r>
        <w:t>不像以前哪样感到充实了。人就是这样，环境改变一个人。</w:t>
      </w:r>
    </w:p>
    <w:p>
      <w:r>
        <w:t>虽然我是个外表和才华都很很出色的男人，可我没有结婚，现在的我快奔三了，但一点都不显的老。</w:t>
      </w:r>
    </w:p>
    <w:p>
      <w:r>
        <w:t>同事们都说我才二十出头。其实我不是不想结婚，但找一个真正喜欢的人太难了。失过一回恋后就变了</w:t>
      </w:r>
    </w:p>
    <w:p>
      <w:r>
        <w:t>一个人。</w:t>
      </w:r>
    </w:p>
    <w:p>
      <w:r>
        <w:t>每天的生活就把自已安排在看影片和上网。单身男人如果身边没有一个女朋友，生活就像一杯白开</w:t>
      </w:r>
    </w:p>
    <w:p>
      <w:r>
        <w:t>水一样。没有颜色和味道。但没有办法，太差的不想找，太好的可又现实的你真不相信。一个漂亮女人</w:t>
      </w:r>
    </w:p>
    <w:p>
      <w:r>
        <w:t>再有钱，她找男朋友的要求就是要比她要更有钱，你看看很多歌星。她们找男朋友都是这样，何况我们</w:t>
      </w:r>
    </w:p>
    <w:p>
      <w:r>
        <w:t>这些。所以我就只能等待。用上网来打发空闲的时间。</w:t>
      </w:r>
    </w:p>
    <w:p>
      <w:r>
        <w:t>我最喜欢上的一个网站就是叫网易的深圳聊天室。哪里有很多可以称为坏女人的漂亮女人。她们什</w:t>
      </w:r>
    </w:p>
    <w:p>
      <w:r>
        <w:t>么话都可以说，很多都是带有性交易的性质。有几次我就和一个名叫今晚去酒店的女孩子聊过，她说四</w:t>
      </w:r>
    </w:p>
    <w:p>
      <w:r>
        <w:t>百就可以做一次。之前我可从来没有和这种人聊过的，但现在没有办法。没有女朋友。一个正常的男人</w:t>
      </w:r>
    </w:p>
    <w:p>
      <w:r>
        <w:t>都不可能受的了性的压抑。无论他是什么样的人。就是成龙做了人家之后都会说，我也是个男人，不是</w:t>
      </w:r>
    </w:p>
    <w:p>
      <w:r>
        <w:t>神仙。所以，就是用这种方法聊的话题来排解性寂寞。我只是和她们聊，但不做交易。如果不交易她们</w:t>
      </w:r>
    </w:p>
    <w:p>
      <w:r>
        <w:t>就不和你聊。所以我就骗她们说去。然后问她们长的乍样啊？波大吗？等一些刺激话题，来打发时间，</w:t>
      </w:r>
    </w:p>
    <w:p>
      <w:r>
        <w:t>排除性寂寞。后来聊多了这样的女人就真想找一个做一次。虽然我是个白领，可要把钱浪费在这上面，</w:t>
      </w:r>
    </w:p>
    <w:p>
      <w:r>
        <w:t>就不想干了。必竟钱不是哪么容易来啊。再加上这种在股票上有一支叫大众公用的女人，安全性并不一</w:t>
      </w:r>
    </w:p>
    <w:p>
      <w:r>
        <w:t>定可靠啊。呵……所以就只有聊的份了。还真是胆子小。</w:t>
      </w:r>
    </w:p>
    <w:p>
      <w:r>
        <w:t>也难怪我从小就是良好教育。当然正常了，再加上没有感情所以没有办法了只好这样了，可有一次</w:t>
      </w:r>
    </w:p>
    <w:p>
      <w:r>
        <w:t>我把自已的网名改了一下，有事没事就挂上，还真有女人主动找我聊了。这回可不是个鸡了。</w:t>
      </w:r>
    </w:p>
    <w:p>
      <w:r>
        <w:t>我的网名就改叫做品味帅气白领。这次找我聊的是一个叫梦在何方。一看就是个有素质的人。很礼</w:t>
      </w:r>
    </w:p>
    <w:p>
      <w:r>
        <w:t>貌的问我，不会像哪些去酒店开房的鸡。一聊张口闭口就是波大水多。我们聊的话题就是音乐，书。学</w:t>
      </w:r>
    </w:p>
    <w:p>
      <w:r>
        <w:t>习等等爱好。后来我知道她在一家业务公司做秘书翻译工作。正宗的白领女性一个。我们有共同的话题。</w:t>
      </w:r>
    </w:p>
    <w:p>
      <w:r>
        <w:t>正是我的品味，也很聊的来。她还很喜欢开玩笑，但都是正常的话题，没有一点提到性方面，我们都很</w:t>
      </w:r>
    </w:p>
    <w:p>
      <w:r>
        <w:t>纯洁。后来我们就加了ＱＱ，也熟悉了。还知道她来自湖南长沙。</w:t>
      </w:r>
    </w:p>
    <w:p>
      <w:r>
        <w:t>有她的日子可就不一样了，以前老想呆在公司不想下班，现在还没到下班时间老是看手表。只想早</w:t>
      </w:r>
    </w:p>
    <w:p>
      <w:r>
        <w:t>点回来上网和梦在何方聊天。她多才多艺。还告诉我她在她们公司唱歌得了第二名，参加跳舞主持拿到</w:t>
      </w:r>
    </w:p>
    <w:p>
      <w:r>
        <w:t>了公司的优秀奖……很多她的一切就是喜欢和我分享。她还说她不漂亮，没有男朋友要她。我听了有点</w:t>
      </w:r>
    </w:p>
    <w:p>
      <w:r>
        <w:t>难过。</w:t>
      </w:r>
    </w:p>
    <w:p>
      <w:r>
        <w:t>终于知道了漂亮的女人根本不会找我，是啊。不过我们有共同的爱好，也许不可以用漂亮的外表来</w:t>
      </w:r>
    </w:p>
    <w:p>
      <w:r>
        <w:t>阻拦我哪颗心了。我向她要过几次照片，她都不给。说见不的人。除了聊天我们根本不认识对方。</w:t>
      </w:r>
    </w:p>
    <w:p>
      <w:r>
        <w:t>半年过去了，我们还是像往常一样。不过我还是像以前一样爱和她分享我们共同的话题。然而有一</w:t>
      </w:r>
    </w:p>
    <w:p>
      <w:r>
        <w:t>天她说她想见一见我，我要发张照片给她，可她说不，要现实中的我。后来我们约好在一家酒吧里见面。</w:t>
      </w:r>
    </w:p>
    <w:p>
      <w:r>
        <w:t>哪是一个星期天，我坐车到了指定的酒吧，她说她的着装是白色，之前我说过我喜欢白色的缘故吧。</w:t>
      </w:r>
    </w:p>
    <w:p>
      <w:r>
        <w:t>在酒吧里，哪里很冷清，我进去的时候，有一个很漂亮性感的着白衣女子优雅坐在吧台前。不会是这个</w:t>
      </w:r>
    </w:p>
    <w:p>
      <w:r>
        <w:t>吧？她说不漂亮的，不可能有这么漂亮，这种绝色女子怎么可能是她。于是我打起了她的手机。真的是</w:t>
      </w:r>
    </w:p>
    <w:p>
      <w:r>
        <w:t>哪白衣女子手机在响。我还不相信。我问她在哪。白衣女子说就在吧台。我说我也是啊，她抬头看到我</w:t>
      </w:r>
    </w:p>
    <w:p>
      <w:r>
        <w:t>手在拿着手机，一招手。是她。没错，我上前问你是梦在……？还没说完，她说你是品味帅气白领。我</w:t>
      </w:r>
    </w:p>
    <w:p>
      <w:r>
        <w:t>们对笑了一下。她的脸好漂亮啊。我呆了。</w:t>
      </w:r>
    </w:p>
    <w:p>
      <w:r>
        <w:t>她看我说，还没有看够吗？接着笑着说我是故意把自已说的不漂亮的。因为网上好多人如果说不漂</w:t>
      </w:r>
    </w:p>
    <w:p>
      <w:r>
        <w:t>亮就不和你聊了，只有你才是特别的一个。我庆幸是这一个。</w:t>
      </w:r>
    </w:p>
    <w:p>
      <w:r>
        <w:t>好在没有放弃和她聊天。呵……大美女一个我想还有机会。可以说是一见钟情了。我们喝了一点酒</w:t>
      </w:r>
    </w:p>
    <w:p>
      <w:r>
        <w:t>就走出了酒吧。她说去她家看一看。这正中我的下怀。于是我来到了她家，是一个租住的单元。里面装</w:t>
      </w:r>
    </w:p>
    <w:p>
      <w:r>
        <w:t>饰的很漂亮，高级电器应有尽有。</w:t>
      </w:r>
    </w:p>
    <w:p>
      <w:r>
        <w:t>她说她想做饭给我吃。后来我们就一起去买菜回来。她亲自动手，我在旁边帮忙。</w:t>
      </w:r>
    </w:p>
    <w:p>
      <w:r>
        <w:t>真的就像一对恋人。我问她你没有男朋友？她说没有人要。我吃惊了一下。</w:t>
      </w:r>
    </w:p>
    <w:p>
      <w:r>
        <w:t>你会没有人要？我开玩笑说哪我要啊。两个人就这样说说笑笑。时间一下子过去了。</w:t>
      </w:r>
    </w:p>
    <w:p>
      <w:r>
        <w:t>吃完后已是下午了，看了一会电视我说要回去了。她说怎能么哪么快回去。</w:t>
      </w:r>
    </w:p>
    <w:p>
      <w:r>
        <w:t>不许我走。她要我留下来陪她。我说晚了没有地方住啊。她说住她这里就好了。</w:t>
      </w:r>
    </w:p>
    <w:p>
      <w:r>
        <w:t>不会吧？我在心里想。我们可是第一次见面啊。以前哪些鸡不奇怪了，可她在我面前是个有素质的</w:t>
      </w:r>
    </w:p>
    <w:p>
      <w:r>
        <w:t>好女孩啊。怎么可能两个人住一起呢。她求我了。这样一个美女说的你昏头了。我就说好吧。</w:t>
      </w:r>
    </w:p>
    <w:p>
      <w:r>
        <w:t>哪晚我住下了，晚上她把灯调暗，变成了红色。很诱人。我们都喝上一点酒，烛光晚餐之后，我有</w:t>
      </w:r>
    </w:p>
    <w:p>
      <w:r>
        <w:t>点醉了，她说想洗个澡，我不知她是不是真醉。我扶着她进了洗澡间。放好水说我要出去了，你小心。</w:t>
      </w:r>
    </w:p>
    <w:p>
      <w:r>
        <w:t>她一转身一下子抱住了我，说亲她。</w:t>
      </w:r>
    </w:p>
    <w:p>
      <w:r>
        <w:t>此时的我哪么长时间没有碰过女孩子。一下子受不了。小弟一下子硬起。我帮她脱了衣服，我惊呆</w:t>
      </w:r>
    </w:p>
    <w:p>
      <w:r>
        <w:t>了。她身体好白啊。我呼吸一下子急促起来。她也在急着要，帮我脱下了衣服。就这样我们都裸身看着</w:t>
      </w:r>
    </w:p>
    <w:p>
      <w:r>
        <w:t>对方。没有说话。她拉我进了浴池。</w:t>
      </w:r>
    </w:p>
    <w:p>
      <w:r>
        <w:t>我边亲她边涂上香皂。接着我们就抱在一起抚摸对方。滑滑的。我小弟被刺激的受不了了。就把小</w:t>
      </w:r>
    </w:p>
    <w:p>
      <w:r>
        <w:t>弟放在她的双乳间来回磨擦。她一阵阵叫了起来，哦……</w:t>
      </w:r>
    </w:p>
    <w:p>
      <w:r>
        <w:t>啊…</w:t>
      </w:r>
    </w:p>
    <w:p>
      <w:r>
        <w:t>…</w:t>
      </w:r>
    </w:p>
    <w:p>
      <w:r>
        <w:t>哦……</w:t>
      </w:r>
    </w:p>
    <w:p>
      <w:r>
        <w:t>玩了一会我就想射了，我说我要进去。她说不行。我说我快不行了。她说忍住，接着她又把我小弟</w:t>
      </w:r>
    </w:p>
    <w:p>
      <w:r>
        <w:t>放入口中。一阵猛吸。我一下子泻了出来。白白的精华喷了她一嘴。她说我怎么哪么快啊。她还没有进</w:t>
      </w:r>
    </w:p>
    <w:p>
      <w:r>
        <w:t>入准备状态呢。我红着脸说不好意思对不起啊。我是第一次和你做。以前从没有经验。她笑笑说没什么。</w:t>
      </w:r>
    </w:p>
    <w:p>
      <w:r>
        <w:t>接着便冲净身上的脏污就出来了。</w:t>
      </w:r>
    </w:p>
    <w:p>
      <w:r>
        <w:t>我着好衣服后就回到了沙发上，她还没有着衣。她的乳房好大啊。接着她便取了一个皮衣乳罩和内</w:t>
      </w:r>
    </w:p>
    <w:p>
      <w:r>
        <w:t>衣扣上。转过身后，我又一次惊呆了。好性感。哪波显的更大了。接着就去抽屉找了一个袋子拿出来说</w:t>
      </w:r>
    </w:p>
    <w:p>
      <w:r>
        <w:t>要冲咖啡给我。冲好后她就坐在我身边。她喝了一口就送到我嘴边说我喂你。我不好意思接。她强行送</w:t>
      </w:r>
    </w:p>
    <w:p>
      <w:r>
        <w:t>入我的口中。</w:t>
      </w:r>
    </w:p>
    <w:p>
      <w:r>
        <w:t>她说她想要，把我的手按在她的内衣上抚摸她的阴部。不知什么时候我的小弟又硬的像钢铁一样。</w:t>
      </w:r>
    </w:p>
    <w:p>
      <w:r>
        <w:t>怎么回事啊？一定是咖啡里有春药。以前从没有过这种感觉。</w:t>
      </w:r>
    </w:p>
    <w:p>
      <w:r>
        <w:t>我又受不了了。我亲手把她的内衣除了。她一边亲我的乳头，一边又解开我的衣服。我们就这样坐</w:t>
      </w:r>
    </w:p>
    <w:p>
      <w:r>
        <w:t>在沙发上亲吻对方。后来她提议我们来个六九式。就是我亲她的小妹，她亲我的小弟。就这样做了一会。</w:t>
      </w:r>
    </w:p>
    <w:p>
      <w:r>
        <w:t>我小弟这时不会想射了。我要做她的小妹。我掉过头把她抱起放在床上。一把就对准她的小妹的口一下</w:t>
      </w:r>
    </w:p>
    <w:p>
      <w:r>
        <w:t>进去了。</w:t>
      </w:r>
    </w:p>
    <w:p>
      <w:r>
        <w:t>感觉真好。来回抽插。接着又从看过Ａ片上的姿势来回做了几次。小弟这次受不了。</w:t>
      </w:r>
    </w:p>
    <w:p>
      <w:r>
        <w:t>一下子射在她的小妹口中。精华一下子又从小妹口中流了出来。真痛快。我们同时达到了高潮。看</w:t>
      </w:r>
    </w:p>
    <w:p>
      <w:r>
        <w:t>看时间我们做了一个多小时了。此时好累啊。就昏昏沉沉的睡着了……</w:t>
      </w:r>
    </w:p>
    <w:p>
      <w:r>
        <w:t>第二天，是她叫起我的。此时还很累。我说还要睡一会。她说不行。我说怎么不行。你都做要我女</w:t>
      </w:r>
    </w:p>
    <w:p>
      <w:r>
        <w:t>朋友了。就让我一下啊。她一下子沉下了脸去说快起来，赶快走啊。我不明白什么意思，接着她从钱包</w:t>
      </w:r>
    </w:p>
    <w:p>
      <w:r>
        <w:t>里摸出一千元往我脸上一放。说这够吗？我再一次呆了。我说你这什么意思。她说我只是需要性，不是</w:t>
      </w:r>
    </w:p>
    <w:p>
      <w:r>
        <w:t>要你。你还没有资格做我男朋友。天啊，女人说翻脸就翻脸，而且是哪么可怕。我着好衣服说你真够无</w:t>
      </w:r>
    </w:p>
    <w:p>
      <w:r>
        <w:t>情的啊。她说各自需要，不是看你是个童子鸡，我才懒的理你半年呢？</w:t>
      </w:r>
    </w:p>
    <w:p>
      <w:r>
        <w:t>以前从没有试过你这样的人就试试了。以前哪些酒店的鸭子要比你便宜。听到这我一下子火了，我</w:t>
      </w:r>
    </w:p>
    <w:p>
      <w:r>
        <w:t>说她妈的你什么东西。婊子一下，她听了只是一笑说快滚吧。</w:t>
      </w:r>
    </w:p>
    <w:p>
      <w:r>
        <w:t>老娘不需要你了。我衣衫不整地走出了这个童元，真她妈的被这个婊子当鸭了。</w:t>
      </w:r>
    </w:p>
    <w:p>
      <w:r>
        <w:t>不过我还是捡起了扔在床上的钱走了出去……</w:t>
      </w:r>
    </w:p>
    <w:p>
      <w:r>
        <w:t xml:space="preserve">后面传来了一陈婊子的冷笑……像是在嘲笑我的当鸭悲哀……【完】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