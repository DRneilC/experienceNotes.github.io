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火车情缘</w:t>
      </w:r>
    </w:p>
    <w:p>
      <w:r>
        <w:t>我是一名普通的业务员，但是我有很多的机会出差，几乎每个月是有半个月是在火车或者是汽车上</w:t>
      </w:r>
    </w:p>
    <w:p>
      <w:r>
        <w:t>度过的，常常整夜整夜的在晃动的车厢中度过的。由于我是一个性欲很强的男人，所以不可不免的，我</w:t>
      </w:r>
    </w:p>
    <w:p>
      <w:r>
        <w:t>很多的性生活是发生在车厢上的了。当然很多的时候我都是自我解决的了。但是也有一些机会好的时候，</w:t>
      </w:r>
    </w:p>
    <w:p>
      <w:r>
        <w:t>有一些艳遇，很是令人冲动令人回忆了。实在是在现实中无法体会得到的了。而且绝不重复，实在令人</w:t>
      </w:r>
    </w:p>
    <w:p>
      <w:r>
        <w:t>感叹啊！</w:t>
      </w:r>
    </w:p>
    <w:p>
      <w:r>
        <w:t>去年我乘坐合肥到汉口的火车，由于这趟车基本完全是在夜间运行，所以上车后不久大多数人都很</w:t>
      </w:r>
    </w:p>
    <w:p>
      <w:r>
        <w:t>快的摇摇晃晃的沉入了梦乡了。我一上车就尽力寻找美女，但是人实在太多了，只好老老实实的坐在自</w:t>
      </w:r>
    </w:p>
    <w:p>
      <w:r>
        <w:t>己的座位上，眼巴巴看着对面座位的一对情侣亲热了。</w:t>
      </w:r>
    </w:p>
    <w:p>
      <w:r>
        <w:t>说实在的对面的女孩确实很漂亮，很清纯。一头亮丽的直发，垂到肩膀处微微卷曲。让人直想把她</w:t>
      </w:r>
    </w:p>
    <w:p>
      <w:r>
        <w:t>搂到怀里。她打扮时髦，典型的武汉女孩的打扮。由于是夏天只贴身穿着一件紧身的衬衫，下身穿着很</w:t>
      </w:r>
    </w:p>
    <w:p>
      <w:r>
        <w:t>紧身的黑色短裙。系着宽宽的白色皮带，突出娇娆的身材。皮肤白皙，画了淡妆，脸上红艳艳的甚是动</w:t>
      </w:r>
    </w:p>
    <w:p>
      <w:r>
        <w:t>人。而胸部不是特别巨大，但是很挺，感觉很丰满，两条腿细细白白的很是性感，看得我小弟弟蠢蠢欲</w:t>
      </w:r>
    </w:p>
    <w:p>
      <w:r>
        <w:t>动，但是在这么人的情况下也没有办法打手枪，也没有办法可想了。</w:t>
      </w:r>
    </w:p>
    <w:p>
      <w:r>
        <w:t>于是不久我就趴在桌子上睡着了。睡了不知多久，感觉自己手臂被压的很痛，就迷迷糊糊的醒了。</w:t>
      </w:r>
    </w:p>
    <w:p>
      <w:r>
        <w:t>发现这时车厢内的灯绝大多数都已经熄灭了，仔细看原来我的手臂原来被对面的女孩枕着了，所以被压</w:t>
      </w:r>
    </w:p>
    <w:p>
      <w:r>
        <w:t>的有些麻木了。但是定睛一看，由于女孩侧靠着，造成事实上的胸部向前挺出了，一对丰满的乳房简直</w:t>
      </w:r>
    </w:p>
    <w:p>
      <w:r>
        <w:t>是裂衣欲出了，在衬衫的挤压下现出了深深的乳沟，勾引我的目光向深处探索了。仔细观察后，我发现</w:t>
      </w:r>
    </w:p>
    <w:p>
      <w:r>
        <w:t>这个女孩似乎没有戴胸罩，不过我不太确定，毕竟现在都流行什么无痕内衣嘛。但是我实在没有办法控</w:t>
      </w:r>
    </w:p>
    <w:p>
      <w:r>
        <w:t>制我自己了，想要找出问题的答案了。事实上很简单，因为那衬衫的纽扣很容易就解开的。</w:t>
      </w:r>
    </w:p>
    <w:p>
      <w:r>
        <w:t>我看看周围的人都已睡着了，就大胆的伸手轻轻碰了碰那衣扣，衣扣就很容易的脱开了。这时我终</w:t>
      </w:r>
    </w:p>
    <w:p>
      <w:r>
        <w:t>于看到了她美丽胸部的更大部分了，如我所料没有看到胸罩，大半个乳房的轮廓令我不由自主的颤抖了</w:t>
      </w:r>
    </w:p>
    <w:p>
      <w:r>
        <w:t>一下，实在太糟糕了，这个颤抖从我的手臂传到了女孩那里，令她动了一下就醒了过来了。</w:t>
      </w:r>
    </w:p>
    <w:p>
      <w:r>
        <w:t>当她看到一直枕在我的胳臂上，就不好意思的对我笑笑，说：「压痛你了吧？」</w:t>
      </w:r>
    </w:p>
    <w:p>
      <w:r>
        <w:t>「没有，还很舒服呢！」他似乎一下就了解了我的想法，一下就脸红了。</w:t>
      </w:r>
    </w:p>
    <w:p>
      <w:r>
        <w:t>她转脸看看了她男友，见他睡的很熟，就似乎安心了。对我说：「你睡吧，我不睡了。」</w:t>
      </w:r>
    </w:p>
    <w:p>
      <w:r>
        <w:t>我也不太好意思一直盯着她就只好顺着她趴在桌子上装睡了。但很快我就发现她的上身越来越向前</w:t>
      </w:r>
    </w:p>
    <w:p>
      <w:r>
        <w:t>倾了，显然很困了。</w:t>
      </w:r>
    </w:p>
    <w:p>
      <w:r>
        <w:t>我也终于利用这个时候确定了她没有穿内衣了，于是我就将我的腿向前伸了伸，对她说：「你趴我</w:t>
      </w:r>
    </w:p>
    <w:p>
      <w:r>
        <w:t>腿上睡吧。」</w:t>
      </w:r>
    </w:p>
    <w:p>
      <w:r>
        <w:t>她看看我，似乎有些犹豫，但很快就顺从的伏在我的腿上了。感到了她温热的手按在我的大腿上令</w:t>
      </w:r>
    </w:p>
    <w:p>
      <w:r>
        <w:t>我又是一颤，她立刻就抬起头对我笑了。</w:t>
      </w:r>
    </w:p>
    <w:p>
      <w:r>
        <w:t>「你好敏感啊！」</w:t>
      </w:r>
    </w:p>
    <w:p>
      <w:r>
        <w:t>我听了这样的话，立刻感到象被人揭穿了心思，脸上感到一阵烧热。</w:t>
      </w:r>
    </w:p>
    <w:p>
      <w:r>
        <w:t>她很坏的在我大腿上一扭，就伏下身子趴在我腿上睡了。这是她湿热的呼吸喷在我大腿上，象是故</w:t>
      </w:r>
    </w:p>
    <w:p>
      <w:r>
        <w:t>意挑逗我似的，令我心猿意马了。我就侧靠在桌子上，一只手就放在了她的背上了，然后就很自然的上</w:t>
      </w:r>
    </w:p>
    <w:p>
      <w:r>
        <w:t>下移动，感到很有弹性，令我不由自主地向她身体的正面移动了，然后停留在她的腋下，轻轻在她乳房</w:t>
      </w:r>
    </w:p>
    <w:p>
      <w:r>
        <w:t>的侧面摩擦着，感觉这她乳房的轮廓了。这时我正觉得非常爽时，她却突然起身了，我大吃一惊，以为</w:t>
      </w:r>
    </w:p>
    <w:p>
      <w:r>
        <w:t>她觉得我过分了。没想到他从包里拿了一件外套披在了身上了。</w:t>
      </w:r>
    </w:p>
    <w:p>
      <w:r>
        <w:t>哈哈！我知道她的意思了！果然她又伏下了身，这是我立刻将身体坐的更靠前了，同时也将两手都</w:t>
      </w:r>
    </w:p>
    <w:p>
      <w:r>
        <w:t>朝上放在了腿上了，她一伏下身子立刻两只乳房全部落入了我的「掌」握了。而她的脸也伏在了我的大</w:t>
      </w:r>
    </w:p>
    <w:p>
      <w:r>
        <w:t>腿根部了令我激动的坚挺了。十指立刻不安分的活动了起来。真的是丰满的胸部啊！令我一手完全没有</w:t>
      </w:r>
    </w:p>
    <w:p>
      <w:r>
        <w:t>办法掌握啊。很快我也感到那薄薄的衬衫下面有两个豆豆越来越突起了，同是也听到了她有些粗重的喘</w:t>
      </w:r>
    </w:p>
    <w:p>
      <w:r>
        <w:t>息声了。真是一个敏感的女人啊！</w:t>
      </w:r>
    </w:p>
    <w:p>
      <w:r>
        <w:t>我毫不犹豫的将我的手深入了衬衫的里面，用两个手指捏住了那勃起的小豆豆。天哪，竟然是突起</w:t>
      </w:r>
    </w:p>
    <w:p>
      <w:r>
        <w:t>很长的那种啊！真服了她了，这种体质还感不穿内衣？在我手指不断的揉捏下，她的喘息越来越重了。</w:t>
      </w:r>
    </w:p>
    <w:p>
      <w:r>
        <w:t>突然我感到她身体一阵紧缩然后就松弛了。我突然想到不会这么容易就到了高潮吧。于是就将双乳交给</w:t>
      </w:r>
    </w:p>
    <w:p>
      <w:r>
        <w:t>一只手，由于乳房很丰满，很容易就将两个乳头捏到了一起了。然后另一只手就直接伸到短裙下面了，</w:t>
      </w:r>
    </w:p>
    <w:p>
      <w:r>
        <w:t>果然如我所料，下面的淫水已泛滥成灾了。</w:t>
      </w:r>
    </w:p>
    <w:p>
      <w:r>
        <w:t>我手一到她的两腿立即分开了给我提供方便了，象是等了我很久了。于是我很容易的就将我的中指</w:t>
      </w:r>
    </w:p>
    <w:p>
      <w:r>
        <w:t>插入了。我发现她的阴道很短，很容易就触到了子宫口了。于是我就绕着她的子宫口慢慢的旋转了。每</w:t>
      </w:r>
    </w:p>
    <w:p>
      <w:r>
        <w:t>当我手指到了她的阴道下部，她就一阵的收缩，我想这一定就是她的Ｇ点了，于是我加紧摩擦，果然很</w:t>
      </w:r>
    </w:p>
    <w:p>
      <w:r>
        <w:t>快她就是一阵剧烈的收缩，又到了一次高潮了。到了这个时候，我也渐渐忍受不住了，而她似乎很了解</w:t>
      </w:r>
    </w:p>
    <w:p>
      <w:r>
        <w:t>我的心意，用手慢慢抚摩我的小弟弟，然后用嘴拉开了我裤子拉链，然后掏出了我的骄傲的小弟弟了。</w:t>
      </w:r>
    </w:p>
    <w:p>
      <w:r>
        <w:t>很显然很惊讶我小弟弟的尺寸，因为我听到她轻轻的一声惊呼，然后就毫不犹豫的含着我的阴茎了，很</w:t>
      </w:r>
    </w:p>
    <w:p>
      <w:r>
        <w:t>快上下的套弄起来，同时用她那小巧的舌头旋转的舔弄我的龟头顶部和颈部，给我一阵阵的快感，让我</w:t>
      </w:r>
    </w:p>
    <w:p>
      <w:r>
        <w:t>如腾云驾雾。真不愧是武汉女孩，有这么好的技术啊！</w:t>
      </w:r>
    </w:p>
    <w:p>
      <w:r>
        <w:t>很快我就感觉到我的高潮快要到了，我不觉得抱住她的头，挺起身体，一下下插入她喉咙的深处，</w:t>
      </w:r>
    </w:p>
    <w:p>
      <w:r>
        <w:t>象正真的做爱一样，而她也似乎很适应，没有呕吐的趋向。我这样插了几十下，我的快感终于积累到无</w:t>
      </w:r>
    </w:p>
    <w:p>
      <w:r>
        <w:t>法抑制了，激烈的喷射了出来了。而她似乎想吃下我的精液，但是没有想到我射精竟有如此的冲击力，</w:t>
      </w:r>
    </w:p>
    <w:p>
      <w:r>
        <w:t>一下子似乎呛到了气管里了，立刻脸一下涨得通红不断的咳嗽。看着我的精液顺着她的嘴唇慢慢向下滴</w:t>
      </w:r>
    </w:p>
    <w:p>
      <w:r>
        <w:t>落，我也有些不好意思了，轻轻的拍着她的背。而她很快又含这我还没有完全软化的阴茎吮吸着，令还</w:t>
      </w:r>
    </w:p>
    <w:p>
      <w:r>
        <w:t>很敏感的阴茎爽上了天。她吮吸的很干净了后惊奇的发现我的阴茎更硬了，甚至超过了开始了。</w:t>
      </w:r>
    </w:p>
    <w:p>
      <w:r>
        <w:t>我于是就凑到她的耳边说：「我在ＷＣ等你。」</w:t>
      </w:r>
    </w:p>
    <w:p>
      <w:r>
        <w:t>然后我就去了ＷＣ，我知道她会来的，果然很快她就到了。她一关上门我就毫不客气的脱去她全身</w:t>
      </w:r>
    </w:p>
    <w:p>
      <w:r>
        <w:t>的衣物，然后掏出了小弟弟，立刻插入了她很润湿的小穴，真的很紧啊！夹得我好舒服啊！不过我刚刚</w:t>
      </w:r>
    </w:p>
    <w:p>
      <w:r>
        <w:t>到了一次，没有那么快到，但是快感令我疯狂的抽插，我听到她的呼叫声越来越大，也不知她到了几次</w:t>
      </w:r>
    </w:p>
    <w:p>
      <w:r>
        <w:t>高潮，但是我还是没有到啊！</w:t>
      </w:r>
    </w:p>
    <w:p>
      <w:r>
        <w:t>我在心中狂叫着：「快感不够啊，快感不够啊！」</w:t>
      </w:r>
    </w:p>
    <w:p>
      <w:r>
        <w:t>窗外的天色渐渐明了，已经到了武汉的郊区了，可以看到路边的人群了。不行啊，加紧啊！快啊！</w:t>
      </w:r>
    </w:p>
    <w:p>
      <w:r>
        <w:t>快啊！那女孩在我身下已经不在呼号了，软软的象是一滩烂泥了！但是我却越来越疯狂了。终于火车一</w:t>
      </w:r>
    </w:p>
    <w:p>
      <w:r>
        <w:t>个刹车，左右的摇晃，一阵的快感直冲我的大脑，精液终于疯狂的激射而出了。在全部射在她的阴道内</w:t>
      </w:r>
    </w:p>
    <w:p>
      <w:r>
        <w:t>后，我才抽出然后将我的酸痛的阴茎送入她口水不知流了多少的小口中，而她立刻打起精神为我吮吸干</w:t>
      </w:r>
    </w:p>
    <w:p>
      <w:r>
        <w:t>净，这真是完美的后戏啊！</w:t>
      </w:r>
    </w:p>
    <w:p>
      <w:r>
        <w:t>这时火车快要到站了，她吻了吻靠着门坐着的我，对我说：「我先出去了，你没事吧？你好强劲啊！」</w:t>
      </w:r>
    </w:p>
    <w:p>
      <w:r>
        <w:t>然后打开门摇摇晃晃的出去了。我好累啊！但是还是要下车啊，就勉强起身了回到座位了。这时车</w:t>
      </w:r>
    </w:p>
    <w:p>
      <w:r>
        <w:t>已经到站了，我拿了包就跟在她后面，并且拿我的手抚摩那还没有摸够的翘翘的屁股，而她也故意翘起</w:t>
      </w:r>
    </w:p>
    <w:p>
      <w:r>
        <w:t>屁股配合我，让我忍不住又勃起了。就拉住她的手抚摩我的小弟弟，她立刻回过头吃惊的看着我，然后</w:t>
      </w:r>
    </w:p>
    <w:p>
      <w:r>
        <w:t>重重在我小弟弟上掐了一把。</w:t>
      </w:r>
    </w:p>
    <w:p>
      <w:r>
        <w:t>在我耳边说：「天那，你好厉害啊！我到了无数次高潮啊！我会永远记得这次的。」</w:t>
      </w:r>
    </w:p>
    <w:p>
      <w:r>
        <w:t>「可是我还没有满足啊！怎么办？」</w:t>
      </w:r>
    </w:p>
    <w:p>
      <w:r>
        <w:t>她对我宛然一笑，似乎在说那我怎么办呢？</w:t>
      </w:r>
    </w:p>
    <w:p>
      <w:r>
        <w:t>这时人群已经到了车厢门口了，她就跳下了车，只见她两腿一软差点摔倒。她男友赶忙拉起她，她</w:t>
      </w:r>
    </w:p>
    <w:p>
      <w:r>
        <w:t>也拖着男友的手缓缓的朝前走了。不时回头看着我，同样两腿发软的我，站在站台上看着她慢慢的走远</w:t>
      </w:r>
    </w:p>
    <w:p>
      <w:r>
        <w:t>了，直到消失在了人海中了。而我感到心中一片茫然，不禁回头看这车厢，看着她刚刚还坐的座位，傻</w:t>
      </w:r>
    </w:p>
    <w:p>
      <w:r>
        <w:t>站了不知多久。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