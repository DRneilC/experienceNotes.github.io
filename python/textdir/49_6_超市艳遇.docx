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超市艳遇</w:t>
      </w:r>
    </w:p>
    <w:p>
      <w:r>
        <w:t>这是个真实的故事，是我的亲身经历，虽然普通了一点，但是我还是觉得有必要和大家分享。</w:t>
      </w:r>
    </w:p>
    <w:p>
      <w:r>
        <w:t>那是几年前的事了，可以说是秘密。因为这件事只有两个人知道。那天是周末，老婆回去娘家了，</w:t>
      </w:r>
    </w:p>
    <w:p>
      <w:r>
        <w:t>我才买的电脑，什么也不会，就只能简单的打字和一些人聊天，其实心里还是有点非分之想，因为那时</w:t>
      </w:r>
    </w:p>
    <w:p>
      <w:r>
        <w:t>经常听那些人口若悬河的讲见网友怎么样怎么样。听的我心痒痒的。</w:t>
      </w:r>
    </w:p>
    <w:p>
      <w:r>
        <w:t>可我好象怎么也没遇见可以聊些这方面的女人，可能由于我打字太慢，没人愿意和我聊的太久。就</w:t>
      </w:r>
    </w:p>
    <w:p>
      <w:r>
        <w:t>在我无聊准备下线的时候，忽然想起不如去网易里面看看，把本地区的区号输进去，就可以和一个城市</w:t>
      </w:r>
    </w:p>
    <w:p>
      <w:r>
        <w:t>的网友聊聊。</w:t>
      </w:r>
    </w:p>
    <w:p>
      <w:r>
        <w:t>里面没有几个人，加我才三四个，看名字好象有个象女的，就主动搭讪，用我的一指禅和她聊了几</w:t>
      </w:r>
    </w:p>
    <w:p>
      <w:r>
        <w:t>句，她很生硬的问我是哪里的，多大，干什么的……这些我还是比较快的一一回答了，我用的名字其实</w:t>
      </w:r>
    </w:p>
    <w:p>
      <w:r>
        <w:t>有点不坏好意《今夜无眠》，她问我：「为什么啊无眠啊？我说：一个人在家，好无聊，老婆怀孕了，</w:t>
      </w:r>
    </w:p>
    <w:p>
      <w:r>
        <w:t>也不怎么理我。」她慢慢的和我说的话也多了起来。原来她是名教师，才刚刚毕业的。结婚还没有一个</w:t>
      </w:r>
    </w:p>
    <w:p>
      <w:r>
        <w:t>月，老公是派出所的，一周没有几天晚上在家。</w:t>
      </w:r>
    </w:p>
    <w:p>
      <w:r>
        <w:t>其实我当时还没有其他想法，因为我们这个城市很小，许多人互相都认识，也不可能有什么艳遇之</w:t>
      </w:r>
    </w:p>
    <w:p>
      <w:r>
        <w:t>类的。可是聊着聊着，我发现她的话语里流露出也非常寂寞的想法，而且还问了我家的具体位置。我的</w:t>
      </w:r>
    </w:p>
    <w:p>
      <w:r>
        <w:t>心开始咚` 咚的响。「是不是她有什么意思」？</w:t>
      </w:r>
    </w:p>
    <w:p>
      <w:r>
        <w:t>于是我就试探着问她家在哪里，困不困啊。她原来是喝多了点酒，一个人很是孤独，我看好象是有</w:t>
      </w:r>
    </w:p>
    <w:p>
      <w:r>
        <w:t>点戏，就大胆的说：「那你出来我们找个地方坐坐啊」她犹豫了一会说：「到哪里啊，这么晚了，遇见</w:t>
      </w:r>
    </w:p>
    <w:p>
      <w:r>
        <w:t>熟人多不好」。我想也是，正不知道说什么好呢，她忽然说：要不我去你家坐一会「。我喜出望外，那</w:t>
      </w:r>
    </w:p>
    <w:p>
      <w:r>
        <w:t>好那好。</w:t>
      </w:r>
    </w:p>
    <w:p>
      <w:r>
        <w:t>我告诉了她我家的单元和门牌号。她给我提了几个让我今天都不敢乱讲的条件：一，是我把门打开</w:t>
      </w:r>
    </w:p>
    <w:p>
      <w:r>
        <w:t>后不能开灯。二是不能问她的名字，电话。三是不可以和任何人说这个事。我当然都满口答应了。</w:t>
      </w:r>
    </w:p>
    <w:p>
      <w:r>
        <w:t>我也没什么好担心的，我本来就是个体，老婆怀孕以后根本不在家呆几天。</w:t>
      </w:r>
    </w:p>
    <w:p>
      <w:r>
        <w:t>我都有四个多月没碰过女人了。聊着聊着我都感觉到小弟弟已经有变化了。她又叮嘱了几句，看来</w:t>
      </w:r>
    </w:p>
    <w:p>
      <w:r>
        <w:t>她是喝多了点，反反复复的说了好几遍。我的心急的都快要蹦出来了。</w:t>
      </w:r>
    </w:p>
    <w:p>
      <w:r>
        <w:t>她终于下线准备来了。我马上把家里简单的收拾了一下，把床铺好，自己则穿着睡衣，我想还是穿</w:t>
      </w:r>
    </w:p>
    <w:p>
      <w:r>
        <w:t>的少点脱起来也能快些，于是就把内裤也脱了，我不安分的小弟弟好象忽然解脱似的在肥大的睡裤里面</w:t>
      </w:r>
    </w:p>
    <w:p>
      <w:r>
        <w:t>荡来荡去，已经有点硬硬了。</w:t>
      </w:r>
    </w:p>
    <w:p>
      <w:r>
        <w:t>我把门打开了一条缝，把所有的灯都关掉了。坐在床上等着她的到来，心里其实是七上八下：到底</w:t>
      </w:r>
    </w:p>
    <w:p>
      <w:r>
        <w:t>长的怎么样呢？如果是奇丑怎么办？如果来了不让碰怎么办？我又没有胆量玩狠的。等了许久，也没有</w:t>
      </w:r>
    </w:p>
    <w:p>
      <w:r>
        <w:t>来，我突然感觉她是不是在耍我啊？</w:t>
      </w:r>
    </w:p>
    <w:p>
      <w:r>
        <w:t>我上当了！</w:t>
      </w:r>
    </w:p>
    <w:p>
      <w:r>
        <w:t>心里正骂着，忽然单元的门铃响了。我激动的摁开了，然后继续坐在角落里忐忑的等着我的第一次</w:t>
      </w:r>
    </w:p>
    <w:p>
      <w:r>
        <w:t>艳遇。听见了搂道里轻轻的脚步声越来越近，我也紧张的都流汗了。虽然灯都关了，但是借着街道上的</w:t>
      </w:r>
    </w:p>
    <w:p>
      <w:r>
        <w:t>灯光还是隐约能看见一些的。</w:t>
      </w:r>
    </w:p>
    <w:p>
      <w:r>
        <w:t>她终于到了我家的门口，犹豫了几秒钟，自己开了门进来了。我也看见了她瘦高的身影，因为我怕</w:t>
      </w:r>
    </w:p>
    <w:p>
      <w:r>
        <w:t>她看不见我，我已经手里点着香烟。她把鞋脱了站在那里对着我的方向，忽然呵呵的笑了，说「你还真</w:t>
      </w:r>
    </w:p>
    <w:p>
      <w:r>
        <w:t>把灯都关了」，我本来就紧张，就只恩了一声。再就沉默了，心里急啊就是不知道说什么好。</w:t>
      </w:r>
    </w:p>
    <w:p>
      <w:r>
        <w:t>她很大方的借着灯光进来了，坐在我身边说：「没关系的，开灯吧，这样太别扭了」。我马上象执</w:t>
      </w:r>
    </w:p>
    <w:p>
      <w:r>
        <w:t>行命令似的站起来机械的把我家的小灯打开了，不是很明亮，但可以看得非常清楚，我没有盯着她看，</w:t>
      </w:r>
    </w:p>
    <w:p>
      <w:r>
        <w:t>她反而目不转睛的看着我。</w:t>
      </w:r>
    </w:p>
    <w:p>
      <w:r>
        <w:t>我已经闻到了她身上淡淡的幽香，很明显好象是刚刚才化的妆，一股新鲜的化妆品味道。和我老婆</w:t>
      </w:r>
    </w:p>
    <w:p>
      <w:r>
        <w:t>完全不一样，说实话这样新鲜的味道更加刺激了我的情欲。</w:t>
      </w:r>
    </w:p>
    <w:p>
      <w:r>
        <w:t>其实我也偷偷的打量了她，很高的个子，比我要高几公分，皮肤很白，头发很长的披着，眼睛不太</w:t>
      </w:r>
    </w:p>
    <w:p>
      <w:r>
        <w:t>大，妆化的很清淡。穿着很随便的白色运动装，很大方的看着我。我到是很害羞的不知道看哪里好。</w:t>
      </w:r>
    </w:p>
    <w:p>
      <w:r>
        <w:t>大家沉默了一会，还是她打破了尴尬的局面，站起来说：「电脑在哪里呢，我再玩会。」我又诚惶</w:t>
      </w:r>
    </w:p>
    <w:p>
      <w:r>
        <w:t>诚恐的给她打开了电脑，站在她旁边看着，她始终是面带微笑。我气的直骂自己「说点什么，怎么笨成</w:t>
      </w:r>
    </w:p>
    <w:p>
      <w:r>
        <w:t>这样！」其实她比我小很多，起码有五六岁的样子。我看着她熟练的摆弄着电脑，闻着她身上不同的味</w:t>
      </w:r>
    </w:p>
    <w:p>
      <w:r>
        <w:t>道，思考着下一步做什么呢。</w:t>
      </w:r>
    </w:p>
    <w:p>
      <w:r>
        <w:t>她找到了一个歌曲的网站，放了一首很慢的歌，似笑非笑的看着我说：「你是不是不太自在啊？」</w:t>
      </w:r>
    </w:p>
    <w:p>
      <w:r>
        <w:t>我忙说，没有没有。她站起来说：「来，我们跳舞吧」。</w:t>
      </w:r>
    </w:p>
    <w:p>
      <w:r>
        <w:t>这可是我的强项，虽然她比我高点，大我们还是很和谐的跳着慢四。她的味道更加清晰了，带着微</w:t>
      </w:r>
    </w:p>
    <w:p>
      <w:r>
        <w:t>微的酒气，但不难闻。</w:t>
      </w:r>
    </w:p>
    <w:p>
      <w:r>
        <w:t>我们的距离越跳越近，她的胳膊也缠绕了我的脖子，脸伏在我的肩膀上，很陶醉的样子，我们的身</w:t>
      </w:r>
    </w:p>
    <w:p>
      <w:r>
        <w:t>体也越贴越紧，几乎粘在了一起。我已经感觉到我的下体贴在她的下身慢慢的变硬，越来越硬，由于没</w:t>
      </w:r>
    </w:p>
    <w:p>
      <w:r>
        <w:t>有内裤硬的非常的彻底。我很是尴尬，她搂的我很紧，也不知道怎样好。她象没有察觉似的继续的跳着</w:t>
      </w:r>
    </w:p>
    <w:p>
      <w:r>
        <w:t>不动地方的舞。</w:t>
      </w:r>
    </w:p>
    <w:p>
      <w:r>
        <w:t>我也慢慢的不再害羞，大胆的抚摸她的后背，以及她翘翘的屁股。我们的身体越搂越紧，彼此都能</w:t>
      </w:r>
    </w:p>
    <w:p>
      <w:r>
        <w:t>听见各自的心跳，不知不觉中我们互相喘着粗气狂乱的吻在了一起，她的舌头急不可奈的进到我的嘴里</w:t>
      </w:r>
    </w:p>
    <w:p>
      <w:r>
        <w:t>` 我们的舌头立刻缠绕在了一起，她温软的舌头有点甜甜的，她的接吻技术很是高明，一会把的舌头吸</w:t>
      </w:r>
    </w:p>
    <w:p>
      <w:r>
        <w:t>进她的嘴里慢慢的允着，一会又把她的舌头伸进我的嘴里疯狂的搅动着，一会我们的舌头又在空中互相</w:t>
      </w:r>
    </w:p>
    <w:p>
      <w:r>
        <w:t>舔弄着。</w:t>
      </w:r>
    </w:p>
    <w:p>
      <w:r>
        <w:t>她好象没有带胸罩，我已经明显感觉到她的奶子在摩擦着我的身体，她的下身更是扭来扭去蹭得我</w:t>
      </w:r>
    </w:p>
    <w:p>
      <w:r>
        <w:t>的鸡巴硬硬的挺着，有点疼。我们这样站着互相爱抚着，接吻发出了啧啧的声音，她细声的哼着，她的</w:t>
      </w:r>
    </w:p>
    <w:p>
      <w:r>
        <w:t>手终于伸进另外的睡裤里面，握住了我的已经象棒子的鸡巴，上下揉搓着。</w:t>
      </w:r>
    </w:p>
    <w:p>
      <w:r>
        <w:t>我们不知不觉中脱掉了身上的衣物倒在了床上，这时她轻声的说把灯关了吧，我急忙关掉了灯回到</w:t>
      </w:r>
    </w:p>
    <w:p>
      <w:r>
        <w:t>她的身边，借着微弱的光线还是能看见她白皙的皮肤，不大不小的奶子挺立在那里，下身淡淡的阴毛发</w:t>
      </w:r>
    </w:p>
    <w:p>
      <w:r>
        <w:t>着亮光。我们又吻在了一起。我摸到了她的阴部，那里已经是汪洋一片了，我慢慢把手指伸进了她的阴</w:t>
      </w:r>
    </w:p>
    <w:p>
      <w:r>
        <w:t>道，她忽然静止了。接着大声的呻吟了一声，：「啊，啊」。我的受指就象受到鼓励一样越动越快……</w:t>
      </w:r>
    </w:p>
    <w:p>
      <w:r>
        <w:t>她慢慢的亲着我的胸，往下，用嘴唇轻吻着我的腹部，慢慢往下……她握着我的鸡巴，看了一眼说</w:t>
      </w:r>
    </w:p>
    <w:p>
      <w:r>
        <w:t>：「好硬啊」接着马上用嘴含了上去，我猛的一激伶，自己的下身被她温软的嘴套弄着，感觉浑身酥麻，</w:t>
      </w:r>
    </w:p>
    <w:p>
      <w:r>
        <w:t>屋子里充斥着情欲的味道，我的手指和她的湿滑的阴道接触发出了咕唧……咕唧的声音，她含着我的鸡</w:t>
      </w:r>
    </w:p>
    <w:p>
      <w:r>
        <w:t>巴套弄发出了哼叽哼叽的声音。</w:t>
      </w:r>
    </w:p>
    <w:p>
      <w:r>
        <w:t>我已经把持不住了，精关好象马上要打开了，于是我马上起身准备进入她的身体。我们都兴奋到了</w:t>
      </w:r>
    </w:p>
    <w:p>
      <w:r>
        <w:t>极点，她一直在哼哼着，我刚想爬上她的上面，她忽然起来吧我压在了下面，骑了上去，握着我的鸡巴</w:t>
      </w:r>
    </w:p>
    <w:p>
      <w:r>
        <w:t>快速的房了进去，我们同时呻吟了一声，接着她就上下动了起来……</w:t>
      </w:r>
    </w:p>
    <w:p>
      <w:r>
        <w:t>肚皮肚皮间拍打的声音「啪……啪……」，下体淫水接触的声音「扑哧……扑哧……」我的轻声低</w:t>
      </w:r>
    </w:p>
    <w:p>
      <w:r>
        <w:t>吟，她的大声呻吟……啊……啊……「混合在一起使我们的性欲很快达到了高潮。我可能因为很久没做</w:t>
      </w:r>
    </w:p>
    <w:p>
      <w:r>
        <w:t>的原因，不到五分钟就呼呼的射了……她可能也感觉到了我的抖动，她又大力的扭动了几下，也达到了</w:t>
      </w:r>
    </w:p>
    <w:p>
      <w:r>
        <w:t>高潮，瘫软了在我的身上。</w:t>
      </w:r>
    </w:p>
    <w:p>
      <w:r>
        <w:t>我们互相没有说名字，也没有谈各自的生活。只是谈了许多大学时的情况，她说原来在上大学时已</w:t>
      </w:r>
    </w:p>
    <w:p>
      <w:r>
        <w:t>经和男朋友同居了几年，后来毕业由于家里反对就分手了。</w:t>
      </w:r>
    </w:p>
    <w:p>
      <w:r>
        <w:t>看得出她还是很想念他的。我们一夜没有睡。早上我们又做了一次，这回我们变换了许多姿势，而</w:t>
      </w:r>
    </w:p>
    <w:p>
      <w:r>
        <w:t>且我也足足挺了二十几分钟！她也一样的得到了满足。早上天一亮她就离开了，没有任何语言告别。也</w:t>
      </w:r>
    </w:p>
    <w:p>
      <w:r>
        <w:t>没有留下任何联系方式。以后我们真的没有再见过。</w:t>
      </w:r>
    </w:p>
    <w:p>
      <w:r>
        <w:t xml:space="preserve">我见网友的次数也越来越多了，但是没有一个能和她相比的。【完】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