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有性有爱</w:t>
      </w:r>
    </w:p>
    <w:p>
      <w:r>
        <w:t>我在一家不是很正规的公司上班，人员的流动性很大。</w:t>
      </w:r>
    </w:p>
    <w:p>
      <w:r>
        <w:t>今天听说有新人到公司很是激动，本人好色之极虽然有个漂亮且懂事的女朋友但是沾花惹草的性格</w:t>
      </w:r>
    </w:p>
    <w:p>
      <w:r>
        <w:t>一点也没有因此改变。不知道今天到公司的有没有漂亮的mm想到这脚下加大了油门……</w:t>
      </w:r>
    </w:p>
    <w:p>
      <w:r>
        <w:t>推开公司的们和同事一阵调侃后直奔会议室，我是公司的部门经理自然有挑选手下员工的权利，会</w:t>
      </w:r>
    </w:p>
    <w:p>
      <w:r>
        <w:t>议室内坐了七八个二十出头的mm. 不知道是不是我有猎艳的天赋，注意力被不自觉的吸引到了角落处大</w:t>
      </w:r>
    </w:p>
    <w:p>
      <w:r>
        <w:t>挂表的下面，哇，瓜子脸，我喜欢的类型，「你好，我是这的经理大羊」。「哦您好，我叫柳枫」「柳</w:t>
      </w:r>
    </w:p>
    <w:p>
      <w:r>
        <w:t>树的柳，枫叶的枫」。在她做自我介绍时我伸出的手被她握住。我看这她那如玉葱般的手指，联想到她</w:t>
      </w:r>
    </w:p>
    <w:p>
      <w:r>
        <w:t>握着我鸡巴时性感的样子，一时间经有些失态。她抽回了自己的手，红着脸站在那里。这时我才仔细的</w:t>
      </w:r>
    </w:p>
    <w:p>
      <w:r>
        <w:t>看她一米六五左右的身高，纯白色T 恤过膝的牛仔裙。乌黑的头发似水银泻地般披在肩上，标准的瓜子</w:t>
      </w:r>
    </w:p>
    <w:p>
      <w:r>
        <w:t>脸，大小适中的眼睛，小巧而高挺的鼻子，最让我陶醉的就是那张小嘴不是单纯的小而是恰到好处的妙，</w:t>
      </w:r>
    </w:p>
    <w:p>
      <w:r>
        <w:t>嘴唇的形状是无法用语言表达的美。</w:t>
      </w:r>
    </w:p>
    <w:p>
      <w:r>
        <w:t>真是，黛眉印在微微绿，檀口消来薄薄红。</w:t>
      </w:r>
    </w:p>
    <w:p>
      <w:r>
        <w:t>乳房太小了点但也是美玉瑕疵。纤腰若柳，笔直修长的腿托着她小巧的身子。</w:t>
      </w:r>
    </w:p>
    <w:p>
      <w:r>
        <w:t>观看外表给人一种只可远观而不可亵玩的清高。「你太瘦了吧」我变向想问出她的体重，「啊，还</w:t>
      </w:r>
    </w:p>
    <w:p>
      <w:r>
        <w:t>好吧四十四公斤」。哈哈上当了。「你是在上学」？」恩大二」。</w:t>
      </w:r>
    </w:p>
    <w:p>
      <w:r>
        <w:t>「那个学校」？」北航」。（北京航空航天大学）哦好学校啊。我有点担心能不能得手了。到知春</w:t>
      </w:r>
    </w:p>
    <w:p>
      <w:r>
        <w:t>路上班方便吗？方便，我住学校宿舍没多远。她显然是第一次得到工作显得很兴奋，涉世未深的少女真</w:t>
      </w:r>
    </w:p>
    <w:p>
      <w:r>
        <w:t>是太单纯了。ok明天到知春路xx地报道，九点啊别迟到。好的女孩答道。「恩明天见，」好，再见。</w:t>
      </w:r>
    </w:p>
    <w:p>
      <w:r>
        <w:t>出了总公司大门我觉得女孩对我的印象还不错。虽然我不是英俊潇洒，但是，很多女孩给我的评价</w:t>
      </w:r>
    </w:p>
    <w:p>
      <w:r>
        <w:t>是耐看的很，越看越有味道。想着在不久以后就能把这个小美女压在身下情景开车回了家。</w:t>
      </w:r>
    </w:p>
    <w:p>
      <w:r>
        <w:t>第二天九点小美女如约而至，而后是例行公事的问答，介绍公司情况等等之后，她便开始了一天的</w:t>
      </w:r>
    </w:p>
    <w:p>
      <w:r>
        <w:t>工作，其实就是接电话记记东西而已。接下来的一个星期我对她很照顾我也不知道为什么总是想多给她</w:t>
      </w:r>
    </w:p>
    <w:p>
      <w:r>
        <w:t>些疼爱，我们之间的了解也更多了，原来她家有些背景的，高考时分数不够但是也上了北航。她有个男</w:t>
      </w:r>
    </w:p>
    <w:p>
      <w:r>
        <w:t>朋友，也是他唯一的一个男人，家里是买卖人有点钱，不过在我心里他就是个傻逼。</w:t>
      </w:r>
    </w:p>
    <w:p>
      <w:r>
        <w:t>十一长假期间，我们要有人值班。我安排了两个男的和枫一起，自然还有我。</w:t>
      </w:r>
    </w:p>
    <w:p>
      <w:r>
        <w:t>漂亮女人总有人惦记，但是她清高的外表让惦记她的公司里的男员工们，一直不敢接近。值班其实</w:t>
      </w:r>
    </w:p>
    <w:p>
      <w:r>
        <w:t>就是吃喝玩乐，费用公司报销，中午我们去吃饭进门的时候她在我后面，出于绅士风度我当然要让女性</w:t>
      </w:r>
    </w:p>
    <w:p>
      <w:r>
        <w:t>先进门了，「来，走。说话间我的手放在了她的腰上，嘿嘿，她没反应。席间我对她大献殷勤，照顾的</w:t>
      </w:r>
    </w:p>
    <w:p>
      <w:r>
        <w:t>头头是道，但也不显猥琐。午饭后我们没事就玩牌，她坐在沙发上身体前探才能够到茶几上的牌，我站</w:t>
      </w:r>
    </w:p>
    <w:p>
      <w:r>
        <w:t>在她身后，从后腰处往里看，她今天穿的和面试那天是一样的装束。从牛仔裙腰口的上方，我看到一条</w:t>
      </w:r>
    </w:p>
    <w:p>
      <w:r>
        <w:t>淡黄色透明内裤。一条浅浅的股沟映入眼帘，我舔了舔嘴唇。</w:t>
      </w:r>
    </w:p>
    <w:p>
      <w:r>
        <w:t>我操，看这挺纯这么骚呢，穿这样的裤衩。我心里想着但眼睛一刻也没离开她的腰。这时电话响起，</w:t>
      </w:r>
    </w:p>
    <w:p>
      <w:r>
        <w:t>「喂」我不耐烦的接了起来。「我们这水箱坏了要换零件你们来一下」电话那头传来焦急的声音。操物</w:t>
      </w:r>
    </w:p>
    <w:p>
      <w:r>
        <w:t>业公司就是麻烦连马桶水箱坏了也找我们。放下电话我刚想叫个人去看看。「我和你一起去吧，她看着</w:t>
      </w:r>
    </w:p>
    <w:p>
      <w:r>
        <w:t>我等待我的回答。」好" 有美女相伴自然是我去了。</w:t>
      </w:r>
    </w:p>
    <w:p>
      <w:r>
        <w:t>我帮她打开车门，有意等待着她上车的瞬间，妈的动作太快了，什么也没看见。在挂档时，假意不</w:t>
      </w:r>
    </w:p>
    <w:p>
      <w:r>
        <w:t>小心用手曾了一下她的腿，嘿还真滑。十分钟的车程到达目的地。肥的跟猪一样的女业主穿戴整齐站在</w:t>
      </w:r>
    </w:p>
    <w:p>
      <w:r>
        <w:t>门口，「来了，给你们钥匙，弄好后钥匙放在隔壁家就行了，我有急事马上走」。哦，知道了，您放心</w:t>
      </w:r>
    </w:p>
    <w:p>
      <w:r>
        <w:t>吧「。脸上虽然堆着笑，其实心里早就把她妈问候好几遍了。我们进了屋，环视了一下四周，装修豪华，</w:t>
      </w:r>
    </w:p>
    <w:p>
      <w:r>
        <w:t>摆设讲究，尤其是靠墙的大沙发显示出了主人的财力。我进了卫生间两分钟搞定，其实简单的很，换一</w:t>
      </w:r>
    </w:p>
    <w:p>
      <w:r>
        <w:t>套管子就ok了，成本价十三块钱，非得找丫要一百三不可。</w:t>
      </w:r>
    </w:p>
    <w:p>
      <w:r>
        <w:t>弄「完了」？」恩，换个零件就行，坐这待会，回去也没的干」，「恩」她轻声答应着。坐下来后</w:t>
      </w:r>
    </w:p>
    <w:p>
      <w:r>
        <w:t>是一分钟的沉默，我拉住了她的手，她没有反抗，我握的更紧了。而后又抱住了她的身子，她依然没有</w:t>
      </w:r>
    </w:p>
    <w:p>
      <w:r>
        <w:t>反抗，我的嘴凑了上去，和她那完美的嘴唇碰在了一起，四唇相接，两条滑腻的舌头相互纠缠这，仿佛</w:t>
      </w:r>
    </w:p>
    <w:p>
      <w:r>
        <w:t>在倾诉相思之苦，我由于兴奋身体不由自主的颤抖，唿吸也加重了。唔唔的声音从她的鼻子里发出来。</w:t>
      </w:r>
    </w:p>
    <w:p>
      <w:r>
        <w:t>我的手爬山了她的臀峰大力的蹂躏着臀肉，完美的臀型，弹性十足。</w:t>
      </w:r>
    </w:p>
    <w:p>
      <w:r>
        <w:t>这是我给它的唯一评价。她扭动这身子以示回应。</w:t>
      </w:r>
    </w:p>
    <w:p>
      <w:r>
        <w:t>事情到了这一步一切都是水到渠成。我抱起她让她横坐在我的腿上，继续吻着，一只色手伸进了她</w:t>
      </w:r>
    </w:p>
    <w:p>
      <w:r>
        <w:t>的裙子顺着光滑修长的腿往上摸。内裤！我刚刚看到的黄色透明内裤，现在它就在我的手掌下，我更加</w:t>
      </w:r>
    </w:p>
    <w:p>
      <w:r>
        <w:t>冲动了，大手直捣黄龙，湿湿的！</w:t>
      </w:r>
    </w:p>
    <w:p>
      <w:r>
        <w:t>哦！外表高傲清纯的美女原来也会湿啊。我肆无忌惮的用中指在她的两腿间揉捏，感受这被淫水浸</w:t>
      </w:r>
    </w:p>
    <w:p>
      <w:r>
        <w:t>湿后内裤的滑腻。我看这她已经变得有点迷离的眼睛，枫，她没有回答双手搂住我的脖子，头靠在了我</w:t>
      </w:r>
    </w:p>
    <w:p>
      <w:r>
        <w:t>的肩上。我把她平放到沙发上小腿放在我的大腿上，撩起牛仔裙，透明内裤下的三角地带，是若隐若现</w:t>
      </w:r>
    </w:p>
    <w:p>
      <w:r>
        <w:t>的的阴毛呈现出一片黑色，我轻抚着，感受着小山丘的完美曲线。</w:t>
      </w:r>
    </w:p>
    <w:p>
      <w:r>
        <w:t>在我轻轻褪下了她的内裤的时候美女象征性的拉了拉我的手，中指按在了肥厚的大阴唇中，指尖拨</w:t>
      </w:r>
    </w:p>
    <w:p>
      <w:r>
        <w:t>弄着小小的阴核，她用力抬起屁股，嘴里发出啊，，的声音。我知道差不多了不能让到手的肥肉再飞了。</w:t>
      </w:r>
    </w:p>
    <w:p>
      <w:r>
        <w:t>放开她的手，脱下我自己的裤子大鸡吧迫不及待的从内裤里弹了出来。她看了一眼，略带惊讶的啊</w:t>
      </w:r>
    </w:p>
    <w:p>
      <w:r>
        <w:t>了一声。我自豪的晃了晃，她做在沙发上双腿分开，阴户最大限度的张开着，乌黑但不浓密的阴毛耸立</w:t>
      </w:r>
    </w:p>
    <w:p>
      <w:r>
        <w:t>在阴阜上，粉红色的小阴唇一张一合像是在唿唤着大鸡吧，小穴已经水漫金山。「这样不好吧？」欲拒</w:t>
      </w:r>
    </w:p>
    <w:p>
      <w:r>
        <w:t>还迎的一句话。我连考虑都没考虑就答道「" 做了再说」".跪在她两腿间的地上把鸡巴扶正，在阴唇间</w:t>
      </w:r>
    </w:p>
    <w:p>
      <w:r>
        <w:t>研磨了几下，对准洞口缓缓进入。虽然有大量淫水的帮助但还是感觉到了她阴道的狭窄，肯定是他男朋</w:t>
      </w:r>
    </w:p>
    <w:p>
      <w:r>
        <w:t>友的武器太小，今天就让哥哥满足你，叫你知道什么是高潮迭起我心想着。鸡巴被阴道壁有节奏的敲击</w:t>
      </w:r>
    </w:p>
    <w:p>
      <w:r>
        <w:t>这。她皱起眉头，螓首向后仰着。直到我把大鸡吧尽根插了进去才从她脸上看到了舒展的表情，在温暖</w:t>
      </w:r>
    </w:p>
    <w:p>
      <w:r>
        <w:t>而多汁的的腔体包裹下异常舒适。</w:t>
      </w:r>
    </w:p>
    <w:p>
      <w:r>
        <w:t>啊，，，呀，，，呀伴随着她的喘息声，我缓慢的抽送这，享受这。「」快点「」哦，美女开口相</w:t>
      </w:r>
    </w:p>
    <w:p>
      <w:r>
        <w:t>求怎能拒绝，我加快了速度，右手飞快的揉搓这充血的阴蒂，左手抚摸这大腿内侧，看着阴道中进出的</w:t>
      </w:r>
    </w:p>
    <w:p>
      <w:r>
        <w:t>龟头，被带的翻进翻出的阴肉，我差点就缴械投降了。美女银牙紧咬，两手抓住我的头发，而从她口中</w:t>
      </w:r>
    </w:p>
    <w:p>
      <w:r>
        <w:t>发出的，啊，，呀，，声也由小变大近乎疯狂了。枫双腿分开到了极限，几乎成了一字，屁股跟随这我</w:t>
      </w:r>
    </w:p>
    <w:p>
      <w:r>
        <w:t>鸡巴的进出而抬高迎合这我的操干，每次抽插都是只留龟头在洞口然后大力挺进，美女的子宫不知道被</w:t>
      </w:r>
    </w:p>
    <w:p>
      <w:r>
        <w:t>我撞击了多少次，看这面前这个美女，想着我的大鸡吧在她的体内涌动，听这由于淫水过多而发出的咕</w:t>
      </w:r>
    </w:p>
    <w:p>
      <w:r>
        <w:t>叽咕叽声，美女激烈的叫喊声，肉与肉的碰撞声。我实在是忍不了了。勐烈的冲刺了二十来下迅速拔出</w:t>
      </w:r>
    </w:p>
    <w:p>
      <w:r>
        <w:t>鸡巴，右手一阵套弄，随着一声低吼，大量精液发射了出去落在了她的小腹和阴毛上。</w:t>
      </w:r>
    </w:p>
    <w:p>
      <w:r>
        <w:t>我掏出纸巾替她清理这黏黏的液体，晚上补给你，我低着头不好意思的说。</w:t>
      </w:r>
    </w:p>
    <w:p>
      <w:r>
        <w:t>我知道这次太快了，她也就是刚刚来感觉。她抱住我的头，吻着我的脸在我耳边说道，「" 我已经</w:t>
      </w:r>
    </w:p>
    <w:p>
      <w:r>
        <w:t>高潮了。嘿嘿』」。我看这她泛着红晕的脸。是那么的可爱，那么惹人怜惜，小鸟依人这四个字跳进了</w:t>
      </w:r>
    </w:p>
    <w:p>
      <w:r>
        <w:t>我的脑袋，轻轻吻着她的唇。</w:t>
      </w:r>
    </w:p>
    <w:p>
      <w:r>
        <w:t>十分钟后我们下楼。开上车，回到公司。其间我一直拉着她的手，双方脸上都洋溢着幸福的笑容，</w:t>
      </w:r>
    </w:p>
    <w:p>
      <w:r>
        <w:t>好像一对热恋中的那女。我想，我是爱上这个女孩了。</w:t>
      </w:r>
    </w:p>
    <w:p>
      <w:r>
        <w:t>刚过四点我就让其他几个同事下班了，只有我和她了。" 她好吗" ？我知道她在问我的女朋友，我</w:t>
      </w:r>
    </w:p>
    <w:p>
      <w:r>
        <w:t>没有正面回答她。反问道，怎么，后悔了？她看着窗外，低声说，没有，不后悔只是觉得对不起他。我</w:t>
      </w:r>
    </w:p>
    <w:p>
      <w:r>
        <w:t>看的出她一半是内疚一半是害怕。</w:t>
      </w:r>
    </w:p>
    <w:p>
      <w:r>
        <w:t>人的虚伪在这时表现的淋漓尽致，明明很想要，但是超越了道德的底线会不自觉的加以控制，现在</w:t>
      </w:r>
    </w:p>
    <w:p>
      <w:r>
        <w:t>我需要给她找一个理由，让她安心面对发生的一切。</w:t>
      </w:r>
    </w:p>
    <w:p>
      <w:r>
        <w:t>我们这样很好，如果你愿意，在不破坏对方生活的前提下，我们就一直保持这样的关系，好不好？</w:t>
      </w:r>
    </w:p>
    <w:p>
      <w:r>
        <w:t>你也不必内疚，这种事太正常了，也许以后我们不在有性关系了但还可以是朋友啊。我说的话连自己都</w:t>
      </w:r>
    </w:p>
    <w:p>
      <w:r>
        <w:t>不相信，什么朋友啊男女之间那有纯洁的友谊啊。她抱紧了我说，好，我们相互谁也不要要求对方，走</w:t>
      </w:r>
    </w:p>
    <w:p>
      <w:r>
        <w:t>到那，就算那，如果有一天我们真的分开了，我希望你别把我当仇人。像谈判一样的口头协议达成了。</w:t>
      </w:r>
    </w:p>
    <w:p>
      <w:r>
        <w:t>她很好，我回答了她刚才提的问题。他也很好，如果咱们之间的事影响到了我和他的关系我会立即和你</w:t>
      </w:r>
    </w:p>
    <w:p>
      <w:r>
        <w:t>分开的，没有余地，你要做好思想准备，枫说。</w:t>
      </w:r>
    </w:p>
    <w:p>
      <w:r>
        <w:t>在这一刻我知道我永远不可能完完全全的得到她了，同时也感觉到了她美丽外表下那颗钢铁一样的</w:t>
      </w:r>
    </w:p>
    <w:p>
      <w:r>
        <w:t>心。</w:t>
      </w:r>
    </w:p>
    <w:p>
      <w:r>
        <w:t>吃过晚饭，我们到一家ktv 去唱歌，喝了不少啤酒我俩都已经有点晕了。她坐在我腿上，我左手拿</w:t>
      </w:r>
    </w:p>
    <w:p>
      <w:r>
        <w:t>着麦唱歌右手手偷偷的从裙摆下伸了进去，隔着薄薄的内裤摩擦阴户。不知不觉的她的蜜汁已经透过唯</w:t>
      </w:r>
    </w:p>
    <w:p>
      <w:r>
        <w:t>一的屏障涂满了我的手指。我淫欲大发，小拇指勾起内裤的边缘，中指无名指毫不留情的钻入她的小穴。</w:t>
      </w:r>
    </w:p>
    <w:p>
      <w:r>
        <w:t>宝贝，你怎么这么湿啊？碰碰你，你就这样了。</w:t>
      </w:r>
    </w:p>
    <w:p>
      <w:r>
        <w:t>讨厌，啊，，，啊，，，！</w:t>
      </w:r>
    </w:p>
    <w:p>
      <w:r>
        <w:t>美女双臂勾紧了我的脖子鼓励我继续为她服务。</w:t>
      </w:r>
    </w:p>
    <w:p>
      <w:r>
        <w:t>我手指弯曲在阴道内四，五厘米的地方飞快的抠挖。美女双眸紧闭，檀口微张，一张俏脸布满了红</w:t>
      </w:r>
    </w:p>
    <w:p>
      <w:r>
        <w:t>霞。我突发奇想把还在手里的麦克风拿到了手指与阴道的结合处，霎时狭小房间里的四个巨型扬声器同</w:t>
      </w:r>
    </w:p>
    <w:p>
      <w:r>
        <w:t>时发出了咕叽咕叽，啪嗒啪嗒及其淫靡的声音。飞溅的淫液打到了麦克风顶部的海绵上形成了点点湿渍。</w:t>
      </w:r>
    </w:p>
    <w:p>
      <w:r>
        <w:t>就这样玩了半个多小时我们来到了KTV 附近的一间空房内，因为我们是物业公司所有有很多房主把</w:t>
      </w:r>
    </w:p>
    <w:p>
      <w:r>
        <w:t>房子交给我们么由我们向外出租。</w:t>
      </w:r>
    </w:p>
    <w:p>
      <w:r>
        <w:t>我迫不及待的冲进浴室，草草洗了个澡，本来想跟她来个鸳鸯浴的她却不同意，不知道为什么。四</w:t>
      </w:r>
    </w:p>
    <w:p>
      <w:r>
        <w:t>十分钟后枫洗好出来了，女人洗澡的时间都那么长吗？她裸露这上半身，下面还是那条透明的小内裤，</w:t>
      </w:r>
    </w:p>
    <w:p>
      <w:r>
        <w:t>黑色的三角地带从内裤中映出，看的我血脉膨胀，我抱起她直接走进了卧室。把她平放在床上仔仔细细</w:t>
      </w:r>
    </w:p>
    <w:p>
      <w:r>
        <w:t>欣赏。她闭上眼睛等待这我的爱抚。我托起她左腿从大脚趾到小脚趾慢慢的品尝，然后是小腿，大腿，</w:t>
      </w:r>
    </w:p>
    <w:p>
      <w:r>
        <w:t>舌头在内裤与大腿根的交汇处来回转圈，在对右腿也做了同样的事情后，我明显感觉到她的身体变热了，</w:t>
      </w:r>
    </w:p>
    <w:p>
      <w:r>
        <w:t>双脚在床上摩擦，内裤的中间已经被蜜汁浸透。</w:t>
      </w:r>
    </w:p>
    <w:p>
      <w:r>
        <w:t>我把鼻子用力砥在她的双腿间拼命的吸着美人的味道，沁人心脾。啊，，啊，，美女双腿夹紧了我</w:t>
      </w:r>
    </w:p>
    <w:p>
      <w:r>
        <w:t>的头，粗重的喘息和大量的淫液释放着让人无法拒绝的性信号，轻轻脱下内裤，肥厚的大阴唇和小阴唇</w:t>
      </w:r>
    </w:p>
    <w:p>
      <w:r>
        <w:t>好似盛开的鲜花，我一下把嘴贴了上去好像要把她吃下去一样，吻这两片美唇舌头拼命的挤进小穴中，</w:t>
      </w:r>
    </w:p>
    <w:p>
      <w:r>
        <w:t>同时吞咽这鲜甜的汁液。啊，，啊，，受不了了，枫兴奋的大喊这双手在我的头发里乱抓。我的舌头又</w:t>
      </w:r>
    </w:p>
    <w:p>
      <w:r>
        <w:t>找到了那颗能叫女人发疯的小肉芽，中指插入阴道慢慢进出。这时我的手被用力往上拉了拉。</w:t>
      </w:r>
    </w:p>
    <w:p>
      <w:r>
        <w:t>怎么了？</w:t>
      </w:r>
    </w:p>
    <w:p>
      <w:r>
        <w:t>你躺下！</w:t>
      </w:r>
    </w:p>
    <w:p>
      <w:r>
        <w:t>我知道美女要投桃报李了，也该是我享受的时候了。</w:t>
      </w:r>
    </w:p>
    <w:p>
      <w:r>
        <w:t>说实话今晚我本觉得她会因为不好意思，或者是为自己红杏出墙内疚而放不开。但是我真的没想到</w:t>
      </w:r>
    </w:p>
    <w:p>
      <w:r>
        <w:t>她这么大胆，一点也不拘谨，居然主动给我口交，现在的大学生就是开放。事先准备说服她的话看来是</w:t>
      </w:r>
    </w:p>
    <w:p>
      <w:r>
        <w:t>没用了。</w:t>
      </w:r>
    </w:p>
    <w:p>
      <w:r>
        <w:t>嗡嗡嗡嗡，放在床头柜上的手机震了两下，不用看我就知道肯定是我老婆打来的，拿过电话看了一</w:t>
      </w:r>
    </w:p>
    <w:p>
      <w:r>
        <w:t>眼不出所料。现在这种情形叫我怎么编瞎话啊，思考问题的器官不是大脑而是荷尔蒙，干脆扣出电池扔</w:t>
      </w:r>
    </w:p>
    <w:p>
      <w:r>
        <w:t>在了一边。</w:t>
      </w:r>
    </w:p>
    <w:p>
      <w:r>
        <w:t>你老婆啊？</w:t>
      </w:r>
    </w:p>
    <w:p>
      <w:r>
        <w:t>恩！</w:t>
      </w:r>
    </w:p>
    <w:p>
      <w:r>
        <w:t>你真行，直接拔电池，看明天你怎么跟她解释。</w:t>
      </w:r>
    </w:p>
    <w:p>
      <w:r>
        <w:t>明天在说明天的，先享受眼前的才是真的，说着我按下了她的头。</w:t>
      </w:r>
    </w:p>
    <w:p>
      <w:r>
        <w:t>小巧的舌头先在龟头的周围绕了一圈，又轻轻点了几下马眼，而后一下把硕大的阳具吞进了进去。</w:t>
      </w:r>
    </w:p>
    <w:p>
      <w:r>
        <w:t>哦，，，爽啊，大鸡巴被温暖的腔体来回套弄，看这她那完美的嘴唇在硬挺的阳具上上下下，有一种从</w:t>
      </w:r>
    </w:p>
    <w:p>
      <w:r>
        <w:t>未有过的征服感。她口交的技术很好，不知道是她男朋友调教的还是看A 片学的，反正我是舒服的很。</w:t>
      </w:r>
    </w:p>
    <w:p>
      <w:r>
        <w:t>看着大肉棒在小嘴中吞吐吸纳我的欲火燃烧的更旺了，肉棒被吐出的同时。睾丸又被纳入了她的口中。</w:t>
      </w:r>
    </w:p>
    <w:p>
      <w:r>
        <w:t>" 嘿嘿，吃丸子" 她微笑这打趣。「好吃吗」？」恩好吃」。吃够了丸子的她将双手伸到我的大腿下面</w:t>
      </w:r>
    </w:p>
    <w:p>
      <w:r>
        <w:t>往上用力，示意我抬高腿，我把腿抬高双手搬住两个腿弯处，现在这姿势好像是我在等着挨操。</w:t>
      </w:r>
    </w:p>
    <w:p>
      <w:r>
        <w:t>美女的香舌顺着鸡巴一路向下毫不犹豫的停在了屁眼上，咝，凉飕飕的感觉。</w:t>
      </w:r>
    </w:p>
    <w:p>
      <w:r>
        <w:t>我草，屁眼都舔了我真是没想到啊，自己老婆都不肯干的事居然由她代劳了。屁眼被美女细心的照</w:t>
      </w:r>
    </w:p>
    <w:p>
      <w:r>
        <w:t>料着鸡巴也被一只小手捋着。一个百里挑一的清高美人在舔着男人排泄的器官。心里上的满足感比身体</w:t>
      </w:r>
    </w:p>
    <w:p>
      <w:r>
        <w:t>上强了不知道多少倍，那种感觉我不知道用什么词汇才能形容。</w:t>
      </w:r>
    </w:p>
    <w:p>
      <w:r>
        <w:t>来吧，宝贝。撅起来。美女用手抹了一下嘴，便趴在床上抬高了屁股。我跪在她双腿之间握住坚硬</w:t>
      </w:r>
    </w:p>
    <w:p>
      <w:r>
        <w:t>如铁的鸡巴对准小洞捅了进去。啊，，，呀，，，啊，，，如释重负的叫声响起。双手在丰满的臀瓣上</w:t>
      </w:r>
    </w:p>
    <w:p>
      <w:r>
        <w:t>抓捏，腰部用力做这活塞运动，但是每下都是很小心不敢尽根没入生怕弄疼了我的小宝贝。我双手前伸</w:t>
      </w:r>
    </w:p>
    <w:p>
      <w:r>
        <w:t>抓住两个奶子把它们捏成各种不同的形状，身下的美女也随之发出更大的叫声。快点，快点。</w:t>
      </w:r>
    </w:p>
    <w:p>
      <w:r>
        <w:t>我支起身子加快了频率，鸡巴在心形的屁股里抽插把阴道里粉红色的眉肉带的翻进翻出，呀，呀，</w:t>
      </w:r>
    </w:p>
    <w:p>
      <w:r>
        <w:t>哦，哦。老公别停快，快我要飞了。这样的淫声浪语好似给我打了一针兴奋剂，鸡巴以不可想象的速度</w:t>
      </w:r>
    </w:p>
    <w:p>
      <w:r>
        <w:t>狠狠撞击这她的子宫，她的屁股也上下前后大力的扭动配合我的操干。</w:t>
      </w:r>
    </w:p>
    <w:p>
      <w:r>
        <w:t>啊，美人双手握紧了拳头，螓首后仰，口中急速的喘息向外喷着香气。我知道她来了。在这个时候</w:t>
      </w:r>
    </w:p>
    <w:p>
      <w:r>
        <w:t>女人是很脆弱的如果男人在这时不帮她一把的话会对她的心里造成伤害，于是我用尽全身力气做最后的</w:t>
      </w:r>
    </w:p>
    <w:p>
      <w:r>
        <w:t>冲刺。一股滚烫的液体喷到了大龟头上，受到了这样的刺激我精关大开屁股紧绷，后背发麻。大量的精</w:t>
      </w:r>
    </w:p>
    <w:p>
      <w:r>
        <w:t>液射在女人生命之源上。她的身体痉挛似的一下一下颤抖。我压到她的背上闻着她的体香。</w:t>
      </w:r>
    </w:p>
    <w:p>
      <w:r>
        <w:t>在阴茎退出阴道后大量的精液也涌了出来。清理完毕后我搂着她的身子，吻她的脸，抚摸这她的头</w:t>
      </w:r>
    </w:p>
    <w:p>
      <w:r>
        <w:t>发。而她也享受这事后的温存。</w:t>
      </w:r>
    </w:p>
    <w:p>
      <w:r>
        <w:t>高潮后体虚，没一会小美人睡着了。我呢，点上一根烟脑子里在想明天怎么跟老婆交代啊……。</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