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为我心中的爱默默流泪</w:t>
      </w:r>
    </w:p>
    <w:p>
      <w:r>
        <w:t>.</w:t>
      </w:r>
    </w:p>
    <w:p>
      <w:r>
        <w:t>我的爱，你究竟在何方？我每天给自己打气，都满怀信心等待你的出现，盼望你的到来，期盼幸福降临在我身</w:t>
      </w:r>
    </w:p>
    <w:p>
      <w:r>
        <w:t>上，可是你究竟在何方呢？</w:t>
      </w:r>
    </w:p>
    <w:p>
      <w:r>
        <w:t>爱情原本是是一个非常美好神圣的东西，问世间情为何物，只教人生死相许，以前出现了很多可歌可泣的悲壮</w:t>
      </w:r>
    </w:p>
    <w:p>
      <w:r>
        <w:t>爱情故事，但到了现在的这个多元世界里，无时无刻充满诱惑，令人眼花缭乱，更感到迷茫。让许多原本纯净的心</w:t>
      </w:r>
    </w:p>
    <w:p>
      <w:r>
        <w:t>灵受了影响，对爱情的选择也趋向了物质化，诸如房子、车子等等，附加的东西越来越多。另许多原本相信伟大爱</w:t>
      </w:r>
    </w:p>
    <w:p>
      <w:r>
        <w:t>情的人傻了眼，理想中的爱情是这样的么？她已经变得让许多人认不出来了，于是许多人不再相信爱情，傻瓜才相</w:t>
      </w:r>
    </w:p>
    <w:p>
      <w:r>
        <w:t>信爱情。</w:t>
      </w:r>
    </w:p>
    <w:p>
      <w:r>
        <w:t>可我却坚持自己的意见，象一个孩子般天真地相信爱情一定存在，就象一个孩子相信山的那一边一定有太阳温</w:t>
      </w:r>
    </w:p>
    <w:p>
      <w:r>
        <w:t>暖的家一样，执著坚定，坚信她就在遥远的地方等着我，我终会有一天等到她的出现。于是我很好的珍藏了自己，</w:t>
      </w:r>
    </w:p>
    <w:p>
      <w:r>
        <w:t>远离那些不良习气，不打麻将、不抽烟，不去那些不该去的地方等等。曾经有一位朋友看了我的文章后，说现如今</w:t>
      </w:r>
    </w:p>
    <w:p>
      <w:r>
        <w:t>象我这样心灵纯净的男子已经不多了，我惟有苦笑，她那里知道为了这份纯净我忍受了多少的寂寞孤独，一个人度</w:t>
      </w:r>
    </w:p>
    <w:p>
      <w:r>
        <w:t>过了多少不眠之夜。下了班，除了和三五好友小聚一下，就在家要么写东西要么上网，默默地独自品尝着孤独，听</w:t>
      </w:r>
    </w:p>
    <w:p>
      <w:r>
        <w:t>寂寞这个精灵为我唱歌，安静地等待着我的爱地出现。</w:t>
      </w:r>
    </w:p>
    <w:p>
      <w:r>
        <w:t>一次次，满怀希望的期待，一次次相遇，一次次挥手，希望失望更迭出现，心被不断抛起摔下。它已经很累了，</w:t>
      </w:r>
    </w:p>
    <w:p>
      <w:r>
        <w:t>如何能经得起如此地折磨？看到悲情的文章，听到忧伤的歌曲，常常会情不自禁的泪水涟涟。</w:t>
      </w:r>
    </w:p>
    <w:p>
      <w:r>
        <w:t>我好比踽踽独行于一个伸手不见五指的漆黑夜里，空旷的原野上只有自己的脚步声，望不见一点亮光，看不到</w:t>
      </w:r>
    </w:p>
    <w:p>
      <w:r>
        <w:t>一丝希望，风很大，夜很凉，路很长，惟有靠着信念前行，前行……；更象那望夫崖上多情的女子，岁岁年年，望</w:t>
      </w:r>
    </w:p>
    <w:p>
      <w:r>
        <w:t>穿秋水静等你来！</w:t>
      </w:r>
    </w:p>
    <w:p>
      <w:r>
        <w:t>岁月经不起太长的等待。等待，消磨了许多人的意志，他们原本坚强的心，变的脆弱了，终于忍受不了那份孤</w:t>
      </w:r>
    </w:p>
    <w:p>
      <w:r>
        <w:t>独和寂寞，于是就随意找一个不是十分爱的人一同入了城，然后又发现自己错了，懊恼悔恨，争吵打闹，别说幸福</w:t>
      </w:r>
    </w:p>
    <w:p>
      <w:r>
        <w:t>了，连一点愉悦都没了。我怕出现那样的结果，所以宁愿选择默默守侯。任寂寞象皮鞭一样抽打灵魂，还是要负隅</w:t>
      </w:r>
    </w:p>
    <w:p>
      <w:r>
        <w:t>顽抗着，坚守着最后一方阵地。其实也已经很累了，那种难耐的寂寞象魔鬼一样时刻在考验着我的毅力，我生怕自</w:t>
      </w:r>
    </w:p>
    <w:p>
      <w:r>
        <w:t>己一松气就抵抗不住了，放纵了自己，只好每天用体育锻炼来给自己勇气，给自己信心。</w:t>
      </w:r>
    </w:p>
    <w:p>
      <w:r>
        <w:t>坚持，坚持，再坚持……</w:t>
      </w:r>
    </w:p>
    <w:p>
      <w:r>
        <w:t>我的爱，在每一个清晨，小鸟的啁啾声中，我期待你的出现；每一个黄昏，在落日滑过树梢落入山的那一边时，</w:t>
      </w:r>
    </w:p>
    <w:p>
      <w:r>
        <w:t>我期待你的出现；每一个黑夜，我凝望夜空，看星星对我眨眼时，我期待你的出现。我固执的坚信你一定会出现，</w:t>
      </w:r>
    </w:p>
    <w:p>
      <w:r>
        <w:t>一定会属于我。</w:t>
      </w:r>
    </w:p>
    <w:p>
      <w:r>
        <w:t>可是，我心中热切期望的爱情，你何时才现身？你可知道我常常独自默默流泪？</w:t>
      </w:r>
    </w:p>
    <w:p>
      <w:r>
        <w:t>记得有人说过：" 当你的眼泪忍不住要流下来的时候，要睁大眼睛，千万别眨眼，你会看到世界由清晰变的模</w:t>
      </w:r>
    </w:p>
    <w:p>
      <w:r>
        <w:t>糊，心，在泪流下的一刻变的清澈透明。"</w:t>
      </w:r>
    </w:p>
    <w:p>
      <w:r>
        <w:t>没有激情的爱情，从喧嚣走到平静，或许，那就是所谓的永恒。虽然，我们都不知道这份平淡还会不会让人心</w:t>
      </w:r>
    </w:p>
    <w:p>
      <w:r>
        <w:t>醉，但是，过多的所谓责任让这份爱情没有了更多的渴望。</w:t>
      </w:r>
    </w:p>
    <w:p>
      <w:r>
        <w:t>无论时间会不会冲淡一切，但是等待的心，却在他原来的位置以固执的方式执着的跳动着。提醒着我们，牵挂</w:t>
      </w:r>
    </w:p>
    <w:p>
      <w:r>
        <w:t>还在距离我们不远的地方默默的存在着。</w:t>
      </w:r>
    </w:p>
    <w:p>
      <w:r>
        <w:t>即使有了爱情，内心还是无尽的空虚。在爱的人面前，为了让他相信这份真挚的爱情，不能说些让他伤心的言</w:t>
      </w:r>
    </w:p>
    <w:p>
      <w:r>
        <w:t>语，有些事情，说出来只会伤感情，不说，自己的心里又倍受折磨。想要解救内心的忧虑，却发现没有一种可以医</w:t>
      </w:r>
    </w:p>
    <w:p>
      <w:r>
        <w:t>治的药物。想要放弃，内心却无法配合自己的意愿。</w:t>
      </w:r>
    </w:p>
    <w:p>
      <w:r>
        <w:t>我说人这是怎么了？明知道这样是错的，为何还要一直错下去，去承受一些完全可以避免的悲伤。最后非要搞</w:t>
      </w:r>
    </w:p>
    <w:p>
      <w:r>
        <w:t>得自己一败涂地，失去一切才看清楚，这个就是现实的悲哀，认了吗？认了吧。不认又能怎么样？借酒消愁，报服</w:t>
      </w:r>
    </w:p>
    <w:p>
      <w:r>
        <w:t>他人吗？不理智的想法会让人做一些失心智的事情。到最后，伤了自己更深，也拖累了别人。</w:t>
      </w:r>
    </w:p>
    <w:p>
      <w:r>
        <w:t>想过放弃，但放不开心去做。我相信他，但又有一点点的迟疑，我真的可以为爱付出一切，就是内心害怕遭到</w:t>
      </w:r>
    </w:p>
    <w:p>
      <w:r>
        <w:t>极不愿意看到的背叛。有个男性的朋友跟我说过这样一句话：「不知道你看清这个社会没有。当男人辛苦挣钱的时</w:t>
      </w:r>
    </w:p>
    <w:p>
      <w:r>
        <w:t>候，就看见那些小姐们挣钱那么容易，于是男人就起了贪心，既想得到他的人，又想得到他的钱。于是就引发了犯</w:t>
      </w:r>
    </w:p>
    <w:p>
      <w:r>
        <w:t>罪。，而女人呢当看到男人们其实都是在玩弄她感情的时候就开始恨男人。于是我就说了一句话：男人是被女人勾</w:t>
      </w:r>
    </w:p>
    <w:p>
      <w:r>
        <w:t>引坏的，女人是被男人逼坏的。都成坏人了……所以现在好人是越来越少啊。」呵呵。这就是现在社会的悲哀。为</w:t>
      </w:r>
    </w:p>
    <w:p>
      <w:r>
        <w:t>什么有那么多人会不愿意相信爱情？为什么人迟迟不敢付出真爱？为什么还要久久地等待，希望得到最真实的爱？</w:t>
      </w:r>
    </w:p>
    <w:p>
      <w:r>
        <w:t>人，总是在贪婪和害怕中度过。为什么就不能脚踏实地自己靠自己的双手去造创价值，非要走这种不要脸的捷</w:t>
      </w:r>
    </w:p>
    <w:p>
      <w:r>
        <w:t>径。我很鄙视那些依靠别人的手赚取自己利益的骗子。特别是利用感情来骗取钱财的败类。我相信爱情，只是不敢</w:t>
      </w:r>
    </w:p>
    <w:p>
      <w:r>
        <w:t>确定，他付出的是不是真心相待，或许在一起，是为了某种目的。不管是为了什么，让我爱上你，我就会为我们的</w:t>
      </w:r>
    </w:p>
    <w:p>
      <w:r>
        <w:t>爱情负责到底，日子过得艰苦也没有关系，我相信你也是在为我们的未来奋斗，才会暂时让我得不到恋爱时应该有</w:t>
      </w:r>
    </w:p>
    <w:p>
      <w:r>
        <w:t>的幸福。我现在真的没关系，因为我知道你此时的内心也非常尴尬，非常地过意不去。</w:t>
      </w:r>
    </w:p>
    <w:p>
      <w:r>
        <w:t>亲爱的，请你相信我，我不是一个要靠别人来养活自己的人，我只要有一双手，我就有走出困境的能力。时间，</w:t>
      </w:r>
    </w:p>
    <w:p>
      <w:r>
        <w:t>只是为了让我们见证，我们的未来是幸福的。现在，让我们用行动去证明这份爱是真实的。</w:t>
      </w:r>
    </w:p>
    <w:p>
      <w:r>
        <w:t>拥有的不是最好，往往也不懂得珍惜。也许，这个时候，等待比拥有更有意义。</w:t>
      </w:r>
    </w:p>
    <w:p>
      <w:r>
        <w:t>爱情不是奇遇，奇遇中的爱情注定了最终的分离。适合走到最后的人，从开始就是为了彼此而生的。只是繁华</w:t>
      </w:r>
    </w:p>
    <w:p>
      <w:r>
        <w:t>的世界迷乱了我们的双眼，太过激情的生活麻醉了我们的真心，爱情成了玩物，找不到彼此的方向。</w:t>
      </w:r>
    </w:p>
    <w:p>
      <w:r>
        <w:t>我相信这世上冥冥之中注定的相遇和分离，尽管分离时的无奈是我一生都不愿再去碰触的伤。有心的人，再远</w:t>
      </w:r>
    </w:p>
    <w:p>
      <w:r>
        <w:t>也会记挂对方。无心的人，迟在咫尺却远在天涯。</w:t>
      </w:r>
    </w:p>
    <w:p>
      <w:r>
        <w:t>如果爱情停留在曾经，那么它只属于那个时间，如果爱情存在于今生，那么它属于永恒。</w:t>
      </w:r>
    </w:p>
    <w:p>
      <w:r>
        <w:t>安妮宝贝说过这样一句话：" 有些事情是可以遗忘的，有些事情是可以记忆的，有些事情是可以心甘情愿的，</w:t>
      </w:r>
    </w:p>
    <w:p>
      <w:r>
        <w:t>有些事情却一直无能为力。"</w:t>
      </w:r>
    </w:p>
    <w:p>
      <w:r>
        <w:t>爱情是可以遗忘的，欢乐是可以记忆的，痛苦是心甘情愿的，分离是无能为力的。</w:t>
      </w:r>
    </w:p>
    <w:p>
      <w:r>
        <w:t>眼泪是无助的，或许，太久我们都不会哭了，无论受伤或者心痛，就这么看着，在嘻笑打闹中，淹没了。</w:t>
      </w:r>
    </w:p>
    <w:p>
      <w:r>
        <w:t>忘记了世界的改变，习惯了自己和自己说话，看着左手恋上了右手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