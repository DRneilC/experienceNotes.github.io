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七月，相守彼此的泪雨滂沱</w:t>
      </w:r>
    </w:p>
    <w:p>
      <w:r>
        <w:t>.</w:t>
      </w:r>
    </w:p>
    <w:p>
      <w:r>
        <w:t>七月的阳光好像已经没有那般刺眼，经过白色纱窗的过滤下显得异常的柔和。我躺在白色空间里的一张白色的</w:t>
      </w:r>
    </w:p>
    <w:p>
      <w:r>
        <w:t>床上，看着这存在在我生命里屈指可数的阳光泪湿了眼。彼此相守的不是约定，而是彼此泪雨滂沱的回忆，我要带</w:t>
      </w:r>
    </w:p>
    <w:p>
      <w:r>
        <w:t>着着这些跟你有关的回忆去一个很远的地方旅行，也许会很久，再也许永远都不会回来。</w:t>
      </w:r>
    </w:p>
    <w:p>
      <w:r>
        <w:t>我不想在我离开这个世界的时候他感觉那么痛。</w:t>
      </w:r>
    </w:p>
    <w:p>
      <w:r>
        <w:t>我一直以为只有南方才有矮矮的像香樟一样把整条街道都遮掩住，耀眼的阳光透过这些树叶星星点点的洒落在</w:t>
      </w:r>
    </w:p>
    <w:p>
      <w:r>
        <w:t>慵懒的街道，慵懒的人。我一直不喜欢出门，可是因为某种原因我不得不远行，在远行的旅途中，我看到原来在好</w:t>
      </w:r>
    </w:p>
    <w:p>
      <w:r>
        <w:t>多地方也有那样的树，那样美的树。</w:t>
      </w:r>
    </w:p>
    <w:p>
      <w:r>
        <w:t>在郑州有这一种叫做法国梧桐的树，我刚去郑州这座城市的时候。被这样的树震撼了。在出租车里往外面望去，</w:t>
      </w:r>
    </w:p>
    <w:p>
      <w:r>
        <w:t>就感觉自己到了夏至未至里立夏去的那座城市。我在想我是不是也会在望向窗外的时候看到爱我的傅小司。</w:t>
      </w:r>
    </w:p>
    <w:p>
      <w:r>
        <w:t>郑州是一座古城所以这里的树也许很久以前就已经存在了吧，树很粗，看上去就觉得很古老，古老的觉得大自</w:t>
      </w:r>
    </w:p>
    <w:p>
      <w:r>
        <w:t>然原来就在自己的身边。我走在七月的树荫下，感觉不到阳光的炙烤，只听到树叶被风吹过的声音。</w:t>
      </w:r>
    </w:p>
    <w:p>
      <w:r>
        <w:t>我在这里想起了远在异地的盎竺，，心里满载者自己曾经许给他的好多承诺，然后哭了。我害怕自己实现不了</w:t>
      </w:r>
    </w:p>
    <w:p>
      <w:r>
        <w:t>自己的承诺。可是我却一直在许给他那些根本无法实现的承诺。</w:t>
      </w:r>
    </w:p>
    <w:p>
      <w:r>
        <w:t>我是一个病孩子，一个永远都不知道好好保护自己的孩子。我肆意的打乱自己的生活，那时候的我向别人炫耀</w:t>
      </w:r>
    </w:p>
    <w:p>
      <w:r>
        <w:t>这我的活力，我的嚣张跋扈。</w:t>
      </w:r>
    </w:p>
    <w:p>
      <w:r>
        <w:t>盎竺总是在半夜骂还在网上游荡的我，然后我就取消对他的隐身可见告诉他我下了。盎竺还总是说叫我好好吃</w:t>
      </w:r>
    </w:p>
    <w:p>
      <w:r>
        <w:t>饭，去户外运动，好好照顾自己。盎竺开始叫我去跑步，知道我不动的时候把跑步降低到散步。等我不想散步的时</w:t>
      </w:r>
    </w:p>
    <w:p>
      <w:r>
        <w:t>候就降低到好好吃饭。直到后来我连饭都懒的吃。盎竺就是这样，一直宠着我，即使他知道这是溺爱。可是他就是</w:t>
      </w:r>
    </w:p>
    <w:p>
      <w:r>
        <w:t>见不得我吃苦。</w:t>
      </w:r>
    </w:p>
    <w:p>
      <w:r>
        <w:t>每当我饿的不行的时候告诉他我在外面遛达，他就会很高兴很差异。「呀？今天是怎么了？想动了啊我的大小</w:t>
      </w:r>
    </w:p>
    <w:p>
      <w:r>
        <w:t>姐。」然后我丢给他一个字：「切。」</w:t>
      </w:r>
    </w:p>
    <w:p>
      <w:r>
        <w:t>盎竺喜欢观光喜欢旅游，喜欢去很多他想去的地方。盎竺说他最大的梦想就是赚很多钱带着我离家出走，去各</w:t>
      </w:r>
    </w:p>
    <w:p>
      <w:r>
        <w:t>地游览，我告诉他，要去你自己去，你给我一两居都行，我在家赚钱给你后援。出走够了就回来。他无精打采的奥</w:t>
      </w:r>
    </w:p>
    <w:p>
      <w:r>
        <w:t>一声，象个孩子。</w:t>
      </w:r>
    </w:p>
    <w:p>
      <w:r>
        <w:t>有一天我问盎竺：如果有一天我生病了怎么办。盎竺说：给你看病啊，然后守着你。我说：你说的哈？盎竺说，</w:t>
      </w:r>
    </w:p>
    <w:p>
      <w:r>
        <w:t>：嗯。我说的、我说：不许反悔。盎竺说：不会反悔。我笑了。最后我问：如果看不好呢？盎竺说：傻丫头，怎么</w:t>
      </w:r>
    </w:p>
    <w:p>
      <w:r>
        <w:t>想那么多。然后我抱着自己哭了。</w:t>
      </w:r>
    </w:p>
    <w:p>
      <w:r>
        <w:t>我告诉盎竺：我觉得哥哥跟山一样，有我哥哥在，我什么都不怕。盎竺说：山也有阴影。我说：我知道。我说</w:t>
      </w:r>
    </w:p>
    <w:p>
      <w:r>
        <w:t>：我好像很不平衡我不想让哥哥把爱分给别人。过去哥哥一直疼我。可是现在哥哥有了女朋友觉得自己北抛弃了一</w:t>
      </w:r>
    </w:p>
    <w:p>
      <w:r>
        <w:t>样。盎竺说：是不是感觉爱被分割了？我说：分了好多。盎竺告诉我：将来会有人替他们爱你的。盎竺不会知道当</w:t>
      </w:r>
    </w:p>
    <w:p>
      <w:r>
        <w:t>他说这句话的时候，我没有看到他的名字。会有人？谁呢？不是你吗？</w:t>
      </w:r>
    </w:p>
    <w:p>
      <w:r>
        <w:t>我问过哥哥：我跟她女朋友谁比较重要。哥哥说：都重要。说不可以比较。我说：如果在哥哥跟盎竺之间选择</w:t>
      </w:r>
    </w:p>
    <w:p>
      <w:r>
        <w:t>我就会选择哥哥。哥哥说：等以后你就会知道了，你问的问题多么的傻。他是陪你一辈子的人，知道吗？</w:t>
      </w:r>
    </w:p>
    <w:p>
      <w:r>
        <w:t>我哭了。哥哥没有看到我的眼泪。我说：等哥哥将来结婚了，有了孩子之后我就排在最后面了。哥哥说我幼稚。</w:t>
      </w:r>
    </w:p>
    <w:p>
      <w:r>
        <w:t>我说：如果我一直拖着你呢可以吗？哥哥说：可以啊，当然可以。我说：如果嫂子不愿意呢？哥哥说：那就不是他</w:t>
      </w:r>
    </w:p>
    <w:p>
      <w:r>
        <w:t>说了算了。我笑了。我想即使可以我也不会拖着哥哥的，因为我想看到我爱的人幸福。只要他们幸福，我做什么都</w:t>
      </w:r>
    </w:p>
    <w:p>
      <w:r>
        <w:t>愿意，即使是放弃整个世界或者让整个世界放弃我。</w:t>
      </w:r>
    </w:p>
    <w:p>
      <w:r>
        <w:t>盎竺一直说他总觉得跟我之间有一种距离，他无法逾越。盎竺说，为什么我总是让他觉得若即若离，近在眼前</w:t>
      </w:r>
    </w:p>
    <w:p>
      <w:r>
        <w:t>却又远在天边。我只是笑笑，然后默不作声。我没有告诉盎竺，我不想在我离开的时候他感觉那么痛。</w:t>
      </w:r>
    </w:p>
    <w:p>
      <w:r>
        <w:t>我想给你很多，可是我什么都给不了。</w:t>
      </w:r>
    </w:p>
    <w:p>
      <w:r>
        <w:t>我独自坐车回家，在去长途汽车站的路上我已经闻到了家乡的味道。在一路公交的后排车座上，我居然看到了</w:t>
      </w:r>
    </w:p>
    <w:p>
      <w:r>
        <w:t>树。我才发现原来我们北方也有这样漂亮的树。</w:t>
      </w:r>
    </w:p>
    <w:p>
      <w:r>
        <w:t>北方的树跟南方还有中原的不同。北方的树高高的。这种树叫做槐树。在我家也有，春天便会开出槐花的树，</w:t>
      </w:r>
    </w:p>
    <w:p>
      <w:r>
        <w:t>每到春天的时候村里街道便会香飘四溢。小孩子就会爬到树上去采摘，这种树的花是可以吃的，甜甜的。</w:t>
      </w:r>
    </w:p>
    <w:p>
      <w:r>
        <w:t>我歪着头看着窗外这样的树，原来我的家乡也可以这样美。也会有慵懒的被洒满星星点点的斑斓。透过树叶可</w:t>
      </w:r>
    </w:p>
    <w:p>
      <w:r>
        <w:t>以看到好多个太阳，或者被分割过的太阳。</w:t>
      </w:r>
    </w:p>
    <w:p>
      <w:r>
        <w:t>长时间的旅途已经让我疲惫不堪。我背着电脑包，无力的朝家的方向走去。我的身体已经日渐虚弱，我拼命的</w:t>
      </w:r>
    </w:p>
    <w:p>
      <w:r>
        <w:t>在张望这个世界，这个世界的每一颗小草，每一种生命，都让我觉得那般的怜悯。我看到那些不珍惜自己的人就觉</w:t>
      </w:r>
    </w:p>
    <w:p>
      <w:r>
        <w:t>得悲哀，也是在悲哀自己吧。</w:t>
      </w:r>
    </w:p>
    <w:p>
      <w:r>
        <w:t>我告诉盎竺，不要联系我，不要找我。盎竺问我为什么。我没有回答。我不想让盎竺看到我现在的样子。在盎</w:t>
      </w:r>
    </w:p>
    <w:p>
      <w:r>
        <w:t>竺的记忆里，七月永远是那个有多动症的孩。活力四射，漂亮的可爱的永远顶着齐刘海，说自己才貌双全，脸皮厚</w:t>
      </w:r>
    </w:p>
    <w:p>
      <w:r>
        <w:t>的不行的女孩子。盎竺一直说我那么不喜欢动怎么总是坐不住，总是摇摇晃晃的。我只是撇嘴给他看。</w:t>
      </w:r>
    </w:p>
    <w:p>
      <w:r>
        <w:t>现在呢？我，杨七月。发黑的眼睛。眉头的乌云吹都吹不走。头发散漫的胡乱扎着，要多狼狈就有多狼狈。跟</w:t>
      </w:r>
    </w:p>
    <w:p>
      <w:r>
        <w:t>过去的杨七月比起来判若了不知几人。</w:t>
      </w:r>
    </w:p>
    <w:p>
      <w:r>
        <w:t>我来到北京，北京已经跟过去的北京不一样了。我只记得小时候我特别讨厌北京。拽着妈妈的手就要走，一刻</w:t>
      </w:r>
    </w:p>
    <w:p>
      <w:r>
        <w:t>都不肯停留。在我你印象里大城市总是很缺绿色，那些有生命的活生生的东西，在我看来，北京除了每天的早出晚</w:t>
      </w:r>
    </w:p>
    <w:p>
      <w:r>
        <w:t>归的人是活的，别的几乎都是机器了。</w:t>
      </w:r>
    </w:p>
    <w:p>
      <w:r>
        <w:t>北京的人很白，人们都说北京的水养人，还记得一南方的室友说北京的谁是南水北调工程的，南方的水养人。</w:t>
      </w:r>
    </w:p>
    <w:p>
      <w:r>
        <w:t>她也许不知道，北京的人生活节奏快的让人感到震撼，上班的人早早的出门打上公交车，在太阳未出之前到达公司，</w:t>
      </w:r>
    </w:p>
    <w:p>
      <w:r>
        <w:t>在太阳落山之后回家。一天都看晒不到太阳，人能不白吗？</w:t>
      </w:r>
    </w:p>
    <w:p>
      <w:r>
        <w:t>坐上T10 ，到达玉泉路。在那里散步，我看到了好高的树，很高很高，跟南方的树很不一样，听说这种树叫做</w:t>
      </w:r>
    </w:p>
    <w:p>
      <w:r>
        <w:t>柏树。我也不知道叫什么，我觉得很像梧桐树。街道很干净，没有阳光，但是依然能感觉到树带来的风和方向感。</w:t>
      </w:r>
    </w:p>
    <w:p>
      <w:r>
        <w:t>我努力的望向远方，眼前是模糊的。即使看不见也要努力的睁大眼睛。因为肾脏的问题，视线渐渐的模糊了。</w:t>
      </w:r>
    </w:p>
    <w:p>
      <w:r>
        <w:t>我感觉的到自己越来越微弱的呼吸，我更觉得到自己在一步一步的越走越远，我知道我的未来不会有梦了，我</w:t>
      </w:r>
    </w:p>
    <w:p>
      <w:r>
        <w:t>知道也许有一天我会忘记自己是谁忘记自己存在过，带着那些不能实现的愿望一起消失。</w:t>
      </w:r>
    </w:p>
    <w:p>
      <w:r>
        <w:t>因为拥有的少，所以想给于别人更多。也许这就是人们的通病，永远去想那些不切实际的东西。当人失去很多</w:t>
      </w:r>
    </w:p>
    <w:p>
      <w:r>
        <w:t>的时候，想拥有的便会变少。因为那些要拥有的对于自己来说也已经是奢望了。</w:t>
      </w:r>
    </w:p>
    <w:p>
      <w:r>
        <w:t>过去我告诉盎竺，我想要买很大的房子，赚很多钱。去实现我的很多梦想。盎竺只是说要带她心爱的人离家出</w:t>
      </w:r>
    </w:p>
    <w:p>
      <w:r>
        <w:t>走，去旅游，累的时候就咬她一口。我还笑话盎竺的梦想太不切实际太简单了太容易实现了。</w:t>
      </w:r>
    </w:p>
    <w:p>
      <w:r>
        <w:t>现在呢？我只想要健康，一个可以陪他去旅游的期限，一个可以足够陪他实现他梦想的期限。一辈子。一辈子</w:t>
      </w:r>
    </w:p>
    <w:p>
      <w:r>
        <w:t>不长，我却无法拥有。梦想？我的那些梦想，那些过去我觉得很了不起的梦想。那些我认为比盎竺的梦想难实现的</w:t>
      </w:r>
    </w:p>
    <w:p>
      <w:r>
        <w:t>伟大的梦想。现在我觉得，盎竺的梦想才是最不容易实现的，他的梦想才真的是梦，只是想，无法实现。</w:t>
      </w:r>
    </w:p>
    <w:p>
      <w:r>
        <w:t>人不需要很多虚荣，简简单单的跟爱的人一起一辈子。不是家人负担的一辈子，才是最美好的。我看着家人看</w:t>
      </w:r>
    </w:p>
    <w:p>
      <w:r>
        <w:t>我的眼神，看到他们哭红的眼睛我害怕。害怕自己死不了，害怕一辈子成为别人的负担。</w:t>
      </w:r>
    </w:p>
    <w:p>
      <w:r>
        <w:t>天黑了，我回家了。我不想住院，一个人安静的走完自己的路。我问盎竺：是不是每个人都害怕成为别人的负</w:t>
      </w:r>
    </w:p>
    <w:p>
      <w:r>
        <w:t>担。盎竺说：怎么了？我说：我害怕成为别人的负担。盎竺说：你不是我的负担，即使是，我也乐意。我说：盎竺，</w:t>
      </w:r>
    </w:p>
    <w:p>
      <w:r>
        <w:t>你会抛弃我吗？盎竺说：你怎么了？怎么会呢？你害怕什么呢？我说：没有。盎竺说：我养着你，你在家养孩子。</w:t>
      </w:r>
    </w:p>
    <w:p>
      <w:r>
        <w:t>我没有说话。</w:t>
      </w:r>
    </w:p>
    <w:p>
      <w:r>
        <w:t>我说：我想给别人很多东西，可是我什么也给不了。盎竺说：傻瓜，大家不需要你给什么东西的。我告诉盎竺</w:t>
      </w:r>
    </w:p>
    <w:p>
      <w:r>
        <w:t>：要的。我要给爸爸妈妈好多东西，给家人好多东西。最后我把那句我还要给你好多那句话咽了下去。</w:t>
      </w:r>
    </w:p>
    <w:p>
      <w:r>
        <w:t>人的一生不是害怕得到多少，而是害怕能不能付出。人不是害怕死亡，而是害怕死亡带来的眼泪和痛苦。我一</w:t>
      </w:r>
    </w:p>
    <w:p>
      <w:r>
        <w:t>直觉得看着别人哭，看着别人悲伤的身影，比什么都难受。当我因为自己而难过的时候，我就不喜欢说话，不喜欢</w:t>
      </w:r>
    </w:p>
    <w:p>
      <w:r>
        <w:t>对别人笑。直到后来我觉得我的笑容根本就没有意义的时候，我告诉自己即使想哭也要笑。因为既然别人无法帮自</w:t>
      </w:r>
    </w:p>
    <w:p>
      <w:r>
        <w:t>己承受痛苦，何必留给别人愁眉不展。</w:t>
      </w:r>
    </w:p>
    <w:p>
      <w:r>
        <w:t>盎竺，对于我我什么都没有跟他说。即使在我很需要一个肩膀的时候，我还是选择蹲下来抱着自己。我想在他</w:t>
      </w:r>
    </w:p>
    <w:p>
      <w:r>
        <w:t>那里寻求依靠，一个他给我的一个不会变的承诺。可是我不敢相信，因为我害怕我承受不起那个承诺以后在我面前</w:t>
      </w:r>
    </w:p>
    <w:p>
      <w:r>
        <w:t>抽离。</w:t>
      </w:r>
    </w:p>
    <w:p>
      <w:r>
        <w:t>一个人其实没有什么东西可以伤害的到你，只要你足够的漠然，足够的对外界事物变得不再在乎。我以为只要</w:t>
      </w:r>
    </w:p>
    <w:p>
      <w:r>
        <w:t>我足够的冷漠，我给别人留下的回忆就越少，然后等我离开的时候，就像路边被伐掉的树，不痛不痒的离开，没有</w:t>
      </w:r>
    </w:p>
    <w:p>
      <w:r>
        <w:t>人会记得。</w:t>
      </w:r>
    </w:p>
    <w:p>
      <w:r>
        <w:t>盎竺，盎竺，我的盎竺。</w:t>
      </w:r>
    </w:p>
    <w:p>
      <w:r>
        <w:t>在这里我看不到日出，看不到日落。在这样偌大的城市人们的生活节奏似乎没有喘息的时候。</w:t>
      </w:r>
    </w:p>
    <w:p>
      <w:r>
        <w:t>晚上站在天桥遥望远处的天空。记得盎竺说：天好像没有星星。我说：不是好像，就是没有。盎竺说：那就把</w:t>
      </w:r>
    </w:p>
    <w:p>
      <w:r>
        <w:t>路灯当星星吧。然后我们看了一晚上的路灯星星。</w:t>
      </w:r>
    </w:p>
    <w:p>
      <w:r>
        <w:t>其实盎竺的名字不叫盎竺。盎竺是我取给他的名字。盎竺的名字叫做时月。记得有一天我问他：你知道盎竺是</w:t>
      </w:r>
    </w:p>
    <w:p>
      <w:r>
        <w:t>什么意思吗？时月说：不知道。我在地上拼写：盎竺angzhuAngel 俺猪。时月笑了，弯弯的眉毛，眼睛里闪烁着幸</w:t>
      </w:r>
    </w:p>
    <w:p>
      <w:r>
        <w:t>福：你是我的盎竺。听到这句话我诧异了。盎竺说：以后我们的小孩儿就叫做盎竺吧。我给了他一个白眼。心里暗</w:t>
      </w:r>
    </w:p>
    <w:p>
      <w:r>
        <w:t>自窃喜。</w:t>
      </w:r>
    </w:p>
    <w:p>
      <w:r>
        <w:t>盎竺，盎竺，我的天使。</w:t>
      </w:r>
    </w:p>
    <w:p>
      <w:r>
        <w:t>时月我的盎竺，也许有一天我不再在半夜网游，你再次有机会训斥我。不会再不听话几天憋在屋子里不吃不喝，</w:t>
      </w:r>
    </w:p>
    <w:p>
      <w:r>
        <w:t>傻傻的在那里猛敲键盘。时月我的盎竺，我想在我还没有完全占据你的生活的时候，悄悄的抽离你应该不会感到很</w:t>
      </w:r>
    </w:p>
    <w:p>
      <w:r>
        <w:t>痛吧。</w:t>
      </w:r>
    </w:p>
    <w:p>
      <w:r>
        <w:t>当我看到医生下给家人的病危通知书的时候。我觉得整个世界都是白色的。是我喜欢的颜色，很干净也很安静。</w:t>
      </w:r>
    </w:p>
    <w:p>
      <w:r>
        <w:t>我想就这样让我干净的干脆的死掉，没有牵挂。如果上帝还怜悯我的话，我多么希望我不曾来到这个世界。</w:t>
      </w:r>
    </w:p>
    <w:p>
      <w:r>
        <w:t>当我什么都快要懂，懂得珍惜的时候。我却没有去珍惜的机会了。时月我的盎竺，在这个七夕，我们会永远别</w:t>
      </w:r>
    </w:p>
    <w:p>
      <w:r>
        <w:t>离。七夕是团聚的日子，也是分离的日子。我要走了，去一个很远的地方，也许会很久才会回来，也许再也不会回</w:t>
      </w:r>
    </w:p>
    <w:p>
      <w:r>
        <w:t>来。</w:t>
      </w:r>
    </w:p>
    <w:p>
      <w:r>
        <w:t>我们约定彼此相守，我们约定一起流浪，我们说好的等老了我们就牵手去散步，去看日出看日落。我们说好的，</w:t>
      </w:r>
    </w:p>
    <w:p>
      <w:r>
        <w:t>彼此不离不弃。可是我们的约定和承若，我却无法实现。我们相守的不是彼此，而是回忆，那些斑斑点点的泪雨滂</w:t>
      </w:r>
    </w:p>
    <w:p>
      <w:r>
        <w:t>沱。</w:t>
      </w:r>
    </w:p>
    <w:p>
      <w:r>
        <w:t>暂时的伤害，只想给你一个美好的未来。</w:t>
      </w:r>
    </w:p>
    <w:p>
      <w:r>
        <w:t>我提出分手，很借口的借口。表现的我是一个多么无比世俗的女人。</w:t>
      </w:r>
    </w:p>
    <w:p>
      <w:r>
        <w:t>时月我的盎竺，在我说出那些借口之后，我看见他的眼睛，闪过那般耀眼的光芒。那道光芒比七月里的阳光还</w:t>
      </w:r>
    </w:p>
    <w:p>
      <w:r>
        <w:t>要刺目。阳光刺伤了我的眼，他的眼神刺痛了我的心。</w:t>
      </w:r>
    </w:p>
    <w:p>
      <w:r>
        <w:t>「杨七月。」时月我的盎竺最后一次念了我的名字，「我诅咒你，永远得不到幸福。」我扭过头不去看那双那</w:t>
      </w:r>
    </w:p>
    <w:p>
      <w:r>
        <w:t>么湿润的眼睛，那双充满被欺骗的眼神。</w:t>
      </w:r>
    </w:p>
    <w:p>
      <w:r>
        <w:t>时月，这样我就安心了。以后你还会有新的感情，遇见深深爱你的她，她会实现我没有跟你一起实现的承若。</w:t>
      </w:r>
    </w:p>
    <w:p>
      <w:r>
        <w:t>她会陪你看日出日落，去很多你想去的很多地方。然后以后你们的小孩子就叫做盎竺。</w:t>
      </w:r>
    </w:p>
    <w:p>
      <w:r>
        <w:t>时月，我诅咒你一定幸福。时月知不知道我在天桥上刻下了很多他的名字呢？我狠狠的刻下了那个名字，然后</w:t>
      </w:r>
    </w:p>
    <w:p>
      <w:r>
        <w:t>吧嗒的眼泪重重的砸在那个名字上。陪你一生的注定不是我。</w:t>
      </w:r>
    </w:p>
    <w:p>
      <w:r>
        <w:t>那个叫做杨七月的女生，会悄悄的在世界上消失。就像流星一样，一闪而过不会留下一丝痕迹。</w:t>
      </w:r>
    </w:p>
    <w:p>
      <w:r>
        <w:t>我曾经想过，在一个不知名的小山村。我们牵手相互依靠直到白发苍苍。然后你还会在我耳边告诉我：你是我</w:t>
      </w:r>
    </w:p>
    <w:p>
      <w:r>
        <w:t>的盎竺。</w:t>
      </w:r>
    </w:p>
    <w:p>
      <w:r>
        <w:t>我是你的天使，天使该回天国了。白色的窗帘。白色的房间。白色的床单，连阳光都是白色的……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