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直销也有别样的好处</w:t>
      </w:r>
    </w:p>
    <w:p>
      <w:r>
        <w:t>.</w:t>
      </w:r>
    </w:p>
    <w:p>
      <w:r>
        <w:t>安利是个什么样的东东，好多狼友应该都知道吧，说好听点叫个体营销什么的，不好听点叫合法传销，前年同</w:t>
      </w:r>
    </w:p>
    <w:p>
      <w:r>
        <w:t>窗好友神秘拉我去深圳安利总部参观，然后要我入会，还去听了一节课，但是后来我细细想了好久还是没有听他的</w:t>
      </w:r>
    </w:p>
    <w:p>
      <w:r>
        <w:t>话，没有去搞，总觉的做这个象白白给人打工还拼命的感觉。不过安利怎么做的我倒是从听课之中知道了不少。</w:t>
      </w:r>
    </w:p>
    <w:p>
      <w:r>
        <w:t>这是去年７月份发生的事了，现在想想也有点意思，就写出来和大家分享一下。</w:t>
      </w:r>
    </w:p>
    <w:p>
      <w:r>
        <w:t>因为我住在一个深圳的城中村里面，在一栋有十多年的旧楼房住着，我住五楼，五楼不是最顶层，就二圈套房</w:t>
      </w:r>
    </w:p>
    <w:p>
      <w:r>
        <w:t>子，我的是二房一厅，对门是三房一厅，虽然我住在这一年多，但对门住的是什么样的人从来没有留意过。</w:t>
      </w:r>
    </w:p>
    <w:p>
      <w:r>
        <w:t>一天中午十二点多，我正在客厅看新闻３０分，突然有人按门铃，我通过猫眼看是一个女的，而且只是一个人，</w:t>
      </w:r>
    </w:p>
    <w:p>
      <w:r>
        <w:t>有点奇怪，但又想现在治安好多了，又是白天，没什么好怕的，正想打开门铃声又响了，只见一个女人用手正在按</w:t>
      </w:r>
    </w:p>
    <w:p>
      <w:r>
        <w:t>我的门铃，见我打开门，就一脸笑容对着我笑了起来。</w:t>
      </w:r>
    </w:p>
    <w:p>
      <w:r>
        <w:t>「你好，吃饭了吗？我是住在你对面的，叫李玲，昨天刚搬来的，以后大家就是邻居了。」她开口便说。</w:t>
      </w:r>
    </w:p>
    <w:p>
      <w:r>
        <w:t>听完她的话我才开始打量起她来，不到３０岁，不过也快到的样子，身高可能１６３ＣＭ，看上去身材是那种</w:t>
      </w:r>
    </w:p>
    <w:p>
      <w:r>
        <w:t>小巧铃珑型的，长的还算一般，就是发型搞成爆炸型的卷发，觉的和她的相貌身材搭配起来很不协调，穿着一套白</w:t>
      </w:r>
    </w:p>
    <w:p>
      <w:r>
        <w:t>色的职业女装，连高跟鞋都是白色的。我靠。</w:t>
      </w:r>
    </w:p>
    <w:p>
      <w:r>
        <w:t>说了这么多，其实就是打量一两眼左右，我很快回话说：原来是这样，我说昨天下午对面很响，原来你搬来住</w:t>
      </w:r>
    </w:p>
    <w:p>
      <w:r>
        <w:t>啊。「「是啊，你可以随时过来喝茶什么的，」她说完就呵呵笑了起来。</w:t>
      </w:r>
    </w:p>
    <w:p>
      <w:r>
        <w:t>「好啊，李小姐你在附近上班吗？」我开始想和她搭起话来。</w:t>
      </w:r>
    </w:p>
    <w:p>
      <w:r>
        <w:t>呵呵，她又笑了几下，笑着说：不是，我现在做安利，你知道安利吗？</w:t>
      </w:r>
    </w:p>
    <w:p>
      <w:r>
        <w:t>靠，当时我就明白过来，难怪她会按我的门铃，我听过安利的课，还有就是老同学做安利给我不知讲了多少关</w:t>
      </w:r>
    </w:p>
    <w:p>
      <w:r>
        <w:t>于做安利的事情，她之所以会来我家，是因为在按照安利成功人士所教的方法之一：从你身边的好朋友邻居开始发</w:t>
      </w:r>
    </w:p>
    <w:p>
      <w:r>
        <w:t>展事业。</w:t>
      </w:r>
    </w:p>
    <w:p>
      <w:r>
        <w:t>因为我曾经就不想搞安利，想用安利的产品但觉的有点不便宜，用都好用，就是总觉的被人宰的感觉。当下知</w:t>
      </w:r>
    </w:p>
    <w:p>
      <w:r>
        <w:t>道她可能想向我推销安利或者拉我做下线，我就在想法子打发她了。</w:t>
      </w:r>
    </w:p>
    <w:p>
      <w:r>
        <w:t>……三天之后，这三天我都不知道见了她多少次面，也不知道给她打了多少房门，一会给我几本书，要我好好</w:t>
      </w:r>
    </w:p>
    <w:p>
      <w:r>
        <w:t>看看，我说我以前想搞安利但不想搞，要不我比你早做这个，她就说做安利很多人都这样，正常，然后给我几张光</w:t>
      </w:r>
    </w:p>
    <w:p>
      <w:r>
        <w:t>盘，说我家有ＤＶＤ可以看看做安利成功的人怎么个历害法。我说安利的东西不便宜，她说没关系，关键还是看价</w:t>
      </w:r>
    </w:p>
    <w:p>
      <w:r>
        <w:t>值，然后拿着样品硬要做现场测试。后来我实在不想见她了，但门铃按烦了，还是得开，于是吃了她老家的土特产，</w:t>
      </w:r>
    </w:p>
    <w:p>
      <w:r>
        <w:t>这下可好，人家以为吃人家嘴软，叫我明天来她家，她有一个老师同行专门来给我讲课。</w:t>
      </w:r>
    </w:p>
    <w:p>
      <w:r>
        <w:t>第二天我还真被叫到对门去了，我还是第一次到对门房里，感觉比我那边光亮，其它没什么。她叫来的老师早</w:t>
      </w:r>
    </w:p>
    <w:p>
      <w:r>
        <w:t>泡好茶等着我了，是个三十多岁的男的。打过招呼之后，我从她们的谈话中得知，这栋楼里的每家每户她都去过了。</w:t>
      </w:r>
    </w:p>
    <w:p>
      <w:r>
        <w:t>我靠。看来烦她的人多了。</w:t>
      </w:r>
    </w:p>
    <w:p>
      <w:r>
        <w:t>那男的开始给我讲课，李玲不给我销了水果，我是别听边听，反正也没什么大不了，打死也不买产品就是了。</w:t>
      </w:r>
    </w:p>
    <w:p>
      <w:r>
        <w:t>那男的口才不错，我都快佩服到极点了，虽然他讲了一个多小时，我连最便宜的搞口气的都没要一个。也没有</w:t>
      </w:r>
    </w:p>
    <w:p>
      <w:r>
        <w:t>要加入的意思，那男的也不烦，还笑着说越是反感安利的人越是做安利的人希望遇到的。靠靠靠。</w:t>
      </w:r>
    </w:p>
    <w:p>
      <w:r>
        <w:t>……就这样过了半个多月，我们每天都要说上几句话。不时接受她的一点小礼物。</w:t>
      </w:r>
    </w:p>
    <w:p>
      <w:r>
        <w:t>烦。</w:t>
      </w:r>
    </w:p>
    <w:p>
      <w:r>
        <w:t>有一天，１４点多的时候，她又叫我过去她家，我去了以后她说今天晚上八点深圳有一场安利成功故事报告会，</w:t>
      </w:r>
    </w:p>
    <w:p>
      <w:r>
        <w:t>是一个钻石级会员主讲的，好多人都去，她想邀我一起去。</w:t>
      </w:r>
    </w:p>
    <w:p>
      <w:r>
        <w:t>我晚上刚好没空，你叫你老公从福永下来陪你去好了。我笑着说在这里说一下，她是一个人住在这里的，说是</w:t>
      </w:r>
    </w:p>
    <w:p>
      <w:r>
        <w:t>什么搞安利的人要有一个场所，最好是写字楼什么的，方便开展各种工作。她老公一直不同意她搞安利，她一分钱</w:t>
      </w:r>
    </w:p>
    <w:p>
      <w:r>
        <w:t>没挣，都投资了快上万了。她以前上班好好的，辞职专门搞安利，为此两公婆天天在电话里吵。有一次我还从猫眼</w:t>
      </w:r>
    </w:p>
    <w:p>
      <w:r>
        <w:t>里看到她老公老远来看她，可能之前吵过，门都进不了。我笑的半死）小程，你不知道，听了你就会对安利有一个</w:t>
      </w:r>
    </w:p>
    <w:p>
      <w:r>
        <w:t>全新认识。她满脸希望对我说。</w:t>
      </w:r>
    </w:p>
    <w:p>
      <w:r>
        <w:t>我一时不知怎么回答她，她正在整理客厅摆着的安利产品，还是第一次见她时穿的那身套装。腰身那束起来，</w:t>
      </w:r>
    </w:p>
    <w:p>
      <w:r>
        <w:t>姐奶子还不错，下面白色长裤有点透明，可以看到明显的三角裤轮廓。而且她不时蹲下来拿东西，三角裤轮廓更是</w:t>
      </w:r>
    </w:p>
    <w:p>
      <w:r>
        <w:t>现的不得了，是那种白色三角裤，因为长裤有点透明，我可以看出来里面的白色内裤，虽然算不上性感类型的内裤，</w:t>
      </w:r>
    </w:p>
    <w:p>
      <w:r>
        <w:t>但小小的，加上若隐若现，让我立马色心大起，认识她这么久第一次在心里想着她脱光和我做爱的场面，意淫，我</w:t>
      </w:r>
    </w:p>
    <w:p>
      <w:r>
        <w:t>喜欢。</w:t>
      </w:r>
    </w:p>
    <w:p>
      <w:r>
        <w:t>「说真的，我都有点不好意思了，看了你的书，光盘，还吃了你不少好东西，但安利我真不想做。」我看到她</w:t>
      </w:r>
    </w:p>
    <w:p>
      <w:r>
        <w:t>又蹲下来背着我整理产品，屁股最上面的内裤露了一点点出来，靠，不是纯棉的那种内裤，真的好白，我小弟弟有</w:t>
      </w:r>
    </w:p>
    <w:p>
      <w:r>
        <w:t>反应，我边说边盘起二良腿。</w:t>
      </w:r>
    </w:p>
    <w:p>
      <w:r>
        <w:t>最终我还是开车跟她去了，在南头关接了她的老师还有好几个人，满满一车去，听到快完时我实在听不下去，</w:t>
      </w:r>
    </w:p>
    <w:p>
      <w:r>
        <w:t>说要先回去，她可能经济也有点问题，说车不好搭没有办法我和我一起回，回到宝安时都快十一点了。我说我有点</w:t>
      </w:r>
    </w:p>
    <w:p>
      <w:r>
        <w:t>想吃夜宵，她说她可以请我，我说算了，不是我请她吧，两个人就在大排挡叫了几个小菜，要了三瓶金威啤酒，吃</w:t>
      </w:r>
    </w:p>
    <w:p>
      <w:r>
        <w:t>的时候她讲了她许多的故事，包括那晚不让他进门的事。</w:t>
      </w:r>
    </w:p>
    <w:p>
      <w:r>
        <w:t>呵呵。</w:t>
      </w:r>
    </w:p>
    <w:p>
      <w:r>
        <w:t>回到家都十二点多一点了，我喝了点酒有点晕，色心也重了起来，想去叫鸡但想她的白色内裤我的想法又多了</w:t>
      </w:r>
    </w:p>
    <w:p>
      <w:r>
        <w:t>起来，两人快到五楼时，我故意说家里的洗衣粉没有了，想看看安利的到底怎么个好法。她一听，兴奋的不得了，</w:t>
      </w:r>
    </w:p>
    <w:p>
      <w:r>
        <w:t>非常非常热情叫我去她家现场试验，我自然是满口答应了。</w:t>
      </w:r>
    </w:p>
    <w:p>
      <w:r>
        <w:t>到了家门口，我直接就进她家里了，关上门，她就去拿叫什么丝白的安利产品了，我说怎么试，她说好产品不</w:t>
      </w:r>
    </w:p>
    <w:p>
      <w:r>
        <w:t>怕试，我就说那我衣服有汗渍看试试能不能洗了。她大笑说最小问题，快脱下来现试。</w:t>
      </w:r>
    </w:p>
    <w:p>
      <w:r>
        <w:t>我就脱了衣服。她就开始试验了，我一直坐在沙发上看她的屁股和不时可以看到一点点的白色内裤，心中的那</w:t>
      </w:r>
    </w:p>
    <w:p>
      <w:r>
        <w:t>个性奋难以形容。</w:t>
      </w:r>
    </w:p>
    <w:p>
      <w:r>
        <w:t>试验完了，我说那就要一瓶吧，她高兴的要死，很有成就感的样子，还说要我用了好用之后大力向朋友宣传才</w:t>
      </w:r>
    </w:p>
    <w:p>
      <w:r>
        <w:t>是，我说那当然，到时大家都跟你拿货，让你上钻石。两个人哈哈大笑起来。</w:t>
      </w:r>
    </w:p>
    <w:p>
      <w:r>
        <w:t>给她钱的时候，我泡妞的本事出来了，也没什么高招，就是望着她，眼也不眨一下，就直直的盯着看，她接过</w:t>
      </w:r>
    </w:p>
    <w:p>
      <w:r>
        <w:t>我一百说找不开散钱，并发觉了我的眼神，愣了一下，有占不好意思起来，不过毕竟是人家做过生意又坐过办公室，</w:t>
      </w:r>
    </w:p>
    <w:p>
      <w:r>
        <w:t>也明白我看她的意思。但她可能找不到什么理由说我过份的想法。我们就隔着茶几各自坐在沙发上，一个看，一个</w:t>
      </w:r>
    </w:p>
    <w:p>
      <w:r>
        <w:t>不知道怎么办好。</w:t>
      </w:r>
    </w:p>
    <w:p>
      <w:r>
        <w:t>过了大概一分钟吧，她看了一下我的眼睛，我就电了她一下，她微微笑了起来，说真的，我们认识以来天天见</w:t>
      </w:r>
    </w:p>
    <w:p>
      <w:r>
        <w:t>面，除了安利也讲其它的事情，我知道她是一个不错的本分少妇，她也知道我是一个深圳普通但有占风趣的单身汉。</w:t>
      </w:r>
    </w:p>
    <w:p>
      <w:r>
        <w:t>今天我这样看她，是有以前交流生活体会的前提的。</w:t>
      </w:r>
    </w:p>
    <w:p>
      <w:r>
        <w:t>她还是低着头，我一时也不知道怎么办好，又过了一会，我站起来说回去睡觉，她也站起来，说好，很晚了，</w:t>
      </w:r>
    </w:p>
    <w:p>
      <w:r>
        <w:t>让我好好休息，钱明天找给我，我到了门口，她就跟在后面准备关门，我手都碰到拉手了，又转过身来，这时我们</w:t>
      </w:r>
    </w:p>
    <w:p>
      <w:r>
        <w:t>已靠的很近，而且面对面站着，我们的眼睛又对上了，我又电了她一下，她就呵呵笑了起来，便没有觉的无聊的意</w:t>
      </w:r>
    </w:p>
    <w:p>
      <w:r>
        <w:t>思，我就又来性致了。大胆的就去拉她的手，她用力的缩了一下，挣开我，但脸上不是笑着的表情，我一看有戏，</w:t>
      </w:r>
    </w:p>
    <w:p>
      <w:r>
        <w:t>又拉起她的手，她还是想挣开，但我拉的紧，她挣了几下就不挣了。</w:t>
      </w:r>
    </w:p>
    <w:p>
      <w:r>
        <w:t>机会难的，我就放开她的手，走前一小步就抱上她的腰，她有点吃惊，因为比我矮多了，头直往朐前钻，我说</w:t>
      </w:r>
    </w:p>
    <w:p>
      <w:r>
        <w:t>了她还是不错的本分少妇，这不，她还想挣开我，但我是她越挣我搂的越紧。哈哈。</w:t>
      </w:r>
    </w:p>
    <w:p>
      <w:r>
        <w:t>没办法了，她抬起头说什么，我的嘴就吻上她了，舌头也伸进她嘴里，她完全没准备，等回过神将头偏了一下，</w:t>
      </w:r>
    </w:p>
    <w:p>
      <w:r>
        <w:t>我又吻上去，她的嘴闭的紧紧的，我只她个小，就将手入在屁股上，摸了一下，就将她成个人抱起来，她挺轻的，</w:t>
      </w:r>
    </w:p>
    <w:p>
      <w:r>
        <w:t>大概也就一百斤左右吧，这样一来她就更加没储备了，一乱嘴张开，我的舌头就又进到她嘴里了。她将嘴张张的大</w:t>
      </w:r>
    </w:p>
    <w:p>
      <w:r>
        <w:t>大的，让我感觉明显不是接吻，是在咬人。呵呵。</w:t>
      </w:r>
    </w:p>
    <w:p>
      <w:r>
        <w:t>我又将她放下来，转个身她就靠在门上了，我低下头然后还是紧紧抱她的腰，开始吻她的额头，说真的，我大</w:t>
      </w:r>
    </w:p>
    <w:p>
      <w:r>
        <w:t>概亲她额头亲了有几十吧，她反应静了不少，我再试图吻她的嘴，这下她不拒绝了，我们这才象第一次象情人一样</w:t>
      </w:r>
    </w:p>
    <w:p>
      <w:r>
        <w:t>吻起来。</w:t>
      </w:r>
    </w:p>
    <w:p>
      <w:r>
        <w:t>吻不能光吻，我的手就在背上乱摸起来，然后又摸她的屁股，估计她的裤子值不少钱，摸起来很溥很滑，屁股</w:t>
      </w:r>
    </w:p>
    <w:p>
      <w:r>
        <w:t>虽然没有弹性，但摸起来比摸小姐的让人兴奋多了。她也开始抱我但显然只是抱没有乱摸我。</w:t>
      </w:r>
    </w:p>
    <w:p>
      <w:r>
        <w:t>可以我们搂的大紧，我也不知道什么时候小弟弟已顶在她小妹妹那了，她靠着门让我顶起来更是方便，她甚至</w:t>
      </w:r>
    </w:p>
    <w:p>
      <w:r>
        <w:t>都有点掂起脚尖的意思。我们吻完分开，又对看了一下，她好象看到我象一条红眼狼似的样子，看了一眼就闭上眼</w:t>
      </w:r>
    </w:p>
    <w:p>
      <w:r>
        <w:t>低下头去，虽然她还没有洗头，但头发不是有一点点的香味。</w:t>
      </w:r>
    </w:p>
    <w:p>
      <w:r>
        <w:t>说真的，长这么大还是第一次有机会上人家老婆，我见她这样，明白今晚有得爽了，就又吻起她来，然后别吻</w:t>
      </w:r>
    </w:p>
    <w:p>
      <w:r>
        <w:t>别移动，来到她的房间，房间的装修格局和我家一样，我很快从抱着她的身子的双手中抽出一只手来按亮了灯，她</w:t>
      </w:r>
    </w:p>
    <w:p>
      <w:r>
        <w:t>只是租了个房来搞安利，房间除了一张折叠床以外就一个结合简易衣柜，一张小桌子入着镜子还有化妆品什么的。</w:t>
      </w:r>
    </w:p>
    <w:p>
      <w:r>
        <w:t>其它的就什么也没有了。</w:t>
      </w:r>
    </w:p>
    <w:p>
      <w:r>
        <w:t>我和她几乎是重重倒在她床上的，我一直抱着她，搞的床都有点移位，两个在有限的空间侧了几下，很快就男</w:t>
      </w:r>
    </w:p>
    <w:p>
      <w:r>
        <w:t>上女下了，我松开她，将她的上衣扣子一个个扣下来，可能心急或者快怕她反悔，每扣一个都不是很顺利，加上心</w:t>
      </w:r>
    </w:p>
    <w:p>
      <w:r>
        <w:t>嘣的历害，手都有点乱抖抖。呵呵，她只是闭着眼睛，不时来按按我的手。也不知道什么意思。</w:t>
      </w:r>
    </w:p>
    <w:p>
      <w:r>
        <w:t>里面文胸也是白色的，蕾丝边的，应该是那种骗男人的文胸，做的很精致，我将手文胸里面一探，果然，奶子</w:t>
      </w:r>
    </w:p>
    <w:p>
      <w:r>
        <w:t>不大，还非常软，乳头很大突了起来，但也很软，我摸了几下，没有想去吻她这里的意思，也没心思去脱，这样更</w:t>
      </w:r>
    </w:p>
    <w:p>
      <w:r>
        <w:t>好，眼不见就以为好算了。</w:t>
      </w:r>
    </w:p>
    <w:p>
      <w:r>
        <w:t>毕竟也是少妇，我摸她奶子没多少反应，但毕竟还是跟老公以外的男人做，她的脸的红红的，眼睛闭闭的紧紧，</w:t>
      </w:r>
    </w:p>
    <w:p>
      <w:r>
        <w:t>我开始脱她的裤子，说来也好算，女人的裤子不用皮ＴＡＩ，中间那里跟男人一样的我靠更是做做样子的。拉链也</w:t>
      </w:r>
    </w:p>
    <w:p>
      <w:r>
        <w:t>没有，我只是用手在那里乱摸，想硬脱都硬脱不了她的裤子，心里正开始急，倒是她拉着我的手往腰侧裤头那放，</w:t>
      </w:r>
    </w:p>
    <w:p>
      <w:r>
        <w:t>靠，原来在这里，我怎么这么笨呢，一下子就摸到一个小小的拉链头。心里正想笑，她倒是睁开眼冲着我笑了起来，</w:t>
      </w:r>
    </w:p>
    <w:p>
      <w:r>
        <w:t>我看她笑就也跟着笑，然后就吻了她的嘴一下，她也不客气，捏了我的的脸一下。哈哈，有意思。</w:t>
      </w:r>
    </w:p>
    <w:p>
      <w:r>
        <w:t>拉链头往下一拉，她裤头就松开了，都可以看到内裤的一侧面了。白白的，也有一点蕾丝边，没错的话应该跟</w:t>
      </w:r>
    </w:p>
    <w:p>
      <w:r>
        <w:t>文胸是一套，我将她的裤头两边扞紧，她配合着欠起屁股，良好品质的裤子就顺利解放她的下体，只留下白色三角</w:t>
      </w:r>
    </w:p>
    <w:p>
      <w:r>
        <w:t>裤了，我脱的差不多了，她双腿搓了几下，她的长裤就让她自己脱下来了。</w:t>
      </w:r>
    </w:p>
    <w:p>
      <w:r>
        <w:t>靠，她的三角裤还真是性感，我是说脱了长裤以后来看，不大不小紧紧的包着她的私处，接触私处那里还有点</w:t>
      </w:r>
    </w:p>
    <w:p>
      <w:r>
        <w:t>鼓，芳草一条也没有露出来，真ＴＭ性感。难怪她老公不让她一个人出来搞安利。不好那天只看他老公背影，要不</w:t>
      </w:r>
    </w:p>
    <w:p>
      <w:r>
        <w:t>现在我估计我也不会有多大兴趣可以继续，男人都这样，看着不错的女人想着跟他做过爱，心中多少不是滋味。还</w:t>
      </w:r>
    </w:p>
    <w:p>
      <w:r>
        <w:t>好没见过他的样子。哈哈。</w:t>
      </w:r>
    </w:p>
    <w:p>
      <w:r>
        <w:t>我侧在她身边，又吻了她一下，然后摸一下文胸，最后摸几下内裤，用手指往她洞口隔着内裤勾几下，她主双</w:t>
      </w:r>
    </w:p>
    <w:p>
      <w:r>
        <w:t>腿曲了起来并扭了几下，看来好久没骚过了，今晚发达了。我一边想一边很快的脱着衣服。</w:t>
      </w:r>
    </w:p>
    <w:p>
      <w:r>
        <w:t>脱光衣服小弟弟早已硬的早快顶到肚皮了，不想了，刚想压上去就插，没想她突然推了一下，我当时吓了一下，</w:t>
      </w:r>
    </w:p>
    <w:p>
      <w:r>
        <w:t>不是到现在才反悔吧？！真的话就要强来才行了。只见她将屁股侧起来，小手握住我的手根说：用一下那个好！我</w:t>
      </w:r>
    </w:p>
    <w:p>
      <w:r>
        <w:t>一听就知道她说什么了，我扁着嘴表示没有，她睁着眼睛好象想了一下，就又闭上眼睛了，我知道她愿意没套也让</w:t>
      </w:r>
    </w:p>
    <w:p>
      <w:r>
        <w:t>我上了。</w:t>
      </w:r>
    </w:p>
    <w:p>
      <w:r>
        <w:t>第一次和少妇做，感觉真好，我不知道她有没有生过小孩，反正下面是黑黑的，芳草不多，水也不是很多，勉</w:t>
      </w:r>
    </w:p>
    <w:p>
      <w:r>
        <w:t>强够润滑，我连多摸几下的心思都没有，只是想插进去的时候用左手扒开了点碰了几下，我的小弟弟顶进去，她也</w:t>
      </w:r>
    </w:p>
    <w:p>
      <w:r>
        <w:t>没多少反应，看来是床上高手多年的了。毕竟我比她小几岁，也比她老公小几岁吧，很快男上女下还是会让她感觉</w:t>
      </w:r>
    </w:p>
    <w:p>
      <w:r>
        <w:t>的。只见她开始将手放在头顶，没有脱的文胸随着我的运动上上下下也运动着，下体传着我们肉体相撞的声音，非</w:t>
      </w:r>
    </w:p>
    <w:p>
      <w:r>
        <w:t>常刺激。</w:t>
      </w:r>
    </w:p>
    <w:p>
      <w:r>
        <w:t>因为喝了酒，我的小弟弟耐力自然比平时强了不少，越插越爽，好几次一直插一直插然后有点冲动的时候我就</w:t>
      </w:r>
    </w:p>
    <w:p>
      <w:r>
        <w:t>不动，只是将小弟弟放在她阴道里，只顾接吻，如此几下，小弟弟竟如我所愿，不软不硬，耐力非凡。</w:t>
      </w:r>
    </w:p>
    <w:p>
      <w:r>
        <w:t>可能我是８０年代，她是７０年代生的人吧，她可能没试过什么别的体位，我试着和她搞一些体位，她都不肯，</w:t>
      </w:r>
    </w:p>
    <w:p>
      <w:r>
        <w:t>靠，也就是男上女上爽点。其它的想是想但她不配合，没办法，抽抽抽抽插插插。</w:t>
      </w:r>
    </w:p>
    <w:p>
      <w:r>
        <w:t>可能她快要高潮了吧，总算见她主动将大腿分的很屁股开始用力抬起来，水分这时已经好象也多了一点点，难</w:t>
      </w:r>
    </w:p>
    <w:p>
      <w:r>
        <w:t>得她这么来一下，插的很深，拔出来时也感觉很爽，从小弟弟的感觉来看，她还没生过孩子，我在心里想着。</w:t>
      </w:r>
    </w:p>
    <w:p>
      <w:r>
        <w:t>突然她开始小声的叫起床来，哼哼哼哼的，然后啊一下，最后屁股随着我往来抽出迎起来配合，手也开始紧抱</w:t>
      </w:r>
    </w:p>
    <w:p>
      <w:r>
        <w:t>我的背，还不肯放开，想整个人吊在我身下的感觉。这样做才爽，我更顺利抽送着。</w:t>
      </w:r>
    </w:p>
    <w:p>
      <w:r>
        <w:t>等她高潮到了不久，我也感觉快要射了，大力并快速的抽送了十几二二下，全力一插，我就不动了，然后开始</w:t>
      </w:r>
    </w:p>
    <w:p>
      <w:r>
        <w:t>射精，不是很强烈的那种感觉，可能是喝了酒吧。射了以后还抽送了几下，突然小弟弟就滑了出来，再想进去就得</w:t>
      </w:r>
    </w:p>
    <w:p>
      <w:r>
        <w:t>靠五哥帮忙了。拉倒，我压在她身上，一动也不动，她在我身下，呼吸很重，也一动不动。</w:t>
      </w:r>
    </w:p>
    <w:p>
      <w:r>
        <w:t>过了二分钟左右，她让我下来，我就翻下来躺在床上，还在回味刚才的爽，她坐起来，两只手往下面摸了一几</w:t>
      </w:r>
    </w:p>
    <w:p>
      <w:r>
        <w:t>下，然后从床底下拿出卫生纸擦了起来，样子真难看，我靠。</w:t>
      </w:r>
    </w:p>
    <w:p>
      <w:r>
        <w:t>她然后又下床，还将卫生纸夹在私处，然后喝了口水就坐在我身边，看得出她刚才的高潮是真的，也一点没有</w:t>
      </w:r>
    </w:p>
    <w:p>
      <w:r>
        <w:t>后悔或者别人通奸对不起谁的意思。就象两个老情人做完爱一样的表情。</w:t>
      </w:r>
    </w:p>
    <w:p>
      <w:r>
        <w:t>那晚，我又上了她一次，起床的时候又做了一次。一共三次，一次比一次没意思，纯粹为了解决性欲，甚至是</w:t>
      </w:r>
    </w:p>
    <w:p>
      <w:r>
        <w:t>为了她的内裤，最后一次我还是故意将她的内裤放到她头边，我才勉强有兴趣做完，当然她说内裤有什么好看的，</w:t>
      </w:r>
    </w:p>
    <w:p>
      <w:r>
        <w:t>快拿开，我说没地方放，就放这好了，我的不也放一起吗？哈哈。</w:t>
      </w:r>
    </w:p>
    <w:p>
      <w:r>
        <w:t>第二天，我回到我家里，又小睡了一会就和朋友去东莞谈生意去了，谈完了我又故意对朋友说东莞好久没有逛</w:t>
      </w:r>
    </w:p>
    <w:p>
      <w:r>
        <w:t>过了，于是去了好我以前在深圳的朋友那玩，一直玩了两天才回去。我刚回去的时候，停车时她遇见了我，我当作</w:t>
      </w:r>
    </w:p>
    <w:p>
      <w:r>
        <w:t>若无其事和她打招呼，她拿了２７块钱给我，说是那天找我的钱。然后她也当什么事没发生过说去办点事。</w:t>
      </w:r>
    </w:p>
    <w:p>
      <w:r>
        <w:t>以后的日子，我还想找机会再和她做，但一直没机会见她，有也是在楼下偶尔碰到。两人见面，还互相笑一下，</w:t>
      </w:r>
    </w:p>
    <w:p>
      <w:r>
        <w:t>显然各自明白那晚的事情。</w:t>
      </w:r>
    </w:p>
    <w:p>
      <w:r>
        <w:t>就这样，快一个月的时候，房东来问我要房租的时候说，对面要搬走了，我说为什么，房东说我也不知道，一</w:t>
      </w:r>
    </w:p>
    <w:p>
      <w:r>
        <w:t>个女人住三房一厅，有病才这样吧。房东年轻时可能也是色狼，说那女的别看身材小小的，样子不算过得去。哈哈</w:t>
      </w:r>
    </w:p>
    <w:p>
      <w:r>
        <w:t>果真一个月后，她就搬走了，也没问我要回些书和光盘，搞安利象她这样搞法肯定不行。不时在楼下和别的邻居聊</w:t>
      </w:r>
    </w:p>
    <w:p>
      <w:r>
        <w:t>天，听说她搬家那天等货车来的时候说准备回老家广东阳江什么地方，做装修工程去。</w:t>
      </w:r>
    </w:p>
    <w:p>
      <w:r>
        <w:t>我也是偶尔想起她，每当我看到别的女人穿着白色内裤又能看到轮廓的时候。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