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许哲的故事</w:t>
      </w:r>
    </w:p>
    <w:p>
      <w:r>
        <w:t>.</w:t>
      </w:r>
    </w:p>
    <w:p>
      <w:r>
        <w:t>那年，许哲十二岁。</w:t>
      </w:r>
    </w:p>
    <w:p>
      <w:r>
        <w:t>天津市，只是一所普通高校的学生，拥有着普通的成绩，普通的家庭与普通的人际关系。属于那种丢进人海中</w:t>
      </w:r>
    </w:p>
    <w:p>
      <w:r>
        <w:t>都找不到影子的配角。对于那时的许哲来说，人生最大的目标便是当一名流浪的画家。许哲从小就喜欢画画，因为</w:t>
      </w:r>
    </w:p>
    <w:p>
      <w:r>
        <w:t>家隔壁住着一位老奶奶，是位离休的美术老师。小时候许哲最喜欢跑到老奶奶的家中，看老奶奶是如何的调配颜料，</w:t>
      </w:r>
    </w:p>
    <w:p>
      <w:r>
        <w:t>如何在洁白的画布上绘制出无比美丽的图画。每当看着一副画的完成，许哲的小脸上便会自然的出现幸福的笑容。</w:t>
      </w:r>
    </w:p>
    <w:p>
      <w:r>
        <w:t>可长大之后，现实让学生没有了画画的闲工夫。作为即将要小升初的学生，在许哲手中更多拿着的是用2B铅笔，面</w:t>
      </w:r>
    </w:p>
    <w:p>
      <w:r>
        <w:t>对的全是题目的试卷。生活的无奈让仅十二岁的许哲已经深有体会……和所有的男生一样，青春期的焦躁，与对女</w:t>
      </w:r>
    </w:p>
    <w:p>
      <w:r>
        <w:t>生的好奇，让这些像男人又还不是男人的学生，如疯狂般的渴望着恋爱……而许哲在这一点上与其他的男生有着截</w:t>
      </w:r>
    </w:p>
    <w:p>
      <w:r>
        <w:t>然的不同，他的爱就如同绘画一般，一切都是那么的平静且温柔……</w:t>
      </w:r>
    </w:p>
    <w:p>
      <w:r>
        <w:t>不管是谁，谁都拥有着属于自己的少年时代。或年少轻狂，或少年老成……每一个少年时代都是一份难以忘怀</w:t>
      </w:r>
    </w:p>
    <w:p>
      <w:r>
        <w:t>的回忆，可对于许哲来说，这短短六年中，一个身影占有了自己太多的记忆片段……</w:t>
      </w:r>
    </w:p>
    <w:p>
      <w:r>
        <w:t>她叫柳飞雪，亲近的几位死党喜欢叫她雪儿，只因为她的肌肤真的如同雪般的白皙，可贵的是属于那种不管怎</w:t>
      </w:r>
    </w:p>
    <w:p>
      <w:r>
        <w:t>样的晒，都不会黑的体质。长相的话更是那种嫉妒死人不偿命的类型，柳叶弯眉樱桃嘴，如清潭般的双眼仿佛没有</w:t>
      </w:r>
    </w:p>
    <w:p>
      <w:r>
        <w:t>任何的秘密。在许哲的记忆中，雪儿的脸上总是带着淡淡的笑，似乎在她的生活里只有快乐，永远都是那么的开心</w:t>
      </w:r>
    </w:p>
    <w:p>
      <w:r>
        <w:t>……大概也确实如此吧？雪儿是许哲初中就在同一班的同学，而由初中开始，她的优秀注定了成为老师和同学们的</w:t>
      </w:r>
    </w:p>
    <w:p>
      <w:r>
        <w:t>宠儿。不光人长的漂亮，脾气又格外的温柔，对谁的要求都是决不爽约，永远是带着迷人笑容的点头答应。成绩方</w:t>
      </w:r>
    </w:p>
    <w:p>
      <w:r>
        <w:t>面更是没有说的，六年学，她都是绝对的班长兼学生委员。四年级时老师就断定了她肯定是上市重点中学，将来便</w:t>
      </w:r>
    </w:p>
    <w:p>
      <w:r>
        <w:t>是直升清华，北大这样的顶级学府……可惜在小升初时，就像是上帝开的玩笑，她的考试成绩第一次低的和许哲一</w:t>
      </w:r>
    </w:p>
    <w:p>
      <w:r>
        <w:t>个水平。为此，光班主任就亲自查了三次分数，没有一个人相信那分数是她考出来的？仿佛她考出如此差的成绩就</w:t>
      </w:r>
    </w:p>
    <w:p>
      <w:r>
        <w:t>是世界末日要来临了一样……所以，许哲几乎不敢奢望的奢望实现了，雪儿与自己读了同样的初中，而且还是同样</w:t>
      </w:r>
    </w:p>
    <w:p>
      <w:r>
        <w:t>的班级。可即便如此，许哲也不敢对她透露自己半分的感情。一是因为自知之明，许哲深深明白自己就是成语中的</w:t>
      </w:r>
    </w:p>
    <w:p>
      <w:r>
        <w:t>癞蛤蟆，而雪儿则是比天鹅还高贵的天使……二是因为，同学间流传，雪儿早就有了喜欢的人。为了那个不知道是</w:t>
      </w:r>
    </w:p>
    <w:p>
      <w:r>
        <w:t>谁的" 他" ，雪儿故意在中考时没有写语文与英文的作文，白白放弃了晋升重点高中的机会，窝在了这个名不见经</w:t>
      </w:r>
    </w:p>
    <w:p>
      <w:r>
        <w:t>传的普通学校中。这一说法可火了一批和雪儿由同一学校进来的男生，不知道是不是当年的小学太少？同一学校在</w:t>
      </w:r>
    </w:p>
    <w:p>
      <w:r>
        <w:t>这里的男生不下五六十人，几乎是个男生就时不时的对雪儿表白。两年下来，除开后来加入了玻璃行列的，五六十</w:t>
      </w:r>
    </w:p>
    <w:p>
      <w:r>
        <w:t>人都表白了七七八八。可惜雪儿总是微笑的说着" 对不起……" ，破灭着一个个癞蛤蟆的幻想……就这样，又是两</w:t>
      </w:r>
    </w:p>
    <w:p>
      <w:r>
        <w:t>年的同班生活，许哲一直压抑着自己真实的意愿。只有在发试卷或者搞什么活动时，许哲才会和心中喜欢的女孩说</w:t>
      </w:r>
    </w:p>
    <w:p>
      <w:r>
        <w:t>上两句。大概是为了掩饰自己的爱，许哲有些故意疏远雪儿的举动。即便有时雪儿会出于热情主动的和他说话，可</w:t>
      </w:r>
    </w:p>
    <w:p>
      <w:r>
        <w:t>许哲总是表现出一副爱理不理的模样，如同美女就有病毒一样。不过每当上课之时，许哲的目光都会偷偷的瞟向在</w:t>
      </w:r>
    </w:p>
    <w:p>
      <w:r>
        <w:t>自己斜面前两排的雪儿。不知道是不是神安排的座位，由这个角度正好能看见雪儿那白皙的侧脸。她在许哲的记忆</w:t>
      </w:r>
    </w:p>
    <w:p>
      <w:r>
        <w:t>里总是一直认真的看着黑板，记录着笔记，从没有扭头发现自己的存在。也正是如此，许哲养成了习惯，在别人记</w:t>
      </w:r>
    </w:p>
    <w:p>
      <w:r>
        <w:t>录着笔记的时候，许哲的笔记本上却全是雪儿侧脸的模样。这些是许哲偷画的，虽然许哲知道自己的行为有些龌龊，</w:t>
      </w:r>
    </w:p>
    <w:p>
      <w:r>
        <w:t>但却控制不住将爱人的一频一笑保存下来……</w:t>
      </w:r>
    </w:p>
    <w:p>
      <w:r>
        <w:t>在一次再普通不过的体育课后，许哲由操场回到教室，进门时的一瞬间完全呆住了……因为自己梦中的女神正</w:t>
      </w:r>
    </w:p>
    <w:p>
      <w:r>
        <w:t>坐在自己的位置上，翻看着自己的笔记本。由窗口透进的光照射在她的身上，看上去是那么的圣洁不容许侵犯。那</w:t>
      </w:r>
    </w:p>
    <w:p>
      <w:r>
        <w:t>些身边嘈杂的声音消失了，穿梭在身边的人影也消失了，仿佛偌大的教室剩下了两人。许哲不知道自己是向着自己</w:t>
      </w:r>
    </w:p>
    <w:p>
      <w:r>
        <w:t>的座位走去，还是向着雪儿走去，反正就是再自然不过的立在了雪儿的身边。雪儿似乎被自己吓到了，猛然的合上</w:t>
      </w:r>
    </w:p>
    <w:p>
      <w:r>
        <w:t>了笔记本，看向了自己，眼神是那么的复杂。" 对不起，我不是故意看你笔记本的，只是刚刚经过不小心撞在了地</w:t>
      </w:r>
    </w:p>
    <w:p>
      <w:r>
        <w:t>上，然后看见里面……" 雪儿显得有些语无伦次，将笔记本放回了桌面，快速的离开。这一刻，只是呆呆的站在那</w:t>
      </w:r>
    </w:p>
    <w:p>
      <w:r>
        <w:t>里，耳边回荡的都是自己激烈的心跳，许哲有种被人扒光了衣服一样的赤裸感。许哲知道，自己暗恋雪儿的事情不</w:t>
      </w:r>
    </w:p>
    <w:p>
      <w:r>
        <w:t>用多久便会传出去，自己会被一群自称是好朋友的哥们围着嘲笑上几个月。但在这些并不可怕，可怕的是看着雪儿</w:t>
      </w:r>
    </w:p>
    <w:p>
      <w:r>
        <w:t>对自己抱歉的微笑，然后说那破碎自己梦的" 对不起……" 虽然许哲明白自己根本没有半分的希望，所以应该也不</w:t>
      </w:r>
    </w:p>
    <w:p>
      <w:r>
        <w:t>存在什么失望可言。但不知道为什么，自己就是不想听见雪儿的拒绝，因为这样是连自己暗恋的资格都被无情的剥</w:t>
      </w:r>
    </w:p>
    <w:p>
      <w:r>
        <w:t>夺……这一天一直到放学，许哲都是格外的忐忑不安，害怕下课之时，雪儿走到自己的面前，告诉自己两人是不可</w:t>
      </w:r>
    </w:p>
    <w:p>
      <w:r>
        <w:t>能的。浑浑噩噩的一直混到了下午放学，许哲用最快的速度收拾好了一切，向着后门快步的走去。可才刚走了两步，</w:t>
      </w:r>
    </w:p>
    <w:p>
      <w:r>
        <w:t>自己已无法再移动了……只因为雪儿奔跑的赶上了自己，拉住了自己的书包边。为了追赶上自己，她的膝盖甚至撞</w:t>
      </w:r>
    </w:p>
    <w:p>
      <w:r>
        <w:t>到了一个同学的板凳，都磨破了皮。许哲不明白，拒绝一个暗恋自己的人需要这么拼命吗？可雪儿说出的话却让癞</w:t>
      </w:r>
    </w:p>
    <w:p>
      <w:r>
        <w:t>蛤蟆的梦成为了现实……</w:t>
      </w:r>
    </w:p>
    <w:p>
      <w:r>
        <w:t>雪儿的激动不光吓到了许哲，就连全班都是停下了手中的动作，茫然的看向了这一对。微微的回过头，许哲知</w:t>
      </w:r>
    </w:p>
    <w:p>
      <w:r>
        <w:t>道该来的还是来了。被甩既然是注定的命运，那么逃避也没有丝毫的意义。似乎想明白了一切，心中反倒多出份坦</w:t>
      </w:r>
    </w:p>
    <w:p>
      <w:r>
        <w:t>然。转过了身，许哲努力让自己的表情显的无所谓，用无所谓掩饰着心中的紧张……" 有什么事吗？" 许哲还是那</w:t>
      </w:r>
    </w:p>
    <w:p>
      <w:r>
        <w:t>一副冷酷的模样。" 没，没什么要紧的……只是……" 雪儿的表情是那么的难受，因为膝盖上的伤痛吧？破皮的位</w:t>
      </w:r>
    </w:p>
    <w:p>
      <w:r>
        <w:t>置都留出了血来，" 只是想对你说声』对不起』……""别自以为是了，我那些只是随便画的，别以为人长的漂亮就</w:t>
      </w:r>
    </w:p>
    <w:p>
      <w:r>
        <w:t>谁都该喜欢你！" 许哲突然的吼了起来，用声音掩饰着自己的软弱。异常的举动让一些男生都看不下去了，几乎是</w:t>
      </w:r>
    </w:p>
    <w:p>
      <w:r>
        <w:t>个男人都想上去给这不懂怜香惜玉的混蛋两拳。" 我……我知道你一直都很讨厌我，所以平常都不爱搭理我。可今</w:t>
      </w:r>
    </w:p>
    <w:p>
      <w:r>
        <w:t>天确实是我不对，我不该未经你同意就翻看你的东西。所以我一定要对你说声对不起。" 雪儿的样子看上去是那么</w:t>
      </w:r>
    </w:p>
    <w:p>
      <w:r>
        <w:t>的愧疚，明亮的双眸中都有泪光。不知道是因为脚上的痛，还是因为许哲的冷漠？呆立在原地，雪儿的神情让许哲</w:t>
      </w:r>
    </w:p>
    <w:p>
      <w:r>
        <w:t>羞愧的真想一头撞墙死掉。茫然的不知道该说什么……" 不知道你有没有时间？明天是星期六，我想请你吃顿饭，</w:t>
      </w:r>
    </w:p>
    <w:p>
      <w:r>
        <w:t>就当是我对你的道歉……" 雪儿怯弱的说着，似乎在害怕被拒绝。" 吃饭？" 许哲一下由茫然变成了极度茫然，这</w:t>
      </w:r>
    </w:p>
    <w:p>
      <w:r>
        <w:t>已经可以说是连做梦都梦不到的场景了，" 好……好啊……""那说定了，我的同学录上有你的电话，明天中午我通</w:t>
      </w:r>
    </w:p>
    <w:p>
      <w:r>
        <w:t>知你，那么再见！" 兴奋的对着许哲挥了挥小手，那开心的表情仿佛要和明星吃饭一样，要不是脚受伤，估计都要</w:t>
      </w:r>
    </w:p>
    <w:p>
      <w:r>
        <w:t>跳起来了。看着雪儿由自己面前一瘸一拐的艰难离开，许哲当时只能说人都是在飘，就连后来怎么回家的都不知道。</w:t>
      </w:r>
    </w:p>
    <w:p>
      <w:r>
        <w:t>那年许哲14岁，初二……</w:t>
      </w:r>
    </w:p>
    <w:p>
      <w:r>
        <w:t>在雪儿意外的邀请后，那一天的许哲只当是神眷顾了自己。在同学们茫然，妒忌又气愤的眼神中，许哲可以说</w:t>
      </w:r>
    </w:p>
    <w:p>
      <w:r>
        <w:t>是用" 飘" 的离开的教室。也是" 飘" 的回到了家……那一夜，许哲没有吃饭，直接冲进了厕所洗澡，整整两个小</w:t>
      </w:r>
    </w:p>
    <w:p>
      <w:r>
        <w:t>时，就差没脱一层皮下来了。洗完澡的许哲便又冲进了房间，房间门反锁，打开衣柜开始了漫长的挑选……赤裸的</w:t>
      </w:r>
    </w:p>
    <w:p>
      <w:r>
        <w:t>全身，对着偌大的穿衣镜，许哲如同女人一样的来回比较，根本没有看见墙上的时钟不停的旋转着……一夜就在许</w:t>
      </w:r>
    </w:p>
    <w:p>
      <w:r>
        <w:t>哲的挑选中度过，即便如此，许哲还是超级勉强的穿上了一套白色的西服与皮鞋。这是上次为了参加妈妈同学的婚</w:t>
      </w:r>
    </w:p>
    <w:p>
      <w:r>
        <w:t>礼，妈妈特地带自己去买的。全套加起来已经一千多块，对于当时的学生来说，这就相当于顶级的" 装备".虽然有</w:t>
      </w:r>
    </w:p>
    <w:p>
      <w:r>
        <w:t>一夜没睡，许哲也是丝毫没觉察到疲惫，两只眼睛炯炯有神。从八点钟就坐在了客厅中的沙发边，死死的盯着电话。</w:t>
      </w:r>
    </w:p>
    <w:p>
      <w:r>
        <w:t>许哲的动作如同这电话会长脚跑掉一样……可怜当时的通讯并不发达，手机根本还是传说中的物品，想要联系还必</w:t>
      </w:r>
    </w:p>
    <w:p>
      <w:r>
        <w:t>须通过连接着电话线的匣子。看着面前红色的电话机，许哲每隔上几分钟都会不自觉的吞咽着口水，心中十分的矛</w:t>
      </w:r>
    </w:p>
    <w:p>
      <w:r>
        <w:t>盾，各种想法都已经打起了仗来……</w:t>
      </w:r>
    </w:p>
    <w:p>
      <w:r>
        <w:t>" 她不会是在耍我的吧？都九点了，已经到可以吃早餐的时间了。""她一定是在耍我，我对她那么冷淡，怎么</w:t>
      </w:r>
    </w:p>
    <w:p>
      <w:r>
        <w:t>可能和我去约会？""不过是吃一顿饭，也没有什么特别的，应该不会耍我的？""会不会担心我会很宰她，所以就不</w:t>
      </w:r>
    </w:p>
    <w:p>
      <w:r>
        <w:t>想请我了？" 青春期的男孩就是这么的可爱又无奈……</w:t>
      </w:r>
    </w:p>
    <w:p>
      <w:r>
        <w:t>在荷尔蒙作用下的往往会做出一些让人感觉莫名其妙的举动，可笑到甚至过去几年，回忆起来都是同样的觉得</w:t>
      </w:r>
    </w:p>
    <w:p>
      <w:r>
        <w:t>丢脸……不过此刻，许哲算是沉醉在一种等待的甜蜜中，毕竟自己与雪儿比起从前那种冷漠的关系，前进了一大大</w:t>
      </w:r>
    </w:p>
    <w:p>
      <w:r>
        <w:t>步了……当那墙上的时钟走到了十一点三十分时，那期待的红色匣子终于响了起来。因为盯太久的关系，许哲都是</w:t>
      </w:r>
    </w:p>
    <w:p>
      <w:r>
        <w:t>一楞，可还是在响第三声前便接起了电话。" 您好，请找许哲。" 雪儿的声音即便透过纤细的电话线也依旧的甜美，</w:t>
      </w:r>
    </w:p>
    <w:p>
      <w:r>
        <w:t>奇怪的是声音中带着点点的怯弱，似乎是第一次打电话到男同学家？" 我……我就是。" 本还有些激动，许哲瞬间</w:t>
      </w:r>
    </w:p>
    <w:p>
      <w:r>
        <w:t>想到面子问题，又将语气压低了几分，透出了一惯的冷漠。" 你好，我是柳飞雪，昨天说好一起吃饭的，请问你有</w:t>
      </w:r>
    </w:p>
    <w:p>
      <w:r>
        <w:t>空吗？" 雪儿的心还在悬着，害怕许哲突然变卦。" 没什么事情，在什么地方见面？" 许哲可还没笨到连这时候都</w:t>
      </w:r>
    </w:p>
    <w:p>
      <w:r>
        <w:t>装清高。" 其实我就在你家楼下的电话亭。" 雪儿的" 积极" 把许哲吓到了。" 等我一下。" 挂上了电话，许哲起</w:t>
      </w:r>
    </w:p>
    <w:p>
      <w:r>
        <w:t>身就冲出了家门，连防盗门都忘记了锁，好在那天运气，没遇见小偷" 光临".用跑的下到了二楼，许哲刻意的停顿，</w:t>
      </w:r>
    </w:p>
    <w:p>
      <w:r>
        <w:t>将呼吸喘顺后，才双手插在裤袋缓缓的由楼道中走了出来。那天的阳光并不猛烈，天空中飘着朵朵的白云，有点微</w:t>
      </w:r>
    </w:p>
    <w:p>
      <w:r>
        <w:t>弱的风。雪儿就站在那阳光之下，穿着一件宽肩的雪白毛衣，露出了雪白的玉颈，而长长的袖子则遮住了手掌，只</w:t>
      </w:r>
    </w:p>
    <w:p>
      <w:r>
        <w:t>有纤细可爱的五指在空气中挑动着人心。下身则是一条粉红格子的百折裙，刚到膝盖。而在右腿的膝盖上还贴着白</w:t>
      </w:r>
    </w:p>
    <w:p>
      <w:r>
        <w:t>色的纱布，看来昨天雪儿撞的不清，只是看看就让人心疼。黑色的圆头皮鞋与雪白的袜子，都是当时流行的装束…</w:t>
      </w:r>
    </w:p>
    <w:p>
      <w:r>
        <w:t>…"</w:t>
      </w:r>
    </w:p>
    <w:p>
      <w:r>
        <w:t>你好快就来啦！" 回过头去，看见了一身白西装的许哲，雪儿的脸上自然的洋溢起温柔的笑容。微风吹动着起</w:t>
      </w:r>
    </w:p>
    <w:p>
      <w:r>
        <w:t>雪儿披肩的黑发，不自觉的闭目将乱了些许秀发拨到了耳后。那一抬手，一个细微的动作，一副自然的表情，美的</w:t>
      </w:r>
    </w:p>
    <w:p>
      <w:r>
        <w:t>如同一副古典的油画。许哲只是呆呆的站在原地，看着眼前的美女发呆。心中忍不住的感叹，" 好美……"</w:t>
      </w:r>
    </w:p>
    <w:p>
      <w:r>
        <w:t>看着许哲今天的打扮，一身洁白的西服，白皮鞋都能反射出光来。而头发也擦上了摩丝，一处处头发向刺猬一</w:t>
      </w:r>
    </w:p>
    <w:p>
      <w:r>
        <w:t>样的竖着，估计要是下雨，这一头的避雷针要被万雷活活劈死……实在忍不住了，雪儿捂嘴笑了起来，看那动作连</w:t>
      </w:r>
    </w:p>
    <w:p>
      <w:r>
        <w:t>胃都在抽搐。" 有那么好笑吗？" 许哲被雪儿笑的脸都红了，假装生气的严厉问着，" 等下晚上我要直接去参妈妈</w:t>
      </w:r>
    </w:p>
    <w:p>
      <w:r>
        <w:t>同学的婚礼，所以才打扮成这样。" 许哲真是佩服自己，竟然能想出这么经典的借口。" 对……对不起，我只是想</w:t>
      </w:r>
    </w:p>
    <w:p>
      <w:r>
        <w:t>到一些东西，所以……" 雪儿也是给自己努力找着借口，注意到了自己的失态。" 走吧，去哪吃？" 许哲板着脸问，</w:t>
      </w:r>
    </w:p>
    <w:p>
      <w:r>
        <w:t>一副严肃的要死人的样子。" 就去……牛排馆吧！我知道有一家不错。" 本来雪儿并没有想去这么高级的地方，可</w:t>
      </w:r>
    </w:p>
    <w:p>
      <w:r>
        <w:t>看一下许哲的装束，估计除了吃西餐，不管坐在哪都会格外的别扭吧？" 你带路。" 许哲好像自己的话能卖钱一样，</w:t>
      </w:r>
    </w:p>
    <w:p>
      <w:r>
        <w:t>总是简洁的不行。于是，一场怪异的约会开始……雪儿走在前面，步伐还是有些僵硬，而许哲双手插在口袋之中，</w:t>
      </w:r>
    </w:p>
    <w:p>
      <w:r>
        <w:t>默默的跟随在身后两米的位置，没有任何的交谈。大约走了半小时，来到了雪儿说的牛排馆。两人是坐在二楼，一</w:t>
      </w:r>
    </w:p>
    <w:p>
      <w:r>
        <w:t>个靠窗的位置，大概是因为时间的关系，店里还是很空，都没有什么人，所以显得格外的安静。雪儿点了个菲力牛</w:t>
      </w:r>
    </w:p>
    <w:p>
      <w:r>
        <w:t>排，许哲根本就没有看菜单，点了一个一样的。关于点菜这一点，许哲昨天想了半晚上。如果点太贵的，雪儿可能</w:t>
      </w:r>
    </w:p>
    <w:p>
      <w:r>
        <w:t>会觉得自己故意刁难她，点太便宜了又会被认为吃不起好东西。所以干脆不点，都吃一样的……可怜</w:t>
      </w:r>
    </w:p>
    <w:p>
      <w:r>
        <w:t>吃饭的时候也是格外的安静，许哲没有吃上两口，都是单手支撑着下巴，侧头看着窗外的街景。眼神是那么的</w:t>
      </w:r>
    </w:p>
    <w:p>
      <w:r>
        <w:t>平淡，表情也是静的可怕。不过雪儿哪知道，当时的许哲已经紧张的吃不下东西也说不出话。仿佛是在对着一个木</w:t>
      </w:r>
    </w:p>
    <w:p>
      <w:r>
        <w:t>头吃饭，气氛格外的尴尬……" 对了，刚听过一个笑话，讲给你听。" 放下了刀叉，雪儿努力的找着话题，" 世界</w:t>
      </w:r>
    </w:p>
    <w:p>
      <w:r>
        <w:t>上有一种动物最喜欢问为什么？知道是什么吗？""不知道，是什么？" 许哲确实不知道。" 是猪。" 雪儿满意的笑</w:t>
      </w:r>
    </w:p>
    <w:p>
      <w:r>
        <w:t>着。" 为什么？" 许哲还是不明白，可当自己的问题一出口，马上明白了过来，但看着雪儿微笑的脸，许哲的脸却</w:t>
      </w:r>
    </w:p>
    <w:p>
      <w:r>
        <w:t>又冷了下来，" 你骂我是猪？""对……对不起。" 发现到自己的不对，许哲的反应只是让雪儿更加的尴尬，紧张的</w:t>
      </w:r>
    </w:p>
    <w:p>
      <w:r>
        <w:t>雪儿立刻的滴下了头，快速切割着面前的牛排。一时间，两人之间只有刀叉摩擦的声响……大概是在面前的牛排已</w:t>
      </w:r>
    </w:p>
    <w:p>
      <w:r>
        <w:t>经切割的都快成牛肉泥的时候，雪儿终于股足了勇气。微微的抬起了头，看向了正在喝水的许哲，怯弱的问着，"</w:t>
      </w:r>
    </w:p>
    <w:p>
      <w:r>
        <w:t>我是不是真的很让你讨厌？""不会啊？怎么这样问？" 许哲激动的差点没把水吐出来。" 因为你总是对我有些爱理</w:t>
      </w:r>
    </w:p>
    <w:p>
      <w:r>
        <w:t>不理的，我可能有什么自己都不知道的地方得罪了你……对不起，能原谅我吗？" 雪儿的敏感让许哲有些幸喜若狂，</w:t>
      </w:r>
    </w:p>
    <w:p>
      <w:r>
        <w:t>因为雪儿的话证明她也一直在注意着自己。" 没有的事情，我只是……只是性格有点冷淡。" 许哲真想将" 我喜欢</w:t>
      </w:r>
    </w:p>
    <w:p>
      <w:r>
        <w:t>你" 说出来，可话到嘴边又吞了回去。" 终于说清楚了啊……" 深深的长叹了口气，把雪儿紧张的半死，那忐忑的</w:t>
      </w:r>
    </w:p>
    <w:p>
      <w:r>
        <w:t>心终于平服了下来，" 你知道吗？我们同班都八年了，可你总像在故意的回避我，我还以为你讨厌我呢……" 许哲</w:t>
      </w:r>
    </w:p>
    <w:p>
      <w:r>
        <w:t>没有说话，表情自然的柔和了下来，脸上带着一种淡淡的幸福，只因为自己爱的那个人也注意了自己八年……还有</w:t>
      </w:r>
    </w:p>
    <w:p>
      <w:r>
        <w:t>什么比这更幸福的事情存在呢？" 对了，你几点去参加婚礼？" 雪儿关心的问。" 婚礼？哦……" 许哲有些后悔自</w:t>
      </w:r>
    </w:p>
    <w:p>
      <w:r>
        <w:t>己编的谎言，" 大概7 点半吧，你有什么事情吗？""那大概来得及，能帮我……不，是陪我去做一件事情吗？" 雪</w:t>
      </w:r>
    </w:p>
    <w:p>
      <w:r>
        <w:t>儿满怀期待的看向了许哲，那带着哀求的眼神，许哲发誓，只要是男生看见了都无法拒绝。" 好……好啊……" 许</w:t>
      </w:r>
    </w:p>
    <w:p>
      <w:r>
        <w:t>哲答应了，语气格外的自然。快速的吃完了饭，雪儿双手拉起了许哲的右臂，只因为脚已经是疼的不行。本来伤就</w:t>
      </w:r>
    </w:p>
    <w:p>
      <w:r>
        <w:t>未好，加上刚才又硬走上了半个钟头……许哲努力让自己表现的平淡，可在体内的心脏如同要爆炸般的激烈跳动。</w:t>
      </w:r>
    </w:p>
    <w:p>
      <w:r>
        <w:t>这一路，许哲都不知道自己是怎么走完的，只知道和雪儿不知不觉来到了一所小公园。在一个小湖边，雪儿停</w:t>
      </w:r>
    </w:p>
    <w:p>
      <w:r>
        <w:t>下了步伐，闭上了双眼，终于放开了许哲的臂膀伸了一个大大的懒腰，仿佛在呼吸着自然的气息。而许哲也是不自</w:t>
      </w:r>
    </w:p>
    <w:p>
      <w:r>
        <w:t>觉的闭上了双眼，可呼吸的却是雪儿发间的清香，有比自然更让自己陶醉的力量。这里虽然不大，但很美。湖面泛</w:t>
      </w:r>
    </w:p>
    <w:p>
      <w:r>
        <w:t>着粼粼的波光，偶尔会有嬉闹的情人，快乐的三口之家滑着一只只小船由面上经过，一副温馨的画面。而在湖边，</w:t>
      </w:r>
    </w:p>
    <w:p>
      <w:r>
        <w:t>一些勤工俭学的大学生也在这里找到了商机。拿着画板与铅笔，在这里为路人画像，赚取不多的外快。有的甚至还</w:t>
      </w:r>
    </w:p>
    <w:p>
      <w:r>
        <w:t>架起了画架，画着油画……" 好了，履行你的承诺吧，陪我画一副画像。" 微笑的雪儿转过了身来，双手收在身后，</w:t>
      </w:r>
    </w:p>
    <w:p>
      <w:r>
        <w:t>脸上的笑容都是那么的甜美。许哲多想说，" 你的一颦一笑已经就是一副最美的画，就是用整个世界的颜料也无法</w:t>
      </w:r>
    </w:p>
    <w:p>
      <w:r>
        <w:t>诠释你的美丽……"</w:t>
      </w:r>
    </w:p>
    <w:p>
      <w:r>
        <w:t>" 画画？" 许哲有点茫然了，不太明白雪儿的意思。" 只是想让你帮我画一副画。" 雪儿微微低下了头，白皙</w:t>
      </w:r>
    </w:p>
    <w:p>
      <w:r>
        <w:t>的脸庞带上了点点红晕。" 可我已经几年没好好画画了，都忘记了啊……" 大力扣着后脑，许哲只是有些害怕，在</w:t>
      </w:r>
    </w:p>
    <w:p>
      <w:r>
        <w:t>雪儿的凝视下自己还有没有心思拿起画笔。" 不会啊，我有看过你的画册，都画的很好啊。说真的，我从来不知道</w:t>
      </w:r>
    </w:p>
    <w:p>
      <w:r>
        <w:t>自己上课时的表情会那么专注。" 雪儿很是严肃的否决了许哲的借口，" 不过很可惜都是侧面像，还没有背景，浪</w:t>
      </w:r>
    </w:p>
    <w:p>
      <w:r>
        <w:t>费了你的笔法……" 许哲没有说话，不过脸上却带起了淡淡的幸福笑容，只因为雪儿的夸赞。" 如果你不怕被我丑</w:t>
      </w:r>
    </w:p>
    <w:p>
      <w:r>
        <w:t>化的话……" 双手插在裤袋中，许哲装作无所谓的拢了拢肩。" 太好了！" 兴奋的双手拖住了许哲的手腕，向着那</w:t>
      </w:r>
    </w:p>
    <w:p>
      <w:r>
        <w:t>些画画的大学生走去……其实到最后演变成的状态确实出乎许哲的预料……雪儿并腿侧坐在了湖边一张木头的长椅</w:t>
      </w:r>
    </w:p>
    <w:p>
      <w:r>
        <w:t>上，背对着美丽的湖色。坐姿很随意，表情也是那么的自然。脸上洋溢着迷人的笑，好像幸福无时无刻围绕着她。</w:t>
      </w:r>
    </w:p>
    <w:p>
      <w:r>
        <w:t>而许哲这边就" 壮观" 了……坐在一面画架前，许哲一手握着调色板，一手拿着画笔在洁白的画布上勾勒着自然的</w:t>
      </w:r>
    </w:p>
    <w:p>
      <w:r>
        <w:t>色彩。旁边站着这画摊的老板，是位二十好几的女大学生。对许哲这单生意老板有点茫然，因为雪儿强烈要求让许</w:t>
      </w:r>
    </w:p>
    <w:p>
      <w:r>
        <w:t>哲来画。起先只觉得是一对无聊的情侣玩的没什么玩了，拿着高雅艺术当游戏。可当看见许哲在画布上的一举一动</w:t>
      </w:r>
    </w:p>
    <w:p>
      <w:r>
        <w:t>时，女大学生惊叹了。惊叹的是一个如此年轻的男孩，竟拥有如此老道的手法。特别是整副画面烘托出来的意境，</w:t>
      </w:r>
    </w:p>
    <w:p>
      <w:r>
        <w:t>更是已达到能展览的级别。不谦虚的说，他已不是在画画而是在记录着一瞬间的美，将这一瞬间最精髓的美用画笔，</w:t>
      </w:r>
    </w:p>
    <w:p>
      <w:r>
        <w:t>颜料，一块白布记录了下来……许哲的优秀并不光只有一人发现，那些本只是从身边经过的人都是不由的停下了步</w:t>
      </w:r>
    </w:p>
    <w:p>
      <w:r>
        <w:t>伐，走到了许哲的身后观看。旁边没有生意的大学生，也是被吸引的过来观摩。更厉害的是一些本正在聊天的情侣，</w:t>
      </w:r>
    </w:p>
    <w:p>
      <w:r>
        <w:t>当看见他画的瞬间，突然忘记了自己在说些什么，缓缓的走到了许哲的身后欣赏。而这一切，许哲本身并不知道。</w:t>
      </w:r>
    </w:p>
    <w:p>
      <w:r>
        <w:t>因为当自己真正开始画画时，目光中只有自己印刻下来的画面。听觉，嗅觉，味觉，甚至一切都会消失……等到那</w:t>
      </w:r>
    </w:p>
    <w:p>
      <w:r>
        <w:t>万众期待的" 大作" 结束后，一片掌声由身后传出，吓的许哲一惊。回头看去，没有把许哲给吓到……此时聚集的</w:t>
      </w:r>
    </w:p>
    <w:p>
      <w:r>
        <w:t>已经不下三十人，都在为许哲拍手叫好。</w:t>
      </w:r>
    </w:p>
    <w:p>
      <w:r>
        <w:t>" 真是太精彩了，请问你是美院的吗？还是哪位名家的徒弟？竟然能画出这样的作品！" 女大学生不停的称赞</w:t>
      </w:r>
    </w:p>
    <w:p>
      <w:r>
        <w:t>着，都忘记了要向许哲收钱。" 不……不是的，其实我只是个初二学生。" 又是扣着后脑，许哲都不好意思起来。</w:t>
      </w:r>
    </w:p>
    <w:p>
      <w:r>
        <w:t>" 初二的学生？怎么可能有这样的笔法？终于知道什么叫天才了……" 女大学生似乎十分的欣赏许哲。" 天才？不</w:t>
      </w:r>
    </w:p>
    <w:p>
      <w:r>
        <w:t>觉得……只是……你的颜料没有调好，红色有点失原色了，最好换一下……" 许哲本不想说的，但还是好心的提醒</w:t>
      </w:r>
    </w:p>
    <w:p>
      <w:r>
        <w:t>了一下。" 走吧，画都画好了。" 此时，雪儿也走了过来，有点激动的付过了画钱，拿起了属于自己的油画，拉着</w:t>
      </w:r>
    </w:p>
    <w:p>
      <w:r>
        <w:t>许哲快速的离开了人群。雪儿的反应有些反常……</w:t>
      </w:r>
    </w:p>
    <w:p>
      <w:r>
        <w:t>时间在不知不觉中流逝，黄昏已渐渐的降临，天空泛着美丽的金色，那些外出游玩的人也开始走在了回家的路</w:t>
      </w:r>
    </w:p>
    <w:p>
      <w:r>
        <w:t>上。许哲与雪儿也在默默的走着，可却不知道是去何方？还是和刚才一样，雪儿走在前面，双手拿着油画细细的看</w:t>
      </w:r>
    </w:p>
    <w:p>
      <w:r>
        <w:t>着，许哲双手插在裤袋跟随在后面。一直走到了一颗老槐树下，雪儿才坐了下来。因为方位的关系，这附近只有那</w:t>
      </w:r>
    </w:p>
    <w:p>
      <w:r>
        <w:t>一张木头长椅，所以许哲不得不坐在了雪儿的身边……说真的，当有人用一种欣赏的眼光看自己的作品时，每一位</w:t>
      </w:r>
    </w:p>
    <w:p>
      <w:r>
        <w:t>创作者都会觉得幸福。可许哲心中却是格外的忐忑，就像交上作业给老师批阅一样，生怕被发现一点错误……</w:t>
      </w:r>
    </w:p>
    <w:p>
      <w:r>
        <w:t>" 你不是要参加婚礼吗？" 看了看手表，雪儿轻声问着身边的人。" 其实……其实我也不想去，妈妈的同学我</w:t>
      </w:r>
    </w:p>
    <w:p>
      <w:r>
        <w:t>也不熟……" 许哲用一个谎言弥补着另一个谎言，岔开话题的看向了雪儿手中自己的画，" 感觉如何？我有快三年</w:t>
      </w:r>
    </w:p>
    <w:p>
      <w:r>
        <w:t>没画过油画了，感觉还是有些生涩，颜料调配的也不是很好……"</w:t>
      </w:r>
    </w:p>
    <w:p>
      <w:r>
        <w:t>" 不会不会！你画的很好啊！我只觉得自己好象是活在这画里的人……其实我真的很不好意思的想问，我有画</w:t>
      </w:r>
    </w:p>
    <w:p>
      <w:r>
        <w:t>里的这么美吗？" 雪儿比许哲想象的还要不自信，而这种不自信也只会在许哲的面前展现。" 知道吗？你绝对比画</w:t>
      </w:r>
    </w:p>
    <w:p>
      <w:r>
        <w:t>中还要美上一千倍。" 许哲在心中如此的说。" 其实在初中的时候，大家都以为你会去读艺术类院校的，毕竟你的</w:t>
      </w:r>
    </w:p>
    <w:p>
      <w:r>
        <w:t>画是那么的好。" 默默的回过了头，雪儿只觉得自己的目光已经离不开这美丽的画面。" 你们怎么知道我会画画的？</w:t>
      </w:r>
    </w:p>
    <w:p>
      <w:r>
        <w:t>小学我好象都没有画什么画了。那时候妈妈请了家教，天天都在补课。" 许哲有些不明白了。" 你忘记了吗？小学</w:t>
      </w:r>
    </w:p>
    <w:p>
      <w:r>
        <w:t>六年你都是宣传委员，教室后面的黑板报都是由你负责。当每个星期要更换黑板报时，你都会在最后一天的中午一</w:t>
      </w:r>
    </w:p>
    <w:p>
      <w:r>
        <w:t>个人搞完一切。连家都不回，饭也不吃。" 当回想起过去的往事，雪儿的脸上便会不自觉的泛起笑容。</w:t>
      </w:r>
    </w:p>
    <w:p>
      <w:r>
        <w:t>仰望着已黄昏的天空，晚霞如血般的红，就是白色的云朵也失去了原来的颜色。也只有这一刻，许哲才能与雪</w:t>
      </w:r>
    </w:p>
    <w:p>
      <w:r>
        <w:t>儿平静的交谈。</w:t>
      </w:r>
    </w:p>
    <w:p>
      <w:r>
        <w:t>" 其实我也并不是很想办黑板报，因为要用粉笔写字，好累的。" 许哲第一次对雪儿坦白着心中的声音，" 挂</w:t>
      </w:r>
    </w:p>
    <w:p>
      <w:r>
        <w:t>着宣传委员的名号可却没有一个人听我的。就是想找个兄弟帮忙也都没有人愿意吃粉笔灰，只好我自己搞定了。""</w:t>
      </w:r>
    </w:p>
    <w:p>
      <w:r>
        <w:t>不会吧？当时那么多女生喜欢你，只要你一句话我想没人会拒绝你的啊？" 雪儿惊奇的看向了许哲，一句话说的许</w:t>
      </w:r>
    </w:p>
    <w:p>
      <w:r>
        <w:t>哲差点要坐在了地上了。" 别逗啦！怎么可能，我成绩平平，长的一般，还很胖，个子又矮，体育又差，谁会喜欢</w:t>
      </w:r>
    </w:p>
    <w:p>
      <w:r>
        <w:t>我啊？" 许哲尴尬的笑着，只当雪儿在说笑话。" 是真的啊，你不觉得在你办黑板报的那天中午，总会有许多女同</w:t>
      </w:r>
    </w:p>
    <w:p>
      <w:r>
        <w:t>学不回家吗？" 雪儿帮助着许哲回忆。" 你这么一说……" 许哲想起来了，当时兄弟们还戏称女同学每个月的" 那</w:t>
      </w:r>
    </w:p>
    <w:p>
      <w:r>
        <w:t>几天" ，变成了每个星期的" 那一天"." 其实大家都是留下来看你画画的……" 默默的低下了头，雪儿的眼神中包</w:t>
      </w:r>
    </w:p>
    <w:p>
      <w:r>
        <w:t>含着幸福，" 因为你画画的背影总有种说不出来的味道，让人无法将目光由你身上移开。女同学都喜欢议论你，大</w:t>
      </w:r>
    </w:p>
    <w:p>
      <w:r>
        <w:t>家一致认为你是怪物。一张普通黑色的板，在你手中便会拥有了生命。同样是用彩色粉笔勾勒出来的物件，可你总</w:t>
      </w:r>
    </w:p>
    <w:p>
      <w:r>
        <w:t>能让它变的与众不同。初中三年，每一个月的年级黑板报评比，我们班级从没有拿过第二名。"</w:t>
      </w:r>
    </w:p>
    <w:p>
      <w:r>
        <w:t>" 我记得了……为这个，每个月的班会我都会拿上一个印着鲜红』奖』字的作业本，就像我工作四次换来的』</w:t>
      </w:r>
    </w:p>
    <w:p>
      <w:r>
        <w:t>工钱』。" 想到此，许哲淡淡的笑着，有点无奈。因为每次办一张黑板报，自己的手就要疼上一天，毕竟拿粉笔在</w:t>
      </w:r>
    </w:p>
    <w:p>
      <w:r>
        <w:t>黑板上画画，和拿画笔在纸上画画是两种消耗方式……" 知道我们班女同学们的共同愿望是什么吗？" 雪儿看向了</w:t>
      </w:r>
    </w:p>
    <w:p>
      <w:r>
        <w:t>身边的许哲，笑容还是依旧的甜美，" 大家都想让你为自己画一张画像……可你总是酷酷的不和任何女生讲话，下</w:t>
      </w:r>
    </w:p>
    <w:p>
      <w:r>
        <w:t>课也是坐在位置上发呆，一副闲人免近的样子。所以好多女生都只敢暗恋着你……""别耍我了，怎么可能……" 许</w:t>
      </w:r>
    </w:p>
    <w:p>
      <w:r>
        <w:t>哲还是不相信。" 是真的！" 雪儿激动的样子倒把许哲给吓到了。谈话不自觉的平静了下来，时间无声的流逝，直</w:t>
      </w:r>
    </w:p>
    <w:p>
      <w:r>
        <w:t>到路边的路灯朦胧的亮起……</w:t>
      </w:r>
    </w:p>
    <w:p>
      <w:r>
        <w:t>" 请问能送我回家吗？" 默默的，雪儿还是略显怯弱的问。" 好啊，反正我也没事。" 许哲还是习惯的表现着</w:t>
      </w:r>
    </w:p>
    <w:p>
      <w:r>
        <w:t>冷漠。又是安静的一路，雪儿走在前面，怀中抱着属于自己的画。而跟随在身后的许哲却意外的紧张起来……越是</w:t>
      </w:r>
    </w:p>
    <w:p>
      <w:r>
        <w:t>接近雪儿的家，心里那沉没的念头就越加的清晰——" 表白".如果错过了今天，许哲不知道还要到什么时候才能说</w:t>
      </w:r>
    </w:p>
    <w:p>
      <w:r>
        <w:t>出对雪儿的爱。也许这一辈子，两人都是这种前与后的关系，保持着不变的距离……在一个路口，斑马线前，没有</w:t>
      </w:r>
    </w:p>
    <w:p>
      <w:r>
        <w:t>任何的行人，也没有任何的车辆，只有马路对面那栋高耸的大楼提醒着许哲，雪儿的家已经到了……等待着通行的</w:t>
      </w:r>
    </w:p>
    <w:p>
      <w:r>
        <w:t>灯亮起，雪儿自然的迈步走过了斑马的线，而跟随的许哲在刚到中间时停下了步伐。一直插在裤袋中的手拿了出来，</w:t>
      </w:r>
    </w:p>
    <w:p>
      <w:r>
        <w:t>握成了最紧的拳头。等到雪儿过完了马路，才发现身后少了一个身影……怀抱着油画，雪儿转过了身去，茫然的看</w:t>
      </w:r>
    </w:p>
    <w:p>
      <w:r>
        <w:t>着一脸严肃的许哲。此时，耳边只有自己澎湃的心跳，呼吸也莫明的急促起来，许哲乞求着神赐予自己勇气。" 雪</w:t>
      </w:r>
    </w:p>
    <w:p>
      <w:r>
        <w:t>儿……请让我这样的称呼你……有些话我……我等待了好久……如果现在不说，我不知道什么时候还能拥有机会告</w:t>
      </w:r>
    </w:p>
    <w:p>
      <w:r>
        <w:t>诉你……我爱你！并不只是喜欢，我想和你说话，想和你在一起，想和你干每一件事情。我一直想了好久好久！可</w:t>
      </w:r>
    </w:p>
    <w:p>
      <w:r>
        <w:t>我……可我也知道自己是那么的普通，根本就没有配的上你的地方。不过我还是想对你说，我爱你！" 说了，终于</w:t>
      </w:r>
    </w:p>
    <w:p>
      <w:r>
        <w:t>说了，许哲只觉得积压了八年的心情一下子全释放了出来，就像刑满释放的囚犯一样高兴。而现在，许哲又陷入了</w:t>
      </w:r>
    </w:p>
    <w:p>
      <w:r>
        <w:t>等待雪儿" 宣判" 自己爱情的时刻……是幸福的在一起，还是被无情的拒绝，全都在于雪儿的一句话。微微的低下</w:t>
      </w:r>
    </w:p>
    <w:p>
      <w:r>
        <w:t>了头，雪儿的表情是那么的委屈，许哲的心死了一半。</w:t>
      </w:r>
    </w:p>
    <w:p>
      <w:r>
        <w:t>" 原来我一直都不是单恋……早知道就我先说好了……也不用等上八年这么久……" 一瞬间，一刹那，一秒，</w:t>
      </w:r>
    </w:p>
    <w:p>
      <w:r>
        <w:t>许哲只觉得地球都在旋转，耳边都在轰鸣，就是白痴也能明白雪儿话中的意思。" 那么就是说，你也一直喜欢着我？！</w:t>
      </w:r>
    </w:p>
    <w:p>
      <w:r>
        <w:t>" 许哲茫然的抬起了一指指着自己，表情复杂的难以形容。" 不要再问了啦，我已经说了……" 雪儿的脸颊红的如</w:t>
      </w:r>
    </w:p>
    <w:p>
      <w:r>
        <w:t>同夕阳般。</w:t>
      </w:r>
    </w:p>
    <w:p>
      <w:r>
        <w:t>而此时的两人都没有注意到，一辆奔驰的东风卡车正飞速的接近，司机因为疲劳驾驶已经趴在方向盘上睡去。</w:t>
      </w:r>
    </w:p>
    <w:p>
      <w:r>
        <w:t>幸福与噩梦往往比想象的还要接近……先感受到轰鸣引擎声的是雪儿，侧头看去，那奔驰的卡车已近在十米。" 许</w:t>
      </w:r>
    </w:p>
    <w:p>
      <w:r>
        <w:t>哲！" 一声大喊，雪儿丢弃了手中的画冲向了许哲。等许哲扭头看去时，面对的是一只巨大的车头与耀眼的车头灯</w:t>
      </w:r>
    </w:p>
    <w:p>
      <w:r>
        <w:t>光。而身体也如同灌了铅水一般无法移动分毫……脑海中一片空白，许哲的本能只是让自己回头看向了那接近的雪</w:t>
      </w:r>
    </w:p>
    <w:p>
      <w:r>
        <w:t>儿。因为脚伤的关系，雪儿摔倒了……就在自己身前三米的位置，那紧张的眼神许哲一辈子都不会忘记。</w:t>
      </w:r>
    </w:p>
    <w:p>
      <w:r>
        <w:t>今天，他什么也没干，把自己，反锁在屋里，蹲在墙角，空洞洞的注视眼前的油画。</w:t>
      </w:r>
    </w:p>
    <w:p>
      <w:r>
        <w:t>灵魂在六年前已经不再属于那个寂寞孤僻的孩子，活着也只是帮他自己保存着它的新鲜而已。</w:t>
      </w:r>
    </w:p>
    <w:p>
      <w:r>
        <w:t>他知道，他从没怨恨过什么。他不憎恨世界，也不憎恨社会，从不觉得人生有什么好抱怨的东西。他的怨……</w:t>
      </w:r>
    </w:p>
    <w:p>
      <w:r>
        <w:t>只因为她的狠心，在他知道为什么前，丢下了他独自走了……</w:t>
      </w:r>
    </w:p>
    <w:p>
      <w:r>
        <w:t>看着曾经的日记，他笑了，沉沉的闭上了眼睛。</w:t>
      </w:r>
    </w:p>
    <w:p>
      <w:r>
        <w:t>他知道，她会回来，带着幸福的笑容，告诉他，她在西天等他，和他永远在一起。</w:t>
      </w:r>
    </w:p>
    <w:p>
      <w:r>
        <w:t>六年前的今天，我折断了我曾认为会伴随我一生的，心爱的画笔。</w:t>
      </w:r>
    </w:p>
    <w:p>
      <w:r>
        <w:t>呵，呵呵…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