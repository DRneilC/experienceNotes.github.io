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美丽的雪莲花</w:t>
      </w:r>
    </w:p>
    <w:p>
      <w:r>
        <w:t>.</w:t>
      </w:r>
    </w:p>
    <w:p>
      <w:r>
        <w:t>梅子曾是我的女朋友，她的笑容很迷人。梅子的个子不高、丰满微胖的身材、圆圆的脸庞显得秀气、可爱，时</w:t>
      </w:r>
    </w:p>
    <w:p>
      <w:r>
        <w:t>不时顽皮眨动的眼睛里透出机灵、任性。梅子有一头黑亮的长发，我很喜欢她的长发随风飘动的样子、柔弱无骨的</w:t>
      </w:r>
    </w:p>
    <w:p>
      <w:r>
        <w:t>小手和微笑时抿起的小嘴。</w:t>
      </w:r>
    </w:p>
    <w:p>
      <w:r>
        <w:t>时至今日我每每还能梦见这样的情景：在绿树成荫的小路上，微风迎面吹拂，我握住梅子攥成拳头的小手於是</w:t>
      </w:r>
    </w:p>
    <w:p>
      <w:r>
        <w:t>光滑、柔嫩的的感觉在我的手掌间散布开来，看着梅子随着微风轻舞飞扬的长发、甜甜的微笑，和梅子边说笑着边</w:t>
      </w:r>
    </w:p>
    <w:p>
      <w:r>
        <w:t>这样走下去。</w:t>
      </w:r>
    </w:p>
    <w:p>
      <w:r>
        <w:t>在梦境里好象又回到了从前的日子。</w:t>
      </w:r>
    </w:p>
    <w:p>
      <w:r>
        <w:t>梅子是满族人（正蓝旗）有一个大家族，在她的家族中她这一辈女子的名字里都有一个「梅」字，她排行第七</w:t>
      </w:r>
    </w:p>
    <w:p>
      <w:r>
        <w:t>是最小的一个。</w:t>
      </w:r>
    </w:p>
    <w:p>
      <w:r>
        <w:t>梅子家簇的祖先曾是清朝时的大将，因战功卓着被皇帝封地在现在吉林省的境内，那里也就是梅子的老家。</w:t>
      </w:r>
    </w:p>
    <w:p>
      <w:r>
        <w:t>梅子常常提起她的老家和她童年的往事。梅子现在的家在市区一个群山环绕的地方，那里的空气很好景色也不</w:t>
      </w:r>
    </w:p>
    <w:p>
      <w:r>
        <w:t>错，每次去梅子的家我都会因为周围的景色和清新空气而有一分好心情。「我老家那啊是一片一片的庄稼，小时候</w:t>
      </w:r>
    </w:p>
    <w:p>
      <w:r>
        <w:t>我有时饿了就爬到庄稼地里生吃地瓜、茄子。</w:t>
      </w:r>
    </w:p>
    <w:p>
      <w:r>
        <w:t>还有老家的粘豆包最好吃了」这次我来到梅子家，梅子又提起了她的老家，美好的思乡之情写满了她那「谗像」</w:t>
      </w:r>
    </w:p>
    <w:p>
      <w:r>
        <w:t>的脸上。「看你那馋像，我看啊你就象个豆包」</w:t>
      </w:r>
    </w:p>
    <w:p>
      <w:r>
        <w:t>我说（我常常称呼梅子为「豆包」，鉴於梅子对肯德基这种食物疯狂的迷恋和贪婪的追求，我完全能理解她对</w:t>
      </w:r>
    </w:p>
    <w:p>
      <w:r>
        <w:t>豆包那样一种食物同样的感情）。</w:t>
      </w:r>
    </w:p>
    <w:p>
      <w:r>
        <w:t>「那你就是土豆，土豆」梅子说。</w:t>
      </w:r>
    </w:p>
    <w:p>
      <w:r>
        <w:t>「没错，我可是从小到大都没离开过这个市这个区啊，你这个」豆包「可是从两千多里」滚「到海边来追我的」</w:t>
      </w:r>
    </w:p>
    <w:p>
      <w:r>
        <w:t>我又和梅子斗起嘴来了。「你才」滚「呢，我那是为了安抚这里的黎民百姓才千里奔袭到这来制服你这个大魔</w:t>
      </w:r>
    </w:p>
    <w:p>
      <w:r>
        <w:t>头的，别忘了我的祖先可是大将军噢！所以嘛我才……」「那也是步将吧」我打断了梅子滔滔不决的「大论」，梅</w:t>
      </w:r>
    </w:p>
    <w:p>
      <w:r>
        <w:t>子的灵牙利齿在我们学校可是有名的。</w:t>
      </w:r>
    </w:p>
    <w:p>
      <w:r>
        <w:t>（梅子的父亲和弟弟的个子都不高170CM 左右，她的个子也不到160CM ）「才不是呢，好啊你是不是在笑话我</w:t>
      </w:r>
    </w:p>
    <w:p>
      <w:r>
        <w:t>家人」，她边说着边转过身来「扑」向正在偷笑的我。「那那那哪能呢」我极力的表白着我的「无辜」。梅子将她</w:t>
      </w:r>
    </w:p>
    <w:p>
      <w:r>
        <w:t>娇小的身躯撞入我的怀中把我撞倒在床上搔我的痒，OH，MY GOD！我可是最怕别人搔痒了（事实上只要梅子才和我</w:t>
      </w:r>
    </w:p>
    <w:p>
      <w:r>
        <w:t>玩过搔痒的游戏），我翻来滚去的躲避着梅子的小手，梅子原本柔嫩无骨的小手此时变的那样的尖利可怕。</w:t>
      </w:r>
    </w:p>
    <w:p>
      <w:r>
        <w:t>梅子看准了我的这个弱点向我发起了近乎於疯狂式攻击，还嬉笑的看着我「绝望」的没有丝毫还手之力的躲避</w:t>
      </w:r>
    </w:p>
    <w:p>
      <w:r>
        <w:t>着。</w:t>
      </w:r>
    </w:p>
    <w:p>
      <w:r>
        <w:t>过了好长好长一段时间，趁着梅子一时大意（老虎还有打盹的时候那，我终於挨到了），我鼓足了残存的力气</w:t>
      </w:r>
    </w:p>
    <w:p>
      <w:r>
        <w:t>抓住了梅子的双手按在了梅子身体的两边，用身体将把梅子这个小坏蛋压在了身下。我用胸口紧紧压着梅子的胸口，</w:t>
      </w:r>
    </w:p>
    <w:p>
      <w:r>
        <w:t>这下梅子丝毫动弹不得了。</w:t>
      </w:r>
    </w:p>
    <w:p>
      <w:r>
        <w:t>「我…、我哪……哪敢瞧不起你家里人呢」我已经被梅子「折磨」的气喘吁吁了。</w:t>
      </w:r>
    </w:p>
    <w:p>
      <w:r>
        <w:t>「量你也不敢，哼！」骄蛮的模样挂在梅子撅起的小嘴上。</w:t>
      </w:r>
    </w:p>
    <w:p>
      <w:r>
        <w:t>看着梅子此时骄蛮可爱的样子，我心中不禁一荡。「哪敢瞧不起你家人啊，我也就敢欺负你吧」我说着向梅子</w:t>
      </w:r>
    </w:p>
    <w:p>
      <w:r>
        <w:t>撅起的小嘴吻了下去，「讨厌…、」梅子摇晃着脑袋挣扎躲避着，无奈被我按在下面动弹不得。</w:t>
      </w:r>
    </w:p>
    <w:p>
      <w:r>
        <w:t>我用舌头撑开梅子的小嘴探进梅子的口腔纠缠着梅子的香舌。我们的舌头慢慢的缠绕在一起，我贪婪的吸吮着</w:t>
      </w:r>
    </w:p>
    <w:p>
      <w:r>
        <w:t>梅子的香舌，俩人的唾液在彼此的口腔中慢慢的流动着。</w:t>
      </w:r>
    </w:p>
    <w:p>
      <w:r>
        <w:t>我慢慢的松开了梅子的双手，为的是用双手抚摩梅子的面颊和额头。梅子开始想用双手推开我无奈我紧紧的压</w:t>
      </w:r>
    </w:p>
    <w:p>
      <w:r>
        <w:t>住了她，后来梅子放弃了抵抗抱住我的身躯轻轻的抚摩着我的脊背，轻轻的。</w:t>
      </w:r>
    </w:p>
    <w:p>
      <w:r>
        <w:t>渐渐的我舌头离开了梅子可爱的小嘴在梅子粉嫩的脖颈上慢慢的舔食着，「恩………恩………恩」梅子开始低</w:t>
      </w:r>
    </w:p>
    <w:p>
      <w:r>
        <w:t>声呻吟了，我继续舔食着梅子脖颈上的每一寸肌肤并用牙齿轻轻咬了梅子的耳垂一下。</w:t>
      </w:r>
    </w:p>
    <w:p>
      <w:r>
        <w:t>「恩……、恩……恩啊！讨厌啦」梅子在温柔的责怪我，而我此时已无视梅子的责怪在梅子的双耳，粉颈上轻</w:t>
      </w:r>
    </w:p>
    <w:p>
      <w:r>
        <w:t>咬着。</w:t>
      </w:r>
    </w:p>
    <w:p>
      <w:r>
        <w:t>「恩…、恩…恩…、啊啊…、啊…啊」梅子加快了呻吟的节奏。这时我用右手沿着梅子的面颊抚摩下去来到了</w:t>
      </w:r>
    </w:p>
    <w:p>
      <w:r>
        <w:t>梅子的腰肢，伸进梅子蓝色紧身T 恤，向上掀起梅子的纹胸握住了梅子雪白滑嫩的乳房，由此梅子的左臂被我顶到</w:t>
      </w:r>
    </w:p>
    <w:p>
      <w:r>
        <w:t>了右肩上了。</w:t>
      </w:r>
    </w:p>
    <w:p>
      <w:r>
        <w:t>事实上我差不多快要抓起篮球的手根本握不住梅子的乳房，我的右手在梅子的右乳上抚摩着、揉搓着、掐捏着，</w:t>
      </w:r>
    </w:p>
    <w:p>
      <w:r>
        <w:t>梅子的蓝色紧身T 恤随着我的动作不断扭曲着，变形着。</w:t>
      </w:r>
    </w:p>
    <w:p>
      <w:r>
        <w:t>「恩……恩…、」梅子在憋气以防呻吟声越来越大。「」宝宝「好象又长大了」我从梅子的粉颈上抬起头来看</w:t>
      </w:r>
    </w:p>
    <w:p>
      <w:r>
        <w:t>着梅子说（「宝宝」——我和梅子这样称呼梅子的乳房）。「」宝宝「长大了，那还不是你干的好事…、啊…、」</w:t>
      </w:r>
    </w:p>
    <w:p>
      <w:r>
        <w:t>已是满脸飞红的梅子难为情的说。</w:t>
      </w:r>
    </w:p>
    <w:p>
      <w:r>
        <w:t>同时我用手「狠狠」的捏了梅子的乳头一下所以梅子啊的叫了一声。「你怎么啊…、啊啊啊…」</w:t>
      </w:r>
    </w:p>
    <w:p>
      <w:r>
        <w:t>梅子本想责怪我，无奈我在不停的揉捏着梅子的乳头。我「鬼」笑着底下头继续的咬着梅子的耳朵吻着梅子的</w:t>
      </w:r>
    </w:p>
    <w:p>
      <w:r>
        <w:t>粉颈，「恩…、恩…、恩」梅子又在憋气了。</w:t>
      </w:r>
    </w:p>
    <w:p>
      <w:r>
        <w:t>我的将梅子的纹胸整个的推开了，右手在梅子的两个「掌握不住」的乳房之间交换着，而我的左手在抚摩着梅</w:t>
      </w:r>
    </w:p>
    <w:p>
      <w:r>
        <w:t>子长长的秀发。</w:t>
      </w:r>
    </w:p>
    <w:p>
      <w:r>
        <w:t>我感到梅子的双乳在我的手中慢慢的膨胀变大，乳头在慢慢的变硬。梅子双手在我的脊背上轻捏着，梅子的低</w:t>
      </w:r>
    </w:p>
    <w:p>
      <w:r>
        <w:t>沉的呻吟声在整个房间里回荡着。不一会我开始舔食着梅子的乳房了，我不停的舔着、吮着、咬着、压着、拽着。</w:t>
      </w:r>
    </w:p>
    <w:p>
      <w:r>
        <w:t>我的手和嘴在梅子的两只乳房上面交换着。「啊…、我不用生小孩也…、啊啊知道让小孩吃奶水的感觉了…、</w:t>
      </w:r>
    </w:p>
    <w:p>
      <w:r>
        <w:t>恩…」梅子用双手紧紧的按着我的头。</w:t>
      </w:r>
    </w:p>
    <w:p>
      <w:r>
        <w:t>这时我用劲全力的吞下梅子的左乳房，用舌尖在口腔里舔弄着这只乳房的乳头，同时我的右手用力的挤压这梅</w:t>
      </w:r>
    </w:p>
    <w:p>
      <w:r>
        <w:t>子的右乳房「啊」梅子长叫了一声，然后我用牙齿一边紧紧咬着梅子的乳房一边抬起，我能感觉到梅子乳房的肌肉</w:t>
      </w:r>
    </w:p>
    <w:p>
      <w:r>
        <w:t>一丝丝的从我的齿间滑过。我用同样的方式在梅子的双乳间来回移动。</w:t>
      </w:r>
    </w:p>
    <w:p>
      <w:r>
        <w:t>梅子尽力的压抑自己，可还是不时的发出长叫声「啊」「啊」「啊」。我弓起身子用右腿的膝盖慢慢的撑开梅</w:t>
      </w:r>
    </w:p>
    <w:p>
      <w:r>
        <w:t>子裙下的双腿直至梅子的大腿根部，在那里透过梅子的内裤我感到了梅子的小穴已经微微的发热了。</w:t>
      </w:r>
    </w:p>
    <w:p>
      <w:r>
        <w:t>我连忙将右手压着梅子的乳房向下推去，经过光滑的略显多脂的小腹，伸进了梅子的裙下握住了那只肥美多汁</w:t>
      </w:r>
    </w:p>
    <w:p>
      <w:r>
        <w:t>的「桃子」。而我的左手，继续和我的嘴一起为梅子的两只已经完全挣脱了紧身 T恤的乳房服务着。梅子的两只乳</w:t>
      </w:r>
    </w:p>
    <w:p>
      <w:r>
        <w:t>房膨胀的好大，乳晕变的好象墨水瓶盖那么大而乳头好象一颗饱满的葡萄，我甚至可以看到梅子的乳晕附近因膨胀</w:t>
      </w:r>
    </w:p>
    <w:p>
      <w:r>
        <w:t>而变大的毛孔。</w:t>
      </w:r>
    </w:p>
    <w:p>
      <w:r>
        <w:t>我用右手沿着梅子小穴的方向揉捏着「桃子」，我很用力想要捏扁它，可这「桃子」越来越肥大，越来越多的</w:t>
      </w:r>
    </w:p>
    <w:p>
      <w:r>
        <w:t>「汁液」在向外流淌着。我肆意的将这「汁液」涂抹在梅子浓密的阴毛里、双腿之间、小腹上，并时不时用中指探</w:t>
      </w:r>
    </w:p>
    <w:p>
      <w:r>
        <w:t>入小穴里挖掘着更多的「汁液」，抠压着梅子小穴里的折皱。</w:t>
      </w:r>
    </w:p>
    <w:p>
      <w:r>
        <w:t>慢慢的小穴的洞口变大了，我不得不用中指和食指一起挖掘起来，一进一出的抽动着并渐渐的加快了抽动的频</w:t>
      </w:r>
    </w:p>
    <w:p>
      <w:r>
        <w:t>率。「啊啊啊…恩…、啊啊啊啊…恩啊啊啊啊」梅子不再也不能压抑住自己了大声的呻吟着。听着梅子的大声的呻</w:t>
      </w:r>
    </w:p>
    <w:p>
      <w:r>
        <w:t>吟我的「小弟弟」开始慢慢的成长着，坚挺着。</w:t>
      </w:r>
    </w:p>
    <w:p>
      <w:r>
        <w:t>梅子在我的身下剧烈的扭动着她丰满娇小的身躯，双腿紧紧的裹夹着我的右手，但我还是将用两个手指在梅子</w:t>
      </w:r>
    </w:p>
    <w:p>
      <w:r>
        <w:t>的小穴中用力的抽动着。</w:t>
      </w:r>
    </w:p>
    <w:p>
      <w:r>
        <w:t>梅子的小穴此时已不在是肥美的「桃子」而像是一个发酵着的馒头，快速的膨胀着，膨胀着，我的右手已被梅</w:t>
      </w:r>
    </w:p>
    <w:p>
      <w:r>
        <w:t>子的分泌出来的「汁液」裹的严严实实的。梅子的小穴好象一座溃决的堤坝不断的向外喷射着，流淌着。梅子的双</w:t>
      </w:r>
    </w:p>
    <w:p>
      <w:r>
        <w:t>手从我的头上滑落下来支撑着剧烈扭动的身躯。</w:t>
      </w:r>
    </w:p>
    <w:p>
      <w:r>
        <w:t>「啊啊啊…啊啊…、啊啊啊…、啊啊啊啊」梅子的呻吟声变的高亢并且短促有力。我停下来用力抓住梅子浓密</w:t>
      </w:r>
    </w:p>
    <w:p>
      <w:r>
        <w:t>的阴毛向外提了提对梅子说「在里屋做爱还是在这里做爱」，这毕竟是在梅子的家里。</w:t>
      </w:r>
    </w:p>
    <w:p>
      <w:r>
        <w:t>梅子绯红的脸庞轻轻的微笑着，笑容是那样的妩媚那样的勾魂，梅子的眼神中充满着原始的渴望勾引着我体内</w:t>
      </w:r>
    </w:p>
    <w:p>
      <w:r>
        <w:t>的欲望与之共鸣着，而我裤子里的「小弟弟」此时也好象要涨开裤子逃出来一样。「在里屋吧」她温柔并肯定的说。</w:t>
      </w:r>
    </w:p>
    <w:p>
      <w:r>
        <w:t>我又不禁奇怪的看着梅子，梅子你平时女孩子的矜持哪里去了（当然，在这种情况下没有哪个女孩能保持矜持，</w:t>
      </w:r>
    </w:p>
    <w:p>
      <w:r>
        <w:t>除非她根本不爱那个男孩），不过还是觉得好笑所以就想逗逗梅子了。「那好吧！」我抱起她，故意拉长了声调装</w:t>
      </w:r>
    </w:p>
    <w:p>
      <w:r>
        <w:t>的很不情愿的样子。「看你那样子还不情愿呐，我不做了…我…、我不去了，放我下来，快放我下来啊！你」梅子</w:t>
      </w:r>
    </w:p>
    <w:p>
      <w:r>
        <w:t>生气了在我的怀里挣扎着。我抱着梅子就往外面跑，「你干吗，干吗呀」梅子不解的问到。</w:t>
      </w:r>
    </w:p>
    <w:p>
      <w:r>
        <w:t>「我打算和你到外面大街上去做爱」，「那好啊」梅子还挺嘴硬。我抱着梅子走过她家的院子眼看就要出大门</w:t>
      </w:r>
    </w:p>
    <w:p>
      <w:r>
        <w:t>口了。</w:t>
      </w:r>
    </w:p>
    <w:p>
      <w:r>
        <w:t>「哎哎，你别傻了你」梅子急的口不择言了，梅子知道我说和她到外面大街上去做爱是开玩笑，可是我们这个</w:t>
      </w:r>
    </w:p>
    <w:p>
      <w:r>
        <w:t>样子走出去被她家邻居看见了，哎！让梅子怎么向家人交代啊（事后，梅子说当时真怕我抱着她走出去，因为那时</w:t>
      </w:r>
    </w:p>
    <w:p>
      <w:r>
        <w:t>她的脸红成了湿了一大片。这要是出去了怎么见人啊。我听到时是破声大笑，当然免不了梅子的一通「胖揍」）「</w:t>
      </w:r>
    </w:p>
    <w:p>
      <w:r>
        <w:t>那你刚才还嘴硬，在哪里做啊」我又拉长了声调，依然向外走着。「去在里屋吧」，梅子急切的大声说。</w:t>
      </w:r>
    </w:p>
    <w:p>
      <w:r>
        <w:t>「你小声点啊我答应你了」我底下头看着梅子柔情说。</w:t>
      </w:r>
    </w:p>
    <w:p>
      <w:r>
        <w:t>「你怎么那么讨厌了，你！」梅子抬起原本搂在我脖子上的胳膊，攥成拳头的小手雨点般的锤打着我的胸口，</w:t>
      </w:r>
    </w:p>
    <w:p>
      <w:r>
        <w:t>脸颊上的红润好象火烧云一样瞬间飞满了整个圆圆的脸庞直到耳根。我带着胜利者的姿态转身向里屋走去，我知道</w:t>
      </w:r>
    </w:p>
    <w:p>
      <w:r>
        <w:t>我和梅子又要享受一次在学生时代美好的性爱了……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