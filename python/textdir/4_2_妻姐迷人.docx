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妻姐迷人</w:t>
      </w:r>
    </w:p>
    <w:p>
      <w:r>
        <w:t>.</w:t>
      </w:r>
    </w:p>
    <w:p>
      <w:r>
        <w:t>我并不是那种淫乱人伦的家伙，当然，这里提到的姐姐也并不是我的亲姐，她是我妻子的大姐，我也随妻这样</w:t>
      </w:r>
    </w:p>
    <w:p>
      <w:r>
        <w:t>称呼她罢了。</w:t>
      </w:r>
    </w:p>
    <w:p>
      <w:r>
        <w:t>姐姐本来在县里一所小学教数学，最近调来市幼儿园任教。由于一时还找不到住处，就先借住在我家。家里不</w:t>
      </w:r>
    </w:p>
    <w:p>
      <w:r>
        <w:t>算大，七十多平方，两房一厅，一年前与妻新婚才住进来的。新婚燕尔，我跟妻还很恩爱，所以，大姐住进来并没</w:t>
      </w:r>
    </w:p>
    <w:p>
      <w:r>
        <w:t>有对我们的生活有多大影响（除了每次做爱得小声点外）。</w:t>
      </w:r>
    </w:p>
    <w:p>
      <w:r>
        <w:t>发生那件事，完全是偶然，当事人过后也都很理智，所以事情很快就平静下来了，就象小石子落入一碗清水，</w:t>
      </w:r>
    </w:p>
    <w:p>
      <w:r>
        <w:t>没有激起多大的涟漪。事情是这样的：那天星期六，妻去外地出差快有一星期了，但今天还回不来（我也憋了快一</w:t>
      </w:r>
    </w:p>
    <w:p>
      <w:r>
        <w:t>星期了）。按习惯，姐姐每个星期这时候都要回县里与姐夫和小外甥团聚，但据她说幼儿园搞活动，这星期就不回</w:t>
      </w:r>
    </w:p>
    <w:p>
      <w:r>
        <w:t>去了。那天晚上，几个好友约去喝茶打牌，回到家已是半夜一点多，姐姐睡的房间大门紧闭，想必她已经睡了。我</w:t>
      </w:r>
    </w:p>
    <w:p>
      <w:r>
        <w:t>却由于刚喝过茶，兴奋非常，所以上网冲浪，浏览一些成人网站。时值雨季，天气闷热，好象要下雨，我就关上房</w:t>
      </w:r>
    </w:p>
    <w:p>
      <w:r>
        <w:t>门，开大空调（家里只有我的主卧室有空调），慢慢欣赏图片和小电影。看到两点多，刚才是我兴奋，现在连小弟</w:t>
      </w:r>
    </w:p>
    <w:p>
      <w:r>
        <w:t>也兴奋起来了，我决定好好洗个澡，再打下飞机，发泄一星期以来聚积的欲火。</w:t>
      </w:r>
    </w:p>
    <w:p>
      <w:r>
        <w:t>由于估计姐姐已经睡熟，而且天气太热，洗完澡，我并没有穿内裤，就站在卫生间门外过道的洗手池前漱口，</w:t>
      </w:r>
    </w:p>
    <w:p>
      <w:r>
        <w:t>头脑发热的还在想着小电影上的精彩情节。这时，姐姐从她房里出来，要上厕所。如果是平时，在这七十公</w:t>
      </w:r>
    </w:p>
    <w:p>
      <w:r>
        <w:t>分宽的过道里，我侧一下身，就可以让她进厕所了。但当时我正想入非非，完全没有意识到她的到来，更没有意识</w:t>
      </w:r>
    </w:p>
    <w:p>
      <w:r>
        <w:t>到自己是一丝不挂的！她也是睡眼朦胧，没有看清我的状况就过来了。她走到我身边，我转向她一侧，准备让她过</w:t>
      </w:r>
    </w:p>
    <w:p>
      <w:r>
        <w:t>去。这时候，她怔住了！</w:t>
      </w:r>
    </w:p>
    <w:p>
      <w:r>
        <w:t>——一个健壮的（自吹一下，各位别介意）成年男子正面对着她，赤身露体。我也意识到了尴尬，双眼直直地</w:t>
      </w:r>
    </w:p>
    <w:p>
      <w:r>
        <w:t>望着她，两手还拿着水杯牙刷，口中仍含着牙膏的泡沫。就在那一两秒中，时间，空气，一切事物都凝固了。</w:t>
      </w:r>
    </w:p>
    <w:p>
      <w:r>
        <w:t>我迅速回过神来，思考如何摆脱窘境：向前冲回房间？不行，大姐还堵在过道口发愣；向后退回厕所？也不行，</w:t>
      </w:r>
    </w:p>
    <w:p>
      <w:r>
        <w:t>那是她要去的地方，何况厕所内也没有衣服可穿。</w:t>
      </w:r>
    </w:p>
    <w:p>
      <w:r>
        <w:t>一边思考，我也一边打量大姐：刚睡醒的她，头发有些零乱，身上穿一件白色真丝吊带短睡裙，短到大腿根部，</w:t>
      </w:r>
    </w:p>
    <w:p>
      <w:r>
        <w:t>本来还配有一条宽松的短裤（以前偶尔见过），可能她起夜时没有料到会碰上我，所以没有穿，裙下隐隐约约露出</w:t>
      </w:r>
    </w:p>
    <w:p>
      <w:r>
        <w:t>白色搂空内裤，还有隐隐约约的其实姐姐的相貌身材是不错的，她仅比我大一岁多点，还不到30，虽然生过小baby，</w:t>
      </w:r>
    </w:p>
    <w:p>
      <w:r>
        <w:t>但风韵不减。修长的玉腿，高挑的身段，坚挺的乳房，在小睡裙映衬下格外迷人。</w:t>
      </w:r>
    </w:p>
    <w:p>
      <w:r>
        <w:t>看到这，一股热流由丹田而起，向上涌上脑门，让我耳烧脸热，心跳加速；向下冲入小弟弟丰富的血管里，让</w:t>
      </w:r>
    </w:p>
    <w:p>
      <w:r>
        <w:t>本来就已处于兴奋状态的它迅速勃起！「咚，咚」，仅几下，毫无约束的小弟就已成90度，向前直指一步开外的大</w:t>
      </w:r>
    </w:p>
    <w:p>
      <w:r>
        <w:t>姐！还不住地跳动着，好象一把利剑，要刺向她。</w:t>
      </w:r>
    </w:p>
    <w:p>
      <w:r>
        <w:t>大姐这时也清醒了，脸一红：「呵……还没睡呐……」说着，往边上靠一靠。我明白她的意思——就当不知道，</w:t>
      </w:r>
    </w:p>
    <w:p>
      <w:r>
        <w:t>什么也没发生，也好！</w:t>
      </w:r>
    </w:p>
    <w:p>
      <w:r>
        <w:t>「唔，唔」我满口牙膏沫，不好说什么，含糊应了一下，也往边上让了让。她侧着身子，迅速在我面前一闪而</w:t>
      </w:r>
    </w:p>
    <w:p>
      <w:r>
        <w:t>过。就这个小动作，我跟她之间发生点「第三类接触」。由于过道仅有七十公分宽，两人侧过已是很勉强，最关键</w:t>
      </w:r>
    </w:p>
    <w:p>
      <w:r>
        <w:t>我的肉棒还挺在我们中间！她闪过时，她平坦的小腹在肉棒最敏感的前端一划而过，小睡裙的下摆也被肉棒撩了一</w:t>
      </w:r>
    </w:p>
    <w:p>
      <w:r>
        <w:t>下。她快步走入卫生间，迅速而又轻盈地关上门我被她这样一划，一股电流从接触点迅速传来，辐射全身，不由「</w:t>
      </w:r>
    </w:p>
    <w:p>
      <w:r>
        <w:t>叽呤」，打了个冷战，爽！我快快洗漱干净，溜回卧室。</w:t>
      </w:r>
    </w:p>
    <w:p>
      <w:r>
        <w:t>回到卧室，我长长出了口气。刚才虽遇尴尬，但此刻回想起来却无比兴奋。整个过程，每个细节，比起网站下</w:t>
      </w:r>
    </w:p>
    <w:p>
      <w:r>
        <w:t>载的任何一部A 片都要来得真实，诱人！好，今晚就以此为题材打飞机！继续打开电脑，调出图片这时，姐姐也回</w:t>
      </w:r>
    </w:p>
    <w:p>
      <w:r>
        <w:t>到了她的房间，从刚刚卫生间的水声判断，她已冲了个凉——天气太闷热了。</w:t>
      </w:r>
    </w:p>
    <w:p>
      <w:r>
        <w:t>「轰隆隆——，哗——」窗外果然下起了大雨，下雨就凉爽多了，等下好睡，真是天随人意，但今天老天爷给</w:t>
      </w:r>
    </w:p>
    <w:p>
      <w:r>
        <w:t>我的仿佛不仅这些。</w:t>
      </w:r>
    </w:p>
    <w:p>
      <w:r>
        <w:t>「小晁，小晁……」大姐在门外叫我，急急的。我赶紧穿上条裤子，一条薄薄的白色纯棉四角内裤（我不喜欢</w:t>
      </w:r>
    </w:p>
    <w:p>
      <w:r>
        <w:t>三角裤，太紧），出去应她，她也穿上了那件宽松的真丝短睡裤，和睡裙配成一套，很好看，但身上有点湿。</w:t>
      </w:r>
    </w:p>
    <w:p>
      <w:r>
        <w:t>「什么事？」我问。</w:t>
      </w:r>
    </w:p>
    <w:p>
      <w:r>
        <w:t>「快……窗子关不上，雨飘进来了！」</w:t>
      </w:r>
    </w:p>
    <w:p>
      <w:r>
        <w:t>「哦！」我二话没说冲进她的房间。</w:t>
      </w:r>
    </w:p>
    <w:p>
      <w:r>
        <w:t>雨正从洞开的窗口飘进来，打湿了安在窗下的床。跳上床去关窗，拉不动。TMD 开发商，做这种漏雨的铝合金</w:t>
      </w:r>
    </w:p>
    <w:p>
      <w:r>
        <w:t>窗，窗顶有块塑料片脱落将窗夹死了，凭一个人的力量拉不动。</w:t>
      </w:r>
    </w:p>
    <w:p>
      <w:r>
        <w:t>「大姐，你帮拉下面，一起来才行。」</w:t>
      </w:r>
    </w:p>
    <w:p>
      <w:r>
        <w:t>「哦」她说着也冒着飘进来的雨，跪在床上（我旁边），拉窗下沿（我拉上沿），好容易才关上了。</w:t>
      </w:r>
    </w:p>
    <w:p>
      <w:r>
        <w:t>「喔——」我两都松了口气。转过头来，我看着她，她也看着我。我是站在床上，而她是跪在床上，都被雨水</w:t>
      </w:r>
    </w:p>
    <w:p>
      <w:r>
        <w:t>打湿了。我的薄棉内裤湿湿的贴在身上，清晰地勾画出肉棒（经过刚才的动作，尚未雄起）的形状和耻毛的颜色；</w:t>
      </w:r>
    </w:p>
    <w:p>
      <w:r>
        <w:t>大姐湿了上半身，真丝睡裙轻轻贴在两座玉峰上，乳头由于遇水受冷，尖尖的凸出来，在真丝睡裙后显现出两点较</w:t>
      </w:r>
    </w:p>
    <w:p>
      <w:r>
        <w:t>深的颜色，这种情形自然比卫生间过道见到的要可爱多了。</w:t>
      </w:r>
    </w:p>
    <w:p>
      <w:r>
        <w:t>我看了不出声，小弟弟却开始跳动了。当时我两的位置，肉棒正好对着她的脸。她已不象刚才那么惊讶，只是</w:t>
      </w:r>
    </w:p>
    <w:p>
      <w:r>
        <w:t>腼腆地看着勃起的肉棒，并未回避，仍保持跪在床上的姿势，算起来她也应该有一星期未吃「荤」了（没回县里和</w:t>
      </w:r>
    </w:p>
    <w:p>
      <w:r>
        <w:t>姐夫XX）。就是见了她的反映，我才决定：上她！！！！</w:t>
      </w:r>
    </w:p>
    <w:p>
      <w:r>
        <w:t>我从床上下来，对她说：「这床湿了，你到我房去睡吧，我那还开着空调，我睡客厅。」</w:t>
      </w:r>
    </w:p>
    <w:p>
      <w:r>
        <w:t>「嗯」她答应了。她进了我房间，我也跟进去，说：「我拿个枕头。」但进去后随手就把门关上！</w:t>
      </w:r>
    </w:p>
    <w:p>
      <w:r>
        <w:t>她并未有做睡觉的准备，而是站在床沿看电脑屏幕上仍在播放的小电影（电脑一直开着的）。此时，我再不觉</w:t>
      </w:r>
    </w:p>
    <w:p>
      <w:r>
        <w:t>得尴尬，而是一阵狂喜，小弟弟也跳得更欢了！「都湿透了，我帮你擦擦。」我说。她没讲话，仍看着屏</w:t>
      </w:r>
    </w:p>
    <w:p>
      <w:r>
        <w:t>幕。我拿出干净毛巾，站在她背后，开始擦她身上的水。擦了一下，我开始试探着将硬挺的肉棒去顶她的屁股，慢</w:t>
      </w:r>
    </w:p>
    <w:p>
      <w:r>
        <w:t>慢的，轻轻的……顶到了！这回轮到她打了个冷战，但仍不回避，好象犹豫了一下，接着反而将屁股稍稍后靠。</w:t>
      </w:r>
    </w:p>
    <w:p>
      <w:r>
        <w:t>——大局已定！见时机渐渐成熟，我悄悄的拉开她睡裙的吊带，睡裙一下子滑到她胸部。「嗯」，她回过头来，</w:t>
      </w:r>
    </w:p>
    <w:p>
      <w:r>
        <w:t>双手抱胸，娇嫃的表示反对，维护她的矝持。时不我待，我一把抱住她，将她揽入怀中，说：「脱下来吧，</w:t>
      </w:r>
    </w:p>
    <w:p>
      <w:r>
        <w:t>会着凉的。」她仍摇头，但并没有反对我的动作。我把她搂得更紧，并用肉棒轻轻地顶她的光滑柔软小腹。</w:t>
      </w:r>
    </w:p>
    <w:p>
      <w:r>
        <w:t>她腼腆地低下头，嘴角微微流露出偷情时激动的心情所产生的颤抖。好，成功！继续努力。接着我游弋双手，</w:t>
      </w:r>
    </w:p>
    <w:p>
      <w:r>
        <w:t>轻抚她圆润的肩膀，渐渐顺着两肋向下滑动，敏感的指尖可以觉察到她微微扭动的腰肢上快乐地舒张着的毛孔。继</w:t>
      </w:r>
    </w:p>
    <w:p>
      <w:r>
        <w:t>续往下，隔着真丝睡裤，我抚摸着她浑圆的丰臀，哎？宽松的短裤下并没有内裤！难道也可能天太热，睡觉出汗弄</w:t>
      </w:r>
    </w:p>
    <w:p>
      <w:r>
        <w:t>潮了内裤，刚冲完凉后就脱去了。劲！挑开短裤下沿，我滚烫的双手直接按在她细腻光滑的丰臀上。「唔」她</w:t>
      </w:r>
    </w:p>
    <w:p>
      <w:r>
        <w:t>娇喘一声，想用手去拨开我手。原来她双手抱胸，脱落的睡裙还挂在胸前，现在手一移开，睡裙就落在腰际，挺拔</w:t>
      </w:r>
    </w:p>
    <w:p>
      <w:r>
        <w:t>的双峰暴露无遗。借着卧室内昏暗的灯光，她那傲人双峰，在我面前挺立，暗红色的乳头因紧张激动而收缩凸硬。</w:t>
      </w:r>
    </w:p>
    <w:p>
      <w:r>
        <w:t>「哎呀」她轻叫一声，还想用手护胸，但被我抓住了，顺势将她往床上压。开始她还抵抗，但拗不过我，半推</w:t>
      </w:r>
    </w:p>
    <w:p>
      <w:r>
        <w:t>半就的就被我压倒在床上，我则侧卧在旁边。她紧闭双眼，轻轻喘息着，玉乳也跟着一起一伏，就在我面前。我抽</w:t>
      </w:r>
    </w:p>
    <w:p>
      <w:r>
        <w:t>出一只手，顺着大腿，小腹，摸上她的胸部，握住其中一只玉乳，揉搓起来。「嗯……」她摊软了。这下可由</w:t>
      </w:r>
    </w:p>
    <w:p>
      <w:r>
        <w:t>得我了，揉搓一下，再狠狠地吮吸硬起的乳头，腾出手来，轻抚平滑的小腹和隔着真丝裤更显柔滑的耻毛，耻毛下，</w:t>
      </w:r>
    </w:p>
    <w:p>
      <w:r>
        <w:t>一阵阵热气传来。再次挑起短裤下沿，我直接按在她的秘处。到底生产过，温润的小阴唇整个突出来，拨开耻毛即</w:t>
      </w:r>
    </w:p>
    <w:p>
      <w:r>
        <w:t>可触及，再分开阴唇，里面早已浆水泛滥了，五指大动，不一会已是满手粘液。见时机已到，我先退去她的真</w:t>
      </w:r>
    </w:p>
    <w:p>
      <w:r>
        <w:t>丝短裤，留下睡裙挡在腰间（这样性感），再脱下自己湿透的四角裤，提起怒涨的肉棒就要上，大姐也发觉了，睁</w:t>
      </w:r>
    </w:p>
    <w:p>
      <w:r>
        <w:t>开朦胧的双眼，看着我，「别……」她说。她好象还有所保留，我却已是箭在弦上，管她！眼看肉棒已到阴门，大</w:t>
      </w:r>
    </w:p>
    <w:p>
      <w:r>
        <w:t>姐却一手抓住了。她轻轻握住，想插入，却被她引开，顶到多毛的阴丘上。不得入其门，我激烈地喘息着，肉棒在</w:t>
      </w:r>
    </w:p>
    <w:p>
      <w:r>
        <w:t>她手中跳动。她轻轻套弄，以抚慰激动的我。</w:t>
      </w:r>
    </w:p>
    <w:p>
      <w:r>
        <w:t>大姐呵，小弟弟一小时前已处于兴奋状态了，再弄两下就……「扑哧，扑哧……」终于忍不住在她手中喷发了！</w:t>
      </w:r>
    </w:p>
    <w:p>
      <w:r>
        <w:t>白浊的粘液喷射出来，粘满她的纤手和肥嫩的阴门。「呵……」我软了下来。</w:t>
      </w:r>
    </w:p>
    <w:p>
      <w:r>
        <w:t>她推开我，坐起来，拿起一旁的真丝短裤抹擦手上和阴部的粘液。这使我有机会站在旁边欣赏她迷人的私秘处。</w:t>
      </w:r>
    </w:p>
    <w:p>
      <w:r>
        <w:t>卷曲的耻毛粘满了精液；暗红的小阴唇凸显在外，有少许皱折，微微向两旁张开；阴唇交汇出，珍珠般大小的阴核</w:t>
      </w:r>
    </w:p>
    <w:p>
      <w:r>
        <w:t>粘满了淫液，在灯光下楚楚动人。感观刺激了小弟，它又慢慢抬起头来！大姐也看见了，她抬起头，用怜</w:t>
      </w:r>
    </w:p>
    <w:p>
      <w:r>
        <w:t>爱的眼光看着我，笑了笑。还用等吗？我再次压倒她在床上，这次，她很顺从，没有一点挣扎。「戴套」她说。</w:t>
      </w:r>
    </w:p>
    <w:p>
      <w:r>
        <w:t>我从床头柜里拿了个出来，递给她，说：「帮我戴」。</w:t>
      </w:r>
    </w:p>
    <w:p>
      <w:r>
        <w:t>她撕开包装，拿出来，托住肉棒，慢慢套入，温柔极了，肉棒跳了一下，恢复原有的硬度。借着精液淫液的润</w:t>
      </w:r>
    </w:p>
    <w:p>
      <w:r>
        <w:t>滑，我顺利插入。虽然她生产过，有点松，但突出的阴唇给我很大刺激。我站在床下，她躺在床边，高度正好。</w:t>
      </w:r>
    </w:p>
    <w:p>
      <w:r>
        <w:t>接下来四十分钟，我让她体验了什么叫死去活来。再看结果：她抓乱了被单，抓伤了我的手臂，弄湿了床单，</w:t>
      </w:r>
    </w:p>
    <w:p>
      <w:r>
        <w:t>摊在床上。我也累了，趴在她胸口睡着了第二天，我起的很晚。中午，她从幼儿园回来，主动帮我换洗了被套床单，</w:t>
      </w:r>
    </w:p>
    <w:p>
      <w:r>
        <w:t>还有她的真丝吊带睡衣。但这时，她明显已恢复大姐的身份和心态，看不出昨晚在她身上发生过什么。也好，就这</w:t>
      </w:r>
    </w:p>
    <w:p>
      <w:r>
        <w:t>样过去吧过两天，妻出差回来，大家都很高兴。妻还夸我乖——主动换洗了被套床单。很庆幸，她没有胡思乱想。</w:t>
      </w:r>
    </w:p>
    <w:p>
      <w:r>
        <w:t>现在，姐姐已找到了住处，搬出去了，虽然时有窜门走动，但大家对那晚之事没透露过半句，就这样平静的过</w:t>
      </w:r>
    </w:p>
    <w:p>
      <w:r>
        <w:t>去了。正如前面所说，整个事情就象小石子落入一碗清水，没有激起多大的涟漪。但到底还是有一颗石子留在了碗</w:t>
      </w:r>
    </w:p>
    <w:p>
      <w:r>
        <w:t>中——我不时还把整件事拿来细细回味。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