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淫荡的女网友</w:t>
      </w:r>
    </w:p>
    <w:p>
      <w:r>
        <w:t>.</w:t>
      </w:r>
    </w:p>
    <w:p>
      <w:r>
        <w:t>这段时间老在性吧飘荡，看了这么多LY的艳遇，我也在QQ上寻觅了一个，现在写出来和各位LY分享。她２８岁，</w:t>
      </w:r>
    </w:p>
    <w:p>
      <w:r>
        <w:t>是外地到南京来玩的，住在一个朋友的家里，晚上无聊就出来上网了。</w:t>
      </w:r>
    </w:p>
    <w:p>
      <w:r>
        <w:t>她说她朋友的老公回来了，不太方便，所以就出来了。</w:t>
      </w:r>
    </w:p>
    <w:p>
      <w:r>
        <w:t>我从心里偷笑，也许是看人家做爱受刺激了吧？后来我说既然不方便那到我这里来吧，我一个人住，谁知道她</w:t>
      </w:r>
    </w:p>
    <w:p>
      <w:r>
        <w:t>竟然没有拒绝，反而问我家里能洗澡吗？我虽然有点担心（因为是第一次见网友）但是色胆战胜了一切，后来我们</w:t>
      </w:r>
    </w:p>
    <w:p>
      <w:r>
        <w:t>约好了地点，正好离我租住的房子所在的网吧不远，我就过去了。</w:t>
      </w:r>
    </w:p>
    <w:p>
      <w:r>
        <w:t>不一会我就看见一个一米六五左右，穿着风衣的女人向我这里走来，我立刻上前去热情地和她打招呼，简单地</w:t>
      </w:r>
    </w:p>
    <w:p>
      <w:r>
        <w:t>介绍了一下自己，就带着她去一个我常去的旅馆开了个房间，她也没有说什么，就跟着我进去了。</w:t>
      </w:r>
    </w:p>
    <w:p>
      <w:r>
        <w:t>到了房间里我说洗澡吧，她娇羞地看着我，点了点头，到现在我才看清她的长相，圆脸，大眼睛，高高的鼻子，</w:t>
      </w:r>
    </w:p>
    <w:p>
      <w:r>
        <w:t>性感的嘴唇，披肩发，让人看了就想狠狠地干她一顿。</w:t>
      </w:r>
    </w:p>
    <w:p>
      <w:r>
        <w:t>我正发愣地看着她，看着她慢慢地解风衣上的扣子。</w:t>
      </w:r>
    </w:p>
    <w:p>
      <w:r>
        <w:t>我的妈啊，我现在才发现她的风衣里面除了一件小小的内裤，竟然什么也没有穿！感到两只大咪咪是那么地刺</w:t>
      </w:r>
    </w:p>
    <w:p>
      <w:r>
        <w:t>眼，乳头往上翘着，小小的内裤正好紧紧地护住那点私处，但是还是能隐约地看见黑黑的阴毛。</w:t>
      </w:r>
    </w:p>
    <w:p>
      <w:r>
        <w:t>我看的心嘭嘭直跳，真的很想扑上去把她压在身下，但是我还是控制住了，很绅士地帮她把水温调好，让她洗</w:t>
      </w:r>
    </w:p>
    <w:p>
      <w:r>
        <w:t>澡。</w:t>
      </w:r>
    </w:p>
    <w:p>
      <w:r>
        <w:t>她刚把浴室的门关上，我就把我的衣服以最快的速度脱的一干二净，因为我知道浴室的门她故意的没有锁死。</w:t>
      </w:r>
    </w:p>
    <w:p>
      <w:r>
        <w:t>我拉开门正好看见她在给她的逼上打肥皂，我这个时候鸡吧早就翘上天了，我走上去从后面抱住她，把鸡吧在</w:t>
      </w:r>
    </w:p>
    <w:p>
      <w:r>
        <w:t>她的腰上磨擦，两只手从她的腋下伸过去抓住她的两只乳房，感觉软软的滑滑的，她的身体也不由自主地往后靠。</w:t>
      </w:r>
    </w:p>
    <w:p>
      <w:r>
        <w:t>接着我一只手慢慢地滑到她的两腿中间，因为打了肥皂，所以特别地滑，我使劲地搓着，手指也很容易地就插</w:t>
      </w:r>
    </w:p>
    <w:p>
      <w:r>
        <w:t>进去了两只，她忍不住地叫了两声，叫的我心里麻麻的，好想立刻把我的大鸡吧插到她的骚穴里去。</w:t>
      </w:r>
    </w:p>
    <w:p>
      <w:r>
        <w:t>我立刻把淋浴开到最大，把我的鸡吧打上肥皂洗干净，然后慢慢地压着她的双肩让她蹲下来，嘴巴正好对着我</w:t>
      </w:r>
    </w:p>
    <w:p>
      <w:r>
        <w:t>的小弟弟。</w:t>
      </w:r>
    </w:p>
    <w:p>
      <w:r>
        <w:t>她抬起头含情脉脉地看了我一眼，很配合地张开嘴巴把我的鸡吧含在了嘴里，舌头不住地舔我的龟头，头也配</w:t>
      </w:r>
    </w:p>
    <w:p>
      <w:r>
        <w:t>合着上下左右地摆动。</w:t>
      </w:r>
    </w:p>
    <w:p>
      <w:r>
        <w:t>本来就已快胀爆了的肉棒，被她这么一舔再加上嘴里的温度，我真的快控制不住自己了，我抓住她的头发使劲</w:t>
      </w:r>
    </w:p>
    <w:p>
      <w:r>
        <w:t>的往下按，想让她把我的鸡吧连根吞下去，但是我的鸡吧太长了，把她咽的咳嗽不止。</w:t>
      </w:r>
    </w:p>
    <w:p>
      <w:r>
        <w:t>趁这时候我赶紧帮她把身上的肥皂洗干净，又特意地把她的骚穴里面也搓了几下。</w:t>
      </w:r>
    </w:p>
    <w:p>
      <w:r>
        <w:t>擦干净身子以后，我把她从浴室里抱出来放在床上，从嘴巴吻到耳朵，又从耳朵吻到了脖子，最后停在了她的</w:t>
      </w:r>
    </w:p>
    <w:p>
      <w:r>
        <w:t>乳头上边，我含着已经胀的发硬的乳头轻轻地咬着舔着。</w:t>
      </w:r>
    </w:p>
    <w:p>
      <w:r>
        <w:t>她的喉咙里也开始有了反应，声音越来越大。</w:t>
      </w:r>
    </w:p>
    <w:p>
      <w:r>
        <w:t>她叫的越响我的心里就越爽，我吻她的速度越来越快，最后我侧着身子吻她的后背的时候，她已经控制不住自</w:t>
      </w:r>
    </w:p>
    <w:p>
      <w:r>
        <w:t>己的双手在乳房上揉搓着。</w:t>
      </w:r>
    </w:p>
    <w:p>
      <w:r>
        <w:t>我慢慢地把她的腿分开，她的阴毛好浓、好黑，还有晶莹的水珠挂在上边，洞口已经微微地敞开，两片阴唇已</w:t>
      </w:r>
    </w:p>
    <w:p>
      <w:r>
        <w:t>经分开了，有好多水流出来，阴蒂也因为刺激而胀了起来，红红的。</w:t>
      </w:r>
    </w:p>
    <w:p>
      <w:r>
        <w:t>我忍不住用舌尖碰了一下，她马上有了强烈的反应，嘴里大叫一声，身子也不住地颤抖，接着我又舔第二下，</w:t>
      </w:r>
    </w:p>
    <w:p>
      <w:r>
        <w:t>第三下给我，干死我！听着她嘴里不标准的普通话，我的动作也越来越快，舌头在洞口不停地搅动。</w:t>
      </w:r>
    </w:p>
    <w:p>
      <w:r>
        <w:t>她紧紧地按着我的头，屁股也使劲地往上挺，嘴里一直喊着：干我，宝贝，干我！我把弟弟放在洞口，轻轻地</w:t>
      </w:r>
    </w:p>
    <w:p>
      <w:r>
        <w:t>磨擦着，轻轻地顶她的阴蒂，洞里的水也越流越多，连床单都湿了。</w:t>
      </w:r>
    </w:p>
    <w:p>
      <w:r>
        <w:t>忽然，我把弟弟一下子插进了一半，（没带套，想想挺后怕）啊宝贝，好舒服，使劲全都插进来，啊我爱你！</w:t>
      </w:r>
    </w:p>
    <w:p>
      <w:r>
        <w:t>我再一使劲，大鸡吧已经连根尽入。</w:t>
      </w:r>
    </w:p>
    <w:p>
      <w:r>
        <w:t>啊啊她的叫声越来越大，我的速度也越来越快。</w:t>
      </w:r>
    </w:p>
    <w:p>
      <w:r>
        <w:t>接着我把她的双腿扛在肩上来个老汉推车，结合九浅一深，八浅二深，后来速度越来越快也越来越深，每一下</w:t>
      </w:r>
    </w:p>
    <w:p>
      <w:r>
        <w:t>都直捣花心，每下都会有强烈的反应。</w:t>
      </w:r>
    </w:p>
    <w:p>
      <w:r>
        <w:t>大概有２０多分钟，她忽然使劲地抱紧我，身子也一阵一阵地颤抖，阴道里也明显地感到有规律的收缩，我知</w:t>
      </w:r>
    </w:p>
    <w:p>
      <w:r>
        <w:t>道她到了高潮了。</w:t>
      </w:r>
    </w:p>
    <w:p>
      <w:r>
        <w:t>我的速度更快了，她的叫声已经接近歇斯底里了，手指也快掐进我的肉里，就这样快速地抽动着。</w:t>
      </w:r>
    </w:p>
    <w:p>
      <w:r>
        <w:t>大概又过了１０多分钟，她的第二次高潮又来了。</w:t>
      </w:r>
    </w:p>
    <w:p>
      <w:r>
        <w:t>我的弟弟还是那样地坚挺，那样地霸道。</w:t>
      </w:r>
    </w:p>
    <w:p>
      <w:r>
        <w:t>我压在她身上接着吻她，弟弟在骚穴里慢慢地抽动，不一会她又哼出声来，我知道是她又想要了，我们接着又</w:t>
      </w:r>
    </w:p>
    <w:p>
      <w:r>
        <w:t>干了第三次，我的精液也把小穴里射的满满的。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