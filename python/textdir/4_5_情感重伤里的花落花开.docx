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情感重伤里的花落花开</w:t>
      </w:r>
    </w:p>
    <w:p>
      <w:r>
        <w:t>.</w:t>
      </w:r>
    </w:p>
    <w:p>
      <w:r>
        <w:t>没有什么伤会比情伤更重的了，那是心伤的心，所以一伤一个准，一个比一个深，又在爱里百般难舍，在恨里</w:t>
      </w:r>
    </w:p>
    <w:p>
      <w:r>
        <w:t>千种不堪，在回忆里万缕滋味。情感上受了伤是无药可吃的，只能自己慢慢的养，即便是重伤之下的奄奄一息，也</w:t>
      </w:r>
    </w:p>
    <w:p>
      <w:r>
        <w:t>得硬挺住熬。这样的伤不会死，只会痛，痛到想死，但请只绝望一小会，然后就接着挣扎。哪怕因此生生剥落了自</w:t>
      </w:r>
    </w:p>
    <w:p>
      <w:r>
        <w:t>己身上所有的鳞片，你也不能停止挣扎，只有这样才会看到希望。</w:t>
      </w:r>
    </w:p>
    <w:p>
      <w:r>
        <w:t>爱，其实是需要适可而止的。不论你处在什么样的状态里，爱自己太多就免不了变得自私冷漠，爱别人太多就</w:t>
      </w:r>
    </w:p>
    <w:p>
      <w:r>
        <w:t>免不了变得卑微渺小，结果都是最终失去。没有爱，就没有伤了，可谁又能戒掉爱？那比戒毒还难。就算你看破红</w:t>
      </w:r>
    </w:p>
    <w:p>
      <w:r>
        <w:t>尘，小院青灯下就飘不回曾经的一丝云烟？也许我们能够从此不谈爱情，可内心深处总会留有一方角落不能触碰，</w:t>
      </w:r>
    </w:p>
    <w:p>
      <w:r>
        <w:t>那里永远柔软。我们因为有了丰富的情感世界才被称之为人，也得以享受到爱所带来的温暖缠绵。只是，有爱的地</w:t>
      </w:r>
    </w:p>
    <w:p>
      <w:r>
        <w:t>方就会有伤，爱少爱多爱的时间错过，都会让我们因失爱痛到精神昏迷。这是怎样的一种难过？又有多少人走不出</w:t>
      </w:r>
    </w:p>
    <w:p>
      <w:r>
        <w:t>来？只需看看如此繁华却寂寞的城市灯火，就知道有多少颗心在这样的夜色里伤到不能问，痛到不能说。</w:t>
      </w:r>
    </w:p>
    <w:p>
      <w:r>
        <w:t>当我们爱上一个人的时候，就从心底开出了一朵花，接受阳光雨露的呵护，也绽放着最美丽的情怀，妩媚着这</w:t>
      </w:r>
    </w:p>
    <w:p>
      <w:r>
        <w:t>个世界。于是，生活也由此缤纷五彩，即便阴霾连天也有人为你挡风御寒，这是爱的美好。可爱情里的永远有多远？</w:t>
      </w:r>
    </w:p>
    <w:p>
      <w:r>
        <w:t>不过是爱有多久就有多远。爱，会走走停停，与你生离死别，与你缘尽缘散，与你千回百转，这是爱的残酷。我们</w:t>
      </w:r>
    </w:p>
    <w:p>
      <w:r>
        <w:t>爱的那个人会变，相拥和转身之际，可能就已经陌生的不再是从前；我们自己也会变，爱与不爱之间，可能都已经</w:t>
      </w:r>
    </w:p>
    <w:p>
      <w:r>
        <w:t>回不到昨天。爱走了或伤了，我们心底的那朵花，也就凋谢了，于是面目全非，风景成为了废墟。或许是突然地跌</w:t>
      </w:r>
    </w:p>
    <w:p>
      <w:r>
        <w:t>进了风里，连哭泣都没有人听见；或许是不甘的在枝间飞舞，连怨恨都是如此的缠绵；或许只是悄然的一瓣瓣飘落，</w:t>
      </w:r>
    </w:p>
    <w:p>
      <w:r>
        <w:t>连眼泪都是如此的冰冷。决绝，有时候也是一种美丽，又为何要在枝头等到叶儿也落尽？</w:t>
      </w:r>
    </w:p>
    <w:p>
      <w:r>
        <w:t>只是，花谢了花还会再开，不要忘记你那颗心就是它的沃土。失去了一段爱，经历了一次伤，不过是那一朵花</w:t>
      </w:r>
    </w:p>
    <w:p>
      <w:r>
        <w:t>谢了，而我们的心灵还拥有着四季的斗转星移循环更替。情感重伤后，不论你是选择放弃还是留守，结果都是一场</w:t>
      </w:r>
    </w:p>
    <w:p>
      <w:r>
        <w:t>新的开始，要先养好自己的伤才能真正的坚强面对，在废墟重建精神家园。你当然需要足够的时间，这其中还会反</w:t>
      </w:r>
    </w:p>
    <w:p>
      <w:r>
        <w:t>反复复和眼泪纠缠，来来回回和痛苦拔河。但你一定要赢，先拔出了你自己，再去看别人，看曾经过不去的坎，也</w:t>
      </w:r>
    </w:p>
    <w:p>
      <w:r>
        <w:t>许已经烟消云散，也许已经了无痕迹。</w:t>
      </w:r>
    </w:p>
    <w:p>
      <w:r>
        <w:t>凌，情感重伤里一朵花谢了，就再坚持着开出另一朵花。那适可而止的爱里保存着我们生命的尊严与勇气，任</w:t>
      </w:r>
    </w:p>
    <w:p>
      <w:r>
        <w:t>何时候，都能够支撑起我们又一次的幸福绽放。</w:t>
      </w:r>
    </w:p>
    <w:p>
      <w:r>
        <w:t>爱情为何物，总有人愿意为那份成为过去的一切而守候，也总有人在爱情中肝肠寸断，总是用眼泪去献给爱情，</w:t>
      </w:r>
    </w:p>
    <w:p>
      <w:r>
        <w:t>纵然过去的一切是那样刻骨铭心，纵然你是如何对过去放不下，可是，请您记住你已经回不到过去，如果你的痴心</w:t>
      </w:r>
    </w:p>
    <w:p>
      <w:r>
        <w:t>决对能换来谁的回心转意，那我相信世间会少很多伤心人。</w:t>
      </w:r>
    </w:p>
    <w:p>
      <w:r>
        <w:t>谁不想拥有一份美丽的爱情，可是谁又能阻挡今日的缘起。明日的缘散，曾经有首歌这样唱到：「别管以后将</w:t>
      </w:r>
    </w:p>
    <w:p>
      <w:r>
        <w:t>如何结束，只要我们曾经拥有过」面对爱情，我们只要每次把微笑留给对方，给他最真心的付出，纵然明天真的失</w:t>
      </w:r>
    </w:p>
    <w:p>
      <w:r>
        <w:t>去，我们也可以给自己一个安慰，强扭的瓜不甜，捆绑成不了夫妻，谁都明白爱情一旦失去，就算是你整天以泪洗</w:t>
      </w:r>
    </w:p>
    <w:p>
      <w:r>
        <w:t>面，甚至用各种办法折磨的只是自己，爱不再情已逝挽不回的是那颗心。</w:t>
      </w:r>
    </w:p>
    <w:p>
      <w:r>
        <w:t>我想起一个好友和男友相恋七年，从初三到大三，她总是用自己的付出证明对自己男友的爱，用自己的零花钱</w:t>
      </w:r>
    </w:p>
    <w:p>
      <w:r>
        <w:t>给男友买烟，给男友买饭，给男友洗衣服。最后男友却用了谢谢你曾经爱过我做为对她的回抱，起初友人像变了一</w:t>
      </w:r>
    </w:p>
    <w:p>
      <w:r>
        <w:t>个人似的。沉默寡言。甚至用绝食企图来挽回，可她的男友却和自己的朋友谈笑风声，把酒言欢呢。</w:t>
      </w:r>
    </w:p>
    <w:p>
      <w:r>
        <w:t>当我们没有了爱情可至少我们还有亲情和友情呢，在我们失落的时候亲人和朋友一句话和一个眼神都是我们最</w:t>
      </w:r>
    </w:p>
    <w:p>
      <w:r>
        <w:t>好的抚慰。让我们用另一种眼光去看这个社会时，处处依旧灯火辉煌，歌舞升平，人们脸上更多的是笑容。</w:t>
      </w:r>
    </w:p>
    <w:p>
      <w:r>
        <w:t>人生在世，能拥有一份惊天地泣鬼神的爱情是我们一生的梦想，而杜十娘，牛郎织女也都是传说中的故事，最</w:t>
      </w:r>
    </w:p>
    <w:p>
      <w:r>
        <w:t>后杜十娘不是含恨而投江了吗？如果把牛郎和织女写进现实中来，说不定两者间的一方会耐不住寂寞另寻新欢，爱</w:t>
      </w:r>
    </w:p>
    <w:p>
      <w:r>
        <w:t>情不是生活全部，唯有我们的理想，目标，亲情才是我们永远的依靠。</w:t>
      </w:r>
    </w:p>
    <w:p>
      <w:r>
        <w:t>有时爱情很美，我们一句承诺就可以紧紧的把它系牢，当爱不在时，别用眼泪去祭奠爱情，让过去的爱情都随</w:t>
      </w:r>
    </w:p>
    <w:p>
      <w:r>
        <w:t>风，踩踏着生命的足迹找寻下一次的永恒。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