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骚货晶晶的自白</w:t>
      </w:r>
    </w:p>
    <w:p>
      <w:r>
        <w:t>.</w:t>
      </w:r>
    </w:p>
    <w:p>
      <w:r>
        <w:t>大家好，我叫晶晶，今年刚满十八岁，我长得还蛮漂亮的啦，不是我自我感觉良好噢，不少人都说很像林心如。</w:t>
      </w:r>
    </w:p>
    <w:p>
      <w:r>
        <w:t>我是一个非常开放的女孩，我的很多朋友都说我就是现实中的狐狸精，因为天性开放的我，衣着打扮都非常的暴露，</w:t>
      </w:r>
    </w:p>
    <w:p>
      <w:r>
        <w:t>而且我还特别喜欢……喜欢被男人摸，只要摸我的话。我就会获得极大的快感，那种全身酥痒的感觉，真是笔墨难</w:t>
      </w:r>
    </w:p>
    <w:p>
      <w:r>
        <w:t>以形容呢。算起来，现在和多少男人做过爱，都数不清了呢……我本来是荣誉高中初三的学生，可是在中考的时候。</w:t>
      </w:r>
    </w:p>
    <w:p>
      <w:r>
        <w:t>由于分数低的吓人，再加上我本来就特别烦学校的生活，所以我就退学了。现在天天在家呆着，无所事事。由于父</w:t>
      </w:r>
    </w:p>
    <w:p>
      <w:r>
        <w:t>母常年出国。没有人约束我。我天天晚上都和我在社会上认识的兄弟姐妹们去迪吧玩，说真的。我非常喜欢这种只</w:t>
      </w:r>
    </w:p>
    <w:p>
      <w:r>
        <w:t>有今天没有明天的生活呢。又刺激又快乐。</w:t>
      </w:r>
    </w:p>
    <w:p>
      <w:r>
        <w:t>今天晚上，在家上网的我遇见了一位帅哥，他的视频照，真的好帅呢，有点像日本木村拓哉的感觉，每次遇到</w:t>
      </w:r>
    </w:p>
    <w:p>
      <w:r>
        <w:t>帅哥的时候，我都会好紧张，好兴奋，想象着他抚摸我全身时候，用那种赤裸裸的目光看着我的时候，真是好刺激</w:t>
      </w:r>
    </w:p>
    <w:p>
      <w:r>
        <w:t>的事情呢。</w:t>
      </w:r>
    </w:p>
    <w:p>
      <w:r>
        <w:t>我与那位帅哥约在一家ＫＴＶ。今天我上身穿了件紧身衣。把我本来就很高耸的胸部包裹得更加迷人。我的下</w:t>
      </w:r>
    </w:p>
    <w:p>
      <w:r>
        <w:t>身穿了件裙子。紧绷住我圆滚滚的臀部，显得曲线毕露。当我赶到ＫＴＶ门口的时候。发现那位帅哥，和一位长得</w:t>
      </w:r>
    </w:p>
    <w:p>
      <w:r>
        <w:t>也蛮不错的男孩正在等我。我们互相打了招呼。长得很像木村拓哉的那位帅哥，叫小志。他的朋友叫小海。我们在</w:t>
      </w:r>
    </w:p>
    <w:p>
      <w:r>
        <w:t>门口闲谈了一会。便进入了ＫＴＶ的包房。</w:t>
      </w:r>
    </w:p>
    <w:p>
      <w:r>
        <w:t>好久没唱歌了，拿起麦克风，我甜腻的歌声传遍包房的每个角落，小志和小海都睁大眼睛看着我说「你唱的很</w:t>
      </w:r>
    </w:p>
    <w:p>
      <w:r>
        <w:t>好听。是不是练过啊。」「没有啊，就是在家没事情的时候总哼哼而已啦。」听见两位帅哥的赞美。我顿时觉得好</w:t>
      </w:r>
    </w:p>
    <w:p>
      <w:r>
        <w:t>开心，「再来一首吧。人长得这么好看，歌也唱的这么好。真是完美啊。」「太好听了，听了你的歌，感觉心情也</w:t>
      </w:r>
    </w:p>
    <w:p>
      <w:r>
        <w:t>好多了呢。」小志和小海你一句我一句的对我说道。我顿时陶醉在他们对我的赞美中了。</w:t>
      </w:r>
    </w:p>
    <w:p>
      <w:r>
        <w:t>唱着唱着，小志站起来。手里拿着一杯酒对我说道：「我们初次见面，干一杯吧。」我虽然不喜欢喝酒，但还</w:t>
      </w:r>
    </w:p>
    <w:p>
      <w:r>
        <w:t>是勉强喝了一杯。</w:t>
      </w:r>
    </w:p>
    <w:p>
      <w:r>
        <w:t>小海这时又站了起来，对我说道：「我也和你初次见面。喝一杯吧。」我推却了一会，但盛情难却，只好又喝</w:t>
      </w:r>
    </w:p>
    <w:p>
      <w:r>
        <w:t>了一杯。之后。小志和小海又以不同的理由。</w:t>
      </w:r>
    </w:p>
    <w:p>
      <w:r>
        <w:t>为你美丽的歌声干一杯吧。你长得这么好看。该再喝一杯。不胜酒力的我。顿时感觉脑袋嗡嗡的。靠着沙发。</w:t>
      </w:r>
    </w:p>
    <w:p>
      <w:r>
        <w:t>昏昏欲睡，正当我神志模糊的时候，突然感觉到我的胸部被人抓住。用力的搓揉。而且也有一双手。探进了我的裙</w:t>
      </w:r>
    </w:p>
    <w:p>
      <w:r>
        <w:t>子下，在我的双腿上肆意摸索。</w:t>
      </w:r>
    </w:p>
    <w:p>
      <w:r>
        <w:t>我顿时感觉一阵酥麻，情不自禁的娇喘着：「嗯……嗯……讨厌……不要摸啦……」随着我缓缓的睁开眼睛，</w:t>
      </w:r>
    </w:p>
    <w:p>
      <w:r>
        <w:t>发现是小志和小海。一左一右的在我身上摸索着。</w:t>
      </w:r>
    </w:p>
    <w:p>
      <w:r>
        <w:t>我呻吟道：「早知道……早知道你们没安好心……嗯……嗯……不要摸……摸人家……人家的……乳头……嘛</w:t>
      </w:r>
    </w:p>
    <w:p>
      <w:r>
        <w:t>……感觉……感觉……好难受噢……」</w:t>
      </w:r>
    </w:p>
    <w:p>
      <w:r>
        <w:t>小志正用手隔着紧身衣捏着我两颗渐渐变硬的乳头，小海。用手撩起我的裙子，在我滑腻的大腿上。来回抚摸。</w:t>
      </w:r>
    </w:p>
    <w:p>
      <w:r>
        <w:t>「嗯……嗯……不要……嗯……噢……」我承受着一波波快感的袭来。每当男人摸我的时候。我的内裤总会变</w:t>
      </w:r>
    </w:p>
    <w:p>
      <w:r>
        <w:t>得湿哒哒的。而且我的乳头很敏感。几乎是稍微有点摩擦。就会有反应。现在被小志和小海这么肆意的摸索。顿时</w:t>
      </w:r>
    </w:p>
    <w:p>
      <w:r>
        <w:t>感觉人家的小浪穴湿成一片了呢。</w:t>
      </w:r>
    </w:p>
    <w:p>
      <w:r>
        <w:t>「没想到你外表这么清纯，竟然这么淫荡啊。说！你被多少个男人搞过了。</w:t>
      </w:r>
    </w:p>
    <w:p>
      <w:r>
        <w:t>」「真是个骚货。被男人摸一摸就反应这么大吗？」小志和小海边摸我，边用语言挑逗我。</w:t>
      </w:r>
    </w:p>
    <w:p>
      <w:r>
        <w:t>「嗯……嗯……人家……人家……才不骚呢……只是……只是……喜欢被人摸的感觉……好……好舒服啊……」</w:t>
      </w:r>
    </w:p>
    <w:p>
      <w:r>
        <w:t>「喜欢被人摸还不叫骚啊？那什么叫啊？你个小骚货。小淫娃。」小志一边说，一边掀起了我的紧身衣。撕掉</w:t>
      </w:r>
    </w:p>
    <w:p>
      <w:r>
        <w:t>了胸罩。两只手抓我那两只雪白的奶子。时快时慢的搓揉。不时的还用手指去揉捏我那已经硬了的小乳头。</w:t>
      </w:r>
    </w:p>
    <w:p>
      <w:r>
        <w:t>小海也把我的裙子掀到腰间。用手指探进我早已湿成一片的小内裤。伸进我那湿哒哒的小浪穴里。快速的抠动</w:t>
      </w:r>
    </w:p>
    <w:p>
      <w:r>
        <w:t>着。</w:t>
      </w:r>
    </w:p>
    <w:p>
      <w:r>
        <w:t>「啊……嗯……嗯……小志……嗯……小志……嗯……我的乳头……感……感觉……好……好……酥麻啊……</w:t>
      </w:r>
    </w:p>
    <w:p>
      <w:r>
        <w:t>小海……嗯……嗯……噢……再往里……往里……伸点……啊……」真是个极品骚货啊。没见过这么贱的女人。来。</w:t>
      </w:r>
    </w:p>
    <w:p>
      <w:r>
        <w:t>给我舔舔鸡吧。「小志边说着。边脱掉了裤子。把他那已经高高涨起的鸡吧伸到我脸前。</w:t>
      </w:r>
    </w:p>
    <w:p>
      <w:r>
        <w:t>好大……好粗啊……我潮红的脸上涌动着兴奋的光芒。</w:t>
      </w:r>
    </w:p>
    <w:p>
      <w:r>
        <w:t>我把小志的鸡吧吞入口中。用舌头顶着小志的龟头。转着圈的滚动。前后吞吐着。并用牙齿轻轻的摩擦小志的</w:t>
      </w:r>
    </w:p>
    <w:p>
      <w:r>
        <w:t>龟头。</w:t>
      </w:r>
    </w:p>
    <w:p>
      <w:r>
        <w:t>」啊，舔的我好舒服啊。一看就经常干这事。真是个浪逼。「小海在一旁看着小志兴奋的神情。也坐不住了，</w:t>
      </w:r>
    </w:p>
    <w:p>
      <w:r>
        <w:t>掏出鸡吧，在我的脸部来回摩擦。</w:t>
      </w:r>
    </w:p>
    <w:p>
      <w:r>
        <w:t>我吐出小志的鸡吧。浪叫着说。</w:t>
      </w:r>
    </w:p>
    <w:p>
      <w:r>
        <w:t>」嗯……嗯……想干……就……干我……吧……晶晶好渴望……渴望……小海的……大……大鸡吧……呢。</w:t>
      </w:r>
    </w:p>
    <w:p>
      <w:r>
        <w:t>我的浪穴里涌出股股骚水，一种强烈的空虚感充满在我的浪穴深处。我撅起我那圆滚滚的臀部。朝着小海，缓</w:t>
      </w:r>
    </w:p>
    <w:p>
      <w:r>
        <w:t>缓的扭动。</w:t>
      </w:r>
    </w:p>
    <w:p>
      <w:r>
        <w:t>「真是个绝世骚货啊。臀部竟然这么大。一看就是被无数个男人操出来的。</w:t>
      </w:r>
    </w:p>
    <w:p>
      <w:r>
        <w:t>」小海抚摸着我那圆滚滚的臀峰。情不自禁的说道。</w:t>
      </w:r>
    </w:p>
    <w:p>
      <w:r>
        <w:t>我摇晃着我那雪白的臀部。挤向小海那挺立的鸡吧。</w:t>
      </w:r>
    </w:p>
    <w:p>
      <w:r>
        <w:t>小海连忙扶着我那雪白的大屁股。将鸡吧用力的塞入我骚水遍布的浪穴内。</w:t>
      </w:r>
    </w:p>
    <w:p>
      <w:r>
        <w:t>快速的抽插着。</w:t>
      </w:r>
    </w:p>
    <w:p>
      <w:r>
        <w:t>「啊……啊……小海……啊……啊……嗯……好哥哥……用力……啊……干得人家好爽……爽……啊……小海</w:t>
      </w:r>
    </w:p>
    <w:p>
      <w:r>
        <w:t>边大力的抽插我的浪穴。边用手拍打着我屁股。在房间里回荡着淫秽的」啪。啪。「声小志看着我淫乱的神态。也</w:t>
      </w:r>
    </w:p>
    <w:p>
      <w:r>
        <w:t>重新将鸡吧塞入我的嘴里。快速的抽插着。</w:t>
      </w:r>
    </w:p>
    <w:p>
      <w:r>
        <w:t>」呜……呜……嗯……噢……呜……嗯……噢……「我含着小志那根雄伟的大鸡吧。口水从嘴角流出。滑过脖</w:t>
      </w:r>
    </w:p>
    <w:p>
      <w:r>
        <w:t>子，在胸前勾画出一道亮晶晶的细线。</w:t>
      </w:r>
    </w:p>
    <w:p>
      <w:r>
        <w:t>小海用鸡吧使劲干着我的浪穴。我也配合的把我那圆硕的臀部挤向他的小腹。</w:t>
      </w:r>
    </w:p>
    <w:p>
      <w:r>
        <w:t>」啊……不行了。要射了。「小志叫着。加快速度在我口腔里抽插他的鸡吧。</w:t>
      </w:r>
    </w:p>
    <w:p>
      <w:r>
        <w:t>过了一会。一股浓稠的液体充斥了我的口腔。小志拔出他的鸡吧。浓白色的精液从我嘴里流出。我伸出湿润的</w:t>
      </w:r>
    </w:p>
    <w:p>
      <w:r>
        <w:t>舌头。舔了一圈。果然是帅哥。不错的味道呢。</w:t>
      </w:r>
    </w:p>
    <w:p>
      <w:r>
        <w:t>突然小海也拔出他的鸡吧。快步奔到我的脸前，用手上下撸着他的鸡吧。又一股精液。丝毫不差的射在了我潮</w:t>
      </w:r>
    </w:p>
    <w:p>
      <w:r>
        <w:t>红的脸颊上。</w:t>
      </w:r>
    </w:p>
    <w:p>
      <w:r>
        <w:t>我的脸上全是小志和小海的精液。两种截然不同的味道。充斥着我的鼻子。</w:t>
      </w:r>
    </w:p>
    <w:p>
      <w:r>
        <w:t>我贪婪的呼吸。用舌尖舔着唇边的精液。</w:t>
      </w:r>
    </w:p>
    <w:p>
      <w:r>
        <w:t>后来我们彼此穿好了衣服的时候，我的脸上还有着小志和小海的精液，我们走的时候，我才发觉脸不对劲，急</w:t>
      </w:r>
    </w:p>
    <w:p>
      <w:r>
        <w:t>忙用面巾纸擦去，可这时旁边的好几个服务员已经看到我了，一个个在偷偷的笑，更有一个。夸张的用手摸着胯下，</w:t>
      </w:r>
    </w:p>
    <w:p>
      <w:r>
        <w:t>向我淫笑，弄得人家好尴尬呢，经受了百般冲击的骚穴，又变得湿哒哒了呢。好想小志和小海再搞我一次。可惜他</w:t>
      </w:r>
    </w:p>
    <w:p>
      <w:r>
        <w:t>们有事。就先走了。我只好向家走去……第二天早上，一个人在家好无聊，因为停了电，什么也干不了。于是我就</w:t>
      </w:r>
    </w:p>
    <w:p>
      <w:r>
        <w:t>出了家门，在外面散步，不知道走了多久，发现已经到了玫瑰街（那里离我家很远）这里我很少来，所以不是很熟，</w:t>
      </w:r>
    </w:p>
    <w:p>
      <w:r>
        <w:t>我四处看了看。发现距离我不远的正前方，有一家电影院，正好这么无聊。我也没有看电影院的布告栏上有什么电</w:t>
      </w:r>
    </w:p>
    <w:p>
      <w:r>
        <w:t>影。就买了票。</w:t>
      </w:r>
    </w:p>
    <w:p>
      <w:r>
        <w:t>走了进去。</w:t>
      </w:r>
    </w:p>
    <w:p>
      <w:r>
        <w:t>这家电影院规模不算太大，但经营的是十分有味道。来这里的基本全是情侣，单人的真没几个。我找了个靠后</w:t>
      </w:r>
    </w:p>
    <w:p>
      <w:r>
        <w:t>排的位置，坐了下来，屏幕上放的是成龙的新警察故事。看过好几遍了，真没劲，我索性闭目养神，不一会就有些</w:t>
      </w:r>
    </w:p>
    <w:p>
      <w:r>
        <w:t>困了……不知道过了多久，我被一阵女人呻吟的声音吵醒，我向屏幕看去。</w:t>
      </w:r>
    </w:p>
    <w:p>
      <w:r>
        <w:t>只见一位身穿制服的女郎，正站在狭窄的电梯里，被一个看起来５０多岁的男人舔着耳垂，那男人的两只手在</w:t>
      </w:r>
    </w:p>
    <w:p>
      <w:r>
        <w:t>女郎高耸丰满的胸前摸着。男人的裤子已经解开。粗壮黑长的鸡吧直直的顶在女郎摇摆扭动的臀部上。女郎正发出</w:t>
      </w:r>
    </w:p>
    <w:p>
      <w:r>
        <w:t>一阵阵淫叫：」啊……经理……不要这样子……哎呀……别把手伸进去啊……嗯……讨厌……「男人已经把女郎的</w:t>
      </w:r>
    </w:p>
    <w:p>
      <w:r>
        <w:t>上衣解开，一只手在女郎两只雪白耸立的椒乳上来回把玩着。另一只手。已经把女郎的裤子拉下，隔着女郎那湿淋</w:t>
      </w:r>
    </w:p>
    <w:p>
      <w:r>
        <w:t>淋的内裤，揉搓着下面骚水股股的淫穴。</w:t>
      </w:r>
    </w:p>
    <w:p>
      <w:r>
        <w:t>」啊……经理……不……不……要……啊……被人家……人家……看到……就麻烦……麻烦……了……嗯……</w:t>
      </w:r>
    </w:p>
    <w:p>
      <w:r>
        <w:t>经理……我……我……好……好……难受……啊……「男人的鸡吧仿佛更加坚挺，在女人扭动的美臀上，肆意磨擦。</w:t>
      </w:r>
    </w:p>
    <w:p>
      <w:r>
        <w:t>看到这里，我的小浪穴湿热无比。一种强烈的空虚感席卷我的全身。好希望这时候有人脱掉我的裤子。从后面</w:t>
      </w:r>
    </w:p>
    <w:p>
      <w:r>
        <w:t>来干我。</w:t>
      </w:r>
    </w:p>
    <w:p>
      <w:r>
        <w:t>我一只手伸进衣服里面，在我那樱桃般的乳头上缓缓捏动，当它们变硬的时候。我的另一只手。已经伸进裤子</w:t>
      </w:r>
    </w:p>
    <w:p>
      <w:r>
        <w:t>里面，用手指掏动我那湿淋淋的淫穴。</w:t>
      </w:r>
    </w:p>
    <w:p>
      <w:r>
        <w:t>」嗯……嗯……噢……「屏幕上的女郎此时已经蹲在地上，用那滑腻的舌头。在男人粗黑的鸡吧上翻滚。</w:t>
      </w:r>
    </w:p>
    <w:p>
      <w:r>
        <w:t>我觉得嘴里的口水多了起来，也好希望这时有一根鸡吧出现在我面前。</w:t>
      </w:r>
    </w:p>
    <w:p>
      <w:r>
        <w:t>我用湿润的舌尖舔着我干燥的嘴唇。用手捏着乳头。掏动着我淫水股股冒出的骚穴。</w:t>
      </w:r>
    </w:p>
    <w:p>
      <w:r>
        <w:t>就在我神魂颠倒的时候，旁边传来一阵男人喘气的声音我吓了一跳，连忙停止动作，向旁边望去。一位看起来</w:t>
      </w:r>
    </w:p>
    <w:p>
      <w:r>
        <w:t>不大的小男孩正在我旁边痴呆呆的望着我的淫态。裤子被鸡吧顶起了一个高高的帐篷。</w:t>
      </w:r>
    </w:p>
    <w:p>
      <w:r>
        <w:t>我顿时觉得有点尴尬。但看到这个小男孩。一身学生装。而且长得很可爱。</w:t>
      </w:r>
    </w:p>
    <w:p>
      <w:r>
        <w:t>应该是处男吧。我顿时想玩玩他。于是我用甜美的声音说道。</w:t>
      </w:r>
    </w:p>
    <w:p>
      <w:r>
        <w:t>」小弟弟，看的爽吗？」那个小男孩一声不发。两只眼睛往下看。双手不安的一会放在腿上。一会又放在身体</w:t>
      </w:r>
    </w:p>
    <w:p>
      <w:r>
        <w:t>两侧我顿时觉得好想笑。我靠在他身边。用嘴往他的耳朵里面吹气」小弟弟，我问你话呢。还想不想再看啊。「说</w:t>
      </w:r>
    </w:p>
    <w:p>
      <w:r>
        <w:t>着。我把手放在男孩隔着裤子，挺立的鸡吧上，轻轻揉动。</w:t>
      </w:r>
    </w:p>
    <w:p>
      <w:r>
        <w:t>男孩顿时忍手不住这种刺激了。他激动的对我说。</w:t>
      </w:r>
    </w:p>
    <w:p>
      <w:r>
        <w:t>」姐姐长的真好看。真漂亮。「说着，他好象控制不住的用手去摸我软绵绵的胸部。</w:t>
      </w:r>
    </w:p>
    <w:p>
      <w:r>
        <w:t>」小色狼，急什么啊？告诉姐姐。你对其他女生做过这种事吗？」男孩吱吱吾吾的说道：」没……没有，只在</w:t>
      </w:r>
    </w:p>
    <w:p>
      <w:r>
        <w:t>黄色电影上看过。「我调皮的笑笑，用湿润的舌尖舔了下双唇，用淫荡的眼神扫视着男孩，嘴里发出：」嗯……嗯</w:t>
      </w:r>
    </w:p>
    <w:p>
      <w:r>
        <w:t>……「的淫叫声。男孩忍不住了。用手在我身上到处游走。</w:t>
      </w:r>
    </w:p>
    <w:p>
      <w:r>
        <w:t>我推开他，站了起来。说道：」来啊，姐姐带你去个没人的地方。「男孩连忙站了起来，跟在我的身后。我走</w:t>
      </w:r>
    </w:p>
    <w:p>
      <w:r>
        <w:t>进电影院的男厕所。四处看了看。没人。走到靠最里面的一个单间里。拉男孩进来。反锁上了门。</w:t>
      </w:r>
    </w:p>
    <w:p>
      <w:r>
        <w:t>男孩马上迫不及待的扑在我身上。大力的掐捏我的胸部。</w:t>
      </w:r>
    </w:p>
    <w:p>
      <w:r>
        <w:t>」嗯……你个小色狼……轻点嘛……「我娇声说道。</w:t>
      </w:r>
    </w:p>
    <w:p>
      <w:r>
        <w:t>男孩连忙对我说：」姐姐对不起，我太激动了。「马上放缓动作。掀开了我的上衣，痴呆呆的看着我没穿胸罩</w:t>
      </w:r>
    </w:p>
    <w:p>
      <w:r>
        <w:t>的两颗圆滚滚的大奶子。我那坚硬的乳头。已经翘立着。男孩用两只手捏着我的乳头。不时的用舌头舔着我奶子。</w:t>
      </w:r>
    </w:p>
    <w:p>
      <w:r>
        <w:t>」嗯……嗯……小色狼……看Ａ片学的吧……嗯……嗯……「我淫叫着。用手扶着我的奶子，夹住男孩的头。</w:t>
      </w:r>
    </w:p>
    <w:p>
      <w:r>
        <w:t>上下摩擦着。男孩顿时发出沉闷的喘气声。</w:t>
      </w:r>
    </w:p>
    <w:p>
      <w:r>
        <w:t>玩了一会。看着男孩已经用手去摸鸡吧了。我连忙蹲下身。脱掉男孩的裤子。</w:t>
      </w:r>
    </w:p>
    <w:p>
      <w:r>
        <w:t>果然是少年呢。细细长长的鸡吧。虽然没有成熟男人粗壮，但是也别有一番风味呢，而且没有异味。看来常洗</w:t>
      </w:r>
    </w:p>
    <w:p>
      <w:r>
        <w:t>澡。清清爽爽的。</w:t>
      </w:r>
    </w:p>
    <w:p>
      <w:r>
        <w:t>我用湿润的双唇把男孩的鸡吧吞入口中。前后吞吐着。用舌尖顶在男孩的马眼上，左右摩擦。同时我也伸出手。</w:t>
      </w:r>
    </w:p>
    <w:p>
      <w:r>
        <w:t>绕到男孩的屁股上，用手指甲。刺激着男孩紧窒的屁眼。</w:t>
      </w:r>
    </w:p>
    <w:p>
      <w:r>
        <w:t>男孩马上发出兴奋喘息。配合的在我嘴里抽送他那根坚硬的鸡吧。我的口水越来越多。我拔出男孩的鸡吧。在</w:t>
      </w:r>
    </w:p>
    <w:p>
      <w:r>
        <w:t>手心上吐了一大口。抹在男孩的鸡吧上。前后推动。不时的用舌尖舔着男孩的龟头。淫荡的问着」姐姐弄的你爽吗？</w:t>
      </w:r>
    </w:p>
    <w:p>
      <w:r>
        <w:t>嗯？」」</w:t>
      </w:r>
    </w:p>
    <w:p>
      <w:r>
        <w:t>姐姐好厉害啊。我……我……好舒服。「男孩兴奋的回应。突然男孩的鸡吧上射出一股浓白色的精液。直接就</w:t>
      </w:r>
    </w:p>
    <w:p>
      <w:r>
        <w:t>喷在了我的脸上。弄的我脸上到处都是。真是的，没想到小孩竟这么没用。真扫兴。</w:t>
      </w:r>
    </w:p>
    <w:p>
      <w:r>
        <w:t>男孩浑身颤抖。对我说：」姐姐，对不起。我太激动了。「我没有说什么，推开门。突然发现门外站着一位粗</w:t>
      </w:r>
    </w:p>
    <w:p>
      <w:r>
        <w:t>壮的汉子。正眼睛一眨不眨的顶着我的脸。还没等我反应过来。那个汉子冲了过来。把男孩推出门外。反锁上了门。</w:t>
      </w:r>
    </w:p>
    <w:p>
      <w:r>
        <w:t>用手捏着我两颗坚硬翘立的乳头。脱掉我的裤子。用手指快速的抽插着我湿淋淋的浪穴。</w:t>
      </w:r>
    </w:p>
    <w:p>
      <w:r>
        <w:t>」你个骚逼。老子在外面站了好一会了。就听你淫荡的声，整得我都受不了啦。外面那小破孩。没满足你吧？</w:t>
      </w:r>
    </w:p>
    <w:p>
      <w:r>
        <w:t>老子来满足你。你个骚逼。我运气真他妈好。</w:t>
      </w:r>
    </w:p>
    <w:p>
      <w:r>
        <w:t>竟碰见个你这样的。今天我一定让你爽。</w:t>
      </w:r>
    </w:p>
    <w:p>
      <w:r>
        <w:t>「啊……啊……嗯……哥哥……那你就让……我……爽吧……」满身的欲火没处发泄，正在郁闷中。竟出来个</w:t>
      </w:r>
    </w:p>
    <w:p>
      <w:r>
        <w:t>男人。人家真是乐不得呢。</w:t>
      </w:r>
    </w:p>
    <w:p>
      <w:r>
        <w:t>我趴在厕所的墙上。撅起我那又圆又大的屁股。对着那汉子。我雪白的屁股。</w:t>
      </w:r>
    </w:p>
    <w:p>
      <w:r>
        <w:t>特别的有肉感。以前任何一次和男人做爱的时候。他们都说后面操我。特别有感觉。其实。我也很喜欢被男人</w:t>
      </w:r>
    </w:p>
    <w:p>
      <w:r>
        <w:t>从后面干。</w:t>
      </w:r>
    </w:p>
    <w:p>
      <w:r>
        <w:t>我撅着屁股。一手扶墙。一手在我雪白的屁股上摸着。嘴里发出淫荡的声音：「好哥哥……想……想……来…</w:t>
      </w:r>
    </w:p>
    <w:p>
      <w:r>
        <w:t>…就快点……嘛……人家……的……小骚穴……都……都……等不急了呢那汉子发出野兽一般的低吼。两只手抓住</w:t>
      </w:r>
    </w:p>
    <w:p>
      <w:r>
        <w:t>我高高翘起的屁股。用鸡吧大力的插入我那湿淋淋的骚穴。</w:t>
      </w:r>
    </w:p>
    <w:p>
      <w:r>
        <w:t>」啊……啊……啊……啊……「虽说没有看见男人的鸡吧。但我已经感觉到了。真的好长。也好粗。我的骚穴，</w:t>
      </w:r>
    </w:p>
    <w:p>
      <w:r>
        <w:t>少说也被１００多个男人搞过了呢。而且有的搞了好多次。所以在发浪的时候。下面的容量会很大。可这个男人竟</w:t>
      </w:r>
    </w:p>
    <w:p>
      <w:r>
        <w:t>然让我感觉好充实。可见他的鸡吧真可以用威猛来形容呢。</w:t>
      </w:r>
    </w:p>
    <w:p>
      <w:r>
        <w:t>」怎么样？骚逼！老子的鸡吧厉害吧？看把你插的那淫样。想不想来的更猛烈点啊。你个骚货。千人操万人轮</w:t>
      </w:r>
    </w:p>
    <w:p>
      <w:r>
        <w:t>的婊子。「听那男人这么说人家。相反的却感觉好兴奋。谁让我这么下贱呢。嘿嘿。</w:t>
      </w:r>
    </w:p>
    <w:p>
      <w:r>
        <w:t>」嗯……好哥哥……人家……好希望……你……你……插爆我的小淫穴吧……嗯……哥哥的……鸡吧……又粗</w:t>
      </w:r>
    </w:p>
    <w:p>
      <w:r>
        <w:t>又长……百里难得一见呢……使劲干……人家……嘛……嗯……「那威猛的汉子，听到我入骨般酥麻的淫声。好象</w:t>
      </w:r>
    </w:p>
    <w:p>
      <w:r>
        <w:t>忍不住一般。摸着我充满肉感。硕大的丰臀。用鸡吧一次又一次的插着我的骚穴。伴着我淫水的激荡的噗哧声。这</w:t>
      </w:r>
    </w:p>
    <w:p>
      <w:r>
        <w:t>狭窄的厕所单间。充满了淫色。</w:t>
      </w:r>
    </w:p>
    <w:p>
      <w:r>
        <w:t>」啊……嗯……啊……好哥哥……你的大鸡吧……干得晶晶好爽啊……啊……嗯……噢……「男人边干着。边</w:t>
      </w:r>
    </w:p>
    <w:p>
      <w:r>
        <w:t>用两只大手。抓住我两团前后摇摆的奶子。掐着我的乳头。</w:t>
      </w:r>
    </w:p>
    <w:p>
      <w:r>
        <w:t>」嗯……哥哥……你好厉害啊……嗯……嗯……我的小骚穴……好充实啊……嗯……「男人忽然停止了运动，</w:t>
      </w:r>
    </w:p>
    <w:p>
      <w:r>
        <w:t>把鸡吧拔出我的骚穴。顿时一股空虚感再次袭来。</w:t>
      </w:r>
    </w:p>
    <w:p>
      <w:r>
        <w:t>」好哥哥……你怎么……怎么停了……我的小骚穴……好痒啊……快插我嘛……「男人使劲拍打下我摇动的屁</w:t>
      </w:r>
    </w:p>
    <w:p>
      <w:r>
        <w:t>股。用手在我的骚穴里。掏了一把淫水。竟然抹在了人家菊花蕾上。用手指插进人家的屁眼。左右动着。</w:t>
      </w:r>
    </w:p>
    <w:p>
      <w:r>
        <w:t>」你个骚货，贱人。没想到屁眼也没多紧啊。以前被其他男的操过这里了吧。</w:t>
      </w:r>
    </w:p>
    <w:p>
      <w:r>
        <w:t>真他妈骚。比外面那些卖淫的小姐还骚。你来到这世界上。可真是为男人造福啦！</w:t>
      </w:r>
    </w:p>
    <w:p>
      <w:r>
        <w:t>哈哈哈「男人淫笑着。把鸡吧用力插进人家的屁眼。一种与众不同的感觉充满我的全身。屁眼深处火辣辣的，</w:t>
      </w:r>
    </w:p>
    <w:p>
      <w:r>
        <w:t>但好象隐约中还有一股快感。好舒服呢。</w:t>
      </w:r>
    </w:p>
    <w:p>
      <w:r>
        <w:t>我以前根本没和任何男人玩过肛交，只是有很多次被男人用舌头舔着屁眼。</w:t>
      </w:r>
    </w:p>
    <w:p>
      <w:r>
        <w:t>或者用手指插今天第一次享受到肛交的快感。真是好意外呢……」嗯……嗯……好哥哥……你的鸡吧……好粗</w:t>
      </w:r>
    </w:p>
    <w:p>
      <w:r>
        <w:t>啊……好大啊……人家的小屁眼……都……都承受不住你的撞击了呢……嗯……嗯……噢……「我一边淫叫着。一</w:t>
      </w:r>
    </w:p>
    <w:p>
      <w:r>
        <w:t>边配合男人的抽插。前后摆动屁股。</w:t>
      </w:r>
    </w:p>
    <w:p>
      <w:r>
        <w:t>男人的鸡吧之前更有力更快速的抽插着我的屁眼。还用手掏弄着人家的骚穴。</w:t>
      </w:r>
    </w:p>
    <w:p>
      <w:r>
        <w:t>掏出一股骚水放在嘴里。舔了舔说：」真是个淫娃。逼骚水骚人更骚。你怎么不去卖淫呢。一定走红。「男人</w:t>
      </w:r>
    </w:p>
    <w:p>
      <w:r>
        <w:t>说着。又掏回了鸡吧。重新插进我的骚穴。快速的抽插着。</w:t>
      </w:r>
    </w:p>
    <w:p>
      <w:r>
        <w:t>」嗯……嗯……好哥哥……干够了……人家……的……屁眼……又来搞……人家……的……骚穴……你好坏啊</w:t>
      </w:r>
    </w:p>
    <w:p>
      <w:r>
        <w:t>……嗯……噢……嗯……「男人又接连插了无数次。竟然使我达到了高潮。赤热的阴精从我的骚穴深处涌出。冲击</w:t>
      </w:r>
    </w:p>
    <w:p>
      <w:r>
        <w:t>着男人的龟头。那种酥麻的感觉让男人兴奋的喘息。</w:t>
      </w:r>
    </w:p>
    <w:p>
      <w:r>
        <w:t>」嗯……好哥哥……你……你……你……好厉害啊……把人家……干到……高潮了……啊……嗯……晶晶我…</w:t>
      </w:r>
    </w:p>
    <w:p>
      <w:r>
        <w:t>…爱死你啦……嗯……噢……嗯……「这男人的持久力好强，干了这么久。一点射的意思也没有。他又抽插了我的</w:t>
      </w:r>
    </w:p>
    <w:p>
      <w:r>
        <w:t>骚穴好多下。在我持续的淫叫声中。才拔出涨大的鸡吧。我转过身。看着男人快速的推动鸡吧。连忙用淫美的表情</w:t>
      </w:r>
    </w:p>
    <w:p>
      <w:r>
        <w:t>刺激着男人。也一边大声的淫叫着：」哥哥……人家的骚穴……舒服吗？……啊……嗯……你看……人家的骚穴…</w:t>
      </w:r>
    </w:p>
    <w:p>
      <w:r>
        <w:t>…流了这么多……淫水呢……嗯……哥哥……好强啊……嗯……噢……「在我不断的刺激中。</w:t>
      </w:r>
    </w:p>
    <w:p>
      <w:r>
        <w:t>男人双眼中的欲火沸腾到极点。他挺着身。把鸡吧冲向我的脸。</w:t>
      </w:r>
    </w:p>
    <w:p>
      <w:r>
        <w:t>我连忙蹲在地上。含住男人粗壮的鸡吧。快速前后吞吐。只感觉一股腥浓的精液灌入我的口腔，又浓又烫，真</w:t>
      </w:r>
    </w:p>
    <w:p>
      <w:r>
        <w:t>是成熟男人的精液呢……男人气喘嘘嘘的靠在墙上。盯着我。对我说道」能遇见你这样的骚货。真他妈的爽「说着，</w:t>
      </w:r>
    </w:p>
    <w:p>
      <w:r>
        <w:t>用手来搓揉我两团高耸雪白的奶子。</w:t>
      </w:r>
    </w:p>
    <w:p>
      <w:r>
        <w:t>男人的精液遍布我的脸颊，我用手轻轻在脸上擦试。勾魂的看着男人说」嗯……能遇到哥哥……这样强壮威猛</w:t>
      </w:r>
    </w:p>
    <w:p>
      <w:r>
        <w:t>的男人……也好爽呢……「男人边笑着。边穿好衣服。推开门。只见外面竟然站着四个民工服装的男人。</w:t>
      </w:r>
    </w:p>
    <w:p>
      <w:r>
        <w:t>和一个瘦高的男子还有刚才那位小男孩。全都裸露着下身。挺着鸡吧。盯着我看。</w:t>
      </w:r>
    </w:p>
    <w:p>
      <w:r>
        <w:t>我旁边那男人。对他们说：」哥几个，刚才碰见这个极品骚货。玩的我好爽啊。你们也一起来试试吧？」我看</w:t>
      </w:r>
    </w:p>
    <w:p>
      <w:r>
        <w:t>着这么多男人都挺着鸡吧。恶狼一般看着我。</w:t>
      </w:r>
    </w:p>
    <w:p>
      <w:r>
        <w:t>心里觉得有点怕。但好象还很兴奋。难道我真的喜欢被人轮暴吗？</w:t>
      </w:r>
    </w:p>
    <w:p>
      <w:r>
        <w:t>我用手扶着雪白的臀部，手轻轻掩着我那对雪白的奶子。用无辜的眼神。向他们看去。我这种行为顿时刺激了</w:t>
      </w:r>
    </w:p>
    <w:p>
      <w:r>
        <w:t>他们的神经。</w:t>
      </w:r>
    </w:p>
    <w:p>
      <w:r>
        <w:t>五个人，包括那位小男孩一起冲来。把我拉出去。</w:t>
      </w:r>
    </w:p>
    <w:p>
      <w:r>
        <w:t>那四个民工样的男人。两个用手摸着我的奶子。一个蹲在地上把头埋在我的双腿间。用舌头钻入我那湿淋淋的</w:t>
      </w:r>
    </w:p>
    <w:p>
      <w:r>
        <w:t>骚穴。舔着我的小阴唇。一个掰开我两团臀瓣。</w:t>
      </w:r>
    </w:p>
    <w:p>
      <w:r>
        <w:t>用舌头在我的屁眼上，快速舔动。那位瘦高的男子，不顾我嘴里精液的肮脏。硬把舌头伸进来。与我火热的舌</w:t>
      </w:r>
    </w:p>
    <w:p>
      <w:r>
        <w:t>纠缠不休。那位小男孩也在快速的推动鸡吧。把龟头顶在我雪白大腿的外侧。来回摩擦。那位男人，在厕所里。饶</w:t>
      </w:r>
    </w:p>
    <w:p>
      <w:r>
        <w:t>有兴趣的看着我们。也在推动鸡吧。好像即将重获战斗力。</w:t>
      </w:r>
    </w:p>
    <w:p>
      <w:r>
        <w:t>我顿时像一夺在暴雨中的野花。无助的发出呻吟」嗯……嗯……嗯……「我火热的身躯，缓慢的扭动。过了一</w:t>
      </w:r>
    </w:p>
    <w:p>
      <w:r>
        <w:t>会。这五位把玩我淫荡身体的男人让我趴在地上。此刻亢奋的我。哪里还顾得地上脏不脏。我趴在地上。像一条母</w:t>
      </w:r>
    </w:p>
    <w:p>
      <w:r>
        <w:t>狗一般撅起我那圆滚滚的肉臀。</w:t>
      </w:r>
    </w:p>
    <w:p>
      <w:r>
        <w:t>不知道从哪个男人开始。已经快速的抽插我淫水涌动的骚穴。</w:t>
      </w:r>
    </w:p>
    <w:p>
      <w:r>
        <w:t>」啊……啊……嗯……好哥哥们……使劲干死我吧……嗯……噢……嗯……「那位厕所里的汉子。也来到我前</w:t>
      </w:r>
    </w:p>
    <w:p>
      <w:r>
        <w:t>后摆动的头前。把他那重新硬起的大鸡吧插我湿热的口腔。</w:t>
      </w:r>
    </w:p>
    <w:p>
      <w:r>
        <w:t>」嗯……嗯……唔……嗯……「一股精液射在我的脸上。原来那位小男孩又忍不住了。</w:t>
      </w:r>
    </w:p>
    <w:p>
      <w:r>
        <w:t>就这样不知道干了多久。我几乎已经虚脱了。那六个男人一个又一个的操完我。把滚烫的精液射在我的脸上。</w:t>
      </w:r>
    </w:p>
    <w:p>
      <w:r>
        <w:t>奶子上。臀上。和嘴里。</w:t>
      </w:r>
    </w:p>
    <w:p>
      <w:r>
        <w:t>我的身子上大部分地方几乎全是精液。整个人好象沐浴了一层雪白的色彩。</w:t>
      </w:r>
    </w:p>
    <w:p>
      <w:r>
        <w:t>各种不同精液的味道充斥着我的鼻腔。我用手捏动着奶子。抚摸着已经被干得不行了得骚穴。一种强烈的满足</w:t>
      </w:r>
    </w:p>
    <w:p>
      <w:r>
        <w:t>感涌遍全身。我正准备走的时候。发现门口又冲进来两个很胖的男人。</w:t>
      </w:r>
    </w:p>
    <w:p>
      <w:r>
        <w:t>他们又让我岔开双腿。用鸡吧抽插人家的骚穴。或者让我撅起大屁股。干着我的屁眼。</w:t>
      </w:r>
    </w:p>
    <w:p>
      <w:r>
        <w:t>直到把精液射在我的脸上。才罢休。</w:t>
      </w:r>
    </w:p>
    <w:p>
      <w:r>
        <w:t>好累啊，几乎快要虚脱了。我疲惫的站起身。发现那些男人都没走。一个个看着满身精液的我。眼睛中充满着</w:t>
      </w:r>
    </w:p>
    <w:p>
      <w:r>
        <w:t>欲火。</w:t>
      </w:r>
    </w:p>
    <w:p>
      <w:r>
        <w:t>我连忙用衣服擦拭着脸上和身上的精液。快速穿好。夺门而出。虽说我好喜欢被轮暴。可如果再这样下去的话。</w:t>
      </w:r>
    </w:p>
    <w:p>
      <w:r>
        <w:t>人家真会昏倒在电影院的厕所呢。</w:t>
      </w:r>
    </w:p>
    <w:p>
      <w:r>
        <w:t>我坐着公交车。驶向回家的路上。透过反光的车窗玻璃。我才发现。我的衣服。和头发上还有许多残存的精液。</w:t>
      </w:r>
    </w:p>
    <w:p>
      <w:r>
        <w:t>在公车拥挤的人群中。我看到周围男人淫荡的眼神。</w:t>
      </w:r>
    </w:p>
    <w:p>
      <w:r>
        <w:t>有好多只手伸来。摸着人家圆翘的美臀，和高耸坚挺的胸部。</w:t>
      </w:r>
    </w:p>
    <w:p>
      <w:r>
        <w:t>有的人竟然伸进我的裤子里面。用手挖着我那潮湿的骚穴。手指把玩着我的两片淫唇。</w:t>
      </w:r>
    </w:p>
    <w:p>
      <w:r>
        <w:t>还有的人用手搓揉着我的臀部。用手握着鸡吧顶在上面。快速的推动。</w:t>
      </w:r>
    </w:p>
    <w:p>
      <w:r>
        <w:t>可惜到站了。虽说身体非常的累。但我真的好希望。再被轮暴一次呢。</w:t>
      </w:r>
    </w:p>
    <w:p>
      <w:r>
        <w:t>我推开人群。跑下车。一路上。路人用诧异和淫秽的目光。打量我臀部上那些公交车里男人门的精液。终于回</w:t>
      </w:r>
    </w:p>
    <w:p>
      <w:r>
        <w:t>到家了。疲惫不堪的我。倒在床上。很快就进入梦乡。梦中……好似又梦到刚才的那些男人们连续的操我湿哒哒的</w:t>
      </w:r>
    </w:p>
    <w:p>
      <w:r>
        <w:t>骚穴呢……早上起来后，发现又是郁闷的一天，但由于昨天身体激烈的运动。身体好疼。</w:t>
      </w:r>
    </w:p>
    <w:p>
      <w:r>
        <w:t>不想出去了。倒在床上竟回忆起。一年前我的男友和他的几个朋友在迪吧里搞我的事。那次真是终生难忘呢…</w:t>
      </w:r>
    </w:p>
    <w:p>
      <w:r>
        <w:t>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