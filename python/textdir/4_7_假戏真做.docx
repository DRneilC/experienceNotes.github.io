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假戏真做</w:t>
      </w:r>
    </w:p>
    <w:p>
      <w:r>
        <w:t>.</w:t>
      </w:r>
    </w:p>
    <w:p>
      <w:r>
        <w:t>徐蕾一向以清纯少女的形象出现在萤幕上，深受青年影迷的喜爱。然而，徐蕾却在事业的巅峰时期，嫁给一位</w:t>
      </w:r>
    </w:p>
    <w:p>
      <w:r>
        <w:t>年轻英俊的富商，从此退出影坛。她希望做一个贤妻良母，相夫教子，过平静的生活。</w:t>
      </w:r>
    </w:p>
    <w:p>
      <w:r>
        <w:t>但天有不测风云，一年之后，丈夫的公司因为经营不善而破产，夫妻二人的生活陷入窘境。幸好还没有孩子，</w:t>
      </w:r>
    </w:p>
    <w:p>
      <w:r>
        <w:t>徐蕾想重出江湖。</w:t>
      </w:r>
    </w:p>
    <w:p>
      <w:r>
        <w:t>徐蕾复出影坛的时候，发现一年来涌现出许多后起之秀，自己的影迷有了新的偶像，昔日的辉煌不复存在。徐</w:t>
      </w:r>
    </w:p>
    <w:p>
      <w:r>
        <w:t>蕾费尽周折，才在一位青年导演的影片中谋得一个角色。</w:t>
      </w:r>
    </w:p>
    <w:p>
      <w:r>
        <w:t>导演薛非以前是徐蕾的影迷，安排她在影片中出演女一号一位女大学生，片酬也十分优厚，这让徐蕾十分满意</w:t>
      </w:r>
    </w:p>
    <w:p>
      <w:r>
        <w:t>和感激。故事情节大体是一个女大学生，才貌双全，却被导师诱奸，从此落入风尘，最后香消玉殉。让徐蕾担心的</w:t>
      </w:r>
    </w:p>
    <w:p>
      <w:r>
        <w:t>是，片中有几场「激情戏」，导演薛非告诉徐蕾，男演员会把握好尺度，影片后期会进行技术处理，不会破坏她的</w:t>
      </w:r>
    </w:p>
    <w:p>
      <w:r>
        <w:t>清纯形象，个别情节会找替身，并许诺加薪。徐蕾思考好久，终于答应。</w:t>
      </w:r>
    </w:p>
    <w:p>
      <w:r>
        <w:t>徐蕾一年来几乎没有多大改变，还是一副清纯女孩的形象。因此，影片拍得很顺利，剧组所有人都被徐蕾的美</w:t>
      </w:r>
    </w:p>
    <w:p>
      <w:r>
        <w:t>丽和演技折服。两月后，影片拍完一大半，只剩几场激情戏。激情戏没有剧本，徐蕾忐忑不安。</w:t>
      </w:r>
    </w:p>
    <w:p>
      <w:r>
        <w:t>第一场是导师猥亵徐蕾的镜头。徐蕾有些担心，因为扮演导师的男演员吴义一直用色咪咪的眼光看自己，还经</w:t>
      </w:r>
    </w:p>
    <w:p>
      <w:r>
        <w:t>常动手动脚。徐蕾怕他不规矩。</w:t>
      </w:r>
    </w:p>
    <w:p>
      <w:r>
        <w:t>戏开拍了。徐蕾身穿白色上衣、蓝色裙子、白色长袜，一副学生打扮。吴义中年教师打扮，坐在椅子上，徐蕾</w:t>
      </w:r>
    </w:p>
    <w:p>
      <w:r>
        <w:t>站在身边接受导师的个别辅导。</w:t>
      </w:r>
    </w:p>
    <w:p>
      <w:r>
        <w:t>「开始！」导演薛非一声令下。</w:t>
      </w:r>
    </w:p>
    <w:p>
      <w:r>
        <w:t>吴义嘴里胡乱说着，右手伸进徐蕾的裙子。徐蕾一惊，闪身躲开。</w:t>
      </w:r>
    </w:p>
    <w:p>
      <w:r>
        <w:t>「停！」薛非叫道，问徐蕾：「怎么回事？」</w:t>
      </w:r>
    </w:p>
    <w:p>
      <w:r>
        <w:t>「他……」徐蕾不知该说什么。</w:t>
      </w:r>
    </w:p>
    <w:p>
      <w:r>
        <w:t>「剧情需要嘛！」薛非说，「什么叫激情戏？」</w:t>
      </w:r>
    </w:p>
    <w:p>
      <w:r>
        <w:t>徐蕾默不作声，心想，是不是自己多心了？</w:t>
      </w:r>
    </w:p>
    <w:p>
      <w:r>
        <w:t>「开拍！」薛非又说。</w:t>
      </w:r>
    </w:p>
    <w:p>
      <w:r>
        <w:t>徐蕾只得回到原位，双眼看着桌上的讲义。吴义的手又伸进她的裙子，隔着内裤抚摸她浑圆的臀部。</w:t>
      </w:r>
    </w:p>
    <w:p>
      <w:r>
        <w:t>徐蕾浑身一颤，刚要躲避，只听薛非说：「女演员注意！进入拍戏状态！」</w:t>
      </w:r>
    </w:p>
    <w:p>
      <w:r>
        <w:t>徐蕾心想，做演员总要有牺牲，就没有动，吴义继续讲着，手抚摸的力量却在加大。</w:t>
      </w:r>
    </w:p>
    <w:p>
      <w:r>
        <w:t>「他分明是故意的！」徐蕾想，自己的臀部只有丈夫摸过。</w:t>
      </w:r>
    </w:p>
    <w:p>
      <w:r>
        <w:t>吴义继续讲着，手却顺着内裤的边缘伸了进去，直接接触到徐蕾臀部光滑的肌肤。</w:t>
      </w:r>
    </w:p>
    <w:p>
      <w:r>
        <w:t>徐蕾闪身躲开，她受不了其他男人的抚摸。</w:t>
      </w:r>
    </w:p>
    <w:p>
      <w:r>
        <w:t>「怎么回事？」薛非发怒了，「我们的资金紧张，不要浪费胶片！继续！」</w:t>
      </w:r>
    </w:p>
    <w:p>
      <w:r>
        <w:t>徐蕾不敢说话，又回到位置。</w:t>
      </w:r>
    </w:p>
    <w:p>
      <w:r>
        <w:t>这次，吴义的手直接伸进内裤摸索。徐蕾又动了一下。</w:t>
      </w:r>
    </w:p>
    <w:p>
      <w:r>
        <w:t>「女演员别乱动！」薛非说，「你是他的学生，不敢反抗。要装出害怕、羞涩的样子。」</w:t>
      </w:r>
    </w:p>
    <w:p>
      <w:r>
        <w:t>徐蕾低了低头，脸上一红。</w:t>
      </w:r>
    </w:p>
    <w:p>
      <w:r>
        <w:t>「好！」薛非赞许着，「男演员也要注意，真实一点。」</w:t>
      </w:r>
    </w:p>
    <w:p>
      <w:r>
        <w:t>吴义的手完全伸进徐蕾的内裤，贪婪地摸着她的两片屁股。</w:t>
      </w:r>
    </w:p>
    <w:p>
      <w:r>
        <w:t>徐蕾浑身难受，心想，「忍一忍吧，否则还要重新开始。」</w:t>
      </w:r>
    </w:p>
    <w:p>
      <w:r>
        <w:t>吴义得寸进尺，手向下一拉，悄悄将徐蕾的内裤褪到大腿上。</w:t>
      </w:r>
    </w:p>
    <w:p>
      <w:r>
        <w:t>徐蕾一惊，欲要反抗，又想，「这么多人看着，真是羞死人。」幸亏还有裙子罩着，其他人并未注意。</w:t>
      </w:r>
    </w:p>
    <w:p>
      <w:r>
        <w:t>「好！」薛非道，「继续！」</w:t>
      </w:r>
    </w:p>
    <w:p>
      <w:r>
        <w:t>徐蕾终于没动。但吴义的手没有停止，从徐蕾的双腿之间穿过，伸到前面抚摸她的阴户。</w:t>
      </w:r>
    </w:p>
    <w:p>
      <w:r>
        <w:t>徐蕾更加难受，赶忙夹紧双腿。这反而给了吴义更大的享受，他的右手被大腿夹着，手掌却依然可以活动，而</w:t>
      </w:r>
    </w:p>
    <w:p>
      <w:r>
        <w:t>且，充分感受到徐蕾的体温。他一边说讲义，一边摸着徐蕾的阴毛。</w:t>
      </w:r>
    </w:p>
    <w:p>
      <w:r>
        <w:t>徐蕾感到心乱如麻，更难堪的是，身体在吴义的抚摸下竞然有了反应，这是一种久违的感觉。自从公司出事后，</w:t>
      </w:r>
    </w:p>
    <w:p>
      <w:r>
        <w:t>丈夫整天忙得焦头烂额，他们夫妻就再没有一次性生活，自己的身子已经三四个月没有得到爱抚了。</w:t>
      </w:r>
    </w:p>
    <w:p>
      <w:r>
        <w:t>徐蕾的双腿有些颤抖，渐渐松开。吴义趁机用两根手指挑逗她的阴唇。</w:t>
      </w:r>
    </w:p>
    <w:p>
      <w:r>
        <w:t>徐蕾呼吸开始沉重，觉得下体开始分泌出爱液。</w:t>
      </w:r>
    </w:p>
    <w:p>
      <w:r>
        <w:t>「好！」薛非说，「你要表现出只能服从的样子，他是你的导师，掌握着你的命运。」</w:t>
      </w:r>
    </w:p>
    <w:p>
      <w:r>
        <w:t>徐蕾不敢再动。吴义则更加放肆，手指伸进她的阴道，搅动着。</w:t>
      </w:r>
    </w:p>
    <w:p>
      <w:r>
        <w:t>「哦……」徐蕾情不自禁地发出呻吟。</w:t>
      </w:r>
    </w:p>
    <w:p>
      <w:r>
        <w:t>「很真实！」薛非赞许着，「反应再强烈些，要配合导师的动作。」</w:t>
      </w:r>
    </w:p>
    <w:p>
      <w:r>
        <w:t>吴义的手指开始抽插，进进出出，带出很多爱液。徐蕾的身体随着他的动作上下起伏，口中不时发出声音：「</w:t>
      </w:r>
    </w:p>
    <w:p>
      <w:r>
        <w:t>哦……啊……呜……」</w:t>
      </w:r>
    </w:p>
    <w:p>
      <w:r>
        <w:t>「OK！过！」薛非说。</w:t>
      </w:r>
    </w:p>
    <w:p>
      <w:r>
        <w:t>吴义立即抽出手。徐蕾感到下体一空，随即一凉，意识到自己的内裤还在大腿上吊者，不敢当众整理，匆匆跑</w:t>
      </w:r>
    </w:p>
    <w:p>
      <w:r>
        <w:t>向卫生间。</w:t>
      </w:r>
    </w:p>
    <w:p>
      <w:r>
        <w:t>吴义望着她的背影，脸上露出微笑。</w:t>
      </w:r>
    </w:p>
    <w:p>
      <w:r>
        <w:t>徐蕾关上卫生间的门，长出一口气，低头看了看自己的下体，已经水流成河，立即满面羞红……</w:t>
      </w:r>
    </w:p>
    <w:p>
      <w:r>
        <w:t>第二天，是下一场戏，导师强奸徐蕾。徐蕾有些害怕，找到薛非想不拍了。</w:t>
      </w:r>
    </w:p>
    <w:p>
      <w:r>
        <w:t>「那怎么行！」薛非说，「我们是有合同的。你中途退出要赔偿所有损失。你赔得起吗？」</w:t>
      </w:r>
    </w:p>
    <w:p>
      <w:r>
        <w:t>徐蕾摇摇头，她的确赔不起。</w:t>
      </w:r>
    </w:p>
    <w:p>
      <w:r>
        <w:t>薛非说：「不用担心，又不是真的。昨天那场戏也是假的，演得很好嘛！」</w:t>
      </w:r>
    </w:p>
    <w:p>
      <w:r>
        <w:t>徐蕾暗暗叫苦，心想，「你怎么知道不是真的。」</w:t>
      </w:r>
    </w:p>
    <w:p>
      <w:r>
        <w:t>薛非又说：「这样，我把剧组其他无关的人都请出去，行了吧？」</w:t>
      </w:r>
    </w:p>
    <w:p>
      <w:r>
        <w:t>徐蕾点点头。</w:t>
      </w:r>
    </w:p>
    <w:p>
      <w:r>
        <w:t>片场留下薛非、徐蕾、吴义和摄像，连灯光师都出去了。</w:t>
      </w:r>
    </w:p>
    <w:p>
      <w:r>
        <w:t>徐蕾心里稍安。</w:t>
      </w:r>
    </w:p>
    <w:p>
      <w:r>
        <w:t>薛非说：「你们脱衣服吧！」</w:t>
      </w:r>
    </w:p>
    <w:p>
      <w:r>
        <w:t>「什么？」徐蕾大惊，「脱衣服！」</w:t>
      </w:r>
    </w:p>
    <w:p>
      <w:r>
        <w:t>「当然了，不脱衣服怎么拍？」薛非说。</w:t>
      </w:r>
    </w:p>
    <w:p>
      <w:r>
        <w:t>徐蕾坚决地摇摇头，「我不脱衣服，死也不脱！」</w:t>
      </w:r>
    </w:p>
    <w:p>
      <w:r>
        <w:t>无论薛非怎么说，徐蕾坚决不脱，这是她的底线。</w:t>
      </w:r>
    </w:p>
    <w:p>
      <w:r>
        <w:t>「那怎么办？！！！」薛非发怒了。</w:t>
      </w:r>
    </w:p>
    <w:p>
      <w:r>
        <w:t>徐蕾依然坚决地摇头。</w:t>
      </w:r>
    </w:p>
    <w:p>
      <w:r>
        <w:t>「这样吧，」吴义说，「这场戏只有我一个人脱，让徐蕾穿着吧。」</w:t>
      </w:r>
    </w:p>
    <w:p>
      <w:r>
        <w:t>徐蕾有些感激。</w:t>
      </w:r>
    </w:p>
    <w:p>
      <w:r>
        <w:t>薛非摊摊手说：「怎么演？」</w:t>
      </w:r>
    </w:p>
    <w:p>
      <w:r>
        <w:t>吴义说：「让徐蕾穿着裙子，里面套两条内裤，演戏的时候我撕下一条，然后做假些动作就行了。」</w:t>
      </w:r>
    </w:p>
    <w:p>
      <w:r>
        <w:t>薛非想了想，问徐蕾：「这样行不行？」</w:t>
      </w:r>
    </w:p>
    <w:p>
      <w:r>
        <w:t>徐蕾只好同意。</w:t>
      </w:r>
    </w:p>
    <w:p>
      <w:r>
        <w:t>徐蕾去换衣服，穿了两条内裤。回来时，她看到吴义果然脱光了衣服，阳具坚挺着，又粗又大。徐蕾心中乱跳，</w:t>
      </w:r>
    </w:p>
    <w:p>
      <w:r>
        <w:t>赶忙转过身，不敢看他。</w:t>
      </w:r>
    </w:p>
    <w:p>
      <w:r>
        <w:t>「开始！」薛非喊道。</w:t>
      </w:r>
    </w:p>
    <w:p>
      <w:r>
        <w:t>吴义扑了上来，徐蕾尖叫一声，想跑。吴义抓住她，抱住就亲吻。徐蕾左右闪避，嘴唇还是被咬住。吴义的舌</w:t>
      </w:r>
    </w:p>
    <w:p>
      <w:r>
        <w:t>头钻进她的口中乱搅。徐蕾无法闪避，只能就范，被吻得意乱情迷。吴义的双手趁机撩起她的上衣，几下就解掉她</w:t>
      </w:r>
    </w:p>
    <w:p>
      <w:r>
        <w:t>的胸罩，扔到一边。徐蕾大惊，没想到他真脱自己的衣服，想叫停，嘴被堵住，只得奋力挣扎。</w:t>
      </w:r>
    </w:p>
    <w:p>
      <w:r>
        <w:t>吴义抱起徐蕾坐到椅子上，双腿夹住她，双手乱摸她的乳房。徐蕾娇喘连连，身体有了反应，双手击打着吴义。</w:t>
      </w:r>
    </w:p>
    <w:p>
      <w:r>
        <w:t>吴义双手抓住徐蕾的双手，嘴巴狂吻她的胸部。</w:t>
      </w:r>
    </w:p>
    <w:p>
      <w:r>
        <w:t>「你干什么？」徐蕾惊呼，「快放开我！不要啊！」</w:t>
      </w:r>
    </w:p>
    <w:p>
      <w:r>
        <w:t>吴义继续狂吻。徐蕾浑身乱颤，正想叫导演，吴义又吻上自己的嘴唇，拚命狂吸。</w:t>
      </w:r>
    </w:p>
    <w:p>
      <w:r>
        <w:t>徐蕾用尽全身力气，挣脱吴义，「导……」刚叫了一声，吴义猛虎般地扑上来。</w:t>
      </w:r>
    </w:p>
    <w:p>
      <w:r>
        <w:t>「说台词！」薛非喊道。</w:t>
      </w:r>
    </w:p>
    <w:p>
      <w:r>
        <w:t>徐蕾早忘了台词，只想尽快逃走。她三步两步窜进卫生间，还未关门，吴义已经跟了进来，摄像立即把镜头靠</w:t>
      </w:r>
    </w:p>
    <w:p>
      <w:r>
        <w:t>过来。</w:t>
      </w:r>
    </w:p>
    <w:p>
      <w:r>
        <w:t>徐蕾拿起洗裕喷头做武器，拧开，水流喷了出来，溅了两人一身。徐蕾上衣较薄，胸罩又被脱下，浑身湿透后，</w:t>
      </w:r>
    </w:p>
    <w:p>
      <w:r>
        <w:t>身躯立即显现出来，乳头尤为清晰。</w:t>
      </w:r>
    </w:p>
    <w:p>
      <w:r>
        <w:t>徐蕾顾不了那么多，因为吴义已经扑上来抱住自己乱摸。</w:t>
      </w:r>
    </w:p>
    <w:p>
      <w:r>
        <w:t>「啊……」徐蕾呼叫着，「放开我啊……」</w:t>
      </w:r>
    </w:p>
    <w:p>
      <w:r>
        <w:t>吴义抱起她向床走去。</w:t>
      </w:r>
    </w:p>
    <w:p>
      <w:r>
        <w:t>徐蕾喊道：「停一停！」</w:t>
      </w:r>
    </w:p>
    <w:p>
      <w:r>
        <w:t>「继续！」薛非说：「女演员，别乱讲话，说台词！」</w:t>
      </w:r>
    </w:p>
    <w:p>
      <w:r>
        <w:t>徐蕾连连叫苦，「砰」地一声被扔到床上。</w:t>
      </w:r>
    </w:p>
    <w:p>
      <w:r>
        <w:t>吴义将她反过来，左手按住她的双手，右手伸进她的裙子，「嘶」的一下，把两件内裤都撕下来。</w:t>
      </w:r>
    </w:p>
    <w:p>
      <w:r>
        <w:t>徐蕾惊恐万分，叫道：「你怎么脱我衣服？」这恰好是台词的一句。</w:t>
      </w:r>
    </w:p>
    <w:p>
      <w:r>
        <w:t>「我不仅脱你衣服，还干你呢！」吴义也说了句台词。</w:t>
      </w:r>
    </w:p>
    <w:p>
      <w:r>
        <w:t>「停……机吧」徐蕾叫道。</w:t>
      </w:r>
    </w:p>
    <w:p>
      <w:r>
        <w:t>「来了！鸡巴来了！」吴义说着，撩起她的裙子，摸着她的阴户，嘴巴又吻上她的双唇。</w:t>
      </w:r>
    </w:p>
    <w:p>
      <w:r>
        <w:t>徐蕾嘴里发出「呜……呜……」的叫声，身体却在吴义的抚摸下乱了方寸。就在此时，她觉得下体一紧，吴义</w:t>
      </w:r>
    </w:p>
    <w:p>
      <w:r>
        <w:t>的阳具插入了自己的阴户，阳具缓缓前进，逐渐塞满自己的阴道。</w:t>
      </w:r>
    </w:p>
    <w:p>
      <w:r>
        <w:t>徐蕾连声惨叫，真的如同处女被强奸一样。导演鼓掌叫好，徐蕾叫苦不迭，心想，「你哪里知道我下面发生了</w:t>
      </w:r>
    </w:p>
    <w:p>
      <w:r>
        <w:t>什么？这哪里是拍戏，分明是被吴义强奸。」</w:t>
      </w:r>
    </w:p>
    <w:p>
      <w:r>
        <w:t>徐蕾还要挣扎，吴义一面用舌头堵住她的嘴，一面下身用力抽送。他的肉棒感觉到徐蕾阴道的窄小，「真的像</w:t>
      </w:r>
    </w:p>
    <w:p>
      <w:r>
        <w:t>处女一样啊！」吴义感叹，心中激动，加快了抽送速度。</w:t>
      </w:r>
    </w:p>
    <w:p>
      <w:r>
        <w:t>徐蕾逐渐松弛，她感到阴户正湿漉漉地迎接肉棒的进进出出，这种感觉就像在自己家，自己的床上，让丈夫的</w:t>
      </w:r>
    </w:p>
    <w:p>
      <w:r>
        <w:t>阳具在自己的蜜穴里进进出出一样。</w:t>
      </w:r>
    </w:p>
    <w:p>
      <w:r>
        <w:t>「他不是丈夫！」徐蕾想，却控制不住下体对肉棒的讨好，她完全陷入快乐之中。</w:t>
      </w:r>
    </w:p>
    <w:p>
      <w:r>
        <w:t>迷迷糊糊的，徐蕾听到吴义激烈的喘息，「他要射精！」徐蕾立即惊醒，「不要啊！」她叫着，双手用力一推，</w:t>
      </w:r>
    </w:p>
    <w:p>
      <w:r>
        <w:t>想使大肉棒退出阴道，不让吴义在体内射精。但是吴义紧紧抱住了她的屁股，随即一股热流直喷徐蕾的花心，烫得</w:t>
      </w:r>
    </w:p>
    <w:p>
      <w:r>
        <w:t>徐蕾浑身发拌。徐蕾无法控制自己，随着吴义的喷射，「啊……啊……啊……」地大声呻吟，一下子达到了高潮。</w:t>
      </w:r>
    </w:p>
    <w:p>
      <w:r>
        <w:t>「过！」薛非喊道。</w:t>
      </w:r>
    </w:p>
    <w:p>
      <w:r>
        <w:t>吴义心满意足地从徐蕾身上下来，撩过裙子盖住她的下体。</w:t>
      </w:r>
    </w:p>
    <w:p>
      <w:r>
        <w:t>徐蕾浑身无力的躺着，薛非走过来说，「你演的真好，像真的一样！」</w:t>
      </w:r>
    </w:p>
    <w:p>
      <w:r>
        <w:t>徐蕾暗暗叫苦，心想：「这本来就是真的。」</w:t>
      </w:r>
    </w:p>
    <w:p>
      <w:r>
        <w:t>剧组休息了二天，准备拍摄最后一场戏。这二天中，徐蕾把自己关在屋里。「真是没脸见人！」她想，「我怎</w:t>
      </w:r>
    </w:p>
    <w:p>
      <w:r>
        <w:t>么糊里糊涂地就被别的男人给插入了，还让他在体内射精，而自己居然还有了高潮，我真对不起老公！」可是又有</w:t>
      </w:r>
    </w:p>
    <w:p>
      <w:r>
        <w:t>什么办法呢？她不能告诉别人吴义强奸了自己，否则，自己的清纯形象就将磨灭。「吃个哑巴亏吧。」她想。</w:t>
      </w:r>
    </w:p>
    <w:p>
      <w:r>
        <w:t>二天后，第三场戏开始了，按照情节，徐蕾此时已经堕落为风尘女子。导演薛非亲自上阵扮演一个花花公子。</w:t>
      </w:r>
    </w:p>
    <w:p>
      <w:r>
        <w:t>排戏前，薛非特意递给徐蕾一杯咖啡，「我们只是做做动作，其余镜头由替身演员完成。」</w:t>
      </w:r>
    </w:p>
    <w:p>
      <w:r>
        <w:t>徐蕾十分感激，将咖啡一饮而尽。</w:t>
      </w:r>
    </w:p>
    <w:p>
      <w:r>
        <w:t>戏开始了，在酒店包间里，徐蕾坐在薛非怀里聊天、接吻。</w:t>
      </w:r>
    </w:p>
    <w:p>
      <w:r>
        <w:t>现场的灯光忽明忽暗，徐蕾感到一丝心悸，随后感到头昏，机械地配合着薛非的动作，接着什么也不知道了…</w:t>
      </w:r>
    </w:p>
    <w:p>
      <w:r>
        <w:t>…</w:t>
      </w:r>
    </w:p>
    <w:p>
      <w:r>
        <w:t>徐蕾醒来时，首先感到下体火辣辣的疼，心里一惊，立即挣扎起来，看到自己还穿着衣服，就自己安慰，「也</w:t>
      </w:r>
    </w:p>
    <w:p>
      <w:r>
        <w:t>许是太累了。」</w:t>
      </w:r>
    </w:p>
    <w:p>
      <w:r>
        <w:t>徐蕾拿到一笔不菲的报酬回到家，心中却高兴不起来，眼前总是浮现着吴义那张无耻的脸和自己被迷奸后的情</w:t>
      </w:r>
    </w:p>
    <w:p>
      <w:r>
        <w:t>景。</w:t>
      </w:r>
    </w:p>
    <w:p>
      <w:r>
        <w:t>一月后，薛非突然打来电话，说影片未通过审查，将转到海外发行，并寄来一盘样片。</w:t>
      </w:r>
    </w:p>
    <w:p>
      <w:r>
        <w:t>徐蕾感到有点不妙。</w:t>
      </w:r>
    </w:p>
    <w:p>
      <w:r>
        <w:t>夜深人静，徐蕾悄悄起身，看了看熟睡的丈夫，翻身下床。她来到客厅，放进录像带。</w:t>
      </w:r>
    </w:p>
    <w:p>
      <w:r>
        <w:t>影片开播了，徐蕾感到一点安慰，自己的形象还是那么清纯可爱、美丽动人。</w:t>
      </w:r>
    </w:p>
    <w:p>
      <w:r>
        <w:t>影片播到第一场激情戏，吴义的手伸进自己的裙子。徐蕾有些紧张，就像当时拍戏一样。镜头一转，突然照到</w:t>
      </w:r>
    </w:p>
    <w:p>
      <w:r>
        <w:t>徐蕾裙子里面的风光，内裤被脱下，吴义的手指抚摸着她的阴毛。</w:t>
      </w:r>
    </w:p>
    <w:p>
      <w:r>
        <w:t>「啊！」徐蕾惊呼，原来他们在桌子下面安置了另一台摄像机！</w:t>
      </w:r>
    </w:p>
    <w:p>
      <w:r>
        <w:t>「咦？」丈夫突然出现，「你在看自己拍的戏？也不叫我。」</w:t>
      </w:r>
    </w:p>
    <w:p>
      <w:r>
        <w:t>「哦……」徐蕾一阵慌乱，她一直不敢让丈夫看。</w:t>
      </w:r>
    </w:p>
    <w:p>
      <w:r>
        <w:t>丈夫坐到徐蕾身边，奇怪地问：「三级片吗？」</w:t>
      </w:r>
    </w:p>
    <w:p>
      <w:r>
        <w:t>「呜……」徐蕾支吾着，「这是……替身演员。」她撒谎道。</w:t>
      </w:r>
    </w:p>
    <w:p>
      <w:r>
        <w:t>「噢。」丈夫没有怀疑。</w:t>
      </w:r>
    </w:p>
    <w:p>
      <w:r>
        <w:t>镜头拉近，整个萤幕出现徐蕾阴部的特写，每一根阴毛都清晰可见。</w:t>
      </w:r>
    </w:p>
    <w:p>
      <w:r>
        <w:t>「哦！这个替身演员是谁！这么开放！」丈夫觉得这个女演员的阴户似曾相识，又想不起是在那部三级影片还</w:t>
      </w:r>
    </w:p>
    <w:p>
      <w:r>
        <w:t>是A 片里见过，他还没有发现这其实就是他妻子的阴户。</w:t>
      </w:r>
    </w:p>
    <w:p>
      <w:r>
        <w:t>「是……香港请来的。」徐蕾说，偷眼一看，发现丈夫未发现片中的女人正是自己的妻子，还看得津津有味，</w:t>
      </w:r>
    </w:p>
    <w:p>
      <w:r>
        <w:t>心中稍安。</w:t>
      </w:r>
    </w:p>
    <w:p>
      <w:r>
        <w:t>镜头又转，吴义的手指插进徐蕾的阴道，前后抽动，带出许多蜜汁……</w:t>
      </w:r>
    </w:p>
    <w:p>
      <w:r>
        <w:t>徐蕾的脸在发烧，好在这一段很快过去，画面又呈现出徐蕾灿烂的笑脸和美丽的倩影。</w:t>
      </w:r>
    </w:p>
    <w:p>
      <w:r>
        <w:t>「拍的挺漂亮。」丈夫赞许着，「你还是那么美丽。」</w:t>
      </w:r>
    </w:p>
    <w:p>
      <w:r>
        <w:t>徐蕾心乱如麻，轻轻靠在丈夫肩头。</w:t>
      </w:r>
    </w:p>
    <w:p>
      <w:r>
        <w:t>影片继续播放，到了第二场激情戏，吴义抱住徐蕾乱摸，并脱下她的胸罩。</w:t>
      </w:r>
    </w:p>
    <w:p>
      <w:r>
        <w:t>「这也是替身演员。」徐蕾赶忙解释，「只有脸是我的。」</w:t>
      </w:r>
    </w:p>
    <w:p>
      <w:r>
        <w:t>「哦。」丈夫相信了，抓起徐蕾的手放在自己的大腿根上。那里已经隆起，丈夫乾脆掏出阳具，让徐蕾抚摸。</w:t>
      </w:r>
    </w:p>
    <w:p>
      <w:r>
        <w:t>萤幕上吴义撕下徐蕾的内裤，挺着肉棒插入她的阴道。</w:t>
      </w:r>
    </w:p>
    <w:p>
      <w:r>
        <w:t>「这个替身和你身材很像嘛！」丈夫说。</w:t>
      </w:r>
    </w:p>
    <w:p>
      <w:r>
        <w:t>徐蕾心中苦楚，心想，片中这个被强奸的女人其实正是你的妻子呢。</w:t>
      </w:r>
    </w:p>
    <w:p>
      <w:r>
        <w:t>镜头一转，照到吴义一耸一耸的臀部，随后是肉棒进出阴道的情景。</w:t>
      </w:r>
    </w:p>
    <w:p>
      <w:r>
        <w:t>「原来导演们早已知道吴义在强奸我。」徐蕾痛苦地想。</w:t>
      </w:r>
    </w:p>
    <w:p>
      <w:r>
        <w:t>丈夫却兴致勃勃，「香港女演员真开放，这简直是A 片嘛！」</w:t>
      </w:r>
    </w:p>
    <w:p>
      <w:r>
        <w:t>萤幕上，徐蕾的阴道分泌出大量蜜汁，出现男女的呻吟声。</w:t>
      </w:r>
    </w:p>
    <w:p>
      <w:r>
        <w:t>「这男演员好大啊！」丈夫说，「那女的受不了了。」又舞着自己的阳具笑问：「我大还是他大？」</w:t>
      </w:r>
    </w:p>
    <w:p>
      <w:r>
        <w:t>徐蕾无地自容……</w:t>
      </w:r>
    </w:p>
    <w:p>
      <w:r>
        <w:t>最后一场激情戏终于上演了，徐蕾稍稍安心，毕竟自己和薛非没做什么。</w:t>
      </w:r>
    </w:p>
    <w:p>
      <w:r>
        <w:t>然而，事实出乎意料，影片中，徐蕾和薛非拥抱了一会儿就开始脱衣服，全身上下一丝不挂。</w:t>
      </w:r>
    </w:p>
    <w:p>
      <w:r>
        <w:t>徐蕾大惊，「这是我吗？」</w:t>
      </w:r>
    </w:p>
    <w:p>
      <w:r>
        <w:t>片中的徐蕾已开始给薛非吸阳具，画面推进，正是她那张清纯的脸，口中含着肉棒贪婪地吸着。</w:t>
      </w:r>
    </w:p>
    <w:p>
      <w:r>
        <w:t>徐蕾大脑「嗡」的一声，「难道……他们给我吃了迷药……」徐蕾想起那杯咖啡，「我做了什么一点也不知道！」</w:t>
      </w:r>
    </w:p>
    <w:p>
      <w:r>
        <w:t>片中的徐蕾跪在地上，晃动着雪白的屁股，阴户清晰可见。薛非把大肉棒从后面插入，随后，镜头转到徐蕾脸</w:t>
      </w:r>
    </w:p>
    <w:p>
      <w:r>
        <w:t>部，她双目紧闭，小嘴微张，发出诱人的呻吟声。画面向前，照到她晃动的丰乳，再向前，照到她的阴毛和被阳具</w:t>
      </w:r>
    </w:p>
    <w:p>
      <w:r>
        <w:t>塞满的阴道。</w:t>
      </w:r>
    </w:p>
    <w:p>
      <w:r>
        <w:t>片中还有对话。</w:t>
      </w:r>
    </w:p>
    <w:p>
      <w:r>
        <w:t>薛非说：「你舒服吗？」</w:t>
      </w:r>
    </w:p>
    <w:p>
      <w:r>
        <w:t>徐蕾说：「太舒服了，使劲！」</w:t>
      </w:r>
    </w:p>
    <w:p>
      <w:r>
        <w:t>「多长时间没人你了？」</w:t>
      </w:r>
    </w:p>
    <w:p>
      <w:r>
        <w:t>「好长时间了……噢……想死我了……」</w:t>
      </w:r>
    </w:p>
    <w:p>
      <w:r>
        <w:t>「那你喜欢被我吗？」</w:t>
      </w:r>
    </w:p>
    <w:p>
      <w:r>
        <w:t>「喜欢，被你得太舒服！」</w:t>
      </w:r>
    </w:p>
    <w:p>
      <w:r>
        <w:t>「喜欢我射到你屄里吗，喜欢就求我吧。」</w:t>
      </w:r>
    </w:p>
    <w:p>
      <w:r>
        <w:t>「求求你……射吧……把你的精液……都……射进去……射到我的……骚屄里……求你了。」</w:t>
      </w:r>
    </w:p>
    <w:p>
      <w:r>
        <w:t>薛非从后面抱紧了徐蕾的腰部，大肉棒一阵猛烈的抽插，接着紧紧压住徐蕾的阴户，屁股不停的抖动，显然已</w:t>
      </w:r>
    </w:p>
    <w:p>
      <w:r>
        <w:t>在徐蕾的阴道里射精。</w:t>
      </w:r>
    </w:p>
    <w:p>
      <w:r>
        <w:t>徐蕾被射得整个人都趴到了地上，当薛非把大肉棒抽离时，一股白浆从徐蕾的阴唇之间缓缓倒流出来……</w:t>
      </w:r>
    </w:p>
    <w:p>
      <w:r>
        <w:t>「啪」的一声，丈夫抓起茶杯砸向电视机，「轰……」电视机冒出滚滚浓烟。</w:t>
      </w:r>
    </w:p>
    <w:p>
      <w:r>
        <w:t>丈夫吼道：「这也是替身演员吗？！！！」</w:t>
      </w:r>
    </w:p>
    <w:p>
      <w:r>
        <w:t>徐蕾默默无言，两行热泪滚滚而下……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