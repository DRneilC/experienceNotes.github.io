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和同事的一夜情</w:t>
      </w:r>
    </w:p>
    <w:p>
      <w:r>
        <w:t>.</w:t>
      </w:r>
    </w:p>
    <w:p>
      <w:r>
        <w:t>每个已婚男人大概都想有一次外遇罢，而且特想是一分钱不花又两情相悦那种，真正有这种外遇的肯定不是每</w:t>
      </w:r>
    </w:p>
    <w:p>
      <w:r>
        <w:t>一个。外遇很难吗？听说的真不少，一直很纳闷别人怎么那么容易，到我这儿就变得特困难。原因也简单：一、我</w:t>
      </w:r>
    </w:p>
    <w:p>
      <w:r>
        <w:t>所接触的女人比较传统，你想她不想；二、从不想找小姐，去洗澡时朋友们各自包间找小姐厮混，我自己一个人看</w:t>
      </w:r>
    </w:p>
    <w:p>
      <w:r>
        <w:t>电视是常事，他们有的特服我，有的直接怀疑我的能力；再有可能是心理障碍了，以前做生意的时候，经常去Z 市，</w:t>
      </w:r>
    </w:p>
    <w:p>
      <w:r>
        <w:t>和一个公司负责渠道的女的，吃了一次饭，她就牵了我的手，但是我们只停留在亲吻上，有一次我说我想亲亲她，</w:t>
      </w:r>
    </w:p>
    <w:p>
      <w:r>
        <w:t>她笑了：我们别玩这些小孩玩的行不行。然后我们就去附近宾馆，走到房间门口，我停住了，她笑了：怎么了，进</w:t>
      </w:r>
    </w:p>
    <w:p>
      <w:r>
        <w:t>来啊。我没进去，而是出去了。我自己都不知道是怎么回事。</w:t>
      </w:r>
    </w:p>
    <w:p>
      <w:r>
        <w:t>对于我对老婆的忠贞，朋友们根本就不信。他们特羡慕我，作为一个销售部门的负责人，守着一堆美女：骨感</w:t>
      </w:r>
    </w:p>
    <w:p>
      <w:r>
        <w:t>的、丰满的、翘屁股的、小巧玲珑的。所以他们没事就特乐意找我玩，其实我也清楚醉翁之意不在酒，而在我这一</w:t>
      </w:r>
    </w:p>
    <w:p>
      <w:r>
        <w:t>堆美女间。</w:t>
      </w:r>
    </w:p>
    <w:p>
      <w:r>
        <w:t>其实我也并不是坐怀不乱的君子，一堆美女里有已婚的，有未婚的，已婚的会打扮，未婚的特清纯。未婚的小</w:t>
      </w:r>
    </w:p>
    <w:p>
      <w:r>
        <w:t>女孩天天嗲声嗲气的喊着哥，还真不好意思下手，有时和已婚的开些荤玩笑，倒是我被涮的时候多些。有个女同事</w:t>
      </w:r>
    </w:p>
    <w:p>
      <w:r>
        <w:t>当着几个女的面给我说，XX卖的男式内裤搞特价。我说给我买一条呗。她说，你又不是我的情人，凭什么让我买啊。</w:t>
      </w:r>
    </w:p>
    <w:p>
      <w:r>
        <w:t>我晕，我撤。她有一种乘胜追击的味道：你啊，也就是有色心，没色胆。在同事们的哄笑中，我还是败下阵来。说</w:t>
      </w:r>
    </w:p>
    <w:p>
      <w:r>
        <w:t>实话，没兴趣的女人，我连性幻想的意思都没有。</w:t>
      </w:r>
    </w:p>
    <w:p>
      <w:r>
        <w:t>不过还是喜欢一个女的——已婚的，特小巧玲珑，特丰满——可能因为老婆属于骨感的那种，对丰满类型的有</w:t>
      </w:r>
    </w:p>
    <w:p>
      <w:r>
        <w:t>点偏爱，反正是我喜欢的那种啦。但人家的家庭不但幸福而且稳定，有一个特有钱、对她千依百顺的老公。曾经对</w:t>
      </w:r>
    </w:p>
    <w:p>
      <w:r>
        <w:t>她有过一次骚扰：一天，我上班比较早，同事们都还没有来，一会儿她来了，特勤快，开始抹桌子，我就站在她身</w:t>
      </w:r>
    </w:p>
    <w:p>
      <w:r>
        <w:t>后，闻到她身上的香味，看到她白晳的脖子，脑子一片空白，就抱住她，在她脸上亲了一口。她愣了一下，就奋力</w:t>
      </w:r>
    </w:p>
    <w:p>
      <w:r>
        <w:t>挣开了，看上去挺生气的，说了一句：滚去！然后就出去了。从此以后，断了念头，还是老实点罢。不过这小妮子</w:t>
      </w:r>
    </w:p>
    <w:p>
      <w:r>
        <w:t>还是对我有说有笑，好象什么事都没发生过，有时勾得我心里痒痒，但也不敢造次了。以后再看黄色小说时，我就</w:t>
      </w:r>
    </w:p>
    <w:p>
      <w:r>
        <w:t>知道应用那句话了：小说来源于生活而高于生活。知道了，并不是每个女人摸摸就湿，哄哄就上床，那些都是男人</w:t>
      </w:r>
    </w:p>
    <w:p>
      <w:r>
        <w:t>的理想而已。</w:t>
      </w:r>
    </w:p>
    <w:p>
      <w:r>
        <w:t>转时发生有个同事闲来无聊建了一个公司的群，她几乎天天在线，一开始我们在群里聊，最后我们私聊，双方</w:t>
      </w:r>
    </w:p>
    <w:p>
      <w:r>
        <w:t>感觉都不错。我突然告诉她：我喜欢你。她还以为在开玩笑：是吗？我说，是的，我一定要追上你。她说，哦。然</w:t>
      </w:r>
    </w:p>
    <w:p>
      <w:r>
        <w:t>后，我就泄气了，人家根本不把你当回事，算了罢，下线。接着，有几天家里有事，没上班，也没上线。过几天上</w:t>
      </w:r>
    </w:p>
    <w:p>
      <w:r>
        <w:t>线，收到了她的信息：我也喜欢你。看到这几个字，几天的劳累，全消了。然后再聊，就有一些擦边的内容了：我</w:t>
      </w:r>
    </w:p>
    <w:p>
      <w:r>
        <w:t>想抱抱你。她停了好一会儿，才打出来：我也想知道你的怀抱是否温暖。我就让她来我家，并确定家里就我一个，</w:t>
      </w:r>
    </w:p>
    <w:p>
      <w:r>
        <w:t>她犹豫了半天，才说：真的要去吗？我感觉这话是打给她自己的，看来思想斗争还挺厉害的。我的工作只是再煽动</w:t>
      </w:r>
    </w:p>
    <w:p>
      <w:r>
        <w:t>一下，说些甜言蜜语。她十分钟后到我家了。她到我家，就坐在电脑旁，我在她背后轻吻她的脸颊，一会儿她的脸</w:t>
      </w:r>
    </w:p>
    <w:p>
      <w:r>
        <w:t>稍一上抬，我就吻住了她的嘴，手也摸到了她大的让男人眼直的乳房——后来她说她带的C 罩杯，我感觉她保守了，</w:t>
      </w:r>
    </w:p>
    <w:p>
      <w:r>
        <w:t>应该是D 才对。随着情感的投入，她发出了呻吟，她的声音平常就带童音，哼起来真有些要命。我把她抱到床上，</w:t>
      </w:r>
    </w:p>
    <w:p>
      <w:r>
        <w:t>解开了她的乳罩，两个硕大的玉峰颤颤的，让人眼晕，当我含住她的乳头时，她深深的吸了口气。过一会儿，她主</w:t>
      </w:r>
    </w:p>
    <w:p>
      <w:r>
        <w:t>动的捧起我的脸，把舌头伸进我的嘴里，我看差不多了，就去解她的腰带。她摁住了，摇了摇头，继续接吻，我用</w:t>
      </w:r>
    </w:p>
    <w:p>
      <w:r>
        <w:t>涨起的部位摩擦着她的阴部，她的呻吟得更厉害，我强行解开她的腰带时，她突然推开了我，说不行。然后带好胸</w:t>
      </w:r>
    </w:p>
    <w:p>
      <w:r>
        <w:t>罩，穿好上衣。我真是没点了，来硬的，我还真下不去手。</w:t>
      </w:r>
    </w:p>
    <w:p>
      <w:r>
        <w:t>发生第一次性交是在她第四次到我家，我把她的上衣全脱了，她的皮肤太白，太阳光照在她的身上，有些扎眼，</w:t>
      </w:r>
    </w:p>
    <w:p>
      <w:r>
        <w:t>我在她耳边说，全部都给我罢。这次她没吭声，我就去脱她的裤子，她又把我的手摁住了，我几乎都失望了，并没</w:t>
      </w:r>
    </w:p>
    <w:p>
      <w:r>
        <w:t>想再强求，她却说：我自己脱。苍天啊，大地啊，我是不是出现幻觉了？别愣了，赶快把自己的衣服也脱了，她下</w:t>
      </w:r>
    </w:p>
    <w:p>
      <w:r>
        <w:t>面已经很湿了，家伙已乎是滑进去的，也许是她是顺产的原因，比我老婆的宽松了许多，感觉就像书上说的，洗衣</w:t>
      </w:r>
    </w:p>
    <w:p>
      <w:r>
        <w:t>棒掉进了桶里。跟看的小说不一样，我进去的一瞬间，脑子里竟然想到对不起老婆，挺扫兴的，而且想再退出来。</w:t>
      </w:r>
    </w:p>
    <w:p>
      <w:r>
        <w:t>抽动了两下了，坚硬的小弟有点怯了。第一次和别的女人做爱，不会罢。想想第一次和老婆做爱也是这种情况，好</w:t>
      </w:r>
    </w:p>
    <w:p>
      <w:r>
        <w:t>歹她的表情，她的那带着童音的叫声，把我刺激了起来，小弟在一个陌生的环境里，也兴奋了起来，在抽动中，又</w:t>
      </w:r>
    </w:p>
    <w:p>
      <w:r>
        <w:t>坚硬了起来，她的技术真不错，屁股一颠一颠的，迎合着我，一会儿小弟就把宽松的环境充满了，她也逐渐兴奋起</w:t>
      </w:r>
    </w:p>
    <w:p>
      <w:r>
        <w:t>来，但是她想高声喊的时候，就把嘴给捂上，我就大力抽送，拿开她的手，说：你喊罢，我特想听你叫。她一直摇</w:t>
      </w:r>
    </w:p>
    <w:p>
      <w:r>
        <w:t>头——后来才知道，她是养成了习惯，在家和她老公做时，不能出大声，否则家里人听得到。然后，我就坐在床上，</w:t>
      </w:r>
    </w:p>
    <w:p>
      <w:r>
        <w:t>我们面对面，边亲吻边抱着她的屁股抽动，她好象没试过这种姿势，给她带来了从未体验过的刺激，她紧紧抱着我，</w:t>
      </w:r>
    </w:p>
    <w:p>
      <w:r>
        <w:t>使劲套送着屁股，喘气越来越紧，然后咬着嘴唇，就像男人射精前的速度，终于「啊」的一声，抱住我不动了，我</w:t>
      </w:r>
    </w:p>
    <w:p>
      <w:r>
        <w:t>把她放到床上，才发现我的阴毛和蛋蛋上粘乎乎的，我继续抽送着，在她耳边说：跟我要个孩子罢。她摇头：不过</w:t>
      </w:r>
    </w:p>
    <w:p>
      <w:r>
        <w:t>……你可以射在里面……啊……现在是安全期……呵呵，我也就遵命了。</w:t>
      </w:r>
    </w:p>
    <w:p>
      <w:r>
        <w:t>说实话，第一次和我理想中有很大差距，刺激倒是有了，但自我感觉不是很好，应该并没有把她征服。第二天</w:t>
      </w:r>
    </w:p>
    <w:p>
      <w:r>
        <w:t>醒来，老婆已经早早上班了，家伙涨得厉害，就给她打电话，她说：我正在上班啊。我说，我给你假，你快点来罢。</w:t>
      </w:r>
    </w:p>
    <w:p>
      <w:r>
        <w:t>很听说，十多分钟到我家，然后我们就是疯狂的做爱，一上午做了两次。她流的水，把我的床单弄湿了一大片。</w:t>
      </w:r>
    </w:p>
    <w:p>
      <w:r>
        <w:t>最让我后悔的一次是在洗浴中心，做得我们都太兴奋了，一开始她说别射里面，不安全，到最后我想射的时候，</w:t>
      </w:r>
    </w:p>
    <w:p>
      <w:r>
        <w:t>她两腿夹紧了我，喘着气说：我要，射里面。照办了，那一次我是做得最舒服的一次，我们出来后，我的龟头一下</w:t>
      </w:r>
    </w:p>
    <w:p>
      <w:r>
        <w:t>午都是麻酥酥的。然后过了一段时间，她给我说怀孕了，我不信，她哭了。过两天，她没上班，然后一个女同事告</w:t>
      </w:r>
    </w:p>
    <w:p>
      <w:r>
        <w:t>诉我，她去做流产手术了，帮她请个假。我才确信，又过了两天，更让我后悔：我给她打电话，她哭了，她说打下</w:t>
      </w:r>
    </w:p>
    <w:p>
      <w:r>
        <w:t>来了，是个两双胞胎。我的头皮一炸，我确认那是我们的结晶。因为她曾经告诉我，她上的环已经对她有影响了，</w:t>
      </w:r>
    </w:p>
    <w:p>
      <w:r>
        <w:t>先去掉，然后再带，这一段时间她从没让她老公碰过，只有我……</w:t>
      </w:r>
    </w:p>
    <w:p>
      <w:r>
        <w:t>后来我问她，你怎么骗过你老公的，她说当她发现的时候，就和她老公作了一次，让他射里面了，做人流的时</w:t>
      </w:r>
    </w:p>
    <w:p>
      <w:r>
        <w:t>候，还在怪她老公……</w:t>
      </w:r>
    </w:p>
    <w:p>
      <w:r>
        <w:t>我那时特鄙视我自己，自责了好一阵子，感觉作为一个男人，光知道自己爽，看着因你而流产的女人却无能为</w:t>
      </w:r>
    </w:p>
    <w:p>
      <w:r>
        <w:t>力，真是感觉到了一个男人的龌龊。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