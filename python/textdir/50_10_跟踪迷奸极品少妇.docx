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跟踪迷奸极品少妇</w:t>
      </w:r>
    </w:p>
    <w:p>
      <w:r>
        <w:t>跟踪这个极品少妇有段时间了。每次见到这个少妇漂亮明净的脸蛋、丰满高耸的胸部、微露的乳沟、</w:t>
      </w:r>
    </w:p>
    <w:p>
      <w:r>
        <w:t>修长白皙的美腿和白色超短裙下若隐若现的内裤形状，就让我按捺不住，心跳加速。很多次夜里，</w:t>
      </w:r>
    </w:p>
    <w:p>
      <w:r>
        <w:t>我总是幻想着这个少妇手淫。一边套弄勃起的大鸡巴，一边叫道：「大波姐姐，我要干死你！啊，我要</w:t>
      </w:r>
    </w:p>
    <w:p>
      <w:r>
        <w:t>射在你的大奶子上，我要射在你的大白腿上，我要射在你满是淫水的骚穴里了！」然而，到现在为止，</w:t>
      </w:r>
    </w:p>
    <w:p>
      <w:r>
        <w:t>她的肉体的形状还只是存在于我的幻想中。我不知道她的乳头是粉红还是暗红，不知道她的乳晕是大还</w:t>
      </w:r>
    </w:p>
    <w:p>
      <w:r>
        <w:t>是小，不知道她的阴唇的颜色和形状，不知道她的骚穴是紧还是松。我也不知道她叫床声是怎样的，不</w:t>
      </w:r>
    </w:p>
    <w:p>
      <w:r>
        <w:t>知道她高潮时的表情和身体扭曲的形态，我甚至不知道她今天穿着什么颜色、式样的内裤！对于她</w:t>
      </w:r>
    </w:p>
    <w:p>
      <w:r>
        <w:t>的疯狂想象促使我必须知道关于她身体的一切！那天，挺风和日丽的。少妇如往常一样挎着小包走</w:t>
      </w:r>
    </w:p>
    <w:p>
      <w:r>
        <w:t>出小区。她对超短裙和低胸衣似乎有这种特殊的迷恋，也许是为了让男人们向她行注目礼，让女人嫉妒</w:t>
      </w:r>
    </w:p>
    <w:p>
      <w:r>
        <w:t>得咬牙切齿。我尾随少妇，与她保持一段不远不近的距离。她走路时，超短裙的下摆一起一落，大</w:t>
      </w:r>
    </w:p>
    <w:p>
      <w:r>
        <w:t>腿的曲线展露无遗，美腿白璧无瑕，形态完美；翘臀却若隐若现，却始终未露真容。这让我心痒难耐，</w:t>
      </w:r>
    </w:p>
    <w:p>
      <w:r>
        <w:t>真想跑过去掀起她的裙子，揉她的大屁股。这几天来，我已经把少妇的路线摸清楚了：她离开小区</w:t>
      </w:r>
    </w:p>
    <w:p>
      <w:r>
        <w:t>后，会上一座天桥越过马路，然后到天桥对面的公交车站坐８路车去超市购物。那座天桥就是我偷</w:t>
      </w:r>
    </w:p>
    <w:p>
      <w:r>
        <w:t>窥少妇的最佳地点，因为上天桥的楼梯是所谓的「后现代」样式，不是混凝土，而是铁板一级一级搭起</w:t>
      </w:r>
    </w:p>
    <w:p>
      <w:r>
        <w:t>来的，两级之间是空隙很大，趁着周围没有人的时候，站在楼梯下面就能将楼梯上女人裙底的春光尽收</w:t>
      </w:r>
    </w:p>
    <w:p>
      <w:r>
        <w:t>眼底。女人走过来了，要上楼梯了。我赶紧向四周望了望，菩萨保佑，佛祖显灵，四周连个鬼影都</w:t>
      </w:r>
    </w:p>
    <w:p>
      <w:r>
        <w:t>没有！我赶紧站到楼梯下面，一时难免紧张，心狂跳不止，暗暗祈祷不要被少妇看见。活该这个少妇要</w:t>
      </w:r>
    </w:p>
    <w:p>
      <w:r>
        <w:t>被我偷窥，她趾高气扬，昂首阔步，挺胸抬臀，目中无人，迈着莲花步子，一级一级往上走。角度</w:t>
      </w:r>
    </w:p>
    <w:p>
      <w:r>
        <w:t>越来越大，视野越来越好。终于，少妇走到了我的头顶上方！立时春光大泄，香艳无比！少妇里面穿了</w:t>
      </w:r>
    </w:p>
    <w:p>
      <w:r>
        <w:t>一件很透明的粉色丁字裤！我甚至看到了她稀疏的阴毛和丰盈的大阴唇！我终于知道这个少妇今天穿着</w:t>
      </w:r>
    </w:p>
    <w:p>
      <w:r>
        <w:t>什么样的内裤了，我终于知道这个少妇最隐秘部位了，因为我看到了她的阴毛和大阴唇！那种刺激，连</w:t>
      </w:r>
    </w:p>
    <w:p>
      <w:r>
        <w:t>迪斯尼的过山车都没法比！当然，我不满足，我要扒开这个少妇的大阴唇，使劲舔她的小妹妹，我要揉</w:t>
      </w:r>
    </w:p>
    <w:p>
      <w:r>
        <w:t>爆她的大奶子，我还要把我的大鸡巴插进她的阴道里去！楼梯很长，我从楼梯地下走出来继续跟踪</w:t>
      </w:r>
    </w:p>
    <w:p>
      <w:r>
        <w:t>她时，少妇还没走到尽头，我快步跟上，一看前后无人，便在离她五六级台阶远的地方，弯下腰，乖乖，</w:t>
      </w:r>
    </w:p>
    <w:p>
      <w:r>
        <w:t>她性感的美臀一览无余。可爱的是，她的翘臀上一边刺了一朵刺青，左边是一朵红心，右边是一颗蓝色</w:t>
      </w:r>
    </w:p>
    <w:p>
      <w:r>
        <w:t>玫瑰。真是个有情趣的少妇啊！我猜想她，在床上也一定是个风情万种、浪态百出的骚货。少妇要</w:t>
      </w:r>
    </w:p>
    <w:p>
      <w:r>
        <w:t>去的公交车站就在天桥旁边。我站在天桥上装着看风景。少妇站在站台边面无表情地等着公交车开来。</w:t>
      </w:r>
    </w:p>
    <w:p>
      <w:r>
        <w:t>站台边上还有几个男女在等车，男人们时不时在背后瞄少妇几眼，个个眼里都能喷出活来，人人嘴里都</w:t>
      </w:r>
    </w:p>
    <w:p>
      <w:r>
        <w:t>快流出口水来，恨不得四处无人，好掀起她的超短裙，扯掉她的内裤，就地正法。女人们虽然装作若无</w:t>
      </w:r>
    </w:p>
    <w:p>
      <w:r>
        <w:t>其事，说不定心里肯定嫉妒得杀她的心都有。过了一阵，少妇掏包包时，不小心将一只唇膏掉在地</w:t>
      </w:r>
    </w:p>
    <w:p>
      <w:r>
        <w:t>上。不知是少妇有意诱惑站台上那几个男的，还是有意要气死那几个女的，她竟然不是像淑女侧蹲而下，</w:t>
      </w:r>
    </w:p>
    <w:p>
      <w:r>
        <w:t>而是直接弯腰去拾起唇膏。站在他身旁的男人们对她那对性感的大奶子和深深的乳沟虎视眈眈，眼珠子</w:t>
      </w:r>
    </w:p>
    <w:p>
      <w:r>
        <w:t>都快掉出来了，恨不得一口把她吞了下去。而我呢，正站在天桥上饱览她后花园的美景。虽然有点远，</w:t>
      </w:r>
    </w:p>
    <w:p>
      <w:r>
        <w:t>看不到阴唇的颜色，但是整个阴部的形状已经一览无余了，丰润高突，秀色可餐，爱煞人也！我远</w:t>
      </w:r>
    </w:p>
    <w:p>
      <w:r>
        <w:t>远地望见８路车从十字路口拐了个弯开过来了，于是就快步下了天桥，抢在少妇前面上了公交车。公交</w:t>
      </w:r>
    </w:p>
    <w:p>
      <w:r>
        <w:t>车上已经座无虚席了，站的地方都很有限。我投了币，找好地方站稳。那个少妇从车后门上了车，从人</w:t>
      </w:r>
    </w:p>
    <w:p>
      <w:r>
        <w:t>群里挤向前门去投币。我默默祈祷：天灵灵，地灵灵！大波妹，你从我身边过的时候一定要侧着身子，</w:t>
      </w:r>
    </w:p>
    <w:p>
      <w:r>
        <w:t>而且胸部一定要朝向我这边啊！少妇一步步走进，我的心跳一步步加速。果然，车里的过道太窄，她不</w:t>
      </w:r>
    </w:p>
    <w:p>
      <w:r>
        <w:t>得不侧着身子，朝我这边挤了过来，而且胸部就朝向我这边的！就在她从我身边挤过去的时候，我朝她</w:t>
      </w:r>
    </w:p>
    <w:p>
      <w:r>
        <w:t>的方向挪了挪，少妇丰满挺拔的乳峰擦过我的脊背！那种过电般的感觉真好，比直接揉捏她的奶子还要</w:t>
      </w:r>
    </w:p>
    <w:p>
      <w:r>
        <w:t>舒服痛快！行到中途，靠近车头、朝向过道的几个位置空了，少妇一屁股子坐下，双脚并拢，打开</w:t>
      </w:r>
    </w:p>
    <w:p>
      <w:r>
        <w:t>手机发起信息来。但是，她的裙子太短，根本就遮不住大腿根部的春光。稀疏的阴毛又呈现在我眼前了。</w:t>
      </w:r>
    </w:p>
    <w:p>
      <w:r>
        <w:t>我还是第一次这么跟她这么近，相距不到三十公分，便细细打量起她来。这个少妇保养得不错，化了淡</w:t>
      </w:r>
    </w:p>
    <w:p>
      <w:r>
        <w:t>妆，皮肤白皙，很有光泽；一双眼睛波光粼粼，看起来神采奕奕；两颊还留着少女般的红晕，鼻梁秀气</w:t>
      </w:r>
    </w:p>
    <w:p>
      <w:r>
        <w:t>坚挺，嘴唇上抹了唇膏，愈发显得丰满滑腻，勾人心魄；一双美腿，白皙丰满，毛发褪得干干净净；小</w:t>
      </w:r>
    </w:p>
    <w:p>
      <w:r>
        <w:t>巧的脚趾头并在一起，脚趾甲涂成了粉红色。又过了一个站，少妇正对面的座位空了，我立马将其</w:t>
      </w:r>
    </w:p>
    <w:p>
      <w:r>
        <w:t>占据。少妇原本并拢的双腿也在无意识之中打开了。老天！少妇裙底的春光真让人直喷鼻血！虽然我已</w:t>
      </w:r>
    </w:p>
    <w:p>
      <w:r>
        <w:t>经知道了她阴部的形状，但我还是趁她不注意饱餐秀色，直到她下了车，进了超市。然而，一个将她占</w:t>
      </w:r>
    </w:p>
    <w:p>
      <w:r>
        <w:t>有的计划已经不可遏止地在我脑海里形成了。回家研究了少妇的回家路线，发现这个少妇爱抄近路，</w:t>
      </w:r>
    </w:p>
    <w:p>
      <w:r>
        <w:t>每晚回家都从我那个小区的巷子里横穿过去。我暂住的地方单门单户，门也正好朝着巷子。就在我租约</w:t>
      </w:r>
    </w:p>
    <w:p>
      <w:r>
        <w:t>到期的最后一天晚上八九点的时候，少妇跟往常一样从巷子里抄近路回家。当她走过我家门前时，我一</w:t>
      </w:r>
    </w:p>
    <w:p>
      <w:r>
        <w:t>个箭步追上去，抱住她的脖子，将洒了迷魂药的手帕捂住她的口鼻，少妇闷声闷气挣扎了几下便躺在我</w:t>
      </w:r>
    </w:p>
    <w:p>
      <w:r>
        <w:t>怀里不动了。回头看看，所幸四周无人，我赶紧将她连抱带拉弄进了屋里。我用的迷魂药药力虽强，但</w:t>
      </w:r>
    </w:p>
    <w:p>
      <w:r>
        <w:t>药效不长，十分钟后药力就会全失。于是，我给少妇灌了一瓶强力的春药。这样，待她醒来时，春药也</w:t>
      </w:r>
    </w:p>
    <w:p>
      <w:r>
        <w:t>已经发作，那便由不得她了。为安全期间，我蒙住了她的眼睛，捆扎了她的双手。春药刚刚发挥效</w:t>
      </w:r>
    </w:p>
    <w:p>
      <w:r>
        <w:t>力，少妇便醒来了，躁动不安地扭动着娇躯，哼唧哼唧地浪叫，猩红的舌头不停地舔着嘴唇，喉咙咕噜</w:t>
      </w:r>
    </w:p>
    <w:p>
      <w:r>
        <w:t>咕噜地滑动，两颊红得像三月天的桃花。少妇的外衣和超短裙已经被我剥掉，只留白色的乳罩和淡淡粉</w:t>
      </w:r>
    </w:p>
    <w:p>
      <w:r>
        <w:t>红色的透明丝质裤衩，阴部若隐若现，好比雾里看花，令人回味。我将她的胸罩推上去，她的那对</w:t>
      </w:r>
    </w:p>
    <w:p>
      <w:r>
        <w:t>大奶子便全部呈现在我面前。那可是我朝思暮想的大奶子啊！乳晕不大不小，恰如我想象中的那么完美，</w:t>
      </w:r>
    </w:p>
    <w:p>
      <w:r>
        <w:t>乳头微微颤动，叫人好生爱怜。我一口含住了她的奶头，吸了这边吸那边，感觉呼吸都不顺畅了，大鸡</w:t>
      </w:r>
    </w:p>
    <w:p>
      <w:r>
        <w:t>巴早已坚硬如铁！少妇已经能够感受到我的刺激，娇喘呻吟不已。「啊……啊……好难受啊……快</w:t>
      </w:r>
    </w:p>
    <w:p>
      <w:r>
        <w:t>亲我……亲我……」少妇已经神魂颠倒，只能感受身体最原始的欲望，张开丰润的嘴唇等我去亲她。</w:t>
      </w:r>
    </w:p>
    <w:p>
      <w:r>
        <w:t>我一手抚摸揉捏她的大白乳，一边亲她。少妇就象如获至宝，差点把我的舌头都给吞掉。少妇的巧舌</w:t>
      </w:r>
    </w:p>
    <w:p>
      <w:r>
        <w:t>柔软湿滑，甘甜醉人。摸够了她的大奶子，我的手滑过她平坦的小腹，伸进她透明的裤衩，在她的阴唇</w:t>
      </w:r>
    </w:p>
    <w:p>
      <w:r>
        <w:t>之间滑来滑去——那里早已淫水涟涟了！我一接触到她的阴唇，少妇就啊啊啊地浪叫起来，听得我兴奋</w:t>
      </w:r>
    </w:p>
    <w:p>
      <w:r>
        <w:t>得要命。于是，赶紧将我的大鸡巴塞进她的嘴里。这个时候，给她什么她就舔什么，吃什么。少妇</w:t>
      </w:r>
    </w:p>
    <w:p>
      <w:r>
        <w:t>开始津津有味地将我的大鸡巴吸了又吸，舔了舔。少妇的舌功真是炉火纯青，吹得我快活得死去活来，</w:t>
      </w:r>
    </w:p>
    <w:p>
      <w:r>
        <w:t>十多分钟后，我再也忍不住，便在她嘴里射了。少妇津津有味地将精液全部吃了，一滴也不剩。</w:t>
      </w:r>
    </w:p>
    <w:p>
      <w:r>
        <w:t>「我下面好痒，快舔我下面，受不了啦，求你快点舔，快……」春药已经充分发挥了效用，少妇已经</w:t>
      </w:r>
    </w:p>
    <w:p>
      <w:r>
        <w:t>变成了欲望的肉体，此刻她只想获得最大程度的性快感。我一把抹掉了她的内裤，将她拉过来，抬</w:t>
      </w:r>
    </w:p>
    <w:p>
      <w:r>
        <w:t>起美臀，扯开美腿，将她的阴部彻底摆在我面前。少妇已经充分发情，丰满的大阴唇充血膨胀，像橡皮</w:t>
      </w:r>
    </w:p>
    <w:p>
      <w:r>
        <w:t>块那样硬邦邦地很有弹性；粉红娇嫩的小阴唇朝两边翻开，露出了淫水汪汪的阴道口；粘稠的半透明淫</w:t>
      </w:r>
    </w:p>
    <w:p>
      <w:r>
        <w:t>水沿着会阴流进了她的菊花洞。真是「天生一个仙人洞，无限风光在险峰」啊！我正在欣赏少妇的</w:t>
      </w:r>
    </w:p>
    <w:p>
      <w:r>
        <w:t>花园春色，少妇却已经等不及了，抬起臀部，就将阴唇凑到我的嘴上。我便施展舌功，将她的大小阴唇</w:t>
      </w:r>
    </w:p>
    <w:p>
      <w:r>
        <w:t>舔了个遍，再用舌尖轻轻拨弄她娇嫩的阴蒂头。少妇哪里受得了这样的刺激，娇喘连连，浪语声声：「</w:t>
      </w:r>
    </w:p>
    <w:p>
      <w:r>
        <w:t>老公，舒服死了——我要被你弄死了——我要你快插我，快干我……」我也已经忍耐到了极点，再不泻</w:t>
      </w:r>
    </w:p>
    <w:p>
      <w:r>
        <w:t>火大鸡巴就要断啦！不敢三七二十一，扒开她的大腿，大鸡巴对准她的莲花洞，用力一顶，全根没入，</w:t>
      </w:r>
    </w:p>
    <w:p>
      <w:r>
        <w:t>直顶花心！少妇很受用地一声「啊——」，听得我心旌摇曳，亢奋异常。少妇莲花洞里春水多，抽插起</w:t>
      </w:r>
    </w:p>
    <w:p>
      <w:r>
        <w:t>来唧唧叫；阴道肉壁紧裹我的大肉棒，温暖如春；大奶子上下晃动，白花花一片。我卖力地抽插，她享</w:t>
      </w:r>
    </w:p>
    <w:p>
      <w:r>
        <w:t>受地浪叫。床吱吱嘎嘎地响个不停，好像随时都会垮掉。「啊……啊……啊……」少妇已经完全变</w:t>
      </w:r>
    </w:p>
    <w:p>
      <w:r>
        <w:t>成了比潘金莲有过之而无不及的荡妇，娇喘吁吁，浪叫声声，「你插得我好舒服……啊哦……我爱死你</w:t>
      </w:r>
    </w:p>
    <w:p>
      <w:r>
        <w:t>的大肉棒了……用力操我，对，再用力……爽上天了……」我把她翻过来，从后面插进她的蜜穴，一边</w:t>
      </w:r>
    </w:p>
    <w:p>
      <w:r>
        <w:t>抽插，一边拍打她的小屁股。每打一下，她就高声地浪叫一声。「快说，你是浪货，是荡妇，喜欢</w:t>
      </w:r>
    </w:p>
    <w:p>
      <w:r>
        <w:t>被干！」「对，我是浪货，是荡妇，我就喜欢被你大的肉棒干，干死都可以！啊……天……爽死了，不</w:t>
      </w:r>
    </w:p>
    <w:p>
      <w:r>
        <w:t>要停……用力……对，太爽了……我爱死你了……」干了差不多半个钟头，少妇的高潮还没来，感觉我</w:t>
      </w:r>
    </w:p>
    <w:p>
      <w:r>
        <w:t>累了，便主动坐到我身上，来个观音坐莲，倒浇蜡烛，将美臀疯狂地上抬又下沉，左旋右突，好让我的</w:t>
      </w:r>
    </w:p>
    <w:p>
      <w:r>
        <w:t>大肉棒紧紧刮擦她的阴道肉壁。看着自己的大鸡巴在这个极品少妇的美穴里进进出出，说不出有多满足！</w:t>
      </w:r>
    </w:p>
    <w:p>
      <w:r>
        <w:t>没过多久，少妇运动得越来越快，简直到了发狂的地步，突然她的阴道剧烈收缩，一股淫水朝我的龟头</w:t>
      </w:r>
    </w:p>
    <w:p>
      <w:r>
        <w:t>淋了下来，她倒伏在我身上，一动不动，浑身冰凉打颤。她高潮了！她彻底地高潮了！这个少妇的肉体</w:t>
      </w:r>
    </w:p>
    <w:p>
      <w:r>
        <w:t>已经彻底被我征服！「真的彻底征服了吗？我插了她的小嘴，插了她的蜜穴——」我猛然想到：</w:t>
      </w:r>
    </w:p>
    <w:p>
      <w:r>
        <w:t>「啊！对了，我还没插她的后门！这怎么能算彻底征服呢？！」于是，待少妇稍稍恢复体力后，我让</w:t>
      </w:r>
    </w:p>
    <w:p>
      <w:r>
        <w:t>她趴下，撅起屁股，等着我的炮轰后门！由于大肉棒操了阴道，上面满是少妇骚穴分泌的淫水，滑</w:t>
      </w:r>
    </w:p>
    <w:p>
      <w:r>
        <w:t>溜溜的，试了几次，便顺利突入少妇的后门。少妇看来从来没做过后门，感觉紧绷绷的，抽动都有困难。</w:t>
      </w:r>
    </w:p>
    <w:p>
      <w:r>
        <w:t>我不得不插几下便拔出来插进她的阴道里蘸点淫水，再插进去。反复了几次，果然觉得顺溜多了。</w:t>
      </w:r>
    </w:p>
    <w:p>
      <w:r>
        <w:t>没过多久，没抽插自如，少妇也得了乐趣，开始浪叫起来。插了不下数百回，龟头的感觉越来越灵</w:t>
      </w:r>
    </w:p>
    <w:p>
      <w:r>
        <w:t>敏，终于忍不住在她的后门里爆发了。我看看时间，感觉春药药力就快消失了，于是拿起相机，给</w:t>
      </w:r>
    </w:p>
    <w:p>
      <w:r>
        <w:t>四仰八叉躺在穿上的全裸淫荡极品少妇拍了照后，赶紧撤退了。这个少妇已经前后都被我征服了，我对</w:t>
      </w:r>
    </w:p>
    <w:p>
      <w:r>
        <w:t>她已经别无所求，我要去开辟新的战场了！大屁股。 这几天来，我已经把少妇的路线摸清楚了：她</w:t>
      </w:r>
    </w:p>
    <w:p>
      <w:r>
        <w:t>离开小区后，会上一座天桥越过马路，然后到天桥对面的公交车站坐８路车去超市购物。 那座天桥</w:t>
      </w:r>
    </w:p>
    <w:p>
      <w:r>
        <w:t>就是我偷窥少妇的最佳地点，因为上天桥的楼梯是所谓的「后现代」样式，不是混凝土，而是铁板一级一</w:t>
      </w:r>
    </w:p>
    <w:p>
      <w:r>
        <w:t>级搭起来的，两级之间是空隙很大，趁着周围没有人的时候，站在楼梯下面就能将楼梯上女人裙底的春光</w:t>
      </w:r>
    </w:p>
    <w:p>
      <w:r>
        <w:t>尽收眼底。 女人走过来了，要上楼梯了。我赶紧向四周望了望，菩萨保佑，佛祖显灵，四周连个鬼</w:t>
      </w:r>
    </w:p>
    <w:p>
      <w:r>
        <w:t>影都没有！我赶紧站到楼梯下面，一时难免紧张，心狂跳不止，暗暗祈祷不要被少妇看见。活该这个少妇</w:t>
      </w:r>
    </w:p>
    <w:p>
      <w:r>
        <w:t>要被我偷窥，她趾高气扬，昂首阔步，挺胸抬臀，目中无人，迈着莲花步子，一级一级往上走。 角</w:t>
      </w:r>
    </w:p>
    <w:p>
      <w:r>
        <w:t>度越来越大，视野越来越好。终于，少妇走到了我的头顶上方！立时春光大泄，香艳无比！少妇里面穿了</w:t>
      </w:r>
    </w:p>
    <w:p>
      <w:r>
        <w:t>一件很透明的粉色丁字裤！我甚至看到了她稀疏的阴毛和丰盈的大阴唇！我终于知道这个少妇今天穿着什</w:t>
      </w:r>
    </w:p>
    <w:p>
      <w:r>
        <w:t>么样的内裤了，我终于知道这个少妇最隐秘部位了，因为我看到了她的阴毛和大阴唇！那种刺激，连迪斯</w:t>
      </w:r>
    </w:p>
    <w:p>
      <w:r>
        <w:t>尼的过山车都没法比！当然，我不满足，我要扒开这个少妇的大阴唇，使劲舔她的小妹妹，我要揉爆她的</w:t>
      </w:r>
    </w:p>
    <w:p>
      <w:r>
        <w:t>大奶子，我还要把我的大鸡巴插进她的阴道里去！ 楼梯很长，我从楼梯地下走出来继续跟踪她时，</w:t>
      </w:r>
    </w:p>
    <w:p>
      <w:r>
        <w:t>少妇还没走到尽头，我快步跟上，一看前后无人，便在离她五六级台阶远的地方，弯下腰，乖乖，她性感</w:t>
      </w:r>
    </w:p>
    <w:p>
      <w:r>
        <w:t>的美臀一览无余。可爱的是，她的翘臀上一边刺了一朵刺青，左边是一朵红心，右边是一颗蓝色玫瑰。真</w:t>
      </w:r>
    </w:p>
    <w:p>
      <w:r>
        <w:t>是个有情趣的少妇啊！我猜想她，在床上也一定是个风情万种、浪态百出的骚货。 少妇要去的公交</w:t>
      </w:r>
    </w:p>
    <w:p>
      <w:r>
        <w:t>车站就在天桥旁边。我站在天桥上装着看风景。少妇站在站台边面无表情地等着公交车开来。站台边上还</w:t>
      </w:r>
    </w:p>
    <w:p>
      <w:r>
        <w:t>有几个男女在等车，男人们时不时在背后瞄少妇几眼，个个眼里都能喷出活来，人人嘴里都快流出口水来</w:t>
      </w:r>
    </w:p>
    <w:p>
      <w:r>
        <w:t>，恨不得四处无人，好掀起她的超短裙，扯掉她的内裤，就地正法。女人们虽然装作若无其事，说不定心</w:t>
      </w:r>
    </w:p>
    <w:p>
      <w:r>
        <w:t>里肯定嫉妒得杀她的心都有。 过了一阵，少妇掏包包时，不小心将一只唇膏掉在地上。不知是少妇</w:t>
      </w:r>
    </w:p>
    <w:p>
      <w:r>
        <w:t>有意诱惑站台上那几个男的，还是有意要气死那几个女的，她竟然不是像淑女侧蹲而下，而是直接弯腰去</w:t>
      </w:r>
    </w:p>
    <w:p>
      <w:r>
        <w:t>拾起唇膏。站在他身旁的男人们对她那对性感的大奶子和深深的乳沟虎视眈眈，眼珠子都快掉出来了，恨</w:t>
      </w:r>
    </w:p>
    <w:p>
      <w:r>
        <w:t>不得一口把她吞了下去。而我呢，正站在天桥上饱览她后花园的美景。虽然有点远，看不到阴唇的颜色，</w:t>
      </w:r>
    </w:p>
    <w:p>
      <w:r>
        <w:t>但是整个阴部的形状已经一览无余了，丰润高突，秀色可餐，爱煞人也！ 我远远地望见８路车从十</w:t>
      </w:r>
    </w:p>
    <w:p>
      <w:r>
        <w:t>字路口拐了个弯开过来了，于是就快步下了天桥，抢在少妇前面上了公交车。公交车上已经座无虚席了，</w:t>
      </w:r>
    </w:p>
    <w:p>
      <w:r>
        <w:t>站的地方都很有限。我投了币，找好地方站稳。那个少妇从车后门上了车，从人群里挤向前门去投币。我</w:t>
      </w:r>
    </w:p>
    <w:p>
      <w:r>
        <w:t>默默祈祷：天灵灵，地灵灵！大波妹，你从我身边过的时候一定要侧着身子，而且胸部一定要朝向我这边</w:t>
      </w:r>
    </w:p>
    <w:p>
      <w:r>
        <w:t>啊！少妇一步步走进，我的心跳一步步加速。果然，车里的过道太窄，她不得不侧着身子，朝我这边挤了</w:t>
      </w:r>
    </w:p>
    <w:p>
      <w:r>
        <w:t>过来，而且胸部就朝向我这边的！就在她从我身边挤过去的时候，我朝她的方向挪了挪，少妇丰满挺拔的</w:t>
      </w:r>
    </w:p>
    <w:p>
      <w:r>
        <w:t>乳峰擦过我的脊背！那种过电般的感觉真好，比直接揉捏她的奶子还要舒服痛快！ 行到中途，靠近</w:t>
      </w:r>
    </w:p>
    <w:p>
      <w:r>
        <w:t>车头、朝向过道的几个位置空了，少妇一屁股子坐下，双脚并拢，打开手机发起信息来。但是，她的裙子</w:t>
      </w:r>
    </w:p>
    <w:p>
      <w:r>
        <w:t>太短，根本就遮不住大腿根部的春光。稀疏的阴毛又呈现在我眼前了。我还是第一次这么跟她这么近，相</w:t>
      </w:r>
    </w:p>
    <w:p>
      <w:r>
        <w:t>距不到三十公分，便细细打量起她来。这个少妇保养得不错，化了淡妆，皮肤白皙，很有光泽；一双眼睛</w:t>
      </w:r>
    </w:p>
    <w:p>
      <w:r>
        <w:t>波光粼粼，看起来神采奕奕；两颊还留着少女般的红晕，鼻梁秀气坚挺，嘴唇上抹了唇膏，愈发显得丰满</w:t>
      </w:r>
    </w:p>
    <w:p>
      <w:r>
        <w:t>滑腻，勾人心魄；一双美腿，白皙丰满，毛发褪得干干净净；小巧的脚趾头并在一起，脚趾甲涂成了粉红</w:t>
      </w:r>
    </w:p>
    <w:p>
      <w:r>
        <w:t>色。 又过了一个站，少妇正对面的座位空了，我立马将其占据。少妇原本并拢的双腿也在无意识之</w:t>
      </w:r>
    </w:p>
    <w:p>
      <w:r>
        <w:t>中打开了。老天！少妇裙底的春光真让人直喷鼻血！虽然我已经知道了她阴部的形状，但我还是趁她不注</w:t>
      </w:r>
    </w:p>
    <w:p>
      <w:r>
        <w:t>意饱餐秀色，直到她下了车，进了超市。然而，一个将她占有的计划已经不可遏止地在我脑海里形成了。</w:t>
      </w:r>
    </w:p>
    <w:p>
      <w:r>
        <w:t>回家研究了少妇的回家路线，发现这个少妇爱抄近路，每晚回家都从我那个小区的巷子里横穿过去</w:t>
      </w:r>
    </w:p>
    <w:p>
      <w:r>
        <w:t>。我暂住的地方单门单户，门也正好朝着巷子。就在我租约到期的最后一天晚上八九点的时候，少妇跟</w:t>
      </w:r>
    </w:p>
    <w:p>
      <w:r>
        <w:t>往常一样从巷子里抄近路回家。当她走过我家门前时，我一个箭步追上去，抱住她的脖子，将洒了迷魂</w:t>
      </w:r>
    </w:p>
    <w:p>
      <w:r>
        <w:t>药的手帕捂住她的口鼻，少妇闷声闷气挣扎了几下便躺在我怀里不动了。回头看看，所幸四周无人，我</w:t>
      </w:r>
    </w:p>
    <w:p>
      <w:r>
        <w:t>赶紧将她连抱带拉弄进了屋里。我用的迷魂药药力虽强，但药效不长，十分钟后药力就会全失。于是，</w:t>
      </w:r>
    </w:p>
    <w:p>
      <w:r>
        <w:t>我给少妇灌了一瓶强力的春药。这样，待她醒来时，春药也已经发作，那便由不得她了。为安全期间，</w:t>
      </w:r>
    </w:p>
    <w:p>
      <w:r>
        <w:t>我蒙住了她的眼睛，捆扎了她的双手。 春药刚刚发挥效力，少妇便醒来了，躁动不安地扭动着娇躯</w:t>
      </w:r>
    </w:p>
    <w:p>
      <w:r>
        <w:t>，哼唧哼唧地浪叫，猩红的舌头不停地舔着嘴唇，喉咙咕噜咕噜地滑动，两颊红得像三月天的桃花。少</w:t>
      </w:r>
    </w:p>
    <w:p>
      <w:r>
        <w:t>妇的外衣和超短裙已经被我剥掉，只留白色的乳罩和淡淡粉红色的透明丝质裤衩，阴部若隐若现，好比</w:t>
      </w:r>
    </w:p>
    <w:p>
      <w:r>
        <w:t>雾里看花，令人回味。 我将她的胸罩推上去，她的那对大奶子便全部呈现在我面前。那可是我朝思</w:t>
      </w:r>
    </w:p>
    <w:p>
      <w:r>
        <w:t>暮想的大奶子啊！乳晕不大不小，恰如我想象中的那么完美，乳头微微颤动，叫人好生爱怜。我一口含</w:t>
      </w:r>
    </w:p>
    <w:p>
      <w:r>
        <w:t>住了她的奶头，吸了这边吸那边，感觉呼吸都不顺畅了，大鸡巴早已坚硬如铁！少妇已经能够感受到我</w:t>
      </w:r>
    </w:p>
    <w:p>
      <w:r>
        <w:t>的刺激，娇喘呻吟不已。 「啊……啊……好难受啊……快亲我……亲我……」少妇已经神魂颠倒，</w:t>
      </w:r>
    </w:p>
    <w:p>
      <w:r>
        <w:t>只能感受身体最原始的欲望，张开丰润的嘴唇等我去亲她。 我一手抚摸揉捏她的大白乳，一边亲她</w:t>
      </w:r>
    </w:p>
    <w:p>
      <w:r>
        <w:t>。少妇就象如获至宝，差点把我的舌头都给吞掉。少妇的巧舌柔软湿滑，甘甜醉人。摸够了她的大奶子</w:t>
      </w:r>
    </w:p>
    <w:p>
      <w:r>
        <w:t>，我的手滑过她平坦的小腹，伸进她透明的裤衩，在她的阴唇之间滑来滑去——那里早已淫水涟涟了！</w:t>
      </w:r>
    </w:p>
    <w:p>
      <w:r>
        <w:t>我一接触到她的阴唇，少妇就啊啊啊地浪叫起来，听得我兴奋得要命。 于是，赶紧将我的大鸡巴塞</w:t>
      </w:r>
    </w:p>
    <w:p>
      <w:r>
        <w:t>进她的嘴里。这个时候，给她什么她就舔什么，吃什么。少妇开始津津有味地将我的大鸡巴吸了又吸，</w:t>
      </w:r>
    </w:p>
    <w:p>
      <w:r>
        <w:t>舔了舔。少妇的舌功真是炉火纯青，吹得我快活得死去活来，十多分钟后，我再也忍不住，便在她嘴里</w:t>
      </w:r>
    </w:p>
    <w:p>
      <w:r>
        <w:t>射了。 少妇津津有味地将精液全部吃了，一滴也不剩。 「我下面好痒，快舔我下面，受不了</w:t>
      </w:r>
    </w:p>
    <w:p>
      <w:r>
        <w:t>啦，求你快点舔，快……」春药已经充分发挥了效用，少妇已经变成了欲望的肉体，此刻她只想获得最</w:t>
      </w:r>
    </w:p>
    <w:p>
      <w:r>
        <w:t>大程度的性快感。 我一把抹掉了她的内裤，将她拉过来，抬起美臀，扯开美腿，将她的阴部彻底摆</w:t>
      </w:r>
    </w:p>
    <w:p>
      <w:r>
        <w:t>在我面前。少妇已经充分发情，丰满的大阴唇充血膨胀，像橡皮块那样硬邦邦地很有弹性；粉红娇嫩的</w:t>
      </w:r>
    </w:p>
    <w:p>
      <w:r>
        <w:t>小阴唇朝两边翻开，露出了淫水汪汪的阴道口；粘稠的半透明淫水沿着会阴流进了她的菊花洞。真是「</w:t>
      </w:r>
    </w:p>
    <w:p>
      <w:r>
        <w:t>天生一个仙人洞，无限风光在险峰」啊！ 我正在欣赏少妇的花园春色，少妇却已经等不及了，抬起</w:t>
      </w:r>
    </w:p>
    <w:p>
      <w:r>
        <w:t>臀部，就将阴唇凑到我的嘴上。我便施展舌功，将她的大小阴唇舔了个遍，再用舌尖轻轻拨弄她娇嫩的</w:t>
      </w:r>
    </w:p>
    <w:p>
      <w:r>
        <w:t>阴蒂头。少妇哪里受得了这样的刺激，娇喘连连，浪语声声：「老公，舒服死了——我要被你弄死了—</w:t>
      </w:r>
    </w:p>
    <w:p>
      <w:r>
        <w:t>—我要你快插我，快干我……」我也已经忍耐到了极点，再不泻火大鸡巴就要断啦！不敢三七二十一，</w:t>
      </w:r>
    </w:p>
    <w:p>
      <w:r>
        <w:t>扒开她的大腿，大鸡巴对准她的莲花洞，用力一顶，全根没入，直顶花心！少妇很受用地一声「啊——</w:t>
      </w:r>
    </w:p>
    <w:p>
      <w:r>
        <w:t>」，听得我心旌摇曳，亢奋异常。少妇莲花洞里春水多，抽插起来唧唧叫；阴道肉壁紧裹我的大肉棒，</w:t>
      </w:r>
    </w:p>
    <w:p>
      <w:r>
        <w:t>温暖如春；大奶子上下晃动，白花花一片。我卖力地抽插，她享受地浪叫。床吱吱嘎嘎地响个不停，好</w:t>
      </w:r>
    </w:p>
    <w:p>
      <w:r>
        <w:t>像随时都会垮掉。 「啊……啊……啊……」少妇已经完全变成了比潘金莲有过之而无不及的荡妇，</w:t>
      </w:r>
    </w:p>
    <w:p>
      <w:r>
        <w:t>娇喘吁吁，浪叫声声，「你插得我好舒服……啊哦……我爱死你的大肉棒了……用力操我，对，再用力</w:t>
      </w:r>
    </w:p>
    <w:p>
      <w:r>
        <w:t>……爽上天了……」我把她翻过来，从后面插进她的蜜穴，一边抽插，一边拍打她的小屁股。每打一下</w:t>
      </w:r>
    </w:p>
    <w:p>
      <w:r>
        <w:t>，她就高声地浪叫一声。 「快说，你是浪货，是荡妇，喜欢被干！」「对，我是浪货，是荡妇，我</w:t>
      </w:r>
    </w:p>
    <w:p>
      <w:r>
        <w:t>就喜欢被你大的肉棒干，干死都可以！啊……天……爽死了，不要停……用力……对，太爽了……我爱</w:t>
      </w:r>
    </w:p>
    <w:p>
      <w:r>
        <w:t>死你了……」干了差不多半个钟头，少妇的高潮还没来，感觉我累了，便主动坐到我身上，来个观音坐</w:t>
      </w:r>
    </w:p>
    <w:p>
      <w:r>
        <w:t>莲，倒浇蜡烛，将美臀疯狂地上抬又下沉，左旋右突，好让我的大肉棒紧紧刮擦她的阴道肉壁。看着自</w:t>
      </w:r>
    </w:p>
    <w:p>
      <w:r>
        <w:t>己的大鸡巴在这个极品少妇的美穴里进进出出，说不出有多满足！没过多久，少妇运动得越来越快，简</w:t>
      </w:r>
    </w:p>
    <w:p>
      <w:r>
        <w:t>直到了发狂的地步，突然她的阴道剧烈收缩，一股淫水朝我的龟头淋了下来，她倒伏在我身上，一动不</w:t>
      </w:r>
    </w:p>
    <w:p>
      <w:r>
        <w:t>动，浑身冰凉打颤。她高潮了！她彻底地高潮了！这个少妇的肉体已经彻底被我征服！ 「真的彻底</w:t>
      </w:r>
    </w:p>
    <w:p>
      <w:r>
        <w:t>征服了吗？我插了她的小嘴，插了她的蜜穴——」我猛然想到： 「啊！对了，我还没插她的后门！</w:t>
      </w:r>
    </w:p>
    <w:p>
      <w:r>
        <w:t>这怎么能算彻底征服呢？！」于是，待少妇稍稍恢复体力后，我让她趴下，撅起屁股，等着我的炮轰后</w:t>
      </w:r>
    </w:p>
    <w:p>
      <w:r>
        <w:t>门！ 由于大肉棒操了阴道，上面满是少妇骚穴分泌的淫水，滑溜溜的，试了几次，便顺利突入少妇</w:t>
      </w:r>
    </w:p>
    <w:p>
      <w:r>
        <w:t>的后门。少妇看来从来没做过后门，感觉紧绷绷的，抽动都有困难。 我不得不插几下便拔出来插进</w:t>
      </w:r>
    </w:p>
    <w:p>
      <w:r>
        <w:t>她的阴道里蘸点淫水，再插进去。反复了几次，果然觉得顺溜多了。没过多久，没抽插自如，少妇也得</w:t>
      </w:r>
    </w:p>
    <w:p>
      <w:r>
        <w:t>了乐趣，开始浪叫起来。 插了不下数百回，龟头的感觉越来越灵敏，终于忍不住在她的后门里爆发</w:t>
      </w:r>
    </w:p>
    <w:p>
      <w:r>
        <w:t>了。 我看看时间，感觉春药药力就快消失了，于是拿起相机，给四仰八叉躺在穿上的全裸淫荡极品</w:t>
      </w:r>
    </w:p>
    <w:p>
      <w:r>
        <w:t>少妇拍了照后，赶紧撤退了。这个少妇已经前后都被我征服了，我对她已经别无所求，我要去开辟新的</w:t>
      </w:r>
    </w:p>
    <w:p>
      <w:r>
        <w:t xml:space="preserve">战场了！【完】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