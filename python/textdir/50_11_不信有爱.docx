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不信有爱</w:t>
      </w:r>
    </w:p>
    <w:p>
      <w:r>
        <w:t>（一）</w:t>
      </w:r>
    </w:p>
    <w:p>
      <w:r>
        <w:t>２００３年１０月２日，番禺市桥。</w:t>
      </w:r>
    </w:p>
    <w:p>
      <w:r>
        <w:t>国庆节的第二天。过得很不愉快，原因是国庆节那天我被公司安排加班了，而且是没有加班费的那</w:t>
      </w:r>
    </w:p>
    <w:p>
      <w:r>
        <w:t>种。所以从昨晚一直睡到现在下午４点才起床。胡乱找些东西填饱肚子，觉得自己有性方面的需要了。</w:t>
      </w:r>
    </w:p>
    <w:p>
      <w:r>
        <w:t>第一时间想起沙墟那间发廊的那个小ＭＭ，于是，收拾行头，开车直奔目的地而去。</w:t>
      </w:r>
    </w:p>
    <w:p>
      <w:r>
        <w:t>沙墟是市桥最大的出租村落之一，那儿龙蛇混杂，而且在一条长约几百米的小街上，遍布着大大小</w:t>
      </w:r>
    </w:p>
    <w:p>
      <w:r>
        <w:t>小的十几家发廊，都是从事色情服务生意的，不过女孩子的质素比较低。</w:t>
      </w:r>
    </w:p>
    <w:p>
      <w:r>
        <w:t>所以，一般来说，我是不大喜欢到这地方来的，但直至我有一天不经意地在一家小发廊里物色到一</w:t>
      </w:r>
    </w:p>
    <w:p>
      <w:r>
        <w:t>个叫玲的女孩子。</w:t>
      </w:r>
    </w:p>
    <w:p>
      <w:r>
        <w:t>（大家对前一段时间热播的《玻璃鞋》还有印象吗？玲长得和在那里面的童年姐姐很像，眉宇间有</w:t>
      </w:r>
    </w:p>
    <w:p>
      <w:r>
        <w:t>种英气的那种小女孩，身材不高，１６０左右，但是那对乳房很大很圆，货真价实，摸起来很弹手，更</w:t>
      </w:r>
    </w:p>
    <w:p>
      <w:r>
        <w:t>要命的是她刚出来做不久，下面很紧，还比较新鲜……嘿嘿，不过今天的女主角不是她。）</w:t>
      </w:r>
    </w:p>
    <w:p>
      <w:r>
        <w:t>和玲做过几次，感觉都很好，加上价钱不贵，全部搞定也就１３０元，所以现在又想再去弄她一次。</w:t>
      </w:r>
    </w:p>
    <w:p>
      <w:r>
        <w:t>我把车在门口停好，就走了进去。可能由于现在正是不早不晚的时候吧，小店里只有一个顾客在剪</w:t>
      </w:r>
    </w:p>
    <w:p>
      <w:r>
        <w:t>发，另外有３个女孩子散散落落地坐在沙发上看电视，只是不见玲。</w:t>
      </w:r>
    </w:p>
    <w:p>
      <w:r>
        <w:t>我觉得有点奇怪，正在四下瞄的时候，我突然发现有一个很养眼的女孩子在沙发的一角静静地坐着。</w:t>
      </w:r>
    </w:p>
    <w:p>
      <w:r>
        <w:t>她大约十八九岁，长得很可爱的那种，穿着一件吊带的露背小背心，下身穿着一条牛仔裤，大约１６２</w:t>
      </w:r>
    </w:p>
    <w:p>
      <w:r>
        <w:t>左右，胸前的双峰鼓鼓的，有种呼之欲出的感觉。我第一感觉就是：她肯定是个雏儿。</w:t>
      </w:r>
    </w:p>
    <w:p>
      <w:r>
        <w:t>（这不是我吹牛的，我年纪不大，但前后干过的女人绝不少于１００个，当中嫖过的妓女也有５０</w:t>
      </w:r>
    </w:p>
    <w:p>
      <w:r>
        <w:t>个左右吧。所以，我看女人的眼光很准。）</w:t>
      </w:r>
    </w:p>
    <w:p>
      <w:r>
        <w:t>正在我思量的时候，老板娘看见我进来了，马上转头喊了一声：「小玲」，然后问我是先洗头还是</w:t>
      </w:r>
    </w:p>
    <w:p>
      <w:r>
        <w:t>先按摩？</w:t>
      </w:r>
    </w:p>
    <w:p>
      <w:r>
        <w:t>（我在这儿前后嫖过玲有４次了，所以老板娘和我也熟了，知道我每次来只是找玲干——那当然，</w:t>
      </w:r>
    </w:p>
    <w:p>
      <w:r>
        <w:t>她那里就玲是最好的，其他的质素太低了。）</w:t>
      </w:r>
    </w:p>
    <w:p>
      <w:r>
        <w:t>我这是已经盘算好了，看有没有机会把那个雏儿弄到手，于是，我取消了原来一来就打炮的计划，</w:t>
      </w:r>
    </w:p>
    <w:p>
      <w:r>
        <w:t>先洗个头再看有没有戏唱。</w:t>
      </w:r>
    </w:p>
    <w:p>
      <w:r>
        <w:t>（可能大家会问我不用这么麻烦吧，直接问老板娘那雏儿干不干不就得了？</w:t>
      </w:r>
    </w:p>
    <w:p>
      <w:r>
        <w:t>其实不然，因为这间发廊只对熟客开放的，而且，从外观上你是绝对看不出这间发廊是做那种生意</w:t>
      </w:r>
    </w:p>
    <w:p>
      <w:r>
        <w:t>的，因为它里面只有两个洗头床，根本没有按摩床的。所以，我要顾及人家的生意，不能当着其他客人</w:t>
      </w:r>
    </w:p>
    <w:p>
      <w:r>
        <w:t>的面问。）</w:t>
      </w:r>
    </w:p>
    <w:p>
      <w:r>
        <w:t>这时玲从外面回来了，原来她就在旁边的电话亭里给朋友打电话。她一见到我，脸上马上就露出了</w:t>
      </w:r>
    </w:p>
    <w:p>
      <w:r>
        <w:t>灿烂的笑容，（这个丫头，可能真的对我产生感觉了，先前老板娘和我说我不来那几天她一直在念叨我</w:t>
      </w:r>
    </w:p>
    <w:p>
      <w:r>
        <w:t>时我还不信呢，看来是有几分真的了。）很熟练地让我坐下，围上毛巾，倒发水洗头。</w:t>
      </w:r>
    </w:p>
    <w:p>
      <w:r>
        <w:t>我和她有一搭没一搭地聊着，终于等到那客人剪完头走人了。我马上让玲给我冲了水，然后，我找</w:t>
      </w:r>
    </w:p>
    <w:p>
      <w:r>
        <w:t>了个借口，给了她１０块钱，让她帮我到外面去买包烟。</w:t>
      </w:r>
    </w:p>
    <w:p>
      <w:r>
        <w:t>她给了我个笑脸，乐呵呵地走了。</w:t>
      </w:r>
    </w:p>
    <w:p>
      <w:r>
        <w:t>玲刚出门，老板娘就凑上来：「等一下还是让小玲给你做个按摩吗？」</w:t>
      </w:r>
    </w:p>
    <w:p>
      <w:r>
        <w:t>「好呀，」我瞟了一眼坐在边上的那个雏儿：「不过今天不找玲了？」</w:t>
      </w:r>
    </w:p>
    <w:p>
      <w:r>
        <w:t>「呀？！」老板娘有点惊讶：「那找哪个？」</w:t>
      </w:r>
    </w:p>
    <w:p>
      <w:r>
        <w:t>我用眼光给老板娘做了个指示，老板娘看了看，显得有点为难，俯在我耳边低声说：「她是来玩的，</w:t>
      </w:r>
    </w:p>
    <w:p>
      <w:r>
        <w:t>不是我这儿的。」哈哈，原来我真的没猜错，看来有戏了。</w:t>
      </w:r>
    </w:p>
    <w:p>
      <w:r>
        <w:t>我看了看那小妞，她已经低下了头，正用可爱的小手揉弄着衣角，她应该知道我们在谈论她吧，可</w:t>
      </w:r>
    </w:p>
    <w:p>
      <w:r>
        <w:t>能觉得不好意思了。</w:t>
      </w:r>
    </w:p>
    <w:p>
      <w:r>
        <w:t>那楚楚可怜的样子，更是让我欲火大动。</w:t>
      </w:r>
    </w:p>
    <w:p>
      <w:r>
        <w:t>我故作漫不经心地对老板娘说：「那你问问她嘛，说不定人家愿意呢？」</w:t>
      </w:r>
    </w:p>
    <w:p>
      <w:r>
        <w:t>老板娘还在犹豫着，我加强了点语气：「还不快去！」老板娘于是转过头去和那雏儿耳语起来。</w:t>
      </w:r>
    </w:p>
    <w:p>
      <w:r>
        <w:t>（这就是本地人的好处了，沙墟这边开发廊的大多是外地人，一般来说，他们都不敢怎样开罪本地</w:t>
      </w:r>
    </w:p>
    <w:p>
      <w:r>
        <w:t>人的。）</w:t>
      </w:r>
    </w:p>
    <w:p>
      <w:r>
        <w:t>我紧张地用眼角的余光注意着那雏儿，生怕她不同意，那我不就是白白浪费了一个天赐娇娃。那雏</w:t>
      </w:r>
    </w:p>
    <w:p>
      <w:r>
        <w:t>儿脸一下就红了起来，像红苹果似的，很是可爱。庆幸的是，她娇羞无限地看了我一眼，然后竟然点头</w:t>
      </w:r>
    </w:p>
    <w:p>
      <w:r>
        <w:t>同意了。</w:t>
      </w:r>
    </w:p>
    <w:p>
      <w:r>
        <w:t>哦，ｔｈａｎｋｇｏｄ！</w:t>
      </w:r>
    </w:p>
    <w:p>
      <w:r>
        <w:t>这时，玲拿着包香烟从外面回来了。不过，后来的情景让她有点不知所措。</w:t>
      </w:r>
    </w:p>
    <w:p>
      <w:r>
        <w:t>因为老板娘并没有像往常一样把钥匙给她，而是给了别人。</w:t>
      </w:r>
    </w:p>
    <w:p>
      <w:r>
        <w:t>（这家发廊不像沙墟上其他发廊一样，一楼用来给客人洗头，二楼就用作炮房，而它是在外面离店</w:t>
      </w:r>
    </w:p>
    <w:p>
      <w:r>
        <w:t>不远的地方另外租有房间供客人打炮的，所以，一般人是不会到它竟然也是个「鸡窝」。）</w:t>
      </w:r>
    </w:p>
    <w:p>
      <w:r>
        <w:t>我领着那雏儿，一前一后的来到「炮房」，这是一间位于二楼的房间，大约有十来平米，摆着一个</w:t>
      </w:r>
    </w:p>
    <w:p>
      <w:r>
        <w:t>书桌和一张大床，边上还有一台落地扇，收拾得还是比较干净。</w:t>
      </w:r>
    </w:p>
    <w:p>
      <w:r>
        <w:t>那雏儿低着头进了门，一声不吭地坐在床沿上。我把门反锁上，生怕她突然反卦跑出去。凭着我多</w:t>
      </w:r>
    </w:p>
    <w:p>
      <w:r>
        <w:t>年的泡妞经验，我知道这时不能猴急，于是我挨着她坐下来，一边用手轻轻地抚摸着她的头发，一边调</w:t>
      </w:r>
    </w:p>
    <w:p>
      <w:r>
        <w:t>整好语调，和她聊天。</w:t>
      </w:r>
    </w:p>
    <w:p>
      <w:r>
        <w:t>聊了一会儿（其实无非也就是问她叫什么名字，多大年纪啦，来市桥多久啦等等废话……呵呵），</w:t>
      </w:r>
    </w:p>
    <w:p>
      <w:r>
        <w:t>燕儿已经慢慢地没有了刚进来那时的紧张，开始轻松下来了。我见时机成熟了，于是开始吻她的小脸。</w:t>
      </w:r>
    </w:p>
    <w:p>
      <w:r>
        <w:t>哗，有一股淡淡的香味传来，很是受用。（那时我心里还暗暗地夸她有情调呢，懂得在脸上喷些香</w:t>
      </w:r>
    </w:p>
    <w:p>
      <w:r>
        <w:t>水，后来和她交往下去，才知道她脸上的那种幽香是与生俱来的！）</w:t>
      </w:r>
    </w:p>
    <w:p>
      <w:r>
        <w:t>我左手搂住她的肩膀，右手正轻轻按在她那鼓鼓的胸前准备好好揉一揉时，她突然挣脱开来，红着</w:t>
      </w:r>
    </w:p>
    <w:p>
      <w:r>
        <w:t>脸说：「我不懂得怎样去做爱的，你可不可以主动呀？」</w:t>
      </w:r>
    </w:p>
    <w:p>
      <w:r>
        <w:t>我感到有点意外，不会是处女吧？不过想归想，我还是很温柔地安慰她：「当然没问题啦。你……</w:t>
      </w:r>
    </w:p>
    <w:p>
      <w:r>
        <w:t>你不会是第一次吧？」我还是按捺不住内心的好奇。</w:t>
      </w:r>
    </w:p>
    <w:p>
      <w:r>
        <w:t>「不是。一年前就不是了。」她低下头，用手捏弄着衣角，好像有点不好意思了。</w:t>
      </w:r>
    </w:p>
    <w:p>
      <w:r>
        <w:t>「哦。是给了男朋友吧？」</w:t>
      </w:r>
    </w:p>
    <w:p>
      <w:r>
        <w:t>她摇了摇头，抬起头看了看我，张了张口，到最后还是没说一个字来。</w:t>
      </w:r>
    </w:p>
    <w:p>
      <w:r>
        <w:t>我感觉到这当中可能发生了一些她不愉快的事，为了不破坏气氛，我重新把她拖回怀中，这时她只</w:t>
      </w:r>
    </w:p>
    <w:p>
      <w:r>
        <w:t>会低着头，任凭我抚弄，不过那害羞的样子真的很是吸引人。</w:t>
      </w:r>
    </w:p>
    <w:p>
      <w:r>
        <w:t>我终于结结实实地摸到了那对鼓鼓的乳房，虽然是隔着一层薄薄的布料和乳罩，但还是能感觉到她</w:t>
      </w:r>
    </w:p>
    <w:p>
      <w:r>
        <w:t>的丰满和弹性。</w:t>
      </w:r>
    </w:p>
    <w:p>
      <w:r>
        <w:t>我摸了一会，觉得不过瘾，心想反正她已是肉在砭板上的了，那里还和她客气。于是我左手绕到她</w:t>
      </w:r>
    </w:p>
    <w:p>
      <w:r>
        <w:t>背后，找到她背心的扣子，轻轻地一扯，轻而易举地把她的小背心脱了下来，随手扔到了一边。她的乳</w:t>
      </w:r>
    </w:p>
    <w:p>
      <w:r>
        <w:t>房真的很不错，目测应该有３４Ｄ吧。</w:t>
      </w:r>
    </w:p>
    <w:p>
      <w:r>
        <w:t>她虽然有了心理准备。但还是惊呼了一声，双手本能地抱在胸前。我按捺不住，突然间有点疯狂地</w:t>
      </w:r>
    </w:p>
    <w:p>
      <w:r>
        <w:t>把她仰面按下床去，双手灵活地伸到后面去解开了她的扣子，再回到前面，抓住罩杯用力一扯，把它扯</w:t>
      </w:r>
    </w:p>
    <w:p>
      <w:r>
        <w:t>离开去。</w:t>
      </w:r>
    </w:p>
    <w:p>
      <w:r>
        <w:t>一对饱满的乳房，在失去了束缚后，骄傲地裸露在空气中。</w:t>
      </w:r>
    </w:p>
    <w:p>
      <w:r>
        <w:t>她正在不知所措的时候，我双手已经抓住了她的双手，用力向两边一分，然后整个身子压了下去。</w:t>
      </w:r>
    </w:p>
    <w:p>
      <w:r>
        <w:t>虽然隔着衣服，我的胸前还是能清楚地感受着那对美乳的挤压。老实说，玲的乳房要比她的更圆更大，</w:t>
      </w:r>
    </w:p>
    <w:p>
      <w:r>
        <w:t>但坚挺度却不如她。</w:t>
      </w:r>
    </w:p>
    <w:p>
      <w:r>
        <w:t>「你的乳房很不错呀。」我用胸脯不客气地压住她的胸部，磨了几圈：「你看，多有弹性！」</w:t>
      </w:r>
    </w:p>
    <w:p>
      <w:r>
        <w:t>「唔……」在我淫语的挑逗下，她的小脸已经彻底红通通了，只会用力地搂住我的脖子，用头抵住</w:t>
      </w:r>
    </w:p>
    <w:p>
      <w:r>
        <w:t>我的脖子，任我轻薄。</w:t>
      </w:r>
    </w:p>
    <w:p>
      <w:r>
        <w:t>我仍然压住她，双手沿着她的脖子向下抚摸，充分感受到这小女孩皮肤的光滑。而我的牙齿，也已</w:t>
      </w:r>
    </w:p>
    <w:p>
      <w:r>
        <w:t>经毫不客气地叨住了她那两颗红提子，含在嘴里，轮流咀嚼。</w:t>
      </w:r>
    </w:p>
    <w:p>
      <w:r>
        <w:t>可能我用力有点过了，痛得她直叫「轻点、轻点」。她的嗓音很娇，让我生了怜惜之意，于是改用</w:t>
      </w:r>
    </w:p>
    <w:p>
      <w:r>
        <w:t>舌头慢慢地舔。初经人事的美乳，口感的确不错，余香绕齿。</w:t>
      </w:r>
    </w:p>
    <w:p>
      <w:r>
        <w:t>双手经过她的后背，略一停留，便继续下移，向她的臂部进发。双手绕住她的臂部转了一圈，单凭</w:t>
      </w:r>
    </w:p>
    <w:p>
      <w:r>
        <w:t>手感，我已经感觉到她长了一个非常不错的屁股，一个很好操的美臂！</w:t>
      </w:r>
    </w:p>
    <w:p>
      <w:r>
        <w:t>按捺不住心头的高兴，我右手在空中划了一个圆，重重地一下拍在她的屁股上。</w:t>
      </w:r>
    </w:p>
    <w:p>
      <w:r>
        <w:t>「啊！痛哦。你干嘛嘛？」她一下子抬起头，半娇半嗔地看着我。</w:t>
      </w:r>
    </w:p>
    <w:p>
      <w:r>
        <w:t>「没事没事。」我笑了一笑，安慰她：「你的屁股好有弹性哦。」</w:t>
      </w:r>
    </w:p>
    <w:p>
      <w:r>
        <w:t>「你坏死啦。」她轻轻地拍打了一下我的胸脯。</w:t>
      </w:r>
    </w:p>
    <w:p>
      <w:r>
        <w:t>我用手捉住她的手，按在胸脯上：「来，看看哥哥的胸脯，性感吗？」</w:t>
      </w:r>
    </w:p>
    <w:p>
      <w:r>
        <w:t>「不要！」她开始还是有点不好意思，不由自主地想缩回手。</w:t>
      </w:r>
    </w:p>
    <w:p>
      <w:r>
        <w:t>但在我的有力的右手带领下，最终她还是闭着眼，纤纤小手慢慢地把我强壮的胸部抚摸了一遍。</w:t>
      </w:r>
    </w:p>
    <w:p>
      <w:r>
        <w:t>「说，是不是很好摸？」我轻轻地咬着她的耳垂，在她耳边呵气。</w:t>
      </w:r>
    </w:p>
    <w:p>
      <w:r>
        <w:t>「唔……」她小嘴里呼出的热气，呵在我的胸前，将我的欲火继续升高。</w:t>
      </w:r>
    </w:p>
    <w:p>
      <w:r>
        <w:t>「那你抓一抓，更舒服呢。」我松开右手，引导她。</w:t>
      </w:r>
    </w:p>
    <w:p>
      <w:r>
        <w:t>「不要……我不会呀。」</w:t>
      </w:r>
    </w:p>
    <w:p>
      <w:r>
        <w:t>我用指尖捏住她红红的乳头作圆圈状的晃动，让那已经慢慢挺起来的小乳头更加发硬：「来，就好</w:t>
      </w:r>
    </w:p>
    <w:p>
      <w:r>
        <w:t>像哥哥这样子。」</w:t>
      </w:r>
    </w:p>
    <w:p>
      <w:r>
        <w:t>「不要啦，很羞人哦。」我放开已经充分挺立的乳头，用指尖弹了一下。</w:t>
      </w:r>
    </w:p>
    <w:p>
      <w:r>
        <w:t>受到这额外的刺激，她「啊」了一声，终于用小手慢慢地找到我的乳头，轻轻地捏了一下。</w:t>
      </w:r>
    </w:p>
    <w:p>
      <w:r>
        <w:t>「很好嘛，继续。」</w:t>
      </w:r>
    </w:p>
    <w:p>
      <w:r>
        <w:t>为了鼓励她，我用指缝夹住她乳头，整个手掌贴在她浑圆的乳房上：「你知不知道，你的乳房很美</w:t>
      </w:r>
    </w:p>
    <w:p>
      <w:r>
        <w:t>啊，抓在手中很爽。」</w:t>
      </w:r>
    </w:p>
    <w:p>
      <w:r>
        <w:t>她不出声，但她的动作告诉我，她已经开始发情了。</w:t>
      </w:r>
    </w:p>
    <w:p>
      <w:r>
        <w:t>她的小手贴在我的胸脯上，开始用力的捏抓。</w:t>
      </w:r>
    </w:p>
    <w:p>
      <w:r>
        <w:t>我张开双腿，将她的双腿分开分别压住。右手贴着她平滑的小肚子，向她胯间进发：「来，让哥哥</w:t>
      </w:r>
    </w:p>
    <w:p>
      <w:r>
        <w:t>看看你下边湿了没？」</w:t>
      </w:r>
    </w:p>
    <w:p>
      <w:r>
        <w:t>我用中指的关节抵住她的下边，隔着裤子磨了起来。</w:t>
      </w:r>
    </w:p>
    <w:p>
      <w:r>
        <w:t>由于是隔着一条裤子，所以手感很差，加上我心头的欲火越来越旺，于是我起身三下五除二地脱光</w:t>
      </w:r>
    </w:p>
    <w:p>
      <w:r>
        <w:t>衣服，再以最快的速度扒光她的衣服。</w:t>
      </w:r>
    </w:p>
    <w:p>
      <w:r>
        <w:t>她仰面躺着，双腿微曲，股沟间黑黑一片茂盛的阴毛，很是诱人。</w:t>
      </w:r>
    </w:p>
    <w:p>
      <w:r>
        <w:t>我躺在她旁边，把她拧转过来和我面对面侧身躺着。</w:t>
      </w:r>
    </w:p>
    <w:p>
      <w:r>
        <w:t>「来，你看看哥哥的鸡巴是不是很大很硬？」我牵引着她的小手，握住我胯下硬梆梆的阳具。</w:t>
      </w:r>
    </w:p>
    <w:p>
      <w:r>
        <w:t>她羞得再次闭上眼，用阳春白雪般的小手，慢慢地握住我的大鸡巴。</w:t>
      </w:r>
    </w:p>
    <w:p>
      <w:r>
        <w:t>想到有这么一个漂亮的小女孩在用手握着我的鸡巴，这使得我更加兴奋。</w:t>
      </w:r>
    </w:p>
    <w:p>
      <w:r>
        <w:t>我用手梳过她茂密的阴毛：「哗，你看，你的毛毛很多呀。」</w:t>
      </w:r>
    </w:p>
    <w:p>
      <w:r>
        <w:t>她唔了一声，仍然不敢张开眼，但握着鸡巴的手慢慢地加了点力度。</w:t>
      </w:r>
    </w:p>
    <w:p>
      <w:r>
        <w:t>「来嘛，不要不好意思，你看看，你的毛是不是很多？」我将左手伸过去，划了一下她长长的眼睫</w:t>
      </w:r>
    </w:p>
    <w:p>
      <w:r>
        <w:t>毛。</w:t>
      </w:r>
    </w:p>
    <w:p>
      <w:r>
        <w:t>她终于张开了大大的双眼，不好意思地看着我玩弄她的阴毛。</w:t>
      </w:r>
    </w:p>
    <w:p>
      <w:r>
        <w:t>「人家说毛毛多的女孩子都是很容易出水的，让我看看是不是这样？」我继续用这些低俗的言语来</w:t>
      </w:r>
    </w:p>
    <w:p>
      <w:r>
        <w:t>进一步挑起她欲火，同时中指已经顺着潮湿的阴毛，探进了她小蜜穴里。</w:t>
      </w:r>
    </w:p>
    <w:p>
      <w:r>
        <w:t>「啊，不要啊。」她受到这突如其来的袭击，不由自主地捏紧了我的鸡巴。</w:t>
      </w:r>
    </w:p>
    <w:p>
      <w:r>
        <w:t>「没事的。」中指感受到她里边肉缝的包围，还带有一阵阵的悸动：「你里边很紧啊，而且反应很</w:t>
      </w:r>
    </w:p>
    <w:p>
      <w:r>
        <w:t>好。」</w:t>
      </w:r>
    </w:p>
    <w:p>
      <w:r>
        <w:t>随着我的手指一次次的搅动和拉伸，她的小脸已经红得快要滴出水来了。</w:t>
      </w:r>
    </w:p>
    <w:p>
      <w:r>
        <w:t>看到她半张着嘴，不停地喘气的样子，我觉得下边的鸡巴已经硬得难受了。</w:t>
      </w:r>
    </w:p>
    <w:p>
      <w:r>
        <w:t>我抽出手指，把她平放下来，然后整个身子压了上去，双手按着她的骄峰一阵揉搓，下边硬硬的鸡</w:t>
      </w:r>
    </w:p>
    <w:p>
      <w:r>
        <w:t>巴慢慢地抵在她红红的蜜穴口上。从龟头的触磨感来看，这小雏儿下边已经开始渗出大量的爱液来了。</w:t>
      </w:r>
    </w:p>
    <w:p>
      <w:r>
        <w:t>看来她已经动情了。</w:t>
      </w:r>
    </w:p>
    <w:p>
      <w:r>
        <w:t>我用手扶正龟头，撑开她的阴唇，准备进入。看她闭着眼完全没反应，心里不禁一阵大乐。因为她</w:t>
      </w:r>
    </w:p>
    <w:p>
      <w:r>
        <w:t>竟然不像其他妓女一样，在我提枪上马时要我戴上套子，而且连这方面的反应也完全没有，好像不知道</w:t>
      </w:r>
    </w:p>
    <w:p>
      <w:r>
        <w:t>做爱要戴套一样。</w:t>
      </w:r>
    </w:p>
    <w:p>
      <w:r>
        <w:t>我大口大口地舔着她的脖子，双手继续抓着她的那对豪乳，下边屁股一沉，龟头借着淫水狠狠地钻</w:t>
      </w:r>
    </w:p>
    <w:p>
      <w:r>
        <w:t>了进去。</w:t>
      </w:r>
    </w:p>
    <w:p>
      <w:r>
        <w:t>她叹了一声，那语气包含了无限的无奈。</w:t>
      </w:r>
    </w:p>
    <w:p>
      <w:r>
        <w:t>（那种叹声我再熟悉不过了，记得刚出来工作那年，我迫奸了一个少妇，刚进入她身体时她也是发</w:t>
      </w:r>
    </w:p>
    <w:p>
      <w:r>
        <w:t>出这种既无奈又有点熟悉的叹声。）</w:t>
      </w:r>
    </w:p>
    <w:p>
      <w:r>
        <w:t>伴随着她这叹声，我愈发兴奋，更加的用力往前钻，奇怪的是，阴茎竟然被一层层的阻碍包围着，</w:t>
      </w:r>
    </w:p>
    <w:p>
      <w:r>
        <w:t>寸步难行。难道是重门叠户型？</w:t>
      </w:r>
    </w:p>
    <w:p>
      <w:r>
        <w:t>（说老实话，我没试过这种名器，只是在网友的色文中见识过，所以我本来不相信真有这样的名器。</w:t>
      </w:r>
    </w:p>
    <w:p>
      <w:r>
        <w:t>刚开始时我也只是怀疑，不过后来又和她做了几次，才证实原来世间真的是有这样的名器。）</w:t>
      </w:r>
    </w:p>
    <w:p>
      <w:r>
        <w:t>我双手搂住她的脖子，以此为支点，不断地用力，鸡巴一步步地撑开层层肉缝，直抵她蜜穴深处。</w:t>
      </w:r>
    </w:p>
    <w:p>
      <w:r>
        <w:t>「是不是很痛？」我用手抹了一把她额头上的细汗。</w:t>
      </w:r>
    </w:p>
    <w:p>
      <w:r>
        <w:t>「唔，是有点。」她感觉到我对她的爱摸，感激地用手搂住了我的腰。</w:t>
      </w:r>
    </w:p>
    <w:p>
      <w:r>
        <w:t>我慢慢地蠕动屁股，引导鸡巴做了一个温柔的抽送：「没事的，慢慢你就会爽的了。」</w:t>
      </w:r>
    </w:p>
    <w:p>
      <w:r>
        <w:t>「你是不是很久没做过爱了？」我用牙齿轻轻地咬了一下她硬硬的红提子。</w:t>
      </w:r>
    </w:p>
    <w:p>
      <w:r>
        <w:t>「唔。」她向后仰了一下头，反应很好：「你怎么知道的？」</w:t>
      </w:r>
    </w:p>
    <w:p>
      <w:r>
        <w:t>「我猜的。」我用舌头狠狠地舔了一把她的豪乳，继续慢慢地抽送：「告诉哥哥，你第一次给谁了？」</w:t>
      </w:r>
    </w:p>
    <w:p>
      <w:r>
        <w:t>她突然不说话了，只是更加用力地住下按我的屁股。</w:t>
      </w:r>
    </w:p>
    <w:p>
      <w:r>
        <w:t>「你说不说？」她小穴里边仍然是紧紧地咬住我的鸡巴，但淫水也越来越多了，温温的，烫得鸡巴</w:t>
      </w:r>
    </w:p>
    <w:p>
      <w:r>
        <w:t>很舒服。</w:t>
      </w:r>
    </w:p>
    <w:p>
      <w:r>
        <w:t>她小脸发烫，但还是摇头。</w:t>
      </w:r>
    </w:p>
    <w:p>
      <w:r>
        <w:t>我开始发狠了，加大了抽插的力度和速度：「快，说来听听！」</w:t>
      </w:r>
    </w:p>
    <w:p>
      <w:r>
        <w:t>「去年在广州给人骗了。」她终于捺不住我了。</w:t>
      </w:r>
    </w:p>
    <w:p>
      <w:r>
        <w:t>我一听，更加兴奋了，连自已都能感觉动下边的鸡巴也随着她这句话而更加硬挺。</w:t>
      </w:r>
    </w:p>
    <w:p>
      <w:r>
        <w:t>「怎么会给人家骗的？说！是不是你自己发浪？」我用手握住她的双腿，向两边分开，鸡巴仍然保</w:t>
      </w:r>
    </w:p>
    <w:p>
      <w:r>
        <w:t>持在她紧凑的肉穴里边。</w:t>
      </w:r>
    </w:p>
    <w:p>
      <w:r>
        <w:t>「不是。」她张了张小口，刚想说话，就被我狠狠地抽插了几下，不由自主地啊了几声。</w:t>
      </w:r>
    </w:p>
    <w:p>
      <w:r>
        <w:t>「还说不是，你看你自己多姣！」我继续用言语侮辱着她，下边继续狠狠地抽送。这小丫头的肉穴</w:t>
      </w:r>
    </w:p>
    <w:p>
      <w:r>
        <w:t>真够紧的了，干了这几十下，还是死死地咬住大鸡巴。</w:t>
      </w:r>
    </w:p>
    <w:p>
      <w:r>
        <w:t>「不是不是不是不是！」她突然大声嚷了起来。她的声线本来就有点嗲，再加上给我干到开始上气</w:t>
      </w:r>
    </w:p>
    <w:p>
      <w:r>
        <w:t>不接下气了，听起来比叫床别有一番滋味。</w:t>
      </w:r>
    </w:p>
    <w:p>
      <w:r>
        <w:t>「不是？！那你自己说，到底是什么回事？」我用鸡巴抵在她花心上，一阵磨转。</w:t>
      </w:r>
    </w:p>
    <w:p>
      <w:r>
        <w:t>「啊……！很爽啊！」受到这一击，她不自然地全身绷紧，双手尽最大的力气抓住我，连指甲都划</w:t>
      </w:r>
    </w:p>
    <w:p>
      <w:r>
        <w:t>破我的腰了。</w:t>
      </w:r>
    </w:p>
    <w:p>
      <w:r>
        <w:t>看着她的发浪的样子，特别是那句「很爽啊！」的刺激，使我不由得用了最大的力气，一下一下地</w:t>
      </w:r>
    </w:p>
    <w:p>
      <w:r>
        <w:t>没根抽插。连阴囊都开始一下一下地拍打着她阴唇。</w:t>
      </w:r>
    </w:p>
    <w:p>
      <w:r>
        <w:t>……</w:t>
      </w:r>
    </w:p>
    <w:p>
      <w:r>
        <w:t>「快说，你怎么会被人骗的？」不停的抽送，让我渐渐疯狂起来了，连她半张的红唇，在我眼中，</w:t>
      </w:r>
    </w:p>
    <w:p>
      <w:r>
        <w:t>都是那么的诱人。</w:t>
      </w:r>
    </w:p>
    <w:p>
      <w:r>
        <w:t>「我说了、我说了，我是被人强奸的。」这小妮子，终于抵受不住我的操逼了。</w:t>
      </w:r>
    </w:p>
    <w:p>
      <w:r>
        <w:t>我一阵兴奋，感觉到好像自己就在强奸她一样：「是不是像我这样子，被几个男人狠狠地强奸你？」</w:t>
      </w:r>
    </w:p>
    <w:p>
      <w:r>
        <w:t>「不是。」她又要高潮了，全身再次僵硬，双手死死的抱住我的屁股让我往下压：「没……没……</w:t>
      </w:r>
    </w:p>
    <w:p>
      <w:r>
        <w:t>没……这么……爽！」</w:t>
      </w:r>
    </w:p>
    <w:p>
      <w:r>
        <w:t>随着她这一声真真正正的叫床，我头脑一阵发热，血在上涌，精液随着鸡巴的狠狠抽插，一股一股</w:t>
      </w:r>
    </w:p>
    <w:p>
      <w:r>
        <w:t>地喷射在这小娇娃的蜜穴深处。</w:t>
      </w:r>
    </w:p>
    <w:p>
      <w:r>
        <w:t>（我正常不戴套做爱，也可以坚持半小时以上的。后来和她做过几次，也是只能坚持十来分钟，最</w:t>
      </w:r>
    </w:p>
    <w:p>
      <w:r>
        <w:t>多一次是在酒店的马桶上做，坚持了不到二十分钟。呵呵……这种名器的确很容易让我射精。）</w:t>
      </w:r>
    </w:p>
    <w:p>
      <w:r>
        <w:t>射完精后，我仍然伏在她上面，用胸膛静静地感受她那两对玉兔的颤抖，回味着刚才的那种快感。</w:t>
      </w:r>
    </w:p>
    <w:p>
      <w:r>
        <w:t>而她，就静静地躺着，承受着我的压迫。</w:t>
      </w:r>
    </w:p>
    <w:p>
      <w:r>
        <w:t>过了一会，她可能有点不堪重压了，用小手轻轻地推了推我：「哎，你……</w:t>
      </w:r>
    </w:p>
    <w:p>
      <w:r>
        <w:t>你压痛人家了……能不能让我起来哎？」完全就一小女孩撒娇的味道。</w:t>
      </w:r>
    </w:p>
    <w:p>
      <w:r>
        <w:t>我恋恋不舍地再搓揉了她一下那饱满的双峰，翻身下来，侧仰着，欣赏她那正在成熟中的美妙身材。</w:t>
      </w:r>
    </w:p>
    <w:p>
      <w:r>
        <w:t>「你……你干嘛这样盯着人家嘛？」小女孩就是小女孩，发现我在看她，小脸没来由地红了，双手</w:t>
      </w:r>
    </w:p>
    <w:p>
      <w:r>
        <w:t>不自觉地掩在胸前。</w:t>
      </w:r>
    </w:p>
    <w:p>
      <w:r>
        <w:t>「哈……」我伸手刮了一下她的鼻尖，正想和她调笑一番，突然我想到她还有一个重要的事没做。</w:t>
      </w:r>
    </w:p>
    <w:p>
      <w:r>
        <w:t>「哎，小傻瓜，你快去厕所蹲一下。要不可能会中招的。」</w:t>
      </w:r>
    </w:p>
    <w:p>
      <w:r>
        <w:t>「什么中招呀？干嘛要上厕所呀？」她怯生生地问我，那长长的眼睫毛一眨一眨的，真是可爱。</w:t>
      </w:r>
    </w:p>
    <w:p>
      <w:r>
        <w:t>唉，她是真不知道还是故作纯情呀？我有点摸不着头脑。不过，我还是当她真不知道好了：「上厕</w:t>
      </w:r>
    </w:p>
    <w:p>
      <w:r>
        <w:t>所把你里边的精液拉出来呀，要不会怀孕的。」</w:t>
      </w:r>
    </w:p>
    <w:p>
      <w:r>
        <w:t>「哦……」</w:t>
      </w:r>
    </w:p>
    <w:p>
      <w:r>
        <w:t>等她从厕所出来时，她就那样裸露着迷人的身材，俏生生地问：「哎，我们回去啦，好不好？」</w:t>
      </w:r>
    </w:p>
    <w:p>
      <w:r>
        <w:t>「干嘛那么快嘛？」我有点不乐意了。这两年真的是搞女人搞得过度了，射完精后已经不能像读书</w:t>
      </w:r>
    </w:p>
    <w:p>
      <w:r>
        <w:t>那时迅速回复体力了，所以我还真是不想这么快就走。</w:t>
      </w:r>
    </w:p>
    <w:p>
      <w:r>
        <w:t>「不是啦，我不想让我朋友知道我做这个啦。她快要回来了。」阳春白雪般的小手不安地绕着，小</w:t>
      </w:r>
    </w:p>
    <w:p>
      <w:r>
        <w:t>脸红得越发可爱。</w:t>
      </w:r>
    </w:p>
    <w:p>
      <w:r>
        <w:t>「哦？怎么回事呢？」这话引起了我的好奇心。</w:t>
      </w:r>
    </w:p>
    <w:p>
      <w:r>
        <w:t>「我……我……其实是这样子的，我朋友她以前是这里（指那间发廊）的师傅，她今天回来找老板</w:t>
      </w:r>
    </w:p>
    <w:p>
      <w:r>
        <w:t>娘要以前工资，所以我们就过来了。你没来之前她刚出去找一个朋友了，所以让我在这里等她。」</w:t>
      </w:r>
    </w:p>
    <w:p>
      <w:r>
        <w:t>「那你为什么肯跟我做呢？」我一边穿上衣服，一边从钱包里掏出张百元大钞递给她。</w:t>
      </w:r>
    </w:p>
    <w:p>
      <w:r>
        <w:t>「我……我……」她轻轻咬了一下嘴唇，没有回答我的问题，犹豫了一下，还是伸手把钱接了过来</w:t>
      </w:r>
    </w:p>
    <w:p>
      <w:r>
        <w:t>：「谢谢。」</w:t>
      </w:r>
    </w:p>
    <w:p>
      <w:r>
        <w:t>「还有，刚才我跟你那个时，说的话有点过份了，你不要生我气哦。」我还是不想在她心里留下坏</w:t>
      </w:r>
    </w:p>
    <w:p>
      <w:r>
        <w:t>印象，免得人家小女孩怕了我，没了下次。</w:t>
      </w:r>
    </w:p>
    <w:p>
      <w:r>
        <w:t>「没事。」她咬了一下嘴唇，笑了一笑：「其实和你做那个……那个，感觉……真的很好。」后边</w:t>
      </w:r>
    </w:p>
    <w:p>
      <w:r>
        <w:t>的声音低到我都快要竖起耳朵才能听明白。</w:t>
      </w:r>
    </w:p>
    <w:p>
      <w:r>
        <w:t>「你有手机吗？」我有个习惯，在嫖妓后如果发现有满意的，一般都会留下她的手机，以便日后方</w:t>
      </w:r>
    </w:p>
    <w:p>
      <w:r>
        <w:t>便解决一时之需。更何况经过刚才的使用，我发觉她虽然不是处女，但下边还是相当的紧凑、水份充足。</w:t>
      </w:r>
    </w:p>
    <w:p>
      <w:r>
        <w:t>「没有。」她似乎有点不好意思了。</w:t>
      </w:r>
    </w:p>
    <w:p>
      <w:r>
        <w:t>「这样子啊，」我本来想就此作罢，但始终还是舍不得就此放过如此美味：「要不这样好了，你明</w:t>
      </w:r>
    </w:p>
    <w:p>
      <w:r>
        <w:t>天下午６点在这里等我好不好？」</w:t>
      </w:r>
    </w:p>
    <w:p>
      <w:r>
        <w:t>「那……好吧。」</w:t>
      </w:r>
    </w:p>
    <w:p>
      <w:r>
        <w:t>「那就这样说好了，我明天过来找你。」我不喜欢和她一起回店里，因为市桥不是很大，要是给熟</w:t>
      </w:r>
    </w:p>
    <w:p>
      <w:r>
        <w:t>人碰上就不好了，所以我留下她一个人穿衣服：「我先走了。」「哎，等一等。」我刚要出门时，她突</w:t>
      </w:r>
    </w:p>
    <w:p>
      <w:r>
        <w:t>然叫住我。</w:t>
      </w:r>
    </w:p>
    <w:p>
      <w:r>
        <w:t>「怎么啦？」我以为她要变卦了。</w:t>
      </w:r>
    </w:p>
    <w:p>
      <w:r>
        <w:t>「那个台费………」她咬了咬嘴唇，终于鼓起了勇气道：「你能不能帮我给啊？」</w:t>
      </w:r>
    </w:p>
    <w:p>
      <w:r>
        <w:t>「那当然啦！」我笑了。看来她真的不是做这个的啊，竟然不知道这间发廊的通价都是嫖客另外给</w:t>
      </w:r>
    </w:p>
    <w:p>
      <w:r>
        <w:t>台费老板娘的。</w:t>
      </w:r>
    </w:p>
    <w:p>
      <w:r>
        <w:t>第二天，睡了个午觉，醒来看看时间还早，加上肚子饿，就开车去了宝岛洗脚，顺便吃了饭。</w:t>
      </w:r>
    </w:p>
    <w:p>
      <w:r>
        <w:t>市桥的沐足房与广州其他地方不同，客户去洗脚，都是免费送水果、饮料之类的东西的。而宝岛就</w:t>
      </w:r>
    </w:p>
    <w:p>
      <w:r>
        <w:t>更是个中佼佼者，它是市桥最出名的最大型的沐足房了，不但装饰豪华，而且在那里可以免费吃到如苹</w:t>
      </w:r>
    </w:p>
    <w:p>
      <w:r>
        <w:t>果、雪梨、哈密瓜、葡萄等时鲜水果，喝到奶茶、咖啡、可乐、雪碧等饮料，另外还免费提供炒饭、笼</w:t>
      </w:r>
    </w:p>
    <w:p>
      <w:r>
        <w:t>仔饭、炖品、例汤、鲜美小炒等食物，不限数量，随便你叫，只是不能打包。</w:t>
      </w:r>
    </w:p>
    <w:p>
      <w:r>
        <w:t>洗个小桶才５０元，够超值了吧？更重要的是，它的技师大多比较年轻、漂亮，数量又多，应该有</w:t>
      </w:r>
    </w:p>
    <w:p>
      <w:r>
        <w:t>２００个左右吧。</w:t>
      </w:r>
    </w:p>
    <w:p>
      <w:r>
        <w:t>（市桥沐足房的女技师是绝对不会为客人提供性服务的，搂搂抱抱都不可以的，但如果你有条件的</w:t>
      </w:r>
    </w:p>
    <w:p>
      <w:r>
        <w:t>话，可以泡她。沐足房的女技师大多年轻、漂亮、不会很滥交，的确是值得一泡，不过还是要讲一些技</w:t>
      </w:r>
    </w:p>
    <w:p>
      <w:r>
        <w:t>巧的。我在２００１年那时就狂泡沐足房的女技师，基本上市桥那些比较出名的沐足房都有女技师被我</w:t>
      </w:r>
    </w:p>
    <w:p>
      <w:r>
        <w:t>泡过上床，搞到后来连站门口的那些女咨客全都认识我了。以后吧，有空有心情的话我会专门写一篇这</w:t>
      </w:r>
    </w:p>
    <w:p>
      <w:r>
        <w:t>方面的和大家交流。）</w:t>
      </w:r>
    </w:p>
    <w:p>
      <w:r>
        <w:t>去到发廊，小燕果然已经在等着我了。（不知怎么回事，写第１、２篇的时候我不大喜欢用她的名</w:t>
      </w:r>
    </w:p>
    <w:p>
      <w:r>
        <w:t>字，而写这篇的时候就喜欢用她的名字了，有点怪。）</w:t>
      </w:r>
    </w:p>
    <w:p>
      <w:r>
        <w:t>「哎，你知道吗？」我刚坐下来，老板娘就凑了上来：「你昨天不找小玲，她生气了。」</w:t>
      </w:r>
    </w:p>
    <w:p>
      <w:r>
        <w:t>「是吗？」我瞟了一下，果然，小玲抱着脚，缩在沙发上看电视，理都不理我。</w:t>
      </w:r>
    </w:p>
    <w:p>
      <w:r>
        <w:t>「要不，今天找她给你做个按摩吧？」看来老板娘还是挺关心她的发财工具的。</w:t>
      </w:r>
    </w:p>
    <w:p>
      <w:r>
        <w:t>「今天就不要了，我等会就和她出去。」我指了指小燕，发现老板娘的笑容有点僵硬了。</w:t>
      </w:r>
    </w:p>
    <w:p>
      <w:r>
        <w:t>「可以呀，不过要给出钟费啊。」做生意的就不一样，马上调整好笑容了。</w:t>
      </w:r>
    </w:p>
    <w:p>
      <w:r>
        <w:t>「是吗？不过小燕不是你这里的吧？」我点了根烟，咪起眼睛。</w:t>
      </w:r>
    </w:p>
    <w:p>
      <w:r>
        <w:t>「这……这……」哈哈，老板娘这次真的笑不出了，直搓着手。</w:t>
      </w:r>
    </w:p>
    <w:p>
      <w:r>
        <w:t>「好啦，和你说笑的。」我摸出了５０元递给老板娘：「虽然她不是你这里的，但我也不会坏了你</w:t>
      </w:r>
    </w:p>
    <w:p>
      <w:r>
        <w:t>们的规矩的。」</w:t>
      </w:r>
    </w:p>
    <w:p>
      <w:r>
        <w:t>老板娘马上就笑了。不过笑得很勉强。</w:t>
      </w:r>
    </w:p>
    <w:p>
      <w:r>
        <w:t>上了车，和小燕聊了一会，才发现她原来还没有吃过麦当劳，于是我圆了她一次心愿。</w:t>
      </w:r>
    </w:p>
    <w:p>
      <w:r>
        <w:t>不过在麦当劳那里真的很不爽，原因是小燕穿着背心、牛仔短裙这种小女孩的衣服，再加上她本来</w:t>
      </w:r>
    </w:p>
    <w:p>
      <w:r>
        <w:t>就长着一张可爱的娃娃脸，和她坐在一起，只要不是傻的都会认为我在欺骗无知少女了。</w:t>
      </w:r>
    </w:p>
    <w:p>
      <w:r>
        <w:t>吃完东西，开车和她驶上禺山大道，直奔市郊。</w:t>
      </w:r>
    </w:p>
    <w:p>
      <w:r>
        <w:t>「我们去那里呀？」和我在一起有半个多小时之后，小燕开始和我熟络了。</w:t>
      </w:r>
    </w:p>
    <w:p>
      <w:r>
        <w:t>「唔，带你去大夫山森林公园。你去过吗？」</w:t>
      </w:r>
    </w:p>
    <w:p>
      <w:r>
        <w:t>「没去过。不过我们去那里干嘛嘛？」这小女孩，有点紧张了：「不如我们去酒店开房好了。」</w:t>
      </w:r>
    </w:p>
    <w:p>
      <w:r>
        <w:t>「小傻瓜，带你去呼吸一下新鲜空气呀。」我发现了她的异常，伸手摸摸她的头发：「不用怕，哥</w:t>
      </w:r>
    </w:p>
    <w:p>
      <w:r>
        <w:t>哥又不是坏人，不会吃了你的。」</w:t>
      </w:r>
    </w:p>
    <w:p>
      <w:r>
        <w:t>「唔……」看来我是取得她的信任了，她不再说话了，静静地看着窗外的景色。（请她第一次去吃</w:t>
      </w:r>
    </w:p>
    <w:p>
      <w:r>
        <w:t>麦当劳是正确的，令她对我的好感度大增。）</w:t>
      </w:r>
    </w:p>
    <w:p>
      <w:r>
        <w:t>大夫山森林公园位于市郊，离市桥城区有几公里远，是番禺有名的休闲好去处，占地约５００亩吧，</w:t>
      </w:r>
    </w:p>
    <w:p>
      <w:r>
        <w:t>里面山青水绿，山连着湖，湖连着山，景色很不错。到目前为止还是免门票进去。（不过要是开摩托车</w:t>
      </w:r>
    </w:p>
    <w:p>
      <w:r>
        <w:t>进去的话就要给３元，小车给８元。）</w:t>
      </w:r>
    </w:p>
    <w:p>
      <w:r>
        <w:t>公园晚上是不开放的，一到６点就关门，这就为一些寻欢作乐的人提供了好去处。一到晚上，公园</w:t>
      </w:r>
    </w:p>
    <w:p>
      <w:r>
        <w:t>门口的草地上、花圃边就有不少情侣（也有偷情的）在那里「打野战」。看着那些女的外边裹着一件衣</w:t>
      </w:r>
    </w:p>
    <w:p>
      <w:r>
        <w:t>服，坐在男的大腿上一上一下地耸动着，嘿嘿，很容易就能勾起你的性欲来。</w:t>
      </w:r>
    </w:p>
    <w:p>
      <w:r>
        <w:t>到了门口，停好车，和看门的阿伯打了声招呼，递上刚才特意给他买的一包嘉洲鸡翼和一瓶「九江」，</w:t>
      </w:r>
    </w:p>
    <w:p>
      <w:r>
        <w:t>我就牵着小燕的手从侧门就进了公园。</w:t>
      </w:r>
    </w:p>
    <w:p>
      <w:r>
        <w:t>（晚上还能进公园，这可花了我一点心血的。刚开始时我也带过女孩子在晚上来过公园门口打过野</w:t>
      </w:r>
    </w:p>
    <w:p>
      <w:r>
        <w:t>战，但总是觉得不爽，因为公园门口就是去顺德的公路，车来车往的；后来经一些钓鱼的朋友介绍，我</w:t>
      </w:r>
    </w:p>
    <w:p>
      <w:r>
        <w:t>认识了看门的阿伯，就经常买些鸡翼、酒贿赂他，和他熟了以后，他就让我进去了。嘿嘿，以后有朋友</w:t>
      </w:r>
    </w:p>
    <w:p>
      <w:r>
        <w:t>晚上想去那里打野战的话，找我带进去好了。）</w:t>
      </w:r>
    </w:p>
    <w:p>
      <w:r>
        <w:t>晚上的公园寂静无人，只有虫鸣蛙叫和着初升的月光。的确是一个可以让人放心做爱的好环境。</w:t>
      </w:r>
    </w:p>
    <w:p>
      <w:r>
        <w:t>「哎，我有点怕。」牵着她的手沿着林荫大道往里边走，我发现她的手心都开始出汗了：「我们去</w:t>
      </w:r>
    </w:p>
    <w:p>
      <w:r>
        <w:t>酒店吧，好不好？」她摇着我的手，哀求着。</w:t>
      </w:r>
    </w:p>
    <w:p>
      <w:r>
        <w:t>「乖乖，怕什么呢？！」我搂住她的肩膀：「这里除了我们，不会有人来的啦。」</w:t>
      </w:r>
    </w:p>
    <w:p>
      <w:r>
        <w:t>小燕还是想走，但在我的坚持下，最终她妥协了。</w:t>
      </w:r>
    </w:p>
    <w:p>
      <w:r>
        <w:t>我们在湖边树底下的长椅坐了下来。</w:t>
      </w:r>
    </w:p>
    <w:p>
      <w:r>
        <w:t>「对了，小燕，你有没有男朋友呀？」我想找点话题。</w:t>
      </w:r>
    </w:p>
    <w:p>
      <w:r>
        <w:t>「我还没有恋爱过呢。」小燕把头侧在我肩膀上，幽幽地说。</w:t>
      </w:r>
    </w:p>
    <w:p>
      <w:r>
        <w:t>「对了，你为什么会被人强奸呀？」我还是想知道结果。</w:t>
      </w:r>
    </w:p>
    <w:p>
      <w:r>
        <w:t>「……」</w:t>
      </w:r>
    </w:p>
    <w:p>
      <w:r>
        <w:t>可能我问得太直接了，她突然低下头来不说话了。</w:t>
      </w:r>
    </w:p>
    <w:p>
      <w:r>
        <w:t>「没事的，说给我听听嘛。放在心里多不好。」我亲昵地搂住她的肩膀。</w:t>
      </w:r>
    </w:p>
    <w:p>
      <w:r>
        <w:t>在我的鼓励下，小燕终于说出了实情。</w:t>
      </w:r>
    </w:p>
    <w:p>
      <w:r>
        <w:t>原来去年她表姐带她来广州玩，到了广州后就住在她表姐认识而她不认识的一个老乡那里。有一天，</w:t>
      </w:r>
    </w:p>
    <w:p>
      <w:r>
        <w:t>那老乡借口带她出去找工作，然后把她带到一座正装修的酒店里边把她强奸了。</w:t>
      </w:r>
    </w:p>
    <w:p>
      <w:r>
        <w:t>「那你干吗不告诉你家里人呢？」我爱怜地用手为她擦去脸上的泪珠。</w:t>
      </w:r>
    </w:p>
    <w:p>
      <w:r>
        <w:t>「没用的，你不知道，我妈生了我后就死了，后来我爸娶了个后母，她带着一个女孩的和一个男孩</w:t>
      </w:r>
    </w:p>
    <w:p>
      <w:r>
        <w:t>嫁了进来，」她摇了摇头，像是要挥去一些不开心的回忆：「我后妈很凶的，我爸都……都不敢怎关心</w:t>
      </w:r>
    </w:p>
    <w:p>
      <w:r>
        <w:t>我。」</w:t>
      </w:r>
    </w:p>
    <w:p>
      <w:r>
        <w:t>「后来呢？」我用力搂住她的肩膀。这个时候，身体语言是最好的安慰。</w:t>
      </w:r>
    </w:p>
    <w:p>
      <w:r>
        <w:t>「后来，我跟我表姐说我不想在广州找工做，她就带我去了东莞，帮她看店铺。到了今年８月份，</w:t>
      </w:r>
    </w:p>
    <w:p>
      <w:r>
        <w:t>我表姐的店铺关了门，她自己也找不到工做，于是就让我过这边找她的好朋友，让她帮我找份工做。」</w:t>
      </w:r>
    </w:p>
    <w:p>
      <w:r>
        <w:t>「哦，原来是这样。」我温柔地抚摸着她的小脸，帮助她把情绪稳定下来。</w:t>
      </w:r>
    </w:p>
    <w:p>
      <w:r>
        <w:t>「乖乖，我们不提这些伤心事了。」我怕再让她说下去的话，会影响她做爱的情绪，于是我想是时</w:t>
      </w:r>
    </w:p>
    <w:p>
      <w:r>
        <w:t>候进入正题了：「来，亲哥哥一口。」</w:t>
      </w:r>
    </w:p>
    <w:p>
      <w:r>
        <w:t>「好啦。」小燕倒是很听话，用柔软的小嘴轻轻地吻了一下我的脸。</w:t>
      </w:r>
    </w:p>
    <w:p>
      <w:r>
        <w:t>「这就叫亲啦？不行，我要罚你。」我笑着说，顺势把她按在椅背上。</w:t>
      </w:r>
    </w:p>
    <w:p>
      <w:r>
        <w:t>「那你想人家怎样亲你嘛？」看来周围安静的环境的确让她松弛下来了，她开始不自觉地对我撒娇</w:t>
      </w:r>
    </w:p>
    <w:p>
      <w:r>
        <w:t>了。</w:t>
      </w:r>
    </w:p>
    <w:p>
      <w:r>
        <w:t>不过没等她说出下一句，她的嘴已经被我用舌头堵上了。</w:t>
      </w:r>
    </w:p>
    <w:p>
      <w:r>
        <w:t>她的脸上传来一阵幽香，更加刺激得我的手不客气地开始在她胸前游走，这让她的鼻息慢慢开始加</w:t>
      </w:r>
    </w:p>
    <w:p>
      <w:r>
        <w:t>重了。</w:t>
      </w:r>
    </w:p>
    <w:p>
      <w:r>
        <w:t>吻了一两分钟，尝够了少女柔软的舌头后，我开始用舔她的耳垂，手也滑向她光滑的大腿上。</w:t>
      </w:r>
    </w:p>
    <w:p>
      <w:r>
        <w:t>「你这个坏蛋。」她轻轻地捶打我的胸膛。</w:t>
      </w:r>
    </w:p>
    <w:p>
      <w:r>
        <w:t>我不作声，左手搂住她的脖子，让她更贴近我，舌头灵活地在她细滑的脖子上拖移。右手慢慢探进</w:t>
      </w:r>
    </w:p>
    <w:p>
      <w:r>
        <w:t>她裙子里边，将整个手掌贴住大腿内侧抚摸。</w:t>
      </w:r>
    </w:p>
    <w:p>
      <w:r>
        <w:t>「不要嘛……」她扭了扭身子，但随着我的中指指尖抵住她蜜穴口划圈，她整个身子都开始软化在</w:t>
      </w:r>
    </w:p>
    <w:p>
      <w:r>
        <w:t>我怀里了。</w:t>
      </w:r>
    </w:p>
    <w:p>
      <w:r>
        <w:t>隔着一条薄薄的小内裤，我都觉得她蜜穴开始有淫水泌出了。我心想，索性玩得更放一点好了。于</w:t>
      </w:r>
    </w:p>
    <w:p>
      <w:r>
        <w:t>是俯在她耳边轻轻说：「小燕，我帮你把内裤脱下来，好不好？」</w:t>
      </w:r>
    </w:p>
    <w:p>
      <w:r>
        <w:t>「唔，我……我怕。」她张开大眼睛，打量了一下周围的环境，看来还是有点顾忌。</w:t>
      </w:r>
    </w:p>
    <w:p>
      <w:r>
        <w:t>「没事的。哥哥保证不会有人来。」我用坚定的口吻打消她的顾虑，右手已经摸进去，揪着她的内</w:t>
      </w:r>
    </w:p>
    <w:p>
      <w:r>
        <w:t>裤往下扯。</w:t>
      </w:r>
    </w:p>
    <w:p>
      <w:r>
        <w:t>看到事已至此，她也配合地欠起了身子，让我顺利地帮她除下小小的丝质内裤。</w:t>
      </w:r>
    </w:p>
    <w:p>
      <w:r>
        <w:t>「你看，都湿成这样子了。」我把内裤在她面前晃了晃，放在鼻子上闻了闻：「唔，还有一股骚味</w:t>
      </w:r>
    </w:p>
    <w:p>
      <w:r>
        <w:t>呢。」</w:t>
      </w:r>
    </w:p>
    <w:p>
      <w:r>
        <w:t>小燕娇羞地拍了一下我的胸脯，怪不好意思地把整个头都埋在我身上。</w:t>
      </w:r>
    </w:p>
    <w:p>
      <w:r>
        <w:t>我把她的内裤随手一扔，右手继续探进她光光的大腿内边。</w:t>
      </w:r>
    </w:p>
    <w:p>
      <w:r>
        <w:t>「哗，你的皮肤真的好滑呀，像丝绸一样好摸。」手指滑过去，所触之处，有如丝缎般柔和。</w:t>
      </w:r>
    </w:p>
    <w:p>
      <w:r>
        <w:t>看到小燕有如温顺的小猫般半伏在我身上，任我肆意抚弄，心里的欲火开始慢慢地升起。</w:t>
      </w:r>
    </w:p>
    <w:p>
      <w:r>
        <w:t>右手继续在她蜜穴边上揉弄，让她慢慢地湿润了，左手已经开始伸进她的小背心里边，解她乳罩的</w:t>
      </w:r>
    </w:p>
    <w:p>
      <w:r>
        <w:t>扣子：「宝贝，让哥哥帮你把这对大乳房解放出来，透透气。」</w:t>
      </w:r>
    </w:p>
    <w:p>
      <w:r>
        <w:t>小燕今晚戴的是无带文胸，我很容易就得逞了。</w:t>
      </w:r>
    </w:p>
    <w:p>
      <w:r>
        <w:t>「来，让哥哥亲亲。」把仍然带着幽香的文胸扔到地上，我的牙齿已经毫不客气地隔着她的小背心，</w:t>
      </w:r>
    </w:p>
    <w:p>
      <w:r>
        <w:t>在她明显突起的两颗红提子上轻咬。</w:t>
      </w:r>
    </w:p>
    <w:p>
      <w:r>
        <w:t>「唔……」小燕闭着眼，轻哼着，双手不自然地插进我的头发里乱扯。</w:t>
      </w:r>
    </w:p>
    <w:p>
      <w:r>
        <w:t>上下其手抚弄了一会儿，我发现小燕下边蜜穴涌出的淫水都把我的右手打湿了。唔，看来是时侯好</w:t>
      </w:r>
    </w:p>
    <w:p>
      <w:r>
        <w:t>好地操这小妮子了。</w:t>
      </w:r>
    </w:p>
    <w:p>
      <w:r>
        <w:t>我把她身子翻转过来，让她面向长椅，双手撑住了长椅背，双腿叉开俯身跪着。</w:t>
      </w:r>
    </w:p>
    <w:p>
      <w:r>
        <w:t>长椅的空间本来就不大，而我把她摆弄出来的姿势，就迫使她的背最大限度地向内弯，而那浑圆的</w:t>
      </w:r>
    </w:p>
    <w:p>
      <w:r>
        <w:t>屁股就最大限度地向外挺起。在淡淡的月光下，宛如一个刚从湖里爬出来的美丽女妖，耸起诱人的屁股，</w:t>
      </w:r>
    </w:p>
    <w:p>
      <w:r>
        <w:t>张开鲜红的肉缝，等待凡人们粗大的鸡巴来抽插。</w:t>
      </w:r>
    </w:p>
    <w:p>
      <w:r>
        <w:t>我把她的短裙翻上去，让那雪白的屁股完全暴露在空气中，伸手在她蜜穴边上抚弄了几下：「宝贝，</w:t>
      </w:r>
    </w:p>
    <w:p>
      <w:r>
        <w:t>你看，你下边已经全部湿透了。」</w:t>
      </w:r>
    </w:p>
    <w:p>
      <w:r>
        <w:t>「唔……坏蛋。」小燕的小脸侧贴在椅背上，长长的发丝贴下来，那无助、等待挨插的感觉更让我</w:t>
      </w:r>
    </w:p>
    <w:p>
      <w:r>
        <w:t>兴奋不已。</w:t>
      </w:r>
    </w:p>
    <w:p>
      <w:r>
        <w:t>我用最快的速度脱下裤子，握着早已喷舌的大鸡巴，贴近她被淫水反射得发亮的肉缝上。</w:t>
      </w:r>
    </w:p>
    <w:p>
      <w:r>
        <w:t>等龟头迫开红红的肉缝后，我停止了继续住里边插，双手往前伸，分别握住了她的两个大乳房，隔</w:t>
      </w:r>
    </w:p>
    <w:p>
      <w:r>
        <w:t>着小背心痛快地揉搓起来。</w:t>
      </w:r>
    </w:p>
    <w:p>
      <w:r>
        <w:t>她的乳房本来就够大的了，这时往下垂着，更充满了肉感。握在手里，让它不停地变换着形状，爽</w:t>
      </w:r>
    </w:p>
    <w:p>
      <w:r>
        <w:t>得连我的鸡巴都突然往上挑了挑头。</w:t>
      </w:r>
    </w:p>
    <w:p>
      <w:r>
        <w:t>「哥哥……我受不了啦，快进来吧。」这小妮子，果然是不多经人事，这么快就想要了。</w:t>
      </w:r>
    </w:p>
    <w:p>
      <w:r>
        <w:t>「哥哥正在服侍你的大乳房呢，那有空呀。」我故意逗她，就是不让鸡巴捅进去：「要不，你自己</w:t>
      </w:r>
    </w:p>
    <w:p>
      <w:r>
        <w:t>动动屁屁，把它吞进去吧。」</w:t>
      </w:r>
    </w:p>
    <w:p>
      <w:r>
        <w:t>「唔……」在我的淫语挑逗下，小燕果然慢慢地往后移动她翘翘的屁股，让肉缝一点一点地把大鸡</w:t>
      </w:r>
    </w:p>
    <w:p>
      <w:r>
        <w:t>巴吞了进去。</w:t>
      </w:r>
    </w:p>
    <w:p>
      <w:r>
        <w:t>「好烫呀！」终于吞进了一大半，她用手拨了拨散在脸上的头发，长长地吐了一口气，娇羞地瞟了</w:t>
      </w:r>
    </w:p>
    <w:p>
      <w:r>
        <w:t>我一眼。</w:t>
      </w:r>
    </w:p>
    <w:p>
      <w:r>
        <w:t>鸡巴被蜜穴包围着，周边不断耸动的肉缝更是让我一下子就给刺激起来了。</w:t>
      </w:r>
    </w:p>
    <w:p>
      <w:r>
        <w:t>放弃了她肉感十足的双峰，我用双手固定她的腰，屁股用力地狠狠往前一送，鸡巴全根没入：「来，</w:t>
      </w:r>
    </w:p>
    <w:p>
      <w:r>
        <w:t>哥哥让你这小骚货爽个够！」</w:t>
      </w:r>
    </w:p>
    <w:p>
      <w:r>
        <w:t>「啊……」小燕被我这突如其来的狠狠一插，不由自主地高呼了一声。</w:t>
      </w:r>
    </w:p>
    <w:p>
      <w:r>
        <w:t>「爽吧？呀！」她蜜穴里边早已经是泥泞一片了，暖暖的烫得鸡巴很舒服，紧紧的咬着鸡巴不放，</w:t>
      </w:r>
    </w:p>
    <w:p>
      <w:r>
        <w:t>抽插起来非常舒服。</w:t>
      </w:r>
    </w:p>
    <w:p>
      <w:r>
        <w:t>我咬紧牙关，渐渐加快抽插的频率。</w:t>
      </w:r>
    </w:p>
    <w:p>
      <w:r>
        <w:t>……</w:t>
      </w:r>
    </w:p>
    <w:p>
      <w:r>
        <w:t>「啊！啊！啊！」插了不到五分钟，这小妮子就开始不由自主地用力抓住自己双乳，拼命地往后送</w:t>
      </w:r>
    </w:p>
    <w:p>
      <w:r>
        <w:t>着浑圆的屁股，迎来了第一次高潮。</w:t>
      </w:r>
    </w:p>
    <w:p>
      <w:r>
        <w:t>我停止了抽插，把鸡巴抵在她蜜穴深处，静静地享受她一股股阴精的喷灌。</w:t>
      </w:r>
    </w:p>
    <w:p>
      <w:r>
        <w:t>「爽吗？宝贝。」等她平静下去，我爱怜地摸了摸她的小脸。</w:t>
      </w:r>
    </w:p>
    <w:p>
      <w:r>
        <w:t>「你把人家弄死了。」她软软地伸手擦了一把额头的汗，半娇半嗔。</w:t>
      </w:r>
    </w:p>
    <w:p>
      <w:r>
        <w:t>她的肉缝仍然死死地咬着鸡巴不放，看着大大的鸡巴全根没入在她茂密阴毛中，我没来由地一阵兴</w:t>
      </w:r>
    </w:p>
    <w:p>
      <w:r>
        <w:t>奋。</w:t>
      </w:r>
    </w:p>
    <w:p>
      <w:r>
        <w:t>「来，换个姿势。」我保持着鸡巴的插入状态，把她抱起来，让她仰面躺在草地上。</w:t>
      </w:r>
    </w:p>
    <w:p>
      <w:r>
        <w:t>这样的姿势让我的鸡巴更深入了，而且我整个身子伏在她健康饱满的身上，就好像是趴在一张充满</w:t>
      </w:r>
    </w:p>
    <w:p>
      <w:r>
        <w:t>了弹性的肉床上。</w:t>
      </w:r>
    </w:p>
    <w:p>
      <w:r>
        <w:t>们我双手探下去，抓着她充满了弹性的屁股，鸡巴毫不怜惜地一下下重重捶打在她蜜穴深处。</w:t>
      </w:r>
    </w:p>
    <w:p>
      <w:r>
        <w:t>……</w:t>
      </w:r>
    </w:p>
    <w:p>
      <w:r>
        <w:t>「啊……！」插了一百多下，在她一层层肉缝的紧紧夹吸下，我不由自主地将精液全数喷射进她蜜</w:t>
      </w:r>
    </w:p>
    <w:p>
      <w:r>
        <w:t>穴深处。</w:t>
      </w:r>
    </w:p>
    <w:p>
      <w:r>
        <w:t>后记</w:t>
      </w:r>
    </w:p>
    <w:p>
      <w:r>
        <w:t>从那天以后，小燕就被我金屋藏娇了。但可能是「湘女多情」吧，一段时间后，我发现她真的爱上</w:t>
      </w:r>
    </w:p>
    <w:p>
      <w:r>
        <w:t>我了，为了不给自己的家庭带来不必要的麻烦，我在２００３年１１月１１日（一个寒风呼呼的晚上）</w:t>
      </w:r>
    </w:p>
    <w:p>
      <w:r>
        <w:t>明确和她断绝了来往。</w:t>
      </w:r>
    </w:p>
    <w:p>
      <w:r>
        <w:t>但她真的在我心中留下了一段非常好的回忆。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