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被迫的喜悦</w:t>
      </w:r>
    </w:p>
    <w:p>
      <w:r>
        <w:t>我怎么也没有想到，我由于一时的不慎会导致现在这样的后果。我是一家外资文化传播公司的部门</w:t>
      </w:r>
    </w:p>
    <w:p>
      <w:r>
        <w:t>经理，我们公司叫ＣＤ文化传播有限公司，专门从事国际文化交流；而我们部门是主观时装模特儿的招</w:t>
      </w:r>
    </w:p>
    <w:p>
      <w:r>
        <w:t>募、培训、经纪以及演出组织。</w:t>
      </w:r>
    </w:p>
    <w:p>
      <w:r>
        <w:t>我叫陆一飞，在公司里有着常人所不可企及的优势，我由于外语特别好，加上我组织了几次很有影</w:t>
      </w:r>
    </w:p>
    <w:p>
      <w:r>
        <w:t>响力的演出，为公司创下了很好的效益。特别是去年我发掘了莎娜——我把她从一个农家女孩，一年内</w:t>
      </w:r>
    </w:p>
    <w:p>
      <w:r>
        <w:t>变成一个国际名模；不要说公司的老总对我赞许有加，莎娜本人对我也感激涕淋。不过，在这种环境下，</w:t>
      </w:r>
    </w:p>
    <w:p>
      <w:r>
        <w:t>人是很容易变的，自从我和露露有了那么一次后，我就开始真正地堕落了。随着越来越玩世不恭，我对</w:t>
      </w:r>
    </w:p>
    <w:p>
      <w:r>
        <w:t>真情已经没有感觉了，而且由于大多数和我上床的女孩子都是有求于我，希望我给她们机会，捧红她们，</w:t>
      </w:r>
    </w:p>
    <w:p>
      <w:r>
        <w:t>所以我也越来越不把她们当人，我只是发泄——带有一种象是仇恨一样的感觉去凌辱她们……</w:t>
      </w:r>
    </w:p>
    <w:p>
      <w:r>
        <w:t>一天早上，我象往常一样来到公司；秘书丽雅小姐迎了上来：「陆先生，有一位小姐找你。」</w:t>
      </w:r>
    </w:p>
    <w:p>
      <w:r>
        <w:t>「预约过吗？」</w:t>
      </w:r>
    </w:p>
    <w:p>
      <w:r>
        <w:t>「没有。」丽雅却生生地应道。</w:t>
      </w:r>
    </w:p>
    <w:p>
      <w:r>
        <w:t>「你做了几年秘书了？这点规矩都不懂？！」我的语气肯定十分严厉，丽雅吓得头低得快挤进领圈</w:t>
      </w:r>
    </w:p>
    <w:p>
      <w:r>
        <w:t>里去了。</w:t>
      </w:r>
    </w:p>
    <w:p>
      <w:r>
        <w:t>「可是，我，也对她说，她……」她还想解释。</w:t>
      </w:r>
    </w:p>
    <w:p>
      <w:r>
        <w:t>「有什么好解释的？！什么人都不见！！！」我几乎是在咆哮。</w:t>
      </w:r>
    </w:p>
    <w:p>
      <w:r>
        <w:t>正在这时，我的眼前忽然一亮——一个天仙般的美女（我美女看得实在太多了，所以我认为的美女</w:t>
      </w:r>
    </w:p>
    <w:p>
      <w:r>
        <w:t>一定是绝色）站在了我的面前：「陆先生，你好大脾气哟，」</w:t>
      </w:r>
    </w:p>
    <w:p>
      <w:r>
        <w:t>她半娇半嗔地说，「你的秘书确实不让我在这里等，是我死皮赖脸地硬留下来的。」</w:t>
      </w:r>
    </w:p>
    <w:p>
      <w:r>
        <w:t>我狐疑地打量着她。</w:t>
      </w:r>
    </w:p>
    <w:p>
      <w:r>
        <w:t>「这么？不欢迎我呀。」她的那双眼睛，真的很让我着迷，「我可是老远的慕名而来啊，你不应该</w:t>
      </w:r>
    </w:p>
    <w:p>
      <w:r>
        <w:t>一句话也不说就赶我走吧。」</w:t>
      </w:r>
    </w:p>
    <w:p>
      <w:r>
        <w:t>「那——，我只有十分钟时间；请进。」我推开门，把她让进了办公室。我怎么也想不到这一开门，</w:t>
      </w:r>
    </w:p>
    <w:p>
      <w:r>
        <w:t>竟然会惹出这么大的麻烦，造成我今天的如此窘境。</w:t>
      </w:r>
    </w:p>
    <w:p>
      <w:r>
        <w:t>「请坐。」我拉了一张椅子给她。</w:t>
      </w:r>
    </w:p>
    <w:p>
      <w:r>
        <w:t>「谢谢陆先生，你其实并不凶，可是你的员工为什么都那么怕你呢？」</w:t>
      </w:r>
    </w:p>
    <w:p>
      <w:r>
        <w:t>「我不凶？哈哈，这可是我今年听见的最有意思的一句话！」</w:t>
      </w:r>
    </w:p>
    <w:p>
      <w:r>
        <w:t>「我感觉得到，你是凶在表面上，你的内心是很善良的。」她那无邪的眼神居然看得我的脸有一些</w:t>
      </w:r>
    </w:p>
    <w:p>
      <w:r>
        <w:t>发烫。</w:t>
      </w:r>
    </w:p>
    <w:p>
      <w:r>
        <w:t>「是吗？谢谢夸奖。」我不知怎的，不敢看她的眼神，我踱到酒柜前，为自己倒了一杯酒：「你要</w:t>
      </w:r>
    </w:p>
    <w:p>
      <w:r>
        <w:t>不要？」</w:t>
      </w:r>
    </w:p>
    <w:p>
      <w:r>
        <w:t>「不，不要，谢谢！」她好象显得有一点热，扭了扭脖子，随后由解开了一粒纽扣。</w:t>
      </w:r>
    </w:p>
    <w:p>
      <w:r>
        <w:t>我看着她纯洁的样子，怎么也不会把她的这个动作跟挑逗联系在一起，但是，效果确实是的。</w:t>
      </w:r>
    </w:p>
    <w:p>
      <w:r>
        <w:t>这娘们！我内心骂道，还真的挺会挑逗人的。我正想用遥控器快进，画面由出现了，不过画面非常</w:t>
      </w:r>
    </w:p>
    <w:p>
      <w:r>
        <w:t>模糊，好象是焦距没有对准；果然，随着焦距的渐渐调整，画面也越来越清晰——哇！我简直不能相信，</w:t>
      </w:r>
    </w:p>
    <w:p>
      <w:r>
        <w:t>重新登场的紫嫣，象是完全换了一个人，她上身穿一件皮质的紧身胸衣，由于尺寸非常紧凑，她的一对</w:t>
      </w:r>
    </w:p>
    <w:p>
      <w:r>
        <w:t>ＭＩＭＩ被压迫得愈发饱满，可以清晰地看到乳沟；一条皮质的紧身三角短裤穿过她的跨下，这条短裤</w:t>
      </w:r>
    </w:p>
    <w:p>
      <w:r>
        <w:t>有一点怪——形状有点象皮质的贞操带，但是，穿戴的效果非常好，充满了一种淫虐的妖艳；一双网状</w:t>
      </w:r>
    </w:p>
    <w:p>
      <w:r>
        <w:t>的丝袜紧裹她那修长的双腿；最令人充满遐想的是一双过膝的ＰＶＣ面料的长靴，在灯光的照耀下发出</w:t>
      </w:r>
    </w:p>
    <w:p>
      <w:r>
        <w:t>摄人魂魄的冷艳之光。</w:t>
      </w:r>
    </w:p>
    <w:p>
      <w:r>
        <w:t>但是，仅仅这些还不足以打动我——一个久经沙场的老油子，令我心跳不已的是她的化妆，摄像师</w:t>
      </w:r>
    </w:p>
    <w:p>
      <w:r>
        <w:t>真的挺善解人意的，立刻一个脸部特写：直而粗的眉毛显示出及强的个性，象雨蓬般挑出的睫毛，涂满</w:t>
      </w:r>
    </w:p>
    <w:p>
      <w:r>
        <w:t>了稀奇古怪的颜色；特别是腮红和唇膏，任何一个男人看了都会痴迷的——腮红用的是酒红色，但是打</w:t>
      </w:r>
    </w:p>
    <w:p>
      <w:r>
        <w:t>得很浓，有一点风尘的味道；紫嫣她本来就很性感的嘴唇，在酽彩的勾勒下，露出了咄咄的魅力，她唇</w:t>
      </w:r>
    </w:p>
    <w:p>
      <w:r>
        <w:t>线画得很夸张，紫嫣得嘴唇虽然性感，但是略微显得薄了一点，但现在，唇线恰倒好处地把她的嘴唇变</w:t>
      </w:r>
    </w:p>
    <w:p>
      <w:r>
        <w:t>得更丰满了，再加上用了类似唇彩的滋润唇膏，整个造型简直可以说是「精美绝伦」。</w:t>
      </w:r>
    </w:p>
    <w:p>
      <w:r>
        <w:t>我知道我自己陷进去了，但是我不能抗拒，也无法抗拒；画面里的紫嫣不停的搔手弄姿，我已经看</w:t>
      </w:r>
    </w:p>
    <w:p>
      <w:r>
        <w:t>不进去了，脑子里展开了激烈的思想斗争，是不是要打这个电话？</w:t>
      </w:r>
    </w:p>
    <w:p>
      <w:r>
        <w:t>我的直觉告诉我，紫嫣的到来并没有那么简单，不可能仅仅是为了出名而以身相许，从这盘录象带</w:t>
      </w:r>
    </w:p>
    <w:p>
      <w:r>
        <w:t>来看，至少有三人参与了这次策划。但是，这么精心的策划，其目的又是什么呢？我百思不得其解。究</w:t>
      </w:r>
    </w:p>
    <w:p>
      <w:r>
        <w:t>竟有没有危害？——我权衡着，但是同样没有结果。</w:t>
      </w:r>
    </w:p>
    <w:p>
      <w:r>
        <w:t>画面由停止了，老规矩，出现了一行字：现在给我打电话，六折优惠！</w:t>
      </w:r>
    </w:p>
    <w:p>
      <w:r>
        <w:t>骚货！我骂道。</w:t>
      </w:r>
    </w:p>
    <w:p>
      <w:r>
        <w:t>我拿起了电话，脑子里回忆着她写在卡片上的电话号码；屏幕上更加刺激的画面出现了。</w:t>
      </w:r>
    </w:p>
    <w:p>
      <w:r>
        <w:t>紫嫣还是那身打扮，还是那么浓的化妆，只是身上多了一样东西——绳子，她居然以被捆绑的姿态</w:t>
      </w:r>
    </w:p>
    <w:p>
      <w:r>
        <w:t>出现，这是我始料不及的。</w:t>
      </w:r>
    </w:p>
    <w:p>
      <w:r>
        <w:t>镜头推向她的胸部，几道特制的绳子呈８字型地紧绕在她的胸部，使她原来就很丰满的乳房，看起</w:t>
      </w:r>
    </w:p>
    <w:p>
      <w:r>
        <w:t>来就象要跳出来一般；镜头慢慢地向下摇，绳子捆绑得很密，一道一道的，非常漂亮，我之所以用漂亮</w:t>
      </w:r>
    </w:p>
    <w:p>
      <w:r>
        <w:t>这词，是因为，没有其他词汇能更好地表达我对这画面的赞赏。</w:t>
      </w:r>
    </w:p>
    <w:p>
      <w:r>
        <w:t>绳子绕过腰，一下穿过跨下，从陷进去的程度可以知道，绳子绑得非常紧。</w:t>
      </w:r>
    </w:p>
    <w:p>
      <w:r>
        <w:t>因此，也就更让人激动！</w:t>
      </w:r>
    </w:p>
    <w:p>
      <w:r>
        <w:t>我不再考虑什么策划、诡计、阴谋……我的脑子里只有紫嫣，我拨通了她的电话：「喂，紫嫣小姐</w:t>
      </w:r>
    </w:p>
    <w:p>
      <w:r>
        <w:t>吗？」我生平第一次这么和气地对一个女孩子讲话。</w:t>
      </w:r>
    </w:p>
    <w:p>
      <w:r>
        <w:t>「是啊，录象看过啦？」</w:t>
      </w:r>
    </w:p>
    <w:p>
      <w:r>
        <w:t>「是的；我，决定，成交。」</w:t>
      </w:r>
    </w:p>
    <w:p>
      <w:r>
        <w:t>「你肯定快看完了，是不是？」</w:t>
      </w:r>
    </w:p>
    <w:p>
      <w:r>
        <w:t>「哪里……」</w:t>
      </w:r>
    </w:p>
    <w:p>
      <w:r>
        <w:t>「别不肯承认，以你的脾气，你不会轻易地、主动地打电话给一个女孩子的；肯定是看得差不多了，</w:t>
      </w:r>
    </w:p>
    <w:p>
      <w:r>
        <w:t>觉得值得，所以——恩哼？」</w:t>
      </w:r>
    </w:p>
    <w:p>
      <w:r>
        <w:t>「你现在就过来。」我以我注册商标般的声音命令道，我知道如果她再象这样多讲几句的话，我可</w:t>
      </w:r>
    </w:p>
    <w:p>
      <w:r>
        <w:t>能就没有兴趣了。</w:t>
      </w:r>
    </w:p>
    <w:p>
      <w:r>
        <w:t>「呜………你别这么凶嘛，我都是你的人了，我就来，等着，哦！」</w:t>
      </w:r>
    </w:p>
    <w:p>
      <w:r>
        <w:t>对我来说，这一个小时是我经历的最漫长的一小时，终于等来了。</w:t>
      </w:r>
    </w:p>
    <w:p>
      <w:r>
        <w:t>「丁冬」门铃响了，我镇定了一下，走过去，打开了门。</w:t>
      </w:r>
    </w:p>
    <w:p>
      <w:r>
        <w:t>我惊呆了，她的打扮是那么的性感，与白天见到的是完全不同的风格，倒是和录象带里的有一点相</w:t>
      </w:r>
    </w:p>
    <w:p>
      <w:r>
        <w:t>似：一席ＰＶＣ的紧身吊带长裙，使她在成熟里透出几分野性；半裸的酥胸，令人想入非非。</w:t>
      </w:r>
    </w:p>
    <w:p>
      <w:r>
        <w:t>「怎么啦，陆先生？」她站在门口笑吟吟地说。</w:t>
      </w:r>
    </w:p>
    <w:p>
      <w:r>
        <w:t>「哦，请进，请进。」我自觉有一点失态，赶紧招呼她。</w:t>
      </w:r>
    </w:p>
    <w:p>
      <w:r>
        <w:t>进来后，她一点也不客气地坐在了沙发上，抬头看着我：「陆先生，你可不要食言哦。」</w:t>
      </w:r>
    </w:p>
    <w:p>
      <w:r>
        <w:t>「哪里，我陆一飞说话从来就是说一不二的。」</w:t>
      </w:r>
    </w:p>
    <w:p>
      <w:r>
        <w:t>接下来的事，我不用写大家也可以猜到：我度过了一个令我永生难忘的夜晚。</w:t>
      </w:r>
    </w:p>
    <w:p>
      <w:r>
        <w:t>她的技巧和那种淫荡的表现让我觉得不可思议，她究竟是何许人也？——我再次在心里产生这样的</w:t>
      </w:r>
    </w:p>
    <w:p>
      <w:r>
        <w:t>疑问，但是，我由不愿意多去想它，我怕一旦想明白了，一切都会变得索然无味。</w:t>
      </w:r>
    </w:p>
    <w:p>
      <w:r>
        <w:t>「明天早上你来我公司，我给你安排指导老师；我们的交易就这样开始，你看怎么样？」</w:t>
      </w:r>
    </w:p>
    <w:p>
      <w:r>
        <w:t>「陆先生真是快人快语，」她一边穿衣服，一边回答着，「不过，我有个要求，不知陆先生是否肯</w:t>
      </w:r>
    </w:p>
    <w:p>
      <w:r>
        <w:t>答应？」</w:t>
      </w:r>
    </w:p>
    <w:p>
      <w:r>
        <w:t>「什么要求？」</w:t>
      </w:r>
    </w:p>
    <w:p>
      <w:r>
        <w:t>「我要你在我们相互履约的这段时间内不要和别的女孩子交往，除非得到我的同意！」</w:t>
      </w:r>
    </w:p>
    <w:p>
      <w:r>
        <w:t>哦，原来是这样——女人惯有的小心眼，可能是我把她想得太复杂了，她其实也是一个普通的女孩</w:t>
      </w:r>
    </w:p>
    <w:p>
      <w:r>
        <w:t>子，只不过野心比一般的女孩子大一点，她想控制我，哼哼！她真的不了解我。</w:t>
      </w:r>
    </w:p>
    <w:p>
      <w:r>
        <w:t>「我答应你，」我心里想，到时候玩腻了，一脚蹬掉你，你又能如何，「我不会和别的女孩子交往，</w:t>
      </w:r>
    </w:p>
    <w:p>
      <w:r>
        <w:t>因为你太让我着迷了；不过，你可得好好服侍我哟，要不然，我不开心了，就难免去外面拈花惹草哦。」</w:t>
      </w:r>
    </w:p>
    <w:p>
      <w:r>
        <w:t>「你真坏，我会把你掏空，看你如何去拈花惹草？」</w:t>
      </w:r>
    </w:p>
    <w:p>
      <w:r>
        <w:t>「哦？那也要看你有没有这本事啊。」</w:t>
      </w:r>
    </w:p>
    <w:p>
      <w:r>
        <w:t>我们就这样言语间调戏着，渐渐地我又控制不住自己了，我们又云雨了一番，又坐；饿一会儿之后，</w:t>
      </w:r>
    </w:p>
    <w:p>
      <w:r>
        <w:t>我送她回家了。她没让我送上楼，远远的一个飞吻，浪漫的一天过去了。</w:t>
      </w:r>
    </w:p>
    <w:p>
      <w:r>
        <w:t>第二天，她很早就来到了公司；我到的时候，她正坐在会客室里看报，她打扮得很恬静，绝对不同</w:t>
      </w:r>
    </w:p>
    <w:p>
      <w:r>
        <w:t>与昨晚那个让我痴迷的浪妇。看见我进来，她赶紧起来打招呼：「陆先生，你早！」</w:t>
      </w:r>
    </w:p>
    <w:p>
      <w:r>
        <w:t>「你早，昨晚睡得好吗？」我轻声问，并坏坏地一笑。</w:t>
      </w:r>
    </w:p>
    <w:p>
      <w:r>
        <w:t>「你真的很坏，今后我可有的倒霉了」她的脸居然红了，我很惊讶，我几乎怀疑她是不是昨晚的紫</w:t>
      </w:r>
    </w:p>
    <w:p>
      <w:r>
        <w:t>嫣！</w:t>
      </w:r>
    </w:p>
    <w:p>
      <w:r>
        <w:t>……</w:t>
      </w:r>
    </w:p>
    <w:p>
      <w:r>
        <w:t>一个多星期过去了，我们几乎天天在一起，我开始变着法子发泄我那畸形的欲望，我逼她为我口交，</w:t>
      </w:r>
    </w:p>
    <w:p>
      <w:r>
        <w:t>把精液射入她嘴里，并且强行命令她吞下；我还把她捆起来，用夹子夹她的乳房，甚至肛交……</w:t>
      </w:r>
    </w:p>
    <w:p>
      <w:r>
        <w:t>她虽然其间也有反抗，但是最终还是屈从了，而且她那适当的反抗更加激起我的欲望，每次我都搞</w:t>
      </w:r>
    </w:p>
    <w:p>
      <w:r>
        <w:t>得很累，而她也很惨！我几次看见她完事后躲在盥洗室里偷偷地落泪。即使这样，也丝毫没有让我放弃</w:t>
      </w:r>
    </w:p>
    <w:p>
      <w:r>
        <w:t>对她的折磨，直到一天，我发觉我的一张极其重要的磁盘不见了，我的心才开始有一点紧张：会不会是</w:t>
      </w:r>
    </w:p>
    <w:p>
      <w:r>
        <w:t>紫嫣她偷偷地拿走了，如果是那样，后果……</w:t>
      </w:r>
    </w:p>
    <w:p>
      <w:r>
        <w:t>我这天没有约她，一方面是因为没心情，另一方面是我怕磁盘如果在她的手上，我还要好好动脑筋</w:t>
      </w:r>
    </w:p>
    <w:p>
      <w:r>
        <w:t>如何把她骗回来——那样的话，就绝对不能象前一段时间那样肆意折磨她了。不过，一下子转变过来，</w:t>
      </w:r>
    </w:p>
    <w:p>
      <w:r>
        <w:t>好象又有一些不妥。</w:t>
      </w:r>
    </w:p>
    <w:p>
      <w:r>
        <w:t>所以，我接连两天以公事繁忙为借口没有约她，她也不象前几天那样老盯在后面。这两天，我心里</w:t>
      </w:r>
    </w:p>
    <w:p>
      <w:r>
        <w:t>很乱，这张磁盘对我非常重要，如果落在了别人（我不愿意假象谁）的手上，我的事业就要完蛋了——</w:t>
      </w:r>
    </w:p>
    <w:p>
      <w:r>
        <w:t>可能还不仅仅是事业，我都不敢往下想。</w:t>
      </w:r>
    </w:p>
    <w:p>
      <w:r>
        <w:t>对我来说，这一个小时是我经历的最漫长的一小时，终于等来了。</w:t>
      </w:r>
    </w:p>
    <w:p>
      <w:r>
        <w:t>「丁冬」门铃响了，我镇定了一下，走过去，打开了门。</w:t>
      </w:r>
    </w:p>
    <w:p>
      <w:r>
        <w:t>我惊呆了，她的打扮是那么的性感，与白天见到的是完全不同的风格，倒是和录象带里的有一点相</w:t>
      </w:r>
    </w:p>
    <w:p>
      <w:r>
        <w:t>似：一席ＰＶＣ的紧身吊带长裙，使她在成熟里透出几分野性；半裸的酥胸，令人想入非非。</w:t>
      </w:r>
    </w:p>
    <w:p>
      <w:r>
        <w:t>「怎么啦，陆先生？」她站在门口笑吟吟地说。</w:t>
      </w:r>
    </w:p>
    <w:p>
      <w:r>
        <w:t>「哦，请进，请进。」我自觉有一点失态，赶紧招呼她。</w:t>
      </w:r>
    </w:p>
    <w:p>
      <w:r>
        <w:t>进来后，她一点也不客气地坐在了沙发上，抬头看着我：「陆先生，你可不要食言哦。」</w:t>
      </w:r>
    </w:p>
    <w:p>
      <w:r>
        <w:t>「哪里，我陆一飞说话从来就是说一不二的。」</w:t>
      </w:r>
    </w:p>
    <w:p>
      <w:r>
        <w:t>接下来的事，我不用写大家也可以猜到：我度过了一个令我永生难忘的夜晚。</w:t>
      </w:r>
    </w:p>
    <w:p>
      <w:r>
        <w:t>她的技巧和那种淫荡的表现让我觉得不可思议，她究竟是何许人也？——我再次在心里产生这样的</w:t>
      </w:r>
    </w:p>
    <w:p>
      <w:r>
        <w:t>疑问，但是，我由不愿意多去想它，我怕一旦想明白了，一切都会变得索然无味。</w:t>
      </w:r>
    </w:p>
    <w:p>
      <w:r>
        <w:t>「明天早上你来我公司，我给你安排指导老师；我们的交易就这样开始，你看怎么样？」</w:t>
      </w:r>
    </w:p>
    <w:p>
      <w:r>
        <w:t>「陆先生真是快人快语，」她一边穿衣服，一边回答着，「不过，我有个要求，不知陆先生是否肯</w:t>
      </w:r>
    </w:p>
    <w:p>
      <w:r>
        <w:t>答应？」</w:t>
      </w:r>
    </w:p>
    <w:p>
      <w:r>
        <w:t>「什么要求？」</w:t>
      </w:r>
    </w:p>
    <w:p>
      <w:r>
        <w:t>「我要你在我们相互履约的这段时间内不要和别的女孩子交往，除非得到我的同意！」</w:t>
      </w:r>
    </w:p>
    <w:p>
      <w:r>
        <w:t>哦，原来是这样——女人惯有的小心眼，可能是我把她想得太复杂了，她其实也是一个普通的女孩</w:t>
      </w:r>
    </w:p>
    <w:p>
      <w:r>
        <w:t>子，只不过野心比一般的女孩子大一点，她想控制我，哼哼！她真的不了解我。</w:t>
      </w:r>
    </w:p>
    <w:p>
      <w:r>
        <w:t>「我答应你，」我心里想，到时候玩腻了，一脚蹬掉你，你又能如何，「我不会和别的女孩子交往，</w:t>
      </w:r>
    </w:p>
    <w:p>
      <w:r>
        <w:t>因为你太让我着迷了；不过，你可得好好服侍我哟，要不然，我不开心了，就难免去外面拈花惹草哦。」</w:t>
      </w:r>
    </w:p>
    <w:p>
      <w:r>
        <w:t>「你真坏，我会把你掏空，看你如何去拈花惹草？」</w:t>
      </w:r>
    </w:p>
    <w:p>
      <w:r>
        <w:t>「哦？那也要看你有没有这本事啊。」</w:t>
      </w:r>
    </w:p>
    <w:p>
      <w:r>
        <w:t>我们就这样言语间调戏着，渐渐地我又控制不住自己了，我们又云雨了一番，又坐；饿一会儿之后，</w:t>
      </w:r>
    </w:p>
    <w:p>
      <w:r>
        <w:t>我送她回家了。她没让我送上楼，远远的一个飞吻，浪漫的一天过去了。</w:t>
      </w:r>
    </w:p>
    <w:p>
      <w:r>
        <w:t>第二天，她很早就来到了公司；我到的时候，她正坐在会客室里看报，她打扮得很恬静，绝对不同</w:t>
      </w:r>
    </w:p>
    <w:p>
      <w:r>
        <w:t>与昨晚那个让我痴迷的浪妇。看见我进来，她赶紧起来打招呼：「陆先生，你早！」</w:t>
      </w:r>
    </w:p>
    <w:p>
      <w:r>
        <w:t>「你早，昨晚睡得好吗？」我轻声问，并坏坏地一笑。</w:t>
      </w:r>
    </w:p>
    <w:p>
      <w:r>
        <w:t>「你真的很坏，今后我可有的倒霉了」她的脸居然红了，我很惊讶，我几乎怀疑她是不是昨晚的紫</w:t>
      </w:r>
    </w:p>
    <w:p>
      <w:r>
        <w:t>嫣！</w:t>
      </w:r>
    </w:p>
    <w:p>
      <w:r>
        <w:t>……</w:t>
      </w:r>
    </w:p>
    <w:p>
      <w:r>
        <w:t>一个多星期过去了，我们几乎天天在一起，我开始变着法子发泄我那畸形的欲望，我逼她为我口交，</w:t>
      </w:r>
    </w:p>
    <w:p>
      <w:r>
        <w:t>把精液射入她嘴里，并且强行命令她吞下；我还把她捆起来，用夹子夹她的乳房，甚至肛交……</w:t>
      </w:r>
    </w:p>
    <w:p>
      <w:r>
        <w:t>她虽然其间也有反抗，但是最终还是屈从了，而且她那适当的反抗更加激起我的欲望，每次我都搞</w:t>
      </w:r>
    </w:p>
    <w:p>
      <w:r>
        <w:t>得很累，而她也很惨！我几次看见她完事后躲在盥洗室里偷偷地落泪。即使这样，也丝毫没有让我放弃</w:t>
      </w:r>
    </w:p>
    <w:p>
      <w:r>
        <w:t>对她的折磨，直到一天，我发觉我的一张极其重要的磁盘不见了，我的心才开始有一点紧张：会不会是</w:t>
      </w:r>
    </w:p>
    <w:p>
      <w:r>
        <w:t>紫嫣她偷偷地拿走了，如果是那样，后果……</w:t>
      </w:r>
    </w:p>
    <w:p>
      <w:r>
        <w:t>我这天没有约她，一方面是因为没心情，另一方面是我怕磁盘如果在她的手上，我还要好好动脑筋</w:t>
      </w:r>
    </w:p>
    <w:p>
      <w:r>
        <w:t>如何把她骗回来——那样的话，就绝对不能象前一段时间那样肆意折磨她了。不过，一下子转变过来，</w:t>
      </w:r>
    </w:p>
    <w:p>
      <w:r>
        <w:t>好象又有一些不妥。</w:t>
      </w:r>
    </w:p>
    <w:p>
      <w:r>
        <w:t>所以，我接连两天以公事繁忙为借口没有约她，她也不象前几天那样老盯在后面。这两天，我心里</w:t>
      </w:r>
    </w:p>
    <w:p>
      <w:r>
        <w:t>很乱，这张磁盘对我非常重要，如果落在了别人（我不愿意假象谁）的手上，我的事业就要完蛋了——</w:t>
      </w:r>
    </w:p>
    <w:p>
      <w:r>
        <w:t>可能还不仅仅是事业，我都不敢往下想。</w:t>
      </w:r>
    </w:p>
    <w:p>
      <w:r>
        <w:t>一个星期过去了，在这一个星期里，我和紫嫣只约会过一次，我是为了试试她究竟是不是拿了我的</w:t>
      </w:r>
    </w:p>
    <w:p>
      <w:r>
        <w:t>磁盘；但是，丝毫不能判断她究竟拿了没有，她还是象往常一样的顺从，我想如果磁盘在她那里，她可</w:t>
      </w:r>
    </w:p>
    <w:p>
      <w:r>
        <w:t>能不会这么客气吧。</w:t>
      </w:r>
    </w:p>
    <w:p>
      <w:r>
        <w:t>虽然磁盘没有找到，但是一星期过去了，也没出什么事，我想大概磁盘是放在什么地方我忘记了，</w:t>
      </w:r>
    </w:p>
    <w:p>
      <w:r>
        <w:t>以后整理房间它自己会出现的。这样一想我心情好多了。</w:t>
      </w:r>
    </w:p>
    <w:p>
      <w:r>
        <w:t>我按了一下对讲机：「丽雅，你帮我联系一下紫嫣；哦，顺便帮我在华亭订两个位子。」</w:t>
      </w:r>
    </w:p>
    <w:p>
      <w:r>
        <w:t>我准备好好放松一下，要彻底的把这一星期来压抑在胸中的烦闷宣泄一下，华亭宾馆是这儿最好的</w:t>
      </w:r>
    </w:p>
    <w:p>
      <w:r>
        <w:t>酒店，格调非常高雅，我脑子里已经安排起晚上的节目了，我们先来一个丰盛的晚餐，然后去ＯＴＴＯ</w:t>
      </w:r>
    </w:p>
    <w:p>
      <w:r>
        <w:t>喝一杯咖啡，最后才进入正题——把紫嫣带到我的公寓，好好地折磨她一个晚上！</w:t>
      </w:r>
    </w:p>
    <w:p>
      <w:r>
        <w:t>「陆先生，紫嫣小姐电话，２号线。」</w:t>
      </w:r>
    </w:p>
    <w:p>
      <w:r>
        <w:t>「喂，紫嫣吗？今晚七点，我来接你。」我的语气不容置疑。</w:t>
      </w:r>
    </w:p>
    <w:p>
      <w:r>
        <w:t>「什么事啊？人家今晚本来有事的……」</w:t>
      </w:r>
    </w:p>
    <w:p>
      <w:r>
        <w:t>「什么事情比我对你的召唤还重要！？」我的语气里透出一分严厉。</w:t>
      </w:r>
    </w:p>
    <w:p>
      <w:r>
        <w:t>「你看你，人家话还没说完嘛；本来有事的，但是你陆先生来电话了，我当然要奉陪喽。」</w:t>
      </w:r>
    </w:p>
    <w:p>
      <w:r>
        <w:t>晚上，一切进行的很顺利，晚餐气氛非常好，咖啡馆也充满了浪漫的情调，她今晚的打扮有点另类，</w:t>
      </w:r>
    </w:p>
    <w:p>
      <w:r>
        <w:t>背的包也比平时的要大出好多。她不时地用眼神挑逗着我，我已经没心思喝咖啡了，草草买单后，我们</w:t>
      </w:r>
    </w:p>
    <w:p>
      <w:r>
        <w:t>直接驱车来到我的公寓。</w:t>
      </w:r>
    </w:p>
    <w:p>
      <w:r>
        <w:t>她熟门熟路地走进房间，打开灯，一下坐在沙发上，好象很累的样子。</w:t>
      </w:r>
    </w:p>
    <w:p>
      <w:r>
        <w:t>「紫嫣，今晚怎么玩，你想好了吗？」我问道，因为以前好多次，她为了取悦与我，常常想出各种</w:t>
      </w:r>
    </w:p>
    <w:p>
      <w:r>
        <w:t>新奇的玩法来赢得我的欢欣。</w:t>
      </w:r>
    </w:p>
    <w:p>
      <w:r>
        <w:t>「今晚我看这样吧，我把你扮成女人，让你也体会一下做女人的感觉，好吗？」</w:t>
      </w:r>
    </w:p>
    <w:p>
      <w:r>
        <w:t>她笑吟吟地斜着头问道。</w:t>
      </w:r>
    </w:p>
    <w:p>
      <w:r>
        <w:t>「这有什么好玩，不玩！我——今晚还是玩你后面吧，你的后面比较紧。」</w:t>
      </w:r>
    </w:p>
    <w:p>
      <w:r>
        <w:t>「不行，人家不喜欢嘛。」她又开始撒娇。</w:t>
      </w:r>
    </w:p>
    <w:p>
      <w:r>
        <w:t>「可是我喜欢！」我的语气又严厉了一点。</w:t>
      </w:r>
    </w:p>
    <w:p>
      <w:r>
        <w:t>「我不喜欢。」她还带着笑容，但是那个笑容不是属于她的，仅仅是挂在她的脸上而已，「我要把</w:t>
      </w:r>
    </w:p>
    <w:p>
      <w:r>
        <w:t>你变成女的，让你也尝尝做女人，被人玩弄的滋味！」</w:t>
      </w:r>
    </w:p>
    <w:p>
      <w:r>
        <w:t>「什么！？」我的火气顿时串了上来，「你在跟谁讲话，你以为你是什么东西！！」</w:t>
      </w:r>
    </w:p>
    <w:p>
      <w:r>
        <w:t>「我是不是什么东西，可是我手上有这个东西。」她的手上多了一样东西——磁盘，我的心一下子</w:t>
      </w:r>
    </w:p>
    <w:p>
      <w:r>
        <w:t>沉了下去，最不愿意看到的事终于发生了。</w:t>
      </w:r>
    </w:p>
    <w:p>
      <w:r>
        <w:t>「我很欣赏你现在的表情。」她站了起来，得意扬扬地说着，「我为了看到这一幕，等了好长时间</w:t>
      </w:r>
    </w:p>
    <w:p>
      <w:r>
        <w:t>了，而且还做出了很大的牺牲。」</w:t>
      </w:r>
    </w:p>
    <w:p>
      <w:r>
        <w:t>「你早有预谋？」</w:t>
      </w:r>
    </w:p>
    <w:p>
      <w:r>
        <w:t>「当然，现在告诉你也无妨。」她笑得很奸诈，「为了替姐妹们出这口气，我和莎娜、丽雅商量了</w:t>
      </w:r>
    </w:p>
    <w:p>
      <w:r>
        <w:t>很长时间了，度过了多少个不眠之夜，才有今天如此周密的计划。」</w:t>
      </w:r>
    </w:p>
    <w:p>
      <w:r>
        <w:t>「什么！莎娜、丽雅都有份？」</w:t>
      </w:r>
    </w:p>
    <w:p>
      <w:r>
        <w:t>「是呀。」</w:t>
      </w:r>
    </w:p>
    <w:p>
      <w:r>
        <w:t>「我不信！莎娜绝对不会的，不会的。」我难以承受这样的打击，莎娜是十分感激我的——在我的</w:t>
      </w:r>
    </w:p>
    <w:p>
      <w:r>
        <w:t>印象里。</w:t>
      </w:r>
    </w:p>
    <w:p>
      <w:r>
        <w:t>「不信？好，让你死了这条心吧。」她说着朝门口走去，一开门，「进来吧。」</w:t>
      </w:r>
    </w:p>
    <w:p>
      <w:r>
        <w:t>怎么，外面还有人？我惊呆了。</w:t>
      </w:r>
    </w:p>
    <w:p>
      <w:r>
        <w:t>进来的是莎娜和丽雅。</w:t>
      </w:r>
    </w:p>
    <w:p>
      <w:r>
        <w:t>「你们想干什么？」我有一点绝望，因此，我急于想知道她们这么做的代价是什么，她们要的我是</w:t>
      </w:r>
    </w:p>
    <w:p>
      <w:r>
        <w:t>否付得起。</w:t>
      </w:r>
    </w:p>
    <w:p>
      <w:r>
        <w:t>「怎么，怕啦？」紫嫣是最嚣张的一个，「你说我们会怎样？」</w:t>
      </w:r>
    </w:p>
    <w:p>
      <w:r>
        <w:t>「你们要多少钱？只要我付得起，我一定给。」</w:t>
      </w:r>
    </w:p>
    <w:p>
      <w:r>
        <w:t>「你以为我们是为了钱吗？」丽雅忿忿地说，「你蹂躏了那么多姐妹，我们是为她们报仇来的。」</w:t>
      </w:r>
    </w:p>
    <w:p>
      <w:r>
        <w:t>「是啊。」莎娜也附和着，「钱算什么？你知道吗，紫嫣姐是冰儿的表姐，她在美国有很大的产业，</w:t>
      </w:r>
    </w:p>
    <w:p>
      <w:r>
        <w:t>你那点钱，还不够她每月养男人的钱呢！」</w:t>
      </w:r>
    </w:p>
    <w:p>
      <w:r>
        <w:t>「莎娜！」紫嫣毕竟是个女孩子，听莎娜说出这些，马上制止了她。</w:t>
      </w:r>
    </w:p>
    <w:p>
      <w:r>
        <w:t>「那、那、那你们究竟要怎么样？」她们不为钱的话，我可真的有一点怕了；我了解女人，她们疯</w:t>
      </w:r>
    </w:p>
    <w:p>
      <w:r>
        <w:t>狂起来，什么事都做得出。</w:t>
      </w:r>
    </w:p>
    <w:p>
      <w:r>
        <w:t>「我刚才不是讲了？」紫嫣显得很平静，「我要让你做女人，尝遍女人所受的各种罪；你现在后悔</w:t>
      </w:r>
    </w:p>
    <w:p>
      <w:r>
        <w:t>当初是如何折磨那些模特了吧。你所做的一切，都将全部用在你的身上，不！远远不止。」</w:t>
      </w:r>
    </w:p>
    <w:p>
      <w:r>
        <w:t>「别、别开玩笑了。我、怎么可能、做、做女人呢？」</w:t>
      </w:r>
    </w:p>
    <w:p>
      <w:r>
        <w:t>「哦？不可能吗？」紫嫣笑得非常暧昧，「莎娜、丽雅，你们说呢。」</w:t>
      </w:r>
    </w:p>
    <w:p>
      <w:r>
        <w:t>「可能的，可能的。」丽雅即使在这样的关头，也保持着一分纯真。</w:t>
      </w:r>
    </w:p>
    <w:p>
      <w:r>
        <w:t>「紫嫣姐，我来帮她；变女人，不难。」莎娜自告奋勇。</w:t>
      </w:r>
    </w:p>
    <w:p>
      <w:r>
        <w:t>「现在知道我们要干什么了吧。」紫嫣露出不肖的神态，「我们要给你穿女人衣服，给你化妆，一</w:t>
      </w:r>
    </w:p>
    <w:p>
      <w:r>
        <w:t>切都象对待女人那样对待你。当然，少不了羞辱、虐待，直到我们玩腻了，你才可以获得自由。而且，</w:t>
      </w:r>
    </w:p>
    <w:p>
      <w:r>
        <w:t>在这其间，你不得反抗，否则，这盘磁盘将出现在警察局的案卷里——关于这点，你应该知道，我不是</w:t>
      </w:r>
    </w:p>
    <w:p>
      <w:r>
        <w:t>吓唬你吧！」</w:t>
      </w:r>
    </w:p>
    <w:p>
      <w:r>
        <w:t>我的头脑「翁」的一下，好象空空的，我几乎没有听见她们接下来说的话；但是有一点我脑子里十</w:t>
      </w:r>
    </w:p>
    <w:p>
      <w:r>
        <w:t>分清晰，那就是我的苦日子开始了。</w:t>
      </w:r>
    </w:p>
    <w:p>
      <w:r>
        <w:t>「今天先把话跟你挑明了，」紫嫣此刻的神情显得有点刚毅，全然不象以前在我跨下呻吟时的那般</w:t>
      </w:r>
    </w:p>
    <w:p>
      <w:r>
        <w:t>娇弱，「我们做事也有原则，你准备一下吧，明天上班见。」</w:t>
      </w:r>
    </w:p>
    <w:p>
      <w:r>
        <w:t>紫嫣说着，把她的背包扔在我的面前：「打开，你看看，有什么不会用的吗？如果有，提出来我叫</w:t>
      </w:r>
    </w:p>
    <w:p>
      <w:r>
        <w:t>莎娜、丽雅帮你；如果没有，明天我会检查你是否都穿戴整齐了。」</w:t>
      </w:r>
    </w:p>
    <w:p>
      <w:r>
        <w:t>我顺从地打开她的背包一看，哇！我的脸红了——我回想起来，这大概是我第一次脸红。怪不得她</w:t>
      </w:r>
    </w:p>
    <w:p>
      <w:r>
        <w:t>今天背那么大的包：里面装满了女性用品——几只胸罩，大约有一打各类丝袜，半身的、全身的束腹也</w:t>
      </w:r>
    </w:p>
    <w:p>
      <w:r>
        <w:t>有好几款，卫生棉两包，蕾丝短裤也有十来条，另外还有一整套化妆品，一长一短两个假发，另外还有</w:t>
      </w:r>
    </w:p>
    <w:p>
      <w:r>
        <w:t>一些我不知道派什么用场的器具（我认识的只有一根硅胶的假阳具）……</w:t>
      </w:r>
    </w:p>
    <w:p>
      <w:r>
        <w:t>「你们疯了，让我穿这个！」我异常愤怒，「不，我死也不穿的！」</w:t>
      </w:r>
    </w:p>
    <w:p>
      <w:r>
        <w:t>「是吗？」紫嫣冷笑着，「莎娜、丽雅，我们走。陆先生，你自己去警察局自首吧。」</w:t>
      </w:r>
    </w:p>
    <w:p>
      <w:r>
        <w:t>说完，紫嫣转身就往外走，莎娜、丽雅也跟着往外走。</w:t>
      </w:r>
    </w:p>
    <w:p>
      <w:r>
        <w:t>「别，别，商量一下嘛！」我口气软了好多，「你们想出一口气，我理解；可是，穿了这个我怎么</w:t>
      </w:r>
    </w:p>
    <w:p>
      <w:r>
        <w:t>去上班呀？」</w:t>
      </w:r>
    </w:p>
    <w:p>
      <w:r>
        <w:t>「哎呀，你真是，紫嫣姐叫你穿你就穿嘛，只是穿在里面，有什么关系。」</w:t>
      </w:r>
    </w:p>
    <w:p>
      <w:r>
        <w:t>莎娜说着给我使了个眼色。还是莎娜好，我心里想，关键时刻还向着我。</w:t>
      </w:r>
    </w:p>
    <w:p>
      <w:r>
        <w:t>「可是，我，穿了以后你们还想怎样呢？」</w:t>
      </w:r>
    </w:p>
    <w:p>
      <w:r>
        <w:t>「你在跟我讨价还价？」紫嫣用一种调侃的语气嘲弄着我，「你有资格跟我讨价还价吗？干脆一点，</w:t>
      </w:r>
    </w:p>
    <w:p>
      <w:r>
        <w:t>穿还是不穿？」</w:t>
      </w:r>
    </w:p>
    <w:p>
      <w:r>
        <w:t>「紫嫣姐，我看现在就别逼她了。」丽雅也打起了圆场，「明天我们检查了看，如果发现她没穿，</w:t>
      </w:r>
    </w:p>
    <w:p>
      <w:r>
        <w:t>我们再报警；陆先生，你可以考虑一个晚上。」</w:t>
      </w:r>
    </w:p>
    <w:p>
      <w:r>
        <w:t>我知道在劫难逃了，唯一可能的是求饶，以减轻她们对我的惩罚：「我有一个要求，求求你们在公</w:t>
      </w:r>
    </w:p>
    <w:p>
      <w:r>
        <w:t>司里为我保存一点颜面，好吗？」</w:t>
      </w:r>
    </w:p>
    <w:p>
      <w:r>
        <w:t>「那要看你表现得怎样了。化妆品是给你练习用的，你早晚要学会自己化妆，当然，你如果表现得</w:t>
      </w:r>
    </w:p>
    <w:p>
      <w:r>
        <w:t>好，在公司里就象什么也没发生过一样。」紫嫣说着，头也不回地向门外走去。丽雅、莎娜紧跟着也往</w:t>
      </w:r>
    </w:p>
    <w:p>
      <w:r>
        <w:t>外走；莎娜走在最后，出门前，她回过头来悄悄问我：「你都会用吗？如果不会，打电话给我哦。」</w:t>
      </w:r>
    </w:p>
    <w:p>
      <w:r>
        <w:t>我的脸又是一阵发烫，我被整到要穿上女人衣服已经是够惨了，还要请一个参与这项阴谋的人来辅</w:t>
      </w:r>
    </w:p>
    <w:p>
      <w:r>
        <w:t>导我怎么作践我自己，想到这里，我的眼睛有一点湿润；我往日的豪情一下子无影无踪了，心里只是在</w:t>
      </w:r>
    </w:p>
    <w:p>
      <w:r>
        <w:t>犯愁，这未来的日子可怎么过呀！</w:t>
      </w:r>
    </w:p>
    <w:p>
      <w:r>
        <w:t>我会被这几个小骚货活活折磨死的。</w:t>
      </w:r>
    </w:p>
    <w:p>
      <w:r>
        <w:t>我再次检查了一遍紫嫣背包里的物件，无奈地在里面挑出一只黑色的纯棉胸罩，因为样子平常一点，</w:t>
      </w:r>
    </w:p>
    <w:p>
      <w:r>
        <w:t>我不想用那些看上去很性感的款式，以免明天被她们检查是多一份嘲笑的话柄；另外选了一双肉色的长</w:t>
      </w:r>
    </w:p>
    <w:p>
      <w:r>
        <w:t>统丝袜，之所以没有选连裤袜，是考虑到小便不方便；三角裤也挑了一条黑色的，比较大的那种。</w:t>
      </w:r>
    </w:p>
    <w:p>
      <w:r>
        <w:t>我没有立刻穿上，我真的很难为情——一个大男人，居然穿女人的内衣，明天还要穿了去上班，一</w:t>
      </w:r>
    </w:p>
    <w:p>
      <w:r>
        <w:t>想到这儿，我的脸就发烫。我躺在沙发上，手中拿着胸罩、长统丝袜和三角裤，渐渐地，倦了……</w:t>
      </w:r>
    </w:p>
    <w:p>
      <w:r>
        <w:t>「叮玲玲」一阵铃声把我从睡梦中惊醒，我一看表，乖乖，要上班了；我赶紧穿衣服，当我一眼看</w:t>
      </w:r>
    </w:p>
    <w:p>
      <w:r>
        <w:t>见已经掉在地上的胸罩时，我的心又沉了下来。但是，没有办法，我只好脱去圆领汗衫，拿起胸罩，当</w:t>
      </w:r>
    </w:p>
    <w:p>
      <w:r>
        <w:t>我两手从肩带中穿过时，我的心仿佛死了一般，我穿了上去，但是怎么也够不着后面，我急的几乎要把</w:t>
      </w:r>
    </w:p>
    <w:p>
      <w:r>
        <w:t>胸罩扯破，但是还是不行，我真的不想戴这令人屈辱的玩意儿，可是，如果不戴，待会紫嫣她们检查起</w:t>
      </w:r>
    </w:p>
    <w:p>
      <w:r>
        <w:t>来怎么办？</w:t>
      </w:r>
    </w:p>
    <w:p>
      <w:r>
        <w:t>我卸下肩带，把搭扣调到前面，扣好；然后再费力地把胸罩转个１８０度，接着，两手穿进肩带，</w:t>
      </w:r>
    </w:p>
    <w:p>
      <w:r>
        <w:t>经过这么一折腾，胸罩居然也被我戴上去了。丝袜和三角裤就简单多了。</w:t>
      </w:r>
    </w:p>
    <w:p>
      <w:r>
        <w:t>我里面的女用装备穿戴完毕后，罩上了衬衫，穿上西裤，最后是打了领带；完了，对着镜子照了照，</w:t>
      </w:r>
    </w:p>
    <w:p>
      <w:r>
        <w:t>胸部好象有一点隆起的感觉，而且胸罩的带子好象仔细一看也能看出来。于是，我又在外面套了一件西</w:t>
      </w:r>
    </w:p>
    <w:p>
      <w:r>
        <w:t>装，再照了一下镜子，好多了。</w:t>
      </w:r>
    </w:p>
    <w:p>
      <w:r>
        <w:t>不过，我心里很虚，走出门的时候象是作贼似的，看看左右没人，赶紧走出来，迅速打开车门，一</w:t>
      </w:r>
    </w:p>
    <w:p>
      <w:r>
        <w:t>头钻了进去。</w:t>
      </w:r>
    </w:p>
    <w:p>
      <w:r>
        <w:t>我驾车来到公司，车停好后，我迟迟不想走出车门，我在担心我进了公司以后，那两个疯女人会对</w:t>
      </w:r>
    </w:p>
    <w:p>
      <w:r>
        <w:t>我做些什么。</w:t>
      </w:r>
    </w:p>
    <w:p>
      <w:r>
        <w:t>但——我也知道，躲是躲不了的，于是，硬着头皮进了电梯。</w:t>
      </w:r>
    </w:p>
    <w:p>
      <w:r>
        <w:t>刚进公司，丽雅就跟往常一样站起来打招呼：「陆先生早。」</w:t>
      </w:r>
    </w:p>
    <w:p>
      <w:r>
        <w:t>「早。」我脸看都不敢看她一眼，径直走进办公室。</w:t>
      </w:r>
    </w:p>
    <w:p>
      <w:r>
        <w:t>胸罩的带子有点紧，丝袜咬住皮肤的感觉也是怪怪的，我感觉到脸上热乎乎的，小弟弟有了一点冲</w:t>
      </w:r>
    </w:p>
    <w:p>
      <w:r>
        <w:t>动。这时，电话铃声响了，我拎起电话：「喂，你好，哪位？」</w:t>
      </w:r>
    </w:p>
    <w:p>
      <w:r>
        <w:t>「陆先生，紫嫣和莎娜小姐求见。」</w:t>
      </w:r>
    </w:p>
    <w:p>
      <w:r>
        <w:t>「这、这、这，她们怎么这么早……」</w:t>
      </w:r>
    </w:p>
    <w:p>
      <w:r>
        <w:t>「陆先生，」丽雅压低了嗓音，「怎么，有点紧张吧。没关系，只是例行检查而已。」</w:t>
      </w:r>
    </w:p>
    <w:p>
      <w:r>
        <w:t>「好吧，请她们进来。」</w:t>
      </w:r>
    </w:p>
    <w:p>
      <w:r>
        <w:t>我放下电话听筒，感到手有一些微微颤抖。</w:t>
      </w:r>
    </w:p>
    <w:p>
      <w:r>
        <w:t>门开了，紫嫣和丽雅走了进来，两个人都是笑吟吟的，那笑分明不怀好意；我感到她们的眼光好象</w:t>
      </w:r>
    </w:p>
    <w:p>
      <w:r>
        <w:t>穿透了我的外套一下子看见了我戴着的胸罩、丝袜、三角裤……</w:t>
      </w:r>
    </w:p>
    <w:p>
      <w:r>
        <w:t>「你好，陆先生。」表面上看起来好象昨晚什么也没发生一样。</w:t>
      </w:r>
    </w:p>
    <w:p>
      <w:r>
        <w:t>「呃——你们，两位好。」我不是很自然。</w:t>
      </w:r>
    </w:p>
    <w:p>
      <w:r>
        <w:t>「怎么样，陆先生，你的装备没有漏掉什么吧。」紫嫣单刀直入。</w:t>
      </w:r>
    </w:p>
    <w:p>
      <w:r>
        <w:t>我的脸又一阵发烫，我不明白我曾几何时变得这么害羞了；我羞却地点点头，没又吱声。</w:t>
      </w:r>
    </w:p>
    <w:p>
      <w:r>
        <w:t>「我们可以检查一下吗？」莎娜天真地问道。</w:t>
      </w:r>
    </w:p>
    <w:p>
      <w:r>
        <w:t>「这，怎么，不好吧。」我都快语无伦次了。</w:t>
      </w:r>
    </w:p>
    <w:p>
      <w:r>
        <w:t>「嘻嘻，从来没见过这么害羞的陆先生。」莎娜笑得很灿烂，「检查嘛还是要检查的，只是你自己</w:t>
      </w:r>
    </w:p>
    <w:p>
      <w:r>
        <w:t>动手比较好。」</w:t>
      </w:r>
    </w:p>
    <w:p>
      <w:r>
        <w:t>「我自己？」</w:t>
      </w:r>
    </w:p>
    <w:p>
      <w:r>
        <w:t>「是啊，你难道要我们俩帮你脱衣服？」紫嫣也比昨晚看起来和颜悦色多了，「叫丽雅守住门，你</w:t>
      </w:r>
    </w:p>
    <w:p>
      <w:r>
        <w:t>就在这里脱吧。」</w:t>
      </w:r>
    </w:p>
    <w:p>
      <w:r>
        <w:t>我心里有一种说不出的感觉，好象是我在折磨别的女人时的快感一样的感觉，但是，精确的说，应</w:t>
      </w:r>
    </w:p>
    <w:p>
      <w:r>
        <w:t>该是一种痛苦的快感。</w:t>
      </w:r>
    </w:p>
    <w:p>
      <w:r>
        <w:t>「丽雅。」我拿起了对讲机，「任何人别来打扰我。」</w:t>
      </w:r>
    </w:p>
    <w:p>
      <w:r>
        <w:t>「好的，陆先生。」丽雅也比平时活跃多了，「你放心脱吧，每人会打扰的，嘻嘻！」</w:t>
      </w:r>
    </w:p>
    <w:p>
      <w:r>
        <w:t>哎！真是虎落平阳啊，我的心里涌起一阵悲哀。</w:t>
      </w:r>
    </w:p>
    <w:p>
      <w:r>
        <w:t>我慢慢地、一件一件地脱去外衣，我心里涌起一阵淫荡的感觉，淫荡之中伴随着屈辱。当我解开最</w:t>
      </w:r>
    </w:p>
    <w:p>
      <w:r>
        <w:t>后一粒纽扣时，紫嫣叫了起来：「哇，这个男人怎么穿女人的衣服？」</w:t>
      </w:r>
    </w:p>
    <w:p>
      <w:r>
        <w:t>「是啊，是啊，胸罩，还戴着胸罩呢！」莎娜和她一唱一和，羞辱着我。</w:t>
      </w:r>
    </w:p>
    <w:p>
      <w:r>
        <w:t>我没有勇气再去脱裤子了，可是紫嫣这娘们，一下解开了我裤子的纽扣，莎娜顺势一拉，我的长裤</w:t>
      </w:r>
    </w:p>
    <w:p>
      <w:r>
        <w:t>掉在了地上；她们俩配合的是那么的好，好象事先商量好了一般。「哦！」我发出了一点声音，这又成</w:t>
      </w:r>
    </w:p>
    <w:p>
      <w:r>
        <w:t>为她们用语言折磨我的话柄。</w:t>
      </w:r>
    </w:p>
    <w:p>
      <w:r>
        <w:t>「怎么啦？很刺激是不是？」</w:t>
      </w:r>
    </w:p>
    <w:p>
      <w:r>
        <w:t>「哇！紫嫣姐，你看她都发出呻吟了哟！」</w:t>
      </w:r>
    </w:p>
    <w:p>
      <w:r>
        <w:t>「看来她也是天生的一个贱种，我们可得好好地想一些办法来满足她哟，要不然，她会觉得不爽的，</w:t>
      </w:r>
    </w:p>
    <w:p>
      <w:r>
        <w:t>嘻嘻。」</w:t>
      </w:r>
    </w:p>
    <w:p>
      <w:r>
        <w:t>「怎样才能使得她觉得爽呢？」莎娜笑吟吟地问道，那神态就象和紫嫣在唱双簧，最气人的是她还</w:t>
      </w:r>
    </w:p>
    <w:p>
      <w:r>
        <w:t>对着我调皮地眨了眨眼睛，好象是在和我闹着玩似的，我可实在消受不起啊。</w:t>
      </w:r>
    </w:p>
    <w:p>
      <w:r>
        <w:t>「这个嘛，我们要好好动动脑子了，这样吧，」紫嫣转向了我，「今天晚上，你换一套性感一点的</w:t>
      </w:r>
    </w:p>
    <w:p>
      <w:r>
        <w:t>内衣，在家里等我们，我和莎娜会让你终生难忘的。」紫嫣说完笑了笑，调皮之中带着奸诈。</w:t>
      </w:r>
    </w:p>
    <w:p>
      <w:r>
        <w:t>「你可以把衣服穿上了。」莎娜象是命令道。</w:t>
      </w:r>
    </w:p>
    <w:p>
      <w:r>
        <w:t>我赶紧拉起裤子，扣上扣子，连皮带都没扣就套上了外套。这一切，紫嫣和莎娜都看在眼里，她们</w:t>
      </w:r>
    </w:p>
    <w:p>
      <w:r>
        <w:t>并没有马上离开，而是仔细地审视着我的整个穿衣服的过程，我知道，她们是不会放弃一切羞辱、折磨</w:t>
      </w:r>
    </w:p>
    <w:p>
      <w:r>
        <w:t>我的机会的。终于，我在她们的注视下穿好了衣服，头上一微微渗出了汗珠。</w:t>
      </w:r>
    </w:p>
    <w:p>
      <w:r>
        <w:t>「我们走吧！」紫嫣说。</w:t>
      </w:r>
    </w:p>
    <w:p>
      <w:r>
        <w:t>「哦。」莎娜跟着紫嫣往外走，出门之前，回过头来悄声问，「胸罩带子紧吗？可是我选的尺寸，</w:t>
      </w:r>
    </w:p>
    <w:p>
      <w:r>
        <w:t>如果觉得不舒服可要告诉我哦！嘻嘻。」</w:t>
      </w:r>
    </w:p>
    <w:p>
      <w:r>
        <w:t>晚上——我在害怕！天知道这两个妖女今天晚上会使出什么鬼点子来折磨我，我内心充满了悲哀，</w:t>
      </w:r>
    </w:p>
    <w:p>
      <w:r>
        <w:t>由于自己一时的贪图快乐，造成现在的受制于人，承受这几乎是非人的凌辱！晚上，也许她们会把我绑</w:t>
      </w:r>
    </w:p>
    <w:p>
      <w:r>
        <w:t>起来吧——我曾经这样对待过冰儿；也许她们会用鞭子抽我吧——我曾经这样对待过海伦；也许她们会</w:t>
      </w:r>
    </w:p>
    <w:p>
      <w:r>
        <w:t>用夹子夹我的乳头吧——我曾经这样对待过紫嫣；也许她们会用什么东西塞我的肛门吧——我曾经这样</w:t>
      </w:r>
    </w:p>
    <w:p>
      <w:r>
        <w:t>对待过玉萍；也许，她们会……我不敢再往下想，我曾经在好几个模特的嘴里射精——如果作为报应，</w:t>
      </w:r>
    </w:p>
    <w:p>
      <w:r>
        <w:t>那岂不是要……</w:t>
      </w:r>
    </w:p>
    <w:p>
      <w:r>
        <w:t>在惶惶不安中，夜幕降临了，我不敢违背紫嫣的命令，我知道激怒她对我没什么好处；只要让她折</w:t>
      </w:r>
    </w:p>
    <w:p>
      <w:r>
        <w:t>磨够了，气消了，也许什么事也没有了。于是，我在她留下的包里开始找，我挑了一只黑色的缎面胸罩，</w:t>
      </w:r>
    </w:p>
    <w:p>
      <w:r>
        <w:t>罩面是光板的，黑色的缎子面料，闪烁出美丽的光芒；我脱去外衣，双手伸进肩带，然后，反手去扣搭</w:t>
      </w:r>
    </w:p>
    <w:p>
      <w:r>
        <w:t>扣，这次由于不象上次那么着急，所以，稍微用了一点劲，就扣上了。我又选了一条黑色的紧身腰夹，</w:t>
      </w:r>
    </w:p>
    <w:p>
      <w:r>
        <w:t>从双脚处套进去，拉到腰间，收紧腰夹用的带子在后面，这次可不象扣胸罩搭扣那么容易了，费了九牛</w:t>
      </w:r>
    </w:p>
    <w:p>
      <w:r>
        <w:t>二虎之力才拉上系好，但是，收得还不是很紧，但至少紫嫣要求的性感是初步体现出来了。丝袜的种类</w:t>
      </w:r>
    </w:p>
    <w:p>
      <w:r>
        <w:t>又好多，我打开后一一查看，终于选中了一条开裆的连裤袜，也是黑色的，没想到一穿上，我的小弟弟</w:t>
      </w:r>
    </w:p>
    <w:p>
      <w:r>
        <w:t>就很不听话地昂起了头。这可怎么办？待会让这两个骚娘们看见了，不知又要想出什么刻薄的话来侮辱</w:t>
      </w:r>
    </w:p>
    <w:p>
      <w:r>
        <w:t>我；我看到了卫生棉，于是，我取出一张，揭开后贴到了一条黑色蕾丝三角裤的裆部，然后，我穿上了</w:t>
      </w:r>
    </w:p>
    <w:p>
      <w:r>
        <w:t>贴着卫生棉的三角裤，拉上去的同时，我用手把小弟弟往后一拉，小弟弟挤到了股沟处，前面看起来已</w:t>
      </w:r>
    </w:p>
    <w:p>
      <w:r>
        <w:t>经很平坦了，我想，我这样打扮大概那两个骚娘们会满意了吧。</w:t>
      </w:r>
    </w:p>
    <w:p>
      <w:r>
        <w:t>外面穿什么好呢？我想，反正等一会儿衣服肯定会被她们脱光，还不如不要太麻烦了，干脆，我就</w:t>
      </w:r>
    </w:p>
    <w:p>
      <w:r>
        <w:t>披了一条浴袍，系上腰带。除了胸部有一些微微隆起以外，基本上看不见什么。</w:t>
      </w:r>
    </w:p>
    <w:p>
      <w:r>
        <w:t>「丁冬。」门铃响了，我的心里也咯噔一下，一种将上刑场的感觉，我走过去，开门。哦，天哪，</w:t>
      </w:r>
    </w:p>
    <w:p>
      <w:r>
        <w:t>这两个骚娘们，今天可真够骚的——紫嫣是一身紧身的皮质短装，莎娜一条半透明的长裙；两个人的妆</w:t>
      </w:r>
    </w:p>
    <w:p>
      <w:r>
        <w:t>都化得异常得浓，真的，象妓女！</w:t>
      </w:r>
    </w:p>
    <w:p>
      <w:r>
        <w:t>两人进来后，自说自话地坐下来聊了起来。</w:t>
      </w:r>
    </w:p>
    <w:p>
      <w:r>
        <w:t>「哇，今天采购了这么多好东西，可把我累坏了。」紫嫣一脸的疲惫。</w:t>
      </w:r>
    </w:p>
    <w:p>
      <w:r>
        <w:t>「今天采购的这点东西，够我们用一段时间了吧。」莎娜说道。</w:t>
      </w:r>
    </w:p>
    <w:p>
      <w:r>
        <w:t>「那要看咱们的陆先生究竟有多少能耐了，特别是浣肠用的药剂；当然，如果这些东西全部用上的</w:t>
      </w:r>
    </w:p>
    <w:p>
      <w:r>
        <w:t>话，咱们的陆先生可真实够受的了，嘿嘿！」紫嫣笑得坏坏的。</w:t>
      </w:r>
    </w:p>
    <w:p>
      <w:r>
        <w:t>「是啊，陆先生也真够可怜的。」莎娜也假惺惺地与紫嫣一唱一和。</w:t>
      </w:r>
    </w:p>
    <w:p>
      <w:r>
        <w:t>「陆先生，陆先生，叫起来很不顺啊；既然我们要把她弄成女的，就该给她取一个女孩子的名字呀。」</w:t>
      </w:r>
    </w:p>
    <w:p>
      <w:r>
        <w:t>紫嫣说道。</w:t>
      </w:r>
    </w:p>
    <w:p>
      <w:r>
        <w:t>「对呀，那么叫什么好呢？」莎娜天真地问道。</w:t>
      </w:r>
    </w:p>
    <w:p>
      <w:r>
        <w:t>「这——」紫嫣沉吟片刻道，「她名字中有一个飞字，不如叫她小菲吧。」</w:t>
      </w:r>
    </w:p>
    <w:p>
      <w:r>
        <w:t>「哎！好啊好啊。」莎娜兴奋地拍起了手。</w:t>
      </w:r>
    </w:p>
    <w:p>
      <w:r>
        <w:t>我在一边就这样傻傻的听她们唱戏，心里还在担忧，到底她们采购了些什么？</w:t>
      </w:r>
    </w:p>
    <w:p>
      <w:r>
        <w:t>都要用在我的身上，而且，浣肠，我会很惨的。</w:t>
      </w:r>
    </w:p>
    <w:p>
      <w:r>
        <w:t>「好了，我们还是来看看小菲的性感内衣吧。」紫嫣好象终于发现了我似的。</w:t>
      </w:r>
    </w:p>
    <w:p>
      <w:r>
        <w:t>「对了，我差点把她忘了。」莎娜说着转向我，「小菲，接下来我可要对你进行虐待了，对不起哦，</w:t>
      </w:r>
    </w:p>
    <w:p>
      <w:r>
        <w:t>我是为广大姐妹出口气。」</w:t>
      </w:r>
    </w:p>
    <w:p>
      <w:r>
        <w:t>我对于莎娜的天真却有点哭笑不得，只好摇摇头，因为她的天真，在我看来更象是调侃。而我自己</w:t>
      </w:r>
    </w:p>
    <w:p>
      <w:r>
        <w:t>觉得自己更象是摆在砧板上的肉一般等待着宰割。</w:t>
      </w:r>
    </w:p>
    <w:p>
      <w:r>
        <w:t>「小菲，把衣服脱了！」莎娜的语气一下子变的很严厉，俨然是一副正在调教奴隶的女王的样子。</w:t>
      </w:r>
    </w:p>
    <w:p>
      <w:r>
        <w:t>我默默地脱去了外衣，露出的装束另我自己感到万分耻辱；特别是墙上镜子里，我看见我自己羞耻</w:t>
      </w:r>
    </w:p>
    <w:p>
      <w:r>
        <w:t>的样子：一个长着男人脸蛋的人，却穿着全套的女式性感内衣——我的脸又一次发烫了。</w:t>
      </w:r>
    </w:p>
    <w:p>
      <w:r>
        <w:t>「哇！好性感啊，不过——」紫嫣说道，「这张脸，好象，对了，莎娜你帮小菲化个妆，让她看起</w:t>
      </w:r>
    </w:p>
    <w:p>
      <w:r>
        <w:t>来更象一个女人；这样嘛——玩起来才更带劲。」</w:t>
      </w:r>
    </w:p>
    <w:p>
      <w:r>
        <w:t>「好啊，小菲，坐到椅子上去。」莎娜说道。</w:t>
      </w:r>
    </w:p>
    <w:p>
      <w:r>
        <w:t>我乖乖地坐到了长背椅子上。</w:t>
      </w:r>
    </w:p>
    <w:p>
      <w:r>
        <w:t>「把手放到后面。」莎娜命令道，而此刻紫嫣则悠闲地坐到了一边，象是观看演出一般，泡了一杯</w:t>
      </w:r>
    </w:p>
    <w:p>
      <w:r>
        <w:t>咖啡，半躺在沙发上。</w:t>
      </w:r>
    </w:p>
    <w:p>
      <w:r>
        <w:t>我把手绕到了椅背后面，我知道我将会被绑起来，而且一旦被绑起来，那就更加没有丝毫反抗的余</w:t>
      </w:r>
    </w:p>
    <w:p>
      <w:r>
        <w:t>地了，但是，那又有什么办法呢？我敢不从命吗？</w:t>
      </w:r>
    </w:p>
    <w:p>
      <w:r>
        <w:t>莎娜从她们今天带来的东西里面，找出一大堆绳子，取出一根，把我的手紧紧地绑在了椅背之后。</w:t>
      </w:r>
    </w:p>
    <w:p>
      <w:r>
        <w:t>「小菲乖，别动哦。」莎娜象哄小孩一般，「主要怕你动，所以把你绑起来哦我只能老老实实地由</w:t>
      </w:r>
    </w:p>
    <w:p>
      <w:r>
        <w:t>她把我的两只手在椅背后绑紧，然后，她就开始在我的脸上涂抹起来；大概足足过了有半小时，莎娜停</w:t>
      </w:r>
    </w:p>
    <w:p>
      <w:r>
        <w:t>了下来，仔细地端详起我的脸蛋，我想大概是好了。</w:t>
      </w:r>
    </w:p>
    <w:p>
      <w:r>
        <w:t>我只觉得脸上厚厚的一层，连想要活动一下面部肌肉好象都挺困难的，我不知道自己被整成了什么</w:t>
      </w:r>
    </w:p>
    <w:p>
      <w:r>
        <w:t>样子，反正到了这个地步，再经历一点这样小小的折腾有算什么呢！</w:t>
      </w:r>
    </w:p>
    <w:p>
      <w:r>
        <w:t>莎娜真的看上去挺认真的，她仔细端详，象是在创作一件艺术品一样，一会儿用化妆刷刷一下，一</w:t>
      </w:r>
    </w:p>
    <w:p>
      <w:r>
        <w:t>会儿用粉扑扑一下，又是用什么唇笔、眉笔东修修，西补补。终于，她的脸上露出了笑容：「紫嫣姐，</w:t>
      </w:r>
    </w:p>
    <w:p>
      <w:r>
        <w:t>快来看哪，美人耶！」</w:t>
      </w:r>
    </w:p>
    <w:p>
      <w:r>
        <w:t>「哦？我看看。」紫嫣好象从睡梦中醒来一般，对刚才发生的事全然无知，「哇，真漂亮啊！这就</w:t>
      </w:r>
    </w:p>
    <w:p>
      <w:r>
        <w:t>是咱们的小菲吗？我真不敢相信我的眼睛。」她惊讶地大呼小叫。</w:t>
      </w:r>
    </w:p>
    <w:p>
      <w:r>
        <w:t>「你自己看看吧。」莎娜笑嘻嘻地把我从椅子上拉了起来，我的手依然被反绑着，小弟弟好象已经</w:t>
      </w:r>
    </w:p>
    <w:p>
      <w:r>
        <w:t>按耐不住了！</w:t>
      </w:r>
    </w:p>
    <w:p>
      <w:r>
        <w:t>莎娜从包里拿出一根狗练，红色的，她把狗练套在了我的脖子上，扣好，然后把我拉到盥洗室，进</w:t>
      </w:r>
    </w:p>
    <w:p>
      <w:r>
        <w:t>去我才知道，里面有一块大的落地镜，莎娜果然把我拉到了穿衣镜前。我对着镜子一看，立刻羞得低下</w:t>
      </w:r>
    </w:p>
    <w:p>
      <w:r>
        <w:t>了头。</w:t>
      </w:r>
    </w:p>
    <w:p>
      <w:r>
        <w:t>「怎么，害羞啦？」紫嫣跟了进来，「抬起头，看着！」</w:t>
      </w:r>
    </w:p>
    <w:p>
      <w:r>
        <w:t>我抬起了头，还是不愿意对着镜子看。「啪！」紫嫣一个巴掌打在我的脸上，「你看着镜子，要不</w:t>
      </w:r>
    </w:p>
    <w:p>
      <w:r>
        <w:t>然，哼哼，别怪我不客气；我们说好了，只要你乖乖听话，我们就不会让你难看，但是，现在这样可不</w:t>
      </w:r>
    </w:p>
    <w:p>
      <w:r>
        <w:t>好说哟，没准你的脸待会儿会肿得象猪头。」她说完了，居然还嫣然一笑。</w:t>
      </w:r>
    </w:p>
    <w:p>
      <w:r>
        <w:t>我不敢再违背她的旨意，脸上还火辣辣的痛呢！我抬起头，正视了镜子里的我：一身的性感女装内</w:t>
      </w:r>
    </w:p>
    <w:p>
      <w:r>
        <w:t>衣，妆化得非常浓……</w:t>
      </w:r>
    </w:p>
    <w:p>
      <w:r>
        <w:t>「怎么样？」莎娜问道，「你自己满意吗？」</w:t>
      </w:r>
    </w:p>
    <w:p>
      <w:r>
        <w:t>「妆，太浓了。」我奇怪自己怎么会说出这样的话来，脸上一阵发烫。</w:t>
      </w:r>
    </w:p>
    <w:p>
      <w:r>
        <w:t>「哦？你不喜欢浓妆？」莎娜的语气也有一些生硬，「那你以前为什么都要求我们化浓妆呢？」</w:t>
      </w:r>
    </w:p>
    <w:p>
      <w:r>
        <w:t>……</w:t>
      </w:r>
    </w:p>
    <w:p>
      <w:r>
        <w:t>「回答！」紫嫣又扬起了手，又是一副要打人的样子。</w:t>
      </w:r>
    </w:p>
    <w:p>
      <w:r>
        <w:t>「我、我、因为我，喜欢看女孩子，化较浓的妆。」我的声音轻的几乎只有我自己听得见。</w:t>
      </w:r>
    </w:p>
    <w:p>
      <w:r>
        <w:t>「哼！你倒会享受，叫女孩子打扮得漂漂亮亮的供你玩弄；现在也要让你尝尝被玩弄的滋味！」紫</w:t>
      </w:r>
    </w:p>
    <w:p>
      <w:r>
        <w:t>嫣说道，「莎娜，把她固定住。」</w:t>
      </w:r>
    </w:p>
    <w:p>
      <w:r>
        <w:t>「是，紫嫣姐。」</w:t>
      </w:r>
    </w:p>
    <w:p>
      <w:r>
        <w:t>莎娜把我拉到墙边，让我背靠着墙，然后，把狗练甩上去，绕过毛巾架收紧，我只能微微踮起脚；</w:t>
      </w:r>
    </w:p>
    <w:p>
      <w:r>
        <w:t>但是，由于双手被反绑在背后，平衡有一点问题，这样一来，颈部备勒的很痛，可我又不敢叫。</w:t>
      </w:r>
    </w:p>
    <w:p>
      <w:r>
        <w:t>这是，紫嫣拿来了照相机；我的脸刷的白了——这要是被照了相，以后可怎么做人呀！</w:t>
      </w:r>
    </w:p>
    <w:p>
      <w:r>
        <w:t>「给你留个纪念。」紫嫣把相机递给了莎娜，「莎娜，你来吧。要有一点创意哦！」</w:t>
      </w:r>
    </w:p>
    <w:p>
      <w:r>
        <w:t>「好的，紫嫣姐。」</w:t>
      </w:r>
    </w:p>
    <w:p>
      <w:r>
        <w:t>莎娜在我面前左右看看，好象在琢磨什么；她做事就是那么认真，就象刚才给我化妆一样。不过，</w:t>
      </w:r>
    </w:p>
    <w:p>
      <w:r>
        <w:t>我难以猜透，此刻她在考虑什么。不会又是什么新的折磨人的花样吧——我已经有一点神经质了！</w:t>
      </w:r>
    </w:p>
    <w:p>
      <w:r>
        <w:t>她考虑了半天，拿来一把剪刀，很利索地把我的短裤「唰刷」地剪开，我的小弟弟一下子「噌」地</w:t>
      </w:r>
    </w:p>
    <w:p>
      <w:r>
        <w:t>抬起了头。她这才笑了笑说：「这就对了，这样拍起来才有意思，你说呢？」</w:t>
      </w:r>
    </w:p>
    <w:p>
      <w:r>
        <w:t>然后，她变换着不同的角度拍摄着，一边拍一边还象照相馆里的老师傅一样逗着我：「来，来，看</w:t>
      </w:r>
    </w:p>
    <w:p>
      <w:r>
        <w:t>这边；对，笑一笑，好！」</w:t>
      </w:r>
    </w:p>
    <w:p>
      <w:r>
        <w:t>一直到一卷胶卷拍完，她们俩才有了一点要结束的样子。莎娜把我从毛巾架上放了下来，牵着我来</w:t>
      </w:r>
    </w:p>
    <w:p>
      <w:r>
        <w:t>到了客厅，我的手依然被反绑在背后。紫嫣从包里又找出一条很怪的短裤，好象是皮革做的，腰上有一</w:t>
      </w:r>
    </w:p>
    <w:p>
      <w:r>
        <w:t>根较宽的腰带，腰带的头子也有一些特别。莎娜也掏出了一个跳蛋，以前我给冰儿用过的那种，她笑吟</w:t>
      </w:r>
    </w:p>
    <w:p>
      <w:r>
        <w:t>吟地走到我面前，说道：「转过去，趴下！」</w:t>
      </w:r>
    </w:p>
    <w:p>
      <w:r>
        <w:t>我已经没有自尊，也不敢有丝毫的反抗，乖乖地转过身去，趴了下来。</w:t>
      </w:r>
    </w:p>
    <w:p>
      <w:r>
        <w:t>「屁股翘高一点。」</w:t>
      </w:r>
    </w:p>
    <w:p>
      <w:r>
        <w:t>「是。」我倍感委屈地答应了一声，把屁股翘了起来。</w:t>
      </w:r>
    </w:p>
    <w:p>
      <w:r>
        <w:t>莎娜好象用了一种什么油膏，轻轻地在我的肛门附近按摩着，我感觉很舒服，小弟弟再次有了反应。</w:t>
      </w:r>
    </w:p>
    <w:p>
      <w:r>
        <w:t>突然，我只觉得肛门处一阵疼痛，一个异物进入了我的体内，我大叫了一声：「哦——！」</w:t>
      </w:r>
    </w:p>
    <w:p>
      <w:r>
        <w:t>「哈哈……」她们两个同时大笑起来。</w:t>
      </w:r>
    </w:p>
    <w:p>
      <w:r>
        <w:t>「你不是很喜欢弄别人的屁眼吗？」紫嫣调侃着我。</w:t>
      </w:r>
    </w:p>
    <w:p>
      <w:r>
        <w:t>「是啊，现在让你尝尝被别人玩屁眼的滋味，嘻嘻。」这两个女人说起象「屁眼」这样的字眼居然</w:t>
      </w:r>
    </w:p>
    <w:p>
      <w:r>
        <w:t>一点也不脸红，而且看莎娜的样子，好象还挺开心的。</w:t>
      </w:r>
    </w:p>
    <w:p>
      <w:r>
        <w:t>但是我的心情就完全不一样了，肛门里塞着异物的感觉真是怪怪的，我也谈不上厌恶这种感觉，只</w:t>
      </w:r>
    </w:p>
    <w:p>
      <w:r>
        <w:t>是精神上有一种被凌辱的感觉，肉体上对这种感觉似乎还有一点喜欢。</w:t>
      </w:r>
    </w:p>
    <w:p>
      <w:r>
        <w:t>「来，把这条短裤穿上！」字紫嫣严肃地命令道。</w:t>
      </w:r>
    </w:p>
    <w:p>
      <w:r>
        <w:t>我心里纳闷：这两个女人一直是想把我剥光了凌辱后快的，现在怎么这么好心，居然让我穿上裤子？</w:t>
      </w:r>
    </w:p>
    <w:p>
      <w:r>
        <w:t>这其中一定有鬼！但是，这是命令，我哪怕怀疑从中有鬼，也只得乖乖地穿上这条特制的短裤；穿上后</w:t>
      </w:r>
    </w:p>
    <w:p>
      <w:r>
        <w:t>我才知道，这条短裤是那么的紧，我的下身被收得服服帖帖，只是此刻我倒有点担心起肛门里的跳蛋来</w:t>
      </w:r>
    </w:p>
    <w:p>
      <w:r>
        <w:t>了，她们会不会……</w:t>
      </w:r>
    </w:p>
    <w:p>
      <w:r>
        <w:t>我正在狐疑，莎娜动作熟练地帮我把短裤的腰带一收，然后把腰带的头子凑到一起，原来这腰带的</w:t>
      </w:r>
    </w:p>
    <w:p>
      <w:r>
        <w:t>头子是一副搭扣，莎娜把搭扣一扣，再把上面的数字打乱：「这下好了，锁住了；小菲，这把密码锁是</w:t>
      </w:r>
    </w:p>
    <w:p>
      <w:r>
        <w:t>由四位数组成的，你如果觉得这样难受，就可以自己慢慢地试着打开，运气好的话呢，没准一次就打开</w:t>
      </w:r>
    </w:p>
    <w:p>
      <w:r>
        <w:t>了。但是——」</w:t>
      </w:r>
    </w:p>
    <w:p>
      <w:r>
        <w:t>「但是，如果运气不好的话呢，」紫嫣没等莎娜说完就抢过了话头，「也许要试上９９９９次，好</w:t>
      </w:r>
    </w:p>
    <w:p>
      <w:r>
        <w:t>象数学上是有这方面的理论吧。不过，不管怎样，别忘了明天早上新总裁召开会议哦。」</w:t>
      </w:r>
    </w:p>
    <w:p>
      <w:r>
        <w:t>「现在是凌晨２点，你还有几个小时可以休息。」莎娜说，「但是，你如果想试一试密码锁的话呢，</w:t>
      </w:r>
    </w:p>
    <w:p>
      <w:r>
        <w:t>也许你一个晚上都没法睡了。」</w:t>
      </w:r>
    </w:p>
    <w:p>
      <w:r>
        <w:t>「求求你们，别让我穿这种裤子吧！」我真的已经没有任何以往的威风，而且连自尊都没有了，「</w:t>
      </w:r>
    </w:p>
    <w:p>
      <w:r>
        <w:t>我要方便怎么办呢？」</w:t>
      </w:r>
    </w:p>
    <w:p>
      <w:r>
        <w:t>「这你放心，」莎娜热心地为我解释，「你看，前面有一片可以掀起来，这不，这里是尼龙搭扣。」</w:t>
      </w:r>
    </w:p>
    <w:p>
      <w:r>
        <w:t>「别跟她罗嗦，莎娜，我们走！」</w:t>
      </w:r>
    </w:p>
    <w:p>
      <w:r>
        <w:t>她们俩收拾了东西后就走了。</w:t>
      </w:r>
    </w:p>
    <w:p>
      <w:r>
        <w:t>我剩下自己一个人孤独地对着镜子，我悲哀地掉下了眼泪；在我的记忆中，我成人以后，好象就没</w:t>
      </w:r>
    </w:p>
    <w:p>
      <w:r>
        <w:t>有掉过泪。特别是肛门处传来的异样感觉，让我第一次有了一种无助的感觉。我看着镜子里的我——性</w:t>
      </w:r>
    </w:p>
    <w:p>
      <w:r>
        <w:t>感的内衣，猩红的嘴唇，妖艳的睫毛……</w:t>
      </w:r>
    </w:p>
    <w:p>
      <w:r>
        <w:t>我决定试一试密码锁，从理论上讲，应该从００００开始，一直试到９９９９；莎娜说得没错，这</w:t>
      </w:r>
    </w:p>
    <w:p>
      <w:r>
        <w:t>样试的话，全凭运气。但是除此之外又有什么办法呢，与其等待，不如尝试！我开始拨动密码锁上的号</w:t>
      </w:r>
    </w:p>
    <w:p>
      <w:r>
        <w:t>码……</w:t>
      </w:r>
    </w:p>
    <w:p>
      <w:r>
        <w:t>太累了！</w:t>
      </w:r>
    </w:p>
    <w:p>
      <w:r>
        <w:t>我刚刚试到０２００，我想如果那两个娘们真的设定了个９９９９，我岂不是要活活累死！我一看</w:t>
      </w:r>
    </w:p>
    <w:p>
      <w:r>
        <w:t>表，已经凌晨３点了，明天公司新总裁来主持第一次干部会议，我必须以良好的精神面貌去面对，但是，</w:t>
      </w:r>
    </w:p>
    <w:p>
      <w:r>
        <w:t>难道就——肛门里塞着这个东西去开会吗？我犹豫了一会儿，终于决定：先睡觉，明天再说。</w:t>
      </w:r>
    </w:p>
    <w:p>
      <w:r>
        <w:t>我恍恍忽忽地进入了梦乡：梦里，我梦见自己升官了！同事们都纷纷前来祝贺我，紫嫣、莎娜、丽</w:t>
      </w:r>
    </w:p>
    <w:p>
      <w:r>
        <w:t>雅她们也来了，她们看见我显出一副很敬畏的样子，我朝她们笑笑，说：「下班后全部到我的办公室来！」</w:t>
      </w:r>
    </w:p>
    <w:p>
      <w:r>
        <w:t>下班后，她们果然都来了。我把脚搁在写字台上，傲慢地对她们说道：「你们应该感到荣幸，我选</w:t>
      </w:r>
    </w:p>
    <w:p>
      <w:r>
        <w:t>中了你们。现在，我想大便，你们谁来服侍我？」</w:t>
      </w:r>
    </w:p>
    <w:p>
      <w:r>
        <w:t>她们三个争先恐后地赶了过来，扶我到卫生间，伺候我在马桶上坐好，紫嫣在一旁端着薰香，莎娜</w:t>
      </w:r>
    </w:p>
    <w:p>
      <w:r>
        <w:t>手里捧着热腾腾的毛巾，而丽雅则在一旁弹奏着小曲；我感觉大便很急，可是怎么也拉不出，急得……</w:t>
      </w:r>
    </w:p>
    <w:p>
      <w:r>
        <w:t>我终于醒了过来，原来是肛门里的跳蛋在作怪，因为刚才我仰天睡了，可能压迫了肛门里的跳蛋，</w:t>
      </w:r>
    </w:p>
    <w:p>
      <w:r>
        <w:t>才会做这样的怪梦；我看了看表：５点多了，我怎么也不想再睡了，又开始开锁了。</w:t>
      </w:r>
    </w:p>
    <w:p>
      <w:r>
        <w:t>试到７点，才刚刚试到０５００，我有点绝望，没办法，快到上班时间了，我只得走进盥洗室，我</w:t>
      </w:r>
    </w:p>
    <w:p>
      <w:r>
        <w:t>刚准备刷牙，一眼看见镜子里的我，下了一跳：我脸上化的妆还没卸掉！我赶紧用洗面奶仔仔细细地卸</w:t>
      </w:r>
    </w:p>
    <w:p>
      <w:r>
        <w:t>了妆，然后刷牙等等，收拾完了驱车来到公司。</w:t>
      </w:r>
    </w:p>
    <w:p>
      <w:r>
        <w:t>各部门的经理早就到了，大家分别坐在自己的位子上默默地等待着新总裁的到来。总经理办公室主</w:t>
      </w:r>
    </w:p>
    <w:p>
      <w:r>
        <w:t>任鸿雪看看人已到齐，便宣布会议开始：「首先，我非常荣幸地向大家介绍我们的新总裁——袁嫣儿小</w:t>
      </w:r>
    </w:p>
    <w:p>
      <w:r>
        <w:t>姐！」</w:t>
      </w:r>
    </w:p>
    <w:p>
      <w:r>
        <w:t>办公室门缓缓地打开，新总裁戴着墨镜，身后跟着两个随从，步伐坚定地走进了会场；她坐定后特</w:t>
      </w:r>
    </w:p>
    <w:p>
      <w:r>
        <w:t>意朝我看了看，我心里一惊，她好面熟啊！袁总缓缓摘去了墨镜，我的心一下子几乎停止了跳动——紫</w:t>
      </w:r>
    </w:p>
    <w:p>
      <w:r>
        <w:t>嫣！</w:t>
      </w:r>
    </w:p>
    <w:p>
      <w:r>
        <w:t>紫嫣很威严地环顾了一下整个会场，当她的眼光扫过我时，嘴角露出一丝不易察觉的笑容，我浑身</w:t>
      </w:r>
    </w:p>
    <w:p>
      <w:r>
        <w:t>不觉一冷。</w:t>
      </w:r>
    </w:p>
    <w:p>
      <w:r>
        <w:t>会议开始了，但是我的心一点也不在上面，我想：今后这个女魔头做了我的上司，我的日子真不知</w:t>
      </w:r>
    </w:p>
    <w:p>
      <w:r>
        <w:t>该怎么过啊！我还是辞职吧，但是，估计她不会答应，她不把我整死是不肯罢休的，还有莎娜、丽雅两</w:t>
      </w:r>
    </w:p>
    <w:p>
      <w:r>
        <w:t>个小骚货……我正想着，紫嫣好象叫了我的名字，我急忙抬起头：「什么事，紫，哦不，袁总？」</w:t>
      </w:r>
    </w:p>
    <w:p>
      <w:r>
        <w:t>「请你谈谈你部门今年的工作计划，陆经理；你可是我们公司的得力干将啊，我还没有进公司就久</w:t>
      </w:r>
    </w:p>
    <w:p>
      <w:r>
        <w:t>仰你的大名了。」说着，紫嫣狡猾地笑了笑，这笑意，只有我能理会。</w:t>
      </w:r>
    </w:p>
    <w:p>
      <w:r>
        <w:t>幸亏我对今天的会议准备的资料还算比较充分，我打开公文包，取出资料，照本宣科地读了起来。</w:t>
      </w:r>
    </w:p>
    <w:p>
      <w:r>
        <w:t>「很好，陆经理不愧是本公司的大将，工作汇报也是不同凡响。我会向董事会提议，让你做本公司</w:t>
      </w:r>
    </w:p>
    <w:p>
      <w:r>
        <w:t>的常务副总经理；我确实需要一个得力的帮手。」</w:t>
      </w:r>
    </w:p>
    <w:p>
      <w:r>
        <w:t>这下死定了，我要辞职看来是没门了。我的眼光瞥见一旁丽雅正在捂着嘴偷偷地笑，这死丫头，一</w:t>
      </w:r>
    </w:p>
    <w:p>
      <w:r>
        <w:t>定知道紫嫣接下来的步骤，她们肯定设计好了怎么来整我。</w:t>
      </w:r>
    </w:p>
    <w:p>
      <w:r>
        <w:t>我正在想着，突然，肛门里的跳蛋一下子震动起来；我吓得连脸色都变了。</w:t>
      </w:r>
    </w:p>
    <w:p>
      <w:r>
        <w:t>我看看紫嫣，她也正在朝我这边看，依然是狡猾得微笑。</w:t>
      </w:r>
    </w:p>
    <w:p>
      <w:r>
        <w:t>跳蛋震动着，这种战栗得感觉从直肠一直传递到整个腹腔，形成一种共鸣；我自己感觉声音好象很</w:t>
      </w:r>
    </w:p>
    <w:p>
      <w:r>
        <w:t>大，这时候，会场里很静，我真的怕这种声音被人听见。</w:t>
      </w:r>
    </w:p>
    <w:p>
      <w:r>
        <w:t>于是，我试图夹紧肛门，可是这样一来，震动传递给身体得力就更大，我的脸色可能真的很难看，</w:t>
      </w:r>
    </w:p>
    <w:p>
      <w:r>
        <w:t>以至于旁边的鸿雪居然以为我身体不舒服，关切地问道：「陆先生，你怎么啦；是不是身体不舒服？」</w:t>
      </w:r>
    </w:p>
    <w:p>
      <w:r>
        <w:t>「没什么。」我强忍住阵阵便意，装出一副轻松的样子回答道。</w:t>
      </w:r>
    </w:p>
    <w:p>
      <w:r>
        <w:t>会议已经进入尾声，紫嫣在做总结性发言。</w:t>
      </w:r>
    </w:p>
    <w:p>
      <w:r>
        <w:t>「如果接下来大家没有什么事的话，散会！」她干脆地宣布，「陆一飞先生请留一下。」</w:t>
      </w:r>
    </w:p>
    <w:p>
      <w:r>
        <w:t>大家陆陆续续地走出了会议室，当最后一个人走出大门，丽雅把门关上的时候，我立刻求饶了：「</w:t>
      </w:r>
    </w:p>
    <w:p>
      <w:r>
        <w:t>紫嫣，求求你，别，我、我受不了了！」</w:t>
      </w:r>
    </w:p>
    <w:p>
      <w:r>
        <w:t>「你叫我什么？！」</w:t>
      </w:r>
    </w:p>
    <w:p>
      <w:r>
        <w:t>「哦，袁总，对不起，求求你，饶了我吧！我、我、实在……」</w:t>
      </w:r>
    </w:p>
    <w:p>
      <w:r>
        <w:t>「怎么，不好玩嘛？嘻嘻，看你，脸色都变了；主要是你的肛门没有经过训练，这样吧，今天晚上</w:t>
      </w:r>
    </w:p>
    <w:p>
      <w:r>
        <w:t>——哎，今天晚上我有事，我叫丽雅来帮你吧。」紫嫣嫣然是一副上司给下属安排工作的口吻，「老规</w:t>
      </w:r>
    </w:p>
    <w:p>
      <w:r>
        <w:t>矩，换好衣服在家里等。注意：态度要好一点，你明白我的意思，要不然你自己吃苦！」</w:t>
      </w:r>
    </w:p>
    <w:p>
      <w:r>
        <w:t>「是！」我只得认命。</w:t>
      </w:r>
    </w:p>
    <w:p>
      <w:r>
        <w:t>夜晚很快就降临了，我估摸着丽雅快来了，可是我还没有换衣服呢；我知道躲是躲不过的，于是我</w:t>
      </w:r>
    </w:p>
    <w:p>
      <w:r>
        <w:t>只得在她们留下的包里另外选了一套性感内衣换上。可能是不是第一次的缘故，我不象以前那么害羞，</w:t>
      </w:r>
    </w:p>
    <w:p>
      <w:r>
        <w:t>而且动作也熟练了好多。</w:t>
      </w:r>
    </w:p>
    <w:p>
      <w:r>
        <w:t>我耳畔还回响着紫嫣的话：「态度要好一点！」我明白她说的态度好就是让我自己化妆……</w:t>
      </w:r>
    </w:p>
    <w:p>
      <w:r>
        <w:t>我思想斗争着，要么忍受屈辱，自己化妆好了，等待着丽雅前来折磨；要么，就这样消极抵抗，换</w:t>
      </w:r>
    </w:p>
    <w:p>
      <w:r>
        <w:t>来的可能是更残酷的折磨！我想，反正女装都穿了，化个妆又怎么样呢。</w:t>
      </w:r>
    </w:p>
    <w:p>
      <w:r>
        <w:t>这样想着，我就心平气和地坐到了「梳妆台」前（我的一个酒柜），动手给自己化起妆来；我经常</w:t>
      </w:r>
    </w:p>
    <w:p>
      <w:r>
        <w:t>和模特打交道，看她们化妆看得也多了，所以，化妆得大概程序我还是知道的。</w:t>
      </w:r>
    </w:p>
    <w:p>
      <w:r>
        <w:t>我先抹了较厚的粉底霜，因为男人的皮肤终究要比女人的粗糙些，然后，扑上蜜粉，用大号的化妆</w:t>
      </w:r>
    </w:p>
    <w:p>
      <w:r>
        <w:t>刷刷掉余粉，整个脸看上去白多了，也细腻多了；眉毛由于早已修过，所以画起来较简单，只是我略微</w:t>
      </w:r>
    </w:p>
    <w:p>
      <w:r>
        <w:t>把眉梢往上挑了一点，眼线我化得较为夸张，不是故意的，而是没这个水平，所以看上去有点象唱京剧</w:t>
      </w:r>
    </w:p>
    <w:p>
      <w:r>
        <w:t>的，腮红也刷得不够专业，太红，而且不均匀，但是这样一来到显出一种粗俗得妖艳；唇膏是我的强项，</w:t>
      </w:r>
    </w:p>
    <w:p>
      <w:r>
        <w:t>这不难，我先用唇线笔勾勒出这个嘴唇得轮廓，然后用酒红色得口红涂满了整个嘴唇……</w:t>
      </w:r>
    </w:p>
    <w:p>
      <w:r>
        <w:t>「丁冬」我还没来得及做一点修饰，门铃响了；我打开门，丽雅走了进来，她今天打扮得非常别致</w:t>
      </w:r>
    </w:p>
    <w:p>
      <w:r>
        <w:t>：特别是外套，既象制服，又象学生装，透出别样的清纯。</w:t>
      </w:r>
    </w:p>
    <w:p>
      <w:r>
        <w:t>「ＨＩ…………小菲。」</w:t>
      </w:r>
    </w:p>
    <w:p>
      <w:r>
        <w:t>「你，来啦？」</w:t>
      </w:r>
    </w:p>
    <w:p>
      <w:r>
        <w:t>「哇！好性感啊！」丽雅嘲弄着我，「你自己化的妆？」</w:t>
      </w:r>
    </w:p>
    <w:p>
      <w:r>
        <w:t>「恩。」我答道，「丽雅，求你一件事，是不是帮我去了后面的那个……」</w:t>
      </w:r>
    </w:p>
    <w:p>
      <w:r>
        <w:t>「哦，真够可怜的，整整塞了一天了！」丽雅好象真的很同情我，「来，我帮你打开。」</w:t>
      </w:r>
    </w:p>
    <w:p>
      <w:r>
        <w:t>「谢谢！谢谢！」</w:t>
      </w:r>
    </w:p>
    <w:p>
      <w:r>
        <w:t>「可是，万一——」丽雅一下子犹豫起来，「万一我帮你打开了，你又不听我的话了，我一个女孩</w:t>
      </w:r>
    </w:p>
    <w:p>
      <w:r>
        <w:t>子家，对你又没有办法，怎么办？」</w:t>
      </w:r>
    </w:p>
    <w:p>
      <w:r>
        <w:t>「不会的，我一定乖乖的，保证听话！」我心里只要她肯帮我去掉后面的累赘，我什么都愿意答应。</w:t>
      </w:r>
    </w:p>
    <w:p>
      <w:r>
        <w:t>「嘴巴说是没用的，我看还是把你绑起来吧，这样我比较有安全感，你说好吗？」</w:t>
      </w:r>
    </w:p>
    <w:p>
      <w:r>
        <w:t>「这——」我只能答应，「好吧！」</w:t>
      </w:r>
    </w:p>
    <w:p>
      <w:r>
        <w:t>「不过我们要绑得好玩一点哦！」</w:t>
      </w:r>
    </w:p>
    <w:p>
      <w:r>
        <w:t>「可以，随你便吧。」</w:t>
      </w:r>
    </w:p>
    <w:p>
      <w:r>
        <w:t>「趴下！」</w:t>
      </w:r>
    </w:p>
    <w:p>
      <w:r>
        <w:t>我乖乖地趴在地上，丽雅把我的双手拉到背后，绑紧。然后，拿来一根拖把，把我的两腿固定在拖</w:t>
      </w:r>
    </w:p>
    <w:p>
      <w:r>
        <w:t>把的两端，这样我等于跪趴在地上，脸几乎贴着地；丽雅拿出一把美工刀，在我的短裤后面一划，我就</w:t>
      </w:r>
    </w:p>
    <w:p>
      <w:r>
        <w:t>觉得一凉，开裆了。她一把扯开已经划开的短裤，我的整个屁股露在了外面。</w:t>
      </w:r>
    </w:p>
    <w:p>
      <w:r>
        <w:t>见丽雅熟练地拨动着密码锁上面的数字，「喀哒」一声，锁开了；她刚帮我把裤子（应该叫贞操带</w:t>
      </w:r>
    </w:p>
    <w:p>
      <w:r>
        <w:t>才对）脱下，肛门里的跳蛋一下子滑了出来，那种感觉就象大便一样，我觉得一阵轻松，轻松之中带着</w:t>
      </w:r>
    </w:p>
    <w:p>
      <w:r>
        <w:t>淫糜的快感！</w:t>
      </w:r>
    </w:p>
    <w:p>
      <w:r>
        <w:t>「趴着，不许动！」丽雅命令道。</w:t>
      </w:r>
    </w:p>
    <w:p>
      <w:r>
        <w:t>我继续趴着，屁股翘得高高的，好象在期待着什么。</w:t>
      </w:r>
    </w:p>
    <w:p>
      <w:r>
        <w:t>我用眼角瞄见丽雅在那个「八宝袋」里找寻着什么，哦，是浣肠用的药水，我又一次紧张起来……</w:t>
      </w:r>
    </w:p>
    <w:p>
      <w:r>
        <w:t>「你的肛门已经被塞了整整一天了，」丽雅笑眯眯地说，「里边已经很脏了，我帮你清洁清洁。」</w:t>
      </w:r>
    </w:p>
    <w:p>
      <w:r>
        <w:t>她先用上次用过的那种润滑剂在我的肛门四周轻轻地按摩着，我感觉舒服极了！她的动作非常轻柔，</w:t>
      </w:r>
    </w:p>
    <w:p>
      <w:r>
        <w:t>手法非常纯熟，我简直有一点飘飘欲仙的感觉。但是，当她的手离开我的肛门附近时，我知道接下来要</w:t>
      </w:r>
    </w:p>
    <w:p>
      <w:r>
        <w:t>忍受痛苦了，果然，丽雅又不知道从哪里找出一支大号的针筒，然后抽了满满一针筒的浣肠液，大概有</w:t>
      </w:r>
    </w:p>
    <w:p>
      <w:r>
        <w:t>５００ｃｃ，我的肛门还没等到她的针筒靠近就已经紧张起来了。</w:t>
      </w:r>
    </w:p>
    <w:p>
      <w:r>
        <w:t>「放松点，小菲；」丽雅象哄小孩一般地说道，「不会疼的，但是，如果你的肛门一直收得这么紧，</w:t>
      </w:r>
    </w:p>
    <w:p>
      <w:r>
        <w:t>针筒插进去会很痛的。」</w:t>
      </w:r>
    </w:p>
    <w:p>
      <w:r>
        <w:t>我很无助，但只能照着丽雅的话，慢慢放松肛门。</w:t>
      </w:r>
    </w:p>
    <w:p>
      <w:r>
        <w:t>一阵冰凉的感觉从后面传来，没有疼痛，接着是一股冰凉的液体从肛门流入，注入我的体内；丽雅</w:t>
      </w:r>
    </w:p>
    <w:p>
      <w:r>
        <w:t>可能觉得还不过瘾，又抽了满满一针筒，天哪，加起来就是１０００ｃｃ啊！我的肚子里装得下吗？我</w:t>
      </w:r>
    </w:p>
    <w:p>
      <w:r>
        <w:t>真的有一点害怕。第二次注入我体内时，我的肚子已经又感觉了。</w:t>
      </w:r>
    </w:p>
    <w:p>
      <w:r>
        <w:t>「感觉怎么样？」丽雅问。</w:t>
      </w:r>
    </w:p>
    <w:p>
      <w:r>
        <w:t>「很涨。」</w:t>
      </w:r>
    </w:p>
    <w:p>
      <w:r>
        <w:t>「还有什么感觉，说出来！」</w:t>
      </w:r>
    </w:p>
    <w:p>
      <w:r>
        <w:t>「就是，就是，肛门好象关不住……」</w:t>
      </w:r>
    </w:p>
    <w:p>
      <w:r>
        <w:t>「哦？让我看看。」丽雅说着仔细看了看我的身后，「啊，果然，有水在渗出来呢，嘻嘻，挺好玩</w:t>
      </w:r>
    </w:p>
    <w:p>
      <w:r>
        <w:t>的。你说是不是啊？」</w:t>
      </w:r>
    </w:p>
    <w:p>
      <w:r>
        <w:t>「不好玩……」</w:t>
      </w:r>
    </w:p>
    <w:p>
      <w:r>
        <w:t>「谁说的，男人的后面就象女人的下面；你现在很湿润，看上去非常淫荡！</w:t>
      </w:r>
    </w:p>
    <w:p>
      <w:r>
        <w:t>你自己知道吗？」</w:t>
      </w:r>
    </w:p>
    <w:p>
      <w:r>
        <w:t>「求求你，不要这么说，你太让我难堪了。」我声音很轻。</w:t>
      </w:r>
    </w:p>
    <w:p>
      <w:r>
        <w:t>「怎么啦？你还放不下你的臭架子啊。」丽雅竭尽全力地羞辱我，「你以为你是什么东西！你不是</w:t>
      </w:r>
    </w:p>
    <w:p>
      <w:r>
        <w:t>一向看不起女人吗？今天不但要叫你做会女人，而且要叫你做下贱的女人！」</w:t>
      </w:r>
    </w:p>
    <w:p>
      <w:r>
        <w:t>我的头反正已经贴在地上了，要不然我还会把头往下沉。</w:t>
      </w:r>
    </w:p>
    <w:p>
      <w:r>
        <w:t>「你最好乖乖地听我安排，要不然，让你去接客！」</w:t>
      </w:r>
    </w:p>
    <w:p>
      <w:r>
        <w:t>「哦，不，你不能；别——求求你！」我有一点语无伦次。</w:t>
      </w:r>
    </w:p>
    <w:p>
      <w:r>
        <w:t>「只要你乖乖的，我不会过分为难你的。」</w:t>
      </w:r>
    </w:p>
    <w:p>
      <w:r>
        <w:t>这时候，直肠里的浣肠液开始起作用了，我感到肠子里有一股流体在剧烈地蠕动，肛门口也传来阵</w:t>
      </w:r>
    </w:p>
    <w:p>
      <w:r>
        <w:t>阵便意。</w:t>
      </w:r>
    </w:p>
    <w:p>
      <w:r>
        <w:t>「哦，丽雅，我要大便。」我已经不讲究措辞了，「帮我把绳子解开，我快忍不住了！」</w:t>
      </w:r>
    </w:p>
    <w:p>
      <w:r>
        <w:t>「解开你？哼哼，好戏刚刚才开始呢。」</w:t>
      </w:r>
    </w:p>
    <w:p>
      <w:r>
        <w:t>「哦，快，快，」我祈求着丽雅，求她松开我的绑绳，「我受不了，真的！</w:t>
      </w:r>
    </w:p>
    <w:p>
      <w:r>
        <w:t>快解开，求求你，丽雅姐姐！」</w:t>
      </w:r>
    </w:p>
    <w:p>
      <w:r>
        <w:t>「嘻嘻，你扭动身体的样子真可爱！而且是穿得这么淫荡地在一个女人面前扭，被绑成这副摸样。」</w:t>
      </w:r>
    </w:p>
    <w:p>
      <w:r>
        <w:t>便意越来越强烈，我的扭动也越来越强烈，丽雅乐得是笑弯了腰，她用尽一切刻薄的词句来羞辱我，</w:t>
      </w:r>
    </w:p>
    <w:p>
      <w:r>
        <w:t>从中她也许得到了凌虐的快感。</w:t>
      </w:r>
    </w:p>
    <w:p>
      <w:r>
        <w:t>我几乎忍不住了，但是，我怎么能睁着眼睛让大便这样喷出呢！</w:t>
      </w:r>
    </w:p>
    <w:p>
      <w:r>
        <w:t>我以一种强烈的意念克制着自己，我绝对不能出这个丑！我一边忍着，一边求丽雅：「丽雅姐姐，</w:t>
      </w:r>
    </w:p>
    <w:p>
      <w:r>
        <w:t>求求你，我真的不行了；只要你答应放了我，你以后让我做什么我都答应。」</w:t>
      </w:r>
    </w:p>
    <w:p>
      <w:r>
        <w:t>「我什么也不要你做，我只想看你大便的样子；嘻嘻，应该是很好玩的。」</w:t>
      </w:r>
    </w:p>
    <w:p>
      <w:r>
        <w:t>我彻底绝望了……</w:t>
      </w:r>
    </w:p>
    <w:p>
      <w:r>
        <w:t>随着一声令我终身蒙羞的声响，我的大便喷了出来，同时，我的自尊也彻彻底底地葬送了。</w:t>
      </w:r>
    </w:p>
    <w:p>
      <w:r>
        <w:t>接下来的丽雅变得十分的温柔，她并没有立即替我解开绳子，而是耐心地端来热水，轻轻地为我清</w:t>
      </w:r>
    </w:p>
    <w:p>
      <w:r>
        <w:t>洁全身。这时候，我的小弟弟又一次坚硬地挺了起来。我感到一种脱胎换骨的舒畅，没有了自尊的我，</w:t>
      </w:r>
    </w:p>
    <w:p>
      <w:r>
        <w:t>心里充满着欲念，这种欲念比任何时候都要强烈，都要彻底！</w:t>
      </w:r>
    </w:p>
    <w:p>
      <w:r>
        <w:t>当丽雅替我清洁完身体以后，她又开始轻轻地抚摩起我的全身来，我的小弟弟怎么也受不了了，我</w:t>
      </w:r>
    </w:p>
    <w:p>
      <w:r>
        <w:t>第一次在没有性行为的情况下射精了。</w:t>
      </w:r>
    </w:p>
    <w:p>
      <w:r>
        <w:t>丽雅没有再嘲弄我，而是再一次替我擦干污秽。</w:t>
      </w:r>
    </w:p>
    <w:p>
      <w:r>
        <w:t>「怎么样，舒服吗？」</w:t>
      </w:r>
    </w:p>
    <w:p>
      <w:r>
        <w:t>「恩，」我只能点点头。</w:t>
      </w:r>
    </w:p>
    <w:p>
      <w:r>
        <w:t>她解开了捆绑我的绳子，然后从包里拿出一只小型采访机，关上后说道：「我也没有办法，紫嫣要</w:t>
      </w:r>
    </w:p>
    <w:p>
      <w:r>
        <w:t>我把今晚的过程录下来，她要检查的。」</w:t>
      </w:r>
    </w:p>
    <w:p>
      <w:r>
        <w:t>「谢谢你，紫嫣；」我已经完全忘了刚才她对我的折磨，「我就知道你对我一直很好，我以前对你</w:t>
      </w:r>
    </w:p>
    <w:p>
      <w:r>
        <w:t>很凶，都是我的不好……」</w:t>
      </w:r>
    </w:p>
    <w:p>
      <w:r>
        <w:t>「别说了，小菲；」丽雅已经习惯叫我小菲了，「我、我其实一直爱着你，只是你一直那么凶，人</w:t>
      </w:r>
    </w:p>
    <w:p>
      <w:r>
        <w:t>家又不敢……嘻嘻，现在你落在我的手上了，看你还敢不敢对我凶了！」</w:t>
      </w:r>
    </w:p>
    <w:p>
      <w:r>
        <w:t>「不敢，不敢。」我心里涌起一丝甜蜜。</w:t>
      </w:r>
    </w:p>
    <w:p>
      <w:r>
        <w:t>丽雅的头靠在我的肩膀上，小鸟伊人般的依偎着我。此刻，我的感受真是说不出的奇怪，肛门处的</w:t>
      </w:r>
    </w:p>
    <w:p>
      <w:r>
        <w:t>隐痛还未消去，我甚至还能感觉到肛门括约肌的阵阵收缩，但是，怀里的美人儿却惹得我性趣昂然，我</w:t>
      </w:r>
    </w:p>
    <w:p>
      <w:r>
        <w:t>忍不住一把放倒丽雅，粗暴地撕开了她的衣服——我近几天来第一次以一个男人的身份满足了一会。</w:t>
      </w:r>
    </w:p>
    <w:p>
      <w:r>
        <w:t>丽雅也发出了满足的呻吟，我们就这样谜谜湖糊地双双进入了梦乡。</w:t>
      </w:r>
    </w:p>
    <w:p>
      <w:r>
        <w:t>第二天，紫嫣的检查是顺利通过了，但是，她又想出了一个鬼主意——她要我参加公司的一个时装</w:t>
      </w:r>
    </w:p>
    <w:p>
      <w:r>
        <w:t>秀——作为模特儿参加。而且，演出的主题是「梦幻内衣」。</w:t>
      </w:r>
    </w:p>
    <w:p>
      <w:r>
        <w:t>我当时就抗议：「不行，不行！内衣秀，男人去混的话，根本就蒙不过去的！」</w:t>
      </w:r>
    </w:p>
    <w:p>
      <w:r>
        <w:t>「现在离正式表演还有两个多月时间，来得及作一些变化了。」紫嫣带着神秘的微笑，说道。</w:t>
      </w:r>
    </w:p>
    <w:p>
      <w:r>
        <w:t>「什么变化？」我见她神秘的样子心里就害怕。</w:t>
      </w:r>
    </w:p>
    <w:p>
      <w:r>
        <w:t>「从今天晚上起，我会安排给你服用雌性激素；两个多月时间虽然不够，但是结合搽用一种特效的</w:t>
      </w:r>
    </w:p>
    <w:p>
      <w:r>
        <w:t>丰乳霜，应该是可以的。」</w:t>
      </w:r>
    </w:p>
    <w:p>
      <w:r>
        <w:t>「什么，你疯了！？」我简直就要跳起来了。</w:t>
      </w:r>
    </w:p>
    <w:p>
      <w:r>
        <w:t>「坐下！」紫嫣的言语中带着极强的威慑力，「我们做一笔交易，完成这次内衣秀以后，我们就还</w:t>
      </w:r>
    </w:p>
    <w:p>
      <w:r>
        <w:t>你自由；不然的话，哼哼！你能受得了我们众姐妹的轮番攻击吗？说不定，把我惹恼了，我就送你进监</w:t>
      </w:r>
    </w:p>
    <w:p>
      <w:r>
        <w:t>狱！」</w:t>
      </w:r>
    </w:p>
    <w:p>
      <w:r>
        <w:t>我一下子瘫坐在沙发上，久久讲不出一句话来。心里的斗争十分激烈，我知道，如果不答应，紫嫣</w:t>
      </w:r>
    </w:p>
    <w:p>
      <w:r>
        <w:t>这娘们肯定没完没了的，早晚把我折腾死；答应的话，雌性激素到底会把我变成怎样，我心里一点数也</w:t>
      </w:r>
    </w:p>
    <w:p>
      <w:r>
        <w:t>没有。</w:t>
      </w:r>
    </w:p>
    <w:p>
      <w:r>
        <w:t>但是，最终摆脱紫嫣的欲望占了上风，我坚定地站了起来，问道：「如果我答应你，你能保证到时</w:t>
      </w:r>
    </w:p>
    <w:p>
      <w:r>
        <w:t>候还我自由吗？」</w:t>
      </w:r>
    </w:p>
    <w:p>
      <w:r>
        <w:t>「放心，小乖乖；我都快玩腻了，你不信，我们可以立约为证啊。」</w:t>
      </w:r>
    </w:p>
    <w:p>
      <w:r>
        <w:t>「好，就这样；但是必须签约！」</w:t>
      </w:r>
    </w:p>
    <w:p>
      <w:r>
        <w:t>「没问题！」紫嫣笑着说，「服药的事丽雅会安排，另外你必须参加训练，我想，还是请时装表演</w:t>
      </w:r>
    </w:p>
    <w:p>
      <w:r>
        <w:t>队的风铃来辅导你吧。另外如果有什么不清楚的，可以直接找我的秘书鸿雪。我要去一趟美国，但原我</w:t>
      </w:r>
    </w:p>
    <w:p>
      <w:r>
        <w:t>回来的时候看见的是一个婀娜多姿的小菲。」</w:t>
      </w:r>
    </w:p>
    <w:p>
      <w:r>
        <w:t>第二天，上班后不久，鸿雪来到了我的办公室。她递给我一张我的日程安排表，上面详细地规定了</w:t>
      </w:r>
    </w:p>
    <w:p>
      <w:r>
        <w:t>我每天的训练内容。</w:t>
      </w:r>
    </w:p>
    <w:p>
      <w:r>
        <w:t>上午依然是我自由的时间，我可以在这段时间内处理公司内的一切事务，下午一点到四点是形体训</w:t>
      </w:r>
    </w:p>
    <w:p>
      <w:r>
        <w:t>练，其中包括化妆训练，走台步等等。晚上是由丽雅来给我做胸部按摩，包括涂丰乳霜。</w:t>
      </w:r>
    </w:p>
    <w:p>
      <w:r>
        <w:t>午饭的时候，丽雅特意坐到我的身边和我同桌吃饭，席间她告诉我一个秘密：原来紫嫣从第一眼看</w:t>
      </w:r>
    </w:p>
    <w:p>
      <w:r>
        <w:t>见我就喜欢上我了，但是我心里十分纳闷，为什么她又要如此的折磨我呢！</w:t>
      </w:r>
    </w:p>
    <w:p>
      <w:r>
        <w:t>「你不知道，」丽雅看了看周围，小声说道，「紫嫣在美国的时候，身边有无数面首，而且，紫嫣</w:t>
      </w:r>
    </w:p>
    <w:p>
      <w:r>
        <w:t>本人有很强的虐待倾向，所以当她得知我们这儿的情况后就产生了一个庞大的构想。」</w:t>
      </w:r>
    </w:p>
    <w:p>
      <w:r>
        <w:t>「就是逼我就范？」</w:t>
      </w:r>
    </w:p>
    <w:p>
      <w:r>
        <w:t>「是啊，她喜欢的事，不惜代价也要做到的。她通过美国的叔父，实现了收购计划，然后再在鸿雪</w:t>
      </w:r>
    </w:p>
    <w:p>
      <w:r>
        <w:t>的提示下，专门收集了你的资料。最终才设计出这么一个局来。」</w:t>
      </w:r>
    </w:p>
    <w:p>
      <w:r>
        <w:t>「但是，如果你们没有得到那盘磁带呢？」</w:t>
      </w:r>
    </w:p>
    <w:p>
      <w:r>
        <w:t>「那也没有关系，紫嫣说她一共准备了三套方案。」</w:t>
      </w:r>
    </w:p>
    <w:p>
      <w:r>
        <w:t>「哪三套？」我的好奇心被激发出来了。</w:t>
      </w:r>
    </w:p>
    <w:p>
      <w:r>
        <w:t>「我也不是很清楚。但是，我知道她好象会用地位和金钱诱惑你，要你跟她玩一种游戏，只要把你</w:t>
      </w:r>
    </w:p>
    <w:p>
      <w:r>
        <w:t>绑起来，然后就尽情地折磨你，并拍下录象，以此迫使你就范，如果你一定不从，她至少也玩弄过你一</w:t>
      </w:r>
    </w:p>
    <w:p>
      <w:r>
        <w:t>次了，而且那盘录象还可以经常欣赏——这可是她亲口对我说的。」</w:t>
      </w:r>
    </w:p>
    <w:p>
      <w:r>
        <w:t>「这娘们！」</w:t>
      </w:r>
    </w:p>
    <w:p>
      <w:r>
        <w:t>「嘘——轻一点。」</w:t>
      </w:r>
    </w:p>
    <w:p>
      <w:r>
        <w:t>午餐时间很快就过去了。</w:t>
      </w:r>
    </w:p>
    <w:p>
      <w:r>
        <w:t>我回到办公室，休息一会儿，因为马上就要去风铃那边报到了。我的心里已经有一点喜欢起这种游</w:t>
      </w:r>
    </w:p>
    <w:p>
      <w:r>
        <w:t>戏了，之所以称之为游戏，事因为我心里还有一丝不屈的男儿的心在作怪，我不愿面对这样一个事实：</w:t>
      </w:r>
    </w:p>
    <w:p>
      <w:r>
        <w:t>我已经从心里喜欢穿着女装了，我喜欢穿女性的性感内衣，喜欢身体被胸罩、吊袜带紧咬的滋味，喜欢</w:t>
      </w:r>
    </w:p>
    <w:p>
      <w:r>
        <w:t>肌肤被束腹、连裤袜包裹的感觉；我也喜欢化浓妆，我喜欢化上妆后对着镜子看镜子里妖艳的「女人」，</w:t>
      </w:r>
    </w:p>
    <w:p>
      <w:r>
        <w:t>我会对着镜子做出各种性感、妩媚的表情，摆出各种风骚、撩人的姿势。自己常常会陶醉在着梦一般的</w:t>
      </w:r>
    </w:p>
    <w:p>
      <w:r>
        <w:t>现实里。但是，我还不能自己对自己说：我想做个女人，因为我的心里还存在着一点障碍，那就是我唯</w:t>
      </w:r>
    </w:p>
    <w:p>
      <w:r>
        <w:t>一一点男性的自尊。</w:t>
      </w:r>
    </w:p>
    <w:p>
      <w:r>
        <w:t>快到一点了，我起身向体操房走去。风铃已经在那边等着了，她好象对我的准时有一些不满，也许</w:t>
      </w:r>
    </w:p>
    <w:p>
      <w:r>
        <w:t>她认为我应该早早地在体操房等她。但是，我心里想早一点开始，只是想在表面上依然装出一副被迫的</w:t>
      </w:r>
    </w:p>
    <w:p>
      <w:r>
        <w:t>样子。</w:t>
      </w:r>
    </w:p>
    <w:p>
      <w:r>
        <w:t>「开始吧！」风铃严肃地说。</w:t>
      </w:r>
    </w:p>
    <w:p>
      <w:r>
        <w:t>我很快坐到了化妆台前，等待着风铃给我化妆。风铃的化妆水平也很高，特别事他化的妆更适合舞</w:t>
      </w:r>
    </w:p>
    <w:p>
      <w:r>
        <w:t>台表演，但是在现实中，大白天，却多多少少显得有一些妖艳，甚至有一些淫荡；因为这种妆面是要在</w:t>
      </w:r>
    </w:p>
    <w:p>
      <w:r>
        <w:t>特定的环境下才会显得美丽，否则，感觉是很奇特的，总会让人联想到性。</w:t>
      </w:r>
    </w:p>
    <w:p>
      <w:r>
        <w:t>「小菲，来，试试婚纱吧！」风铃的神态放缓和了一点。</w:t>
      </w:r>
    </w:p>
    <w:p>
      <w:r>
        <w:t>「婚纱？」</w:t>
      </w:r>
    </w:p>
    <w:p>
      <w:r>
        <w:t>「对，穿婚纱的女人，在神态上应该体现出雍容、娴静，但又要表现出少女的羞涩和待嫁的兴奋。</w:t>
      </w:r>
    </w:p>
    <w:p>
      <w:r>
        <w:t>一个好的模特，完全应该表现出这些内涵。」</w:t>
      </w:r>
    </w:p>
    <w:p>
      <w:r>
        <w:t>「这么复杂？」我有一些怀疑。</w:t>
      </w:r>
    </w:p>
    <w:p>
      <w:r>
        <w:t>「你先去换上婚纱，待会儿我再详尽地给你示范。」</w:t>
      </w:r>
    </w:p>
    <w:p>
      <w:r>
        <w:t>我走进女子更衣室，里面的服装师也是女的；但是，她好象没有认出我是个男的，问道：「什么衣</w:t>
      </w:r>
    </w:p>
    <w:p>
      <w:r>
        <w:t>服？」</w:t>
      </w:r>
    </w:p>
    <w:p>
      <w:r>
        <w:t>「婚纱。」我也不希望她知道真相，所以故意压低声音说道。</w:t>
      </w:r>
    </w:p>
    <w:p>
      <w:r>
        <w:t>她打量了我一番，说道：「你穿这件。」</w:t>
      </w:r>
    </w:p>
    <w:p>
      <w:r>
        <w:t>那是一件非常暴露的婚纱，整个肩部都露在外面，包括胸部。</w:t>
      </w:r>
    </w:p>
    <w:p>
      <w:r>
        <w:t>「把胸罩脱掉。」服装师说道。</w:t>
      </w:r>
    </w:p>
    <w:p>
      <w:r>
        <w:t>「什么？」</w:t>
      </w:r>
    </w:p>
    <w:p>
      <w:r>
        <w:t>「我说把胸罩脱掉，穿这种款式是不能戴胸罩的。」</w:t>
      </w:r>
    </w:p>
    <w:p>
      <w:r>
        <w:t>「哦。」我有一些迟疑，如果不脱会引起她的怀疑；但是脱了就一览无余了。</w:t>
      </w:r>
    </w:p>
    <w:p>
      <w:r>
        <w:t>到底怎么办呢？</w:t>
      </w:r>
    </w:p>
    <w:p>
      <w:r>
        <w:t>「快一点啊！」她有一些不耐烦了。</w:t>
      </w:r>
    </w:p>
    <w:p>
      <w:r>
        <w:t>我还在犹豫。</w:t>
      </w:r>
    </w:p>
    <w:p>
      <w:r>
        <w:t>正在这时候，风铃走了进来。她看见我俩对峙着就知道了事情的原委，她打发走了服装师，亲自为</w:t>
      </w:r>
    </w:p>
    <w:p>
      <w:r>
        <w:t>我穿上了这件婚纱：「现在还不能让更多的人知道这件事，要有神秘感。」</w:t>
      </w:r>
    </w:p>
    <w:p>
      <w:r>
        <w:t>但是，当风铃替我拉拉练时，才发觉我的腰身有一点粗。</w:t>
      </w:r>
    </w:p>
    <w:p>
      <w:r>
        <w:t>「呼气，收腹！」</w:t>
      </w:r>
    </w:p>
    <w:p>
      <w:r>
        <w:t>我照她说的，呼气、收腹；她猛一用力，终于拉上了拉练。我只觉得整个胸部以下的一段都收得紧</w:t>
      </w:r>
    </w:p>
    <w:p>
      <w:r>
        <w:t>紧的，好舒服！镜子里的我是那么可爱，我如果遇到这样一位女孩，我一定会喜欢她的；虽然化这个妆，</w:t>
      </w:r>
    </w:p>
    <w:p>
      <w:r>
        <w:t>显得婚纱有一点不伦不类，但是总体来看，效果还是不错的，很怪异，甚至是诡异！</w:t>
      </w:r>
    </w:p>
    <w:p>
      <w:r>
        <w:t>「你走一圈给我看看。」</w:t>
      </w:r>
    </w:p>
    <w:p>
      <w:r>
        <w:t>我现在已经有一点基础了，所以我一点也不胆怯，走到场子里，我的自我感觉还是不错的；但是，</w:t>
      </w:r>
    </w:p>
    <w:p>
      <w:r>
        <w:t>没有等我走完一圈，风铃就制止了我：「停！小菲，你可能还觉得走得不错吧。」</w:t>
      </w:r>
    </w:p>
    <w:p>
      <w:r>
        <w:t>「是啊。」我的自我感觉真的不错。</w:t>
      </w:r>
    </w:p>
    <w:p>
      <w:r>
        <w:t>「你过来看看。」</w:t>
      </w:r>
    </w:p>
    <w:p>
      <w:r>
        <w:t>我走到她身旁一看，原来她已经把我刚才得一段台步录下来了。</w:t>
      </w:r>
    </w:p>
    <w:p>
      <w:r>
        <w:t>「你看看，到底怎么样，你自己评评看。」</w:t>
      </w:r>
    </w:p>
    <w:p>
      <w:r>
        <w:t>我仔细地看了我刚才台步得录象，虽然步子走得中规中矩，但是好象总缺了一点什么。我相信自己</w:t>
      </w:r>
    </w:p>
    <w:p>
      <w:r>
        <w:t>得审美观，要不然，怎么会发掘出象莎娜那样得超级明星呢？因此，我也觉得风铃说得有道理，我从心</w:t>
      </w:r>
    </w:p>
    <w:p>
      <w:r>
        <w:t>眼里佩服她，她对美有着很高的评审水准。</w:t>
      </w:r>
    </w:p>
    <w:p>
      <w:r>
        <w:t>「主要是你现在还没有完全女性化，这种感觉是练不出来的；只有慢慢等待奇迹发生了，也许丽雅</w:t>
      </w:r>
    </w:p>
    <w:p>
      <w:r>
        <w:t>可以帮你。」</w:t>
      </w:r>
    </w:p>
    <w:p>
      <w:r>
        <w:t>于是，我们继续练习，一边一边。我其实平时非常讨厌做重复运动，但是，现在不同，我很有耐心</w:t>
      </w:r>
    </w:p>
    <w:p>
      <w:r>
        <w:t>；我喜欢在体操房的大镜子里看我几乎完全女性化的装束。</w:t>
      </w:r>
    </w:p>
    <w:p>
      <w:r>
        <w:t>到了四点——下班时间，我的心里又在期待着夜幕的降临，期待着丽雅的到来。</w:t>
      </w:r>
    </w:p>
    <w:p>
      <w:r>
        <w:t>丽雅非常准时地来到了我的住宅，我早已化好妆，穿好全套女性装束了；她见我这身打扮也不奇怪，</w:t>
      </w:r>
    </w:p>
    <w:p>
      <w:r>
        <w:t>见怪不怪了。</w:t>
      </w:r>
    </w:p>
    <w:p>
      <w:r>
        <w:t>「把药吃了。」依然是饮料。</w:t>
      </w:r>
    </w:p>
    <w:p>
      <w:r>
        <w:t>我乖乖地把药喝了。</w:t>
      </w:r>
    </w:p>
    <w:p>
      <w:r>
        <w:t>「把胸罩脱掉，躺到床上去。」</w:t>
      </w:r>
    </w:p>
    <w:p>
      <w:r>
        <w:t>我还是乖乖地脱掉胸罩，躺到了床上。</w:t>
      </w:r>
    </w:p>
    <w:p>
      <w:r>
        <w:t>丽雅取出一罐写满英文的瓶子：「别怕，不会有痛苦的。」</w:t>
      </w:r>
    </w:p>
    <w:p>
      <w:r>
        <w:t>丽雅开始用丰乳霜在我的胸口按摩起来，感觉真舒服啊！丽雅柔弱的小手在我的胸部游走着，不觉</w:t>
      </w:r>
    </w:p>
    <w:p>
      <w:r>
        <w:t>令我想入非非。我在想，如果丽雅不是紫嫣的同党该多好啊！我也许会爱上她，她真的很可爱，而且，</w:t>
      </w:r>
    </w:p>
    <w:p>
      <w:r>
        <w:t>她虽然参与了整个过程，但是我感觉她的内心好象还是同情我的。更让我觉察出来的是，丽雅也从心里</w:t>
      </w:r>
    </w:p>
    <w:p>
      <w:r>
        <w:t>真正地喜欢着我。</w:t>
      </w:r>
    </w:p>
    <w:p>
      <w:r>
        <w:t>她的小手继续在我身上游走着，那种感觉令我的思维飘渺，我好象进入了一种半梦半醒的状态。但</w:t>
      </w:r>
    </w:p>
    <w:p>
      <w:r>
        <w:t>是，挡不住的快感还是阵阵袭来，我产生了欲的冲动，我想起身抱住丽雅，但是，我又不愿意破坏目前</w:t>
      </w:r>
    </w:p>
    <w:p>
      <w:r>
        <w:t>这种恬静的氛围。</w:t>
      </w:r>
    </w:p>
    <w:p>
      <w:r>
        <w:t>突然，丽雅的手离开了我的胸部，往下游动起来；我的神经高度紧张，她要干吗？</w:t>
      </w:r>
    </w:p>
    <w:p>
      <w:r>
        <w:t>丽雅的呼吸好象也重了些，我睁开眼睛，发觉她好象也陶醉在一种甜蜜的幻想之中；脸上潮红，胸</w:t>
      </w:r>
    </w:p>
    <w:p>
      <w:r>
        <w:t>脯起伏，那模样简直可爱极了！</w:t>
      </w:r>
    </w:p>
    <w:p>
      <w:r>
        <w:t>我坐了起来，她也一下子发觉了自己的失态，脸更红了。</w:t>
      </w:r>
    </w:p>
    <w:p>
      <w:r>
        <w:t>「叮玲玲……」电话铃声想了。</w:t>
      </w:r>
    </w:p>
    <w:p>
      <w:r>
        <w:t>「你躺着，我来接。」丽雅也正想借接电话来打破眼前的僵局。</w:t>
      </w:r>
    </w:p>
    <w:p>
      <w:r>
        <w:t>「喂，哦，字紫嫣姐啊？」丽雅转过头来，调皮地向我眨眨眼，「我正在给她做胸部按摩呢……好</w:t>
      </w:r>
    </w:p>
    <w:p>
      <w:r>
        <w:t>的，我会的。恩，好，再见！」</w:t>
      </w:r>
    </w:p>
    <w:p>
      <w:r>
        <w:t>「紫嫣说什么了？」</w:t>
      </w:r>
    </w:p>
    <w:p>
      <w:r>
        <w:t>「没什么，她只是了解一下情况；问问进展，要我今后每天给她汇报当天的工作。」</w:t>
      </w:r>
    </w:p>
    <w:p>
      <w:r>
        <w:t>「哦，对了，丽雅，我要问你一件事，我服用的激素对身体的影响究竟有多大？会不会以后我就失</w:t>
      </w:r>
    </w:p>
    <w:p>
      <w:r>
        <w:t>去男人的功能？」</w:t>
      </w:r>
    </w:p>
    <w:p>
      <w:r>
        <w:t>「我也不是很清楚，听紫嫣姐说，好象副作用较小。应该不会影响到今后的性生活吧。」丽雅说这</w:t>
      </w:r>
    </w:p>
    <w:p>
      <w:r>
        <w:t>话的时候显得很不自信，这就增加了我的忧虑，「不过你放心，你告诉我你身体的反应，我会适当控制</w:t>
      </w:r>
    </w:p>
    <w:p>
      <w:r>
        <w:t>用药量的；我、我也，不愿意你真的变成一个女人。」</w:t>
      </w:r>
    </w:p>
    <w:p>
      <w:r>
        <w:t>丽雅说到这里，脸又一次红了。</w:t>
      </w:r>
    </w:p>
    <w:p>
      <w:r>
        <w:t>「丽雅，我想试试，到底我的功能还行不行。」</w:t>
      </w:r>
    </w:p>
    <w:p>
      <w:r>
        <w:t>「你这人，真是，被紫嫣姐知道了，有你受的！」</w:t>
      </w:r>
    </w:p>
    <w:p>
      <w:r>
        <w:t>「我不管，我要嘛！」</w:t>
      </w:r>
    </w:p>
    <w:p>
      <w:r>
        <w:t>「你！你一直是这样的，没正经。现在你空虚了，就又想到我了；以前花天酒地的时候，一点也不</w:t>
      </w:r>
    </w:p>
    <w:p>
      <w:r>
        <w:t>把人家放在眼里。」</w:t>
      </w:r>
    </w:p>
    <w:p>
      <w:r>
        <w:t>「丽雅，我知道以前是我不好；我对不起你，可是通过这段时间的接触，我感到真正对我好的，只</w:t>
      </w:r>
    </w:p>
    <w:p>
      <w:r>
        <w:t>有你！」我说得非常认真，我甚至觉得眼眶有一点湿润，绝不是装出来的。</w:t>
      </w:r>
    </w:p>
    <w:p>
      <w:r>
        <w:t>「其实，我、也、一直喜欢着你，只是紫嫣姐喜欢你，所以、你知道她是老板……」</w:t>
      </w:r>
    </w:p>
    <w:p>
      <w:r>
        <w:t>「别说了，丽雅，我、也喜欢你！」</w:t>
      </w:r>
    </w:p>
    <w:p>
      <w:r>
        <w:t>丽雅羞红了脸，低下头，轻轻说道：「只要你理解我的一番苦心就好。」</w:t>
      </w:r>
    </w:p>
    <w:p>
      <w:r>
        <w:t>我原始的冲动已经消退了，取而代之的是充满甜蜜的爱意；我紧紧地搂住丽雅，抱着她，心里感觉</w:t>
      </w:r>
    </w:p>
    <w:p>
      <w:r>
        <w:t>非常充实。这是我从未有过的感觉，我以前对任何一个女人都是怀着游戏的心态去周旋的，而这次，我</w:t>
      </w:r>
    </w:p>
    <w:p>
      <w:r>
        <w:t>真正体验到什么叫爱。这种爱又是那么的实在，就在我的怀里。</w:t>
      </w:r>
    </w:p>
    <w:p>
      <w:r>
        <w:t>「小菲，哦，不。」丽雅笑了笑，「陆先生，以后我会在暗中帮助你的，不过，你可不要出卖我哦！」</w:t>
      </w:r>
    </w:p>
    <w:p>
      <w:r>
        <w:t>「怎么能呢！」我打趣道，「我爱你还来不及呢，怎么会出卖你。」</w:t>
      </w:r>
    </w:p>
    <w:p>
      <w:r>
        <w:t>我们俩就这样依偎着，相拥而眠，迷迷糊糊地进入了梦乡；当我们醒来时，已经是第二天的上班时</w:t>
      </w:r>
    </w:p>
    <w:p>
      <w:r>
        <w:t>间了；我们赶紧梳洗一番，为了避嫌，我们特意分开去上班。</w:t>
      </w:r>
    </w:p>
    <w:p>
      <w:r>
        <w:t>我先到公司，丽雅大概比我晚到了五分钟。</w:t>
      </w:r>
    </w:p>
    <w:p>
      <w:r>
        <w:t>「丽雅，进来一下。」我按下对讲机的按钮。</w:t>
      </w:r>
    </w:p>
    <w:p>
      <w:r>
        <w:t>丽雅神色有些不安地走了进来。</w:t>
      </w:r>
    </w:p>
    <w:p>
      <w:r>
        <w:t>「丽雅，今天晚上我们好好玩玩，好吗？」我嬉皮笑脸地说，「你打扮得性感一点，我、我也会让</w:t>
      </w:r>
    </w:p>
    <w:p>
      <w:r>
        <w:t>你大吃一惊的。」</w:t>
      </w:r>
    </w:p>
    <w:p>
      <w:r>
        <w:t>「我还以为是什么事情呢，原来——不可以的，万一被紫嫣姐知道了，我们俩都会有麻烦的。」</w:t>
      </w:r>
    </w:p>
    <w:p>
      <w:r>
        <w:t>「怕什么，她怎么会知道。」</w:t>
      </w:r>
    </w:p>
    <w:p>
      <w:r>
        <w:t>「那——下班再说吧。」</w:t>
      </w:r>
    </w:p>
    <w:p>
      <w:r>
        <w:t>我看看表，已经到了我和新人见面的时候了，公司刚刚签了两个新人，这事情不是我操作的，但是</w:t>
      </w:r>
    </w:p>
    <w:p>
      <w:r>
        <w:t>据说这两个人都很有潜质。我看了看手中的资料，一个叫咪咪，一个叫玉儿。照片上看的确不错，但是</w:t>
      </w:r>
    </w:p>
    <w:p>
      <w:r>
        <w:t>照片是很有欺骗性的，影楼会创造一切。所以，我决定亲自去会会这两个模特。</w:t>
      </w:r>
    </w:p>
    <w:p>
      <w:r>
        <w:t>我来到练功房，咪咪和玉儿早已练得汗淋淋的了；看见我的到来，风铃走了过来，她好象什么也没</w:t>
      </w:r>
    </w:p>
    <w:p>
      <w:r>
        <w:t>有发生过一样，恭恭敬敬地和我打了个招呼：「陆先生，你好。」</w:t>
      </w:r>
    </w:p>
    <w:p>
      <w:r>
        <w:t>「呃——」倒是我显得有一些不太自然，「我来看看公司的两位新人，这，不影响你们训练吧。」</w:t>
      </w:r>
    </w:p>
    <w:p>
      <w:r>
        <w:t>「不，没事，正好要休息了。」风铃转过头去喊道，「停——！休息，咪咪、玉儿，你们过来。」</w:t>
      </w:r>
    </w:p>
    <w:p>
      <w:r>
        <w:t>咪咪、玉儿一边擦汗，一边走了过来，我细细地打量着她们俩，的确是美人胚子，我心里暗暗嘀咕</w:t>
      </w:r>
    </w:p>
    <w:p>
      <w:r>
        <w:t>着。如果不是我现在的状态，我肯定会在最短时间内搞定她们俩。但是，现在自身难保，在加上丽雅的</w:t>
      </w:r>
    </w:p>
    <w:p>
      <w:r>
        <w:t>真情，我已经没有其他想法了。</w:t>
      </w:r>
    </w:p>
    <w:p>
      <w:r>
        <w:t>「陆先生，你过来一下。」风铃神秘兮兮地对我说，同时她压低了嗓门，「今天下午你将与她们同</w:t>
      </w:r>
    </w:p>
    <w:p>
      <w:r>
        <w:t>场训练，你要好好准备一下。我可没有告诉过她们哦，你自己露馅可别怨我。」</w:t>
      </w:r>
    </w:p>
    <w:p>
      <w:r>
        <w:t>「这怎么可以，我毕竟是这里的负责人，我是常务副总经理！」</w:t>
      </w:r>
    </w:p>
    <w:p>
      <w:r>
        <w:t>「这个嘛——」风铃耸了耸肩，「这是紫嫣姐的安排，我也没有办法，对不起！」</w:t>
      </w:r>
    </w:p>
    <w:p>
      <w:r>
        <w:t>该死的紫嫣，我心里骂道，她跑到美国去了还在想方设法地羞辱我，我、我、我……哎！没有别的</w:t>
      </w:r>
    </w:p>
    <w:p>
      <w:r>
        <w:t>选择，还是尽快完成「任务」，早日脱离苦海吧。但是，谁又能保证今后她不会又出什么新的花样呢！</w:t>
      </w:r>
    </w:p>
    <w:p>
      <w:r>
        <w:t>「那——我在公司很不方便，我得先回去一趟，然后我从家里直接来练功房。」</w:t>
      </w:r>
    </w:p>
    <w:p>
      <w:r>
        <w:t>「这我不管，只是希望你准时到。」风铃暧昧地笑了笑。</w:t>
      </w:r>
    </w:p>
    <w:p>
      <w:r>
        <w:t>我看了看表，已经十点了，我要回去，变装、打扮，再赶回公司，时间非常紧；再说，我的化妆水</w:t>
      </w:r>
    </w:p>
    <w:p>
      <w:r>
        <w:t>平估计还不足以蒙骗咪咪和玉儿，怎么办？</w:t>
      </w:r>
    </w:p>
    <w:p>
      <w:r>
        <w:t>情急之中，我又想到了丽雅。</w:t>
      </w:r>
    </w:p>
    <w:p>
      <w:r>
        <w:t>我赶紧回到办公室，一见丽雅就叫她跟我走。</w:t>
      </w:r>
    </w:p>
    <w:p>
      <w:r>
        <w:t>「干什么啊，这么急？」丽雅有些不解。</w:t>
      </w:r>
    </w:p>
    <w:p>
      <w:r>
        <w:t>「别问了，先跟我走，路上我慢慢告诉你。」</w:t>
      </w:r>
    </w:p>
    <w:p>
      <w:r>
        <w:t>我驱车回家，路上我把风铃的安排原原本本地告诉了丽雅，这时候丽雅又显出她调皮的一面；她非</w:t>
      </w:r>
    </w:p>
    <w:p>
      <w:r>
        <w:t>但不安慰我，反而乘机嘲笑我。我一点也笑不起来，只是担心，万一被咪咪、玉儿知道了怎么办？虽说</w:t>
      </w:r>
    </w:p>
    <w:p>
      <w:r>
        <w:t>我已经不会因为在他人面前穿女装而感到害羞，但是那也是局限于紫嫣、莎娜、丽雅等几个我认为的自</w:t>
      </w:r>
    </w:p>
    <w:p>
      <w:r>
        <w:t>己人而已。</w:t>
      </w:r>
    </w:p>
    <w:p>
      <w:r>
        <w:t>现在——咪咪、玉儿她们毕竟是生人啊！</w:t>
      </w:r>
    </w:p>
    <w:p>
      <w:r>
        <w:t>我胡思乱想着，居然很快也到家了。</w:t>
      </w:r>
    </w:p>
    <w:p>
      <w:r>
        <w:t>进屋后，我赶紧脱去全部衣服，叫道：「丽雅，快帮我找衣服，你看看穿什么好？」我匆匆来到练</w:t>
      </w:r>
    </w:p>
    <w:p>
      <w:r>
        <w:t>功房，咪咪、玉儿已经在那儿了，她们正和风铃在聊天呢，嘻嘻哈哈的还好象挺开心。看见我走了近来，</w:t>
      </w:r>
    </w:p>
    <w:p>
      <w:r>
        <w:t>咪咪笑嘻嘻地朝我走来：「你来啦，来，我给你们介绍一下。」</w:t>
      </w:r>
    </w:p>
    <w:p>
      <w:r>
        <w:t>我心里暗暗祈祷，千万不要被认出来！</w:t>
      </w:r>
    </w:p>
    <w:p>
      <w:r>
        <w:t>「咪咪、玉儿你们过来，这位是我们公司的秘密武器——小菲；这位是咪咪，这位是玉儿，今天起</w:t>
      </w:r>
    </w:p>
    <w:p>
      <w:r>
        <w:t>你们要在一起训练，一直到总裁回来。」</w:t>
      </w:r>
    </w:p>
    <w:p>
      <w:r>
        <w:t>天哪！一直要到紫嫣那骚货回来，这下我又得多受罪了。</w:t>
      </w:r>
    </w:p>
    <w:p>
      <w:r>
        <w:t>「ＨＩ——你好。」咪咪妩媚地和我打了个招呼，我也只是礼节性地回了一个微笑。</w:t>
      </w:r>
    </w:p>
    <w:p>
      <w:r>
        <w:t>「你好，我叫玉儿。」玉儿似乎用一种狡诘眼光打量着我，我依然是职业性地报以微笑，但是心里</w:t>
      </w:r>
    </w:p>
    <w:p>
      <w:r>
        <w:t>很虚，就怕被她看出些什么来。</w:t>
      </w:r>
    </w:p>
    <w:p>
      <w:r>
        <w:t>接下来的训练很成功，她们一点也没有发现我是一个男人。但是，我丝毫没有因此而感到高兴，因</w:t>
      </w:r>
    </w:p>
    <w:p>
      <w:r>
        <w:t>为今后几天我将天天如此，小心翼翼地度过整个白天。更何况，紫嫣马上就要回来了，最后摊牌的日子</w:t>
      </w:r>
    </w:p>
    <w:p>
      <w:r>
        <w:t>就要到来了；我心里简直就是十五只吊桶——七上八下，紫嫣究竟能不能兑现她的承诺，还我自由之身。</w:t>
      </w:r>
    </w:p>
    <w:p>
      <w:r>
        <w:t>我不愿意多想，只是希望时间快一点过去。此刻，我就象已经判了死刑的囚犯一样，到了生命的最后一</w:t>
      </w:r>
    </w:p>
    <w:p>
      <w:r>
        <w:t>刻想的只是解脱……</w:t>
      </w:r>
    </w:p>
    <w:p>
      <w:r>
        <w:t>第二天，依然是如此平庸地度过，因为有心事，所以晚上也没有找丽雅。混混沌沌之中一个星期又</w:t>
      </w:r>
    </w:p>
    <w:p>
      <w:r>
        <w:t>过去了，这几天我一直没有去我自己的办公室，穿着女装怎么去呢！如果要换装又太麻烦，所以这几天</w:t>
      </w:r>
    </w:p>
    <w:p>
      <w:r>
        <w:t>公司里发生了什么我也不清楚，一直到今天中午在公司门口遇到丽雅才知道一件天大的秘密。</w:t>
      </w:r>
    </w:p>
    <w:p>
      <w:r>
        <w:t>中午，我习惯去对面的快餐店去吃小笼，丽雅也喜欢，不过通常我比较晚一点，但是今天我实在无</w:t>
      </w:r>
    </w:p>
    <w:p>
      <w:r>
        <w:t>聊极了，早早地来到了快餐店，没想到丽雅已经坐在里边了，脸上似乎还带着一丝忧郁。</w:t>
      </w:r>
    </w:p>
    <w:p>
      <w:r>
        <w:t>「ｈｉ，怎么啦？玩深沉哪。」我走到了她的桌前。</w:t>
      </w:r>
    </w:p>
    <w:p>
      <w:r>
        <w:t>「你吓我一跳。」</w:t>
      </w:r>
    </w:p>
    <w:p>
      <w:r>
        <w:t>「怎么，不高兴？」</w:t>
      </w:r>
    </w:p>
    <w:p>
      <w:r>
        <w:t>「没有。」</w:t>
      </w:r>
    </w:p>
    <w:p>
      <w:r>
        <w:t>「那你怎么看上去不高兴？」</w:t>
      </w:r>
    </w:p>
    <w:p>
      <w:r>
        <w:t>「这——，哎；告诉你吧，紫嫣姐出事了！」</w:t>
      </w:r>
    </w:p>
    <w:p>
      <w:r>
        <w:t>「什么？怎么回事？」</w:t>
      </w:r>
    </w:p>
    <w:p>
      <w:r>
        <w:t>「紫嫣姐也玩得太过火了，她很喜欢玩一些过火的游戏；这次在美国她又象搞定你那样如法炮制地</w:t>
      </w:r>
    </w:p>
    <w:p>
      <w:r>
        <w:t>搞定了一个白人，那人叫杰瑞，是银行高级管理员，迫于紫嫣的压力和害怕失去当前的一切，于是顺从</w:t>
      </w:r>
    </w:p>
    <w:p>
      <w:r>
        <w:t>地听从紫嫣的摆布。但是，有一次紫嫣喝醉酒把这事告诉了她的一位朋友，没想到……」</w:t>
      </w:r>
    </w:p>
    <w:p>
      <w:r>
        <w:t>「怎么啦？！」我心里隐隐有一种不祥的预感。</w:t>
      </w:r>
    </w:p>
    <w:p>
      <w:r>
        <w:t>「太巧了，那人居然认识杰瑞；于是，他便起了歹念。他开始敲诈起杰瑞。</w:t>
      </w:r>
    </w:p>
    <w:p>
      <w:r>
        <w:t>开始的时候杰瑞虽然很气愤，但是无奈之下只能给钱，反正他也有钱；只是后来那个人胃口越来越</w:t>
      </w:r>
    </w:p>
    <w:p>
      <w:r>
        <w:t>大，杰瑞有一些受不了了。终于，当那个人再次前来敲诈时，杰瑞杀了他。」</w:t>
      </w:r>
    </w:p>
    <w:p>
      <w:r>
        <w:t>「那——杰瑞，他，有没有对紫嫣不利啊！？」</w:t>
      </w:r>
    </w:p>
    <w:p>
      <w:r>
        <w:t>「他，又杀了紫嫣……」</w:t>
      </w:r>
    </w:p>
    <w:p>
      <w:r>
        <w:t>「啊？——」我一下子楞住了。</w:t>
      </w:r>
    </w:p>
    <w:p>
      <w:r>
        <w:t>此刻，我的心情真的十分复杂，应该说紫嫣死了，已经没有人再可以要挟我了，我也就可以获得自</w:t>
      </w:r>
    </w:p>
    <w:p>
      <w:r>
        <w:t>由了；但是，我却一点也高兴不起来。</w:t>
      </w:r>
    </w:p>
    <w:p>
      <w:r>
        <w:t>紫嫣虽然逼我穿女装，而且百般羞辱我，但是经过她一段时间的调教，我已经隐隐约约地获得了一</w:t>
      </w:r>
    </w:p>
    <w:p>
      <w:r>
        <w:t>种变装受虐的快感，从这点上说，我打心眼里感激她，是她让我获得了这种前所未有的神奇体验。</w:t>
      </w:r>
    </w:p>
    <w:p>
      <w:r>
        <w:t>……</w:t>
      </w:r>
    </w:p>
    <w:p>
      <w:r>
        <w:t>回到家里，我依恋地抚摩着她为我准备的各种各样的女装，呆呆的出神。我坐到了化装台前，又一</w:t>
      </w:r>
    </w:p>
    <w:p>
      <w:r>
        <w:t>次穿上了女装，化了个浓妆，回忆着那曾经令我羞耻的经历，心里涌起的竟然是一阵甜蜜。</w:t>
      </w:r>
    </w:p>
    <w:p>
      <w:r>
        <w:t>我对着镜子看了看，镜子里一个靓丽的女孩楚楚动人，眼里还闪着莹莹的泪光。我打开门，漫无目</w:t>
      </w:r>
    </w:p>
    <w:p>
      <w:r>
        <w:t>的地走在漆黑的街头，昏暗的街灯下……</w:t>
      </w:r>
    </w:p>
    <w:p>
      <w:r>
        <w:t>（全篇完）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