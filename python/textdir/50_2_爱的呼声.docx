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爱的呼声</w:t>
      </w:r>
    </w:p>
    <w:p>
      <w:r>
        <w:t>自从丈夫去世之后，生活一直过得空虚寂寞，无聊透顶了，想不到在一次外出旅游中，与他巧相遇</w:t>
      </w:r>
    </w:p>
    <w:p>
      <w:r>
        <w:t>而结下孽缘。既发生了超友谊的关系，使我结束了寡妇生涯。</w:t>
      </w:r>
    </w:p>
    <w:p>
      <w:r>
        <w:t>一年多前，丈夫因得了脑肿瘤不治而撒手西归了，当然使我悲痛而沮丧了一段日子。幸好丈夫留下</w:t>
      </w:r>
    </w:p>
    <w:p>
      <w:r>
        <w:t>了不少的财产，生活无虑，也算是减去我不少的忧虑和心事。</w:t>
      </w:r>
    </w:p>
    <w:p>
      <w:r>
        <w:t>由于生活过得太单调、太寂寞，婆婆劝我不妨到旅行社去报名，参加团体旅游。读高中的女儿以及</w:t>
      </w:r>
    </w:p>
    <w:p>
      <w:r>
        <w:t>读国中的儿子，也都叫我出外去散散心、解解闷。于是，我接受了他们的建议，决定出去旅游一趟。</w:t>
      </w:r>
    </w:p>
    <w:p>
      <w:r>
        <w:t>我和他是在这个团体中游览车上认识的，由于我俩的座号在同一排，我的座位是靠窗口边，他的座</w:t>
      </w:r>
    </w:p>
    <w:p>
      <w:r>
        <w:t>位是靠走道这一边。他很有礼貌的自我介绍说，他大学毕业后在一家企业公司任职，这次是他在公司服</w:t>
      </w:r>
    </w:p>
    <w:p>
      <w:r>
        <w:t>务满一年后的特别休假日，所以单独一人出来旅游一番，畅解一下一年下来的工作紧张及疲劳的身心。</w:t>
      </w:r>
    </w:p>
    <w:p>
      <w:r>
        <w:t>我看他的外表，长得蛮英俊健壮很讨人喜爱，是个相当成熟的年轻人。我一个人出来旅游，觉得怪</w:t>
      </w:r>
    </w:p>
    <w:p>
      <w:r>
        <w:t>孤单的，有个年轻的异性和我聊聊天，也不赖嘛！于是我俩成了忘年之交的好友，并肩坐在游览车上，</w:t>
      </w:r>
    </w:p>
    <w:p>
      <w:r>
        <w:t>一边高谈阔论，一边欣赏车外沿途的风景。</w:t>
      </w:r>
    </w:p>
    <w:p>
      <w:r>
        <w:t>他谈吐风趣，使我对他又增加了一份好感。</w:t>
      </w:r>
    </w:p>
    <w:p>
      <w:r>
        <w:t>他姓温名建国，现年二十七岁，单身未婚。</w:t>
      </w:r>
    </w:p>
    <w:p>
      <w:r>
        <w:t>而我呢！是一个四十出头的寡妇，我俩相差了十六、七岁之多。但是冥冥之中好像和他有「缘」似</w:t>
      </w:r>
    </w:p>
    <w:p>
      <w:r>
        <w:t>的，使我一颗快成古井无波的心田，突然之间起了阵阵涟漪，春心荡漾而下体私处，都骚痒濡湿了起来。</w:t>
      </w:r>
    </w:p>
    <w:p>
      <w:r>
        <w:t>这一种莫明的感受，使我不由自主的－刹时心中激起了勾引他的心意，作为我的入幕之宾。让我嚐</w:t>
      </w:r>
    </w:p>
    <w:p>
      <w:r>
        <w:t>试一下年轻力壮的男性那种青春活力十足、热情、狂放、粗犷、骠悍的劲道，到底是个什么滋味？有什</w:t>
      </w:r>
    </w:p>
    <w:p>
      <w:r>
        <w:t>么不同的情趣？反正我已经为丈夫守了一年多的寡了，也对得起他啦！我的下半辈子还有一段不算短的</w:t>
      </w:r>
    </w:p>
    <w:p>
      <w:r>
        <w:t>日子要活下去，若是再这样寂寞空虚的苦守下去，我实在无法忍受啦！</w:t>
      </w:r>
    </w:p>
    <w:p>
      <w:r>
        <w:t>俗语说：「三十还好过，四十最难熬，五十更要命。」这是形容妇女在这个年龄的期间，一旦失去</w:t>
      </w:r>
    </w:p>
    <w:p>
      <w:r>
        <w:t>了另一半时，是最难受、最难熬的时刻。这个形容，可能有很多人认为是夸大其词，不予采信。但是，</w:t>
      </w:r>
    </w:p>
    <w:p>
      <w:r>
        <w:t>凡是嚐过性生活十多二十年的已婚妇女，一旦突然断却，那种痛苦之情，决非局外人所能了解的，所能</w:t>
      </w:r>
    </w:p>
    <w:p>
      <w:r>
        <w:t>感受到的。</w:t>
      </w:r>
    </w:p>
    <w:p>
      <w:r>
        <w:t>当然，夫死守寡而终的妇女不是没有，但是她们下了多大的决心和耐力，忍受了多少个被性欲煎熬</w:t>
      </w:r>
    </w:p>
    <w:p>
      <w:r>
        <w:t>的痛苦和折磨之夜，这不是每一个做寡妇者，能够做得到的，能够忍受得了的。</w:t>
      </w:r>
    </w:p>
    <w:p>
      <w:r>
        <w:t>我，就无法做得到，无法忍受得了。因为我的血液中，天生就有那热情、豪放，以及潜伏着淫荡、</w:t>
      </w:r>
    </w:p>
    <w:p>
      <w:r>
        <w:t>欲强的因子。若长时间没有男性的抚慰，一定会饥渴，乾枯而死去。如其这样被折磨煎熬而死去，真是</w:t>
      </w:r>
    </w:p>
    <w:p>
      <w:r>
        <w:t>毫无价值，倒不如放开胸怀，好好的去享受一番。</w:t>
      </w:r>
    </w:p>
    <w:p>
      <w:r>
        <w:t>当天晚上我俩不参加其他的人一起团体行动，而同住在一家旅馆里。他提议在他的房间里面吃晚饭、</w:t>
      </w:r>
    </w:p>
    <w:p>
      <w:r>
        <w:t>喝酒、聊天，我欣然答应他的安排啦！这是我求之不得的好事啊！我想——我俩同住在一个房间内，别</w:t>
      </w:r>
    </w:p>
    <w:p>
      <w:r>
        <w:t>人不知道会把我们两个人看成了什么关系啦！以我俩的年龄及外表来看，真像一对「母子」呢！管它的！</w:t>
      </w:r>
    </w:p>
    <w:p>
      <w:r>
        <w:t>人家要怎么看、怎么想，随他们去吧！</w:t>
      </w:r>
    </w:p>
    <w:p>
      <w:r>
        <w:t>我俩一边吃饭、喝酒，一边聊天，说真格的，这是我自从丈夫逝世一年多以后，和异性接触，最快</w:t>
      </w:r>
    </w:p>
    <w:p>
      <w:r>
        <w:t>乐，最开心的一次共餐时刻，使我有一种心花怒放，而沉醉在少女时代，谈情说爱之感。直到两人酒足</w:t>
      </w:r>
    </w:p>
    <w:p>
      <w:r>
        <w:t>饭饱，都有了微微的醉意为止。</w:t>
      </w:r>
    </w:p>
    <w:p>
      <w:r>
        <w:t>「阿姨，我今天好开心、好快乐，想不到会在旅游中遇见了妳，不但使我在这个形单影只的旅游中，</w:t>
      </w:r>
    </w:p>
    <w:p>
      <w:r>
        <w:t>有了一位好伴侣，而且还一见如故，谈得很投契，真谢谢妳，使我减除了旅途中的寂寞和无聊，更谢谢</w:t>
      </w:r>
    </w:p>
    <w:p>
      <w:r>
        <w:t>妳陪我吃饭、喝酒、聊天。」</w:t>
      </w:r>
    </w:p>
    <w:p>
      <w:r>
        <w:t>「温先生！请你别客气，该谢的应该是我，让你破费请我吃饭、喝酒，还陪我聊天，同样的减除了</w:t>
      </w:r>
    </w:p>
    <w:p>
      <w:r>
        <w:t>我的旅途中寂寞与无聊。」</w:t>
      </w:r>
    </w:p>
    <w:p>
      <w:r>
        <w:t>「好了，好了，我们都不要客气了，妳是长辈，是应该好好招待妳的。」</w:t>
      </w:r>
    </w:p>
    <w:p>
      <w:r>
        <w:t>「你看你，叫我不要客气，而你呢？反而更客气起来了。」</w:t>
      </w:r>
    </w:p>
    <w:p>
      <w:r>
        <w:t>「对不起，算我说错了，好吧！」</w:t>
      </w:r>
    </w:p>
    <w:p>
      <w:r>
        <w:t>「嗯，这还差不多！」我多少有点故作小女儿态撒娇的说。</w:t>
      </w:r>
    </w:p>
    <w:p>
      <w:r>
        <w:t>「阿姨！妳怎么也是一个人出来旅游呢？妳的先生和小孩为什么不陪妳一起旅游呢？」</w:t>
      </w:r>
    </w:p>
    <w:p>
      <w:r>
        <w:t>「我的先生得了恶性脑肿瘤已经去世一年多了，我因为在家里实在太寂寞无聊，才参加旅行团，出</w:t>
      </w:r>
    </w:p>
    <w:p>
      <w:r>
        <w:t>外散散心解解闷，两个孩子都要上学，无法陪我，所以才一个人出来玩。」</w:t>
      </w:r>
    </w:p>
    <w:p>
      <w:r>
        <w:t>「哦！原来如此，对不起，阿姨！提起了妳伤心的往事。」</w:t>
      </w:r>
    </w:p>
    <w:p>
      <w:r>
        <w:t>「没关系，人都已死了一年多了，伤心也伤过头了，再也没有什么好伤心的了，有道是：『死了死</w:t>
      </w:r>
    </w:p>
    <w:p>
      <w:r>
        <w:t>了，一死百了。』什么都了啦！这个世界是活人的世界，不是死人的世界，我们活着的人，有权利去享</w:t>
      </w:r>
    </w:p>
    <w:p>
      <w:r>
        <w:t>受那美好的人生。小弟！你说是不是？对不对？」</w:t>
      </w:r>
    </w:p>
    <w:p>
      <w:r>
        <w:t>「阿姨说的对极了，我也是有同感。人生在世，也只有短短数十年的生命好活，若不好好享受、享</w:t>
      </w:r>
    </w:p>
    <w:p>
      <w:r>
        <w:t>受，真是辜负了到这个花花世界白来一趟。实在是个大傻瓜、大白痴，每天辛辛苦苦的工作，连一点享</w:t>
      </w:r>
    </w:p>
    <w:p>
      <w:r>
        <w:t>受都没有，那活在世上还有什么意思呢？」</w:t>
      </w:r>
    </w:p>
    <w:p>
      <w:r>
        <w:t>「你说的一点也没错，那你下班后，又作何消遣呢？」</w:t>
      </w:r>
    </w:p>
    <w:p>
      <w:r>
        <w:t>「我下了班之后，大多数的时间都呆在租赁的公寓里，看看电视或是书报杂志，有时候也去看场电</w:t>
      </w:r>
    </w:p>
    <w:p>
      <w:r>
        <w:t>影，或是喝两杯来打发无聊的时光而已。」</w:t>
      </w:r>
    </w:p>
    <w:p>
      <w:r>
        <w:t>「你为什么不邀约你的女朋友，出去散散步、谈谈心呢？」</w:t>
      </w:r>
    </w:p>
    <w:p>
      <w:r>
        <w:t>「阿姨！我还没有女朋友啦！」</w:t>
      </w:r>
    </w:p>
    <w:p>
      <w:r>
        <w:t>「什么？你还没有女朋友？我不相信，就凭你那么英俊潇洒，健壮挺拔的外表，再加上你又是大学</w:t>
      </w:r>
    </w:p>
    <w:p>
      <w:r>
        <w:t>毕业的条件，还会交不到女朋友吗？说什么，我都不会相信。」</w:t>
      </w:r>
    </w:p>
    <w:p>
      <w:r>
        <w:t>「真的，我没骗妳，阿姨！我是一个刚刚踏入社会的青年，经济基础一点都没有，家里环境也不太</w:t>
      </w:r>
    </w:p>
    <w:p>
      <w:r>
        <w:t>好。我是长子，弟妹又多，所以每月的薪资都要寄一半回家去贴补家用，像这次旅游的费用，是得到了</w:t>
      </w:r>
    </w:p>
    <w:p>
      <w:r>
        <w:t>工作特优的奖金，才能成行的。交女朋友处处都要花钱，我除了寄一半薪水回家之外，剩下来的不多，</w:t>
      </w:r>
    </w:p>
    <w:p>
      <w:r>
        <w:t>还要租房子和生活费，那有馀钱去交女朋友呢？反正我还年青，再过几年，等经济情况好一点，再交女</w:t>
      </w:r>
    </w:p>
    <w:p>
      <w:r>
        <w:t>朋友也不迟嘛！」</w:t>
      </w:r>
    </w:p>
    <w:p>
      <w:r>
        <w:t>我听了他的一番解释，心中不觉兴奋莫明，原来眼前这个大男孩，连个女朋友都没有，很可能他还</w:t>
      </w:r>
    </w:p>
    <w:p>
      <w:r>
        <w:t>是个『处男』也说不定。原本已动了春心的我，再加上刚才喝下肚去的酒精依然潜伏在体内血液中所刺</w:t>
      </w:r>
    </w:p>
    <w:p>
      <w:r>
        <w:t>激之影响，使我胆子也大了起来，而毫不犹豫，也毫无遮拦，明显而露骨的问道：</w:t>
      </w:r>
    </w:p>
    <w:p>
      <w:r>
        <w:t>「小弟！照你这样说，你从来都没有和女人接触过，也从来都没有嚐过女人是什么滋味吗？」</w:t>
      </w:r>
    </w:p>
    <w:p>
      <w:r>
        <w:t>「是的，阿姨！我从来都没有接触过女人，更不知道女人是什么滋味，今晚还是第一次和阿姨吃饭、</w:t>
      </w:r>
    </w:p>
    <w:p>
      <w:r>
        <w:t>喝酒、聊天呢！」</w:t>
      </w:r>
    </w:p>
    <w:p>
      <w:r>
        <w:t>「真的？你没骗我？」</w:t>
      </w:r>
    </w:p>
    <w:p>
      <w:r>
        <w:t>「是真的，信不信由妳，阿姨，妳是不是女人哇！」</w:t>
      </w:r>
    </w:p>
    <w:p>
      <w:r>
        <w:t>「阿姨当然是女人嘛！你问这个干什么？」</w:t>
      </w:r>
    </w:p>
    <w:p>
      <w:r>
        <w:t>「我从来也没有看过女人赤裸裸的身体到底是个什么样子，阿姨让我看看，好吗？」</w:t>
      </w:r>
    </w:p>
    <w:p>
      <w:r>
        <w:t>「……那多难为情，而且——阿姨的年纪也不轻了，身材曲线不像少女那样窈窕、漂亮好看啦！」</w:t>
      </w:r>
    </w:p>
    <w:p>
      <w:r>
        <w:t>我嘴里虽然这样说，其实，我心里早就想嚐嚐这位『在室男』的异味啦！</w:t>
      </w:r>
    </w:p>
    <w:p>
      <w:r>
        <w:t>「无所谓嘛！阿姨，让我看看嘛！」</w:t>
      </w:r>
    </w:p>
    <w:p>
      <w:r>
        <w:t>「不行啊！我不好意思嘛！」</w:t>
      </w:r>
    </w:p>
    <w:p>
      <w:r>
        <w:t>「那么我的给妳看，妳也给我看，好吗？」</w:t>
      </w:r>
    </w:p>
    <w:p>
      <w:r>
        <w:t>「好吧！」我拗不过他，只好答应了，其实我是用『欲擒故纵』的手腕。事实上，我已经一年多不</w:t>
      </w:r>
    </w:p>
    <w:p>
      <w:r>
        <w:t>曾看过及玩过男人的『肉棒』了，很想看看他的那个长的是否如我的心？称我的意？</w:t>
      </w:r>
    </w:p>
    <w:p>
      <w:r>
        <w:t>他一听我答应了，满心欢喜地匆匆将衣裤脱得光溜溜的，赤身露体站在我面前，他那个粗长硕大得</w:t>
      </w:r>
    </w:p>
    <w:p>
      <w:r>
        <w:t>好像快要爆炸似得，真没使我失望。大龟头似小孩的拳头那么大，紫红发亮，粗粗的血管都很明显地突</w:t>
      </w:r>
    </w:p>
    <w:p>
      <w:r>
        <w:t>了出来，整条阳具高翘勃起，几乎要顶到他的小腹上啦！</w:t>
      </w:r>
    </w:p>
    <w:p>
      <w:r>
        <w:t>「哇！我的妈呀！」我不觉暗叫一声，好雄伟、好硬挺、好粗长、好硕大的一条『大肉棒』，这也</w:t>
      </w:r>
    </w:p>
    <w:p>
      <w:r>
        <w:t>是我梦寐以求，所期望的好东西。好宝贝！真的被我祈求到了，使我不由神往地伸出手来，将它一把握</w:t>
      </w:r>
    </w:p>
    <w:p>
      <w:r>
        <w:t>住。</w:t>
      </w:r>
    </w:p>
    <w:p>
      <w:r>
        <w:t>「哇…！」好粗、好硬、好烫，我的小手几乎握不住它。试了试它的长度，「乖乖隆的咚」，少说</w:t>
      </w:r>
    </w:p>
    <w:p>
      <w:r>
        <w:t>也有八寸以上，我再用手拨它一拨，不动，直挺挺地，好硬，好似铁棒一样。不！铁棒虽硬，但是冰冷</w:t>
      </w:r>
    </w:p>
    <w:p>
      <w:r>
        <w:t>的。可是它却是又硬、又烫、好似烧红了的铁棒一样，有生命有活力的。</w:t>
      </w:r>
    </w:p>
    <w:p>
      <w:r>
        <w:t>我的心脏都快要跳出胸腔来了，两眼一眨不眨的盯着他那条高高翘起的大肉棒，真想不到他的阳具</w:t>
      </w:r>
    </w:p>
    <w:p>
      <w:r>
        <w:t>会那么「壮观」，比我那死鬼丈夫的，足足粗长了一倍。心中不由一荡，两手一齐捧着那条「大棒槌」</w:t>
      </w:r>
    </w:p>
    <w:p>
      <w:r>
        <w:t>抚弄一番。那个肉团上的沟棱，那上面的倒刺棱肉，又厚、又硬，真像一颗大草菇顶在上面似的。我真</w:t>
      </w:r>
    </w:p>
    <w:p>
      <w:r>
        <w:t>有点爱不释手，于是我蹲了下去，将脸凑了上去，把它放在我的面颊上，来回的摩擦起来。</w:t>
      </w:r>
    </w:p>
    <w:p>
      <w:r>
        <w:t>「阿姨！我的已经给妳看啦！妳怎么还不给我看嘛？」</w:t>
      </w:r>
    </w:p>
    <w:p>
      <w:r>
        <w:t>「我——我——会害臊嘛！」</w:t>
      </w:r>
    </w:p>
    <w:p>
      <w:r>
        <w:t>「那不公平，我的已经给妳看到了，我都不害臊，妳还害什么臊？妳再不给我看的话，那我也不给</w:t>
      </w:r>
    </w:p>
    <w:p>
      <w:r>
        <w:t>妳看了，我要穿衣服啦！」</w:t>
      </w:r>
    </w:p>
    <w:p>
      <w:r>
        <w:t>「好嘛！小冤家，阿姨就给你看吧！」我不得不给他看了。</w:t>
      </w:r>
    </w:p>
    <w:p>
      <w:r>
        <w:t>于是，我站起身，把衣物脱到一丝不挂。他目不转睛地一直看着我赤裸的胴体，以及两腿之间，我</w:t>
      </w:r>
    </w:p>
    <w:p>
      <w:r>
        <w:t>那个浓黑的草丛中。</w:t>
      </w:r>
    </w:p>
    <w:p>
      <w:r>
        <w:t>我也凝视着他的下体，发现他的阴茎更勃起、高翘、硬挺，好像随时都有爆裂的可能。</w:t>
      </w:r>
    </w:p>
    <w:p>
      <w:r>
        <w:t>温建国也被眼前这一位中年美妇人，她那一身丰腴雪白性感成熟的胴体，看的目瞪口呆啦！</w:t>
      </w:r>
    </w:p>
    <w:p>
      <w:r>
        <w:t>「哇！」好一副性感迷人的娇躯，真是娇艳美丽，好似一朵盛开怒放的鲜花一样，耀眼生辉，好一</w:t>
      </w:r>
    </w:p>
    <w:p>
      <w:r>
        <w:t>副上帝的杰作。一双雪白肥大高挺的乳房，褐红色如葡萄般大的乳头，艳红色的大乳晕，平坦而略带有</w:t>
      </w:r>
    </w:p>
    <w:p>
      <w:r>
        <w:t>细条灰色皱纹的小腹，深陷的肚脐眼，大馒头似的阴阜上，生长着一大片的阴毛，又浓又黑的盖住了整</w:t>
      </w:r>
    </w:p>
    <w:p>
      <w:r>
        <w:t>个阴阜，看不到底下的风光。</w:t>
      </w:r>
    </w:p>
    <w:p>
      <w:r>
        <w:t>「阿姨！我看不清楚嘛！让我看仔细一点，好吗？」他说着，用力将我的两腿要分开。</w:t>
      </w:r>
    </w:p>
    <w:p>
      <w:r>
        <w:t>我叫了起来：「啊……不……不要……」</w:t>
      </w:r>
    </w:p>
    <w:p>
      <w:r>
        <w:t>他不管我的叫喊，双手把我抱了起来，放躺在床上，随即他也上床来，采用６９的姿势，互相欣赏</w:t>
      </w:r>
    </w:p>
    <w:p>
      <w:r>
        <w:t>玩弄着对方下体的「私有物」。</w:t>
      </w:r>
    </w:p>
    <w:p>
      <w:r>
        <w:t>「阿姨！我要好好的仔细的欣赏欣赏妳那个大肥穴一番不可。」</w:t>
      </w:r>
    </w:p>
    <w:p>
      <w:r>
        <w:t>「啊！真羞死人了……难为情死了……没什么好看的……你……你……不要看嘛……」</w:t>
      </w:r>
    </w:p>
    <w:p>
      <w:r>
        <w:t>「有什么好羞的，房间里又没有别人，阿姨！别难为情嘛！把腿张开些，让我看仔细一点嘛！拜托！</w:t>
      </w:r>
    </w:p>
    <w:p>
      <w:r>
        <w:t>拜托！」</w:t>
      </w:r>
    </w:p>
    <w:p>
      <w:r>
        <w:t>我实在拗不过他，只好答应他：「好吧！随你看吧！」双腿跟着分开，而且分得很开，让我那神秘</w:t>
      </w:r>
    </w:p>
    <w:p>
      <w:r>
        <w:t>的「私有物」完全暴露在他的眼前了。</w:t>
      </w:r>
    </w:p>
    <w:p>
      <w:r>
        <w:t>他高兴地笑了，把脸凑向我两腿之间，用双手将我那浓密阴毛下的两片「花瓣」轻轻地拨了开来。</w:t>
      </w:r>
    </w:p>
    <w:p>
      <w:r>
        <w:t>他不但将「花瓣」拨开，而且还不停在抚弄着它以及浓密的毛丛，使我浑身颤抖而起了鸡皮疙瘩。</w:t>
      </w:r>
    </w:p>
    <w:p>
      <w:r>
        <w:t>我一方面觉得多少有些害羞，一方面也感到兴奋莫名，看他脸上的表情，知道他和我是一样的兴奋，</w:t>
      </w:r>
    </w:p>
    <w:p>
      <w:r>
        <w:t>只见他不停的喘着气，那热热的气息，一直呵喷在我的阴阜上。</w:t>
      </w:r>
    </w:p>
    <w:p>
      <w:r>
        <w:t>「小弟！把你的东西让我也看仔细一点……阿姨……有一年多没有看到男人的这个东西啦！」</w:t>
      </w:r>
    </w:p>
    <w:p>
      <w:r>
        <w:t>他的阴茎挺在我的面前，的确是相当的壮观，真不愧是年轻人，坚挺、刚劲而一柱擎天，颇有一夫</w:t>
      </w:r>
    </w:p>
    <w:p>
      <w:r>
        <w:t>当关，万人莫敌之雄姿与气魄，真是一条好宝贝、好「肉棒」。看的我是心花怒放，兴奋莫名而欲望高</w:t>
      </w:r>
    </w:p>
    <w:p>
      <w:r>
        <w:t>涨，我不但用脸颊去摩擦着它，亲热着它，呵护着它，因为太久没有接触男人的那个部份了，所以兴奋</w:t>
      </w:r>
    </w:p>
    <w:p>
      <w:r>
        <w:t>感逐渐扩大了起来。</w:t>
      </w:r>
    </w:p>
    <w:p>
      <w:r>
        <w:t>光是用眼睛看，用手摸，已嫌不够过瘾了，也不够刺激了。于是——我毫不犹豫的用嘴去吸吮，舐</w:t>
      </w:r>
    </w:p>
    <w:p>
      <w:r>
        <w:t>咬起来。</w:t>
      </w:r>
    </w:p>
    <w:p>
      <w:r>
        <w:t>「啊……啊……阿姨……」他呻吟出声来。</w:t>
      </w:r>
    </w:p>
    <w:p>
      <w:r>
        <w:t>我将他的『大肉棒』深深的含入口中，然后用舌头去轻轻地搅动、吸吮、舐咬着他的大龟头，又一</w:t>
      </w:r>
    </w:p>
    <w:p>
      <w:r>
        <w:t>出一入，一吞一吐的含套着他的肉茎。一股莫名的强烈冲动及刺激感，使我不断地舐吮，吞吐着他的阳</w:t>
      </w:r>
    </w:p>
    <w:p>
      <w:r>
        <w:t>具，久久不厌，而兴趣昂然。</w:t>
      </w:r>
    </w:p>
    <w:p>
      <w:r>
        <w:t>「啊……好棒……好舒服……阿姨……妳真有一套……哦……」他可能是头一次嚐到这种滋味，高</w:t>
      </w:r>
    </w:p>
    <w:p>
      <w:r>
        <w:t>兴得大叫，他那个大龟头在我的口中，变得滑滑溜溜地，而且还渗出了一些分泌物出来，我拼命不停地</w:t>
      </w:r>
    </w:p>
    <w:p>
      <w:r>
        <w:t>吸吮，舐咬着它，而乐此不疲。</w:t>
      </w:r>
    </w:p>
    <w:p>
      <w:r>
        <w:t>「哇！真舒服、真过瘾。我……我还是第一次嚐到这种滋味……阿姨……亲阿姨……妳真是我的亲</w:t>
      </w:r>
    </w:p>
    <w:p>
      <w:r>
        <w:t>阿姨……肉阿姨……真美死了……」他又叫了出来。</w:t>
      </w:r>
    </w:p>
    <w:p>
      <w:r>
        <w:t>而他的手指也继续抚弄着我湿濡濡的「花瓣」及毛丛，我也依然含着他的阳具在舐吮、吸咬。但是，</w:t>
      </w:r>
    </w:p>
    <w:p>
      <w:r>
        <w:t>内心更期待能将它尽快地插入我的「花房」中，去充实它、满足它。</w:t>
      </w:r>
    </w:p>
    <w:p>
      <w:r>
        <w:t>我在心中喊着：「我要它……要它插入……」</w:t>
      </w:r>
    </w:p>
    <w:p>
      <w:r>
        <w:t>突然他两手按住我的头，气喘道：「阿姨！不要再舐……再吸了……我快受不了啦……」</w:t>
      </w:r>
    </w:p>
    <w:p>
      <w:r>
        <w:t>我看他脸上的表情和叫声，知道他已面临高潮，快要射精了。也不管他的呼叫，拼命的吸吮着。</w:t>
      </w:r>
    </w:p>
    <w:p>
      <w:r>
        <w:t>「啊……阿姨……亲阿姨……我……我射精了……」一股又浓又烫的阳精，直冲而出，射的我一嘴</w:t>
      </w:r>
    </w:p>
    <w:p>
      <w:r>
        <w:t>满满的，我毫不犹豫全部吞食下肚。</w:t>
      </w:r>
    </w:p>
    <w:p>
      <w:r>
        <w:t>「啊……亲阿姨……好美……好舒服……妳的口技真棒啊……」</w:t>
      </w:r>
    </w:p>
    <w:p>
      <w:r>
        <w:t>我吐出他已软化的阳具，先把那上面沾满的精液，用舌头舐得乾乾净净，再握在手中轻轻的套弄着，</w:t>
      </w:r>
    </w:p>
    <w:p>
      <w:r>
        <w:t>问道：「建国，刚才舒不舒服？痛不痛快？」</w:t>
      </w:r>
    </w:p>
    <w:p>
      <w:r>
        <w:t>「亲阿姨！好舒服、好痛快，妳的口技实在太棒了、太妙了！现在换我来报答妳刚才的『恩赐』，</w:t>
      </w:r>
    </w:p>
    <w:p>
      <w:r>
        <w:t>让妳也嚐嚐我的口技吧！」</w:t>
      </w:r>
    </w:p>
    <w:p>
      <w:r>
        <w:t>他说完将嘴靠向我的花洞唇口，以那又凶猛又热情的趋势，舐吮着吸咬着，不时还把舌头深入阴道</w:t>
      </w:r>
    </w:p>
    <w:p>
      <w:r>
        <w:t>内去搅动着。</w:t>
      </w:r>
    </w:p>
    <w:p>
      <w:r>
        <w:t>啊！那是我每当有了强烈的欲望时，而又没有男人来替我解决，实在无法压抑控制了，是我用手指</w:t>
      </w:r>
    </w:p>
    <w:p>
      <w:r>
        <w:t>来自慰，所达到强烈之快感，尤其是他用牙齿轻轻咬着那阴核时，更痒的要命。</w:t>
      </w:r>
    </w:p>
    <w:p>
      <w:r>
        <w:t>「喔！喔……建国……小冤家……别再舐了……阿姨……痒……痒死了……实在受不了啦……啊啊</w:t>
      </w:r>
    </w:p>
    <w:p>
      <w:r>
        <w:t>……别咬嘛……酸死人了……你……你要逗……逗死阿姨了……整……整死我了……喔……」</w:t>
      </w:r>
    </w:p>
    <w:p>
      <w:r>
        <w:t>我口里叫着的是一套，而我的臀部却拼命地抬高猛挺向他的嘴边，渴望他的舌头更深入些、更刺激</w:t>
      </w:r>
    </w:p>
    <w:p>
      <w:r>
        <w:t>些。这使我浑身颤抖，浑然忘我的美妙感受，激情而快感的波涛，滋润了一年多，长久以来快要乾枯的</w:t>
      </w:r>
    </w:p>
    <w:p>
      <w:r>
        <w:t>「花房」。</w:t>
      </w:r>
    </w:p>
    <w:p>
      <w:r>
        <w:t>从他的舌尖上，给了我阵阵的快感，迅速地将我淹没了，我那个一年多不曾被异性爱抚过的『花瓣</w:t>
      </w:r>
    </w:p>
    <w:p>
      <w:r>
        <w:t>』，已经如山洪爆发似的，流出不少的淫液，一发不可收拾，都被他吞食下肚啦！此时的我，一昧地追</w:t>
      </w:r>
    </w:p>
    <w:p>
      <w:r>
        <w:t>求在这快感的波涛中。我陶醉在亢奋的激情中，无论他做出任何怪动作、怪花样，我都会毫不犹豫的—</w:t>
      </w:r>
    </w:p>
    <w:p>
      <w:r>
        <w:t>—接受。因为，我在这美妙兴奋的浪潮中，几乎快要发狂了。</w:t>
      </w:r>
    </w:p>
    <w:p>
      <w:r>
        <w:t>「哇！我的妈呀！」年轻人真棒，也真可爱，更令人着迷，刚刚射精的阳具经过我的玉手一抚弄后，</w:t>
      </w:r>
    </w:p>
    <w:p>
      <w:r>
        <w:t>又再度坚挺硬翘起来了。</w:t>
      </w:r>
    </w:p>
    <w:p>
      <w:r>
        <w:t>「建国！乖宝贝……别……别再舐……再咬……再吸吮啦……快……快把你的大鸡巴……插进阿姨</w:t>
      </w:r>
    </w:p>
    <w:p>
      <w:r>
        <w:t>的……小穴里面去……阿姨……实在痒死了……实在忍不住了……乖……听话……快……快……插进去</w:t>
      </w:r>
    </w:p>
    <w:p>
      <w:r>
        <w:t>吧……」</w:t>
      </w:r>
    </w:p>
    <w:p>
      <w:r>
        <w:t>建国看到我的表情及浪态，也被激的血脉贲张，阳具暴涨。于是跳下床来，顺手拿了一个大枕头，</w:t>
      </w:r>
    </w:p>
    <w:p>
      <w:r>
        <w:t>垫在我的肥臀下面。将我的两条大腿分开抬高，立在床沿边用『老汉推车』的姿势，手握大鸡巴，先用</w:t>
      </w:r>
    </w:p>
    <w:p>
      <w:r>
        <w:t>那大龟头顶住我的阴核一阵研磨，只磨得我浑身奇痒无比，加杂着酸麻、酥痒的味，说舒服嘛！又难受。</w:t>
      </w:r>
    </w:p>
    <w:p>
      <w:r>
        <w:t>尤其是阴阜中那种空洞洞的感觉，实非笔墨和言语所能形容出来的。</w:t>
      </w:r>
    </w:p>
    <w:p>
      <w:r>
        <w:t>「好建国！亲儿子……小心肝……阿姨……小肥穴痒死了……浑身更难过死了……别再磨了……别</w:t>
      </w:r>
    </w:p>
    <w:p>
      <w:r>
        <w:t>再逗我啦……阿姨实再……忍不住了……快……快插进去吧……求求你……小宝贝……」我禁不住叫着。</w:t>
      </w:r>
    </w:p>
    <w:p>
      <w:r>
        <w:t>建国也觉得此时再不插我一顿狠的，我真会恨他一辈子的。于是，对准我那个多毛而呈性感艳红色</w:t>
      </w:r>
    </w:p>
    <w:p>
      <w:r>
        <w:t>的阴道口，用力往前一挺，「噗滋！」一声，大龟头应声而入。</w:t>
      </w:r>
    </w:p>
    <w:p>
      <w:r>
        <w:t>「哎呀……我的妈呀……痛……痛死我了……」</w:t>
      </w:r>
    </w:p>
    <w:p>
      <w:r>
        <w:t>「阿姨！很痛吗？」</w:t>
      </w:r>
    </w:p>
    <w:p>
      <w:r>
        <w:t>「嗯！小宝贝，刚才你那猛一下真是痛死我了，现在你不动，好多了。等一会要轻一点，阿姨的肥</w:t>
      </w:r>
    </w:p>
    <w:p>
      <w:r>
        <w:t>穴从来没被像你这么大的鸡巴插过，更何况我又守了一年多的寡，阴道自然会紧缩了许多。小心肝！你</w:t>
      </w:r>
    </w:p>
    <w:p>
      <w:r>
        <w:t>要爱惜阿姨，知道吗？乖宝贝。」</w:t>
      </w:r>
    </w:p>
    <w:p>
      <w:r>
        <w:t>「阿姨！我会爱惜妳的！待会玩的时候，妳叫我快，我就快；叫我慢，我就慢，叫我轻，我就轻，</w:t>
      </w:r>
    </w:p>
    <w:p>
      <w:r>
        <w:t>叫我重，我就重，全听妳的，好吗？」说罢，低下头来，深深吻着我的嘴。</w:t>
      </w:r>
    </w:p>
    <w:p>
      <w:r>
        <w:t>「这样才是阿姨的乖宝贝，好儿子，来吧！轻一点。」</w:t>
      </w:r>
    </w:p>
    <w:p>
      <w:r>
        <w:t>「好。」建国一听，把屁股用力一挺，大鸡巴又进了三寸左右。</w:t>
      </w:r>
    </w:p>
    <w:p>
      <w:r>
        <w:t>「啊！宝贝……停……停……好痛……阿姨的穴里面……好痛、好胀……」</w:t>
      </w:r>
    </w:p>
    <w:p>
      <w:r>
        <w:t>建国一听，马上停止不动，望着我那痛苦满面的脸，问道：「阿姨！妳生了几个孩子啦？」</w:t>
      </w:r>
    </w:p>
    <w:p>
      <w:r>
        <w:t>「我生了一男一女两个孩子了，你问这个干吗？」</w:t>
      </w:r>
    </w:p>
    <w:p>
      <w:r>
        <w:t>「依照生理学来讲，阿姨已经生了两个孩子了，阴道一定会宽松了，为什么妳的大肥穴还是那么紧</w:t>
      </w:r>
    </w:p>
    <w:p>
      <w:r>
        <w:t>小呢？真奇怪。」</w:t>
      </w:r>
    </w:p>
    <w:p>
      <w:r>
        <w:t>「这有什么好奇怪的，男女的生理构造因人而异，各有不同。小宝贝！你知道吗？你们男人的阳具</w:t>
      </w:r>
    </w:p>
    <w:p>
      <w:r>
        <w:t>有粗有细，有长有短；有的龟头硕大，有的尖小。女人的阴阜有肥隆的，有低平的；阴唇也有厚、有薄</w:t>
      </w:r>
    </w:p>
    <w:p>
      <w:r>
        <w:t>；阴壁（腔）有松、有紧；阴道有深、有浅等等不同的类型。」</w:t>
      </w:r>
    </w:p>
    <w:p>
      <w:r>
        <w:t>「嗯！原来还有这么多的分别，那么阿姨的阴户，是属于哪一种类型呢？」</w:t>
      </w:r>
    </w:p>
    <w:p>
      <w:r>
        <w:t>「阿姨的阴户是属于阴阜肥隆、阴唇厚、阴壁紧、而阴道深的类型。」</w:t>
      </w:r>
    </w:p>
    <w:p>
      <w:r>
        <w:t>「那么，我的鸡巴适不适合阿姨的阴户呢？」</w:t>
      </w:r>
    </w:p>
    <w:p>
      <w:r>
        <w:t>「小宝贝，乖儿子，你的鸡巴再适合也不过了。」</w:t>
      </w:r>
    </w:p>
    <w:p>
      <w:r>
        <w:t>「为什么呢？阿姨，请妳讲给我听，让我知道其中的原因。」</w:t>
      </w:r>
    </w:p>
    <w:p>
      <w:r>
        <w:t>「小心肝！你的鸡巴是所有女人梦寐以求的珍品。宝贝，你知道吗？」</w:t>
      </w:r>
    </w:p>
    <w:p>
      <w:r>
        <w:t>「我就是不知道，才问妳嘛！阿姨，别卖关子啦！快讲吧！」</w:t>
      </w:r>
    </w:p>
    <w:p>
      <w:r>
        <w:t>「乖儿子！你的鸡巴长得粗长硕大不说，而且是筋胜于肉、头大根削、棱角又厚硬又凸出，好似一</w:t>
      </w:r>
    </w:p>
    <w:p>
      <w:r>
        <w:t>颗大草菇一样。小宝贝！女人就是需要像你这样的大鸡巴插进才会痛快、舒服、过瘾、满足。」我不厌</w:t>
      </w:r>
    </w:p>
    <w:p>
      <w:r>
        <w:t>其烦的解释给他听。</w:t>
      </w:r>
    </w:p>
    <w:p>
      <w:r>
        <w:t>「那是什么原因呢？每个男人都有一条鸡巴，不是一样可以插得女人痛快满足吗？」</w:t>
      </w:r>
    </w:p>
    <w:p>
      <w:r>
        <w:t>「小宝贝！这就是你的错了，虽然每个男人都有一条鸡巴，但是各人有各人的不同之处。像你这样</w:t>
      </w:r>
    </w:p>
    <w:p>
      <w:r>
        <w:t>粗大的插进去，才有胀满的感觉，尺寸长的，才可以抵到底，顶到子宫里面，而产生高潮。龟头棱角厚</w:t>
      </w:r>
    </w:p>
    <w:p>
      <w:r>
        <w:t>硬而凸出者，在抽插时，棱角摩擦着阴璧的嫩肉，能产生出无限的快感来。尤其是筋胜于肉阳具，插起</w:t>
      </w:r>
    </w:p>
    <w:p>
      <w:r>
        <w:t>穴来，才勇猛骠悍，持久而耐战。」</w:t>
      </w:r>
    </w:p>
    <w:p>
      <w:r>
        <w:t>「我是懂了，但是还不透彻。」</w:t>
      </w:r>
    </w:p>
    <w:p>
      <w:r>
        <w:t>「好吧！阿姨再简单讲一点给你听吧。比如有的男人长的高大肥胖，看起来好健壮，而实际上他身</w:t>
      </w:r>
    </w:p>
    <w:p>
      <w:r>
        <w:t>上的肌肉是松稀稀，软塌塌的，一点劲都没有。另一种男人长得不肥不胖，但是强壮魁梧，筋肉结实，</w:t>
      </w:r>
    </w:p>
    <w:p>
      <w:r>
        <w:t>一看就知道他骠悍精壮，他的筋肉就像铜筋铁骨似的劲道十足。你想想看，后者他的『筋肉』和前者的</w:t>
      </w:r>
    </w:p>
    <w:p>
      <w:r>
        <w:t>『肌肉』之分，就能分出一个高低优劣来了，现在了解吗？」</w:t>
      </w:r>
    </w:p>
    <w:p>
      <w:r>
        <w:t>「我完全了解了，阿姨妳的分析真棒，不愧是经验之谈，妳使我了解女人的心态，原来女人都喜欢</w:t>
      </w:r>
    </w:p>
    <w:p>
      <w:r>
        <w:t>男人的阳具粗长硕大，坚硬有劲，才能使她们舒服过瘾，痛快满足哇！」</w:t>
      </w:r>
    </w:p>
    <w:p>
      <w:r>
        <w:t>「那是当然啦！还用说吗？那一个女人不喜欢粗长硕大、坚硬有劲，持久耐战的好阳具，谁会喜欢</w:t>
      </w:r>
    </w:p>
    <w:p>
      <w:r>
        <w:t>那软小，没劲没力，而不堪一击，中看不中用的鸡巴呢？小宝贝！女人若遇到像你这样的鸡巴，被你插</w:t>
      </w:r>
    </w:p>
    <w:p>
      <w:r>
        <w:t>过之后，一辈子定会爱你发狂、发疯、发痴的，你知道吗？小心肝，来吧！光顾得说话，把正事都给耽</w:t>
      </w:r>
    </w:p>
    <w:p>
      <w:r>
        <w:t>误了。阿姨现在穴里又痒了……快插吧……」</w:t>
      </w:r>
    </w:p>
    <w:p>
      <w:r>
        <w:t>「好的！阿姨。」建国答应一声，便将我的双腿推向我的双乳间，使我的阴户更形突出，再一用力，</w:t>
      </w:r>
    </w:p>
    <w:p>
      <w:r>
        <w:t>又进入三寸左右。</w:t>
      </w:r>
    </w:p>
    <w:p>
      <w:r>
        <w:t>「唉呀！……好胀啊……乖儿子……阿姨好……好胀……又好痛……真不知道是……什么滋味……</w:t>
      </w:r>
    </w:p>
    <w:p>
      <w:r>
        <w:t>又痛……又痒……又酸……又胀的……」</w:t>
      </w:r>
    </w:p>
    <w:p>
      <w:r>
        <w:t>「阿姨！我还有两寸多没进去，等一会……全部进去了……阿姨就会知道是什么滋味啦！」</w:t>
      </w:r>
    </w:p>
    <w:p>
      <w:r>
        <w:t>我听他说还有两寸多没进去，心中又喜又怕，若真的将他那八寸多长、两寸多粗的大鸡巴，全吃进</w:t>
      </w:r>
    </w:p>
    <w:p>
      <w:r>
        <w:t>去的话，真不知道是什么滋味？自己的小穴又怎能吃得消呢？不管那么多了，「胀死总比饿死强」，更</w:t>
      </w:r>
    </w:p>
    <w:p>
      <w:r>
        <w:t>何况我的目的，是要他来替我解除性欲饥渴，若是怕「死」，岂不辜负了我的初衷啦！我还出来散什么</w:t>
      </w:r>
    </w:p>
    <w:p>
      <w:r>
        <w:t>心？解什么闷呢？</w:t>
      </w:r>
    </w:p>
    <w:p>
      <w:r>
        <w:t>于是，我扭动着肥臀，口里浪叫道：「宝贝！乖儿子……快……快用力插进去吧……让……让阿姨</w:t>
      </w:r>
    </w:p>
    <w:p>
      <w:r>
        <w:t>吃……吃根整条的……过过瘾……杀杀痒……解解饥……止止渴吧……我的小心肝……宝贝儿……」</w:t>
      </w:r>
    </w:p>
    <w:p>
      <w:r>
        <w:t>建国一听，我那淫浪的叫声和脸上骚媚妖艳的表情，哪里还忍受得了。于是再用力一挺，一插到底，</w:t>
      </w:r>
    </w:p>
    <w:p>
      <w:r>
        <w:t>大龟头抵到我的子宫里面去了，刺激得全身一阵颤抖，阴道猛地紧缩，一股淫液身不由己的直冲而出。</w:t>
      </w:r>
    </w:p>
    <w:p>
      <w:r>
        <w:t>「哎呀……顶死我了……也……美死我了……」</w:t>
      </w:r>
    </w:p>
    <w:p>
      <w:r>
        <w:t>建国此时感到大龟头被子宫花心，包得紧紧的，并且一放一收地吸吮着，使他舒服畅快美极了。于</w:t>
      </w:r>
    </w:p>
    <w:p>
      <w:r>
        <w:t>是大起大落的抽插，下下尽根，次次着肉，凶狠勇猛地连续插了数十下。他一阵狠攻猛打，使我感到舒</w:t>
      </w:r>
    </w:p>
    <w:p>
      <w:r>
        <w:t>畅无比，身不由己的拼命摇摆着我的肥臀，去迎凑他猛烈的抽插。他每次用力一撞，我就全身一抖，使</w:t>
      </w:r>
    </w:p>
    <w:p>
      <w:r>
        <w:t>我处在高昂兴奋，飘飘欲仙的情况中，喜极而泣了。</w:t>
      </w:r>
    </w:p>
    <w:p>
      <w:r>
        <w:t>这也难怪，我守寡已经一年多了，久已不知肉味！真是太久、太久，未曾享受异性的爱抚与滋润啦！</w:t>
      </w:r>
    </w:p>
    <w:p>
      <w:r>
        <w:t>今晚是我又重新「开荤」，竟吃到了一根如此粗长硕大的「肉棒」，少阳钢气十足，精力又充沛，体力</w:t>
      </w:r>
    </w:p>
    <w:p>
      <w:r>
        <w:t>又强壮的英俊少年。使我长久以来，几乎忘掉了的那男欢女爱，鱼水之欢的情欲快感，再次获得了，怎</w:t>
      </w:r>
    </w:p>
    <w:p>
      <w:r>
        <w:t>么不教我欲仙欲死，喜极而泣，一面流泪、一边承欢呢？</w:t>
      </w:r>
    </w:p>
    <w:p>
      <w:r>
        <w:t>我叫着、摇着、挺着、摆着，使我的阴户和他的大肉棒，更密合在一起。我的淫水，好似缺了堤的</w:t>
      </w:r>
    </w:p>
    <w:p>
      <w:r>
        <w:t>江河，一阵一阵的涌出，泛滥成灾了。</w:t>
      </w:r>
    </w:p>
    <w:p>
      <w:r>
        <w:t>「小宝贝……乖儿子……你真是阿姨的心肝宝贝……我被你插上天了……痛快得我要……要疯狂了</w:t>
      </w:r>
    </w:p>
    <w:p>
      <w:r>
        <w:t>……小丈夫……大鸡巴的小情夫……你、你插死我吧……我真乐死了……啊……啊……我……我又泄了</w:t>
      </w:r>
    </w:p>
    <w:p>
      <w:r>
        <w:t>……」</w:t>
      </w:r>
    </w:p>
    <w:p>
      <w:r>
        <w:t>建国眼观浪态，耳听淫声，刺激得如一头饥饿的下山猛虎，要将口中的猎物吞噬而食之。他卯足了</w:t>
      </w:r>
    </w:p>
    <w:p>
      <w:r>
        <w:t>劲，拼命急抽猛插，大龟头像雨点似的，打击在我的花心上，那「卜滋！卜滋」的抽插声，不绝于耳，</w:t>
      </w:r>
    </w:p>
    <w:p>
      <w:r>
        <w:t>好一曲「性交」交响曲，使我欲仙欲死，灵魂出窍，好似飘浮在云雾中的一般，急需抓住些什么，来作</w:t>
      </w:r>
    </w:p>
    <w:p>
      <w:r>
        <w:t>依凭，才感到充实。</w:t>
      </w:r>
    </w:p>
    <w:p>
      <w:r>
        <w:t>「哎呀……小宝贝……小丈夫……阿姨……头一次嚐到如此……如此的好滋味……你……你快放下</w:t>
      </w:r>
    </w:p>
    <w:p>
      <w:r>
        <w:t>我的双腿……压到我的身上来……让阿姨抱抱你……亲亲你……快……快嘛……」</w:t>
      </w:r>
    </w:p>
    <w:p>
      <w:r>
        <w:t>建国一听，急忙放下我的双腿，再将我抱到了床中央，一跃而压在我的胴体上，大鸡巴立即插入我</w:t>
      </w:r>
    </w:p>
    <w:p>
      <w:r>
        <w:t>的阴户里面，我用双手紧紧抱住他，双脚紧紧缠住他的雄腰下，扭动着肥臀。</w:t>
      </w:r>
    </w:p>
    <w:p>
      <w:r>
        <w:t>「啊……小宝贝……快动……阿姨要你用力的插……用力的插……把阿姨抱紧点……这样我才有充</w:t>
      </w:r>
    </w:p>
    <w:p>
      <w:r>
        <w:t>实感……和真实感……啊……我的亲儿子……小丈夫……乖肉……」</w:t>
      </w:r>
    </w:p>
    <w:p>
      <w:r>
        <w:t>建国被我抱得紧紧的，胸膛下面压着我一双软中带硬，弹性十足的丰满肥胀的大乳房。下体的大鸡</w:t>
      </w:r>
    </w:p>
    <w:p>
      <w:r>
        <w:t>巴正插在紧凑的阴户里，热呼呼、湿濡濡，那种又暖、又紧、又湿、又滑的感觉，好舒服、好畅美。尤</w:t>
      </w:r>
    </w:p>
    <w:p>
      <w:r>
        <w:t>其我的花心咬着大龟头，那一吸一吮的滋味，实非笔墨能形容的。</w:t>
      </w:r>
    </w:p>
    <w:p>
      <w:r>
        <w:t>他的阳具被扭动得爆胀生痛，有不动不快之感。于是——毫不留情的猛抽狠插，急攻猛打着我那个</w:t>
      </w:r>
    </w:p>
    <w:p>
      <w:r>
        <w:t>毛丛里的小城堡。</w:t>
      </w:r>
    </w:p>
    <w:p>
      <w:r>
        <w:t>而我呢？丈夫在世时，人虽不太老（四十七岁），但是他体弱而又得了脑肿瘤病，从发病一直到他</w:t>
      </w:r>
    </w:p>
    <w:p>
      <w:r>
        <w:t>死至今，算起来前后两年多没嚐过鱼水之欢的性生活了。况且丈夫的鸡巴短小，精力也不足，体力又不</w:t>
      </w:r>
    </w:p>
    <w:p>
      <w:r>
        <w:t>济，就算勉强上马交战，连三分钟的耐力都没有，就弃甲丢兵，溃不成军了，真是泄气而恼人透了。</w:t>
      </w:r>
    </w:p>
    <w:p>
      <w:r>
        <w:t>目前和自己正在交欢的年轻人，他不但英俊潇洒，风流倜傥，而又生有一根好肉棒，又是初牲之犊</w:t>
      </w:r>
    </w:p>
    <w:p>
      <w:r>
        <w:t>不畏虎的勇夫。他钢阳之气，插得我是上天入地，四肢百骸，舒服透顶，一股莫名的甜畅滋味，直透心</w:t>
      </w:r>
    </w:p>
    <w:p>
      <w:r>
        <w:t>房，怎不教我爱他入骨呢？</w:t>
      </w:r>
    </w:p>
    <w:p>
      <w:r>
        <w:t>「小宝贝……亲丈夫……阿姨快要被……被你插死了……你……你真要我的命啦……小心肝……我</w:t>
      </w:r>
    </w:p>
    <w:p>
      <w:r>
        <w:t>又泄了……哦……泄死我了……我……我……真的要……要泄死我了……喔……」</w:t>
      </w:r>
    </w:p>
    <w:p>
      <w:r>
        <w:t>后来——在迷迷糊糊中，被他那一阵快速有力，又浓又热的阳精飞射而入，点点滴滴冲进我的子宫</w:t>
      </w:r>
    </w:p>
    <w:p>
      <w:r>
        <w:t>深处，又被烫醒了过来。</w:t>
      </w:r>
    </w:p>
    <w:p>
      <w:r>
        <w:t>这真是一场惊天动地，鬼哭神嚎，舍生忘死的大战。我真是舒服透顶，心满意足极了。他温暖了我</w:t>
      </w:r>
    </w:p>
    <w:p>
      <w:r>
        <w:t>的身心，填满了我的空虚，解除了我的饥渴。他实在是可爱极了，忍不住将他紧紧地搂抱在怀，猛的亲</w:t>
      </w:r>
    </w:p>
    <w:p>
      <w:r>
        <w:t>吻着他的嘴和脸。</w:t>
      </w:r>
    </w:p>
    <w:p>
      <w:r>
        <w:t>「建国！我的小乖乖，你真棒，阿姨好爱你，好爱你啊！」</w:t>
      </w:r>
    </w:p>
    <w:p>
      <w:r>
        <w:t>「阿姨，我也好爱妳啊！阿姨！刚才舒服、痛快吗？」</w:t>
      </w:r>
    </w:p>
    <w:p>
      <w:r>
        <w:t>「嗯！好舒服、好痛快，阿姨还是第一次这样舒服痛快啦！」</w:t>
      </w:r>
    </w:p>
    <w:p>
      <w:r>
        <w:t>「真的吗？」</w:t>
      </w:r>
    </w:p>
    <w:p>
      <w:r>
        <w:t>「是真的。」</w:t>
      </w:r>
    </w:p>
    <w:p>
      <w:r>
        <w:t>「那阿姨有没有满足呢？」</w:t>
      </w:r>
    </w:p>
    <w:p>
      <w:r>
        <w:t>「满足！满足！阿姨真是太满足啦！」</w:t>
      </w:r>
    </w:p>
    <w:p>
      <w:r>
        <w:t>「那我们先好好睡一觉休息，等下我再让阿姨更舒畅、更满足的乐趣，好不好？亲阿姨。」</w:t>
      </w:r>
    </w:p>
    <w:p>
      <w:r>
        <w:t>「当然好哇！我的心肝小宝贝、乖儿子、小丈夫。」</w:t>
      </w:r>
    </w:p>
    <w:p>
      <w:r>
        <w:t>年轻人的身体真棒，真令人着迷，更使我爱恋不已。</w:t>
      </w:r>
    </w:p>
    <w:p>
      <w:r>
        <w:t>当天晚上，我们又做爱两次，使我迷恋上他而不能自拔了。</w:t>
      </w:r>
    </w:p>
    <w:p>
      <w:r>
        <w:t>第二天、我俩仍然住在同一房间里，不分昼夜，尽情地享受着性交的乐趣和甜蜜。不分地方，床上、</w:t>
      </w:r>
    </w:p>
    <w:p>
      <w:r>
        <w:t>沙发上、地毯上、浴室中、尽情相依相偎，亲吻抚摸。舐、吮、吸、咬着对方敏感之地带。然后，或坐、</w:t>
      </w:r>
    </w:p>
    <w:p>
      <w:r>
        <w:t>或站、或仰、或躺、或跪、或趴，各展所长，抽插套坐的各种姿势花样，任意交欢取乐，极尽风流乐事。</w:t>
      </w:r>
    </w:p>
    <w:p>
      <w:r>
        <w:t>真有：「只羡鸳鸯，不羡仙，有欢乐时，尽欢乐。」之感慨矣！</w:t>
      </w:r>
    </w:p>
    <w:p>
      <w:r>
        <w:t>我俩在这一星期的旅途中，除了第一天之外，在这六天的时间里，使我俩享受到比那些前来蜜月旅</w:t>
      </w:r>
    </w:p>
    <w:p>
      <w:r>
        <w:t>行的新婚夫妇，更美、更罗曼蒂克的乐趣。因为——我们是两个『偷情』者。『偷情』者，是法律所不</w:t>
      </w:r>
    </w:p>
    <w:p>
      <w:r>
        <w:t>容许的，比合法的男女关系，神秘而有趣得多，不但紧张，而且刺激，使『偷情者』，有一份无法言喻</w:t>
      </w:r>
    </w:p>
    <w:p>
      <w:r>
        <w:t>出心中的亢奋、满足感。</w:t>
      </w:r>
    </w:p>
    <w:p>
      <w:r>
        <w:t>为什么男人总是会觉得：「家花没有野花香」之感呢？</w:t>
      </w:r>
    </w:p>
    <w:p>
      <w:r>
        <w:t>而女人总是会觉得：「别的男人比自己的丈夫强」之感呢？</w:t>
      </w:r>
    </w:p>
    <w:p>
      <w:r>
        <w:t>其目的不外乎想嚐一嚐，「妻子以外的女人」，「倒底滋味如何」？真的比妻子「香」吗？丈夫以</w:t>
      </w:r>
    </w:p>
    <w:p>
      <w:r>
        <w:t>外的男人，他的干劲怎样？是否比丈夫「强」呢？</w:t>
      </w:r>
    </w:p>
    <w:p>
      <w:r>
        <w:t>我眼前的他（温建国），当然比我那个死鬼丈夫，强上百倍、千倍啊！所以我俩一遍结束，又再一</w:t>
      </w:r>
    </w:p>
    <w:p>
      <w:r>
        <w:t>遍的尽情欢爱，直到四肢发软，精疲力尽为止。</w:t>
      </w:r>
    </w:p>
    <w:p>
      <w:r>
        <w:t>这是我从来没有享受过的「狂欲性宴」，内心真盼望着不要和他分离，而能同居在一起，那该有多</w:t>
      </w:r>
    </w:p>
    <w:p>
      <w:r>
        <w:t>好啊！然而，事实上是不可能的，我有儿有女，还有一位婆婆，他又是那么年轻，何况我又大他十七、</w:t>
      </w:r>
    </w:p>
    <w:p>
      <w:r>
        <w:t>八岁。</w:t>
      </w:r>
    </w:p>
    <w:p>
      <w:r>
        <w:t>快乐的日子好像过得真快，转眼一个星期的旅游，到了最后一天了，今晚是最后相聚之夜，我俩经</w:t>
      </w:r>
    </w:p>
    <w:p>
      <w:r>
        <w:t>过一番舍生忘死的缠绵大战之后，休息片刻，又是一番拼战，好像过了今夜，明天就是世界末日似的，</w:t>
      </w:r>
    </w:p>
    <w:p>
      <w:r>
        <w:t>不要过了。</w:t>
      </w:r>
    </w:p>
    <w:p>
      <w:r>
        <w:t>「人生没有不散的宴席」，有聚就有散，我俩留下对方的电话号码，才依依不舍的分别，各自回家。</w:t>
      </w:r>
    </w:p>
    <w:p>
      <w:r>
        <w:t>自从开了「戒」，吃了「荤」的我，自回到家中，心里时常想念着他，茶饭不思，心神不宁，坐立</w:t>
      </w:r>
    </w:p>
    <w:p>
      <w:r>
        <w:t>难安，晚上也难以安眠，小穴也骚痒难忍死了，好不容易挨过了一个星期，实在忍无可忍了，本想打电</w:t>
      </w:r>
    </w:p>
    <w:p>
      <w:r>
        <w:t>话到他的办公室去，想不到他居然打电话来了。我内心的那份高兴劲，是有多兴奋快活啦！</w:t>
      </w:r>
    </w:p>
    <w:p>
      <w:r>
        <w:t>我俩在约好的咖啡厅见面，喝完了一杯咖啡后，就迫不急地找了一家宾馆。进入房中就紧紧拥抱在</w:t>
      </w:r>
    </w:p>
    <w:p>
      <w:r>
        <w:t>一起，热情的狂吻，然后宽衣解带，一起拥抱躺在床上，互相爱抚着对方的胴体。</w:t>
      </w:r>
    </w:p>
    <w:p>
      <w:r>
        <w:t>「小宝贝！我还以为你已把我这个小老太婆给忘了呢！阿姨是日也盼，晚也盼，今天总算盼到心肝</w:t>
      </w:r>
    </w:p>
    <w:p>
      <w:r>
        <w:t>小宝贝的电话了。」</w:t>
      </w:r>
    </w:p>
    <w:p>
      <w:r>
        <w:t>「阿姨！我怎么会把妳忘记呢？像阿姨这样美艳的大美人，人家想还想不到手呢！尤其阿姨又带给</w:t>
      </w:r>
    </w:p>
    <w:p>
      <w:r>
        <w:t>我人生那么至高的乐趣和享受，这辈子是爱定阿姨啦！」</w:t>
      </w:r>
    </w:p>
    <w:p>
      <w:r>
        <w:t>「真的？小宝贝，你没骗我吧？」我高兴得快要跳起来了。</w:t>
      </w:r>
    </w:p>
    <w:p>
      <w:r>
        <w:t>「真的，阿姨若是不相信的话，我发誓给妳听。」</w:t>
      </w:r>
    </w:p>
    <w:p>
      <w:r>
        <w:t>「心肝小宝贝，别发誓，阿姨当然相信你哇！」我一听他要发誓，急忙用手掩住他的嘴，不许他盟</w:t>
      </w:r>
    </w:p>
    <w:p>
      <w:r>
        <w:t>誓。</w:t>
      </w:r>
    </w:p>
    <w:p>
      <w:r>
        <w:t>「说真格的，阿姨！在妳的脸上和身上，绝对看不出妳是一个四十出头的中年妇人，我相信再过十</w:t>
      </w:r>
    </w:p>
    <w:p>
      <w:r>
        <w:t>年，到了五十出头，让所有的年轻小伙子，仍旧对妳想入非非。甚至于在得不到手时，令他们为妳手淫</w:t>
      </w:r>
    </w:p>
    <w:p>
      <w:r>
        <w:t>来满足他们的幻想呢！」</w:t>
      </w:r>
    </w:p>
    <w:p>
      <w:r>
        <w:t>「要死啦！说的难听死了，什么我到了五十出头，还会令年轻的小伙子想入非非，那我岂不成迷惑</w:t>
      </w:r>
    </w:p>
    <w:p>
      <w:r>
        <w:t>死人的老妖怪狐狸精了？」</w:t>
      </w:r>
    </w:p>
    <w:p>
      <w:r>
        <w:t>「老妖怪狐狸精那倒不至，这都是那些太太们骂那些迷惑她们丈夫的女人，所用的专用名词而已。</w:t>
      </w:r>
    </w:p>
    <w:p>
      <w:r>
        <w:t>不过嘛！阿姨妳的确是很迷人，尤其妳那小肥穴里吸吮我大龟头的内功，真是太棒了。我就是被妳这一</w:t>
      </w:r>
    </w:p>
    <w:p>
      <w:r>
        <w:t>套吸功给迷住了，才一星期不见，就使我日夜想念妳。今天实在忍不住了，即刻打电话约妳出来再欢聚。</w:t>
      </w:r>
    </w:p>
    <w:p>
      <w:r>
        <w:t>阿姨！妳简直是人间难求一见的性感尤物啊！」</w:t>
      </w:r>
    </w:p>
    <w:p>
      <w:r>
        <w:t>「耶，不来了嘛！好坏的建国，你是在取笑我，真恨死你了。我要是早结婚几年，生都生得出你了，</w:t>
      </w:r>
    </w:p>
    <w:p>
      <w:r>
        <w:t>都可以当你的妈妈啦！你还敢欺负我，你呀！真是恨死的小冤家、小坏蛋！我……我真不知该怎样骂你，</w:t>
      </w:r>
    </w:p>
    <w:p>
      <w:r>
        <w:t>才能消我心头之恨。」我故作姿态，其实我是高兴在心里。</w:t>
      </w:r>
    </w:p>
    <w:p>
      <w:r>
        <w:t>「哎呀！我的亲阿姨、亲妈妈，千万别生气，我只是逗着妳玩的，气坏了那性感迷人胴体，儿子是</w:t>
      </w:r>
    </w:p>
    <w:p>
      <w:r>
        <w:t>会心疼的。来！让儿子用大鸡巴插进妈妈生我的小肥穴里去，好好向妳赔罪，好吗？我的亲妈妈。」</w:t>
      </w:r>
    </w:p>
    <w:p>
      <w:r>
        <w:t>「死相！你要真是我亲生的儿子，怎么可以插妈妈的小肥穴里，那岂不是乱伦吗？真不像话。」</w:t>
      </w:r>
    </w:p>
    <w:p>
      <w:r>
        <w:t>「是妳说早结婚几年，就可以生出像我一样的嘛！」</w:t>
      </w:r>
    </w:p>
    <w:p>
      <w:r>
        <w:t>「小宝贝！那是比喻嘛！你想想看，我大你十六、七岁，若以现在这个新潮代来说，社会上有很多</w:t>
      </w:r>
    </w:p>
    <w:p>
      <w:r>
        <w:t>十五、六岁的女孩，不是都当了未婚或是已婚的妈妈了，阿姨是否可以生得出你呢？决不是我占你的便</w:t>
      </w:r>
    </w:p>
    <w:p>
      <w:r>
        <w:t>宜啊！对不对？」</w:t>
      </w:r>
    </w:p>
    <w:p>
      <w:r>
        <w:t>「对！我是觉得男女在做爱时，不管两人的身份地位以及年龄有何差距，目的是为了要享受性爱的</w:t>
      </w:r>
    </w:p>
    <w:p>
      <w:r>
        <w:t>高潮，当然要男女双方叫得越亲热、表现得越疯狂越好，这样才能享受到真正美妙的境界！亲妈妈，妳</w:t>
      </w:r>
    </w:p>
    <w:p>
      <w:r>
        <w:t>说是不是呢？」</w:t>
      </w:r>
    </w:p>
    <w:p>
      <w:r>
        <w:t>「是的，你说得对极了！那我们现在真像『母子』啦！」</w:t>
      </w:r>
    </w:p>
    <w:p>
      <w:r>
        <w:t>「亲妈妈！那现在还要不要『儿子』的大鸡巴，插进『妈妈』的小肥穴里去呢？」</w:t>
      </w:r>
    </w:p>
    <w:p>
      <w:r>
        <w:t>「唷！怎么不要呢？亲儿子，『妈妈』的小肥穴正在迎接『儿子』的大鸡巴啦！」</w:t>
      </w:r>
    </w:p>
    <w:p>
      <w:r>
        <w:t>于是这一对假母子，假戏真做的大享鱼水之欢啦！</w:t>
      </w:r>
    </w:p>
    <w:p>
      <w:r>
        <w:t>从此以后，我和他频频幽会作乐，虽然我俩的年龄相差不少，但是他俨然成为我的情人和小丈夫似</w:t>
      </w:r>
    </w:p>
    <w:p>
      <w:r>
        <w:t>的。每次见面，总少不了要享受一番缠绵性爱喜悦游戏。</w:t>
      </w:r>
    </w:p>
    <w:p>
      <w:r>
        <w:t>读高二的女儿，再过一年就要考大学了，但是她的英文与数学两科成绩都不太好，因此我想请建国</w:t>
      </w:r>
    </w:p>
    <w:p>
      <w:r>
        <w:t>做她的家教老师。这个动机，主要是我心中潜在的欲望，希望能常常和他相聚一堂，以家教老师为名，</w:t>
      </w:r>
    </w:p>
    <w:p>
      <w:r>
        <w:t>亦可瞒过婆婆的耳目，使他登堂入室，视机能与他享受鱼水之情。</w:t>
      </w:r>
    </w:p>
    <w:p>
      <w:r>
        <w:t>没想到我这个计划完全错误了。</w:t>
      </w:r>
    </w:p>
    <w:p>
      <w:r>
        <w:t>建国每星期一、三、五晚上到我家教导女儿的功课，二、四、六晚上则约我到他的租赁处，享受鱼</w:t>
      </w:r>
    </w:p>
    <w:p>
      <w:r>
        <w:t>水之乐。当他和女儿在研究功课时，我总是避开一边，不去打搅他们。</w:t>
      </w:r>
    </w:p>
    <w:p>
      <w:r>
        <w:t>转眼间，建国来教导女儿的功课已三个多月了，当天晚上，婆婆到她女儿处小住数日，儿子参加学</w:t>
      </w:r>
    </w:p>
    <w:p>
      <w:r>
        <w:t>校露营活动要三天才回家，我照例出去购物，可是比往常早点回来。</w:t>
      </w:r>
    </w:p>
    <w:p>
      <w:r>
        <w:t>我在开门时小心翼翼的，唯恐吵到他们做功课的心情，进入客厅之后，突然听见女儿房中传出阵阵</w:t>
      </w:r>
    </w:p>
    <w:p>
      <w:r>
        <w:t>呻吟及喘息声，我是过来人，这种声音，正是男女交欢做爱的兴奋声。我大吃一惊，蹑手蹑足走近房门</w:t>
      </w:r>
    </w:p>
    <w:p>
      <w:r>
        <w:t>边，轻轻推开一条缝用眼一看。建国和女儿赤裸裸地拥抱在一起，疯狂而热情地在做爱，并且旁若无人</w:t>
      </w:r>
    </w:p>
    <w:p>
      <w:r>
        <w:t>地发出了兴奋的浪叫声。</w:t>
      </w:r>
    </w:p>
    <w:p>
      <w:r>
        <w:t>我当时气得半死，但是又没有勇气去当场逮住他俩，只好在女儿频频浪叫声中，转头离开女儿的房</w:t>
      </w:r>
    </w:p>
    <w:p>
      <w:r>
        <w:t>门，回到自己的房中，躺在床上生闷气。想不到我们母女俩人，竟然和同一个男人发生了肉体关系，而</w:t>
      </w:r>
    </w:p>
    <w:p>
      <w:r>
        <w:t>这个男人，是我勾引到手，爱他入骨，又能使我性欲满足的宝贝儿。</w:t>
      </w:r>
    </w:p>
    <w:p>
      <w:r>
        <w:t>本想辞掉他的家教职务，和他一刀两段，但是——实在舍不下他，也不能没有像他那样粗长又硕大</w:t>
      </w:r>
    </w:p>
    <w:p>
      <w:r>
        <w:t>的鸡巴，来填补我心中的『无底洞』，因为我的性欲太强了，普通尺寸的阳具，根本不够看的，更别说</w:t>
      </w:r>
    </w:p>
    <w:p>
      <w:r>
        <w:t>能满足我啦！</w:t>
      </w:r>
    </w:p>
    <w:p>
      <w:r>
        <w:t>思之再三，才想出一个『三全其美』的办法来。</w:t>
      </w:r>
    </w:p>
    <w:p>
      <w:r>
        <w:t>第二天晚上，我到他住处，两人照常先来一场缠绵的大战。休息片刻，我把昨夜撞见他与我女儿做</w:t>
      </w:r>
    </w:p>
    <w:p>
      <w:r>
        <w:t>爱之事，说给他听，再问他发生了这种事应不应该，以后打算怎样安排我母女俩？</w:t>
      </w:r>
    </w:p>
    <w:p>
      <w:r>
        <w:t>「亲妈妈！我知道是不应该的，但是妳的女儿和妳一样妖艳、性感迷人。她也说喜欢我、爱我，使</w:t>
      </w:r>
    </w:p>
    <w:p>
      <w:r>
        <w:t>我情不自禁也爱上了她，才做出昨晚的事。亲阿姨、亲妈妈，请妳原谅我吧！」</w:t>
      </w:r>
    </w:p>
    <w:p>
      <w:r>
        <w:t>「那么我俩母女是谁好呢？你心里到底爱谁呢？」</w:t>
      </w:r>
    </w:p>
    <w:p>
      <w:r>
        <w:t>「妳们俩个都好，我都爱、都喜欢。」</w:t>
      </w:r>
    </w:p>
    <w:p>
      <w:r>
        <w:t>「嘿！你倒是答得很乾脆，两个都好，两个都爱，但总有一个比较吧？」</w:t>
      </w:r>
    </w:p>
    <w:p>
      <w:r>
        <w:t>「亲妈妈！妳一定要我比较，那我就坦白说了。妳的女儿美艳好比含苞初放的花蕾，而妳的美艳，</w:t>
      </w:r>
    </w:p>
    <w:p>
      <w:r>
        <w:t>则好比盛开的鲜花，都娇艳迷人。至于妳女儿的小穴像刚成熟的青苹果，吃起来有点涩涩的。而亲妈妈</w:t>
      </w:r>
    </w:p>
    <w:p>
      <w:r>
        <w:t>的小肥穴则像那水蜜桃似的，香甜成熟，吃起来水多肉嫩，香甜可口。我还是比较喜欢亲妈妈妳那个肥</w:t>
      </w:r>
    </w:p>
    <w:p>
      <w:r>
        <w:t>嫩水多、内功特佳的大毛桃。妳女儿的小穴，除了紧一点外，但她又不会内功，等于是『死穴』。亲妈</w:t>
      </w:r>
    </w:p>
    <w:p>
      <w:r>
        <w:t>妈的小肥穴不但紧小，而且水源充足，内功又是一绝，比妳女儿是强多了，玩起来也过瘾、舒服、爽快。</w:t>
      </w:r>
    </w:p>
    <w:p>
      <w:r>
        <w:t>我当然较喜欢妳、爱妳啊！我的亲妈妈。」</w:t>
      </w:r>
    </w:p>
    <w:p>
      <w:r>
        <w:t>「那你以后打算怎样安排我们母女俩呢？」</w:t>
      </w:r>
    </w:p>
    <w:p>
      <w:r>
        <w:t>「这个……我……我……」</w:t>
      </w:r>
    </w:p>
    <w:p>
      <w:r>
        <w:t>我看他一时答不上话来，知道他在我母女之间，无法取舍。</w:t>
      </w:r>
    </w:p>
    <w:p>
      <w:r>
        <w:t>「这……什么这……我知道你一时无法取舍，我倒有一个『三全其美』的方法。你以后和我女儿做</w:t>
      </w:r>
    </w:p>
    <w:p>
      <w:r>
        <w:t>爱，我不干涉你们，但是你必需遵守我以下的几个规定。第一：不能使她怀孕。第二：不能让别人知道</w:t>
      </w:r>
    </w:p>
    <w:p>
      <w:r>
        <w:t>你们的事情。第三：更不能让她知道我和你的关系。第四：你和我幽会的日期和时间，不能跟她和你幽</w:t>
      </w:r>
    </w:p>
    <w:p>
      <w:r>
        <w:t>会的日期及时间相碰撞。毕竟我们是亲母女，共同和一个男人奸淫做爱，若是相碰在一起，是多尴尬，</w:t>
      </w:r>
    </w:p>
    <w:p>
      <w:r>
        <w:t>又是多难堪的事情。假若你俩真的相爱，我也不反对你俩结婚，但是要永久不能够让她知道我俩的关系，</w:t>
      </w:r>
    </w:p>
    <w:p>
      <w:r>
        <w:t>而且还要瞒着她，继续给妈妈身心上的安慰及性欲的满足，我的这些条件，你能不能够答应遵守？」</w:t>
      </w:r>
    </w:p>
    <w:p>
      <w:r>
        <w:t>「我的亲妈妈，我当然答应遵守啦！这么好的条件，傻瓜才会不答应呢！我好高兴，好快活啊！」</w:t>
      </w:r>
    </w:p>
    <w:p>
      <w:r>
        <w:t>「死相！你真是我命中注定的小魔星、小冤家，为了你，连女儿都赔上了，以后就要看你是如何对</w:t>
      </w:r>
    </w:p>
    <w:p>
      <w:r>
        <w:t>待我们母女啦！便宜事都给你占光了，你当然高兴、快活了。」</w:t>
      </w:r>
    </w:p>
    <w:p>
      <w:r>
        <w:t>「谢谢亲妈妈！儿子以后会好好的孝敬妳、侍候妳。」</w:t>
      </w:r>
    </w:p>
    <w:p>
      <w:r>
        <w:t>「嗯！这才是我的乖儿子、小宝贝，妈妈的心肝肉。」</w:t>
      </w:r>
    </w:p>
    <w:p>
      <w:r>
        <w:t>我把这个『三全其美』的计划安排妥当之后，在这个既矛盾、又荒唐的境遇中，和他再度燃起了战</w:t>
      </w:r>
    </w:p>
    <w:p>
      <w:r>
        <w:t>火。在喜悦中，连连达到了数次的高潮，在心满意足之情况下，结束了这一次的欢愉之幽会。</w:t>
      </w:r>
    </w:p>
    <w:p>
      <w:r>
        <w:t>我已深深地迷恋上他了，把他当成亲夫一样在看待，就像吸食迷幻要的人一样，上了瘾啦！没有他</w:t>
      </w:r>
    </w:p>
    <w:p>
      <w:r>
        <w:t>来替我解决性欲上的需要与满足，是不行啦！</w:t>
      </w:r>
    </w:p>
    <w:p>
      <w:r>
        <w:t>我这个做母亲的，也是女人啊！既不能控制本身性欲的需要，又怎能管教正在情窦初开、思春期的</w:t>
      </w:r>
    </w:p>
    <w:p>
      <w:r>
        <w:t xml:space="preserve">女儿呢？所以，我只好用快刀斩乱麻的手法，来一个『三全其美』的安排，才把这一场『大事』摆平啦！【完】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