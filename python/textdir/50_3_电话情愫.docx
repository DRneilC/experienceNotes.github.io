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电话情愫</w:t>
      </w:r>
    </w:p>
    <w:p>
      <w:r>
        <w:t>我是一个独居男子，虽然也曾和女孩子谈过几次恋爱，但总结不成婚。不是我不想成家立室，只是</w:t>
      </w:r>
    </w:p>
    <w:p>
      <w:r>
        <w:t>女朋们每谈到结婚便提出买楼、买钻石戒指等要求。我实在无法满足她们，所以，她们都离我而去。</w:t>
      </w:r>
    </w:p>
    <w:p>
      <w:r>
        <w:t>有女朋友一起的时候，多数靠女朋友来解决性方面的需要，虽然并不是每个女朋友都是好的性伴侣，</w:t>
      </w:r>
    </w:p>
    <w:p>
      <w:r>
        <w:t>但总好过靠自己的一双手吧！</w:t>
      </w:r>
    </w:p>
    <w:p>
      <w:r>
        <w:t>没有女朋友的时候，多数是看看小电影、看看成人杂志、自己动手打打飞机，有时也去按摩院出火，</w:t>
      </w:r>
    </w:p>
    <w:p>
      <w:r>
        <w:t>或者去召妓，一样可以得到解决。</w:t>
      </w:r>
    </w:p>
    <w:p>
      <w:r>
        <w:t>最近，我又和女朋支分手了，这一次就比较难受了，因为她的做爱功夫很特别，可以令我非常兴奋，</w:t>
      </w:r>
    </w:p>
    <w:p>
      <w:r>
        <w:t>又可以令我一个晚上做三四次，所以我很喜欢她。</w:t>
      </w:r>
    </w:p>
    <w:p>
      <w:r>
        <w:t>那一天晚上，很闷、很无聊，决定利用成人杂志的那些甚么一夜情热线，希望认识一些女人，甚至</w:t>
      </w:r>
    </w:p>
    <w:p>
      <w:r>
        <w:t>可以开开心。</w:t>
      </w:r>
    </w:p>
    <w:p>
      <w:r>
        <w:t>之前，我从未试过真正玩电话游戏，因觉得很贵，而且，试过在对方的留言信箱留下资料，却得不</w:t>
      </w:r>
    </w:p>
    <w:p>
      <w:r>
        <w:t>到回复，所以很失望。</w:t>
      </w:r>
    </w:p>
    <w:p>
      <w:r>
        <w:t>那一晚，我决定再试。老实说，看着那些广告介绍，已叫我欲火焚身。</w:t>
      </w:r>
    </w:p>
    <w:p>
      <w:r>
        <w:t>「小妹做爱不用戴套，任摸、任插，没有问题！」</w:t>
      </w:r>
    </w:p>
    <w:p>
      <w:r>
        <w:t>「阴水长流、性格淫贱、适合性欲强盛壮男抽送！」</w:t>
      </w:r>
    </w:p>
    <w:p>
      <w:r>
        <w:t>「天生豪放、春心荡漾，征求极大阳具！」</w:t>
      </w:r>
    </w:p>
    <w:p>
      <w:r>
        <w:t>「大乳房处女，含苞待放，欢迎尝试！」</w:t>
      </w:r>
    </w:p>
    <w:p>
      <w:r>
        <w:t>「爱玩电话游戏，做爱豪放，含吹舐啜甚么都肯！」</w:t>
      </w:r>
    </w:p>
    <w:p>
      <w:r>
        <w:t>「喜欢幻想同男人做爱，兴趣玩性虐待，淫水长流等你来！」</w:t>
      </w:r>
    </w:p>
    <w:p>
      <w:r>
        <w:t>我打了电话过去，听完一大堆录音指示、按完许多键，终于听到女人留言的内容。</w:t>
      </w:r>
    </w:p>
    <w:p>
      <w:r>
        <w:t>但可能我不够运气，听了很多段留言，都听不到任何激情挑逗的淫荡自我介绍。不过，反正钱已花</w:t>
      </w:r>
    </w:p>
    <w:p>
      <w:r>
        <w:t>了，我在每一个留言信箱都留下了电话号码及简短的自我介绍，希望有人会覆电话给我。</w:t>
      </w:r>
    </w:p>
    <w:p>
      <w:r>
        <w:t>直至我上床之前，电话倒响了几次，但却不是那些新朋友。我坐在沙发上，呆呆地对着电视好久，</w:t>
      </w:r>
    </w:p>
    <w:p>
      <w:r>
        <w:t>也没有甚么讯息，只好干翻了翻沙发底的色情杂志，找个较为合眼缘可以发挥幻想力的裸女，精神上跟</w:t>
      </w:r>
    </w:p>
    <w:p>
      <w:r>
        <w:t>她做爱，行动上用打飞机来配合，草草发泄了便睡觉。</w:t>
      </w:r>
    </w:p>
    <w:p>
      <w:r>
        <w:t>第二天晚上，竟然有了回音，有个女子打电话来，于是我开始了第一次真正玩电话游戏的滋昧。</w:t>
      </w:r>
    </w:p>
    <w:p>
      <w:r>
        <w:t>「喂，是你吗？」电话筒中传来一把女性的迷人声线，好像带著有点儿哀怨的味道，我的心跳立即</w:t>
      </w:r>
    </w:p>
    <w:p>
      <w:r>
        <w:t>加速，觉得很刺激。</w:t>
      </w:r>
    </w:p>
    <w:p>
      <w:r>
        <w:t>「是我，你贵姓呀？」</w:t>
      </w:r>
    </w:p>
    <w:p>
      <w:r>
        <w:t>「你叫我阿玲吧！你一个人在家里吗？」</w:t>
      </w:r>
    </w:p>
    <w:p>
      <w:r>
        <w:t>「是呀，我不出门，专门在等电话。」</w:t>
      </w:r>
    </w:p>
    <w:p>
      <w:r>
        <w:t>「你经常玩电话游戏吗？」</w:t>
      </w:r>
    </w:p>
    <w:p>
      <w:r>
        <w:t>「不是的，我才是第一次玩，你呢？」</w:t>
      </w:r>
    </w:p>
    <w:p>
      <w:r>
        <w:t>「你第一次就玩我吗？」</w:t>
      </w:r>
    </w:p>
    <w:p>
      <w:r>
        <w:t>「是呀！哦！不是玩你，我是想认识识新朋友呀！」</w:t>
      </w:r>
    </w:p>
    <w:p>
      <w:r>
        <w:t>「你多大呀？」</w:t>
      </w:r>
    </w:p>
    <w:p>
      <w:r>
        <w:t>我听到她这样问，心里即时起了歪念，原来玩电话游戏是这么直接的。于是我立即回答：「平时就</w:t>
      </w:r>
    </w:p>
    <w:p>
      <w:r>
        <w:t>三寸左右，硬起来就有五、六寸。」</w:t>
      </w:r>
    </w:p>
    <w:p>
      <w:r>
        <w:t>讲完之后，我立即后悔，为甚么不夸大一点。</w:t>
      </w:r>
    </w:p>
    <w:p>
      <w:r>
        <w:t>「我不是问你那个地方有多大呀！怎么你那样讲呢？我只是问你多大岁数呀！」</w:t>
      </w:r>
    </w:p>
    <w:p>
      <w:r>
        <w:t>我给她这样一说，感到面也发烧、下面也硬了。或者，我真的不是个调情高手。</w:t>
      </w:r>
    </w:p>
    <w:p>
      <w:r>
        <w:t>「对不起，我会错意，请原谅我的失礼和冒昧，我二七岁，还未结婚，自己一个人住，也还没有女</w:t>
      </w:r>
    </w:p>
    <w:p>
      <w:r>
        <w:t>朋友，平时下班后，经常觉得好闷。」</w:t>
      </w:r>
    </w:p>
    <w:p>
      <w:r>
        <w:t>「你做那一行呢？」</w:t>
      </w:r>
    </w:p>
    <w:p>
      <w:r>
        <w:t>「我做销售的，你呢？可不可以讲一些你自己的事给我听听吗？」</w:t>
      </w:r>
    </w:p>
    <w:p>
      <w:r>
        <w:t>「我年纪大过你一些，已经结婚了，在家里带孩子，没有做事。」</w:t>
      </w:r>
    </w:p>
    <w:p>
      <w:r>
        <w:t>「你老公呢？他知不知道你有玩电话游戏呢？」</w:t>
      </w:r>
    </w:p>
    <w:p>
      <w:r>
        <w:t>「他每个月只有几天在家，经常上出差，都不知泡了多少妞，你们男人个个都喜欢到处玩女人，当</w:t>
      </w:r>
    </w:p>
    <w:p>
      <w:r>
        <w:t>家里的女人是死的。」</w:t>
      </w:r>
    </w:p>
    <w:p>
      <w:r>
        <w:t>「我家里没有女人，也没有到处去玩女人呀！」</w:t>
      </w:r>
    </w:p>
    <w:p>
      <w:r>
        <w:t>「那你为甚么玩电话游戏呀！那么纯情，是不是只想识朋友、倾电话呀！」</w:t>
      </w:r>
    </w:p>
    <w:p>
      <w:r>
        <w:t>「我还没试过，所以想试一试嘛！你以前玩过好多次吗？」</w:t>
      </w:r>
    </w:p>
    <w:p>
      <w:r>
        <w:t>「不告诉你。喂！你想和我讲些甚么呢？我好闷呀，你再这么闷，我就收线了。」</w:t>
      </w:r>
    </w:p>
    <w:p>
      <w:r>
        <w:t>「不要啊！你今晚一个人吗？老公不在家吗？」</w:t>
      </w:r>
    </w:p>
    <w:p>
      <w:r>
        <w:t>「不是的，他今天下午刚好回来，从白天睡到现在都没醒来过，明天早上一大早就又要走了。」</w:t>
      </w:r>
    </w:p>
    <w:p>
      <w:r>
        <w:t>「你们每个月只见面几次，他返回来就睡，不和你做爱吗？」</w:t>
      </w:r>
    </w:p>
    <w:p>
      <w:r>
        <w:t>「做他个死人头，他在外面做到精疲力尽才回家，一个月都和我做不到两次。」</w:t>
      </w:r>
    </w:p>
    <w:p>
      <w:r>
        <w:t>「这么说，你够不够呢？」</w:t>
      </w:r>
    </w:p>
    <w:p>
      <w:r>
        <w:t>「当然不够啦！」</w:t>
      </w:r>
    </w:p>
    <w:p>
      <w:r>
        <w:t>「那你怎么解决呢？」</w:t>
      </w:r>
    </w:p>
    <w:p>
      <w:r>
        <w:t>「每天晚上都自己弄啦！我现在和你讲电话的时候，都在摸我自己的肉体。」</w:t>
      </w:r>
    </w:p>
    <w:p>
      <w:r>
        <w:t>「怎么我一点儿都听不出呀！」</w:t>
      </w:r>
    </w:p>
    <w:p>
      <w:r>
        <w:t>「怎会那么快就有高潮呀！你以为真的像色情电影那样，叫到见鬼似的吗？」</w:t>
      </w:r>
    </w:p>
    <w:p>
      <w:r>
        <w:t>「你都有看色情电影吗？」</w:t>
      </w:r>
    </w:p>
    <w:p>
      <w:r>
        <w:t>「怎么，女人就不能看吗？我老公买的都是一些色情戏，我全部都看过了。」</w:t>
      </w:r>
    </w:p>
    <w:p>
      <w:r>
        <w:t>「你现在只用手摸，有没有用其他东西呢？」</w:t>
      </w:r>
    </w:p>
    <w:p>
      <w:r>
        <w:t>「只用手而已，现在只是刚刚开始嘛！」</w:t>
      </w:r>
    </w:p>
    <w:p>
      <w:r>
        <w:t>「你是说，你会用其他用具吧！用甚么呢？是不是香蕉、黄瓜之类？」</w:t>
      </w:r>
    </w:p>
    <w:p>
      <w:r>
        <w:t>「我有一支假阳具，好想要的时候多数会用，插到里面去震一震，很快就行了！」</w:t>
      </w:r>
    </w:p>
    <w:p>
      <w:r>
        <w:t>「等会儿你会不会用呢？」</w:t>
      </w:r>
    </w:p>
    <w:p>
      <w:r>
        <w:t>「今天不行，那支东西在枕头下面，现在我老公睡在上面，拿不到。」</w:t>
      </w:r>
    </w:p>
    <w:p>
      <w:r>
        <w:t>我一面跟她倾着话，一面幻想着她的样貌、身材及自摸的情景，自己也拉开裤链，伸手入内抚摸。</w:t>
      </w:r>
    </w:p>
    <w:p>
      <w:r>
        <w:t>「你不怕老公知道吗？」</w:t>
      </w:r>
    </w:p>
    <w:p>
      <w:r>
        <w:t>「他睡得很熟，而且他一醒，我一定知道的。」</w:t>
      </w:r>
    </w:p>
    <w:p>
      <w:r>
        <w:t>「我们只在电话倾谈吗？不如出来见见面好不好呢？」</w:t>
      </w:r>
    </w:p>
    <w:p>
      <w:r>
        <w:t>「今晚先在电话里玩啦！其实在电话也很好玩哩！见面有时会有手尾跟，大家都不想啦。况且你也</w:t>
      </w:r>
    </w:p>
    <w:p>
      <w:r>
        <w:t>不知我是甚么人，我也不知你是谁。以我们现在互相了解的程度，在电话里反而谈得自然，谈甚么都不</w:t>
      </w:r>
    </w:p>
    <w:p>
      <w:r>
        <w:t>怕。」</w:t>
      </w:r>
    </w:p>
    <w:p>
      <w:r>
        <w:t>「你说的也是，你现在穿着甚么呀？」</w:t>
      </w:r>
    </w:p>
    <w:p>
      <w:r>
        <w:t>「我冲完凉，只穿一件睡袍，里面真空的，甚么都没有。」</w:t>
      </w:r>
    </w:p>
    <w:p>
      <w:r>
        <w:t>「是不是好薄的那种呀？」</w:t>
      </w:r>
    </w:p>
    <w:p>
      <w:r>
        <w:t>「是呀，好薄又好滑的，贴住肌肤好舒服，隔着它用手摸摸我的下面，好刺激。」</w:t>
      </w:r>
    </w:p>
    <w:p>
      <w:r>
        <w:t>「你有没有湿润了？」</w:t>
      </w:r>
    </w:p>
    <w:p>
      <w:r>
        <w:t>「有啊！湿湿的啦。」</w:t>
      </w:r>
    </w:p>
    <w:p>
      <w:r>
        <w:t>「不如你拉高睡袍，直接用手摸，然后叫出来让我听，好不好？」</w:t>
      </w:r>
    </w:p>
    <w:p>
      <w:r>
        <w:t>「好的！你现在有没有穿着裤子呢？」</w:t>
      </w:r>
    </w:p>
    <w:p>
      <w:r>
        <w:t>「有的，不过已经拉开了拉链，拿出来了，我也在摸弄哩！」</w:t>
      </w:r>
    </w:p>
    <w:p>
      <w:r>
        <w:t>「你把裤子脱下来，我想和你一起在电话中玩！」</w:t>
      </w:r>
    </w:p>
    <w:p>
      <w:r>
        <w:t>「你喜欢的话，我就脱下来吧！」我把裤脱去，开始尽情玩弄早已坚硬了的阳具。</w:t>
      </w:r>
    </w:p>
    <w:p>
      <w:r>
        <w:t>「你平时有没有去叫鸡呢？」</w:t>
      </w:r>
    </w:p>
    <w:p>
      <w:r>
        <w:t>「有时都会啦！这件事，我也不想瞒你的。」</w:t>
      </w:r>
    </w:p>
    <w:p>
      <w:r>
        <w:t>「她们怎样和你做呢？」</w:t>
      </w:r>
    </w:p>
    <w:p>
      <w:r>
        <w:t>「先用手摸摸捏捏，然后再戴上套开始做。」</w:t>
      </w:r>
    </w:p>
    <w:p>
      <w:r>
        <w:t>「她们会不会替你口交呢？」</w:t>
      </w:r>
    </w:p>
    <w:p>
      <w:r>
        <w:t>「很少，多数女人都不肯这样做。」</w:t>
      </w:r>
    </w:p>
    <w:p>
      <w:r>
        <w:t>「那你的女朋友又怎样和你玩呢？」</w:t>
      </w:r>
    </w:p>
    <w:p>
      <w:r>
        <w:t>「女朋友就更闷了，又不肯用口，又不肯玩新的花式，只知道睡在床上任我插，真的不那么好玩。」</w:t>
      </w:r>
    </w:p>
    <w:p>
      <w:r>
        <w:t>「个个都是这样吗？」</w:t>
      </w:r>
    </w:p>
    <w:p>
      <w:r>
        <w:t>「多数啦！只有最近分手那个女朋友就好玩啦！但好利害哦！她的下面好像练过功夫似的，懂得钳</w:t>
      </w:r>
    </w:p>
    <w:p>
      <w:r>
        <w:t>住我那条东西，她坐在我上面摇几摇，我就投降了，有时一个晚上还会要几次，同以前的女朋友做都只</w:t>
      </w:r>
    </w:p>
    <w:p>
      <w:r>
        <w:t>是一次就够了。」</w:t>
      </w:r>
    </w:p>
    <w:p>
      <w:r>
        <w:t>「那么你现在是是不是好挂念她呢？」</w:t>
      </w:r>
    </w:p>
    <w:p>
      <w:r>
        <w:t>「有点儿啦！不过如果你可以令我开心，我就不用再挂念她了。」</w:t>
      </w:r>
    </w:p>
    <w:p>
      <w:r>
        <w:t>「你希望我怎样令你开心呀！」</w:t>
      </w:r>
    </w:p>
    <w:p>
      <w:r>
        <w:t>「你叫出来让我听见，好像和我做爱那样，我就会好开心的。」</w:t>
      </w:r>
    </w:p>
    <w:p>
      <w:r>
        <w:t>「啊！你那支好大、好劲哦！我被你插满了！好充实、好舒服呀？」</w:t>
      </w:r>
    </w:p>
    <w:p>
      <w:r>
        <w:t>「对啦！就是这样。你放一只手到下面，一路搞一路叫啦。」</w:t>
      </w:r>
    </w:p>
    <w:p>
      <w:r>
        <w:t>就这样，我一面自己玩、一面听她呻吟、一面幻想，在极度兴奋中，我终于忍耐不了，射出了的精</w:t>
      </w:r>
    </w:p>
    <w:p>
      <w:r>
        <w:t>液。</w:t>
      </w:r>
    </w:p>
    <w:p>
      <w:r>
        <w:t>「你射精了吗？」</w:t>
      </w:r>
    </w:p>
    <w:p>
      <w:r>
        <w:t>「是呀，你叫得好诱惑，我好似真的同你做爱一样。你呢，你怎样啦！」</w:t>
      </w:r>
    </w:p>
    <w:p>
      <w:r>
        <w:t>「就快啦！我现在真是湿透了，里面好热，你用条舌头替我我撩撩就好快乐的。」</w:t>
      </w:r>
    </w:p>
    <w:p>
      <w:r>
        <w:t>「好呀！我来啦！你觉得我的舌头伸进去了吗？舒不舒服呀？」</w:t>
      </w:r>
    </w:p>
    <w:p>
      <w:r>
        <w:t>「好舒服呀！我不行了，太舒服了，啊！呀！我要死啦！」</w:t>
      </w:r>
    </w:p>
    <w:p>
      <w:r>
        <w:t>我听到一阵低声的喘气，大概她真的高潮出现了。</w:t>
      </w:r>
    </w:p>
    <w:p>
      <w:r>
        <w:t>接着她说道：「我要收线了，我要到厕所去抹干净下面。」</w:t>
      </w:r>
    </w:p>
    <w:p>
      <w:r>
        <w:t>「你明天晚上再打来好不好，我不出街，在家等你。」</w:t>
      </w:r>
    </w:p>
    <w:p>
      <w:r>
        <w:t>「到时候再说吧！」</w:t>
      </w:r>
    </w:p>
    <w:p>
      <w:r>
        <w:t>「你喜欢这样玩法吗？」</w:t>
      </w:r>
    </w:p>
    <w:p>
      <w:r>
        <w:t>「当然喜欢啦！不过我真的不能和你讲下去，下面太湿了。拜拜。」</w:t>
      </w:r>
    </w:p>
    <w:p>
      <w:r>
        <w:t>这是我第一次同女人在电话中做爱，觉得很新鲜，也很兴奋。【全文完】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