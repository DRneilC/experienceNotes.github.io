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用爱液洗刷山石</w:t>
      </w:r>
    </w:p>
    <w:p>
      <w:r>
        <w:t>那是个周末，我们约定早上到浮山下见面。很默契的我们同时到达，并很快知道了对方的身份。她</w:t>
      </w:r>
    </w:p>
    <w:p>
      <w:r>
        <w:t>很美，穿着紧身上衣和短裙，头发不长，但很精神，是那种能让任何正常男人动心的性感女孩。</w:t>
      </w:r>
    </w:p>
    <w:p>
      <w:r>
        <w:t>没有过多的废话，我们很快就决定到浮山上去尽情疯狂，一边上山，一边聊天，我觉得她没有网上</w:t>
      </w:r>
    </w:p>
    <w:p>
      <w:r>
        <w:t>那麽开放，相反的却有些保守。她说自己不是放荡的女孩，只是想体验一下野合的刺激，而且她的性经</w:t>
      </w:r>
    </w:p>
    <w:p>
      <w:r>
        <w:t>验也不多。到了后山我们找了一处很隐蔽的地方，在一块大青石旁放好了东西，然后一起坐在了石头上。</w:t>
      </w:r>
    </w:p>
    <w:p>
      <w:r>
        <w:t>或许是第一次吧，她显的有些紧张，因此我们没有立即开始。我问她有什么感觉，她说有点怕，于</w:t>
      </w:r>
    </w:p>
    <w:p>
      <w:r>
        <w:t>是我边安慰她边给她讲自己的性经验，她也说了自己好多性史，慢慢地打破了那层戒备的心理障碍，她</w:t>
      </w:r>
    </w:p>
    <w:p>
      <w:r>
        <w:t>的身体也渐渐靠在了我的怀里，我觉得自己该开始了……于是我轻轻用手抚抚着她的头发，说道：「那</w:t>
      </w:r>
    </w:p>
    <w:p>
      <w:r>
        <w:t>我现在可不可以和你玩一次呢？」她没有回答我，只把把头依入我的怀里。我知道她已经默许了，就轻</w:t>
      </w:r>
    </w:p>
    <w:p>
      <w:r>
        <w:t>轻地她的额头吻了一下，扶著她的身体让她平躺在大青石上。并在她耳边说道：「我来帮你脱去衣服好</w:t>
      </w:r>
    </w:p>
    <w:p>
      <w:r>
        <w:t>吗？」她没有回答，也没有拒绝。</w:t>
      </w:r>
    </w:p>
    <w:p>
      <w:r>
        <w:t>我会意地挪动她的身体坐到石头一侧，双手捧起她的一对脚儿，放到我的大腿上，然后轻轻地把她</w:t>
      </w:r>
    </w:p>
    <w:p>
      <w:r>
        <w:t>的袜子褪下来。我握住她的纤足爱不释手的轻轻抚摸着并趁势移到她身旁。她闭上眼睛，呼吸开始急促。</w:t>
      </w:r>
    </w:p>
    <w:p>
      <w:r>
        <w:t>我慢慢的解开她的衣扣，脱掉了她性感的紧身上衣。她肉体是那么洁白乾净，使我那顿时有了反应。我</w:t>
      </w:r>
    </w:p>
    <w:p>
      <w:r>
        <w:t>并没有继续脱她的胸围，却拉下她裙子的拉链。她配合我的动作，抬了抬屁股让我顺利脱下她的裙子。</w:t>
      </w:r>
    </w:p>
    <w:p>
      <w:r>
        <w:t>接著我在她背后找到乳罩的扣子。「叭」的一声，扣子解开，她那丰满的乳房跳了出来，落入了我的手</w:t>
      </w:r>
    </w:p>
    <w:p>
      <w:r>
        <w:t>掌中。好丰满的乳房，已经高高的挺起。</w:t>
      </w:r>
    </w:p>
    <w:p>
      <w:r>
        <w:t>我摸捏著她富具弹性的乳房，又分别在两颗乳尖上轻轻一吻。她的上身不由自主地随著我的轻吻产</w:t>
      </w:r>
    </w:p>
    <w:p>
      <w:r>
        <w:t>生了颤动。我放开她的乳房，摸向她的内裤。她本能地拉著裤腰，但是，我知道那知识象征性的挣扎，</w:t>
      </w:r>
    </w:p>
    <w:p>
      <w:r>
        <w:t>在我的努力下，她那可爱的毛茸茸的阴户已经呈现在我的眼前，淫水涔涔，好象鱼嘴一样一张一合，煞</w:t>
      </w:r>
    </w:p>
    <w:p>
      <w:r>
        <w:t>是可爱。我轻轻的在她耳边说道：「你的阴户毛茸茸的好可爱啊，我最喜欢啦！我要吃你的小洞洞。你</w:t>
      </w:r>
    </w:p>
    <w:p>
      <w:r>
        <w:t>可不要拒绝我呀！」她一听顿时俏脸发红，边摇头边夹紧了双腿。我没有理会她的反映，拍开她的双腿，</w:t>
      </w:r>
    </w:p>
    <w:p>
      <w:r>
        <w:t>把嘴巴凑的她的阴户舔吮起来，一会儿就弄得她淫液浪汁横溢，禁不住呻叫起来，我听到她的叫声，就</w:t>
      </w:r>
    </w:p>
    <w:p>
      <w:r>
        <w:t>开始更落力地用舌尖舔她的外阴。她的上身开始慢慢扭动，手也开始在自己的乳房上揉捏。</w:t>
      </w:r>
    </w:p>
    <w:p>
      <w:r>
        <w:t>我知道她已经受不了，需要更大的刺激，于是我开始有条不紊地把舌头伸进我阴道里搅弄，还用嘴</w:t>
      </w:r>
    </w:p>
    <w:p>
      <w:r>
        <w:t>唇吮吸她的阴蒂和小阴唇。她兴奋得双腿乱颤，呼吸越来越急促，边挣扎边道：「哦，求求你轻点，我</w:t>
      </w:r>
    </w:p>
    <w:p>
      <w:r>
        <w:t>快不行了……」。我没有理会她的请求，继续动作着，我的的舌头能感觉到她阴道的收缩……突然，她</w:t>
      </w:r>
    </w:p>
    <w:p>
      <w:r>
        <w:t>的屁股猛地向上一挺，大量的淫水急射而出，冷不防，弄的我满脸都是。我知道她到了高潮，无奈下只</w:t>
      </w:r>
    </w:p>
    <w:p>
      <w:r>
        <w:t>有离开了她的阴户。</w:t>
      </w:r>
    </w:p>
    <w:p>
      <w:r>
        <w:t>她小声地说：「你真坏，我实在有点儿吃不消，痒死了，还是第一次被人用嘴巴弄哩！」我说：「</w:t>
      </w:r>
    </w:p>
    <w:p>
      <w:r>
        <w:t>我吻你的时候，你不觉得舒服吗？」她低声说道：「是有舒服，不过太刺激了。我受不了，所以这麽快</w:t>
      </w:r>
    </w:p>
    <w:p>
      <w:r>
        <w:t>就来了，真对不起，我也来吮吮你底下的肉棍儿吧！」</w:t>
      </w:r>
    </w:p>
    <w:p>
      <w:r>
        <w:t>我听见她这样说，连忙把身体移动。快速清除了身上的衣服，让她站起来，自己躺在了那块流满了</w:t>
      </w:r>
    </w:p>
    <w:p>
      <w:r>
        <w:t>淫水的青石上，使得我的阳具对正她的嘴巴。她张开嘴，一下子把我的龟头含著。我忍不住叫了声：「</w:t>
      </w:r>
    </w:p>
    <w:p>
      <w:r>
        <w:t>哇！好舒服！」她像小孩子吃奶一样吮吸着我那条硕大的阴茎，用舌头舔弄著。龟头塞满了她的嘴巴。</w:t>
      </w:r>
    </w:p>
    <w:p>
      <w:r>
        <w:t>舐了一会儿，我已是气喘吁吁，我知道自己坚持不了多久，于是道：「亲爱的，我想插你一次好吗？」</w:t>
      </w:r>
    </w:p>
    <w:p>
      <w:r>
        <w:t>她立即吐出嘴里的阴茎说道：「好哇！不过你的肉棍好大，轻点好吗？」我笑道：「只要你开心，我一</w:t>
      </w:r>
    </w:p>
    <w:p>
      <w:r>
        <w:t>定尽力而为嘛！不过要从后面。」</w:t>
      </w:r>
    </w:p>
    <w:p>
      <w:r>
        <w:t>她轻轻一笑，慢慢的爬在了大青石上，把臀部高高昂起来，阴户正对着我。我先用他的唇舌把她的</w:t>
      </w:r>
    </w:p>
    <w:p>
      <w:r>
        <w:t>阴户舔吮了一番，又用舌头舔她的肛门。她颤抖着几乎扑倒石头上。但是我双手扶著她的臀部没让她瘫</w:t>
      </w:r>
    </w:p>
    <w:p>
      <w:r>
        <w:t>下去。接着，我跪在她后面，我顺势一挺，把粗硬的大阳具插入她湿润的小肉洞。并开始抽送起来。她</w:t>
      </w:r>
    </w:p>
    <w:p>
      <w:r>
        <w:t>也起了反应，先是一阵子抽搐，小肉洞也有节奏地收缩著，使得我的龟头和她的腔肉磨得很舒服，后来</w:t>
      </w:r>
    </w:p>
    <w:p>
      <w:r>
        <w:t>她忍不住叫出声来，阴道里也涌出大量水份，我抽动的时候，便发出「卜滋」</w:t>
      </w:r>
    </w:p>
    <w:p>
      <w:r>
        <w:t>「卜滋」的声响。</w:t>
      </w:r>
    </w:p>
    <w:p>
      <w:r>
        <w:t>我知道她已经进入状态了，就更加卖力地在她滋润的肉洞一下接一下地抽送。</w:t>
      </w:r>
    </w:p>
    <w:p>
      <w:r>
        <w:t>玩了好一会儿，我问她道：「要出来了，怎么办呢？」她喘著气说道：「不……要紧……你……可</w:t>
      </w:r>
    </w:p>
    <w:p>
      <w:r>
        <w:t>以……射进去的，我……我是在安全期！」我狂抽猛插了几下，终于压住她的肉体，把精液喷入她逐渐</w:t>
      </w:r>
    </w:p>
    <w:p>
      <w:r>
        <w:t>收紧的阴道。同时她也到了高潮。我紧紧地搂着她的腰，直到肉棍儿渐渐在她肉体软小了，才从他身体</w:t>
      </w:r>
    </w:p>
    <w:p>
      <w:r>
        <w:t>上滑下来。</w:t>
      </w:r>
    </w:p>
    <w:p>
      <w:r>
        <w:t>她慢慢转过身，从背包里拿出一卷卫生纸，很认真的为我擦拭着阳具，擦完后又清理自己的阴户。</w:t>
      </w:r>
    </w:p>
    <w:p>
      <w:r>
        <w:t>一切完毕后，我问她：「舒服吗？以后还来吗？」她说：「简直太刺激了，我很喜欢，只要有机会，我</w:t>
      </w:r>
    </w:p>
    <w:p>
      <w:r>
        <w:t>一定来。」我哈哈一笑，凑到她耳边轻轻的说：「今天呢？我的小弟弟好象没吃饱呢呢。」她看了看我</w:t>
      </w:r>
    </w:p>
    <w:p>
      <w:r>
        <w:t>的阳具，低下头说：「讨厌，饿了不会再要啊！」不用问，一句话的后果又是……那天我们在山上玩了</w:t>
      </w:r>
    </w:p>
    <w:p>
      <w:r>
        <w:t>总共６次，换了好几个地方，首先是大青石，然后又到了草地上，最后是在一棵大树旁结束了我们一天</w:t>
      </w:r>
    </w:p>
    <w:p>
      <w:r>
        <w:t>的狂欢，不同的地点，不同的姿势，让我们得到了无限的满足。我们最后约定一有机会一定在来这座撒</w:t>
      </w:r>
    </w:p>
    <w:p>
      <w:r>
        <w:t xml:space="preserve">满了我们爱液的小山，然后拖着疲惫的身体下山去也！【完】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