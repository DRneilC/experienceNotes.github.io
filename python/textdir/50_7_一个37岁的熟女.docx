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一个37岁的熟女</w:t>
      </w:r>
    </w:p>
    <w:p>
      <w:r>
        <w:t>这是我的一次真实经历，绝对真实！那是一个无聊的周末下午，我在网吧里漫无目的地消磨着时间，</w:t>
      </w:r>
    </w:p>
    <w:p>
      <w:r>
        <w:t>最后进入了网易聊天室的成人话题中，这是我平时很喜欢进来的一个聊天室。在点击聊友列表的过程中</w:t>
      </w:r>
    </w:p>
    <w:p>
      <w:r>
        <w:t>我发现了一位叫「广州的寂寞女人」的聊友，我就主动的和她打了招呼。几句话过后，我们很快找到了</w:t>
      </w:r>
    </w:p>
    <w:p>
      <w:r>
        <w:t>共同感兴趣的话题，彼此感觉很谈的来。以前在聊天室里我总是好久也找不到谈的来的聊友，往往就是</w:t>
      </w:r>
    </w:p>
    <w:p>
      <w:r>
        <w:t>聊了几句就觉的没什么可聊的了，所以我们这次都很高兴，谈话中涉及到了生活，事业，理想，感情等</w:t>
      </w:r>
    </w:p>
    <w:p>
      <w:r>
        <w:t>许多方面。</w:t>
      </w:r>
    </w:p>
    <w:p>
      <w:r>
        <w:t>我很奇怪自己居然和一个37岁的中年女人竟有如此多的共同语言。后来我临时有点事要下了，我们</w:t>
      </w:r>
    </w:p>
    <w:p>
      <w:r>
        <w:t>都意犹未尽，我们彼此留下了QQ号和mail，约好改天继续我们的聊天，我临走时，她对我说：「我在想</w:t>
      </w:r>
    </w:p>
    <w:p>
      <w:r>
        <w:t>象着你的声音、样子，我怎么会对一个大男孩如此恋恋不舍？只望你会记得我。」我很感动！！</w:t>
      </w:r>
    </w:p>
    <w:p>
      <w:r>
        <w:t>几天后，我收到了她的Email ，她约我周末的晚上在网上见面，我答应了，我也很想见她！</w:t>
      </w:r>
    </w:p>
    <w:p>
      <w:r>
        <w:t>周末晚我们都没有失言，她很激动，打字也很快，她说她很喜欢和我聊天，我说我也是。我问她家</w:t>
      </w:r>
    </w:p>
    <w:p>
      <w:r>
        <w:t>里的事，她告诉我她有个12岁的儿子，她的丈夫是一个高级地质工程师，特殊的工作性质使的她的丈夫</w:t>
      </w:r>
    </w:p>
    <w:p>
      <w:r>
        <w:t>经常出差在外，儿子又在学校住宿舍很少回家，她经常会感到很无聊。后来她又告诉我他丈夫几年前性</w:t>
      </w:r>
    </w:p>
    <w:p>
      <w:r>
        <w:t>生活上就不行了，有点阳痿，她们每次性交都是在半硬不硬的情况下进行，现在已经彻底不行了（在这</w:t>
      </w:r>
    </w:p>
    <w:p>
      <w:r>
        <w:t>些问题上，她似乎在引导我来问她来回答，有时她回答的很直接，这让我很意外）。有了性的话题我们</w:t>
      </w:r>
    </w:p>
    <w:p>
      <w:r>
        <w:t>感觉彼此的距离更近了，我的谈话也更放开了，我有时会说句轻浮的话，她不生气反而娇嗔的应我，我</w:t>
      </w:r>
    </w:p>
    <w:p>
      <w:r>
        <w:t>丝毫感受不到我是在和一位和我母亲般年龄的女人聊天，我想她也忘掉了我的年龄。</w:t>
      </w:r>
    </w:p>
    <w:p>
      <w:r>
        <w:t>这个年龄的女人不同于年轻的小姑娘，她谈论性的话题很少遮掩，很大胆。</w:t>
      </w:r>
    </w:p>
    <w:p>
      <w:r>
        <w:t>几个小时过后我们已经象情侣一样交谈了。我说在网上看到有些人在网上做爱，很好奇（其实我明</w:t>
      </w:r>
    </w:p>
    <w:p>
      <w:r>
        <w:t>白），她问我想体验吗，我当然说好，她开始教我，我们开始互相用语言来刺激对方，她绝对很有经验，</w:t>
      </w:r>
    </w:p>
    <w:p>
      <w:r>
        <w:t>她打字快而流畅，我们带着想象彼此抚摩着自己，我们深吻在一起，疯狂的缠绕着彼此的舌头，我大力</w:t>
      </w:r>
    </w:p>
    <w:p>
      <w:r>
        <w:t>的揉捏着她的乳房，她也用力的抓握着我的屁股，她趴在我的下体上贪婪的舔吸我的阴茎，上下套弄，</w:t>
      </w:r>
    </w:p>
    <w:p>
      <w:r>
        <w:t>在床上她绝对是个风骚的女人，然后我插入了她的阴道，她大声的呻吟，叫我的名字，最后我倾泻在她</w:t>
      </w:r>
    </w:p>
    <w:p>
      <w:r>
        <w:t>的口中，我们就这样手淫着达到了高潮，这感觉好极了，我和女朋友的作爱竟没有这网络性交来的兴奋，</w:t>
      </w:r>
    </w:p>
    <w:p>
      <w:r>
        <w:t>她说她一丝不挂的坐在电脑前，分开双腿让她的整个阴部和肛门对着电脑，问我看到了吗，她很会挑逗</w:t>
      </w:r>
    </w:p>
    <w:p>
      <w:r>
        <w:t>我，我兴奋极了。</w:t>
      </w:r>
    </w:p>
    <w:p>
      <w:r>
        <w:t>以后的几天里，我始终在想她，但我又不想马上和她来到现实，最后我还是给她打了电话，当时她</w:t>
      </w:r>
    </w:p>
    <w:p>
      <w:r>
        <w:t>在单位上班，她的声音有些抖，即妩媚又温柔，我想她的同事如果听到，一定会认为她在和她的先生打</w:t>
      </w:r>
    </w:p>
    <w:p>
      <w:r>
        <w:t>电话，在打电话的过程中我的阳具始终坚挺无比！我说我想和她见面，她说太快了，我坚持，她说她想</w:t>
      </w:r>
    </w:p>
    <w:p>
      <w:r>
        <w:t>想再给我电话。第二天早上她打来电话说下午她要出来办事，可以来找我，我说我请假出来，我们约好</w:t>
      </w:r>
    </w:p>
    <w:p>
      <w:r>
        <w:t>在国贸见面。</w:t>
      </w:r>
    </w:p>
    <w:p>
      <w:r>
        <w:t>下午我洗了澡，打扮的很精神（本人相貌英俊），相信她一定会喜欢我，她开车来到国贸，按照事</w:t>
      </w:r>
    </w:p>
    <w:p>
      <w:r>
        <w:t>先约定我们终于见到对方，她和我想象中不太一样，即便在网上她已经对我形容过了她的样子。她一看</w:t>
      </w:r>
    </w:p>
    <w:p>
      <w:r>
        <w:t>就是个中年女人，符合她的年龄，不漂亮但不难看，挺有气质的，个子不高，胸还可以挺大的，她的眼</w:t>
      </w:r>
    </w:p>
    <w:p>
      <w:r>
        <w:t>角有些细纹，看到她你绝对无法想象她在床上是那么风骚！她看到我眼睛一亮，我相信她对我是满意的，</w:t>
      </w:r>
    </w:p>
    <w:p>
      <w:r>
        <w:t>她说我比她想象的还要年轻，但基本和她的想象差不多。她把我带到了她的家中，她为我倒了杯水，打</w:t>
      </w:r>
    </w:p>
    <w:p>
      <w:r>
        <w:t>开了CD，是撒克斯曲，随着优美的音乐我们逐渐摆脱了初次见面的不自然，我们聊了起来。她说她象做</w:t>
      </w:r>
    </w:p>
    <w:p>
      <w:r>
        <w:t>梦一样，这些天她一直在想象着我的样子，我说看到我你失望吗，她说我比她想象的还帅，没想到自己</w:t>
      </w:r>
    </w:p>
    <w:p>
      <w:r>
        <w:t>会爱上一个比自己小10岁的大男孩子，我开玩笑说：「你收我当干弟弟吧，这样我以后可以光明正大的</w:t>
      </w:r>
    </w:p>
    <w:p>
      <w:r>
        <w:t>来找你。」她听了就咯咯笑个不停，「这样别人就不会怀疑我们的关系了！」我又说。「我们什么关系？」</w:t>
      </w:r>
    </w:p>
    <w:p>
      <w:r>
        <w:t>她瞪着我说，我趴在她耳边轻声的说：「性关系！」她听后笑着说我人小鬼大，一边笑，一边打我。我</w:t>
      </w:r>
    </w:p>
    <w:p>
      <w:r>
        <w:t>抓住她打我的手，我们离的很近，她身上的香味让我的心狂跳不止，我把她的手放到嘴边，含在嘴里…</w:t>
      </w:r>
    </w:p>
    <w:p>
      <w:r>
        <w:t>…她的脸很红，胸部不停的起伏，我们几乎同时伸出手拥抱对方，她的双手从我颈后绕过来，我们吻在</w:t>
      </w:r>
    </w:p>
    <w:p>
      <w:r>
        <w:t>一起，彼此贪婪的吸吮对方嘴里的津液，我们的舌激烈的纠缠，我的手伸进了她的衣服，揉搓着她的乳</w:t>
      </w:r>
    </w:p>
    <w:p>
      <w:r>
        <w:t>房，她的乳房很大、很软，我们迫不及待的脱着对方的衣服，很快我们就都一丝不挂了！她的身体显然</w:t>
      </w:r>
    </w:p>
    <w:p>
      <w:r>
        <w:t>不同与年轻少女的身体，有些赘肉但不多，胸部和屁股上的肉很厚，这是一副能够跳起任何男人性欲的</w:t>
      </w:r>
    </w:p>
    <w:p>
      <w:r>
        <w:t>身体。她的双手大胆在我身体的肌肤游动，我们都大口的喘着气。她的动作甚至比我还要激烈，她用舌</w:t>
      </w:r>
    </w:p>
    <w:p>
      <w:r>
        <w:t>头舔我的脸颊、嘴唇和脖颈、胸脯，然后往下吻我的大腿，膝盖，他还舔了我的脚趾，这让我有点不好</w:t>
      </w:r>
    </w:p>
    <w:p>
      <w:r>
        <w:t>意思。最后，她开始舔我的阴茎，我躺在床上，让她用嘴套弄我的阴茎，她一只手摸着我的乳头，一只</w:t>
      </w:r>
    </w:p>
    <w:p>
      <w:r>
        <w:t>手协助嘴抚弄我的龟头，她的技术很好，我抓着她的头大声呻吟着……我趴在床上，弓起臀部，她整个</w:t>
      </w:r>
    </w:p>
    <w:p>
      <w:r>
        <w:t>脸伏在我的肛门上，一边用手套弄我的阴茎，一边在我的肛门口舔个不停，哦，兴奋极了！阵阵快感让</w:t>
      </w:r>
    </w:p>
    <w:p>
      <w:r>
        <w:t>我有些晕眩，我转过身把她平抱在床上，然后把头伏在她的阴部上，她阴部有股淡淡的腥臊味，这更让</w:t>
      </w:r>
    </w:p>
    <w:p>
      <w:r>
        <w:t>我兴奋不已。随着我的唇和她的大阴唇接触的瞬间，她大大的『啊‘了一声，我才发现她的阴部整个已</w:t>
      </w:r>
    </w:p>
    <w:p>
      <w:r>
        <w:t>经湿透了，我把她的两片大阴唇允吸在口中，我轻舔阴唇、逗弄阴蒂，一会我的面部已经沾满了她的体</w:t>
      </w:r>
    </w:p>
    <w:p>
      <w:r>
        <w:t>液，我甚至喝下了好多！</w:t>
      </w:r>
    </w:p>
    <w:p>
      <w:r>
        <w:t>她两个腿用力的夹着我的头大声的呻吟着，并不停的摆动着身体。「你进来好吗？」</w:t>
      </w:r>
    </w:p>
    <w:p>
      <w:r>
        <w:t>她想要了。我把她放平，她大睁着双眼，紧紧的盯着我，乳房一起一伏，我用手伏着我的阴茎，对</w:t>
      </w:r>
    </w:p>
    <w:p>
      <w:r>
        <w:t>准她的阴道口，一用力滑进了她的阴道，「噢」她有大大的叫了一声，我的阴茎在她那湿湿的、柔软的、</w:t>
      </w:r>
    </w:p>
    <w:p>
      <w:r>
        <w:t>温热的阴道中抽插起来，她剧烈的晃动着屁股配合着我的每一次抽动，她大声的带着一种哭腔叫着，她</w:t>
      </w:r>
    </w:p>
    <w:p>
      <w:r>
        <w:t>一定很久没有这么性交了，你能感到她真的很饥渴。我把她转过身，又从她的后面插进阴道，我双手抓</w:t>
      </w:r>
    </w:p>
    <w:p>
      <w:r>
        <w:t>住她肥白的屁股，抽插的频率很快，小腹撞击着她的屁股" 啪啪" 直响，她在我的撞击下舒服、陶醉地</w:t>
      </w:r>
    </w:p>
    <w:p>
      <w:r>
        <w:t>扭动着，「姐姐、我在插你的阴道，舒服吗？」</w:t>
      </w:r>
    </w:p>
    <w:p>
      <w:r>
        <w:t>「你插吧，你想怎么插都行，姐姐是你的！」姐姐，给我生个孩子行吗？</w:t>
      </w:r>
    </w:p>
    <w:p>
      <w:r>
        <w:t>「」恩，我给你生个儿子，我们的儿子！「性交时我们相互说着各种淫话，太刺激了。她就死死地</w:t>
      </w:r>
    </w:p>
    <w:p>
      <w:r>
        <w:t>搂住我叫着：快，宝贝，快，别停，我知道我们都要到了，我放快了频率，啊、啊、啊、她的喉咙深处</w:t>
      </w:r>
    </w:p>
    <w:p>
      <w:r>
        <w:t>发出了长长的呻吟声，然后我感到她的阴道深处抖了几下，她到了，我更兴奋的抽动，我要泻出来！」</w:t>
      </w:r>
    </w:p>
    <w:p>
      <w:r>
        <w:t>老公，你饶了我，我不行了「她开始求饶了，这更加兴奋了我每根欲望的神经，我抱住她的屁股，把她</w:t>
      </w:r>
    </w:p>
    <w:p>
      <w:r>
        <w:t>抬了起来，我可以很看见我们的性器每次交合，啊，终于，我把我的精液尽数倾泻在她的子宫里！</w:t>
      </w:r>
    </w:p>
    <w:p>
      <w:r>
        <w:t>好久，我们才从睡梦中醒来，床单被我们弄湿了一大片，她微笑着看着我，手轻轻的抚摩着我的阴</w:t>
      </w:r>
    </w:p>
    <w:p>
      <w:r>
        <w:t>茎，我伏下头把舌头伸进她的口中，她投入的吮吸着，有节奏的上下吞吐我的阴茎，口水顺着我的阴茎</w:t>
      </w:r>
    </w:p>
    <w:p>
      <w:r>
        <w:t>上下翻涌，我受到很大的刺激，「啧……啧……啧……」我用手摸她的露在外边的乳房，那只可爱的坚</w:t>
      </w:r>
    </w:p>
    <w:p>
      <w:r>
        <w:t>硬的小乳房，她越来越快，我越摸越狠，我的阴茎在我的她的樱嘴里上下左右套弄……</w:t>
      </w:r>
    </w:p>
    <w:p>
      <w:r>
        <w:t>我爱你！我的小亲亲，我要你！！！我要出来了，我憋不住了，我的亲爱的大姐越来越快，口水混</w:t>
      </w:r>
    </w:p>
    <w:p>
      <w:r>
        <w:t>着我的阴茎口分泌的液体，一起在我的炙热的肉棒上混淌，啊———终于我爆发了，我把我的滚烫粘厚</w:t>
      </w:r>
    </w:p>
    <w:p>
      <w:r>
        <w:t>的精液射到了她的嘴里！</w:t>
      </w:r>
    </w:p>
    <w:p>
      <w:r>
        <w:t>我一阵阵痉挛，我哼哼着直叫，我也不知道我的声音有多大，我一股一股地喷发着精液，一股一股</w:t>
      </w:r>
    </w:p>
    <w:p>
      <w:r>
        <w:t>的射到了她最里，可能射了7 、8 下吧，我很舒服，就象……我也说不清的。她一口一口的吃着我的精</w:t>
      </w:r>
    </w:p>
    <w:p>
      <w:r>
        <w:t>液，我感觉她在饥渴地吞咽，我没有了感觉，我腾云驾雾不知到了哪里。</w:t>
      </w:r>
    </w:p>
    <w:p>
      <w:r>
        <w:t>我慢慢地有些感觉，我感到她还在舔吃我的阴茎上的液体。我感激的一把抱住上身半裸的她，紧紧</w:t>
      </w:r>
    </w:p>
    <w:p>
      <w:r>
        <w:t>地把她包到我的胸前，把她的坚硬的小乳房贴到我的结实的胸膛，她凑上她的樱唇，开始亲我的嘴，用</w:t>
      </w:r>
    </w:p>
    <w:p>
      <w:r>
        <w:t>她的粘满精液和唾液的舌头来勾我的舌头，慢慢地把她嘴里残余的精液送给我吃。我满满的吃着，紧紧</w:t>
      </w:r>
    </w:p>
    <w:p>
      <w:r>
        <w:t>的拥着她。</w:t>
      </w:r>
    </w:p>
    <w:p>
      <w:r>
        <w:t>突然她问：「舒服吗？」哦，天啦！！我的亲爱的姐姐，我的尤物！！我爱你？？</w:t>
      </w:r>
    </w:p>
    <w:p>
      <w:r>
        <w:t xml:space="preserve">我要爱死你！！！达到高潮的我虚脱地躺了下来。我微微的闭上眼睛，回味着刚才射精的快感。【全文完】 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