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舌尖之舞</w:t>
      </w:r>
    </w:p>
    <w:p>
      <w:r>
        <w:t>那男人四下环顾，看看是否有人注意到自己，然后叩响了房门。片刻之后，门打开了，男人被一个</w:t>
      </w:r>
    </w:p>
    <w:p>
      <w:r>
        <w:t>女人迎了进去。</w:t>
      </w:r>
    </w:p>
    <w:p>
      <w:r>
        <w:t>" 嗨，大森。"</w:t>
      </w:r>
    </w:p>
    <w:p>
      <w:r>
        <w:t>" 你好，琳妲。"</w:t>
      </w:r>
    </w:p>
    <w:p>
      <w:r>
        <w:t>" 请进，我们都在等你。"</w:t>
      </w:r>
    </w:p>
    <w:p>
      <w:r>
        <w:t>大森跟着女人走进屋子，他注意到客厅里面还有两个客人正坐在长沙发上。</w:t>
      </w:r>
    </w:p>
    <w:p>
      <w:r>
        <w:t>" 大森，见见大伟和玉婷。"</w:t>
      </w:r>
    </w:p>
    <w:p>
      <w:r>
        <w:t>大伟外表约摸２６、７岁，面容清秀、中等身材，看上去很容易打交道的样子。他们互相点头致意，</w:t>
      </w:r>
    </w:p>
    <w:p>
      <w:r>
        <w:t>大伟忙着看着电视，没有起身。</w:t>
      </w:r>
    </w:p>
    <w:p>
      <w:r>
        <w:t>" 嗨，大森，" 玉婷脸上带着热切的微笑，从沙发上站起来…" 我一直很想见见你。" 玉婷不到３</w:t>
      </w:r>
    </w:p>
    <w:p>
      <w:r>
        <w:t>０，一头精心修剪的及肩短发，身材苗条纤秀，乳房略小但玲珑坚挺，双腿修长。</w:t>
      </w:r>
    </w:p>
    <w:p>
      <w:r>
        <w:t>" 嗨，" 大森显得有些拘谨。</w:t>
      </w:r>
    </w:p>
    <w:p>
      <w:r>
        <w:t>大森打量着客厅。客厅的布置非常简洁。两张长条沙发靠在一起，摆成Ｌ字形，沙发前面是一台很</w:t>
      </w:r>
    </w:p>
    <w:p>
      <w:r>
        <w:t>大的电视，录像机正在放着录像。</w:t>
      </w:r>
    </w:p>
    <w:p>
      <w:r>
        <w:t>" 我们一边等你一边看你的录像，" 琳妲嘻笑地说道。</w:t>
      </w:r>
    </w:p>
    <w:p>
      <w:r>
        <w:t>大森看看电视屏幕，那上面有个妇人坐在椅子上，两条曲线玲珑的玉腿高高地举起成Ｖ字形，她的</w:t>
      </w:r>
    </w:p>
    <w:p>
      <w:r>
        <w:t>双腿之间跪着个男人，男人把脸埋进女人长着柔软细毛的玉户上。摄像机的镜头拉近了，画面上是男人</w:t>
      </w:r>
    </w:p>
    <w:p>
      <w:r>
        <w:t>的舌头在女人阴庭上舔舐的特写。</w:t>
      </w:r>
    </w:p>
    <w:p>
      <w:r>
        <w:t>女人是琳妲，他就是那男人。</w:t>
      </w:r>
    </w:p>
    <w:p>
      <w:r>
        <w:t>" 听琳妲说你们拍了盘录像带，我觉得非看不可，" 玉婷抿着嘴微笑。" 令人印象深刻。"</w:t>
      </w:r>
    </w:p>
    <w:p>
      <w:r>
        <w:t>" 谢谢，" 大森怪难为情地回答。</w:t>
      </w:r>
    </w:p>
    <w:p>
      <w:r>
        <w:t>" 好啦，" 琳妲打破了尴尬。" 大森，干嘛不和玉婷一起坐下，" 她指着侧对着电视的沙发。" 大</w:t>
      </w:r>
    </w:p>
    <w:p>
      <w:r>
        <w:t>伟和我坐这边。" 琳妲走到另一个沙发前坐下。大伟还在全神贯注地盯着电视上的画面。</w:t>
      </w:r>
    </w:p>
    <w:p>
      <w:r>
        <w:t>" 大伟，" 琳妲严厉地招呼道。大伟抬起头来，这才看到大森还站在他面前。</w:t>
      </w:r>
    </w:p>
    <w:p>
      <w:r>
        <w:t>" 噢，抱歉，" 他站起来。</w:t>
      </w:r>
    </w:p>
    <w:p>
      <w:r>
        <w:t>" 过来，" 琳妲向大伟勾了勾手指。大伟走过去，挨着琳妲坐下。大森坐在玉婷身边，玉婷紧贴着</w:t>
      </w:r>
    </w:p>
    <w:p>
      <w:r>
        <w:t>大森，双臂揽住他的肩膀。" 我真的很喜欢你的小电影，" 玉婷笑眯眯地看着大森。</w:t>
      </w:r>
    </w:p>
    <w:p>
      <w:r>
        <w:t>大森再次往屏幕上看去。现在画面已经变了。大森这会儿躺着，琳妲蹲坐在他脸上。大森的长舌头</w:t>
      </w:r>
    </w:p>
    <w:p>
      <w:r>
        <w:t>向上伸出，琳妲的臀部不停地上下动作，奸他的舌头。</w:t>
      </w:r>
    </w:p>
    <w:p>
      <w:r>
        <w:t>" Ｍｍｍ…，这让我的下面湿淋淋的，" 玉婷呻吟着说。" 看着你的舌头伸进她的Ｂ里面。"</w:t>
      </w:r>
    </w:p>
    <w:p>
      <w:r>
        <w:t>大森瞧了瞧另一个沙发，看到大伟已经不再盯着电视看了。他正跪在琳妲面前舔吮琳妲的乳尖。琳</w:t>
      </w:r>
    </w:p>
    <w:p>
      <w:r>
        <w:t>妲慢慢地解开大伟的裤子。</w:t>
      </w:r>
    </w:p>
    <w:p>
      <w:r>
        <w:t>" 这也让我很兴奋，" 大森说道。</w:t>
      </w:r>
    </w:p>
    <w:p>
      <w:r>
        <w:t>" Ｍｍｍ…，看起来你的确很喜欢舔Ｂ。"</w:t>
      </w:r>
    </w:p>
    <w:p>
      <w:r>
        <w:t>" 是的，" 大森喃喃道。</w:t>
      </w:r>
    </w:p>
    <w:p>
      <w:r>
        <w:t>" 我明白，瞧瞧你自己打手枪的那副样子。"</w:t>
      </w:r>
    </w:p>
    <w:p>
      <w:r>
        <w:t>" 我的确是这样，在舔阴的时候，哦，高潮的。"</w:t>
      </w:r>
    </w:p>
    <w:p>
      <w:r>
        <w:t>" 我挺喜欢看手淫的，" 她说着又抿嘴一笑。</w:t>
      </w:r>
    </w:p>
    <w:p>
      <w:r>
        <w:t>" 你认识琳妲多久了，" 玉婷边问边把手放在大森大腿上。</w:t>
      </w:r>
    </w:p>
    <w:p>
      <w:r>
        <w:t>" 噢，大概有４、５年了吧，" 大森回答。</w:t>
      </w:r>
    </w:p>
    <w:p>
      <w:r>
        <w:t>" 她说你为她口交的次数非常非常多。"</w:t>
      </w:r>
    </w:p>
    <w:p>
      <w:r>
        <w:t>" 对，" 大森拘谨地干咳了一下。" 我们一块儿玩过很多花样。"</w:t>
      </w:r>
    </w:p>
    <w:p>
      <w:r>
        <w:t>" 你知道吗，琳妲有回和我聊天，她告诉我你们想玩一回四人帮，" 玉婷探出舌头舔着大森的嘴唇。</w:t>
      </w:r>
    </w:p>
    <w:p>
      <w:r>
        <w:t>" 她还说，虽然你是她的舌奴，她偶尔也允许你舔陌生人的Ｂ。"</w:t>
      </w:r>
    </w:p>
    <w:p>
      <w:r>
        <w:t>" 是这样，" 大森说道，他的舌头和她的绞缠在一起。</w:t>
      </w:r>
    </w:p>
    <w:p>
      <w:r>
        <w:t>" 她说这算作是对你作为一个好Ｂ奴的奖赏。"</w:t>
      </w:r>
    </w:p>
    <w:p>
      <w:r>
        <w:t>" 这是最高的奖赏，" 大森回答。</w:t>
      </w:r>
    </w:p>
    <w:p>
      <w:r>
        <w:t>" 她告诉我你都对她和其他女人干些什么，" 玉婷脸上挂着猥亵的笑容。" 她想知道，我有没有兴</w:t>
      </w:r>
    </w:p>
    <w:p>
      <w:r>
        <w:t>趣让你舔我的Ｂ，作为对你的奖赏。"</w:t>
      </w:r>
    </w:p>
    <w:p>
      <w:r>
        <w:t>玉婷脱掉上衣。</w:t>
      </w:r>
    </w:p>
    <w:p>
      <w:r>
        <w:t>" 所有聊到你是她的舌奴的谈话都让我兴奋，特别是当她告诉我关于你的计划以后，我告诉她我很</w:t>
      </w:r>
    </w:p>
    <w:p>
      <w:r>
        <w:t>乐意让你舔我的Ｂ。"</w:t>
      </w:r>
    </w:p>
    <w:p>
      <w:r>
        <w:t>大森看了看对面的沙发。琳妲上身已经脱光了，此刻正在脱下她的内裤，大伟一边热烈地吮吸着琳</w:t>
      </w:r>
    </w:p>
    <w:p>
      <w:r>
        <w:t>妲的乳头一边把自己的内裤脱下扔到地上。</w:t>
      </w:r>
    </w:p>
    <w:p>
      <w:r>
        <w:t>玉婷贴近大森，嘴唇凑近他的耳朵。</w:t>
      </w:r>
    </w:p>
    <w:p>
      <w:r>
        <w:t>" 你准备好在大伟ＣＡＯ琳妲的时候舔她的Ｂ了吗？" 玉婷耳语道，她的舌头弹了一下大森的耳垂。</w:t>
      </w:r>
    </w:p>
    <w:p>
      <w:r>
        <w:t>" 是的，" 大森说道，玉婷的头发扎在他的脖子上，他不禁颤抖了一下。" 如果她让我去。"</w:t>
      </w:r>
    </w:p>
    <w:p>
      <w:r>
        <w:t>大伟现在站着，他的双手托着琳妲的脸庞，用自己的阴茎插着琳妲的嘴。琳妲坐在沙发上，身体向</w:t>
      </w:r>
    </w:p>
    <w:p>
      <w:r>
        <w:t>前倾，一只手抓住大伟的阴囊，另一只手抓住他的屁股。</w:t>
      </w:r>
    </w:p>
    <w:p>
      <w:r>
        <w:t>咕叽咕叽的响声从她的嘴唇上传出来。</w:t>
      </w:r>
    </w:p>
    <w:p>
      <w:r>
        <w:t>玉婷注视着大森出神地观看另一对儿。</w:t>
      </w:r>
    </w:p>
    <w:p>
      <w:r>
        <w:t>" 大伟非常喜欢别人替他吹，" 她说道，把大森的脸扳向自己，手指托起大森的下巴。" 但他从不</w:t>
      </w:r>
    </w:p>
    <w:p>
      <w:r>
        <w:t>舔我的Ｂ。"</w:t>
      </w:r>
    </w:p>
    <w:p>
      <w:r>
        <w:t>" 他真差劲儿，" 大森羞怯地笑笑。" 凡是象你这样漂亮的女人，应该随时有人为她们舔的。"</w:t>
      </w:r>
    </w:p>
    <w:p>
      <w:r>
        <w:t>" 是的…" 她娇嗔地撅起了嘴。" 可是大伟不干。他说如果我想让人为我口交我就得找个完全萎了、</w:t>
      </w:r>
    </w:p>
    <w:p>
      <w:r>
        <w:t>只能舔Ｂ的老家伙。"</w:t>
      </w:r>
    </w:p>
    <w:p>
      <w:r>
        <w:t>" 这是个好主意，" 大森微笑着说。</w:t>
      </w:r>
    </w:p>
    <w:p>
      <w:r>
        <w:t>玉婷从沙发上站起来，跨过大森的双腿，坐在他的大腿上。</w:t>
      </w:r>
    </w:p>
    <w:p>
      <w:r>
        <w:t>" 琳妲说你也是不行的，你只能舔她的Ｂ才能硬起来，这是真的？"</w:t>
      </w:r>
    </w:p>
    <w:p>
      <w:r>
        <w:t>" 是，是真的，" 大森说，仰视着玉婷好奇的眼睛。</w:t>
      </w:r>
    </w:p>
    <w:p>
      <w:r>
        <w:t>" 她说舔Ｂ是你唯一的爱好。"</w:t>
      </w:r>
    </w:p>
    <w:p>
      <w:r>
        <w:t>" 是的，差不多是这样。"</w:t>
      </w:r>
    </w:p>
    <w:p>
      <w:r>
        <w:t>" 所以你就成了她的舌奴。"</w:t>
      </w:r>
    </w:p>
    <w:p>
      <w:r>
        <w:t>" 是，这就是我为什么当她的舌奴，" 大森说。" 不过我很喜欢舔她，我是乐得其所。" 大森双手</w:t>
      </w:r>
    </w:p>
    <w:p>
      <w:r>
        <w:t>爱抚着玉婷纤秀的身体，他的手指摩挲她玲珑可人的乳房，一开始温柔舒缓，然后他轻轻揉捻她挺起的</w:t>
      </w:r>
    </w:p>
    <w:p>
      <w:r>
        <w:t>乳头，随着玉婷渐渐加深的喘息，他的手也逐渐用力。</w:t>
      </w:r>
    </w:p>
    <w:p>
      <w:r>
        <w:t>" 看起来大伟得到他想要的了，" 玉婷扭回头看着另外两个。" 我什么时候能够得到我要的？" 大</w:t>
      </w:r>
    </w:p>
    <w:p>
      <w:r>
        <w:t>森瞄了那一对一眼。琳妲的臀部坐在沙发的沿上，腰后垫了几个枕头，身体靠在沙发背上。大伟跪在琳</w:t>
      </w:r>
    </w:p>
    <w:p>
      <w:r>
        <w:t>妲两腿中间，骚根缓慢地在琳妲的玉户里面抽送。</w:t>
      </w:r>
    </w:p>
    <w:p>
      <w:r>
        <w:t>玉婷的手指摸索到大森的裤子拉链上，很快把它拉开。她掏出大森软塌塌的命根子，揉捏、拧掐。</w:t>
      </w:r>
    </w:p>
    <w:p>
      <w:r>
        <w:t>" 我倒希望大伟的鸡巴象你的一样，我情愿它永远都不会硬起来，" 玉婷呜咽着说，嘴唇象个小姑</w:t>
      </w:r>
    </w:p>
    <w:p>
      <w:r>
        <w:t>娘那样撅起来。" 说不定那样我也会有一个舌奴。"</w:t>
      </w:r>
    </w:p>
    <w:p>
      <w:r>
        <w:t>涂成鲜红的尖指甲在大森柔软的龟头上掐下去，大森呻吟起来。</w:t>
      </w:r>
    </w:p>
    <w:p>
      <w:r>
        <w:t>" 你是不是很喜欢我这样，" 她笑着说。" 你喜欢你的鸡巴被人折腾吗？"</w:t>
      </w:r>
    </w:p>
    <w:p>
      <w:r>
        <w:t>" 喜欢，" 大森倒吸了一口凉气。</w:t>
      </w:r>
    </w:p>
    <w:p>
      <w:r>
        <w:t>玉婷拧转本的阴茎，把它朝下拽，直到他痛苦地呻吟。</w:t>
      </w:r>
    </w:p>
    <w:p>
      <w:r>
        <w:t>" 这个怎么样？"</w:t>
      </w:r>
    </w:p>
    <w:p>
      <w:r>
        <w:t>" 非常好。"</w:t>
      </w:r>
    </w:p>
    <w:p>
      <w:r>
        <w:t>" 我喜欢这么干，" 她笑眯眯地说。" 如果我有个舌奴的话，我会经常这么干的。"</w:t>
      </w:r>
    </w:p>
    <w:p>
      <w:r>
        <w:t>玉婷俯视大森的双眼，挑逗地把挺起的乳尖送到大森的唇边。他领会了这个信号。</w:t>
      </w:r>
    </w:p>
    <w:p>
      <w:r>
        <w:t>" 要是我有个舌奴，我要把他绑在床上叫他舔我的Ｂ，我会用鞭子抽他的鸡巴。我要拧它、掐它，</w:t>
      </w:r>
    </w:p>
    <w:p>
      <w:r>
        <w:t>前前后后地掴它，直到它喷得到处黏糊糊的。" 玉婷双手都在大森的大腿中间，一只手抓住本的命根子，</w:t>
      </w:r>
    </w:p>
    <w:p>
      <w:r>
        <w:t>另一只揪扯、拧转龟头。在她说这些话的时候，双眼一直没有离开大森的眼睛，她的脸上挂着冷酷的微</w:t>
      </w:r>
    </w:p>
    <w:p>
      <w:r>
        <w:t>笑。显然，她对这些花样喜好的程度就和大森从中得到的乐趣一样多。</w:t>
      </w:r>
    </w:p>
    <w:p>
      <w:r>
        <w:t>" 你猜我会把那些糨糊怎么办？"</w:t>
      </w:r>
    </w:p>
    <w:p>
      <w:r>
        <w:t>" 不知道，" 大森喘息着说。</w:t>
      </w:r>
    </w:p>
    <w:p>
      <w:r>
        <w:t>" 我会把它们抹在我的Ｂ上，然后让你舔得干干净净。"</w:t>
      </w:r>
    </w:p>
    <w:p>
      <w:r>
        <w:t>再清楚不过，琳妲把大森喜欢舔自己精液的事情全告诉她了。</w:t>
      </w:r>
    </w:p>
    <w:p>
      <w:r>
        <w:t>玉婷的手指拧拽、揉搓着大森的阳根，大森感觉到自己的龟头开始渗出粘液，糊在她的手上。玉婷</w:t>
      </w:r>
    </w:p>
    <w:p>
      <w:r>
        <w:t>俯视着大森，带着冷酷、羞辱的微笑。" 你知道将是谁从我的Ｂ上舔掉精液，谁又将在我被ＣＡＯ的时</w:t>
      </w:r>
    </w:p>
    <w:p>
      <w:r>
        <w:t>候吮我的Ｂ吗？"</w:t>
      </w:r>
    </w:p>
    <w:p>
      <w:r>
        <w:t>" 知道。"</w:t>
      </w:r>
    </w:p>
    <w:p>
      <w:r>
        <w:t>" 这个人…" 她把大森的嘴从自己的乳头上推开，在他面前举起手指。" 这个怎么样？" 本看着她</w:t>
      </w:r>
    </w:p>
    <w:p>
      <w:r>
        <w:t>的手指，他的粘液正从上面往下流淌。他张开嘴，伸出了舌头。" ――是谁？"</w:t>
      </w:r>
    </w:p>
    <w:p>
      <w:r>
        <w:t>" 嗯？" 她边问边把手指上黏糊糊的汁液抹在他的舌头上。</w:t>
      </w:r>
    </w:p>
    <w:p>
      <w:r>
        <w:t>" 是我，" 大森舔着她的手指轻声说道。" 我会按你要的那样吮舔你的Ｂ。</w:t>
      </w:r>
    </w:p>
    <w:p>
      <w:r>
        <w:t>"</w:t>
      </w:r>
    </w:p>
    <w:p>
      <w:r>
        <w:t>" 真的？" 她又问，脸上嘲弄地做出吃惊的表情。" 你想当我的舔Ｂ奴？" 她喜悦地把手指头滑进</w:t>
      </w:r>
    </w:p>
    <w:p>
      <w:r>
        <w:t>他的口中。</w:t>
      </w:r>
    </w:p>
    <w:p>
      <w:r>
        <w:t>" 真的，" 大森把更多的手指吮进口中，含糊地说道。" 只要你要我做。"</w:t>
      </w:r>
    </w:p>
    <w:p>
      <w:r>
        <w:t>" 噢，我碰巧想要，非常想。" 她的手指使劲捏他的龟头前部。" 实话告诉你，我和琳妲已经用你</w:t>
      </w:r>
    </w:p>
    <w:p>
      <w:r>
        <w:t>和大伟做了笔交易。" 她再次伸手摸到下面，然后把手指放到他唇边，这次他们都闻到玉户的气味，她</w:t>
      </w:r>
    </w:p>
    <w:p>
      <w:r>
        <w:t>的玉户。</w:t>
      </w:r>
    </w:p>
    <w:p>
      <w:r>
        <w:t>" 我知道，她偶尔会喜欢一个直挺挺硬梆梆的大家伙，她还说你喜欢让人为你口交，" 大森说道。</w:t>
      </w:r>
    </w:p>
    <w:p>
      <w:r>
        <w:t>" 我们已经谈过我该如何侍奉你，和侍奉她。"</w:t>
      </w:r>
    </w:p>
    <w:p>
      <w:r>
        <w:t>" 我明白了，" 她大笑起来，把她的手指捅进他期待的口中。" 我和她讨论了一切细节。"</w:t>
      </w:r>
    </w:p>
    <w:p>
      <w:r>
        <w:t>大森害羞地笑笑。" 那你丈夫怎么办，他同意吗？"</w:t>
      </w:r>
    </w:p>
    <w:p>
      <w:r>
        <w:t>" 丈夫？" 玉婷反问。</w:t>
      </w:r>
    </w:p>
    <w:p>
      <w:r>
        <w:t>" 是啊，" 大森望着大伟说。</w:t>
      </w:r>
    </w:p>
    <w:p>
      <w:r>
        <w:t>玉婷妩媚地咯咯笑着，她的笑声充满暧昧。" 大伟不是我丈夫，只是个朋友。</w:t>
      </w:r>
    </w:p>
    <w:p>
      <w:r>
        <w:t>他是匹种马，胃口好极了，什么都来得。可就是没你开通。"</w:t>
      </w:r>
    </w:p>
    <w:p>
      <w:r>
        <w:t>玉婷缓缓站起来，抽出手指。她后退一步，站在大森面前。</w:t>
      </w:r>
    </w:p>
    <w:p>
      <w:r>
        <w:t>" 脱光衣服，" 她用一种充满权威感的语调说道。大森先脱下裤子，然后迅速脱下衬衣、鞋袜以及</w:t>
      </w:r>
    </w:p>
    <w:p>
      <w:r>
        <w:t>内裤，全身赤裸。玉婷褪下裙子。她根本没穿内裤，只剩一双黑色的长筒丝袜，和闪亮的黑色高跟鞋。</w:t>
      </w:r>
    </w:p>
    <w:p>
      <w:r>
        <w:t>大森看着玉婷苗条的肉体发出呻吟。他背靠沙发，开始在蔫头耷脑的命根子上打手枪。</w:t>
      </w:r>
    </w:p>
    <w:p>
      <w:r>
        <w:t>玉婷转过身去背对他站着。她弯下腰，冲着他撅出浑圆柔软的臀部。她的阴部仔细地剃过阴毛。</w:t>
      </w:r>
    </w:p>
    <w:p>
      <w:r>
        <w:t>" 我要你把舌头放进我的屁眼里，" 她命令。</w:t>
      </w:r>
    </w:p>
    <w:p>
      <w:r>
        <w:t>大森身体前倾，把嘴唇贴到玉婷的臀部上。他温柔地亲吻那光滑的肉体，然后舌头在上面画着圆圈，</w:t>
      </w:r>
    </w:p>
    <w:p>
      <w:r>
        <w:t>一步步舔到深深的臀谷里。他的舌头轻柔地在那上面舔舐、拍打，接着深深送进臀间的深谷。</w:t>
      </w:r>
    </w:p>
    <w:p>
      <w:r>
        <w:t>玉婷在大森的脸紧贴自己臀部前后游走时满足地呻吟着，她分开自己臀部的肌肉，把深谷张得开些，</w:t>
      </w:r>
    </w:p>
    <w:p>
      <w:r>
        <w:t>他的舌头在里面探索、逗弄着。德莲抚摸自己两腿之间，在玉户周围摩挲，手指伸进柔软的阴唇。</w:t>
      </w:r>
    </w:p>
    <w:p>
      <w:r>
        <w:t>" 就是这里，好…" 本的舌头触摸到多皱的开口时，她柔弱地轻声叫喊道。</w:t>
      </w:r>
    </w:p>
    <w:p>
      <w:r>
        <w:t>" 舔，舔哪。"</w:t>
      </w:r>
    </w:p>
    <w:p>
      <w:r>
        <w:t>大森双手扶住玉婷的腰胯，把她的臀瓣柔和地压在自己脸上。他的舌头紧紧地顶在她小小的开口上，</w:t>
      </w:r>
    </w:p>
    <w:p>
      <w:r>
        <w:t>玉婷的身体兴奋地颤抖了。她分开双腿，双手掰开自己臀部的肌肉。大森整张脸都埋在玉婷洁白柔嫩的</w:t>
      </w:r>
    </w:p>
    <w:p>
      <w:r>
        <w:t>臀沟里。他的舌尖紧紧压住德莲的谷道。玉婷的手指抓住自己的臀瓣儿把它们分得更开些，当她感觉到</w:t>
      </w:r>
    </w:p>
    <w:p>
      <w:r>
        <w:t>大森的舌尖插进她的谷道时，她发出了呻吟。</w:t>
      </w:r>
    </w:p>
    <w:p>
      <w:r>
        <w:t>当大森的脸挤进她的屁股蛋儿之间时，玉婷把手放到他脑后紧紧抓住。她把他的嘴牢牢地按在自己</w:t>
      </w:r>
    </w:p>
    <w:p>
      <w:r>
        <w:t>的肛门上，在大森把舌头深入她的禁地的时候，听到了她的呜咽。</w:t>
      </w:r>
    </w:p>
    <w:p>
      <w:r>
        <w:t>大森的嘴紧紧地贴在她小小的肛门上，几乎喘不过气来，当他感觉到她的肌肉慢慢松弛下来时，轻</w:t>
      </w:r>
    </w:p>
    <w:p>
      <w:r>
        <w:t>轻地收回了舌头，然后又重新伸进那湿润的缝隙。当大森的舌头一次比一次深地进入她时，玉婷忘乎所</w:t>
      </w:r>
    </w:p>
    <w:p>
      <w:r>
        <w:t>以地叫唤起来。每次大森的舌头进入时她就把他的脑瓜往后拽开。</w:t>
      </w:r>
    </w:p>
    <w:p>
      <w:r>
        <w:t>终于，大森的整个舌头挤进了玉婷的谷道。他艰难地呼吸，因为口鼻严严实实地埋进了她臀部的深</w:t>
      </w:r>
    </w:p>
    <w:p>
      <w:r>
        <w:t>谷，大森的头向后仰到了极点，脖子几乎无法承受。玉婷知道他坚持不了多久。尽管明知他无法呼吸，</w:t>
      </w:r>
    </w:p>
    <w:p>
      <w:r>
        <w:t>她还是把大森的脸紧紧按在自己的臀部上。他的舌头慢慢在她身体里面旋转。</w:t>
      </w:r>
    </w:p>
    <w:p>
      <w:r>
        <w:t>在大森觉得似乎过了很久很久以后，玉婷松开了她的手，他最后一次在她里面转动舌头。玉婷的身</w:t>
      </w:r>
    </w:p>
    <w:p>
      <w:r>
        <w:t>体微微地颤栗，随着一声肆无忌惮的呻吟她把大森的舌头挤出自己的身体。</w:t>
      </w:r>
    </w:p>
    <w:p>
      <w:r>
        <w:t>玉婷转回身来，打量着靠在沙发上的大森。她感觉到谷道里面的他的唾液，他的脸上汗津津的。脸</w:t>
      </w:r>
    </w:p>
    <w:p>
      <w:r>
        <w:t>上的微笑透着邪意，玉婷爬上沙发，双脚紧贴着大森的臀部两侧。她分开双膝，让裆部展现在大森的面</w:t>
      </w:r>
    </w:p>
    <w:p>
      <w:r>
        <w:t>前。</w:t>
      </w:r>
    </w:p>
    <w:p>
      <w:r>
        <w:t>大森低吟着扬起脸，把舌头探出来。玉婷向下看着他，唇上挂着淫邪的笑意。</w:t>
      </w:r>
    </w:p>
    <w:p>
      <w:r>
        <w:t>" 我的小Ｂ奴，饿了吧。"</w:t>
      </w:r>
    </w:p>
    <w:p>
      <w:r>
        <w:t>" 我饿，" 他说，舌头暗示地摇动。</w:t>
      </w:r>
    </w:p>
    <w:p>
      <w:r>
        <w:t>大森双眼熠熠发亮，满怀崇拜地看着那放纵的粉色唇瓣慢慢张开宛如盛开的花朵。玉婷一根手指放</w:t>
      </w:r>
    </w:p>
    <w:p>
      <w:r>
        <w:t>在她湿润的阴庭上，轻柔地抚摸。大森看到它已经湿润了。</w:t>
      </w:r>
    </w:p>
    <w:p>
      <w:r>
        <w:t>晶莹黏稠的汁液会聚在阴庭周围，拉着细丝滴进大森的口中。大森兴奋地哀叫着咽了下去。他的舌</w:t>
      </w:r>
    </w:p>
    <w:p>
      <w:r>
        <w:t>头把玉婷阴户上的汁液舔舐得干干净净。玉婷蹲得更低些，让大森的舌头滑进张开的唇瓣，狂饮着淫荡</w:t>
      </w:r>
    </w:p>
    <w:p>
      <w:r>
        <w:t>的催情液。他低声哼着吮舔那恣肆泛滥着爱液的花瓣。</w:t>
      </w:r>
    </w:p>
    <w:p>
      <w:r>
        <w:t>" 吮我的Ｂ大森，" 她娇纵地说。" 吮我的Ｂ，我要在你的舌头上过足瘾。</w:t>
      </w:r>
    </w:p>
    <w:p>
      <w:r>
        <w:t>" 玉婷的手指攥紧了他的头发，娇柔地呻吟着一前一后摆动臀部。她的玉户仗势欺人肆无忌惮地压</w:t>
      </w:r>
    </w:p>
    <w:p>
      <w:r>
        <w:t>迫到大森的脸和他伸长的舌头上，还有他的鼻子和眉弓上。</w:t>
      </w:r>
    </w:p>
    <w:p>
      <w:r>
        <w:t>在玉婷下流的词句的刺激之下，大森更卖力的吮舔她的阴部。" 快吮啊你这个贱奴才，吮我的Ｂ。</w:t>
      </w:r>
    </w:p>
    <w:p>
      <w:r>
        <w:t>把脸放进这里Ｂ奴，吮出我的高潮来！"</w:t>
      </w:r>
    </w:p>
    <w:p>
      <w:r>
        <w:t>大森舔啊吮啊吮啊舔啊。对于沉醉在玉婷鲜嫩多汁的花瓣中的大森来说，时间仿佛静止了。大森感</w:t>
      </w:r>
    </w:p>
    <w:p>
      <w:r>
        <w:t>觉到自己的阳物正在逐渐地挺立起来，他攥住它用手抽送，间或又拧又拽。同时，他边醉心在玉婷湿淋</w:t>
      </w:r>
    </w:p>
    <w:p>
      <w:r>
        <w:t>淋的玉户上吮舔，边从眼角里偷看琳妲。</w:t>
      </w:r>
    </w:p>
    <w:p>
      <w:r>
        <w:t>琳妲面对沙发跪着，手肘撑在沙发边缘上，她的臀部撅着，随着大伟的节奏象活塞一样往复地运动。</w:t>
      </w:r>
    </w:p>
    <w:p>
      <w:r>
        <w:t>大伟跪在她后面，缓慢地把他粗壮的阴茎在她的玉户里面深长地抽送。显然他已经射过起码一次了，大</w:t>
      </w:r>
    </w:p>
    <w:p>
      <w:r>
        <w:t>森看到他黏稠的白色粘液不住地从琳妲湿润的阴庭上滴落。</w:t>
      </w:r>
    </w:p>
    <w:p>
      <w:r>
        <w:t>大森的注意力又回到玉婷身上，她开始发出轻声的尖叫。玉婷掂起了脚尖，手扶在沙发靠背上，她</w:t>
      </w:r>
    </w:p>
    <w:p>
      <w:r>
        <w:t>把阴庭压在他的脸上上下地揉搓。</w:t>
      </w:r>
    </w:p>
    <w:p>
      <w:r>
        <w:t>" 哦，你这该死的舔Ｂ奴才！" 她叫着。" 我就要在你嘴里喷得满满的了。</w:t>
      </w:r>
    </w:p>
    <w:p>
      <w:r>
        <w:t>"</w:t>
      </w:r>
    </w:p>
    <w:p>
      <w:r>
        <w:t>大森又看看琳妲。她还保持着那个姿势。大伟的臀部正快速的抽送，他就要爆发了。琳妲回过头来</w:t>
      </w:r>
    </w:p>
    <w:p>
      <w:r>
        <w:t>看着大森和玉婷。</w:t>
      </w:r>
    </w:p>
    <w:p>
      <w:r>
        <w:t>琳妲的视线和大森的相遇了。她微笑着，舌头挑逗地舔了舔嘴唇。她的嘴动了动，他看出她想说话。</w:t>
      </w:r>
    </w:p>
    <w:p>
      <w:r>
        <w:t>他的注意力集中在她的唇上。</w:t>
      </w:r>
    </w:p>
    <w:p>
      <w:r>
        <w:t>" 准备好了吗？" 她气喘吁吁地问。</w:t>
      </w:r>
    </w:p>
    <w:p>
      <w:r>
        <w:t>大森在玉婷的胯下点了点头。</w:t>
      </w:r>
    </w:p>
    <w:p>
      <w:r>
        <w:t>琳妲乜斜着眼睛淫邪地看着大森，一把推开了大伟。她站起身来，拽住大伟的胳膊把他推到沙发上，</w:t>
      </w:r>
    </w:p>
    <w:p>
      <w:r>
        <w:t>掰开他的双腿。大伟靠着沙发坐下，琳妲转过身来背对着大伟，一屁股坐在他的裆胯上。</w:t>
      </w:r>
    </w:p>
    <w:p>
      <w:r>
        <w:t>大森望着琳妲岔开的双腿，阳具膨胀起来。琳妲握着大伟的肉棒，把龟头放在玉户的唇口上。大森</w:t>
      </w:r>
    </w:p>
    <w:p>
      <w:r>
        <w:t>感到了阳根一阵悸动。</w:t>
      </w:r>
    </w:p>
    <w:p>
      <w:r>
        <w:t>琳妲挪动一下臀部，缓缓把阴道套在大伟的阴茎上，当肉柱深深滑进她体内时，她的双唇由于快感</w:t>
      </w:r>
    </w:p>
    <w:p>
      <w:r>
        <w:t>而放纵地张开。大森的阳根一下下地脉动着。</w:t>
      </w:r>
    </w:p>
    <w:p>
      <w:r>
        <w:t>" 玉婷，" 琳妲轻声唤道。</w:t>
      </w:r>
    </w:p>
    <w:p>
      <w:r>
        <w:t>玉婷微闭着双眼，她骑在大森的嘴上，脸上露出狂野的表情。</w:t>
      </w:r>
    </w:p>
    <w:p>
      <w:r>
        <w:t>" 玉婷！" 琳妲焦急地喊着。</w:t>
      </w:r>
    </w:p>
    <w:p>
      <w:r>
        <w:t>玉婷抬起眼皮，回头看着琳妲。</w:t>
      </w:r>
    </w:p>
    <w:p>
      <w:r>
        <w:t>" 把他带过来玉婷，" 琳妲说着，手指指着自己双腿之间的地面。</w:t>
      </w:r>
    </w:p>
    <w:p>
      <w:r>
        <w:t>" 再等会儿，" 玉婷有点愠怒，她的臀部加快了动作。" 你就不能再等会儿，我就快了。"</w:t>
      </w:r>
    </w:p>
    <w:p>
      <w:r>
        <w:t>" 以后有的是时间，" 琳妲说。" 他还会再给你舔的，你多长时间不让他泄他就会舔多长时间。"</w:t>
      </w:r>
    </w:p>
    <w:p>
      <w:r>
        <w:t>" 我知道。我太久没有在男人嘴上』泄』了，这贱货太棒了。"</w:t>
      </w:r>
    </w:p>
    <w:p>
      <w:r>
        <w:t>" 好吧，" 琳妲不情愿地说道。" 可是如果让他泄了你就没这么痛快了。"</w:t>
      </w:r>
    </w:p>
    <w:p>
      <w:r>
        <w:t>玉婷低头察看大森的阳具。它硬挣挣的，玉婷觉得它简直硬得不能再硬了。</w:t>
      </w:r>
    </w:p>
    <w:p>
      <w:r>
        <w:t>蓦的她意识到他马上就要泄了。她马上按住大森的前额把他的嘴从自己阴庭上推开。</w:t>
      </w:r>
    </w:p>
    <w:p>
      <w:r>
        <w:t>" 住手，" 她呵斥道，一脚把他的手从骚根上踢开。玉婷直视着大森的双眼，狠狠抽了他一个耳光。</w:t>
      </w:r>
    </w:p>
    <w:p>
      <w:r>
        <w:t>" 你最好放老实点，" 她恐吓道，从沙发上下来。</w:t>
      </w:r>
    </w:p>
    <w:p>
      <w:r>
        <w:t>" 对不起，我不是故意的，" 大森的嘴唇火烧火燎地刺痛，他感到嘴里有血的咸腥味，但这更加使</w:t>
      </w:r>
    </w:p>
    <w:p>
      <w:r>
        <w:t>他兴奋。他望着玉婷嗔怒的漂亮脸蛋，一阵颤栗从后背直传到胯下。她的脸上看不到一点开玩笑的样子，</w:t>
      </w:r>
    </w:p>
    <w:p>
      <w:r>
        <w:t>她是认真的。</w:t>
      </w:r>
    </w:p>
    <w:p>
      <w:r>
        <w:t>玉婷拉着他的手，把他领到琳妲面前跪下，琳妲正坐在大伟的阳根上。玉婷把大森推到他们两人腿</w:t>
      </w:r>
    </w:p>
    <w:p>
      <w:r>
        <w:t>间，直到大森的膝盖顶到沙发的下沿。</w:t>
      </w:r>
    </w:p>
    <w:p>
      <w:r>
        <w:t>大森看着琳妲在阴茎上扭动，抬起臀部紧接着又坐下。在这个姿势上，大伟只能把阴茎的一半放进</w:t>
      </w:r>
    </w:p>
    <w:p>
      <w:r>
        <w:t>琳妲的阴道，另外一半就暴露在外，夹在琳妲的两片玉唇之间。</w:t>
      </w:r>
    </w:p>
    <w:p>
      <w:r>
        <w:t>大森犹豫了。他想象这个场面已经很久了，现在机会已经摆在他面前，但是他却仍然感到没有把握</w:t>
      </w:r>
    </w:p>
    <w:p>
      <w:r>
        <w:t>是不是真的要这样去做。他想起以前有一回他赤裸着躺在琳妲床上时，琳妲曾经哄过他的话。琳妲坐在</w:t>
      </w:r>
    </w:p>
    <w:p>
      <w:r>
        <w:t>他身边，诱惑他，许诺说可以让他在自己的玉户上爱舔多久就舔多久，直到他张开嘴含住了她情人的阴</w:t>
      </w:r>
    </w:p>
    <w:p>
      <w:r>
        <w:t>茎。在他为她的情人吹萧时，他倾听着琳妲的淫声浪调――她一边看着他，一边手淫。她呻吟、呜咽，</w:t>
      </w:r>
    </w:p>
    <w:p>
      <w:r>
        <w:t>手指伸进自己湿漉漉的玉户，腰肢和臀部不住地扭动。她厉声呼喝着他直到他把她的情人吮得射出来。</w:t>
      </w:r>
    </w:p>
    <w:p>
      <w:r>
        <w:t>他变成了他们两个下流把戏的一部分，他吮舔别人巨大的龟头，直到它剧烈地抽搐着把邪恶的精液喷进</w:t>
      </w:r>
    </w:p>
    <w:p>
      <w:r>
        <w:t>他的嘴里。</w:t>
      </w:r>
    </w:p>
    <w:p>
      <w:r>
        <w:t>玉婷的手指抓紧了大森的头发，打断了他的回忆，她把他的头按在琳妲的阴阜上。</w:t>
      </w:r>
    </w:p>
    <w:p>
      <w:r>
        <w:t>" 做给我看大森，我想亲眼看你做一遍，" 玉婷喝道。</w:t>
      </w:r>
    </w:p>
    <w:p>
      <w:r>
        <w:t>" 快点，" 琳妲喘息道。" 舔，给我舔呀。"</w:t>
      </w:r>
    </w:p>
    <w:p>
      <w:r>
        <w:t>大森仰望着琳妲，他的嘴唇凑到她多肉的小瘤上，那是琳妲的阴蒂。她的嘴绽开了笑容，眼帘低垂，</w:t>
      </w:r>
    </w:p>
    <w:p>
      <w:r>
        <w:t>淫荡地看着他。</w:t>
      </w:r>
    </w:p>
    <w:p>
      <w:r>
        <w:t>大森的舌头沿着琳妲阴唇擦拭着，当他的舌头向上卷的时候感觉到一根光滑的肉棒在他的舌头上滑</w:t>
      </w:r>
    </w:p>
    <w:p>
      <w:r>
        <w:t>过。</w:t>
      </w:r>
    </w:p>
    <w:p>
      <w:r>
        <w:t>琳妲双手撑着沙发，背靠在沙发的靠背上。她稍稍翘起臀部这样就只有龟头还在留她玉户的入口上。</w:t>
      </w:r>
    </w:p>
    <w:p>
      <w:r>
        <w:t>玉婷揪住大森后脑的头发，把他的嘴巴紧紧按在琳妲张开的阴庭和钻进她阴道的阴茎上。大森发现他如</w:t>
      </w:r>
    </w:p>
    <w:p>
      <w:r>
        <w:t>果不舔那条肉柱就无法舔琳妲的玉户。他的舌头在二者上面舔前舔后。</w:t>
      </w:r>
    </w:p>
    <w:p>
      <w:r>
        <w:t>" 噢，好…，好极了，" 琳妲看着大森忙碌的舌头呻吟道。" 你觉得很好吗？</w:t>
      </w:r>
    </w:p>
    <w:p>
      <w:r>
        <w:t>" 她问大森。</w:t>
      </w:r>
    </w:p>
    <w:p>
      <w:r>
        <w:t>" 谢谢，" 他呜咽道。</w:t>
      </w:r>
    </w:p>
    <w:p>
      <w:r>
        <w:t>琳妲咯咯笑着，稍微抬起一点臀部。大伟的阴茎头弹起来顶在琳妲的阴蒂上。</w:t>
      </w:r>
    </w:p>
    <w:p>
      <w:r>
        <w:t>大森同时吮舔它们，他的嘴唇含着光滑的龟头和肉嘟嘟的阴蒂。他的舌头忙得不亦乐乎。</w:t>
      </w:r>
    </w:p>
    <w:p>
      <w:r>
        <w:t>直到这时，一直没有做声的大伟忽然发出呻吟和呜咽。</w:t>
      </w:r>
    </w:p>
    <w:p>
      <w:r>
        <w:t>" 停下，别让他泄！" 琳妲急促地说，迅速抓住大伟的阳根放进自己的阴道。</w:t>
      </w:r>
    </w:p>
    <w:p>
      <w:r>
        <w:t>" 快，大伟快射精了。"</w:t>
      </w:r>
    </w:p>
    <w:p>
      <w:r>
        <w:t>玉婷手指深深插进大森的头发，扯着它们把他的脑袋按在琳妲的阴阜上上下摇动。</w:t>
      </w:r>
    </w:p>
    <w:p>
      <w:r>
        <w:t>大伟大声呻吟着，拱起他的下腹部。琳妲在大伟身上扭动着臀部，当大伟开始喷射的时候她把阴部</w:t>
      </w:r>
    </w:p>
    <w:p>
      <w:r>
        <w:t>紧紧压在大伟阴茎根部。大伟射了，他颤动着把精液射进琳妲的阴道。</w:t>
      </w:r>
    </w:p>
    <w:p>
      <w:r>
        <w:t>一缕白色的汁液细丝般从琳妲的阴庭里垂下。玉婷一只膝盖跪压在大森背上，手把大森的头压低，</w:t>
      </w:r>
    </w:p>
    <w:p>
      <w:r>
        <w:t>直到他的嘴完全盖住琳妲湿润的玉户。大森焦渴地把嘴唇贴在湿淋淋的唇瓣上吮吸。他感觉到大伟的阳</w:t>
      </w:r>
    </w:p>
    <w:p>
      <w:r>
        <w:t>物一点点地从琳妲的阴道里溜出来，紧贴着他的嘴唇滑落，他张大了嘴，把唇瓣和汁液一同吸吮进嘴里。</w:t>
      </w:r>
    </w:p>
    <w:p>
      <w:r>
        <w:t>琳妲的呼吸刚刚均匀了些，玉婷就不耐烦地催问什么时候才能够轮到她。琳妲把大森的嘴从自己玉</w:t>
      </w:r>
    </w:p>
    <w:p>
      <w:r>
        <w:t>户上推走，慢吞吞地从大伟身上下来。</w:t>
      </w:r>
    </w:p>
    <w:p>
      <w:r>
        <w:t>" 好吧，咱们换个位置，" 琳妲说。" 你到这儿来，我来作壁上观。"</w:t>
      </w:r>
    </w:p>
    <w:p>
      <w:r>
        <w:t>玉婷和琳妲迅速掉换了位置，接着大森的嘴唇再次口对口地贴上了玉婷的下阴。</w:t>
      </w:r>
    </w:p>
    <w:p>
      <w:r>
        <w:t>" 我要他舔我的Ｂ，" 玉婷说。" 在我到达高潮以后，我要他在大伟ＣＡＯ我的时候舔我。"</w:t>
      </w:r>
    </w:p>
    <w:p>
      <w:r>
        <w:t>" 噢，我猜大森该没意见吧，" 琳妲说完把大森的脸按在玉婷急不可奈的唇瓣上。" 对吧，大森。</w:t>
      </w:r>
    </w:p>
    <w:p>
      <w:r>
        <w:t>"</w:t>
      </w:r>
    </w:p>
    <w:p>
      <w:r>
        <w:t>大森默默地把玉婷的阴户含进口中。</w:t>
      </w:r>
    </w:p>
    <w:p>
      <w:r>
        <w:t>玉婷贪婪地享用大森的舌头。她呻吟着，手指攥紧他的头发。她把他的头上下移动，他的嘴唇卷绕</w:t>
      </w:r>
    </w:p>
    <w:p>
      <w:r>
        <w:t>着，吮舔贴在他脸上的玉户。</w:t>
      </w:r>
    </w:p>
    <w:p>
      <w:r>
        <w:t>大森的手握住自己的臊根，一开始缓慢地套动，然后越来越快。</w:t>
      </w:r>
    </w:p>
    <w:p>
      <w:r>
        <w:t>" 哦…噢…" 当大森把舌头深入地挺进玉婷的阴道时，玉婷呻吟着。" 好，</w:t>
      </w:r>
    </w:p>
    <w:p>
      <w:r>
        <w:t>真好…"</w:t>
      </w:r>
    </w:p>
    <w:p>
      <w:r>
        <w:t>大森把柔软的阴唇吮人口中，轻轻地，先是吸进一片，接着是另一片，直到整个玉户都涵在他的嘴</w:t>
      </w:r>
    </w:p>
    <w:p>
      <w:r>
        <w:t>里。</w:t>
      </w:r>
    </w:p>
    <w:p>
      <w:r>
        <w:t>" 噢，好极了…" 她呻吟道。" 吮我，吮我呀。"</w:t>
      </w:r>
    </w:p>
    <w:p>
      <w:r>
        <w:t>玉婷掂起脚尖，她从大伟的胯上弓起臀部。她把玉户狠狠地顶在大森伸长的舌头上，叫着、呻吟着。</w:t>
      </w:r>
    </w:p>
    <w:p>
      <w:r>
        <w:t>大森埋下头，全神贯注在玉婷高涨的兴奋上，舔舐、吮吸，舌尖深深送入玉婷的身体快速地抽送。</w:t>
      </w:r>
    </w:p>
    <w:p>
      <w:r>
        <w:t>玉婷尖叫起来，她的腰胯高高地挺向空中。她的手指钳子一样掐住大森后脑，大森的脸被深深按在</w:t>
      </w:r>
    </w:p>
    <w:p>
      <w:r>
        <w:t>甘美的玉户里。她的俏脸绷得紧紧的，娇声哼叫，一阵颤栗传遍她的全身，她尖叫着抖动臀部。</w:t>
      </w:r>
    </w:p>
    <w:p>
      <w:r>
        <w:t>一股大森未曾经历过、品尝过的甘泉喷涌而出，洒进本的口中。他迫不及待地吞咽下去。</w:t>
      </w:r>
    </w:p>
    <w:p>
      <w:r>
        <w:t>她的玉户再一次颤动，大森饥渴的嘴品尝着更多的蜜液。</w:t>
      </w:r>
    </w:p>
    <w:p>
      <w:r>
        <w:t>慢慢地，玉婷逐渐松弛。她的臀部挺着，手里还抓着他的头发。大森的舌头温柔地拍打她的阴唇。</w:t>
      </w:r>
    </w:p>
    <w:p>
      <w:r>
        <w:t>玉婷长吁了一口气，臀部落回到大伟胯上，大森伏低身体，亲吻玉婷润湿膨大的唇瓣。大伟摸索着把阳</w:t>
      </w:r>
    </w:p>
    <w:p>
      <w:r>
        <w:t>根在玉婷的下阴上摩擦，半硬的肉棒滑过本的唇舌。玉婷满手抓住大森的头发控制着本的头，让大伟的</w:t>
      </w:r>
    </w:p>
    <w:p>
      <w:r>
        <w:t>龟头能够接触到自己的唇瓣和本的双唇。大伟把着自己的阳根，在玉婷的阴户上缓慢地拨弄。</w:t>
      </w:r>
    </w:p>
    <w:p>
      <w:r>
        <w:t>就在大森舔出了玉婷第一次疯狂的高潮之后，他含住大伟的阳具把它吮吸到重又神气活现、硬到足</w:t>
      </w:r>
    </w:p>
    <w:p>
      <w:r>
        <w:t>以插入玉婷的阴户。玉婷此后又经历了几次高潮，大伟一直努力让自己的汁液填满玉婷的阴道。</w:t>
      </w:r>
    </w:p>
    <w:p>
      <w:r>
        <w:t>琳妲紧紧的盯着大森，见他显得有些疲惫就用手在他的阳根上套动。如果他的阳物蔫软了，便拉扯</w:t>
      </w:r>
    </w:p>
    <w:p>
      <w:r>
        <w:t>它、拧它扭它直到它重新挺立。琳妲恰到好处地使大森总是处在临近高潮的边缘却无法达到的状态上。</w:t>
      </w:r>
    </w:p>
    <w:p>
      <w:r>
        <w:t>约摸一小时以后，大森显得有点支撑不下去了。琳妲把他拽起来，推他仰面躺下。她站在他上方，</w:t>
      </w:r>
    </w:p>
    <w:p>
      <w:r>
        <w:t>双脚站在他的头部两旁，然后蹲下身子，洁白的臀部悬在他脸上。</w:t>
      </w:r>
    </w:p>
    <w:p>
      <w:r>
        <w:t>" 舌头伸出来，" 她命令道。</w:t>
      </w:r>
    </w:p>
    <w:p>
      <w:r>
        <w:t>大森知道下面要发生什么。他合上眼帘，用尽全力伸长舌头。温热的细流先是滴滴答答地洒落在他</w:t>
      </w:r>
    </w:p>
    <w:p>
      <w:r>
        <w:t>的额头上，随后是他的眼睛、鼻子，最终顺着他的舌头流淌。大森平躺着，温热的液体流淌到他的脸庞</w:t>
      </w:r>
    </w:p>
    <w:p>
      <w:r>
        <w:t>上，再顺着他的脖颈滑落。他用手套送自己的骚根。片刻之后，热液停止了流淌，他挣开了双眼。琳妲</w:t>
      </w:r>
    </w:p>
    <w:p>
      <w:r>
        <w:t>正低头看着他，微笑着。</w:t>
      </w:r>
    </w:p>
    <w:p>
      <w:r>
        <w:t>" 现在，把我的Ｂ舔干净。"</w:t>
      </w:r>
    </w:p>
    <w:p>
      <w:r>
        <w:t>大森抬起头，吮舔那散发臊味的阴唇。他把舌头伸进玉户里吮舔，直到最终把那粉色的花瓣吮净。</w:t>
      </w:r>
    </w:p>
    <w:p>
      <w:r>
        <w:t>琳妲接受完大森的服务以后，满意地站起身来。</w:t>
      </w:r>
    </w:p>
    <w:p>
      <w:r>
        <w:t>" 玉婷，" 她说。" 轮到你了。"</w:t>
      </w:r>
    </w:p>
    <w:p>
      <w:r>
        <w:t>大森望着玉婷双脚踏在他的头部两边。她蹲在他的脸庞上方。</w:t>
      </w:r>
    </w:p>
    <w:p>
      <w:r>
        <w:t>" 我要你先舔我的屁眼，" 她盯着他的双眼说道。</w:t>
      </w:r>
    </w:p>
    <w:p>
      <w:r>
        <w:t>" 真会玩，" 琳妲咧嘴一笑。</w:t>
      </w:r>
    </w:p>
    <w:p>
      <w:r>
        <w:t>" 来，把舌头伸出来，" 玉婷说道。</w:t>
      </w:r>
    </w:p>
    <w:p>
      <w:r>
        <w:t>玉婷放低臀部，把多褶的谷道压在大森伸长的舌尖上。</w:t>
      </w:r>
    </w:p>
    <w:p>
      <w:r>
        <w:t>" 现在，跟我的屁眼亲个嘴儿，把你的舌头放到里面。"</w:t>
      </w:r>
    </w:p>
    <w:p>
      <w:r>
        <w:t>大森努力试了几次，最后他终于插进了玉婷体内。他可以稍稍晃动舌头，但是动作的幅度非常有限。</w:t>
      </w:r>
    </w:p>
    <w:p>
      <w:r>
        <w:t>很明显，他的舌头吮舔得太多太久，已经疲惫不堪了。</w:t>
      </w:r>
    </w:p>
    <w:p>
      <w:r>
        <w:t>玉婷从他的嘴上抬起了臀部。大森依旧伸着舌头，嘴巴半张开着。玉婷挪动位置，把她的阴庭放在</w:t>
      </w:r>
    </w:p>
    <w:p>
      <w:r>
        <w:t>大森嘴巴上。</w:t>
      </w:r>
    </w:p>
    <w:p>
      <w:r>
        <w:t>温热的液体再次浇在大森的舌头上，灌进他的嘴里。大森猛喝了几口，在玉婷把全身的重量压在他</w:t>
      </w:r>
    </w:p>
    <w:p>
      <w:r>
        <w:t>的嘴巴上以前深吸了一口气。玉婷柔弱的唇瓣张开覆盖在本的嘴上，热流从他的嘴唇上喷溅出来。他竭</w:t>
      </w:r>
    </w:p>
    <w:p>
      <w:r>
        <w:t>尽全力快速地吞咽着，直到热流变成断续的液滴。</w:t>
      </w:r>
    </w:p>
    <w:p>
      <w:r>
        <w:t>" 噢天哪，" 她喘息着说。" 我一直都想玩这个。"</w:t>
      </w:r>
    </w:p>
    <w:p>
      <w:r>
        <w:t>玉婷坐在大森脸上，直到大森用舌头把她的玉户清理干净，然后把她送人另一次高潮。</w:t>
      </w:r>
    </w:p>
    <w:p>
      <w:r>
        <w:t>" 你准备好了吗，大森？" 琳妲在玉婷结束以后问道。</w:t>
      </w:r>
    </w:p>
    <w:p>
      <w:r>
        <w:t>" 好了，" 他嚅嗫道。</w:t>
      </w:r>
    </w:p>
    <w:p>
      <w:r>
        <w:t>琳妲重新骑坐在大森脸上寸把高的地方，她的玉户等待着他的嘴和舌头。</w:t>
      </w:r>
    </w:p>
    <w:p>
      <w:r>
        <w:t>" 不管发生什么事情，都不许停止吮舔。"</w:t>
      </w:r>
    </w:p>
    <w:p>
      <w:r>
        <w:t>当她开始徐缓地在大森的嘴上摆动玉户时，玉婷跨坐在大森的大腿上，手里攥着大森的阳具慢慢套</w:t>
      </w:r>
    </w:p>
    <w:p>
      <w:r>
        <w:t>动。她拧转它、扭曲它、拉扯它，直到它在她手里脉动。</w:t>
      </w:r>
    </w:p>
    <w:p>
      <w:r>
        <w:t>大森挺起臀部，它高高悬在空中，精液从他半硬的骚根中一泄而出，喷洒在玉婷的手上。玉婷和琳</w:t>
      </w:r>
    </w:p>
    <w:p>
      <w:r>
        <w:t>妲迅即交换了位置。琳妲抓住大森的阴茎继续旋扭和拉扯。</w:t>
      </w:r>
    </w:p>
    <w:p>
      <w:r>
        <w:t>玉婷跨骑在大森的脸上，当他仰望她的玉户时，玉婷把她手上沾的精液抹在自己的玉户上。</w:t>
      </w:r>
    </w:p>
    <w:p>
      <w:r>
        <w:t>把炽热的玉户放在大森的嘴巴上之前，玉婷向下看了看大森的脸庞。她所看到的一切令人难忘――</w:t>
      </w:r>
    </w:p>
    <w:p>
      <w:r>
        <w:t xml:space="preserve">这是个好色之徒的脸庞，上面浮现着卑微的下流，以及感激涕零的神色。【完】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