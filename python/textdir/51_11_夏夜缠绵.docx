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夏夜缠绵</w:t>
      </w:r>
    </w:p>
    <w:p>
      <w:r>
        <w:t>夏天很快就要过去了，可天气还是那样的燥热。懒散的夜晚无事可做，约几个相好的一起去吃晚饭，</w:t>
      </w:r>
    </w:p>
    <w:p>
      <w:r>
        <w:t>经过楼下的旅馆，那在这长住的业务员正伫立在门口，嘴角上撇着笑，两条细长的大腿被紧蹦的牛仔裤</w:t>
      </w:r>
    </w:p>
    <w:p>
      <w:r>
        <w:t>勾勒出很性感的曲线。</w:t>
      </w:r>
    </w:p>
    <w:p>
      <w:r>
        <w:t>「小青，跟我们去玩儿啊！」我无聊的搭勾着，看她似乎有些犹豫的动了下，嘴里却还在墨迹着：</w:t>
      </w:r>
    </w:p>
    <w:p>
      <w:r>
        <w:t>「去哪啊？」我上前一手揽住她的腰肢，拥着她向车走去，她挣扎着，却毫无力气，半推半就的上了车。</w:t>
      </w:r>
    </w:p>
    <w:p>
      <w:r>
        <w:t>我开车在城里转着，那几个色狼兄弟早就按捺不住，上下其手了。我在观后镜子中看到她在两个男</w:t>
      </w:r>
    </w:p>
    <w:p>
      <w:r>
        <w:t>人中间被骚扰着，听着她一声声的惊叫。风兄弟的手都已经伸进了她的衣服里，胡乱的揉捏呢。早就听</w:t>
      </w:r>
    </w:p>
    <w:p>
      <w:r>
        <w:t>说这个妞很狂放，嘴里一套套的生意经，骨子里却是一股股的淫荡。想那几个兄弟这么大胆，怕是早就</w:t>
      </w:r>
    </w:p>
    <w:p>
      <w:r>
        <w:t>吃过无数次豆腐了。</w:t>
      </w:r>
    </w:p>
    <w:p>
      <w:r>
        <w:t>车终于到了饭店，找个雅间，我坐进最里面，小青的乳房就贴着我的胳膊坐了下来。风贴着我的耳</w:t>
      </w:r>
    </w:p>
    <w:p>
      <w:r>
        <w:t>朵说：「奶子真大…」边望着小青嘿嘿的淫笑。我推开他：「去…去…」三儿也在对面淫荡的笑着，还</w:t>
      </w:r>
    </w:p>
    <w:p>
      <w:r>
        <w:t>对着我做着摸奶子的手势，好象故意气我开车没机会下手似的。</w:t>
      </w:r>
    </w:p>
    <w:p>
      <w:r>
        <w:t>饭吃的挺热乎，有个女的陪着喝酒，酒也下去的很快。小青还很能喝的，难怪做业务。那两个兄弟</w:t>
      </w:r>
    </w:p>
    <w:p>
      <w:r>
        <w:t>存心要把小青灌多，可惜没那两把刷子，连喝了几杯就语无伦次了，脸红红的直往那圆鼓鼓的地方飘，</w:t>
      </w:r>
    </w:p>
    <w:p>
      <w:r>
        <w:t>恐怕要是挨着小青坐，早就动手了。</w:t>
      </w:r>
    </w:p>
    <w:p>
      <w:r>
        <w:t>小青的脸也红的厉害，那身子直往我身上贴。她拿起杯子：「来，大哥，」对着我发着媚眼，「干」</w:t>
      </w:r>
    </w:p>
    <w:p>
      <w:r>
        <w:t>我拿起来干了下去。小青迟疑着，杯子里的白酒有２两多呢，三儿在边上打着边鼓：「干啊，邪哥都干</w:t>
      </w:r>
    </w:p>
    <w:p>
      <w:r>
        <w:t>了」小青抵挡不住，一口喝下去，连声的咳嗽起来，捂着嘴就往卫生间跑。</w:t>
      </w:r>
    </w:p>
    <w:p>
      <w:r>
        <w:t>我们三个看个那屁股蹿出去的样子，一起笑了起来。「邪哥，一会带她去开房吧。」风给我说。「</w:t>
      </w:r>
    </w:p>
    <w:p>
      <w:r>
        <w:t>哪还用开房啊，她那不就开着一间吗？」三儿咋呼呼的说。</w:t>
      </w:r>
    </w:p>
    <w:p>
      <w:r>
        <w:t>看到我们住口了，还要说，感觉不对，回头一看，小青站在他的身后。我们一起大笑。</w:t>
      </w:r>
    </w:p>
    <w:p>
      <w:r>
        <w:t>驱车回来，停下车，小青非要缠着我去带她转转。风和三儿不舍的下了车，看的出他们多么的不情</w:t>
      </w:r>
    </w:p>
    <w:p>
      <w:r>
        <w:t>愿。可还是把机会让给了我。</w:t>
      </w:r>
    </w:p>
    <w:p>
      <w:r>
        <w:t>车在夜色中慢慢行驶，小青和我嘴里有一搭没一搭的说着话，说什么都记的得了，感觉很闷很没劲。</w:t>
      </w:r>
    </w:p>
    <w:p>
      <w:r>
        <w:t>终于在路边停了下来。路上很清净，偶尔才会有一辆车驶过。月光洒下来，能够清楚的看到她嫣红的脸，</w:t>
      </w:r>
    </w:p>
    <w:p>
      <w:r>
        <w:t>我忍不住凑上去贴了一下，她的脸热乎乎的，嘴角泛着酒香。她竟然咛呢了一声，我的手便很自然的摸</w:t>
      </w:r>
    </w:p>
    <w:p>
      <w:r>
        <w:t>上了她的乳房，隔着衣服轻轻的摸索，她的眼睛闭着，长长的睫毛不时的跳动。她的乳房真的很大，一</w:t>
      </w:r>
    </w:p>
    <w:p>
      <w:r>
        <w:t>只手摸上去只能笼罩一半，我的手心滑过她乳房的中间，感受那一点点的挺立。她的身体已经完全酸软</w:t>
      </w:r>
    </w:p>
    <w:p>
      <w:r>
        <w:t>下去，我把座放下去，她惊叫一声很快归于平静。我的手从她的衣服下伸了进去，一下就感觉到了那温</w:t>
      </w:r>
    </w:p>
    <w:p>
      <w:r>
        <w:t>热的皮肤，她的手挡了一下，无力的又滑落。真实的触摸就是强烈，当她的胸被我完全占有的时候，我</w:t>
      </w:r>
    </w:p>
    <w:p>
      <w:r>
        <w:t>忍不住心里赞叹，真是一对极品的乳房，圆润饱满柔软又很有弹性，两个坚硬的宝石镶嵌在中间，每一</w:t>
      </w:r>
    </w:p>
    <w:p>
      <w:r>
        <w:t>次的捏摸都使的她的身体战栗似的耸动。</w:t>
      </w:r>
    </w:p>
    <w:p>
      <w:r>
        <w:t>真是一个好天气，把她的衣服完全的掀开，都不会感觉凉意，她很温柔的被我把上衣掀起来盖在脸</w:t>
      </w:r>
    </w:p>
    <w:p>
      <w:r>
        <w:t>上。她似乎很乐意，双手揪住衣怕它掉下来一样。在月光下欣赏这样一个醉态的暴露的身体简直是一种</w:t>
      </w:r>
    </w:p>
    <w:p>
      <w:r>
        <w:t>绝美的享受。我把身子移过去，压在她的身上，禁不住用嘴大力的吸吮起来。她轻声的呻吟，使的我的</w:t>
      </w:r>
    </w:p>
    <w:p>
      <w:r>
        <w:t>下身迅速的膨胀，坚硬的顶在她的大腿上，我故意移动着，使他对正她的凹处，一下下的耸动。我解开</w:t>
      </w:r>
    </w:p>
    <w:p>
      <w:r>
        <w:t>她的裤子，空间太小，动作竟然很费力。向下褪了几次才褪了下来。</w:t>
      </w:r>
    </w:p>
    <w:p>
      <w:r>
        <w:t>她的身体很配合我，虽然在这过程中我一句话也没有说，但似乎我做的每件事都是她乐意做的。她</w:t>
      </w:r>
    </w:p>
    <w:p>
      <w:r>
        <w:t>的手向我的下身抓去，一把抓住了我那硬硬的东西。</w:t>
      </w:r>
    </w:p>
    <w:p>
      <w:r>
        <w:t>她的小手很柔软，又很灵活，几下就从我的裤子中把那坚硬的东西拿了出来，我似乎都感觉到了乍</w:t>
      </w:r>
    </w:p>
    <w:p>
      <w:r>
        <w:t>一暴露在空气中的凉爽。她的腿向上翘起来，用手拿着就往那个地方放。我一次次的调节着身体的位置，</w:t>
      </w:r>
    </w:p>
    <w:p>
      <w:r>
        <w:t>真是高难度动作啊，我的左手抓着她的乳房，右手扶着她的腿，那东西在她的小手的引导下终于找到了</w:t>
      </w:r>
    </w:p>
    <w:p>
      <w:r>
        <w:t>位置，我下身一用力，她哼的一声，就感觉我的那话儿进入了一个湿润的空间，紧紧的又很湿滑。进入</w:t>
      </w:r>
    </w:p>
    <w:p>
      <w:r>
        <w:t>了她的身体，我和她一下都放松了，只把下身紧紧的贴住就万事大吉了。我先是慢慢的动着，一下下的</w:t>
      </w:r>
    </w:p>
    <w:p>
      <w:r>
        <w:t>感受着抽插带来的快感，她的喘息越来越明显。</w:t>
      </w:r>
    </w:p>
    <w:p>
      <w:r>
        <w:t>我的双手抓着她丰满的乳房，用力的冲刺。虽然裤子的阻挡会有一丝影响，但对于那强烈的快感来</w:t>
      </w:r>
    </w:p>
    <w:p>
      <w:r>
        <w:t>说，根本算不了什么。</w:t>
      </w:r>
    </w:p>
    <w:p>
      <w:r>
        <w:t>「舒服吗？」我尽量的把语气放的非常温柔，与之不同的是下身却猛烈的攻击着，她竟然笑了…我</w:t>
      </w:r>
    </w:p>
    <w:p>
      <w:r>
        <w:t>更加用力，感觉车都被我的抽插弄的摇晃起来。「快说」</w:t>
      </w:r>
    </w:p>
    <w:p>
      <w:r>
        <w:t>「嗯…嗯…舒服…」她好不容易挤出来几个字…</w:t>
      </w:r>
    </w:p>
    <w:p>
      <w:r>
        <w:t>我卖弄似的一会用力，一会温柔，一会狂风暴雨，她的乳房更是被我揉捏的不成样子，我抓住靠背，</w:t>
      </w:r>
    </w:p>
    <w:p>
      <w:r>
        <w:t>停了下来。「喜欢我快的干，还是喜欢我慢慢的」我挑衅的问她，把她盖着脸的衣服掀开，她张开眼睛，</w:t>
      </w:r>
    </w:p>
    <w:p>
      <w:r>
        <w:t>又随即闭上，摇着头。「快说…」我使劲插了两下。她啊…啊的伴唱。「快点…」象蚊子一样的声音…</w:t>
      </w:r>
    </w:p>
    <w:p>
      <w:r>
        <w:t>我调整好身体，双手抓住靠背，深吸了一口气，快速的插了起来…。她啊啊，的呻吟着…</w:t>
      </w:r>
    </w:p>
    <w:p>
      <w:r>
        <w:t>忽然，大腿上传来一阵剧痛，干，腿抽筋了…那疼痛很快掩盖大脑中的兴奋，我从她的身体里抽出</w:t>
      </w:r>
    </w:p>
    <w:p>
      <w:r>
        <w:t>来，把衣服整好，揉着小腿肚子。我望着她苦笑着，她躺着过了几妙钟才开始整理衣服。</w:t>
      </w:r>
    </w:p>
    <w:p>
      <w:r>
        <w:t>车到旅馆停下。「你还回家吗？」她问我，眼睛里传达着什么，欲火还没消退吗？」我不回家了，</w:t>
      </w:r>
    </w:p>
    <w:p>
      <w:r>
        <w:t>去你那凑合一晚上吧，行吗？」小青点点头。</w:t>
      </w:r>
    </w:p>
    <w:p>
      <w:r>
        <w:t>走进屋里，我就急切的把她压在了床上。「先把灯关掉」「不，我想在灯光下看看你」她不答应可</w:t>
      </w:r>
    </w:p>
    <w:p>
      <w:r>
        <w:t>又没什么办法。我这时候才有时间仔细的端详她。她的头发长长的，眼睛很大，鼻子高挑，嘴唇适中，</w:t>
      </w:r>
    </w:p>
    <w:p>
      <w:r>
        <w:t>只可惜她的颧骨有些高，失去了美感。我温柔的打开她的身体，经过半个小时前的战斗，她已经对我完</w:t>
      </w:r>
    </w:p>
    <w:p>
      <w:r>
        <w:t>全信任。在灯光下，她的乳房更加迷人，虽然上面还残留着我手指的痕迹，她的身体其实是有点瘦，又</w:t>
      </w:r>
    </w:p>
    <w:p>
      <w:r>
        <w:t>不叫瘦，只是骨干比较大，肉比较少。她的阴毛黝黑，而且很长，阴唇有点薄。她的屁股不大，特别柔</w:t>
      </w:r>
    </w:p>
    <w:p>
      <w:r>
        <w:t>软。我在那柔软上更多揉了几把。</w:t>
      </w:r>
    </w:p>
    <w:p>
      <w:r>
        <w:t>「看够了没有，快去关灯」我几下把包装解除，顺手把灯关闭，又压在了她的身上。</w:t>
      </w:r>
    </w:p>
    <w:p>
      <w:r>
        <w:t>她的手也在我的身上抚摩着，那手不自觉的摸到我的那儿。「刚才那么厉害，现在怎么软了…」她</w:t>
      </w:r>
    </w:p>
    <w:p>
      <w:r>
        <w:t>讥笑着，我摸着她的乳房不答话。只是力量加大了点。「啊…你…」我把软东西在她的身上磨蹭，可这</w:t>
      </w:r>
    </w:p>
    <w:p>
      <w:r>
        <w:t>玩意就是有的时候不听话，心里越想叫他起来，他越是偷懒。好一会都不能重震雄风。</w:t>
      </w:r>
    </w:p>
    <w:p>
      <w:r>
        <w:t>我爬起来，把他凑到小青的嘴边，在黑暗中我感觉到了她的迟疑，但我才不容许她拒绝。扶着她的</w:t>
      </w:r>
    </w:p>
    <w:p>
      <w:r>
        <w:t>头插了进去，她摇着头挣扎了几下就顺从的吸起来。她的技巧真的不怎么样，不过这样的刺激最是强烈，</w:t>
      </w:r>
    </w:p>
    <w:p>
      <w:r>
        <w:t>几下就坚硬了起来，我坐在她的乳房上，感觉着她乳房触碰到我的臀上柔软。她细舔的很认真，也似乎</w:t>
      </w:r>
    </w:p>
    <w:p>
      <w:r>
        <w:t>是对这么两好的反映的报答，亲了好大一回，甚至我都感觉姿势有些累了，不过那舒服感真是非常的强</w:t>
      </w:r>
    </w:p>
    <w:p>
      <w:r>
        <w:t>烈。我抬起她的双腿，用手对正插了进去，她的淫水这时候已经泛滥成灾了，我都奇怪她怎么会有这么</w:t>
      </w:r>
    </w:p>
    <w:p>
      <w:r>
        <w:t>大的欲望，很容易的抽插，摩擦却小了很多。</w:t>
      </w:r>
    </w:p>
    <w:p>
      <w:r>
        <w:t>我快速的干着，伴随着床的吱吱声。她也不时的呻吟刺激着我的兴奋。房间里不时的响澈着肉体相</w:t>
      </w:r>
    </w:p>
    <w:p>
      <w:r>
        <w:t>交的啪啪声。</w:t>
      </w:r>
    </w:p>
    <w:p>
      <w:r>
        <w:t>这兴奋大概是过于强烈了，我竟然总也射不出来。下身的坚硬插在她的小肉洞中已经没有更多的感</w:t>
      </w:r>
    </w:p>
    <w:p>
      <w:r>
        <w:t>觉，只有征服的快感还在鼓动着我一次次用力的进攻。我的手手从她的身下端起她的屁股，抓着那柔软</w:t>
      </w:r>
    </w:p>
    <w:p>
      <w:r>
        <w:t>的地方，这样插的更加深，我甚至在手上都能感觉肉棒坚硬的冲击。</w:t>
      </w:r>
    </w:p>
    <w:p>
      <w:r>
        <w:t>我抱起她的腰，身子后仰过去，她就这样相交着到了我的身上。她很快就进入了角色，一下下的挺</w:t>
      </w:r>
    </w:p>
    <w:p>
      <w:r>
        <w:t>动起来。还做着夸张的呻吟。我的手很熟练的把玩着她的乳房，看着她淫荡的表情。她很快就累了停止</w:t>
      </w:r>
    </w:p>
    <w:p>
      <w:r>
        <w:t>了动作。我从身下向上插动，这个姿势不是很费力，却很爽，她的上身已经伏在我的身上，两个乳房晃</w:t>
      </w:r>
    </w:p>
    <w:p>
      <w:r>
        <w:t>动着摩擦着我的胸口，那感觉真是爽极了。我快速的挺动，越来越快，「能射进去吗？」在关键的时刻</w:t>
      </w:r>
    </w:p>
    <w:p>
      <w:r>
        <w:t>我问她，「恩…」其实我问也是白问了，随着她的回答，我已经把子弹全部放射进去，她一下就趴在了</w:t>
      </w:r>
    </w:p>
    <w:p>
      <w:r>
        <w:t>我的身上。</w:t>
      </w:r>
    </w:p>
    <w:p>
      <w:r>
        <w:t>她用纸巾堵住了洞，先帮我把肉棒擦干净，然后才仔细的擦着她的肉洞。擦好了就躺在我的身边。</w:t>
      </w:r>
    </w:p>
    <w:p>
      <w:r>
        <w:t>已经不知道过去了多少时间，在这个夜晚和一个刚刚熟悉的人做了一个美妙的爱。总要对她有所了解才</w:t>
      </w:r>
    </w:p>
    <w:p>
      <w:r>
        <w:t>过的去，我搂着她，听她讲述着自己的情况。</w:t>
      </w:r>
    </w:p>
    <w:p>
      <w:r>
        <w:t>原来她刚刚大学毕业，在北京应聘的这个工作，才会跑到这个人生地不熟的地方来。她是河南人，</w:t>
      </w:r>
    </w:p>
    <w:p>
      <w:r>
        <w:t>在大学里有一个对象，她把她的一切都交给了他，可是在毕业的时候不得不分手，这也是她找这样一个</w:t>
      </w:r>
    </w:p>
    <w:p>
      <w:r>
        <w:t>工作的理由。作业务的艰难和寂寞的情感无处发泄，竟在酒醉后的夜晚遇到了一个同样需要发泄的我。</w:t>
      </w:r>
    </w:p>
    <w:p>
      <w:r>
        <w:t xml:space="preserve">「只有一次，不要对别人说，也不要让别人知道」早晨要出门的时候她对我说。【完】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