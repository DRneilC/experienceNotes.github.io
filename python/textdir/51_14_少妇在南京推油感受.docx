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少妇在南京推油感受</w:t>
      </w:r>
    </w:p>
    <w:p>
      <w:r>
        <w:t>这是一位少妇在南京推油网发表的一篇推油感受，向各位推荐。希望各位女同胞将自己在外潇洒的</w:t>
      </w:r>
    </w:p>
    <w:p>
      <w:r>
        <w:t>经历写出来和大家共享。</w:t>
      </w:r>
    </w:p>
    <w:p>
      <w:r>
        <w:t>在这个推油网看了一段时间，对于文章上描写的种种感觉，觉得有点不可思议，又跟版主聊了一段</w:t>
      </w:r>
    </w:p>
    <w:p>
      <w:r>
        <w:t>时间，终于有机会到南京出差，鼓足勇气尝试了一次推油，也让我相信了那些文章中描写的东西，甚至</w:t>
      </w:r>
    </w:p>
    <w:p>
      <w:r>
        <w:t>我的感受比那些有过之而无不及。</w:t>
      </w:r>
    </w:p>
    <w:p>
      <w:r>
        <w:t>快到南京的时候，我就跟版主预约了晚上让他到宾馆为我服务，忙了一天，终于到了晚上，看着时</w:t>
      </w:r>
    </w:p>
    <w:p>
      <w:r>
        <w:t>间慢慢的到了预约的时间，心里不免有些紧张，虽然之前看了好多这方面的文章，可毕竟是第一次做啊，</w:t>
      </w:r>
    </w:p>
    <w:p>
      <w:r>
        <w:t>不紧张才怪了。一会，门铃响了，我心里咯噔一下，赶紧整理一下衣服去开门，确认了一下后，开门一</w:t>
      </w:r>
    </w:p>
    <w:p>
      <w:r>
        <w:t>看，版主好高啊，高高的个子，魁梧的身材，我也没敢再多看，赶忙低头回到屋里。坐在床边，我也不</w:t>
      </w:r>
    </w:p>
    <w:p>
      <w:r>
        <w:t>知道说些什么，到是版主主动跟我开口了，聊了些什么，我也不记得了，反正是礼貌性的闲聊，过了一</w:t>
      </w:r>
    </w:p>
    <w:p>
      <w:r>
        <w:t>会，她对我说，你去冲个澡吧，进了卫生间后，心里别提多紧张了，匆匆忙忙的冲个澡后，我就出来了！</w:t>
      </w:r>
    </w:p>
    <w:p>
      <w:r>
        <w:t>版主看看我，就笑了，说你怎么还穿着衣服，围个浴巾不就行了！我当时也没说什么，版主去卫生间拿</w:t>
      </w:r>
    </w:p>
    <w:p>
      <w:r>
        <w:t>了一条大浴巾，铺到了床上，我就趴了上去，我把头埋进枕头里，大脑里一片空白，只听见版主在那拿</w:t>
      </w:r>
    </w:p>
    <w:p>
      <w:r>
        <w:t>东西，好像是玻璃瓶，我估计是精油，一会准备工作好像是好了，他走到床边，摸摸我的头，叫我放松。</w:t>
      </w:r>
    </w:p>
    <w:p>
      <w:r>
        <w:t>我没说话，只感觉他把手放到我的腰上，慢慢的推起了我的吊带衫，跟我说：脱掉吧，脱掉会舒服的，</w:t>
      </w:r>
    </w:p>
    <w:p>
      <w:r>
        <w:t>我也没说话，只把身体微微的抬起，他就把我的吊带衫脱下来了。我洗完澡也没戴文胸，上半身已经完</w:t>
      </w:r>
    </w:p>
    <w:p>
      <w:r>
        <w:t>全裸露了。这时屋里很安静，我好像已经听到了我的心跳声，版主可能也意识到了，就把电视打开了，</w:t>
      </w:r>
    </w:p>
    <w:p>
      <w:r>
        <w:t>屋里总算有点声音了，我也放松了一些。他搬个凳子，坐在床头。摸摸我的头发，跟我说，放松。我就</w:t>
      </w:r>
    </w:p>
    <w:p>
      <w:r>
        <w:t>深吸了一口气。突然感觉有一丝丝的凉，好像什么东西滴到我的背上，这时他拿手开始在我背上来回抚</w:t>
      </w:r>
    </w:p>
    <w:p>
      <w:r>
        <w:t>摸，我知道他是在把精油抹到我的背上，这样反复几次，就感觉两个大手开始在我的背上来回的推油了。</w:t>
      </w:r>
    </w:p>
    <w:p>
      <w:r>
        <w:t>我的身体很小，所以版主的两个大手已经完全把我的背包住了。感觉好舒服。他问我疼不疼，我说还好</w:t>
      </w:r>
    </w:p>
    <w:p>
      <w:r>
        <w:t>了。他就这么上下来回的推，推了一会，就开始在我脖子两侧的肩膀上推，他说人最劳累的就是这个斜</w:t>
      </w:r>
    </w:p>
    <w:p>
      <w:r>
        <w:t>方肌了，一会推，一会抖，一会又揉，这么折腾下来，我的肩膀顿时感觉轻松了许多。</w:t>
      </w:r>
    </w:p>
    <w:p>
      <w:r>
        <w:t>这是他又在我的脊椎两侧在推，一会又到腰上按摩，确实很舒服，我为我的决定感到很开心。这时</w:t>
      </w:r>
    </w:p>
    <w:p>
      <w:r>
        <w:t>他开始在我背上来回的绕大圈，从肩膀推倒腰，又从腰两侧往上一直推倒腋下，感觉他的指尖似乎碰到</w:t>
      </w:r>
    </w:p>
    <w:p>
      <w:r>
        <w:t>我胸部的边缘，就这样一圈一圈的，他的手每绕一圈，就往我的身下移动一点，我心里又开始紧张起来，</w:t>
      </w:r>
    </w:p>
    <w:p>
      <w:r>
        <w:t>感觉他的手马上就碰到我的乳头了，心里不免有些激动，我微微的抬起了上身，希望能方便他的手，马</w:t>
      </w:r>
    </w:p>
    <w:p>
      <w:r>
        <w:t>上就碰到乳头的时候，他抽手出来。走到我的脚下，心里不免有些失望。</w:t>
      </w:r>
    </w:p>
    <w:p>
      <w:r>
        <w:t>他开始按我的腿了，先在我小腿后面上滴了精油，开始推小腿，还顺便帮我做了几下足疗，推了一</w:t>
      </w:r>
    </w:p>
    <w:p>
      <w:r>
        <w:t>会小腿，就开始推大腿。由于我还穿着内裤，所以感觉版主好像比较小心，估计怕弄脏我的内裤，就这</w:t>
      </w:r>
    </w:p>
    <w:p>
      <w:r>
        <w:t>样在大腿后面由外侧开始，来回的推，又慢慢的往里移，一会感觉他的手到了偏内侧的地方，我心里又</w:t>
      </w:r>
    </w:p>
    <w:p>
      <w:r>
        <w:t>开始紧张了，他的手慢慢的移到我的大腿内侧，后膝开始推，一直推倒大腿根部，我忍住呼吸，感觉全</w:t>
      </w:r>
    </w:p>
    <w:p>
      <w:r>
        <w:t>身的汗毛已经竖起来了，就这样，他很缓慢的来回推，每一次快到大腿根部的时候，我都感觉有点窒息，</w:t>
      </w:r>
    </w:p>
    <w:p>
      <w:r>
        <w:t>这时候他的手突然在我大腿的根部抖动起来，我当时就感觉全身像过电一样，这么抖动了一会，我已经</w:t>
      </w:r>
    </w:p>
    <w:p>
      <w:r>
        <w:t>开始出汗了，他又用指尖在我大腿内侧开始来回的撩动，感觉腿上痒痒的，又舒服，又难受。突然感觉</w:t>
      </w:r>
    </w:p>
    <w:p>
      <w:r>
        <w:t>他的指尖好像无意识的隔着内裤撩了一下我的阴部，当时就感觉浑身发酥，下意识的收紧了双腿，他又</w:t>
      </w:r>
    </w:p>
    <w:p>
      <w:r>
        <w:t>在我大腿内侧来回的推，我的腿慢慢的被他又分开了一点，我开始盼望着他能摸摸我的阴部，这时突然</w:t>
      </w:r>
    </w:p>
    <w:p>
      <w:r>
        <w:t>感觉他的两个手指贴到我的阴部，我当时感觉已经有点窒息了，他开始用大拇指隔着内裤按摩我的阴部，</w:t>
      </w:r>
    </w:p>
    <w:p>
      <w:r>
        <w:t>慢慢的，轻轻的，好舒服。感觉我的下身已经慢慢的湿润了。</w:t>
      </w:r>
    </w:p>
    <w:p>
      <w:r>
        <w:t>这时我开始想把内裤脱下来，他好像知道我的心思一样，帮我把内裤脱下来了。动作是那样的缓慢，</w:t>
      </w:r>
    </w:p>
    <w:p>
      <w:r>
        <w:t>似乎在拆开一样珍贵的礼物，这时我已经一丝不挂了，全裸的趴在床上，他调暗了灯光，心里开始有一</w:t>
      </w:r>
    </w:p>
    <w:p>
      <w:r>
        <w:t>种异样的感觉。开始按臀部了，版主坐在床上，把我的腿架在他的腿上面，在我的PP上涂上精油，开始</w:t>
      </w:r>
    </w:p>
    <w:p>
      <w:r>
        <w:t>按摩，刚接触到皮肤，我就本能的紧张起来，他轻轻的摸了摸我的PP，叫我放松，可我怎么能放松呢，</w:t>
      </w:r>
    </w:p>
    <w:p>
      <w:r>
        <w:t>他开始跟我闲聊起来，说我的皮肤还不错，不干也不油，又说我的臀型也不错，很翘，我心里暗自得意。</w:t>
      </w:r>
    </w:p>
    <w:p>
      <w:r>
        <w:t>我最满意自己的就是身材了，一边闲聊，版主一边按摩，一会推一会捏一会抖，感觉好舒服，心情也慢</w:t>
      </w:r>
    </w:p>
    <w:p>
      <w:r>
        <w:t>慢的舒缓下来。就在我已经放松时，他在我PP中间的沟内滴了几滴油，用手指开始慢慢的往下滑，滑到</w:t>
      </w:r>
    </w:p>
    <w:p>
      <w:r>
        <w:t>了我的后脡，慢慢揉，我摒住呼吸，揉了一会又开始往下滑，马上就碰到阴部了，他却停止了，反复了</w:t>
      </w:r>
    </w:p>
    <w:p>
      <w:r>
        <w:t>几次，我开始有些着急了，多么希望他能摸摸我的阴部，这时他有从大腿内侧往上滑，感觉毛毛都碰到</w:t>
      </w:r>
    </w:p>
    <w:p>
      <w:r>
        <w:t>他的手了，我轻轻的摆了摆屁股，想暗示他，他又从上往下滑，一直滑到我的阴部，用手指轻轻的贴在</w:t>
      </w:r>
    </w:p>
    <w:p>
      <w:r>
        <w:t>上面不动了，这次是没隔着内裤的，感觉到他热热的手指，我已经有些忍不住了，他停了一会，开始轻</w:t>
      </w:r>
    </w:p>
    <w:p>
      <w:r>
        <w:t>轻的揉我的阴唇，动作轻的似乎感觉不到，又能感觉到有东西在下面揉，揉了一会，他往我阴部吹了一</w:t>
      </w:r>
    </w:p>
    <w:p>
      <w:r>
        <w:t>口热气，当时我就感觉水已经越来越多的流出来了，他慢慢的把手指伸进去，很慢很慢的，好像怕弄疼</w:t>
      </w:r>
    </w:p>
    <w:p>
      <w:r>
        <w:t>我，过了一会，手指已经到底了，他的手好像挺长的，手指放在里面不动，我这时已经开始情欲高涨了，</w:t>
      </w:r>
    </w:p>
    <w:p>
      <w:r>
        <w:t>希望他能动动，他的手指开始慢慢的抖起来，一阵一阵的，像是我家的脉冲按摩器，慢慢的抖动的幅度</w:t>
      </w:r>
    </w:p>
    <w:p>
      <w:r>
        <w:t>也越来越大，抖动的间隙也越来越短，我开始还能忍住不叫，这时我已经忍不住了，轻轻的叫了一声，</w:t>
      </w:r>
    </w:p>
    <w:p>
      <w:r>
        <w:t>就这一声似乎唤起了版主，他的抖动开始越来越密集，我的呻吟声也越来越大，水也越来越多，这时他</w:t>
      </w:r>
    </w:p>
    <w:p>
      <w:r>
        <w:t>把手拿了出来，又进来的时候，手指好像粗了一些，原来他是把两个手指放进来了，我感觉下面涨涨的，</w:t>
      </w:r>
    </w:p>
    <w:p>
      <w:r>
        <w:t>而他的手指似乎不粗糙，一点都没有磨的感觉。他的两个手指在我里面时而抖动，时而转动，又时而抽</w:t>
      </w:r>
    </w:p>
    <w:p>
      <w:r>
        <w:t>动，他另一只手在我的****上轻轻的按住，我当时已经觉得自己快疯了，那种感觉无法用语言描述。只</w:t>
      </w:r>
    </w:p>
    <w:p>
      <w:r>
        <w:t>感觉大脑是空白的，身体是僵硬的。似乎没了呼吸，我曾经在我的一位朋友家看见过那种****器，虽然</w:t>
      </w:r>
    </w:p>
    <w:p>
      <w:r>
        <w:t>我没有试过，但是我坚信，机器跟人手肯定没法比，人手是有灵性的，就这样，不知过了多少时间，我</w:t>
      </w:r>
    </w:p>
    <w:p>
      <w:r>
        <w:t>觉得下身一阵痉挛，我来了第一次高潮。我用手紧紧的抓住他的腿，示意他停下来。他把手抽出来，在</w:t>
      </w:r>
    </w:p>
    <w:p>
      <w:r>
        <w:t>我的阴部周围撩动，看我的呼吸慢慢平缓下来，他又开始了第二轮。由于有了第一轮的体会，第二轮的</w:t>
      </w:r>
    </w:p>
    <w:p>
      <w:r>
        <w:t>时候，我已经适应了很多，不在紧张，尽力的配合他，把我的臀部微微翘起，以方便他的手动作，第二</w:t>
      </w:r>
    </w:p>
    <w:p>
      <w:r>
        <w:t>轮好像比第一轮更猛烈，下身完全像触电一样，真不知道版主的手是怎么练就成这个样子的，就这样，</w:t>
      </w:r>
    </w:p>
    <w:p>
      <w:r>
        <w:t>第二次高潮也来临了，我这时已经完全没有了羞涩，大声的叫着，来享受这个高潮，我感觉自己已经精</w:t>
      </w:r>
    </w:p>
    <w:p>
      <w:r>
        <w:t>疲力尽了，休息了一会，像刚才一样，又似乎比刚才又强烈些的第三次高潮又来了，我从未有过连续三</w:t>
      </w:r>
    </w:p>
    <w:p>
      <w:r>
        <w:t>次高潮的体验，自己像死过去一样，趴在床上不动了。这时他下床去了卫生间，我听到了水声，知道他</w:t>
      </w:r>
    </w:p>
    <w:p>
      <w:r>
        <w:t>在洗手。一会他回来了，轻轻的在我耳边说，舒服吗？我点点头。他说转过身来，我就在他的帮助下，</w:t>
      </w:r>
    </w:p>
    <w:p>
      <w:r>
        <w:t>转过来了。他帮我理理头发，摸摸我的脖子，感觉此时跟他不像是一个第一次见面的朋友，而像是一个</w:t>
      </w:r>
    </w:p>
    <w:p>
      <w:r>
        <w:t>很熟悉我的男人在欣赏我。</w:t>
      </w:r>
    </w:p>
    <w:p>
      <w:r>
        <w:t>他在我的胸部滴上了精油，开始围着我的乳头绕圈圈推油，我虚闭上眼睛，仔细的看他，他很认真</w:t>
      </w:r>
    </w:p>
    <w:p>
      <w:r>
        <w:t>的在我胸部推，我的胸虽然不是很大，可是很挺。我老公平时最喜欢摸我的胸了。他这时开口说话了，</w:t>
      </w:r>
    </w:p>
    <w:p>
      <w:r>
        <w:t>他说你的胸型很漂亮，很完美，在胸部推油可以改善胸部的很多问题，类似于下垂，外括，还有乳晕的</w:t>
      </w:r>
    </w:p>
    <w:p>
      <w:r>
        <w:t>颜色，都有效果。不过这些你好像不需要，我笑了，这时感觉那种尴尬的气氛一下就没了，不过他还是</w:t>
      </w:r>
    </w:p>
    <w:p>
      <w:r>
        <w:t>很认真的帮我做了全部的胸部按摩，帮我上提胸部等等，可是他就是不碰我的乳头，我心里很疑惑，我</w:t>
      </w:r>
    </w:p>
    <w:p>
      <w:r>
        <w:t>的乳头很敏感，很喜欢乳头被触摸的感觉，可是他却不碰。他又说即使现在胸部没有问题，也要注意保</w:t>
      </w:r>
    </w:p>
    <w:p>
      <w:r>
        <w:t>持，平时自己也可以买精油在家做。女人最美的地方就是胸部了，还教了我一些按摩的手法，我心里很</w:t>
      </w:r>
    </w:p>
    <w:p>
      <w:r>
        <w:t>高兴。他按摩了一会，不经意的碰了一下我的乳头，我觉得乳房周围一下就起了鸡皮疙瘩，又过了一会，</w:t>
      </w:r>
    </w:p>
    <w:p>
      <w:r>
        <w:t>他突然用手指轻轻的按住了我的两个乳头，我闭上眼睛，慢慢的享受，他按了一会，手指又开始抖起来，</w:t>
      </w:r>
    </w:p>
    <w:p>
      <w:r>
        <w:t>抖动的幅度很轻，感觉乳头被他的手指带动起来，很快就硬了。他又轻轻的捏，又轻轻的拨动，感觉他</w:t>
      </w:r>
    </w:p>
    <w:p>
      <w:r>
        <w:t>好像是在玩一个东西一样，这时我突然感觉有两个热乎乎的东西含住了我的乳头，他在用嘴亲，像是一</w:t>
      </w:r>
    </w:p>
    <w:p>
      <w:r>
        <w:t>个孩子一样在吃奶一样，不过那种感觉完全不一样，他又伸出舌头，用舌尖来回拨动，我又开始呼吸急</w:t>
      </w:r>
    </w:p>
    <w:p>
      <w:r>
        <w:t>促了。他又用舌头在我乳头周围画圈圈，我已经忍不住了，用手抱住了他的头，轻轻的抚摸他，一会他</w:t>
      </w:r>
    </w:p>
    <w:p>
      <w:r>
        <w:t>用慢慢的移动到我的腹部，在我的腹部用舌尖来回的移动，我已经感觉有些难受了，身上像有个小虫子</w:t>
      </w:r>
    </w:p>
    <w:p>
      <w:r>
        <w:t>一样来回的爬，痒痒的，过了一会就停止了，我赶紧收回了手。故作镇定。</w:t>
      </w:r>
    </w:p>
    <w:p>
      <w:r>
        <w:t>他开始按摩我的腹部，在我腹部滴了些油，开始按摩起来，一会腹部就觉得热乎乎的，很舒服，他</w:t>
      </w:r>
    </w:p>
    <w:p>
      <w:r>
        <w:t>说虽然目前卵巢保养的疗效还不是很明朗，但用精油按摩腹部肯定是没坏处的。我似懂非懂的点点头，</w:t>
      </w:r>
    </w:p>
    <w:p>
      <w:r>
        <w:t>做了一会，觉得肚子很舒服，不知道是精油的作用，还是我自己的心理作用，反正很舒服。这时他起身，</w:t>
      </w:r>
    </w:p>
    <w:p>
      <w:r>
        <w:t>把灯关了，我不知道他要做什么，屋里很黑，只有电视的一点光亮。我闭上眼睛，静静的等待。</w:t>
      </w:r>
    </w:p>
    <w:p>
      <w:r>
        <w:t>一会他上床了。又用腿把我大腿架起来，不过这次不一样了，他好像没有穿裤子，我心里一下就紧</w:t>
      </w:r>
    </w:p>
    <w:p>
      <w:r>
        <w:t>张了，他难道要？我不知道，也不敢想，毕竟之前我没好意思问这些，虽然心里有些想法，可毕竟还是</w:t>
      </w:r>
    </w:p>
    <w:p>
      <w:r>
        <w:t>没有这个胆量。他在我腿上滴上精油，开始来回的推，这时屋里很安静，电视的声音也不大，我只是静</w:t>
      </w:r>
    </w:p>
    <w:p>
      <w:r>
        <w:t>静的躺在那里，感觉他的手很熟练的在我腿上来回的推，推完小腿，开始推大腿，他又往上挪了挪。屋</w:t>
      </w:r>
    </w:p>
    <w:p>
      <w:r>
        <w:t>里很暗，我什么也看不清，只是感觉他在卖力的推着，推着推着，又推倒了大腿跟部，不过这次我的反</w:t>
      </w:r>
    </w:p>
    <w:p>
      <w:r>
        <w:t>应没有那么强烈，毕竟刚才已经有过了，不过这次他好像变换了一些手法，感觉跟在后面推的时候有点</w:t>
      </w:r>
    </w:p>
    <w:p>
      <w:r>
        <w:t>不一样，推了一会，他的一只手开始在我的小腹按摩，这可是我很敏感的一个地方，他每按一下，我都</w:t>
      </w:r>
    </w:p>
    <w:p>
      <w:r>
        <w:t>会有痉挛的感觉，这时他的一只手突然贴住我的阴唇，轻轻的揉着，两个手同时按，此起彼伏，我觉得</w:t>
      </w:r>
    </w:p>
    <w:p>
      <w:r>
        <w:t>自己又有些情欲高涨了。他可能有些够不到我的小腹，身体又往前移动了一点，这时我突然感觉大腿内</w:t>
      </w:r>
    </w:p>
    <w:p>
      <w:r>
        <w:t>侧突然碰到了一个东西，对，不时幻觉，是他的……，啊！！我当时就紧张起来，可是还没来得及紧张，</w:t>
      </w:r>
    </w:p>
    <w:p>
      <w:r>
        <w:t>又被下一轮的痉挛给盖住了，他的一只手慢慢的伸进去了，这次是两个手指一起进去的，因为我已经流</w:t>
      </w:r>
    </w:p>
    <w:p>
      <w:r>
        <w:t>了好多的水，所以很容易就进去了，他另一只手按住我的小腹，并用大拇指按住我的阴蒂，就这样在我</w:t>
      </w:r>
    </w:p>
    <w:p>
      <w:r>
        <w:t>还没准备好的时候，我就开始大声呻吟起来，这次似乎更猛烈，我已经疯狂了，用手紧紧的抓住他的腿，</w:t>
      </w:r>
    </w:p>
    <w:p>
      <w:r>
        <w:t>身体不停的摆动，还没有多少时间，我就已经高潮了，这次高潮来的这么快，连我自己都觉得不可思议，</w:t>
      </w:r>
    </w:p>
    <w:p>
      <w:r>
        <w:t>紧接着第二轮开始了，这时版主把身子又往前移动了一些，我已经很明显的感觉到他的东西在抵着我，</w:t>
      </w:r>
    </w:p>
    <w:p>
      <w:r>
        <w:t>我不顾一切的呻吟着，他把手抽出来，用他的JJ在我的****口磨着，另一只手捏住我的乳头，我已经快</w:t>
      </w:r>
    </w:p>
    <w:p>
      <w:r>
        <w:t>要不行了，身体往下迎合着他的JJ，可是他好像并不想进去，而是随着我的移动，他也在移动，我心里</w:t>
      </w:r>
    </w:p>
    <w:p>
      <w:r>
        <w:t>已经很急了，用力的往下一移，感觉她的JJ进去了一点点，我小声的说我要，可能由于呼吸很急促，版</w:t>
      </w:r>
    </w:p>
    <w:p>
      <w:r>
        <w:t>主并没有听见，我又说了一遍，他没有说话，只是一用力，一下就全进去了，我满足的大叫一声，他起</w:t>
      </w:r>
    </w:p>
    <w:p>
      <w:r>
        <w:t>身，又重新进入了一次，这次似乎很缓慢很缓慢的，一直插到底，我用手揽着他的脖子，把他拉进，跟</w:t>
      </w:r>
    </w:p>
    <w:p>
      <w:r>
        <w:t>他深吻起来。吻了一会，他说：开始喽，我还没有准备好，就开始有了第一次老公以外的性体…………，</w:t>
      </w:r>
    </w:p>
    <w:p>
      <w:r>
        <w:t>那晚我没让他走，我们做了三次，第二天一觉睡到中午，起来又做了一次。感觉自己昨天像是做了一个</w:t>
      </w:r>
    </w:p>
    <w:p>
      <w:r>
        <w:t>梦，体验了从未有过的那种令人永生难忘的感觉。我本人并不是一个性欲很强的女人，小孩也才几岁，</w:t>
      </w:r>
    </w:p>
    <w:p>
      <w:r>
        <w:t xml:space="preserve">可能因为版主的手法太好了，把我调教成了一个连我自己都不认识的女人。【完】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