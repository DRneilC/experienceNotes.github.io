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凤君的回忆录</w:t>
      </w:r>
    </w:p>
    <w:p>
      <w:r>
        <w:t>一个未到发育成熟的人，竟会有性的冲动，不但有性的冲动，而且有性行为的事实，说起来你不会</w:t>
      </w:r>
    </w:p>
    <w:p>
      <w:r>
        <w:t>相信吧？但等到你看完这个故事之後，那就不由得你不信了。</w:t>
      </w:r>
    </w:p>
    <w:p>
      <w:r>
        <w:t>性的畸形，是不按正常时期，有性的冲动，而其对象，都出於意料之外，其发展的奇奇怪怪，差强</w:t>
      </w:r>
    </w:p>
    <w:p>
      <w:r>
        <w:t>人意的使我们无以证其因，更无以测其果，奇突莫测，使人瞠目咋舌。</w:t>
      </w:r>
    </w:p>
    <w:p>
      <w:r>
        <w:t>疑信参半，但这是事实，是一个人的性史呀！人生一世，为欢几何！</w:t>
      </w:r>
    </w:p>
    <w:p>
      <w:r>
        <w:t>每当你无事可做的日子里，坐在家中，直瞪着两只眼睛望着天花板的时候，爱人呢？不是地处南北，</w:t>
      </w:r>
    </w:p>
    <w:p>
      <w:r>
        <w:t>或上班，或出差，或经商未回，或跟人跑了，在这四顾茫茫，身世冷寞，气慧岑寂的白天或黑夜，不妨</w:t>
      </w:r>
    </w:p>
    <w:p>
      <w:r>
        <w:t>展开本文可也……。</w:t>
      </w:r>
    </w:p>
    <w:p>
      <w:r>
        <w:t>它将会领导你进入无我境地，与文中情境融合一体，飘飘然进入欲仙欲死之境界，亦可聊胜於无，</w:t>
      </w:r>
    </w:p>
    <w:p>
      <w:r>
        <w:t>略事刺激，对心身脾益良多，此身虽在人间，而灵魂儿早就升天啦！</w:t>
      </w:r>
    </w:p>
    <w:p>
      <w:r>
        <w:t>男女之间，微妙关系颇多，如果一一亲身尝试，则浮生几何？恐怕一生也难历其半，有的结婚多年</w:t>
      </w:r>
    </w:p>
    <w:p>
      <w:r>
        <w:t>还不知道两性交媾之真正乐趣，直至儿女成群，也不见得会知其所以然，岂不可惜。</w:t>
      </w:r>
    </w:p>
    <w:p>
      <w:r>
        <w:t>这个故事是将作者的一生经历赤裸裸的描述，虽然怪难为情的，但亦可以揭发世道人心之不古。衣</w:t>
      </w:r>
    </w:p>
    <w:p>
      <w:r>
        <w:t>冠禽兽，处处皆是，淫荡娇娃，俯拾可得，实在不由你不信呀！</w:t>
      </w:r>
    </w:p>
    <w:p>
      <w:r>
        <w:t>我说了半天，读者诸君想必还不知道我是男人呢？还是女人呀！</w:t>
      </w:r>
    </w:p>
    <w:p>
      <w:r>
        <w:t>不慌！我告诉你们：「我是一个具有两瓣阴唇，一个阴核，外白内红，分则如蜂，合则如沟，上面</w:t>
      </w:r>
    </w:p>
    <w:p>
      <w:r>
        <w:t>小草萋萋，下面溪水汨汨，能使一般男人疯狂的道地女性。」</w:t>
      </w:r>
    </w:p>
    <w:p>
      <w:r>
        <w:t>得啦！读者诸君不要笑我，天底下那有这种不要脸的女人，如此罗罗嗦嗦的自我介绍，像这种介绍</w:t>
      </w:r>
    </w:p>
    <w:p>
      <w:r>
        <w:t>词，虽不能空前，到真可绝後。</w:t>
      </w:r>
    </w:p>
    <w:p>
      <w:r>
        <w:t>真的，这可见笑了，但我自认生来淫荡不羁面皮奇厚，你想一个厚脸皮的女人，还会羞人答答吗？</w:t>
      </w:r>
    </w:p>
    <w:p>
      <w:r>
        <w:t>可是在道德、法律，种种约束下，我虽不怕羞，但也得装羞，否则的话，我不脱了裤子露出那玩意</w:t>
      </w:r>
    </w:p>
    <w:p>
      <w:r>
        <w:t>儿往外乱跑才怪，而且我又是个天生淫种，这里我可坦白告诉各位，写这故事，我每天终要换叁、五条</w:t>
      </w:r>
    </w:p>
    <w:p>
      <w:r>
        <w:t>裤子，你想为什麽？哈哈！这只好请各位看倌慢慢体会吧！</w:t>
      </w:r>
    </w:p>
    <w:p>
      <w:r>
        <w:t>凤君的回忆（一）</w:t>
      </w:r>
    </w:p>
    <w:p>
      <w:r>
        <w:t>我在叁十年前的一个早上，就是我一生中由处女而变成为小妇人的时候，那时娇嫩滴滴吹弹即破的</w:t>
      </w:r>
    </w:p>
    <w:p>
      <w:r>
        <w:t>穴眼里，塞进一个大如电筒的鸡巴，那一份痛楚，正是够受的了，发生至今想起来心中不免陡然一惊，</w:t>
      </w:r>
    </w:p>
    <w:p>
      <w:r>
        <w:t>馀悸犹存。</w:t>
      </w:r>
    </w:p>
    <w:p>
      <w:r>
        <w:t>在有生俱来淫种的我，夫复何言？但转忖女人终究要给男人戮，谁叫你生了这样一个穴眼，如不给</w:t>
      </w:r>
    </w:p>
    <w:p>
      <w:r>
        <w:t>男人们玩，这不是有违天意吗？</w:t>
      </w:r>
    </w:p>
    <w:p>
      <w:r>
        <w:t>当我在十一、二岁时，下面的小穴眼老是发痒，因为我年纪小，也不知道什麽是羞，什麽是耻，我</w:t>
      </w:r>
    </w:p>
    <w:p>
      <w:r>
        <w:t>总是分开了大腿，在那眼缝的上端，那个小穴眼里，用我的小手指头扣，痒痒地煞是好玩，所以这也变</w:t>
      </w:r>
    </w:p>
    <w:p>
      <w:r>
        <w:t>成了我日常生活的一课，磨痒工作哩！</w:t>
      </w:r>
    </w:p>
    <w:p>
      <w:r>
        <w:t>我记得那时对门住着一个何伯伯，他一生好像是没有结婚，但那时我委实太小了，也没有去问他为</w:t>
      </w:r>
    </w:p>
    <w:p>
      <w:r>
        <w:t>何不结婚，但在我小心灵中，终觉得他一个人冷清清地太没意思了。</w:t>
      </w:r>
    </w:p>
    <w:p>
      <w:r>
        <w:t>但是奇怪地何伯伯老是告诉我说，他很年青。在一个十二岁的我，根本不懂得什麽叫年青，年青有</w:t>
      </w:r>
    </w:p>
    <w:p>
      <w:r>
        <w:t>何用，到底值多少钱，想来真有点伤脑筋，唉！不想也罢。</w:t>
      </w:r>
    </w:p>
    <w:p>
      <w:r>
        <w:t>甜蜜的糖果，新鲜的水果，这是何伯伯每天招待我的东西，有时也给我一点钱。所以我每天必到，</w:t>
      </w:r>
    </w:p>
    <w:p>
      <w:r>
        <w:t>否则就没得用了。</w:t>
      </w:r>
    </w:p>
    <w:p>
      <w:r>
        <w:t>春暖花开的日子已经过去，接着是夏日炎炎了，我看到大人们指女人都露出两条雪白的大腿，在那</w:t>
      </w:r>
    </w:p>
    <w:p>
      <w:r>
        <w:t>旗袍角里，一幌一幌地煞是好看，胸前的两个大包子，翘得高高的，真像骆驼峰一般地上下左右摇摆不</w:t>
      </w:r>
    </w:p>
    <w:p>
      <w:r>
        <w:t>停，我那时常常在想，这两个好东西我怎麽没有呢？我也曾经问过我妈妈。</w:t>
      </w:r>
    </w:p>
    <w:p>
      <w:r>
        <w:t>「妈妈：我怎麽没有像你们胸前的馒头呢？」</w:t>
      </w:r>
    </w:p>
    <w:p>
      <w:r>
        <w:t>「小鬼！别乱讲，打死你！」</w:t>
      </w:r>
    </w:p>
    <w:p>
      <w:r>
        <w:t>有那次以後，我什麽也不敢再问了。</w:t>
      </w:r>
    </w:p>
    <w:p>
      <w:r>
        <w:t>啊！何伯伯才是好人，当时我想只有他才能搔到我的痒处，他老是摸我那个小穴缝，嗯！痒痒地，</w:t>
      </w:r>
    </w:p>
    <w:p>
      <w:r>
        <w:t>好痛快！比自己摸还舒服得多呢！</w:t>
      </w:r>
    </w:p>
    <w:p>
      <w:r>
        <w:t>「哟！好痒啊！嗯！有点麻，啊！痛！不，不痛，光痒……」</w:t>
      </w:r>
    </w:p>
    <w:p>
      <w:r>
        <w:t>「别讲话，给别人听到，那还像什麽。」</w:t>
      </w:r>
    </w:p>
    <w:p>
      <w:r>
        <w:t>何伯伯老是这样对我说，我反正小穴里又痒又麻，闷声不向，任其大摸特摸。</w:t>
      </w:r>
    </w:p>
    <w:p>
      <w:r>
        <w:t>嘿！奇怪，何伯伯的裤裆里，怎麽还藏了一只香蕉？他为什麽不拿出来给我吃呢？</w:t>
      </w:r>
    </w:p>
    <w:p>
      <w:r>
        <w:t>不对！怎麽会一跳一跳地摇动，这不是香蕉了，那会是萝卜吧？不，萝卜也不像；那麽是什麽呢？</w:t>
      </w:r>
    </w:p>
    <w:p>
      <w:r>
        <w:t>我光想是没有用的，必须豉起勇气来，用手一探究竟，才能真正解决疑问，但何伯伯还睡在床上，</w:t>
      </w:r>
    </w:p>
    <w:p>
      <w:r>
        <w:t>床又那麽高，我年小又很矮，要是没有大人拉我一下的话，我是爬不上去的。当时我小心灵一动，想出</w:t>
      </w:r>
    </w:p>
    <w:p>
      <w:r>
        <w:t>主意来了。</w:t>
      </w:r>
    </w:p>
    <w:p>
      <w:r>
        <w:t>我叫何伯伯抱我到他床上去，等他不注意的时候，我就摸一摸这不就知道了吗？</w:t>
      </w:r>
    </w:p>
    <w:p>
      <w:r>
        <w:t>「何伯伯，你抱我上你的床好不好？」</w:t>
      </w:r>
    </w:p>
    <w:p>
      <w:r>
        <w:t>「好！你把门先关起来。」</w:t>
      </w:r>
    </w:p>
    <w:p>
      <w:r>
        <w:t>呵！这倒奇怪了，怎麽还耍关门，难道开了门不成吗？心里这样想，嘴里可没有出声，就叁脚两步</w:t>
      </w:r>
    </w:p>
    <w:p>
      <w:r>
        <w:t>的走到门边，好在何伯伯的克难门，什麽叁合板四合板的同纸一般的轻轻一推就关上了。</w:t>
      </w:r>
    </w:p>
    <w:p>
      <w:r>
        <w:t>门是关上了，当我正要移步回走的时候，何伯伯又说了：「你把那支竹子撑住。」</w:t>
      </w:r>
    </w:p>
    <w:p>
      <w:r>
        <w:t>奇怪不用锁，用竹子撑，这倒是有点古怪，但我当时急於要明了何伯伯裤裆里的那个会跳舞的东西，</w:t>
      </w:r>
    </w:p>
    <w:p>
      <w:r>
        <w:t>也没心思来思索了。</w:t>
      </w:r>
    </w:p>
    <w:p>
      <w:r>
        <w:t>「来吧！我抱你上床吧！」</w:t>
      </w:r>
    </w:p>
    <w:p>
      <w:r>
        <w:t>得啦！我心想这下我的志愿达到了。</w:t>
      </w:r>
    </w:p>
    <w:p>
      <w:r>
        <w:t>哈哈！摸到了，奇怪何伯伯怎麽不骂我，也不讲话，两只眼睛细得像一条缝，好像很舒服的样子，</w:t>
      </w:r>
    </w:p>
    <w:p>
      <w:r>
        <w:t>面上又挂着一丝笑容，真有点莫明其妙。</w:t>
      </w:r>
    </w:p>
    <w:p>
      <w:r>
        <w:t>我在他的裤子外面，一摸一捏眼珠儿一转，小心灵一想便脱口说：「啊！香肠！香肠！」</w:t>
      </w:r>
    </w:p>
    <w:p>
      <w:r>
        <w:t>「何伯伯怎麽啦！把香肠放进裤裆里面，为什麽不拿出来下饭吃呢？」</w:t>
      </w:r>
    </w:p>
    <w:p>
      <w:r>
        <w:t>「小鬼！这不是香肠！」</w:t>
      </w:r>
    </w:p>
    <w:p>
      <w:r>
        <w:t>「嗯！你骗我，我不管，嗯！你若不拿出来给我吃，我不来啦！当心我会把它捏碎，你自己也吃不</w:t>
      </w:r>
    </w:p>
    <w:p>
      <w:r>
        <w:t>成了。」</w:t>
      </w:r>
    </w:p>
    <w:p>
      <w:r>
        <w:t>「你看！」</w:t>
      </w:r>
    </w:p>
    <w:p>
      <w:r>
        <w:t>何伯伯拗不过我，何况我定要吃他的香肠，不得以就这样的拉下了裤子，但见墨黑一，在毛森森的</w:t>
      </w:r>
    </w:p>
    <w:p>
      <w:r>
        <w:t>里面，真有点骇人，这下确实证明不是香肠了。</w:t>
      </w:r>
    </w:p>
    <w:p>
      <w:r>
        <w:t>嘿！那麽是什麽呢？我虽然知道我家里小弟弟的鸡巴，但也是我姊姊告诉我的，而且她还花了半天</w:t>
      </w:r>
    </w:p>
    <w:p>
      <w:r>
        <w:t>的时间，比了又比，又说什麽他们是男生，我们是女生，男生好比一根儿，我们女生是一个洞，那时我</w:t>
      </w:r>
    </w:p>
    <w:p>
      <w:r>
        <w:t>姊姊也不过大我二、叁岁，她只知道男人叫男生，而还不会叫男人。</w:t>
      </w:r>
    </w:p>
    <w:p>
      <w:r>
        <w:t>她这样的老师，来教我男女两性的问题，现在想起来，真会笑破肚皮。</w:t>
      </w:r>
    </w:p>
    <w:p>
      <w:r>
        <w:t>但那时我总觉得姊姊所讲的，一定不会错，我的小心灵，也就深深的印下了一个深刻印象，所谓男</w:t>
      </w:r>
    </w:p>
    <w:p>
      <w:r>
        <w:t>生者就有这麽根小棍儿，因为我以小弟弟的那根东西为准则。</w:t>
      </w:r>
    </w:p>
    <w:p>
      <w:r>
        <w:t>啊！所谓男生者，也不过如此而已。</w:t>
      </w:r>
    </w:p>
    <w:p>
      <w:r>
        <w:t>但是，现在我们就事论事，假定说我小弟弟的那个，像小姆指尖头的东西应称为鸡巴的话，那麽，</w:t>
      </w:r>
    </w:p>
    <w:p>
      <w:r>
        <w:t>这位何伯伯的又长又粗又会跳舞的东西叫什麽呢？</w:t>
      </w:r>
    </w:p>
    <w:p>
      <w:r>
        <w:t>当时我就来个推理，以物比物！那小弟弟的白嫩可掬，头尖柄粗，而何伯伯的截然不同，其头大如</w:t>
      </w:r>
    </w:p>
    <w:p>
      <w:r>
        <w:t>菌，柄粗如杵，其黑如墨，真像我爸爸上夜班时手上所拿的，叫电筒。</w:t>
      </w:r>
    </w:p>
    <w:p>
      <w:r>
        <w:t>我一方面在想，一方面在玩着，其滑如鳗，其热如火，里面好像无骨无梗，煞是好看。</w:t>
      </w:r>
    </w:p>
    <w:p>
      <w:r>
        <w:t>啊！硬啦！怎麽又会大起来，那如菌的头，一昂一昂地好像在蠢动，有如蛇吃蛤蟆地只少了两根红</w:t>
      </w:r>
    </w:p>
    <w:p>
      <w:r>
        <w:t>舌头没吐出来啊！我不但不怕，我简直是爱不释手了：「何伯伯，你愿不愿意送给我玩？」</w:t>
      </w:r>
    </w:p>
    <w:p>
      <w:r>
        <w:t>「唉！小鬼！这是命根，若是拿下来，马上要翘辫子，现在你既然喜欢，给你玩玩倒也没有关系啊！」</w:t>
      </w:r>
    </w:p>
    <w:p>
      <w:r>
        <w:t>我把玩着这个硬绷绷的棍儿，真是爱煞！我想我爸爸同这位何伯伯差不多大年纪，他老人家一定也</w:t>
      </w:r>
    </w:p>
    <w:p>
      <w:r>
        <w:t>有这麽长大的一根东西吧！</w:t>
      </w:r>
    </w:p>
    <w:p>
      <w:r>
        <w:t>但是，他老人家恐怕不愿给我玩吧！</w:t>
      </w:r>
    </w:p>
    <w:p>
      <w:r>
        <w:t>嗯！我有办法，我可以同妈妈讲，叫妈妈同爸爸讲，爸爸很疼我，何况这个现成的肉棍儿，又不要</w:t>
      </w:r>
    </w:p>
    <w:p>
      <w:r>
        <w:t>花钱买，想必一定给我玩吧！</w:t>
      </w:r>
    </w:p>
    <w:p>
      <w:r>
        <w:t>记得那天晚上，不是脱光了衣服同妈妈打架吗？妈妈是女流之辈，一点劲儿都没有，我看到妈妈无</w:t>
      </w:r>
    </w:p>
    <w:p>
      <w:r>
        <w:t>声无息地仰卧在爸爸的肚子下面，光喘气，虽然，两只脚竖得高高的，好像在挣扎，有时也钩到爸爸的</w:t>
      </w:r>
    </w:p>
    <w:p>
      <w:r>
        <w:t>屁股上。</w:t>
      </w:r>
    </w:p>
    <w:p>
      <w:r>
        <w:t>久了，妈妈也只有摇晃屁股的份了。</w:t>
      </w:r>
    </w:p>
    <w:p>
      <w:r>
        <w:t>他们以为睡着了的我，细蒙了眼睛，在偷观战局，我口里光口水，似乎呼吸也有点急促了。</w:t>
      </w:r>
    </w:p>
    <w:p>
      <w:r>
        <w:t>很久，很久，似乎战局在激烈进展，床「吱格」的响得很利害，摇摆的更惊心，好像地震般的左右</w:t>
      </w:r>
    </w:p>
    <w:p>
      <w:r>
        <w:t>乱摆，这时妈妈也叫开了，其声如泣如诉：</w:t>
      </w:r>
    </w:p>
    <w:p>
      <w:r>
        <w:t>「好啦！凤凤的爸爸，我受不了啦！啊！痒死啦！啊！顶到了！啊！酸麻死了！嗯嗯！今天你怎麽</w:t>
      </w:r>
    </w:p>
    <w:p>
      <w:r>
        <w:t>啦？你好狠心！我今天可要给你戮死了……」</w:t>
      </w:r>
    </w:p>
    <w:p>
      <w:r>
        <w:t>旁观者清，我似乎见到了本场战争的重点所在，而两人的重点好像都在肚脐的下方，在聚精会神的</w:t>
      </w:r>
    </w:p>
    <w:p>
      <w:r>
        <w:t>观察下，已见端倪。</w:t>
      </w:r>
    </w:p>
    <w:p>
      <w:r>
        <w:t>原来爸爸以我最喜欢玩的那根肉棍儿当武器，继续不断地戮妈妈下面的肉洞，这又不是刀子，为何</w:t>
      </w:r>
    </w:p>
    <w:p>
      <w:r>
        <w:t>要怕得这个样，未免太不中用了！</w:t>
      </w:r>
    </w:p>
    <w:p>
      <w:r>
        <w:t>看着爸爸这样蠢野不堪的动作，令人真也有点恶心，想妈妈待爸爸多好，为何他对妈妈如此残忍呢？</w:t>
      </w:r>
    </w:p>
    <w:p>
      <w:r>
        <w:t>唉！看这场战争妈妈是输定了。</w:t>
      </w:r>
    </w:p>
    <w:p>
      <w:r>
        <w:t>後来怎样，不知道了，因为当时的我已经睡着了；我想到这里忽觉手上滑润润的，水，不，好像是</w:t>
      </w:r>
    </w:p>
    <w:p>
      <w:r>
        <w:t>稀薄的面糊，有点沾手，这是怎麽回事呢？</w:t>
      </w:r>
    </w:p>
    <w:p>
      <w:r>
        <w:t>我想了半天心事，可是手上还捏着何伯伯的鸡巴没放，啊！奇怪，弄得我一手的浆糊，这何伯伯的</w:t>
      </w:r>
    </w:p>
    <w:p>
      <w:r>
        <w:t>鸡巴头上不是喷出东西来吗？</w:t>
      </w:r>
    </w:p>
    <w:p>
      <w:r>
        <w:t>我看了看何伯伯的那股气喘儿，我想一根肉棍儿，怎麽会喷水？那天妈妈可不是怕死了吗？可是我</w:t>
      </w:r>
    </w:p>
    <w:p>
      <w:r>
        <w:t>可没像妈妈那麽怕；转想这根鸡巴拿在手上，湿淋淋的倒有点踌躇放开呢？还是再把玩呢？</w:t>
      </w:r>
    </w:p>
    <w:p>
      <w:r>
        <w:t>「拍」的一声，原来何伯伯在拍脑袋，他把双手一伸，就把我抱起，放在他的肚子上，抱的那麽紧</w:t>
      </w:r>
    </w:p>
    <w:p>
      <w:r>
        <w:t>紧的，我觉得有点痛！</w:t>
      </w:r>
    </w:p>
    <w:p>
      <w:r>
        <w:t>他那血盆似的大口，也合在我的小口上，用劲的吮，连他的舌头也放在我小口里乱舐，真叫我透不</w:t>
      </w:r>
    </w:p>
    <w:p>
      <w:r>
        <w:t>过气来。</w:t>
      </w:r>
    </w:p>
    <w:p>
      <w:r>
        <w:t>他的一只右手好像在脱我的裤子，我觉得小屁股一凉，啊！下面的裤子已没有了。</w:t>
      </w:r>
    </w:p>
    <w:p>
      <w:r>
        <w:t>何伯伯把我的身体往下移动，我觉得下面小穴眼里已顶住了他那根肉棍儿，我不免觉得全身一震，</w:t>
      </w:r>
    </w:p>
    <w:p>
      <w:r>
        <w:t>但我想：我不是妈妈，我才不怕呢！想打架，你这种豆腐架势，我怕什麽？！</w:t>
      </w:r>
    </w:p>
    <w:p>
      <w:r>
        <w:t>啊！他那根肉棍儿，怎麽好像又硬了起来，他的手老在我的小穴眼口乱扣，那个菌头好像对到了我</w:t>
      </w:r>
    </w:p>
    <w:p>
      <w:r>
        <w:t>的小穴眼了。</w:t>
      </w:r>
    </w:p>
    <w:p>
      <w:r>
        <w:t>这时我看何伯伯已满身大汗了，对了半天，好久，好久，好像总是对不上。</w:t>
      </w:r>
    </w:p>
    <w:p>
      <w:r>
        <w:t>我想看样子我这一仗已把握了胜利的局面，不觉发出了胜利的微笑！</w:t>
      </w:r>
    </w:p>
    <w:p>
      <w:r>
        <w:t>嘿！何伯伯好像在思考，也可以说是布局，我看他大约想改变作战姿态而重新下令攻击吧！</w:t>
      </w:r>
    </w:p>
    <w:p>
      <w:r>
        <w:t>但看他一个反身，坐了起来，又下了床，把我从床心移到床边，手中捏了我两只脚，自己光了屁股</w:t>
      </w:r>
    </w:p>
    <w:p>
      <w:r>
        <w:t>站在床边，这时先放下我的一条腿，改捏他自己的鸡巴，对准了我的小穴眼，用劲的一戮，啊！这可痛</w:t>
      </w:r>
    </w:p>
    <w:p>
      <w:r>
        <w:t>死我了，真好像一把尖刀戮进了肉缝里，但听到「嗤」</w:t>
      </w:r>
    </w:p>
    <w:p>
      <w:r>
        <w:t>的一声，好像我的小穴眼已经撕开了，痛澈心肺，我想不到这一仗会有如此的凶险，这下完了！</w:t>
      </w:r>
    </w:p>
    <w:p>
      <w:r>
        <w:t>「何伯伯！你做做好事，停一下吧！我受不住了……痛死啦！啊哟！不要再放进去了……」</w:t>
      </w:r>
    </w:p>
    <w:p>
      <w:r>
        <w:t>「凤凤，我知道，我现在只有放进去一个鸡巴头而已，不过我相信也只有这点可以放了，否则，不</w:t>
      </w:r>
    </w:p>
    <w:p>
      <w:r>
        <w:t>但你受不了，恐怕连小命也玩完了。」</w:t>
      </w:r>
    </w:p>
    <w:p>
      <w:r>
        <w:t>我想，真奇怪，一个鸡巴头弄得我好此狼狈，假如要全部插入，那不要我的命才怪，转想妈妈到底</w:t>
      </w:r>
    </w:p>
    <w:p>
      <w:r>
        <w:t>比我强上百倍，因为我亲眼看到爸爸的那根肉棍儿，不是全部插入吗？</w:t>
      </w:r>
    </w:p>
    <w:p>
      <w:r>
        <w:t>七想八想，倒使我忘了痛，但何伯伯的鸡巴头，还是那样的塞在我已经破裂的小穴眼里。</w:t>
      </w:r>
    </w:p>
    <w:p>
      <w:r>
        <w:t>好在他没有动，否则我又要痛死了啦！啊！我的小便撒出来了，不！好像不是我在撒，啊！是何伯</w:t>
      </w:r>
    </w:p>
    <w:p>
      <w:r>
        <w:t>伯在撒，怎麽这样热？小穴眼里好像装的满满的、胀胀的、热辣辣的，难受死了，太多了，啊！满出来</w:t>
      </w:r>
    </w:p>
    <w:p>
      <w:r>
        <w:t>了。</w:t>
      </w:r>
    </w:p>
    <w:p>
      <w:r>
        <w:t>「何伯伯，你怎麽把小便撒在我的穴眼里，你怎麽不到厕所里去呢？嗯！我不来了，热辣辣的，快</w:t>
      </w:r>
    </w:p>
    <w:p>
      <w:r>
        <w:t>不要撒了！」</w:t>
      </w:r>
    </w:p>
    <w:p>
      <w:r>
        <w:t>「啊！别动、别动，这是好东西，你可别乱动，我可不依你了。」</w:t>
      </w:r>
    </w:p>
    <w:p>
      <w:r>
        <w:t>「嗤」的一声，我觉得穴眼里一空，又觉得创口一痛，的答的答的水，不！</w:t>
      </w:r>
    </w:p>
    <w:p>
      <w:r>
        <w:t>或许是血，也可能是血水的混合物，光往外面流，从床沿流落到地板上。</w:t>
      </w:r>
    </w:p>
    <w:p>
      <w:r>
        <w:t>蓦然！小穴眼一热，我睁目一看，啊！何伯伯到那儿去了？我把上身一抬，双手一撑，坐了起来。</w:t>
      </w:r>
    </w:p>
    <w:p>
      <w:r>
        <w:t>啊！何伯伯的头已埋进了我腿缝里了，原来他在舐我的小穴眼儿，这一下倒有点又痛又痒，不像刚</w:t>
      </w:r>
    </w:p>
    <w:p>
      <w:r>
        <w:t>刚的光痛不痒。</w:t>
      </w:r>
    </w:p>
    <w:p>
      <w:r>
        <w:t>「伊！啊痛！不！痒！重一点！舐重一点！嗯，这样差不多了，啊！好痒啊！</w:t>
      </w:r>
    </w:p>
    <w:p>
      <w:r>
        <w:t>痒死了！」啧答！啧答！好像小猫在吃稀饭，原先小穴眼里的水份，竟完全给他舐吮一光，现在已</w:t>
      </w:r>
    </w:p>
    <w:p>
      <w:r>
        <w:t>不痛了，光痒！嘻！嘻！</w:t>
      </w:r>
    </w:p>
    <w:p>
      <w:r>
        <w:t>这时何伯伯把我抱直了身子，我站站在床沿边，那个小穴眼正好对到何伯伯的嘴边，嗤的一声，何</w:t>
      </w:r>
    </w:p>
    <w:p>
      <w:r>
        <w:t>伯伯又来了个亲吻。</w:t>
      </w:r>
    </w:p>
    <w:p>
      <w:r>
        <w:t>西线无战事，大战已告一段落，我俯视战後我的方寸小穴，面目全非，四周红肿，小穴口亦糜烂，</w:t>
      </w:r>
    </w:p>
    <w:p>
      <w:r>
        <w:t>唉！可怕极了。</w:t>
      </w:r>
    </w:p>
    <w:p>
      <w:r>
        <w:t>我，光身站在床沿上，玲珑肉体，真好像一个小巧的自由女神，虽然小穴眼里，还在隐隐作痛，但</w:t>
      </w:r>
    </w:p>
    <w:p>
      <w:r>
        <w:t>我今後可骄视人群，因为我连印度小妹早婚年岁的纪录，也给我打破了，何况如此的小穴眼里，竟能接</w:t>
      </w:r>
    </w:p>
    <w:p>
      <w:r>
        <w:t>受这般硕大无比的肉棍子，要是给新闻记者知道了，不又要轰动古今中外了，但这种入穴的事，我羞人</w:t>
      </w:r>
    </w:p>
    <w:p>
      <w:r>
        <w:t>答答的怎麽好对新闻界发布呢？</w:t>
      </w:r>
    </w:p>
    <w:p>
      <w:r>
        <w:t>这份荣誉恐怕万难接受，不过我由痛苦中得到从小姑娘一变成为小妇人的事迹一旦烟没，实在太可</w:t>
      </w:r>
    </w:p>
    <w:p>
      <w:r>
        <w:t>惜了。</w:t>
      </w:r>
    </w:p>
    <w:p>
      <w:r>
        <w:t>何伯伯倒是我一生中唯一为我这样的铁骑勇士，他对我这种无法报答的恩惠，往後在我的心目中已</w:t>
      </w:r>
    </w:p>
    <w:p>
      <w:r>
        <w:t>深刻地印下了一份至高无上的功迹，万难抹杀啊！我穿上了衣裤，留恋地一瞥，拖着沉重的步伐，忍受</w:t>
      </w:r>
    </w:p>
    <w:p>
      <w:r>
        <w:t>小穴眼创伤的痛苦，离开忠诚为我服务大力成全我可敬而可爱的何伯伯。</w:t>
      </w:r>
    </w:p>
    <w:p>
      <w:r>
        <w:t>妇人！妇人！哈哈！我现在是个妇人了，嘻！</w:t>
      </w:r>
    </w:p>
    <w:p>
      <w:r>
        <w:t>凤君的回忆（二）</w:t>
      </w:r>
    </w:p>
    <w:p>
      <w:r>
        <w:t>万百事情终究有一个先入为主的观念，我这含苞的花蕊已被硬生生戮开，而戮开我这小花蕾的，竟</w:t>
      </w:r>
    </w:p>
    <w:p>
      <w:r>
        <w:t>是一个老头子，所以我对老头子也有了相当的好感，今後一生，唯老头莫属，也就是说，我这个小穴眼，</w:t>
      </w:r>
    </w:p>
    <w:p>
      <w:r>
        <w:t>老头是戮定了，而我追求的对象也针对老头，百事竟成。</w:t>
      </w:r>
    </w:p>
    <w:p>
      <w:r>
        <w:t>流光荏苒，瞬间叁度寒暑，我叁年级升而至六年级了，人也长高了，十叁岁的我，那个小穴眼虽然</w:t>
      </w:r>
    </w:p>
    <w:p>
      <w:r>
        <w:t>有何伯伯的一再敲戮多方磨练，痛苦顿消，每次都能得到满足的快感，已与大人们一样的畅通无阻，所</w:t>
      </w:r>
    </w:p>
    <w:p>
      <w:r>
        <w:t>惜者，发育未全，阴道尚浅，不能容纳整个鸡巴，是为遗憾。</w:t>
      </w:r>
    </w:p>
    <w:p>
      <w:r>
        <w:t>因为何伯伯的离家谋职，青黄不接的我，小穴眼又每天作怪，若以手指扣弄吧！真如竹通城门，大</w:t>
      </w:r>
    </w:p>
    <w:p>
      <w:r>
        <w:t>小悬殊，万难解痒。</w:t>
      </w:r>
    </w:p>
    <w:p>
      <w:r>
        <w:t>山穷水尽忽觉柳暗花明，眼前的王伯伯是爸爸的什麽同学同乡，但可惜他很少来我家，大概公务私</w:t>
      </w:r>
    </w:p>
    <w:p>
      <w:r>
        <w:t>务缠身没空吧！</w:t>
      </w:r>
    </w:p>
    <w:p>
      <w:r>
        <w:t>看他五十开外六十不足，一脸倒翘胡子，肩宽腰粗，外型看来富有男性美，十叁岁的我似乎对男性</w:t>
      </w:r>
    </w:p>
    <w:p>
      <w:r>
        <w:t>的欣赏力比任何女性来的老练，但我的缺点，只能对老年人发生兴趣。</w:t>
      </w:r>
    </w:p>
    <w:p>
      <w:r>
        <w:t>而对一般年青的小伙子，则视如粪土，不屑一顾，青年人你真可一哭，像我这样的苗条少女，是不</w:t>
      </w:r>
    </w:p>
    <w:p>
      <w:r>
        <w:t>想受用了。</w:t>
      </w:r>
    </w:p>
    <w:p>
      <w:r>
        <w:t>所以呢！王伯伯的身容音貌，似乎已深刻地印入我的心灵之中，好像宇宙之中只有王伯伯同我两人</w:t>
      </w:r>
    </w:p>
    <w:p>
      <w:r>
        <w:t>了。</w:t>
      </w:r>
    </w:p>
    <w:p>
      <w:r>
        <w:t>「凤凤！要不要看电影？」</w:t>
      </w:r>
    </w:p>
    <w:p>
      <w:r>
        <w:t>「好。」</w:t>
      </w:r>
    </w:p>
    <w:p>
      <w:r>
        <w:t>我当然无可疑问的满口答应了。</w:t>
      </w:r>
    </w:p>
    <w:p>
      <w:r>
        <w:t>电影院中，伸手不见五指，由对号女童手执电筒，导之入座。</w:t>
      </w:r>
    </w:p>
    <w:p>
      <w:r>
        <w:t>嘿！奇怪！怎麽只买一张电影票呢？啊！想必王伯伯对经济方面比较紧手吧！</w:t>
      </w:r>
    </w:p>
    <w:p>
      <w:r>
        <w:t>不！</w:t>
      </w:r>
    </w:p>
    <w:p>
      <w:r>
        <w:t>这种观念可能有错，因为他不是买了许多水果和糖果吗？这五倍大票价的东西，不会为省一张电影</w:t>
      </w:r>
    </w:p>
    <w:p>
      <w:r>
        <w:t>票而能够弥补的，所以这种推测简直不合逻辑了。</w:t>
      </w:r>
    </w:p>
    <w:p>
      <w:r>
        <w:t>那麽为什麽呢！我正要寻求答案。</w:t>
      </w:r>
    </w:p>
    <w:p>
      <w:r>
        <w:t>对号领座至楼上最後一排中间，四面冷冷清清，观众很少，空位很多。</w:t>
      </w:r>
    </w:p>
    <w:p>
      <w:r>
        <w:t>啊！原来如此，王伯伯的安排，真聪明，因为最後一排距离银幕较远，根本没人要看，王伯伯的眼</w:t>
      </w:r>
    </w:p>
    <w:p>
      <w:r>
        <w:t>睛，一不老花二不近视，远点於事无妨，当然买一张票就好啦！何必多花冤枉钱呢！</w:t>
      </w:r>
    </w:p>
    <w:p>
      <w:r>
        <w:t>「来这里坐。」王伯伯招呼我坐到他旁边。</w:t>
      </w:r>
    </w:p>
    <w:p>
      <w:r>
        <w:t>银幕上好像已放完了预告片，正片已再陆续映出中。</w:t>
      </w:r>
    </w:p>
    <w:p>
      <w:r>
        <w:t>那天晚上很热，我上身仅穿了件半开襟短得快没有袖子的洋装，下身套上芭蕾舞装的短裙，里面只</w:t>
      </w:r>
    </w:p>
    <w:p>
      <w:r>
        <w:t>穿了一条小叁角裤，电影院里有放冷气，倒也凉爽。</w:t>
      </w:r>
    </w:p>
    <w:p>
      <w:r>
        <w:t>片名是热情如火的西洋片，女主角是什麽肉弹，现在正在演出女主角一个出浴镜头，上身没有穿衣</w:t>
      </w:r>
    </w:p>
    <w:p>
      <w:r>
        <w:t>服，两只大奶奶，可看的令人有点恶心，比妈妈的还要大上两倍，我是又羡又妒，我胸口只凸起一点，</w:t>
      </w:r>
    </w:p>
    <w:p>
      <w:r>
        <w:t>难看死了，上帝啊！我诚恳的对你祷告，请赐给我两个像这位肉弹妈妈的大东西，使得男人们可以痛快</w:t>
      </w:r>
    </w:p>
    <w:p>
      <w:r>
        <w:t>地疯狂地摸、搓、捏、揉；使他们会死心蹋地的爱我，玩我……</w:t>
      </w:r>
    </w:p>
    <w:p>
      <w:r>
        <w:t>咿！我下面怎麽有东西在动，老鼠吧！不！好像没有毛，蛇吧！不会这麽短，人家不说我胆小鬼才</w:t>
      </w:r>
    </w:p>
    <w:p>
      <w:r>
        <w:t>怪呢！</w:t>
      </w:r>
    </w:p>
    <w:p>
      <w:r>
        <w:t>那麽，这样痒痒地，我是委实无法忍受了，啊！我知道了，手！这是手，这是一只手在动，在摸，</w:t>
      </w:r>
    </w:p>
    <w:p>
      <w:r>
        <w:t>在扣，好像在我叁角裤的边缘，左右上下，但是还未曾突破防线。</w:t>
      </w:r>
    </w:p>
    <w:p>
      <w:r>
        <w:t>嗳哟！正是怪事常常有，我小穴眼碰到的特别多，这只手怎会到我的裤裆里来呢？</w:t>
      </w:r>
    </w:p>
    <w:p>
      <w:r>
        <w:t>啊！不要是小偷吧？那时我记得爸爸时常讲，什麽汽车站火车站戏院等大众场所，常有小偷出现活</w:t>
      </w:r>
    </w:p>
    <w:p>
      <w:r>
        <w:t>动呢。</w:t>
      </w:r>
    </w:p>
    <w:p>
      <w:r>
        <w:t>那麽，定是小偷了！不对！小偷不会想偷我的小穴，偷这个有什麽用场，难道有人会买这东西，况</w:t>
      </w:r>
    </w:p>
    <w:p>
      <w:r>
        <w:t>且生在我身上，说什麽也偷不走呀！</w:t>
      </w:r>
    </w:p>
    <w:p>
      <w:r>
        <w:t>咦！怎麽我的下身有点凉快呢？难道冷气装在椅子下面不成，不会吧！当初为什麽不凉，而现在却</w:t>
      </w:r>
    </w:p>
    <w:p>
      <w:r>
        <w:t>凉了，这个判断又要错误了。</w:t>
      </w:r>
    </w:p>
    <w:p>
      <w:r>
        <w:t>啊！我的妈呀！小偷在偷我的叁角裤了，真讨厌，一条叁角裤能值几个钱，也换不了两个馒头，何</w:t>
      </w:r>
    </w:p>
    <w:p>
      <w:r>
        <w:t>况又是旧的，唉！由他去吧！反正我外面穿了裙子，不见得会光着屁股回家。</w:t>
      </w:r>
    </w:p>
    <w:p>
      <w:r>
        <w:t>「你看的到吗？」</w:t>
      </w:r>
    </w:p>
    <w:p>
      <w:r>
        <w:t>王伯伯一声轻叫，把我从思海中拉回现实！</w:t>
      </w:r>
    </w:p>
    <w:p>
      <w:r>
        <w:t>「哦！我的坐位太低，不大看得到。」</w:t>
      </w:r>
    </w:p>
    <w:p>
      <w:r>
        <w:t>我想今天坐在硬椅子上，坐久了屁股会痛，所以我继续说：「王伯伯，在你的膝盖上坐好不好？」</w:t>
      </w:r>
    </w:p>
    <w:p>
      <w:r>
        <w:t>「好！好！我来抱你过来好了。」</w:t>
      </w:r>
    </w:p>
    <w:p>
      <w:r>
        <w:t>王伯伯将我双手一抱，放在他的膝盖上，又把我後面的裙子往上一撩。</w:t>
      </w:r>
    </w:p>
    <w:p>
      <w:r>
        <w:t>嘿！我光了屁股坐在他的腿上了。</w:t>
      </w:r>
    </w:p>
    <w:p>
      <w:r>
        <w:t>王伯伯穿的是西装裤，大概忘了把钮扣扣上，那根肉棍儿顶住我的屁股板上，又痒又热，怪难受的。</w:t>
      </w:r>
    </w:p>
    <w:p>
      <w:r>
        <w:t>我想，这又不是铁棍，我才不怕呢！何况我的小屁眼很紧，你若想戮进，那是徒劳无功呀！</w:t>
      </w:r>
    </w:p>
    <w:p>
      <w:r>
        <w:t>但是，我觉得王伯伯的肉棍儿在变，好像慢慢地由软转硬了，加上一股热辣辣要命的温度，不断地</w:t>
      </w:r>
    </w:p>
    <w:p>
      <w:r>
        <w:t>在上升，倒使我有点怕了起来。</w:t>
      </w:r>
    </w:p>
    <w:p>
      <w:r>
        <w:t>「你坐的吃力吗？你可以往前仰一点，搭到前面的椅背上，大概可以舒服一点。」</w:t>
      </w:r>
    </w:p>
    <w:p>
      <w:r>
        <w:t>王伯伯在我耳边轻轻的说着。</w:t>
      </w:r>
    </w:p>
    <w:p>
      <w:r>
        <w:t>我把两只小手，往前一撑，一搭，腰肢儿一欠，小穴眼往後一掏……</w:t>
      </w:r>
    </w:p>
    <w:p>
      <w:r>
        <w:t>哟！王伯伯那根肉棍儿顺势往前一滑，得啦！竟顶入我的小穴眼里了。</w:t>
      </w:r>
    </w:p>
    <w:p>
      <w:r>
        <w:t>王伯伯两手往我小腰边一抱，我的整个身体往上一提，再往下慢慢一压，「噗滋」</w:t>
      </w:r>
    </w:p>
    <w:p>
      <w:r>
        <w:t>一声，又进去了一半，我觉得小穴眼一热，又麻又痒，胀得紧紧的，好过极了。</w:t>
      </w:r>
    </w:p>
    <w:p>
      <w:r>
        <w:t>看样子，王伯伯进展的很缓慢，大概他怕我会痛，其实我这个小穴眼早经何伯伯经年累月的敲戮，</w:t>
      </w:r>
    </w:p>
    <w:p>
      <w:r>
        <w:t>已畅通无阻了，这份情由，王伯伯那能够想到呢？</w:t>
      </w:r>
    </w:p>
    <w:p>
      <w:r>
        <w:t>「啊！痛！不！好像还有点痒……」</w:t>
      </w:r>
    </w:p>
    <w:p>
      <w:r>
        <w:t>「别讲话！别人听了难听死啦！」</w:t>
      </w:r>
    </w:p>
    <w:p>
      <w:r>
        <w:t>啊！对！在这大庭广众的确不能大声呼喊，给别人听到还成话吗？我想。</w:t>
      </w:r>
    </w:p>
    <w:p>
      <w:r>
        <w:t>但是这样痒痒的，真有点忍不住了！</w:t>
      </w:r>
    </w:p>
    <w:p>
      <w:r>
        <w:t>哎哟！这个热辣辣的肉棍儿饱满的塞在我的小穴眼里，假如不给它活动一下，恐怕到了电影散场也</w:t>
      </w:r>
    </w:p>
    <w:p>
      <w:r>
        <w:t>不见得会软瘫吧。</w:t>
      </w:r>
    </w:p>
    <w:p>
      <w:r>
        <w:t>假如此种入穴工作，要王伯伯来进行从下戮上的话，不但用不上劲，恐怕会要他的老命了，看样子</w:t>
      </w:r>
    </w:p>
    <w:p>
      <w:r>
        <w:t>只有我来完成这工作吧。</w:t>
      </w:r>
    </w:p>
    <w:p>
      <w:r>
        <w:t>我把两腿一夹，小屁股往上一提，「噗滋」一声，嘿！抽出来了一半，再往下一送，「滋噗」一声，</w:t>
      </w:r>
    </w:p>
    <w:p>
      <w:r>
        <w:t>嘿！又滑进去了。</w:t>
      </w:r>
    </w:p>
    <w:p>
      <w:r>
        <w:t>连续不断，上下抽送，又痒又麻又酸，又痛，嗯！快乐煞人！</w:t>
      </w:r>
    </w:p>
    <w:p>
      <w:r>
        <w:t>王伯伯把我一抱，用劲往下一插；哎哟！好痛！顶到了，插没了，穴眼里一胀；痛快的好像要升天</w:t>
      </w:r>
    </w:p>
    <w:p>
      <w:r>
        <w:t>了。</w:t>
      </w:r>
    </w:p>
    <w:p>
      <w:r>
        <w:t>「啊！痛快！红红！舒服吗？王伯伯快要射了，你不要再动，随它插没，嗯！</w:t>
      </w:r>
    </w:p>
    <w:p>
      <w:r>
        <w:t>插的紧紧的，啊！红红！你的穴眼真小，四面挤的好紧，啊！好极了，你痛快吗？</w:t>
      </w:r>
    </w:p>
    <w:p>
      <w:r>
        <w:t>啊！我支撑不住了，射！射！啊……」</w:t>
      </w:r>
    </w:p>
    <w:p>
      <w:r>
        <w:t>我觉得小穴眼里一股热滋滋的向我穴心乱射：「啊！王伯伯，凤凤好过极了，啊！</w:t>
      </w:r>
    </w:p>
    <w:p>
      <w:r>
        <w:t>痒死了，啊！哎哟！痛！不！不！光痒……」</w:t>
      </w:r>
    </w:p>
    <w:p>
      <w:r>
        <w:t>淫声亵语，声调低沉，除了我和王伯伯之外，恐怕谁也听不到，因为实在是太轻声了。</w:t>
      </w:r>
    </w:p>
    <w:p>
      <w:r>
        <w:t>蓦然，眼前灯光一亮，电影散场了，我们这一玩，把一场电影误了，我瞬刻跳下王伯伯的大腿，站</w:t>
      </w:r>
    </w:p>
    <w:p>
      <w:r>
        <w:t>了起来又把身子往前一站，正好使王伯伯有时间扣裤子，我用心良苦，只因这时人们已离座，若少有蹉</w:t>
      </w:r>
    </w:p>
    <w:p>
      <w:r>
        <w:t>跎，还了得吗？</w:t>
      </w:r>
    </w:p>
    <w:p>
      <w:r>
        <w:t>连挤带推，出了电影院，清风微拂，裙角飘扬，但觉下身一凉，措手一按，才不致裸露下身，已使</w:t>
      </w:r>
    </w:p>
    <w:p>
      <w:r>
        <w:t>我心惊肉跳！因我里面已无设防呀！在大街上，行人如织，若一不小心，来个全部亮相，真是羞死人。</w:t>
      </w:r>
    </w:p>
    <w:p>
      <w:r>
        <w:t>我即低声向王伯伯说：「王伯伯，我的叁角裤呢？」</w:t>
      </w:r>
    </w:p>
    <w:p>
      <w:r>
        <w:t>「啊！该死！我在电灯亮了之後，心中一惊，木然良久，不要算了，我马上给你到百货店买一条好</w:t>
      </w:r>
    </w:p>
    <w:p>
      <w:r>
        <w:t>吗？」</w:t>
      </w:r>
    </w:p>
    <w:p>
      <w:r>
        <w:t>「算啦！我家里反正很多，况且我是和阿姨睡，阿姨也不管我的屁事，我看可以不必了。」</w:t>
      </w:r>
    </w:p>
    <w:p>
      <w:r>
        <w:t>「嗯！好！那麽现在我们到哪里去玩呢？」</w:t>
      </w:r>
    </w:p>
    <w:p>
      <w:r>
        <w:t>我想大街上人声吵杂，灯光刺眼，浊气太重，加之炎夏迫人，还是往公园一游，不但空气新鲜，且</w:t>
      </w:r>
    </w:p>
    <w:p>
      <w:r>
        <w:t>闹中取静，才可一解暑热，凉爽心身，所以我说：「王伯伯，我们到公园休息一下好不？」</w:t>
      </w:r>
    </w:p>
    <w:p>
      <w:r>
        <w:t>「好是好，不过时间太久了，你妈妈会骂你吗？」</w:t>
      </w:r>
    </w:p>
    <w:p>
      <w:r>
        <w:t>「不啦！爸妈他们早已睡了，我是和阿姨睡在後门边的厢房里，我只要轻轻敲後门，那不就行了？」</w:t>
      </w:r>
    </w:p>
    <w:p>
      <w:r>
        <w:t>「好！那麽我们有很多的时间玩乐了。」</w:t>
      </w:r>
    </w:p>
    <w:p>
      <w:r>
        <w:t>「嗯！」</w:t>
      </w:r>
    </w:p>
    <w:p>
      <w:r>
        <w:t>月影蒙胧，树影婆娑，一条长长的冬青树林，被人工修剪的倒很整齐，中间月门一扇，红柱绿瓦，</w:t>
      </w:r>
    </w:p>
    <w:p>
      <w:r>
        <w:t>古色古香。</w:t>
      </w:r>
    </w:p>
    <w:p>
      <w:r>
        <w:t>上面写着中央公园四字，入门行不数步，小溪横隔，拱形小桥，跨溪而，此时已晚上十点左右，游</w:t>
      </w:r>
    </w:p>
    <w:p>
      <w:r>
        <w:t>人如织，往来於溪草花丛间，或立或卧，偶有叁两情侣，偎坐於绿荫深处，若隐若现，偶偶私语，但闻</w:t>
      </w:r>
    </w:p>
    <w:p>
      <w:r>
        <w:t>其声，不辨其语。</w:t>
      </w:r>
    </w:p>
    <w:p>
      <w:r>
        <w:t>我与王伯伯携手渡去，不知不觉，已进入树林的深处，月色虽好，但被树叶所障，渗透困难，所以</w:t>
      </w:r>
    </w:p>
    <w:p>
      <w:r>
        <w:t>树下一片漆黑，我紧依王伯伯，藉以保护。</w:t>
      </w:r>
    </w:p>
    <w:p>
      <w:r>
        <w:t>少顷，行至一盘根大树的下面，树根围绕如碟，凸出地面，真像小小舞台，此处已临公园边缘，且</w:t>
      </w:r>
    </w:p>
    <w:p>
      <w:r>
        <w:t>光线暗淡，视物模糊，游人绝迹。</w:t>
      </w:r>
    </w:p>
    <w:p>
      <w:r>
        <w:t>「我们在这里休息一下好吗？」</w:t>
      </w:r>
    </w:p>
    <w:p>
      <w:r>
        <w:t>王伯伯弯腰低头对我说：「好！这里倒很清静，真可好好休息。」</w:t>
      </w:r>
    </w:p>
    <w:p>
      <w:r>
        <w:t>「嗯！」</w:t>
      </w:r>
    </w:p>
    <w:p>
      <w:r>
        <w:t>王伯伯答应一声，可没回答什麽，看样子大概没意见吧！</w:t>
      </w:r>
    </w:p>
    <w:p>
      <w:r>
        <w:t>我摸索着爬上那个树根子上，王伯伯也在我对面坐定。</w:t>
      </w:r>
    </w:p>
    <w:p>
      <w:r>
        <w:t>我说：「坐在树根上好痛！」</w:t>
      </w:r>
    </w:p>
    <w:p>
      <w:r>
        <w:t>「嗯！那麽你坐在我腿上好啦！」</w:t>
      </w:r>
    </w:p>
    <w:p>
      <w:r>
        <w:t>我可没回答什麽，下面跟着有什麽动作，我想不要我说，连读者你也猜到了。</w:t>
      </w:r>
    </w:p>
    <w:p>
      <w:r>
        <w:t>不过推测不免意见分歧，所以还是由我来说吧！</w:t>
      </w:r>
    </w:p>
    <w:p>
      <w:r>
        <w:t>王伯伯好像是个入定的老和尚，闭上了眼睛，但有所不同的是，一只手在摸我的脸蛋，一只手在解</w:t>
      </w:r>
    </w:p>
    <w:p>
      <w:r>
        <w:t>自己的裤带子。</w:t>
      </w:r>
    </w:p>
    <w:p>
      <w:r>
        <w:t>真要命，看他那副猴急相，真连口水都要流出来了，现在虽然是夏天，难道想得连裤子都不穿了。</w:t>
      </w:r>
    </w:p>
    <w:p>
      <w:r>
        <w:t>脱下了裤子，拉住了我的小手，往他那热辣辣硬梆梆的鸡巴上按，我觉得小手上油滑滑的，忽觉一</w:t>
      </w:r>
    </w:p>
    <w:p>
      <w:r>
        <w:t>惊，全身毛发为耸，心神恍惚，小穴眼一热，淫水渗然外流，沿腿缝而流落树根上，浸湿一堆，荡漾春</w:t>
      </w:r>
    </w:p>
    <w:p>
      <w:r>
        <w:t>心，无以复加。</w:t>
      </w:r>
    </w:p>
    <w:p>
      <w:r>
        <w:t>王伯伯双手在我腋下一叉，往上往前一提，我也自动将双脚往左右一分一翘，嘿！</w:t>
      </w:r>
    </w:p>
    <w:p>
      <w:r>
        <w:t>又坐上了王伯伯的腿上了，但这次是面对面坐着，所以更加的增添了不少的情趣呢！</w:t>
      </w:r>
    </w:p>
    <w:p>
      <w:r>
        <w:t>「啐」的一声，王伯伯低下头在我的额头上吻了一下。喔！看样子是一种先遣的动作吧！</w:t>
      </w:r>
    </w:p>
    <w:p>
      <w:r>
        <w:t>你瞧！王伯伯好像要把我吃掉似的，他那生满胡子的嘴在我的腮边，发根眉角，唇边，颈项，肩头</w:t>
      </w:r>
    </w:p>
    <w:p>
      <w:r>
        <w:t>……等来回漫游，怪痒痒地，难过死啦！</w:t>
      </w:r>
    </w:p>
    <w:p>
      <w:r>
        <w:t>哼！他的两只手可也没闲着，左手由肩上落在我的腰旁，右手解开我前襟钮扣；但觉心口一凉，前</w:t>
      </w:r>
    </w:p>
    <w:p>
      <w:r>
        <w:t>胸毕露。</w:t>
      </w:r>
    </w:p>
    <w:p>
      <w:r>
        <w:t>王伯伯真缺德，我这个平坦的胸部有什麽好看的呢？又没奶子，两粒小的像绿豆的奶头，贴肉凸起，</w:t>
      </w:r>
    </w:p>
    <w:p>
      <w:r>
        <w:t>既不能摸，又不能搓，更不能吃，何苦来哉呢？</w:t>
      </w:r>
    </w:p>
    <w:p>
      <w:r>
        <w:t>转眼上望，王伯伯好像偷食的饿猫，口水吊在嘴角上，眼珠儿四处乱转，得啦！今天我真的会给他</w:t>
      </w:r>
    </w:p>
    <w:p>
      <w:r>
        <w:t>吃掉。</w:t>
      </w:r>
    </w:p>
    <w:p>
      <w:r>
        <w:t>哟！怎麽胸口热辣辣的，什麽啧啧在响，啊！原来王伯伯饥不择食，我这粒小绿豆竟吮得津津有味。</w:t>
      </w:r>
    </w:p>
    <w:p>
      <w:r>
        <w:t>但我可在活受罪了，胸口奇痒难忍、混身燥热，小穴眼里水如泉涌，敢情是受不住了。</w:t>
      </w:r>
    </w:p>
    <w:p>
      <w:r>
        <w:t>王伯伯看到我面泛桃红，全身颤抖，想来大约春情已被撩发，右手顺势而下，把我短裙一撩，熟练</w:t>
      </w:r>
    </w:p>
    <w:p>
      <w:r>
        <w:t>的将其中指插入穴中，我忽觉一股酸麻煞人：「啊！扣重一点，嗯！深一点，用劲再插进去一点，啊！</w:t>
      </w:r>
    </w:p>
    <w:p>
      <w:r>
        <w:t>差不多！往上扣！啊！痒啊！我的妈呀！痒煞啦！」</w:t>
      </w:r>
    </w:p>
    <w:p>
      <w:r>
        <w:t>我这淫声秽语，再加上「噗滋噗滋」的手指扣弄的淫水声，以及王伯伯的口水外溢声……四野的虫</w:t>
      </w:r>
    </w:p>
    <w:p>
      <w:r>
        <w:t>声等等，形成了贝多芬的交响乐，如同天籁。</w:t>
      </w:r>
    </w:p>
    <w:p>
      <w:r>
        <w:t>少顷略停，「咻」的一声手指已出，接着「叭滋」一声，王伯伯的那根又大又硬又滑、炙手可热的</w:t>
      </w:r>
    </w:p>
    <w:p>
      <w:r>
        <w:t>肉棍儿竟乘虚而入，但觉小穴眼内满满的又痛又胀，又痒又麻。</w:t>
      </w:r>
    </w:p>
    <w:p>
      <w:r>
        <w:t>我！啊！真想升天了。</w:t>
      </w:r>
    </w:p>
    <w:p>
      <w:r>
        <w:t>我把小手往王伯伯的肩头一搭，脚尖微点，臀部往上一抬，「咕」的一声，又把他抽出，再往下一</w:t>
      </w:r>
    </w:p>
    <w:p>
      <w:r>
        <w:t>坐，「滋」的一声又齐根而入。</w:t>
      </w:r>
    </w:p>
    <w:p>
      <w:r>
        <w:t>「咕滋！噗滋！噗滋！咕滋！」</w:t>
      </w:r>
    </w:p>
    <w:p>
      <w:r>
        <w:t>「啊！好过极了，啊！痒死了，嗯！顶到了，啊！麻，痒，啊！酸痛！不！</w:t>
      </w:r>
    </w:p>
    <w:p>
      <w:r>
        <w:t>光痒不痛！啊！痒！噗滋！咕滋！……」</w:t>
      </w:r>
    </w:p>
    <w:p>
      <w:r>
        <w:t>淫水顺着肉棍儿四周，涔涔而流，这种露天牌九，到也别具风味。</w:t>
      </w:r>
    </w:p>
    <w:p>
      <w:r>
        <w:t>「啊！……凤凤！你，不要动！我忍不住了，啊！我要射了……啊……射了！</w:t>
      </w:r>
    </w:p>
    <w:p>
      <w:r>
        <w:t>痛快死了！」</w:t>
      </w:r>
    </w:p>
    <w:p>
      <w:r>
        <w:t>小穴眼一阵滚烫，其热如火，酸麻的难以言喻，全身一颤，小穴心阵阵收缩，我倒在王伯伯的怀抱</w:t>
      </w:r>
    </w:p>
    <w:p>
      <w:r>
        <w:t>里，很久，很久，睡着了。後来怎样呢？我可全不知道了。</w:t>
      </w:r>
    </w:p>
    <w:p>
      <w:r>
        <w:t>凤凤的回忆（叁）</w:t>
      </w:r>
    </w:p>
    <w:p>
      <w:r>
        <w:t>「红红！怎麽还不起床呢？光着屁股睡觉，也不怕羞！」</w:t>
      </w:r>
    </w:p>
    <w:p>
      <w:r>
        <w:t>我在蒙胧中睁眼一看，窗外的太阳已晒进屋里，看壁上挂钟长短相交於一线，啊！</w:t>
      </w:r>
    </w:p>
    <w:p>
      <w:r>
        <w:t>十二点钟了，想想今天反正是礼拜天，不上学，多睡一会儿，有什麽关系，小手往下一摸，裤子呢。</w:t>
      </w:r>
    </w:p>
    <w:p>
      <w:r>
        <w:t>啊！昨晚忘在电影院中。</w:t>
      </w:r>
    </w:p>
    <w:p>
      <w:r>
        <w:t>阿姨并没有追究，房里也没人，我就一骨碌起来，在箱内一翻，拿了一条叁角裤往下身一套，穿好</w:t>
      </w:r>
    </w:p>
    <w:p>
      <w:r>
        <w:t>上衣，蹑足往厨房里走，胡乱吃了点剩饭残菜，塞饱了小肚子；正欲往外走，忽闻细碎人声，急速驻足</w:t>
      </w:r>
    </w:p>
    <w:p>
      <w:r>
        <w:t>静听：「啊！不要这样，凤凤起来了，给她看到不好的，你再这样下次就不来了……」</w:t>
      </w:r>
    </w:p>
    <w:p>
      <w:r>
        <w:t>奇怪，这是阿姨的声音，怎麽她跟谁在讲话呢？</w:t>
      </w:r>
    </w:p>
    <w:p>
      <w:r>
        <w:t>我蹑手蹑脚至外室门缝一看，啊！王伯伯，他怎麽将阿姨抱住啦！我看阿姨好像在挣扎，但我看是</w:t>
      </w:r>
    </w:p>
    <w:p>
      <w:r>
        <w:t>毫无办法，王伯伯不是仍抱的紧紧的，啊！他在舐阿姨的口红，口红怎麽好吃呢？</w:t>
      </w:r>
    </w:p>
    <w:p>
      <w:r>
        <w:t>哟！王伯伯的那只手，已经插进阿姨的旗袍叉里了，啊！阿姨好像混身在抖，不！</w:t>
      </w:r>
    </w:p>
    <w:p>
      <w:r>
        <w:t>在抽搐，那是怎麽一回事，唉！爸妈姊弟他们都到那儿去了呢？</w:t>
      </w:r>
    </w:p>
    <w:p>
      <w:r>
        <w:t>「凤凤的阿姨！」王伯伯在说：「他们都去看戏，差不多两个钟头才会回来，有什麽关系，来吧！</w:t>
      </w:r>
    </w:p>
    <w:p>
      <w:r>
        <w:t>沙发上来一下好了。」</w:t>
      </w:r>
    </w:p>
    <w:p>
      <w:r>
        <w:t>「死鬼！大白天的，给别人看到，羞死人啦！何况凤凤已经起来了，给小鬼看到，叫我这个阿姨还</w:t>
      </w:r>
    </w:p>
    <w:p>
      <w:r>
        <w:t>好做人吗？」</w:t>
      </w:r>
    </w:p>
    <w:p>
      <w:r>
        <w:t>「哈！没关系，凤凤不会讲的，她很聪明，等会儿我给她几块钱买糖吃，不就好了吗？」</w:t>
      </w:r>
    </w:p>
    <w:p>
      <w:r>
        <w:t>「嗯！我想终究不妥当吧！」</w:t>
      </w:r>
    </w:p>
    <w:p>
      <w:r>
        <w:t>「来，别再拖延啦！昨天晚上我们来了这麽两下子，我实在还不大痛快，你自己动手吧！」</w:t>
      </w:r>
    </w:p>
    <w:p>
      <w:r>
        <w:t>「唉！真是前世的冤家，好！但是要快一点，我只要将旗袍一撩，脱下叁角裤，你只要解开西装裤</w:t>
      </w:r>
    </w:p>
    <w:p>
      <w:r>
        <w:t>钮扣，这样印证印证算啦！」</w:t>
      </w:r>
    </w:p>
    <w:p>
      <w:r>
        <w:t>「好！」王伯伯倒是满口答应了。</w:t>
      </w:r>
    </w:p>
    <w:p>
      <w:r>
        <w:t>哼！我想，看你们在大白天还要来一个印证印证，昨天晚上我睡着了，想不到你们两个狗男女，竟</w:t>
      </w:r>
    </w:p>
    <w:p>
      <w:r>
        <w:t>在我旁边搞鬼，我都不知道，今天可要你们出丑现眼了。</w:t>
      </w:r>
    </w:p>
    <w:p>
      <w:r>
        <w:t>我小眼珠一转，机灵一忖，啊！有了……</w:t>
      </w:r>
    </w:p>
    <w:p>
      <w:r>
        <w:t>我蹑足往里横跨两步，双足微点，拿下了挂在墙上的玩具水枪，慢步至水边，朝里补滋补滋灌满了</w:t>
      </w:r>
    </w:p>
    <w:p>
      <w:r>
        <w:t>一筒水，往右边侧门一转，轻步来至厢房门边，正好门是开的，门外对着他们印证的地方，我露出半面</w:t>
      </w:r>
    </w:p>
    <w:p>
      <w:r>
        <w:t>脸一瞧！嘿！</w:t>
      </w:r>
    </w:p>
    <w:p>
      <w:r>
        <w:t>这时王伯伯的头已埋入了阿姨的颈项之中，面部被阿姨披散的头发遮掩着，看不到他的表情，阿姨</w:t>
      </w:r>
    </w:p>
    <w:p>
      <w:r>
        <w:t>呢？</w:t>
      </w:r>
    </w:p>
    <w:p>
      <w:r>
        <w:t>她下半身紧靠着沙发椅的扶手边，半个白嫩屁股显露於上，一劲的摆着，或上或下，煞是好看，旗</w:t>
      </w:r>
    </w:p>
    <w:p>
      <w:r>
        <w:t>袍已齐腰卷起。</w:t>
      </w:r>
    </w:p>
    <w:p>
      <w:r>
        <w:t>嘿！怎麽连裤子也脱去了？在侧面观察王伯伯，上身西装领结依旧，但下身西裤已脱到脚背上叠成</w:t>
      </w:r>
    </w:p>
    <w:p>
      <w:r>
        <w:t>一堆，腿上动作，难以看清，经过一番观察所得，其印证方式不过尔尔呀！</w:t>
      </w:r>
    </w:p>
    <w:p>
      <w:r>
        <w:t>在此良机转眼即逝之际，我左手拿起竹筒右手将副一送，「吱」的一声，一缕清水快速地喷射在我</w:t>
      </w:r>
    </w:p>
    <w:p>
      <w:r>
        <w:t>阿姨的屁股上，但闻「哎哟！」一声尖叫，阿姨身子往前一俯，屁股往後一翘，「噗滋」一声抽出了王</w:t>
      </w:r>
    </w:p>
    <w:p>
      <w:r>
        <w:t>伯伯湿淋淋的大鸡巴，两手捂住屁股，叁脚两步往厢房里跑，瞬刻无踪。</w:t>
      </w:r>
    </w:p>
    <w:p>
      <w:r>
        <w:t>事起仓促，王伯伯初时留在当地，手捏湿淋淋的鸡巴，无所适从继想祸事临头，一时也想不出为何</w:t>
      </w:r>
    </w:p>
    <w:p>
      <w:r>
        <w:t>事，反正事态严重，只好脚底抹油，提步就跑，竟忘了拉上西裤，一起步就踉跄跌倒，四肢着地，臀部</w:t>
      </w:r>
    </w:p>
    <w:p>
      <w:r>
        <w:t>高耸，来了个狗吃屎，可跌的不轻，看他好久才爬起来，拉上西裤，呆立当地，看他还是丈二金刚摸不</w:t>
      </w:r>
    </w:p>
    <w:p>
      <w:r>
        <w:t>着脑袋，如堕入五里迷雾之中。</w:t>
      </w:r>
    </w:p>
    <w:p>
      <w:r>
        <w:t>蓦然！一拍脑袋脱口叫道：「啊！一定是小鬼凤凤搞鬼。」</w:t>
      </w:r>
    </w:p>
    <w:p>
      <w:r>
        <w:t>说罢即往後厢房走去；我蹑足跟随在他的後面，静观其变。</w:t>
      </w:r>
    </w:p>
    <w:p>
      <w:r>
        <w:t>他一进门，就见阿姨伏床痛哭，光露着白嫩屁股，哭的异常伤心，王伯伯慢步移前，内心好像在想</w:t>
      </w:r>
    </w:p>
    <w:p>
      <w:r>
        <w:t>如何是好。</w:t>
      </w:r>
    </w:p>
    <w:p>
      <w:r>
        <w:t>安慰吧！但不知从何开口，看他痴立床沿，手足无措，对着阿姨湿淋淋的屁股独自出神，看他弯腰</w:t>
      </w:r>
    </w:p>
    <w:p>
      <w:r>
        <w:t>用手一摸，仰头想了半天，自言自语道：「不粘不腻，原来是水。」</w:t>
      </w:r>
    </w:p>
    <w:p>
      <w:r>
        <w:t>转身正好看到了我。</w:t>
      </w:r>
    </w:p>
    <w:p>
      <w:r>
        <w:t>「凤凤！你怎麽这样捣蛋。」</w:t>
      </w:r>
    </w:p>
    <w:p>
      <w:r>
        <w:t>我即回身就跑躲在前厢房，委实有点不敢出头，但我内心不是怕，而是羞也是歉，心想人家在印证</w:t>
      </w:r>
    </w:p>
    <w:p>
      <w:r>
        <w:t>你也偷看，不但偷看，还要捣蛋，也点过意不去。</w:t>
      </w:r>
    </w:p>
    <w:p>
      <w:r>
        <w:t>各位！你们想必也为凤凤担忧吧？</w:t>
      </w:r>
    </w:p>
    <w:p>
      <w:r>
        <w:t>不！事态发展并没有你们想像中的严重，而在嘻笑声中一团和气了。</w:t>
      </w:r>
    </w:p>
    <w:p>
      <w:r>
        <w:t>我看王伯伯手提叁角裤，代阿姨穿上，阿姨呢？</w:t>
      </w:r>
    </w:p>
    <w:p>
      <w:r>
        <w:t>竟抱了我亲嘴，嘴里虽然在骂：「刁丫头！死丫头！假意吓唬人」，下面却补充了一句：「以後可</w:t>
      </w:r>
    </w:p>
    <w:p>
      <w:r>
        <w:t>不能对人乱讲哟！」</w:t>
      </w:r>
    </w:p>
    <w:p>
      <w:r>
        <w:t>「嗯！我说什麽也不会对人家讲的。」</w:t>
      </w:r>
    </w:p>
    <w:p>
      <w:r>
        <w:t>「对！凤凤很听话，阿姨买糖给你吃。」</w:t>
      </w:r>
    </w:p>
    <w:p>
      <w:r>
        <w:t>我想阿姨还当我是小孩子，我早已是小妇人啦！不过有糖吃倒也欢喜，光想可没说出口。</w:t>
      </w:r>
    </w:p>
    <w:p>
      <w:r>
        <w:t>王伯伯站在床边，一只手还在摸阿姨的屁股，阿姨把臀部一扭，说道：「得啦！对着小辈面前，摸</w:t>
      </w:r>
    </w:p>
    <w:p>
      <w:r>
        <w:t>手摸脚，你还要脸吗？」</w:t>
      </w:r>
    </w:p>
    <w:p>
      <w:r>
        <w:t>王伯伯的忍耐功夫相当到家，老脸皮厚的挨骂，竟连哼都没有哼一声，看样子敢情甘愿称臣了。</w:t>
      </w:r>
    </w:p>
    <w:p>
      <w:r>
        <w:t>我想他昨夜与我印证两次（不妨也称之为印证）回来偷偷摸摸又和阿姨弄了两次；今天呢！大白天</w:t>
      </w:r>
    </w:p>
    <w:p>
      <w:r>
        <w:t>又和阿姨印证一次，像他如此老苍头，竟有这般雄劲，实可傲视天地之间了。</w:t>
      </w:r>
    </w:p>
    <w:p>
      <w:r>
        <w:t>「物之为欲，虽圣贤亦不得免。」</w:t>
      </w:r>
    </w:p>
    <w:p>
      <w:r>
        <w:t>王伯伯一生唯戮穴是问，日常为穴事而奔波，如一旦脱离了女人，恐怕马上就会完蛋。</w:t>
      </w:r>
    </w:p>
    <w:p>
      <w:r>
        <w:t>这样在我脑子里研究了半天，定神一看；咦！他和阿姨什麽时候离开房间的，我却茫然不知……</w:t>
      </w:r>
    </w:p>
    <w:p>
      <w:r>
        <w:t>我连想带走的也离开了後厢房，来到了厨房门口，嘿！一眼便瞧见王伯伯在咬阿姨的耳朵！</w:t>
      </w:r>
    </w:p>
    <w:p>
      <w:r>
        <w:t>我想王伯伯的馋嘴相，连阿姨的耳朵都要啃，有什麽好啃？冷冰冰的……</w:t>
      </w:r>
    </w:p>
    <w:p>
      <w:r>
        <w:t>咦！阿姨的手怎麽在摸他裤裆里面的东西？王伯伯眯样的眼睛，嘴角还流着口水呢……</w:t>
      </w:r>
    </w:p>
    <w:p>
      <w:r>
        <w:t>阿姨抬头见到我，觉得很不好意思地把伸入王伯伯裤裆里面的手缩回，故意在他的裤上打灰，嘴里</w:t>
      </w:r>
    </w:p>
    <w:p>
      <w:r>
        <w:t>还在说：「你看！谁让你到厨房里来裤子都弄脏了。」</w:t>
      </w:r>
    </w:p>
    <w:p>
      <w:r>
        <w:t>这种骗人的做作，我差不多要笑出来了！</w:t>
      </w:r>
    </w:p>
    <w:p>
      <w:r>
        <w:t>我却也装作不知道的问阿姨说：「阿姨！我们下午吃什麽点心。」</w:t>
      </w:r>
    </w:p>
    <w:p>
      <w:r>
        <w:t>阿姨只点头不吭气，嘴朝王伯伯一嘟，大概示意叫我向他说。</w:t>
      </w:r>
    </w:p>
    <w:p>
      <w:r>
        <w:t>我就不领情，把小嘴一嘟，表示反对，然後开口对阿姨说：「不！我要阿姨请我吃，刚才不是说请</w:t>
      </w:r>
    </w:p>
    <w:p>
      <w:r>
        <w:t>我吃糖的吗？」</w:t>
      </w:r>
    </w:p>
    <w:p>
      <w:r>
        <w:t>「刁钻鬼，好！阿姨请你吃糖。」</w:t>
      </w:r>
    </w:p>
    <w:p>
      <w:r>
        <w:t>边说边一只手在旗袍里面乱摸半天才摸出来一块钱，顺手交给我：「喂！精灵鬼拿去，阿姨今天正</w:t>
      </w:r>
    </w:p>
    <w:p>
      <w:r>
        <w:t>好没有钱，本来嘛！也得给你个十块八块的，将来姨父寄钱回来再多给你好啦！」</w:t>
      </w:r>
    </w:p>
    <w:p>
      <w:r>
        <w:t>我想可怜的姨父，他做梦也没想到，自己的老婆给人家横戮竖戮的，假如阿姨的穴眼用旧用破了，</w:t>
      </w:r>
    </w:p>
    <w:p>
      <w:r>
        <w:t>那姨父戮起来还有味道吗？</w:t>
      </w:r>
    </w:p>
    <w:p>
      <w:r>
        <w:t>可怜的姨父，自己没福受用，想他一年之中，只能享受叁、五天，虽说为了生活，但也得想想，像</w:t>
      </w:r>
    </w:p>
    <w:p>
      <w:r>
        <w:t>阿姨才二十出头，夜夜空宵，穴眼在痒，心里在想，加上王伯伯的挑逗，乾柴烈火，孤男寡女，一拍即</w:t>
      </w:r>
    </w:p>
    <w:p>
      <w:r>
        <w:t>合，王八乎！不！姨父乎！</w:t>
      </w:r>
    </w:p>
    <w:p>
      <w:r>
        <w:t>你虽不杀伯仁，伯仁实为你而死呀！</w:t>
      </w:r>
    </w:p>
    <w:p>
      <w:r>
        <w:t>忽然我手被人一拉，思潮顿消，原来王伯伯在拉我的小手：「凤凤，吃汤圆去！」</w:t>
      </w:r>
    </w:p>
    <w:p>
      <w:r>
        <w:t>反正不要我花钱，谁请我都领情。</w:t>
      </w:r>
    </w:p>
    <w:p>
      <w:r>
        <w:t>吃完汤圆，他提议坐小包车兜风，我想在白天坐车兜风似乎不合情调，但我不愿拂他的诚意，算是</w:t>
      </w:r>
    </w:p>
    <w:p>
      <w:r>
        <w:t>答应了。</w:t>
      </w:r>
    </w:p>
    <w:p>
      <w:r>
        <w:t>开车的是个叁十来岁的女人，一身牛仔劲装，叁围玲珑，到也入眼，嘴唇口红如火，搔首弄姿，荡</w:t>
      </w:r>
    </w:p>
    <w:p>
      <w:r>
        <w:t>人心肺，像这种女人做司机，煞是危险，何况色狼在侧，我必须妥为注意了。</w:t>
      </w:r>
    </w:p>
    <w:p>
      <w:r>
        <w:t>正寻思间，王伯伯已拉我进入车厢，同坐後座沙发上，到也舒适，车子在颠簸的马路上驰骋着，我</w:t>
      </w:r>
    </w:p>
    <w:p>
      <w:r>
        <w:t>被他抱得紧紧的倒也无所畏惧。</w:t>
      </w:r>
    </w:p>
    <w:p>
      <w:r>
        <w:t>王伯伯侧面揽抱，似乎甚感吃力，所以我就坐上了他的腿上，好像在电影院里的方式，背朝着他。</w:t>
      </w:r>
    </w:p>
    <w:p>
      <w:r>
        <w:t>这种自动送春的便宜货，他是怪受用的，他可不是坐怀不乱的柳下惠，他左手将我揽胸围抱，右手</w:t>
      </w:r>
    </w:p>
    <w:p>
      <w:r>
        <w:t>一撩我身後短裙，往上一反一摺，再往里面从後面拉下我的叁角裤，从大腿直往下拉。</w:t>
      </w:r>
    </w:p>
    <w:p>
      <w:r>
        <w:t>我此时被他挑逗的春心荡漾，早把前面的女司机忘的一乾二净，小脚两下一颠一勾甩出了叁角裤，</w:t>
      </w:r>
    </w:p>
    <w:p>
      <w:r>
        <w:t>同时他也好像在解裤扣、拉短裤，那根棍儿大约已经在握，我小屁股往上一抬，穴眼儿向下一迎一送；</w:t>
      </w:r>
    </w:p>
    <w:p>
      <w:r>
        <w:t>忽然在「噗滋！古轧！斯！」的声中，两人同时往前一倾，我睁眼一瞧，原来车子停下来啦！</w:t>
      </w:r>
    </w:p>
    <w:p>
      <w:r>
        <w:t>但是，这麽多的声音从何而来呢？</w:t>
      </w:r>
    </w:p>
    <w:p>
      <w:r>
        <w:t>原来「噗滋」之声是他的肉棍儿放入我的小穴眼里所发出来的声音，那麽「古轧」</w:t>
      </w:r>
    </w:p>
    <w:p>
      <w:r>
        <w:t>之声呢？乃是汽车刹车的声音，而最後那声「斯……」是汽车停住後放气的声音，反正前後各声，</w:t>
      </w:r>
    </w:p>
    <w:p>
      <w:r>
        <w:t>皆在一刹那同时进行，使我觉得糊里糊涂搞傻了。</w:t>
      </w:r>
    </w:p>
    <w:p>
      <w:r>
        <w:t>一瞥车外，已红日西沈，暮色苍茫，车子停留在一颗浓荫大树之下，显得阴沉沉地，四野景色已在</w:t>
      </w:r>
    </w:p>
    <w:p>
      <w:r>
        <w:t>局部模糊中，想必是夜之将临了。</w:t>
      </w:r>
    </w:p>
    <w:p>
      <w:r>
        <w:t>司机小姐，闷声不响，手按方向盘，好像在沉思中。</w:t>
      </w:r>
    </w:p>
    <w:p>
      <w:r>
        <w:t>王伯伯一整衣领，开口说道：「喂！现在到哪里了？」</w:t>
      </w:r>
    </w:p>
    <w:p>
      <w:r>
        <w:t>女司机欠身答道：「已离市区一百五十里地了。」</w:t>
      </w:r>
    </w:p>
    <w:p>
      <w:r>
        <w:t>王伯伯听後微觉一惊，心想，一百五十里地，最少车子已开了个把钟头，但我们竟毫无所觉，但事</w:t>
      </w:r>
    </w:p>
    <w:p>
      <w:r>
        <w:t>实如此也就算了。</w:t>
      </w:r>
    </w:p>
    <w:p>
      <w:r>
        <w:t>「在此暂时休息，再定行址。」</w:t>
      </w:r>
    </w:p>
    <w:p>
      <w:r>
        <w:t>「好！」</w:t>
      </w:r>
    </w:p>
    <w:p>
      <w:r>
        <w:t>女司机很轻松的答着说，上身半倚坐在椅背上，双手往上一伸，一欠，似乎在伸懒腰，我从反光镜</w:t>
      </w:r>
    </w:p>
    <w:p>
      <w:r>
        <w:t>中看的清楚，这种姿态，能使乳房高耸，以其引诱男性，无上妙策。</w:t>
      </w:r>
    </w:p>
    <w:p>
      <w:r>
        <w:t>王伯伯直瞪两眼，好像也在欣赏一幅杰作。此时天色愈来愈暗，对面看人，亦觉模糊不清。</w:t>
      </w:r>
    </w:p>
    <w:p>
      <w:r>
        <w:t>他好像觉得机会来临，伸手将我一抱，一撩後面短裙尽速将那根湿答答的肉棍儿，往我小穴眼里一</w:t>
      </w:r>
    </w:p>
    <w:p>
      <w:r>
        <w:t>顶。</w:t>
      </w:r>
    </w:p>
    <w:p>
      <w:r>
        <w:t>「噗滋」一声，业已全根没入，我看女司机全身一震，想必她已闻声会意，因而撩起春情，而有此</w:t>
      </w:r>
    </w:p>
    <w:p>
      <w:r>
        <w:t>一震，而她的右手也慢慢的向後抓住我搭在椅背上的小手，低声问道：「你今年几岁？」</w:t>
      </w:r>
    </w:p>
    <w:p>
      <w:r>
        <w:t>言下好像不胜惊奇般地。是妒？是怜？是惊？</w:t>
      </w:r>
    </w:p>
    <w:p>
      <w:r>
        <w:t>在我的判断，是惊奇的成份居多，因视我外表来推测，小穴眼里经不可能容纳大人们的鸡巴，而她</w:t>
      </w:r>
    </w:p>
    <w:p>
      <w:r>
        <w:t>却看到我悠然无惧，面带春潮，使她匪解，而想如此小洞，怎容下大鸡巴？岂非奇闻，故她的问题我正</w:t>
      </w:r>
    </w:p>
    <w:p>
      <w:r>
        <w:t>考虑回答。</w:t>
      </w:r>
    </w:p>
    <w:p>
      <w:r>
        <w:t>忽见王伯伯一只大手正顺我小手滑上女司机之右手上，紧紧抓住不放，身体也向前边顶边移，左手</w:t>
      </w:r>
    </w:p>
    <w:p>
      <w:r>
        <w:t>围抱我腰，蹲身前进一步，此时我已紧贴前座椅背，夹在其中，下面又硬绷绷的塞着一根鸡巴，连呼吸</w:t>
      </w:r>
    </w:p>
    <w:p>
      <w:r>
        <w:t>也感困难，心烦意乱。</w:t>
      </w:r>
    </w:p>
    <w:p>
      <w:r>
        <w:t>此时女司机想必欲火焚身，得手不放，顺势转身，跨越椅背，瞬间已在王伯伯身侧，并顺手往我下</w:t>
      </w:r>
    </w:p>
    <w:p>
      <w:r>
        <w:t>身一撩。</w:t>
      </w:r>
    </w:p>
    <w:p>
      <w:r>
        <w:t>嘿！撩个正着，她的左手大姆指和中指，往鸡巴上一夹，硬生生抽出往外一甩，并用右手将不一推，</w:t>
      </w:r>
    </w:p>
    <w:p>
      <w:r>
        <w:t>可怜的我，人小力微，已被挤落於地，唉！如此猴急相，若令金赛博士见之，亦将瞠目作舌，而一般仕</w:t>
      </w:r>
    </w:p>
    <w:p>
      <w:r>
        <w:t>女则万难预料了。</w:t>
      </w:r>
    </w:p>
    <w:p>
      <w:r>
        <w:t>这时车内灯光已亮，谅为女司机於离座时所扭亮。</w:t>
      </w:r>
    </w:p>
    <w:p>
      <w:r>
        <w:t>车内光线充足再看女司机，连叁角裤也来不及脱下，只顺手一抓，「斯」的一声，应手撕开，速将</w:t>
      </w:r>
    </w:p>
    <w:p>
      <w:r>
        <w:t>王伯伯的又大、又硬、又湿、又滑的鸡巴往其穴眼里一塞，「噗滋」之声大作，令人闻之心痒难熬。</w:t>
      </w:r>
    </w:p>
    <w:p>
      <w:r>
        <w:t>唉！小穴啊，今天你可吃瘪了，我倦曲在椅边，又烦又燥，小穴眼一抽一缩的淫水淋漓满车底。</w:t>
      </w:r>
    </w:p>
    <w:p>
      <w:r>
        <w:t>此时王伯伯已坐在车底背靠椅边，双脚并直，而她则骑坐其上，两手抱住他，臀部上下摇晃，且急</w:t>
      </w:r>
    </w:p>
    <w:p>
      <w:r>
        <w:t>又速，我想王伯伯竟被强奸，猖狂如此，不胜浩叹！</w:t>
      </w:r>
    </w:p>
    <w:p>
      <w:r>
        <w:t>咦！下面不对劲，啊！原来王伯伯知道我心中不乐，才腾出一手，将中指插入我的小穴眼里，上下</w:t>
      </w:r>
    </w:p>
    <w:p>
      <w:r>
        <w:t>扣按，聊胜於无。</w:t>
      </w:r>
    </w:p>
    <w:p>
      <w:r>
        <w:t>但远水救不得近火，望梅岂能止渴，何况我人小穴大，区区手指，岂能杀痒，反而越扣越痒，越按</w:t>
      </w:r>
    </w:p>
    <w:p>
      <w:r>
        <w:t>越酸，真叫我春心如焚。</w:t>
      </w:r>
    </w:p>
    <w:p>
      <w:r>
        <w:t>蓦地！瞧见她向上一抖、向下一压，继而由慢转快，由快转速，两手抱着王伯伯的光头，向前拉拢，</w:t>
      </w:r>
    </w:p>
    <w:p>
      <w:r>
        <w:t>口口相印，「啧啧」出声，加之下面，「噗滋、噗滋」</w:t>
      </w:r>
    </w:p>
    <w:p>
      <w:r>
        <w:t>之声，缠夹其中，不绝於耳。</w:t>
      </w:r>
    </w:p>
    <w:p>
      <w:r>
        <w:t>这面王伯伯中指扣我小穴，「咕滋、咕滋」之声外加汽车摇晃，轧轧之声，四音同弦，声如裂帛，</w:t>
      </w:r>
    </w:p>
    <w:p>
      <w:r>
        <w:t>震耳欲聋。</w:t>
      </w:r>
    </w:p>
    <w:p>
      <w:r>
        <w:t>「啊！达令……我的心肝……啊！……痒死了！啊！顶到了！啊……好酸……要了！啊……了！」</w:t>
      </w:r>
    </w:p>
    <w:p>
      <w:r>
        <w:t>眼看她已瘫痪在王伯伯的大腿上，不多时，欠身而起，懒洋洋的靠在椅脚边，看她只有出气的份了。</w:t>
      </w:r>
    </w:p>
    <w:p>
      <w:r>
        <w:t>我像一头凶猛的饿虎，反身扑上，骑在王伯伯的身上，小手一撩一捏，拿准了他湿的像落汤鸡的肉</w:t>
      </w:r>
    </w:p>
    <w:p>
      <w:r>
        <w:t>棍儿，瞬即往小穴眼里一插，小屁股往下一坐。</w:t>
      </w:r>
    </w:p>
    <w:p>
      <w:r>
        <w:t>「噗滋」一声，所剩无几，继而用劲抽送起来。</w:t>
      </w:r>
    </w:p>
    <w:p>
      <w:r>
        <w:t>「啊！我的宝贝，真过瘾，啊！真来劲！痛快死了……」</w:t>
      </w:r>
    </w:p>
    <w:p>
      <w:r>
        <w:t>可惜看他的样子快要射了！</w:t>
      </w:r>
    </w:p>
    <w:p>
      <w:r>
        <w:t>「哎哟！你不能射，千万不能射，紧要关头，忍耐啊……」</w:t>
      </w:r>
    </w:p>
    <w:p>
      <w:r>
        <w:t>「忍啊！你要提起精神来呀！不能射啊！你若射了！鸡巴软了！那我怎麽办呢？绝对要忍，忍……」</w:t>
      </w:r>
    </w:p>
    <w:p>
      <w:r>
        <w:t>「红红，我的龟头顶到你的花心啦！啊！太爽啦！快加重，快加速呀，往下压！用力压！嗯，很好</w:t>
      </w:r>
    </w:p>
    <w:p>
      <w:r>
        <w:t>……」</w:t>
      </w:r>
    </w:p>
    <w:p>
      <w:r>
        <w:t>「王伯伯等我一下啊，我也要出来了，啊……升天啦……来啦！来啦……穴心里酸麻死了……啊…</w:t>
      </w:r>
    </w:p>
    <w:p>
      <w:r>
        <w:t>…」</w:t>
      </w:r>
    </w:p>
    <w:p>
      <w:r>
        <w:t>我但觉小穴眼一紧一压，他的龟头一胀一热，一昂一昂地，「咭！咭！咭！</w:t>
      </w:r>
    </w:p>
    <w:p>
      <w:r>
        <w:t>……」</w:t>
      </w:r>
    </w:p>
    <w:p>
      <w:r>
        <w:t>的不停标射。我穴眼里又热又麻竟而知觉全失，两人一动不动的倒了下去，正压在女司机身上。</w:t>
      </w:r>
    </w:p>
    <w:p>
      <w:r>
        <w:t>良久，王伯伯才一欠身，坐了起来，左手抚摸我白嫩的小屁股儿，右手反掌扣着女司机湿淋淋的穴</w:t>
      </w:r>
    </w:p>
    <w:p>
      <w:r>
        <w:t>眼儿发楞，女司机侧身一撩，捏着王伯伯戮得发红的鸡巴，上下捋动，王伯伯了眼，在右各一瞥我与女</w:t>
      </w:r>
    </w:p>
    <w:p>
      <w:r>
        <w:t>司机，发出了了胜利的微笑。</w:t>
      </w:r>
    </w:p>
    <w:p>
      <w:r>
        <w:t>我们两人也相视一笑，千万春情，似在不言之中，我伸出右手向王伯伯手心一摸，觉得其热如火，</w:t>
      </w:r>
    </w:p>
    <w:p>
      <w:r>
        <w:t>谅其春情快炽。</w:t>
      </w:r>
    </w:p>
    <w:p>
      <w:r>
        <w:t>我年小心大，待其女司机不备之际，一下反手一挑一捏，王伯伯的鸡巴已在掌握之中，抬身跨腿，</w:t>
      </w:r>
    </w:p>
    <w:p>
      <w:r>
        <w:t>用劲将软鸡巴往小穴眼里一塞，但塞了半天，仅入其半，小屁股一抬，「啧」的一声，鸡巴又自行滑出，</w:t>
      </w:r>
    </w:p>
    <w:p>
      <w:r>
        <w:t>全功尽弃，我手捏鸡巴，不觉一楞，引得王伯伯与女司机捧腹大笑不已。</w:t>
      </w:r>
    </w:p>
    <w:p>
      <w:r>
        <w:t>经此一塞，糟糕！小穴眼奇痒难忍，心想眼前鸡巴又不争气，软绵绵的不堪一用，真是愁在心头，</w:t>
      </w:r>
    </w:p>
    <w:p>
      <w:r>
        <w:t>急在穴心。</w:t>
      </w:r>
    </w:p>
    <w:p>
      <w:r>
        <w:t>我搔了搔脑门，啊！有了，我将左手叁只指头捏住鸡巴，使其不动，然後再以右手捏住龟头，试往</w:t>
      </w:r>
    </w:p>
    <w:p>
      <w:r>
        <w:t>小穴眼一挤，「啧」的一声，进入一半，再将小屁股轻轻往上一提，往下一压，哈！总算祖上积德，皇</w:t>
      </w:r>
    </w:p>
    <w:p>
      <w:r>
        <w:t>天不负有性人。</w:t>
      </w:r>
    </w:p>
    <w:p>
      <w:r>
        <w:t>虽然将就的进去了，但不能上下抽动，乾脆用小穴压住，以摇摆的方式来进行，使软鸡巴在穴心四</w:t>
      </w:r>
    </w:p>
    <w:p>
      <w:r>
        <w:t>面八方转动，到也煞痒了。</w:t>
      </w:r>
    </w:p>
    <w:p>
      <w:r>
        <w:t>苦尽甘来，良久，觉得肉棍儿已发热，啊！已在局部转硬中，这一乐，可把我乐翻了，不觉形居於</w:t>
      </w:r>
    </w:p>
    <w:p>
      <w:r>
        <w:t>色。</w:t>
      </w:r>
    </w:p>
    <w:p>
      <w:r>
        <w:t>旁观一瞥，发觉女司机已在蠢然欲动，为防备计，我连忙将小手伸向王伯伯在右腰旁一抱，紧身相</w:t>
      </w:r>
    </w:p>
    <w:p>
      <w:r>
        <w:t>贴，以防万一。</w:t>
      </w:r>
    </w:p>
    <w:p>
      <w:r>
        <w:t>这时深觉穴眼里热度增加，王伯伯的肉棍儿，也就如铁如杵，我也变左右摇摆为上下抽动了。</w:t>
      </w:r>
    </w:p>
    <w:p>
      <w:r>
        <w:t>「啊……痒死了，舒服极了，真的！啊…顶住了，哎哟酸麻死了……啊！……」</w:t>
      </w:r>
    </w:p>
    <w:p>
      <w:r>
        <w:t>女司机拉着破碎短裤，弯身站起，头顶车盖，不知道她在搞什麽名堂。再看王伯伯右手往她臀部一</w:t>
      </w:r>
    </w:p>
    <w:p>
      <w:r>
        <w:t>圈，往内一拉……女司机的穴，已对到王伯伯的嘴了，他好像小孩吃奶似的在舐在吮，「啧答！啧答！」</w:t>
      </w:r>
    </w:p>
    <w:p>
      <w:r>
        <w:t>其声如缕，正好离我耳边不远。</w:t>
      </w:r>
    </w:p>
    <w:p>
      <w:r>
        <w:t>所以，不但见其形，且闻其声，不但闻其声，且嗅其味，觉其臭如鲍鱼，又盐又腥，又难听！其臭</w:t>
      </w:r>
    </w:p>
    <w:p>
      <w:r>
        <w:t>无比但王伯伯竟甘之如饴，我想男人们真是逐臭之夫，如此臭家伙，怎麽也值得一嗅一舐吗？令人不解。</w:t>
      </w:r>
    </w:p>
    <w:p>
      <w:r>
        <w:t>忽然，小穴眼里淫水增多，鸡巴在里面抽送也滑润异常，我全身发烧，口乾舌燥，啊！来了！用劲</w:t>
      </w:r>
    </w:p>
    <w:p>
      <w:r>
        <w:t>抽送，哟！了，瞬间动作寂然停止，全身软瘫了。</w:t>
      </w:r>
    </w:p>
    <w:p>
      <w:r>
        <w:t>女司机圆瞪双目，似猎犬待物，一见机会来临，瞬起突击，伸手将我一推，全身跌出，也不管我是</w:t>
      </w:r>
    </w:p>
    <w:p>
      <w:r>
        <w:t>伤是死，竟手捏湿鸡巴，往她穴里就塞，双手抱住王伯伯腰背，像骑士般的乘空飞腾，动作之快，好比</w:t>
      </w:r>
    </w:p>
    <w:p>
      <w:r>
        <w:t>钻井机，不过相反而行罢了，转看他已额角冒汗，青筋凸起，鼻孔吐气如牛，可怜他已油乾灯尽了。</w:t>
      </w:r>
    </w:p>
    <w:p>
      <w:r>
        <w:t>但见女司机的拼命动作，狠辣威猛而王伯伯竟能勉为其难，极力支撑，他的精神深堪嘉许呀！</w:t>
      </w:r>
    </w:p>
    <w:p>
      <w:r>
        <w:t>忽觉女司机全身一颤，王伯伯的肩头一耸，两人相偕痪然，我惺忪睡眼，蒙胧中不觉已进入梦乡。</w:t>
      </w:r>
    </w:p>
    <w:p>
      <w:r>
        <w:t>凤凤的回忆（四）</w:t>
      </w:r>
    </w:p>
    <w:p>
      <w:r>
        <w:t>我一个转身，左手一撩，顺手撩着王伯伯的大肉棍儿，咦！人呢？王伯伯不见得会把肉棍儿送我，</w:t>
      </w:r>
    </w:p>
    <w:p>
      <w:r>
        <w:t>瞬即坐起，啊！我怎麽在床上呢？看壁上挂钟已午後叁时，这是怎麽回事？低头一看，我的上身衣衫依</w:t>
      </w:r>
    </w:p>
    <w:p>
      <w:r>
        <w:t>旧，下身呢？好像没穿裤子，小穴眼里仍胀胀的，好像还是塞着大鸡巴！</w:t>
      </w:r>
    </w:p>
    <w:p>
      <w:r>
        <w:t>这才奇了，探手往被里一摸，嘿！真是个塞得满满的大鸡巴，不禁悚然，转想事态严重，难道王伯</w:t>
      </w:r>
    </w:p>
    <w:p>
      <w:r>
        <w:t>伯已被人加害？但若是真如我所想的，那为何将他鸡巴割下，而塞在我穴眼中？我真是越想越迷，越迷</w:t>
      </w:r>
    </w:p>
    <w:p>
      <w:r>
        <w:t>越怕，完了！王伯伯竟然为了采花而丧身，未免太可惜了。</w:t>
      </w:r>
    </w:p>
    <w:p>
      <w:r>
        <w:t>我一转念，既然尚剩鸡巴一只，则今後我当好好珍藏，以留纪念，想及此，伸手一撩，「咕滋」一</w:t>
      </w:r>
    </w:p>
    <w:p>
      <w:r>
        <w:t>声，小穴眼一空，一根湿淋淋肉棍儿，已经在握，细心观察，情知有异，鸡巴无头无颈，全身红白相映，</w:t>
      </w:r>
    </w:p>
    <w:p>
      <w:r>
        <w:t>两项皆尖，不辨嘴脸，原来乃是一只香肠，自视不觉好笑。心想哪个缺德鬼，竟如此儿戏，未免过份，</w:t>
      </w:r>
    </w:p>
    <w:p>
      <w:r>
        <w:t>且饱塞一夜，穴眼仍觉热痛，外阴唇也红肿，现在拔去，反觉空虚，好像不塞不快了。</w:t>
      </w:r>
    </w:p>
    <w:p>
      <w:r>
        <w:t>好！乾脆再给它塞进去，心想手动，「噗滋」一声，原璧归赵，其味实与鸡巴相同，想今後月黑风</w:t>
      </w:r>
    </w:p>
    <w:p>
      <w:r>
        <w:t>高之夜，孤枕独睡之时，又增加一番风味。</w:t>
      </w:r>
    </w:p>
    <w:p>
      <w:r>
        <w:t>我上身向床边一靠，双脚微分，右手拿着香肠根部，顺手抽送，轻重随意，深浅自如，啊！快乐煞</w:t>
      </w:r>
    </w:p>
    <w:p>
      <w:r>
        <w:t>人。</w:t>
      </w:r>
    </w:p>
    <w:p>
      <w:r>
        <w:t>正在欲仙欲死之际，忽觉门边人影一闪即逝，并略闻抚口笑声，啊！是了，原来是阿姨作怪，晚上</w:t>
      </w:r>
    </w:p>
    <w:p>
      <w:r>
        <w:t>将香肠插入我的小穴眼，以报复白天水枪之辱。</w:t>
      </w:r>
    </w:p>
    <w:p>
      <w:r>
        <w:t>「阿姨来！」</w:t>
      </w:r>
    </w:p>
    <w:p>
      <w:r>
        <w:t>阿姨右手抚口，欲笑还藏的样子，到反使我给她逗笑了。</w:t>
      </w:r>
    </w:p>
    <w:p>
      <w:r>
        <w:t>「阿姨你看！」</w:t>
      </w:r>
    </w:p>
    <w:p>
      <w:r>
        <w:t>我将小穴眼里的香肠抽出，在阿姨眼前一幌，但闻一股腥味，满屋皆臭，阿姨捏了鼻子说道：「臭</w:t>
      </w:r>
    </w:p>
    <w:p>
      <w:r>
        <w:t>死了，你还不给我丢掉！」</w:t>
      </w:r>
    </w:p>
    <w:p>
      <w:r>
        <w:t>「这个正好派上用场呢！」我说着。</w:t>
      </w:r>
    </w:p>
    <w:p>
      <w:r>
        <w:t>「小鬼！人小心不小，这样小的穴眼儿，一天到晚的戮，将来大起来，那还了得，不知每天要多少</w:t>
      </w:r>
    </w:p>
    <w:p>
      <w:r>
        <w:t>人戮才会过瘾呢？这只香肠，昨晚上我已用过，你又插了整晚，快坏了，不能用了，给小猫吃好了。」</w:t>
      </w:r>
    </w:p>
    <w:p>
      <w:r>
        <w:t>嘿！我心想，到今天我才明白过去小猫之所以每天吃香肠，原来如此这般儿，敢情阿姨比我还淫，</w:t>
      </w:r>
    </w:p>
    <w:p>
      <w:r>
        <w:t>我相信香肠不止一只吧！</w:t>
      </w:r>
    </w:p>
    <w:p>
      <w:r>
        <w:t>「阿姨，今天爸妈又到哪里去了？我今天不上学，爸妈知道那还得了！爸妈有没有问我呢？」</w:t>
      </w:r>
    </w:p>
    <w:p>
      <w:r>
        <w:t>「小鬼头，你有福气，昨晚你爸妈接到电报，说什麽你姑妈死了，连夜赶往，你姊弟一起去了，王</w:t>
      </w:r>
    </w:p>
    <w:p>
      <w:r>
        <w:t>伯伯他抱你回来往床上一放，也乘车去了，大约要叁四天才会回来。」</w:t>
      </w:r>
    </w:p>
    <w:p>
      <w:r>
        <w:t>「敢情好，这叁天我也不去学校了，痛快玩上叁天吧！」</w:t>
      </w:r>
    </w:p>
    <w:p>
      <w:r>
        <w:t>「随你便。」</w:t>
      </w:r>
    </w:p>
    <w:p>
      <w:r>
        <w:t>我接着说：「阿姨！我想到一件事了，很好玩；现在不告诉你，我肚子饿了，吃饱了再说吧！」</w:t>
      </w:r>
    </w:p>
    <w:p>
      <w:r>
        <w:t>「厨房里有现成的饭菜，你自己吃吧！阿姨要洗衣服去了。」</w:t>
      </w:r>
    </w:p>
    <w:p>
      <w:r>
        <w:t>「好。」我起来之後，在箱子里取了条叁角裤，往下身一套，并将香肠依旧塞进穴眼里，那是因为</w:t>
      </w:r>
    </w:p>
    <w:p>
      <w:r>
        <w:t>我已成习惯，穴眼里不能不塞东西，否则空荡荡的，为了使我不难过，反正穿了松紧叁角裤，保险掉不</w:t>
      </w:r>
    </w:p>
    <w:p>
      <w:r>
        <w:t>了。</w:t>
      </w:r>
    </w:p>
    <w:p>
      <w:r>
        <w:t>哟！走一步，穴眼里的香肠一跳一动、一痒一麻，煞是有趣，今後又多一种煞痒工作了。</w:t>
      </w:r>
    </w:p>
    <w:p>
      <w:r>
        <w:t>随便吃了点饭，开始计划我刚才的玩意儿了，我用棉布缝了个五寸正方的布袋，内中放了点棉花，</w:t>
      </w:r>
    </w:p>
    <w:p>
      <w:r>
        <w:t>两面中心缀上了两根布条子，再在厨房栋梁上取了两根又肥又大的香肠，用开水烫过，复用竹签戮了个</w:t>
      </w:r>
    </w:p>
    <w:p>
      <w:r>
        <w:t>小洞，再扎在布袋中心的布条上，上下各一只，我反手关上房门，脱去叁角裤……</w:t>
      </w:r>
    </w:p>
    <w:p>
      <w:r>
        <w:t>先将穴眼中原先的那根臭香肠拔出，再放入现在的新鲜香肠，「噗滋」一声，插入小穴眼里，用劲</w:t>
      </w:r>
    </w:p>
    <w:p>
      <w:r>
        <w:t>往下一压，顶到穴心，长短大小合乎理想。「啧」的一声，再拔了出来，我心里想，一切尚属可行，用</w:t>
      </w:r>
    </w:p>
    <w:p>
      <w:r>
        <w:t>布揩拭乾净，往箱里一放，正好套上叁角裤。</w:t>
      </w:r>
    </w:p>
    <w:p>
      <w:r>
        <w:t>「铃……铃……」一阵急促门铃声。开门一看，是阿姨回来了！</w:t>
      </w:r>
    </w:p>
    <w:p>
      <w:r>
        <w:t>窗外夕阳如火，落日馀晖好红，大地一片金黄色的光彩，瑰丽无比。</w:t>
      </w:r>
    </w:p>
    <w:p>
      <w:r>
        <w:t>阿姨身穿套颈圆领无袖上衣，下身穿一条天蓝细纱牛仔裤，胴体玲珑，曲线毕露，裤裆前阴户微凸，</w:t>
      </w:r>
    </w:p>
    <w:p>
      <w:r>
        <w:t>勾人灵魂，配上令人喜欢的鹅蛋脸儿；樱桃小口，代表穴眼之小，秋波闪闪，显示来者不拒。</w:t>
      </w:r>
    </w:p>
    <w:p>
      <w:r>
        <w:t>真是人见人爱，可惜！你我洞洞一色，个个肉饺，望梅不能止渴，好比供桌上的腊制供果，虽见白</w:t>
      </w:r>
    </w:p>
    <w:p>
      <w:r>
        <w:t>里透红，迷人丽色，却无法受用呀！</w:t>
      </w:r>
    </w:p>
    <w:p>
      <w:r>
        <w:t>对了，我刚才所制玩具到可一试，想这叁天之中，王伯伯恐难赶回，何况我们两人，仅仅王伯伯一</w:t>
      </w:r>
    </w:p>
    <w:p>
      <w:r>
        <w:t>人服务，他的体力有限，应付我们两个并不容易，难道真要使其鞠躬尽粹吗？故我才发明那代用品以备</w:t>
      </w:r>
    </w:p>
    <w:p>
      <w:r>
        <w:t>不时之需呀！</w:t>
      </w:r>
    </w:p>
    <w:p>
      <w:r>
        <w:t>「阿姨，今天晚上早点吃饭睡觉，好吗？」</w:t>
      </w:r>
    </w:p>
    <w:p>
      <w:r>
        <w:t>「怎麽啦！精灵鬼，又要搞什麽玩意了。」</w:t>
      </w:r>
    </w:p>
    <w:p>
      <w:r>
        <w:t>「嗯！阿姨！等会儿你要当心点，可不能叫妈哟。」</w:t>
      </w:r>
    </w:p>
    <w:p>
      <w:r>
        <w:t>「啐！小鬼头，阿姨难道还怕你这臭丫头捣蛋吗？我们走着瞧好啦！」边说边向厨房里跑了进去。</w:t>
      </w:r>
    </w:p>
    <w:p>
      <w:r>
        <w:t>哟！语气好硬，简直无法咀嚼，为什麽？里面骨头太多了。</w:t>
      </w:r>
    </w:p>
    <w:p>
      <w:r>
        <w:t>哼！我有办法，不过原来所做的那个香肠道具，还需要重新修改一下，一边的香肠我已经试过大小</w:t>
      </w:r>
    </w:p>
    <w:p>
      <w:r>
        <w:t>适中，另一边我得换上一根恃大号的，到了晚上，先用小的给阿姨一摸，然後乘其不备，反间相向，来</w:t>
      </w:r>
    </w:p>
    <w:p>
      <w:r>
        <w:t>个措手不及，毒蛇入洞，快速一插，使阿姨穴眼胀痛难忍，继而哭泣求饶，那可真乐死人了！</w:t>
      </w:r>
    </w:p>
    <w:p>
      <w:r>
        <w:t>「凤凤！我求求你，饶了我吧！我胀痛死了……喔！」</w:t>
      </w:r>
    </w:p>
    <w:p>
      <w:r>
        <w:t>我假想略上阿姨受不了的时候，要她这样叫我，求我，那是多麽有趣啊！哈哈！</w:t>
      </w:r>
    </w:p>
    <w:p>
      <w:r>
        <w:t>说实话，要比王伯伯的还要大上一倍的香肠，不要说我这个小穴眼里无法受用，就是阿姨的大穴眼，</w:t>
      </w:r>
    </w:p>
    <w:p>
      <w:r>
        <w:t>想也是够受了。晚上见吧！</w:t>
      </w:r>
    </w:p>
    <w:p>
      <w:r>
        <w:t>我是越想越乐，越乐越笑，两只手捂着肚子，简直笑的直不起腰了！</w:t>
      </w:r>
    </w:p>
    <w:p>
      <w:r>
        <w:t>「小鬼！你一个人在笑什麽？真是十叁点，又有什麽喜事，值得你这样好笑？」</w:t>
      </w:r>
    </w:p>
    <w:p>
      <w:r>
        <w:t>「啊！没什麽，我刚才想起昨天後园里公鸡赶母鸡，母鸡跑的没办法了，乾脆蹲在地上，那晓得正</w:t>
      </w:r>
    </w:p>
    <w:p>
      <w:r>
        <w:t>中公鸡的圈套，一跳上去，就把它强奸了，想到那只笨母鸡，所以笑开了。哈哈……连肚子都快笑痛了</w:t>
      </w:r>
    </w:p>
    <w:p>
      <w:r>
        <w:t>……」</w:t>
      </w:r>
    </w:p>
    <w:p>
      <w:r>
        <w:t>「住嘴！刁丫头，公鸡搞母鸡有什麽好笑，你别哄我了，我又不是叁岁小孩子，我想你又在搞什麽</w:t>
      </w:r>
    </w:p>
    <w:p>
      <w:r>
        <w:t>鬼名堂了吧！好啦！别笑啦！快吃饭吧！你不是说要早点睡觉吗？」</w:t>
      </w:r>
    </w:p>
    <w:p>
      <w:r>
        <w:t>「哦！」</w:t>
      </w:r>
    </w:p>
    <w:p>
      <w:r>
        <w:t>饭桌之上，阿姨说起当时初做小姑娘的时候，窃听伯父伯母恭行人道的情景，历历如绘，动作之古</w:t>
      </w:r>
    </w:p>
    <w:p>
      <w:r>
        <w:t>怪，真可叫人喷饭。</w:t>
      </w:r>
    </w:p>
    <w:p>
      <w:r>
        <w:t>她说：「我从小是个孤儿，当叁四岁的时候，爸妈相继去逝，由我的二伯母扶养我成人。」</w:t>
      </w:r>
    </w:p>
    <w:p>
      <w:r>
        <w:t>二伯父是个老色鬼，伯母呢？还给他生了两个儿子，一家四口，祖承遗产尚丰，衣食不恶，我在他</w:t>
      </w:r>
    </w:p>
    <w:p>
      <w:r>
        <w:t>们家里，平平地过了十二年，当初大姊，也就是我妈已嫁你父，而我小时亦常到大姊处玩。</w:t>
      </w:r>
    </w:p>
    <w:p>
      <w:r>
        <w:t>当我十五岁的时候，已婷婷玉立，楚楚可人，二伯父素心荒唐，虽读四书五经，而未改其本性，见</w:t>
      </w:r>
    </w:p>
    <w:p>
      <w:r>
        <w:t>我像将熟的苹果，早已垂涎叁尺，时常毛手毛脚，摸我下面高得像馒头的阴户，伯母老是骂他。</w:t>
      </w:r>
    </w:p>
    <w:p>
      <w:r>
        <w:t>不过说实话，我那时小穴眼里，时常发痒，我实在一百个情愿给我二伯伯摸，但伯母家教甚严，且</w:t>
      </w:r>
    </w:p>
    <w:p>
      <w:r>
        <w:t>幼读诗书，长承慈教，对男女授受，分割甚清，每天晚上，如伯父心血来潮，要想实行夫妻大体之时，</w:t>
      </w:r>
    </w:p>
    <w:p>
      <w:r>
        <w:t>也要沐浴燃香，对祖宗礼拜完毕，然後才登床求合，而且息灯落帐，亳无声音，我虽睡於侧，尚不能闻</w:t>
      </w:r>
    </w:p>
    <w:p>
      <w:r>
        <w:t>其声，可是小心翼翼，好像恐被人窃听，真是绝了。</w:t>
      </w:r>
    </w:p>
    <w:p>
      <w:r>
        <w:t>奇怪！我想，难道二伯伯的鸡巴，在二伯母的穴眼里进出，怎会没声音呢？</w:t>
      </w:r>
    </w:p>
    <w:p>
      <w:r>
        <w:t>莫非我的耳朵有毛病？</w:t>
      </w:r>
    </w:p>
    <w:p>
      <w:r>
        <w:t>嘿！有一次算是听到了，但亦不过是昙花一现，只闻「噗滋」一声，接着就是二伯伯的一声「哎哟！」</w:t>
      </w:r>
    </w:p>
    <w:p>
      <w:r>
        <w:t>你猜，怎麽啦！</w:t>
      </w:r>
    </w:p>
    <w:p>
      <w:r>
        <w:t>原来二伯伯乐而忘形，本来悉尊伯母耳提面命，约法叁章，鸡巴之抽送都有一定的定规，如缓进慢</w:t>
      </w:r>
    </w:p>
    <w:p>
      <w:r>
        <w:t>出啦、半送半推啦，细目繁多，而伯母方面，亦有明文规定，如紧缩实轧啦、以逸待劳啦等等。</w:t>
      </w:r>
    </w:p>
    <w:p>
      <w:r>
        <w:t>以科学原理来分析，其目的无非是使穴眼中空间减少，水份由龟头沿缝局部带出，而穴眼中经常保</w:t>
      </w:r>
    </w:p>
    <w:p>
      <w:r>
        <w:t>持一定程度的水份，使其不多不少，因为多则响，少则痛。</w:t>
      </w:r>
    </w:p>
    <w:p>
      <w:r>
        <w:t>可是这次为何发出声音呢？而二伯父怎会叫哎哟呢！且听我来慢慢的交待吧！</w:t>
      </w:r>
    </w:p>
    <w:p>
      <w:r>
        <w:t>原来二伯父今天多喝了点酒，欲火高涨，一时性起，用劲一拉一送，竟有以上「噗滋」声发出；而</w:t>
      </w:r>
    </w:p>
    <w:p>
      <w:r>
        <w:t>「哎哟」之声由何而来？缘因二伯父的乐而忘形，一拉一送，声震床第，伯母为惩戒其鲁莽行事，乃用</w:t>
      </w:r>
    </w:p>
    <w:p>
      <w:r>
        <w:t>右手使劲在其大腿上一捏一扭，故二伯父「哎哟」之声，脱口而出，但瞬刻又现沉着，续行其蜗牛似的</w:t>
      </w:r>
    </w:p>
    <w:p>
      <w:r>
        <w:t>交配大礼。</w:t>
      </w:r>
    </w:p>
    <w:p>
      <w:r>
        <w:t>「嗤」的一声，我这口饭像喷雾般的全部散落饭桌之上。</w:t>
      </w:r>
    </w:p>
    <w:p>
      <w:r>
        <w:t>「哈……哈……」笑得连眼泪都流下来了，我想从前看小说，什麽令人喷饭，还不是夸大其词，现</w:t>
      </w:r>
    </w:p>
    <w:p>
      <w:r>
        <w:t>在眼看我自己也一样，可见真有其事呀！</w:t>
      </w:r>
    </w:p>
    <w:p>
      <w:r>
        <w:t>晚饭算是草草结束了。</w:t>
      </w:r>
    </w:p>
    <w:p>
      <w:r>
        <w:t>夜！将给人带来恐怖，徨，淫亵，窃盗等等……不可思议的事故。</w:t>
      </w:r>
    </w:p>
    <w:p>
      <w:r>
        <w:t>今夜阿姨与我，将属於淫秽那方面的了。</w:t>
      </w:r>
    </w:p>
    <w:p>
      <w:r>
        <w:t>「阿姨！今天家里没人，我们来裸睡好不好？」</w:t>
      </w:r>
    </w:p>
    <w:p>
      <w:r>
        <w:t>「丫头！你又在打什麽主意了？」</w:t>
      </w:r>
    </w:p>
    <w:p>
      <w:r>
        <w:t>「你猜，晚上有阿姨瞧的了。」</w:t>
      </w:r>
    </w:p>
    <w:p>
      <w:r>
        <w:t>「小鬼，反正船到桥头自然直，你要怎样就怎麽样好了。」</w:t>
      </w:r>
    </w:p>
    <w:p>
      <w:r>
        <w:t>没有外人，我们可以大胆的脱光，瞬间，两个羊脂白玉般的玲珑胴体，全一丝不挂的呈现在眼前了。</w:t>
      </w:r>
    </w:p>
    <w:p>
      <w:r>
        <w:t>我虽然在阿姨洗澡时早已看到过，但这已是四年前的事了，回忆当时阿姨结婚不久，阴户上亳毛如</w:t>
      </w:r>
    </w:p>
    <w:p>
      <w:r>
        <w:t>灰，仅薄如浮尘，不加注意，以为是脏。细观之，才能辨认是毛，其薄其短其细可知，现在已溪岸高耸，</w:t>
      </w:r>
    </w:p>
    <w:p>
      <w:r>
        <w:t>小草丛生，如不加撩分，还真难寻幽径呢！</w:t>
      </w:r>
    </w:p>
    <w:p>
      <w:r>
        <w:t>睨视阿姨，她亦正在欣赏我的胴体，而其内心评价如何，就不得而知了。</w:t>
      </w:r>
    </w:p>
    <w:p>
      <w:r>
        <w:t>上床之後，经我提议来个特别节目，阿姨略伸玉体，不胜感叹的说：「唱平剧吧！</w:t>
      </w:r>
    </w:p>
    <w:p>
      <w:r>
        <w:t>但是缺少行头。」</w:t>
      </w:r>
    </w:p>
    <w:p>
      <w:r>
        <w:t>「开留声机吧！又缺少针头！」</w:t>
      </w:r>
    </w:p>
    <w:p>
      <w:r>
        <w:t>「跳舞吧！缺少雄头。」（我心里想：雄头大概是男人吧！）</w:t>
      </w:r>
    </w:p>
    <w:p>
      <w:r>
        <w:t>「唱歌吧！又没有喉头。」</w:t>
      </w:r>
    </w:p>
    <w:p>
      <w:r>
        <w:t>「入穴吧！可惜缺少了两个鸡巴头。」</w:t>
      </w:r>
    </w:p>
    <w:p>
      <w:r>
        <w:t>哈！哈！真给我笑死了，阿姨一口气说了这麽多的头……头……的，到最後连鸡巴头都用上了，真</w:t>
      </w:r>
    </w:p>
    <w:p>
      <w:r>
        <w:t>是笑死我了。</w:t>
      </w:r>
    </w:p>
    <w:p>
      <w:r>
        <w:t>「红红，你可有办法，找到两个大鸡巴吗？」</w:t>
      </w:r>
    </w:p>
    <w:p>
      <w:r>
        <w:t>「有！有！真的有！」</w:t>
      </w:r>
    </w:p>
    <w:p>
      <w:r>
        <w:t>「别骗人了，房间里只有我们两个人，何有之有呢？阿姨我说实话，今天真有点，受……受不了啦！」</w:t>
      </w:r>
    </w:p>
    <w:p>
      <w:r>
        <w:t>「你看！」</w:t>
      </w:r>
    </w:p>
    <w:p>
      <w:r>
        <w:t>我一个转身，从小箱里拿出了我做了半天才完成的那个东西，在阿姨面前一晃。</w:t>
      </w:r>
    </w:p>
    <w:p>
      <w:r>
        <w:t>嘿！阿姨她抓住香肠往穴里就塞，我瞧见心一急，开口便道：「阿姨！别弄坏了，快还给我，你看</w:t>
      </w:r>
    </w:p>
    <w:p>
      <w:r>
        <w:t>上下两根，一边一根，我们的穴眼里各塞一根，再上下左右乱转，不就煞痒了吗？」</w:t>
      </w:r>
    </w:p>
    <w:p>
      <w:r>
        <w:t>「那麽，劳驾你先动手吧！」</w:t>
      </w:r>
    </w:p>
    <w:p>
      <w:r>
        <w:t>只见阿姨双脚急速分开，仰天卧着，也可以说等着，面上一阵青一阵红，眼睛滴溜溜地转着，煞是</w:t>
      </w:r>
    </w:p>
    <w:p>
      <w:r>
        <w:t>好看。</w:t>
      </w:r>
    </w:p>
    <w:p>
      <w:r>
        <w:t>我左手捏着阿姨左边的奶子，边搓边揉，右手拿了那个道具，先把一边小型的香肠，啧的一声，往</w:t>
      </w:r>
    </w:p>
    <w:p>
      <w:r>
        <w:t>自己小穴眼里一塞，顺势滑过中间布垫捏住下面的大香肠，左手放开捏着阿姨的奶子，滑下床来，使劲</w:t>
      </w:r>
    </w:p>
    <w:p>
      <w:r>
        <w:t>一扑，嘿！光裸裸的压上了阿姨细腻光滑的肉体上，将右手所捏的大香肠，狠命往阿姨穴眼一戮……「</w:t>
      </w:r>
    </w:p>
    <w:p>
      <w:r>
        <w:t>噗滋」一声，全根没入。</w:t>
      </w:r>
    </w:p>
    <w:p>
      <w:r>
        <w:t>「哎哟！凤凤！轻一点，我受不了啦！怎麽这麽大呢？哟！胀死了！啊！痛！</w:t>
      </w:r>
    </w:p>
    <w:p>
      <w:r>
        <w:t>我的穴眼里已胀得满满的，哎哟！快胀破了，凤凤！快拔出来！哎哟……」</w:t>
      </w:r>
    </w:p>
    <w:p>
      <w:r>
        <w:t>阿姨真有种，普天之下那有这样大的鸡巴，假如全世界要比赛鸡巴大的话，这个无疑是世界冠军了。</w:t>
      </w:r>
    </w:p>
    <w:p>
      <w:r>
        <w:t>看阿姨面孔由红转青、由青转白，全身冒汗、手脚发抖，嘴里呢？继续在呻吟着：「受不了啦……</w:t>
      </w:r>
    </w:p>
    <w:p>
      <w:r>
        <w:t>受不了啦……啊……」</w:t>
      </w:r>
    </w:p>
    <w:p>
      <w:r>
        <w:t>她越叫，我越用力，上下左右乱磨乱压乱戮乱……</w:t>
      </w:r>
    </w:p>
    <w:p>
      <w:r>
        <w:t>我想阿姨下面塞的香肠，虽嫌大一些，但亦受用，可见她的穴眼，比我大了一倍以上了，如若选什</w:t>
      </w:r>
    </w:p>
    <w:p>
      <w:r>
        <w:t>麽大穴眼的话，也可能夺得冠军了。</w:t>
      </w:r>
    </w:p>
    <w:p>
      <w:r>
        <w:t>蓦然，阿姨两眼一翻，双手围腰将我抱住，全身颤抖，双脚举的半天高，下身拼命往上顶，我想阿</w:t>
      </w:r>
    </w:p>
    <w:p>
      <w:r>
        <w:t>姨完了，大概快升天了吧！</w:t>
      </w:r>
    </w:p>
    <w:p>
      <w:r>
        <w:t>我把全身力量落入腰中，死命的抽送起来。</w:t>
      </w:r>
    </w:p>
    <w:p>
      <w:r>
        <w:t>「啊！阿姨！我快要了，啊！爽死了！」</w:t>
      </w:r>
    </w:p>
    <w:p>
      <w:r>
        <w:t>我觉得小穴眼里一热一缩，全身瘫痪在阿姨的肚子上了。</w:t>
      </w:r>
    </w:p>
    <w:p>
      <w:r>
        <w:t>夜色沉沉，黝黑阒寂。</w:t>
      </w:r>
    </w:p>
    <w:p>
      <w:r>
        <w:t>汽车上一马双鞍，是两女一男；房间内一马双鞍，是一肠两女。</w:t>
      </w:r>
    </w:p>
    <w:p>
      <w:r>
        <w:t>疏星既散，东方微明，晓风轻拂，幕幌动，夜色已渐渐地消逝了。</w:t>
      </w:r>
    </w:p>
    <w:p>
      <w:r>
        <w:t>我觉小腹鼓胀，小穴眼发热，蒙胧一瞥，啊！怎麽还睡在阿姨的肚子上呢？</w:t>
      </w:r>
    </w:p>
    <w:p>
      <w:r>
        <w:t>看阿姨秀发零乱，娥眉双勾，凤目紧合，樱口还挂着丝微笑，双颊泛红。想夜来暴风雨，浸打花心，</w:t>
      </w:r>
    </w:p>
    <w:p>
      <w:r>
        <w:t>这也是痛苦中寻乐子，这种心理矛盾的现象，何苦来呢？</w:t>
      </w:r>
    </w:p>
    <w:p>
      <w:r>
        <w:t>我欠身抬臀，「啧」的一声，将我小穴眼里的香肠滑出，但闻腥臭扑鼻，令人作呕，穴眼口红肿异</w:t>
      </w:r>
    </w:p>
    <w:p>
      <w:r>
        <w:t>常，一夜胀塞，一旦拔出，反觉有空荡难受的感觉。</w:t>
      </w:r>
    </w:p>
    <w:p>
      <w:r>
        <w:t>回手拉下一撩一捻，捏住中间布垫，往下一拔。</w:t>
      </w:r>
    </w:p>
    <w:p>
      <w:r>
        <w:t>嘿！文风不动，奇怪！难道给阿姨穴心吸住了不成？</w:t>
      </w:r>
    </w:p>
    <w:p>
      <w:r>
        <w:t>瞬间，复将其左右摇动再叁，然後用劲一拔，「波」的一声，应手而出。</w:t>
      </w:r>
    </w:p>
    <w:p>
      <w:r>
        <w:t>「哎呀」声中，阿姨反到给我拔醒了，一骨碌坐起，低头观其下面穴眼，愁眉苦脸，煞是好看。</w:t>
      </w:r>
    </w:p>
    <w:p>
      <w:r>
        <w:t>我转看阿姨穴眼，啊！久久未有收缩，其口大如茶杯，一望见底。我想事态严重，若是收缩神经麻</w:t>
      </w:r>
    </w:p>
    <w:p>
      <w:r>
        <w:t>木，则她的穴眼将成残废，我不免望穴兴叹。</w:t>
      </w:r>
    </w:p>
    <w:p>
      <w:r>
        <w:t>阿姨呢？以右手捂穴，左右捻摸，良久才红肿渐消，而穴眼开张依旧，眼看如何是好？</w:t>
      </w:r>
    </w:p>
    <w:p>
      <w:r>
        <w:t>我想，解铃还须系铃人，转身拿起那根祸水香肠，从新插入阿姨穴眼里，「噗滋」</w:t>
      </w:r>
    </w:p>
    <w:p>
      <w:r>
        <w:t>一声，看她穴眼两边阴唇已应声凹下，真如棒戮泥潭，两面阴唇已无痕迹可寻，我再往外一拔，「</w:t>
      </w:r>
    </w:p>
    <w:p>
      <w:r>
        <w:t>咕滋」一声，两片阴唇跟着外翻；如口一般，凸得又高又红。</w:t>
      </w:r>
    </w:p>
    <w:p>
      <w:r>
        <w:t>这样连续不断，良久拔出一看，阿姨穴眼，业已收缩自如了。</w:t>
      </w:r>
    </w:p>
    <w:p>
      <w:r>
        <w:t>「哈！哈！」我发出了一声试验成功的胜利微笑。</w:t>
      </w:r>
    </w:p>
    <w:p>
      <w:r>
        <w:t>那麽！这是什麽缘故呢？且待我做一个学术性的分析吧！</w:t>
      </w:r>
    </w:p>
    <w:p>
      <w:r>
        <w:t>人身肌肉的伸缩，是有一定的极限，如超过极限，这就松懈不能再收缩了，而全身肌肉部分，其收</w:t>
      </w:r>
    </w:p>
    <w:p>
      <w:r>
        <w:t>缩极限各有不同，但原理则一，当然穴眼肌肉亦同。</w:t>
      </w:r>
    </w:p>
    <w:p>
      <w:r>
        <w:t>但到了极限或超越极限，而为时尚浅，这可用肌肉活动使其肌肉运动，重行伸缩，这样必定可以复</w:t>
      </w:r>
    </w:p>
    <w:p>
      <w:r>
        <w:t>原的原理，我所以有上述使其肌肉活动的举动。</w:t>
      </w:r>
    </w:p>
    <w:p>
      <w:r>
        <w:t>嘿！那知道成功之速，真超乎我的想像了。</w:t>
      </w:r>
    </w:p>
    <w:p>
      <w:r>
        <w:t>阿姨返身坐起，下床一伸懒腰，已在穿套裤了。我还在床上，点头幌脑，在研究刚才的治穴理论。</w:t>
      </w:r>
    </w:p>
    <w:p>
      <w:r>
        <w:t>凤凤的回忆（五）</w:t>
      </w:r>
    </w:p>
    <w:p>
      <w:r>
        <w:t>日影西斜，夜幕将垂，经过一夜荒唐，未进一食，已觉饥肠辘辘，正欲进厨造膳。</w:t>
      </w:r>
    </w:p>
    <w:p>
      <w:r>
        <w:t>蓦地，门铃一响，进来一人，阿姨已起身招呼入座，我凝目一看，来人约年逾知命，却面若涂脂，</w:t>
      </w:r>
    </w:p>
    <w:p>
      <w:r>
        <w:t>唇红齿白，头黑得像墨的头发；若说鹤发童颜吧！他头上无半根白毛；若说其唇红齿白吧！其唇红好像</w:t>
      </w:r>
    </w:p>
    <w:p>
      <w:r>
        <w:t>绝非本色，齿白呢？白中带青，似乎不像人的牙齿应具有的颜色，总而言之，简直不成人样，明白点说</w:t>
      </w:r>
    </w:p>
    <w:p>
      <w:r>
        <w:t>来，完全是假的。</w:t>
      </w:r>
    </w:p>
    <w:p>
      <w:r>
        <w:t>阿姨她忙着倒水沏茶，招待尽微，坐定经阿姨介绍，原来是什麽工厂的方经理呢！</w:t>
      </w:r>
    </w:p>
    <w:p>
      <w:r>
        <w:t>哟！原来如此，财神临门了。</w:t>
      </w:r>
    </w:p>
    <w:p>
      <w:r>
        <w:t>但是话得说回来啦！对於钱财，我到没有什麽妄求，何况我家庭虽非富有，亦填温饱，故对於钱财</w:t>
      </w:r>
    </w:p>
    <w:p>
      <w:r>
        <w:t>没有兴趣。</w:t>
      </w:r>
    </w:p>
    <w:p>
      <w:r>
        <w:t>阿姨年岁比我较长，涉世亦深，世故人情，当然要比我强上百倍，面对这老怪物，如此奉承巴结，</w:t>
      </w:r>
    </w:p>
    <w:p>
      <w:r>
        <w:t>实令人恶心，碍在阿姨的佛面，我只翘着小嘴，木坐一旁，视若无睹。</w:t>
      </w:r>
    </w:p>
    <w:p>
      <w:r>
        <w:t>老怪物方经理反手一观腕中手表，说道：「我们到外面吃饭好吗？」</w:t>
      </w:r>
    </w:p>
    <w:p>
      <w:r>
        <w:t>「啊！家里没有人，方经理就在我们家里吃点便饭好吗？」</w:t>
      </w:r>
    </w:p>
    <w:p>
      <w:r>
        <w:t>「好！」方经理说：「不过我得马上出去一趟，大约叁十分钟就回来。」</w:t>
      </w:r>
    </w:p>
    <w:p>
      <w:r>
        <w:t>「一定等你。」</w:t>
      </w:r>
    </w:p>
    <w:p>
      <w:r>
        <w:t>我对这老怪物印象不好，所以没有开口。</w:t>
      </w:r>
    </w:p>
    <w:p>
      <w:r>
        <w:t>老怪物临去前回头一瞧，说道：「凤凤长这麽大了，小时我时常抱她，十年了，那时你阿姨也不过</w:t>
      </w:r>
    </w:p>
    <w:p>
      <w:r>
        <w:t>像凤凤这麽大，我不是每天带你去看电影吗！」</w:t>
      </w:r>
    </w:p>
    <w:p>
      <w:r>
        <w:t>「嗯！」阿姨答了一声。</w:t>
      </w:r>
    </w:p>
    <w:p>
      <w:r>
        <w:t>我观察所得，可能阿姨同方经理之间，情形不简单，尤其他讲到看电影时，使我想到过去我跟王伯</w:t>
      </w:r>
    </w:p>
    <w:p>
      <w:r>
        <w:t>伯在电影院里戮穴眼的情形，不觉然我的面孔一红。</w:t>
      </w:r>
    </w:p>
    <w:p>
      <w:r>
        <w:t>「啊！凤凤！面皮还嫩，你瞧！她的脸都红起来了。」</w:t>
      </w:r>
    </w:p>
    <w:p>
      <w:r>
        <w:t>死鬼，老怪物！我心忖：我是想插穴的事，所以才脸红，难道看到你这个老怪物，脸还会红吗？</w:t>
      </w:r>
    </w:p>
    <w:p>
      <w:r>
        <w:t>方经理去後，阿姨也做饭去了。</w:t>
      </w:r>
    </w:p>
    <w:p>
      <w:r>
        <w:t>我今天不知怎地，心中好像很烦躁，在房中随手拿起一本书，乱翻一通，也不知道在看些什麽。</w:t>
      </w:r>
    </w:p>
    <w:p>
      <w:r>
        <w:t>忽然听到阿姨在叫我：「凤凤，吃饭了！」</w:t>
      </w:r>
    </w:p>
    <w:p>
      <w:r>
        <w:t>我转忖：那有这麽快，何况胃口已无，但，吃一点或许会好些，就站了起来，往客厅走去。一眼就</w:t>
      </w:r>
    </w:p>
    <w:p>
      <w:r>
        <w:t>看到老怪物，竟与阿姨坐在同一边，我只好坐另一边了。</w:t>
      </w:r>
    </w:p>
    <w:p>
      <w:r>
        <w:t>忽听门铃一响，进来了老少叁人，一身油腻，每人均手提送菜盒一个。我想这是怎麽回事呀！即一</w:t>
      </w:r>
    </w:p>
    <w:p>
      <w:r>
        <w:t>个箭步上前，说道：「不！不！弄错了，我们没叫菜啊！」</w:t>
      </w:r>
    </w:p>
    <w:p>
      <w:r>
        <w:t>「咳！」阿姨说：「凤凤！你怎麽的，这是方经理叫的菜，请你吃的。」</w:t>
      </w:r>
    </w:p>
    <w:p>
      <w:r>
        <w:t>我心想：我才不要吃呢！但口里没说出来。</w:t>
      </w:r>
    </w:p>
    <w:p>
      <w:r>
        <w:t>这时桌上已摆了鱼肉满桌，阿姨给方经理倒了一大杯高梁酒；我是与酒无缘，装了一碗饭，就自己</w:t>
      </w:r>
    </w:p>
    <w:p>
      <w:r>
        <w:t>慢慢地吃着。</w:t>
      </w:r>
    </w:p>
    <w:p>
      <w:r>
        <w:t>酒过叁巡，方经理已略呈醉意，一只右手握着阿姨的左手乱幌，左手拿了酒盅，还在往口里送。阿</w:t>
      </w:r>
    </w:p>
    <w:p>
      <w:r>
        <w:t>姨呢？面泛桃红，峨眉微锁，秋波频送，两人一搭一唱，傍若无人，看样子把我小穴也忘了。</w:t>
      </w:r>
    </w:p>
    <w:p>
      <w:r>
        <w:t>不久饭已吃完，我想这个什麽方经理，也得请回了吧？</w:t>
      </w:r>
    </w:p>
    <w:p>
      <w:r>
        <w:t>哼！看他的举动，根本没有想走的样子，得啦！今天晚上这个老色鬼，可呕心了！</w:t>
      </w:r>
    </w:p>
    <w:p>
      <w:r>
        <w:t>好像狗入粪缸似的，可给他吃饱了，哈……</w:t>
      </w:r>
    </w:p>
    <w:p>
      <w:r>
        <w:t>阿姨走来走去，好像在等谁似的，老是仰头看钟，又看看窗外。房里一切均是静止状态，唯一在动</w:t>
      </w:r>
    </w:p>
    <w:p>
      <w:r>
        <w:t>的，只有阿姨的屁股而已。</w:t>
      </w:r>
    </w:p>
    <w:p>
      <w:r>
        <w:t>阿姨屁股边走边扭，他这丰满的厚臀，到也引人入胜，方经理一双老色眼，然笼纱，看阿姨扭臀甩</w:t>
      </w:r>
    </w:p>
    <w:p>
      <w:r>
        <w:t>股，大概他也深觉如雾里看花，大煞风景，口中不时唉！</w:t>
      </w:r>
    </w:p>
    <w:p>
      <w:r>
        <w:t>唉！出声。</w:t>
      </w:r>
    </w:p>
    <w:p>
      <w:r>
        <w:t>阿姨走了半天，忽然止步扬声，说道：「我们睡吧！」</w:t>
      </w:r>
    </w:p>
    <w:p>
      <w:r>
        <w:t>我看方经理如获头名捷报，直乐的手舞足蹈，丑态毕露；真是好难看的哈巴狗相。</w:t>
      </w:r>
    </w:p>
    <w:p>
      <w:r>
        <w:t>我想老色鬼，反正今晚迟早终必给你受用，何必这样猴急呢？</w:t>
      </w:r>
    </w:p>
    <w:p>
      <w:r>
        <w:t>现在阿姨发号施令了：「凤凤，你先脱！」</w:t>
      </w:r>
    </w:p>
    <w:p>
      <w:r>
        <w:t>我想我跟这位方经理是素昧平生，在这个陌生人面前，脱光了衣服，未免有点不好意思吧！</w:t>
      </w:r>
    </w:p>
    <w:p>
      <w:r>
        <w:t>「红红！你怕羞吗？怎麽不脱呢？」</w:t>
      </w:r>
    </w:p>
    <w:p>
      <w:r>
        <w:t>我怕羞？才怪呢！我不待阿姨将话说完，早已脱的一丝不挂了。方经理也同时站起，叁脚两步，走</w:t>
      </w:r>
    </w:p>
    <w:p>
      <w:r>
        <w:t>近我羊脂白肉，细腻油滑般地身边。侧头由上而下，观赏再叁，尤其对我中间阴唇，好像特别注意。</w:t>
      </w:r>
    </w:p>
    <w:p>
      <w:r>
        <w:t>阿姨说道：「她还是处女，小穴眼很小，您老等会儿要慢慢的戮，否则戮破了，使我无法交待」</w:t>
      </w:r>
    </w:p>
    <w:p>
      <w:r>
        <w:t>得啦！阿姨煞有其事的说得津津有味。</w:t>
      </w:r>
    </w:p>
    <w:p>
      <w:r>
        <w:t>看方经理一双饿猫般的眼睛，馋狗般的嘴，连舌头也伸了出来，弯身「啧」</w:t>
      </w:r>
    </w:p>
    <w:p>
      <w:r>
        <w:t>的一声，在我小穴口一舐，脱口道：「很鲜、很鲜，的确是处女。」</w:t>
      </w:r>
    </w:p>
    <w:p>
      <w:r>
        <w:t>呸！死不要脸，这东西边可以品味吗？真是荒天下之大唐了。</w:t>
      </w:r>
    </w:p>
    <w:p>
      <w:r>
        <w:t>「对！」阿姨说道：「小姑娘，今年已十叁岁了，可是到也懂事，穴小心大，方经理，您老够受用</w:t>
      </w:r>
    </w:p>
    <w:p>
      <w:r>
        <w:t>了的。」</w:t>
      </w:r>
    </w:p>
    <w:p>
      <w:r>
        <w:t>放屁！我想我虽然是十叁岁，老实说我的穴眼不见得比你小吧！等会儿西洋镜拆穿，有你瞧的了。</w:t>
      </w:r>
    </w:p>
    <w:p>
      <w:r>
        <w:t>方经理看罢，怅然嚎叹一声；片刻也脱了个精光。我睨目一瞥，好大的家伙，像煤炭似的黑黑一，</w:t>
      </w:r>
    </w:p>
    <w:p>
      <w:r>
        <w:t>四周卵毛森森，龟头微反，真好像是放大了的小弟弟的鸡巴，显得尖锐臃肿，我想这种放大货色，是否</w:t>
      </w:r>
    </w:p>
    <w:p>
      <w:r>
        <w:t>受用。晚上战局，实有重新估计的必要了。</w:t>
      </w:r>
    </w:p>
    <w:p>
      <w:r>
        <w:t>方经理好像理智在慢慢失却中；瞬地，一记饿虎扑羊，双手将我揽腰一抱，肉身紧贴，下面毛戮在</w:t>
      </w:r>
    </w:p>
    <w:p>
      <w:r>
        <w:t>我小穴口上面，麻痒难熬。顺手一甩，把我整个身体甩落床上，左手将我小腿往上一撩，小穴眼斜落其</w:t>
      </w:r>
    </w:p>
    <w:p>
      <w:r>
        <w:t>中，右手拿起了黑鸡巴，看准我的小穴眼口，可没塞进去，竟上下磨动。</w:t>
      </w:r>
    </w:p>
    <w:p>
      <w:r>
        <w:t>啊！要命的痒死了。</w:t>
      </w:r>
    </w:p>
    <w:p>
      <w:r>
        <w:t>他回头叫阿姨将我双手按住；我想：这算什麽？又不是杀猪。</w:t>
      </w:r>
    </w:p>
    <w:p>
      <w:r>
        <w:t>方经理说道：「她一痛就颠，鸡巴头拿不准会歪掉，所以你双手要用力按紧，使她不能动摇，才不</w:t>
      </w:r>
    </w:p>
    <w:p>
      <w:r>
        <w:t>妨碍插穴工作。」</w:t>
      </w:r>
    </w:p>
    <w:p>
      <w:r>
        <w:t>又说：「注意吧！现在要开始了，等我数一、二、叁，最後一个叁字出口，动作即行开始，她一定</w:t>
      </w:r>
    </w:p>
    <w:p>
      <w:r>
        <w:t>尖叫一声，或竟而昏厥，但不要紧，绝对不会有性命危险。」</w:t>
      </w:r>
    </w:p>
    <w:p>
      <w:r>
        <w:t>我心想：开苞假如都像你一样，那麽，新房之中，还要请大力士提腰捉腿，岂不连历史也要重写了</w:t>
      </w:r>
    </w:p>
    <w:p>
      <w:r>
        <w:t>吗？简直是神经病嘛！</w:t>
      </w:r>
    </w:p>
    <w:p>
      <w:r>
        <w:t>但闻叁字甫落，小穴眼口「啧」的一声，一痒，一热，大约插入了叁分之一，方经理紧张的似在发</w:t>
      </w:r>
    </w:p>
    <w:p>
      <w:r>
        <w:t>抖。</w:t>
      </w:r>
    </w:p>
    <w:p>
      <w:r>
        <w:t>阿姨在我耳边细声地说道：「快叫，快叫哎呀，越大声越好。」</w:t>
      </w:r>
    </w:p>
    <w:p>
      <w:r>
        <w:t>我想，又不痛怎麽好叫呢？但我不愿拂阿姨的心意，故扭身凸肚甩腿，口中大叫：「哎呀！啊！痛</w:t>
      </w:r>
    </w:p>
    <w:p>
      <w:r>
        <w:t>死了呀！」</w:t>
      </w:r>
    </w:p>
    <w:p>
      <w:r>
        <w:t>看方经理面现笑容，右手往自己大腿上一击，但闻「拍」的一声，震耳欲聋。</w:t>
      </w:r>
    </w:p>
    <w:p>
      <w:r>
        <w:t>仰头大笑曰：</w:t>
      </w:r>
    </w:p>
    <w:p>
      <w:r>
        <w:t>「好家伙！我今天又得到了个童真，又可延寿十年了，这都是你（指阿姨）</w:t>
      </w:r>
    </w:p>
    <w:p>
      <w:r>
        <w:t>所施也，我当结草含环图报耳！哈！」</w:t>
      </w:r>
    </w:p>
    <w:p>
      <w:r>
        <w:t>这时阿姨在我耳边偷偷的对我说：</w:t>
      </w:r>
    </w:p>
    <w:p>
      <w:r>
        <w:t>「他（指方经理）现在休息，等会开始时，你还要叫，大声的叫痛，你要知道，叫得越大声，他送</w:t>
      </w:r>
    </w:p>
    <w:p>
      <w:r>
        <w:t>的钻石越大，成败在此一举，幸勿自误呀！」</w:t>
      </w:r>
    </w:p>
    <w:p>
      <w:r>
        <w:t>啊！我想原来如此，那麽我也得要好好表现一下才对。</w:t>
      </w:r>
    </w:p>
    <w:p>
      <w:r>
        <w:t>第二回合即将开始……</w:t>
      </w:r>
    </w:p>
    <w:p>
      <w:r>
        <w:t>但见方经理，运转丹田，提气上升，腰骨一直，全身重量集中於鸡巴头上，屁股用劲一压，龟头一</w:t>
      </w:r>
    </w:p>
    <w:p>
      <w:r>
        <w:t>送，「噗滋」一声巨响！</w:t>
      </w:r>
    </w:p>
    <w:p>
      <w:r>
        <w:t>「哎哟！痛死了，啊！轻一点呀！哟！不要再戮进去了……啊！胀的痛死了，啊！</w:t>
      </w:r>
    </w:p>
    <w:p>
      <w:r>
        <w:t>痛！啊！痒！不！不痒！我不来了……」</w:t>
      </w:r>
    </w:p>
    <w:p>
      <w:r>
        <w:t>我叫的很像，但这一叫，反给方经理叫傻了，愣在穴口，鸡巴也不动了，可使我难熬极了。因此我</w:t>
      </w:r>
    </w:p>
    <w:p>
      <w:r>
        <w:t>只有胡乱挣扎，使他的鸡巴在我穴眼里乱转，倒也过瘾。</w:t>
      </w:r>
    </w:p>
    <w:p>
      <w:r>
        <w:t>睁目凝视他，他却早已闭上眼睛，好像回味无穷的样子。我想我的「小穴开苞大礼」，也值得他如</w:t>
      </w:r>
    </w:p>
    <w:p>
      <w:r>
        <w:t>此回味，真是天下奇谭了。</w:t>
      </w:r>
    </w:p>
    <w:p>
      <w:r>
        <w:t>他舌头在嘴角一舐，睁目对阿姨说道：「现在可又要开始了。」</w:t>
      </w:r>
    </w:p>
    <w:p>
      <w:r>
        <w:t>阿姨呢？煞有其事般的，双手用劲将我一按。</w:t>
      </w:r>
    </w:p>
    <w:p>
      <w:r>
        <w:t>那个老色鬼呢？不！方经理吧！小肚一收，双肩微耸，深深的吸入一口气，胸部凸起，两额微红，</w:t>
      </w:r>
    </w:p>
    <w:p>
      <w:r>
        <w:t>好像力量已经集中，蓦然！小穴眼一胀一热，他的尖鸡巴头直顶穴心，似已增加一倍，塞的胀胀的煞是</w:t>
      </w:r>
    </w:p>
    <w:p>
      <w:r>
        <w:t>好受，但还得装模作样像处女开苞的痛苦情景呀！故开口叫道：</w:t>
      </w:r>
    </w:p>
    <w:p>
      <w:r>
        <w:t>「啊！痛死了！……啊！受！受！受不了啦！快点动！……不！不是动呀！</w:t>
      </w:r>
    </w:p>
    <w:p>
      <w:r>
        <w:t>拔出来吧！我不要！啊！痛！哎哟……」</w:t>
      </w:r>
    </w:p>
    <w:p>
      <w:r>
        <w:t>亵语淫声，使他理智全失，兽性大发，疯狂地戮进拔出，拔出戮进。戮的我舒服透顶，但穴里在爽，</w:t>
      </w:r>
    </w:p>
    <w:p>
      <w:r>
        <w:t>嘴里还是叫痛。</w:t>
      </w:r>
    </w:p>
    <w:p>
      <w:r>
        <w:t>阿姨呢！可怜她春心荡然，跪在床上，按住我的双手也松软无力，大腿夹的紧紧的，屁股乱晃，大</w:t>
      </w:r>
    </w:p>
    <w:p>
      <w:r>
        <w:t>概用压迫阴唇的方法，来聊慰春心，淫水顺腿而下，那左面的裤角已浸湿一块，我亦为之黯然。</w:t>
      </w:r>
    </w:p>
    <w:p>
      <w:r>
        <w:t>我两眼直瞪，假装出一脸痛苦相，如痴如呆，全身乱挣的那种痛苦相，实觉好笑。</w:t>
      </w:r>
    </w:p>
    <w:p>
      <w:r>
        <w:t>忽见阿姨右手从口袋摸出一物，但我不敢询问，仍在装腔作势中。</w:t>
      </w:r>
    </w:p>
    <w:p>
      <w:r>
        <w:t>蓦然！浑身一热一酸，方经理的鸡巴，直顶穴心不动，瞬间如黄河决口，穴眼里滚热难忍，他已软</w:t>
      </w:r>
    </w:p>
    <w:p>
      <w:r>
        <w:t>瘫在我的小肚子上了。阿姨伸手将他一揽，扶起至沙发上坐下，方经理深靠椅背，已在闭目养神中。</w:t>
      </w:r>
    </w:p>
    <w:p>
      <w:r>
        <w:t>阿姨立刻回到床边，将手中那个不知是什麽的东西，往我穴眼口乱涂乱抹，好像印象派画家作画似</w:t>
      </w:r>
    </w:p>
    <w:p>
      <w:r>
        <w:t>的，一阵乱涂。</w:t>
      </w:r>
    </w:p>
    <w:p>
      <w:r>
        <w:t>我给她涂的又痛又痒，撑手坐直一看。我小穴眼早经敲穿，又无月经，何来红潮？</w:t>
      </w:r>
    </w:p>
    <w:p>
      <w:r>
        <w:t>难道真给他戮破了吗？但又不痛，这也奇了，凝思良久，不得其解。</w:t>
      </w:r>
    </w:p>
    <w:p>
      <w:r>
        <w:t>阿姨看我凝神乱想也不发言。</w:t>
      </w:r>
    </w:p>
    <w:p>
      <w:r>
        <w:t>我抓起裤子，正想擦拭，那知被阿姨一手抢去。</w:t>
      </w:r>
    </w:p>
    <w:p>
      <w:r>
        <w:t>怎麽！难道不能擦呀？我在物理上，化学上，医学上等等理论之关系，全盘一想，难找到答案，倒</w:t>
      </w:r>
    </w:p>
    <w:p>
      <w:r>
        <w:t>也呆住了。</w:t>
      </w:r>
    </w:p>
    <w:p>
      <w:r>
        <w:t>方经理入定完毕，睁眼一看，见我呆坐床头，傻在当地。忽觉一惊，大概他以为我惊极而呆了。即</w:t>
      </w:r>
    </w:p>
    <w:p>
      <w:r>
        <w:t>起身行近床边，将我上身慢慢放下躺平，两手抓腿一看，血淋淋的穴眼，又爱又惊，转眼间伏倒就舐，</w:t>
      </w:r>
    </w:p>
    <w:p>
      <w:r>
        <w:t>啧然有声。</w:t>
      </w:r>
    </w:p>
    <w:p>
      <w:r>
        <w:t>阿姨所抹的那个红色东西，瞬刻被舐吮一空；阿姨在傍掩口轻笑。</w:t>
      </w:r>
    </w:p>
    <w:p>
      <w:r>
        <w:t>我呢？笑在肚中，乐在心头，外表还是假装痛苦不堪之相，人见人怜！</w:t>
      </w:r>
    </w:p>
    <w:p>
      <w:r>
        <w:t>直逗得他心花怒放，跪在沙发上，伸手在上衣口袋一摸，摸出了本支票簿，抖擞开来，一书十万元，</w:t>
      </w:r>
    </w:p>
    <w:p>
      <w:r>
        <w:t>「嘶」的一声，撕下送入我手，我将支票压入枕底，呼呼入睡，做我的黄金美梦去了。</w:t>
      </w:r>
    </w:p>
    <w:p>
      <w:r>
        <w:t>以後阿姨跟他怎样弄，我就全然不知了。</w:t>
      </w:r>
    </w:p>
    <w:p>
      <w:r>
        <w:t>****************************************************************************</w:t>
      </w:r>
    </w:p>
    <w:p>
      <w:r>
        <w:t>自从被方经理那老鬼「开苞」之後，大概过了叁天，我的娇嫩小阴户内起了一个毒疮，终日疼痛，</w:t>
      </w:r>
    </w:p>
    <w:p>
      <w:r>
        <w:t>令人坐立不安。</w:t>
      </w:r>
    </w:p>
    <w:p>
      <w:r>
        <w:t>那时，刚好我的爸妈由外埠归来，又不敢对他们讲起，只得每日由阿姨好心陪同，私下到医院治疗，</w:t>
      </w:r>
    </w:p>
    <w:p>
      <w:r>
        <w:t>所费药资，也全由方经理那张支票付出。</w:t>
      </w:r>
    </w:p>
    <w:p>
      <w:r>
        <w:t>医生大多是黑心鬼，碰到人家生有暗疾，便漫天价的死要钱，一次检查後略涂些红药水，黄药膏什</w:t>
      </w:r>
    </w:p>
    <w:p>
      <w:r>
        <w:t>麽的；少则六、七佰，多则一、两仟，其面之厚，其心之黑，简直比李ＸＸ还要胜过百倍。如此一来，</w:t>
      </w:r>
    </w:p>
    <w:p>
      <w:r>
        <w:t>不但可乐得抓几个臭钱用，更可天天有个不花分文的小穴好摸，岂不一举两得吗？</w:t>
      </w:r>
    </w:p>
    <w:p>
      <w:r>
        <w:t>同时，在我医穴的两个月当中，那鬼医生动又与阿姨搭上了线，一双狗男女，竟在光天化日之下，</w:t>
      </w:r>
    </w:p>
    <w:p>
      <w:r>
        <w:t>尽焚缠绵於手术台上，真令我看了心急如也，恨不得这不争气的小穴立刻好，也好与他交战一番才好。</w:t>
      </w:r>
    </w:p>
    <w:p>
      <w:r>
        <w:t>时光如流水般过去，又过了大半个月，我的「病」已近尾声。</w:t>
      </w:r>
    </w:p>
    <w:p>
      <w:r>
        <w:t>这日，与阿姨并肩来到医院，医生正好送一个病人出来，他见了我们，立即说道：「喂！小妹妹，</w:t>
      </w:r>
    </w:p>
    <w:p>
      <w:r>
        <w:t>你的病已可以宣布痊愈了，你拿什麽来报答我呢？」</w:t>
      </w:r>
    </w:p>
    <w:p>
      <w:r>
        <w:t>说罢便着一双色眼嘻嘻笑了起来。</w:t>
      </w:r>
    </w:p>
    <w:p>
      <w:r>
        <w:t>「这还用得着你开口吗？我这边早已备了一份特别的礼物送给你了！」</w:t>
      </w:r>
    </w:p>
    <w:p>
      <w:r>
        <w:t>他一把将我抱了起来，说道：「让我先谢谢你吧！」</w:t>
      </w:r>
    </w:p>
    <w:p>
      <w:r>
        <w:t>说着就跟我亲热的吻了一下，直把一边站着的阿姨看呆了，那酸溜溜的眼神，叫人看了又好笑，又</w:t>
      </w:r>
    </w:p>
    <w:p>
      <w:r>
        <w:t>可怜。</w:t>
      </w:r>
    </w:p>
    <w:p>
      <w:r>
        <w:t>医生接着向她陪了个笑脸，放下了我，便一起相拥进屋里去了。</w:t>
      </w:r>
    </w:p>
    <w:p>
      <w:r>
        <w:t>说良心话，我的病打昨天起就不用看了，今天来的目的，是想找医生医治一下那种只有女人才知道</w:t>
      </w:r>
    </w:p>
    <w:p>
      <w:r>
        <w:t>的病。</w:t>
      </w:r>
    </w:p>
    <w:p>
      <w:r>
        <w:t>两个月来，内心空寂难熬，自己又不敢自己解决，王伯伯那死鬼，又不知流落到何方？那方经理又</w:t>
      </w:r>
    </w:p>
    <w:p>
      <w:r>
        <w:t>因经商失败，一气之下投海自杀了。如今，能为我排解寂寞的人，就只剩下这个蒙古大夫了。</w:t>
      </w:r>
    </w:p>
    <w:p>
      <w:r>
        <w:t>这时，已是薄暮时分，手术室中明灯高悬，阿姨今晚斗志全无；大概是红潮降临的缘故吧！医生早</w:t>
      </w:r>
    </w:p>
    <w:p>
      <w:r>
        <w:t>已色魂飘荡起来了，这两个月的手术，早已对我的小穴垂涎叁尺了。</w:t>
      </w:r>
    </w:p>
    <w:p>
      <w:r>
        <w:t>「来！小妹妹，上手术台吧！」</w:t>
      </w:r>
    </w:p>
    <w:p>
      <w:r>
        <w:t>「我想，今晚不必劳你大驾了！」我虽这麽说，但还是自动的爬了上去。</w:t>
      </w:r>
    </w:p>
    <w:p>
      <w:r>
        <w:t>他急忙用酒精消毒了一下双手，复在器材架上取下那只小号撑具（鸭嘴器），装模作样的，在我这</w:t>
      </w:r>
    </w:p>
    <w:p>
      <w:r>
        <w:t>湿润的小阴户上胡乱的捏摸一番。最後，不由分说，他的面孔越凑越近，他的呼吸热烘烘的吁在我的阴</w:t>
      </w:r>
    </w:p>
    <w:p>
      <w:r>
        <w:t>户上，接着，我便感到有一桩极柔软而灵活的物体，左右上下在我阴唇间活动起来。</w:t>
      </w:r>
    </w:p>
    <w:p>
      <w:r>
        <w:t>这就是他对女人别具一格的奇妙手法，他先用那叁寸不烂之舌，尽情在阴户内舐弄，等撩逗你的欲</w:t>
      </w:r>
    </w:p>
    <w:p>
      <w:r>
        <w:t>火时，他才用真本事对付你。自然，当医生不但须对症下药，就连病人的心理也要了解清楚，不然的话，</w:t>
      </w:r>
    </w:p>
    <w:p>
      <w:r>
        <w:t>就只有到屠宰场去拿刀子找猪算帐了。</w:t>
      </w:r>
    </w:p>
    <w:p>
      <w:r>
        <w:t>一边让他横七竖八的吮舐着多水质的小穴眼，我一过斜目注视着墙上那几块横匾。</w:t>
      </w:r>
    </w:p>
    <w:p>
      <w:r>
        <w:t>「医德永怀」的右面是「着手成春」，再右面是「华陀再世」，落款处是什麽科长、处长、局长之</w:t>
      </w:r>
    </w:p>
    <w:p>
      <w:r>
        <w:t>流，前面一律是「××大国手」或「大医师」什麽的，再看他这付舐穴相，岂不令人啼笑皆非吗？</w:t>
      </w:r>
    </w:p>
    <w:p>
      <w:r>
        <w:t>医生总不愧为是个知书达理之人，他不能只管自已台尖上的享受，而冷落了一边坐着的小阿姨。</w:t>
      </w:r>
    </w:p>
    <w:p>
      <w:r>
        <w:t>「好了……全没关系了！」</w:t>
      </w:r>
    </w:p>
    <w:p>
      <w:r>
        <w:t>当他一边说着正想再去跟阿姨热烙一番的时候，我怎能凭白放他起来，同时，我与阿姨也早已私自</w:t>
      </w:r>
    </w:p>
    <w:p>
      <w:r>
        <w:t>通融过而心照不宣了。於是，我立刻将他半扭过去的头搬转过来，让他天生的舐穴妙嘴，重新吻到我小</w:t>
      </w:r>
    </w:p>
    <w:p>
      <w:r>
        <w:t>阴户上。</w:t>
      </w:r>
    </w:p>
    <w:p>
      <w:r>
        <w:t>「嗳！再仔细检查一下吧！」说完，我便再把小而滑腻的阴户挺到他嘴上去。</w:t>
      </w:r>
    </w:p>
    <w:p>
      <w:r>
        <w:t>「小妹妹，你真会开玩笑呀！」</w:t>
      </w:r>
    </w:p>
    <w:p>
      <w:r>
        <w:t>他抽空说了这句话，我又挺起小腹给他把嘴封了起来。</w:t>
      </w:r>
    </w:p>
    <w:p>
      <w:r>
        <w:t>他的舌头真是妙不可言，一舐，再加上一吸一吮，舌尖挑的我阴核痒痒的，内心更如烈火焚烧，任</w:t>
      </w:r>
    </w:p>
    <w:p>
      <w:r>
        <w:t>怎的也难支持最後五分钟。</w:t>
      </w:r>
    </w:p>
    <w:p>
      <w:r>
        <w:t>「好医生哥哥，你就行行善吧……」我扭动着凉滑滑的小屁股哀求道：「快上来给我打一针吧！」</w:t>
      </w:r>
    </w:p>
    <w:p>
      <w:r>
        <w:t>这时阿姨早已跑到外面房间去了，她一方面是给医生制造机会，另一方面是给我们把风，好让我们</w:t>
      </w:r>
    </w:p>
    <w:p>
      <w:r>
        <w:t>纵情放肆一次。</w:t>
      </w:r>
    </w:p>
    <w:p>
      <w:r>
        <w:t>当阿姨的身影一消失在手术门口时，医生就如同生龙活虎般的，立刻活跃起来，他仅以数秒的速度，</w:t>
      </w:r>
    </w:p>
    <w:p>
      <w:r>
        <w:t>便把混身上下脱了个精光。</w:t>
      </w:r>
    </w:p>
    <w:p>
      <w:r>
        <w:t>在这时，卿卿我我的甜言蜜语便成了多馀的了，只见他两眼布满淫光，额角青筋暴起，嘴边略显阴</w:t>
      </w:r>
    </w:p>
    <w:p>
      <w:r>
        <w:t>笑，混身肌肉如中风般抽搐着，平坦的小腹之下，一根成九十度仰角的硕大粗长阳具，也早已暴跳如雷</w:t>
      </w:r>
    </w:p>
    <w:p>
      <w:r>
        <w:t>了。</w:t>
      </w:r>
    </w:p>
    <w:p>
      <w:r>
        <w:t>首先，他以怀柔政策，在我的娇嫩细小的阴户上深情的来个长吻，接着，又以他那多情的中指轻柔</w:t>
      </w:r>
    </w:p>
    <w:p>
      <w:r>
        <w:t>的伸到我的阴道内，姆指与食指在我鲜嫩如樱桃似的阴蒂上，不停的捏弄了一阵子，直把我捏得好同中</w:t>
      </w:r>
    </w:p>
    <w:p>
      <w:r>
        <w:t>电一般。</w:t>
      </w:r>
    </w:p>
    <w:p>
      <w:r>
        <w:t>「哟！好哥哥……我的梁兄哥……呀……」</w:t>
      </w:r>
    </w:p>
    <w:p>
      <w:r>
        <w:t>我竟於此强敌临头的当儿，乐的唱起黄梅调来了。</w:t>
      </w:r>
    </w:p>
    <w:p>
      <w:r>
        <w:t>所谓「好马配英雄，好歌找知音」，我这边一出「梁兄哥」未完，他知我定是欲火焚心，淫荡难挨</w:t>
      </w:r>
    </w:p>
    <w:p>
      <w:r>
        <w:t>了。因此，他以知音人自居，迅速两手一撑，爬上手术台，然後，跪着双膝，两手将我小腿一握，便高</w:t>
      </w:r>
    </w:p>
    <w:p>
      <w:r>
        <w:t>架在他的肩头上。</w:t>
      </w:r>
    </w:p>
    <w:p>
      <w:r>
        <w:t>经他如此一架，我的小巧纤窄的阴户，一变而成为一朵粉红色且含苞待放的玫瑰花了。这朵鲜嫩、</w:t>
      </w:r>
    </w:p>
    <w:p>
      <w:r>
        <w:t>湿润的小花，花心微凸并呈献一片艳丽欲滴的色彩，看在他眼里，乐在他心中。</w:t>
      </w:r>
    </w:p>
    <w:p>
      <w:r>
        <w:t>「呵！你还不快些动「手术」吗？」</w:t>
      </w:r>
    </w:p>
    <w:p>
      <w:r>
        <w:t>我再也无法忍受了，被焚被灼的开始神志晃惚起来，连流行的黄梅调也记不起词儿来了。</w:t>
      </w:r>
    </w:p>
    <w:p>
      <w:r>
        <w:t>「嗳！医生哥哥，看我多麽可怜呀！你就快行个方便吧！」</w:t>
      </w:r>
    </w:p>
    <w:p>
      <w:r>
        <w:t>「呵！这就来了！」</w:t>
      </w:r>
    </w:p>
    <w:p>
      <w:r>
        <w:t>他仍像以往那种给人诊病时漫不经心的应了一声，随之，便一跃上前，不过一会功夫，我那娇嫩的</w:t>
      </w:r>
    </w:p>
    <w:p>
      <w:r>
        <w:t>阴户内，便感到一阵火辣辣的澎胀酸麻了。</w:t>
      </w:r>
    </w:p>
    <w:p>
      <w:r>
        <w:t>「哎哟！上帝……你多伟大……啊！你的麻药针注射在我花心上了……呵……痒死了，亲亲……梁</w:t>
      </w:r>
    </w:p>
    <w:p>
      <w:r>
        <w:t>兄哥……」</w:t>
      </w:r>
    </w:p>
    <w:p>
      <w:r>
        <w:t>「我的小宝贝！」他把我的颈项抱了起来，吻了一下说道：「这两个月来可把我急坏了，今天……</w:t>
      </w:r>
    </w:p>
    <w:p>
      <w:r>
        <w:t>才尝到你这鲜嫩的穴心呀。」</w:t>
      </w:r>
    </w:p>
    <w:p>
      <w:r>
        <w:t>当他抱起我的颈项之後，我们的姿势也随之改变了。现在，我的两条小腿围盘在他的腰胯间，他则</w:t>
      </w:r>
    </w:p>
    <w:p>
      <w:r>
        <w:t>平直两腿端坐在手术台的皮垫上，背靠在半升起的那一端，我们的嘴，互相粘在一起。</w:t>
      </w:r>
    </w:p>
    <w:p>
      <w:r>
        <w:t>这种姿势大概就是人们常说的「枯树盘根」那种花式了吧！虽然在我这方面来说，有点感到吃力，</w:t>
      </w:r>
    </w:p>
    <w:p>
      <w:r>
        <w:t>但却是异常的舒服。</w:t>
      </w:r>
    </w:p>
    <w:p>
      <w:r>
        <w:t>医生真是调情圣手，他的花招变化无穷，一根硬梆梆，粗壮火热的肉根儿，插在我细浅滑润的小阴</w:t>
      </w:r>
    </w:p>
    <w:p>
      <w:r>
        <w:t>户里，左右翻腾，上下掀动着，圆凸凸的大龟头，磨擦着我的阴道壁，顶撞着我的花心；一次次狂烈的</w:t>
      </w:r>
    </w:p>
    <w:p>
      <w:r>
        <w:t>抽动，一阵阵浪潮的翻腾，直令我那小穴眼感到如害疟疾般忽冷忽热，不停的抽搐痉挛起来了。</w:t>
      </w:r>
    </w:p>
    <w:p>
      <w:r>
        <w:t>他每抽动一次，我即刻将我的小穴收缩一次，这样连续收缩，可於无形中发挥出如小孩吸奶般的效</w:t>
      </w:r>
    </w:p>
    <w:p>
      <w:r>
        <w:t>果，使他的龟头马眼感到无限快活，因此，他便更卖力的运用他的抽插奇功，而我自己也快活的欲仙欲</w:t>
      </w:r>
    </w:p>
    <w:p>
      <w:r>
        <w:t>死了。</w:t>
      </w:r>
    </w:p>
    <w:p>
      <w:r>
        <w:t>这时，我的舌尖被他咬在嘴中不停的吸吮，我便不停的勾挑，一阵急似一阵的酸痒，一阵热似一阵</w:t>
      </w:r>
    </w:p>
    <w:p>
      <w:r>
        <w:t>的酥麻，那无法抗拒的快感，在瞬间已由舌尖传遍全身了。</w:t>
      </w:r>
    </w:p>
    <w:p>
      <w:r>
        <w:t>这真是奇妙极了，在叁年中我所与男性交媾当中，这一次才真正品到人间最高的快感。</w:t>
      </w:r>
    </w:p>
    <w:p>
      <w:r>
        <w:t>他仍然紧抱着我，像划小船似的东荡西摇着，两只手也不时在我光滑的小脊梁上，小屁股蛋儿上，</w:t>
      </w:r>
    </w:p>
    <w:p>
      <w:r>
        <w:t>来回抚摸游动着。我将我的腿使劲的勾上了他的颈项，而我的双手仍紧紧搂抱着他的後颈，这在我是十</w:t>
      </w:r>
    </w:p>
    <w:p>
      <w:r>
        <w:t>分吃力的，因为我的身体远较他来的小，他仍弯着身子尽量将就我，他的好心也的确叫人敬爱，但也表</w:t>
      </w:r>
    </w:p>
    <w:p>
      <w:r>
        <w:t>现出他的性交技巧更让人佩服的五体投地了。</w:t>
      </w:r>
    </w:p>
    <w:p>
      <w:r>
        <w:t>我的天！这大概已将近一个小时了吧？我们两人全都没有疲惫的感觉，时光就这样一分一秒的持续</w:t>
      </w:r>
    </w:p>
    <w:p>
      <w:r>
        <w:t>下去，阿姨也没回到手术室来，不知是否又另外跟别人勾搭上了。</w:t>
      </w:r>
    </w:p>
    <w:p>
      <w:r>
        <w:t>突然间，我感到阴户中阵阵猛烈的跳动，一股滚热的液体像喷泉般直射花心。</w:t>
      </w:r>
    </w:p>
    <w:p>
      <w:r>
        <w:t>这种美妙绝伦的快感，顿使我某一种神经末稍受到刺激，而起了异样的反应，一阵奇妙的呕晕直冲</w:t>
      </w:r>
    </w:p>
    <w:p>
      <w:r>
        <w:t>心脏而来。</w:t>
      </w:r>
    </w:p>
    <w:p>
      <w:r>
        <w:t>「哦……小情人！我我…不行了！」</w:t>
      </w:r>
    </w:p>
    <w:p>
      <w:r>
        <w:t>医生说完了这断续的呓语後，便活像一只半死的乌贼鱼似的全身逐渐松软了下来。</w:t>
      </w:r>
    </w:p>
    <w:p>
      <w:r>
        <w:t>当医生他的手臂放松开我的腰肢时，我也达到了那种如入云雾般地迷乱境地。</w:t>
      </w:r>
    </w:p>
    <w:p>
      <w:r>
        <w:t>我不能再强制支持自己了；不久，一缕缕温热的淫水涔涔而出，由缓而急，像救火车的水龙头般，</w:t>
      </w:r>
    </w:p>
    <w:p>
      <w:r>
        <w:t>放肆地，又极顺理成章地流满了手术台。</w:t>
      </w:r>
    </w:p>
    <w:p>
      <w:r>
        <w:t>时间在迅然流逝，足有一刻钟之久，两人始由香甜的半晕厥的梦中归来。</w:t>
      </w:r>
    </w:p>
    <w:p>
      <w:r>
        <w:t>这当儿，有着菩萨心肠的小阿姨，也踱着梦游似的步子，由门外走了进来。</w:t>
      </w:r>
    </w:p>
    <w:p>
      <w:r>
        <w:t>匆忙中，我们全无羞耻地，一丝不挂地，双双跪在手术台的皮垫上收拾这次肉搏战後留下的残局。</w:t>
      </w:r>
    </w:p>
    <w:p>
      <w:r>
        <w:t>医生一边用消毒药棉擦拭皮垫上的淫水，一边抬手看看手表，说道：</w:t>
      </w:r>
    </w:p>
    <w:p>
      <w:r>
        <w:t>「啊！快十点了。」随即改口说：「哟！还早的很呢！」</w:t>
      </w:r>
    </w:p>
    <w:p>
      <w:r>
        <w:t>阿姨帮我料理了一下善後，我自己穿好衣服，便跟医生告别回家。</w:t>
      </w:r>
    </w:p>
    <w:p>
      <w:r>
        <w:t>一路上，微凉的夜风轻柔的吹拂着，我满腹装着无比的快乐幸福地感觉返回家来。</w:t>
      </w:r>
    </w:p>
    <w:p>
      <w:r>
        <w:t>以後，我经常私自跑去找那个高贵潇、风流倜傥的医生幽会，这关系一直保持了若干年。</w:t>
      </w:r>
    </w:p>
    <w:p>
      <w:r>
        <w:t>此期间我也曾与不少的男人发生过性关系，但，在我的感觉里，唯一可值得令人怀念的，也只有医</w:t>
      </w:r>
    </w:p>
    <w:p>
      <w:r>
        <w:t>生一人。</w:t>
      </w:r>
    </w:p>
    <w:p>
      <w:r>
        <w:t>生命与青春尽在无情的岁月中消失。荏苒光阴，易催人老，经过了战乱，流离，转眼间我已由少女</w:t>
      </w:r>
    </w:p>
    <w:p>
      <w:r>
        <w:t>而进入中年了。而对性欲方面，却像小孩子吃饭，永远不饱。</w:t>
      </w:r>
    </w:p>
    <w:p>
      <w:r>
        <w:t>我慢慢的也堕落着，因为只有卖淫，才能满足我的性欲，至於是否赚钱，那又另当别论了。</w:t>
      </w:r>
    </w:p>
    <w:p>
      <w:r>
        <w:t>战时的我辗转流浪至此地，重操旧业，乃进入ＸＸ大舞厅过着货腰（舞女）</w:t>
      </w:r>
    </w:p>
    <w:p>
      <w:r>
        <w:t>生涯。</w:t>
      </w:r>
    </w:p>
    <w:p>
      <w:r>
        <w:t>唉！我深觉万般恐惧的老之将至！虽然桃花依旧，可是春风已杳，每当明日高悬、树影婆娑的晚上，</w:t>
      </w:r>
    </w:p>
    <w:p>
      <w:r>
        <w:t>我便觉得脑中一阵空虚的浪涛在奔腾，良辰美景，我又觉得有点狰狞可怕了。</w:t>
      </w:r>
    </w:p>
    <w:p>
      <w:r>
        <w:t>青春在女人身上正如同男人口袋中的金钱一样，一但到了失却青春时的那份痛苦，恐非亲身经历的</w:t>
      </w:r>
    </w:p>
    <w:p>
      <w:r>
        <w:t>人，是无法描述的了。</w:t>
      </w:r>
    </w:p>
    <w:p>
      <w:r>
        <w:t>在我年轻时，由於性的畸形发展，而专对老头儿发生兴趣，倒也疯狂了不少老色鬼哩！现时已近暮</w:t>
      </w:r>
    </w:p>
    <w:p>
      <w:r>
        <w:t>春，才体验到容貌与年龄好像是孪生姊妹似的，虽然年青的小姑娘也有丑八怪，但决不会有老年的西施。</w:t>
      </w:r>
    </w:p>
    <w:p>
      <w:r>
        <w:t>如今的我，虽还没有出现鸡皮鹤发，但眼角尾已在逐日加深中，虽然仍可用化来掩饰，但到了再无法掩</w:t>
      </w:r>
    </w:p>
    <w:p>
      <w:r>
        <w:t>饰时，将何以堪，而其距离已不远了呀！</w:t>
      </w:r>
    </w:p>
    <w:p>
      <w:r>
        <w:t>每当舞厅下班，倦曲在下等公寓的小房间里，空荡无聊，欲火高升，各种代用品，均难奏效，想想</w:t>
      </w:r>
    </w:p>
    <w:p>
      <w:r>
        <w:t>真令人寒心。</w:t>
      </w:r>
    </w:p>
    <w:p>
      <w:r>
        <w:t>蓦地，但闻隔房床帐微动声，啊！像我这种过来人，闻声会意，便知是怎麽一回事了。</w:t>
      </w:r>
    </w:p>
    <w:p>
      <w:r>
        <w:t>咦！心忖隔壁房间是王寡妇所居，年纪大约也有四十以上了，我判定决不会有男女私通，因为她这</w:t>
      </w:r>
    </w:p>
    <w:p>
      <w:r>
        <w:t>种年龄，不要说男人不喜欢，恐怕连女人都对她没兴趣了。</w:t>
      </w:r>
    </w:p>
    <w:p>
      <w:r>
        <w:t>那麽此声何来，令人费解。</w:t>
      </w:r>
    </w:p>
    <w:p>
      <w:r>
        <w:t>嘿！木墙上似乎有一洞，只可惜洞太小，难窥全豹呀！</w:t>
      </w:r>
    </w:p>
    <w:p>
      <w:r>
        <w:t>我将全身往床上一伏，头颈微昂，闭着左眼，右眼对准板缝空洞一瞧。哇！</w:t>
      </w:r>
    </w:p>
    <w:p>
      <w:r>
        <w:t>隔壁房间景色一半已入眼，面对的是张木床，床边一张床头桌，上披尼龙彩花桌布，桌上放着一尊</w:t>
      </w:r>
    </w:p>
    <w:p>
      <w:r>
        <w:t>男性裸像，连那根肉棍儿也清晰可见；但见那王寡妇，全身衣杉尽去，赤裸裸的半靠在床沿，腰後靠着</w:t>
      </w:r>
    </w:p>
    <w:p>
      <w:r>
        <w:t>大概是棉被等物，两腿分开高举，半个白屁股隐约可见。</w:t>
      </w:r>
    </w:p>
    <w:p>
      <w:r>
        <w:t>两腿中间那个黑货黝黑如炭，大小阴唇也无法辨认，其历尽沧桑，可见一般。</w:t>
      </w:r>
    </w:p>
    <w:p>
      <w:r>
        <w:t>其阴毛稀落如秋天水草，真像她的年龄般的岁尽秋残，右手拿着似瓜非瓜，似果非果，色泽淡黄的</w:t>
      </w:r>
    </w:p>
    <w:p>
      <w:r>
        <w:t>一支棍儿，在她分开的破碎穴缝里，有节拍的抽送，发出声音似乎不大，仅轻闻「咕滋、咕滋」之声音，</w:t>
      </w:r>
    </w:p>
    <w:p>
      <w:r>
        <w:t>她的双目直射在那尊男性裸像的鸡巴上，不时搔首发痴，形同痴呆。</w:t>
      </w:r>
    </w:p>
    <w:p>
      <w:r>
        <w:t>我简直有点不忍再看下去了。</w:t>
      </w:r>
    </w:p>
    <w:p>
      <w:r>
        <w:t>造物弄人，男儿爱娇，当徐娘半老境地，正是性欲高涨的时候，但红颜已逝，胴体乾瘪，使一腔欲</w:t>
      </w:r>
    </w:p>
    <w:p>
      <w:r>
        <w:t>火无从发，诚然可叹，语云：「二十好过，四十难熬」，这个寡妇正当难熬之年，而一般男人均离她而</w:t>
      </w:r>
    </w:p>
    <w:p>
      <w:r>
        <w:t>去，夜夜空宵，真是愁煞人呀，她能在饥渴中，另寻代用品，虽为人所不齿，但其情亦复可怜！</w:t>
      </w:r>
    </w:p>
    <w:p>
      <w:r>
        <w:t>我因为破瓜太早，发育不全，连女人最诱人的奶子都没有，每日以义乳来装饰，面孔虽不令人恶心，</w:t>
      </w:r>
    </w:p>
    <w:p>
      <w:r>
        <w:t>但亦无特殊惑人美色，固在年老之际，当务之急，就是用什麽来李代桃僵，也就是说用什麽家伙来代替</w:t>
      </w:r>
    </w:p>
    <w:p>
      <w:r>
        <w:t>阳具，藉以解除内心欲火。</w:t>
      </w:r>
    </w:p>
    <w:p>
      <w:r>
        <w:t>各位也不想我做你的太太。一则我除了性欲上能使你满足外，在一个发育不全的女人，根本不会养</w:t>
      </w:r>
    </w:p>
    <w:p>
      <w:r>
        <w:t>儿子，一个长期卖春的女人，毫无家务经验，在我堕落的灵魂，残馀的青春，万难再作人妇。</w:t>
      </w:r>
    </w:p>
    <w:p>
      <w:r>
        <w:t>在各位看到这个故事的时候，或许我已七老八十了，但请各位也不必为我担心。</w:t>
      </w:r>
    </w:p>
    <w:p>
      <w:r>
        <w:t>最後我要告诉大家的，是我的代用品已经找到了，今後每当月黑风高的夜晚，或许你们正在看凤君</w:t>
      </w:r>
    </w:p>
    <w:p>
      <w:r>
        <w:t>的回忆的时候，我此时正好手捏代用品，在欲仙欲死哩！哈……哈……</w:t>
      </w:r>
    </w:p>
    <w:p>
      <w:r>
        <w:t xml:space="preserve">哈……再见了。【完】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