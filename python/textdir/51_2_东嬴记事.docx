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东嬴记事</w:t>
      </w:r>
    </w:p>
    <w:p>
      <w:r>
        <w:t>（一、上）相逢在雨中</w:t>
      </w:r>
    </w:p>
    <w:p>
      <w:r>
        <w:t>先介绍一下东东这个人——东东，出升于中国的福建省，９７年他通过留学来到日本的东京，由于</w:t>
      </w:r>
    </w:p>
    <w:p>
      <w:r>
        <w:t>学费太贵了，读完语言学校后，就没去考大学了，黑在日本打工。</w:t>
      </w:r>
    </w:p>
    <w:p>
      <w:r>
        <w:t>他打工的店名——炙谷（就是中国的小酒家），他在里面是在做料理助理，他的上班时间是从晚上</w:t>
      </w:r>
    </w:p>
    <w:p>
      <w:r>
        <w:t>８点到第二天早上４点。</w:t>
      </w:r>
    </w:p>
    <w:p>
      <w:r>
        <w:t>「又下雨，东京这鬼天气，还让不让人活呀。」东东下班换好了衣服，打完卡，走到门口又回到店</w:t>
      </w:r>
    </w:p>
    <w:p>
      <w:r>
        <w:t>里拿伞一边走，一边埋怨。</w:t>
      </w:r>
    </w:p>
    <w:p>
      <w:r>
        <w:t>回到店里找了半天又只找到一把小伞，心想：幸好雨不大，不然要成落汤鸡了。</w:t>
      </w:r>
    </w:p>
    <w:p>
      <w:r>
        <w:t>撑着伞走在新宿的大街上，由于是早上４点钟，又下着雨，号称不夜城的新宿，大街上也没什么人</w:t>
      </w:r>
    </w:p>
    <w:p>
      <w:r>
        <w:t>了，他看见前面１米处正有一个女孩用手遮着头在赶路，看看四周，没看见其他人，就壮着胆子说：「</w:t>
      </w:r>
    </w:p>
    <w:p>
      <w:r>
        <w:t>小姐，一起遮吧。」</w:t>
      </w:r>
    </w:p>
    <w:p>
      <w:r>
        <w:t>其实他是开玩笑的，因为日本的人和人之间的关系都比较有距离。想不到，只听到一声「谢谢」伞</w:t>
      </w:r>
    </w:p>
    <w:p>
      <w:r>
        <w:t>下就多了一个人。</w:t>
      </w:r>
    </w:p>
    <w:p>
      <w:r>
        <w:t>由于伞小，一个人都嫌不够，再多个人就更显得小了，由于是自己叫别人过来的，所以，也只好尽</w:t>
      </w:r>
    </w:p>
    <w:p>
      <w:r>
        <w:t>量的往她那边遮，幸好离车站只有５分钟的路，很快就到了，可也把半边身子给淋湿了。</w:t>
      </w:r>
    </w:p>
    <w:p>
      <w:r>
        <w:t>进了车站，那个女的看见东东半边身子都湿了，就不停的说对不起，东东也就很大方的说：「没关</w:t>
      </w:r>
    </w:p>
    <w:p>
      <w:r>
        <w:t>系，没关系。」</w:t>
      </w:r>
    </w:p>
    <w:p>
      <w:r>
        <w:t>抬头看了一下那个女的，发现还停好看的，不过由于自己是黑户口，不想惹太多事，就向前走，那</w:t>
      </w:r>
    </w:p>
    <w:p>
      <w:r>
        <w:t>个女的也跟在后面，最后东东上了第１１号站台，总武线的，想不到那个女的也跟了上来。</w:t>
      </w:r>
    </w:p>
    <w:p>
      <w:r>
        <w:t>东东回头向她笑了一下，「你也是总武线的吗？」</w:t>
      </w:r>
    </w:p>
    <w:p>
      <w:r>
        <w:t>「是呀，你也是吗。那正好一起走呀。」</w:t>
      </w:r>
    </w:p>
    <w:p>
      <w:r>
        <w:t>「好呀。」东东又笑了笑说。</w:t>
      </w:r>
    </w:p>
    <w:p>
      <w:r>
        <w:t>正好这时车进站了，上了车东东习惯的找了靠旁边的位置做下来，那个女的就坐在他旁边，两个人</w:t>
      </w:r>
    </w:p>
    <w:p>
      <w:r>
        <w:t>都不说话，气氛很闷，东东就随口问她，「我叫东东，你呢？」</w:t>
      </w:r>
    </w:p>
    <w:p>
      <w:r>
        <w:t>「我叫春子，刚才不好意思，给你添麻烦了。」女的转过身子看着东东。</w:t>
      </w:r>
    </w:p>
    <w:p>
      <w:r>
        <w:t>「没什么，不要放在心上。」东东笑了笑说。</w:t>
      </w:r>
    </w:p>
    <w:p>
      <w:r>
        <w:t>接下来又不知该说什么了，东东就拿出中文报纸来看，春子也拿出手机来打ＧＡＭＥ。</w:t>
      </w:r>
    </w:p>
    <w:p>
      <w:r>
        <w:t>在快到站的时候东东收起报纸说：「我下一站到，先走了。」</w:t>
      </w:r>
    </w:p>
    <w:p>
      <w:r>
        <w:t>春子带着惊讶的语气说，「我也是呀。」</w:t>
      </w:r>
    </w:p>
    <w:p>
      <w:r>
        <w:t>车到站了，东东先下车，春子就跟在后面，忽然听到春子说，「你饭吃了，要不一起去吃吧，就当</w:t>
      </w:r>
    </w:p>
    <w:p>
      <w:r>
        <w:t>作谢谢你。」</w:t>
      </w:r>
    </w:p>
    <w:p>
      <w:r>
        <w:t>「不了，我吃过了。」</w:t>
      </w:r>
    </w:p>
    <w:p>
      <w:r>
        <w:t>「一起去吧，给我一次谢谢你的机会。」</w:t>
      </w:r>
    </w:p>
    <w:p>
      <w:r>
        <w:t>「那好吧。」</w:t>
      </w:r>
    </w:p>
    <w:p>
      <w:r>
        <w:t>出了车站，春子在前面带路，进了三千里烧肉店，春子点了盘上好的牛肉，要东东点时，东东说吃</w:t>
      </w:r>
    </w:p>
    <w:p>
      <w:r>
        <w:t>饱了，不想要，点了一杯梅酒。</w:t>
      </w:r>
    </w:p>
    <w:p>
      <w:r>
        <w:t>由于两个人坐在对面，东东认真的看了春子，发现她张得真不错，嘴很小，想起人家说的嘴和阴道</w:t>
      </w:r>
    </w:p>
    <w:p>
      <w:r>
        <w:t>是成正比的，嘴小阴道也小，还有两只奶子非常的丰满，想象着摸起来的感觉一定不错。</w:t>
      </w:r>
    </w:p>
    <w:p>
      <w:r>
        <w:t>那边春子也吃得差不多了，停下来问：「你是哪里人？」</w:t>
      </w:r>
    </w:p>
    <w:p>
      <w:r>
        <w:t>「中国人。」</w:t>
      </w:r>
    </w:p>
    <w:p>
      <w:r>
        <w:t>「刚才，你的伞那么小，为什么会让我一起遮呀，害得自己都淋湿了。」</w:t>
      </w:r>
    </w:p>
    <w:p>
      <w:r>
        <w:t>东东当然不能说实话了，「没办法，谁叫我看见你一个女孩子在淋雨，怕你淋出病来。」</w:t>
      </w:r>
    </w:p>
    <w:p>
      <w:r>
        <w:t>「你们中国人可真好，要是日本人的话，绝对不会叫，日本人都是自己管自己。」</w:t>
      </w:r>
    </w:p>
    <w:p>
      <w:r>
        <w:t>「哈，是生活习惯吧，我很乐意帮助有需要的人。」</w:t>
      </w:r>
    </w:p>
    <w:p>
      <w:r>
        <w:t>「我吃好了，你真的不要吗，那我们走吧。」</w:t>
      </w:r>
    </w:p>
    <w:p>
      <w:r>
        <w:t>「那好，走吧。」</w:t>
      </w:r>
    </w:p>
    <w:p>
      <w:r>
        <w:t>在结帐的时候春子不让东东付钱，一定要她请。走到店门口时，还在下着小雨，东东看看天，「就</w:t>
      </w:r>
    </w:p>
    <w:p>
      <w:r>
        <w:t>让我送你回去吧。」</w:t>
      </w:r>
    </w:p>
    <w:p>
      <w:r>
        <w:t>「那怎么行，那样的话，你不是又要再次淋雨了。」</w:t>
      </w:r>
    </w:p>
    <w:p>
      <w:r>
        <w:t>「没关系啦，不在乎那么一两次。」</w:t>
      </w:r>
    </w:p>
    <w:p>
      <w:r>
        <w:t>春子考虑了一下说，「那好吧。」</w:t>
      </w:r>
    </w:p>
    <w:p>
      <w:r>
        <w:t>在路上，春子用手勾着东东的手，身子贴得很近，这样可以减少身子露在雨中的面积，柔软的奶子</w:t>
      </w:r>
    </w:p>
    <w:p>
      <w:r>
        <w:t>就全贴在东东的胳膊上，东东享受着那柔软的感觉，有点想入非非了。</w:t>
      </w:r>
    </w:p>
    <w:p>
      <w:r>
        <w:t>东东特意慢慢走，心想最好是可以就这样一直走下去。可惜，春子家离车站很进，只有７分钟的路</w:t>
      </w:r>
    </w:p>
    <w:p>
      <w:r>
        <w:t>程，到了她的楼下，东东想当然又是一身的雨了。</w:t>
      </w:r>
    </w:p>
    <w:p>
      <w:r>
        <w:t>春子看见东东身上的雨水，不好意思的说道：「要把衣服换下来，我帮你烫干。」</w:t>
      </w:r>
    </w:p>
    <w:p>
      <w:r>
        <w:t>「那样会不会太麻烦你了。」虽然心理高兴得要死，可是嘴里还是很客气的问。</w:t>
      </w:r>
    </w:p>
    <w:p>
      <w:r>
        <w:t>「不会，不会，上来吧。」</w:t>
      </w:r>
    </w:p>
    <w:p>
      <w:r>
        <w:t>春子的家也很小，只有４贴半（大概９平方），加卫生间和橱房。</w:t>
      </w:r>
    </w:p>
    <w:p>
      <w:r>
        <w:t>进了家，她要东东等一下，自己拿了件睡衣到卫生间去换，东东发现她家虽然小，但是收拾的很整</w:t>
      </w:r>
    </w:p>
    <w:p>
      <w:r>
        <w:t>洁，看上去很舒服，比起自己的那个狗窝好多了。</w:t>
      </w:r>
    </w:p>
    <w:p>
      <w:r>
        <w:t>春子换好衣服出来了，她给了件男人的衣服让东东换上，东东进去卫生间换了衣服出来问：「这是</w:t>
      </w:r>
    </w:p>
    <w:p>
      <w:r>
        <w:t>谁的衣服呀？」</w:t>
      </w:r>
    </w:p>
    <w:p>
      <w:r>
        <w:t>「这是我以前男朋友的。」春子有点伤感的说。</w:t>
      </w:r>
    </w:p>
    <w:p>
      <w:r>
        <w:t>「那他什么时候回来，到时看见我在这里会不会有点不好。」</w:t>
      </w:r>
    </w:p>
    <w:p>
      <w:r>
        <w:t>「我们已经分手了。」</w:t>
      </w:r>
    </w:p>
    <w:p>
      <w:r>
        <w:t>「对不起。」</w:t>
      </w:r>
    </w:p>
    <w:p>
      <w:r>
        <w:t>「没什么的。」</w:t>
      </w:r>
    </w:p>
    <w:p>
      <w:r>
        <w:t>春子家是铺地毯的，所以她就直接把衣服放到地上烫，她也做在地上，弯着腰，在那里专心的烫着</w:t>
      </w:r>
    </w:p>
    <w:p>
      <w:r>
        <w:t>衣服，由于她的睡衣是低领的。</w:t>
      </w:r>
    </w:p>
    <w:p>
      <w:r>
        <w:t>东东正好正好坐在他对面，正好可以看见她的里面，发现她原来已经没有穿胸罩了，从这边看过去</w:t>
      </w:r>
    </w:p>
    <w:p>
      <w:r>
        <w:t>正好可是看见上半球，两只奶子非常的白，非常丰满，还有两颗红的豆豆，东东在那边不挺的咽口水，</w:t>
      </w:r>
    </w:p>
    <w:p>
      <w:r>
        <w:t>想着，要是可是上去摸一把该有多好呀。</w:t>
      </w:r>
    </w:p>
    <w:p>
      <w:r>
        <w:t>烫完了衣服，春子转过身子把东西收起来，由于是半跪着的，所以可以看见里面内裤的样子。</w:t>
      </w:r>
    </w:p>
    <w:p>
      <w:r>
        <w:t>东东发现她穿的是丁字裤，再也忍不住了，向前跪走了两步，一把抱住了春子，正好两只手握着两</w:t>
      </w:r>
    </w:p>
    <w:p>
      <w:r>
        <w:t>只奶子，嘴里说，「春子，你太漂亮了，给我好吗？」</w:t>
      </w:r>
    </w:p>
    <w:p>
      <w:r>
        <w:t>「不要、不要这样……」春子用手去掰东东抱着她奶子的两只手。</w:t>
      </w:r>
    </w:p>
    <w:p>
      <w:r>
        <w:t>东东两只手用力一抱，春子的整个身字都往后仰，靠在了东东的身上。</w:t>
      </w:r>
    </w:p>
    <w:p>
      <w:r>
        <w:t>「不要，不要这样……呜………呜…………」春子还在挣扎，可嘴已经被东东封上了。</w:t>
      </w:r>
    </w:p>
    <w:p>
      <w:r>
        <w:t>（二）</w:t>
      </w:r>
    </w:p>
    <w:p>
      <w:r>
        <w:t>可她紧紧的咬着牙，不让东东的舌头侵入，不过两只手已经不再去掰东东抱住她奶子的手了，而是</w:t>
      </w:r>
    </w:p>
    <w:p>
      <w:r>
        <w:t>向后用力的推东东的身体，试图挣脱。</w:t>
      </w:r>
    </w:p>
    <w:p>
      <w:r>
        <w:t>这样就迫使东东抱着他两只奶子的手更用力了。一个女孩子，怎么可能敌得过男人在欲火焚烧时所</w:t>
      </w:r>
    </w:p>
    <w:p>
      <w:r>
        <w:t>爆发出来的力量，两分钟后春子就放弃了无畏的努力，整个身子软了下来。</w:t>
      </w:r>
    </w:p>
    <w:p>
      <w:r>
        <w:t>当东东发现春子放弃了抵抗，可是还是把牙齿咬得紧紧的，不让他的舌头进入的时候，就绝对改变</w:t>
      </w:r>
    </w:p>
    <w:p>
      <w:r>
        <w:t>进攻方式，对她进行吸吻。他先吻下嘴唇，吻得很温柔，边吻边舔，还轻轻的咬，吻完下唇，就转向上</w:t>
      </w:r>
    </w:p>
    <w:p>
      <w:r>
        <w:t>唇，就在这时，他忽然绝得有什么东西咸咸的。</w:t>
      </w:r>
    </w:p>
    <w:p>
      <w:r>
        <w:t>再往春子的脸上看，他看到春子已经是满脸的泪水了，这时「强奸」这两个字在他的脑海中闪过，</w:t>
      </w:r>
    </w:p>
    <w:p>
      <w:r>
        <w:t>一下子就把他的欲念吓没了一半。因为他知道如果事后春子去报案告他强奸的话，以他黑户口的身份一</w:t>
      </w:r>
    </w:p>
    <w:p>
      <w:r>
        <w:t>定会死得很难看，而且还是国耻。</w:t>
      </w:r>
    </w:p>
    <w:p>
      <w:r>
        <w:t>可不做也做了，现在就是停下来，也是个「强奸未遂」的罪，完了，完了，现在全完了。他现在真</w:t>
      </w:r>
    </w:p>
    <w:p>
      <w:r>
        <w:t>的很恨自己的自制力为什么那么差。该怎么办呢，一定要想个办法来补救。</w:t>
      </w:r>
    </w:p>
    <w:p>
      <w:r>
        <w:t>在不自觉间，他的唇已经离开了春子的唇，抱着她奶子的手，也不自觉间放开了。可春子却一点也</w:t>
      </w:r>
    </w:p>
    <w:p>
      <w:r>
        <w:t>没有离开他身上的意思，把自己整个人都靠在她身上，只是不停的流泪。这时的东东真不知道该怎么办</w:t>
      </w:r>
    </w:p>
    <w:p>
      <w:r>
        <w:t>了，可是也不敢再用手去碰触她的身体。</w:t>
      </w:r>
    </w:p>
    <w:p>
      <w:r>
        <w:t>东东迅速整理自己的情绪，用满怀歉意的语气说道：「对不起，真的很对不起，我不该那么做，可</w:t>
      </w:r>
    </w:p>
    <w:p>
      <w:r>
        <w:t>春子你实在太卡哇伊（日语，是可爱的意思，中国的女孩子一般喜欢别人说他漂亮，可日本的女孩子，</w:t>
      </w:r>
    </w:p>
    <w:p>
      <w:r>
        <w:t>则喜欢别人说她可爱，所以我觉得很多的日本女孩都在装可爱）了，我实在是情不自禁。」</w:t>
      </w:r>
    </w:p>
    <w:p>
      <w:r>
        <w:t>可春子听了眼泪流得更加厉害了，东东真不知道该怎么办才好，把她推开不行，抱着她就更不可以</w:t>
      </w:r>
    </w:p>
    <w:p>
      <w:r>
        <w:t>了，只好傻愣楞地跪坐在那里。</w:t>
      </w:r>
    </w:p>
    <w:p>
      <w:r>
        <w:t>忽然，春子迅速离开了东东的身上，转过身子，一边用拳头不停地敲打着东东，一边带着哭腔说：</w:t>
      </w:r>
    </w:p>
    <w:p>
      <w:r>
        <w:t>「为什么，为什么你要这样对我，本来我还以为你和别人不一样，想不到，想不到你和其他的坏男人一</w:t>
      </w:r>
    </w:p>
    <w:p>
      <w:r>
        <w:t>样的混蛋，难道，难道全世界真的就没有好男人了吗。」她越说越激动，下手也越来越大越重。</w:t>
      </w:r>
    </w:p>
    <w:p>
      <w:r>
        <w:t>「对不起，是我不该做出那种伤害春子你的事，是我混蛋。」春子那种柔弱女子的拳跟本就没办法</w:t>
      </w:r>
    </w:p>
    <w:p>
      <w:r>
        <w:t>伤害到东东那超级壮，还练过两年自由搏击的身体，可东东还是觉得很疼，是心疼。</w:t>
      </w:r>
    </w:p>
    <w:p>
      <w:r>
        <w:t>看着春子那张雨打梨花，我见犹怜的脸，已经忘掉了自己可能会受到法律的制裁。而是真的感到自</w:t>
      </w:r>
    </w:p>
    <w:p>
      <w:r>
        <w:t>己做错了，自己已经伤害了一个女孩子的心，他为此感到万分的内疚。</w:t>
      </w:r>
    </w:p>
    <w:p>
      <w:r>
        <w:t>「不知怎么样才能弥补我所放下的错误，我一定会做到最好。」</w:t>
      </w:r>
    </w:p>
    <w:p>
      <w:r>
        <w:t>春子不说话，可敲打东东的手并没有停下来，不过力量越来越弱了，她整个人也好象快要脱虚了，</w:t>
      </w:r>
    </w:p>
    <w:p>
      <w:r>
        <w:t>身子晃来晃去的。</w:t>
      </w:r>
    </w:p>
    <w:p>
      <w:r>
        <w:t>东东怜惜的看着她，用右手轻轻地抓住她还在敲打的手，慢慢地把她拉向自己，同时左手绕到她的</w:t>
      </w:r>
    </w:p>
    <w:p>
      <w:r>
        <w:t>腰后面，轻轻的抱着她。</w:t>
      </w:r>
    </w:p>
    <w:p>
      <w:r>
        <w:t>这时，东东已经完全没有欲恋了，我只想要保护眼前的女人，不惜一切代价去保护她。</w:t>
      </w:r>
    </w:p>
    <w:p>
      <w:r>
        <w:t>这次，春子没有拒绝东东抱着她，而是把轻轻的靠在东东的胸口。</w:t>
      </w:r>
    </w:p>
    <w:p>
      <w:r>
        <w:t>「告诉我，我怎样才能补偿我对你犯的错。」</w:t>
      </w:r>
    </w:p>
    <w:p>
      <w:r>
        <w:t>东东看着春子那只发红的小手，把它移到面前，轻轻的吻了一下。</w:t>
      </w:r>
    </w:p>
    <w:p>
      <w:r>
        <w:t>这时春子在东东的怀里打了个哆嗦。</w:t>
      </w:r>
    </w:p>
    <w:p>
      <w:r>
        <w:t>「很疼是吗，对不起呀。你家有没有药，我来帮你搽一下。」</w:t>
      </w:r>
    </w:p>
    <w:p>
      <w:r>
        <w:t>春子轻轻的摇了摇头。</w:t>
      </w:r>
    </w:p>
    <w:p>
      <w:r>
        <w:t>东东放开她的手，绕到她的背后，轻轻的抚摸她的背部，动作很轻很轻，就象在抚摸着一个珍爱的</w:t>
      </w:r>
    </w:p>
    <w:p>
      <w:r>
        <w:t>古董，充满了柔情。</w:t>
      </w:r>
    </w:p>
    <w:p>
      <w:r>
        <w:t>「唔……」春子开始扭动起来，呼吸声也明显的加重了，可是她好象并不是在拒绝，因为她垂下的</w:t>
      </w:r>
    </w:p>
    <w:p>
      <w:r>
        <w:t>双手，也绕到东东的背后，抱住他。而且，力量在不断的加大。</w:t>
      </w:r>
    </w:p>
    <w:p>
      <w:r>
        <w:t>东东也感觉到怀里春子的变化，「怎么啦？」他并没有停止他的动作。</w:t>
      </w:r>
    </w:p>
    <w:p>
      <w:r>
        <w:t>春子没有回答他，只是抱得更紧了些。</w:t>
      </w:r>
    </w:p>
    <w:p>
      <w:r>
        <w:t>东东停止了动作，两只手扶着她的肩膀，轻轻的推开了一点点距离。他看见这时的春子满脸通红，</w:t>
      </w:r>
    </w:p>
    <w:p>
      <w:r>
        <w:t>本来大大的眼睛现在半眯着，两只嘴唇微微半启，象是在等待着什么。</w:t>
      </w:r>
    </w:p>
    <w:p>
      <w:r>
        <w:t>东东一下子被迷住了，情不自禁的吻了一下，蜻蜓点水般的，可真要离开的时候，春子抱住他背后</w:t>
      </w:r>
    </w:p>
    <w:p>
      <w:r>
        <w:t>的手，突然勾住他的勃子，不让他离开，嘴迎了上去吻住东东，还把舌头伸进东东的嘴里。</w:t>
      </w:r>
    </w:p>
    <w:p>
      <w:r>
        <w:t>东东一下子愣住了，他不明白，刚才还拼命挣扎的春子，现在为什么会自动献吻。不过他没有犹豫，</w:t>
      </w:r>
    </w:p>
    <w:p>
      <w:r>
        <w:t>开始品尝那甜美的小舌头，手又开始在春子的背部抚摸起来，刚才还不觉得，现在才发现，春子的背部</w:t>
      </w:r>
    </w:p>
    <w:p>
      <w:r>
        <w:t>是那么的充满肉感，由于春子没有带胸罩，所以摸起来，特别的舒服。</w:t>
      </w:r>
    </w:p>
    <w:p>
      <w:r>
        <w:t>春子抱着东东的手更用力了，好象要把自己整个溶到东东的身体里去。</w:t>
      </w:r>
    </w:p>
    <w:p>
      <w:r>
        <w:t>「我要，我快受不了了……」春子离开东东的嘴，双眼充满了情欲。</w:t>
      </w:r>
    </w:p>
    <w:p>
      <w:r>
        <w:t>东东把手移到她的前面，去摸那丰满的奶子。</w:t>
      </w:r>
    </w:p>
    <w:p>
      <w:r>
        <w:t>「不——」春子打了个寒颤，抓住东东那只摸奶子的手。</w:t>
      </w:r>
    </w:p>
    <w:p>
      <w:r>
        <w:t>东东不解的看着她。</w:t>
      </w:r>
    </w:p>
    <w:p>
      <w:r>
        <w:t>「不，不要动它们……」春子的眼里充满了哀求。</w:t>
      </w:r>
    </w:p>
    <w:p>
      <w:r>
        <w:t>春子把东东的手向下移，移到她那没有一点多余脂肪的腹部，再移到她的阴部。</w:t>
      </w:r>
    </w:p>
    <w:p>
      <w:r>
        <w:t>东东虽然很疑惑春子为什么不喜欢他摸她的奶子，但是也没有时间考虑，因为他知道现在的春子很</w:t>
      </w:r>
    </w:p>
    <w:p>
      <w:r>
        <w:t>想要，而他自己的小弟弟也已经硬得发疼了。</w:t>
      </w:r>
    </w:p>
    <w:p>
      <w:r>
        <w:t>东东摸着春子的阴部，春子已经全身失去了力气，整个人瘫在东东的身上。</w:t>
      </w:r>
    </w:p>
    <w:p>
      <w:r>
        <w:t>但是由于隔着一层内裤，东东觉得很不过瘾，就把春子放在踏踏米（日本和式的房间里，都是铺这</w:t>
      </w:r>
    </w:p>
    <w:p>
      <w:r>
        <w:t>种叫做踏踏米的草席，踏踏米是有规则的，一块踏踏米的尺寸是大概２平方米，所以日本人算房间面积</w:t>
      </w:r>
    </w:p>
    <w:p>
      <w:r>
        <w:t>时也是说几帖踏踏米，睡觉就是在踏踏米上铺个床垫，人睡在上面，起床后把床垫收起来放进壁橱里去，</w:t>
      </w:r>
    </w:p>
    <w:p>
      <w:r>
        <w:t>这样才不会占有有限的空间）上，抽出那只抱着春子腰的左手，掀起春子的睡裙，准备把它脱掉，但是</w:t>
      </w:r>
    </w:p>
    <w:p>
      <w:r>
        <w:t>春子阻止了他只让睡裙退到奶子以下的地方。没办法，东东也不去勉强。</w:t>
      </w:r>
    </w:p>
    <w:p>
      <w:r>
        <w:t>东东朝阴部看去，发现小小的丁字裤本来就没多少的布，现在都快湿透了，又摸了两下，觉得不过</w:t>
      </w:r>
    </w:p>
    <w:p>
      <w:r>
        <w:t>瘾，就去脱。这次春子很合作，微微的抬起屁股，让东东很容易就脱了下来。</w:t>
      </w:r>
    </w:p>
    <w:p>
      <w:r>
        <w:t>只见春子的阴毛不是很多，但是很整齐，显然是经过精心修剪的，把她的两只脚抬起来，整个阴部</w:t>
      </w:r>
    </w:p>
    <w:p>
      <w:r>
        <w:t>都呈现在眼前，稍微有点粉红色的阴蒂，已经硬得跟相思豆一样了，淫水在不停地向外流。用手摸了一</w:t>
      </w:r>
    </w:p>
    <w:p>
      <w:r>
        <w:t>下，觉得好软，好湿。</w:t>
      </w:r>
    </w:p>
    <w:p>
      <w:r>
        <w:t>东东把她的两只脚靠在肩膀上，腾出两只手，翻开她的大阴唇，里面粉红色的在淫水的浸泡下有点</w:t>
      </w:r>
    </w:p>
    <w:p>
      <w:r>
        <w:t>闪闪发光，阴道口也很小，东东想：大家果然没骗我，小嘴的人，这个洞洞也是小的。</w:t>
      </w:r>
    </w:p>
    <w:p>
      <w:r>
        <w:t>东东把脸靠近它，闻了闻，没有一点异味，知道她一定每天都把它清理得很干净。舔了一下干燥的</w:t>
      </w:r>
    </w:p>
    <w:p>
      <w:r>
        <w:t>嘴唇，把嘴贴上去，亲了一下，然后伸出舌头在那里舔了两下，感觉有咸。</w:t>
      </w:r>
    </w:p>
    <w:p>
      <w:r>
        <w:t>「喔……」春子轻呼了一声。</w:t>
      </w:r>
    </w:p>
    <w:p>
      <w:r>
        <w:t>东东本来还想继续，可小弟弟实在是涨得难受，就起身迅速脱去衣裤，扑到春子的身上，用一只手</w:t>
      </w:r>
    </w:p>
    <w:p>
      <w:r>
        <w:t>支撑身体，一只手一边抓着小弟弟，一边摸索着洞口。找到了，由于洞口经过淫水充分的润滑。腰一挺</w:t>
      </w:r>
    </w:p>
    <w:p>
      <w:r>
        <w:t>进去了。</w:t>
      </w:r>
    </w:p>
    <w:p>
      <w:r>
        <w:t>「喔………」</w:t>
      </w:r>
    </w:p>
    <w:p>
      <w:r>
        <w:t>「喔…………」春子和东东都呼出声来。</w:t>
      </w:r>
    </w:p>
    <w:p>
      <w:r>
        <w:t>原来春子是因为东东的小弟弟太大了，又很长，一下子就插进去，把洞里面添得满满的，就象快爆</w:t>
      </w:r>
    </w:p>
    <w:p>
      <w:r>
        <w:t>出来一样，一下子适应不过来，有点疼，但同时也感到一股从来没有过的快感从下面涌向全身，整个人</w:t>
      </w:r>
    </w:p>
    <w:p>
      <w:r>
        <w:t>就象快要飞起来。</w:t>
      </w:r>
    </w:p>
    <w:p>
      <w:r>
        <w:t>而东东则是因为春子的洞太小了，周围的软肉把他的小弟弟紧紧地包住，那种感觉真是太美了。</w:t>
      </w:r>
    </w:p>
    <w:p>
      <w:r>
        <w:t>东东快速的插了两下，就停了下来。</w:t>
      </w:r>
    </w:p>
    <w:p>
      <w:r>
        <w:t>哇，不行了，东东感到自己七年没碰过女人的小弟弟快爆炸了（东东是在七年前和他的第一个女朋</w:t>
      </w:r>
    </w:p>
    <w:p>
      <w:r>
        <w:t>友分手的，也就是在来日本的那个时候，那以后他都没干过女人，甚至连女人的手都没摸过），高潮来</w:t>
      </w:r>
    </w:p>
    <w:p>
      <w:r>
        <w:t>得太快了，心想：不行，现在如果射出来，春子一定被吊在半空中不上不下的，一定会很难受，那么下</w:t>
      </w:r>
    </w:p>
    <w:p>
      <w:r>
        <w:t>再想干她的话，就不是那么容易了。而且自己还没有好好的享用身下的这个人间犹物，怎么可以就这样</w:t>
      </w:r>
    </w:p>
    <w:p>
      <w:r>
        <w:t>结束了呢。</w:t>
      </w:r>
    </w:p>
    <w:p>
      <w:r>
        <w:t>东东拔出小弟弟，让它先透透气，停止刺激它。</w:t>
      </w:r>
    </w:p>
    <w:p>
      <w:r>
        <w:t>「唔…………」春子感觉到那个令她欲仙欲死的小弟弟离开了她的身体，而且没有要再插进来的迹</w:t>
      </w:r>
    </w:p>
    <w:p>
      <w:r>
        <w:t>象，不满抗议着，充满情欲的眼睛不解的看着东东。</w:t>
      </w:r>
    </w:p>
    <w:p>
      <w:r>
        <w:t>「你的洞洞太厉害，把我的小弟弟弄得太舒服了，我要让它出来先透透气，不然他就要射了，那时</w:t>
      </w:r>
    </w:p>
    <w:p>
      <w:r>
        <w:t>候把你吊在半空中，你会很难受的。」东东笑着说。</w:t>
      </w:r>
    </w:p>
    <w:p>
      <w:r>
        <w:t>春子的眼里充满了感激。两只手勾住东东的脖子，用两片微微颤抖的嘴唇吸住东东的嘴，两个人激</w:t>
      </w:r>
    </w:p>
    <w:p>
      <w:r>
        <w:t>烈的吻起来。</w:t>
      </w:r>
    </w:p>
    <w:p>
      <w:r>
        <w:t>东东尽量把注意力集中在和春子的接吻上，让情绪不那么的激动。</w:t>
      </w:r>
    </w:p>
    <w:p>
      <w:r>
        <w:t>大概５分钟左右，东东感到自己已经平静下来了。</w:t>
      </w:r>
    </w:p>
    <w:p>
      <w:r>
        <w:t>「准备好，现在有要开始了。」</w:t>
      </w:r>
    </w:p>
    <w:p>
      <w:r>
        <w:t>（三）</w:t>
      </w:r>
    </w:p>
    <w:p>
      <w:r>
        <w:t>**********************************************************************</w:t>
      </w:r>
    </w:p>
    <w:p>
      <w:r>
        <w:t>有人觉得东东这个名字很孩子气，可是这个名字是在我玩一个网络游戏时帮派里的朋友给起的。</w:t>
      </w:r>
    </w:p>
    <w:p>
      <w:r>
        <w:t>我觉得很有亲切感，现在很多人都离开了，不玩那个游戏了，为了纪念我和他们在一起的快乐时光，</w:t>
      </w:r>
    </w:p>
    <w:p>
      <w:r>
        <w:t>所以我用了这个名字，还有关于东东在日本７年没有碰过一个女人，是因为他爱一个女人爱了１０年，</w:t>
      </w:r>
    </w:p>
    <w:p>
      <w:r>
        <w:t>可和他上床第一个女人却不是那个他爱的女人。</w:t>
      </w:r>
    </w:p>
    <w:p>
      <w:r>
        <w:t>本来他是想用他别的女人代替那个他爱的女人，可到后来才发现爱情是不可以代替的，所以他才离</w:t>
      </w:r>
    </w:p>
    <w:p>
      <w:r>
        <w:t>开了他的第一个女人，最讽刺的是他爱的那个女人从来没有爱过他，只是把他当成替补的。</w:t>
      </w:r>
    </w:p>
    <w:p>
      <w:r>
        <w:t>最后他才伤心的离开，１０年时间是按从他爱上那个女人到他最后的离开，也就是在碰到春子的前</w:t>
      </w:r>
    </w:p>
    <w:p>
      <w:r>
        <w:t>两个月。</w:t>
      </w:r>
    </w:p>
    <w:p>
      <w:r>
        <w:t>********************************************************</w:t>
      </w:r>
    </w:p>
    <w:p>
      <w:r>
        <w:t>春子不说话，只是把东东抱得更紧了。</w:t>
      </w:r>
    </w:p>
    <w:p>
      <w:r>
        <w:t>有了第一次的经验，东东不用手去找小穴，小弟弟自己就已经可以很准确的进去了。这次是一插到</w:t>
      </w:r>
    </w:p>
    <w:p>
      <w:r>
        <w:t>底。</w:t>
      </w:r>
    </w:p>
    <w:p>
      <w:r>
        <w:t>「噢…………」春子的头用力地向后仰，小嘴微微的张开。</w:t>
      </w:r>
    </w:p>
    <w:p>
      <w:r>
        <w:t>东东的小弟弟开始卖力的耕耘着，每次都没有全插进去，都只到一半，就拔出来，这样可以加快抽</w:t>
      </w:r>
    </w:p>
    <w:p>
      <w:r>
        <w:t>插的速度。</w:t>
      </w:r>
    </w:p>
    <w:p>
      <w:r>
        <w:t>春子的小穴紧紧裹住东东的小弟弟，小弟弟每次的进出都把小穴里的嫩肉翻出来。</w:t>
      </w:r>
    </w:p>
    <w:p>
      <w:r>
        <w:t>「啊…………啊………啊…………」春子微张着嘴，伸出舌头舔着下唇，并尽情地叫着，好象是在</w:t>
      </w:r>
    </w:p>
    <w:p>
      <w:r>
        <w:t>告诉全世界人她现在的快乐。</w:t>
      </w:r>
    </w:p>
    <w:p>
      <w:r>
        <w:t>「太大声了，被邻居听到就不好了。」东东心想。就用嘴去封住她的嘴，用力地吮吸她的舌头。</w:t>
      </w:r>
    </w:p>
    <w:p>
      <w:r>
        <w:t>「呜……呜…………」春子叫不出声来了。</w:t>
      </w:r>
    </w:p>
    <w:p>
      <w:r>
        <w:t>春子的两只手抱得更紧了，双脚死死也勾住东东的腰，最后整个身体竟然离开踏踏米，吊在东东的</w:t>
      </w:r>
    </w:p>
    <w:p>
      <w:r>
        <w:t>身上，随着东东每次的抽插而不停地上下起伏。</w:t>
      </w:r>
    </w:p>
    <w:p>
      <w:r>
        <w:t>淫水不停地往外流，身下的踏踏米已经湿了一大片了。因为淫水太多了，随着小弟弟在小穴的进出，</w:t>
      </w:r>
    </w:p>
    <w:p>
      <w:r>
        <w:t>不停地发出「啪…………啪…………啪」的声响。</w:t>
      </w:r>
    </w:p>
    <w:p>
      <w:r>
        <w:t>「啊……啊……啊………」春子太兴奋了，拼命地摇头，挣脱了东东的嘴，又开始叫了了，下身也</w:t>
      </w:r>
    </w:p>
    <w:p>
      <w:r>
        <w:t>在开始地摇。</w:t>
      </w:r>
    </w:p>
    <w:p>
      <w:r>
        <w:t>不摇还好，一摇东东就受不了了。他知道自己快射了，赶紧加快速度，没过两下子，他就知道自己</w:t>
      </w:r>
    </w:p>
    <w:p>
      <w:r>
        <w:t>不行了，最后一下是用尽全身的力气插进去的，然后开始在小穴里尽情的喷射，把７年了所聚集的能量</w:t>
      </w:r>
    </w:p>
    <w:p>
      <w:r>
        <w:t>全部射进去。</w:t>
      </w:r>
    </w:p>
    <w:p>
      <w:r>
        <w:t>随着东东最后一下插进去，春子被顶得叫不出来了，只是大大张着嘴，确发不出声音来，接着浓浓</w:t>
      </w:r>
    </w:p>
    <w:p>
      <w:r>
        <w:t>的精液，烫着她穴里的嫩肉，由生以来从没有过的感觉向她涌来，她全身开始发红，全身都用不上力，</w:t>
      </w:r>
    </w:p>
    <w:p>
      <w:r>
        <w:t>四肢开始颤抖，慢慢地松开了紧紧抱着东东的手脚，她感觉到自己正被一种酥麻的感觉淹没，连思想都</w:t>
      </w:r>
    </w:p>
    <w:p>
      <w:r>
        <w:t>短暂地停止了。</w:t>
      </w:r>
    </w:p>
    <w:p>
      <w:r>
        <w:t>东东也没有力气了，翻个身子，从春子的身上下来，和她并躺着，大口大口的喘气，等呼吸稍微平</w:t>
      </w:r>
    </w:p>
    <w:p>
      <w:r>
        <w:t>稳了，转过身子，伸出手，也把春子的身子转了过来。只见春子满脸通红，紧闭着双眼，小嘴微张着，</w:t>
      </w:r>
    </w:p>
    <w:p>
      <w:r>
        <w:t>胸口在不停的起伏，就凑过脸去，在她的嘴上轻吻了一下。</w:t>
      </w:r>
    </w:p>
    <w:p>
      <w:r>
        <w:t>「我可以睡在你怀里吗？」春子慢慢地睁开眼睛，眼里充满了柔情。</w:t>
      </w:r>
    </w:p>
    <w:p>
      <w:r>
        <w:t>「当然。」东东伸开手臂，把春子轻轻地抱在怀里。</w:t>
      </w:r>
    </w:p>
    <w:p>
      <w:r>
        <w:t>春子枕着东东的手，整个人都缩进东东的怀里，呼吸慢慢的平稳了。</w:t>
      </w:r>
    </w:p>
    <w:p>
      <w:r>
        <w:t>东东看着怀里的春子，在她的头顶轻吻了一下，由于上了通宵的班，再加上刚才的剧烈运动，一股</w:t>
      </w:r>
    </w:p>
    <w:p>
      <w:r>
        <w:t>睡意袭来，不知不觉就睡着了。</w:t>
      </w:r>
    </w:p>
    <w:p>
      <w:r>
        <w:t>不知过了多久，东东忽然觉得有人在看着自己，睁开眼睛，看见春子正在目不转睛地看着自己。</w:t>
      </w:r>
    </w:p>
    <w:p>
      <w:r>
        <w:t>「怎么啦？」东东笑着说。</w:t>
      </w:r>
    </w:p>
    <w:p>
      <w:r>
        <w:t>「没，没什么……」春子红着脸说。</w:t>
      </w:r>
    </w:p>
    <w:p>
      <w:r>
        <w:t>「真的吗？」</w:t>
      </w:r>
    </w:p>
    <w:p>
      <w:r>
        <w:t>「不告诉你。」春子的头又缩进东东的怀里去了。</w:t>
      </w:r>
    </w:p>
    <w:p>
      <w:r>
        <w:t>东东看了下手表，１７点了，在春子的头上轻吻一下说：「我要先回去拿点东西，然后去上班。」</w:t>
      </w:r>
    </w:p>
    <w:p>
      <w:r>
        <w:t>「这就要走吗，不可以多呆一会儿吗？」春子仰头，眼里充慢了不舍。</w:t>
      </w:r>
    </w:p>
    <w:p>
      <w:r>
        <w:t>东东吻住她的嘴，直到两个人都快喘不过气来，看着春子那张微红的脸，「是呀，要不上班就来不</w:t>
      </w:r>
    </w:p>
    <w:p>
      <w:r>
        <w:t>及了。」</w:t>
      </w:r>
    </w:p>
    <w:p>
      <w:r>
        <w:t>「那明天还可以见到你吗？」</w:t>
      </w:r>
    </w:p>
    <w:p>
      <w:r>
        <w:t>「只要你愿意！」</w:t>
      </w:r>
    </w:p>
    <w:p>
      <w:r>
        <w:t>「那明天我在站台上等你。」</w:t>
      </w:r>
    </w:p>
    <w:p>
      <w:r>
        <w:t>「好，第一班车哦。」</w:t>
      </w:r>
    </w:p>
    <w:p>
      <w:r>
        <w:t>「是，是的。」</w:t>
      </w:r>
    </w:p>
    <w:p>
      <w:r>
        <w:t>东东起身穿好衣服，走到门前，转过身子说：「我走了。」</w:t>
      </w:r>
    </w:p>
    <w:p>
      <w:r>
        <w:t>「等一下。」春子跑了过来，抱住东东，拼命地吻他。</w:t>
      </w:r>
    </w:p>
    <w:p>
      <w:r>
        <w:t>东东一只手抱着她，另一只手摸着她没有穿裤子，光滑的屁股，慢慢的摸到她前面的小穴，摸着摸</w:t>
      </w:r>
    </w:p>
    <w:p>
      <w:r>
        <w:t>着，里面慢慢的开始有水流出来了。</w:t>
      </w:r>
    </w:p>
    <w:p>
      <w:r>
        <w:t>春子娇喘着，忽然推开东东。</w:t>
      </w:r>
    </w:p>
    <w:p>
      <w:r>
        <w:t>东东不解地开着她。</w:t>
      </w:r>
    </w:p>
    <w:p>
      <w:r>
        <w:t>「再摸你就走不了了，快走吧。」春子打开门，自己缩到门后，把东东推出去。</w:t>
      </w:r>
    </w:p>
    <w:p>
      <w:r>
        <w:t>东东走到楼下，抬头看看天，觉得今天所发生的一切有点象是在做梦。再看看表，已经１７点３０</w:t>
      </w:r>
    </w:p>
    <w:p>
      <w:r>
        <w:t>分了。</w:t>
      </w:r>
    </w:p>
    <w:p>
      <w:r>
        <w:t>「来不及了。」就加快脚步，飞快地往家里赶，到了家里踢掉鞋子，奔到电脑前快速地打开电脑。</w:t>
      </w:r>
    </w:p>
    <w:p>
      <w:r>
        <w:t>「今天去哪里了，怎么到现在才回来呀？」王强走过来问。（王强是东东的室友，是来日本才认识</w:t>
      </w:r>
    </w:p>
    <w:p>
      <w:r>
        <w:t>的，以前在一个会社上过班。）</w:t>
      </w:r>
    </w:p>
    <w:p>
      <w:r>
        <w:t>「没有，去朋友那边玩。」东东随口回答了一句。</w:t>
      </w:r>
    </w:p>
    <w:p>
      <w:r>
        <w:t>「哦，我去煮饭，等下一起吃吧。」王强走开了。</w:t>
      </w:r>
    </w:p>
    <w:p>
      <w:r>
        <w:t>「谢谢。」</w:t>
      </w:r>
    </w:p>
    <w:p>
      <w:r>
        <w:t>上了ＱＱ，一下子就弹出一条信息，是小桥流水发来的。</w:t>
      </w:r>
    </w:p>
    <w:p>
      <w:r>
        <w:t>「哈，你今天迟到了，」（小桥流水是东东的女网友，在中国时就在网上认识了，后来她也来了日</w:t>
      </w:r>
    </w:p>
    <w:p>
      <w:r>
        <w:t>本。东东知道她也是一个人，老想约她出来见面，如果长得好看的话就泡她，可是她老是找理由拒绝，</w:t>
      </w:r>
    </w:p>
    <w:p>
      <w:r>
        <w:t>但是约东东每天１７点在ＱＱ上聊天。）</w:t>
      </w:r>
    </w:p>
    <w:p>
      <w:r>
        <w:t>东东迅速地回过去，「是呀，由于有点事，耽误了，不好意思。」</w:t>
      </w:r>
    </w:p>
    <w:p>
      <w:r>
        <w:t>「没关系啦，我不是那么小气的人。」</w:t>
      </w:r>
    </w:p>
    <w:p>
      <w:r>
        <w:t>「我们每天这样聊也不是个办法，不如我们见面吧。」</w:t>
      </w:r>
    </w:p>
    <w:p>
      <w:r>
        <w:t>「我还没有准备好。」那边等了好久才回过来一句话。</w:t>
      </w:r>
    </w:p>
    <w:p>
      <w:r>
        <w:t>「那算了，你慢慢准备吧。」东东不知怎么的，觉得很恼火，狠狠地合上了电脑。</w:t>
      </w:r>
    </w:p>
    <w:p>
      <w:r>
        <w:t>东东一个人坐在那里，脑海里开始想着今天发生的事，觉得很不可思意，同时那个春子也有点奇怪，</w:t>
      </w:r>
    </w:p>
    <w:p>
      <w:r>
        <w:t>干都肯让他干，却不让他摸她的奶子，真是想不通。</w:t>
      </w:r>
    </w:p>
    <w:p>
      <w:r>
        <w:t>直到王强叫他吃饭，他才反应过来，发现都１８点４０分了，快速地扒了几口饭就拿着包冲出去了。</w:t>
      </w:r>
    </w:p>
    <w:p>
      <w:r>
        <w:t>整个晚上东东都没心思上班，脑海里全是春子在他身下娇喘的样子，好不容易盼到下班。换好衣服，</w:t>
      </w:r>
    </w:p>
    <w:p>
      <w:r>
        <w:t>抓起包就往外赶。</w:t>
      </w:r>
    </w:p>
    <w:p>
      <w:r>
        <w:t>赶到站台上看到春子已经等在那里了，眼睛不停地往楼梯口看，看见东东上来了，就快步走上前去，</w:t>
      </w:r>
    </w:p>
    <w:p>
      <w:r>
        <w:t>到了跟前停住，抬起头，看着东东。</w:t>
      </w:r>
    </w:p>
    <w:p>
      <w:r>
        <w:t>这时，电车到站了，东东拉住春子的手，进了电车。坐在老位置上，春子坐在旁边，却把上身扑在</w:t>
      </w:r>
    </w:p>
    <w:p>
      <w:r>
        <w:t>东东的大腿上。</w:t>
      </w:r>
    </w:p>
    <w:p>
      <w:r>
        <w:t>东东摸着她那柔顺的长发，慢慢地就摸到了她的背，东东觉得春子的背部好象非常有肉感，摸着摸</w:t>
      </w:r>
    </w:p>
    <w:p>
      <w:r>
        <w:t>着，就用手指在上面划起圈圈来。</w:t>
      </w:r>
    </w:p>
    <w:p>
      <w:r>
        <w:t>慢慢的，他感觉到春子的双手抱着他的腿抱得紧紧的，身体还微微的发抖，两只脚也不安地动着。</w:t>
      </w:r>
    </w:p>
    <w:p>
      <w:r>
        <w:t>「怎么啦，病了吗？」东东停下手里的动作，关心地问。</w:t>
      </w:r>
    </w:p>
    <w:p>
      <w:r>
        <w:t>「没有、没什么……」春子的声音都有点颤抖。</w:t>
      </w:r>
    </w:p>
    <w:p>
      <w:r>
        <w:t>到站了，东东扶起春子，发现她满脸通红，而且全身软软的，「你真的没事吗？」</w:t>
      </w:r>
    </w:p>
    <w:p>
      <w:r>
        <w:t>「没事，快走吧。」春子催促着。</w:t>
      </w:r>
    </w:p>
    <w:p>
      <w:r>
        <w:t>路上春子双手紧紧地抱着东东的右手，脚步却很快，跟昨天完全不一样。</w:t>
      </w:r>
    </w:p>
    <w:p>
      <w:r>
        <w:t>（四）</w:t>
      </w:r>
    </w:p>
    <w:p>
      <w:r>
        <w:t>东东简直就是被她拖到她家的。</w:t>
      </w:r>
    </w:p>
    <w:p>
      <w:r>
        <w:t>一进门，春子用脚踢上门，抱着东东疯狂地吻着，东东被弄得有点儿不知所措。</w:t>
      </w:r>
    </w:p>
    <w:p>
      <w:r>
        <w:t>春子开始脱东东的衣服，不，应该说是扯。扯掉了衣服，春子的小嘴向下移动，还伸出小丁舌，边</w:t>
      </w:r>
    </w:p>
    <w:p>
      <w:r>
        <w:t>吻边舔。</w:t>
      </w:r>
    </w:p>
    <w:p>
      <w:r>
        <w:t>首先到达的是胸部，春子迅速占领东东的乳头，先是吻，然后舔，最后还用牙齿轻轻地咬，她的手</w:t>
      </w:r>
    </w:p>
    <w:p>
      <w:r>
        <w:t>也没有闲着，已经伸到东东的下面，隔着裤子对小弟弟进行按摩。</w:t>
      </w:r>
    </w:p>
    <w:p>
      <w:r>
        <w:t>「喔……」东东爽得叫出声来了，从来没被弄过乳头，想不到男人的乳头被吻，也会是那么得舒服，</w:t>
      </w:r>
    </w:p>
    <w:p>
      <w:r>
        <w:t>小弟弟也被弄得死硬死硬的。</w:t>
      </w:r>
    </w:p>
    <w:p>
      <w:r>
        <w:t>春子从胸口吻到肚子，然后蹲下身子解开东东的皮带，把东东的内外裤一起褪到了脚跟，呈现在她</w:t>
      </w:r>
    </w:p>
    <w:p>
      <w:r>
        <w:t>眼前的是一门被烧得通红的小钢炮。</w:t>
      </w:r>
    </w:p>
    <w:p>
      <w:r>
        <w:t>春子先用小丁舌在龟头上舔了舔，然后把整个龟头都塞进嘴里去了。为什么说是塞呢，因为春子的</w:t>
      </w:r>
    </w:p>
    <w:p>
      <w:r>
        <w:t>嘴小，要想让东东那怒目横张的小弟弟进去并不是一件容易的事。</w:t>
      </w:r>
    </w:p>
    <w:p>
      <w:r>
        <w:t>春子的小嘴紧紧地裹住龟头，开始慢慢地套弄。舌头也没有闲着，舔着火红的龟头，并开始顺时针</w:t>
      </w:r>
    </w:p>
    <w:p>
      <w:r>
        <w:t>打转，最后竟然用舌头分开马眼，舔里面可以说是男人全身最脆弱的嫩肉。</w:t>
      </w:r>
    </w:p>
    <w:p>
      <w:r>
        <w:t>「噢……」东东觉得自己全身无力，爽得快飞起来了，两只手只有扶住春子的头才能使自己站稳。</w:t>
      </w:r>
    </w:p>
    <w:p>
      <w:r>
        <w:t>春子听到东东爽得叫出来的声音，就更卖力了。又弄了一会儿，春子吐出龟头，开始舔东东的阴茎。</w:t>
      </w:r>
    </w:p>
    <w:p>
      <w:r>
        <w:t>舔完阴茎，张嘴把卵蛋含一个进嘴里，用小丁舌轻轻地爱护它，还不时的用两片嘴唇对它进行轻轻地挤</w:t>
      </w:r>
    </w:p>
    <w:p>
      <w:r>
        <w:t>压。弄完一个有换另一个，当然她的手也并没有闲着，握住阴茎，慢慢地套弄着。</w:t>
      </w:r>
    </w:p>
    <w:p>
      <w:r>
        <w:t>「呼……呼……呼……」东东不大口大口的喘着气了，他感到自己快到高嘲了。微微弯腰，抓着春</w:t>
      </w:r>
    </w:p>
    <w:p>
      <w:r>
        <w:t>子的肩膀，准备把她扶起来，拨光她的衣服，然后再疯狂地占有她。</w:t>
      </w:r>
    </w:p>
    <w:p>
      <w:r>
        <w:t>「再等一会儿……」春子轻晃了一下，挣脱东东的手，走到一旁倒了一杯热水，然后又往里面加了</w:t>
      </w:r>
    </w:p>
    <w:p>
      <w:r>
        <w:t>点冷水，用手指试温度。</w:t>
      </w:r>
    </w:p>
    <w:p>
      <w:r>
        <w:t>东东站在那不解的看着春子。</w:t>
      </w:r>
    </w:p>
    <w:p>
      <w:r>
        <w:t>春子试了几次，试到水温正好的时候，喝了一小口，然后走到东东的身前，蹲下身子，又把东东的</w:t>
      </w:r>
    </w:p>
    <w:p>
      <w:r>
        <w:t>小弟弟塞进嘴里去，并前后套弄着。</w:t>
      </w:r>
    </w:p>
    <w:p>
      <w:r>
        <w:t>「噢……」东东感觉自己的小弟弟被烫了一下，原来春子刚才喝了一口水，并没有把它吞下去，而</w:t>
      </w:r>
    </w:p>
    <w:p>
      <w:r>
        <w:t>是含在嘴里。</w:t>
      </w:r>
    </w:p>
    <w:p>
      <w:r>
        <w:t>现在是春子嘴套弄；舌头舔龟头；再加上温汤的刺激，这３重的刺激，使本来已经非常兴奋的东东</w:t>
      </w:r>
    </w:p>
    <w:p>
      <w:r>
        <w:t>再也受不了了。他感到自己的龟头充血已经充到快爆炸的地步了。</w:t>
      </w:r>
    </w:p>
    <w:p>
      <w:r>
        <w:t>东东再也顾得什么要怜香惜玉了，两手使劲地按住了春子的头，就对着春子的嘴开始疯狂地抽插，</w:t>
      </w:r>
    </w:p>
    <w:p>
      <w:r>
        <w:t>不过幸好他还记得现在干的是嘴，没有把整根小弟弟插进去，不然的话，那真够春子她受的（现在这个</w:t>
      </w:r>
    </w:p>
    <w:p>
      <w:r>
        <w:t>时候春子如果想挣脱那是不可能办到的）虽然没有整根进去，但是东东感到即使是操骚穴都没那么得舒</w:t>
      </w:r>
    </w:p>
    <w:p>
      <w:r>
        <w:t>服，特别是春子口里含的那口温水，烫得他的小弟弟好舒服呀。</w:t>
      </w:r>
    </w:p>
    <w:p>
      <w:r>
        <w:t>春子并没有反对小嘴被东东当作骚穴操，两只手抱住东东的屁股，小手指还在东东的肛门口轻轻地</w:t>
      </w:r>
    </w:p>
    <w:p>
      <w:r>
        <w:t>抚摸。</w:t>
      </w:r>
    </w:p>
    <w:p>
      <w:r>
        <w:t>东东从来没有受到过这么强烈的刺激，再加上肛门口被春子的小手一弄，又疯狂地抽插了十几下就</w:t>
      </w:r>
    </w:p>
    <w:p>
      <w:r>
        <w:t>要射了，在快射出来的时候，东东准备把小弟弟从春子的嘴里抽出来。</w:t>
      </w:r>
    </w:p>
    <w:p>
      <w:r>
        <w:t>这时春子也从东东臀部肌肉的收缩，感觉到东东快要达到高潮了。见东东放开按住她头的手，准备</w:t>
      </w:r>
    </w:p>
    <w:p>
      <w:r>
        <w:t>让小弟弟离开。就死命地抱住东东的臀部，嘴加快了套弄的速度，舌头也更卖力地舔了。对脆弱的马眼</w:t>
      </w:r>
    </w:p>
    <w:p>
      <w:r>
        <w:t>进行凶猛的进攻。</w:t>
      </w:r>
    </w:p>
    <w:p>
      <w:r>
        <w:t>东东再也忍不住了，双手又重新按在她的头上，开始疯狂的射精。</w:t>
      </w:r>
    </w:p>
    <w:p>
      <w:r>
        <w:t>春子的嘴里本来就含着水，现在再加上东东的精液，很快就容不下去了，不过她没有让它流出来，</w:t>
      </w:r>
    </w:p>
    <w:p>
      <w:r>
        <w:t>而是和着水把精液全部吞下去了。等东东射完了之后，春子用她那灵巧的小丁舌帮东东把小弟弟清理干</w:t>
      </w:r>
    </w:p>
    <w:p>
      <w:r>
        <w:t>净。</w:t>
      </w:r>
    </w:p>
    <w:p>
      <w:r>
        <w:t>东东的小弟弟离开春子的小嘴，也蹲下身子，捧着春子的脸，在她的嘴上轻吻了一下。</w:t>
      </w:r>
    </w:p>
    <w:p>
      <w:r>
        <w:t>「快乐吗？」春子微微的喘着气，声音有点变了。</w:t>
      </w:r>
    </w:p>
    <w:p>
      <w:r>
        <w:t>「你的声音怎么啦，怎么有点变了。」东东并没有回答她，而是注意她的声音。</w:t>
      </w:r>
    </w:p>
    <w:p>
      <w:r>
        <w:t>「还不都是你，你的小弟弟那么粗，我的嘴又小，要想容纳它还真不容易，所以我只好努力地张大</w:t>
      </w:r>
    </w:p>
    <w:p>
      <w:r>
        <w:t>嘴巴，时间久了就会比较酸，过一会儿就没事了。」春子回吻了他一下。</w:t>
      </w:r>
    </w:p>
    <w:p>
      <w:r>
        <w:t>「真对不起，让你难受了。」</w:t>
      </w:r>
    </w:p>
    <w:p>
      <w:r>
        <w:t>「别管这些，你还没有回答我呢，你快乐吗？」</w:t>
      </w:r>
    </w:p>
    <w:p>
      <w:r>
        <w:t>「快乐，我从来没有这么快乐过。」</w:t>
      </w:r>
    </w:p>
    <w:p>
      <w:r>
        <w:t>「从来没有？你和有过很多女人吗？」</w:t>
      </w:r>
    </w:p>
    <w:p>
      <w:r>
        <w:t>「不，你是第二个，７年前我有过一个女朋友，就你们两个了。」东东赶紧解释。</w:t>
      </w:r>
    </w:p>
    <w:p>
      <w:r>
        <w:t>「真的吗？」春子似笑非笑的看着东东。</w:t>
      </w:r>
    </w:p>
    <w:p>
      <w:r>
        <w:t>「真的，我向你保证。」东东有点急了，就差发誓了。</w:t>
      </w:r>
    </w:p>
    <w:p>
      <w:r>
        <w:t>「小傻瓜，我又没说你说的是假的，不过我也没有资格去问你这些，和要求些什么。」春子用小手</w:t>
      </w:r>
    </w:p>
    <w:p>
      <w:r>
        <w:t>指点了一下东东的额头，说到最后春子竟有些伤感。</w:t>
      </w:r>
    </w:p>
    <w:p>
      <w:r>
        <w:t>东东不知道说什么才好，只好用温柔的吻，来表达自己对她的怜惜之意。</w:t>
      </w:r>
    </w:p>
    <w:p>
      <w:r>
        <w:t>春子轻轻地挣脱东东的吻，用两只手捧着东东的脸，问：「我好看吗？」</w:t>
      </w:r>
    </w:p>
    <w:p>
      <w:r>
        <w:t>「好看，好看。」</w:t>
      </w:r>
    </w:p>
    <w:p>
      <w:r>
        <w:t>「那你还等什么，来吧，来爱我吧，用你喜欢的方式来爱我。」春子躺到踏踏米上，张开双手，一</w:t>
      </w:r>
    </w:p>
    <w:p>
      <w:r>
        <w:t>副任君采摘的样子。</w:t>
      </w:r>
    </w:p>
    <w:p>
      <w:r>
        <w:t>东东扑在她的身上，开始吻她，不过是从额头开始的，沿着眉毛，眼睛，鼻子，一路吻下来，用的</w:t>
      </w:r>
    </w:p>
    <w:p>
      <w:r>
        <w:t>是湿吻的方式，边吻边舔。</w:t>
      </w:r>
    </w:p>
    <w:p>
      <w:r>
        <w:t>春子身上的衣服，也随着他的吻，慢慢的被解开了。当东东的吻到达春子奶子的时候，被春子阻止</w:t>
      </w:r>
    </w:p>
    <w:p>
      <w:r>
        <w:t>了，「不要碰它们好吗，求你了。」</w:t>
      </w:r>
    </w:p>
    <w:p>
      <w:r>
        <w:t>东东虽然不明白为什么不可以碰她的胸部，不过也没有去问。</w:t>
      </w:r>
    </w:p>
    <w:p>
      <w:r>
        <w:t>东东绕过春子的奶子，又一路吻下去，不一会儿春子的上衣没了，不过还带个胸罩。</w:t>
      </w:r>
    </w:p>
    <w:p>
      <w:r>
        <w:t>当东东吻到春子芳草地带的时候，用嘴巴咬住那些柔软的嫩草轻轻的拔，春子的身体在扭动着。再</w:t>
      </w:r>
    </w:p>
    <w:p>
      <w:r>
        <w:t>下来就是小嫩穴了，昨天太性急没有好好的疼爱它，今天由于刚才已经射过一次了，虽然下面的小弟弟</w:t>
      </w:r>
    </w:p>
    <w:p>
      <w:r>
        <w:t>又开始慢慢地硬起来了，不过没有那么难受，所以今天一定要好好的疼爱它。</w:t>
      </w:r>
    </w:p>
    <w:p>
      <w:r>
        <w:t>东东先是含住左边的大阴唇，用舌头舔，用牙齿轻咬，还往外轻轻拉了拉。</w:t>
      </w:r>
    </w:p>
    <w:p>
      <w:r>
        <w:t>左边完了换右边。当东东弄完大阴唇后，用两根手指张开大阴唇，整个粉红色的阴部就露了出来。</w:t>
      </w:r>
    </w:p>
    <w:p>
      <w:r>
        <w:t>阴蒂已经涨得很大了，小嫩穴也在慢慢的流着水，东东用嘴咬住阴蒂，用舌尖舔它。另一只手也没</w:t>
      </w:r>
    </w:p>
    <w:p>
      <w:r>
        <w:t>有闲着，把中指伸入小嫩穴中，并飞快的进出。</w:t>
      </w:r>
    </w:p>
    <w:p>
      <w:r>
        <w:t>「啊………」春子忍不住叫了出来。春子移动了一下身子，抓住东东的小弟弟，又开始用嘴帮他套</w:t>
      </w:r>
    </w:p>
    <w:p>
      <w:r>
        <w:t>弄起来。</w:t>
      </w:r>
    </w:p>
    <w:p>
      <w:r>
        <w:t>随着东东手指的进出，春子的小嫩穴里的水被带了出来。踏踏米被春子的淫水弄湿了一大块。东东</w:t>
      </w:r>
    </w:p>
    <w:p>
      <w:r>
        <w:t>改用舌头去舔那个嫩穴，用沾满淫水的手指去拨弄阴蒂。</w:t>
      </w:r>
    </w:p>
    <w:p>
      <w:r>
        <w:t>舔着舔着，最后整根舌头都插进嫩穴里去了。</w:t>
      </w:r>
    </w:p>
    <w:p>
      <w:r>
        <w:t>「啊……」春子兴奋得整个人都在颤抖。</w:t>
      </w:r>
    </w:p>
    <w:p>
      <w:r>
        <w:t>东东坐直身子，让春子侧躺着，然后提起她的一只脚，靠在自己的肩膀上，由于小嫩穴经过了充分</w:t>
      </w:r>
    </w:p>
    <w:p>
      <w:r>
        <w:t>的润滑，小弟弟很容易的插了进去。两只手抱着春子的洁白的大腿，小弟弟在春子的小嫩穴中飞快的进</w:t>
      </w:r>
    </w:p>
    <w:p>
      <w:r>
        <w:t>出。</w:t>
      </w:r>
    </w:p>
    <w:p>
      <w:r>
        <w:t>干了一会，东东绝得不是那么得舒服，就放下春子的脚，把春子翻转过来，让春子扑在踏踏米上，</w:t>
      </w:r>
    </w:p>
    <w:p>
      <w:r>
        <w:t>用手把她的两只脚分开。自己跪在春子的两脚中间，用手把春子的大屁股提了起来，小弟弟从背后插进</w:t>
      </w:r>
    </w:p>
    <w:p>
      <w:r>
        <w:t>春子的嫩穴中，然后一只手扶着春子的屁股，一只手抚摸着春子那光滑，性感的背部。</w:t>
      </w:r>
    </w:p>
    <w:p>
      <w:r>
        <w:t>「啊……啊……」才干了几下，春子就忍不住叫了起来，而且声音是越叫越大声。</w:t>
      </w:r>
    </w:p>
    <w:p>
      <w:r>
        <w:t>东东害怕被邻居听到，就放下春子，自己躺在踏踏米上，然后示意春子坐上去。</w:t>
      </w:r>
    </w:p>
    <w:p>
      <w:r>
        <w:t>春子扶正了东东的小弟弟，然后坐了下去，刚开始的时候，还只是慢慢地动着。</w:t>
      </w:r>
    </w:p>
    <w:p>
      <w:r>
        <w:t>东东空出手来，就去玩春子的阴蒂，春子开始加快速度了，春子每次都坐到底，还一边坐一边摇，</w:t>
      </w:r>
    </w:p>
    <w:p>
      <w:r>
        <w:t>东东也配合着春子往上顶，所以春子就象是东东顶上去，又自动落下来，如此不断地重复着。</w:t>
      </w:r>
    </w:p>
    <w:p>
      <w:r>
        <w:t>最后春子和东东同时达到了高潮。</w:t>
      </w:r>
    </w:p>
    <w:p>
      <w:r>
        <w:t>春子无力得扑在东东的身上。东东怜惜地抚摸着春子那光滑的充满肉感的后背。</w:t>
      </w:r>
    </w:p>
    <w:p>
      <w:r>
        <w:t>东东闭上眼享受着高潮带来的美好感觉；感受着春子那带着胸罩的大奶子顶</w:t>
      </w:r>
    </w:p>
    <w:p>
      <w:r>
        <w:t>着胸口的感觉；还有抚摸春子背部的手，传来的那种滑嫩的感觉。</w:t>
      </w:r>
    </w:p>
    <w:p>
      <w:r>
        <w:t>东东发现由于春子不肯让他碰她的奶子。不知不觉，春子的背部成了他的手最常流连之地。</w:t>
      </w:r>
    </w:p>
    <w:p>
      <w:r>
        <w:t>不过春子的背确实很美，以完美来形容它，是绝对不过分的。</w:t>
      </w:r>
    </w:p>
    <w:p>
      <w:r>
        <w:t>东东干过的女人不多，但是女人的背倒是见过不少（日本的娱乐场所，晚上的陪酒女郎，多数是以</w:t>
      </w:r>
    </w:p>
    <w:p>
      <w:r>
        <w:t>晚装出场的，而又以那种背部开得很底的那种居多，有的干脆就穿那种全露的露背装）可象春子那样完</w:t>
      </w:r>
    </w:p>
    <w:p>
      <w:r>
        <w:t>美的背，却从来没见过。</w:t>
      </w:r>
    </w:p>
    <w:p>
      <w:r>
        <w:t>（那些女人的背都有暇砒，有的是满背的黑点；有的是骨瘦如柴；还有的更离谱，竟然还有疤痕。</w:t>
      </w:r>
    </w:p>
    <w:p>
      <w:r>
        <w:t>不过东东也很佩服那些女人，既使没本钱，却还敢穿露背装。好象就怕别人看不见她的缺点似的。）</w:t>
      </w:r>
    </w:p>
    <w:p>
      <w:r>
        <w:t>「喔……」春子的身子又开始扭动起来，开始吻东东的勃子和胸膛。</w:t>
      </w:r>
    </w:p>
    <w:p>
      <w:r>
        <w:t>东东停止了手上的动作，用两只手扶着春子的肩膀，把她推开一点距离。只见春子又是满眼含春。</w:t>
      </w:r>
    </w:p>
    <w:p>
      <w:r>
        <w:t>「哇，这么快又想要了，你还真色呀。（东东本来是想说骚的，可以他的知识，没发现日语中有那</w:t>
      </w:r>
    </w:p>
    <w:p>
      <w:r>
        <w:t>个词，所以就用色代替）」</w:t>
      </w:r>
    </w:p>
    <w:p>
      <w:r>
        <w:t>春子本来被欲火烧得很红的脸更加红了，「还不是你弄的，你还敢说，你真坏……」说完就把脸埋</w:t>
      </w:r>
    </w:p>
    <w:p>
      <w:r>
        <w:t>进东东的胸口，不让他看。</w:t>
      </w:r>
    </w:p>
    <w:p>
      <w:r>
        <w:t>「真的吗，刚才我可什么都没做呀，怎么会是我弄的呢。」东东是一脸的无辜。</w:t>
      </w:r>
    </w:p>
    <w:p>
      <w:r>
        <w:t>「还说不是，谁叫你那么喜欢摸人家的背，弄得人家好难受，想歇一会儿都不可以。」春子轻咬东</w:t>
      </w:r>
    </w:p>
    <w:p>
      <w:r>
        <w:t>东的乳头。</w:t>
      </w:r>
    </w:p>
    <w:p>
      <w:r>
        <w:t>「哦，是你的背太好看了，所以我一见到它就忍不住摸它，可这有什么问题吗？」</w:t>
      </w:r>
    </w:p>
    <w:p>
      <w:r>
        <w:t>「我的背非常的敏感，只要一被喜欢的人碰到就很容易引起兴奋，不过这也是我昨天刚知道的。」</w:t>
      </w:r>
    </w:p>
    <w:p>
      <w:r>
        <w:t>「哦……有这样的事呀，那我以后可要多摸摸。但是怎么说是昨天刚知道的呀。」</w:t>
      </w:r>
    </w:p>
    <w:p>
      <w:r>
        <w:t>「因为以前从来没有人真正的怜惜过我，包括我以前的男朋友，都是一性起就把我按到地上干我，</w:t>
      </w:r>
    </w:p>
    <w:p>
      <w:r>
        <w:t>要不就是变出各种花样，弄得我难受死了，好象看见我难受是他最高兴事似的。」说到最后，春子都快</w:t>
      </w:r>
    </w:p>
    <w:p>
      <w:r>
        <w:t>难过得哭出来了。</w:t>
      </w:r>
    </w:p>
    <w:p>
      <w:r>
        <w:t>「好了，不要想以前那些不快乐的事情了，以后有我在，我一定会好好的爱惜你，保护你，不让任</w:t>
      </w:r>
    </w:p>
    <w:p>
      <w:r>
        <w:t>何人欺负你。」</w:t>
      </w:r>
    </w:p>
    <w:p>
      <w:r>
        <w:t>「真的吗？也许有一天你会离开我，再也不理我了。」</w:t>
      </w:r>
    </w:p>
    <w:p>
      <w:r>
        <w:t>「不，绝对不会有那种事。我会一直守候在你身边。」说这句话虽然是诚心的，但是连东东自己都</w:t>
      </w:r>
    </w:p>
    <w:p>
      <w:r>
        <w:t>不敢保证会不会实现，因为他是黑户口，什么时候被抓回去都不知道，还保证什么。</w:t>
      </w:r>
    </w:p>
    <w:p>
      <w:r>
        <w:t>虽然和日本的女孩，也就是春子结婚就可以长期呆在日本了，可是东东不想用婚姻来做交易，除非</w:t>
      </w:r>
    </w:p>
    <w:p>
      <w:r>
        <w:t>有一天春子自己提出结婚，而且必须是以爱为基础。还有一个原因，那就是东东并不喜欢日本这个国家，</w:t>
      </w:r>
    </w:p>
    <w:p>
      <w:r>
        <w:t>他在这边完全是为了打工赚钱。</w:t>
      </w:r>
    </w:p>
    <w:p>
      <w:r>
        <w:t>赚到一定的钱他就会回去，回中国去，开创自己的事业。他来日本的目的可不是在这边为那些日本</w:t>
      </w:r>
    </w:p>
    <w:p>
      <w:r>
        <w:t>鬼子打一辈子的苦工。</w:t>
      </w:r>
    </w:p>
    <w:p>
      <w:r>
        <w:t>「好了，别说那么远了，我只想抓住现在，对未来的事不要那么在意，那样会活得更快乐些。」春</w:t>
      </w:r>
    </w:p>
    <w:p>
      <w:r>
        <w:t>子打断了东东的思绪。</w:t>
      </w:r>
    </w:p>
    <w:p>
      <w:r>
        <w:t>接下来他们又干了一次，两个人都累得不行了，最后抱在呼呼大睡。</w:t>
      </w:r>
    </w:p>
    <w:p>
      <w:r>
        <w:t>等东东醒过来的时候已经是７点了，也就没有回家，直接赶去上班了。由于白天连干了３次，整个</w:t>
      </w:r>
    </w:p>
    <w:p>
      <w:r>
        <w:t>晚上都有点精神恍惚的，幸亏店里不忙。</w:t>
      </w:r>
    </w:p>
    <w:p>
      <w:r>
        <w:t>第２天也就直接到春子家，当然做爱还是免不了的，东东也不想免，毕竟７年没干过女人了，现在</w:t>
      </w:r>
    </w:p>
    <w:p>
      <w:r>
        <w:t>有了一个，还不拼命呀。</w:t>
      </w:r>
    </w:p>
    <w:p>
      <w:r>
        <w:t>后来春子提议让东东搬到她家，这样东东就不用两边跑了。不过由于她的家小，东东的行李还是留</w:t>
      </w:r>
    </w:p>
    <w:p>
      <w:r>
        <w:t>在原来的家里没搬过去。</w:t>
      </w:r>
    </w:p>
    <w:p>
      <w:r>
        <w:t>王强也很够意思，说既然人不住在这里，那房租就不用付了。可东东过意不去，提议他的东西还是</w:t>
      </w:r>
    </w:p>
    <w:p>
      <w:r>
        <w:t>放在那边，不过他要出４分之１的房租，最后王强也同意了。</w:t>
      </w:r>
    </w:p>
    <w:p>
      <w:r>
        <w:t>（王强会那样说的原因是因为房子是以东东的名义租的，如果东东退掉房子的话他就没地方住了，</w:t>
      </w:r>
    </w:p>
    <w:p>
      <w:r>
        <w:t>在日本租房子是一件非常麻烦的事。）</w:t>
      </w:r>
    </w:p>
    <w:p>
      <w:r>
        <w:t>但是春子家没有家庭电话，上不了网，东东也就和小桥流水失去了联系。</w:t>
      </w:r>
    </w:p>
    <w:p>
      <w:r>
        <w:t xml:space="preserve">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