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爱上女邻居</w:t>
      </w:r>
    </w:p>
    <w:p>
      <w:r>
        <w:t>刚搬到这里不久，我的隔壁住着一个女人。她的名字叫做霜。</w:t>
      </w:r>
    </w:p>
    <w:p>
      <w:r>
        <w:t>霜是一个身材高挑的漂亮女人，她身边有很多男人，她每天出入不同的场所，和不同的男人约会。</w:t>
      </w:r>
    </w:p>
    <w:p>
      <w:r>
        <w:t>然后做爱。几乎每个晚上我都能听到隔壁传过来做爱的声音。</w:t>
      </w:r>
    </w:p>
    <w:p>
      <w:r>
        <w:t>美丽的女人总是能吸引我，每天晚上我躺在床上总在幻想，那个和她做爱的男人是我。后来我花了</w:t>
      </w:r>
    </w:p>
    <w:p>
      <w:r>
        <w:t>两天时间在墙壁上凿了一个小洞，在那里我看到了她美丽的恫体。她的腿很修长。充满诱惑。</w:t>
      </w:r>
    </w:p>
    <w:p>
      <w:r>
        <w:t>几乎每个晚上我都能见到她喝的醉熏熏的和一个男人回来，然后脱衣服，做爱。但我看的出来，她</w:t>
      </w:r>
    </w:p>
    <w:p>
      <w:r>
        <w:t>并不爱那些男人。</w:t>
      </w:r>
    </w:p>
    <w:p>
      <w:r>
        <w:t>她是一个寂寞而孤独的女人，每天白天看见她独自躺在床上，抽着烟，也常常用忧郁的眼神静静的</w:t>
      </w:r>
    </w:p>
    <w:p>
      <w:r>
        <w:t>望着窗外。她没有固定的男人，她白天给不同的男人打电话，调情，大笑。然后到了晚上和他们上床。</w:t>
      </w:r>
    </w:p>
    <w:p>
      <w:r>
        <w:t>一天晚上，11点多，我从外面回来。看见她趴在楼道里呕吐，醉的很厉害。</w:t>
      </w:r>
    </w:p>
    <w:p>
      <w:r>
        <w:t>我试探着说，小姐，你没事吧？她没有回答……我说，我送你回去吧？我把她扶起来，她把温软的</w:t>
      </w:r>
    </w:p>
    <w:p>
      <w:r>
        <w:t>身体，完全靠在了我的怀里。她的身上很香，闻起来很舒服。</w:t>
      </w:r>
    </w:p>
    <w:p>
      <w:r>
        <w:t>她说，你是不是想我了？说着就用她的嘴亲我。她的舌头，很柔软也很灵活，在我的嘴里动来动去。</w:t>
      </w:r>
    </w:p>
    <w:p>
      <w:r>
        <w:t>她的舌头令我亢奋起来，我把她紧紧的抱住，使劲的吻她。</w:t>
      </w:r>
    </w:p>
    <w:p>
      <w:r>
        <w:t>很快，我们拥吻在她家的床上，我开始脱她的吊带连衣裙。里面的蕾丝花边内衣将乳房紧紧包裹着，</w:t>
      </w:r>
    </w:p>
    <w:p>
      <w:r>
        <w:t>露出半个白晳的乳房。我轻轻揉搓着她的乳房，她躺在那儿发出轻轻的呻吟声，我用嘴轻轻的吮吸着她</w:t>
      </w:r>
    </w:p>
    <w:p>
      <w:r>
        <w:t>的乳房。伸手到背后解开了她的内衣扣，脱掉了她的内衣。整个乳房呈现了出来，露出了芦山真面目，</w:t>
      </w:r>
    </w:p>
    <w:p>
      <w:r>
        <w:t>乳房很大，很圆润。乳头也是又大又黑，而且很坚挺。是我喜欢类型。我下面此时早已是坚硬无比。一</w:t>
      </w:r>
    </w:p>
    <w:p>
      <w:r>
        <w:t>股冲动冲上了头顶。此时我没有别的想法，迅速地扯掉她的白色小内裤。</w:t>
      </w:r>
    </w:p>
    <w:p>
      <w:r>
        <w:t>她双眼微闭，嘴里轻轻呢喃着，不要…。不要………啊………不要…。</w:t>
      </w:r>
    </w:p>
    <w:p>
      <w:r>
        <w:t>女人所说的不要，就是想要。我脱掉裤子，分开她修长白晳的双腿，找到地方开始进入。在我硬梆</w:t>
      </w:r>
    </w:p>
    <w:p>
      <w:r>
        <w:t>梆的小弟弟进入她身体的时候，我明显感到她的下面很紧，挤压着我的小弟弟。，这种挤压的感觉很舒</w:t>
      </w:r>
    </w:p>
    <w:p>
      <w:r>
        <w:t>服。我开始轻轻抽动起来。她发出很大的呻吟声。啊…啊…。从未体验过的畅快淋漓的感觉，一股快感</w:t>
      </w:r>
    </w:p>
    <w:p>
      <w:r>
        <w:t>涌遍了全身。</w:t>
      </w:r>
    </w:p>
    <w:p>
      <w:r>
        <w:t>伴随着床吱呀吱呀的声音，我有节奏的快速地动作着。一会儿她下面流出很多水。</w:t>
      </w:r>
    </w:p>
    <w:p>
      <w:r>
        <w:t>我的整个小弟弟都湿透了，拔出来的时候整根都是滑溜溜的。一会，我有些累了，动作渐渐慢了下</w:t>
      </w:r>
    </w:p>
    <w:p>
      <w:r>
        <w:t>来。她在下面扭动起来，用她的下体使劲顶着我的小弟弟，不停的往上使劲。一会她突然坐起身来，一</w:t>
      </w:r>
    </w:p>
    <w:p>
      <w:r>
        <w:t>把将我推倒在床上，坐在了我的身上。她迅速地抽动起来。房间里响起了，啪啪的撞击声，和她快乐的</w:t>
      </w:r>
    </w:p>
    <w:p>
      <w:r>
        <w:t>呻吟声。啊，，，啊……</w:t>
      </w:r>
    </w:p>
    <w:p>
      <w:r>
        <w:t>一会儿，我终于受不了她那快速的抽动，我叫了一声，啊，射了。她趴倒在我的身上，轻轻的在我</w:t>
      </w:r>
    </w:p>
    <w:p>
      <w:r>
        <w:t>耳边说，好舒服…亲爱的……再来一次好吗？……</w:t>
      </w:r>
    </w:p>
    <w:p>
      <w:r>
        <w:t>第二天，清晨。</w:t>
      </w:r>
    </w:p>
    <w:p>
      <w:r>
        <w:t>突然觉得眼前很亮。睁开眼睛，原来已经是早上了。我望了望躺在身边的霜，她睡的很香，一道阳</w:t>
      </w:r>
    </w:p>
    <w:p>
      <w:r>
        <w:t>光透过百页窗照在她娇美的脸上，此时的她显的格外俏丽动人……</w:t>
      </w:r>
    </w:p>
    <w:p>
      <w:r>
        <w:t>从这天晚上以后，我们接连几天都在一起。一起逛街，看电影，逛公园过的很开心，我还给她买了</w:t>
      </w:r>
    </w:p>
    <w:p>
      <w:r>
        <w:t>一个很贵的镶满钻石的十字项链。后来霜告诉我，其实她早就喜欢我了，也经常在窗边偷看我上下班。</w:t>
      </w:r>
    </w:p>
    <w:p>
      <w:r>
        <w:t>她也知道我在墙上凿了个洞，她只是装作不知道而已，她说我好坏。我喜欢听她说我坏的样子。</w:t>
      </w:r>
    </w:p>
    <w:p>
      <w:r>
        <w:t>其实我也是一个很风流的人，我还有几个女友，虽然目前我最喜欢的是霜，但我不会为了一棵树而</w:t>
      </w:r>
    </w:p>
    <w:p>
      <w:r>
        <w:t>放弃整个森林。我开始找一些理由离开霜的身边去和其他女孩子约会。一天晚上做完爱，霜很认真地对</w:t>
      </w:r>
    </w:p>
    <w:p>
      <w:r>
        <w:t>我说，为了我你可不可以不和其他的女人来往。我现在也没有和别的男人来往了。你可不可以也不要和</w:t>
      </w:r>
    </w:p>
    <w:p>
      <w:r>
        <w:t>其他的女人来往。我说，不可以。她说，难道为了我也不行吗？我说，不行。她很生气，她说那你以后</w:t>
      </w:r>
    </w:p>
    <w:p>
      <w:r>
        <w:t>再也不要找我了，咱们各走各的路。你以后不要再缠着我。</w:t>
      </w:r>
    </w:p>
    <w:p>
      <w:r>
        <w:t>分手之后，。我有些沮丧。我开始报复她，我把我那些女人都带到家里来做爱。故意发出很大的声</w:t>
      </w:r>
    </w:p>
    <w:p>
      <w:r>
        <w:t>音，让她听见。</w:t>
      </w:r>
    </w:p>
    <w:p>
      <w:r>
        <w:t>一天早上，听到外面很吵。我打开门一看，霜家的门口有两个警察，还有住在这幢楼的的好多邻居。</w:t>
      </w:r>
    </w:p>
    <w:p>
      <w:r>
        <w:t>此时有两个医护人员抬着一幅担架了出了房间，担架上的人用白布盖着，一只白晳的手臂露了出来，手</w:t>
      </w:r>
    </w:p>
    <w:p>
      <w:r>
        <w:t>里紧紧抓着一只十字项链……。</w:t>
      </w:r>
    </w:p>
    <w:p>
      <w:r>
        <w:t>霜死了，她躺在浴缸里割破了自己的手腕，流了很多血，整个浴室都是鲜红的，死的时候她紧紧地</w:t>
      </w:r>
    </w:p>
    <w:p>
      <w:r>
        <w:t>握着我送给她的十字项链。</w:t>
      </w:r>
    </w:p>
    <w:p>
      <w:r>
        <w:t>她遗书里其中写道，我在这个世上活了二十四年，一直很孤独，我一直没有找到一个自己真正爱的</w:t>
      </w:r>
    </w:p>
    <w:p>
      <w:r>
        <w:t>人，如今我终于找到了，和他在一起的日子虽然很短暂，但却很快乐，感谢他给我带来的这段快乐日子，</w:t>
      </w:r>
    </w:p>
    <w:p>
      <w:r>
        <w:t>我仍然很爱他…………</w:t>
      </w:r>
    </w:p>
    <w:p>
      <w:r>
        <w:t>看到这里我坐在地上伤心的哭了…………</w:t>
      </w:r>
    </w:p>
    <w:p>
      <w:r>
        <w:t xml:space="preserve">全文完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