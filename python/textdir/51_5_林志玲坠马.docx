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林志玲坠马</w:t>
      </w:r>
    </w:p>
    <w:p>
      <w:r>
        <w:t>第一章「快让开！快让开！」走廊外传来尖锐的叫嚷，还夹杂着密集的脚步声。虽然只是刚刚閤上</w:t>
      </w:r>
    </w:p>
    <w:p>
      <w:r>
        <w:t>眼，我还是下意识的惊醒过来。</w:t>
      </w:r>
    </w:p>
    <w:p>
      <w:r>
        <w:t>卧在对面床的积奇也爬了起来，和我一样揉着惺忪睡眼，三步并作两步的披上白长袍赶快跑出去。</w:t>
      </w:r>
    </w:p>
    <w:p>
      <w:r>
        <w:t>他和我一样，都是这所医院的见习医生。</w:t>
      </w:r>
    </w:p>
    <w:p>
      <w:r>
        <w:t>「又有大件事了吧……？上次公共汽车意外七死二十伤也好像没这么吵啊！」我整理着蓬松的头发，</w:t>
      </w:r>
    </w:p>
    <w:p>
      <w:r>
        <w:t>别好了医生袍上的名牌。</w:t>
      </w:r>
    </w:p>
    <w:p>
      <w:r>
        <w:t>积奇嘀咕着抱着怨说：「怎么总是在和你编在一班时出事的？还要在休闲时间！难不成你真的是我</w:t>
      </w:r>
    </w:p>
    <w:p>
      <w:r>
        <w:t>的大克星……」我好没气的白了他一眼。也难怪他心情差的，午饭时他又被脑内科那美女护士拒绝了！</w:t>
      </w:r>
    </w:p>
    <w:p>
      <w:r>
        <w:t>……算来已经是他这个星期第十七次泡女失败了。</w:t>
      </w:r>
    </w:p>
    <w:p>
      <w:r>
        <w:t>「怎么了……？」我们跑到急症室大堂，看到的竟然不是一大群伤者，而是……闪得让人眼也花了</w:t>
      </w:r>
    </w:p>
    <w:p>
      <w:r>
        <w:t>的镁光灯！宽敞的大堂竟然全都挤满了人！大部分是记者，还有一大串串成了人链的警卫。而且不但主</w:t>
      </w:r>
    </w:p>
    <w:p>
      <w:r>
        <w:t>任医生，竟然连院长也跑了出来！</w:t>
      </w:r>
    </w:p>
    <w:p>
      <w:r>
        <w:t>……不会是总统又让人暗杀了吧？</w:t>
      </w:r>
    </w:p>
    <w:p>
      <w:r>
        <w:t>「喂！你们两个也跑出来凑热闹吗？」一阵香风插进了我和积加中间，原来是负责接待处的小护士</w:t>
      </w:r>
    </w:p>
    <w:p>
      <w:r>
        <w:t>珍妮。不等我回答，她已经亲热的挽着了我的手臂。</w:t>
      </w:r>
    </w:p>
    <w:p>
      <w:r>
        <w:t>我们这些年青的男医生，在医院里是最吃香的。要不是积奇这小子的长相实在太逊了点的话，他至</w:t>
      </w:r>
    </w:p>
    <w:p>
      <w:r>
        <w:t>少应该泡到一、二十个美女了。</w:t>
      </w:r>
    </w:p>
    <w:p>
      <w:r>
        <w:t>「究竟发生了甚么事？」我好奇的问道。</w:t>
      </w:r>
    </w:p>
    <w:p>
      <w:r>
        <w:t>珍妮这时正用我的膊头借力，踮高着脚，越过那班如临大敌的警卫看过去。</w:t>
      </w:r>
    </w:p>
    <w:p>
      <w:r>
        <w:t>「是她啊！林志伶啊！她受伤了……。」</w:t>
      </w:r>
    </w:p>
    <w:p>
      <w:r>
        <w:t>「甚么！」听到这名字，我登时呆了！就像被雷电轰中了一样。</w:t>
      </w:r>
    </w:p>
    <w:p>
      <w:r>
        <w:t>「妳说谁受伤了？」积加这小子比我还夸张，已经「乘机」抓着珍妮的小手在追问着了：「林志伶？</w:t>
      </w:r>
    </w:p>
    <w:p>
      <w:r>
        <w:t>真的是她？」</w:t>
      </w:r>
    </w:p>
    <w:p>
      <w:r>
        <w:t>「哎呀！你抓得人家好痛啊！」珍妮嘟长了小嘴，很不服气的说：「还不是那个已经三十岁了，还</w:t>
      </w:r>
    </w:p>
    <w:p>
      <w:r>
        <w:t>整天装模作样扮小女孩的女人吗？听说好疗拍广告时堕马，还被马蹄在胸脯上踩了一脚……」说着还甩</w:t>
      </w:r>
    </w:p>
    <w:p>
      <w:r>
        <w:t>开了积奇的手。</w:t>
      </w:r>
    </w:p>
    <w:p>
      <w:r>
        <w:t>「胸脯……！」积奇的眼在发光。</w:t>
      </w:r>
    </w:p>
    <w:p>
      <w:r>
        <w:t>「喂！你们两个……，」说话的是院长，他和主任医生正满头大汗的应付着那些无孔不入的采访咪</w:t>
      </w:r>
    </w:p>
    <w:p>
      <w:r>
        <w:t>：「……快过来帮手先把病人推进去。」</w:t>
      </w:r>
    </w:p>
    <w:p>
      <w:r>
        <w:t>我和积奇马上抢了过去，在狂闪的镁光灯中，把那躺在推床上，全身上下包得密密，连头也盖着了</w:t>
      </w:r>
    </w:p>
    <w:p>
      <w:r>
        <w:t>的「伤者」推了进去。</w:t>
      </w:r>
    </w:p>
    <w:p>
      <w:r>
        <w:t>「阿光，」我们一转出了急症室大堂，积奇已忍不住问道：「我们要把她推到那里？」</w:t>
      </w:r>
    </w:p>
    <w:p>
      <w:r>
        <w:t>「当然是手术室了！」我看着那伤者隆起的胸部上那渗出来的血迹：「先要检查清楚伤势有多重，</w:t>
      </w:r>
    </w:p>
    <w:p>
      <w:r>
        <w:t>和内脏有没有受伤？」</w:t>
      </w:r>
    </w:p>
    <w:p>
      <w:r>
        <w:t>「妳是……？」我转头看了看那跌跌碰碰地跟上来的女孩。</w:t>
      </w:r>
    </w:p>
    <w:p>
      <w:r>
        <w:t>她喘着气答道：「我是林小姐的褓姆，她的胸口被马儿踩到了，流了许多血……。」</w:t>
      </w:r>
    </w:p>
    <w:p>
      <w:r>
        <w:t>说着我们已经跑到了手术室，那女褓姆想跟进来，但当然被负责的护士挡架在外面了。</w:t>
      </w:r>
    </w:p>
    <w:p>
      <w:r>
        <w:t>「林小姐，」我们开始拉开伤者身上的被单：「妳先放松些，我们是医生，现在要替妳检查……。」</w:t>
      </w:r>
    </w:p>
    <w:p>
      <w:r>
        <w:t>掀开了被单，首先入目的是那张熟悉的脸、那张几乎每天都在电视上见到一两遍的美丽面庞；不过</w:t>
      </w:r>
    </w:p>
    <w:p>
      <w:r>
        <w:t>这一次却是异常的苍白，连半点血色也没有。</w:t>
      </w:r>
    </w:p>
    <w:p>
      <w:r>
        <w:t>她还有知觉，但已经痛得紧咬着牙关；修长的柳眉也紧紧的皱了起来，嘴角上还沾满了点点血丝。</w:t>
      </w:r>
    </w:p>
    <w:p>
      <w:r>
        <w:t>「不用说话……，」我伸手点在那微张的樱唇上示意着说：「妳的肺部似乎受了伤。」</w:t>
      </w:r>
    </w:p>
    <w:p>
      <w:r>
        <w:t>被单继续往下掀起……，她今天穿的是一袭粉红色的小背心，但已经完全被血迹糊满了，看不到伤</w:t>
      </w:r>
    </w:p>
    <w:p>
      <w:r>
        <w:t>口。</w:t>
      </w:r>
    </w:p>
    <w:p>
      <w:r>
        <w:t>「剪刀！」我叫道，积奇这才如梦初醒的跑过去替我拿工具。</w:t>
      </w:r>
    </w:p>
    <w:p>
      <w:r>
        <w:t>我小心翼翼的剪开了那绷紧了的小背心，冰冷的剪刀像破冰船剖开冰面，露出了眩目的雪肤。林美</w:t>
      </w:r>
    </w:p>
    <w:p>
      <w:r>
        <w:t>人一直颤抖着，断断续续的咽着气。</w:t>
      </w:r>
    </w:p>
    <w:p>
      <w:r>
        <w:t>「哎……！」美女痛哼着，背心被乾了血块黏在皮肤上。我慢慢的把碎布从美女的胸脯上撕开，暴</w:t>
      </w:r>
    </w:p>
    <w:p>
      <w:r>
        <w:t>露出所有男人都梦寐以求看到的……。</w:t>
      </w:r>
    </w:p>
    <w:p>
      <w:r>
        <w:t>积奇已经预备好水和纱布，我们开始慢慢的抹走黏在伤口附近的血迹。</w:t>
      </w:r>
    </w:p>
    <w:p>
      <w:r>
        <w:t>那感觉真是他妈的古怪！虽然作为医生，女人的乳房可算司空见惯的了，但我们还是有点手震。林</w:t>
      </w:r>
    </w:p>
    <w:p>
      <w:r>
        <w:t>美人的胸脯实在太美丽了，很柔软、很嫩滑，也很挺。从触手的感觉，我可以肯定林美人的胸脯是真才</w:t>
      </w:r>
    </w:p>
    <w:p>
      <w:r>
        <w:t>实科的啊！</w:t>
      </w:r>
    </w:p>
    <w:p>
      <w:r>
        <w:t>随着血污慢慢的抹去，那双晶莹剔透的美乳渐渐的呈现在我们眼前；伤口的形状也可以清楚地看到</w:t>
      </w:r>
    </w:p>
    <w:p>
      <w:r>
        <w:t>了。伤口不大，只有大约两、三，呈半圆形的在右边乳房的下边，已经没再出血了。</w:t>
      </w:r>
    </w:p>
    <w:p>
      <w:r>
        <w:t>我轻轻的按下去，林美人马上痛得娇躯剧震起来。</w:t>
      </w:r>
    </w:p>
    <w:p>
      <w:r>
        <w:t>「肋骨断了？」积奇问道。</w:t>
      </w:r>
    </w:p>
    <w:p>
      <w:r>
        <w:t>「嗯！三条……，不！四条！」我继续摸索着，手掌肆意的在美丽的胸脯上浏览着：「还有两条裂</w:t>
      </w:r>
    </w:p>
    <w:p>
      <w:r>
        <w:t>了。肺部似乎受了点伤，但应该不很严重。积奇，通知Ｘ光室准备，我们要确定内脏的情况。」</w:t>
      </w:r>
    </w:p>
    <w:p>
      <w:r>
        <w:t>在积奇跑去用内线电话通知Ｘ光室预备时，我继续我的检查工作。双手轻轻的挤弄着那两团完美无</w:t>
      </w:r>
    </w:p>
    <w:p>
      <w:r>
        <w:t>瑕的「脂肪块」。林美人一直紧闭着美目，她还清醒，没有昏迷。眼球在薄薄的眼皮下急促的挪动着，</w:t>
      </w:r>
    </w:p>
    <w:p>
      <w:r>
        <w:t>这样光赤着上身任由一个陌生的男人肆无忌惮的抚弄着自己的乳房，羞也羞死了！</w:t>
      </w:r>
    </w:p>
    <w:p>
      <w:r>
        <w:t>我暗笑着发现到美女苍白的脸上，竟然浮起了一缕的嫣红；同时在那双挺拔山峰上的两颗蓓蕾，也</w:t>
      </w:r>
    </w:p>
    <w:p>
      <w:r>
        <w:t>已经在不知不觉间胀大起来了。……应该会很美味的吧！</w:t>
      </w:r>
    </w:p>
    <w:p>
      <w:r>
        <w:t>「可以过去了。」积奇的说话打破了我的遐想。</w:t>
      </w:r>
    </w:p>
    <w:p>
      <w:r>
        <w:t>这时主任医生和院长也到了。我马上简要的报告了检查的结果，但那两个老傢伙的眼睛却只顾瞧着</w:t>
      </w:r>
    </w:p>
    <w:p>
      <w:r>
        <w:t>林美人那双毫无遮掩的美乳，几乎连口水也滴下来了，也不知有没有听进半个字。好半天才回过神来，</w:t>
      </w:r>
    </w:p>
    <w:p>
      <w:r>
        <w:t>竟然瞪大了眼睛看着我说：「有没有作妇科检查？」</w:t>
      </w:r>
    </w:p>
    <w:p>
      <w:r>
        <w:t>……！不是胸部受伤吗？为甚么要做妇科检查？</w:t>
      </w:r>
    </w:p>
    <w:p>
      <w:r>
        <w:t>第二章我的表情一定很错愕了，主任医生瞪了的一眼，老脸一红，乾咳了几声后，然后才尴尬的避</w:t>
      </w:r>
    </w:p>
    <w:p>
      <w:r>
        <w:t>开了我的眼光，支支吾吾地说：「说你们没经验就是没经验，为了证实伤者身体的其他部位有没有受伤，</w:t>
      </w:r>
    </w:p>
    <w:p>
      <w:r>
        <w:t>必须要作全身的检查嘛！」我还是瞪大了眼的没反应过来，可是院长先生和积奇那小子却已经猛在点头</w:t>
      </w:r>
    </w:p>
    <w:p>
      <w:r>
        <w:t>了。</w:t>
      </w:r>
    </w:p>
    <w:p>
      <w:r>
        <w:t>主任医生轻轻的推了我一下：「还在发甚么呆？你不来的话，我找另外一个人帮手好了。」</w:t>
      </w:r>
    </w:p>
    <w:p>
      <w:r>
        <w:t>「我来！」，「我来……！」我抬头一望，才发觉几乎医院里所有的男医生都已经跑到手术室来了。</w:t>
      </w:r>
    </w:p>
    <w:p>
      <w:r>
        <w:t>十多人挤在小小的手术床周围，目光的焦点当然都是床上的林美人那毫无遮掩的胸脯了。</w:t>
      </w:r>
    </w:p>
    <w:p>
      <w:r>
        <w:t>「我来！」当众人还在起哄着谁来动手要替伤者检查时，一把苍老而雄浑的声音把所有的争议都压</w:t>
      </w:r>
    </w:p>
    <w:p>
      <w:r>
        <w:t>下去了。</w:t>
      </w:r>
    </w:p>
    <w:p>
      <w:r>
        <w:t>……是院长！他下个月便要退休了。</w:t>
      </w:r>
    </w:p>
    <w:p>
      <w:r>
        <w:t>只见他涨红了脸，伸手松开了领带的颈结，还卷起了衣袖，又深呼吸了两下，才施施然的排开众人，</w:t>
      </w:r>
    </w:p>
    <w:p>
      <w:r>
        <w:t>走到手术床的床尾处。</w:t>
      </w:r>
    </w:p>
    <w:p>
      <w:r>
        <w:t>「林小姐，」院长先咳了两声，清了清喉咙，才礼貌的小声说：「为了确定妳的伤势，我们必须要</w:t>
      </w:r>
    </w:p>
    <w:p>
      <w:r>
        <w:t>替妳作彻底的全身检查……。」他「骨」的吞了口口水：「妳放心，我们这里的都是最专业的医生，妳</w:t>
      </w:r>
    </w:p>
    <w:p>
      <w:r>
        <w:t>一定会没事的……。」</w:t>
      </w:r>
    </w:p>
    <w:p>
      <w:r>
        <w:t>躺在床上的林美人虽然自始至终都没有张开眼，但显然也感觉到盯在胴体上的那几十道目光的沉重</w:t>
      </w:r>
    </w:p>
    <w:p>
      <w:r>
        <w:t>压力了。她混身上下都在颤抖，一双美目合得死死的，小手无力的抓着身上纤薄的被单，美丽的胸脯急</w:t>
      </w:r>
    </w:p>
    <w:p>
      <w:r>
        <w:t>速的起伏着……。</w:t>
      </w:r>
    </w:p>
    <w:p>
      <w:r>
        <w:t>看着那双急促地上下抛动的肉球，我倒担心她会再把伤口扯裂啊……。</w:t>
      </w:r>
    </w:p>
    <w:p>
      <w:r>
        <w:t>论气力，受了伤的美女当然不会是老色狼的对手了；薄薄的被单像舞台上的布幔似的，被慢慢的拉</w:t>
      </w:r>
    </w:p>
    <w:p>
      <w:r>
        <w:t>开了，露出了黑色的贴身马裤。院长双手发着抖的慢慢按上纤细的腰肢上，又在美女半裸的胴体上掀起</w:t>
      </w:r>
    </w:p>
    <w:p>
      <w:r>
        <w:t>了另一场波动。</w:t>
      </w:r>
    </w:p>
    <w:p>
      <w:r>
        <w:t>满是皱纹的手太抖了，好辛苦才解开了裤头上的钮扣。他抓着松开了的马裤一一的往下拉，美女下</w:t>
      </w:r>
    </w:p>
    <w:p>
      <w:r>
        <w:t>意识的绷紧了丰臀，阻止着裤子被褪下。</w:t>
      </w:r>
    </w:p>
    <w:p>
      <w:r>
        <w:t>院长没有打算和美女再一次角力。他才伸出手，已经马上有人递上了剪刀。黑色的马裤很快便变成</w:t>
      </w:r>
    </w:p>
    <w:p>
      <w:r>
        <w:t>了前后分离的两块碎布，现在林美人全身上下，只剩下一条细小的白色蕾丝内裤了。</w:t>
      </w:r>
    </w:p>
    <w:p>
      <w:r>
        <w:t>看来林美人受伤时，一定是痛到失禁了。因为白色的蕾丝已经染成了淡黄色，而且还是湿湿的，空</w:t>
      </w:r>
    </w:p>
    <w:p>
      <w:r>
        <w:t>气中也泛起一阵尿骚味。湿润了的蕾丝变得几乎完全透明的，根本便隐藏不了下面那丛浓密乌亮的柔丝</w:t>
      </w:r>
    </w:p>
    <w:p>
      <w:r>
        <w:t>和那两扇嫩红的花唇。</w:t>
      </w:r>
    </w:p>
    <w:p>
      <w:r>
        <w:t>偌大的手术室里完全死寂的，没有任何的声音。当然，不包括那十多股愈来愈沉重的呼吸声……。</w:t>
      </w:r>
    </w:p>
    <w:p>
      <w:r>
        <w:t>院长这次再没有犹疑了，锋利的剪刀乾净俐落的把美女身上最后的障碍物都清除了。成千上万男人</w:t>
      </w:r>
    </w:p>
    <w:p>
      <w:r>
        <w:t>的空战目标，期人迷的梦中女神林芷伶，终于像个初生婴儿一样，全身上下一丝不挂的展现在我们的眼</w:t>
      </w:r>
    </w:p>
    <w:p>
      <w:r>
        <w:t>前。</w:t>
      </w:r>
    </w:p>
    <w:p>
      <w:r>
        <w:t>连老得快要进棺材了的老院长胯间也高高的隆了起来，更遑论我们这班性慾旺盛、血气方刚的小伙</w:t>
      </w:r>
    </w:p>
    <w:p>
      <w:r>
        <w:t>子了。这时如果有人闯进手术室来，看到我们十多个医生全都弓身向后，挺着屁股来掩饰腿间的丑态的</w:t>
      </w:r>
    </w:p>
    <w:p>
      <w:r>
        <w:t>话，一定会忍不住捧腹大笑起来。</w:t>
      </w:r>
    </w:p>
    <w:p>
      <w:r>
        <w:t>院长凝重的抬起头来，环视了我们每一个人一眼，然后才毅然的伸出双手，分开了林美人紧合的腿</w:t>
      </w:r>
    </w:p>
    <w:p>
      <w:r>
        <w:t>丫。美女尝试着反抗，但一牵动到胸部的创口，便痛得她眼泪直冒的，根本便无力和老医生抗衡。</w:t>
      </w:r>
    </w:p>
    <w:p>
      <w:r>
        <w:t>晶莹如玉的美腿终于也被强行分开，饱满的花阜上一直紧紧合上的裂缝也微微的张开了，暴露出鲜</w:t>
      </w:r>
    </w:p>
    <w:p>
      <w:r>
        <w:t>艳嫩红的肉芽。手术灯的强光让最细微的摺纹都无所遁形的展示了出来。在我们屏息静气的期盼中，一</w:t>
      </w:r>
    </w:p>
    <w:p>
      <w:r>
        <w:t>滴、两滴……泛着淫光的晶莹露水，在微微颤动的溪谷内慢慢的渗出，还愈来愈多的，形成了一道水线，</w:t>
      </w:r>
    </w:p>
    <w:p>
      <w:r>
        <w:t>慢慢的滴落在神圣洁白的手术床上。</w:t>
      </w:r>
    </w:p>
    <w:p>
      <w:r>
        <w:t>院长喘着气的抚在泛红的肉唇上，完全忘记了要先穿上手套。手指沿着湿润的痕迹，缓缓的陷进闭</w:t>
      </w:r>
    </w:p>
    <w:p>
      <w:r>
        <w:t>合的陜谷当中，溅出了更多的泉水。</w:t>
      </w:r>
    </w:p>
    <w:p>
      <w:r>
        <w:t>一阵无言的喘息从林美人紧合的樱唇间偷偷的洩漏了出来，夹杂在我们粗重的呼吸声中。结实的大</w:t>
      </w:r>
    </w:p>
    <w:p>
      <w:r>
        <w:t>腿绷的紧紧的，刚才还半躲在溪谷顶端的小小肉球，已经脱颍而出的傲然挺立着，像浮标似的指示着情</w:t>
      </w:r>
    </w:p>
    <w:p>
      <w:r>
        <w:t>慾的路径。</w:t>
      </w:r>
    </w:p>
    <w:p>
      <w:r>
        <w:t>手指慢慢的分开了肥厚的花瓣，露出粉嫩嫣红的泉眼。两眼血红的老院长深吸了口气，手指继续用</w:t>
      </w:r>
    </w:p>
    <w:p>
      <w:r>
        <w:t>力，残酷的冲开了细小的洞口，侵进美女的身体之内。</w:t>
      </w:r>
    </w:p>
    <w:p>
      <w:r>
        <w:t>「啊……！」老人长长的透了口气，连围观的我们彷彿也感受到手指被肉洞猛烈地吸进去的快感。</w:t>
      </w:r>
    </w:p>
    <w:p>
      <w:r>
        <w:t>院长早已忍不住了，又添上了另一根手指，把一直顽抗着的肉壁撑开了，释放出被困的炽热溶岩。他把</w:t>
      </w:r>
    </w:p>
    <w:p>
      <w:r>
        <w:t>手指分得很开，藉着手术灯的强光，我们几乎可以直接的看到秘洞尽头子宫颈的开口。秘洞肉壁上的皱</w:t>
      </w:r>
    </w:p>
    <w:p>
      <w:r>
        <w:t>摺很多很密，而且看来抽搐的力量也不弱啊。</w:t>
      </w:r>
    </w:p>
    <w:p>
      <w:r>
        <w:t>当然了，我们看不到代表贞洁的肉膜……，不会有傻瓜还奢望林美人会是处女罢？</w:t>
      </w:r>
    </w:p>
    <w:p>
      <w:r>
        <w:t>分开的手指支持不了多久，便被秘洞强大的收缩力逼得再度合拢起来了。老院长开始了缓慢的抽插，</w:t>
      </w:r>
    </w:p>
    <w:p>
      <w:r>
        <w:t>又屈曲着指节，毫无遗漏的探索着小洞内每一个肉摺。林美人低沉的呼气声慢慢演变成急促的喘叫，苍</w:t>
      </w:r>
    </w:p>
    <w:p>
      <w:r>
        <w:t>白的胴体在在老人猖獗的指奸下无奈的蠕动着。</w:t>
      </w:r>
    </w:p>
    <w:p>
      <w:r>
        <w:t>淫秽的肉体检查终于在林美人一次猛烈的震撼，和老院长长的喘叫声中结束了。美女腿丫中间的床</w:t>
      </w:r>
    </w:p>
    <w:p>
      <w:r>
        <w:t>单上，湿了好大的一片。围观的男人们也有好几个把裤子弄湿了；包括了亲自操刀的老院长。</w:t>
      </w:r>
    </w:p>
    <w:p>
      <w:r>
        <w:t>空气中瀰漫着浓烈的栗花气味。</w:t>
      </w:r>
    </w:p>
    <w:p>
      <w:r>
        <w:t>「林小姐，检查完了。」</w:t>
      </w:r>
    </w:p>
    <w:p>
      <w:r>
        <w:t>第三章「哎……痛！不要……。」</w:t>
      </w:r>
    </w:p>
    <w:p>
      <w:r>
        <w:t>我没有理会胯下美女的抗议，紧抓着美女仅堪盈握的小蛮腰继续猛力的轰炸。粗硬的巨龙在白晰的</w:t>
      </w:r>
    </w:p>
    <w:p>
      <w:r>
        <w:t>股沟间直出直入的高速抽插着。</w:t>
      </w:r>
    </w:p>
    <w:p>
      <w:r>
        <w:t>偌大的病房中一片漆黑的，从窗外透进来的微弱月光中，珍妮双手撑在病床床尾的扶手上，身上趟</w:t>
      </w:r>
    </w:p>
    <w:p>
      <w:r>
        <w:t>开的粉红色学护制服歪歪斜斜的，裙子和白色的内裤还套在小腿上；正竭力的高挺着结实的小屁股，承</w:t>
      </w:r>
    </w:p>
    <w:p>
      <w:r>
        <w:t>受着我粗暴的宠幸。</w:t>
      </w:r>
    </w:p>
    <w:p>
      <w:r>
        <w:t>「你到底完了……没有？」她喘嘘嘘的说：「护士长快要来巡更了……。」小花径又再剧烈的抽搐</w:t>
      </w:r>
    </w:p>
    <w:p>
      <w:r>
        <w:t>起来。这小妮子胃口太小了，才不到十分钟便经吃不消，要求饶了。</w:t>
      </w:r>
    </w:p>
    <w:p>
      <w:r>
        <w:t>我改为握着她那两颗份量不大，但却极为坚挺的粉乳，猛的又再冲了两下：「快了！快了！谁叫妳</w:t>
      </w:r>
    </w:p>
    <w:p>
      <w:r>
        <w:t>这么美，小浪穴那么紧啊！我几乎想永远插在里面啊！」其实我也被她那紧凑的小洞夹得差不多要射了，</w:t>
      </w:r>
    </w:p>
    <w:p>
      <w:r>
        <w:t>小弟弟失控的猛烈的抖动着，重重的抵在秘洞尽头的花芯上……。一下、两下、三下，喷射出几大股火</w:t>
      </w:r>
    </w:p>
    <w:p>
      <w:r>
        <w:t>灼的岩浆；烫得珍妮也禁不住的尖啸了起来。</w:t>
      </w:r>
    </w:p>
    <w:p>
      <w:r>
        <w:t>爆发完后，我大汗淋漓的压在她的背上，回味着刚才的激情。当夜班时偷欢本来就够激情的了，再</w:t>
      </w:r>
    </w:p>
    <w:p>
      <w:r>
        <w:t>加上那种随时会被人揭发的危机感，更是格外刺激啊。可惜时间不足，否则我不插到这个小骚货明天连</w:t>
      </w:r>
    </w:p>
    <w:p>
      <w:r>
        <w:t>走路也会脚震才不肯罢休啊！</w:t>
      </w:r>
    </w:p>
    <w:p>
      <w:r>
        <w:t>我温柔的亲吻着珍妮白嫩的耳珠，又体贴的替她扣好制服上的钮扣。她甜甜的看着我，搂着我的后</w:t>
      </w:r>
    </w:p>
    <w:p>
      <w:r>
        <w:t>颈送上香吻：「你啊，愈来愈厉害了，干得人家死了好几次……。」</w:t>
      </w:r>
    </w:p>
    <w:p>
      <w:r>
        <w:t>我笑着亲吻那性感的香唇：「那不好么？刚才不知是谁猛在叫我用力点呢？」自从几个月前我们第</w:t>
      </w:r>
    </w:p>
    <w:p>
      <w:r>
        <w:t>一次当夜班时，我半用强的上了她之后，这个空置的头等病房一直是我们的秘密「炮房」。</w:t>
      </w:r>
    </w:p>
    <w:p>
      <w:r>
        <w:t>每次我和她编在一起当夜班时，我们都会偷偷的溜到这里来亲热的。</w:t>
      </w:r>
    </w:p>
    <w:p>
      <w:r>
        <w:t>她呶了呶小嘴，用清洗伤口的纯熟手法，替我清理小弟弟上的垢渍：「你啊，究竟几时才肯娶人家</w:t>
      </w:r>
    </w:p>
    <w:p>
      <w:r>
        <w:t>的？」</w:t>
      </w:r>
    </w:p>
    <w:p>
      <w:r>
        <w:t>我耸着肩说：「我还是见习医生，经济基础不稳啊！而且妳舍得妳那班观音兵吗？」珍妮是医院里</w:t>
      </w:r>
    </w:p>
    <w:p>
      <w:r>
        <w:t>算得上是有数的美女，裙下的追求者可不少；每个月收到的名贵礼物，比她那份学护的薪水还可观啊。</w:t>
      </w:r>
    </w:p>
    <w:p>
      <w:r>
        <w:t>「哼！便宜都让你占尽了，还在说风凉话！」她用小手打了我的小弟弟一下。</w:t>
      </w:r>
    </w:p>
    <w:p>
      <w:r>
        <w:t>我正想反击，忽然听到走廊外有人声，珍妮的小脸登时刹白了。我们像惊弓之鸟似的，马上跳起身</w:t>
      </w:r>
    </w:p>
    <w:p>
      <w:r>
        <w:t>来躲到房门后。</w:t>
      </w:r>
    </w:p>
    <w:p>
      <w:r>
        <w:t>没理由的，还未到预定的夜巡时间啊……。</w:t>
      </w:r>
    </w:p>
    <w:p>
      <w:r>
        <w:t>「喂！轻点，你想把全世界都吵醒了吗？」</w:t>
      </w:r>
    </w:p>
    <w:p>
      <w:r>
        <w:t>我和珍妮面面相觑的，不能置信的对望着……走廊外面的是……？</w:t>
      </w:r>
    </w:p>
    <w:p>
      <w:r>
        <w:t>……院长！</w:t>
      </w:r>
    </w:p>
    <w:p>
      <w:r>
        <w:t>「对不起！我小声点……。」另外一个，竟然是积奇！他今天应该不用当班的啊？</w:t>
      </w:r>
    </w:p>
    <w:p>
      <w:r>
        <w:t>「快走吧！」院长苍老的声音听起来像有点喘气：「我们要赶在夜巡之前尽快离开……，否则会被</w:t>
      </w:r>
    </w:p>
    <w:p>
      <w:r>
        <w:t>人发现的。」</w:t>
      </w:r>
    </w:p>
    <w:p>
      <w:r>
        <w:t>「放心吧！陈医生（高级医生，今晚夜班的负责人）早安排好了，夜巡会延迟十分钟。」积奇压低</w:t>
      </w:r>
    </w:p>
    <w:p>
      <w:r>
        <w:t>了声音应道：「是了，院长，……滋味如何啊？」</w:t>
      </w:r>
    </w:p>
    <w:p>
      <w:r>
        <w:t>「……？」我和珍妮交换了个疑问的眼光。</w:t>
      </w:r>
    </w:p>
    <w:p>
      <w:r>
        <w:t>「……嗯！」院长长的叹了口气：「一句话，此生无憾了！」</w:t>
      </w:r>
    </w:p>
    <w:p>
      <w:r>
        <w:t>「……？」</w:t>
      </w:r>
    </w:p>
    <w:p>
      <w:r>
        <w:t>「对了，明晚是谁？」院长的声音渐渐远去。</w:t>
      </w:r>
    </w:p>
    <w:p>
      <w:r>
        <w:t>「是黄医生（主任医生）……。」</w:t>
      </w:r>
    </w:p>
    <w:p>
      <w:r>
        <w:t>两人的脚步声一直远去，终于消失了。我扶起了珍妮，脑中满了问号。他们两个到底搞甚么了？</w:t>
      </w:r>
    </w:p>
    <w:p>
      <w:r>
        <w:t>「他们……？」珍妮贬着大眼睛。</w:t>
      </w:r>
    </w:p>
    <w:p>
      <w:r>
        <w:t>「不要问我，我也不知道！」</w:t>
      </w:r>
    </w:p>
    <w:p>
      <w:r>
        <w:t>第四章第二天我碰到积奇，马上把这小子拉到一边严刑敲问：「你这小子，昨天晚上究竟和院长搞</w:t>
      </w:r>
    </w:p>
    <w:p>
      <w:r>
        <w:t>甚么了？」</w:t>
      </w:r>
    </w:p>
    <w:p>
      <w:r>
        <w:t>「你知道了吗？」他瞪大了眼，不能置信的看着我。</w:t>
      </w:r>
    </w:p>
    <w:p>
      <w:r>
        <w:t>「知道甚么了？」我揪着他的衣领：「不要告诉我你们两个在搞『基』（同性恋）啊！」</w:t>
      </w:r>
    </w:p>
    <w:p>
      <w:r>
        <w:t>怎知这小子听了，竟然松了口大气，还如释重负的说：「原来你根本不知道……，放心！不会漏了</w:t>
      </w:r>
    </w:p>
    <w:p>
      <w:r>
        <w:t>你的。」他暧昧的笑着：「迟早都会让你知道的！」说完便急急脚的跑开了。</w:t>
      </w:r>
    </w:p>
    <w:p>
      <w:r>
        <w:t>我大惑不解的搔着头，究竟有甚么秘密呢？</w:t>
      </w:r>
    </w:p>
    <w:p>
      <w:r>
        <w:t>其实医院这几天也够古怪的了，因为林美人住院的关系，保安严密了很多。头等房大楼那边更是被</w:t>
      </w:r>
    </w:p>
    <w:p>
      <w:r>
        <w:t>包围得像铁桶一样的密不通风，每个出入口都有警卫守着。探病的人都要详细登记，查核过身份才予放</w:t>
      </w:r>
    </w:p>
    <w:p>
      <w:r>
        <w:t>行；防止『狗仔队』混进来，连我们这些工作人员进出也被问长问短的。</w:t>
      </w:r>
    </w:p>
    <w:p>
      <w:r>
        <w:t>在医院里工作的也都是人，既然知道来了个名人，大家当然都想跑去见识一下传闻中的大美人的卢</w:t>
      </w:r>
    </w:p>
    <w:p>
      <w:r>
        <w:t>山真面目了；因此纷纷央求上司把自己调去负责头等房的工作。这两个星期的轮更表可真改得乱七八糟、</w:t>
      </w:r>
    </w:p>
    <w:p>
      <w:r>
        <w:t>面见全非的了！而且不只是前线的低级员工，连负责的医生也是每日不同的啊……，真是人人有份，永</w:t>
      </w:r>
    </w:p>
    <w:p>
      <w:r>
        <w:t>不落空。</w:t>
      </w:r>
    </w:p>
    <w:p>
      <w:r>
        <w:t>我查了查自己的名字，原来要排在两个星期之后啊。</w:t>
      </w:r>
    </w:p>
    <w:p>
      <w:r>
        <w:t>地球不会因为某个人的关系而停顿下来，医院的运作也一样。过了几天，大家都开始慢慢的习惯了，</w:t>
      </w:r>
    </w:p>
    <w:p>
      <w:r>
        <w:t>慕名来探病的人没有头几天那么挤了。况且林美人的伤势听说也好转些了，已经可以下床，偶尔还可以</w:t>
      </w:r>
    </w:p>
    <w:p>
      <w:r>
        <w:t>看到她的褓姆，推着架上了大大个黑眼镜的她，在医院的草坪上散步。</w:t>
      </w:r>
    </w:p>
    <w:p>
      <w:r>
        <w:t>还有一样最奇怪的，是医院里的医生心情都似乎变好了。以往在工作例会上，人人都总是板起了脸，</w:t>
      </w:r>
    </w:p>
    <w:p>
      <w:r>
        <w:t>像和其他人有十冤九仇似的；但这个星期我竟然听到那班资深医生在开会时说笑！</w:t>
      </w:r>
    </w:p>
    <w:p>
      <w:r>
        <w:t>连平时带我们巡房时也变得友善起来，对我们这些后辈也没那么冷口冷面了。有几次我还见到他们</w:t>
      </w:r>
    </w:p>
    <w:p>
      <w:r>
        <w:t>搂头搂颈的在小声说、大声笑的。</w:t>
      </w:r>
    </w:p>
    <w:p>
      <w:r>
        <w:t>还有，珍妮告诉我，她亲眼看到主任医生，还有几个其他医生，在单独一个人时无缘无故的偷笑起</w:t>
      </w:r>
    </w:p>
    <w:p>
      <w:r>
        <w:t>来……。</w:t>
      </w:r>
    </w:p>
    <w:p>
      <w:r>
        <w:t>……有古怪！</w:t>
      </w:r>
    </w:p>
    <w:p>
      <w:r>
        <w:t>不知不觉的便十多天了，我一直弄不清究竟是甚么原因？积奇这小子一向是个大嘴巴，但今次却一</w:t>
      </w:r>
    </w:p>
    <w:p>
      <w:r>
        <w:t>反常态的，把口封得密密的，硬是不肯透露半点口风。当然也可能是由于我没怎样出力迫他的关系吧！</w:t>
      </w:r>
    </w:p>
    <w:p>
      <w:r>
        <w:t>最近我比较忙……，因为我还欠一步便要泡上脑内科那绰号「医院之花」的俏护士贝琪了。</w:t>
      </w:r>
    </w:p>
    <w:p>
      <w:r>
        <w:t>还记得吗？就是林美人入院那天在餐厅把积奇Ｋ。Ｏ。了的那个美女啊！</w:t>
      </w:r>
    </w:p>
    <w:p>
      <w:r>
        <w:t>最近她的男友，也是医院里的另一位医生，不知是不是撞邪了，竟然把她冷落了。我当然不会放过</w:t>
      </w:r>
    </w:p>
    <w:p>
      <w:r>
        <w:t>如此大好良机，马上便乘虚而入，展开了有史以来最震憾的猛烈追求，终于打动了她的芳心。</w:t>
      </w:r>
    </w:p>
    <w:p>
      <w:r>
        <w:t>我们约会了几次，而关系也在以光速进展中。昨天在ＫＴＶ时，我只差一步就可以把她就地正法了</w:t>
      </w:r>
    </w:p>
    <w:p>
      <w:r>
        <w:t>……。我已经成功脱掉了她的胸罩，连Ｔ字裤也拉到足踝了，要不是那天杀的侍应生突然不识相的闯进</w:t>
      </w:r>
    </w:p>
    <w:p>
      <w:r>
        <w:t>来的话……！</w:t>
      </w:r>
    </w:p>
    <w:p>
      <w:r>
        <w:t>不过我已经查到，大后晚她会和我一起当夜班……。</w:t>
      </w:r>
    </w:p>
    <w:p>
      <w:r>
        <w:t>嘿嘿！脑海中忽然浮现起小时候谂过的一首古诗『木兰辞』中的名句：「磨刀霍霍向猪猪……。」</w:t>
      </w:r>
    </w:p>
    <w:p>
      <w:r>
        <w:t>噢！对不起，谂错了，应该是「向猪羊」才对！</w:t>
      </w:r>
    </w:p>
    <w:p>
      <w:r>
        <w:t>不过那不紧要了，最重要的是要预留足够的体力，和准备好适当的保护装置。虽然从她昨晚在ＫＴ</w:t>
      </w:r>
    </w:p>
    <w:p>
      <w:r>
        <w:t>Ｖ被我弄了两弄便手足无措，完全不懂得反抗的反应来看，我猜她很有可能还是个处女。但安全措施还</w:t>
      </w:r>
    </w:p>
    <w:p>
      <w:r>
        <w:t>是要做足的，而且要让她知道我是个有分寸的好情人啊！</w:t>
      </w:r>
    </w:p>
    <w:p>
      <w:r>
        <w:t>当然，破处那一下可不能浪费，一定要明刀明枪的干……！</w:t>
      </w:r>
    </w:p>
    <w:p>
      <w:r>
        <w:t>第五章「不要……哎呀！痛呀！」飞溅的泪水和淒厉的惨叫声，宣布贝琪从这一刻开始，终于变成</w:t>
      </w:r>
    </w:p>
    <w:p>
      <w:r>
        <w:t>一个真正的女人了。</w:t>
      </w:r>
    </w:p>
    <w:p>
      <w:r>
        <w:t>我兴奋地抽出胀硬如铁的火棒，龙头上刺目的腥红，证实了贝琪的纯洁。终于得手了！我连随情装</w:t>
      </w:r>
    </w:p>
    <w:p>
      <w:r>
        <w:t>出情深款款，再加上信誓旦旦的样子哄她道：「贝琪，对不起，我实在太爱妳了……。」</w:t>
      </w:r>
    </w:p>
    <w:p>
      <w:r>
        <w:t>温柔的吻掉她眼角的泪水，又用准备好的白手绢替她揩抹掉处女的落红。</w:t>
      </w:r>
    </w:p>
    <w:p>
      <w:r>
        <w:t>……这可是我最新的战利品啊，而且也是截至目前为止，我的收藏品中最正点的……。</w:t>
      </w:r>
    </w:p>
    <w:p>
      <w:r>
        <w:t>正如我计划好的一样，我趁着大家当夜班时说有些重要事要和她商量，把贝琪诱到这间空置的头等</w:t>
      </w:r>
    </w:p>
    <w:p>
      <w:r>
        <w:t>病房。然后便来招霸王硬上弓，手口并用、又哄又骗的把她弄到床上去。</w:t>
      </w:r>
    </w:p>
    <w:p>
      <w:r>
        <w:t>她也不是没挣扎过的，但这稚嫩的小妮子，那里会是我这个「处女杀手」的手脚，才三两下手势便</w:t>
      </w:r>
    </w:p>
    <w:p>
      <w:r>
        <w:t>已经给我弄得迷迷糊糊了。我乘她被我吻得头昏脑胀时，三扒两拨的便拉下了她的内裤，到她发现兵临</w:t>
      </w:r>
    </w:p>
    <w:p>
      <w:r>
        <w:t>城下时已经太迟了。虽然她猛力的想推开我，但却斗不过我的气力，被我压倒在床上……「一杆入洞」！</w:t>
      </w:r>
    </w:p>
    <w:p>
      <w:r>
        <w:t>我原本也不想这样粗鲁的，但奈何环境所限必须速战速决。只好先收起「温柔情人」的名牌，暂时</w:t>
      </w:r>
    </w:p>
    <w:p>
      <w:r>
        <w:t>换上「强奸犯」的面孔。不过我其实也算是很负责的了，还是坚持先把她弄得够湿了才操刀；而且到了</w:t>
      </w:r>
    </w:p>
    <w:p>
      <w:r>
        <w:t>破膜那一下，我还慷慨的把手背塞进她的小嘴里让她咬着，要不然她那淒厉的惨叫声，一定会响彻整间</w:t>
      </w:r>
    </w:p>
    <w:p>
      <w:r>
        <w:t>医院啊！</w:t>
      </w:r>
    </w:p>
    <w:p>
      <w:r>
        <w:t>我口里尽说着甜言蜜语，去哄这个刚把处子贞操失掉了的美女；双手当然也不会躲懒，就此任由她</w:t>
      </w:r>
    </w:p>
    <w:p>
      <w:r>
        <w:t>那稚嫩的胴体冷却下来……。我一面在她的眼皮、瑶鼻、耳珠：粉颈等敏感地位大花唇舌；同时兵分两</w:t>
      </w:r>
    </w:p>
    <w:p>
      <w:r>
        <w:t>路的，在她那丰挺的胸脯和仍沾着斑斑落红的小花丘上，继续翻天覆地的骚扰，努力的挑逗着。</w:t>
      </w:r>
    </w:p>
    <w:p>
      <w:r>
        <w:t>在我老练的技巧下，小美女很快便忘却了破瓜之痛了。娇躯愈来愈烫的，还开始不安份的缠绕着我</w:t>
      </w:r>
    </w:p>
    <w:p>
      <w:r>
        <w:t>扭动起来；紧窄的小花径中的蜜浆，也源源不绝的满溢出来了。</w:t>
      </w:r>
    </w:p>
    <w:p>
      <w:r>
        <w:t>既然菜都热了，我当然不会再客气了；马上便掏出了一早预备好的保护套穿上。然后才在美女那充</w:t>
      </w:r>
    </w:p>
    <w:p>
      <w:r>
        <w:t>满着羞涩，但亦带着少许嘉许和期盼的眼光中，慢慢地再次进占这从从来没有被其他人享用过的美丽身</w:t>
      </w:r>
    </w:p>
    <w:p>
      <w:r>
        <w:t>体。</w:t>
      </w:r>
    </w:p>
    <w:p>
      <w:r>
        <w:t>在美女的雪雪呼痛声中，我逐分逐分的正式为她开凿出情慾的通道，带领她在人生的道路上迈出新</w:t>
      </w:r>
    </w:p>
    <w:p>
      <w:r>
        <w:t>的一步。巨大火烫的肉棒像医生的注射器一样，在她纯洁的身体里灌注入人世间最珍贵的灵丹妙药，就</w:t>
      </w:r>
    </w:p>
    <w:p>
      <w:r>
        <w:t>是男女床第之间理高无上的情趣。</w:t>
      </w:r>
    </w:p>
    <w:p>
      <w:r>
        <w:t>我一次又一次的贯穿了初交美女的幼嫩胴体，接二连三的把贝琪带上情慾的最顶峰。她是个好学生，</w:t>
      </w:r>
    </w:p>
    <w:p>
      <w:r>
        <w:t>由开始时的不胜恩泽，婉转承欢，很快便已经学会了吃力地扭动柔弱的腰肢，挺动着小屁股来迎接我阵</w:t>
      </w:r>
    </w:p>
    <w:p>
      <w:r>
        <w:t>阵强烈的轰炸，檀口还不受控的呼喊出快美的呻吟声。</w:t>
      </w:r>
    </w:p>
    <w:p>
      <w:r>
        <w:t>啊！到了……！贝琪的娇躯又再猛烈的颤抖起来，剧烈抽搐的小穴锁得我紧紧的，把龙头困在初开</w:t>
      </w:r>
    </w:p>
    <w:p>
      <w:r>
        <w:t>的花房内，火烫蜜浆一浪接一浪的迎头盖下。爽得我不禁大喊了一声……，忍不住了！</w:t>
      </w:r>
    </w:p>
    <w:p>
      <w:r>
        <w:t>我飞快的把暴跳着的巨龙从紧封的小洞中猛抽出来，一手扯去了保护的雨衣；在正被极度高潮冲激</w:t>
      </w:r>
    </w:p>
    <w:p>
      <w:r>
        <w:t>得几乎爽昏了的小美女弄清楚发生甚么事之前，我已经把巨大的火龙齐根塞进了她的小嘴里……！</w:t>
      </w:r>
    </w:p>
    <w:p>
      <w:r>
        <w:t>她吓呆了想吐出来，但一来太震撼，而且她也没有气力了；只得任由我在她的小嘴内猛烈的炸开，</w:t>
      </w:r>
    </w:p>
    <w:p>
      <w:r>
        <w:t>而且还无奈「骨碌、骨碌」的把我那些炽热的阳精全部吞掉。直到我终于喷射完了，她才挣扎着坐起来，</w:t>
      </w:r>
    </w:p>
    <w:p>
      <w:r>
        <w:t>一面咳嗽一面擂起小粉拳，不痛不痒的捶在我身上。</w:t>
      </w:r>
    </w:p>
    <w:p>
      <w:r>
        <w:t>「你这大坏蛋……！」她撒着娇抗议道：「不但占了人家的身子，还要迫人家吃下你那些腥死了的</w:t>
      </w:r>
    </w:p>
    <w:p>
      <w:r>
        <w:t>脏东西……。」她措抹着唇边的余精，还皱着眉的凑到鼻子上去嗅。</w:t>
      </w:r>
    </w:p>
    <w:p>
      <w:r>
        <w:t>我抓着她的粉拳，大口一点都没介意的封吻着那张仍然沾满了我的子孙的美丽樱唇，一面调笑着说</w:t>
      </w:r>
    </w:p>
    <w:p>
      <w:r>
        <w:t>：「甚么脏东西啊？妳刚刚吞了下肚的，是我们的长女啊……！」</w:t>
      </w:r>
    </w:p>
    <w:p>
      <w:r>
        <w:t>她「扑嗤」的笑了：「甚么长女啊？死相！」</w:t>
      </w:r>
    </w:p>
    <w:p>
      <w:r>
        <w:t>我涎着脸笑说：「一定是女儿来的啊！而且要会像妳一般漂亮！」</w:t>
      </w:r>
    </w:p>
    <w:p>
      <w:r>
        <w:t>「讨厌！」她红了脸的伏到我胸前小声的说：「……我甚么都给你了，你可要负责啊！」</w:t>
      </w:r>
    </w:p>
    <w:p>
      <w:r>
        <w:t>当我正想竖起手指发誓时，病房的房门却「扑」的被推开了！</w:t>
      </w:r>
    </w:p>
    <w:p>
      <w:r>
        <w:t>……！</w:t>
      </w:r>
    </w:p>
    <w:p>
      <w:r>
        <w:t>……是积奇！</w:t>
      </w:r>
    </w:p>
    <w:p>
      <w:r>
        <w:t>今天轮到他负责头等房大楼！</w:t>
      </w:r>
    </w:p>
    <w:p>
      <w:r>
        <w:t>--------------------------------------------------------------------------------</w:t>
      </w:r>
    </w:p>
    <w:p>
      <w:r>
        <w:t>「喂！你没事吧！」第二天一早，我见到积奇一个人坐在餐厅一角在发呆，便买了杯咖啡坐到他身</w:t>
      </w:r>
    </w:p>
    <w:p>
      <w:r>
        <w:t>边去。自从昨晚被他撞破我和贝琪偷情后，我一直担心他会把这事扬开去。</w:t>
      </w:r>
    </w:p>
    <w:p>
      <w:r>
        <w:t>我的担心是绝对有理由的，因为贝琪不但一直是积奇的头号目标；而且还当众赏过他的一记清脆的</w:t>
      </w:r>
    </w:p>
    <w:p>
      <w:r>
        <w:t>耳光……。</w:t>
      </w:r>
    </w:p>
    <w:p>
      <w:r>
        <w:t>贝琪不在，她今天请了假。一来是因为昨晚小妹妹给我干肿了，今天痛得下不了床；二来……，其</w:t>
      </w:r>
    </w:p>
    <w:p>
      <w:r>
        <w:t>实这可能才是真正的原因，是她怕见到积奇！……第一次偷情便被人家撞破了，而且还要是曾经被自己</w:t>
      </w:r>
    </w:p>
    <w:p>
      <w:r>
        <w:t>拒绝过的追求者；如果给他在医院里唱开了的话，她还有面目再回来上班才怪！</w:t>
      </w:r>
    </w:p>
    <w:p>
      <w:r>
        <w:t>「噢，阿光，是你！」积奇显然是从沉思中惊醒过来，呆呆的看着我说：「早晨。」</w:t>
      </w:r>
    </w:p>
    <w:p>
      <w:r>
        <w:t>我疑惑的看着他：「你怎么了？没事吧？」以他的性格，没理由不乘机取笑我，甚至会威胁我，要</w:t>
      </w:r>
    </w:p>
    <w:p>
      <w:r>
        <w:t>我让他分一杯羹的；至少也会要我请他吃饭的啊！</w:t>
      </w:r>
    </w:p>
    <w:p>
      <w:r>
        <w:t>但是，他……却一点反应都没有！</w:t>
      </w:r>
    </w:p>
    <w:p>
      <w:r>
        <w:t>「甚么了？」他托着腮帮，拨弄着咖啡杯里的匙羹，忽然抬起头来：「噢，对了！昨晚……」</w:t>
      </w:r>
    </w:p>
    <w:p>
      <w:r>
        <w:t>……终于踏入正题了！</w:t>
      </w:r>
    </w:p>
    <w:p>
      <w:r>
        <w:t>昨晚他闯进来，见到我和贝琪衣衫不整的狼狈相后，竟然连一句话也没说便迳自退了出去，只留下</w:t>
      </w:r>
    </w:p>
    <w:p>
      <w:r>
        <w:t>了没头没脑的一句：「不好意思，打扰了！」</w:t>
      </w:r>
    </w:p>
    <w:p>
      <w:r>
        <w:t>……我咬咬牙，准备接受命运最残酷的审判。</w:t>
      </w:r>
    </w:p>
    <w:p>
      <w:r>
        <w:t>怎知他只是拍了拍我的肩膀，若无其事的说：「下次不要玩得那么疯了！我在走廊的另一边都听到</w:t>
      </w:r>
    </w:p>
    <w:p>
      <w:r>
        <w:t>你们的声音呢。」</w:t>
      </w:r>
    </w:p>
    <w:p>
      <w:r>
        <w:t>我登时连眼都直了，骇然的瞅着他！终于还是忍不住伸手按到他的额头上。</w:t>
      </w:r>
    </w:p>
    <w:p>
      <w:r>
        <w:t>「干甚么了？」他恼怒的拨开我。</w:t>
      </w:r>
    </w:p>
    <w:p>
      <w:r>
        <w:t>我耸着肩解释说：「我只是想看看你是不是发烧，把脑袋烧坏了！你不是很迷贝琪的吗？昨晚我把</w:t>
      </w:r>
    </w:p>
    <w:p>
      <w:r>
        <w:t>她……上了啊！」我犹疑了一下，还是决定不告诉他宰掉了贝琪的猪猪的事。</w:t>
      </w:r>
    </w:p>
    <w:p>
      <w:r>
        <w:t>他先呼了口大气：「阿光，我不怪你！你不会明白的……」竟然一副好没气的样子看着我说：「但</w:t>
      </w:r>
    </w:p>
    <w:p>
      <w:r>
        <w:t>试想想，如果你已经取得了奥运会的金牌，你还会希罕那些甚么街坊运动会的劳什子奖项吗？」</w:t>
      </w:r>
    </w:p>
    <w:p>
      <w:r>
        <w:t>「你说甚么了？」我搔了搔头发：「我不明白啊！」</w:t>
      </w:r>
    </w:p>
    <w:p>
      <w:r>
        <w:t>积奇顿了一顿，忽然警觉的四周张望了一下，然后才古里古怪的揪着我的衣领，凑到我耳朵旁边低</w:t>
      </w:r>
    </w:p>
    <w:p>
      <w:r>
        <w:t>声的说道：「你这死好命的小子，医院里的美女都给你上得七七八八了，原本就不应该算你一份的……，</w:t>
      </w:r>
    </w:p>
    <w:p>
      <w:r>
        <w:t>但这是医院里全体医生的协议，只得让你也有机会尝尝人间极品的滋味了……。」</w:t>
      </w:r>
    </w:p>
    <w:p>
      <w:r>
        <w:t>「你神秘兮兮的，究竟想说甚么啊？」我满脑子都是问号。</w:t>
      </w:r>
    </w:p>
    <w:p>
      <w:r>
        <w:t>「我是说林芷伶啊！」他的面上忽然浮现上一个异常暧昧的笑容：「今晚轮到你了。」</w:t>
      </w:r>
    </w:p>
    <w:p>
      <w:r>
        <w:t>「……轮到我……？」</w:t>
      </w:r>
    </w:p>
    <w:p>
      <w:r>
        <w:t>「不要像个智障似的呆看着我！傻瓜！」积奇从口袋里掏出了一包药丸，塞进我的手里：「这是特</w:t>
      </w:r>
    </w:p>
    <w:p>
      <w:r>
        <w:t>别为林美人加料配制的特效药，今晚你替她看诊时，加进她的药里去……。」</w:t>
      </w:r>
    </w:p>
    <w:p>
      <w:r>
        <w:t>我瞥了瞥手上的药丸，那是精神科专用的强力镇静剂，普通人吃了之后会十分亢奋，但事后的记忆</w:t>
      </w:r>
    </w:p>
    <w:p>
      <w:r>
        <w:t>却会变得迷糊不精的；比市面常见上的「摇头丸」、「迷奸水」还厉害。这药物属于违禁药，必须经过</w:t>
      </w:r>
    </w:p>
    <w:p>
      <w:r>
        <w:t>专科医生处方才可以买到的。</w:t>
      </w:r>
    </w:p>
    <w:p>
      <w:r>
        <w:t>「你……从那里找到这些药的？」我满是疑惑的望着他。</w:t>
      </w:r>
    </w:p>
    <w:p>
      <w:r>
        <w:t>他沉默了一下：「是院长亲自处方的。」</w:t>
      </w:r>
    </w:p>
    <w:p>
      <w:r>
        <w:t>「……。」</w:t>
      </w:r>
    </w:p>
    <w:p>
      <w:r>
        <w:t>「原本我们只是打算当作退休礼物，送给老院长的……。」他忽然变得尴尬起来：「但林美人的威</w:t>
      </w:r>
    </w:p>
    <w:p>
      <w:r>
        <w:t>力实在太惊人了，诱惑实在太大了……，所以……」</w:t>
      </w:r>
    </w:p>
    <w:p>
      <w:r>
        <w:t>我瞧着他忸怩的样子，不期然的咽了口口水。</w:t>
      </w:r>
    </w:p>
    <w:p>
      <w:r>
        <w:t>「我们一致决定，每位医生一人一晚……，……见识一下全台湾最美丽的女人……。」他的额角渗</w:t>
      </w:r>
    </w:p>
    <w:p>
      <w:r>
        <w:t>出了汗水。</w:t>
      </w:r>
    </w:p>
    <w:p>
      <w:r>
        <w:t>「甚么？你们竟然……！」</w:t>
      </w:r>
    </w:p>
    <w:p>
      <w:r>
        <w:t>这次轮到我的火来了，我恼怒的质问他说：「你们竟然……！那为甚么我会不知道的？而且……还</w:t>
      </w:r>
    </w:p>
    <w:p>
      <w:r>
        <w:t>排得那么后！」</w:t>
      </w:r>
    </w:p>
    <w:p>
      <w:r>
        <w:t>积奇被我吓得整个人仰后了，压低了声音说：「这可不关我的事啊！次序是按年资排列的嘛！</w:t>
      </w:r>
    </w:p>
    <w:p>
      <w:r>
        <w:t>谁叫你最迟来啊！至于之前没有通知你，是我……想给你留个惊喜嘛。」</w:t>
      </w:r>
    </w:p>
    <w:p>
      <w:r>
        <w:t>「真的！」我察觉到他的眼神有点闪烁：「你没有骗我……？」</w:t>
      </w:r>
    </w:p>
    <w:p>
      <w:r>
        <w:t>「……」他被我瞧得心慌意乱，无奈的叹了口气说：「算了！反正也没希望了！其实是我自己想去</w:t>
      </w:r>
    </w:p>
    <w:p>
      <w:r>
        <w:t>多一晚，只是这药实在不够分，而且林美人也快要转到别的疗养院了。我怕万一你今次错失了，将来可</w:t>
      </w:r>
    </w:p>
    <w:p>
      <w:r>
        <w:t>会怨死我。」</w:t>
      </w:r>
    </w:p>
    <w:p>
      <w:r>
        <w:t>「我看你是怕万一没把我拖下水，将来东窗事发时我会站出来指证你们才真！」我瞪着他说。</w:t>
      </w:r>
    </w:p>
    <w:p>
      <w:r>
        <w:t>他尴尬的看着我：「你不信便算了！」然后竟然变起脸来，热情的搂着我的肩膀说：「一世人两兄</w:t>
      </w:r>
    </w:p>
    <w:p>
      <w:r>
        <w:t>弟，而且我也不再和你计较贝琪被你抢走的事了……。」</w:t>
      </w:r>
    </w:p>
    <w:p>
      <w:r>
        <w:t>喂！抢走？你好像从来都没得到过她啊！</w:t>
      </w:r>
    </w:p>
    <w:p>
      <w:r>
        <w:t>……唉！算了！谁叫我也有痛脚握在他手里，而且现在也没有少了我的份。我苦笑着在他的手臂上</w:t>
      </w:r>
    </w:p>
    <w:p>
      <w:r>
        <w:t>打了一拳：「好！就算扯平了，饶你一次！」</w:t>
      </w:r>
    </w:p>
    <w:p>
      <w:r>
        <w:t>他也揉着手臂笑了起来，又凑了过来说：「对了，要不要为你安排几片『伟哥』？」</w:t>
      </w:r>
    </w:p>
    <w:p>
      <w:r>
        <w:t>我嗤之以鼻的拒绝了。『伟哥』？我还不需要……。</w:t>
      </w:r>
    </w:p>
    <w:p>
      <w:r>
        <w:t>「积奇，」我好奇的问道：「根据你刚才的说法，即是说我们医院里每一位医生，上至院长，下至</w:t>
      </w:r>
    </w:p>
    <w:p>
      <w:r>
        <w:t>我们两个见习的，都把林大美人上过了……？」</w:t>
      </w:r>
    </w:p>
    <w:p>
      <w:r>
        <w:t>他一面听一面点着头：「嗯！一人一晚！除了你还未试过之外，我们全都亲身体会过那上帝最杰出</w:t>
      </w:r>
    </w:p>
    <w:p>
      <w:r>
        <w:t>的作品了。我们还起誓，答应过以后永远不再提起这件事的。昨晚我遇到你们时……不就是刚刚从林美</w:t>
      </w:r>
    </w:p>
    <w:p>
      <w:r>
        <w:t>人的床上爬下来吗……？」</w:t>
      </w:r>
    </w:p>
    <w:p>
      <w:r>
        <w:t>他瞪了我一眼：「不要说我没事先警告你。总之你试过之后，便会知道甚么叫做『曾经沧海难为水，</w:t>
      </w:r>
    </w:p>
    <w:p>
      <w:r>
        <w:t>除却巫山不是云』的了！」</w:t>
      </w:r>
    </w:p>
    <w:p>
      <w:r>
        <w:t>「……真的？」</w:t>
      </w:r>
    </w:p>
    <w:p>
      <w:r>
        <w:t>我想起了最近都像是转了死性的……德高望重的老院长、道貌岸然的主任医生，那班严肃的前辈，</w:t>
      </w:r>
    </w:p>
    <w:p>
      <w:r>
        <w:t>还有积奇这条大色狼……，心中不禁期盼着夜晚快点儿降临！</w:t>
      </w:r>
    </w:p>
    <w:p>
      <w:r>
        <w:t>完结篇「药力该发作了吧！」在晚上最后一次的看诊之后二十分钟左右，我蹑手蹑脚的回到林美人</w:t>
      </w:r>
    </w:p>
    <w:p>
      <w:r>
        <w:t>的头等房门外。</w:t>
      </w:r>
    </w:p>
    <w:p>
      <w:r>
        <w:t>大楼长长的走廊一片静寂的，完全没有半点声音。我站到窗边往下看去，大门外的警卫如常的守在</w:t>
      </w:r>
    </w:p>
    <w:p>
      <w:r>
        <w:t>大楼的正门外；院子不远处还有另一个。看看腕表，夜巡刚刚完了，下一次要等到明天早上了。我有一</w:t>
      </w:r>
    </w:p>
    <w:p>
      <w:r>
        <w:t>整晚的时间去好好享用林大美人那无价的娇躯。</w:t>
      </w:r>
    </w:p>
    <w:p>
      <w:r>
        <w:t>房门「吱」的一下推开了。在床头灯柔和的光线中，林美人像童话中的睡公主一样，静静的躺在病</w:t>
      </w:r>
    </w:p>
    <w:p>
      <w:r>
        <w:t>床上。</w:t>
      </w:r>
    </w:p>
    <w:p>
      <w:r>
        <w:t>我的心狂跳着的慢慢走过去，床头柜上药勺是空的，她很乖的把药都吃光了。林美人的脸色比上次</w:t>
      </w:r>
    </w:p>
    <w:p>
      <w:r>
        <w:t>好多了，而且还化上了点淡妆，显得更加妩媚。她平静的闭上双目，高挺的胸脯缓缓的起伏，似乎睡得</w:t>
      </w:r>
    </w:p>
    <w:p>
      <w:r>
        <w:t>很香。</w:t>
      </w:r>
    </w:p>
    <w:p>
      <w:r>
        <w:t>我放胆的坐到她身边，伸手去抚摸那一头光洁柔软的青丝。由于不用工作的关系，她没有染发了，</w:t>
      </w:r>
    </w:p>
    <w:p>
      <w:r>
        <w:t>乌亮的秀发洗得很乾净，微微卷曲的散落在枕头两边，而且散发出淡淡的幽香。</w:t>
      </w:r>
    </w:p>
    <w:p>
      <w:r>
        <w:t>「林小姐？」我试探性的轻唤了两下。她「嗯」了一声，娇躯扭了一下，把身上的薄被踢开了少许，</w:t>
      </w:r>
    </w:p>
    <w:p>
      <w:r>
        <w:t>却没有睁开眼。</w:t>
      </w:r>
    </w:p>
    <w:p>
      <w:r>
        <w:t>我竭力的控制着急促的呼吸。积加说得没错，林美人的威力真的是没法挡。上次在手术床上那半死</w:t>
      </w:r>
    </w:p>
    <w:p>
      <w:r>
        <w:t>不活的样子，已经足够把老院长心如止水了多年的心火也撩起了；现在康复中的美态更加美得摄人心魄！</w:t>
      </w:r>
    </w:p>
    <w:p>
      <w:r>
        <w:t>我手震震的拉开了她睡衣领上的蝴蝶结，展露出白晰胜雪的幼嫩粉颈……，再一颗一颗的松开了无</w:t>
      </w:r>
    </w:p>
    <w:p>
      <w:r>
        <w:t>袖睡衣上的钮釦，那完美晶莹的胸脯，又再一次映入了我的眼簾。</w:t>
      </w:r>
    </w:p>
    <w:p>
      <w:r>
        <w:t>由于在养伤的关系，林美人没有穿上胸罩；但那双挺拔的玉峰却没有半点坍塌的现象，还是很坚挺</w:t>
      </w:r>
    </w:p>
    <w:p>
      <w:r>
        <w:t>的竖立着，真可算是得天独厚了。难怪有人传说她的胸脯是人做的！如果不是我亲手检验过的话，说不</w:t>
      </w:r>
    </w:p>
    <w:p>
      <w:r>
        <w:t>定我也会相信。</w:t>
      </w:r>
    </w:p>
    <w:p>
      <w:r>
        <w:t>我爱不释手，但亦很小心翼翼的搓揉着那两团粉嫩的玉乳。始终也是伤口附近，万一弄痛了美女就</w:t>
      </w:r>
    </w:p>
    <w:p>
      <w:r>
        <w:t>太唐突了。我不得不赞叹起主任医生那高明的缝针手术，伤口的疤痕并不明显，才两个星期左右，便已</w:t>
      </w:r>
    </w:p>
    <w:p>
      <w:r>
        <w:t>经仅褪制一轮淡淡的浅红色了，完全康复后相信甚至连疤痕也没有……。</w:t>
      </w:r>
    </w:p>
    <w:p>
      <w:r>
        <w:t>噢！对不起，现在可不是学术研究的适当时候。</w:t>
      </w:r>
    </w:p>
    <w:p>
      <w:r>
        <w:t>我马上踢掉了长裤，把胀得快要顶穿裤子的巨龙释放出来。火烫的巨龙一下的横扫在美女的小腹上，</w:t>
      </w:r>
    </w:p>
    <w:p>
      <w:r>
        <w:t>把她烫的混身一震的。</w:t>
      </w:r>
    </w:p>
    <w:p>
      <w:r>
        <w:t>在药力的影响和我狂热的抚弄下，林美人的娇躯变得愈来愈滚烫，呼吸也开始急喘了起来。</w:t>
      </w:r>
    </w:p>
    <w:p>
      <w:r>
        <w:t>我焦急的想尽快解开她那丝质睡裤裤头上的绳结，怎知不知是否手太抖了，鸡手鸭脚的竟然弄了个</w:t>
      </w:r>
    </w:p>
    <w:p>
      <w:r>
        <w:t>死结出来。</w:t>
      </w:r>
    </w:p>
    <w:p>
      <w:r>
        <w:t>不是吧！我满头大汗的想把死结解开，但心愈急、手便愈不听使唤……。</w:t>
      </w:r>
    </w:p>
    <w:p>
      <w:r>
        <w:t>真的要抓狂了！我咒骂着猛力的想扯开那条见鬼的绳子；但那条幼幼的裤带不是是用甚么材料做的？</w:t>
      </w:r>
    </w:p>
    <w:p>
      <w:r>
        <w:t>竟然怎样也扯不断！</w:t>
      </w:r>
    </w:p>
    <w:p>
      <w:r>
        <w:t>……救命啊！上帝不是这样玩我吧？面对着可能是一生人里难得、最美味的大餐，却被个玻璃柜隔</w:t>
      </w:r>
    </w:p>
    <w:p>
      <w:r>
        <w:t>开了！</w:t>
      </w:r>
    </w:p>
    <w:p>
      <w:r>
        <w:t>我快疯了！……啊！剪刀！剪刀在那里？我东张西望的找寻着……。</w:t>
      </w:r>
    </w:p>
    <w:p>
      <w:r>
        <w:t>那里？那里……？</w:t>
      </w:r>
    </w:p>
    <w:p>
      <w:r>
        <w:t>「还是让我来吧！」</w:t>
      </w:r>
    </w:p>
    <w:p>
      <w:r>
        <w:t>「……！」</w:t>
      </w:r>
    </w:p>
    <w:p>
      <w:r>
        <w:t>我登时全身僵硬了！</w:t>
      </w:r>
    </w:p>
    <w:p>
      <w:r>
        <w:t>那招牌的娃娃腔谁也学不了！……说话的正正便是被我压在胯下的林大美人！只不过在这一刻无论</w:t>
      </w:r>
    </w:p>
    <w:p>
      <w:r>
        <w:t>多悦耳的仙音，听在我耳里都只会变成索命的催魂咒了。</w:t>
      </w:r>
    </w:p>
    <w:p>
      <w:r>
        <w:t>我第一时间翻下了床，正要夺门而逃时，林美人叫着了我：「喂，你打算就这样光着屁股跑出去吗？」</w:t>
      </w:r>
    </w:p>
    <w:p>
      <w:r>
        <w:t>我马上呆住了！好半响才逼着硬着头皮的转过身去。</w:t>
      </w:r>
    </w:p>
    <w:p>
      <w:r>
        <w:t>只见林美人一手掩着（其实是掩不住的）胸脯，俏生生的半坐在床上，巧笑倩兮的看着我说：「…</w:t>
      </w:r>
    </w:p>
    <w:p>
      <w:r>
        <w:t>…虽然你的股屁也算得上好看。」</w:t>
      </w:r>
    </w:p>
    <w:p>
      <w:r>
        <w:t>我勉强的挤出了最起码的笑容，胡扯着解释说：「林小姐，刚才是我一时冲动……，请妳大人有大</w:t>
      </w:r>
    </w:p>
    <w:p>
      <w:r>
        <w:t>量……。」</w:t>
      </w:r>
    </w:p>
    <w:p>
      <w:r>
        <w:t>她瞇起了美丽的眼睛，伸手在枕头下面摸出了几颗药丸：「一时冲动？一时的冲动也懂得事先预备</w:t>
      </w:r>
    </w:p>
    <w:p>
      <w:r>
        <w:t>好这些镇静剂吗？」</w:t>
      </w:r>
    </w:p>
    <w:p>
      <w:r>
        <w:t>我登时冷汗直冒的，哎呀！人赃并获，我可没话可说了！心中正矛盾着如何脱身？是否要把其他人</w:t>
      </w:r>
    </w:p>
    <w:p>
      <w:r>
        <w:t>也供出来……？</w:t>
      </w:r>
    </w:p>
    <w:p>
      <w:r>
        <w:t>「我认得你，」林美人仍然笑盈盈的看着我，美丽的脸上没有半分不悦的表情：「你便是我受伤入</w:t>
      </w:r>
    </w:p>
    <w:p>
      <w:r>
        <w:t>院那天，第一个替我检验的医生，对吗？」她盯着我慌乱的眼睛说：「我虽然没有张开眼看过你，但我</w:t>
      </w:r>
    </w:p>
    <w:p>
      <w:r>
        <w:t>认得你的声音……。」</w:t>
      </w:r>
    </w:p>
    <w:p>
      <w:r>
        <w:t>我看着她，噤若寒蝉的不敢说话。</w:t>
      </w:r>
    </w:p>
    <w:p>
      <w:r>
        <w:t>「……还有你摸我的手势……！」</w:t>
      </w:r>
    </w:p>
    <w:p>
      <w:r>
        <w:t>……甚么？</w:t>
      </w:r>
    </w:p>
    <w:p>
      <w:r>
        <w:t>她看到我惊讶的样子，笑了！笑容像是隆冬里和昫的阳光一样，溶化着我那颗早已吓得冰封掉了的</w:t>
      </w:r>
    </w:p>
    <w:p>
      <w:r>
        <w:t>色胆，……还顺手搧了两下火！</w:t>
      </w:r>
    </w:p>
    <w:p>
      <w:r>
        <w:t>「其实……，」她抛弄着玉掌上的药丸：「除了最初那几天我痛得迷迷糊糊的，完全不知道发生过</w:t>
      </w:r>
    </w:p>
    <w:p>
      <w:r>
        <w:t>甚么事之外；往后的一个星期开始，我已经矇矇矓矓的开始有点异样的感觉，怀疑自己曾经被人搞过的</w:t>
      </w:r>
    </w:p>
    <w:p>
      <w:r>
        <w:t>了……。」她抬起头来，晶莹的美目闪出狡黠的亮光：「到我见到这些药丸，我便更加肯定了。」</w:t>
      </w:r>
    </w:p>
    <w:p>
      <w:r>
        <w:t>她侧起了头娇笑起来：「你以为我以前会没人尝试过骗我吃这些药吗？」</w:t>
      </w:r>
    </w:p>
    <w:p>
      <w:r>
        <w:t>「……。」我完全呆了！谁说美女都是没脑袋的！</w:t>
      </w:r>
    </w:p>
    <w:p>
      <w:r>
        <w:t>「但真正肯定发生了甚么事，还是这一两天的事！」她扁了扁小嘴：「可惜最近这两天那两个人实</w:t>
      </w:r>
    </w:p>
    <w:p>
      <w:r>
        <w:t>在太不中用了，搞了半天还是把我人家弄得半天吊的……。」她看了我那吓得缩成了小虫虫的小弟弟一</w:t>
      </w:r>
    </w:p>
    <w:p>
      <w:r>
        <w:t>眼，然后向我抛了个足以电死人的媚眼：「你虽然是粗粗鲁鲁、手忙脚乱的，但却好像颇有趣啊。而且，</w:t>
      </w:r>
    </w:p>
    <w:p>
      <w:r>
        <w:t>看起来要比他们强多了！……希望不会让我失望吧！」</w:t>
      </w:r>
    </w:p>
    <w:p>
      <w:r>
        <w:t>「……！」我惊愕的张大了嘴，下巴几乎贴到地上了。</w:t>
      </w:r>
    </w:p>
    <w:p>
      <w:r>
        <w:t>「怎么了？」她低着头，玉手轻易的便解开了睡裤头那该死的的绳结：「难道要我把你拉上床吗？」</w:t>
      </w:r>
    </w:p>
    <w:p>
      <w:r>
        <w:t>边说着边扭着娇躯把真丝睡裤和内裤一起褪下了，随手的便抛到我的面上来。</w:t>
      </w:r>
    </w:p>
    <w:p>
      <w:r>
        <w:t>哗！一阵香喷喷的的女体甜酸味迎头罩下，胯下的火棒马上应声弹了起来，直挺挺的指向床上的美</w:t>
      </w:r>
    </w:p>
    <w:p>
      <w:r>
        <w:t>女。林大美人一看，顿时欢呼了一下，美目中绽放出满意的神彩。小香舌诱惑的在艳红的樱唇上慢慢的</w:t>
      </w:r>
    </w:p>
    <w:p>
      <w:r>
        <w:t>撩拨着，还伸出了玉指，一勾一勾的向我招呼着。</w:t>
      </w:r>
    </w:p>
    <w:p>
      <w:r>
        <w:t>我摇了摇头清清一片混乱的头脑；反正也走到这一步了，还有甚么好担心的啊！这一刻就算有柄手</w:t>
      </w:r>
    </w:p>
    <w:p>
      <w:r>
        <w:t>枪指着我，我也会先扑上床去奸了这个引死人的美女才算。我深吸了口气，慢慢的松开了领带，一面扯</w:t>
      </w:r>
    </w:p>
    <w:p>
      <w:r>
        <w:t>光了身上的衣服，一面向着床上光脱脱的尤物走过去。</w:t>
      </w:r>
    </w:p>
    <w:p>
      <w:r>
        <w:t>她娇笑着向我伸出手来：「你们医院里医生可真离谱啊！竟然大胆到串谋强暴女病……！</w:t>
      </w:r>
    </w:p>
    <w:p>
      <w:r>
        <w:t>嗯！」我没有让她有机会说完，已经跳了上床把她一拥入怀，同时把那张牙尖嘴利的香甜小嘴封住</w:t>
      </w:r>
    </w:p>
    <w:p>
      <w:r>
        <w:t>了。宽阔的胸膛压在丰挺的肉乳上，林美人登时娇呼着喊起痛来。</w:t>
      </w:r>
    </w:p>
    <w:p>
      <w:r>
        <w:t>「哎呀！不要那么用力，人家还有点痛！」她嗔道。</w:t>
      </w:r>
    </w:p>
    <w:p>
      <w:r>
        <w:t>我连忙松开手，痛惜地道歉着说：「是我不对！我太粗鲁了！来！让我呵一呵。」我没理会她那些</w:t>
      </w:r>
    </w:p>
    <w:p>
      <w:r>
        <w:t>装模作样的挣扎，一口便含着那娇嫩嫣红的蓓蕾。</w:t>
      </w:r>
    </w:p>
    <w:p>
      <w:r>
        <w:t>林美人娇呼着：「不来嘛！你弄得人家痒死了……。」灼热的胴体扭来扭去的像是要闪避，但丰挺</w:t>
      </w:r>
    </w:p>
    <w:p>
      <w:r>
        <w:t>的乳房却总是有意无意的送到我的嘴边。</w:t>
      </w:r>
    </w:p>
    <w:p>
      <w:r>
        <w:t>我于是更加放胆的大快朵颐起来，细心地品尝着那双滑如凝脂的美丽粉团。就像那天替她检查时一</w:t>
      </w:r>
    </w:p>
    <w:p>
      <w:r>
        <w:t>样，把美丽的玉峰自顶至底，没有半分遗漏的全都舔过了。只是，这一次我为她检验乳房的同时时，她</w:t>
      </w:r>
    </w:p>
    <w:p>
      <w:r>
        <w:t>的玉手也在为我的大火棒按摩着；而且还连包皮都翻开了，彻彻底底地检查起来。</w:t>
      </w:r>
    </w:p>
    <w:p>
      <w:r>
        <w:t>我们两人的体位也自自然然的自动变换着，我的舌头沿着那没有半分赘肉的小腹一直往下巡礼；而</w:t>
      </w:r>
    </w:p>
    <w:p>
      <w:r>
        <w:t>我那愈胀愈大、愈挺愈硬的火烫巨棒，也慢慢的从她的纤纤玉手中转移到那只要是男人，便会梦想要吻</w:t>
      </w:r>
    </w:p>
    <w:p>
      <w:r>
        <w:t>下去的诱惑小嘴里去了。</w:t>
      </w:r>
    </w:p>
    <w:p>
      <w:r>
        <w:t>细小的香舌灵巧的包裹着火龙的头部，像有生命似的刺激着玉冠以下的浅沟……！「噢！」</w:t>
      </w:r>
    </w:p>
    <w:p>
      <w:r>
        <w:t>我不能抑制的呼啸了起来，第一名模的舌技果然不是盖的！和她比起来，我以往那些女友的口技真</w:t>
      </w:r>
    </w:p>
    <w:p>
      <w:r>
        <w:t>的像是幼稚园小朋友的程度啊。</w:t>
      </w:r>
    </w:p>
    <w:p>
      <w:r>
        <w:t>而且林美人的小嘴竟然像个黑洞像的，会不断的加强吸力。我才被她舔了两下，竟然马上有想射的</w:t>
      </w:r>
    </w:p>
    <w:p>
      <w:r>
        <w:t>冲动，吓得我连忙深吸了一口气，意守丹田拚命的忍住。</w:t>
      </w:r>
    </w:p>
    <w:p>
      <w:r>
        <w:t>但是这样一味死守可不是办法啊！我马上展开了绝地大反攻！</w:t>
      </w:r>
    </w:p>
    <w:p>
      <w:r>
        <w:t>其实我「舌耕」的功夫也不是说笑的，我的女友们几乎没有一个不被我吃得骚水横流的，甚么「潮</w:t>
      </w:r>
    </w:p>
    <w:p>
      <w:r>
        <w:t>吹」啊、「潮喷」啊……，对我来说可是易如反掌的事。我鼓起了如簧之舌，狂野粗犷的直攻进林美人</w:t>
      </w:r>
    </w:p>
    <w:p>
      <w:r>
        <w:t>紧窄的秘洞内，在那密集的肉摺之间高速的拖曳着。而且还很快的便找到了林美人肉洞里面那敏感点的</w:t>
      </w:r>
    </w:p>
    <w:p>
      <w:r>
        <w:t>位置，舌尖用力一举的顶在那微凸的小丘上不断的施压。</w:t>
      </w:r>
    </w:p>
    <w:p>
      <w:r>
        <w:t>林美人猝不及防，登时混身猛烈的震撼起来，从肉洞深处「蓬」的涌出一大股炽热的浪水，喷得我</w:t>
      </w:r>
    </w:p>
    <w:p>
      <w:r>
        <w:t>整张脸全都湿了。</w:t>
      </w:r>
    </w:p>
    <w:p>
      <w:r>
        <w:t>我一惊之下，胯下的巨棒没命的全轰进林大美女的小嘴里，直插到她喉咙的深处，林美人登时连脸</w:t>
      </w:r>
    </w:p>
    <w:p>
      <w:r>
        <w:t>色都变了。我吓了一跳，连忙把火棒抽出去，她才喘过了一口气，伏在床上大声的咳嗽起来。</w:t>
      </w:r>
    </w:p>
    <w:p>
      <w:r>
        <w:t>唐突了美人，我的心中也是深感不安的，于是便温柔的扶起了她，彬彬有礼的道歉说：「对不起，</w:t>
      </w:r>
    </w:p>
    <w:p>
      <w:r>
        <w:t>我不是有心的！」</w:t>
      </w:r>
    </w:p>
    <w:p>
      <w:r>
        <w:t>她摇着手说：「不关你事，我也知道你不是故意的，只是刚才那一下实在太刺激了……」一面抚扫</w:t>
      </w:r>
    </w:p>
    <w:p>
      <w:r>
        <w:t>着胸口，媚眼又落在我那仍在昂首吐舌的巨龙上：「你的小弟弟也好厉害啊！差点便要了我的命！」</w:t>
      </w:r>
    </w:p>
    <w:p>
      <w:r>
        <w:t>嗯！这么有情趣的美女真的不多见，我忍不住马上封吻着那张甜死人的小嘴，同时顺势把林美人整</w:t>
      </w:r>
    </w:p>
    <w:p>
      <w:r>
        <w:t>个压倒在床上，又跪到她那双修长的美腿中间，把炮位调较好。</w:t>
      </w:r>
    </w:p>
    <w:p>
      <w:r>
        <w:t>……搞了好半晚，也该是时候上演正场了。</w:t>
      </w:r>
    </w:p>
    <w:p>
      <w:r>
        <w:t>怎知林美人这时却用力的挣脱了我，还娇声嗔道：「喂！光屁股医生，你好像忘记了一样最重要的</w:t>
      </w:r>
    </w:p>
    <w:p>
      <w:r>
        <w:t>东西啊！」</w:t>
      </w:r>
    </w:p>
    <w:p>
      <w:r>
        <w:t>我恍然的拍着脑袋，尴尬地笑道：「真疏忽！都怪妳太美丽了……！」连忙跳下床拾起了医生长袍，</w:t>
      </w:r>
    </w:p>
    <w:p>
      <w:r>
        <w:t>从口袋里掏出一早预备好了的「防护装置」。</w:t>
      </w:r>
    </w:p>
    <w:p>
      <w:r>
        <w:t>林美人一手便把那「套套」抢了过去，娇声的说：「咦？是颗粒型的？」她纯熟的拆开了包装：「</w:t>
      </w:r>
    </w:p>
    <w:p>
      <w:r>
        <w:t>我最喜欢这种款式……，哗！原来还有草莓味的……！」她一边说着，一边亲手替我的小弟弟套上雨衣。</w:t>
      </w:r>
    </w:p>
    <w:p>
      <w:r>
        <w:t>「好漂亮啊！」说完还在那穿上了粉红色外套的龙头上亲了一口。</w:t>
      </w:r>
    </w:p>
    <w:p>
      <w:r>
        <w:t>爽啊！这一吻简直就像在熊熊的烈火上洒下一羹蜜糖似的……，突然暴涨的炽烈火焰一下子便把我</w:t>
      </w:r>
    </w:p>
    <w:p>
      <w:r>
        <w:t>憋了一整晚的慾念都炸开了。我再也绅士不下去了！马上把她按下床去，双手找着她那纤细的足踝，把</w:t>
      </w:r>
    </w:p>
    <w:p>
      <w:r>
        <w:t>那双修长结实的美腿大大的张了开来。</w:t>
      </w:r>
    </w:p>
    <w:p>
      <w:r>
        <w:t>林美人不但没有反抗，还巧妙的配合着，挺起了屁股，撑起了上身，蛮有趣的看着自己那两片红嫩</w:t>
      </w:r>
    </w:p>
    <w:p>
      <w:r>
        <w:t>的花瓣紧紧地咬含着我那巨大我龙头，还俏皮的取笑我说：「原来你是个『大头仔』啊！」</w:t>
      </w:r>
    </w:p>
    <w:p>
      <w:r>
        <w:t>我没回答她，开始挺腰慢慢的推进着；专心一致的去感觉全台湾第一名模的无价身体。</w:t>
      </w:r>
    </w:p>
    <w:p>
      <w:r>
        <w:t>林美人的小妹妹的开口非常细小，我必须用尽力才能把龙头塞进去。可能是我的凝重感染了她吧，</w:t>
      </w:r>
    </w:p>
    <w:p>
      <w:r>
        <w:t>林美人也没再说笑了，玉手不自觉的抵在我的胸口上；咽着气、咬着牙、皱起了眉头的默默的感受着那</w:t>
      </w:r>
    </w:p>
    <w:p>
      <w:r>
        <w:t>突破封锁的一下。</w:t>
      </w:r>
    </w:p>
    <w:p>
      <w:r>
        <w:t>「噢！」我最粗的部份终于冲过了她最窄的部份，我们不禁齐声的欢呼起来！</w:t>
      </w:r>
    </w:p>
    <w:p>
      <w:r>
        <w:t>接着的就畅顺多了。……林美人应该阅人不少的了吧？可是她的花径插起来，却一点都不感到松动，</w:t>
      </w:r>
    </w:p>
    <w:p>
      <w:r>
        <w:t>依然还非常紧窄。同时愈往内进，便愈是狭隘，看来是属于中间大、两端小的「名器」啊。我还记得那</w:t>
      </w:r>
    </w:p>
    <w:p>
      <w:r>
        <w:t>天老院长为她「手检」时，我们也看到肉洞里面的肉摺是又多又密的。</w:t>
      </w:r>
    </w:p>
    <w:p>
      <w:r>
        <w:t>现在自己亲身体验到，果然是别有风味啊！</w:t>
      </w:r>
    </w:p>
    <w:p>
      <w:r>
        <w:t>毕竟是经验丰富，林美人很快便适应了我我粗壮，挺着丰臀纯熟地配合着我的抽插。肉洞又有节奏</w:t>
      </w:r>
    </w:p>
    <w:p>
      <w:r>
        <w:t>的一下一下抽搐着，像有千百双小手同时替我的小弟弟按摩着似的……，那感觉实的好爽！难怪积奇说</w:t>
      </w:r>
    </w:p>
    <w:p>
      <w:r>
        <w:t>会一试难忘了。</w:t>
      </w:r>
    </w:p>
    <w:p>
      <w:r>
        <w:t>她还属于多水多汁的类型，巨龙每一次抽出和轰入时都会唧出大量的花蜜。才不过一会儿，我的两</w:t>
      </w:r>
    </w:p>
    <w:p>
      <w:r>
        <w:t>条大腿便都湿透了。再加上那独特的尖锐呻吟和嘘嘘的喘气声，简直就像摄魂魔音一样，在我耳边打着</w:t>
      </w:r>
    </w:p>
    <w:p>
      <w:r>
        <w:t>气。如果我的功力稍差一点的话，相信绝不可能挨上两分钟！</w:t>
      </w:r>
    </w:p>
    <w:p>
      <w:r>
        <w:t>为了我自己，还有整间医院的声誉，我只好收拾心情，拚了命的进攻着，抱着「决不可以败给她」</w:t>
      </w:r>
    </w:p>
    <w:p>
      <w:r>
        <w:t>的信念……！</w:t>
      </w:r>
    </w:p>
    <w:p>
      <w:r>
        <w:t>由于怕影响到她的伤口，我始终不敢接触她丰挺的美乳，只是紧抓着她那盈握的蛇腰，肉棒高速的</w:t>
      </w:r>
    </w:p>
    <w:p>
      <w:r>
        <w:t>抽插着。林美人嘴里虽然叫得声嘶力竭，像是吃不消似的，但那猛挺着的小屁股却没有丝毫的减慢下来，</w:t>
      </w:r>
    </w:p>
    <w:p>
      <w:r>
        <w:t>仍然准确的配合着我的节奏，完全没有半点浪费掉我轰炸的力度，每一下都让我重重的捣在肉洞尽头的</w:t>
      </w:r>
    </w:p>
    <w:p>
      <w:r>
        <w:t>花芯上。</w:t>
      </w:r>
    </w:p>
    <w:p>
      <w:r>
        <w:t>我也很久没试过这样毫无保留的进攻了！……始终势均力敌的对手不是那么容易找得到的！</w:t>
      </w:r>
    </w:p>
    <w:p>
      <w:r>
        <w:t>相信林美人也是一样……。</w:t>
      </w:r>
    </w:p>
    <w:p>
      <w:r>
        <w:t>我们都没有留力，放尽了的忘形地交合着。也不知道过了多少时间了，我只感到全身每一根毛发、</w:t>
      </w:r>
    </w:p>
    <w:p>
      <w:r>
        <w:t>每一个毛孔都畅快极了；全身的快感都集中在巨龙顶端那一点上。</w:t>
      </w:r>
    </w:p>
    <w:p>
      <w:r>
        <w:t>快感一点一滴的累积着，终于到了要爆炸的一刻了！</w:t>
      </w:r>
    </w:p>
    <w:p>
      <w:r>
        <w:t>林美人也已经到是强弩之末，气喘嘘嘘的喊到快失声了，像没法关上的水喉那么湿润的肉洞，也不</w:t>
      </w:r>
    </w:p>
    <w:p>
      <w:r>
        <w:t>知已经历了多少次高潮猛烈的抽搐了。</w:t>
      </w:r>
    </w:p>
    <w:p>
      <w:r>
        <w:t>我们也都忘记了她胸口有伤的事，全身上下没有一点空隙的紧紧贴着；只是腰间还在急促的抽插着。</w:t>
      </w:r>
    </w:p>
    <w:p>
      <w:r>
        <w:t>「哎……！」要不是头等房的隔音良好的话，我们两个同时爆发那一下的狂吼，一定会把医院里所</w:t>
      </w:r>
    </w:p>
    <w:p>
      <w:r>
        <w:t>有的保安员都引来了的。</w:t>
      </w:r>
    </w:p>
    <w:p>
      <w:r>
        <w:t>我把林大美女的双手紧紧的压在头上，下半身用尽力的抵在她腿间，好像要把整个人都挤进她的身</w:t>
      </w:r>
    </w:p>
    <w:p>
      <w:r>
        <w:t>体里一样。深埋在秘洞里的巨龙早已完全贯穿了她的花房，在她那最神圣的子宫内喷射出我最诚挚地奉</w:t>
      </w:r>
    </w:p>
    <w:p>
      <w:r>
        <w:t>献出来的男人精髓。</w:t>
      </w:r>
    </w:p>
    <w:p>
      <w:r>
        <w:t>高潮的余韵随着我每一下喷射出来的献礼，一直延长着，直到……我们都累得睡着了。</w:t>
      </w:r>
    </w:p>
    <w:p>
      <w:r>
        <w:t>到我勉强睁开了眼时，窗外已开始泛起了鱼肚白了。全身赤裸的林美人还娇弱无力的缱绻在我的怀</w:t>
      </w:r>
    </w:p>
    <w:p>
      <w:r>
        <w:t>中呼呼大睡，美丽的俏脸上春意泱然的，流满了香涎的嘴角上还挂着个极度满足的笑容。</w:t>
      </w:r>
    </w:p>
    <w:p>
      <w:r>
        <w:t>我小心翼翼的翻下床穿回医生制服，又替她盖好被子。临走前还在她的额上深情的吻了一下，她矇</w:t>
      </w:r>
    </w:p>
    <w:p>
      <w:r>
        <w:t>矇矓矓的回吻着，睁开眼见我要离开了，还搂着我的脖子不肯让我走。</w:t>
      </w:r>
    </w:p>
    <w:p>
      <w:r>
        <w:t>其实我也想马上来个梅开二度的啊，但早上巡房的时间马上就要到了。</w:t>
      </w:r>
    </w:p>
    <w:p>
      <w:r>
        <w:t>……而且我的腰骨也累得像快要断了一样！</w:t>
      </w:r>
    </w:p>
    <w:p>
      <w:r>
        <w:t>昨晚实在太狂了……！这绝世尤物的威力果然惊人，谁娶了她的话，一定注定要死在床上。</w:t>
      </w:r>
    </w:p>
    <w:p>
      <w:r>
        <w:t>我哄着她，轻轻的拉开了那双像蜘蛛精似的玉手，又吻多了她好几下，然后才依依不舍的离开了这</w:t>
      </w:r>
    </w:p>
    <w:p>
      <w:r>
        <w:t>迷人的美女。</w:t>
      </w:r>
    </w:p>
    <w:p>
      <w:r>
        <w:t>她看来还是想爬起来送我的，但相信也是太累的关系吧，终于还是爬不起来卧回床上去；而且很快</w:t>
      </w:r>
    </w:p>
    <w:p>
      <w:r>
        <w:t>便发出微微的鼻鼾声，回到睡魔的怀抱里去了。</w:t>
      </w:r>
    </w:p>
    <w:p>
      <w:r>
        <w:t>--------------------------------------------------------------------------------</w:t>
      </w:r>
    </w:p>
    <w:p>
      <w:r>
        <w:t>那一天我下班后，回家直睡到黄昏才可以爬起身来。连晚饭都没吃，只是喝了几杯水便又扑回床上</w:t>
      </w:r>
    </w:p>
    <w:p>
      <w:r>
        <w:t>了。</w:t>
      </w:r>
    </w:p>
    <w:p>
      <w:r>
        <w:t>……很久也没试过这么累了！</w:t>
      </w:r>
    </w:p>
    <w:p>
      <w:r>
        <w:t>--------------------------------------------------------------------------------</w:t>
      </w:r>
    </w:p>
    <w:p>
      <w:r>
        <w:t>第二日我回到医院，才知道林美人已安排了在两天后出院；她的公司要把她转到一间偏远幽静的专</w:t>
      </w:r>
    </w:p>
    <w:p>
      <w:r>
        <w:t>科疗养院去。我当然很失望了；其实不只是我，全医院里的男人都感到非常失落。</w:t>
      </w:r>
    </w:p>
    <w:p>
      <w:r>
        <w:t>我们一班医生真的没有再提起和林美人的事，不过我知道这件事必定会成为我们一生人里的「亮点」</w:t>
      </w:r>
    </w:p>
    <w:p>
      <w:r>
        <w:t>……。</w:t>
      </w:r>
    </w:p>
    <w:p>
      <w:r>
        <w:t>我和林美人再也没有独处的机会了；只是在她出院那天早上，我跟着主任医生到她的病房作最后巡</w:t>
      </w:r>
    </w:p>
    <w:p>
      <w:r>
        <w:t>视时，她嘴里嚼着探热针，美丽狡黠的大眼睛却一直盯着我，还一点都不避忌的向着我猛贬，又偷偷的</w:t>
      </w:r>
    </w:p>
    <w:p>
      <w:r>
        <w:t>向我吐舌头、扮鬼脸。我被她瞧得面红耳赤的，同行的医生和护士们也察觉到她的异样，在交头接耳的</w:t>
      </w:r>
    </w:p>
    <w:p>
      <w:r>
        <w:t>说起俏俏话来。</w:t>
      </w:r>
    </w:p>
    <w:p>
      <w:r>
        <w:t>「哑子吃黄莲，有苦自己知。」我又不能说甚么，唯有硬着头样装作看不见算了。</w:t>
      </w:r>
    </w:p>
    <w:p>
      <w:r>
        <w:t>好辛苦才挨到巡完房，回到休息室还没坐定，我那最新的女友贝琪已经不知从那里收到了风，说林</w:t>
      </w:r>
    </w:p>
    <w:p>
      <w:r>
        <w:t>大美人和我眉见传情，马上便跑来向我大兴问罪之师了。</w:t>
      </w:r>
    </w:p>
    <w:p>
      <w:r>
        <w:t>我费尽了唇舌才把她哄住，还顺手约了她今晚上我家，尝尝我特别为她亲自下厨煮的「大餐」。</w:t>
      </w:r>
    </w:p>
    <w:p>
      <w:r>
        <w:t>贝琪前两天才尝过了性爱的美味，当然明白我在说甚么了！登时春心大动，忸忸怩怩的脸红起来。</w:t>
      </w:r>
    </w:p>
    <w:p>
      <w:r>
        <w:t>我见四下无人，乘机便搂抱着她上下其手，又吻又摸的，就当作预支点饭金吧。</w:t>
      </w:r>
    </w:p>
    <w:p>
      <w:r>
        <w:t>怎知就在这时，不知是谁死不通气的，竟然在外面敲起门来。</w:t>
      </w:r>
    </w:p>
    <w:p>
      <w:r>
        <w:t>我不得已的松开已经被我搞得春情勃发、钗横鬓乱了的美女护士，打开门正想骂人之际……门外的</w:t>
      </w:r>
    </w:p>
    <w:p>
      <w:r>
        <w:t>竟然是珍妮，……还有一个似曾相识的女孩。</w:t>
      </w:r>
    </w:p>
    <w:p>
      <w:r>
        <w:t>珍妮先是充满醋味的瞟着躲在的身后，手忙脚乱地整理着衣衫的贝琪，然后才嘟长了小嘴负气的说</w:t>
      </w:r>
    </w:p>
    <w:p>
      <w:r>
        <w:t>：「这位是林小姐的褓姆，她到处找你，说林小姐有封紧要的信要交给妳！」说完便瞪了我一眼，还用</w:t>
      </w:r>
    </w:p>
    <w:p>
      <w:r>
        <w:t>力的踩了我一脚，才扭着屁股拂袖而去了。</w:t>
      </w:r>
    </w:p>
    <w:p>
      <w:r>
        <w:t>我好辛苦才没喊出来！忍着泪笑又不是，哭也不是的抱着痛脚，接过那位拚命地忍着没笑出来的女</w:t>
      </w:r>
    </w:p>
    <w:p>
      <w:r>
        <w:t>褓姆手中的信。贝琪当然是连眼都不贬的，一直监视着我。我心中暗叹了一声，只得硬着头皮的，在她</w:t>
      </w:r>
    </w:p>
    <w:p>
      <w:r>
        <w:t>那严厉到随时可以杀死人的目光中把信拆开。</w:t>
      </w:r>
    </w:p>
    <w:p>
      <w:r>
        <w:t>里面……只有一张写着个手机电话号码的小纸头！</w:t>
      </w:r>
    </w:p>
    <w:p>
      <w:r>
        <w:t>「哦！你和那女人……！」泪水几乎马上装满了贝琪的眼眶。</w:t>
      </w:r>
    </w:p>
    <w:p>
      <w:r>
        <w:t>我摇了摇头，凝望着贝琪的泪眼；板起了脸二话不说的，当着好面前把那张小纸条搓成了一团，张</w:t>
      </w:r>
    </w:p>
    <w:p>
      <w:r>
        <w:t>开口「骨碌」的一声吞了下肚。</w:t>
      </w:r>
    </w:p>
    <w:p>
      <w:r>
        <w:t>「你……？」贝琪愕然的望着我。</w:t>
      </w:r>
    </w:p>
    <w:p>
      <w:r>
        <w:t>我咽了口口水，清了清喉咙，然后才深情款款的把一面错愕的美女拥入怀里，在她耳畔坚定不移的</w:t>
      </w:r>
    </w:p>
    <w:p>
      <w:r>
        <w:t>说道：「贝琪，我的心只能够容纳一个女孩，那个就是……妳！」</w:t>
      </w:r>
    </w:p>
    <w:p>
      <w:r>
        <w:t>小妮子登时感动的一塌胡涂了，幸福地伏在我我怀里流起泪来，口中却甜甜的嗔道：「你啊，……</w:t>
      </w:r>
    </w:p>
    <w:p>
      <w:r>
        <w:t>肉麻死了！」</w:t>
      </w:r>
    </w:p>
    <w:p>
      <w:r>
        <w:t>我一面抚弄着她柔美的粉背，心中盘算着今晚应该怎样去开发她那青涩的动人胴体……。</w:t>
      </w:r>
    </w:p>
    <w:p>
      <w:r>
        <w:t xml:space="preserve">当然，嘴里还在一面默记着……刚才吞了下肚里的那个电话号码……。【完】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