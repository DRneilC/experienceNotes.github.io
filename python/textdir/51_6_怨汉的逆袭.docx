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怨汉的逆袭</w:t>
      </w:r>
    </w:p>
    <w:p>
      <w:r>
        <w:t>2007年2 月14日西洋情人节。晓秋，一个去年被发好人卡，荣誉加入去死去死团第18届编号7214007</w:t>
      </w:r>
    </w:p>
    <w:p>
      <w:r>
        <w:t>的会员。在今天将实行计划了一整年的邪恶行动，若是要问他为什么准备了这个计划的话，他回答说。</w:t>
      </w:r>
    </w:p>
    <w:p>
      <w:r>
        <w:t>「那是当然的喽！隔壁的那一对狗男女，居然在我去年被发卡的时候，卿卿我我的在我隔壁吃烛光</w:t>
      </w:r>
    </w:p>
    <w:p>
      <w:r>
        <w:t>晚餐，伤害我弱小的心灵。哼哼哼……这对狗男女，准备接下我一整年的怨念吧……」</w:t>
      </w:r>
    </w:p>
    <w:p>
      <w:r>
        <w:t>2 月14日早时8 点，躲在窗边监视隔壁大门的晓秋，亲眼确认隔壁怨恨对象的男性出门，计划行动</w:t>
      </w:r>
    </w:p>
    <w:p>
      <w:r>
        <w:t>开始。</w:t>
      </w:r>
    </w:p>
    <w:p>
      <w:r>
        <w:t>「叮咚、叮咚……」</w:t>
      </w:r>
    </w:p>
    <w:p>
      <w:r>
        <w:t>晓秋在身上藏着几个道具，带着虚伪的笑脸按响了隔壁的电铃。</w:t>
      </w:r>
    </w:p>
    <w:p>
      <w:r>
        <w:t>「来了、来了！请问你找哪位？」长发的水町带着疑惑询问。</w:t>
      </w:r>
    </w:p>
    <w:p>
      <w:r>
        <w:t>「妳好，我是住在隔壁的，我刚刚有看到一个人鬼鬼祟祟的，从妳家楼顶爬了进去。所以想来通知</w:t>
      </w:r>
    </w:p>
    <w:p>
      <w:r>
        <w:t>妳一下，让妳小心一点，免的出事。」</w:t>
      </w:r>
    </w:p>
    <w:p>
      <w:r>
        <w:t>很耸动的谎言，为了今天，晓秋想了一个多月才想到这一番话，并且对着镜子把表情练的毫无缺漏，</w:t>
      </w:r>
    </w:p>
    <w:p>
      <w:r>
        <w:t>有绝对的自信让对方上当。</w:t>
      </w:r>
    </w:p>
    <w:p>
      <w:r>
        <w:t>「真的！？从哪里爬进来的，我是不是报警比较好？」水町果然上当，慌忙的问怎么办。</w:t>
      </w:r>
    </w:p>
    <w:p>
      <w:r>
        <w:t>「不用担心。」晓秋忍着笑，比比放在玄关的电话机「最近小区里没有什么事情发生，告诉警察的</w:t>
      </w:r>
    </w:p>
    <w:p>
      <w:r>
        <w:t>话，警察也不会很慎重的处里的。所以妳还是打个电话给亲友，让他们过来保护妳，这样也安全的多。」</w:t>
      </w:r>
    </w:p>
    <w:p>
      <w:r>
        <w:t>「对喔，我还能叫达也回来保护我。真是谢谢你的提醒，我这就去打个电话让他回来。」</w:t>
      </w:r>
    </w:p>
    <w:p>
      <w:r>
        <w:t>「不用客气，我们是邻居嘛，应该亲密的相处才对。」嘴巴上是这样子说，但是晓秋却是在心里想</w:t>
      </w:r>
    </w:p>
    <w:p>
      <w:r>
        <w:t>「是啊，等一下我们就应该「亲密」的相处相处，嘿嘿嘿……」</w:t>
      </w:r>
    </w:p>
    <w:p>
      <w:r>
        <w:t>「嗯！？呜呜…呜……」</w:t>
      </w:r>
    </w:p>
    <w:p>
      <w:r>
        <w:t>晓秋趁着水町转身的时候，从怀里拿出准备多时的迷药手帕，盖在水町的口鼻上，将水町给迷昏。</w:t>
      </w:r>
    </w:p>
    <w:p>
      <w:r>
        <w:t>水町柔软丰满的身体，无力的靠在晓秋身上。</w:t>
      </w:r>
    </w:p>
    <w:p>
      <w:r>
        <w:t>早时8 点半，逆袭计划下一步。</w:t>
      </w:r>
    </w:p>
    <w:p>
      <w:r>
        <w:t>晓秋将水町搬回了家里，给水町换了订购的特制皮衣，用准备好的器具锁住水町后，将水町放在特</w:t>
      </w:r>
    </w:p>
    <w:p>
      <w:r>
        <w:t>制的隔音房里面。</w:t>
      </w:r>
    </w:p>
    <w:p>
      <w:r>
        <w:t>这间隔音房间是半年前晓秋请人特制的，能够隔绝任何音量传出，但是却可以由隐藏装置的喇叭与</w:t>
      </w:r>
    </w:p>
    <w:p>
      <w:r>
        <w:t>麦克风听到外面的声音，里面还放置了一个大屏幕与摄影镜头遥控装置。</w:t>
      </w:r>
    </w:p>
    <w:p>
      <w:r>
        <w:t>「醒了吗？欢迎妳来到我为妳准备的处刑室。」</w:t>
      </w:r>
    </w:p>
    <w:p>
      <w:r>
        <w:t>「啊─────！！！救命啊！你不要过来！走开！走开啦！」水町醒来，就看到自己被换上变态</w:t>
      </w:r>
    </w:p>
    <w:p>
      <w:r>
        <w:t>的皮衣，双手双脚被皮衣上的扣环固定在背后。她正在一间漆黑的房间里，房间里只有一盏小灯照明，</w:t>
      </w:r>
    </w:p>
    <w:p>
      <w:r>
        <w:t>角落里隐隐约约可以看到一些SM在用的器具，而之前看到的邻居正一脸笑容的站在自己的面前，就猜到</w:t>
      </w:r>
    </w:p>
    <w:p>
      <w:r>
        <w:t>自己已经被眼前的邻居给绑架了。</w:t>
      </w:r>
    </w:p>
    <w:p>
      <w:r>
        <w:t>「你要干什么？不要靠过来！来人啊！救命啊！！！」水町惊恐的大声呼叫。</w:t>
      </w:r>
    </w:p>
    <w:p>
      <w:r>
        <w:t>品性单纯的她，第一次遇到这种事情，只懂得大声呼叫而已。</w:t>
      </w:r>
    </w:p>
    <w:p>
      <w:r>
        <w:t>「不用当心，我不过是要与妳好好相处而已，想必我亲密的邻居很乐意与我增加一些更「亲密」的</w:t>
      </w:r>
    </w:p>
    <w:p>
      <w:r>
        <w:t>关系吧。」晓秋将皮衣底裤的拉炼拉开，水町饱满的阴部出现在晓秋的眼前。</w:t>
      </w:r>
    </w:p>
    <w:p>
      <w:r>
        <w:t>「喔…真是漂亮的粉红色，让我来尝尝味道如何。」</w:t>
      </w:r>
    </w:p>
    <w:p>
      <w:r>
        <w:t>晓秋含住水町的两片阴唇，舌头在缝隙上勾画，轻轻的挑开阴核上的包皮，开始舔吸肿胀的阴核。</w:t>
      </w:r>
    </w:p>
    <w:p>
      <w:r>
        <w:t>「啊…啊…不要啊……那么脏的地方…我…我居然有感觉了……」家较严谨的水町，连做爱都只准</w:t>
      </w:r>
    </w:p>
    <w:p>
      <w:r>
        <w:t>正常体位，从来没有被人舔吸过那个地方，心理居然有一股叛逆的快感。</w:t>
      </w:r>
    </w:p>
    <w:p>
      <w:r>
        <w:t>「喔喔喔…这么快就泛滥成灾了，这么多的蜜汁怎么可以浪费了，我要全部吸光。」</w:t>
      </w:r>
    </w:p>
    <w:p>
      <w:r>
        <w:t>晓秋再接再厉，将舌头长长的伸进桃园洞里面去，用力的抽插搅拌了起来，嘴里也用力的啜吸水町</w:t>
      </w:r>
    </w:p>
    <w:p>
      <w:r>
        <w:t>的阴唇。</w:t>
      </w:r>
    </w:p>
    <w:p>
      <w:r>
        <w:t>「不要…不要……太刺激了！我受不了了！要去！去了！！！」</w:t>
      </w:r>
    </w:p>
    <w:p>
      <w:r>
        <w:t>可能是没受过这种刺激，水町居然高潮到潮吹，喷溅的淫水打湿了晓秋的衣服。</w:t>
      </w:r>
    </w:p>
    <w:p>
      <w:r>
        <w:t>「妳这个淫荡的女人，居然爽到喷出来了，看来好像是很满意我的服务。不过这只不过是刚刚开始</w:t>
      </w:r>
    </w:p>
    <w:p>
      <w:r>
        <w:t>而已，不要以为这样就结束了喔。」晓秋脱下湿淋淋的上衣，露出锻练过的精壮肌肉，拿取了放在一边</w:t>
      </w:r>
    </w:p>
    <w:p>
      <w:r>
        <w:t>的各种道具。</w:t>
      </w:r>
    </w:p>
    <w:p>
      <w:r>
        <w:t>接着，晓秋开始在水町的身上抹上一种刺激性的软膏，并且在一支按摩棒上面也抹了一层，然后扳</w:t>
      </w:r>
    </w:p>
    <w:p>
      <w:r>
        <w:t>开水町的小穴塞了进去。</w:t>
      </w:r>
    </w:p>
    <w:p>
      <w:r>
        <w:t>这支按摩棒虽然比较细，可是马力十足的很会扭，根部还有一支会震动的小分岔。为了防止按摩棒</w:t>
      </w:r>
    </w:p>
    <w:p>
      <w:r>
        <w:t>掉出来，晓秋还特地在水町的腰上绑了麻绳，绕过了跨下把按摩棒压着。</w:t>
      </w:r>
    </w:p>
    <w:p>
      <w:r>
        <w:t>然后晓秋用眼罩绑住水町的眼睛，手上拿着一支羽毛，用羽尖轻轻的挑逗充血的阴核。</w:t>
      </w:r>
    </w:p>
    <w:p>
      <w:r>
        <w:t>「怎么样啊，爽不爽啊，是不是很舒服呢？」</w:t>
      </w:r>
    </w:p>
    <w:p>
      <w:r>
        <w:t>「啊…好热……好痒……不要…把这个拔出去…好难受啊……」水町开始搔痒的扭腰，身上浮起一</w:t>
      </w:r>
    </w:p>
    <w:p>
      <w:r>
        <w:t>片细细的汗珠。</w:t>
      </w:r>
    </w:p>
    <w:p>
      <w:r>
        <w:t>「还没完喔。怎样、怎样，这样子搔是不是很痒啊？」晓秋用开始羽毛的羽尖在阴核边缘画圈。</w:t>
      </w:r>
    </w:p>
    <w:p>
      <w:r>
        <w:t>「拿走开！拿走开！好难受啊！」</w:t>
      </w:r>
    </w:p>
    <w:p>
      <w:r>
        <w:t>晓秋用羽尖压了几下阴核，轻轻的在上面点着。</w:t>
      </w:r>
    </w:p>
    <w:p>
      <w:r>
        <w:t>「啊！啊！甚么东西！刺刺的！痛！」</w:t>
      </w:r>
    </w:p>
    <w:p>
      <w:r>
        <w:t>「会痛吗？那我拿开了，想要再刺就要请求我喔。」晓秋怪笑着把羽毛拿开。</w:t>
      </w:r>
    </w:p>
    <w:p>
      <w:r>
        <w:t>「痒！好痒啊！还是刺我吧！我痒的受不了了！」少了珠针的骚扰，没想到反而痒的更厉害，水町</w:t>
      </w:r>
    </w:p>
    <w:p>
      <w:r>
        <w:t>感觉到阴核麻痒的发胀，似乎充血胀大了两倍。</w:t>
      </w:r>
    </w:p>
    <w:p>
      <w:r>
        <w:t>「喔？先前给妳妳不要，现在反而想要了。」晓秋轻轻的用羽尖在大腿内侧挑逗，就是不去碰阴核。</w:t>
      </w:r>
    </w:p>
    <w:p>
      <w:r>
        <w:t>「我说过了吧，现在想要就要请求我。这是妳请求人的态度吗？」</w:t>
      </w:r>
    </w:p>
    <w:p>
      <w:r>
        <w:t>晓秋故意捏了捏水町的阴核「想要吗？想要我刺一刺吗？那就请求我啊，只要妳开口求我，我就给</w:t>
      </w:r>
    </w:p>
    <w:p>
      <w:r>
        <w:t>妳一个痛快。」</w:t>
      </w:r>
    </w:p>
    <w:p>
      <w:r>
        <w:t>「不！我不要！死都不要！」水町猛力摇头拒绝。</w:t>
      </w:r>
    </w:p>
    <w:p>
      <w:r>
        <w:t>「好吧。」</w:t>
      </w:r>
    </w:p>
    <w:p>
      <w:r>
        <w:t>晓秋将水町皮衣胸前的部份拉开，两颗巨大的乳肉弹跳了出来。虽然在换衣服的时候就已经看过一</w:t>
      </w:r>
    </w:p>
    <w:p>
      <w:r>
        <w:t>次了，但是现在晓秋依然看的有点窒息。</w:t>
      </w:r>
    </w:p>
    <w:p>
      <w:r>
        <w:t>两手抓上那一对F 罩杯的蜜乳，手指深深的陷了进去，手掌里可以感觉的到硬硬的两个点，晓秋开</w:t>
      </w:r>
    </w:p>
    <w:p>
      <w:r>
        <w:t>始兴奋了起来，缓缓的搓揉那对乳肉。先用力抓一下，雪白的乳肉从指缝里滑了出来，轻轻在根部一握，</w:t>
      </w:r>
    </w:p>
    <w:p>
      <w:r>
        <w:t>就可以挤出一个乳球。</w:t>
      </w:r>
    </w:p>
    <w:p>
      <w:r>
        <w:t>「啊！不要！不要玩我的胸部！啊啊啊！！！」</w:t>
      </w:r>
    </w:p>
    <w:p>
      <w:r>
        <w:t>水町高声尖叫了一下，似乎小小的高潮了。</w:t>
      </w:r>
    </w:p>
    <w:p>
      <w:r>
        <w:t>「这也不给玩，那也不给玩。好吧，我是很好的一个人，而且也不是这么有空闲的，妳就先在这里</w:t>
      </w:r>
    </w:p>
    <w:p>
      <w:r>
        <w:t>等一下吧，我去处里一些事情再回来。」</w:t>
      </w:r>
    </w:p>
    <w:p>
      <w:r>
        <w:t>晓秋也不再玩弄水町，只是把水町改固定到了木马上，两手反折到背后绑起来，密穴里的那只按摩</w:t>
      </w:r>
    </w:p>
    <w:p>
      <w:r>
        <w:t>棒与她的双脚也固定到了木马上，然后把电源打开就出去了，留下水町在那里喘息扭腰。</w:t>
      </w:r>
    </w:p>
    <w:p>
      <w:r>
        <w:t>中午12点，逆袭计划第三步。</w:t>
      </w:r>
    </w:p>
    <w:p>
      <w:r>
        <w:t>留下水町一个人在那里已经三个小时，按摩棒的电力也已经照设计刚刚好这时候耗尽，晓秋拿着一</w:t>
      </w:r>
    </w:p>
    <w:p>
      <w:r>
        <w:t>些强精剂进入了房间。</w:t>
      </w:r>
    </w:p>
    <w:p>
      <w:r>
        <w:t>「怎么停下了？不要停，动起来啊！我还不够！」水町正在木马上疯狂的扭腰。被麻痒与按摩棒刺</w:t>
      </w:r>
    </w:p>
    <w:p>
      <w:r>
        <w:t>激了三个小时，这时候的水町有一点精神恍惚了，上下两个嘴巴都口水横流，哪里还有平时大家闺秀的</w:t>
      </w:r>
    </w:p>
    <w:p>
      <w:r>
        <w:t>样子。</w:t>
      </w:r>
    </w:p>
    <w:p>
      <w:r>
        <w:t>晓秋把水町绑着的两脚解开，抱着她的腰把她从木马上抱下来。</w:t>
      </w:r>
    </w:p>
    <w:p>
      <w:r>
        <w:t>「不要！我还要啊！我还要！」水町两脚挣扎的踢动。</w:t>
      </w:r>
    </w:p>
    <w:p>
      <w:r>
        <w:t>「想要被插洞吗？想要被更粗的棒子插进去，把妳的小穴给捣的稀烂吗？」</w:t>
      </w:r>
    </w:p>
    <w:p>
      <w:r>
        <w:t>晓秋故意在水町的耳边吹气问道。</w:t>
      </w:r>
    </w:p>
    <w:p>
      <w:r>
        <w:t>「要！要！我要！什么都好！只要能够进来，什么都可以！」</w:t>
      </w:r>
    </w:p>
    <w:p>
      <w:r>
        <w:t>晓秋故意将跨下贴到了水町的手上，含着水町的耳朵说「我这一支棒可比刚刚的那一支要粗、大、</w:t>
      </w:r>
    </w:p>
    <w:p>
      <w:r>
        <w:t>长，绝对可以把妳的小穴给填的满满的，直接送妳上天堂喔。」</w:t>
      </w:r>
    </w:p>
    <w:p>
      <w:r>
        <w:t>然后把水町放到地上，把胯下贴着水町的俏脸磨擦说「不过很可惜的是，现在我兄弟还是软软的，</w:t>
      </w:r>
    </w:p>
    <w:p>
      <w:r>
        <w:t>而且我事情也还没有做完，所以没办法帮妳解痒，妳还是自己想办法解决吧。」</w:t>
      </w:r>
    </w:p>
    <w:p>
      <w:r>
        <w:t>「怎、怎么这样！等…等一下，如果如果我用嘴巴让它硬起来。是不是…是不是可以给我？」</w:t>
      </w:r>
    </w:p>
    <w:p>
      <w:r>
        <w:t>「唉…好吧，谁叫我人好呢，就给妳一个机会吧。」解下裤子，把软小的阳具掏了出来，让水町用</w:t>
      </w:r>
    </w:p>
    <w:p>
      <w:r>
        <w:t>嘴随意的摆弄。</w:t>
      </w:r>
    </w:p>
    <w:p>
      <w:r>
        <w:t>半个小时后，由于晓秋在阳具上动了手脚，水町口舌侍奉的效果减的不到三分之一，再加上晓秋平</w:t>
      </w:r>
    </w:p>
    <w:p>
      <w:r>
        <w:t>时有锻炼过，所以到现在阳具也不过是半软。</w:t>
      </w:r>
    </w:p>
    <w:p>
      <w:r>
        <w:t>「喂，拜托妳快点好不好？我可不想一直耗下去。」</w:t>
      </w:r>
    </w:p>
    <w:p>
      <w:r>
        <w:t>「嗯呜、嗯，滋湫、滋溜、滋湫、滋溜，呼！哈、嗯、嗯、嗯、嗯，呜嗯。」</w:t>
      </w:r>
    </w:p>
    <w:p>
      <w:r>
        <w:t>水町舔弄着半软不硬的阳具，不停的吸啜着。</w:t>
      </w:r>
    </w:p>
    <w:p>
      <w:r>
        <w:t>「妳听到了没？」</w:t>
      </w:r>
    </w:p>
    <w:p>
      <w:r>
        <w:t>「哈、嗯、嗯、嗯、嗯，呜嗯。」水町摆头吞吐晓秋的阳具。</w:t>
      </w:r>
    </w:p>
    <w:p>
      <w:r>
        <w:t>「妳有在听吗，耳聋了啊？」</w:t>
      </w:r>
    </w:p>
    <w:p>
      <w:r>
        <w:t>「唔、呼、噗！」水町依然在吞吐晓秋的阳具。</w:t>
      </w:r>
    </w:p>
    <w:p>
      <w:r>
        <w:t>「喂！别人在说话妳也听一下啦！」晓秋拉扯水町的头发，把水町给拉开。</w:t>
      </w:r>
    </w:p>
    <w:p>
      <w:r>
        <w:t>「噗哈！呀啊！？」突然被拉开，水町的嘴角还牵扯着一条银丝连在阳具上。</w:t>
      </w:r>
    </w:p>
    <w:p>
      <w:r>
        <w:t>「够了，我没空陪妳在这耗。」晓秋把阳具收回裤里去，Z …的把拉炼拉了起来。</w:t>
      </w:r>
    </w:p>
    <w:p>
      <w:r>
        <w:t>「咦…」水町呆了一下「可…可是你快要硬起来了吧，你也想做对不对？我们来做嘛。」水町躺下</w:t>
      </w:r>
    </w:p>
    <w:p>
      <w:r>
        <w:t>来，垫起脚把屁股挺的高高的，对着晓秋晃动她滴水的小穴。</w:t>
      </w:r>
    </w:p>
    <w:p>
      <w:r>
        <w:t>「我老实告诉妳好了，与其这样子不上不下，我还不如自己打手枪还比较痛快。」晓秋故意转身大</w:t>
      </w:r>
    </w:p>
    <w:p>
      <w:r>
        <w:t>力踏步，让水町知道他要离开了。「像妳这样什么都不让人玩只想自己爽的淫荡女人，妳就自己在这里</w:t>
      </w:r>
    </w:p>
    <w:p>
      <w:r>
        <w:t>等小穴痒到发烂吧。」</w:t>
      </w:r>
    </w:p>
    <w:p>
      <w:r>
        <w:t>「啊…不！不要！求求你了，你要做什么都可以！我什么也答应！只要你答应跟我做！」</w:t>
      </w:r>
    </w:p>
    <w:p>
      <w:r>
        <w:t>「好吧。」晓秋奸笑的拖来一张椅子，在上面立了一根用珠子串成的肛门用按摩棒「妳用这个表演</w:t>
      </w:r>
    </w:p>
    <w:p>
      <w:r>
        <w:t>肛门自慰给我看，要是可以让我看的屌起来的话，我就依妳所愿的屌妳。」</w:t>
      </w:r>
    </w:p>
    <w:p>
      <w:r>
        <w:t>水町被晓秋拉到椅子前面，她张开双脚站在按摩棒的正上方问说「这…这样有对到吗？」</w:t>
      </w:r>
    </w:p>
    <w:p>
      <w:r>
        <w:t>「喔─赞啊──！」晓秋欣赏的说「妳现在这个样子还真淫荡，别老是傻站着啊，快一点插屁眼自</w:t>
      </w:r>
    </w:p>
    <w:p>
      <w:r>
        <w:t>慰给我看，要不然我就走人了。」</w:t>
      </w:r>
    </w:p>
    <w:p>
      <w:r>
        <w:t>水町把腰压低，让屁眼被立着的按摩棒抵到。</w:t>
      </w:r>
    </w:p>
    <w:p>
      <w:r>
        <w:t>「唔…嗯，嗯唔、唔嗯、呼！进…进来了。」按摩棒的头一个珠子进了去。</w:t>
      </w:r>
    </w:p>
    <w:p>
      <w:r>
        <w:t>「不用先插到前面洞里沾一点水吗？水都沿着脚流到地上去了，妳还真淫荡啊，还没碰到就湿成这</w:t>
      </w:r>
    </w:p>
    <w:p>
      <w:r>
        <w:t>样子了。」</w:t>
      </w:r>
    </w:p>
    <w:p>
      <w:r>
        <w:t>「嗯哈、哈、哈噫！呼──！」水町用力坐了下去，让屁眼把按摩棒给吞了进去。被弃以往道德的</w:t>
      </w:r>
    </w:p>
    <w:p>
      <w:r>
        <w:t>束缚玩弄自己的屁眼，水町从中感到了背德的快感。</w:t>
      </w:r>
    </w:p>
    <w:p>
      <w:r>
        <w:t>「妳再慢吞吞的我要走人了。」晓秋猛的把按摩器的电源打开，并且把工率调到最大。</w:t>
      </w:r>
    </w:p>
    <w:p>
      <w:r>
        <w:t>「噫呀啊！噫啊啊、啊噫──！！」</w:t>
      </w:r>
    </w:p>
    <w:p>
      <w:r>
        <w:t>按摩棒全功率的震动了起来，嗡嗡的马达运转声，隔着水町的屁股肉都还听的到。水町岛趴了地上，</w:t>
      </w:r>
    </w:p>
    <w:p>
      <w:r>
        <w:t>屁股噘的高高的，按摩器的柄就像兴奋的狗尾吧一样，欣快的扭甩个不停。</w:t>
      </w:r>
    </w:p>
    <w:p>
      <w:r>
        <w:t>「哈哈哈！这个好，妳的样子实在是太有趣了！」晓秋高兴的拍手问「看妳进屁眼进的这么轻松，</w:t>
      </w:r>
    </w:p>
    <w:p>
      <w:r>
        <w:t>平常一定很喜欢玩屁眼吧，是不是每天都乐在其中？」</w:t>
      </w:r>
    </w:p>
    <w:p>
      <w:r>
        <w:t>「啊、唔嗯！我…啊！我并没有…哈…我并没有做过这种事！」水町狂乱的摇头否认。</w:t>
      </w:r>
    </w:p>
    <w:p>
      <w:r>
        <w:t>「妳少骗人了，妳这个变态！」晓秋抓住按摩棒的握柄，用力的把按摩棒抽出来，再捅回去。「妳</w:t>
      </w:r>
    </w:p>
    <w:p>
      <w:r>
        <w:t>一定常常玩屁眼！要不然明明屁洞干干的，怎么会塞的这么容易！」</w:t>
      </w:r>
    </w:p>
    <w:p>
      <w:r>
        <w:t>「啊──！啊──！！」</w:t>
      </w:r>
    </w:p>
    <w:p>
      <w:r>
        <w:t>「淫水流的满大腿都是！」晓秋更快速的抽插按摩棒「两个洞都这么厉害，我看妳一定也常常玩三</w:t>
      </w:r>
    </w:p>
    <w:p>
      <w:r>
        <w:t>明治，给两个男人操！」</w:t>
      </w:r>
    </w:p>
    <w:p>
      <w:r>
        <w:t>「没、没有！啊、啊─哈啊、噫噫─啊噫─！」</w:t>
      </w:r>
    </w:p>
    <w:p>
      <w:r>
        <w:t>晓秋一边抽插按摩棒，一边质问说「妳说！这么会流水的洞，妳怎么配做一个有气质的女人！这么</w:t>
      </w:r>
    </w:p>
    <w:p>
      <w:r>
        <w:t>淫荡的肉体，妳是怎么培养出来的啊！」</w:t>
      </w:r>
    </w:p>
    <w:p>
      <w:r>
        <w:t>「那……啊！那是因为你……」</w:t>
      </w:r>
    </w:p>
    <w:p>
      <w:r>
        <w:t>「什么！？我听妳放屁！」晓秋用力拍打水町弹手的屁股「我有碰过妳的屁眼吗？我有操过妳的穴</w:t>
      </w:r>
    </w:p>
    <w:p>
      <w:r>
        <w:t>吗？」</w:t>
      </w:r>
    </w:p>
    <w:p>
      <w:r>
        <w:t>「明明就是妳自己淫荡！还敢在这里说谎话！刚刚抬屁股扭腰诱惑我的是谁啊！」晓秋用手拍不够</w:t>
      </w:r>
    </w:p>
    <w:p>
      <w:r>
        <w:t>解恨，改用脚踹了起来。</w:t>
      </w:r>
    </w:p>
    <w:p>
      <w:r>
        <w:t>「呀啊嗯！噫啊、啊噫、啊啊！！」突然一脚踹中了水町屁股的按摩棒，把按摩棒连柄一起踹进了</w:t>
      </w:r>
    </w:p>
    <w:p>
      <w:r>
        <w:t>水町的屁眼里。按摩棒手柄的圆底，卡在了肛门里，整个屁眼都扩张了开来，中间露着圆圆的柄底。水</w:t>
      </w:r>
    </w:p>
    <w:p>
      <w:r>
        <w:t>町一个抖颤，居然又潮吹了一次。</w:t>
      </w:r>
    </w:p>
    <w:p>
      <w:r>
        <w:t>「哈─哈─哈──，居然整根都插到底了，妳的屁眼这么行啊？还爽到喷出来了，妳这个淫荡的女</w:t>
      </w:r>
    </w:p>
    <w:p>
      <w:r>
        <w:t>人！」晓秋掏出胀的硬梆梆的大肉棒，把软摊在地上的水町给抱了起来。</w:t>
      </w:r>
    </w:p>
    <w:p>
      <w:r>
        <w:t>「很好，既然妳让我看的这么有快感，那我就照约定搅烂妳的淫穴。」</w:t>
      </w:r>
    </w:p>
    <w:p>
      <w:r>
        <w:t>比常人大了一号的肉棒，在烂糊的穴口蹭了两下，沾满了淫水之后用力的往水町的小穴深处挺进。</w:t>
      </w:r>
    </w:p>
    <w:p>
      <w:r>
        <w:t>「啊啊啊啊啊！！！好粗！好长！好棒的肉棒啊！」晓秋的肉棒将水町的小穴撑的满满的，轻易的</w:t>
      </w:r>
    </w:p>
    <w:p>
      <w:r>
        <w:t>就顶到了穴底。</w:t>
      </w:r>
    </w:p>
    <w:p>
      <w:r>
        <w:t>晓秋挤喷出来的淫水，一下子就打湿了他的裤子「妳看妳淫水溅的我裤子都湿了，果然是淫乱下贱</w:t>
      </w:r>
    </w:p>
    <w:p>
      <w:r>
        <w:t>的身体。」晓秋的肉棒噗叽噗叽的溅起了淫水的水花。</w:t>
      </w:r>
    </w:p>
    <w:p>
      <w:r>
        <w:t>「啊、啊、啊！好棒！感觉好舒服！」</w:t>
      </w:r>
    </w:p>
    <w:p>
      <w:r>
        <w:t>晓秋开始卖弄起锻炼过的的双向回旋技巧。</w:t>
      </w:r>
    </w:p>
    <w:p>
      <w:r>
        <w:t>「唔、啊啊！用力的摩擦起来了！」水町下意识的夹紧了小穴，屁眼里的按摩棒震动与肉棒夹到了</w:t>
      </w:r>
    </w:p>
    <w:p>
      <w:r>
        <w:t>一起，更是震的小穴水流不停。</w:t>
      </w:r>
    </w:p>
    <w:p>
      <w:r>
        <w:t>「还早的很呢，再试试我锻练过的腰力吧！」晓秋的腰以机枪的射速耸动，啪啪啪啪的撞击水町有</w:t>
      </w:r>
    </w:p>
    <w:p>
      <w:r>
        <w:t>弹性的屁股，撞起了一震震的波纹。</w:t>
      </w:r>
    </w:p>
    <w:p>
      <w:r>
        <w:t>「啊、啊、啊、啊、啊噫！噫、哈、哈啊、哈噫、噫、嗯、呼噗！」水町整个身体都软了，就只剩</w:t>
      </w:r>
    </w:p>
    <w:p>
      <w:r>
        <w:t>下下半身两个穴洞，还有力的夹着肉棒与按摩棒。「肚子…肚子里面……啊噫！不断翻搅着啊！」</w:t>
      </w:r>
    </w:p>
    <w:p>
      <w:r>
        <w:t>水町的脚向后紧夹着晓秋的腰，俏丽的脸趴在地上，舌头吐的长长的，口水和泪水流的满脸满地。</w:t>
      </w:r>
    </w:p>
    <w:p>
      <w:r>
        <w:t>还不停的用自己胸前的两个小红莓，去摩擦粗糙的地板。</w:t>
      </w:r>
    </w:p>
    <w:p>
      <w:r>
        <w:t>「好棒！好猛！塞的满满的！感觉好爽好舒服！」水町全身肌肉猛的一紧「不行、受不了了！这种</w:t>
      </w:r>
    </w:p>
    <w:p>
      <w:r>
        <w:t>感觉还是第一次啊！要去、要去、要去了啊啊啊啊！！！！！」</w:t>
      </w:r>
    </w:p>
    <w:p>
      <w:r>
        <w:t>「嗯喔喔喔！！！」晓秋被水町高潮前的紧缩，催的在水町高潮的同时内射在她的体内。水町的小</w:t>
      </w:r>
    </w:p>
    <w:p>
      <w:r>
        <w:t>穴里，噗咻噗咻的喷流出了大量的白浆。</w:t>
      </w:r>
    </w:p>
    <w:p>
      <w:r>
        <w:t>「嗯，我还没满足喔，趁我还没软下来，我们就接着继续做好了。」补充了强精剂的晓秋，肉棒再</w:t>
      </w:r>
    </w:p>
    <w:p>
      <w:r>
        <w:t>次精力十足，狰狞的向趴在地上的水町走去。</w:t>
      </w:r>
    </w:p>
    <w:p>
      <w:r>
        <w:t>下午16时，逆袭计划最终步被晓秋以轮番的变态手法奸淫，连续高潮到无法思考的水町，下体稀烂</w:t>
      </w:r>
    </w:p>
    <w:p>
      <w:r>
        <w:t>全身沾满精液的躺在地上。前面则放着被晓秋奸淫时，胡里胡涂写下的留言与奴隶契约。</w:t>
      </w:r>
    </w:p>
    <w:p>
      <w:r>
        <w:t>射的差一点软脚的晓秋，将那一张留言放到了水町家的玄关，然后把水町的眼罩取下，将水町重新</w:t>
      </w:r>
    </w:p>
    <w:p>
      <w:r>
        <w:t>绑在木马上。不过这一次前后两个洞，都塞上了粗大的电动按摩棒，然后晓秋遥控监视的镜头对准玄关。</w:t>
      </w:r>
    </w:p>
    <w:p>
      <w:r>
        <w:t>下午17时30分，回家后看到留言的达也，出现在晓秋家的门前。</w:t>
      </w:r>
    </w:p>
    <w:p>
      <w:r>
        <w:t>「你好，不知道可不可以问问你一件事？」</w:t>
      </w:r>
    </w:p>
    <w:p>
      <w:r>
        <w:t>「什么事？」</w:t>
      </w:r>
    </w:p>
    <w:p>
      <w:r>
        <w:t>「请问你有没有看到我未婚妻离开家去哪？」</w:t>
      </w:r>
    </w:p>
    <w:p>
      <w:r>
        <w:t>「嗯……」晓秋假装思考了一下「我好像看到一个男的，开著名贵的跑车载她走了，发生什么事了</w:t>
      </w:r>
    </w:p>
    <w:p>
      <w:r>
        <w:t>吗？」</w:t>
      </w:r>
    </w:p>
    <w:p>
      <w:r>
        <w:t>「没…没有，不好意思麻烦你了。」</w:t>
      </w:r>
    </w:p>
    <w:p>
      <w:r>
        <w:t>「不会、不会。」</w:t>
      </w:r>
    </w:p>
    <w:p>
      <w:r>
        <w:t>半年后，达也搬家离开了这个伤心地，在达也离开的那一天晚上，晓秋带着他征服的奴隶，在水町</w:t>
      </w:r>
    </w:p>
    <w:p>
      <w:r>
        <w:t>与达也原来的住处后院疯狂的作爱。</w:t>
      </w:r>
    </w:p>
    <w:p>
      <w:r>
        <w:t>「哼、哼、喝、哈！怎么样啊，我的棒子与那个小白脸的比起来如何啊？」</w:t>
      </w:r>
    </w:p>
    <w:p>
      <w:r>
        <w:t>「啊、啊、啊、啊！主人的最棒！主人的比他粗比他大！我爱死主人的大肉棒了！」水町原来的闺</w:t>
      </w:r>
    </w:p>
    <w:p>
      <w:r>
        <w:t>秀气质已经消失无踪，满脸淫媚的在晓秋怀里扭腰，毫无羞耻心的拉扯胸上的乳环，抽动屁眼里的按摩</w:t>
      </w:r>
    </w:p>
    <w:p>
      <w:r>
        <w:t>棒。</w:t>
      </w:r>
    </w:p>
    <w:p>
      <w:r>
        <w:t>「回答的很好！接下吧，这是给妳的奖励！吼啊啊啊！！！」晓秋飞快的耸动虎腰，然后大吼一声</w:t>
      </w:r>
    </w:p>
    <w:p>
      <w:r>
        <w:t>将水町的肚子里射的满满的。</w:t>
      </w:r>
    </w:p>
    <w:p>
      <w:r>
        <w:t xml:space="preserve">水町喃喃自语的道「我…爱上当变态的感觉了……」【完】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