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美国游记之欢乐今宵</w:t>
      </w:r>
    </w:p>
    <w:p>
      <w:r>
        <w:t>一出达拉斯机场，就看到丁军笑嘻嘻的站在出口等着我。他一见到我，就笑着迎上来∶「你他妈的</w:t>
      </w:r>
    </w:p>
    <w:p>
      <w:r>
        <w:t>总算来了，害得我等了这麽久。」我早知道他的脾气，也开口骂道∶「你可真不要脸，你百般哀求我才</w:t>
      </w:r>
    </w:p>
    <w:p>
      <w:r>
        <w:t>来你这个破地方，你就算等久一点又怎麽样。」然後大家相视一笑，他帮我拎过行李就往外走。</w:t>
      </w:r>
    </w:p>
    <w:p>
      <w:r>
        <w:t>我问他∶「琳琳到了吗？」琳琳是我的中学同学，而且也是我和丁军的大学同学，关系极好。大家</w:t>
      </w:r>
    </w:p>
    <w:p>
      <w:r>
        <w:t>先後到了美国後也经常联系。</w:t>
      </w:r>
    </w:p>
    <w:p>
      <w:r>
        <w:t>丁军说∶「她比你到的早，只是她这次居然只带了牛仔裤来，我已经叫曼玉陪她去买衣服了。」</w:t>
      </w:r>
    </w:p>
    <w:p>
      <w:r>
        <w:t>我问道∶「你这次搞的这麽神秘干什麽？我可也只是牛仔裤就这麽来了。</w:t>
      </w:r>
    </w:p>
    <w:p>
      <w:r>
        <w:t>丁军笑笑∶「保证你玩的高兴。你他妈的，这次让你们到我这，吃我的、住我的，玩我的，你还有</w:t>
      </w:r>
    </w:p>
    <w:p>
      <w:r>
        <w:t>那麽多意见。」</w:t>
      </w:r>
    </w:p>
    <w:p>
      <w:r>
        <w:t>我说∶「不敢，不敢。今天有什麽节目呀？」</w:t>
      </w:r>
    </w:p>
    <w:p>
      <w:r>
        <w:t>「到了家再说吧。」他拉开车门，把我让了进去。</w:t>
      </w:r>
    </w:p>
    <w:p>
      <w:r>
        <w:t>一路上我也不再多问，只是聊了聊原来同学的情况。大概近一个小时就到了丁军住的地方。一进门，</w:t>
      </w:r>
    </w:p>
    <w:p>
      <w:r>
        <w:t>他指了一个房间说∶「你住这里，先去洗洗，晚上在家里吃饭，完了再出去。」</w:t>
      </w:r>
    </w:p>
    <w:p>
      <w:r>
        <w:t>我说∶「那就让你尽地主之谊吧。」</w:t>
      </w:r>
    </w:p>
    <w:p>
      <w:r>
        <w:t>我洗了个澡，发现没有把内裤拿进来，围了一条毛巾就走到客厅，拿我包里的梳子。走到客厅，才</w:t>
      </w:r>
    </w:p>
    <w:p>
      <w:r>
        <w:t>发现曼玉和琳琳已经回来了。琳琳果然穿着牛仔裤，配着一件ＧＡＰ的ＴＳＨＩＲＴ。我倒没觉得有什</w:t>
      </w:r>
    </w:p>
    <w:p>
      <w:r>
        <w:t>麽不好，不知道丁军怎麽想的。</w:t>
      </w:r>
    </w:p>
    <w:p>
      <w:r>
        <w:t>曼玉正俯身从刚拿回来的大包小包中挑着什麽东西。她穿的是浅色小碎花连衣裙，随着她的弯腰俯</w:t>
      </w:r>
    </w:p>
    <w:p>
      <w:r>
        <w:t>身，把整条大腿都露了出来，差点儿就可以看到她的臀部了。她的腿修长、结实，线条极其漂亮。可是，</w:t>
      </w:r>
    </w:p>
    <w:p>
      <w:r>
        <w:t>那隐约从裙摆下露出的难道是阴毛？难道她没有穿内裤吗？</w:t>
      </w:r>
    </w:p>
    <w:p>
      <w:r>
        <w:t>我正想看个仔细，就听到丁军说∶「他出来了。」我一扭头，看到琳琳正走过来。她突然停住，指</w:t>
      </w:r>
    </w:p>
    <w:p>
      <w:r>
        <w:t>着我大笑。我顺着她的手势低头一看，乖乖，小弟弟已经把毛巾高高撑起。这时候丁军和曼玉也都盯着</w:t>
      </w:r>
    </w:p>
    <w:p>
      <w:r>
        <w:t>我乐。我忙用手捂住下面，有些脸红的掩饰道∶「人之常情，没什麽好笑的吧！更何况两位美女当前，</w:t>
      </w:r>
    </w:p>
    <w:p>
      <w:r>
        <w:t>特别是曼玉，我如果没有反应，岂不是反而显得有问题？丁军，赶快把我那个小包丢给我。」</w:t>
      </w:r>
    </w:p>
    <w:p>
      <w:r>
        <w:t>接过丁军丢来的包，我赶快回到卫生间，穿戴整齐了才出来。</w:t>
      </w:r>
    </w:p>
    <w:p>
      <w:r>
        <w:t>吃饭时，他们也没有再开我的玩笑，免了我的一番尴尬，只是曼玉起身夹菜给我时，让我大饱衣内</w:t>
      </w:r>
    </w:p>
    <w:p>
      <w:r>
        <w:t>风光，若隐若现的乳晕弄得我心动不已。经过我前後仔细的观察，我认定了她连乳罩都没有戴。这麽说，</w:t>
      </w:r>
    </w:p>
    <w:p>
      <w:r>
        <w:t>今天她就是这麽只穿了一件连衣裙在外面就上街了？我心里有些嘀咕，没想到曼玉如此的开放。</w:t>
      </w:r>
    </w:p>
    <w:p>
      <w:r>
        <w:t>吃完饭，琳琳和曼玉都说要洗洗澡，换件衣服。我们就在客厅里聊天等她们。</w:t>
      </w:r>
    </w:p>
    <w:p>
      <w:r>
        <w:t>我们聊到当时在国内的街头小摊上想尝尝牛鞭，却没有人敢开口点，都指着对方大骂对方胆小。丁</w:t>
      </w:r>
    </w:p>
    <w:p>
      <w:r>
        <w:t>军倒好像想起了什麽似的，对我说∶「改天请你吃套大餐。</w:t>
      </w:r>
    </w:p>
    <w:p>
      <w:r>
        <w:t>保你满意。「</w:t>
      </w:r>
    </w:p>
    <w:p>
      <w:r>
        <w:t>我正想问个具体，琳琳出来了。我不禁觉得眼前一亮。琳琳虽然没有曼玉高，也有一米六五的高度</w:t>
      </w:r>
    </w:p>
    <w:p>
      <w:r>
        <w:t>；虽然不是丰乳肥臀，但体形上下比例很好。她选的有是我最喜欢的红色紧身超短连衣裙。上身大概是</w:t>
      </w:r>
    </w:p>
    <w:p>
      <w:r>
        <w:t>用了什麽「神奇胸罩」之类的东西，乳沟深陷，贴身的材料也显出她突出的臀部。我看不到什麽内裤的</w:t>
      </w:r>
    </w:p>
    <w:p>
      <w:r>
        <w:t>裤缝、裤边，就断定如果她不是穿Ｔ─ＢＡＣＫ，就是和曼玉一样什麽都没有穿。</w:t>
      </w:r>
    </w:p>
    <w:p>
      <w:r>
        <w:t>接着曼玉也出来了。说实话，在和丁军聊天时我真不希望曼玉换衣服，不过现在我可放了心，曼玉</w:t>
      </w:r>
    </w:p>
    <w:p>
      <w:r>
        <w:t>只是换了一件类似的短裙，不过是黑色真丝的罢了。</w:t>
      </w:r>
    </w:p>
    <w:p>
      <w:r>
        <w:t>曼玉走上前帮琳琳理了理衣服，笑笑的说∶「怎麽样，我的眼光不错吧？」</w:t>
      </w:r>
    </w:p>
    <w:p>
      <w:r>
        <w:t>琳琳笑笑，什麽也没有说，还伸手把裙摆忘下拉了拉。看样子她并不是很习惯穿成这样。</w:t>
      </w:r>
    </w:p>
    <w:p>
      <w:r>
        <w:t>丁军说∶「该走了。」</w:t>
      </w:r>
    </w:p>
    <w:p>
      <w:r>
        <w:t>到了车上我才问丁军∶「今天这麽正式干什麽？我这打扮可配不上这两位漂亮的小姐。」</w:t>
      </w:r>
    </w:p>
    <w:p>
      <w:r>
        <w:t>丁军说∶「我们去参加一个晚会，我叫它『欢乐今宵‘。我也只是第一次去，不过已经听朋友讲过</w:t>
      </w:r>
    </w:p>
    <w:p>
      <w:r>
        <w:t>细节了，票也是朋友帮着搞的，弄得好还可以赚些钱回来。</w:t>
      </w:r>
    </w:p>
    <w:p>
      <w:r>
        <w:t>这可是成人节目，曼玉已经和琳琳说过了，我想你不会躲开成人节目的，也就没和你说。你就等着</w:t>
      </w:r>
    </w:p>
    <w:p>
      <w:r>
        <w:t>看好戏吧！「</w:t>
      </w:r>
    </w:p>
    <w:p>
      <w:r>
        <w:t>我正想再多问几句，琳琳凑到我耳朵旁边问我∶「喂，我这样穿怎麽样？」</w:t>
      </w:r>
    </w:p>
    <w:p>
      <w:r>
        <w:t>我说∶「很好呀。你好像比你在大学时身材又好了不少，是不是用了什麽『没什麽大不了的‘？」？</w:t>
      </w:r>
    </w:p>
    <w:p>
      <w:r>
        <w:t>（注∶请看以後关於我和琳琳大学时的故事。）</w:t>
      </w:r>
    </w:p>
    <w:p>
      <w:r>
        <w:t>琳琳悠悠的说∶「我还以为你都忘记了呢。我这样穿真的好吗？哼，你还说不说什麽『特别是曼玉</w:t>
      </w:r>
    </w:p>
    <w:p>
      <w:r>
        <w:t>‘这样的话。」我一楞，才明白刚才称赞曼玉时已经让琳琳吃醋了。</w:t>
      </w:r>
    </w:p>
    <w:p>
      <w:r>
        <w:t>我赶忙说∶「哪里，只不过我和你那麽熟，当然要先让曼玉美一下了。」</w:t>
      </w:r>
    </w:p>
    <w:p>
      <w:r>
        <w:t>大概四十分钟的车程，我们就到了市中心一座什麽大厦。到了三十楼，一出电梯顺着指示就进了晚</w:t>
      </w:r>
    </w:p>
    <w:p>
      <w:r>
        <w:t>会的现场。观众席呈半圆形，大概可以容纳三百人左右，已经有些人零零散散的坐了进去。半圆的中央</w:t>
      </w:r>
    </w:p>
    <w:p>
      <w:r>
        <w:t>空出一大片，有一张台子，几张沙发，大概就是给主持人和特约佳宾准备的。</w:t>
      </w:r>
    </w:p>
    <w:p>
      <w:r>
        <w:t>我们找了位置坐下，丁军对我说∶「你也知道，美国人很开放，也大方，玩的开。所以等一下万一</w:t>
      </w:r>
    </w:p>
    <w:p>
      <w:r>
        <w:t>有叫到你上去，可千万别推却，给咱们丢脸。」</w:t>
      </w:r>
    </w:p>
    <w:p>
      <w:r>
        <w:t>我说∶「这你放心。其实当你想到老外那麽大方你可以接受，你就应该知道如果自己也那样，别人</w:t>
      </w:r>
    </w:p>
    <w:p>
      <w:r>
        <w:t>也不会觉得奇怪。说的不好听，脸皮厚一些就好了。」</w:t>
      </w:r>
    </w:p>
    <w:p>
      <w:r>
        <w:t>陆陆续续的观众席都满了。八点一到，灯光先暗了下来，然後是一阵打击乐，接着是乾冰，然後就</w:t>
      </w:r>
    </w:p>
    <w:p>
      <w:r>
        <w:t>是主持人从乾冰中走了出来。我们也只好和着其他观众瞎喊一气。</w:t>
      </w:r>
    </w:p>
    <w:p>
      <w:r>
        <w:t>主持人挥手示意大家静下来，然後举起麦克风∶「大家好，我是麦克。</w:t>
      </w:r>
    </w:p>
    <w:p>
      <w:r>
        <w:t>在这里主持『欢乐今宵‘的第三十八期。每一次我们都有新鲜的话题，每一次我们都有奖金送出。</w:t>
      </w:r>
    </w:p>
    <w:p>
      <w:r>
        <w:t>今天我们的主题是关於夫妻的。如果是夫妻一起来的，请举手。「</w:t>
      </w:r>
    </w:p>
    <w:p>
      <w:r>
        <w:t>呼拉拉大概有四、五十对吧。麦克接着示意助手向那些夫妇分些什麽纸牌之类的东西。</w:t>
      </w:r>
    </w:p>
    <w:p>
      <w:r>
        <w:t>麦克接着说∶「等一下我会从你们中间选五对上来。如果不愿意上台的，请把手放下。」</w:t>
      </w:r>
    </w:p>
    <w:p>
      <w:r>
        <w:t>我看了一下，除了拿到牌的，没有人放下手，旁边丁军还把手举的高高的，最後拿了一张黑桃Ｑ。</w:t>
      </w:r>
    </w:p>
    <w:p>
      <w:r>
        <w:t>等着牌分完了，麦克说∶「请拿到Ｑ的上来。」</w:t>
      </w:r>
    </w:p>
    <w:p>
      <w:r>
        <w:t>丁军好想很兴奋的样子，冲我一乐，拉了曼玉就走到台上。一共有四对夫妇上了台。</w:t>
      </w:r>
    </w:p>
    <w:p>
      <w:r>
        <w:t>麦克拿出一张纸条，打开一看，然後说∶「今天是黑桃夫妇为主，其他三对夫妇帮助。我先把规则</w:t>
      </w:r>
    </w:p>
    <w:p>
      <w:r>
        <w:t>说一下，我们的节目是测试夫妻之间的了解程度，我会问一些问题，先由丈夫单独回答，他的太太要在</w:t>
      </w:r>
    </w:p>
    <w:p>
      <w:r>
        <w:t>後台等。然後是妻子上台回答。</w:t>
      </w:r>
    </w:p>
    <w:p>
      <w:r>
        <w:t>如果答案一样，一题丁军夫妇可以得到两百美元，如果有不一样，不但他们拿不到奖金，妻子还要</w:t>
      </w:r>
    </w:p>
    <w:p>
      <w:r>
        <w:t>脱掉身上一样东西。「</w:t>
      </w:r>
    </w:p>
    <w:p>
      <w:r>
        <w:t>不知谁大声问了一句，「如果脱光了怎麽办？」</w:t>
      </w:r>
    </w:p>
    <w:p>
      <w:r>
        <w:t>麦克奸笑了一下，伸手指向沙发後面说∶「问的好。我们的两百美元不是白给的。如果脱光了，我</w:t>
      </w:r>
    </w:p>
    <w:p>
      <w:r>
        <w:t>们就由电脑随机挑一位上来，任意玩弄丁太太两分钟。」</w:t>
      </w:r>
    </w:p>
    <w:p>
      <w:r>
        <w:t>我才注意到那些沙发後面有一块液晶显示屏。</w:t>
      </w:r>
    </w:p>
    <w:p>
      <w:r>
        <w:t>规则一说完，观众席上顿时兴奋起来。琳琳扭头看了我一眼∶「不会吧？！」</w:t>
      </w:r>
    </w:p>
    <w:p>
      <w:r>
        <w:t>她的脸有些红。</w:t>
      </w:r>
    </w:p>
    <w:p>
      <w:r>
        <w:t>？？我也是第一次来这种节目，心里也是非常意外，但我还是说∶「没什麽，美国这种节目多的是，</w:t>
      </w:r>
    </w:p>
    <w:p>
      <w:r>
        <w:t>难道你没有看过？」</w:t>
      </w:r>
    </w:p>
    <w:p>
      <w:r>
        <w:t>琳琳想了一下∶「那倒也是，不过要是叫我，我可不敢上去。万一输了还要给别人搞。」我只好说</w:t>
      </w:r>
    </w:p>
    <w:p>
      <w:r>
        <w:t>∶「还记得我告诉你的观点吗？只要他能让你舒服，你就当是去找按摩师按摩一下好了。不过是一种上</w:t>
      </w:r>
    </w:p>
    <w:p>
      <w:r>
        <w:t>上下下，前前後後，里里外外的全面按摩罢了。」</w:t>
      </w:r>
    </w:p>
    <w:p>
      <w:r>
        <w:t>台上麦克先把四对夫妇介绍了一下，他们是肯特夫妇、大卫夫妇、马丁夫妇，加上丁军和曼玉。曼</w:t>
      </w:r>
    </w:p>
    <w:p>
      <w:r>
        <w:t>玉先被助手带到後台，台前麦克开始问问题。</w:t>
      </w:r>
    </w:p>
    <w:p>
      <w:r>
        <w:t>「第一题∶请问你太太的胸围是多少？」麦克问。</w:t>
      </w:r>
    </w:p>
    <w:p>
      <w:r>
        <w:t>「３３Ｃ。」丁军答的乾脆利落，看样子这两百美元到手了。台下也是叽叽喳喳一片。</w:t>
      </w:r>
    </w:p>
    <w:p>
      <w:r>
        <w:t>我用胳膊肘捅了琳琳一下，「你和她，谁大？」琳琳冲着我瞪眼睛说∶「差不多，干嘛？」「没什</w:t>
      </w:r>
    </w:p>
    <w:p>
      <w:r>
        <w:t>麽，我只记得你好像是八十几公分，不知道你这两年有没有长大。」</w:t>
      </w:r>
    </w:p>
    <w:p>
      <w:r>
        <w:t>麦克接着问第二题∶「请问你太太喜欢给你口交吗？」</w:t>
      </w:r>
    </w:p>
    <w:p>
      <w:r>
        <w:t>「她┅┅，很少会主动给我口交，都要我说才可以。这样算什麽┅┅？</w:t>
      </w:r>
    </w:p>
    <w:p>
      <w:r>
        <w:t>我只能说她很少主动给我口交，但她绝对不反对。「</w:t>
      </w:r>
    </w:p>
    <w:p>
      <w:r>
        <w:t>麦克说∶「没关系，我们的问题不是只有是或不是，对或不对的答案。</w:t>
      </w:r>
    </w:p>
    <w:p>
      <w:r>
        <w:t>只要正确就可以。第三题，她喜欢肛交吗？「</w:t>
      </w:r>
    </w:p>
    <w:p>
      <w:r>
        <w:t>「不喜欢。」丁军毫不犹豫的回答。</w:t>
      </w:r>
    </w:p>
    <w:p>
      <w:r>
        <w:t>「第四题，请问你的阴茎勃起後有多长？」</w:t>
      </w:r>
    </w:p>
    <w:p>
      <w:r>
        <w:t>「十五公分。」</w:t>
      </w:r>
    </w:p>
    <w:p>
      <w:r>
        <w:t>「还不错，平均长度嘛。第五题，你们最长一次做爱时间有多久？或者我该这麽问∶从你第一次插</w:t>
      </w:r>
    </w:p>
    <w:p>
      <w:r>
        <w:t>进去，到你射精，你最长能搞你老婆多久？这个问题我们有三分钟的范围。如果你说３０分钟，那麽２</w:t>
      </w:r>
    </w:p>
    <w:p>
      <w:r>
        <w:t>７到３３分钟之间都是对的。」</w:t>
      </w:r>
    </w:p>
    <w:p>
      <w:r>
        <w:t>丁军想了想∶「我还真没有数过，大概二十分钟吧！」</w:t>
      </w:r>
    </w:p>
    <w:p>
      <w:r>
        <w:t>麦克说∶「谢谢你，丁先生。现在我们请你太太出来，请坐到那边沙发上。」</w:t>
      </w:r>
    </w:p>
    <w:p>
      <w:r>
        <w:t>观众席上一片哗然。我就听到旁边一个黑家伙问他的朋友∶「只有五题，那还有什麽好脱的。我真</w:t>
      </w:r>
    </w:p>
    <w:p>
      <w:r>
        <w:t>想看到那个小妞被干哪。」他的朋友指着他，「你也够笨的。</w:t>
      </w:r>
    </w:p>
    <w:p>
      <w:r>
        <w:t>上次有个五题一题都没有答对，有的却十题都对了。重要的是要看那个妞自己愿意不愿意。而且我</w:t>
      </w:r>
    </w:p>
    <w:p>
      <w:r>
        <w:t>看那个丁太太穿的少，错一两题估计就要光了。「</w:t>
      </w:r>
    </w:p>
    <w:p>
      <w:r>
        <w:t>这时曼玉已经上了台，站在麦克风前面，背对着沙发和屏幕，面相着我们。</w:t>
      </w:r>
    </w:p>
    <w:p>
      <w:r>
        <w:t>麦克已经开始发问了∶「丁太太，规则，你已经很清楚了，我们现在开始好吗？」</w:t>
      </w:r>
    </w:p>
    <w:p>
      <w:r>
        <w:t>曼玉点了点头。</w:t>
      </w:r>
    </w:p>
    <w:p>
      <w:r>
        <w:t>「请问你胸围是多少？」</w:t>
      </w:r>
    </w:p>
    <w:p>
      <w:r>
        <w:t>「３４Ｂ。」曼玉回答完，全场一片欢呼，然後就是异口同声的∶「脱，脱」</w:t>
      </w:r>
    </w:p>
    <w:p>
      <w:r>
        <w:t>麦克笑眯眯的对曼玉说∶「丁先生可是说你的胸围是３３Ｃ呦。」丁军也插话问小曼∶「上次我问</w:t>
      </w:r>
    </w:p>
    <w:p>
      <w:r>
        <w:t>你时，你告诉我是３３Ｃ，我还给你买了件ＣＫ的内衣，就是３３Ｃ的，怎麽变成３４Ｂ了？</w:t>
      </w:r>
    </w:p>
    <w:p>
      <w:r>
        <w:t>曼玉说∶「你什麽时候问我的？我天天锻炼，胸部变大也很正常呀。真讨厌，错了呀。」</w:t>
      </w:r>
    </w:p>
    <w:p>
      <w:r>
        <w:t>麦克说∶「丁太太，按规矩你要脱掉身上一样东西。请脱吧！」</w:t>
      </w:r>
    </w:p>
    <w:p>
      <w:r>
        <w:t>我看到曼玉很犹豫，回头望了望丁军，丁军也只是耸了耸肩，什麽也没有说。</w:t>
      </w:r>
    </w:p>
    <w:p>
      <w:r>
        <w:t>琳琳在旁边说∶「美国人真无聊，搞这些东西，还瞎起哄。」我说∶「『饱暖思淫欲‘是一点都没</w:t>
      </w:r>
    </w:p>
    <w:p>
      <w:r>
        <w:t>有错的。老外就是闲着无聊，搞的东西都是我们在在国内没有见过，甚至想都没有想过的。长长见识也</w:t>
      </w:r>
    </w:p>
    <w:p>
      <w:r>
        <w:t>不错。」我又盯着琳琳看玩笑说∶「如果换成是你在上面，我也会瞎起哄的。因为我好久没有看到你脱</w:t>
      </w:r>
    </w:p>
    <w:p>
      <w:r>
        <w:t>光了。」</w:t>
      </w:r>
    </w:p>
    <w:p>
      <w:r>
        <w:t>琳琳轻轻一巴掌摔在我脸上∶「你回去做梦吧你！」</w:t>
      </w:r>
    </w:p>
    <w:p>
      <w:r>
        <w:t>突然，观众席上又是一片乱叫，我赶紧看向曼玉。说实话，如果不是怕琳琳吃醋，我是一定要大叫</w:t>
      </w:r>
    </w:p>
    <w:p>
      <w:r>
        <w:t>「脱」的人。就听到麦克说∶「规定是你要脱掉什麽，你只脱掉鞋子，倒也不算违规。嘿┅┅，我们只</w:t>
      </w:r>
    </w:p>
    <w:p>
      <w:r>
        <w:t>好继续了。」</w:t>
      </w:r>
    </w:p>
    <w:p>
      <w:r>
        <w:t>琳琳说∶「我有我的道理。不好意思，请继续吧。」我心里是一阵的失望，没想到曼玉会出这招。</w:t>
      </w:r>
    </w:p>
    <w:p>
      <w:r>
        <w:t>我看到旁边一片失望的面孔。</w:t>
      </w:r>
    </w:p>
    <w:p>
      <w:r>
        <w:t>「好吧，第二题，你喜欢给你先生口交吗？」</w:t>
      </w:r>
    </w:p>
    <w:p>
      <w:r>
        <w:t>「我很少主动，倒不是因为我不喜欢，是因为他总是很急，我还没有来得及主动，他就已经要求了。</w:t>
      </w:r>
    </w:p>
    <w:p>
      <w:r>
        <w:t>我想应该算喜欢吧。」</w:t>
      </w:r>
    </w:p>
    <w:p>
      <w:r>
        <w:t>「我们就算你正确吧。丁先生，记住，你太太喜欢给你口交。」麦克想了一会儿，望向丁军，然後</w:t>
      </w:r>
    </w:p>
    <w:p>
      <w:r>
        <w:t>他接着问∶「第三题，你喜欢肛交吗？」</w:t>
      </w:r>
    </w:p>
    <w:p>
      <w:r>
        <w:t>曼玉想了一下，「我先生有两三次试过要从我的後面插进来，但我觉得很痛，又觉得葬，所以我说</w:t>
      </w:r>
    </w:p>
    <w:p>
      <w:r>
        <w:t>『不喜欢‘。」</w:t>
      </w:r>
    </w:p>
    <w:p>
      <w:r>
        <w:t>答案一出，台下又是一片叽叽喳喳。有人就喊到∶「题目太简单了。」</w:t>
      </w:r>
    </w:p>
    <w:p>
      <w:r>
        <w:t>麦克无可奈何的回答∶「题目不是我出的，再说了，这才是我们节目的第一部份，大家不要急。」</w:t>
      </w:r>
    </w:p>
    <w:p>
      <w:r>
        <w:t>他接着问曼玉∶「我们现在是第四题∶你先生的阴茎勃起後有多长？」</w:t>
      </w:r>
    </w:p>
    <w:p>
      <w:r>
        <w:t>我看曼玉有些急了，她说∶「我平常只是握一握，咬一咬，舔一舔。如果我握住，我就知道大概有</w:t>
      </w:r>
    </w:p>
    <w:p>
      <w:r>
        <w:t>这麽长。」曼玉边说还边用两手叠在一起比了一下。</w:t>
      </w:r>
    </w:p>
    <w:p>
      <w:r>
        <w:t>她又接着说∶「如果我咬的话，我也知道大概哪里是他的最底部。我想这道问题和我了不了解他没</w:t>
      </w:r>
    </w:p>
    <w:p>
      <w:r>
        <w:t>有什麽关系，因为我的确知道他有多长，只是从来没有问过真正的尺寸。」</w:t>
      </w:r>
    </w:p>
    <w:p>
      <w:r>
        <w:t>麦克说∶「丁太太，游戏的规矩你都知道，我们也说过，如果不愿意就不要举手，而且我们的第二</w:t>
      </w:r>
    </w:p>
    <w:p>
      <w:r>
        <w:t>部份更刺激，现在你这样子我们很难做呀。」</w:t>
      </w:r>
    </w:p>
    <w:p>
      <w:r>
        <w:t>就看见曼玉在麦克耳边说了些什麽，麦克想了想，点点头，叫来一个助手，吩咐了几句，助手就下</w:t>
      </w:r>
    </w:p>
    <w:p>
      <w:r>
        <w:t>台去了。</w:t>
      </w:r>
    </w:p>
    <w:p>
      <w:r>
        <w:t>「各位朋友，请大家不要失望。丁太太说她知道自己要做什麽，也绝对会遵守规则，但是她第一次</w:t>
      </w:r>
    </w:p>
    <w:p>
      <w:r>
        <w:t>来，有些紧张，希望大家给她个机会让她先适应一下。」</w:t>
      </w:r>
    </w:p>
    <w:p>
      <w:r>
        <w:t>麦克在那里眉飞色舞的说着∶「丁太太也提出了一个方法，可以测出丁先生的长短，也可以借机放</w:t>
      </w:r>
    </w:p>
    <w:p>
      <w:r>
        <w:t>松放松，我觉得可以接受。」</w:t>
      </w:r>
    </w:p>
    <w:p>
      <w:r>
        <w:t>这时他的助手拎了一个箱子上来，打开放在台上。我一时看不清楚，还好麦克马上介绍∶「这里有</w:t>
      </w:r>
    </w:p>
    <w:p>
      <w:r>
        <w:t>大大小小大概二十种假阳具，丁太太会挑一个和丁先生差不多的『当众‘含在嘴里，指出一个刻度，然</w:t>
      </w:r>
    </w:p>
    <w:p>
      <w:r>
        <w:t>後我们用尺子量一下。如果对了，我们进行下一题，如果丁太太答错了，她会马上脱掉一件衣服。」他</w:t>
      </w:r>
    </w:p>
    <w:p>
      <w:r>
        <w:t>又回头看着曼玉说∶「丁太太，这次可不要把耳摘下来应付我们呀。」</w:t>
      </w:r>
    </w:p>
    <w:p>
      <w:r>
        <w:t>曼玉笑了笑，点点头，走到箱子前开始挑假阳具。</w:t>
      </w:r>
    </w:p>
    <w:p>
      <w:r>
        <w:t>琳琳又用手推了我一下∶「这些老外真够可以的，曼玉也不简单。我就不明白曼玉随便猜一个数字</w:t>
      </w:r>
    </w:p>
    <w:p>
      <w:r>
        <w:t>就好了，干吗要当众表演？丁军好像一点都不在乎。」</w:t>
      </w:r>
    </w:p>
    <w:p>
      <w:r>
        <w:t>我说∶「曼玉大概认为当众拿个假阳具也比脱光要好吧。」</w:t>
      </w:r>
    </w:p>
    <w:p>
      <w:r>
        <w:t>「脱光？剩下一题了，又不难，怎麽会光？」</w:t>
      </w:r>
    </w:p>
    <w:p>
      <w:r>
        <w:t>我瞪了琳琳一眼∶「你是真不明白还是假不明白？我看曼玉真的是全真空上场的。一错就光了。再</w:t>
      </w:r>
    </w:p>
    <w:p>
      <w:r>
        <w:t>说，她又不知道下面是什麽题目，怎麽能保证一定对呢？」</w:t>
      </w:r>
    </w:p>
    <w:p>
      <w:r>
        <w:t>换到琳琳瞪我了∶「谁像你一样整天盯着女人看。」然後她发现我的目光停留在她的胸前，脸红了，</w:t>
      </w:r>
    </w:p>
    <w:p>
      <w:r>
        <w:t>说∶「看什麽？我可有穿内衣的。」</w:t>
      </w:r>
    </w:p>
    <w:p>
      <w:r>
        <w:t>「你好看我才看你，再说我不看女人，难道看男人哪？」我反击。</w:t>
      </w:r>
    </w:p>
    <w:p>
      <w:r>
        <w:t>台上曼玉总算说话了∶「我挑这个。」</w:t>
      </w:r>
    </w:p>
    <w:p>
      <w:r>
        <w:t>曼玉挑了一个乳白色的塑胶假阳具，大概长二十公分左右，外表还呈波纹装。</w:t>
      </w:r>
    </w:p>
    <w:p>
      <w:r>
        <w:t>曼玉举起那个塑料玩艺儿，从左到右向观众示意她的选择，然後把那假阳具的龟头伸到嘴前，自己</w:t>
      </w:r>
    </w:p>
    <w:p>
      <w:r>
        <w:t>也伸出舌头来舔着那鸡蛋大小的东西。她的舌头时而竖挑龟头下方（据说是男人最敏感的部位），时而</w:t>
      </w:r>
    </w:p>
    <w:p>
      <w:r>
        <w:t>将阳具横放嘴中，把舌头圈起磨擦整个龟头。</w:t>
      </w:r>
    </w:p>
    <w:p>
      <w:r>
        <w:t>我看得只觉得下体一阵阵发热，勃起的阳具早都把裤子顶了起来。琳琳小声地「咦」了一下，然後</w:t>
      </w:r>
    </w:p>
    <w:p>
      <w:r>
        <w:t>对我说∶「她怎麽这样？」我说∶「怎麽了？」琳琳说∶「她这样当着这麽多人，难道不觉得不自然吗？」</w:t>
      </w:r>
    </w:p>
    <w:p>
      <w:r>
        <w:t>我反问一句∶「如果换了别人，你看完这场晚会，大不了和看完一部ＸＸＸ的录像一样，你还会计较里</w:t>
      </w:r>
    </w:p>
    <w:p>
      <w:r>
        <w:t>面的男女主角是谁，长的怎麽样吗？只不过你认识曼玉。不过如果她不在乎，你又在乎什麽呢？」</w:t>
      </w:r>
    </w:p>
    <w:p>
      <w:r>
        <w:t>琳琳说∶「反正我觉得不太好。」</w:t>
      </w:r>
    </w:p>
    <w:p>
      <w:r>
        <w:t>这时曼玉已经把那假阳具插到嘴里，嘴唇紧紧包住那个塑胶制品，脑袋一前一後的来回运动，磨擦</w:t>
      </w:r>
    </w:p>
    <w:p>
      <w:r>
        <w:t>那假东西，又时不时拿出来舔一舔。</w:t>
      </w:r>
    </w:p>
    <w:p>
      <w:r>
        <w:t>琳琳又捅了我一下，说道∶「曼玉好像不仅仅是要知道一个长度哟。她在表演呀！」我笑了笑∶「</w:t>
      </w:r>
    </w:p>
    <w:p>
      <w:r>
        <w:t>难道你不喜欢看吗？我敢和你打赌，你肯定湿了。」</w:t>
      </w:r>
    </w:p>
    <w:p>
      <w:r>
        <w:t>琳琳脸红了，也说∶「我肯定你也有反应。」我说∶「那当然。这麽性感的表演，我要没有反应那</w:t>
      </w:r>
    </w:p>
    <w:p>
      <w:r>
        <w:t>才怪呢。」</w:t>
      </w:r>
    </w:p>
    <w:p>
      <w:r>
        <w:t>台上曼玉抽出那个湿漉漉的假阳具，掐着一处对麦克说∶「大概是这里。」</w:t>
      </w:r>
    </w:p>
    <w:p>
      <w:r>
        <w:t>麦克接过那阳具，递给他的助手。不一会儿助手宣布∶「１５。２公分」。</w:t>
      </w:r>
    </w:p>
    <w:p>
      <w:r>
        <w:t>观众大叫「错了！」麦克却很无奈的宣布这零点二公分的差距在许可范围之内。</w:t>
      </w:r>
    </w:p>
    <w:p>
      <w:r>
        <w:t>麦克对曼玉说∶「丁太太，你又让我们的观众失望了一次。不过我们还是进行第五题，也就是第一</w:t>
      </w:r>
    </w:p>
    <w:p>
      <w:r>
        <w:t>阶段的最後一题。」曼玉点了点头。麦克问∶「你们做爱时，从你先生插进去到他第一次射精，最长用</w:t>
      </w:r>
    </w:p>
    <w:p>
      <w:r>
        <w:t>了多少时间？」</w:t>
      </w:r>
    </w:p>
    <w:p>
      <w:r>
        <w:t>曼玉想了一下∶「大概有一个小时吧。」</w:t>
      </w:r>
    </w:p>
    <w:p>
      <w:r>
        <w:t>台下一片欢呼。这和丁军的回答差的太远了，曼玉一定要脱一件了。琳琳很奇怪的问我∶「这个怎</w:t>
      </w:r>
    </w:p>
    <w:p>
      <w:r>
        <w:t>麽会错呢？」我问∶「你记得我们搞了多久麽？」琳琳有些不太自然，但还是说∶「大概一个小时吧。</w:t>
      </w:r>
    </w:p>
    <w:p>
      <w:r>
        <w:t>我记得不太清楚了。」我说∶「我也忘记了，主要是也没有认真去算过。所以这道题并不好回答。」</w:t>
      </w:r>
    </w:p>
    <w:p>
      <w:r>
        <w:t>麦克也兴奋起来，对曼玉说∶「丁太太，这次你的答案和你先生的差太远了，你必须脱掉一件衣服。」</w:t>
      </w:r>
    </w:p>
    <w:p>
      <w:r>
        <w:t>然後对观众说∶「大家掌声鼓励。」台下「啪啪啪」一片掌声和起哄声。</w:t>
      </w:r>
    </w:p>
    <w:p>
      <w:r>
        <w:t>曼玉回头看了看丁军，我看到丁军点了点头。我心里暗喜。如果我没有看走眼的话，曼玉脱掉一件，</w:t>
      </w:r>
    </w:p>
    <w:p>
      <w:r>
        <w:t>就会马上变成全裸。</w:t>
      </w:r>
    </w:p>
    <w:p>
      <w:r>
        <w:t>曼玉轻轻解开一个扣子，全身透出一种不可抗拒的魅力。我心里充满了期待。</w:t>
      </w:r>
    </w:p>
    <w:p>
      <w:r>
        <w:t>曼玉又解开一个扣子，然後一扭肩膀，把整个左肩露出来。然後一边扭动腰肢，顺手解开胸口前最</w:t>
      </w:r>
    </w:p>
    <w:p>
      <w:r>
        <w:t>後一个扣子。右肩一扭，整个右肩又露了出来。她双手撑在胸前，不让整件连衣裙滑一下子落下去。她</w:t>
      </w:r>
    </w:p>
    <w:p>
      <w:r>
        <w:t>全身开始有节奏的扭动，双手慢慢的往下移，先是露出了乳沟和两个半圆的乳房。我本来以为大家会不</w:t>
      </w:r>
    </w:p>
    <w:p>
      <w:r>
        <w:t>停的起哄，但发现观众都在聚精会神的盯着曼玉。大概看多了美国女人脱衣服的这些观众，还是被曼玉</w:t>
      </w:r>
    </w:p>
    <w:p>
      <w:r>
        <w:t>深深的吸引住了。</w:t>
      </w:r>
    </w:p>
    <w:p>
      <w:r>
        <w:t>我心里叫道∶「没有，没有。」只希望自己是对的。果然，我看到了深褐色的乳晕，然後顺着曼玉</w:t>
      </w:r>
    </w:p>
    <w:p>
      <w:r>
        <w:t>的摆动，两颗葡萄一样硬硬的乳头从连衣裙中弹了出来。</w:t>
      </w:r>
    </w:p>
    <w:p>
      <w:r>
        <w:t>我心里一阵狂喜，其他观众一样兴奋，有节拍的喊起号子∶「喔、喔、喔、喔。」</w:t>
      </w:r>
    </w:p>
    <w:p>
      <w:r>
        <w:t>我忙里偷闲问琳琳∶「你会不会这样脱衣服？」琳琳忙摇头∶「我可不会。</w:t>
      </w:r>
    </w:p>
    <w:p>
      <w:r>
        <w:t>而且我身材也没有曼玉那麽好。「我忙说∶」你身材很好呀！这样子脱衣服可真的会让男人神魂颠</w:t>
      </w:r>
    </w:p>
    <w:p>
      <w:r>
        <w:t>倒，你不如趁这段时间找曼玉教教你。「琳琳问∶」真的有用吗？「</w:t>
      </w:r>
    </w:p>
    <w:p>
      <w:r>
        <w:t>我说∶「你是不是光盯着曼玉看了？你看看周围。」原来周围好些男的忍不住隔着裤子安慰自己，</w:t>
      </w:r>
    </w:p>
    <w:p>
      <w:r>
        <w:t>有些女人的手也插到自己的内裤里（如果她们穿内裤的话）。</w:t>
      </w:r>
    </w:p>
    <w:p>
      <w:r>
        <w:t>这时，曼玉的衣服已经落到了腰部，我紧盯着那倒三角区。曼玉左一扭，右一扭，连衣裙滑过骨盆，</w:t>
      </w:r>
    </w:p>
    <w:p>
      <w:r>
        <w:t>落出了几撮黑毛。老外似乎显得更疯狂了，大概是因为他们没有想到一个刚才还找借口不脱衣服的女人</w:t>
      </w:r>
    </w:p>
    <w:p>
      <w:r>
        <w:t>居然不穿内衣内裤，想看曼玉的裸体的心情先被浇了一盆冷水，这时却又被曼玉挑逗起来。我突然想到</w:t>
      </w:r>
    </w:p>
    <w:p>
      <w:r>
        <w:t>丁军夫妇大概是把「冰火九重天」的技巧运用到生活中了。</w:t>
      </w:r>
    </w:p>
    <w:p>
      <w:r>
        <w:t>曼玉不再犹豫，双手一松，连衣裙掉在地上，完美的裸体呈现在观众的眼前。</w:t>
      </w:r>
    </w:p>
    <w:p>
      <w:r>
        <w:t>碗状的乳房丰满而坚挺，小蛮腰上一丝多馀的赘肉也没有，待腿和小腿上圆滑的肌肉衬出完美的线</w:t>
      </w:r>
    </w:p>
    <w:p>
      <w:r>
        <w:t>条，阴毛也经过了细心的修剪，只剩下一个细的倒三角锥。</w:t>
      </w:r>
    </w:p>
    <w:p>
      <w:r>
        <w:t>琳琳对我说∶「把嘴巴合上好不好？」我傻笑了一下，合上嘴，同时也发现合不拢嘴的大有人在。</w:t>
      </w:r>
    </w:p>
    <w:p>
      <w:r>
        <w:t>麦克也喜上眉梢，对曼玉说∶「丁太太，你真是让我们喜出忘外呀！」</w:t>
      </w:r>
    </w:p>
    <w:p>
      <w:r>
        <w:t>然後扭头对观众说∶「大家休息一下，五分钟以後我们进行下一部份。」</w:t>
      </w:r>
    </w:p>
    <w:p>
      <w:r>
        <w:t>曼玉这时就裸着身子走到丁军身边坐下，我也才想起了丁军，心里有些惭愧，但「重色轻友」也是</w:t>
      </w:r>
    </w:p>
    <w:p>
      <w:r>
        <w:t>人之常情，心里也就好受了不少。我看到丁军冲着我扬了扬眉毛，看样子是问我觉得如何，我竖起大拇</w:t>
      </w:r>
    </w:p>
    <w:p>
      <w:r>
        <w:t>指向他晃了晃。</w:t>
      </w:r>
    </w:p>
    <w:p>
      <w:r>
        <w:t>五分钟很快就过去了，麦克举起话筒对大家说∶「现在我们进行第二部份。</w:t>
      </w:r>
    </w:p>
    <w:p>
      <w:r>
        <w:t>刚才丁军夫妇已经得到了六百美元，可是在第二部份，我们有三个问题，只要回答对一题就有一千</w:t>
      </w:r>
    </w:p>
    <w:p>
      <w:r>
        <w:t>美元的奖金。现在开始。「说完，他的助手把一张床推上台。</w:t>
      </w:r>
    </w:p>
    <w:p>
      <w:r>
        <w:t>这张床的一边还竖着两根扶手，不知道是干什麽的。麦克说∶「请四位男士过来。」</w:t>
      </w:r>
    </w:p>
    <w:p>
      <w:r>
        <w:t>他指的是拿到「Ｑ」的肯特、大卫、马丁和丁军。他们站起来，走到麦克身边。</w:t>
      </w:r>
    </w:p>
    <w:p>
      <w:r>
        <w:t>麦克说∶「现在我们测试丁太太的口技。不过是下面那张口。请四位依次和丁太太做爱两分钟，丁</w:t>
      </w:r>
    </w:p>
    <w:p>
      <w:r>
        <w:t>太太则根据每个人的表现来决定哪一位是丁先生。当然，如果丁太太能够先说出哪位是丁先生，剩下的</w:t>
      </w:r>
    </w:p>
    <w:p>
      <w:r>
        <w:t>人就不用再试了。现在请各位准备，也请丁太太到後台准备。」四个男人准备，曼玉也被麦克的助手带</w:t>
      </w:r>
    </w:p>
    <w:p>
      <w:r>
        <w:t>到後台。</w:t>
      </w:r>
    </w:p>
    <w:p>
      <w:r>
        <w:t>琳琳和我都有些吃惊。我们虽然都知道这个节目是个成人节目，但没有想道还有这种类似于交换性</w:t>
      </w:r>
    </w:p>
    <w:p>
      <w:r>
        <w:t>伴侣的东西。我的手不知不觉中放到了琳琳的腿上，她也放下了那因为别离後淡淡的隔膜，不停的摸着</w:t>
      </w:r>
    </w:p>
    <w:p>
      <w:r>
        <w:t>我的手。</w:t>
      </w:r>
    </w:p>
    <w:p>
      <w:r>
        <w:t>大卫是第一个脱掉裤子的，胯下的阳具早早挺起。他做了一个健美的姿势，赢得很多女性的欢呼，</w:t>
      </w:r>
    </w:p>
    <w:p>
      <w:r>
        <w:t>却遭到男性的嘘声。肯特的大概有二十公分左右，又粗又长。</w:t>
      </w:r>
    </w:p>
    <w:p>
      <w:r>
        <w:t>不过他得用手捋几下，那东西才挺了起来。马丁看上去很结实，没想到自己搞了半天那胯下之物还</w:t>
      </w:r>
    </w:p>
    <w:p>
      <w:r>
        <w:t>是软绵绵的。他一示意，马丁太太就跪在他身前替他口交。</w:t>
      </w:r>
    </w:p>
    <w:p>
      <w:r>
        <w:t>丁军是脱得最慢的一个，看样子他也不是很习惯这种当众脱光的玩艺儿。麦克的助手还拿过几块布</w:t>
      </w:r>
    </w:p>
    <w:p>
      <w:r>
        <w:t>把四位男士的嘴捂上，怕他们发出声音而影响结果。</w:t>
      </w:r>
    </w:p>
    <w:p>
      <w:r>
        <w:t>曼玉还是那样全身赤裸的被带了出来，眼睛被一块黑布蒙上。助手把她带到床前，让她的下体冲着</w:t>
      </w:r>
    </w:p>
    <w:p>
      <w:r>
        <w:t>有扶手的那头躺下。两个助手帮助架起曼玉的大腿，麦克则拿过一瓶什麽东西倒在手上，走到曼玉前面。</w:t>
      </w:r>
    </w:p>
    <w:p>
      <w:r>
        <w:t>不过他看了看曼玉的下体，笑嘻嘻的告诉大家∶「没想到丁太太已经湿的很利害了，用不着润滑油了。</w:t>
      </w:r>
    </w:p>
    <w:p>
      <w:r>
        <w:t>我们可以开始了，但是我还是再次提醒大家，不可以在这里手淫。违反规定的会被赶出去的。」</w:t>
      </w:r>
    </w:p>
    <w:p>
      <w:r>
        <w:t>他用手一指大卫，大卫点点头，迫不及待的挺起阳物插到曼玉体内。我这才确定那扶手是为了让男</w:t>
      </w:r>
    </w:p>
    <w:p>
      <w:r>
        <w:t>人能使上力气而设计的。大卫插着，曼玉呻吟着，麦克的助手好用摄影机在旁边拍着，巨大的屏幕上出</w:t>
      </w:r>
    </w:p>
    <w:p>
      <w:r>
        <w:t>现的是两人交接处的特写。我可以清清楚楚的看到曼玉的下体湿渌渌的，大卫进进出出畅通无阻。我又</w:t>
      </w:r>
    </w:p>
    <w:p>
      <w:r>
        <w:t>看了看台上的几个男人，肯特已经完全勃起，正搂着他太太目不转睛的看着大屏幕；马丁太太已经站起</w:t>
      </w:r>
    </w:p>
    <w:p>
      <w:r>
        <w:t>来，改用手来让马丁保持勃起；我从丁军的脸上看不出什麽，不觉得他兴奋，也不觉得他吃不消。再环</w:t>
      </w:r>
    </w:p>
    <w:p>
      <w:r>
        <w:t>顾四周，绝大多数人都在呆呆的瞪着眼看。</w:t>
      </w:r>
    </w:p>
    <w:p>
      <w:r>
        <w:t>突然麦克大叫一声∶「时间到！」弄的座位上一片叹息声。</w:t>
      </w:r>
    </w:p>
    <w:p>
      <w:r>
        <w:t>麦克问曼玉∶「请问丁太太可以确定这是不是丁先生吗？」曼玉摇摇头。</w:t>
      </w:r>
    </w:p>
    <w:p>
      <w:r>
        <w:t>麦克说「第二位」。他指着肯特，肯特兴冲冲的走上前去，腰一挺，就插了进去。</w:t>
      </w:r>
    </w:p>
    <w:p>
      <w:r>
        <w:t>大屏幕旁的音箱就传出曼玉大声的呻吟声。</w:t>
      </w:r>
    </w:p>
    <w:p>
      <w:r>
        <w:t>我扭头看了一下琳琳，问她∶「你现在是不是还是那麽能叫？」她又捶了我一下，不说话。</w:t>
      </w:r>
    </w:p>
    <w:p>
      <w:r>
        <w:t>两分钟很快，这次不等麦克问，曼玉就说∶「他不是我先生，他的比我先生的大。」这倒是事实。</w:t>
      </w:r>
    </w:p>
    <w:p>
      <w:r>
        <w:t>下一个是马丁。琳琳笑笑的问我∶「你现在不会像他一样吧？」我一看，不禁也笑出来。不知道是</w:t>
      </w:r>
    </w:p>
    <w:p>
      <w:r>
        <w:t>怎麽会事儿，他只要一离开刺激，马上就软了。这不过是几步路，他站在床前，却还要再用手扶着龟头，</w:t>
      </w:r>
    </w:p>
    <w:p>
      <w:r>
        <w:t>在曼玉的阴户旁来回寻找刺激以求迅速勃起。</w:t>
      </w:r>
    </w:p>
    <w:p>
      <w:r>
        <w:t>马丁还没有插进去，曼玉就说话了∶「对不起，这位先生，你绝对不会是我先生。如果是他的话，</w:t>
      </w:r>
    </w:p>
    <w:p>
      <w:r>
        <w:t>他是不会到这时候还没完全勃起的。」</w:t>
      </w:r>
    </w:p>
    <w:p>
      <w:r>
        <w:t>马丁脸红红的，不知道说什麽才好。麦克说∶「既然丁太太肯定你不是了，我们只好继续进行了。」</w:t>
      </w:r>
    </w:p>
    <w:p>
      <w:r>
        <w:t>马丁在一片惋惜声中退到一旁。</w:t>
      </w:r>
    </w:p>
    <w:p>
      <w:r>
        <w:t>剩下唯一的一位就是丁军了。他走到曼玉身前，用手扶正肉棒，插进去抽插起来。我看的出他用的</w:t>
      </w:r>
    </w:p>
    <w:p>
      <w:r>
        <w:t>是九浅一深的方法，知道曼玉一定会明白。我对琳琳说∶「他用的可是中国古代的房中术，算不算作弊</w:t>
      </w:r>
    </w:p>
    <w:p>
      <w:r>
        <w:t>呀？」琳琳瞪了我一眼，「你除了这些还知道什麽？」我凑到她耳边∶「晚上试试你就知道了。」琳琳</w:t>
      </w:r>
    </w:p>
    <w:p>
      <w:r>
        <w:t>说了句∶「少来！」</w:t>
      </w:r>
    </w:p>
    <w:p>
      <w:r>
        <w:t>我却明白「有戏」。</w:t>
      </w:r>
    </w:p>
    <w:p>
      <w:r>
        <w:t>果然，曼玉说了∶「大部份外国人只知道变化姿势，一味猛插，却不知道的确有技术可言。我老公</w:t>
      </w:r>
    </w:p>
    <w:p>
      <w:r>
        <w:t>的技术很好，最後这个肯定是他。」</w:t>
      </w:r>
    </w:p>
    <w:p>
      <w:r>
        <w:t>这麽样就一千美元到手了，真是简单。我对琳琳说∶「下一次，我们练熟了也来参加。」</w:t>
      </w:r>
    </w:p>
    <w:p>
      <w:r>
        <w:t>琳琳没好气的说∶「我可还没有开放到让这麽多人看的地步。你自己来吧！」</w:t>
      </w:r>
    </w:p>
    <w:p>
      <w:r>
        <w:t>麦克揭开蒙住琳琳的布，扶她下床，然後对大家说∶「丁军夫妇已经顺利的得到了一千六百美元。</w:t>
      </w:r>
    </w:p>
    <w:p>
      <w:r>
        <w:t>休息一下，然後我们进行今天最後一个部份。」</w:t>
      </w:r>
    </w:p>
    <w:p>
      <w:r>
        <w:t>？？趁这休息的时候，我问琳琳∶「现在你怎麽看丁军和曼玉他们？觉得他们有问题吗？」琳琳叹</w:t>
      </w:r>
    </w:p>
    <w:p>
      <w:r>
        <w:t>了口气说∶「原来这些事情都算得上是淫荡，腐朽了。但在美国待久了，也被他们感泄了。性交只不过</w:t>
      </w:r>
    </w:p>
    <w:p>
      <w:r>
        <w:t>是朋友之间一种联络的方式而已。</w:t>
      </w:r>
    </w:p>
    <w:p>
      <w:r>
        <w:t>只要大家玩的高兴，没什麽不可以的。「</w:t>
      </w:r>
    </w:p>
    <w:p>
      <w:r>
        <w:t>「你也这麽想吗？」我依稀记得这是我在上大学时告诉琳琳的观点。</w:t>
      </w:r>
    </w:p>
    <w:p>
      <w:r>
        <w:t>「当然了。不过虽然我可以想得通，但真正要让我像曼玉这样和几个男人同时搞，还表演给那麽多</w:t>
      </w:r>
    </w:p>
    <w:p>
      <w:r>
        <w:t>人看，我可做不到。不过┅┅」琳琳看着我∶「这样真的很让人动『性‘的。」</w:t>
      </w:r>
    </w:p>
    <w:p>
      <w:r>
        <w:t>我伸手到她的裙内，果然已经湿了一大片。我问琳琳∶「今晚我们可以复习一下大学的功课吗？」</w:t>
      </w:r>
    </w:p>
    <w:p>
      <w:r>
        <w:t>她微微一笑∶「那要看你的表现了。」</w:t>
      </w:r>
    </w:p>
    <w:p>
      <w:r>
        <w:t>我把她的手放到我那早已被顶起的裤裆上，说∶「表现还可以吗？」</w:t>
      </w:r>
    </w:p>
    <w:p>
      <w:r>
        <w:t>「再说了。」她脸有些红，看的我醉上心头。</w:t>
      </w:r>
    </w:p>
    <w:p>
      <w:r>
        <w:t>麦克又开始了他的主持∶「现在是我们今晚的最後一个环节了，和刚才的差不多，只不过这次是让</w:t>
      </w:r>
    </w:p>
    <w:p>
      <w:r>
        <w:t>丁先生来搞这四位夫人。每位两分钟，只要能说出第几位是丁太太，就可以得到一千美元的奖金。」他</w:t>
      </w:r>
    </w:p>
    <w:p>
      <w:r>
        <w:t>看了看保持勃起的丁军，对助手说∶「好了，给丁先生蒙上眼睛、塞上耳塞。虽然这耳塞有极好的功能，</w:t>
      </w:r>
    </w:p>
    <w:p>
      <w:r>
        <w:t>还是请四位夫人尽量不要出声。」</w:t>
      </w:r>
    </w:p>
    <w:p>
      <w:r>
        <w:t>他看着丁军准备好了，一指马丁太太。马丁太太笑着边走边脱，先脱光上身，丰满的乳房迎得阵阵</w:t>
      </w:r>
    </w:p>
    <w:p>
      <w:r>
        <w:t>喝彩。然後她脱掉牛仔裤，就剩下一条小内裤。她坐到床上，面向观众，双腿并拢，翘起双腿，顺势脱</w:t>
      </w:r>
    </w:p>
    <w:p>
      <w:r>
        <w:t>掉那唯一的小内裤。然後张开腿，把那鲜红的下体展示在我们眼前。我们的喝彩声更大了。</w:t>
      </w:r>
    </w:p>
    <w:p>
      <w:r>
        <w:t>得到观众的喝彩後，她也满足了，转了个方向，把腿架在那两个扶手上，叉开腿等着丁军。</w:t>
      </w:r>
    </w:p>
    <w:p>
      <w:r>
        <w:t>麦克的助手把丁军带到床前，让丁军把手扶在扶手上好用力，然後抬起他的肉棒送到马丁太太的洞</w:t>
      </w:r>
    </w:p>
    <w:p>
      <w:r>
        <w:t>口。丁军扭动腰部，找准位置，就插了进去。</w:t>
      </w:r>
    </w:p>
    <w:p>
      <w:r>
        <w:t>大屏幕上还是对准了两人的下体特写，马丁太太的阴唇颜色很深，看样子阴道也较宽。外国女人到</w:t>
      </w:r>
    </w:p>
    <w:p>
      <w:r>
        <w:t>了她这岁数，哪一个不是身经百战的？让我奇怪的是丁军居然能那麽顺利的插进去。正常情况下，这种</w:t>
      </w:r>
    </w:p>
    <w:p>
      <w:r>
        <w:t>女人不挑逗一番，是不会润滑的。</w:t>
      </w:r>
    </w:p>
    <w:p>
      <w:r>
        <w:t>麦克好像专门为我解决问题一样，就听到他告诉剩下的三位夫人∶「大家准备一下。刚才是我疏忽</w:t>
      </w:r>
    </w:p>
    <w:p>
      <w:r>
        <w:t>了，需要润滑油的，桌上那浅绿色的瓶子里就是，不需要润滑油的也请自己先行润滑一下。」</w:t>
      </w:r>
    </w:p>
    <w:p>
      <w:r>
        <w:t>曼玉大概是不用了，她就静静的站在那里。大卫和肯特的太太也没有去拿润滑油，大卫太太隔着裙</w:t>
      </w:r>
    </w:p>
    <w:p>
      <w:r>
        <w:t>子按摩自己的下体，肯特太太却乾脆先脱掉裤子，让肯特蹲到他身前，翘起一条腿搭在肯特的肩上，肯</w:t>
      </w:r>
    </w:p>
    <w:p>
      <w:r>
        <w:t>特当然很明白自己老婆的意思，伸出舌头就舔了开来。</w:t>
      </w:r>
    </w:p>
    <w:p>
      <w:r>
        <w:t>两分钟，只够热身的。我看着丁军不情愿的被麦克的助手阻止继续抽插，马丁太太也不愿意就这样</w:t>
      </w:r>
    </w:p>
    <w:p>
      <w:r>
        <w:t>让刚燃起的欲火熄灭，可是又不得不起身。</w:t>
      </w:r>
    </w:p>
    <w:p>
      <w:r>
        <w:t>下一个是曼玉，她迈着模特儿的步伐光着身子走到台前，然後一转身，背对着大家，慢慢的弯下腰。</w:t>
      </w:r>
    </w:p>
    <w:p>
      <w:r>
        <w:t>全场鸦雀无声，曼玉那被两腿夹着的娇嫩的阴户是全场瞩目的焦点。灯光下，那片被爱液打湿了的私处</w:t>
      </w:r>
    </w:p>
    <w:p>
      <w:r>
        <w:t>明晃晃的刺眼。</w:t>
      </w:r>
    </w:p>
    <w:p>
      <w:r>
        <w:t>我们还没有看够，她却已经直起腰走到床上去了。</w:t>
      </w:r>
    </w:p>
    <w:p>
      <w:r>
        <w:t>丁军按步就班，插了个痛快。一边的马丁太太却也没有穿上衣服，反而也弯下身子，和马丁玩起「</w:t>
      </w:r>
    </w:p>
    <w:p>
      <w:r>
        <w:t>狗仔式」了。大卫也没有闲着，一只手从身後搂住了他太太的双乳，另一只手从他太太的屁股後伸进去，</w:t>
      </w:r>
    </w:p>
    <w:p>
      <w:r>
        <w:t>我看不清除他在搞什麽。肯特太太大概是单腿支持不住了，现在是躺在地上让肯特替她口交。</w:t>
      </w:r>
    </w:p>
    <w:p>
      <w:r>
        <w:t>我还没来得及把注意力转回到丁军身上，时间就到了，换肯特太太上了。</w:t>
      </w:r>
    </w:p>
    <w:p>
      <w:r>
        <w:t>她倒没什麽多馀的动作，直接上床，张开双腿，把那爱液和口水交汇的下体，送到了丁军身前。</w:t>
      </w:r>
    </w:p>
    <w:p>
      <w:r>
        <w:t>我的注意力已经不在那张床上，而是在其他六个男女的身上。马丁现在躺在地上，马丁太太双手搓</w:t>
      </w:r>
    </w:p>
    <w:p>
      <w:r>
        <w:t>着自己的双乳正在「坐棍观球」。大卫太太也已经脱光了，躺在地上和大卫玩「６９」。最可怜的是肯</w:t>
      </w:r>
    </w:p>
    <w:p>
      <w:r>
        <w:t>特，耷拉着半软半硬的东西傻傻的看着曼玉，好像在问∶「我们可不可以？」曼玉却像没看见一样，不</w:t>
      </w:r>
    </w:p>
    <w:p>
      <w:r>
        <w:t>理他，弄得他尴尬的站在那里，好可怜。</w:t>
      </w:r>
    </w:p>
    <w:p>
      <w:r>
        <w:t>最後换大卫太太上场。我只看到肯特太太一下去，就被肯特要求蹲在地上为他口交。马丁他们还在</w:t>
      </w:r>
    </w:p>
    <w:p>
      <w:r>
        <w:t>继续，大卫倒没有像肯特一样对曼玉有什麽要求，只是靠自己的五指兄弟安慰自己。</w:t>
      </w:r>
    </w:p>
    <w:p>
      <w:r>
        <w:t>台上就看见四对赤裸裸、光溜溜的男女，只有曼玉闲着，其他人都忙着自己的「性」趣。</w:t>
      </w:r>
    </w:p>
    <w:p>
      <w:r>
        <w:t>很快两分钟就到了，麦克的助手帮丁军解开围住眼睛的布条，拔去耳塞。</w:t>
      </w:r>
    </w:p>
    <w:p>
      <w:r>
        <w:t>丁军还是顶着那勃起的阴茎回身看了看太太的情况，然後对麦克说∶「我觉得第二位是我太太。首</w:t>
      </w:r>
    </w:p>
    <w:p>
      <w:r>
        <w:t>先我们在一起有一段时间了，的确是会有感觉的。再说，她的也是最紧的。」</w:t>
      </w:r>
    </w:p>
    <w:p>
      <w:r>
        <w:t>麦克也不感到意外，只是恭喜他又得到了一千美元。然後就开了一张支票给丁军。我不由的又叹息</w:t>
      </w:r>
    </w:p>
    <w:p>
      <w:r>
        <w:t>了一下∶「又有得玩，又有的赚，太美了。」琳琳瞪了我一眼没有说话。</w:t>
      </w:r>
    </w:p>
    <w:p>
      <w:r>
        <w:t>麦克对大家说∶「谢谢大家的参与，今天正式的节目就到此为止，但大家可以留下继续观赏。」他</w:t>
      </w:r>
    </w:p>
    <w:p>
      <w:r>
        <w:t>扭头看了看，丁军和曼玉已经穿好衣服了，大卫夫妇也准备离开了，剩下马丁夫妇和肯特夫妇还在那里</w:t>
      </w:r>
    </w:p>
    <w:p>
      <w:r>
        <w:t>纠缠着。「看样子大家还是有得看的，我们的摄影机会继续为大家服务的。再次谢谢大家的光临。」说</w:t>
      </w:r>
    </w:p>
    <w:p>
      <w:r>
        <w:t>完麦克就离开了。</w:t>
      </w:r>
    </w:p>
    <w:p>
      <w:r>
        <w:t>丁军和曼玉也回到我身边坐下。曼玉好像有些不好意思，丁军问我们∶「喂，你们没什麽不良反映</w:t>
      </w:r>
    </w:p>
    <w:p>
      <w:r>
        <w:t>吧，不会觉得我们是什麽怪人吧？」我说∶「没有，琳琳也不觉得有什麽，只是她说她不敢这样。」琳</w:t>
      </w:r>
    </w:p>
    <w:p>
      <w:r>
        <w:t>琳点了点头。曼玉说∶「万事开头难。</w:t>
      </w:r>
    </w:p>
    <w:p>
      <w:r>
        <w:t>当你到裸体沙滩去，或参加一些需要裸体的活动时，你看到大家都是那麽自然，你就会觉得没什麽</w:t>
      </w:r>
    </w:p>
    <w:p>
      <w:r>
        <w:t>了。「</w:t>
      </w:r>
    </w:p>
    <w:p>
      <w:r>
        <w:t>我往台上瞥了一眼，马丁已经在最後冲刺了，肯特在练习「老汉推车」。</w:t>
      </w:r>
    </w:p>
    <w:p>
      <w:r>
        <w:t>果然不到一会儿，马丁拔出来，射在他太太的脸上，马丁太太一把抓住马丁的阳物塞到嘴里，大口</w:t>
      </w:r>
    </w:p>
    <w:p>
      <w:r>
        <w:t>大口的舔起来。大家都说脸上沾着精液的女人是很性感的，大概在这刺激下，肯特也没支持多久就射了。</w:t>
      </w:r>
    </w:p>
    <w:p>
      <w:r>
        <w:t>再看旁边没有什麽人了，大概都找地方去解决自己的生理问题去了。丁军说∶「我们也走吧！」</w:t>
      </w:r>
    </w:p>
    <w:p>
      <w:r>
        <w:t>出去的路上，我问∶「这个节目就这样真的给钱吗？这不是太容易了吗？</w:t>
      </w:r>
    </w:p>
    <w:p>
      <w:r>
        <w:t>大家可以把这个当成一个小彩票来买了。中了的话有钱拿，没中也有的看。</w:t>
      </w:r>
    </w:p>
    <w:p>
      <w:r>
        <w:t>「丁军告诉我∶」这个节目是会被录影，然後卖给一些电视台，或制成录像片发行的。「</w:t>
      </w:r>
    </w:p>
    <w:p>
      <w:r>
        <w:t>我吃了一惊，说∶「我虽然可以理解、可以接受你们这样，但你们不怕被别人看到吗？</w:t>
      </w:r>
    </w:p>
    <w:p>
      <w:r>
        <w:t>特别是在华人社团里。「丁军说∶」这个我们都考虑过，不过老外更重视这些。如果你不愿意，发</w:t>
      </w:r>
    </w:p>
    <w:p>
      <w:r>
        <w:t>行时是会把你的脸部打上马赛克的。所以不需要担心。我有朋友在这里，早都说好了。如果今天你被选</w:t>
      </w:r>
    </w:p>
    <w:p>
      <w:r>
        <w:t>到，就会有工作人员来问你了。「</w:t>
      </w:r>
    </w:p>
    <w:p>
      <w:r>
        <w:t>我摇摇头∶「没多长时间不见，你比我还玩的开了。」</w:t>
      </w:r>
    </w:p>
    <w:p>
      <w:r>
        <w:t>丁军说∶「我们的变化发生在一个摄影课上，我已经把这个安排到你们的行程里。後天我们去参加</w:t>
      </w:r>
    </w:p>
    <w:p>
      <w:r>
        <w:t>一个关於ＳＭ的课程，不过先送你们到我上摄影课的地方去。</w:t>
      </w:r>
    </w:p>
    <w:p>
      <w:r>
        <w:t>我和那的老师很熟，你去免费听一节，大概就能明白为什麽我们会有所改变的。「</w:t>
      </w:r>
    </w:p>
    <w:p>
      <w:r>
        <w:t>「你们可真是的，对ＳＭ都有兴趣。」我说。</w:t>
      </w:r>
    </w:p>
    <w:p>
      <w:r>
        <w:t>丁军告诉我∶「下个星期天是ＳＭ爱好者的盛会，一年一度的皮毛节在三蕃市的法松街举行，ＳＭ</w:t>
      </w:r>
    </w:p>
    <w:p>
      <w:r>
        <w:t>大会是节日的馀性节目。我们并不喜欢ＳＭ，只是想了解一些请况。」</w:t>
      </w:r>
    </w:p>
    <w:p>
      <w:r>
        <w:t>在回去的车子上，我一直想是否可以和曼玉亲近一下。虽然是「朋友妻，不可欺」，但是「一次两</w:t>
      </w:r>
    </w:p>
    <w:p>
      <w:r>
        <w:t>次没关系」。而且曼玉也是如此开放。但我始终没敢开出这句「玩笑」。曼玉和陌生人，毕竟完事後大</w:t>
      </w:r>
    </w:p>
    <w:p>
      <w:r>
        <w:t>家谁也不认识谁了，可是我却是他们的朋友，要天天见面的呀。更何况琳琳在一边，我可不好开口。</w:t>
      </w:r>
    </w:p>
    <w:p>
      <w:r>
        <w:t>到家後，大家各自就寝，具体的记得不太清楚了，只记得第二天醒来时琳琳乖乖的躺在我的身边。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