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冰火</w:t>
      </w:r>
    </w:p>
    <w:p>
      <w:r>
        <w:t>这次我是冲着要一次完整的口交享受来的。当我洗完澡进入按摩房，部长很快就来了，中年姿色略</w:t>
      </w:r>
    </w:p>
    <w:p>
      <w:r>
        <w:t>退的那种，问我的要求。我心理慌着，结巴的说我要手艺好的。没会，来一位丰满的艳丽女郎，大大眼</w:t>
      </w:r>
    </w:p>
    <w:p>
      <w:r>
        <w:t>睛很骚的，而且表情不友善。我担心她会让我阳痿，很不好意思的说「这位女仔太凶了，我怕的」。没</w:t>
      </w:r>
    </w:p>
    <w:p>
      <w:r>
        <w:t>想到我这个顾客的要求还是得到了非常的尊重，换了了一个年纪小白白的，还ｂａｂｙｆａｔ的女孩，</w:t>
      </w:r>
    </w:p>
    <w:p>
      <w:r>
        <w:t>紧身Ｔ恤和超短裙。身材相貌还可以吧，丰满。一看，她比我还羞，对了，我要找的就是这种了。实不</w:t>
      </w:r>
    </w:p>
    <w:p>
      <w:r>
        <w:t>相瞒，小弟不具备强悍的心理素质和身体素质！</w:t>
      </w:r>
    </w:p>
    <w:p>
      <w:r>
        <w:t>在一次与「凶捍」的女孩「肉搏」败下阵来——阳痿了，用什么法子都没让小弟成功插入肉洞，最</w:t>
      </w:r>
    </w:p>
    <w:p>
      <w:r>
        <w:t>后在外面用手马虎了事。</w:t>
      </w:r>
    </w:p>
    <w:p>
      <w:r>
        <w:t>她问我想和她「怎样？」，我坐在按摩床上礼貌的说，「你给我吹箫行吗」</w:t>
      </w:r>
    </w:p>
    <w:p>
      <w:r>
        <w:t>（哪有嫖客这么客气的！）。灯光下我没看出她的反应表情「可以啊」，声音尖尖小小的。我进一</w:t>
      </w:r>
    </w:p>
    <w:p>
      <w:r>
        <w:t>步「我要吹爆的（意思吹到射精为止）」。她顿了一顿，「我不知道你厉害不，我怕没本事吹爆你」。</w:t>
      </w:r>
    </w:p>
    <w:p>
      <w:r>
        <w:t>靠，原来她们碰到过高手可以百吹不射的！我倒笑了，「哈哈，我没那本事，我很久没碰女孩了，我想</w:t>
      </w:r>
    </w:p>
    <w:p>
      <w:r>
        <w:t>要的是舒服不是时间，不会让你辛苦的。」她也不好意思的笑了起来，看来毕竟是小，人还没学得太欢</w:t>
      </w:r>
    </w:p>
    <w:p>
      <w:r>
        <w:t>场，谈吐中还是有点稚气。「那，你把衣服脱了，我先给你捶捶腰背吧。」</w:t>
      </w:r>
    </w:p>
    <w:p>
      <w:r>
        <w:t>我留着底裤，趴在按摩床上让她给我按背。我问；可以摸摸你的腿吗？（唉，在国外生活久了，就</w:t>
      </w:r>
    </w:p>
    <w:p>
      <w:r>
        <w:t>有这毛病——礼貌）「嗯，可以呀，你这人好客气啊，一定读过不少书了」声音开始放松了，她应该不</w:t>
      </w:r>
    </w:p>
    <w:p>
      <w:r>
        <w:t>太担心我是个粗人。她的大腿很滑，我想毕竟是小吧。我也很有规矩，就是摸了大腿，没往两腿中摸去。</w:t>
      </w:r>
    </w:p>
    <w:p>
      <w:r>
        <w:t>她话不多。</w:t>
      </w:r>
    </w:p>
    <w:p>
      <w:r>
        <w:t>按了２０分钟，她让我翻过身来，动作开始往小弟那去了。「我现在开始好吗？」她趴下身子在我</w:t>
      </w:r>
    </w:p>
    <w:p>
      <w:r>
        <w:t>耳边小声说。「嗯」我摸了一下她的圆圆屁股。她开始帮我脱底裤，实话说，小弟还没破起。我突然想</w:t>
      </w:r>
    </w:p>
    <w:p>
      <w:r>
        <w:t>起一事，问「我可以不戴套吗？」</w:t>
      </w:r>
    </w:p>
    <w:p>
      <w:r>
        <w:t>——「可以啊」我心理狂喜，要知道，国外的哪有不戴套的，戴套吹箫你说爽吗。</w:t>
      </w:r>
    </w:p>
    <w:p>
      <w:r>
        <w:t>她轻轻的把我的裤丫退下，把本来不光的灯再调昏，打电话叫服务台要一凉一热两杯水。我还以为</w:t>
      </w:r>
    </w:p>
    <w:p>
      <w:r>
        <w:t>她要用来漱口的。</w:t>
      </w:r>
    </w:p>
    <w:p>
      <w:r>
        <w:t>水来了，我赤裸躺着，看着她开门接过水，一切都是那么正常和有秩序。</w:t>
      </w:r>
    </w:p>
    <w:p>
      <w:r>
        <w:t>我轻轻的问她，「我可以射在你的嘴里吗？」昏暗中她点点头「嗯」。我差点高兴得昏死过去，真</w:t>
      </w:r>
    </w:p>
    <w:p>
      <w:r>
        <w:t>想起来抱着她说「我爱你，感谢你……」她开始在我那不软不硬的小炮方圆几ｃｍ外轻揉。我又摸了一</w:t>
      </w:r>
    </w:p>
    <w:p>
      <w:r>
        <w:t>下她的屁股「你可以脱了衣服吗？」</w:t>
      </w:r>
    </w:p>
    <w:p>
      <w:r>
        <w:t>这回我听到的声音是很小的「吹箫２００，上衣加５０，全脱加１００，全套３５０」，原来有ｍ</w:t>
      </w:r>
    </w:p>
    <w:p>
      <w:r>
        <w:t>ａｎｕ的，我想全套的意思是包括肉棒入洞吧。我扯了一下她的上衣，说：我要摸摸你的「。她居然转</w:t>
      </w:r>
    </w:p>
    <w:p>
      <w:r>
        <w:t>过身来脱上衣，我心里更是喜欢得要死。</w:t>
      </w:r>
    </w:p>
    <w:p>
      <w:r>
        <w:t>意外的是，她把短裙也下了，留了一小块黑色的高叉底裤紧紧的包着那一片隆起。</w:t>
      </w:r>
    </w:p>
    <w:p>
      <w:r>
        <w:t>她的手开始玩弄我的小阴茎，一只手的手指在龟头上打圈，另一个手的手指在我的乳头上点。我把</w:t>
      </w:r>
    </w:p>
    <w:p>
      <w:r>
        <w:t>双手抱头，加垫枕头，为了好目击全程。我笑说，「怎么你也玩我的乳房」。她噗哧一下笑出来了，羞</w:t>
      </w:r>
    </w:p>
    <w:p>
      <w:r>
        <w:t>羞的说「我才不喜欢玩你的呢」同时右手在我的小弟上扳了一下。这回我的小弟有反应了，开始有充血。</w:t>
      </w:r>
    </w:p>
    <w:p>
      <w:r>
        <w:t>我也开始毛手毛脚了。探出我的右手，刚好够着她的左乳，很年轻坚挺的那种，乳头很小但反应很快，</w:t>
      </w:r>
    </w:p>
    <w:p>
      <w:r>
        <w:t>身体也是很滑滑的——南方女孩的皮肤和乳房大小就远不及北方女孩。她微微弯下身子，让我可以摸到</w:t>
      </w:r>
    </w:p>
    <w:p>
      <w:r>
        <w:t>她另一边的乳房——好样的，职业态度值得国外的学习！为了以表尊重，我只是捂了一下她隆起的私处。</w:t>
      </w:r>
    </w:p>
    <w:p>
      <w:r>
        <w:t>高潮开始啦</w:t>
      </w:r>
    </w:p>
    <w:p>
      <w:r>
        <w:t>她把我的右手从她的乳房上拿开，把我的手送回我头后面，继续让我可以抱着头观看。</w:t>
      </w:r>
    </w:p>
    <w:p>
      <w:r>
        <w:t>她站到我的右边膝盖旁，轻轻把我的双腿分开约３０度，这感觉很ｈｉｇｈ，这种动作平时都是我</w:t>
      </w:r>
    </w:p>
    <w:p>
      <w:r>
        <w:t>们做的。趴下身之，一只手扶着已经软下去的阴茎，一只手继续在我大腿内侧滑动，把我的龟头在她的</w:t>
      </w:r>
    </w:p>
    <w:p>
      <w:r>
        <w:t>脸上滑了一圈，这让我又兴奋又紧张。</w:t>
      </w:r>
    </w:p>
    <w:p>
      <w:r>
        <w:t>看着她的乳房（由于弯下身子，乳房下拉显得更大更吸引），我不禁用我最接近她的乳房的部位—</w:t>
      </w:r>
    </w:p>
    <w:p>
      <w:r>
        <w:t>—膝盖去撩动她那两个吊乳。</w:t>
      </w:r>
    </w:p>
    <w:p>
      <w:r>
        <w:t>她伸手拿过纸巾，在我的龟头上轻擦了两圈。又拿过那杯热水，喝上一口，低下头来，突然一下把</w:t>
      </w:r>
    </w:p>
    <w:p>
      <w:r>
        <w:t>我龟头含住，过了冠状沟。我是毫无准备的，原来２杯水是这样用的。龟头的感觉是热暖热暖的，她用</w:t>
      </w:r>
    </w:p>
    <w:p>
      <w:r>
        <w:t>舌头在龟头上打了几转，然后慢慢的把龟头退出小嘴——－原来这是第一步，洗干净龟头。我太感动了，</w:t>
      </w:r>
    </w:p>
    <w:p>
      <w:r>
        <w:t>她没注意到，我的眼泪差点留出了。她把水吐在房间里的一个桶里，然后开始对我的小弟进行征服性进</w:t>
      </w:r>
    </w:p>
    <w:p>
      <w:r>
        <w:t>攻……</w:t>
      </w:r>
    </w:p>
    <w:p>
      <w:r>
        <w:t>右手扶好阴茎，左手摸着我的乳头，双乳夹着我的右大腿，轻轻的把我的阴茎往嘴里送。我的阴茎</w:t>
      </w:r>
    </w:p>
    <w:p>
      <w:r>
        <w:t>在她的湿润柔软嘴里探了几下，有说不出的舒服。小弟又开始充血了，这回让它软下来，我想我都没办</w:t>
      </w:r>
    </w:p>
    <w:p>
      <w:r>
        <w:t>法了。她知道我进入状态了，嘴巴包含的力度开始加强了，居然对我用起了９浅１深套了几个来回，突</w:t>
      </w:r>
    </w:p>
    <w:p>
      <w:r>
        <w:t>然又停下来，用舌头在我的龟头和冠状沟上搞小动作。这第一回的热身有２分钟吧。</w:t>
      </w:r>
    </w:p>
    <w:p>
      <w:r>
        <w:t>小嘴吐出阴茎，她把左手从我的乳头挪到已经坚挺的阴茎上，把它扳倒在我的肚皮上。这样，我的</w:t>
      </w:r>
    </w:p>
    <w:p>
      <w:r>
        <w:t>阴囊就毫无保留的露了出来。她又送上小嘴，用舌尖从我的龟头一直划到毛乱的阴囊上。这时，我已经</w:t>
      </w:r>
    </w:p>
    <w:p>
      <w:r>
        <w:t>没法看到她的脸了。只感觉到，阴囊突然被深深的包含住了，突然有东西在轻轻的摆弄我的２个睾丸，</w:t>
      </w:r>
    </w:p>
    <w:p>
      <w:r>
        <w:t>一会拉，一会吸，一会又象老人的健手球似的打转，力度不大不小——－舒服！没有过的舒服。虽然我</w:t>
      </w:r>
    </w:p>
    <w:p>
      <w:r>
        <w:t>女友也试过玩这招，但看来，业余的和专业的原来有这么大距离。而她按着我的火炮的左手也没闲着，</w:t>
      </w:r>
    </w:p>
    <w:p>
      <w:r>
        <w:t>慢慢的在轻抚着。弄了一会，她停下来了，直起身，用手在嘴边挑掉几根我的阴毛，用水漱了一下口。</w:t>
      </w:r>
    </w:p>
    <w:p>
      <w:r>
        <w:t>我知道自己正在用很深情的目光看她，这一刻，我希望她就是我的女友，我的老婆！</w:t>
      </w:r>
    </w:p>
    <w:p>
      <w:r>
        <w:t>她的总攻开始了——我终于尝到了「冰火５重天」的滋味了，也是倒在第５重天上了。</w:t>
      </w:r>
    </w:p>
    <w:p>
      <w:r>
        <w:t>她左手拇指和食指夹扶着我的冲天炮，口含凉水，很技巧的把火炮埋入她的小嘴里——－要知道，</w:t>
      </w:r>
    </w:p>
    <w:p>
      <w:r>
        <w:t>嘴巴朝下，要做到滴水不漏的把阴茎含到嘴里，难度可以相象。右手对我的阴囊及其内容进行推波助澜。</w:t>
      </w:r>
    </w:p>
    <w:p>
      <w:r>
        <w:t>我分明感觉到我的精液在被她调动。含着凉水让我的火炮在小嘴里套弄了１０下左右，她把水吐掉，换</w:t>
      </w:r>
    </w:p>
    <w:p>
      <w:r>
        <w:t>上热水，有一次含阴茎准确的插入小嘴中。我简直要疯了，原来这一冷一热中会带来如此让我沸腾的充</w:t>
      </w:r>
    </w:p>
    <w:p>
      <w:r>
        <w:t>血，抖动。热水的时候，如同插入深深的成熟的阴道里，深不见底，不能自拔。冷水的时候，象被调皮</w:t>
      </w:r>
    </w:p>
    <w:p>
      <w:r>
        <w:t>的小女孩不知就里的把我的阴茎放到嘴里玩，淫亵非常。</w:t>
      </w:r>
    </w:p>
    <w:p>
      <w:r>
        <w:t>玩小女孩的时候期盼成熟深邃的阴道，进入深深的阴道时突又贪婪无邪的小女孩——－这就是男人</w:t>
      </w:r>
    </w:p>
    <w:p>
      <w:r>
        <w:t>的欲仙欲死ｆｅｅｌ了吧。在她不断的加强吞吐的频率和整根的没入口中（我女友曾告诉我，虽然我的</w:t>
      </w:r>
    </w:p>
    <w:p>
      <w:r>
        <w:t>弟弟不是很长，但要把它没入嘴里，整个龟头非顶入喉咙不可）的毁灭性进攻下，我很快就有了射精前</w:t>
      </w:r>
    </w:p>
    <w:p>
      <w:r>
        <w:t>那不顾一切视死如归的反应。我收起上身但还没坐起来，右手抓过她的左边大奶，什么文明礼貌，一抓</w:t>
      </w:r>
    </w:p>
    <w:p>
      <w:r>
        <w:t>就使上劲……「嗯……」她不知是被我抓痛了还是想加速的上升速度从鼻腔里发出杂乱的呻吟。</w:t>
      </w:r>
    </w:p>
    <w:p>
      <w:r>
        <w:t>小嘴却一刻不停战斗，明显的用力套弄，深喉，终于，我迎来我疯狂的８下涨射——我松开抓奶的</w:t>
      </w:r>
    </w:p>
    <w:p>
      <w:r>
        <w:t>右手，上身叭一下倒回床上，腰杆往上一挺，估计龟头已经没入喉咙，收缩浑身肌肉，括约肌用了８次</w:t>
      </w:r>
    </w:p>
    <w:p>
      <w:r>
        <w:t>有力的收缩，把７天来生产的亿万精子全数射出，感觉是交替射入成熟深邃的阴道ａｎｄ射入天真浪漫</w:t>
      </w:r>
    </w:p>
    <w:p>
      <w:r>
        <w:t>的小女孩嘴里——－这一刻，估计我要象《本能》那样被插的话，也阻止不了这崩堤的喷射。</w:t>
      </w:r>
    </w:p>
    <w:p>
      <w:r>
        <w:t>她没动，在嗯嗯的鼻音下默默的承受了我的热流。在我呼出一口淫气后，她慢慢的，紧紧的，把阴</w:t>
      </w:r>
    </w:p>
    <w:p>
      <w:r>
        <w:t>茎从她那小嘴拔了出来。然后低头把我的精液和水吐入桶里。接着是用水仰起头来把喉咙清了清。</w:t>
      </w:r>
    </w:p>
    <w:p>
      <w:r>
        <w:t>后来在我们的休息谈话中，我知道，原来她黑龙江，毕业后没找到好工作，糊涂下来广州当起了收</w:t>
      </w:r>
    </w:p>
    <w:p>
      <w:r>
        <w:t>入不错的按摩女，才１个月。因为我和其它粗人不同，她很乐意的给我吹箫（她平时是用手指做训练的，</w:t>
      </w:r>
    </w:p>
    <w:p>
      <w:r>
        <w:t>平时的客人是要戴套的，不会接受在嘴里射精）。如果我愿意的话，她愿意和我做一次爱，不收钱，不</w:t>
      </w:r>
    </w:p>
    <w:p>
      <w:r>
        <w:t>戴套，如果怀了ＢＢ她不会下，因为她认为我的素质可以让她的ＢＢ更有前途。</w:t>
      </w:r>
    </w:p>
    <w:p>
      <w:r>
        <w:t>唉，我泪流心中。小姑娘，你才２０岁啊，你可要好好的别让我痛心啊。如果我有钱，我一定要包</w:t>
      </w:r>
    </w:p>
    <w:p>
      <w:r>
        <w:t xml:space="preserve">了她……【完】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