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性欲焚身</w:t>
      </w:r>
    </w:p>
    <w:p>
      <w:r>
        <w:t>君姊二十五岁有一双像演员（白灵）让忘不了的小乳和黑色乳头……也拥有像（林志玲）美艳动人</w:t>
      </w:r>
    </w:p>
    <w:p>
      <w:r>
        <w:t>的雪白美腿再加上傲人姣好的身材………</w:t>
      </w:r>
    </w:p>
    <w:p>
      <w:r>
        <w:t>有一天发生在基隆市的暖暖区…</w:t>
      </w:r>
    </w:p>
    <w:p>
      <w:r>
        <w:t>君姊打给我，他说他家的水管坏了……想请我去她家帮忙我一进门……君姊就坐在沙发上看杂志长</w:t>
      </w:r>
    </w:p>
    <w:p>
      <w:r>
        <w:t>发披肩，身穿一件白色雷丝睡衣，睡衣胸部下致肚脐是透明的，在灯光下还看到君姊到里面雷丝花纹的</w:t>
      </w:r>
    </w:p>
    <w:p>
      <w:r>
        <w:t>胸围，悠闲的在我面前看着杂志。</w:t>
      </w:r>
    </w:p>
    <w:p>
      <w:r>
        <w:t>而我就站在君姊的面前，正好从君姊的睡衣乳沟的空隙向下望，看见白色雷丝胸围小乳但大黑头地</w:t>
      </w:r>
    </w:p>
    <w:p>
      <w:r>
        <w:t>耸立，我微微向上硬起，颤巍巍地跳动看。</w:t>
      </w:r>
    </w:p>
    <w:p>
      <w:r>
        <w:t>我已十分冲动了，而我的视线，正对准君姊的上身，那雪白的大腿使人心跳加速。</w:t>
      </w:r>
    </w:p>
    <w:p>
      <w:r>
        <w:t>要命的是君姊下身只有一条黑色内裤，那双大腿和我眼睛的距离只有几尺，我清楚地看见那双又白</w:t>
      </w:r>
    </w:p>
    <w:p>
      <w:r>
        <w:t>又美大腿中间的黑色内裤和中央神秘的湿道，难怪君姊是个超级美人，她最多让别人猜不过二十五岁。</w:t>
      </w:r>
    </w:p>
    <w:p>
      <w:r>
        <w:t>「弟，来帮我修一下水管。」君姊甜美的声音。</w:t>
      </w:r>
    </w:p>
    <w:p>
      <w:r>
        <w:t>由于地方小，我肩膊大力碰了她的胸部一下，两只小乳便如受伤的小鹿狂奔，小肉弹跳跃了十几下。</w:t>
      </w:r>
    </w:p>
    <w:p>
      <w:r>
        <w:t>君姊脸一下红了，后退一步，不安地瞪了我一眼。我紧张，犯罪感更大，忙向她道歉，再不敢看君姊，</w:t>
      </w:r>
    </w:p>
    <w:p>
      <w:r>
        <w:t>走近厨房修。</w:t>
      </w:r>
    </w:p>
    <w:p>
      <w:r>
        <w:t>正想说话，我却将水喉调至最大，水花四溅，使君姊的上半身全湿透了。</w:t>
      </w:r>
    </w:p>
    <w:p>
      <w:r>
        <w:t>「我又装闯祸了！」我不安地说，关上水掣，偷看君姊时，见君姊正用手擦脸，而君姊的透明睡衣</w:t>
      </w:r>
    </w:p>
    <w:p>
      <w:r>
        <w:t>全湿，淡白色透明雷丝花纹的黑色大乳头完全凸现出来，发出醉人的香气！在这夜深人静之中，我再也</w:t>
      </w:r>
    </w:p>
    <w:p>
      <w:r>
        <w:t>控制不了自己，要抱起她求爱的冲动！</w:t>
      </w:r>
    </w:p>
    <w:p>
      <w:r>
        <w:t>君姊擦完脸，正好和君姊四目交投，吓得她脸红如火烧，不敢骂我，正想离去，忽然一只不知名的</w:t>
      </w:r>
    </w:p>
    <w:p>
      <w:r>
        <w:t>小虫飞来，停在君姊臀部上，君姊尖叫着抱着我，一对又湿又热又弹力非凡的小乳和大黑乳头摩擦在我</w:t>
      </w:r>
    </w:p>
    <w:p>
      <w:r>
        <w:t>身上。</w:t>
      </w:r>
    </w:p>
    <w:p>
      <w:r>
        <w:t>刚一冲动，一直坚硬的肉棒正好顶住君姊的黑色浓厚阴地带。</w:t>
      </w:r>
    </w:p>
    <w:p>
      <w:r>
        <w:t>君姊羞愧地动摇着身体、正好加深了彼此性器官的磨擦，于是她慌张了，挣扎着说：「喂！放开！</w:t>
      </w:r>
    </w:p>
    <w:p>
      <w:r>
        <w:t>叫你放开听到没」</w:t>
      </w:r>
    </w:p>
    <w:p>
      <w:r>
        <w:t>「到了这地步，还可以放了你吗？」我骗君姊说小虫仍在她臀部上，叫君姊闭上眼，等我捉走。</w:t>
      </w:r>
    </w:p>
    <w:p>
      <w:r>
        <w:t>君姊真的闭上眼不动，我将一只手从君姊睡衣下的空隙向上伸，我粗暴的把君姊的淡白色睡衣用力</w:t>
      </w:r>
    </w:p>
    <w:p>
      <w:r>
        <w:t>向下一拉，她的黑乳头就在我手里玩弄着，我再轻轻的摸君姊的小乳，看见君姊不反抗我再玩她的黑乳</w:t>
      </w:r>
    </w:p>
    <w:p>
      <w:r>
        <w:t>头，我感觉她的黑乳头很大。摸得君姊不时全身农动，不敢张开眼，而呼吸都变急了，心跳加速至两倍！</w:t>
      </w:r>
    </w:p>
    <w:p>
      <w:r>
        <w:t>喂！你在做什么啦？为什么要这样碰我？？嘘…甲虫正在你身上，不要动嘛。</w:t>
      </w:r>
    </w:p>
    <w:p>
      <w:r>
        <w:t>我伸手快速地进入君姊的内裤一摸，淫水已出，便缩回手，索性拉高君姊的睡衣，两只弹力十足的</w:t>
      </w:r>
    </w:p>
    <w:p>
      <w:r>
        <w:t>小乳沈甸甸地抖动着。</w:t>
      </w:r>
    </w:p>
    <w:p>
      <w:r>
        <w:t>用手捏着君姊的一边小乳，用嘴用力吸另一边乳房上的黑乳头。</w:t>
      </w:r>
    </w:p>
    <w:p>
      <w:r>
        <w:t>君姊再也忍不住了，呼吸更急更喘，轻咬嘴唇。我脱下君姊的黑色内裤，内裤的布质很滑越摸越感</w:t>
      </w:r>
    </w:p>
    <w:p>
      <w:r>
        <w:t>觉兴奋。</w:t>
      </w:r>
    </w:p>
    <w:p>
      <w:r>
        <w:t>我扶君姊仰躺地上，我也脱下裤子，躺在地上的君姊仍闭上眼，一脸醉红，小红唇抖动着。</w:t>
      </w:r>
    </w:p>
    <w:p>
      <w:r>
        <w:t>眼睛含着泪水……</w:t>
      </w:r>
    </w:p>
    <w:p>
      <w:r>
        <w:t>君姊的雪白的小乳向天怒耸，在君姊的急速呼吸下起伏不停。</w:t>
      </w:r>
    </w:p>
    <w:p>
      <w:r>
        <w:t>而下身赤裸的她，中央坑道已是一片泥泞，并且，君姊的两只雪白大腿正有节奏地抖动着，再看她</w:t>
      </w:r>
    </w:p>
    <w:p>
      <w:r>
        <w:t>的脸，却变成一阵红一阵白了！</w:t>
      </w:r>
    </w:p>
    <w:p>
      <w:r>
        <w:t>君姊张开了两腿，两手紧握拳头，像做了亏心事似地问：「那……那只虫呢？」</w:t>
      </w:r>
    </w:p>
    <w:p>
      <w:r>
        <w:t>我回答：「嘘…它很不乖一直动别动我正在慢慢抓」，于是轻轻的压在君姊身上，一下便将肉棒插</w:t>
      </w:r>
    </w:p>
    <w:p>
      <w:r>
        <w:t>入君姊阴道之内，使君姊大吃一惊，又在意料之中，正想推开我，但红唇已被狂吻。</w:t>
      </w:r>
    </w:p>
    <w:p>
      <w:r>
        <w:t>君姊伸手想打我，却在我用力抓小乳和疯狂她之中，使君姊两手反而紧抱我，在我背上乱抓，淫叫</w:t>
      </w:r>
    </w:p>
    <w:p>
      <w:r>
        <w:t>起来了。</w:t>
      </w:r>
    </w:p>
    <w:p>
      <w:r>
        <w:t>而这时，我也忍不住向君姊射了精。君姊一爬起来，像似欲火焚身将上衣一脱，小乳如火山爆发一</w:t>
      </w:r>
    </w:p>
    <w:p>
      <w:r>
        <w:t>样在跳跃中，使我的肉棒更加坚硬起来。</w:t>
      </w:r>
    </w:p>
    <w:p>
      <w:r>
        <w:t>我脱去裤子，君姊跪在地上握着用嘴吸我的肉棒，我也无法忍受了，抱起君姊放在床上，压到君姊</w:t>
      </w:r>
    </w:p>
    <w:p>
      <w:r>
        <w:t>身上，正想插她时，君姊却突然清醒又尖叫说：「你为什么要这样对我，放开我啦！」君姊全力挣扎。</w:t>
      </w:r>
    </w:p>
    <w:p>
      <w:r>
        <w:t>「喂！君，不要再做戏了」</w:t>
      </w:r>
    </w:p>
    <w:p>
      <w:r>
        <w:t>「你乱说！你这变态，我不会原谅你的！」君姊一下翻身，反坐在君姊的肚子上，君姊两只手不停</w:t>
      </w:r>
    </w:p>
    <w:p>
      <w:r>
        <w:t>打我的胸肌。</w:t>
      </w:r>
    </w:p>
    <w:p>
      <w:r>
        <w:t>君姊的小乳，也随即跳动起来，在跳动中充满性欲的弹力。</w:t>
      </w:r>
    </w:p>
    <w:p>
      <w:r>
        <w:t>我两手用力揉着君姊的小乳，说道：「你明明就很爱我却要掩饰自己的性欲你现在都快受不了了在</w:t>
      </w:r>
    </w:p>
    <w:p>
      <w:r>
        <w:t>掩饰下去就太假了！来吧…我要你做我的性奴隶」</w:t>
      </w:r>
    </w:p>
    <w:p>
      <w:r>
        <w:t>君姊愤怒而切齿地说：「喂！你知不知道你自己在说甚么阿！给我放开啦！」</w:t>
      </w:r>
    </w:p>
    <w:p>
      <w:r>
        <w:t>但我用力揉着她的小乳，使她惨叫。</w:t>
      </w:r>
    </w:p>
    <w:p>
      <w:r>
        <w:t>我放了手，叉住君姊的腰向上提，移动我的肉棒，用力往内一顶，利用君姊的重量下坐，果然使那</w:t>
      </w:r>
    </w:p>
    <w:p>
      <w:r>
        <w:t>无坚不摧的肉棒大力插入她阴道之内！</w:t>
      </w:r>
    </w:p>
    <w:p>
      <w:r>
        <w:t>君姊吃一惊，更愤怒地疯狂挣扎，君姊大叫要拿出来啦。</w:t>
      </w:r>
    </w:p>
    <w:p>
      <w:r>
        <w:t>君姊全身大汗，汗水沿着脸庞流向小乳，在小肉球的狂跳下汗水溅在我身上。</w:t>
      </w:r>
    </w:p>
    <w:p>
      <w:r>
        <w:t>君姊心跳已加速，呼吸也更急了，高潮也要来临，那是君姊的狂动使肉棒强力磨擦了君姊的阴核而</w:t>
      </w:r>
    </w:p>
    <w:p>
      <w:r>
        <w:t>产生了快感！</w:t>
      </w:r>
    </w:p>
    <w:p>
      <w:r>
        <w:t>事实上，君姊的确有喜欢过我。一个女人的心事被人揭穿，由本来受奸的淑女变成一个引诱男人的</w:t>
      </w:r>
    </w:p>
    <w:p>
      <w:r>
        <w:t>淫女，这羞耻心叫她如何承受。</w:t>
      </w:r>
    </w:p>
    <w:p>
      <w:r>
        <w:t>当我的手触摸热吻，而且还纵着臀来的迹象。我开始脱掉身上的衣物，而且转移目标往下舔她的下</w:t>
      </w:r>
    </w:p>
    <w:p>
      <w:r>
        <w:t>体，我的舌头不停地舔君姊的阴核，而且不时钻入阴道内撩拨，君姊阴道的分泌越来越多，我毫不犹豫</w:t>
      </w:r>
    </w:p>
    <w:p>
      <w:r>
        <w:t>就拥吻她，而且将君姊的双腿部配合我的动作。</w:t>
      </w:r>
    </w:p>
    <w:p>
      <w:r>
        <w:t>君姊可能从来没有做过爱，所以表现得非常之激情。我用手指插入她阴道的方法，令到君姊高潮起，</w:t>
      </w:r>
    </w:p>
    <w:p>
      <w:r>
        <w:t>君姊不停的呻吟。</w:t>
      </w:r>
    </w:p>
    <w:p>
      <w:r>
        <w:t>后来君姊还骑在我的身上摇纵，我们同时到达了高潮的顶端。君姊紧紧地拥着我，而我将浓浓的精</w:t>
      </w:r>
    </w:p>
    <w:p>
      <w:r>
        <w:t>液射入君姊的阴道内，这时君姊更加兴奋的主动跟我舌吻。</w:t>
      </w:r>
    </w:p>
    <w:p>
      <w:r>
        <w:t>君姊出纤纤玉手，娴熟，轻巧的掏出我那根又粗，又硬的肉棒，当君姊的手接触到我的肉棒时，我</w:t>
      </w:r>
    </w:p>
    <w:p>
      <w:r>
        <w:t>浑身一颤，感觉到无比的舒服，快感流遍了全身，我禁不住「啊……啊……」的叫了两声。</w:t>
      </w:r>
    </w:p>
    <w:p>
      <w:r>
        <w:t>我：「舒服吗？」</w:t>
      </w:r>
    </w:p>
    <w:p>
      <w:r>
        <w:t>君姊娇柔的说：「嗯…讨厌啦…」我只喔……了一声。</w:t>
      </w:r>
    </w:p>
    <w:p>
      <w:r>
        <w:t>君姊用手来回套弄着我的肉棒，而我再次将君姊傲人的身材搂入怀中，摸着君姊的小乳，君姊的手</w:t>
      </w:r>
    </w:p>
    <w:p>
      <w:r>
        <w:t>仍紧紧的套弄我的肉棒，并接受着我的舌吻，君姊的手更加快速的套玩着我的肉棒。</w:t>
      </w:r>
    </w:p>
    <w:p>
      <w:r>
        <w:t>而我一只手继续摸捏君姊的小乳，另一只手伸进君姊的湿处，隔着雷丝黑色内裤抚摸着君姊的湿穴。</w:t>
      </w:r>
    </w:p>
    <w:p>
      <w:r>
        <w:t>「啊……啊……」君姊的敏感地带被我爱抚揉弄着，君姊顿时觉全身阵阵酥麻，湿穴被爱抚得感到</w:t>
      </w:r>
    </w:p>
    <w:p>
      <w:r>
        <w:t>十分炽热，兴奋得流出些淫水，把黑色半透明镶着花纹雷丝内裤都弄湿了。</w:t>
      </w:r>
    </w:p>
    <w:p>
      <w:r>
        <w:t>君姊被这般挑弄娇躯不断扭动着，小嘴频频发出些轻微的呻吟声：「嗯……嗯……」我用两个手指，</w:t>
      </w:r>
    </w:p>
    <w:p>
      <w:r>
        <w:t>随着君姊流出淫水的穴口挖了进去，「嘶…痛痛痛…喔…好痛…」君姊的阴道内真柔软，我的手指上上</w:t>
      </w:r>
    </w:p>
    <w:p>
      <w:r>
        <w:t>下下的拨动着君姊的阴道深处，并不断地向阴道壁轻摸着。</w:t>
      </w:r>
    </w:p>
    <w:p>
      <w:r>
        <w:t>「哦……啊…痛…痛」粉脸绯红的君姊兴奋的扭动着，修长的美腿紧紧的夹着我的手，君姊很圆滑</w:t>
      </w:r>
    </w:p>
    <w:p>
      <w:r>
        <w:t>的臀部也随着我手指的动作一挺一挺的，「嗯……嗯……喔……喔……」从她樱樱小口中传出浪浪的呻</w:t>
      </w:r>
    </w:p>
    <w:p>
      <w:r>
        <w:t>吟声。</w:t>
      </w:r>
    </w:p>
    <w:p>
      <w:r>
        <w:t>一会儿君姊被我抚摸得全身颤抖起来，我的的挑逗，撩起了她原始淫荡的欲火，君姊的双目中已充</w:t>
      </w:r>
    </w:p>
    <w:p>
      <w:r>
        <w:t>满了激情，我知道她的性欲已上升到了极点。</w:t>
      </w:r>
    </w:p>
    <w:p>
      <w:r>
        <w:t>我随即把电视和灯关闭，打开床头的台灯，关上门，我除光衣裤，把床上的君姊搂入怀中，亲吻着</w:t>
      </w:r>
    </w:p>
    <w:p>
      <w:r>
        <w:t>她，双手将她的睡衣的肩带除下。</w:t>
      </w:r>
    </w:p>
    <w:p>
      <w:r>
        <w:t>只见她美艳雪白的肉体上，两颗小小荡荡的小乳几乎快要掉出来了，雪白修长的一双美腿是那么的</w:t>
      </w:r>
    </w:p>
    <w:p>
      <w:r>
        <w:t>诱人，湿穴部份已被淫水浸湿了。</w:t>
      </w:r>
    </w:p>
    <w:p>
      <w:r>
        <w:t>我伏下身子在轻舔着君姊的脖子，先拉下她的透明睡衣，舔君姊黑乳晕，吸吮着君姊大葡萄似的乳</w:t>
      </w:r>
    </w:p>
    <w:p>
      <w:r>
        <w:t>头，再往下舔她的肚子，肚脐。然后我舔黑色浓密的阴毛，修长的美腿，白嫩的脚掌，整齐的脚指头在</w:t>
      </w:r>
    </w:p>
    <w:p>
      <w:r>
        <w:t>过来慢慢舔美丽动人的翘臀把整个身体都舔的湿答答的。</w:t>
      </w:r>
    </w:p>
    <w:p>
      <w:r>
        <w:t>「嗯……嗯……」君姊此时春心荡漾，浑身颤抖不已，边扭动边娇啼浪叫，那迷人的叫声太美，太</w:t>
      </w:r>
    </w:p>
    <w:p>
      <w:r>
        <w:t>诱人了，刺激着我的神经，在暗暗的台灯光下，一丝不挂的她身材凹凸有致，曲线美得像水晶般玲珑剔</w:t>
      </w:r>
    </w:p>
    <w:p>
      <w:r>
        <w:t>透，那绯红的娇嫩脸蛋，小巧微翘的尖鼻，和那微张的性感的嘴唇，丰盈雪白的肌肤，小小荡漾的小乳，</w:t>
      </w:r>
    </w:p>
    <w:p>
      <w:r>
        <w:t>黑晕鲜嫩的乳头，白嫩圆滑的肥臀，光滑，细嫩，又圆又大，美腿浑圆光滑得有线条，那凸起的阴阜和</w:t>
      </w:r>
    </w:p>
    <w:p>
      <w:r>
        <w:t>浓黑的被淫水淋湿的阴毛都是无比的诱惑。</w:t>
      </w:r>
    </w:p>
    <w:p>
      <w:r>
        <w:t>君姊浑身的冰肌玉肤令我看得欲火亢奋，无法抗拒，我再次伏下君姊身上亲吻她的乳头，肚脐，阴</w:t>
      </w:r>
    </w:p>
    <w:p>
      <w:r>
        <w:t>毛，君姊的阴毛浓密，乌黑，深长，将那迷人的令人遐想的性感小穴整个围得满满的。</w:t>
      </w:r>
    </w:p>
    <w:p>
      <w:r>
        <w:t>若隐若现的肉缝沾满着湿淋淋的淫水，两片暗红的阴唇一张一合的动着，就像她脸蛋上的樱唇小嘴，</w:t>
      </w:r>
    </w:p>
    <w:p>
      <w:r>
        <w:t>同样充满诱惑，好像呼唤我快些到来，我将君姊雪白浑圆修长的玉腿分开，用嘴先亲吻那肥嫩的肉穴，</w:t>
      </w:r>
    </w:p>
    <w:p>
      <w:r>
        <w:t>再用舌尖舔吮她的大小阴唇后，用牙齿轻咬如花生米般大小的阴蒂。</w:t>
      </w:r>
    </w:p>
    <w:p>
      <w:r>
        <w:t>「啊……嗯……啊……弟阿……你这样弄得我……我好舒服喔……」君姊被我舔得痒入心底，阵阵</w:t>
      </w:r>
    </w:p>
    <w:p>
      <w:r>
        <w:t>快感电流般袭来，肥臀不停的扭动往上挺，左右扭摆着，双手紧紧抱住我的头部，发出喜悦的娇嗲喘息</w:t>
      </w:r>
    </w:p>
    <w:p>
      <w:r>
        <w:t>声：「啊……弟……我受不了了……阿…阿阿…你……舔得我受不了了……我……我快要……快要不行</w:t>
      </w:r>
    </w:p>
    <w:p>
      <w:r>
        <w:t>了……」</w:t>
      </w:r>
    </w:p>
    <w:p>
      <w:r>
        <w:t>我猛地用劲吸吮咬舔着湿润的穴肉，君姊的小肉穴一股热烫的淫水已像溪流般潺潺而出，君姊全身</w:t>
      </w:r>
    </w:p>
    <w:p>
      <w:r>
        <w:t>阵阵颤动，弯起玉腿把肥臀抬得更高，让我更彻底的舔吸君姊的淫水，「啊……啊……你……」从来没</w:t>
      </w:r>
    </w:p>
    <w:p>
      <w:r>
        <w:t>有人这样对我…太…太舒…服…了。</w:t>
      </w:r>
    </w:p>
    <w:p>
      <w:r>
        <w:t>就是不让她休息，我握住肉棒先用那龟头在的君姊的湿穴口磨动，磨得君姊骚痒难耐，不禁娇羞叫</w:t>
      </w:r>
    </w:p>
    <w:p>
      <w:r>
        <w:t>道：「弟别再磨了……好痒阿……快……快插……快插进去……求……求你给我用力插我……快嘛！」</w:t>
      </w:r>
    </w:p>
    <w:p>
      <w:r>
        <w:t>从君姊那淫荡的模样知道，刚才被我舔时已泄了一次淫水的君姊正处于兴奋的顶端，君姊浪得娇呼</w:t>
      </w:r>
    </w:p>
    <w:p>
      <w:r>
        <w:t>着：「弟！我快痒死了！你……你还挑逗我……快啦！快插进去啦！…拜托快点嘛！」</w:t>
      </w:r>
    </w:p>
    <w:p>
      <w:r>
        <w:t>看着君姊骚媚淫荡饥渴难耐的神情，我在也忍不住了，我把肉棒对准湿穴猛地插进去，滋的一声直</w:t>
      </w:r>
    </w:p>
    <w:p>
      <w:r>
        <w:t>捣到底，龟头顶住君姊的湿穴深处，君姊的湿穴里又暖又紧，穴里嫩把肉棒包得紧紧，真是舒服，「啊</w:t>
      </w:r>
    </w:p>
    <w:p>
      <w:r>
        <w:t>……哦……哦……啊！哦！好粗好大好大，喔……舒服死了……」</w:t>
      </w:r>
    </w:p>
    <w:p>
      <w:r>
        <w:t>因为我们淫水的润滑，所以抽插一点也不费力，抽插间肉与肉的磨碰声和淫水的唧唧声再加上床被</w:t>
      </w:r>
    </w:p>
    <w:p>
      <w:r>
        <w:t>我们压的发出的吱吱声，构成了美丽的乐章。</w:t>
      </w:r>
    </w:p>
    <w:p>
      <w:r>
        <w:t>「弟！好热喔！……快点用力用力用力！……喔！……」我不断的在君姊的小乳上吸着，张开嘴用</w:t>
      </w:r>
    </w:p>
    <w:p>
      <w:r>
        <w:t>力咬着君姊硬硬的黑乳头。</w:t>
      </w:r>
    </w:p>
    <w:p>
      <w:r>
        <w:t>「弟……你咬我……我受不了……那…那里…快用力插我！快……用力！」</w:t>
      </w:r>
    </w:p>
    <w:p>
      <w:r>
        <w:t>我把我的肉棒继续不停的上下抽送起来，直抽直入，</w:t>
      </w:r>
    </w:p>
    <w:p>
      <w:r>
        <w:t>君姊的屁股上挺下迎的配合着我的动作，淫水如缺堤的河水，不断的从君姊的肉穴深处流出，顺着</w:t>
      </w:r>
    </w:p>
    <w:p>
      <w:r>
        <w:t>白嫩的臀部，一直不停的流到床上。</w:t>
      </w:r>
    </w:p>
    <w:p>
      <w:r>
        <w:t>看着她疯狂的样子，我问道：「君姊，喜不喜欢我这样插你阿？」</w:t>
      </w:r>
    </w:p>
    <w:p>
      <w:r>
        <w:t>「喜……喜啦！你插得……我好舒服！我不断的加快抽插速度，啊……我不行了！……我真的不行</w:t>
      </w:r>
    </w:p>
    <w:p>
      <w:r>
        <w:t>了！……」</w:t>
      </w:r>
    </w:p>
    <w:p>
      <w:r>
        <w:t>君姊抱紧我的头，双脚夹紧我的腰，「啊！……」一股淫水又泄了出来。</w:t>
      </w:r>
    </w:p>
    <w:p>
      <w:r>
        <w:t>泄到抽蓄的君姊靠在我的身上，我没有抽出的肉棒，我把她放到床上，伏在君姊的身体上面，一边</w:t>
      </w:r>
    </w:p>
    <w:p>
      <w:r>
        <w:t>亲吻君姊的红唇，抚摸乳房，一边抽动着肉棒。</w:t>
      </w:r>
    </w:p>
    <w:p>
      <w:r>
        <w:t>「弟……弟，让我……在上面。」我抱紧君姊翻了一个身，把君姊托到了上面。君姊先把我的肉棒</w:t>
      </w:r>
    </w:p>
    <w:p>
      <w:r>
        <w:t>拿了出来，然后双腿跨骑在我的身上，用纤纤玉手把小肉穴掰开对准那挺直的肉棒，蔔滋一声随着君姊</w:t>
      </w:r>
    </w:p>
    <w:p>
      <w:r>
        <w:t>的肥臀向下一套，整个肉棒全部套入到她的穴中。</w:t>
      </w:r>
    </w:p>
    <w:p>
      <w:r>
        <w:t>「哦……好粗喔……」</w:t>
      </w:r>
    </w:p>
    <w:p>
      <w:r>
        <w:t>君姊翘臀一下一上套了起来，只听有节奏的滋，滋的碰撞声，她轻摆柳腰，乱抖小乳，她不但已是</w:t>
      </w:r>
    </w:p>
    <w:p>
      <w:r>
        <w:t>香汗淋漓，更频频发出销魂的娇啼叫声：「喔……喔……弟……弟……好舒服！……棒……啊啊……啊</w:t>
      </w:r>
    </w:p>
    <w:p>
      <w:r>
        <w:t>阿阿阿阿！……这是我第一次的最享受的肉棒。」</w:t>
      </w:r>
    </w:p>
    <w:p>
      <w:r>
        <w:t>君姊上下扭摆，扭得身体带动君姊一对荡漾的小乳上下晃荡着，晃得我神魂颠倒，伸出双手握住君</w:t>
      </w:r>
    </w:p>
    <w:p>
      <w:r>
        <w:t>姊的小乳，尽情地揉搓抚捏，君姊原本是荡漾小乳更显得坚挺，而且乳头被揉捏更硬更大了。</w:t>
      </w:r>
    </w:p>
    <w:p>
      <w:r>
        <w:t>君姊愈套愈快，不自禁的收缩小肉穴，将龟头紧紧吸住，香汗淋淋她的拼命地上下快速套动身子，</w:t>
      </w:r>
    </w:p>
    <w:p>
      <w:r>
        <w:t>阴唇一张一合，娇喘不已，君姊满头光亮的秀发随着她晃动身躯而四散飞扬，君姊快乐的浪叫声和肉棒</w:t>
      </w:r>
    </w:p>
    <w:p>
      <w:r>
        <w:t>抽出插入的卜滋淫水声使我更加的兴奋，我也觉龟头被肉穴舔吸，被夹得我全身颤抖。</w:t>
      </w:r>
    </w:p>
    <w:p>
      <w:r>
        <w:t>我爱抚着君姊那两颗荡漾柔软的小乳，君姊的乳房越来越坚挺，我用嘴唇吮着轻轻吸着，娇嫩的乳</w:t>
      </w:r>
    </w:p>
    <w:p>
      <w:r>
        <w:t>头被刺激得耸立如豆，挑逗使得君姊呻吟不已，淫荡浪媚的狂呼，全身颤动淫水不绝而出，娇美的粉脸</w:t>
      </w:r>
    </w:p>
    <w:p>
      <w:r>
        <w:t>更洋溢着盎然春情，媚眼微张显得娇媚无比。</w:t>
      </w:r>
    </w:p>
    <w:p>
      <w:r>
        <w:t>君姊被操得欲仙欲死，披头散发，娇喘连连，媚眼如丝，香汗和淫水弄湿了床单，姣美的粉脸上显</w:t>
      </w:r>
    </w:p>
    <w:p>
      <w:r>
        <w:t>现出性满足的欢悦：「嗯……亲爱的弟！你把君姊……那里………好……舒服！好爽你……你真厉害…</w:t>
      </w:r>
    </w:p>
    <w:p>
      <w:r>
        <w:t>…喔……受……受……受不了！啊！</w:t>
      </w:r>
    </w:p>
    <w:p>
      <w:r>
        <w:t>……喔……喔……热死啦……舒服……好舒服……喔……我已经不行……那里流太多了……」</w:t>
      </w:r>
    </w:p>
    <w:p>
      <w:r>
        <w:t>君姊双眉紧缩，娇嗲如呢，极端的快感使她魂飞魄散，一股浓热的淫水从小肉穴急泄而出。</w:t>
      </w:r>
    </w:p>
    <w:p>
      <w:r>
        <w:t>看着君姊肉穴两片嫩细的阴唇随着阴茎的抽插而翻进翻出，君姊肉穴大量热乎乎的淫水急泄而出，</w:t>
      </w:r>
    </w:p>
    <w:p>
      <w:r>
        <w:t>小肉穴的收缩吸吮着我肉棒，我再也坚持不住了，君姊，我也要射了！我快速地抽送着，君姊也拼命抬</w:t>
      </w:r>
    </w:p>
    <w:p>
      <w:r>
        <w:t>挺肥臀迎合我，终于卜蔔狂喷出一股股精液，注满了小肉穴，君姊的肉穴内深深感受到这股强劲粘稠的</w:t>
      </w:r>
    </w:p>
    <w:p>
      <w:r>
        <w:t>精液。</w:t>
      </w:r>
    </w:p>
    <w:p>
      <w:r>
        <w:t>「喔……喔……太爽了……」君姊如痴如醉的喘息着俯在我的身上，我也紧紧的搂着君姊，我们俩</w:t>
      </w:r>
    </w:p>
    <w:p>
      <w:r>
        <w:t>人满足的相抱一起沈睡。</w:t>
      </w:r>
    </w:p>
    <w:p>
      <w:r>
        <w:t>睡了一会儿我醒来发现自己不是在作梦，我身上躺着真的是君姊，她睡觉的样子真的好美真的好想</w:t>
      </w:r>
    </w:p>
    <w:p>
      <w:r>
        <w:t>每天都跟她做爱…，慢慢发现我的肉棒还在君姊抽蓄的阴道里塞着一直都没有拔出来可见君姊的湿处有</w:t>
      </w:r>
    </w:p>
    <w:p>
      <w:r>
        <w:t>多爱我这只舍不得拔出来勒，我将肉棒慢慢的拔出来……看见肉棒上面还有一些精液，我就将这些精液</w:t>
      </w:r>
    </w:p>
    <w:p>
      <w:r>
        <w:t>涂在君姊脸上和红唇上，硬用肉棒将君姊打醒还在君姊脸上尿尿，君姊一醒来就用力的把脸上的精液和</w:t>
      </w:r>
    </w:p>
    <w:p>
      <w:r>
        <w:t>尿擦掉起身正想用力打我耳光时……</w:t>
      </w:r>
    </w:p>
    <w:p>
      <w:r>
        <w:t>我就将君姊抱住左手绕着她的腰右手的中指慢慢的玩弄刚抽蓄完的湿肥阴，就问君姊……</w:t>
      </w:r>
    </w:p>
    <w:p>
      <w:r>
        <w:t>我：「这样抱着你挑逗你让你得到从来没有得过的高潮这样你还要打我吗？」</w:t>
      </w:r>
    </w:p>
    <w:p>
      <w:r>
        <w:t>君姊：「废话！你…你…刚这样做很脏耶！我当然生气阿」</w:t>
      </w:r>
    </w:p>
    <w:p>
      <w:r>
        <w:t>我：「那我要你以后就当我的性奴隶，好吗？」</w:t>
      </w:r>
    </w:p>
    <w:p>
      <w:r>
        <w:t>君姊：「性奴隶？你凭什么要我当你的性奴隶？」</w:t>
      </w:r>
    </w:p>
    <w:p>
      <w:r>
        <w:t>我：「当然有啊！你刚在高潮时我就有资格让你舒服啦别说你刚没高潮喔！」</w:t>
      </w:r>
    </w:p>
    <w:p>
      <w:r>
        <w:t>君姊：「是…有…啦！……可是……………好啦！！」</w:t>
      </w:r>
    </w:p>
    <w:p>
      <w:r>
        <w:t>我：「做我的性奴隶很简单！当我有需要打给你你就想办法来我这跟我做爱，时间地点我选穿着看</w:t>
      </w:r>
    </w:p>
    <w:p>
      <w:r>
        <w:t>你自己。」</w:t>
      </w:r>
    </w:p>
    <w:p>
      <w:r>
        <w:t>君姊：「恩…恩！我知道了……」</w:t>
      </w:r>
    </w:p>
    <w:p>
      <w:r>
        <w:t xml:space="preserve">从此以后君姊就成为我第一个性奴隶了……【完】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