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与狼共舞</w:t>
      </w:r>
    </w:p>
    <w:p>
      <w:r>
        <w:t>主要人物简介：</w:t>
      </w:r>
    </w:p>
    <w:p>
      <w:r>
        <w:t>王德全，ＸＸ市常务副市长，主管银行财务工作。</w:t>
      </w:r>
    </w:p>
    <w:p>
      <w:r>
        <w:t>王建国，王德全之子，ＸＸＸ舞蹈学院一年级学生。</w:t>
      </w:r>
    </w:p>
    <w:p>
      <w:r>
        <w:t>周贵仁，ＸＸ钢铁公司董事长，酒色财气无所不好。</w:t>
      </w:r>
    </w:p>
    <w:p>
      <w:r>
        <w:t>周健，周贵仁之子，ＸＸＸ舞蹈学院二年级学生。</w:t>
      </w:r>
    </w:p>
    <w:p>
      <w:r>
        <w:t>胡德越，ＸＸ大学教授，高级知识份子。</w:t>
      </w:r>
    </w:p>
    <w:p>
      <w:r>
        <w:t>胡紫薇，胡德越之女，ＸＸＸ舞蹈学院一年级学生。</w:t>
      </w:r>
    </w:p>
    <w:p>
      <w:r>
        <w:t>王芳，ＸＸＸ舞蹈学院女舞蹈教师，教授现代舞、古典舞课程。</w:t>
      </w:r>
    </w:p>
    <w:p>
      <w:r>
        <w:t>张晓雯，ＸＸＸ舞蹈学院一年级学生，父母长期在美国经商。</w:t>
      </w:r>
    </w:p>
    <w:p>
      <w:r>
        <w:t>韩小丽，农村女孩儿，天生丽质，极具舞蹈天赋，ＸＸＸ舞蹈学院一年级学生。</w:t>
      </w:r>
    </w:p>
    <w:p>
      <w:r>
        <w:t>贾爱国，ＸＸＸ舞蹈学院校长。</w:t>
      </w:r>
    </w:p>
    <w:p>
      <w:r>
        <w:t>（第一章）新生入学</w:t>
      </w:r>
    </w:p>
    <w:p>
      <w:r>
        <w:t>「舞蹈系新生到这边报到了。白娟，你去那边搬几把椅子来，快点儿啊！」</w:t>
      </w:r>
    </w:p>
    <w:p>
      <w:r>
        <w:t>女老师王芳忙得满头大汗，俏丽的脸庞热得通红。她一边接待新生，一边指挥另几个学生布置接待</w:t>
      </w:r>
    </w:p>
    <w:p>
      <w:r>
        <w:t>地点。</w:t>
      </w:r>
    </w:p>
    <w:p>
      <w:r>
        <w:t>「王老师，这边没有椅子呀！」白娟笑着说，明亮的大眼睛里充满狡黠的笑意。</w:t>
      </w:r>
    </w:p>
    <w:p>
      <w:r>
        <w:t>「你这个小懒鬼，机灵劲都用在这儿了，你就不会去教室搬几把？」</w:t>
      </w:r>
    </w:p>
    <w:p>
      <w:r>
        <w:t>「哼！又叫我去，倒霉！」白娟嘟哝着往外跑去。</w:t>
      </w:r>
    </w:p>
    <w:p>
      <w:r>
        <w:t>「啊哟，好痛！你怎么走路不看着点儿？！」刚跑出楼道口，白娟就和人撞了个满怀。</w:t>
      </w:r>
    </w:p>
    <w:p>
      <w:r>
        <w:t>「对……对不起，我……不是故意的。请问新生报到处在哪？」一个怯生生的女声问道。</w:t>
      </w:r>
    </w:p>
    <w:p>
      <w:r>
        <w:t>「哼……」白娟一边揉着被撞痛的肩膀，一边打量着对方。</w:t>
      </w:r>
    </w:p>
    <w:p>
      <w:r>
        <w:t>眼前的女孩儿大约十七、八岁，身上穿的衣服很素，甚至可以说得上是很土气。但身材苗条修长，</w:t>
      </w:r>
    </w:p>
    <w:p>
      <w:r>
        <w:t>非常符合舞蹈演员的标准。一头乌黑的长发结成条大辫子，拖在身后。莹洁光润的瓜子脸蛋儿红馥馥，</w:t>
      </w:r>
    </w:p>
    <w:p>
      <w:r>
        <w:t>细长的柳眉下那双亮晶晶钻石般明亮的大眼睛，令人做梦；秀挺的小鼻子位置正好，再配上樱桃小嘴，</w:t>
      </w:r>
    </w:p>
    <w:p>
      <w:r>
        <w:t>这个女孩儿美得像一道眩目的光华。</w:t>
      </w:r>
    </w:p>
    <w:p>
      <w:r>
        <w:t>「这女孩子长得真漂亮，比王老师还漂亮几分……」白娟一边这样想，一边打量站在面前的女孩。</w:t>
      </w:r>
    </w:p>
    <w:p>
      <w:r>
        <w:t>「你是新生吧？！叫什么名字？」白娟口气温柔了很多。</w:t>
      </w:r>
    </w:p>
    <w:p>
      <w:r>
        <w:t>「我叫韩小丽，是从河北来的。」韩小丽低着头说，手不安地抚着衣角。</w:t>
      </w:r>
    </w:p>
    <w:p>
      <w:r>
        <w:t>「新生接待处在这边，跟我来。」白娟热情地上前帮韩小丽提行李。</w:t>
      </w:r>
    </w:p>
    <w:p>
      <w:r>
        <w:t>「哎呀！还是让我自己来吧，怎么好意思麻烦你呢！」</w:t>
      </w:r>
    </w:p>
    <w:p>
      <w:r>
        <w:t>「别客气啦！以后咱们就是同学了。我是舞蹈系二年级的，叫白娟，你以后叫我娟子就成了。」白</w:t>
      </w:r>
    </w:p>
    <w:p>
      <w:r>
        <w:t>娟左手提起行李，右手拉着韩小丽向楼里跑去。</w:t>
      </w:r>
    </w:p>
    <w:p>
      <w:r>
        <w:t>＊＊＊＊＊＊＊＊＊＊＊＊</w:t>
      </w:r>
    </w:p>
    <w:p>
      <w:r>
        <w:t>「嘀……嘀……」汽车喇叭声震耳欲聋，黑色奔驰蛮横地挤开人群，开进校园。周围的家长和学生</w:t>
      </w:r>
    </w:p>
    <w:p>
      <w:r>
        <w:t>愤愤不平地看着，又无可奈何。汽车开到学校的办公楼，停了下来。贾校长早已恭候多时了，他殷勤地</w:t>
      </w:r>
    </w:p>
    <w:p>
      <w:r>
        <w:t>上前开车门。</w:t>
      </w:r>
    </w:p>
    <w:p>
      <w:r>
        <w:t>「王副市长，好久不见，您身体还好吧？」</w:t>
      </w:r>
    </w:p>
    <w:p>
      <w:r>
        <w:t>「托福，托福。老贾，最近气色不错嘛。」</w:t>
      </w:r>
    </w:p>
    <w:p>
      <w:r>
        <w:t>「哪里哪里，还不是沾您的光。」</w:t>
      </w:r>
    </w:p>
    <w:p>
      <w:r>
        <w:t>「呵……呵……别来这套了，我这次来主要为了建国这孩子。我就把他交给你了，你可得帮我好好</w:t>
      </w:r>
    </w:p>
    <w:p>
      <w:r>
        <w:t>看着他。」</w:t>
      </w:r>
    </w:p>
    <w:p>
      <w:r>
        <w:t>「没问题！没问题！您就放心好了，包在我身上。」</w:t>
      </w:r>
    </w:p>
    <w:p>
      <w:r>
        <w:t>「那就好。小李，帮建国把行李搬到宿舍去。」王副市长回头吩咐司机。</w:t>
      </w:r>
    </w:p>
    <w:p>
      <w:r>
        <w:t>「贾校长，新生等您去发言呢。」一个银铃般的声音在身后响起。</w:t>
      </w:r>
    </w:p>
    <w:p>
      <w:r>
        <w:t>「这就去，这就去。王老师你来得正好，这是咱们市的王副市长，他的孩子就分在你们舞蹈系，你</w:t>
      </w:r>
    </w:p>
    <w:p>
      <w:r>
        <w:t>们认识一下。」贾校长说这话的时侯，脸上带着一副皮笑肉不笑的神情。</w:t>
      </w:r>
    </w:p>
    <w:p>
      <w:r>
        <w:t>「王副市长，您好。」王芳大方地伸出小手。</w:t>
      </w:r>
    </w:p>
    <w:p>
      <w:r>
        <w:t>王副市长贪婪地看着舞蹈老师那美好的身段，姣美的脸庞，像要把她看得一丝不挂似的。他喘气凝</w:t>
      </w:r>
    </w:p>
    <w:p>
      <w:r>
        <w:t>重，紧握着王芳的小手不放，神魂颠倒。</w:t>
      </w:r>
    </w:p>
    <w:p>
      <w:r>
        <w:t>王芳让他看得害怕起来，使劲挣脱他的手，愠怒地对贾校长说：「学生还在教室等我，我走了。」</w:t>
      </w:r>
    </w:p>
    <w:p>
      <w:r>
        <w:t>王副市长望着王芳远去的美好身影，咽下口唾液，对贾校长说：「这个女老师为什么对人冷冰冰的，</w:t>
      </w:r>
    </w:p>
    <w:p>
      <w:r>
        <w:t>你们学校要对内加强『为人民服务』的教育。」贾校长连连点头：「对，对。我一定去办。」两人又嘀</w:t>
      </w:r>
    </w:p>
    <w:p>
      <w:r>
        <w:t>咕了一会儿，王副市长满意地钻进汽车走了。</w:t>
      </w:r>
    </w:p>
    <w:p>
      <w:r>
        <w:t>再说王芳，气呼呼地往教室走，心里想：「这是哪门子副市长，正经是个流氓。」也不知为什么，</w:t>
      </w:r>
    </w:p>
    <w:p>
      <w:r>
        <w:t>王芳打心眼儿里讨厌这个王副市长。一想起他肥胖短粗的身材、臃肿的脸庞、光秃秃的头顶、水泡似的</w:t>
      </w:r>
    </w:p>
    <w:p>
      <w:r>
        <w:t>金鱼眼，王芳禁不住都要呕吐了。</w:t>
      </w:r>
    </w:p>
    <w:p>
      <w:r>
        <w:t>「老师好……」她走进教室，在座的新生整齐地向她打招呼。</w:t>
      </w:r>
    </w:p>
    <w:p>
      <w:r>
        <w:t>「嗯……同学们好。」她点点头，示意大家坐下。</w:t>
      </w:r>
    </w:p>
    <w:p>
      <w:r>
        <w:t>「我来给大家简单介绍一下ＸＸＸ舞蹈学院的历史，师资设备情况，以及我们大学期间的课程安排。</w:t>
      </w:r>
    </w:p>
    <w:p>
      <w:r>
        <w:t>我的名字叫王芳，比你们大不了几岁，我希望咱们既是师生，又是朋友。好，现在咱们开始吧。」</w:t>
      </w:r>
    </w:p>
    <w:p>
      <w:r>
        <w:t>＊＊＊＊＊＊＊＊＊＊＊＊</w:t>
      </w:r>
    </w:p>
    <w:p>
      <w:r>
        <w:t>「嘿嘿！这儿的小妞都够漂亮的，我算是找对地方了。」王建国色迷迷地左顾右盼，根本没注意王</w:t>
      </w:r>
    </w:p>
    <w:p>
      <w:r>
        <w:t>芳在说什么。当他看见韩小丽时，眼睛都瞪圆了，直勾勾地看着人家。「这小妞太靓了，我要能干她一</w:t>
      </w:r>
    </w:p>
    <w:p>
      <w:r>
        <w:t>次，那该多……」</w:t>
      </w:r>
    </w:p>
    <w:p>
      <w:r>
        <w:t>「王建国同学，请你站起来，复述一下我刚才的话。」王芳打断他的胡思乱想。</w:t>
      </w:r>
    </w:p>
    <w:p>
      <w:r>
        <w:t>「嗯……我……」王建国站在当地不知所云。</w:t>
      </w:r>
    </w:p>
    <w:p>
      <w:r>
        <w:t>「哼！」王芳鄙夷地扫了他一眼，对其他同学说：「我希望大家能够专心学习，刻苦训练，成为秀</w:t>
      </w:r>
    </w:p>
    <w:p>
      <w:r>
        <w:t>的舞蹈演员。不要像某些同学，脑子里装满乱七八糟的东西。你们要记住：ＸＸＸ舞蹈学院是学习的地</w:t>
      </w:r>
    </w:p>
    <w:p>
      <w:r>
        <w:t>方。」</w:t>
      </w:r>
    </w:p>
    <w:p>
      <w:r>
        <w:t>「小婊子，你神气什么？！以后让你知道大爷的厉害……」王建国咬牙切齿地想。</w:t>
      </w:r>
    </w:p>
    <w:p>
      <w:r>
        <w:t>新学期的开学典礼就在不欢快的气氛中结束了。大多数同学很快忘了这天发生的事，忘了王芳的话。</w:t>
      </w:r>
    </w:p>
    <w:p>
      <w:r>
        <w:t>他（她）们都高高兴兴地开始了大学的生活。</w:t>
      </w:r>
    </w:p>
    <w:p>
      <w:r>
        <w:t>＊＊＊＊＊＊＊＊＊＊＊＊</w:t>
      </w:r>
    </w:p>
    <w:p>
      <w:r>
        <w:t>「贾校长，这是怎么回事？」王芳怒气冲冲地质问贾爱国。「王建国既没有参加舞院的招生面试，</w:t>
      </w:r>
    </w:p>
    <w:p>
      <w:r>
        <w:t>也没有参加高考，他根本没有进舞蹈学院的资格。谁让他进来的？！」</w:t>
      </w:r>
    </w:p>
    <w:p>
      <w:r>
        <w:t>「这个……呵呵……小王，你别急，有话慢慢说。王建国这个孩子情况比较特殊，他本人十分爱好</w:t>
      </w:r>
    </w:p>
    <w:p>
      <w:r>
        <w:t>舞蹈，非常想到舞院学习。我们对这样的有志青年要照顾嘛！另外，王副市长也很赞同，我们要同领导</w:t>
      </w:r>
    </w:p>
    <w:p>
      <w:r>
        <w:t>搞好关系嘛！」</w:t>
      </w:r>
    </w:p>
    <w:p>
      <w:r>
        <w:t>「你这些话都说了多少遍了？」王芳不客气地打断贾校长。「开学到现在都两个星期了，据我观察，</w:t>
      </w:r>
    </w:p>
    <w:p>
      <w:r>
        <w:t>这个同学根本没把精力放在学习上。他整天游手好闲，上课时不专心听讲，老是色迷迷盯着女同学不放，</w:t>
      </w:r>
    </w:p>
    <w:p>
      <w:r>
        <w:t>女同学们都很讨厌他。还有在练功房学习基本舞蹈动作时，他的舞蹈功底和表现力是最差的，比普通人</w:t>
      </w:r>
    </w:p>
    <w:p>
      <w:r>
        <w:t>好不了多少。他自己练习也不认真，别人练习时他躲在一旁偷懒，目不转睛地瞧着正在练舞的女生发呆。</w:t>
      </w:r>
    </w:p>
    <w:p>
      <w:r>
        <w:t>更有甚者，据有的女生反映，自己贴身的内衣在更衣室里被偷了，而且不止一次！还有……」</w:t>
      </w:r>
    </w:p>
    <w:p>
      <w:r>
        <w:t>「行了！你说的这些事我都知道。」贾校长不耐烦地挥挥手，蛮横地打断王芳的话。「你有证据证</w:t>
      </w:r>
    </w:p>
    <w:p>
      <w:r>
        <w:t>明偷内衣的人是王建国吗？没有是不是？那好，等有了证据再找我吧。」</w:t>
      </w:r>
    </w:p>
    <w:p>
      <w:r>
        <w:t>「你……」王芳气得说不出话来，扭头摔门而去。</w:t>
      </w:r>
    </w:p>
    <w:p>
      <w:r>
        <w:t>＊＊＊＊＊＊＊＊＊＊＊＊</w:t>
      </w:r>
    </w:p>
    <w:p>
      <w:r>
        <w:t>星期三的下午没课，韩小丽独自来到了练功房。她在空无一人的更衣室里换好了紧身衣，在练功房</w:t>
      </w:r>
    </w:p>
    <w:p>
      <w:r>
        <w:t>里反复练习舞蹈动作。她练得是那样认真、投入，竟丝毫没有发现门口暗处有人用淫猥的的目光死死地</w:t>
      </w:r>
    </w:p>
    <w:p>
      <w:r>
        <w:t>盯着她。这个人正是王建国，他自从开学第一天起就对韩小丽垂涎欲滴了。尽管他对班上的女孩儿都不</w:t>
      </w:r>
    </w:p>
    <w:p>
      <w:r>
        <w:t>怀好意，但他最想得到的就是韩小丽。每天上课，他总是色迷迷地瞧着这个可爱的女孩子，脑子里幻想</w:t>
      </w:r>
    </w:p>
    <w:p>
      <w:r>
        <w:t>和她作爱的情景，裤裆里的肉棒胀得生疼。在家里闲极无聊时，他一边看着色情电影一边手淫，脑子里</w:t>
      </w:r>
    </w:p>
    <w:p>
      <w:r>
        <w:t>想像自己是男主角，而韩小丽就是女主角，他可以肆意地蹂躏玩弄这个美女。在清醒后，他更加兽性大</w:t>
      </w:r>
    </w:p>
    <w:p>
      <w:r>
        <w:t>发，迫切地希望把幻想变为现实。眼下，他贪婪地用目光盯着韩小丽，恨不得一口将她吞下肚。</w:t>
      </w:r>
    </w:p>
    <w:p>
      <w:r>
        <w:t>「真是人间尤物！」他在心里狂叫。韩小丽身材修长苗条，体态窈窕丰满，紧身衣更把她的美好身</w:t>
      </w:r>
    </w:p>
    <w:p>
      <w:r>
        <w:t>段暴露无遗；高耸丰满的胸部，颀长雪白的脖子，美丽的脸上都是汗水，可爱的长辫子拖在背后。王建</w:t>
      </w:r>
    </w:p>
    <w:p>
      <w:r>
        <w:t>国再也控制不住自己的欲火，把手伸进裤裆里开始疯狂的手淫。</w:t>
      </w:r>
    </w:p>
    <w:p>
      <w:r>
        <w:t>韩小丽正在练舞，她似乎听到门口有喘息声，用疑惑的目光向门口扫视。</w:t>
      </w:r>
    </w:p>
    <w:p>
      <w:r>
        <w:t>「咦？！门口暗处好像有人。」她心里有些害怕。</w:t>
      </w:r>
    </w:p>
    <w:p>
      <w:r>
        <w:t>「谁……谁？」韩小丽的声音有些颤抖。</w:t>
      </w:r>
    </w:p>
    <w:p>
      <w:r>
        <w:t>「嘿嘿……是我。」王建国淫猥地笑着走过来，一只手仍在裤裆里活动。</w:t>
      </w:r>
    </w:p>
    <w:p>
      <w:r>
        <w:t>看清楚是王建国，韩小丽又生气又害怕。在班上她最讨厌这个人了，他不仅说话粗俗下流，而且最</w:t>
      </w:r>
    </w:p>
    <w:p>
      <w:r>
        <w:t>喜欢的就是色迷迷地盯着女同学不放。每当上课或练舞的时侯，他那恶狼一样的眼睛总是死死地盯着自</w:t>
      </w:r>
    </w:p>
    <w:p>
      <w:r>
        <w:t>己，彷佛要扑上来将她吞噬。</w:t>
      </w:r>
    </w:p>
    <w:p>
      <w:r>
        <w:t>韩小丽尽量避开他，没想到他又找上了自己。</w:t>
      </w:r>
    </w:p>
    <w:p>
      <w:r>
        <w:t>「你……你来这里干吗？」韩小丽硬着头皮问。</w:t>
      </w:r>
    </w:p>
    <w:p>
      <w:r>
        <w:t>「嘿嘿，我来练舞呀。你来我就不能来吗？」王建国嬉皮笑脸地说，一只手还在下身活动。</w:t>
      </w:r>
    </w:p>
    <w:p>
      <w:r>
        <w:t>看着王建国淫猥丑陋的样子，韩小丽说不出的恶心。她不声不响地收拾好东西，就要往外走。</w:t>
      </w:r>
    </w:p>
    <w:p>
      <w:r>
        <w:t>「喂！别走呀，咱俩聊聊天吧。」王建国厚着脸皮挽留韩小丽。</w:t>
      </w:r>
    </w:p>
    <w:p>
      <w:r>
        <w:t>「我跟你有什么好聊的？！」韩小丽轻蔑地回答他，脸上满是鄙夷的神情，快步往门口走。王建国</w:t>
      </w:r>
    </w:p>
    <w:p>
      <w:r>
        <w:t>怎会放过这千载难逢的好机会，他抢先一步挡在韩小丽的面前。</w:t>
      </w:r>
    </w:p>
    <w:p>
      <w:r>
        <w:t>「你……你想干吗？」韩小丽的声音有些颤抖。</w:t>
      </w:r>
    </w:p>
    <w:p>
      <w:r>
        <w:t>「嘻嘻，别害怕。小丽，我想死你了，让我摸摸你。」王建国淫笑着伸出爪子摸韩小丽的脸。</w:t>
      </w:r>
    </w:p>
    <w:p>
      <w:r>
        <w:t>「不……不要……」韩小丽害怕极了，她连连向后退着。</w:t>
      </w:r>
    </w:p>
    <w:p>
      <w:r>
        <w:t>「别怕，我又不会吃了你……」王建国的眼睛里冒着淫光，伸出大手步步紧逼。韩小丽被逼到墙角，</w:t>
      </w:r>
    </w:p>
    <w:p>
      <w:r>
        <w:t>美丽的脸上充满惊慌的神情，像一只受惊的小羊。</w:t>
      </w:r>
    </w:p>
    <w:p>
      <w:r>
        <w:t>「你……不要过来……」韩小丽哀求王建国。</w:t>
      </w:r>
    </w:p>
    <w:p>
      <w:r>
        <w:t>「哼……」王建国猛地扑上去搂住韩小丽，伸过臭嘴在她脸上又嗅又吻，腾出左手在韩小丽的娇躯</w:t>
      </w:r>
    </w:p>
    <w:p>
      <w:r>
        <w:t>上胡乱摸着。</w:t>
      </w:r>
    </w:p>
    <w:p>
      <w:r>
        <w:t>「不要……你这个流氓……呜呜……放开我……」韩小丽哭叫着拼命挣扎，可她怎敌得过这个兽性</w:t>
      </w:r>
    </w:p>
    <w:p>
      <w:r>
        <w:t>大发的色狼，她的挣扎反而使王建国的欲火越发高涨。</w:t>
      </w:r>
    </w:p>
    <w:p>
      <w:r>
        <w:t>王建国紧搂着她的身子，享受着少女身体的柔软温暖。他贪婪地呼吸着韩小丽身上的醉人幽香，尽</w:t>
      </w:r>
    </w:p>
    <w:p>
      <w:r>
        <w:t>情地品尝着韩小丽的樱唇，左手在她秀挺的趐胸不住地揉搓着。</w:t>
      </w:r>
    </w:p>
    <w:p>
      <w:r>
        <w:t>「哎哟，好痛！臭婊子，你敢打我？！」原来韩小丽用指甲狠狠地挠了他的脸，然后挣脱他向门口</w:t>
      </w:r>
    </w:p>
    <w:p>
      <w:r>
        <w:t>跑去。王建国气急败坏地追上她，抓住她的辫子将她拖了回来。</w:t>
      </w:r>
    </w:p>
    <w:p>
      <w:r>
        <w:t>「臭婊子，看我好好收拾你！」王建国使劲揪着韩小丽的辫子，痛得她眼泪直流，他又凶狠地打了</w:t>
      </w:r>
    </w:p>
    <w:p>
      <w:r>
        <w:t>韩小丽几个耳光，将她推倒在地上。</w:t>
      </w:r>
    </w:p>
    <w:p>
      <w:r>
        <w:t>「哼！没有我玩不到的女人……」王建国得意地想着，伸手去脱韩小丽的衣服。韩小丽痛苦地闭上</w:t>
      </w:r>
    </w:p>
    <w:p>
      <w:r>
        <w:t>眼睛，轻轻啜泣着，刚才的殴打已经使她丧失了抵抗的勇气。王建国粗暴地撕裂韩小丽的上衣，将她羊</w:t>
      </w:r>
    </w:p>
    <w:p>
      <w:r>
        <w:t>脂白玉般乳胸暴露在光天化日下。</w:t>
      </w:r>
    </w:p>
    <w:p>
      <w:r>
        <w:t>「嘿嘿，太美了！」王建国激动地瞪大眼睛看着韩小丽赤裸的胸脯，高耸丰</w:t>
      </w:r>
    </w:p>
    <w:p>
      <w:r>
        <w:t>满的乳房傲然挺立、晶莹白嫩的肌肤散发出淡淡的幽香、两颗鲜红的樱桃嵌在乳</w:t>
      </w:r>
    </w:p>
    <w:p>
      <w:r>
        <w:t>峰上，叫人垂涎欲滴。王建国吼叫一声，野兽般扑到韩小丽身上，在她胸脯上又舔又啃。韩小丽疼</w:t>
      </w:r>
    </w:p>
    <w:p>
      <w:r>
        <w:t>得脸色苍白，哭泣着呻吟：「不要……好痛……放开我……」</w:t>
      </w:r>
    </w:p>
    <w:p>
      <w:r>
        <w:t>一边用力挣扎，可压在身上的色狼重得像座山，哪里推得动！</w:t>
      </w:r>
    </w:p>
    <w:p>
      <w:r>
        <w:t>王建国淫兴愈发，两只手抓住韩小丽的双峰用力蹂躏，低下头将一个乳峰含在嘴里，舌头在粉红的</w:t>
      </w:r>
    </w:p>
    <w:p>
      <w:r>
        <w:t>樱桃上又吮又吸。可怜的韩小丽躺在地板上，徒劳地挣扎着，连喊叫的力气都快没了。</w:t>
      </w:r>
    </w:p>
    <w:p>
      <w:r>
        <w:t>「是时侯了……」王建国狞笑着欣赏地上的半裸美女，一边脱自己的外衣。</w:t>
      </w:r>
    </w:p>
    <w:p>
      <w:r>
        <w:t>「嘻嘻，我要让她用嘴……」王建国直起身子，将他那硕大乌黑的肉棒掏出来。「快，用你的嘴含</w:t>
      </w:r>
    </w:p>
    <w:p>
      <w:r>
        <w:t>住它，仔细地舔……」</w:t>
      </w:r>
    </w:p>
    <w:p>
      <w:r>
        <w:t>韩小丽哪见过这阵仗，羞得耳根子都红了，哭泣着哀求：「不……你放了我吧！」</w:t>
      </w:r>
    </w:p>
    <w:p>
      <w:r>
        <w:t>「你敢不听话？！」王建国凶狠地揪住韩小丽的辫子，抬手要打……</w:t>
      </w:r>
    </w:p>
    <w:p>
      <w:r>
        <w:t>「住手！」王建国被这突然的吼声吓了一跳，他作贼心虚，转身就想跑。一个英俊的小伙子拿着木</w:t>
      </w:r>
    </w:p>
    <w:p>
      <w:r>
        <w:t>棍随后紧追：「坏蛋，今天非得好好教训你不可！」王建国没跑几步，就被一棍子打倒。这时练功房里</w:t>
      </w:r>
    </w:p>
    <w:p>
      <w:r>
        <w:t>的同学越来越多，人们压制不住心头的怒火，开始围住王建国拳打脚踢。</w:t>
      </w:r>
    </w:p>
    <w:p>
      <w:r>
        <w:t>王建国光着身子鬼哭狼嚎，被打得满地乱滚。等到贾校长赶来解围时，王建国已是人事不省了。</w:t>
      </w:r>
    </w:p>
    <w:p>
      <w:r>
        <w:t>原来王建国正在练功房里大施淫威时，外班的一个女同学恰巧回来取东西，正好撞见。她急忙跑出</w:t>
      </w:r>
    </w:p>
    <w:p>
      <w:r>
        <w:t>来叫同班的男生，大家赶来救了韩小丽。</w:t>
      </w:r>
    </w:p>
    <w:p>
      <w:r>
        <w:t>这件事在舞院不胫而走，大家都义愤填膺，希望学校能主持公道，开除这个害群之马。可是，事情</w:t>
      </w:r>
    </w:p>
    <w:p>
      <w:r>
        <w:t>会那么简单吗？</w:t>
      </w:r>
    </w:p>
    <w:p>
      <w:r>
        <w:t>（第二章）初坠爱河</w:t>
      </w:r>
    </w:p>
    <w:p>
      <w:r>
        <w:t>「嘀嘀……」随着刺耳的汽车喇叭声，黑色奔驰车飞快地开进医院大门，横冲直撞地驶向停车场，</w:t>
      </w:r>
    </w:p>
    <w:p>
      <w:r>
        <w:t>一路上险些撞到在医院里散步的病人。奔驰车停下来后，从车里钻出怒气冲冲的王副市长和他哭哭啼啼</w:t>
      </w:r>
    </w:p>
    <w:p>
      <w:r>
        <w:t>的老婆。王副市长二话不说，铁青着脸直奔病房。贾爱国校长早就在病房里恭候多时了，见到王副市长</w:t>
      </w:r>
    </w:p>
    <w:p>
      <w:r>
        <w:t>那气急败坏的样子，贾校长忙上前打招呼。</w:t>
      </w:r>
    </w:p>
    <w:p>
      <w:r>
        <w:t>「好你个贾爱国，你真行啊！把我儿子弄成这样，你还有脸来见我。」</w:t>
      </w:r>
    </w:p>
    <w:p>
      <w:r>
        <w:t>王副市长不等贾校长开口，就开始大叫大嚷。贾校长吓得脸色煞白，不住地掏出手帕擦拭脑门上的</w:t>
      </w:r>
    </w:p>
    <w:p>
      <w:r>
        <w:t>汗水。躺在病床上的王建国还在昏迷中，只见他浑身上下大都包裹着绷带，远远看去倒有点儿像一具木</w:t>
      </w:r>
    </w:p>
    <w:p>
      <w:r>
        <w:t>乃伊。王副市长看见儿子这副德性，气得浑身的肥肉直哆嗦；他的老婆则抱着儿子哭天嚎地，污言秽语</w:t>
      </w:r>
    </w:p>
    <w:p>
      <w:r>
        <w:t>层出不穷，直骂到贾爱国的十八代祖宗还不肯罢休。贾校长感到很难堪，可他不敢得罪王副市长，只有</w:t>
      </w:r>
    </w:p>
    <w:p>
      <w:r>
        <w:t>点头哈腰的赔不是。</w:t>
      </w:r>
    </w:p>
    <w:p>
      <w:r>
        <w:t>王副市长骂了半天，稍稍解了点儿气。他气冲冲地对贾爱国说：「你给我回去好好调查一下，看看</w:t>
      </w:r>
    </w:p>
    <w:p>
      <w:r>
        <w:t>是哪些坏人在背后操纵。我儿子可不能白白挨打，要把打人的学生抓起来。」</w:t>
      </w:r>
    </w:p>
    <w:p>
      <w:r>
        <w:t>「这个……啊……是是……」贾校长心里暗暗叫苦，学校里的老师和学生们正愤怒地要求开除王建</w:t>
      </w:r>
    </w:p>
    <w:p>
      <w:r>
        <w:t>国，送到公安局绳之以法。这个权高势大的副市长要是一意孤行，非惹出乱子来不可。他只能敷衍这位</w:t>
      </w:r>
    </w:p>
    <w:p>
      <w:r>
        <w:t>官老爷：「是……是……我一定去办。」</w:t>
      </w:r>
    </w:p>
    <w:p>
      <w:r>
        <w:t>＊＊＊＊＊＊＊＊＊＊＊＊</w:t>
      </w:r>
    </w:p>
    <w:p>
      <w:r>
        <w:t>嗑着瓜子，张晓雯屈着腿躺在床上，怡然自得的样子。韩小丽在织毛衣，要织成一件背心，秋已深</w:t>
      </w:r>
    </w:p>
    <w:p>
      <w:r>
        <w:t>了。</w:t>
      </w:r>
    </w:p>
    <w:p>
      <w:r>
        <w:t>「喂，小丽，」张晓雯吐着瓜子皮，说，「你长得这么漂亮，也该名花有主了。」</w:t>
      </w:r>
    </w:p>
    <w:p>
      <w:r>
        <w:t>「我一看见男人就失望，甚至生气。」韩小丽说着，眼神里带着一丝气恼，显然她又回想起那次可</w:t>
      </w:r>
    </w:p>
    <w:p>
      <w:r>
        <w:t>怕的经历。</w:t>
      </w:r>
    </w:p>
    <w:p>
      <w:r>
        <w:t>「别这样嘛……有很多不错的男孩儿，我给你介绍一个……」</w:t>
      </w:r>
    </w:p>
    <w:p>
      <w:r>
        <w:t>「你再说我可真生气了……」韩小丽脸变红了。</w:t>
      </w:r>
    </w:p>
    <w:p>
      <w:r>
        <w:t>「好好……不说，我不说还不成？！」张晓雯嬉皮笑脸地抱着玩具熊。</w:t>
      </w:r>
    </w:p>
    <w:p>
      <w:r>
        <w:t>「晓雯，晓雯在吗？」一个男孩的声音从楼下传来。</w:t>
      </w:r>
    </w:p>
    <w:p>
      <w:r>
        <w:t>「在……我在屋里，你上来吧。」张晓雯从窗口缩回头，对着镜子匆忙化起妆来。张晓雯是舞院有</w:t>
      </w:r>
    </w:p>
    <w:p>
      <w:r>
        <w:t>名的校花，身高一百七十公分，体态轻盈可人，双腿修长秀挺，留着披肩的长发，相貌清纯妩媚；她的</w:t>
      </w:r>
    </w:p>
    <w:p>
      <w:r>
        <w:t>衣服多得穿不完，是个充满摩登气息的富家女孩，追求她的男孩数不胜数，可她对谁都不动真心，惹得</w:t>
      </w:r>
    </w:p>
    <w:p>
      <w:r>
        <w:t>那些男孩们对她神魂颠倒，趋奉着她如同众星捧月一般。今天她的表现有些反常，让韩小丽很是诧异。</w:t>
      </w:r>
    </w:p>
    <w:p>
      <w:r>
        <w:t>过了片刻，楼道里响起了脚步声，张晓雯抢过去把门打开，含情脉脉地看着站在门口的男生。这个</w:t>
      </w:r>
    </w:p>
    <w:p>
      <w:r>
        <w:t>男生一百八十五公分左右的身高，长得潇洒而魁梧，浑身上下流露出一股帅气。他和张晓雯显然认识很</w:t>
      </w:r>
    </w:p>
    <w:p>
      <w:r>
        <w:t>久了，毫不拘束地大声说笑着。</w:t>
      </w:r>
    </w:p>
    <w:p>
      <w:r>
        <w:t>当他看见坐在床边的韩小丽时，脸上现出奇异的神色。张晓雯笑着给韩小丽介绍：「他是我的男朋</w:t>
      </w:r>
    </w:p>
    <w:p>
      <w:r>
        <w:t>友，叫周健。他比咱们大一届。」</w:t>
      </w:r>
    </w:p>
    <w:p>
      <w:r>
        <w:t>「你好，我叫周健。你就是韩小丽吧，晓雯经常跟我提起……」</w:t>
      </w:r>
    </w:p>
    <w:p>
      <w:r>
        <w:t>「啊……」韩小丽突然轻轻惊叫了一声，她记起了眼前这个男孩，那天在练功房正是他从王建国手</w:t>
      </w:r>
    </w:p>
    <w:p>
      <w:r>
        <w:t>中救了她。想起那天的事，韩小丽禁不住满脸通红，又羞又恼。</w:t>
      </w:r>
    </w:p>
    <w:p>
      <w:r>
        <w:t>周健见她还记得自己，心里不禁有几分得意，毕竟自己英雄救美当了回护花使者。张晓雯没注意到</w:t>
      </w:r>
    </w:p>
    <w:p>
      <w:r>
        <w:t>韩小丽的变化，亲昵地挽着周健的胳膊，问他：「今天我们去哪玩儿？」</w:t>
      </w:r>
    </w:p>
    <w:p>
      <w:r>
        <w:t>周健搂住她的纤腰，笑道：「出去再说吧。」两人向屋外走去。</w:t>
      </w:r>
    </w:p>
    <w:p>
      <w:r>
        <w:t>宿舍里只剩下韩小丽一人，看着窗户呆呆出神。她此刻心乱如麻，脑海里满是周健的影子；一想起</w:t>
      </w:r>
    </w:p>
    <w:p>
      <w:r>
        <w:t>周健的音容笑貌，她的脸颊发烧，心脏咚咚乱跳。这个纯情的少女，已经悄悄爱上了救她的男孩。这是</w:t>
      </w:r>
    </w:p>
    <w:p>
      <w:r>
        <w:t>她的初恋，竟是苦涩的单相思。</w:t>
      </w:r>
    </w:p>
    <w:p>
      <w:r>
        <w:t>＊＊＊＊＊＊＊＊＊＊＊＊</w:t>
      </w:r>
    </w:p>
    <w:p>
      <w:r>
        <w:t>公园里，张晓雯和周健亲昵地依偎在一起，狂热地亲吻着。</w:t>
      </w:r>
    </w:p>
    <w:p>
      <w:r>
        <w:t>周健吸出张晓雯的小舌头，含在嘴里吮吸着。两人的舌头纠缠在一起，彼此交流着唾液。张晓雯双</w:t>
      </w:r>
    </w:p>
    <w:p>
      <w:r>
        <w:t>眸紧闭，略带羞涩，双手环绕在周健的腰上。周健一只手轻抚张晓雯的秀发，另一只手在她浑圆的臀部</w:t>
      </w:r>
    </w:p>
    <w:p>
      <w:r>
        <w:t>上轻轻抚摸着。隔着薄薄的的牛仔裤，张晓雯感受到周健手上的热力，似乎一直传到自己心里，浑身又</w:t>
      </w:r>
    </w:p>
    <w:p>
      <w:r>
        <w:t>趐又软没有一点力气，嘴里不断轻轻呻吟：「嗯……嗯……健哥……哥……不要……」</w:t>
      </w:r>
    </w:p>
    <w:p>
      <w:r>
        <w:t>她的娇吟反而更激起周健的情欲，他的手越来越不规矩，开始在张晓雯的下身禁地游弋。</w:t>
      </w:r>
    </w:p>
    <w:p>
      <w:r>
        <w:t>「啊……不要……」张晓雯似乎从梦中惊醒，猛地坐直身子，推开周健的大手。</w:t>
      </w:r>
    </w:p>
    <w:p>
      <w:r>
        <w:t>周健似乎意识到自己的失态，歉意地说：「对不起，晓雯，我太爱你了。」</w:t>
      </w:r>
    </w:p>
    <w:p>
      <w:r>
        <w:t>张晓雯嫣然一笑，低头道：「健哥……我爱你……但我不是一个很随便的女孩子。」</w:t>
      </w:r>
    </w:p>
    <w:p>
      <w:r>
        <w:t>周健急忙握着她的小手道：「晓雯，相信我，我不会再……」</w:t>
      </w:r>
    </w:p>
    <w:p>
      <w:r>
        <w:t>「别说了……」张晓雯用玉手堵住他的嘴，「我相信你。」</w:t>
      </w:r>
    </w:p>
    <w:p>
      <w:r>
        <w:t>「去我家坐会儿吧？」</w:t>
      </w:r>
    </w:p>
    <w:p>
      <w:r>
        <w:t>「嗯……」</w:t>
      </w:r>
    </w:p>
    <w:p>
      <w:r>
        <w:t>两人搂抱着向周健家走去。</w:t>
      </w:r>
    </w:p>
    <w:p>
      <w:r>
        <w:t>＊＊＊＊＊＊＊＊＊＊＊＊</w:t>
      </w:r>
    </w:p>
    <w:p>
      <w:r>
        <w:t>「唉……真累。」张晓雯一屁股坐在真皮沙发上，「健哥，我渴死了。」</w:t>
      </w:r>
    </w:p>
    <w:p>
      <w:r>
        <w:t>「我去给你拿听可乐。」周健匆匆走进厨房。</w:t>
      </w:r>
    </w:p>
    <w:p>
      <w:r>
        <w:t>周健家的房子非常宽敞，摆设豪华异常。周健的父亲是一家大钢铁公司的董事长，常常因为公事不</w:t>
      </w:r>
    </w:p>
    <w:p>
      <w:r>
        <w:t>回家；周健的母亲在香港开公司。所以周健经常一个人在家住，今天又是如此。周健从冰箱里取出可乐，</w:t>
      </w:r>
    </w:p>
    <w:p>
      <w:r>
        <w:t>将环拉掉。他小心翼翼地把一些白色的粉末倒进可乐罐里，这时他的脸上露出一丝不易察觉的阴笑。</w:t>
      </w:r>
    </w:p>
    <w:p>
      <w:r>
        <w:t>张晓雯正在大厅看电视，她接过周健手中的可乐随意喝了几口，问道：「你家有没有好电影看？」</w:t>
      </w:r>
    </w:p>
    <w:p>
      <w:r>
        <w:t>周健笑道：「有，你等一会儿。」他从柜子里翻出几盘录像带，随手将一盘插进录像机。屏幕上的</w:t>
      </w:r>
    </w:p>
    <w:p>
      <w:r>
        <w:t>雪花过后，电视中赫然出现了一对男女疯狂做爱的镜头。</w:t>
      </w:r>
    </w:p>
    <w:p>
      <w:r>
        <w:t>「咦，怎么会有这些东西？好恶心啊！」张晓雯满脸通红，紧紧闭上双眼，她高耸的胸脯剧烈地起</w:t>
      </w:r>
    </w:p>
    <w:p>
      <w:r>
        <w:t>伏着。电视中人物的淫声浪语不断地传来，惹得她春心荡漾，难以自制，更何况还有身体内的淫药在起</w:t>
      </w:r>
    </w:p>
    <w:p>
      <w:r>
        <w:t>作用。她再次睁开双眼，贪婪地盯着电视屏幕。她的防线已经崩溃，欲望的火焰完全压制了理智。</w:t>
      </w:r>
    </w:p>
    <w:p>
      <w:r>
        <w:t>周健突然把手放在张晓雯的大腿上，张晓雯的身体哆嗦一下。她娇媚地看着周健，嗔道：「你好坏</w:t>
      </w:r>
    </w:p>
    <w:p>
      <w:r>
        <w:t>啊！」周健的手继续动作着，他的手缓慢而有力，揉搓得张晓雯娇喘吁吁，浑身趐软。当他的手游移到</w:t>
      </w:r>
    </w:p>
    <w:p>
      <w:r>
        <w:t>张晓雯的神秘禁地，张晓雯软倒在他怀中。周健粗暴地把张晓雯压在沙发上，疯狂地在她脸上、身上亲</w:t>
      </w:r>
    </w:p>
    <w:p>
      <w:r>
        <w:t>吻。张晓雯发出幸福的呻吟，淫药已经彻底将她变成了荡妇。她热情地回吻周健，用手抓住了他的命根</w:t>
      </w:r>
    </w:p>
    <w:p>
      <w:r>
        <w:t>子。</w:t>
      </w:r>
    </w:p>
    <w:p>
      <w:r>
        <w:t>「爽，爽死了，用力点儿啊！」他舒服地叫着，用手伸进她的上衣内，抚摸高耸洁白的乳峰。</w:t>
      </w:r>
    </w:p>
    <w:p>
      <w:r>
        <w:t>「唔……唔……健哥，你摸得人家好痒啊！」张晓雯婉转娇吟，水汪汪的眼睛妩媚地看着周健。周</w:t>
      </w:r>
    </w:p>
    <w:p>
      <w:r>
        <w:t>健轻轻解开她的裤扣，慢慢褪下她的牛仔裤。她那双修长又圆润的大腿暴露在周健眼前，洁白的真丝内</w:t>
      </w:r>
    </w:p>
    <w:p>
      <w:r>
        <w:t>裤紧紧包裹住她浑圆的臀部。</w:t>
      </w:r>
    </w:p>
    <w:p>
      <w:r>
        <w:t>周健只觉热血沸腾，下身的阳具勃然而起。他伸出手去在张晓雯玉腿上轻轻抚摸，啧啧赞叹：「晓</w:t>
      </w:r>
    </w:p>
    <w:p>
      <w:r>
        <w:t>雯，你好美！我爱你……」</w:t>
      </w:r>
    </w:p>
    <w:p>
      <w:r>
        <w:t>「讨厌……不要啦……」张晓雯被他摸得娇喘吁吁，激情地扭动着柔软的腰肢，迎合着他的手。周</w:t>
      </w:r>
    </w:p>
    <w:p>
      <w:r>
        <w:t>健弯下身搂住她的纤腰，热情地亲吻张晓雯。张晓雯柔软的小手轻握住周健的阳具套动着，片刻间肉棒</w:t>
      </w:r>
    </w:p>
    <w:p>
      <w:r>
        <w:t>硬得差点儿把裤子也撑破。周健再也忍不住了，迅速站直身子脱掉了裤子，窄小的男士内裤容不下硕大</w:t>
      </w:r>
    </w:p>
    <w:p>
      <w:r>
        <w:t>的阳具，肉棒的轮廓清晰可见。张晓雯充满荡意的眼睛，盯着周健硬挺的阳具不放，一边以撩人的姿态</w:t>
      </w:r>
    </w:p>
    <w:p>
      <w:r>
        <w:t>脱去她的白色上衣，身上只剩下乳罩及三角裤。她把周健推倒在沙发上，温柔地亲吻他强健的胸肌，沿</w:t>
      </w:r>
    </w:p>
    <w:p>
      <w:r>
        <w:t>着他的胸脯不断向下移动……</w:t>
      </w:r>
    </w:p>
    <w:p>
      <w:r>
        <w:t>「喔……喔……嗯嗯……好舒服……」周健在她温软的舌头下舒畅得浑身颤抖，感觉在云雾中飘浮。</w:t>
      </w:r>
    </w:p>
    <w:p>
      <w:r>
        <w:t>张晓雯温暖的香舌在他的肚脐上舔吮了一会儿，她的小手轻柔地拉下了他的内裤。巨大的肉棒猛然弹出，</w:t>
      </w:r>
    </w:p>
    <w:p>
      <w:r>
        <w:t>险些碰到她的粉脸上。</w:t>
      </w:r>
    </w:p>
    <w:p>
      <w:r>
        <w:t>「这……这么大……」张晓雯又羞又怕，一时不知所措。</w:t>
      </w:r>
    </w:p>
    <w:p>
      <w:r>
        <w:t>周健抓住她的小手，引导它套弄着自己的肉棒。张晓雯渐渐镇静下来，她红着脸主动握住周健的阳</w:t>
      </w:r>
    </w:p>
    <w:p>
      <w:r>
        <w:t>具，凑上樱唇吻舔着。她的动作由慢到快，越来越大胆热情。周健抚着她的秀发，享受着一波波的强烈</w:t>
      </w:r>
    </w:p>
    <w:p>
      <w:r>
        <w:t>快感，爽得浑身趐软欲仙欲死。</w:t>
      </w:r>
    </w:p>
    <w:p>
      <w:r>
        <w:t>张晓雯伸长了舌头在周健的龟头上来回拨绕了几圈，温柔地含进口中。这时，她把整个头部埋在周</w:t>
      </w:r>
    </w:p>
    <w:p>
      <w:r>
        <w:t>健的双腿之中，像一只美丽的淫兽。她深深地含进周健的阳具，然后用她迷人的香唇紧紧夹着，灵活的</w:t>
      </w:r>
    </w:p>
    <w:p>
      <w:r>
        <w:t>舌头在龟头上舔吸着。</w:t>
      </w:r>
    </w:p>
    <w:p>
      <w:r>
        <w:t>周健的肉棒在她嘴中剧烈跳动，他的身体不断颤抖。张晓雯感觉他可能要泄了，赶紧将肉棒吐出来，</w:t>
      </w:r>
    </w:p>
    <w:p>
      <w:r>
        <w:t>用舌尖在龟头顶端轻轻滑动。周健一声低吼，大量白浊的精液喷涌而出，溅在张晓雯俏丽的脸颊、樱唇、</w:t>
      </w:r>
    </w:p>
    <w:p>
      <w:r>
        <w:t>及高耸美丽的乳峰上。</w:t>
      </w:r>
    </w:p>
    <w:p>
      <w:r>
        <w:t>＊＊＊＊＊＊＊＊＊＊＊＊</w:t>
      </w:r>
    </w:p>
    <w:p>
      <w:r>
        <w:t>「对不起……我们去洗个澡吧……」周健歉意地看着张晓雯。</w:t>
      </w:r>
    </w:p>
    <w:p>
      <w:r>
        <w:t>「讨厌……不来了……你欺负得人家还不够吗？」张晓雯用手捂住红得发烫的脸，体内的春药使她</w:t>
      </w:r>
    </w:p>
    <w:p>
      <w:r>
        <w:t>的欲火越来越高涨。</w:t>
      </w:r>
    </w:p>
    <w:p>
      <w:r>
        <w:t>「来吧，我的小天使……」周健横抱起张晓雯，不顾她的踢打，走向浴室。</w:t>
      </w:r>
    </w:p>
    <w:p>
      <w:r>
        <w:t>雾气蒙蒙的浴室，全裸的张晓雯美得像梦中的仙子。晶莹的水珠滴溅在她美玉般的肌肤上，乌黑的</w:t>
      </w:r>
    </w:p>
    <w:p>
      <w:r>
        <w:t>秀发湿漉漉地垂在背后。</w:t>
      </w:r>
    </w:p>
    <w:p>
      <w:r>
        <w:t>浴室的地上，散落着她和周健的内衣。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