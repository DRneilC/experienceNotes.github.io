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调教一个处女</w:t>
      </w:r>
    </w:p>
    <w:p>
      <w:r>
        <w:t>认识这个女孩有一段时间了，她可是非常标准的传统女孩，２０多岁了，对还是一无所知，甚至都</w:t>
      </w:r>
    </w:p>
    <w:p>
      <w:r>
        <w:t>不知道怀孕的原理富不是装的刚，所以很有耐心的交往了一时间，后来决定对其下手，先搞到手再说，</w:t>
      </w:r>
    </w:p>
    <w:p>
      <w:r>
        <w:t>目前来说基本上可以说是已经上手，分享一下经验，过了她这关以后就是再难搞的女孩子，都可以轻松</w:t>
      </w:r>
    </w:p>
    <w:p>
      <w:r>
        <w:t>搞定。发我的经验之前我先说一句感慨，要上一个处女的奶子比上她的穴难的多。</w:t>
      </w:r>
    </w:p>
    <w:p>
      <w:r>
        <w:t>１我的经验。</w:t>
      </w:r>
    </w:p>
    <w:p>
      <w:r>
        <w:t>如果碰到良家女孩富处女刚首先要明确思路，就是上她是最终目的，而不是短时间内搞到她，享受</w:t>
      </w:r>
    </w:p>
    <w:p>
      <w:r>
        <w:t>跟一个处女恋爱的过程也是非常刺激的，所以不要以时间为限制，我搞这个处女从认识到现在用了１年</w:t>
      </w:r>
    </w:p>
    <w:p>
      <w:r>
        <w:t>半，真正打算上她也差不多用了半年，不过当你开始决定行动的时候如果３个月还没上手摸奶富首先要</w:t>
      </w:r>
    </w:p>
    <w:p>
      <w:r>
        <w:t>以相互承认的恋爱为基础刚，那我觉得你还是反省反省你的方式吧。２耐心+ 场合。</w:t>
      </w:r>
    </w:p>
    <w:p>
      <w:r>
        <w:t>良家女孩一般是不会叫你亲几下就晕过去脱衣服上马的，她们都有比较强的克制力，所以前期我用</w:t>
      </w:r>
    </w:p>
    <w:p>
      <w:r>
        <w:t>了每周至少２次的频率先跟她热吻，从亲嘴到舌吻，从技术生疏到熟练，用不了一个月就可以办的到，</w:t>
      </w:r>
    </w:p>
    <w:p>
      <w:r>
        <w:t>下一步就是最难的摸胸了，每周至少要去没有什么人打扰的地方约会２次，每次都要抱着她，手可以在</w:t>
      </w:r>
    </w:p>
    <w:p>
      <w:r>
        <w:t>她腰后背慢慢游走，时间久了她会很希望你的手能蔓延到前面来一些，你的手指只要能碰到乳的边缘，</w:t>
      </w:r>
    </w:p>
    <w:p>
      <w:r>
        <w:t>并且得不到任何反抗的话，这一步就算成功了，这时候你可以告诉自己你已经上了她５０人，</w:t>
      </w:r>
    </w:p>
    <w:p>
      <w:r>
        <w:t>当我有想法决定上她的信念建立的时候，我已经再考虑我的场合了，一个没有别人的房子是必不可</w:t>
      </w:r>
    </w:p>
    <w:p>
      <w:r>
        <w:t>少的一步，处女毛病都非常多，不可能在乱七八糟的地方就把第一次交给你，所以一个稳定的居所是必</w:t>
      </w:r>
    </w:p>
    <w:p>
      <w:r>
        <w:t>不可少的前提条件，我决定了每周带她来我的家里一次，利用这一次的机会，我可以在沙发上看电视的</w:t>
      </w:r>
    </w:p>
    <w:p>
      <w:r>
        <w:t>时候抱着她，无意识的抚摸她，在亲她的时候稍微有意识的抚摸她，每次这样亲密的接触时间控制在１</w:t>
      </w:r>
    </w:p>
    <w:p>
      <w:r>
        <w:t>个小时左右就可以，要懂得适可而止，这是对她的尊重，也是给她留点想头，这样慢慢的她会很喜欢跟</w:t>
      </w:r>
    </w:p>
    <w:p>
      <w:r>
        <w:t>你抱被你抚摸，，不用３。４周３。４次这样亲密的接触，当你发现她开始主动来亲你，或者是目光里</w:t>
      </w:r>
    </w:p>
    <w:p>
      <w:r>
        <w:t>需要</w:t>
      </w:r>
    </w:p>
    <w:p>
      <w:r>
        <w:t>你亲她的时候，利用这次亲吻，你的手完全可以占领她的最高地带，绝对不要手软放弃这次机会，</w:t>
      </w:r>
    </w:p>
    <w:p>
      <w:r>
        <w:t>如果限与搁着衣服摸，你也应该满足了，占领高地，等于一场战争的胜利决定性因素具备了，乳房不是</w:t>
      </w:r>
    </w:p>
    <w:p>
      <w:r>
        <w:t>目的，下面才是真正的爽的目标，这个环节的要点就是要有耐心，要懂得给她留点想头，</w:t>
      </w:r>
    </w:p>
    <w:p>
      <w:r>
        <w:t>每次亲热到了最关键的时候摸几把就下，这时候她下面水肯定是很泛滥，现在停止了会很难受，所</w:t>
      </w:r>
    </w:p>
    <w:p>
      <w:r>
        <w:t>以再往下几次交往，她会越来越放的开叫你来弄她，叫那种难受的感觉来的晚一些。占领高地的第２次</w:t>
      </w:r>
    </w:p>
    <w:p>
      <w:r>
        <w:t>接触你完全可以把手伸进衣服去抚摸她，你要慢慢的把她的衣服锨起来，叫她的双乳露在外面，但是你</w:t>
      </w:r>
    </w:p>
    <w:p>
      <w:r>
        <w:t>不要用眼看，你淫意的眼光会叫她害怕的，当她双乳露在外面的时候你可以手上带点劲去揉，嘴张的大</w:t>
      </w:r>
    </w:p>
    <w:p>
      <w:r>
        <w:t>一点去亲她的嘴把她的嘴包在你嘴里面，亲一会你可以引导她，怎么引导？</w:t>
      </w:r>
    </w:p>
    <w:p>
      <w:r>
        <w:t>就是你要装作很投入呼吸变快，给她一种有点控制不住的感觉，要爆发的感觉，这时候她也会被你</w:t>
      </w:r>
    </w:p>
    <w:p>
      <w:r>
        <w:t>带的很投入，当你发现她呼吸变快的时候，瞄好了位置，以迅雷的速度把嘴移向她的乳头，</w:t>
      </w:r>
    </w:p>
    <w:p>
      <w:r>
        <w:t>含住不放，富这个必须提前训练几次，免的找不到位置亲到肚眼上就麻烦了刚这个时候她肯定会惊</w:t>
      </w:r>
    </w:p>
    <w:p>
      <w:r>
        <w:t>的一下，可能会推你，但是你这个时候要抱住，嘴要含住使劲吮吸，坚持几秒，９０人她可能就放弃了，</w:t>
      </w:r>
    </w:p>
    <w:p>
      <w:r>
        <w:t>如果她还推，你就赶紧含两口过过瘾就松口吧，反正下一次你肯定是会成功的，已经亲到了就算成功。</w:t>
      </w:r>
    </w:p>
    <w:p>
      <w:r>
        <w:t>处女的乳头你使劲吸也会有几口有点酸的液体流出来，这种感觉很爽，你可以使劲捏几把把这几口液体</w:t>
      </w:r>
    </w:p>
    <w:p>
      <w:r>
        <w:t>吸完，再换另一边去吸。</w:t>
      </w:r>
    </w:p>
    <w:p>
      <w:r>
        <w:t>吸完了奶子，你的手可以顺着她的肚子慢慢往下走，手指可以碰到她内裤的边缘，可以抚摸到她的</w:t>
      </w:r>
    </w:p>
    <w:p>
      <w:r>
        <w:t>阴毛，如果她可以叫你摸她的毛，那你的手完全可以慢慢盖在她的阴户上，这时候她会觉得你的手很热，</w:t>
      </w:r>
    </w:p>
    <w:p>
      <w:r>
        <w:t>她的那里被你手掌的温度烘的很舒服，到了这一步，你就可以着眼于构思什么时候上她了。</w:t>
      </w:r>
    </w:p>
    <w:p>
      <w:r>
        <w:t>场合很重要，当你决定上她的时候，前面我说的那两个前期步骤一定要充分完成，你先要问问你自</w:t>
      </w:r>
    </w:p>
    <w:p>
      <w:r>
        <w:t>己你是不是可以肆无忌惮的亲她奶子２次以上了，你的手是不是已经进攻到了她的小穴的阴帝了，一般</w:t>
      </w:r>
    </w:p>
    <w:p>
      <w:r>
        <w:t>来说占领处女的奶子，比占领她的穴难的多，我搞的这个处女为了征服她的奶子用了差不多３个多月，</w:t>
      </w:r>
    </w:p>
    <w:p>
      <w:r>
        <w:t>前期工作搞的相当好，所以被我调教的现在一亲嘴奶子就往上蹭，自己要的感觉很明显，言归正题，以</w:t>
      </w:r>
    </w:p>
    <w:p>
      <w:r>
        <w:t>前坛子里说交女朋友口交有些困难的话题，我觉得那纯是你调教不够水平，我调教的成果是，我上她那</w:t>
      </w:r>
    </w:p>
    <w:p>
      <w:r>
        <w:t>天，再床上给我一个惊喜，我还没插她的穴给她开包的时候她就主动给我口交，还吃我的精。</w:t>
      </w:r>
    </w:p>
    <w:p>
      <w:r>
        <w:t>我觉得前期给她一直吃奶吃的很爽跟今天调教的如此成功有关富我每次吃她奶至少半小时，害她内</w:t>
      </w:r>
    </w:p>
    <w:p>
      <w:r>
        <w:t>裤都湿透后再放过她刚但是就是不上她，叫她难受摧毁她的意志。她给我口交的时候非常认真的吸，这</w:t>
      </w:r>
    </w:p>
    <w:p>
      <w:r>
        <w:t>点惊喜叫我一下子难以接受，吸了不到２分钟我就射了，但是她还不会用舌头舔，不过这东西要慢慢悟</w:t>
      </w:r>
    </w:p>
    <w:p>
      <w:r>
        <w:t>我会引导她的，上处女是不用带套的，但是有一样东西你必需带，那就是润滑剂，即使她水很多，你也</w:t>
      </w:r>
    </w:p>
    <w:p>
      <w:r>
        <w:t>必须准备，多用点摸龟头上，这样可以保证你一炮哄到底，因为真要插入的时候是需要时间的，她会痛，</w:t>
      </w:r>
    </w:p>
    <w:p>
      <w:r>
        <w:t>所以要慢慢插几次。这样时候她会紧张停止分泌水。</w:t>
      </w:r>
    </w:p>
    <w:p>
      <w:r>
        <w:t>会慢慢越来越干，要是这时候没有润滑剂你就功亏一篑了。由于前期我准备了一瓶润滑剂，拿来的</w:t>
      </w:r>
    </w:p>
    <w:p>
      <w:r>
        <w:t>时候她肯定会问是什么，我就说是芦卉剂，没有细菌，是用滋润皮肤的，处女的穴是紧，玩处女第一次</w:t>
      </w:r>
    </w:p>
    <w:p>
      <w:r>
        <w:t>是玩不到好处的，只要你能插破了她的穴这次你就算成功了，还好前期她给我口交叫我泻了不少火，所</w:t>
      </w:r>
    </w:p>
    <w:p>
      <w:r>
        <w:t>以当你进入以后她说痛你抽两下赶紧就出来吧，留着以后再慢慢玩。所以我的经验就是玩处女很刺激，</w:t>
      </w:r>
    </w:p>
    <w:p>
      <w:r>
        <w:t>你的人生一定要尝试一下这种调教处女的感觉，先征服处女的奶，再准备润滑剂这是上处女的关键，当</w:t>
      </w:r>
    </w:p>
    <w:p>
      <w:r>
        <w:t>然了时间很重要适可而止很重要。</w:t>
      </w:r>
    </w:p>
    <w:p>
      <w:r>
        <w:t>再这准备上她半年里，你要什么都哄着她，听她的。甜言蜜语使劲说，玩到手了就把握机会争取天</w:t>
      </w:r>
    </w:p>
    <w:p>
      <w:r>
        <w:t>天上她使劲操她，什么花样都玩，叫她的心越来越野，如果你不想跟她继续的话，你可以配合一些器具</w:t>
      </w:r>
    </w:p>
    <w:p>
      <w:r>
        <w:t>插她，再她的阴道里什么花样都用，然后Ａ片带她使劲看，什么３Ｐ，４Ｐ肛交同性恋使劲灌输富赤裸</w:t>
      </w:r>
    </w:p>
    <w:p>
      <w:r>
        <w:t>羔羊里的片子不有的是吗刚，用不了多久她就有想法了，你就是不甩她她都觉得光跟你做你满足不了她</w:t>
      </w:r>
    </w:p>
    <w:p>
      <w:r>
        <w:t>的时候，可以随便决定跟她继不继续了富记得一定要找机会偷拍个片子留念，</w:t>
      </w:r>
    </w:p>
    <w:p>
      <w:r>
        <w:t>或者发上来给赤裸羔羊的狼们欣赏欣赏刚，女人只要玩野了什么都想的开，不要怕她开始是处女会</w:t>
      </w:r>
    </w:p>
    <w:p>
      <w:r>
        <w:t>对不起她，现在哪个男人碰到美女不照死来玩，如果想叫她给你当老婆但是又不至于影响你在外面搞别</w:t>
      </w:r>
    </w:p>
    <w:p>
      <w:r>
        <w:t>的女人，那就不用玩的太变态，短时间里把奶子爪松了穴插松了就可以，跟她做的时候嘴上多抱怨几句，</w:t>
      </w:r>
    </w:p>
    <w:p>
      <w:r>
        <w:t>那时候她就有点紧迫感了，对你更唯命是从了一篑了。</w:t>
      </w:r>
    </w:p>
    <w:p>
      <w:r>
        <w:t>由于前期我准备了一瓶润滑剂，拿来的时候她肯定会问是什么，我就说是芦卉剂，没有细菌，是用</w:t>
      </w:r>
    </w:p>
    <w:p>
      <w:r>
        <w:t>滋润皮肤的，处女的穴是紧，玩处女第一次是玩不到好处的，只要你能插破了她的穴这次你就算成功了，</w:t>
      </w:r>
    </w:p>
    <w:p>
      <w:r>
        <w:t>还好前期她给我口交叫我泻了不少火，所以当你进入以后她说痛你抽两下赶紧就出来吧，留着以后再慢</w:t>
      </w:r>
    </w:p>
    <w:p>
      <w:r>
        <w:t>慢玩。</w:t>
      </w:r>
    </w:p>
    <w:p>
      <w:r>
        <w:t>所以我的经验就是玩处女很刺激，你的人生一定要尝试一下这种调教处女的感觉，先征服处女的奶，</w:t>
      </w:r>
    </w:p>
    <w:p>
      <w:r>
        <w:t>再准备润滑剂这是上处女的关键，当然了时间很重要适可而止很重要。再这准备上她半年里，你要什么</w:t>
      </w:r>
    </w:p>
    <w:p>
      <w:r>
        <w:t>都哄着她，听她的。甜言蜜语使劲说，玩到手了就把握机会争取天天上她使劲操她，什么花样都玩，叫</w:t>
      </w:r>
    </w:p>
    <w:p>
      <w:r>
        <w:t>她的心越来越野，如果你不想跟她继续的话，你可以配合一些器具插她，再她的阴道里什么花样都用，</w:t>
      </w:r>
    </w:p>
    <w:p>
      <w:r>
        <w:t>然后Ａ片带她使劲看，</w:t>
      </w:r>
    </w:p>
    <w:p>
      <w:r>
        <w:t>什么３Ｐ，４Ｐ肛交同性恋使劲灌输富赤裸羔羊里的片子不有的是吗刚，用不了多久她就有想法了，</w:t>
      </w:r>
    </w:p>
    <w:p>
      <w:r>
        <w:t>你就是不甩她她都觉得光跟你做你满足不了她的时候，可以随便决定跟她继不继续了富记得一定要找机</w:t>
      </w:r>
    </w:p>
    <w:p>
      <w:r>
        <w:t>会偷拍个片子留念，或者发上来给赤裸羔羊的狼们欣赏欣赏刚，女人只要玩野了什么都想的开，不要怕</w:t>
      </w:r>
    </w:p>
    <w:p>
      <w:r>
        <w:t>她开始是处女会对不起她，现在哪个男人碰到美女不照死来玩，如果想叫她给你当老婆但是又不至于影</w:t>
      </w:r>
    </w:p>
    <w:p>
      <w:r>
        <w:t>响你在外面搞别的女人，那就不用玩的太变态，</w:t>
      </w:r>
    </w:p>
    <w:p>
      <w:r>
        <w:t>短时间里把奶子爪松了穴插松了就可以，跟她做的时候嘴上多抱怨几句，那时候她就有点紧迫感了，</w:t>
      </w:r>
    </w:p>
    <w:p>
      <w:r>
        <w:t>对你更唯命是从了别的女人，那就不用玩的太变态，短时间里把奶子爪松了穴插松了就可以，跟她做的</w:t>
      </w:r>
    </w:p>
    <w:p>
      <w:r>
        <w:t xml:space="preserve">时候嘴上多抱怨几句，那时候她就有点紧迫感了，对你更唯命是从了。【完】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