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路人甲之章</w:t>
      </w:r>
    </w:p>
    <w:p>
      <w:r>
        <w:t>我究竟什么时候把她泡到手的呢？我实在已经忘了。可是这根本不重要，先别说女人对我来说，全</w:t>
      </w:r>
    </w:p>
    <w:p>
      <w:r>
        <w:t>都是金钱买得到的异性生物，而且这个女人到我手的时候，甚至已经不是个处女了。</w:t>
      </w:r>
    </w:p>
    <w:p>
      <w:r>
        <w:t>不过，这女人能带给我肉体上很大的满足，这却是无可置疑的。细心的想一下，我还真的挺享受与</w:t>
      </w:r>
    </w:p>
    <w:p>
      <w:r>
        <w:t>她做爱。</w:t>
      </w:r>
    </w:p>
    <w:p>
      <w:r>
        <w:t>说到做爱，我一直有一个无伤大雅的坏习惯，甚至乎，可以称得上是一个怪癖。</w:t>
      </w:r>
    </w:p>
    <w:p>
      <w:r>
        <w:t>我习惯在做爱的同时，咬着一根燃着了的香烟。</w:t>
      </w:r>
    </w:p>
    <w:p>
      <w:r>
        <w:t>这个习惯维持了多久呢？实际时间连我自己也忘记了，不过我很肯定，在我摆脱青头处男名号的那</w:t>
      </w:r>
    </w:p>
    <w:p>
      <w:r>
        <w:t>一次，我也是咬住了香烟的。</w:t>
      </w:r>
    </w:p>
    <w:p>
      <w:r>
        <w:t>虽然女人在我眼中，与金钱之间划上了一个等号。但我觉得作为一个男人，在跟女人做爱时，是应</w:t>
      </w:r>
    </w:p>
    <w:p>
      <w:r>
        <w:t>该以最帅的一面来示人的，这是对对手，还有对做爱这回事最基本的尊重。</w:t>
      </w:r>
    </w:p>
    <w:p>
      <w:r>
        <w:t>最重要的是，我觉得男人在吸烟时是最帅的……</w:t>
      </w:r>
    </w:p>
    <w:p>
      <w:r>
        <w:t>而且，我觉得一边肏着胯下的女人时，一边吸进浓浓的尼古丁，可以让我更能获得快感不说，我更</w:t>
      </w:r>
    </w:p>
    <w:p>
      <w:r>
        <w:t>加觉得这是人间第一大的享受。</w:t>
      </w:r>
    </w:p>
    <w:p>
      <w:r>
        <w:t>我这个习惯，一直没有改过来，而且我也自认为没有改掉的必要。因此，我第一次跟她发生关系时，</w:t>
      </w:r>
    </w:p>
    <w:p>
      <w:r>
        <w:t>我也是在吸食着香烟的。</w:t>
      </w:r>
    </w:p>
    <w:p>
      <w:r>
        <w:t>到现在，我一边吞云吐雾，她一边替我口交的的情景，依然历历在目。我记得她当时的口交技巧还</w:t>
      </w:r>
    </w:p>
    <w:p>
      <w:r>
        <w:t>是稚嫩得很，我甚至一度以为她还是个处女呢！</w:t>
      </w:r>
    </w:p>
    <w:p>
      <w:r>
        <w:t>我当时深深地吸了一口香烟，低着头看着她，问道：「你还是处女吗？」</w:t>
      </w:r>
    </w:p>
    <w:p>
      <w:r>
        <w:t>也许我这个问题问得太直接，太突兀了，她那粉雕玉琢般的俏脸蓦地红了起来。</w:t>
      </w:r>
    </w:p>
    <w:p>
      <w:r>
        <w:t>也许是她口中含着我的分身，让她开不了口说话的关系，又或许是因为答案实在让她有点羞于启齿</w:t>
      </w:r>
    </w:p>
    <w:p>
      <w:r>
        <w:t>的关系……</w:t>
      </w:r>
    </w:p>
    <w:p>
      <w:r>
        <w:t>总之，她并没有直接的回答，只是轻轻的摇了摇头。</w:t>
      </w:r>
    </w:p>
    <w:p>
      <w:r>
        <w:t>对于这个答案，我也不感到特别的出奇或是失望，只是轻轻地把原本在口中的烟吐出来，轻轻的拍</w:t>
      </w:r>
    </w:p>
    <w:p>
      <w:r>
        <w:t>了拍她的头，轻轻的喊了声「继续吧」，让她继续默默的努力着。</w:t>
      </w:r>
    </w:p>
    <w:p>
      <w:r>
        <w:t>即使她不是处女，我对此却并不在意。起码，一会真真正正的提枪上阵时，我可放得开一点，狂野</w:t>
      </w:r>
    </w:p>
    <w:p>
      <w:r>
        <w:t>一点。</w:t>
      </w:r>
    </w:p>
    <w:p>
      <w:r>
        <w:t>过了一会儿，我便示意她躺到床上。</w:t>
      </w:r>
    </w:p>
    <w:p>
      <w:r>
        <w:t>我又吸了一口烟道：「自己把大腿张开吧！」</w:t>
      </w:r>
    </w:p>
    <w:p>
      <w:r>
        <w:t>我想，这就是用金钱换回来的女人的好处吧！只要你的命令不是太过份的话，她们总是显得很乖、</w:t>
      </w:r>
    </w:p>
    <w:p>
      <w:r>
        <w:t>很听话。这种听话的女人，很能满足男人潜藏在内心里的那种爱好发号施令的本性。</w:t>
      </w:r>
    </w:p>
    <w:p>
      <w:r>
        <w:t>她依言的张开大腿之后，我便暂时把香烟搁在手上，好好的品尝一下她的蜜穴。小穴的颜色，是鲜</w:t>
      </w:r>
    </w:p>
    <w:p>
      <w:r>
        <w:t>嫩的粉红色，看来这个女人即使不是处女，也必定没有太多的经验。</w:t>
      </w:r>
    </w:p>
    <w:p>
      <w:r>
        <w:t>我伸出了灵蛇般的舌头，舔舐着鲜嫩的花瓣，吸啜着潺潺流出的淫液，「雪雪」的声音与及「啧啧」</w:t>
      </w:r>
    </w:p>
    <w:p>
      <w:r>
        <w:t>的声音不停交替地传出来。当然，她那天籁似的娇吟也是必不可少的。</w:t>
      </w:r>
    </w:p>
    <w:p>
      <w:r>
        <w:t>我看见她的身体渐渐地出现了一阵阵的红晕，知道差不多要进入下一个部份了。</w:t>
      </w:r>
    </w:p>
    <w:p>
      <w:r>
        <w:t>我爬在她的身上，把肉棒对准了她的小穴，，一边呼出了一口烟，一边道：「我要进去了，可以吗？」</w:t>
      </w:r>
    </w:p>
    <w:p>
      <w:r>
        <w:t>她似乎被香烟的味稍为呛了一下，但还是点头道：「咳、咳咳……可以的……」</w:t>
      </w:r>
    </w:p>
    <w:p>
      <w:r>
        <w:t>我很清楚的知道，她那被烟呛到的样子不是装出来的，我想，她应该不是那种常常到外面玩的女生</w:t>
      </w:r>
    </w:p>
    <w:p>
      <w:r>
        <w:t>吧？这个年头，这种女人，还真的不多了。</w:t>
      </w:r>
    </w:p>
    <w:p>
      <w:r>
        <w:t>顿了一顿之后，她显得有点不安的问道：「请问，你可不可以先放下香烟？</w:t>
      </w:r>
    </w:p>
    <w:p>
      <w:r>
        <w:t>我实在有点不太适应……」</w:t>
      </w:r>
    </w:p>
    <w:p>
      <w:r>
        <w:t>我摇了摇头：「很抱歉，不行。这是我做爱时的习惯，而且这也是你，作为我的女人所必需适应的。」</w:t>
      </w:r>
    </w:p>
    <w:p>
      <w:r>
        <w:t>然后我的腰便徐徐的沉了下去……</w:t>
      </w:r>
    </w:p>
    <w:p>
      <w:r>
        <w:t>很紧！</w:t>
      </w:r>
    </w:p>
    <w:p>
      <w:r>
        <w:t>很窄！</w:t>
      </w:r>
    </w:p>
    <w:p>
      <w:r>
        <w:t>我感觉到肉壁仿佛有生命般，主动的缠住了我的分身，那种紧窄的程度，跟我之前干过的处女可称</w:t>
      </w:r>
    </w:p>
    <w:p>
      <w:r>
        <w:t>得上不相伯仲！唯一的分别，大概就是没有了那圣洁的象征吧！</w:t>
      </w:r>
    </w:p>
    <w:p>
      <w:r>
        <w:t>从她眉头紧锁的表情看来，我的抽插还是让她感到了一定程的痛楚。在充足的滋润下的插入，却还</w:t>
      </w:r>
    </w:p>
    <w:p>
      <w:r>
        <w:t>是产生这种感觉的话，那就证明了她的经验真的浅得很。</w:t>
      </w:r>
    </w:p>
    <w:p>
      <w:r>
        <w:t>从我的经验来判断的话，她做爱的次数应该不超过三次。</w:t>
      </w:r>
    </w:p>
    <w:p>
      <w:r>
        <w:t>「不过，既然作为我的女人，这也是必需要适应的，我也没有必要为此而有所保留，不是吗？」</w:t>
      </w:r>
    </w:p>
    <w:p>
      <w:r>
        <w:t>我心中一直是这样想着的。</w:t>
      </w:r>
    </w:p>
    <w:p>
      <w:r>
        <w:t>不过，我身体所做出来的，却是恰恰相反。</w:t>
      </w:r>
    </w:p>
    <w:p>
      <w:r>
        <w:t>也许是因为她那楚楚可怜表情实在让人心动，使我不自觉的放缓了抽插的速度。这样一来，她的表</w:t>
      </w:r>
    </w:p>
    <w:p>
      <w:r>
        <w:t>情也总算宽松下来了。</w:t>
      </w:r>
    </w:p>
    <w:p>
      <w:r>
        <w:t>「好了点吗？」我忍不住关切的问道。</w:t>
      </w:r>
    </w:p>
    <w:p>
      <w:r>
        <w:t>她点了点头：「谢谢你……」</w:t>
      </w:r>
    </w:p>
    <w:p>
      <w:r>
        <w:t>既然她承受得了，那我便渐渐的加速吧！</w:t>
      </w:r>
    </w:p>
    <w:p>
      <w:r>
        <w:t>刚开始的时候，她还是显得有点痛，不过她慢慢地适应过来了，而且也学会了主动的摆动腰肢来迎</w:t>
      </w:r>
    </w:p>
    <w:p>
      <w:r>
        <w:t>合我，让彼此也能获得更大的快感。</w:t>
      </w:r>
    </w:p>
    <w:p>
      <w:r>
        <w:t>她的肤色，逐渐地变得绯红，阴道的收缩也剧烈起来，很明显，这是高潮来临的征兆。</w:t>
      </w:r>
    </w:p>
    <w:p>
      <w:r>
        <w:t>她一边紧紧抓住了我的双手，一边叫：「我不……不行了，我……我快不行了…」</w:t>
      </w:r>
    </w:p>
    <w:p>
      <w:r>
        <w:t>真没想到她那么快便要泄身，可是我还没有要射出来呢！</w:t>
      </w:r>
    </w:p>
    <w:p>
      <w:r>
        <w:t>「要泄了！我要泄了……」</w:t>
      </w:r>
    </w:p>
    <w:p>
      <w:r>
        <w:t>看见她全身颤抖的样子，我忽然兴起了一个恶趣味的念头。我乘着她高潮之际，忽然用灼热的烟头</w:t>
      </w:r>
    </w:p>
    <w:p>
      <w:r>
        <w:t>烫在她的乳头上。</w:t>
      </w:r>
    </w:p>
    <w:p>
      <w:r>
        <w:t>「啊！不要……很烫……呀！还、还在泄……」</w:t>
      </w:r>
    </w:p>
    <w:p>
      <w:r>
        <w:t>想不到这个突然萌起的念头居然会让我发现这样有趣的事情！她在烟头的刺激下，她高潮的特征竟</w:t>
      </w:r>
    </w:p>
    <w:p>
      <w:r>
        <w:t>然变得异常明显，阴道肉壁突然加剧的收缩，在剎那间也使我有了一种「要射了」的感觉。</w:t>
      </w:r>
    </w:p>
    <w:p>
      <w:r>
        <w:t>还好的是，我总算在要紧的关头停住了。</w:t>
      </w:r>
    </w:p>
    <w:p>
      <w:r>
        <w:t>不过我实在想不到，我居然在这样一次随心而发的恶作剧中，发现了这样让人感到兴奋的事情。</w:t>
      </w:r>
    </w:p>
    <w:p>
      <w:r>
        <w:t>我那时就像一个刚刚拿到新玩具的小孩子一样，不断以烟头刺激着她不同的部位，可能是胸部，可</w:t>
      </w:r>
    </w:p>
    <w:p>
      <w:r>
        <w:t>能是屁股，可能是其它的任何部份……</w:t>
      </w:r>
    </w:p>
    <w:p>
      <w:r>
        <w:t>间或灵光一闪，我一边咬着她挺立的乳尖，同时又伸手去抓着另一边的乳房，再把手上的烟头狠狠</w:t>
      </w:r>
    </w:p>
    <w:p>
      <w:r>
        <w:t>的烫下去。</w:t>
      </w:r>
    </w:p>
    <w:p>
      <w:r>
        <w:t>又或是，在我从后干着她的同时，忽然一声不响的把燃着了的香烟强塞到她的屁眼里去。</w:t>
      </w:r>
    </w:p>
    <w:p>
      <w:r>
        <w:t>更甚者，我还会乘着她高潮之际，把肉棒从她的体内抽出来，再以灼热的香烟代替我的分身，塞进</w:t>
      </w:r>
    </w:p>
    <w:p>
      <w:r>
        <w:t>了她的阴道之内。</w:t>
      </w:r>
    </w:p>
    <w:p>
      <w:r>
        <w:t>不过，如果是最后一种作法的话，当我把香烟抽出来的时候，烟头也大概被她的淫液浇熄了。</w:t>
      </w:r>
    </w:p>
    <w:p>
      <w:r>
        <w:t>我这种做法听起来似乎有点恶劣是不是？客观来看，是这样没错。不过如果我们两人能够从这种行</w:t>
      </w:r>
    </w:p>
    <w:p>
      <w:r>
        <w:t>为得到快感的话，也就不是什么问题了，是不是？</w:t>
      </w:r>
    </w:p>
    <w:p>
      <w:r>
        <w:t>我自己本身就不用说了，光是听着她那天籁般的尖叫，看着她那痛楚与兴奋交集的表情，简直就是</w:t>
      </w:r>
    </w:p>
    <w:p>
      <w:r>
        <w:t>人间所能享受到的极致了！</w:t>
      </w:r>
    </w:p>
    <w:p>
      <w:r>
        <w:t>至于她嘛……</w:t>
      </w:r>
    </w:p>
    <w:p>
      <w:r>
        <w:t>你看看她那娇红得活像个可口的苹果的脸蛋，动听如黄莺的轻喘微吟，不受控地伸直了的小腿脚尖，</w:t>
      </w:r>
    </w:p>
    <w:p>
      <w:r>
        <w:t>有谁敢说她不是在极度的欢愉之中？</w:t>
      </w:r>
    </w:p>
    <w:p>
      <w:r>
        <w:t>更何况，我可是有给她钱的，而她也收了我的钱。</w:t>
      </w:r>
    </w:p>
    <w:p>
      <w:r>
        <w:t>付出了金钱的我就是老板，收受了金钱的她就得听话，天公地道，对谁也公平得很。而且，这种周</w:t>
      </w:r>
    </w:p>
    <w:p>
      <w:r>
        <w:t>瑜打黄盖的事，外人也没有多管闲事的权力吧？</w:t>
      </w:r>
    </w:p>
    <w:p>
      <w:r>
        <w:t>再者，她真的受不了的话，我又不是不让她走……</w:t>
      </w:r>
    </w:p>
    <w:p>
      <w:r>
        <w:t>最后，她的确是离开我了。</w:t>
      </w:r>
    </w:p>
    <w:p>
      <w:r>
        <w:t>我们的关系大约维持了一个月左右吧，之后她就走了。我没有问她为什么要走，也没有问她要去哪</w:t>
      </w:r>
    </w:p>
    <w:p>
      <w:r>
        <w:t>里，也没有问她以后要怎样过活……纵使，我知道她是经济方面真的很拮据才会与我一起生活一个月的。</w:t>
      </w:r>
    </w:p>
    <w:p>
      <w:r>
        <w:t>而我亦不介意她的离去，毕竟，就如我一开始所说，在我的价值观里，女人是跟金钱划上等号的。</w:t>
      </w:r>
    </w:p>
    <w:p>
      <w:r>
        <w:t>我有的是钱，走了这个，就自然会有另外一个的了。</w:t>
      </w:r>
    </w:p>
    <w:p>
      <w:r>
        <w:t>不过，我可得承认，她的离开还是让我感到一定的遗憾。</w:t>
      </w:r>
    </w:p>
    <w:p>
      <w:r>
        <w:t>我对后来身边的每一个女人都玩上了那个烟头的小把戏，可是每次的反应都是那么的强差人意，总</w:t>
      </w:r>
    </w:p>
    <w:p>
      <w:r>
        <w:t>是不能给我在「她」身上所得到的感觉。</w:t>
      </w:r>
    </w:p>
    <w:p>
      <w:r>
        <w:t>有机会的话，我真的很想再跟她干上一炮啊！</w:t>
      </w:r>
    </w:p>
    <w:p>
      <w:r>
        <w:t>路人乙之章</w:t>
      </w:r>
    </w:p>
    <w:p>
      <w:r>
        <w:t>我痛恨那个男人，我痛恨那个咬着香烟的男人，我痛恨那个咬着香烟玷污我身体的男人。</w:t>
      </w:r>
    </w:p>
    <w:p>
      <w:r>
        <w:t>那个晚上，那个男人，我一辈子都会记着的。</w:t>
      </w:r>
    </w:p>
    <w:p>
      <w:r>
        <w:t>我很清楚的记得，那个寂静的晚上，被那个咬着香烟的男人强行拖进了幽暗的小巷里。</w:t>
      </w:r>
    </w:p>
    <w:p>
      <w:r>
        <w:t>我不停地尖叫着，高呼着救命，希望有人经过的时候，会发现我这边的状况，把我从中拯救出来。</w:t>
      </w:r>
    </w:p>
    <w:p>
      <w:r>
        <w:t>可是，不管我怎么叫，怎么喊，声音都快要沙哑得不成样子了，却还是没有人发觉我的处境，就好</w:t>
      </w:r>
    </w:p>
    <w:p>
      <w:r>
        <w:t>象这个世界只剩下我和「它」，一个人和一只禽兽而已。</w:t>
      </w:r>
    </w:p>
    <w:p>
      <w:r>
        <w:t>我被他强按在小巷那湿漉漉的地上，双手也很快地受制，被反拗在背后绑住了。双手失控活动能力</w:t>
      </w:r>
    </w:p>
    <w:p>
      <w:r>
        <w:t>的我，基本上可以说是完全失去了反抗的力量。</w:t>
      </w:r>
    </w:p>
    <w:p>
      <w:r>
        <w:t>男人骑在我的身上，随意地隔着衣服搓揉我的乳房，我却完全没有方法可以制止他。</w:t>
      </w:r>
    </w:p>
    <w:p>
      <w:r>
        <w:t>「不要！求求你，我手袋中的钱都给你吧，请你放开我，我不会报警的！」</w:t>
      </w:r>
    </w:p>
    <w:p>
      <w:r>
        <w:t>其实，那时我的脑袋还是很清晰，我知道已经被制服的我，无论说些什么都是没有用的。把钱全都</w:t>
      </w:r>
    </w:p>
    <w:p>
      <w:r>
        <w:t>给他？不会报警？这些话从已经受制的我说出来，在男人的耳中，根本全都是废话！甚至在我自己的耳</w:t>
      </w:r>
    </w:p>
    <w:p>
      <w:r>
        <w:t>中听来，也是一样的可笑！</w:t>
      </w:r>
    </w:p>
    <w:p>
      <w:r>
        <w:t>可是，我可以做的，就只有这些而已……</w:t>
      </w:r>
    </w:p>
    <w:p>
      <w:r>
        <w:t>黑夜之中，我连那个男人的样貌都看不清，漆黑一片的环境之下，我唯一看得清楚的就只有香烟顶</w:t>
      </w:r>
    </w:p>
    <w:p>
      <w:r>
        <w:t>端上的一点火光。</w:t>
      </w:r>
    </w:p>
    <w:p>
      <w:r>
        <w:t>「刷刷！」</w:t>
      </w:r>
    </w:p>
    <w:p>
      <w:r>
        <w:t>「啪勒！」</w:t>
      </w:r>
    </w:p>
    <w:p>
      <w:r>
        <w:t>随着两下清脆的声音划过我的耳际，我的衬衫已经被男人撕裂开两边，原本依附衣服上面的钮扣也</w:t>
      </w:r>
    </w:p>
    <w:p>
      <w:r>
        <w:t>一一的散落在地上，而我那深紫色的胸罩亦暴露在男人的目光之下。</w:t>
      </w:r>
    </w:p>
    <w:p>
      <w:r>
        <w:t>我、我当时实在是羞愧得无地自容了！</w:t>
      </w:r>
    </w:p>
    <w:p>
      <w:r>
        <w:t>除了在求学时期，上体育课时，于更衣室中曾在众目睽睽的情况之下暴露只穿著内衣的身体外，也</w:t>
      </w:r>
    </w:p>
    <w:p>
      <w:r>
        <w:t>就只有在几个闺中密友面前试过。可是，现在却竟然被这样的一个陌生男人……</w:t>
      </w:r>
    </w:p>
    <w:p>
      <w:r>
        <w:t>男人用淫邪的目光注视着我的胸部道：「臭婊子，奶子挺大嘛！」</w:t>
      </w:r>
    </w:p>
    <w:p>
      <w:r>
        <w:t>他一句话还没有说完，他恶魔般的双手便已经从胸罩的底部伸进去，攀上了我的乳峰！</w:t>
      </w:r>
    </w:p>
    <w:p>
      <w:r>
        <w:t>「不！不要！」</w:t>
      </w:r>
    </w:p>
    <w:p>
      <w:r>
        <w:t>我不停地哀嚎着，希望可以唤起男人的一点人性，忽然大发慈悲放过我，让我逃出魔掌。</w:t>
      </w:r>
    </w:p>
    <w:p>
      <w:r>
        <w:t>我知道这样的想法很天真，但哪怕只有半点可以改变现状的希望，我也会试一试。</w:t>
      </w:r>
    </w:p>
    <w:p>
      <w:r>
        <w:t>理所当然的，男人并没有因此而停下来，而且更变本加厉，把我深紫色的胸罩往上推，使得我从来</w:t>
      </w:r>
    </w:p>
    <w:p>
      <w:r>
        <w:t>在人前展示的乳尖也暴露在空气之中。乳尖在失去胸罩的保护之下，在冷冰的空气中静悄悄地立了起来。</w:t>
      </w:r>
    </w:p>
    <w:p>
      <w:r>
        <w:t>我感觉到我的眼眶已经充斥着泪水了：「停手！求求你，不可以这样的！」</w:t>
      </w:r>
    </w:p>
    <w:p>
      <w:r>
        <w:t>我不断地摆动着身体，膝盖也不停的撞向男人的背部，尽着我最大的努力，阻止他禽兽般的行为。</w:t>
      </w:r>
    </w:p>
    <w:p>
      <w:r>
        <w:t>我很清楚知道，再这样下去，事情将会向更可怕的方向走去。</w:t>
      </w:r>
    </w:p>
    <w:p>
      <w:r>
        <w:t>可是，男人面对我的抵抗，却只是无动于无衷，他仿佛一座山的一样坐在我的身上，我的一切动作</w:t>
      </w:r>
    </w:p>
    <w:p>
      <w:r>
        <w:t>都不能撼动他半分……</w:t>
      </w:r>
    </w:p>
    <w:p>
      <w:r>
        <w:t>我只能眼巴巴的看着他把香烟暂搁在手上，慢慢的俯下头来，使得我的乳房与男人的脸愈来愈接近</w:t>
      </w:r>
    </w:p>
    <w:p>
      <w:r>
        <w:t>了。</w:t>
      </w:r>
    </w:p>
    <w:p>
      <w:r>
        <w:t>我惊惧的神尽被男人收归眼底，看着他在黑夜中在发出饥渴得如同野兽般的眼神，让我感觉到自己</w:t>
      </w:r>
    </w:p>
    <w:p>
      <w:r>
        <w:t>成为了一只无路可逃的猎物。</w:t>
      </w:r>
    </w:p>
    <w:p>
      <w:r>
        <w:t>而作为捕猎者的他，作为胜利者的他，似乎并不满足于现状。他狂野的气息扑面而来，作为猎物的</w:t>
      </w:r>
    </w:p>
    <w:p>
      <w:r>
        <w:t>我，忽然有了一种将会受到玩弄的预感……</w:t>
      </w:r>
    </w:p>
    <w:p>
      <w:r>
        <w:t>花猫抓老鼠，不正正也是这么的一回事吗？</w:t>
      </w:r>
    </w:p>
    <w:p>
      <w:r>
        <w:t>来了！要来了！</w:t>
      </w:r>
    </w:p>
    <w:p>
      <w:r>
        <w:t>他那湿漉的舌头，竟然以我的乳尖作为目标伸将出来。本该害怕得合起双眼来的我，在这当下竟然</w:t>
      </w:r>
    </w:p>
    <w:p>
      <w:r>
        <w:t>合不起来，把舌头与乳尖作最亲密接触的一幕看在眼里。</w:t>
      </w:r>
    </w:p>
    <w:p>
      <w:r>
        <w:t>啊呀……</w:t>
      </w:r>
    </w:p>
    <w:p>
      <w:r>
        <w:t>谁、谁也不曾告诉我，乳头被男人舔弄的感觉是怎样的。此刻的我，也实在说不出这是什么样的一</w:t>
      </w:r>
    </w:p>
    <w:p>
      <w:r>
        <w:t>种感觉，而还是被一个陌生的男人……</w:t>
      </w:r>
    </w:p>
    <w:p>
      <w:r>
        <w:t>好难受！真的好难受！</w:t>
      </w:r>
    </w:p>
    <w:p>
      <w:r>
        <w:t>那种又骚又麻的感觉，从胸部蔓延至全身，透过脊髓扩散开来。</w:t>
      </w:r>
    </w:p>
    <w:p>
      <w:r>
        <w:t>剎那间，我的脑袋一片空白，那种无以名之的羞愧感侵占了我所有的思考空间。我实在不想接受这</w:t>
      </w:r>
    </w:p>
    <w:p>
      <w:r>
        <w:t>个事实，我希望现在所发生的一切都是假的！</w:t>
      </w:r>
    </w:p>
    <w:p>
      <w:r>
        <w:t>然而，我的身体却清清楚楚的告诉，眼前的一切都是真的，我的身体现在正被一个陌生的男人强行</w:t>
      </w:r>
    </w:p>
    <w:p>
      <w:r>
        <w:t>侵占凌辱！</w:t>
      </w:r>
    </w:p>
    <w:p>
      <w:r>
        <w:t>啊！我的天！</w:t>
      </w:r>
    </w:p>
    <w:p>
      <w:r>
        <w:t>他、他竟然把我的……我的乳尖，整个都含在口里了！他吸啜时不断发生「雪雪」声，仿佛就是魔</w:t>
      </w:r>
    </w:p>
    <w:p>
      <w:r>
        <w:t>鬼对我的嘲笑一样。</w:t>
      </w:r>
    </w:p>
    <w:p>
      <w:r>
        <w:t>我感觉到他的舌头在我的面庞面上舔了一下：「哈哈哈！老子玩得你很爽是不是？看你的乳头都乖</w:t>
      </w:r>
    </w:p>
    <w:p>
      <w:r>
        <w:t>乖地立起来了！」</w:t>
      </w:r>
    </w:p>
    <w:p>
      <w:r>
        <w:t>我的身躯随之一震：「不！不是的！请你放过我吧！」</w:t>
      </w:r>
    </w:p>
    <w:p>
      <w:r>
        <w:t>「放过你？别傻了！老子涨成这样子怎么可能放过你？」</w:t>
      </w:r>
    </w:p>
    <w:p>
      <w:r>
        <w:t>男人一边说，一边解除着他下身的束缚，让他那男性的雄壮之物在我的面前昂然挺立！</w:t>
      </w:r>
    </w:p>
    <w:p>
      <w:r>
        <w:t>不、不是吧？</w:t>
      </w:r>
    </w:p>
    <w:p>
      <w:r>
        <w:t>这…这就是男人的那东西？这粗幼长短仿若婴儿手臂的就是男人的阳具？</w:t>
      </w:r>
    </w:p>
    <w:p>
      <w:r>
        <w:t>那表面布满了凸起的血管，状甚凶猛的家伙散发着一种教人快要溶化的热力，当那热力向我迎面而</w:t>
      </w:r>
    </w:p>
    <w:p>
      <w:r>
        <w:t>来的时候，我不禁感到一阵头昏目眩，不自觉的深呼吸起来。</w:t>
      </w:r>
    </w:p>
    <w:p>
      <w:r>
        <w:t>男人似乎对我失神的表情非常满意：「老子要借你的乳房来溜溜鸟啦！」</w:t>
      </w:r>
    </w:p>
    <w:p>
      <w:r>
        <w:t>话音刚落，在我还没有理解男人话中之意时，他已经把搁在手上多时香烟重新放在口里，然后用空</w:t>
      </w:r>
    </w:p>
    <w:p>
      <w:r>
        <w:t>出来的双手用力地抓住我的乳房，并向中间一挤，挤出了一条深深的乳沟。</w:t>
      </w:r>
    </w:p>
    <w:p>
      <w:r>
        <w:t>他、他竟然把他的那根……那根……在乳沟的中间穿过去！</w:t>
      </w:r>
    </w:p>
    <w:p>
      <w:r>
        <w:t>那实在太恶心了！原本我是提不气勇气去看这可怖的一幕的，可是我依然按捺不住，张开眼睛看了</w:t>
      </w:r>
    </w:p>
    <w:p>
      <w:r>
        <w:t>一看。可是一看之下，我的眼睛就再也转不开来了！那凶猛丑陋的家伙，不停地在我的乳沟之中穿插着，</w:t>
      </w:r>
    </w:p>
    <w:p>
      <w:r>
        <w:t>斗大的龟头还不时从中伸出来，不断地向我炫耀着被男人强行夺去的主权，那原本属于我的乳房的主权！</w:t>
      </w:r>
    </w:p>
    <w:p>
      <w:r>
        <w:t>而且，再过一会儿，这邪恶的器官甚至会喷出那浓稠发臭的白色体液，我一想到那令人作呕的液体</w:t>
      </w:r>
    </w:p>
    <w:p>
      <w:r>
        <w:t>将会溅在我的肌肤之上，就极度的感到毛骨悚然了！</w:t>
      </w:r>
    </w:p>
    <w:p>
      <w:r>
        <w:t>男人的呼吸也逐渐的粗重起来了：「哼！臭婊子，老子我就先用你的奶子射上一发了！」</w:t>
      </w:r>
    </w:p>
    <w:p>
      <w:r>
        <w:t>什、什么？那种可怕的事情这么快就要发生了吗？</w:t>
      </w:r>
    </w:p>
    <w:p>
      <w:r>
        <w:t>只见那男人倏地加速起来，大约抽送了四、五十下左右，大喝一声，白色的岩浆终于从火山口中怒</w:t>
      </w:r>
    </w:p>
    <w:p>
      <w:r>
        <w:t>射而出了。</w:t>
      </w:r>
    </w:p>
    <w:p>
      <w:r>
        <w:t>好腥！</w:t>
      </w:r>
    </w:p>
    <w:p>
      <w:r>
        <w:t>好臭！</w:t>
      </w:r>
    </w:p>
    <w:p>
      <w:r>
        <w:t>那恶心的精浆占据了我的胸部和颈项，甚至有一些溅在我的下巴和嘴巴上，那种感觉，就像是好几</w:t>
      </w:r>
    </w:p>
    <w:p>
      <w:r>
        <w:t>只水蛭忽然落在自己的身上，想要抽干我的血肉、我的心神、我的灵魂……</w:t>
      </w:r>
    </w:p>
    <w:p>
      <w:r>
        <w:t>正当我还没有回过神来的时候，男人却正在进行他的下一步了。</w:t>
      </w:r>
    </w:p>
    <w:p>
      <w:r>
        <w:t>「刷刷」的两声，我那及膝的黑色短裙在他的暴力之下化成纷飞片片的布碎，露出了与我的胸罩同</w:t>
      </w:r>
    </w:p>
    <w:p>
      <w:r>
        <w:t>一套的深紫色内裤，还有两条白晃晃的大腿。</w:t>
      </w:r>
    </w:p>
    <w:p>
      <w:r>
        <w:t>正当我惊惶失措得一双大腿在空气中不停乱蹬之际，男人的手已经抚上了我的阴阜，有节奏的按捺</w:t>
      </w:r>
    </w:p>
    <w:p>
      <w:r>
        <w:t>起来。</w:t>
      </w:r>
    </w:p>
    <w:p>
      <w:r>
        <w:t>他的手很用力，而且他的手法也很粗暴，可是我在痛苦的旋涡之中，也讶异地得到一丝的快慰。</w:t>
      </w:r>
    </w:p>
    <w:p>
      <w:r>
        <w:t>啊！</w:t>
      </w:r>
    </w:p>
    <w:p>
      <w:r>
        <w:t>他的手、他的手……已经伸进去内裤里面了，我感到我的阴毛正在与他的手掌摩擦着，他粗糙的皮</w:t>
      </w:r>
    </w:p>
    <w:p>
      <w:r>
        <w:t>肤表面正在侵攻着我那脆弱得忍不起任何风雨的嫩肉，啊呀……</w:t>
      </w:r>
    </w:p>
    <w:p>
      <w:r>
        <w:t>「刷」地一声，我的内裤就已经不再完好无缺了。这些年来，我一直隐密保护着的地方，就这样被</w:t>
      </w:r>
    </w:p>
    <w:p>
      <w:r>
        <w:t>男人一览无遗了！男人的目光并没有在上面停留很久，可是他接下来的动作却使我在瞬间沦陷了……</w:t>
      </w:r>
    </w:p>
    <w:p>
      <w:r>
        <w:t>他无声无息的举起了他的中指，猛地向我最隐密的地方一刺！我下意识的把下身的肌肉收缩起来，</w:t>
      </w:r>
    </w:p>
    <w:p>
      <w:r>
        <w:t>可是仍然无阻止手指插入，而且更加进一步的在里面蠕动着。</w:t>
      </w:r>
    </w:p>
    <w:p>
      <w:r>
        <w:t>我真的很想再试试开口向他哀求，希望他会大发慈悲的放过我，可是……</w:t>
      </w:r>
    </w:p>
    <w:p>
      <w:r>
        <w:t>我不敢……</w:t>
      </w:r>
    </w:p>
    <w:p>
      <w:r>
        <w:t>我怕……</w:t>
      </w:r>
    </w:p>
    <w:p>
      <w:r>
        <w:t>我怕我一开口，竟然会是要求他给我更多的欢愉！</w:t>
      </w:r>
    </w:p>
    <w:p>
      <w:r>
        <w:t>我不知这是不是就是那所谓的技巧，我只知道我的身体在他有规律、有节奏的抽动之下，竟然渐渐</w:t>
      </w:r>
    </w:p>
    <w:p>
      <w:r>
        <w:t>的有了反应，身体的某处在不知不觉暗湿润了起来……</w:t>
      </w:r>
    </w:p>
    <w:p>
      <w:r>
        <w:t>这，就是别人口中的产生了反应吗？</w:t>
      </w:r>
    </w:p>
    <w:p>
      <w:r>
        <w:t>眼前的一切，身体所体验着的一切，都是那么的陌生，也许正正就是这陌生的感觉，成为了一股我</w:t>
      </w:r>
    </w:p>
    <w:p>
      <w:r>
        <w:t>根本无法抵制的力量吧？</w:t>
      </w:r>
    </w:p>
    <w:p>
      <w:r>
        <w:t>我居然在这样的情况下天马行空的胡思乱想起来，连我自己也感到不可思议。</w:t>
      </w:r>
    </w:p>
    <w:p>
      <w:r>
        <w:t>然而，很快的，男人就打断了我思绪……用他的抽插……</w:t>
      </w:r>
    </w:p>
    <w:p>
      <w:r>
        <w:t>我想死……</w:t>
      </w:r>
    </w:p>
    <w:p>
      <w:r>
        <w:t>剎那间，我的脑海只出现了这个想法。</w:t>
      </w:r>
    </w:p>
    <w:p>
      <w:r>
        <w:t>会生出这个念头，并非单纯的来自肉体上来无匹的痛楚。更多的，是来自男人狂野的咆哮之后，在</w:t>
      </w:r>
    </w:p>
    <w:p>
      <w:r>
        <w:t>横蛮的冲刺之后，在我失去了最宝贵的东西之后，那仿似灵魂被抽走了一部份的感觉。</w:t>
      </w:r>
    </w:p>
    <w:p>
      <w:r>
        <w:t>我想死……</w:t>
      </w:r>
    </w:p>
    <w:p>
      <w:r>
        <w:t>为什么，我这些年来一直守护着的东西，这么简单的，因为男人一个随便的动作而失去了？随便得</w:t>
      </w:r>
    </w:p>
    <w:p>
      <w:r>
        <w:t>就像摘下了一朵路边的野花一样？而我，作为那路边的野花，就一点反抗的余地也没有？</w:t>
      </w:r>
    </w:p>
    <w:p>
      <w:r>
        <w:t>既然我守护是那么无力，为什么上天不是派一个让我羞涩地点头的人来，而是派了一个随随便便的</w:t>
      </w:r>
    </w:p>
    <w:p>
      <w:r>
        <w:t>人，随随便便的就把我摘走了？</w:t>
      </w:r>
    </w:p>
    <w:p>
      <w:r>
        <w:t>那么，我一直以来的守护，价值何在？我做的一切，是为了什么？很多人都说我傻，他们都说，这</w:t>
      </w:r>
    </w:p>
    <w:p>
      <w:r>
        <w:t>个世界里，新时代的女性已经不必再为那种无聊的事情而坚守着，应该及时行乐。我一直都不认同，我</w:t>
      </w:r>
    </w:p>
    <w:p>
      <w:r>
        <w:t>认为自己的想法才是对的，然而，眼前的事实却是那样的残酷，难道他们才是对的吗？</w:t>
      </w:r>
    </w:p>
    <w:p>
      <w:r>
        <w:t>更让我沮丧的是，我的身体似乎也赞同了他们的想法。男人一下又一下的抽送，一下又一下的刺激</w:t>
      </w:r>
    </w:p>
    <w:p>
      <w:r>
        <w:t>着我的身体，痛楚一点一滴的溜走，欢愉一点一滴的袭上心头。</w:t>
      </w:r>
    </w:p>
    <w:p>
      <w:r>
        <w:t>我的理智渐渐的压抑不住我的身体，好几次都不小心被欢愉的感觉引得叫了出来。虽然都是一些「</w:t>
      </w:r>
    </w:p>
    <w:p>
      <w:r>
        <w:t>嗯嗯啊啊」之类没有意义的声音，但是我很清楚我每一次受不了而发出声音来，都等同于给予男人一次</w:t>
      </w:r>
    </w:p>
    <w:p>
      <w:r>
        <w:t>又一次的鼓励，鼓励他更卖力的寺蹂躏我的身体。</w:t>
      </w:r>
    </w:p>
    <w:p>
      <w:r>
        <w:t>这不是我的原意，也不是我心中所希望的，可是我的身体却一直这样的做着……</w:t>
      </w:r>
    </w:p>
    <w:p>
      <w:r>
        <w:t>「嗄……你妈的臭婊子……嗄、嗄嗄……第一次就被人强暴了，竟然也舒服得呻吟起来，嗄嗄……</w:t>
      </w:r>
    </w:p>
    <w:p>
      <w:r>
        <w:t>你这淫娃，我干死你、干死你……」</w:t>
      </w:r>
    </w:p>
    <w:p>
      <w:r>
        <w:t>我知道他想在我的身体里做些什么，但我真的不敢开口去拒绝他，我真的很怕我的身体会继续背叛</w:t>
      </w:r>
    </w:p>
    <w:p>
      <w:r>
        <w:t>我的心理，说出一些我并不想说出来的话……</w:t>
      </w:r>
    </w:p>
    <w:p>
      <w:r>
        <w:t>男人突然暴喝一声，把全身都压着我的身上，然后我就感觉到他在我的体内留下了一些炽热的物事</w:t>
      </w:r>
    </w:p>
    <w:p>
      <w:r>
        <w:t>……</w:t>
      </w:r>
    </w:p>
    <w:p>
      <w:r>
        <w:t>难道说，我被抽走了的那一部份灵魂，就是用这些恶心的东西来补偿我吗？</w:t>
      </w:r>
    </w:p>
    <w:p>
      <w:r>
        <w:t>然而，很不争气的，我的身体继续与我的思想背道而驰，在同一个时间点，和男人一起达到了顶峰。</w:t>
      </w:r>
    </w:p>
    <w:p>
      <w:r>
        <w:t>「哼！臭婊子，被强奸还能高潮，你说你是不是欠干？」</w:t>
      </w:r>
    </w:p>
    <w:p>
      <w:r>
        <w:t>对于男人的侮辱，我只感到泪水从眼角溢出，然而嘴巴却无言以对。身体的反应说明了一切，我…</w:t>
      </w:r>
    </w:p>
    <w:p>
      <w:r>
        <w:t>…就是个欠干的女人……</w:t>
      </w:r>
    </w:p>
    <w:p>
      <w:r>
        <w:t>「妈的！你的烂穴还堪称得上我的大屌来插上几下，你的屁眼……我呸！最多只不过是我的烟灰缸</w:t>
      </w:r>
    </w:p>
    <w:p>
      <w:r>
        <w:t>而已。」</w:t>
      </w:r>
    </w:p>
    <w:p>
      <w:r>
        <w:t>很痛！</w:t>
      </w:r>
    </w:p>
    <w:p>
      <w:r>
        <w:t>男人竟然真的把香烟塞进我的……</w:t>
      </w:r>
    </w:p>
    <w:p>
      <w:r>
        <w:t>我发觉我在这一刻虚弱得就像刚出生的雏鸟，只能以几不可闻的声音道：「请你……放过我吧！我</w:t>
      </w:r>
    </w:p>
    <w:p>
      <w:r>
        <w:t>已经被你……你当做是行行好，放过我吧……」</w:t>
      </w:r>
    </w:p>
    <w:p>
      <w:r>
        <w:t>只见那男人用力的在我的肚子上踹了一下，让我痛得弓起了身子，动弹不得，从喉咙中挤压出一阵</w:t>
      </w:r>
    </w:p>
    <w:p>
      <w:r>
        <w:t>阵沙哑的呻吟，一阵阵痛苦的呻吟。</w:t>
      </w:r>
    </w:p>
    <w:p>
      <w:r>
        <w:t>男人这才一脸志满意得的解开我手上的绳索，在我的身体恢复活动能力前就离开了。</w:t>
      </w:r>
    </w:p>
    <w:p>
      <w:r>
        <w:t>我看着身上那残破不堪的衣物，稍为整理一下之后就拖着饱受凌辱摧残的身体回到了家中。</w:t>
      </w:r>
    </w:p>
    <w:p>
      <w:r>
        <w:t>这件事，我没有跟任何人提起，包括我的家人，我的朋友，而我自己亦不想再回忆起这件事。</w:t>
      </w:r>
    </w:p>
    <w:p>
      <w:r>
        <w:t>然而，我的不幸接踵而来。</w:t>
      </w:r>
    </w:p>
    <w:p>
      <w:r>
        <w:t>一个月后，老父潜伏已久的心脏病发作，我需要金钱来为父亲进行手术。然而，我手上的钱根本不</w:t>
      </w:r>
    </w:p>
    <w:p>
      <w:r>
        <w:t>足够……</w:t>
      </w:r>
    </w:p>
    <w:p>
      <w:r>
        <w:t>我本想怀着万一的心态去向公司借粮，谁不知公司竟然仿如未卜先知般的把一笔钱交给我，遣散费。</w:t>
      </w:r>
    </w:p>
    <w:p>
      <w:r>
        <w:t>真仁慈的公司，真仁慈的现实……</w:t>
      </w:r>
    </w:p>
    <w:p>
      <w:r>
        <w:t>当我抱着那一箱私人物品在公司附近公园痛哭时，我遇上了他。我认得他，是我的公司……不，是</w:t>
      </w:r>
    </w:p>
    <w:p>
      <w:r>
        <w:t>我的旧公司的董事长的儿子。</w:t>
      </w:r>
    </w:p>
    <w:p>
      <w:r>
        <w:t>他的外貌，算是相当英俊，而且咬着香烟的模样，也实在帅气得足以令大部份芳心未许的女人动心</w:t>
      </w:r>
    </w:p>
    <w:p>
      <w:r>
        <w:t>……虽然，他的香烟让我想起一些不愉快的过去。</w:t>
      </w:r>
    </w:p>
    <w:p>
      <w:r>
        <w:t>原本我也没有想太多，只是瞄了他一眼，就别过头去了，却不料他反而走过来我的身边。</w:t>
      </w:r>
    </w:p>
    <w:p>
      <w:r>
        <w:t>「你……好象是我公司的职员？」</w:t>
      </w:r>
    </w:p>
    <w:p>
      <w:r>
        <w:t>我更正他用词道：「我以前的确是你公司的职员，但现在不是了。」</w:t>
      </w:r>
    </w:p>
    <w:p>
      <w:r>
        <w:t>他望了望我手中的箱子，恍然大悟的点了点头。</w:t>
      </w:r>
    </w:p>
    <w:p>
      <w:r>
        <w:t>我没料到的是，他竟然坐下在我的身旁和我聊起上来：「即使被fire掉也不用哭啊！找过别的工作</w:t>
      </w:r>
    </w:p>
    <w:p>
      <w:r>
        <w:t>就行了，不是吗？」</w:t>
      </w:r>
    </w:p>
    <w:p>
      <w:r>
        <w:t>我突然想起，他是一个男人，而我是一个女人。而我，也深知我的外貌，我的身体对男人来说有很</w:t>
      </w:r>
    </w:p>
    <w:p>
      <w:r>
        <w:t>强的吸引力，虽然这些曾经为我带来了一个可怕的经历。</w:t>
      </w:r>
    </w:p>
    <w:p>
      <w:r>
        <w:t>于是，我把我的状况全盘告诉了他，希望借着他在公司的地位，可以挽回我的工作，顺便借一点应</w:t>
      </w:r>
    </w:p>
    <w:p>
      <w:r>
        <w:t>急用的金钱。</w:t>
      </w:r>
    </w:p>
    <w:p>
      <w:r>
        <w:t>自然，我说话的时候，我是以梨花带雨、楚楚可怜的脸孔，紧紧的靠在他的肩膀上。</w:t>
      </w:r>
    </w:p>
    <w:p>
      <w:r>
        <w:t>大家会觉得我很下贱、很虚伪吗？</w:t>
      </w:r>
    </w:p>
    <w:p>
      <w:r>
        <w:t>我也不会否认，反正我已经是一个不干净的女人了，让他占占便宜，有差吗？</w:t>
      </w:r>
    </w:p>
    <w:p>
      <w:r>
        <w:t>更何况，那一刻，事实上我真的很需要一个男人的肩膀。</w:t>
      </w:r>
    </w:p>
    <w:p>
      <w:r>
        <w:t>他了解我的情况之后，静默了一会儿。</w:t>
      </w:r>
    </w:p>
    <w:p>
      <w:r>
        <w:t>等待的时候，我真的很紧张，因为我接下来的命运，这个男人可以产生很大的影响。</w:t>
      </w:r>
    </w:p>
    <w:p>
      <w:r>
        <w:t>终于，他开口了：「我不能帮你回到公司去，也不会借钱给你。」</w:t>
      </w:r>
    </w:p>
    <w:p>
      <w:r>
        <w:t>他顿了顿，在我还来不及失落之际，他又继续道：「可是，如果你愿意当我的女人，我可以给你一</w:t>
      </w:r>
    </w:p>
    <w:p>
      <w:r>
        <w:t>笔足够让你应付目前困境有余的金钱。我可以先给你钱，等你有充足的心理准备再来实行你的诺言也可</w:t>
      </w:r>
    </w:p>
    <w:p>
      <w:r>
        <w:t>以。不过，先旨声明，我单纯的想享受你的身体而已，不要期待我会在你身上放上感情。」</w:t>
      </w:r>
    </w:p>
    <w:p>
      <w:r>
        <w:t>我从侧面注视他那衔着香烟，俊俏的脸庞，思考了一会儿，最后，我还是点了点头。</w:t>
      </w:r>
    </w:p>
    <w:p>
      <w:r>
        <w:t>正如我上面所说，反正我已经是一个不干净的女人了，让他他成为我生命中另一个男人，有差吗？</w:t>
      </w:r>
    </w:p>
    <w:p>
      <w:r>
        <w:t>更何况，那一刻，我真的很需要一个男人的金钱。</w:t>
      </w:r>
    </w:p>
    <w:p>
      <w:r>
        <w:t>于是，我便成为了他的女人。</w:t>
      </w:r>
    </w:p>
    <w:p>
      <w:r>
        <w:t>在那段时间，他对我很好，除了原本议定的金钱外，每次完事后他都会额外给我一些金钱，又或是</w:t>
      </w:r>
    </w:p>
    <w:p>
      <w:r>
        <w:t>送我一些名贵的小饰物。虽然，这样我觉得自己好象一个妓女，不过是比较高级的交际花而已，但我还</w:t>
      </w:r>
    </w:p>
    <w:p>
      <w:r>
        <w:t>是收下了那些东西，毕竟，我需要钱。</w:t>
      </w:r>
    </w:p>
    <w:p>
      <w:r>
        <w:t>可是，他咬着香烟做爱的癖好，让我很难受，毕竟，那天晚上的经历，实在太「刻骨铭心」了。然</w:t>
      </w:r>
    </w:p>
    <w:p>
      <w:r>
        <w:t>而他对这个癖好又有着异常的坚持，不论我怎样要求，他都拒绝了。始终，他是老板，而我，只是个高</w:t>
      </w:r>
    </w:p>
    <w:p>
      <w:r>
        <w:t>级的交际花，我需要听老板的话。</w:t>
      </w:r>
    </w:p>
    <w:p>
      <w:r>
        <w:t>但要数他最令我受不了的行为，就是喜欢在做爱的时候把烟头烙在我的敏感部位上，而且往往是在</w:t>
      </w:r>
    </w:p>
    <w:p>
      <w:r>
        <w:t>我高潮的时候。这使我在感受到疼痛的同时，还回忆到那天被强暴的境像，身体与内心，都同时受到创</w:t>
      </w:r>
    </w:p>
    <w:p>
      <w:r>
        <w:t>伤。</w:t>
      </w:r>
    </w:p>
    <w:p>
      <w:r>
        <w:t>于是乎，过了大约一个月左右，在我得到足够的金钱之后，我离开了他。他算是对我不错的了，最</w:t>
      </w:r>
    </w:p>
    <w:p>
      <w:r>
        <w:t>后又给了我一笔金钱。</w:t>
      </w:r>
    </w:p>
    <w:p>
      <w:r>
        <w:t>然而，这一个月以来的经历，却让我得到了一个后遗症。</w:t>
      </w:r>
    </w:p>
    <w:p>
      <w:r>
        <w:t>不知道大家有没有听过一个这样的实验呢？</w:t>
      </w:r>
    </w:p>
    <w:p>
      <w:r>
        <w:t>狗是在进食前会分泌大量的唾液，有一个科学家，就利用了狗的这个特性进行了一个试验。</w:t>
      </w:r>
    </w:p>
    <w:p>
      <w:r>
        <w:t>科学家养了一只狗，每次在给他食物之前，都会放出一段音乐。如是者，过了一段时间之后，科学</w:t>
      </w:r>
    </w:p>
    <w:p>
      <w:r>
        <w:t>家发现，只要放出音乐，即使没有把食物拿出来，那只狗还是会分泌唾液出来。</w:t>
      </w:r>
    </w:p>
    <w:p>
      <w:r>
        <w:t>说到这里，我想大家也明白我所指的后遗症是什么了。</w:t>
      </w:r>
    </w:p>
    <w:p>
      <w:r>
        <w:t>我离开了他之后，我逐渐的发觉自己只要看见了香烟便会有兴奋的感觉，如果嗅到尼古丁的气味，</w:t>
      </w:r>
    </w:p>
    <w:p>
      <w:r>
        <w:t>我的内裤更加会立即湿了起来。有一次，我在坐公车的时候，不小心被燃着的烟头灼痛了一下，我甚至</w:t>
      </w:r>
    </w:p>
    <w:p>
      <w:r>
        <w:t>……甚至……竟然高潮起来！</w:t>
      </w:r>
    </w:p>
    <w:p>
      <w:r>
        <w:t>这个后遗症让我感到无比的苦恼，我常常在想究竟怎样才可以摆脱它，但是到现在我依然一点办法</w:t>
      </w:r>
    </w:p>
    <w:p>
      <w:r>
        <w:t>也没有……</w:t>
      </w:r>
    </w:p>
    <w:p>
      <w:r>
        <w:t>路人丙之章</w:t>
      </w:r>
    </w:p>
    <w:p>
      <w:r>
        <w:t>那件事，已经发生了一段时间了。到底是多久之前呢？我真的不太记得了。</w:t>
      </w:r>
    </w:p>
    <w:p>
      <w:r>
        <w:t>那天的天气相当炎热，大街上都是穿著热裤小背心的少女，看得我赏心悦目。</w:t>
      </w:r>
    </w:p>
    <w:p>
      <w:r>
        <w:t>嗯？你说少男穿什么？拜托，我堂堂男子汉大丈夫哪里会留意这种事。</w:t>
      </w:r>
    </w:p>
    <w:p>
      <w:r>
        <w:t>事情发生的时间我虽然不太记得了，但地点却是毕生难忘的——一辆公车。</w:t>
      </w:r>
    </w:p>
    <w:p>
      <w:r>
        <w:t>至于我怎么会走上这辆公车呢？抱歉，我也忘了。</w:t>
      </w:r>
    </w:p>
    <w:p>
      <w:r>
        <w:t>不过，请放心，最重要的事情我还是记得的。</w:t>
      </w:r>
    </w:p>
    <w:p>
      <w:r>
        <w:t>那时我坐在公车的上层，也许那时不是繁忙时间吧，整个上层就只有我一个人，倒是下层还冑小猫</w:t>
      </w:r>
    </w:p>
    <w:p>
      <w:r>
        <w:t>两三只。</w:t>
      </w:r>
    </w:p>
    <w:p>
      <w:r>
        <w:t>一个人呆呆的坐在上层，实在好不无聊，于是把从怀中摸出一根香烟出来，燃点着它，放进口中随</w:t>
      </w:r>
    </w:p>
    <w:p>
      <w:r>
        <w:t>意的吞云吐雾一番，顺道打发一下无聊的时间。</w:t>
      </w:r>
    </w:p>
    <w:p>
      <w:r>
        <w:t>过了一会，公车停站了，不过似乎要上车的乘客很少，车子很快又再度开动起来。</w:t>
      </w:r>
    </w:p>
    <w:p>
      <w:r>
        <w:t>这时，从楼梯传来一阵「度度」的脚步声。</w:t>
      </w:r>
    </w:p>
    <w:p>
      <w:r>
        <w:t>我知道这种空洞的脚步声，必定是穿著高跟鞋才会有的，高跟鞋……这么说，正在走上来的人必定</w:t>
      </w:r>
    </w:p>
    <w:p>
      <w:r>
        <w:t>是个女的了吧？</w:t>
      </w:r>
    </w:p>
    <w:p>
      <w:r>
        <w:t>嘿，想到这，令我立即精神抖擞起来。</w:t>
      </w:r>
    </w:p>
    <w:p>
      <w:r>
        <w:t>那位令人期待的女士终于现身了！我向下一瞧，果然是穿著一双亮丽的尖头高跟鞋。</w:t>
      </w:r>
    </w:p>
    <w:p>
      <w:r>
        <w:t>我的视线慢慢的向上移，看见了一双在黑色丝袜的衬托下显得极为紧致的双腿，然后是那被灰色短</w:t>
      </w:r>
    </w:p>
    <w:p>
      <w:r>
        <w:t>裙包裹着的臀部，硬见浑圆结实。再继续往上看，乖乖不得了，那一双胸部真的……完美！在白色衬衣</w:t>
      </w:r>
    </w:p>
    <w:p>
      <w:r>
        <w:t>下还能流露在这样的曲线，不是完美是什么？</w:t>
      </w:r>
    </w:p>
    <w:p>
      <w:r>
        <w:t>更别提那明星般艳丽的五官，配上一身的上班族女郎套装了，配合起就是一整个……一整个……气</w:t>
      </w:r>
    </w:p>
    <w:p>
      <w:r>
        <w:t>质！对了，就是气质！</w:t>
      </w:r>
    </w:p>
    <w:p>
      <w:r>
        <w:t>说来累赘，实在上从看见她的全身开始，直到她走近的的身边，其实才不过几秒钟的事情。而正正</w:t>
      </w:r>
    </w:p>
    <w:p>
      <w:r>
        <w:t>就是在她走到我身边的时候，事情就发生了！</w:t>
      </w:r>
    </w:p>
    <w:p>
      <w:r>
        <w:t>我不知道是什么原因，也许是车子要拐弯吧，总之忽然就是一阵摇晃，使得我垂下来，拿着烟的右</w:t>
      </w:r>
    </w:p>
    <w:p>
      <w:r>
        <w:t>手，不小心碰到那位小姐的小腿。而这下意外的碰触，却是事情的缘起……</w:t>
      </w:r>
    </w:p>
    <w:p>
      <w:r>
        <w:t>就在这样的一下碰触之后，接下来就是那位小姐大约半秒钟左右的尖叫。为什么会是半秒钟呢？其</w:t>
      </w:r>
    </w:p>
    <w:p>
      <w:r>
        <w:t>实只不过是她惊觉到自己的失仪而赶紧掩住了自己的嘴巴而已。</w:t>
      </w:r>
    </w:p>
    <w:p>
      <w:r>
        <w:t>尖叫之后，那位小姐随即就坐倒在地上。正当我以为她是一时失平衡而跌倒，想要去搀扶她一把之</w:t>
      </w:r>
    </w:p>
    <w:p>
      <w:r>
        <w:t>时，我发现地上有忽然出现了一滩水渍，而水渍的来源……竟然是那位小姐的大腿的根部！</w:t>
      </w:r>
    </w:p>
    <w:p>
      <w:r>
        <w:t>不是在开玩笑，在一剎那间我真的被吓呆了！</w:t>
      </w:r>
    </w:p>
    <w:p>
      <w:r>
        <w:t>这到底怎么一回事嘛，不过是车子晃一晃，被我的手碰到一下子而已，要吓得尿出来？</w:t>
      </w:r>
    </w:p>
    <w:p>
      <w:r>
        <w:t>就在我疑惑的时候，那些液体的气味传到我的鼻头，一嗅之下，咦！这根本不是尿，而是……淫液？</w:t>
      </w:r>
    </w:p>
    <w:p>
      <w:r>
        <w:t>这太不可思议了吧！怎么有人敏感成这个样子？我的手才碰一碰她的小腿而已嘛！</w:t>
      </w:r>
    </w:p>
    <w:p>
      <w:r>
        <w:t>这时，我发现她竟然用一种异样的眼神看着我的右手……不！正确来说是我右手上的香烟！嗯？你</w:t>
      </w:r>
    </w:p>
    <w:p>
      <w:r>
        <w:t>问我怎么知道的？那是直觉嘛，我常常也遇到这种情况呢！</w:t>
      </w:r>
    </w:p>
    <w:p>
      <w:r>
        <w:t>明明我是直视着一个女生的，可她却偏偏要认为我在看她的胸部，更好死不死的是每次都被说中了，</w:t>
      </w:r>
    </w:p>
    <w:p>
      <w:r>
        <w:t>其实男人偶尔也会这样的直觉啦！</w:t>
      </w:r>
    </w:p>
    <w:p>
      <w:r>
        <w:t>我看着她那奇怪的眼神，心中不禁暗想：难得问题是出在香烟上？</w:t>
      </w:r>
    </w:p>
    <w:p>
      <w:r>
        <w:t>于是我回想一下刚才的情况，细心一想，才发现刚才我的手不小心碰到她的小腿之际，说不定烟头</w:t>
      </w:r>
    </w:p>
    <w:p>
      <w:r>
        <w:t>也曾经不小心灼在她的腿上。</w:t>
      </w:r>
    </w:p>
    <w:p>
      <w:r>
        <w:t>想到这，为了验证我的想法，我用迅雷不及掩耳的速度把烟头灼在她的腿上。</w:t>
      </w:r>
    </w:p>
    <w:p>
      <w:r>
        <w:t>「啊呀……」</w:t>
      </w:r>
    </w:p>
    <w:p>
      <w:r>
        <w:t>果然！她又尖叫起来了……喔，不对不对，这不是尖叫，是呻吟才对！哈哈，想不到我会遇着这样</w:t>
      </w:r>
    </w:p>
    <w:p>
      <w:r>
        <w:t>的一件骚货，这回捡到宝了！</w:t>
      </w:r>
    </w:p>
    <w:p>
      <w:r>
        <w:t>我也没有细想究竟是什么原因令她对烟头这样的敏感，就把她抱到公车上层的最后座了。</w:t>
      </w:r>
    </w:p>
    <w:p>
      <w:r>
        <w:t>她的眼神里闪过了一丝恐慌和兴奋：「先生，你……」</w:t>
      </w:r>
    </w:p>
    <w:p>
      <w:r>
        <w:t>我立即打断她的话：「不用问了，我要干你！」</w:t>
      </w:r>
    </w:p>
    <w:p>
      <w:r>
        <w:t>「请不要……」</w:t>
      </w:r>
    </w:p>
    <w:p>
      <w:r>
        <w:t>她的话还没有说完，我又再次打断她：「别再装了，你看你湿成什么样子了？」</w:t>
      </w:r>
    </w:p>
    <w:p>
      <w:r>
        <w:t>我把她放在座位上，随手把香烟放在一旁，一下子就立即压上去，吸啜着她火热的双唇。</w:t>
      </w:r>
    </w:p>
    <w:p>
      <w:r>
        <w:t>这是一种很美妙的感觉，我感到我的唇要被她溶化了，我亦感到她的唇快要被我溶化了，四片溶化</w:t>
      </w:r>
    </w:p>
    <w:p>
      <w:r>
        <w:t>了的唇，混为一体，无分你我。</w:t>
      </w:r>
    </w:p>
    <w:p>
      <w:r>
        <w:t>我看准了机会，倏地伸出了我的舌头。情欲早已高涨得要用满溢来形容的她，果然一如我所料的对</w:t>
      </w:r>
    </w:p>
    <w:p>
      <w:r>
        <w:t>我作出响应，唇舌相交纠缠，再也分不清谁是谁的了。</w:t>
      </w:r>
    </w:p>
    <w:p>
      <w:r>
        <w:t>一个长吻之后，我乘着她还没有回过气来之际，干净俐落的把她衬衣上的钮扣都解开了。我像是疯</w:t>
      </w:r>
    </w:p>
    <w:p>
      <w:r>
        <w:t>了一般，不停地把我的头部向她的胸部推过去，粗犷地舔遍她乳房上的每一处嫩肉。</w:t>
      </w:r>
    </w:p>
    <w:p>
      <w:r>
        <w:t>在我用牙扯开了她那黑色蕾丝胸罩，令她胸前两点诱人的樱桃在我的眼前绽放后，我更仿如月下人</w:t>
      </w:r>
    </w:p>
    <w:p>
      <w:r>
        <w:t>狼般侵袭那两点，或吸或啜，或咬或噬，刺激得她娇喘连连。</w:t>
      </w:r>
    </w:p>
    <w:p>
      <w:r>
        <w:t>之后，便是最重要的部份了。</w:t>
      </w:r>
    </w:p>
    <w:p>
      <w:r>
        <w:t>我撕裂开她下阴附近的丝袜，把她的黑色内裤拨过一边，看着她早已泛滥成灾的下体，深知已经不</w:t>
      </w:r>
    </w:p>
    <w:p>
      <w:r>
        <w:t>需要再做什么爱抚一类的准备了，立即解开裤头，让我的大屌从中昂首起来，提枪上马！</w:t>
      </w:r>
    </w:p>
    <w:p>
      <w:r>
        <w:t>这真是一个温暖的小穴！</w:t>
      </w:r>
    </w:p>
    <w:p>
      <w:r>
        <w:t>她的小穴不会像处女一样令人感到难以寸进，但又不会像街边老妓那样失却应有的弹性。一插进去，</w:t>
      </w:r>
    </w:p>
    <w:p>
      <w:r>
        <w:t>就立即被暖洋洋的春水包围住了，再加上阴道肉壁那充满生命力的吸啜，让我体验到什么才是真正畅快</w:t>
      </w:r>
    </w:p>
    <w:p>
      <w:r>
        <w:t>淋漓的性爱！</w:t>
      </w:r>
    </w:p>
    <w:p>
      <w:r>
        <w:t>而她，亦用最原始野性的呻吟，宣告着我所能带给她的欢愉。</w:t>
      </w:r>
    </w:p>
    <w:p>
      <w:r>
        <w:t>「啊呀！抱紧我，再抱紧一点……嗯……嗯啊……」</w:t>
      </w:r>
    </w:p>
    <w:p>
      <w:r>
        <w:t>「吻我……嗄嗄……我还要……」</w:t>
      </w:r>
    </w:p>
    <w:p>
      <w:r>
        <w:t>「很舒服……嗯啊……真的、真的很舒服……」</w:t>
      </w:r>
    </w:p>
    <w:p>
      <w:r>
        <w:t>「我还要……给我……我还要更多……」</w:t>
      </w:r>
    </w:p>
    <w:p>
      <w:r>
        <w:t>「啊呀！再用力一点……嗯嗯……我、我要死了！」</w:t>
      </w:r>
    </w:p>
    <w:p>
      <w:r>
        <w:t>「香烟……用香烟……灼在我的身上……」</w:t>
      </w:r>
    </w:p>
    <w:p>
      <w:r>
        <w:t>这时，我才想起香烟对她的影响力，于是便捡起掉在一旁的烟头，灼在她的肚脐眼上。</w:t>
      </w:r>
    </w:p>
    <w:p>
      <w:r>
        <w:t>这一下，简直是要了我的命。</w:t>
      </w:r>
    </w:p>
    <w:p>
      <w:r>
        <w:t>剎那间，她的阴道便化身成一部绞肉机，死命地把我的子孙根往里面吸！</w:t>
      </w:r>
    </w:p>
    <w:p>
      <w:r>
        <w:t>曾经有一幅备受争议的油画，画是一个裸男。裸男在艺术界中，其实也不算是什么一回事，但备受</w:t>
      </w:r>
    </w:p>
    <w:p>
      <w:r>
        <w:t>争议的地方，却在于他把射精的一剎那画了出来。为此，曾经有不少人这究竟是色情还是艺术。</w:t>
      </w:r>
    </w:p>
    <w:p>
      <w:r>
        <w:t>而那幅作品的画家，自然也成为受访的对象，于是，便有了这样的一次问答。</w:t>
      </w:r>
    </w:p>
    <w:p>
      <w:r>
        <w:t>「把男人射精的一剎那画出来，这不是色情是什么？」</w:t>
      </w:r>
    </w:p>
    <w:p>
      <w:r>
        <w:t>「我画的并不是你口中所讲的东西？」</w:t>
      </w:r>
    </w:p>
    <w:p>
      <w:r>
        <w:t>「好！那么你说这究竟是什么？」</w:t>
      </w:r>
    </w:p>
    <w:p>
      <w:r>
        <w:t>「那白色的，没有固定形状的东西，是男人的灵魂。我只是绘画出一个男人灵魂离体的一剎那而已。」</w:t>
      </w:r>
    </w:p>
    <w:p>
      <w:r>
        <w:t>如果根据那个画家的说法，我现在的状况，可以称得上是在经历灵魂被人强行抽离身体的体验。而</w:t>
      </w:r>
    </w:p>
    <w:p>
      <w:r>
        <w:t>更要命的是，我的下身正在不断的加速，催赶着灵魂离体的一刻更早到达。</w:t>
      </w:r>
    </w:p>
    <w:p>
      <w:r>
        <w:t>模糊之间，我感到自己化身成一团烈炎，正在燃烧着一座名为情欲的森林。</w:t>
      </w:r>
    </w:p>
    <w:p>
      <w:r>
        <w:t>在燃烧到了顶点之际，一股不知从何而来的流水浇在我的身上，奇怪的是，火势并没有因此而减弱，</w:t>
      </w:r>
    </w:p>
    <w:p>
      <w:r>
        <w:t>反而逆势而行，突破顶点，没有限制的突破顶点！</w:t>
      </w:r>
    </w:p>
    <w:p>
      <w:r>
        <w:t>直至……</w:t>
      </w:r>
    </w:p>
    <w:p>
      <w:r>
        <w:t>灵魂离体的一刻……</w:t>
      </w:r>
    </w:p>
    <w:p>
      <w:r>
        <w:t>也难怪人们常说男人在得到女人的肉体之后，会对女方表现得没有那么热情炽烈，其实这是对男人</w:t>
      </w:r>
    </w:p>
    <w:p>
      <w:r>
        <w:t>的误解而已。其实男人在发泄完之后，头脑就在瞬间冷静下来，会想到很多一直以来没有考虑过的事情</w:t>
      </w:r>
    </w:p>
    <w:p>
      <w:r>
        <w:t>像我啊，一直在射精之后，伏在她的身上喘着气，才突然想起一个问题——如果有人走上来发现了我们</w:t>
      </w:r>
    </w:p>
    <w:p>
      <w:r>
        <w:t>那怎么办？</w:t>
      </w:r>
    </w:p>
    <w:p>
      <w:r>
        <w:t>不过……算了……</w:t>
      </w:r>
    </w:p>
    <w:p>
      <w:r>
        <w:t>反正现在已经完事了，而且就算真的有人发现，最多也只把我们当做是一对情难自禁的情侣而已。</w:t>
      </w:r>
    </w:p>
    <w:p>
      <w:r>
        <w:t>当然，也许有细心的人会发现我们在不同站上车啦，不过硬拗的话，也不是拗不过来。</w:t>
      </w:r>
    </w:p>
    <w:p>
      <w:r>
        <w:t>没有意识的向四周看了几眼，这才发现下次停站就已经是我的目的地了。</w:t>
      </w:r>
    </w:p>
    <w:p>
      <w:r>
        <w:t>我带着依依不舍的心情，离开了那位美丽的小姐，那位带给我一个难忘经历的小姐。而且我在走之</w:t>
      </w:r>
    </w:p>
    <w:p>
      <w:r>
        <w:t>前也留下了一份礼物给她，嘿嘿……</w:t>
      </w:r>
    </w:p>
    <w:p>
      <w:r>
        <w:t>我把我身上的所有香烟都分别燃点起来，一次过全都塞进她的阴道与及肛门里，这使得她在我脑海</w:t>
      </w:r>
    </w:p>
    <w:p>
      <w:r>
        <w:t>里留下来的最后一个影像，还是那淫水直流，乃至全身抽搐的模样。</w:t>
      </w:r>
    </w:p>
    <w:p>
      <w:r>
        <w:t>古语有云：野火烧不尽，春风吹又生。</w:t>
      </w:r>
    </w:p>
    <w:p>
      <w:r>
        <w:t>现在的他，可以算是「春水流不尽，烟头灼又生」吧！</w:t>
      </w:r>
    </w:p>
    <w:p>
      <w:r>
        <w:t>嘿嘿……</w:t>
      </w:r>
    </w:p>
    <w:p>
      <w:r>
        <w:t xml:space="preserve">- 全文完-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