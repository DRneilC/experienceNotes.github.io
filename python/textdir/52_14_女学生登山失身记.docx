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女学生登山失身记</w:t>
      </w:r>
    </w:p>
    <w:p>
      <w:r>
        <w:t>炎热的夏天，登山旅游是最好的避暑方式，雅莉和筱芸就决定利用暑假一起去登山，两人是同班的</w:t>
      </w:r>
    </w:p>
    <w:p>
      <w:r>
        <w:t>高中同学，她们都是一年级的学生，於是她们瞒骗父母自己偷偷出门，她们选择中部的深山区，比较少</w:t>
      </w:r>
    </w:p>
    <w:p>
      <w:r>
        <w:t>有人去攀登，只有一条延山开发的小路。</w:t>
      </w:r>
    </w:p>
    <w:p>
      <w:r>
        <w:t>两人到了预定的日期，便跟父母说要跟全班同学去露营，她们的父母听了全班同学都要去，便很快</w:t>
      </w:r>
    </w:p>
    <w:p>
      <w:r>
        <w:t>的答应了，因此雅莉和筱芸便穿上登山服带着睡袋和食物上山了，一路上两人有说有笑，山区人很少，</w:t>
      </w:r>
    </w:p>
    <w:p>
      <w:r>
        <w:t>她们走了将近半天才见到五个人。</w:t>
      </w:r>
    </w:p>
    <w:p>
      <w:r>
        <w:t>就在她们爬到半山腰时，山上走下了叁个人，筱芸和雅莉并不多去注意，仍继续谈话，这叁个人经</w:t>
      </w:r>
    </w:p>
    <w:p>
      <w:r>
        <w:t>过她们身边後，叁人不禁起了欲望，便想强奸她们，这叁人分别叫小吴，小科，小见，他们见四周都没</w:t>
      </w:r>
    </w:p>
    <w:p>
      <w:r>
        <w:t>有人，相互使了眼色，开始跑去搔扰筱芸和雅莉。</w:t>
      </w:r>
    </w:p>
    <w:p>
      <w:r>
        <w:t>小吴说：「小姐，山区里有很多野兽，你们不怕吗？」</w:t>
      </w:r>
    </w:p>
    <w:p>
      <w:r>
        <w:t>筱芸回答：「我们那会怕野兽，况且台湾山上也没什麽野兽了。」</w:t>
      </w:r>
    </w:p>
    <w:p>
      <w:r>
        <w:t>雅莉接着说：「就有野兽我们也不怕。」</w:t>
      </w:r>
    </w:p>
    <w:p>
      <w:r>
        <w:t>小见笑着说：「我们说的野兽是指色狼，笨女孩。」</w:t>
      </w:r>
    </w:p>
    <w:p>
      <w:r>
        <w:t>她们两人一听，发觉不对竟赶紧向山上跑去，小科见她们跑掉，急着大叫「快追」。</w:t>
      </w:r>
    </w:p>
    <w:p>
      <w:r>
        <w:t>小吴说：「不用追，看我的厉害。」</w:t>
      </w:r>
    </w:p>
    <w:p>
      <w:r>
        <w:t>他自腰包取出一把枪，小见看到赶紧说：「喂！别杀伤她们，我们可是要上她们的。」</w:t>
      </w:r>
    </w:p>
    <w:p>
      <w:r>
        <w:t>小吴笑说：「别紧张，这是麻醉枪。」</w:t>
      </w:r>
    </w:p>
    <w:p>
      <w:r>
        <w:t>说完开了四枪，筱芸和雅莉只感觉大腿和背部痛了一下，再跑没多远就倒在地上了，小吴叁人走了</w:t>
      </w:r>
    </w:p>
    <w:p>
      <w:r>
        <w:t>过去，将她们抱到山路旁的树林深处，放置在草地上，叁人把她们带来的睡袋铺在地上，再将她们两人</w:t>
      </w:r>
    </w:p>
    <w:p>
      <w:r>
        <w:t>放置於睡袋上。</w:t>
      </w:r>
    </w:p>
    <w:p>
      <w:r>
        <w:t>叁人决定先上雅莉，於是小科先顾着筱芸，小吴和小见先上雅莉，两人马上脱光他们的衣服，小见</w:t>
      </w:r>
    </w:p>
    <w:p>
      <w:r>
        <w:t>脱去雅莉的上衣，拔掉她的奶罩，一边玩弄雅莉的奶头，一边用阴茎磨擦雅莉的嘴唇，小吴则脱去雅莉</w:t>
      </w:r>
    </w:p>
    <w:p>
      <w:r>
        <w:t>的紧身裤，脱下她的内裤放在一旁，把手指插入雅莉的阴道，并再拨开阴唇，往内观察，小吴确定雅莉</w:t>
      </w:r>
    </w:p>
    <w:p>
      <w:r>
        <w:t>是处女後，便跟小科，小见商量。</w:t>
      </w:r>
    </w:p>
    <w:p>
      <w:r>
        <w:t>小科说：「筱芸比较漂亮，我要先上她」</w:t>
      </w:r>
    </w:p>
    <w:p>
      <w:r>
        <w:t>而小吴想要雅莉的第一次。</w:t>
      </w:r>
    </w:p>
    <w:p>
      <w:r>
        <w:t>小见说：「她们前面的洞由你们上了，她们後面的洞就给我吧」</w:t>
      </w:r>
    </w:p>
    <w:p>
      <w:r>
        <w:t>叁人决议好之後，小科就先看他们干雅莉，然後一边顾着筱芸，小吴和小见继续玩弄雅莉，小吴的</w:t>
      </w:r>
    </w:p>
    <w:p>
      <w:r>
        <w:t>肉棒已胀大得受不了，也就不管雅莉的阴道湿不湿，把雅莉的内裤垫在她的阴道口下，打开雅莉的大腿，</w:t>
      </w:r>
    </w:p>
    <w:p>
      <w:r>
        <w:t>阴茎顶住阴唇慢慢刺入。</w:t>
      </w:r>
    </w:p>
    <w:p>
      <w:r>
        <w:t>龟头已经被阴唇包住，小吴再拉住雅莉的腰，用力往後一拉，整根阴茎已经插入，处女膜也被插破</w:t>
      </w:r>
    </w:p>
    <w:p>
      <w:r>
        <w:t>了，小吴开始使出全力抽送，雅莉的阴道紧缩，使得小吴更爽，插得也更用力，雅莉的阴唇也流出象徵</w:t>
      </w:r>
    </w:p>
    <w:p>
      <w:r>
        <w:t>处女的血。</w:t>
      </w:r>
    </w:p>
    <w:p>
      <w:r>
        <w:t>小见面对着小吴，扳开雅莉的嘴巴，把阴茎插雅莉的喉咙，慢慢抽插，两手则用力揉捏雅莉的双奶，</w:t>
      </w:r>
    </w:p>
    <w:p>
      <w:r>
        <w:t>雅莉的胸部很丰满且很有弹性，故小见已把雅莉的双奶捏到瘀伤仍不罢休，小吴仍一深一浅插着雅莉的</w:t>
      </w:r>
    </w:p>
    <w:p>
      <w:r>
        <w:t>阴道。</w:t>
      </w:r>
    </w:p>
    <w:p>
      <w:r>
        <w:t>雅莉是第一次被阴茎插入，故阴道极为紧密，但越是紧密的阴道男人插的越爽，小吴阴茎磨擦着雅</w:t>
      </w:r>
    </w:p>
    <w:p>
      <w:r>
        <w:t>莉的阴道，因为小吴插得十分猛烈，雅莉的阴道不停流出鲜血，也因为小吴的冲刺，雅莉的大腿沾上不</w:t>
      </w:r>
    </w:p>
    <w:p>
      <w:r>
        <w:t>少的淫水。</w:t>
      </w:r>
    </w:p>
    <w:p>
      <w:r>
        <w:t>「要射出来了。」小吴喊叫着，此时他使出全力作最後冲刺，再顶了二十多下後，小吴把阴茎插到</w:t>
      </w:r>
    </w:p>
    <w:p>
      <w:r>
        <w:t>最深入尽情喷精液，喊着「哈！哈！处女就是处女，阴道果然很棒！真爽啊！」</w:t>
      </w:r>
    </w:p>
    <w:p>
      <w:r>
        <w:t>小吴拔出阴茎一看，上面全是雅莉的处女血和淫水，而雅莉的阴道口仍有一些鲜血，并且她的内裤</w:t>
      </w:r>
    </w:p>
    <w:p>
      <w:r>
        <w:t>上也全是小吴想要的处女血，小吴捡起她的内裤擦拭阴茎上和雅莉阴道口的血，然後把雅莉的内裤和内</w:t>
      </w:r>
    </w:p>
    <w:p>
      <w:r>
        <w:t>衣收入他的背带里。</w:t>
      </w:r>
    </w:p>
    <w:p>
      <w:r>
        <w:t>然後靠在一棵树上休息并跟小见说：「喂！该你捅她的屁眼。」</w:t>
      </w:r>
    </w:p>
    <w:p>
      <w:r>
        <w:t>小科也说：「小见，你先干那女的，我现在先玩这马子，干完再让你上。」</w:t>
      </w:r>
    </w:p>
    <w:p>
      <w:r>
        <w:t>说完便脱掉全身的衣服，然後强吻筱芸的脸庞。</w:t>
      </w:r>
    </w:p>
    <w:p>
      <w:r>
        <w:t>筱芸此时仍昏迷不醒，小吴则已累得睡着了，小科亲完筱芸的脸庞，便抚摸她清秀的脸蛋一边解开</w:t>
      </w:r>
    </w:p>
    <w:p>
      <w:r>
        <w:t>筱芸的衬衫，雅莉和筱芸长的都很漂亮，但雅莉身材很好，是辣妹型的美少女，筱芸则是清纯型的女孩，</w:t>
      </w:r>
    </w:p>
    <w:p>
      <w:r>
        <w:t>身材没有雅莉的好，但另有吸引人的味道。</w:t>
      </w:r>
    </w:p>
    <w:p>
      <w:r>
        <w:t>小科再脱掉筱芸的胸罩，露出白晰的双乳和两粒粉红色的奶头，小科再解开筱芸牛仔裤的拉，慢慢</w:t>
      </w:r>
    </w:p>
    <w:p>
      <w:r>
        <w:t>地脱下她的牛仔裤，看到一件白色的内裤，小科用力把牛仔裤脱下，看见筱芸修长的双脚，此时小科的</w:t>
      </w:r>
    </w:p>
    <w:p>
      <w:r>
        <w:t>阴茎已胀大得痛了。</w:t>
      </w:r>
    </w:p>
    <w:p>
      <w:r>
        <w:t>马上拔掉筱芸的内裤，把脸靠在筱芸的下体，看见稀疏的阴毛，和一条细缝，两片大阴唇紧密包围，</w:t>
      </w:r>
    </w:p>
    <w:p>
      <w:r>
        <w:t>小科双手拨开阴唇再用舌头伸入阴道探索，小科得舌头伸入筱芸的阴道也湿润起来，不过当小科想再深</w:t>
      </w:r>
    </w:p>
    <w:p>
      <w:r>
        <w:t>入却被阻挡了，那就是筱芸的处女膜。</w:t>
      </w:r>
    </w:p>
    <w:p>
      <w:r>
        <w:t>小科知道筱芸仍是处女非常高兴，就跟小见讲：「妈的！这妞是处女耶，我可要好好的干了。」</w:t>
      </w:r>
    </w:p>
    <w:p>
      <w:r>
        <w:t>说完，便决定用特别的方式帮筱芸开苞，於是把筱芸从睡袋上抱起，放到一块大石块上，筱芸仍昏</w:t>
      </w:r>
    </w:p>
    <w:p>
      <w:r>
        <w:t>迷不醒，小科让筱芸躺平，筱芸的头到腰全在石块上，双脚垂在半空中，小科把筱芸的内裤放於一旁，</w:t>
      </w:r>
    </w:p>
    <w:p>
      <w:r>
        <w:t>准备留住筱芸的处女血作为纪念。</w:t>
      </w:r>
    </w:p>
    <w:p>
      <w:r>
        <w:t>再来，便把龟头顶住筱芸的阴唇上，慢慢地推挤进入，阴唇陷了下去小科的龟头已挤了进去，他慢</w:t>
      </w:r>
    </w:p>
    <w:p>
      <w:r>
        <w:t>慢地向前深入，他想享受处女阴道的紧密，当小科的阴茎刺进一半，就被筱芸的处女膜给挡住。</w:t>
      </w:r>
    </w:p>
    <w:p>
      <w:r>
        <w:t>於是小科抓住筱芸的屁股往前全力插入，筱芸的处女膜已被干破了，小科再干了几下，便拔出阴茎，</w:t>
      </w:r>
    </w:p>
    <w:p>
      <w:r>
        <w:t>拿起筱芸的内裤擦掉阴茎上以及沿着筱芸大腿流下的鲜血。</w:t>
      </w:r>
    </w:p>
    <w:p>
      <w:r>
        <w:t>然後把内裤包围他的手指，再插入筱芸的阴道来回擦拭里面的鲜血，最後把内裤收到背包里，小科</w:t>
      </w:r>
    </w:p>
    <w:p>
      <w:r>
        <w:t>再挺直肉棒往筱芸的阴核刺入，开始用力的冲刺，每一下都插到最深处，每一下都使全力，筱芸的全身</w:t>
      </w:r>
    </w:p>
    <w:p>
      <w:r>
        <w:t>不住的晃动。</w:t>
      </w:r>
    </w:p>
    <w:p>
      <w:r>
        <w:t>而她的背部因和岩石不停地磨擦已鲜血直流，小科是故意要如此虐待筱芸的，筱芸的阴道紧密的包</w:t>
      </w:r>
    </w:p>
    <w:p>
      <w:r>
        <w:t>住小科的阴茎，而筱芸的阴道也因小科的抽插，不停地流血血液已顺着筱芸的大腿滴落至地上，小科在</w:t>
      </w:r>
    </w:p>
    <w:p>
      <w:r>
        <w:t>最後的冲刺把大量的精液射到筱芸的子宫内，便倒在一旁。</w:t>
      </w:r>
    </w:p>
    <w:p>
      <w:r>
        <w:t>另一方面，小见仍继续干着雅莉的屁眼，雅莉的屁眼已经被干得通红了，小见觉得自己要射精了，</w:t>
      </w:r>
    </w:p>
    <w:p>
      <w:r>
        <w:t>便把阴茎插入雅莉的阴道内，用力喷射，他拔出阴茎休息一下，看到小科已经干完筱芸。</w:t>
      </w:r>
    </w:p>
    <w:p>
      <w:r>
        <w:t>小见就走到大石块边，准备插筱芸的屁眼，他把筱芸翻过来，让她趴在岩石上，小见便拨开筱芸的</w:t>
      </w:r>
    </w:p>
    <w:p>
      <w:r>
        <w:t>屁股，把阴茎顶住筱芸的屁眼，慢慢推挤肛门内的肌肉，向前深入，便开始用力抽送，筱芸的屁眼不堪</w:t>
      </w:r>
    </w:p>
    <w:p>
      <w:r>
        <w:t>小见的蹂躏，流血不止，筱芸的胸部和肚子也因和大石头磨擦流出鲜血，小见插没几下便赶紧拔出阴茎</w:t>
      </w:r>
    </w:p>
    <w:p>
      <w:r>
        <w:t>插入筱芸的阴道射出白浊的精液。</w:t>
      </w:r>
    </w:p>
    <w:p>
      <w:r>
        <w:t>此後小吴和小科醒过来，又再干了一次，小吴上筱芸而小科干雅莉，双方都在她们的阴道内射精，</w:t>
      </w:r>
    </w:p>
    <w:p>
      <w:r>
        <w:t>筱芸和雅莉两人的体内都有小科，小吴，小见的精液，而他们叁人干完之後便把筱芸和雅莉的内衣裤及</w:t>
      </w:r>
    </w:p>
    <w:p>
      <w:r>
        <w:t xml:space="preserve">衣服全部拿出，便把她们全身赤裸丢下在路旁，赶紧逃下山去了。【完】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