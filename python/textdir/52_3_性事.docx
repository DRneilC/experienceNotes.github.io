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性事</w:t>
      </w:r>
    </w:p>
    <w:p>
      <w:r>
        <w:t>性事（一）</w:t>
      </w:r>
    </w:p>
    <w:p>
      <w:r>
        <w:t>接着性友shermanren的话说，只为上床而上的，（其实男人在很多时候就是这样），好，那些一夜</w:t>
      </w:r>
    </w:p>
    <w:p>
      <w:r>
        <w:t>情没太深印象的先不提。</w:t>
      </w:r>
    </w:p>
    <w:p>
      <w:r>
        <w:t>先说06年11月的一天，请海关的朋友吃饭。恰巧有一外地美女求他办事，也要请他吃饭，就这样在</w:t>
      </w:r>
    </w:p>
    <w:p>
      <w:r>
        <w:t>一个饭桌认识了。小女代号豆，身高166 ，体重100 斤，娃娃脸，大眼睛是会说话的那种。穿着职业装，</w:t>
      </w:r>
    </w:p>
    <w:p>
      <w:r>
        <w:t>很合身，勾勒的那条子，一看就舒服。我酒量当时还不错，开始当然虚伪着自己不胜酒力，佯装不喝。</w:t>
      </w:r>
    </w:p>
    <w:p>
      <w:r>
        <w:t>哥几个领会的快，不到1 个小时他们已经人均6 瓶开外了。当时看到豆喝的脸红红的，也没好意思端起</w:t>
      </w:r>
    </w:p>
    <w:p>
      <w:r>
        <w:t>来发挥，毕竟咱大人家8 岁。酒场很快就是好朋友了。哥哥长哥哥短的。海关的朋友也是起哄，只要让</w:t>
      </w:r>
    </w:p>
    <w:p>
      <w:r>
        <w:t>我喝酒就会考虑她的事。她和我2 ：1 的喝啤酒。我喝了2 杯，她还真要喝第4 杯，我发现这女孩是多</w:t>
      </w:r>
    </w:p>
    <w:p>
      <w:r>
        <w:t>了。就示意朋友打住。</w:t>
      </w:r>
    </w:p>
    <w:p>
      <w:r>
        <w:t>散场的时候，朋友就把有点醉的豆扶到我车上，要我送她回宾馆。上车一问，结果她说还没订房，</w:t>
      </w:r>
    </w:p>
    <w:p>
      <w:r>
        <w:t>她要找个迪吧醒醒酒。车上她一个劲地说谢谢哥哥，帮了她的忙。</w:t>
      </w:r>
    </w:p>
    <w:p>
      <w:r>
        <w:t>我觉得身边的豆真不错，很入我的眼。身材，气质，相貌都不错。第一次见面上不了手，以后会很</w:t>
      </w:r>
    </w:p>
    <w:p>
      <w:r>
        <w:t>难。送她一个人去迪厅也的确不放心，只有硬着头皮进去了（我最不喜欢去的地方）。我们面对面坐着，</w:t>
      </w:r>
    </w:p>
    <w:p>
      <w:r>
        <w:t>她点了依云和啤酒，我要了果盘。</w:t>
      </w:r>
    </w:p>
    <w:p>
      <w:r>
        <w:t>很嗨的变种的流行歌搞的我也很不自在。再看职业装的她的确不适合在这个场合。</w:t>
      </w:r>
    </w:p>
    <w:p>
      <w:r>
        <w:t>她伸手邀我一起跳舞，我很被动的进入了舞池。她疯狂的扭动着，我却呆呆着直立着。直到她大汗</w:t>
      </w:r>
    </w:p>
    <w:p>
      <w:r>
        <w:t>淋漓的拉着我出来。兴奋地喊，哥，你真是落伍了。我还是坚持不喝酒，直到给她订了个不错的酒店，</w:t>
      </w:r>
    </w:p>
    <w:p>
      <w:r>
        <w:t>互相留了电话，才自己回家。</w:t>
      </w:r>
    </w:p>
    <w:p>
      <w:r>
        <w:t>第2 天，海关那哥们的电话里就问怎么样了。说他垂涎已久了。就是因为她的事很难处理没办法上。</w:t>
      </w:r>
    </w:p>
    <w:p>
      <w:r>
        <w:t>我嘿嘿一笑说，那你就别上了，她是我的了。</w:t>
      </w:r>
    </w:p>
    <w:p>
      <w:r>
        <w:t>下午突然接到豆的电话，说事情办理的不是很顺利，要回去了。谢谢我帮她开了房。我也给她指点</w:t>
      </w:r>
    </w:p>
    <w:p>
      <w:r>
        <w:t>了几招，说欢迎再来。</w:t>
      </w:r>
    </w:p>
    <w:p>
      <w:r>
        <w:t>没过几天，她再次来到这个城市，说自己来散心，希望我能带她去看看风景。</w:t>
      </w:r>
    </w:p>
    <w:p>
      <w:r>
        <w:t>我知道这次机会来了。</w:t>
      </w:r>
    </w:p>
    <w:p>
      <w:r>
        <w:t>这次一见面我大吃一惊，一身休闲装的她，漂亮迷人。上车的时候已经是与很熟悉的朋友口气和我</w:t>
      </w:r>
    </w:p>
    <w:p>
      <w:r>
        <w:t>讨论她在网络上所看到的风景点的精华……我当然开心的迎合着。进园区的时候她竟然挽着我的胳膊。</w:t>
      </w:r>
    </w:p>
    <w:p>
      <w:r>
        <w:t>呵呵。一路欢声笑语……这里不多描述。</w:t>
      </w:r>
    </w:p>
    <w:p>
      <w:r>
        <w:t>晚饭我选了个情调不错的西餐。我们喝了一瓶红酒，她说这她的以前，她的感情经历，工作经历，</w:t>
      </w:r>
    </w:p>
    <w:p>
      <w:r>
        <w:t>幽雅的环境，醉人的音乐，她迷离的眼神告诉我，今天晚上我可以为所欲为了。</w:t>
      </w:r>
    </w:p>
    <w:p>
      <w:r>
        <w:t>在套房我们谁都没有羞涩，一进房间我给了她一个热吻，她缠绕着给我托衣服，我也把她的衣服一</w:t>
      </w:r>
    </w:p>
    <w:p>
      <w:r>
        <w:t>件件的褪掉。挺拔富有弹性的乳房，翘翘的屁股，柔软的香舌，我在享用着……我们一起进了浴室，互</w:t>
      </w:r>
    </w:p>
    <w:p>
      <w:r>
        <w:t>相抚摩着，缠绕着……</w:t>
      </w:r>
    </w:p>
    <w:p>
      <w:r>
        <w:t>我有段时间没有过一夜三次的时候了，一是工作压力大，二是没姿色好的女人，当时还真疯狂地当</w:t>
      </w:r>
    </w:p>
    <w:p>
      <w:r>
        <w:t>了一夜三次郎。</w:t>
      </w:r>
    </w:p>
    <w:p>
      <w:r>
        <w:t>后来。豆和我保持了11个月的情人关系。几乎每个月都到我的城市来住几天，也幸好我们不在一个</w:t>
      </w:r>
    </w:p>
    <w:p>
      <w:r>
        <w:t>城市，要不可真要耽误我的事业。直到她有了心仪的男朋友。</w:t>
      </w:r>
    </w:p>
    <w:p>
      <w:r>
        <w:t>这11个月我除了老婆和她，从没碰过其他的女人。</w:t>
      </w:r>
    </w:p>
    <w:p>
      <w:r>
        <w:t>在08年底她结婚了，这里也祝她家庭幸福。</w:t>
      </w:r>
    </w:p>
    <w:p>
      <w:r>
        <w:t>性事（二）</w:t>
      </w:r>
    </w:p>
    <w:p>
      <w:r>
        <w:t>和豆分开，的确让我空了很多，朋友的静吧还是能提供不少靓女。经常去至少可以填补空虚的身体。</w:t>
      </w:r>
    </w:p>
    <w:p>
      <w:r>
        <w:t>太太再次出国也给我创造了N 多机会。</w:t>
      </w:r>
    </w:p>
    <w:p>
      <w:r>
        <w:t>当时的口味比较喜欢高个子的女人。酗酒，打牌，游戏一样可以结识这个群体的女人。当然都是一</w:t>
      </w:r>
    </w:p>
    <w:p>
      <w:r>
        <w:t>夜情的。直到一个女生出现。认识到结束3 个月，是在校的女生在朋友店里做吧员。</w:t>
      </w:r>
    </w:p>
    <w:p>
      <w:r>
        <w:t>刚刚认识的时候，我就没想到是个服务生，173 的个头，看上去就是个韩国人，整个装束，气质，</w:t>
      </w:r>
    </w:p>
    <w:p>
      <w:r>
        <w:t>都是电视上出现的韩国女影星。这个女生还真是主动给我写的纸条，请教我所了解的专业知识。后来一</w:t>
      </w:r>
    </w:p>
    <w:p>
      <w:r>
        <w:t>问朋友，才知道她也是这个专业的女生。才在朋友店里打工赚钱的。慢慢聊了几次，也在打佯的时候送</w:t>
      </w:r>
    </w:p>
    <w:p>
      <w:r>
        <w:t>她回家过几次。就上手了。上床之后才发现胸罩很骗人，胸前就是两颗图钉。但是，追她的也不少。来</w:t>
      </w:r>
    </w:p>
    <w:p>
      <w:r>
        <w:t>的客人，她的同学。呵呵。我就满足自己的虚荣心。按时给她买买衣服。我最喜欢她的长腿。真好啊。</w:t>
      </w:r>
    </w:p>
    <w:p>
      <w:r>
        <w:t>拍了很多照片……哈哈。屁股很翘。胸真的惨不忍睹。做爱的时候我基本选择后进式。</w:t>
      </w:r>
    </w:p>
    <w:p>
      <w:r>
        <w:t>哦，豆我是选择罗马式或者女上男下，抓C 杯的乳房还是很刺激的，特别是晃来晃去的时候。</w:t>
      </w:r>
    </w:p>
    <w:p>
      <w:r>
        <w:t>和这个学生，大约3 个月的时间。因为太太回来就结束了。</w:t>
      </w:r>
    </w:p>
    <w:p>
      <w:r>
        <w:t>后来坐韩星的飞机的时候，看见那些空姐，就想起这个高个子女生。</w:t>
      </w:r>
    </w:p>
    <w:p>
      <w:r>
        <w:t>性事（三）</w:t>
      </w:r>
    </w:p>
    <w:p>
      <w:r>
        <w:t>春节过后，又是自己在国内。通过狐朋狗友认识了450 这哥们。450 就是他自称玩过450 个女人。</w:t>
      </w:r>
    </w:p>
    <w:p>
      <w:r>
        <w:t>我印象极深。他做垄断产品，家世没什么好说。年轻，魁梧，有钱。到了那里少不了女人。模特，空姐</w:t>
      </w:r>
    </w:p>
    <w:p>
      <w:r>
        <w:t>甚至是3 流的演员，也喜欢良家。</w:t>
      </w:r>
    </w:p>
    <w:p>
      <w:r>
        <w:t>最大的手笔是为了个模特送了一辆马2.</w:t>
      </w:r>
    </w:p>
    <w:p>
      <w:r>
        <w:t>话说认识他的时候，他很客气，酒量也好。3 男8 女的饭局喝的天混地暗。</w:t>
      </w:r>
    </w:p>
    <w:p>
      <w:r>
        <w:t>结果可想而知……这人很重义气。很快彼此成了好朋友。互相办办事。用他的话来说，如果他450</w:t>
      </w:r>
    </w:p>
    <w:p>
      <w:r>
        <w:t>是女人，我们属于一见钟情型的。我们是臭味相投了。他介绍了他远方的亲戚到我公司工作，学的文秘</w:t>
      </w:r>
    </w:p>
    <w:p>
      <w:r>
        <w:t>……千叮咛万嘱咐要我看好了她。要她学点东西。</w:t>
      </w:r>
    </w:p>
    <w:p>
      <w:r>
        <w:t>结果他的这个亲戚成了我到现在的情人。</w:t>
      </w:r>
    </w:p>
    <w:p>
      <w:r>
        <w:t>这个小婧，在4 月份到我公司报道，我就直接让她在办公室做一些简单的工作。小婧172 ，115 斤，</w:t>
      </w:r>
    </w:p>
    <w:p>
      <w:r>
        <w:t>喜欢淑女装，给人的感觉文静内向。和其他的漂亮女孩不一样，相对低调稳重得多。不象一个毕业不到</w:t>
      </w:r>
    </w:p>
    <w:p>
      <w:r>
        <w:t>一年的女生。</w:t>
      </w:r>
    </w:p>
    <w:p>
      <w:r>
        <w:t>她的相貌马上赢得了公司内外的很多男生的追逐。其中包括我身边的朋友们。</w:t>
      </w:r>
    </w:p>
    <w:p>
      <w:r>
        <w:t>我呢，作为她哥哥450 的朋友，自然不会往那地方想。客户也对她的办事接待风格赞赏有加。有业</w:t>
      </w:r>
    </w:p>
    <w:p>
      <w:r>
        <w:t>务应酬的时候。偶尔带上她。在酒桌多数时候，大家口无遮拦地说成人话题，我都引开话题。客户敬酒</w:t>
      </w:r>
    </w:p>
    <w:p>
      <w:r>
        <w:t>的时候，我也暗示其他同事替她左挡右挡。终于有一次，一个重量级客户是由她接待的住宿和会议，会</w:t>
      </w:r>
    </w:p>
    <w:p>
      <w:r>
        <w:t>议结束后，那客户当着她的面就一定要我在晚饭带上她。我问她是否有事，她却欣然接受。</w:t>
      </w:r>
    </w:p>
    <w:p>
      <w:r>
        <w:t>由于知道这位客人的重要性，饭局期间，她也尽其所能的喝酒，也不让他人替酒。结果可想而知。</w:t>
      </w:r>
    </w:p>
    <w:p>
      <w:r>
        <w:t>司机送她回来的时候，车上还有很浓重的呕吐味。我多少有点心疼……</w:t>
      </w:r>
    </w:p>
    <w:p>
      <w:r>
        <w:t>第2 天她居然按时到达的公司。在收拾我办公室的时候，我说以后没必要多喝酒的，她说她知道这</w:t>
      </w:r>
    </w:p>
    <w:p>
      <w:r>
        <w:t>个客人很重要，希望能帮公司做点什么。我很吃惊她居然如此效忠自己的公司。接着就问她是否愿意做</w:t>
      </w:r>
    </w:p>
    <w:p>
      <w:r>
        <w:t>业务（其实她内向不适合做业务）。</w:t>
      </w:r>
    </w:p>
    <w:p>
      <w:r>
        <w:t>她说公司需要，而且学东西多，就做业务试试。很快，我就分她到另一个城市做业务副经理。那时</w:t>
      </w:r>
    </w:p>
    <w:p>
      <w:r>
        <w:t>候，她刚刚到公司一个月。</w:t>
      </w:r>
    </w:p>
    <w:p>
      <w:r>
        <w:t>性事（四）</w:t>
      </w:r>
    </w:p>
    <w:p>
      <w:r>
        <w:t>日子除了工作就是在朋友的吧里度过，期间认识了小我一岁的许姓小提琴演奏者，此女已婚浑身透</w:t>
      </w:r>
    </w:p>
    <w:p>
      <w:r>
        <w:t>着成熟的韵味。第一次见她，白T 恤上还签着一个当红主持人的签名，牛仔裤也进绷在腿上，挺拔的双</w:t>
      </w:r>
    </w:p>
    <w:p>
      <w:r>
        <w:t>峰甚是骄傲。</w:t>
      </w:r>
    </w:p>
    <w:p>
      <w:r>
        <w:t>吧里就是倾诉哀愁的地方，酒多了，自然话就打开了，什么学校生活，什么感情经历。但是她手机</w:t>
      </w:r>
    </w:p>
    <w:p>
      <w:r>
        <w:t>一个劲的短信不断。这是我最反感两个人交流的时候，别人来回发短信。一会儿居然有个学生模样的男</w:t>
      </w:r>
    </w:p>
    <w:p>
      <w:r>
        <w:t>生来到这里送了一捧鲜花给她。我起身说要离开，她不悦地说，我们还没聊完呢。这是我的朋友，一起</w:t>
      </w:r>
    </w:p>
    <w:p>
      <w:r>
        <w:t>坐坐不好吗？</w:t>
      </w:r>
    </w:p>
    <w:p>
      <w:r>
        <w:t>小男生很腼腆，居然一句话都不说。我还是客气了他几杯酒。说着无关紧要的话题。很快，许少妇</w:t>
      </w:r>
    </w:p>
    <w:p>
      <w:r>
        <w:t>就说，你送我回家吧。然后和小男生说，这是我男朋友，你以后好好工作，谢谢你的鲜花。我靠，我成</w:t>
      </w:r>
    </w:p>
    <w:p>
      <w:r>
        <w:t>了她临时男友。</w:t>
      </w:r>
    </w:p>
    <w:p>
      <w:r>
        <w:t>在我车上得知。她是在网络上认识的男孩子，工作了2 年。我从她的口气和眼神中知道，他们该发</w:t>
      </w:r>
    </w:p>
    <w:p>
      <w:r>
        <w:t>生的也都发生了。许少妇说要外面走走聊聊，不着急回家。</w:t>
      </w:r>
    </w:p>
    <w:p>
      <w:r>
        <w:t>我们就到了湖边的草地上。有点醉意的我胳膊无意碰到了傲人的乳房，她没躲闪依偎在我身边。我</w:t>
      </w:r>
    </w:p>
    <w:p>
      <w:r>
        <w:t>脸一侧，就和她热吻起来。她属于很容易被挑逗的女人。唇舌是那么的柔软，喘吸是那么的急促。我的</w:t>
      </w:r>
    </w:p>
    <w:p>
      <w:r>
        <w:t>手自然就伸入了她的T 恤，很大富有弹性。我不想第一次见面就……，她话没说完，我就用嘴堵了回去。</w:t>
      </w:r>
    </w:p>
    <w:p>
      <w:r>
        <w:t>打开裤子的扣子。下面居然一片汪洋。我说跟我走吧。她说不，她想马上要。</w:t>
      </w:r>
    </w:p>
    <w:p>
      <w:r>
        <w:t>我说这怎么行呢。她说车上吧。我第一在车上做爱就这样发生了。</w:t>
      </w:r>
    </w:p>
    <w:p>
      <w:r>
        <w:t>车子泊在路边，尽管是深夜了。周围还是有人车来往。我只好关掉所有电源（当时的车子没天窗）</w:t>
      </w:r>
    </w:p>
    <w:p>
      <w:r>
        <w:t>和车窗。我们在后座开始了肉搏。车上的姿势很单一，她被挤压的好象变了形。嘶叫着，大喊让我用力。</w:t>
      </w:r>
    </w:p>
    <w:p>
      <w:r>
        <w:t>我还是担心被别人发现所以很紧张也很刺激，但是由于车内空间狭小，又非常的热。半天没射。将近半</w:t>
      </w:r>
    </w:p>
    <w:p>
      <w:r>
        <w:t>个小时的抽送，让我们都精疲力尽。几乎成了水人。她几次疯狂的叫喊，我知道她是到了，但是由于缺</w:t>
      </w:r>
    </w:p>
    <w:p>
      <w:r>
        <w:t>氧，我还是没射。弟弟在一点点的变小。她说你好强啊。我说太热了，我要憋死了。我稍微开了点车窗。</w:t>
      </w:r>
    </w:p>
    <w:p>
      <w:r>
        <w:t>她附在我的腿上给我深喉着，凉风丝丝进入车内，我抓着她的乳房，看着身边的尤物。一声低吼……她</w:t>
      </w:r>
    </w:p>
    <w:p>
      <w:r>
        <w:t>几乎没用面巾纸，都吞了下去。我愕然了。</w:t>
      </w:r>
    </w:p>
    <w:p>
      <w:r>
        <w:t>送她回家的时候，她说以后也要经常去朋友的吧。我还是怕豪爽大方性欲极强的她给我带来麻烦，</w:t>
      </w:r>
    </w:p>
    <w:p>
      <w:r>
        <w:t>就说最近事情多，不会常去……</w:t>
      </w:r>
    </w:p>
    <w:p>
      <w:r>
        <w:t>偶然脑海闪过一个人，是她。我应该出差看看那里的业务开展的有什么难度。</w:t>
      </w:r>
    </w:p>
    <w:p>
      <w:r>
        <w:t>她一直没什么进展的。去帮帮她？</w:t>
      </w:r>
    </w:p>
    <w:p>
      <w:r>
        <w:t>性事（五）</w:t>
      </w:r>
    </w:p>
    <w:p>
      <w:r>
        <w:t>出差之前我电话询问了那里主管的情况，老客户还比较稳定，就是新的业务拓展的乏力。</w:t>
      </w:r>
    </w:p>
    <w:p>
      <w:r>
        <w:t>我到达T 城便约好了几个客户一起吃饭。席间，客户递话说他们公司准备合并新的公司，销售网络</w:t>
      </w:r>
    </w:p>
    <w:p>
      <w:r>
        <w:t>要全面打开，将要上任的老总如何如何。我一听便知，我公司，面临新的挑战，面临新的危机。危机当</w:t>
      </w:r>
    </w:p>
    <w:p>
      <w:r>
        <w:t>然是新到任的老总有可能选择别的进货网络。自己的主管居然全然不知，面色也露出尴尬之色。</w:t>
      </w:r>
    </w:p>
    <w:p>
      <w:r>
        <w:t>来得早不如来得巧。我让小婧去打探对方变化的细节。也找到了竞争的主要对手。小婧天生就是做</w:t>
      </w:r>
    </w:p>
    <w:p>
      <w:r>
        <w:t>生意的材料。由于是新人，对手不知道是我公司的人。对手的状况，价格一清二楚。客户那里的小子就</w:t>
      </w:r>
    </w:p>
    <w:p>
      <w:r>
        <w:t>看好小婧，有什么也说什么。事情关键点就是怎么攻克新任的老总，这里就不多描述。</w:t>
      </w:r>
    </w:p>
    <w:p>
      <w:r>
        <w:t>事情进展的很顺利。不到半个月的时间，我签定了70% 的合同值。带着喜悦。</w:t>
      </w:r>
    </w:p>
    <w:p>
      <w:r>
        <w:t>我请了T 城的团队。席间小婧说要回家2 天。我没多问就答应明天跟我车子走。</w:t>
      </w:r>
    </w:p>
    <w:p>
      <w:r>
        <w:t>由于心情好，酒没少喝。酒后去K 歌。大家也都很嗨。总觉得有个哀愁的眼神在看我。是小婧。我</w:t>
      </w:r>
    </w:p>
    <w:p>
      <w:r>
        <w:t>问是怎么了。她说没什么。一会问了问主管，他说她和她奶奶一天的生日，她要回去给奶奶过生日。我</w:t>
      </w:r>
    </w:p>
    <w:p>
      <w:r>
        <w:t>心中大喜。</w:t>
      </w:r>
    </w:p>
    <w:p>
      <w:r>
        <w:t>在回家的路上我们没怎么交流。回去之后我便找好了家不错的酒店，继续庆贺我的此行成果。当然，</w:t>
      </w:r>
    </w:p>
    <w:p>
      <w:r>
        <w:t>晚上也订好了夜总会。她的生日礼物是让公司的人送去的。纸条上是邀请她生日宴会结束之后到*** 夜</w:t>
      </w:r>
    </w:p>
    <w:p>
      <w:r>
        <w:t>总会的参加庆功。</w:t>
      </w:r>
    </w:p>
    <w:p>
      <w:r>
        <w:t>她将近10点到了夜总会。阴霾一扫而空（后来才知道是她奶奶误诊了）。庆功让我举办成她的生日</w:t>
      </w:r>
    </w:p>
    <w:p>
      <w:r>
        <w:t>会。她绝对也成为了主角。大家纷纷献唱。20几个人居然喝掉了6 个芝华士和40瓶小啤酒。蛋糕成为了</w:t>
      </w:r>
    </w:p>
    <w:p>
      <w:r>
        <w:t>化妆品和手里的武器。几乎各个都变成了白须白眉的妖怪。清醒的人也没剩几个。小婧自然是喝多了。</w:t>
      </w:r>
    </w:p>
    <w:p>
      <w:r>
        <w:t>凌晨，送她回家的时候，她已经不能准确说出家庭住址。我只好就近开了房间。让门童帮我一起扶</w:t>
      </w:r>
    </w:p>
    <w:p>
      <w:r>
        <w:t>她进去。还没到门口，她口吐莲花。我从上到下满身都是。</w:t>
      </w:r>
    </w:p>
    <w:p>
      <w:r>
        <w:t>到了房间我只好脱了自己的外衣还有她的外衣去干洗。她只剩下文胸和内裤了，雪白的长腿，B 号</w:t>
      </w:r>
    </w:p>
    <w:p>
      <w:r>
        <w:t>的杯罩映入眼中。再听一声呕吐声，她的床上再次被污染，头发上也有了脏物。</w:t>
      </w:r>
    </w:p>
    <w:p>
      <w:r>
        <w:t>我苦笑了一下。扶她到浴室去简单的冲洗。肌肤的接触已经让我把持不住。</w:t>
      </w:r>
    </w:p>
    <w:p>
      <w:r>
        <w:t>我只好把浴巾围在腰间。在洗手盆冲洗的时候，她几乎瘫软到在我身上。光滑，清凉，我克制着给</w:t>
      </w:r>
    </w:p>
    <w:p>
      <w:r>
        <w:t>她洗干净。然后扶回到另一张床。烧水。喂水。然后自己坐在电视前看节目。她突然说了句你抱抱我，</w:t>
      </w:r>
    </w:p>
    <w:p>
      <w:r>
        <w:t>我冷。我愣了会，现在空调是关着的，没法变频加温。暗喜钻进她的被窝，搂着她清凉的躯体，抚摩着</w:t>
      </w:r>
    </w:p>
    <w:p>
      <w:r>
        <w:t>她，传递着自己局部的暖意。我身体也很凉，但是进了被窝就慢慢地升温了。她靠着我的肩膀。</w:t>
      </w:r>
    </w:p>
    <w:p>
      <w:r>
        <w:t>梦呓着。</w:t>
      </w:r>
    </w:p>
    <w:p>
      <w:r>
        <w:t>我大脑激烈斗争着是不是这样把她拿下。</w:t>
      </w:r>
    </w:p>
    <w:p>
      <w:r>
        <w:t>性事（六）</w:t>
      </w:r>
    </w:p>
    <w:p>
      <w:r>
        <w:t>我正要移动身体给她倒水，她却搂着我更紧。肌肤接触的地方渐渐开始升温。</w:t>
      </w:r>
    </w:p>
    <w:p>
      <w:r>
        <w:t>我开始吻她的秀发。亲吻到她的嘴唇时，她扭了下头躲开了。我就面对面的躺着，还是慢慢地抚摩</w:t>
      </w:r>
    </w:p>
    <w:p>
      <w:r>
        <w:t>着她。她的身体已经有了温度。搂着我的胳膊也渐渐松开了，呼吸平稳顺畅，她睡着了。</w:t>
      </w:r>
    </w:p>
    <w:p>
      <w:r>
        <w:t>我没打扰她。昨天自己也太累，身体一放松就迷糊过去了。手机的震动声把我从朦胧的睡梦中惊醒。</w:t>
      </w:r>
    </w:p>
    <w:p>
      <w:r>
        <w:t>看到身边的她依旧在睡眠中，就没接这个电话。未接电话恰恰是450 的。我利马反应过来是找小婧的。</w:t>
      </w:r>
    </w:p>
    <w:p>
      <w:r>
        <w:t>一看时间已经接近上午9 点了。</w:t>
      </w:r>
    </w:p>
    <w:p>
      <w:r>
        <w:t>没衣服，这个电话怎么回？我还是让宾馆送上来早餐，然后确定了干洗的衣物11点可以取回就将手</w:t>
      </w:r>
    </w:p>
    <w:p>
      <w:r>
        <w:t>机调到无音上了。</w:t>
      </w:r>
    </w:p>
    <w:p>
      <w:r>
        <w:t>自己庆幸还有得和450 交代。要真把人家表妹上了。恐怕朋友交不成了。这是我在房间是站也不是，</w:t>
      </w:r>
    </w:p>
    <w:p>
      <w:r>
        <w:t>坐也不是，躺到被窝里还不是。还是洗澡，用电热壶烧点水喝。在浴缸里泡得混身通红的我，听到卫生</w:t>
      </w:r>
    </w:p>
    <w:p>
      <w:r>
        <w:t>间厕所的门被急促的敲打。哦，马上。我裹上浴巾出了卫生间，说" 你哥哥来电话了".她身上也裹着浴</w:t>
      </w:r>
    </w:p>
    <w:p>
      <w:r>
        <w:t>巾。乍一看以为她没穿内衣呢。她脸羞的通红说，她手机一直没响，刚才起床找到手机发现昨天手机也</w:t>
      </w:r>
    </w:p>
    <w:p>
      <w:r>
        <w:t>喝多了（手机被酒泡了）。一会回公司她和家人解释就好。让我自己看着回他哥哥的电话。</w:t>
      </w:r>
    </w:p>
    <w:p>
      <w:r>
        <w:t>她出卫生间的时候犹如莲花般的圣洁。头上缠绕着白色的毛巾都显得那么精美，肌肤被水浸泡的透</w:t>
      </w:r>
    </w:p>
    <w:p>
      <w:r>
        <w:t>着红。中间是浴巾，裹得紧紧的，修长的腿还挂着水珠。</w:t>
      </w:r>
    </w:p>
    <w:p>
      <w:r>
        <w:t>我目不转睛地看着她。她走到我身边，气氛进入了尴尬的境地。</w:t>
      </w:r>
    </w:p>
    <w:p>
      <w:r>
        <w:t>" 不好意思，我昨晚喝多了" " 哦，没事" 房间的空气如凝固一般</w:t>
      </w:r>
    </w:p>
    <w:p>
      <w:r>
        <w:t>幸好，点餐很快上来了。衣服也来了。后来，我们是分头到达的公司。她到我办公室打了招呼，还</w:t>
      </w:r>
    </w:p>
    <w:p>
      <w:r>
        <w:t>是当天就回到了T 城。</w:t>
      </w:r>
    </w:p>
    <w:p>
      <w:r>
        <w:t>她的身影被门隔开以后，我大骂了句，笨蛋。</w:t>
      </w:r>
    </w:p>
    <w:p>
      <w:r>
        <w:t>日子依旧的乏味，经常到网上看看小说，就这样认识了个网络写手，当然是女性。写的文章一点都</w:t>
      </w:r>
    </w:p>
    <w:p>
      <w:r>
        <w:t>不闷骚。当然也不张扬。属于小资状态，也喜欢小资情调。</w:t>
      </w:r>
    </w:p>
    <w:p>
      <w:r>
        <w:t>把她自己对男人的切身感受写淋漓尽致，她的中心意思就是还不知道是谁上了谁呢。找了个无聊的</w:t>
      </w:r>
    </w:p>
    <w:p>
      <w:r>
        <w:t>夜晚，我们相约一个酒吧喝酒聊天。由于事先我吹嘘自己的性能力超强，她才应约而至。就是为了那事</w:t>
      </w:r>
    </w:p>
    <w:p>
      <w:r>
        <w:t>来的。</w:t>
      </w:r>
    </w:p>
    <w:p>
      <w:r>
        <w:t>一见面我多少有些失望。此女相貌平平，笑得做作，声音娇嗲。完全和相貌不匹配。惟独身材傲人。</w:t>
      </w:r>
    </w:p>
    <w:p>
      <w:r>
        <w:t>D 型的杯罩，高挑的身材让我还能坐住。小说里怎么就没看出这个女人的相貌来呢？？多少有点后悔。</w:t>
      </w:r>
    </w:p>
    <w:p>
      <w:r>
        <w:t>当然写手毕竟是写手。我的心理她一眼击穿。" 是不是很失望呀，没你的女朋友漂亮，要么我走？" 话</w:t>
      </w:r>
    </w:p>
    <w:p>
      <w:r>
        <w:t>就送到我这里，让我坐立不安。还要装做有素质，总不好就让人家走。当然也不能掉面儿啊。</w:t>
      </w:r>
    </w:p>
    <w:p>
      <w:r>
        <w:t>" 我总能从人身上看到美好的东西" ，我只能这样说了。</w:t>
      </w:r>
    </w:p>
    <w:p>
      <w:r>
        <w:t>" 哦？我什么地方美好了？" 她在明知故问。</w:t>
      </w:r>
    </w:p>
    <w:p>
      <w:r>
        <w:t>我们有一句没一句的终于把酒给等来了。然后就一杯杯地喝着。酒精让尴尬的气氛很快走开了。酒</w:t>
      </w:r>
    </w:p>
    <w:p>
      <w:r>
        <w:t>精让冲动的语言也迅速的入场。酒至八成的我，很快就被俘虏了。</w:t>
      </w:r>
    </w:p>
    <w:p>
      <w:r>
        <w:t>躺在床上的我，一下子没了兴趣。尽管她的舌吻，她的乳房，她的技巧都属于一流。但是那相貌，</w:t>
      </w:r>
    </w:p>
    <w:p>
      <w:r>
        <w:t>那声音让我冲动不起来。我对于自己吹嘘的性能力是显得无能为力。她不依不饶的头的把头，从我的胸</w:t>
      </w:r>
    </w:p>
    <w:p>
      <w:r>
        <w:t>口慢慢埋入了小腹。温暖，无齿，紧缩，当时的感觉，最后是酥麻。我靠，碰到专业人士了，我暗自想。</w:t>
      </w:r>
    </w:p>
    <w:p>
      <w:r>
        <w:t>小弟弟也迅速进入了战备状态。你慢点，我在告饶。她居然继续想下，屁眼……我靠，那个爽。我哪能</w:t>
      </w:r>
    </w:p>
    <w:p>
      <w:r>
        <w:t>这样被动，马上转换姿势开始抽将起来。</w:t>
      </w:r>
    </w:p>
    <w:p>
      <w:r>
        <w:t>做爱真的如炒股票，急涨意味着急跌。慢牛以为着能品到滋味。前十几分钟她居然没什么反应。什</w:t>
      </w:r>
    </w:p>
    <w:p>
      <w:r>
        <w:t>么姿势也都差不多，依照多年的经验。我开始拧她的乳头，捏她的硕乳。她反应异常强烈，我知道，又</w:t>
      </w:r>
    </w:p>
    <w:p>
      <w:r>
        <w:t>碰到有受虐倾向的女人了。</w:t>
      </w:r>
    </w:p>
    <w:p>
      <w:r>
        <w:t>我翻身上马，后进式干她，用手拍打着她的屁股，一下比一下重。" 啪""啪" 的声音，伴随着她的</w:t>
      </w:r>
    </w:p>
    <w:p>
      <w:r>
        <w:t>尖叫。屁股很快就红成一片。我双手抓住她的肥乳往怀里拉她的身体，腰使劲的往前冲顶。一次次的埋</w:t>
      </w:r>
    </w:p>
    <w:p>
      <w:r>
        <w:t>入都能感受到子宫的结构。我的拇指和食指掐入她的乳头，几乎要把它掐掉，她却喊着要死了要死了…</w:t>
      </w:r>
    </w:p>
    <w:p>
      <w:r>
        <w:t>…身体的节奏，她的叫喊声，我的低吼让一切都平静了。</w:t>
      </w:r>
    </w:p>
    <w:p>
      <w:r>
        <w:t>早晨醒来的时候，她还在给我口交……这女子……</w:t>
      </w:r>
    </w:p>
    <w:p>
      <w:r>
        <w:t>后来她写了篇文章纪念这天晚上。意思是能马上找到她软肋的人只有我。</w:t>
      </w:r>
    </w:p>
    <w:p>
      <w:r>
        <w:t>性事（七）</w:t>
      </w:r>
    </w:p>
    <w:p>
      <w:r>
        <w:t>450 近期热衷于学生妹，得手后依然是高调带出来给我们看。学生妹一个比一个小令我们都咂舌。</w:t>
      </w:r>
    </w:p>
    <w:p>
      <w:r>
        <w:t>一天禁不住诱惑还是让他多带一个出来吃饭。四个人的晚餐甚是尴尬，只有两个男人在交流，女孩子基</w:t>
      </w:r>
    </w:p>
    <w:p>
      <w:r>
        <w:t>本只有吃很少说话。450 说，哥哥啊你看好的话，我们四个周五上午飞，到大连吧。然后周日回来。我</w:t>
      </w:r>
    </w:p>
    <w:p>
      <w:r>
        <w:t>看看她们，知道是已经商量过的结果。想想没事。就答应了。</w:t>
      </w:r>
    </w:p>
    <w:p>
      <w:r>
        <w:t>身边的云云自称是90后，还在某个中专读书。很羡慕认识450 的同学。整天穿得好，玩得好还有钱</w:t>
      </w:r>
    </w:p>
    <w:p>
      <w:r>
        <w:t>花。我没去证实这个云云的来由，但是后面的话听的真真切切。450 的确在她们身上下功夫了。</w:t>
      </w:r>
    </w:p>
    <w:p>
      <w:r>
        <w:t>云云很粉嫩，身材也极其好。165 的个头。身体圆圆的，相貌就直接是日本AV. 但比AV要单纯的多。</w:t>
      </w:r>
    </w:p>
    <w:p>
      <w:r>
        <w:t>身体没有一点赘肉。乳房结实，屁股圆圆。接吻的时候不怎么配合，抚摩的时候还打着颤栗。一下子把</w:t>
      </w:r>
    </w:p>
    <w:p>
      <w:r>
        <w:t>我的情绪调整到高点上了。还居然真是学生？当打开双腿，看着平滑的腹部和粉嫩的小穴。便迅速插入，</w:t>
      </w:r>
    </w:p>
    <w:p>
      <w:r>
        <w:t>生怕她从跨下跑掉。生涩紧酸麻，弟弟在小穴内的感觉一下子都上来了。重重叠叠肉洞裹得我几乎缴械。</w:t>
      </w:r>
    </w:p>
    <w:p>
      <w:r>
        <w:t>转念一想在一起2 个晚上呢。不到5 分钟就缴械投降了。（当时真想来个"6PARK" 留念，发到自拍区中）</w:t>
      </w:r>
    </w:p>
    <w:p>
      <w:r>
        <w:t>由于她过分的被动，而且一定要穿着乳罩和内裤睡觉。我们实在也没有多少话交流就各自睡着了。</w:t>
      </w:r>
    </w:p>
    <w:p>
      <w:r>
        <w:t>黎明炮来的一样的糟糕，还是不到5 分钟。她的身体太诱人了，关键就是小穴极其的紧涩，自己就象一</w:t>
      </w:r>
    </w:p>
    <w:p>
      <w:r>
        <w:t>个大学时代刚刚接触女性身体的男生一样。</w:t>
      </w:r>
    </w:p>
    <w:p>
      <w:r>
        <w:t>450 问我怎么样的时候，我真不好意思说自己的惨败过程。只好说，好好。</w:t>
      </w:r>
    </w:p>
    <w:p>
      <w:r>
        <w:t>然后我们去了老虎滩，还有什么地方就不记得了。</w:t>
      </w:r>
    </w:p>
    <w:p>
      <w:r>
        <w:t>周六的夜晚终于到来了，我这次思想上做了充分的准备。动作故意放慢了很多。她毕竟经历性事很</w:t>
      </w:r>
    </w:p>
    <w:p>
      <w:r>
        <w:t>少，从战栗的身体，到紧闭的双唇，紧缩的双眉，我知道她是不情愿的。身体的弹性，乳晕和小穴的色</w:t>
      </w:r>
    </w:p>
    <w:p>
      <w:r>
        <w:t>泽就是粉嫩。手感和视觉，感觉的强烈冲击，我还是不到5 分钟就投降了。这样的尤物让我根本就无法</w:t>
      </w:r>
    </w:p>
    <w:p>
      <w:r>
        <w:t>控制自己的节奏，只有让小弟弟一下子到高潮去感受愉悦了。</w:t>
      </w:r>
    </w:p>
    <w:p>
      <w:r>
        <w:t>2 夜四次，总共不超过20分钟的。这是周末的数字统计。粉嫩，弹性，紧是对17岁花季少女身体记</w:t>
      </w:r>
    </w:p>
    <w:p>
      <w:r>
        <w:t>忆的关键词。罪恶感始终伴着我的这次旅行</w:t>
      </w:r>
    </w:p>
    <w:p>
      <w:r>
        <w:t>T 城的天气不错至少晚上还比较凉爽，我和450 还有T 城的主要负责人一齐吃饭，小婧也在其中。</w:t>
      </w:r>
    </w:p>
    <w:p>
      <w:r>
        <w:t>450 听到我对她的表扬，频频举杯。大家喝的不亦乐乎。</w:t>
      </w:r>
    </w:p>
    <w:p>
      <w:r>
        <w:t>小婧表情也大方自然，没有了醉酒的尴尬。我示意大家少喝酒，说保留实力去唱歌。结果450 哪听</w:t>
      </w:r>
    </w:p>
    <w:p>
      <w:r>
        <w:t>的进去，他总替小婧敬酒，希望同事多关照……很快，我和同事们都大了。K 歌自然就自动取消了。450</w:t>
      </w:r>
    </w:p>
    <w:p>
      <w:r>
        <w:t>示意直接回宾馆休息。</w:t>
      </w:r>
    </w:p>
    <w:p>
      <w:r>
        <w:t>以他的人脉，怎么会这样早休息呢。疑惑间，他把车子停在当地最大的夜总会门口。进去之后清脆</w:t>
      </w:r>
    </w:p>
    <w:p>
      <w:r>
        <w:t>整齐的" 贵宾晚上好".一个妈米模样的人" 吴总您来了" ，" 给我找几个漂亮的".这样的场合我来多了，</w:t>
      </w:r>
    </w:p>
    <w:p>
      <w:r>
        <w:t>" 没意思啊" 450 说" 哥哥，都是新来的。我和这家老板很熟悉，他们要叫我二哥的，保证你的安全，</w:t>
      </w:r>
    </w:p>
    <w:p>
      <w:r>
        <w:t>保证让你满意" " 我靠，我有段时间没到过这样的场合了，没感情交流这活做的没劲。" 我的话音未落，</w:t>
      </w:r>
    </w:p>
    <w:p>
      <w:r>
        <w:t>一个膀大腰圆的光头进来了。" 二哥你来怎么不提前打招呼。" 450 给温我们做了相互的介绍，然后叫</w:t>
      </w:r>
    </w:p>
    <w:p>
      <w:r>
        <w:t>来两拨小姐。既来之则安之，我们每人挑了一个，老板又用他的眼光给我们每人追加一个。屋子一下来</w:t>
      </w:r>
    </w:p>
    <w:p>
      <w:r>
        <w:t>有了人气。" 这是最大的包房，今天我请客" 老板大咧咧的说。</w:t>
      </w:r>
    </w:p>
    <w:p>
      <w:r>
        <w:t>这个场合省略了寒暄，酒自然是说话的底气和资本。我已经8 成酒了。只有让身边的小姐替了。结</w:t>
      </w:r>
    </w:p>
    <w:p>
      <w:r>
        <w:t>果他们哪能放过我，走也不合适是喝也喝不下。最后只能说告饶的话" 你们看，身边这样好的美女我因</w:t>
      </w:r>
    </w:p>
    <w:p>
      <w:r>
        <w:t>为喝醉而不能享用多可惜啊" " 哥，我这里什么都有，有解酒的药" " 还有药？" 我很疑惑" 就是冰啊</w:t>
      </w:r>
    </w:p>
    <w:p>
      <w:r>
        <w:t>"450一句话把我吓了一跳。</w:t>
      </w:r>
    </w:p>
    <w:p>
      <w:r>
        <w:t>" 能解酒还能增强性欲" 他继续说" 我没碰过那玩意，也不想碰" 我亮了自己的底线。口气坚定而</w:t>
      </w:r>
    </w:p>
    <w:p>
      <w:r>
        <w:t>认真。</w:t>
      </w:r>
    </w:p>
    <w:p>
      <w:r>
        <w:t>老板不愿意让局面陷入尴尬，就说我们起码把这酒喝掉，新的不开。他的声音很大，不容更改的口</w:t>
      </w:r>
    </w:p>
    <w:p>
      <w:r>
        <w:t>气。大家只有喝了。大半瓶没兑的芝华士。和人均3 个小啤酒很快让我到了状态。我自己是走不出这个</w:t>
      </w:r>
    </w:p>
    <w:p>
      <w:r>
        <w:t>房间了，2 个小姐自然听从老板的旨意陪我回了宾馆。还多少有些意识的我，给付了钱打发她们走了。</w:t>
      </w:r>
    </w:p>
    <w:p>
      <w:r>
        <w:t>醉酒的我拿起电话乱打了一通倒头就睡了</w:t>
      </w:r>
    </w:p>
    <w:p>
      <w:r>
        <w:t>醒来发现身边有个人，扭头一看，居然是小婧。我诧异了。</w:t>
      </w:r>
    </w:p>
    <w:p>
      <w:r>
        <w:t>性事（九）</w:t>
      </w:r>
    </w:p>
    <w:p>
      <w:r>
        <w:t>疼痛的脑袋开始急速运转。依稀记得酒后打过几个电话。难道打给她了？？</w:t>
      </w:r>
    </w:p>
    <w:p>
      <w:r>
        <w:t>很快，她便告诉我昨天晚上的一切。我醉后说了一些让两个尴尬的话题。她知道我醉了，就来这里</w:t>
      </w:r>
    </w:p>
    <w:p>
      <w:r>
        <w:t>照顾我。你一夜坐在床边？我的问题，也被点头证实了。彻底酒后失意。但是我知道我想表达的昨晚已</w:t>
      </w:r>
    </w:p>
    <w:p>
      <w:r>
        <w:t>经借着酒劲也表达了。既然她能来，这次就不会轻易放她走。</w:t>
      </w:r>
    </w:p>
    <w:p>
      <w:r>
        <w:t>你也休息一下吧。我起身一看是大房床。她的一身短打扮，映衬着迷人的长腿和紧绷的胸部。她递</w:t>
      </w:r>
    </w:p>
    <w:p>
      <w:r>
        <w:t>过一杯水，我顺势抓住了她的柔软的小手。尽管浑身无力，有了淫念，小弟弟还是迅猛的成长起来了。</w:t>
      </w:r>
    </w:p>
    <w:p>
      <w:r>
        <w:t>她并没有躲闪说，你没事就好，车子都蹭了，多危险啊。我实在想不起车子怎么蹭的，停在什么地方。</w:t>
      </w:r>
    </w:p>
    <w:p>
      <w:r>
        <w:t>边喝水边扯着她的手往怀里拉。她半推半就地靠到了我的怀里。</w:t>
      </w:r>
    </w:p>
    <w:p>
      <w:r>
        <w:t>房子里很寂静，这时候再多的语言都是乏力的。只有继续试探了。我用鼻子嗅着她的长发，一只手</w:t>
      </w:r>
    </w:p>
    <w:p>
      <w:r>
        <w:t>抚摩着她脸庞。她反而靠得更紧了。我胆子大了起来，手慢慢滑掠过光滑的肌肤，滑向她的胸衣，她紧</w:t>
      </w:r>
    </w:p>
    <w:p>
      <w:r>
        <w:t>紧地压住我的手不让得逞。我俯下身子，寻找她的樱唇，舌尖撬开她紧闭的双唇。</w:t>
      </w:r>
    </w:p>
    <w:p>
      <w:r>
        <w:t>「W 总，W 总……不合适的，不……」</w:t>
      </w:r>
    </w:p>
    <w:p>
      <w:r>
        <w:t>我趁着她说话，完全占领了她的嘴唇，她由紧张开始接纳了。舌在交流，吻得缠绵而又激烈。我慢</w:t>
      </w:r>
    </w:p>
    <w:p>
      <w:r>
        <w:t>慢解开了她的文胸，是B 型号。不大的乳房尽在我的掌握之中，樱桃般的乳头勃起了。她完全沉浸在我</w:t>
      </w:r>
    </w:p>
    <w:p>
      <w:r>
        <w:t>的热吻和抚摩之中。时机已经成熟，我暗示着下一步的行动调侃道，我的口臭是不是污染了你。她愣了</w:t>
      </w:r>
    </w:p>
    <w:p>
      <w:r>
        <w:t>一下，我拉着她的手一起去洗澡吧。她摇着头说你先去吧。我的大脑已经不再有任何的顾忌，拖着她进</w:t>
      </w:r>
    </w:p>
    <w:p>
      <w:r>
        <w:t>了卫生间。</w:t>
      </w:r>
    </w:p>
    <w:p>
      <w:r>
        <w:t>我迅速的脱掉了内衣，手没轻没重地脱着她的外衣，内衣。她双臂环在胸前，背对着我。身体被花</w:t>
      </w:r>
    </w:p>
    <w:p>
      <w:r>
        <w:t>洒喷出的水都打湿了，小弟弟一直蹭着她的翘臀，随时准备开启她的蜜穴。热气终于让一切变的模糊和</w:t>
      </w:r>
    </w:p>
    <w:p>
      <w:r>
        <w:t>混沌起来。我的双手揉搓着她的乳房，腹股沟，小腹，大腿根。她移动着，当转过身来的时候，绯红的</w:t>
      </w:r>
    </w:p>
    <w:p>
      <w:r>
        <w:t>脸庞，埋在我的肩头。我开始亲吻她的乳头，温润的水，洗涤的她们更加粉嫩可爱，发着晶莹剔透的光</w:t>
      </w:r>
    </w:p>
    <w:p>
      <w:r>
        <w:t>亮。她开始喘气，寻找着我的嘴唇。我躲闪着，继续向下，舌尖在肚脐眼转了几圈，她开始躲闪，我几</w:t>
      </w:r>
    </w:p>
    <w:p>
      <w:r>
        <w:t>乎就要啄到那稀疏美丽的阴毛时，她挣脱开，拿着浴巾跑出了浴室。</w:t>
      </w:r>
    </w:p>
    <w:p>
      <w:r>
        <w:t>我迅速擦干身体，浴巾可以裹住身体，但是紫红的龟头却激凸着。关掉手机。</w:t>
      </w:r>
    </w:p>
    <w:p>
      <w:r>
        <w:t>我们的第一次从这天开始了。</w:t>
      </w:r>
    </w:p>
    <w:p>
      <w:r>
        <w:t>性事（十）</w:t>
      </w:r>
    </w:p>
    <w:p>
      <w:r>
        <w:t>第一次永远是短暂的，急迫的，虽然酒后小弟弟工作的时间一般都很长。但是开启美妙和尘封已久</w:t>
      </w:r>
    </w:p>
    <w:p>
      <w:r>
        <w:t>的小穴，我还是迅速的爆发。</w:t>
      </w:r>
    </w:p>
    <w:p>
      <w:r>
        <w:t>真正的感情交流是从性事以后开始的。她感情上的事情我也逐渐了解了大概。</w:t>
      </w:r>
    </w:p>
    <w:p>
      <w:r>
        <w:t>初恋是大学同学，在来我公司之前分手的，有4 年的感情基础。原因很简单，他们两地工作，男朋</w:t>
      </w:r>
    </w:p>
    <w:p>
      <w:r>
        <w:t>友偷腥被发现，恰恰又是她的大学同班。她当即结束了这段感情。在和我之前还经历过一次一夜情作为</w:t>
      </w:r>
    </w:p>
    <w:p>
      <w:r>
        <w:t>报复她前男朋友的举动。</w:t>
      </w:r>
    </w:p>
    <w:p>
      <w:r>
        <w:t>我问她为什么能接受我？还是为了报复前男友？她说到公司工作期间，没有一个同事说你的坏话，</w:t>
      </w:r>
    </w:p>
    <w:p>
      <w:r>
        <w:t>在同事心目中你是个威信很高的老大。那次醉酒的时候，你又那么细心。我从来不吃窝边草，这是我很</w:t>
      </w:r>
    </w:p>
    <w:p>
      <w:r>
        <w:t>在意的一条。</w:t>
      </w:r>
    </w:p>
    <w:p>
      <w:r>
        <w:t>她问我是不幸福？周围那么多漂亮女孩子为什么能看好她？我也如实说太太经常出国不在身边，性</w:t>
      </w:r>
    </w:p>
    <w:p>
      <w:r>
        <w:t>事也有所需求，女人也几乎不断。她显露出无比的惊讶，说自己从未看出W 总是这样的人。我笑着说，</w:t>
      </w:r>
    </w:p>
    <w:p>
      <w:r>
        <w:t>第一眼见你的时候，被你淑女的装扮给吸引了，但是因为认识你哥哥的缘故未有过非分之想，机缘和巧</w:t>
      </w:r>
    </w:p>
    <w:p>
      <w:r>
        <w:t>合让我有雄心来征服你，你的内敛和气质一直吸引着我。再就是只有我们两个人在的时候，喊我名字好</w:t>
      </w:r>
    </w:p>
    <w:p>
      <w:r>
        <w:t>了，叫总是有距离感的。</w:t>
      </w:r>
    </w:p>
    <w:p>
      <w:r>
        <w:t>我再次吸吮着她的嘴唇，她迎合着，再也没有阻挡我的探索。我探索着她的最敏感部位，终于被舌</w:t>
      </w:r>
    </w:p>
    <w:p>
      <w:r>
        <w:t>尖发现她隐秘在双唇之上的阴蒂，吸吮是反应最强烈的。</w:t>
      </w:r>
    </w:p>
    <w:p>
      <w:r>
        <w:t>反复地吸吮，她呻吟着，扭动着身体逃脱着。但是双手还是要拉我上位去插入。</w:t>
      </w:r>
    </w:p>
    <w:p>
      <w:r>
        <w:t>越是这样我越是不肯，直到她开口求我，我知道她是实在需要了。</w:t>
      </w:r>
    </w:p>
    <w:p>
      <w:r>
        <w:t>当小弟弟被温暖的小穴包围的时候，控制抽插的节奏是男人让心爱的女人达到高潮最有效的方式。</w:t>
      </w:r>
    </w:p>
    <w:p>
      <w:r>
        <w:t>耐心，矜持，内敛被她完全的抛弃，哀求着讨好着，小穴内有节奏的收缩，让小弟弟感受到无尽的性福。</w:t>
      </w:r>
    </w:p>
    <w:p>
      <w:r>
        <w:t>她是个需要被开发的女人，我开始试着别的姿势，最终还是罗马式最适合她。她习惯了被动，身体的汗</w:t>
      </w:r>
    </w:p>
    <w:p>
      <w:r>
        <w:t>液爱液在有节奏的抽送中被击活了。她潮红的面庞，迷离的眼睛，长长的睫毛，坚挺的乳房，平滑的小</w:t>
      </w:r>
    </w:p>
    <w:p>
      <w:r>
        <w:t>腹慢慢的虚化了，扭曲了，我低吼着双手抱起她的屁股，她的肌肉已经开始绷紧，有些僵硬了。精液冲</w:t>
      </w:r>
    </w:p>
    <w:p>
      <w:r>
        <w:t>出身体的时候，我们紧紧抱着一起，亲吻着，时间被固定了，一切都静止了……</w:t>
      </w:r>
    </w:p>
    <w:p>
      <w:r>
        <w:t>性事（十一）</w:t>
      </w:r>
    </w:p>
    <w:p>
      <w:r>
        <w:t>小婧和我每月只见一次。起初的几个月在房间里做，慢慢地发展到K 房，车上，野外，她宿舍，我</w:t>
      </w:r>
    </w:p>
    <w:p>
      <w:r>
        <w:t>的家。一次次的超越着，她从被动到主动，从传统到SM，从小穴到菊花。当然，她最不能接受的是我所</w:t>
      </w:r>
    </w:p>
    <w:p>
      <w:r>
        <w:t>希望的双飞，断然拒绝，让我始终停留在梦想阶段。最能刺激她的居然是我以往的性事，每每见面她都</w:t>
      </w:r>
    </w:p>
    <w:p>
      <w:r>
        <w:t>要听听。</w:t>
      </w:r>
    </w:p>
    <w:p>
      <w:r>
        <w:t>记得第3 次做爱的时候，她很严肃的问我，还有别的女人比她好吗？我问哪个方面？她说各个方面。</w:t>
      </w:r>
    </w:p>
    <w:p>
      <w:r>
        <w:t>我说有胸比你大的，有腿比你长的，有比你年轻的，有动了真感情的，有做爱水平高的……她说你讲讲。</w:t>
      </w:r>
    </w:p>
    <w:p>
      <w:r>
        <w:t>我说难道你愿意听？回答是肯定要讲。我说我们在一起我不希望提到别人，那是对他人的不尊重。她立</w:t>
      </w:r>
    </w:p>
    <w:p>
      <w:r>
        <w:t>刻转身不再理我。没办法，我开始讲述自己的第一次。</w:t>
      </w:r>
    </w:p>
    <w:p>
      <w:r>
        <w:t>人都有第一次，我的是在21岁，那个年代相对还是保守的，我的第一次还是属于大龄行列了。当时</w:t>
      </w:r>
    </w:p>
    <w:p>
      <w:r>
        <w:t>我有女朋友，但是她怎么也不允许我做爱，只能抚摩亲吻。</w:t>
      </w:r>
    </w:p>
    <w:p>
      <w:r>
        <w:t>我宿舍的同学每每讲述做爱的欢愉，使我只能在手淫中度过1 年的大学光阴。一个相貌平平的学妹，</w:t>
      </w:r>
    </w:p>
    <w:p>
      <w:r>
        <w:t>也是我的老乡。在老乡聚会中，得知她被甩了。便假意示好。</w:t>
      </w:r>
    </w:p>
    <w:p>
      <w:r>
        <w:t>在单独接触了2 次以后便和她在宿舍完成了我的第一次。尽管在此之前看过N 多的录象，但是还是</w:t>
      </w:r>
    </w:p>
    <w:p>
      <w:r>
        <w:t>在脱掉衣服不到一分钟就完成了全部过程。她似乎吓的都没分泌爱液。当然她有过性经历，但是也是属</w:t>
      </w:r>
    </w:p>
    <w:p>
      <w:r>
        <w:t>于毛头小伙子。也未被开发过。过程短促，神情紧张，小弟微灼，刺激是第一次留给我的全部记忆。后</w:t>
      </w:r>
    </w:p>
    <w:p>
      <w:r>
        <w:t>来在校园的草丛中完成过一次，时间还是不到一分钟。短促，紧张，微灼，刺激的感受在重复。</w:t>
      </w:r>
    </w:p>
    <w:p>
      <w:r>
        <w:t>没有什么欢愉可言。</w:t>
      </w:r>
    </w:p>
    <w:p>
      <w:r>
        <w:t>在宿舍男同学喜欢交流这些事情，我也实说了我的性经历。记得老大说，再以后要做爱前先用手搞</w:t>
      </w:r>
    </w:p>
    <w:p>
      <w:r>
        <w:t>一次再去。我再找老乡MM的时候就按此计行事。果然时间可以延长到将近10分钟。而且能感受到她的爱</w:t>
      </w:r>
    </w:p>
    <w:p>
      <w:r>
        <w:t>液。也能听到她呻吟声了。我们相处了不到半年，她家便举家移民了。我们的事情也暴露给第一任女友，</w:t>
      </w:r>
    </w:p>
    <w:p>
      <w:r>
        <w:t>当然就结束了那段恋情。</w:t>
      </w:r>
    </w:p>
    <w:p>
      <w:r>
        <w:t>小婧对我的第一次评价是你21岁就不是处男了，她24岁才开始的第一次，她说你们学校是出了名的</w:t>
      </w:r>
    </w:p>
    <w:p>
      <w:r>
        <w:t>乱。感情她比我小那么多，被开垦的还那么晚。大学时代还是个很单纯的女生。小婧的第一次当然不是</w:t>
      </w:r>
    </w:p>
    <w:p>
      <w:r>
        <w:t>我开垦的，我就要求她把后花园给我，我们的第3 次做爱，她怎么也不同意。我只好做罢。</w:t>
      </w:r>
    </w:p>
    <w:p>
      <w:r>
        <w:t>还是让她爱液连连，她居然可以主动握着小弟弟了。主动地说她喜欢被我拥着的感觉。喜欢我吸吮</w:t>
      </w:r>
    </w:p>
    <w:p>
      <w:r>
        <w:t>她的MIMI. 漂亮的女人说情话，男人是最容易得到满足和兴奋的。</w:t>
      </w:r>
    </w:p>
    <w:p>
      <w:r>
        <w:t>性事（十二）</w:t>
      </w:r>
    </w:p>
    <w:p>
      <w:r>
        <w:t>从以后，我的从前被她全部打开了。倾诉与倾听，回忆与体味，让彼此更兴奋更刺激。时间，空间</w:t>
      </w:r>
    </w:p>
    <w:p>
      <w:r>
        <w:t>在性爱中是错位的，回忆自然没有前后顺序。在小婧对自己不自信的乳房喋喋不休的不满吵着要丰胸的</w:t>
      </w:r>
    </w:p>
    <w:p>
      <w:r>
        <w:t>时候。我自然想起了网友中的鬼妹。</w:t>
      </w:r>
    </w:p>
    <w:p>
      <w:r>
        <w:t>鬼妹是个无证旅行社的外地女孩。我们是在网络中认识的。正值02年世界杯，在网络里东一句西一</w:t>
      </w:r>
    </w:p>
    <w:p>
      <w:r>
        <w:t>句的聊天，结果大家都是球迷。虽然中国队已经被淘汰，但是还是相约到酒吧一起看球。相见的时候我</w:t>
      </w:r>
    </w:p>
    <w:p>
      <w:r>
        <w:t>有惊奇的发现就是挂在她胸前如黑美人西瓜般大小的奶子（乳房太文雅了，只能这样称呼）。相貌什么</w:t>
      </w:r>
    </w:p>
    <w:p>
      <w:r>
        <w:t>都可以忽略了。</w:t>
      </w:r>
    </w:p>
    <w:p>
      <w:r>
        <w:t>牛奶子深深吸引了我。夏天这对奶子绝非假货。那场球过程踢的怎么样，我一点印象都没有了。我</w:t>
      </w:r>
    </w:p>
    <w:p>
      <w:r>
        <w:t>一直想晚上怎么能摸到这对奶子。喝酒还是让对方兴奋的唯一方式。她酒量真不差，我已经上头了，她</w:t>
      </w:r>
    </w:p>
    <w:p>
      <w:r>
        <w:t>似乎没什么事。酒多了自然话题多，借着酒劲我提出了打赌，让她猜谁输谁赢，如果她赢了她说什么我</w:t>
      </w:r>
    </w:p>
    <w:p>
      <w:r>
        <w:t>听什么，让我做什么我做什么。反之就是我要她做什么她做什么。她欣然同意。结果她看好的葡萄牙最</w:t>
      </w:r>
    </w:p>
    <w:p>
      <w:r>
        <w:t>后还是输给了韩国。打赌我赢了，但是赌注现在当然是杀手锏。应该在最合适的时候说。酒吧的气氛依</w:t>
      </w:r>
    </w:p>
    <w:p>
      <w:r>
        <w:t>旧的狂躁，酒量似乎都在增加。胆量和话语的尺度在无限的放大，她异常的兴奋时当然就很义气的要为</w:t>
      </w:r>
    </w:p>
    <w:p>
      <w:r>
        <w:t>输掉的赌注履约。</w:t>
      </w:r>
    </w:p>
    <w:p>
      <w:r>
        <w:t>到了她自己租的房子（兼办公室）。简单的冲洗。到了床上自然欣赏那对豪乳。乳头是小小的，乳</w:t>
      </w:r>
    </w:p>
    <w:p>
      <w:r>
        <w:t>晕也中等，颜色是淡粉色，整个奶子我一只手抓不过来。</w:t>
      </w:r>
    </w:p>
    <w:p>
      <w:r>
        <w:t>弹性多少差点，还是属于姑娘的范围。手感极其的好。先是手摸再是把脸深埋其中，凉凉的，怎是</w:t>
      </w:r>
    </w:p>
    <w:p>
      <w:r>
        <w:t>一个爽啊。腰，臀差不多粗细。哦，她很白没有血色的白。</w:t>
      </w:r>
    </w:p>
    <w:p>
      <w:r>
        <w:t>你多高多重？我问道。</w:t>
      </w:r>
    </w:p>
    <w:p>
      <w:r>
        <w:t>164 ，120.这对奶子多重？5 公斤？我揉着一个，吸着一个。</w:t>
      </w:r>
    </w:p>
    <w:p>
      <w:r>
        <w:t>她似乎习惯了这样的动作，说，你真是应该死在花下面。</w:t>
      </w:r>
    </w:p>
    <w:p>
      <w:r>
        <w:t>我开始端详她稀疏的阴毛和饱满的阴户。比豪乳虽然逊色，但是依旧可以打80分，用手指探了一下，</w:t>
      </w:r>
    </w:p>
    <w:p>
      <w:r>
        <w:t>潮湿而温润，阴唇微张，粉嫩的肉牙让人垂涎欲滴。</w:t>
      </w:r>
    </w:p>
    <w:p>
      <w:r>
        <w:t>前戏的重点是奶子，捏，揉，挤，拉，咂，吸，舔，含……乳晕在缩小，乳头变的坚硬……我翻身</w:t>
      </w:r>
    </w:p>
    <w:p>
      <w:r>
        <w:t>上马，开始征战豪乳。奶子被揉搓的道道红印，随着动作的频率，她们舞动的幅度开始变快，渗出密密</w:t>
      </w:r>
    </w:p>
    <w:p>
      <w:r>
        <w:t>的汗珠。</w:t>
      </w:r>
    </w:p>
    <w:p>
      <w:r>
        <w:t>女上男下是观赏奶子的最好姿势。身体上倾可以吸吮一个，她的喘气声逐渐增大。吸吸左奶，咂咂</w:t>
      </w:r>
    </w:p>
    <w:p>
      <w:r>
        <w:t>右奶，她起伏的动作加大，小弟弟也彻底成了落汤鸡。她屁股高抬落下，高抬落下的频率也加快了。头</w:t>
      </w:r>
    </w:p>
    <w:p>
      <w:r>
        <w:t>部汗珠滴落到我的胸前。深深的乳沟几乎要汇成了小溪。奶子几乎飞舞了起来，我的眼睛被汗水迷住了</w:t>
      </w:r>
    </w:p>
    <w:p>
      <w:r>
        <w:t>……</w:t>
      </w:r>
    </w:p>
    <w:p>
      <w:r>
        <w:t>落汤鸡被浸泡的逐渐变小，她近乎疯狂在捉住他，寻找他，高潮伴随着叫喊到来了。我把她按倒在</w:t>
      </w:r>
    </w:p>
    <w:p>
      <w:r>
        <w:t>床，小弟弟再次勃发从后冲击着她的花心。她开始用力后顶着，慢慢趴住不动了，喘息的声音消失了，</w:t>
      </w:r>
    </w:p>
    <w:p>
      <w:r>
        <w:t>奶子被压成薄饼样，和人一样瘫软在床上。我居然没有射出……都是酒精惹的祸！！！</w:t>
      </w:r>
    </w:p>
    <w:p>
      <w:r>
        <w:t>小婧说就这样结束了？不是你的风格。</w:t>
      </w:r>
    </w:p>
    <w:p>
      <w:r>
        <w:t>我说我就这水平，不过你和她比就是足球和乒乓球了。</w:t>
      </w:r>
    </w:p>
    <w:p>
      <w:r>
        <w:t>当即肩膀挨了几记粉锤。自然，我用我的方式在给你做增乳按摩，丰什么胸，还是真实的好，我给</w:t>
      </w:r>
    </w:p>
    <w:p>
      <w:r>
        <w:t>你按摩就会慢慢长大的。我安慰道。</w:t>
      </w:r>
    </w:p>
    <w:p>
      <w:r>
        <w:t>她娇媚着对我说，她的至少不会下坠。</w:t>
      </w:r>
    </w:p>
    <w:p>
      <w:r>
        <w:t>大奶妹是标准的一夜情，我甚至记不清她的相貌（鼻子嘴都小，眼睛细长，圆圆脸）。但是是我到</w:t>
      </w:r>
    </w:p>
    <w:p>
      <w:r>
        <w:t>目前为止见过最大的一对奶子，形状，色泽也属一流。</w:t>
      </w:r>
    </w:p>
    <w:p>
      <w:r>
        <w:t>性事（十三）</w:t>
      </w:r>
    </w:p>
    <w:p>
      <w:r>
        <w:t>小婧听我讲完一个教师的经历以后怎么也不理解。说，现在有我了，别找别人了，好么？恩，我的</w:t>
      </w:r>
    </w:p>
    <w:p>
      <w:r>
        <w:t>回音并不坚定。</w:t>
      </w:r>
    </w:p>
    <w:p>
      <w:r>
        <w:t>那夜，我们相拥而睡。呵呵，大家别理解错。我们很少有矛盾，见面不做爱只有在她来好事的时候，</w:t>
      </w:r>
    </w:p>
    <w:p>
      <w:r>
        <w:t>那天自然是好事到了。</w:t>
      </w:r>
    </w:p>
    <w:p>
      <w:r>
        <w:t>这个教师也是在02年认识的。我当时不知道自己怎么就那么饥渴。整天通过网络聊天来寻找一夜情。</w:t>
      </w:r>
    </w:p>
    <w:p>
      <w:r>
        <w:t>和老师聊天自然不能心急，我当时也的确不知道她的年龄。聊了大约1 个月，彼此通过电话（电话里她</w:t>
      </w:r>
    </w:p>
    <w:p>
      <w:r>
        <w:t>的声音很纯真很好听），终于确认见面。见面是在晚上，从身材和声音我都没想到她比我大。在床上的</w:t>
      </w:r>
    </w:p>
    <w:p>
      <w:r>
        <w:t>时候，面一般手感的乳房，腰和臀，说明她的皮肤已经松弛。但是奇怪是腹部却很坚硬。</w:t>
      </w:r>
    </w:p>
    <w:p>
      <w:r>
        <w:t>我猜想，她做了抽脂手术。但她始终说她是锻炼所致。</w:t>
      </w:r>
    </w:p>
    <w:p>
      <w:r>
        <w:t>对于谎言，我一下子失去了兴趣。我开始询问着她一直隐瞒的年龄，她说她大我将近5 岁。（老师</w:t>
      </w:r>
    </w:p>
    <w:p>
      <w:r>
        <w:t>是确定的，她曾经帮我在她学校安排了个监考老师）而她并没有放弃比她鲜嫩的我。我第一次变成了嫩</w:t>
      </w:r>
    </w:p>
    <w:p>
      <w:r>
        <w:t>草。</w:t>
      </w:r>
    </w:p>
    <w:p>
      <w:r>
        <w:t>纯熟而舒适的口交，让小弟弟慢慢地苏醒。协调的组合口交，毒龙让我兴奋不已。我手按住她的头，</w:t>
      </w:r>
    </w:p>
    <w:p>
      <w:r>
        <w:t>不停的深喉着。她早看穿我的用意，抵抗着并占据了制高点。身体在我身上如弹簧一般扭动，前，后，</w:t>
      </w:r>
    </w:p>
    <w:p>
      <w:r>
        <w:t>左，右，上，下。我正要弓起身体进攻的时候。她翻转过去，背对着我开始蹲起。要射精的状态再一次</w:t>
      </w:r>
    </w:p>
    <w:p>
      <w:r>
        <w:t>被她改变。</w:t>
      </w:r>
    </w:p>
    <w:p>
      <w:r>
        <w:t>她在控制着我，娴熟的技巧让我再次高度兴奋。她一遍遍地问，你舒服吗，心肝。</w:t>
      </w:r>
    </w:p>
    <w:p>
      <w:r>
        <w:t>我答应着。她似乎掌握了我身体的反应，过几分钟调整着姿势。她始终占据着主动。我被欲望撩拨</w:t>
      </w:r>
    </w:p>
    <w:p>
      <w:r>
        <w:t>着。</w:t>
      </w:r>
    </w:p>
    <w:p>
      <w:r>
        <w:t>当我翻身上去的时候。她一连串的情话，应该是叫春的语言让我极度兴奋" 宝贝快来啊" ……" 我</w:t>
      </w:r>
    </w:p>
    <w:p>
      <w:r>
        <w:t>将来就要你了" ……" 快，不行了" ……她的叫喊声音很大，加强了我的冲击力度。突然，她躲开冲击，</w:t>
      </w:r>
    </w:p>
    <w:p>
      <w:r>
        <w:t>拿杯凉水浇在小弟弟上，然后迅速口交。小弟弟冲射的感觉立刻消失，她示意继续抽送。我的天，意识</w:t>
      </w:r>
    </w:p>
    <w:p>
      <w:r>
        <w:t>上自己要疯狂的干掉这个女人，可是每每她都能抓住关键的时候来延缓射精的时间。床单已经湿了大片。</w:t>
      </w:r>
    </w:p>
    <w:p>
      <w:r>
        <w:t>她的叫声也不再中断。我冲刺着终于完成了一次射精，她居然说你很棒67分钟。宝贝你是我遇到最棒的</w:t>
      </w:r>
    </w:p>
    <w:p>
      <w:r>
        <w:t>男人。</w:t>
      </w:r>
    </w:p>
    <w:p>
      <w:r>
        <w:t>尽管面对不诚实的女人，尽管面对一个大自己很多的女人，我还是给了她一个吻。你太有水平了，</w:t>
      </w:r>
    </w:p>
    <w:p>
      <w:r>
        <w:t>是个高手。她笑道，你真是最棒的。她的声音回复到天真无邪的纯真。我暗示着明天还有工作，她这才</w:t>
      </w:r>
    </w:p>
    <w:p>
      <w:r>
        <w:t>放手已经套弄硬了小弟弟。（她手法很细腻）</w:t>
      </w:r>
    </w:p>
    <w:p>
      <w:r>
        <w:t>后来在网络里再次遇到，我问她的结果让自己都后怕。她找过70多个比她小的做过爱，最小的小她</w:t>
      </w:r>
    </w:p>
    <w:p>
      <w:r>
        <w:t>18岁。02年，她自称34岁。这一切我不知真假。</w:t>
      </w:r>
    </w:p>
    <w:p>
      <w:r>
        <w:t>只能确定一点，我不是嫩草。</w:t>
      </w:r>
    </w:p>
    <w:p>
      <w:r>
        <w:t>性事（十四）</w:t>
      </w:r>
    </w:p>
    <w:p>
      <w:r>
        <w:t>小婧开始接受口交了，牙齿经过龟头的灼痛，让我龇牙咧嘴。她这方面领悟的远没工作领悟的快。</w:t>
      </w:r>
    </w:p>
    <w:p>
      <w:r>
        <w:t>她其实是好意，她怕我再找别的女人。尽管她可以获得听觉刺激，她还是醋意浓重，继而很不开心。她</w:t>
      </w:r>
    </w:p>
    <w:p>
      <w:r>
        <w:t>要学习我想要的一切。尽管第一次口交很不成功，至少她努力了。我们激情过后，找了家中餐吃夜宵。</w:t>
      </w:r>
    </w:p>
    <w:p>
      <w:r>
        <w:t>令我吃惊的事情终于发生了，她说自己没个人交流就把我们的事，和以前单位的好朋友说过了。咨</w:t>
      </w:r>
    </w:p>
    <w:p>
      <w:r>
        <w:t>询她应该怎么办。她说她是爱我的，但是我结婚了，她没有未来。我说，你怎么可以告诉你的朋友呢？</w:t>
      </w:r>
    </w:p>
    <w:p>
      <w:r>
        <w:t>她说她的确不知道怎么样。我说结束吧，我不会耽误你的将来，你的确应该找男朋友（我以前总提示她</w:t>
      </w:r>
    </w:p>
    <w:p>
      <w:r>
        <w:t>应该找男朋友，我随时可以出局）。话音刚落，她已经泪眼婆娑。</w:t>
      </w:r>
    </w:p>
    <w:p>
      <w:r>
        <w:t>我坚持不回邮件，不回短信，不回QQ. 一个月二个月，她再次来短信说她和前男友复合了。这次回</w:t>
      </w:r>
    </w:p>
    <w:p>
      <w:r>
        <w:t>来休假希望能见我一面。我回复道，那就办公室吧。晚上我有应酬。</w:t>
      </w:r>
    </w:p>
    <w:p>
      <w:r>
        <w:t>小婧穿着大方格长裙，白毛衣，脖子上戴有黄色方巾，长发也是黄色丝带束了个马尾，甚是精神大</w:t>
      </w:r>
    </w:p>
    <w:p>
      <w:r>
        <w:t>方。我的目光还没收回来。</w:t>
      </w:r>
    </w:p>
    <w:p>
      <w:r>
        <w:t>她说到，W 总，现在见你有那么难吗？</w:t>
      </w:r>
    </w:p>
    <w:p>
      <w:r>
        <w:t>我面露尴尬，小婧，一切都过去了，你也有了新的开始。以将来为重。</w:t>
      </w:r>
    </w:p>
    <w:p>
      <w:r>
        <w:t>她说得很直接，W 总，我和他在一起没一点感觉怎么办？难道我们就不能有一点友情？她眼睛里已</w:t>
      </w:r>
    </w:p>
    <w:p>
      <w:r>
        <w:t>经闪烁着泪光。</w:t>
      </w:r>
    </w:p>
    <w:p>
      <w:r>
        <w:t>我们来到了一家无国籍料理的单间。平时最喜欢的饭菜都已索然无味。红酒，啤酒……眼泪，香烟</w:t>
      </w:r>
    </w:p>
    <w:p>
      <w:r>
        <w:t>……忏悔，亲吻……我们再一次来到了宾馆。灵魂燃烧在夜空，身体冲撞在一起</w:t>
      </w:r>
    </w:p>
    <w:p>
      <w:r>
        <w:t>我们小心维系着这层关系。这样双双的偷情让欲望燃烧的更加充分。</w:t>
      </w:r>
    </w:p>
    <w:p>
      <w:r>
        <w:t>她问我两个月来我是否另有过新欢。我回答没有。她说她相信，从我的眼神和坚定的语气相信是没</w:t>
      </w:r>
    </w:p>
    <w:p>
      <w:r>
        <w:t>有。她说在我心里最难忘的是谁。她又能排到什么位置。</w:t>
      </w:r>
    </w:p>
    <w:p>
      <w:r>
        <w:t>我依旧实话说初恋是最难忘的。用在一起投入感情的时间计算，你已经是第3 名了。她咧嘴要我讲</w:t>
      </w:r>
    </w:p>
    <w:p>
      <w:r>
        <w:t>我的初恋。</w:t>
      </w:r>
    </w:p>
    <w:p>
      <w:r>
        <w:t>性事（十五）</w:t>
      </w:r>
    </w:p>
    <w:p>
      <w:r>
        <w:t>初恋作为班里的小幺，大三的我没有女朋友（我在大二的时候已经和英语系的分手了）成了班里的</w:t>
      </w:r>
    </w:p>
    <w:p>
      <w:r>
        <w:t>重点关照对象。同学们认为新生入学应该是挑选个漂亮女生的机会。终于他们在新生中选择了来自杭州</w:t>
      </w:r>
    </w:p>
    <w:p>
      <w:r>
        <w:t>的笑笑。第一眼见到她（１６６ＣＭ，１００），是宿舍老大在和她打羽毛球。他们是老乡，他们在同</w:t>
      </w:r>
    </w:p>
    <w:p>
      <w:r>
        <w:t>乡会认识的，笑笑自然非常信任口才好，有能力的这位学生会干部。不到一个月他们已经非常熟悉了。</w:t>
      </w:r>
    </w:p>
    <w:p>
      <w:r>
        <w:t>当天晚上老大便在宿舍问大家笑笑怎么样。大家都说不错，当然也有说屁股大不是处女的，也有说</w:t>
      </w:r>
    </w:p>
    <w:p>
      <w:r>
        <w:t>长的狐媚的……我说这个女生身材好，五官清秀，洋气，我要追，大家帮忙就是。自此，我们宿舍的生</w:t>
      </w:r>
    </w:p>
    <w:p>
      <w:r>
        <w:t>日都提前开始了，自然老大首先把自己的生日提前了大半年。应邀的都是「托」，连各自的女朋友也是</w:t>
      </w:r>
    </w:p>
    <w:p>
      <w:r>
        <w:t>「托」。笑笑是个刚刚步入大学的女生，每每聚会赞美我「高大，光辉，义气，成绩好」等等好的词汇</w:t>
      </w:r>
    </w:p>
    <w:p>
      <w:r>
        <w:t>充斥着整个宿舍。舍友的生日还没轮转一圈，我们已经从陌生发展到熟识了。尽管她的其他同乡，她的</w:t>
      </w:r>
    </w:p>
    <w:p>
      <w:r>
        <w:t>同班同学也有紧追不舍的。我们在大餐厅，合班教室，图书馆出双入对的身影，就明确的告诉那些她的</w:t>
      </w:r>
    </w:p>
    <w:p>
      <w:r>
        <w:t>追求者我们恋爱了。</w:t>
      </w:r>
    </w:p>
    <w:p>
      <w:r>
        <w:t>她是娇娇女，能唱会跳，热衷于系里院了的文艺活动，后来是系里的文艺委员，经常组织学校各个</w:t>
      </w:r>
    </w:p>
    <w:p>
      <w:r>
        <w:t>级别的文艺活动。作为男朋友，自然就需要尽可能的把笑笑装扮的更漂亮些要花费更大的精力去做护花</w:t>
      </w:r>
    </w:p>
    <w:p>
      <w:r>
        <w:t>使者。就这样拉手，接吻，上床一切都是那么的顺其自然。她不是处女让我多少有些遗憾，不过这并没</w:t>
      </w:r>
    </w:p>
    <w:p>
      <w:r>
        <w:t>影响我们的热恋。</w:t>
      </w:r>
    </w:p>
    <w:p>
      <w:r>
        <w:t>我们的恋情很高调，做爱主要就在宿舍（舍友开始都出去找老乡的宿舍住）。</w:t>
      </w:r>
    </w:p>
    <w:p>
      <w:r>
        <w:t>现在回想当时做爱的水平，就是个快枪手。尽管看过很多Ａ片，但是实战当中很少使用，再说宿舍</w:t>
      </w:r>
    </w:p>
    <w:p>
      <w:r>
        <w:t>那环境「偷」的感觉太强。即便是一夜七次也不会把性当作游戏来玩味。想想２年期间我们做爱无数，</w:t>
      </w:r>
    </w:p>
    <w:p>
      <w:r>
        <w:t>最多使用过３中姿势。从来没在非常隐私的状态下做过爱（我工作后租的房子是团结户，隔音也是相当</w:t>
      </w:r>
    </w:p>
    <w:p>
      <w:r>
        <w:t>的差）。她也曾经为我怀孕过。大学的时光是在幸福快乐中结束的。这期间我们都见过双方的家长。</w:t>
      </w:r>
    </w:p>
    <w:p>
      <w:r>
        <w:t>毕业后我留在了这所城市。我工作忙，见面变成了一周１，２次。毕业２个月我被单位分配到外地</w:t>
      </w:r>
    </w:p>
    <w:p>
      <w:r>
        <w:t>工作一段时间，当时电讯很不方便，联系自然少了很多。</w:t>
      </w:r>
    </w:p>
    <w:p>
      <w:r>
        <w:t>偶尔回来的时候，发现她有了传呼机，而且总有她的一个任课老师呼叫她。我开始怀疑她了。果真</w:t>
      </w:r>
    </w:p>
    <w:p>
      <w:r>
        <w:t>他们发展得很快，已经超出了我的承受范围。在我追问下她承认了她喜欢那个已婚的博士老师。我当时</w:t>
      </w:r>
    </w:p>
    <w:p>
      <w:r>
        <w:t>就懵了。在外地工作期间我想到了放弃，开始了放纵的生活。这些放纵并没有阻止我对她的牵挂和思念。</w:t>
      </w:r>
    </w:p>
    <w:p>
      <w:r>
        <w:t>没有结果的爱情使她自己主动回到了我的身边。经过长时间的思想斗争，我还是决定忘记以前，争</w:t>
      </w:r>
    </w:p>
    <w:p>
      <w:r>
        <w:t>取把她留在这所城市。她非常的感动。我们又回到了开始恋爱时候的状态，幸福和快乐都分外的珍惜。</w:t>
      </w:r>
    </w:p>
    <w:p>
      <w:r>
        <w:t>就当她要毕业的时刻，最难以想象的问题发生了，笑笑的父亲坚决要求她回杭州工作。在我和她父亲见</w:t>
      </w:r>
    </w:p>
    <w:p>
      <w:r>
        <w:t>面的时候，他亮的底牌就是我到杭州工作，就可以娶笑笑。否则免谈。笑笑知道这份工作对于我的重要</w:t>
      </w:r>
    </w:p>
    <w:p>
      <w:r>
        <w:t>性，也讲述了她复杂的身世（个人隐私不多描述）。她只能服从她的家人。我带着悲伤离开了那个美丽</w:t>
      </w:r>
    </w:p>
    <w:p>
      <w:r>
        <w:t>的城市，离开了我最深爱的女人……</w:t>
      </w:r>
    </w:p>
    <w:p>
      <w:r>
        <w:t>笑笑每年过年都会给我的父母电话拜年，但我从来不会给她父母电话。她在我们分手半年就结婚了。</w:t>
      </w:r>
    </w:p>
    <w:p>
      <w:r>
        <w:t>在我毕业５年以后带着妻子东北旅游的时候，在车站接我的同窗说不是说笑笑也来吗？我说我的妻子是</w:t>
      </w:r>
    </w:p>
    <w:p>
      <w:r>
        <w:t>身后的睿。同学惊愕……</w:t>
      </w:r>
    </w:p>
    <w:p>
      <w:r>
        <w:t>毕业６年以后在杭州出差时，我们见过一次。她从窈窕淑女已经变成了丰韵的少妇。一夜畅谈知道</w:t>
      </w:r>
    </w:p>
    <w:p>
      <w:r>
        <w:t>她过的并不幸福，而且一直没孩子。那是的我已经从毛头小子也变的彬彬有理的项目负责任。自然补上</w:t>
      </w:r>
    </w:p>
    <w:p>
      <w:r>
        <w:t>了酣畅淋漓的床第之欢，但永远补不上的是心灵的伤痛。第二天她坚持要陪我回去看看，参观过我家过</w:t>
      </w:r>
    </w:p>
    <w:p>
      <w:r>
        <w:t>后，她说你们过的幸福就好……送别的时候泪水还是夺目而出。她毕竟占据过我一生最重要的位置。</w:t>
      </w:r>
    </w:p>
    <w:p>
      <w:r>
        <w:t>尽管我曾经认为她就是自己将用一生要去保护的女人。但是时间，空间，环境让现实变的如此残酷</w:t>
      </w:r>
    </w:p>
    <w:p>
      <w:r>
        <w:t>——即便是她回来，也不可能了。我曾经疯狂爱着的女人已经走出了我的心灵……</w:t>
      </w:r>
    </w:p>
    <w:p>
      <w:r>
        <w:t>性事（十六）</w:t>
      </w:r>
    </w:p>
    <w:p>
      <w:r>
        <w:t>小婧现在开始催稿了。先感谢她从注册到帮助我发帖子。再问问为什么自己只能看，不能发？</w:t>
      </w:r>
    </w:p>
    <w:p>
      <w:r>
        <w:t>记得前段时间画家范曾对于爱情的观点大概是这样阐述的，一个人能让你为之其生为之其死，那么</w:t>
      </w:r>
    </w:p>
    <w:p>
      <w:r>
        <w:t>这个人才是你的爱人。我是非常这个观点的。大学时期的笑笑的确给了我这样的感觉，毕业后的我尽管</w:t>
      </w:r>
    </w:p>
    <w:p>
      <w:r>
        <w:t>很爱她，但是变化还是很大的。毕竟内心还是有报复心理，就是因为她和她的老师事情。除了大学那个</w:t>
      </w:r>
    </w:p>
    <w:p>
      <w:r>
        <w:t>时期的笑笑，我再也尝到爱情的滋味。即便是有那仅仅是好感罢了。小婧说你是个「博爱」的男人，这</w:t>
      </w:r>
    </w:p>
    <w:p>
      <w:r>
        <w:t>么会有这样消极的爱情观。我解释说这个利益社会背景下怎么会有纯洁的爱情呢？很少很少。我们在一</w:t>
      </w:r>
    </w:p>
    <w:p>
      <w:r>
        <w:t>起这段时间，当然也有共同熟识的朋友还有同事，也举例子来证明我的观点。她也</w:t>
      </w:r>
    </w:p>
    <w:p>
      <w:r>
        <w:t>小婧说着她的过往，平时对利益没什么要求的她还是抵挡不住父母的要求，必须要对方要买房再结</w:t>
      </w:r>
    </w:p>
    <w:p>
      <w:r>
        <w:t>婚，父母之命让她的初恋经常欺骗小婧的父母。结婚的房子从他家买，到他们两家买，到他们两个人付</w:t>
      </w:r>
    </w:p>
    <w:p>
      <w:r>
        <w:t>首付；面积也从１００到了６０个平方米。巨大的落差让她父母逼退了他们。没房怎么结婚，这的确事</w:t>
      </w:r>
    </w:p>
    <w:p>
      <w:r>
        <w:t>实。房子大于婚姻爱情。这就是中国人的思维。是老人们的思想问题？不，在国内的社会保障体系几乎</w:t>
      </w:r>
    </w:p>
    <w:p>
      <w:r>
        <w:t>是空壳。老人也是一片苦心和好意。小婧绝对听从孝敬父母，这个我是知道的。最终房款还是借到了，</w:t>
      </w:r>
    </w:p>
    <w:p>
      <w:r>
        <w:t>小婧对他也没感觉了。面对珍贵的初恋之情。</w:t>
      </w:r>
    </w:p>
    <w:p>
      <w:r>
        <w:t>她开始怕将来的一切。</w:t>
      </w:r>
    </w:p>
    <w:p>
      <w:r>
        <w:t>我对小婧说男人要的是有责任心，上进心和社会资源。前面的责任心和上进心是学生时代培养的。</w:t>
      </w:r>
    </w:p>
    <w:p>
      <w:r>
        <w:t>后面的社会资源是慢慢建立的。只要他有这几点，你就应该去给他信心，男人最怕自己的女人不给面子。</w:t>
      </w:r>
    </w:p>
    <w:p>
      <w:r>
        <w:t>小婧说这些他业务能力好，资源差了点，再就是她从来没要求过他其他，除了房子……她说我们结婚你</w:t>
      </w:r>
    </w:p>
    <w:p>
      <w:r>
        <w:t>去吗？我说我去不合适，挂不住，心里也不会是个滋味。公司那边多叫些人帮忙还是可以的。她内心怎</w:t>
      </w:r>
    </w:p>
    <w:p>
      <w:r>
        <w:t>么想的我再没问。</w:t>
      </w:r>
    </w:p>
    <w:p>
      <w:r>
        <w:t>他结婚的日子还是到来了。桌子上的请贴是那么的耀眼，小婧和他的结婚照笑得那么的开心。小伙</w:t>
      </w:r>
    </w:p>
    <w:p>
      <w:r>
        <w:t>子非常俊朗象个韩剧里的男主角。我封了红包让同事给捎了过去。自己带这失望，酸楚上了飞往厦门的</w:t>
      </w:r>
    </w:p>
    <w:p>
      <w:r>
        <w:t>班机。从此我们偶尔在ＱＱ留言或者聊天。她重复着一个话题说激情少了，他压力大了，她内心反而没</w:t>
      </w:r>
    </w:p>
    <w:p>
      <w:r>
        <w:t>着落了。我不知道怎么回答，我也知道她要的不是什么承诺，她面对的确是现实问题……</w:t>
      </w:r>
    </w:p>
    <w:p>
      <w:r>
        <w:t>尽管她的形象已经刻在自己脑子里，无聊的时候还是会到邮箱里看她的婚纱照片，看她旅游时候的</w:t>
      </w:r>
    </w:p>
    <w:p>
      <w:r>
        <w:t>风姿，看她笑的时候嘴角弯的高度，看她那里美丽性感的长腿，看她那娇嫩雪白的肌肤……回想着她工</w:t>
      </w:r>
    </w:p>
    <w:p>
      <w:r>
        <w:t>作的认真，她做爱时候的娇媚，她微笑时的迷人，她在Ｔ台上的性感</w:t>
      </w:r>
    </w:p>
    <w:p>
      <w:r>
        <w:t>我们再次的见面是到了圣诞节，中间足足有３个月没见面。公司的酒会上我眼睛时不时的找寻她。</w:t>
      </w:r>
    </w:p>
    <w:p>
      <w:r>
        <w:t>终于轮到她的表演了，是晚礼服的展示。黑色的她穿着高贵，白色的她展示着纯洁，墨绿她能显示出高</w:t>
      </w:r>
    </w:p>
    <w:p>
      <w:r>
        <w:t>贵，红色她能用节奏来表达着热情，她完全不是平时我眼里的文静的乖乖女。她在晚会上风情万种的感</w:t>
      </w:r>
    </w:p>
    <w:p>
      <w:r>
        <w:t>觉让我重新认识了她。圣诞毕竟是年轻人向往的节日，气氛很热烈，酒虽然喝了不少，但是大家都还清</w:t>
      </w:r>
    </w:p>
    <w:p>
      <w:r>
        <w:t>醒。我找了机会主动问了她一句，今天留下吧。她用力点了点头。</w:t>
      </w:r>
    </w:p>
    <w:p>
      <w:r>
        <w:t>我说你很有表演天赋啊，以前没看到。她仰着头，大大的眼睛眨了两下，你就知道上床，哪还知道</w:t>
      </w:r>
    </w:p>
    <w:p>
      <w:r>
        <w:t>欣赏别人啊。我被她逗乐了。和她讲述着曾经让我感动过的里林青霞的舞姿，还有用火柴灰画眉毛的浪</w:t>
      </w:r>
    </w:p>
    <w:p>
      <w:r>
        <w:t>漫，我说你现在都具有她身上的气质了。你才发现？！！她的惊讶夹杂着坏笑迅速被我的热吻融化了。</w:t>
      </w:r>
    </w:p>
    <w:p>
      <w:r>
        <w:t>我们再也不控制自己了，用疯狂的做爱弥补这三个月的相思。</w:t>
      </w:r>
    </w:p>
    <w:p>
      <w:r>
        <w:t>小婧自己描述的我们第一次（真实版）</w:t>
      </w:r>
    </w:p>
    <w:p>
      <w:r>
        <w:t>从哪里开始呢？从我们的第一次吧那时候的我迷迷糊糊但是我知道那是他外衣胸衣一一离我而去我</w:t>
      </w:r>
    </w:p>
    <w:p>
      <w:r>
        <w:t>无力也无意反抗酒后的身体是燥热的卸去那些束缚反而清爽了许多果然是喝多了平时的我是不会有这些</w:t>
      </w:r>
    </w:p>
    <w:p>
      <w:r>
        <w:t>想法的特别帮我宽衣解带的还是一个对当时的我来说尚有些陌生的男人和他是从什么时候开始熟悉的呢</w:t>
      </w:r>
    </w:p>
    <w:p>
      <w:r>
        <w:t>认识有一两年真正交往频繁还是最近几个月的事情我这人貌似性格外向可是要真正和一个人深交也要很</w:t>
      </w:r>
    </w:p>
    <w:p>
      <w:r>
        <w:t>久可就是喜欢和他在一起安全感？是开心吧好像总是无忧无虑的现在想来单是凭着这几点就跑去参加他</w:t>
      </w:r>
    </w:p>
    <w:p>
      <w:r>
        <w:t>为我准备的生日聚会了以为是开玩笑的没想到真的有生日蛋糕哈哈开心虽然身边的男男女女除他之外我</w:t>
      </w:r>
    </w:p>
    <w:p>
      <w:r>
        <w:t>一个都不认识可是酒精的作用是巨大的加上本身的好心情大家很快熟络起来哥哥妹妹的叫着开始酒桌游</w:t>
      </w:r>
    </w:p>
    <w:p>
      <w:r>
        <w:t>戏玩起游戏酒就下的特别快酒量不算小的我也开始晕抹蛋糕唱生日歌还记得比较清楚可是一换场地就不</w:t>
      </w:r>
    </w:p>
    <w:p>
      <w:r>
        <w:t>行了不知道谁提议的要去吃串串香本来就头晕得不行见风更是站不住了好容易坐定还没说两句就只有趴</w:t>
      </w:r>
    </w:p>
    <w:p>
      <w:r>
        <w:t>在他身上睡觉的份了呵呵为了我这个不省人事的家伙他只有先大家撤退了我还记得他是牵着我的手出去</w:t>
      </w:r>
    </w:p>
    <w:p>
      <w:r>
        <w:t>的与其说是牵不如说是拽着我摇摇晃晃好容易被塞进副驾驶就完全失去意识…。</w:t>
      </w:r>
    </w:p>
    <w:p>
      <w:r>
        <w:t>是在被除去束缚的时候我第一次醒来好舒服继续趴在床上昏睡迷糊间抬眼看了一下周围恩？什么地</w:t>
      </w:r>
    </w:p>
    <w:p>
      <w:r>
        <w:t>方？还有一个穿着睡袍有点面熟的男人在晃来晃去实在是没力气再睡会儿吧朦胧中口渴张嘴要水水源不</w:t>
      </w:r>
    </w:p>
    <w:p>
      <w:r>
        <w:t>期而至他温润的唇贴在我微张的嘴上感觉很奇妙从没有过的体验喜欢这种感觉干脆闭着眼睛享受脑袋空</w:t>
      </w:r>
    </w:p>
    <w:p>
      <w:r>
        <w:t>白只剩干涸的嘴巴在不停的吮吸哦现在想来还很回味呢…充足的水冲淡了身体里的酒精人也开始清醒打</w:t>
      </w:r>
    </w:p>
    <w:p>
      <w:r>
        <w:t>量四周环境我已经被舒适的安置在被窝暖暖的身上除了被子还有一只来回游动的大手手的主人正斜靠在</w:t>
      </w:r>
    </w:p>
    <w:p>
      <w:r>
        <w:t>我身边悠悠的注视着我羞赶紧埋下头身体却在惬意的享受着他掌心传来的温度手指的碰触好像有魔力掠</w:t>
      </w:r>
    </w:p>
    <w:p>
      <w:r>
        <w:t>过的地方开始迅速升温我的双手不由自主地环上他的脖子垂下眼不敢看他的眼睛却四处寻找那片柔软之</w:t>
      </w:r>
    </w:p>
    <w:p>
      <w:r>
        <w:t>地身体也开始变得滚烫他好像问了我一句什么在得到我的首肯之后像得到命令的士兵翻身压上我开始亲</w:t>
      </w:r>
    </w:p>
    <w:p>
      <w:r>
        <w:t>吻我的脸脖子一路向下他好像喜欢轻咬我的乳头我也被那酥麻的感觉撩拨得不知所措双手胡乱的在他身</w:t>
      </w:r>
    </w:p>
    <w:p>
      <w:r>
        <w:t>上摸索他觉察到更加肆无忌惮吮吸揉捏我忍不住开始闷哼良久他终于放过我那两个已经红肿坚挺的蓓蕾</w:t>
      </w:r>
    </w:p>
    <w:p>
      <w:r>
        <w:t>我长舒一口气突然一股更加强烈的刺激感涌上全身他开始攻击我的小穴我不自觉地向上移动身体扭来扭</w:t>
      </w:r>
    </w:p>
    <w:p>
      <w:r>
        <w:t>去想摆脱那种有点让人难堪的境地可是他越发有兴致双手固定住我的大腿让我动弹不得慢慢我也开始放</w:t>
      </w:r>
    </w:p>
    <w:p>
      <w:r>
        <w:t>松享受着这美妙而不可言喻的感觉…（以下省略３００字）</w:t>
      </w:r>
    </w:p>
    <w:p>
      <w:r>
        <w:t>性事（十七）</w:t>
      </w:r>
    </w:p>
    <w:p>
      <w:r>
        <w:t>一次她问我，你以前找过小姐吗？我沉默一会儿，还是承认了。幸好她没问我多少个，这个问题我</w:t>
      </w:r>
    </w:p>
    <w:p>
      <w:r>
        <w:t>都很难回答的。</w:t>
      </w:r>
    </w:p>
    <w:p>
      <w:r>
        <w:t>发小的哥哥开了个夜总会，由发小搭理，我当时大学毕业不久，也刚刚失恋。</w:t>
      </w:r>
    </w:p>
    <w:p>
      <w:r>
        <w:t>夜总会的生意是出奇的差。发小总叫我们去捧场，给了很大的折扣。平时没事，晚上就在那里打牌，</w:t>
      </w:r>
    </w:p>
    <w:p>
      <w:r>
        <w:t>赢钱的就请客在大厅唱歌喝酒，吸引宾馆的客人，无聊的小姐们围座四周也听也唱偶尔叫好。一个多月</w:t>
      </w:r>
    </w:p>
    <w:p>
      <w:r>
        <w:t>下来都混得很熟悉了。夜总会的生意多是几个朋友介绍去的，小姐们自然当作我们是财神了。</w:t>
      </w:r>
    </w:p>
    <w:p>
      <w:r>
        <w:t>起初在小姐面前也清高，没把她们看在眼里。直到我和初恋分手。当时在大厅唱歌的时候也特动感</w:t>
      </w:r>
    </w:p>
    <w:p>
      <w:r>
        <w:t>情我从一个经常跑调的人，也逐渐练就了ＯＫ高手，赢得的掌声就越发的酗酒。小红就这样进入了我的</w:t>
      </w:r>
    </w:p>
    <w:p>
      <w:r>
        <w:t>视野。她修长的身材和丰满的乳房得到了高的陪客率，但是浓艳的装束让她俗气了很多，不象是一个１</w:t>
      </w:r>
    </w:p>
    <w:p>
      <w:r>
        <w:t>９岁的女人。我们第一次我还是给了她２００元，第２次她客气了客气还是收了，说哥以后给我买化妆</w:t>
      </w:r>
    </w:p>
    <w:p>
      <w:r>
        <w:t>品就行。但是我开始了朝三暮四，小姐来来去去的大约有３０个，只要我看差不多的都上过了。口袋也</w:t>
      </w:r>
    </w:p>
    <w:p>
      <w:r>
        <w:t>瘪了不少，半年后夜总会是转让了。到现在给我能留下印象的除了小红和胭脂，其他的都没了影象。有</w:t>
      </w:r>
    </w:p>
    <w:p>
      <w:r>
        <w:t>２个事情算是花絮，我在这里描述一下。</w:t>
      </w:r>
    </w:p>
    <w:p>
      <w:r>
        <w:t>夜总会有３个保安是从发小的老家招来看场子的。都是１８，９岁的小伙子。</w:t>
      </w:r>
    </w:p>
    <w:p>
      <w:r>
        <w:t>和小姐们的年龄相仿，在一起吃住久了自然就很熟悉。３个保安中的一个无意中说自己还是处男。</w:t>
      </w:r>
    </w:p>
    <w:p>
      <w:r>
        <w:t>结果１０几个小姐中出现了３个竞价买处的现象。最终被小红拍得，价格是５５０元。最有趣的是，第</w:t>
      </w:r>
    </w:p>
    <w:p>
      <w:r>
        <w:t>２名没生气，在处男和小红一夜之后，以１００元的价格再次把那个小伙子包了夜。另外２个保安那个</w:t>
      </w:r>
    </w:p>
    <w:p>
      <w:r>
        <w:t>后悔啊。其中一个说自己是吹牛，其实是处男的，但是他怎么解释也没小姐买他的处。</w:t>
      </w:r>
    </w:p>
    <w:p>
      <w:r>
        <w:t>趣事之二是，我的一个退伍军人（团职）以１２００的价格包宿小胭脂，一夜之后便夜夜来这个夜</w:t>
      </w:r>
    </w:p>
    <w:p>
      <w:r>
        <w:t>总会，直到２０天后把这个东北女孩感动，俩人跑到妈米那里要结婚，妈米哪能便宜了这个５３岁的「</w:t>
      </w:r>
    </w:p>
    <w:p>
      <w:r>
        <w:t>贵宾」，最终这个退伍军人动用关系恐吓妈米，还是交了１万的「赎身费」。和胭脂结婚了。由于是客</w:t>
      </w:r>
    </w:p>
    <w:p>
      <w:r>
        <w:t>户我们一直有联系，９９年胭脂给他生了一个大胖小子。从此从良。</w:t>
      </w:r>
    </w:p>
    <w:p>
      <w:r>
        <w:t>性事（十八）</w:t>
      </w:r>
    </w:p>
    <w:p>
      <w:r>
        <w:t>一哥们猜测退伍军人是新疆来的。是哪里的不重要，他本身就一色狼，在当兵的时候就在当地有了</w:t>
      </w:r>
    </w:p>
    <w:p>
      <w:r>
        <w:t>孩子，最后娶的是城市人，也给他生了个男孩子。在部队也是出了问题被解除的职务，然后到地方发横</w:t>
      </w:r>
    </w:p>
    <w:p>
      <w:r>
        <w:t>了财，他们军人胆子大的。小姐胭脂是东北人，漂亮端庄，不是在色情场所见她，根本就想象不到是个</w:t>
      </w:r>
    </w:p>
    <w:p>
      <w:r>
        <w:t>小姐。他黑肤色是一脸横肉的样子。一点夫妻相也没有。</w:t>
      </w:r>
    </w:p>
    <w:p>
      <w:r>
        <w:t>胭脂在获取他第一个１２００元的时候，一定要给我２００元做为答谢给她介绍客人（也有可能是</w:t>
      </w:r>
    </w:p>
    <w:p>
      <w:r>
        <w:t>妈米指使）。我当时虽穷可志却没短，硬是没要。当然还是和她恩爱了一晚。具体过程不记得了，都是</w:t>
      </w:r>
    </w:p>
    <w:p>
      <w:r>
        <w:t>酒后的事了。后来见面并不尴尬，她总在老头面前说我是她的恩人。他老头似乎知道我们有过一腿（他</w:t>
      </w:r>
    </w:p>
    <w:p>
      <w:r>
        <w:t>们没认真的时候，我喝大了好象交代过），他并没在乎。现在孩子都上小学了，这老头已经６０岁了。</w:t>
      </w:r>
    </w:p>
    <w:p>
      <w:r>
        <w:t>话归正传。</w:t>
      </w:r>
    </w:p>
    <w:p>
      <w:r>
        <w:t>最烂的日子就是和初恋分手的时候，赌博嫖妓把我变的狰狞了很多。出国改变了我当时的状况。国</w:t>
      </w:r>
    </w:p>
    <w:p>
      <w:r>
        <w:t>外的生活大抵和这里的朋友差不多了。我唯一欣慰的是从来没乱过并且认识了太太。</w:t>
      </w:r>
    </w:p>
    <w:p>
      <w:r>
        <w:t>太太经常参与公司的聚会，也很喜欢小婧的性格，俩人偶尔凑到一个城市去逛街买衣服。彼此赞赏</w:t>
      </w:r>
    </w:p>
    <w:p>
      <w:r>
        <w:t>对方的眼光等等。我最怕穿帮，还是暗示小婧少和她来往。</w:t>
      </w:r>
    </w:p>
    <w:p>
      <w:r>
        <w:t>但是事与愿违，恰是春节，小婧放假，她们整天一起购物吃饭，她居然成了家里的座上客。事情就</w:t>
      </w:r>
    </w:p>
    <w:p>
      <w:r>
        <w:t>这样发生在家里。一天太太约好她一起在家选样——十字绣，我无聊的看着小说。突然太太接了电话去</w:t>
      </w:r>
    </w:p>
    <w:p>
      <w:r>
        <w:t>和国外回来探亲的同学喝下午茶，要小婧继续选样，晚上回来一起吃饭研究。</w:t>
      </w:r>
    </w:p>
    <w:p>
      <w:r>
        <w:t>家里只剩下我们俩人，谁也没说什么，这时候不需要语言。我还是担心她回来，把门反锁了。</w:t>
      </w:r>
    </w:p>
    <w:p>
      <w:r>
        <w:t>我们迅速的进入了浴室，相互抚摩着，大大的镜子前面，我们赤裸着檫着身体，她的腿居然比我的</w:t>
      </w:r>
    </w:p>
    <w:p>
      <w:r>
        <w:t>长，倒三角状稀疏的阴毛高于我茂盛倒三角。白皙的身体把我的肤色对照的更黑了。我歪过头对着镜子</w:t>
      </w:r>
    </w:p>
    <w:p>
      <w:r>
        <w:t>抚摩她的乳房，亲吻她的嘴唇。她拽了一下小弟弟，他也听话的直立起来。我蹲下开始吸吮她的小穴，</w:t>
      </w:r>
    </w:p>
    <w:p>
      <w:r>
        <w:t>温润淫水伴着微弱地呻吟渗透着……我说，穿衣间三面是镜子，这里我看不清楚。</w:t>
      </w:r>
    </w:p>
    <w:p>
      <w:r>
        <w:t>我们便拿着衣服进了并不宽敞的穿衣间。穿衣间里南北两侧是镜子，里面有了无数个小婧和我。我</w:t>
      </w:r>
    </w:p>
    <w:p>
      <w:r>
        <w:t>让她背对着我躬下身体，分开她的腿。仔细看着她粉色的阴唇，用舌头舔着小小的肉芽。舌头偶尔在她</w:t>
      </w:r>
    </w:p>
    <w:p>
      <w:r>
        <w:t>菊花上钻一下，让她呻吟声音逐渐变大，镜子里我的弟弟茁壮了很多。</w:t>
      </w:r>
    </w:p>
    <w:p>
      <w:r>
        <w:t>南北两侧的镜子里好似无数个小肉棍在翘起，我让小婧睁开眼睛看。她表情有些许怪异说道快进来</w:t>
      </w:r>
    </w:p>
    <w:p>
      <w:r>
        <w:t>吧。我听命而入，她弯着腿，手扶着镜子，用力支撑着身体，屁股高高的翘起并迎击着我的撞击，我需</w:t>
      </w:r>
    </w:p>
    <w:p>
      <w:r>
        <w:t>要翘脚，腰腹的幅度很大，由于穿衣间空间小，很快镜子上起了雾色，我们都已经汗流浃背。</w:t>
      </w:r>
    </w:p>
    <w:p>
      <w:r>
        <w:t>我再次吸吮她的小穴，爱液已经泛滥成灾了。她转过来，让我靠在衣柜上，开始用口舔吸着小弟弟。</w:t>
      </w:r>
    </w:p>
    <w:p>
      <w:r>
        <w:t>镜中的我们已经模糊了，我按着她的头，使劲顶着她的喉咙，她呜咽着，似乎喘不上气来，小弟弟在她</w:t>
      </w:r>
    </w:p>
    <w:p>
      <w:r>
        <w:t>嘴里抽搐了几下，喷射了……她挣脱开我的手，满嘴的精液。我命令的口吻，要她吞咽并要她舔干净弟</w:t>
      </w:r>
    </w:p>
    <w:p>
      <w:r>
        <w:t>弟上的残羹。她顺从着，最后的吸吮让我低嚎着告饶。</w:t>
      </w:r>
    </w:p>
    <w:p>
      <w:r>
        <w:t>太刺激了……她要用带着精液的嘴唇来攻击我的嘴唇，我躲闪着。她说精液的味道怪怪的，象石灰</w:t>
      </w:r>
    </w:p>
    <w:p>
      <w:r>
        <w:t>水的味道。你怎么就让我吃，你自己的为什么不吃。哈哈，我怎么能吃我自己的呢……</w:t>
      </w:r>
    </w:p>
    <w:p>
      <w:r>
        <w:t>在浴室里我尽情的抚摩着她的乳房，淋浴洗涤着刚刚发生的一切。开窗，用吹风机烘干水渍。一切</w:t>
      </w:r>
    </w:p>
    <w:p>
      <w:r>
        <w:t>停当，但是我发现我们的脸都是红红的，我说你走吧，至少买点什么回来，即便是她回来也不会多想。</w:t>
      </w:r>
    </w:p>
    <w:p>
      <w:r>
        <w:t>这次近乎疯狂的偷情让我经常回味。镜子应该如果不起有雾应该更加完美。</w:t>
      </w:r>
    </w:p>
    <w:p>
      <w:r>
        <w:t xml:space="preserve">当然相机还是记录着片段……【完】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