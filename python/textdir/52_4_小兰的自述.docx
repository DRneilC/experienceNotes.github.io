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小兰的自述</w:t>
      </w:r>
    </w:p>
    <w:p>
      <w:r>
        <w:t>第一章小小的剖白</w:t>
      </w:r>
    </w:p>
    <w:p>
      <w:r>
        <w:t>嗨！大家好，我叫王晓兰，不过所有认识我的人都叫我小兰。我今年廿三，还没找到心仪的男士，</w:t>
      </w:r>
    </w:p>
    <w:p>
      <w:r>
        <w:t>更甭说结婚了。不是我长得奇丑而没有人要，相反的，就是我长得太过标青，导致所有追求我的男士们</w:t>
      </w:r>
    </w:p>
    <w:p>
      <w:r>
        <w:t>只虎视我的肉体，一上马就对我上下其手，不是搓乳房就是摸大腿，令人厌烦之极。屈指一算，我那对</w:t>
      </w:r>
    </w:p>
    <w:p>
      <w:r>
        <w:t>豪乳被这些坏男人偷袭的次数可说是个天文数字呢！</w:t>
      </w:r>
    </w:p>
    <w:p>
      <w:r>
        <w:t>我要他们知道我可不是个随便的女人，所以当他们对我有什麽行差踏错时，我就会当面甩了他们，</w:t>
      </w:r>
    </w:p>
    <w:p>
      <w:r>
        <w:t>一次机会也不给。</w:t>
      </w:r>
    </w:p>
    <w:p>
      <w:r>
        <w:t>你可以说我小气，但这是女人的特权嘛！</w:t>
      </w:r>
    </w:p>
    <w:p>
      <w:r>
        <w:t>回头想想，这也难怪他们，虽然我的思想保守，但性格却有些暴露的倾向。</w:t>
      </w:r>
    </w:p>
    <w:p>
      <w:r>
        <w:t>我每次出外总是喜欢穿得衣簿裙短，将我那魔鬼般的身材显而易见，令他们误解我是随心应手的女</w:t>
      </w:r>
    </w:p>
    <w:p>
      <w:r>
        <w:t>人吧！不过，漂亮的女孩喜欢穿暴露的衣裳，这也并不代表我是个淫娃荡妇，一见到男士，就要含肉棒，</w:t>
      </w:r>
    </w:p>
    <w:p>
      <w:r>
        <w:t>插肉穴的那种女人吧？</w:t>
      </w:r>
    </w:p>
    <w:p>
      <w:r>
        <w:t>嗯，还是别提那些衰男人了。反正吃了他们一顿丰富的晚餐，让他们摸摸乳房，捏捏大腿也没有吃</w:t>
      </w:r>
    </w:p>
    <w:p>
      <w:r>
        <w:t>亏，就算抵消好了，谁也不欠谁的。</w:t>
      </w:r>
    </w:p>
    <w:p>
      <w:r>
        <w:t>说起暴露，我想以性感来形容自己比较恰当，因为我可不像那种性饥渴的荡妇，刻意地将胸峰雪白</w:t>
      </w:r>
    </w:p>
    <w:p>
      <w:r>
        <w:t>照耀出来，还装扮无意地露出红嫩的乳尖，来诱引男士上钓，真的是太下贱了，有失我们女性的尊贵。</w:t>
      </w:r>
    </w:p>
    <w:p>
      <w:r>
        <w:t>如我所言，我的穿着比普通女性来得少，但那不是刻意卖弄。我所购买的衣服都是经过专业设计师的构</w:t>
      </w:r>
    </w:p>
    <w:p>
      <w:r>
        <w:t>思与配，才会如此出众。或者我的身材太标准，抑或世人常带有色的眼光，以至将我的感性当成暴露吧！</w:t>
      </w:r>
    </w:p>
    <w:p>
      <w:r>
        <w:t>虽然如此，我却没有改变我的作风。我依旧穿着大胆，以满足我个人的私欲。</w:t>
      </w:r>
    </w:p>
    <w:p>
      <w:r>
        <w:t>其中我最喜欢穿的就是迷你花边裙，一来可以将我修长的双腿展露无疑，二来我喜欢那短短的裙边，</w:t>
      </w:r>
    </w:p>
    <w:p>
      <w:r>
        <w:t>与腿股之间的磨擦，这会令我产生莫名的快感。那种感觉就好比男人的双手，在我腿股之间浏漤，却又</w:t>
      </w:r>
    </w:p>
    <w:p>
      <w:r>
        <w:t>没有男人般粗野，感觉恰到好处，令我异常激奋。</w:t>
      </w:r>
    </w:p>
    <w:p>
      <w:r>
        <w:t>於是乎，我在行走时，总是喜欢仿效模特儿般摆款扭腰，企图将我的腿股与裙角交接，以产生我渴</w:t>
      </w:r>
    </w:p>
    <w:p>
      <w:r>
        <w:t>望的感觉。然而，这种举态常让旁人误以为我是个风骚、淫荡的女郎！尤其是那些上了年级的咸湿老头，</w:t>
      </w:r>
    </w:p>
    <w:p>
      <w:r>
        <w:t>金睛火眼地紧盯着我，令我好不尴尬。还好久而久之我也习以为常，时常抱着「眼看手不动，被窥者没</w:t>
      </w:r>
    </w:p>
    <w:p>
      <w:r>
        <w:t>亏」</w:t>
      </w:r>
    </w:p>
    <w:p>
      <w:r>
        <w:t>的态度视之。反之，久了，我觉得有种自豪感呢！或许女人天生就是喜欢被人偷窃的动物吧？</w:t>
      </w:r>
    </w:p>
    <w:p>
      <w:r>
        <w:t>第二章性感惹的祸</w:t>
      </w:r>
    </w:p>
    <w:p>
      <w:r>
        <w:t>都是性感惹的祸，连我隔壁三岁的小明也喜欢痴缠着我。每当我放工回家後，这三寸钉似的小子赖</w:t>
      </w:r>
    </w:p>
    <w:p>
      <w:r>
        <w:t>在我门口，等候我回家，要我左抱右拥。小孩子嘛，我当然放开女性的矜持与他扭成一遍。我竟然没想</w:t>
      </w:r>
    </w:p>
    <w:p>
      <w:r>
        <w:t>到这小子人小鬼大，时不时藉意对我做出性侵犯的行为！</w:t>
      </w:r>
    </w:p>
    <w:p>
      <w:r>
        <w:t>那一天下午，小明坐在我门槛上，等待我归来。我才一下车，身子还未站直，他已经扑到我面前，</w:t>
      </w:r>
    </w:p>
    <w:p>
      <w:r>
        <w:t>细腻的双手揽抱着我修长的玉腿，脸部也紧伏在我的腹部。</w:t>
      </w:r>
    </w:p>
    <w:p>
      <w:r>
        <w:t>我被这突而奇来的行动吓了一跳，但好戏却在後头，我万万想不到仅仅三岁的小孩会有如此的行为，</w:t>
      </w:r>
    </w:p>
    <w:p>
      <w:r>
        <w:t>他的双手竟然蠢蠢蠕动，撩起我的迷你短裙，并恣意地在我美臀摸上一把！我赶紧站直身子，双手拉直</w:t>
      </w:r>
    </w:p>
    <w:p>
      <w:r>
        <w:t>裙角，以防春光外泄。但一切都太迟了，只见载我回来的司机阿伯目不转睛地望着我的下体，唾涎三尺，</w:t>
      </w:r>
    </w:p>
    <w:p>
      <w:r>
        <w:t>一副色狠样，令我好不尴尬。</w:t>
      </w:r>
    </w:p>
    <w:p>
      <w:r>
        <w:t>我连忙弯身想将小明抱起，想不到更羞耻的事竟然发生了。小明的双手不知何时已经转移目标，从</w:t>
      </w:r>
    </w:p>
    <w:p>
      <w:r>
        <w:t>我的臀部移至胸脯前端，并趁我弯身之际，淘气地将我紧身低胸装扯下来！原本呼呼欲出的三十六寸豪</w:t>
      </w:r>
    </w:p>
    <w:p>
      <w:r>
        <w:t>乳纵然从衣襟中弹跳出来，在众目睽睽下晃晃荡荡，好不耀眼。最要命的是，我当天真空出征，美乳当</w:t>
      </w:r>
    </w:p>
    <w:p>
      <w:r>
        <w:t>然少了一层遮蔽之物，乳峰尖端的红嫩颗粒也颤颠在大自然下，让路人一饱眼福。</w:t>
      </w:r>
    </w:p>
    <w:p>
      <w:r>
        <w:t>一切都发生得太突然，在爱莫能助的情况下，我只能发出呼声，双手抱起小明，把他的脸当成盾牌，</w:t>
      </w:r>
    </w:p>
    <w:p>
      <w:r>
        <w:t>紧紧贴在双乳前以企图掩盖重要位点，然後伧促地跑回屋内。</w:t>
      </w:r>
    </w:p>
    <w:p>
      <w:r>
        <w:t>我虚脱地躺在沙发上，无遐整理套装，恣意地让那双吃了亏的乳房在室内起伏荡漾。而我脑海里一</w:t>
      </w:r>
    </w:p>
    <w:p>
      <w:r>
        <w:t>直回味刚才的春色景象，脸部不禁一阵阵透红。是羞耻抑或兴奋？我内心很矛盾……我只知道那纤细的</w:t>
      </w:r>
    </w:p>
    <w:p>
      <w:r>
        <w:t>手指不受控制，胡乱地摸索私处，淫液也被弄得如涌泉般不断流出，黏贴在粉腿的内侧。</w:t>
      </w:r>
    </w:p>
    <w:p>
      <w:r>
        <w:t>我呵气如？，欲火逐渐焚烧全身，不顾一切的廉耻，将迷你短裙拉上腰际，玉手疯狂套弄。我的理</w:t>
      </w:r>
    </w:p>
    <w:p>
      <w:r>
        <w:t>智已经被欲望所占据，把自己幻想为淫娃荡妇，很想呼唤全世界的男人来一起大干我一场。</w:t>
      </w:r>
    </w:p>
    <w:p>
      <w:r>
        <w:t>「嗯……干我吧！司机伯伯……」我脑海顿时浮起刚才那位计程司机的猥琐窘态，情欲更加高涨，</w:t>
      </w:r>
    </w:p>
    <w:p>
      <w:r>
        <w:t>不禁声浪语地喊了出来。</w:t>
      </w:r>
    </w:p>
    <w:p>
      <w:r>
        <w:t>「啊……」</w:t>
      </w:r>
    </w:p>
    <w:p>
      <w:r>
        <w:t>正当我搞得欲仙欲死之际，我恍然发觉一条会蠕动的物体在淫穴内穿插着，感觉比我的纤手还来得</w:t>
      </w:r>
    </w:p>
    <w:p>
      <w:r>
        <w:t>高昂。我识意地开双眼，只见小明把头伏在我的粉腿之间，舌尖轻巧地套弄着我的玉穴。</w:t>
      </w:r>
    </w:p>
    <w:p>
      <w:r>
        <w:t>「不可以……哼……」我倘有一丝理智，轻轻发出抗议，但理智很快燃灰。</w:t>
      </w:r>
    </w:p>
    <w:p>
      <w:r>
        <w:t>那种被玩弄的感觉太美妙了，我不得不把原本的抗拒变成迎合。我刻意地将臀部提高，以便小明的</w:t>
      </w:r>
    </w:p>
    <w:p>
      <w:r>
        <w:t>舌尖能够深深进入。</w:t>
      </w:r>
    </w:p>
    <w:p>
      <w:r>
        <w:t>「进去，再进去……啊……」我的欲望已经泛滥不堪，荒唐的要求也更盛。</w:t>
      </w:r>
    </w:p>
    <w:p>
      <w:r>
        <w:t>我的双手紧紧按奈住小明的头，不让他的舌尖有机会离开淫穴，圆润修长的大腿两面夹攻，把小明</w:t>
      </w:r>
    </w:p>
    <w:p>
      <w:r>
        <w:t>锁得喘不过气来。</w:t>
      </w:r>
    </w:p>
    <w:p>
      <w:r>
        <w:t>啊……泄了，一股暖流在体内冲击着，我全身麻趐，高潮连续叠起。良久，整个身躯才松弛下来。</w:t>
      </w:r>
    </w:p>
    <w:p>
      <w:r>
        <w:t>小明这时才抬起头，天真对我说∶「？姐姐的汁汁很好喝喔！」</w:t>
      </w:r>
    </w:p>
    <w:p>
      <w:r>
        <w:t>我虚脱无力，只是一笑置之。想不到我千方百计去防范异性的侵袭，却到头来败在一个仅有三岁的</w:t>
      </w:r>
    </w:p>
    <w:p>
      <w:r>
        <w:t>小童。</w:t>
      </w:r>
    </w:p>
    <w:p>
      <w:r>
        <w:t>第三章长辈的乖女孩</w:t>
      </w:r>
    </w:p>
    <w:p>
      <w:r>
        <w:t>我与时下的女性略有不同。年轻的女生都喜爱年轻小伙子，贪念他们的俊俏与「本钱」，但对我来</w:t>
      </w:r>
    </w:p>
    <w:p>
      <w:r>
        <w:t>说少年的性格不稳重，一点安全感也没有。反倒我比较喜欢上了年级的男士，尤其是老伯级的叔父，因</w:t>
      </w:r>
    </w:p>
    <w:p>
      <w:r>
        <w:t>为与他们在一起，令我觉得自己艳光四射。</w:t>
      </w:r>
    </w:p>
    <w:p>
      <w:r>
        <w:t>阿玲是我的密友，时常笑我变态，爱作贱自己，将一朵鲜花插在牛粪上。</w:t>
      </w:r>
    </w:p>
    <w:p>
      <w:r>
        <w:t>她时常想同化我，跟我说了许多关于她与年轻伙子的性经验。她常说小伙子的肉棒硬又坚，插进去</w:t>
      </w:r>
    </w:p>
    <w:p>
      <w:r>
        <w:t>不但富有充实感，高潮更是一波未平一波又起，浪得连体下的小肉穴也叫天不应，叫地不闻。</w:t>
      </w:r>
    </w:p>
    <w:p>
      <w:r>
        <w:t>阿玲说得一点也没错，我也曾经有过这样的性经验，但我非常不喜欢。</w:t>
      </w:r>
    </w:p>
    <w:p>
      <w:r>
        <w:t>我埋怨他们太粗暴，肉棒硬得太快，在还没有完全准备下，那根硬棒已经塞入肉穴，猛烈抽插，一</w:t>
      </w:r>
    </w:p>
    <w:p>
      <w:r>
        <w:t>点情趣也没有。还是姜越老越辣，老一辈的阿叔阿伯不但懂得煽情，还会循循善诱，令我从中获益不浅。</w:t>
      </w:r>
    </w:p>
    <w:p>
      <w:r>
        <w:t>所以一有空时，我会打扮得花技招展，到公园寻找寂寞的叔父聊天。</w:t>
      </w:r>
    </w:p>
    <w:p>
      <w:r>
        <w:t>今天很早就起床，想了想是星期日，又没有上班，所以决定去公园晨跑，顺便与公园做早操的阿叔、</w:t>
      </w:r>
    </w:p>
    <w:p>
      <w:r>
        <w:t>阿伯们打场「友谊波」吧！</w:t>
      </w:r>
    </w:p>
    <w:p>
      <w:r>
        <w:t>我持意套上中学时打网球穿的白色迷你裙，还有一件无袖低胸紧身衣，随意化了个艳妆。正在整装</w:t>
      </w:r>
    </w:p>
    <w:p>
      <w:r>
        <w:t>待发时，我发现镜中的我是多麽妖娆，我有点犹豫，凝视着镜中几乎暴露无馀的粉腿，还有裙底下若隐</w:t>
      </w:r>
    </w:p>
    <w:p>
      <w:r>
        <w:t>若现的白色内裤，蛋脸不禁泛起红晕，原来我暴露的倾向比以往更胜一筹！</w:t>
      </w:r>
    </w:p>
    <w:p>
      <w:r>
        <w:t>在公园，我姿意沿路晨跑，饱满的双峰左右浩荡，吸引了许多「观众」。</w:t>
      </w:r>
    </w:p>
    <w:p>
      <w:r>
        <w:t>其中有好几个壮男陆续跑来与我搭讪，我冷漠无情，不俏他们一眼，因为今次来的目的是让阿伯们</w:t>
      </w:r>
    </w:p>
    <w:p>
      <w:r>
        <w:t>「观赏」与「享用」。</w:t>
      </w:r>
    </w:p>
    <w:p>
      <w:r>
        <w:t>跑了没有多久，我气息急促，热血沸腾，并不是因为运动太过剧烈，而是太激情！是那条短短的裙</w:t>
      </w:r>
    </w:p>
    <w:p>
      <w:r>
        <w:t>子在作怪，趁我在行跑时，浪荡地与我双腿相触，使我的内心燃起了欲望。我喜欢那种感觉，就如在公</w:t>
      </w:r>
    </w:p>
    <w:p>
      <w:r>
        <w:t>车上被色情狂淫乱下体般荡漾，我拼命扭动腰肢，让裙角翘得更高，磨擦力更胜。</w:t>
      </w:r>
    </w:p>
    <w:p>
      <w:r>
        <w:t>渐渐地，我发现下体一阵阵潮湿，啊，连淫汁也被荡了出来！</w:t>
      </w:r>
    </w:p>
    <w:p>
      <w:r>
        <w:t>就在我浸淫在欲望之际，一道人影从我胸前的双乳擦过，我全身震撼，感觉胸前的顶峰缓缓膨胀，</w:t>
      </w:r>
    </w:p>
    <w:p>
      <w:r>
        <w:t>紧身衣中的峰尖浮现初了微微凸起的小颗粒，啊，原来我忘了穿上内衣。如今小乳尖被人轻轻一碰，却</w:t>
      </w:r>
    </w:p>
    <w:p>
      <w:r>
        <w:t>不听话地耸立起来，向大庭广众示威。</w:t>
      </w:r>
    </w:p>
    <w:p>
      <w:r>
        <w:t>我本能地发出娇呼声，双手按奈着双乳，顺便观察刚才是谁那麽好运，竟然触摸到我的豪乳。</w:t>
      </w:r>
    </w:p>
    <w:p>
      <w:r>
        <w:t>呵，原来是一位四眼阿伯，正合我心意。那位四眼阿伯被我一撞，整个人倒地，眼镜也被甩了出来。</w:t>
      </w:r>
    </w:p>
    <w:p>
      <w:r>
        <w:t>看着他眼四处寻找眼镜的可爱模样，我不禁心中一动，脑海里联想起自己迷人的娇躯若果被这位四眼阿</w:t>
      </w:r>
    </w:p>
    <w:p>
      <w:r>
        <w:t>伯玩弄，一定会带给我更高层次的高潮。我灵机一动，决定去勾引他！</w:t>
      </w:r>
    </w:p>
    <w:p>
      <w:r>
        <w:t>我趁他未找到眼镜之前，扯下衣带，让右乳几乎完全裸露出来。我刻意把短得不能再短的窄裙向高</w:t>
      </w:r>
    </w:p>
    <w:p>
      <w:r>
        <w:t>拉得更上，将粉腿露到尽头，还有意运用手指挖弄私处，将阴毛暴露在雪白内裤外。我这样的装扮肯定</w:t>
      </w:r>
    </w:p>
    <w:p>
      <w:r>
        <w:t>让这位四眼阿伯再次大跌眼镜。</w:t>
      </w:r>
    </w:p>
    <w:p>
      <w:r>
        <w:t>果然不出我所料，四眼阿伯带上眼镜，看到我的骚样，又再次跌了一跤。</w:t>
      </w:r>
    </w:p>
    <w:p>
      <w:r>
        <w:t>我不禁噗嗤一笑走上前，为他带起眼镜，还有意无意将几乎暴露在外的右乳挨到他面前闪耀。他有</w:t>
      </w:r>
    </w:p>
    <w:p>
      <w:r>
        <w:t>如一个饥婴，忙添着下唇，很想捉住我乳房贪婪吸吮。</w:t>
      </w:r>
    </w:p>
    <w:p>
      <w:r>
        <w:t>我暗自偷笑，借意伸出双手将他扶起，实意把我雪亮的胸脯靠得更近，紧贴着他的脸颊。啊，四眼</w:t>
      </w:r>
    </w:p>
    <w:p>
      <w:r>
        <w:t>阿伯的脸部是热烫烫，就好像我的小穴，热烘烘地等待他按抚。四眼阿伯也很会装模作样，双手揽着我</w:t>
      </w:r>
    </w:p>
    <w:p>
      <w:r>
        <w:t>的腰肢，脸部时不时搓揉我的乳房，令我热血沸腾加速。我把他扶到一间小亭，他才难舍难分与我的右</w:t>
      </w:r>
    </w:p>
    <w:p>
      <w:r>
        <w:t>乳分开。</w:t>
      </w:r>
    </w:p>
    <w:p>
      <w:r>
        <w:t>口里忙向我道谢，眼角却很顽皮地在我身躯游动。</w:t>
      </w:r>
    </w:p>
    <w:p>
      <w:r>
        <w:t>「阿伯，您还好吧？」我一边声气向四眼阿伯问候，一边挑皮地伸了个赖腰，将裙角拉得更高，体</w:t>
      </w:r>
    </w:p>
    <w:p>
      <w:r>
        <w:t>下的春光也一展无疑。</w:t>
      </w:r>
    </w:p>
    <w:p>
      <w:r>
        <w:t>「还好，还好……」四眼阿伯低下头，心不在焉地回答我，眼光直射入我裙底的春色，黝黑的阴毛</w:t>
      </w:r>
    </w:p>
    <w:p>
      <w:r>
        <w:t>是他的焦点。</w:t>
      </w:r>
    </w:p>
    <w:p>
      <w:r>
        <w:t>「阿伯，您老低着头在看什麽嘛？」我装出十八岁小女孩的嗲声询问。</w:t>
      </w:r>
    </w:p>
    <w:p>
      <w:r>
        <w:t>四眼阿伯这时才回过神来，正面视着我找籍口道∶「没什麽，没什麽，只不过刚才摔了一跤，颈部</w:t>
      </w:r>
    </w:p>
    <w:p>
      <w:r>
        <w:t>有点疼。」</w:t>
      </w:r>
    </w:p>
    <w:p>
      <w:r>
        <w:t>「我帮您搓一搓。」我乐意回答，跑到他的背後双手忙在他的肩膀搓揉着。</w:t>
      </w:r>
    </w:p>
    <w:p>
      <w:r>
        <w:t>「阿伯，舒不舒服？」我将双乳紧压在他的背後，双手从他的颈部滑下至胸膛，按摩却变成了抚摸。</w:t>
      </w:r>
    </w:p>
    <w:p>
      <w:r>
        <w:t>「嗯，好舒服！」四眼阿伯心满意足回答，闭目享受着这免费的服务，手却不禁移到自己胯下摸搓</w:t>
      </w:r>
    </w:p>
    <w:p>
      <w:r>
        <w:t>着。</w:t>
      </w:r>
    </w:p>
    <w:p>
      <w:r>
        <w:t>「咦，伯伯的下面怎麽啦，要不要我帮手？」我故意装成不懂事的小女孩，好奇问道。</w:t>
      </w:r>
    </w:p>
    <w:p>
      <w:r>
        <w:t>「好，好，阿伯下面很痒，你帮忙抓抓吧！」四眼阿伯高兴要求。</w:t>
      </w:r>
    </w:p>
    <w:p>
      <w:r>
        <w:t>我会意一笑，连忙转过身跪在他的膝下，轻轻打开拉链，将那条阳具掏了出来，并用着纯情的眼神</w:t>
      </w:r>
    </w:p>
    <w:p>
      <w:r>
        <w:t>望着四眼阿伯道∶「阿伯，是不是这只软绵绵的虫儿在作怪呢？」</w:t>
      </w:r>
    </w:p>
    <w:p>
      <w:r>
        <w:t>四眼阿伯露出邪笑，把我当成小女孩般哄道∶「嗯，小女孩要听长辈的话喔，帮阿伯把这只虫儿叫</w:t>
      </w:r>
    </w:p>
    <w:p>
      <w:r>
        <w:t>醒。」</w:t>
      </w:r>
    </w:p>
    <w:p>
      <w:r>
        <w:t>我将计就计，索性把自己当成是个未经世道的小女孩，爱不释手地搓揉着阿伯的阳物道∶「阿伯放</w:t>
      </w:r>
    </w:p>
    <w:p>
      <w:r>
        <w:t>心，我是个很听话的好女孩喔！」说完，开始动手开工，套弄着那条已经在半硬状态的老茎。</w:t>
      </w:r>
    </w:p>
    <w:p>
      <w:r>
        <w:t>我就是喜欢看到男人的阳具慢性成长。而我想，只有老头子才会这样的「本事」。看着阿伯的肉棍</w:t>
      </w:r>
    </w:p>
    <w:p>
      <w:r>
        <w:t>渐渐膨大，令我情欲更加高涨。我一手握着阿伯的肉棍玩弄，另一只手不期然地移到我短裙下的浪穴按</w:t>
      </w:r>
    </w:p>
    <w:p>
      <w:r>
        <w:t>抚着。</w:t>
      </w:r>
    </w:p>
    <w:p>
      <w:r>
        <w:t>四眼阿伯看到我的骚态，更加色胆包天。他肆意将我的低胸紧身衣扯下，两颗肉球顿时袒露在他的</w:t>
      </w:r>
    </w:p>
    <w:p>
      <w:r>
        <w:t>眼前浩荡动摇，好不动人。</w:t>
      </w:r>
    </w:p>
    <w:p>
      <w:r>
        <w:t>「哈，你这个小淫娃，今天让我这位叔父教你如何做个真正女人吧！」</w:t>
      </w:r>
    </w:p>
    <w:p>
      <w:r>
        <w:t>语毕，四眼阿伯把双腿张得更开，一只手按奈住我的头，另一只手握起半硬状态的阳物，强迫地塞</w:t>
      </w:r>
    </w:p>
    <w:p>
      <w:r>
        <w:t>入我小嘴里。我一时透不过气来，只好将那条软物吞了进去。啊，不软又不硬的阳具，我最喜欢。我拼</w:t>
      </w:r>
    </w:p>
    <w:p>
      <w:r>
        <w:t>命地含住，有如小女孩在贪婪地添着棒捧糖，回味无穷。</w:t>
      </w:r>
    </w:p>
    <w:p>
      <w:r>
        <w:t>四眼阿伯也忍不住我的吸功，口里闷哼起来。他疯狂地推动我头颅，把我的小巧嘴巴当成阴户，无</w:t>
      </w:r>
    </w:p>
    <w:p>
      <w:r>
        <w:t>情抽送。我也不分上下，把自己体下的小淫穴当成小嘴，玉指为四眼阿伯的阳茎，跟随节奏抽插。</w:t>
      </w:r>
    </w:p>
    <w:p>
      <w:r>
        <w:t>「啊，四眼阿伯真棒！」含着阴茎的嘴巴不禁含糊叫道。</w:t>
      </w:r>
    </w:p>
    <w:p>
      <w:r>
        <w:t>「嗯，小女孩的嘴很利害，很快就把虫儿叫醒了。」四眼阿伯也兴奋得胡言乱语起来。</w:t>
      </w:r>
    </w:p>
    <w:p>
      <w:r>
        <w:t>一言惊醒梦中人，我也感觉到那条阳具比刚才坚又硬，不再是死蛇一条了。</w:t>
      </w:r>
    </w:p>
    <w:p>
      <w:r>
        <w:t>我的嘴被塞得不能再出任何声音，只好从鼻孔发出吱唔声，以表我也在享受着阿伯的宝贝。</w:t>
      </w:r>
    </w:p>
    <w:p>
      <w:r>
        <w:t>没一会儿时间，我感到一股热流注入我的喉头，我却无反抗之力，只好顺势吞进肚里。那是一种精</w:t>
      </w:r>
    </w:p>
    <w:p>
      <w:r>
        <w:t>液的腥味，我想阿伯已经达到高潮，因为他的硬捧渐渐软化下来。</w:t>
      </w:r>
    </w:p>
    <w:p>
      <w:r>
        <w:t>我将肉棒吐了出来，把整个娇躯依在四眼阿伯的怀抱，呼着∶「阿伯您好坏耶，要人家吃您的精液。」</w:t>
      </w:r>
    </w:p>
    <w:p>
      <w:r>
        <w:t>四眼阿伯抚摸着我的胸脯，借意揩油地哄道∶「乖，阿伯的精液是很好吃的喔！吃了让您长得更漂</w:t>
      </w:r>
    </w:p>
    <w:p>
      <w:r>
        <w:t>亮的喔！」</w:t>
      </w:r>
    </w:p>
    <w:p>
      <w:r>
        <w:t>我小鸟依人地躺在四眼阿伯的胸膛，装扮成是她的小侄女回答∶「阿伯不骗人，以後我还要吃更多</w:t>
      </w:r>
    </w:p>
    <w:p>
      <w:r>
        <w:t>的，好不好？」</w:t>
      </w:r>
    </w:p>
    <w:p>
      <w:r>
        <w:t>四眼阿伯哈哈大笑，双手恣意在我的美腿滑动，指尖时儿有意无意触及泛滥不堪的穴缝。很快的，</w:t>
      </w:r>
    </w:p>
    <w:p>
      <w:r>
        <w:t>我的春情再发，肆无忌惮地在四眼阿伯耳边做出无耻的哀求∶「阿伯，来奸淫我好不好？」</w:t>
      </w:r>
    </w:p>
    <w:p>
      <w:r>
        <w:t>四眼阿伯听了喜悲交集，喜的是遇上我这种绝品的淫娃荡女。悲的是他已经年老体衰，经过一战後</w:t>
      </w:r>
    </w:p>
    <w:p>
      <w:r>
        <w:t>不能再举。我是个明白事理的女人，为了扭转窘境，我只好道∶「阿伯，改次再来吧，我有事要走了。」</w:t>
      </w:r>
    </w:p>
    <w:p>
      <w:r>
        <w:t>四眼阿伯听了脸上的表情也转悲为喜，连忙点头赞同。我在走之前脱下自己白色的内裤，细心地替</w:t>
      </w:r>
    </w:p>
    <w:p>
      <w:r>
        <w:t>四眼阿伯抹去额头的汗液，顺手将之塞入阿伯的衣袋，俏皮地对他道∶「这个留给您做纪念，好好保管</w:t>
      </w:r>
    </w:p>
    <w:p>
      <w:r>
        <w:t>它喔！」</w:t>
      </w:r>
    </w:p>
    <w:p>
      <w:r>
        <w:t>「嗯，还是上了年级的肉棒好！」我心里一边想，一边蹦蹦跳跳，继续在公园晨跑，寻找另一位幸</w:t>
      </w:r>
    </w:p>
    <w:p>
      <w:r>
        <w:t>运的老家伙……</w:t>
      </w:r>
    </w:p>
    <w:p>
      <w:r>
        <w:t xml:space="preserve">完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