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女主任</w:t>
      </w:r>
    </w:p>
    <w:p>
      <w:r>
        <w:t>我們辦公室主任年齡30歲，比我大幾歲，長像不是很漂亮但看起來很舒服，鵝蛋臉，彎月眉，櫻桃</w:t>
      </w:r>
    </w:p>
    <w:p>
      <w:r>
        <w:t>嘴，珠貝齒，略施粉黛，一頭披肩長發. 1 米68左右的身高，50公斤上下，雖然生過孩子但身材依然很</w:t>
      </w:r>
    </w:p>
    <w:p>
      <w:r>
        <w:t>勻稱而且很豐滿，最少35的胸圍，最令我難忘和神魂顛倒的就是那豐滿圓翹的肥臀，渾身上下充滿了濃</w:t>
      </w:r>
    </w:p>
    <w:p>
      <w:r>
        <w:t>濃的成熟女人味。</w:t>
      </w:r>
    </w:p>
    <w:p>
      <w:r>
        <w:t>主任喜歡穿一套黑色及膝的白領工作套裙裝，更能突現主任那豐滿碩大的肥臀。</w:t>
      </w:r>
    </w:p>
    <w:p>
      <w:r>
        <w:t>一天我接到通知1 天後要和主任一起到桂林出差，當時興奮得我差點沒跳起來，終於和我的美女主</w:t>
      </w:r>
    </w:p>
    <w:p>
      <w:r>
        <w:t>任有相處的機會了，也許會有機會實現我的願望。</w:t>
      </w:r>
    </w:p>
    <w:p>
      <w:r>
        <w:t>由於比較匆忙我和主任到桂林已經晚上10點了，我們就決定在車站旁邊的旅店先住下來。</w:t>
      </w:r>
    </w:p>
    <w:p>
      <w:r>
        <w:t>到了旅店令我意想不到的美事出現了，由於是旅遊高峰期旅店只有一間雙人標准間了。</w:t>
      </w:r>
    </w:p>
    <w:p>
      <w:r>
        <w:t>由於天色較晚，大家都很累了，而我一向人品也很好，主任也就同意了，真是天助我也。</w:t>
      </w:r>
    </w:p>
    <w:p>
      <w:r>
        <w:t>房間不是很大，但很整潔主任選了考窗的房間，我則是靠外側挨著衛生間的房間. 由於坐了很長時</w:t>
      </w:r>
    </w:p>
    <w:p>
      <w:r>
        <w:t>間的車，大家都累了，准備洗澡後就休息了，當然是主任先洗了，我則隨便的看著電視。</w:t>
      </w:r>
    </w:p>
    <w:p>
      <w:r>
        <w:t>我一邊清晰的聽見淋浴的水聲，一邊幻想著主任的豐滿身體，更要命的是我竟隨便的撥到了成人電</w:t>
      </w:r>
    </w:p>
    <w:p>
      <w:r>
        <w:t>視頻道，我的弟弟早已經昂首挺立了。</w:t>
      </w:r>
    </w:p>
    <w:p>
      <w:r>
        <w:t>這時水聲停了，我趕緊把電視轉到其它頻道，主任也在這時出來了，好險啊，要是被看見以後可就</w:t>
      </w:r>
    </w:p>
    <w:p>
      <w:r>
        <w:t>沒機會了。</w:t>
      </w:r>
    </w:p>
    <w:p>
      <w:r>
        <w:t>看到主任我差點沒噴鼻血出來，主任穿著一件灰色的睡袍，胸前兩個乳房高高的挺立著，大概是她</w:t>
      </w:r>
    </w:p>
    <w:p>
      <w:r>
        <w:t>睡覺不喜歡帶胸罩的關系，使得兩顆乳頭明顯突起，睡袍只到大腿下面一點點，兩截又白又嫩的大腿露</w:t>
      </w:r>
    </w:p>
    <w:p>
      <w:r>
        <w:t>在外面，豐滿的肥臀幾乎都要露出來了，我的老二都要爆炸了。</w:t>
      </w:r>
    </w:p>
    <w:p>
      <w:r>
        <w:t>我趕緊說去洗澡了，然後飛快的躥進浴室，打開淋浴掏出老二，這時我發現在角落裏的臉盆裏毛巾</w:t>
      </w:r>
    </w:p>
    <w:p>
      <w:r>
        <w:t>下面好像有東西，我想不會是主任換下的內衣吧，因為主任出來時並沒有拿東西出來。</w:t>
      </w:r>
    </w:p>
    <w:p>
      <w:r>
        <w:t>我掀開了毛巾，天哪真是美死我了，我看到一套蕾絲花邊的紅色內衣褲呈現在我面前，這正是我們</w:t>
      </w:r>
    </w:p>
    <w:p>
      <w:r>
        <w:t>主任最愛穿的（有時候能偷看到一點），可能由於太累了主任並沒有洗而是先藏了起來。</w:t>
      </w:r>
    </w:p>
    <w:p>
      <w:r>
        <w:t>我拿起內衣褲嗅了嗅，夾雜著些許汗味加上成熟女性的體香真是美死了。</w:t>
      </w:r>
    </w:p>
    <w:p>
      <w:r>
        <w:t>我拿著內褲在我的龜頭上摩擦起來，鼻間著在嗅著乳罩的芳香。</w:t>
      </w:r>
    </w:p>
    <w:p>
      <w:r>
        <w:t>我變幻想著幹著主任豐滿的身體拿著主任的內褲自慰起來，由於刺激太強烈了，沒多久我便射了。</w:t>
      </w:r>
    </w:p>
    <w:p>
      <w:r>
        <w:t>由於害怕主任發現，我沒敢射在主任的內褲上，我趕緊洗了洗身體便出來了。</w:t>
      </w:r>
    </w:p>
    <w:p>
      <w:r>
        <w:t>第二天我們便出去忙著公司的事務了，直到晚上6 點才回到旅店，我則是一天都在想著晚上怎麼才</w:t>
      </w:r>
    </w:p>
    <w:p>
      <w:r>
        <w:t>能征服主任。</w:t>
      </w:r>
    </w:p>
    <w:p>
      <w:r>
        <w:t>回到旅店詢問才知道還沒有空房間，真是太好了，吃過了晚飯我和主任買了些吃的准備回到房間一</w:t>
      </w:r>
    </w:p>
    <w:p>
      <w:r>
        <w:t>起聊天看電視的時候吃。</w:t>
      </w:r>
    </w:p>
    <w:p>
      <w:r>
        <w:t>回到房間主任說白天出了不少汗要先洗個澡，這正是我夢寐以求的，主任洗澡的時候我便把早就准</w:t>
      </w:r>
    </w:p>
    <w:p>
      <w:r>
        <w:t>備好的春藥放進了主任的飲料裏. 主任出來的時候還是穿著昨天的那件睡袍，美死了，我們便一起聊天</w:t>
      </w:r>
    </w:p>
    <w:p>
      <w:r>
        <w:t>看電視，我則不時偷看看主任的美麗奶子。</w:t>
      </w:r>
    </w:p>
    <w:p>
      <w:r>
        <w:t>我見主任差不多快把加了料的飲料喝完了，我便說太熱去洗澡了，其實我是在等藥效發作，朋友說</w:t>
      </w:r>
    </w:p>
    <w:p>
      <w:r>
        <w:t>這種藥只10分鐘便能有效，我不太放心便多呆了10分鐘。</w:t>
      </w:r>
    </w:p>
    <w:p>
      <w:r>
        <w:t>等我出來的時候看到主任面色泛紅的很不自然的坐在那裏，我知道藥起作用了。</w:t>
      </w:r>
    </w:p>
    <w:p>
      <w:r>
        <w:t>我則裝做若無其事的樣子做下來聊天看電視，主任則一付好像心不在焉得樣子，我趁機說播放電視</w:t>
      </w:r>
    </w:p>
    <w:p>
      <w:r>
        <w:t>節目沒意思要換臺，主任早已經心都飛沒了那裏管我，我便故意把抬撥到了昨晚看的成人頻道。這時好</w:t>
      </w:r>
    </w:p>
    <w:p>
      <w:r>
        <w:t>面正好播放著女主角為男主角口角的鏡頭，男的陰莖有16、7 厘米長. 我故作意外和生氣地對主任說：</w:t>
      </w:r>
    </w:p>
    <w:p>
      <w:r>
        <w:t>「這怎麼還播放這種電視啊。」但卻沒有換臺，一邊用餘光注意著主任的反應。</w:t>
      </w:r>
    </w:p>
    <w:p>
      <w:r>
        <w:t>我發現主任的臉一下子紅了，眼睛卻注意著男主角那雄偉的陰莖. 主任無力的說：「是啊，怎麼能</w:t>
      </w:r>
    </w:p>
    <w:p>
      <w:r>
        <w:t>放這種東西呢。」但並沒有叫我換臺，我知道是性藥的功效。</w:t>
      </w:r>
    </w:p>
    <w:p>
      <w:r>
        <w:t>此時主任已經快失去理智了，慢慢的我發現主任的手已經偷偷的伸向了自己的下體，開始小心的撫</w:t>
      </w:r>
    </w:p>
    <w:p>
      <w:r>
        <w:t>摸起來，還怕我發現，我知道時候差不多了。</w:t>
      </w:r>
    </w:p>
    <w:p>
      <w:r>
        <w:t>我便對主任說：「那男的陰莖還挺長嘛。」主任卻含糊的答了一句：「恩」她並沒對我的問題回避</w:t>
      </w:r>
    </w:p>
    <w:p>
      <w:r>
        <w:t>卻回答了，我知道今晚她一定是我的了。</w:t>
      </w:r>
    </w:p>
    <w:p>
      <w:r>
        <w:t>看她對那陰莖的專注我猜她一定沒見過這麼長的，我便接著問：「你老公的沒這麼長吧。」她此時</w:t>
      </w:r>
    </w:p>
    <w:p>
      <w:r>
        <w:t>已經陶醉了，並加大了自己自慰的動作，含糊的回答：「恩」卻突然轉頭望向我，驚訝的問：「你怎麼</w:t>
      </w:r>
    </w:p>
    <w:p>
      <w:r>
        <w:t>知道」我說：「從你對鏡頭的反應就知道了」此時她才知道自己的不妥，臉一下子更紅了，但由於藥效</w:t>
      </w:r>
    </w:p>
    <w:p>
      <w:r>
        <w:t>的作用她已經不能自已了。</w:t>
      </w:r>
    </w:p>
    <w:p>
      <w:r>
        <w:t>：我便接著說：「想不想見見更大的」沒等主任作出任何反應我便一下子掏出了自己早已挺立已久</w:t>
      </w:r>
    </w:p>
    <w:p>
      <w:r>
        <w:t>的大陰莖. 主任看到足有20厘米長的陰莖一下子愣住了，眼中充滿了驚訝，好像不敢相信自己的眼睛。</w:t>
      </w:r>
    </w:p>
    <w:p>
      <w:r>
        <w:t>我說：「不信你就摸摸看看是不是真的」我的話音剛落，主任便用手握住了我的陰莖，愛不釋手的</w:t>
      </w:r>
    </w:p>
    <w:p>
      <w:r>
        <w:t>把玩起來，我著閉眼享受著。突然感覺龜頭好像被什麼包裹了，好舒服。睜眼一看，原來主任已經把我</w:t>
      </w:r>
    </w:p>
    <w:p>
      <w:r>
        <w:t>的龜頭含在了嘴裏，開始吮吸起來，並用一手握住我的陰莖開始上下套動，舌尖不停撩撥著敏感的長大</w:t>
      </w:r>
    </w:p>
    <w:p>
      <w:r>
        <w:t>的龜頭，同時鼻子裏發出壓抑的呻吟，沒多久主任的動作開始加快，已由輕啜變成了深吮，櫻桃小口緊</w:t>
      </w:r>
    </w:p>
    <w:p>
      <w:r>
        <w:t>緊的裹住我的陰莖有節奏的，熟悉的套動，不時還用牙輕咬著我的龜頭. 一陣陣快感直沖我的腦門，比</w:t>
      </w:r>
    </w:p>
    <w:p>
      <w:r>
        <w:t>打手槍要舒服多了，我知道在這樣下去我就要射了。</w:t>
      </w:r>
    </w:p>
    <w:p>
      <w:r>
        <w:t>我把主任都頭推開，說：「這會相信是真的了吧，玩也玩了舔也舔了，是不是也讓我摸摸你啊」主</w:t>
      </w:r>
    </w:p>
    <w:p>
      <w:r>
        <w:t>任沖我挑逗的媚笑著道：「壞小子，你自便吧」看著主任的樣子我真想馬上把陰莖插到她的穴裏，但我</w:t>
      </w:r>
    </w:p>
    <w:p>
      <w:r>
        <w:t>還是忍住了沖動，我要好好把玩這我夢寐以求許久的豐滿身體. 主任的皮膚保養得真好，30歲了就如同</w:t>
      </w:r>
    </w:p>
    <w:p>
      <w:r>
        <w:t>24、5 歲.</w:t>
      </w:r>
    </w:p>
    <w:p>
      <w:r>
        <w:t>漲紅了的兩顆碩大奶子晃動著，比我想象的還要大，足有36，雪白的大腿，豐滿的肥臀，美死了。</w:t>
      </w:r>
    </w:p>
    <w:p>
      <w:r>
        <w:t>我迫不及待的脫掉主任僅存的黑色內褲，露出雪白渾圓的臀部，要比裹著衣物時美多了。</w:t>
      </w:r>
    </w:p>
    <w:p>
      <w:r>
        <w:t>我從後面抱住了主任的一對大奶子開始搓揉起來，越摸越興奮，索性用力握住那又白又細又軟又熱</w:t>
      </w:r>
    </w:p>
    <w:p>
      <w:r>
        <w:t>的奶子，用指頭著實的感受了主任成熟女性的完美彈性，又搓又揉的讓主任的奶頭很快變硬了起來。</w:t>
      </w:r>
    </w:p>
    <w:p>
      <w:r>
        <w:t>主任則把身體靠在了我的身上，閉著眼睛仰起頭享受著，還不時地呻吟幾聲。</w:t>
      </w:r>
    </w:p>
    <w:p>
      <w:r>
        <w:t>我抬起主任的下巴，從後面吻住主任的櫻桃小嘴。</w:t>
      </w:r>
    </w:p>
    <w:p>
      <w:r>
        <w:t>主任紅唇微張，用香舌輕舔我的唇，我只感覺主任一直把舌頭伸入我口中與我纏繞，主任的舌頭滑</w:t>
      </w:r>
    </w:p>
    <w:p>
      <w:r>
        <w:t>滑膩膩的，還帶著點香味，而我也將舌頭伸進她的紅潤的嘴中，在舌背，舌尖甚至每一顆牙齒都不放過</w:t>
      </w:r>
    </w:p>
    <w:p>
      <w:r>
        <w:t>的探索著，啜吸著彼此的甜美的唾液，感受那種濕滑溫熱的觸感。</w:t>
      </w:r>
    </w:p>
    <w:p>
      <w:r>
        <w:t>我一邊品嘗著主任的香舌，一邊把手從高聳堅挺的乳房移向主任的小腹。</w:t>
      </w:r>
    </w:p>
    <w:p>
      <w:r>
        <w:t>雖然主人生過孩子，但小腹摸起來還是跟少女一樣的光滑平坦。</w:t>
      </w:r>
    </w:p>
    <w:p>
      <w:r>
        <w:t>我進一步把手向下移動著，她的陰唇太豐美了，陰毛那么叢雜，上面也一樣是濕的，我在陰毛的集</w:t>
      </w:r>
    </w:p>
    <w:p>
      <w:r>
        <w:t>中地遇見一個裂縫，啊…手指滑進裂縫，慢慢蠕動，摩擦，我碰到一個黃豆大的突起，她居然身體</w:t>
      </w:r>
    </w:p>
    <w:p>
      <w:r>
        <w:t>勐的一顫，我知道了，那是她最敏感的陰蒂，我用二個手指拈著它，慢慢加大力氣，她顫抖的更厲害，</w:t>
      </w:r>
    </w:p>
    <w:p>
      <w:r>
        <w:t>從喉嚨中擠出微弱的呻吟，就這樣，我滑動，摩擦，揉擠，淫水湧出，我的手全部是，她的大腿也淫水</w:t>
      </w:r>
    </w:p>
    <w:p>
      <w:r>
        <w:t>下流，我的手指直接就插進了陰道的深處，我感覺主任已經流出了不少水了，已經很濕潤了。</w:t>
      </w:r>
    </w:p>
    <w:p>
      <w:r>
        <w:t>我欣賞著她的身體：黑色濃密的陰毛，修長的美腿，白嫩的腳掌，整齊的腳指頭. 手指也加大了在</w:t>
      </w:r>
    </w:p>
    <w:p>
      <w:r>
        <w:t>陰道中抽插的速度，「嗯……」她此時春心蕩漾，渾身顫抖不已，邊扭動邊嬌啼浪叫，那迷人的叫聲太</w:t>
      </w:r>
    </w:p>
    <w:p>
      <w:r>
        <w:t>美，太誘人了，刺激著我的神經。一絲不掛的主任身材凹凸有致，曲線美得像水晶般玲瓏剔透，那緋紅</w:t>
      </w:r>
    </w:p>
    <w:p>
      <w:r>
        <w:t>的嬌嫩臉蛋，小巧微翹的瓊鼻，和那微張的性感的嘴唇，豐盈雪白的肌膚，肥嫩飽滿的乳房，紅暈鮮嫩</w:t>
      </w:r>
    </w:p>
    <w:p>
      <w:r>
        <w:t>的奶頭，白嫩圓滑的肥臀，光滑，細嫩，又圓又大，美腿渾圓光滑得有線條，那凸起的陰阜和濃黑的被</w:t>
      </w:r>
    </w:p>
    <w:p>
      <w:r>
        <w:t>淫水淋濕的陰毛都是無比的誘惑。</w:t>
      </w:r>
    </w:p>
    <w:p>
      <w:r>
        <w:t>她渾身的冰肌玉膚令我看得欲火亢奮，無法抗拒，我再次伏下身親吻她的乳房，肚臍，陰毛，主任</w:t>
      </w:r>
    </w:p>
    <w:p>
      <w:r>
        <w:t>的陰毛濃密，烏黑，深長，將那迷人的令人遐想的性感小穴整個圍得滿滿的。</w:t>
      </w:r>
    </w:p>
    <w:p>
      <w:r>
        <w:t>若隱若現的肉縫沾滿著濕淋淋的淫水，兩片暗紅的陰唇一張一合的動著，就像她臉蛋上的櫻唇小嘴，</w:t>
      </w:r>
    </w:p>
    <w:p>
      <w:r>
        <w:t>同樣充滿誘惑。</w:t>
      </w:r>
    </w:p>
    <w:p>
      <w:r>
        <w:t>「啊…嗯…啊…小…好小…你弄得我…我舒服死了…你真壞！」她被我舔得癢入心底，陣陣快感電</w:t>
      </w:r>
    </w:p>
    <w:p>
      <w:r>
        <w:t>流般襲來，肥臀不停的扭動往上挺，左右扭擺著，雙手緊緊抱住我的頭部，發出喜悅的嬌嗲喘息聲：「</w:t>
      </w:r>
    </w:p>
    <w:p>
      <w:r>
        <w:t>啊…小冤家…我受不了了…哎呀…你…舔得我好舒服…我…我要…要泄了…」我猛地用勁吸吮咬舔著濕</w:t>
      </w:r>
    </w:p>
    <w:p>
      <w:r>
        <w:t>潤的穴肉，她的小肉穴一股熱燙的淫水已像溪流般潺潺而出，她全身陣陣顫動，彎起玉腿把肥臀抬得更</w:t>
      </w:r>
    </w:p>
    <w:p>
      <w:r>
        <w:t>高，讓我更徹底的舔吸她的淫水，啊…啊…太舒服了。</w:t>
      </w:r>
    </w:p>
    <w:p>
      <w:r>
        <w:t>不讓她休息，我握住大雞巴先用那大龜頭在的她小肉穴口磨動，磨得她騷癢難耐，不禁嬌羞叫道：</w:t>
      </w:r>
    </w:p>
    <w:p>
      <w:r>
        <w:t>「好寶貝兒別再磨了…小肉穴癢死啦…快…快把大雞巴插…插入小穴…求…求你給我操我…你快嘛！…」</w:t>
      </w:r>
    </w:p>
    <w:p>
      <w:r>
        <w:t>真沒想到平時端莊嚴肅的主任此時在床上居然被我搞得這麼放浪。從她那淫蕩的模樣知道，剛才被我舔</w:t>
      </w:r>
    </w:p>
    <w:p>
      <w:r>
        <w:t>時已泄了一次淫水的她正處於興奮的頂端，她浪得嬌唿著：「我快癢死啦！…你…你還捉弄我…快！快</w:t>
      </w:r>
    </w:p>
    <w:p>
      <w:r>
        <w:t>插進去呀！…快點嘛！…」看著主任騷媚淫蕩饑渴難耐的神情，我再也忍不住了，我把大雞巴對准主任</w:t>
      </w:r>
    </w:p>
    <w:p>
      <w:r>
        <w:t>肉穴猛地插進去。</w:t>
      </w:r>
    </w:p>
    <w:p>
      <w:r>
        <w:t>由於害怕主任受不了，我並沒有完全插入，很少有人能真正容下我的大雞吧的。「滋」的一聲我把</w:t>
      </w:r>
    </w:p>
    <w:p>
      <w:r>
        <w:t>陰莖插入了一半，「啊」主任還是叫了一聲。</w:t>
      </w:r>
    </w:p>
    <w:p>
      <w:r>
        <w:t>我說「才插了一半就怕了，一會爽死你。」主任的臉上出現了既害怕又期待的表情。，雖然主任生</w:t>
      </w:r>
    </w:p>
    <w:p>
      <w:r>
        <w:t>過孩子，但她的小肉穴裏仍然又暖又緊（後來知道她好久沒做的緣故），穴裏的嫩肉把我的大雞巴包得</w:t>
      </w:r>
    </w:p>
    <w:p>
      <w:r>
        <w:t>緊緊，真是舒服，我慢慢的抽插了幾下，感覺還能容下些，我便狠勁地插了下去直搗到底，外面雖然勝</w:t>
      </w:r>
    </w:p>
    <w:p>
      <w:r>
        <w:t>了些許但已經插入很深了，大龜頭頂住她的肉穴深處，感覺爽死了。</w:t>
      </w:r>
    </w:p>
    <w:p>
      <w:r>
        <w:t>此時主任已經只會張大了嘴巴，胡亂呻吟著，陰道裏的嫩肉包裹著我粗大的陰莖一陣一陣的收縮著，</w:t>
      </w:r>
    </w:p>
    <w:p>
      <w:r>
        <w:t>一股股熱流不斷向外湧出來，那種舒服的感覺簡直無法用語言來形容。</w:t>
      </w:r>
    </w:p>
    <w:p>
      <w:r>
        <w:t>「啊…啊…哦…哦…啊！哦！真粗真大真硬，喔…從沒見過這麼大的雞吧，美死了。」「你的穴也</w:t>
      </w:r>
    </w:p>
    <w:p>
      <w:r>
        <w:t>很不錯啊，能幾乎容下我的大雞吧啊。」因為先前她已經流了不少淫水，有淫水的潤滑所以抽插起來一</w:t>
      </w:r>
    </w:p>
    <w:p>
      <w:r>
        <w:t>點也不費力，抽插間肉與肉的磨碰聲和淫水的「唧唧」聲再加上床被我們壓的發出的「吱吱」聲，構成</w:t>
      </w:r>
    </w:p>
    <w:p>
      <w:r>
        <w:t>了美麗的樂章。</w:t>
      </w:r>
    </w:p>
    <w:p>
      <w:r>
        <w:t>「美死了！…快點抽送！…使勁…喔！…」主任不斷的大聲呻吟著，我不斷的在她的豐乳上吻著，</w:t>
      </w:r>
    </w:p>
    <w:p>
      <w:r>
        <w:t>張開嘴吸吮著她硬硬的乳頭. 「…你吮的我…我受不了…下面…快操！快…用力！」我把大雞巴繼續不</w:t>
      </w:r>
    </w:p>
    <w:p>
      <w:r>
        <w:t>停的上下抽送著，直抽直入，做著九潛一深的插入，雙手還不時揉搓她那豐滿肥碩的大屁股，她的屁股</w:t>
      </w:r>
    </w:p>
    <w:p>
      <w:r>
        <w:t>上挺下迎的配合著我的動作，淫水如缺堤的河水，不斷的從她的肉穴深處流出，順著白嫩的臀部，一直</w:t>
      </w:r>
    </w:p>
    <w:p>
      <w:r>
        <w:t>不停的流到床上。</w:t>
      </w:r>
    </w:p>
    <w:p>
      <w:r>
        <w:t>看著她瘋狂的樣子，我問道：「主任，喜不喜歡我？」「喜…喜歡！你操得…我好舒服！」我把她</w:t>
      </w:r>
    </w:p>
    <w:p>
      <w:r>
        <w:t>翻了個身，一雙玉腿跪伏著，翹起了肥白豐滿的大屁股。</w:t>
      </w:r>
    </w:p>
    <w:p>
      <w:r>
        <w:t>而我跪到她身後，兩腿分跨她兩側，座手伸到前面去抱緊了粉嫩的小腹，揉著肚臍眼，分開她肥嫩</w:t>
      </w:r>
    </w:p>
    <w:p>
      <w:r>
        <w:t>的被插得淫水不停往外流的肉縫縫，露出一個粉紅色的肉穴，大肉棒頂了頂，屁股往前一挺，讓她跪在</w:t>
      </w:r>
    </w:p>
    <w:p>
      <w:r>
        <w:t>床上屁股對著我，讓我從後面插入。</w:t>
      </w:r>
    </w:p>
    <w:p>
      <w:r>
        <w:t>這樣我便能更好的欣賞她的豐滿的屁股，我也能插入的更深一些，果然我的整條陰莖幾乎都插了進</w:t>
      </w:r>
    </w:p>
    <w:p>
      <w:r>
        <w:t>去，我不斷的加快抽插速度，我的下身和她的大屁股撞擊時發出「啪、啪」的響聲。</w:t>
      </w:r>
    </w:p>
    <w:p>
      <w:r>
        <w:t>「啊…我不行了！…我要泄了！…」我有把她翻回去，她抱緊我的頭，雙腳夾緊我的腰，「啊！…」</w:t>
      </w:r>
    </w:p>
    <w:p>
      <w:r>
        <w:t>一股淫水又泄了出來。</w:t>
      </w:r>
    </w:p>
    <w:p>
      <w:r>
        <w:t>泄了身的她靠在我的身上，我沒有抽出的雞巴，我把她放到床上，伏在她的身子上面，一邊親吻她</w:t>
      </w:r>
    </w:p>
    <w:p>
      <w:r>
        <w:t>的紅唇，撫摸乳房，一邊抽動著雞巴，「壞小子，讓我在上面」我抱緊她翻了一個身，把她托到了上面。</w:t>
      </w:r>
    </w:p>
    <w:p>
      <w:r>
        <w:t>她先把雞巴拿了出來，然後雙腿跨騎在我的身上，用纖纖玉手把小肉穴掰開對准那挺直的大雞巴，</w:t>
      </w:r>
    </w:p>
    <w:p>
      <w:r>
        <w:t>慢慢的坐了下去，「蔔滋」一聲隨著主任的肥臀向下一套，大半個個雞巴全部套入到她的穴中，由於太</w:t>
      </w:r>
    </w:p>
    <w:p>
      <w:r>
        <w:t>長了仍有一部份在外面。</w:t>
      </w:r>
    </w:p>
    <w:p>
      <w:r>
        <w:t>我則可以清楚地看到大雞吧在她小穴進進出出的情景，更是刺激得不得了。</w:t>
      </w:r>
    </w:p>
    <w:p>
      <w:r>
        <w:t>「哦…好大啊…」她肥臀一下一上套了起來，只聽有節奏的「滋」，「滋」的碰撞聲，她輕擺柳腰，</w:t>
      </w:r>
    </w:p>
    <w:p>
      <w:r>
        <w:t>亂抖豐乳，她不但已是香汗淋漓，更頻頻發出銷魂的嬌啼叫聲：「喔…喔…姐姐好舒服！爽…啊啊…呀！</w:t>
      </w:r>
    </w:p>
    <w:p>
      <w:r>
        <w:t>…」她上下扭擺，扭得身體帶動她一對肥大豐滿的乳房上下晃蕩著，晃得我神魂顛倒，伸出雙手握住主</w:t>
      </w:r>
    </w:p>
    <w:p>
      <w:r>
        <w:t>任的豐乳，盡情地揉搓撫捏，她塬本豐滿的大乳房更顯得堅挺，而且奶頭被揉捏得硬挺。她愈套愈快，</w:t>
      </w:r>
    </w:p>
    <w:p>
      <w:r>
        <w:t>不自禁的收縮小肉穴，將大龜頭緊緊吸住，香汗淋淋她的拼命地上下快速套動身子，櫻唇一張一合，嬌</w:t>
      </w:r>
    </w:p>
    <w:p>
      <w:r>
        <w:t>喘不已，滿頭亮的秀發隨著她晃動身軀而四散飛揚，她快樂的浪叫聲和雞巴抽出插入的「蔔滋」淫水聲</w:t>
      </w:r>
    </w:p>
    <w:p>
      <w:r>
        <w:t>使我更加的興奮，我也覺大龜頭被肉穴舔，吸，被夾得我全身顫抖。</w:t>
      </w:r>
    </w:p>
    <w:p>
      <w:r>
        <w:t>我愛撫著她那兩顆豐盈柔軟的乳房，她的乳房越來越堅挺，我用嘴唇吮著輕輕吸著，嬌嫩的奶頭被</w:t>
      </w:r>
    </w:p>
    <w:p>
      <w:r>
        <w:t>刺激得聳立如豆，挑逗使得主任呻吟不已，淫蕩浪媚的狂唿，全身顫動淫水不絕而出，嬌美的粉臉更洋</w:t>
      </w:r>
    </w:p>
    <w:p>
      <w:r>
        <w:t>溢著盎然春情，媚眼微張顯得嬌媚無比。，她被操得欲仙欲死，披頭散發，嬌喘連連，媚眼如絲，香汗</w:t>
      </w:r>
    </w:p>
    <w:p>
      <w:r>
        <w:t>和淫水弄濕了床單，姣美的粉臉上顯現出性滿足的歡悅。</w:t>
      </w:r>
    </w:p>
    <w:p>
      <w:r>
        <w:t>「嗯…姐姐…肥穴姐姐…好…舒服！…好爽你…你可真行…喔…喔，受…受…受不了！啊！…喔…</w:t>
      </w:r>
    </w:p>
    <w:p>
      <w:r>
        <w:t>喔…爽死啦…舒服…好舒服…喔…我又要泄…泄了…她雙眉緊蹙，嬌嗲如呢，極端的快感使她魂飛魄散，</w:t>
      </w:r>
    </w:p>
    <w:p>
      <w:r>
        <w:t>一股濃熱的淫水從小肉穴急泄而出。</w:t>
      </w:r>
    </w:p>
    <w:p>
      <w:r>
        <w:t>看著她肉穴兩片嫩細的陰唇隨著雞巴的抽插而翻進翻出，她小肉穴大量熱乎乎的淫水急泄而出，小</w:t>
      </w:r>
    </w:p>
    <w:p>
      <w:r>
        <w:t>肉穴的收縮吸吮著我雞巴，我再也堅持不住了，「主任，我也要射了！」「射在裏面吧，沒關系。」</w:t>
      </w:r>
    </w:p>
    <w:p>
      <w:r>
        <w:t>我在次把她壓在身下，狠命地快速抽送著，她也拼命抬挺肥臀迎合我，終於「蔔蔔」狂噴出一股股精</w:t>
      </w:r>
    </w:p>
    <w:p>
      <w:r>
        <w:t>液，注滿了主任的小肉穴，她的肉穴內深深感受到這股強勁粘稠的精液。</w:t>
      </w:r>
    </w:p>
    <w:p>
      <w:r>
        <w:t>「喔……喔……你真是太厲害了」主任坐起身，用嘴幫我把精液弄幹淨，隨著主任的不段吮舔，我</w:t>
      </w:r>
    </w:p>
    <w:p>
      <w:r>
        <w:t>的雞吧再次挺立了起來。</w:t>
      </w:r>
    </w:p>
    <w:p>
      <w:r>
        <w:t>主任媚笑著說「又起來了，還沒夠啊，我都受不了」我說「才哪到哪啊，我要讓你銷魂」說著我再</w:t>
      </w:r>
    </w:p>
    <w:p>
      <w:r>
        <w:t>次把大雞吧插入了主任的小穴中。</w:t>
      </w:r>
    </w:p>
    <w:p>
      <w:r>
        <w:t>那晚我們又幹了2 次，主任泄了能有8 、9 次，直到後來軟軟的攤在床上，我們才相擁而眠。</w:t>
      </w:r>
    </w:p>
    <w:p>
      <w:r>
        <w:t>自從那次之後主任便被我徹底征服了，有時主任會借故說加班而偷偷的和我相會，周六周日更是經</w:t>
      </w:r>
    </w:p>
    <w:p>
      <w:r>
        <w:t xml:space="preserve">常性相會。每當她老公出差，主任更會把孩子送到姥姥家，我們便會度過一段瘋狂的日子！【完】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