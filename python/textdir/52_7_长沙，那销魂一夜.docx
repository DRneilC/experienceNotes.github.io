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长沙，那销魂一夜</w:t>
      </w:r>
    </w:p>
    <w:p>
      <w:r>
        <w:t>这是发生在前年夏天的真实故事，情节大致真实，细节略有删改。</w:t>
      </w:r>
    </w:p>
    <w:p>
      <w:r>
        <w:t>单位派我到长沙出差，时间挺长，前后要一年。行业的原因，白天有事的时候忙一下，晚上一般都</w:t>
      </w:r>
    </w:p>
    <w:p>
      <w:r>
        <w:t>没啥事。又不想去找小姐，话说长沙的娱乐业还是非常发达的。长沙的夏天非常非常热，热得除了在房</w:t>
      </w:r>
    </w:p>
    <w:p>
      <w:r>
        <w:t>间里开着空调上网之外，什么都不想做。但是有天突然性欲大发，四处找成人论坛都不能泻火，于是随</w:t>
      </w:r>
    </w:p>
    <w:p>
      <w:r>
        <w:t>便找了个同城聊天室，其实当时也不知道自己到底能不能适应。</w:t>
      </w:r>
    </w:p>
    <w:p>
      <w:r>
        <w:t>因为没有经验，我还是只能等待。等了半天，看聊天室那些ＩＤ流言蜚语来来去去，我也不耐烦了。</w:t>
      </w:r>
    </w:p>
    <w:p>
      <w:r>
        <w:t>索性直接改名叫：放纵到天明。继续寻找愿意跟我聊的女人。</w:t>
      </w:r>
    </w:p>
    <w:p>
      <w:r>
        <w:t>一边找ＭＭ的ＩＤ搭话一边看各种论坛资源。只有两三个看着像女性的ＩＤ跟我回话了，其中叫今</w:t>
      </w:r>
    </w:p>
    <w:p>
      <w:r>
        <w:t>夜忽然想人疼的ＩＤ问我，你在长沙吗？</w:t>
      </w:r>
    </w:p>
    <w:p>
      <w:r>
        <w:t>我说，是啊，ＭＭ，我们聊聊吧？</w:t>
      </w:r>
    </w:p>
    <w:p>
      <w:r>
        <w:t>她说：你多大了？</w:t>
      </w:r>
    </w:p>
    <w:p>
      <w:r>
        <w:t>我说：我２５，你呢？</w:t>
      </w:r>
    </w:p>
    <w:p>
      <w:r>
        <w:t>她继续回：我２４，你在找一夜情是吗？</w:t>
      </w:r>
    </w:p>
    <w:p>
      <w:r>
        <w:t>我说：想啊，你呢？</w:t>
      </w:r>
    </w:p>
    <w:p>
      <w:r>
        <w:t>她说：我以前没有过一夜情。但今天有点欲望，如果和你聊得来，又不吓着我的话，会考虑。</w:t>
      </w:r>
    </w:p>
    <w:p>
      <w:r>
        <w:t>就这样我们开始聊了。</w:t>
      </w:r>
    </w:p>
    <w:p>
      <w:r>
        <w:t>聊天中她告诉我，她男朋友是华为员工，出差半年多了。她半年没有做爱了，自己经常手淫，手淫</w:t>
      </w:r>
    </w:p>
    <w:p>
      <w:r>
        <w:t>时会幻想跟不同的男人做爱，有时候也会幻想跟认识的男人做，她说她喜欢幻想他公司的那个长得不错</w:t>
      </w:r>
    </w:p>
    <w:p>
      <w:r>
        <w:t>的上司操她。我则告诉他我也用各种认识的女人幻想，而且性欲旺盛。我们聊的很直接，也很投机。</w:t>
      </w:r>
    </w:p>
    <w:p>
      <w:r>
        <w:t>她说她最近很想要一次真实的，但是又不怕和周围熟悉的朋友乱来会影响自己的生活和形象，所以</w:t>
      </w:r>
    </w:p>
    <w:p>
      <w:r>
        <w:t>来网上，找个合适的陌生网友做爱，她觉得肯定会很刺激很期待。</w:t>
      </w:r>
    </w:p>
    <w:p>
      <w:r>
        <w:t>机会在眼前，我暗自欣喜，但是又不知道她的身高长相，也是不想第一次找网友就找个条件特别不</w:t>
      </w:r>
    </w:p>
    <w:p>
      <w:r>
        <w:t>满意的。我加了她的ＱＱ，交换了照片。照片是我先发过去的，这事肯定是男人主动更实际。她看我照</w:t>
      </w:r>
    </w:p>
    <w:p>
      <w:r>
        <w:t>片说我长得还不错哦，比较满意。</w:t>
      </w:r>
    </w:p>
    <w:p>
      <w:r>
        <w:t>我自认为我不帅，但是绝对也不是让人看着心声厌恶的那种，普通人吧。随后她把照片发过来了，</w:t>
      </w:r>
    </w:p>
    <w:p>
      <w:r>
        <w:t>一个看起来很年轻的女孩，穿着短袖长裙，在一个湖边上拍的，据她说是在九寨沟……皮肤比较白，小</w:t>
      </w:r>
    </w:p>
    <w:p>
      <w:r>
        <w:t>腿也挺细，就是个头不高，大约１６０吧。长相属于比较传统的湖南姑娘，小鼻子，眼睛很漂亮，鹅蛋</w:t>
      </w:r>
    </w:p>
    <w:p>
      <w:r>
        <w:t>脸，也算是个中上，胸部看着也不平，但是看不出具体多大。</w:t>
      </w:r>
    </w:p>
    <w:p>
      <w:r>
        <w:t>我们继续聊，她说今晚上操她欲望很强，可以射她嘴里，也可以满足我一些不太出格的要求。我心</w:t>
      </w:r>
    </w:p>
    <w:p>
      <w:r>
        <w:t>里想，今天晚上不是遇到骗子就是捡到便宜了。我说想确认一下她是否真是女孩，她爽快的发过来一个</w:t>
      </w:r>
    </w:p>
    <w:p>
      <w:r>
        <w:t>视频。我接了，果然和照片差不多，唯一的区别是衣服和发型不太一样。</w:t>
      </w:r>
    </w:p>
    <w:p>
      <w:r>
        <w:t>我和她语聊，她声音很温柔，我说：你本人比照片好看。她就笑。我说：今天一定让你舒服，你出</w:t>
      </w:r>
    </w:p>
    <w:p>
      <w:r>
        <w:t>来还是我去找你？她想了一下说：她在××小区住，但是觉得出来比较安全，然后问我住哪。我说我在</w:t>
      </w:r>
    </w:p>
    <w:p>
      <w:r>
        <w:t>人民路立交桥附近。她说她出门给我打电话，她离那我这里比较近。然后我们交换了手机号码。</w:t>
      </w:r>
    </w:p>
    <w:p>
      <w:r>
        <w:t>我以最快的速度出门找了一个药店买了安全套，并且在七天定了一个大床间。</w:t>
      </w:r>
    </w:p>
    <w:p>
      <w:r>
        <w:t>她给我打电话，说她马上下车，已经到了人民路立交桥西。然后和我约好在人民路友阿百货附近的</w:t>
      </w:r>
    </w:p>
    <w:p>
      <w:r>
        <w:t>那个麦当劳见面。随着和她见面的临近，呵呵，我有点小激动，觉得今天运气不错。</w:t>
      </w:r>
    </w:p>
    <w:p>
      <w:r>
        <w:t>我就在麦当劳门口等着了，很快就看到视频中的那个女孩出现了，向我走来，穿着白色上衣，短裙。</w:t>
      </w:r>
    </w:p>
    <w:p>
      <w:r>
        <w:t>我用眼神像她示意，她走到我面前，笑了笑，感觉有点尴尬。走到面前我注意到她胸很大，皮肤很白，</w:t>
      </w:r>
    </w:p>
    <w:p>
      <w:r>
        <w:t>笑时有酒窝，身材绝对算是凹凸有致。我内心的欲火烧了起来。</w:t>
      </w:r>
    </w:p>
    <w:p>
      <w:r>
        <w:t>我说外面还是热，咱们进去喝点冷饮吧。我们一起坐到了麦当劳里面。我特意和她做到一边，觉得</w:t>
      </w:r>
    </w:p>
    <w:p>
      <w:r>
        <w:t>距离近些会有些放松，我不希望她感觉不自然。她不说话。</w:t>
      </w:r>
    </w:p>
    <w:p>
      <w:r>
        <w:t>我凑近她耳朵说，你很漂亮，别害羞，一会一定你舒服。她没说话，只是嗯了一声。</w:t>
      </w:r>
    </w:p>
    <w:p>
      <w:r>
        <w:t>我给她买了一杯冰爽茶和一杯可乐，和一点薯条之类。她选择了冰爽茶，然后问我一会去哪。我说</w:t>
      </w:r>
    </w:p>
    <w:p>
      <w:r>
        <w:t>马路对面有个７天酒店，我已经开好了一个大床。然后我笑着看着她，我说，今晚我会让你欲罢不能。</w:t>
      </w:r>
    </w:p>
    <w:p>
      <w:r>
        <w:t>她低头吸饮料，可能是有点羞涩。</w:t>
      </w:r>
    </w:p>
    <w:p>
      <w:r>
        <w:t>我们吃着，继续聊天，当然还是围绕着激情和刺激。我偷偷问她，下面湿了吗？她小声说，出门的</w:t>
      </w:r>
    </w:p>
    <w:p>
      <w:r>
        <w:t>时候是湿的，现在好象不湿了。她说她穿着Ｔ字裤，我告诉她我突然有个刺激的想法。我说，敢不敢把</w:t>
      </w:r>
    </w:p>
    <w:p>
      <w:r>
        <w:t>内裤脱了，只穿着裙子。她听完笑了起来，说我为你脱一次。我说你去厕所脱吧，我等你回来把内裤给</w:t>
      </w:r>
    </w:p>
    <w:p>
      <w:r>
        <w:t>我。她考虑一下说好，起身去了厕所。我继续吃着东西，幻想着她在洗手间观者门脱内裤的香艳情形。</w:t>
      </w:r>
    </w:p>
    <w:p>
      <w:r>
        <w:t>没多久她回来了，脸通红通红的，手里紧紧攥着一团东西，我把手在桌子下面伸过去，她给了我，一条</w:t>
      </w:r>
    </w:p>
    <w:p>
      <w:r>
        <w:t>黑色的Ｔ字裤。有一个部位是湿的。我继续挑逗她，问她，刚才在厕所摸下面了吗，她红着脸说没有。</w:t>
      </w:r>
    </w:p>
    <w:p>
      <w:r>
        <w:t>但是现在又开始流水了。</w:t>
      </w:r>
    </w:p>
    <w:p>
      <w:r>
        <w:t>并说不穿内裤在外面是第一次。我说喜欢这样刺激吗？她说笑了笑，眼角继续流露着狐媚。</w:t>
      </w:r>
    </w:p>
    <w:p>
      <w:r>
        <w:t>我说我们走路过去吧，不远，过了地下通道就是。她说听我的。不到十分钟就到了对面七天酒店，</w:t>
      </w:r>
    </w:p>
    <w:p>
      <w:r>
        <w:t>我去前台开了房间，房间在三楼，坐电梯上去。在电梯里我问她，紧张吗？她说，第一次和陌生男人出</w:t>
      </w:r>
    </w:p>
    <w:p>
      <w:r>
        <w:t>来开房，有一点，不过很兴奋。我嘿嘿笑了一下说，等下让你更兴奋。</w:t>
      </w:r>
    </w:p>
    <w:p>
      <w:r>
        <w:t>到房间开了房门，我顺手就把请勿打扰的牌子挂上，然后反锁了房门。她进屋坐在床边，先把电视</w:t>
      </w:r>
    </w:p>
    <w:p>
      <w:r>
        <w:t>打开了，其实看着就知道心思不在电视上。我问她说要洗澡吗，她说她洗过了。我呵呵一乐说，你准备</w:t>
      </w:r>
    </w:p>
    <w:p>
      <w:r>
        <w:t>很充分嘛。她说你要没洗就先洗吧。</w:t>
      </w:r>
    </w:p>
    <w:p>
      <w:r>
        <w:t>我到这时候还是有点不太放心，于是在卫生间脱了衣服才开始洗澡。想着一会就能和这饥渴的姑娘</w:t>
      </w:r>
    </w:p>
    <w:p>
      <w:r>
        <w:t>翻云覆雨，我就忍不住想喊出来。三下五除二，我就洗完了澡。披着浴巾我就出来了。她还是坐在床上，</w:t>
      </w:r>
    </w:p>
    <w:p>
      <w:r>
        <w:t>不过凉鞋已经脱了。</w:t>
      </w:r>
    </w:p>
    <w:p>
      <w:r>
        <w:t>我走过去坐在她的旁边，问她，不穿内裤感觉没那么差吧……她说，嗯，就是有点不习惯。感觉下</w:t>
      </w:r>
    </w:p>
    <w:p>
      <w:r>
        <w:t>面露风。我顺手把她搂过来，她稍微有点抗拒，不过立马就顺从的靠在了我的肩上。我在她耳边轻轻呵</w:t>
      </w:r>
    </w:p>
    <w:p>
      <w:r>
        <w:t>气，她脸上肌肉有点收缩。</w:t>
      </w:r>
    </w:p>
    <w:p>
      <w:r>
        <w:t>我的手放在了她的胸上，很柔软，摸了一会，她靠在了我的肩上，我把手深进她的衣服里，拉下她</w:t>
      </w:r>
    </w:p>
    <w:p>
      <w:r>
        <w:t>的内衣，她的乳头硬了起来，很大。并开始轻轻的呻吟。</w:t>
      </w:r>
    </w:p>
    <w:p>
      <w:r>
        <w:t>我问她想要了吗？她：恩……一声。我继续用语言挑逗她，继续问她，下面流水了吗？她说：早就</w:t>
      </w:r>
    </w:p>
    <w:p>
      <w:r>
        <w:t>湿了。</w:t>
      </w:r>
    </w:p>
    <w:p>
      <w:r>
        <w:t>我抱着她往后躺到在床上，我趴在她身上，吻着她，她热情的回应，我的手揉着她的胸，她慢慢的</w:t>
      </w:r>
    </w:p>
    <w:p>
      <w:r>
        <w:t>把腿张开手伸向我的鸡巴，我将她的裙子网上拉到腰部，抚摸着她的大腿内侧，不时用手指挤压她的阴</w:t>
      </w:r>
    </w:p>
    <w:p>
      <w:r>
        <w:t>唇。她水又开始流了出来。我躺下示意她上面来，我们开始了６９式，我舔着她的阴蒂，她开始扭动屁</w:t>
      </w:r>
    </w:p>
    <w:p>
      <w:r>
        <w:t>股，大口快速的吞舔着我的鸡巴，我尽情的享受着鸡巴在她嘴里进出的快感。她可能是因为太久没碰到</w:t>
      </w:r>
    </w:p>
    <w:p>
      <w:r>
        <w:t>男人的身体了。我起身拿出安全套，她躺下把腿劈开，眼睛渴望的看着我。</w:t>
      </w:r>
    </w:p>
    <w:p>
      <w:r>
        <w:t>我把鸡巴对准她的阴道口摩擦，她急切的呻吟着。连她的裙子都没有脱，没有任何缓冲，我使劲一</w:t>
      </w:r>
    </w:p>
    <w:p>
      <w:r>
        <w:t>挺连根没入，她啊的一声大叫！！那种满足的叫声非常销魂！我开始了大力的操她，她叫声真的很大！</w:t>
      </w:r>
    </w:p>
    <w:p>
      <w:r>
        <w:t>可能是压抑许久的欲望在这一刻终于得到了发泄和满足。</w:t>
      </w:r>
    </w:p>
    <w:p>
      <w:r>
        <w:t>看着她的表情陶醉，我问她，舒服吗？她说：舒……服，啊。好舒服……我继续问：喜欢被我操吗？</w:t>
      </w:r>
    </w:p>
    <w:p>
      <w:r>
        <w:t>她说喜欢，，使劲操我……我说：以前你经常让男朋友操吗？她说：恩……他一周操我好几次……在大</w:t>
      </w:r>
    </w:p>
    <w:p>
      <w:r>
        <w:t>学里……时经常操我……我问她，喜欢被射里面吗？她说……喜欢，，喜欢射里面……温暖的……很舒</w:t>
      </w:r>
    </w:p>
    <w:p>
      <w:r>
        <w:t>服……</w:t>
      </w:r>
    </w:p>
    <w:p>
      <w:r>
        <w:t>操了大概１０多分钟，我说换一个姿势吧，让她撅着屁股对着我，后入式，每操她一下她都大声尖</w:t>
      </w:r>
    </w:p>
    <w:p>
      <w:r>
        <w:t>叫，呻吟着叫着，。操死我了，，舒服，死了……好……舒服，，，啊……恩，，，别停，，操我……</w:t>
      </w:r>
    </w:p>
    <w:p>
      <w:r>
        <w:t>叫声真的很大。操着她听着她的淫语，我的心理和身体都受到极大的刺激。而且感觉的到她真的是很想</w:t>
      </w:r>
    </w:p>
    <w:p>
      <w:r>
        <w:t>念这样被操的感觉，每操她一下她都全身颤抖大声呻吟……把压抑的淫荡全部表露在了我的面前……我</w:t>
      </w:r>
    </w:p>
    <w:p>
      <w:r>
        <w:t>也非常的满足和舒服……这样的女孩操着真的很过瘾……她的下面整个都被淫水打湿了，我的阴毛上沾</w:t>
      </w:r>
    </w:p>
    <w:p>
      <w:r>
        <w:t>满了她流的水……</w:t>
      </w:r>
    </w:p>
    <w:p>
      <w:r>
        <w:t>突然她大叫……啊…恩，，，，操，，我，，使劲啊……好舒服，，操我……别停……我知道她马</w:t>
      </w:r>
    </w:p>
    <w:p>
      <w:r>
        <w:t>上要高潮了……我用力速度更快的操着她双手死死的抱着她的屁股，她腿痉挛。屁股不挺的抖动……阴</w:t>
      </w:r>
    </w:p>
    <w:p>
      <w:r>
        <w:t>道开始收缩……明显的感觉阴道在紧紧的夹着我的鸡吧……她高潮了大声呻吟……啊，，，恩，。</w:t>
      </w:r>
    </w:p>
    <w:p>
      <w:r>
        <w:t>我也受不了了……马上要射出来了…继续大力的在她Ｂ里抽插，在马上要达到顶点的时候迅速的从</w:t>
      </w:r>
    </w:p>
    <w:p>
      <w:r>
        <w:t>她Ｂ里拔了出来，她很配合的转身张开嘴，我把安全套撸掉，把硬梆梆的鸡巴整个插进她嘴里，她贪婪</w:t>
      </w:r>
    </w:p>
    <w:p>
      <w:r>
        <w:t>的吮吸着。突然一阵兴奋袭来，我感觉自己把持不住了，告诉她我要射了。话没说完，我就射出来了…</w:t>
      </w:r>
    </w:p>
    <w:p>
      <w:r>
        <w:t>她大口的吸着，嘴里发出咕噜咕噜的声音，她没有停，在我射的过程中始终大口的吸着，每一下都深深</w:t>
      </w:r>
    </w:p>
    <w:p>
      <w:r>
        <w:t>的插到她的喉咙，并满足的呻吟着……把我的最后一滴精液吸干后，她不停的舔……好象害怕失去一样，</w:t>
      </w:r>
    </w:p>
    <w:p>
      <w:r>
        <w:t>贪婪的舔着，我看着她全部喝了下去，，</w:t>
      </w:r>
    </w:p>
    <w:p>
      <w:r>
        <w:t>我射完了，浑身无力，一身大汗。我抱着她躺在被子里，闻她身上的味道，那是一种比较常见的香</w:t>
      </w:r>
    </w:p>
    <w:p>
      <w:r>
        <w:t>水味，挺好闻。我问她是什么牌子，她说了一个品牌，我忘记了。</w:t>
      </w:r>
    </w:p>
    <w:p>
      <w:r>
        <w:t>我们开始聊天，我说希望她今天没有失望。她说她对我很满足，但是只是今晚，过了今晚就会不再</w:t>
      </w:r>
    </w:p>
    <w:p>
      <w:r>
        <w:t>联系。</w:t>
      </w:r>
    </w:p>
    <w:p>
      <w:r>
        <w:t>后来聊着聊着我又硬了，她又给我口交，直接射在她嘴里。一晚上我们做了四五次。最后一次我坚</w:t>
      </w:r>
    </w:p>
    <w:p>
      <w:r>
        <w:t>持不带套，她开始不肯，后来顺从我了。当我的肉棒插入她湿润的阴道里我觉得前所未有的舒服和刺激</w:t>
      </w:r>
    </w:p>
    <w:p>
      <w:r>
        <w:t>了。</w:t>
      </w:r>
    </w:p>
    <w:p>
      <w:r>
        <w:t>后来我就睡着了，醒来的时候她已经走了。并且留下一张字条说以后不会再和我联系了。我也一直</w:t>
      </w:r>
    </w:p>
    <w:p>
      <w:r>
        <w:t>信守约定，没有再联系过。再后来就连手机号都删除了。</w:t>
      </w:r>
    </w:p>
    <w:p>
      <w:r>
        <w:t xml:space="preserve">这就是我和网友的一次真实经历。湖南的小姑娘真的水灵到让人流连忘返啊。【完】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