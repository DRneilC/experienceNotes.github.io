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沈阳性之旅</w:t>
      </w:r>
    </w:p>
    <w:p>
      <w:r>
        <w:t>我想自己是想做个深沉内敛的人吧，但生活没给我机会，在熟悉的人眼里，我是个爱说笑的人，很</w:t>
      </w:r>
    </w:p>
    <w:p>
      <w:r>
        <w:t>自信，在相对陌生的同龄人眼里我是个成熟稳重有大哥气派的人，我很矛盾，甚至找不清自己的位置与</w:t>
      </w:r>
    </w:p>
    <w:p>
      <w:r>
        <w:t>生活态度，这样我就很喜欢旅行或是去陌生的地方，那里没人知道我，我也可以做自己，感觉会很放松，</w:t>
      </w:r>
    </w:p>
    <w:p>
      <w:r>
        <w:t>舒适，没有压力。</w:t>
      </w:r>
    </w:p>
    <w:p>
      <w:r>
        <w:t>前些天有个朋友开车去沈阳，我自然不会放过这搭顺风车外出的机会，顺便又拉上一位朋友结伴而</w:t>
      </w:r>
    </w:p>
    <w:p>
      <w:r>
        <w:t>行，一路顺利，到沈阳当晚就找到一家洗浴中心住下。简单泡个澡又吃些自助餐，便到二楼休息大厅，</w:t>
      </w:r>
    </w:p>
    <w:p>
      <w:r>
        <w:t>一进门，看见最前排有十几按摩妹在聊天，她们裙子很短，甚至走路是就能看到颜色鲜艳的内裤，加之</w:t>
      </w:r>
    </w:p>
    <w:p>
      <w:r>
        <w:t>灯光迷茫，让我很有一种期待，于是我带朋友就在第二排躺下，一边假寐一边观察她们的动静。这时，</w:t>
      </w:r>
    </w:p>
    <w:p>
      <w:r>
        <w:t>男服过来了，向我和朋友推荐各种服务，并小心的问我们是否要小姐，却被我朋友一口回绝，因为他是</w:t>
      </w:r>
    </w:p>
    <w:p>
      <w:r>
        <w:t>很正派那种，至少表面是这样，我也随声附和，这时进来的人多了，男服就转向其他客人推销，周围不</w:t>
      </w:r>
    </w:p>
    <w:p>
      <w:r>
        <w:t>少客人都点了足疗，按摩等等，也有不少去单间接受特殊服务的，我仍然假寐。</w:t>
      </w:r>
    </w:p>
    <w:p>
      <w:r>
        <w:t>说句狼友们见笑的话，我活了２３年还头一次进来这种地方，第一次近距离感受金钱与肉体的交易，</w:t>
      </w:r>
    </w:p>
    <w:p>
      <w:r>
        <w:t>我不诧异，但很好奇，很兴奋。我的正前方叫了全身按摩，来了一位丰满年轻的姑娘，超短裙，粉红的</w:t>
      </w:r>
    </w:p>
    <w:p>
      <w:r>
        <w:t>低裤（这不难发现），肌肤雪白，眼睛清澈而幽怨，她上床给那人按背正对着我，由于距离很近，休息</w:t>
      </w:r>
    </w:p>
    <w:p>
      <w:r>
        <w:t>的沙发床靠背又低，我可以很清楚的看到她弯腰时露出的大部分乳房，和略带凹陷的粉红底裤，由于质</w:t>
      </w:r>
    </w:p>
    <w:p>
      <w:r>
        <w:t>地薄，隐约可见黑黑的三角区，我很满足这偷窥的感觉，很快她就发现我在偷瞄她，竟然目不转睛的看</w:t>
      </w:r>
    </w:p>
    <w:p>
      <w:r>
        <w:t>着我，起初我还很窘，过几分钟就调整过来，索性睁开眼，和她对视，就这样，她一边和那客人有一搭</w:t>
      </w:r>
    </w:p>
    <w:p>
      <w:r>
        <w:t>没一搭的聊天，一边和我眉目传情，后来干脆故意把动作做的很大，把那双玉腿和酥胸来引诱我，眼神</w:t>
      </w:r>
    </w:p>
    <w:p>
      <w:r>
        <w:t>更是暧昧，直把我小弟弟搞的很涨，浴衣又很薄，我只好把毛巾被来遮挡，她发现后清清一笑，居然把</w:t>
      </w:r>
    </w:p>
    <w:p>
      <w:r>
        <w:t>乳罩一边悄悄一拉，放出一只奶头来顶着半透明的上衣，极小而圆，感觉很坚挺，眼睛却不断的瞄我逐</w:t>
      </w:r>
    </w:p>
    <w:p>
      <w:r>
        <w:t>渐坚挺的小弟弟，我靠，你说这是谁调戏谁啊？我恨不得冲过去强奸她。但当时的情况只好忍着。</w:t>
      </w:r>
    </w:p>
    <w:p>
      <w:r>
        <w:t>当她给那为客人做完后，收拾了一下，就径直来到第二排，向我走来，那诱人的香乳和短裙的下摆</w:t>
      </w:r>
    </w:p>
    <w:p>
      <w:r>
        <w:t>随着她走路的节奏而起伏，我此时心跳加速，小弟弟也彻底挺拔起来，她到我的床前，一只膝盖跪到床</w:t>
      </w:r>
    </w:p>
    <w:p>
      <w:r>
        <w:t>上，轻轻俯下身，另一条腿压在我的腹部，一只手拍在我的胸口，幽幽吐出一句话：先生，到单间去我</w:t>
      </w:r>
    </w:p>
    <w:p>
      <w:r>
        <w:t>给你按摩啊！</w:t>
      </w:r>
    </w:p>
    <w:p>
      <w:r>
        <w:t>此时我的手在大腿一侧，本能的往起一抬，正碰到她的小比比，湿湿的，我仿佛触电一般的躲开了，</w:t>
      </w:r>
    </w:p>
    <w:p>
      <w:r>
        <w:t>可又马上向磁石一般吸了回去，她闭上眼睛轻轻哼了一下，她的私处很温润，搁着底裤可以感到她涨大</w:t>
      </w:r>
    </w:p>
    <w:p>
      <w:r>
        <w:t>的阴蒂，她的乳房紧贴我的臂弯，呼吸之间一起一伏，坚韧又柔软，我的手指马上想翻越底裤插进这滑</w:t>
      </w:r>
    </w:p>
    <w:p>
      <w:r>
        <w:t>滑的比比里，她察觉后稍稍翘了一下屁股，她后背优美的曲线，纤细的小腰和圆圆的臀部立即映入我的</w:t>
      </w:r>
    </w:p>
    <w:p>
      <w:r>
        <w:t>眼帘，同时看着我摇一下头，又说：走吧。我就像小鬼儿跟阎王一样和她飘到了单间。完全忘记我朋友</w:t>
      </w:r>
    </w:p>
    <w:p>
      <w:r>
        <w:t>的存在。一场大战开始了。</w:t>
      </w:r>
    </w:p>
    <w:p>
      <w:r>
        <w:t>一进门，我就疯狂的把她往床上一推，正好性感的屁股一撅对着我，粉红的低裤，雪白的大腿，我</w:t>
      </w:r>
    </w:p>
    <w:p>
      <w:r>
        <w:t>冲上去一扒到底，只见粉嫩的阴唇上挂几几许淫水，来不及欣赏了，否则老二要暴掉了，我提枪大力一</w:t>
      </w:r>
    </w:p>
    <w:p>
      <w:r>
        <w:t>刺。正中花芯，＂不要啊，不要，我求你了，老板，帅哥……啊啊啊啊，啊——＂我无法怜惜她，相反</w:t>
      </w:r>
    </w:p>
    <w:p>
      <w:r>
        <w:t>相当的兴奋，＂叫叫叫，干死你，你个骚婊子，勾引我，干死你……＂＂你慢点，好痛啊，啊啊啊啊，</w:t>
      </w:r>
    </w:p>
    <w:p>
      <w:r>
        <w:t>好爽……" " 爽？爽我就操死你你个贱婊子，骚比，啊，骚比，你的比好湿啊，好滑，操死你……" 这</w:t>
      </w:r>
    </w:p>
    <w:p>
      <w:r>
        <w:t>姿势不知道持续多久，猛然发现她香汗淋淋的光洁的背，用手一摸顺势滑向硕大而坚挺的乳房，硬硬的</w:t>
      </w:r>
    </w:p>
    <w:p>
      <w:r>
        <w:t>小乳头让我有一种撕咬的兽性，我把她一翻，把两条雪嫩的大腿搭肩上，双手蹂躏她的双乳，嘴狠命亲</w:t>
      </w:r>
    </w:p>
    <w:p>
      <w:r>
        <w:t>咬着她的大腿内侧，只十几下，那小姐就高潮了，＂啊，我要来了，来了，用力啊，使劲操我，操，对，</w:t>
      </w:r>
    </w:p>
    <w:p>
      <w:r>
        <w:t>啊啊啊，我爽了，啊……"</w:t>
      </w:r>
    </w:p>
    <w:p>
      <w:r>
        <w:t>接下来的二十几分钟里，我的记忆就很模糊了，人完全达到了癫狂的状态，那剧烈的抽插感，和那</w:t>
      </w:r>
    </w:p>
    <w:p>
      <w:r>
        <w:t>美丽姑娘的浪叫（我坚持叫她姑娘是因为她真的很青纯）</w:t>
      </w:r>
    </w:p>
    <w:p>
      <w:r>
        <w:t>是唯一记忆符号，翻过来调过去，我把她里里外外操个便，之间似乎口交过，也可能肛交过，也说</w:t>
      </w:r>
    </w:p>
    <w:p>
      <w:r>
        <w:t>了不少疯话傻话，她似乎想要嫁给我，说见第一眼就爱上了我，我也说过努力赚钱重新开始等等，我们</w:t>
      </w:r>
    </w:p>
    <w:p>
      <w:r>
        <w:t>用便了所有做爱姿势，互相享受着彼此年轻的身体，简直像对情侣那样，忘记了这世界的存在。在某一</w:t>
      </w:r>
    </w:p>
    <w:p>
      <w:r>
        <w:t>刻，或许我们是相爱的。哎，就像一场梦，一场美丽的春梦，我今生可能也无法再有那晚的战绩了吧，</w:t>
      </w:r>
    </w:p>
    <w:p>
      <w:r>
        <w:t>呵呵。</w:t>
      </w:r>
    </w:p>
    <w:p>
      <w:r>
        <w:t>第二天醒来，我发现自己在大厅了，揉揉眼看时间已是上午九点多，我的那正直的朋友在我旁边看</w:t>
      </w:r>
    </w:p>
    <w:p>
      <w:r>
        <w:t>着我，似乎也是刚醒来，＂睡的好么？＂＂恩，就是有些累。＂我说。他好象并不知道昨晚的事，还是</w:t>
      </w:r>
    </w:p>
    <w:p>
      <w:r>
        <w:t>那确切是一场梦呢？我有些疑惑了。</w:t>
      </w:r>
    </w:p>
    <w:p>
      <w:r>
        <w:t>结帐是我比朋友多花了１５０元，看来那不是梦，但比，梦境美妙的多。几天之后我们回到家，看</w:t>
      </w:r>
    </w:p>
    <w:p>
      <w:r>
        <w:t xml:space="preserve">到在风中来接我的漂亮温柔的女友，我眼泪不禁流落下来，为什么呢有泪，或许只有天知道吧。【完】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