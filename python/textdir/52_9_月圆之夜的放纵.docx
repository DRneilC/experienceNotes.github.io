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月圆之夜的放纵</w:t>
      </w:r>
    </w:p>
    <w:p>
      <w:r>
        <w:t>没想到，原来跟男友提早预订了到帕岸岛参加月圆派对的船票，结果因为赌气，我一个人登上了快</w:t>
      </w:r>
    </w:p>
    <w:p>
      <w:r>
        <w:t>艇。</w:t>
      </w:r>
    </w:p>
    <w:p>
      <w:r>
        <w:t>大概由于是参加狂欢活动吧，一登上船就可以感觉到无处不在的兴奋情绪。</w:t>
      </w:r>
    </w:p>
    <w:p>
      <w:r>
        <w:t>船上大多数是欧美人，而且也很少是独自一个人，而像我这样的独身女孩子，更是只有一个。我茫</w:t>
      </w:r>
    </w:p>
    <w:p>
      <w:r>
        <w:t>然地看着他们三两个一起愉快地用我不熟悉的语言聊天，只好自己找了个角落，望着渐渐灰暗的海面。</w:t>
      </w:r>
    </w:p>
    <w:p>
      <w:r>
        <w:t>太阳渐渐下山了，风也开始有点凉，而我因为出门的时候还是中午，上身只穿了比基尼，下面也不</w:t>
      </w:r>
    </w:p>
    <w:p>
      <w:r>
        <w:t>过是多围了一条薄薄的丝巾，海风清劲，还有点冷呢。我环住双臂，只希望船能快点靠岸。</w:t>
      </w:r>
    </w:p>
    <w:p>
      <w:r>
        <w:t>经过将近一个小时的航信，船终于停靠到了帕岸岛，还未驶进码头，岛上就穿来不断的音乐声。而</w:t>
      </w:r>
    </w:p>
    <w:p>
      <w:r>
        <w:t>船上的人的热情也随着音乐声音的越来越大而随之高涨，我郁闷的心情也跟着放松了许多，管他呢，都</w:t>
      </w:r>
    </w:p>
    <w:p>
      <w:r>
        <w:t>来了，我要先好好玩一场！</w:t>
      </w:r>
    </w:p>
    <w:p>
      <w:r>
        <w:t>下了船我才发现这个ＰＡＲＴＹ就是在海滩上不限时间、不限方式的自娱自乐，到处都是疯狂的音</w:t>
      </w:r>
    </w:p>
    <w:p>
      <w:r>
        <w:t>乐，人们一边喝酒一边跳舞。我随手在路边买了一桶威士忌加可乐，刚要掏钱，肩膀上就搭上一只手，</w:t>
      </w:r>
    </w:p>
    <w:p>
      <w:r>
        <w:t>一个男人用英语搭讪：「你一个人么？</w:t>
      </w:r>
    </w:p>
    <w:p>
      <w:r>
        <w:t>我请你。</w:t>
      </w:r>
    </w:p>
    <w:p>
      <w:r>
        <w:t>我瞥了男人一眼，是个样子一般的白人，很高大约１８５，眼睛里明显是暧昧。</w:t>
      </w:r>
    </w:p>
    <w:p>
      <w:r>
        <w:t>我对他勉强笑了一下，用英语说了句「不用了，谢谢」，自己付钱，拿上酒，继续在人群里转悠。</w:t>
      </w:r>
    </w:p>
    <w:p>
      <w:r>
        <w:t>月圆之夜会有狼人现身可能只是传说，但是月圆大概真会对人的荷尔蒙产生影响，更何况是身处在</w:t>
      </w:r>
    </w:p>
    <w:p>
      <w:r>
        <w:t>一群半裸的男女之中的时候，我已经看到好几对情不自禁的男女在沙滩上紧紧抱在一起又亲又摸。不知</w:t>
      </w:r>
    </w:p>
    <w:p>
      <w:r>
        <w:t>不觉已经喝完一桶酒，我早就不觉得冷了，更加手舞足蹈的随着人群又蹦又跳起来。</w:t>
      </w:r>
    </w:p>
    <w:p>
      <w:r>
        <w:t>我正自娱自乐，又一个男孩子走近我身边，也是个外国人，穿着沙滩裤赤裸着很结实的上身，看着</w:t>
      </w:r>
    </w:p>
    <w:p>
      <w:r>
        <w:t>很年轻的脸，在我身边边跳边跟我说了声「ＨＩ，Ｉ』ＭＪＯＨＮ」。</w:t>
      </w:r>
    </w:p>
    <w:p>
      <w:r>
        <w:t>我冲他微笑，他便把手搭在我的腰上，和我一起扭动起来。</w:t>
      </w:r>
    </w:p>
    <w:p>
      <w:r>
        <w:t>我的心理虽然有一点点不好意思，但是又觉得很刺激，加上酒精让脑袋有点晕乎乎的，身体软软的</w:t>
      </w:r>
    </w:p>
    <w:p>
      <w:r>
        <w:t>不想思考，我就自然的贴合着他跟他跳起来。ＪＯＨＮ把我越拉越近，很快，我的奶子就隔着比基尼紧</w:t>
      </w:r>
    </w:p>
    <w:p>
      <w:r>
        <w:t>贴在他的胸前，他抚摸着我的头发，开始亲吻我的脸。我犹豫了一下，没有反抗，他的手顺势摸上了我</w:t>
      </w:r>
    </w:p>
    <w:p>
      <w:r>
        <w:t>的奶子，开始揉搓。</w:t>
      </w:r>
    </w:p>
    <w:p>
      <w:r>
        <w:t>旁人似乎都沉浸在自己的愉悦中，几乎没人注意我们的动作。ＪＯＨＮ的手用力揉搓着我，在如此</w:t>
      </w:r>
    </w:p>
    <w:p>
      <w:r>
        <w:t>拥挤的人群中和人亲热我还是第一次，我兴奋到浑身颤抖，用舌头急速挑逗他的舌头，而他的回赠则是</w:t>
      </w:r>
    </w:p>
    <w:p>
      <w:r>
        <w:t>索性把我的比基尼胸罩掀开，开始含吮我的奶头，而另一只手在后面捏着我浑圆挺翘的屁股，把我按向</w:t>
      </w:r>
    </w:p>
    <w:p>
      <w:r>
        <w:t>他的下腹，让我清楚感觉到他的勃起。</w:t>
      </w:r>
    </w:p>
    <w:p>
      <w:r>
        <w:t>其实我已经清楚要发生什么，在异国他乡有一段艳遇是很刺激的事情，更何况是跟个帅哥，但是总</w:t>
      </w:r>
    </w:p>
    <w:p>
      <w:r>
        <w:t>不能在人群里做吧？于是我对ＪＯＨＮ指指海滩边稍微黑暗的角落，那里可以模糊的看到已经有不少对</w:t>
      </w:r>
    </w:p>
    <w:p>
      <w:r>
        <w:t>已经开战，说「ｔｈｅｒｅ」，他却对我笑笑，说「ｗａｉｔ」。这时，他身后又走来了四个男人人，</w:t>
      </w:r>
    </w:p>
    <w:p>
      <w:r>
        <w:t>其中两个身边各自抱着一个一看就是本地的女孩子。</w:t>
      </w:r>
    </w:p>
    <w:p>
      <w:r>
        <w:t>他们互相打了个招呼，然后ＪＯＨＮ揽住我的腰拉我到旁边的酒摊给我们俩各自又买了一桶酒，跟</w:t>
      </w:r>
    </w:p>
    <w:p>
      <w:r>
        <w:t>我说了句什么，我模糊的听到好像是让我和他和他朋友，就是那几个人，一起去另一个地方，有ＰＡＲ</w:t>
      </w:r>
    </w:p>
    <w:p>
      <w:r>
        <w:t>ＴＹ。我的脑子因为酒精和刚才的兴奋的充斥，根本没有多想，就点头答应了。</w:t>
      </w:r>
    </w:p>
    <w:p>
      <w:r>
        <w:t>我们八个人分开上了两辆车，我和ＪＯＨＮ和另两个男人在一辆，ＪＯＨＮ告诉我他们叫ＰＥＴＥ</w:t>
      </w:r>
    </w:p>
    <w:p>
      <w:r>
        <w:t>Ｒ和ＲＩＣＨＡＲＤ。ＰＥＴＥＲ开车，ＲＩＣＨＡＲＤ却和我们一起挤在后座，车上ＪＯＨＮ不停的</w:t>
      </w:r>
    </w:p>
    <w:p>
      <w:r>
        <w:t>亲我摸我，我感到ＳＩＭＯＮ的手也游荡在我身上，我躲开，ＪＯＨＮ递给我酒桶，让我" ＤＲＩＮＫ</w:t>
      </w:r>
    </w:p>
    <w:p>
      <w:r>
        <w:t>ＭＯＲＥ".</w:t>
      </w:r>
    </w:p>
    <w:p>
      <w:r>
        <w:t>车子开了十分钟左右，我发现我们到了一片相对安静的小沙滩，不过远远看去也有几十个人在那里</w:t>
      </w:r>
    </w:p>
    <w:p>
      <w:r>
        <w:t>了。车停了，我们刚要下车，ＪＯＨＮ就扯下我的比基尼胸罩，跟我说「ＹＯＵＤＯＮ』ＴＮＥＥＤＩ</w:t>
      </w:r>
    </w:p>
    <w:p>
      <w:r>
        <w:t>ＴＡＮＹＭＯＲＥ" ，然后把我拉下来。沙滩中间十几个男人和四个女孩子，有个简陋的牌子在旁边写</w:t>
      </w:r>
    </w:p>
    <w:p>
      <w:r>
        <w:t>着」ＮＩＧＨＴＯＦＡＳＩＡＮＧＩＲＬ".外圈的其他人则在边看边跳舞。</w:t>
      </w:r>
    </w:p>
    <w:p>
      <w:r>
        <w:t>女孩子其中两个是刚才ＪＯＨＮ的朋友带来的，另外两个看上去也都是本地的女孩儿，个子不高，</w:t>
      </w:r>
    </w:p>
    <w:p>
      <w:r>
        <w:t>皮肤黑，有两个还比较漂亮，不过身材都很一般。而咪咪我的Ｄ杯奶子当然是最大的，而且东南亚的女</w:t>
      </w:r>
    </w:p>
    <w:p>
      <w:r>
        <w:t>孩子由于长期在紫外线高的地方暴晒，皮肤都很粗糙，而咪咪虽然因为这两天晒的稍微有点小麦色，但</w:t>
      </w:r>
    </w:p>
    <w:p>
      <w:r>
        <w:t>是一直注意保养的皮肤确实滑滑嫩嫩。</w:t>
      </w:r>
    </w:p>
    <w:p>
      <w:r>
        <w:t>我下意识的捂住没有遮挡的奶子，ＪＯＨＮ却径自把我拉到人群正中，有男人开始吹口哨，还有鼓</w:t>
      </w:r>
    </w:p>
    <w:p>
      <w:r>
        <w:t>掌的。我想大概是称赞我觉得我不错吧。然后ＪＯＨＮ忽然脱掉沙滩裤，把我按到地下，跪在他面前，</w:t>
      </w:r>
    </w:p>
    <w:p>
      <w:r>
        <w:t>指指自己的鸡巴。我愣了一秒，ＪＯＨＮ已经把鸡巴塞到我的嘴里，我的腰被另一个男人抱住，他迅速</w:t>
      </w:r>
    </w:p>
    <w:p>
      <w:r>
        <w:t>脱掉我下面的衣服，开始用手拨弄我的阴蒂。</w:t>
      </w:r>
    </w:p>
    <w:p>
      <w:r>
        <w:t>我的嘴巴几乎下意识的开始吸吮面前的鸡巴，它很大，不过我还能对付，后面的男人已经开始用两</w:t>
      </w:r>
    </w:p>
    <w:p>
      <w:r>
        <w:t>个手指在我的逼里抽插，我看到外圈的人有的还在跳舞，有的饶有兴趣的看，有的还有手机拍照。一种</w:t>
      </w:r>
    </w:p>
    <w:p>
      <w:r>
        <w:t>表演的快感让我兴奋，我感到两腿中间流下一股淫水，我好想要……</w:t>
      </w:r>
    </w:p>
    <w:p>
      <w:r>
        <w:t>我没有想太久，后面的男人几乎立刻就插进了我的身体，我的呻吟被ＪＯＨＮ的鸡巴堵住，他按住</w:t>
      </w:r>
    </w:p>
    <w:p>
      <w:r>
        <w:t>我的头，用力想把鸡巴插入我的喉咙。我的余光看到另外四个女孩子也都被男人一前一后的干着，站在</w:t>
      </w:r>
    </w:p>
    <w:p>
      <w:r>
        <w:t>一旁的男人有的也脱掉了裤子或者隔着裤子自己的鸡巴，我的视线被挡住了，面前又多了两个又粗又长</w:t>
      </w:r>
    </w:p>
    <w:p>
      <w:r>
        <w:t>的鸡巴，我抬头看了一下，是ＰＥＴＥＲ和ＲＩＣＨＡＲＤ加入了，ＪＯＨＮ把他的鸡巴从我嘴里拿出</w:t>
      </w:r>
    </w:p>
    <w:p>
      <w:r>
        <w:t>来，一边说着什么一边把我的头按向ＰＥＴＥＲ .</w:t>
      </w:r>
    </w:p>
    <w:p>
      <w:r>
        <w:t>ＰＥＴＥＲ的鸡巴更大，他捅到我的喉咙让我一阵作呕，我的胃里翻上来一些胃液和酒，沿着我的</w:t>
      </w:r>
    </w:p>
    <w:p>
      <w:r>
        <w:t>嘴角流出来滴到胸前，他们哈哈大笑，ＰＥＴＥＲ兴奋的扯住我的头发，更深的插入我的喉咙。我以前</w:t>
      </w:r>
    </w:p>
    <w:p>
      <w:r>
        <w:t>没给这么大的鸡巴口交过，却立刻爱上了这种带着痛苦的淫荡感觉，我甚至没意识到自己抱住了ＰＥＴ</w:t>
      </w:r>
    </w:p>
    <w:p>
      <w:r>
        <w:t>ＥＲ的屁股，一次次自己用他的鸡巴插到几乎吐出来。</w:t>
      </w:r>
    </w:p>
    <w:p>
      <w:r>
        <w:t>ＰＥＴＥＲ被我弄到大声呻吟，终于再一次插到底的时候在我的喉咙里颤动着射了出来，他迅速的</w:t>
      </w:r>
    </w:p>
    <w:p>
      <w:r>
        <w:t>拔出鸡巴，把浓稠的精液射在我的脸上，他刚刚结束，我的嘴里又被插上了ＲＩＣＨＡＲＤ的鸡巴。</w:t>
      </w:r>
    </w:p>
    <w:p>
      <w:r>
        <w:t>我身后的人到底是谁我根本没有搞清，我感到有人射精，然后马上又有人插进我的身体，我的逼和</w:t>
      </w:r>
    </w:p>
    <w:p>
      <w:r>
        <w:t>屁眼被轮流干着，我听见有人说，』ＳＨＥＩＳＤＯＴＩＧＨＴ" 直到ＰＥＴＥＲ，ＲＩＣＨＡＲＤ和</w:t>
      </w:r>
    </w:p>
    <w:p>
      <w:r>
        <w:t>ＪＯＨＮ都射在我的脸上，我已经气喘吁吁了，腿跪在沙滩上也被很痛，我被抱起来仰面放到铺在地上</w:t>
      </w:r>
    </w:p>
    <w:p>
      <w:r>
        <w:t>的一件衣服上，立刻又有人拉起我的双腿趴到我的身上干了起来，而我的嘴里也又被塞上了另外一根鸡</w:t>
      </w:r>
    </w:p>
    <w:p>
      <w:r>
        <w:t>巴。</w:t>
      </w:r>
    </w:p>
    <w:p>
      <w:r>
        <w:t>不知道过了多久，我已经无力呻吟或者扭动身体了，我的头很疼，我不知道都有哪些男人在我身上</w:t>
      </w:r>
    </w:p>
    <w:p>
      <w:r>
        <w:t>发泄过，我只记得看见过白人、亚洲人，好像还有个不是很黑的黑人，他们有些射在我身体里或者身上，</w:t>
      </w:r>
    </w:p>
    <w:p>
      <w:r>
        <w:t>有的则好像是轮流在玩我们几个女孩子，每人插几下，然后再玩下一个。我的嘴巴因为含过太多鸡巴而</w:t>
      </w:r>
    </w:p>
    <w:p>
      <w:r>
        <w:t>酸酸的，喉咙很痛，脸上、奶子、大腿、肚子上糊着风干又被弄上再风干的精液，有人在做的时候不停</w:t>
      </w:r>
    </w:p>
    <w:p>
      <w:r>
        <w:t>抽打我的奶子和屁股，现在也都是红肿的。</w:t>
      </w:r>
    </w:p>
    <w:p>
      <w:r>
        <w:t>我的小穴和屁眼不停流出精液。周围的人似乎少了一些，还是很黑的天，不知道几点，旁边还有两</w:t>
      </w:r>
    </w:p>
    <w:p>
      <w:r>
        <w:t>个女孩子支持着被干着。</w:t>
      </w:r>
    </w:p>
    <w:p>
      <w:r>
        <w:t>一个男人过来按住我，ＪＯＨＮ走过来跟他说" ＮＯ" ，那男人不太高兴，可还是走开了。我感激</w:t>
      </w:r>
    </w:p>
    <w:p>
      <w:r>
        <w:t>的看了ＪＯＨＮ一眼，他对我笑笑，然后走到一个也在旁边休息的女孩子身边跟她说了几句话，我听见</w:t>
      </w:r>
    </w:p>
    <w:p>
      <w:r>
        <w:t>她叫ＬＵＣＹ，但是没听到他们说了什么。ＬＵＣＹ是个不太漂亮的女孩子，她看了看我，拖着明显很</w:t>
      </w:r>
    </w:p>
    <w:p>
      <w:r>
        <w:t>疲惫的身体去拿了一桶冰，然后走到我身边，抱住我。</w:t>
      </w:r>
    </w:p>
    <w:p>
      <w:r>
        <w:t>我不知道她要做什么，可是我根本无力反抗。她从冰桶里拿出冰块，放到我的身上，然后开始在我</w:t>
      </w:r>
    </w:p>
    <w:p>
      <w:r>
        <w:t>的身体上揉搓。冰凉的感觉让我不禁发出沙哑的呻吟。ＬＵＣＹ很技巧的用冰块在我的乳头打转，在我</w:t>
      </w:r>
    </w:p>
    <w:p>
      <w:r>
        <w:t>的耳朵，嘴唇、脖子上快速的留下冰凉的刺激，我的身体上起了很多鸡皮疙瘩，她把冰从我的乳沟一直</w:t>
      </w:r>
    </w:p>
    <w:p>
      <w:r>
        <w:t>向下拉过我的肚脐、直到我的阴蒂，我呻吟着曲起双腿，原本以为疲惫到极的身体居然又开始觉得兴奋。</w:t>
      </w:r>
    </w:p>
    <w:p>
      <w:r>
        <w:t>她</w:t>
      </w:r>
    </w:p>
    <w:p>
      <w:r>
        <w:t>分开我的双腿，把冰块一块块塞入我的阴道甚至屁眼里，然后开始舔我的阴唇。她柔软的手捏着我</w:t>
      </w:r>
    </w:p>
    <w:p>
      <w:r>
        <w:t>的乳房，给我和被男人揉搓很不一样的感觉，可能因为同是女人，更清楚女人的喜好，她轻巧的舌头并</w:t>
      </w:r>
    </w:p>
    <w:p>
      <w:r>
        <w:t>不像男人经常做的那样用力吸吮我的阴蒂，而是快速的在上面滑动，我的身体在冷、热的刺激下又开始</w:t>
      </w:r>
    </w:p>
    <w:p>
      <w:r>
        <w:t>升温。</w:t>
      </w:r>
    </w:p>
    <w:p>
      <w:r>
        <w:t>旁边观看的人们已经大多把注意力放到了我们身上，有男人看到我的反应开始鼓掌、吹口哨、还开</w:t>
      </w:r>
    </w:p>
    <w:p>
      <w:r>
        <w:t>始为她加油。</w:t>
      </w:r>
    </w:p>
    <w:p>
      <w:r>
        <w:t>ＬＵＣＹ也似乎被鼓励了，用手指继续轻揉我的阴蒂，另一只手插到我的小穴里搅动冰块，舌头则</w:t>
      </w:r>
    </w:p>
    <w:p>
      <w:r>
        <w:t>开始进攻我的屁眼。她把我的下身拖起来，似乎是为了让旁边的人看的更清楚，然后先是用舌尖在我的</w:t>
      </w:r>
    </w:p>
    <w:p>
      <w:r>
        <w:t>屁眼旁边打圈，然后还舔了进去。</w:t>
      </w:r>
    </w:p>
    <w:p>
      <w:r>
        <w:t>我的终于被刺激到高潮，一阵收缩，几乎融化掉的冰块随着一股淫水流了出来。</w:t>
      </w:r>
    </w:p>
    <w:p>
      <w:r>
        <w:t>周围有掌声，有人抱开ＬＵＣＹ，把她按到地上插进她的身体，ＪＯＨＮ跟想走近我的人说了什么，</w:t>
      </w:r>
    </w:p>
    <w:p>
      <w:r>
        <w:t>他们没有过来。</w:t>
      </w:r>
    </w:p>
    <w:p>
      <w:r>
        <w:t>我不知道这个ＰＡＲＴＹ持续到了什么时候，因为后来，ＪＯＨＮ带我离开了。他带我到一个小酒</w:t>
      </w:r>
    </w:p>
    <w:p>
      <w:r>
        <w:t>店，我连洗澡的力气都没有，就睡着了。我觉得好像做了个奇怪的梦，再醒来，看到房间的表显示是早</w:t>
      </w:r>
    </w:p>
    <w:p>
      <w:r>
        <w:t>上七点。</w:t>
      </w:r>
    </w:p>
    <w:p>
      <w:r>
        <w:t>我光着身子，浑身酸痛，旁边是同样没穿衣服的ＪＯＨＮ，另外一张床上则是ＰＥＴＥＲ和ＲＩＣ</w:t>
      </w:r>
    </w:p>
    <w:p>
      <w:r>
        <w:t>ＨＡＲＤ，我轻轻起身，洗了个澡，走出卫生间发现ＪＯＨＮ坐在床上微笑看着我，我有点尴尬，不过</w:t>
      </w:r>
    </w:p>
    <w:p>
      <w:r>
        <w:t>想到他如果他昨晚不带我走还不知道后面会怎么样，还是很感激他，对他说了声「ＴＨＡＮＫＹＯＵ」。</w:t>
      </w:r>
    </w:p>
    <w:p>
      <w:r>
        <w:t>ＪＯＨＮ跟我说了几句话，大意是昨晚其他那几个女孩都是妓女，而他知道我不是，所以他觉得既</w:t>
      </w:r>
    </w:p>
    <w:p>
      <w:r>
        <w:t>然自己带我去就应该带我出来，他昨天玩的非常开心，他觉得我很棒，他希望我玩的和他一样开心。</w:t>
      </w:r>
    </w:p>
    <w:p>
      <w:r>
        <w:t>ＪＯＨＮ的身体很结实漂亮，而这时他光着身体坐在床上，鸡巴虽然不是硬着，但是看上去还是非</w:t>
      </w:r>
    </w:p>
    <w:p>
      <w:r>
        <w:t>常可爱，我回忆昨晚，其实那可能是我人生中最刺激的一晚，我走到床边，一手拉住他的鸡巴，说：「</w:t>
      </w:r>
    </w:p>
    <w:p>
      <w:r>
        <w:t>ＹＥＳ，ＬＥＴ』ＳＨＡＰＰＹＡＧＡＩＮ。」</w:t>
      </w:r>
    </w:p>
    <w:p>
      <w:r>
        <w:t xml:space="preserve">完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