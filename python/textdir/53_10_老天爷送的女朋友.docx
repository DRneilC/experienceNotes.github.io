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老天爷送的女朋友</w:t>
      </w:r>
    </w:p>
    <w:p>
      <w:r>
        <w:t>我，林文浩，人家都叫我小文，今年 27.退伍后在一家小药厂当检验分析员，薪水还过的去，唯一</w:t>
      </w:r>
    </w:p>
    <w:p>
      <w:r>
        <w:t>的遗憾就是这么大了没交过女友。家住</w:t>
      </w:r>
    </w:p>
    <w:p>
      <w:r>
        <w:t>云林，因为念书在台北。退伍后就找台北的公司来工作。毕竟台北很多资源都比南部多，光我最爱</w:t>
      </w:r>
    </w:p>
    <w:p>
      <w:r>
        <w:t>的资讯产品，台北就多的不像话。</w:t>
      </w:r>
    </w:p>
    <w:p>
      <w:r>
        <w:t>工作一年后，因为计画的关系，又刚好暑假所以公司找了一个工读生来实验室帮忙，因为会跟着我</w:t>
      </w:r>
    </w:p>
    <w:p>
      <w:r>
        <w:t>做事，所以组长问我有没有特别要求的，</w:t>
      </w:r>
    </w:p>
    <w:p>
      <w:r>
        <w:t>我也只说，能沟通就好了。毕竟工读生能做的也不多，顶多洗洗器皿之类的。</w:t>
      </w:r>
    </w:p>
    <w:p>
      <w:r>
        <w:t>工作的组里总共有七个人，四女三男，组里面也不是没有女生，但是死会的死会，结婚的结婚。年</w:t>
      </w:r>
    </w:p>
    <w:p>
      <w:r>
        <w:t>纪也差很多，最近的也已经订婚了，所以</w:t>
      </w:r>
    </w:p>
    <w:p>
      <w:r>
        <w:t>也一直没有在注意女性朋友的交往，顶多她们都把我当成弟弟来看待。</w:t>
      </w:r>
    </w:p>
    <w:p>
      <w:r>
        <w:t>悦琳：年纪比我大个 11 岁，结婚也有一个孩子的妈，因为我跟她弟弟年纪相似，再加上刚进公司</w:t>
      </w:r>
    </w:p>
    <w:p>
      <w:r>
        <w:t>她也是最照顾我的，所以我都把她当成大</w:t>
      </w:r>
    </w:p>
    <w:p>
      <w:r>
        <w:t>姊来看待，因为比我早进公司，所以我都称她学姊</w:t>
      </w:r>
    </w:p>
    <w:p>
      <w:r>
        <w:t>姿伶：年纪比我大两岁。有一个交往 12 年的男朋友，私下聊天时，才知道她跟她男朋友从五专一</w:t>
      </w:r>
    </w:p>
    <w:p>
      <w:r>
        <w:t>年级就开始交往到现在。长跑的那么久，</w:t>
      </w:r>
    </w:p>
    <w:p>
      <w:r>
        <w:t>真是厉害……可是两人却都不急着结婚。</w:t>
      </w:r>
    </w:p>
    <w:p>
      <w:r>
        <w:t>怡君：年纪大我几个月。已经跟男友订婚，下个月就要当新娘子，年纪跟我差不多。曾经喜欢过她，</w:t>
      </w:r>
    </w:p>
    <w:p>
      <w:r>
        <w:t>不过她男友条件实在太好。每天上下班</w:t>
      </w:r>
    </w:p>
    <w:p>
      <w:r>
        <w:t>接送，节日一定有满满的花在她桌上。放弃</w:t>
      </w:r>
    </w:p>
    <w:p>
      <w:r>
        <w:t>妤蓉：年纪大我三年。也是刚结婚没不到一年，老公是公司另外一个组的同事</w:t>
      </w:r>
    </w:p>
    <w:p>
      <w:r>
        <w:t>柏溶：进公司教我的前辈，已婚男士。是我蛮佩服的一个同事，年纪大我 10 岁。前两年才结婚，</w:t>
      </w:r>
    </w:p>
    <w:p>
      <w:r>
        <w:t>也有一个孩子的爸爸……</w:t>
      </w:r>
    </w:p>
    <w:p>
      <w:r>
        <w:t>国华：组长。一个蛮猪头的组长，虽然有着清大博士班的学历，却常常出垂，要不是因为他是博士，</w:t>
      </w:r>
    </w:p>
    <w:p>
      <w:r>
        <w:t>可能连组长都没机会做。不过人到是蛮</w:t>
      </w:r>
    </w:p>
    <w:p>
      <w:r>
        <w:t>和蔼就是了。年纪大我 20 多岁</w:t>
      </w:r>
    </w:p>
    <w:p>
      <w:r>
        <w:t>过了几天，我正在整理数据要出报告，组长带了一个新人过来找我</w:t>
      </w:r>
    </w:p>
    <w:p>
      <w:r>
        <w:t>组长：文浩，这个是新来的工读生我：嗯（转头一看，一个蛮可爱的女生）</w:t>
      </w:r>
    </w:p>
    <w:p>
      <w:r>
        <w:t>组长：她叫刘钰婷，以后你们大家要好好照顾人家唷。</w:t>
      </w:r>
    </w:p>
    <w:p>
      <w:r>
        <w:t>这时候，组里的一堆女生就开始围着她问一堆有的没有的。这群女人，啥都不会聊八卦倒是一流。</w:t>
      </w:r>
    </w:p>
    <w:p>
      <w:r>
        <w:t>因为大家休息的位置都很接近，我也间接听到她们的审问。</w:t>
      </w:r>
    </w:p>
    <w:p>
      <w:r>
        <w:t>新来的工读生刘钰婷，71年次，念化学系毕业，家住新竹，刚刚大学毕业，因为不想回家里附近找</w:t>
      </w:r>
    </w:p>
    <w:p>
      <w:r>
        <w:t>工作，所以毕业后一直在台北打工，就</w:t>
      </w:r>
    </w:p>
    <w:p>
      <w:r>
        <w:t>是希望能找到一份工作。因为公司这次的工读其实有点算办签约的模式，严格来说工读生是为了要</w:t>
      </w:r>
    </w:p>
    <w:p>
      <w:r>
        <w:t>逃漏税，实际上算是约聘人员。薪水也不高，拿个 27000左右。</w:t>
      </w:r>
    </w:p>
    <w:p>
      <w:r>
        <w:t>刚开始几天，我也并没有跟钰婷有接触，那群女人几乎都把她叫过去帮忙顺便问问八卦…直到过了</w:t>
      </w:r>
    </w:p>
    <w:p>
      <w:r>
        <w:t>一个月，开会后，组长希望计画能提早开始，所以就要我开始准备一些接下来计画会用到的文件。这时</w:t>
      </w:r>
    </w:p>
    <w:p>
      <w:r>
        <w:t>也叫钰婷跟着我做相关的工作。</w:t>
      </w:r>
    </w:p>
    <w:p>
      <w:r>
        <w:t>一开始也只是请她上网找国外的 paper来给我，后来慢慢开始跟她接触了。</w:t>
      </w:r>
    </w:p>
    <w:p>
      <w:r>
        <w:t>也开始会有一些对谈。接触了一个多月后聊天中得知，念大学的时候，她也有交男朋友，不过，因</w:t>
      </w:r>
    </w:p>
    <w:p>
      <w:r>
        <w:t>为男朋友要到国外去留学，再加上毕业前两人感情刚好有个症结，所以在男友出国前，就分了。</w:t>
      </w:r>
    </w:p>
    <w:p>
      <w:r>
        <w:t>我：干嘛出国念书就分手钰婷：嗯，因为他我跟着去念，可是我家里根本没那个经济让我一起去念</w:t>
      </w:r>
    </w:p>
    <w:p>
      <w:r>
        <w:t>书。</w:t>
      </w:r>
    </w:p>
    <w:p>
      <w:r>
        <w:t>我：喔这样……不过，这也不用分手吧…交往三年多，很可惜噎……钰婷：那你勒，怎么都没听你</w:t>
      </w:r>
    </w:p>
    <w:p>
      <w:r>
        <w:t>提过你女朋友？</w:t>
      </w:r>
    </w:p>
    <w:p>
      <w:r>
        <w:t>我：哈！！王老五一个，有谁会喜欢，长得又不高、又胖、又不幽默。（我只有身高168cm ，体重</w:t>
      </w:r>
    </w:p>
    <w:p>
      <w:r>
        <w:t>却有 82Kg ，老实说看起来颇胖的）</w:t>
      </w:r>
    </w:p>
    <w:p>
      <w:r>
        <w:t>钰婷：哈哈……不会啦……胖胖的很可爱噎……我：％↑＄！％↑＆＃％＊…谢谢唷……</w:t>
      </w:r>
    </w:p>
    <w:p>
      <w:r>
        <w:t>过了一个星期，因为组长猪头的关系，我又多了一个临时案子，所以只好假日去加班，加班我都会</w:t>
      </w:r>
    </w:p>
    <w:p>
      <w:r>
        <w:t>习惯接近中午才去。因为公司识别证就是</w:t>
      </w:r>
    </w:p>
    <w:p>
      <w:r>
        <w:t>门禁卡，所以也不需要报备或是怎样的。到了公司，也没注意就开始弄工作上的东西，后来因为有</w:t>
      </w:r>
    </w:p>
    <w:p>
      <w:r>
        <w:t>要等很长的时间，於是我又跑去上网。因</w:t>
      </w:r>
    </w:p>
    <w:p>
      <w:r>
        <w:t>为没人的关系，所以就上成人网站看看一些图片跟文章。大概是看得太入迷了，结果没注意到钰婷</w:t>
      </w:r>
    </w:p>
    <w:p>
      <w:r>
        <w:t>居然在后面。</w:t>
      </w:r>
    </w:p>
    <w:p>
      <w:r>
        <w:t>钰婷：喔……偷偷跑来公司上色情网站唷……我：啊！！你怎么会来？没有啦，不小心乱点点到的</w:t>
      </w:r>
    </w:p>
    <w:p>
      <w:r>
        <w:t>（一定这样说得不然勒）</w:t>
      </w:r>
    </w:p>
    <w:p>
      <w:r>
        <w:t>钰婷：你们男生都这样，就喜欢看这些东西。过两天上班我跟姿伶姐说你在偷看色情网站。</w:t>
      </w:r>
    </w:p>
    <w:p>
      <w:r>
        <w:t>我：好啦好啦……大小姐，我怕了你了，等一下请你吃冰可以了吧……钰婷：这还差不多……我：</w:t>
      </w:r>
    </w:p>
    <w:p>
      <w:r>
        <w:t>等等，那你来干嘛？</w:t>
      </w:r>
    </w:p>
    <w:p>
      <w:r>
        <w:t>钰婷：租屋的地方没网路，而且心情不好，所以想来上个网顺便找以前同学用 msn聊聊天。</w:t>
      </w:r>
    </w:p>
    <w:p>
      <w:r>
        <w:t>我：心情不好，怎么了，走，顺便去买冰吃……钰婷：真的要请我吃冰？你的实验呢我：安啦…基</w:t>
      </w:r>
    </w:p>
    <w:p>
      <w:r>
        <w:t>本上，这个实验我做到闭着眼睛都做的出来，星期一报告没问题啦。</w:t>
      </w:r>
    </w:p>
    <w:p>
      <w:r>
        <w:t>於是就边走边聊天的去公司对巷子口的 7-11 买冰淇淋吃。</w:t>
      </w:r>
    </w:p>
    <w:p>
      <w:r>
        <w:t>就这样买了一桶便利商店的桶装 Haagen-Dazs（这小妮子胃口真大），我则买了一罐 2L 的可口可</w:t>
      </w:r>
    </w:p>
    <w:p>
      <w:r>
        <w:t>乐 +一包话梅，然后就回实验室。</w:t>
      </w:r>
    </w:p>
    <w:p>
      <w:r>
        <w:t>回到实验室后，我又继续做实验，她则开了电脑开始上网找以前念书的姊妹聊天。没多久我又得等</w:t>
      </w:r>
    </w:p>
    <w:p>
      <w:r>
        <w:t>时间，回到位子上，结果……这小妮子居然</w:t>
      </w:r>
    </w:p>
    <w:p>
      <w:r>
        <w:t>啃完整桶的冰淇淋了。我看了差点呆掉</w:t>
      </w:r>
    </w:p>
    <w:p>
      <w:r>
        <w:t>我：哇！大小姐，这样把一桶冰啃完唷？你不怕肚子痛唷钰婷：呵呵…反正有人请客，而且，这桶</w:t>
      </w:r>
    </w:p>
    <w:p>
      <w:r>
        <w:t>也没多大桶呀…我：女孩子，冰品还是稍微克制点…免得到时候哪里痛哪里痛的……钰婷：呵呵…我还</w:t>
      </w:r>
    </w:p>
    <w:p>
      <w:r>
        <w:t>没发生过吃冰不舒服的！！</w:t>
      </w:r>
    </w:p>
    <w:p>
      <w:r>
        <w:t>我：别太铁齿…我可是出了名的乌鸦嘴…</w:t>
      </w:r>
    </w:p>
    <w:p>
      <w:r>
        <w:t>就这样她聊她的天，我断断续续的看网页（当然不敢看成人网页啦）跟做实验。</w:t>
      </w:r>
    </w:p>
    <w:p>
      <w:r>
        <w:t>大约到了傍晚六点，我正准备回家的时候，下起了大雨。於是乎我赶紧的收东西，就看到她在那边</w:t>
      </w:r>
    </w:p>
    <w:p>
      <w:r>
        <w:t>望呀望的。</w:t>
      </w:r>
    </w:p>
    <w:p>
      <w:r>
        <w:t>我：你还不回家，下大雨了噎…钰婷：不知道要下多久，我没带雨伞噎，上午出门时看没云我就没</w:t>
      </w:r>
    </w:p>
    <w:p>
      <w:r>
        <w:t>带伞。</w:t>
      </w:r>
    </w:p>
    <w:p>
      <w:r>
        <w:t>我：洋伞也没带？</w:t>
      </w:r>
    </w:p>
    <w:p>
      <w:r>
        <w:t>钰婷：我又没那个习惯我：这场雨不知道要下多久，你一人也危险，我多陪你一下好了</w:t>
      </w:r>
    </w:p>
    <w:p>
      <w:r>
        <w:t>过了约30分钟，雨停了。</w:t>
      </w:r>
    </w:p>
    <w:p>
      <w:r>
        <w:t>我：快，雨停了，你赶紧离开吧…我也要走了，俺车上也没有雨衣钰婷：可是公车六点半最后一班</w:t>
      </w:r>
    </w:p>
    <w:p>
      <w:r>
        <w:t>已经走了，我得用走的回去……（我们公司在工业区，通常上班周一…周五到晚上九点都有公车，一小</w:t>
      </w:r>
    </w:p>
    <w:p>
      <w:r>
        <w:t>时一班，但是假日会缩减到六点半最后一班）</w:t>
      </w:r>
    </w:p>
    <w:p>
      <w:r>
        <w:t>我：你刚刚怎么不说勒？</w:t>
      </w:r>
    </w:p>
    <w:p>
      <w:r>
        <w:t>钰婷，我也没想到会下这么久呀我：好吧…赌赌看，警察应该不会那么勤劳的周末出来抓没带安全</w:t>
      </w:r>
    </w:p>
    <w:p>
      <w:r>
        <w:t>帽，再加上这边工业区钰婷：你要载我回家？</w:t>
      </w:r>
    </w:p>
    <w:p>
      <w:r>
        <w:t>我：不然勒，你要慢慢走我也不反对啦…反正铁腿的不是我。</w:t>
      </w:r>
    </w:p>
    <w:p>
      <w:r>
        <w:t>於是，我就这样准备在她回去，才离开公司的巷子，马上又倾盆大雨，要回头也来不及了。然后因</w:t>
      </w:r>
    </w:p>
    <w:p>
      <w:r>
        <w:t>为她住的地方有远（至少要 30 分钟车程）</w:t>
      </w:r>
    </w:p>
    <w:p>
      <w:r>
        <w:t>所以我就建议她先到我住的地方躲雨。就这样到了我那狗窝。</w:t>
      </w:r>
    </w:p>
    <w:p>
      <w:r>
        <w:t>到楼下后，停好我那豪迈的 125机车，这时看着钰婷，湿透的她，上衣明显的透露出胸罩的样子跟</w:t>
      </w:r>
    </w:p>
    <w:p>
      <w:r>
        <w:t>颜色，这时才看出来她的胸部还不小，</w:t>
      </w:r>
    </w:p>
    <w:p>
      <w:r>
        <w:t>平时都以为她是个太平公主或是 A CUP左右，今天看起来至少有个 B CUP左右。</w:t>
      </w:r>
    </w:p>
    <w:p>
      <w:r>
        <w:t>钰婷：色鬼，你在看哪里呀……我：没有呀…（赶紧装做在抖雨水）</w:t>
      </w:r>
    </w:p>
    <w:p>
      <w:r>
        <w:t>钰婷：你家距离公司蛮近的，难怪你说加班就加班我：还好啦，当初租这里也是因为距离近，去台</w:t>
      </w:r>
    </w:p>
    <w:p>
      <w:r>
        <w:t>北也方便。等一下看到我的狗窝别嫌乱唷</w:t>
      </w:r>
    </w:p>
    <w:p>
      <w:r>
        <w:t>我自己一人住一间小套房，整个房子就是房间跟浴室，还有简易的厨具，房东送的瓦斯炉、冰箱、</w:t>
      </w:r>
    </w:p>
    <w:p>
      <w:r>
        <w:t>冷气，双人床，不过平时我几乎只开电扇</w:t>
      </w:r>
    </w:p>
    <w:p>
      <w:r>
        <w:t>为了省电，厨具也只有烧烧开水煮简单的便饭（大多数都是卖外面的来吃，工业区其实吃的蛮便宜</w:t>
      </w:r>
    </w:p>
    <w:p>
      <w:r>
        <w:t>的），床也因为自己一人的关系，把双人床</w:t>
      </w:r>
    </w:p>
    <w:p>
      <w:r>
        <w:t>的另一办改铺木板当成小型书柜。阳台有个小型的洗衣机，是之前房客留下来的，我也就省了这笔</w:t>
      </w:r>
    </w:p>
    <w:p>
      <w:r>
        <w:t>费用。</w:t>
      </w:r>
    </w:p>
    <w:p>
      <w:r>
        <w:t>进房间后，外面的雨下的更大……</w:t>
      </w:r>
    </w:p>
    <w:p>
      <w:r>
        <w:t>我：会不会太夸张呀…钰婷：你房间还好嘛，至少不会东西乱堆。噎…你还有电视跟电动唷？书也</w:t>
      </w:r>
    </w:p>
    <w:p>
      <w:r>
        <w:t>不少真用功我：生财工具呀…不然平时要找资料，也不见得好找，找到的就留下来一份了钰婷：嗯，我</w:t>
      </w:r>
    </w:p>
    <w:p>
      <w:r>
        <w:t>大学的课本早就被我丢到不知道哪里去了。</w:t>
      </w:r>
    </w:p>
    <w:p>
      <w:r>
        <w:t>我：别说那么多，赶紧换个衣服，我找轻便大件的衣服给你换。勉强凑合点，等雨小了，我再载你</w:t>
      </w:r>
    </w:p>
    <w:p>
      <w:r>
        <w:t>回去。</w:t>
      </w:r>
    </w:p>
    <w:p>
      <w:r>
        <w:t>钰婷：嗯…真不好意思…那我去洗澡了</w:t>
      </w:r>
    </w:p>
    <w:p>
      <w:r>
        <w:t>我顺势丢了一件还没穿过的 T恤跟前两天才买的运动短裤。她就进浴室了。</w:t>
      </w:r>
    </w:p>
    <w:p>
      <w:r>
        <w:t>我突然想到「糟糕，昨天用的那玩意还在浴室！阿！！死了」情趣用具，在我过26岁生日的时候，</w:t>
      </w:r>
    </w:p>
    <w:p>
      <w:r>
        <w:t>鼓起勇气去买的一个矽胶娃娃）因为平时只有自己住，根本不会去收那东西。结果我，捏手捏脚的左思</w:t>
      </w:r>
    </w:p>
    <w:p>
      <w:r>
        <w:t>右想的想等一下怎么解释理由。后来想想，不对呀，这是我家噎……我有啥东西关她啥事，干嘛解释。</w:t>
      </w:r>
    </w:p>
    <w:p>
      <w:r>
        <w:t>大约过了 20 分钟后，钰婷出来了，她还洗了一下自己的衣服，问了我洗衣机在哪里。趁着她去脱</w:t>
      </w:r>
    </w:p>
    <w:p>
      <w:r>
        <w:t>水，我赶紧说换我洗，抓了衣服就冲进浴室收拾残局。我藏好后，也盥洗好了。出来看到她自己在那边</w:t>
      </w:r>
    </w:p>
    <w:p>
      <w:r>
        <w:t>看电视。外面的雨还是这么的大，我也打开我的电脑开始收信。然后她看电视我打电脑、上 BBS .突然</w:t>
      </w:r>
    </w:p>
    <w:p>
      <w:r>
        <w:t>她说肚子好饿。想想也对，八点了，晚餐还没吃。</w:t>
      </w:r>
    </w:p>
    <w:p>
      <w:r>
        <w:t>钰婷：我刚刚看有厨房，有东西吃吗？</w:t>
      </w:r>
    </w:p>
    <w:p>
      <w:r>
        <w:t>我：应该有几包泡麵，冰箱有点菜跟蛋钰婷：那我去煮，你等等。</w:t>
      </w:r>
    </w:p>
    <w:p>
      <w:r>
        <w:t>我：不用啦，你等一下就要回家了不是？我自己来就好了钰婷：不会啦…反正我也肚子饿了。</w:t>
      </w:r>
    </w:p>
    <w:p>
      <w:r>
        <w:t>她就开始翻箱倒柜的找钰婷：啊…只有鸡蛋跟高丽菜唷……好吧……难得男生自己住的冰箱会有青</w:t>
      </w:r>
    </w:p>
    <w:p>
      <w:r>
        <w:t>菜噎……我：你是去过多少男生家呀…钰婷：至少我之前男朋友他住的地方就只有饮料、泡麵哎哎…学</w:t>
      </w:r>
    </w:p>
    <w:p>
      <w:r>
        <w:t>生能吃多好，真不知福…几分钟后她煮好了，顺便装了一碗给我。说真的还不错吃…钰婷：这雨不知道</w:t>
      </w:r>
    </w:p>
    <w:p>
      <w:r>
        <w:t>要下多大！！</w:t>
      </w:r>
    </w:p>
    <w:p>
      <w:r>
        <w:t>你家没有第二套雨衣吗？</w:t>
      </w:r>
    </w:p>
    <w:p>
      <w:r>
        <w:t>我：我自己一人怎么会有两套，不然等一下，你穿雨衣，我载你回去，反正我回来再洗澡就好了钰</w:t>
      </w:r>
    </w:p>
    <w:p>
      <w:r>
        <w:t>婷：不好吧…等一下看晚一点会不会没下雨……就这样她翻了漫画来看，我就转头打我的电动。大约十</w:t>
      </w:r>
    </w:p>
    <w:p>
      <w:r>
        <w:t>点多回头看，她居然睡着了！！</w:t>
      </w:r>
    </w:p>
    <w:p>
      <w:r>
        <w:t>摇一摇她，结果睡得跟小猪一样的熟。於是我只好在地上扑了一件被子，就这样坐在地上打电动偶</w:t>
      </w:r>
    </w:p>
    <w:p>
      <w:r>
        <w:t>然机会看了她一下，想想这辈子从来没有跟女生同房过夜。</w:t>
      </w:r>
    </w:p>
    <w:p>
      <w:r>
        <w:t>就仔细的看着她从上看到下……突然很像亲她一下，於是摇了她一下没反应，就在她的额头上偷偷</w:t>
      </w:r>
    </w:p>
    <w:p>
      <w:r>
        <w:t>亲了一下。</w:t>
      </w:r>
    </w:p>
    <w:p>
      <w:r>
        <w:t>然后快速的躲在床下。然后就睡着了……第二天早上闻到一股怪怪的味道……烧焦味！！不会吧？</w:t>
      </w:r>
    </w:p>
    <w:p>
      <w:r>
        <w:t>失火了！！！赶紧起床。冲到厨房发现到钰婷正在煎蛋，但是她那个蛋煎的真是有够烂的烂。</w:t>
      </w:r>
    </w:p>
    <w:p>
      <w:r>
        <w:t>我：我的妈呀！你在做碳烤蛋吗？</w:t>
      </w:r>
    </w:p>
    <w:p>
      <w:r>
        <w:t>钰婷：阿我很少煎蛋呀我：那你干嘛那么早起来煎蛋呀……钰婷：想说借你房间睡了一晚，总是要</w:t>
      </w:r>
    </w:p>
    <w:p>
      <w:r>
        <w:t>有点回馈……就动手早点……谁知道於是我就把东西收了收，带她到街口的早餐店吃早餐。</w:t>
      </w:r>
    </w:p>
    <w:p>
      <w:r>
        <w:t>回宿舍时，刚好看到房东又在贴出租告示我：房东你又要出租唷？</w:t>
      </w:r>
    </w:p>
    <w:p>
      <w:r>
        <w:t>房东：对呀，你隔壁那个他搬走。</w:t>
      </w:r>
    </w:p>
    <w:p>
      <w:r>
        <w:t>我：喔…难怪已经一星期没听到怪声了！！！</w:t>
      </w:r>
    </w:p>
    <w:p>
      <w:r>
        <w:t>钰婷：啥怪声呀？？</w:t>
      </w:r>
    </w:p>
    <w:p>
      <w:r>
        <w:t>我：嗯，等一下再跟你说房东：你女朋友呀？</w:t>
      </w:r>
    </w:p>
    <w:p>
      <w:r>
        <w:t>我：没啦……她昨天来不及回家，又下大雨就先跟我回来躲雨上楼后，钰婷连红的跟苹果一样。</w:t>
      </w:r>
    </w:p>
    <w:p>
      <w:r>
        <w:t>我：干嘛？</w:t>
      </w:r>
    </w:p>
    <w:p>
      <w:r>
        <w:t>钰婷：让你被误会……我：哈！习惯了啦…钰婷：你常带女孩子回来呀？</w:t>
      </w:r>
    </w:p>
    <w:p>
      <w:r>
        <w:t>我：没有啦…他们都知道我没有女朋友，所以都会亏我一下啦钰婷：你们刚刚说得怪声是啥？这里</w:t>
      </w:r>
    </w:p>
    <w:p>
      <w:r>
        <w:t>闹鬼呀？</w:t>
      </w:r>
    </w:p>
    <w:p>
      <w:r>
        <w:t>我：噗……闹鬼勒…不方便跟你说钰婷：有啥好不方便？说！！！我很好奇噎………我：隔壁原本</w:t>
      </w:r>
    </w:p>
    <w:p>
      <w:r>
        <w:t>住着一个女的，比我晚搬进来，她搬来之后一个月内还没啥事。</w:t>
      </w:r>
    </w:p>
    <w:p>
      <w:r>
        <w:t>后来大概是男朋友也搬过来了，就夜夜笙歌啰……钰婷：夜夜笙歌？唱歌吗？</w:t>
      </w:r>
    </w:p>
    <w:p>
      <w:r>
        <w:t>我：你没那么单纯吧？</w:t>
      </w:r>
    </w:p>
    <w:p>
      <w:r>
        <w:t>钰婷：（摇摇头）不对唷？那不然勒？</w:t>
      </w:r>
    </w:p>
    <w:p>
      <w:r>
        <w:t>我：夜夜笙歌的意思你知道吧，就是他们天天都在做爱啦而且，那个女的叫的还很大声，这个墙根</w:t>
      </w:r>
    </w:p>
    <w:p>
      <w:r>
        <w:t>本遮不住钰婷：啊……（脸红的更红了）</w:t>
      </w:r>
    </w:p>
    <w:p>
      <w:r>
        <w:t>我：我就说不方便吧……你又硬要听……对了，我要去公司，你要不要去？</w:t>
      </w:r>
    </w:p>
    <w:p>
      <w:r>
        <w:t>还是要回家？</w:t>
      </w:r>
    </w:p>
    <w:p>
      <w:r>
        <w:t>钰婷：去公司…我想去上网。我：好吧……那我载你去，不过今天你别忘记公车时间唷。</w:t>
      </w:r>
    </w:p>
    <w:p>
      <w:r>
        <w:t>於是她换回了昨天淋湿的衣服，我们就这样的又去了公司。</w:t>
      </w:r>
    </w:p>
    <w:p>
      <w:r>
        <w:t>到了公司，她上网我继续的做我的工作。</w:t>
      </w:r>
    </w:p>
    <w:p>
      <w:r>
        <w:t>到了下午两点多，她跑去买了午餐回来。边吃边聊天。</w:t>
      </w:r>
    </w:p>
    <w:p>
      <w:r>
        <w:t>钰婷：你真的都没有交过女朋友吗我：嗯……一来是被拒绝过几次，也蛮痛的。</w:t>
      </w:r>
    </w:p>
    <w:p>
      <w:r>
        <w:t>所以就不太想去碰这方面的事情。</w:t>
      </w:r>
    </w:p>
    <w:p>
      <w:r>
        <w:t>钰婷：所以，昨天晚上你是第一次亲女孩子啰我：……啊……你……</w:t>
      </w:r>
    </w:p>
    <w:p>
      <w:r>
        <w:t>钰婷：嗯…我不是睡得很熟，因为我会认床。</w:t>
      </w:r>
    </w:p>
    <w:p>
      <w:r>
        <w:t>再加上你那么笨还先摇我，我当然会知道啦我顿时不知道该说啥……钰婷：你喜欢我吗？</w:t>
      </w:r>
    </w:p>
    <w:p>
      <w:r>
        <w:t>我：嗯…你是蛮可爱的，任谁都想偷亲一下吧。</w:t>
      </w:r>
    </w:p>
    <w:p>
      <w:r>
        <w:t>钰婷：那就是不喜欢我啰…我：啊…没有啦！！只是怕你不喜欢我而已，老实说我是蛮喜欢你的啦</w:t>
      </w:r>
    </w:p>
    <w:p>
      <w:r>
        <w:t>这时候钰婷突然走过来亲了我一下，还把我抱住。我也顺着抱着她。第一次抱着女孩，这种感觉说不出</w:t>
      </w:r>
    </w:p>
    <w:p>
      <w:r>
        <w:t>来的触感。</w:t>
      </w:r>
    </w:p>
    <w:p>
      <w:r>
        <w:t>钰婷：你会不会在乎我是不是处女？</w:t>
      </w:r>
    </w:p>
    <w:p>
      <w:r>
        <w:t>我：？？？嗯……还好啦…钰婷：我先说，我不是处女了，如果你有处女情节的话，那我们就不适</w:t>
      </w:r>
    </w:p>
    <w:p>
      <w:r>
        <w:t>合了我：不会。毕竟现在社会那么开放，再加上你也有男朋友过，会发生关系也在所难免钰婷：算你聪</w:t>
      </w:r>
    </w:p>
    <w:p>
      <w:r>
        <w:t>明……那从现在开始你就是我男朋友啰……说完以后，就捏我的脸。就这样我居然交到了一个女朋友？？</w:t>
      </w:r>
    </w:p>
    <w:p>
      <w:r>
        <w:t>说了谁都不相信。</w:t>
      </w:r>
    </w:p>
    <w:p>
      <w:r>
        <w:t>就这样，她继续上网，我也继续工作。只是现在满脑子根本还在恍惚中，工作也做不出个头绪。於</w:t>
      </w:r>
    </w:p>
    <w:p>
      <w:r>
        <w:t>是就跑到座位上去处理数据。突然她又跑过来。</w:t>
      </w:r>
    </w:p>
    <w:p>
      <w:r>
        <w:t>钰婷：你在做啥？</w:t>
      </w:r>
    </w:p>
    <w:p>
      <w:r>
        <w:t>我：处理数据呀……怎？</w:t>
      </w:r>
    </w:p>
    <w:p>
      <w:r>
        <w:t>钰婷：对了，你房租一个月多少？</w:t>
      </w:r>
    </w:p>
    <w:p>
      <w:r>
        <w:t>我：九千，水电自付，怎？</w:t>
      </w:r>
    </w:p>
    <w:p>
      <w:r>
        <w:t>钰婷：那我想搬到你隔壁去我：啊？？不是吧？</w:t>
      </w:r>
    </w:p>
    <w:p>
      <w:r>
        <w:t>钰婷：怎？不欢迎我这个新邻居吗？</w:t>
      </w:r>
    </w:p>
    <w:p>
      <w:r>
        <w:t>我：不是啦…但是……</w:t>
      </w:r>
    </w:p>
    <w:p>
      <w:r>
        <w:t>钰婷：你是怕你找妹妹来我在不方便呀……我：哪有！！我可没有这种癖好，也没那个本事好不好</w:t>
      </w:r>
    </w:p>
    <w:p>
      <w:r>
        <w:t>（害臊）</w:t>
      </w:r>
    </w:p>
    <w:p>
      <w:r>
        <w:t>钰婷：骗人！！</w:t>
      </w:r>
    </w:p>
    <w:p>
      <w:r>
        <w:t>我：真的啦…又没交过女朋友，胆子又小啥援交之类的根本不想去碰。再加上那些费用都很贵所以</w:t>
      </w:r>
    </w:p>
    <w:p>
      <w:r>
        <w:t>我也没尝试过…钰婷：所以你就自己来啰，还有小工具……我：啊……又被你发现了钰婷：呵呵…有啥</w:t>
      </w:r>
    </w:p>
    <w:p>
      <w:r>
        <w:t>好害羞的，我现在是你女朋友了噎就这样，把生日买的那个小东西理由说给她听。钰婷这时候又熊熊亲</w:t>
      </w:r>
    </w:p>
    <w:p>
      <w:r>
        <w:t>了过来……钰婷：你实验做完了吗？</w:t>
      </w:r>
    </w:p>
    <w:p>
      <w:r>
        <w:t>我：嗯，该放的都放好了，明天等收资料就可以了…钰婷：你可以载我回家吗？我想回去拿点东西</w:t>
      </w:r>
    </w:p>
    <w:p>
      <w:r>
        <w:t>我：Why ？？不是有公车吗？</w:t>
      </w:r>
    </w:p>
    <w:p>
      <w:r>
        <w:t>钰婷：喂！！你还没搞清楚你现在是我男朋友吗？</w:t>
      </w:r>
    </w:p>
    <w:p>
      <w:r>
        <w:t>我：啊……真不习惯钰婷：你要赶紧习惯…我可是很ㄋㄞ的唷……对了！你可以跟你房东说隔壁房</w:t>
      </w:r>
    </w:p>
    <w:p>
      <w:r>
        <w:t>间留给我吗？</w:t>
      </w:r>
    </w:p>
    <w:p>
      <w:r>
        <w:t>我：好……我回去后跟他说怎么感觉上我好像误上贼船一样。就这样送钰婷回家后，我也回宿舍。</w:t>
      </w:r>
    </w:p>
    <w:p>
      <w:r>
        <w:t>跟房东讲好了租金的事情。便回到我的小窝里。一如往常的我在宿舍里，打打电动。看了一下色情</w:t>
      </w:r>
    </w:p>
    <w:p>
      <w:r>
        <w:t>网页。又忍不住的拿出自慰器出来打手枪，弄到一半突然电话响！</w:t>
      </w:r>
    </w:p>
    <w:p>
      <w:r>
        <w:t>发现是钰婷打来的，就这样边打手枪，边讲电话。</w:t>
      </w:r>
    </w:p>
    <w:p>
      <w:r>
        <w:t>我：怎？</w:t>
      </w:r>
    </w:p>
    <w:p>
      <w:r>
        <w:t>钰婷：你可以来接我过去吗？顺便陪我去买个东西我：嗯…那等一下见面……处理了一下小弟弟事</w:t>
      </w:r>
    </w:p>
    <w:p>
      <w:r>
        <w:t>情后，就出门去接这个突然有的女朋友。到她家后，又去了 easy shop陪她去买内衣胸罩。</w:t>
      </w:r>
    </w:p>
    <w:p>
      <w:r>
        <w:t>到了我的宿舍后，跟房东签约、拿钥匙，就这样她便简易的住进了隔壁。等下星期才会把其他用品</w:t>
      </w:r>
    </w:p>
    <w:p>
      <w:r>
        <w:t>搬过来。</w:t>
      </w:r>
    </w:p>
    <w:p>
      <w:r>
        <w:t>因为她听了我说隔壁夜夜笙歌的事情后，就把原本的床给翻了起来。等她的搬过来后在睡我：那你</w:t>
      </w:r>
    </w:p>
    <w:p>
      <w:r>
        <w:t>这星期睡哪？</w:t>
      </w:r>
    </w:p>
    <w:p>
      <w:r>
        <w:t>钰婷：你那边呀……我：啊！！那我都得睡地板啰……</w:t>
      </w:r>
    </w:p>
    <w:p>
      <w:r>
        <w:t>钰婷：呵呵……当然了……快…我也要打电动……我：喔……哎……（因为我又被捏了 O.Q）然后</w:t>
      </w:r>
    </w:p>
    <w:p>
      <w:r>
        <w:t>就这样的回到我房内。我坐在小板凳上打电动，她盘坐在床上看漫画，过一会她跑去厕所。这时候又有</w:t>
      </w:r>
    </w:p>
    <w:p>
      <w:r>
        <w:t>事情发生了！那个小工具我又放在浴室里面。因为刚刚用了，清洗后要放乾。又被她看到了……她拿着</w:t>
      </w:r>
    </w:p>
    <w:p>
      <w:r>
        <w:t>走到我旁边钰婷：说你是不刚刚来接我前又在……</w:t>
      </w:r>
    </w:p>
    <w:p>
      <w:r>
        <w:t>我：哎唷…我好歹也是个正常的男生钰婷：嗯……那你想着跟谁做爱呀我：没有呀，就看着 A片跟</w:t>
      </w:r>
    </w:p>
    <w:p>
      <w:r>
        <w:t>着弄而已钰婷：骗人…我以前男朋友都说会幻象着跟某人做爱我：……</w:t>
      </w:r>
    </w:p>
    <w:p>
      <w:r>
        <w:t>钰婷：谁呀……快啦…告诉我啦…哪个 AV 女优呀我：刘钰婷你啦钰婷：啊……（这时候她脸红了）</w:t>
      </w:r>
    </w:p>
    <w:p>
      <w:r>
        <w:t>你怎么那么直接啦……（就直接抓了我小弟弟一下）</w:t>
      </w:r>
    </w:p>
    <w:p>
      <w:r>
        <w:t>我：是你要我说得呀，老实又错了这时钰婷放掉了情趣用品。跨坐在我腿上。</w:t>
      </w:r>
    </w:p>
    <w:p>
      <w:r>
        <w:t>钰婷：你真的想跟我做爱吗？</w:t>
      </w:r>
    </w:p>
    <w:p>
      <w:r>
        <w:t>我：想是想…不过我还不敢……所以顶多自己处理一下钰婷：那你想不想试试看我：啊？可是……</w:t>
      </w:r>
    </w:p>
    <w:p>
      <w:r>
        <w:t>钰婷：我是女的都开口问你了，你还可是……</w:t>
      </w:r>
    </w:p>
    <w:p>
      <w:r>
        <w:t>我：可是我有个小小的愿望，你不知道能不能实现。不能的话我是不会轻易的奉献我的第一次的</w:t>
      </w:r>
    </w:p>
    <w:p>
      <w:r>
        <w:t>（转头装可爱）</w:t>
      </w:r>
    </w:p>
    <w:p>
      <w:r>
        <w:t>钰婷：啥愿望？</w:t>
      </w:r>
    </w:p>
    <w:p>
      <w:r>
        <w:t>我：我希望第一次做爱的女孩是可以让我不带保险套射在里面的…钰婷：你……男生都这样只顾自</w:t>
      </w:r>
    </w:p>
    <w:p>
      <w:r>
        <w:t>己爽而已……我：我是真的有这个愿望啦，只是一直埋在心里，这也是我为何不会去外面花钱的原因钰</w:t>
      </w:r>
    </w:p>
    <w:p>
      <w:r>
        <w:t>婷：你好变态……钰婷这时候突然脱掉上衣，松开了胸罩，这时她的奶子露了出来，我才发现她的胸部</w:t>
      </w:r>
    </w:p>
    <w:p>
      <w:r>
        <w:t>好大！！</w:t>
      </w:r>
    </w:p>
    <w:p>
      <w:r>
        <w:t>然后她靠近我耳朵说：我今天是安全期…你要射在里面没关系……她站了起来，全身衣服都脱了。</w:t>
      </w:r>
    </w:p>
    <w:p>
      <w:r>
        <w:t>我愣住了，她主动的帮我脱掉裤子、内裤。看到这里小弟弟早就硬到不行了我脱了衣服后抱着钰婷坐在</w:t>
      </w:r>
    </w:p>
    <w:p>
      <w:r>
        <w:t>床上。</w:t>
      </w:r>
    </w:p>
    <w:p>
      <w:r>
        <w:t>我：你真的愿意给我？</w:t>
      </w:r>
    </w:p>
    <w:p>
      <w:r>
        <w:t>钰婷：我说过了，我不是处女了…再加上其实刚进公司几天后，我发现我也喜欢你了。</w:t>
      </w:r>
    </w:p>
    <w:p>
      <w:r>
        <w:t>我：所以昨天你是故意的吗？</w:t>
      </w:r>
    </w:p>
    <w:p>
      <w:r>
        <w:t>钰婷：不是，不过谁知道老天也帮忙我：可是我没做过，等一下要是弄的你很痛，得跟我说钰婷：</w:t>
      </w:r>
    </w:p>
    <w:p>
      <w:r>
        <w:t>我也已经一年没做了。</w:t>
      </w:r>
    </w:p>
    <w:p>
      <w:r>
        <w:t>我吻着钰婷，手开始不安分的柔着她的乳房，感觉超柔顺，好舒服。钰婷也握着我的老二，使我的</w:t>
      </w:r>
    </w:p>
    <w:p>
      <w:r>
        <w:t>老二更硬了接着我把钰婷平躺在床上，然后吻着她的乳房。</w:t>
      </w:r>
    </w:p>
    <w:p>
      <w:r>
        <w:t>一路吻下去，当靠近私处附近时，钰婷挡了起来。</w:t>
      </w:r>
    </w:p>
    <w:p>
      <w:r>
        <w:t>钰婷：那里不要吻…以前我都不给我男朋友吻的我：可是 A片里面女孩子都很舒服呀钰婷：总之，</w:t>
      </w:r>
    </w:p>
    <w:p>
      <w:r>
        <w:t>不要吻那里啦我：好吧…那我想进去了钰婷：嗯……（她点点头脸颊超红的）</w:t>
      </w:r>
    </w:p>
    <w:p>
      <w:r>
        <w:t>也许是第一次，龟头塞呀塞都塞不进去。弄的钰婷私处越来越湿润。后来终於顶进去了，龟头进去</w:t>
      </w:r>
    </w:p>
    <w:p>
      <w:r>
        <w:t>时，整个被钰婷的小穴包覆着。那种感觉果然跟人家说用矽胶娃娃也不能比。我在挺进一点，钰婷啊了</w:t>
      </w:r>
    </w:p>
    <w:p>
      <w:r>
        <w:t>一声我：弄痛了吗？</w:t>
      </w:r>
    </w:p>
    <w:p>
      <w:r>
        <w:t>钰婷：没关系，很久没做了，我有点紧张。你继续没关系我：不行要叫我停下来！！</w:t>
      </w:r>
    </w:p>
    <w:p>
      <w:r>
        <w:t>钰婷：嗯……我又在用力了顶进一点，这样慢慢的整个阴茎都塞了进去，也不知为何很自然的就想</w:t>
      </w:r>
    </w:p>
    <w:p>
      <w:r>
        <w:t>要做抽动的动作。</w:t>
      </w:r>
    </w:p>
    <w:p>
      <w:r>
        <w:t>顶个两三下，因为钰婷的小穴实在太温暖了。再加上之前没经验，虽然两三个小时前打手枪一次过。</w:t>
      </w:r>
    </w:p>
    <w:p>
      <w:r>
        <w:t>但是还是敌挡不了钰婷小穴内的收缩跟温暖的环抱，我射了钰婷：啊……你我：糟了…钰婷：没关系…</w:t>
      </w:r>
    </w:p>
    <w:p>
      <w:r>
        <w:t>你继续吧……（说完她两脚勾住我的腰）</w:t>
      </w:r>
    </w:p>
    <w:p>
      <w:r>
        <w:t>我：那我继续了……於是我开始抽插的动作，钰婷也开始发出恩恩的声音「嗯…好涨……」「嗯…</w:t>
      </w:r>
    </w:p>
    <w:p>
      <w:r>
        <w:t>好久没这样了…啊………」「啊……你慢一点」</w:t>
      </w:r>
    </w:p>
    <w:p>
      <w:r>
        <w:t>我也跟着说「钰婷，你小穴好紧…我被你吸的好舒服」</w:t>
      </w:r>
    </w:p>
    <w:p>
      <w:r>
        <w:t>大概是因为刚刚射了一次，精液在里面的关系，整个抽插的过程特别的顺畅，也很舒服。</w:t>
      </w:r>
    </w:p>
    <w:p>
      <w:r>
        <w:t>大概插了快两分钟。钰婷突然脚勾的更紧，两手抓着我的背「啊……我快要了……」</w:t>
      </w:r>
    </w:p>
    <w:p>
      <w:r>
        <w:t>我也跟着说「钰婷，我快射了！我要射在里面好吗？」钰婷猛点头说「射吧，用力的射进我的小穴</w:t>
      </w:r>
    </w:p>
    <w:p>
      <w:r>
        <w:t>内」</w:t>
      </w:r>
    </w:p>
    <w:p>
      <w:r>
        <w:t>就这样，龟头也感受到一股热流冲过，我就把第二次的精液又全部的射进钰婷的小穴内。我抱着钰</w:t>
      </w:r>
    </w:p>
    <w:p>
      <w:r>
        <w:t>婷翻过身让她在我上面，而我的老二依旧插在她的小穴内。</w:t>
      </w:r>
    </w:p>
    <w:p>
      <w:r>
        <w:t>过了一会，慢慢软下来滑出了钰婷的小穴。我亲了她一下。手揉着她的乳房我：钰婷…有没有弄痛</w:t>
      </w:r>
    </w:p>
    <w:p>
      <w:r>
        <w:t>你？</w:t>
      </w:r>
    </w:p>
    <w:p>
      <w:r>
        <w:t>钰婷：嗯……没有……我：原来做爱这么的刺激，难怪有人说做过一次就会爱上这个感觉钰婷：嗯</w:t>
      </w:r>
    </w:p>
    <w:p>
      <w:r>
        <w:t>……没想到我今天居然会高潮……我：嗯？以前没有吗？</w:t>
      </w:r>
    </w:p>
    <w:p>
      <w:r>
        <w:t>钰婷：很少，我以前男朋友很少把我弄到高潮，顶多他射了以后就拔出去了我：你们以前也射在里</w:t>
      </w:r>
    </w:p>
    <w:p>
      <w:r>
        <w:t>面吗？</w:t>
      </w:r>
    </w:p>
    <w:p>
      <w:r>
        <w:t>钰婷：没有，除了安全期以外，他都会带保险套或是射在外面我：喔……可是射在外面不是也蛮危</w:t>
      </w:r>
    </w:p>
    <w:p>
      <w:r>
        <w:t>险的。要是他来不及抽出来就射在里面了钰婷：嗯…所以我还是会吃避孕的药我：钰婷……不要再吃那</w:t>
      </w:r>
    </w:p>
    <w:p>
      <w:r>
        <w:t>些药，那会伤身体钰婷：可是我前男朋友他说好带套子，结果做到一半把套子拔掉，那次害我担心的要</w:t>
      </w:r>
    </w:p>
    <w:p>
      <w:r>
        <w:t>命我：钰婷，你跟几个男孩子发生关系过？</w:t>
      </w:r>
    </w:p>
    <w:p>
      <w:r>
        <w:t>钰婷：很重要吗？</w:t>
      </w:r>
    </w:p>
    <w:p>
      <w:r>
        <w:t>我：也不是，只是想知道你的一些事情钰婷：嗯……我之前就只有念大学后才交往的男朋友，所以</w:t>
      </w:r>
    </w:p>
    <w:p>
      <w:r>
        <w:t>也只有他一个人我：嗯……总之，现在是跟我，我不会让这些事发生的……钰婷：嗯…我知道了…那你</w:t>
      </w:r>
    </w:p>
    <w:p>
      <w:r>
        <w:t>以后不可以再用那些小玩具啰想要可以跟我说，只要我可以或是你愿意带套子的话，我是不会反对做爱</w:t>
      </w:r>
    </w:p>
    <w:p>
      <w:r>
        <w:t>的我：嗯…是的……女王大人……钰婷又撒娇了一下，这时老二又恢复了精神，钰婷也感觉到了钰婷：</w:t>
      </w:r>
    </w:p>
    <w:p>
      <w:r>
        <w:t>你又想要啦我：嗯……你可以吗？</w:t>
      </w:r>
    </w:p>
    <w:p>
      <w:r>
        <w:t>钰婷：说过了今天随便你处置了我：好……那我要来啰就这样又弄了两次，结果弄的我脚都软了，</w:t>
      </w:r>
    </w:p>
    <w:p>
      <w:r>
        <w:t>我终於知道以前听人家说做爱做到脚软的那种感觉了。</w:t>
      </w:r>
    </w:p>
    <w:p>
      <w:r>
        <w:t>钰婷也是呼呼大睡的躺在我身边。</w:t>
      </w:r>
    </w:p>
    <w:p>
      <w:r>
        <w:t>想着奇怪，昨天还只敢偷偷亲她的女孩，今天却跟她已经做爱做到脚软。这实在让我想也想不透看</w:t>
      </w:r>
    </w:p>
    <w:p>
      <w:r>
        <w:t>着她睡着的样子，好可爱…左手抚摸她的背部，右手揉着她的胸部。这种感觉是我昨天之前从未体验过</w:t>
      </w:r>
    </w:p>
    <w:p>
      <w:r>
        <w:t>的我只能说「钰婷是老天爷送给我的一个可爱的女友」当天跟钰婷做了两次，因为真的没啥经验，所以</w:t>
      </w:r>
    </w:p>
    <w:p>
      <w:r>
        <w:t>也真着睡着半梦半醒的状态，总觉得下体好像有点……怪怪的。睁开眼睛一看……钰婷不断的用手指戳</w:t>
      </w:r>
    </w:p>
    <w:p>
      <w:r>
        <w:t>我的老二</w:t>
      </w:r>
    </w:p>
    <w:p>
      <w:r>
        <w:t>我：你在做啥？？</w:t>
      </w:r>
    </w:p>
    <w:p>
      <w:r>
        <w:t>钰婷：没有呀，只是看到它又硬邦邦的，就好奇的戳戳看，看看会不会泄气呀我：你当它是气球唷</w:t>
      </w:r>
    </w:p>
    <w:p>
      <w:r>
        <w:t>……钰婷：真的很像气球呀！！忽大忽小的……</w:t>
      </w:r>
    </w:p>
    <w:p>
      <w:r>
        <w:t>我顺势抱了她，抱在怀里。</w:t>
      </w:r>
    </w:p>
    <w:p>
      <w:r>
        <w:t>我：你肚子饿不饿呀？</w:t>
      </w:r>
    </w:p>
    <w:p>
      <w:r>
        <w:t>钰婷：有点…我：那我们来去吃东西吧钰婷：你有力气起来吗？？</w:t>
      </w:r>
    </w:p>
    <w:p>
      <w:r>
        <w:t>我：都睡了两小时了，可以啦钰婷：嗯…我整理一下</w:t>
      </w:r>
    </w:p>
    <w:p>
      <w:r>
        <w:t>然后钰婷就起身，这时看到她小穴那流出了之前射进去的精液。</w:t>
      </w:r>
    </w:p>
    <w:p>
      <w:r>
        <w:t>她拿了面纸擦掉后，到浴室弄了一条毛巾到我旁边，帮我把也清理了一下。</w:t>
      </w:r>
    </w:p>
    <w:p>
      <w:r>
        <w:t>随后我们就去吃晚餐</w:t>
      </w:r>
    </w:p>
    <w:p>
      <w:r>
        <w:t>吃饱回到窝里后，我们看了一下电视，然后我就先去洗澡洗到一半，钰婷走了进来。</w:t>
      </w:r>
    </w:p>
    <w:p>
      <w:r>
        <w:t>钰婷：这位先生…伦家有那个荣幸可以跟你一起洗吗？（这傢伙居然装可爱）</w:t>
      </w:r>
    </w:p>
    <w:p>
      <w:r>
        <w:t>我：喔…你不怕我这只大野狼吃了你吗？</w:t>
      </w:r>
    </w:p>
    <w:p>
      <w:r>
        <w:t>钰婷：哎唷…伦家好怕怕唷……我：那大野狼要来啰！！！（顺势的拉了她的手，抱着她，两个人</w:t>
      </w:r>
    </w:p>
    <w:p>
      <w:r>
        <w:t>面对面）</w:t>
      </w:r>
    </w:p>
    <w:p>
      <w:r>
        <w:t>钰婷…你真的好可爱……（我亲了她的额头一下）</w:t>
      </w:r>
    </w:p>
    <w:p>
      <w:r>
        <w:t>钰婷：嗯…（她窝在我的怀里，感觉就好像认识好久好久的人可以信任依靠）</w:t>
      </w:r>
    </w:p>
    <w:p>
      <w:r>
        <w:t>就这样，我洗了生平第一次的鸳鸯浴。</w:t>
      </w:r>
    </w:p>
    <w:p>
      <w:r>
        <w:t>洗好澡后，我只穿了一件内裤，钰婷也只穿了内裤，就在床上趴着看电视。</w:t>
      </w:r>
    </w:p>
    <w:p>
      <w:r>
        <w:t>看到一半她突然窝到我怀里，然后一直问我问题。</w:t>
      </w:r>
    </w:p>
    <w:p>
      <w:r>
        <w:t>钰婷：文浩…你怎么会没交过女朋友呀？是你眼光太高还是？？</w:t>
      </w:r>
    </w:p>
    <w:p>
      <w:r>
        <w:t>我：嗯……这个嘛……钰婷：快说啦……（她居然在我身上磨蹭，好像小狗撒娇一样）</w:t>
      </w:r>
    </w:p>
    <w:p>
      <w:r>
        <w:t>我：还不就你们女孩子眼光太高还记得我第一次喜欢女孩子是在国中考联考那一年……（过长省略）</w:t>
      </w:r>
    </w:p>
    <w:p>
      <w:r>
        <w:t>钰婷：那也还好呀，上专科呢？</w:t>
      </w:r>
    </w:p>
    <w:p>
      <w:r>
        <w:t>我：嗯……（然后又是慢慢的跟她叙述，过程省略）</w:t>
      </w:r>
    </w:p>
    <w:p>
      <w:r>
        <w:t>钰婷：喔……难怪你会说被打得太痛我：嗯……所以，我就没在想过这方面的事情一直到退伍后工</w:t>
      </w:r>
    </w:p>
    <w:p>
      <w:r>
        <w:t>作。</w:t>
      </w:r>
    </w:p>
    <w:p>
      <w:r>
        <w:t>钰婷：组里面也有不少女生呀我：这个嘛……说了你不可以生气唷在你还没来之前一年吧，我是有</w:t>
      </w:r>
    </w:p>
    <w:p>
      <w:r>
        <w:t>追过组上一个女生钰婷：喔喔！！谁谁！！快告诉我（不断的狂卢我）</w:t>
      </w:r>
    </w:p>
    <w:p>
      <w:r>
        <w:t>我：怡君钰婷：怡君姐？她不是都要结婚了？</w:t>
      </w:r>
    </w:p>
    <w:p>
      <w:r>
        <w:t>我：当时根本不知道呀。她跟我同时期进公司的她是那种很容易跟大家混熟的女孩子，大概两三个</w:t>
      </w:r>
    </w:p>
    <w:p>
      <w:r>
        <w:t>月吧，我就觉得蛮喜欢她的就鼓起勇气开始接近她。她大概也发现了就有点疏远我，后来每次节日她桌</w:t>
      </w:r>
    </w:p>
    <w:p>
      <w:r>
        <w:t>上就会出现花、礼物等钰婷：那就是摆明告诉你，她有对象啦…我：嗯…所以我就不在主动靠近啰。</w:t>
      </w:r>
    </w:p>
    <w:p>
      <w:r>
        <w:t>讲那么多我的事，阿你勒……钰婷：我？我没啥好说的呀……我：装傻！！</w:t>
      </w:r>
    </w:p>
    <w:p>
      <w:r>
        <w:t>快说！不然等一下让你好看！！</w:t>
      </w:r>
    </w:p>
    <w:p>
      <w:r>
        <w:t>钰婷：好看啥？（又在装可爱）</w:t>
      </w:r>
    </w:p>
    <w:p>
      <w:r>
        <w:t>我：那就让你试试看！！（顺势抱起她，然后扑倒）</w:t>
      </w:r>
    </w:p>
    <w:p>
      <w:r>
        <w:t>嘿嘿嘿……大野狼来了钰婷：喔…伦家好怕唷……快走开……</w:t>
      </w:r>
    </w:p>
    <w:p>
      <w:r>
        <w:t>我趁机亲上去，两只手也没闲下来，揉着她的乳房、抚摸她的背部。一会我摸着她的小穴，摸着摸</w:t>
      </w:r>
    </w:p>
    <w:p>
      <w:r>
        <w:t>着她的小穴湿了。内裤都湿透了。</w:t>
      </w:r>
    </w:p>
    <w:p>
      <w:r>
        <w:t>我就把她的内裤给脱了。手抚摸着她的小穴，一边在她的耳朵旁边不停着吻着。过了一会，钰婷开</w:t>
      </w:r>
    </w:p>
    <w:p>
      <w:r>
        <w:t>口了</w:t>
      </w:r>
    </w:p>
    <w:p>
      <w:r>
        <w:t>钰婷：大野狼……我要…你可以给我吗？（她脸红到不行）</w:t>
      </w:r>
    </w:p>
    <w:p>
      <w:r>
        <w:t>我：这是当然的，我是大野狼呀……钰婷：嗯……温柔点…人家可是小女孩</w:t>
      </w:r>
    </w:p>
    <w:p>
      <w:r>
        <w:t>我握着矗立已久的老二，有了稍早的两次经验后，很顺利的进入了钰婷的小穴内。然后慢慢的抽插</w:t>
      </w:r>
    </w:p>
    <w:p>
      <w:r>
        <w:t>着</w:t>
      </w:r>
    </w:p>
    <w:p>
      <w:r>
        <w:t>我：钰婷…你的小穴好温暖钰婷：嗯……好涨…感觉好涨……啊……轻一点，这样好痛……喔！嗯</w:t>
      </w:r>
    </w:p>
    <w:p>
      <w:r>
        <w:t>……啊……好麻唷…小穴好麻！！</w:t>
      </w:r>
    </w:p>
    <w:p>
      <w:r>
        <w:t>我：钰婷！喔！我好爱你！</w:t>
      </w:r>
    </w:p>
    <w:p>
      <w:r>
        <w:t>钰婷：嗯…我也很爱你…继续插我，不要停！！</w:t>
      </w:r>
    </w:p>
    <w:p>
      <w:r>
        <w:t>这时候我加快了抽插的速度。</w:t>
      </w:r>
    </w:p>
    <w:p>
      <w:r>
        <w:t>钰婷：喔……好舒服……小穴好舒服文浩……再来！婀……小穴又麻又舒服的我：钰婷…你小穴又</w:t>
      </w:r>
    </w:p>
    <w:p>
      <w:r>
        <w:t>紧又温暖…我被你包着好舒服呀！！</w:t>
      </w:r>
    </w:p>
    <w:p>
      <w:r>
        <w:t>喔……喔……嗯……我快射了钰婷：嗯…射吧……我也快不行了！！！啊……</w:t>
      </w:r>
    </w:p>
    <w:p>
      <w:r>
        <w:t>又感觉到一股暖流包着我的龟头，我也忍不住的射出了这一两小时囤积的精液。完完全全的射在钰</w:t>
      </w:r>
    </w:p>
    <w:p>
      <w:r>
        <w:t>婷的小穴内。</w:t>
      </w:r>
    </w:p>
    <w:p>
      <w:r>
        <w:t>射出后钰婷仍然紧紧抱着我。我只好顺着姿势，翻了身，让钰婷在我上面。</w:t>
      </w:r>
    </w:p>
    <w:p>
      <w:r>
        <w:t>她趴在我胸前喘着。休息了几分钟后</w:t>
      </w:r>
    </w:p>
    <w:p>
      <w:r>
        <w:t>钰婷：嗯……我好满足唷……大野狼我：钰婷…（我抚摸着她的背与屁股）</w:t>
      </w:r>
    </w:p>
    <w:p>
      <w:r>
        <w:t>今天大概是我有生以来最不可思议的一天……钰婷：因为我吗？</w:t>
      </w:r>
    </w:p>
    <w:p>
      <w:r>
        <w:t>我：嗯……老实讲，昨天我还只敢偷亲你噎。</w:t>
      </w:r>
    </w:p>
    <w:p>
      <w:r>
        <w:t>今天已经射在你体内四次了。这个变化，我自己都还觉得好突然钰婷：你会不会觉得我很随便？就</w:t>
      </w:r>
    </w:p>
    <w:p>
      <w:r>
        <w:t>这样随便的跟你上床？</w:t>
      </w:r>
    </w:p>
    <w:p>
      <w:r>
        <w:t>我：嗯……还好啦。只是你以前也是这样对你男朋友吗？</w:t>
      </w:r>
    </w:p>
    <w:p>
      <w:r>
        <w:t>钰婷：没有……（这时候她坐了起来，但是我小弟弟还在她的小穴内，她扭了一下屁股）</w:t>
      </w:r>
    </w:p>
    <w:p>
      <w:r>
        <w:t>你怎么还硬着呀，你还想要呀？</w:t>
      </w:r>
    </w:p>
    <w:p>
      <w:r>
        <w:t>我：嗯……，没啦，我也不知道。（她又趴回我怀里）</w:t>
      </w:r>
    </w:p>
    <w:p>
      <w:r>
        <w:t>钰婷：我高中就有男生追了，不过因为那时候家里管的很严格。所以，我没跟对方交往一直到我大</w:t>
      </w:r>
    </w:p>
    <w:p>
      <w:r>
        <w:t>学二下时，才交往了一个男孩子，就是我前男朋友。他是我学长，大我一年。</w:t>
      </w:r>
    </w:p>
    <w:p>
      <w:r>
        <w:t>刚开始因为我还是住宿舍。我们也没发生关系。直到了我大三，他大四时，我搬离开学校宿舍，当</w:t>
      </w:r>
    </w:p>
    <w:p>
      <w:r>
        <w:t>时他租屋的那边也刚好搬走一个房客，所</w:t>
      </w:r>
    </w:p>
    <w:p>
      <w:r>
        <w:t>以我就顺着搬进去。</w:t>
      </w:r>
    </w:p>
    <w:p>
      <w:r>
        <w:t>就这样住了两个月后，才跟他发生关系的。当时我还是个处女，性爱这方面顶多听同学讲的。他一</w:t>
      </w:r>
    </w:p>
    <w:p>
      <w:r>
        <w:t>开始就半推半就的拉了我上床。一开始我</w:t>
      </w:r>
    </w:p>
    <w:p>
      <w:r>
        <w:t>以为只是跟之前一样，爱抚一下，然后帮他打出来。但是当我要伸手帮他打得时候，他就把我推到</w:t>
      </w:r>
    </w:p>
    <w:p>
      <w:r>
        <w:t>床上，就直接把龟头塞了一半在我的那里</w:t>
      </w:r>
    </w:p>
    <w:p>
      <w:r>
        <w:t>。他说「钰婷，今天我想让我们的关系更紧密」说完后就直接整个塞了进去。</w:t>
      </w:r>
    </w:p>
    <w:p>
      <w:r>
        <w:t>我当时哭了，但是他又是我爱的男人，就这样发生了第一次关系，说真的那次很不舒服。</w:t>
      </w:r>
    </w:p>
    <w:p>
      <w:r>
        <w:t>我：那他算强暴了噎……钰婷：你刚刚也是呀……你们男生还不都一样……得寸进尺。</w:t>
      </w:r>
    </w:p>
    <w:p>
      <w:r>
        <w:t>后来大概就每星期会做个两三次吧。</w:t>
      </w:r>
    </w:p>
    <w:p>
      <w:r>
        <w:t>我：嗯……我今天一天就做了一星期的份量！！！我好幸福唷（抱着钰婷更紧）</w:t>
      </w:r>
    </w:p>
    <w:p>
      <w:r>
        <w:t>钰婷：呵呵……那是你使坏……然后就这样，他因为一科学分没过，所以延毕一年。说是要陪我一</w:t>
      </w:r>
    </w:p>
    <w:p>
      <w:r>
        <w:t>起毕业。实际上他真的被当掉，因为要考试前一天晚上。</w:t>
      </w:r>
    </w:p>
    <w:p>
      <w:r>
        <w:t>还一直不断的卢</w:t>
      </w:r>
    </w:p>
    <w:p>
      <w:r>
        <w:t>我，要我跟他做爱。结果他做完后睡过头没去考试。我也很内疚，不应该给他的。</w:t>
      </w:r>
    </w:p>
    <w:p>
      <w:r>
        <w:t>一年后我毕业了，他也顺利修完学分毕业了。</w:t>
      </w:r>
    </w:p>
    <w:p>
      <w:r>
        <w:t>这时候他父母要他去国外念书，他希望我也跟着去。不过我哪来的费用跟他去。就这样吵了一个月</w:t>
      </w:r>
    </w:p>
    <w:p>
      <w:r>
        <w:t>的架这段时间也发生了我跟你说做爱做到一半他把保险套抽掉的事情。让我更不爽</w:t>
      </w:r>
    </w:p>
    <w:p>
      <w:r>
        <w:t>我：为何？他射在里面吗？</w:t>
      </w:r>
    </w:p>
    <w:p>
      <w:r>
        <w:t>钰婷：嗯……因为讲好那天是安全期最后一天，有点危险，所以我要他带套子。他一开始乖乖的带</w:t>
      </w:r>
    </w:p>
    <w:p>
      <w:r>
        <w:t>了做到一半，他突然抽了出来，要我翻身，我也不怀疑有他，就翻身然后继续跟他做爱。然后我回头看</w:t>
      </w:r>
    </w:p>
    <w:p>
      <w:r>
        <w:t>他时，发现保险套在床上。我就非常的</w:t>
      </w:r>
    </w:p>
    <w:p>
      <w:r>
        <w:t>不高兴想要停止做爱。他就变本加厉的插的更快，然后射在里面。</w:t>
      </w:r>
    </w:p>
    <w:p>
      <w:r>
        <w:t>我：嗯……有点故意噎……钰婷：他就直接讲，他要让我怀孕，这样我就会跟他出国去。</w:t>
      </w:r>
    </w:p>
    <w:p>
      <w:r>
        <w:t>我非常的不高兴。那个星期后，我就搬离开了他租的屋子。来到了现在租的那个小套房。</w:t>
      </w:r>
    </w:p>
    <w:p>
      <w:r>
        <w:t>之后他有不断的打电话跟我连络，但是我都不接。因为我担心怀孕就已经很难过了，那个半个月除</w:t>
      </w:r>
    </w:p>
    <w:p>
      <w:r>
        <w:t>了朋友来找我，我很少出门。每天不断的</w:t>
      </w:r>
    </w:p>
    <w:p>
      <w:r>
        <w:t>等着下一次经期来得时间，有没有月经来。因为我的经期是很稳定的，从来不会慢超过两天。</w:t>
      </w:r>
    </w:p>
    <w:p>
      <w:r>
        <w:t>我：那后来勒？？你怀孕了吗？</w:t>
      </w:r>
    </w:p>
    <w:p>
      <w:r>
        <w:t>钰婷：当然没有啦…第二个月月经来时，我心情终於放下。为了确保，我还到妇产科检查。也确定</w:t>
      </w:r>
    </w:p>
    <w:p>
      <w:r>
        <w:t>没事。</w:t>
      </w:r>
    </w:p>
    <w:p>
      <w:r>
        <w:t>我：喔……我还以为你堕胎呢……钰婷：当然不可能，如果我真的怀孕，那我就真的会跟他去美国</w:t>
      </w:r>
    </w:p>
    <w:p>
      <w:r>
        <w:t>结婚了我：喔……那我该感谢他没有让你怀孕吗？</w:t>
      </w:r>
    </w:p>
    <w:p>
      <w:r>
        <w:t>钰婷：你找死呀！！</w:t>
      </w:r>
    </w:p>
    <w:p>
      <w:r>
        <w:t>所以，傍晚跟你做的那次，我已经间隔一年多没做爱了。</w:t>
      </w:r>
    </w:p>
    <w:p>
      <w:r>
        <w:t>我：你这段期间想的时候怎么办？自慰吗？</w:t>
      </w:r>
    </w:p>
    <w:p>
      <w:r>
        <w:t>钰婷：哪像你呀……想是会想啦，就洗澡的时候，自己弄一下。</w:t>
      </w:r>
    </w:p>
    <w:p>
      <w:r>
        <w:t>我：喔……难怪你今天那么敢，直接坐上来。</w:t>
      </w:r>
    </w:p>
    <w:p>
      <w:r>
        <w:t>钰婷：你该不会是嫌我轻浮随便吧？还是你以为我是那么淫荡？</w:t>
      </w:r>
    </w:p>
    <w:p>
      <w:r>
        <w:t>我：没有啦……（这时很怪，我的老二居然缩缩缩的缩回溜出了钰婷的小穴）</w:t>
      </w:r>
    </w:p>
    <w:p>
      <w:r>
        <w:t>钰婷：哼哼，量你也不敢，你看你的小弟弟都溜了。</w:t>
      </w:r>
    </w:p>
    <w:p>
      <w:r>
        <w:t>我：……你坏坏（装可怜）</w:t>
      </w:r>
    </w:p>
    <w:p>
      <w:r>
        <w:t>钰婷：好啦，跟你开玩笑的啦。生气啦我：没有……钰婷：还说没有，好啦…补偿你，亲一下。</w:t>
      </w:r>
    </w:p>
    <w:p>
      <w:r>
        <w:t>我抓到机会，然后又推到了她</w:t>
      </w:r>
    </w:p>
    <w:p>
      <w:r>
        <w:t>钰婷：你不是吧………我：我们来第五次吧钰婷：你小心明天没力气上班…我：那也无所谓！有你</w:t>
      </w:r>
    </w:p>
    <w:p>
      <w:r>
        <w:t>陪在我身边呀钰婷：呜呜……我上了贼船！！有个大野狼一直欺负我………</w:t>
      </w:r>
    </w:p>
    <w:p>
      <w:r>
        <w:t>我又亲了她，然后允着她的乳房。钰婷也放松的享受我吻着她全身。</w:t>
      </w:r>
    </w:p>
    <w:p>
      <w:r>
        <w:t>但是每当吻到小穴附近时，她一定会用手遮住。</w:t>
      </w:r>
    </w:p>
    <w:p>
      <w:r>
        <w:t>钰婷：说过了那边不要吻嘛………我：为何？</w:t>
      </w:r>
    </w:p>
    <w:p>
      <w:r>
        <w:t>钰婷：没为何呀……我：喔……</w:t>
      </w:r>
    </w:p>
    <w:p>
      <w:r>
        <w:t>我照着看 A片的经验继续抚摸着她的乳房跟大腿。一会钰婷的小穴也泛着液体。我也不客气的握着</w:t>
      </w:r>
    </w:p>
    <w:p>
      <w:r>
        <w:t>老二，让龟头顶着她的小穴口。</w:t>
      </w:r>
    </w:p>
    <w:p>
      <w:r>
        <w:t>我到她耳边说：钰婷我要来啰钰婷也小声的说：嗯……随便你玩吧</w:t>
      </w:r>
    </w:p>
    <w:p>
      <w:r>
        <w:t>我顺着腰一挺，整个老二就直接进去了，插了一下，我把钰婷抱了起来，两人坐在床上，让老二插</w:t>
      </w:r>
    </w:p>
    <w:p>
      <w:r>
        <w:t>的更深入。</w:t>
      </w:r>
    </w:p>
    <w:p>
      <w:r>
        <w:t>钰婷：喔……你小弟弟怎么还是那么硬！！</w:t>
      </w:r>
    </w:p>
    <w:p>
      <w:r>
        <w:t>啊……顶到底了啦嗯……好难为情嗯……啊……喔我：钰婷，恩……我要你属於我的嗯…你小穴吸</w:t>
      </w:r>
    </w:p>
    <w:p>
      <w:r>
        <w:t>的我好爽钰婷：喔……我受不了了……啊</w:t>
      </w:r>
    </w:p>
    <w:p>
      <w:r>
        <w:t>我换了姿势，让钰婷在上面，然后我躺在床上，享受钰婷的小穴。</w:t>
      </w:r>
    </w:p>
    <w:p>
      <w:r>
        <w:t>钰婷：喔……怎么会这样你今天不是插了我四次了，怎么还那么有精神你好会做爱…哪里像处男呀</w:t>
      </w:r>
    </w:p>
    <w:p>
      <w:r>
        <w:t>我：不要问那么多喔……好爽大概是因为才刚做完半小时又做，所以抽插了十分钟还是没有射经的感觉。</w:t>
      </w:r>
    </w:p>
    <w:p>
      <w:r>
        <w:t>钰婷：我不行了…喔！！！</w:t>
      </w:r>
    </w:p>
    <w:p>
      <w:r>
        <w:t>文浩…换个姿势好不好！！</w:t>
      </w:r>
    </w:p>
    <w:p>
      <w:r>
        <w:t>这时候，我们换了正常体位。我快速的抽插，钰婷也很怪的不断的抓着床单。</w:t>
      </w:r>
    </w:p>
    <w:p>
      <w:r>
        <w:t>又抽了一分钟多，我感觉要射了</w:t>
      </w:r>
    </w:p>
    <w:p>
      <w:r>
        <w:t>我：喔……钰婷……我要射了钰婷：嗯……射吧！！！射进我的小穴里</w:t>
      </w:r>
    </w:p>
    <w:p>
      <w:r>
        <w:t>就这样，我又射在她的小穴内。做完以后，我抱着钰婷</w:t>
      </w:r>
    </w:p>
    <w:p>
      <w:r>
        <w:t>我：不行了……今天就到此为止吧……难怪人家说纵欲过度，会脚软钰婷，我这样会不会算太快？</w:t>
      </w:r>
    </w:p>
    <w:p>
      <w:r>
        <w:t>只有十分钟而已钰婷：嗯？不然你想插多久呀？</w:t>
      </w:r>
    </w:p>
    <w:p>
      <w:r>
        <w:t>我：A 片里面男主角都插很久噎……我上色情网页，那里面的文章都说插很久我今天除了刚刚，之</w:t>
      </w:r>
    </w:p>
    <w:p>
      <w:r>
        <w:t>前好像都十分钟不到钰婷：你唷……不会啦……做爱不在插的久，至少你我都感到舒服了……我：嗯…</w:t>
      </w:r>
    </w:p>
    <w:p>
      <w:r>
        <w:t>……（看着时钟）</w:t>
      </w:r>
    </w:p>
    <w:p>
      <w:r>
        <w:t>十点多了，盥洗一下睡觉吧钰婷：嗯……可是你要抱我我：嗯……</w:t>
      </w:r>
    </w:p>
    <w:p>
      <w:r>
        <w:t>啊…脚都软了，怎么抱她呀，还是硬着头皮抱着她去浴室又洗了一次鸳鸯浴。</w:t>
      </w:r>
    </w:p>
    <w:p>
      <w:r>
        <w:t>她在里面跳呀跳的把射进去的精液清理了一下。</w:t>
      </w:r>
    </w:p>
    <w:p>
      <w:r>
        <w:t>又帮我把老二清洗了一遍。洗好澡已后，就换上轻便的衣服准备睡觉了</w:t>
      </w:r>
    </w:p>
    <w:p>
      <w:r>
        <w:t>睡前我打开电脑把今天发生的事情写入了我的电子日记本，她看着我写，也觉得很有趣。</w:t>
      </w:r>
    </w:p>
    <w:p>
      <w:r>
        <w:t>我突然问她：钰婷…你做爱的时候，叫声都是这样吗？</w:t>
      </w:r>
    </w:p>
    <w:p>
      <w:r>
        <w:t>钰婷：干嘛这样问？</w:t>
      </w:r>
    </w:p>
    <w:p>
      <w:r>
        <w:t>我：因为 A片里面女优都叫的好大声，你叫的我想大概只有我听得到吧……（搔头）</w:t>
      </w:r>
    </w:p>
    <w:p>
      <w:r>
        <w:t>钰婷：你想死呀！！人家本来就这样呀以前男朋友还要我叫大声一点，可是我就是叫不出来。</w:t>
      </w:r>
    </w:p>
    <w:p>
      <w:r>
        <w:t>你们男生很怪噎，一定要女生叫的大声，好像才有征服感。</w:t>
      </w:r>
    </w:p>
    <w:p>
      <w:r>
        <w:t>我：我哪知道，啊 A片还有网页上都写女生爽的时候会叫的很 high 呀……钰婷：总之，我就只有</w:t>
      </w:r>
    </w:p>
    <w:p>
      <w:r>
        <w:t>这样啦…我也听过叫的很大声的呀……可是我就是叫不出来我：你太矜持了吧钰婷：嗯……也不是，我</w:t>
      </w:r>
    </w:p>
    <w:p>
      <w:r>
        <w:t>做爱都很放松，你应该感觉得到。</w:t>
      </w:r>
    </w:p>
    <w:p>
      <w:r>
        <w:t>我：嗯……好啦……不管了……睡觉吧……</w:t>
      </w:r>
    </w:p>
    <w:p>
      <w:r>
        <w:t>就这样我们都睡了，也许钰婷也很累，一上床后，不到几分钟，她就睡着了。</w:t>
      </w:r>
    </w:p>
    <w:p>
      <w:r>
        <w:t>看着她，我感到无限的满足。</w:t>
      </w:r>
    </w:p>
    <w:p>
      <w:r>
        <w:t>第二天清晨起床，一起床就看到有个人在我旁边笑到不行</w:t>
      </w:r>
    </w:p>
    <w:p>
      <w:r>
        <w:t>我：干嘛？</w:t>
      </w:r>
    </w:p>
    <w:p>
      <w:r>
        <w:t>钰婷：没想到昨天做那么多次，你今天早上还可以「一柱擎天」呀我：啊？</w:t>
      </w:r>
    </w:p>
    <w:p>
      <w:r>
        <w:t>（低头看着内裤被撑起的帐篷）</w:t>
      </w:r>
    </w:p>
    <w:p>
      <w:r>
        <w:t>钰婷：呵呵………我：有啥好笑的（拉了个枕头遮着）</w:t>
      </w:r>
    </w:p>
    <w:p>
      <w:r>
        <w:t>钰婷：遮啥，又不是没摸过……我：要你管！！上班了啦……</w:t>
      </w:r>
    </w:p>
    <w:p>
      <w:r>
        <w:t>就这样打打闹闹的我起床后盥洗一下，换了衣服，就准备上班了。钰婷也回到隔壁的房间换了衣服。</w:t>
      </w:r>
    </w:p>
    <w:p>
      <w:r>
        <w:t>然后就一起出门上班路上我问了钰婷是否要让公司的同事知道我们的关系。钰婷想了想还是先低调点。</w:t>
      </w:r>
    </w:p>
    <w:p>
      <w:r>
        <w:t>就这样，我在公司的路口，让她慢慢的走进公司。我自己先骑车进入公司。</w:t>
      </w:r>
    </w:p>
    <w:p>
      <w:r>
        <w:t>钰婷总是会故意慢个几分钟甚至故意绕一段路以后才进公司。</w:t>
      </w:r>
    </w:p>
    <w:p>
      <w:r>
        <w:t>下班时，钰婷会准时下班，因为她主要工作也是收集资料、打资料等等，所以都可以准时下班。</w:t>
      </w:r>
    </w:p>
    <w:p>
      <w:r>
        <w:t>然后她会在附近小巷子内的一家小说出租店等我，我在过去接她。然后又回去搬了一些剩余的东西</w:t>
      </w:r>
    </w:p>
    <w:p>
      <w:r>
        <w:t>就这样我们维持了一个月的路口放人然后回家时，小巷子接人的游戏</w:t>
      </w:r>
    </w:p>
    <w:p>
      <w:r>
        <w:t>在某个假日，因为租屋那边在施工，所以假日我们除了去逛街，就会窝在公司。一方面是有免前的</w:t>
      </w:r>
    </w:p>
    <w:p>
      <w:r>
        <w:t>冷气二来是，公司那边也比较清静。好死不死，这个施工都在傍晚到凌晨。说啥比较没有车行通过。</w:t>
      </w:r>
    </w:p>
    <w:p>
      <w:r>
        <w:t>但是这个施工一做就是半个月多，这段期间一来是钰婷也处於危险期，二来她有个坏毛病就是生理</w:t>
      </w:r>
    </w:p>
    <w:p>
      <w:r>
        <w:t>期很怕吵。</w:t>
      </w:r>
    </w:p>
    <w:p>
      <w:r>
        <w:t>我研究了老半天就是不理解。所以只好顺着她的心情，让她轻松点。不过她自己也知道，所以常常</w:t>
      </w:r>
    </w:p>
    <w:p>
      <w:r>
        <w:t>在晚上时都会撒娇偎着我。然后让我爱抚一下，然后会帮我打一下。</w:t>
      </w:r>
    </w:p>
    <w:p>
      <w:r>
        <w:t>嗯？问我为何不带套吗？我带呀……但是这个月因为外面的施工关系。我有过一次要跟她做爱，可</w:t>
      </w:r>
    </w:p>
    <w:p>
      <w:r>
        <w:t>是她就是有点不舒服。所以就顺着她，不要就免了。</w:t>
      </w:r>
    </w:p>
    <w:p>
      <w:r>
        <w:t>那天中午到了公司，因为也比较没有案件的压力，所以我也没在做公司的工作。就陪着钰婷看看网</w:t>
      </w:r>
    </w:p>
    <w:p>
      <w:r>
        <w:t>页，因为看着看着她朋友 msn又来敲她了。通常为了尊重她，我都会离开却做自己的事情。於是我就去</w:t>
      </w:r>
    </w:p>
    <w:p>
      <w:r>
        <w:t>看自己的书。（一来是准备考研究所，二来是准备家教的教材）</w:t>
      </w:r>
    </w:p>
    <w:p>
      <w:r>
        <w:t>大概过了半小时，钰婷走过来抱着我。</w:t>
      </w:r>
    </w:p>
    <w:p>
      <w:r>
        <w:t>钰婷：假用功我：哎唷……有看有心安嘛……至少剩下一个月。家教课今天晚上也最后一次了钰婷</w:t>
      </w:r>
    </w:p>
    <w:p>
      <w:r>
        <w:t>：噎？那你不就少了一份薪水？</w:t>
      </w:r>
    </w:p>
    <w:p>
      <w:r>
        <w:t>我：嗯……少了快五千元吧…钰婷：啊……那我的旅游津贴不就没了！！！</w:t>
      </w:r>
    </w:p>
    <w:p>
      <w:r>
        <w:t>我：嗯………你要省一点啦！不然年底我怎么带你去日本玩？</w:t>
      </w:r>
    </w:p>
    <w:p>
      <w:r>
        <w:t>钰婷：那换我去打工吧……我：你不就在打工？</w:t>
      </w:r>
    </w:p>
    <w:p>
      <w:r>
        <w:t>钰婷：我是约聘啦，哪里打工了我：在我眼里看来都一样啦…</w:t>
      </w:r>
    </w:p>
    <w:p>
      <w:r>
        <w:t>沈静了一会，钰婷又跑过来了</w:t>
      </w:r>
    </w:p>
    <w:p>
      <w:r>
        <w:t>钰婷：文浩……你看准备好了没？</w:t>
      </w:r>
    </w:p>
    <w:p>
      <w:r>
        <w:t>我：准备啥？</w:t>
      </w:r>
    </w:p>
    <w:p>
      <w:r>
        <w:t>钰婷：家教的教材呀我：喔…早就好啦，刚刚印出来，晚上给学生考试顺便温习。</w:t>
      </w:r>
    </w:p>
    <w:p>
      <w:r>
        <w:t>钰婷突然一直撒娇，我也不知道她怎么了。只好摸摸她的头，顺着头发来回的重複动作。</w:t>
      </w:r>
    </w:p>
    <w:p>
      <w:r>
        <w:t>钰婷：文浩…我想要……</w:t>
      </w:r>
    </w:p>
    <w:p>
      <w:r>
        <w:t>我：啊？（我真的愣住了）</w:t>
      </w:r>
    </w:p>
    <w:p>
      <w:r>
        <w:t>钰婷：我们有半个月没做了吧？</w:t>
      </w:r>
    </w:p>
    <w:p>
      <w:r>
        <w:t>我：嗯，十来天有了啦，应该还没半个月吧钰婷：那次根本不算呀，你又没有射出来……我：喔…</w:t>
      </w:r>
    </w:p>
    <w:p>
      <w:r>
        <w:t>…好吧……那不算吧可是在公司，不好吧……虽然公司没有啥监视器等等的钰婷：啊…人家不管啦…家</w:t>
      </w:r>
    </w:p>
    <w:p>
      <w:r>
        <w:t>里那边那么吵，我也没啥心情做爱…我：你怎么啦？？</w:t>
      </w:r>
    </w:p>
    <w:p>
      <w:r>
        <w:t>钰婷：刚刚朋友在聊她昨晚跟 pub里面的男生一夜情的事情呀还说那个男的多猛，多厉害啊人家就</w:t>
      </w:r>
    </w:p>
    <w:p>
      <w:r>
        <w:t>被她讲的……就想要啦，反正这两个月来的经验，假日根本不会有人来呀我：喔……（然后就把钰婷抱</w:t>
      </w:r>
    </w:p>
    <w:p>
      <w:r>
        <w:t>起来）</w:t>
      </w:r>
    </w:p>
    <w:p>
      <w:r>
        <w:t>你不要后悔唷……我可是存了五天啰……钰婷：怕你唷</w:t>
      </w:r>
    </w:p>
    <w:p>
      <w:r>
        <w:t>我就把钰婷放下，拉着她走到我专属的那一块实验室，一来是那边本来就是我专用的区域，再来是</w:t>
      </w:r>
    </w:p>
    <w:p>
      <w:r>
        <w:t>那边可以听到实验室大门门禁开门的「逼逼」的声音。而且不会一进来就看到我们在干嘛……</w:t>
      </w:r>
    </w:p>
    <w:p>
      <w:r>
        <w:t>到了实验桌后，我一项都有离开整理好桌子清空的习惯，所以也不用特地挪出一块空间来用。</w:t>
      </w:r>
    </w:p>
    <w:p>
      <w:r>
        <w:t>我吻着钰婷，手也开始不安分，摸着她的胸部、臀部。这种情形下感觉蛮特别的。</w:t>
      </w:r>
    </w:p>
    <w:p>
      <w:r>
        <w:t>因为还是怕临时有人来，所以也不敢把钰婷衣服脱光。就只脱了裤裙跟内裤，上面的衬衫跟胸罩也</w:t>
      </w:r>
    </w:p>
    <w:p>
      <w:r>
        <w:t>没脱只推开让乳房能让我摸摸、亲亲这样。钰婷也解开我的裤子不断的摸着我的老二，让我也硬了起来。</w:t>
      </w:r>
    </w:p>
    <w:p>
      <w:r>
        <w:t>这样几分钟后，我忍不住了</w:t>
      </w:r>
    </w:p>
    <w:p>
      <w:r>
        <w:t>我：钰婷！我想进去了……钰婷靠近了我的耳朵：我也想要…今天准你射在里面唷我也在她耳朵旁</w:t>
      </w:r>
    </w:p>
    <w:p>
      <w:r>
        <w:t>边说：真的吗？</w:t>
      </w:r>
    </w:p>
    <w:p>
      <w:r>
        <w:t>钰婷脸红着点着头。就这样，我让她坐在实验桌上，我握着老二挺进，进入了钰婷的小穴内。然后</w:t>
      </w:r>
    </w:p>
    <w:p>
      <w:r>
        <w:t>慢慢的前后摆动我的腰。</w:t>
      </w:r>
    </w:p>
    <w:p>
      <w:r>
        <w:t>也许太久没做了，再加上钰婷她也很想要，感觉她今天的小穴特别的会吸人。</w:t>
      </w:r>
    </w:p>
    <w:p>
      <w:r>
        <w:t>我每次抽出来时，就有一股力量把我的阴茎拉回去。</w:t>
      </w:r>
    </w:p>
    <w:p>
      <w:r>
        <w:t>这种感觉之前都没有那么强烈。</w:t>
      </w:r>
    </w:p>
    <w:p>
      <w:r>
        <w:t>钰婷在我耳边喘着：喔…你今天怎么特别大我也喘着：没有吧，是你特别紧吧钰婷：喔……嗯……</w:t>
      </w:r>
    </w:p>
    <w:p>
      <w:r>
        <w:t>好久没做了，好……好涨唷啊……麻了啦我：钰婷…要停一下吗？</w:t>
      </w:r>
    </w:p>
    <w:p>
      <w:r>
        <w:t>钰婷：不要……继续……我：嗯…你忍着，我慢慢动。</w:t>
      </w:r>
    </w:p>
    <w:p>
      <w:r>
        <w:t>也许就是因为我们都在耳边传送做爱的声音，导致外面门禁的声音都没听到。</w:t>
      </w:r>
    </w:p>
    <w:p>
      <w:r>
        <w:t>这时候也有人来公司。谁？姿伶她来到公司后，发现我的位置电脑开着，就走过来我的实验室区。</w:t>
      </w:r>
    </w:p>
    <w:p>
      <w:r>
        <w:t>就在那个小门外，看到了我跟钰婷做爱的情形。</w:t>
      </w:r>
    </w:p>
    <w:p>
      <w:r>
        <w:t>钰婷：啊……嗯……先停一下我：怎么了？</w:t>
      </w:r>
    </w:p>
    <w:p>
      <w:r>
        <w:t>钰婷：我想多感觉一，不想那么快就结束我：嗯，怕啥，晚上回去在战呀！！</w:t>
      </w:r>
    </w:p>
    <w:p>
      <w:r>
        <w:t>钰婷捏着我：你好坏</w:t>
      </w:r>
    </w:p>
    <w:p>
      <w:r>
        <w:t>我又继续插着钰婷，过了一下，我感觉要射了。因为钰婷事先跟我说可以射在里面。</w:t>
      </w:r>
    </w:p>
    <w:p>
      <w:r>
        <w:t>所以我也没说出我要射的事情。就直接挺直了腰桿，顶到底就射了。钰婷也喊了一声「喔………」</w:t>
      </w:r>
    </w:p>
    <w:p>
      <w:r>
        <w:t>我没马上拔出：钰婷，你还满意吧钰婷：嗯……你今天真的比较大……我：少亏我了。（然后我就</w:t>
      </w:r>
    </w:p>
    <w:p>
      <w:r>
        <w:t>吻着钰婷，然后拔出了老二）</w:t>
      </w:r>
    </w:p>
    <w:p>
      <w:r>
        <w:t>钰婷也随手抽了几张擦手纸挡着小穴，然后跳了几下。我也抽了几张擦了一下刚刚软掉的老二。</w:t>
      </w:r>
    </w:p>
    <w:p>
      <w:r>
        <w:t>然后整理了一下衣服，就走了出来。这时姿伶也早就离开门边了。我跟钰婷一回到办公室看到姿伶</w:t>
      </w:r>
    </w:p>
    <w:p>
      <w:r>
        <w:t>都愣住了。</w:t>
      </w:r>
    </w:p>
    <w:p>
      <w:r>
        <w:t>钰婷：姿伶姐…你今天怎么会来？</w:t>
      </w:r>
    </w:p>
    <w:p>
      <w:r>
        <w:t>姿伶：嗯……你们两个……怎么会一起出现呀钰婷：啊……就刚好我也来公司，他比我早到呀姿伶</w:t>
      </w:r>
    </w:p>
    <w:p>
      <w:r>
        <w:t>：少来了……你们刚刚在做啥我都看到啦我：……（冷汗直冒）</w:t>
      </w:r>
    </w:p>
    <w:p>
      <w:r>
        <w:t>姿伶：文浩…看不出来唷！很会装嘛我：啊……好吧，既然被看到我也没话讲了。</w:t>
      </w:r>
    </w:p>
    <w:p>
      <w:r>
        <w:t>钰婷：姿伶姐，不要跟别人说好吗？</w:t>
      </w:r>
    </w:p>
    <w:p>
      <w:r>
        <w:t>姿伶：我是那么大嘴巴的女人吗？</w:t>
      </w:r>
    </w:p>
    <w:p>
      <w:r>
        <w:t>好啦…你去做你的事，我要跟钰婷聊天</w:t>
      </w:r>
    </w:p>
    <w:p>
      <w:r>
        <w:t>说着就把我推开。拉着钰婷去我们刚刚做爱的那间实验室。说着就把我推开。拉着钰婷去我们刚刚</w:t>
      </w:r>
    </w:p>
    <w:p>
      <w:r>
        <w:t>做爱的那间实验室。</w:t>
      </w:r>
    </w:p>
    <w:p>
      <w:r>
        <w:t>钰婷：姿伶姐？怎么了？</w:t>
      </w:r>
    </w:p>
    <w:p>
      <w:r>
        <w:t>姿伶：你跟文浩多久啦？</w:t>
      </w:r>
    </w:p>
    <w:p>
      <w:r>
        <w:t>钰婷：两个月了吧…姿伶：挖勒，你们也太会装了吧！大家还在想要把你们送做堆噎哪时候发生关</w:t>
      </w:r>
    </w:p>
    <w:p>
      <w:r>
        <w:t>系的呀？</w:t>
      </w:r>
    </w:p>
    <w:p>
      <w:r>
        <w:t>钰婷：第二天姿伶：会不会太快呀！！</w:t>
      </w:r>
    </w:p>
    <w:p>
      <w:r>
        <w:t>钰婷：啊就……就……</w:t>
      </w:r>
    </w:p>
    <w:p>
      <w:r>
        <w:t>姿伶：好啦…不好意思说就不要说啦……姿伶姐会帮你保密的。不过最后大家还是会知道呀你打算</w:t>
      </w:r>
    </w:p>
    <w:p>
      <w:r>
        <w:t>蛮大家多久？</w:t>
      </w:r>
    </w:p>
    <w:p>
      <w:r>
        <w:t>钰婷：我跟他讨论过，等员工旅游回来吧。</w:t>
      </w:r>
    </w:p>
    <w:p>
      <w:r>
        <w:t>姿伶：嗯…也是个方法，大家会以为你们在那段时间培养的感情。</w:t>
      </w:r>
    </w:p>
    <w:p>
      <w:r>
        <w:t>好啦…走吧，出来去吧</w:t>
      </w:r>
    </w:p>
    <w:p>
      <w:r>
        <w:t>就这样拉着钰婷又回到我座位旁边。</w:t>
      </w:r>
    </w:p>
    <w:p>
      <w:r>
        <w:t>姿伶：我把你宝贝女友还给你啦我：喔……姿伶：还有呀…不要在公司做这种事！！</w:t>
      </w:r>
    </w:p>
    <w:p>
      <w:r>
        <w:t>今天要是被别人看到你准完蛋！！</w:t>
      </w:r>
    </w:p>
    <w:p>
      <w:r>
        <w:t>公司以前就有一对情侣这样，被隔壁组组长看到，糗的要死！后来两人都离职了我看着钰婷：你看</w:t>
      </w:r>
    </w:p>
    <w:p>
      <w:r>
        <w:t>吧…就跟你说不好了钰婷红着脸：你还敢说，自己不也……</w:t>
      </w:r>
    </w:p>
    <w:p>
      <w:r>
        <w:t>姿伶：好啦……别在打情骂俏的。</w:t>
      </w:r>
    </w:p>
    <w:p>
      <w:r>
        <w:t>对了，员工旅游，我跟我男朋友也会去。到时候我跟钰婷一间房间你跟我男朋友一间。这样才方便</w:t>
      </w:r>
    </w:p>
    <w:p>
      <w:r>
        <w:t>换房间。这样对你够好了吧钰婷：姿伶姐……这姿伶：我怕你们一个晚上不做都会难过呀…连在公司都</w:t>
      </w:r>
    </w:p>
    <w:p>
      <w:r>
        <w:t>做……钰婷：哪有……我们半个月没做了（越讲越小声）</w:t>
      </w:r>
    </w:p>
    <w:p>
      <w:r>
        <w:t>姿伶：好啦…我只是回来拿个东西，我男朋友在下面等我。明天不要又在公司做呀…真是够了…看</w:t>
      </w:r>
    </w:p>
    <w:p>
      <w:r>
        <w:t>得我都想要了……我要来去找我家那口子解决一下！！</w:t>
      </w:r>
    </w:p>
    <w:p>
      <w:r>
        <w:t>说完姿伶就拎着包包走了。</w:t>
      </w:r>
    </w:p>
    <w:p>
      <w:r>
        <w:t>我：你看吧！我就说晚上在做吧钰婷：还敢说，你自己还不是做的很勤劳……我：好啦…我差不多</w:t>
      </w:r>
    </w:p>
    <w:p>
      <w:r>
        <w:t>该去学生家了。你不是说要跟着去？</w:t>
      </w:r>
    </w:p>
    <w:p>
      <w:r>
        <w:t>钰婷：嗯，好呀……上次根学生的妈妈聊天好开心唷</w:t>
      </w:r>
    </w:p>
    <w:p>
      <w:r>
        <w:t>上完家教后，我们就去台北逛了一下。钰婷买了一件可爱的睡衣，又帮我买了几件衬衫，他老是嫌</w:t>
      </w:r>
    </w:p>
    <w:p>
      <w:r>
        <w:t>我衬衫穿了一两年都不换。我：挖勒，刚刚领到的家教费，你又帮我花了两千！！心痛钰婷：哎唷……</w:t>
      </w:r>
    </w:p>
    <w:p>
      <w:r>
        <w:t>我知道你最疼我了嘛我：好啦，去洗澡吧钰婷拉着我：一起洗！！</w:t>
      </w:r>
    </w:p>
    <w:p>
      <w:r>
        <w:t>我：嗯……好</w:t>
      </w:r>
    </w:p>
    <w:p>
      <w:r>
        <w:t>在浴室里我跟钰婷边洗澡边调情，揉揉她的乳房，她就捏我一下，还一直打我的小弟弟直说「这个</w:t>
      </w:r>
    </w:p>
    <w:p>
      <w:r>
        <w:t>小坏蛋老是欺负我」</w:t>
      </w:r>
    </w:p>
    <w:p>
      <w:r>
        <w:t>我也不甘示弱的从背后抱着钰婷一手揉着她的奶子，一手抚摩她的小穴摸着摸着，钰婷忍不住了抓</w:t>
      </w:r>
    </w:p>
    <w:p>
      <w:r>
        <w:t>着我的老二我也忍不住的直接把钰婷让她面对浴缸趴着从后面进去。然后莲蓬头的水不断的打在我们身</w:t>
      </w:r>
    </w:p>
    <w:p>
      <w:r>
        <w:t>上</w:t>
      </w:r>
    </w:p>
    <w:p>
      <w:r>
        <w:t>钰婷：嗯……啊……好舒服文浩…你好棒！！</w:t>
      </w:r>
    </w:p>
    <w:p>
      <w:r>
        <w:t>啊……你的小弟弟今天真的比较大！！</w:t>
      </w:r>
    </w:p>
    <w:p>
      <w:r>
        <w:t>喔……我：你的小穴今天也特别会吸人！！</w:t>
      </w:r>
    </w:p>
    <w:p>
      <w:r>
        <w:t>啊！！好舒服</w:t>
      </w:r>
    </w:p>
    <w:p>
      <w:r>
        <w:t>钰婷：嗯……喔……文浩！！喔……不要停我：钰婷！爽不爽！！</w:t>
      </w:r>
    </w:p>
    <w:p>
      <w:r>
        <w:t>钰婷：嗯……好爽………我：我们回床上好不好？</w:t>
      </w:r>
    </w:p>
    <w:p>
      <w:r>
        <w:t>钰婷点着头，就这样插着钰婷边插边走的回到床边。钰婷拉了一条小被子扑在地上</w:t>
      </w:r>
    </w:p>
    <w:p>
      <w:r>
        <w:t>我：干嘛扑在地上？</w:t>
      </w:r>
    </w:p>
    <w:p>
      <w:r>
        <w:t>钰婷：床单我前几天才洗的噎…等身体乾了在上去啦……我：好吧！那你趴着吧</w:t>
      </w:r>
    </w:p>
    <w:p>
      <w:r>
        <w:t>然后就用狗爬式的姿势在抽插着钰婷</w:t>
      </w:r>
    </w:p>
    <w:p>
      <w:r>
        <w:t>钰婷：啊……不行了…我脚软了我：啊……我也是……到床上吧钰婷：嗯………</w:t>
      </w:r>
    </w:p>
    <w:p>
      <w:r>
        <w:t>然后我躺在床上，钰婷就握着老二坐了下来。我加快腰部的速度，钰婷也跟着摇着她的小屁股</w:t>
      </w:r>
    </w:p>
    <w:p>
      <w:r>
        <w:t>钰婷：啊啊！！！我不行了！！真的不行了我：嗯……我们一起吧钰婷：嗯……</w:t>
      </w:r>
    </w:p>
    <w:p>
      <w:r>
        <w:t>我就直接的射精射入了钰婷的小穴内。钰婷也泄了，我感觉到龟头一股暖流冲过</w:t>
      </w:r>
    </w:p>
    <w:p>
      <w:r>
        <w:t>钰婷：你今天干嘛那么猛呀我：我说过啦，憋了五六天，今天一次猛回来钰婷：要死啦…要是被你</w:t>
      </w:r>
    </w:p>
    <w:p>
      <w:r>
        <w:t>玩坏掉怎么办我：喔……好啦……以后我会温柔点……钰婷：好累唷！！</w:t>
      </w:r>
    </w:p>
    <w:p>
      <w:r>
        <w:t>我：你睡吧……</w:t>
      </w:r>
    </w:p>
    <w:p>
      <w:r>
        <w:t>过一会我老二也软了，离开了钰婷的小穴，钰婷也睡了。我去清洗一下，也帮钰婷小穴清了一下。</w:t>
      </w:r>
    </w:p>
    <w:p>
      <w:r>
        <w:t>也搂着她睡。</w:t>
      </w:r>
    </w:p>
    <w:p>
      <w:r>
        <w:t>过了半个月公司也开始了员工旅游。我与钰婷，很顺利的依照着原本的计画，在大家面前开始比较</w:t>
      </w:r>
    </w:p>
    <w:p>
      <w:r>
        <w:t>热络的接触，晚上的房间也一照当初姿伶的说法到了饭店后，就跟姿伶的男朋友换房间，其实三天根本</w:t>
      </w:r>
    </w:p>
    <w:p>
      <w:r>
        <w:t>都在隔壁。我跟钰婷自然的就又在旅馆找了新玩意来玩比较特别的第二天的饭店，居然有情趣椅！！！</w:t>
      </w:r>
    </w:p>
    <w:p>
      <w:r>
        <w:t>因为晚上大家都是自由活动，钰婷对於花莲那边夜市、小吃没啥兴趣。於是我们晚上就租摩托车去</w:t>
      </w:r>
    </w:p>
    <w:p>
      <w:r>
        <w:t>晃晃，后来进十点多就回到饭店了</w:t>
      </w:r>
    </w:p>
    <w:p>
      <w:r>
        <w:t>钰婷：奇怪…这个应该在旅馆才会有的东西，怎么会在饭店也有勒？</w:t>
      </w:r>
    </w:p>
    <w:p>
      <w:r>
        <w:t>我：有啥好稀奇的。这间饭店讲难听的只是比较大间的旅馆呀之前大家都有讨论呀，你都不知道唷</w:t>
      </w:r>
    </w:p>
    <w:p>
      <w:r>
        <w:t>嘿嘿！！（摩拳擦掌）</w:t>
      </w:r>
    </w:p>
    <w:p>
      <w:r>
        <w:t>钰婷：你想干嘛……（装可爱的缩在一旁）</w:t>
      </w:r>
    </w:p>
    <w:p>
      <w:r>
        <w:t>我：嘿嘿嘿……大野狼今天要发飙了！！</w:t>
      </w:r>
    </w:p>
    <w:p>
      <w:r>
        <w:t>突然听到怪声，还是从姿伶跟她男朋友的那间防传过来，我跟钰婷好奇的进那面墙听</w:t>
      </w:r>
    </w:p>
    <w:p>
      <w:r>
        <w:t>姿伶：喔………老公！！快操我！！！</w:t>
      </w:r>
    </w:p>
    <w:p>
      <w:r>
        <w:t>男友：喔喔！！老婆…我正在操你呀！！快快叫我老公姿伶：老公！！婀…好爽，你的机巴真大…</w:t>
      </w:r>
    </w:p>
    <w:p>
      <w:r>
        <w:t>大机巴老公…干的我好爽男友：这张椅子真不错…今天晚上好好的操你几次，老婆你要不要大机巴老公</w:t>
      </w:r>
    </w:p>
    <w:p>
      <w:r>
        <w:t>干你呀姿伶：喔喔，好老公，今晚我要让你操死我……喔喔……喔喔喔！！！老公！！！快干死我</w:t>
      </w:r>
    </w:p>
    <w:p>
      <w:r>
        <w:t>钰婷听到了以后，脸都红咚咚的。我看她都脸红了就抱着她</w:t>
      </w:r>
    </w:p>
    <w:p>
      <w:r>
        <w:t>我：老婆……钰婷：我们又还没结婚，叫我老婆干嘛…我：可是，他们钰婷：我们那么久了你都没</w:t>
      </w:r>
    </w:p>
    <w:p>
      <w:r>
        <w:t>这样叫过，我以为你不会这样叫我：我是不习惯没错呀，想说融入情境呀钰婷：你还是恢复正常吧。走</w:t>
      </w:r>
    </w:p>
    <w:p>
      <w:r>
        <w:t>啦…洗澡了啦……一起洗啦（脸红到不行）</w:t>
      </w:r>
    </w:p>
    <w:p>
      <w:r>
        <w:t>说完钰婷就脱了衣服走进了浴室，我也赶紧脱了衣服走进去，我们一起泡在饭店的大浴缸，从后面</w:t>
      </w:r>
    </w:p>
    <w:p>
      <w:r>
        <w:t>抱住钰婷</w:t>
      </w:r>
    </w:p>
    <w:p>
      <w:r>
        <w:t>我：钰婷…我帮你擦背钰婷：嗯……温柔点你又站起来了啦……（捏着我的龟头）</w:t>
      </w:r>
    </w:p>
    <w:p>
      <w:r>
        <w:t>我：今晚气氛那么棒，我不战都不行呀！！</w:t>
      </w:r>
    </w:p>
    <w:p>
      <w:r>
        <w:t>钰婷：听说床是水床噎我：嗯……刚进来时你不是已经坐过了？</w:t>
      </w:r>
    </w:p>
    <w:p>
      <w:r>
        <w:t>钰婷：那……我想在床上。不想再那个椅子上我：怎？</w:t>
      </w:r>
    </w:p>
    <w:p>
      <w:r>
        <w:t>钰婷：啊…好不好啦！！</w:t>
      </w:r>
    </w:p>
    <w:p>
      <w:r>
        <w:t>我：嗯，两个都来怎么样？</w:t>
      </w:r>
    </w:p>
    <w:p>
      <w:r>
        <w:t>钰婷红着脸：好啦</w:t>
      </w:r>
    </w:p>
    <w:p>
      <w:r>
        <w:t>说完就离开了浴缸，她自己爬上了情趣椅，两脚张开，我走过去后，亲着她，吸着她的乳房。在那</w:t>
      </w:r>
    </w:p>
    <w:p>
      <w:r>
        <w:t>个昏暗灯光调情下，钰婷格外的美丽。</w:t>
      </w:r>
    </w:p>
    <w:p>
      <w:r>
        <w:t>我：钰婷，你今天特别的美钰婷：嗯…你好坏我：今天应该不是安全期吧？</w:t>
      </w:r>
    </w:p>
    <w:p>
      <w:r>
        <w:t>我找保险套钰婷：嗯……不过我有偷偷吃避孕药我：我不是说过不要吃吗？</w:t>
      </w:r>
    </w:p>
    <w:p>
      <w:r>
        <w:t>钰婷：我想这三天你应该会想要。啊你又最爱射在里面，我不想扫你的兴致所以偷偷吃了。</w:t>
      </w:r>
    </w:p>
    <w:p>
      <w:r>
        <w:t>再加上我想犒赏你考上研究所我吻了一下钰婷：你真贴心，今晚我得努力一下别白费你的用心了钰</w:t>
      </w:r>
    </w:p>
    <w:p>
      <w:r>
        <w:t>婷：又糗我？不让你插进来了……我：好啦……</w:t>
      </w:r>
    </w:p>
    <w:p>
      <w:r>
        <w:t>我提起老二插进了钰婷的小穴，她两只脚跨在情趣椅上的架子，小穴插起来格外的顺畅</w:t>
      </w:r>
    </w:p>
    <w:p>
      <w:r>
        <w:t>我：这椅子真棒，钰婷你小穴今天特别的顺钰婷：嗯……真的好棒，喔！！</w:t>
      </w:r>
    </w:p>
    <w:p>
      <w:r>
        <w:t>你的老二今天也特别的硬啊……好舒服！！</w:t>
      </w:r>
    </w:p>
    <w:p>
      <w:r>
        <w:t>为了这次员工旅游，我特地禁欲了一星期，钰婷也知道所以今晚做起来特别的用力。但是她不管我</w:t>
      </w:r>
    </w:p>
    <w:p>
      <w:r>
        <w:t>怎么用力的抽插，她叫床的声音就是顶多我听得到的音量。</w:t>
      </w:r>
    </w:p>
    <w:p>
      <w:r>
        <w:t>不过这样也好，免得跟姿伶一样隔壁房间都知道他们在办事。</w:t>
      </w:r>
    </w:p>
    <w:p>
      <w:r>
        <w:t>我插着钰婷的小穴，几分钟后，射出了第一次。我没马上抽出来。我趴在钰婷身上。钰婷休息了一</w:t>
      </w:r>
    </w:p>
    <w:p>
      <w:r>
        <w:t>会，捏了我一下指着床，我知道她的意思，就抱起了钰婷到水床上。</w:t>
      </w:r>
    </w:p>
    <w:p>
      <w:r>
        <w:t>钰婷靠近我的耳朵：快……人家我还想要我：嗯…我知道了</w:t>
      </w:r>
    </w:p>
    <w:p>
      <w:r>
        <w:t>我又把小弟弟插进了钰婷的小穴内。这水床果然刺激……我每次的抽插，都会顺着那个力量把钰婷</w:t>
      </w:r>
    </w:p>
    <w:p>
      <w:r>
        <w:t>的腰部给顶回来，每一插都插到钰婷的底</w:t>
      </w:r>
    </w:p>
    <w:p>
      <w:r>
        <w:t>钰婷：喔………嗯………果然不一样呀………啊……好棒！！</w:t>
      </w:r>
    </w:p>
    <w:p>
      <w:r>
        <w:t>喔……你插到人家底了啦我：真棒的水床……嗯……钰婷你爽吗？</w:t>
      </w:r>
    </w:p>
    <w:p>
      <w:r>
        <w:t>喔……我好舒服！！</w:t>
      </w:r>
    </w:p>
    <w:p>
      <w:r>
        <w:t>钰婷你的小穴喷水好多钰婷：喔喔………不行啦！！我快泄了你要射了没？</w:t>
      </w:r>
    </w:p>
    <w:p>
      <w:r>
        <w:t>喔喔……</w:t>
      </w:r>
    </w:p>
    <w:p>
      <w:r>
        <w:t>我：还没！！你先泄吧…我刚刚才射了一次没那么快钰婷：啊……那我先了……嗯……啊！！！</w:t>
      </w:r>
    </w:p>
    <w:p>
      <w:r>
        <w:t>啊……泄了！！！</w:t>
      </w:r>
    </w:p>
    <w:p>
      <w:r>
        <w:t>我感觉到龟头一股热流冲过，就感觉到她小穴流了不少的液体出来。沿着屁股流到床上。被这热流</w:t>
      </w:r>
    </w:p>
    <w:p>
      <w:r>
        <w:t>一冲过，害我差一点也想射，还好我停止插钰婷小穴的动作。才没有马上射出来</w:t>
      </w:r>
    </w:p>
    <w:p>
      <w:r>
        <w:t>钰婷：你怎么停了？嗯……</w:t>
      </w:r>
    </w:p>
    <w:p>
      <w:r>
        <w:t>我：嗯……停一下，我让你喘一下……钰婷：嗯……你继续吧……我：好……那我要冲刺啰！！</w:t>
      </w:r>
    </w:p>
    <w:p>
      <w:r>
        <w:t>（我又摆动我的腰）</w:t>
      </w:r>
    </w:p>
    <w:p>
      <w:r>
        <w:t>钰婷：啊……啊………好……好舒……好舒服嗯……（钰婷手抓着床单，咬着下唇）</w:t>
      </w:r>
    </w:p>
    <w:p>
      <w:r>
        <w:t>这样插着约一分钟，我也快忍不住了</w:t>
      </w:r>
    </w:p>
    <w:p>
      <w:r>
        <w:t>我：钰婷我要射了！！</w:t>
      </w:r>
    </w:p>
    <w:p>
      <w:r>
        <w:t>钰婷：嗯……射吧！！我要你的精液！！！</w:t>
      </w:r>
    </w:p>
    <w:p>
      <w:r>
        <w:t>我：啊！！射了</w:t>
      </w:r>
    </w:p>
    <w:p>
      <w:r>
        <w:t>就这样我腰一挺，又再射了一次精液在钰婷的小穴内。钰婷啊了一声，我感觉到她小穴里面又一股</w:t>
      </w:r>
    </w:p>
    <w:p>
      <w:r>
        <w:t>热流冲过我的龟头。啊…这感觉真舒服。这时我感觉到钰婷全身微微的颤抖。可是她的脚围住我的腰，</w:t>
      </w:r>
    </w:p>
    <w:p>
      <w:r>
        <w:t>我没办法把老二抽出她的小穴</w:t>
      </w:r>
    </w:p>
    <w:p>
      <w:r>
        <w:t>我摇摇她：钰婷？你怎么了钰婷：我又泄了！！今天怎么回事呀啊……不行了</w:t>
      </w:r>
    </w:p>
    <w:p>
      <w:r>
        <w:t>就这样跟钰婷正常体位的情形维持一分钟左右，她双脚松了。我终於可以把老二给抽出钰婷的小穴。</w:t>
      </w:r>
    </w:p>
    <w:p>
      <w:r>
        <w:t>但是钰婷还是咬着枕头不放，下半身还是微微颤抖。</w:t>
      </w:r>
    </w:p>
    <w:p>
      <w:r>
        <w:t>我心急之下也不知道该怎么办。帮钰婷盖了被子，打了电话给姿伶请她过来一下。姿伶姐跟她男友</w:t>
      </w:r>
    </w:p>
    <w:p>
      <w:r>
        <w:t>过来后看了一下。</w:t>
      </w:r>
    </w:p>
    <w:p>
      <w:r>
        <w:t>姿伶揉着钰婷的下体。</w:t>
      </w:r>
    </w:p>
    <w:p>
      <w:r>
        <w:t>姿伶：放心…没事，她是连续高潮造成的啦你没那么猛吧！！！</w:t>
      </w:r>
    </w:p>
    <w:p>
      <w:r>
        <w:t>钰婷？你还好吧钰婷：嗯……没事了……我不会颤抖了我亲了一下钰婷：你吓死我了！！！</w:t>
      </w:r>
    </w:p>
    <w:p>
      <w:r>
        <w:t>姿伶：年青人！！不要太猛呀，钰婷还年轻你不要把她给弄坏了我：……</w:t>
      </w:r>
    </w:p>
    <w:p>
      <w:r>
        <w:t>男友：哎唷…他又不是故意的你这样念他，小心他以后不敢做爱了钰婷：没关系啦…我自己也不知</w:t>
      </w:r>
    </w:p>
    <w:p>
      <w:r>
        <w:t>道会这样姿伶：好啦，我们也回去了…记得不要太猛呀……（暗笑）</w:t>
      </w:r>
    </w:p>
    <w:p>
      <w:r>
        <w:t>两人走了以后，我亲了钰婷：对不起……害你受罪了钰婷：嗯……但是这感觉我真的第一次……</w:t>
      </w:r>
    </w:p>
    <w:p>
      <w:r>
        <w:t>文浩……你好棒</w:t>
      </w:r>
    </w:p>
    <w:p>
      <w:r>
        <w:t>我抱着钰婷，看着睡着的她，心里想着刚刚真是恐怖。不过我也累了就也跟着睡了。</w:t>
      </w:r>
    </w:p>
    <w:p>
      <w:r>
        <w:t>隔天旅游就结束了。回到公司后我们也顺理成章的在一起了几个月因为晚上我要上研究所的在职班，</w:t>
      </w:r>
    </w:p>
    <w:p>
      <w:r>
        <w:t>所以我回到家那边的时间也晚了，自然常常回到家里时，钰婷已经睡了。</w:t>
      </w:r>
    </w:p>
    <w:p>
      <w:r>
        <w:t>也因为当初考上研究所后，我们就约法三章，每个星期只有星期五、六的晚上才做爱。</w:t>
      </w:r>
    </w:p>
    <w:p>
      <w:r>
        <w:t>不过我发现钰婷变得怪怪的。常常接了电话以后，就回到她的房间内，那晚也没回来。我过去时，</w:t>
      </w:r>
    </w:p>
    <w:p>
      <w:r>
        <w:t>她只说她不舒服想睡。</w:t>
      </w:r>
    </w:p>
    <w:p>
      <w:r>
        <w:t>有一个星期六的晚上，我主动找钰婷要做爱。她却很不想要的感觉，我就去厕所自己解决了。</w:t>
      </w:r>
    </w:p>
    <w:p>
      <w:r>
        <w:t>不管我怎么问，她都不肯跟我说。虽然有时候会跟我撒娇，但是我一问她怎么了，她就不想讲。因</w:t>
      </w:r>
    </w:p>
    <w:p>
      <w:r>
        <w:t>为钰婷会跟姿伶说心事，所以我跑去问姿伶。我问姿伶也不知道。</w:t>
      </w:r>
    </w:p>
    <w:p>
      <w:r>
        <w:t>就在我期末考的那段时间，有一次我提早下课，回到家里看到钰婷并没有在我这边。过去她房间那</w:t>
      </w:r>
    </w:p>
    <w:p>
      <w:r>
        <w:t>边，因为我们都互有对方的房间钥匙，所</w:t>
      </w:r>
    </w:p>
    <w:p>
      <w:r>
        <w:t>以我也没有敲门就进去。进去时我傻了。有个男人正在插着我心爱的女人。</w:t>
      </w:r>
    </w:p>
    <w:p>
      <w:r>
        <w:t>还不断的叫</w:t>
      </w:r>
    </w:p>
    <w:p>
      <w:r>
        <w:t>某男：怎样…我的机巴爽不爽呀！！</w:t>
      </w:r>
    </w:p>
    <w:p>
      <w:r>
        <w:t>快说！！说你好想被我干！！！</w:t>
      </w:r>
    </w:p>
    <w:p>
      <w:r>
        <w:t>钰婷：不要！！（是哭着的声音）</w:t>
      </w:r>
    </w:p>
    <w:p>
      <w:r>
        <w:t>某男：靠！操你妈的，当初我帮你开苞时你还不是说我干的很爽钰婷：……</w:t>
      </w:r>
    </w:p>
    <w:p>
      <w:r>
        <w:t>某男：她妈的，你最好让我爽！不然小心我把东西散播出去，到时候被你现在的男朋友看到，我看</w:t>
      </w:r>
    </w:p>
    <w:p>
      <w:r>
        <w:t>他怎么对待你</w:t>
      </w:r>
    </w:p>
    <w:p>
      <w:r>
        <w:t>我心里想：钰婷有东西在这男人那？这男的难道就是他的前男友</w:t>
      </w:r>
    </w:p>
    <w:p>
      <w:r>
        <w:t>钰婷：不要！！你不要让他知道。我说就是了大机巴哥哥快干死我某男：哈哈！！这才是我认识的</w:t>
      </w:r>
    </w:p>
    <w:p>
      <w:r>
        <w:t>小贱种呀这么久了，这个小骚穴还是这么好干，你男朋有没有天天操你的骚穴呀钰婷：你不要再说了我</w:t>
      </w:r>
    </w:p>
    <w:p>
      <w:r>
        <w:t>男朋友快回来了，你快点射出来离开某男：喔……这样呀，让他看到也好，这样我才能天天操你的骚穴</w:t>
      </w:r>
    </w:p>
    <w:p>
      <w:r>
        <w:t>你这小贱种的骚穴真好干呀……改天我多找几个人来干你放心，老子我的朋友都没有性病，不会害你得</w:t>
      </w:r>
    </w:p>
    <w:p>
      <w:r>
        <w:t>病。</w:t>
      </w:r>
    </w:p>
    <w:p>
      <w:r>
        <w:t>只要你让我们爽，东西还给你不成问题</w:t>
      </w:r>
    </w:p>
    <w:p>
      <w:r>
        <w:t>我退回门外回到房间，我坐在电脑前面愣住了。过了半小时后，男的离开了。</w:t>
      </w:r>
    </w:p>
    <w:p>
      <w:r>
        <w:t>只听到钰婷房内浴室传来清洗的声音。过了半小时后，大约是</w:t>
      </w:r>
    </w:p>
    <w:p>
      <w:r>
        <w:t>我平时回来的时间，钰婷过来我房间了。她看到我在房间，吓了一跳。走过来抱着我</w:t>
      </w:r>
    </w:p>
    <w:p>
      <w:r>
        <w:t>钰婷：文浩…你今天怎么那么早回来？</w:t>
      </w:r>
    </w:p>
    <w:p>
      <w:r>
        <w:t>我：嗯…今天期末考考完了，我想早点回来带你去逛街钰婷：那你回来很久了吗？</w:t>
      </w:r>
    </w:p>
    <w:p>
      <w:r>
        <w:t>我：嗯……钰婷，你老实告诉我吧！！刚刚那个人到底是谁？</w:t>
      </w:r>
    </w:p>
    <w:p>
      <w:r>
        <w:t>钰婷摊在地上：你……你都看到了我：我回来时没看到你，我就到你房内去看。我全都看到了钰婷</w:t>
      </w:r>
    </w:p>
    <w:p>
      <w:r>
        <w:t>眼框都红了，眼泪狂流：文浩……我……</w:t>
      </w:r>
    </w:p>
    <w:p>
      <w:r>
        <w:t>我抱着她：说吧…我已经有心里准备了</w:t>
      </w:r>
    </w:p>
    <w:p>
      <w:r>
        <w:t>钰婷哭了几分钟后，开始慢慢的说了</w:t>
      </w:r>
    </w:p>
    <w:p>
      <w:r>
        <w:t>钰婷：</w:t>
      </w:r>
    </w:p>
    <w:p>
      <w:r>
        <w:t>他是我之前的那个男朋友。</w:t>
      </w:r>
    </w:p>
    <w:p>
      <w:r>
        <w:t>上个月他从美国回来，想找我复合，可是我拒绝了他。我说我已经有男朋友了他缠了我几天，不断</w:t>
      </w:r>
    </w:p>
    <w:p>
      <w:r>
        <w:t>的打电话给我。我也觉得很烦。</w:t>
      </w:r>
    </w:p>
    <w:p>
      <w:r>
        <w:t>后来她打传简讯给我，说当初我跟他最后一次做爱的那次，他用 DV 偷偷拍了起来说如果不想再网</w:t>
      </w:r>
    </w:p>
    <w:p>
      <w:r>
        <w:t>路上散佈的话，就让他找到我。於是我就告诉他这里的地址。</w:t>
      </w:r>
    </w:p>
    <w:p>
      <w:r>
        <w:t>刚开始几天，他只是一直哀求我回到他身边。后来两个星期前他拿着 DV 到我这里来，然后就放给</w:t>
      </w:r>
    </w:p>
    <w:p>
      <w:r>
        <w:t>我看。</w:t>
      </w:r>
    </w:p>
    <w:p>
      <w:r>
        <w:t>里面真的是我当初跟他做爱的画面，我很紧张的要拿回来。可是他却拿着 DV 要求我跟他复合。</w:t>
      </w:r>
    </w:p>
    <w:p>
      <w:r>
        <w:t>我不肯，他就说不然只要让他再做一次他就把带子给我。</w:t>
      </w:r>
    </w:p>
    <w:p>
      <w:r>
        <w:t>我为了要拿回来於是我就让他上了我。怎么知道他不给我，每次都这样的做爱做完以后，就拿着一</w:t>
      </w:r>
    </w:p>
    <w:p>
      <w:r>
        <w:t>片光碟给我然后说母带还在他那边，要让他爽个够才会还我。谁知道他今天居然说以后要带其他人来！！</w:t>
      </w:r>
    </w:p>
    <w:p>
      <w:r>
        <w:t>钰婷说到这里眼睛已经哭得跟兔子一样的红了，我看了超不忍心。抱着她只能默默的抱着她，我心</w:t>
      </w:r>
    </w:p>
    <w:p>
      <w:r>
        <w:t>里却还在想怎么替钰婷解决这个事件。</w:t>
      </w:r>
    </w:p>
    <w:p>
      <w:r>
        <w:t>我轻轻的对钰婷说：放心！交给我！你明天帮我把他给找出来，明天我再给你约的地点钰婷看着我</w:t>
      </w:r>
    </w:p>
    <w:p>
      <w:r>
        <w:t>：你不生气吗？</w:t>
      </w:r>
    </w:p>
    <w:p>
      <w:r>
        <w:t>我：我有啥好生气的？今天你也是受害者，不过你也太傻了，他怎么可能会只跟你做一次就还你呢？</w:t>
      </w:r>
    </w:p>
    <w:p>
      <w:r>
        <w:t>傻瓜！！</w:t>
      </w:r>
    </w:p>
    <w:p>
      <w:r>
        <w:t>我吻着钰婷，手去脱掉她的上衣，她却推开我的手</w:t>
      </w:r>
    </w:p>
    <w:p>
      <w:r>
        <w:t>钰婷：不要…我体内还有他的精液我：没关系，我知道你有清洗过了，你就是你钰婷：我……嗯</w:t>
      </w:r>
    </w:p>
    <w:p>
      <w:r>
        <w:t>我把钰婷脱光了以后，放在床上，看着日历上的红框，我取出了抽屉的保险套戴上。</w:t>
      </w:r>
    </w:p>
    <w:p>
      <w:r>
        <w:t>趴在钰婷身上，然后就插了进去。</w:t>
      </w:r>
    </w:p>
    <w:p>
      <w:r>
        <w:t>想着刚刚看到的情形，我很用力、很大力、很快的抽插着钰婷我不发一语的插着钰婷，钰婷也不敢</w:t>
      </w:r>
    </w:p>
    <w:p>
      <w:r>
        <w:t>叫就这样让我发泄今晚的不爽这晚，我用了三个套子，钰婷任我摆佈、任我再大力的抽插她都不敢对我</w:t>
      </w:r>
    </w:p>
    <w:p>
      <w:r>
        <w:t>发出任何不满</w:t>
      </w:r>
    </w:p>
    <w:p>
      <w:r>
        <w:t>发泄完后我到浴室拿了毛巾帮她清理了小穴，要她先睡，我也自己清洗了一下，坐在电脑前面我开</w:t>
      </w:r>
    </w:p>
    <w:p>
      <w:r>
        <w:t>始翻着我的通讯录，准备着这一系列的计</w:t>
      </w:r>
    </w:p>
    <w:p>
      <w:r>
        <w:t>画。我绝对不允许有任何人威胁到我可爱的钰婷！！</w:t>
      </w:r>
    </w:p>
    <w:p>
      <w:r>
        <w:t>拨了几通电话分别在刑警队的朋友、当兵时念法律的同梯跟几个有点社会背景的学弟，当兵时这些</w:t>
      </w:r>
    </w:p>
    <w:p>
      <w:r>
        <w:t>学弟因为有机会的关系，让他们欠了我一</w:t>
      </w:r>
    </w:p>
    <w:p>
      <w:r>
        <w:t>次人情，如今我决定动用这些人来讨回钰婷的一切。</w:t>
      </w:r>
    </w:p>
    <w:p>
      <w:r>
        <w:t>隔天，钰婷起床后看到我躺在她旁边抱着她。一股脑的窝在我怀里。钰婷：你该不会整晚都没睡吧</w:t>
      </w:r>
    </w:p>
    <w:p>
      <w:r>
        <w:t>我：嗯钰婷：我……</w:t>
      </w:r>
    </w:p>
    <w:p>
      <w:r>
        <w:t>我：没关系，昨天晚上对不起，我不该这么粗鲁这个地址你告诉他，约今天中午见面！！我们来结</w:t>
      </w:r>
    </w:p>
    <w:p>
      <w:r>
        <w:t>束这一切钰婷：你要怎么做？</w:t>
      </w:r>
    </w:p>
    <w:p>
      <w:r>
        <w:t>我：到时候你看就知道，放心我不会让你离开我，我也不会犯法。总之，今天我没问你问题，你尽</w:t>
      </w:r>
    </w:p>
    <w:p>
      <w:r>
        <w:t>量不要开口</w:t>
      </w:r>
    </w:p>
    <w:p>
      <w:r>
        <w:t>中午我带着钰婷到了约定的地点，这男的先到了。</w:t>
      </w:r>
    </w:p>
    <w:p>
      <w:r>
        <w:t>我：你就是 XXX吧某男：唷…怎么了，直接把男朋友带来啦？想搞 3P 吗？</w:t>
      </w:r>
    </w:p>
    <w:p>
      <w:r>
        <w:t>哈哈哈……我：少说这些无赖的话你到底要怎样才会把母带还给她某男：没什么，她回到我身边，</w:t>
      </w:r>
    </w:p>
    <w:p>
      <w:r>
        <w:t>让我日日夜夜的操她。你不知道她是我开的苞吗？</w:t>
      </w:r>
    </w:p>
    <w:p>
      <w:r>
        <w:t>那时候她多可爱呀！以为我也是处男，老实说，我早就干过不少女生了。</w:t>
      </w:r>
    </w:p>
    <w:p>
      <w:r>
        <w:t>我：废话少说，这是绝对不可能的。其他的呢？</w:t>
      </w:r>
    </w:p>
    <w:p>
      <w:r>
        <w:t>某男：不然也可以，你给我 100万，我就把母带给你我：一百万！果然是狮子大开口。</w:t>
      </w:r>
    </w:p>
    <w:p>
      <w:r>
        <w:t>某男：你要想想看，我拿去给 A片商我可以赚的更多我：你这摆明的勒索！</w:t>
      </w:r>
    </w:p>
    <w:p>
      <w:r>
        <w:t>我凭什么要给你某男：凭什么？带子里你不知道她有多清纯小骚妹！！</w:t>
      </w:r>
    </w:p>
    <w:p>
      <w:r>
        <w:t>我国外的朋友看了都想出钱操她光给他们操一次，我可以拿到几千元美金噎我：你这个败类。</w:t>
      </w:r>
    </w:p>
    <w:p>
      <w:r>
        <w:t>我这时候做了个手势，几个朋友就先出现了。</w:t>
      </w:r>
    </w:p>
    <w:p>
      <w:r>
        <w:t>某男：怎？叫那么多人来打我吗？好呀…我回去马上就放在网路上散佈。</w:t>
      </w:r>
    </w:p>
    <w:p>
      <w:r>
        <w:t>刑警朋友：喔？好呀…那我先抓你回去，让你没得去散佈。</w:t>
      </w:r>
    </w:p>
    <w:p>
      <w:r>
        <w:t>某男：你又没证据，你凭什么抓我？</w:t>
      </w:r>
    </w:p>
    <w:p>
      <w:r>
        <w:t>我这时候掏出口带里的录音笔：凭这个！！</w:t>
      </w:r>
    </w:p>
    <w:p>
      <w:r>
        <w:t>刑警朋友：这是最有利的证据。</w:t>
      </w:r>
    </w:p>
    <w:p>
      <w:r>
        <w:t>律师同梯：你最好乖乖交出来。</w:t>
      </w:r>
    </w:p>
    <w:p>
      <w:r>
        <w:t>当兵学弟：听说你在美国某某大学念书是吧？那边我刚好有认识的</w:t>
      </w:r>
    </w:p>
    <w:p>
      <w:r>
        <w:t>就在这样的情形下，这个钰婷的前男友想偷跑，我那位刑警的朋友却把他给抓住了。</w:t>
      </w:r>
    </w:p>
    <w:p>
      <w:r>
        <w:t>要他带我们去到他住所，取出所有的母带，包含了硬碟的档案、DV的带子、所有的光碟。</w:t>
      </w:r>
    </w:p>
    <w:p>
      <w:r>
        <w:t>因为我本身对资讯产品也很清楚，所以硬碟直接格式化后直接拿铁鎚敲坏并且要他签下切决书，保</w:t>
      </w:r>
    </w:p>
    <w:p>
      <w:r>
        <w:t>证网路上、美国住所电脑、绝对不会在外流，否则直接吃上官司。</w:t>
      </w:r>
    </w:p>
    <w:p>
      <w:r>
        <w:t>念法律的同梯提醒他：你别以为这张没用唷，我工作的律师事务所，刚好最会打这种勒索案件我们</w:t>
      </w:r>
    </w:p>
    <w:p>
      <w:r>
        <w:t>也在美国有合作的夥伴。只要我们有看到带子里的任何一段在网路上散佈。就算你在美国我也把你揪出</w:t>
      </w:r>
    </w:p>
    <w:p>
      <w:r>
        <w:t>来</w:t>
      </w:r>
    </w:p>
    <w:p>
      <w:r>
        <w:t>这个男的也是很呆，因为他其实根本没有去美国，近两年来都窝在家里吃家里的，也没工作，因为</w:t>
      </w:r>
    </w:p>
    <w:p>
      <w:r>
        <w:t>最近吸毒缺钱，刚好又翻到当初的 DV 带</w:t>
      </w:r>
    </w:p>
    <w:p>
      <w:r>
        <w:t>子才来找钰婷，一来试想敲诈勒索，二来是也想玩免费的女人。他家里知道以后，父母都对这件事</w:t>
      </w:r>
    </w:p>
    <w:p>
      <w:r>
        <w:t>感到很难过。也对於这个孽子，感的难过</w:t>
      </w:r>
    </w:p>
    <w:p>
      <w:r>
        <w:t>。我拿了三万元给对方父母，算是赔偿他电脑被我损毁的费用。他父母则退回给我，同时也要刑警</w:t>
      </w:r>
    </w:p>
    <w:p>
      <w:r>
        <w:t>朋友带他回去，因为他们也管不动了。</w:t>
      </w:r>
    </w:p>
    <w:p>
      <w:r>
        <w:t>最后依照吸毒、恐吓、勒索、强暴等罪名送法院审理。</w:t>
      </w:r>
    </w:p>
    <w:p>
      <w:r>
        <w:t>事件就这样落幕了。当天晚上我请了这几个朋友吃一顿饭，大家也很轻松的吃了一顿饭。</w:t>
      </w:r>
    </w:p>
    <w:p>
      <w:r>
        <w:t>饭局内，大家还是闲话家常。可是钰婷还是闷闷不乐</w:t>
      </w:r>
    </w:p>
    <w:p>
      <w:r>
        <w:t>学弟这时候出声：嫂子，你别这样…今天算是我们还学长一份人情至少当初没有他的话，我可能不</w:t>
      </w:r>
    </w:p>
    <w:p>
      <w:r>
        <w:t>在这里了钰婷：？？？？</w:t>
      </w:r>
    </w:p>
    <w:p>
      <w:r>
        <w:t>学弟：学长没告诉你？我这条命是他给的！！</w:t>
      </w:r>
    </w:p>
    <w:p>
      <w:r>
        <w:t>当年要不是他捐骨髓给我，我早就离开人间了我：死小孩，你还是说了！！</w:t>
      </w:r>
    </w:p>
    <w:p>
      <w:r>
        <w:t>欠扁呀同梯：你怕啥？我们还不是都那时候认识的…刑警：说真的你应该早点让文浩知道，你以为</w:t>
      </w:r>
    </w:p>
    <w:p>
      <w:r>
        <w:t>他没本事解决吗？</w:t>
      </w:r>
    </w:p>
    <w:p>
      <w:r>
        <w:t>这样让那个无赖白白搞了那么多次我：好啦…她也不想啦……也是不想让我出事</w:t>
      </w:r>
    </w:p>
    <w:p>
      <w:r>
        <w:t>饭局结束后，我跟钰婷慢慢的走回家。</w:t>
      </w:r>
    </w:p>
    <w:p>
      <w:r>
        <w:t>钰婷：文浩！我……</w:t>
      </w:r>
    </w:p>
    <w:p>
      <w:r>
        <w:t>我：想说啥就说，这事情我没有怪你过。毕竟你一开始就跟我说了</w:t>
      </w:r>
    </w:p>
    <w:p>
      <w:r>
        <w:t>钰婷只偎着我。不发一语的拉着我的手。</w:t>
      </w:r>
    </w:p>
    <w:p>
      <w:r>
        <w:t>当晚我又跟钰婷做了几次！钰婷也特别的容易高潮。那晚我们都累了，连同隔天我们也没上班。</w:t>
      </w:r>
    </w:p>
    <w:p>
      <w:r>
        <w:t>姿伶姐还以为我周日又把钰婷搞到虚脱，才没上班，拼命的打电话来骂我但是看着钰婷睡着甜美脸</w:t>
      </w:r>
    </w:p>
    <w:p>
      <w:r>
        <w:t>蛋又恢复了之前的笑容、那个可爱又傻理傻气的钰婷又回来了我被骂几句又何访呢………</w:t>
      </w:r>
    </w:p>
    <w:p>
      <w:r>
        <w:t>事件结束后，我与钰婷约法三章。</w:t>
      </w:r>
    </w:p>
    <w:p>
      <w:r>
        <w:t>不管在怎么样，以后就算吵架、赌气，都不可以拿这事情来跟对方吵架。</w:t>
      </w:r>
    </w:p>
    <w:p>
      <w:r>
        <w:t>几星期后，我带着钰婷去市政府前面跨年。</w:t>
      </w:r>
    </w:p>
    <w:p>
      <w:r>
        <w:t>隔天便与姿伶、姿伶男友、妤蓉、妤蓉老公这样六个人去了日本自由行四天因为我懂得日文，所以</w:t>
      </w:r>
    </w:p>
    <w:p>
      <w:r>
        <w:t>全程都是我带着大家跑。自由行，所以一切能省就省。所以找的都是民宿。</w:t>
      </w:r>
    </w:p>
    <w:p>
      <w:r>
        <w:t>民宿最大的优点就是便宜，但是最麻烦的是「房间的隔音设备」。有了上次员工旅游的经验，这次</w:t>
      </w:r>
    </w:p>
    <w:p>
      <w:r>
        <w:t>钰婷居然要我把我们的房间排在中间。我好奇的问她为何，她居然说想听听看他们怎么做爱。这小傢伙</w:t>
      </w:r>
    </w:p>
    <w:p>
      <w:r>
        <w:t>居然变成了偷窥狂。反正听听而已，我就顺着她的意思。就这样安排了大家</w:t>
      </w:r>
    </w:p>
    <w:p>
      <w:r>
        <w:t>的房间。结果因为姿伶生理期的关系，这三天晚上她跟她男朋友根本没办事。</w:t>
      </w:r>
    </w:p>
    <w:p>
      <w:r>
        <w:t>妤蓉跟她老公则是妤蓉因为怀孕了所以也根本没办事。</w:t>
      </w:r>
    </w:p>
    <w:p>
      <w:r>
        <w:t>最后一天晚上，钰婷窝在我旁边一直炉我</w:t>
      </w:r>
    </w:p>
    <w:p>
      <w:r>
        <w:t>我：活该，偷听狂钰婷：我想见习嘛……我：还见习勒钰婷：嗯……既然他们都不做…那我们做好</w:t>
      </w:r>
    </w:p>
    <w:p>
      <w:r>
        <w:t>不好？</w:t>
      </w:r>
    </w:p>
    <w:p>
      <w:r>
        <w:t>我：？？可是你今天不是安全期噎……民宿应该没帮我们准备保险套吧钰婷：嗯……我有帮你带我</w:t>
      </w:r>
    </w:p>
    <w:p>
      <w:r>
        <w:t>：你……这小傢伙最近怪怪的钰婷：哪有………我把钰婷拉过来，然后开始退去她身上的衣服。因为合</w:t>
      </w:r>
    </w:p>
    <w:p>
      <w:r>
        <w:t>室的床都是木板地板，所以我把她放在棉被上，这样钰婷会舒服点。在她的屁股下放了一件我们盥洗的</w:t>
      </w:r>
    </w:p>
    <w:p>
      <w:r>
        <w:t>衣服，免得她爱液弄到人家的棉被。</w:t>
      </w:r>
    </w:p>
    <w:p>
      <w:r>
        <w:t>我慢慢的爱抚着钰婷。钰婷也发出轻微的的声音，闭着眼睛享受着我的爱抚。</w:t>
      </w:r>
    </w:p>
    <w:p>
      <w:r>
        <w:t>我想说从来她都没有让我吻过她的小穴，今天趁机抓到机会，没想到靠近肚脐后，她又把手给挡了</w:t>
      </w:r>
    </w:p>
    <w:p>
      <w:r>
        <w:t>过来。</w:t>
      </w:r>
    </w:p>
    <w:p>
      <w:r>
        <w:t>我：欧……钰婷钰婷：说过不能吻那里啦……我：到底为何？</w:t>
      </w:r>
    </w:p>
    <w:p>
      <w:r>
        <w:t>钰婷终於说：我第一次跟前男友爱抚时，他也是吻我私处那里，结果把我咬的很痛，那几天上厕所</w:t>
      </w:r>
    </w:p>
    <w:p>
      <w:r>
        <w:t>都会痛。</w:t>
      </w:r>
    </w:p>
    <w:p>
      <w:r>
        <w:t>我：喔………好啦……既然你有不好的经验，那我顺着你吧……钰婷抱着我：我就知道你最疼我了</w:t>
      </w:r>
    </w:p>
    <w:p>
      <w:r>
        <w:t>……好了来吧……</w:t>
      </w:r>
    </w:p>
    <w:p>
      <w:r>
        <w:t>我又亲钰婷，然后她帮我套上了保险套，我就插进了她的小穴内。也许该说日本那边太过於安静了，</w:t>
      </w:r>
    </w:p>
    <w:p>
      <w:r>
        <w:t>再加上这些房间的墙壁都只是一块桧木</w:t>
      </w:r>
    </w:p>
    <w:p>
      <w:r>
        <w:t>板，所以隔音真的不好。连钰婷那个平时那个我认为只有我在她旁边才听得到的叫床声。今天连隔</w:t>
      </w:r>
    </w:p>
    <w:p>
      <w:r>
        <w:t>壁的两对都听到了。</w:t>
      </w:r>
    </w:p>
    <w:p>
      <w:r>
        <w:t>钰婷：嗯……喔……小穴好涨嗯……喔……好大……阿……我的小穴好涨我：奇怪，我们不过两天</w:t>
      </w:r>
    </w:p>
    <w:p>
      <w:r>
        <w:t>没做，你今天怎么比跨年那天还紧钰婷：我怎么知道！是你变大吧！！！</w:t>
      </w:r>
    </w:p>
    <w:p>
      <w:r>
        <w:t>阿……嗯…以前你带套子也没这么涨过我：嗯……不管了</w:t>
      </w:r>
    </w:p>
    <w:p>
      <w:r>
        <w:t>我加快了抽插的速度，约几分钟后，我腰挺得更直，钰婷也弓起了背。我射了。</w:t>
      </w:r>
    </w:p>
    <w:p>
      <w:r>
        <w:t>因为带着套子的关系，所以钰婷也没感觉到射精。我趴在钰婷身上。过一会我把老二抽出了钰婷的</w:t>
      </w:r>
    </w:p>
    <w:p>
      <w:r>
        <w:t>小穴。</w:t>
      </w:r>
    </w:p>
    <w:p>
      <w:r>
        <w:t>钰婷帮我把保险套抽出来。然后趴在我身上，玩着里面的精液。</w:t>
      </w:r>
    </w:p>
    <w:p>
      <w:r>
        <w:t>钰婷：你今天好像也射比较多唷我：有吗？</w:t>
      </w:r>
    </w:p>
    <w:p>
      <w:r>
        <w:t>钰婷：嗯……不管了，我们去洗澡。这么晚了应该不会有人。我们去大间的那间洗。</w:t>
      </w:r>
    </w:p>
    <w:p>
      <w:r>
        <w:t>我跟钰婷就只穿着浴袍，刚踏出房门，就看到姿伶跟妤蓉两对打开房门一直笑。</w:t>
      </w:r>
    </w:p>
    <w:p>
      <w:r>
        <w:t>姿伶：你们两个很过分噎！明知到我们这段时间不能办事，你们还故意现场实况妤蓉：就是说嘛！！</w:t>
      </w:r>
    </w:p>
    <w:p>
      <w:r>
        <w:t>钰婷脸红到不行：哎唷……你们偷听人家做爱姿伶：这里太安静啦，就算我们不想听到也不行呀…</w:t>
      </w:r>
    </w:p>
    <w:p>
      <w:r>
        <w:t>…妤蓉：就是说嘛……</w:t>
      </w:r>
    </w:p>
    <w:p>
      <w:r>
        <w:t>钰婷拉着我快速的走向浴室。隔天我们又在附近逛了一些景点。傍晚我们便回到了台湾。</w:t>
      </w:r>
    </w:p>
    <w:p>
      <w:r>
        <w:t>农历新年我们各自回老家过年，年初三我去钰婷家拜年也顺便见了她的父母，也在钰婷家过了一晚，</w:t>
      </w:r>
    </w:p>
    <w:p>
      <w:r>
        <w:t>毕竟第一次到钰婷家，就算一星期没做了，我跟钰婷也很乖的分开睡。初四傍晚我带着钰婷到我家，也</w:t>
      </w:r>
    </w:p>
    <w:p>
      <w:r>
        <w:t>与她父母说好，就直接回台北准备工作。这一星期我们乖的不得了。不管在我家、钰婷家，都是分开睡。</w:t>
      </w:r>
    </w:p>
    <w:p>
      <w:r>
        <w:t>毕竟在老人家面前不好意思表现的太亲热。回到台北当晚疯狂的做了几次！！弥补这段时间的空窗期。</w:t>
      </w:r>
    </w:p>
    <w:p>
      <w:r>
        <w:t>接下来的日子，因为我念书再加上公司的案子也比较烦琐，所以我们的重心也比较放在工作上。做</w:t>
      </w:r>
    </w:p>
    <w:p>
      <w:r>
        <w:t>爱就便成了周末才会一次补齐。就在我生日的那天，钰婷也特别的佈置了我们的小房间。那天我上课回</w:t>
      </w:r>
    </w:p>
    <w:p>
      <w:r>
        <w:t>到家已经 11 点多。</w:t>
      </w:r>
    </w:p>
    <w:p>
      <w:r>
        <w:t>进入房门看到的她精心佈置的房间、放在桌上的小蛋糕，说真的很开心，但是她大概也累了，所以</w:t>
      </w:r>
    </w:p>
    <w:p>
      <w:r>
        <w:t>先窝在床边睡着了。</w:t>
      </w:r>
    </w:p>
    <w:p>
      <w:r>
        <w:t>我放下东西，吻了钰婷她就醒。然后她就帮我点蜡烛、切蛋糕。吃着蛋糕边看电视，钰婷突然跑回</w:t>
      </w:r>
    </w:p>
    <w:p>
      <w:r>
        <w:t>她房间。过了几分钟她又回来了，她打扮的我看了超想笑。</w:t>
      </w:r>
    </w:p>
    <w:p>
      <w:r>
        <w:t>她穿了前几个假日带她去买的新内衣，头上绑着一个蝴蝶结慢慢的走到我旁边。</w:t>
      </w:r>
    </w:p>
    <w:p>
      <w:r>
        <w:t>钰婷：可怕的大野狼，你准备要拆礼物了吗？</w:t>
      </w:r>
    </w:p>
    <w:p>
      <w:r>
        <w:t>我：嗯……我想想（手往她乳房上摸下去）</w:t>
      </w:r>
    </w:p>
    <w:p>
      <w:r>
        <w:t>钰婷：阿…礼物的开封不在那里啦！！（然后手指着头上的蝴蝶结）</w:t>
      </w:r>
    </w:p>
    <w:p>
      <w:r>
        <w:t>原来她还设计过，我一拉开她的蝴蝶结后，身上的胸罩也跟着掉下来。我开始爱抚着钰婷，她也帮</w:t>
      </w:r>
    </w:p>
    <w:p>
      <w:r>
        <w:t>我拖去上衣。</w:t>
      </w:r>
    </w:p>
    <w:p>
      <w:r>
        <w:t>等到我们都脱光了衣服后，她握着我的老二搓弄着，我也不断的弄着她的小穴。</w:t>
      </w:r>
    </w:p>
    <w:p>
      <w:r>
        <w:t>钰婷：嗯……文浩，来吧我：今天……（看着日历，黄色框框）</w:t>
      </w:r>
    </w:p>
    <w:p>
      <w:r>
        <w:t>钰婷：放心啦，我前两天就先吃了药，就是预防今天啦我：这样不好吧钰婷：至少我只有特别的日</w:t>
      </w:r>
    </w:p>
    <w:p>
      <w:r>
        <w:t>子想让你舒服点，我才会吃药的啦我：嗯……那我进去了</w:t>
      </w:r>
    </w:p>
    <w:p>
      <w:r>
        <w:t>我慢慢的插进了钰婷的小穴，慢慢的抽插着她的小穴。</w:t>
      </w:r>
    </w:p>
    <w:p>
      <w:r>
        <w:t>钰婷：喔……大机巴哥哥！！</w:t>
      </w:r>
    </w:p>
    <w:p>
      <w:r>
        <w:t>我停止了抽动：钰婷！你哪学来的钰婷抱着我：之前姿伶也是这样叫她男友的呀，你电脑里面的 A</w:t>
      </w:r>
    </w:p>
    <w:p>
      <w:r>
        <w:t>片不也这样叫，想说你生日让你感觉特别点。我继续抽动：我不喜欢你这样叫，不像原来的你。</w:t>
      </w:r>
    </w:p>
    <w:p>
      <w:r>
        <w:t>钰婷喘着气：嗯……我……我知道了阿……喔……好棒</w:t>
      </w:r>
    </w:p>
    <w:p>
      <w:r>
        <w:t>我让钰婷趴在床边，我从后面继续插入。</w:t>
      </w:r>
    </w:p>
    <w:p>
      <w:r>
        <w:t>我：嗯……好舒服，你今天的小穴好舒服钰婷头埋在棉被上：阿……我不行了……嗯……喔……我</w:t>
      </w:r>
    </w:p>
    <w:p>
      <w:r>
        <w:t>要泄了我：钰婷……我……我们一起吧</w:t>
      </w:r>
    </w:p>
    <w:p>
      <w:r>
        <w:t>钰婷点了头，然后我继续抽了几下，射出了精液，过一会钰婷小穴内也有一股热流包着我的龟头。</w:t>
      </w:r>
    </w:p>
    <w:p>
      <w:r>
        <w:t>我趴在钰婷的背上：钰婷！你今天最可爱、最棒了，小穴吸的我超舒服钰婷：嗯…你也是……插的</w:t>
      </w:r>
    </w:p>
    <w:p>
      <w:r>
        <w:t>我好舒服、好麻我：钰婷再来一次怎样？</w:t>
      </w:r>
    </w:p>
    <w:p>
      <w:r>
        <w:t>钰婷没出声点了点头，就这样我们又搞了一次。</w:t>
      </w:r>
    </w:p>
    <w:p>
      <w:r>
        <w:t>过了一个月后，公司发生了一点事。因为公司早期都是做已经没有商业祕密的药品，新上任的董事</w:t>
      </w:r>
    </w:p>
    <w:p>
      <w:r>
        <w:t>长与美国某药厂合作。准备在台湾研发新的药品。因为这样，所以整个人事大变动，原本的组长也便成</w:t>
      </w:r>
    </w:p>
    <w:p>
      <w:r>
        <w:t>了另外的一个处的处长。而我们分析实验室自己成立了一个处室。柏溶也便成了这个处室的处长。也因</w:t>
      </w:r>
    </w:p>
    <w:p>
      <w:r>
        <w:t>为这样，钰婷也便成了公司正式员工。</w:t>
      </w:r>
    </w:p>
    <w:p>
      <w:r>
        <w:t>因为研究所要做论文，我在工作与论文方面做了一个平衡。找了柏溶来讨论，结果柏溶把我的想法</w:t>
      </w:r>
    </w:p>
    <w:p>
      <w:r>
        <w:t>跟新的老总讲，也跟老总见面讨论了才知道跟我们合作的美国药厂，刚好也对这方面有兴趣。就这样的</w:t>
      </w:r>
    </w:p>
    <w:p>
      <w:r>
        <w:t>我在公司的可用资源就变多了。</w:t>
      </w:r>
    </w:p>
    <w:p>
      <w:r>
        <w:t>可是组里面还是没有组长，这点我们一直搞不清楚。一直都还是柏溶代理。</w:t>
      </w:r>
    </w:p>
    <w:p>
      <w:r>
        <w:t>有问过老总，但是就是没人给个答案。对我们也没啥不好的反正柏溶也被我们凹习惯了，他当代理</w:t>
      </w:r>
    </w:p>
    <w:p>
      <w:r>
        <w:t>组长也无所谓。</w:t>
      </w:r>
    </w:p>
    <w:p>
      <w:r>
        <w:t>就这样我开始了那个论文计画，一方面公司计画一方面做论文。就这样这段时间真的都很忙，但是</w:t>
      </w:r>
    </w:p>
    <w:p>
      <w:r>
        <w:t>钰婷一直陪在我旁边，在我遇到困难时，一直在我旁边鼓励我，我晚上晚回家，她也会帮我按摩让我纾</w:t>
      </w:r>
    </w:p>
    <w:p>
      <w:r>
        <w:t>解压力。遇到困难时，她会默默的在旁边帮我找解决的方法，毕竟她也是化学背景出身的。结果在隔年</w:t>
      </w:r>
    </w:p>
    <w:p>
      <w:r>
        <w:t>的跨年时我翻了日记赫然发现……我跟钰婷有整整半年没有做爱！！因为我只要那天有跟钰婷做爱电子</w:t>
      </w:r>
    </w:p>
    <w:p>
      <w:r>
        <w:t>日记会在前面多了星星的标志。几个星星就是代表那天做了几次。看着已经睡得钰婷，我爬上去想跟她</w:t>
      </w:r>
    </w:p>
    <w:p>
      <w:r>
        <w:t>温存一下。</w:t>
      </w:r>
    </w:p>
    <w:p>
      <w:r>
        <w:t>钰婷揉着眼：嗯……可是今天不行啦我：可是我们半年没做了噎钰婷：嗯…我知道呀，可是因为太</w:t>
      </w:r>
    </w:p>
    <w:p>
      <w:r>
        <w:t>久没做了，上个月我整理房间时就把那些买了很久没用的保险套都丢了我：那怎么办…我想要也钰婷：</w:t>
      </w:r>
    </w:p>
    <w:p>
      <w:r>
        <w:t>好啦……我帮你弄出来啦……</w:t>
      </w:r>
    </w:p>
    <w:p>
      <w:r>
        <w:t>就这样钰婷帮我口交，我望着钰婷摸着她的头，最后我射了！钰婷全部都吞了下去，我看了傻眼了</w:t>
      </w:r>
    </w:p>
    <w:p>
      <w:r>
        <w:t>我：你哪时候会口交的？还把精液都吞了钰婷：你反应好慢。人家常常在清晨你睡着的时候帮你弄</w:t>
      </w:r>
    </w:p>
    <w:p>
      <w:r>
        <w:t>你都不知道。因为我怕你瞥太久，所以我就从两个月前，开始试试看口交。结果，我试了第一次，精液</w:t>
      </w:r>
    </w:p>
    <w:p>
      <w:r>
        <w:t>的味道呛的人家都吐出来，可是你大概是太累了居然没醒来。然后我慢慢的就看你电脑的 A片然后隔天</w:t>
      </w:r>
    </w:p>
    <w:p>
      <w:r>
        <w:t>清晨在用你的小弟弟试验啰。久了我也习惯你的精液味道了，懒得清理就直接吞了。</w:t>
      </w:r>
    </w:p>
    <w:p>
      <w:r>
        <w:t>我：阿！！难怪我觉得奇怪，有时候起床小弟弟觉得好像解放过一样钰婷：人家也是为你好呀，怕</w:t>
      </w:r>
    </w:p>
    <w:p>
      <w:r>
        <w:t>你憋太久，你会在外面乱来我：我才怕你耐不住寂寞去外面找勒钰婷：不会啦……</w:t>
      </w:r>
    </w:p>
    <w:p>
      <w:r>
        <w:t>於是就这样我也对钰婷更放心。</w:t>
      </w:r>
    </w:p>
    <w:p>
      <w:r>
        <w:t>日子渐渐过去了，我的论文也完成了。毕业后，却因为一直在处理跟国外技术转移跟技术指导的关</w:t>
      </w:r>
    </w:p>
    <w:p>
      <w:r>
        <w:t>系，常常不在台湾。</w:t>
      </w:r>
    </w:p>
    <w:p>
      <w:r>
        <w:t>这段期间钰婷也在台湾一直默默的等着我。我一有空闲就会打电话回台湾跟她聊天。</w:t>
      </w:r>
    </w:p>
    <w:p>
      <w:r>
        <w:t>一直到了年底，整个国内与国外的技术平台都完成了，我也回台湾了。</w:t>
      </w:r>
    </w:p>
    <w:p>
      <w:r>
        <w:t>回来后，距离公司的尾牙也有差不多两星期。我表面上跟钰婷还是打打闹闹的。实际上我却私底下</w:t>
      </w:r>
    </w:p>
    <w:p>
      <w:r>
        <w:t>计画要给钰婷一个惊喜</w:t>
      </w:r>
    </w:p>
    <w:p>
      <w:r>
        <w:t>我看了日历的颜色。嗯这边说明一下之前提到的日历颜色筐。第一次跟钰婷做爱后，钰婷就会在日</w:t>
      </w:r>
    </w:p>
    <w:p>
      <w:r>
        <w:t>历上用笔画上颜色危险期就会用红色框框，黄色框框是安全期的开头、结束两天。蓝色框框安全期，经</w:t>
      </w:r>
    </w:p>
    <w:p>
      <w:r>
        <w:t>期紫色。所以只要看日历就知道今天要不要带保险套还是钰婷可以让我射在里面。</w:t>
      </w:r>
    </w:p>
    <w:p>
      <w:r>
        <w:t>尾牙当天刚刚好事钰婷的安全期。所以这两个星期我不找钰婷做爱，她也不会觉得奇怪。</w:t>
      </w:r>
    </w:p>
    <w:p>
      <w:r>
        <w:t>尾牙当天公司的人事居然公佈了一件事：林文浩升职品管分析组组长</w:t>
      </w:r>
    </w:p>
    <w:p>
      <w:r>
        <w:t>我愣住了！询问了老总，才知道他在跟我讨论过几次事情后就决定了，只是因为我还没取得学位，</w:t>
      </w:r>
    </w:p>
    <w:p>
      <w:r>
        <w:t>所以暂时请之前的组长柏溶来代理。</w:t>
      </w:r>
    </w:p>
    <w:p>
      <w:r>
        <w:t>尾牙时公司会有近公司五周年的员工都会颁发五周年纪念礼品。我那年进去公司的刚刚好都是五年</w:t>
      </w:r>
    </w:p>
    <w:p>
      <w:r>
        <w:t>的老员工了同期全公司其实很多人，但是因为生产线人比较多，所以生产部门与管理部门事分开办得。</w:t>
      </w:r>
    </w:p>
    <w:p>
      <w:r>
        <w:t>所以我们那天只有四个员工上台领奖</w:t>
      </w:r>
    </w:p>
    <w:p>
      <w:r>
        <w:t>当天颁发奖项后，因为我也是新的组长，所以我被台下同事吵着要发表感言。</w:t>
      </w:r>
    </w:p>
    <w:p>
      <w:r>
        <w:t>当然得狗屁唠叨的感谢一堆人，尤其是老总，他最喜欢听好听的</w:t>
      </w:r>
    </w:p>
    <w:p>
      <w:r>
        <w:t>我在发表完后：最后我想再今天做出个人生路上重大的决定</w:t>
      </w:r>
    </w:p>
    <w:p>
      <w:r>
        <w:t>这时候台下组里面那群又开始闹了，因为早几天有其他公司的人有意挖角我过去，他们以为我会决</w:t>
      </w:r>
    </w:p>
    <w:p>
      <w:r>
        <w:t>定宣佈要不要跳槽过去</w:t>
      </w:r>
    </w:p>
    <w:p>
      <w:r>
        <w:t>我：别想太多，这里有我一起奋斗五年的组员，现在正式大家努力的时候，我不会离开你们的我想</w:t>
      </w:r>
    </w:p>
    <w:p>
      <w:r>
        <w:t>说的是在这几年来我人生中出现了一个改变，这两年来我们相互扶持，也发生过不少事情今天我能够有</w:t>
      </w:r>
    </w:p>
    <w:p>
      <w:r>
        <w:t>这样的成绩，她也其实在我背后默默的付出了不少</w:t>
      </w:r>
    </w:p>
    <w:p>
      <w:r>
        <w:t>这时组里面的那群女生也大概猜到了，开始闹钰婷</w:t>
      </w:r>
    </w:p>
    <w:p>
      <w:r>
        <w:t>我：所以，我想再这个特别的日子理，对她说一句话「刘钰婷小姐，你愿不愿意嫁给我」</w:t>
      </w:r>
    </w:p>
    <w:p>
      <w:r>
        <w:t>这时候全场骚动，钰婷也被组里的人推上了台上。她眼框红的跟小兔子一样。</w:t>
      </w:r>
    </w:p>
    <w:p>
      <w:r>
        <w:t>我牵着她的手在这 40 多个人的面前单脚跪下来</w:t>
      </w:r>
    </w:p>
    <w:p>
      <w:r>
        <w:t>我：钰婷！你愿意嫁给我吗？</w:t>
      </w:r>
    </w:p>
    <w:p>
      <w:r>
        <w:t>钰婷脸红到不知道有多红，这时台下的人也开始骚动一直喊「答应他、答应他」</w:t>
      </w:r>
    </w:p>
    <w:p>
      <w:r>
        <w:t>钰婷也不好意思的点了头，我高兴的站起来抱起了她，台下的组员们又换了一句「KISS、KISS」</w:t>
      </w:r>
    </w:p>
    <w:p>
      <w:r>
        <w:t>就这样应观众要求我在台上亲了钰婷。然后跟大家道谢就下台了回到台下，钰婷趴在我胸前哭了不</w:t>
      </w:r>
    </w:p>
    <w:p>
      <w:r>
        <w:t>断的搥着我，说我都没跟她说，我只静静的看着她。</w:t>
      </w:r>
    </w:p>
    <w:p>
      <w:r>
        <w:t>回家后，她拗的像刚出生的小狗一样，一直窝在我怀里。</w:t>
      </w:r>
    </w:p>
    <w:p>
      <w:r>
        <w:t>我：你怎么啦钰婷突然坐了起来脱光了衣服，也帮我脱了衣服：哼！！害人家丢脸，我今晚要报复！！！</w:t>
      </w:r>
    </w:p>
    <w:p>
      <w:r>
        <w:t>我：喔！！小狗狗（她属狗）要反击大野狼啰</w:t>
      </w:r>
    </w:p>
    <w:p>
      <w:r>
        <w:t>我一股脑的亲住她，抚摸了她几分钟后，感觉她的小穴也湿了，就把老二给插了进去。抽插了几分</w:t>
      </w:r>
    </w:p>
    <w:p>
      <w:r>
        <w:t>钟后</w:t>
      </w:r>
    </w:p>
    <w:p>
      <w:r>
        <w:t>钰婷：喔………嗯………好……好棒我：钰婷……喔！！！你好紧好久没插你的小穴了！今天真不</w:t>
      </w:r>
    </w:p>
    <w:p>
      <w:r>
        <w:t>一样钰婷：我也好久没跟你做爱了……嗯……好棒喔………好大…我：嗯……好棒！！喔！！钰婷我要</w:t>
      </w:r>
    </w:p>
    <w:p>
      <w:r>
        <w:t>射了钰婷：射吧！！今天随你高兴……婀！！我也要高潮了我腰挺了用力往前顶：射了！！</w:t>
      </w:r>
    </w:p>
    <w:p>
      <w:r>
        <w:t>同时我也感觉到钰婷小穴紧缩吸着我的老二。这半年来都是钰婷用手或是用嘴帮我解决，她大概今</w:t>
      </w:r>
    </w:p>
    <w:p>
      <w:r>
        <w:t>天也特别的需要钰婷抱着我：文浩……好棒！！！好热唷！！！</w:t>
      </w:r>
    </w:p>
    <w:p>
      <w:r>
        <w:t>你的精液好烫……我把钰婷翻过身让她在上面，这时老二还是插在她的小穴内：钰婷再来吧！！我</w:t>
      </w:r>
    </w:p>
    <w:p>
      <w:r>
        <w:t>憋了两星期了</w:t>
      </w:r>
    </w:p>
    <w:p>
      <w:r>
        <w:t>钰婷点点头，然后摆动她的屁股。我也顺着床上下的抽插她的小穴</w:t>
      </w:r>
    </w:p>
    <w:p>
      <w:r>
        <w:t>钰婷：阿！！好麻……喔！！！！不行了！！！阿………好舒服唷我一手扶着她的屁股，一手揉着</w:t>
      </w:r>
    </w:p>
    <w:p>
      <w:r>
        <w:t>她的乳房：钰婷！好棒！！！你的小穴好温暖……我要这个小穴一辈子都属於我的钰婷：嗯……喔！…</w:t>
      </w:r>
    </w:p>
    <w:p>
      <w:r>
        <w:t>…阿……我愿意……喔！！好舒服……我愿意一辈子都让你的插！！</w:t>
      </w:r>
    </w:p>
    <w:p>
      <w:r>
        <w:t>几分钟后，钰婷：我又泄了</w:t>
      </w:r>
    </w:p>
    <w:p>
      <w:r>
        <w:t>我感觉一股热流冲提着我的龟头，我也忍不住的射了！！</w:t>
      </w:r>
    </w:p>
    <w:p>
      <w:r>
        <w:t>钰婷摊了下来趴在我胸前：文浩……我好幸福我抱着她吻着她：我会一辈子照顾你的！！</w:t>
      </w:r>
    </w:p>
    <w:p>
      <w:r>
        <w:t>几分钟后钰婷睡着了，我看着她回想着从那天下大雨到今天的种种事情。翻了日记从那天到今天仔</w:t>
      </w:r>
    </w:p>
    <w:p>
      <w:r>
        <w:t>细的又回想了一次！！</w:t>
      </w:r>
    </w:p>
    <w:p>
      <w:r>
        <w:t>这女孩真的事老天爷送给我的！！我要用我一辈子的时间来照顾她！！</w:t>
      </w:r>
    </w:p>
    <w:p>
      <w:r>
        <w:t>写完日记后，我回到床上，钰婷翻了身抱着我喃喃自语的说着梦话，我也听不清楚。我抱着她也跟</w:t>
      </w:r>
    </w:p>
    <w:p>
      <w:r>
        <w:t>着睡了</w:t>
      </w:r>
    </w:p>
    <w:p>
      <w:r>
        <w:t>过完农历年后，我到钰婷家提亲，隔两个月后我们就结婚了。婚后我们也买了一间房子。两人慢慢</w:t>
      </w:r>
    </w:p>
    <w:p>
      <w:r>
        <w:t>的付房贷，也不跟家里拿车呢？我们都决定等第一个宝宝出生后才去买台汽车。这段时间我们还是享受</w:t>
      </w:r>
    </w:p>
    <w:p>
      <w:r>
        <w:t>着骑机车或是坐公车的乐趣。</w:t>
      </w:r>
    </w:p>
    <w:p>
      <w:r>
        <w:t>就在婚后几个月后，因为婚后钰婷也没有做任何的防护措施，就这样她怀孕了……</w:t>
      </w:r>
    </w:p>
    <w:p>
      <w:r>
        <w:t>就在上个月生下了一个女儿。</w:t>
      </w:r>
    </w:p>
    <w:p>
      <w:r>
        <w:t xml:space="preserve">——【结束】——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