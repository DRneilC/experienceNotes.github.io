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农村的夏夜</w:t>
      </w:r>
    </w:p>
    <w:p>
      <w:r>
        <w:t>去年，我被派到一个县搞医疗支援，随后，因为有一个镇扩大了，讲原来的小卫生院改成了县医院</w:t>
      </w:r>
    </w:p>
    <w:p>
      <w:r>
        <w:t>的分院，急需提高医疗水平，我又被火速派下去，高了一个多月，跟大家混熟了，我的性格好，大家都</w:t>
      </w:r>
    </w:p>
    <w:p>
      <w:r>
        <w:t>喜欢跟我玩，他们大部分都是当地，虽然我还年轻，但是对省城来的一声他们还是很尊重的，我很喜欢</w:t>
      </w:r>
    </w:p>
    <w:p>
      <w:r>
        <w:t>跟药房的一个少妇聊，叫三月，她大概只有２３岁，１６５ＣＭ的身高，丰满的胸部，圆圆的屁股，在</w:t>
      </w:r>
    </w:p>
    <w:p>
      <w:r>
        <w:t>当地来说已经很漂亮了，打扮的也很时髦，她老公是做生意的，经常不在，她性格特别活泼，开玩笑什</w:t>
      </w:r>
    </w:p>
    <w:p>
      <w:r>
        <w:t>么的也不在意，虽然我很想动手但是没有试探好，我尽量还是忍着，慢慢增加她对我的好感。</w:t>
      </w:r>
    </w:p>
    <w:p>
      <w:r>
        <w:t>结果有一天，院长的儿子结婚，把全院的人都请去了，当地的风俗，在自家院子李摆开了酒席，人</w:t>
      </w:r>
    </w:p>
    <w:p>
      <w:r>
        <w:t>来人往热闹非凡，院里的一帮人吃完喝完都去打麻将去了，因为我就在院里住，晚上让我值班，也没有</w:t>
      </w:r>
    </w:p>
    <w:p>
      <w:r>
        <w:t>什么大病人，院长家离医院只有三公里，步行就回去了，天快黑的时候，我要回去，结果三月说也要回</w:t>
      </w:r>
    </w:p>
    <w:p>
      <w:r>
        <w:t>医院，让我等她，她说这里晚上闹洞房很热闹，晚上看完了在回去，反正晚上月亮很亮的，我答应了，</w:t>
      </w:r>
    </w:p>
    <w:p>
      <w:r>
        <w:t>我也想看看闹洞房的，国一阵节目开始了，里面姑娘小伙子多的很，我根本挤不进去，就在奋力拼搏的</w:t>
      </w:r>
    </w:p>
    <w:p>
      <w:r>
        <w:t>时候，一只手拉住了我的手使劲一拉，把我拉到了床跟前，这下看清了，拉我的是三月，她对我笑了笑，</w:t>
      </w:r>
    </w:p>
    <w:p>
      <w:r>
        <w:t>说你这么文明，一晚上都看不上，我说谢谢，然后看她们闹腾，那新郎新娘放在床上，让表演各种节目，</w:t>
      </w:r>
    </w:p>
    <w:p>
      <w:r>
        <w:t>都是写黄色的吧，看的人有些心神摇曳，因为特别挤，把我喝小月一直挤在一块，我俩紧紧靠在一起，</w:t>
      </w:r>
    </w:p>
    <w:p>
      <w:r>
        <w:t>我的下面明显有了变化，又没有办法逃避，三月的手突然不小心碰到我的下面，但是没有移开，我在她</w:t>
      </w:r>
    </w:p>
    <w:p>
      <w:r>
        <w:t>背后，她装做不知道，一直看节目，我的鸡巴越来越硬，三月虽然再看，但是我感觉她心不在焉了，我</w:t>
      </w:r>
    </w:p>
    <w:p>
      <w:r>
        <w:t>悄悄的说我们走吧，太热了，太挤了，说完我就出来了，果然三月也出来了，给院长打了招呼，我俩就</w:t>
      </w:r>
    </w:p>
    <w:p>
      <w:r>
        <w:t>走了。</w:t>
      </w:r>
    </w:p>
    <w:p>
      <w:r>
        <w:t>农村的夏夜是非常安静的，月光如水，一时间我俩没有了话题，过了好一阵，我说三月你老公最近</w:t>
      </w:r>
    </w:p>
    <w:p>
      <w:r>
        <w:t>回来没有，三月很幽怨的说已经快一个月了，我说，那怎么行啊，她说他心里只有钱，老是忙钱，我就</w:t>
      </w:r>
    </w:p>
    <w:p>
      <w:r>
        <w:t>不停的安慰她，她说你不知道我们女人的苦楚，我说你们又什么苦处啊，我们光棍才难受，开始说不三</w:t>
      </w:r>
    </w:p>
    <w:p>
      <w:r>
        <w:t>不四的话，因为她刚才已经摸我了，所以我开始大胆的挑逗，她说你那里难受啊，我说就是你刚才摸的</w:t>
      </w:r>
    </w:p>
    <w:p>
      <w:r>
        <w:t>哪儿啊，她说我什么时候摸你了啊，我摸你那个地方了啊，当时走到路边是个小河，沿着小河都是小树</w:t>
      </w:r>
    </w:p>
    <w:p>
      <w:r>
        <w:t>林，安静的只有青蛙的鸣声，我一把拉她望小树林走，她说你干吗啊我说我让你看看我难受的地方，她</w:t>
      </w:r>
    </w:p>
    <w:p>
      <w:r>
        <w:t>格格的笑开了，走过小树林，找了一片特别好的草地，她不走了说就在这儿看吧，我一把就楼主了她，</w:t>
      </w:r>
    </w:p>
    <w:p>
      <w:r>
        <w:t>开始亲她，她说你哪里难受啊，嘴上吗，亲我干吗，我看她还装，一把脱下裤子，鸡巴端挺着，她啊了</w:t>
      </w:r>
    </w:p>
    <w:p>
      <w:r>
        <w:t>一声，我说就是这里难受啊，你没有见过吗，她用一只手轻轻抓住，慢慢的开始套弄，我胀的难受，把</w:t>
      </w:r>
    </w:p>
    <w:p>
      <w:r>
        <w:t>她压倒在地，就开始脱她的衣服，她说草地上脏，我只好脱下我的衣服先给她扑上，她躺在上面，自己</w:t>
      </w:r>
    </w:p>
    <w:p>
      <w:r>
        <w:t>脱了衣服，啊，月光下，她的肉体散发着诱人的香味，我开始吻她的全身，她不住的呻吟，自己用手抚</w:t>
      </w:r>
    </w:p>
    <w:p>
      <w:r>
        <w:t>摸她的阴道，并拉我的手，示意，摸她的阴道，我没有去摸，我一下子一口吸到了她的阴道，她啊的一</w:t>
      </w:r>
    </w:p>
    <w:p>
      <w:r>
        <w:t>声就坐了起来，我说怎么了，她说我从来没有这过，受不了了，原来是这样啊，我说你好好躺着，我让</w:t>
      </w:r>
    </w:p>
    <w:p>
      <w:r>
        <w:t>你享受，她喃喃的说你们城里人就是会弄啊，我那男人光知道晚上爬上来自己弄，弄完了就睡觉，我用</w:t>
      </w:r>
    </w:p>
    <w:p>
      <w:r>
        <w:t>舌头轻轻的在她的阴唇上摩擦，她的呻吟越来越大，反正这是无人的小树林，偷情的只有我们俩人，我</w:t>
      </w:r>
    </w:p>
    <w:p>
      <w:r>
        <w:t>说舒服你就尽情的喊啊，我的舌头加大了力度，她的一只手紧紧抓住我的头发，全身不停一阵猛的抽搐，</w:t>
      </w:r>
    </w:p>
    <w:p>
      <w:r>
        <w:t>我知道他已经很快的来了高潮，果然，她长长的出了一口气，再也不动了，可是我的鸡巴硬的快要爆炸</w:t>
      </w:r>
    </w:p>
    <w:p>
      <w:r>
        <w:t>了，我跪在她的头边，吧鸡巴往她嘴边送，她明白了我的意思，抓住我的鸡巴开始舔，看来她对口交并</w:t>
      </w:r>
    </w:p>
    <w:p>
      <w:r>
        <w:t>不在行，我于是简单的指导她，他一开始舔一阵，吸一阵，在我感觉要射的瞬间，我抽了出来，稳定了</w:t>
      </w:r>
    </w:p>
    <w:p>
      <w:r>
        <w:t>一下，开始从下面弄，她的阴道不大，但也不是很紧，我感觉刚好合适，我抽插一阵，她的高潮慢慢有</w:t>
      </w:r>
    </w:p>
    <w:p>
      <w:r>
        <w:t>来了，屁股一挺一一挺的配合我，我急速的抽动，打的她的屁股啪啪作响，在我急速的抽动下，她又来</w:t>
      </w:r>
    </w:p>
    <w:p>
      <w:r>
        <w:t>了高潮，发出了梦呓办的叫喊，我也听不住了，高呼一声就开始突突突的射了进去，我们两个瘫软在地，</w:t>
      </w:r>
    </w:p>
    <w:p>
      <w:r>
        <w:t>互相搂着，她说从来没有这么爽过，我是她的第二个男人，也是第一个舔了她下面的男人，我俩又摸索</w:t>
      </w:r>
    </w:p>
    <w:p>
      <w:r>
        <w:t>亲热一阵，穿衣服开始往医院走。</w:t>
      </w:r>
    </w:p>
    <w:p>
      <w:r>
        <w:t>回到医院，医院里静悄悄的，我知道一次根本没有满足，在她的药房喝水的时候，我吻了她，把挺</w:t>
      </w:r>
    </w:p>
    <w:p>
      <w:r>
        <w:t>立的鸡巴放在她的屁股上，她说你又想要啊，没有地方啊，你住的哪儿离病房太近了，我说就在这儿弄，</w:t>
      </w:r>
    </w:p>
    <w:p>
      <w:r>
        <w:t>她说这儿没有床怎么弄啊，我说你不要管啊，她疑惑的看着我，我俩又热情的吻在一起，说实话，她连</w:t>
      </w:r>
    </w:p>
    <w:p>
      <w:r>
        <w:t>接吻都很没有技巧，还是我教她，用热吻挑动性欲，我边吻边脱她的上衣，然后亲吻她的乳房，她的乳</w:t>
      </w:r>
    </w:p>
    <w:p>
      <w:r>
        <w:t>房发育的很好，因为没有生孩子，还是很挺的，吻摸都是很舒服的，她闭上眼睛开始享受，我慢慢把她</w:t>
      </w:r>
    </w:p>
    <w:p>
      <w:r>
        <w:t>移到药柜的后面，脱下她的长裤，她明白了我的意思，悄悄的说站着也可以啊，我说当然啊，我让她背</w:t>
      </w:r>
    </w:p>
    <w:p>
      <w:r>
        <w:t>着我，抓住阴茎，一下子捅了进去，因为后面差的比较深，她闷哼了一声，我说疼吗，她说没事，你弄</w:t>
      </w:r>
    </w:p>
    <w:p>
      <w:r>
        <w:t>吧，我开始抽插，她显然没有经过这种做爱，显的特别的兴奋，我快一阵慢一阵，把三月爽的死去活来，</w:t>
      </w:r>
    </w:p>
    <w:p>
      <w:r>
        <w:t>因为已经射过，我根本没有舍得冲动，所以大胆的使劲抽插，在后面抽了一阵，我又让她转过身来，我</w:t>
      </w:r>
    </w:p>
    <w:p>
      <w:r>
        <w:t>把她抱起来，围在我的腰上，又开始做，把三月兴奋的不行，说我的身体真好，这么做都可以，药房有</w:t>
      </w:r>
    </w:p>
    <w:p>
      <w:r>
        <w:t>一面大镜子，我们站在镜子跟前，边做边看，我给三月的刺激让她毕生难忘，最后，我又坐到椅子上，</w:t>
      </w:r>
    </w:p>
    <w:p>
      <w:r>
        <w:t>让三月骑在我身上做，这次足足一个半小时，中间三月三四次高潮，把她幸福的都快哭了。</w:t>
      </w:r>
    </w:p>
    <w:p>
      <w:r>
        <w:t>我又在医院呆了一个多月才回去，期间我和三月做过很多次，还拍过照片，让人兴奋无限，现在还</w:t>
      </w:r>
    </w:p>
    <w:p>
      <w:r>
        <w:t xml:space="preserve">很怀念三月，不知以后还有没有机会。【完】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