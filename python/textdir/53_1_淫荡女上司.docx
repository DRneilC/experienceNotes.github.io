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淫荡女上司</w:t>
      </w:r>
    </w:p>
    <w:p>
      <w:r>
        <w:t>（一）</w:t>
      </w:r>
    </w:p>
    <w:p>
      <w:r>
        <w:t>我的上司廖朝凤虽说已经４６岁了，但是依旧风韵十足，性感迷人。丝毫不见一点老态。唱歌跳舞</w:t>
      </w:r>
    </w:p>
    <w:p>
      <w:r>
        <w:t>样样拿得下，穿著打扮依旧新潮。</w:t>
      </w:r>
    </w:p>
    <w:p>
      <w:r>
        <w:t>有一次，她带我到上饶出差。那是个小地方，没有什麼样的娱乐活动。到了那儿，我们也只得呆在</w:t>
      </w:r>
    </w:p>
    <w:p>
      <w:r>
        <w:t>旅馆裡.</w:t>
      </w:r>
    </w:p>
    <w:p>
      <w:r>
        <w:t>晚上，我洗完澡，只穿著衬衣和短裤坐在床边看我们带来的资料，以此来打发时间。这时，洗澡完</w:t>
      </w:r>
    </w:p>
    <w:p>
      <w:r>
        <w:t>毕的廖朝凤穿著露肩的吊带短裙，用毛巾擦拭著头髮走了出来。她见我正认真地看文件，就笑著说：「</w:t>
      </w:r>
    </w:p>
    <w:p>
      <w:r>
        <w:t>急啥？有的是空看，不抓紧时间好好休息一下，要当心身体呀。」</w:t>
      </w:r>
    </w:p>
    <w:p>
      <w:r>
        <w:t>「累不著。」我说，「我年轻嘛，要不，您带我来干嘛？」</w:t>
      </w:r>
    </w:p>
    <w:p>
      <w:r>
        <w:t>「哦？」廖朝凤笑了，坐在宽敞的大沙发上，翘起白嫩的大腿，裙内浅色的底裤依稀可见，显得异</w:t>
      </w:r>
    </w:p>
    <w:p>
      <w:r>
        <w:t>常撩人。我有些不敢看，毕竟她是我上司，平常对我的要求也很严格，我有点怕她。</w:t>
      </w:r>
    </w:p>
    <w:p>
      <w:r>
        <w:t>「那你可错了。」她接著说道，「我可不是因为这才带你来呀。」</w:t>
      </w:r>
    </w:p>
    <w:p>
      <w:r>
        <w:t>我有些迷惑地望著她：「那是为什麼？」</w:t>
      </w:r>
    </w:p>
    <w:p>
      <w:r>
        <w:t>「你猜猜？」她停止擦拭头髮，笑吟吟地望著我。</w:t>
      </w:r>
    </w:p>
    <w:p>
      <w:r>
        <w:t>我摇摇头，虽然有一个念头在我脑海裡闪过，但我没敢说出来。</w:t>
      </w:r>
    </w:p>
    <w:p>
      <w:r>
        <w:t>「真笨。」廖朝凤娇嗔地瞪了我一眼，拍了拍沙发，「过来，我告诉你。」</w:t>
      </w:r>
    </w:p>
    <w:p>
      <w:r>
        <w:t>我有些迟疑，但还是下床，走到她身边坐下。廖朝凤轻轻笑著，挨近我：「瞧你这迟钝样。怕我吃</w:t>
      </w:r>
    </w:p>
    <w:p>
      <w:r>
        <w:t>了你呀？」</w:t>
      </w:r>
    </w:p>
    <w:p>
      <w:r>
        <w:t>「不是，」我说，「是——」</w:t>
      </w:r>
    </w:p>
    <w:p>
      <w:r>
        <w:t>「是什麼？」廖朝凤抓住了我的手，轻轻地摸著。</w:t>
      </w:r>
    </w:p>
    <w:p>
      <w:r>
        <w:t>我摇了摇头，还是没说出来。</w:t>
      </w:r>
    </w:p>
    <w:p>
      <w:r>
        <w:t>「小笨蛋。」廖朝凤伸出手，在我的额头上点了一下，然后欠身起来，又一屁股坐在我大腿上，然</w:t>
      </w:r>
    </w:p>
    <w:p>
      <w:r>
        <w:t>后一手勾住我的脖子，一手竖起一根手指头，在我的唇上划著：「那，——」她有些口吃地说，「现在，</w:t>
      </w:r>
    </w:p>
    <w:p>
      <w:r>
        <w:t>——知道吗？嗯？」</w:t>
      </w:r>
    </w:p>
    <w:p>
      <w:r>
        <w:t>我笑了，就是再笨的人也知道是什麼意思了。我张开嘴，咬住她细长的手指，轻轻地吸吮著，含含</w:t>
      </w:r>
    </w:p>
    <w:p>
      <w:r>
        <w:t>糊糊地应到：「知，——知道了。」</w:t>
      </w:r>
    </w:p>
    <w:p>
      <w:r>
        <w:t>「傻样。」廖朝凤娇嗔地从我口中抽出手指，轻轻地在我的头上抚摸著：「我还以为——，啊，—</w:t>
      </w:r>
    </w:p>
    <w:p>
      <w:r>
        <w:t>—」话没说完，她的身子突然扭动了一下。原来，我在她的腰间搔了她一下，让她笑出了声，打断了她</w:t>
      </w:r>
    </w:p>
    <w:p>
      <w:r>
        <w:t>要说的话。我也顺势搂紧了她，另一隻手在她光裸，嫩滑的大腿上摸著。</w:t>
      </w:r>
    </w:p>
    <w:p>
      <w:r>
        <w:t>「小坏蛋。」廖朝凤娇嗔地在我脸上拧了一把，一低头，把她柔软，湿润的双唇贴在了我的唇上，</w:t>
      </w:r>
    </w:p>
    <w:p>
      <w:r>
        <w:t>亲吻起来。</w:t>
      </w:r>
    </w:p>
    <w:p>
      <w:r>
        <w:t>她捧著我的脸，手指在我的脸庞上轻轻地摸挲著，嘴裡嗯嗯地哼著。另一隻手顺势而下，沿著我的</w:t>
      </w:r>
    </w:p>
    <w:p>
      <w:r>
        <w:t>脖颈滑到我的胸口前，摸索著我衬衣上的纽扣，一粒粒地解开。然后在我光裸的肩上，背上和胸口上摸</w:t>
      </w:r>
    </w:p>
    <w:p>
      <w:r>
        <w:t>著。</w:t>
      </w:r>
    </w:p>
    <w:p>
      <w:r>
        <w:t>我把一隻手伸进她的腋下，一隻手伸进她的腿下，把她抱起来，横放在我的大腿上，顺势把嘴巴盖</w:t>
      </w:r>
    </w:p>
    <w:p>
      <w:r>
        <w:t>在她的唇上，在她的娇嫩的双唇上重重地亲著。</w:t>
      </w:r>
    </w:p>
    <w:p>
      <w:r>
        <w:t>我把舌头撬开她的牙齿，伸进她的小嘴裡，慢慢地搅动著，不时和她的香舌缠绕在一起。她仰面朝</w:t>
      </w:r>
    </w:p>
    <w:p>
      <w:r>
        <w:t>著我，嘴唇匝弄著我的舌，含弄著，喉咙咕咕做响，不时把我的唾液全部都吞嚥下去。</w:t>
      </w:r>
    </w:p>
    <w:p>
      <w:r>
        <w:t>她的胸脯紧贴著我，我用手按了按，有点温湿湿的。我把手挪到她的肩上，轻轻解开吊带上的结，</w:t>
      </w:r>
    </w:p>
    <w:p>
      <w:r>
        <w:t>慢慢地往下扯动，那包裹在粉红色的奶罩裡的乳房完全露在我面前了，只见它急剧地起伏著，撑得奶罩</w:t>
      </w:r>
    </w:p>
    <w:p>
      <w:r>
        <w:t>都快掉了。两粒奶头在乳罩裡凹凸毕现，分外清明。还有几粒细微的汗珠在白嫩的胸脯上滚动著。一股</w:t>
      </w:r>
    </w:p>
    <w:p>
      <w:r>
        <w:t>细细的体香在我鼻孔裡瀰漫，让我陶醉。</w:t>
      </w:r>
    </w:p>
    <w:p>
      <w:r>
        <w:t>我的嘴唇离开她的唇，在她的嫩脸上亲著，慢慢顺势而下，吻著她的脖颈和她的胸脯。一隻手摸索</w:t>
      </w:r>
    </w:p>
    <w:p>
      <w:r>
        <w:t>著挪到她的背后，解开了她奶罩上的纽扣，一把扯落它。</w:t>
      </w:r>
    </w:p>
    <w:p>
      <w:r>
        <w:t>她那紧馥馥，白嫩嫩的乳房马上弹立在我的面前，两粒褐色的大奶头因刺激而直挺挺地立著。</w:t>
      </w:r>
    </w:p>
    <w:p>
      <w:r>
        <w:t>我一见，大喜过望，马上张嘴含住一粒，紧紧地吮吸著，吸得吱吱有声，一只手抓住另一隻奶房，</w:t>
      </w:r>
    </w:p>
    <w:p>
      <w:r>
        <w:t>用劲搓揉著，揉得廖朝凤娇声喊疼：「啊，疼呀。——，你，——，你轻点嘛。」</w:t>
      </w:r>
    </w:p>
    <w:p>
      <w:r>
        <w:t>她轻轻地在我的怀裡扭动著，一隻手挪到胸前，用力来掰我揉她奶子的手。</w:t>
      </w:r>
    </w:p>
    <w:p>
      <w:r>
        <w:t>另一隻手挪到我的头上，拽住我的头髮，把我的头扯离她的乳房，把她的小嘴堵在我的唇上，用劲</w:t>
      </w:r>
    </w:p>
    <w:p>
      <w:r>
        <w:t>亲了起来。</w:t>
      </w:r>
    </w:p>
    <w:p>
      <w:r>
        <w:t>（二）</w:t>
      </w:r>
    </w:p>
    <w:p>
      <w:r>
        <w:t>廖朝凤吻得很用力，亲得嘴唇吱吱直响。她的手按住我的头，让我不能动弹，以致於我差一点喘不</w:t>
      </w:r>
    </w:p>
    <w:p>
      <w:r>
        <w:t>过气来。好容易我才从她的吻中挣脱出来，喘息嘘嘘地说：「宝，——宝贝，让我，——让，——看，</w:t>
      </w:r>
    </w:p>
    <w:p>
      <w:r>
        <w:t>——。」</w:t>
      </w:r>
    </w:p>
    <w:p>
      <w:r>
        <w:t>「看，——看什麼？」廖朝凤也有些喘息地说。</w:t>
      </w:r>
    </w:p>
    <w:p>
      <w:r>
        <w:t>「你的，——你的屁，——屁股呀。」我一边说，一边向她的屁股摸去。</w:t>
      </w:r>
    </w:p>
    <w:p>
      <w:r>
        <w:t>「不，」廖朝凤撒娇地说，但并没有阻止我的手。她的短裙依附围绕在她的腰间，我腾出一隻手，</w:t>
      </w:r>
    </w:p>
    <w:p>
      <w:r>
        <w:t>一把扯落它，把它甩在一边。这时，她那只穿了米色三角裤的下体完全展露在我的面前。</w:t>
      </w:r>
    </w:p>
    <w:p>
      <w:r>
        <w:t>我支起她的一条腿，让她的下部能看得更清楚。三角裤很小，只能遮掩住很小的部分，几缕黑黑的</w:t>
      </w:r>
    </w:p>
    <w:p>
      <w:r>
        <w:t>阴毛从三角裤的边逢裡透了出来，三角裤把她下部绷得很紧，中间的部位很明显地突起，而且，经过刚</w:t>
      </w:r>
    </w:p>
    <w:p>
      <w:r>
        <w:t>才的亲吻和抚摸，已经有淫水泛出，中部已经被润湿了一块。</w:t>
      </w:r>
    </w:p>
    <w:p>
      <w:r>
        <w:t>我费力地扯下三角裤，只见浓密的阴毛把阴唇遮挡得很严实。我用手拨开实润的阴毛，用食指轻轻</w:t>
      </w:r>
    </w:p>
    <w:p>
      <w:r>
        <w:t>地擦拭著她的阴唇。</w:t>
      </w:r>
    </w:p>
    <w:p>
      <w:r>
        <w:t>廖朝凤紧搂著我的脖子，喘息声更急促了：「啊！——啊，宝——，宝贝，看到，——看到了吗？</w:t>
      </w:r>
    </w:p>
    <w:p>
      <w:r>
        <w:t>——是不是，——嫌我，——的——嫌我的屄老了？」</w:t>
      </w:r>
    </w:p>
    <w:p>
      <w:r>
        <w:t>「哪裡，」我一边在她的阴唇上搓揉著，一边说，「我喜欢。」</w:t>
      </w:r>
    </w:p>
    <w:p>
      <w:r>
        <w:t>「是吗？」廖朝凤高兴地说，把她的两腿夹紧，把我的手夹在两腿间不能动弹：「别看我，——我</w:t>
      </w:r>
    </w:p>
    <w:p>
      <w:r>
        <w:t>老，我的屄不老。」</w:t>
      </w:r>
    </w:p>
    <w:p>
      <w:r>
        <w:t>「是吗？」我笑了，手在她的胯间转动了几下，并起两指，轻轻地插入到她的阴道裡.</w:t>
      </w:r>
    </w:p>
    <w:p>
      <w:r>
        <w:t>「啊！」廖朝凤呻吟著，「是，不怕你有——有啥——啥花样。」</w:t>
      </w:r>
    </w:p>
    <w:p>
      <w:r>
        <w:t>我轻轻地笑了，把手指用力在她的阴户裡顶了顶，廖朝凤娇吟地哼了哼，身子往上纵了纵，顺势又</w:t>
      </w:r>
    </w:p>
    <w:p>
      <w:r>
        <w:t>和我亲起来。</w:t>
      </w:r>
    </w:p>
    <w:p>
      <w:r>
        <w:t>慢慢地她挪动她的身体，从我的大腿上移开，双手按住我的肩，把我压靠在沙发上，一隻手顺著我</w:t>
      </w:r>
    </w:p>
    <w:p>
      <w:r>
        <w:t>的胸膛往下摸去，一直摸到小腹上，在那裡稍微停顿了一下，就伸进了我的短裤中，在我早已硬挺的鸡</w:t>
      </w:r>
    </w:p>
    <w:p>
      <w:r>
        <w:t>巴上摸了起来。摸了一会儿，又用另一隻手扒开我的短裤，好让我的鸡巴整个显露出来。</w:t>
      </w:r>
    </w:p>
    <w:p>
      <w:r>
        <w:t>她停止了亲嘴，把头斜靠在我的胸前，一手托著我的卵蛋，轻轻地揉著，一手用力套弄著我的鸡巴</w:t>
      </w:r>
    </w:p>
    <w:p>
      <w:r>
        <w:t>：「嘻，」廖朝凤看著我青筋暴涨的鸡巴，笑著说：「你的鸡巴好大呀。」</w:t>
      </w:r>
    </w:p>
    <w:p>
      <w:r>
        <w:t>「大才爽呀。」我捏了捏她的奶子，「宝贝，见过比这大的鸡巴吗？」</w:t>
      </w:r>
    </w:p>
    <w:p>
      <w:r>
        <w:t>「去你的。」廖朝凤娇嗔地瞪了我一眼，重重的在鸡巴上捋了一把。我哈哈笑了起来，把她从我面</w:t>
      </w:r>
    </w:p>
    <w:p>
      <w:r>
        <w:t>前推开，站了起来，蹬掉短裤，站在她的面前。我一手在抖动的鸡巴上套著，一手按住她的肩膀说：「</w:t>
      </w:r>
    </w:p>
    <w:p>
      <w:r>
        <w:t>宝贝，你吃过男人的香蕉吗？」</w:t>
      </w:r>
    </w:p>
    <w:p>
      <w:r>
        <w:t>廖朝凤有些疑惑地摇摇头，「什麼香蕉？」</w:t>
      </w:r>
    </w:p>
    <w:p>
      <w:r>
        <w:t>「喏。」我甩了甩大鸡巴。</w:t>
      </w:r>
    </w:p>
    <w:p>
      <w:r>
        <w:t>「呸。」廖朝凤啐了一口，有手在鸡巴上打了一下：「一边去。」</w:t>
      </w:r>
    </w:p>
    <w:p>
      <w:r>
        <w:t>「啊——」我拉长声音道，「还说不怕新花样呢，这才刚开始呀。」我搂住她的脖颈，用粗大的鸡</w:t>
      </w:r>
    </w:p>
    <w:p>
      <w:r>
        <w:t>巴在她的脸上拍打了几下：「受不了了？再说了，这麼大的鸡巴，你先不去去火，呆会不操得你屄肿穴</w:t>
      </w:r>
    </w:p>
    <w:p>
      <w:r>
        <w:t>烂呀。来，尝尝，你会喜欢的。」</w:t>
      </w:r>
    </w:p>
    <w:p>
      <w:r>
        <w:t>说完，我把鸡巴向她嘴裡塞去。</w:t>
      </w:r>
    </w:p>
    <w:p>
      <w:r>
        <w:t>「不嘛。」廖朝凤撒娇地把头撇开，用手拦住了鸡巴，「我不喜欢。」</w:t>
      </w:r>
    </w:p>
    <w:p>
      <w:r>
        <w:t>我没有理会她的不情愿，一把抓住她的手，让它高举著，向后按在沙发上，我站到沙发上，大鸡巴</w:t>
      </w:r>
    </w:p>
    <w:p>
      <w:r>
        <w:t>翘举在她的脸庞上，我扶住它，在她的粉脸上擦了擦，抵在她的唇边：「来，宝贝，张口。」</w:t>
      </w:r>
    </w:p>
    <w:p>
      <w:r>
        <w:t>廖朝凤还是有点不情愿，她甩了甩头，想躲开，但是我举著鸡巴随著她的头转动，僵持了一会，我</w:t>
      </w:r>
    </w:p>
    <w:p>
      <w:r>
        <w:t>还是把鸡巴塞进她的嘴巴裡.</w:t>
      </w:r>
    </w:p>
    <w:p>
      <w:r>
        <w:t>她的嘴巴很小，粗大的鸡巴把她的嘴塞得满满的，我轻轻地抽动著，她开始有点不适应，鸡巴时不</w:t>
      </w:r>
    </w:p>
    <w:p>
      <w:r>
        <w:t>时从她嘴裡滑出，但弄了几次，她也熟练了。她挣脱我的手，一手环抱住我的屁股，不让我动弹，一隻</w:t>
      </w:r>
    </w:p>
    <w:p>
      <w:r>
        <w:t>手托著我的卵蛋，用大拇指抵住我的鸡巴，然后跪了起来，头一前一后含弄起我的鸡巴来。还不时用舌</w:t>
      </w:r>
    </w:p>
    <w:p>
      <w:r>
        <w:t>头和牙齿轻轻地咬和舔我的龟头，一阵麻痒痒的感觉让我好不舒服。</w:t>
      </w:r>
    </w:p>
    <w:p>
      <w:r>
        <w:t>「啊！——宝贝，真不错，谁会相信你没吃过。」我欣喜地说，不时耸耸屁股，把鸡巴抵进她的喉</w:t>
      </w:r>
    </w:p>
    <w:p>
      <w:r>
        <w:t>咙。廖朝凤也不时把鸡巴按在我的小肚子上，用舌头去舔我的卵蛋就这样玩了好一会儿，我的慾火高涨</w:t>
      </w:r>
    </w:p>
    <w:p>
      <w:r>
        <w:t>了起来，我托著鸡巴，喘息地对她说：「宝，——宝贝，——来，我——我来操——。」</w:t>
      </w:r>
    </w:p>
    <w:p>
      <w:r>
        <w:t>「不，」廖朝凤摇摇头说，「我来。」她大概又怕我玩啥花样，坚持道。</w:t>
      </w:r>
    </w:p>
    <w:p>
      <w:r>
        <w:t>她稍稍侧了一下身，让我坐下来，把大鸡巴直竖著，她跨跪在我的身上，一手放在我的肩膀上，一</w:t>
      </w:r>
    </w:p>
    <w:p>
      <w:r>
        <w:t>手向下，扶住我的鸡巴，在她的阴唇上用力擦了几下，然后用鸡巴拨开阴毛，对準她的穴口，一抬她的</w:t>
      </w:r>
    </w:p>
    <w:p>
      <w:r>
        <w:t>大屁股，直坐了下去。她柔弱的阴唇包裹著我的鸡巴，彷彿穿过了一块豆腐似的，直插入底。</w:t>
      </w:r>
    </w:p>
    <w:p>
      <w:r>
        <w:t>廖朝凤微微吸了一口气，好像在感受我鸡巴的力量，她朝左右摆了摆大屁股，好让鸡巴更顺畅，然</w:t>
      </w:r>
    </w:p>
    <w:p>
      <w:r>
        <w:t>后把另一隻手也搭到我的肩膀上，环搂住我的脖子，身体一起一伏猛烈的动起来。</w:t>
      </w:r>
    </w:p>
    <w:p>
      <w:r>
        <w:t>我的双手也紧紧地搂住她的屁股，随著她的起伏而运动，鸡巴每一次的尽根出入，都让我美不可言。</w:t>
      </w:r>
    </w:p>
    <w:p>
      <w:r>
        <w:t>她的乳房也在我的胸前擦摸著，两粒葡萄般的奶头直挺挺地立著，让我真想咬一口。</w:t>
      </w:r>
    </w:p>
    <w:p>
      <w:r>
        <w:t>肉体撞击发出的声音也刺激著我，我的两手紧紧地抓著她的屁股蛋，抓出了</w:t>
      </w:r>
    </w:p>
    <w:p>
      <w:r>
        <w:t>几道痕印，廖朝凤头朝后仰，一边重重地起落，一边啊啊的叫著。一会儿，她才喘过气来，停止了</w:t>
      </w:r>
    </w:p>
    <w:p>
      <w:r>
        <w:t>动作，抓住我的头髮，让我仰起头，在我的唇上亲起来。</w:t>
      </w:r>
    </w:p>
    <w:p>
      <w:r>
        <w:t>我一边回吻著她，一边顺著她汗津津的身体，摸著她坚挺的乳房：「咋样，宝贝，不行了吗？」我</w:t>
      </w:r>
    </w:p>
    <w:p>
      <w:r>
        <w:t>说。</w:t>
      </w:r>
    </w:p>
    <w:p>
      <w:r>
        <w:t>「有点。」她喘息道，「让我，——我歇息一下。」</w:t>
      </w:r>
    </w:p>
    <w:p>
      <w:r>
        <w:t>「那我咋办？」我捏著她的奶头道。</w:t>
      </w:r>
    </w:p>
    <w:p>
      <w:r>
        <w:t>「你，——啊——你还，——还要？」</w:t>
      </w:r>
    </w:p>
    <w:p>
      <w:r>
        <w:t>「当然，宝贝，我还没够呢。」我说道。</w:t>
      </w:r>
    </w:p>
    <w:p>
      <w:r>
        <w:t>「那你，——你操吧。」</w:t>
      </w:r>
    </w:p>
    <w:p>
      <w:r>
        <w:t>她软软地从我身上移开，躺倒在沙发上，把腿打开，想让我把鸡巴插进去。</w:t>
      </w:r>
    </w:p>
    <w:p>
      <w:r>
        <w:t>我摇摇头，把她扶起来，让她趴在沙发上，我站在她身后，在她肥美的大屁股上摸挲著，并在她的</w:t>
      </w:r>
    </w:p>
    <w:p>
      <w:r>
        <w:t>小屁眼上轻轻的按摸著。她不知我要干啥，小屁眼痒痒地一缩一缩地：「啊！痒，你，——你干嘛？」</w:t>
      </w:r>
    </w:p>
    <w:p>
      <w:r>
        <w:t>「你说呢？」我把拇指按进了她的屁眼。</w:t>
      </w:r>
    </w:p>
    <w:p>
      <w:r>
        <w:t>「啊！」她娇吟道，用手来抓我的手。我把她手按在她的屁股上，身体也伏在她背上凑进她的耳边</w:t>
      </w:r>
    </w:p>
    <w:p>
      <w:r>
        <w:t>说：「宝贝，你不是说不怕新花样吗？现在就有了。」</w:t>
      </w:r>
    </w:p>
    <w:p>
      <w:r>
        <w:t>说完，我立起身，抽出拇指，把鸡巴抵在她的屁眼上，用劲送了进去。廖朝凤猝不急防，一阵疼痛</w:t>
      </w:r>
    </w:p>
    <w:p>
      <w:r>
        <w:t>使她马上喊出了声：「啊！你干嘛呀？好疼呀。」</w:t>
      </w:r>
    </w:p>
    <w:p>
      <w:r>
        <w:t>我忙停下来，贴进她，轻揉著她的奶子：「别怕，宝贝，开始有点的，忍一下就好了。」</w:t>
      </w:r>
    </w:p>
    <w:p>
      <w:r>
        <w:t>「不，你，——拔出来。」</w:t>
      </w:r>
    </w:p>
    <w:p>
      <w:r>
        <w:t>廖朝凤拚命地扭动著屁股，我只好拔出鸡巴搂住她说：「宝贝，不想让我爽吗？」</w:t>
      </w:r>
    </w:p>
    <w:p>
      <w:r>
        <w:t>「不行，你，——」</w:t>
      </w:r>
    </w:p>
    <w:p>
      <w:r>
        <w:t>我用吻堵住她的话，亲了一会，我说：「宝贝，让我玩玩你的屁眼好吗？我会小心的。你也会喜欢</w:t>
      </w:r>
    </w:p>
    <w:p>
      <w:r>
        <w:t>的。」</w:t>
      </w:r>
    </w:p>
    <w:p>
      <w:r>
        <w:t>她被我亲的迷迷糊糊的，也不知是反对还是同意。我把她搂在我的胯下，把鸡巴塞进她的嘴巴裡，</w:t>
      </w:r>
    </w:p>
    <w:p>
      <w:r>
        <w:t>让她舔了一会，又让她趴在沙发上，用她胯间的淫水润湿了她的屁眼，为了不让她动弹，我抱紧了她的</w:t>
      </w:r>
    </w:p>
    <w:p>
      <w:r>
        <w:t>屁股，再一次把鸡巴插入了她的屁眼。</w:t>
      </w:r>
    </w:p>
    <w:p>
      <w:r>
        <w:t>（三）</w:t>
      </w:r>
    </w:p>
    <w:p>
      <w:r>
        <w:t>廖朝凤又疼得娇叫了一声，不过，有了一次经歷，她也有点适应，不像刚才那麼反抗，而是咬著嘴</w:t>
      </w:r>
    </w:p>
    <w:p>
      <w:r>
        <w:t>唇忍了忍。把她的大屁股摆动了一下，然后，伸出双手，用劲去掰她的屁股蛋，好使屁眼涨大一点。</w:t>
      </w:r>
    </w:p>
    <w:p>
      <w:r>
        <w:t>我见她不反对，猛吸了一口气，屁股往前一挺，粗大的鸡巴尽根而入，我的小腹也紧贴在她的屁股</w:t>
      </w:r>
    </w:p>
    <w:p>
      <w:r>
        <w:t>上，我抱住了她的大屁股，阴毛扎在她白嫩的屁股上，有一种酥痒痒的感觉。这感觉刺激了我的性慾，</w:t>
      </w:r>
    </w:p>
    <w:p>
      <w:r>
        <w:t>使我在她的屁股内猛插。</w:t>
      </w:r>
    </w:p>
    <w:p>
      <w:r>
        <w:t>廖朝凤的屁眼很紧，让我的鸡巴抽插得不是很顺畅，开始几下，鸡巴回抽时都掉了出来，害得我费</w:t>
      </w:r>
    </w:p>
    <w:p>
      <w:r>
        <w:t>力去钻。慢慢地，她的屁眼变通畅了，我的鸡巴也开始觉得滑溜了，抽插得也越来越快。</w:t>
      </w:r>
    </w:p>
    <w:p>
      <w:r>
        <w:t>廖朝凤也感觉到了快感，先前的忍痛轻哼也变成了发情的娇吟：「啊！——好——好舒服，——再</w:t>
      </w:r>
    </w:p>
    <w:p>
      <w:r>
        <w:t>——再来——再用——力——啊！」一边喊，一边把她的大屁股用劲往后顶，好让我的鸡巴插得更深一</w:t>
      </w:r>
    </w:p>
    <w:p>
      <w:r>
        <w:t>点。</w:t>
      </w:r>
    </w:p>
    <w:p>
      <w:r>
        <w:t>她的表现也深深地刺激了我。我身体倾向她，几乎贴著她的后背，只剩下屁股翘著用劲，我一隻手</w:t>
      </w:r>
    </w:p>
    <w:p>
      <w:r>
        <w:t>放在她的小肚子上，轻轻地在她阴唇上摸挲著，不时捻几下她的浓密的阴毛；另一隻手伸到她胸口上，</w:t>
      </w:r>
    </w:p>
    <w:p>
      <w:r>
        <w:t>抓著她不停抖动的奶房，紧紧地搓著。</w:t>
      </w:r>
    </w:p>
    <w:p>
      <w:r>
        <w:t>情浓的廖朝凤侧转著她枕在沙发背上的头，娇媚地望著我，嘴裡轻轻哼著，脸上带著淫邪的笑。我</w:t>
      </w:r>
    </w:p>
    <w:p>
      <w:r>
        <w:t>一见，忙凑上去，在她的嘴上亲起来。我的舌伸进她的嘴裡，急促地搅动著，她伸出一隻手，轻抚著我</w:t>
      </w:r>
    </w:p>
    <w:p>
      <w:r>
        <w:t>的脸，用情地回吻著。</w:t>
      </w:r>
    </w:p>
    <w:p>
      <w:r>
        <w:t>我的鸡巴狠狠撞击著她的屁眼，发出啪啪的轻响，如铁般坚硬的卵蛋击打著她的阴门。她的肌肤也</w:t>
      </w:r>
    </w:p>
    <w:p>
      <w:r>
        <w:t>因出汗而变得滑腻异常，几不能抓。</w:t>
      </w:r>
    </w:p>
    <w:p>
      <w:r>
        <w:t>不知道过了多久，我感到精关一鬆，知道马上要放炮了，马上急速地在她的浪叫声中抽插了几下，</w:t>
      </w:r>
    </w:p>
    <w:p>
      <w:r>
        <w:t>拔出了几近麻木的鸡巴，用手擼弄了几下，一把揽过瘫软在沙发上的廖朝凤的头，把鸡巴塞进她的口中。</w:t>
      </w:r>
    </w:p>
    <w:p>
      <w:r>
        <w:t>一股浓精似猛马脱韁般奔驰而出。数量之多，以致於她都吞嚥不及。一些精液顺著她的嘴角流了出</w:t>
      </w:r>
    </w:p>
    <w:p>
      <w:r>
        <w:t>来。廖朝凤伸出舌头舔了舔，然后一歪身，靠在我身上，一隻手意犹未尽地在我软绵绵的鸡巴上抚摸著，</w:t>
      </w:r>
    </w:p>
    <w:p>
      <w:r>
        <w:t>另一隻手放在屁股上，揉著有些红肿的屁眼，嘴裡轻声地哼著。</w:t>
      </w:r>
    </w:p>
    <w:p>
      <w:r>
        <w:t>我揽住她浑圆湿滑的肩膀，问道：「怎麼样？还舒服吧，宝贝？」</w:t>
      </w:r>
    </w:p>
    <w:p>
      <w:r>
        <w:t>「去你的。」廖朝凤娇嗔地瞪了我一眼，在我的鸡巴上捏了一下，「亏你想得出来。」</w:t>
      </w:r>
    </w:p>
    <w:p>
      <w:r>
        <w:t>「不喜欢吗？」我抓住了她的乳房，轻轻捏捏她的奶头。</w:t>
      </w:r>
    </w:p>
    <w:p>
      <w:r>
        <w:t>廖朝凤没有回答，仰起头在我的脸上亲了一下，说：「你和别人也是这样玩吗？」</w:t>
      </w:r>
    </w:p>
    <w:p>
      <w:r>
        <w:t>我笑了起来，用力搂住她，在她脸上弹了弹：「宝贝，不骗你，我也是第一次玩屁股。」</w:t>
      </w:r>
    </w:p>
    <w:p>
      <w:r>
        <w:t>「啊？」廖朝凤娇叫著在我的手臂上拧了一把，「小坏蛋，你拿我当试验品呀？」</w:t>
      </w:r>
    </w:p>
    <w:p>
      <w:r>
        <w:t>「哪能呀。」我伸出手，在她依然还没消肿的屁眼上摸著，「这不好吗？我的鸡巴第一次尝鲜，你</w:t>
      </w:r>
    </w:p>
    <w:p>
      <w:r>
        <w:t>的小屁眼第一次开苞，我们谁都不吃亏。」</w:t>
      </w:r>
    </w:p>
    <w:p>
      <w:r>
        <w:t>一席话说得廖朝凤吃吃地笑了。我们歪缠了一会，又搂著洗了一个鸳鸯澡，期间，我又餵她吃了一</w:t>
      </w:r>
    </w:p>
    <w:p>
      <w:r>
        <w:t>嘴精液。上床后，虽然她还有兴，但却明显力不从心，只好把我的鸡巴吮吸得硬了，塞进她的屄裡，搂</w:t>
      </w:r>
    </w:p>
    <w:p>
      <w:r>
        <w:t>著她睡了。</w:t>
      </w:r>
    </w:p>
    <w:p>
      <w:r>
        <w:t>在上饶呆了几天，我们办完事后，决定到一个度假村去玩玩。那是一个人工湖泊。很大也很开阔，</w:t>
      </w:r>
    </w:p>
    <w:p>
      <w:r>
        <w:t>环抱著几十个小岛。但没有多少人玩。</w:t>
      </w:r>
    </w:p>
    <w:p>
      <w:r>
        <w:t>我们租借了一个橡皮舟，向一个小岛划去。划到一半，廖朝凤就脱去外裙，只穿了一件背带胸罩和</w:t>
      </w:r>
    </w:p>
    <w:p>
      <w:r>
        <w:t>一条遮不住屁股的小三角裤。当她背转身去放衣服时，那白嫩的大屁股在三角裤的衬托下，显得分外迷</w:t>
      </w:r>
    </w:p>
    <w:p>
      <w:r>
        <w:t>人。我的鸡巴在泳裤裡马上挺立起来。</w:t>
      </w:r>
    </w:p>
    <w:p>
      <w:r>
        <w:t>廖朝凤放好衣服，转身半躺下，白嫩的大腿舒展著，两手衬放在舟沿上，舒心地晒著太阳。胸罩托</w:t>
      </w:r>
    </w:p>
    <w:p>
      <w:r>
        <w:t>著她的乳房，大半个奶子裸露著，随著胸口的起伏而颤动。她看见了我的样子，抿嘴笑了笑，支起身，</w:t>
      </w:r>
    </w:p>
    <w:p>
      <w:r>
        <w:t>伸手到舟外，撩起湖水，向我泼来，还用脚扒弄我的大腿。</w:t>
      </w:r>
    </w:p>
    <w:p>
      <w:r>
        <w:t>我忍不住了，放下桨，挪到她身边，一把抱住她，在她嘴上亲起来。她没有反抗，把她的舌伸进我</w:t>
      </w:r>
    </w:p>
    <w:p>
      <w:r>
        <w:t>的嘴巴裡，让我含著，吸吮著，一手搂住我的腰，一手伸进我的泳裤裡，掏出我的大鸡巴玩弄著。我也</w:t>
      </w:r>
    </w:p>
    <w:p>
      <w:r>
        <w:t>搂住她丰满的腰身，一隻手褪下她左边的胸带，在她的奶子上揉著。</w:t>
      </w:r>
    </w:p>
    <w:p>
      <w:r>
        <w:t>玩到动情处，我的手伸到她的腰际，想扯下她的三角裤。不想她却开始扭动身体，反抗著：「不，」</w:t>
      </w:r>
    </w:p>
    <w:p>
      <w:r>
        <w:t>她挣脱我的吻，一把抓住我的手，「不，现在不。上岸再说。」</w:t>
      </w:r>
    </w:p>
    <w:p>
      <w:r>
        <w:t>「为何？」我有些不解。</w:t>
      </w:r>
    </w:p>
    <w:p>
      <w:r>
        <w:t>廖朝凤拍了拍我的手：「不许偷懒，先划船。」</w:t>
      </w:r>
    </w:p>
    <w:p>
      <w:r>
        <w:t>「那你干嘛惹我？」我有些不快。只好挪动身去划船。</w:t>
      </w:r>
    </w:p>
    <w:p>
      <w:r>
        <w:t>廖朝凤笑了笑，也没有去整理被我脱落的胸罩带，就让她那隻大奶裸露著。</w:t>
      </w:r>
    </w:p>
    <w:p>
      <w:r>
        <w:t>她挨近我，在我脸上亲了一口：「宝贝，我是考考你的定力。」</w:t>
      </w:r>
    </w:p>
    <w:p>
      <w:r>
        <w:t>「有病。」我低声咕嚕了一句，用力操起了桨。</w:t>
      </w:r>
    </w:p>
    <w:p>
      <w:r>
        <w:t>（四）</w:t>
      </w:r>
    </w:p>
    <w:p>
      <w:r>
        <w:t>廖朝凤看著我不高兴的样子，微微笑著挪到我身边。那裸露的大奶子摇晃著，在我的胸膛上擦拭著。</w:t>
      </w:r>
    </w:p>
    <w:p>
      <w:r>
        <w:t>她在我的脸上亲了亲，然后把头靠在我的胸口上，一只手搂著我的腰，一隻手在我的身上抚摸著。渐渐</w:t>
      </w:r>
    </w:p>
    <w:p>
      <w:r>
        <w:t>地往下移动，移到小腹上。在我被鸡巴顶起的部位拍了拍，「小坏蛋，」她说，「划船还不老实。」</w:t>
      </w:r>
    </w:p>
    <w:p>
      <w:r>
        <w:t>说完，她凑到跟前，用力扒掉了我的泳裤，让我挺立的大鸡巴毫无遮挡地露著。然后，她一隻手捧</w:t>
      </w:r>
    </w:p>
    <w:p>
      <w:r>
        <w:t>著我的卵蛋，一隻手用力套弄著鸡巴。还把头侧转来望著我笑。好在我的定力够好，任她所为。划了好</w:t>
      </w:r>
    </w:p>
    <w:p>
      <w:r>
        <w:t>一会，我停下来，向四边望了望，然后拿起饮料喝了起来。正在玩弄的廖朝凤见了，停下来，扑到我身</w:t>
      </w:r>
    </w:p>
    <w:p>
      <w:r>
        <w:t>上，撒娇地说：「我也要，给我一口。」</w:t>
      </w:r>
    </w:p>
    <w:p>
      <w:r>
        <w:t>我刚要递给她，又马上缩回手，一把搂住她，然后喝了一口，含在嘴裡，一低头，向她嘴裡喂去。</w:t>
      </w:r>
    </w:p>
    <w:p>
      <w:r>
        <w:t>廖朝凤仰著头，吃吃笑著，一口一口地嚥了，还顺势和我亲吻起来。她的舌伸进我的嘴巴裡，深深地搅</w:t>
      </w:r>
    </w:p>
    <w:p>
      <w:r>
        <w:t>动著，一双手在我的身上乱摸著。</w:t>
      </w:r>
    </w:p>
    <w:p>
      <w:r>
        <w:t>我以为她动了性，一边含著她的舌头，用力吮吸著。吻得她晤晤得喘不过气来，一边伸手在她的奶</w:t>
      </w:r>
    </w:p>
    <w:p>
      <w:r>
        <w:t>子上摸索著，捏著她坚硬的奶头。然后滑向她的腹部，往她三角裤内摸去。刚触到她毛绒绒的部分，廖</w:t>
      </w:r>
    </w:p>
    <w:p>
      <w:r>
        <w:t>朝凤却像触电般地挺起身，一把抓住我的手，从她胯间抽出来：「不，靠岸再玩。」</w:t>
      </w:r>
    </w:p>
    <w:p>
      <w:r>
        <w:t>我有些泻气地望著她，气恼地操起了桨。廖朝凤还是那副笑摸样，彷彿打赢了一场胜仗似的：「好</w:t>
      </w:r>
    </w:p>
    <w:p>
      <w:r>
        <w:t>了，宝贝，别生气啊。上岸再说。」</w:t>
      </w:r>
    </w:p>
    <w:p>
      <w:r>
        <w:t>说完，她坐起身来，向四处望了望，突然指了指一个地方说：「好了，就到那去。」</w:t>
      </w:r>
    </w:p>
    <w:p>
      <w:r>
        <w:t>那是湖泊拐弯处的山脚。有一处凹地。四周是密不透风的大树。临水还有巨大的岩石遮挡，很隐蔽。</w:t>
      </w:r>
    </w:p>
    <w:p>
      <w:r>
        <w:t>我们上了岸，在一处水草茂密的地方铺好毯子，包一个充气沙发放在当中。我光著身子弄好一切，走到</w:t>
      </w:r>
    </w:p>
    <w:p>
      <w:r>
        <w:t>她跟前，搂住她说：「现在好了吧。」</w:t>
      </w:r>
    </w:p>
    <w:p>
      <w:r>
        <w:t>「嗯。」廖朝凤勾住我的脖子，「不怕有人捉你这个小色鬼了。」</w:t>
      </w:r>
    </w:p>
    <w:p>
      <w:r>
        <w:t>「哈，」我一边笑著说，一边脱掉他的奶罩，「我倒不怕有人抓我，倒是担心有人把你抢走了。」</w:t>
      </w:r>
    </w:p>
    <w:p>
      <w:r>
        <w:t>「啊——坏——，」她撒娇地拖长了声音叫到，用手来拧我的脸。我笑著承受了。顺势吻住了她的</w:t>
      </w:r>
    </w:p>
    <w:p>
      <w:r>
        <w:t>嘴。</w:t>
      </w:r>
    </w:p>
    <w:p>
      <w:r>
        <w:t>廖朝凤晤晤的娇吟著，一双手在我的背上搓揉著，她的胸紧贴著我，丰满的乳房在我的胸口上蹭著，</w:t>
      </w:r>
    </w:p>
    <w:p>
      <w:r>
        <w:t>我感觉到她那硬硬的奶头在我的胸口上挤压著。我的手挪到她的三角裤上，从裤缝裡伸进去，摸著她丰</w:t>
      </w:r>
    </w:p>
    <w:p>
      <w:r>
        <w:t>满的大屁股。廖朝凤轻轻抬起腿，用膝盖轻磨擦著我的大鸡巴。嘴裡轻声哼著：「啊！——好大，——</w:t>
      </w:r>
    </w:p>
    <w:p>
      <w:r>
        <w:t>好——好硬呀。」</w:t>
      </w:r>
    </w:p>
    <w:p>
      <w:r>
        <w:t>「喜欢吗？」我在她的屁股上拧了一把。</w:t>
      </w:r>
    </w:p>
    <w:p>
      <w:r>
        <w:t>「要。」廖朝凤扭了扭身子。我鬆开她，把她推坐在充气沙发上，我蹲在她面前，脱下她湿漉漉的</w:t>
      </w:r>
    </w:p>
    <w:p>
      <w:r>
        <w:t>三角裤，然后坐在她身边，一手搂住她的腰，一手摸著她毛绒绒的屄说：「宝贝，今天我要把你的三个</w:t>
      </w:r>
    </w:p>
    <w:p>
      <w:r>
        <w:t>孔都玩到，好吗？」</w:t>
      </w:r>
    </w:p>
    <w:p>
      <w:r>
        <w:t>廖朝凤翘起腿，把我的手夹紧：「坏蛋，」她抓住了我的鸡巴，「干嘛总想到那裡？」</w:t>
      </w:r>
    </w:p>
    <w:p>
      <w:r>
        <w:t>「那裡紧呀。」我伸出食指，插入了她的阴道。</w:t>
      </w:r>
    </w:p>
    <w:p>
      <w:r>
        <w:t>「好呀。」廖朝凤有些恼怒地说：「原来你嫌我老呀，看我怎麼收拾你。」</w:t>
      </w:r>
    </w:p>
    <w:p>
      <w:r>
        <w:t>（五）</w:t>
      </w:r>
    </w:p>
    <w:p>
      <w:r>
        <w:t>我看著廖朝凤嗔怒的样子，不禁感到十分好笑。我一把搂紧她，抓住她的一只手，放在我的鸡巴上，</w:t>
      </w:r>
    </w:p>
    <w:p>
      <w:r>
        <w:t>说道：「好了，好了，宝贝。别生气了。喜欢玩屁眼就是嫌你老吗？」我在她撅起的小嘴上亲了一口，</w:t>
      </w:r>
    </w:p>
    <w:p>
      <w:r>
        <w:t>「是人都有爱好嘛。难道你不喜欢？」我问道。</w:t>
      </w:r>
    </w:p>
    <w:p>
      <w:r>
        <w:t>「去你的。」廖朝凤在我的鸡巴上掐了一把。趁著她消气的功夫，我在她的屄上摸著：「好了，宝</w:t>
      </w:r>
    </w:p>
    <w:p>
      <w:r>
        <w:t>贝，你也惹得我够久了。你看——」</w:t>
      </w:r>
    </w:p>
    <w:p>
      <w:r>
        <w:t>我朝我的鸡巴努了努嘴，在她耳边轻声说道：「鸡巴已经受不了了，让它解解馋吧。」</w:t>
      </w:r>
    </w:p>
    <w:p>
      <w:r>
        <w:t>「活该，我才不——」</w:t>
      </w:r>
    </w:p>
    <w:p>
      <w:r>
        <w:t>话没说完，我就用吻堵住了她的嘴。廖朝凤晤晤地哼起来，大屁股在我的腿上磨来磨去，趁喘息的</w:t>
      </w:r>
    </w:p>
    <w:p>
      <w:r>
        <w:t>空隙嘟嚷地说：「坏，——馋死你。」</w:t>
      </w:r>
    </w:p>
    <w:p>
      <w:r>
        <w:t>「那你是逼我用强喏。」我捏了捏她的大奶头。</w:t>
      </w:r>
    </w:p>
    <w:p>
      <w:r>
        <w:t>「我——我看你——你敢。」廖朝凤喘息地说，一手在我的鸡巴上套玩著。</w:t>
      </w:r>
    </w:p>
    <w:p>
      <w:r>
        <w:t>我哈哈一笑，说：「这可是你逼我的呀。」</w:t>
      </w:r>
    </w:p>
    <w:p>
      <w:r>
        <w:t>说完，我站了起来。还没等我抓住她，廖朝凤就娇笑著仰面躺倒在充气沙发上。我顺势跨坐在她身</w:t>
      </w:r>
    </w:p>
    <w:p>
      <w:r>
        <w:t>上，廖朝凤微微挣扎了一下，就不动了，只剩下轻轻地娇喘声。</w:t>
      </w:r>
    </w:p>
    <w:p>
      <w:r>
        <w:t>我双手抓住了她的乳放，用裡挤压在一起，形成了一条深深的乳沟。我向前欠欠身子，把我的鸡巴</w:t>
      </w:r>
    </w:p>
    <w:p>
      <w:r>
        <w:t>夹在了她的乳房之间，慢慢地抽送起来。廖朝凤懒懒地哼著，两隻手按在我的手上，随著我的手移动而</w:t>
      </w:r>
    </w:p>
    <w:p>
      <w:r>
        <w:t>移动：「啊！——宝——你又——又再玩——啊！——什麼呀？」</w:t>
      </w:r>
    </w:p>
    <w:p>
      <w:r>
        <w:t>「没见过吧。」我一边奸著她的乳房，一边用大拇指拨弄著她那直挺挺的奶头，「今天，我要用鸡</w:t>
      </w:r>
    </w:p>
    <w:p>
      <w:r>
        <w:t>巴把你的每一处都奸到。」说完，我的力用得更大了。长长的鸡巴差不多都已经顶到了她的喉咙。</w:t>
      </w:r>
    </w:p>
    <w:p>
      <w:r>
        <w:t>廖朝凤想抬起头看，却又办不到，只好左右摇晃著头，时不时在乳沟处摸一摸我的鸡巴。还不时抬</w:t>
      </w:r>
    </w:p>
    <w:p>
      <w:r>
        <w:t>起大腿，来顶我的屁股。就这样歪缠了一会，我鬆开她，走到她头前，用鸡巴在她的脸上拍了拍。廖朝</w:t>
      </w:r>
    </w:p>
    <w:p>
      <w:r>
        <w:t>凤顺势侧翻了一下身，半斜靠在椅背上，用手抓住我的鸡巴，轻轻的舔吻起来。</w:t>
      </w:r>
    </w:p>
    <w:p>
      <w:r>
        <w:t>她把我的鸡巴斜举著，舌头顺著鸡巴往上舔，舔到龟头出处，她的舌在上面轻刮著，不时有唾液形</w:t>
      </w:r>
    </w:p>
    <w:p>
      <w:r>
        <w:t>成的细丝掛落下来。然后她把鸡巴整个吞没在她的嘴巴裡面，头慢慢地一仰一伏，鸡巴也就这样在她嘴</w:t>
      </w:r>
    </w:p>
    <w:p>
      <w:r>
        <w:t>裡出没著。</w:t>
      </w:r>
    </w:p>
    <w:p>
      <w:r>
        <w:t>粗大的鸡巴把她的嘴撑得很满，以至於她的嘴都不能用来呼吸。我稍稍挪动了一下，好让我的鸡巴</w:t>
      </w:r>
    </w:p>
    <w:p>
      <w:r>
        <w:t>在她嘴裡插得更顺畅。廖朝凤的头靠在我的小腹上，一隻手在我的卵蛋上摸著，吸吮了好一会儿，她才</w:t>
      </w:r>
    </w:p>
    <w:p>
      <w:r>
        <w:t>吐出鸡巴捏在手裡轻轻地喘著气。</w:t>
      </w:r>
    </w:p>
    <w:p>
      <w:r>
        <w:t>我扒开她的手，在她的娇叫声中，抬起她的双脚，让她的大屁股半悬空著，然后把她含了半天的鸡</w:t>
      </w:r>
    </w:p>
    <w:p>
      <w:r>
        <w:t>巴对準光洁无毛的小屁眼，用力插了进去。</w:t>
      </w:r>
    </w:p>
    <w:p>
      <w:r>
        <w:t>廖朝凤微微地挺起了身体，屁股因此而缩紧。我的鸡巴也只插入了大半个龟头。我伸手按住她的小</w:t>
      </w:r>
    </w:p>
    <w:p>
      <w:r>
        <w:t>腹，把她摁在沙发上，不让她滚动，同时，半蹲起来，另一隻手扶著鸡巴，在她的呻吟声中一点一点地</w:t>
      </w:r>
    </w:p>
    <w:p>
      <w:r>
        <w:t>插了进去。</w:t>
      </w:r>
    </w:p>
    <w:p>
      <w:r>
        <w:t>她紧缩的肛门如一团棉花，把我的鸡巴紧紧缠住，我往外抽也抽不顺畅。同时，我抱著她的大腿也</w:t>
      </w:r>
    </w:p>
    <w:p>
      <w:r>
        <w:t>不好用力。於是我用力把她侧翻过来，脸朝裡，屁股对著我，我稍微调整了一下位置，一隻手按在她的</w:t>
      </w:r>
    </w:p>
    <w:p>
      <w:r>
        <w:t>屁股上，一隻手抓住她的乳房，用力抽插起来。</w:t>
      </w:r>
    </w:p>
    <w:p>
      <w:r>
        <w:t>廖朝凤被我这样摁著，丝毫不能动弹，我的抽插也越来越有力。她的黑红的屁眼被我的鸡巴插得时</w:t>
      </w:r>
    </w:p>
    <w:p>
      <w:r>
        <w:t>而翻出，时而顶进，我的卵蛋撞击著她粉嫩的屁股，阴毛也扎在她滑腻的皮肤上，不知道是痒还是其它</w:t>
      </w:r>
    </w:p>
    <w:p>
      <w:r>
        <w:t>的啥感觉，也不知她是快感还是难受。</w:t>
      </w:r>
    </w:p>
    <w:p>
      <w:r>
        <w:t>只见她的两腿痉挛般地抽动，抓住我放在她屁股上的手不放，嘴裡含糊不清地喊著：「啊！——啊！</w:t>
      </w:r>
    </w:p>
    <w:p>
      <w:r>
        <w:t>好——再插——用力——疼呀。啊——我——」</w:t>
      </w:r>
    </w:p>
    <w:p>
      <w:r>
        <w:t>在她的喊声中，我插得更有劲了。等到我过了兴头，我用力把鸡巴顶入到她屁眼尽处，小腹紧贴在</w:t>
      </w:r>
    </w:p>
    <w:p>
      <w:r>
        <w:t>她的屁股上，用力磨擦著。我把她翻过来，让她半坐著，我凑近她的嘴，在它上面吻著。</w:t>
      </w:r>
    </w:p>
    <w:p>
      <w:r>
        <w:t>廖朝凤勾著我的脖子，无力地回吻著。这时，她感觉到我的身体在抖动，知道我要放炮了，忙说道</w:t>
      </w:r>
    </w:p>
    <w:p>
      <w:r>
        <w:t>：「快拿——拿出来，不——不能在裡面。」</w:t>
      </w:r>
    </w:p>
    <w:p>
      <w:r>
        <w:t>我微微一笑，有用力插了插，然后拔出来，一边用手捋动著，一边递到她嘴边：「来，——宝贝，</w:t>
      </w:r>
    </w:p>
    <w:p>
      <w:r>
        <w:t>接著。」</w:t>
      </w:r>
    </w:p>
    <w:p>
      <w:r>
        <w:t>廖朝凤顺从地张开嘴，把刚从屁眼裡拔出的鸡巴含在嘴巴裡，用力吮吸著。</w:t>
      </w:r>
    </w:p>
    <w:p>
      <w:r>
        <w:t>我的精关一鬆，一股浓精喷射而出。廖朝凤双手扶著鸡巴，不停地吞嚥著，把它们全嚥下去了。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