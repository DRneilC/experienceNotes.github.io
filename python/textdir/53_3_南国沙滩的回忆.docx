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南国沙滩的回忆</w:t>
      </w:r>
    </w:p>
    <w:p>
      <w:r>
        <w:t>南国的沙滩总是一望无际。在充沛的阳光中踏＊细软轻沙，不期然便会令我洒下阵阵清脆的笑语声。</w:t>
      </w:r>
    </w:p>
    <w:p>
      <w:r>
        <w:t>我感到快乐，在笑容的背後有着－连串故事；我伏在沙滩上，眯起双眼面对南国，背後那故事在空气中</w:t>
      </w:r>
    </w:p>
    <w:p>
      <w:r>
        <w:t>浮升而起，是－个南国的故事，一个属於我和他的故事。窗纱隔住了耀眼的阳光，但我仍然闭上眼睛，</w:t>
      </w:r>
    </w:p>
    <w:p>
      <w:r>
        <w:t>伯一张开眼帘，便会控制不了心内的羞涩。</w:t>
      </w:r>
    </w:p>
    <w:p>
      <w:r>
        <w:t>他的手从後伸过来环抱我，灵活的手指停留在我乳房之上，有节奏地扫过我那敏感的凸起之地。虽</w:t>
      </w:r>
    </w:p>
    <w:p>
      <w:r>
        <w:t>然隔着衣服，但我仍感到难奈的炙热，是他那张开而且大力抓紧我双峰的巨掌来，也是我自身心发出难</w:t>
      </w:r>
    </w:p>
    <w:p>
      <w:r>
        <w:t>耐的欲火。我曾经告诫自己，这一次南国之行定要守身如玉，越是矜持，越保持我在他心内的尊贵，可</w:t>
      </w:r>
    </w:p>
    <w:p>
      <w:r>
        <w:t>是，如今只是透过衣服的接触，已令我情不自制，神魂颠倒，怎办？我以为咬紧牙关可以排除万难，但</w:t>
      </w:r>
    </w:p>
    <w:p>
      <w:r>
        <w:t>…他的另一只手却正穿越我的内裤。</w:t>
      </w:r>
    </w:p>
    <w:p>
      <w:r>
        <w:t>手指在阴毛上擦过，我发出了一浪震颤；手指攀越阴毛，接触上我正湿润的下体，我知直我将要全</w:t>
      </w:r>
    </w:p>
    <w:p>
      <w:r>
        <w:t>面失陷了；手指在阴唇间游弋，然後忽然来一个突入，我清楚地听到一声娇喘，一阵呻吟，我更清楚他</w:t>
      </w:r>
    </w:p>
    <w:p>
      <w:r>
        <w:t>听到那是我自己的声音。或者，行为上我早已经放弃抗拒，只是心理上仍然不希望投降。</w:t>
      </w:r>
    </w:p>
    <w:p>
      <w:r>
        <w:t>不过衣服从身上一件一件的被拿掉时，我竟然有点兴奋，甚至有点埋怨他手脚过慢。乳房终於全露</w:t>
      </w:r>
    </w:p>
    <w:p>
      <w:r>
        <w:t>出来了乳头终於矗立向天了。我知道这一双红晕绝对可以颠倒众生，令所有男性目定口呆，但却绝没有</w:t>
      </w:r>
    </w:p>
    <w:p>
      <w:r>
        <w:t>想过自己一直示为必胜武器的，如今却成了被攻陷的堤坝。</w:t>
      </w:r>
    </w:p>
    <w:p>
      <w:r>
        <w:t>他没有彼我那点红晕击败，反而霍然低下头来，张开嘴巴，把我的山峰吸啜在他的口腔之内。</w:t>
      </w:r>
    </w:p>
    <w:p>
      <w:r>
        <w:t>手一边在乳房的四周挤压，舌尖一边在乳峰上打滚，一内一外的夹击，令这一山头全被攻占。当他</w:t>
      </w:r>
    </w:p>
    <w:p>
      <w:r>
        <w:t>抬起头时，我知道那发硬了的顶峰早已如挥动白旗的士兵，发出了投降的声音，而唯一分别，是这个士</w:t>
      </w:r>
    </w:p>
    <w:p>
      <w:r>
        <w:t>兵居然还期望敌人来攻占多一欠，甚至两次三次。</w:t>
      </w:r>
    </w:p>
    <w:p>
      <w:r>
        <w:t>可惜，他已经转移目标他坐起身来，看看我满足的面容，然後迅速地把自己的内裤脱下，把那擎天</w:t>
      </w:r>
    </w:p>
    <w:p>
      <w:r>
        <w:t>的一柱冲弹到我的面前。我从未与这样的巨柱如此接近，刹那间我只感到手足无措，想别过头去，又下</w:t>
      </w:r>
    </w:p>
    <w:p>
      <w:r>
        <w:t>舍得；结果就在这迟疑的当时，他一手提看自己粗壮的巨肢，一手按看我的头部，两手发力，我的头和</w:t>
      </w:r>
    </w:p>
    <w:p>
      <w:r>
        <w:t>他的身体迅速接近，还来不及惊愕，他那令人赞叹的巨柱已一冲直入我的口部，充塞着口腔内每一寸空</w:t>
      </w:r>
    </w:p>
    <w:p>
      <w:r>
        <w:t>间。</w:t>
      </w:r>
    </w:p>
    <w:p>
      <w:r>
        <w:t>由愕然到醒觉只是三两秒间的事，我忽然发觉自己的贪婪远超於自己的想像。</w:t>
      </w:r>
    </w:p>
    <w:p>
      <w:r>
        <w:t>我的口含着他的下体，我的舌头像无师自通地在膨胀的下体间滑行，时而在柱的四周流窜，时而在</w:t>
      </w:r>
    </w:p>
    <w:p>
      <w:r>
        <w:t>柱顶转压；他像是得舂了前所未有的享受，整个人摊软地倒在床上，我得势不饶人，头部开始有韵律地</w:t>
      </w:r>
    </w:p>
    <w:p>
      <w:r>
        <w:t>在他下面高高低低地移动，口腔同时有节拍地吸吸啜啜，他的整条巨柱几乎无一寸遗漏地在我的包田中</w:t>
      </w:r>
    </w:p>
    <w:p>
      <w:r>
        <w:t>得到润泽。我一心以为这一次的反客为主会为我带来胜利，谁知就在他快将无法容忍的时候，忽然奋来</w:t>
      </w:r>
    </w:p>
    <w:p>
      <w:r>
        <w:t>一个大转身，把我和他的位置对调。</w:t>
      </w:r>
    </w:p>
    <w:p>
      <w:r>
        <w:t>我刚倒在床上，他的巨柱已从我的口中抽出，我伸手一把抓实，火烫得很；我刚想把「他」再拉进</w:t>
      </w:r>
    </w:p>
    <w:p>
      <w:r>
        <w:t>口内时，他竟然腰肢一挺，另一只手已伸到我毫无遮掩的洞口前，然後二话不说，除了大姆指外、四指</w:t>
      </w:r>
    </w:p>
    <w:p>
      <w:r>
        <w:t>竟然同时插进洞内，那份胀满的感觉毕生难忘，同时也让我发现自己原来真有「容人之量」。他的四只</w:t>
      </w:r>
    </w:p>
    <w:p>
      <w:r>
        <w:t>指头进入洞後不单未感满足，而且还要左冲右突，我叫喊，但叫喊声原来只会令他们更受鼓舞。</w:t>
      </w:r>
    </w:p>
    <w:p>
      <w:r>
        <w:t>那四兄弟相约离去，但大哥却马上助攻，没有任何先兆，一下子便跑了进来，再而出出入入的抽插。</w:t>
      </w:r>
    </w:p>
    <w:p>
      <w:r>
        <w:t>期间我曾经奋力坐起来，用尽全身力气的上下左右提升摆动身体，务求把那巨柱迫得透不过气来。</w:t>
      </w:r>
    </w:p>
    <w:p>
      <w:r>
        <w:t>我知道目己已尽全力，尤其在我不时感觉到那巨柱被我迫进探渊的深处时；不过令人泄气的是无论我多</w:t>
      </w:r>
    </w:p>
    <w:p>
      <w:r>
        <w:t>努力，巨柱的粗壮不改，精力不减。</w:t>
      </w:r>
    </w:p>
    <w:p>
      <w:r>
        <w:t>他在正常的体位下出入无数次，而且速度惊人，然後是侧入，我侧转的身体无力抗拒，他双手拉养</w:t>
      </w:r>
    </w:p>
    <w:p>
      <w:r>
        <w:t>我的腰肢抽送，巨柱比前入得更深；接着是高入，双腿被他双手分开，几乎搁在他的胳膊上，下面的洞</w:t>
      </w:r>
    </w:p>
    <w:p>
      <w:r>
        <w:t>穴张得比平常大数倍，配以过份流泻的汁液，在他挺腰奋进时发出「吱吱」淫声。</w:t>
      </w:r>
    </w:p>
    <w:p>
      <w:r>
        <w:t>我以绝大的呻吟声发出投降的呼吁，可惜这呼吁只变成一声声的鼓励打气，使他更具澎湃动力。他</w:t>
      </w:r>
    </w:p>
    <w:p>
      <w:r>
        <w:t>每一次抽退都带来我丝丝空虚，接着原来一下急速填满，直没至顶，这种失落後的充实令我欲拒迎。</w:t>
      </w:r>
    </w:p>
    <w:p>
      <w:r>
        <w:t>经过连番奋战，他－下子把火柱抽出，火柱吐出熔岩，一点一滴激射在我的胸前，滑过我的乳房，</w:t>
      </w:r>
    </w:p>
    <w:p>
      <w:r>
        <w:t>绕过我的乳头，然後在身旁如瀑布滑下。</w:t>
      </w:r>
    </w:p>
    <w:p>
      <w:r>
        <w:t>我只遗憾，为何这些熔岩不足以把我的全身涂满？後来我的遗憾得到了补偿，不过己是两三年後，</w:t>
      </w:r>
    </w:p>
    <w:p>
      <w:r>
        <w:t>那一次我同时接受了十一个人的发射。不过纵然如此，但当我再走在南国的细沙上时，他给我的第一个</w:t>
      </w:r>
    </w:p>
    <w:p>
      <w:r>
        <w:t xml:space="preserve">感受仍然是我脑海里－段最堪玩味的故事。南国的沙滩总是一望无际，包括回忆。【完】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