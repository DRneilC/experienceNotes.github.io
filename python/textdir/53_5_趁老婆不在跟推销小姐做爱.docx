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趁老婆不在跟推销小姐做爱</w:t>
      </w:r>
    </w:p>
    <w:p>
      <w:r>
        <w:t>我这天起床之後，看见老婆躺在旁边，我就将手伸向她的臀部，轻轻地抚弄，由於昨晚上我才跟她</w:t>
      </w:r>
    </w:p>
    <w:p>
      <w:r>
        <w:t>作过一次，所以我非常清楚她现在全身一丝不挂，我的手指沿着臀部的沟慢慢地向小穴的位置移动，最</w:t>
      </w:r>
    </w:p>
    <w:p>
      <w:r>
        <w:t>後停在她的小穴口上。这时候她嗯了一声，我继续将手指往裡推，她侧过身去，这样我的手指可以更深</w:t>
      </w:r>
    </w:p>
    <w:p>
      <w:r>
        <w:t>入地去触摸她的小穴内部。</w:t>
      </w:r>
    </w:p>
    <w:p>
      <w:r>
        <w:t>杏婵虽然已经三十幾岁了，但是姿色却是非常的美艷绝伦，岁月并没有在她的身上留下摧残，相反</w:t>
      </w:r>
    </w:p>
    <w:p>
      <w:r>
        <w:t>使她的肉体更散发出一股成熟的妇女味，浑身雪白如脂的肌肤，是如此的光滑而没有瑕疵！小腹平坦结</w:t>
      </w:r>
    </w:p>
    <w:p>
      <w:r>
        <w:t>实胸前高耸的两只浑圆的大乳房，如同刚出炉的馒头，如此的动人心魄！纤细的柳腰却有圆滚滚的屁股</w:t>
      </w:r>
    </w:p>
    <w:p>
      <w:r>
        <w:t>白嫩无比。</w:t>
      </w:r>
    </w:p>
    <w:p>
      <w:r>
        <w:t>两条白皙修长的玉腿真让男人心神盪漾！面对这样的女人，我怎麼可以不天天跟她作爱呢？</w:t>
      </w:r>
    </w:p>
    <w:p>
      <w:r>
        <w:t>「杏婵！让我们好好的再玩一玩吧！」我说着！</w:t>
      </w:r>
    </w:p>
    <w:p>
      <w:r>
        <w:t>「嗯！」</w:t>
      </w:r>
    </w:p>
    <w:p>
      <w:r>
        <w:t>杏婵勾着媚眼轻声的应着，但是她的小手已经紧握住我的大阳具，一连串的套动。那对丰满的肉乳，</w:t>
      </w:r>
    </w:p>
    <w:p>
      <w:r>
        <w:t>却因此抖动晃摇不已，瞧的令人血脉喷张，看不出杏婵竟是如此的风骚入骨，实在淫荡无比，媚眼一勾，</w:t>
      </w:r>
    </w:p>
    <w:p>
      <w:r>
        <w:t>嘴角含笑，有着说不出的妩媚感！</w:t>
      </w:r>
    </w:p>
    <w:p>
      <w:r>
        <w:t>我的肉棒早已经勃起了，老婆伏下头，左手握着大阳具套弄着，美艷的樱桃小嘴张开，熟练的把龟</w:t>
      </w:r>
    </w:p>
    <w:p>
      <w:r>
        <w:t>头含在嘴裡，连吮数口，右手在方握住两个蛋丸，便是一阵的手嘴并用！</w:t>
      </w:r>
    </w:p>
    <w:p>
      <w:r>
        <w:t>「老公，昨晚上你还没有玩够啊……啊……好好……啊……你还是这样地猛？</w:t>
      </w:r>
    </w:p>
    <w:p>
      <w:r>
        <w:t>啊……好这种感觉真好……你的大阳具……好粗……好长……我爱死它了……我要含着它……吸你</w:t>
      </w:r>
    </w:p>
    <w:p>
      <w:r>
        <w:t>的……好棒……」</w:t>
      </w:r>
    </w:p>
    <w:p>
      <w:r>
        <w:t>但见杏婵的小嘴吐出龟头，伸出舌尖在龟头上勾逗着！左手狠命的套动大阳具，在龟头的马眼口就</w:t>
      </w:r>
    </w:p>
    <w:p>
      <w:r>
        <w:t>流出滴白色的液体，她用舌尖在马眼舐着，又用牙齿轻咬着龟头肉，双手不停在蛋丸上抚弄，捏柔着，</w:t>
      </w:r>
    </w:p>
    <w:p>
      <w:r>
        <w:t>如此一掐一揉，一套又一吮，那阳具更是硬涨的更粗！</w:t>
      </w:r>
    </w:p>
    <w:p>
      <w:r>
        <w:t>「喔……好……吸的好……妳的小嘴真灵活……喔……」</w:t>
      </w:r>
    </w:p>
    <w:p>
      <w:r>
        <w:t>我舒服的哼出声音来，屁股开始往上挺，似乎要将大阳具整支挺入杏婵的口中才甘心。</w:t>
      </w:r>
    </w:p>
    <w:p>
      <w:r>
        <w:t>「喔……爽死了……含的好……骚……喔……」</w:t>
      </w:r>
    </w:p>
    <w:p>
      <w:r>
        <w:t>杏婵的舌技使得我的哼叫声不断！她一边含着大阳具，一边淫荡的看着他的舒服的模样，一阵的拚</w:t>
      </w:r>
    </w:p>
    <w:p>
      <w:r>
        <w:t>命吸吮着龟头。杏婵吐出龟头，双手不停的在阳具和蛋丸上不停的捏弄问！</w:t>
      </w:r>
    </w:p>
    <w:p>
      <w:r>
        <w:t>「快吸……我……正舒服……快……」</w:t>
      </w:r>
    </w:p>
    <w:p>
      <w:r>
        <w:t>我无比的舒服，我用两手按住她的头往下拉，屁股挺起硬涨的大阳具一直在她小嘴中抽送，塞的杏</w:t>
      </w:r>
    </w:p>
    <w:p>
      <w:r>
        <w:t>婵的两颊鼓涨的发酸发麻，偶尔，她也吐出龟头，用小巧的玉手紧握着，将大龟头在小手中揉着，搓着。</w:t>
      </w:r>
    </w:p>
    <w:p>
      <w:r>
        <w:t>「喔……好爽……好舒服……骚货……妳玩我的……大阳具好……酥……快……别揉了……啊……</w:t>
      </w:r>
    </w:p>
    <w:p>
      <w:r>
        <w:t>我要射了……」</w:t>
      </w:r>
    </w:p>
    <w:p>
      <w:r>
        <w:t>我舒服的两腿蠢动不已，直挺着阳具，两手按住杏婵的头，阳具快速的在杏婵的小嘴裏面抽插，杏</w:t>
      </w:r>
    </w:p>
    <w:p>
      <w:r>
        <w:t>婵配合着阳具的挺送，双手更用劲的套弄阳具，小嘴猛吸龟头。</w:t>
      </w:r>
    </w:p>
    <w:p>
      <w:r>
        <w:t>「哦……哦……喔……爽死了……喔……」</w:t>
      </w:r>
    </w:p>
    <w:p>
      <w:r>
        <w:t>「骚货！我的阳具已经胀的难受，快它舒服……舒服……」</w:t>
      </w:r>
    </w:p>
    <w:p>
      <w:r>
        <w:t>「我就知道！大色鬼，才一个晚上就忍受不了啦？死鬼！我就给你个舒爽。」</w:t>
      </w:r>
    </w:p>
    <w:p>
      <w:r>
        <w:t>说罢，低下头，左手握着大鸡巴套弄着，美艷的樱桃小嘴张开，就把龟头含在嘴裡，但见杏婵的小</w:t>
      </w:r>
    </w:p>
    <w:p>
      <w:r>
        <w:t>嘴吐出龟头，伸出舌尖在龟头上勾逗着！</w:t>
      </w:r>
    </w:p>
    <w:p>
      <w:r>
        <w:t>「骚货……快吸……让我……爽……快……」</w:t>
      </w:r>
    </w:p>
    <w:p>
      <w:r>
        <w:t>我无比的舒服时，她却不吸吮鸡巴了！他急忙用两手按住她的头往下拉，屁股挺起，大鸡巴硬涨的</w:t>
      </w:r>
    </w:p>
    <w:p>
      <w:r>
        <w:t>直在她的香唇上摩擦不已！杏婵知道我快到高潮了！於是她先以舌尖舐着马眼，尝着男人特有的美味，</w:t>
      </w:r>
    </w:p>
    <w:p>
      <w:r>
        <w:t>舐着那龟头下端的圆形稜沟肉，然後小嘴一张，就满满的含着它。她的头开始上上下下，不停的摇动，</w:t>
      </w:r>
    </w:p>
    <w:p>
      <w:r>
        <w:t>口中的大鸡巴便吞吐套弄着，只听到吸吮声不断。</w:t>
      </w:r>
    </w:p>
    <w:p>
      <w:r>
        <w:t>大鸡巴在她的小嘴中抽送，偶尔，她也吐出龟头，小巧的玉手紧握着，把大龟头在小手中搓揉着。</w:t>
      </w:r>
    </w:p>
    <w:p>
      <w:r>
        <w:t>「喔……好爽……好舒服……骚货……妳真会玩……大鸡巴好……酥……快……别揉了……啊……</w:t>
      </w:r>
    </w:p>
    <w:p>
      <w:r>
        <w:t>我要射了……」</w:t>
      </w:r>
    </w:p>
    <w:p>
      <w:r>
        <w:t>我舒服的两腿蠢动不已，直挺着阳具，两眼红的嚇人！两手按住杏婵的头，大鸡巴快速的抽插着小</w:t>
      </w:r>
    </w:p>
    <w:p>
      <w:r>
        <w:t>口，杏婵配合着鸡巴的挺送，双手更用劲的套弄鸡巴，小嘴猛吸龟头。</w:t>
      </w:r>
    </w:p>
    <w:p>
      <w:r>
        <w:t>「哦……哦……我要射了……喔……爽死了……喔……」</w:t>
      </w:r>
    </w:p>
    <w:p>
      <w:r>
        <w:t>我腰幹猛烈的挺动幾下，全身舒服的一抖，高兴的射精了！一股浓浓的精液射在杏婵的口中，杏婵</w:t>
      </w:r>
    </w:p>
    <w:p>
      <w:r>
        <w:t>顺口将精液吞入腹中。</w:t>
      </w:r>
    </w:p>
    <w:p>
      <w:r>
        <w:t>「亲哥哥！你舒服吗？」</w:t>
      </w:r>
    </w:p>
    <w:p>
      <w:r>
        <w:t>她无比淫荡的双手抚着我的双腿，撒娇的说着。</w:t>
      </w:r>
    </w:p>
    <w:p>
      <w:r>
        <w:t>「舒服，舒服。骚货，妳的吹箫功夫……真好……」</w:t>
      </w:r>
    </w:p>
    <w:p>
      <w:r>
        <w:t>「那是你的鸡巴好……我才想含的……我想吸你的鸡巴」</w:t>
      </w:r>
    </w:p>
    <w:p>
      <w:r>
        <w:t>想不到杏婵单靠小嘴就能将男人哄出精来。</w:t>
      </w:r>
    </w:p>
    <w:p>
      <w:r>
        <w:t>「老公！你好壮喔！射精了阳具还没有软……」</w:t>
      </w:r>
    </w:p>
    <w:p>
      <w:r>
        <w:t>只见杏婵双手又握住我的阳具不停的抚弄着，芳心似乎很高兴。</w:t>
      </w:r>
    </w:p>
    <w:p>
      <w:r>
        <w:t>「骚货！快骑上来，让阳具插妳个爽快……」</w:t>
      </w:r>
    </w:p>
    <w:p>
      <w:r>
        <w:t>我似乎意犹未尽的说道。两手在杏婵浑身的细皮嫩肉上乱摸一番，且恣意的在她的两只雪白的大乳</w:t>
      </w:r>
    </w:p>
    <w:p>
      <w:r>
        <w:t>峰上，一拉一按，手指也在鲜红的两粒乳头上捏柔着！</w:t>
      </w:r>
    </w:p>
    <w:p>
      <w:r>
        <w:t>「啊……你坏死啦……」</w:t>
      </w:r>
    </w:p>
    <w:p>
      <w:r>
        <w:t>刚才为我含弄阳具时候，她的阴户早已搔痒得淫水直流，慾火燃烧不已。此时乳房又受到我按按揉</w:t>
      </w:r>
    </w:p>
    <w:p>
      <w:r>
        <w:t>揉的挑逗使杏婵更加酸痒难耐。她再也无法忍受诱惑。</w:t>
      </w:r>
    </w:p>
    <w:p>
      <w:r>
        <w:t>「哎呀……人家的小穴……痒……嗯……人家要你把大鸡巴放进浪穴裡……哼……幹我……你不想</w:t>
      </w:r>
    </w:p>
    <w:p>
      <w:r>
        <w:t>幹我吗……快点啦……」</w:t>
      </w:r>
    </w:p>
    <w:p>
      <w:r>
        <w:t>说着，杏婵已经起身，分开双腿跨坐在他的小腹上，用右手一往下一伸，抓住我粗壮的阳具，扶着</w:t>
      </w:r>
    </w:p>
    <w:p>
      <w:r>
        <w:t>龟头对準淫水潺潺的阴户，闭着媚眼，肥美的粉臀用劲的往下一坐。</w:t>
      </w:r>
    </w:p>
    <w:p>
      <w:r>
        <w:t>「喔……好美……嗯……你的大鸡巴太棒了……哼……小穴好涨……好充实……唔……哼……」</w:t>
      </w:r>
    </w:p>
    <w:p>
      <w:r>
        <w:t>阳具尽根插入紧嫩的阴户内，令杏婵打从骨子裡的舒服，她慾火难耐的像个许久未曾被姦淫的怨妇，</w:t>
      </w:r>
    </w:p>
    <w:p>
      <w:r>
        <w:t>沈醉在这插穴的激情之中，杏婵贪婪的把细腰不住的摆动，粉脸通红，娇喘不停，那浑圆的美臀，正上</w:t>
      </w:r>
    </w:p>
    <w:p>
      <w:r>
        <w:t>下左右，狂起猛落的套弄大阳具。</w:t>
      </w:r>
    </w:p>
    <w:p>
      <w:r>
        <w:t>细嫩的桃源洞，被我粗大的阳具塞的凸凸的，随着杏婵的屁股扭动，起落，洞口流出的淫水，顺着</w:t>
      </w:r>
    </w:p>
    <w:p>
      <w:r>
        <w:t>大阳具，湿淋淋的流下，浸湿的阴毛四周。</w:t>
      </w:r>
    </w:p>
    <w:p>
      <w:r>
        <w:t>「我们来点不一样的姿势吧！」</w:t>
      </w:r>
    </w:p>
    <w:p>
      <w:r>
        <w:t>「嗯……只要你喜欢，我什麼都可以……」</w:t>
      </w:r>
    </w:p>
    <w:p>
      <w:r>
        <w:t>「那麼，我们就到墙边站着幹，好吗？」</w:t>
      </w:r>
    </w:p>
    <w:p>
      <w:r>
        <w:t>对於我所提出的建议，我们其实也未曾经歷过。所以她的芳心既怀疑又跃跃欲试。</w:t>
      </w:r>
    </w:p>
    <w:p>
      <w:r>
        <w:t>「可以的，你难道不知道，男女在偷情时，常使用这种姿势！」</w:t>
      </w:r>
    </w:p>
    <w:p>
      <w:r>
        <w:t>说着，我就将大阳具抽出，起身下床，拉着杏婵的手臂，走到墙角边，杏婵被我轻推，粉背贴紧墙</w:t>
      </w:r>
    </w:p>
    <w:p>
      <w:r>
        <w:t>壁，然後，我就挺着粗大的阳具，近身两手按在她的细腰上，嘴唇就贴在杏婵的樱唇上，探索着她的香</w:t>
      </w:r>
    </w:p>
    <w:p>
      <w:r>
        <w:t>舌。一种无比的温馨氾起在她的心头，她禁不住，两条粉臂绕过我的颈子，主动的迎合着，吻了好一会</w:t>
      </w:r>
    </w:p>
    <w:p>
      <w:r>
        <w:t>儿，两人才吐出舌头，我在杏婵的耳边细语说道：「妳搂着我，然後把左脚抬起。」</w:t>
      </w:r>
    </w:p>
    <w:p>
      <w:r>
        <w:t>头一次使用这种姿势，杏婵害羞得双颊潮红渐起，娇声轻嗯一声。她两手轻搂着我的颈子，左脚慢</w:t>
      </w:r>
    </w:p>
    <w:p>
      <w:r>
        <w:t>慢的抬起，我笑了一笑，伸出右手抬着高举的左脚，扶着阳具，大龟头已经顺着湿润的淫水，顶到洞口。</w:t>
      </w:r>
    </w:p>
    <w:p>
      <w:r>
        <w:t>「唔……你可要轻一点……这种姿势……阴户好像很紧。」</w:t>
      </w:r>
    </w:p>
    <w:p>
      <w:r>
        <w:t>见到我插穴的动作已经準备妥当，杏婵紧张的心头小鹿乱撞，涨红着粉脸，一对水汪汪的大眼睛瞧</w:t>
      </w:r>
    </w:p>
    <w:p>
      <w:r>
        <w:t>着我，嘴裡轻声的说着。</w:t>
      </w:r>
    </w:p>
    <w:p>
      <w:r>
        <w:t>「妳放心，我一定会幹得让妳舒服的爽出来！」</w:t>
      </w:r>
    </w:p>
    <w:p>
      <w:r>
        <w:t>「嗯……你好坏……」</w:t>
      </w:r>
    </w:p>
    <w:p>
      <w:r>
        <w:t>刚才为我含弄阳具时候，她的阴户早已搔痒得淫水直流，慾火燃烧不已。此时乳房又受到我按按揉</w:t>
      </w:r>
    </w:p>
    <w:p>
      <w:r>
        <w:t>揉的挑逗使杏婵更加酸痒难耐。她再也无法忍受诱惑。</w:t>
      </w:r>
    </w:p>
    <w:p>
      <w:r>
        <w:t>「哎呀……人家的小穴……痒……嗯……人家要你把大鸡巴放进浪穴裡……哼……幹我……你不想</w:t>
      </w:r>
    </w:p>
    <w:p>
      <w:r>
        <w:t>幹我吗……快点啦……」</w:t>
      </w:r>
    </w:p>
    <w:p>
      <w:r>
        <w:t>说着，杏婵已经起身，分开双腿跨坐在他的小腹上，用右手一往下一伸，抓住我粗壮的阳具，扶着</w:t>
      </w:r>
    </w:p>
    <w:p>
      <w:r>
        <w:t>龟头对準淫水潺潺的阴户，闭着媚眼，肥美的粉臀用劲的往下一坐。</w:t>
      </w:r>
    </w:p>
    <w:p>
      <w:r>
        <w:t>「喔……好美……嗯……你的大鸡巴太棒了……哼……小穴好涨……好充实……唔……哼……」</w:t>
      </w:r>
    </w:p>
    <w:p>
      <w:r>
        <w:t>阳具尽根插入紧嫩的阴户内，令杏婵打从骨子裡的舒服，她慾火难耐的像个许久未曾被姦淫的怨妇，</w:t>
      </w:r>
    </w:p>
    <w:p>
      <w:r>
        <w:t>沈醉在这插穴的激情之中，杏婵贪婪的把细腰不住的摆动，粉脸通红，娇喘不停，那浑圆的美臀，正上</w:t>
      </w:r>
    </w:p>
    <w:p>
      <w:r>
        <w:t>下左右，狂起猛落的套弄大阳具。</w:t>
      </w:r>
    </w:p>
    <w:p>
      <w:r>
        <w:t>细嫩的桃源洞，被我粗大的阳具塞的凸凸的，随着杏婵的屁股扭动，起落，洞口流出的淫水，顺着</w:t>
      </w:r>
    </w:p>
    <w:p>
      <w:r>
        <w:t>大阳具，湿淋淋的流下，浸湿的阴毛四周。</w:t>
      </w:r>
    </w:p>
    <w:p>
      <w:r>
        <w:t>「我们来点不一样的姿势吧！」</w:t>
      </w:r>
    </w:p>
    <w:p>
      <w:r>
        <w:t>「嗯……只要你喜欢，我什麼都可以……」</w:t>
      </w:r>
    </w:p>
    <w:p>
      <w:r>
        <w:t>「那麼，我们就到墙边站着幹，好吗？」</w:t>
      </w:r>
    </w:p>
    <w:p>
      <w:r>
        <w:t>对於我所提出的建议，我们其实也未曾经歷过。所以她的芳心既怀疑又跃跃欲试。</w:t>
      </w:r>
    </w:p>
    <w:p>
      <w:r>
        <w:t>「可以的，你难道不知道，男女在偷情时，常使用这种姿势！」</w:t>
      </w:r>
    </w:p>
    <w:p>
      <w:r>
        <w:t>说着，我就将大阳具抽出，起身下床，拉着杏婵的手臂，走到墙角边，杏婵被我轻推，粉背贴紧墙</w:t>
      </w:r>
    </w:p>
    <w:p>
      <w:r>
        <w:t>壁，然後，我就挺着粗大的阳具，近身两手按在她的细腰上，嘴唇就贴在杏婵的樱唇上，探索着她的香</w:t>
      </w:r>
    </w:p>
    <w:p>
      <w:r>
        <w:t>舌。一种无比的温馨氾起在她的心头，她禁不住，两条粉臂绕过我的颈子，主动的迎合着，吻了好一会</w:t>
      </w:r>
    </w:p>
    <w:p>
      <w:r>
        <w:t>儿，两人才吐出舌头，我在杏婵的耳边细语说道：「妳搂着我，然後把左脚抬起。」</w:t>
      </w:r>
    </w:p>
    <w:p>
      <w:r>
        <w:t>头一次使用这种姿势，杏婵害羞得双颊潮红渐起，娇声轻嗯一声。她两手轻搂着我的颈子，左脚慢</w:t>
      </w:r>
    </w:p>
    <w:p>
      <w:r>
        <w:t>慢的抬起，我笑了一笑，伸出右手抬着高举的左脚，扶着阳具，大龟头已经顺着湿润的淫水，顶到洞口。</w:t>
      </w:r>
    </w:p>
    <w:p>
      <w:r>
        <w:t>「唔……你可要轻一点……这种姿势……阴户好像很紧。」</w:t>
      </w:r>
    </w:p>
    <w:p>
      <w:r>
        <w:t>见到我插穴的动作已经準备妥当，杏婵紧张的心头小鹿乱撞，涨红着粉脸，一对水汪汪的大眼睛瞧</w:t>
      </w:r>
    </w:p>
    <w:p>
      <w:r>
        <w:t>着我，嘴裡轻声的说着。</w:t>
      </w:r>
    </w:p>
    <w:p>
      <w:r>
        <w:t>「妳放心，我一定会幹得让妳舒服的爽出来！」</w:t>
      </w:r>
    </w:p>
    <w:p>
      <w:r>
        <w:t>「嗯……你好坏……」</w:t>
      </w:r>
    </w:p>
    <w:p>
      <w:r>
        <w:t>由於我的身材高大，而杏婵的身材适中，仅到我的肩膀高度，所以，我右手扶着她的左腿，左手扶</w:t>
      </w:r>
    </w:p>
    <w:p>
      <w:r>
        <w:t>着阳具，对準穴口，双腿前曲，屁股往前一挺，一根又粗又长的鸡巴已经进没入阴户中。</w:t>
      </w:r>
    </w:p>
    <w:p>
      <w:r>
        <w:t>「喔……好涨……嗯……哼……」</w:t>
      </w:r>
    </w:p>
    <w:p>
      <w:r>
        <w:t>我屁股狠劲的前挺，力道过猛，使得硕大圆鼓的龟头，一下子重重的顶撞在花心上，顶得杏婵闷哼</w:t>
      </w:r>
    </w:p>
    <w:p>
      <w:r>
        <w:t>出声音！阳具插入肥穴中，他的左手就一把搂紧杏婵的柳腰，屁股开始左右摇动前挺後挑，恣意的狂插</w:t>
      </w:r>
    </w:p>
    <w:p>
      <w:r>
        <w:t>狠幹着！</w:t>
      </w:r>
    </w:p>
    <w:p>
      <w:r>
        <w:t>「哎……这被你幹的滋味……真好……好舒服喔……」</w:t>
      </w:r>
    </w:p>
    <w:p>
      <w:r>
        <w:t>杏婵的两腿站在地上，虽然左脚被我高高抬着，但是这一种姿势，使得阴道壁肌肉紧缩，小穴无法</w:t>
      </w:r>
    </w:p>
    <w:p>
      <w:r>
        <w:t>张得太大，所以杏婵那个鲜红肥嫩的骚穴就显得比较紧窄，窄小的春穴被我那壮硬的阳具尽根塞入，只</w:t>
      </w:r>
    </w:p>
    <w:p>
      <w:r>
        <w:t>觉得阴道壁被塞得满满的，撑得紧紧的，令她觉得异常的刺激，不自禁的屁股也轻轻的扭转着。</w:t>
      </w:r>
    </w:p>
    <w:p>
      <w:r>
        <w:t>开始时，採取这种姿势，我们两人尚不熟练，只得轻扭慢送的配合着。抽插一阵後，两人的慾火又</w:t>
      </w:r>
    </w:p>
    <w:p>
      <w:r>
        <w:t>再一次的高涨，由於男贪女渴的春情，阳具挺插和浪臀款扭的速度，骤渐急迫，杏婵紫的嘴裡的咿唔声</w:t>
      </w:r>
    </w:p>
    <w:p>
      <w:r>
        <w:t>也渐渐的高昂。</w:t>
      </w:r>
    </w:p>
    <w:p>
      <w:r>
        <w:t>「哎……哎……亲哥哥……哼……嗯……小穴美死了……唔……你的阳具好粗……唔……小穴被幹</w:t>
      </w:r>
    </w:p>
    <w:p>
      <w:r>
        <w:t>得……又麻……又痒……舒服……哼……」</w:t>
      </w:r>
    </w:p>
    <w:p>
      <w:r>
        <w:t>杏婵被我幹得粉颊鲜红，神情放浪，浪声连连，阴户裡阵阵的爽快，股股的淫液汹涌的流出，顺着</w:t>
      </w:r>
    </w:p>
    <w:p>
      <w:r>
        <w:t>大阳具，浸湿了我的阴毛，只觉得春穴裡润滑的很，我的屁股挺动得更猛烈阴唇也一开一合，发出滋滋</w:t>
      </w:r>
    </w:p>
    <w:p>
      <w:r>
        <w:t>的声音。</w:t>
      </w:r>
    </w:p>
    <w:p>
      <w:r>
        <w:t>「啊……亲哥哥……哼……我好……好爽……哦……阳具顶得好深……嗯嗯……我的脚好酸……</w:t>
      </w:r>
    </w:p>
    <w:p>
      <w:r>
        <w:t>唉……顶到花心了……我……没……没力气了……哼……」</w:t>
      </w:r>
    </w:p>
    <w:p>
      <w:r>
        <w:t>杏婵两手搂着我的颈子，右脚站在地上，左脚被我的右手提着，浑身雪白的浪肉，被我健壮的身驱</w:t>
      </w:r>
    </w:p>
    <w:p>
      <w:r>
        <w:t>紧压在耳边，花心被大龟头，似雨般的飞快点着，直让她美得飞上天，美得令人销魂。</w:t>
      </w:r>
    </w:p>
    <w:p>
      <w:r>
        <w:t>「哎……亲爱的……我没有力气了……哎呀……又顶到花心了……唔……你好坏……哦……哼……」</w:t>
      </w:r>
    </w:p>
    <w:p>
      <w:r>
        <w:t>单脚站立实在令杏婵吃不消，每当右脚酥软，膝盖前弯玉体下沉，花心就被顶得浑身酥麻，不禁全</w:t>
      </w:r>
    </w:p>
    <w:p>
      <w:r>
        <w:t>身颤，秀眉紧促，小嘴大张，浪叫不已。我见她那一副不消的渴态，似乎有征服者的优越感，於是我伸</w:t>
      </w:r>
    </w:p>
    <w:p>
      <w:r>
        <w:t>手将她站在地上的玉足用劲的托起。</w:t>
      </w:r>
    </w:p>
    <w:p>
      <w:r>
        <w:t>杏婵这时就像是母猴上树般，两手紧搂着我的颈子，两条粉腿紧勾着我的腰际，一身又嫩又滑的身</w:t>
      </w:r>
    </w:p>
    <w:p>
      <w:r>
        <w:t>体便紧缠在我的身上。又粗长的阳具，高高的翘起，直塞入她的小穴中，我健壮的手臂就抱住她光滑细</w:t>
      </w:r>
    </w:p>
    <w:p>
      <w:r>
        <w:t>嫩的玉臀，双腿用力的站在地上。</w:t>
      </w:r>
    </w:p>
    <w:p>
      <w:r>
        <w:t>「哎呀……老公……这一种姿势……插死我了……哼……顶哦……阳具……喔……喔……」</w:t>
      </w:r>
    </w:p>
    <w:p>
      <w:r>
        <w:t>原来就慾火高张的杏婵，被这种特别的姿势和我强壮的阳具抽插幹弄，刺激的欲情氾滥，雪白的屁</w:t>
      </w:r>
    </w:p>
    <w:p>
      <w:r>
        <w:t>股便不停的上下摆着，由於杏婵的娇弱，再次屁股猛力的下沉，使得龟头重重的顶入阴户中，弄得她粉</w:t>
      </w:r>
    </w:p>
    <w:p>
      <w:r>
        <w:t>脸的红潮更红，但得到全身的快感，浪入骨头的舒爽。</w:t>
      </w:r>
    </w:p>
    <w:p>
      <w:r>
        <w:t>「哎……好……好棒哦……爽……哦……我舒服……美喔……快……快……幹我……幹……我快</w:t>
      </w:r>
    </w:p>
    <w:p>
      <w:r>
        <w:t>忍不住了……哼……」</w:t>
      </w:r>
    </w:p>
    <w:p>
      <w:r>
        <w:t>我看杏婵要洩身，忙抱着她的身体，转身往床沿走去，到了床边，忙将上身一伏，压在杏婵的身上，</w:t>
      </w:r>
    </w:p>
    <w:p>
      <w:r>
        <w:t>手将她的肥美玉臀，高高的悬空抱起，屁股就用力的插着，并且大龟头顶在穴心上，狠命的顶，磨，转</w:t>
      </w:r>
    </w:p>
    <w:p>
      <w:r>
        <w:t>着</w:t>
      </w:r>
    </w:p>
    <w:p>
      <w:r>
        <w:t>「唔……好……大阳具……亲丈夫……我……快活死了……哼哼……花心顶死了……哦……喔……</w:t>
      </w:r>
    </w:p>
    <w:p>
      <w:r>
        <w:t>爽死我了……啊……啊……」</w:t>
      </w:r>
    </w:p>
    <w:p>
      <w:r>
        <w:t>大龟头在花心上的冲刺，在春穴裡狠命的插送，这对杏婵都是非常的受用，只见她的秀髮凌乱，娇</w:t>
      </w:r>
    </w:p>
    <w:p>
      <w:r>
        <w:t>喘嘘嘘，双手紧抓着床单，那种受不了又娇媚的模样，令人色慾飘飘，魂飞九天，突然……</w:t>
      </w:r>
    </w:p>
    <w:p>
      <w:r>
        <w:t>「哎……哥哥……哼……唔……幹我……幹我……唔……快幹……再用力顶……要丢了……啊……</w:t>
      </w:r>
    </w:p>
    <w:p>
      <w:r>
        <w:t>丢啦……」</w:t>
      </w:r>
    </w:p>
    <w:p>
      <w:r>
        <w:t>她的子宫强烈的收缩，滚烫的阴精，一波又一波的喷洒而出，伴随着尖锐的叫声，我受到又浓又烫</w:t>
      </w:r>
    </w:p>
    <w:p>
      <w:r>
        <w:t>的阴精所刺激，也觉得腰部麻酸，最後挣札了幾下，龟头一麻，腰部一阵收缩一股热烫的精液，由龟头</w:t>
      </w:r>
    </w:p>
    <w:p>
      <w:r>
        <w:t>急射而出，直射在杏婵的穴心深处。</w:t>
      </w:r>
    </w:p>
    <w:p>
      <w:r>
        <w:t>「喔……老公……你也射了……哦……嗯……好烫……好强劲…………嗯……哼……」</w:t>
      </w:r>
    </w:p>
    <w:p>
      <w:r>
        <w:t>我这时候开口说：「小姐，我对你们的产品不是太有兴趣耶！」</w:t>
      </w:r>
    </w:p>
    <w:p>
      <w:r>
        <w:t>她就反问说「：那你为何能听这样久呢？」</w:t>
      </w:r>
    </w:p>
    <w:p>
      <w:r>
        <w:t>我笑说：「我对妳有兴趣啊！」</w:t>
      </w:r>
    </w:p>
    <w:p>
      <w:r>
        <w:t>美女当前，何乐而不为呢？！</w:t>
      </w:r>
    </w:p>
    <w:p>
      <w:r>
        <w:t>莉菁听到我这样说之後，就坐到我身边，摆了个ＰＯＳＥ之後，说：「这也是可以谈谈的啊！如果</w:t>
      </w:r>
    </w:p>
    <w:p>
      <w:r>
        <w:t>价钱谈得拢的话，也是可以喔！」</w:t>
      </w:r>
    </w:p>
    <w:p>
      <w:r>
        <w:t>一听到这句话，我性趣全来了，我说：「那妳要……」</w:t>
      </w:r>
    </w:p>
    <w:p>
      <w:r>
        <w:t>莉菁笑说：「任凭你摆佈是一万，纯上床是五千，帮你口交则是两千就好。」</w:t>
      </w:r>
    </w:p>
    <w:p>
      <w:r>
        <w:t>我马上打开我的荷包说：「妳看看，一万只多不少，怎样？」</w:t>
      </w:r>
    </w:p>
    <w:p>
      <w:r>
        <w:t>她很快的已经把外衣脱下来了。</w:t>
      </w:r>
    </w:p>
    <w:p>
      <w:r>
        <w:t>她戴的胸罩并没有肩带，如同８字形，浑圆的罩杯将她盈实的乳房遮住了二分之一，嫩粉雷丝花边</w:t>
      </w:r>
    </w:p>
    <w:p>
      <w:r>
        <w:t>的胸罩紧紧的托着饱满的乳房，剪裁适宜的胸罩填充的刚好，将整个乳房撑挺的亭亭玉立，那至少是３</w:t>
      </w:r>
    </w:p>
    <w:p>
      <w:r>
        <w:t>３吋的高耸，就像广告通乳丸那些女人般俏挺。</w:t>
      </w:r>
    </w:p>
    <w:p>
      <w:r>
        <w:t>浑圆的罩杯中央微微尖起，肯定是她的乳头了。</w:t>
      </w:r>
    </w:p>
    <w:p>
      <w:r>
        <w:t>我感到自己裤子的前面有种异样的压迫感，不停地膨胀、膨胀……。那种选美小姐比基尼的女体，</w:t>
      </w:r>
    </w:p>
    <w:p>
      <w:r>
        <w:t>居然活生生的出现在我眼前。</w:t>
      </w:r>
    </w:p>
    <w:p>
      <w:r>
        <w:t>她似乎早已习惯男人那种目瞪口呆的样子，将她头髮往後一甩，侧着头，笑着说：</w:t>
      </w:r>
    </w:p>
    <w:p>
      <w:r>
        <w:t>「我美不美？」</w:t>
      </w:r>
    </w:p>
    <w:p>
      <w:r>
        <w:t>我张开口，却紧张的说不出话。</w:t>
      </w:r>
    </w:p>
    <w:p>
      <w:r>
        <w:t>解开裤釦子、拉开拉鍊、脱下裤子、将鞋踢掉。一切动作都那麼的柔畅自然，而且毫不做作，就彷</w:t>
      </w:r>
    </w:p>
    <w:p>
      <w:r>
        <w:t>彿她正在家裡的浴室準备洗澡般。她的内裤是白色的，有着白色花纹的蕾丝滚边，三角形的地方稍微的</w:t>
      </w:r>
    </w:p>
    <w:p>
      <w:r>
        <w:t>隆起，隐约地好像有着模煳的黑影，映衬着纤细的腰枝，她的大腿很匀称，就像萧蔷的裤袜广告般诱人。</w:t>
      </w:r>
    </w:p>
    <w:p>
      <w:r>
        <w:t>她牵起我的手，令我突然间有触电的震动，就像我和我的暗恋对象趁着过马路时偷牵了她的手，既</w:t>
      </w:r>
    </w:p>
    <w:p>
      <w:r>
        <w:t>紧张又激动。拉着我到浴室门口，回过头：</w:t>
      </w:r>
    </w:p>
    <w:p>
      <w:r>
        <w:t>「你在外面先把衣服脱掉。」</w:t>
      </w:r>
    </w:p>
    <w:p>
      <w:r>
        <w:t>胡乱的把衬衫、裤子脱掉，只着了一条内裤，走到浴室门口，深深的吸一口气，用力捏一下大腿，</w:t>
      </w:r>
    </w:p>
    <w:p>
      <w:r>
        <w:t>痛的让我相信这不是在作梦。</w:t>
      </w:r>
    </w:p>
    <w:p>
      <w:r>
        <w:t>进浴室一看，她已经把胸罩和内裤脱下了，全身一丝不挂，纤细的双手轻轻的在搓揉自己的乳头，</w:t>
      </w:r>
    </w:p>
    <w:p>
      <w:r>
        <w:t>嘴裡咬着一撮的头髮，使她及肩的长髮显的有些凌乱。她的下体充满着浓密的体毛，第一次看见女人黑</w:t>
      </w:r>
    </w:p>
    <w:p>
      <w:r>
        <w:t>裡透红的地方，我的唿吸显得相当激烈。</w:t>
      </w:r>
    </w:p>
    <w:p>
      <w:r>
        <w:t>当我还没有来的及回过神来，她已经把手伸进我的内裤，握住我那硬的有点发痛的阴茎，慢慢的搓</w:t>
      </w:r>
    </w:p>
    <w:p>
      <w:r>
        <w:t>弄它，奶子整个的顶住了我的胸口，我幾乎快要窒息了。</w:t>
      </w:r>
    </w:p>
    <w:p>
      <w:r>
        <w:t>当她把我的内裤脱下时，我直挺挺的肉棒就昂首向前的雄雄顶出，涨成赤红色的肉棒，在她轻抚下</w:t>
      </w:r>
    </w:p>
    <w:p>
      <w:r>
        <w:t>更加的坚硬勇猛。一手托着我的根部，另一之手却灵活的把玩我的两颗蛋蛋，一波一波的热浪从下体涌</w:t>
      </w:r>
    </w:p>
    <w:p>
      <w:r>
        <w:t>出，从嵴椎直贯脑门，我已受不了这种刺激，感到一股液体澎湃的要从龟头冲出。</w:t>
      </w:r>
    </w:p>
    <w:p>
      <w:r>
        <w:t>我极力的夹紧屁股不要射精出来，她大概是看出了我的窘态，双手离开了我的肉棒，开始用香皂涂</w:t>
      </w:r>
    </w:p>
    <w:p>
      <w:r>
        <w:t>抹她的身体。</w:t>
      </w:r>
    </w:p>
    <w:p>
      <w:r>
        <w:t>「你在坐到小凳上去。」她打开莲蓬头将我淋湿，并告诉我。</w:t>
      </w:r>
    </w:p>
    <w:p>
      <w:r>
        <w:t>我以为她要帮我抹香皂，没想到她开始用涂满香皂的阴毛帮我擦背，从背部、肩膀、胸口，自然而</w:t>
      </w:r>
    </w:p>
    <w:p>
      <w:r>
        <w:t>然的我躺在地上让她骑在我上面帮我刷下体，那种用阴毛服务的洗澡，又比只用手帮我上皂技巧要高明</w:t>
      </w:r>
    </w:p>
    <w:p>
      <w:r>
        <w:t>多了，也另我兴奋的飘飘然去尽情享受。</w:t>
      </w:r>
    </w:p>
    <w:p>
      <w:r>
        <w:t>她含了一口热水，我正疑惑要幹什麼时，龟头已感到一股热流迴盪其间。含住我的龟头，用舌尖缓</w:t>
      </w:r>
    </w:p>
    <w:p>
      <w:r>
        <w:t>缓的缠绕，轻轻的舔，和这热水来回刺激，这次我真的档不住了。</w:t>
      </w:r>
    </w:p>
    <w:p>
      <w:r>
        <w:t>一阵强烈的刺激立时从下体溢入脑中，那是一种突如其来，连我自己都无法防备的刺激，短暂而强</w:t>
      </w:r>
    </w:p>
    <w:p>
      <w:r>
        <w:t>烈。阴茎强而有力的在她嘴裡抽送，一阵一阵的液体从龟头冲出直入她嘴裡，她手握住根部亦不停的来</w:t>
      </w:r>
    </w:p>
    <w:p>
      <w:r>
        <w:t>回抽动，让阴茎受到更猛烈更持久的刺激，全身的肌肉也紧绷到极点，血液幾乎完全集中在下体，去感</w:t>
      </w:r>
    </w:p>
    <w:p>
      <w:r>
        <w:t>受那人间至上的肉体欢愉。</w:t>
      </w:r>
    </w:p>
    <w:p>
      <w:r>
        <w:t>当抽送逐渐减缓、减缓，我也精力放尽塌在地上。她露出一副满意的笑容，吸允着败战公鸡般的龟</w:t>
      </w:r>
    </w:p>
    <w:p>
      <w:r>
        <w:t>头上最後一滴精液，仰起头来一股脑的把口裡的热水和我的精液吞下。</w:t>
      </w:r>
    </w:p>
    <w:p>
      <w:r>
        <w:t>「你还行不行啊？我们再来一次？」</w:t>
      </w:r>
    </w:p>
    <w:p>
      <w:r>
        <w:t>我动了动身子，四肢却根本不听使唤，真的是纵慾过度了。苦笑一番，摇摇头。</w:t>
      </w:r>
    </w:p>
    <w:p>
      <w:r>
        <w:t>她也不作声，一双手已攫住了我的鸡鸡，任意的恣玩。我全身无力但阴茎却在她的摆弄下迅速勃起，</w:t>
      </w:r>
    </w:p>
    <w:p>
      <w:r>
        <w:t>甚至还感到勃起时的辣辣痛苦。</w:t>
      </w:r>
    </w:p>
    <w:p>
      <w:r>
        <w:t>当她的舌尖在龟头缠绕时，一种兴奋夹着痛苦涌上来，真说不上来是快乐还是难过她骑到我身上，</w:t>
      </w:r>
    </w:p>
    <w:p>
      <w:r>
        <w:t>用她女人的优势让我进入体内，忘情的自顾的摆动起来，这时阴茎传来的不是快感了，而是一阵一阵的</w:t>
      </w:r>
    </w:p>
    <w:p>
      <w:r>
        <w:t>痛楚，这简直是被她强暴嘛。</w:t>
      </w:r>
    </w:p>
    <w:p>
      <w:r>
        <w:t>好啊！妳想强姦我，先让我好好的幹你吧！</w:t>
      </w:r>
    </w:p>
    <w:p>
      <w:r>
        <w:t>我粗暴的咬她、抓她，用力的攫住一对玉乳大力揉弄，猛然咬住乳头让她发出惨痛的叫声，我已丝</w:t>
      </w:r>
    </w:p>
    <w:p>
      <w:r>
        <w:t>毫不再怜香惜玉，顶开她用力夹紧的大腿，让阴茎在她体内胡乱的冲撞，用坚硬的棒子捣破最软的肉壁，</w:t>
      </w:r>
    </w:p>
    <w:p>
      <w:r>
        <w:t>用睪丸撞击最私密的部位。</w:t>
      </w:r>
    </w:p>
    <w:p>
      <w:r>
        <w:t>我俯身压住她的身体，手掌一边一个地捏住乳房，将我的脸埋入她的乳沟，然後双手将她的玉乳靠</w:t>
      </w:r>
    </w:p>
    <w:p>
      <w:r>
        <w:t>到我的双颊，去感受这美妙的触感，贪婪地吸取发自美丽乳房上阵阵浓郁的乳香。随着唿吸上下起伏，</w:t>
      </w:r>
    </w:p>
    <w:p>
      <w:r>
        <w:t>逐渐膨胀的半球形乳房摊开在我的眼前，粉红色的乳头挺立在爱抚渲大的乳晕上，强烈地散发出飢渴的</w:t>
      </w:r>
    </w:p>
    <w:p>
      <w:r>
        <w:t>电波。</w:t>
      </w:r>
    </w:p>
    <w:p>
      <w:r>
        <w:t>坚硬的肉棒挤开她潮湿的阴唇，肆无忌惮的进入阴道，温软的肉棒进去後是一种黏滑的感觉，加上</w:t>
      </w:r>
    </w:p>
    <w:p>
      <w:r>
        <w:t>一点类似手掌略微紧握的压迫，还有一种热度的包容。坚挺的肉棒插进她併拢的大腿中，承受着阴部浓</w:t>
      </w:r>
    </w:p>
    <w:p>
      <w:r>
        <w:t>密的毛感及龟头被夹住那种即将爆发的慾火，我更加狠狠地捏住那两片肉臀，狂暴地使她的私处更加靠</w:t>
      </w:r>
    </w:p>
    <w:p>
      <w:r>
        <w:t>紧。双手施力在她的臀上，使她大腿细嫩的皮肤上下撞击我的睪丸。</w:t>
      </w:r>
    </w:p>
    <w:p>
      <w:r>
        <w:t>「哇！啊……痛……死人……不……不……要……要……嘛。」</w:t>
      </w:r>
    </w:p>
    <w:p>
      <w:r>
        <w:t>她的叫声一声尖过一声，早已分不清是快乐的叫春，还是痛苦的求饶。一次又一次的抽送，下体传</w:t>
      </w:r>
    </w:p>
    <w:p>
      <w:r>
        <w:t>上来也分不清是快感还是剧痛，我只知道我要狠狠的幹妳，你这个贱女人。</w:t>
      </w:r>
    </w:p>
    <w:p>
      <w:r>
        <w:t>「不要不要！我不要！」</w:t>
      </w:r>
    </w:p>
    <w:p>
      <w:r>
        <w:t>我抓住她双手，让她动弹不得，双腿用力撑开她过度紧绷的大腿，更猛乱的用肉棒撞打她的阴核，</w:t>
      </w:r>
    </w:p>
    <w:p>
      <w:r>
        <w:t>用龟头挤压她的阴唇。虽然我没有强暴过任何人，甚至在今天之前没有做过爱，但是这是男人的本能。</w:t>
      </w:r>
    </w:p>
    <w:p>
      <w:r>
        <w:t>而她已由叫喊转为哀嚎。</w:t>
      </w:r>
    </w:p>
    <w:p>
      <w:r>
        <w:t>「我……不要了……我痛……啊……受不了了……你放了我吧！」</w:t>
      </w:r>
    </w:p>
    <w:p>
      <w:r>
        <w:t>我睁眼偷看她脸，她似乎早已没有刚才那种痛苦表情了，反而很陶醉的用手指放进嘴裡吸允。</w:t>
      </w:r>
    </w:p>
    <w:p>
      <w:r>
        <w:t>「啊……我不要……不要玩了……你不要再插进来了……痛死了。」</w:t>
      </w:r>
    </w:p>
    <w:p>
      <w:r>
        <w:t>「唔……唔……哼……哼……快点……慢点……啊……重一点……慢……啊……啊……插深一点…</w:t>
      </w:r>
    </w:p>
    <w:p>
      <w:r>
        <w:t>…大鸡巴哥哥……用力……快一点……哼……嗯……」</w:t>
      </w:r>
    </w:p>
    <w:p>
      <w:r>
        <w:t>「哎呀……美……我要……要同你玩再用一点……把我淫穴插烂……啊……」</w:t>
      </w:r>
    </w:p>
    <w:p>
      <w:r>
        <w:t>「妳真是个骚货，今天我决不饶妳。」</w:t>
      </w:r>
    </w:p>
    <w:p>
      <w:r>
        <w:t>「唔……唔……哼……哼……啊……大力……点……慢……哼……哼……深一点……啊……插死我</w:t>
      </w:r>
    </w:p>
    <w:p>
      <w:r>
        <w:t>了……哦……」</w:t>
      </w:r>
    </w:p>
    <w:p>
      <w:r>
        <w:t>「啊唷……我忍不住了……舒服极……要丢了……快狠狠……幹……快转……猛力……磨……丢…</w:t>
      </w:r>
    </w:p>
    <w:p>
      <w:r>
        <w:t>…要……丢了……再转……快磨……丢了…………我……出来了……啊……我……爽出来了……」</w:t>
      </w:r>
    </w:p>
    <w:p>
      <w:r>
        <w:t>我恶狠狠的把肉棒再一次猛插入阴道，听到她舒爽的浪叫声音，却更燃起我的性慾，我握着奶子更</w:t>
      </w:r>
    </w:p>
    <w:p>
      <w:r>
        <w:t>用力摆动下体，让她一声一声的大叫，直到下体不住的紧抽紧抽，知道即将要出来了，挺身抽出阴道，</w:t>
      </w:r>
    </w:p>
    <w:p>
      <w:r>
        <w:t>她张开她的口，让阴茎在她口中喷洒、浓稠的液体灌满整嘴，才满意的抽出。</w:t>
      </w:r>
    </w:p>
    <w:p>
      <w:r>
        <w:t xml:space="preserve">待她离去，我阖上眼睛，沈沈的睡去。【完】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