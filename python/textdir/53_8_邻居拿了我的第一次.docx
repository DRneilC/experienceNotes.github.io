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邻居拿了我的第一次</w:t>
      </w:r>
    </w:p>
    <w:p>
      <w:r>
        <w:t>我生长在江边的一个中等城市，从小到大生活平淡无奇，学习成绩中上，勉强大学毕业。我性格趋</w:t>
      </w:r>
    </w:p>
    <w:p>
      <w:r>
        <w:t>于被动，说白了就是有贼心没贼胆，从喜欢偷看漂亮女孩身体开始就只会躲在一边意淫跟打手枪，真正</w:t>
      </w:r>
    </w:p>
    <w:p>
      <w:r>
        <w:t>的性经历只到我２２岁刚参加工作不久的一个夏天。</w:t>
      </w:r>
    </w:p>
    <w:p>
      <w:r>
        <w:t>我住在父母单位的宿舍区，邻里多为父母同事，不熟也熟悉。父母已退了休，被在外地发展落户的</w:t>
      </w:r>
    </w:p>
    <w:p>
      <w:r>
        <w:t>姐姐接去了，剩我一人在家大肆玩游戏机、看Ａ片，悠哉游哉。我们这里一层楼只住两户，我家对门是</w:t>
      </w:r>
    </w:p>
    <w:p>
      <w:r>
        <w:t>三口：母亲、儿子和儿媳妇，儿子到南方打工去了，母亲提前退休在家，媳妇在本地工作。说实话我挺</w:t>
      </w:r>
    </w:p>
    <w:p>
      <w:r>
        <w:t>喜欢这一家子，不仅是她们热情和气，这一家子遗传基因特优良，儿子英俊高大，媳妇漂亮温柔，连母</w:t>
      </w:r>
    </w:p>
    <w:p>
      <w:r>
        <w:t>亲都看不出来快五十的人了，像刚四十的，真正徐娘半老，混身布满媚力。</w:t>
      </w:r>
    </w:p>
    <w:p>
      <w:r>
        <w:t>母亲姓周，我叫她周姨，老伴死的早，白析健康，微胖而丰满，乳房与臀部仍然坚挺有弹性。媳妇</w:t>
      </w:r>
    </w:p>
    <w:p>
      <w:r>
        <w:t>姓刘，比我大六七岁，我叫她刘姐，苗条但并不瘦，是那种该大的地方大，该小的地方小，非常阳光的</w:t>
      </w:r>
    </w:p>
    <w:p>
      <w:r>
        <w:t>一种。因这家男主人常年在外，有些力活与维修方面的事基本上就由我包了，好处是在她们家搭伙吃顿</w:t>
      </w:r>
    </w:p>
    <w:p>
      <w:r>
        <w:t>晚饭（中饭在单位解决）以及帮我洗衣服。</w:t>
      </w:r>
    </w:p>
    <w:p>
      <w:r>
        <w:t>那天晚上八点多，我正在家打游戏，对门周姨来叫我帮忙拿东西。在她家卧房顶柜里有一个纸箱，</w:t>
      </w:r>
    </w:p>
    <w:p>
      <w:r>
        <w:t>较沉，人字梯已经放好了，我爬上去一使劲尽然没搬动，我回头说：「周姨，好重哦，可不可以先拿一</w:t>
      </w:r>
    </w:p>
    <w:p>
      <w:r>
        <w:t>部分出来？」这时我发现周姨的脸有些红，似乎躲避了一下我的目光，但我并未多想，她点头同意后我</w:t>
      </w:r>
    </w:p>
    <w:p>
      <w:r>
        <w:t>就开始拿东西了。</w:t>
      </w:r>
    </w:p>
    <w:p>
      <w:r>
        <w:t>我拿一件递给她一件，忽然我从她松大的汗衫领口处，看见了她那硕大白晰的大半个乳房，随着她</w:t>
      </w:r>
    </w:p>
    <w:p>
      <w:r>
        <w:t>的俯身在摇摆着，这是我第一次这么近距离看见真正的乳房，我连忙抬眼但忍不住递东西时偷看一眼，</w:t>
      </w:r>
    </w:p>
    <w:p>
      <w:r>
        <w:t>我甚至看到了她的深红色的乳晕及玻璃球般大小的乳头，有一次还看到了她微隆的雪白肚皮。我几乎忘</w:t>
      </w:r>
    </w:p>
    <w:p>
      <w:r>
        <w:t>了一切，脑子里只有球形巨乳，雪白肌肤，机械地递着东西。</w:t>
      </w:r>
    </w:p>
    <w:p>
      <w:r>
        <w:t>猛然她抬头望了我一眼，又望了一下自己的胸口，脸刷地一下更红了，大声到：「看什么呢！」随</w:t>
      </w:r>
    </w:p>
    <w:p>
      <w:r>
        <w:t>即又漂了一下我的下身方向。我荒忙收回眼神，顺着她的眼光看了一下自已，原来我只穿了一个宽松的</w:t>
      </w:r>
    </w:p>
    <w:p>
      <w:r>
        <w:t>三角裤就过来了，从她那个方向应该能从我的裤角看到我的小弟弟，何况不知何时，他早已勃起，支起</w:t>
      </w:r>
    </w:p>
    <w:p>
      <w:r>
        <w:t>了一个账篷。</w:t>
      </w:r>
    </w:p>
    <w:p>
      <w:r>
        <w:t>这使得我更加窘迫，害怕她会生气并告诉我的父母甚至别人，那我就没脸见人了。</w:t>
      </w:r>
    </w:p>
    <w:p>
      <w:r>
        <w:t>我拼命想转个方向可梯子上位置又小，用手去拉裤角，想不到小弟弟从另一边弹了出来，正在心慌</w:t>
      </w:r>
    </w:p>
    <w:p>
      <w:r>
        <w:t>意乱时，听见周姨哈哈哈……大笑起来，我扫了她一眼见她笑得花枝乱颤，并没有生气迹象，稍松了口</w:t>
      </w:r>
    </w:p>
    <w:p>
      <w:r>
        <w:t>气，尴尬地陪笑了两下，预备继续搬东西。</w:t>
      </w:r>
    </w:p>
    <w:p>
      <w:r>
        <w:t>忽然周姨的手从我的裤角伸进去，抓住了我的小弟弟边揉边说：「嘻嘻嘻，小家伙人不大，东西到</w:t>
      </w:r>
    </w:p>
    <w:p>
      <w:r>
        <w:t>不小，说，刚才在看什么呢，这是怎么会事？」我感觉我的脸象波了开水，小弟弟好象也更涨大了，双</w:t>
      </w:r>
    </w:p>
    <w:p>
      <w:r>
        <w:t>腿本能地夹在一起。我吱吱唔唔地说不出来，最后乞求到：「周姨饶了我吧，我再也不敢了。」周姨嗔</w:t>
      </w:r>
    </w:p>
    <w:p>
      <w:r>
        <w:t>到：「那不行，不能让你白看了吧。」</w:t>
      </w:r>
    </w:p>
    <w:p>
      <w:r>
        <w:t>我心中一动，忽似感觉到一点什么（平时我反应没这么快），我看了一眼周姨，觉得她眼中似乎在</w:t>
      </w:r>
    </w:p>
    <w:p>
      <w:r>
        <w:t>发光，还有点象Ａ片里浪女的媚光，我大着胆子说：「你再不放手，我可要报复了。」她斜着眼看着我</w:t>
      </w:r>
    </w:p>
    <w:p>
      <w:r>
        <w:t>说：「是吗？你能样？」</w:t>
      </w:r>
    </w:p>
    <w:p>
      <w:r>
        <w:t>我吸了口气，安定一下心神，下了两步梯子，她的手也一直在揉捏着我的小弟弟没放，我猛然将右</w:t>
      </w:r>
    </w:p>
    <w:p>
      <w:r>
        <w:t>手从她的领口伸进去抓住了她的一个乳房揉起来，周姨呀的轻呼一声，一只手抓住了我的胳膊，头也顶</w:t>
      </w:r>
    </w:p>
    <w:p>
      <w:r>
        <w:t>在我的胸前，可她抓住我的小弟弟的手并没有放松，只是停止了揉捏，我伸进去的手并没有闲着，我学</w:t>
      </w:r>
    </w:p>
    <w:p>
      <w:r>
        <w:t>着Ａ片里的，一会儿大力揉捏乳房，一会儿轻捻乳头，慢慢地她的头向后仰起，呼吸急速，身体也在下</w:t>
      </w:r>
    </w:p>
    <w:p>
      <w:r>
        <w:t>沉，手里乳头在迅速变硬。</w:t>
      </w:r>
    </w:p>
    <w:p>
      <w:r>
        <w:t>忽然，她松开双手抱住我的腰，防止自己坐到地上，但这带着我失去平衡，扑到她身上倒了下去，</w:t>
      </w:r>
    </w:p>
    <w:p>
      <w:r>
        <w:t>还好后面就是床，我们倒在床上，停止了活动，我们喘着气对视了一会儿，忽然她把我的头一抱楼到她</w:t>
      </w:r>
    </w:p>
    <w:p>
      <w:r>
        <w:t>的胸前，我也不客气隔着汗衫咬她的乳房，吸吮她的乳头，她从鼻腔处挤出嗯嗯的声音，我的手顺着她</w:t>
      </w:r>
    </w:p>
    <w:p>
      <w:r>
        <w:t>的肚皮伸向那最令我神往的地方，她也只穿了个四角裤，插进松紧带里，摸过一个圆面深的肚脐，滑过</w:t>
      </w:r>
    </w:p>
    <w:p>
      <w:r>
        <w:t>柔软的小腹，触到一片毛耸耸的地带，我扒拉着她的阴毛，手掌按到了一个馒头大小突起部，接着手指</w:t>
      </w:r>
    </w:p>
    <w:p>
      <w:r>
        <w:t>触到了一个小突点，只见周姨猛然象打了个冷战，我继续了几下，她抬腿夹住了我的手，我只能用手指</w:t>
      </w:r>
    </w:p>
    <w:p>
      <w:r>
        <w:t>继续探索，中指陷入了两片肉当中，中间有些湿滑，继续往里伸，有一个肉洞，我的手指可以插进去，</w:t>
      </w:r>
    </w:p>
    <w:p>
      <w:r>
        <w:t>里面有好多水，我知道这是阴道了，我的中指每插一下，周姨便哼一声，还抬起屁股迎合我。</w:t>
      </w:r>
    </w:p>
    <w:p>
      <w:r>
        <w:t>我再也忍不住了，我从她胸前挣扎起来，先脱去自己的裤头，再帮她拉去汗衫，扒去她的裤衩，我</w:t>
      </w:r>
    </w:p>
    <w:p>
      <w:r>
        <w:t>扑了上去，我亲吻她的咀，将舌头伸进去，她也伸出舌头与我的舌头搅拌在一起，我下意识将小弟弟在</w:t>
      </w:r>
    </w:p>
    <w:p>
      <w:r>
        <w:t>她的下身戳着，但半天不得其门而入，她冲我媚笑了下停止我的动作，捉住我的小弟弟牵引着向她的玉</w:t>
      </w:r>
    </w:p>
    <w:p>
      <w:r>
        <w:t>门而去，我随势一沉，小弟弟便全身而入，这是我的第一次插入阴道，感觉小弟弟周身被湿润火热而柔</w:t>
      </w:r>
    </w:p>
    <w:p>
      <w:r>
        <w:t>软的东西包裹着，还不停地蠕动挤压，这不是手能创造出来的境界，我不自觉的抽插起来，并不懂得什</w:t>
      </w:r>
    </w:p>
    <w:p>
      <w:r>
        <w:t>么技巧，只顾猛攻猛冲，每冲一次，周姨便哼一声，双手紧捏着拳头。</w:t>
      </w:r>
    </w:p>
    <w:p>
      <w:r>
        <w:t>不一会儿，我就有了想射的感觉，她似有所觉，猛地握拄我小弟弟的根部说：「不，别这么快，先</w:t>
      </w:r>
    </w:p>
    <w:p>
      <w:r>
        <w:t>停一停。」我顺从地停了下来，将要射出精液又憋了回去，但对一个没有真正沾过女人的男人怎么忍得</w:t>
      </w:r>
    </w:p>
    <w:p>
      <w:r>
        <w:t>住呢，等她的手一拿开，我又动了起来，这回力量更大，一插到底，使得周姨不停地啊啊大叫，不多久</w:t>
      </w:r>
    </w:p>
    <w:p>
      <w:r>
        <w:t>我的精闸大开，全部泄到周姨的体内，之后周姨也全身一镇紧绷，接着又瘫软下来，我也气喘吁吁叭在</w:t>
      </w:r>
    </w:p>
    <w:p>
      <w:r>
        <w:t>周姨身上，不想动了。</w:t>
      </w:r>
    </w:p>
    <w:p>
      <w:r>
        <w:t>歇了一会儿，我们爬起来，双方似乎都有些不好意思，我怯怯地说：「周姨，对不起。」周姨没有</w:t>
      </w:r>
    </w:p>
    <w:p>
      <w:r>
        <w:t>吱声，我又问：「周姨，我们……，我以后还可以……」周姨望着我说：「不能怪你，我也……，只要</w:t>
      </w:r>
    </w:p>
    <w:p>
      <w:r>
        <w:t>你能保密，当我想……不，只要你想，我还可以陪你。」「周姨你真是太好了。」我兴奋地扑到周姨怀</w:t>
      </w:r>
    </w:p>
    <w:p>
      <w:r>
        <w:t>中，「不过要小心，还有，等你娶了媳妇，我们就不要了。」周姨接着说。就这样在我们的协议下，我</w:t>
      </w:r>
    </w:p>
    <w:p>
      <w:r>
        <w:t>们秘密交往下来。</w:t>
      </w:r>
    </w:p>
    <w:p>
      <w:r>
        <w:t>此后，我没事就泡在邻居家中，周姨当然是心照不宣，我们也掩饰的很好，两三个月下来，我的瘾</w:t>
      </w:r>
    </w:p>
    <w:p>
      <w:r>
        <w:t>头越来越大，我不仅找着机会和周姨做爱，我甚至幻想着泡上刘姐。当周姨和刘姐都在场时，我表现的</w:t>
      </w:r>
    </w:p>
    <w:p>
      <w:r>
        <w:t>比较规距，当只有刘姐时，我的话明显变多，不时开些玩笑，借机触碰刘姐身体，但也只此而已，而刘</w:t>
      </w:r>
    </w:p>
    <w:p>
      <w:r>
        <w:t>姐则似乎只当我是小孩子，和我对着疯闹，如此我已很兴奋，却没敢想真的下手。</w:t>
      </w:r>
    </w:p>
    <w:p>
      <w:r>
        <w:t>一个仲秋的晚上，我在周姨家无聊地看电视，周姨说出去买个东西但半天未回来，刘姐则参加一个</w:t>
      </w:r>
    </w:p>
    <w:p>
      <w:r>
        <w:t>工作应酬也还没回家。不知不觉中，我靠在长沙发上睡着了。渐渐地，我作起了梦，梦中刘姐在我面前</w:t>
      </w:r>
    </w:p>
    <w:p>
      <w:r>
        <w:t>跳起了脱衣舞，标致地身材在我面前扭动，我感觉到下身在昂扬晃动起来，这时刘姐跪到我的跨前，像</w:t>
      </w:r>
    </w:p>
    <w:p>
      <w:r>
        <w:t>Ａ片中演得一样，张开她的小咀，慢慢地将我的小弟弟含到了咀里，并象性交一样让我的小弟弟在她咀</w:t>
      </w:r>
    </w:p>
    <w:p>
      <w:r>
        <w:t>里一进一出，她柔软的舌头包裹着我的龟头。</w:t>
      </w:r>
    </w:p>
    <w:p>
      <w:r>
        <w:t>可笑的是，此刻我又进入了半睡半醒状态，迷糊中我还嘲笑自己想刘姐想疯了，象青春期大小孩一</w:t>
      </w:r>
    </w:p>
    <w:p>
      <w:r>
        <w:t>样作这种春梦，但是我又觉得下体的快感是那么真实，不象在做梦，我猛得睁开眼睛。</w:t>
      </w:r>
    </w:p>
    <w:p>
      <w:r>
        <w:t>天哪，是刘姐，她正蹲坐在我小腹上，而我的小弟弟正在她的小穴里吞吞吐吐，我不知道是吓着了</w:t>
      </w:r>
    </w:p>
    <w:p>
      <w:r>
        <w:t>还是被这飞来艳福惊呆了，我只知道木木地躺在沙发上，脑子里好似一片空白，不知道该害怕还是该兴</w:t>
      </w:r>
    </w:p>
    <w:p>
      <w:r>
        <w:t>奋，幸好我的小弟弟还本能地竖立着。</w:t>
      </w:r>
    </w:p>
    <w:p>
      <w:r>
        <w:t>好半天我才回过神来，我闻到刘姐身上严重的酒气，随即我兴奋地反应过来，送上门的良机怎么能</w:t>
      </w:r>
    </w:p>
    <w:p>
      <w:r>
        <w:t>白白放过，我搂住刘姐的腰，配合着她的动作抬动自己的屁股。</w:t>
      </w:r>
    </w:p>
    <w:p>
      <w:r>
        <w:t>可惜没多久，刘姐亢奋地朝后仰起身子，小穴里的龟头感觉一阵湿热，刘姐朝后软倒在沙发上，不</w:t>
      </w:r>
    </w:p>
    <w:p>
      <w:r>
        <w:t>一会儿昏睡过去。</w:t>
      </w:r>
    </w:p>
    <w:p>
      <w:r>
        <w:t>可我还没泻火呢，而且我梦魅以求的身躯就在我面前，不能就这样结束。我补上去，亲吻抚摩着刘</w:t>
      </w:r>
    </w:p>
    <w:p>
      <w:r>
        <w:t>姐的秀气地脸蛋，天鹅般的脖子，丰润的酥胸，坚固的小腹，迷人的阴户，修长的玉腿，我将我的小弟</w:t>
      </w:r>
    </w:p>
    <w:p>
      <w:r>
        <w:t>弟再次插入刘姐的小穴，大抽大干，刘姐这时也起了反应，双手搂住我的背，双腿盘到我的腰上，不停</w:t>
      </w:r>
    </w:p>
    <w:p>
      <w:r>
        <w:t>地嗯啊声中扭动起来，我忘了周身的一切，沉浸在和梦中情人的性爱当中，终于，我一泻千里。</w:t>
      </w:r>
    </w:p>
    <w:p>
      <w:r>
        <w:t>当我清醒过来，一抬头，我的心猛然一阵狂跳，当时我的脸一定寡白，我确实感到了害怕，因为周</w:t>
      </w:r>
    </w:p>
    <w:p>
      <w:r>
        <w:t>姨就站在我面前，周姨回来了，眼里含着泪与愤怒，混身在颤抖。「周姨……」大概只有我自己听得到</w:t>
      </w:r>
    </w:p>
    <w:p>
      <w:r>
        <w:t>的声音叫了一声，「报应呀……」</w:t>
      </w:r>
    </w:p>
    <w:p>
      <w:r>
        <w:t>周姨啜泣着小声说，「你马上出去！」忽然她严厉地命令，我象兔子似的窜起来跑回了自己的家，</w:t>
      </w:r>
    </w:p>
    <w:p>
      <w:r>
        <w:t>那一夜我失眠。</w:t>
      </w:r>
    </w:p>
    <w:p>
      <w:r>
        <w:t xml:space="preserve">我再也没敢到周姨家去，不久周姨全家搬走了，房子租了出去。【完】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