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极为漂亮的女人——李洁</w:t>
      </w:r>
    </w:p>
    <w:p>
      <w:r>
        <w:t>（上）</w:t>
      </w:r>
    </w:p>
    <w:p>
      <w:r>
        <w:t>我警惕的前后左右瞅了几眼，溜进一条小巷，拐了一个弯后，靠在墙角点燃烟抽，心里打起了怎么</w:t>
      </w:r>
    </w:p>
    <w:p>
      <w:r>
        <w:t>应付的快算盘。</w:t>
      </w:r>
    </w:p>
    <w:p>
      <w:r>
        <w:t>挡住我去路的小个女人——陶红艳，不一会也出现在墙角边，盯着巷口探望的同时，脸上挂着一层</w:t>
      </w:r>
    </w:p>
    <w:p>
      <w:r>
        <w:t>秋霜，杏核眼里满含幽怨，狠狠瞪了我一下说：「老哥现在可真难见呀！Ｙ县屁大的一个地方，咋像化</w:t>
      </w:r>
    </w:p>
    <w:p>
      <w:r>
        <w:t>了一样，老是碰不上呢？」</w:t>
      </w:r>
    </w:p>
    <w:p>
      <w:r>
        <w:t>我在陶红艳不乐的脸上，轻佻地吐了个烟圈，然后咧嘴一笑，一个编好的筐就扔了过去说：「老妹</w:t>
      </w:r>
    </w:p>
    <w:p>
      <w:r>
        <w:t>子哟！你怎么把我损成了这个样？这几个月不在，还不是车间主任看我能说会干，打发到夹皮沟去收公</w:t>
      </w:r>
    </w:p>
    <w:p>
      <w:r>
        <w:t>粮，昨天才回来的嘛！」</w:t>
      </w:r>
    </w:p>
    <w:p>
      <w:r>
        <w:t>陶红艳一听，脸色尽管有些多云转晴，但还是嗔怪我说：「你虽然叫车间主任派去收公粮，咋不跟</w:t>
      </w:r>
    </w:p>
    <w:p>
      <w:r>
        <w:t>我吭一声，再说夹皮沟又是哪里？Ｙ县没这地方呀！」</w:t>
      </w:r>
    </w:p>
    <w:p>
      <w:r>
        <w:t>我一面喷云吐雾，一面展开如簧之舌，继续往圆里编着筐说：「你又不是我老婆，我为什么跟你吭</w:t>
      </w:r>
    </w:p>
    <w:p>
      <w:r>
        <w:t>声？再说领导交代的任务重，安排的时间紧，我哪有工夫给你打招呼？至于你问的夹皮沟嘛！嘿……！</w:t>
      </w:r>
    </w:p>
    <w:p>
      <w:r>
        <w:t>其实是Ｙ县的祁连乡，因为地形是两山夹一沟，所以我胡编了名字，叫它夹皮沟了。」</w:t>
      </w:r>
    </w:p>
    <w:p>
      <w:r>
        <w:t>陶红艳的脸色，此时才像钻出浓雾的阳光一样，变得灿烂了以后，身子紧挨着我往墙上一靠，胳膊</w:t>
      </w:r>
    </w:p>
    <w:p>
      <w:r>
        <w:t>肘若即若离地碰撞着我，眼里虽然放射着肉欲的火焰，嘴却不留情的调侃起了我：「哦！我不是你老婆，</w:t>
      </w:r>
    </w:p>
    <w:p>
      <w:r>
        <w:t>走的时间又很急，不吭声也说得过去。既然是祁连乡那个怂地方，你去了这么久，龟难道不胀，就没想</w:t>
      </w:r>
    </w:p>
    <w:p>
      <w:r>
        <w:t>我，没肏那里的媳妇和姑娘？」</w:t>
      </w:r>
    </w:p>
    <w:p>
      <w:r>
        <w:t>唉！男人的可悲之处，就是得到和容易得到的东西，心里往往不在乎。可望而又可及的东西，却又</w:t>
      </w:r>
    </w:p>
    <w:p>
      <w:r>
        <w:t>常常是吃一贪二馋三。虽然很符合进取的本性，某些方面还是说不清道不明其中的原由。</w:t>
      </w:r>
    </w:p>
    <w:p>
      <w:r>
        <w:t>就拿自己的荒唐作为来说，相濡以沫的老婆差在哪里？一心想和我欢好的陶红艳又少了哪些？想到</w:t>
      </w:r>
    </w:p>
    <w:p>
      <w:r>
        <w:t>这些个缠在一起的乱麻后，我不由得叹了一口气。</w:t>
      </w:r>
    </w:p>
    <w:p>
      <w:r>
        <w:t>陶红艳听我叹气，眼睛里立刻挂满关切之情，侧身拉着我的手，到了她交错在一起的腿裆说：「老</w:t>
      </w:r>
    </w:p>
    <w:p>
      <w:r>
        <w:t>哥，你咋不说话，叹气又干啥？」</w:t>
      </w:r>
    </w:p>
    <w:p>
      <w:r>
        <w:t>我在陶红艳热烘烘的裆里掏摸了几下，她脸上就飞起了艳丽的红霞，眼睛里也波光滟潋时，抽出手</w:t>
      </w:r>
    </w:p>
    <w:p>
      <w:r>
        <w:t>又信口雌黄说：「那地方自从分田到户后，农民一家老少特别忙。白天要在地里精耕细作，晚上早早睡</w:t>
      </w:r>
    </w:p>
    <w:p>
      <w:r>
        <w:t>了大头觉。那里没老婆的光棍都有好几个，所以，我的龟胀了想老婆，只能手捋着放掉外，哪有坑坑让</w:t>
      </w:r>
    </w:p>
    <w:p>
      <w:r>
        <w:t>我占？」</w:t>
      </w:r>
    </w:p>
    <w:p>
      <w:r>
        <w:t>陶红艳颇有同感的又问我：「老哥，你昨晚和老婆肏了没有？」</w:t>
      </w:r>
    </w:p>
    <w:p>
      <w:r>
        <w:t>我将烟蒂朝地上一丢，吊了个苦瓜脸说：「一路坐车实在太累，肏了一阵往老婆旁边一躺，想等一</w:t>
      </w:r>
    </w:p>
    <w:p>
      <w:r>
        <w:t>会再肏，谁知没放个屁的工夫，就扯开呼睡着了。」</w:t>
      </w:r>
    </w:p>
    <w:p>
      <w:r>
        <w:t>陶红艳绯红着脸将我看了一下，然后用手揣摸着我的龟说：「既然精都没有往外冒，那你想不想肏</w:t>
      </w:r>
    </w:p>
    <w:p>
      <w:r>
        <w:t>我呀？」</w:t>
      </w:r>
    </w:p>
    <w:p>
      <w:r>
        <w:t>我怕在幽会的楼上，遇到幺妹和魏萍后，话不投机对谁都不利，就朝巷口方向快速扫了一眼说：「</w:t>
      </w:r>
    </w:p>
    <w:p>
      <w:r>
        <w:t>想是心里在想，可楼上肏起来总是放不开，怕有人听见了乱敲门，造成你不舒服我不痛快啊！」</w:t>
      </w:r>
    </w:p>
    <w:p>
      <w:r>
        <w:t>陶红艳听我已经答应，脸马上变成了笑弥陀，手放开了龟，完全是一副情难自禁的神态说：「老哥，</w:t>
      </w:r>
    </w:p>
    <w:p>
      <w:r>
        <w:t>这几个月我把房子翻修了一下不说，家具也换了Ｙ县最流行的款式。在里面哪怕肏得震天响，保险没啥</w:t>
      </w:r>
    </w:p>
    <w:p>
      <w:r>
        <w:t>人敢来敲门。」</w:t>
      </w:r>
    </w:p>
    <w:p>
      <w:r>
        <w:t>受到陶红艳欲焰的强烈烘烤，我的色心也摇曳了起来时，一个所谓的托词又送给了她：「好是好，</w:t>
      </w:r>
    </w:p>
    <w:p>
      <w:r>
        <w:t>就怕别的小姐看和听到后，说你的闲话？」</w:t>
      </w:r>
    </w:p>
    <w:p>
      <w:r>
        <w:t>陶红艳将起伏个不停的胸脯一挺，满脸都是得色说：「现在我也实行了改革制度，住在我院的小姐，</w:t>
      </w:r>
    </w:p>
    <w:p>
      <w:r>
        <w:t>人数不超过五个，不但要求年轻、漂亮、外地人，服务态度还要热情、周到、体贴。就这还不放心，哪</w:t>
      </w:r>
    </w:p>
    <w:p>
      <w:r>
        <w:t>个只要超过三个月的话，无论她拉的客再多，咋苦苦求我，我立马叫她卷铺盖走人。所以老哥放宽心好</w:t>
      </w:r>
    </w:p>
    <w:p>
      <w:r>
        <w:t>了。」</w:t>
      </w:r>
    </w:p>
    <w:p>
      <w:r>
        <w:t>看情景我不去也不行了时，一连串的恭维话，加上另一个托词，全丢在了陶红艳头上说：「你确实</w:t>
      </w:r>
    </w:p>
    <w:p>
      <w:r>
        <w:t>跟上了时代的前进步伐，有了从习惯思维到跨越思维的巨大转化。处理事情不但果敢有力，而且有巾帼</w:t>
      </w:r>
    </w:p>
    <w:p>
      <w:r>
        <w:t>不让须眉的态势。我只希望你今后日进斗金，日子过得越来越美满时，想问问小姐里面有没有出色的啊？」</w:t>
      </w:r>
    </w:p>
    <w:p>
      <w:r>
        <w:t>我把蜜糖这么一抹，陶红艳的脸上，立刻洋溢着按耐不住的喜色，十分欣慰的给了我一个媚眼说：</w:t>
      </w:r>
    </w:p>
    <w:p>
      <w:r>
        <w:t>「谢谢老哥的衷心祝愿，你那个龟德行我很清楚，小姐有没有出色的先不说，等你攒足劲肏完我了，保</w:t>
      </w:r>
    </w:p>
    <w:p>
      <w:r>
        <w:t>证有个大惊喜送给你。」</w:t>
      </w:r>
    </w:p>
    <w:p>
      <w:r>
        <w:t>当我想问陶红艳是什么大惊喜时，她向我说着：「我先走，等一会你可一定来」的话，扭着牛仔裤</w:t>
      </w:r>
    </w:p>
    <w:p>
      <w:r>
        <w:t>包裹的圆翘小屁股，已接近了巷口</w:t>
      </w:r>
    </w:p>
    <w:p>
      <w:r>
        <w:t>没有定力的我，鬼使神差的我；明知为什么，却又不清楚为什么的我；本来就是个色欲熏心，贪得</w:t>
      </w:r>
    </w:p>
    <w:p>
      <w:r>
        <w:t>无厌的我，立刻迈动双腿，远远跟在了陶红艳后面。</w:t>
      </w:r>
    </w:p>
    <w:p>
      <w:r>
        <w:t>………</w:t>
      </w:r>
    </w:p>
    <w:p>
      <w:r>
        <w:t>进了陶红艳的院门以后，映入我眼帘的所有变化，就有种一日不见，如隔三秋之感。坐在她最东头</w:t>
      </w:r>
    </w:p>
    <w:p>
      <w:r>
        <w:t>房间的沙发上，再到处打量了一番后，更使我对这个小个女人的非凡能力，有了刮目相看的感觉。怪不</w:t>
      </w:r>
    </w:p>
    <w:p>
      <w:r>
        <w:t>得成语有日新月异一说，看来只要经过艰辛努力的话，什么事情都可以办到啊！</w:t>
      </w:r>
    </w:p>
    <w:p>
      <w:r>
        <w:t>当我感慨不已，啧啧连声时，陶红艳已泡好了一杯浓郁香茶，递给我一支点燃的箭牌烟后，拉开沙</w:t>
      </w:r>
    </w:p>
    <w:p>
      <w:r>
        <w:t>发前面的茶几，面对我分开大腿，跨坐在我裆里，两手搂着我脖子，笑吟吟的脸上满是春意，眼睛痴望</w:t>
      </w:r>
    </w:p>
    <w:p>
      <w:r>
        <w:t>着我说：「我说老哥呀！瞅那些龟鸡巴摆设和装饰干啥？妹子把你想得心都在疼，你肏完消停看还不行</w:t>
      </w:r>
    </w:p>
    <w:p>
      <w:r>
        <w:t>吗？」</w:t>
      </w:r>
    </w:p>
    <w:p>
      <w:r>
        <w:t>我往地上弹了弹烟灰，在陶红艳的椭圆状乳房上，随意揉了揉后，这才嬉皮笑脸地说：「箭牌烟不</w:t>
      </w:r>
    </w:p>
    <w:p>
      <w:r>
        <w:t>愧是外国烟，抽起来很合我口味。而你这么急，屄水肯定淌了个一塌糊涂，就不会脱了我俩的衣服，脚</w:t>
      </w:r>
    </w:p>
    <w:p>
      <w:r>
        <w:t>尖钩住我脖子，我玩你的屄，你用嘴把龟啜硬了自己肏，非要我肏才行吗？」</w:t>
      </w:r>
    </w:p>
    <w:p>
      <w:r>
        <w:t>陶红艳嗲笑着在我胸膛上给了一拳说：「我把你当成了自己男人一样，总得你同意了才能肏吧？老</w:t>
      </w:r>
    </w:p>
    <w:p>
      <w:r>
        <w:t>哥，女人就是叫男人肏起来才觉得美，等一会儿我肏着没有劲时，你把我往哪个地方按住都行，只要肏</w:t>
      </w:r>
    </w:p>
    <w:p>
      <w:r>
        <w:t>着骚水子顺屁股槽直淌，屄声扯上了胡喊乱叫以后，我再给你大惊喜好不好？」</w:t>
      </w:r>
    </w:p>
    <w:p>
      <w:r>
        <w:t>我咧嘴一笑，点了点头以后，陶红艳几下就扒光了她和我的衣服。</w:t>
      </w:r>
    </w:p>
    <w:p>
      <w:r>
        <w:t>久没男人疼爱的陶红艳，也许是急疯了。当她手揉着卵蛋嘴啜着龟，我一手拿烟，一手拨开湿成乱</w:t>
      </w:r>
    </w:p>
    <w:p>
      <w:r>
        <w:t>丝一样的黑油油阴毛，摸了几摸她勃起的殷红阴蒂，一股粘稠的淫水像流水似的，忽地一下，涌出了抽</w:t>
      </w:r>
    </w:p>
    <w:p>
      <w:r>
        <w:t>搐个不停的细嫩屄口时，散发着强烈骚腥味的尿水，也从黄米大的尿道口里，淅淅沥沥地喷洒了出来。</w:t>
      </w:r>
    </w:p>
    <w:p>
      <w:r>
        <w:t>等我再用两根指头，在陶红艳的湿热屄里抽插了一会，任意拨拉了滑腻的子宫十几下，就见糊满絮</w:t>
      </w:r>
    </w:p>
    <w:p>
      <w:r>
        <w:t>状的淫水，从张成个小洞的屄口，奔涌了出来后，她也两腿乱颤，嘴里吐出了龟，一面喘气一面带着哭</w:t>
      </w:r>
    </w:p>
    <w:p>
      <w:r>
        <w:t>腔尖声叫唤道：「我最好最好的情哥哥，妹子今天咋这么没龟用，身子软成醒好的面团了呢？」</w:t>
      </w:r>
    </w:p>
    <w:p>
      <w:r>
        <w:t>男子汉的表现机会已经到来，为了做好这方面的表率，拯救饥渴弱女于倒悬之中。我将剩不多的烟</w:t>
      </w:r>
    </w:p>
    <w:p>
      <w:r>
        <w:t>蒂往地上一扔，两手搂住瘫软的陶红艳往沙发上一放，举起她的双腿，大义凛然的说着：「妹子不要发</w:t>
      </w:r>
    </w:p>
    <w:p>
      <w:r>
        <w:t>愁，老哥哥来安慰你了」时，笑和尚一般的紫红龟，随着淫水像豆浆似的四处飞溅，「咕唧」一声响后，</w:t>
      </w:r>
    </w:p>
    <w:p>
      <w:r>
        <w:t>就蹿进了她烫热柔绵的屄里面。</w:t>
      </w:r>
    </w:p>
    <w:p>
      <w:r>
        <w:t>我鼓足壮年人的勇力，摆出当今之世，舍我其谁的无畏气概，脚牢牢蹬在青砖地上，像冲锋陷阵的</w:t>
      </w:r>
    </w:p>
    <w:p>
      <w:r>
        <w:t>战将一样，两只大手揉挤着陶红艳的乳房，龟像在夯实俩人的感情基础似的，一下狠似一下，一下快过</w:t>
      </w:r>
    </w:p>
    <w:p>
      <w:r>
        <w:t>一下的将她肏了个欢。</w:t>
      </w:r>
    </w:p>
    <w:p>
      <w:r>
        <w:t>当陶红艳的椭圆状乳房，像欢跳的兔子一样，在胸膛上，被我挤压和揉捏的变幻形状。屄口的那些</w:t>
      </w:r>
    </w:p>
    <w:p>
      <w:r>
        <w:t>浅红色嫩肉，随着我来回抽插的龟翻进翻出，肏了有八十多下后，她一直在尖叫的嗓子里，猛然拔了个</w:t>
      </w:r>
    </w:p>
    <w:p>
      <w:r>
        <w:t>高音，已成嫣红的身子，没一处不在抖动；阴精如箭矢一样，在我龟头上击打了几下；剩余的尿水，从</w:t>
      </w:r>
    </w:p>
    <w:p>
      <w:r>
        <w:t>已有绿豆大的尿道口里，喷泉似的飚了有半米高时，头往旁边一歪时，就没声响了。</w:t>
      </w:r>
    </w:p>
    <w:p>
      <w:r>
        <w:t>我见过个别姑娘破身时，由于疼痛难忍而禁不住的洒尿现象，但没见过让男人肏了若干次的女人，</w:t>
      </w:r>
    </w:p>
    <w:p>
      <w:r>
        <w:t>会产生这么壮观的景象。所以急得龟从陶红艳地动山摇似的屄里面，赶快往外一抽，扯过沙发上苫的绣</w:t>
      </w:r>
    </w:p>
    <w:p>
      <w:r>
        <w:t>花毛巾，大口喘着气，擦起她春潮泛滥的屄口和尿道口。</w:t>
      </w:r>
    </w:p>
    <w:p>
      <w:r>
        <w:t>女人的存活能力就是强，当我擦完陶红艳的激情之水，准备擦自己被淋湿的小腹时。就听她颤悠悠</w:t>
      </w:r>
    </w:p>
    <w:p>
      <w:r>
        <w:t>的呻吟了一下醒来，杏核眼里流淌着幸福的泪水，手擦拭着额头和脸上的汗说：「特别会肏屄的情哥哥</w:t>
      </w:r>
    </w:p>
    <w:p>
      <w:r>
        <w:t>啊！妹子总算叫你肏美了。女人都说偷男人美，如果碰到攒劲龟的话，简直就美到心上了。</w:t>
      </w:r>
    </w:p>
    <w:p>
      <w:r>
        <w:t>不知道上辈子烧了啥香，积了啥德？本想自己的男人嫌弃着不肏以后，这辈子没啥指望了。谁知开</w:t>
      </w:r>
    </w:p>
    <w:p>
      <w:r>
        <w:t>放的东风刮到Ｙ县以后，我拉皮条不但挣了钱，日子过得越来红火，而且从小姐嘴里，认识了你这个特</w:t>
      </w:r>
    </w:p>
    <w:p>
      <w:r>
        <w:t>别攒劲的龟，肏得时间特别长，又特别会肏能谝的男人。……「</w:t>
      </w:r>
    </w:p>
    <w:p>
      <w:r>
        <w:t>我听陶红艳将自己的深切感受，倒核桃似的倾诉个没完，急忙打断说：「得得得，我又不是金身罗</w:t>
      </w:r>
    </w:p>
    <w:p>
      <w:r>
        <w:t>汉，并没有你说的那么完美，说穿了是个没掏钱，却又肏了你两次的嫖客，你不要把我特别特别的夸。</w:t>
      </w:r>
    </w:p>
    <w:p>
      <w:r>
        <w:t>现在我已经肏完，你还是起来，收拾沙发上淌的那些东西，我抽支烟缓一阵子就回家了。」</w:t>
      </w:r>
    </w:p>
    <w:p>
      <w:r>
        <w:t>倘若女人对男人上了心，那个情意绵绵的劲啊！比万能胶水更粘人。</w:t>
      </w:r>
    </w:p>
    <w:p>
      <w:r>
        <w:t>陶红艳听我刚说完，赶忙下沙发点燃一支烟，递给我抽了起来时，竟然又依恋的坐在我身旁，棉花</w:t>
      </w:r>
    </w:p>
    <w:p>
      <w:r>
        <w:t>糖似的靠在我胳膊上，拉过我另一只手，放在大腿上用手抚摩，脸上虽然容光焕发，眼睛却似嗲非嗔的</w:t>
      </w:r>
    </w:p>
    <w:p>
      <w:r>
        <w:t>看着我说：「谁拿你当嫖客了，别用烂怂话损自己好不好？</w:t>
      </w:r>
    </w:p>
    <w:p>
      <w:r>
        <w:t>你就不心里想想，我为啥叫你肏了后，在Ｙ县到处找你？还不是叫你这个Ｇ市来的能人，好不容易</w:t>
      </w:r>
    </w:p>
    <w:p>
      <w:r>
        <w:t>碰上的龟给迷住了吗！话说到这步我也不瞒你，那就是我男人上建筑工地时，你是把我想咋肏就咋肏的</w:t>
      </w:r>
    </w:p>
    <w:p>
      <w:r>
        <w:t>唯一男人。「</w:t>
      </w:r>
    </w:p>
    <w:p>
      <w:r>
        <w:t>人就是喜欢犯贱，永不知足，虽然让金元宝绊倒的事，在人人向前（钱）看的现实中很是罕见，但</w:t>
      </w:r>
    </w:p>
    <w:p>
      <w:r>
        <w:t>这么好的美差，猛一下落到了头上时，颇有城府的我，并没有像别人那样喜形于色，反做了个打篮球的</w:t>
      </w:r>
    </w:p>
    <w:p>
      <w:r>
        <w:t>暂停手势说：「打住，打住，你知道我的龟德行，见到漂亮姑娘和女人龟就硬，硬了就想肏一下。假如</w:t>
      </w:r>
    </w:p>
    <w:p>
      <w:r>
        <w:t>只肏你一个人的话，她们呢？我想肏了怎么办？！」</w:t>
      </w:r>
    </w:p>
    <w:p>
      <w:r>
        <w:t>陶红艳嗲笑着在我腿上，轻轻拍了一下说：「这个我考虑好了，这里的小姐你如果看上哪个，也可</w:t>
      </w:r>
    </w:p>
    <w:p>
      <w:r>
        <w:t>以肏上她三次，不要你一分钱。」</w:t>
      </w:r>
    </w:p>
    <w:p>
      <w:r>
        <w:t>我给了陶红艳一个卫生球，想说这里面欠缺公正时，她已握住了我耷拉的龟说：「情哥哥，她们不</w:t>
      </w:r>
    </w:p>
    <w:p>
      <w:r>
        <w:t>是只住三个月，还会有新人嘛！寒露以后天气凉，你先穿上衣裳，沙发上淌的东西不管它，我现在给你</w:t>
      </w:r>
    </w:p>
    <w:p>
      <w:r>
        <w:t>大惊喜咋样？」</w:t>
      </w:r>
    </w:p>
    <w:p>
      <w:r>
        <w:t>我还在考虑这个大惊喜，该不该接纳。陶红艳已将散落在四处的衣裤，一一丢在了我跟前。开门探</w:t>
      </w:r>
    </w:p>
    <w:p>
      <w:r>
        <w:t>出头，向西面「小洁、小洁」的喊了几声，一个「马上就来」的清脆声音传来时，她则像等待评选结果</w:t>
      </w:r>
    </w:p>
    <w:p>
      <w:r>
        <w:t>的竞技者，注视我的杏核眼里，有淡淡的雾，有灿烂的阳光，也有三分忧郁和七分希望。</w:t>
      </w:r>
    </w:p>
    <w:p>
      <w:r>
        <w:t>看到陶红艳忧喜交集的目光，想到她依靠自己的能力，悖于法律的方式，在夹缝中利用僻径求生存，</w:t>
      </w:r>
    </w:p>
    <w:p>
      <w:r>
        <w:t>目前已初见成效的作为。我这身陷社会的大潮，沉浮磨砺了大半生，心已变得非冷非热、亦正亦邪，不</w:t>
      </w:r>
    </w:p>
    <w:p>
      <w:r>
        <w:t>时还显得羁骜不驯的人。一种似乎亏欠于她的特殊感觉，从心中油然腾起时。白布门帘被人往起一掀，</w:t>
      </w:r>
    </w:p>
    <w:p>
      <w:r>
        <w:t>和煦阳光映照下的光环里，旋即出现了个艳丽不可方物，焕发着勃勃生机的漂亮少女。</w:t>
      </w:r>
    </w:p>
    <w:p>
      <w:r>
        <w:t>我略一凝视，在心中由衷地喝了一声彩时，刚提到裆部的裤子上面，龟立即向这个疑是海外来客，</w:t>
      </w:r>
    </w:p>
    <w:p>
      <w:r>
        <w:t>又好似桃花源的少女，行了一个标准的注目礼。</w:t>
      </w:r>
    </w:p>
    <w:p>
      <w:r>
        <w:t>（中）</w:t>
      </w:r>
    </w:p>
    <w:p>
      <w:r>
        <w:t>只见陶红艳脸绯红着「噗嗤」一笑，一面嗔怪我「看你那德行，也不知道赶快收拾。」一面用娇小</w:t>
      </w:r>
    </w:p>
    <w:p>
      <w:r>
        <w:t>的身子，挡在进来的少女前面。</w:t>
      </w:r>
    </w:p>
    <w:p>
      <w:r>
        <w:t>我嘴里衔着烟，讪笑着赶快往起提裤子，手忙脚乱之下，怎么也不能把龟塞进去时，那少女已推搡</w:t>
      </w:r>
    </w:p>
    <w:p>
      <w:r>
        <w:t>着陶红艳说：「姐，你挡我干啥呀？」</w:t>
      </w:r>
    </w:p>
    <w:p>
      <w:r>
        <w:t>陶红艳只能欲盖弥彰的说：「你等他穿好了再说不行吗？」</w:t>
      </w:r>
    </w:p>
    <w:p>
      <w:r>
        <w:t>谁知那少女在陶红艳肩上，露出娇靥如花的脸，「咯、咯」一笑，满不在乎的瞅着我说：「哟……！</w:t>
      </w:r>
    </w:p>
    <w:p>
      <w:r>
        <w:t>你刚才在我屋里取烟时，说他的龟有多粗多长、肏起来有多凶、时间又有多长，接着你俩在这里又肏了</w:t>
      </w:r>
    </w:p>
    <w:p>
      <w:r>
        <w:t>个欢，哦！你这骚水淌的到处都是，我看看都不行的话，你叫我来又为的啥？」</w:t>
      </w:r>
    </w:p>
    <w:p>
      <w:r>
        <w:t>陶红艳嗫嚅着不知怎么回答才好时，我这社会熔炉里炼出来的佼佼者，抱着已存有色心的胆，将裤</w:t>
      </w:r>
    </w:p>
    <w:p>
      <w:r>
        <w:t>子往下一拽，手拨拉着龟，对死盯着我看的少女，就肆无忌惮地说起了大话：「既然事情很明了，你一</w:t>
      </w:r>
    </w:p>
    <w:p>
      <w:r>
        <w:t>个大姑娘看我的龟都不怕，我大老爷们怕个什么呀？现在谁也不用装假，要看，你坐到我身边往够里看，</w:t>
      </w:r>
    </w:p>
    <w:p>
      <w:r>
        <w:t>我这东西保证货真价实，如果有什么问题存在，我马上给你解决。」</w:t>
      </w:r>
    </w:p>
    <w:p>
      <w:r>
        <w:t>那少女听我一说，当即「咯！咯！咯……」的笑得蹲在地上，手抹着眼角流出的泪水，对陶红艳说</w:t>
      </w:r>
    </w:p>
    <w:p>
      <w:r>
        <w:t>：「姐呀！简直笑死人了。我结婚都一年多了，这个老哥哥却说我是个姑娘，哎哟……！我肚子都快笑</w:t>
      </w:r>
    </w:p>
    <w:p>
      <w:r>
        <w:t>破了，哎哟……」</w:t>
      </w:r>
    </w:p>
    <w:p>
      <w:r>
        <w:t>我对自己的判断，居然出了这么大的误差，立即将尴尬的脸，投向陶红艳想问个原由时，她拉起那</w:t>
      </w:r>
    </w:p>
    <w:p>
      <w:r>
        <w:t>少女（女人），几把就推出了门。</w:t>
      </w:r>
    </w:p>
    <w:p>
      <w:r>
        <w:t>接着陶红艳将门关上用屁股顶住，眼角挂着晶莹的泪花，嗓子有些沙哑的对我说：「情哥哥，她是</w:t>
      </w:r>
    </w:p>
    <w:p>
      <w:r>
        <w:t>我小娘娘的丫头，叫李洁，今年二十三岁，我给你的大惊喜就是她！你今后咋肏她都可以，就是希望你</w:t>
      </w:r>
    </w:p>
    <w:p>
      <w:r>
        <w:t>不要看她漂亮，别把妹子当成落了秧的秋瓜，撇到一边就行。」</w:t>
      </w:r>
    </w:p>
    <w:p>
      <w:r>
        <w:t>李洁已在外面把门踢得直响，我对陶红艳眷恋的那种特殊感觉，从心中完全复活了后，就急话短说</w:t>
      </w:r>
    </w:p>
    <w:p>
      <w:r>
        <w:t>道：「你尽管放心，哪怕我喜欢她到了怎么个程度，你是绝对忘不了的。如果这都做不到，我在Ｙ县就</w:t>
      </w:r>
    </w:p>
    <w:p>
      <w:r>
        <w:t>不混了。」</w:t>
      </w:r>
    </w:p>
    <w:p>
      <w:r>
        <w:t>陶红艳的眼泪，立刻顺着脸颊，像珍珠般簌簌滚落下来时，只听她猛力吸了一下鼻子，什么都没说</w:t>
      </w:r>
    </w:p>
    <w:p>
      <w:r>
        <w:t>的开了门。</w:t>
      </w:r>
    </w:p>
    <w:p>
      <w:r>
        <w:t>李洁进门就瞪着眼埋怨陶红艳说：「姐，你既然在那个屋里，答应老哥哥等一会子肏我，为啥推我</w:t>
      </w:r>
    </w:p>
    <w:p>
      <w:r>
        <w:t>出去，打的啥龟算盘呀？」</w:t>
      </w:r>
    </w:p>
    <w:p>
      <w:r>
        <w:t>陶红艳走到沙发前，一面取衣服慢慢穿，一面奚落李洁说：「我答应倒是答应了，你叫老哥哥肏得</w:t>
      </w:r>
    </w:p>
    <w:p>
      <w:r>
        <w:t>招架不住时，可不要怨我拉错皮条了？」</w:t>
      </w:r>
    </w:p>
    <w:p>
      <w:r>
        <w:t>李洁大不趔趔的往我身边一坐，摆出了初生牛犊不怕虎的姿态，很不屑地对陶红艳说：「你个子那</w:t>
      </w:r>
    </w:p>
    <w:p>
      <w:r>
        <w:t>么小，老哥哥的龟都能招架得住，我比你壮了许多，他还能把我肏趴下！」</w:t>
      </w:r>
    </w:p>
    <w:p>
      <w:r>
        <w:t>陶红艳狠狠瞪了李洁一眼说：「你不要现在屄硬得像缸茬一样，肏过以后就知道谁能谁不能了。」</w:t>
      </w:r>
    </w:p>
    <w:p>
      <w:r>
        <w:t>李洁立即给了陶红艳一个白眼说：「谁能谁不能，用不着你白吃萝卜——淡操心，现在说啥都是闲</w:t>
      </w:r>
    </w:p>
    <w:p>
      <w:r>
        <w:t>扯蛋，肏过后才能见分晓。你还是把头发理顺，到我屋里去洗洗屄，老哥哥肏得我扯着嗓子声唤时，不</w:t>
      </w:r>
    </w:p>
    <w:p>
      <w:r>
        <w:t>要叫人来骚毛就谢天谢地了。」</w:t>
      </w:r>
    </w:p>
    <w:p>
      <w:r>
        <w:t>陶红艳包含着复杂情感的眼神，飞快看了我一下，对李洁只说了「驴犟挨鞭子，屄犟没好处」两句</w:t>
      </w:r>
    </w:p>
    <w:p>
      <w:r>
        <w:t>话，扭头就走出了房间门。</w:t>
      </w:r>
    </w:p>
    <w:p>
      <w:r>
        <w:t>李洁不服气地唠叨了陶红艳几句，起身将门搞严实，眼里荡漾着欣喜的一泓秋波，岔开腿坐在我膝</w:t>
      </w:r>
    </w:p>
    <w:p>
      <w:r>
        <w:t>盖上，手揣摩着我的龟，向我一个劲的发着嗲说：「老哥哥，刚才它都硬得像个烧火棍，咋这么一会工</w:t>
      </w:r>
    </w:p>
    <w:p>
      <w:r>
        <w:t>夫，就变得不攒劲了呢？是不是嫌我不那么稳重，心里有啥想法了？」</w:t>
      </w:r>
    </w:p>
    <w:p>
      <w:r>
        <w:t>老天对世间万物，看来都安排的非常公平合理。有貌并非有德，有才不见得会被器重。就如你在某</w:t>
      </w:r>
    </w:p>
    <w:p>
      <w:r>
        <w:t>一方面省下的钱，总会在另一方面花费掉一样，自始至终保持着一个不偏不倚的状态，任何人都无能为</w:t>
      </w:r>
    </w:p>
    <w:p>
      <w:r>
        <w:t>力去扭转它一样。否则深谙其哲理的先辈，也不会奉行「中庸」之道，嗟叹「时也，运也，命也，」更</w:t>
      </w:r>
    </w:p>
    <w:p>
      <w:r>
        <w:t>不会罗嗦什么「谋事在人，成事在天」了。</w:t>
      </w:r>
    </w:p>
    <w:p>
      <w:r>
        <w:t>就拿李洁来说吧！初见时我的龟为什么行注目礼，就是因为她的模样，长得实在是明艳非常，貌若</w:t>
      </w:r>
    </w:p>
    <w:p>
      <w:r>
        <w:t>天仙。说句实在话，自己已经阅女不少，但能让我这个色鬼一见面就傻了眼，颇有外国女人风韵的尤物，</w:t>
      </w:r>
    </w:p>
    <w:p>
      <w:r>
        <w:t>平生确实是第一次遇到。</w:t>
      </w:r>
    </w:p>
    <w:p>
      <w:r>
        <w:t>刚才她站在门边我只瞅了几眼，现在她坐在我膝盖上，再表现出这么一副荡人魂魄的姿态，自己又</w:t>
      </w:r>
    </w:p>
    <w:p>
      <w:r>
        <w:t>仔细端详了一番后，如果说她不美到极点，不想着把她按住肏个骨软筋麻的话，我都觉得白长裆里的那</w:t>
      </w:r>
    </w:p>
    <w:p>
      <w:r>
        <w:t>个捣蛋货了。</w:t>
      </w:r>
    </w:p>
    <w:p>
      <w:r>
        <w:t>李洁有张抹了胭脂般的瓜子脸，弯弯的柳叶眉，毛茸茸的眼睫毛，如湖水一样的湛蓝大眼；高而挺</w:t>
      </w:r>
    </w:p>
    <w:p>
      <w:r>
        <w:t>直的鼻梁，红润的薄嫩嘴唇，整齐的洁白牙齿；白如凝脂的肌肤，摸起来如丝绸一样滑爽；胸前高耸丰</w:t>
      </w:r>
    </w:p>
    <w:p>
      <w:r>
        <w:t>满的乳房，随着呼吸在起伏；婀娜多姿的身段，柔软的水蛇腰，弹性十足的鼓翘屁股，结实浑圆的双腿。</w:t>
      </w:r>
    </w:p>
    <w:p>
      <w:r>
        <w:t>如此靓丽的女人，男人倘若没有非分之想，除非生理方面不正常。</w:t>
      </w:r>
    </w:p>
    <w:p>
      <w:r>
        <w:t>可这个让人目眩神驰的艳丽少妇，由于在行事为人方面，显得很张扬，所以在我心中，还是对她产</w:t>
      </w:r>
    </w:p>
    <w:p>
      <w:r>
        <w:t>生了一些另类的感想。</w:t>
      </w:r>
    </w:p>
    <w:p>
      <w:r>
        <w:t>李洁见我只搂着她的腰，却不答复她的疑问，两手就搂着我脖子，忐忑不安的问道：「老哥哥，到</w:t>
      </w:r>
    </w:p>
    <w:p>
      <w:r>
        <w:t>底咋了吗？手尽在我屁股上摸，咋不吭声呢？」</w:t>
      </w:r>
    </w:p>
    <w:p>
      <w:r>
        <w:t>我狡黠的一笑，用自己惯用的伎俩，给李洁送了个高帽子说：「还不是你这个骚屄，长得太漂亮了</w:t>
      </w:r>
    </w:p>
    <w:p>
      <w:r>
        <w:t>以后，把我搞得丢了魂，什么都像雪狮子扑火一样，本来硬了的龟，这不是也变成软面条了嘛！」</w:t>
      </w:r>
    </w:p>
    <w:p>
      <w:r>
        <w:t>这些话把李洁乐得像吃了开心果，立刻一双媚眼含情，丰隆的乳房紧贴在我胸脯上，烙饼似的挤压</w:t>
      </w:r>
    </w:p>
    <w:p>
      <w:r>
        <w:t>着说：「我再有多漂亮，你总得龟硬才行呀！如果我俩啥都没干成，姐到时候还不把我笑话死。」</w:t>
      </w:r>
    </w:p>
    <w:p>
      <w:r>
        <w:t>我在李洁的屁股上拧了一下说：「你姐笑话？有我，你怕哪门子呀。再说你娘和她娘是亲姊妹，她</w:t>
      </w:r>
    </w:p>
    <w:p>
      <w:r>
        <w:t>的模样怎么和你差别这么大？」</w:t>
      </w:r>
    </w:p>
    <w:p>
      <w:r>
        <w:t>李洁轻轻「哦」了一声后，神色有些伤感的说：「我娘在三年灾害时期，跟大舅和二舅去了新疆，</w:t>
      </w:r>
    </w:p>
    <w:p>
      <w:r>
        <w:t>在农八师三团当了农工。当她十七岁那年的夏天，到地里给舅舅送饭时，被三个年轻力壮的老维子，按</w:t>
      </w:r>
    </w:p>
    <w:p>
      <w:r>
        <w:t>在红柳树丛里肏得昏了过去。虽然那三个坏怂最后被判了刑，可我娘也怀了孕。等她傻兮兮的发现肚子</w:t>
      </w:r>
    </w:p>
    <w:p>
      <w:r>
        <w:t>大，经过医院检查，认为打胎有危险以后，只好生下了我。」</w:t>
      </w:r>
    </w:p>
    <w:p>
      <w:r>
        <w:t>我感慨万千的叹了一口气说：「那时刚好是十年动乱末期，虽然全国已经是一片红，各地也成立了</w:t>
      </w:r>
    </w:p>
    <w:p>
      <w:r>
        <w:t>革命委员会。只因为四人帮急于篡党夺权，革委会里的人都忙于争权夺利，所以治安秩序非常差。一个</w:t>
      </w:r>
    </w:p>
    <w:p>
      <w:r>
        <w:t>没什么文化的外乡姑娘，在那地方出这样的事也怪不了她。只是你娘生了你以后，再找男人了没有？」</w:t>
      </w:r>
    </w:p>
    <w:p>
      <w:r>
        <w:t>李洁也叹了一口气说：「我四岁的时候，娘就和团里的一个农工结了婚。」</w:t>
      </w:r>
    </w:p>
    <w:p>
      <w:r>
        <w:t>看到李洁对往事抵触情绪很大，神色也变得有些低落。我用手抹去了她脸上洒落的泪珠，进一步询</w:t>
      </w:r>
    </w:p>
    <w:p>
      <w:r>
        <w:t>问道：「他对你娘俩怎么样？」</w:t>
      </w:r>
    </w:p>
    <w:p>
      <w:r>
        <w:t>李洁瞪圆眼睛愤愤不平的说：「还能咋样？自从娘生了两个弟弟，他嫌娘的屄已经变得松旷，没了</w:t>
      </w:r>
    </w:p>
    <w:p>
      <w:r>
        <w:t>肏的兴趣后，看我这个二转子长得越来越大，模样也越来越漂亮时，就贼兮兮的想肏我了。」</w:t>
      </w:r>
    </w:p>
    <w:p>
      <w:r>
        <w:t>我如梦初醒的拍了一下腿，半赞誉半关切的对李洁说：「怪不得我觉得你长得不像汉人，总有些少</w:t>
      </w:r>
    </w:p>
    <w:p>
      <w:r>
        <w:t>数民族的遗传因素，原来竟是个少见的二转子呀！哎！他到底肏上了没有？」</w:t>
      </w:r>
    </w:p>
    <w:p>
      <w:r>
        <w:t>李洁满脸挂着不屑，没好气的撇着嘴说：「哼哼！他那个怂样还想肏我，也不知道尿泡尿了照照自</w:t>
      </w:r>
    </w:p>
    <w:p>
      <w:r>
        <w:t>己。唉！话虽然这么说，可当我晚上睡着后，他还是摸了我的屄有好多次。到我有一次发现，狠狠骂了</w:t>
      </w:r>
    </w:p>
    <w:p>
      <w:r>
        <w:t>他一顿后，他就不敢摸了。」</w:t>
      </w:r>
    </w:p>
    <w:p>
      <w:r>
        <w:t>为了调节郁闷的气氛，我呲牙一笑，调侃起了李洁说：「等你发现时，肯定屄里面骚水淌了个欢不</w:t>
      </w:r>
    </w:p>
    <w:p>
      <w:r>
        <w:t>说，处女膜也被戳破了吧？」</w:t>
      </w:r>
    </w:p>
    <w:p>
      <w:r>
        <w:t>李洁含羞带俏瞟了我一眼说：「我身体又没啥毛病，咋会不淌骚水？处女膜他倒没戳破，因为在白</w:t>
      </w:r>
    </w:p>
    <w:p>
      <w:r>
        <w:t>天没人的地方，我把屄掰开，借着明亮的太阳光，用镜子照着仔仔细细看了，嘻……！处女膜还是原来</w:t>
      </w:r>
    </w:p>
    <w:p>
      <w:r>
        <w:t>的样子。」</w:t>
      </w:r>
    </w:p>
    <w:p>
      <w:r>
        <w:t>我看李洁的神色渐渐恢复了正常，想想她刚才的言行举止，话也就肆无忌惮的丢了出来说：「淌骚</w:t>
      </w:r>
    </w:p>
    <w:p>
      <w:r>
        <w:t>水表示你也有性的欲望，再加二转子的优越条件，骚兮兮的模样，哪个男人不想肏你呀？」</w:t>
      </w:r>
    </w:p>
    <w:p>
      <w:r>
        <w:t>李洁像遇到老情人似的，在我胸上又撒娇又发嗲的给了一拳，然后揪着我耳朵，「咯！咯！咯……」</w:t>
      </w:r>
    </w:p>
    <w:p>
      <w:r>
        <w:t>的笑着说：「既然你看我骚，龟咋不赶快硬了肏我？」</w:t>
      </w:r>
    </w:p>
    <w:p>
      <w:r>
        <w:t>我看李洁这个骚女人，到实在心痒难捺时，肏了才有立杆见影的效果，所以也不急不躁的用话搪塞</w:t>
      </w:r>
    </w:p>
    <w:p>
      <w:r>
        <w:t>说：「急什么？龟迟早都会硬，硬了肯定会肏得你不知道天南地北。况且心急吃不了热稀饭，你总得让</w:t>
      </w:r>
    </w:p>
    <w:p>
      <w:r>
        <w:t>我把该问的话问完，起码营造出一个情趣盎然的氛围以后，肏起来才会感到有滋有味嘛！」</w:t>
      </w:r>
    </w:p>
    <w:p>
      <w:r>
        <w:t>李洁绯红着脸，湛蓝的大眼斜乜着我说：「那你就快问，我的屄听你肏表姐的时候，就已经痒得招</w:t>
      </w:r>
    </w:p>
    <w:p>
      <w:r>
        <w:t>不住了……。」</w:t>
      </w:r>
    </w:p>
    <w:p>
      <w:r>
        <w:t>我拨开了李洁揪耳朵的手，一手搂着她柔软的腰，一手隔着衣服，在她高耸绵软的乳房上乱揉着说</w:t>
      </w:r>
    </w:p>
    <w:p>
      <w:r>
        <w:t>：「既然那个怂没肏上你，你不待在新疆跟娘一起过，怎么又回了老家呢？」</w:t>
      </w:r>
    </w:p>
    <w:p>
      <w:r>
        <w:t>这时李洁脸上开始飞红，浑身变得火烫的同时，弹性十足的屁股，也在我腿上乱扭着说：「还不是</w:t>
      </w:r>
    </w:p>
    <w:p>
      <w:r>
        <w:t>那个坏怂，到了晚上常骚情我，娘知道了不敢说，又怕出啥事了丢不起脸。打发我回Ｙ县后，找了个同</w:t>
      </w:r>
    </w:p>
    <w:p>
      <w:r>
        <w:t>乡的小伙子就结婚了。」</w:t>
      </w:r>
    </w:p>
    <w:p>
      <w:r>
        <w:t>我话里有话的问李洁：「小伙子对你还不错吧？」</w:t>
      </w:r>
    </w:p>
    <w:p>
      <w:r>
        <w:t>李洁瞅了我一眼后，神色立即变得有些怅然地说：「他对我倒很好，一天也能肏我几次。可惜龟长</w:t>
      </w:r>
    </w:p>
    <w:p>
      <w:r>
        <w:t>得比较细短，始终没叫我舒服成姐说的那个样。因为我们那里消息比较灵通，三月份几个人就伙同他去</w:t>
      </w:r>
    </w:p>
    <w:p>
      <w:r>
        <w:t>了深圳打工。你设身处境的想想就知道，这么长时间我没挨过龟，心里会不难受？见了你的龟屄难道不</w:t>
      </w:r>
    </w:p>
    <w:p>
      <w:r>
        <w:t>痒？」</w:t>
      </w:r>
    </w:p>
    <w:p>
      <w:r>
        <w:t>既然我和李洁都是司马昭之心，她紧贴在我腿面上前后扭动的屁股，自己已感到越来越热，单裤上</w:t>
      </w:r>
    </w:p>
    <w:p>
      <w:r>
        <w:t>还有些湿意时，就将手在她乳房上揉搓了几下，在她燃烧起来的欲火下面，赶快添柴扇风说：「我说你</w:t>
      </w:r>
    </w:p>
    <w:p>
      <w:r>
        <w:t>今天怎么这么骚？原来是想龟想疯了的缘故。哎！那个怂你都看不上，我又有什么本事让你如此着迷？</w:t>
      </w:r>
    </w:p>
    <w:p>
      <w:r>
        <w:t>另外让我白肏你和你姐的屄，到底想谋我什么东西呀？」</w:t>
      </w:r>
    </w:p>
    <w:p>
      <w:r>
        <w:t>李洁脸上挂着红云，偏头向我「咯、咯」一笑说：「那个怂肏不上，可你能行啊！至于我俩的屄为</w:t>
      </w:r>
    </w:p>
    <w:p>
      <w:r>
        <w:t>啥叫你白肏？具体想谋啥？这是个秘密。等你攒足劲，把我肏得像姐刚才那样，骚水冒得到处都是后，</w:t>
      </w:r>
    </w:p>
    <w:p>
      <w:r>
        <w:t>她进来了再告诉你。」</w:t>
      </w:r>
    </w:p>
    <w:p>
      <w:r>
        <w:t>我故作愤慨的瞪着两眼对李洁说：「既然你俩都爱给我耍手腕，老子现在抬屁股走人还不行吗？我</w:t>
      </w:r>
    </w:p>
    <w:p>
      <w:r>
        <w:t>就不信少了你们这两颗辣辣菜，地里不长别的草，中午的饭吃不下去，太阳再照不到头上了？」</w:t>
      </w:r>
    </w:p>
    <w:p>
      <w:r>
        <w:t>李洁看我不那么乐意，急得两手搂住我腰，身子投入我怀里，屁股像坐在荨麻草上似的，来回扭动</w:t>
      </w:r>
    </w:p>
    <w:p>
      <w:r>
        <w:t>着恳求道：「老哥哥，锅里的水已经滚了老半天，就等你往锅里下面了。你如果抬屁股走人，我咋办？</w:t>
      </w:r>
    </w:p>
    <w:p>
      <w:r>
        <w:t>姐问起来我咋说？」</w:t>
      </w:r>
    </w:p>
    <w:p>
      <w:r>
        <w:t>我既然成竹在胸，戏自然往精彩里继续演着说：「咋说不管我的事，你本事大的话，还能把我的龟</w:t>
      </w:r>
    </w:p>
    <w:p>
      <w:r>
        <w:t>挽个疙瘩，囫囵吃上了扁拉出来，按住我强奸？」</w:t>
      </w:r>
    </w:p>
    <w:p>
      <w:r>
        <w:t>李洁啼笑皆非地拧了我大腿一下说：「你凶得像个啥一样，我哪有本事干那些事呀？其实我姐和我</w:t>
      </w:r>
    </w:p>
    <w:p>
      <w:r>
        <w:t>的意思，一是喜欢你粗长却又攒劲的龟，二是想利用你在Ｙ县的关系，能说会道又敢干的本事，罩着这</w:t>
      </w:r>
    </w:p>
    <w:p>
      <w:r>
        <w:t>里不出啥事罢了。否则的话，这里没个顶用的男人撑门面，只要地痞流氓捣一下乱，就够我们喝一壶的</w:t>
      </w:r>
    </w:p>
    <w:p>
      <w:r>
        <w:t>了。」</w:t>
      </w:r>
    </w:p>
    <w:p>
      <w:r>
        <w:t>我「哦」了一声后，就满不在乎的对李洁说：「你早说不就没事了，非要屎憋到门子上了才去找厕</w:t>
      </w:r>
    </w:p>
    <w:p>
      <w:r>
        <w:t>所？说句不吹牛的话，我其它本事没有，出个坏点子和馊主意，利用Ｙ县已形成的关系网，还有跟我一</w:t>
      </w:r>
    </w:p>
    <w:p>
      <w:r>
        <w:t>同在Ｇ市，文化大革命中经过血与火的洗礼，插队以后又招工在Ｙ县的那几个土匪，不但罩着这里不出</w:t>
      </w:r>
    </w:p>
    <w:p>
      <w:r>
        <w:t>问题，收拾敢来捣乱的地痞流氓，嘿嘿！还不是手在裤裆里抓龟，很随便的事嘛！」</w:t>
      </w:r>
    </w:p>
    <w:p>
      <w:r>
        <w:t>李洁听我已经满口答应，立刻欣喜若狂地说：「既然我俩选对了人，你还不赶快肏我，准备磨蹭到</w:t>
      </w:r>
    </w:p>
    <w:p>
      <w:r>
        <w:t>啥时候呀？有工夫了再肏看得上的小姐咋样？」</w:t>
      </w:r>
    </w:p>
    <w:p>
      <w:r>
        <w:t>我狡黠地一笑说：「既然你俩器重我，我只有担当这个使命了。况且你已经骚成了这个样，我不把</w:t>
      </w:r>
    </w:p>
    <w:p>
      <w:r>
        <w:t>你肏得骚水到处乱淌的话，能让我走出院子门？」</w:t>
      </w:r>
    </w:p>
    <w:p>
      <w:r>
        <w:t>李洁脸上绽放着灿烂的笑容，勾人心魄的大眼，闪烁着欲望的火焰，扭着小蛮腰说：「那你咋不动</w:t>
      </w:r>
    </w:p>
    <w:p>
      <w:r>
        <w:t>手，光说不练是啥把势？」</w:t>
      </w:r>
    </w:p>
    <w:p>
      <w:r>
        <w:t>我瞅着情急的李洁，得了便宜又卖了个怪说：「把势肯定要练，总得有一个表现的机会后，才能练</w:t>
      </w:r>
    </w:p>
    <w:p>
      <w:r>
        <w:t>到炉火纯青啊！」</w:t>
      </w:r>
    </w:p>
    <w:p>
      <w:r>
        <w:t>李洁莫名其妙的睁大双眼说：「我不是在你跟前吗！还要咋表现呀？」</w:t>
      </w:r>
    </w:p>
    <w:p>
      <w:r>
        <w:t>我在李洁屁股上，拍了一巴掌说：「你我的衣服都不脱，我总不能隔着裤子肏屄，干布（干部）吧？</w:t>
      </w:r>
    </w:p>
    <w:p>
      <w:r>
        <w:t>另外你得把我的龟弄硬，我把你这个二转子和汉人不同的地方，看够、玩够了以后，才会把你肏得骚水</w:t>
      </w:r>
    </w:p>
    <w:p>
      <w:r>
        <w:t>乱淌是不是？」</w:t>
      </w:r>
    </w:p>
    <w:p>
      <w:r>
        <w:t>李洁飞红脸又拧了一下我大腿，嘟哝了一句「龟干部确实难伺候，」喜滋滋地就脱起了我俩的衣服。</w:t>
      </w:r>
    </w:p>
    <w:p>
      <w:r>
        <w:t>（待续）</w:t>
      </w:r>
    </w:p>
    <w:p>
      <w:r>
        <w:t>（下）</w:t>
      </w:r>
    </w:p>
    <w:p>
      <w:r>
        <w:t>真是「人比人，活不成；驴比骡子驮不成。」当我脱了下面的所有，上面脱得只剩一件背心，李洁</w:t>
      </w:r>
    </w:p>
    <w:p>
      <w:r>
        <w:t>脱得像个白羊，美艳绝伦的娇媚身子，活灵活现地诱惑起了我时，刚才还耷拉着头闷闷不乐的龟，没和</w:t>
      </w:r>
    </w:p>
    <w:p>
      <w:r>
        <w:t>我提前打个招呼，立刻就毫无羞耻感的来了个一柱擎天。</w:t>
      </w:r>
    </w:p>
    <w:p>
      <w:r>
        <w:t>其实也不能怪我的龟沉不住气，主要还是混血女人李洁，衣服脱了以后实在太诱惑人了。如象牙雕</w:t>
      </w:r>
    </w:p>
    <w:p>
      <w:r>
        <w:t>刻出来的莹白肤色，挺拔匀称的圆锥形双乳，柔软浑圆的殷红乳头，就像成熟的小葡萄。似丝绸般细腻</w:t>
      </w:r>
    </w:p>
    <w:p>
      <w:r>
        <w:t>的小腹下面，是结实的大腿，纤细的蜂腰和浑圆的屁股。两腿间隆起的阴阜上，虽然长满了浓密的黑亮</w:t>
      </w:r>
    </w:p>
    <w:p>
      <w:r>
        <w:t>阴毛，但从阴毛中露出的两片肥厚小阴唇上面，却反射着被淫水浸润后的亮光。</w:t>
      </w:r>
    </w:p>
    <w:p>
      <w:r>
        <w:t>虽然李洁的乳晕比较大，而且是我不喜欢的暗褐色。小阴唇色素很重，让我心里也感到有些不快。</w:t>
      </w:r>
    </w:p>
    <w:p>
      <w:r>
        <w:t>但老天既然对世间万物，都能分配得公平合理，她这些微小的缺陷，尽管自己觉得非常遗憾，由于被她</w:t>
      </w:r>
    </w:p>
    <w:p>
      <w:r>
        <w:t>娇媚的容貌，风骚入骨的样，瑕不掩瑜的完全遮盖了。所以使我不但丧失了仅有的理智、激起了占有的</w:t>
      </w:r>
    </w:p>
    <w:p>
      <w:r>
        <w:t>欲念，龟倘若不硬起来的话，就不是在女人堆里乱蹿的色狼了。</w:t>
      </w:r>
    </w:p>
    <w:p>
      <w:r>
        <w:t>为了掩饰自己的失态，保留那一点儿可怜的自尊，我嘲弄的将龟轻轻打了一巴掌说：「既没出息又</w:t>
      </w:r>
    </w:p>
    <w:p>
      <w:r>
        <w:t>不争气的东西，你又不是没肏过女人，她的模样哪怕长得像仙女，也是一个屄两个奶子罢了。里面又没</w:t>
      </w:r>
    </w:p>
    <w:p>
      <w:r>
        <w:t>有藏着金矿需要赶快去挖，况且你迟早都会耍威风，现在急成这个怂样干什么？」</w:t>
      </w:r>
    </w:p>
    <w:p>
      <w:r>
        <w:t>李洁看到我激昂的龟后，举止却恰恰相反。脸色如同喝了酒一样，泛着艳丽的桃红，湖水一般的湛</w:t>
      </w:r>
    </w:p>
    <w:p>
      <w:r>
        <w:t>蓝大眼，迸射着饥渴的灼灼欲火，毫不掩饰的跨坐在我膝盖上，偏头向我浪笑着说：「老哥哥，你的龟</w:t>
      </w:r>
    </w:p>
    <w:p>
      <w:r>
        <w:t>刚才就像在打瞌睡，咋脱了个衣裳的工夫，就硬得朝了天？虽说我和别的女人没啥两样，可我毕竟是二</w:t>
      </w:r>
    </w:p>
    <w:p>
      <w:r>
        <w:t>转子，模样又长得比她们漂亮。你把它打坏了以后，等一会咋肏得我舒服呀？」</w:t>
      </w:r>
    </w:p>
    <w:p>
      <w:r>
        <w:t>对付李洁这样的女人，我只能把蜜糖罐子整个递了过去说：「就因为我没肏过二转子，再加上你长</w:t>
      </w:r>
    </w:p>
    <w:p>
      <w:r>
        <w:t>得这么漂亮动人，它如果不硬能对得起谁？不过你不要担这个心，这怂只有教训以后，才会给我争气，</w:t>
      </w:r>
    </w:p>
    <w:p>
      <w:r>
        <w:t>肏你的时候才会特别凶。」</w:t>
      </w:r>
    </w:p>
    <w:p>
      <w:r>
        <w:t>这些话立刻使李洁「咯！咯！咯……」的笑了个欢，眼里荡漾着按捺不住的春色时，人像棉花糖似</w:t>
      </w:r>
    </w:p>
    <w:p>
      <w:r>
        <w:t>的粘在我身上，手虽捋动着我的龟，话语里却带着些小刺儿说：「老哥哥说话虽然很逗，既然我长得这</w:t>
      </w:r>
    </w:p>
    <w:p>
      <w:r>
        <w:t>么漂亮，你的龟又像咱们这里出的胡萝卜堆里，挑了个粗长的，前面又像顶着个圆头大蘑菇一样的攒劲。</w:t>
      </w:r>
    </w:p>
    <w:p>
      <w:r>
        <w:t>为啥肏我姐像救火一样特别利落，肏我反而显得磨磨蹭蹭地不利索呢？」</w:t>
      </w:r>
    </w:p>
    <w:p>
      <w:r>
        <w:t>李洁的责问，我在无奈之下，只好自圆其说：「好花要仔细欣赏，好饭菜要慢慢品尝。心太急了肏</w:t>
      </w:r>
    </w:p>
    <w:p>
      <w:r>
        <w:t>你的话，我岂不是成了猪八戒吃人参果，三下五除二的完了后，显得你我没一点品位倒还罢了，让这里</w:t>
      </w:r>
    </w:p>
    <w:p>
      <w:r>
        <w:t>住的小姐知道了又会怎么想？」</w:t>
      </w:r>
    </w:p>
    <w:p>
      <w:r>
        <w:t>李洁对我抛了个媚眼说：「屄是一个屄，脸上见高低。模样哪怕长得像仙女一样，肏起来还不是龟</w:t>
      </w:r>
    </w:p>
    <w:p>
      <w:r>
        <w:t>在一个肉洞洞里来回动弹，要品位干啥？我就不信女人的屄里面还有区别？这里住的小姐知道了还能咬</w:t>
      </w:r>
    </w:p>
    <w:p>
      <w:r>
        <w:t>上一截子去？」</w:t>
      </w:r>
    </w:p>
    <w:p>
      <w:r>
        <w:t>李洁由于年轻性欲旺，再加好长时间没享受到自己男人的爱抚，另外受院里住宿小姐和嫖客尽情销</w:t>
      </w:r>
    </w:p>
    <w:p>
      <w:r>
        <w:t>魂时的影响，行为上显得这么骚也很正常。但她社会阅历毕竟肤浅，对女性身体器官的那些不同差异，</w:t>
      </w:r>
    </w:p>
    <w:p>
      <w:r>
        <w:t>知道得比较少也不足为奇。</w:t>
      </w:r>
    </w:p>
    <w:p>
      <w:r>
        <w:t>既然陶红艳希望我惩治李洁，我自然就坡上驴的对她说道：「人的模样长得不一样，下面的东西也</w:t>
      </w:r>
    </w:p>
    <w:p>
      <w:r>
        <w:t>就不一样。要不然同样都是男人，你男人的龟怎么没我的攒劲？女人为什么有馒头屄，杏核屄，干瘦屄</w:t>
      </w:r>
    </w:p>
    <w:p>
      <w:r>
        <w:t>和大毛屄的区别呢？既然外面有各种各样的区别，里面你能说没有？」</w:t>
      </w:r>
    </w:p>
    <w:p>
      <w:r>
        <w:t>李洁「哦」了一声，眨巴着眼想了一阵后才说：「听你这么一说，我也感到很有道理。我男人个子</w:t>
      </w:r>
    </w:p>
    <w:p>
      <w:r>
        <w:t>并不低，龟咋没你的攒劲？我见到的光屁股女人，屄确实长得不一样。咦！照你这么说的话，难道屄里</w:t>
      </w:r>
    </w:p>
    <w:p>
      <w:r>
        <w:t>面真有名堂？」</w:t>
      </w:r>
    </w:p>
    <w:p>
      <w:r>
        <w:t>我白了李洁一眼，寒碜话禁不住地就丢在了她面前说：「有没有名堂外面又看不到，总得用指头或</w:t>
      </w:r>
    </w:p>
    <w:p>
      <w:r>
        <w:t>者龟，在里面考察过了才知道。刚才还说我肏你姐像救火一样，现在你倒磨蹭起来了，哦！我的龟已经</w:t>
      </w:r>
    </w:p>
    <w:p>
      <w:r>
        <w:t>硬了老半天，你不赶快摆好姿势了让我肏着找名堂，是不是等它软了以后，用指头在里面拨拉着找？」</w:t>
      </w:r>
    </w:p>
    <w:p>
      <w:r>
        <w:t>李洁脸上立刻升起了一片红云说：「你看我这猪脑子，咋把主要事给忘到一边了。老哥哥说得对，</w:t>
      </w:r>
    </w:p>
    <w:p>
      <w:r>
        <w:t>有没有名堂肏着不就知道了吗！现在我就躺到床上，你肏的时候好好比较，是不是我模样长得好，屄里</w:t>
      </w:r>
    </w:p>
    <w:p>
      <w:r>
        <w:t>的名堂也比别的女人好？」</w:t>
      </w:r>
    </w:p>
    <w:p>
      <w:r>
        <w:t>我在李洁扭来扭去的屁股上，用力打了一巴掌说：「躺到床上干什么？沙发上腿岔大了我难道不能</w:t>
      </w:r>
    </w:p>
    <w:p>
      <w:r>
        <w:t>肏？进门就说自己的模样长得有多好，说不定肏的时候是个绣花枕头，感觉还不如别的女人攒劲呢？」</w:t>
      </w:r>
    </w:p>
    <w:p>
      <w:r>
        <w:t>李洁矫情地「哎哟」了一声，眼睛就乜斜着我浪笑道：「人家的屄水本来就淌得收拾不住，你再这</w:t>
      </w:r>
    </w:p>
    <w:p>
      <w:r>
        <w:t>么使劲一打，看看看，都顺着大腿淌下来了。关于我是不是个绣花枕头，屄里面有没有名堂的问题，你</w:t>
      </w:r>
    </w:p>
    <w:p>
      <w:r>
        <w:t>一肏不就清楚了吗！」</w:t>
      </w:r>
    </w:p>
    <w:p>
      <w:r>
        <w:t>美艳如花的李洁这么一骚浪，此时的我哪里还能沉得住气呀？一把将她扯倒在沙发上，两腿提起来</w:t>
      </w:r>
    </w:p>
    <w:p>
      <w:r>
        <w:t>往自己肩膀上一搭，早就发怒了老半天的龟，分开肥厚的两片小阴唇，朝她汪着许多淫水的细嫩屄口里，</w:t>
      </w:r>
    </w:p>
    <w:p>
      <w:r>
        <w:t>猛地就是一插。</w:t>
      </w:r>
    </w:p>
    <w:p>
      <w:r>
        <w:t>只见李洁白皙的身子往起来一弓，嘴里杀猪似的一声尖叫，屄立刻夹住了我勇往直前的龟以后，一</w:t>
      </w:r>
    </w:p>
    <w:p>
      <w:r>
        <w:t>小股淡黄的尿水就喷了出来。</w:t>
      </w:r>
    </w:p>
    <w:p>
      <w:r>
        <w:t>我没理睬李洁的尖叫和喷尿，用鏖战了许多姑娘和女人的龟，在她簌簌抖动的子宫口上，用力顶撞</w:t>
      </w:r>
    </w:p>
    <w:p>
      <w:r>
        <w:t>了了十几下后，这才指头捏着她红玛瑙似的阴蒂，提了起来揉捻着挖苦说：「你不是屄嘴犟得能拴头叫</w:t>
      </w:r>
    </w:p>
    <w:p>
      <w:r>
        <w:t>驴吗？能耐怎么比你姐都差，我还没有肏到屄的最深处，名堂也没有找着，你怎么就夹不住尿了呢？」</w:t>
      </w:r>
    </w:p>
    <w:p>
      <w:r>
        <w:t>李洁脸色像盛开的一品红，两只大眼微闭，柳叶眉紧蹙在一起，光洁的额头和鼓圆的鼻翼上，渗出</w:t>
      </w:r>
    </w:p>
    <w:p>
      <w:r>
        <w:t>了细密的汗珠，嘴里喘着粗气赶忙为自己辩解道：「这能怪我没出息吗？你的龟身比我男人粗长了好多，</w:t>
      </w:r>
    </w:p>
    <w:p>
      <w:r>
        <w:t>我的屄又不是个蒜钵，你像捣蒜一样肏了进去后，出的劲又那么大，里面塞得满当当的特别胀不说，而</w:t>
      </w:r>
    </w:p>
    <w:p>
      <w:r>
        <w:t>且还有些疼和麻酥酥的感觉，我的尿咋不能冒出来些呢？再说……」</w:t>
      </w:r>
    </w:p>
    <w:p>
      <w:r>
        <w:t>李洁嘴里虽在一个劲地诉说我对她的不公，屁股却在使劲往上挺，布满褶皱的小阴唇也像耍赖皮一</w:t>
      </w:r>
    </w:p>
    <w:p>
      <w:r>
        <w:t>样，不但紧贴着我的龟在微微颤栗。淫水还像磨好的豆浆似的，从龟和屄的连接处，「扑哧！扑哧」的</w:t>
      </w:r>
    </w:p>
    <w:p>
      <w:r>
        <w:t>直往外泛着白沫。</w:t>
      </w:r>
    </w:p>
    <w:p>
      <w:r>
        <w:t>看到李洁已浪起来的状况，我知道她说的并非是真话，所以我打断了她那些托词，挖苦话紧跟着就</w:t>
      </w:r>
    </w:p>
    <w:p>
      <w:r>
        <w:t>扔了过去说：「哦！刚才你骚得屄水顺腿往下淌，现在反怪起龟的不是来了。既然你没福享受它，我不</w:t>
      </w:r>
    </w:p>
    <w:p>
      <w:r>
        <w:t>肏了怎么样？」「</w:t>
      </w:r>
    </w:p>
    <w:p>
      <w:r>
        <w:t>李洁听我这么一吓唬，赶忙将搭在我肩膀上的腿，移下来钩住我的腰，又扭屁股又发嗲的说：「老</w:t>
      </w:r>
    </w:p>
    <w:p>
      <w:r>
        <w:t>哥哥，你不要生气好不好？其实我那么说的意思，主要是开头那一下实在太猛，屄里感到不咋习惯。你</w:t>
      </w:r>
    </w:p>
    <w:p>
      <w:r>
        <w:t>没有管我的又肏几下后，这才觉得龟攒劲了就是好。嘻……！怪不得我姐喜欢叫你肏，原来龟长得攒劲</w:t>
      </w:r>
    </w:p>
    <w:p>
      <w:r>
        <w:t>的话，肏在屄里面的感受就是不一样，嘻……！」</w:t>
      </w:r>
    </w:p>
    <w:p>
      <w:r>
        <w:t>我让李洁肉麻的这么一捧，再看到她娇媚骚浪的样子后，征服了又一个漂亮女人的豪爽之情，随即</w:t>
      </w:r>
    </w:p>
    <w:p>
      <w:r>
        <w:t>涌上了心头时，口气随之温和了许多说：「你只要屄支好了叫我肏，我一会把你肏得舒服上好多次。如</w:t>
      </w:r>
    </w:p>
    <w:p>
      <w:r>
        <w:t>果呲牙咧嘴的惹我不高兴，要么我龟拔出来了走人，要么就肏起来没什么分寸了。」</w:t>
      </w:r>
    </w:p>
    <w:p>
      <w:r>
        <w:t>李洁听我降下佛音，赶忙嗲笑着应承道：「行行行！只要你把我肏成我姐那个怂样，我保证乖乖地</w:t>
      </w:r>
    </w:p>
    <w:p>
      <w:r>
        <w:t>把屄支好了叫你肏. 况且男人喜欢肏不跳弹的屄，这么攒劲的龟我今天错过的话，不是个傻屄又是啥？」</w:t>
      </w:r>
    </w:p>
    <w:p>
      <w:r>
        <w:t>李洁既然说起了逢迎话，我立即给她颁发了一个荣誉证书说：「其实你长得不但漂亮迷人，屄里面</w:t>
      </w:r>
    </w:p>
    <w:p>
      <w:r>
        <w:t>肏起来的感觉也不错。问题是我的龟还没有肏到底，假如你不感到难受的话，我可就连根肏进去了。」</w:t>
      </w:r>
    </w:p>
    <w:p>
      <w:r>
        <w:t>李洁双手托着我的胸口，满脸挂着讨好的媚笑说：「既然我这个二转子的屄肏起来还可以，老哥哥</w:t>
      </w:r>
    </w:p>
    <w:p>
      <w:r>
        <w:t>呀！你也不想想自己的龟，长得有多么攒劲，假如连根肏到底的话，我心里还是有些怕。要不你先款款</w:t>
      </w:r>
    </w:p>
    <w:p>
      <w:r>
        <w:t>的来上一阵，等我觉得屄里面不咋胀以后，你再使劲肏咋样？」</w:t>
      </w:r>
    </w:p>
    <w:p>
      <w:r>
        <w:t>其实李洁的屄除了深和狭窄以外，并没有什么特色。反正送上门的鲜肉，不享受总是对不起我这个</w:t>
      </w:r>
    </w:p>
    <w:p>
      <w:r>
        <w:t>饿狼。既然她俯首贴耳的往我嘴里钻，我义不容辞的将她浑圆的屁股，两手捧了个结实后，由浅到深，</w:t>
      </w:r>
    </w:p>
    <w:p>
      <w:r>
        <w:t>由慢到快地肏了起来。</w:t>
      </w:r>
    </w:p>
    <w:p>
      <w:r>
        <w:t>女人漂亮了肏起来很容易提兴趣，尤其看到李洁额头上挂满了汗珠，瓜子脸成了玫瑰色，柳叶眉一</w:t>
      </w:r>
    </w:p>
    <w:p>
      <w:r>
        <w:t>起一落，鼓圆的鼻翼不断翕动，喘息声越来越粗重，皮肤逐渐变成了桃红，白皙肥硕的两个乳房，在凝</w:t>
      </w:r>
    </w:p>
    <w:p>
      <w:r>
        <w:t>脂般的胸膛上前摇后摆时，我肏得势头也由不得地凶猛了起来。</w:t>
      </w:r>
    </w:p>
    <w:p>
      <w:r>
        <w:t>当我气壮山河的肏了李洁有一百多下，当龟头蹭过她柔韧的子宫，在滑腻的屄深处猛地一撞，只见</w:t>
      </w:r>
    </w:p>
    <w:p>
      <w:r>
        <w:t>她小肚子上下起伏，脸似染血，气喘得像在拉风箱，大腿根部的肌肉一阵乱抖，嘴里嘶叫「快停快停，</w:t>
      </w:r>
    </w:p>
    <w:p>
      <w:r>
        <w:t>再肏我的尿马上就出来了」时，屄立刻夹住了我的龟，紧接着一松，烫热的阴精和腥骚的尿水，争先恐</w:t>
      </w:r>
    </w:p>
    <w:p>
      <w:r>
        <w:t>后的就喷涌在了我龟头和肚子上。</w:t>
      </w:r>
    </w:p>
    <w:p>
      <w:r>
        <w:t>我此时虽然到了强弩之末，由于越肏李洁越感到乏味，见到自己不悦的现象又一次出来，手急眼快</w:t>
      </w:r>
    </w:p>
    <w:p>
      <w:r>
        <w:t>的一把扯过沙发上放的绣花毛巾，赶紧堵在李洁汤水乱流的屄上，龟往外面一抽的工夫，已憋闷了好长</w:t>
      </w:r>
    </w:p>
    <w:p>
      <w:r>
        <w:t>时间的精液，立刻像泼出来的牛奶一样，全惠顾到了她起伏不停的胸脯上。</w:t>
      </w:r>
    </w:p>
    <w:p>
      <w:r>
        <w:t>等我射完拿另外一条绣花毛巾擦拭龟时，李洁才长出了一口气，手往下抹着脸上的汗水，像遇到了</w:t>
      </w:r>
    </w:p>
    <w:p>
      <w:r>
        <w:t>欢喜佛似的，咧嘴笑着对我说：「我今天总算知道了啥叫天外有天，人外有人，也知道了啥样的龟肏起</w:t>
      </w:r>
    </w:p>
    <w:p>
      <w:r>
        <w:t>来了舒坦。看来我姐的话没错，有你这样的能人罩着我们，不但地痞流氓不敢来捣乱，没事了也能把我</w:t>
      </w:r>
    </w:p>
    <w:p>
      <w:r>
        <w:t>俩肏成天上的神仙。老哥哥呀！今晚上你干脆在这里睡一晚上咋个样？」</w:t>
      </w:r>
    </w:p>
    <w:p>
      <w:r>
        <w:t>多数男人只要射了精后，对什么样的女人，都会失去原先的兴趣。再加金玉其外，败絮其中的李洁，</w:t>
      </w:r>
    </w:p>
    <w:p>
      <w:r>
        <w:t>让我这个对女人特爱挑剔的惯犯肏过后，感官上的刺激也就那么回事，心情感到一索然，我马上吊了个</w:t>
      </w:r>
    </w:p>
    <w:p>
      <w:r>
        <w:t>脸，没好气的呵斥她说：「有钱难买『早知道‘，现在才鸡叫（知道）天都快亮了，你如果早知道龟从</w:t>
      </w:r>
    </w:p>
    <w:p>
      <w:r>
        <w:t>哪头先硬的话，就不会是今天这个怂样了。</w:t>
      </w:r>
    </w:p>
    <w:p>
      <w:r>
        <w:t>哦！你男人不在跟前，尝到甜头了就想让我给你解心慌，我难道只会在外面找小姐，没有家里等我</w:t>
      </w:r>
    </w:p>
    <w:p>
      <w:r>
        <w:t>的老婆？说的好了以后我还会肏你，假如说的不好，你就在我肏你姐的时候，在门外面往死里馋去吧！</w:t>
      </w:r>
    </w:p>
    <w:p>
      <w:r>
        <w:t>「</w:t>
      </w:r>
    </w:p>
    <w:p>
      <w:r>
        <w:t>李洁看我莫名其妙的勃然变色，一愣后，立刻蜡黄着脸，显得十分委屈却又有些不满地对我说：「</w:t>
      </w:r>
    </w:p>
    <w:p>
      <w:r>
        <w:t>我只不过随便说了那么几句，你不爱听就算了嘛！咋把屄刚刚肏完，就凶得像……」</w:t>
      </w:r>
    </w:p>
    <w:p>
      <w:r>
        <w:t>我马上打断李洁的话说：「凶得像什么还用不着你形容，我就是这么一个不讲理的人。有什么地方</w:t>
      </w:r>
    </w:p>
    <w:p>
      <w:r>
        <w:t>想不通，等一会了跟你姐去说。现在我就穿衣服回家，下次见面你如果还嫌我凶，咱们就井水不犯河水，</w:t>
      </w:r>
    </w:p>
    <w:p>
      <w:r>
        <w:t>你也不要说我肏过狗屄了，提起裤子拿砖头往头上砸的话。」</w:t>
      </w:r>
    </w:p>
    <w:p>
      <w:r>
        <w:t>说完这些，我没理李洁坐在沙发上「呼哧！呼哧」生闷气，迅速穿好自己的衣服，出门向院子里站</w:t>
      </w:r>
    </w:p>
    <w:p>
      <w:r>
        <w:t>着的陶红艳，小声说了怎么对待李洁的经过，她含着热泪在我胸口轻轻砸了一拳后，我咧嘴一笑就回了</w:t>
      </w:r>
    </w:p>
    <w:p>
      <w:r>
        <w:t>家。</w:t>
      </w:r>
    </w:p>
    <w:p>
      <w:r>
        <w:t>经我这么一折腾，再加动用了关系网和那几个曾经患难与共的土匪，陶红艳的生意不但做得安然红</w:t>
      </w:r>
    </w:p>
    <w:p>
      <w:r>
        <w:t>火，出于感激之情，住在她那里的小姐，也允许我挑年轻靓丽的肏了有十几个。至于二转子李洁嘛！因</w:t>
      </w:r>
    </w:p>
    <w:p>
      <w:r>
        <w:t>为怕我再呵斥的缘故，见到我以后特别乖顺。在我肏陶红艳感到不怎么尽兴时，稍带着也把她肏了若干</w:t>
      </w:r>
    </w:p>
    <w:p>
      <w:r>
        <w:t>次。</w:t>
      </w:r>
    </w:p>
    <w:p>
      <w:r>
        <w:t>欲海浮沉中又过了一年，当Ｙ县在一九九一年五月的阳光照射下，大街小巷洁白如雪的槐花，一串</w:t>
      </w:r>
    </w:p>
    <w:p>
      <w:r>
        <w:t>串的点缀在树枝之间，随风飘来阵阵甜香。我在某星期天的早晨，漫步到了空气清新的城南墙外面，在</w:t>
      </w:r>
    </w:p>
    <w:p>
      <w:r>
        <w:t>农民承包的地里，正观赏争芳斗艳的玫瑰花，一声「卖蜂蜜」的清脆女音传进耳中时，我由不得地就将</w:t>
      </w:r>
    </w:p>
    <w:p>
      <w:r>
        <w:t>脸，转向了蜜蜂来回飞舞的左手路旁。</w:t>
      </w:r>
    </w:p>
    <w:p>
      <w:r>
        <w:t>鹧鸪天（李洁遇华奢）</w:t>
      </w:r>
    </w:p>
    <w:p>
      <w:r>
        <w:t>美女刚褪下衣裳，</w:t>
      </w:r>
    </w:p>
    <w:p>
      <w:r>
        <w:t>肉棒立刻就张狂。</w:t>
      </w:r>
    </w:p>
    <w:p>
      <w:r>
        <w:t>口若悬河吹己能，</w:t>
      </w:r>
    </w:p>
    <w:p>
      <w:r>
        <w:t>甜言蜜语给她尝。</w:t>
      </w:r>
    </w:p>
    <w:p>
      <w:r>
        <w:t>按倒肏，没商量，</w:t>
      </w:r>
    </w:p>
    <w:p>
      <w:r>
        <w:t>哪管汗流叫声扬。</w:t>
      </w:r>
    </w:p>
    <w:p>
      <w:r>
        <w:t>羞花戏蕊嫌不够，</w:t>
      </w:r>
    </w:p>
    <w:p>
      <w:r>
        <w:t>胸脯上面泼白汤。</w:t>
      </w:r>
    </w:p>
    <w:p>
      <w:r>
        <w:t xml:space="preserve">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