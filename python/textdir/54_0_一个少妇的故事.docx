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一个少妇的故事</w:t>
      </w:r>
    </w:p>
    <w:p>
      <w:r>
        <w:t>去年年底，到处都在下雪。就在这样寒冷的时候，我去天津参加一个系统的培训班。三个月的时间，</w:t>
      </w:r>
    </w:p>
    <w:p>
      <w:r>
        <w:t>一个省两个人，我们省是我和一个少妇，为了称呼方便，这里就叫她兰。兰结婚几年了，还没有要孩子。</w:t>
      </w:r>
    </w:p>
    <w:p>
      <w:r>
        <w:t>有了性经验而没有生过小孩子的女人的身体，散发出熟透了的馥郁味道。</w:t>
      </w:r>
    </w:p>
    <w:p>
      <w:r>
        <w:t>我和兰一个省的，因此很自然的吃饭上课都一起走。听课的时候也坐在一排。这是个大教室。我们</w:t>
      </w:r>
    </w:p>
    <w:p>
      <w:r>
        <w:t>坐在最后一排。因为有电脑课，每排课桌上都有两台电脑。很自然的把前后排的人隔开了。因为距离太</w:t>
      </w:r>
    </w:p>
    <w:p>
      <w:r>
        <w:t>远，如果趴在桌子上，连讲台上老师也不会看见我们在干什么。我和兰也常常在下面窃窃私语。</w:t>
      </w:r>
    </w:p>
    <w:p>
      <w:r>
        <w:t>第一个星期是大家相互认识，发新书，成立几个学习小组。因为到了一个新环境，大家都很兴奋，</w:t>
      </w:r>
    </w:p>
    <w:p>
      <w:r>
        <w:t>而且还有些说不清楚的冲动和好奇。除了学习，似乎都想在这三个月里发生点什么事。最后介绍一下我</w:t>
      </w:r>
    </w:p>
    <w:p>
      <w:r>
        <w:t>自己，我是个老男人。下面开始讲这个冬天的故事了。</w:t>
      </w:r>
    </w:p>
    <w:p>
      <w:r>
        <w:t>本来以为三个月时间，一定很轻松，说不定还有些旅游节目。没想到课程安排的很紧凑。马列课、</w:t>
      </w:r>
    </w:p>
    <w:p>
      <w:r>
        <w:t>电脑课、专业课、电教课、还有文学课。文学课大家最爱听。因为老师基本上就是按照课本来读，按照</w:t>
      </w:r>
    </w:p>
    <w:p>
      <w:r>
        <w:t>课本上的复习题留作业，课本上都有答案提示的。最有趣的是，文学课姓黄的老师不知道何方人氏，乡</w:t>
      </w:r>
    </w:p>
    <w:p>
      <w:r>
        <w:t>音特别重。反正他每次2 个小时的课下来，如果我不看着书，基本上一句话也听不懂。所以每次上文学</w:t>
      </w:r>
    </w:p>
    <w:p>
      <w:r>
        <w:t>课，就等于上放松的课了。逃课是不行的，我们都是有组织的人，谁也不想到时学习档案里留下污点记</w:t>
      </w:r>
    </w:p>
    <w:p>
      <w:r>
        <w:t>录。带到原单位去，怕是吃不了兜着走。</w:t>
      </w:r>
    </w:p>
    <w:p>
      <w:r>
        <w:t>第一次上文学课的时候，大家都觉得很好奇。毕竟工作多年了，一般学习除了政治就是专业。可是</w:t>
      </w:r>
    </w:p>
    <w:p>
      <w:r>
        <w:t>等到黄老师一开腔，大家刚开始还很有耐心的听，到了后半节，就基本上瞌睡的瞌睡，说话的说话，看</w:t>
      </w:r>
    </w:p>
    <w:p>
      <w:r>
        <w:t>小说的看小说。我实在听不懂一句，想看看兰的反应，抬眼看她，她也看着我，两人会心的一笑。没事</w:t>
      </w:r>
    </w:p>
    <w:p>
      <w:r>
        <w:t>干就找点事干。我和兰也不是很熟悉，就在一张白纸上写字，然后递给她，她回复了再递给我。两人表</w:t>
      </w:r>
    </w:p>
    <w:p>
      <w:r>
        <w:t>面上不动声色，可是私下一直传纸条。这些事以前读书的时候干过，没想到现在派上了用场。刚开始的</w:t>
      </w:r>
    </w:p>
    <w:p>
      <w:r>
        <w:t>交流很简单。「好想睡觉。」「我也是，听不懂。」「你们女的晚上都干写什么？」「聊天，打扑克。</w:t>
      </w:r>
    </w:p>
    <w:p>
      <w:r>
        <w:t>很无聊。你们呢」「我们也是。还有相互交流各单位的工资奖金情况。」</w:t>
      </w:r>
    </w:p>
    <w:p>
      <w:r>
        <w:t>大概是第二个星期，交流的话是这样的。「看来看去，班里就你最漂亮。」「瞎说，我是老大姐了。」</w:t>
      </w:r>
    </w:p>
    <w:p>
      <w:r>
        <w:t>「其他的都是老太婆。」她的脸有点红，递给我的纸条上歪歪扭扭地画了一张笑脸。一个小丫头，嘴角</w:t>
      </w:r>
    </w:p>
    <w:p>
      <w:r>
        <w:t>翘起来笑。</w:t>
      </w:r>
    </w:p>
    <w:p>
      <w:r>
        <w:t>冬天里，室内因为有暖气，燥热的难受。外面又冷的出奇。我不习惯暖气。总感觉干燥，老是要喝</w:t>
      </w:r>
    </w:p>
    <w:p>
      <w:r>
        <w:t>水。自动饮水机就在我们后面角落里。我总是跑去倒水。课桌椅子都是固定的，起身的时候很困难，尤</w:t>
      </w:r>
    </w:p>
    <w:p>
      <w:r>
        <w:t>其是上课的时候，动作不敢太大。因此起身时我的身体经常会碰到兰的手。有一次竟然把她的铅笔碰掉</w:t>
      </w:r>
    </w:p>
    <w:p>
      <w:r>
        <w:t>了，我连忙说对不起。但是她的手也一直没有缩回去。后来我就不管会不会碰到，也一定故意去碰。</w:t>
      </w:r>
    </w:p>
    <w:p>
      <w:r>
        <w:t>文学课上还是传纸条，慢慢发展到其他课上。纸条上的话也越来越暧昧了。「发什么呆，想老公了</w:t>
      </w:r>
    </w:p>
    <w:p>
      <w:r>
        <w:t>吧。」「才不想。」「那是想小刘老师了。」小刘老师是上电脑课的，很帅，我们私下里经常开他的玩</w:t>
      </w:r>
    </w:p>
    <w:p>
      <w:r>
        <w:t>笑。「想你了。讨厌啊。」「我就在你身边，想什么。」纸条传过去，她的手来接，我的手没有缩回来，</w:t>
      </w:r>
    </w:p>
    <w:p>
      <w:r>
        <w:t>顺势按着她的手。她使劲往回拉，我按的很紧。挣扎了一会，她就不动了。另一只手又传来一张纸条。</w:t>
      </w:r>
    </w:p>
    <w:p>
      <w:r>
        <w:t>「别人看见了。别闹。」「那把手放到桌子底下啊。」我松开了手，她把手也拿开了。先是不理我，过</w:t>
      </w:r>
    </w:p>
    <w:p>
      <w:r>
        <w:t>了一会，不知道是有意还是无意，还真把手放下去了。</w:t>
      </w:r>
    </w:p>
    <w:p>
      <w:r>
        <w:t>我紧张的看了看周围，旁边的人都趴在桌子上睡觉。于是大着胆子，也把手放下来了，假装放松的</w:t>
      </w:r>
    </w:p>
    <w:p>
      <w:r>
        <w:t>伸展身体，手伸出去，碰到她的手。她没有退缩。于是我握着了她的手。握上去的时候，感觉她的手好</w:t>
      </w:r>
    </w:p>
    <w:p>
      <w:r>
        <w:t>热，好象都出汗了。很柔软，刚一接触，我的心里象触了电。她似乎也有些激动。感觉到身体有些颤抖。</w:t>
      </w:r>
    </w:p>
    <w:p>
      <w:r>
        <w:t>刚开始握着不动，后来我就用手指在她手心里轻轻的划，她也弯曲手指来撩我的掌心。那感觉好舒服。</w:t>
      </w:r>
    </w:p>
    <w:p>
      <w:r>
        <w:t>我成了班上最积极上进的好同学。这是我们班主任老沈评价的。因为无论风雪，无论晨昏，我都是</w:t>
      </w:r>
    </w:p>
    <w:p>
      <w:r>
        <w:t>班里到的最早，走的最晚的人。心有所系，真的很快沉溺其中。但是兰似乎没有丝毫影响。该来则来，</w:t>
      </w:r>
    </w:p>
    <w:p>
      <w:r>
        <w:t>该走就走，不做停留。也似乎不在意我的感受，经管我们的手在课堂上经常是握在一起的。</w:t>
      </w:r>
    </w:p>
    <w:p>
      <w:r>
        <w:t>很快我就不满足于两手相牵的快乐了，机会恰好也帮助了我。因为培训班晚上基本没有任何活动安</w:t>
      </w:r>
    </w:p>
    <w:p>
      <w:r>
        <w:t>排。同学们提议晚上去教室自习。班主任老沈说，你们是想去上网吧。全班同学默契的大笑。这个电教</w:t>
      </w:r>
    </w:p>
    <w:p>
      <w:r>
        <w:t>室的电脑原来是可以上互联网的，只是需要机房那边服务器换一个接口。老沈说，我帮你们说说去。三</w:t>
      </w:r>
    </w:p>
    <w:p>
      <w:r>
        <w:t>个月的时间，也是无聊了一点。第二天晚上，教室就成了个大网吧。</w:t>
      </w:r>
    </w:p>
    <w:p>
      <w:r>
        <w:t>晚上兰一进来，没有开电脑，就径直靠近我看我上网。原来她还从来没有上过网。她刚洗了澡，头</w:t>
      </w:r>
    </w:p>
    <w:p>
      <w:r>
        <w:t>发散发出淡淡的香味。这是我们第一次在夜晚坐在一起，昏黄的灯光下，人更容易迷离。我们的手在黑</w:t>
      </w:r>
    </w:p>
    <w:p>
      <w:r>
        <w:t>暗里自然的交叉在一起。因为夜晚，因为教室里的人不多，我们旁边是空空的。我的胆子也大了，漫不</w:t>
      </w:r>
    </w:p>
    <w:p>
      <w:r>
        <w:t>经心把手松开，摊开手掌，轻轻地贴在她的大腿上。她假装不觉，把手也放在了我的手掌上。隔着衣服，</w:t>
      </w:r>
    </w:p>
    <w:p>
      <w:r>
        <w:t>依然可以感受到她的体温和肉感，我的手掌象蚂蚁一样缓缓地蠕动，来回的摩挲。柔软的感觉，加上她</w:t>
      </w:r>
    </w:p>
    <w:p>
      <w:r>
        <w:t>身体的香味，还有她紧张的呼吸和心跳，真的好刺激。真的想回头吻她，可是这个环境，以及我们的关</w:t>
      </w:r>
    </w:p>
    <w:p>
      <w:r>
        <w:t>系，真的不敢。最担心是怕她不能接受而反目成仇。近在眼前，呼之欲出，欲罢不能，垂手可得，可是</w:t>
      </w:r>
    </w:p>
    <w:p>
      <w:r>
        <w:t>就恰恰得不到。这样的心情也让自己内心沸腾而矛盾。随着熄灯时间的来临，教室里人越来越少了。我</w:t>
      </w:r>
    </w:p>
    <w:p>
      <w:r>
        <w:t>知道，今晚的快乐时光也要接近尾声了。真的是色胆包天，突然，我的手稍一用力，滑到了她的大腿根，</w:t>
      </w:r>
    </w:p>
    <w:p>
      <w:r>
        <w:t>她还没有来得及作出反应，我就直奔她的两腿之间而去了。她赶快来阻挡，可是只能贴着我手掌，努力</w:t>
      </w:r>
    </w:p>
    <w:p>
      <w:r>
        <w:t>想挪开我的手，这当然是徒劳。说实话，隔着衣服，那里并不比大腿快乐多少。但是，那种侵犯异性私</w:t>
      </w:r>
    </w:p>
    <w:p>
      <w:r>
        <w:t>密领地的满足感，以及她并没有太大的反抗或者说只是假装反抗而其实是接受的态度，让我的精神获得</w:t>
      </w:r>
    </w:p>
    <w:p>
      <w:r>
        <w:t>了极大的满足。所以，虽然是隔着衣服，但是想象那里的柔软和湿润，想象那里的温暖和渴望，想象那</w:t>
      </w:r>
    </w:p>
    <w:p>
      <w:r>
        <w:t>里的驰骋和快乐，让我的手掌久久不愿意离开。</w:t>
      </w:r>
    </w:p>
    <w:p>
      <w:r>
        <w:t>第二天，兰似乎有些不高兴，自进教室后一直没拿正眼看过我。我内心很惶恐，怕她是因为昨天我</w:t>
      </w:r>
    </w:p>
    <w:p>
      <w:r>
        <w:t>摸她那里而惹她生气了。于是重操旧业，又给她开始传纸条了。我在纸条上写：对不起。她看了后好半</w:t>
      </w:r>
    </w:p>
    <w:p>
      <w:r>
        <w:t>天也没有回复，我的心快跳到嗓子眼了，心想这回算是完蛋了。过了很久，她递回了纸条，上面写着：</w:t>
      </w:r>
    </w:p>
    <w:p>
      <w:r>
        <w:t>为什么要对我那样。晕。还真是为这个生气。我回复：我控制不了，情不自禁。她拿过纸条看了一眼，</w:t>
      </w:r>
    </w:p>
    <w:p>
      <w:r>
        <w:t>扑哧笑了，马上又朝讲台上看了一眼，幸亏老师没有注意。她递过纸条来：以后再也不许那样了！！！</w:t>
      </w:r>
    </w:p>
    <w:p>
      <w:r>
        <w:t>我回复：遵命，但要给我拉手。她回复：看你的表现。我的心里立刻象是吃了蜜一样甜，知道她不会生</w:t>
      </w:r>
    </w:p>
    <w:p>
      <w:r>
        <w:t>我的气了。过了一会，又假装无意的去碰她的手，一番躲避和追寻，手又纠缠在一起。</w:t>
      </w:r>
    </w:p>
    <w:p>
      <w:r>
        <w:t>接下来一段时间的晚上，我们天天在教室里上网。她也从一个网盲逐渐被我培训为网迷了。她对新</w:t>
      </w:r>
    </w:p>
    <w:p>
      <w:r>
        <w:t>闻体育之类的不感兴趣，我就让她上一些论坛，看那些儿女情长的小说和故事。其中不乏红杏出墙夫妻</w:t>
      </w:r>
    </w:p>
    <w:p>
      <w:r>
        <w:t>**的帖子，常常让她看的耳红脸热。想起我和她之间，好长时间没有任何进展了。这天晚上，我终于按</w:t>
      </w:r>
    </w:p>
    <w:p>
      <w:r>
        <w:t>捺不住，又打起了主意。机会总是垂青那些有准备的人。或者说那些有阴谋诡计的人。嘿嘿，机会又来</w:t>
      </w:r>
    </w:p>
    <w:p>
      <w:r>
        <w:t>了。兰想看电影。可是因为没有安装软件，看不了。让她下载安装她又不会。我只好责无旁贷的帮她了。</w:t>
      </w:r>
    </w:p>
    <w:p>
      <w:r>
        <w:t>她坐在椅子上，我站起来，手伸到她的右边，握着鼠标，在屏幕上比画。教室里有暖气，同学们进来之</w:t>
      </w:r>
    </w:p>
    <w:p>
      <w:r>
        <w:t>后一般就把外套脱了，只穿着毛衣或羊毛衫。兰是大红的毛衣，我笑她象个新媳妇。她朝我白了白眼。</w:t>
      </w:r>
    </w:p>
    <w:p>
      <w:r>
        <w:t>可是，我的手伸出来的时候，虽然身体离她有一点距离，但是手臂在移动时刚好可以触碰到她的胸部，</w:t>
      </w:r>
    </w:p>
    <w:p>
      <w:r>
        <w:t>软软的，挺挺的。她并没有因为这样而离我远一些，而是假装为了看清楚电脑，凑的更近了，几乎身子</w:t>
      </w:r>
    </w:p>
    <w:p>
      <w:r>
        <w:t>就挨在我的手臂上。不动鼠标的时候，手臂和她的胸部就这么贴着。一动，就感受到了软绵绵的触碰。</w:t>
      </w:r>
    </w:p>
    <w:p>
      <w:r>
        <w:t>好不容易安装好了软件。找一部电影来看。可是网速比较慢，老是卡。她却没有看电影的兴趣了。很早</w:t>
      </w:r>
    </w:p>
    <w:p>
      <w:r>
        <w:t>的时候，她就说：「算了，睡觉去。」我当然舍不得她离开，就问：「明天是周末啊。那么早睡。」她</w:t>
      </w:r>
    </w:p>
    <w:p>
      <w:r>
        <w:t>说，「不睡干吗。」过了一会，又说，「要不你陪我走走吧。」突然想起了一个笑话。一个比较迂腐的</w:t>
      </w:r>
    </w:p>
    <w:p>
      <w:r>
        <w:t>学生终于鼓起勇气对自己暗恋已久的女生递了一张纸条，说想认识她。结果女生一言不发，收拾起书本</w:t>
      </w:r>
    </w:p>
    <w:p>
      <w:r>
        <w:t>就准备走。临走的时候，回头对这个迂腐说，你要陪我一起走吗。迂腐说，你先走吧，我还有几页书没</w:t>
      </w:r>
    </w:p>
    <w:p>
      <w:r>
        <w:t>看完。哈哈。我当然不会错过这个机会。简单收拾一下，也没有什么可收拾的，就是关机。然后一前一</w:t>
      </w:r>
    </w:p>
    <w:p>
      <w:r>
        <w:t>后的出了教室。</w:t>
      </w:r>
    </w:p>
    <w:p>
      <w:r>
        <w:t>北方的夜晚真是寒冷。我们在风中瑟瑟发抖。沿着培训楼后的街道，往后走。是一片住宅。小胡同，</w:t>
      </w:r>
    </w:p>
    <w:p>
      <w:r>
        <w:t>两边是小树。冷清的夜，泛黄的月，点点的星。这样的夜晚，不适合谈恋爱啊。不知不觉的拉了她的手，</w:t>
      </w:r>
    </w:p>
    <w:p>
      <w:r>
        <w:t>都是冰冷的。但是感觉很暖和。街上没有什么人。只在胡同口的地方零星有些买沙锅卖羊肉串的。没有</w:t>
      </w:r>
    </w:p>
    <w:p>
      <w:r>
        <w:t>人认识我们，我们谈笑甚欢，主要是说天气的冷和学习生活的无聊。还在一个摊子上买了几串羊肉串，</w:t>
      </w:r>
    </w:p>
    <w:p>
      <w:r>
        <w:t>摊主极力推荐我买羊腰几乎无路可走的地方，兰说，「我们往回走吧。」说罢转过身来看着我，我也看</w:t>
      </w:r>
    </w:p>
    <w:p>
      <w:r>
        <w:t>着她，大胆地拉过她的另一只手，两手相牵着。上身隔开一段距离，穿着厚厚衣服的身体在试探着靠近。</w:t>
      </w:r>
    </w:p>
    <w:p>
      <w:r>
        <w:t>突然用力拉了一下，她的整个身体就扑我的怀里了。没有挣扎。没有说话。周围什么声音也没有。隔着</w:t>
      </w:r>
    </w:p>
    <w:p>
      <w:r>
        <w:t>衣服，感觉到她的胸部柔软的贴着我的身体。松开她的手，环抱着她的腰。身体贴的更紧了。兰把头趴</w:t>
      </w:r>
    </w:p>
    <w:p>
      <w:r>
        <w:t>在我的肩上，紧张呼吸，感觉到热热的气息和紧张的心跳，让我心猿意马。壮着胆子抬起头去寻找兰的</w:t>
      </w:r>
    </w:p>
    <w:p>
      <w:r>
        <w:t>脸，用自己的脸贴过去。冰冰的，轻轻的摩挲。然后轻轻地探询着她的鼻子，她的额头，她的眼睛。用</w:t>
      </w:r>
    </w:p>
    <w:p>
      <w:r>
        <w:t>自己的脸缓缓的摩擦。在巡游到嘴唇的时候突然又放弃了，去寻找她的耳朵，她深陷在衣领中的脖子。</w:t>
      </w:r>
    </w:p>
    <w:p>
      <w:r>
        <w:t>她的身体有些颤抖，当我用嘴唇拂过她的脖子的时候，可以听到她轻轻长长的一声叹息：啊……………</w:t>
      </w:r>
    </w:p>
    <w:p>
      <w:r>
        <w:t>…………</w:t>
      </w:r>
    </w:p>
    <w:p>
      <w:r>
        <w:t>我不失时机的吻了上去。她的嘴唇是闭着的。先是躲闪了一下，后来就被我的嘴唇吻住了。因为天</w:t>
      </w:r>
    </w:p>
    <w:p>
      <w:r>
        <w:t>气的冷，嘴唇没有太多的感觉。于是我伸出舌头，极力想撬开她的嘴。顶开嘴唇，牙齿还是紧咬着，又</w:t>
      </w:r>
    </w:p>
    <w:p>
      <w:r>
        <w:t>慢慢往里钻。打开了一条缝隙，接触到一点点舌头的温暖。我更加卖力了。突然豁然开朗，象武陵人找</w:t>
      </w:r>
    </w:p>
    <w:p>
      <w:r>
        <w:t>到了桃花源。我的舌头完全游了进去，寻找到她羞怯的欲迎还拒的舌尖。先是舌头与舌头的轻轻试探，</w:t>
      </w:r>
    </w:p>
    <w:p>
      <w:r>
        <w:t>然后是疯狂的纠缠，吞噬，吸吮。大口大口的相互吻吸嘴唇。深吻她的脖子。这时候我真的情不自禁了。</w:t>
      </w:r>
    </w:p>
    <w:p>
      <w:r>
        <w:t>左右搂着她，右手按到了她的胸上。隔着毛衣大力揉搓。啊。真的很丰满。少妇，我为你痴狂。</w:t>
      </w:r>
    </w:p>
    <w:p>
      <w:r>
        <w:t>我左手搂紧她的臀部，让自己的下体紧紧贴着她，相信她能够感觉到我的坚硬。在不断的撕咬和纠</w:t>
      </w:r>
    </w:p>
    <w:p>
      <w:r>
        <w:t>缠中，我的下体也在摩擦她的身体。由于出来学习，好久没有做过。没想到，在巨大的兴奋中竟然有了</w:t>
      </w:r>
    </w:p>
    <w:p>
      <w:r>
        <w:t>射精时的不能自控的收缩。但我知道并没有射。回来发现还是湿了，有液体流出来。当我收缩的时候，</w:t>
      </w:r>
    </w:p>
    <w:p>
      <w:r>
        <w:t>她弃了我的嘴，双手紧紧抱着我，身体紧紧贴着。突然她的全身也抖动起来。我一动也不敢动，过了好</w:t>
      </w:r>
    </w:p>
    <w:p>
      <w:r>
        <w:t>久，她的身体才由紧张突然变得放松了。我轻轻地吻她的嘴，用我的嘴唇摩挲她的嘴唇。她突然推开我，</w:t>
      </w:r>
    </w:p>
    <w:p>
      <w:r>
        <w:t>问，「为什么要欺负我。」我赶紧回答：「我喜欢你。」「回去吧，太晚了。」她说。回到宿舍里，手</w:t>
      </w:r>
    </w:p>
    <w:p>
      <w:r>
        <w:t>机收到她的信息：「今天不知道怎么了。我发疯了。忘掉这一切，就当从来也没有发生过。」躺在床上，</w:t>
      </w:r>
    </w:p>
    <w:p>
      <w:r>
        <w:t>我不知道我们还有没有故事。可是只有上天知道。好戏才刚刚开始。</w:t>
      </w:r>
    </w:p>
    <w:p>
      <w:r>
        <w:t>这之后很长一段时间，我们之间再也没有任何亲昵了。而且谁也不会再提起那个夜晚发生的事。我</w:t>
      </w:r>
    </w:p>
    <w:p>
      <w:r>
        <w:t>们仿佛又回到了刚入学时的关系，礼貌而拘谨。有时我会怔怔地盯着她看，有时竟会神情恍惚地怀疑我</w:t>
      </w:r>
    </w:p>
    <w:p>
      <w:r>
        <w:t>们之间究竟有没有发生过那些亲密接触。而兰看都不看我，神色也镇定自若。</w:t>
      </w:r>
    </w:p>
    <w:p>
      <w:r>
        <w:t>终于下起了第一场雪，学习也到了期中。培训班给大家放假一个星期，可以回家。这天晚上，老沈</w:t>
      </w:r>
    </w:p>
    <w:p>
      <w:r>
        <w:t>在各房间里游走，落实大家要订的车票或机票。我本来想坐飞机，但是问了单位的头头，说是让坐火车。</w:t>
      </w:r>
    </w:p>
    <w:p>
      <w:r>
        <w:t>也就一晚上。很快就到了。头头这么说。没办法。只好订火车票了。老沈听说我订火车票，惊讶地问：</w:t>
      </w:r>
    </w:p>
    <w:p>
      <w:r>
        <w:t>「兰坐飞机啊，你们不一起走吗。」因为事先要求各省的学生最好一起结伴回去。可是我和她没有商量</w:t>
      </w:r>
    </w:p>
    <w:p>
      <w:r>
        <w:t>过。我只好回答：「单位只能报销火车票。」老沈说：「那你还是和兰商量一下吧。不要丢下她一个女</w:t>
      </w:r>
    </w:p>
    <w:p>
      <w:r>
        <w:t>的走。」</w:t>
      </w:r>
    </w:p>
    <w:p>
      <w:r>
        <w:t>去敲兰的门，她一个人在房间里。我说，「你坐飞机走啊。我单位只能报销火车票。」兰微微一笑，</w:t>
      </w:r>
    </w:p>
    <w:p>
      <w:r>
        <w:t>说，「那我也订火车票吧。」我说好吧。我们一同去找老沈，让他改订火车票。老沈走了，兰留下来和</w:t>
      </w:r>
    </w:p>
    <w:p>
      <w:r>
        <w:t>我商量几时出发，要带些什么东西走。要不要买些干粮和水。我说，睡一晚上就到了，你以为搬家啊。</w:t>
      </w:r>
    </w:p>
    <w:p>
      <w:r>
        <w:t>她笑了。</w:t>
      </w:r>
    </w:p>
    <w:p>
      <w:r>
        <w:t>第二天下午5 点多，我们一起上了南下的火车。这时候既不是年终，也不是节日，卧铺车厢空空的，</w:t>
      </w:r>
    </w:p>
    <w:p>
      <w:r>
        <w:t>没有什么人。一节车厢只有不到10个人。车头车尾的卧铺各有几个人，似乎都是一起的。车中间的铺位</w:t>
      </w:r>
    </w:p>
    <w:p>
      <w:r>
        <w:t>只有我们两个，都是下铺。我说，「怎么样，比坐飞机舒服吧。飞机上连上厕所都麻烦。这里想躺着就</w:t>
      </w:r>
    </w:p>
    <w:p>
      <w:r>
        <w:t>躺着。」兰也连忙说是啊。「老是以为火车很挤，没想到平时还真空啊。」</w:t>
      </w:r>
    </w:p>
    <w:p>
      <w:r>
        <w:t>在车上买了两个盒饭，我又要了两瓶啤酒，和一些小吃零食。吃饱了饭两个人就慢慢喝酒，吃东西。</w:t>
      </w:r>
    </w:p>
    <w:p>
      <w:r>
        <w:t>天很快黑下来了。车外一片模糊，车厢内白芷灯很晃眼。我们一边喝酒一边聊天。喝到后来她有些迷糊</w:t>
      </w:r>
    </w:p>
    <w:p>
      <w:r>
        <w:t>了。问我，「你怎么后来一直不找我啊。」我说「我怕你生气啊。」她说：「你嫌我是个坏女人吧。」</w:t>
      </w:r>
    </w:p>
    <w:p>
      <w:r>
        <w:t>我说不是。真的是怕再次伤害到她。然后坐到她那边铺位去，让她靠着我。她说，「人到了外地，真的</w:t>
      </w:r>
    </w:p>
    <w:p>
      <w:r>
        <w:t>好象放松了。总有一种放纵的感觉。我发现自己是个坏女人。」我说，「不是的。大家都一样的。主要</w:t>
      </w:r>
    </w:p>
    <w:p>
      <w:r>
        <w:t>是太寂寞了吧。」她笑了笑，说，「那你不喜欢我啊。只是因为寂寞？」我连忙说，「如果不喜欢你，</w:t>
      </w:r>
    </w:p>
    <w:p>
      <w:r>
        <w:t>我再寂寞也不找你啊。」她扑哧笑了，喝完最后一杯酒，就和衣倒在床上了。</w:t>
      </w:r>
    </w:p>
    <w:p>
      <w:r>
        <w:t>乘务员换了车票之后就再也没有出现过了。许是因为天气冷的缘故吧。大家都懒得动弹。不过火车</w:t>
      </w:r>
    </w:p>
    <w:p>
      <w:r>
        <w:t>上有暖气，车开了一段时间，就开始觉得燥热了。兰睡在铺位上，我坐在那里和她聊天。她说觉得热了，</w:t>
      </w:r>
    </w:p>
    <w:p>
      <w:r>
        <w:t>就脱去了外套，然后又脱了红毛衣，丰满的胸部弹跳了一下又恢复了平静。她接着又去脱下裤子。「不</w:t>
      </w:r>
    </w:p>
    <w:p>
      <w:r>
        <w:t>脱衣服我睡不着。」她边说边钻进被子里。隔着被子，我知道她只穿了一套薄的内衣。竟然在这火车上</w:t>
      </w:r>
    </w:p>
    <w:p>
      <w:r>
        <w:t>就有点心猿意马了。</w:t>
      </w:r>
    </w:p>
    <w:p>
      <w:r>
        <w:t>我试探着去握她的手。她也没有反抗。她睡在枕头上，头发有些乱。我用手去理。顺手抚摸她的脸，</w:t>
      </w:r>
    </w:p>
    <w:p>
      <w:r>
        <w:t>她的耳朵，她的眼睛鼻子。她静静的躺着，一动也不动。我俯下身，去吻她。她也回吻了我一下，然后</w:t>
      </w:r>
    </w:p>
    <w:p>
      <w:r>
        <w:t>说，「小心有人。」我说，「人家以为我们是夫妻啊。」她笑了，大胆地主动地仰起头来吻我。一下一</w:t>
      </w:r>
    </w:p>
    <w:p>
      <w:r>
        <w:t>下的，象鸡啄米粒。我内心的情绪一下子跳动起来。狠狠地吻了下去。舌头又伸进她的嘴，缠绕和吸吮。</w:t>
      </w:r>
    </w:p>
    <w:p>
      <w:r>
        <w:t>我的手伸进被子里。准确地摸到了她的胸部。我只在上面轻轻地扫过，就掀起她的内衣，推开她的</w:t>
      </w:r>
    </w:p>
    <w:p>
      <w:r>
        <w:t>胸罩，丰满的乳房跳了出来，我的大手覆盖了上去。她自己挺起一点身体，伸手从下面解开了胸罩。我</w:t>
      </w:r>
    </w:p>
    <w:p>
      <w:r>
        <w:t>的右手，轻松的毫无约束地开始抚摸她的双乳了。先是用力捏了捏，然后用掌心在乳头上轻轻摩擦，继</w:t>
      </w:r>
    </w:p>
    <w:p>
      <w:r>
        <w:t>而用指尖轻轻的拨弄乳头，用指甲轻轻刮擦乳头的周围。她是呻吟马上就蔓延开来了。「好舒服。」她</w:t>
      </w:r>
    </w:p>
    <w:p>
      <w:r>
        <w:t>说。</w:t>
      </w:r>
    </w:p>
    <w:p>
      <w:r>
        <w:t>我放开乳房，手缓缓向下，摸到她的大腿，隔着衣服慢慢摸上去，在中间地带略作停留就到了另一</w:t>
      </w:r>
    </w:p>
    <w:p>
      <w:r>
        <w:t>条大腿上。来回摸了几次，趁她不备，手从橡皮裤带下伸了进去，挑起三角内裤，手滑向了她的似处。</w:t>
      </w:r>
    </w:p>
    <w:p>
      <w:r>
        <w:t>她本来想阻挡，可是好象突然又放弃了。上面，我吻着她的脖子，耳朵。让她透不过气来。「你也睡进</w:t>
      </w:r>
    </w:p>
    <w:p>
      <w:r>
        <w:t>来吧。」她拉了一下我说。</w:t>
      </w:r>
    </w:p>
    <w:p>
      <w:r>
        <w:t>这时候还没有熄灯。说真的，我还是有些害怕。两个人睡在一起也不会有人理会。可是我还是放弃</w:t>
      </w:r>
    </w:p>
    <w:p>
      <w:r>
        <w:t>了。我说，「等熄了灯吧。」她笑，「胆小鬼。」我在她大- 腿之间的手一下子探了下去，一片凸起的</w:t>
      </w:r>
    </w:p>
    <w:p>
      <w:r>
        <w:t>肉- 阜，一层滑滑的毛，然后就探到了柔软的地方。用手掌覆盖着慢慢摩挲，感觉到她她的下身向上挺</w:t>
      </w:r>
    </w:p>
    <w:p>
      <w:r>
        <w:t>了挺，似乎在呼应着我。我慢慢摸索着分开她的私- 处，分别将两边拉了拉，然后手指在浅浅的地方滑</w:t>
      </w:r>
    </w:p>
    <w:p>
      <w:r>
        <w:t>动，直到整个四周都湿润了。</w:t>
      </w:r>
    </w:p>
    <w:p>
      <w:r>
        <w:t>她的下- 体起伏的更厉害了。整个臀- 部在不断的扭动，嘴里发出低低的含混不清的声音。我也不</w:t>
      </w:r>
    </w:p>
    <w:p>
      <w:r>
        <w:t>知道该怎么办。说真的，我还从来没有为女人用手做过。而且也不知道是不是和m-l 一样。</w:t>
      </w:r>
    </w:p>
    <w:p>
      <w:r>
        <w:t>突然听到她说，「我要。」我的血涌了上来，不管不顾，拨开被子，掀起她的内- 衣，一口含住了</w:t>
      </w:r>
    </w:p>
    <w:p>
      <w:r>
        <w:t>她的- 房。她啊的一声，吓了我一跳，因为太大声了。我暂时停止了一切动作，给她迅速盖上了被子，</w:t>
      </w:r>
    </w:p>
    <w:p>
      <w:r>
        <w:t>听车厢里的动静。有几个人在用方言聊天，有人在哄孩子睡觉，一切都那么平静。我们相视一笑。我小</w:t>
      </w:r>
    </w:p>
    <w:p>
      <w:r>
        <w:t>声说，「别太大声了。」她说，「我不是故意的。」我说，「你平时都叫- 床吗。」她捶了我一拳。我</w:t>
      </w:r>
    </w:p>
    <w:p>
      <w:r>
        <w:t>抓住她的手，让她慢慢往下，她心领神会地奔着我那里去了。隔着衣服抚摸着我。「好大啊」，她说。</w:t>
      </w:r>
    </w:p>
    <w:p>
      <w:r>
        <w:t>「喜欢吗。」「喜欢，我现在就想要。」她的手就要去解我的皮带，我止住了她，「不行，等熄灯吧。」</w:t>
      </w:r>
    </w:p>
    <w:p>
      <w:r>
        <w:t>她拉开了我的裤链，手伸进去寻觅。我那里早已涨- 硬多时了。她先是抓住，狠狠地一握。然后上</w:t>
      </w:r>
    </w:p>
    <w:p>
      <w:r>
        <w:t>上上下下的摸，仿佛是感觉大小。然后手握成拳，不太熟练的套弄着。我好久没有做过，很敏感。知道</w:t>
      </w:r>
    </w:p>
    <w:p>
      <w:r>
        <w:t>这样下去很快就会没有了，便想阻止她。她说，「是不是很想- 射啊。」我说，「是啊。好久没有做了。」</w:t>
      </w:r>
    </w:p>
    <w:p>
      <w:r>
        <w:t>她说，「那我先帮你弄出来吧。」我有点狐疑地看着她，打量着我们的环境。好象这不可能啊。她说，</w:t>
      </w:r>
    </w:p>
    <w:p>
      <w:r>
        <w:t>「你坐上来点。」</w:t>
      </w:r>
    </w:p>
    <w:p>
      <w:r>
        <w:t>我只得把手从被子里拿出来，往上坐了坐。她说，「坐到这里来。」她拍着枕头。我明白了。脱了</w:t>
      </w:r>
    </w:p>
    <w:p>
      <w:r>
        <w:t>鞋子，侧身向里，靠着她的头部坐着。我的身上批着她脱下来的外套。如果有人看到，只要不动作，也</w:t>
      </w:r>
    </w:p>
    <w:p>
      <w:r>
        <w:t>没人知道有情况。她的头大半埋在被子里，在外套的掩护下，她把我的小D-D 掏了出来。先是翻弄了一</w:t>
      </w:r>
    </w:p>
    <w:p>
      <w:r>
        <w:t>下，然后放在鼻子上嗅了嗅了，我暗自庆幸，幸亏从培训班出来的前一个小时已经洗澡了。肯定一点异</w:t>
      </w:r>
    </w:p>
    <w:p>
      <w:r>
        <w:t>味也没有。她抬着头，小嘴凑上来亲了亲，然后伸出舌头来舔，在龟- 头周围画圈圈。还有系带，顶头</w:t>
      </w:r>
    </w:p>
    <w:p>
      <w:r>
        <w:t>的口，都用舌- 头抵- 舐。我以为碰到了高手，可是当她整根吞进嘴中的时候，我还是感觉她不太熟练，</w:t>
      </w:r>
    </w:p>
    <w:p>
      <w:r>
        <w:t>牙齿老是刮到我。我小声说，「别用牙齿。」她抬起头来说，「没有啊。我用嘴唇包住了牙齿。」我明</w:t>
      </w:r>
    </w:p>
    <w:p>
      <w:r>
        <w:t>白了，但是一时又跟她说不清楚。女人为了避免牙齿刮到，就用嘴唇包住牙齿，可是却是用嘴唇外侧来</w:t>
      </w:r>
    </w:p>
    <w:p>
      <w:r>
        <w:t>接触男人，这样其实还是会让男人感觉到牙齿的坚硬和刺痛。实际上应该让嘴唇扬起，用湿润柔软的嘴</w:t>
      </w:r>
    </w:p>
    <w:p>
      <w:r>
        <w:t>唇内侧含住男人，轻松自然的滑动，这样才舒服。过了一会，我还是忍受不了，就说，「算了，这样很</w:t>
      </w:r>
    </w:p>
    <w:p>
      <w:r>
        <w:t>难达到。」她也累了，也就放弃了。</w:t>
      </w:r>
    </w:p>
    <w:p>
      <w:r>
        <w:t>我的身体滑下来，和她并排躺着。她把被子拉起来，将一部分搭在我身上。我们聊着天。她说：「</w:t>
      </w:r>
    </w:p>
    <w:p>
      <w:r>
        <w:t>我还不太会，很少这么做。」我说，「没事的。我已经很舒服了。」她的手伸进我的衣服，层层拉开我</w:t>
      </w:r>
    </w:p>
    <w:p>
      <w:r>
        <w:t>紧束的内衣，接触到我的身体。小手在我的全身抚摸着，腰- 部，腹- 部，胸- 部，然后在我的乳- 头</w:t>
      </w:r>
    </w:p>
    <w:p>
      <w:r>
        <w:t>上抚- 摩不停。我吻- 着她的眼睛，鼻子，嘴唇。这样的感觉要舒服的多。</w:t>
      </w:r>
    </w:p>
    <w:p>
      <w:r>
        <w:t>我的右手又不自觉地下去了。抚摸过她全部的身体，然后去到到的隐秘花园，那里已经是汪洋恣肆</w:t>
      </w:r>
    </w:p>
    <w:p>
      <w:r>
        <w:t>了。我嘴唇吻着她的耳朵，告诉她，「好多水。」然后舌头抵进她的耳朵，轻轻的扫舐。她的身体反应</w:t>
      </w:r>
    </w:p>
    <w:p>
      <w:r>
        <w:t>更厉害了。宛如一条深水里的鱼，游来游去。</w:t>
      </w:r>
    </w:p>
    <w:p>
      <w:r>
        <w:t>我的左手因为要用来稳定身体，不至于让自己在窄窄的床上掉下来。所以感觉到不能充分施展。我</w:t>
      </w:r>
    </w:p>
    <w:p>
      <w:r>
        <w:t>让她往里睡。她侧起身子，腾出了宽一点的位置给我。我用左手肘部支撑着身体，左手开始在她的胸-</w:t>
      </w:r>
    </w:p>
    <w:p>
      <w:r>
        <w:t>部游移。我的嘴唇舔着她的耳朵脖子，左手摸着她的乳- 头，右手轻轻抚摸她的私- 部，最后轻轻落在</w:t>
      </w:r>
    </w:p>
    <w:p>
      <w:r>
        <w:t>* 上，缓慢的揉动。很快的，她咬紧嘴唇，满脸痛苦的正抓，一会儿，她的身体紧张的抖了抖。我知道</w:t>
      </w:r>
    </w:p>
    <w:p>
      <w:r>
        <w:t>她已经达到了一次。</w:t>
      </w:r>
    </w:p>
    <w:p>
      <w:r>
        <w:t>高潮了就不能继续刺激* 了，否则会不舒服。她的私- 部已经全部湿了，润滑如油。很轻松的，我</w:t>
      </w:r>
    </w:p>
    <w:p>
      <w:r>
        <w:t>的手指就进去了，这是我第一次用手进入女人的体内。在探索的时候，我不仅想到要去探索我一直懵懂</w:t>
      </w:r>
    </w:p>
    <w:p>
      <w:r>
        <w:t>的G 点。</w:t>
      </w:r>
    </w:p>
    <w:p>
      <w:r>
        <w:t>内壁光滑而膨胀，很有弹性。我的手指在里面旋转着摸索。稍一用力，就已经见底了。感觉底部有</w:t>
      </w:r>
    </w:p>
    <w:p>
      <w:r>
        <w:t>个结，按了按，她说那是子宫口吧。应该不会舒服。几次旋转着寻觅，终于在一个地方摸到一块与内壁</w:t>
      </w:r>
    </w:p>
    <w:p>
      <w:r>
        <w:t>相比较为粗糙的地方。不大，手指头大小，有层次感，这个就是G 点了吧。我用力按了按，手指在这个</w:t>
      </w:r>
    </w:p>
    <w:p>
      <w:r>
        <w:t>点上旋转揉摸。她突然抬头猛吸住我的嘴，我继续按压，她把舌头伸进我的嘴里猛烈的搅动，忽然啊的</w:t>
      </w:r>
    </w:p>
    <w:p>
      <w:r>
        <w:t>一声全身就瘫软了。</w:t>
      </w:r>
    </w:p>
    <w:p>
      <w:r>
        <w:t>我也有些累了，转身趴在她的身上，看她沉浸在余韵里慢慢恢复。这是我第一次躺在她的身上，软</w:t>
      </w:r>
    </w:p>
    <w:p>
      <w:r>
        <w:t>绵绵的，隔着衣服我的下体抵住她的私处。我明知顾问地说，「高- 潮了吗。」「恩，3 次。」她说。</w:t>
      </w:r>
    </w:p>
    <w:p>
      <w:r>
        <w:t>我很吃惊，我自己以为是2 次。我说，「还要吗。」她说，「怕你太累了。」我说，「我不累啊。」低</w:t>
      </w:r>
    </w:p>
    <w:p>
      <w:r>
        <w:t>下头去吻她的乳- 头，温柔的吻吸。我的下体也用力的抵住她，并不断的摩擦。</w:t>
      </w:r>
    </w:p>
    <w:p>
      <w:r>
        <w:t>她说，「你想射吗」。我说，「不想，是让你舒服。」我可不想就这样射掉。摩擦了一阵，她又到</w:t>
      </w:r>
    </w:p>
    <w:p>
      <w:r>
        <w:t>了。两个人，在冬天的列车上已经是浑身是汗了。</w:t>
      </w:r>
    </w:p>
    <w:p>
      <w:r>
        <w:t>我起身去车头的洗手间洗了洗，也擦了擦汗。发现镜子里的我，虽然没有达到高潮，但是白里渗红。</w:t>
      </w:r>
    </w:p>
    <w:p>
      <w:r>
        <w:t>可是，我真的要和她做一次最彻底的接触吗。</w:t>
      </w:r>
    </w:p>
    <w:p>
      <w:r>
        <w:t>我回到车厢里，她也起来了，摸索着鞋子，然后也去了洗手间。</w:t>
      </w:r>
    </w:p>
    <w:p>
      <w:r>
        <w:t>车厢里其他的人都消停了，有的已经打起了呼噜。乘务员的小乘务室里也是空的，应该去乘务车厢</w:t>
      </w:r>
    </w:p>
    <w:p>
      <w:r>
        <w:t>里休息去了吧。窗外是无边无际的黑暗。我们都坐在下铺，相搂着，脸挨在一起摩挲。仿佛两个热恋中</w:t>
      </w:r>
    </w:p>
    <w:p>
      <w:r>
        <w:t>的情侣。</w:t>
      </w:r>
    </w:p>
    <w:p>
      <w:r>
        <w:t>她说，「饿了吗。」我这才发现经过这一折腾，还真有些饿。便点了点头。可是车上现在不可能有</w:t>
      </w:r>
    </w:p>
    <w:p>
      <w:r>
        <w:t>东西卖。她去行李架上拿下旅行包，搜出了一些饼干，卤蛋，香肠还有花生米。更有意思的是，她的包</w:t>
      </w:r>
    </w:p>
    <w:p>
      <w:r>
        <w:t>里竟然还有好几瓶小瓶的二锅头。我惊叹不已，原来是带给她爸爸的。我便舔着脸要了一瓶来喝。她偶</w:t>
      </w:r>
    </w:p>
    <w:p>
      <w:r>
        <w:t>尔也喝一口，但又受不了酒的辛辣，不住的呼气和吸拉舌头。香肠后来只剩下一根了，我让给她吃。她</w:t>
      </w:r>
    </w:p>
    <w:p>
      <w:r>
        <w:t>剥了皮，咬了一口，然后把嘴送过来。我明白了，就把嘴凑过去，香肠从她的嘴里传到了我的嘴里。我</w:t>
      </w:r>
    </w:p>
    <w:p>
      <w:r>
        <w:t>顺势狠狠地吻着她。</w:t>
      </w:r>
    </w:p>
    <w:p>
      <w:r>
        <w:t>我发现，我们之间竟然变得特别的亲密和亲昵，只有真情侣之间才有的亲密。我们并排坐着，身上</w:t>
      </w:r>
    </w:p>
    <w:p>
      <w:r>
        <w:t>搭着被子和外套。互相交换的吃着东西，喝着酒。这些感觉也许就是甜蜜吧。美人，美酒，良宵。</w:t>
      </w:r>
    </w:p>
    <w:p>
      <w:r>
        <w:t>列车滚滚轰鸣着向前。如果这夜不会亮，如果这车不会停，如果这路没有止境。该多好。</w:t>
      </w:r>
    </w:p>
    <w:p>
      <w:r>
        <w:t>酒喝完了，我们又去洗漱一番。这间隙里，列车上的灯熄了，是该睡觉的时候了。经过别人床铺的</w:t>
      </w:r>
    </w:p>
    <w:p>
      <w:r>
        <w:t>时候，还特意看了一下，发现黑得什么也看不见了。</w:t>
      </w:r>
    </w:p>
    <w:p>
      <w:r>
        <w:t>兰在黑夜里脱了衣服，钻进了被子。我也脱了，偎依着她。跟她说，「和你一起睡吧。」她向里让</w:t>
      </w:r>
    </w:p>
    <w:p>
      <w:r>
        <w:t>了让，我也钻了进去。她身子向里侧着，我顺势搂着她，手没有停，上上下下的游移。最后慢慢脱下她</w:t>
      </w:r>
    </w:p>
    <w:p>
      <w:r>
        <w:t>的裤子。还没有脱到qigai （靠，这两字竟然打不出来）处，她拉紧了不让我继续。这样也好，我拉下</w:t>
      </w:r>
    </w:p>
    <w:p>
      <w:r>
        <w:t>自己的裤子，掏出来，黑暗里摸索着凑上去。她的腿无法张开，所以根本找不到地方。我对她说，「帮</w:t>
      </w:r>
    </w:p>
    <w:p>
      <w:r>
        <w:t>帮我。」</w:t>
      </w:r>
    </w:p>
    <w:p>
      <w:r>
        <w:t>她伸出手来，牵引着我，终于对接成功了。可是根本进不去，也很容易掉出来。没办法，我又去脱</w:t>
      </w:r>
    </w:p>
    <w:p>
      <w:r>
        <w:t>她的裤子。内裤和内衣一起，脱去了一条腿。这样就容易的多了。我正要挺身而进。她侧过身来，对我</w:t>
      </w:r>
    </w:p>
    <w:p>
      <w:r>
        <w:t>说，「你不怕我怀- 孕吗。」是啊，我一下子泄气了。她可是没有生过孩子的人啊。万一怀上了，可就</w:t>
      </w:r>
    </w:p>
    <w:p>
      <w:r>
        <w:t>麻烦了。我说，「我不射在里面。」她说，「那也有可能怀上啊。」那怎么办，我有点气急败坏了。她</w:t>
      </w:r>
    </w:p>
    <w:p>
      <w:r>
        <w:t>笑了，说，「没用的家伙。啥也不懂。明天吃事后避孕药吧。」我傻笑了两声，就开始埋头苦干了。</w:t>
      </w:r>
    </w:p>
    <w:p>
      <w:r>
        <w:t>侧身从后面进去，感觉很紧，而且进入不深。我不断地耸动，她也极力配合，有时力气很大的往后</w:t>
      </w:r>
    </w:p>
    <w:p>
      <w:r>
        <w:t>抵我。还拼命对我说不要停。好舒服好舒服，她不停的嗫嚅。这样的确很舒服，但是很显然，让我高-</w:t>
      </w:r>
    </w:p>
    <w:p>
      <w:r>
        <w:t>潮好象不可能。我拉过她来，翻身趴了上去。这样的进入，让我们都长长的啊了一声。这个传教士的姿</w:t>
      </w:r>
    </w:p>
    <w:p>
      <w:r>
        <w:t>势，多么的老土，又多么的实用啊。插入的很深，湿润的私处包裹着，每次抽动象是滑过长长的刺激的</w:t>
      </w:r>
    </w:p>
    <w:p>
      <w:r>
        <w:t>隧道，引来下体一阵阵的快感。她也每次都用力的往上挺，迎合着我。我的手抚摸着她的乳- 房，她的</w:t>
      </w:r>
    </w:p>
    <w:p>
      <w:r>
        <w:t>嘴，她吻着我的手，最后轻缓的吞进我的一根手指，口水湿润了，然后慢慢由上到下的吸吮。哦。好温</w:t>
      </w:r>
    </w:p>
    <w:p>
      <w:r>
        <w:t>暖的感觉。</w:t>
      </w:r>
    </w:p>
    <w:p>
      <w:r>
        <w:t>那个夜晚。在列车上。我们做一阵爱，然后又怕人发觉的分开铺位来睡。过了一会，两个人又粘在</w:t>
      </w:r>
    </w:p>
    <w:p>
      <w:r>
        <w:t>了一起。直到天色微明的时候，才疲惫地休息。我怕睡过了头，让她睡，等到她醒来，已经快要到省城</w:t>
      </w:r>
    </w:p>
    <w:p>
      <w:r>
        <w:t>了。</w:t>
      </w:r>
    </w:p>
    <w:p>
      <w:r>
        <w:t>出来火车站，我们找了个药点，买了毓婷，用随身带的矿泉水喝了下去，我的一颗始终悬着的心才</w:t>
      </w:r>
    </w:p>
    <w:p>
      <w:r>
        <w:t>落了地。要暂时分手了，我问她，「总共有多少次高- 潮。」她说，「13次。」又说，「可能好久没做</w:t>
      </w:r>
    </w:p>
    <w:p>
      <w:r>
        <w:t>的原因，很容易就达到了。」以前我不相信一个人会来那么多次，而且不相信来了那么多次还会记得住。</w:t>
      </w:r>
    </w:p>
    <w:p>
      <w:r>
        <w:t>没想到，这一切都是真的。女人，无所不能。</w:t>
      </w:r>
    </w:p>
    <w:p>
      <w:r>
        <w:t>要回家了。我们约好一起回培训班的时间，就依依告别了。</w:t>
      </w:r>
    </w:p>
    <w:p>
      <w:r>
        <w:t>再回到培训班，大家好象久别重逢的老朋友，热情的不得了。也可能感觉到相见时难别亦难吧，彼</w:t>
      </w:r>
    </w:p>
    <w:p>
      <w:r>
        <w:t>此之间都会毫无顾忌的开一些玩笑。我把第一天碰到的几个女同学都几乎拥抱了一遍。他们也几乎都会</w:t>
      </w:r>
    </w:p>
    <w:p>
      <w:r>
        <w:t>问起兰来了没有。我只回答，不知道。我没有和她联系过。</w:t>
      </w:r>
    </w:p>
    <w:p>
      <w:r>
        <w:t>快要返校的时候，我打过兰的电话，没有人接。后来她回了信息，说是不和我同路走了。我不知道</w:t>
      </w:r>
    </w:p>
    <w:p>
      <w:r>
        <w:t>为什么，也不方便问原因。郁郁寡欢的一个人独自返校了。开学两天以后，她才回来。上课的时候，我</w:t>
      </w:r>
    </w:p>
    <w:p>
      <w:r>
        <w:t>写了纸条问她怎么啦。她回答，「我有了。」我当时一下子竟然有点懵了。看她的表情一本正经，好象</w:t>
      </w:r>
    </w:p>
    <w:p>
      <w:r>
        <w:t>不是说笑话。</w:t>
      </w:r>
    </w:p>
    <w:p>
      <w:r>
        <w:t>晚上打电话约她出来，两人又在寒冷的街头漫步。我问，「真的怀上了吗。」她反问我，「要是真</w:t>
      </w:r>
    </w:p>
    <w:p>
      <w:r>
        <w:t>的怀上了，你说该怎么办。」</w:t>
      </w:r>
    </w:p>
    <w:p>
      <w:r>
        <w:t>我语塞。这个问题不好回答，虽说当然是打掉，可是这样的话比冬夜更让人寒冷。</w:t>
      </w:r>
    </w:p>
    <w:p>
      <w:r>
        <w:t>「就知道你是个没胆的男人，怕负责任。」她假装生气。</w:t>
      </w:r>
    </w:p>
    <w:p>
      <w:r>
        <w:t>「如果怀上了，那就嫁给我吧。」我也假装很男人的说。</w:t>
      </w:r>
    </w:p>
    <w:p>
      <w:r>
        <w:t>「得了吧，那我们两个人以后还有脸面见人吗。」她说。</w:t>
      </w:r>
    </w:p>
    <w:p>
      <w:r>
        <w:t>是啊。我们两个人的家庭，拆散了，然后组合在一起，会让别人说什么呢。欢娱是快乐的，可是总</w:t>
      </w:r>
    </w:p>
    <w:p>
      <w:r>
        <w:t>有这样一些烦人的事情等着你去收拾。</w:t>
      </w:r>
    </w:p>
    <w:p>
      <w:r>
        <w:t>走在无人的风里，我拉她的手，她甩开，我再拉，她又甩开。我双手环抱住她，看她在我的怀里挣</w:t>
      </w:r>
    </w:p>
    <w:p>
      <w:r>
        <w:t>扎，去吻她，她头不停的摆动，最后还是被我吻住。她突然发疯了似的，反过来吻我，两手把我搂得紧</w:t>
      </w:r>
    </w:p>
    <w:p>
      <w:r>
        <w:t>紧的。用力的，深深的，吻我的嘴唇，我的眼睛，我的脖子。然后趴在我的怀里，小声的抽泣。</w:t>
      </w:r>
    </w:p>
    <w:p>
      <w:r>
        <w:t>我只好轻拍她的背，小声问她怎么了。安慰她不要紧的，什么事都可以解决。</w:t>
      </w:r>
    </w:p>
    <w:p>
      <w:r>
        <w:t>最后，她说，「我只是怀疑怀上了。现在还不知道。要再等一个星期才知道。」</w:t>
      </w:r>
    </w:p>
    <w:p>
      <w:r>
        <w:t>我紧紧地抱着她，是我粗心，让她担惊受怕。</w:t>
      </w:r>
    </w:p>
    <w:p>
      <w:r>
        <w:t>「真的怀上了，陪我去做人流好吗。」她仰起头来问。</w:t>
      </w:r>
    </w:p>
    <w:p>
      <w:r>
        <w:t>我坚定地点了点头。</w:t>
      </w:r>
    </w:p>
    <w:p>
      <w:r>
        <w:t>兰问，「你有没有想过我。」我说有啊，几乎天天想。她也笑着说，「我也是。和老公做爱的时候</w:t>
      </w:r>
    </w:p>
    <w:p>
      <w:r>
        <w:t>也想起了你。」过了一会，她问，「我不知道是不是喜欢上你了。」我有些不知所措，在没有做爱的时</w:t>
      </w:r>
    </w:p>
    <w:p>
      <w:r>
        <w:t>候，谈这样的话题，是不是太过沉重了。我们都只想在这个俗世寻得一些欢娱，我们的心灵却要经受折</w:t>
      </w:r>
    </w:p>
    <w:p>
      <w:r>
        <w:t>磨。</w:t>
      </w:r>
    </w:p>
    <w:p>
      <w:r>
        <w:t>「你只是想和我做- 爱，是吗。」兰问。「不是的，我也喜欢你。」我有点吞吞吐吐。「傻瓜，别</w:t>
      </w:r>
    </w:p>
    <w:p>
      <w:r>
        <w:t>害怕。」她笑，「我就是怕爱上了你，所以回来的时候没有和你同路。也是舍不得老公，我很爱他。」</w:t>
      </w:r>
    </w:p>
    <w:p>
      <w:r>
        <w:t>到了宿舍门前，为了让别人看见，我们分手，打算一前一后的进去。她对我说，「一个人可以同时</w:t>
      </w:r>
    </w:p>
    <w:p>
      <w:r>
        <w:t>爱两个人吗。」我沉默。她又说，「不过我知道，我不应该爱上你。」说完就转身走了。</w:t>
      </w:r>
    </w:p>
    <w:p>
      <w:r>
        <w:t>提心吊胆地过了一周，周末的早晨，我还在床上睡懒觉的时候，兰打电话来，语气十分急促，声音</w:t>
      </w:r>
    </w:p>
    <w:p>
      <w:r>
        <w:t>压的很低，「真的有了。」我一下子从床上跳起来，同室的哥们还在打呼噜，我随便洗漱了，出来去找</w:t>
      </w:r>
    </w:p>
    <w:p>
      <w:r>
        <w:t>她，她也刚好出了门，幸好大家都在睡觉，没有碰上什么人。两人在冬天的清晨，急匆匆的赶到医院去。</w:t>
      </w:r>
    </w:p>
    <w:p>
      <w:r>
        <w:t>北方的冬天冷，要等到9 点多医院的妇产科才有人上班。我们在街边的小摊上买了两个煎饼果子吃。</w:t>
      </w:r>
    </w:p>
    <w:p>
      <w:r>
        <w:t>一边吃着，一边焦急地等待。看着嘴里呼出长长的冷气，感觉我们象是一对患难与共的夫妻。</w:t>
      </w:r>
    </w:p>
    <w:p>
      <w:r>
        <w:t>医院没有什么人，她有些害怕，护士让她进去的时候，我吻了吻她，感觉她的身体有点颤抖。在门</w:t>
      </w:r>
    </w:p>
    <w:p>
      <w:r>
        <w:t>外等待，心情也十分复杂。过了好半天，才看见她步履蹒跚的出来。我去扶她，问她，「疼吗。」她说，</w:t>
      </w:r>
    </w:p>
    <w:p>
      <w:r>
        <w:t>「打了麻醉，可能过一会儿才会很疼。」</w:t>
      </w:r>
    </w:p>
    <w:p>
      <w:r>
        <w:t>宿舍是不能回去的了。人流就象坐月子一样，不能做剧烈运动，不能碰冷水，可是这两天该怎么过</w:t>
      </w:r>
    </w:p>
    <w:p>
      <w:r>
        <w:t>呢。我们坐在医院的长椅上小声地商量。刚好是周末，最后决定还是让她向老沈请假，就说有亲戚来天</w:t>
      </w:r>
    </w:p>
    <w:p>
      <w:r>
        <w:t>津了，要陪着逛两天，晚上也不回去住了。（我们晚上不回去住，要请假的。特别是女生。）听着电话</w:t>
      </w:r>
    </w:p>
    <w:p>
      <w:r>
        <w:t>里老沈答应了，我我们都相视一笑。但是我的心又抽搐了一下，感觉有些心酸。</w:t>
      </w:r>
    </w:p>
    <w:p>
      <w:r>
        <w:t>去医院附近的宾馆开了间房，扶着她进去，躺在床上。这时候麻药已经过了，她疼的满头是汗。我</w:t>
      </w:r>
    </w:p>
    <w:p>
      <w:r>
        <w:t>握着她的手，轻轻地抚摸着她。</w:t>
      </w:r>
    </w:p>
    <w:p>
      <w:r>
        <w:t>按我们老家的风俗，坐月子要吃鸡。我去宾馆的餐饮部，和里面的说要订一分坐月子吃的鸡。正巧</w:t>
      </w:r>
    </w:p>
    <w:p>
      <w:r>
        <w:t>碰到一个大嫂，说，你去买原料来，我们帮你加工吧，只收加工费。我高兴的跑回来和兰说了，并告诉</w:t>
      </w:r>
    </w:p>
    <w:p>
      <w:r>
        <w:t>她我要去市场买鸡和生姜，还有黄酒，这些我老婆生孩子的时候，也都是我去买的。兰说，「还好你比</w:t>
      </w:r>
    </w:p>
    <w:p>
      <w:r>
        <w:t>较懂，我什么也不知道的。」我告诉她，好好睡一觉，不要起来。就出门了。</w:t>
      </w:r>
    </w:p>
    <w:p>
      <w:r>
        <w:t>回来的时候顺便买了一碗猪肝汤面和一个电饭煲。开了门进房间，兰还没有睡醒。我坐在她身边，</w:t>
      </w:r>
    </w:p>
    <w:p>
      <w:r>
        <w:t>看着她惨白的脸，真的觉得后悔和内疚。是我害了她，她可是还没有生过孩子的女人啊。俯身去吻她的</w:t>
      </w:r>
    </w:p>
    <w:p>
      <w:r>
        <w:t>脸，突然她紧紧抱住了我，再看她，眼睛已经睁开了，眼里都是泪水。</w:t>
      </w:r>
    </w:p>
    <w:p>
      <w:r>
        <w:t>「xxx ，我爱你。」她说。我们紧紧地抱在一起。</w:t>
      </w:r>
    </w:p>
    <w:p>
      <w:r>
        <w:t>说真的，我也不知道到底是哪里出了错。紧紧抱着兰的时候，有那么一刹那，我也竟然为自己象一</w:t>
      </w:r>
    </w:p>
    <w:p>
      <w:r>
        <w:t>个负责任的男人而感动骄傲，可是很快就觉得有些迷惘。怀里抱着的别人家的女人，她真的爱上我了怎</w:t>
      </w:r>
    </w:p>
    <w:p>
      <w:r>
        <w:t>么办。</w:t>
      </w:r>
    </w:p>
    <w:p>
      <w:r>
        <w:t>我扶她起来，把面重新用电饭煲热了，拿给她吃。鸡汤没有那么快送过来，吃完了又让她继续睡。</w:t>
      </w:r>
    </w:p>
    <w:p>
      <w:r>
        <w:t>她说，「我睡不着啊。你陪我说说话吧。」我说好啊，就上了床，睡在她的身边。</w:t>
      </w:r>
    </w:p>
    <w:p>
      <w:r>
        <w:t>她伸出手来，抚摸我的脸。「你这样的男人，会让女人迷失的。」她说。我说，「对不起，我不该</w:t>
      </w:r>
    </w:p>
    <w:p>
      <w:r>
        <w:t>去引诱你。」她笑了，「是我自己想放纵一次。」我们都不去谈双方的家庭，也不想谈未来。在这样的</w:t>
      </w:r>
    </w:p>
    <w:p>
      <w:r>
        <w:t>白天，在温暖的室内，那么近的靠在一起。我们又控制不住了，我去亲她，她也回吻我。我把手伸进被</w:t>
      </w:r>
    </w:p>
    <w:p>
      <w:r>
        <w:t>子，探进内衣里，抚摸她的乳- 房，她说，「这样好舒服。也没那么疼了。」我说，「我来吸一吸她吧。」</w:t>
      </w:r>
    </w:p>
    <w:p>
      <w:r>
        <w:t>她说，「不要，等会把我的欲望勾起来了，就麻烦了。」又说，「医生交代了，15天不能同房。」我呵</w:t>
      </w:r>
    </w:p>
    <w:p>
      <w:r>
        <w:t>呵地傻笑。</w:t>
      </w:r>
    </w:p>
    <w:p>
      <w:r>
        <w:t>就这样我们迷迷糊糊地睡着，后来是被敲门声吵醒的。我去开了门，鸡汤送来了。我赶紧让兰起来</w:t>
      </w:r>
    </w:p>
    <w:p>
      <w:r>
        <w:t>喝。把鸡腿撕下来给她吃。刚开始她还有滋有味的吃，很快就腻了。说让我吃，我说，这鸡汤鸡肉全是</w:t>
      </w:r>
    </w:p>
    <w:p>
      <w:r>
        <w:t>给你的，我一点也不会吃。这两天把这些吃完，补一补。</w:t>
      </w:r>
    </w:p>
    <w:p>
      <w:r>
        <w:t>晚上我回去宿舍，第二天又过来，她的身体还是不太舒服。我说，你要不和老沈再请一天假，就说</w:t>
      </w:r>
    </w:p>
    <w:p>
      <w:r>
        <w:t>星期一晚上再回去。她想一想，也就照办了。</w:t>
      </w:r>
    </w:p>
    <w:p>
      <w:r>
        <w:t>星期一是个大雪天。中午我过来，看她已经起了床，还在卫生间里洗漱。我说，「你不能碰冷水啊。」</w:t>
      </w:r>
    </w:p>
    <w:p>
      <w:r>
        <w:t>她说，「躺在床上3 天快发霉了。我刚才洗了个热水澡。没关系的。我没碰冷水。」也许是热水的原因，</w:t>
      </w:r>
    </w:p>
    <w:p>
      <w:r>
        <w:t>她的脸上有了些红晕，脸色好看很多了。「没事了，我可以回去了，」她说，「可能真的是鸡汤补身体。」</w:t>
      </w:r>
    </w:p>
    <w:p>
      <w:r>
        <w:t>我告诉她，「你还是等到晚上再回去吧。现在外面好大雪。」</w:t>
      </w:r>
    </w:p>
    <w:p>
      <w:r>
        <w:t>因为身体好转了，心情也好了很多。我们并排躺在床上，就有些放肆了。一番激烈的互吻之后，我</w:t>
      </w:r>
    </w:p>
    <w:p>
      <w:r>
        <w:t>掀起她的内衣，去吸她的乳- 房。她的双手不断揉搓我的头发，身体不断的扭动。嘴里发出短促的啊啊</w:t>
      </w:r>
    </w:p>
    <w:p>
      <w:r>
        <w:t>声。我慢慢往下，亲她的小腹，肚脐，一边褪去她的裤子和内衣。她伸手来阻止，我已经顺势而下了，</w:t>
      </w:r>
    </w:p>
    <w:p>
      <w:r>
        <w:t>洁白光滑的大腿，乌黑发亮的毛发，甚是惹人喜欢。我的嘴唇慢慢从大腿往下亲，到小腿，到脚趾，又</w:t>
      </w:r>
    </w:p>
    <w:p>
      <w:r>
        <w:t>回来到大腿跟，嘴唇轻轻拂过中间地带，转而到了另一条腿。她已经有些失控了，闭着眼睛，身体不时</w:t>
      </w:r>
    </w:p>
    <w:p>
      <w:r>
        <w:t>的抖动一下。</w:t>
      </w:r>
    </w:p>
    <w:p>
      <w:r>
        <w:t>我用双手拖起她的臀部。先是在两边的屁股上轻咬，又在会阴部用舌尖轻轻的舔舐，她的下体扭动</w:t>
      </w:r>
    </w:p>
    <w:p>
      <w:r>
        <w:t>的更厉害了。神秘之处也慢慢张开，花心湿润而泛出光泽，我的嘴覆盖了上去。她在几近晕旋中低喊了</w:t>
      </w:r>
    </w:p>
    <w:p>
      <w:r>
        <w:t>一声，「不要，脏。」可是身体并没有排斥我，而是双腿大力的夹紧我。我的嘴含着两边的唇，舌头轻</w:t>
      </w:r>
    </w:p>
    <w:p>
      <w:r>
        <w:t>顶进去，她的臀部抬了起来，不断地顶上来。我的舌头时而进去，时而扫过她的外面，看她快要来的时</w:t>
      </w:r>
    </w:p>
    <w:p>
      <w:r>
        <w:t>候，我含住她的全部，上唇抵住* ，舌头在阴道里不断的撩动。她大叫一声，身体挺直，感觉私处里不</w:t>
      </w:r>
    </w:p>
    <w:p>
      <w:r>
        <w:t>断的抽搐。一会儿平静了下来。</w:t>
      </w:r>
    </w:p>
    <w:p>
      <w:r>
        <w:t>我也累了，躺在她身边，她微笑的看着我。我问，「恨我吗。」她说，「不，谢谢你。」我笑了，</w:t>
      </w:r>
    </w:p>
    <w:p>
      <w:r>
        <w:t>「谢我什么。」她说，「让我尝到了偷情的滋味。」</w:t>
      </w:r>
    </w:p>
    <w:p>
      <w:r>
        <w:t>她的手伸进我的衣服，抚摸我的胸- 部，然后解开我的裤链，用手套弄着我。「要我帮你吗。」她</w:t>
      </w:r>
    </w:p>
    <w:p>
      <w:r>
        <w:t>说。「不要了，你身体不能太累。」我说。「你在上面来啊。笨蛋。」她说。</w:t>
      </w:r>
    </w:p>
    <w:p>
      <w:r>
        <w:t>我也已经挺拔多时了。便脱去裤子，骑跨在她的胸部位置，不敢压着她，手撑扶在床上。她含着我，</w:t>
      </w:r>
    </w:p>
    <w:p>
      <w:r>
        <w:t>边用两手一上一下的挤弄。太刺激了，很快我就射在她的嘴里。射完了，她还是含着，过了很久，才放</w:t>
      </w:r>
    </w:p>
    <w:p>
      <w:r>
        <w:t>我出来。</w:t>
      </w:r>
    </w:p>
    <w:p>
      <w:r>
        <w:t>我们收拾干净了，我笑她，「技术进步了啊，是不是老公教的。」她说，「自学成材啊。」「够聪</w:t>
      </w:r>
    </w:p>
    <w:p>
      <w:r>
        <w:t>明的啊。」「那是。」我们又取笑地搂在一起。</w:t>
      </w:r>
    </w:p>
    <w:p>
      <w:r>
        <w:t>「怎么会怀上呢，不是吃了药吗。」我问。她半天没有回答我。「是不是老公让你怀上的。」「不</w:t>
      </w:r>
    </w:p>
    <w:p>
      <w:r>
        <w:t>要谈这个问题好吗。」她有些支支吾吾。我说，「我觉得很内疚啊。」过了好半天，她才幽幽地叹了口</w:t>
      </w:r>
    </w:p>
    <w:p>
      <w:r>
        <w:t>气。「我是个坏女人。我说出来，怕你嫌弃我。」我说，「你说吧。不管怎样，我都喜欢你。」</w:t>
      </w:r>
    </w:p>
    <w:p>
      <w:r>
        <w:t>兰说，「我们结婚好几年了，一直没有怀孕。都去检查了，也没有什么问题。医生说要耐心的配合。</w:t>
      </w:r>
    </w:p>
    <w:p>
      <w:r>
        <w:t>可是我一直怀疑自己没有生育能力。所以，那天，那颗药我没有喝下去。」我并没有太惊诧，问她，「</w:t>
      </w:r>
    </w:p>
    <w:p>
      <w:r>
        <w:t>你是想看看能不能怀- 孕吗。」她说，「是的。」「当我发现自己怀- 孕了，我是有点担心，可是更多</w:t>
      </w:r>
    </w:p>
    <w:p>
      <w:r>
        <w:t>的是高兴。我知道我没有问题。」她说。我说，「可是你这样太冒险了，人流是很伤身体的。」她说，</w:t>
      </w:r>
    </w:p>
    <w:p>
      <w:r>
        <w:t>「这样值得啊。而且，」她停了没说。我说，「而且什么。」她说，「听说怀了一次以后，以后就容易</w:t>
      </w:r>
    </w:p>
    <w:p>
      <w:r>
        <w:t>怀了。」说完她羞涩的笑。「哦，你是想借我生子啊。」我佯装生气。她说，「不是的不是的，是真的</w:t>
      </w:r>
    </w:p>
    <w:p>
      <w:r>
        <w:t>喜欢你。现在已经爱上了你。」</w:t>
      </w:r>
    </w:p>
    <w:p>
      <w:r>
        <w:t>我搂着她，对她说，「我们不要相爱，在一起的时候能开心快乐就好了。毕竟我们都有家庭。好吗。」</w:t>
      </w:r>
    </w:p>
    <w:p>
      <w:r>
        <w:t>她看我那么严肃，笑了，说，「我们只做这一个冬天的夫妻。这个冬天里，我爱你。」</w:t>
      </w:r>
    </w:p>
    <w:p>
      <w:r>
        <w:t>这之后感觉我们的关系一下子突飞猛进了。她对我温柔的不得了，当然是在无人的时候。我们也在</w:t>
      </w:r>
    </w:p>
    <w:p>
      <w:r>
        <w:t>晚上出来，但是都象是情侣一样的搂着散步说话。有时在黑暗处狠狠的激吻。大家再也不那么腼腆了，</w:t>
      </w:r>
    </w:p>
    <w:p>
      <w:r>
        <w:t>扶摸敏感点，是我们让对方开心的最直接的方式。但是一直没有做爱，因为怕对她的身体有害，毕竟她</w:t>
      </w:r>
    </w:p>
    <w:p>
      <w:r>
        <w:t>还没有生过孩子啊。谁不担心？</w:t>
      </w:r>
    </w:p>
    <w:p>
      <w:r>
        <w:t>培训班也快要结束了。经过大家的努力劝说，老沈终于同意开卷考试，这让所有的人都放松了。剩</w:t>
      </w:r>
    </w:p>
    <w:p>
      <w:r>
        <w:t>下不多的时间，大家都抓紧了去天津的各个角落里逛逛，做到不虚此行啊。</w:t>
      </w:r>
    </w:p>
    <w:p>
      <w:r>
        <w:t>有一天老沈组织大家去水上公园。说是一天时间考察学习。我们都笑他，说人家考察要么去国外，</w:t>
      </w:r>
    </w:p>
    <w:p>
      <w:r>
        <w:t>要么去边境，我们跑到公园来有啥意思。老沈说，「知足吧，就那么点经费。」大家哄堂大笑，虽然这</w:t>
      </w:r>
    </w:p>
    <w:p>
      <w:r>
        <w:t>么说，但都很高兴。</w:t>
      </w:r>
    </w:p>
    <w:p>
      <w:r>
        <w:t>这一天天气不错，阳光很好，但是有风，还是冷。到了水上公园，大家一起照了几张相，便自由活</w:t>
      </w:r>
    </w:p>
    <w:p>
      <w:r>
        <w:t>动了。老沈说，「下午六点门口集中，回去吃晚饭。中午大家自行解决肚子问题。」大家都笑老沈太扣，</w:t>
      </w:r>
    </w:p>
    <w:p>
      <w:r>
        <w:t>同时纷纷找和自己玩的好的人一伙伙的活动去了。</w:t>
      </w:r>
    </w:p>
    <w:p>
      <w:r>
        <w:t>虽然冷，划船的人也不少。兰说她还从来没有划过。我说那我们一起划吧。就租了条船。我也不太</w:t>
      </w:r>
    </w:p>
    <w:p>
      <w:r>
        <w:t>会。刚上船的时候手忙脚乱，船在原地打转了好久，同学们都笑我们。不过很快他们的船都走远了。我</w:t>
      </w:r>
    </w:p>
    <w:p>
      <w:r>
        <w:t>们也找到了感觉，可以驾着船前行了。</w:t>
      </w:r>
    </w:p>
    <w:p>
      <w:r>
        <w:t>水上公园的水上面积很大。而且错综复杂，岛桥亭台不少，常常要穿来穿去。到了中午的时候，我</w:t>
      </w:r>
    </w:p>
    <w:p>
      <w:r>
        <w:t>们划到一处岸边，人已经很累了。就让船泛在水面上，把带来的面包和水拿出来，开饭。</w:t>
      </w:r>
    </w:p>
    <w:p>
      <w:r>
        <w:t>我们租的船是半密封的，左右和前方都可以望出去。遮顶，后面也包住了，船横在岸边，船头靠岸，</w:t>
      </w:r>
    </w:p>
    <w:p>
      <w:r>
        <w:t>旁边的人是看不到里面的。而且这时候大家都休息了，也没有什么人。我们吃完东西，感觉暖和了很多，</w:t>
      </w:r>
    </w:p>
    <w:p>
      <w:r>
        <w:t>本来是对面坐的，兰坐在船头，我让她坐过来，她很乖巧的过来了。</w:t>
      </w:r>
    </w:p>
    <w:p>
      <w:r>
        <w:t>我们开始接吻。隔着衣服扶摸。可是穿了厚厚的衣服，而且在船上一点也不方便。动作太大，船就</w:t>
      </w:r>
    </w:p>
    <w:p>
      <w:r>
        <w:t>摇晃的厉害。我说，「我想吃你。」兰知道我的意思，把大衣解开，拉起里面的衣服，我身体靠过去，</w:t>
      </w:r>
    </w:p>
    <w:p>
      <w:r>
        <w:t>开始吻吸她的乳房，轻轻地咬。手也伸进她的裤子，扶摸她的下面。她的嘴里发出嘶嘶的声音，倒吸着</w:t>
      </w:r>
    </w:p>
    <w:p>
      <w:r>
        <w:t>凉气。</w:t>
      </w:r>
    </w:p>
    <w:p>
      <w:r>
        <w:t>「我受不了。怎么办。」她说。能怎么办，凉拌。我说，「那我不挑逗你好了。」她说，「不是，</w:t>
      </w:r>
    </w:p>
    <w:p>
      <w:r>
        <w:t>是我不舒服。感觉肚子疼。」。我说那就回去吧。急忙的划船，冷风吹过水面，小船儿在水上忽悠，忽</w:t>
      </w:r>
    </w:p>
    <w:p>
      <w:r>
        <w:t>悠……</w:t>
      </w:r>
    </w:p>
    <w:p>
      <w:r>
        <w:t>上了岸，老沈等个正着。兰说不舒服，向老沈请假，老沈有些狐疑，又不敢多问，毕竟是女人的事</w:t>
      </w:r>
    </w:p>
    <w:p>
      <w:r>
        <w:t>情，就说你先回去吧。我就成了护花使者，护送她坐公共汽车回到住地。</w:t>
      </w:r>
    </w:p>
    <w:p>
      <w:r>
        <w:t>进了房间，我让她躺在床上，去给她倒水喝。又去摸她的额头，没有发烫。她一把拉过我，说，「</w:t>
      </w:r>
    </w:p>
    <w:p>
      <w:r>
        <w:t>傻瓜。」我明白了，两人又亲热起来。</w:t>
      </w:r>
    </w:p>
    <w:p>
      <w:r>
        <w:t>很快的脱掉衣服，赤条条的抱在一起。在女生的宿舍里，刺激紧张的厉害。早就等的心急，没有什</w:t>
      </w:r>
    </w:p>
    <w:p>
      <w:r>
        <w:t>么前戏，就要开始了。我很担心，就问她，可以做吗。她说，「没问题的，早就过了半个月。」我说，</w:t>
      </w:r>
    </w:p>
    <w:p>
      <w:r>
        <w:t>「我是说不怕怀孕吗。」她说，「安全期，已经来过例假了。」我心里还是有阴影，怕又节外生枝，她</w:t>
      </w:r>
    </w:p>
    <w:p>
      <w:r>
        <w:t>笑着说，「这回不骗你。让我再去流产我都不敢。」「万一呢，」我说。</w:t>
      </w:r>
    </w:p>
    <w:p>
      <w:r>
        <w:t>她抱紧我的臀部，手牵引着，让我进去。没有湿润，但也不是很干燥。很紧，但不涩滞。这样的感</w:t>
      </w:r>
    </w:p>
    <w:p>
      <w:r>
        <w:t>觉最舒服。我问她，「痛吗。」她顾不上说话，摇了摇头。渐渐的，湿滑了，就感觉没那么紧了。我挺</w:t>
      </w:r>
    </w:p>
    <w:p>
      <w:r>
        <w:t>起身子，双手支撑着身体，来回的抽插了一会，感觉绷不住了，就趴在她身上，贴的紧紧的摩擦。这样</w:t>
      </w:r>
    </w:p>
    <w:p>
      <w:r>
        <w:t>我没有那么刺激了，没有要射的感觉。抱着她，抵紧，左右冲突，来回旋转摩擦。很快她就咬紧嘴唇，</w:t>
      </w:r>
    </w:p>
    <w:p>
      <w:r>
        <w:t>极度紧张的舒出一口长气。</w:t>
      </w:r>
    </w:p>
    <w:p>
      <w:r>
        <w:t>我翻了一个身，躺在她的下面。抬起头，嘴唇吻吸她的乳房。托紧她的屁股，带动她不停的耸动。</w:t>
      </w:r>
    </w:p>
    <w:p>
      <w:r>
        <w:t>双手在她赤裸的背上到处轻轻划摸，有时摸到她的股沟，手臂，摸过她的胳肢窝，她在我身上舒服的打</w:t>
      </w:r>
    </w:p>
    <w:p>
      <w:r>
        <w:t>着激灵。时而抓住她的屁股，来回推动。耻骨紧密的咬合在一起，毛发摩擦出声响来。过不了多久，她</w:t>
      </w:r>
    </w:p>
    <w:p>
      <w:r>
        <w:t>又经历了从紧张到放松的快乐瞬间。</w:t>
      </w:r>
    </w:p>
    <w:p>
      <w:r>
        <w:t>午后的时分，燥热的房间，刺激的房间，让我好象干劲倍增。我起身站在地下，拉着她的双腿，拖</w:t>
      </w:r>
    </w:p>
    <w:p>
      <w:r>
        <w:t>到床沿上。就这样站着进入她。我的手放开她，叉着腰，只是不断依靠挺腰来进入。看着她的如雪的肌</w:t>
      </w:r>
    </w:p>
    <w:p>
      <w:r>
        <w:t>肤，丰满的身体，在床上晃动。床比较低，总是感觉用不上力气。于是便完腰抱起她来。她的双腿夹着</w:t>
      </w:r>
    </w:p>
    <w:p>
      <w:r>
        <w:t>我的腰部，双手抱紧我的脖子，胸部紧紧贴着我。我一下一下将她抛上去，又落下来，大力的摩擦，深</w:t>
      </w:r>
    </w:p>
    <w:p>
      <w:r>
        <w:t>深的穿透，有时又稍微偏了方向，突然顶到了周围，停顿一下，然后才进去。仿佛是急流中的小舟，碰</w:t>
      </w:r>
    </w:p>
    <w:p>
      <w:r>
        <w:t>到水草，碰到石头，停一下，打个转，又在激流中前进。在水比较湍急的地方，一下子快，在开阔的地</w:t>
      </w:r>
    </w:p>
    <w:p>
      <w:r>
        <w:t>方，一下子慢，在水势陡的地方，迅速向下然后抛起来，又一下子落到水面上。</w:t>
      </w:r>
    </w:p>
    <w:p>
      <w:r>
        <w:t>每抛起来一次，我就用嘴去吸她的乳- 头。手指按在她的会私处，不停的揉动。刚开始她是喘气比</w:t>
      </w:r>
    </w:p>
    <w:p>
      <w:r>
        <w:t>较粗，后来只是听见她不停的啊啊啊啊。我每用力一下，就问她，舒服吗。她刚开还在喘气的时候急促</w:t>
      </w:r>
    </w:p>
    <w:p>
      <w:r>
        <w:t>地说，舒服。随着动作越来越快，我的话也变的粗野了，甚至有的不堪入耳，每一下都是一句恶狠狠的</w:t>
      </w:r>
    </w:p>
    <w:p>
      <w:r>
        <w:t>脏话。直到我也终于放松了，两个人才气喘如牛的倒在床上。</w:t>
      </w:r>
    </w:p>
    <w:p>
      <w:r>
        <w:t>我没有射在她的身体里面。她有些疼惜我。说，「这样会伤身体的。」我说，「一次两次不要紧的。」</w:t>
      </w:r>
    </w:p>
    <w:p>
      <w:r>
        <w:t>不过她还是去了卫生间冲洗。我也去用她的毛巾抹了身体。回来两人筋疲力尽地躺在床上。</w:t>
      </w:r>
    </w:p>
    <w:p>
      <w:r>
        <w:t>她的头趴在我的胸膛上，嘴唇去舔我的乳- 头，手去抚摸我疲软的下体。我说，「还想要吗。」她</w:t>
      </w:r>
    </w:p>
    <w:p>
      <w:r>
        <w:t>说，「够了，刚才站着的时候，我大大小小的来了好多次。」我说，「这样刺激吗。」她说，「恩。真</w:t>
      </w:r>
    </w:p>
    <w:p>
      <w:r>
        <w:t>的受不了，我以前从来没有这样做过。」</w:t>
      </w:r>
    </w:p>
    <w:p>
      <w:r>
        <w:t>「奖励一下你。」她调皮的一笑，就奔我的下面去了。手扶着我送入她温暖的嘴里。我觉得有些敏</w:t>
      </w:r>
    </w:p>
    <w:p>
      <w:r>
        <w:t>感，就让她轻一些。她放开了，用手拉起我的DD来，去吻下面。先是亲，然后轻轻的一个一个吸啜。舌</w:t>
      </w:r>
    </w:p>
    <w:p>
      <w:r>
        <w:t>头在四周扫来扫去。我的双腿支撑着身体，尽力往上抬，她的舌头越来越往下去了。</w:t>
      </w:r>
    </w:p>
    <w:p>
      <w:r>
        <w:t>隔着半开的窗户，听到外面有信鸽振翅的声音。一波一波，尖利而兴奋。</w:t>
      </w:r>
    </w:p>
    <w:p>
      <w:r>
        <w:t>那个下午，我们一直光着身子，相拥着睡在一起。累了，就抚摸和亲吻。时间过的很快，天色暗了</w:t>
      </w:r>
    </w:p>
    <w:p>
      <w:r>
        <w:t>下来，同学们也快要回来了。我不断催促她赶快起身，她仍然一直赖在我身上，不愿意放开。最后我推</w:t>
      </w:r>
    </w:p>
    <w:p>
      <w:r>
        <w:t>开了她，她直直地盯着我，眼睛一眨也不眨。我说，「怎么啦。」</w:t>
      </w:r>
    </w:p>
    <w:p>
      <w:r>
        <w:t>她扑上来，狠狠的吻我，用牙齿咬我的唇。我说，「痛。」她急切地往下，在我的胸部，到处咬。</w:t>
      </w:r>
    </w:p>
    <w:p>
      <w:r>
        <w:t>「不要这样，」我说。她不听，也不停。我有点生气，把她抱起来，扔在床上，从背部压住她。她的头</w:t>
      </w:r>
    </w:p>
    <w:p>
      <w:r>
        <w:t>回过来，还在找我的身体咬。我的双手控制了她的手，把舌头伸进她的嘴里，搅动。并连声说，「宝贝。</w:t>
      </w:r>
    </w:p>
    <w:p>
      <w:r>
        <w:t>宝贝。」也开始在她的白皙的背部开始咬吻。她慢慢冷静了，我的手从后面伸到她的胸前，双手抚摸她</w:t>
      </w:r>
    </w:p>
    <w:p>
      <w:r>
        <w:t>的乳- 房，轻拂她的乳- 头，她弓起身子，双乳悬吊在空中，手一触摸，便有晃动。</w:t>
      </w:r>
    </w:p>
    <w:p>
      <w:r>
        <w:t>我抱着她的小腹，向后拉起她，她的身体就趴了起来，臀部敲的老高。我半跪在床上，轻咬她的臀</w:t>
      </w:r>
    </w:p>
    <w:p>
      <w:r>
        <w:t>部。手去摸她的下面，微微的有些湿。我便尝试着进入。由于高度不太合适，两人都调整了几次，这才</w:t>
      </w:r>
    </w:p>
    <w:p>
      <w:r>
        <w:t>进去了。</w:t>
      </w:r>
    </w:p>
    <w:p>
      <w:r>
        <w:t>双手撑着她的屁股，看着进进出出的动，感觉特别敏锐而刺激。有时候全部拔出来，看她微微张开</w:t>
      </w:r>
    </w:p>
    <w:p>
      <w:r>
        <w:t>的私处口，慢慢闭合。里面粉嫩的肉渐渐消失。我也可以用手控制她的臀部，让她夹的更紧，或松一些。</w:t>
      </w:r>
    </w:p>
    <w:p>
      <w:r>
        <w:t>或者在快要出来的时候紧，或者在进入最深的时候紧。她压抑地高声的叫，「不要停，不要停。」空虚，</w:t>
      </w:r>
    </w:p>
    <w:p>
      <w:r>
        <w:t>填充。饱满，湿润。坚硬，柔软。肉体和肉体。那么分明，那么真实。</w:t>
      </w:r>
    </w:p>
    <w:p>
      <w:r>
        <w:t>最后我大力进出了几下，便迅速抽了出来，她很快的转身，用嘴含住我。深深的，我抵在她的喉部，</w:t>
      </w:r>
    </w:p>
    <w:p>
      <w:r>
        <w:t>按着她的头，畅快的宣泄了。我不愿意从嘴里拿出来，她也一直这么含着，舌头来来回回的舔。看着丰</w:t>
      </w:r>
    </w:p>
    <w:p>
      <w:r>
        <w:t>满、白皙的裸体的她，含着我，蓬乱的头发，放荡的表情，真的让我欲拔不能。</w:t>
      </w:r>
    </w:p>
    <w:p>
      <w:r>
        <w:t>突然她一下干呕，急忙放开了我，跑进洗手间里，很久才出来。我已经在穿着衣服，并把她的衣服</w:t>
      </w:r>
    </w:p>
    <w:p>
      <w:r>
        <w:t>拿给她。她在穿衣服的时候，我搂着她，说，「难受吧。宝贝。」她说，「没什么，有点想吐，现在好</w:t>
      </w:r>
    </w:p>
    <w:p>
      <w:r>
        <w:t>了。」</w:t>
      </w:r>
    </w:p>
    <w:p>
      <w:r>
        <w:t>吃晚饭的时候，老沈关切地过来问兰怎么样。她说让我去买了点药吃，是胃不舒服。吃了药已经好</w:t>
      </w:r>
    </w:p>
    <w:p>
      <w:r>
        <w:t xml:space="preserve">多了。同学们都打趣，说我是护花使者。我看则兰，兰也看着我，羞涩的笑。【完】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