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在网吧强奸女学生</w:t>
      </w:r>
    </w:p>
    <w:p>
      <w:r>
        <w:t>我的第一份工作是在网吧当管理员，我一直很羡慕这份工作，因自己一个超级网虫，後来我工作後</w:t>
      </w:r>
    </w:p>
    <w:p>
      <w:r>
        <w:t>发现，还有一个好处，就是经常能和一些漂亮的女孩子认识！………当然也发生一些让人难忘和刺激的</w:t>
      </w:r>
    </w:p>
    <w:p>
      <w:r>
        <w:t>事情！</w:t>
      </w:r>
    </w:p>
    <w:p>
      <w:r>
        <w:t>我们的网吧在一所大学的里面，厉害吧，老板很牛气，所以每天上网的人特别多，当然都是大学的</w:t>
      </w:r>
    </w:p>
    <w:p>
      <w:r>
        <w:t>学生，而且是女学生特别多，哈哈！……一听就流口水！</w:t>
      </w:r>
    </w:p>
    <w:p>
      <w:r>
        <w:t>那是一个冬天的晚上，推门进来一个女孩子，穿着一件白色翻毛的皮衣服，梳着一个马尾辫，一双</w:t>
      </w:r>
    </w:p>
    <w:p>
      <w:r>
        <w:t>大眼睛，很大很大，会说话一样，个子165 左右，不矮哦老板有位子吗？</w:t>
      </w:r>
    </w:p>
    <w:p>
      <w:r>
        <w:t>我说有，来，这里坐她坐下之後，就把外套脱下来，放在旁边的椅子上，这是我发现她里面穿了一</w:t>
      </w:r>
    </w:p>
    <w:p>
      <w:r>
        <w:t>个淡兰色丝绸的小衣服，最让我养眼的是她胸前鼓鼓的，好大哦。</w:t>
      </w:r>
    </w:p>
    <w:p>
      <w:r>
        <w:t>我时不时的看她几眼，舒服，够大，要是摸起来一定爽上天！</w:t>
      </w:r>
    </w:p>
    <w:p>
      <w:r>
        <w:t>看她的穿着，家里条件应该很好，看年纪应该比我大，24-5左右吧其实我就喜欢大一点的女孩子，</w:t>
      </w:r>
    </w:p>
    <w:p>
      <w:r>
        <w:t>应该有女人味道。她就是这样的。</w:t>
      </w:r>
    </w:p>
    <w:p>
      <w:r>
        <w:t>因冬天的女孩子都把自己裹的想个粽子一样，所以她的穿着真让我起火，後来才知道她的名字叫王</w:t>
      </w:r>
    </w:p>
    <w:p>
      <w:r>
        <w:t>欢，我一直在想，什？时候能把她搞定，所以她每次来我都很热情的接待，一直想和她做点激情的事来！</w:t>
      </w:r>
    </w:p>
    <w:p>
      <w:r>
        <w:t>…我心里盘算着，怎？才能把她搞上床呢，先要了解她内心想法有一个晚上她来包夜，我想时机来了，</w:t>
      </w:r>
    </w:p>
    <w:p>
      <w:r>
        <w:t>我事先在她做是电脑上做了点手脚，我把她的位子安排到最里面，当她打开网站时，就会弹出一个黄色</w:t>
      </w:r>
    </w:p>
    <w:p>
      <w:r>
        <w:t>网站，我在我的电脑上可以监视她的一举一动，到了晚上，我故意把灯关了，就说省电，其实不是这样，</w:t>
      </w:r>
    </w:p>
    <w:p>
      <w:r>
        <w:t>当我们在网上聊了一会，（当然我用另外的QQ和她聊的）童AA发个东西看看，她一打开果然，哈哈，我</w:t>
      </w:r>
    </w:p>
    <w:p>
      <w:r>
        <w:t>看她的表情很紧张，我四顾的看了一下，发现每个人都在聚精会神的玩电脑，这时她紧张的表情，轻松</w:t>
      </w:r>
    </w:p>
    <w:p>
      <w:r>
        <w:t>了一点，然後聚精会神的看起来，我问她有反应吗？她说无聊，我说，无聊，就是因无聊才聊这个呢。</w:t>
      </w:r>
    </w:p>
    <w:p>
      <w:r>
        <w:t>是不是下面已经湿了，她说是你，我说我的已经硬了後来她去了趟卫生间，我早已经在卫生间装了个摄</w:t>
      </w:r>
    </w:p>
    <w:p>
      <w:r>
        <w:t>像头，哈哈，她进去之後，在自慰哎，爽吧，想她那样的女生肯定不是处女，肯定吃过禁果，看她脱去</w:t>
      </w:r>
    </w:p>
    <w:p>
      <w:r>
        <w:t>裤子，乳白色的内裤，用手指在私处抠，我已经欲火难耐了，当她出来以後还像平时一样，呵呵，淫荡，</w:t>
      </w:r>
    </w:p>
    <w:p>
      <w:r>
        <w:t>看我一会怎？收拾你淩晨2 点多了，我想该是我实施计划的时候，我过去把她叫过来，顾做神秘的说你</w:t>
      </w:r>
    </w:p>
    <w:p>
      <w:r>
        <w:t>过来一下，我发现一个好玩的东东，她和我来到我住的屋子，我把她刚才在厕所里的图像给她看，呵呵，</w:t>
      </w:r>
    </w:p>
    <w:p>
      <w:r>
        <w:t>我们都是聪明人，你知道我是什？意思，也知道我想胳什？，如果你不从的话，我就把放在网上，让人</w:t>
      </w:r>
    </w:p>
    <w:p>
      <w:r>
        <w:t>随便下载，你看呢。</w:t>
      </w:r>
    </w:p>
    <w:p>
      <w:r>
        <w:t>她的脸红一阵，白一阵，这时，我已经控制不住了，我把她平放在床上，解开了她的衣服和皮带，</w:t>
      </w:r>
    </w:p>
    <w:p>
      <w:r>
        <w:t>她也很顺从的配合着我，我一下把她的裤子连同内裤一扒到底，在台灯的照射下，我清晰的看到了她浓</w:t>
      </w:r>
    </w:p>
    <w:p>
      <w:r>
        <w:t>密的阴毛，我摸了一把她的阴户，下面早已湿漉漉了，手指刚刚触及她的阴蒂，她就忍不住扭动起身子</w:t>
      </w:r>
    </w:p>
    <w:p>
      <w:r>
        <w:t>拼命的迎合着我的手，一下一下的主动蹭着。</w:t>
      </w:r>
    </w:p>
    <w:p>
      <w:r>
        <w:t>我看着很兴奋，赶忙把舌头凑了过去，开始舔舐她的阴蒂，每舔一下，她就嗯嗯啊啊的发出舒服的</w:t>
      </w:r>
    </w:p>
    <w:p>
      <w:r>
        <w:t>呻吟声，阴道里的淫水也如洪水般哗啦啦的流了出来，我看清楚，是白色的液体，粘粘的，有点酸。男</w:t>
      </w:r>
    </w:p>
    <w:p>
      <w:r>
        <w:t>人最快乐的时候是看着眼前的女人被自己折腾的死去活来，这种感觉最美妙！</w:t>
      </w:r>
    </w:p>
    <w:p>
      <w:r>
        <w:t>哈哈，这时，她翻身起来，快速的解开了我的皮带，把我硬邦邦的阴茎从裤子里释放出来，二话不</w:t>
      </w:r>
    </w:p>
    <w:p>
      <w:r>
        <w:t>说就一口吞了下去，我感到她的舌头在我的龟头上疯狂的缠绕着，她的小手抚摩着我的睾丸，夹紧了嘴</w:t>
      </w:r>
    </w:p>
    <w:p>
      <w:r>
        <w:t>唇在我的阴茎上疯狂的唆来唆去。我闭着眼张开嘴，尽情的享受着充斥全身的快感，喉咙里发出低沈的</w:t>
      </w:r>
    </w:p>
    <w:p>
      <w:r>
        <w:t>声音。</w:t>
      </w:r>
    </w:p>
    <w:p>
      <w:r>
        <w:t>她一翻身，趴在了我的身上，把自己的阴户对准了我的嘴，我知道要做什？，於是，伸出舌头，开</w:t>
      </w:r>
    </w:p>
    <w:p>
      <w:r>
        <w:t>始舔她肥嫩的阴唇。一股股淫水顺着大腿内侧流到了我的脸上和身上，我感到很快乐！我的手捏着她丰</w:t>
      </w:r>
    </w:p>
    <w:p>
      <w:r>
        <w:t>满的乳房，揉搓着她的乳头，时不时的仰起头发出淫荡的呻吟！</w:t>
      </w:r>
    </w:p>
    <w:p>
      <w:r>
        <w:t>我看时候差不多了，再一次把她一把翻过来，我压在她的身上，由於她的阴道已经很湿滑了，我的</w:t>
      </w:r>
    </w:p>
    <w:p>
      <w:r>
        <w:t>龟头一下子就钻了进去。</w:t>
      </w:r>
    </w:p>
    <w:p>
      <w:r>
        <w:t>「啊………………啊……………」她发出了兴奋的叫声，随着我抽插速度的不断加快，她的呻吟也</w:t>
      </w:r>
    </w:p>
    <w:p>
      <w:r>
        <w:t>是一声大过一声。这和平时作爱是完全不同的感觉，因，外面有好多人在上网，就可以看到我们在屋里</w:t>
      </w:r>
    </w:p>
    <w:p>
      <w:r>
        <w:t>做爱，既兴奋又紧张的心情使我得到了非同一般的性快感！</w:t>
      </w:r>
    </w:p>
    <w:p>
      <w:r>
        <w:t>插了几百下以後，我叫她起身叉开腿背对着我，跪在床上，让她的脸背对着我，我从她的身後，把</w:t>
      </w:r>
    </w:p>
    <w:p>
      <w:r>
        <w:t>阴茎插了进去，双手揉捏着她的乳房。她被干得欲仙欲死，里不停的叫着：「啊…………………………</w:t>
      </w:r>
    </w:p>
    <w:p>
      <w:r>
        <w:t>不要了！…………够了…………啊！！！」我知道，她还想要，还不够！！！！於是，加快了抽插的速</w:t>
      </w:r>
    </w:p>
    <w:p>
      <w:r>
        <w:t>度，一下比一下顶得深，我感觉已经顶到了子宫口了。</w:t>
      </w:r>
    </w:p>
    <w:p>
      <w:r>
        <w:t>突然，我的龟头一阵痉挛，快感立即遍布全身，我抽出阴茎，立即将她按到在座位上，将阴茎塞到</w:t>
      </w:r>
    </w:p>
    <w:p>
      <w:r>
        <w:t>了她的嘴里，一股浓精尽数喷射到她的小嘴里！！！</w:t>
      </w:r>
    </w:p>
    <w:p>
      <w:r>
        <w:t>事後我又找过她几次，她都没有拒绝，她告诉我，她的男友在加拿大，她很孤单，寂寞，而且她说</w:t>
      </w:r>
    </w:p>
    <w:p>
      <w:r>
        <w:t>我的床上工夫很好，让她高潮连连，我们在学校的後花园做过一次，很过瘾，她是那中很有气质的女孩，</w:t>
      </w:r>
    </w:p>
    <w:p>
      <w:r>
        <w:t xml:space="preserve">可是在床上还是那样淫荡，广大朋友记住，表面越是清纯可爱的女孩子，骨子里越淫荡！…【完】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