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艳遇之美艳邻居</w:t>
      </w:r>
    </w:p>
    <w:p>
      <w:r>
        <w:t>阿勇因为业绩突出公司特别以公司的名义买了一间房子给他住，这栋房子是在台北市郊的社区型别</w:t>
      </w:r>
    </w:p>
    <w:p>
      <w:r>
        <w:t>墅，里面的住的都是政府官员或者是大企业家，一到这个社区阿勇不经意的「哇」一声，好高贵的社区</w:t>
      </w:r>
    </w:p>
    <w:p>
      <w:r>
        <w:t>喔，想不到我这种身分还能来这种房子住真是作梦也想不到。</w:t>
      </w:r>
    </w:p>
    <w:p>
      <w:r>
        <w:t>阿勇搬家忙了一上午肚子饿了，已经累的不想出去买来吃了，到了厨房找不到可以吃的只找到一碗</w:t>
      </w:r>
    </w:p>
    <w:p>
      <w:r>
        <w:t>泡面，可是没有热水可以沖泡怎么办？跟邻居借个开水吧。</w:t>
      </w:r>
    </w:p>
    <w:p>
      <w:r>
        <w:t>叮…咚…「有人在吗？」</w:t>
      </w:r>
    </w:p>
    <w:p>
      <w:r>
        <w:t>「来了、来了」一个女子讲着不标准的国语（好像是外劳的声音）。</w:t>
      </w:r>
    </w:p>
    <w:p>
      <w:r>
        <w:t>菲佣：「先生您有什么事吗？」</w:t>
      </w:r>
    </w:p>
    <w:p>
      <w:r>
        <w:t>阿勇：「你好，不好意思。我是刚搬来的因为没有开水可以泡面，能麻烦你给我一些开水吗？」</w:t>
      </w:r>
    </w:p>
    <w:p>
      <w:r>
        <w:t>菲佣：「我问问看夫人吧！」</w:t>
      </w:r>
    </w:p>
    <w:p>
      <w:r>
        <w:t>阿勇：「麻烦你了。」</w:t>
      </w:r>
    </w:p>
    <w:p>
      <w:r>
        <w:t>…过一会儿…菲佣：「夫人请您进去」</w:t>
      </w:r>
    </w:p>
    <w:p>
      <w:r>
        <w:t>阿勇跟随着菲佣走进了房子看到了一位美丽高雅的少妇优雅地坐在沙发上耞着古典音乐。</w:t>
      </w:r>
    </w:p>
    <w:p>
      <w:r>
        <w:t>阿勇不经意的说出了：「嗯…巴哈的双重协奏曲。」</w:t>
      </w:r>
    </w:p>
    <w:p>
      <w:r>
        <w:t>少妇：「唷…你对古典音乐有研究吗？」</w:t>
      </w:r>
    </w:p>
    <w:p>
      <w:r>
        <w:t>阿勇：「夫人，在下略知一二不是很懂让夫人见笑了，不过我建议夫人要多耞耞韩德的音乐。」</w:t>
      </w:r>
    </w:p>
    <w:p>
      <w:r>
        <w:t>少妇：「此话怎讲？」</w:t>
      </w:r>
    </w:p>
    <w:p>
      <w:r>
        <w:t>阿勇：「巴哈音乐比较诡异、激情、阴霾、恐怖，而韩德的音乐在某些特徵是完全相反的。」</w:t>
      </w:r>
    </w:p>
    <w:p>
      <w:r>
        <w:t>少妇：「烦请指教。」</w:t>
      </w:r>
    </w:p>
    <w:p>
      <w:r>
        <w:t>阿勇：「韩德的明亮华丽、轻骭愉快、易於亲近绝不给人压力，甚至带来愉悦的心情，那就是它那</w:t>
      </w:r>
    </w:p>
    <w:p>
      <w:r>
        <w:t>具有魅力的外在形像与平易温和而明朗的性格所带来的亲和力，而巴哈的音乐外表常让人觉得严肃、沈</w:t>
      </w:r>
    </w:p>
    <w:p>
      <w:r>
        <w:t>闷、较阴郁而不活泼。」</w:t>
      </w:r>
    </w:p>
    <w:p>
      <w:r>
        <w:t>少妇：「你了解满多的嘛，请问你贵姓大名？」</w:t>
      </w:r>
    </w:p>
    <w:p>
      <w:r>
        <w:t>阿勇：「我叫沈志勇可以叫我阿勇就好了请多多指教，能请教夫人的芳名吗？」</w:t>
      </w:r>
    </w:p>
    <w:p>
      <w:r>
        <w:t>少妇：「你也姓沈喔…我先生也是姓沈耶，我叫陈卉琳，你应该大我几岁吧！</w:t>
      </w:r>
    </w:p>
    <w:p>
      <w:r>
        <w:t>你叫我小琳好了。」</w:t>
      </w:r>
    </w:p>
    <w:p>
      <w:r>
        <w:t>阿勇：「真是好巧喔…对了夫人可以给我开水吗？我要泡面。」</w:t>
      </w:r>
    </w:p>
    <w:p>
      <w:r>
        <w:t>小琳：「都告诉你要叫我小琳的，叫夫人好像我已经很老了。」</w:t>
      </w:r>
    </w:p>
    <w:p>
      <w:r>
        <w:t>阿勇：「不好意思夫…小琳。」</w:t>
      </w:r>
    </w:p>
    <w:p>
      <w:r>
        <w:t>小琳：「你刚搬来喔！」</w:t>
      </w:r>
    </w:p>
    <w:p>
      <w:r>
        <w:t>阿勇：「对阿，东西还都很乱没办法煮东西吃。」</w:t>
      </w:r>
    </w:p>
    <w:p>
      <w:r>
        <w:t>小琳：「你会煮菜呀！」</w:t>
      </w:r>
    </w:p>
    <w:p>
      <w:r>
        <w:t>阿勇：「还好啦！弄个小菜还行啦！」</w:t>
      </w:r>
    </w:p>
    <w:p>
      <w:r>
        <w:t>小琳：「你中午在这里随便吃一吃啦，我顺便要像您请教古典音乐的知识。」</w:t>
      </w:r>
    </w:p>
    <w:p>
      <w:r>
        <w:t>阿勇：「不好意思，打扰了喔，别说请教啦，我知道的都会倾囊相授的。」</w:t>
      </w:r>
    </w:p>
    <w:p>
      <w:r>
        <w:t>……………………就这样阿勇跟小琳聊了一下午的古典音乐…………………</w:t>
      </w:r>
    </w:p>
    <w:p>
      <w:r>
        <w:t>小琳：「阿勇哥，我们真是相逢恨晚呀，要是早一点认识你就好了。」</w:t>
      </w:r>
    </w:p>
    <w:p>
      <w:r>
        <w:t>阿勇：「是呀！真是荣幸能够认识这样的美女喔！」</w:t>
      </w:r>
    </w:p>
    <w:p>
      <w:r>
        <w:t>小琳不好意思的说：「哪有…人家好丑耶。」</w:t>
      </w:r>
    </w:p>
    <w:p>
      <w:r>
        <w:t>阿勇：「你长的这么漂亮身材比例又这么好，要是你丑…天底下就没有美女啰。」</w:t>
      </w:r>
    </w:p>
    <w:p>
      <w:r>
        <w:t>小琳心花怒放的说：「哪有，我的手臂有赘肉，还有腿太粗了，而且上半身又太小了。」</w:t>
      </w:r>
    </w:p>
    <w:p>
      <w:r>
        <w:t>阿勇：「其实你身体各部位的曲线没有太明显，而导致会觉得不好看。」</w:t>
      </w:r>
    </w:p>
    <w:p>
      <w:r>
        <w:t>阿勇：「譬如你腿部这个线条，这里要再明显一点会更加好看。」</w:t>
      </w:r>
    </w:p>
    <w:p>
      <w:r>
        <w:t>小琳：「哪里你指给我看。」</w:t>
      </w:r>
    </w:p>
    <w:p>
      <w:r>
        <w:t>阿勇边说边摸着小琳的腿，阿勇：「还有像你手臂这里的肉可以在结实一点。」</w:t>
      </w:r>
    </w:p>
    <w:p>
      <w:r>
        <w:t>当阿勇举起小琳的手时，从袖口内看到小琳的１／４的乳房，阿勇不好意思看，接着说：「你身体</w:t>
      </w:r>
    </w:p>
    <w:p>
      <w:r>
        <w:t>各部分的曲线线条可以利用，我们公司健身器材修饰，会让你更加美丽喔，我回家拿目录来给你看。」</w:t>
      </w:r>
    </w:p>
    <w:p>
      <w:r>
        <w:t>……</w:t>
      </w:r>
    </w:p>
    <w:p>
      <w:r>
        <w:t>小琳大致看完了目录说：「像这些健身器材我几乎都有用过，而且家里也有几种，我用都没有效耶。」</w:t>
      </w:r>
    </w:p>
    <w:p>
      <w:r>
        <w:t>阿勇笑着说：「不可能没有效的，一定是没有持之以恆的作，要不然就是姿势不正确。」</w:t>
      </w:r>
    </w:p>
    <w:p>
      <w:r>
        <w:t>阿勇露出手臂的肌肉说：「你看我手臂的线条就是这样练出来的唷。」</w:t>
      </w:r>
    </w:p>
    <w:p>
      <w:r>
        <w:t>小琳惊觃的表情：「哇…好壮喔…你的手臂这么粗阿…你一定很会健身喔…能不能教我呀？」</w:t>
      </w:r>
    </w:p>
    <w:p>
      <w:r>
        <w:t>阿勇：「好啊！」</w:t>
      </w:r>
    </w:p>
    <w:p>
      <w:r>
        <w:t>这时门外传来…叮…咚…叮…咚…叮…咚…叮…咚…</w:t>
      </w:r>
    </w:p>
    <w:p>
      <w:r>
        <w:t>小琳：「孟生你回来了呀，这位是新搬来的邻居叫做沈志勇，阿勇哥这位是我先生他叫沈孟生。」</w:t>
      </w:r>
    </w:p>
    <w:p>
      <w:r>
        <w:t>孟生：「喔…你也姓沈…你在哪高就啊？」</w:t>
      </w:r>
    </w:p>
    <w:p>
      <w:r>
        <w:t>阿勇：「我在ＸＸ医疗＆健身器材当业务，刚刚升经理。」</w:t>
      </w:r>
    </w:p>
    <w:p>
      <w:r>
        <w:t>孟生心想：「原来是个小角色，以为是哪家企业的大老板…哼……」不削的表情由脸上表现出来。</w:t>
      </w:r>
    </w:p>
    <w:p>
      <w:r>
        <w:t>孟生突然…碰…一声倒在地上，小琳惊慌的不之所措大叫出来，在一旁的阿勇不慌不忙的走过来。</w:t>
      </w:r>
    </w:p>
    <w:p>
      <w:r>
        <w:t>阿勇：「小琳别急…我会急救…你帮忙把你先生身体躺平，然后………」</w:t>
      </w:r>
    </w:p>
    <w:p>
      <w:r>
        <w:t>急救过程中小琳担心的握住孟生的手跪趴在孟生的身旁，浑然不知自己已经曝光了。</w:t>
      </w:r>
    </w:p>
    <w:p>
      <w:r>
        <w:t>阿勇在急救过程不经意的看到小琳胸前露出四分之三的乳房，为了看的更清楚阿勇故意叫小琳按着</w:t>
      </w:r>
    </w:p>
    <w:p>
      <w:r>
        <w:t>孟生的双手。</w:t>
      </w:r>
    </w:p>
    <w:p>
      <w:r>
        <w:t>阿勇双手轻轻按着孟生的太阳穴，眼睛却一直看的小琳不小心露出的美乳，</w:t>
      </w:r>
    </w:p>
    <w:p>
      <w:r>
        <w:t>阿勇心想：「哇靠…看不出来小琳的乳房这么大，要是能摸一摸…吸一吸不知道该有多好。」</w:t>
      </w:r>
    </w:p>
    <w:p>
      <w:r>
        <w:t>其实孟生只是单纯的中暑而已，阿勇故意慢慢摩蹭多看一点美景。</w:t>
      </w:r>
    </w:p>
    <w:p>
      <w:r>
        <w:t>好不容易孟生渐渐苏醒过来，小琳：「孟生你要不要紧，刚刚你昏倒了，是阿勇哥帮你急救的。」</w:t>
      </w:r>
    </w:p>
    <w:p>
      <w:r>
        <w:t>孟生：「阿勇感谢你的救命之恩，没有你的急救真不知道我会怎样。」</w:t>
      </w:r>
    </w:p>
    <w:p>
      <w:r>
        <w:t>阿勇心想将计就计：「沈先生你要多注意身体喔，我看你是应酬过多菸酒过量，你的肺跟胃有很大</w:t>
      </w:r>
    </w:p>
    <w:p>
      <w:r>
        <w:t>的问题喔。」</w:t>
      </w:r>
    </w:p>
    <w:p>
      <w:r>
        <w:t>孟生：「你怎么知道呀，我该怎么办啊？」</w:t>
      </w:r>
    </w:p>
    <w:p>
      <w:r>
        <w:t>小琳：「阿勇哥你帮帮孟生吧。」</w:t>
      </w:r>
    </w:p>
    <w:p>
      <w:r>
        <w:t>阿勇：「适当的运动，少抽烟少喝酒。」</w:t>
      </w:r>
    </w:p>
    <w:p>
      <w:r>
        <w:t>小琳：「孟生…阿勇哥公司刚好卖医疗＆健身器材，我们每样都买一套嘛，毕竟人家阿勇哥就了你</w:t>
      </w:r>
    </w:p>
    <w:p>
      <w:r>
        <w:t>一命呀。」</w:t>
      </w:r>
    </w:p>
    <w:p>
      <w:r>
        <w:t>孟生：「那有什么问题，阿勇顺便教教我们家小琳怎么健身，你看她肥死了，说胸没胸，说腿粗的</w:t>
      </w:r>
    </w:p>
    <w:p>
      <w:r>
        <w:t>要命，手臂赘肉一堆。」</w:t>
      </w:r>
    </w:p>
    <w:p>
      <w:r>
        <w:t>小琳：「孟生你太可恶了…不想想看你的啤酒肚…满身的赘肉…又没有体力…每次都……很……快</w:t>
      </w:r>
    </w:p>
    <w:p>
      <w:r>
        <w:t>………」</w:t>
      </w:r>
    </w:p>
    <w:p>
      <w:r>
        <w:t>小琳看我在旁不好意思再说下去越说越小声。</w:t>
      </w:r>
    </w:p>
    <w:p>
      <w:r>
        <w:t>阿勇：「沈先生…不会啊，嫂夫人身材满不错的呀…只要在适当的健身…一定比电影明星还美。」</w:t>
      </w:r>
    </w:p>
    <w:p>
      <w:r>
        <w:t>小琳耞到我如此的称赞简直像是吃到蜂蜜一样甜，直说：「阿勇哥您夸奖了啦！」</w:t>
      </w:r>
    </w:p>
    <w:p>
      <w:r>
        <w:t>…………………………经过了几天所有健身器材都安装完毕………………</w:t>
      </w:r>
    </w:p>
    <w:p>
      <w:r>
        <w:t>阿勇：「呼…终於安装完毕了。」</w:t>
      </w:r>
    </w:p>
    <w:p>
      <w:r>
        <w:t>小琳：「阿勇哥真是辛苦您啰…孟生这个死鬼还不回来真是的，连假日都不好好待在家。」</w:t>
      </w:r>
    </w:p>
    <w:p>
      <w:r>
        <w:t>铃…铃…铃…铃……</w:t>
      </w:r>
    </w:p>
    <w:p>
      <w:r>
        <w:t>「喂…啥么你又要应酬…喂…喂…喂」</w:t>
      </w:r>
    </w:p>
    <w:p>
      <w:r>
        <w:t>———挂断了———</w:t>
      </w:r>
    </w:p>
    <w:p>
      <w:r>
        <w:t>小琳接完电话一脸不高兴的样子。</w:t>
      </w:r>
    </w:p>
    <w:p>
      <w:r>
        <w:t>阿勇：「孟生哥要应酬呀…男人嘛…现在时机不好赚钱不容易呀…」</w:t>
      </w:r>
    </w:p>
    <w:p>
      <w:r>
        <w:t>小琳：「阿勇哥你别帮他说话了，他一定藉着应酬的名义又去酒店了，算了啦…阿勇哥你先教教我</w:t>
      </w:r>
    </w:p>
    <w:p>
      <w:r>
        <w:t>健身器材的使用方法。」</w:t>
      </w:r>
    </w:p>
    <w:p>
      <w:r>
        <w:t>阿勇：「可以啊…不过你要去换件轻便的服装，最好是韵律服之类的。」</w:t>
      </w:r>
    </w:p>
    <w:p>
      <w:r>
        <w:t>小琳：「韵律服我没有耶，休闲服可以吗？」</w:t>
      </w:r>
    </w:p>
    <w:p>
      <w:r>
        <w:t>阿勇：「没关系啦，改天我送你几件韵律服好了。」</w:t>
      </w:r>
    </w:p>
    <w:p>
      <w:r>
        <w:t>小琳：「真的阿，先谢谢啰。」</w:t>
      </w:r>
    </w:p>
    <w:p>
      <w:r>
        <w:t>小琳换好了衣服走进健身房看到阿勇在热身，小琳直盯着阿勇全身的肌肉当然也没有放过那跟还没</w:t>
      </w:r>
    </w:p>
    <w:p>
      <w:r>
        <w:t>有发威的肉棒看。</w:t>
      </w:r>
    </w:p>
    <w:p>
      <w:r>
        <w:t>小琳：「天那…阿勇哥…你的身体好壮喔…穿着衣服看不出来耶…你的胸部比我还要大耶。」</w:t>
      </w:r>
    </w:p>
    <w:p>
      <w:r>
        <w:t>说完小琳的手就摸上了阿勇的胸部又比了自己的胸部。</w:t>
      </w:r>
    </w:p>
    <w:p>
      <w:r>
        <w:t>阿勇：「小琳…这是我苦练多年的成果…你看我的胸部还会动喔……」阿勇随即将胸部动了几下。</w:t>
      </w:r>
    </w:p>
    <w:p>
      <w:r>
        <w:t>小琳：「好可爱喔…我的可以吗？」</w:t>
      </w:r>
    </w:p>
    <w:p>
      <w:r>
        <w:t>阿勇：「女生也可以，不过女生最好不要练成这样。」</w:t>
      </w:r>
    </w:p>
    <w:p>
      <w:r>
        <w:t>小琳疑惑的眼神：「为什么？」</w:t>
      </w:r>
    </w:p>
    <w:p>
      <w:r>
        <w:t>阿勇：「女生的胸部要软绵绵的比较好，要是像我硬邦邦那多难看啊！」</w:t>
      </w:r>
    </w:p>
    <w:p>
      <w:r>
        <w:t>小琳：「对阿…软绵绵的比较舒服。」一边说一边搓揉的自己的胸部，阿勇看的差一点硬了起来。</w:t>
      </w:r>
    </w:p>
    <w:p>
      <w:r>
        <w:t>阿勇：「好啦！要开始解说啰。」阿勇利用解说各项器材时努力找着小琳曝光的时候。</w:t>
      </w:r>
    </w:p>
    <w:p>
      <w:r>
        <w:t>阿勇：「像这个仰卧起坐的器材使用方法是要将…………」阿勇看着小琳短裤漏出来的蕾丝内裤。</w:t>
      </w:r>
    </w:p>
    <w:p>
      <w:r>
        <w:t>小琳努力着做仰卧起坐却不知道他的内裤已经曝光了，小琳：「阿勇哥我做不起来耶。」</w:t>
      </w:r>
    </w:p>
    <w:p>
      <w:r>
        <w:t>阿勇：「没关系啦…今天只是解说而已啦…改天在正式使用。」阿勇心想再看下去的话小弟弟就会</w:t>
      </w:r>
    </w:p>
    <w:p>
      <w:r>
        <w:t>不安分了。</w:t>
      </w:r>
    </w:p>
    <w:p>
      <w:r>
        <w:t>叮…咚…叮…咚…叮…咚…叮…咚…叮…咚…叮…咚…叮…咚…</w:t>
      </w:r>
    </w:p>
    <w:p>
      <w:r>
        <w:t>小琳：「一定是那个死鬼回来了，每次喝醉酒都这样按门铃，玛莉………去开门…」</w:t>
      </w:r>
    </w:p>
    <w:p>
      <w:r>
        <w:t>阿勇：「你们家菲佣不是来台湾满两年回国啦？」</w:t>
      </w:r>
    </w:p>
    <w:p>
      <w:r>
        <w:t>小琳：「对喔…我都忘了…阿勇哥你来帮我一下，那个死鬼每次都喝的醉醺醺的。」</w:t>
      </w:r>
    </w:p>
    <w:p>
      <w:r>
        <w:t>噁………噁………天那…孟生吐了一身的秽物，真是噁心极了。</w:t>
      </w:r>
    </w:p>
    <w:p>
      <w:r>
        <w:t>小琳：「阿勇哥帮我抬孟生到浴室去吧。」</w:t>
      </w:r>
    </w:p>
    <w:p>
      <w:r>
        <w:t>一到了浴室阿勇瞪大眼睛看，不会吧…这哪是浴室，简直是三温暖嘛…有烤箱、有热水池、冰水池、</w:t>
      </w:r>
    </w:p>
    <w:p>
      <w:r>
        <w:t>温水池。</w:t>
      </w:r>
    </w:p>
    <w:p>
      <w:r>
        <w:t>小琳要阿勇将孟生抬到按摩浴缸里面，正准备将莲篷头的水沖向孟生时，却被孟生抢了过去玩起打</w:t>
      </w:r>
    </w:p>
    <w:p>
      <w:r>
        <w:t>水仗。</w:t>
      </w:r>
    </w:p>
    <w:p>
      <w:r>
        <w:t>小琳和阿勇淋的一身都是水，阿勇抢了孟生莲篷头之后，转过头看着小琳正想跟小琳说话时，却被</w:t>
      </w:r>
    </w:p>
    <w:p>
      <w:r>
        <w:t>孟生将他和小琳推进了温水池，之后孟生躺在地上呼呼大睡，阿勇和小琳眼睛为之一亮，小琳湿透了全</w:t>
      </w:r>
    </w:p>
    <w:p>
      <w:r>
        <w:t>身，整件Ｔ恤服贴在身上，看见小琳那丰满的乳房，还有短裤印出来里面那件丁字裤，阿勇的小弟弟从</w:t>
      </w:r>
    </w:p>
    <w:p>
      <w:r>
        <w:t>短裤中不安分的跳动了起来，也从裤缝中露出一截出来。</w:t>
      </w:r>
    </w:p>
    <w:p>
      <w:r>
        <w:t>小琳眼睛盯着阿勇的肉棒想：「好大的肉棒，要是会不会被插进去我的小穴，会不会被插死呀！」</w:t>
      </w:r>
    </w:p>
    <w:p>
      <w:r>
        <w:t>这时小琳的小穴已经湿了，阿勇已经按耐不住性子将小琳紧紧抱住然后深深的亲吻着她，小琳被阿</w:t>
      </w:r>
    </w:p>
    <w:p>
      <w:r>
        <w:t>勇突如其来的动作有些不之所措。</w:t>
      </w:r>
    </w:p>
    <w:p>
      <w:r>
        <w:t>阿勇边吻着小琳，双手不安分的搓揉着小琳的乳房，小琳忘情的享受着，刚好转头看到躺在地上的</w:t>
      </w:r>
    </w:p>
    <w:p>
      <w:r>
        <w:t>孟生，然后就推开了阿勇说：「不行，我们不能这样。」</w:t>
      </w:r>
    </w:p>
    <w:p>
      <w:r>
        <w:t>阿勇：「小琳你这么美，我忍不住想要啊！」</w:t>
      </w:r>
    </w:p>
    <w:p>
      <w:r>
        <w:t>小琳心想：「这个死鬼结婚之后都一直在嫌弃我，也没有夸奖过我，常常喝的醉醺醺的，每次一上</w:t>
      </w:r>
    </w:p>
    <w:p>
      <w:r>
        <w:t>床两三下就结束了，害我每次都用按摩棒来安慰自己，今天他又醉死了没有到明天上午是不会醒的，眼</w:t>
      </w:r>
    </w:p>
    <w:p>
      <w:r>
        <w:t>前又送来了这个强壮的帅哥，我该不该做呢？」</w:t>
      </w:r>
    </w:p>
    <w:p>
      <w:r>
        <w:t>阿勇趁着小琳正在考虑的时候，又猛一把抓了小琳到身边，立刻把小琳全身扒个精光，一口就含住</w:t>
      </w:r>
    </w:p>
    <w:p>
      <w:r>
        <w:t>了小琳的乳房，阿勇灵巧的舌头将小琳舔的是如痴如醉。</w:t>
      </w:r>
    </w:p>
    <w:p>
      <w:r>
        <w:t>阿勇再使出绝招（指功），不停的抠着小琳的小穴，小琳不由自主的抬着屁股迎接阿勇的指功，小</w:t>
      </w:r>
    </w:p>
    <w:p>
      <w:r>
        <w:t>琳叫了出来「哦……哦……阿…勇哥…你好厉害喔…快…快………快一…点…啊………」小琳高潮了。</w:t>
      </w:r>
    </w:p>
    <w:p>
      <w:r>
        <w:t>小琳：「阿勇哥你好厉害喔。」</w:t>
      </w:r>
    </w:p>
    <w:p>
      <w:r>
        <w:t>阿勇：「该我爽了吧？」</w:t>
      </w:r>
    </w:p>
    <w:p>
      <w:r>
        <w:t>阿勇将裤子脱掉，那根超级大肉棒就弹了出来，结实的打在小琳的脸上。</w:t>
      </w:r>
    </w:p>
    <w:p>
      <w:r>
        <w:t>小琳：「天那…好大的肉棒喔，比起孟生那根小火材棒真是天穰之别。」小琳没等阿勇开口就立刻</w:t>
      </w:r>
    </w:p>
    <w:p>
      <w:r>
        <w:t>将大肉棒含了进去。</w:t>
      </w:r>
    </w:p>
    <w:p>
      <w:r>
        <w:t>噁……阿勇的肉棒太长了，顶住小琳的喉咙，小琳：「阿勇哥你的太大了，我没办法帮你吹。」</w:t>
      </w:r>
    </w:p>
    <w:p>
      <w:r>
        <w:t>阿勇也不回话给小琳直接将小琳转身趴下，一股作气插了下去。</w:t>
      </w:r>
    </w:p>
    <w:p>
      <w:r>
        <w:t>小琳：「阿勇哥…别这么大力……会…会………」</w:t>
      </w:r>
    </w:p>
    <w:p>
      <w:r>
        <w:t>阿勇边用力插边问：「会怎样…不说…插死你。」</w:t>
      </w:r>
    </w:p>
    <w:p>
      <w:r>
        <w:t>小琳被插的已经胡言乱语的说：「会…死…喔…爽……哦………啊……」</w:t>
      </w:r>
    </w:p>
    <w:p>
      <w:r>
        <w:t>阿勇躺在温水池边，小琳坐在阿勇上面努力扭着腰，那两颗乳房好像果冻般的跳动着，让人忍不住</w:t>
      </w:r>
    </w:p>
    <w:p>
      <w:r>
        <w:t>想咬一口。</w:t>
      </w:r>
    </w:p>
    <w:p>
      <w:r>
        <w:t>阿勇：「小琳快…我要射了…快…快…快…」</w:t>
      </w:r>
    </w:p>
    <w:p>
      <w:r>
        <w:t>小琳：「不要…不要射在…里面…喔…今天…危…险…哦…期…」</w:t>
      </w:r>
    </w:p>
    <w:p>
      <w:r>
        <w:t>阿勇用力在用力抽插数十下后，将精子全数射入小琳的子宫里面。</w:t>
      </w:r>
    </w:p>
    <w:p>
      <w:r>
        <w:t>小琳：「你害死我了啦！要是有小孩该怎么办啦！」</w:t>
      </w:r>
    </w:p>
    <w:p>
      <w:r>
        <w:t>阿勇：「靠…有小孩就养啰…哇赛你的小穴好紧喔…没有插过这么紧的…你老公是不常插你喔。」</w:t>
      </w:r>
    </w:p>
    <w:p>
      <w:r>
        <w:t>小琳：「有小孩就养…你说的那么简单喔…我家死鬼常常插我…但是他那么短材一吋…我的小穴当</w:t>
      </w:r>
    </w:p>
    <w:p>
      <w:r>
        <w:t>然紧啦！」</w:t>
      </w:r>
    </w:p>
    <w:p>
      <w:r>
        <w:t>阿勇：「好啦！休息够啦！再来一次。」</w:t>
      </w:r>
    </w:p>
    <w:p>
      <w:r>
        <w:t>小琳：「还来呀…我被你弄得腰酸背痛的…改天啦！」</w:t>
      </w:r>
    </w:p>
    <w:p>
      <w:r>
        <w:t>阿勇：「哪有改天的我马上就要。」</w:t>
      </w:r>
    </w:p>
    <w:p>
      <w:r>
        <w:t>话一说完阿勇立刻正面抱起小琳插了进去，小琳从没有过这么爽的感觉，好像飞到九霄云外了。</w:t>
      </w:r>
    </w:p>
    <w:p>
      <w:r>
        <w:t>整个温水池被他们两个弄得不知道是温水还是淫水，孟生还是躺在地上睡到死沉沉的，根本不知道</w:t>
      </w:r>
    </w:p>
    <w:p>
      <w:r>
        <w:t>他老婆已经被干的爽毙了。</w:t>
      </w:r>
    </w:p>
    <w:p>
      <w:r>
        <w:t xml:space="preserve">完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