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阿樱的悄悄话</w:t>
      </w:r>
    </w:p>
    <w:p>
      <w:r>
        <w:t>十七岁的时候，我就开始和阿基拍拖。我们陶醉在热恋中，差不多在每一天的晚上都会相约在公园</w:t>
      </w:r>
    </w:p>
    <w:p>
      <w:r>
        <w:t>里见面。在那翠绿树丛里的草地上，还有许多年青的恋人在我们附近卿卿我我，非常亲热地拥抱在一起。</w:t>
      </w:r>
    </w:p>
    <w:p>
      <w:r>
        <w:t>本来我和阿基只是一对入世未深的年轻人，在公园里也只是纯纯地清谈。但是身边一对一对的情侣</w:t>
      </w:r>
    </w:p>
    <w:p>
      <w:r>
        <w:t>们亲热的情形直接影响着我们。有个样学样，阿基也开始不老实，老是对我的身体动手动脚的了。我表</w:t>
      </w:r>
    </w:p>
    <w:p>
      <w:r>
        <w:t>面上虽然稍微推拒，其实是让他摸得很舒服。</w:t>
      </w:r>
    </w:p>
    <w:p>
      <w:r>
        <w:t>我们每次约会都到同一个地方，但是每次都可以见到不同的情侣。不过也经常可以见到一对熟悉的</w:t>
      </w:r>
    </w:p>
    <w:p>
      <w:r>
        <w:t>情侣。他们和我们年纪相仿，估计还是正在读书的中学生，他和她的举动都很露骨。男的有时把手从女</w:t>
      </w:r>
    </w:p>
    <w:p>
      <w:r>
        <w:t>的衣领伸到她胸部，有时还伸到她裙子里面。而女的也把手插入男人的裤子里摸弄。时间虽然只是晚上</w:t>
      </w:r>
    </w:p>
    <w:p>
      <w:r>
        <w:t>十时左右，我们和他们也只有几步的距离，这对男女旁若无人似的。女的散开厚厚的长裙坐到男的怀里，</w:t>
      </w:r>
    </w:p>
    <w:p>
      <w:r>
        <w:t>如果我没有估计错，她一定没有穿内裤。因为她一坐上去就扭腰摆臀，好像已经和男的在交合。</w:t>
      </w:r>
    </w:p>
    <w:p>
      <w:r>
        <w:t>俩人剧烈地活动了一会儿，才突然安静下来。过了一会儿，他们先离开了，树下的草地下却留下一</w:t>
      </w:r>
    </w:p>
    <w:p>
      <w:r>
        <w:t>个潮湿的胶套。</w:t>
      </w:r>
    </w:p>
    <w:p>
      <w:r>
        <w:t>见到别人在亲热，我也把身体紧紧地向阿基偎贴。阿基吻着我，吻得我浑身轻飘飘的，他又牵我的</w:t>
      </w:r>
    </w:p>
    <w:p>
      <w:r>
        <w:t>手儿去接触他的下体，弄得我的心里酥酥麻麻的。隔着厚厚的牛仔裤，我感觉到他那里硬梆梆的。阿基</w:t>
      </w:r>
    </w:p>
    <w:p>
      <w:r>
        <w:t>在我耳边问道：「阿樱，我们结婚之后，你敢不敢像刚才的女孩子那样做呢？」</w:t>
      </w:r>
    </w:p>
    <w:p>
      <w:r>
        <w:t>我答道：「为什么不感呢？不必等到结婚吧！明天晚上我就穿裙子来见你！」</w:t>
      </w:r>
    </w:p>
    <w:p>
      <w:r>
        <w:t>阿基道：「你真会开玩笑！我才不相信哩！」</w:t>
      </w:r>
    </w:p>
    <w:p>
      <w:r>
        <w:t>第二天晚上，我果然穿着长裙，并且故意不穿着内裤。阿基见我去穿裙子，就悄悄地把手伸到我的</w:t>
      </w:r>
    </w:p>
    <w:p>
      <w:r>
        <w:t>大腿。前几个晚上，阿基就已经隔着底裤抚摸过我的耻部，但是此刻他接触到的却是我光脱脱的阴户。</w:t>
      </w:r>
    </w:p>
    <w:p>
      <w:r>
        <w:t>他吃惊地问道：「阿樱，你真的肯给我？」</w:t>
      </w:r>
    </w:p>
    <w:p>
      <w:r>
        <w:t>我含羞地点了点头。阿基喜悦地说道：「我们去租间房吧！在这里太委曲你了！」</w:t>
      </w:r>
    </w:p>
    <w:p>
      <w:r>
        <w:t>我说道：「才不和你去那种不三不四的地方哩！遇到熟人怎么办？」</w:t>
      </w:r>
    </w:p>
    <w:p>
      <w:r>
        <w:t>「但是……」阿基还想说什么，我已经打断他的话说道：「你别介意啦！在这里有什么不好呢？幕</w:t>
      </w:r>
    </w:p>
    <w:p>
      <w:r>
        <w:t>天席地，最具大自然气息嘛！」</w:t>
      </w:r>
    </w:p>
    <w:p>
      <w:r>
        <w:t>说着，我把裙子一拉，撒娇地坐到他的怀抱。阿基也知趣地把裤链拉下，让粗硬的肉棒放出来。俩</w:t>
      </w:r>
    </w:p>
    <w:p>
      <w:r>
        <w:t>人的性器官头一次互相接触，我的心里砰砰地乱跳。虽然听说过初夜会疼痛，又心思思想尝试做爱的滋</w:t>
      </w:r>
    </w:p>
    <w:p>
      <w:r>
        <w:t>味。</w:t>
      </w:r>
    </w:p>
    <w:p>
      <w:r>
        <w:t>我拨开小阴唇，慢慢地让阿基的阳具向我的阴道里挤进，果然觉得有些涨痛。</w:t>
      </w:r>
    </w:p>
    <w:p>
      <w:r>
        <w:t>可是阴道里面又痒得很，好想让他插进来。于是我把心一横，咬紧牙关把身体向下一沉。只觉得「</w:t>
      </w:r>
    </w:p>
    <w:p>
      <w:r>
        <w:t>卜」的一下，又热又硬的龟头突然地滑入我的阴道。那种感觉既充实又带有涨闷的疼痛。我紧紧地把阿</w:t>
      </w:r>
    </w:p>
    <w:p>
      <w:r>
        <w:t>基的身体搂抱不敢再动。</w:t>
      </w:r>
    </w:p>
    <w:p>
      <w:r>
        <w:t>阿基关心地问我疼不疼，我含着眼泪望着他没有答话。他感激地把我一阵狂吻，吻得我的心都酥麻，</w:t>
      </w:r>
    </w:p>
    <w:p>
      <w:r>
        <w:t>阴道也比较放松，不那么疼痛了。</w:t>
      </w:r>
    </w:p>
    <w:p>
      <w:r>
        <w:t>这时，在我们附近的那对男女也像我们这样的姿势互相搂抱，那女子在男人的怀里扭腰摆臀，脸上</w:t>
      </w:r>
    </w:p>
    <w:p>
      <w:r>
        <w:t>的表情看来非常陶醉。</w:t>
      </w:r>
    </w:p>
    <w:p>
      <w:r>
        <w:t>我也学着她那样，收腰挺腹，让阴道套弄着粗硬的肉棍儿。初时，我觉得阴户被他的龟头涨得好痛，</w:t>
      </w:r>
    </w:p>
    <w:p>
      <w:r>
        <w:t>但是随着阴道产生分泌，就慢慢润滑起来了。一种难以形容的快感渐渐取代了初次性交的痛楚。我兴奋</w:t>
      </w:r>
    </w:p>
    <w:p>
      <w:r>
        <w:t>地把阿基紧紧搂着，纤腰款摆，使他的肉茎和我的阴道内壁紧密地摩擦着。</w:t>
      </w:r>
    </w:p>
    <w:p>
      <w:r>
        <w:t>阿基是和我一样，也是第一次初试云雨情，他显得很激动。一阵急促的呼吸中，他停止了抽送，把</w:t>
      </w:r>
    </w:p>
    <w:p>
      <w:r>
        <w:t>小腹紧紧地贴着我。我也觉得他的龟头一跳一跳的，一股热流注入我阴道的深处。那时我浑身飘飘然，</w:t>
      </w:r>
    </w:p>
    <w:p>
      <w:r>
        <w:t>魂魄都不知飞到那儿去了。</w:t>
      </w:r>
    </w:p>
    <w:p>
      <w:r>
        <w:t>尝过做爱的滋味，我们很快就结婚了。婚后，我和阿基十分恩爱。我们尝试了各种性交的花式，用</w:t>
      </w:r>
    </w:p>
    <w:p>
      <w:r>
        <w:t>尽同的方法取悦对方。阿基对我呵护备之，我也将肉体向他彻底奉献，身体上的肉洞，凡是可以让他的</w:t>
      </w:r>
    </w:p>
    <w:p>
      <w:r>
        <w:t>器官插进去玩的，我都让他插进去取乐。甚至让他在我的嘴里射精。</w:t>
      </w:r>
    </w:p>
    <w:p>
      <w:r>
        <w:t>几年后，当我们试遍各种各样有趣的做爱方式，就开始觉得乏味了。只是每当回味在公园拍拖时的</w:t>
      </w:r>
    </w:p>
    <w:p>
      <w:r>
        <w:t>情景，我和阿基都会很兴奋。</w:t>
      </w:r>
    </w:p>
    <w:p>
      <w:r>
        <w:t>有一个晚上，我让阿基弄过之后，说道：「阿基，你记得我们在公园一边做，一边看别人做的事吗？」</w:t>
      </w:r>
    </w:p>
    <w:p>
      <w:r>
        <w:t>阿基道：「记得，那时候真刺激。我很想和你再去玩一次哩！」</w:t>
      </w:r>
    </w:p>
    <w:p>
      <w:r>
        <w:t>我连忙赞成道：「好哇！我们明晚就去！」</w:t>
      </w:r>
    </w:p>
    <w:p>
      <w:r>
        <w:t>坐言起行，我们第二天晚上就到初恋的公园。虽然事隔多年，周围景物依旧。</w:t>
      </w:r>
    </w:p>
    <w:p>
      <w:r>
        <w:t>只是原先的小树比以前长高了。</w:t>
      </w:r>
    </w:p>
    <w:p>
      <w:r>
        <w:t>我们在一棵大树下的石头上坐下来。这儿就是我和阿基共渡初夜的地方。周围虫声瞅瞅，陆续有几</w:t>
      </w:r>
    </w:p>
    <w:p>
      <w:r>
        <w:t>对情侣坐到我们附近。和过一样，大家都没有理会别人在做什么。只顾和自己的情侣寻欢作乐。</w:t>
      </w:r>
    </w:p>
    <w:p>
      <w:r>
        <w:t>我仍然像以前那样，穿着长裙而不穿内裤。很方便就和阿基合体了。我一方面享受他的阳具给我的</w:t>
      </w:r>
    </w:p>
    <w:p>
      <w:r>
        <w:t>充实。一边东张西望，观看别对情侣们的动作。</w:t>
      </w:r>
    </w:p>
    <w:p>
      <w:r>
        <w:t>忽然，我看见离我们不远的一对正在缠绵的男女，那女的竟是我所服务的公司相熟的同事李桃妹。</w:t>
      </w:r>
    </w:p>
    <w:p>
      <w:r>
        <w:t>她和我一样，也是骑在男人的怀里。她只顾扭动着身体，并没有留意到我也在她的附近。直到她停下来</w:t>
      </w:r>
    </w:p>
    <w:p>
      <w:r>
        <w:t>时，仍然没有发现我在看她。我也不想让她发现，所以当阿基射精之后，我就想迅速离开这里。可是毕</w:t>
      </w:r>
    </w:p>
    <w:p>
      <w:r>
        <w:t>竟还是让她看见了。</w:t>
      </w:r>
    </w:p>
    <w:p>
      <w:r>
        <w:t>我和桃妹没有打招呼，只是互相点了点头，就各自匆匆离开了。</w:t>
      </w:r>
    </w:p>
    <w:p>
      <w:r>
        <w:t>第二天中午，桃妹走到我身旁，笑着说道：「昨天晚上玩得很开心吧！」</w:t>
      </w:r>
    </w:p>
    <w:p>
      <w:r>
        <w:t>我也说道：「彼此彼此嘛！」</w:t>
      </w:r>
    </w:p>
    <w:p>
      <w:r>
        <w:t>桃妹道：「你们已经结婚好几年了，怎么还到那种地方去呢？</w:t>
      </w:r>
    </w:p>
    <w:p>
      <w:r>
        <w:t>我说道：「就是因为结婚多年，觉得性生活乏味，才去那地方边看边做嘛！」</w:t>
      </w:r>
    </w:p>
    <w:p>
      <w:r>
        <w:t>桃妹笑着说道：「既然你们喜欢看别人做爱，我们也正愁没有适当的地方可以舒舒服服干一次。不</w:t>
      </w:r>
    </w:p>
    <w:p>
      <w:r>
        <w:t>如你借地方，我和阿南可不介意现场表演让你们观赏哩！」</w:t>
      </w:r>
    </w:p>
    <w:p>
      <w:r>
        <w:t>我说道：「是吗？如果真的这样，我今晚就对老公说了！」</w:t>
      </w:r>
    </w:p>
    <w:p>
      <w:r>
        <w:t>桃妹道：「当然是真的，难道你还以为我在说笑吗？」</w:t>
      </w:r>
    </w:p>
    <w:p>
      <w:r>
        <w:t>当天晚上，我对阿基一提，他不加思说就同意了。于是我和桃妹约好，在周末让她和男朋友到我们</w:t>
      </w:r>
    </w:p>
    <w:p>
      <w:r>
        <w:t>家来过夜。『首发 gi55.』</w:t>
      </w:r>
    </w:p>
    <w:p>
      <w:r>
        <w:t>大约晚上九时左右，桃妹果然和阿南到我们家来。我们把睡房腾出来，好让她俩在床上玩个痛快。</w:t>
      </w:r>
    </w:p>
    <w:p>
      <w:r>
        <w:t>桃妹很大方，公然在众人面前脱衣裸露了她的上身。她的身材挺不错，有一对很尖挺的乳房。我看见阿</w:t>
      </w:r>
    </w:p>
    <w:p>
      <w:r>
        <w:t>基这时也正注视着她的胸部。</w:t>
      </w:r>
    </w:p>
    <w:p>
      <w:r>
        <w:t>接着，桃妹把阿南的裤子松脱，白嫩的手儿握住他的阳具套了套。然后用嘴去吮。阿南的肉茎早就</w:t>
      </w:r>
    </w:p>
    <w:p>
      <w:r>
        <w:t>硬了，让她这么一吮，更加筋肉贲张。他有点儿忍不住了，就伸手去脱桃妹的下裳。先见到桃妹露出一</w:t>
      </w:r>
    </w:p>
    <w:p>
      <w:r>
        <w:t>个浑圆的白屁股，在她骑到男朋友身上的时候，则清楚地看见粗硬的阳具慢慢地从她两瓣粉红色的嫩肉</w:t>
      </w:r>
    </w:p>
    <w:p>
      <w:r>
        <w:t>间挤进去。</w:t>
      </w:r>
    </w:p>
    <w:p>
      <w:r>
        <w:t>桃妹扭腰摆臀，让阿南的阴茎在她的小肉洞吞吞吐吐。过了一会儿，俩人变换了姿势。桃妹贴在床</w:t>
      </w:r>
    </w:p>
    <w:p>
      <w:r>
        <w:t>上，粉腿高抬，让阿南在她上面挥棍直入。这时，我们更清楚地见到俩人性器官交合的情形。桃妹的阴</w:t>
      </w:r>
    </w:p>
    <w:p>
      <w:r>
        <w:t>户没有毛，耻部非常白净。阴道口的嫩肉不时被阿南的肉茎挤入翻出。看得出她那里是十分滋润的了。</w:t>
      </w:r>
    </w:p>
    <w:p>
      <w:r>
        <w:t>我看得心痒痒的，不由自主地把身体偎入阿基的怀里。阿基立即把我搂住，一手抚摸我的乳房，另</w:t>
      </w:r>
    </w:p>
    <w:p>
      <w:r>
        <w:t>一手深入我内裤里挖我的阴户。我被他这么一搞，立即从心里痒遍了全身。我巴不得阿基把粗硬的大阳</w:t>
      </w:r>
    </w:p>
    <w:p>
      <w:r>
        <w:t>具插入我的阴道，可是他只顾观赏着桃妹和阿南表演。我只好也忍耐着心头的淫兴。也把目光注视在床</w:t>
      </w:r>
    </w:p>
    <w:p>
      <w:r>
        <w:t>上两条肉虫的真人表演。</w:t>
      </w:r>
    </w:p>
    <w:p>
      <w:r>
        <w:t>桃妹和阿南翻来覆去地玩了好久，才静止下来。桃妹和阿南的肉体分开时，她的阴道里洋溢着浓稠</w:t>
      </w:r>
    </w:p>
    <w:p>
      <w:r>
        <w:t>的半透明浆液。她和男朋友穿上衣服，就匆匆离开了。</w:t>
      </w:r>
    </w:p>
    <w:p>
      <w:r>
        <w:t>送走了阿南和桃妹，我和阿基就迫不及待地干了起来。这一夜，因为观看了桃妹和阿南的现场表演，</w:t>
      </w:r>
    </w:p>
    <w:p>
      <w:r>
        <w:t>我的心特别淫荡。阿基和我玩的时候，我的淫水把床单都流湿了。</w:t>
      </w:r>
    </w:p>
    <w:p>
      <w:r>
        <w:t>经过了这次，我们夫妇更加热衷于这样的淫戏。之后还不到一个礼拜，阿基又要我邀请桃妹和她的</w:t>
      </w:r>
    </w:p>
    <w:p>
      <w:r>
        <w:t>男朋友过来玩。桃妹笑着对我说道：「阿樱，想不到你也这么贪玩，不如我们来一个夫妇交换，让我试</w:t>
      </w:r>
    </w:p>
    <w:p>
      <w:r>
        <w:t>试你老公的本事吧！」</w:t>
      </w:r>
    </w:p>
    <w:p>
      <w:r>
        <w:t>我红着脸答道：「这我可不敢做主，又不知阿基怎么想，那里好意思问他呢？」</w:t>
      </w:r>
    </w:p>
    <w:p>
      <w:r>
        <w:t>桃妹道：「只要你不吃醋就行了嘛！」</w:t>
      </w:r>
    </w:p>
    <w:p>
      <w:r>
        <w:t>我说道：「既然是互相交换，我还有什么理由吃醋呢？不过实在说不出口呀！」</w:t>
      </w:r>
    </w:p>
    <w:p>
      <w:r>
        <w:t>桃妹笑着说道：「好吧！就由我来勾引你老公，我不信他能抗拒我的诱惑。</w:t>
      </w:r>
    </w:p>
    <w:p>
      <w:r>
        <w:t>不过你可要给机会让我施展，不能老缠住你老公哦！」</w:t>
      </w:r>
    </w:p>
    <w:p>
      <w:r>
        <w:t>我说道：「你放心啦！由你来打开局面再好不过了，我那里会做绊脚石呢？」</w:t>
      </w:r>
    </w:p>
    <w:p>
      <w:r>
        <w:t>于是，我约桃妹在周末带她男朋友来我们家聚会。</w:t>
      </w:r>
    </w:p>
    <w:p>
      <w:r>
        <w:t>星期六晚上八点，桃妹就和阿南来了。桃妹一来到对我说：「阿樱，我来的时候见到你们附近的百</w:t>
      </w:r>
    </w:p>
    <w:p>
      <w:r>
        <w:t>货公司有件套装很不错，如果你穿上一定很好看哩！」</w:t>
      </w:r>
    </w:p>
    <w:p>
      <w:r>
        <w:t>我说道：「是吗？你带我去看看好不好呢？」</w:t>
      </w:r>
    </w:p>
    <w:p>
      <w:r>
        <w:t>桃妹道：「我来的时候，脚都走累了，叫阿南陪你去吧！」</w:t>
      </w:r>
    </w:p>
    <w:p>
      <w:r>
        <w:t>阿南立即站起来对我说道：「行呀！刚才桃妹有向我提过，我知道那间铺头哩！」</w:t>
      </w:r>
    </w:p>
    <w:p>
      <w:r>
        <w:t>我知道这是她故意支开我，便跟着阿南下楼。在电梯里，阿南挨得我很近，同时用色迷迷的眼光望</w:t>
      </w:r>
    </w:p>
    <w:p>
      <w:r>
        <w:t>住我。我心想：桃妹一定把交换的事告诉她男朋友了。想到今晚将和这位丈夫以外的男人上床，我的心</w:t>
      </w:r>
    </w:p>
    <w:p>
      <w:r>
        <w:t>砰砰地乱跳。</w:t>
      </w:r>
    </w:p>
    <w:p>
      <w:r>
        <w:t>桃妹所介绍的衣服果然是我所喜欢的。我不加思索就买下了。回来的路上，阿南赞美我刚才试身的</w:t>
      </w:r>
    </w:p>
    <w:p>
      <w:r>
        <w:t>时候很好看，我也故意向他抛了个媚眼儿。</w:t>
      </w:r>
    </w:p>
    <w:p>
      <w:r>
        <w:t>回来时，我故意不按钟，直接开锁进门。原来桃妹已经得手了。自己我老公舒坦地坐在沙发上。裤</w:t>
      </w:r>
    </w:p>
    <w:p>
      <w:r>
        <w:t>子的拉链敞开，桃妹正握住他的阳具又吮又吸。见我进来，才抬起头来说道：「阿樱，我和你老公谈妥</w:t>
      </w:r>
    </w:p>
    <w:p>
      <w:r>
        <w:t>了，今晚我就和他玩。让阿南陪你吧！」</w:t>
      </w:r>
    </w:p>
    <w:p>
      <w:r>
        <w:t>我双颊发烧，羞涩地说道：「我要冲凉了。」就急忙向浴室走去。</w:t>
      </w:r>
    </w:p>
    <w:p>
      <w:r>
        <w:t>阿南追上来说道：「要不要我来服侍你呢？」</w:t>
      </w:r>
    </w:p>
    <w:p>
      <w:r>
        <w:t>我逗了他一个媚眼，没有回答。阿南便把我的身体抱起来像走进浴室。我被阿南这么一抱，浑身都</w:t>
      </w:r>
    </w:p>
    <w:p>
      <w:r>
        <w:t>酥软了。完全无抵抗地任他宽衣解带。阿南脱光了我身上的衣服，把我赤裸的身体抱起来，在我的雪白</w:t>
      </w:r>
    </w:p>
    <w:p>
      <w:r>
        <w:t>的乳房上亲了亲，然后轻轻地放到浴缸。</w:t>
      </w:r>
    </w:p>
    <w:p>
      <w:r>
        <w:t>接着，他也把自己脱得精赤溜光，踩入浴缸的另一边。他捧起我的双脚，爱不释手地抚摸，仔细地</w:t>
      </w:r>
    </w:p>
    <w:p>
      <w:r>
        <w:t>欣赏我的每一只脚趾，然后用唇舌舔舐。我被他弄得心都浪起来了，于是也老着脸皮在水底伸手去抚摸</w:t>
      </w:r>
    </w:p>
    <w:p>
      <w:r>
        <w:t>他的下体。阿南把身体移道我身旁，笑着说道：「怎么样，这小弟弟能让你满意吗？」</w:t>
      </w:r>
    </w:p>
    <w:p>
      <w:r>
        <w:t>我含羞地把脸偎到他宽阔的胸部，低声说道：「门还没有关上哩！」</w:t>
      </w:r>
    </w:p>
    <w:p>
      <w:r>
        <w:t>阿南一手摸捏着我的乳房，一手指着浴室的门口说道：「桃妹和你老公都已经合体了，你还怕人偷</w:t>
      </w:r>
    </w:p>
    <w:p>
      <w:r>
        <w:t>看吗？」</w:t>
      </w:r>
    </w:p>
    <w:p>
      <w:r>
        <w:t>我把双眼望向客厅，果然见到桃妹骑在阿基上面，用她的阴道频频地套弄我老公那条又粗又硬的大</w:t>
      </w:r>
    </w:p>
    <w:p>
      <w:r>
        <w:t>阳具。我不禁双颊发烧，羞涩地把头儿垂下。阿南把手摸了摸我的阴户说道：「阿樱，我们也来玩玩，</w:t>
      </w:r>
    </w:p>
    <w:p>
      <w:r>
        <w:t>好不好呢？」</w:t>
      </w:r>
    </w:p>
    <w:p>
      <w:r>
        <w:t>我没有回答，只把头往他怀里直钻。手儿却紧紧地握住阿南的肉茎。他的嘴唇吸住我的奶头，还把</w:t>
      </w:r>
    </w:p>
    <w:p>
      <w:r>
        <w:t>指尖轻轻揉动我的阴蒂，时而把手指伸入阴道。我的心简直要跳出胸腔来，浑身却酥麻松软。唯有毫无</w:t>
      </w:r>
    </w:p>
    <w:p>
      <w:r>
        <w:t>抵抗地任他所为。</w:t>
      </w:r>
    </w:p>
    <w:p>
      <w:r>
        <w:t>摸了一会儿，阿南从浴缸把我抱出来。我们把身上的水珠抹乾，双双赤身裸体地走到客厅。这时，</w:t>
      </w:r>
    </w:p>
    <w:p>
      <w:r>
        <w:t>桃妹和我老公已经转换了姿势。她躺在沙发，两条白净的嫩腿高高向上举着。我老公执着桃妹的脚踝，</w:t>
      </w:r>
    </w:p>
    <w:p>
      <w:r>
        <w:t>将粗硬的大阳具往她的肉体狂抽猛插。</w:t>
      </w:r>
    </w:p>
    <w:p>
      <w:r>
        <w:t>桃妹被干得如痴如醉，见到我出来看她，却故意大声说道：「哇！阿樱，你老公实在真利害，我已</w:t>
      </w:r>
    </w:p>
    <w:p>
      <w:r>
        <w:t>经被他干出第二次高潮了呀！」</w:t>
      </w:r>
    </w:p>
    <w:p>
      <w:r>
        <w:t>我白了她一眼，就拉着她的男朋友进入我的睡房。这时我的心里已经非常渴望，只是羞于直接表示</w:t>
      </w:r>
    </w:p>
    <w:p>
      <w:r>
        <w:t>出来。阿南大概看穿我的心思。就主动把我抱到床上，他把我的双脚捧在手里玩赏，用舌头舔我的脚趾</w:t>
      </w:r>
    </w:p>
    <w:p>
      <w:r>
        <w:t>缝。一边舔舐，一边地称赞道：「阿樱，你的脚儿又白又嫩，实在美极了，我真想一口吃下去哩！」</w:t>
      </w:r>
    </w:p>
    <w:p>
      <w:r>
        <w:t>这时我心痒难煞，已经快忍不住了。遂向阿南抛了个媚眼儿，说道：「死鬼，你把我弄得痒死了，</w:t>
      </w:r>
    </w:p>
    <w:p>
      <w:r>
        <w:t>人家的心都痒起来了，不理你了！」</w:t>
      </w:r>
    </w:p>
    <w:p>
      <w:r>
        <w:t>阿南笑着说道：「你不理我，我可偏要理你，你老公已经和我的桃妹合体，你可不能动耍赖皮呀！」</w:t>
      </w:r>
    </w:p>
    <w:p>
      <w:r>
        <w:t>我说道：「我那里有耍赖皮呀！又不是不给你，可是你只顾逗人家嘛！」</w:t>
      </w:r>
    </w:p>
    <w:p>
      <w:r>
        <w:t>「你实在惹人喜欢，我舍不得一口吃下去，要慢慢品尝呀！」阿南说着，就顺着我的小腿一直吻到</w:t>
      </w:r>
    </w:p>
    <w:p>
      <w:r>
        <w:t>大腿，最后吻到我的阴户，用舌尖撩拨敏感的阴蒂。我浑身像发冷似的颤抖着，双腿把他的头紧紧夹住。</w:t>
      </w:r>
    </w:p>
    <w:p>
      <w:r>
        <w:t>突然，阿南把我的粉腿拍开，腾身一跃而上，我立刻感到一条粗硬的肉棒慢慢插入肉体，它又热又</w:t>
      </w:r>
    </w:p>
    <w:p>
      <w:r>
        <w:t>涨，感觉上非常充实。我不由得伸手把他健壮的身体紧紧搂抱。这时，我觉得双乳熨贴男人宽阔壮实的</w:t>
      </w:r>
    </w:p>
    <w:p>
      <w:r>
        <w:t>胸肌。虽然我已经不计其数地在丈夫的怀抱里有过这样的享受，可是和陌生男子贴身还是第一遭。所以</w:t>
      </w:r>
    </w:p>
    <w:p>
      <w:r>
        <w:t>特别兴奋。</w:t>
      </w:r>
    </w:p>
    <w:p>
      <w:r>
        <w:t>阿南轻声在我身边说道：「你的下面真好，把我吸得紧紧的。」</w:t>
      </w:r>
    </w:p>
    <w:p>
      <w:r>
        <w:t>我的肉体既然和他交合，脸皮也老起来了，遂风骚地说道：「你的棒棒也不错呀！硬梆梆的，把我</w:t>
      </w:r>
    </w:p>
    <w:p>
      <w:r>
        <w:t>涨得好充实哩！」</w:t>
      </w:r>
    </w:p>
    <w:p>
      <w:r>
        <w:t>阿南开始活动着身体，让他的阴茎在我的体内一进一出。我的阴道被他研磨得非常舒服，分泌也越</w:t>
      </w:r>
    </w:p>
    <w:p>
      <w:r>
        <w:t>来越多。如同平时和老公做爱一样，我一兴奋就大声哼叫起来，阿南像受到鼓励似的，益加努力地在我</w:t>
      </w:r>
    </w:p>
    <w:p>
      <w:r>
        <w:t>肉体横冲直撞。</w:t>
      </w:r>
    </w:p>
    <w:p>
      <w:r>
        <w:t>弄了一会儿，阿南要我躺在床沿举高双腿让他玩「汉子推车」的花式。他的双手捉住我的脚踝，粗</w:t>
      </w:r>
    </w:p>
    <w:p>
      <w:r>
        <w:t>硬的大阳具一会儿长驱直入，一会儿在洞口阴唇轻轻点触。</w:t>
      </w:r>
    </w:p>
    <w:p>
      <w:r>
        <w:t>就在我欲仙欲死的时候，忽然听到桃妹的声音在旁边说道：「看！阿樱爽死了！」</w:t>
      </w:r>
    </w:p>
    <w:p>
      <w:r>
        <w:t>我睁眼一看，原来我老公不知什么时候已经赤条条的站在床边观看。桃妹也是赤身裸体。她那光洁</w:t>
      </w:r>
    </w:p>
    <w:p>
      <w:r>
        <w:t>无毛的阴户还饱含着白色的浆液，看来我老公已经在她的肉洞射精了。</w:t>
      </w:r>
    </w:p>
    <w:p>
      <w:r>
        <w:t>我伸手捉住老公软垂的阳具，老公也凑过来抚摸我的乳房。在两个男人合力进攻之下，我兴奋得高</w:t>
      </w:r>
    </w:p>
    <w:p>
      <w:r>
        <w:t>潮叠起。情不自禁地淫声浪叫起来。</w:t>
      </w:r>
    </w:p>
    <w:p>
      <w:r>
        <w:t>阿南的阴茎在我下体狂抽猛插了一会儿，终于突突地射精了。但是他仍然精神十分饱满。当他把肉</w:t>
      </w:r>
    </w:p>
    <w:p>
      <w:r>
        <w:t>棍儿从我阴道里拔出时，仍然无比坚硬。桃妹突然伸手握住他的阳具说道：「老公，我还要和你来一次！」</w:t>
      </w:r>
    </w:p>
    <w:p>
      <w:r>
        <w:t>阿南笑着说道：「没问题，不过你这么浪，最好是我和阿基前后夹攻，让你试一试两条阳具同时插</w:t>
      </w:r>
    </w:p>
    <w:p>
      <w:r>
        <w:t>入的趣味！」</w:t>
      </w:r>
    </w:p>
    <w:p>
      <w:r>
        <w:t>桃妹淫笑着说道：「也好，你们放马过来吧！」</w:t>
      </w:r>
    </w:p>
    <w:p>
      <w:r>
        <w:t>阿基和阿南说做就做。阿南让桃妹伏在他身上，肉洞和肉笋配合之后，阿基就从女人的背后直捣后</w:t>
      </w:r>
    </w:p>
    <w:p>
      <w:r>
        <w:t>门。桃妹大声叫道：「哎哟！我被你们插死了呀！」</w:t>
      </w:r>
    </w:p>
    <w:p>
      <w:r>
        <w:t>阿基没有理会只是一味狂抽猛插。我在旁边看了也觉得很新奇。虽然我老公也玩过我的屁眼，可是</w:t>
      </w:r>
    </w:p>
    <w:p>
      <w:r>
        <w:t>一个女人同时让两个男人淫乐，我还是第一次亲眼所见。</w:t>
      </w:r>
    </w:p>
    <w:p>
      <w:r>
        <w:t>虽然刚刚才被阿南干了一场，也不禁意马心猿难拴。</w:t>
      </w:r>
    </w:p>
    <w:p>
      <w:r>
        <w:t>阿南见到我粉面通红，就说道：「阿樱，要不要试试呢？」</w:t>
      </w:r>
    </w:p>
    <w:p>
      <w:r>
        <w:t>我笑着说道：「怎么个试法呢？」</w:t>
      </w:r>
    </w:p>
    <w:p>
      <w:r>
        <w:t>阿南道：「这样吧！还是你骑在你老公上面，然后我从你后面来。」</w:t>
      </w:r>
    </w:p>
    <w:p>
      <w:r>
        <w:t>我听话地趴在阿基身上，把他的肉茎吞没在我的阴道里。阿南随即把他粗硬的大阳具塞进我的肛门。</w:t>
      </w:r>
    </w:p>
    <w:p>
      <w:r>
        <w:t>这样一来，我顿时觉得下体有说不出的饱涨。</w:t>
      </w:r>
    </w:p>
    <w:p>
      <w:r>
        <w:t>阿南试图在我后门抽送，但是我觉得不但无快感可言，甚至还有点儿疼痛。</w:t>
      </w:r>
    </w:p>
    <w:p>
      <w:r>
        <w:t>于是我叫他暂停下来，我要老公将我抱在怀里，我的屁眼容纳他的阳具，然后高高地举着两条大腿</w:t>
      </w:r>
    </w:p>
    <w:p>
      <w:r>
        <w:t>任阿南在正面狂抽猛插。</w:t>
      </w:r>
    </w:p>
    <w:p>
      <w:r>
        <w:t>玩了一会儿，我觉得老公的阳具在我肛门里一跳一跳的，大概正在射精。阿南也把腹部紧紧抵在我</w:t>
      </w:r>
    </w:p>
    <w:p>
      <w:r>
        <w:t>的小腹，他终于又一次在我的肉体里喷射精液。</w:t>
      </w:r>
    </w:p>
    <w:p>
      <w:r>
        <w:t>阿南和桃妹在我们家玩到将近十二点钟才回去。我们和阿基上床后，他很快就睡着了，我却仍然在</w:t>
      </w:r>
    </w:p>
    <w:p>
      <w:r>
        <w:t>回味着刚才同时两个男人玩的事。</w:t>
      </w:r>
    </w:p>
    <w:p>
      <w:r>
        <w:t>第二天午餐时，桃妹笑着对我说道：「阿樱，昨晚好兴奋吧！」</w:t>
      </w:r>
    </w:p>
    <w:p>
      <w:r>
        <w:t>我白了她一眼说道：「那还用说，难道你不兴奋？」</w:t>
      </w:r>
    </w:p>
    <w:p>
      <w:r>
        <w:t>桃妹笑着说道：「其实还有更刺激的哩！你听说过夫妇交换吗？」</w:t>
      </w:r>
    </w:p>
    <w:p>
      <w:r>
        <w:t>我回答道：「没有哇！是怎么有回事呢？」</w:t>
      </w:r>
    </w:p>
    <w:p>
      <w:r>
        <w:t>桃妹道：「就像我们昨晚那样，不过规模要大一点，人数也多一些！」</w:t>
      </w:r>
    </w:p>
    <w:p>
      <w:r>
        <w:t>我正想问个仔细，桃妹已经主动向我讲述她和阿南第一次参加俱乐部的趣事。</w:t>
      </w:r>
    </w:p>
    <w:p>
      <w:r>
        <w:t>阿南和桃妹到达那个会所门口时，就见到一对夫妇在争执计较，原来女的想临阵退缩，但男的不依。</w:t>
      </w:r>
    </w:p>
    <w:p>
      <w:r>
        <w:t>刚好这时有让出来迎接，于是大家都跟随着进去了。</w:t>
      </w:r>
    </w:p>
    <w:p>
      <w:r>
        <w:t>屋里的人全部一丝不挂的。阿南叫桃妹脱下衣服后，自已也开始脱衣服，桃妹默默地站在阿男身旁，</w:t>
      </w:r>
    </w:p>
    <w:p>
      <w:r>
        <w:t>她听到刚才的那对男女又开始争吵争吵。女的说：「我还是要回去，我不喜欢交换。」</w:t>
      </w:r>
    </w:p>
    <w:p>
      <w:r>
        <w:t>男的说：「来到这里还说这种话？昨天你对这件事不是有很大的期望吗？」</w:t>
      </w:r>
    </w:p>
    <w:p>
      <w:r>
        <w:t>女的又说：「可是我还是害怕，不知道会有甚么样的人对着我。」</w:t>
      </w:r>
    </w:p>
    <w:p>
      <w:r>
        <w:t>男的摸着她的脖子说道：「你不要怕啦！来这里的人都是斯文人嘛！」</w:t>
      </w:r>
    </w:p>
    <w:p>
      <w:r>
        <w:t>在一个很大的大厅里，已经有十对男女，灯光很暗，而且播放着性感的音乐。</w:t>
      </w:r>
    </w:p>
    <w:p>
      <w:r>
        <w:t>桃妹紧靠在阿南的身边坐在地毯上，然后观察着其地男女，几乎所有的人都在三十岁左右，只有阿</w:t>
      </w:r>
    </w:p>
    <w:p>
      <w:r>
        <w:t>南和桃妹是最年轻的一对。</w:t>
      </w:r>
    </w:p>
    <w:p>
      <w:r>
        <w:t>全体集台之后，出现主持人。他说道：「欢迎各位光临，现在马上就举行换友的第一次派对，首先</w:t>
      </w:r>
    </w:p>
    <w:p>
      <w:r>
        <w:t>要决定伴侣，请男性到这边来排队。」</w:t>
      </w:r>
    </w:p>
    <w:p>
      <w:r>
        <w:t>根据主持人的指示，二十名男人，一字排开。每一个人拿到一根很长的绳子，然后把绳子拴在性器</w:t>
      </w:r>
    </w:p>
    <w:p>
      <w:r>
        <w:t>官上。那些常来的客人好橡很愉快的样子，动作也熟练。在女人们转过身的时凄，大家把绳子交叉放在</w:t>
      </w:r>
    </w:p>
    <w:p>
      <w:r>
        <w:t>地上。绳排列在四、五公尺的地方，然后在中间盖一条被单。主持人说：「现在请各位女性选一条绳子，</w:t>
      </w:r>
    </w:p>
    <w:p>
      <w:r>
        <w:t>绳子所拴住的男人就是你们的对手。如果碰巧绳子的另一头是自己的老公，就由我主持另外交换。」</w:t>
      </w:r>
    </w:p>
    <w:p>
      <w:r>
        <w:t>站在那里的女人们纷纷挑选绳子，她们的身上都一丝不挂，但论年轻与美丽，桃妹绝对是鹤立鸡群。</w:t>
      </w:r>
    </w:p>
    <w:p>
      <w:r>
        <w:t>从这端的女人依序拉绳子决定自己的伴侣。一个三十多岁的清瘦女人抽到了阿南。轮到桃妹了，结果她</w:t>
      </w:r>
    </w:p>
    <w:p>
      <w:r>
        <w:t>抽中的是矮小凸肚的男人，她感到并不满意。</w:t>
      </w:r>
    </w:p>
    <w:p>
      <w:r>
        <w:t>决定伴侣后，大家各自拥抱对方，配合音乐开始跳舞。</w:t>
      </w:r>
    </w:p>
    <w:p>
      <w:r>
        <w:t>「太太，请多指教。」那个矮胖的男人鞠躬后，用手搂桃妹的腰，桃妹全身惑到很不自然。她很想</w:t>
      </w:r>
    </w:p>
    <w:p>
      <w:r>
        <w:t>推开那男人就逃走，可是感觉出围在她腰肢上的手决不会给她那样做。</w:t>
      </w:r>
    </w:p>
    <w:p>
      <w:r>
        <w:t>在桃妹的四周，有的女人把脸靠在男人的胸上，彼此热情地抚摸。有人离开大厅到准备好的小房间</w:t>
      </w:r>
    </w:p>
    <w:p>
      <w:r>
        <w:t>里。但是地们并不是牵着手走，有的把绳子套在女人的脖子上，像牵狗一样牵着走。也有相反的，男人</w:t>
      </w:r>
    </w:p>
    <w:p>
      <w:r>
        <w:t>猫在地上让女人骑在背上走、</w:t>
      </w:r>
    </w:p>
    <w:p>
      <w:r>
        <w:t>「太太，你是第一次吗？」桃妹的临时伴侣把已经勃起的肉棒顶在她的下腹。</w:t>
      </w:r>
    </w:p>
    <w:p>
      <w:r>
        <w:t>「是的。」桃妹用生硬的口吻回答他。</w:t>
      </w:r>
    </w:p>
    <w:p>
      <w:r>
        <w:t>「在这里男女之中有一个做主人，另外一个做奴隶，你喜欢做甚么哩？」</w:t>
      </w:r>
    </w:p>
    <w:p>
      <w:r>
        <w:t>桃妹说：「我还不知道这里的规纪。」</w:t>
      </w:r>
    </w:p>
    <w:p>
      <w:r>
        <w:t>那男人笑着说道：「那就由我决定吧！我先做主人好吗？」</w:t>
      </w:r>
    </w:p>
    <w:p>
      <w:r>
        <w:t>桃妹点了点头。大厅里几乎所有的男人部在看着桃妹趴在地上被那个男人拉进房间里去的场面。</w:t>
      </w:r>
    </w:p>
    <w:p>
      <w:r>
        <w:t>桃妹被带进去的房间，床边准备了许多小道具。男人拿起手扣，把桃妹的双手在后背扣上。</w:t>
      </w:r>
    </w:p>
    <w:p>
      <w:r>
        <w:t>「首先要为主人服务。」男人用冷漠的声音命令，他股间的肉棍从刚才一直挺直到现在。桃妹只好</w:t>
      </w:r>
    </w:p>
    <w:p>
      <w:r>
        <w:t>认命地跪在他面前，用舌头舔男人的东西。那男人立刻身体颤抖，头向上仰，他在感谢自己的幸运之神，</w:t>
      </w:r>
    </w:p>
    <w:p>
      <w:r>
        <w:t>他已经参加过很多次，但是遇上这样年轻的美女还是第一次。桃妹不仅相貌长得美，身材也非常的好。</w:t>
      </w:r>
    </w:p>
    <w:p>
      <w:r>
        <w:t>丰满的乳房上可爱的乳头向上微翘，修长的双腿，臀部像欧美女人一样向上翘起，从她身上很能感觉到</w:t>
      </w:r>
    </w:p>
    <w:p>
      <w:r>
        <w:t>年轻的气质。那男人知道他以后再来也很难有这种机会。一个像女神一样美丽的女人伸出舌头舔地的肉</w:t>
      </w:r>
    </w:p>
    <w:p>
      <w:r>
        <w:t>棒，虽然他看到她的表情就知道她并不是心甘情愿的。但这种情形反而令到男人的欲火更强更烈，通常</w:t>
      </w:r>
    </w:p>
    <w:p>
      <w:r>
        <w:t>来这里的女人都像发情的母狗一样，没有一点羞耻心。相比之下，但这美丽的女人还有羞耻感和厌恶感，</w:t>
      </w:r>
    </w:p>
    <w:p>
      <w:r>
        <w:t>虽然她嘴里不说，但从态度和举止看得出来。</w:t>
      </w:r>
    </w:p>
    <w:p>
      <w:r>
        <w:t>「现在你是已的奴隶！要服从我的命令！」他一面说一面抓住桃妹的头发，使棍子的头部挤向她喉</w:t>
      </w:r>
    </w:p>
    <w:p>
      <w:r>
        <w:t>咙的深处。</w:t>
      </w:r>
    </w:p>
    <w:p>
      <w:r>
        <w:t>过了一会儿，男人从桃妹嘴里拔出肉棍，问道：「味道如何呢？」</w:t>
      </w:r>
    </w:p>
    <w:p>
      <w:r>
        <w:t>桃妹低下头回答道：「很有趣！」</w:t>
      </w:r>
    </w:p>
    <w:p>
      <w:r>
        <w:t>「回答不错，但真正的性虐待还没有开始哩！站起来！」男人拉着桃妹的头发使她站起了来，并排</w:t>
      </w:r>
    </w:p>
    <w:p>
      <w:r>
        <w:t>站立时，桃妹比地还高一些。男人双手捏住桃妹娇嫩的乳房，原来就尖挺的双乳显出更漂亮的形状，淡</w:t>
      </w:r>
    </w:p>
    <w:p>
      <w:r>
        <w:t>红色的乳头向上挺起着。男人忍不住吞下口水，他不禁赞美地说道：「你的乳房真是漂亮到极点！我一</w:t>
      </w:r>
    </w:p>
    <w:p>
      <w:r>
        <w:t>向都是用绳子捆绑对手，使用各式各样的器具虐待，可是现在看到你这样美丽的曲线，连那样做的心都</w:t>
      </w:r>
    </w:p>
    <w:p>
      <w:r>
        <w:t>消失了！」</w:t>
      </w:r>
    </w:p>
    <w:p>
      <w:r>
        <w:t>男人立刻朴向漂亮的乳房。他似乎觉得自己恢复喜欢做虐待狂之前的正常欲念了。现在他心里只有</w:t>
      </w:r>
    </w:p>
    <w:p>
      <w:r>
        <w:t>一件事，那就是和这个青春美丽女郎性交。</w:t>
      </w:r>
    </w:p>
    <w:p>
      <w:r>
        <w:t>他又问道：「太太，你的乳房敏感吗？」</w:t>
      </w:r>
    </w:p>
    <w:p>
      <w:r>
        <w:t>桃妹犹豫着，没有回答。</w:t>
      </w:r>
    </w:p>
    <w:p>
      <w:r>
        <w:t>「快回答！」男人用手指捏了一下沾满口水的乳头。</w:t>
      </w:r>
    </w:p>
    <w:p>
      <w:r>
        <w:t>桃妹赶快回答说：「是的！」</w:t>
      </w:r>
    </w:p>
    <w:p>
      <w:r>
        <w:t>那男人又说：「每天晚上老公这样抚摸，你就兴奋吧！是不是呢？」</w:t>
      </w:r>
    </w:p>
    <w:p>
      <w:r>
        <w:t>「偶而是的。」桃妹的脸通红，声音也很小。</w:t>
      </w:r>
    </w:p>
    <w:p>
      <w:r>
        <w:t>「你说谎！有这样好的身体，没有男人一天也受不了吧？」男人竟然激动地生气，桃妹感到有点儿</w:t>
      </w:r>
    </w:p>
    <w:p>
      <w:r>
        <w:t>恐惧。加果是游戏就没有问题，但这个男人是真正生气了。</w:t>
      </w:r>
    </w:p>
    <w:p>
      <w:r>
        <w:t>她在感到新鲜和刺激之余，也有点儿担心被他伤害。</w:t>
      </w:r>
    </w:p>
    <w:p>
      <w:r>
        <w:t>「你快说，怎样弄你才会有性冲动，是这样子吗？」男人用力抓住她的乳房揉搓。</w:t>
      </w:r>
    </w:p>
    <w:p>
      <w:r>
        <w:t>桃妹低声说道：「轻一点更好。」</w:t>
      </w:r>
    </w:p>
    <w:p>
      <w:r>
        <w:t>「那么，这样好吗？」男人果然放松了一点。他说道：「乳头要怎么办玩呢？」</w:t>
      </w:r>
    </w:p>
    <w:p>
      <w:r>
        <w:t>桃妹说：「用舌头轻轻舔。」</w:t>
      </w:r>
    </w:p>
    <w:p>
      <w:r>
        <w:t>那男人照她的话在敏感乳头上用舌尖轻轻舔。桃妹不禁颤抖了一下。</w:t>
      </w:r>
    </w:p>
    <w:p>
      <w:r>
        <w:t>那男人抬起头来问道：「有快感了吗？」</w:t>
      </w:r>
    </w:p>
    <w:p>
      <w:r>
        <w:t>桃妹说：「有的。」</w:t>
      </w:r>
    </w:p>
    <w:p>
      <w:r>
        <w:t>「有了快感应该叫出声的。」这时候男人蹲下来，拍了拍桃妹的大腿，说道：「快把你的双腿分开！」</w:t>
      </w:r>
    </w:p>
    <w:p>
      <w:r>
        <w:t>桃妹把腿张开，那男人注视着她修长美丽的双腿，说道：「还要大一些！」</w:t>
      </w:r>
    </w:p>
    <w:p>
      <w:r>
        <w:t>桃妹只好把她的双腿伸展到最大限度，这时侯男人就在大腿根凝视。他说道：「为甚么没有毛？」</w:t>
      </w:r>
    </w:p>
    <w:p>
      <w:r>
        <w:t>桃妹道：「不知道呀！我天生就是这样子的。」</w:t>
      </w:r>
    </w:p>
    <w:p>
      <w:r>
        <w:t>「真是一个美丽的仙人洞！我太喜欢了。」男人把头靠过来，伸出舌头探入里面，桃妹感到很刺激，</w:t>
      </w:r>
    </w:p>
    <w:p>
      <w:r>
        <w:t>她全身颤抖。男人则不停地在那里舔着，好像不知道该如何进行下一步的样子。桃妹咬紧嘴唇，在男人</w:t>
      </w:r>
    </w:p>
    <w:p>
      <w:r>
        <w:t>的舌头不断舔下去的时侯，桃妹也无法控制自己，淫水滔滔流出来了。</w:t>
      </w:r>
    </w:p>
    <w:p>
      <w:r>
        <w:t>「趴下来！」这时侯男人终于抬头说话。桃妹趴在床上，男人抱住她那雪白浑圆的屁股，猛烈地将</w:t>
      </w:r>
    </w:p>
    <w:p>
      <w:r>
        <w:t>肉棒插进湿润的阴道里去，男人的表情好像很激动。他用力前后活动，桃妹的屁股美极了，尤其从后背</w:t>
      </w:r>
    </w:p>
    <w:p>
      <w:r>
        <w:t>到屁股的曲线充满了性感。那男人想到自已正在奸淫着这样美丽的女人，自己都有点不敢相信，只知道</w:t>
      </w:r>
    </w:p>
    <w:p>
      <w:r>
        <w:t>猛烈地抽送着粗硬的大阳具。</w:t>
      </w:r>
    </w:p>
    <w:p>
      <w:r>
        <w:t>在被奸淫抽插的过程中，桃妹淫欲的火焰逐渐燃烧起来。</w:t>
      </w:r>
    </w:p>
    <w:p>
      <w:r>
        <w:t>没有多久，男人就把大量的精液射入桃妹的体内。他立刻要桃妹仰卧在床上，然后双腿跪在她头部</w:t>
      </w:r>
    </w:p>
    <w:p>
      <w:r>
        <w:t>的两侧，把沾满淫液的肉棍放进桃妹的嘴里。</w:t>
      </w:r>
    </w:p>
    <w:p>
      <w:r>
        <w:t>桃妹皱起眉头，但终于还是用舌尖舔弄，肉棍很快就恢复精神，于是男人用正常的姿势在她的阴道</w:t>
      </w:r>
    </w:p>
    <w:p>
      <w:r>
        <w:t>插进肉棍，第二次就不再那么容易射精了。桃妹也在男人的抽插时自然地发出淫浪的声音。男人插进来</w:t>
      </w:r>
    </w:p>
    <w:p>
      <w:r>
        <w:t>又退出去时，桃妹觉得自己的下体快要溶化般地从里面涌出快感。他忍不住扭动丰满的屁股，她觉得被</w:t>
      </w:r>
    </w:p>
    <w:p>
      <w:r>
        <w:t>虐待的火焰快把全身都烧光了！</w:t>
      </w:r>
    </w:p>
    <w:p>
      <w:r>
        <w:t>桃妹美丽的四肢抱紧男人的身体，她实在无法控制自己，在体内不断涌出的甜美的快感下，发出了</w:t>
      </w:r>
    </w:p>
    <w:p>
      <w:r>
        <w:t>撒娇和哼声，这时，她的理性已经完全消失，在男人射精之前，她就已经有了多次的高潮。</w:t>
      </w:r>
    </w:p>
    <w:p>
      <w:r>
        <w:t>「太太，你真是太美妙了！」男人抱住桃妹的身体不放。他看了看壁钟，对桃妹说道：「我们在一</w:t>
      </w:r>
    </w:p>
    <w:p>
      <w:r>
        <w:t>起的时间已经快完，现在开始，大家可以自由地选择伴侣。</w:t>
      </w:r>
    </w:p>
    <w:p>
      <w:r>
        <w:t>我想会有一大堆男人向你提出要求，如果你全部答应，你会变成被轮奸一样。」</w:t>
      </w:r>
    </w:p>
    <w:p>
      <w:r>
        <w:t>「是吗？」桃妹竟无表情地站起来，她并不惊奇，也不害怕。她来的时候就准备让大家轮奸的。她</w:t>
      </w:r>
    </w:p>
    <w:p>
      <w:r>
        <w:t>知道就是自己表示不愿意，也绝对不会被接受。</w:t>
      </w:r>
    </w:p>
    <w:p>
      <w:r>
        <w:t>那男人痴呆地望着桃妹，望着她修长大褪现出美丽的曲线。他忍不住用沙哑的声音又请求道：「太</w:t>
      </w:r>
    </w:p>
    <w:p>
      <w:r>
        <w:t>太，再来一次好吗？」</w:t>
      </w:r>
    </w:p>
    <w:p>
      <w:r>
        <w:t>桃妹没有出声，她默默地躺下来，并分开了双腿。但是，那男人说的是真话，当他还没有硬起来，</w:t>
      </w:r>
    </w:p>
    <w:p>
      <w:r>
        <w:t>已经有五个男人来到这个房间里。他们一起向桃妹求欢。桃妹也微笑地对她们点头答应。</w:t>
      </w:r>
    </w:p>
    <w:p>
      <w:r>
        <w:t>「我们让太太决定顺序吧！」有一个男人这样提议后，大家就排成一排，让桃妹一个接一个地把肉</w:t>
      </w:r>
    </w:p>
    <w:p>
      <w:r>
        <w:t>棍含在嘴里舔吮。每个男人的形状和颜色与大小都各不相同，桃妹看在眼里，心里开始激动地冒出欲火。</w:t>
      </w:r>
    </w:p>
    <w:p>
      <w:r>
        <w:t>这种最让女人享受的东西，眼前就挺立着五根，怎么可能会不想要呢？单单这样看在眼里，桃妹的</w:t>
      </w:r>
    </w:p>
    <w:p>
      <w:r>
        <w:t>仙人洞里已经开始冒出山泉。她一根又一根地仔细享受。</w:t>
      </w:r>
    </w:p>
    <w:p>
      <w:r>
        <w:t>有一个男人在这年青美丽女人的热心又巧妙的舌技下，已经很快就射了出来。</w:t>
      </w:r>
    </w:p>
    <w:p>
      <w:r>
        <w:t>MF-2</w:t>
      </w:r>
    </w:p>
    <w:p>
      <w:r>
        <w:t>桃妹终于挑选了一个前额光脱脱的高大的男子，虽然没有头发，但他有很多体毛，他的肉棍子也是</w:t>
      </w:r>
    </w:p>
    <w:p>
      <w:r>
        <w:t>最大的。他立即流露出紧张的表情爬上床。其他四个男人凝视着这大阳具的男人用手按住桃妹雪白屁股，</w:t>
      </w:r>
    </w:p>
    <w:p>
      <w:r>
        <w:t>往她光洁无毛的肉洞里插进巨大肉棍的情景。</w:t>
      </w:r>
    </w:p>
    <w:p>
      <w:r>
        <w:t>刚刚插入的一刹那，那男人一声惨叫，原来他在这刹那就射精了。接着，另外三个男人小声商量几</w:t>
      </w:r>
    </w:p>
    <w:p>
      <w:r>
        <w:t>句，她们决定同时桃妹的肉体上得到满足。</w:t>
      </w:r>
    </w:p>
    <w:p>
      <w:r>
        <w:t>其中一人躺在床上让桃妹把阴道套上他硬物，另一个则抱住桃妹的屁股从后面插了进去，还有一个</w:t>
      </w:r>
    </w:p>
    <w:p>
      <w:r>
        <w:t>男人也迫不及待地把肉棍儿放到她的嘴里。桃妹被兴奋的男人前后同时抽插，她的性欲很快就达到高潮。</w:t>
      </w:r>
    </w:p>
    <w:p>
      <w:r>
        <w:t>三个男人们都分别在桃妹的肉体里射精了。可是热闹的肉宴还没有结束，当这三个男人满足之后，</w:t>
      </w:r>
    </w:p>
    <w:p>
      <w:r>
        <w:t>又来了几个男人向桃妹要求。那时侯桃妹已经记不清到底应付了几个男人了，只知道全身都沾上男人们</w:t>
      </w:r>
    </w:p>
    <w:p>
      <w:r>
        <w:t>的精液，不断地产生了酥麻的快感。</w:t>
      </w:r>
    </w:p>
    <w:p>
      <w:r>
        <w:t>等到她清醒过来，发现自己在一间浴室里。瓷砖地上还有有三过赤裸的男人，那些男人跪在桃妹的</w:t>
      </w:r>
    </w:p>
    <w:p>
      <w:r>
        <w:t>身旁，仔细地洗她的身体。</w:t>
      </w:r>
    </w:p>
    <w:p>
      <w:r>
        <w:t>桃妹走到外面，见到多数的的男女都在大厅休息，都是赤裸裸地在喝酒。桃妹在女人群里坐下时，</w:t>
      </w:r>
    </w:p>
    <w:p>
      <w:r>
        <w:t>立刻有两三个男人过来提出要求。</w:t>
      </w:r>
    </w:p>
    <w:p>
      <w:r>
        <w:t>「让我休息一下吧。」桃妹很客气地回答。</w:t>
      </w:r>
    </w:p>
    <w:p>
      <w:r>
        <w:t>「那么等一等我再来找你吧！」男人们很绅士风度地退下去。</w:t>
      </w:r>
    </w:p>
    <w:p>
      <w:r>
        <w:t>桃妹伸手准备拿放在身边的杯子。可是旁边伸过来的手先拿走了。桃妹伸手去拿其地的杯子，又有</w:t>
      </w:r>
    </w:p>
    <w:p>
      <w:r>
        <w:t>女人抢先拿走。桃妹这时侯才发现，在场的许多女人们都对她露出冷漠的眼光，她默默地想站超来。</w:t>
      </w:r>
    </w:p>
    <w:p>
      <w:r>
        <w:t>「哟！又要去干了吧！」</w:t>
      </w:r>
    </w:p>
    <w:p>
      <w:r>
        <w:t>「这女人今晚出尽风头了！」</w:t>
      </w:r>
    </w:p>
    <w:p>
      <w:r>
        <w:t>众女人七嘴八舌地，纷纷议论着她。桃妹只好重新坐下。她说道：「我已经被那些男人搞得好累了，</w:t>
      </w:r>
    </w:p>
    <w:p>
      <w:r>
        <w:t>你们请吧！」</w:t>
      </w:r>
    </w:p>
    <w:p>
      <w:r>
        <w:t>「哼！你当然够了？说得真好听。和那样多的男人干过，再大吃的女人也该够了。你把男人的精液</w:t>
      </w:r>
    </w:p>
    <w:p>
      <w:r>
        <w:t>都吸完了，还有我们的份吗？」一个肥胖的女人吸着香烟挖苦着。</w:t>
      </w:r>
    </w:p>
    <w:p>
      <w:r>
        <w:t>「你也应该有几句交代的话吧！」刚才抽中阿南做伴侣的女人瞪大着眼睛说。</w:t>
      </w:r>
    </w:p>
    <w:p>
      <w:r>
        <w:t>「对不起了！」桃妹见众怒难惹，只好道歉。</w:t>
      </w:r>
    </w:p>
    <w:p>
      <w:r>
        <w:t>「道歉也没有用，只好拿你做代替了！我有同性恋的嗜好，像你这么可爱的女人，不仅男人喜欢，</w:t>
      </w:r>
    </w:p>
    <w:p>
      <w:r>
        <w:t>连我也很想做伴侣。」</w:t>
      </w:r>
    </w:p>
    <w:p>
      <w:r>
        <w:t>「可是……」</w:t>
      </w:r>
    </w:p>
    <w:p>
      <w:r>
        <w:t>「不准你拒绝！」其他的女人也一起站了杠来，她们大概是准备用暴力也要让桃妹答应。桃妹向男</w:t>
      </w:r>
    </w:p>
    <w:p>
      <w:r>
        <w:t>人们露出求救的眼神。</w:t>
      </w:r>
    </w:p>
    <w:p>
      <w:r>
        <w:t>「你怎么了？」刚才提出要求的男人很快就发现情况不对，立刻走过来说道：「对不起，这位太太</w:t>
      </w:r>
    </w:p>
    <w:p>
      <w:r>
        <w:t>刚才答应过我了。」</w:t>
      </w:r>
    </w:p>
    <w:p>
      <w:r>
        <w:t>可是那男人还没有说完，背后有其他的男人说：「有甚么关系？看看女人同性恋也是很好玩的。还</w:t>
      </w:r>
    </w:p>
    <w:p>
      <w:r>
        <w:t>有其她已经和桃妹玩过的男人也表示同意。</w:t>
      </w:r>
    </w:p>
    <w:p>
      <w:r>
        <w:t>「你站起来！」桃妹被推了一下，只好站了起来。</w:t>
      </w:r>
    </w:p>
    <w:p>
      <w:r>
        <w:t>「把她吊起来！」</w:t>
      </w:r>
    </w:p>
    <w:p>
      <w:r>
        <w:t>「请不要这样呀！」恐惧感使得桃妹大叫。</w:t>
      </w:r>
    </w:p>
    <w:p>
      <w:r>
        <w:t>「哀求也没有用，快来抓住她！」马上有几个女人涌上来。</w:t>
      </w:r>
    </w:p>
    <w:p>
      <w:r>
        <w:t>桃妹挣扎着，但一点也没用。很快地就把她拴在大厅中央的两根铁柱上，桃妹以大字型赤裸裸地站</w:t>
      </w:r>
    </w:p>
    <w:p>
      <w:r>
        <w:t>在众人眼前。那些女人用手抚摸桃妹的丰满的乳房。起初在整个乳房上轻轻摸捏，后来就从乳房的四周</w:t>
      </w:r>
    </w:p>
    <w:p>
      <w:r>
        <w:t>向乳头摸过去。有的女人用舌头从她的背后舔到脖子，再舔到耳朵，还有其他的女人在肚子上、屁股上、</w:t>
      </w:r>
    </w:p>
    <w:p>
      <w:r>
        <w:t>大褪内侧、脚趾间，用舌头舔，用手抚摸、这些女人当然知道女人的敏感地带。</w:t>
      </w:r>
    </w:p>
    <w:p>
      <w:r>
        <w:t>桃妹咬紧牙关忍耐，她已径被男人们奸淫数十次，经过无数次的高潮，但在同性者面前表现快感，</w:t>
      </w:r>
    </w:p>
    <w:p>
      <w:r>
        <w:t>她觉得很不好意思。但是她的身体不由自主地颤抖一下，呼吸也开始急促。那些女人继续在王香丰满的</w:t>
      </w:r>
    </w:p>
    <w:p>
      <w:r>
        <w:t>乳房下缘用舌尖轻轻舔。女人抚摸毕竟不像男人那样粗鲁，她们用手掌轻轻接触，动作也温柔。桃妹命</w:t>
      </w:r>
    </w:p>
    <w:p>
      <w:r>
        <w:t>咬紧牙关，不一让自已叫出来。可是女人把乳头含在嘴里时，桃妹实在忍不住深深地喘着大气。</w:t>
      </w:r>
    </w:p>
    <w:p>
      <w:r>
        <w:t>刚开始时，桃妹的身体僵硬，但这时侯美丽的裸体在开始扭动。</w:t>
      </w:r>
    </w:p>
    <w:p>
      <w:r>
        <w:t>「嘻！看她的乳房硬成这个样子了，真好色。」有一女人提住沾满口水的乳头。</w:t>
      </w:r>
    </w:p>
    <w:p>
      <w:r>
        <w:t>「看这边吧。又是湿淋淋了。」蹲在那里玩弄着桃妹阴户的女人从肉洞里面拔出手指，展示着桃妹</w:t>
      </w:r>
    </w:p>
    <w:p>
      <w:r>
        <w:t>阴道的湿润程度。</w:t>
      </w:r>
    </w:p>
    <w:p>
      <w:r>
        <w:t>「你是不是又开始想男人了呢？」一个女人抓住王香的头发狠狠地发问。</w:t>
      </w:r>
    </w:p>
    <w:p>
      <w:r>
        <w:t>「请你们饶了我吧！」桃妹红着检勉强地说出一句话。</w:t>
      </w:r>
    </w:p>
    <w:p>
      <w:r>
        <w:t>「哼！还在装正经！我看，就用那个东西吧！」</w:t>
      </w:r>
    </w:p>
    <w:p>
      <w:r>
        <w:t>「有道埋，用那个东西叫她呜呜叫，一定很好玩！」</w:t>
      </w:r>
    </w:p>
    <w:p>
      <w:r>
        <w:t>她们所说的东西原来是一条会活动的假阳具，当那条假阳具插入桃妹的仙人洞里的时候，本来就很</w:t>
      </w:r>
    </w:p>
    <w:p>
      <w:r>
        <w:t>性感的肉体立刻有了反应。桃妹像蛇一样地扭动，插入假阳具的下体更使她忍不住屁股乱扭。桃妹心里</w:t>
      </w:r>
    </w:p>
    <w:p>
      <w:r>
        <w:t>很不愿意在这样多的人面前扭屁，阿火热的下体不由自己控制而扭动杠来。</w:t>
      </w:r>
    </w:p>
    <w:p>
      <w:r>
        <w:t>「想要男人就明白地说吧。」女人们都坐下来，一面喝酒一面欣赏着桃妹狼狈的样子。这时，男人</w:t>
      </w:r>
    </w:p>
    <w:p>
      <w:r>
        <w:t>们也笑嘻嘻地围过来。刚才向桃妹求欢的男人一再向众女人求情，桃妹的肉体才得到解放。然而她立刻</w:t>
      </w:r>
    </w:p>
    <w:p>
      <w:r>
        <w:t>又要接受一条肉棍插入她的身体。</w:t>
      </w:r>
    </w:p>
    <w:p>
      <w:r>
        <w:t>桃妹讲完她第一次参加换友俱乐部的经历，又说道：「我觉得那些地方的男人虽然没有阿南那么英</w:t>
      </w:r>
    </w:p>
    <w:p>
      <w:r>
        <w:t>俊，但是作为一个女人，偶然让一群丑男人轮奸一下，倒也不失是另一种紧张刺激的游戏。紧张的原因</w:t>
      </w:r>
    </w:p>
    <w:p>
      <w:r>
        <w:t>是你不知他们将怎样对待你。至于刺激，恕我难以形容出来，只有等亲临其境去体会了。」</w:t>
      </w:r>
    </w:p>
    <w:p>
      <w:r>
        <w:t>我说道：「你刚才所说的太刺激了，我可不敢领教，如果比较小型的聚会，我倒愿意去尝试一下。」</w:t>
      </w:r>
    </w:p>
    <w:p>
      <w:r>
        <w:t>过了几天，桃妹告诉我一个令人兴奋的消息。她说有几对志同道合的夫妇，准备筹备一个夫妇交换</w:t>
      </w:r>
    </w:p>
    <w:p>
      <w:r>
        <w:t>的聚会，问我们有没有兴趣参加。我对打电话对老公一说，他马上同意了，于是我便答应了桃妹。</w:t>
      </w:r>
    </w:p>
    <w:p>
      <w:r>
        <w:t>一个礼拜后的周末傍晚，我们跟随桃妹和阿南到了半山一个豪华别墅。进入客厅是时候，已经有几</w:t>
      </w:r>
    </w:p>
    <w:p>
      <w:r>
        <w:t>对夫妇先到了。他们全都已经换上了睡衣。</w:t>
      </w:r>
    </w:p>
    <w:p>
      <w:r>
        <w:t>我们和桃妹阿南也一起到浴室稍作冲洗，换上自己带来的睡衣。然后在客厅的沙发坐下来。</w:t>
      </w:r>
    </w:p>
    <w:p>
      <w:r>
        <w:t>主持这次聚会的是王夫妇，他和太太的年纪都和我们差不多，王先生向大家表示，为了答谢大家热</w:t>
      </w:r>
    </w:p>
    <w:p>
      <w:r>
        <w:t>烈支持，这次聚会的费用全部由他们负责。接着，大家自我介绍。原来一共有八对夫妇，除了周先生的</w:t>
      </w:r>
    </w:p>
    <w:p>
      <w:r>
        <w:t>年纪四十来岁，其他的夫妇大多数都在三十岁左右。不过看起来周太太反而是其中最年轻的，她的样子</w:t>
      </w:r>
    </w:p>
    <w:p>
      <w:r>
        <w:t>比桃妹还要娇嫩，是在场最受男仕瞩目的女人。</w:t>
      </w:r>
    </w:p>
    <w:p>
      <w:r>
        <w:t>在餐厅用过茶点，王夫妇招呼我们到客厅，这里有好多张双人沙发。王太太告诉我们说这些沙发是</w:t>
      </w:r>
    </w:p>
    <w:p>
      <w:r>
        <w:t>她先生专门为这次活动儿添置的。接着赵先生拿出私人珍藏的色情影带播给大家观赏。客厅里有一架三</w:t>
      </w:r>
    </w:p>
    <w:p>
      <w:r>
        <w:t>十四寸的大电视，清晰的男欢女爱的镜头开始在我们眼前出现，原来竟是赵夫妇做爱时自拍的录影带。</w:t>
      </w:r>
    </w:p>
    <w:p>
      <w:r>
        <w:t>他和太太在床上采用了种种花式性交。赵太太低头红着脸不敢看，赵先生却津津有味地介绍他当时的心</w:t>
      </w:r>
    </w:p>
    <w:p>
      <w:r>
        <w:t>情，以及太太做爱时的反应。赵太太不时捅了他一下，但是周先生仍然涛涛不绝地讲述。</w:t>
      </w:r>
    </w:p>
    <w:p>
      <w:r>
        <w:t>电视里的画面使得我浑身发热，我见到其他太太也是脸红红的。这时，王先生突然说道：「哇！我</w:t>
      </w:r>
    </w:p>
    <w:p>
      <w:r>
        <w:t>看得热血都沸腾了，赵夫妇如果可以来一场真人表演就更好了。」</w:t>
      </w:r>
    </w:p>
    <w:p>
      <w:r>
        <w:t>赵先生笑着说道：「我倒没问题，不过我太太怕羞，她一定不肯的，如果你太太愿意合作，我一定</w:t>
      </w:r>
    </w:p>
    <w:p>
      <w:r>
        <w:t>奉陪！」</w:t>
      </w:r>
    </w:p>
    <w:p>
      <w:r>
        <w:t>王太太爽快地说道：「好！我来做女主角，不过有个条件，在场的女士们都要陪我脱光了身上衣服</w:t>
      </w:r>
    </w:p>
    <w:p>
      <w:r>
        <w:t>才行。」</w:t>
      </w:r>
    </w:p>
    <w:p>
      <w:r>
        <w:t>王太太说完，就拉着赵先生到对面的沙发，她把身上的睡衣褪下，亮出一副娇人的身材，笑着的我</w:t>
      </w:r>
    </w:p>
    <w:p>
      <w:r>
        <w:t>们说道：「你们也脱衣服呀！你们脱了我们立刻表演。在这里就好像在自己家里一样嘛！不要拘束啦！」</w:t>
      </w:r>
    </w:p>
    <w:p>
      <w:r>
        <w:t>赵先生也说道：「王先生，请你帮帮我太太吧！其他先生也帮帮你们的太太呀！」</w:t>
      </w:r>
    </w:p>
    <w:p>
      <w:r>
        <w:t>王先生坐到赵太太身边，伸手摸向她的睡衣，在场的男仕也把他们的太太们脱得一丝不挂。王太太</w:t>
      </w:r>
    </w:p>
    <w:p>
      <w:r>
        <w:t>果然说做就做，她先要赵先生吻她的阴户，随后她也含吮他的阳具。她和赵先生以「６９」的花式互相</w:t>
      </w:r>
    </w:p>
    <w:p>
      <w:r>
        <w:t>为口交着。</w:t>
      </w:r>
    </w:p>
    <w:p>
      <w:r>
        <w:t>坐在我身边的周先生似乎对我特别注意，他的眼睛老是往我身上看。过了一会儿，他走过来向我老</w:t>
      </w:r>
    </w:p>
    <w:p>
      <w:r>
        <w:t>公打了个奇怪的手势，我还没明白是怎么一回事，我老公却走到他太太那张沙发坐下了。接着周先生笑</w:t>
      </w:r>
    </w:p>
    <w:p>
      <w:r>
        <w:t>着对我说道：「不介意我坐在你身边吗？」</w:t>
      </w:r>
    </w:p>
    <w:p>
      <w:r>
        <w:t>我点了点头，周先生立即坐下来，这个周先生，虽然在这里年纪最大，却另有一种中年男仕的渭力。</w:t>
      </w:r>
    </w:p>
    <w:p>
      <w:r>
        <w:t>我赤身裸体坐在他身边，觉得怪不自然的。他满有风度地脱下身上的浴袍披在我身上，我虽然有衣蔽体，</w:t>
      </w:r>
    </w:p>
    <w:p>
      <w:r>
        <w:t>可是他反而精赤溜光了。我偷眼看他的底下，哇！那毛茸茸的地方竖起一条粗硬的大肉棍，比起阿南和</w:t>
      </w:r>
    </w:p>
    <w:p>
      <w:r>
        <w:t>我老公的都还要粗长。</w:t>
      </w:r>
    </w:p>
    <w:p>
      <w:r>
        <w:t>我环顾四周，原来每位太太的身边都已经换上不是自己老公的男人。桃妹身边坐着孙先生，阿南却</w:t>
      </w:r>
    </w:p>
    <w:p>
      <w:r>
        <w:t>坐到孙太太所坐的沙发上。在座的男女俱已身无寸缕。我见到周太太赤身裸体地被我老公抱住，于是也</w:t>
      </w:r>
    </w:p>
    <w:p>
      <w:r>
        <w:t>把身体偎入周先生的怀里。</w:t>
      </w:r>
    </w:p>
    <w:p>
      <w:r>
        <w:t>这时赵先生的阳具已经插进王太太的阴户，王太太双腿勾住男人的身体，俩人的上身紧紧地搂抱着，</w:t>
      </w:r>
    </w:p>
    <w:p>
      <w:r>
        <w:t>但是下身却不停地扭动。再看其他的男女，也各自在互相调情。桃妹这小淫娃，已经把孙先生的龟头含</w:t>
      </w:r>
    </w:p>
    <w:p>
      <w:r>
        <w:t>在嘴里吮吮吸吸。赵太太也被王先生抱住玩「坐怀吞棍」。我先生这个急色鬼，竟把周太太掀翻在沙发</w:t>
      </w:r>
    </w:p>
    <w:p>
      <w:r>
        <w:t>上，双手按着周太太的臀部「隔山取火」。阿南则把头埋在孙太太的酥胸舔吻他的乳房。</w:t>
      </w:r>
    </w:p>
    <w:p>
      <w:r>
        <w:t>其余的三位太太，也被对手以不同的花式玩得兴致勃勃。只有我仍然被闲置着。</w:t>
      </w:r>
    </w:p>
    <w:p>
      <w:r>
        <w:t>我望了望周先生，正好他也望着我。这时我已经欲火焚心，周先生却偏偏一派绅士风度。只用他的</w:t>
      </w:r>
    </w:p>
    <w:p>
      <w:r>
        <w:t>眼睛欣赏着我身体暴露出浴袍外的部份。我望望他的阳具，已经比刚才还要坚挺，其实根本已呈蛙怒，</w:t>
      </w:r>
    </w:p>
    <w:p>
      <w:r>
        <w:t>但是他却对我无动于衷，连摸都不摸我一下。</w:t>
      </w:r>
    </w:p>
    <w:p>
      <w:r>
        <w:t>我心里开始有点儿幽怨了，也就在这时候，周先生突然将我的浴袍脱去，他钻入我双腿中间把我的</w:t>
      </w:r>
    </w:p>
    <w:p>
      <w:r>
        <w:t>阴户又舔又吻。我突然受到这样的刺激。立刻产生了无比的兴奋。自觉得淫水源源冒出，周先生则狂吸</w:t>
      </w:r>
    </w:p>
    <w:p>
      <w:r>
        <w:t>不停，而且偶然用舌头撩拨我的阴蒂。同时把他的双手伸到我胸前摸捏我的乳房。我被他这样子上下夹</w:t>
      </w:r>
    </w:p>
    <w:p>
      <w:r>
        <w:t>攻，心里的欲炎更是火上加油。就在我非常渴望他插入我身体的时候，周先生及时地把我抱到他怀里。</w:t>
      </w:r>
    </w:p>
    <w:p>
      <w:r>
        <w:t>我已经顾不得羞耻，手驰他粗硬的大阳具对准自己的阴道口，身体狠狠地坐下去，一瞬间已经让那条肉</w:t>
      </w:r>
    </w:p>
    <w:p>
      <w:r>
        <w:t>棍整条插入我的阴道。当时的感觉舆我和老公以及阿南性交时很有不同。周先生的阴茎特别粗而且相当</w:t>
      </w:r>
    </w:p>
    <w:p>
      <w:r>
        <w:t>长。不但涨满我的阴户，而且钻入我肉洞的深处。</w:t>
      </w:r>
    </w:p>
    <w:p>
      <w:r>
        <w:t>周先生终于说出了和我接触后的第一句话，他问道：「李太太，你能适应我吗？」</w:t>
      </w:r>
    </w:p>
    <w:p>
      <w:r>
        <w:t>我含羞地说道：「你的东西很伟大，我都被你涨满了，不过还算适应得来。」</w:t>
      </w:r>
    </w:p>
    <w:p>
      <w:r>
        <w:t>周先生说道：「刚才我迟迟不敢动你，就因为怕你受不了。现在你能让我完全的进入，真是太好了。</w:t>
      </w:r>
    </w:p>
    <w:p>
      <w:r>
        <w:t>平时我和太太玩的时候，她一定要用手握住，只准我进入一截，现在你可以躺下来让我尽情地抽送吗？」</w:t>
      </w:r>
    </w:p>
    <w:p>
      <w:r>
        <w:t>我点了点头说道：「可以的，不过你仍然要慢一点，因为你实在太大了呀！」</w:t>
      </w:r>
    </w:p>
    <w:p>
      <w:r>
        <w:t>我从他怀里慢慢站立。他的阳具也徐徐退出我的肉体。这时他那条粗硬的阳具实在大得令人吃惊。</w:t>
      </w:r>
    </w:p>
    <w:p>
      <w:r>
        <w:t>我甚至奇怪自己阴道怎么会有这样的容量。</w:t>
      </w:r>
    </w:p>
    <w:p>
      <w:r>
        <w:t>周先生让我坐在沙发的扶手向后仰躺，这时我的阴道便坦荡荡地对地着他隆起着。周先生扶起我的</w:t>
      </w:r>
    </w:p>
    <w:p>
      <w:r>
        <w:t>双腿，我也再度把他的肉茎导入我的阴户。他缓缓地抽送，每次抽出时都到只把龟头留在我阴道的状态。</w:t>
      </w:r>
    </w:p>
    <w:p>
      <w:r>
        <w:t>但插入时就把若长的肉棍整条塞进，而且还把小腹贴在我的耻部压一压。我觉得让她弄得很舒服，就索</w:t>
      </w:r>
    </w:p>
    <w:p>
      <w:r>
        <w:t>性闭目享受。</w:t>
      </w:r>
    </w:p>
    <w:p>
      <w:r>
        <w:t>不知过了多久，突然听到旁边有人说话。睁眼一看，原来不知什么时候，众会友已经纷纷围到我们</w:t>
      </w:r>
    </w:p>
    <w:p>
      <w:r>
        <w:t>身边观看了。现在我和周先生反而变成表演者。我羞得连忙又把眼睛闭上。只听到周太太的声音说道：</w:t>
      </w:r>
    </w:p>
    <w:p>
      <w:r>
        <w:t>「我老公太长了，每次他弄我时，我都不感让他整条进去，李太太真利害，可以让他这样抽送。」</w:t>
      </w:r>
    </w:p>
    <w:p>
      <w:r>
        <w:t>王先生说道：「今天应该让在场的女士和周先生试试。」</w:t>
      </w:r>
    </w:p>
    <w:p>
      <w:r>
        <w:t>桃妹也说道：「对！不过最好也让每一个男仕和阿樱试一试。」</w:t>
      </w:r>
    </w:p>
    <w:p>
      <w:r>
        <w:t>赵先生笑着说道：「说得有理，我们马上开始吧！」</w:t>
      </w:r>
    </w:p>
    <w:p>
      <w:r>
        <w:t>于是在两张沙发上展开了别开生面的场面。周先生离开了我的肉体，除了周太太，其他的女士一个</w:t>
      </w:r>
    </w:p>
    <w:p>
      <w:r>
        <w:t>接一个躺下来让周先生把那条超人的肉棍插入她们的阴道尝试抽送三十次。我这边也挺忙的，除了我老</w:t>
      </w:r>
    </w:p>
    <w:p>
      <w:r>
        <w:t>公和周先生，其他的六个男人轮流把他们的阴茎插到我的阴道里。第一个上来的是阿南，他和我已经属</w:t>
      </w:r>
    </w:p>
    <w:p>
      <w:r>
        <w:t>于旧相好了。</w:t>
      </w:r>
    </w:p>
    <w:p>
      <w:r>
        <w:t>这时我已经不再害羞，我放开怀抱，仔细地品赏和比较着他们的器官。第二位是赵先生，他的特点</w:t>
      </w:r>
    </w:p>
    <w:p>
      <w:r>
        <w:t>龟头很尖，所以他不怕在抽出时把阳具整条拔离，因为他随便地一挺就可以轻易地把肉茎塞回我的阴道</w:t>
      </w:r>
    </w:p>
    <w:p>
      <w:r>
        <w:t>里。王先生的阴茎虽然比较短，但是很粗硬。他塞进来时，把我的阴道口涨得很有充实感。所以在短短</w:t>
      </w:r>
    </w:p>
    <w:p>
      <w:r>
        <w:t>的三十个进出里，我竟然被他弄出一次高潮。</w:t>
      </w:r>
    </w:p>
    <w:p>
      <w:r>
        <w:t>接下来郑先生的阳具也有点儿特别，他的龟头特别大，所以在我阴道里抽送时，仿佛一个小球在里</w:t>
      </w:r>
    </w:p>
    <w:p>
      <w:r>
        <w:t>面来回滚动。叶先生和刘先生的阳具和我老公差不多，都是一种在书本上可以见到的，比较常规的阴茎。</w:t>
      </w:r>
    </w:p>
    <w:p>
      <w:r>
        <w:t>轮到了曹先生，他的阳具又舆众不同了。他是一种细长型的。老实说，我并不太喜欢这种阳具，他未能</w:t>
      </w:r>
    </w:p>
    <w:p>
      <w:r>
        <w:t>和我的小阴唇很好地摩擦，却把我的肚子搅得一蹋糊涂。</w:t>
      </w:r>
    </w:p>
    <w:p>
      <w:r>
        <w:t>在大家忙乱的时候，我先生和周太太也不甘寂寞，他以一招「龙舟挂鼓」的花式把她抱在怀里走来</w:t>
      </w:r>
    </w:p>
    <w:p>
      <w:r>
        <w:t>走去，一边性交，一边观看这个热闹场面。</w:t>
      </w:r>
    </w:p>
    <w:p>
      <w:r>
        <w:t>这时正在让周先生试棍的郑太太突然说道：「这么你们这些男人今天特别有能耐，弄了这么久都没</w:t>
      </w:r>
    </w:p>
    <w:p>
      <w:r>
        <w:t>有一个人射精呢？」</w:t>
      </w:r>
    </w:p>
    <w:p>
      <w:r>
        <w:t>王先生笑着说道：「刚才的晚餐里每个男仕所喝的酒里都加了料，今天晚上不过十二点，可以和你</w:t>
      </w:r>
    </w:p>
    <w:p>
      <w:r>
        <w:t>们尽情地交欢而不会射精哩！」</w:t>
      </w:r>
    </w:p>
    <w:p>
      <w:r>
        <w:t>曹太太说道：「哇！这样你们男人可不是太占便宜了，不公平哦！」</w:t>
      </w:r>
    </w:p>
    <w:p>
      <w:r>
        <w:t>王太太地笑着说道：「曹太太，其实我们也喝了催情剂和避孕药，我们也可以尽情耍乐，而不必有</w:t>
      </w:r>
    </w:p>
    <w:p>
      <w:r>
        <w:t>后顾之忧呀！」</w:t>
      </w:r>
    </w:p>
    <w:p>
      <w:r>
        <w:t>曹先生笑着说道：「王太太，我想和你来个「汉子推车」，好不好呢？」</w:t>
      </w:r>
    </w:p>
    <w:p>
      <w:r>
        <w:t>王太太回答道：「我刚才已经和阿赵玩过「汉子推车」了，不如我们来过「床边拗蔗」让我拗断你</w:t>
      </w:r>
    </w:p>
    <w:p>
      <w:r>
        <w:t>那条命根子吧！」</w:t>
      </w:r>
    </w:p>
    <w:p>
      <w:r>
        <w:t>曹先生道：「来就来嘛！我还怕你吗？」</w:t>
      </w:r>
    </w:p>
    <w:p>
      <w:r>
        <w:t>王太太拉着曹先生到客房里去了。郑先生对我笑着说道：「李太太，你好可爱，刚才时间太短，不</w:t>
      </w:r>
    </w:p>
    <w:p>
      <w:r>
        <w:t>能尽兴，我们现在继续下去好不好呢？」『首发 gi55.』</w:t>
      </w:r>
    </w:p>
    <w:p>
      <w:r>
        <w:t>我笑着对他点了点头。于是我仍然以刚才的姿势让郑先生玩「汉子推车」其他的会友们也纷纷找对</w:t>
      </w:r>
    </w:p>
    <w:p>
      <w:r>
        <w:t>手继续淫乐。我见到桃妹正在和周先生玩「隔山取火」，这个小淫娃倒很聪明，她既想享受周先生的肉</w:t>
      </w:r>
    </w:p>
    <w:p>
      <w:r>
        <w:t>棍儿，又怕他太长，用这样的花式就最合适不过了。</w:t>
      </w:r>
    </w:p>
    <w:p>
      <w:r>
        <w:t>阿南找上周太太，他和她年龄差不多，俩人乾柴烈火，连站立着都可以玩得难分难解。周太太单腿</w:t>
      </w:r>
    </w:p>
    <w:p>
      <w:r>
        <w:t>蹬在沙发上，阿南双手捏住她一对白嫩的乳房，扭腰摆臀地把粗硬的大阳具往她的阴户狂抽猛插。</w:t>
      </w:r>
    </w:p>
    <w:p>
      <w:r>
        <w:t>我老公的对手是赵太太，他和她正在玩「坐怀吞棍」。赵太太扭腰摆臀，积极地用她的阴户套弄我</w:t>
      </w:r>
    </w:p>
    <w:p>
      <w:r>
        <w:t>老公的命根子。</w:t>
      </w:r>
    </w:p>
    <w:p>
      <w:r>
        <w:t>郑先生在我阴户里射精之后，温柔地抱着我讲起他的一些夫妇交换的经历：</w:t>
      </w:r>
    </w:p>
    <w:p>
      <w:r>
        <w:t>有一日，郑先生在某报纸见到「夫妇徵友」四个大字，在好奇心之下，马上写封信去，在信里只表</w:t>
      </w:r>
    </w:p>
    <w:p>
      <w:r>
        <w:t>示自己是单身男人，因为事先并没问过她老婆肯不肯，如果说有老婆，到时郑太太又不肯去，岂不是无</w:t>
      </w:r>
    </w:p>
    <w:p>
      <w:r>
        <w:t>法子交代。</w:t>
      </w:r>
    </w:p>
    <w:p>
      <w:r>
        <w:t>几天后，收到对方的回信，并约出来饮茶。见面时，才知对方姓文，三十几岁，文太太的年龄比她</w:t>
      </w:r>
    </w:p>
    <w:p>
      <w:r>
        <w:t>丈夫还小几岁，身材样子都不俗，尤其是胸前一对竹笋型的奶子，简直好像要冲出她的上衣跳出来透气</w:t>
      </w:r>
    </w:p>
    <w:p>
      <w:r>
        <w:t>似的。</w:t>
      </w:r>
    </w:p>
    <w:p>
      <w:r>
        <w:t>离开酒楼之后，郑先生跟着文先生夫妇去到他们的家里，文先生热情地招呼郑先生到沙发上坐下来，</w:t>
      </w:r>
    </w:p>
    <w:p>
      <w:r>
        <w:t>然后就和他太太走进浴室去冲洗，出来之后，俩人的身上只围着一条浴巾。他们叫郑先生也进去洗一洗。</w:t>
      </w:r>
    </w:p>
    <w:p>
      <w:r>
        <w:t>当他冲完凉时出来，见到文先生已经和他太太在沙发上玩起来了。文先生正在用舌头舔文太太的阴户，</w:t>
      </w:r>
    </w:p>
    <w:p>
      <w:r>
        <w:t>而文太太就用小嘴含着她丈夫的阳具又吮又吸。</w:t>
      </w:r>
    </w:p>
    <w:p>
      <w:r>
        <w:t>见到这样的场面，郑先生的阳具即刻硬了起来，但见到俩夫妇正在忙碌，他唯有先欣赏着双人表演。</w:t>
      </w:r>
    </w:p>
    <w:p>
      <w:r>
        <w:t>文太太见到郑先生已经从浴室出来，就推开她的老公，招手叫郑先生过去，郑先生有点儿不好意思地走</w:t>
      </w:r>
    </w:p>
    <w:p>
      <w:r>
        <w:t>近她的身边，文太太一手拉掉他身上的浴巾，捉着他那条粗硬的大阳具吞入她的口里。郑先生的阴茎都</w:t>
      </w:r>
    </w:p>
    <w:p>
      <w:r>
        <w:t>有六寸几啦，文太却可以放在口中出入自如，哗！她的功架还真是了不起哩！。</w:t>
      </w:r>
    </w:p>
    <w:p>
      <w:r>
        <w:t>文先生仍然舔吻他太太的阴户，过了一会儿后，都不理他老婆是不是受得了上下口一齐来的滋味，</w:t>
      </w:r>
    </w:p>
    <w:p>
      <w:r>
        <w:t>就一下子把粗硬的大阳具插入文太太肥美的阴户里。文太太随即更加落力地把郑先生的龟头又含又吮，</w:t>
      </w:r>
    </w:p>
    <w:p>
      <w:r>
        <w:t>搞到他忍不住在她的脸上吐射出来，文太不但没有抹净一脸的精液，而且仍然继绩含吮着他的阳具。郑</w:t>
      </w:r>
    </w:p>
    <w:p>
      <w:r>
        <w:t>先生被她这么一搞，原本已经就要软下去的肉茎就很快又硬了起来。</w:t>
      </w:r>
    </w:p>
    <w:p>
      <w:r>
        <w:t>文先生见到了，就叫郑先生顶替他的位置。郑先生和他调换了位置，就把肉棒插进文太太的阴道里。</w:t>
      </w:r>
    </w:p>
    <w:p>
      <w:r>
        <w:t>只见她一边替自己的自己老公口交，一边猛扭自己肥白的屁股。居然可以一边把她老公的肉茎吞吞吐吐，</w:t>
      </w:r>
    </w:p>
    <w:p>
      <w:r>
        <w:t>一边还可以发出淫声浪叫。</w:t>
      </w:r>
    </w:p>
    <w:p>
      <w:r>
        <w:t>郑先生和文先生两人，一个在上边、一个在下面一齐玩着文太太，很快就尽兴了。</w:t>
      </w:r>
    </w:p>
    <w:p>
      <w:r>
        <w:t>郑先生回到自己家里，足足过了三天，才有精力应付自己的老婆。和他太太干完之后，趁着余兴向</w:t>
      </w:r>
    </w:p>
    <w:p>
      <w:r>
        <w:t>太太讲述了他和文先生一齐玩文太太的事，并问她有没有兴趣试一试。</w:t>
      </w:r>
    </w:p>
    <w:p>
      <w:r>
        <w:t>郑太太听郑先生说了之后，并没有怪他独自去偷欢。还表示跟他去尝试一下夫妇交换都无妨。于是</w:t>
      </w:r>
    </w:p>
    <w:p>
      <w:r>
        <w:t>郑先生立即打电话约文先生，对他说了实话，表示想带太太去一齐玩。</w:t>
      </w:r>
    </w:p>
    <w:p>
      <w:r>
        <w:t>文先生听了十分高兴，可是他和太太刚好要到泰国旅行。不过他又说：「既然是要玩「夫妇交换」，</w:t>
      </w:r>
    </w:p>
    <w:p>
      <w:r>
        <w:t>无非是贪新鲜，不如介绍李先生和李太太你们玩啦！」</w:t>
      </w:r>
    </w:p>
    <w:p>
      <w:r>
        <w:t>在文先生的介绍之下，郑夫妇认识李夫妇，并请他们到自己家里吃饭。</w:t>
      </w:r>
    </w:p>
    <w:p>
      <w:r>
        <w:t>李先生和他太太的年龄也是二三十岁左右，李先生的样子很斯文，是某洋行的高级职员。李太太是</w:t>
      </w:r>
    </w:p>
    <w:p>
      <w:r>
        <w:t>银行小姐，一见到她的样子，郑先生已经要吞口水。她生得唇红齿白，皮肤雪白细嫩，十足是一个不折</w:t>
      </w:r>
    </w:p>
    <w:p>
      <w:r>
        <w:t>不扣的美人儿。</w:t>
      </w:r>
    </w:p>
    <w:p>
      <w:r>
        <w:t>吃个饭后，郑先生拿出珍藏的四级录影带播给大家欣赏，李太太知道郑太太是第一次，就拉着她到</w:t>
      </w:r>
    </w:p>
    <w:p>
      <w:r>
        <w:t>一边窃窃私语，只见李太太和郑太太两女人小声讲、大声笑，郑先生知道她们一定已经商量好了，就提</w:t>
      </w:r>
    </w:p>
    <w:p>
      <w:r>
        <w:t>议大家先冲个凉。</w:t>
      </w:r>
    </w:p>
    <w:p>
      <w:r>
        <w:t>于是由李太太和郑先生先进浴室去冲洗，在浴室里，郑先生殷勤地替李太太宽衣解带抱入浴缸。藉</w:t>
      </w:r>
    </w:p>
    <w:p>
      <w:r>
        <w:t>口替她冲洗，实行在她的身上到处乱摸。李太太已经多次参加夫妇交换了，所以当郑先生抚摸她的乳房</w:t>
      </w:r>
    </w:p>
    <w:p>
      <w:r>
        <w:t>时，她只是很大方地对着他笑。郑先生得寸进尺，把手摸向她的阴户。李太太也投桃报李，用一双软绵</w:t>
      </w:r>
    </w:p>
    <w:p>
      <w:r>
        <w:t>绵的小手儿把郑先生的肉茎翻洗的乾乾净净。</w:t>
      </w:r>
    </w:p>
    <w:p>
      <w:r>
        <w:t>冲洗好，李太太没有穿上衣服就拉着郑先生赤条条地走出浴室。接着，李先生也拉着郑太太进入浴</w:t>
      </w:r>
    </w:p>
    <w:p>
      <w:r>
        <w:t>室。他们也没有把门关上，可以见到郑太太的表现十分被动，不过李先生摸她的肉体时，她也不敢拒绝。</w:t>
      </w:r>
    </w:p>
    <w:p>
      <w:r>
        <w:t>冲完凉后，众人的身上都一丝不挂了。李先生对郑先生说：「你老婆是第一次，可能需要你在身边，</w:t>
      </w:r>
    </w:p>
    <w:p>
      <w:r>
        <w:t>不如我们就在客厅里玩四人大混战好不好呢？」</w:t>
      </w:r>
    </w:p>
    <w:p>
      <w:r>
        <w:t>郑先生点了点头表示赞成，于是，四条肉虫便在厅中开始玩起来了。起初，郑太太好像很紧张，于</w:t>
      </w:r>
    </w:p>
    <w:p>
      <w:r>
        <w:t>是郑先生就提议两个男人先一起玩他老婆。李太笑了笑说道：「好哇！你们都不理我了，我也要玩一份！」</w:t>
      </w:r>
    </w:p>
    <w:p>
      <w:r>
        <w:t>李先生笑着说道：「你怕没得玩吗？」</w:t>
      </w:r>
    </w:p>
    <w:p>
      <w:r>
        <w:t>李太太二话不说，就用嘴含住郑太太的奶子，郑先生见了，也即刻起身过去抚摸他老婆的阴户，李</w:t>
      </w:r>
    </w:p>
    <w:p>
      <w:r>
        <w:t>先生更将他的肉茎整条塞进郑太太嘴里，郑太太从未试过又男又女的这种搞法，但从她身体摆动的样子，</w:t>
      </w:r>
    </w:p>
    <w:p>
      <w:r>
        <w:t>就知一定是很好的享受。</w:t>
      </w:r>
    </w:p>
    <w:p>
      <w:r>
        <w:t>郑先生把他太太的阴户挑逗了一会儿，自己的阴茎已经硬过铁棒，见到李太太仍然在吮他太太奶子，</w:t>
      </w:r>
    </w:p>
    <w:p>
      <w:r>
        <w:t>就走过去，一下子就把粗硬的大阳具插入李太太滋润的肉洞里。</w:t>
      </w:r>
    </w:p>
    <w:p>
      <w:r>
        <w:t>李先生的肉茎让郑太太含了一会儿，亦不甘示弱地凑过去插我老婆，两个男人可能觉得太刺激了，</w:t>
      </w:r>
    </w:p>
    <w:p>
      <w:r>
        <w:t>只搞了一会儿，就差不多在同一时间里，各自把一道暖流往两个女人的阴道里射出来了。然后四个男女</w:t>
      </w:r>
    </w:p>
    <w:p>
      <w:r>
        <w:t>才暂时安静下来，一起在坐在沙发上休息。</w:t>
      </w:r>
    </w:p>
    <w:p>
      <w:r>
        <w:t>李太太笑着问郑太太有没有玩过「磨豆腐」，郑太太摇了摇头。李太太就伸手去摸郑太太的阴户，</w:t>
      </w:r>
    </w:p>
    <w:p>
      <w:r>
        <w:t>郑太太笑着说道：「我那里刚才被你老公弄得一团糟哩！」</w:t>
      </w:r>
    </w:p>
    <w:p>
      <w:r>
        <w:t>但李太太仍然继续挖郑太太的阴户。搞了几搞，郑太太居然好像很舒服地任李太太摸捏挖弄，李太</w:t>
      </w:r>
    </w:p>
    <w:p>
      <w:r>
        <w:t>一边吮奶，一边好伸出手指去挖郑太太的阴户，弄得郑太太大叫舒服。接着李她们太居然同郑太太热吻</w:t>
      </w:r>
    </w:p>
    <w:p>
      <w:r>
        <w:t>起来，只见两个女人嘴对嘴地索吻送舌，然后李太太一个鲤鱼反身，好似郑先生平时同他老婆玩六九花</w:t>
      </w:r>
    </w:p>
    <w:p>
      <w:r>
        <w:t>式似的。郑它也用口服务李太太，两个女人这样的玩法，郑先生说他还是第一次见到。只见她们用尖尖</w:t>
      </w:r>
    </w:p>
    <w:p>
      <w:r>
        <w:t>舌头互相舔弄着对方的阴户，被郑先生和李先生刚才射在她们阴道里的精液涂了一嘴一脸。</w:t>
      </w:r>
    </w:p>
    <w:p>
      <w:r>
        <w:t>这样玩了一会儿，两个女人就把脚叠着对方的脚，阴阜对阴阜研磨起来。但是磨了还不够三十下，</w:t>
      </w:r>
    </w:p>
    <w:p>
      <w:r>
        <w:t>郑太太就推开李太，走过来说要来一条真的肉棒止痕痒。</w:t>
      </w:r>
    </w:p>
    <w:p>
      <w:r>
        <w:t>于是再由李先生出马和她盘肠大战。这次郑太太用的是「坐怀吞棍」，她已经敢采取主动了，只见</w:t>
      </w:r>
    </w:p>
    <w:p>
      <w:r>
        <w:t>她骑在李先生腰际，让李先生捏着她酥胸上一对肥白的奶子，自己则扭腰摆臀，把李先生的肉茎纳入她</w:t>
      </w:r>
    </w:p>
    <w:p>
      <w:r>
        <w:t>阴道里套上套落。</w:t>
      </w:r>
    </w:p>
    <w:p>
      <w:r>
        <w:t>李太太也不放过郑先生，她先把他的阳具放进嘴里。郑先生被她温暖的小嘴一吮一吸，当场又硬了</w:t>
      </w:r>
    </w:p>
    <w:p>
      <w:r>
        <w:t>起来。于是李太太坐在沙发的扶手向后仰躺，然后把两条雪白细嫩的粉腿高高抬起，让郑先生玩「汉子</w:t>
      </w:r>
    </w:p>
    <w:p>
      <w:r>
        <w:t>推车」。</w:t>
      </w:r>
    </w:p>
    <w:p>
      <w:r>
        <w:t>郑先生双手握住李太太的脚踝，发现她一对小巧玲珑的肉脚十分迷人，忍不住把她的脚底贴在我脸</w:t>
      </w:r>
    </w:p>
    <w:p>
      <w:r>
        <w:t>上。哇！这个尤物，连脚底下也是绵软细嫩的。再看她的阴户，她的阴阜上光洁无毛，饱满得来仿似一</w:t>
      </w:r>
    </w:p>
    <w:p>
      <w:r>
        <w:t>个雪白的大馒头。那嫣红的肉缝里此时正紧紧地衔着郑先生插进去的肉棍子。因为没有阴毛，故可以清</w:t>
      </w:r>
    </w:p>
    <w:p>
      <w:r>
        <w:t>楚地见到，当郑先生往里插时，她的阴唇也被顶得凹陷进去，而当他往外抽时，她连阴道里的嫩肉也被</w:t>
      </w:r>
    </w:p>
    <w:p>
      <w:r>
        <w:t>带了出来。</w:t>
      </w:r>
    </w:p>
    <w:p>
      <w:r>
        <w:t>郑先生回头望望他老婆那边，郑太太仍然骑在李先生上面，郑先生清楚地看见她那阴毛拥簇的肉洞，</w:t>
      </w:r>
    </w:p>
    <w:p>
      <w:r>
        <w:t>正把男人的肉棒一吞一吐着。</w:t>
      </w:r>
    </w:p>
    <w:p>
      <w:r>
        <w:t>这天晚上，郑太太让李先生干了三次，郑先生也和李太太玩了三次。最后的一次，完全由李太太作</w:t>
      </w:r>
    </w:p>
    <w:p>
      <w:r>
        <w:t>主动，郑先生舒舒服服地躺着，由李太太用嘴把他吮吸得硬起来，然后骑到他身上套弄。</w:t>
      </w:r>
    </w:p>
    <w:p>
      <w:r>
        <w:t>经过今次，不知是不是挑起郑太太的淫筋，居然问她老公什么时候有得再玩。</w:t>
      </w:r>
    </w:p>
    <w:p>
      <w:r>
        <w:t>郑先生只好笑着对她说：「你们女人随时都可以让男人插，但男人起码都要回一回气嘛！」</w:t>
      </w:r>
    </w:p>
    <w:p>
      <w:r>
        <w:t>一星期后，经过李先生的介绍，又和陈先生和王先生共三对六个人玩其世纪大战，郑太太一早就说</w:t>
      </w:r>
    </w:p>
    <w:p>
      <w:r>
        <w:t>要试两男一女的滋味了。徵求大家的意见后，首先就由王先生以及陈先生一起玩郑太太。只见两个男人</w:t>
      </w:r>
    </w:p>
    <w:p>
      <w:r>
        <w:t>坐到她的左右，郑太太先替陈先生口交，但她的手就摸硬了王先生那条肉肠，接着又调转目标替王先生</w:t>
      </w:r>
    </w:p>
    <w:p>
      <w:r>
        <w:t>吹萧，这样调来调去好几次之后，郑太太来个观音坐莲，坐到陈先生身上快乐，但也让王先生把肉茎喂</w:t>
      </w:r>
    </w:p>
    <w:p>
      <w:r>
        <w:t>入她的小嘴里口交。郑太太还没试过上下口齐食，整得几整，她已经高潮到来。但她依然不肯停下来，</w:t>
      </w:r>
    </w:p>
    <w:p>
      <w:r>
        <w:t>她示意王先生躺下来，又坐上去当女骑士。</w:t>
      </w:r>
    </w:p>
    <w:p>
      <w:r>
        <w:t>郑太太含着陈先生的龟头吞吞吐吐的时候，他问她有没有试过前后夹攻，郑太太含着他的阴茎摇了</w:t>
      </w:r>
    </w:p>
    <w:p>
      <w:r>
        <w:t>摇头。陈先生又问她想不想试一试，郑太太把他的龟头从嘴里吐出来，笑着点了点头。于是陈先生就爬</w:t>
      </w:r>
    </w:p>
    <w:p>
      <w:r>
        <w:t>到我老婆后面，粗硬的大阳具对准目标，一下子就插入郑太太的后门处抽动起来。</w:t>
      </w:r>
    </w:p>
    <w:p>
      <w:r>
        <w:t>郑太太大声叫了一下，接着便转为淫叫，只见她雪白细嫩的肉体同时插入了两条硬梆梆的大肉棍，</w:t>
      </w:r>
    </w:p>
    <w:p>
      <w:r>
        <w:t>一条插在阴道，一条塞入肛门。有时这条进、那条出，有时两条同时进退，不停地频频在她前后两个肉</w:t>
      </w:r>
    </w:p>
    <w:p>
      <w:r>
        <w:t>洞里抽插着，而我老婆只知淫声浪叫。</w:t>
      </w:r>
    </w:p>
    <w:p>
      <w:r>
        <w:t>郑先生他太太这么开心，亦过去凑热闹，把他的肉茎塞入她的口里，造成三男一女的淫乐场面。但</w:t>
      </w:r>
    </w:p>
    <w:p>
      <w:r>
        <w:t>是王太太和陈太太已经看到淫血沸腾，她们再也第不及了。</w:t>
      </w:r>
    </w:p>
    <w:p>
      <w:r>
        <w:t>俩人老不客气地把郑先生拉过去她们那里。于是郑先生便和王太太、陈太太等来一次一箭双雕，他</w:t>
      </w:r>
    </w:p>
    <w:p>
      <w:r>
        <w:t>先叫陈太太替他品萧，而他自己则帮王太太吹口琴。哗！王太太被郑先生用口整几整，已经淫水流个不</w:t>
      </w:r>
    </w:p>
    <w:p>
      <w:r>
        <w:t>停，流得郑先生满嘴都是。而陈太太的唇舌功夫都好利害，除了食蕉食袋一外，连郑先生的屁眼都舔进</w:t>
      </w:r>
    </w:p>
    <w:p>
      <w:r>
        <w:t>去，她用力把舌头钻进郑先生的肛门，郑先生说那滋味真的好玩极了！</w:t>
      </w:r>
    </w:p>
    <w:p>
      <w:r>
        <w:t>接着，郑先生叫陈太太坐上来扮观音，她一招「坐怀吞棍」，郑先生的阴茎便尽入她的肉体里了。</w:t>
      </w:r>
    </w:p>
    <w:p>
      <w:r>
        <w:t>王太太可能已经受不了，她不肯再让郑先生口交，只让他抚摸她一对羊脂白玉般的大乳房。一会儿，王</w:t>
      </w:r>
    </w:p>
    <w:p>
      <w:r>
        <w:t>太太又溜到陈太太后边，在陈太太一上一下套弄郑先生肉棍的时候，王太太就用嘴趁机用唇舌舔吻郑先</w:t>
      </w:r>
    </w:p>
    <w:p>
      <w:r>
        <w:t>生的肉茎和春袋，哗！这下子真利害，令到郑先生过足了瘾头。</w:t>
      </w:r>
    </w:p>
    <w:p>
      <w:r>
        <w:t>整得两整，陈太叫郑先生先招呼王太太一会儿。于是郑先生就爬起身来，用「汉子推车」的性交花</w:t>
      </w:r>
    </w:p>
    <w:p>
      <w:r>
        <w:t>式抽插王太太。陈太太无所是事，居然坐到王太太的头部，要王太太用口招呼她的骚肉洞，只见王太太</w:t>
      </w:r>
    </w:p>
    <w:p>
      <w:r>
        <w:t>一边任男人抽插，一边用舌头不停舔着陈太太的阴户，而且还用双手搓捏陈太太的乳房，两个女人都不</w:t>
      </w:r>
    </w:p>
    <w:p>
      <w:r>
        <w:t>知多开心。郑先生则乐得好像在看小电影似的。一边让粗硬的大阳具在王太太抽送，一边欣赏两个女人</w:t>
      </w:r>
    </w:p>
    <w:p>
      <w:r>
        <w:t>互玩。</w:t>
      </w:r>
    </w:p>
    <w:p>
      <w:r>
        <w:t>抽送了百来过进出，郑先生终于射到王太太的阴道里。两个女人都不很够喉，又继续玩磨豆腐，郑</w:t>
      </w:r>
    </w:p>
    <w:p>
      <w:r>
        <w:t>先生靠在床上休息，见到他老婆和王先生、陈先生还在玩成一团肉堆。他唯有坐着当观众。顺便又摸捏</w:t>
      </w:r>
    </w:p>
    <w:p>
      <w:r>
        <w:t>身边两个女人身上多肉的部位。</w:t>
      </w:r>
    </w:p>
    <w:p>
      <w:r>
        <w:t>郑先生最后又说道：「经过这几次「夫妇交换」，我老婆都不知多开放，目前平时在家里都经常肯</w:t>
      </w:r>
    </w:p>
    <w:p>
      <w:r>
        <w:t>剥光猪到处走，不过我就搞得精疲力尽了。」</w:t>
      </w:r>
    </w:p>
    <w:p>
      <w:r>
        <w:t>我望了望这时的郑太太，她不知什么时候就已经和我老公黏在一起了。</w:t>
      </w:r>
    </w:p>
    <w:p>
      <w:r>
        <w:t>郑先生讲完他的故事，自己又兴奋起来，就以「隔山取火」的花式又玩了我一次。</w:t>
      </w:r>
    </w:p>
    <w:p>
      <w:r>
        <w:t xml:space="preserve">这一夜，我们疯狂地玩到天光，热闹的大厅才安静下来。【完】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