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窥视邻家</w:t>
      </w:r>
    </w:p>
    <w:p>
      <w:r>
        <w:t>几乎每天都会与住在楼下的夫妇碰面，都在那个时间上班下班，每次搭几句话，日子久了，相互便</w:t>
      </w:r>
    </w:p>
    <w:p>
      <w:r>
        <w:t>非常熟悉，男人是个厚道的私营业主，女人是电视台的主持人，非常漂亮。</w:t>
      </w:r>
    </w:p>
    <w:p>
      <w:r>
        <w:t>最近，他们家里多了个年轻的男子，原来是男主人的堂弟，在市内找到了份工作，先暂住他家。</w:t>
      </w:r>
    </w:p>
    <w:p>
      <w:r>
        <w:t>那男子很英俊，能说会道，跟他没碰几次面就跟我称兄道弟。</w:t>
      </w:r>
    </w:p>
    <w:p>
      <w:r>
        <w:t>男主人的脸色最近却有点不好看，偶尔站到他们家门口看看，见是他堂弟总是色迷迷的找他老婆说</w:t>
      </w:r>
    </w:p>
    <w:p>
      <w:r>
        <w:t>话，怪不得！</w:t>
      </w:r>
    </w:p>
    <w:p>
      <w:r>
        <w:t>那天中午，楼下的男主人跑到我家，说：「气死了！」</w:t>
      </w:r>
    </w:p>
    <w:p>
      <w:r>
        <w:t>「是吃醋了？」</w:t>
      </w:r>
    </w:p>
    <w:p>
      <w:r>
        <w:t>没等他讲下去，我就说，「你堂弟也真是，跟嫂子谈话也要注意吗。」</w:t>
      </w:r>
    </w:p>
    <w:p>
      <w:r>
        <w:t>他睁着眼睛说：「就是！气死了，可又不知道怎么跟他们说？」</w:t>
      </w:r>
    </w:p>
    <w:p>
      <w:r>
        <w:t>我说：「你对你老婆放心吗？」</w:t>
      </w:r>
    </w:p>
    <w:p>
      <w:r>
        <w:t>他说：「当然放心，她是个是非分明的人。可对我那堂弟实在不放心，又不好赶他走。」</w:t>
      </w:r>
    </w:p>
    <w:p>
      <w:r>
        <w:t>我说：「你不是一直在家吗？他才不敢乱来。」</w:t>
      </w:r>
    </w:p>
    <w:p>
      <w:r>
        <w:t>他说：「下午，我就要到杭州去了，到那边参加个产品展示会，得好几天。</w:t>
      </w:r>
    </w:p>
    <w:p>
      <w:r>
        <w:t>本不想麻烦你的，可我实在放心不下，又不好跟我老婆怎么说，所以，我想请你帮忙盯着。」</w:t>
      </w:r>
    </w:p>
    <w:p>
      <w:r>
        <w:t>我大笑，说：「兄台真是心细。」</w:t>
      </w:r>
    </w:p>
    <w:p>
      <w:r>
        <w:t>他说：「有什么好笑的？要是有个色狼与你老婆住在一起，你会怎样？」</w:t>
      </w:r>
    </w:p>
    <w:p>
      <w:r>
        <w:t>我立刻收起了笑脸，说得也是，如此娇妻和温馨家庭，太值得精心呵护了？</w:t>
      </w:r>
    </w:p>
    <w:p>
      <w:r>
        <w:t>我说：「好吧，我会盯着你堂弟的！可怎么盯？」</w:t>
      </w:r>
    </w:p>
    <w:p>
      <w:r>
        <w:t>他指了指我摆在客厅的那台计算机说：「你这计算机不是装了个聊天时用的</w:t>
      </w:r>
    </w:p>
    <w:p>
      <w:r>
        <w:t>摄像头吗？把这小东西装到我家客厅的那个大吊灯里，应该不会被发现的。」</w:t>
      </w:r>
    </w:p>
    <w:p>
      <w:r>
        <w:t>我吃了一惊，说：「兄台可真有创意啊！」</w:t>
      </w:r>
    </w:p>
    <w:p>
      <w:r>
        <w:t>他拍了拍我的肩膀，神情严肃的说：「我已经想了好几天了，就这个糟透了的办法能让我放心得下！」</w:t>
      </w:r>
    </w:p>
    <w:p>
      <w:r>
        <w:t>「好吧，」我说，「一定全力而为！」</w:t>
      </w:r>
    </w:p>
    <w:p>
      <w:r>
        <w:t>下午，我没去上班，给我那好邻居精心安装了摄像头，为了能让视频线接到我家，还打穿了墙顶。</w:t>
      </w:r>
    </w:p>
    <w:p>
      <w:r>
        <w:t>真是工程浩大！幸亏这几天我老婆因为怀孕回乡下的娘家疗养去了，否则，不被骂死才怪。</w:t>
      </w:r>
    </w:p>
    <w:p>
      <w:r>
        <w:t>为能防患于未然，还买了个老人用的助听器做监听，放在吊灯里。</w:t>
      </w:r>
    </w:p>
    <w:p>
      <w:r>
        <w:t>三点半，他公司里的车过来接他，我那邻家大哥把他家门的钥匙交给了我，说：「多谢你了，真担</w:t>
      </w:r>
    </w:p>
    <w:p>
      <w:r>
        <w:t>心我那堂弟兽性大发！不过，如果太平无事的话，千万别让我老婆知道我们装了摄像头，她一定会以为</w:t>
      </w:r>
    </w:p>
    <w:p>
      <w:r>
        <w:t>我不信任她。」</w:t>
      </w:r>
    </w:p>
    <w:p>
      <w:r>
        <w:t>然后，坐上了他轿车离去。</w:t>
      </w:r>
    </w:p>
    <w:p>
      <w:r>
        <w:t>夏日炎炎，连日来工作很忙，累死了，回到家中我便甜甜的睡着了。</w:t>
      </w:r>
    </w:p>
    <w:p>
      <w:r>
        <w:t>醒来已是晚上七点，赶紧打开计算机。监视的画面很清晰，可能因为助听器的功率调得太大了，人</w:t>
      </w:r>
    </w:p>
    <w:p>
      <w:r>
        <w:t>的呼吸声都能听到。</w:t>
      </w:r>
    </w:p>
    <w:p>
      <w:r>
        <w:t>女主人正在准备晚餐，男主人的堂弟直直的盯着她，一会儿，走到厨房里靠女主人很近，假装看她</w:t>
      </w:r>
    </w:p>
    <w:p>
      <w:r>
        <w:t>做菜，说：「嫂嫂，你的厨艺真好，宾馆里的大厨未必有你三分之一手艺。」</w:t>
      </w:r>
    </w:p>
    <w:p>
      <w:r>
        <w:t>女主人不屑的说：「别拍马屁了。」</w:t>
      </w:r>
    </w:p>
    <w:p>
      <w:r>
        <w:t>女主人穿着华丽的西式套裙，领子比较低，裙子比较窄短，洗菜时俯身，那小子眼神直望领子里看，</w:t>
      </w:r>
    </w:p>
    <w:p>
      <w:r>
        <w:t>确实能一览风光，我在摄像头里也看到了女主人的大半个雪白的乳房，女主人做菜，那小子假装帮他在</w:t>
      </w:r>
    </w:p>
    <w:p>
      <w:r>
        <w:t>地上清理垃圾，眼睛直望女主人的裙内钻！</w:t>
      </w:r>
    </w:p>
    <w:p>
      <w:r>
        <w:t>他似乎越看越饥渴，我听到他的呼吸变得急促，忽然，他竟然大胆地把手伸到女主人的屁股上捏了</w:t>
      </w:r>
    </w:p>
    <w:p>
      <w:r>
        <w:t>一把。</w:t>
      </w:r>
    </w:p>
    <w:p>
      <w:r>
        <w:t>女主人严肃的转过头看着他，说：「请自重！」</w:t>
      </w:r>
    </w:p>
    <w:p>
      <w:r>
        <w:t>他嘻皮笑脸的说：「嫂嫂太迷人了，小弟有些情不自禁。」</w:t>
      </w:r>
    </w:p>
    <w:p>
      <w:r>
        <w:t>我在计算机前一阵寒战，天哪！真正的色狼！（说实话，那小子长得真是很英俊，高高的个儿，自</w:t>
      </w:r>
    </w:p>
    <w:p>
      <w:r>
        <w:t>信的眼神，怎料品格如此下流！可想，有多少纯洁美丽少女已被这小淫虫玷污。）我深感使命的艰巨，</w:t>
      </w:r>
    </w:p>
    <w:p>
      <w:r>
        <w:t>为了好人一生平安，今晚可不能瞌睡了！</w:t>
      </w:r>
    </w:p>
    <w:p>
      <w:r>
        <w:t>我急急的泡了碗方便面，坐在计算机前继续监视。</w:t>
      </w:r>
    </w:p>
    <w:p>
      <w:r>
        <w:t>现在，他俩正在吃饭，这小子海阔天空的开始吹牛，说得尽是那些淫荡可笑的事，女主人开始时绷</w:t>
      </w:r>
    </w:p>
    <w:p>
      <w:r>
        <w:t>着脸，后来，也被这能说会道的小子逗笑了。（其实，我也笑了，这小子确实很有口才）</w:t>
      </w:r>
    </w:p>
    <w:p>
      <w:r>
        <w:t>他说说笑笑，晚饭吃了一个小时，然后，主动为女主人洗碗，女主人好像忘了刚才自己屁股被摸的</w:t>
      </w:r>
    </w:p>
    <w:p>
      <w:r>
        <w:t>事，（听笑话听胡涂了？）开始笑着与他谈话。</w:t>
      </w:r>
    </w:p>
    <w:p>
      <w:r>
        <w:t>不一会儿，女主人说：「厨房就交给你了，我先洗个澡。」</w:t>
      </w:r>
    </w:p>
    <w:p>
      <w:r>
        <w:t>「好！」那小子很兴奋地说道，「我洗碗，你洗澡。」（浴室的门，是毛玻璃做的。）</w:t>
      </w:r>
    </w:p>
    <w:p>
      <w:r>
        <w:t>女主人拿着更换用的睡衣进浴室后，那小子故意放大水龙头，然后把客厅和厨房里的灯关了，于是</w:t>
      </w:r>
    </w:p>
    <w:p>
      <w:r>
        <w:t>浴室变得很明亮，我也隐隐约约的看到了女主人的身体，她正慢慢的脱去衣服，渐渐露出动人的身材，</w:t>
      </w:r>
    </w:p>
    <w:p>
      <w:r>
        <w:t>不亏是电视台的主持人，身材美得足以打满分！</w:t>
      </w:r>
    </w:p>
    <w:p>
      <w:r>
        <w:t>清瘦骨感的背脊，标致微翘的乳房，小巧的屁股，轻盈修长的腿……（我此时也非常兴奋）。</w:t>
      </w:r>
    </w:p>
    <w:p>
      <w:r>
        <w:t>突然，那小子走到厨房，拿了一杯子水出来，轻轻倒在浴室门的毛玻璃上！</w:t>
      </w:r>
    </w:p>
    <w:p>
      <w:r>
        <w:t>天哪，像变魔术似的，有水流过的地方，毛玻璃变得像普通玻璃一样清澈，女主人美丽的裸体清晰</w:t>
      </w:r>
    </w:p>
    <w:p>
      <w:r>
        <w:t>的呈现在眼前！应该是浴室内的光线太强了，而门外是一片漆黑，女主人并没有发觉，正陶醉的对着镜</w:t>
      </w:r>
    </w:p>
    <w:p>
      <w:r>
        <w:t>子欣赏自己美丽的身姿。</w:t>
      </w:r>
    </w:p>
    <w:p>
      <w:r>
        <w:t>毫无疑问，那小子一定是在「淫兽学院」学过四年本科！</w:t>
      </w:r>
    </w:p>
    <w:p>
      <w:r>
        <w:t>偷窥了一会儿之后，他突然间跑到外面打开了厨房和客厅的灯，然后从衬衫口袋里拿出一张信用卡，</w:t>
      </w:r>
    </w:p>
    <w:p>
      <w:r>
        <w:t>轻轻从浴室门的缝隙中插了进去，此时，女主人正躺在浴池内，门被弄开了。</w:t>
      </w:r>
    </w:p>
    <w:p>
      <w:r>
        <w:t>这小子忙收起信用卡，说：「你洗完了吗？」然后以迅雷不及掩耳之势冲了进去。</w:t>
      </w:r>
    </w:p>
    <w:p>
      <w:r>
        <w:t>见鬼！我忙拿起楼下的钥匙准备冲下去，可刚跑到自家门口，就听音箱里女主人并非惊恐的声音：</w:t>
      </w:r>
    </w:p>
    <w:p>
      <w:r>
        <w:t>「这门怎么搞得？」</w:t>
      </w:r>
    </w:p>
    <w:p>
      <w:r>
        <w:t>她只是有些紧张，一条欲巾和白色的泡沫遮掩着了她的身体，小淫虫故作吃惊的说：「门开了，我</w:t>
      </w:r>
    </w:p>
    <w:p>
      <w:r>
        <w:t>还以为你洗完了呢？」</w:t>
      </w:r>
    </w:p>
    <w:p>
      <w:r>
        <w:t>女主人说：「你还不快出去？羞死了！」</w:t>
      </w:r>
    </w:p>
    <w:p>
      <w:r>
        <w:t>那小子故意弯着腰说：「我要拉肚子，受不了了！然后，拖下裤子坐到女主人对面的马桶上。女主</w:t>
      </w:r>
    </w:p>
    <w:p>
      <w:r>
        <w:t>人，愣愣的看着他，被这意想不到的举动弄得不知所措。</w:t>
      </w:r>
    </w:p>
    <w:p>
      <w:r>
        <w:t>那小子故意装子肚子很痛的样子，说：「痛死了，不拉不行了。」</w:t>
      </w:r>
    </w:p>
    <w:p>
      <w:r>
        <w:t>女主人紧张的用浴巾盖着上身，双腿夹得紧紧的，由于浴池比她的身高短许多，所以，两只性感的</w:t>
      </w:r>
    </w:p>
    <w:p>
      <w:r>
        <w:t>膝盖加上一部分玉腿露出水面，出水芙蓉。（现在冲下去当然不是时机。）</w:t>
      </w:r>
    </w:p>
    <w:p>
      <w:r>
        <w:t>我又回到计算机前，一级战备。</w:t>
      </w:r>
    </w:p>
    <w:p>
      <w:r>
        <w:t>女主人害羞的说：「你快一些好吗。」身体在水里一动也不敢动。</w:t>
      </w:r>
    </w:p>
    <w:p>
      <w:r>
        <w:t>那小子装着痛楚的样子说：「你以为我不想吗？」</w:t>
      </w:r>
    </w:p>
    <w:p>
      <w:r>
        <w:t>然而，眼睛直直的看着女主人的身体，说：「嫂嫂，你是我见过的最美的女人。」</w:t>
      </w:r>
    </w:p>
    <w:p>
      <w:r>
        <w:t>女主人低着头，不说话，由于身体不动，浴池里的白色泡沫很快的消失了，水变得透明，女主人背</w:t>
      </w:r>
    </w:p>
    <w:p>
      <w:r>
        <w:t>对着摄像头，那小淫虫在对面，他的眼神越来越邪恶，牢牢的盯着女主人的下身，女主人也注意到了，</w:t>
      </w:r>
    </w:p>
    <w:p>
      <w:r>
        <w:t>自己的下身已清晰被展现在了那小子面前，赶紧放下膝盖，可由于浴池短，上半身浮出水面，情急之下，</w:t>
      </w:r>
    </w:p>
    <w:p>
      <w:r>
        <w:t>竟然掉了浴巾……女主人满面飞红。</w:t>
      </w:r>
    </w:p>
    <w:p>
      <w:r>
        <w:t>大声说：「你给我出去！」</w:t>
      </w:r>
    </w:p>
    <w:p>
      <w:r>
        <w:t>那小子厚着脸皮说：「我不是故意的。嫂嫂太美了。」</w:t>
      </w:r>
    </w:p>
    <w:p>
      <w:r>
        <w:t>女主人不知怎么才好，眼睛里湿湿的。</w:t>
      </w:r>
    </w:p>
    <w:p>
      <w:r>
        <w:t>那小子说：「好了，我先拉那么多好了，说不定能忍一会儿。」</w:t>
      </w:r>
    </w:p>
    <w:p>
      <w:r>
        <w:t>女主人用几乎哀求的语气说：「请你快出去吧。」</w:t>
      </w:r>
    </w:p>
    <w:p>
      <w:r>
        <w:t>小淫虫拿出几张卫生纸，从马桶上站起来？？？（站起来擦屁股？）</w:t>
      </w:r>
    </w:p>
    <w:p>
      <w:r>
        <w:t>见鬼！苍天瞎了眼！那小子爆涨的阴茎几乎有２０厘米长！</w:t>
      </w:r>
    </w:p>
    <w:p>
      <w:r>
        <w:t>女主人看傻了，禁不住发出「啊！」一声，说：「好大！」</w:t>
      </w:r>
    </w:p>
    <w:p>
      <w:r>
        <w:t>那小子煽情的朝女主人眨了眨眼睛，说：「我堂兄的那个太小了，我从小就取笑他。」</w:t>
      </w:r>
    </w:p>
    <w:p>
      <w:r>
        <w:t>女主人忙低下头，那小子一边擦着屁股一边说：「嫂嫂喜欢的话，我可以给你呀。」</w:t>
      </w:r>
    </w:p>
    <w:p>
      <w:r>
        <w:t>女主人愤怒的喊道：「给我滚！」那小子忙拉起裤子走到门外。</w:t>
      </w:r>
    </w:p>
    <w:p>
      <w:r>
        <w:t>女主人跳出浴池，狠狠地关上了门。</w:t>
      </w:r>
    </w:p>
    <w:p>
      <w:r>
        <w:t>我松了一口气，能娶到这样美丽又忠贞的女人做老婆可真是走运，普通女人的话（或者说是像ＨＡ</w:t>
      </w:r>
    </w:p>
    <w:p>
      <w:r>
        <w:t>ＰＰＹＳＫＹ的许多网友们描写的那些女人们的话），早被这英俊潇洒、能说会道，老二长得像竹竿的</w:t>
      </w:r>
    </w:p>
    <w:p>
      <w:r>
        <w:t>男人上了。</w:t>
      </w:r>
    </w:p>
    <w:p>
      <w:r>
        <w:t>她老公也不错，年轻有为（比我大两岁，却开办了一家规模不小的企业），可为人老实厚道，不会</w:t>
      </w:r>
    </w:p>
    <w:p>
      <w:r>
        <w:t>沾花染草，这样的男人，应该算是现代男人中的极品了。</w:t>
      </w:r>
    </w:p>
    <w:p>
      <w:r>
        <w:t>这更增强了我保护这个家庭的使命感。</w:t>
      </w:r>
    </w:p>
    <w:p>
      <w:r>
        <w:t>过了一会儿，女主人穿着睡衣走出了浴室，狠狠的瞪了一眼正坐在沙发上看电视的小淫虫。</w:t>
      </w:r>
    </w:p>
    <w:p>
      <w:r>
        <w:t>那小子站起身，很诚恳的样子，说：「对不起，嫂嫂，我不是有意的。」</w:t>
      </w:r>
    </w:p>
    <w:p>
      <w:r>
        <w:t>女主人理都不理他，走进自己的卧室，小淫虫忙跟过去，啪一下，跑在女主人面前，泪流满面，女</w:t>
      </w:r>
    </w:p>
    <w:p>
      <w:r>
        <w:t>主人惊呆了。（我也是，这小子可真做得出来。）</w:t>
      </w:r>
    </w:p>
    <w:p>
      <w:r>
        <w:t>他说：「嫂嫂，你把我想得太坏了，我真的不是有意的。」</w:t>
      </w:r>
    </w:p>
    <w:p>
      <w:r>
        <w:t>毕竟是亲戚，女主人忙扶起他说：「你别这样，我当然知道你不是存心的，只是太尴尬了。」</w:t>
      </w:r>
    </w:p>
    <w:p>
      <w:r>
        <w:t>小淫虫破涕为笑，说：「你要是不原谅我，今晚我一定上吊，带着处男之身见阎王！。」</w:t>
      </w:r>
    </w:p>
    <w:p>
      <w:r>
        <w:t>女主人冷笑着说：「处男？」</w:t>
      </w:r>
    </w:p>
    <w:p>
      <w:r>
        <w:t>他说：「是的！我要把贞操留给自己最爱的女人。」</w:t>
      </w:r>
    </w:p>
    <w:p>
      <w:r>
        <w:t>女主人看他那做作的神情，忍不住笑起来，小淫虫故作深情的看着她，（我操！他真是帅呆了！）</w:t>
      </w:r>
    </w:p>
    <w:p>
      <w:r>
        <w:t>女主人不小心与他目光对视，忙低下头去，脸上飞红。</w:t>
      </w:r>
    </w:p>
    <w:p>
      <w:r>
        <w:t>小淫虫还是深情的望着她，女主人在身旁的沙发上坐下，说：「你怎么了？</w:t>
      </w:r>
    </w:p>
    <w:p>
      <w:r>
        <w:t>我身上有很大的跳蚤吗？」</w:t>
      </w:r>
    </w:p>
    <w:p>
      <w:r>
        <w:t>小淫虫也坐到她身旁，说：「嫂嫂，如果我是我堂兄就好了。」</w:t>
      </w:r>
    </w:p>
    <w:p>
      <w:r>
        <w:t>女主人望了她一眼，没出声。</w:t>
      </w:r>
    </w:p>
    <w:p>
      <w:r>
        <w:t>小淫虫靠近她，说：「到这里的公司上班后，发现有很多漂亮女孩子。」</w:t>
      </w:r>
    </w:p>
    <w:p>
      <w:r>
        <w:t>女主人说：「那你走运了，可以娶一个条件不错的老婆。」</w:t>
      </w:r>
    </w:p>
    <w:p>
      <w:r>
        <w:t>小淫虫说：「她们都对我很有意思的，可我不理她们。」</w:t>
      </w:r>
    </w:p>
    <w:p>
      <w:r>
        <w:t>女主人望着他，说：「为什么？」</w:t>
      </w:r>
    </w:p>
    <w:p>
      <w:r>
        <w:t>他说：「因为有嫂嫂。」</w:t>
      </w:r>
    </w:p>
    <w:p>
      <w:r>
        <w:t>女主人站起身来，说：「你别胡思乱想，女孩子比我漂亮的多了。」</w:t>
      </w:r>
    </w:p>
    <w:p>
      <w:r>
        <w:t>小淫虫笑了笑，说：「我们先喝杯饮料，然后有问题想请教你。」</w:t>
      </w:r>
    </w:p>
    <w:p>
      <w:r>
        <w:t>女主人走进她的卧室，关上了门。</w:t>
      </w:r>
    </w:p>
    <w:p>
      <w:r>
        <w:t>小淫虫在外面叫道：「嫂嫂，真的有事。」</w:t>
      </w:r>
    </w:p>
    <w:p>
      <w:r>
        <w:t>房内的女主人大声说：「我换件衣服。」</w:t>
      </w:r>
    </w:p>
    <w:p>
      <w:r>
        <w:t>小淫虫从冰霜里取出两灌醒目，冰箱背对着摄像头，看不清他的动作，但发现他好像从口袋里取出</w:t>
      </w:r>
    </w:p>
    <w:p>
      <w:r>
        <w:t>什么东西，然后，就有一张白色的纸被扔到了垃圾桶里。</w:t>
      </w:r>
    </w:p>
    <w:p>
      <w:r>
        <w:t>（只怪我不是侦探，当时没有察觉，仔细回想起来，他一定是在其中一灌饮料中放了催情的药粉。）</w:t>
      </w:r>
    </w:p>
    <w:p>
      <w:r>
        <w:t>女主人穿着严谨的从房内走出来，显然，她进浴室前本想只是穿睡衣的，现在，对那小淫虫加以了</w:t>
      </w:r>
    </w:p>
    <w:p>
      <w:r>
        <w:t>防范。</w:t>
      </w:r>
    </w:p>
    <w:p>
      <w:r>
        <w:t>小淫虫把手中的饮料递给她，说：「天气老热的。」</w:t>
      </w:r>
    </w:p>
    <w:p>
      <w:r>
        <w:t>女主人在他对面的沙发上坐下，说：「好吧，谈谈你的话题吧。」</w:t>
      </w:r>
    </w:p>
    <w:p>
      <w:r>
        <w:t>小淫虫说：「我已经２３了，想找个像嫂子一样好的女人做老婆，你看我有这条件吗？」</w:t>
      </w:r>
    </w:p>
    <w:p>
      <w:r>
        <w:t>女主人显得有些尴尬，喝了口饮料说道：「我……这种类型的女人并非是最好的。」</w:t>
      </w:r>
    </w:p>
    <w:p>
      <w:r>
        <w:t>他说：「可我就是喜欢像嫂嫂这样的女人，我第一眼看到嫂嫂……」（这小子可真狡诈！）空气很</w:t>
      </w:r>
    </w:p>
    <w:p>
      <w:r>
        <w:t>寂静，小淫虫深情的望着女主人说：「就……就爱上嫂嫂了。」</w:t>
      </w:r>
    </w:p>
    <w:p>
      <w:r>
        <w:t>女主人严肃的说：「别乱讲话！」</w:t>
      </w:r>
    </w:p>
    <w:p>
      <w:r>
        <w:t>小淫虫装作很失望、很苦恼的样子，说：「苍天对我真不公平，守身期盼２３载，不想梦中人已成</w:t>
      </w:r>
    </w:p>
    <w:p>
      <w:r>
        <w:t>兄长家眷。」</w:t>
      </w:r>
    </w:p>
    <w:p>
      <w:r>
        <w:t>女主人大口的喝了些饮料，说：「你很帅，又是本科生，找个理想的女孩子很简单。可你这样对待</w:t>
      </w:r>
    </w:p>
    <w:p>
      <w:r>
        <w:t>自己堂兄的妻子，不觉得很无耻吗？」</w:t>
      </w:r>
    </w:p>
    <w:p>
      <w:r>
        <w:t>看着女主人不停的喝着汽水，那小子眼神里充满邪念。（真不想看到他那张帅气的脸，造物弄人。）</w:t>
      </w:r>
    </w:p>
    <w:p>
      <w:r>
        <w:t>他站起来坐到女主人身旁，轻声说：「如果你还没有结婚，你会喜欢我这样的男人吗？」</w:t>
      </w:r>
    </w:p>
    <w:p>
      <w:r>
        <w:t>女主人冷笑道：「如果没有你堂兄这样的男人同时出现在我眼前话，我有可能会选择你吧。」</w:t>
      </w:r>
    </w:p>
    <w:p>
      <w:r>
        <w:t>（我暗笑，此言真是绝妙！）</w:t>
      </w:r>
    </w:p>
    <w:p>
      <w:r>
        <w:t>小淫虫毫不知耻，说：「不想尝试一次更美好的爱情吗？２１世纪了，外国人早在七、八十年代就</w:t>
      </w:r>
    </w:p>
    <w:p>
      <w:r>
        <w:t>对这种事很开放了。」</w:t>
      </w:r>
    </w:p>
    <w:p>
      <w:r>
        <w:t>女主人站起身，坐到他对面，嘲讽道：「你这种人我会喜欢吗？凭什么那样自信？」</w:t>
      </w:r>
    </w:p>
    <w:p>
      <w:r>
        <w:t>小淫虫眼光邪恶地说：「就凭我下身那条蟒蛇。」</w:t>
      </w:r>
    </w:p>
    <w:p>
      <w:r>
        <w:t>也许是催情药开始起作用了，女主人感到很燥热，干脆喝光了汽水，可情况变得更严重，她感到昏</w:t>
      </w:r>
    </w:p>
    <w:p>
      <w:r>
        <w:t>昏沉沉的，躺在了沙发上。（我也有些觉得奇怪，是瞌睡了吗？不会那么早吧？可能是工作太累了吧，</w:t>
      </w:r>
    </w:p>
    <w:p>
      <w:r>
        <w:t>当时，我就是没有想到是这畜生放了催情药。）</w:t>
      </w:r>
    </w:p>
    <w:p>
      <w:r>
        <w:t>女主人的呼吸变得很急促，小淫虫邪恶的对她说：「怎么了？嫂嫂，太累了吗？」</w:t>
      </w:r>
    </w:p>
    <w:p>
      <w:r>
        <w:t>女主人点了点头，轻声说：「可能是吧，忽然间觉得全身酥酥的。」</w:t>
      </w:r>
    </w:p>
    <w:p>
      <w:r>
        <w:t>小淫虫扶起女主人，说：「我送你回房间休息吧。」</w:t>
      </w:r>
    </w:p>
    <w:p>
      <w:r>
        <w:t>女主人几乎是被他抱进了房间。（摄像机里一片空白，这个房间可看不到）</w:t>
      </w:r>
    </w:p>
    <w:p>
      <w:r>
        <w:t>怎么办？我冲到楼下，邻居卧室的窗户后面有围墙，左边有厨房突起，右边是一幢正在施工的楼，</w:t>
      </w:r>
    </w:p>
    <w:p>
      <w:r>
        <w:t>窗帘没有拉得很紧，留着一段缝隙，透过这个缝隙，可以免强看到两个人的身影（在这里偷窥的话，很</w:t>
      </w:r>
    </w:p>
    <w:p>
      <w:r>
        <w:t>难被别人看到）。</w:t>
      </w:r>
    </w:p>
    <w:p>
      <w:r>
        <w:t>里边，小淫虫坐在女主人的床沿，女主人像是混身发痒的样子，用手在身上到处抓挠，小淫虫的手</w:t>
      </w:r>
    </w:p>
    <w:p>
      <w:r>
        <w:t>伸到女主人的胸口，女主人竭力推开他的手，抓了条毯子盖在身上，小淫虫隔着毯子揉捏女主人的乳房，</w:t>
      </w:r>
    </w:p>
    <w:p>
      <w:r>
        <w:t>（此时，在窗外的我紧紧的握着他家门的钥匙，箭在弦上，只要听得女主人一呼救，立马冲进去把那小</w:t>
      </w:r>
    </w:p>
    <w:p>
      <w:r>
        <w:t>子揍个半死！）</w:t>
      </w:r>
    </w:p>
    <w:p>
      <w:r>
        <w:t>可很奇怪，女主人只是用力推开他的手，转过身卧在床上，那小子大胆的把手伸到女主人胯下，隔</w:t>
      </w:r>
    </w:p>
    <w:p>
      <w:r>
        <w:t>着薄薄的毯子挖弄女主人的下身。</w:t>
      </w:r>
    </w:p>
    <w:p>
      <w:r>
        <w:t>像触电了一样，女主人竟然发出动人的呻吟声，上身兴奋得仰起，身体呈弓形。（我看不懂了，更</w:t>
      </w:r>
    </w:p>
    <w:p>
      <w:r>
        <w:t>想不通，怎么会这样？</w:t>
      </w:r>
    </w:p>
    <w:p>
      <w:r>
        <w:t>她应该大声骂这小淫虫，并竭力反抗，可怎么会这样？）</w:t>
      </w:r>
    </w:p>
    <w:p>
      <w:r>
        <w:t>女主人半推半就，没有竭力的阻拦小淫虫的下流动作，只是嘴里不停的嗔嗔说道：「不要，不要，</w:t>
      </w:r>
    </w:p>
    <w:p>
      <w:r>
        <w:t>不要……。」</w:t>
      </w:r>
    </w:p>
    <w:p>
      <w:r>
        <w:t>但不一会儿，这话语被「嗯、嗯、啊……」这种声音完全替代。</w:t>
      </w:r>
    </w:p>
    <w:p>
      <w:r>
        <w:t>我脑子里一片混乱，按理，不会是这样的结果！她不可能是被那样轻易侵犯的女人呀！（我就是没</w:t>
      </w:r>
    </w:p>
    <w:p>
      <w:r>
        <w:t>想到是那小子放了春药的后果！罪过！）</w:t>
      </w:r>
    </w:p>
    <w:p>
      <w:r>
        <w:t>我只能静静的站在窗外看着，心里乱得像热锅上的蚂蚁，不知所措，事情的发展完全在意料之外，</w:t>
      </w:r>
    </w:p>
    <w:p>
      <w:r>
        <w:t>我完全没有想过应付这种事件的方法。</w:t>
      </w:r>
    </w:p>
    <w:p>
      <w:r>
        <w:t>此时，女主人已经被这小子翻过身来，闭着眼睛，任凭小淫虫抚摸着自己的乳房和下身，可双手依</w:t>
      </w:r>
    </w:p>
    <w:p>
      <w:r>
        <w:t>然紧紧的抓着毯子，不让小淫虫把它从身上拿走（其实，这是一个忠贞的女性在被药物弄得丧失意志的</w:t>
      </w:r>
    </w:p>
    <w:p>
      <w:r>
        <w:t>情况下殊死的顽抗）她的急促的呼吸和越来越动情的呻吟声让站在窗外的我感到好失望。</w:t>
      </w:r>
    </w:p>
    <w:p>
      <w:r>
        <w:t>小淫虫俯下身吻她，并发出舌头伸入她口中的「滋滋」声，女主人用手推他的头，小淫虫趋机夺走</w:t>
      </w:r>
    </w:p>
    <w:p>
      <w:r>
        <w:t>了盖在女主人身人的毯子。</w:t>
      </w:r>
    </w:p>
    <w:p>
      <w:r>
        <w:t>他的一只手从女主人的上衣下方伸了进去，揉捏着女主人的乳房，女主人无力的用手推他，可不一</w:t>
      </w:r>
    </w:p>
    <w:p>
      <w:r>
        <w:t>会儿，这个姿势变成了紧紧的抓住小淫虫的手，陶醉的接受着他的抚弄，一惯严肃的脸上显出陶醉的神</w:t>
      </w:r>
    </w:p>
    <w:p>
      <w:r>
        <w:t>情。</w:t>
      </w:r>
    </w:p>
    <w:p>
      <w:r>
        <w:t>小淫虫开始慢慢剥下她的衣服，当他把手伸到女主人的三角裤那边，女主人紧紧的夹着双腿转过身</w:t>
      </w:r>
    </w:p>
    <w:p>
      <w:r>
        <w:t>去，（那是忠贞的女性最后的反抗）小淫虫粗暴的撕裂了她白色的三色裤。（如果不知道他放了催情药，</w:t>
      </w:r>
    </w:p>
    <w:p>
      <w:r>
        <w:t>能说这是强奸吗？）</w:t>
      </w:r>
    </w:p>
    <w:p>
      <w:r>
        <w:t>女主人在被撕下短裤的这一刻完全放弃了抵抗，分开双腿，躺在床上，兴奋的呻吟起来，她的头发</w:t>
      </w:r>
    </w:p>
    <w:p>
      <w:r>
        <w:t>乱了。</w:t>
      </w:r>
    </w:p>
    <w:p>
      <w:r>
        <w:t>小淫虫迅速的脱光了衣服，２０厘米的长长阴茎直直的挺立着，他抓起女主人的双脚把她的臀部拉</w:t>
      </w:r>
    </w:p>
    <w:p>
      <w:r>
        <w:t>到床沿，然后抬起阴茎，对准女主人闪着晶晶玉液的小穴插了进去。</w:t>
      </w:r>
    </w:p>
    <w:p>
      <w:r>
        <w:t>女主人长长的呻吟了一声，「啊……」翻了白眼，全身猛烈的扭动起来。</w:t>
      </w:r>
    </w:p>
    <w:p>
      <w:r>
        <w:t>小淫虫停着不动，嘻嘻笑着看着她，女主人不停的扭动着下身，修长的玉腿微微抽搐着。（我仔细</w:t>
      </w:r>
    </w:p>
    <w:p>
      <w:r>
        <w:t>一看他俩的交合处，老天！他那长长的阴茎还有一半在外面。）</w:t>
      </w:r>
    </w:p>
    <w:p>
      <w:r>
        <w:t>他抱起女主人纤细的腰，让阴茎轻轻地抽插女主人湿露露的下身，并不是时的变换着插入的角度，</w:t>
      </w:r>
    </w:p>
    <w:p>
      <w:r>
        <w:t>女主人开始忘情的呻吟，两只手紧紧的抓着小淫虫的手臂不放，身体像波澜一般，不由自主的上下左右</w:t>
      </w:r>
    </w:p>
    <w:p>
      <w:r>
        <w:t>扭动。</w:t>
      </w:r>
    </w:p>
    <w:p>
      <w:r>
        <w:t>女主人动人的呻吟也让我本能的受着刺激，轻轻用手指拔开窗帘的一角，两人的身体清晰的展现在</w:t>
      </w:r>
    </w:p>
    <w:p>
      <w:r>
        <w:t>我眼前。</w:t>
      </w:r>
    </w:p>
    <w:p>
      <w:r>
        <w:t>女主人狭小的髋部，粉红色的阴道口的壁肉被粗壮的阴茎从洞口里带出又挤入，她薄薄的阴唇紧紧</w:t>
      </w:r>
    </w:p>
    <w:p>
      <w:r>
        <w:t>的吸附着男人粗长的阴茎。</w:t>
      </w:r>
    </w:p>
    <w:p>
      <w:r>
        <w:t>小淫虫喘着气，说：「嫂子，爽不爽？」</w:t>
      </w:r>
    </w:p>
    <w:p>
      <w:r>
        <w:t>女主人呻吟着，不说话。</w:t>
      </w:r>
    </w:p>
    <w:p>
      <w:r>
        <w:t>小淫虫慢慢地把露在外面的阴茎向女主人的体内顶，女主人尖叫起来，身体拚命的往后退，小淫虫</w:t>
      </w:r>
    </w:p>
    <w:p>
      <w:r>
        <w:t>爬上了床，说：「嫂子，你说话呀，爽不爽？」女主人弯着头，不看他。</w:t>
      </w:r>
    </w:p>
    <w:p>
      <w:r>
        <w:t>他趴到女主人单薄的身体上，狠狠地把阴茎插入她的体内，女主人痛苦的在他身体下挣扎，长长的</w:t>
      </w:r>
    </w:p>
    <w:p>
      <w:r>
        <w:t>阴茎淹没在了女主人的下身，女主人发疯似的大声呻吟，不知那是十分痛苦还是太舒服的表现？。</w:t>
      </w:r>
    </w:p>
    <w:p>
      <w:r>
        <w:t>小淫虫扭动着自己的腰，粗大的阴茎无情的蹂躏着女主人鲜嫩窄小的小穴。</w:t>
      </w:r>
    </w:p>
    <w:p>
      <w:r>
        <w:t>女主人像是失去了理智似的，「啊！啊！啊！」大声呻吟，手紧紧的揪着枕头，把枕头也撕破了。</w:t>
      </w:r>
    </w:p>
    <w:p>
      <w:r>
        <w:t>小淫虫对着她的耳朵说：「嫂嫂，要高潮吗？」</w:t>
      </w:r>
    </w:p>
    <w:p>
      <w:r>
        <w:t>女主人胡乱的点了点头，双手抱住了他的脖子亲吻他。（我站在窗外，原本坚挺的老二一下子软下</w:t>
      </w:r>
    </w:p>
    <w:p>
      <w:r>
        <w:t>去了，面前的女主人像是自己的妻子，醋意大发，酸溜溜的，自己的妻子被色狼搞成那个样子，好丢脸。</w:t>
      </w:r>
    </w:p>
    <w:p>
      <w:r>
        <w:t>我为我那忠实厚道的邻居大哥感到苦恼。）</w:t>
      </w:r>
    </w:p>
    <w:p>
      <w:r>
        <w:t>房间里那小淫虫猛烈的插着女主人的小穴，女主人的身体不断地往后蜷缩，上身已经立了起来，靠</w:t>
      </w:r>
    </w:p>
    <w:p>
      <w:r>
        <w:t>在床头，两条腿被小淫虫的手狠命的压在左右，阴部完全的暴露着被小淫虫蹂躏。</w:t>
      </w:r>
    </w:p>
    <w:p>
      <w:r>
        <w:t>从体内挤出的淫水把两人的阴毛也完全弄湿了，混杂在一起。女主人的呻吟声越来越急促，呼吸也</w:t>
      </w:r>
    </w:p>
    <w:p>
      <w:r>
        <w:t>似乎变得很难，忽然间，她紧紧的抱住小淫虫的头，近呼尖叫的样子：「啊…啊！哦！哦！」</w:t>
      </w:r>
    </w:p>
    <w:p>
      <w:r>
        <w:t>很显然，她高潮了，小淫虫邪恶的看着她痉挛的脸，下身紧紧的贴着女主人的阴部，突然间，他也</w:t>
      </w:r>
    </w:p>
    <w:p>
      <w:r>
        <w:t>「啊！啊！」</w:t>
      </w:r>
    </w:p>
    <w:p>
      <w:r>
        <w:t>狠命的抽送着阴茎，一会儿，无力的压在清瘦的女主人的身体上。他拔出了轻棉棉的阴茎，白色的</w:t>
      </w:r>
    </w:p>
    <w:p>
      <w:r>
        <w:t>精液从女主人的阴道口涌出来。</w:t>
      </w:r>
    </w:p>
    <w:p>
      <w:r>
        <w:t>我无心再看，心情沉重的走回家中。怎么办？这可以告诉她老公吗？一对恩爱的夫妻一定会为此而</w:t>
      </w:r>
    </w:p>
    <w:p>
      <w:r>
        <w:t>离散。</w:t>
      </w:r>
    </w:p>
    <w:p>
      <w:r>
        <w:t>可从此之后，他们还会像过去一样恩爱吗？我的心情糟透了！我恨这样的无耻的男人，更恨苍天无</w:t>
      </w:r>
    </w:p>
    <w:p>
      <w:r>
        <w:t>眼，让这种男人如此俊美！（可能，网友们看到这，很多人会忍不住笑起来，这与我何干呢？现在这种</w:t>
      </w:r>
    </w:p>
    <w:p>
      <w:r>
        <w:t>事实在太平常了，甚至不一定影响夫妻间的感情。我这蠢货怎么会有那种想法？）</w:t>
      </w:r>
    </w:p>
    <w:p>
      <w:r>
        <w:t>回到家后，我打开计算机屏幕一看，女主人正在浴室沐浴，不一会儿，她穿着睡衣走出来，坐在沙</w:t>
      </w:r>
    </w:p>
    <w:p>
      <w:r>
        <w:t>发上，低着头哭泣。</w:t>
      </w:r>
    </w:p>
    <w:p>
      <w:r>
        <w:t>那个小淫虫亦裸着身体从房间里走出来，坐到女主人身旁，说：「好了，我的好姐姐，都什么年代</w:t>
      </w:r>
    </w:p>
    <w:p>
      <w:r>
        <w:t>了，你还那么保守？」</w:t>
      </w:r>
    </w:p>
    <w:p>
      <w:r>
        <w:t>女主人低着头，不理他。</w:t>
      </w:r>
    </w:p>
    <w:p>
      <w:r>
        <w:t>他抱住女主人的腰说：「不就是那种事吗？青春能有几何？堂兄不知道，你我又得到享受，没有人</w:t>
      </w:r>
    </w:p>
    <w:p>
      <w:r>
        <w:t>受伤害！</w:t>
      </w:r>
    </w:p>
    <w:p>
      <w:r>
        <w:t>只是老天有眼圆了有情人。」</w:t>
      </w:r>
    </w:p>
    <w:p>
      <w:r>
        <w:t>女主人还是不说话，但不再哭泣。小淫虫又说：「我发誓，一定好好爱你，并决不把这个秘密泄露</w:t>
      </w:r>
    </w:p>
    <w:p>
      <w:r>
        <w:t>出去！死也不让我堂兄知道。」</w:t>
      </w:r>
    </w:p>
    <w:p>
      <w:r>
        <w:t>女主人看了他一眼，小淫虫把手伸入女主人的领子里，抚摸着她的圆俏的乳房说：「很晚了，一起</w:t>
      </w:r>
    </w:p>
    <w:p>
      <w:r>
        <w:t>睡吧。」</w:t>
      </w:r>
    </w:p>
    <w:p>
      <w:r>
        <w:t>然后抱起她走过她夫妇的卧室。</w:t>
      </w:r>
    </w:p>
    <w:p>
      <w:r>
        <w:t>我愤怒的关掉计算机！一个优秀的女人就这么轻易的被那种下流的男人征服了吗？我跑进浴室，冲</w:t>
      </w:r>
    </w:p>
    <w:p>
      <w:r>
        <w:t>了好久凉水……</w:t>
      </w:r>
    </w:p>
    <w:p>
      <w:r>
        <w:t>第二天清晨，我打开计算机的监视画面上，女主人正在打电话，仔细一听，原来是她老公打电话来</w:t>
      </w:r>
    </w:p>
    <w:p>
      <w:r>
        <w:t>了，都是一些琐碎的事，只是在挂电话前，他老公问：「我那堂弟规矩吗？」</w:t>
      </w:r>
    </w:p>
    <w:p>
      <w:r>
        <w:t>女主人深吸呼了一口，说：「他挺好的，你别胡思乱想了。」</w:t>
      </w:r>
    </w:p>
    <w:p>
      <w:r>
        <w:t>看来，女主人已经成了那小淫虫的性奴隶，也许，确实不会有人受伤（如果女主人在老公回来后能</w:t>
      </w:r>
    </w:p>
    <w:p>
      <w:r>
        <w:t>有所节制），也许，所有的女人都无法抗拒本能的渴望。</w:t>
      </w:r>
    </w:p>
    <w:p>
      <w:r>
        <w:t>也许，我太保守了，眼前这一切有什么了不起呢？在这个年代早已成了寻常事或者称为一种时尚…</w:t>
      </w:r>
    </w:p>
    <w:p>
      <w:r>
        <w:t>…。</w:t>
      </w:r>
    </w:p>
    <w:p>
      <w:r>
        <w:t>中午，回到家中看着监视画面上，女主人正在洗碗，小淫虫躺在沙发上看电视，女人在厨房里说：</w:t>
      </w:r>
    </w:p>
    <w:p>
      <w:r>
        <w:t>「我今天好累，你可以帮我洗碗吗？」</w:t>
      </w:r>
    </w:p>
    <w:p>
      <w:r>
        <w:t>小淫虫抽着烟，懒洋洋的说：「我也好累，昨晚被你这小淫妇搞丢了三次，一滴精十滴血！」女主</w:t>
      </w:r>
    </w:p>
    <w:p>
      <w:r>
        <w:t>人叹了口气，继续洗碗。</w:t>
      </w:r>
    </w:p>
    <w:p>
      <w:r>
        <w:t>今天她穿着白色的套裙，显得十分清纯而高雅（真是可惜），她洗完碗后，小淫虫站起来，轻轻抱</w:t>
      </w:r>
    </w:p>
    <w:p>
      <w:r>
        <w:t>着她，说：「亲爱的，辛苦你了。」</w:t>
      </w:r>
    </w:p>
    <w:p>
      <w:r>
        <w:t>女主人噘着嘴说：「假惺惺的。」</w:t>
      </w:r>
    </w:p>
    <w:p>
      <w:r>
        <w:t>小淫虫一只手揉着女主人的乳房，说：「好了，我再插你一次，用一次高潮来补偿你好了。」</w:t>
      </w:r>
    </w:p>
    <w:p>
      <w:r>
        <w:t>女主人推开他，说：「讨厌，你就不会做些实在一点的事吗？」</w:t>
      </w:r>
    </w:p>
    <w:p>
      <w:r>
        <w:t>这时候，小淫虫二话不说把她压倒在沙发上，掏出自己的老二。女主人惊叫着说：「这里是底楼！</w:t>
      </w:r>
    </w:p>
    <w:p>
      <w:r>
        <w:t>会被人看见的。」</w:t>
      </w:r>
    </w:p>
    <w:p>
      <w:r>
        <w:t>小淫虫强行拉开她的双腿，拔开她的三角裤，插入了女主人的体内。</w:t>
      </w:r>
    </w:p>
    <w:p>
      <w:r>
        <w:t>女主人紧张的望着厨外的窗户，哀求道：「到房间里做吧，这里会被人看到的。」</w:t>
      </w:r>
    </w:p>
    <w:p>
      <w:r>
        <w:t>小淫虫嘻笑着说：「这样才刺激吗。」</w:t>
      </w:r>
    </w:p>
    <w:p>
      <w:r>
        <w:t>女主人竭力反抗，但瘦弱的身体根本对他无济于事，小淫虫望着她的眼睛，说：「想不被人看到的</w:t>
      </w:r>
    </w:p>
    <w:p>
      <w:r>
        <w:t>话，就刺激我，让我早点射呀。」</w:t>
      </w:r>
    </w:p>
    <w:p>
      <w:r>
        <w:t>女主人的眼睛湿湿的，但身体努力的迎合着他，抱着小淫虫的头，对着他的耳朵呻吟。</w:t>
      </w:r>
    </w:p>
    <w:p>
      <w:r>
        <w:t>小淫虫满意的说：「就是这样，像荡妇一样，我才会快些射出来！」</w:t>
      </w:r>
    </w:p>
    <w:p>
      <w:r>
        <w:t>女主人努力的迎合着那小子的抽插，想尽快结束，但呻吟声却由假变真，身体不由自主的浪动起来。</w:t>
      </w:r>
    </w:p>
    <w:p>
      <w:r>
        <w:t>小淫虫抬起她的右腿，让女主人的阴部对着厨房的窗口，女主人惊讶的睁大着眼睛，但同时感受到</w:t>
      </w:r>
    </w:p>
    <w:p>
      <w:r>
        <w:t>极大的刺激，小淫虫没插几下，她就陷入了高潮，忘我的大声呻吟起来。</w:t>
      </w:r>
    </w:p>
    <w:p>
      <w:r>
        <w:t>小淫虫继续抽插着，对着她的耳朵说：「好吗？」</w:t>
      </w:r>
    </w:p>
    <w:p>
      <w:r>
        <w:t>女主人急促的喘息着，说不出话来。</w:t>
      </w:r>
    </w:p>
    <w:p>
      <w:r>
        <w:t>小淫虫拔出阴茎，说：「你把它吸出来。」</w:t>
      </w:r>
    </w:p>
    <w:p>
      <w:r>
        <w:t>女主人惊讶的说：「我从来没有这样做过。」</w:t>
      </w:r>
    </w:p>
    <w:p>
      <w:r>
        <w:t>小淫虫淫笑着说：「好吧，那我就在沙发上干你一小时。让整个小区的人都看到。」</w:t>
      </w:r>
    </w:p>
    <w:p>
      <w:r>
        <w:t>女主人无奈的低下头，去吮吸他那根粘满了淫水的粗大阴茎。小淫虫坐在沙发上，女主人低着头吮</w:t>
      </w:r>
    </w:p>
    <w:p>
      <w:r>
        <w:t>吸，这个姿势，露过窗外的人是发现不了他们是在做什么的。</w:t>
      </w:r>
    </w:p>
    <w:p>
      <w:r>
        <w:t>女主人的脸上显出痛苦的神情，小淫虫满面陶醉的样子，嘴里还不停的说着话：「对，很好，用力</w:t>
      </w:r>
    </w:p>
    <w:p>
      <w:r>
        <w:t>吸！吃深一些，不爽啊！吃深一些。」</w:t>
      </w:r>
    </w:p>
    <w:p>
      <w:r>
        <w:t>……女主人完全像他的性奴隶，被他教唆着做各种难堪的动作。</w:t>
      </w:r>
    </w:p>
    <w:p>
      <w:r>
        <w:t>我无心再看，关掉计算机打开电视机，电视机上，正好是女主人主持的节目，她庄严的神情，有力</w:t>
      </w:r>
    </w:p>
    <w:p>
      <w:r>
        <w:t>的言词是多么具有感染力。可！真是没法想象她会是这样的女人。</w:t>
      </w:r>
    </w:p>
    <w:p>
      <w:r>
        <w:t>我实在想不通，总觉得现在吮吸着那小淫虫阴茎的女人不是她。那可恶的小淫虫就那么有吸引力吗？</w:t>
      </w:r>
    </w:p>
    <w:p>
      <w:r>
        <w:t>她真的喜欢这种男人吗？</w:t>
      </w:r>
    </w:p>
    <w:p>
      <w:r>
        <w:t>我总觉得不是，我好像找她谈谈，可怎么谈呢？也许，我是笨蛋，管得太宽了，可一想到我那忠实</w:t>
      </w:r>
    </w:p>
    <w:p>
      <w:r>
        <w:t>厚道的邻家老兄，就忍不下这口气，想赶走那小淫虫，救回他的妻子。</w:t>
      </w:r>
    </w:p>
    <w:p>
      <w:r>
        <w:t>理智让我没做出傻事，下午上班时，我碰到她，像往常一样平静的打了声招呼。</w:t>
      </w:r>
    </w:p>
    <w:p>
      <w:r>
        <w:t>下午，我本准备为菜市场调试刚安装完成的监控系统，可很不巧，那边竟然停电了，没心情去公司</w:t>
      </w:r>
    </w:p>
    <w:p>
      <w:r>
        <w:t>上班，于是，很早便回家了。</w:t>
      </w:r>
    </w:p>
    <w:p>
      <w:r>
        <w:t>经过楼下时，我听到屋内有好几个人谈话的声音。到家后，我打开计算机，想看看是怎么回事。</w:t>
      </w:r>
    </w:p>
    <w:p>
      <w:r>
        <w:t>屋内有三个人，小淫虫和两个男人，小淫虫说：「就这么说定了，晚上八点时，你们带着自己的女</w:t>
      </w:r>
    </w:p>
    <w:p>
      <w:r>
        <w:t>朋友到这来。」</w:t>
      </w:r>
    </w:p>
    <w:p>
      <w:r>
        <w:t>一个男人说：「公平交换，如果你嫂子不愿意的话，我们的女朋友你是绝对不能碰的。」</w:t>
      </w:r>
    </w:p>
    <w:p>
      <w:r>
        <w:t>什么？这种夫妻交换也想得出来？我觉得那是个机会，赶紧按了录像按钮。</w:t>
      </w:r>
    </w:p>
    <w:p>
      <w:r>
        <w:t>小淫虫说：「放心好了，我准备了迷幻药，我嫂子不愿意不得愿意。」</w:t>
      </w:r>
    </w:p>
    <w:p>
      <w:r>
        <w:t>另一个男人说：「你小子可真狠，迷幻药很伤人的。」</w:t>
      </w:r>
    </w:p>
    <w:p>
      <w:r>
        <w:t>小淫虫说：「这有什么？又不是我老婆。这种女人玩不了多久就会玩腻的，哪像你俩的女朋友，长</w:t>
      </w:r>
    </w:p>
    <w:p>
      <w:r>
        <w:t>得没她好看，可大胆、开放，越玩越爽。」</w:t>
      </w:r>
    </w:p>
    <w:p>
      <w:r>
        <w:t>那两个男人笑咪咪的对视了一下，同时说：「好！」然后三个人站起身来，一起出了门。</w:t>
      </w:r>
    </w:p>
    <w:p>
      <w:r>
        <w:t>一个很好的计划在我心中诞生。</w:t>
      </w:r>
    </w:p>
    <w:p>
      <w:r>
        <w:t>我跑到公司里借了两个针孔式摄像头，同事问我做什么？我回答是：「我要学拍个立体录像。」</w:t>
      </w:r>
    </w:p>
    <w:p>
      <w:r>
        <w:t>我大胆的打开邻居家的门，跑到里边，在两个卧室的隐秘处分别安装了摄像头，视频线通过天面从</w:t>
      </w:r>
    </w:p>
    <w:p>
      <w:r>
        <w:t>原来那个摄像头使用的小洞里接入我家。</w:t>
      </w:r>
    </w:p>
    <w:p>
      <w:r>
        <w:t>在我的计算机上安装了ＡＣＳ２００专业监控软件，可以轻松的切换和录像。</w:t>
      </w:r>
    </w:p>
    <w:p>
      <w:r>
        <w:t>很快就到了晚上。我的手机响了，原来是那个在杭州的邻家大哥打我电话，他说：「老弟，辛苦你</w:t>
      </w:r>
    </w:p>
    <w:p>
      <w:r>
        <w:t>了，我老婆说我那堂弟还算老实，如果没空的话，不必盯着了。」</w:t>
      </w:r>
    </w:p>
    <w:p>
      <w:r>
        <w:t>我心中一阵心酸，对妻子那样信任，可见感情多深！</w:t>
      </w:r>
    </w:p>
    <w:p>
      <w:r>
        <w:t>我说：「是的，那小子昨天表现还可以。」</w:t>
      </w:r>
    </w:p>
    <w:p>
      <w:r>
        <w:t>他说：「看来我真的是多虑了，毕竟是我的堂弟嘛！对了，我在杭州给你买了台ＳＯＮＹ液晶显示</w:t>
      </w:r>
    </w:p>
    <w:p>
      <w:r>
        <w:t>器，你每天都花大量时间看计算机，有了这显示器可以保护眼睛。」</w:t>
      </w:r>
    </w:p>
    <w:p>
      <w:r>
        <w:t>我忙说：「不必了吧，无功不受禄！」</w:t>
      </w:r>
    </w:p>
    <w:p>
      <w:r>
        <w:t>他说：「哎！远亲不如近邻，你我那么好的邻居如同亲兄弟，送你台显示器算什么大礼？」</w:t>
      </w:r>
    </w:p>
    <w:p>
      <w:r>
        <w:t>多好的人！受人点滴之恩必以重谢！那样的男人这世上能有几个？他老婆是怎么搞的？身边有了天</w:t>
      </w:r>
    </w:p>
    <w:p>
      <w:r>
        <w:t>使还被恶魔迷住？</w:t>
      </w:r>
    </w:p>
    <w:p>
      <w:r>
        <w:t>放下电话后，我的心情更加沉重，我好担心……也许，这就是现实。也许，我在童年不该读一千零</w:t>
      </w:r>
    </w:p>
    <w:p>
      <w:r>
        <w:t>一夜。</w:t>
      </w:r>
    </w:p>
    <w:p>
      <w:r>
        <w:t>她下班了，脸色焦虑，开始准备晚餐。</w:t>
      </w:r>
    </w:p>
    <w:p>
      <w:r>
        <w:t>这小子也回来了，吃着冰淇淋，「呵！我的美人，」他说，「今晚做些什么菜给我吃？」</w:t>
      </w:r>
    </w:p>
    <w:p>
      <w:r>
        <w:t>女主人微笑着说：「我买了你最爱吃的带鱼。」</w:t>
      </w:r>
    </w:p>
    <w:p>
      <w:r>
        <w:t>小淫虫跑到她身旁，说：「可要注意我的营养，否则，我的老二就插不进你的花心了。」女主人脸</w:t>
      </w:r>
    </w:p>
    <w:p>
      <w:r>
        <w:t>色难堪的笑了笑。</w:t>
      </w:r>
    </w:p>
    <w:p>
      <w:r>
        <w:t>吃饭时，小淫虫突然把凳搬到女主人的身旁坐下，神秘的看着她，女主人奇怪的问：「怎么了？」</w:t>
      </w:r>
    </w:p>
    <w:p>
      <w:r>
        <w:t>小淫虫说：「想过和几个男人一起做爱吗？」</w:t>
      </w:r>
    </w:p>
    <w:p>
      <w:r>
        <w:t>女主人绷起脸，说：「不想。好下流。」</w:t>
      </w:r>
    </w:p>
    <w:p>
      <w:r>
        <w:t>小淫虫说：「跟我做爱时，爽吗？」</w:t>
      </w:r>
    </w:p>
    <w:p>
      <w:r>
        <w:t>女主人害羞的点了点头。</w:t>
      </w:r>
    </w:p>
    <w:p>
      <w:r>
        <w:t>小淫虫说：「不同的男人会给你不同的快感，特别是有几个男人干你时，不仅是身体，心理上更刺</w:t>
      </w:r>
    </w:p>
    <w:p>
      <w:r>
        <w:t>激！」</w:t>
      </w:r>
    </w:p>
    <w:p>
      <w:r>
        <w:t>女主人严肃的看着他说：「别胡思乱想，这是不可能的。」</w:t>
      </w:r>
    </w:p>
    <w:p>
      <w:r>
        <w:t>小淫虫抓住她的手说：「今天晚上，我约了几个朋友，他们会带自己的女朋友到这来，男孩子们都</w:t>
      </w:r>
    </w:p>
    <w:p>
      <w:r>
        <w:t>长得很帅！</w:t>
      </w:r>
    </w:p>
    <w:p>
      <w:r>
        <w:t>而且个个经验丰富。」</w:t>
      </w:r>
    </w:p>
    <w:p>
      <w:r>
        <w:t>女主人惊张的看着他，说：「你想怎么样？」</w:t>
      </w:r>
    </w:p>
    <w:p>
      <w:r>
        <w:t>小淫虫微笑着说：「我们说好了，玩交换女伴的游戏。」</w:t>
      </w:r>
    </w:p>
    <w:p>
      <w:r>
        <w:t>女主人愤怒的把碗摔在桌上，站起身说：「你发神经病啊！」</w:t>
      </w:r>
    </w:p>
    <w:p>
      <w:r>
        <w:t>小淫虫赶紧抱住她，说：「别生气，亲爱的，只是开个玩笑吗？我的朋友们只是要看我的。」</w:t>
      </w:r>
    </w:p>
    <w:p>
      <w:r>
        <w:t>女主人坐到沙发上，说：「你一天到晚只想着那种东西，难道你就不会给我一些情感上的或是实际</w:t>
      </w:r>
    </w:p>
    <w:p>
      <w:r>
        <w:t>些的关爱吗？」</w:t>
      </w:r>
    </w:p>
    <w:p>
      <w:r>
        <w:t>小淫虫笑了笑，说：「好吧，你看电视，我来洗碗。」然后打开了电视机，自己整理桌子。此时，</w:t>
      </w:r>
    </w:p>
    <w:p>
      <w:r>
        <w:t>已经超过七点半了。</w:t>
      </w:r>
    </w:p>
    <w:p>
      <w:r>
        <w:t>小淫虫收拾干净之后，坐到女主人的身旁，亲了她一下，说：「今天我表现不错吧？」</w:t>
      </w:r>
    </w:p>
    <w:p>
      <w:r>
        <w:t>女主人说：「还行。」</w:t>
      </w:r>
    </w:p>
    <w:p>
      <w:r>
        <w:t>这时，门铃响了，小淫虫赶紧起身开门，进来了两对男女，正是下午那两个男子，两个女孩子都长</w:t>
      </w:r>
    </w:p>
    <w:p>
      <w:r>
        <w:t>得很漂亮，高高的个儿，白净的皮肤，穿着相当时髦，打扮非常性感。</w:t>
      </w:r>
    </w:p>
    <w:p>
      <w:r>
        <w:t>我开始录像！两个男人都死死的盯着女主人，看得女主人好不自在，其中一个说：「你比电视里要</w:t>
      </w:r>
    </w:p>
    <w:p>
      <w:r>
        <w:t>漂亮多了！」</w:t>
      </w:r>
    </w:p>
    <w:p>
      <w:r>
        <w:t>另一个拉着小淫虫的手走进他的房间，轻声说：「你嫂子同意了吗？」</w:t>
      </w:r>
    </w:p>
    <w:p>
      <w:r>
        <w:t>小淫虫摇了摇头，说：「不过，我已经准备的迷幻药。」</w:t>
      </w:r>
    </w:p>
    <w:p>
      <w:r>
        <w:t>说着他拿出袋子里的一片口香糖。小淫虫走到客厅，说：「没什么招待大家的，吃口香糖吧。」</w:t>
      </w:r>
    </w:p>
    <w:p>
      <w:r>
        <w:t>然后把另一些口香糖发给大家，把那块特殊的口香糖给了女主人。女主人毫无戒心，开始咀嚼口香</w:t>
      </w:r>
    </w:p>
    <w:p>
      <w:r>
        <w:t>糖。</w:t>
      </w:r>
    </w:p>
    <w:p>
      <w:r>
        <w:t>我看着很着急，我知道那是迷幻药，可我没有冲下去，因为这样做只能阻止一次滥交，而不能救回</w:t>
      </w:r>
    </w:p>
    <w:p>
      <w:r>
        <w:t>她的心。</w:t>
      </w:r>
    </w:p>
    <w:p>
      <w:r>
        <w:t>那小子真的是从哪所学校毕业的？无毒不有！</w:t>
      </w:r>
    </w:p>
    <w:p>
      <w:r>
        <w:t>不一会儿，女主人感到有些头昏，说：「这两天不知怎么搞得，老要头昏，你们大家在客厅里坐坐，</w:t>
      </w:r>
    </w:p>
    <w:p>
      <w:r>
        <w:t>我得去躺一会儿。」说完，摇摇晃晃的走进了自己的卧室，关上门。</w:t>
      </w:r>
    </w:p>
    <w:p>
      <w:r>
        <w:t>外面两个男人几乎口水都流出来了，兴奋的相互握手。两个女孩子也相互对视了一下，没有说话。</w:t>
      </w:r>
    </w:p>
    <w:p>
      <w:r>
        <w:t>小淫虫低声说：「怎么换法？你们谁先上我嫂子？」</w:t>
      </w:r>
    </w:p>
    <w:p>
      <w:r>
        <w:t>两个男人同时举起手，然后相互仇视，小淫虫笑了笑，说：「我看你们同时上我嫂子好了，我一个</w:t>
      </w:r>
    </w:p>
    <w:p>
      <w:r>
        <w:t>人对付两个女孩。」</w:t>
      </w:r>
    </w:p>
    <w:p>
      <w:r>
        <w:t>两个男子对视了一下，点了点头。</w:t>
      </w:r>
    </w:p>
    <w:p>
      <w:r>
        <w:t>小淫虫说：「再等五分钟，她应该完全昏迷了。小姐们，现在，请你们进我的房间脱下三角裤。」</w:t>
      </w:r>
    </w:p>
    <w:p>
      <w:r>
        <w:t>两个女孩害羞的笑起来。</w:t>
      </w:r>
    </w:p>
    <w:p>
      <w:r>
        <w:t>小淫虫的房间里，两个女孩一起坐在床沿，小淫虫关上门，脱下裤子，阴茎早已爆涨！</w:t>
      </w:r>
    </w:p>
    <w:p>
      <w:r>
        <w:t>两个女孩惊讶的望着他的阴茎，一起伸出手抚摸它。小淫虫把两只手分别伸到她们的领子里抚。</w:t>
      </w:r>
    </w:p>
    <w:p>
      <w:r>
        <w:t>两个女孩帮小淫虫脱光了衣服，她们自己也慢慢解开衣服，真的都是很漂亮的女人，平坦的小腹，</w:t>
      </w:r>
    </w:p>
    <w:p>
      <w:r>
        <w:t>修长的腿，丰满坚挺的乳房，全身没有一点赘肉，雪白的身体是那样妩媚动人。（最近上帝发情了吗？</w:t>
      </w:r>
    </w:p>
    <w:p>
      <w:r>
        <w:t>尽造些淫荡娇娃）小淫虫让一个女孩躺下，自己跪在地上，用手拔开她的阴唇把舌头伸到肉缝里扫荡，</w:t>
      </w:r>
    </w:p>
    <w:p>
      <w:r>
        <w:t>另一个女孩主动躺到地上吮吸小淫虫的阴茎。三个人疯狂的相互抚弄着。</w:t>
      </w:r>
    </w:p>
    <w:p>
      <w:r>
        <w:t>此时，客厅里的两个男人推门走进了女主人的房间，床上，女主人正闭着眼睛失去理智的抚摸着自</w:t>
      </w:r>
    </w:p>
    <w:p>
      <w:r>
        <w:t>己的身体，嘴里发出呻吟声，她全然不知从门口走进两个男人，她的眼睛闭着，像在梦里。</w:t>
      </w:r>
    </w:p>
    <w:p>
      <w:r>
        <w:t>两个男人慢慢脱下女主人严谨的衣服，当女主人的身体渐渐展现，两个男人总是不约而同的发出惊</w:t>
      </w:r>
    </w:p>
    <w:p>
      <w:r>
        <w:t>叹声。</w:t>
      </w:r>
    </w:p>
    <w:p>
      <w:r>
        <w:t>四只淫邪的手在女主人洁白光滑的皮肤上游动，美丽的身体被四只充满邪恶欲火的眼睛扫射着。</w:t>
      </w:r>
    </w:p>
    <w:p>
      <w:r>
        <w:t>女主人的衣服被剥光后，一个男人迫不及待的用嘴亲吻她的乳头，另一只手抚摸着她的另一种乳房。</w:t>
      </w:r>
    </w:p>
    <w:p>
      <w:r>
        <w:t>另一个男人则分开女主人的双腿，把嘴埋入女主人的阴部熟练的添吸着。女主人甜美的呻吟着，身</w:t>
      </w:r>
    </w:p>
    <w:p>
      <w:r>
        <w:t>体也不由自主的扭动。</w:t>
      </w:r>
    </w:p>
    <w:p>
      <w:r>
        <w:t>小淫虫的房间，一个女人两只手抓着自己的大腿尽量张开着，小淫虫长长的阴茎抽插着女孩颤料的</w:t>
      </w:r>
    </w:p>
    <w:p>
      <w:r>
        <w:t>小穴，她使劲的摇着头，呻吟着、浪叫着：「嗯…好爽！</w:t>
      </w:r>
    </w:p>
    <w:p>
      <w:r>
        <w:t>啊…啊…下身要裂开了。轻一点，哦……」</w:t>
      </w:r>
    </w:p>
    <w:p>
      <w:r>
        <w:t>另一个女孩在一旁直直的看着他人俩两个交合的地方，一只手抚摸着自己的阴部。小淫虫用手把身</w:t>
      </w:r>
    </w:p>
    <w:p>
      <w:r>
        <w:t>下这个女人的外阴唇拉得长长得，阴茎从两片阴唇之间一进一出，女孩似乎完全没有痛苦，依然扭动着</w:t>
      </w:r>
    </w:p>
    <w:p>
      <w:r>
        <w:t>屁股。</w:t>
      </w:r>
    </w:p>
    <w:p>
      <w:r>
        <w:t>小淫虫用力把整个阴茎插入女孩的体内，女孩睁大着眼睛，气都喘不过来，嘴里发出近乎尖叫的声</w:t>
      </w:r>
    </w:p>
    <w:p>
      <w:r>
        <w:t>音。另一个女孩用乳房摩挲着小淫虫的背，一只手在阴部更快的抚弄着。</w:t>
      </w:r>
    </w:p>
    <w:p>
      <w:r>
        <w:t>小淫虫突然在女孩阴道内拚命旋转着阴茎，女孩的腰触电似的抬起来，身体呈一座拱桥，小淫虫使</w:t>
      </w:r>
    </w:p>
    <w:p>
      <w:r>
        <w:t>劲捏着她的屁股，扭动着腰，女孩的阴道口被扭来扭去，淫水从阴道口溢出来，「啊！啊！嗯……啊…</w:t>
      </w:r>
    </w:p>
    <w:p>
      <w:r>
        <w:t>…」女孩丧失理智的大声呻吟。</w:t>
      </w:r>
    </w:p>
    <w:p>
      <w:r>
        <w:t>在女主人的房内，女主人侧卧着被两个高大的男人夹在中间，一个在女主人的正面插女主人的小穴，</w:t>
      </w:r>
    </w:p>
    <w:p>
      <w:r>
        <w:t>两只手抱着女主人的头疯狂地吻她；另一个在女主人的背后，两只手抓着她的两只乳房，这男人的阴茎</w:t>
      </w:r>
    </w:p>
    <w:p>
      <w:r>
        <w:t>竟插着女主人的肛门！女主人披头散发，迷乱的呻吟着，美丽的身体被两个男人糟蹋着，像一块光洁的</w:t>
      </w:r>
    </w:p>
    <w:p>
      <w:r>
        <w:t>玉夹在两块粗糙的石头之间打磨着。</w:t>
      </w:r>
    </w:p>
    <w:p>
      <w:r>
        <w:t>插小穴的男人拎起女主人的一只脚，三个人的交合处清晰的显露在我的计算机屏幕上，两条粗大的</w:t>
      </w:r>
    </w:p>
    <w:p>
      <w:r>
        <w:t>阴茎几乎盖住了女主人的三角地带，娇柔的身体像被两个男人撕裂了。</w:t>
      </w:r>
    </w:p>
    <w:p>
      <w:r>
        <w:t>一只黑色的大阴茎有力的冲击着女主人窄小的阴道口，他越插越猛，女主人窄小的阴道像吸在他阴</w:t>
      </w:r>
    </w:p>
    <w:p>
      <w:r>
        <w:t>茎上一样，粉红色的壁肉跟着黑色的阴茎进进出出。</w:t>
      </w:r>
    </w:p>
    <w:p>
      <w:r>
        <w:t>「这女人真是爽极了！」那男人兴奋的说，不一会儿，他大声叫着：「杀！</w:t>
      </w:r>
    </w:p>
    <w:p>
      <w:r>
        <w:t>杀！杀！」，大量的精液喷入女主人的阴道，有些溅到女主人平坦的肚子上。</w:t>
      </w:r>
    </w:p>
    <w:p>
      <w:r>
        <w:t>他拔出阴茎，吃力的坐在地上，看着自己的精液从女主人的阴道口流出来。</w:t>
      </w:r>
    </w:p>
    <w:p>
      <w:r>
        <w:t>在女主人背后的男人翻过女主人的身体，使她卧在床上，他的身体压在女主人背上，狠狠的插女主</w:t>
      </w:r>
    </w:p>
    <w:p>
      <w:r>
        <w:t>人的肛门，女主人的身体本能的挣扎着。</w:t>
      </w:r>
    </w:p>
    <w:p>
      <w:r>
        <w:t>肛门中渗出血来，那个男人理也不理，依然狠狠地抽插着，「我操！操！」</w:t>
      </w:r>
    </w:p>
    <w:p>
      <w:r>
        <w:t>那家伙终于射了，浓浓的精液射到女主人的肛门里，有些从肛门中渗出，掺杂着血。</w:t>
      </w:r>
    </w:p>
    <w:p>
      <w:r>
        <w:t>拔出阴茎后，女主人原本窄小的肛门竟微微张开着，一时合不上去，两个男人大笑，用手指拉大肛</w:t>
      </w:r>
    </w:p>
    <w:p>
      <w:r>
        <w:t>门的洞口向里边吐口水，精液、吐液混着血液随着女主人下身的痉挛从她的屁眼中渗出。</w:t>
      </w:r>
    </w:p>
    <w:p>
      <w:r>
        <w:t>小淫虫此时已让一个女孩子带着满足的笑容无力的躺在一旁，他正趴在另一个女孩身上干她。</w:t>
      </w:r>
    </w:p>
    <w:p>
      <w:r>
        <w:t>那个女孩的两条纤细的小腿缠着小淫虫的腿，两只手兴奋的在小淫虫的背上乱抓。</w:t>
      </w:r>
    </w:p>
    <w:p>
      <w:r>
        <w:t>小淫虫像是有些累了，从那个女孩身上下来，躺在床上，但阴茎还是直挺挺的，女孩站起来，拔开</w:t>
      </w:r>
    </w:p>
    <w:p>
      <w:r>
        <w:t>阴唇向小淫虫的阴茎上坐下去。</w:t>
      </w:r>
    </w:p>
    <w:p>
      <w:r>
        <w:t>「啊！」</w:t>
      </w:r>
    </w:p>
    <w:p>
      <w:r>
        <w:t>她尖叫一声，坐进去三分之二，就受不了了，小淫虫抱起她的腰猛的往下一拉，女孩惨叫一声，无</w:t>
      </w:r>
    </w:p>
    <w:p>
      <w:r>
        <w:t>力的在小淫虫身上摇摆着，要倒下去，可小淫虫紧紧的抓住了她。</w:t>
      </w:r>
    </w:p>
    <w:p>
      <w:r>
        <w:t>淫水从女孩的下身不断的涌出，弄湿了一大片，小淫虫问：「什么感觉？」</w:t>
      </w:r>
    </w:p>
    <w:p>
      <w:r>
        <w:t>女孩子翻着白眼，说：「我，我被刺穿了，魂，魂飞了。」</w:t>
      </w:r>
    </w:p>
    <w:p>
      <w:r>
        <w:t>小淫虫扭动自己的腰，女孩子几乎快软下来了，她浪叫着：「啊！美，美死了！」</w:t>
      </w:r>
    </w:p>
    <w:p>
      <w:r>
        <w:t>小淫虫有力的从下面抽插着阴茎，「哦…哦…嗯…」女孩子长长的呻吟着，像喘不过气一样。</w:t>
      </w:r>
    </w:p>
    <w:p>
      <w:r>
        <w:t>一会儿，从小淫虫的身体上倒下来，压在小淫虫身上，满足的亲吻着他。</w:t>
      </w:r>
    </w:p>
    <w:p>
      <w:r>
        <w:t>另一个女孩也转过身抱着小淫虫，小淫虫说：「怎么样，我很历害吧。想不想以后再搞？」</w:t>
      </w:r>
    </w:p>
    <w:p>
      <w:r>
        <w:t>一个女孩说：「你比我男朋友帅多了，又比他幽默，嫁给你都愿意。」</w:t>
      </w:r>
    </w:p>
    <w:p>
      <w:r>
        <w:t>另一个女孩说：「特别是你的阴茎，真是天下极品，任何一个女人都会被你那个东西征服的。」</w:t>
      </w:r>
    </w:p>
    <w:p>
      <w:r>
        <w:t>小淫虫说：「要是你们男朋友不让你们和我做爱呢？」</w:t>
      </w:r>
    </w:p>
    <w:p>
      <w:r>
        <w:t>一个说：「我就跟他分手！」</w:t>
      </w:r>
    </w:p>
    <w:p>
      <w:r>
        <w:t>另一个说：「那他也休想跟其她女人做！」</w:t>
      </w:r>
    </w:p>
    <w:p>
      <w:r>
        <w:t>平静了一会儿，现在，五个人都到了女主人的卧室，另外两个男子好像又恢愎了，互相暗示了下，</w:t>
      </w:r>
    </w:p>
    <w:p>
      <w:r>
        <w:t>分别到对方的女朋友那边，把女孩抱上床，女主人被抱到地板上，她还在昏迷中。</w:t>
      </w:r>
    </w:p>
    <w:p>
      <w:r>
        <w:t>床上，两个男人看着自己的女人被对方干显得特别兴奋，像比武一样，使尽各种招式让身下的女人</w:t>
      </w:r>
    </w:p>
    <w:p>
      <w:r>
        <w:t>浪叫，还谈着话。</w:t>
      </w:r>
    </w:p>
    <w:p>
      <w:r>
        <w:t>一个说：「你女朋友的阴道在吸我。」</w:t>
      </w:r>
    </w:p>
    <w:p>
      <w:r>
        <w:t>另一个说：「你女朋友的的小穴可夹得我很紧！」</w:t>
      </w:r>
    </w:p>
    <w:p>
      <w:r>
        <w:t>一个说：「你女朋友的阴道里好滑。」</w:t>
      </w:r>
    </w:p>
    <w:p>
      <w:r>
        <w:t>另一个说：「看我不插破你马子的花心。」</w:t>
      </w:r>
    </w:p>
    <w:p>
      <w:r>
        <w:t>……两个女孩子也同样异常兴奋，竞相甜美的呻吟着，扭动着。</w:t>
      </w:r>
    </w:p>
    <w:p>
      <w:r>
        <w:t>一个说：「看我不让你老公早泄。」</w:t>
      </w:r>
    </w:p>
    <w:p>
      <w:r>
        <w:t>另一个说：「插深一些，插深一些呀，你老公的那个怎么那么短？」</w:t>
      </w:r>
    </w:p>
    <w:p>
      <w:r>
        <w:t>一个被干得娇喘息息时说：「不，不是兴奋，只是天气好热。」</w:t>
      </w:r>
    </w:p>
    <w:p>
      <w:r>
        <w:t>另一个被干得意乱情迷时说：「啊…老公，干我！得把你男朋友，想成，想成是我老公才会有些感</w:t>
      </w:r>
    </w:p>
    <w:p>
      <w:r>
        <w:t>觉。」</w:t>
      </w:r>
    </w:p>
    <w:p>
      <w:r>
        <w:t>……小淫虫坐在椅子上直直的看着床上两对淫乱的男女，阴茎又一次立了起来。他抱起女主人，把</w:t>
      </w:r>
    </w:p>
    <w:p>
      <w:r>
        <w:t>她放到椅子上，一边看着，一边狠狠的在女主人的下身抽插着，女主人的嘴里发出本能的痛楚呻吟……</w:t>
      </w:r>
    </w:p>
    <w:p>
      <w:r>
        <w:t>那五个人一个接一个来了高潮，只有女主人，静静的躺着（药力似乎快过去了，她不再迷乱的呻吟）。</w:t>
      </w:r>
    </w:p>
    <w:p>
      <w:r>
        <w:t>六条赤裸的的身体躺在屋内，我真的没有想到，自己真的目睹了那种事，我还以为这种事在我们国</w:t>
      </w:r>
    </w:p>
    <w:p>
      <w:r>
        <w:t>家只可能存在于色情杂志上。</w:t>
      </w:r>
    </w:p>
    <w:p>
      <w:r>
        <w:t>也许，看到我这故事的淫兄淫妹早有了这样的经历。</w:t>
      </w:r>
    </w:p>
    <w:p>
      <w:r>
        <w:t>女主人被再一次放到了床上，女孩们已经开始穿衣服了。</w:t>
      </w:r>
    </w:p>
    <w:p>
      <w:r>
        <w:t>那两个男人望着女主人美丽的身体，一个说：「好漂亮的女主持，不知下次还有没有机会搞她？」</w:t>
      </w:r>
    </w:p>
    <w:p>
      <w:r>
        <w:t>另一个说：「你还硬得起来吗？」</w:t>
      </w:r>
    </w:p>
    <w:p>
      <w:r>
        <w:t>他摇摇头，说：「我们玩玩她吧。」两人会意的笑了笑。</w:t>
      </w:r>
    </w:p>
    <w:p>
      <w:r>
        <w:t>一个从厨房中取来了一个粗长的茄子，另一个找了只鸭蛋。</w:t>
      </w:r>
    </w:p>
    <w:p>
      <w:r>
        <w:t>小淫虫在旁边看着发笑，两个女孩有些惊张说：「别乱来，会出事的。」</w:t>
      </w:r>
    </w:p>
    <w:p>
      <w:r>
        <w:t>小淫虫说：「没关系的，只是把她的阴道搞大一些。」</w:t>
      </w:r>
    </w:p>
    <w:p>
      <w:r>
        <w:t>然后，三个男人大声笑起来。不堪入目的糅躏开始了，一个男人使劲拉开女主人的阴唇，像要裂开</w:t>
      </w:r>
    </w:p>
    <w:p>
      <w:r>
        <w:t>一样，另一个把茄子咬牙切齿的往里塞，两个女孩都不敢看了，走到客厅里。</w:t>
      </w:r>
    </w:p>
    <w:p>
      <w:r>
        <w:t>三个男人淫笑着，女主人的阴道口似乎裂开了，流出血，女主人的腿本能的挣扎着。</w:t>
      </w:r>
    </w:p>
    <w:p>
      <w:r>
        <w:t>我快要疯了，必须想个办法阻止他们！茄子太大了，他们不再尝试，把那个鸭蛋塞了进去，男人们</w:t>
      </w:r>
    </w:p>
    <w:p>
      <w:r>
        <w:t>发出极其大声的笑声。</w:t>
      </w:r>
    </w:p>
    <w:p>
      <w:r>
        <w:t>鸭蛋被塞得很深，他们忽然发现好像取不出来了，于是，用手伸进去挖，一个男人说：「好爽！」</w:t>
      </w:r>
    </w:p>
    <w:p>
      <w:r>
        <w:t>女主人的阴部再一次流血，好残忍！</w:t>
      </w:r>
    </w:p>
    <w:p>
      <w:r>
        <w:t>那是一群罪犯！真想到法院起诉！鸭蛋被弄破了，蛋清、尖锐的壳从女主人的阴道口流出来，男人</w:t>
      </w:r>
    </w:p>
    <w:p>
      <w:r>
        <w:t>们似乎对把手伸入女主人的阴道乱摸感兴趣了，争相尝试把手伸进去，不管阴道内的蛋壳是否会弄伤女</w:t>
      </w:r>
    </w:p>
    <w:p>
      <w:r>
        <w:t>主人的体内。</w:t>
      </w:r>
    </w:p>
    <w:p>
      <w:r>
        <w:t>两个女孩子进房劝他们不要太过分了，可被小淫虫赶了出去。</w:t>
      </w:r>
    </w:p>
    <w:p>
      <w:r>
        <w:t>我再也受不了了，冲到楼下，按了门铃。</w:t>
      </w:r>
    </w:p>
    <w:p>
      <w:r>
        <w:t>好一会儿，里边不出声，我不断的按着门铃，小淫虫衣衫不整的打开了门，说：「你来做什么？那</w:t>
      </w:r>
    </w:p>
    <w:p>
      <w:r>
        <w:t>么晚了。」</w:t>
      </w:r>
    </w:p>
    <w:p>
      <w:r>
        <w:t>我说：「不晚，才１０点，刚才你堂兄打电话过来，说家里电话打不进来，不知道是怎么回事？所</w:t>
      </w:r>
    </w:p>
    <w:p>
      <w:r>
        <w:t>以打了我家的电话，让我转答，他正在一条渡船上，不到一小时就到家了，想让她老婆帮他准备一切晚</w:t>
      </w:r>
    </w:p>
    <w:p>
      <w:r>
        <w:t>餐。」</w:t>
      </w:r>
    </w:p>
    <w:p>
      <w:r>
        <w:t>小淫虫大惊失声，说：「什么？他那么快就回来了？」</w:t>
      </w:r>
    </w:p>
    <w:p>
      <w:r>
        <w:t>然后啪一声关上了门，我回到家里继续监视，里边的个个急得像蚂蚁，一个男子问小淫虫：「你嫂</w:t>
      </w:r>
    </w:p>
    <w:p>
      <w:r>
        <w:t>子会在什么时候醒来？」</w:t>
      </w:r>
    </w:p>
    <w:p>
      <w:r>
        <w:t>小淫虫说：「我放的药量很大，至少也得睡到后半夜，运气不好的话，可能要到明天中午。三十门</w:t>
      </w:r>
    </w:p>
    <w:p>
      <w:r>
        <w:t>计走为上计，我哥回来后发现他老婆睡了，一定不会有意叫醒她，只要跟上边那人打个招呼，说没见到</w:t>
      </w:r>
    </w:p>
    <w:p>
      <w:r>
        <w:t>我就行了。那个人挺好相处的。」</w:t>
      </w:r>
    </w:p>
    <w:p>
      <w:r>
        <w:t>于是他走出了家门，我忙关掉了计算机的监控画面，启动了一个游戏《帝国时代２》。</w:t>
      </w:r>
    </w:p>
    <w:p>
      <w:r>
        <w:t>不一会儿，门铃响了，我打开门，那小淫虫笑着对我说：「今天我准备和几个同事出去过个狂欢夜，</w:t>
      </w:r>
    </w:p>
    <w:p>
      <w:r>
        <w:t>我哥不准的，我已经跟我嫂子说好了，她会向我哥保密的，帮个忙，你也别说见我在家，就说我嫂嫂在</w:t>
      </w:r>
    </w:p>
    <w:p>
      <w:r>
        <w:t>家好了。」</w:t>
      </w:r>
    </w:p>
    <w:p>
      <w:r>
        <w:t>我想都不想说：「好的，助人为乐吗！」</w:t>
      </w:r>
    </w:p>
    <w:p>
      <w:r>
        <w:t>他大声说：「谢谢！」</w:t>
      </w:r>
    </w:p>
    <w:p>
      <w:r>
        <w:t>然后快速走下楼，监控画面里，两个女孩正匆匆为女主人清理下身，并穿好衣服，男人们快速整理</w:t>
      </w:r>
    </w:p>
    <w:p>
      <w:r>
        <w:t>现屋子，不一会儿，那些人离开了，小淫虫也跟着他们走了。</w:t>
      </w:r>
    </w:p>
    <w:p>
      <w:r>
        <w:t>今晚，这个畜生是不会回来了，我停止了录像。</w:t>
      </w:r>
    </w:p>
    <w:p>
      <w:r>
        <w:t>但愿，明天女主人看到这些后，会醒悟过来，应该会的，她毕竟是个有着优良品德的人。</w:t>
      </w:r>
    </w:p>
    <w:p>
      <w:r>
        <w:t>那晚，我紧张的看着女主人，好想下去看看她的身体怎么样？会不会出事？</w:t>
      </w:r>
    </w:p>
    <w:p>
      <w:r>
        <w:t>但为了避免可能的不必要的误会，我只是从摄像头里关注着她。</w:t>
      </w:r>
    </w:p>
    <w:p>
      <w:r>
        <w:t>星期五就这么过去了，快天亮时，我忍不住睡意倒在计算机前的睡着了，醒来时，发现女主人已经</w:t>
      </w:r>
    </w:p>
    <w:p>
      <w:r>
        <w:t>离开了床，我赶集切换镜头，她正从浴室中走出来，满面泪水，身体摇摇晃晃的，坐在客厅的沙发上。</w:t>
      </w:r>
    </w:p>
    <w:p>
      <w:r>
        <w:t>自己的身体被搞成这个样子，应该能意识到什么，她伤心的坐在那边好久好久。</w:t>
      </w:r>
    </w:p>
    <w:p>
      <w:r>
        <w:t>该不该把昨天录下的内容给她看呢？我很矛盾，这涉及到了法律问题，如果她反目，我可以为此被</w:t>
      </w:r>
    </w:p>
    <w:p>
      <w:r>
        <w:t>拘留，并受巨额罚款。</w:t>
      </w:r>
    </w:p>
    <w:p>
      <w:r>
        <w:t>但更大的可能是她无法经受这样的打击，疯了怎么办？或者，她告那几个小子，弄得满城风雨……</w:t>
      </w:r>
    </w:p>
    <w:p>
      <w:r>
        <w:t>想来想去，决定不下来，想先找她谈谈，可怎么谈起呢？</w:t>
      </w:r>
    </w:p>
    <w:p>
      <w:r>
        <w:t>楼下，她从沙发上站起来，向厨房走，忽然，她晕倒了！我赶紧跑到楼下，不断的按她家的门铃。</w:t>
      </w:r>
    </w:p>
    <w:p>
      <w:r>
        <w:t>等了一小会，没反应，我拿出钥匙，打开了门。她一动不动的倒在地上，不过，有呼吸，我推了推</w:t>
      </w:r>
    </w:p>
    <w:p>
      <w:r>
        <w:t>她，她努力的睁开眼睛，露出开心的眼神，可不能说话。</w:t>
      </w:r>
    </w:p>
    <w:p>
      <w:r>
        <w:t>我抱起她，把她放到沙发上，揣扶着她，说：「怎么样？要去医院吗？」她点了点头。</w:t>
      </w:r>
    </w:p>
    <w:p>
      <w:r>
        <w:t>我打电话到出租车公司叫了辆车，把她送入医院。</w:t>
      </w:r>
    </w:p>
    <w:p>
      <w:r>
        <w:t>急诊室里，一个精神弈弈的中年医生检察完后。气愤的把我拉到门外，说：「你这混小子！怎么给</w:t>
      </w:r>
    </w:p>
    <w:p>
      <w:r>
        <w:t>她吃了什么药？那个主持人与你是什么关系？」</w:t>
      </w:r>
    </w:p>
    <w:p>
      <w:r>
        <w:t>我说：「给她吃药的人不是我！是其它人，是我救了她。这事很复杂，你可以先跟她说，但不要说</w:t>
      </w:r>
    </w:p>
    <w:p>
      <w:r>
        <w:t>给别人听，毕竟，她是这里的名人。」</w:t>
      </w:r>
    </w:p>
    <w:p>
      <w:r>
        <w:t>医生点了点头，回到坐位上对她说：「有人给你服用了大剂量的迷幻药。」</w:t>
      </w:r>
    </w:p>
    <w:p>
      <w:r>
        <w:t>她惊恐的睁大了眼睛，不敢相信这是事实，她说：「是真的吗？」</w:t>
      </w:r>
    </w:p>
    <w:p>
      <w:r>
        <w:t>医生点了点头说：「你需要挂水，没什么大碍，但要注意休息。」剎那间，她的眼泪像两道瀑布挂</w:t>
      </w:r>
    </w:p>
    <w:p>
      <w:r>
        <w:t>在脸上。</w:t>
      </w:r>
    </w:p>
    <w:p>
      <w:r>
        <w:t>我和医生静静的看着她，她低下头，咬住唇，血从嘴角流出，我和医生几乎同时去扳她的嘴……</w:t>
      </w:r>
    </w:p>
    <w:p>
      <w:r>
        <w:t>我订了间单人病房，医生嘱托我要看着她，她的精神极其疲惫，很容易有过激的行为。</w:t>
      </w:r>
    </w:p>
    <w:p>
      <w:r>
        <w:t>病房里，她静静的躺着，眼神呆滞，眼睛里总是湿湿的，我坐在旁边的椅子上，假装看杂志，心里</w:t>
      </w:r>
    </w:p>
    <w:p>
      <w:r>
        <w:t>乱极了，不知该怎么劝她。盐水已下去半瓶了，两人还没有讲过话。</w:t>
      </w:r>
    </w:p>
    <w:p>
      <w:r>
        <w:t>我终于开口了，说：「感觉好一些了吗？」</w:t>
      </w:r>
    </w:p>
    <w:p>
      <w:r>
        <w:t>她的泪水又一次落到枕头上，说：「一辈子也不会好了。」</w:t>
      </w:r>
    </w:p>
    <w:p>
      <w:r>
        <w:t>我说：「你又没做错什么。」</w:t>
      </w:r>
    </w:p>
    <w:p>
      <w:r>
        <w:t>她咬着牙说：「我错了！都是我自己惹的！」</w:t>
      </w:r>
    </w:p>
    <w:p>
      <w:r>
        <w:t>我说：「你丈夫很爱你，不要因为这事让原本非常美好的家庭失去光彩。」</w:t>
      </w:r>
    </w:p>
    <w:p>
      <w:r>
        <w:t>她用一只手摭住流泪的眼睛，说：「我对不起他！我已经没脸见人了。」</w:t>
      </w:r>
    </w:p>
    <w:p>
      <w:r>
        <w:t>我拿出纸巾递给她，说：「人总是免不了犯错的，事业上可以，感情上就不可以吗？」</w:t>
      </w:r>
    </w:p>
    <w:p>
      <w:r>
        <w:t>她忽然看着我，问：「你是怎么进我家门的？」</w:t>
      </w:r>
    </w:p>
    <w:p>
      <w:r>
        <w:t>我的脸一下子红了，一时间，无言以对。</w:t>
      </w:r>
    </w:p>
    <w:p>
      <w:r>
        <w:t>她微笑了一下，说：「做邻居那么久了，你的人品我了解。说吧，我不会怪你的。」</w:t>
      </w:r>
    </w:p>
    <w:p>
      <w:r>
        <w:t>我心里很紧张，不过，就像她所说的，做邻居那么久了，她的人品我了解。</w:t>
      </w:r>
    </w:p>
    <w:p>
      <w:r>
        <w:t>我说：「你老公非常担心他堂弟在他去走后对你做出过分的行为，所以…」</w:t>
      </w:r>
    </w:p>
    <w:p>
      <w:r>
        <w:t>我停下了，话到嘴边像塞了车一样，这么一拉油门，不知后果会怎样？</w:t>
      </w:r>
    </w:p>
    <w:p>
      <w:r>
        <w:t>她说：「照实说吧，我老公是对的。」</w:t>
      </w:r>
    </w:p>
    <w:p>
      <w:r>
        <w:t>我说：「你喜欢你老公的堂弟吗？」</w:t>
      </w:r>
    </w:p>
    <w:p>
      <w:r>
        <w:t>她又流出了泪水，痛苦的说：「我恨那种男人！我根本没有喜欢过他。」</w:t>
      </w:r>
    </w:p>
    <w:p>
      <w:r>
        <w:t>她擦了擦眼泪，说：「你看到了？」</w:t>
      </w:r>
    </w:p>
    <w:p>
      <w:r>
        <w:t>我点了点头，她转过头去，说：「前天晚上，我也不知道自己是怎么了？迷迷糊糊的就被他占有了，</w:t>
      </w:r>
    </w:p>
    <w:p>
      <w:r>
        <w:t>清醒后，我很后悔，可……」她叹息不已。</w:t>
      </w:r>
    </w:p>
    <w:p>
      <w:r>
        <w:t>我是知情者，是因为那小淫虫搞得她很爽，使用她忍不住想再一次尝试？还是她那种工作于娱乐圈</w:t>
      </w:r>
    </w:p>
    <w:p>
      <w:r>
        <w:t>的女人早有婚外情的幻想，尽管那小淫虫根本不是她喜欢的那种男人，可既然已被他霸占，她又不曾有</w:t>
      </w:r>
    </w:p>
    <w:p>
      <w:r>
        <w:t>过合适的对象，所以，干脆体验一下那种感情？我确实看到了她的行为，可我无法了解她的内心，不管</w:t>
      </w:r>
    </w:p>
    <w:p>
      <w:r>
        <w:t>怎样，对我来说，结局已经相当完美了。</w:t>
      </w:r>
    </w:p>
    <w:p>
      <w:r>
        <w:t>中午，我陪着她出院了，她说：「我不敢回家。」</w:t>
      </w:r>
    </w:p>
    <w:p>
      <w:r>
        <w:t>我说：「那是你的家呀，不敢去的应该是那臭小子。」</w:t>
      </w:r>
    </w:p>
    <w:p>
      <w:r>
        <w:t>她说：「我已经背叛了它，那还是我的家吗？」</w:t>
      </w:r>
    </w:p>
    <w:p>
      <w:r>
        <w:t>很深奥的语言，很显然，她怕回家，不仅是怕那小子回来骚扰她，更不知道该如何面对这件可能使</w:t>
      </w:r>
    </w:p>
    <w:p>
      <w:r>
        <w:t>她名誉扫地的事和她忠爱的老公。</w:t>
      </w:r>
    </w:p>
    <w:p>
      <w:r>
        <w:t>我说：「那么，回娘家吧。」</w:t>
      </w:r>
    </w:p>
    <w:p>
      <w:r>
        <w:t>她说：「我想躲起来，找一万个士兵保护我。」</w:t>
      </w:r>
    </w:p>
    <w:p>
      <w:r>
        <w:t>看来，她非常需要一个不被惊扰，又有人保护的地方冷静一下。</w:t>
      </w:r>
    </w:p>
    <w:p>
      <w:r>
        <w:t>我说：「就住到我家吧。」</w:t>
      </w:r>
    </w:p>
    <w:p>
      <w:r>
        <w:t>她感激的看了我一眼，点了点头。</w:t>
      </w:r>
    </w:p>
    <w:p>
      <w:r>
        <w:t>远亲不如近邻，她老公说得对！</w:t>
      </w:r>
    </w:p>
    <w:p>
      <w:r>
        <w:t>整个下午，她就这么一直躺在床上，静静地，一言不发，水也不喝。</w:t>
      </w:r>
    </w:p>
    <w:p>
      <w:r>
        <w:t>我在客厅的计算机上写一个小程序，才几百行的小程序不断出错，一直牵挂着她，不忍心看到那么</w:t>
      </w:r>
    </w:p>
    <w:p>
      <w:r>
        <w:t>好的女人被痛苦击垮。</w:t>
      </w:r>
    </w:p>
    <w:p>
      <w:r>
        <w:t>傍晚，我倒了杯雪碧进了她房间，说：「什么问题想不开？」</w:t>
      </w:r>
    </w:p>
    <w:p>
      <w:r>
        <w:t>她说：「我不知道昨天那些人，究竟对我干了什么？不知道如果发生了那种事，会不会弄得满城风</w:t>
      </w:r>
    </w:p>
    <w:p>
      <w:r>
        <w:t>雨？不知道我老公知道以后会怎么样？」</w:t>
      </w:r>
    </w:p>
    <w:p>
      <w:r>
        <w:t>我说：「那些人是不敢乱讲话的，你可以告他们，你老公那边，我帮你作证好了。」</w:t>
      </w:r>
    </w:p>
    <w:p>
      <w:r>
        <w:t>她说：「我怎么告？告自己与那畜生偷情吗？用什么借口让我老公把这混蛋赶走？」</w:t>
      </w:r>
    </w:p>
    <w:p>
      <w:r>
        <w:t>现在，她其实已经从情感的苦恼中走了出来，只是需要面对一些十分现实的问题，昨天的录像可以</w:t>
      </w:r>
    </w:p>
    <w:p>
      <w:r>
        <w:t>起作用了。</w:t>
      </w:r>
    </w:p>
    <w:p>
      <w:r>
        <w:t>我说：「其实，我跟你老公在你家里安装了摄像头。」</w:t>
      </w:r>
    </w:p>
    <w:p>
      <w:r>
        <w:t>她惊讶的看了我一眼，立刻羞得满面通红，低着头，用手摀住脸。</w:t>
      </w:r>
    </w:p>
    <w:p>
      <w:r>
        <w:t>我说：「对不起。不过你老公只想到那小子对你使用暴力，他绝对没有怀疑过你会对他不忠。」</w:t>
      </w:r>
    </w:p>
    <w:p>
      <w:r>
        <w:t>她又一次悔恨的流下的眼泪。她抽泣着说：「求求你，不要把真相告诉他，我爱他！」</w:t>
      </w:r>
    </w:p>
    <w:p>
      <w:r>
        <w:t>「当然不会。」我诚恳的说：「你是无辜的，只是因为药物才让你失去了理智。」</w:t>
      </w:r>
    </w:p>
    <w:p>
      <w:r>
        <w:t>她说：「谢谢！不过我真的有错！是因为很久以来想感受一下婚外的激情才使我有今天的下场。」</w:t>
      </w:r>
    </w:p>
    <w:p>
      <w:r>
        <w:t>说完，她痛不欲生。</w:t>
      </w:r>
    </w:p>
    <w:p>
      <w:r>
        <w:t>我轻轻的拍着她的肩膀，她忍着哭泣，说：「你觉得我肮脏吗？」</w:t>
      </w:r>
    </w:p>
    <w:p>
      <w:r>
        <w:t>我说：「不，你依然是高贵而纯洁的。」</w:t>
      </w:r>
    </w:p>
    <w:p>
      <w:r>
        <w:t>她使劲的摇着头，说：「我觉得自己抬不起头来，特别是想象遇见那些人的时候。」</w:t>
      </w:r>
    </w:p>
    <w:p>
      <w:r>
        <w:t>我说：「昏迷之后的你不是你自己，做爱是情感的交合，他们只是侵犯了你的肉体，那种是天下女</w:t>
      </w:r>
    </w:p>
    <w:p>
      <w:r>
        <w:t>人皆相同的肉体，只有你老公才真正感受过你的缠绵和柔情，对男人来说，感觉是完全不一样的。」</w:t>
      </w:r>
    </w:p>
    <w:p>
      <w:r>
        <w:t>这名话，让她好受了许多，她说：「是的，谢谢你。」</w:t>
      </w:r>
    </w:p>
    <w:p>
      <w:r>
        <w:t>我说：「昨晚，我录了像，想看吗。这可以作为告他们的依据。」</w:t>
      </w:r>
    </w:p>
    <w:p>
      <w:r>
        <w:t>她害羞的点了点头，然后，跟着我坐到计算机前，我为她播放那个视频文件，自己背对着显示器远</w:t>
      </w:r>
    </w:p>
    <w:p>
      <w:r>
        <w:t>远的站着。</w:t>
      </w:r>
    </w:p>
    <w:p>
      <w:r>
        <w:t>她惊恐而愤怒的看著录像，眼睛里泪水鼓鼓，有些画面使她痛苦的低下头流泪。她看到了最后，我</w:t>
      </w:r>
    </w:p>
    <w:p>
      <w:r>
        <w:t>跑过去关掉计算机，她低着头不停的哭泣，我坐到她身旁，说：「都过去了，但这个东西可以封住那些</w:t>
      </w:r>
    </w:p>
    <w:p>
      <w:r>
        <w:t>家伙的嘴。」</w:t>
      </w:r>
    </w:p>
    <w:p>
      <w:r>
        <w:t>她咬着牙说：「你帮我把那录像制作成ＶＣＤ，我要警告他们！」尽管她很痛苦，可这录像成了她</w:t>
      </w:r>
    </w:p>
    <w:p>
      <w:r>
        <w:t>的保护伞，使她有信心处理好一些现实的问题。</w:t>
      </w:r>
    </w:p>
    <w:p>
      <w:r>
        <w:t>她打了电话给她老公的堂弟说：「你过来一下，到我家楼上的那户人家。」</w:t>
      </w:r>
    </w:p>
    <w:p>
      <w:r>
        <w:t>那小子问：「我堂兄呢？」</w:t>
      </w:r>
    </w:p>
    <w:p>
      <w:r>
        <w:t>她说：「还没回来。」说完，挂上了电话。</w:t>
      </w:r>
    </w:p>
    <w:p>
      <w:r>
        <w:t>约半个小时后，我已经刻录了两片ＶＣＤ，为怕片子被那小子毁掉，她请我也保存一碟。</w:t>
      </w:r>
    </w:p>
    <w:p>
      <w:r>
        <w:t>她正在我家厨房做晚餐，门铃响了，我把一片ＶＣＤ递给她，她开了门。</w:t>
      </w:r>
    </w:p>
    <w:p>
      <w:r>
        <w:t>门外，站着三个人，那两个小子来干吗？还抱着幻想吗？</w:t>
      </w:r>
    </w:p>
    <w:p>
      <w:r>
        <w:t>小淫虫嘻笑着走进我家，说：「嫂子好，哥哥好。」</w:t>
      </w:r>
    </w:p>
    <w:p>
      <w:r>
        <w:t>她早已忍不住了愤怒，伸出手狠狠地扇了那小子一个耳光，吼道：「畜生！</w:t>
      </w:r>
    </w:p>
    <w:p>
      <w:r>
        <w:t>你们昨晚对我做了什么！」</w:t>
      </w:r>
    </w:p>
    <w:p>
      <w:r>
        <w:t>小淫虫捂着脸，假装无辜的说：「没做什么？你睡了，我们开了个ＰＡＲＴＹ。」</w:t>
      </w:r>
    </w:p>
    <w:p>
      <w:r>
        <w:t>她举起手中的ＶＣＤ说：「你们昨晚所做的一切都在这片ＶＣＤ里面。」</w:t>
      </w:r>
    </w:p>
    <w:p>
      <w:r>
        <w:t>她走进房间，打开ＤＶＤ机和电视机，播放那片ＶＣＤ，片头，便是昨天中午小淫虫和那两个小子</w:t>
      </w:r>
    </w:p>
    <w:p>
      <w:r>
        <w:t>的对话。</w:t>
      </w:r>
    </w:p>
    <w:p>
      <w:r>
        <w:t>那三个人惊呆了，相互对视，站着动也不动。</w:t>
      </w:r>
    </w:p>
    <w:p>
      <w:r>
        <w:t>她没有继续放下去（后面太难堪了），拿出ＶＣＤ，说：「为了我的家庭，我不会去法院告你们，</w:t>
      </w:r>
    </w:p>
    <w:p>
      <w:r>
        <w:t>但如果你们在外头讲些不干不净的话，我发誓让你们每个人坐十年牢！」</w:t>
      </w:r>
    </w:p>
    <w:p>
      <w:r>
        <w:t>此时，小淫虫的眼中发出凶光，他像疯狗一样夺过ＶＣＤ，并狠狠的将女主持人推倒在地，ＶＣＤ</w:t>
      </w:r>
    </w:p>
    <w:p>
      <w:r>
        <w:t>片被他扳个粉碎。</w:t>
      </w:r>
    </w:p>
    <w:p>
      <w:r>
        <w:t>我再也无法忍受这个人面兽心的畜生，冲过去对准这张可恶的脸全力一击，小淫虫两脚离地转了３</w:t>
      </w:r>
    </w:p>
    <w:p>
      <w:r>
        <w:t>６０度狠狠的摔在地上，另外两人男子向我扑来。</w:t>
      </w:r>
    </w:p>
    <w:p>
      <w:r>
        <w:t>说到武力，我实在太有自信了！也许，这些混蛋只是鸡巴威猛，拳头落在我身上感觉都没有，我４</w:t>
      </w:r>
    </w:p>
    <w:p>
      <w:r>
        <w:t>００磅的拳头两拳一个，不到３秒，就都打趴在地上。</w:t>
      </w:r>
    </w:p>
    <w:p>
      <w:r>
        <w:t>我走在她女主持身旁，扶起她，她狠狠的踢了一脚倒在一旁的小淫虫，大声喊道：「滚！」</w:t>
      </w:r>
    </w:p>
    <w:p>
      <w:r>
        <w:t>我一只手揪起那小淫虫说：「那录像是我拍的！你毁了这ＶＣＤ有什么用？</w:t>
      </w:r>
    </w:p>
    <w:p>
      <w:r>
        <w:t>是不是太幼稚了。」</w:t>
      </w:r>
    </w:p>
    <w:p>
      <w:r>
        <w:t>小淫虫脸色苍白，神色恐慌，我恶狠狠的靠近他的耳朵说：「给你１０秒钟离开这里！」</w:t>
      </w:r>
    </w:p>
    <w:p>
      <w:r>
        <w:t>他挣扎着从地上爬起来，另外两个男子也一样，忍着剧痛，擦着脸上的血走出了门。</w:t>
      </w:r>
    </w:p>
    <w:p>
      <w:r>
        <w:t>女主持跑到客厅用力推上了门，靠着墙再一次痛哭，我走到她身旁说：「那些混蛋不会再骚扰你了。」</w:t>
      </w:r>
    </w:p>
    <w:p>
      <w:r>
        <w:t>她转过身，无力的靠在我肩上，抽泣着说：「怎么会有这种男人？我怎么那么笨！」</w:t>
      </w:r>
    </w:p>
    <w:p>
      <w:r>
        <w:t>我把她扶到沙发上坐下，说：「不要再自责了，我相信，即便你老公知道了真相，他也会原谅你的。」</w:t>
      </w:r>
    </w:p>
    <w:p>
      <w:r>
        <w:t>她说：「我对不起他，我想他。」</w:t>
      </w:r>
    </w:p>
    <w:p>
      <w:r>
        <w:t>晚饭，她又没有吃，医生嘱托我一定要她注意休息、注意营养，可，她太伤心了，再一次面对那些</w:t>
      </w:r>
    </w:p>
    <w:p>
      <w:r>
        <w:t>混蛋后，她又一次陷入痛楚和悔恨。</w:t>
      </w:r>
    </w:p>
    <w:p>
      <w:r>
        <w:t>是啊，一个纯洁的女人，在经受如此的变态的羞辱之后，怎么可能那么快就平静下来呢？</w:t>
      </w:r>
    </w:p>
    <w:p>
      <w:r>
        <w:t>也许是她的悲伤让天也流泪了，晚上，雷声滚滚，下起了暴雨，好大的雨，好大的风，好猛烈的闪</w:t>
      </w:r>
    </w:p>
    <w:p>
      <w:r>
        <w:t>电，河流与公路成了一色，不知是巨风还是闪电，弄倒了一些树压断了电线，造成城市大面积的停电。</w:t>
      </w:r>
    </w:p>
    <w:p>
      <w:r>
        <w:t>现在太少停电了，我连蜡烛都没有，只能依靠闪电来照明，半夜，我听到她的房里她在说话，我赶</w:t>
      </w:r>
    </w:p>
    <w:p>
      <w:r>
        <w:t>紧起床，仔细一听，是她迷迷糊糊的喊着她老公的名字。</w:t>
      </w:r>
    </w:p>
    <w:p>
      <w:r>
        <w:t>我敲了敲她的门，还是那样，我开门进去，被子掉在地板上，闪电下，看到她额上满是汗珠，我摸</w:t>
      </w:r>
    </w:p>
    <w:p>
      <w:r>
        <w:t>了一下她的额头，好烫！一定是发高烧了，而且不轻！</w:t>
      </w:r>
    </w:p>
    <w:p>
      <w:r>
        <w:t>我赶紧拾起地上的被子盖到她身上，她抓住了我的手，迷迷糊糊的说：「老公。」</w:t>
      </w:r>
    </w:p>
    <w:p>
      <w:r>
        <w:t>我轻声说：「别着凉了。」</w:t>
      </w:r>
    </w:p>
    <w:p>
      <w:r>
        <w:t>她推开被子，抱住我的颈，说：「我爱你。」一定是被烧胡涂了。</w:t>
      </w:r>
    </w:p>
    <w:p>
      <w:r>
        <w:t>我重新为她盖上被子，把一只手伸到她的颈下，从被子外面搂着她。</w:t>
      </w:r>
    </w:p>
    <w:p>
      <w:r>
        <w:t>她像只可怜的猫咪一样，亲昵的用脸摩擦着我的脸不停的说：「我爱你，我爱你……」</w:t>
      </w:r>
    </w:p>
    <w:p>
      <w:r>
        <w:t>我把她抱在怀中。</w:t>
      </w:r>
    </w:p>
    <w:p>
      <w:r>
        <w:t>哎，好可怜的女人，我用额头碰了一下她的额头，太烫了！</w:t>
      </w:r>
    </w:p>
    <w:p>
      <w:r>
        <w:t>一定得去医院，可是，外边的雨像海哮一般，已经淹没了这个城市，路上连出租车也没有了，打１</w:t>
      </w:r>
    </w:p>
    <w:p>
      <w:r>
        <w:t>２０也不会有用的，就一个人骑摩托去医院求药好了，老天不至于狠得打雷劈死我。</w:t>
      </w:r>
    </w:p>
    <w:p>
      <w:r>
        <w:t>我在她的耳边说：「我得出去一会儿。」</w:t>
      </w:r>
    </w:p>
    <w:p>
      <w:r>
        <w:t>她紧紧的搂住我说：「别离开我！老公，不要走。」</w:t>
      </w:r>
    </w:p>
    <w:p>
      <w:r>
        <w:t>我亲了亲她的额头，说：「我爱你，我会永远守在你身旁。」</w:t>
      </w:r>
    </w:p>
    <w:p>
      <w:r>
        <w:t>闪电下，她流泪了，激动的亲吻着我的脸，还有唇。</w:t>
      </w:r>
    </w:p>
    <w:p>
      <w:r>
        <w:t>我轻轻抚摸着她的头发，说：「好了，我只是到外面拿些东西，一会儿就回来了。」</w:t>
      </w:r>
    </w:p>
    <w:p>
      <w:r>
        <w:t>她慢慢松开了手，脸贴着我的脸说：「快点回来，雨好大，我怕。」</w:t>
      </w:r>
    </w:p>
    <w:p>
      <w:r>
        <w:t>真的假的？她还知道雨好大？应该不会开那种玩笑吧？不管怎样，她发烧非常严重。</w:t>
      </w:r>
    </w:p>
    <w:p>
      <w:r>
        <w:t>我拿起雨衣，开着摩托车去医院，路上的水几乎接近半米深，幸亏我那摩托好，排气管很高，没有</w:t>
      </w:r>
    </w:p>
    <w:p>
      <w:r>
        <w:t>熄火，雨大得像是有人故意用水泼我，幸亏路上没车，不然，我早没命了！</w:t>
      </w:r>
    </w:p>
    <w:p>
      <w:r>
        <w:t>仅五站开外的医院走了二十多分钟，到处停电，医院倒是亮着灯，走进急诊室，正是那个上午碰见</w:t>
      </w:r>
    </w:p>
    <w:p>
      <w:r>
        <w:t>的中年医生在那边，我说：「大叔！不得了了，今天我带过来的那个女人现在发高烧了，人都胡涂了。」</w:t>
      </w:r>
    </w:p>
    <w:p>
      <w:r>
        <w:t>他大声说：「怎么不把她带来？」我耸了耸肩。</w:t>
      </w:r>
    </w:p>
    <w:p>
      <w:r>
        <w:t>他叹了一口气，说：「那雨有没有搞错？暴下了两个小时也不休息一下！」</w:t>
      </w:r>
    </w:p>
    <w:p>
      <w:r>
        <w:t>我问道：「怎么办？」他说：「她回去后有没有好好休息？」</w:t>
      </w:r>
    </w:p>
    <w:p>
      <w:r>
        <w:t>我摇了摇头，他大声说：「怎么搞得？你怎么照顾她的？那迷幻剂在短期内有很强的副作用！必须</w:t>
      </w:r>
    </w:p>
    <w:p>
      <w:r>
        <w:t>给她打一针。」</w:t>
      </w:r>
    </w:p>
    <w:p>
      <w:r>
        <w:t>我说：「那好，带个护士去我家吧。」</w:t>
      </w:r>
    </w:p>
    <w:p>
      <w:r>
        <w:t>他说：「不行，外面太危险了，我得为这里的员工负责。」</w:t>
      </w:r>
    </w:p>
    <w:p>
      <w:r>
        <w:t>停了一下，他说：「现在她表现出什么情况？可以的话，吃些药好了。」</w:t>
      </w:r>
    </w:p>
    <w:p>
      <w:r>
        <w:t>我说：「她额头很烫，说着糊话，甚至把我当成了是她老公。」</w:t>
      </w:r>
    </w:p>
    <w:p>
      <w:r>
        <w:t>那医生眼神异样的看着我，我真是哑巴吃黄莲，不过也实在是解释不清的，不解释也吧，身正不怕</w:t>
      </w:r>
    </w:p>
    <w:p>
      <w:r>
        <w:t>影子斜。</w:t>
      </w:r>
    </w:p>
    <w:p>
      <w:r>
        <w:t>他说：「一定要打针了。」</w:t>
      </w:r>
    </w:p>
    <w:p>
      <w:r>
        <w:t>他叫来了一个年轻的护士，对她说：「你转过身，把裙子拎起来。」</w:t>
      </w:r>
    </w:p>
    <w:p>
      <w:r>
        <w:t>护士很奇怪的看了我和医生一眼，但还是照做了，医生把她的小三角裤往下拉了好多，几乎露出了</w:t>
      </w:r>
    </w:p>
    <w:p>
      <w:r>
        <w:t>整个可爱的小屁股。</w:t>
      </w:r>
    </w:p>
    <w:p>
      <w:r>
        <w:t>护士害羞的说：「做什么？」</w:t>
      </w:r>
    </w:p>
    <w:p>
      <w:r>
        <w:t>医生指着那护士屁股的一点说：「在这，把针头插进去二分之一，然后慢慢把药水推进去。」</w:t>
      </w:r>
    </w:p>
    <w:p>
      <w:r>
        <w:t>护士生气的走开了，医生拿起一根针，反复的向我演示了几次，又让我学了几次。</w:t>
      </w:r>
    </w:p>
    <w:p>
      <w:r>
        <w:t>我说：「我怕呀，这事可不在行！」</w:t>
      </w:r>
    </w:p>
    <w:p>
      <w:r>
        <w:t>医生拍着我的肩说：「你的女人，你不会弄痛她的。」</w:t>
      </w:r>
    </w:p>
    <w:p>
      <w:r>
        <w:t>真是苦命，什么都没做却被人误解，还解释不清，相比之下，那小淫虫比起我幸运多了，做了那么</w:t>
      </w:r>
    </w:p>
    <w:p>
      <w:r>
        <w:t>大的坏事，大家还得装着没看见。算了，不就是打针吗？</w:t>
      </w:r>
    </w:p>
    <w:p>
      <w:r>
        <w:t>顶多打痛她，不会出什么大事的。</w:t>
      </w:r>
    </w:p>
    <w:p>
      <w:r>
        <w:t>我拿着药和向医生借的一个手电筒，回去了。雨丝毫没有减小，雷声闪电反而更猛烈，路上的水更</w:t>
      </w:r>
    </w:p>
    <w:p>
      <w:r>
        <w:t>混浊了。</w:t>
      </w:r>
    </w:p>
    <w:p>
      <w:r>
        <w:t>我开着车，几乎整个下半身全泡在水里了，路灯全熄了，我只能凭着闪电认路，快要到家的时候，</w:t>
      </w:r>
    </w:p>
    <w:p>
      <w:r>
        <w:t>可恶！我忘了在我们小区的外面有条小河，撞了进去，幸亏我三岁就会游泳了！摩托就不管了，就让它</w:t>
      </w:r>
    </w:p>
    <w:p>
      <w:r>
        <w:t>先藏在河底好了。</w:t>
      </w:r>
    </w:p>
    <w:p>
      <w:r>
        <w:t>把雨衣扎在旁边的一棵小树上当作标记，然后，我真的背着药游回去了！</w:t>
      </w:r>
    </w:p>
    <w:p>
      <w:r>
        <w:t>刚打开家门，就听房间里她说：「老公，为什么好久？」</w:t>
      </w:r>
    </w:p>
    <w:p>
      <w:r>
        <w:t>我说：「外面淹水了，我是游回来的。」</w:t>
      </w:r>
    </w:p>
    <w:p>
      <w:r>
        <w:t>然后跑到浴室简单的擦洗了一下，又裸着身体跑到房间飞快的穿了条短裤，反正她看不见，我急着</w:t>
      </w:r>
    </w:p>
    <w:p>
      <w:r>
        <w:t>想为她打针，于是，就这么走到她的房间里，打开手电筒做好打针的准备工作。</w:t>
      </w:r>
    </w:p>
    <w:p>
      <w:r>
        <w:t>然后，走到她跟前，说：「你得打一针，别怕疼。」</w:t>
      </w:r>
    </w:p>
    <w:p>
      <w:r>
        <w:t>她搂住我的脖子说：「老公对我做什么都可以。」又亲了我一下。</w:t>
      </w:r>
    </w:p>
    <w:p>
      <w:r>
        <w:t>我让她卧着，掀开她的睡裙。</w:t>
      </w:r>
    </w:p>
    <w:p>
      <w:r>
        <w:t>她主动的脱下了自己的三角裤（怎么会这样？）说：「想从后面插进来吗？</w:t>
      </w:r>
    </w:p>
    <w:p>
      <w:r>
        <w:t>好坏。」</w:t>
      </w:r>
    </w:p>
    <w:p>
      <w:r>
        <w:t>我明白了：「打针」一定是她和她老公的暗语，是做爱的意思。</w:t>
      </w:r>
    </w:p>
    <w:p>
      <w:r>
        <w:t>不管那么多，我对准位置，轻轻扎了进去，她身体抽搐了一下，说：「是什么？好痛。」</w:t>
      </w:r>
    </w:p>
    <w:p>
      <w:r>
        <w:t>我温柔的说：「一会儿就好了，不要动。」</w:t>
      </w:r>
    </w:p>
    <w:p>
      <w:r>
        <w:t>她很听话，没有动，很顺利，看来我也能当护士了！我把针筒扔在桌上，为她盖上被子。</w:t>
      </w:r>
    </w:p>
    <w:p>
      <w:r>
        <w:t>她伸出手把我拉倒在床上，说：「老公，不打针了？」</w:t>
      </w:r>
    </w:p>
    <w:p>
      <w:r>
        <w:t>我说：「不打了，打不动了。」</w:t>
      </w:r>
    </w:p>
    <w:p>
      <w:r>
        <w:t>她的一只手忽然摸到我的下身，我吓一跳，她伸进了我的短裤内，温柔的抚摸着我的老二，那家伙</w:t>
      </w:r>
    </w:p>
    <w:p>
      <w:r>
        <w:t>本能的竖了起来。</w:t>
      </w:r>
    </w:p>
    <w:p>
      <w:r>
        <w:t>她说：「我要吗，你可以打针的。」</w:t>
      </w:r>
    </w:p>
    <w:p>
      <w:r>
        <w:t>我有些冲动，脱下拖鞋爬到床上，她把被子盖到我身上，紧紧的贴着我的身体，一只手还在抚摸着</w:t>
      </w:r>
    </w:p>
    <w:p>
      <w:r>
        <w:t>我的阴茎。</w:t>
      </w:r>
    </w:p>
    <w:p>
      <w:r>
        <w:t>我忍不住了，兴奋的拥抱她，一只手伸到了她的睡裙里。</w:t>
      </w:r>
    </w:p>
    <w:p>
      <w:r>
        <w:t>她愉快的呻吟起来，真是难以抵挡的诱惑！</w:t>
      </w:r>
    </w:p>
    <w:p>
      <w:r>
        <w:t>我最终还是克服了燃烧的激情，我反复的告诫自己：「不要趁人之危！」</w:t>
      </w:r>
    </w:p>
    <w:p>
      <w:r>
        <w:t>我拉好她的睡裙，轻轻抱着她，让她靠在我怀里，任凭她的两只手在我的身体上抚弄，嘴吮吸我的</w:t>
      </w:r>
    </w:p>
    <w:p>
      <w:r>
        <w:t>胸肌，我克制着燃烧的欲望，在她耳边轻声说：「睡吧，不要淘气。」</w:t>
      </w:r>
    </w:p>
    <w:p>
      <w:r>
        <w:t>她撒娇的用脸摩擦着我的颈部和前胸，两只手不停的挑逗着我的身体。</w:t>
      </w:r>
    </w:p>
    <w:p>
      <w:r>
        <w:t>我抓起她的一只手，她狡猾的挣脱了，还打了我那手一下，继续抚弄我的身体……不知忍耐了多久？</w:t>
      </w:r>
    </w:p>
    <w:p>
      <w:r>
        <w:t>她简直把我弄得欲仙欲死，也许是那针药水起作用了，她紧紧的搂着我睡着了。</w:t>
      </w:r>
    </w:p>
    <w:p>
      <w:r>
        <w:t>也许，我也太累了，本想等她睡熟后悄悄离开，可一觉醒来便是天明了……</w:t>
      </w:r>
    </w:p>
    <w:p>
      <w:r>
        <w:t>我睁开眼睛，天已大亮，雨亦停了，她也不在枕前。</w:t>
      </w:r>
    </w:p>
    <w:p>
      <w:r>
        <w:t>我赶紧下床，向自己的房间跑，经过客厅时，发现她正穿着睡裙站在阳台里望着窗外。</w:t>
      </w:r>
    </w:p>
    <w:p>
      <w:r>
        <w:t>我匆匆穿好衣服，满面通红，紧张的走到她身后，她微笑着转过头来。</w:t>
      </w:r>
    </w:p>
    <w:p>
      <w:r>
        <w:t>我松了一口气，应该不会有什么麻烦了。</w:t>
      </w:r>
    </w:p>
    <w:p>
      <w:r>
        <w:t>我说：「真对不起，昨天晚上……」</w:t>
      </w:r>
    </w:p>
    <w:p>
      <w:r>
        <w:t>还没等我把话讲下去，她便转过身对我说。</w:t>
      </w:r>
    </w:p>
    <w:p>
      <w:r>
        <w:t>「不用解释了，我记得昨晚的事。」</w:t>
      </w:r>
    </w:p>
    <w:p>
      <w:r>
        <w:t>我疑惑的问：「那你怎么……」</w:t>
      </w:r>
    </w:p>
    <w:p>
      <w:r>
        <w:t>她的脸也红了，微笑着对我说：「可我真的把你当成是我老公了，我还以为睡在自己家里。」</w:t>
      </w:r>
    </w:p>
    <w:p>
      <w:r>
        <w:t>说完，她转过身去，用手指着西天，说：「你看，那边有彩虹。」</w:t>
      </w:r>
    </w:p>
    <w:p>
      <w:r>
        <w:t>我走过去，啊！真的是彩虹，小时候，经常看到，可现在，这自然美景已经因为大气污辱而相当少</w:t>
      </w:r>
    </w:p>
    <w:p>
      <w:r>
        <w:t>见了。我说：「暴雨过后，洗涤了大地，净化了空气，彩虹出来了。」</w:t>
      </w:r>
    </w:p>
    <w:p>
      <w:r>
        <w:t>她走到我的面前，轻轻靠在我身上，深情地吻了我，说：「谢谢你，你使我找回了自信。」</w:t>
      </w:r>
    </w:p>
    <w:p>
      <w:r>
        <w:t>两天后，她老公回来了，他那堂弟已经搬走他的东西离开了，说是住朋友那边去开兴一点。</w:t>
      </w:r>
    </w:p>
    <w:p>
      <w:r>
        <w:t>她像只小鸟一样扑进她老公的怀里，只有开兴，没有眼泪。</w:t>
      </w:r>
    </w:p>
    <w:p>
      <w:r>
        <w:t>我那摩托车，被大卸八块，修理了三天！</w:t>
      </w:r>
    </w:p>
    <w:p>
      <w:r>
        <w:t>还有我那邻居兄长送我那显示器，真是不错，我可没钱买那么好的显示器。</w:t>
      </w:r>
    </w:p>
    <w:p>
      <w:r>
        <w:t xml:space="preserve">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