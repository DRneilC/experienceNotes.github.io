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我让女友跳钢管</w:t>
      </w:r>
    </w:p>
    <w:p>
      <w:r>
        <w:t>农历七月，在中国人的习俗中是鬼月，尤其是七月一日，更是恐怖的鬼门大开，地狱中的大小鬼，</w:t>
      </w:r>
    </w:p>
    <w:p>
      <w:r>
        <w:t>都出来放风。</w:t>
      </w:r>
    </w:p>
    <w:p>
      <w:r>
        <w:t>一般而言，大家都不想在这个时候搬家、结婚的，举凡大大小小的事情，多半都是尽量减少去做，</w:t>
      </w:r>
    </w:p>
    <w:p>
      <w:r>
        <w:t>尤其是在晚上之后，路上的行人就更少了。</w:t>
      </w:r>
    </w:p>
    <w:p>
      <w:r>
        <w:t>虽然好像鬼月都很恐怖，但是，对于色色的各位朋友，在农历七月最好的事情莫过于到处都会有野</w:t>
      </w:r>
    </w:p>
    <w:p>
      <w:r>
        <w:t>台开唱，虽然近几年条子伯伯抓的比较严，比较出名的地点都比较收敛，但总是会有漏网之鱼，所以只</w:t>
      </w:r>
    </w:p>
    <w:p>
      <w:r>
        <w:t>要运气好，还是可以看到刺激的，当然我个人认为，女性不一定要脱光，有时候服装要露未露的反而让</w:t>
      </w:r>
    </w:p>
    <w:p>
      <w:r>
        <w:t>人兴奋，因为想像空间比较大。</w:t>
      </w:r>
    </w:p>
    <w:p>
      <w:r>
        <w:t>话说最近我女友每每跟朋友去逛街，看上一些精品，就常常会缠着我要买，这些东西，其实说贵不</w:t>
      </w:r>
    </w:p>
    <w:p>
      <w:r>
        <w:t>贵，但总不能每次都她一要就买吧，这样就太没有男子气概了，所以我都是会因为一些特别的事情或时</w:t>
      </w:r>
    </w:p>
    <w:p>
      <w:r>
        <w:t>间刚好遇上了，有比较正当的理由才会买给她。我想，各位朋友泰半也是这样的吧？！不然荷包会在你</w:t>
      </w:r>
    </w:p>
    <w:p>
      <w:r>
        <w:t>夜半时向你倾诉呀！</w:t>
      </w:r>
    </w:p>
    <w:p>
      <w:r>
        <w:t>虽说女友常常是赖着我买她想要的精品，但是她也会看状况，有些真的是金额比较贵又真的是限量</w:t>
      </w:r>
    </w:p>
    <w:p>
      <w:r>
        <w:t>的精品，要是错过就再也买不到的，她就会先刷卡、或是跟死党先挡锒买下，然后再想办法还。</w:t>
      </w:r>
    </w:p>
    <w:p>
      <w:r>
        <w:t>当然啦，把钱弄回来的方法不外是找我拿，或是找临时性的工作赚一笔小奖金还债，我发现女友就</w:t>
      </w:r>
    </w:p>
    <w:p>
      <w:r>
        <w:t>常常为了多一些小费，会做出平常她不敢的举动。</w:t>
      </w:r>
    </w:p>
    <w:p>
      <w:r>
        <w:t>ＸＸＸＸＸＸＸＸＸＸＸＸＸＸＸＸＸＸＸＸＸＸＸＸＸＸＸＸＸＸＸ</w:t>
      </w:r>
    </w:p>
    <w:p>
      <w:r>
        <w:t>最近因为是这些野台活动的高峰期，所以每个团都很欠人，可想而知很多团的活动都满档，所以都</w:t>
      </w:r>
    </w:p>
    <w:p>
      <w:r>
        <w:t>到处招人手帮忙，好巧不巧，我女友以前因为歌唱的的还不错，又因为有认识的朋友在做这行，因此以</w:t>
      </w:r>
    </w:p>
    <w:p>
      <w:r>
        <w:t>前曾经有帮忙这类野台的工作，不过都因为不是职业的，属于打工性质，比不上人家团里面大牌的，所</w:t>
      </w:r>
    </w:p>
    <w:p>
      <w:r>
        <w:t>以通常都是在一开始的时候当暖场的，但遇到活动多的时候，常常要跑场，所以连暖场的人手都不足，</w:t>
      </w:r>
    </w:p>
    <w:p>
      <w:r>
        <w:t>所以女友就跟我说有朋友找她去唱歌赚外快，我当然不会反对，反而很兴奋，因为说不定我又有机会让</w:t>
      </w:r>
    </w:p>
    <w:p>
      <w:r>
        <w:t>女友被凌辱了！</w:t>
      </w:r>
    </w:p>
    <w:p>
      <w:r>
        <w:t>说到这里，可不要以为当暖场的就没赚头喔，若干年前景气很好的时候，常常有这类的野台，那时</w:t>
      </w:r>
    </w:p>
    <w:p>
      <w:r>
        <w:t>候台下常常会有一堆有钱的阿伯，有时后为了比有钱，就跟其他人拼包红包的数目，所以其实小角色也</w:t>
      </w:r>
    </w:p>
    <w:p>
      <w:r>
        <w:t>有不少的收入，如果又是那种很敢的团，脱衣舞、黏巴达都来的那种，红包就更多了。</w:t>
      </w:r>
    </w:p>
    <w:p>
      <w:r>
        <w:t>女友跟我交往后，有的时候经过一些庙会或是去参加别人的宴会，有时候看到这类的活动，就跟我</w:t>
      </w:r>
    </w:p>
    <w:p>
      <w:r>
        <w:t>提过她以前兼差当野台歌星的一些事情。大家都知道野台歌星多半穿的都比较清凉，而且通常穿越少的，</w:t>
      </w:r>
    </w:p>
    <w:p>
      <w:r>
        <w:t>台下的掌声或欢呼声，甚至是红包都会比较多，当然到近几年，还会钢管舞或是其他特别表演的就更有</w:t>
      </w:r>
    </w:p>
    <w:p>
      <w:r>
        <w:t>赚头。</w:t>
      </w:r>
    </w:p>
    <w:p>
      <w:r>
        <w:t>我就问过女友，她在台上穿的很清凉，对着台下一堆色眯眯的老头扭动身体唱歌，会不会感到害羞</w:t>
      </w:r>
    </w:p>
    <w:p>
      <w:r>
        <w:t>呀？</w:t>
      </w:r>
    </w:p>
    <w:p>
      <w:r>
        <w:t>女友说一开始都会，所以一开始她都穿普通的表演服，到后来上台比较不怯场、有比较多的演出经</w:t>
      </w:r>
    </w:p>
    <w:p>
      <w:r>
        <w:t>验后，才敢穿的比较艳丽，或是说比较清凉、比较辣的服装。她也有说一开始因为没经验，收到的红包</w:t>
      </w:r>
    </w:p>
    <w:p>
      <w:r>
        <w:t>比较少是很正常，到后面不怯场、有丰富经验后，她有试过保守可爱风格还有清凉的装扮，发现清凉装</w:t>
      </w:r>
    </w:p>
    <w:p>
      <w:r>
        <w:t>扮收到的红包较多后，她就再也不穿保守可爱的服装了。</w:t>
      </w:r>
    </w:p>
    <w:p>
      <w:r>
        <w:t>有几次跟女友一起看到那种有钢管舞的场子，当下看的很开心，女友并没有反对，因为她也很喜欢</w:t>
      </w:r>
    </w:p>
    <w:p>
      <w:r>
        <w:t>看，常常还看的很专心，我想各位应该会觉得奇怪吧，比较常出现的画面是，女方会捏你的耳朵，要你</w:t>
      </w:r>
    </w:p>
    <w:p>
      <w:r>
        <w:t>闭眼或是转头过去不准看，怎会我女友跟我一起看，还非常的用心。</w:t>
      </w:r>
    </w:p>
    <w:p>
      <w:r>
        <w:t>我也很纳闷，所以我问过女友，怎么也喜欢看钢管舞？</w:t>
      </w:r>
    </w:p>
    <w:p>
      <w:r>
        <w:t>没想到她的回答真特别，不过我想或许是因为她有在野台工作过，对里面的环境比较了解，所以她</w:t>
      </w:r>
    </w:p>
    <w:p>
      <w:r>
        <w:t>的回答与众不同。</w:t>
      </w:r>
    </w:p>
    <w:p>
      <w:r>
        <w:t>她说：「谁说只有你们臭男生可以看钢管舞，我也很喜欢看，看到台上的舞者展现肢体的线条和美</w:t>
      </w:r>
    </w:p>
    <w:p>
      <w:r>
        <w:t>感，看的我都很想尝试看看！而且重点是，尤其敢脱的红包都拿很多喔！」</w:t>
      </w:r>
    </w:p>
    <w:p>
      <w:r>
        <w:t>我听到她说想尝试看看，顿时感觉到好像有凌辱女友的机会，所以就试探性的用话刺激她：「你行</w:t>
      </w:r>
    </w:p>
    <w:p>
      <w:r>
        <w:t>吗，光是跳舞你就不行了，更不用说人家看到你的身材就没兴趣了！你还是乖乖的当暖场的歌手就好！」</w:t>
      </w:r>
    </w:p>
    <w:p>
      <w:r>
        <w:t>女友听到这话，生气的瞪我，说：「老娘我可是有跟打工的团里面跳钢管舞的拜过师，虽然技术没</w:t>
      </w:r>
    </w:p>
    <w:p>
      <w:r>
        <w:t>那么好，但可也不差！我生气了，这次我一定要跳钢管，让其他男人看到我曼妙的舞姿还有玲珑有致的</w:t>
      </w:r>
    </w:p>
    <w:p>
      <w:r>
        <w:t>身材，你就等着看我赚一堆客人给的红包回来吧！」</w:t>
      </w:r>
    </w:p>
    <w:p>
      <w:r>
        <w:t>ＸＸＸＸＸＸＸＸＸＸＸＸＸＸＸＸＸＸＸＸＸＸＸＸＸＸＸＸＸＸＸ</w:t>
      </w:r>
    </w:p>
    <w:p>
      <w:r>
        <w:t>隔没几天，某天晚上我女友拉着我到离家有一段距离的一个公园，本来我还搞不懂她干嘛拉我去公</w:t>
      </w:r>
    </w:p>
    <w:p>
      <w:r>
        <w:t>园，而且还是穿着紧身吊带背心还有很贴又很短的小运动裤，起初我以为她居然转性要去做运动，却原</w:t>
      </w:r>
    </w:p>
    <w:p>
      <w:r>
        <w:t>来是因为那个公园有几支小朋友玩爬竿的设施，我女友为了跟我赌气，所以决定好好的练习钢管舞。</w:t>
      </w:r>
    </w:p>
    <w:p>
      <w:r>
        <w:t>我是无所谓啦，反正我就当作去运动，还能顺便看女友跳钢管舞，有啥好拒绝的。所以我接下来的</w:t>
      </w:r>
    </w:p>
    <w:p>
      <w:r>
        <w:t>时间，每天都跟女友去公园练习。</w:t>
      </w:r>
    </w:p>
    <w:p>
      <w:r>
        <w:t>看女友练习，果然还真的像是有练过的样子，一些基本动作，她并不生疏，因此我也看的蛮开心的，</w:t>
      </w:r>
    </w:p>
    <w:p>
      <w:r>
        <w:t>中间女友还开始练习一些比较高难度的像是倒吊、空中开腿之类的花招，真是让我看的是心花怒放。</w:t>
      </w:r>
    </w:p>
    <w:p>
      <w:r>
        <w:t>因为平常是晚上去练习，不是正式登台，因此女友穿的并不是秀服，因此固定性并没有那么好，加</w:t>
      </w:r>
    </w:p>
    <w:p>
      <w:r>
        <w:t>上天气热，其实有的时候女友根本还不穿胸罩去练习，所以在她练习时，我不时会看到女友会走光，有</w:t>
      </w:r>
    </w:p>
    <w:p>
      <w:r>
        <w:t>时候是奶头露出来、在旋转时小裙子飞起来，常看到里面穿的小丁。</w:t>
      </w:r>
    </w:p>
    <w:p>
      <w:r>
        <w:t>偶而晚上也会有人到公园散步、遛狗的，经过时都会刻意注意我女友在杆子上的一举一动，若是平</w:t>
      </w:r>
    </w:p>
    <w:p>
      <w:r>
        <w:t>时，女友会很不好意思的。但是这次她可是都全心全意的练习钢管舞，没有太注意旁人的行动，但是旁</w:t>
      </w:r>
    </w:p>
    <w:p>
      <w:r>
        <w:t>边的人通常看到我在旁边，大概都看一下就闪人了，难道我长的凶神恶煞，哈哈！</w:t>
      </w:r>
    </w:p>
    <w:p>
      <w:r>
        <w:t>ＸＸＸＸＸＸＸＸＸＸＸＸＸＸＸＸＸＸＸＸＸＸＸＸＸＸＸＸＸＸＸ</w:t>
      </w:r>
    </w:p>
    <w:p>
      <w:r>
        <w:t>这天，真的很闷热，因此女友穿我的宽松背心和宽松的四角裤就去练习，因为真的很闷热，女友练</w:t>
      </w:r>
    </w:p>
    <w:p>
      <w:r>
        <w:t>到一半，看看四周要我把风，然后我就看着女友迅速的脱下背心，然后又脱掉她的胸罩，接着才又穿回</w:t>
      </w:r>
    </w:p>
    <w:p>
      <w:r>
        <w:t>背心。</w:t>
      </w:r>
    </w:p>
    <w:p>
      <w:r>
        <w:t>虽然是晚上，公园里面的光线不会很亮，但女友还担心的问我会不会看到她走光，我当然摇着头表</w:t>
      </w:r>
    </w:p>
    <w:p>
      <w:r>
        <w:t>示不会，并且说：「就算走光，这么暗哪有人看的到！」</w:t>
      </w:r>
    </w:p>
    <w:p>
      <w:r>
        <w:t>女友想想也是，因此就不介意穿着我那两边开口蛮大的篮球背心，继续练习钢管舞。</w:t>
      </w:r>
    </w:p>
    <w:p>
      <w:r>
        <w:t>其实我在旁边看，当女友在旋转的时候，其实会身体抓紧钢管，因此她的某边奶子常会被挤在手臂</w:t>
      </w:r>
    </w:p>
    <w:p>
      <w:r>
        <w:t>之外，加上这件背心很宽松，因此在旋转的时候，女友的奶子会有一边是没有衣服遮掩，这时候若是有</w:t>
      </w:r>
    </w:p>
    <w:p>
      <w:r>
        <w:t>人经过，一定可以直接看到女友的奶子。</w:t>
      </w:r>
    </w:p>
    <w:p>
      <w:r>
        <w:t>所以这时候我就跟女友说：「今天这么闷热，我去买凉的回来，等等让你休息时喝。」</w:t>
      </w:r>
    </w:p>
    <w:p>
      <w:r>
        <w:t>女友也没想太多，就继续练习。</w:t>
      </w:r>
    </w:p>
    <w:p>
      <w:r>
        <w:t>我离开去买凉的路上，刚好遇到两、三个老人家，一看就是猥亵的色老头，由远处走来，经过身旁</w:t>
      </w:r>
    </w:p>
    <w:p>
      <w:r>
        <w:t>时，听到正在讨论最近这公园晚上都有个正妹穿少少在练习钢管舞，不知道今天会不会有那个男的跟来，</w:t>
      </w:r>
    </w:p>
    <w:p>
      <w:r>
        <w:t>反正今天就挑那个有遮闢物的地方，他们也看不到。</w:t>
      </w:r>
    </w:p>
    <w:p>
      <w:r>
        <w:t>我走过去，一路上在想今天刚好可以让这三个色老头眼睛大吃冰淇淋，也可以满足我暴露女友的癖</w:t>
      </w:r>
    </w:p>
    <w:p>
      <w:r>
        <w:t>好，所以我去商店买了包菸还有多几罐凉的，然后走到那些色老头的地方，小声问：「老伯，你们在看</w:t>
      </w:r>
    </w:p>
    <w:p>
      <w:r>
        <w:t>啥好康的？」</w:t>
      </w:r>
    </w:p>
    <w:p>
      <w:r>
        <w:t>我在问的同时，顺便把刚买的菸拿出来敬一下他们。</w:t>
      </w:r>
    </w:p>
    <w:p>
      <w:r>
        <w:t>没想到这几个色老头倒也不害臊，大概认为我三更半夜在公园出没，也是同道中人，又敬他们菸，</w:t>
      </w:r>
    </w:p>
    <w:p>
      <w:r>
        <w:t>所以就对我说：「小老弟，刚好来看骚女人跳钢管舞。」</w:t>
      </w:r>
    </w:p>
    <w:p>
      <w:r>
        <w:t>我这时候就按耐着兴奋的心情跟他们一起看我女友继续练习钢管。</w:t>
      </w:r>
    </w:p>
    <w:p>
      <w:r>
        <w:t>边看边听到三个色老头不断交头接耳评论我女友的身材，奶子够挺、够大、奶头还只是淡棕色的，</w:t>
      </w:r>
    </w:p>
    <w:p>
      <w:r>
        <w:t>尤其当女友刚好在倒挂金钩时，因为背心很宽松，所以整件背心倒掉下来，盖住女友的头，她整个上半</w:t>
      </w:r>
    </w:p>
    <w:p>
      <w:r>
        <w:t>身，两颗奶子全都出来见人。</w:t>
      </w:r>
    </w:p>
    <w:p>
      <w:r>
        <w:t>其中有个老伯大概太刺激，叫了一声好，所有人都被他吓到，连我也是。</w:t>
      </w:r>
    </w:p>
    <w:p>
      <w:r>
        <w:t>女友这时听到旁边有人喊好，也吓一跳，不过因为她是倒挂在钢管上，又被衣服遮住，所以一时间</w:t>
      </w:r>
    </w:p>
    <w:p>
      <w:r>
        <w:t>还没办法恢复正常姿势。</w:t>
      </w:r>
    </w:p>
    <w:p>
      <w:r>
        <w:t>我这时候就看三个老头掉头就跑，我就走出来对女友说：「不用怕，是我！</w:t>
      </w:r>
    </w:p>
    <w:p>
      <w:r>
        <w:t>别急，慢慢来。」</w:t>
      </w:r>
    </w:p>
    <w:p>
      <w:r>
        <w:t>女友这才慢慢的从钢管上滑到地面，把衣服穿回原位。</w:t>
      </w:r>
    </w:p>
    <w:p>
      <w:r>
        <w:t>女友下来后，跑过来打我几拳说：「吓我一跳，害我差一点掉下来。」</w:t>
      </w:r>
    </w:p>
    <w:p>
      <w:r>
        <w:t>我当然只能跟女友说：「我刚买好凉的回来，在旁边抽菸，刚好看到你倒吊露出奶子，那么漂亮，</w:t>
      </w:r>
    </w:p>
    <w:p>
      <w:r>
        <w:t>当然要称赞呀，我的好宝贝！」</w:t>
      </w:r>
    </w:p>
    <w:p>
      <w:r>
        <w:t>「亏你还知道我身材好，差点吓死我，以为有别人看到。」</w:t>
      </w:r>
    </w:p>
    <w:p>
      <w:r>
        <w:t>「宝贝，现在那么晚，不会有人啦，而且我会帮你把风。」</w:t>
      </w:r>
    </w:p>
    <w:p>
      <w:r>
        <w:t>「再多跳一点嘛，我还想看你跳脱衣舞！」</w:t>
      </w:r>
    </w:p>
    <w:p>
      <w:r>
        <w:t>「要是有人忽然来，看到怎么办？」</w:t>
      </w:r>
    </w:p>
    <w:p>
      <w:r>
        <w:t>「又没啥好怕的，这么黑，别人又看不清楚你的脸，我也在这保护你，谁敢动你！」</w:t>
      </w:r>
    </w:p>
    <w:p>
      <w:r>
        <w:t>女友有点犹豫，有点想又放不开。</w:t>
      </w:r>
    </w:p>
    <w:p>
      <w:r>
        <w:t>看情况要用激将法了，我这时候就说：「算了，亏我还对你的身材这么有信心，我还是去看别的辣</w:t>
      </w:r>
    </w:p>
    <w:p>
      <w:r>
        <w:t>妹跳脱衣钢管舞好了，你还是乖乖就唱野台就好，你跳钢管一定没人场，就算有，看完大概都会吐吧。」</w:t>
      </w:r>
    </w:p>
    <w:p>
      <w:r>
        <w:t>女友一听，又被我激到，然后直接脱下背心还有短裤，女友全身上下就剩下丁字裤一件，对我说：</w:t>
      </w:r>
    </w:p>
    <w:p>
      <w:r>
        <w:t>「老娘我就跳给你看，而且我不只跳给你看，我明天开始就去跳给其他人看，你看会不会有人场。」</w:t>
      </w:r>
    </w:p>
    <w:p>
      <w:r>
        <w:t>说完女友就爬上钢管跳了起来。</w:t>
      </w:r>
    </w:p>
    <w:p>
      <w:r>
        <w:t>「好呀，如果接下来一个星期的野台场，你都敢跳脱衣钢管，你那几个啥樱桃包、ＬＶ的，我全买</w:t>
      </w:r>
    </w:p>
    <w:p>
      <w:r>
        <w:t>了！」</w:t>
      </w:r>
    </w:p>
    <w:p>
      <w:r>
        <w:t>「好，愿赌服输，你的钱包要哭了！」女友几近全裸的边旋转、边娇叱的对我说。</w:t>
      </w:r>
    </w:p>
    <w:p>
      <w:r>
        <w:t>我还是继续激着女友说：「还说不一定勒！」</w:t>
      </w:r>
    </w:p>
    <w:p>
      <w:r>
        <w:t>女友这时候已经气到，跳下钢管，从我身上把她的手机拿去，拨了电话给康乐团的团主，直接说接</w:t>
      </w:r>
    </w:p>
    <w:p>
      <w:r>
        <w:t>下来的一周，有脱衣钢管的场子就让她去，她要跳。</w:t>
      </w:r>
    </w:p>
    <w:p>
      <w:r>
        <w:t>我这时心中实在是激动的不得了，激将法果然有效。</w:t>
      </w:r>
    </w:p>
    <w:p>
      <w:r>
        <w:t>ＸＸＸＸＸＸＸＸＸＸＸＸＸＸＸＸＸＸＸＸＸＸＸＸＸＸＸＸＸＸＸ</w:t>
      </w:r>
    </w:p>
    <w:p>
      <w:r>
        <w:t>隔天，我要陪女友去康乐团，女友却赌气不给陪，我跟她说：「一定是你不敢跳，怕我看到你没跳。」</w:t>
      </w:r>
    </w:p>
    <w:p>
      <w:r>
        <w:t>女友就跟我说了晚上开场的时间和地点，要我记得去看。</w:t>
      </w:r>
    </w:p>
    <w:p>
      <w:r>
        <w:t>到了晚上，我到现场已经迟了一点，那是个小村的普渡，已经有几个穿着火辣的歌手唱完，一阵动</w:t>
      </w:r>
    </w:p>
    <w:p>
      <w:r>
        <w:t>感音乐过后，现场气氛很热烈，台下大家都喝了不少酒，开始有人在台下起鬨叫脱、脱、脱、脱。</w:t>
      </w:r>
    </w:p>
    <w:p>
      <w:r>
        <w:t>台上主持人说完四句联后，紧接着就说：「湿背秀来了，大家眼睛要张大一点，这次的妹可是第一</w:t>
      </w:r>
    </w:p>
    <w:p>
      <w:r>
        <w:t>次跳湿背秀，如有跳不好的，大家多多包涵。」</w:t>
      </w:r>
    </w:p>
    <w:p>
      <w:r>
        <w:t>说完不啰唆，立刻我就看到舞台车旁边的小门走出一个脸上带面罩、穿着火辣的正妹。</w:t>
      </w:r>
    </w:p>
    <w:p>
      <w:r>
        <w:t>光看她后臀腰际间的刺青就知道是我女友，我想她毕竟第一次跳脱衣舞，所以还是带着面罩遮羞。</w:t>
      </w:r>
    </w:p>
    <w:p>
      <w:r>
        <w:t>虽然带着面罩可以遮脸，不过她身上穿的那件洞洞装，可遮不太住啥，里面穿的蕾丝内衣都看到。</w:t>
      </w:r>
    </w:p>
    <w:p>
      <w:r>
        <w:t>就看我女友出来，边唱歌，边随着音乐开始把身上的洞洞装卸下，在台下众人大喊、主持人也在台</w:t>
      </w:r>
    </w:p>
    <w:p>
      <w:r>
        <w:t>上喊：「脱、脱、脱、脱」</w:t>
      </w:r>
    </w:p>
    <w:p>
      <w:r>
        <w:t>女友开始脱下了奶罩，让她的那对大奶子在大家的面前露脸，这时候台下的观众有的拍掌、有的吹</w:t>
      </w:r>
    </w:p>
    <w:p>
      <w:r>
        <w:t>口哨。</w:t>
      </w:r>
    </w:p>
    <w:p>
      <w:r>
        <w:t>女友开始在台上对着台下众人玩起她的那对奶子，又搓又揉的，台下众人亦发鼓譟.</w:t>
      </w:r>
    </w:p>
    <w:p>
      <w:r>
        <w:t>同时，女友不只是玩自己奶子，更是在台上翘臀、Ｍ字开腿的姿势，让台下更是口哨连连。</w:t>
      </w:r>
    </w:p>
    <w:p>
      <w:r>
        <w:t>音乐这时候转成淫糜的风格，而女友也在台上看着我，她也知道这时候应该是要脱内裤，把第三点</w:t>
      </w:r>
    </w:p>
    <w:p>
      <w:r>
        <w:t>和第四点都露出来的时候，但是她还有点犹豫，看着我不知道该不该脱。</w:t>
      </w:r>
    </w:p>
    <w:p>
      <w:r>
        <w:t>我这时就用鄙视、看轻的眼光看女友，女友受不了这闷气，咬牙就脱下了身上最后的一件衣服。</w:t>
      </w:r>
    </w:p>
    <w:p>
      <w:r>
        <w:t>既然连最后一件都脱了，就放开吧！</w:t>
      </w:r>
    </w:p>
    <w:p>
      <w:r>
        <w:t>我相信女友这样想的，因为我看到女友的动作比刚开始时更淫荡了。</w:t>
      </w:r>
    </w:p>
    <w:p>
      <w:r>
        <w:t>全裸的女友在台上摇着翘臀，挤着两颗很大的奶子，还作出舔舌头的动作，我相信台下的观众都一</w:t>
      </w:r>
    </w:p>
    <w:p>
      <w:r>
        <w:t>定想冲上去把我女友肏上一轮。</w:t>
      </w:r>
    </w:p>
    <w:p>
      <w:r>
        <w:t>女友应该也因为这样的刺激，开始要高潮了，因为我看到女友身上开始有高潮倾向的红斑，而且站</w:t>
      </w:r>
    </w:p>
    <w:p>
      <w:r>
        <w:t>比较近的人可以看到女友的小穴其实分泌很多润滑液了。</w:t>
      </w:r>
    </w:p>
    <w:p>
      <w:r>
        <w:t>女友开始在台上边摸奶，边抠自己的穴，而且这时候的姿势又是坐在台上的椅子正面Ｍ字大开脚，</w:t>
      </w:r>
    </w:p>
    <w:p>
      <w:r>
        <w:t>相信连最后面桌的都能把女友的奶子跟小穴都看光。</w:t>
      </w:r>
    </w:p>
    <w:p>
      <w:r>
        <w:t>主持人大概知道女友的状态，连忙出来中断现在的表演，让另一个有丰富经验的脱衣表演上场。</w:t>
      </w:r>
    </w:p>
    <w:p>
      <w:r>
        <w:t>刚刚那一段湿背秀，让我也忍不住了。我这时候到后台，把女友接上车，然后开到村外僻静处，开</w:t>
      </w:r>
    </w:p>
    <w:p>
      <w:r>
        <w:t>始跟女友搞车震。</w:t>
      </w:r>
    </w:p>
    <w:p>
      <w:r>
        <w:t>不过，还觉得不过瘾，反正四下无人，村民都在庙口看秀，我直接把全裸的女友抱出来，在旁边的</w:t>
      </w:r>
    </w:p>
    <w:p>
      <w:r>
        <w:t>草地就跟女友干上了。</w:t>
      </w:r>
    </w:p>
    <w:p>
      <w:r>
        <w:t>第一次在大庭广众面前看女友自己裸露，真的是让我跟女友都太ＨＩＧＨ，没多久我跟女友就双双</w:t>
      </w:r>
    </w:p>
    <w:p>
      <w:r>
        <w:t>高潮。</w:t>
      </w:r>
    </w:p>
    <w:p>
      <w:r>
        <w:t>女友苏醒后，跟我说：「看吧，我跳的脱衣舞最好是没人看。」</w:t>
      </w:r>
    </w:p>
    <w:p>
      <w:r>
        <w:t>我不否认女友今天真的很有魅力，但还是跟女友说：「今天是你运气好，没有遇到拼场的，只有你</w:t>
      </w:r>
    </w:p>
    <w:p>
      <w:r>
        <w:t>一摊，不然一定输定了！」</w:t>
      </w:r>
    </w:p>
    <w:p>
      <w:r>
        <w:t>女友果然又中计，气呼呼的说：「好，明天你就不要后悔，明天我要下猛药了。」</w:t>
      </w:r>
    </w:p>
    <w:p>
      <w:r>
        <w:t>ＸＸＸＸＸＸＸＸＸＸＸＸＸＸＸＸＸＸＸＸＸＸＸＸＸＸＸＸＸＸＸ</w:t>
      </w:r>
    </w:p>
    <w:p>
      <w:r>
        <w:t>隔天，女友依然只要我送她去康乐团，看我要不要去看她的火辣表演，我当然不会错过啦，不过想</w:t>
      </w:r>
    </w:p>
    <w:p>
      <w:r>
        <w:t>想一个人看太没意思，跑去之前女友都在练习的公园，果真就让我又找到那三个色老头。</w:t>
      </w:r>
    </w:p>
    <w:p>
      <w:r>
        <w:t>我就直接跟他们说打听到上次晚上看到那个妞，今天会在哪边表演，要不要去看个过瘾。</w:t>
      </w:r>
    </w:p>
    <w:p>
      <w:r>
        <w:t>说笑话，有好康的，正常男人都不会错过。</w:t>
      </w:r>
    </w:p>
    <w:p>
      <w:r>
        <w:t>我是先跟他们说好，到时候大家分散开来，说不定康乐团会到台下跟观众作互动，这样大家比较有</w:t>
      </w:r>
    </w:p>
    <w:p>
      <w:r>
        <w:t>机会遇到。</w:t>
      </w:r>
    </w:p>
    <w:p>
      <w:r>
        <w:t>这次的场人比较多，所以我们到的时候，已经有不少人聚集在舞台前方，挤的有点水泄不通，而且</w:t>
      </w:r>
    </w:p>
    <w:p>
      <w:r>
        <w:t>今天旁边还有两摊，一共三摊在拼场，如果为了人气，我猜这三团应该都会出更火辣的表演。</w:t>
      </w:r>
    </w:p>
    <w:p>
      <w:r>
        <w:t>果不其然，三个团大概也知道今天要拼场，所以看起来连暖场的歌手，身材和脸蛋都不错，一开始</w:t>
      </w:r>
    </w:p>
    <w:p>
      <w:r>
        <w:t>就很火辣的开场，要拼康乐团的面子，跟人家拼场就不能输。</w:t>
      </w:r>
    </w:p>
    <w:p>
      <w:r>
        <w:t>随着时间越来越晚，一个个上台的辣妹越穿越少，歌也是越来越动感，应该各团都要准备出刺激的</w:t>
      </w:r>
    </w:p>
    <w:p>
      <w:r>
        <w:t>了。</w:t>
      </w:r>
    </w:p>
    <w:p>
      <w:r>
        <w:t>不消说，既然是湿背秀，一定都至少是脱衣露点起跳，胆大一点的就会跟观众互动，这时候就看各</w:t>
      </w:r>
    </w:p>
    <w:p>
      <w:r>
        <w:t>团的尺度了。</w:t>
      </w:r>
    </w:p>
    <w:p>
      <w:r>
        <w:t>想也知道，我女友今天一定也是脱衣脱定了，但是不知道会敢到哪种程度，说不期待是骗人的，但</w:t>
      </w:r>
    </w:p>
    <w:p>
      <w:r>
        <w:t>也还是会有些担心啦。</w:t>
      </w:r>
    </w:p>
    <w:p>
      <w:r>
        <w:t>还没想太多，就看到三个团纷纷开始脱衣舞表演了。</w:t>
      </w:r>
    </w:p>
    <w:p>
      <w:r>
        <w:t>先随便看一下，我女友在三个团的表演者中，脸蛋算是中等的，但是奶子可就她最大，说到这点，</w:t>
      </w:r>
    </w:p>
    <w:p>
      <w:r>
        <w:t>我可是非常自豪的。另外虽然女友身高不是最高，但是童颜巨乳又加上无瑕的美腿，根本就是胜券在握</w:t>
      </w:r>
    </w:p>
    <w:p>
      <w:r>
        <w:t>了！</w:t>
      </w:r>
    </w:p>
    <w:p>
      <w:r>
        <w:t>现在还是开始正常的脱衣秀，所以我不时还会看看其他两摊的辣妹，毕竟有机会看别的辣妹脱光，</w:t>
      </w:r>
    </w:p>
    <w:p>
      <w:r>
        <w:t>当然要看个够。</w:t>
      </w:r>
    </w:p>
    <w:p>
      <w:r>
        <w:t>我现在先挤到旁边那个奶子也颇大的野台辣妹，看她在台上晃动着不小的奶子，电臀不错看。</w:t>
      </w:r>
    </w:p>
    <w:p>
      <w:r>
        <w:t>忽然，另一摊开始爆出欢呼声，大家都转头看去，没想到是其中一个一起来的色老头被请上台互动</w:t>
      </w:r>
    </w:p>
    <w:p>
      <w:r>
        <w:t>了，就看那个辣妹把一号老头当成钢管，在他身上跳起舞来，这时候大家开始向这舞台靠拢。</w:t>
      </w:r>
    </w:p>
    <w:p>
      <w:r>
        <w:t>另外两团大概也看到这情况，台上的主持人也对离去的观众不断说精采的来了，刚刚我看的那个妹</w:t>
      </w:r>
    </w:p>
    <w:p>
      <w:r>
        <w:t>身边也多了一个人柱。</w:t>
      </w:r>
    </w:p>
    <w:p>
      <w:r>
        <w:t>定睛一看，不会吧！色老头二号也上台了，而且为了拼场，这辣妹除了贴着色老头二号跳舞外，还</w:t>
      </w:r>
    </w:p>
    <w:p>
      <w:r>
        <w:t>双手上下乱摸色老头，一度还伸进裤子里面的重要部位搓揉。</w:t>
      </w:r>
    </w:p>
    <w:p>
      <w:r>
        <w:t>我看色老头二号应该快升天了吧，刺激这么大，台下要离开的观众果然又回笼了。</w:t>
      </w:r>
    </w:p>
    <w:p>
      <w:r>
        <w:t>忽然听到一声洪亮的…好…</w:t>
      </w:r>
    </w:p>
    <w:p>
      <w:r>
        <w:t>掉头一看，就是上次一起在公园看我女友练习钢管，失声叫好的那位色老头三号。</w:t>
      </w:r>
    </w:p>
    <w:p>
      <w:r>
        <w:t>我的天呀，怎么他们三人运气都这么好，居然都被拉上台享受特殊的招待，而我却只能再台下看着</w:t>
      </w:r>
    </w:p>
    <w:p>
      <w:r>
        <w:t>台上的三个辣妹裸着身体磨蹭着三个色老头，尤其是其中还有一个就是我女友！</w:t>
      </w:r>
    </w:p>
    <w:p>
      <w:r>
        <w:t>我女友果然真的是放开了，当然大家都有的拿色老头当钢管跳舞外，她直接把我最引以为傲的大奶</w:t>
      </w:r>
    </w:p>
    <w:p>
      <w:r>
        <w:t>子直接挤到三号色老头的脸上，另外还直接抓着他手也直接放在女友的那对奶子上。</w:t>
      </w:r>
    </w:p>
    <w:p>
      <w:r>
        <w:t>我就看着那老头一直把头用力钻进我女友的两颗大奶子中，双手还不停的大搓大揉我女友的奶子。</w:t>
      </w:r>
    </w:p>
    <w:p>
      <w:r>
        <w:t>连直接抓奶子、奶洗脸的招数都出来，其他两摊的人被我女友这样牺牲演出吸引过来不少，顿时连</w:t>
      </w:r>
    </w:p>
    <w:p>
      <w:r>
        <w:t>瞎子也知道今晚的拼场是谁赢了。</w:t>
      </w:r>
    </w:p>
    <w:p>
      <w:r>
        <w:t>湿背秀是不会演出太久，不过为了保持超人气，女友这团的主持人又点了２个好狗运的上台跟女友</w:t>
      </w:r>
    </w:p>
    <w:p>
      <w:r>
        <w:t>一起演出湿背秀。</w:t>
      </w:r>
    </w:p>
    <w:p>
      <w:r>
        <w:t>女友除了给第一个老头挤奶外，后面一次上来的２人就直接跟女友在台上三贴，两个人虽然一前一</w:t>
      </w:r>
    </w:p>
    <w:p>
      <w:r>
        <w:t>后搂着女友跳黏巴达，但是手却也没有闲下来，两双手在女友身上游走，不只奶子，我看女友翘臀还有</w:t>
      </w:r>
    </w:p>
    <w:p>
      <w:r>
        <w:t>小穴可能都被摸遍了。</w:t>
      </w:r>
    </w:p>
    <w:p>
      <w:r>
        <w:t>还好后面这段时间不长，不到３分钟就结束了，不然我看女友说不定就在台上被肏了。</w:t>
      </w:r>
    </w:p>
    <w:p>
      <w:r>
        <w:t>女友转身下台时，我还清晰可见女友的下体闪闪发亮。</w:t>
      </w:r>
    </w:p>
    <w:p>
      <w:r>
        <w:t>哇！不会是这么快就被摸出淫水了，还好结束的早，不然女友说不定没多久就高潮了。</w:t>
      </w:r>
    </w:p>
    <w:p>
      <w:r>
        <w:t>我到后台接女友回去时，女友就说：「看到我在台上表演，让人家摸你最喜欢的奶子，有没有后悔</w:t>
      </w:r>
    </w:p>
    <w:p>
      <w:r>
        <w:t>呀？」</w:t>
      </w:r>
    </w:p>
    <w:p>
      <w:r>
        <w:t>虽然我已经爽到鸡巴都充血充到快爆了，但我还是说：「这也还ＯＫ啦，你的身材在今天三摊里面</w:t>
      </w:r>
    </w:p>
    <w:p>
      <w:r>
        <w:t>可还不够好，总算是差强人意，肯有人看你在台上脱衣表演，只怕没伤着眼睛，小事情、小事情！」</w:t>
      </w:r>
    </w:p>
    <w:p>
      <w:r>
        <w:t>女友听到气的用拳头打我几拳，直说：「好，下次我在台上一定要让你后悔你说我身材不好，没有</w:t>
      </w:r>
    </w:p>
    <w:p>
      <w:r>
        <w:t>吸引力，哼！！」</w:t>
      </w:r>
    </w:p>
    <w:p>
      <w:r>
        <w:t>ＸＸＸＸＸＸＸＸＸＸＸＸＸＸＸＸＸＸＸＸＸＸＸＸＸＸＸＸＸＸＸ</w:t>
      </w:r>
    </w:p>
    <w:p>
      <w:r>
        <w:t>还好接下来几天，虽然女友也都是去康乐团，不过这几天的活动都没有安排脱衣舞等桥段，大概是</w:t>
      </w:r>
    </w:p>
    <w:p>
      <w:r>
        <w:t>听到风声有条伯伯驻场，所以女友也只能穿的很火辣，其时是也快等于没穿一样的超短裙和迷你小可爱</w:t>
      </w:r>
    </w:p>
    <w:p>
      <w:r>
        <w:t>在台上唱歌。</w:t>
      </w:r>
    </w:p>
    <w:p>
      <w:r>
        <w:t>这样就过完了跟女友打赌的一周，虽然女友真的跳脱衣舞只跳两场，但我还是就带她去买了她想要</w:t>
      </w:r>
    </w:p>
    <w:p>
      <w:r>
        <w:t>很久的包包。</w:t>
      </w:r>
    </w:p>
    <w:p>
      <w:r>
        <w:t>毕竟，我还是达到目的，让女友在众人面前脱光衣服，而且还让其他人摸到女友的大奶子。</w:t>
      </w:r>
    </w:p>
    <w:p>
      <w:r>
        <w:t>那两场脱衣舞，大概有百多人亲眼看到女友脱个精光在他们面前搔首弄姿，不但挤奶子还大开腿，</w:t>
      </w:r>
    </w:p>
    <w:p>
      <w:r>
        <w:t>说不定多少根阴毛都被数清楚了，一想到我就激动不已，肏女友都肏的特别用力。</w:t>
      </w:r>
    </w:p>
    <w:p>
      <w:r>
        <w:t>后来去领那几天表演的薪水，团长还包了大包的，因为那次拼场拼出名声，说后面还多了很多电话</w:t>
      </w:r>
    </w:p>
    <w:p>
      <w:r>
        <w:t>打来预约。</w:t>
      </w:r>
    </w:p>
    <w:p>
      <w:r>
        <w:t>不过就是因为太轰动，条伯伯有关切一下，所以最近脱衣舞要休息一阵，可是到外地去表演就还好，</w:t>
      </w:r>
    </w:p>
    <w:p>
      <w:r>
        <w:t>团长还希望我女友一起随团去跑一下场。</w:t>
      </w:r>
    </w:p>
    <w:p>
      <w:r>
        <w:t>我女友在我带她买了包包后，好像失去了跳脱衣舞的动力，没有答应团长的邀约，不过她却不是拒</w:t>
      </w:r>
    </w:p>
    <w:p>
      <w:r>
        <w:t>绝不再演出，我看女友大概又得等到手头没钱想买东西，加上我的激怒，才会再演出脱衣舞。</w:t>
      </w:r>
    </w:p>
    <w:p>
      <w:r>
        <w:t>反正，凡事适可而止，我也不太敢让女友因为跳脱衣舞太过出名，到时候条伯伯找上门也不好。</w:t>
      </w:r>
    </w:p>
    <w:p>
      <w:r>
        <w:t>但是，我还是偶而会找女友去那公园练习她的钢管，女友也当作去运动般的同意，也会有时候跳一</w:t>
      </w:r>
    </w:p>
    <w:p>
      <w:r>
        <w:t>跳就跳成脱衣钢管舞。</w:t>
      </w:r>
    </w:p>
    <w:p>
      <w:r>
        <w:t>这正中我下怀，因为虽然女友没有在众人面前跳脱衣钢管，但可别忘了公园里面还有三个死忠顾客</w:t>
      </w:r>
    </w:p>
    <w:p>
      <w:r>
        <w:t>呀！</w:t>
      </w:r>
    </w:p>
    <w:p>
      <w:r>
        <w:t xml:space="preserve">我光想到这里，又硬起来了，不写了，要去找女友打炮了。【完】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