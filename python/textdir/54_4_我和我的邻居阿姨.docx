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我和我的邻居阿姨</w:t>
      </w:r>
    </w:p>
    <w:p>
      <w:r>
        <w:t>自从我上了国中之后，因为是被编入好班，所以常常得在学校晚自习到九点左右，回到家之后，差</w:t>
      </w:r>
    </w:p>
    <w:p>
      <w:r>
        <w:t>不多已经接近晚上十点。由于在我们那里的人都很早就已经就寝，我家人也不例外，经常我总是一个人</w:t>
      </w:r>
    </w:p>
    <w:p>
      <w:r>
        <w:t>在三楼的书房念书，每天都到１１时以后才上床睡觉。</w:t>
      </w:r>
    </w:p>
    <w:p>
      <w:r>
        <w:t>有一天，我们家对面搬来一户新邻居，听妈妈说，他们是由北部搬来的，跟我们还有一点亲戚关系，</w:t>
      </w:r>
    </w:p>
    <w:p>
      <w:r>
        <w:t>是我祖父的兄弟的女儿。因为她的丈夫是船员，所以搬来这里，好有个照应。</w:t>
      </w:r>
    </w:p>
    <w:p>
      <w:r>
        <w:t>当时我只听听就不以为意，妈妈说要去拜访她，问我要不要一起去，我因为明天要考试，所以没有</w:t>
      </w:r>
    </w:p>
    <w:p>
      <w:r>
        <w:t>跟去。</w:t>
      </w:r>
    </w:p>
    <w:p>
      <w:r>
        <w:t>又过了一个礼拜，有一天晚上１１点半左右，我照例在三楼读书，当时感到有些睡意，便到阳台上</w:t>
      </w:r>
    </w:p>
    <w:p>
      <w:r>
        <w:t>透气。正好对面阿姨家的二楼电灯还亮著，我好奇的往她们家看，想看看尚未谋面的阿姨。</w:t>
      </w:r>
    </w:p>
    <w:p>
      <w:r>
        <w:t>没想到她正好洗完澡出来，坐在梳妆台前擦拭身体。她虽然年近四十但身裁似乎保持得相当不错，</w:t>
      </w:r>
    </w:p>
    <w:p>
      <w:r>
        <w:t>隐约可以看到她那两粒乳椒有如两颗草莓挂在那美艳双乳，小腹非常平坦，丝毫看不出是两个小孩的妈。</w:t>
      </w:r>
    </w:p>
    <w:p>
      <w:r>
        <w:t>她拿起一件白色透明的小亵裤便穿起来，还用小手拨了拨那一撮因为太过浓密而露出底裤外的阴毛，</w:t>
      </w:r>
    </w:p>
    <w:p>
      <w:r>
        <w:t>便裸身躺在床上。她又拿起一本好像是杂志的书便翻了起来，我偷看她约十分钟她都没发现，只见她看</w:t>
      </w:r>
    </w:p>
    <w:p>
      <w:r>
        <w:t>了看便突然将手放在内裤上用手去揉她的小穴，还不时将手指插入洞里，神情好像很陶醉的样子。</w:t>
      </w:r>
    </w:p>
    <w:p>
      <w:r>
        <w:t>她揉搓了十分钟左右，便熄灯了，因我在同学家看过Ａ片，我知道她是在自慰，但我从未看到活生</w:t>
      </w:r>
    </w:p>
    <w:p>
      <w:r>
        <w:t>生的真人表演，而且还是我的阿姨。对我来说，实在是太刺激了，自从这次意外偷看阿姨的裸体之后，</w:t>
      </w:r>
    </w:p>
    <w:p>
      <w:r>
        <w:t>我便每天故意读到很晚才睡，以便每晚都能欣赏阿姨的胴体，而且我决定要和这位俏阿姨创建良好「关</w:t>
      </w:r>
    </w:p>
    <w:p>
      <w:r>
        <w:t>系」。</w:t>
      </w:r>
    </w:p>
    <w:p>
      <w:r>
        <w:t>——</w:t>
      </w:r>
    </w:p>
    <w:p>
      <w:r>
        <w:t>有一天，妈妈叫我到阿姨家去借一点调味料，我因为星期六放假，所以便可以到阿姨家去借。每次</w:t>
      </w:r>
    </w:p>
    <w:p>
      <w:r>
        <w:t>去阿姨家都是跟家人一起去，害我连话都没说几句，只有每天躲在阳台偷窥，每次都看得欲火焚身，得</w:t>
      </w:r>
    </w:p>
    <w:p>
      <w:r>
        <w:t>打手枪才能入眠，这次一定要把握机会亲近她。</w:t>
      </w:r>
    </w:p>
    <w:p>
      <w:r>
        <w:t>我按门铃之后，来开门的正是阿姨，她看见是我便很开心的帮我开门，还问我怎么有空来，我跟她</w:t>
      </w:r>
    </w:p>
    <w:p>
      <w:r>
        <w:t>说明来意之后，她便要我进去等一等，顺便喝杯饮料。我想反正妈妈也不急著炒菜便跟她进去。</w:t>
      </w:r>
    </w:p>
    <w:p>
      <w:r>
        <w:t>阿姨平常在家都是穿著凉快的衣物，我偷窥了好几个礼拜，还发现她都不穿奶罩。今天我一进门便</w:t>
      </w:r>
    </w:p>
    <w:p>
      <w:r>
        <w:t>发现她和平常一样，只穿了一件丝质的亵衣，外面披了一件薄纱外套，那两颗大乳房淫荡的摇晃著。</w:t>
      </w:r>
    </w:p>
    <w:p>
      <w:r>
        <w:t>我眯著眼偷窥阿姨穿著细肩带式半透明丝质睡衣的美姿，幻想搓揉那未著胸罩的美艳双乳，登时我</w:t>
      </w:r>
    </w:p>
    <w:p>
      <w:r>
        <w:t>的裤子又被小弟弟给鼓胀起来。</w:t>
      </w:r>
    </w:p>
    <w:p>
      <w:r>
        <w:t>「志成，你能来帮我一下吗？我把调味料给放在橱柜最上面，非得拿张椅子来垫脚，你过来帮我扶</w:t>
      </w:r>
    </w:p>
    <w:p>
      <w:r>
        <w:t>著椅子。」</w:t>
      </w:r>
    </w:p>
    <w:p>
      <w:r>
        <w:t>我一听见阿姨的呼唤，便赶紧跑过去，谁知她已经站到椅子上，还示意要我蹲下去扶住椅脚。我蹲</w:t>
      </w:r>
    </w:p>
    <w:p>
      <w:r>
        <w:t>下去一看阿姨那匀称的小腿就在演前，肌肤非常白净没有一点疤痕，连血管都隐约浮现。</w:t>
      </w:r>
    </w:p>
    <w:p>
      <w:r>
        <w:t>我抬头一看，乖乖不得了，赫然发现阿姨的下半身正对著我，美丽的双腿中间的缝隙露出白色透明</w:t>
      </w:r>
    </w:p>
    <w:p>
      <w:r>
        <w:t>薄纱的内裤，由于实在太过透明，那蜜穴清楚的呈现在我面前，两片肥美的大阴唇已然可见，几根阴毛</w:t>
      </w:r>
    </w:p>
    <w:p>
      <w:r>
        <w:t>还猥亵地冒出底裤之外，害我疼痛的小弟弟又胀大了一倍。</w:t>
      </w:r>
    </w:p>
    <w:p>
      <w:r>
        <w:t>我真想马上把我的鸡巴插进阿姨的骚肉穴里。好不容易阿姨总算查找我要的东西，我也只好停止偷</w:t>
      </w:r>
    </w:p>
    <w:p>
      <w:r>
        <w:t>窥赶紧站起来，随后她又倒了一杯果汁给我并和我一同到客厅聊天。</w:t>
      </w:r>
    </w:p>
    <w:p>
      <w:r>
        <w:t>「志成，你今年几岁了？」「我已经十五岁，读国中二年级了。」</w:t>
      </w:r>
    </w:p>
    <w:p>
      <w:r>
        <w:t>「我的大儿子也是国中二年级，不过他和他妹妹都上寄宿学校，很少回来平常我都是一个人，家里</w:t>
      </w:r>
    </w:p>
    <w:p>
      <w:r>
        <w:t>也实在冷冷清清，如果你不嫌我这个欧巴桑唆，就常来我这玩。」</w:t>
      </w:r>
    </w:p>
    <w:p>
      <w:r>
        <w:t>「阿姨一点都不像欧巴桑，我倒觉得比电影明星还漂亮呢！」</w:t>
      </w:r>
    </w:p>
    <w:p>
      <w:r>
        <w:t>我真正是肺腑之言。</w:t>
      </w:r>
    </w:p>
    <w:p>
      <w:r>
        <w:t>其实我这位阿姨脸蛋实在是一流，而且兼具成熟女性韵味与慈祥母亲的面孔，还有那不输年轻女子</w:t>
      </w:r>
    </w:p>
    <w:p>
      <w:r>
        <w:t>的身材，任谁都想搞上一搞！</w:t>
      </w:r>
    </w:p>
    <w:p>
      <w:r>
        <w:t>「志成你的嘴巴真甜！我那有那么好，不过听你这么说我也很高兴，我真的越来越喜欢你了。对了，</w:t>
      </w:r>
    </w:p>
    <w:p>
      <w:r>
        <w:t>我给你大门的钥匙，有空你就常过来，我这有电视游乐器可以玩顺便也陪我聊聊天，好吗？」</w:t>
      </w:r>
    </w:p>
    <w:p>
      <w:r>
        <w:t>这么难得的机会我当然一口答应，没想到这么顺利就能自由出入她家，但我还是假装天真的样子告</w:t>
      </w:r>
    </w:p>
    <w:p>
      <w:r>
        <w:t>诉她我很喜欢玩电视游乐器，一定会常常过来玩，其实我想玩的是她的身体。</w:t>
      </w:r>
    </w:p>
    <w:p>
      <w:r>
        <w:t>——</w:t>
      </w:r>
    </w:p>
    <w:p>
      <w:r>
        <w:t>自从有了阿姨家的钥匙，我便经常往她家跑，我总是推说家里太吵，我要去阿姨家念书。家人因为</w:t>
      </w:r>
    </w:p>
    <w:p>
      <w:r>
        <w:t>她是亲戚的缘故倒也不疑有它，只是告诉我不要读到太晚。</w:t>
      </w:r>
    </w:p>
    <w:p>
      <w:r>
        <w:t>阿姨见我常常跟她亲近也很高兴，更是对我一点防备也没有。常常穿著薄得不能在薄的衣服在我面</w:t>
      </w:r>
    </w:p>
    <w:p>
      <w:r>
        <w:t>前走来走去，两颗肉球在灯光的投射下让我一览无遗，只见它们一上一下的抖动好像要透出衣物的束缚</w:t>
      </w:r>
    </w:p>
    <w:p>
      <w:r>
        <w:t>一样。</w:t>
      </w:r>
    </w:p>
    <w:p>
      <w:r>
        <w:t>有时她还会坐在我身边陪我读书，我一边读书一边嗅著她身上独特的体香，那淡淡的香水味和著因</w:t>
      </w:r>
    </w:p>
    <w:p>
      <w:r>
        <w:t>流汗而散发出来的体味，害我忍不住将手伸到书桌下偷偷搓揉我的阴睫自渎才能降火。</w:t>
      </w:r>
    </w:p>
    <w:p>
      <w:r>
        <w:t>有一天中午我又到阿姨家去，我自己用钥匙开门，本想吓一吓阿姨，没想到我一进去，发现楼下都</w:t>
      </w:r>
    </w:p>
    <w:p>
      <w:r>
        <w:t>没人，我便走上二楼寝室。阿姨躺在床上似乎正在睡觉，我正想叫她时她突然翻了一个身，被子掉到床</w:t>
      </w:r>
    </w:p>
    <w:p>
      <w:r>
        <w:t>下去了。</w:t>
      </w:r>
    </w:p>
    <w:p>
      <w:r>
        <w:t>两粒雪白的乳房呈现在我面前，我一时都看呆了，我从未这么清楚的欣赏它们。以前总是隔著衣服</w:t>
      </w:r>
    </w:p>
    <w:p>
      <w:r>
        <w:t>或者远远偷窥，这么好的机会我决定先好好欣赏一下。</w:t>
      </w:r>
    </w:p>
    <w:p>
      <w:r>
        <w:t>我将头凑过去仔细一看先是丰满的乳房跳入眼帘，小巧的乳头依然呈现粉红色，雪白的奶子有几条</w:t>
      </w:r>
    </w:p>
    <w:p>
      <w:r>
        <w:t>暗青色的静脉肆意散布。我瞪大了眼仔细的看著的美乳随著呼吸起伏而淫荡的摇晃著。</w:t>
      </w:r>
    </w:p>
    <w:p>
      <w:r>
        <w:t>我越看越兴奋，便胆子大起来轻轻脱去她的丝质亵裤，一大片黑森林便清楚的呈现出来，那蜜穴入</w:t>
      </w:r>
    </w:p>
    <w:p>
      <w:r>
        <w:t>口处有如处子般肥美粉红色的阴唇还汨出一丝液体，有一股淡淡的淫水味冲入我的嗅觉，使我异常兴奋。</w:t>
      </w:r>
    </w:p>
    <w:p>
      <w:r>
        <w:t>我连忙脱去裤子露出玉棒同时我的手不停地套弄著自己阳具，看著阿姨大字体躺著的骚样，那妖艳</w:t>
      </w:r>
    </w:p>
    <w:p>
      <w:r>
        <w:t>的肉体，淫美的豪乳、肥润的淫臀，还有那发散著骚味美肉穴，我突然感到一阵哆嗦，一股热腾腾的精</w:t>
      </w:r>
    </w:p>
    <w:p>
      <w:r>
        <w:t>液便激射而出。</w:t>
      </w:r>
    </w:p>
    <w:p>
      <w:r>
        <w:t>——</w:t>
      </w:r>
    </w:p>
    <w:p>
      <w:r>
        <w:t>等阿姨醒来，我早已整好以暇，坐在电视机前玩起电玩。我不但将阿姨的底裤穿回去，还帮她盖好</w:t>
      </w:r>
    </w:p>
    <w:p>
      <w:r>
        <w:t>被子，只不过我的精液竟然射的太远而喷洒出一些在她的乳房上。</w:t>
      </w:r>
    </w:p>
    <w:p>
      <w:r>
        <w:t>阿姨见我来，还问我来多久，我说来了一会了，因为想让阿姨休息，所以没叫醒她，她还夸我乖呢。</w:t>
      </w:r>
    </w:p>
    <w:p>
      <w:r>
        <w:t>她倒了一杯饮料给我便说要去洗澡，我猜可能是被我的精液弄得黏呼呼的，她还以为是天热流汗的</w:t>
      </w:r>
    </w:p>
    <w:p>
      <w:r>
        <w:t>关系呢。</w:t>
      </w:r>
    </w:p>
    <w:p>
      <w:r>
        <w:t>我听见浴室传来哗啦的水声，知道她已经入浴，便蹑手蹑脚走到浴室，透过门边下的透气百叶竟然</w:t>
      </w:r>
    </w:p>
    <w:p>
      <w:r>
        <w:t>可以清楚的看见阿姨洗澡的样子，我蹲下去张大眼楮，只一个雪白的玉体，呈现在眼前。清晰的看到白</w:t>
      </w:r>
    </w:p>
    <w:p>
      <w:r>
        <w:t>嫩的大腿，慢慢的，那一撮黑森林也完全看见，两片厚厚的阴唇，也若隐若现，而那一个洞，也一张一</w:t>
      </w:r>
    </w:p>
    <w:p>
      <w:r>
        <w:t>合。</w:t>
      </w:r>
    </w:p>
    <w:p>
      <w:r>
        <w:t>我的舌头不知不觉的伸出来，想舔舔她的阴户。阿姨洗著洗，便将小手抵住玉洞像磨豆腐一样转ㄚ</w:t>
      </w:r>
    </w:p>
    <w:p>
      <w:r>
        <w:t>转，只见她神情越来越亢奋，嘴里还发出淫荡的呻吟声。</w:t>
      </w:r>
    </w:p>
    <w:p>
      <w:r>
        <w:t>我看她欲求不满的样子，知道她正需要男人的鸡巴填补她阴户的空虚，便心生一计。我假装肚子疼</w:t>
      </w:r>
    </w:p>
    <w:p>
      <w:r>
        <w:t>要上卫生间，我敲门说我要拉肚子，要阿姨开门让我进去。</w:t>
      </w:r>
    </w:p>
    <w:p>
      <w:r>
        <w:t>起初她叫我忍一忍，但我说我已经忍不住了，她才赶紧开门让我进去。</w:t>
      </w:r>
    </w:p>
    <w:p>
      <w:r>
        <w:t>我见她围著一条浴巾奶子有一半露出来，我脱下裤子，我那不输大人的八寸大鸡巴因刚才的偷窥而</w:t>
      </w:r>
    </w:p>
    <w:p>
      <w:r>
        <w:t>愤怒的挺举起来。我用眼角偷瞄了阿姨一眼，只见她盯著我的阴睫直看，似忽看得呆了。</w:t>
      </w:r>
    </w:p>
    <w:p>
      <w:r>
        <w:t>我蹲了一下便站了起来，又说我不痛了，还说太热想要洗澡。我见她没有拒绝，只道我的阳具已经</w:t>
      </w:r>
    </w:p>
    <w:p>
      <w:r>
        <w:t>打动她的淫心，便自己脱光衣服还假意要帮她搓背，我拉开她身上的浴巾见她并不出声似乎已经默许我</w:t>
      </w:r>
    </w:p>
    <w:p>
      <w:r>
        <w:t>的行动，我便胆大起来，一双手游走在她身上。</w:t>
      </w:r>
    </w:p>
    <w:p>
      <w:r>
        <w:t>「志成ㄚ，你的肚子是不是还痛呢？」</w:t>
      </w:r>
    </w:p>
    <w:p>
      <w:r>
        <w:t>「阿姨，我的肚子好像不痛了，不过我小便的地方好像涨涨的，有点难过。</w:t>
      </w:r>
    </w:p>
    <w:p>
      <w:r>
        <w:t>阿姨可不可以帮我揉一揉？「我问道。</w:t>
      </w:r>
    </w:p>
    <w:p>
      <w:r>
        <w:t>「你怎么会胀得这样大呢，我得看看清楚。」其实她还以为我是小鬼，该不会有邪念，所以便用她</w:t>
      </w:r>
    </w:p>
    <w:p>
      <w:r>
        <w:t>的小手摸我的小弟弟。我也将我的手绕到她的腋窝下帮她抹上肥皂还顺便用指尖挑逗她的两座山峰。</w:t>
      </w:r>
    </w:p>
    <w:p>
      <w:r>
        <w:t>我见她呼吸越来越急促，知道她已经很舒服。我将手慢慢往下探索，在通过浓密的阴毛之后，我的</w:t>
      </w:r>
    </w:p>
    <w:p>
      <w:r>
        <w:t>手终於接触到她的秘境。只见她身体颤抖了一下，模糊的说，</w:t>
      </w:r>
    </w:p>
    <w:p>
      <w:r>
        <w:t>「志……成……不可以摸阿姨那里……喔……我……」</w:t>
      </w:r>
    </w:p>
    <w:p>
      <w:r>
        <w:t>「阿姨也可以摸摸我ㄚ」</w:t>
      </w:r>
    </w:p>
    <w:p>
      <w:r>
        <w:t>「不是的……你虽然是像我儿子一样，但你已经是个小大人，我们不……喔……」</w:t>
      </w:r>
    </w:p>
    <w:p>
      <w:r>
        <w:t>我见她淫水越流越多，知道她已经非常需要，便将她大腿抬起来，将阴睫一挺，借著水和淫液的润</w:t>
      </w:r>
    </w:p>
    <w:p>
      <w:r>
        <w:t>滑，噗嗤一声便插入她的蜜穴中。虽然生过两个孩子，但她的阴道还非常紧凑，可能是丈夫很少使用的</w:t>
      </w:r>
    </w:p>
    <w:p>
      <w:r>
        <w:t>缘故，她还嘴硬的呻吟说</w:t>
      </w:r>
    </w:p>
    <w:p>
      <w:r>
        <w:t>「志……成……不可……以……我是阿……姨……喔……」</w:t>
      </w:r>
    </w:p>
    <w:p>
      <w:r>
        <w:t>「阿姨，我好喜欢，不是也喜欢志成吗？」</w:t>
      </w:r>
    </w:p>
    <w:p>
      <w:r>
        <w:t>「我……停止……不行……」</w:t>
      </w:r>
    </w:p>
    <w:p>
      <w:r>
        <w:t>声音越来越小，终於她放弃伦理的束缚，一时间浴室内只听见呼吸声和呻吟声，配合著进出淫穴的</w:t>
      </w:r>
    </w:p>
    <w:p>
      <w:r>
        <w:t>浪涛声。</w:t>
      </w:r>
    </w:p>
    <w:p>
      <w:r>
        <w:t>我为了这一刻，早已自己练习好久，只见阿姨被我的大阳具插得欲仙欲死，腿都快站不住了。于是</w:t>
      </w:r>
    </w:p>
    <w:p>
      <w:r>
        <w:t>我要她趴在地上，像一条母狗一样，将臀部高高翘起露出阴户和阴核，我则用龟头前端磨擦她的性器。</w:t>
      </w:r>
    </w:p>
    <w:p>
      <w:r>
        <w:t>突然我用力将鸡巴挺入，阿姨惨叫一声，原来我已经顶到她的子宫最深处，我又抽插了几下，一股</w:t>
      </w:r>
    </w:p>
    <w:p>
      <w:r>
        <w:t>热腾腾的阴精浇在我的龟头，阿姨已经达到高潮了。我赶紧又快速抽动几下，只是阴道因高潮而痉挛紧</w:t>
      </w:r>
    </w:p>
    <w:p>
      <w:r>
        <w:t>缩，终於我也射精在阿姨的子宫深处。</w:t>
      </w:r>
    </w:p>
    <w:p>
      <w:r>
        <w:t>不一会，阿姨从失神中回覆过来，一面清洗身上的淫秽物一面说「志成你这个坏小孩，怎么可以跟</w:t>
      </w:r>
    </w:p>
    <w:p>
      <w:r>
        <w:t>阿姨作那种事，女人只有和丈夫才可以性交。」我见她非但面无愠色，反而春情荡漾，眼角含春，知道</w:t>
      </w:r>
    </w:p>
    <w:p>
      <w:r>
        <w:t>她其实舒服极了，只是碍於伦理约束，心里旧教条小小反扑。</w:t>
      </w:r>
    </w:p>
    <w:p>
      <w:r>
        <w:t>「阿姨，我好爱喔，那我当你的丈夫好不好，这样我们就可以天天作爱。」</w:t>
      </w:r>
    </w:p>
    <w:p>
      <w:r>
        <w:t>我抱住阿姨的美丽的胴体，又亲亲她的连脸颊，将头埋在她深耸的乳沟中，嗅著阵阵乳香向她撒娇，</w:t>
      </w:r>
    </w:p>
    <w:p>
      <w:r>
        <w:t>她奈不住我的软功，终於勉为其难答应我。</w:t>
      </w:r>
    </w:p>
    <w:p>
      <w:r>
        <w:t>「唉，志成我们年纪相差很多，我又是你的阿姨，是不可能成为夫妻，况且我已经结婚，小孩都和</w:t>
      </w:r>
    </w:p>
    <w:p>
      <w:r>
        <w:t>你常规大了。如果你喜欢和阿姨性交，那你得保守秘密，不能让别人知道，你能答应阿姨吗？」</w:t>
      </w:r>
    </w:p>
    <w:p>
      <w:r>
        <w:t>一听她态度转变不再坚持，我高兴的将她抱了起来。</w:t>
      </w:r>
    </w:p>
    <w:p>
      <w:r>
        <w:t>只要有空，我便来这儿和阿姨疯狂做爱，阿姨经过我的调教已经完全成为一件名器。不但我经常要</w:t>
      </w:r>
    </w:p>
    <w:p>
      <w:r>
        <w:t>求她让我玩她的美妙的小嘴，并喝下我的精液让它从嘴角流溢而出。更叫她揉搓著自己的肉穴，而我则</w:t>
      </w:r>
    </w:p>
    <w:p>
      <w:r>
        <w:t>含弄著美乳，并将肉棒挤入后穴著她的后庭花。</w:t>
      </w:r>
    </w:p>
    <w:p>
      <w:r>
        <w:t>有时我们一起出去逛街，我兴起时还会要求她在公共卫生间内就玩了起来，并且不准她在家时穿内</w:t>
      </w:r>
    </w:p>
    <w:p>
      <w:r>
        <w:t>裤，以便我能随时插入性交，完全扮演丈夫与妻子的角色。</w:t>
      </w:r>
    </w:p>
    <w:p>
      <w:r>
        <w:t>直到我到外地上大学为止，我们不伦的关系才告一段落。但之后她女儿小珍却成为我的妻子，而阿</w:t>
      </w:r>
    </w:p>
    <w:p>
      <w:r>
        <w:t>姨却成了我的丈母娘，这又是另一个故事……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