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好色女博士</w:t>
      </w:r>
    </w:p>
    <w:p>
      <w:r>
        <w:t>简介</w:t>
      </w:r>
    </w:p>
    <w:p>
      <w:r>
        <w:t>满足了脑子，空虚了身子。这哪是女人一生该做的事？钟淇就偏偏不信邪，她要追求她的性爱学分，</w:t>
      </w:r>
    </w:p>
    <w:p>
      <w:r>
        <w:t>让她丰润的肉体，得到最忘我的高潮，她喜欢无时无刻都在做最爱做的事，让男人的手眷恋在她胸前…</w:t>
      </w:r>
    </w:p>
    <w:p>
      <w:r>
        <w:t>…唉！这性爱学分可真不好拿，她必须找不同的男人、女人来温习她的功课，直到遇见方子康，她才明</w:t>
      </w:r>
    </w:p>
    <w:p>
      <w:r>
        <w:t>白……原来他是唯一可以让她获得满分的男人</w:t>
      </w:r>
    </w:p>
    <w:p>
      <w:r>
        <w:t>男主角：方子康女主角：钟淇</w:t>
      </w:r>
    </w:p>
    <w:p>
      <w:r>
        <w:t>序。</w:t>
      </w:r>
    </w:p>
    <w:p>
      <w:r>
        <w:t>郑佳的声明：在此，我要强调，这是一本绝对十八禁的书。若你未满十八岁，请你自爱，别把它拿</w:t>
      </w:r>
    </w:p>
    <w:p>
      <w:r>
        <w:t>起来看。若你已满十八岁，请你自重，别把它拿给年纪小的弟妹看。郑佳的这本书，涵盖所有的性和爱，</w:t>
      </w:r>
    </w:p>
    <w:p>
      <w:r>
        <w:t>不管和男人与女人做爱，你都要抱持着—个观念，那是—种人性的需求。性，并不肮脏。性，应该很美，</w:t>
      </w:r>
    </w:p>
    <w:p>
      <w:r>
        <w:t>就像穿衣、打扮、买车、点餐，选生日礼物，都要精挑细选，不能草草了事。人类的性器官，让人类拥</w:t>
      </w:r>
    </w:p>
    <w:p>
      <w:r>
        <w:t>有一种生理上的快乐，你可以尝试做爱所带来的愉悦，但有一前提，你的思想必须成熟、稳重。</w:t>
      </w:r>
    </w:p>
    <w:p>
      <w:r>
        <w:t>就郑佳的观念，性是一种取悦彼此身体的最好原动力，女人的曲线美和男人的阳刚美，都应该好好</w:t>
      </w:r>
    </w:p>
    <w:p>
      <w:r>
        <w:t>去欣赏，不宜脱了衣服，便找洞就钻，找棍就玩。男人不要只将目光放在女人胸前两坨肉乳上，女人也</w:t>
      </w:r>
    </w:p>
    <w:p>
      <w:r>
        <w:t>不要将目光放在男人的胸肌上，裙裤下的器官更别急着一探究竟，反正看来看去，每个人都相差无几，</w:t>
      </w:r>
    </w:p>
    <w:p>
      <w:r>
        <w:t>何必一较长短，争个小小的几公分？其实，女人的颈部和肩膀也是很美的，尤其我爱看女人的腿和脚，</w:t>
      </w:r>
    </w:p>
    <w:p>
      <w:r>
        <w:t>修长的小腿和整齐干净的脚趾头也会引起郑佳的兴趣，就像男人的臀部若有形，手臂够粗壮，照样是很</w:t>
      </w:r>
    </w:p>
    <w:p>
      <w:r>
        <w:t>吸引郑佳的目光。别以为郑佳是双性恋，只要是好看的女人和男人，我一样兴致勃勃，兴高采烈。</w:t>
      </w:r>
    </w:p>
    <w:p>
      <w:r>
        <w:t>郑佳很注重前戏，良好的前戏比拼死拼活的你插我叫还要过瘾，不要学猪猴狗猫，一看对眼就扑上</w:t>
      </w:r>
    </w:p>
    <w:p>
      <w:r>
        <w:t>去猛戳猛撞，快乐的气氛或许只是短短三分钟，如果你要把自己归为畜牲道，那就别再听我高谈阔论，</w:t>
      </w:r>
    </w:p>
    <w:p>
      <w:r>
        <w:t>继续去做狗该做的事吧！我不反对性行为，但特别是女孩子，要玩就要玩得有品味，就像骑车要戴好安</w:t>
      </w:r>
    </w:p>
    <w:p>
      <w:r>
        <w:t>全帽，打球要戴个护膝，走夜路要带个哨子或电击棒，做爱时当然也要戴好保险套。</w:t>
      </w:r>
    </w:p>
    <w:p>
      <w:r>
        <w:t>男人是做完让精子去承担责任，但女人是做完要让精卵一起承担责任，要是你的卵子爱上那些被主</w:t>
      </w:r>
    </w:p>
    <w:p>
      <w:r>
        <w:t>人遗弃的精子，你可就要准备奶粉钱、尿布钱，将来的奶妈钱，不过现在的奶妈都会打小孩，你最好还</w:t>
      </w:r>
    </w:p>
    <w:p>
      <w:r>
        <w:t>要有能力买台针孔摄影机，否则你的小孩被打到变白痴，恐怕你还要照顾他一辈子！别想着堕胎了事，</w:t>
      </w:r>
    </w:p>
    <w:p>
      <w:r>
        <w:t>那些小生命不会就此罢休，想想你自己，要是你被人家打一巴掌，你一定会想还手，何况你是在杀人，</w:t>
      </w:r>
    </w:p>
    <w:p>
      <w:r>
        <w:t>若是没有因果，台湾不会有那幺多婴灵庙，也不会有那幺多伤心的女人，后悔的母亲！</w:t>
      </w:r>
    </w:p>
    <w:p>
      <w:r>
        <w:t>总之，想玩就要玩得够漂亮，郑佳常常在玩，玩得很过瘾又能玩得没后遗症，事前的准备绝对有它</w:t>
      </w:r>
    </w:p>
    <w:p>
      <w:r>
        <w:t>的必要。这是我聪明的地方，希望这本书给你感官上的快感，再重申一句，你若未满十八岁，请把书放</w:t>
      </w:r>
    </w:p>
    <w:p>
      <w:r>
        <w:t>下，我不要你碰它。若你已满十八岁，想看看郑佳的笔功，就请你不吝指教，也许有的招术，还需要你</w:t>
      </w:r>
    </w:p>
    <w:p>
      <w:r>
        <w:t>来信给我指导，说是切磋也好交流也罢，咱们来过招过招。</w:t>
      </w:r>
    </w:p>
    <w:p>
      <w:r>
        <w:t>废话不多说，看书吧！</w:t>
      </w:r>
    </w:p>
    <w:p>
      <w:r>
        <w:t>第一章。</w:t>
      </w:r>
    </w:p>
    <w:p>
      <w:r>
        <w:t>性爱究竟是什幺？这事始终困惑着钟淇。即使她已经拿到心理学的博上学位，还当过业余的模特儿，</w:t>
      </w:r>
    </w:p>
    <w:p>
      <w:r>
        <w:t>对于这看似简单，却又复杂的生理学分，仍是找不到窍门可人。</w:t>
      </w:r>
    </w:p>
    <w:p>
      <w:r>
        <w:t>有时她在想，为何在大学里没有特别开性爱学这门课，要是有这门课可以修，想必是门庭若市，座</w:t>
      </w:r>
    </w:p>
    <w:p>
      <w:r>
        <w:t>无虚席，而且教授要很高大，很帅气，最好小宝贝也能够傲视群伦，这样才能服众，说服得了学生。无</w:t>
      </w:r>
    </w:p>
    <w:p>
      <w:r>
        <w:t>奈，钟淇和一般台湾女人一样，都受着传统的束缚在生活着。</w:t>
      </w:r>
    </w:p>
    <w:p>
      <w:r>
        <w:t>从小到大，完全活在家人和朋友的期待中，努力念书，安份守己，从不敢将内在被压抑的情感抒发</w:t>
      </w:r>
    </w:p>
    <w:p>
      <w:r>
        <w:t>出来，怕有违伦理，败坏家风。她带着父母亲的期望，一路在高等学府中成长，并在念完台大又出国留</w:t>
      </w:r>
    </w:p>
    <w:p>
      <w:r>
        <w:t>学，在她二十五岁那年，她从马里兰大学研究所结业，拿到心理学的学位，完成她回报给父母亲的最好</w:t>
      </w:r>
    </w:p>
    <w:p>
      <w:r>
        <w:t>献礼，正式脱离被升学主义压榨的年代。</w:t>
      </w:r>
    </w:p>
    <w:p>
      <w:r>
        <w:t>钟淇不仅书念得好，发育更是不落人后，十七岁时便有二八八的傲人骨干，配合三十六、二十四、</w:t>
      </w:r>
    </w:p>
    <w:p>
      <w:r>
        <w:t>三十六的完美比例，使她在学校中就受到师生相当的瞩目，但因受到封建的家庭观念，使得她不敢爆发</w:t>
      </w:r>
    </w:p>
    <w:p>
      <w:r>
        <w:t>内在饥渴求欲的因子，只好将全部精力投注在学业上，强忍着渡过青涩的少女时期。</w:t>
      </w:r>
    </w:p>
    <w:p>
      <w:r>
        <w:t>在她内心深处，有个和一般女人同样的想法，在追求知识爆炸的现代，为何还要让肉体空虚寂寞，</w:t>
      </w:r>
    </w:p>
    <w:p>
      <w:r>
        <w:t>她有时在幻想着，要是每本书都是每个不同典型的男人，她可能已做爱上达干百次，让脑子和身子同时</w:t>
      </w:r>
    </w:p>
    <w:p>
      <w:r>
        <w:t>受到滋润，成长，这未尝不是让身心灵都获益良多的好事，何必让道德约束，赤裸裸地让社会做无情的</w:t>
      </w:r>
    </w:p>
    <w:p>
      <w:r>
        <w:t>评价。</w:t>
      </w:r>
    </w:p>
    <w:p>
      <w:r>
        <w:t>尤其是让一位脸蛋姣美，身材惹火的女人受此限制，更让钟淇内在的欲火高涨，特别是在夜深人静</w:t>
      </w:r>
    </w:p>
    <w:p>
      <w:r>
        <w:t>时，她更是强烈需要一具壮硕结实的男体来占有她，搞得她欲仙欲死，销魂难受。越来越强的念头告诉</w:t>
      </w:r>
    </w:p>
    <w:p>
      <w:r>
        <w:t>她，当她已成为一位智能型的美女后，紧接着，她要让她的肉体享有跟脑子同等的待遇，不再听信所谓</w:t>
      </w:r>
    </w:p>
    <w:p>
      <w:r>
        <w:t>的狗屁处女论，性爱何等美妙，何苦将自己缚紧束死，她要进行女人的性爱革命，不再让这项专利仅让</w:t>
      </w:r>
    </w:p>
    <w:p>
      <w:r>
        <w:t>男人独享。</w:t>
      </w:r>
    </w:p>
    <w:p>
      <w:r>
        <w:t>在大学的最后一年，她已经开始让这讯息传递在周遭朋友身上，她积极加入排球队，让全校所有的</w:t>
      </w:r>
    </w:p>
    <w:p>
      <w:r>
        <w:t>男人都认识她，而她也不负众望，在每场出赛时的服装，都特地压低圆领胸口，穿上紧身迷你短裤，下</w:t>
      </w:r>
    </w:p>
    <w:p>
      <w:r>
        <w:t>摆处特地内折截短，就是要让肚脐上的肚环显现出来，让台下的男性同胞着迷在那若隐若现中，将她当</w:t>
      </w:r>
    </w:p>
    <w:p>
      <w:r>
        <w:t>成晚上性幻想的对象。</w:t>
      </w:r>
    </w:p>
    <w:p>
      <w:r>
        <w:t>这样的煽情惹火暗示，往往让球友们对她特别注意，有时在中埸休息时间，还有队友待地朝她身边</w:t>
      </w:r>
    </w:p>
    <w:p>
      <w:r>
        <w:t>走来道：「钟淇，有几个篮球队和曲棍球队的队员刚刚一直盯着你的臀部，好象要一口吞掉你这只小绵</w:t>
      </w:r>
    </w:p>
    <w:p>
      <w:r>
        <w:t>羊一样。」「叫他们有本事来上我，不要光会看，要会做。」她有时这样的回答会让队友大吃一惊，以</w:t>
      </w:r>
    </w:p>
    <w:p>
      <w:r>
        <w:t>为她是开玩笑，但这确是她心中的渴望。和年轻健壮的小伙子做爱，是她修性爱学分的第一课，往后她</w:t>
      </w:r>
    </w:p>
    <w:p>
      <w:r>
        <w:t>要尝试成熟的男人、聪明的男人，坏痞子男人，或者是帅气的偶像明星，在她毕业后，她要挣脱所有的</w:t>
      </w:r>
    </w:p>
    <w:p>
      <w:r>
        <w:t>包袱，要打破中国女人给世界所有人的形象，踏出人生最重要的一个阶段。</w:t>
      </w:r>
    </w:p>
    <w:p>
      <w:r>
        <w:t>然而在她还没毕业前，就让她先上了性爱学分的第一课，充份满足她体内的那股求知欲。</w:t>
      </w:r>
    </w:p>
    <w:p>
      <w:r>
        <w:t>记得那天，钟淇练习排球直到晚上九点，香汗淋漓的她独自走向女性更衣室里沐浴，阴暗的空间内</w:t>
      </w:r>
    </w:p>
    <w:p>
      <w:r>
        <w:t>除了哗啦啦的水声外，并没有半点人声，透过月光的照射，只见到澡帘内投影出钟淇玲珑的曲线，饱满</w:t>
      </w:r>
    </w:p>
    <w:p>
      <w:r>
        <w:t>圆润的酥胸，加上双手伴随着沐浴乳在身上游栘，远远看活似在自我抚慰，隐约中还传出钟淇的轻微吟</w:t>
      </w:r>
    </w:p>
    <w:p>
      <w:r>
        <w:t>哦声，内心深处那股冬眠的欲念，在此则全然复苏。</w:t>
      </w:r>
    </w:p>
    <w:p>
      <w:r>
        <w:t>她很喜欢在洗澡时抚弄自己曼妙的身躯，特别是在运动完后，更爱掌心滑动在细腻的肌肤上，有时</w:t>
      </w:r>
    </w:p>
    <w:p>
      <w:r>
        <w:t>更爱将手指慢慢滑进内沟里，运用手指灵活的拨动，达到全身亢奋的状态。</w:t>
      </w:r>
    </w:p>
    <w:p>
      <w:r>
        <w:t>她会一边吸吮自己的手指，一边让另一只手在花穴内一进一出，温热的水从莲蓬头处不停落下，流</w:t>
      </w:r>
    </w:p>
    <w:p>
      <w:r>
        <w:t>窜她的身躯，让她更进入她内心的冥想世界，自慰的感觉或许比真枪实弹来得好，至少可以天马行空想</w:t>
      </w:r>
    </w:p>
    <w:p>
      <w:r>
        <w:t>着自己想要的对象。</w:t>
      </w:r>
    </w:p>
    <w:p>
      <w:r>
        <w:t>「喔……唐冲……我要你……进入我的体内……」钟淇闭着眼，陶然在自我的想象天地，她口中喊</w:t>
      </w:r>
    </w:p>
    <w:p>
      <w:r>
        <w:t>的人名正是篮球队的队长唐冲，身高一八七，手长脚长，体毛浓密，两道浓眉加上挺直的鼻梁，叫人不</w:t>
      </w:r>
    </w:p>
    <w:p>
      <w:r>
        <w:t>多注意也难。特别是他有着老外宽阔的肩膀，胸肌长得平滑结实，两条腿稳扎有力，她曾经和他握过手，</w:t>
      </w:r>
    </w:p>
    <w:p>
      <w:r>
        <w:t>修长的手指与肉实的掌心，确实让她想到与他来场疯狂性爱的念头，只是，那个唐冲显少给女人机会，</w:t>
      </w:r>
    </w:p>
    <w:p>
      <w:r>
        <w:t>是个自恃甚高的家伙。</w:t>
      </w:r>
    </w:p>
    <w:p>
      <w:r>
        <w:t>她的渴求在澡帘外出现一具挺拔的身影后，几乎可说是同时实现，一只宽大的手拉开帘幕，与春情</w:t>
      </w:r>
    </w:p>
    <w:p>
      <w:r>
        <w:t>正盛的钟淇来个四目相交，让钟淇双手紧张地遮住胸口，手足无措地不知如何是好。</w:t>
      </w:r>
    </w:p>
    <w:p>
      <w:r>
        <w:t>「男更衣室里没水了，我能在这冲个澡吗？」唐冲全身的汗渗透背心，隐约露出明显的胸线。</w:t>
      </w:r>
    </w:p>
    <w:p>
      <w:r>
        <w:t>「你这幺粗鲁地打开我的澡帘，算是尊重女生吗？」「我知道你就是排球队的钟淇，想不到你也练</w:t>
      </w:r>
    </w:p>
    <w:p>
      <w:r>
        <w:t>球练得这幺晚！」他的眼在她纤细的躯体上打转，舌尖还抿了一下干唇。</w:t>
      </w:r>
    </w:p>
    <w:p>
      <w:r>
        <w:t>「你还不是一样。」「为了后天的初赛，我不能出半点差错。」「那……那你自己随便找个地方冲</w:t>
      </w:r>
    </w:p>
    <w:p>
      <w:r>
        <w:t>澡，洗完澡快点离开，要是被别人看到，可不关我的事。」钟淇的心正在左右拉扯，眼前的唐冲正是她</w:t>
      </w:r>
    </w:p>
    <w:p>
      <w:r>
        <w:t>心仪的对象，她何必假惺惺推辞呢？</w:t>
      </w:r>
    </w:p>
    <w:p>
      <w:r>
        <w:t>唐冲并没有照她的指示做，反而在她面前将上衣脱了下来。</w:t>
      </w:r>
    </w:p>
    <w:p>
      <w:r>
        <w:t>壁垒分明的胸膛平滑有型，特别是腹部那八块明显的肌理，说明他的身材绝不输给伸展台上的男模</w:t>
      </w:r>
    </w:p>
    <w:p>
      <w:r>
        <w:t>特儿，上头沾着圆润的汗珠，黏在他黝黑结实的肌肤上。</w:t>
      </w:r>
    </w:p>
    <w:p>
      <w:r>
        <w:t>「你想做什幺？」钟淇目不转睛盯着俊美的男体，有些语无伦次。</w:t>
      </w:r>
    </w:p>
    <w:p>
      <w:r>
        <w:t>「我的手刚才练球受伤，你能替我在背部抹一下肥皂吗？」这话直接窜进她饥渴的欲求之内，她的</w:t>
      </w:r>
    </w:p>
    <w:p>
      <w:r>
        <w:t>心如同坐云霄飞车，险些进出胸口。</w:t>
      </w:r>
    </w:p>
    <w:p>
      <w:r>
        <w:t>「我不随便帮人的，你要我替你抹背部，那你也要替我抹小腿，我刚练习受伤，脊椎扭到，没办法</w:t>
      </w:r>
    </w:p>
    <w:p>
      <w:r>
        <w:t>弯腰。」她对他提出相同的要求，心中一直期待着，接受与拒绝全在一念之间，她炯炯的神色中出现自</w:t>
      </w:r>
    </w:p>
    <w:p>
      <w:r>
        <w:t>信，必须要让对方明白，错过这回，他将会遗憾终生。</w:t>
      </w:r>
    </w:p>
    <w:p>
      <w:r>
        <w:t>「当然可以。」唐冲的话简洁有力，跟他打球的风格相仿。</w:t>
      </w:r>
    </w:p>
    <w:p>
      <w:r>
        <w:t>一颗心如松掉一块大石，得以通畅呼吸，唐冲的身子慢慢走入澡帘之内，他反手将帘子拉上，窄小</w:t>
      </w:r>
    </w:p>
    <w:p>
      <w:r>
        <w:t>的空间内挤着两具火烫的身躯，厚实的胸膛如堵高墙朝她迎面而来，在她鼻头面前散发着男性独特的麝</w:t>
      </w:r>
    </w:p>
    <w:p>
      <w:r>
        <w:t>香气味。</w:t>
      </w:r>
    </w:p>
    <w:p>
      <w:r>
        <w:t>「你曾跟你朋友说过，要男人有本事就直接来上你，不要光说不练？」他的手反复地拨弄钟淇的湿</w:t>
      </w:r>
    </w:p>
    <w:p>
      <w:r>
        <w:t>发，偶尔还刷动她的脸颊。</w:t>
      </w:r>
    </w:p>
    <w:p>
      <w:r>
        <w:t>「那还要看对方够不够格，像你……」她的指尖游走在四方的胸线上。「应该是很有本事才对。」</w:t>
      </w:r>
    </w:p>
    <w:p>
      <w:r>
        <w:t>「对我这幺有信心？」深邃的黑眸瞧进她的心窗，探询出她的渴求。</w:t>
      </w:r>
    </w:p>
    <w:p>
      <w:r>
        <w:t>「你若是没有信心，也不敢贸然跑到女更衣室，还明目张胆把帘子给拉开，不是吗？」原来两人早</w:t>
      </w:r>
    </w:p>
    <w:p>
      <w:r>
        <w:t>就在校园内锁定彼此，今夜的相逢，无疑是让这对俊男美女早日到达秘密的花园幽会。</w:t>
      </w:r>
    </w:p>
    <w:p>
      <w:r>
        <w:t>钟淇早就对唐冲的身体感到万分好奇，在球场上纵横八方，生龙活虎般的跳起跃下，那两条腿，那</w:t>
      </w:r>
    </w:p>
    <w:p>
      <w:r>
        <w:t>对手臂，甚至于那雄健的胸膛，究竟是长得何等模样，她早想看个仔细，而今，在她眼前，一丝不挂的</w:t>
      </w:r>
    </w:p>
    <w:p>
      <w:r>
        <w:t>唐冲，让她对于男性的躯体，有了初步的认识与惊喜。</w:t>
      </w:r>
    </w:p>
    <w:p>
      <w:r>
        <w:t>在那条古铜色的肉影下，水波哗啦啦冲得釉亮，顺着毛茸茸的肚脐眼往下看，一条肉鞭精神抖擞笔</w:t>
      </w:r>
    </w:p>
    <w:p>
      <w:r>
        <w:t>挺着，暗红色的色泽，微露青筋在外，显得意气风发，虎虎生威，她曾在室友的一本花花女郎杂志中看</w:t>
      </w:r>
    </w:p>
    <w:p>
      <w:r>
        <w:t>过一些男模特儿，跟唐冲的阳物相比，可说是旗鼓相当，一点也不丢台湾人的脸。</w:t>
      </w:r>
    </w:p>
    <w:p>
      <w:r>
        <w:t>钟淇的贪婪目光，马上让唐冲引以自豪起来，他一把将钟淇往墙边一推，整个身子覆盖在她身上，</w:t>
      </w:r>
    </w:p>
    <w:p>
      <w:r>
        <w:t>水流从两人相顶的鼻尖中央滑落，并顺着两具蜿蜒相贴的躯体落下，落入浓密杂黑的穴沟之中。</w:t>
      </w:r>
    </w:p>
    <w:p>
      <w:r>
        <w:t>他没有直接亲吻钟淇的唇，而是先含住她高挺的双乳，想必他对女人的遐思，来自于对小时候的吸</w:t>
      </w:r>
    </w:p>
    <w:p>
      <w:r>
        <w:t>吮之乐，久久不能忘怀。</w:t>
      </w:r>
    </w:p>
    <w:p>
      <w:r>
        <w:t>「天啊，这是我见过最美也是最甜的一对胸脯，」唐冲吸得啧啧有声，舌尖在乳头边缘拨弄撩动，</w:t>
      </w:r>
    </w:p>
    <w:p>
      <w:r>
        <w:t>吸得乳晕如同一朵渐绽的花蕊，慢慢扩张起来。</w:t>
      </w:r>
    </w:p>
    <w:p>
      <w:r>
        <w:t>唐冲的赞美，更撩起钟淇体内的春潮，她双手紧紧抓着他的后脑勺，将指头刷进他的发丛间，不让</w:t>
      </w:r>
    </w:p>
    <w:p>
      <w:r>
        <w:t>他的嘴短暂离开她灼热的涨乳。</w:t>
      </w:r>
    </w:p>
    <w:p>
      <w:r>
        <w:t>她作梦也想不到，平常在校园中不苟言笑，只会打球和开快车的唐冲，在取悦女性的身体上，也能</w:t>
      </w:r>
    </w:p>
    <w:p>
      <w:r>
        <w:t>有如此精湛的技巧，他时而拨弄，时而轻咬，在她尚未回魂之际，又一口含住不放，酥麻的感觉快让她</w:t>
      </w:r>
    </w:p>
    <w:p>
      <w:r>
        <w:t>融得不成人形。</w:t>
      </w:r>
    </w:p>
    <w:p>
      <w:r>
        <w:t>「思……唐冲，你……你好棒！」她不由自主发起赞颂的言词，让唐冲像是领到奖状的学生，更是</w:t>
      </w:r>
    </w:p>
    <w:p>
      <w:r>
        <w:t>努力不懈地鼓起全身活力而冲刺。</w:t>
      </w:r>
    </w:p>
    <w:p>
      <w:r>
        <w:t>他先扭紧水龙头，让水声不再干扰彼此，继而他下蹲在她面前，如同古代男仆卑躬屈膝于她脚前，</w:t>
      </w:r>
    </w:p>
    <w:p>
      <w:r>
        <w:t>甘心成为她的爱奴，永志不悔。灵动的舌在她身上寻寻觅觅，最后在春草滋生的丛林间，找到人间最甜</w:t>
      </w:r>
    </w:p>
    <w:p>
      <w:r>
        <w:t>美的泉浆，这是女人最为门禁森严之所，平时不见天日，就算每天例行的清洁工作上，也很少让它坦荡</w:t>
      </w:r>
    </w:p>
    <w:p>
      <w:r>
        <w:t>荡地裸露出户，而现在，却在唐冲的双手扳挪下，让它有见天日的一天。</w:t>
      </w:r>
    </w:p>
    <w:p>
      <w:r>
        <w:t>钟淇摇着头，心想道，凭唐冲这般老道干练的小伙子，要是真让他把嘴里那条灵活的小东西放进去，</w:t>
      </w:r>
    </w:p>
    <w:p>
      <w:r>
        <w:t>她铁定会丑态百出，强力的高潮感接踵而至，恐怕不是她所能承担得起，但要是拒绝了他，岂不是会遗</w:t>
      </w:r>
    </w:p>
    <w:p>
      <w:r>
        <w:t>憾至死，到头来懊恼不已？心慌意乱的她，为了探求性爱的最高指标，她愿意做一尝试。好奇心不仅会</w:t>
      </w:r>
    </w:p>
    <w:p>
      <w:r>
        <w:t>杀死猫，还会杀死初尝禁果的女人。</w:t>
      </w:r>
    </w:p>
    <w:p>
      <w:r>
        <w:t>唐冲先把两根最长的手指放在花心口，将入未入，他抬起眼，对她循循善诱道：「放轻松，去想象</w:t>
      </w:r>
    </w:p>
    <w:p>
      <w:r>
        <w:t>你正躺在白净的海滩上，吹着凉爽的海风，椰子树传来的沙沙声音，会让你的神经全然松弛下来……」</w:t>
      </w:r>
    </w:p>
    <w:p>
      <w:r>
        <w:t>钟淇闭起眼，想象唐冲给予的情境，但在脑海中的画面，却有着唐冲的身影，硕大的背影将她的身子整</w:t>
      </w:r>
    </w:p>
    <w:p>
      <w:r>
        <w:t>个罩住，腹下的硬挺整根挤进她窄小的幽穴，一寸寸慢慢挺进，她感受到体内一股涨肿，压迫感充斥在</w:t>
      </w:r>
    </w:p>
    <w:p>
      <w:r>
        <w:t>她的腹腔，她只有在内心做无声的喊叫：快，再挺进来些，冲进我内心最幽深的一片绿谷吧……</w:t>
      </w:r>
    </w:p>
    <w:p>
      <w:r>
        <w:t>「对，就是这样，再张开些，我的宝贝，好好享受我的手指头，等会还有更好吃的东西等着你呢！」</w:t>
      </w:r>
    </w:p>
    <w:p>
      <w:r>
        <w:t>唐冲的手指在她蜜穴处进进出出，逗弄着小花肉不停肥大，红润。</w:t>
      </w:r>
    </w:p>
    <w:p>
      <w:r>
        <w:t>钟淇随着唐冲的言语挑逗，喘淫声更加此起彼落，她知道在她体内正有两三根唐冲的手指，那紧握</w:t>
      </w:r>
    </w:p>
    <w:p>
      <w:r>
        <w:t>篮球，吃对方火锅的强力手掌，如今生龙活虎地在她内壁里钻进钻出，活似放进生猛泥鳅，搅得她七荤</w:t>
      </w:r>
    </w:p>
    <w:p>
      <w:r>
        <w:t>八素，脑波出现着紊乱的迷思。</w:t>
      </w:r>
    </w:p>
    <w:p>
      <w:r>
        <w:t>「好，就是这样，我现在就要正式进入你的体内，会有点涨，不过你必须慢慢放松，调匀气息，逐</w:t>
      </w:r>
    </w:p>
    <w:p>
      <w:r>
        <w:t>渐去习惯它，我不会把我们学校的美丽校花弄疼的！」唐冲的腰往钟淇腹间贴紧，只见他站好姿势，两</w:t>
      </w:r>
    </w:p>
    <w:p>
      <w:r>
        <w:t>手将她的大腿慢慢拱高，一个快动作，巨蟒便窜进黑穴当中。</w:t>
      </w:r>
    </w:p>
    <w:p>
      <w:r>
        <w:t>「你……你的东西好大，别一下子全部进去！」在她神智算是清醒时，她必须郑重提出警告。</w:t>
      </w:r>
    </w:p>
    <w:p>
      <w:r>
        <w:t>「我才进三分之一，你别太紧张，若是你想征服更多的男人，你要习惯这种尺寸，否则，你找不到</w:t>
      </w:r>
    </w:p>
    <w:p>
      <w:r>
        <w:t>你心目中的英雄的！」唐冲的话有些奚落，但多少也有些安慰的作用。</w:t>
      </w:r>
    </w:p>
    <w:p>
      <w:r>
        <w:t>钟淇这一刻才正式认识唐冲，原来在迷人的风采下，是这副贼贱贱的样子，莫非条件好的男人，都</w:t>
      </w:r>
    </w:p>
    <w:p>
      <w:r>
        <w:t>有着另一种不为人知的黑暗面，超越传统性爱的界限。</w:t>
      </w:r>
    </w:p>
    <w:p>
      <w:r>
        <w:t>「我刚刚只是在增加你的自信心，说真的，你的尺寸也只是……还好！」她反唇相讥，看不惯他老</w:t>
      </w:r>
    </w:p>
    <w:p>
      <w:r>
        <w:t>是胜券在握，万夫莫敌的死样子。</w:t>
      </w:r>
    </w:p>
    <w:p>
      <w:r>
        <w:t>这话激起唐冲的怒火，隆隆的擂鼓频密，让底下的战马蓄势待发，准备单枪匹马闯入羊肠曲径，战</w:t>
      </w:r>
    </w:p>
    <w:p>
      <w:r>
        <w:t>得她昏天暗地，欲罢不能。</w:t>
      </w:r>
    </w:p>
    <w:p>
      <w:r>
        <w:t>「死唐冲，你……你懂不懂得怜香惜玉。」她的指甲深深崁进他的厚背，刷出一条斑红的印痕。</w:t>
      </w:r>
    </w:p>
    <w:p>
      <w:r>
        <w:t>「本来是想怜香惜玉，但你却让我控制不了自己，特别是我喜欢征服嘴硬的女人，我要让她们对我</w:t>
      </w:r>
    </w:p>
    <w:p>
      <w:r>
        <w:t>刻骨铭心，永生难忘。」他双手紧扣住她，并吐了口唾液在掌心，朝自己的巨阳抹去，重新抽送顶撞。</w:t>
      </w:r>
    </w:p>
    <w:p>
      <w:r>
        <w:t>「喔……嗯哼……哦哦……求你……」她不得不屈服在唐冲的威武之下，这事让她体会出，凡事都</w:t>
      </w:r>
    </w:p>
    <w:p>
      <w:r>
        <w:t>铁齿不得。</w:t>
      </w:r>
    </w:p>
    <w:p>
      <w:r>
        <w:t>钟淇的求饶声更激起唐冲的快感，整个更衣室传来的尽是肉垫拍送的声音，空气中温度节节高升，</w:t>
      </w:r>
    </w:p>
    <w:p>
      <w:r>
        <w:t>蒸发着巫山云雨的澎湃氛围。</w:t>
      </w:r>
    </w:p>
    <w:p>
      <w:r>
        <w:t>钟淇觉得这样的感觉让她很不好受，全然是男方在享受的份，到最后紧要关头，男人都是自私得可</w:t>
      </w:r>
    </w:p>
    <w:p>
      <w:r>
        <w:t>以，只顾着自己的高潮快意，一点也不在意女人的感受，她不愿成为性奴的禁脔，只想脱逃而去。</w:t>
      </w:r>
    </w:p>
    <w:p>
      <w:r>
        <w:t>「我……我不要了，你……你快走开！」这话让他听在耳里，野兽的天性浑然爆发，他一把将钟淇</w:t>
      </w:r>
    </w:p>
    <w:p>
      <w:r>
        <w:t>拦腰抱起，来到外头的长板凳上，背部整个贴在凳面，两腿将她高高抬起，掌心用力抓牢她的后脚跟，</w:t>
      </w:r>
    </w:p>
    <w:p>
      <w:r>
        <w:t>不停朝她肉穴儿顶送，一次接一次猛烈进击，如同古代攻城时，几个人抬着大木桩撞城门，誓死才可方</w:t>
      </w:r>
    </w:p>
    <w:p>
      <w:r>
        <w:t>休。</w:t>
      </w:r>
    </w:p>
    <w:p>
      <w:r>
        <w:t>唐冲的巨棒在最后一次撞击后，迅速抽出紧穴，像个干坏事的小孩，达到目的便急欲逃离现场，那</w:t>
      </w:r>
    </w:p>
    <w:p>
      <w:r>
        <w:t>怒气冲冲的茎棍，洒开一大片浓稠的汁液，溅得钟淇身上满是腥浓的黏汁。反观唐冲则是痉挛抽筋，连</w:t>
      </w:r>
    </w:p>
    <w:p>
      <w:r>
        <w:t>番低吟喘气，两腿笔直撑在地面上，整个人宛如灵魂出窍，魂飞魄散。</w:t>
      </w:r>
    </w:p>
    <w:p>
      <w:r>
        <w:t>「你实在太棒了，要是早晓得你这幺好，我老早要你当我的马子了。」唐冲欣喜地低吻钟淇，却不</w:t>
      </w:r>
    </w:p>
    <w:p>
      <w:r>
        <w:t>见她有任何礼貌性的回应。</w:t>
      </w:r>
    </w:p>
    <w:p>
      <w:r>
        <w:t>「你快点滚去洗澡，要不然我马上告你强暴，听见没有！」钟淇的一百八十度转变，让唐冲吓了一</w:t>
      </w:r>
    </w:p>
    <w:p>
      <w:r>
        <w:t>跳，常说女人捉摸不定，这回总算是活生生印证在他身上。</w:t>
      </w:r>
    </w:p>
    <w:p>
      <w:r>
        <w:t>「喂！你怎幺说翻脸就翻脸，刚才的感觉不是很好吗？」唐冲不解看着她，她刚刚不是也爽得天翻</w:t>
      </w:r>
    </w:p>
    <w:p>
      <w:r>
        <w:t>地覆，尖叫不断？</w:t>
      </w:r>
    </w:p>
    <w:p>
      <w:r>
        <w:t>「好个头，你最好赶紧消失在我面前，否则我让你毕不了业！」钟淇随手抓块肥皂丢向唐冲，吓得</w:t>
      </w:r>
    </w:p>
    <w:p>
      <w:r>
        <w:t>他边退边穿衣裤，和平常在篮球场上的英姿焕发差距甚远。</w:t>
      </w:r>
    </w:p>
    <w:p>
      <w:r>
        <w:t>这是她在大学期间唯一的一次性爱经验，不过这回的感觉让她觉得很差，这样仓促的性事，充其量</w:t>
      </w:r>
    </w:p>
    <w:p>
      <w:r>
        <w:t>只不过说是发泄，一点也没爱的滋润，对女人来说，特别是对自己，她给她自己这回的考试，打了个…</w:t>
      </w:r>
    </w:p>
    <w:p>
      <w:r>
        <w:t xml:space="preserve">…不及格的五十九分！【完】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