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飞机上勾搭淫妇</w:t>
      </w:r>
    </w:p>
    <w:p>
      <w:r>
        <w:t>飞机上勾搭淫妇那时两年前的事了，我还是个火药味十足的莽莽青年，当时的我就已经十分有经济</w:t>
      </w:r>
    </w:p>
    <w:p>
      <w:r>
        <w:t>头脑了，在毕业3 年后，2010年的一个夏天「我听说上海因为举行世博会而变得十分的妖娆和MODEN ，</w:t>
      </w:r>
    </w:p>
    <w:p>
      <w:r>
        <w:t>于是就想去看看，顺便去考察一下做什么生意比较好，去发现一些商机。下定决心排除干扰后，我就独</w:t>
      </w:r>
    </w:p>
    <w:p>
      <w:r>
        <w:t>自一人到上海去呆了一周时间，期间顺道去了附近的苏州杭州，然后返回上海，坐飞机回成都，当我登</w:t>
      </w:r>
    </w:p>
    <w:p>
      <w:r>
        <w:t>上返回成都的国航飞机时，心里还真不是滋味，真的有一种成都是个小城镇的感觉，而自己在做了几天</w:t>
      </w:r>
    </w:p>
    <w:p>
      <w:r>
        <w:t>上海人后又要回到这个小城镇了，真的不爽。记得在南京路上我没看到好八连，到是看到不少漂亮的少</w:t>
      </w:r>
    </w:p>
    <w:p>
      <w:r>
        <w:t>妇，上海的少妇皮肤还是可以，而且打扮也和成都的差不多，所以也没给我留下特别深刻的印象，印象</w:t>
      </w:r>
    </w:p>
    <w:p>
      <w:r>
        <w:t>特别深的倒是在淮海路的一次偶遇。那时我到淮海路去泡了一次酒吧，认识了一个女人，性感得不得了，</w:t>
      </w:r>
    </w:p>
    <w:p>
      <w:r>
        <w:t>超短裙刚好勒住屁股，肉丝袜子衬托出美好的身材，一聊，居然是四川绵阳的人，我和她一下子就亲热</w:t>
      </w:r>
    </w:p>
    <w:p>
      <w:r>
        <w:t>多了，看来在外面的四川女性还真不少！难怪江山如此多娇！当然，我当晚就把她带到我下榻的一家小</w:t>
      </w:r>
    </w:p>
    <w:p>
      <w:r>
        <w:t>旅店给干了，那天她很高兴，说见到老乡分外亲热也分外卖力。</w:t>
      </w:r>
    </w:p>
    <w:p>
      <w:r>
        <w:t>话说我坐到了飞机上，是A320空客，挺舒服的，空中小姐也很不错，风韵而又彬彬有礼像小日本，</w:t>
      </w:r>
    </w:p>
    <w:p>
      <w:r>
        <w:t>空中小姐其实也很骚的，我早就听说好多空中小姐都被外国人干过，那些外国人坐飞机，就递个条子给</w:t>
      </w:r>
    </w:p>
    <w:p>
      <w:r>
        <w:t>空姐，上面写了联系电话，下次他来这个城市的时候，就和空姐联系操逼的事宜，只要你身份够大腰包</w:t>
      </w:r>
    </w:p>
    <w:p>
      <w:r>
        <w:t>够鼓，一般都能操到，真的。</w:t>
      </w:r>
    </w:p>
    <w:p>
      <w:r>
        <w:t>一上飞机我就发现自己坐在靠窗的位置，我的旁边坐的是一个看上去25岁左右的女人，穿着短袖衬</w:t>
      </w:r>
    </w:p>
    <w:p>
      <w:r>
        <w:t>衣，下面穿着淡黄色的裤子，裤子比较小，勾勒出良好的身型，该少妇长相不错，挺诱惑的，略施粉黛，</w:t>
      </w:r>
    </w:p>
    <w:p>
      <w:r>
        <w:t>好象是个白领。我窃喜旁边又有了个兔子，心里盘算着能不能吃她。说实话不是每次都能搞到，因为不</w:t>
      </w:r>
    </w:p>
    <w:p>
      <w:r>
        <w:t>是每个少妇都饥饿。</w:t>
      </w:r>
    </w:p>
    <w:p>
      <w:r>
        <w:t>飞机刚爬到它想要的高度，那个少妇就开始不安分了，只见她时不时地往我这边的窗外看，窗外有</w:t>
      </w:r>
    </w:p>
    <w:p>
      <w:r>
        <w:t>什么看头？全是云。而我则拿起在上海买的报子看了起来，过了一会，她向我要报子看，我心想：你先</w:t>
      </w:r>
    </w:p>
    <w:p>
      <w:r>
        <w:t>动手了索？</w:t>
      </w:r>
    </w:p>
    <w:p>
      <w:r>
        <w:t>于是我假装客气地把报子给了一张给她，只给了一张，这样她就会不停地和我交换报子，中途我就</w:t>
      </w:r>
    </w:p>
    <w:p>
      <w:r>
        <w:t>不停地有机会接触她的手，吃她的豆腐。结果她很喜欢，翻了两下就跟我换，就给我摸一次，而且还用</w:t>
      </w:r>
    </w:p>
    <w:p>
      <w:r>
        <w:t>火辣辣的眼光挑逗我。我简直不敢相信天下有这么淫荡的女人。</w:t>
      </w:r>
    </w:p>
    <w:p>
      <w:r>
        <w:t>然后我们就开始交谈，知道她的名字了，我叫她王姐，32岁，是个高级白领，开了个广告公司（她</w:t>
      </w:r>
    </w:p>
    <w:p>
      <w:r>
        <w:t>在后来到成都的每次出差都被我干），先生是个台湾人，这次她到成都是和一家企业谈在上海做宣传的</w:t>
      </w:r>
    </w:p>
    <w:p>
      <w:r>
        <w:t>事宜。我们谈上海，谈成都，然后谈生活，在谈到生活时，她明显不是很兴奋了，谈到她的生活，她就</w:t>
      </w:r>
    </w:p>
    <w:p>
      <w:r>
        <w:t>更加的不兴奋，好象有什么不愉快一样，但因为当时我们在飞机上，没有仔细谈，更多地谈了些关于生</w:t>
      </w:r>
    </w:p>
    <w:p>
      <w:r>
        <w:t>意场里的一些事。</w:t>
      </w:r>
    </w:p>
    <w:p>
      <w:r>
        <w:t>下了飞机，由于她接的业务其实也不是很大，所以没人来接她，而我则是空手道，单操。所以我就</w:t>
      </w:r>
    </w:p>
    <w:p>
      <w:r>
        <w:t>自告奋勇说给她当向导安排她到酒店，我起初以为她会拒绝，但没想到她非常非常高兴地接受了，看着</w:t>
      </w:r>
    </w:p>
    <w:p>
      <w:r>
        <w:t>她十分愉快的样子我才知道什么是喜出望外。</w:t>
      </w:r>
    </w:p>
    <w:p>
      <w:r>
        <w:t>她带的行李不少，包括许多很重的广告策划案例，所以我其实也有必要帮她拿，其实这个骚逼在事</w:t>
      </w:r>
    </w:p>
    <w:p>
      <w:r>
        <w:t>业上还是很有一套的。在侯机大厅外打了个的，我就把她送到了成都的紫葳酒店，她开了一个标间，然</w:t>
      </w:r>
    </w:p>
    <w:p>
      <w:r>
        <w:t>后把一些行李寄放后，我们就上去看了看房间，她表示满意，这时我们都觉得肚子有点饿了，这才想起</w:t>
      </w:r>
    </w:p>
    <w:p>
      <w:r>
        <w:t>是下午6 点过了。</w:t>
      </w:r>
    </w:p>
    <w:p>
      <w:r>
        <w:t>这时我就准备告辞，心想如果有机会在联系她吧，反正我又知道她住的地方，可以打电话，但她极</w:t>
      </w:r>
    </w:p>
    <w:p>
      <w:r>
        <w:t>力挽留，说洗个澡就去吃饭，于是她就去洗澡，我则走到过道上给家人打了个电话，说已到成都，现在</w:t>
      </w:r>
    </w:p>
    <w:p>
      <w:r>
        <w:t>在朋友家今晚可能回不来了。</w:t>
      </w:r>
    </w:p>
    <w:p>
      <w:r>
        <w:t>她起码洗了一个小时，我都开始怀疑她是不是藏胞了，等她再次出来的时候，我发现她穿得比较性</w:t>
      </w:r>
    </w:p>
    <w:p>
      <w:r>
        <w:t>感，短裙，吊带上衣，看上去一幅马上要去接客的样子，我坐在床边看电视，发现她出来了，连忙说抱</w:t>
      </w:r>
    </w:p>
    <w:p>
      <w:r>
        <w:t>歉抱歉，我不是故意的，她说：坐！坐！不要客气！</w:t>
      </w:r>
    </w:p>
    <w:p>
      <w:r>
        <w:t>于是她走到我面前，埋下头，在我对面的床前理她换下的衣服，我突然发现我可以看到她的乳沟，</w:t>
      </w:r>
    </w:p>
    <w:p>
      <w:r>
        <w:t>原来她的乳房真的很大！难怪台湾商人要娶她。这时她瞟了一下我，发现我在看她，但她假装没看见，</w:t>
      </w:r>
    </w:p>
    <w:p>
      <w:r>
        <w:t>继续理她的衣服。我仔细打量起她来，眼光开始带有野性，发现她其实是一个很标致的少妇，长发包在</w:t>
      </w:r>
    </w:p>
    <w:p>
      <w:r>
        <w:t>头上，面颊微红，很好看，大眼小嘴，很温顺的样子，我心想要是我有这么一个开公司的老婆该多好！</w:t>
      </w:r>
    </w:p>
    <w:p>
      <w:r>
        <w:t>她理完衣服了，她抬起头，我仍然盯着她，我说：你真美！她微微笑了一下，但笑容略微有些苦涩，</w:t>
      </w:r>
    </w:p>
    <w:p>
      <w:r>
        <w:t>我不知道是怎么回事，但我发现她的奶子有些涨了，把比较紧的吊带都撑圆了，所以我能察觉到，我知</w:t>
      </w:r>
    </w:p>
    <w:p>
      <w:r>
        <w:t>道这个时候这个女人，想要了。</w:t>
      </w:r>
    </w:p>
    <w:p>
      <w:r>
        <w:t>我于是试探。走到她的面前，说：王姐，你好丰满！她对我笑了笑，答：是吗？你是说我胸部还是</w:t>
      </w:r>
    </w:p>
    <w:p>
      <w:r>
        <w:t>臀部？我见她在挑逗我，说：我摸摸就知道了。于是我就用左手摸她的胸部，右手摸她的臀部。她没有</w:t>
      </w:r>
    </w:p>
    <w:p>
      <w:r>
        <w:t>反抗，而是一下子就象解除武装了一样，微闭上眼睛，头靠在我肩上。我问她：王姐，你的婚姻生活不</w:t>
      </w:r>
    </w:p>
    <w:p>
      <w:r>
        <w:t>幸福吗？她恩了一声。我说：那我来满足你，好吗？她不出声，过了半天才说：你轻点。</w:t>
      </w:r>
    </w:p>
    <w:p>
      <w:r>
        <w:t>我猛地抱着她，吻起她来，要不是我的裤子质量好的话，早就被我的鸡吧给顶穿了，我一下子把她</w:t>
      </w:r>
    </w:p>
    <w:p>
      <w:r>
        <w:t>压在床上，隔着裤子用鸡吧顶着她的阴部，两手抚摩她的奶子，舌头在她嘴里侵犯，就这样，我把她挑</w:t>
      </w:r>
    </w:p>
    <w:p>
      <w:r>
        <w:t>逗得淫水直流，放荡地不停扭动臀部。</w:t>
      </w:r>
    </w:p>
    <w:p>
      <w:r>
        <w:t>在吻了好久之后，我突然把她的双手举在她脑后，并拉起她薄薄的吊带衣，拉到她腕部的位置捆住</w:t>
      </w:r>
    </w:p>
    <w:p>
      <w:r>
        <w:t>她的手，她见我把她的手捆住了，就更加的发情了，两只大奶子不停地晃动。这时我一把抓住她的短裙，</w:t>
      </w:r>
    </w:p>
    <w:p>
      <w:r>
        <w:t>褪到她的脚踝处，然后把她的双脚整个地推到床上，把脚踝压到她的手踝处，再用她的手踝处的吊带系</w:t>
      </w:r>
    </w:p>
    <w:p>
      <w:r>
        <w:t>住套在她脚踝上的裙子，这样她就仰在床上，两只脚被捆在头顶处，诱人的阴户就彻底暴露在我面前，</w:t>
      </w:r>
    </w:p>
    <w:p>
      <w:r>
        <w:t>随时待命。</w:t>
      </w:r>
    </w:p>
    <w:p>
      <w:r>
        <w:t>为了安全起见，我问她：愿意吗？她点点头，说：继续……我于是脱掉了身上的衣服，露出大鸡吧，</w:t>
      </w:r>
    </w:p>
    <w:p>
      <w:r>
        <w:t>从床的另外一侧爬上去，把鸡吧放在她口中，然后我趴下，嘴就贴在她留了很多水的阴户上，我像吃稀</w:t>
      </w:r>
    </w:p>
    <w:p>
      <w:r>
        <w:t>饭一样拼命地舔吸着，还把舌头伸进她的骚逼，发现她的骚逼其实很紧，肯定是很少被操，作为一个少</w:t>
      </w:r>
    </w:p>
    <w:p>
      <w:r>
        <w:t>妇，还保持如此紧的逼，不骚才怪呢！于是有着一份同情的心，我把舌头伸得更深了。这会她开始叫了，</w:t>
      </w:r>
    </w:p>
    <w:p>
      <w:r>
        <w:t>叫我快点，快点，我知道她的意思。于是掉过身，把鸡吧在她的逼门上磨，但就是不进去。</w:t>
      </w:r>
    </w:p>
    <w:p>
      <w:r>
        <w:t>大概磨了十分钟，她的声音开始变得像发情的母猫，恳求似地要我快点插进去，我说我插进去可以，</w:t>
      </w:r>
    </w:p>
    <w:p>
      <w:r>
        <w:t>但必须答应我一个条件，她问什么条件，我说在前十次插入中，我每插一次她都要说声：谢谢！她想都</w:t>
      </w:r>
    </w:p>
    <w:p>
      <w:r>
        <w:t>没想就答应了，说：好好好，你快插。</w:t>
      </w:r>
    </w:p>
    <w:p>
      <w:r>
        <w:t>我于是两手叉开，腰腹一沉，滋的一声一直给她抵到了子宫顶端，她「啊……！「的一声，非常的</w:t>
      </w:r>
    </w:p>
    <w:p>
      <w:r>
        <w:t>痛快，然后说到：」谢谢！「我慢慢地抽出鸡吧，大龟头在她的阴道口磨了几下，然后又是一挺，又是</w:t>
      </w:r>
    </w:p>
    <w:p>
      <w:r>
        <w:t>抵到子宫顶端，我的睾丸都快进去一部分了，她又叫了一声，却没有说谢谢，我于是说：你不说我就不</w:t>
      </w:r>
    </w:p>
    <w:p>
      <w:r>
        <w:t>插了！她赶忙说：「谢谢！」</w:t>
      </w:r>
    </w:p>
    <w:p>
      <w:r>
        <w:t>我就这样慢慢地插了她十次，她说了十个谢谢，然后说：「想不到你们成都男人这么坏！」我说：</w:t>
      </w:r>
    </w:p>
    <w:p>
      <w:r>
        <w:t>「什么坏？是厉害！」她咯咯地笑了，然后我趁她笑的时候，狠命地抽插，这是她的笑声和呻吟声交织</w:t>
      </w:r>
    </w:p>
    <w:p>
      <w:r>
        <w:t>在一起，把我消魂惨了！</w:t>
      </w:r>
    </w:p>
    <w:p>
      <w:r>
        <w:t>我用了很多姿势干她，从前面，从后面，侧面，然后让她跪在床上，我站在床边操她，然后又在浴</w:t>
      </w:r>
    </w:p>
    <w:p>
      <w:r>
        <w:t>室里，让她双手抚着梳妆台，我对着镜子操干她，总之那天下午从七点过一直干到晚上九点左右，最后</w:t>
      </w:r>
    </w:p>
    <w:p>
      <w:r>
        <w:t>我都累得快不行了。</w:t>
      </w:r>
    </w:p>
    <w:p>
      <w:r>
        <w:t>我和她一起摊在了床上，都饿得不行了，小睡了一会后，我们就穿戴好，下楼去吃东西，由于我实</w:t>
      </w:r>
    </w:p>
    <w:p>
      <w:r>
        <w:t>在饿得不行，所以就到对面的肯德鸡去吃快餐，我记得我当时吃了很多很多，从来没这么饿过。</w:t>
      </w:r>
    </w:p>
    <w:p>
      <w:r>
        <w:t>回到酒店，我们开始打开电视聊天，得知他丈夫台商平时很忙，难得陪她，经常往返于上海和台湾</w:t>
      </w:r>
    </w:p>
    <w:p>
      <w:r>
        <w:t>之间，而且他丈夫在外面又有女人，比她年轻漂亮，所以她很少和丈夫温存。她说这次在成都遇到我真</w:t>
      </w:r>
    </w:p>
    <w:p>
      <w:r>
        <w:t>是很高兴，她边说边握着我的大鸡吧说：它要是能天天喂我就好了。</w:t>
      </w:r>
    </w:p>
    <w:p>
      <w:r>
        <w:t>于是我们又开始干了。房间里充满了目前还认为是淫秽的语言，和放荡的笑声，以及饥饿少妇极度</w:t>
      </w:r>
    </w:p>
    <w:p>
      <w:r>
        <w:t>兴奋时的呻吟声。</w:t>
      </w:r>
    </w:p>
    <w:p>
      <w:r>
        <w:t>能有这么快乐的一天，真的很不错 .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