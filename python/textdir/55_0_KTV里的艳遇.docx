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KTV里的艳遇</w:t>
      </w:r>
    </w:p>
    <w:p>
      <w:r>
        <w:t>我叫小凯，在一家ＫＴＶ做服务员，和其他服务员住在同一层楼的宿舍，男的女的在一起就是刺激，</w:t>
      </w:r>
    </w:p>
    <w:p>
      <w:r>
        <w:t>我们这些少男少女再一起时间长了，暧昧的感觉那叫一个浓呀，每每看到那些美眉门穿者少少的睡衣在</w:t>
      </w:r>
    </w:p>
    <w:p>
      <w:r>
        <w:t>你眼前饶来饶去，心里恨不得把她们摁到在地，狠狠的蹂虐，终于有一天机会来了，那天夜里尿急，从</w:t>
      </w:r>
    </w:p>
    <w:p>
      <w:r>
        <w:t>宿舍出来，我睡眼惺忪的来到卫生间尿了起来，正尿着，突然听到女卫生间门响了，我色心顿起，悄悄</w:t>
      </w:r>
    </w:p>
    <w:p>
      <w:r>
        <w:t>的走出男卫生间，然后贼一样溜进了女卫生间，反锁…</w:t>
      </w:r>
    </w:p>
    <w:p>
      <w:r>
        <w:t>这时，女卫生间里面的隔板里传来嘘嘘的声音，听得我热血沸腾，我进到隔壁的隔板里，顺着隔板</w:t>
      </w:r>
    </w:p>
    <w:p>
      <w:r>
        <w:t>底下的缝隙往那面看去，看到一丛草地上流出涓涓的小溪，刺激的我差点射了出来，隔壁好像听到了动</w:t>
      </w:r>
    </w:p>
    <w:p>
      <w:r>
        <w:t>静，问到：「是莉莉吗，刚叫你你不是说不来的吗？」我没敢吱声，那边的她继续说道：「莉莉，你发</w:t>
      </w:r>
    </w:p>
    <w:p>
      <w:r>
        <w:t>现没，男服务员那边有几个蛮帅的哦，我好喜欢那个阳光男孩，听说叫什么小凯的，」我愣了想「我？</w:t>
      </w:r>
    </w:p>
    <w:p>
      <w:r>
        <w:t>哈哈不是吧，不知道是哪个女孩。」</w:t>
      </w:r>
    </w:p>
    <w:p>
      <w:r>
        <w:t>她继续说道：「莉莉，你不是喜欢那个高鼻子的草原人吗，别不承认，那天我看到你喊着他的名字</w:t>
      </w:r>
    </w:p>
    <w:p>
      <w:r>
        <w:t>在自慰呢，（＊＾＿＿＾＊）嘻嘻……，羞死人了，莉莉，我们一起自慰吧……」听到她这么说，</w:t>
      </w:r>
    </w:p>
    <w:p>
      <w:r>
        <w:t>我鼻血差点喷了出来，这也太香艳了，她要在我面前手淫……还在想，就听见隔壁传来喘息身伴着微</w:t>
      </w:r>
    </w:p>
    <w:p>
      <w:r>
        <w:t>微的呻吟声，听得我下面差点涨爆……我脱下仅穿的四角裤，掏出自己的ＪＪ套弄了起来，隔壁的那位</w:t>
      </w:r>
    </w:p>
    <w:p>
      <w:r>
        <w:t>呻吟声越来越急：「啊……啊……莉莉……宝贝……啊……好想……好想要……我的……小凯来。操…</w:t>
      </w:r>
    </w:p>
    <w:p>
      <w:r>
        <w:t>…我……啊……」刺激的话语让我更卖力的摧残着我的大ＪＪ，感觉要射了，我快速的上下翻飞……酥</w:t>
      </w:r>
    </w:p>
    <w:p>
      <w:r>
        <w:t>麻的感觉冲进大脑，一股浓浓的精液射在隔板上，慢慢的滑向地上，隔壁的似乎也要高潮了：「啊……</w:t>
      </w:r>
    </w:p>
    <w:p>
      <w:r>
        <w:t>宝贝……凯……啊……来了……不行了……啊……」随后没了声息，只听见软软的懒懒的喘息：「の，</w:t>
      </w:r>
    </w:p>
    <w:p>
      <w:r>
        <w:t>好舒服……莉莉……你结束了吗，，妹妹好累……感觉飞了……噢……好想……好想真的……跟我的…</w:t>
      </w:r>
    </w:p>
    <w:p>
      <w:r>
        <w:t>…小凯做爱……喔……」我的ＪＪ一听这话，又耀武扬威的昂起了头，虽然我很想过去把她ＱＪ了，可</w:t>
      </w:r>
    </w:p>
    <w:p>
      <w:r>
        <w:t>那时贼胆太小，竟然溜出了隔间，准备悄悄的回去……</w:t>
      </w:r>
    </w:p>
    <w:p>
      <w:r>
        <w:t>我真的不知该说我好运还是霉运，刚开隔间，竟然发现一个漂漂的１６５左右的女孩正提着她的内</w:t>
      </w:r>
    </w:p>
    <w:p>
      <w:r>
        <w:t>裤看着我，小小的胸罩下丰满的乳房随着呼吸上下起伏着，她的眼睛盯着我的内裤支起的帐篷，显然隔</w:t>
      </w:r>
    </w:p>
    <w:p>
      <w:r>
        <w:t>壁的女孩已经先出来了，这乌龙的场景让我不知所措，她却先反应了过来，张开嘴准备大叫……我脑子</w:t>
      </w:r>
    </w:p>
    <w:p>
      <w:r>
        <w:t>一下懵了，这要叫出来我不被当成ＱＪ犯才怪了，我风一样的窜到她的身边，捂住了她的嘴巴：「美…</w:t>
      </w:r>
    </w:p>
    <w:p>
      <w:r>
        <w:t>…美女……求……你……求你别叫好吗，我……我不是。坏人。」我看着她，她表示出不叫，我慢慢的</w:t>
      </w:r>
    </w:p>
    <w:p>
      <w:r>
        <w:t>放开手，发现她嘴又要张开，我连忙又捂住她：「大……大姐……你……你饶。饶。饶了我吧，我真…</w:t>
      </w:r>
    </w:p>
    <w:p>
      <w:r>
        <w:t>…真的。不是坏人。」那美女生气的呜呜着，听那个意思好像是我误会了，我连忙松开手，她大口的呼</w:t>
      </w:r>
    </w:p>
    <w:p>
      <w:r>
        <w:t>吸着，瞪着我：「我刚才都表示不叫了，怎么还捂我嘴呀，我就是想问问你怎么到女厕所了，还有你手</w:t>
      </w:r>
    </w:p>
    <w:p>
      <w:r>
        <w:t>上难闻死了？"</w:t>
      </w:r>
    </w:p>
    <w:p>
      <w:r>
        <w:t>看着她好像不是很生气，我松了了一口气，同时想到手上自己体液的味道，我真的不知道怎么回答</w:t>
      </w:r>
    </w:p>
    <w:p>
      <w:r>
        <w:t>她了，这时候，门外传来脚步声，又有人来嘘嘘了，我吓坏了，把面前的美女又拖进了隔间里，同时捂</w:t>
      </w:r>
    </w:p>
    <w:p>
      <w:r>
        <w:t>着她的嘴，她愤怒的瞪着我但却没反抗。门开了，然后在隔壁的隔壁传来了嘘嘘声，我大气不敢出，小</w:t>
      </w:r>
    </w:p>
    <w:p>
      <w:r>
        <w:t>声对美女说：「她走了我就放开你。」</w:t>
      </w:r>
    </w:p>
    <w:p>
      <w:r>
        <w:t>两分钟过去了，那美女也不知道在做什么，竟没有走的意思，应该不是大便呀，怎么这么长时间，</w:t>
      </w:r>
    </w:p>
    <w:p>
      <w:r>
        <w:t>突然，熟悉的喘息声和呻吟声传进了我两的耳中，我们顿时明白了那女孩在干什么，我面红耳赤的看着</w:t>
      </w:r>
    </w:p>
    <w:p>
      <w:r>
        <w:t>怀中的美女，发现她也红着脸看着我，看着她诱人的身姿和淡淡的体香味，我的ＪＪ猛的胀大了起来，</w:t>
      </w:r>
    </w:p>
    <w:p>
      <w:r>
        <w:t>由于是面对面，我的ＪＪ不争气的在她的小腹上下颤抖着，隔壁的声音越来越大，终于啊的一声，那美</w:t>
      </w:r>
    </w:p>
    <w:p>
      <w:r>
        <w:t>女泄了，歇了一会满意的出去了，整个卫生间，剩下我们两个暧昧的相对着，她猛地推开我，大口喘息</w:t>
      </w:r>
    </w:p>
    <w:p>
      <w:r>
        <w:t>着，狠狠的看着我：「把你的丑东西拿开。」</w:t>
      </w:r>
    </w:p>
    <w:p>
      <w:r>
        <w:t>我用力的扳着我的ＪＪ，想把它给制服，可越扳它越犟，越发的胀大了。我尴尬的看着她：「不好</w:t>
      </w:r>
    </w:p>
    <w:p>
      <w:r>
        <w:t>意思，二弟不听话。」她一听扑哧一声笑了，这一笑，迷的我七魂出窍，不知哪来的勇气，我上前抱住</w:t>
      </w:r>
    </w:p>
    <w:p>
      <w:r>
        <w:t>了她，低下头向她的小嘴发起了进攻，生涩的亲着她，甜甜的味道让我发狂，美女竟也强烈的回应着我，</w:t>
      </w:r>
    </w:p>
    <w:p>
      <w:r>
        <w:t>她的小香舌往我的嘴里探来，和我的舌头缠在一起，吸允着，好舒服……好美妙……</w:t>
      </w:r>
    </w:p>
    <w:p>
      <w:r>
        <w:t>我紧张的要死，手轻轻的探向她的身体，好滑，好软，看她没反对的意思，我的手开始大胆起来，</w:t>
      </w:r>
    </w:p>
    <w:p>
      <w:r>
        <w:t>穿过胸罩，探向了她胸前的两团粉嫩……肉肉弹弹的触感让我疯狂，我猛地拉下了她的胸罩，用力的揉</w:t>
      </w:r>
    </w:p>
    <w:p>
      <w:r>
        <w:t>着，感觉她的奶头渐渐的变大变硬，她推开我，喘息着，我把头埋在她的双乳之间，贪婪的吸允着，她</w:t>
      </w:r>
    </w:p>
    <w:p>
      <w:r>
        <w:t>舒服的头仰着，叫道：「舒……舒服，凯……我看到你……第一……第一眼就……喜欢你了……啊……</w:t>
      </w:r>
    </w:p>
    <w:p>
      <w:r>
        <w:t>爱我……我好爱你……啊……」这刺激的话语激励着我更勤奋的耕耘着，我的双手顺着她光滑的小腹向</w:t>
      </w:r>
    </w:p>
    <w:p>
      <w:r>
        <w:t>下探索着，越过内裤，我终于到达了传说中的桃源，柔柔的青草地流出涓涓的细流，我抚摸着，揉动着，</w:t>
      </w:r>
    </w:p>
    <w:p>
      <w:r>
        <w:t>她禁不住的叫道：「啊……小凯。我……我的……宝贝……好爱……好爱你……啊……要了……要了我</w:t>
      </w:r>
    </w:p>
    <w:p>
      <w:r>
        <w:t>……我什么……什么都……给你……啊……」说着，她推开我，拉开我的裤头，看到我１７ＣＭ长５厘</w:t>
      </w:r>
    </w:p>
    <w:p>
      <w:r>
        <w:t>米粗的大ＪＪ，她喘息：「宝贝，好。好大，一定轻一点……温柔点……」一边说着，一边拉着我的Ｊ</w:t>
      </w:r>
    </w:p>
    <w:p>
      <w:r>
        <w:t>Ｊ往她的桃源里放去，我感觉到她的温暖她的湿润，抱着她慢慢的顶了进去，感觉到一股巨大的阻力和</w:t>
      </w:r>
    </w:p>
    <w:p>
      <w:r>
        <w:t>快感，我忍不住的用力一顶，好紧，好舒服，这种感觉让我又到了天堂的感觉，而她则猛吸一口气，狠</w:t>
      </w:r>
    </w:p>
    <w:p>
      <w:r>
        <w:t>狠的抱着我，指甲掐进我的肉里，呻吟着：「啊……别……别动……啊……疼……啊……宝贝……好…</w:t>
      </w:r>
    </w:p>
    <w:p>
      <w:r>
        <w:t>…啊……慢一点……哦……爱我。」我听她喊疼，没敢在动，静静的在里面感受她的温润，不一会，她</w:t>
      </w:r>
    </w:p>
    <w:p>
      <w:r>
        <w:t>满脸的红潮，身子不安得扭动着，在我的耳边轻轻说道：「哦……可以……可……以动了……凯……用</w:t>
      </w:r>
    </w:p>
    <w:p>
      <w:r>
        <w:t>力……用……动……动……起来。」说着她自己开始前后挺动，媚眼如丝……我也试着前后的抽动，好</w:t>
      </w:r>
    </w:p>
    <w:p>
      <w:r>
        <w:t>舒服……好爽……她大叫着……淫水随着我的不断抽插而不断的渗出，淫秽的画面伴着暧昧的性香刺激</w:t>
      </w:r>
    </w:p>
    <w:p>
      <w:r>
        <w:t>的我再也无法忍受，我快速的抽插着，一下比一下快，一下比一下深，怀中美女双眼迷离，忘记了整个</w:t>
      </w:r>
    </w:p>
    <w:p>
      <w:r>
        <w:t>世界，抱着我疯狂的挺动的：「啊……干死你……凯，……好……好舒服……干。我……狠……狠的…</w:t>
      </w:r>
    </w:p>
    <w:p>
      <w:r>
        <w:t>…日……我。」我如一匹脱缰的野马，疯狂的在她体内驰骋着，她的体内喷出一股暖暖的溪流，浇在我</w:t>
      </w:r>
    </w:p>
    <w:p>
      <w:r>
        <w:t>巨大的分身上，而这时我感觉大脑充血，一阵酥麻，体内的精液像决堤的洪水一般，狠狠的喷进了她的</w:t>
      </w:r>
    </w:p>
    <w:p>
      <w:r>
        <w:t>小穴之中，她在滚烫的精液的冲刺下，双眼翻白，爽的眩晕过去……</w:t>
      </w:r>
    </w:p>
    <w:p>
      <w:r>
        <w:t>两分钟后，她在我怀中悠悠醒转，迎着我深情的眼光，她娇羞道：「流氓，看什么看！」然后羞涩</w:t>
      </w:r>
    </w:p>
    <w:p>
      <w:r>
        <w:t>的埋进了我的怀里：「小凯，我好幸福，你喜欢我吗，我不是第一次，我能接受我吗？」我搂着她说：</w:t>
      </w:r>
    </w:p>
    <w:p>
      <w:r>
        <w:t>「我怎么会不接受你呢，你是我生命中的第一个女人，我这辈子都会爱着你的，对了，」我红着脸继续</w:t>
      </w:r>
    </w:p>
    <w:p>
      <w:r>
        <w:t>说道：「我还不知道你叫什么呢？」她嗔怒的捶了我一下，说道：「你个流氓，就知道你不是好东西，</w:t>
      </w:r>
    </w:p>
    <w:p>
      <w:r>
        <w:t>不知道我是谁就把给……给那个，哼，，本小姐叫瑞雪，２２岁了记住了，你个坏蛋！」说着又揍了我</w:t>
      </w:r>
    </w:p>
    <w:p>
      <w:r>
        <w:t>一下，我心里委屈的想：「明明是你把我这个处男给强奸了的。怎么到头来成我是流氓了呀。」可这话</w:t>
      </w:r>
    </w:p>
    <w:p>
      <w:r>
        <w:t>只能在心里想。嘴里却赔笑：「呵呵，瑞雪妹妹，我该死，我以后会好好疼你的。」瑞雪小嘴一嘟：「</w:t>
      </w:r>
    </w:p>
    <w:p>
      <w:r>
        <w:t>别叫妹妹，哼，叫我老婆，记住了，你以后就是我的人了。」我连忙道是。瑞雪搂着我接着说道：「老</w:t>
      </w:r>
    </w:p>
    <w:p>
      <w:r>
        <w:t>公，我知道我不是完美的人，我也不要求你只爱我一个，只要你以后心里又我就好了。」我心里一酸，</w:t>
      </w:r>
    </w:p>
    <w:p>
      <w:r>
        <w:t>为瑞雪的善解人意而感动，心疼的说：「瑞雪老婆，我会一直爱你的。」说完我搂着瑞雪，又开始蠢蠢</w:t>
      </w:r>
    </w:p>
    <w:p>
      <w:r>
        <w:t>欲动，瑞雪狠狠的掐我的大腿，嗔怒道：「别玩了，腿都被你弄软了，明天的好不好，好老公，听话哦。」</w:t>
      </w:r>
    </w:p>
    <w:p>
      <w:r>
        <w:t>我看着瑞雪红肿的下身，也觉得不好意思，嘿嘿的傻笑着：「老婆，以后我会温柔点的，那明天在爱爱</w:t>
      </w:r>
    </w:p>
    <w:p>
      <w:r>
        <w:t>哦。」瑞雪红着脸不说话，我抱着瑞雪走出了卫生间，把她送到她寝室门口，又狠狠的亲了几下，瑞雪</w:t>
      </w:r>
    </w:p>
    <w:p>
      <w:r>
        <w:t>老婆害羞的四处张望，没人，她快速的在我脸上啄了一下，窜进了她的寝室……</w:t>
      </w:r>
    </w:p>
    <w:p>
      <w:r>
        <w:t>我摸着脸蛋，傻笑着回到了寝室……我知道我的性福生活到来了</w:t>
      </w:r>
    </w:p>
    <w:p>
      <w:r>
        <w:t xml:space="preserve">全文完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