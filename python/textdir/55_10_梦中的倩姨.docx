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梦中的倩姨</w:t>
      </w:r>
    </w:p>
    <w:p>
      <w:r>
        <w:t>在很早以前就开始暗暗的喜欢上倩姨和她的女儿欣儿了，每次看到她们母女俩我都想马上冲过去把她俩干了。一见</w:t>
      </w:r>
    </w:p>
    <w:p>
      <w:r>
        <w:t>到她们母女我就容易冲动，经常把他们母女当作意淫的对象。一直没与弄到手。有时候跟老婆作爱都把老婆幻想成是她</w:t>
      </w:r>
    </w:p>
    <w:p>
      <w:r>
        <w:t>母女。</w:t>
      </w:r>
    </w:p>
    <w:p>
      <w:r>
        <w:t>今天下班比较晚回家之后感觉很累，看着老婆一点兴趣也没，倒在床上就睡着了。蒙蒙睡意中感觉有两个人像我走</w:t>
      </w:r>
    </w:p>
    <w:p>
      <w:r>
        <w:t>来，再进点才看见原来是倩姨和欣儿，母子俩穿着性感的丁子裤，两个肉球在胸前晃来晃去的，用挑逗的眼神盯着我，</w:t>
      </w:r>
    </w:p>
    <w:p>
      <w:r>
        <w:t>看得我差点出鼻血。这时两人已经来到我的面前。我伸出双书把这两个美人搂在怀里。</w:t>
      </w:r>
    </w:p>
    <w:p>
      <w:r>
        <w:t>左手拥着赤裸裸的倩姨，右手搂着光溜溜的欣儿，嘴巴忙碌的在两张诱人的樱唇上转来转去。倩姨的小手慢慢的在</w:t>
      </w:r>
    </w:p>
    <w:p>
      <w:r>
        <w:t>我身上抚摩，一直从脚把我摸到头，最后停留在我的小弟弟上，倩姨拿着我的肉棒慢慢的往她的小嘴里放。肉棒慢慢的</w:t>
      </w:r>
    </w:p>
    <w:p>
      <w:r>
        <w:t>被吞进温暖的小嘴里，心理上的欢愉远比生理上的刺激大。论到口交技术，倩姨当然比不上「口舌服务系大学教授」迪</w:t>
      </w:r>
    </w:p>
    <w:p>
      <w:r>
        <w:t>琵，但是也不差，她灵巧的小香舌辛勤的上下卷动，由棒棒的尖端沿着胀硬的蘑菇头一直往下拖曳，连最隐密的地方都</w:t>
      </w:r>
    </w:p>
    <w:p>
      <w:r>
        <w:t>没有遗漏。</w:t>
      </w:r>
    </w:p>
    <w:p>
      <w:r>
        <w:t>我抬头看着那搁在胸前的粉白玉臀。由于她需要两腿分开蹲坐，臀缝张得开开的，漂亮的菊花蕾上每一条粉红的肉</w:t>
      </w:r>
    </w:p>
    <w:p>
      <w:r>
        <w:t>褶都清晰可见，连那成熟蜜桃上的每一根柔丝，也是纤毫毕露的，嫩红的花瓣沾满了晶莹的雨露，闪闪发亮的映出淫秽</w:t>
      </w:r>
    </w:p>
    <w:p>
      <w:r>
        <w:t>的光彩。</w:t>
      </w:r>
    </w:p>
    <w:p>
      <w:r>
        <w:t>我忍不住扳开了幼嫩的花唇，张嘴吸住了那挺立的小肉核。倩姨娇躯剧震，但小嘴正忙着叫不出来，只能颤抖着长</w:t>
      </w:r>
    </w:p>
    <w:p>
      <w:r>
        <w:t>长的咽下了一口气。从小洞中「滋」一声的喷中一股炽热的花蜜，把我半张脸都淋湿了。</w:t>
      </w:r>
    </w:p>
    <w:p>
      <w:r>
        <w:t>她软软的有气无力地把我的肉棒吐出来，回头皱着眉向我抱怨说：「……你再这样弄人家，可不要怪人家没力再服</w:t>
      </w:r>
    </w:p>
    <w:p>
      <w:r>
        <w:t>侍你了……」说着把我的小弟弟往欣儿的大腿下面凑去，欣儿一丝不挂的跨坐在我大腿上，窄小的蜜洞紧紧的包裹着我</w:t>
      </w:r>
    </w:p>
    <w:p>
      <w:r>
        <w:t>硬挺的令牌，小屁股像装上了马达似的，正在急速的上下抛动。</w:t>
      </w:r>
    </w:p>
    <w:p>
      <w:r>
        <w:t>我一面在欣儿浅窄的美穴中奋力的耸动，一面把手从倩姨的腿间穿过，托着她结实的美臀，两根中指更深深的插进</w:t>
      </w:r>
    </w:p>
    <w:p>
      <w:r>
        <w:t>了她们火烫的蜜穴中，上上下下左三右四的搅动着。她们两人给我搅得花枝乱坠的，灼热的蜜浆不断的涌出，泡满了我</w:t>
      </w:r>
    </w:p>
    <w:p>
      <w:r>
        <w:t>的手掌，沿着她们的修长美腿，下雨似的滴到地上去。</w:t>
      </w:r>
    </w:p>
    <w:p>
      <w:r>
        <w:t>倩姨勾魂摄魄的喘叫声在我左边的耳朵激昂地演奏着，欣儿则用那小蛇似的香舌占据了我的右耳。</w:t>
      </w:r>
    </w:p>
    <w:p>
      <w:r>
        <w:t>我不单左右逢源，同时又要忙着招呼她俩香甜的小嘴，真是连张口叫爽的空隙也没有。</w:t>
      </w:r>
    </w:p>
    <w:p>
      <w:r>
        <w:t>我全身上下都被柔滑的肌肤贴得紧紧的，四个充满弹力的肉球更不断的挤压着我，诱人的叫床声此起彼落的。霎时，</w:t>
      </w:r>
    </w:p>
    <w:p>
      <w:r>
        <w:t>母子都同时间攀上了最高峰。我的手指头上和龙头上都遇上了七级大地震般的剧烈颤动，两个绝美的花芯同时「逢」一</w:t>
      </w:r>
    </w:p>
    <w:p>
      <w:r>
        <w:t>声的炸开，喷出火烫滚热的岩浆，烫得我浑身一震……</w:t>
      </w:r>
    </w:p>
    <w:p>
      <w:r>
        <w:t>「来了……老公……老公……」</w:t>
      </w:r>
    </w:p>
    <w:p>
      <w:r>
        <w:t>「老公……」</w:t>
      </w:r>
    </w:p>
    <w:p>
      <w:r>
        <w:t>「老公……喂！快起来！」</w:t>
      </w:r>
    </w:p>
    <w:p>
      <w:r>
        <w:t>「嗯？」我张开惺忪睡眼。已经是第二天了。</w:t>
      </w:r>
    </w:p>
    <w:p>
      <w:r>
        <w:t>……原来在做梦！</w:t>
      </w:r>
    </w:p>
    <w:p>
      <w:r>
        <w:t>「看你啊！睡得像个老小孩似的，还在流口水……」老婆伸手替我揩去嘴角的口涎，娇嗔着说：「……怎么脸红红</w:t>
      </w:r>
    </w:p>
    <w:p>
      <w:r>
        <w:t>的，是不是在发梦和第二个女人鬼混？」</w:t>
      </w:r>
    </w:p>
    <w:p>
      <w:r>
        <w:t>我揉着眼睛，抓着她的手说：「老婆大人，冤枉啊！我只是发梦和妳上床罢了！」我竖起三只手指在发誓。（就这</w:t>
      </w:r>
    </w:p>
    <w:p>
      <w:r>
        <w:t>样才逃脱了老婆的追问。）【完】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