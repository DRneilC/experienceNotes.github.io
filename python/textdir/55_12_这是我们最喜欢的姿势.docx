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这是我们最喜欢的姿势</w:t>
      </w:r>
    </w:p>
    <w:p>
      <w:r>
        <w:t>开车等在浦东机场的出发点外，电话响了，「妖兽！我到了，你在哪？」她调皮的讲，一点不似从未谋面！「哦，</w:t>
      </w:r>
    </w:p>
    <w:p>
      <w:r>
        <w:t>我在出发10号口，你出来，看到一个别克商务，就到了！」我温柔的说，忍不住打了一个哆嗦，说不上是激动还是等的</w:t>
      </w:r>
    </w:p>
    <w:p>
      <w:r>
        <w:t>时间太长，身体不自觉的反应，脑海又是她的样子……几分钟后，有张熟悉的脸出现在副驾驶窗外：「哎，怎么这么没</w:t>
      </w:r>
    </w:p>
    <w:p>
      <w:r>
        <w:t>有绅士风度，也不下车迎接！小心姑奶奶我生气！」撅着小嘴的样子好不可爱，我赶忙下车把行李拿上车，她自己已经</w:t>
      </w:r>
    </w:p>
    <w:p>
      <w:r>
        <w:t>钻进副驾驶，我回到车上的时候，她目视前方，微笑，「出发，大笨象，带我走吧……」</w:t>
      </w:r>
    </w:p>
    <w:p>
      <w:r>
        <w:t>车开出机场，她左看右看，从容自在，我倒显得有点拘谨，她一会问问这，一会问问那，走中环的时候，她说：「</w:t>
      </w:r>
    </w:p>
    <w:p>
      <w:r>
        <w:t>上海怎么和个破农村一样，和我们大连的乡下差不多！」我笑：「上海本来就是个小渔村，城郊结合部，就是农村啊！」</w:t>
      </w:r>
    </w:p>
    <w:p>
      <w:r>
        <w:t>她看着我，手变拳，打了了肩膀一下，「你这农民看来不错啊，哈哈，今天晚上给大爷唱个小曲，哈哈哈哈……」发出</w:t>
      </w:r>
    </w:p>
    <w:p>
      <w:r>
        <w:t>一串豪迈的笑声。</w:t>
      </w:r>
    </w:p>
    <w:p>
      <w:r>
        <w:t>这个时候的上海，已经有点凉，她穿了一件银灰色风衣，里面穿着意见黑色的高领线衣，眼睛贼大，忽闪忽闪的，</w:t>
      </w:r>
    </w:p>
    <w:p>
      <w:r>
        <w:t>鼻子高高的，嘴唇圆润可爱，长发藏在风衣的领子里，看到我在偷看她，她完全转过身来，「咋，怎么回事，偷看我，</w:t>
      </w:r>
    </w:p>
    <w:p>
      <w:r>
        <w:t>看什么看，看到什么了，怎么这样看，看眼里拔不出来……」又是一串机关枪……她，叫白蛇，一个身高172 的高挑美</w:t>
      </w:r>
    </w:p>
    <w:p>
      <w:r>
        <w:t>女，认识快一年了，当时糊里糊涂就认识了，后来不知道怎么的，就慢慢聊的多了，互相之间也熟悉了起来，彼此说话</w:t>
      </w:r>
    </w:p>
    <w:p>
      <w:r>
        <w:t>也没了那么多忌讳，虽然一直未谋面，但聊起了，感觉特亲切，我们一起聊生活，聊画画，聊趣闻，聊自己，甚至最后</w:t>
      </w:r>
    </w:p>
    <w:p>
      <w:r>
        <w:t>聊到了性，哎，一切都原本觉得不该聊的，竟然自然而然的就聊上了，周围有许多美女的我，竟然有点迷失在这个网络</w:t>
      </w:r>
    </w:p>
    <w:p>
      <w:r>
        <w:t>虚幻的「蛇女」之中。难道这就是缘分！</w:t>
      </w:r>
    </w:p>
    <w:p>
      <w:r>
        <w:t>因为彼此都也是有家有口，所以，不敢有造次，但那种人性欲望的贪婪，又让我忍不住一次一次突破自己的聊天底</w:t>
      </w:r>
    </w:p>
    <w:p>
      <w:r>
        <w:t>线，我能感觉到，她也不是那种随便的人，所以，我们俩聊的即很小心，又很奔放，有时候，聊一两句，觉得不对劲，</w:t>
      </w:r>
    </w:p>
    <w:p>
      <w:r>
        <w:t>我，或者她，就会主动转移话题，心照不宣，却有心有灵犀。</w:t>
      </w:r>
    </w:p>
    <w:p>
      <w:r>
        <w:t>为了彼此的幸福，我和她约定，「如果在2011年国庆节前来，我就三陪，陪吃，陪玩，陪睡！」她欣然答应，我仅</w:t>
      </w:r>
    </w:p>
    <w:p>
      <w:r>
        <w:t>仅是给自己找个不出轨的借口，因为我相信，她不会来，我也不会去，这个誓言，就算是年少轻狂的最后一点见证吧。</w:t>
      </w:r>
    </w:p>
    <w:p>
      <w:r>
        <w:t>「你在干什么呢，大笨象！」她推了我一下，「干吗呢，心疼钱啊！」她调皮的看着我，「放心吧，你求求我，我</w:t>
      </w:r>
    </w:p>
    <w:p>
      <w:r>
        <w:t>会考虑给你节约开支的！」她似乎很满意自己占据优势。我拿出放在怀里的水，「来，喝点水，口渴了吧」！她放在鼻</w:t>
      </w:r>
    </w:p>
    <w:p>
      <w:r>
        <w:t>子边闻了闻，「哇，好臭，你好恶心，干吗藏在怀里！」她喝着水，估计挖苦我！「滚，这是保温，想让你喝点暖和的，</w:t>
      </w:r>
    </w:p>
    <w:p>
      <w:r>
        <w:t>舒服点！」</w:t>
      </w:r>
    </w:p>
    <w:p>
      <w:r>
        <w:t>我i 回捶她一下，结果水撒了出来，湿了胸前一片，我赶紧找纸巾：「不好意思，不好意思，不好意思，不是有意</w:t>
      </w:r>
    </w:p>
    <w:p>
      <w:r>
        <w:t>的！」她拿过我手里的餐巾纸，「没事，笨死了你，好好开车，我来」，然后自己擦着，我不安的开着车！「水很温暖，</w:t>
      </w:r>
    </w:p>
    <w:p>
      <w:r>
        <w:t>很好喝！」她一边擦着衣服，羞涩的说了一句。这一刻，感觉她妩媚无比。</w:t>
      </w:r>
    </w:p>
    <w:p>
      <w:r>
        <w:t>上周的时候，她发了一张照片给我，我问：「怎么看着是婚纱照？你没事也去玩这个啊？」</w:t>
      </w:r>
    </w:p>
    <w:p>
      <w:r>
        <w:t>她说：「屁，这就是拍结婚照啊！我证都领了！」我忽然感觉好难过：「哦，行，既然你已经领证了，说明你已经</w:t>
      </w:r>
    </w:p>
    <w:p>
      <w:r>
        <w:t>决定自己的幸福了，那我消失了！我们说好的，你找到了幸福，我消失。</w:t>
      </w:r>
    </w:p>
    <w:p>
      <w:r>
        <w:t>这就是那个时候了！」「壮士！留步！」她一直这样称呼我，「壮士，你走了，小女子如何是好！」</w:t>
      </w:r>
    </w:p>
    <w:p>
      <w:r>
        <w:t>「留步干啥，看着你被人掳走啊？还是看着你自己幸福！」我说，「咱不是约好了，当你幸福决定的时刻，我就消</w:t>
      </w:r>
    </w:p>
    <w:p>
      <w:r>
        <w:t>失，或者，你在国庆节前来，我们云雨，过了，我还是消失，仅仅是纯友谊，现在你已经决定了，那我就消失，不耽误</w:t>
      </w:r>
    </w:p>
    <w:p>
      <w:r>
        <w:t>你，不给你制造麻烦！」</w:t>
      </w:r>
    </w:p>
    <w:p>
      <w:r>
        <w:t>「好，那我来！」她半天不说话，然后忽然来这么一句！我笑了：「好，你来，咱说话算话，你来了，三陪！」因</w:t>
      </w:r>
    </w:p>
    <w:p>
      <w:r>
        <w:t>为之前她已经说过好几次，都是说说，所以，我没多想：「来，来，来，让我给你上一课，让你整天嚷嚷，来了让你三</w:t>
      </w:r>
    </w:p>
    <w:p>
      <w:r>
        <w:t>天下不了床！」她半天又不在，后来半个小时，她回了一句：「谁怕谁！」</w:t>
      </w:r>
    </w:p>
    <w:p>
      <w:r>
        <w:t>一切，我都以为，如同以前的玩笑话……「大笨熊！晚上机场接我！两个小时后到！」她彩信我，还有一张今天的</w:t>
      </w:r>
    </w:p>
    <w:p>
      <w:r>
        <w:t>机票！就这样，我急忙推掉了应酬，晕乎乎的就来到了机场！现在，她就在我车上，在副驾驶上！我是要稍微使劲呼吸</w:t>
      </w:r>
    </w:p>
    <w:p>
      <w:r>
        <w:t>一下，都能闻到她身上的味道和热量！脑子晕乎乎的！</w:t>
      </w:r>
    </w:p>
    <w:p>
      <w:r>
        <w:t>「还好，上海没那么冷！都说周末要降温，害的姑奶奶我还穿风衣来！」她一边擦着衣服，一边说，「大笨象，你</w:t>
      </w:r>
    </w:p>
    <w:p>
      <w:r>
        <w:t>吃饭了么？」我说没有，等你一起吃！「好，找上海最贵的餐厅，我们去吧！」我说好，车过了中环，进了南北高架，</w:t>
      </w:r>
    </w:p>
    <w:p>
      <w:r>
        <w:t>到了一个连锁酒店停下，拿着门卡，我送她上了楼。</w:t>
      </w:r>
    </w:p>
    <w:p>
      <w:r>
        <w:t>「你在干吗？」白蛇回头看看站在门口的我，「哦，不太方便吧，你换换衣服，我们去吃饭！」</w:t>
      </w:r>
    </w:p>
    <w:p>
      <w:r>
        <w:t>我在门口说，她看我一眼，「哦，好乖！呵呵」，她接过行李，拉进房间，关门的一瞬间，我脚一下顶住门，「算</w:t>
      </w:r>
    </w:p>
    <w:p>
      <w:r>
        <w:t>了，上海治安不好，我还是进来保护你吧！」我嬉皮笑脸的说，她摇摇头：</w:t>
      </w:r>
    </w:p>
    <w:p>
      <w:r>
        <w:t>「哎，就知道你没那么雷锋，进来吧，上海治安不好，你在外面，我怕被人捡走喽！」我赶忙进来：「对，对，对，</w:t>
      </w:r>
    </w:p>
    <w:p>
      <w:r>
        <w:t>女侠所言极是，写女侠收留！」</w:t>
      </w:r>
    </w:p>
    <w:p>
      <w:r>
        <w:t>她把行李放好，打开，从里面拿出一件小夹克，一件粉色T 恤，然后脱下风衣，挂衣橱，「去换下衣服！」然后，</w:t>
      </w:r>
    </w:p>
    <w:p>
      <w:r>
        <w:t>她拿着小夹克，粉色T 恤，进了洗手间。给她定了这一间是大床房，我站在房间，感觉自己不知该干什么，洗手间传来</w:t>
      </w:r>
    </w:p>
    <w:p>
      <w:r>
        <w:t>微微的声响，我想了想，开门冲了进去！她正对着镜子在化妆，贴身的粉色T 恤，外面罩着一件深蓝色小夹克，下身一</w:t>
      </w:r>
    </w:p>
    <w:p>
      <w:r>
        <w:t>件蓝色牛仔短裙，修长的腿被黑丝紧紧包裹，臀部高高的翘着，把牛仔裙撑的要爆开！丰满的胸部在粉色的T 恤中，也</w:t>
      </w:r>
    </w:p>
    <w:p>
      <w:r>
        <w:t>纯纯欲动……「干嘛？」她看我一眼，回头继续对着镜子开始化妆，我走到她身后，贴近她，手绕住她的小蛮腰，她呼</w:t>
      </w:r>
    </w:p>
    <w:p>
      <w:r>
        <w:t>吸一下紧张起来，画口红的手，停在空中，不知道该怎么放，「你干吗，你干嘛啊，大笨象！」</w:t>
      </w:r>
    </w:p>
    <w:p>
      <w:r>
        <w:t>她使劲维持这自己的声音，想作出镇静的感觉，但我似乎能听到她砰砰砰砰的心跳声！</w:t>
      </w:r>
    </w:p>
    <w:p>
      <w:r>
        <w:t>我手往上移，来到挺拔的胸部，竟然那里没有胸衣，完全天然……手捂上去，能感到里面有一颗逐渐变硬的豆豆，</w:t>
      </w:r>
    </w:p>
    <w:p>
      <w:r>
        <w:t>好大的一颗豆豆！</w:t>
      </w:r>
    </w:p>
    <w:p>
      <w:r>
        <w:t>我透过长发，呼出的气，穿过她的头发，吹着她青涩的脖颈和耳朵，嘴靠近她的耳廓，轻轻的含住，舌头慢慢的划</w:t>
      </w:r>
    </w:p>
    <w:p>
      <w:r>
        <w:t>过耳轮，她放下口红，慢慢摸着我的脸，「大笨象，坏蛋！」声音羞涩无比，没了刚才的跋扈，让我更加兴奋不已！</w:t>
      </w:r>
    </w:p>
    <w:p>
      <w:r>
        <w:t>我下身贴近她的身体，顶在她丰满而有弹性的臀部，她身体哆嗦了一下，我手越过胸部，摸着她的脖子，把她轻轻</w:t>
      </w:r>
    </w:p>
    <w:p>
      <w:r>
        <w:t>的转过来，她也乖巧的抱住我，手已经伸进我的T 恤，温柔而诱惑的摸着我的后背，胸膛，手指灵巧的沟通着我的乳头。</w:t>
      </w:r>
    </w:p>
    <w:p>
      <w:r>
        <w:t>此时，我的舌头已经找准目标，和她的舌头交织在一起，湿湿的舌吻，让我们彼此都成了真空，无法呼吸。</w:t>
      </w:r>
    </w:p>
    <w:p>
      <w:r>
        <w:t>好不容易从舌吻的真空中把彼此拯救出来，我们四目相对：「这是真的么，大笨象！」她温柔的和我碰着鼻尖，「</w:t>
      </w:r>
    </w:p>
    <w:p>
      <w:r>
        <w:t>我现在抱着的是你么？」我点点头，她继续吻着我，脖子，耳朵，把我的T 恤撩起来，亲吻着每一寸，用舌头舔，卷着</w:t>
      </w:r>
    </w:p>
    <w:p>
      <w:r>
        <w:t>我的乳头，手在背后，摸着我的后背，臀部，最后，整个人完全跪下来，轻轻拉开我裤子拉链，然后抬头看着我，我立</w:t>
      </w:r>
    </w:p>
    <w:p>
      <w:r>
        <w:t>马心领神会的把腰带解开，裤子一脱到底！</w:t>
      </w:r>
    </w:p>
    <w:p>
      <w:r>
        <w:t>四角短裤早已经被强壮的男根撕扯的不行，裤子一脱，一个巨大的金字塔已经升起，她舌头从上往下，先舔了一边，</w:t>
      </w:r>
    </w:p>
    <w:p>
      <w:r>
        <w:t>隔着内裤，但感觉超爽。她一边温柔的隔着内裤舔着鸡巴，一边一手托着下面的蛋蛋揉捏，另外一只手从裆部伸过，揉</w:t>
      </w:r>
    </w:p>
    <w:p>
      <w:r>
        <w:t>着我的屁股和大腿，喉咙发出满足呻吟的声音！忽然，她一下撤掉我的内裤，鸡巴一下弹出来，竟然打到她的脸颊上，</w:t>
      </w:r>
    </w:p>
    <w:p>
      <w:r>
        <w:t>她发出「呀」的一声，然后羞涩的看着鸡巴，两手轻轻的托住它，现用舌头轻轻舔了一下，然后一口含了下去！大口大</w:t>
      </w:r>
    </w:p>
    <w:p>
      <w:r>
        <w:t>口的吮吸着……镜子里，看到我们，看到她在兴奋的舔着我的阳具，她臀部呈现完美的弧线，被牛仔裙紧紧的包裹着，</w:t>
      </w:r>
    </w:p>
    <w:p>
      <w:r>
        <w:t>鸡巴已经肿胀的厉害，我弯腰，一把把她抱起来，放在梳妆台上，把牛仔裙网上一翻，一头扎进她的裆部，那里虽然有</w:t>
      </w:r>
    </w:p>
    <w:p>
      <w:r>
        <w:t>黑丝护身，但很快就被我舔湿了，这才发现，里面竟然是丁字裤，怪不得刚才裙子外看不出内裤的痕迹！</w:t>
      </w:r>
    </w:p>
    <w:p>
      <w:r>
        <w:t>我用牙一下撕开了她的黑丝，她吓了一跳，然后是粉锤乱打：「你个疯子，疯子，疯子！」我两手一下把黑丝扯开，</w:t>
      </w:r>
    </w:p>
    <w:p>
      <w:r>
        <w:t>舌头直接侵犯到那被一根绳子一样勒紧的私处，那里已经汪洋一片，舌头压上去，都是咸咸的，滑滑的，两片肥嫩的阴</w:t>
      </w:r>
    </w:p>
    <w:p>
      <w:r>
        <w:t>唇，已经被压迫的不行，在我舌头的努力下，愤然怒放，水把内裤湿成一条，阴毛也被口水沾湿了……她在洗刷台上已</w:t>
      </w:r>
    </w:p>
    <w:p>
      <w:r>
        <w:t>经被我舔的凌乱了，脚和腿，一会松开我，一会盘住我，下身被我舔的水已经顺着内裤流到台子上：「哇，小淫娃，好</w:t>
      </w:r>
    </w:p>
    <w:p>
      <w:r>
        <w:t>多水，你要把自己流干变成木乃伊么！」</w:t>
      </w:r>
    </w:p>
    <w:p>
      <w:r>
        <w:t>我抬起头，站起来，搂着她的脖子，亲吻着她的嘴，她搂着我的肩膀，积极的回应，一边亲着，我一边帮她脱掉小</w:t>
      </w:r>
    </w:p>
    <w:p>
      <w:r>
        <w:t>夹克，然后帮她脱T 恤脱到一半的时候，我忽然抓住她的两只手，这样她的头和手完全被T 恤拢住，就好像被蒙住眼绑</w:t>
      </w:r>
    </w:p>
    <w:p>
      <w:r>
        <w:t>住了一样，我一手紧抓她两只手，一手把她臀部往外一抱，两条腿大开，湿透的阴部正对着我的大鸡巴！</w:t>
      </w:r>
    </w:p>
    <w:p>
      <w:r>
        <w:t>对准，我开始研磨起来……她的身体很敏感，整个人开始颤抖，随着鸡巴在洞口的研磨，她身体不停的哆嗦，两个</w:t>
      </w:r>
    </w:p>
    <w:p>
      <w:r>
        <w:t>圆润的乳房，随着身体颤抖，她乳晕好大，粉红，兴奋的都鼓起拉，奶头更是屹立在上面，骄傲的随着身体的晃动，晃</w:t>
      </w:r>
    </w:p>
    <w:p>
      <w:r>
        <w:t>来晃去！「大笨象，好坏！坏死了！」「你这条小白蛇，蛊惑人间，看老衲收了你！」我装作得道高僧的样子，「师傅</w:t>
      </w:r>
    </w:p>
    <w:p>
      <w:r>
        <w:t>饶命，师傅饶命，我不敢了……」她配合的也很好，「我也是贪恋师傅法力，所以才蛊惑下师傅，没蛊惑过别人！」我</w:t>
      </w:r>
    </w:p>
    <w:p>
      <w:r>
        <w:t>鸡巴在洞口依然跳来跳去，打着她的小阴蒂，阴唇，洞口流出来的水，已经汇成一片。「那更不行，蛊惑老衲，你是居</w:t>
      </w:r>
    </w:p>
    <w:p>
      <w:r>
        <w:t>心不良，看老衲用法器收了你这妖孽！」我摸着她的乳房，嘴巴靠上去，隔着T 恤，和她亲吻着，「那……那……那就</w:t>
      </w:r>
    </w:p>
    <w:p>
      <w:r>
        <w:t>麻烦……麻烦师傅……快点放出法器，收了小妖吧……」，她呻吟着，好诱人！</w:t>
      </w:r>
    </w:p>
    <w:p>
      <w:r>
        <w:t>我手把她丁字裤一下脱下来，鸡巴对准，插了进去……好紧！好滑！</w:t>
      </w:r>
    </w:p>
    <w:p>
      <w:r>
        <w:t>鸡巴一下插了进去，立马感觉被紧握住，进去出来，都会带出好多水，她呼吸急促，身体后仰，靠在镜子上，我把</w:t>
      </w:r>
    </w:p>
    <w:p>
      <w:r>
        <w:t>她两只手，抓起，靠在镜子上，另外i 一只手，拉着她的脚踝，让她劈开腿，鸡巴使劲的抽查这嫩穴！</w:t>
      </w:r>
    </w:p>
    <w:p>
      <w:r>
        <w:t>她是个大胡子，但每根阴毛都好黑，好亮！好柔软，被水带着，一会到阴道，一会又出来，阴道边缘慢慢的堆积了</w:t>
      </w:r>
    </w:p>
    <w:p>
      <w:r>
        <w:t>一些亮晶晶的液体，像浇水一样，我手放开她，两手同时抱着她的腰，屁股更加有力的前后挺动着，她已经把T 恤完全</w:t>
      </w:r>
    </w:p>
    <w:p>
      <w:r>
        <w:t>脱下来，满脸绯红，妩媚动人，两眼水汪汪的，然后忽然坐直，抱住我的脖子，使劲的吻着我的嘴，吸允着我的舌头，</w:t>
      </w:r>
    </w:p>
    <w:p>
      <w:r>
        <w:t>整个人一下跳到我身上，这样，我就成了抱着她的臀部，她盘着我的腰，搂着我的脖子，我们站着，对着镜子，享受着</w:t>
      </w:r>
    </w:p>
    <w:p>
      <w:r>
        <w:t>性爱的快乐！</w:t>
      </w:r>
    </w:p>
    <w:p>
      <w:r>
        <w:t>「你好棒，大笨象……好棒……」她使劲的挺动腰，让鸡巴能扎的更深，「叫我法师……小妖孽……看妖龙怎么收</w:t>
      </w:r>
    </w:p>
    <w:p>
      <w:r>
        <w:t>拾你……」我把手绕过来，抱着她的两条腿，让她完全凌空，只有手搂着我的脖子，「看本爷爷怎么收你！」我坏笑，</w:t>
      </w:r>
    </w:p>
    <w:p>
      <w:r>
        <w:t>然后鸡巴快速的抽查！蛋蛋打着她的屁股，劈啪作响！我分明看到水从我们的结合部溅出来，空气里弥漫着体液的味道！</w:t>
      </w:r>
    </w:p>
    <w:p>
      <w:r>
        <w:t>「啊，啊，妖龙好厉害！师傅……师傅……」白蛇紧闭双眼，臀部虽然凌空，但也使劲摇摆着，「师傅，师傅……</w:t>
      </w:r>
    </w:p>
    <w:p>
      <w:r>
        <w:t>肏我！大笨象……肏，肏我！」她完全疯癫了，两个大白兔在胸前欢蹦乱跳，完全脱离了地球引力一般。「肏我骚屄！</w:t>
      </w:r>
    </w:p>
    <w:p>
      <w:r>
        <w:t>……师傅……肏我……」她歇斯底里，骚穴一阵一阵的热浪，我知道，她要来了，我直接帮她屁股一下抱住，整个人大</w:t>
      </w:r>
    </w:p>
    <w:p>
      <w:r>
        <w:t>劈腿，完全暴露在我的鸡巴下，「啊，来了……来了……来了……」</w:t>
      </w:r>
    </w:p>
    <w:p>
      <w:r>
        <w:t>她身体急速颤动……「来了啊……大笨象……大鸡巴……来了……」她腿使劲的瞪着，整个人使劲后仰，我感到龟</w:t>
      </w:r>
    </w:p>
    <w:p>
      <w:r>
        <w:t>头在阴道深处，被一阵热汤完全包裹，好烫！我使劲又抽查了几十下，拔出鸡巴，白蛇的阴道滴到地上好些淫液，有个</w:t>
      </w:r>
    </w:p>
    <w:p>
      <w:r>
        <w:t>拔丝，拉出好长好长一根丝，挂在她的屁股上，然后顺着身体的晃动，贴到我大腿上！我鸡巴又一下插了进去，她「啊」</w:t>
      </w:r>
    </w:p>
    <w:p>
      <w:r>
        <w:t>的一声，搂着我的肩膀，枕着我肩膀，温柔的说：「哎，我这真是千里迢迢，赶来受死啊！呵呵」，我亲吻着她的肩膀</w:t>
      </w:r>
    </w:p>
    <w:p>
      <w:r>
        <w:t>：「你好棒，宝贝，好棒！」她微笑，咬了咬我耳朵：</w:t>
      </w:r>
    </w:p>
    <w:p>
      <w:r>
        <w:t>「被你玩死了，刚下飞机，就这么弄人家！一点不给人点羞涩！人家是淑女啊！」我抱着她，走出洗手间，鸡巴一</w:t>
      </w:r>
    </w:p>
    <w:p>
      <w:r>
        <w:t>直插在里面，然后顺势把她放倒在床上！</w:t>
      </w:r>
    </w:p>
    <w:p>
      <w:r>
        <w:t>把她两条腿放到一侧，我侧躺在她背后，从侧后，鸡巴开始不紧不慢的动起来，她主动挺着臀部，和我碰撞，并拉</w:t>
      </w:r>
    </w:p>
    <w:p>
      <w:r>
        <w:t>着我的手，抚摸着她的胸部，抽查了百来下，我休息差不多了，就一翻身，跪在床上，把她屁股一下抱起来，从后面，</w:t>
      </w:r>
    </w:p>
    <w:p>
      <w:r>
        <w:t>扶着鸡巴，慢慢插入！</w:t>
      </w:r>
    </w:p>
    <w:p>
      <w:r>
        <w:t>这是我们最喜欢的姿势，以前在聊天中，我们说过，所以，这个姿势，大家都很喜欢。</w:t>
      </w:r>
    </w:p>
    <w:p>
      <w:r>
        <w:t>她的臀部好圆，屁股沟一条粉红的线，菊花正随着我的抽插，有节奏的收缩着，鸡巴插进去，再抽出来的时候，阴</w:t>
      </w:r>
    </w:p>
    <w:p>
      <w:r>
        <w:t>道内壁一圈粉红的皮，被粗壮的鸡巴一起带出来，又送回去！她撅着屁股，上身完全匍匐在床上，回转头，看着我的抽</w:t>
      </w:r>
    </w:p>
    <w:p>
      <w:r>
        <w:t>插，「大笨象的弟弟好厉害，好喜欢！」我如同被下来命令，抱着大屁股，又是一阵猛冲猛打！</w:t>
      </w:r>
    </w:p>
    <w:p>
      <w:r>
        <w:t>我俯下身体，双手环保，右手抓着她的左边奶子，左手抓着她的右边奶子，马步架势，鸡巴冲刺着她的骚屄，感觉</w:t>
      </w:r>
    </w:p>
    <w:p>
      <w:r>
        <w:t>她身体内部火热火热，她穿着粗气：「收了我吧！法师，师傅！收了我吧……让我变成你的奴隶！肏我……大笨象……</w:t>
      </w:r>
    </w:p>
    <w:p>
      <w:r>
        <w:t>肏我……肏我……！」</w:t>
      </w:r>
    </w:p>
    <w:p>
      <w:r>
        <w:t>「让你骚！小骚穴！肏死你……」我得到极大鼓舞，她叫床叫的真好听！</w:t>
      </w:r>
    </w:p>
    <w:p>
      <w:r>
        <w:t>「干我，肏我！」她拿起我的左手中指和食指，使劲的开始吮吸，我只好右手抓着两个大奶子，好大的大奶子，蹦</w:t>
      </w:r>
    </w:p>
    <w:p>
      <w:r>
        <w:t>蹦跳跳，让我第一次感受到，什么叫真正的大白兔！</w:t>
      </w:r>
    </w:p>
    <w:p>
      <w:r>
        <w:t>「啊……顶到了……大鸡巴……用力顶……啊……啊……又来了……」白蛇这次完全是嚎叫，一股热浪又包围了鸡</w:t>
      </w:r>
    </w:p>
    <w:p>
      <w:r>
        <w:t>巴，从阴道深处传来……眼前这色香味俱全，让我也把持不住，使劲抽插，抱着大屁股，使劲冲刺……「我要射了……」</w:t>
      </w:r>
    </w:p>
    <w:p>
      <w:r>
        <w:t>我说「射里面，哥哥，师傅，射……射满小穴……」白蛇用手拌着两片大屁股，让菊花和阴道充分的张开，我使劲抽插，</w:t>
      </w:r>
    </w:p>
    <w:p>
      <w:r>
        <w:t>射了出来，然后瘫倒在床上，白蛇拿床头的大毛巾堵住下身，这时候，才发现，被撕烂的黑丝，还在左脚的脚踝上挂着</w:t>
      </w:r>
    </w:p>
    <w:p>
      <w:r>
        <w:t>没拿下来。</w:t>
      </w:r>
    </w:p>
    <w:p>
      <w:r>
        <w:t>她回来，拿起我胳膊，钻进我怀里，我们什么也没说，彼此就这么躺着，她调皮的拔拔我的胡子：</w:t>
      </w:r>
    </w:p>
    <w:p>
      <w:r>
        <w:t>「你好厉害！东西好大，好硬！搞死我了！」我闭着眼睛，得意洋洋。「当然，怎么也不能让你白来啊。」</w:t>
      </w:r>
    </w:p>
    <w:p>
      <w:r>
        <w:t>她又是一阵粉锤。</w:t>
      </w:r>
    </w:p>
    <w:p>
      <w:r>
        <w:t>下篇迷迷糊糊，被舔醒了，睁开眼，是白蛇忽闪忽闪的大眼睛，「好啊你，你吃饱了，就睡着了，我还饿着呢，真</w:t>
      </w:r>
    </w:p>
    <w:p>
      <w:r>
        <w:t>没风度！」她舔我鼻子一下！看看表，已经是十点多。「哦，不好意思，呵呵，你还没吃饱么，那我喂饱你！」我翻身</w:t>
      </w:r>
    </w:p>
    <w:p>
      <w:r>
        <w:t>压住她，摸着她的乳房，亲吻下去。她咯咯笑着，把我推开，「饱了，饱了，饱了啊，服了你，下午饭吃饱了，这会去</w:t>
      </w:r>
    </w:p>
    <w:p>
      <w:r>
        <w:t>吃夜宵吧！」她趁我不注意，钻出我怀抱，进了洗手间。</w:t>
      </w:r>
    </w:p>
    <w:p>
      <w:r>
        <w:t>我穿上衣服，她也从洗手间出来，麻利的穿好衣服，这次是牛仔长裤，里面还是那件T 恤，外面一件白色的衬衣，</w:t>
      </w:r>
    </w:p>
    <w:p>
      <w:r>
        <w:t>穿好衣服，门口，俩人又腻味了一阵，才一起出门。秋天的上海，还真有点凉，我问：</w:t>
      </w:r>
    </w:p>
    <w:p>
      <w:r>
        <w:t>「冷吗？给你衣服」，她笑，「不冷，看你一眼就浑身火热！」俩人打情骂俏的走进一家上海本帮菜馆，点了几个</w:t>
      </w:r>
    </w:p>
    <w:p>
      <w:r>
        <w:t>上海的本帮菜，她都说太甜，不好吃，不如东北菜好吃，呵呵，答应明天带她吃北方菜。</w:t>
      </w:r>
    </w:p>
    <w:p>
      <w:r>
        <w:t>吃完饭，已经十一点，我送她会旅馆，她很善解人意，说：「你回去吧，家里还有人等着。」经她这么一说，我反</w:t>
      </w:r>
    </w:p>
    <w:p>
      <w:r>
        <w:t>而感觉到愧疚，说：「多陪陪你，难得来一次」，她笑了，把我推出门，「大笨象，明天来陪我，回去吧，知道你啥人，</w:t>
      </w:r>
    </w:p>
    <w:p>
      <w:r>
        <w:t>别难为自己了，我们一起，是快乐，不是累赘和负担，回去吧，明天见！」</w:t>
      </w:r>
    </w:p>
    <w:p>
      <w:r>
        <w:t>然后调皮的和我眨巴眨巴眼睛，又一阵舌吻，我才依依不舍的往回走。</w:t>
      </w:r>
    </w:p>
    <w:p>
      <w:r>
        <w:t>开车回来路上，她发来短信：「床上都是你的味道，就如同你在，让我睡的安心，和你一起，很愉快，没有让我白</w:t>
      </w:r>
    </w:p>
    <w:p>
      <w:r>
        <w:t>来！好梦！」哎，心里纠结啊，一边是家里的妻儿，一边是不远万里的情人，开着车，回到家，看到妻儿已经入睡，心</w:t>
      </w:r>
    </w:p>
    <w:p>
      <w:r>
        <w:t>稍稍宽慰了点，躺在床上，辗转反侧，十二点多，再也躺不住，起来留个字条说公司有急事，我就接着开车回到了旅馆。</w:t>
      </w:r>
    </w:p>
    <w:p>
      <w:r>
        <w:t>在旅馆下面停车场，我坐在车里，看着上面的窗户，她还没睡，我打来电话：「睡了没？」她笑，似乎刚要睡着，</w:t>
      </w:r>
    </w:p>
    <w:p>
      <w:r>
        <w:t>「恩，还没睡，在想你！」「呵呵，恩，我也睡不着，在想你，你这次怎么忽然来了！」，「想你了呗，就来了，谁让</w:t>
      </w:r>
    </w:p>
    <w:p>
      <w:r>
        <w:t>你整天说我光说不练！」车上有点冷，我打了个喷嚏，她说：「怎么了，家里这么冷，还打喷嚏！」我说，「是啊，好</w:t>
      </w:r>
    </w:p>
    <w:p>
      <w:r>
        <w:t>冷，我来找你，你帮我取暖吧，」，她说：「好啊，你来吧，来了你想咋取暖都成！」我故意刺激她，「真的么，什么</w:t>
      </w:r>
    </w:p>
    <w:p>
      <w:r>
        <w:t>都可以么？」她笑，「当然，你来，5 分钟内到，做牛做马都可以！」我故意假装道：「没诚意啊，飞机启动都不止5</w:t>
      </w:r>
    </w:p>
    <w:p>
      <w:r>
        <w:t>分钟！」然后我已经下车，上楼，她在电话那头笑道：「你不平时都说，心想事成么，看你想不想了，哈哈，老老实实</w:t>
      </w:r>
    </w:p>
    <w:p>
      <w:r>
        <w:t>睡觉吧，明天见！」</w:t>
      </w:r>
    </w:p>
    <w:p>
      <w:r>
        <w:t>我说，「那我过来！」她说：「行了，别让你老婆听见，老实睡觉，明天见！」我说：「好吧，就喜欢你这么乖！」</w:t>
      </w:r>
    </w:p>
    <w:p>
      <w:r>
        <w:t>然后我挂掉了电话，30秒后，我敲开她的门，她一下跳到我的腰上，我随手关上了门……这一晚上云雨，就不必说了，</w:t>
      </w:r>
    </w:p>
    <w:p>
      <w:r>
        <w:t>又搞到凌晨4 点多。两人才作罢，她把我的阴茎夹在两腿之间，背靠着我，一直睡到第二天10点多。</w:t>
      </w:r>
    </w:p>
    <w:p>
      <w:r>
        <w:t>问她啥想玩，她就说就想玩我，问她啥想吃，她就说想吃我，没办法，白天还要上班，今天有几个重要的面试，我</w:t>
      </w:r>
    </w:p>
    <w:p>
      <w:r>
        <w:t>是主考官，所以必须走。我从旅馆出来，约好上午她自由活动，中午一起吃饭。我把公司地址写给她，虽然第一次见面，</w:t>
      </w:r>
    </w:p>
    <w:p>
      <w:r>
        <w:t>但感觉好熟悉，然后我就匆匆上班去了。</w:t>
      </w:r>
    </w:p>
    <w:p>
      <w:r>
        <w:t>上午面了两个，都不错，不一会，门碰的撞开了，白蛇竟然冲了进来，后面跟着紧张的经理助理小陈，小陈拉着白</w:t>
      </w:r>
    </w:p>
    <w:p>
      <w:r>
        <w:t>蛇要出去：「小姐，请先和我预约，然后才能进行面试！」我被眼前的情景弄的有点懵，什么情况？！！就见白蛇很礼</w:t>
      </w:r>
    </w:p>
    <w:p>
      <w:r>
        <w:t>貌的说：「我很喜欢这个工作，所以请给我一个机会，让我展现自己，请经理给我一次机会吧！」我真晕，这妹妹真能</w:t>
      </w:r>
    </w:p>
    <w:p>
      <w:r>
        <w:t>玩，我憋着不笑，示意小陈出去。</w:t>
      </w:r>
    </w:p>
    <w:p>
      <w:r>
        <w:t>「你搞什么飞机！没带这么玩的！」我压低声音，笑着对她说。「我叫白蛇，大连人，来上海2 天，这是我来上海</w:t>
      </w:r>
    </w:p>
    <w:p>
      <w:r>
        <w:t>后的第一次面试，请您给我这个机会！」靠，她倒是搞得像模像样，真事一样！</w:t>
      </w:r>
    </w:p>
    <w:p>
      <w:r>
        <w:t>「好吧，白蛇小姐，请先进行自我介绍，开始吧」，我重新坐回椅子，她坐在老板桌对面，「哦，对不起，经理先</w:t>
      </w:r>
    </w:p>
    <w:p>
      <w:r>
        <w:t>生，我不会。」</w:t>
      </w:r>
    </w:p>
    <w:p>
      <w:r>
        <w:t>「……那，那你会什么……」</w:t>
      </w:r>
    </w:p>
    <w:p>
      <w:r>
        <w:t>「哦，我什么也不会……我只会……只会……只会让你现在爽翻天！」她故作害羞的说！我已经完全不知道这个女</w:t>
      </w:r>
    </w:p>
    <w:p>
      <w:r>
        <w:t>人要出什么牌，她已经绕过办公桌，来到我的面前，然后一下就钻进老板桌下面：「经理先生，下面就是我的自我介绍！」</w:t>
      </w:r>
    </w:p>
    <w:p>
      <w:r>
        <w:t>然后就解开我的拉链，拉出昨晚已经疲惫不堪的鸡巴，含在嘴里，大口的吃了起来……办公室里，随时可能有人冲过来，</w:t>
      </w:r>
    </w:p>
    <w:p>
      <w:r>
        <w:t>就这么在光天化日之下，众目睽睽之中，白蛇含着我的鸡巴，迅速的，舔着，吮吸着，阴茎，睾丸，都沾满她的口水…</w:t>
      </w:r>
    </w:p>
    <w:p>
      <w:r>
        <w:t>…「后面还有面试么？」她忽然停住问，「哦，可能还有吧……」我说，「那快叫人进来，快啊，快啊！」</w:t>
      </w:r>
    </w:p>
    <w:p>
      <w:r>
        <w:t>她玩大了，行，我奉陪。我摁了铃，小陈来了，问了下，下一个面试人已经到了，我说让人来，小陈环顾一下，我</w:t>
      </w:r>
    </w:p>
    <w:p>
      <w:r>
        <w:t>补充说：「白蛇小姐是我朋友，刚才是开玩笑，她已经走了！」小陈退出去，去叫下一个人，来人也是个女的，30多岁，</w:t>
      </w:r>
    </w:p>
    <w:p>
      <w:r>
        <w:t>面试会计，对方是很严谨的那种人，很健谈，滔滔不绝的讲着自己的工作史，白蛇下面就猛忙活！</w:t>
      </w:r>
    </w:p>
    <w:p>
      <w:r>
        <w:t>她先舌头舔着我的龟头，然后调皮的用手捏着我的包皮吹气球，舌头卷动着龟头，上下翻，轻轻吸着马眼，又舔着</w:t>
      </w:r>
    </w:p>
    <w:p>
      <w:r>
        <w:t>冠状沟，然后又忽然一口全部吞下，喊着鸡巴，舌头从下面伸出来，舔着睾丸，我这怕她发出声音来，好在我开着办公</w:t>
      </w:r>
    </w:p>
    <w:p>
      <w:r>
        <w:t>室窗户，风声能掩盖一部分声音，我的鸡巴在她口中增大，增大，增大。</w:t>
      </w:r>
    </w:p>
    <w:p>
      <w:r>
        <w:t>来面试的人手机忽然响了，对方表示很抱歉，我说没事，一会，电话又响了，我表示，她可以先接电话，对方表示</w:t>
      </w:r>
    </w:p>
    <w:p>
      <w:r>
        <w:t>非常的抱歉，然后出去接电话了，白蛇在下面吐出鸡巴，转身，麻利的把自己裤子脱下来，一个白花花的大屁股里面在</w:t>
      </w:r>
    </w:p>
    <w:p>
      <w:r>
        <w:t>我桌子下面展现出来，菊花，阴唇一目了然，二话不说，我插了进去！</w:t>
      </w:r>
    </w:p>
    <w:p>
      <w:r>
        <w:t>我趴在桌面上，上身不动，下身一阵挺动！</w:t>
      </w:r>
    </w:p>
    <w:p>
      <w:r>
        <w:t>门开了，面试的人打电话回来，面试继续，我不敢动了，白蛇在下面却不依不饶，慢慢的，挪动着屁股，鸡巴插进</w:t>
      </w:r>
    </w:p>
    <w:p>
      <w:r>
        <w:t>去，抽出来，插进去，抽出来，上面我还得正经八百的面对应聘人，后来她说了什么，我都不记得了，我甚至没问问题，</w:t>
      </w:r>
    </w:p>
    <w:p>
      <w:r>
        <w:t>就直接和人家说了再见，人家走的时候，明显想和我握手，但我只是摆摆手，说再见，因为下身的鸡巴，正结结实实的</w:t>
      </w:r>
    </w:p>
    <w:p>
      <w:r>
        <w:t>插在白蛇的骚穴中，目送面试人走了，我赶紧跟上去，锁门，回办公桌，从下面抱出藏在桌子下的白蛇，人整个压在桌</w:t>
      </w:r>
    </w:p>
    <w:p>
      <w:r>
        <w:t>子上，从后面插进去，一阵狂插！</w:t>
      </w:r>
    </w:p>
    <w:p>
      <w:r>
        <w:t>白蛇在下面忙活的已经满身是汗，拖出来，头发凌乱，嘴角还流着刚才吮吸鸡巴分泌的口水，「肏死我，肏死我，</w:t>
      </w:r>
    </w:p>
    <w:p>
      <w:r>
        <w:t>经理，肏死我……」她口中胡乱说着，屁股跟着我鸡巴的抽插，配合默契的挺动着！</w:t>
      </w:r>
    </w:p>
    <w:p>
      <w:r>
        <w:t>「干死你这小骚货！跑办公室来撒野！干死你丫小骚货……」我奋力挺动着，前面的老板桌正好卡住白蛇的大腿，</w:t>
      </w:r>
    </w:p>
    <w:p>
      <w:r>
        <w:t>上身趴在桌子上，屁股翘翘的，每一次插入，都让屁股荡起涟漪，我从后面掐着白蛇的脖子，一手抓着她的腰，鸡巴插</w:t>
      </w:r>
    </w:p>
    <w:p>
      <w:r>
        <w:t>着骚穴，打的屁股噼啪作响！</w:t>
      </w:r>
    </w:p>
    <w:p>
      <w:r>
        <w:t>我把她扶起来，从领口伸进去，摸着她的乳房，捏着那两个大大的奶子，揉捏着奶头，她兴奋的浑身发抖：「亲哥</w:t>
      </w:r>
    </w:p>
    <w:p>
      <w:r>
        <w:t>哥，好老公，使劲插……我是你的小浪屄……让你插……给你肏……」她手背到后面，抓着我的裤子，使劲的拽着，让</w:t>
      </w:r>
    </w:p>
    <w:p>
      <w:r>
        <w:t>我能插的更深，更快！</w:t>
      </w:r>
    </w:p>
    <w:p>
      <w:r>
        <w:t>好喜欢摸他的大奶子，柔软，坚挺，捏在手里，都要爆出来，但又很有手感，我抓着，就好像骑大马，抓着缰绳一</w:t>
      </w:r>
    </w:p>
    <w:p>
      <w:r>
        <w:t>样，使劲的顶，插，白蛇的屁股在我的退压下，被挤成椭圆，肉滚滚的……「好经理……大鸡巴……肏死我了……」白</w:t>
      </w:r>
    </w:p>
    <w:p>
      <w:r>
        <w:t>蛇小声的呻吟着「用力……啊，……顶到了……顶到了……啊！」</w:t>
      </w:r>
    </w:p>
    <w:p>
      <w:r>
        <w:t>白蛇一阵哆嗦，我感到小穴深处传来一阵热汤，鸡巴忍不住一哆嗦，赶紧抽出来，全射到白蛇的屁股上，白蛇等我</w:t>
      </w:r>
    </w:p>
    <w:p>
      <w:r>
        <w:t>射完，转身蹲下，把我推倒在椅子上，趴在我的腿上，又贪婪的舔着鸡巴，我整个人都酥了……等着中午大家都走的差</w:t>
      </w:r>
    </w:p>
    <w:p>
      <w:r>
        <w:t>不多，我才和白蛇从办公室走出来，去掌柜的店，吃了点河南菜，然后下午，和白蛇去了外滩，因为我平时就不是特别</w:t>
      </w:r>
    </w:p>
    <w:p>
      <w:r>
        <w:t>能玩的那种，所以也不知道到什么地方去玩，白蛇说我俗气，领着她玩外滩，一副暴发户的样子，俗不可耐，哈哈，我</w:t>
      </w:r>
    </w:p>
    <w:p>
      <w:r>
        <w:t>只能大笑回应她。</w:t>
      </w:r>
    </w:p>
    <w:p>
      <w:r>
        <w:t>晚饭，我带她去静安饭店吃饭，她点菜点的很节俭，我笑，说不是你出钱，她笑，你也别装大款，让我更加喜欢她，</w:t>
      </w:r>
    </w:p>
    <w:p>
      <w:r>
        <w:t>吃晚饭，我们溜达着，牵着手，她笑：「大经理，你不怕遇到熟人，上海可是很小哦」，实话讲，我也怕，自己从来是</w:t>
      </w:r>
    </w:p>
    <w:p>
      <w:r>
        <w:t>守身如玉，没想到，竟然和她聊的来，现在竟然出轨了，但是，如果不牵她的手，让我感觉，又对不起，因为，她现在</w:t>
      </w:r>
    </w:p>
    <w:p>
      <w:r>
        <w:t>也算我的女人了，我使劲抓住她的手：「听天由命吧！」</w:t>
      </w:r>
    </w:p>
    <w:p>
      <w:r>
        <w:t>她不屑的哼了一声，「搞的好像我多稀罕你一样，哼！」</w:t>
      </w:r>
    </w:p>
    <w:p>
      <w:r>
        <w:t>溜达着，溜达着，来到了宾馆，宾馆11楼是酒吧，我们决定去喝一杯！在气氛诡异的酒吧，我们在一个拐角坐好，</w:t>
      </w:r>
    </w:p>
    <w:p>
      <w:r>
        <w:t>叫了点啤酒，洋酒她坚决不要，说喝了会发疯，呵呵，喝着酒，我搂着她，俩人就一直这样呆呆的，貌似没什么话，却</w:t>
      </w:r>
    </w:p>
    <w:p>
      <w:r>
        <w:t>有好像说了很多话。</w:t>
      </w:r>
    </w:p>
    <w:p>
      <w:r>
        <w:t>「为什么来？」我忽然问，「哦，没什么，就是想来了！」</w:t>
      </w:r>
    </w:p>
    <w:p>
      <w:r>
        <w:t>「恩，你倒是痛快！」我拍拍她脑袋，「呵呵，你不会觉得我是个坏女人吧，千里迢迢来找你日」！</w:t>
      </w:r>
    </w:p>
    <w:p>
      <w:r>
        <w:t>我用嘴堵住她的嘴：「别乱说，你是个好女孩，真不知道我修了什么福，遇到你，能让我们有这段感情，是我对不</w:t>
      </w:r>
    </w:p>
    <w:p>
      <w:r>
        <w:t>住你，不能收了你！」白蛇捶我一下，「你倒想得美，还想收了我，不怕我榨干你！」</w:t>
      </w:r>
    </w:p>
    <w:p>
      <w:r>
        <w:t>我搂着她，更紧了……「本来，我是一条修行的小白蛇，修行的蛮好的，没想到，碰到你这块顽石！哎，破我道行，</w:t>
      </w:r>
    </w:p>
    <w:p>
      <w:r>
        <w:t>坏我修行！」她闭着眼说，「恩，我就是你修行路上的贵人，过了我这关，你就得道成仙了」</w:t>
      </w:r>
    </w:p>
    <w:p>
      <w:r>
        <w:t>我亲吻着她，俩条舌头交织在一起，互相吮吸着对方的口水，忘我的亲吻着。</w:t>
      </w:r>
    </w:p>
    <w:p>
      <w:r>
        <w:t>酒吧待到半夜，这次她一点都没留我，并一再要求我，不要过来，明天再来，送她坐飞机。</w:t>
      </w:r>
    </w:p>
    <w:p>
      <w:r>
        <w:t>第二天早早的，我就来到了宾馆，一进门，全裸的她就砰的关上门，脱下我的裤子，大口的舔着我的鸡巴，然后自</w:t>
      </w:r>
    </w:p>
    <w:p>
      <w:r>
        <w:t>己手摸着自己的骚穴，然后立即转身，我从背后又一次进入了她的体内！</w:t>
      </w:r>
    </w:p>
    <w:p>
      <w:r>
        <w:t>我们呼唤着对方的名字，极其温柔的缠绵着，像两条蛇一样，互相揉在一起，我从背后肏着她，又探身到前面，吸</w:t>
      </w:r>
    </w:p>
    <w:p>
      <w:r>
        <w:t>着她的大奶子，一只手还伸到她的裆下，蹂躏着那可爱的小豆豆，她也极度热情，水一直流着，顺着鸡巴，流到睾丸，</w:t>
      </w:r>
    </w:p>
    <w:p>
      <w:r>
        <w:t>顺着她的大腿，流淌过小腿，最后到地上……这一次很快，二十分钟差不多，我就结束了，我紧紧的抱着她，她紧紧的</w:t>
      </w:r>
    </w:p>
    <w:p>
      <w:r>
        <w:t>抱着我！什么也不用多说，这一刻，只需要，仅仅的抱在一起，就可以了，这一刻，什么也不用说，只需要，感受着对</w:t>
      </w:r>
    </w:p>
    <w:p>
      <w:r>
        <w:t>方的体温，体味，就可以了！</w:t>
      </w:r>
    </w:p>
    <w:p>
      <w:r>
        <w:t>要赶飞机，不得不上了车，送她到了机场，她在车上，紧紧的抱着我，竟然流下两行泪，让我心乱如麻：「有机会</w:t>
      </w:r>
    </w:p>
    <w:p>
      <w:r>
        <w:t>到大连来看我！」然后下车，头也不回的走进了大厅……【完】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