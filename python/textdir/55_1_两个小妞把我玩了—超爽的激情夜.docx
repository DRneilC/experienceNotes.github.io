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两个小妞把我玩了—超爽的激情夜</w:t>
      </w:r>
    </w:p>
    <w:p>
      <w:r>
        <w:t>虽说这是几年前的事了，但因事态的发展非常具有戏剧性，所以我记忆犹新……那年夏天晚上和朋</w:t>
      </w:r>
    </w:p>
    <w:p>
      <w:r>
        <w:t>友去歌舞厅（不是现在的KTV ），我认识了一位服务员——芳小姐。她是那种挺漂亮的那种女孩，双眼</w:t>
      </w:r>
    </w:p>
    <w:p>
      <w:r>
        <w:t>皮大眼睛，小鼻小口，短发个子不高，但身材很好，我们彼此留下了电话，尽管她不是「鸡」，但我从</w:t>
      </w:r>
    </w:p>
    <w:p>
      <w:r>
        <w:t>她的眼神中知道这个小妞很快将会被我「办掉」。</w:t>
      </w:r>
    </w:p>
    <w:p>
      <w:r>
        <w:t>果然，两天后我就接到了她的电话，她说她休息并希望我请她吃饭，就这样我们当晚就上床了。她</w:t>
      </w:r>
    </w:p>
    <w:p>
      <w:r>
        <w:t>告诉我她23岁，是安徽来京打工的，在老家的男友分手了，希望我可以做她的朋友并照顾她，我可没有</w:t>
      </w:r>
    </w:p>
    <w:p>
      <w:r>
        <w:t>这种兴趣！本以为事情发展到这儿就可以划上句号了，可万万没有想到……………………大概过了半个</w:t>
      </w:r>
    </w:p>
    <w:p>
      <w:r>
        <w:t>月的一天晚上。当时下着特大的雨，已经夜里十一点多了，我独自在家看着影碟，困意正浓，手机响了，</w:t>
      </w:r>
    </w:p>
    <w:p>
      <w:r>
        <w:t>是芳！她告诉我她和一个朋友逛街，没想到会下这么大的雨，希望可以来我处寄宿一晚，问我方便吗？</w:t>
      </w:r>
    </w:p>
    <w:p>
      <w:r>
        <w:t>那还用说，如此美味多吃几遍也无妨呀。结果我迎进门的是两个人，芳告诉我同来的是她在北京最要好</w:t>
      </w:r>
    </w:p>
    <w:p>
      <w:r>
        <w:t>的姐们。此女北京人，22岁，很高，有1.70米，相貌一般，属于那种比较骨感的人，可能是从事服务行</w:t>
      </w:r>
    </w:p>
    <w:p>
      <w:r>
        <w:t>业的原因吧，服饰很潮流，但此时都成了「落汤鸡」。她们倒是不客气，就象到了自己家，洗了澡并双</w:t>
      </w:r>
    </w:p>
    <w:p>
      <w:r>
        <w:t>双换了我的文化衫和短裤，这倒是让我有些不自然了，心想：这可怎么个睡法呀？本以为只有芳一个人，</w:t>
      </w:r>
    </w:p>
    <w:p>
      <w:r>
        <w:t>而且我是一居室，只有一张床，该不会让我以一对二吧？我转念一想觉得不太可能！还是静观其变，看</w:t>
      </w:r>
    </w:p>
    <w:p>
      <w:r>
        <w:t>看她们的意思吧。</w:t>
      </w:r>
    </w:p>
    <w:p>
      <w:r>
        <w:t>聊天，看影碟，时间过得真快，一转眼凌晨两点了，芳说困了要睡觉，我让她安排如何睡法，结果</w:t>
      </w:r>
    </w:p>
    <w:p>
      <w:r>
        <w:t>我睡到了床的外侧，她在中间，她的朋友在最里面。熄灯后，她俩在床上是又打又闹，这样也好，省得</w:t>
      </w:r>
    </w:p>
    <w:p>
      <w:r>
        <w:t>尴尬。一会芳就要求我和她换位置，说受不了了，想睡觉。我就睡到了她俩的中间，她们居然隔着我还</w:t>
      </w:r>
    </w:p>
    <w:p>
      <w:r>
        <w:t>打闹，我们的身体相互地接触着，令我的下面也有了反映。终于归于平静了，芳搂住我并偎我的怀中，</w:t>
      </w:r>
    </w:p>
    <w:p>
      <w:r>
        <w:t>我们亲吻着，我的心里很是别扭：我是干柴她是烈火，但旁边还有一个人该如何燃烧呀？真是不知所措。</w:t>
      </w:r>
    </w:p>
    <w:p>
      <w:r>
        <w:t>此刻的芳情欲高涨，不停地挑逗着我，她将我的睡衣解开，用小嘴亲我的小乳头，真是好不舒服，我感</w:t>
      </w:r>
    </w:p>
    <w:p>
      <w:r>
        <w:t>觉自己的喘息声都粗了，手也情不自禁地摸向了芳的屁股。</w:t>
      </w:r>
    </w:p>
    <w:p>
      <w:r>
        <w:t>逐渐她的吻开始下移，一点一点的来到我的腹部，挑逗极了，然后她开始拽我的短裤，但没有拽动，</w:t>
      </w:r>
    </w:p>
    <w:p>
      <w:r>
        <w:t>我下意识地借着昏暗的光线去看她的朋友，只见她面对着我们侧卧着，眼睛闭着呢，我知道她肯定没有</w:t>
      </w:r>
    </w:p>
    <w:p>
      <w:r>
        <w:t>睡着！此时我也不管她真睡还是假睡了，爱看不看吧，因为我底下的「小脑袋」已经开始支配我的大脑</w:t>
      </w:r>
    </w:p>
    <w:p>
      <w:r>
        <w:t>了，顺势我抬起腰，配合着芳将我的短裤除去，芳用小手轻柔地握住我的阴茎，慢慢地上下套弄，并用</w:t>
      </w:r>
    </w:p>
    <w:p>
      <w:r>
        <w:t>舌头舔我的龟头，上次我和她打炮她没有给我口交，我也没有要求，这次芳居然这么主动：柔软的舌头</w:t>
      </w:r>
    </w:p>
    <w:p>
      <w:r>
        <w:t>不停地刺激我的龟头，再加上旁边还有另一个女人，那种兴奋的感觉别提有多爽了，我的阴茎此时比平</w:t>
      </w:r>
    </w:p>
    <w:p>
      <w:r>
        <w:t>时要硬许多，粗许多，好想马上插进她的肉穴里。芳开始吞食我的阴茎了，一上一下的，还用舌尖在我</w:t>
      </w:r>
    </w:p>
    <w:p>
      <w:r>
        <w:t>的龟头上画圈，芳的嘴里很热很软，可能是她嘴小的原因吧，并不能将我的阴茎完全含入口中，但技术</w:t>
      </w:r>
    </w:p>
    <w:p>
      <w:r>
        <w:t>很好，始终没有被她牙齿碰到的感觉，这种若有若无的快感令我难以释怀……我翻过身开始挑逗她，一</w:t>
      </w:r>
    </w:p>
    <w:p>
      <w:r>
        <w:t>手揉着她的乳房，一嘴含住另一个乳头，这对乳房大小适中，很饱满很结实，一摸就知道她的年轻。芳</w:t>
      </w:r>
    </w:p>
    <w:p>
      <w:r>
        <w:t>的阴毛比较少，符合我的口味，我觉得女人阴毛太多了一点都不性感，既无型又看上去不卫生、恶心！</w:t>
      </w:r>
    </w:p>
    <w:p>
      <w:r>
        <w:t>芳的阴蒂很大很高耸，上次和她上床就觉得很奇妙，小小姑娘阴蒂居然如此之大，手感非常的夸张。我</w:t>
      </w:r>
    </w:p>
    <w:p>
      <w:r>
        <w:t>的手摸索到她的肉缝中，那里已经汪洋一片了，手指很顺利就插进了她的阴道中，很滑很窄（上回我就</w:t>
      </w:r>
    </w:p>
    <w:p>
      <w:r>
        <w:t>知道了她的阴道是很窄小的那种，干起来夹得阴茎很紧，很容易把持不住令男人早早泻掉），我用拇指</w:t>
      </w:r>
    </w:p>
    <w:p>
      <w:r>
        <w:t>与食指捏住芳挺起的阴蒂，不住地挤压，还像自慰似的来回掳它，芳的呻吟声也开始响起了，声音很大，</w:t>
      </w:r>
    </w:p>
    <w:p>
      <w:r>
        <w:t>足以使整个房间都听得一清二楚，我分析她可能想在她朋友面前和我作爱！既然她不在乎，我就无所谓</w:t>
      </w:r>
    </w:p>
    <w:p>
      <w:r>
        <w:t>了，反正我也没有在有旁人的情况下搞过，正好，机会难得不妨体验一下。芳被我逗得好象已经快不行</w:t>
      </w:r>
    </w:p>
    <w:p>
      <w:r>
        <w:t>了，主动地除去衣服，期待我带给她的性爱，我还是不停地挑逗她，因为上一次她的小紧穴令我短短几</w:t>
      </w:r>
    </w:p>
    <w:p>
      <w:r>
        <w:t>分钟就射了，还是第二炮才让她高潮的，所以这一次一定要把前戏做好，以免当着别人的面现眼……就</w:t>
      </w:r>
    </w:p>
    <w:p>
      <w:r>
        <w:t>在这时，没想到的事情发生了：她的朋友的手摸到了我的背上，并滑向我的屁股，她竟然背着芳偷偷地</w:t>
      </w:r>
    </w:p>
    <w:p>
      <w:r>
        <w:t>摸我，我真是不知道该如何是好了，我没有做出任何反映，她的朋友的手从我后面握住了我的睾丸并将</w:t>
      </w:r>
    </w:p>
    <w:p>
      <w:r>
        <w:t>身体紧紧贴在了我的背上，我心狂跳！真是前有狼后有虎！万一芳知道了她的朋友这样对我，要是生气</w:t>
      </w:r>
    </w:p>
    <w:p>
      <w:r>
        <w:t>了今晚岂不是鸡飞蛋打了，我是又紧张又刺激，阴茎又一次膨胀到了极限……芳开始拉我的阴茎了，我</w:t>
      </w:r>
    </w:p>
    <w:p>
      <w:r>
        <w:t>知道她已经渴望得不能把持了，我才翻身上去，采用了传统的「中国大扒式」，手握阴茎对准了蜜穴用</w:t>
      </w:r>
    </w:p>
    <w:p>
      <w:r>
        <w:t>力地插了进去，芳使劲地搂住我开始淫叫，我的阴茎也是时尔深入时尔浅出，当将整根阴茎插进去时能</w:t>
      </w:r>
    </w:p>
    <w:p>
      <w:r>
        <w:t>明显感觉到芳那大而挺的阴蒂抵住我的阴毛位置，可能也就有四五分钟的光景，芳高潮了，一股股阴精</w:t>
      </w:r>
    </w:p>
    <w:p>
      <w:r>
        <w:t>射到我的龟头上，很热很热的，伴随着芳的浪叫声，我疯狂到冲刺着，每一次的深入都能触及她的子宫</w:t>
      </w:r>
    </w:p>
    <w:p>
      <w:r>
        <w:t>口，那种感觉就像是阴道的尽头有一块脆骨一般，一碰到它，它还会移动……芳还在淫叫着，而且带出</w:t>
      </w:r>
    </w:p>
    <w:p>
      <w:r>
        <w:t>了哭腔，这更加刺激我了，我也顾不了那么多了，借着漆黑的夜，一边操着芳，一边把手伸到了她朋友</w:t>
      </w:r>
    </w:p>
    <w:p>
      <w:r>
        <w:t>的上衣里，揉摸着另一个身体上的乳房，扁扁的，软软的，乳头挺立，手感美妙得很！芳似乎并没有留</w:t>
      </w:r>
    </w:p>
    <w:p>
      <w:r>
        <w:t>意我的举动，我更加胆大了，更确切地说是我那蓄势待发精液的怂恿下，我的一只手垫在芳的屁股下，</w:t>
      </w:r>
    </w:p>
    <w:p>
      <w:r>
        <w:t>摸着她早已被淫水灌溉的后花园，而另一只手伸进了她朋友的阴部，摸着另一个淫水泛滥的嫩穴，那种</w:t>
      </w:r>
    </w:p>
    <w:p>
      <w:r>
        <w:t>刺激用语言是无法形容的。</w:t>
      </w:r>
    </w:p>
    <w:p>
      <w:r>
        <w:t>我实在是憋不住了，狠狠地将浓稠的精液灌入了芳的蜜穴深处，同时我放在芳臀下的手指也蘸着她</w:t>
      </w:r>
    </w:p>
    <w:p>
      <w:r>
        <w:t>的淫液插入了她的屁眼里；而另一只手的手指也插如了她朋友的淫穴中，阴茎与双手同时插入了不同的</w:t>
      </w:r>
    </w:p>
    <w:p>
      <w:r>
        <w:t>肉眼中，做着同样的活塞运动，当时真是希望男人多长两根阴茎就好了！我在芳屁眼里的手指可以清楚</w:t>
      </w:r>
    </w:p>
    <w:p>
      <w:r>
        <w:t>的感觉到自己阴茎的运动，非常刺激的，而插在另一个肉穴中的手指体验着另一种湿滑与温度还有渴望！</w:t>
      </w:r>
    </w:p>
    <w:p>
      <w:r>
        <w:t>我就是这样射精的，而且射得很多，在过滤掉两个妞的叫床声外，我也听到了自己叫声。</w:t>
      </w:r>
    </w:p>
    <w:p>
      <w:r>
        <w:t>可能是我头一次面对如此激情的场面，我的阴茎在射完精后居然没有软，我当时近乎疯狂了，不顾</w:t>
      </w:r>
    </w:p>
    <w:p>
      <w:r>
        <w:t>一切的骑到了她朋友的身上，粗野地除去了她的短裤，将又粗又硬的阴茎插入了她的骚穴中，体验着另</w:t>
      </w:r>
    </w:p>
    <w:p>
      <w:r>
        <w:t>一个淫穴带给我的快乐。外面的雨仍在下着；我的阴茎仍在抽插着；我的双手不停地蹂躏着身下软软的</w:t>
      </w:r>
    </w:p>
    <w:p>
      <w:r>
        <w:t>双乳；芳翻了个身，背对着我们，可能是累了、困了，但我知道她明白我和她的朋友在干什么。我们继</w:t>
      </w:r>
    </w:p>
    <w:p>
      <w:r>
        <w:t>续作爱着，她也开始肆无忌惮地叫了起来，她的肉穴被我干得淫水越来越多，又松又滑，我感觉到非常</w:t>
      </w:r>
    </w:p>
    <w:p>
      <w:r>
        <w:t>的舒服，每插一下都伴有「噗滋」「噗滋」的声音，悦耳极了。可能是刚刚射过精的原因吧，我都狂干</w:t>
      </w:r>
    </w:p>
    <w:p>
      <w:r>
        <w:t>了十几分钟了仍然没有要射的欲望，我们换了姿势，采用了后进式，这样更具有征服感，而且插得更深，</w:t>
      </w:r>
    </w:p>
    <w:p>
      <w:r>
        <w:t>我使劲握住她的屁股拼命的冲撞着她，估计当时的速度是每秒钟三、四下的样子，我的汗水顺着头发流</w:t>
      </w:r>
    </w:p>
    <w:p>
      <w:r>
        <w:t>下来，甚至滴到我的眼睛里，就这样我仍然疯狂地操着她，她的浪叫声也是一浪高过一浪，最终又经过</w:t>
      </w:r>
    </w:p>
    <w:p>
      <w:r>
        <w:t>了几分钟我将她征服了：她「啊」的一声大叫后，瘫扒在了床上，没有了声音…………………………清</w:t>
      </w:r>
    </w:p>
    <w:p>
      <w:r>
        <w:t>晨，她俩谁也没有理睬谁，洗漱一翻就走了，就连「再见」都没有说一声，另我很是尴尬。我想她们的</w:t>
      </w:r>
    </w:p>
    <w:p>
      <w:r>
        <w:t>关系是到此为止了，呵呵，都是性欲惹的祸，不过我真是希望能有第二次这样的机会。那一整天我都在</w:t>
      </w:r>
    </w:p>
    <w:p>
      <w:r>
        <w:t>想：是不是自己做得太过分了？可能在芳的心里我是她的男朋友，而事已至此，一边是友情，一边是爱</w:t>
      </w:r>
    </w:p>
    <w:p>
      <w:r>
        <w:t>情芳该如何取舍呢？？？</w:t>
      </w:r>
    </w:p>
    <w:p>
      <w:r>
        <w:t>半个月后，我去东四商业街买鞋子，就这么巧！我无意中看到了芳和那晚的朋友在手挽手的逛街。</w:t>
      </w:r>
    </w:p>
    <w:p>
      <w:r>
        <w:t>我终于明白了！——这世上最毒莫过妇人心，原来这两个妞那晚把我给玩了！</w:t>
      </w:r>
    </w:p>
    <w:p>
      <w:r>
        <w:t>从上次看到芳与她的朋友在一起手拉手、有说有笑地逛街，真是气就不打一处来。一连几天都觉得</w:t>
      </w:r>
    </w:p>
    <w:p>
      <w:r>
        <w:t>撮火，真是没想到我一个玩鹰的人却被鹰啄了眼睛！周六晚上好友阿杰约我到西便门啤酒城喝酒，我向</w:t>
      </w:r>
    </w:p>
    <w:p>
      <w:r>
        <w:t>他叙述了那晚的经历。要说这酒可不是什么好东西，几扎下肚，我们就设计出了报复计划——我们要轮</w:t>
      </w:r>
    </w:p>
    <w:p>
      <w:r>
        <w:t>奸芳或她的那个朋友小月！最终经过考虑把目标定在小月身上，谁让她发骚呢，竟然还把我当是傻子般</w:t>
      </w:r>
    </w:p>
    <w:p>
      <w:r>
        <w:t>的玩弄。对，就在今晚！……阿杰可是真够哥们，说干就干，我带着阿杰驱车前往那两个小骚货所工作</w:t>
      </w:r>
    </w:p>
    <w:p>
      <w:r>
        <w:t>的歌舞厅，大概是23：40左右我们到了歌舞厅门口（当时那家歌舞厅的营业时间到24：00，为了赶在打</w:t>
      </w:r>
    </w:p>
    <w:p>
      <w:r>
        <w:t>烊之前能够把那小骚货约出来，所以说时间把握的恰到好处）。本想进去找她但又觉得不妥，怕芳看到，</w:t>
      </w:r>
    </w:p>
    <w:p>
      <w:r>
        <w:t>而我们今晚的目标是她的朋友小月，就是那个第一次见面就让我上的那个。</w:t>
      </w:r>
    </w:p>
    <w:p>
      <w:r>
        <w:t>我拿起手机打通了歌厅前台的电话。</w:t>
      </w:r>
    </w:p>
    <w:p>
      <w:r>
        <w:t>「请问小月在吗？」</w:t>
      </w:r>
    </w:p>
    <w:p>
      <w:r>
        <w:t>「请稍等。」电话里传出前台小姐甜美的声音，半分钟后，「喂？你好。」我内心暗喜，找到她了。</w:t>
      </w:r>
    </w:p>
    <w:p>
      <w:r>
        <w:t>「我是芳的朋友XX，你还记得吧？自从上次后我一直很想你，今晚可不可以赏脸去吃宵夜？」</w:t>
      </w:r>
    </w:p>
    <w:p>
      <w:r>
        <w:t>「你在哪里？我马上就要下班了。」</w:t>
      </w:r>
    </w:p>
    <w:p>
      <w:r>
        <w:t>「我在你单位的门口，路左手边有一辆宝石蓝色的XX车，记住你一个人来，我不想见到芳。」</w:t>
      </w:r>
    </w:p>
    <w:p>
      <w:r>
        <w:t>「那好吧，等我半小时。」话音刚落，她就挂了线。</w:t>
      </w:r>
    </w:p>
    <w:p>
      <w:r>
        <w:t>我和阿杰会意地一笑，进一步完善着我们的计划：第一步；一会我先带小月回我的住处。第二步；</w:t>
      </w:r>
    </w:p>
    <w:p>
      <w:r>
        <w:t>就是在一小时后阿杰用我给他的房门钥匙打开我的房门并冲进房间（而此刻会有对小月的几种假设：可</w:t>
      </w:r>
    </w:p>
    <w:p>
      <w:r>
        <w:t>能当时会把她吓傻了，半推半就被我们轮了；也可能她正在性头上，很高兴接受了我们两个，她不是骚</w:t>
      </w:r>
    </w:p>
    <w:p>
      <w:r>
        <w:t>吗！但这种可能性不大；更可能她气急败坏，大喊大叫，穿上衣服想走，要是这样的话，我和阿杰说好</w:t>
      </w:r>
    </w:p>
    <w:p>
      <w:r>
        <w:t>就强行轮奸她，并用袜子堵住她的嘴，哈哈，省得她在深夜鬼哭狼嚎），这第三步；就是阿杰脱了衣服</w:t>
      </w:r>
    </w:p>
    <w:p>
      <w:r>
        <w:t>参战。</w:t>
      </w:r>
    </w:p>
    <w:p>
      <w:r>
        <w:t>可能等了35分钟的样子，她快步向我的车走来，好象是怕被芳看到似的，鬼鬼祟祟的。阿杰说一看</w:t>
      </w:r>
    </w:p>
    <w:p>
      <w:r>
        <w:t>就知道她是个骚货。她坐到了车的副驾驶座上，并带进来很好闻的女人香水味道。我指着后座的阿杰，</w:t>
      </w:r>
    </w:p>
    <w:p>
      <w:r>
        <w:t>道：「给你介绍一下，这是我哥们——阿杰。」又对阿杰说：「这是我新认识的美女小月。」小月的表</w:t>
      </w:r>
    </w:p>
    <w:p>
      <w:r>
        <w:t>情有些不自然，但还是和阿杰互问了「你好」——这就叫以欺人之道，还至欺人之身。上次芳和她也是</w:t>
      </w:r>
    </w:p>
    <w:p>
      <w:r>
        <w:t>这样对我的！</w:t>
      </w:r>
    </w:p>
    <w:p>
      <w:r>
        <w:t>我们一起去吃了宵夜，饭桌上拉近了我们三人之间的距离，小月也开始话多起来。趁着小月去洗手</w:t>
      </w:r>
    </w:p>
    <w:p>
      <w:r>
        <w:t>间的工夫，阿杰靠近我，望着小月的背影，说：「这小妞1234成人社区说不上漂亮但也不难看，身材很</w:t>
      </w:r>
    </w:p>
    <w:p>
      <w:r>
        <w:t>好，屁股挺翘的，从后面干一定过瘾。」我也贪婪的笑了笑，不禁幻想起一会我们二对一的情景来。「</w:t>
      </w:r>
    </w:p>
    <w:p>
      <w:r>
        <w:t>一会你去哪躲躲？」我问阿杰，阿杰道：「当然是回家洗个澡，然后再一起和你打个` 卫生泡` 了。」</w:t>
      </w:r>
    </w:p>
    <w:p>
      <w:r>
        <w:t>呵呵……饭后我和小月把阿杰送回了家（离我住处也就是两里的距离，很近），就返回我家，时逢夏末，</w:t>
      </w:r>
    </w:p>
    <w:p>
      <w:r>
        <w:t>屋内很热，我做的第一件事就是把卧室空调打开，小月当然知道一会我和她会发生什么，很主动要求先</w:t>
      </w:r>
    </w:p>
    <w:p>
      <w:r>
        <w:t>去洗澡，我则脱下衣服躺在床上吸烟，脑海中不停地盘算着我和阿杰的计划。想着想着不由的有些紧张</w:t>
      </w:r>
    </w:p>
    <w:p>
      <w:r>
        <w:t>起来，毕竟我从来没有干过这种事呀！看了看表，已经和阿杰分手快30分钟了，还有半小时阿杰就快来</w:t>
      </w:r>
    </w:p>
    <w:p>
      <w:r>
        <w:t>了，为了抓紧时间让小月进入状态，我光着身子、翘着老二，走进了浴室。这不是我和女人第一次共浴</w:t>
      </w:r>
    </w:p>
    <w:p>
      <w:r>
        <w:t>了，我想她也不是，看到我进来她仍表现的很自然，，并没有什么异常。由于上次我和小月、芳作爱时</w:t>
      </w:r>
    </w:p>
    <w:p>
      <w:r>
        <w:t>没有开灯，这是第一次看到她的身体，说心里话很美！她的皮肤很白，没有任何瑕疵，两个乳房长得女</w:t>
      </w:r>
    </w:p>
    <w:p>
      <w:r>
        <w:t>人味实足，乳房的直径很大但不高耸，乳头一个大一个小，大得象是个青枣，小得那个象铅笔上的橡皮</w:t>
      </w:r>
    </w:p>
    <w:p>
      <w:r>
        <w:t>头，很有趣！可能是她在发育期时经常被男友只亲一个的缘故吧，她乳房的形状略有下垂，侧面看上去</w:t>
      </w:r>
    </w:p>
    <w:p>
      <w:r>
        <w:t>有很迷人的曲线，尤其是沐浴时体位的改变，她的乳房波动如绸缎。小月的腰很细，突显着女人胯的诱</w:t>
      </w:r>
    </w:p>
    <w:p>
      <w:r>
        <w:t>惑，阴毛被白白的皮肤衬托得很黑，而且很茂盛，可以用身材性感来形容她了（但我不喜欢阴毛多的女</w:t>
      </w:r>
    </w:p>
    <w:p>
      <w:r>
        <w:t>人，我喜欢那种毛少的，很有型的那种）。总之，她沐浴的样子就象是一幅很美的画。我上前抱住她的</w:t>
      </w:r>
    </w:p>
    <w:p>
      <w:r>
        <w:t>腰、我们接着吻、淋着水，我的阴茎与她的阴部摩擦着，她帮我打着浴液。我将蘸着浴液的手揉摸在她</w:t>
      </w:r>
    </w:p>
    <w:p>
      <w:r>
        <w:t>的乳房上，这种感觉简直可以用「绝了」一词来形容，冲动一次又一次攻击着我的下体。</w:t>
      </w:r>
    </w:p>
    <w:p>
      <w:r>
        <w:t>我光着身子抱着赤身裸体的小月来到床上，迫不及待地要求她为我口交。「人家不会嘛。」她嗲声</w:t>
      </w:r>
    </w:p>
    <w:p>
      <w:r>
        <w:t>嗲气的撒着娇，看到她淫贱的表情，我心想：「一会让你尝尝两个鸡吧轮番轰炸你的滋味，一定够你受</w:t>
      </w:r>
    </w:p>
    <w:p>
      <w:r>
        <w:t>的。」她手握住我早已坚挺的肉棍，起身将嘴贴了过去，试探性地轻轻将我的龟头含在了口中，一股热</w:t>
      </w:r>
    </w:p>
    <w:p>
      <w:r>
        <w:t>流瞬间从我的阴茎上传到了全身。</w:t>
      </w:r>
    </w:p>
    <w:p>
      <w:r>
        <w:t>「你的这个又粗又大，我都有些怕了！」她挑衅着我，「我的嘴小，含不进去哟。」</w:t>
      </w:r>
    </w:p>
    <w:p>
      <w:r>
        <w:t>「别废话了，赶紧的，我很需要」我有些不耐烦了，将她的嘴向我的阴茎按下去。谁说她不会呀，</w:t>
      </w:r>
    </w:p>
    <w:p>
      <w:r>
        <w:t>而且嘴上的工夫相当了得，我感到她的两片嘴唇用力地包裹住我的肉棒，迅速地上下吞吐，还时而用力</w:t>
      </w:r>
    </w:p>
    <w:p>
      <w:r>
        <w:t>地吸允，有时竟然可以将我那15工分的肉棒齐根没入口中。此时我胸中的欲火也被她精湛的「口活」挑</w:t>
      </w:r>
    </w:p>
    <w:p>
      <w:r>
        <w:t>逗得越烧越旺，要知道姑娘的嘴和阴道是两种不同的感觉，她跪着给我口交的姿势实在是很诱惑：屁股</w:t>
      </w:r>
    </w:p>
    <w:p>
      <w:r>
        <w:t>翘得高高的，腰很顺畅地塌陷下去。我抚摸着她的屁股，并将手挪到她的臀沟之间，触摸到她的小屁眼，</w:t>
      </w:r>
    </w:p>
    <w:p>
      <w:r>
        <w:t>她迅速地做出了反映，紧紧地夹了一下，「一会把你的屁眼也给开了苞，双管齐下，让你爽到家！」我</w:t>
      </w:r>
    </w:p>
    <w:p>
      <w:r>
        <w:t>心里得意地想着。</w:t>
      </w:r>
    </w:p>
    <w:p>
      <w:r>
        <w:t>小月的阴沟里已是湿成一片了，尽管上次操过她，但还是压抑不住内心的激动。当我的手指探到她</w:t>
      </w:r>
    </w:p>
    <w:p>
      <w:r>
        <w:t>的洞口时，小月那含住我阴茎的嘴里发出「哼」的一声，我的手指滑到她的阴蒂上，开始温柔地揉弄，</w:t>
      </w:r>
    </w:p>
    <w:p>
      <w:r>
        <w:t>刺激得小月都不能为我专心服务了，开始大口大口的喘起气来。</w:t>
      </w:r>
    </w:p>
    <w:p>
      <w:r>
        <w:t>「别在摸那里了，我的里面空空的，痒痒的，快插进来吧，我受不了了！」小月开始乞求我了，并</w:t>
      </w:r>
    </w:p>
    <w:p>
      <w:r>
        <w:t>使劲地握住我的肉棒快速地上下套弄。</w:t>
      </w:r>
    </w:p>
    <w:p>
      <w:r>
        <w:t>「好的，我来了，今晚一定让你爽得今生难忘！」小月她哪里知道我的好友阿杰马上就要到了。</w:t>
      </w:r>
    </w:p>
    <w:p>
      <w:r>
        <w:t>我采用了后进式，小月跪在我的面前，我手握肉棍蘸着她流出的淫液上下地在她阴沟里蹭，弄得小</w:t>
      </w:r>
    </w:p>
    <w:p>
      <w:r>
        <w:t>月渴望极了，屁股直向后坐，希望我马上就用粗大的阴茎干她，低头看她的阴道口已经完全的张开了，</w:t>
      </w:r>
    </w:p>
    <w:p>
      <w:r>
        <w:t>形成了一个小洞，真是太诱人了，我端起钢枪直入洞中，这洞里已是滑得出奇，湿热出奇了。</w:t>
      </w:r>
    </w:p>
    <w:p>
      <w:r>
        <w:t>「啊……………啊………………」随着我的挺进，小月忘我的叫起来，并用力将屁股往后撞，这样</w:t>
      </w:r>
    </w:p>
    <w:p>
      <w:r>
        <w:t>一来可以使我的鸡吧插得更深些，她可真是够骚的！坦白讲，我很喜欢和这样的女人作爱，很出火的！</w:t>
      </w:r>
    </w:p>
    <w:p>
      <w:r>
        <w:t>所谓：女人在厨房如主妇；在卧室如荡妇嘛。</w:t>
      </w:r>
    </w:p>
    <w:p>
      <w:r>
        <w:t>凭我的经验，我知道只要再疯狂地干上几下，就可以将她推向高潮，但我不想，我希望我可以把她</w:t>
      </w:r>
    </w:p>
    <w:p>
      <w:r>
        <w:t>的胃口吊起来，等到阿杰来了一起享受；我依然控制着抽插的速度，好留下更多的「子弹」等阿杰来了</w:t>
      </w:r>
    </w:p>
    <w:p>
      <w:r>
        <w:t>一起发射……「快点…………用力些………使劲呀……………使劲插我…………我好难受………」她不</w:t>
      </w:r>
    </w:p>
    <w:p>
      <w:r>
        <w:t>停地用语言挑逗着我，真是刺激极了。我马上就有了感觉，那种想痛痛快快射精的感觉，这样下去怎成？！</w:t>
      </w:r>
    </w:p>
    <w:p>
      <w:r>
        <w:t>我猛然将温度过高的阴茎从她的淫穴中拔出来，我们换个姿势。我知道自己的弱点就是这种姿势不能把</w:t>
      </w:r>
    </w:p>
    <w:p>
      <w:r>
        <w:t>持过长的时间，可能是视觉上过度刺激的原因吧。我扒在小月身上，肉棍又一次开始在她的体内抽送起</w:t>
      </w:r>
    </w:p>
    <w:p>
      <w:r>
        <w:t>来，我与她的结合部位已经湿成一大片了，低头看见我的阴毛就象是打了摩丝般湿亮一片，随着我阴茎</w:t>
      </w:r>
    </w:p>
    <w:p>
      <w:r>
        <w:t>的抽送还伴有「噗滋，噗滋」的声音……这时，我听到了防盗门轻微的声响，我知道阿杰来了。我突然</w:t>
      </w:r>
    </w:p>
    <w:p>
      <w:r>
        <w:t>感到很紧张，心莫名地狂跳，很难想象阿杰该如何应付这即将到来的场面呢？小月很投入，并没有听到</w:t>
      </w:r>
    </w:p>
    <w:p>
      <w:r>
        <w:t>异响，我仍然扒在她身上操着她，但兴奋的感觉少了很多，坚硬的阴茎也开始疲软，我满脑子都是即将</w:t>
      </w:r>
    </w:p>
    <w:p>
      <w:r>
        <w:t>发生一幕的假设……可能过了约两分钟，卧室的门被慢慢地推开了，我看到阿杰象个幽灵般的站在门前，</w:t>
      </w:r>
    </w:p>
    <w:p>
      <w:r>
        <w:t>眼睛死死地看着我与小月在作爱（后来他告诉我，当时推门那一刻他也很紧张，最怕的就是小月大叫起</w:t>
      </w:r>
    </w:p>
    <w:p>
      <w:r>
        <w:t>来，都不知道该说些什么好了，因为他也是第一次看「真人打泡」），小月忽然发现门口站着一个人，</w:t>
      </w:r>
    </w:p>
    <w:p>
      <w:r>
        <w:t>浑身上下猛地痉挛了一下，惊讶地冲着我说：「有人来了！」她的一只手紧紧搂住我，而另一只手下意</w:t>
      </w:r>
    </w:p>
    <w:p>
      <w:r>
        <w:t>识地拽住放在旁边的毛巾被。</w:t>
      </w:r>
    </w:p>
    <w:p>
      <w:r>
        <w:t>小月的脸色很难看，说不上是什么颜色，我想我的脸色也一样吧！她没有再说话，可能也是头一次</w:t>
      </w:r>
    </w:p>
    <w:p>
      <w:r>
        <w:t>遇到这种场面，只是想找东西遮盖自己的身体，我故作镇定，侧过头去问阿杰：「你这么晚来我这做什</w:t>
      </w:r>
    </w:p>
    <w:p>
      <w:r>
        <w:t>么？」我心狂跳，说话的声音有些颤抖。</w:t>
      </w:r>
    </w:p>
    <w:p>
      <w:r>
        <w:t>「我……我回家后睡不着，想找你………聊聊天，没想到这里有人…………」阿杰的话说得结结巴</w:t>
      </w:r>
    </w:p>
    <w:p>
      <w:r>
        <w:t>巴。</w:t>
      </w:r>
    </w:p>
    <w:p>
      <w:r>
        <w:t>说实话，我当时不知道该如何进行下去，只是想尽快远离这份尴尬。</w:t>
      </w:r>
    </w:p>
    <w:p>
      <w:r>
        <w:t>「哦，没关系，你们刚才不是见过面了吗！既然你来了，就一块玩会吧，我去抽根烟。」说罢，我</w:t>
      </w:r>
    </w:p>
    <w:p>
      <w:r>
        <w:t>下床走出了卧室，关上了门，留下了阿杰与床上赤身裸体的小月。当时，我最怕的就是小月会歇斯底里</w:t>
      </w:r>
    </w:p>
    <w:p>
      <w:r>
        <w:t>的大叫，夜深人静的，多可怕呀！这样的结果出乎了我的预料。我在客厅点燃了一支香烟，胯间垂着蔫</w:t>
      </w:r>
    </w:p>
    <w:p>
      <w:r>
        <w:t>头搭脑的老二，躲在门前悄悄地听着卧室内的动静，可能当时沉静了一分钟的时间，我就听到阿杰在脱</w:t>
      </w:r>
    </w:p>
    <w:p>
      <w:r>
        <w:t>裤子皮带所发出的声音。</w:t>
      </w:r>
    </w:p>
    <w:p>
      <w:r>
        <w:t>「你觉得这样做合适吗？」小月好象在气呼呼的问阿杰。</w:t>
      </w:r>
    </w:p>
    <w:p>
      <w:r>
        <w:t>「没有什么不合适的，我们俩是兄弟，是有福同享的好兄弟。」阿杰理直气壮的回答道。</w:t>
      </w:r>
    </w:p>
    <w:p>
      <w:r>
        <w:t>「我知道了，你们俩个是串通好了！」此时的小月已是胸有成竹了。</w:t>
      </w:r>
    </w:p>
    <w:p>
      <w:r>
        <w:t>阿杰没有做声，他已经采取了另一种方式给她答案了！</w:t>
      </w:r>
    </w:p>
    <w:p>
      <w:r>
        <w:t>「不要……不要这样……」小月的声音不大，显得有些害怕，但两三分钟后，小月的乞求声已经变</w:t>
      </w:r>
    </w:p>
    <w:p>
      <w:r>
        <w:t>成了「恩………啊………」呻吟声，不清楚小月此时是痛苦还是快乐，但我知道阿杰的鸡吧已经淹没在</w:t>
      </w:r>
    </w:p>
    <w:p>
      <w:r>
        <w:t>小月的骚穴中……「啊………不要啦………」</w:t>
      </w:r>
    </w:p>
    <w:p>
      <w:r>
        <w:t>「求你………停下来………恩………」小月继续的叫着，躲在门外的我早已是一柱擎天了，我知道</w:t>
      </w:r>
    </w:p>
    <w:p>
      <w:r>
        <w:t>时机成熟了。我推开门进入了卧室，只见阿杰扒在小月身上，将小月的双腿抬起，狠狠地干着她，从他</w:t>
      </w:r>
    </w:p>
    <w:p>
      <w:r>
        <w:t>们的腿缝间可以清楚地看到阿杰的阴茎在小月的体内抽动着，可能是小月从阴道内留出过多淫水的缘故，</w:t>
      </w:r>
    </w:p>
    <w:p>
      <w:r>
        <w:t>就连阿杰阴茎明亮亮的反光都看得一清二楚。眼前的场面让我心里不是滋味，并没有看A 片时的冲动，</w:t>
      </w:r>
    </w:p>
    <w:p>
      <w:r>
        <w:t>是快乐？是兴奋？还是……此刻我的阴茎是硬硬的，但心里有点酸酸的。</w:t>
      </w:r>
    </w:p>
    <w:p>
      <w:r>
        <w:t>我坐到床边上，低头看着小月，她并没有吭声，把手臂搭在了眉宇之间，挡住了自己的视线，可能</w:t>
      </w:r>
    </w:p>
    <w:p>
      <w:r>
        <w:t>她现在比我和阿杰都尴尬。</w:t>
      </w:r>
    </w:p>
    <w:p>
      <w:r>
        <w:t>「来，让我们俩一起伺候伺候你，我们共同度过这难忘的夜吧。」我面向着小月自言自语的说着。</w:t>
      </w:r>
    </w:p>
    <w:p>
      <w:r>
        <w:t>我俯身下去，含住了她的乳头，是大的那颗，另一只手去把弄她的另一个小乳头。我巧妙地吸允着，阿</w:t>
      </w:r>
    </w:p>
    <w:p>
      <w:r>
        <w:t>杰有节奏的抽送着在她体内的阴茎，这种双重的刺激，我想没有几个女人会继续矜持，小月的呻吟逐渐</w:t>
      </w:r>
    </w:p>
    <w:p>
      <w:r>
        <w:t>开始响起了：「啊……恩…………噢……噢」</w:t>
      </w:r>
    </w:p>
    <w:p>
      <w:r>
        <w:t>我知道好戏这才是刚刚开始，当我转头看到阿杰与小月的阴部时，并没有什么欲望可言，而是有些</w:t>
      </w:r>
    </w:p>
    <w:p>
      <w:r>
        <w:t>恶心，可能是种同性抵触心理吧，我不知道，我只知道只要我闭上眼睛听到小月淫荡的叫床声就会性趣</w:t>
      </w:r>
    </w:p>
    <w:p>
      <w:r>
        <w:t>回升。我抬起头和小月接吻，她紧闭双眼迎接着，二舌生津，她的舌嫩嫩的，滑滑的，我们双舌在彼此</w:t>
      </w:r>
    </w:p>
    <w:p>
      <w:r>
        <w:t>的口中肆意地缠绕着，可以很真切地听到从她嗓子传出的哼声。我的一只手漫步在她的彤体，从乳房到</w:t>
      </w:r>
    </w:p>
    <w:p>
      <w:r>
        <w:t>小腹，从小腹到达她的阴毛，有时甚至摸到阿杰的毛，那种感觉怪怪的，可笑得很，过了十分钟的时间，</w:t>
      </w:r>
    </w:p>
    <w:p>
      <w:r>
        <w:t>我与阿杰互换眼神，阿杰很会意的从小月的身上下来，躺到了床边继续我刚才的工作，我将小月躺姿摆</w:t>
      </w:r>
    </w:p>
    <w:p>
      <w:r>
        <w:t>成了侧卧的姿态，搬起她的一只大腿，使她的阴户大开，半跪半扒的我将肉棍抵入了小月的淫穴，这一</w:t>
      </w:r>
    </w:p>
    <w:p>
      <w:r>
        <w:t>插很深，直捣她的子宫口，我的鸡吧已经感觉到前端碰到了一个小肉球。</w:t>
      </w:r>
    </w:p>
    <w:p>
      <w:r>
        <w:t>「啊……………………………我受不了了，你轻一些………恩……」她终于开口说话了，我哪里会</w:t>
      </w:r>
    </w:p>
    <w:p>
      <w:r>
        <w:t>听她的，更加倍的干了起来……阿杰手揉着小月的乳房，见我将她侧过身来，起身跪到了小月的面前，</w:t>
      </w:r>
    </w:p>
    <w:p>
      <w:r>
        <w:t>粗野地抓住小月的头发，把她的嘴带到了自己的阴茎上（这是我第一次看到别人勃起的阴茎，还好，比</w:t>
      </w:r>
    </w:p>
    <w:p>
      <w:r>
        <w:t>我的小了一号，细了一号，我很是得意），这时的小月我想已经完全被征服了，大口大口的开始吸允阿</w:t>
      </w:r>
    </w:p>
    <w:p>
      <w:r>
        <w:t>杰的阴茎来，嘴里还传出由于被操得舒服的「哼唧」声，她的一只手很自觉地握住了阿杰的睾丸，我和</w:t>
      </w:r>
    </w:p>
    <w:p>
      <w:r>
        <w:t>阿杰眼神相遇，都满意的笑了，我们成功了！</w:t>
      </w:r>
    </w:p>
    <w:p>
      <w:r>
        <w:t>这种作爱的姿势是我最最拿手的，我觉得每一次进入都可以触碰到女人的G 点，而且很深，另对方</w:t>
      </w:r>
    </w:p>
    <w:p>
      <w:r>
        <w:t>快速到达高潮，而且我想射的感觉很淡，时间坚持得相当的长，在我一浪高过一浪的强攻下，小月已经</w:t>
      </w:r>
    </w:p>
    <w:p>
      <w:r>
        <w:t>不能自已，狂暴的吞吐着阿杰的阴茎，口中发出阵阵怪声，她的手居然握住了自己的乳房，太夸张了，</w:t>
      </w:r>
    </w:p>
    <w:p>
      <w:r>
        <w:t>小小年纪如此之骚！</w:t>
      </w:r>
    </w:p>
    <w:p>
      <w:r>
        <w:t>我感到阿杰的脸红扑扑的，目光徘徊在自己的阴茎与小月的阴部之间，时而呈现出「痛苦」的表情，</w:t>
      </w:r>
    </w:p>
    <w:p>
      <w:r>
        <w:t>我想她是被小月嘬的快忍不住了，果然，阿杰的手伸过来开始揉摸小月的阴蒂，我的阴毛一下一下的撞</w:t>
      </w:r>
    </w:p>
    <w:p>
      <w:r>
        <w:t>击着他的手，小月经过阿杰对她阴蒂的刺激也情不自禁地叫喊起来：「啊…………好舒服…………快一</w:t>
      </w:r>
    </w:p>
    <w:p>
      <w:r>
        <w:t>点………用力些…………噢……噢……」</w:t>
      </w:r>
    </w:p>
    <w:p>
      <w:r>
        <w:t>在这种言语的挑逗下，阿杰先崩溃了，啊、啊地喘着粗气，将一股股精液射进了小月的嘴里，弄的</w:t>
      </w:r>
    </w:p>
    <w:p>
      <w:r>
        <w:t>小月满脸都是，但小月还是痴迷地享受着淫穴带给她的快感，我加快了肉棍入穴的速度，而且每一下都</w:t>
      </w:r>
    </w:p>
    <w:p>
      <w:r>
        <w:t>又狠又准，下下直击把芯……「啊……不行了………啊………啊…………」小月也高潮了，淫穴中分泌</w:t>
      </w:r>
    </w:p>
    <w:p>
      <w:r>
        <w:t>了大量的淫液，顺着淫穴口流到了大腿上，很绸，是乳白色的。她有气无力的喘息着，大腿也往下开始</w:t>
      </w:r>
    </w:p>
    <w:p>
      <w:r>
        <w:t>坠落，很沉，我也没有力气再举着它了，我小歇片刻，改回了传统的姿势，用依然坚挺的肉棍继续干着</w:t>
      </w:r>
    </w:p>
    <w:p>
      <w:r>
        <w:t>她。要在平时可能我已经射精了，但今天或许是有另一个男人在场的原因吧，我没有那种要射的感觉。</w:t>
      </w:r>
    </w:p>
    <w:p>
      <w:r>
        <w:t>小月的手依然还在把弄着阿杰那已经缩小的阴茎，似乎这样的享受还不够！我觉得我和小月的身上全是</w:t>
      </w:r>
    </w:p>
    <w:p>
      <w:r>
        <w:t>汗水，有我的还有她自己的，我真的有些累了，放慢了阴茎的动作，我对阿杰说：「赶紧呀，兄弟！」</w:t>
      </w:r>
    </w:p>
    <w:p>
      <w:r>
        <w:t>他当然明白我的意思了。低下头对着小月说：「美女，继续给我` 口活` ，等我弟弟硬起来好好爽爽你</w:t>
      </w:r>
    </w:p>
    <w:p>
      <w:r>
        <w:t>的小穴。」小月已没有了刚开始时的腼腆，马上就又将阿杰的阴茎含入了口中。</w:t>
      </w:r>
    </w:p>
    <w:p>
      <w:r>
        <w:t>片刻间，阿杰的阴茎就恢复了刚才的雄风，我和阿杰又换了位置。这回阿杰躺下，让小月背朝他坐</w:t>
      </w:r>
    </w:p>
    <w:p>
      <w:r>
        <w:t>在了他的阴茎上，小月双手撑着阿杰的大腿，缓慢地上下运动着，阿杰的手蹂躏着小月的屁股，而我则</w:t>
      </w:r>
    </w:p>
    <w:p>
      <w:r>
        <w:t>站到了小月的面前，将又粗又硬的鸡吧送到了小月的嘴里，她可真是来着不惧，疯狂的用嘴吸允起来，</w:t>
      </w:r>
    </w:p>
    <w:p>
      <w:r>
        <w:t>身体还上下波动着，来迎合着阿杰的阴茎的进出，我将双手放在她的乳房上，捏着她那两粒大小不均的</w:t>
      </w:r>
    </w:p>
    <w:p>
      <w:r>
        <w:t>乳头，此时我看到小月的嘴边还挂有阿杰精液的痕迹，真是滑稽。</w:t>
      </w:r>
    </w:p>
    <w:p>
      <w:r>
        <w:t>就这样我们的三人游戏在默默地进行着，5 分钟过去了，我闭目体会着小月从嘴中带给我的快感，</w:t>
      </w:r>
    </w:p>
    <w:p>
      <w:r>
        <w:t>再睁眼看着他们的交合，小月脸上浮满了陶醉，那一幕情景至今另我记忆忧心。我的鸡吧渐渐被小月亲</w:t>
      </w:r>
    </w:p>
    <w:p>
      <w:r>
        <w:t>吻得有了想射的感觉，但我不想这样就射掉……我将小月推倒在阿杰的身上，并俯身下去将肉棍也送到</w:t>
      </w:r>
    </w:p>
    <w:p>
      <w:r>
        <w:t>了她的穴口，「她不是骚嘛！我要学着欧美A 片给她来个双管齐下，但我没有兴趣操她的小屁眼，看看</w:t>
      </w:r>
    </w:p>
    <w:p>
      <w:r>
        <w:t>她淫穴是否可以容纳我们两根鸡吧！」我在心里暗暗地想。</w:t>
      </w:r>
    </w:p>
    <w:p>
      <w:r>
        <w:t>「你要干什么？」小月察觉到我的动机。</w:t>
      </w:r>
    </w:p>
    <w:p>
      <w:r>
        <w:t>「我们玩个新花样，一定你会喜欢的！」我笑着说道。</w:t>
      </w:r>
    </w:p>
    <w:p>
      <w:r>
        <w:t>「不行，不行，会出人命的那样！」她有些急了。</w:t>
      </w:r>
    </w:p>
    <w:p>
      <w:r>
        <w:t>阿杰当然知道我要干什么，因为在开始计划的时候这是其中的一部分，他很配合，没有动，只是将</w:t>
      </w:r>
    </w:p>
    <w:p>
      <w:r>
        <w:t>小月抱得更紧了（其实中国人的阴茎并不适合象阿杰现在的姿势，有些短，由于角度不对，可能稍微动</w:t>
      </w:r>
    </w:p>
    <w:p>
      <w:r>
        <w:t>作大点就会滑出阴道了）。我没有理会小月，使劲地将鸡吧往她的淫穴里入，很难进去！而且我的阴茎</w:t>
      </w:r>
    </w:p>
    <w:p>
      <w:r>
        <w:t>触碰到阿杰的阴茎，非常别扭！小月的嘴里还是不停地拒绝着，话音都带出了哭腔。我用力地向下压着</w:t>
      </w:r>
    </w:p>
    <w:p>
      <w:r>
        <w:t>龟头，使足了腰上的力气，猛地往前一顶，小月「啊………」的一声大叫，眼泪马上就在她的眼眶中打</w:t>
      </w:r>
    </w:p>
    <w:p>
      <w:r>
        <w:t>起转转来，我知道我的鸡吧此时已经进入了小月的身体，我慢慢地做着活塞运动，很轻很柔，再看小月</w:t>
      </w:r>
    </w:p>
    <w:p>
      <w:r>
        <w:t>的表情我就知道她已经开始体验这两根肉棍带给她的充实感了，她的眉头紧皱，出气声短，吸气声长，</w:t>
      </w:r>
    </w:p>
    <w:p>
      <w:r>
        <w:t>似乎在告诉我她的淫穴从来没有受到过如此强烈的冲击，我试探着加快了抽动的频率，小月的叫床声已</w:t>
      </w:r>
    </w:p>
    <w:p>
      <w:r>
        <w:t>经达到了顶峰，响彻我的整个卧室。我的鸡吧感到被箍得很紧，肉棍的上面能感觉到的是小月的耻骨，</w:t>
      </w:r>
    </w:p>
    <w:p>
      <w:r>
        <w:t>下面是另一根阴茎，四周传来火辣辣的热度，并没有了刚才的滑润，可能她的淫穴已被两根肉棍塞得水</w:t>
      </w:r>
    </w:p>
    <w:p>
      <w:r>
        <w:t>泄不通了，即使再多的淫水都不能流将出来。我快速地抽动起来并加大了力度，没有五十下，就把小月</w:t>
      </w:r>
    </w:p>
    <w:p>
      <w:r>
        <w:t>推向了第二个高潮，这次她并没有大声的喊叫，而是紧咬牙关，发出了哼哼的闷响，我也憋不住了，抽</w:t>
      </w:r>
    </w:p>
    <w:p>
      <w:r>
        <w:t>出肉棍，用手来回擄着鸡巴，将浓稠的精液射在了她的肚子上。，而是紧咬牙关，发出了哼哼的闷响，</w:t>
      </w:r>
    </w:p>
    <w:p>
      <w:r>
        <w:t xml:space="preserve">我也憋不住了，抽出肉棍，用手来回擄着鸡巴，将浓稠的精液射在了她的肚子上。【完】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