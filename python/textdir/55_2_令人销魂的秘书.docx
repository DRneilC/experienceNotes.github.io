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令人销魂的秘书</w:t>
      </w:r>
    </w:p>
    <w:p>
      <w:r>
        <w:t>据说：谭爱莉原是一中学老师，前任市长视察工作时看中了她，因此将其调入市府工作，很快提为</w:t>
      </w:r>
    </w:p>
    <w:p>
      <w:r>
        <w:t>办公室主任，顺理成章的她成了前市长的情人，因此也招至前夫的不满，后谭爱莉干脆离婚，安心做起</w:t>
      </w:r>
    </w:p>
    <w:p>
      <w:r>
        <w:t>我前任的情妇，当然其前夫也得到我前任的补偿——被提拨做了第一中学的校长。</w:t>
      </w:r>
    </w:p>
    <w:p>
      <w:r>
        <w:t>自从刘丽被我提拨后，谭爱莉感到了巨大的压力：刘丽既年轻，又得到现任市长的垂青，这样下去</w:t>
      </w:r>
    </w:p>
    <w:p>
      <w:r>
        <w:t>迟早会取代她的位置，多年的辛苦就要付之东流。一个权力欲极强的女人又怎能忍受这样的结局呢？谭</w:t>
      </w:r>
    </w:p>
    <w:p>
      <w:r>
        <w:t>爱莉于是决定不能坐以待毙，要掌握主动，维持住自己的地位。</w:t>
      </w:r>
    </w:p>
    <w:p>
      <w:r>
        <w:t>这天，谭爱莉来到我办公室门前，她轻轻叩了叩门。我听到后，问道：「是谁啊？」她回答道：「</w:t>
      </w:r>
    </w:p>
    <w:p>
      <w:r>
        <w:t>是我，小谭，我给您送文件来了。我可以进来吗？」「进来吧！」走进我办公室门后，她顺手关上了我</w:t>
      </w:r>
    </w:p>
    <w:p>
      <w:r>
        <w:t>的隔音门。接着，她边走向我的办公桌边轻声说道：「吴市长，这是昨天办公会议辑要，请您签字。」</w:t>
      </w:r>
    </w:p>
    <w:p>
      <w:r>
        <w:t>正在紧张工作的我，突然一阵黄莺般婉转的脆音传来，不禁抬头看去。只见笑容满面的她，略施粉</w:t>
      </w:r>
    </w:p>
    <w:p>
      <w:r>
        <w:t>黛，穿了一套白色的纱质套裙，披肩的长发，秀丽的面容配上一对明亮的大眼睛，嘴角轻启，顿时满脸</w:t>
      </w:r>
    </w:p>
    <w:p>
      <w:r>
        <w:t>含春，风情荡漾。丰挺的乳房将胸前的衣服高高顶起一座山峰，两个圆尖的肉包随着高跟鞋的韵律上下</w:t>
      </w:r>
    </w:p>
    <w:p>
      <w:r>
        <w:t>抖动。透明的肉色丝袜裹着修长的双腿，行动时修长白嫩的大腿时隐时现，踏着白色的拌带高跟凉鞋，</w:t>
      </w:r>
    </w:p>
    <w:p>
      <w:r>
        <w:t>扭动着丰满的屁股一步一步走到了我的办公桌前。接着，她轻轻放下打开了的文件。然后，站在了一旁。</w:t>
      </w:r>
    </w:p>
    <w:p>
      <w:r>
        <w:t>看到如此美艳的她，我心里顿时热起来。「妈的，小骚货，打般这幺惹人。真想干你！」我在心里</w:t>
      </w:r>
    </w:p>
    <w:p>
      <w:r>
        <w:t>胡思乱想：「平时她也没有这样性感撩人，今天中了什幺邪，是不是故意来勾引我。」正在此时，「吴</w:t>
      </w:r>
    </w:p>
    <w:p>
      <w:r>
        <w:t>市长，您快签字啊！」我心里一动：「这个尤物我早就想动她了！只是没抓到机会，今天正好先试探一</w:t>
      </w:r>
    </w:p>
    <w:p>
      <w:r>
        <w:t>下，如果她顺从我，就正好舒松下筋骨，不行就下次找机会干她！」于是，我说道：「你过来，这里我</w:t>
      </w:r>
    </w:p>
    <w:p>
      <w:r>
        <w:t>看不懂。」听到后，她走到我右手旁。「是哪里？」「就这里。」我一面用左手指着文件，一面将右手</w:t>
      </w:r>
    </w:p>
    <w:p>
      <w:r>
        <w:t>放在她撅在我旁边的翘臀上。她仿佛没有觉察，继续在看文件。见她如此，我的右手摸进了她的裙内。</w:t>
      </w:r>
    </w:p>
    <w:p>
      <w:r>
        <w:t>这下，她叫道：「不要这样！吴市长。」一面手无力的去推我的手。见她如此做作，我明白今天可以干</w:t>
      </w:r>
    </w:p>
    <w:p>
      <w:r>
        <w:t>她！</w:t>
      </w:r>
    </w:p>
    <w:p>
      <w:r>
        <w:t>我右手抓住她的美臀用力向我怀里一带，左手一把揽住她的小腰。她也顺势倒痤到我的大腿上。「</w:t>
      </w:r>
    </w:p>
    <w:p>
      <w:r>
        <w:t>不要这样，你……你想干什幺？」边说她边用力抗拒起我来。「干什幺，干你！你今天不是送上门来让</w:t>
      </w:r>
    </w:p>
    <w:p>
      <w:r>
        <w:t>我玩的吗？」「别讲的这幺难听，嗯，你想怎幺玩？」她笑咪咪的对我说。「玩我是让你玩，但你得答</w:t>
      </w:r>
    </w:p>
    <w:p>
      <w:r>
        <w:t>应我的条件。」「你说吧！」「我知道你和陈艳有一腿，我也不和她争，你答应让我做教育局局长，那</w:t>
      </w:r>
    </w:p>
    <w:p>
      <w:r>
        <w:t>我不止今天让你玩，而且以后也随你玩。」听道她的要求后我说：「小CASE！只要你今天让我玩的爽，</w:t>
      </w:r>
    </w:p>
    <w:p>
      <w:r>
        <w:t>我一定答成你的心愿。」「你说话可要算数噢！」「放心我怎幺会骗你。但我说了前提是今天你把我伺</w:t>
      </w:r>
    </w:p>
    <w:p>
      <w:r>
        <w:t>候好！」「我一定让你享受到陈艳那享受不到的快乐！」说完她不再挣扎。「你这个荡妇，今天落在我</w:t>
      </w:r>
    </w:p>
    <w:p>
      <w:r>
        <w:t>手里，我要干死你，老赵（前任市长）可不能和我比啊！」我边想着边隔着衣裳轻抚起她的乳房，入手</w:t>
      </w:r>
    </w:p>
    <w:p>
      <w:r>
        <w:t>处柔软饱满之极。一边亲吻着她。许久，她的双乳有些发涨起来，她的呼吸有些急喘。我在她的耳际吹</w:t>
      </w:r>
    </w:p>
    <w:p>
      <w:r>
        <w:t>着热气，放开了她的玉乳，一只手抱着她纤细的腰肢，另一只手伸向她圆翘的臀部，她的圆臀十分饱满</w:t>
      </w:r>
    </w:p>
    <w:p>
      <w:r>
        <w:t>且极富弹性。</w:t>
      </w:r>
    </w:p>
    <w:p>
      <w:r>
        <w:t>她软绵绵地在我怀中，任我轻抚。我顺势开始脱下她的衣裳。一解开衬衫的纽扣，傲人的４０F 的</w:t>
      </w:r>
    </w:p>
    <w:p>
      <w:r>
        <w:t>大胸脯上，穿戴着白色且上半层为半透明、下半层为蕾丝绕边没有肩带的胸罩，形成了极深的乳沟槽。</w:t>
      </w:r>
    </w:p>
    <w:p>
      <w:r>
        <w:t>哇！诱人的乳沟，深不见底，两侧隐约现着文胸的花纹，鼓涨涨的玉乳在小小的乳罩里起伏着，一双粉</w:t>
      </w:r>
    </w:p>
    <w:p>
      <w:r>
        <w:t>红色的乳头都半露了出来，顿时让我的鸡巴急速的翘了起来。再轻巧的松开胸罩的暗扣，一对白嫩丰满</w:t>
      </w:r>
    </w:p>
    <w:p>
      <w:r>
        <w:t>的玉乳一下弹了出来。胸前的一对乳峰丰满而坚挺，决不松垂的乳房，极富有弹性，乳蒂是挺翘的粉红</w:t>
      </w:r>
    </w:p>
    <w:p>
      <w:r>
        <w:t>色雨点，两粒粉红色的乳头大小有如樱桃一般。她的身体实在太美了，光滑修长的玉颈，凝脂般的玉体，</w:t>
      </w:r>
    </w:p>
    <w:p>
      <w:r>
        <w:t>晶莹细腻，曲线玲珑，光滑的腰身，弹指可破且肉滚滚的屁股，以及在内裤里若隐若现的小蜜桃，……</w:t>
      </w:r>
    </w:p>
    <w:p>
      <w:r>
        <w:t>简直就是一尊活生生的「威纳斯」女神！</w:t>
      </w:r>
    </w:p>
    <w:p>
      <w:r>
        <w:t>我一面亲吻着她的嘴，一面抚摩着她粉白细腻的玉肤。接着我的手握向她的玉乳，柔软弹手，轻轻</w:t>
      </w:r>
    </w:p>
    <w:p>
      <w:r>
        <w:t>按下去，又弹起来，一只手掌把握不住。我用力抚弄起她的乳房。「啊，你别那幺大力的抓人家的奶奶</w:t>
      </w:r>
    </w:p>
    <w:p>
      <w:r>
        <w:t>嘛，人家的奶奶都快被你抓烂了！」她不禁疼的连声叫喊。此时我欲火焚身哪里还管她的死活！我自顾</w:t>
      </w:r>
    </w:p>
    <w:p>
      <w:r>
        <w:t>自的继续大力揉搓着她的美乳。弄得她是秀眉紧蹙，但慑于我的权势加之还有求于我，她又怎能又怎敢</w:t>
      </w:r>
    </w:p>
    <w:p>
      <w:r>
        <w:t>有什幺呢？</w:t>
      </w:r>
    </w:p>
    <w:p>
      <w:r>
        <w:t>谭爱莉今天穿的是一条白色丝织的三角内裤，鼓鼓的包裹着她的『禁地‘，我剥下她的三角裤，这</w:t>
      </w:r>
    </w:p>
    <w:p>
      <w:r>
        <w:t>样，她的下身就坦荡荡的暴露在我的眼前。我发现那里早已是淫液狂喷，泛着莹光一闪一闪亮晶晶，映</w:t>
      </w:r>
    </w:p>
    <w:p>
      <w:r>
        <w:t>衬着黑油油的阴毛，简直太美了。小腹左右各有一小团脂肪，使她的曲线更呈浮突和圆滑。两条修长的</w:t>
      </w:r>
    </w:p>
    <w:p>
      <w:r>
        <w:t>大腿，像是两块雕刻得很完善的白玉一般，毫无半点瑕疵。修长美腿的尽头，两腿的中间，一丛黝黑的</w:t>
      </w:r>
    </w:p>
    <w:p>
      <w:r>
        <w:t>嫩草呈倒三角软绵绵的覆盖着她神秘的『禁区’，像是一座小山，上面长满了密密的芳草，只是这些芳</w:t>
      </w:r>
    </w:p>
    <w:p>
      <w:r>
        <w:t>草非常的柔嫩。我不禁用手抚摸她的阴毛，黑亮亮的光滑而细腻，象丝缎一般轻柔，她的阴部都象她的</w:t>
      </w:r>
    </w:p>
    <w:p>
      <w:r>
        <w:t>脸庞身材一样动人，真美！谭爱莉堪称为人间尤物，她的娇美，以及身段的美妙，使看过的人后叹为观</w:t>
      </w:r>
    </w:p>
    <w:p>
      <w:r>
        <w:t>止。</w:t>
      </w:r>
    </w:p>
    <w:p>
      <w:r>
        <w:t>我将她雪白浑圆的玉腿分开，若隐若现的迷人肉缝沾满着湿淋淋的淫水，两片鲜红的阴唇一张一合</w:t>
      </w:r>
    </w:p>
    <w:p>
      <w:r>
        <w:t>的动着，就像她脸蛋上的樱唇小嘴同样充满诱惑。我马上直奔阴蒂的所在，我用手先摸了穴口一番，再</w:t>
      </w:r>
    </w:p>
    <w:p>
      <w:r>
        <w:t>用大小幺指撑开了她的阴唇，感觉有点紧，捏了捏那嫩嫩的阴唇，捏得她既趐麻又酸痒，不禁浑身颤抖</w:t>
      </w:r>
    </w:p>
    <w:p>
      <w:r>
        <w:t>着。慢慢地我感到手都湿了，她的淫水可真不少呀，我就使劲的挤弄着阴蒂，并将手指毫不留情的向深</w:t>
      </w:r>
    </w:p>
    <w:p>
      <w:r>
        <w:t>处插去，她又不禁地哼了一声。我的手指不断地与她的阴壁里那些突出的小肉球摩擦着。两片纯肉色的</w:t>
      </w:r>
    </w:p>
    <w:p>
      <w:r>
        <w:t>小阴唇带着已被我弄得潮湿的气息半开的在那喘息着，其上有一粒小小凸出的阴核，当我用手搓揉小阴</w:t>
      </w:r>
    </w:p>
    <w:p>
      <w:r>
        <w:t>核时，她竟发出一阵阵的浪叫声：「啊……啊……啊……啊……啊……」身体并不时的迎合着我搓揉阴</w:t>
      </w:r>
    </w:p>
    <w:p>
      <w:r>
        <w:t>核的动作在不规则的抖动着。</w:t>
      </w:r>
    </w:p>
    <w:p>
      <w:r>
        <w:t>「啊……啊……吴……吴市长……你弄得我……我难受死了……你真坏……」谭爱莉被摸得痒入心</w:t>
      </w:r>
    </w:p>
    <w:p>
      <w:r>
        <w:t>底，阵阵快感电流般袭来，肥臀不停地扭动往上挺、左右扭摆着，双手紧紧抱住我的头部，发出喜悦的</w:t>
      </w:r>
    </w:p>
    <w:p>
      <w:r>
        <w:t>娇嗲喘息声：「啊……我受不了了……哎呀……你……摸得我好舒服……我……」见她如此颠狂我更加</w:t>
      </w:r>
    </w:p>
    <w:p>
      <w:r>
        <w:t>用劲扣挖着湿润的穴肉，更加起劲的加紧一进一出的速度，手指与她的阴道壁互相摩擦。如此的样子片</w:t>
      </w:r>
    </w:p>
    <w:p>
      <w:r>
        <w:t>刻后，她的阴户里淫水有如悬崖飞瀑，春朝怒涨，潺潺而出，把她两条如雪的大腿弄得湿漉漉的。此时，</w:t>
      </w:r>
    </w:p>
    <w:p>
      <w:r>
        <w:t>也她禁不住全身阵阵颤动，她弯起玉腿把肥臀抬得更高，把小穴更为高凸，让我更彻底的深入她的淫穴。</w:t>
      </w:r>
    </w:p>
    <w:p>
      <w:r>
        <w:t>下面忙碌着，当然上面也不会错过了，另一只手则继续在她的波中耕耘，好有弹性呀！用手指轻弹乳头，</w:t>
      </w:r>
    </w:p>
    <w:p>
      <w:r>
        <w:t>还晃了晃，哇！太爽了，真有点想马上把她给干了！手在两个波峰之间游来逛去，只可叹为何不多生几</w:t>
      </w:r>
    </w:p>
    <w:p>
      <w:r>
        <w:t>只手呢！</w:t>
      </w:r>
    </w:p>
    <w:p>
      <w:r>
        <w:t>经过我一番前期准备工作，她有点微微地喘着气，我的阳具已经开始有点涨硬了，便顺势抓住她抱</w:t>
      </w:r>
    </w:p>
    <w:p>
      <w:r>
        <w:t>着我的手往下探到我的胯下。一碰到我裤子里发硬的东西，她的小手有些发颤，想缩回去，但被我按住</w:t>
      </w:r>
    </w:p>
    <w:p>
      <w:r>
        <w:t>不放，她稍稍挣扎了一下，终于放手隔着裤子抚摩起我的阳具来。也许躺在我怀里为我服务有些不便，</w:t>
      </w:r>
    </w:p>
    <w:p>
      <w:r>
        <w:t>谭爱莉站了起来。接着对我笑了笑，就跪在我面前的地上。她先解开我的裤带，拉下拉链，掏出我的大</w:t>
      </w:r>
    </w:p>
    <w:p>
      <w:r>
        <w:t>鸡巴，然后用手握住我的阴茎慢慢套弄，只见她先用手慢慢套弄，直到它站起来。</w:t>
      </w:r>
    </w:p>
    <w:p>
      <w:r>
        <w:t>「用你的小嘴替我好好服务。」我命令道。听到我的话，她慢慢将嘴巴靠近，还顽皮的作势要咬它。</w:t>
      </w:r>
    </w:p>
    <w:p>
      <w:r>
        <w:t>她先轻轻地吻我的龟头上的马眼，然后张开樱桃小嘴轻轻的含住那紫红发亮的大龟头，再用舌舔着大龟</w:t>
      </w:r>
    </w:p>
    <w:p>
      <w:r>
        <w:t>头，舌头在我的龟头下面的沟槽里滑动，不时又用香唇吸吮、用玉齿轻咬，接着她的头上上下下套弄我</w:t>
      </w:r>
    </w:p>
    <w:p>
      <w:r>
        <w:t>的鸡巴，我也配合着她的速度挺起我的腰，希望能干的深一点，屁股急速的摆动，让我的鸡巴在她的嘴</w:t>
      </w:r>
    </w:p>
    <w:p>
      <w:r>
        <w:t>里加速抽插，只见她柳眉深锁，嘴的两腮涨得鼓鼓的，几乎被我干到喉咙去了。</w:t>
      </w:r>
    </w:p>
    <w:p>
      <w:r>
        <w:t>这时候我也用右手抚摸她高高撅着的屁股，她的屁股非常大，我抠弄她的屁眼时，她还不停地扭动</w:t>
      </w:r>
    </w:p>
    <w:p>
      <w:r>
        <w:t>身体，但是嘴巴始终都没有离开过我的鸡巴。「啊……好舒服……你……你的樱桃小嘴像小穴般的美妙</w:t>
      </w:r>
    </w:p>
    <w:p>
      <w:r>
        <w:t>……啊……好舒服……好过瘾……」我的鸡巴被她品尝着，只觉得一阵热烫包围着我的龟头部份，趐麻</w:t>
      </w:r>
    </w:p>
    <w:p>
      <w:r>
        <w:t>麻的快感扩散到全身四肢百骸，大鸡巴被舐吮套弄得坚硬如铁棒，青筋暴露、粗大无比。眼看就要被这</w:t>
      </w:r>
    </w:p>
    <w:p>
      <w:r>
        <w:t>个小妖精把我的货全给吹出来了，我暗想：「妈的，这样就想过关，那不太便宜你了。不行！老子要干</w:t>
      </w:r>
    </w:p>
    <w:p>
      <w:r>
        <w:t>爆你的烂Ｘ！」于是，我按住她正在努力工作的头，说道：「够了，现在我要干你了。去，趴在桌子边</w:t>
      </w:r>
    </w:p>
    <w:p>
      <w:r>
        <w:t>上。把屁股高高撅着！」</w:t>
      </w:r>
    </w:p>
    <w:p>
      <w:r>
        <w:t>听完后她就像狗一样的趴在桌上，露出性感的两片诱人的美臀，还有那已经亮晶晶的阴户。然后，</w:t>
      </w:r>
    </w:p>
    <w:p>
      <w:r>
        <w:t>准备让我进行我的工作。我从后面可以清楚的看到由淫水沾湿的部份及红嫩的肉洞。「喔……喔喔……</w:t>
      </w:r>
    </w:p>
    <w:p>
      <w:r>
        <w:t>好爽喔……吴市长……快……人家等不急了……哦……快进来啊……」谭爱莉颠狂地叫着。美女的声声</w:t>
      </w:r>
    </w:p>
    <w:p>
      <w:r>
        <w:t>召唤，如何忍心让她久等呢！这种景象令我愈加忍不住，立刻把老二以迅雷不及掩耳的速度，往她的肉</w:t>
      </w:r>
    </w:p>
    <w:p>
      <w:r>
        <w:t>洞里强行塞了进去。「滋」的一声直捣到底，大龟头顶住她的花心深处。</w:t>
      </w:r>
    </w:p>
    <w:p>
      <w:r>
        <w:t>我觉得她的小穴里又暖又紧，穴里嫩肉把鸡巴包得紧紧的真是舒服。她还未生育过，久未挨插的小</w:t>
      </w:r>
    </w:p>
    <w:p>
      <w:r>
        <w:t>穴天生就又小、又紧，遇到我这粗长硕大的鸡巴，她竟差点吃不消。我也意想不到她的小穴那幺紧小，</w:t>
      </w:r>
    </w:p>
    <w:p>
      <w:r>
        <w:t>看她刚才骚媚淫荡、饥渴难耐的表情，刺激得使我性欲高涨，猛插到底。过了半晌，她才娇喘呼呼望了</w:t>
      </w:r>
    </w:p>
    <w:p>
      <w:r>
        <w:t>我一眼：「你真狠心啊……你的鸡巴这幺大……也不管我受不受得了……就猛的一插到底……唉……唉</w:t>
      </w:r>
    </w:p>
    <w:p>
      <w:r>
        <w:t>……」不过，如泣如诉、楚楚可人的样子对我一点有也没有，只会刺激我，只会让我更狠的干她！同时，</w:t>
      </w:r>
    </w:p>
    <w:p>
      <w:r>
        <w:t>伸出双手握住她的丰乳尽情地揉搓抚捏，使她原本丰满的大乳房更显得坚挺，小奶头也被揉捏得硬胀如</w:t>
      </w:r>
    </w:p>
    <w:p>
      <w:r>
        <w:t>豆。</w:t>
      </w:r>
    </w:p>
    <w:p>
      <w:r>
        <w:t>我学着狗交配的姿态，急速的前后摆动臀部，一次又一次的深入撞击到她的花心，使得她双手抓紧</w:t>
      </w:r>
    </w:p>
    <w:p>
      <w:r>
        <w:t>了桌子，一头秀发被我憾动得四处飘摇，甩着头配合着我的动作淫叫了起来：「啊……哟……啊啊……</w:t>
      </w:r>
    </w:p>
    <w:p>
      <w:r>
        <w:t>啊……哥哥……爽……爽……好……好……厉……害……哟……哦喔……啊……啊……啊……再……再</w:t>
      </w:r>
    </w:p>
    <w:p>
      <w:r>
        <w:t>快一……点……哥哥……干死……我……了……啊啊……啊……」「啊……啊……好舒服……我被哥哥</w:t>
      </w:r>
    </w:p>
    <w:p>
      <w:r>
        <w:t>……干得好爽……好棒啊……啊……啊……真好……用力……干烂我……干我……插爆我的小穴……喔</w:t>
      </w:r>
    </w:p>
    <w:p>
      <w:r>
        <w:t>……喔……喔……喔……啊……喔……啊……啊……」慢慢的，老二的进出越来越顺利。「你这个小骚</w:t>
      </w:r>
    </w:p>
    <w:p>
      <w:r>
        <w:t>货……再浪一点啊……你再浪一点……我会干得你更爽……知道吗……」「好人……好哥哥……用力干</w:t>
      </w:r>
    </w:p>
    <w:p>
      <w:r>
        <w:t>我……干我……干爆我的小穴……好棒……我被干……得好爽……啊……啊……啊……好棒啊……对…</w:t>
      </w:r>
    </w:p>
    <w:p>
      <w:r>
        <w:t>…用力……把你的大鸡巴……完全地插进来……顶烂我……干翻我……好棒……啊……好棒……」我这</w:t>
      </w:r>
    </w:p>
    <w:p>
      <w:r>
        <w:t>次毫不留情地干着她的小穴，肉棒进出时，让她穴口的阴唇也随着肉棒的动作而不断地翻吐着，她的头</w:t>
      </w:r>
    </w:p>
    <w:p>
      <w:r>
        <w:t>像澎湖的女孩跳着长发舞般上下甩动。</w:t>
      </w:r>
    </w:p>
    <w:p>
      <w:r>
        <w:t>我使劲干着，看着我的小弟在她那粉红的肉洞中进进出出，每一下都把她那阴唇带得翻了出来，并</w:t>
      </w:r>
    </w:p>
    <w:p>
      <w:r>
        <w:t>带出不少的淫水，还伴以「扑嗤、扑哧」的响声。我忍不住两手抱紧她的倩腰，使劲往后拉，她湿成一</w:t>
      </w:r>
    </w:p>
    <w:p>
      <w:r>
        <w:t>片的屁股和我胯部不停的撞击着，发出「啪啪啪」的声音。这样连干了几百下，她在我的身前不停地大</w:t>
      </w:r>
    </w:p>
    <w:p>
      <w:r>
        <w:t>叫着：「啊……啊……受不了了，快点，好哥哥，我不行了……要死了……快，快……真舒服啊，我愿</w:t>
      </w:r>
    </w:p>
    <w:p>
      <w:r>
        <w:t>一辈子让你干，好哥哥，快点啊……」</w:t>
      </w:r>
    </w:p>
    <w:p>
      <w:r>
        <w:t>她肉体随着鸡巴插穴的节奏起伏着，她灵巧的扭动肥臀迎合着，激情淫秽浪叫着：「哎呀……你的</w:t>
      </w:r>
    </w:p>
    <w:p>
      <w:r>
        <w:t>大龟头碰到人家的花心了……哦……好痛快哟……我要丢给你了……喔……好舒服……」一股热烫的淫</w:t>
      </w:r>
    </w:p>
    <w:p>
      <w:r>
        <w:t>水直冲而出，我感到龟头被淫水一烫舒服透顶，刺激得我的原始兽性也暴涨出来，不再怜惜地改用猛插</w:t>
      </w:r>
    </w:p>
    <w:p>
      <w:r>
        <w:t>狠抽，用研磨花心、九浅一深、左右插花等。插出入时的淫水声「噗滋、噗滋」不绝于耳。她感到大鸡</w:t>
      </w:r>
    </w:p>
    <w:p>
      <w:r>
        <w:t>巴的插穴带给她无限的快感，舒服得使她几乎发狂，她把大肥臀猛扭猛摇，更不时发出销魂的叫床声：</w:t>
      </w:r>
    </w:p>
    <w:p>
      <w:r>
        <w:t>「喔……喔……天哪……美死我了……好弟弟……啊……死我了……哼……哼……我快要被你插死了…</w:t>
      </w:r>
    </w:p>
    <w:p>
      <w:r>
        <w:t>…我不行了……哎哟……又……又要丢了……」她经不起我的猛弄猛顶，全身一阵颤抖，小穴嫩肉在痉</w:t>
      </w:r>
    </w:p>
    <w:p>
      <w:r>
        <w:t>挛着不断吮吻着我的大龟头，突然阵阵淫水又涌泄而出，浇得我无限的舒畅，我深深感到那插入她小穴</w:t>
      </w:r>
    </w:p>
    <w:p>
      <w:r>
        <w:t>的大鸡巴就像被三明治夹着的香肠般感到无限的美妙。</w:t>
      </w:r>
    </w:p>
    <w:p>
      <w:r>
        <w:t>我拉着她的手，让她的双手反剪在背后，然后继续前后挺送着，她这时候变成上半身悬在空中，然</w:t>
      </w:r>
    </w:p>
    <w:p>
      <w:r>
        <w:t>后被我从后面不断地攻击。「啊……啊……啊……我好爽啊……我的小穴……被干……得好爽……我好</w:t>
      </w:r>
    </w:p>
    <w:p>
      <w:r>
        <w:t>爽啊……我要飞了……啊……啊……啊……」干了她几百下后，我那强健的阴茎已让我快控制不住的要</w:t>
      </w:r>
    </w:p>
    <w:p>
      <w:r>
        <w:t>射精了，我不禁叫道：「我……干……我……干死你……呵呵……我快射了……射了……」「哥哥……</w:t>
      </w:r>
    </w:p>
    <w:p>
      <w:r>
        <w:t>射……射……没……没关……系……射进……去……啊……啊啊啊……」她似乎已受不了我的急攻强袭</w:t>
      </w:r>
    </w:p>
    <w:p>
      <w:r>
        <w:t>般，身体强烈的颤抖起来。</w:t>
      </w:r>
    </w:p>
    <w:p>
      <w:r>
        <w:t>接着她也浑身虚脱般再也撑不住我们两人的体重，「砰」的一声趴在桌床上一动也不动，只是急急</w:t>
      </w:r>
    </w:p>
    <w:p>
      <w:r>
        <w:t>的喘着气。当我起身一看，才发现我的龟头现在才由她的阴道中移出，而且尚在半翘着。于是，我又座</w:t>
      </w:r>
    </w:p>
    <w:p>
      <w:r>
        <w:t>到椅子上。说道：「过来，给我舔干净它。」她立即就甩着头发，趴下来吸舔我的龟头，将上面沾满的</w:t>
      </w:r>
    </w:p>
    <w:p>
      <w:r>
        <w:t>精液和淫水舔得一干二净，而我也配合着她，伸手抓住她的两颗大乳房搓揉了起来。一下子我的鸡巴又</w:t>
      </w:r>
    </w:p>
    <w:p>
      <w:r>
        <w:t>恢复了活力，在她的嘴内急速的膨涨，将她的嘴撑了满满的。就这样让她吹了一段时间后，我跟她说「</w:t>
      </w:r>
    </w:p>
    <w:p>
      <w:r>
        <w:t>可以了，让我再真正的爽一次吧！」说着我拨出了鸡巴，站起来。</w:t>
      </w:r>
    </w:p>
    <w:p>
      <w:r>
        <w:t>「小谭，到这来吧。」我帮助她从地上站赶来，然后带到沙发上坐下，让她的后背靠在椅背上，几</w:t>
      </w:r>
    </w:p>
    <w:p>
      <w:r>
        <w:t>乎接近仰卧的姿势。这时侯拉起她的双腿放在左右扶手上，脚向下垂。她看见自己被我弄绑成这种姿势，</w:t>
      </w:r>
    </w:p>
    <w:p>
      <w:r>
        <w:t>知道我还要干她，无力阻止我唯有求求我：「吴市长求求你轻点……轻点儿抽插，别太用力，我怕……</w:t>
      </w:r>
    </w:p>
    <w:p>
      <w:r>
        <w:t>怕受不了。」经过刚才第一阵，她知道我可不是老赵那幺好打发的！浑身香汗淋漓，尚在娇喘着颤抖着</w:t>
      </w:r>
    </w:p>
    <w:p>
      <w:r>
        <w:t>她，一幅楚楚可怜的样子，显得更娇美、更妩媚迷人。不过，她愈是如此，就愈刺激我！</w:t>
      </w:r>
    </w:p>
    <w:p>
      <w:r>
        <w:t>躺在椅子上的她，洁白而透红的肌肤，无一点瑕疵可弃，就像是一个上好的玉雕，玲珑剔透。</w:t>
      </w:r>
    </w:p>
    <w:p>
      <w:r>
        <w:t>我立即屈跪着，双手握住坚实硬挺的大鸡巴直入她的小穴，「唧」的一声趁着淫水的湿滑，鸡巴直</w:t>
      </w:r>
    </w:p>
    <w:p>
      <w:r>
        <w:t>没到底。「喔……啊……好大喔……捅到我花心啦……喔……啊啊……啊……」她的窄穴被我撑开后，</w:t>
      </w:r>
    </w:p>
    <w:p>
      <w:r>
        <w:t>阴道热热的将我阴茎紧密的包围着。我双手握住她的大乳房又揉、又捏、又搓、又扭的，开始我轻抽慢</w:t>
      </w:r>
    </w:p>
    <w:p>
      <w:r>
        <w:t>插，而她也扭动她那光滑雪白的肥臀配合着。她自动地翘起两足，勾住我的腰部，让阴户更加突出，迎</w:t>
      </w:r>
    </w:p>
    <w:p>
      <w:r>
        <w:t>凑得更贴切。性技高超的我不时将臀部摇摆几下，使大龟头在花心深处研磨一番。结过婚的她却不曾享</w:t>
      </w:r>
    </w:p>
    <w:p>
      <w:r>
        <w:t>受过如此粗长壮硕的鸡巴、如此销魂的作爱技巧，被我这阵阵猛插猛抽爽得粉脸狂摆、秀发乱飞、浑身</w:t>
      </w:r>
    </w:p>
    <w:p>
      <w:r>
        <w:t>颤抖，用受惊般的淫声浪叫着：「喔……喔……不行啦……受不了啦……」</w:t>
      </w:r>
    </w:p>
    <w:p>
      <w:r>
        <w:t>经过一轮的抽插后，我抬起她的左脚，让她侧躺着身体被我干，阴茎进入的角度改变后，她的阴道</w:t>
      </w:r>
    </w:p>
    <w:p>
      <w:r>
        <w:t>变得更窄，冲击也变大，她呻吟得更大声了。这时的谭爱莉已被我插得阴户生热，眼冒金星，无招架力</w:t>
      </w:r>
    </w:p>
    <w:p>
      <w:r>
        <w:t>量，可是我还是生龙活虎般猛干不息。她整个人颤抖着，紧咬着嘴唇，显露出一种极美的舒畅表情。阴</w:t>
      </w:r>
    </w:p>
    <w:p>
      <w:r>
        <w:t>道被大龟头上上下下，深深浅浅的不停抽插。我愈发更加卖力地狠抽猛插，虽然气喘如牛，仍然猛烈无</w:t>
      </w:r>
    </w:p>
    <w:p>
      <w:r>
        <w:t>比地冲刺！</w:t>
      </w:r>
    </w:p>
    <w:p>
      <w:r>
        <w:t>「喔……喔……不行啦……快把我的腿放下……啊……受不了啦……我的小穴要被你插……插破了</w:t>
      </w:r>
    </w:p>
    <w:p>
      <w:r>
        <w:t>啦……你……你饶了我啊……饶了我呀……」她的骚浪样儿使我更加卖力抽插，似乎誓要插穿她那诱人</w:t>
      </w:r>
    </w:p>
    <w:p>
      <w:r>
        <w:t>的小穴才甘心，她被插得欲仙欲死、披头散发、娇喘连连、媚眼如丝全身舒畅无比，香汗和淫水弄湿了</w:t>
      </w:r>
    </w:p>
    <w:p>
      <w:r>
        <w:t>一片。「喔……喔……你好会玩女人……我可让你玩……玩死了……哎哟呀……」见到她如此颠狂，曲</w:t>
      </w:r>
    </w:p>
    <w:p>
      <w:r>
        <w:t>意奉迎，乐得我魂都飞了，越加的用尽吃奶的力气，拚命疯狂地猛插！肉棍子直上直落，雨点一般，冲</w:t>
      </w:r>
    </w:p>
    <w:p>
      <w:r>
        <w:t>击在她的花心上，「仆嗤！仆嗤！」的抽插声连绵不断。含着阴茎的小穴，随着抽插的节奏，一翻一缩，</w:t>
      </w:r>
    </w:p>
    <w:p>
      <w:r>
        <w:t>阴水一阵阵地泛滥，顺着谭爱莉白嫩的屁股流在地上。她的一张小嘴微微开启着，大口大口的喘着粗气，</w:t>
      </w:r>
    </w:p>
    <w:p>
      <w:r>
        <w:t>那神态娇羞艳美，那神情好不紧张。她歇斯底里一般地吟叫着，粉脸嫣红，媚眼欲醉，她已经欲仙欲死，</w:t>
      </w:r>
    </w:p>
    <w:p>
      <w:r>
        <w:t>阴水直冒，花心乱颤，下体拚命摇摆、挺高，配合着男人的抽插，小腹冲击着阴胯，发出有节奏的「啪！</w:t>
      </w:r>
    </w:p>
    <w:p>
      <w:r>
        <w:t>……啪！……」声。</w:t>
      </w:r>
    </w:p>
    <w:p>
      <w:r>
        <w:t>一再泄了身的她软软的瘫在椅子上，我的大鸡巴正插得无比舒畅，见她突然不动了，使我难以忍受，</w:t>
      </w:r>
    </w:p>
    <w:p>
      <w:r>
        <w:t>于是双手抬高她的两条美腿搁放肩上，再拿起一本大字典垫在她的肥臀下，使她的小穴突挺得更高翘，</w:t>
      </w:r>
    </w:p>
    <w:p>
      <w:r>
        <w:t>之后，我握住大鸡巴对准她的小穴中缝猛的一插到底，再次狠狠地将肉棒贯入谭爱莉的阴道，直抵子宫！</w:t>
      </w:r>
    </w:p>
    <w:p>
      <w:r>
        <w:t>然后就开始用力地前后抽送。一次又一次使她骨骼作剧响的穿刺，「好美的骚穴啊！」我一边称赞着，</w:t>
      </w:r>
    </w:p>
    <w:p>
      <w:r>
        <w:t>一边更加奋力地突刺。毫不留情的猛插猛抽，更加上那欲仙欲死的「老汉推车」绝技挺动，只插得她娇</w:t>
      </w:r>
    </w:p>
    <w:p>
      <w:r>
        <w:t>躯颤抖。「啊喔……啊喔……好刺激喔……哦……啊啊……来了……来了啊……啊啊啊……」我的阴茎</w:t>
      </w:r>
    </w:p>
    <w:p>
      <w:r>
        <w:t>感受到她的阴道猛烈的紧缩喷潮，挤压得龟头又趐又淋，我一爽就用力捏着她的奶头，让她又痛又爽的</w:t>
      </w:r>
    </w:p>
    <w:p>
      <w:r>
        <w:t>弓起身体，再度喷出潮水来。「喔……啊……啊……呜呜……来了啊……喔喔喔……来啦……啊啊……」</w:t>
      </w:r>
    </w:p>
    <w:p>
      <w:r>
        <w:t>「啊……好哥哥……就是那里……再用力一点……妹妹的穴……喔……被插得……呀……呀……好爽…</w:t>
      </w:r>
    </w:p>
    <w:p>
      <w:r>
        <w:t>…啊……顶到了……别停啊……」「嗯，你这骚……实在……嗯……很不错，又窄又暖……干起来……</w:t>
      </w:r>
    </w:p>
    <w:p>
      <w:r>
        <w:t>喔……又顺畅……啊……真是舒服呀！」「啊……好哥哥……你行行好……轻点……啊……小穴都要被</w:t>
      </w:r>
    </w:p>
    <w:p>
      <w:r>
        <w:t>你……插破了……喔……不要那幺……呀……用力……嗯……」「啊……你的鸡巴好大呀……整个鸡巴</w:t>
      </w:r>
    </w:p>
    <w:p>
      <w:r>
        <w:t>插得满满的好爽呀！」「喔……你的洞……嗯……还真不是我妈的普通的紧……看来你还……很久没被</w:t>
      </w:r>
    </w:p>
    <w:p>
      <w:r>
        <w:t>人操……喔……穴了吧……喔！」边听着她的淫叫，我的大鸡巴则狠命地猛抽狂插着。</w:t>
      </w:r>
    </w:p>
    <w:p>
      <w:r>
        <w:t>我在谭爱莉热热的穴里反复抽插，眼睛就盯着自己的老二推着小阴唇一下子进去一下子出来，洞里</w:t>
      </w:r>
    </w:p>
    <w:p>
      <w:r>
        <w:t>头越来越热，而冒出的淫水也越来越多，那溢出来的淫液就像唾液一般晶亮而透明，漫流到谭爱莉的肛</w:t>
      </w:r>
    </w:p>
    <w:p>
      <w:r>
        <w:t>门上形成亮亮的一层，好似敷上面膜一般。我插的面红耳热，气喘吁吁，而她呼吸又一次沉重急促起来。</w:t>
      </w:r>
    </w:p>
    <w:p>
      <w:r>
        <w:t>「哎呀……亲我……饶了我吧……我实在累了……我实在受不了……我实在太疼了……我够了……求求</w:t>
      </w:r>
    </w:p>
    <w:p>
      <w:r>
        <w:t>你……你饶……饶了我……不……不行了……唉唷哟……」我的腰际用力不停来回抽送，深入谭爱莉体</w:t>
      </w:r>
    </w:p>
    <w:p>
      <w:r>
        <w:t>内的阴茎不一会已顶到阴道的尽头，我感到自己硕大的龟头已抵在她的子宫口上。我密集而快速的抽插</w:t>
      </w:r>
    </w:p>
    <w:p>
      <w:r>
        <w:t>令龟头一下一下的撞击着她的子宫，终于攻陷了谭爱莉的子宫口。我一下子就将龟头挤进她的子宫内，</w:t>
      </w:r>
    </w:p>
    <w:p>
      <w:r>
        <w:t>谭爱莉被我抽插得不断发浪哼哼，身体也好象在主动迎合着我的抽送。这时我感到她的整个子宫也紧紧</w:t>
      </w:r>
    </w:p>
    <w:p>
      <w:r>
        <w:t>吸啜着我的龟头蠕动着，我知道我连翻的刺激将谭爱莉推上了连番不绝的高潮，令她的子宫内充斥满身</w:t>
      </w:r>
    </w:p>
    <w:p>
      <w:r>
        <w:t>而出的卵精。</w:t>
      </w:r>
    </w:p>
    <w:p>
      <w:r>
        <w:t>片刻之后，阵阵快感逐渐加深，两个人都已接近颠峰，尤其是谭爱莉，遇到这样一个勇猛强悍的男</w:t>
      </w:r>
    </w:p>
    <w:p>
      <w:r>
        <w:t>人，如何耐得住我的迅猛攻势，被我连抽带撞一阵猛攻，忽觉阴道里一阵痉挛，一股阴精潮涌般涌着向</w:t>
      </w:r>
    </w:p>
    <w:p>
      <w:r>
        <w:t>子宫口喷出，阴道内壁一阵收缩，紧紧夹住龟头不放，同时阴胯拚命上挺，使阴道将对方的生殖器全部</w:t>
      </w:r>
    </w:p>
    <w:p>
      <w:r>
        <w:t>吞没，两条浑圆修长的玉腿，紧紧夹住我的腰身。「好，你……你再忍耐一下，我快要泄了……」她知</w:t>
      </w:r>
    </w:p>
    <w:p>
      <w:r>
        <w:t>道我要达到高潮了，只得提起馀力把肥臀拼命上挺扭动，迎合我最后的冲刺，并且使出阴壁功，使穴肉</w:t>
      </w:r>
    </w:p>
    <w:p>
      <w:r>
        <w:t>一吸一放的吸吮着大鸡巴。</w:t>
      </w:r>
    </w:p>
    <w:p>
      <w:r>
        <w:t>「我又要丢了……」</w:t>
      </w:r>
    </w:p>
    <w:p>
      <w:r>
        <w:t>「啊……我……我也要泄了……啊……啊……」</w:t>
      </w:r>
    </w:p>
    <w:p>
      <w:r>
        <w:t>她猛地一阵痉挛，紧紧地抱住我的腰背，热烫的淫水又是一泄如注。我经谭爱莉这幺一弄，阳具又</w:t>
      </w:r>
    </w:p>
    <w:p>
      <w:r>
        <w:t>经她的阴精一射，顿觉龟头一热，一阵舒爽直透心底，猛一阵快抽，顷刻间，我猛地伏在她的身上，紧</w:t>
      </w:r>
    </w:p>
    <w:p>
      <w:r>
        <w:t>紧扳住她的肩膀，全身抖动连打冷战，下体紧紧压着谭爱莉，一股白色的粘稠液体自我的阴茎中喷射出</w:t>
      </w:r>
    </w:p>
    <w:p>
      <w:r>
        <w:t>来，射入了谭爱莉的阴道深处。</w:t>
      </w:r>
    </w:p>
    <w:p>
      <w:r>
        <w:t>「啊！」我长出一声。最后，我将阴茎顶到底，双手紧捉着她的屁股，用残存的力量猛烈抽送。她</w:t>
      </w:r>
    </w:p>
    <w:p>
      <w:r>
        <w:t>宁可张大嘴巴喘气也不敢大叫，微张着嘴：「喔……喔……喔……我不行了……」她说完整个人就瘫在</w:t>
      </w:r>
    </w:p>
    <w:p>
      <w:r>
        <w:t>椅子上。被抱住的屁股开始痉挛，绝美的快感象波浪一样席卷全身。感到黏腻滑热的阴精，层层包住自</w:t>
      </w:r>
    </w:p>
    <w:p>
      <w:r>
        <w:t>己的大肉棒，小穴里的花心一张一合地吸吮着自己的大龟头，而谭爱莉也再一次达到了高潮。这是无法</w:t>
      </w:r>
    </w:p>
    <w:p>
      <w:r>
        <w:t>用言语形容的凌辱和征服的快感。而「咻咻」射出的大量滚烫的精液又把她的小穴填满，征服这个美女</w:t>
      </w:r>
    </w:p>
    <w:p>
      <w:r>
        <w:t>的无比的快感持续了很久很久。等到阴茎完全软化我才将它拔出，搂着她在沙发上休息，她在沙发上抖</w:t>
      </w:r>
    </w:p>
    <w:p>
      <w:r>
        <w:t>个不停，双腿大大的撇着，被我干得通红的Ｘ洞张开着，就像永远合不上一样。我闭起眼回味着那一股</w:t>
      </w:r>
    </w:p>
    <w:p>
      <w:r>
        <w:t>仍在回荡的快感，一手抓着她长时间冲血后发紫的乳房，一手搭在她的屁股上面。我看她都要累瘫了，</w:t>
      </w:r>
    </w:p>
    <w:p>
      <w:r>
        <w:t>就起身帮她穿衣服，这时只见她阴道口缓缓流下我俩的爱液，像白色的浆糊一样。</w:t>
      </w:r>
    </w:p>
    <w:p>
      <w:r>
        <w:t>穿好衣服后，我对她说：「今天我很满意，你的事我一定办好，不过，下次我要你的时候，你就马</w:t>
      </w:r>
    </w:p>
    <w:p>
      <w:r>
        <w:t>上得来！」</w:t>
      </w:r>
    </w:p>
    <w:p>
      <w:r>
        <w:t>勉强站起的她，强打起精神娇滴滴的笑着说：「吴市长，您可真猛啊！我快被您干死了。不过我从</w:t>
      </w:r>
    </w:p>
    <w:p>
      <w:r>
        <w:t>来可没这幺爽过，从来没这幺多次泄过，我还要谢谢您，我还想和您有下一次呢！您能答应我吗？」</w:t>
      </w:r>
    </w:p>
    <w:p>
      <w:r>
        <w:t>「没问题！小乖乖，你可真会讲话，我可喜欢死你了，要不是我马上要开会，还真舍不得离开你的</w:t>
      </w:r>
    </w:p>
    <w:p>
      <w:r>
        <w:t>小骚穴。你在这等我开完会，我再和你玩玩。」一面说着，我忍不住在她的丰臀上又摸又掐起来。</w:t>
      </w:r>
    </w:p>
    <w:p>
      <w:r>
        <w:t>她一听，我还要干她，禁不住双腿抖了起来。「我真不行了，吴市长您今天就饶了我吧！改天我一</w:t>
      </w:r>
    </w:p>
    <w:p>
      <w:r>
        <w:t>定让您玩个够。」谭爱莉可怜兮兮地说着。</w:t>
      </w:r>
    </w:p>
    <w:p>
      <w:r>
        <w:t>「不行，待会儿我干不到你，你的事就不要想了！」她哪里知道我就喜欢把女人干得要死要活，越</w:t>
      </w:r>
    </w:p>
    <w:p>
      <w:r>
        <w:t>这样我就越兴奋，想到几个小时之后又可以干这个美女，我忍不住的兴奋，兴奋的老二直颤。平时，在</w:t>
      </w:r>
    </w:p>
    <w:p>
      <w:r>
        <w:t>家里干老婆时都是她说了算，她老爸的权势使我不敢得罪她，而你们这些烂Ｘ凭什么和我谈条件。见我</w:t>
      </w:r>
    </w:p>
    <w:p>
      <w:r>
        <w:t>说地如此强硬，谭爱莉不敢再说。「哪，吴市长我就在这等你开完会吧。」「对，这样才乖嘛！一会我</w:t>
      </w:r>
    </w:p>
    <w:p>
      <w:r>
        <w:t>和你玩点新花样，保证让你欲仙欲死！」</w:t>
      </w:r>
    </w:p>
    <w:p>
      <w:r>
        <w:t>说完，我穿好衣服主持会议去了。谭爱莉则进到里间洗澡休息，准备应付我下一轮的暴风骤雨。四</w:t>
      </w:r>
    </w:p>
    <w:p>
      <w:r>
        <w:t>个小时会议好不容易才开完，一结束我立即赶快回到办公室。关好门，一边进到里间，就看见谭爱莉这</w:t>
      </w:r>
    </w:p>
    <w:p>
      <w:r>
        <w:t>个骚女人赤裸地趴在我的床上，刚洗过澡的成熟肌体白里透红，性感尤甚！我立即脱去衣服，上了床。</w:t>
      </w:r>
    </w:p>
    <w:p>
      <w:r>
        <w:t>也许刚才她太累了，她睡得死沉沉，丝毫不知道我又要干她了！不然她一定惊恐万分！</w:t>
      </w:r>
    </w:p>
    <w:p>
      <w:r>
        <w:t>我嘴唇轻咬住谭爱莉高耸的乳头，而腰部又不停的在谭爱莉的下体处磨擦，爱液又将我的肉棒弄得</w:t>
      </w:r>
    </w:p>
    <w:p>
      <w:r>
        <w:t>湿润了，再奸她一次吧。反正这种机会实在太难得啦！况且我精力还是非常充沛的。我不打算让她有丝</w:t>
      </w:r>
    </w:p>
    <w:p>
      <w:r>
        <w:t>毫喘息的机会，我立即猛烈的开始搓揉她的丰乳，疼痛使她立即醒来，见是我她马上满脸堆笑。「你才</w:t>
      </w:r>
    </w:p>
    <w:p>
      <w:r>
        <w:t>来啊，我都等死了，我好想你。」「想我，还是想它。」我一边继续动作，一边指着大鸡巴说着。「你</w:t>
      </w:r>
    </w:p>
    <w:p>
      <w:r>
        <w:t>好坏，两个我都要。」她娇羞得说。「那就不说废话了，这就开始干你！」我让她趴在床上，鸡巴从白</w:t>
      </w:r>
    </w:p>
    <w:p>
      <w:r>
        <w:t>面般的屁股中间插入阴道，用尽全身的力量往下刺，我的大腿用力拍打着她的屁股嫩肉，每一下都发出</w:t>
      </w:r>
    </w:p>
    <w:p>
      <w:r>
        <w:t>「啪啪啪」的巨响，床都被我顶得凹陷进去。</w:t>
      </w:r>
    </w:p>
    <w:p>
      <w:r>
        <w:t>这个姿势虽然阴茎无法深入，但是龟头能更刺激阴道口，加上女方的双乳及阴蒂磨擦着床，两面相</w:t>
      </w:r>
    </w:p>
    <w:p>
      <w:r>
        <w:t>夹之下，这种舒爽的妙处真是美的不可言喻。果然她一会就高潮迭起，喷出阵阵淫精，把整个床都弄得</w:t>
      </w:r>
    </w:p>
    <w:p>
      <w:r>
        <w:t>湿答答的一大片。</w:t>
      </w:r>
    </w:p>
    <w:p>
      <w:r>
        <w:t>「啊啊……喔啊啊……好爽喔……我要飞天啦……啊……啊啊……哦……死啦啊……」</w:t>
      </w:r>
    </w:p>
    <w:p>
      <w:r>
        <w:t>「啊……好爽啊……你的Ｘ还会自动夹紧啊！」我的阳具被她的阴道紧紧挟住后产生不可言喻的快</w:t>
      </w:r>
    </w:p>
    <w:p>
      <w:r>
        <w:t>感，不禁扭动屁股搅拌了几下，慢慢地往外抽出，只见长长的阳具闪着晶莹的淫水，待龟头抽至穴口时，</w:t>
      </w:r>
    </w:p>
    <w:p>
      <w:r>
        <w:t>我快速地插入那淫热多汁的小穴，龟头顶押着子宫转了几下，然后再慢慢抽出。这样重复几次后，她也</w:t>
      </w:r>
    </w:p>
    <w:p>
      <w:r>
        <w:t>忍不住暗自抛臀吸穴，被我揉转子宫时也会哼出「喔呜……喔呜……」的浪声，水汪汪的杏眼流转着迷</w:t>
      </w:r>
    </w:p>
    <w:p>
      <w:r>
        <w:t>蒙的水光，粉脸泛出桃红色的艳姿，那副羞赧中带着淫荡的旖旎春色令我再也不能把持，我狠狠地向前</w:t>
      </w:r>
    </w:p>
    <w:p>
      <w:r>
        <w:t>一击。「啪答！」阴阜撞击声。她被干得仰起下颔，蹙紧着眉心吐出了一阵鼻音的呻吟：「嗯……好深</w:t>
      </w:r>
    </w:p>
    <w:p>
      <w:r>
        <w:t>哪……这样干我会受不了的……子宫好酸……」我忽轻忽重地挖掘活像珊瑚触手的肉褶子，龟头的棱角</w:t>
      </w:r>
    </w:p>
    <w:p>
      <w:r>
        <w:t>左右来回地刮着渗出壁液的秘肉。尤其是被龟头深邃地侵抵花壶底部戏蕊般地酷似要从女体内剐挖出子</w:t>
      </w:r>
    </w:p>
    <w:p>
      <w:r>
        <w:t>宫的时候，那条炮管击发出的沉重力道一定会干得她的身体不断往前倾。「嗯嗯……好猛烈呀……好趐</w:t>
      </w:r>
    </w:p>
    <w:p>
      <w:r>
        <w:t>……好麻……嗯哼好爽喔呜……」</w:t>
      </w:r>
    </w:p>
    <w:p>
      <w:r>
        <w:t>我看着自己的阴茎沾满黏液在她的肉穴里进出，顺畅润滑，被灯光照得闪闪发光，有一种征服的满</w:t>
      </w:r>
    </w:p>
    <w:p>
      <w:r>
        <w:t>足感。我一手握着她的乳房，一手握着她的腰侧，把她的丰满白皙的臀部拉撞向自己的小腹，发出啪啪</w:t>
      </w:r>
    </w:p>
    <w:p>
      <w:r>
        <w:t>的响声。她的右边腰背部有一个黑色的痣，上显得性感而淫荡。我放开她的乳房，两手都把着她的腰，</w:t>
      </w:r>
    </w:p>
    <w:p>
      <w:r>
        <w:t>不时地还摸捏她背后的那颗黑痣，开始快速猛烈地抽插起来。欲望之火猛烈燃烧着，很快两个人身上都</w:t>
      </w:r>
    </w:p>
    <w:p>
      <w:r>
        <w:t>开始冒出汗珠。她下身被我的粗硬阴茎顶入，觉得自己的阴道紧紧包裹着它，但由于润滑的缘故又不能</w:t>
      </w:r>
    </w:p>
    <w:p>
      <w:r>
        <w:t>够把它握住，阴道里一松一紧的感觉让她精神恍惚，鼻子哼哼不断，两个乳房随着我的撞击被一前一后</w:t>
      </w:r>
    </w:p>
    <w:p>
      <w:r>
        <w:t>地抛动，相互摩擦着，看起来非常刺激。她的喉咙发出压抑不住的呻吟：「啊……嗯……」我听见她低</w:t>
      </w:r>
    </w:p>
    <w:p>
      <w:r>
        <w:t>声呻吟，骂道：「臭婊子，爽就大声叫，不要这样哼哼唧唧。」然后又加快抽插的速度，猛烈地挺动。</w:t>
      </w:r>
    </w:p>
    <w:p>
      <w:r>
        <w:t>我的速度越来越快，动作幅度越来越大，她的两只手在冲击下已经撑不住自己的身体，她曲起手臂</w:t>
      </w:r>
    </w:p>
    <w:p>
      <w:r>
        <w:t>用手肘靠在床面上支撑，整个身体几乎是趴着，乳房不时地撞到床上。她把头埋在自己的手臂中间，被</w:t>
      </w:r>
    </w:p>
    <w:p>
      <w:r>
        <w:t>我一捅，不由自主地又仰抬起来，发出阵阵娇喘和销魂的呻吟。我看着她在自己的身下被干得情不自禁</w:t>
      </w:r>
    </w:p>
    <w:p>
      <w:r>
        <w:t>的淫荡模样，体验着自己的强壮和勇猛，不禁越发来劲，伸手抓住她的乳房，推拉着她的身体加速配合</w:t>
      </w:r>
    </w:p>
    <w:p>
      <w:r>
        <w:t>肉棒的进退。天气很热，两个人又都已经是大汗淋漓，她白腻的乳房更加滑不留手，揉起来滋滋作响，</w:t>
      </w:r>
    </w:p>
    <w:p>
      <w:r>
        <w:t>和肉棒在阴道里抽插的声音很类似。</w:t>
      </w:r>
    </w:p>
    <w:p>
      <w:r>
        <w:t>她感受着阴茎越来越狠地捅进自己的子宫，知道我已经快到了，她想借这个机会好好讨好一下自己</w:t>
      </w:r>
    </w:p>
    <w:p>
      <w:r>
        <w:t>的我，于是她弓起脊背，开始大声呻吟：「哦……吴市长……你……好厉害……我……快……快不行了</w:t>
      </w:r>
    </w:p>
    <w:p>
      <w:r>
        <w:t>……啊……」</w:t>
      </w:r>
    </w:p>
    <w:p>
      <w:r>
        <w:t>「你好硬……啊……插得好深……哼……我受不……不了了」她喘息呻吟着，抬起下巴，闭着眼睛</w:t>
      </w:r>
    </w:p>
    <w:p>
      <w:r>
        <w:t>张着嘴，半转头让我看她痴迷的骚样。</w:t>
      </w:r>
    </w:p>
    <w:p>
      <w:r>
        <w:t>我拼命地摆动腰部冲刺，来到了高潮的最极限，全身毛细孔都舒张开来，腰眼的精关失去了控制，</w:t>
      </w:r>
    </w:p>
    <w:p>
      <w:r>
        <w:t>我大吼一声，把累积在体内的精液全部发射出来，「噗噗噗」的将白色精液喷向她子宫里面。</w:t>
      </w:r>
    </w:p>
    <w:p>
      <w:r>
        <w:t>在这次猛烈的干过后，她虚脱地瘫在了床上。秀发无力的垂在一边，我的两只手抚摸着她那混圆又</w:t>
      </w:r>
    </w:p>
    <w:p>
      <w:r>
        <w:t>有弹性的臀部，捏了捏，又软又有弹性，手感实在是太好啦！说真的，女人的屁股我也见过不少，瘦的</w:t>
      </w:r>
    </w:p>
    <w:p>
      <w:r>
        <w:t>胖的，大的小的，可她的臀部却让我赞赏不已，屁股上一点没赘肉，又尖又翘，由于常锻炼的缘故手感</w:t>
      </w:r>
    </w:p>
    <w:p>
      <w:r>
        <w:t>光滑富有弹性。在丰满的阴户上方（从后面看）隐藏在股沟中若隐若现的就是小谭的菊花口了。我咽了</w:t>
      </w:r>
    </w:p>
    <w:p>
      <w:r>
        <w:t>口唾沫，为了看的更清楚，我用双手一边一个分开她的两股，一个美丽的菊花终于出现在我的面前。一</w:t>
      </w:r>
    </w:p>
    <w:p>
      <w:r>
        <w:t>圈圈纹路由中间放射性的展开，色泽呈淡粉色，四周还夹杂着几根肛毛，我轻轻的用食指触了一下，好</w:t>
      </w:r>
    </w:p>
    <w:p>
      <w:r>
        <w:t>敏感哦！菊花口直向里缩，象海参一样缓慢的吐缩着。这样一个美女撅着屁股趴在我的面前，真让我受</w:t>
      </w:r>
    </w:p>
    <w:p>
      <w:r>
        <w:t>不了。我把她的臀肉向两边挤开，让菊花口尽量的扩大些，我的中指就轻轻的向肛门里推进，才伸入一</w:t>
      </w:r>
    </w:p>
    <w:p>
      <w:r>
        <w:t>个指节，她菊口的内壁向内紧缩，紧紧的夹咬住我的中指，我的手指使劲向内插入，直到中指整根的没</w:t>
      </w:r>
    </w:p>
    <w:p>
      <w:r>
        <w:t>入。哇！差点夹断掉。我不禁暗自欣赏这个美女的身体，简直就是天使与魔鬼的结合体嘛！连肛门都那</w:t>
      </w:r>
    </w:p>
    <w:p>
      <w:r>
        <w:t>幺紧！停顿了一下，我的中指慢慢的在她的肛门内象作爱一样抽送，过了大约十分钟，她的肛门随着我</w:t>
      </w:r>
    </w:p>
    <w:p>
      <w:r>
        <w:t>的抽插大概适应了手指，渐渐地发热也变的松软一些，没有刚开始的那幺紧密了。</w:t>
      </w:r>
    </w:p>
    <w:p>
      <w:r>
        <w:t>「热身运动做完了，正餐马上要上演了。」摸着她我淫邪地指着鸡巴说：「现在替我舔干净它。」</w:t>
      </w:r>
    </w:p>
    <w:p>
      <w:r>
        <w:t>浑身己是酸痛无比谭爱莉只得强打起精神，再次捧起我的鸡巴用心舔着。她口技着实不错，片刻就把我</w:t>
      </w:r>
    </w:p>
    <w:p>
      <w:r>
        <w:t>的鸡巴弄得又粗又硬，青筋暴露，一柱擎天了，该正式开始了！。</w:t>
      </w:r>
    </w:p>
    <w:p>
      <w:r>
        <w:t>「哇，臭婊子，真她妈的欠干！老子今天让你一次爽个够！」「行了，撅着屁股趴好，我要干了。</w:t>
      </w:r>
    </w:p>
    <w:p>
      <w:r>
        <w:t>准备享用大餐吧！」我爬到她的背后调整好姿势，吐了几口唾液在她的菊花上，双手扶住谭爱莉的两胯，</w:t>
      </w:r>
    </w:p>
    <w:p>
      <w:r>
        <w:t>两个大拇指把她的臀肉掰开，抬起湿淋淋的大鸡巴，把滚烫的龟头顶在谭爱莉的肛门口，小鹅蛋大的龟</w:t>
      </w:r>
    </w:p>
    <w:p>
      <w:r>
        <w:t>头在肛门口突了半天，终于对上了！我下身一使劲，『扑‘的一声，终于把龟头挤入了谭爱莉的肛口！</w:t>
      </w:r>
    </w:p>
    <w:p>
      <w:r>
        <w:t>一下子夹的紧紧的，爽的我差点泄掉。</w:t>
      </w:r>
    </w:p>
    <w:p>
      <w:r>
        <w:t>我想这可不成，还没开始呢！于是静下心来深吸一口气，推动我的臀部，让我的阴茎向她的直肠深</w:t>
      </w:r>
    </w:p>
    <w:p>
      <w:r>
        <w:t>处一点点的挺进。这种紧密滚烫的感受真是难以形容。初进去时肛门口有一圈胫肉，叫做括约肌，很不</w:t>
      </w:r>
    </w:p>
    <w:p>
      <w:r>
        <w:t>容易突破，一旦龟头进入到直肠以后，就完全没有抵抗的让人长驱直入。肛门洞口的那一圈括约肌箍得</w:t>
      </w:r>
    </w:p>
    <w:p>
      <w:r>
        <w:t>阴茎舒服极了，让人的鸡巴会箍到更加硬直不容易软掉，她的肛道比她的阴道还要紧，窄。滚烫的腔道</w:t>
      </w:r>
    </w:p>
    <w:p>
      <w:r>
        <w:t>紧紧的包裹着我的阴茎，逼得我又差点泄身。我定了定神，使劲向内推进，一直突到阴茎的根部。终于</w:t>
      </w:r>
    </w:p>
    <w:p>
      <w:r>
        <w:t>到底了，她的肛道真的好长好紧啊！我吸了一口气，双手扶住她雪白的屁股，缓慢的在谭爱莉的肛道内</w:t>
      </w:r>
    </w:p>
    <w:p>
      <w:r>
        <w:t>抽送起来。后来，干脆左手一把抓住谭爱莉的长发，揪起她的脸，象骑马的姿势一样以背后插花的动作</w:t>
      </w:r>
    </w:p>
    <w:p>
      <w:r>
        <w:t>干着这个美女。看到我的老二在她的肛门内进出着，左手象抓住缰绳似的前后拉动，我不时用右手探到</w:t>
      </w:r>
    </w:p>
    <w:p>
      <w:r>
        <w:t>胸前抚摸揉捏她那对坚挺的乳房。她却只能默默忍受，真的太爽啦，滋味实在是太美妙了！骑在这匹美</w:t>
      </w:r>
    </w:p>
    <w:p>
      <w:r>
        <w:t>丽的「马」上，征服的欲望达到了高潮！我一次又一次使劲抽送我的阴茎，让它在谭爱莉的肛门里频繁</w:t>
      </w:r>
    </w:p>
    <w:p>
      <w:r>
        <w:t>的出入。她的肛门直肠插起来又滑又舒服，完全没臭味，只是经过我激烈的活塞运动进出之后，灌进了</w:t>
      </w:r>
    </w:p>
    <w:p>
      <w:r>
        <w:t>不少空气，所以肛门口偶尔会「噗噗噗」的放出挤进的空气，好象在放屁一样的好玩。</w:t>
      </w:r>
    </w:p>
    <w:p>
      <w:r>
        <w:t>最后，我提着鸡巴，用狗干的姿势操着她的后庭，一边操还一边把她赶爬着向前，她大声呻吟着：</w:t>
      </w:r>
    </w:p>
    <w:p>
      <w:r>
        <w:t>「……啊啊……唉唉……啊啊……要死啦……不行了……不行了……啊……我屁股快裂掉了啦……啊啊</w:t>
      </w:r>
    </w:p>
    <w:p>
      <w:r>
        <w:t>……啊啊……啊……」我的鸡巴是越来越兴奋。肛门有些干燥，阴茎操起来有些不容易。磨擦力变大后，</w:t>
      </w:r>
    </w:p>
    <w:p>
      <w:r>
        <w:t>龟头经不住强烈的刺激，很快来到高潮的颠峰。的阴茎在她又紧又窄又滚热的肛道内抽送了二百多下以</w:t>
      </w:r>
    </w:p>
    <w:p>
      <w:r>
        <w:t>后，这次真的又要泄啦！我下意识的紧紧向后拉住她的长发，老二深深的插入肛门的尽头，龟头一缩一</w:t>
      </w:r>
    </w:p>
    <w:p>
      <w:r>
        <w:t>放，马眼马上对着直肠吐出大量的滚烫的精液，「噗噗噗」的全射进她的屁眼里面。感觉到我的阴茎逐</w:t>
      </w:r>
    </w:p>
    <w:p>
      <w:r>
        <w:t>渐变软，把它从谭爱莉的菊花口里抽了出来。左手放下她的秀发，蹲下身看看我的战果。裸露着并在微</w:t>
      </w:r>
    </w:p>
    <w:p>
      <w:r>
        <w:t>微抖动着的肥嫩的大屁股上，她的肛门被我干的又红又肿，还好没被我的大炮干裂，红肿的肛口也一时</w:t>
      </w:r>
    </w:p>
    <w:p>
      <w:r>
        <w:t>无法闭合，张开着圆珠笔大的一个黑洞，一股纯白的黏液正从那屁眼里缓缓流了出来……真是一幅美丽</w:t>
      </w:r>
    </w:p>
    <w:p>
      <w:r>
        <w:t>的景色！</w:t>
      </w:r>
    </w:p>
    <w:p>
      <w:r>
        <w:t>今天，过的真充实！有性经验的女人就是不一样，玩的太爽！从此以后，我们又做了无数次爱，谭</w:t>
      </w:r>
    </w:p>
    <w:p>
      <w:r>
        <w:t xml:space="preserve">爱莉也成了我的情人。【完】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