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束缚</w:t>
      </w:r>
    </w:p>
    <w:p>
      <w:r>
        <w:t>第一章</w:t>
      </w:r>
    </w:p>
    <w:p>
      <w:r>
        <w:t>周岩走入这家酒吧，一眼就看到了那个据窗而立的女人。修长挺拔贴身小西</w:t>
      </w:r>
    </w:p>
    <w:p>
      <w:r>
        <w:t>装，包裹住曲线优美的身子，就是在酒吧这种休闲的地方，整个人站得还是和标</w:t>
      </w:r>
    </w:p>
    <w:p>
      <w:r>
        <w:t>枪一样的笔直，毫无表情的脸上，眼睛如警戒的鹰般看著窗外。周岩极有兴趣的</w:t>
      </w:r>
    </w:p>
    <w:p>
      <w:r>
        <w:t>勾起嘴角，目不转瞬地盯著那女人看。那女人大约一米七五的身高，帅气有型的</w:t>
      </w:r>
    </w:p>
    <w:p>
      <w:r>
        <w:t>短发染成淡淡的黄，却没有一点流气而是一种耀眼的光环，精致的五官、清秀的</w:t>
      </w:r>
    </w:p>
    <w:p>
      <w:r>
        <w:t>轮廓，细长的手指夹著一根烟，雪白的肌肤在暗淡的灯光下发出淡淡的光晕。</w:t>
      </w:r>
    </w:p>
    <w:p>
      <w:r>
        <w:t>她有种说不清楚的气质，有凛凛之威，却又有种让人想抱在怀里温存的感觉，</w:t>
      </w:r>
    </w:p>
    <w:p>
      <w:r>
        <w:t>周岩知道那个女人是最合自己胃口的类型。这么合她胃口的女人，周岩还从没有</w:t>
      </w:r>
    </w:p>
    <w:p>
      <w:r>
        <w:t>碰到过，何况她还很漂亮。周岩那总是看不出情绪的眼睛眯了起来，如一头看到</w:t>
      </w:r>
    </w:p>
    <w:p>
      <w:r>
        <w:t>可口猎物的豹，露出兴奋的光芒。她心满意足的喝了口冰啤酒，向后倒靠在椅背</w:t>
      </w:r>
    </w:p>
    <w:p>
      <w:r>
        <w:t>上：「你是我的了，宝贝！」</w:t>
      </w:r>
    </w:p>
    <w:p>
      <w:r>
        <w:t>李东宁在周岩的目光落到自己身上的那一刻就感觉到了，只没想到那咄咄逼</w:t>
      </w:r>
    </w:p>
    <w:p>
      <w:r>
        <w:t>人的目光一直在她身上没有移开。难道自己有什么地方露馅了？她迅速的想了一</w:t>
      </w:r>
    </w:p>
    <w:p>
      <w:r>
        <w:t>下最近几次和局里的联系，自认是很稳妥的，不该引起什么麻烦才对。</w:t>
      </w:r>
    </w:p>
    <w:p>
      <w:r>
        <w:t>二十三岁的她做卧底打入青帮快半年了，以她的身手和才智取得了青帮老大</w:t>
      </w:r>
    </w:p>
    <w:p>
      <w:r>
        <w:t>的信任，也以出众的外貌，让很多男人甘心为她铺好道路。她凭借自己掌握的信</w:t>
      </w:r>
    </w:p>
    <w:p>
      <w:r>
        <w:t>息和电脑本领，取得了许多青帮的资料。青帮在警局一连串的打击下，已摇摇摇</w:t>
      </w:r>
    </w:p>
    <w:p>
      <w:r>
        <w:t>欲坠，只差最后一击就大功告成。</w:t>
      </w:r>
    </w:p>
    <w:p>
      <w:r>
        <w:t>走投无路的青帮老大，只好求有东亚走私武器龙头之称的纵横的帮助。</w:t>
      </w:r>
    </w:p>
    <w:p>
      <w:r>
        <w:t>她知道这个无礼的人是纵横集团的二老板周岩，一个二十二岁的女人。</w:t>
      </w:r>
    </w:p>
    <w:p>
      <w:r>
        <w:t>纵横名义上是国际贸易集团，但私底下一直从事著武器走私的活动，也是一</w:t>
      </w:r>
    </w:p>
    <w:p>
      <w:r>
        <w:t>个让政府头痛的黑帮组织，且组织更加严密。目前为止，她们没有留下任何犯罪</w:t>
      </w:r>
    </w:p>
    <w:p>
      <w:r>
        <w:t>线索给警察局，让人有神龙见首不见尾之感。</w:t>
      </w:r>
    </w:p>
    <w:p>
      <w:r>
        <w:t>李东宁不知道周岩为什么一直盯著她看，那种目光让她有被剥光衣服的感觉，</w:t>
      </w:r>
    </w:p>
    <w:p>
      <w:r>
        <w:t>十分的不舒服。她微微皱了下眉，把烟掐掉，不动声色地转身离开。</w:t>
      </w:r>
    </w:p>
    <w:p>
      <w:r>
        <w:t>周岩的目光仍是追著李东宁的背影，直到她消失，脸上露出一抹不易察觉的</w:t>
      </w:r>
    </w:p>
    <w:p>
      <w:r>
        <w:t>笑意：真是个漂亮的人儿。</w:t>
      </w:r>
    </w:p>
    <w:p>
      <w:r>
        <w:t>她的一举一动都落在周扬眼里，她受不了似地叹了口气，用手肘碰了碰她那</w:t>
      </w:r>
    </w:p>
    <w:p>
      <w:r>
        <w:t>个心不在焉的妹妹，希望她也收敛点，那种色迷迷的眼光，让人觉得她的口水就</w:t>
      </w:r>
    </w:p>
    <w:p>
      <w:r>
        <w:t>要流下来了。不就一个漂亮了点的女人嘛，也不是倾国倾城的貌，至于看得这么</w:t>
      </w:r>
    </w:p>
    <w:p>
      <w:r>
        <w:t>没有形象吗？</w:t>
      </w:r>
    </w:p>
    <w:p>
      <w:r>
        <w:t>青帮老大这次主动前来，是因为青帮这次被警察盯上，已是衰运连连；走投</w:t>
      </w:r>
    </w:p>
    <w:p>
      <w:r>
        <w:t>无路的他们，只想早些卖出手上的东西，以求远走高飞。可是要找到能一次性买</w:t>
      </w:r>
    </w:p>
    <w:p>
      <w:r>
        <w:t>下他们所有货物的人，也不是件容易的事，也只有纵横才有这种实力。在青帮走</w:t>
      </w:r>
    </w:p>
    <w:p>
      <w:r>
        <w:t>投无路时低价收购他们的货，可是件极有利可图的事。</w:t>
      </w:r>
    </w:p>
    <w:p>
      <w:r>
        <w:t>周扬肚子里打著如意算盘，毫不客气地在这里狠狠压价。青帮的那个原来总</w:t>
      </w:r>
    </w:p>
    <w:p>
      <w:r>
        <w:t>是趾高气扬的老大愁眉苦脸的，在空调房间里拼命擦汗，一直在哀求她提高点价</w:t>
      </w:r>
    </w:p>
    <w:p>
      <w:r>
        <w:t>钱，双方算是一时僵在这里。</w:t>
      </w:r>
    </w:p>
    <w:p>
      <w:r>
        <w:t>周扬不急，她知道对方最后只能接受这个价钱，她很踱定地抽著烟。</w:t>
      </w:r>
    </w:p>
    <w:p>
      <w:r>
        <w:t>正在那个老大准备放弃坚持，同意周扬的开价时，周岩开口了：「我加你１</w:t>
      </w:r>
    </w:p>
    <w:p>
      <w:r>
        <w:t>０% 的价，不过，有个条件……」</w:t>
      </w:r>
    </w:p>
    <w:p>
      <w:r>
        <w:t>周扬在肚子里长叹一口气：「唉，钱呀……」。</w:t>
      </w:r>
    </w:p>
    <w:p>
      <w:r>
        <w:t>不出她所料，只听周岩说：「我要你的一个人，就是刚才站在那个窗口前，</w:t>
      </w:r>
    </w:p>
    <w:p>
      <w:r>
        <w:t>高高的女人。连同她的情况资料一并交到我手上来，明天我就要见到她！其它事</w:t>
      </w:r>
    </w:p>
    <w:p>
      <w:r>
        <w:t>情就由陈君毅和你们交接。」</w:t>
      </w:r>
    </w:p>
    <w:p>
      <w:r>
        <w:t>「一定，一定！人，明天我一定会派她到岩少那，其它事我会和陈先生接洽</w:t>
      </w:r>
    </w:p>
    <w:p>
      <w:r>
        <w:t>的。谢谢！谢谢！」那个接到天上掉下来的馅饼的老大忙不迭地回答，生怕周家</w:t>
      </w:r>
    </w:p>
    <w:p>
      <w:r>
        <w:t>姐妹后悔，赶紧带人离开。</w:t>
      </w:r>
    </w:p>
    <w:p>
      <w:r>
        <w:t>周扬斜著眼看著周岩，摇摇头说：「那小妞可真值钱。青帮要倒了，没人帮</w:t>
      </w:r>
    </w:p>
    <w:p>
      <w:r>
        <w:t>她撑腰，想要她，什么办法没有…」</w:t>
      </w:r>
    </w:p>
    <w:p>
      <w:r>
        <w:t>「我不想冒险。」周岩一下打断了她的话，周扬也不以为忤，若有所思似的</w:t>
      </w:r>
    </w:p>
    <w:p>
      <w:r>
        <w:t>看了看周岩，不再说什么。</w:t>
      </w:r>
    </w:p>
    <w:p>
      <w:r>
        <w:t>第二章</w:t>
      </w:r>
    </w:p>
    <w:p>
      <w:r>
        <w:t>李东宁仰头看著纵横公司所在的大楼，有点犹豫，她想不通为什么周岩这么</w:t>
      </w:r>
    </w:p>
    <w:p>
      <w:r>
        <w:t>急著要见她。</w:t>
      </w:r>
    </w:p>
    <w:p>
      <w:r>
        <w:t>这里地处市中心公园边上，是这个城市最黄金的地区，不亏是纵横集团，如</w:t>
      </w:r>
    </w:p>
    <w:p>
      <w:r>
        <w:t>此的财大气粗。而这个纵横集团是个更大更严密黑帮组织，局里先后派了不少精</w:t>
      </w:r>
    </w:p>
    <w:p>
      <w:r>
        <w:t>英打入其中，不是不得其门而入就是被识破而永远消失。而这次……也许是个机</w:t>
      </w:r>
    </w:p>
    <w:p>
      <w:r>
        <w:t>会。</w:t>
      </w:r>
    </w:p>
    <w:p>
      <w:r>
        <w:t>昨天她已经把青帮老大的最后出逃计划告知局里，他们将会在监狱里渡过他</w:t>
      </w:r>
    </w:p>
    <w:p>
      <w:r>
        <w:t>们的后半辈子。李东宁有点得意地微笑了下，这次卧底可谓是大功告成她定了下</w:t>
      </w:r>
    </w:p>
    <w:p>
      <w:r>
        <w:t>心，走进纵横集团，报上来意，立刻就被人带到总经理办公室。</w:t>
      </w:r>
    </w:p>
    <w:p>
      <w:r>
        <w:t>办公室大面积的落地窗映著外面一片的公园绿地，大片的自然美景让人的杂</w:t>
      </w:r>
    </w:p>
    <w:p>
      <w:r>
        <w:t>虑一洗而空。李东宁虽说心事重重，但也不禁一时间被眼前的美景吸引，沉浸于</w:t>
      </w:r>
    </w:p>
    <w:p>
      <w:r>
        <w:t>其中。</w:t>
      </w:r>
    </w:p>
    <w:p>
      <w:r>
        <w:t>当她忽然又感觉得那让人不舒服的视线时，周岩已经站在她身后了。</w:t>
      </w:r>
    </w:p>
    <w:p>
      <w:r>
        <w:t>眼前的周岩浑身散发著与昨晚低调的她所不同的气焰，微曲的身形充满著凌</w:t>
      </w:r>
    </w:p>
    <w:p>
      <w:r>
        <w:t>厉霸道的气势，把双手抱在胸前，眼里发著灼热专制的光芒，让李东宁感到一种</w:t>
      </w:r>
    </w:p>
    <w:p>
      <w:r>
        <w:t>从未有过的压迫感，心中不禁有点游移：这次没有等上级批准就行动，不知道是</w:t>
      </w:r>
    </w:p>
    <w:p>
      <w:r>
        <w:t>不是错了。但她并没有把她的想法表露在脸上，她还是很镇定地站在周岩面前，</w:t>
      </w:r>
    </w:p>
    <w:p>
      <w:r>
        <w:t>眉也不皱一下地让她审视著。</w:t>
      </w:r>
    </w:p>
    <w:p>
      <w:r>
        <w:t>真不错……周岩看著近在眼前的李东宁，心中想拥有她的念头更加狂热凛然</w:t>
      </w:r>
    </w:p>
    <w:p>
      <w:r>
        <w:t>的气势，出色的外表，高挑的身材，让人目炫神迷，气为之夺。</w:t>
      </w:r>
    </w:p>
    <w:p>
      <w:r>
        <w:t>「李东宁，高中辍学，因杀人而入狱，因是未成年而在七年后被释，在狱中</w:t>
      </w:r>
    </w:p>
    <w:p>
      <w:r>
        <w:t>结识青帮的老大的干女儿，出狱后就加入青帮，因几次行动的出色完成而被提拔，</w:t>
      </w:r>
    </w:p>
    <w:p>
      <w:r>
        <w:t>是青帮中少有的新一代有为之人……更是青帮从其他帮派中获得情报的源泉，至</w:t>
      </w:r>
    </w:p>
    <w:p>
      <w:r>
        <w:t>于是不是靠美色……我不想多想……」周岩嘴里背著李东宁的情况，眼动也不动</w:t>
      </w:r>
    </w:p>
    <w:p>
      <w:r>
        <w:t>地看著眼前的人，并且带些戏谑的看着眼前的人脸上泛起淡淡的红潮。</w:t>
      </w:r>
    </w:p>
    <w:p>
      <w:r>
        <w:t>「有为不敢！在下李东宁，不知道岩少有什么指教？」李东宁知道自己这份</w:t>
      </w:r>
    </w:p>
    <w:p>
      <w:r>
        <w:t>经历几乎是毫无破绽，很放心地回答。</w:t>
      </w:r>
    </w:p>
    <w:p>
      <w:r>
        <w:t>周岩不说话，仍是打量著李东宁，直看到李东宁有些不耐烦的想避开她的视</w:t>
      </w:r>
    </w:p>
    <w:p>
      <w:r>
        <w:t>线，她才慢悠悠地宣布：「我要你！」</w:t>
      </w:r>
    </w:p>
    <w:p>
      <w:r>
        <w:t>李东宁一听，整个人都傻住了，呆看著眼前这个自信满满的人。她的语气和</w:t>
      </w:r>
    </w:p>
    <w:p>
      <w:r>
        <w:t>眼神都表示这个「我要你！」是要占有一个人的意思。这算什么话？而且还象是</w:t>
      </w:r>
    </w:p>
    <w:p>
      <w:r>
        <w:t>一个宣告！…难不成，这个纵横集团的二老板是个同性恋？可是，没有听说过呀？</w:t>
      </w:r>
    </w:p>
    <w:p>
      <w:r>
        <w:t>李东宁都要怀疑是不是自己的听力有问题，她不禁后退了一步，背贴上了玻</w:t>
      </w:r>
    </w:p>
    <w:p>
      <w:r>
        <w:t>璃，愣愣地看著周岩，半晌才说：「你什么意思？」</w:t>
      </w:r>
    </w:p>
    <w:p>
      <w:r>
        <w:t>周岩跟进一步，双手撑上李东宁头侧窗户，又细细地打量李东宁半天，才象</w:t>
      </w:r>
    </w:p>
    <w:p>
      <w:r>
        <w:t>叹气似地说道：「你很漂亮！这么好的皮肤，真是少见。」</w:t>
      </w:r>
    </w:p>
    <w:p>
      <w:r>
        <w:t>李东宁这下肯定了周岩绝对是个同性恋。她伸出手把和她贴得太近的周岩推</w:t>
      </w:r>
    </w:p>
    <w:p>
      <w:r>
        <w:t>开了点，正颜道：「对不起，我不是同性恋。」</w:t>
      </w:r>
    </w:p>
    <w:p>
      <w:r>
        <w:t>「你讨厌同性恋？」周岩面不改色地问道。</w:t>
      </w:r>
    </w:p>
    <w:p>
      <w:r>
        <w:t>「不，我不讨厌，但我不是！」李东宁用坚定的口吻答道。</w:t>
      </w:r>
    </w:p>
    <w:p>
      <w:r>
        <w:t>「没关系，我会让你是的。」周岩嘴角挂起一抹邪笑，饶有兴趣地看著眼前</w:t>
      </w:r>
    </w:p>
    <w:p>
      <w:r>
        <w:t>有点烦躁的李东宁，她冷漠时很吸引人，皱著眉的样子也很漂亮，只不知道她笑</w:t>
      </w:r>
    </w:p>
    <w:p>
      <w:r>
        <w:t>起来是如何的，一定会是更吸引人，会……象是一片美丽的薰衣草吧……周岩心</w:t>
      </w:r>
    </w:p>
    <w:p>
      <w:r>
        <w:t>猿意马地想著，不去管李东宁越来越阴的脸色。</w:t>
      </w:r>
    </w:p>
    <w:p>
      <w:r>
        <w:t>李东宁听到这句没有道理的话，知道跟她说什么都是白搭，转身立刻就要离</w:t>
      </w:r>
    </w:p>
    <w:p>
      <w:r>
        <w:t>开，周岩也没有拦，看著她走出去。</w:t>
      </w:r>
    </w:p>
    <w:p>
      <w:r>
        <w:t>就在李东宁奇怪周岩这么容易就放她走的时候，她看到电梯前站著几个大汉。</w:t>
      </w:r>
    </w:p>
    <w:p>
      <w:r>
        <w:t>「真烦人，又要打架。」李东宁脚步不停地走向电梯。</w:t>
      </w:r>
    </w:p>
    <w:p>
      <w:r>
        <w:t>「对不起，李小姐，岩少要你留下来！」其中一个穿西装的男人很有礼地拦</w:t>
      </w:r>
    </w:p>
    <w:p>
      <w:r>
        <w:t>下李东宁。</w:t>
      </w:r>
    </w:p>
    <w:p>
      <w:r>
        <w:t>「可我不想留下，你们想怎样？」李东宁一副废话少说的样子：「那就请李</w:t>
      </w:r>
    </w:p>
    <w:p>
      <w:r>
        <w:t>小姐见谅，职责所在。」话音一落，那几个人伸手想把李东宁架回去。</w:t>
      </w:r>
    </w:p>
    <w:p>
      <w:r>
        <w:t>李东宁一声不吭，立刻动手，一脚踢向一名大汉，手已经重拳打倒另一名。</w:t>
      </w:r>
    </w:p>
    <w:p>
      <w:r>
        <w:t>她又猛地转身，随手一扯，把一人扯失平衡，手肘回身一击，又一人直接倒</w:t>
      </w:r>
    </w:p>
    <w:p>
      <w:r>
        <w:t>地不起第三章</w:t>
      </w:r>
    </w:p>
    <w:p>
      <w:r>
        <w:t>余下几名大汉互看一眼，没有想到这个瘦弱的女人居然如此厉害，同时涌上。</w:t>
      </w:r>
    </w:p>
    <w:p>
      <w:r>
        <w:t>一人从后面袭来，李东宁头也不回，一弯腰，一个过背摔，把人直摔出三、</w:t>
      </w:r>
    </w:p>
    <w:p>
      <w:r>
        <w:t>四米远。其它几人也被李东宁打得东倒西歪，踉跄后退。</w:t>
      </w:r>
    </w:p>
    <w:p>
      <w:r>
        <w:t>此时电梯正好到，就在李东宁要抢入电梯时，一股巨大的力量一把把她拉回，</w:t>
      </w:r>
    </w:p>
    <w:p>
      <w:r>
        <w:t>李东宁反应迅捷地一脚踩向来人的脚面，肘往后直击对方腹部，想速战速决，早</w:t>
      </w:r>
    </w:p>
    <w:p>
      <w:r>
        <w:t>点脱身，没想，她的攻势全部落空，她惊诧地一回头，看到周岩仍是用象是要吃</w:t>
      </w:r>
    </w:p>
    <w:p>
      <w:r>
        <w:t>定她似的目光盯著她。</w:t>
      </w:r>
    </w:p>
    <w:p>
      <w:r>
        <w:t>「身手真不错呀！我对你更感兴趣了！」周岩邪邪地笑著说：「你走不掉的，</w:t>
      </w:r>
    </w:p>
    <w:p>
      <w:r>
        <w:t>你是我的！」</w:t>
      </w:r>
    </w:p>
    <w:p>
      <w:r>
        <w:t>李东宁气结，正想回击，打掉那让人看著不顺眼的笑容时，却不防脑后受到</w:t>
      </w:r>
    </w:p>
    <w:p>
      <w:r>
        <w:t>一记猛击。她头部一阵剧痛，两眼一黑，晕了过去。周岩看著手里拿著一根木棒</w:t>
      </w:r>
    </w:p>
    <w:p>
      <w:r>
        <w:t>得意扬扬的周扬，气急败坏的叫道：「你来做什么？把她的头打坏了怎么办？！」</w:t>
      </w:r>
    </w:p>
    <w:p>
      <w:r>
        <w:t>「现在就心疼了？你看她这么厉害，打倒一片，你乱操什么心？唉…这么辛</w:t>
      </w:r>
    </w:p>
    <w:p>
      <w:r>
        <w:t>苦干嘛？一棒了事。」周扬根本不去理周岩那恶狠狠的目光，把棒子扛在肩上，</w:t>
      </w:r>
    </w:p>
    <w:p>
      <w:r>
        <w:t>一摇一晃地回她办公室去了。</w:t>
      </w:r>
    </w:p>
    <w:p>
      <w:r>
        <w:t>李东宁从黑暗中迷迷糊糊地睁开眼，发现自己在一间陌生的房间里。而她的</w:t>
      </w:r>
    </w:p>
    <w:p>
      <w:r>
        <w:t>身上只穿著一件宽松的睡衣，而且衣襟大开处于一种半裸的状态。</w:t>
      </w:r>
    </w:p>
    <w:p>
      <w:r>
        <w:t>她吃了一惊，急忙要起身赶紧把扣子都扣上，但从头部传来的一阵钝痛让她</w:t>
      </w:r>
    </w:p>
    <w:p>
      <w:r>
        <w:t>不禁重又跌回床上。</w:t>
      </w:r>
    </w:p>
    <w:p>
      <w:r>
        <w:t>该死！好痛！</w:t>
      </w:r>
    </w:p>
    <w:p>
      <w:r>
        <w:t>李东宁抱著头，等那疼痛渐渐消去，再重新打量著四周……</w:t>
      </w:r>
    </w:p>
    <w:p>
      <w:r>
        <w:t>周岩！一定是那个该死的变态把我带到这里来的！还换了我的衣服！</w:t>
      </w:r>
    </w:p>
    <w:p>
      <w:r>
        <w:t>李东宁翻身下床，检查了一下门：是从外面锁住的。她返身走到大落地窗前，</w:t>
      </w:r>
    </w:p>
    <w:p>
      <w:r>
        <w:t>确定自己所处的位置。</w:t>
      </w:r>
    </w:p>
    <w:p>
      <w:r>
        <w:t>从窗户看出去，又是一大片的草地，湖水波光荡漾，绿树浓荫遮地，湛蓝的</w:t>
      </w:r>
    </w:p>
    <w:p>
      <w:r>
        <w:t>天空飘著如絮般的轻云………这是北市郊森林公园！</w:t>
      </w:r>
    </w:p>
    <w:p>
      <w:r>
        <w:t>「很漂亮吧？这是我们纵横的产业，我喜欢这片景致，就把顶楼留给了自己，</w:t>
      </w:r>
    </w:p>
    <w:p>
      <w:r>
        <w:t>喜欢吗？」周岩靠在门边，看著李东宁依窗而立的修长漂亮的身影，紧实纤瘦的</w:t>
      </w:r>
    </w:p>
    <w:p>
      <w:r>
        <w:t>背说道。</w:t>
      </w:r>
    </w:p>
    <w:p>
      <w:r>
        <w:t>李东宁慢慢地转过身，冷然地盯著周岩，沉声道：「你想怎么样？」</w:t>
      </w:r>
    </w:p>
    <w:p>
      <w:r>
        <w:t>「我要你！」周岩立刻回答，眼光坚定决绝，「你乖一点，我会让你快乐的！」</w:t>
      </w:r>
    </w:p>
    <w:p>
      <w:r>
        <w:t>她走近李东宁，直盯著她的眼睛：「你真是个尤物！我的宁！」周岩伸出手，</w:t>
      </w:r>
    </w:p>
    <w:p>
      <w:r>
        <w:t>轻著李东宁的脸，感受著她细腻的肌肤触感，「成为我的人！」她缓缓地拉过李</w:t>
      </w:r>
    </w:p>
    <w:p>
      <w:r>
        <w:t>东宁的头，想品尝李东宁那看起来柔软迷人的唇。</w:t>
      </w:r>
    </w:p>
    <w:p>
      <w:r>
        <w:t>李东宁及时的一偏头，恨恨地说：「我说过了，我不是同性恋！你找别人去，</w:t>
      </w:r>
    </w:p>
    <w:p>
      <w:r>
        <w:t>别打我的主意！」</w:t>
      </w:r>
    </w:p>
    <w:p>
      <w:r>
        <w:t>「我就要你！」周岩边霸气地说，边仍追逐著李东宁的唇。</w:t>
      </w:r>
    </w:p>
    <w:p>
      <w:r>
        <w:t>「那么多比我美的，年轻、漂亮的女人，又会讨人欢心，都应该比我这样的</w:t>
      </w:r>
    </w:p>
    <w:p>
      <w:r>
        <w:t>没有趣味的男人婆好吧？」李东宁真不知道周岩倒底发什么神经，以她这种条件，</w:t>
      </w:r>
    </w:p>
    <w:p>
      <w:r>
        <w:t>什么美貌的女孩子找不到，偏偏缠上她，自己应该一点娇媚气都没有吧？竟然还</w:t>
      </w:r>
    </w:p>
    <w:p>
      <w:r>
        <w:t>说我是什么尤物，真是个变态！</w:t>
      </w:r>
    </w:p>
    <w:p>
      <w:r>
        <w:t>周岩堵不上李东宁的唇，暂时放弃了这个举动，仍用手指抚摸著李东宁颈上</w:t>
      </w:r>
    </w:p>
    <w:p>
      <w:r>
        <w:t>的皮肤。她听到李东宁的话，轻轻笑了下，低声重复道：「我就要你！」</w:t>
      </w:r>
    </w:p>
    <w:p>
      <w:r>
        <w:t>变态加白痴！李东宁一时不知该说什么好，跟这种人讲话，全是白费力！但</w:t>
      </w:r>
    </w:p>
    <w:p>
      <w:r>
        <w:t>周岩那霸道的口吻让她感到有点心慌。她尽量不露出自己的胆怯，硬声道：「你</w:t>
      </w:r>
    </w:p>
    <w:p>
      <w:r>
        <w:t>别想！」</w:t>
      </w:r>
    </w:p>
    <w:p>
      <w:r>
        <w:t>「乖乖的，可以少吃点苦头。」周岩听若不闻地说道：「你会爱上这种感觉，</w:t>
      </w:r>
    </w:p>
    <w:p>
      <w:r>
        <w:t>永远成为我的人的，宝贝！」</w:t>
      </w:r>
    </w:p>
    <w:p>
      <w:r>
        <w:t>李东宁一听「宝贝」两字，鸡皮疙瘩都要冒出来了，急忙道：「别叫我宝贝！」</w:t>
      </w:r>
    </w:p>
    <w:p>
      <w:r>
        <w:t>周岩压上李东宁的身体，把她紧固在窗户和自己之间，深吸一口气，闻著李</w:t>
      </w:r>
    </w:p>
    <w:p>
      <w:r>
        <w:t>东宁身上的淡淡清馨的气味，仍是用暧昧无比的轻声道：「我给你换睡衣时看了，</w:t>
      </w:r>
    </w:p>
    <w:p>
      <w:r>
        <w:t>你的身材真好。没有一丝的赘肉，肌肉的线条优美，特别是皮肤，象上等丝缎似</w:t>
      </w:r>
    </w:p>
    <w:p>
      <w:r>
        <w:t>的幼滑光泽，我当时真想直接就上了你。」</w:t>
      </w:r>
    </w:p>
    <w:p>
      <w:r>
        <w:t>「别说了，恶心死了！你这个变态！放开我，别逼我动手！」李东宁实在听</w:t>
      </w:r>
    </w:p>
    <w:p>
      <w:r>
        <w:t>不下去了。</w:t>
      </w:r>
    </w:p>
    <w:p>
      <w:r>
        <w:t>周岩理都不理李东宁的叫声，手轻滑到她的下身，虚虚地罩住李东宁的脆弱</w:t>
      </w:r>
    </w:p>
    <w:p>
      <w:r>
        <w:t>处。</w:t>
      </w:r>
    </w:p>
    <w:p>
      <w:r>
        <w:t>「啊！」李东宁一声大叫，一拳打向周岩，周岩一闪，轻松地避开，邪邪地</w:t>
      </w:r>
    </w:p>
    <w:p>
      <w:r>
        <w:t>笑道：「别费劲了，你打不过我的！」</w:t>
      </w:r>
    </w:p>
    <w:p>
      <w:r>
        <w:t>李东宁照打不误，她可是她那届警校女生中的搏击冠军，但诚如周岩所说的，</w:t>
      </w:r>
    </w:p>
    <w:p>
      <w:r>
        <w:t>李东宁无论在气势、力量还是武术功底来说，是比不上周岩，最终还是气喘吁吁</w:t>
      </w:r>
    </w:p>
    <w:p>
      <w:r>
        <w:t>地被周岩压在了床上。</w:t>
      </w:r>
    </w:p>
    <w:p>
      <w:r>
        <w:t>周岩满意地看着在自己身下挣扎的李东宁，说：「你的身手相当不错了，要</w:t>
      </w:r>
    </w:p>
    <w:p>
      <w:r>
        <w:t>不是我，恐怕早被你跑掉了。我从小就学习空手道，泰拳，拳击，比身手，你还</w:t>
      </w:r>
    </w:p>
    <w:p>
      <w:r>
        <w:t>差远了。」</w:t>
      </w:r>
    </w:p>
    <w:p>
      <w:r>
        <w:t>李东宁挣不脱周岩的压制，放弃了无谓的挣扎，狠狠地瞪着周岩。</w:t>
      </w:r>
    </w:p>
    <w:p>
      <w:r>
        <w:t>「你的眼神真吸引人，如刀似剑，我们可以迸出火花来了，宝贝！不过，我</w:t>
      </w:r>
    </w:p>
    <w:p>
      <w:r>
        <w:t>会让你这双眼变得温柔起来，在你被我爱抚的时候。」周岩箍住李东宁的头，一</w:t>
      </w:r>
    </w:p>
    <w:p>
      <w:r>
        <w:t>下吻住李东宁的嘴唇。</w:t>
      </w:r>
    </w:p>
    <w:p>
      <w:r>
        <w:t>李东宁差点傻掉了，她还真的被女人给亲了！她只觉得肚子里一阵阵的反胃，</w:t>
      </w:r>
    </w:p>
    <w:p>
      <w:r>
        <w:t>太恶心了，她都要吐出来了！</w:t>
      </w:r>
    </w:p>
    <w:p>
      <w:r>
        <w:t>可她推不动比她更有力气的周岩，只能任周岩在她唇上肆虐。她紧闭着牙关，</w:t>
      </w:r>
    </w:p>
    <w:p>
      <w:r>
        <w:t>死也不让周岩那乱舔的舌头进入她的嘴里。不得其门而入的周岩，只好舔遍了李</w:t>
      </w:r>
    </w:p>
    <w:p>
      <w:r>
        <w:t>东宁的脸，又转到脖子上啃吮着那细腻柔嫩的肌肤，留下一个个艳红的印迹。</w:t>
      </w:r>
    </w:p>
    <w:p>
      <w:r>
        <w:t>李东宁实在受不了这种感觉，终于禁不住叫起来：「别这样！你这头肮脏的</w:t>
      </w:r>
    </w:p>
    <w:p>
      <w:r>
        <w:t>猪！」却不防周岩趁着她张嘴的时机，立刻把舌头侵入她的嘴里，疯搅着她的舌</w:t>
      </w:r>
    </w:p>
    <w:p>
      <w:r>
        <w:t>头，舔过她嘴里的每一处地方。唾液大量流出，盈满了两人的嘴，缓缓流下李东</w:t>
      </w:r>
    </w:p>
    <w:p>
      <w:r>
        <w:t>宁的嘴角，顺着脖子，流入李东宁的衣领里。</w:t>
      </w:r>
    </w:p>
    <w:p>
      <w:r>
        <w:t>忍无可忍的李东宁趁周岩亲得忘形的时候，狠狠咬上周岩的舌头。周岩一声</w:t>
      </w:r>
    </w:p>
    <w:p>
      <w:r>
        <w:t>惨呼，赶紧松开李东宁的嘴，血已经从舌头上流了下来。</w:t>
      </w:r>
    </w:p>
    <w:p>
      <w:r>
        <w:t>周岩抹去嘴角的血，看了看手上的血迹，眼神一下暗了下来，她阴阴地说：</w:t>
      </w:r>
    </w:p>
    <w:p>
      <w:r>
        <w:t>「你真狠！差点把我的舌头都咬断了！不给你点厉害看看，我想你是不会学乖的。」</w:t>
      </w:r>
    </w:p>
    <w:p>
      <w:r>
        <w:t>她猛地把李东宁的手压上头顶，从边上抽屉里拿出绳子，迅速把李东宁的两</w:t>
      </w:r>
    </w:p>
    <w:p>
      <w:r>
        <w:t>手缚在床头，她的强力和迅捷，让李东宁连回击的机会都没有。踢出的腿也被制</w:t>
      </w:r>
    </w:p>
    <w:p>
      <w:r>
        <w:t>住，小腿紧紧地和大腿绑在一起，以一种屈辱的姿势，无力地张开着。</w:t>
      </w:r>
    </w:p>
    <w:p>
      <w:r>
        <w:t>周岩满意地笑了起来，俯身对李东宁说：「这下你乖了吧，宝贝，我会让你</w:t>
      </w:r>
    </w:p>
    <w:p>
      <w:r>
        <w:t>欲仙欲死吧！」</w:t>
      </w:r>
    </w:p>
    <w:p>
      <w:r>
        <w:t>「我要杀了你！你这个混蛋！王八蛋！变态！人渣！」李东宁破口大骂，却</w:t>
      </w:r>
    </w:p>
    <w:p>
      <w:r>
        <w:t>只能眼睁睁地看着周岩把她身上的衣服一件件剥掉。当周岩把她的内裤脱下，让</w:t>
      </w:r>
    </w:p>
    <w:p>
      <w:r>
        <w:t>她全身赤裸地暴露在空气中时，她已羞得满脸通红，两眼紧闭，什么话都骂不出</w:t>
      </w:r>
    </w:p>
    <w:p>
      <w:r>
        <w:t>口了。</w:t>
      </w:r>
    </w:p>
    <w:p>
      <w:r>
        <w:t>周岩脱着自己的衣服，调笑道：「骂来骂去就这么些词，唉，你可真是个乖</w:t>
      </w:r>
    </w:p>
    <w:p>
      <w:r>
        <w:t>宝贝。」脱光衣服，她单腿跪在床边，轻轻抚上李东宁光裸的身体。</w:t>
      </w:r>
    </w:p>
    <w:p>
      <w:r>
        <w:t>当周岩的手一碰到她的身体，李东宁就惊叫起来。她惊慌失措地张开眼，却</w:t>
      </w:r>
    </w:p>
    <w:p>
      <w:r>
        <w:t>被眼前周岩赤裸的身体吓住，虽然不是没有看过女人的身体，但是这样靠近过来，</w:t>
      </w:r>
    </w:p>
    <w:p>
      <w:r>
        <w:t>带着滚热的气息，还是让她倒吸了一口气。</w:t>
      </w:r>
    </w:p>
    <w:p>
      <w:r>
        <w:t>周岩看着惊吓得说不出话来的李东宁，得意地笑了起来，「真是一个纯情的</w:t>
      </w:r>
    </w:p>
    <w:p>
      <w:r>
        <w:t>宝贝！」</w:t>
      </w:r>
    </w:p>
    <w:p>
      <w:r>
        <w:t>李东宁看见那样邪恶的笑容利马转过头去，不想看见这样嘲笑的表情。但是</w:t>
      </w:r>
    </w:p>
    <w:p>
      <w:r>
        <w:t>当李东宁感觉到自己的胸口被碰触的时候，立刻尖叫起来：「不要！不要碰我！</w:t>
      </w:r>
    </w:p>
    <w:p>
      <w:r>
        <w:t>你这个恶心的变态！你去死吧！你敢这样，我不会饶过你的！「她用要杀人</w:t>
      </w:r>
    </w:p>
    <w:p>
      <w:r>
        <w:t>似的目光瞪视着周岩，恨不得能用眼光直接杀了她。</w:t>
      </w:r>
    </w:p>
    <w:p>
      <w:r>
        <w:t>「我的宝贝个性可真激烈，不过，我还是更喜欢看你在我身下高潮的样子。」</w:t>
      </w:r>
    </w:p>
    <w:p>
      <w:r>
        <w:t>周岩理都不理李东宁凶狠的目光，拿过一个枕头垫地她的腰部，淫邪地端详</w:t>
      </w:r>
    </w:p>
    <w:p>
      <w:r>
        <w:t>着李东宁那最隐密的地方。</w:t>
      </w:r>
    </w:p>
    <w:p>
      <w:r>
        <w:t>她用手指轻轻碰了下那个小小的洞口，抬眼看着羞怒得脖子都红透了的李东</w:t>
      </w:r>
    </w:p>
    <w:p>
      <w:r>
        <w:t>宁，嘴角勾起，低声说：「从来没有人碰过这里吧？我是第一个征服你的人，你</w:t>
      </w:r>
    </w:p>
    <w:p>
      <w:r>
        <w:t>永远是我的人！」她用手缓缓揉摸着李东宁柔软的轮廓，用拇指在上上面打着旋，</w:t>
      </w:r>
    </w:p>
    <w:p>
      <w:r>
        <w:t>刺激着身下的人最脆弱的地方。</w:t>
      </w:r>
    </w:p>
    <w:p>
      <w:r>
        <w:t>李东宁吭都不吭一声，毒辣的目光死盯着周岩，任她对自己百般刺激，却仍</w:t>
      </w:r>
    </w:p>
    <w:p>
      <w:r>
        <w:t>如大理石一般僵硬，毫无反应。</w:t>
      </w:r>
    </w:p>
    <w:p>
      <w:r>
        <w:t>周岩折腾了半天，看着还没有湿润的洞口，叹了口气说：「你可真是够倔的。</w:t>
      </w:r>
    </w:p>
    <w:p>
      <w:r>
        <w:t>不过，我不会放过你的，有朝一日你一会求着我给你的。「</w:t>
      </w:r>
    </w:p>
    <w:p>
      <w:r>
        <w:t>她放弃继续挑逗李东宁的努力，拿出一个软膏，俯身下去，迅速亲了下李东</w:t>
      </w:r>
    </w:p>
    <w:p>
      <w:r>
        <w:t>宁那因气愤而通红的嘴唇，挤出点润滑油，对李东宁说：「涂上这个，你会好受</w:t>
      </w:r>
    </w:p>
    <w:p>
      <w:r>
        <w:t>些。不过，我不会给你涂太多，我想好好享受一下你身体紧绷的感觉。忍着点宝</w:t>
      </w:r>
    </w:p>
    <w:p>
      <w:r>
        <w:t>贝，你会习惯的。」</w:t>
      </w:r>
    </w:p>
    <w:p>
      <w:r>
        <w:t>沾着润滑剂的手指轻轻在洞口按揉着，看着它渐渐柔软下来，紧闭的穴口缓</w:t>
      </w:r>
    </w:p>
    <w:p>
      <w:r>
        <w:t>缓张开，象是要欢迎手指的侵入一般一张一合地蠕动着。周岩欣赏着李东宁又怒</w:t>
      </w:r>
    </w:p>
    <w:p>
      <w:r>
        <w:t>又羞的表情，带着一抹得意的笑容，把手指慢慢伸入那窄小的甬道中，感受那柔</w:t>
      </w:r>
    </w:p>
    <w:p>
      <w:r>
        <w:t>软火热的接触。她陶醉地闭上眼，长吁一口气，叹道：「你身体里好紧好软，真</w:t>
      </w:r>
    </w:p>
    <w:p>
      <w:r>
        <w:t>棒！」感觉到身下的人因气而浑身发抖，周岩脸上的笑容更大了，「我的宝贝真</w:t>
      </w:r>
    </w:p>
    <w:p>
      <w:r>
        <w:t>是极品！就等着我来调教了。」</w:t>
      </w:r>
    </w:p>
    <w:p>
      <w:r>
        <w:t>她的手指不安分地在李东宁的内部搅动着，扩张着那太紧窒的内部，还时不</w:t>
      </w:r>
    </w:p>
    <w:p>
      <w:r>
        <w:t>时低下头轻吸着李东宁的胸口敏感的花朵，把它放在嘴里玩弄着，感觉到它们诚</w:t>
      </w:r>
    </w:p>
    <w:p>
      <w:r>
        <w:t>实的坚硬了起来。</w:t>
      </w:r>
    </w:p>
    <w:p>
      <w:r>
        <w:t>李东宁拼命扭动着身子，想避开这种羞辱，但却毫无用处。她惊骇地看着周</w:t>
      </w:r>
    </w:p>
    <w:p>
      <w:r>
        <w:t>岩兴致勃勃地玩弄着她的身体，她不知道女人还可以这样玩着另一个女人。</w:t>
      </w:r>
    </w:p>
    <w:p>
      <w:r>
        <w:t>她的身子以最屈辱的姿势张开着，最隐密羞耻的地方毫无遮挡地暴露在别人</w:t>
      </w:r>
    </w:p>
    <w:p>
      <w:r>
        <w:t>的视线下，被人肆意的观赏、玩弄。在她身体内的手指邪恶地四处伸探触摸，自</w:t>
      </w:r>
    </w:p>
    <w:p>
      <w:r>
        <w:t>己的敏感被别的女人含入嘴中舔玩着，浸满着口水，闪着淫荡污浊的光芒。</w:t>
      </w:r>
    </w:p>
    <w:p>
      <w:r>
        <w:t>李东宁咬着唇，忍着一阵阵恶心得要吐的感觉，仍是用仇恨的目光切割着周</w:t>
      </w:r>
    </w:p>
    <w:p>
      <w:r>
        <w:t>岩，僵直的身体不给周岩任何的反应。</w:t>
      </w:r>
    </w:p>
    <w:p>
      <w:r>
        <w:t>周岩也不理李东宁的感觉，自顾自地摆弄着那让她迷醉的身体，顽童一样嚣</w:t>
      </w:r>
    </w:p>
    <w:p>
      <w:r>
        <w:t>张着要进入那诱人的穴口里肆虐。周岩终于停住了手上的动作，深深地看着李东</w:t>
      </w:r>
    </w:p>
    <w:p>
      <w:r>
        <w:t>宁，看着她稍微因为停止了被挑逗的身体放松了一些，就恶意地对李东宁说：</w:t>
      </w:r>
    </w:p>
    <w:p>
      <w:r>
        <w:t>「宝贝，我要享用你了！」</w:t>
      </w:r>
    </w:p>
    <w:p>
      <w:r>
        <w:t>她迫不急待地把她的手指猛挤进那稚嫩的穴道，不管那窄小的甬道还未做好</w:t>
      </w:r>
    </w:p>
    <w:p>
      <w:r>
        <w:t>准备。她艰难地往里面死死地推入，直直的刺破那层代表纯洁的薄膜，然后惊喘</w:t>
      </w:r>
    </w:p>
    <w:p>
      <w:r>
        <w:t>着说：「你太棒了！这么热这么软，你简直要吃掉我了！好紧，宝贝！你是我的</w:t>
      </w:r>
    </w:p>
    <w:p>
      <w:r>
        <w:t>了！」</w:t>
      </w:r>
    </w:p>
    <w:p>
      <w:r>
        <w:t>在周岩因巨大的快感而浑身发颤的时候，李东宁却是痛得要死掉。她惨叫一</w:t>
      </w:r>
    </w:p>
    <w:p>
      <w:r>
        <w:t>声，立刻压住所有的痛哼，死咬着嘴唇再也不出声。她的脸色变得惨白，豆大的</w:t>
      </w:r>
    </w:p>
    <w:p>
      <w:r>
        <w:t>汗水布满她的脸庞，痛得气都要喘不过来了，她感觉到她作为一个女人最重要的</w:t>
      </w:r>
    </w:p>
    <w:p>
      <w:r>
        <w:t>东西破灭了……</w:t>
      </w:r>
    </w:p>
    <w:p>
      <w:r>
        <w:t>疼痛像是一个无形的黑洞慢慢地吞噬着李东宁的身体，一切都在消失，痛让</w:t>
      </w:r>
    </w:p>
    <w:p>
      <w:r>
        <w:t>她的神智溃退。那不知轻重的手指，在柔软体内乱撞乱捅，血缓缓流了下来。李</w:t>
      </w:r>
    </w:p>
    <w:p>
      <w:r>
        <w:t>东宁瘫软在床上，用仅余的理智控制着自己，不因屈辱和疼痛而掉下眼泪，给自</w:t>
      </w:r>
    </w:p>
    <w:p>
      <w:r>
        <w:t>己保留最后一点的自尊。</w:t>
      </w:r>
    </w:p>
    <w:p>
      <w:r>
        <w:t>可她的身体像是违背主人愿望似的紧紧缠绕着周岩，磨蹭着她，让周岩一直</w:t>
      </w:r>
    </w:p>
    <w:p>
      <w:r>
        <w:t>发出兴奋至极的低吼。她象失去控制般地疯狂侵犯着身下的人，极尽贪婪地掠夺</w:t>
      </w:r>
    </w:p>
    <w:p>
      <w:r>
        <w:t>着李东宁的肉体。当她冲上激情的顶峰时死死地咬住了李东宁白嫩的肩膀，却舍</w:t>
      </w:r>
    </w:p>
    <w:p>
      <w:r>
        <w:t>不得从如此美妙锲合的身体里退开，她把似永不满足的手指放在李东宁的身体里</w:t>
      </w:r>
    </w:p>
    <w:p>
      <w:r>
        <w:t>休息一下，又迅速地发起下一轮的进攻。</w:t>
      </w:r>
    </w:p>
    <w:p>
      <w:r>
        <w:t>那具可以被称作完美的身体随着自己的抽刺而虚弱地摇摆，盛气的目光开始</w:t>
      </w:r>
    </w:p>
    <w:p>
      <w:r>
        <w:t>散乱失神。这让周岩感到了精神上从未有过的满足充实。她无法自己的重复着猛</w:t>
      </w:r>
    </w:p>
    <w:p>
      <w:r>
        <w:t>烈的穿透动作，看见李东宁拼命咬住住自己的唇时那娇艳的模样，快感如惊涛骇</w:t>
      </w:r>
    </w:p>
    <w:p>
      <w:r>
        <w:t>浪席卷她的全部身心。</w:t>
      </w:r>
    </w:p>
    <w:p>
      <w:r>
        <w:t>周岩解掉绑住李东宁的绳子，把瘫软无力的人紧紧抱在怀里，粗暴地吞下她</w:t>
      </w:r>
    </w:p>
    <w:p>
      <w:r>
        <w:t>嘴里的美味，感受着那份柔软，粗暴地搓揉着李东宁。触手之处：光滑有弹性的</w:t>
      </w:r>
    </w:p>
    <w:p>
      <w:r>
        <w:t>肌肤，柔胸窄腰，结实紧绷的臀部。周岩完全沉迷在李东宁里外肉体的快感里，</w:t>
      </w:r>
    </w:p>
    <w:p>
      <w:r>
        <w:t>话都说不出，只能一直低喊着：「宝贝！宝贝！」根本顾不上李东宁痛得都快要</w:t>
      </w:r>
    </w:p>
    <w:p>
      <w:r>
        <w:t>晕过去了。</w:t>
      </w:r>
    </w:p>
    <w:p>
      <w:r>
        <w:t>被同性强暴的屈辱煎熬着她的理智，剧烈的疼痛消磨了她的体力，李东宁逐</w:t>
      </w:r>
    </w:p>
    <w:p>
      <w:r>
        <w:t>渐陷入昏迷中。间或因剧痛而短暂清醒的她，觉得周岩一直在摆弄她的身体，在</w:t>
      </w:r>
    </w:p>
    <w:p>
      <w:r>
        <w:t>她身体里往复抽插，势头从未见一点减弱。</w:t>
      </w:r>
    </w:p>
    <w:p>
      <w:r>
        <w:t>「我一定要杀了她！」李东宁在彻底陷入黑暗前，心中只有这个念头。</w:t>
      </w:r>
    </w:p>
    <w:p>
      <w:r>
        <w:t>周岩看着昏睡中的李东宁，心里不禁升起一股淡淡的怜爱，一种极少在她身</w:t>
      </w:r>
    </w:p>
    <w:p>
      <w:r>
        <w:t>上出现的感情。她伸手想展开李东宁紧皱的眉头，却无法抹去她脸上痛苦的神情。</w:t>
      </w:r>
    </w:p>
    <w:p>
      <w:r>
        <w:t>周岩俯下身温柔地吻了一下李东宁的唇，轻轻把她抱在怀里。</w:t>
      </w:r>
    </w:p>
    <w:p>
      <w:r>
        <w:t>「她在睡梦中还这么痛苦……或者是还在瞪我！」她心里想着，脸上露出一</w:t>
      </w:r>
    </w:p>
    <w:p>
      <w:r>
        <w:t>丝好笑的神情。</w:t>
      </w:r>
    </w:p>
    <w:p>
      <w:r>
        <w:t>这个倔强女人，昨天一直用那痛恨的眼神瞪着她。除了刚被进入时的一声惨</w:t>
      </w:r>
    </w:p>
    <w:p>
      <w:r>
        <w:t>叫，直到最后被做到晕过去，再也没有发出一点声音。</w:t>
      </w:r>
    </w:p>
    <w:p>
      <w:r>
        <w:t>无论周岩如何的调逗她、刺激她，她的身体都没有任何的反应。她用她那凌</w:t>
      </w:r>
    </w:p>
    <w:p>
      <w:r>
        <w:t>厉的目光轻蔑地看着周岩，好象被凌侮的人不是她，而是周岩自己。</w:t>
      </w:r>
    </w:p>
    <w:p>
      <w:r>
        <w:t>被那种清澈的眼睛瞪视，周岩觉得自己行为的是如此的污秽，简直就要做不</w:t>
      </w:r>
    </w:p>
    <w:p>
      <w:r>
        <w:t>下去。她用尽各种屈辱的姿势蹂躏着身下的人，可是直到最后，她都没有扑灭她</w:t>
      </w:r>
    </w:p>
    <w:p>
      <w:r>
        <w:t>眼里的烈焰。</w:t>
      </w:r>
    </w:p>
    <w:p>
      <w:r>
        <w:t>「你不知道这样会让我对你更感兴趣吗？」周岩用脸厮摩着怀里人的脸颊，</w:t>
      </w:r>
    </w:p>
    <w:p>
      <w:r>
        <w:t>喃喃地道，「我会彻底征服你的，无论是身体还是心！我周岩从来没有做不到的</w:t>
      </w:r>
    </w:p>
    <w:p>
      <w:r>
        <w:t xml:space="preserve">事！」【完】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