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姐，我的‘蓝颜知己</w:t>
      </w:r>
    </w:p>
    <w:p>
      <w:r>
        <w:t>.</w:t>
      </w:r>
    </w:p>
    <w:p>
      <w:r>
        <w:t>序</w:t>
      </w:r>
    </w:p>
    <w:p>
      <w:r>
        <w:t>回忆，也许回忆是一段让人难以忘怀的往事！这其中有辛酸也有甜蜜，也许更多的只是无奈，是那种活着却生</w:t>
      </w:r>
    </w:p>
    <w:p>
      <w:r>
        <w:t>不如死的痛苦。这是一种活脱脱的挣扎！想要逃离躲避却无法找到方向，冥冥中已经注定的一切，我们又如何能挣</w:t>
      </w:r>
    </w:p>
    <w:p>
      <w:r>
        <w:t>脱命运的摆弄呢？</w:t>
      </w:r>
    </w:p>
    <w:p>
      <w:r>
        <w:t>每个故事对于很多人来说它或许就只是一段美好的往事，这回忆中有喜有悲，更多是那种凌驾于生活之上，超</w:t>
      </w:r>
    </w:p>
    <w:p>
      <w:r>
        <w:t>脱现实的东西！说不清道不明，曾几何时往事不也如同一场梦吗？</w:t>
      </w:r>
    </w:p>
    <w:p>
      <w:r>
        <w:t>正文</w:t>
      </w:r>
    </w:p>
    <w:p>
      <w:r>
        <w:t>大雪儿弥漫着整个天空，漫天飞舞的雪儿沿着城市粗犷的线条，缓缓地如同年迈的老人一般飘落着，步伐虽然</w:t>
      </w:r>
    </w:p>
    <w:p>
      <w:r>
        <w:t>沉重却又带着那种沧桑！整个城市都笼罩在一片雾一般的朦胧里，那参差不齐的高楼在这漫天的飞雪儿里若隐若现。</w:t>
      </w:r>
    </w:p>
    <w:p>
      <w:r>
        <w:t>街头巷尾的人流，并没有因为漫天的飞雪儿而有如何的变化，变化的是那缓缓的前行的车儿，这条长龙比往日慢了</w:t>
      </w:r>
    </w:p>
    <w:p>
      <w:r>
        <w:t>许多，生怕不小心就会发生什么意外的事情！！</w:t>
      </w:r>
    </w:p>
    <w:p>
      <w:r>
        <w:t>１０年的冬天格外的寒冷，风更是格外的刺骨！我紧了紧身上的衣服，手轻轻扫落头发上的积雪，抬头看着眼</w:t>
      </w:r>
    </w:p>
    <w:p>
      <w:r>
        <w:t>前这个宾馆，心中百转千回，怔怔的发呆，不知不觉一个人已经在这漫天的飞雪当中走了许久，冥冥之中好像有一</w:t>
      </w:r>
    </w:p>
    <w:p>
      <w:r>
        <w:t>双大手在推动着自己往一个地方前行一般！眼角微微的湿润了，不知道是雪儿或者是其他什么，眼睛好像蒙上了一</w:t>
      </w:r>
    </w:p>
    <w:p>
      <w:r>
        <w:t>层化不开的雪雾，看不清眼前景象，用手揉眼角好想让自己看的再清楚些，可却依然看不清什么！！远处街角的理</w:t>
      </w:r>
    </w:p>
    <w:p>
      <w:r>
        <w:t>发店外若有若无的因为，耳边此刻响起了蓝倩倩的那忧郁却又带着些许凄凉的声音！</w:t>
      </w:r>
    </w:p>
    <w:p>
      <w:r>
        <w:t>弟，你说姐的歌声好听吗？</w:t>
      </w:r>
    </w:p>
    <w:p>
      <w:r>
        <w:t>弟，蓝颜知己你听过吗？</w:t>
      </w:r>
    </w:p>
    <w:p>
      <w:r>
        <w:t>弟，这首歌姐送给你？</w:t>
      </w:r>
    </w:p>
    <w:p>
      <w:r>
        <w:t>时间让感情一点点沉淀，那些未曾留意的改变……情人知己，这条界线，到底应该划在哪里……如果这世间，</w:t>
      </w:r>
    </w:p>
    <w:p>
      <w:r>
        <w:t>真的有还有这样的第四种感情……蓝颜知己，心有灵犀！</w:t>
      </w:r>
    </w:p>
    <w:p>
      <w:r>
        <w:t>你解我的心事，我懂你的暗语。</w:t>
      </w:r>
    </w:p>
    <w:p>
      <w:r>
        <w:t>蓝颜知己，我们的秘密！</w:t>
      </w:r>
    </w:p>
    <w:p>
      <w:r>
        <w:t>特别的你，总在心里不会忘记。</w:t>
      </w:r>
    </w:p>
    <w:p>
      <w:r>
        <w:t>谁也无法代替，相见不如不见。</w:t>
      </w:r>
    </w:p>
    <w:p>
      <w:r>
        <w:t>已慢慢习惯那些未曾说出的想念。</w:t>
      </w:r>
    </w:p>
    <w:p>
      <w:r>
        <w:t>多么希望这种感觉……要怎么面对这一天，你问的直接。</w:t>
      </w:r>
    </w:p>
    <w:p>
      <w:r>
        <w:t>蓝颜知己，命中注定！</w:t>
      </w:r>
    </w:p>
    <w:p>
      <w:r>
        <w:t>暧昧还是清晰，难解它的玄机。</w:t>
      </w:r>
    </w:p>
    <w:p>
      <w:r>
        <w:t>蓝颜知己，我们的秘密！</w:t>
      </w:r>
    </w:p>
    <w:p>
      <w:r>
        <w:t>这种感动记忆都是关于你的，这种爱不可以代替！</w:t>
      </w:r>
    </w:p>
    <w:p>
      <w:r>
        <w:t>……蓝颜知己，心有灵犀！</w:t>
      </w:r>
    </w:p>
    <w:p>
      <w:r>
        <w:t>蓝颜知己，我们的秘密！</w:t>
      </w:r>
    </w:p>
    <w:p>
      <w:r>
        <w:t>蓝颜知己，命中注定！</w:t>
      </w:r>
    </w:p>
    <w:p>
      <w:r>
        <w:t>耳边是姐那丝丝低沉的声音，久久的徘徊着，挥之不去，忘却不去！</w:t>
      </w:r>
    </w:p>
    <w:p>
      <w:r>
        <w:t>弟，你说姐唱的好听吗？</w:t>
      </w:r>
    </w:p>
    <w:p>
      <w:r>
        <w:t>好听吗？</w:t>
      </w:r>
    </w:p>
    <w:p>
      <w:r>
        <w:t>脑海依然响彻姐那声音！那是一种感情的声音，多年前我读不懂这首歌的含义，更不明白这里面蕴含的感情！</w:t>
      </w:r>
    </w:p>
    <w:p>
      <w:r>
        <w:t>那时支配自己的不是理智不是任何一种感情，支配我的是那人类最原始的欲望！</w:t>
      </w:r>
    </w:p>
    <w:p>
      <w:r>
        <w:t>如同舒淇般性感的嘴唇，丰厚的唇虽然不是那种樱桃小嘴的诱惑，但是它带给我的却是无比沉醉的享受和兴奋！</w:t>
      </w:r>
    </w:p>
    <w:p>
      <w:r>
        <w:t>ＫＴＶ里糜烂却又泛着璀璨光亮的包房里一个女人半蹲在一张红色沙发前，五彩斑斓灯光的在房间里晃动着，时不</w:t>
      </w:r>
    </w:p>
    <w:p>
      <w:r>
        <w:t>时把沙发前这个女人的身影长长的印在包房的墙壁上！</w:t>
      </w:r>
    </w:p>
    <w:p>
      <w:r>
        <w:t>姐，你在深一点！哦，哦哦！！恩！</w:t>
      </w:r>
    </w:p>
    <w:p>
      <w:r>
        <w:t>沙发前的女人整个上半身俯在男人身上，一双柔软的手握着男人的命根子。</w:t>
      </w:r>
    </w:p>
    <w:p>
      <w:r>
        <w:t>那张舒淇般性感的嘴唇紧紧的包裹着男人的命根子，忘我在这个男人征服女人的家伙上面忘我的坐着活塞运动。</w:t>
      </w:r>
    </w:p>
    <w:p>
      <w:r>
        <w:t>每次女人的深入男人整个身子都会颤抖下，她似乎并不满足现状，抓着男人命根子的两只手在男人的两个蛋蛋上面</w:t>
      </w:r>
    </w:p>
    <w:p>
      <w:r>
        <w:t>轻轻的揉搓着，就和小孩子得到了心爱的玩具一般，这对蛋儿在女人的手里不断的变化着形状，往复着不同的轨迹。</w:t>
      </w:r>
    </w:p>
    <w:p>
      <w:r>
        <w:t>咕叽咕叽的声音在包房里并没有掀起一丝的波澜，女人为男人口交是那样的认真就如同孩子第一次得到了一个</w:t>
      </w:r>
    </w:p>
    <w:p>
      <w:r>
        <w:t>甜蜜的棒棒糖，一会用舌头左右的舔着，舌头旋转着。一会整个嘴唇包裹着这根棒棒糖的最甜美最圆润的部位，在</w:t>
      </w:r>
    </w:p>
    <w:p>
      <w:r>
        <w:t>上面打着转，吸乳着，仿佛这根棒棒糖有诱人的魅力，好像可以在这上面可以吸乳出奶水一般，女人几乎陷入了疯</w:t>
      </w:r>
    </w:p>
    <w:p>
      <w:r>
        <w:t>狂之中！</w:t>
      </w:r>
    </w:p>
    <w:p>
      <w:r>
        <w:t>随着女人的双手的套弄和嘴上的活塞运动的加快，男人也在迎合着女人的动作！</w:t>
      </w:r>
    </w:p>
    <w:p>
      <w:r>
        <w:t>不知时间过了多久，女人感觉到自己嘴里的这根香肠突然间变的更加粗大起来，尤其男人的网上挺的动作也在</w:t>
      </w:r>
    </w:p>
    <w:p>
      <w:r>
        <w:t>加快，凭着以前给老公口交的经验她知道嘴里的这根大香肠马上就要射了，这时女人想要把头抬起来把男人的大香</w:t>
      </w:r>
    </w:p>
    <w:p>
      <w:r>
        <w:t>肠重归自由。</w:t>
      </w:r>
    </w:p>
    <w:p>
      <w:r>
        <w:t>马上就要高潮的男人凭着本能的反应一双有力的手用力的扣着女人的头部，双手用力抱着女人的头在自己的命</w:t>
      </w:r>
    </w:p>
    <w:p>
      <w:r>
        <w:t>根子上继续着活塞运动，动作越来越快！</w:t>
      </w:r>
    </w:p>
    <w:p>
      <w:r>
        <w:t>随着男人屁股往上猛的一用力，整个命根子几乎插进了女人的喉咙深处！女人就感觉自己的嘴里的大香肠几乎</w:t>
      </w:r>
    </w:p>
    <w:p>
      <w:r>
        <w:t>粗大了一圈，接踵而至就只一股股炙热的暖流，如同豆浆般的液体在女人的喉咙深处喷射着，炙热的豆浆在女人的</w:t>
      </w:r>
    </w:p>
    <w:p>
      <w:r>
        <w:t>喉咙上撞击着，一股股的足足喷射了七八下才结束！</w:t>
      </w:r>
    </w:p>
    <w:p>
      <w:r>
        <w:t>咕噜咕噜，虽然大香肠已经喷射完毕，但是它却依然停留在女人的喉咙里，阵阵的干呕的感觉让喷射在女人喉</w:t>
      </w:r>
    </w:p>
    <w:p>
      <w:r>
        <w:t>咙里的豆浆有一种上涌的感觉，可是意犹未尽的男人抱着女人的头，让自己并没有完全软化的命根子又往女人的喉</w:t>
      </w:r>
    </w:p>
    <w:p>
      <w:r>
        <w:t>咙里插了一下！这下让女人干呕的感觉随之而去，那满嘴的豆浆般上的液体整个让女人喝了下去！</w:t>
      </w:r>
    </w:p>
    <w:p>
      <w:r>
        <w:t>我闭着眼睛回味着刚才的一幕幕！继续体验的射精后快感的遗韵！蹲在眼前的这个女人已经是七岁孩子的母亲，</w:t>
      </w:r>
    </w:p>
    <w:p>
      <w:r>
        <w:t>３０出头的女人确实不是小姑娘所能比的！</w:t>
      </w:r>
    </w:p>
    <w:p>
      <w:r>
        <w:t>她带给我的不但是肉体上的快感，更是精神的上的享受，她可以放下女人的一个有妇之夫背着自己的老公和一</w:t>
      </w:r>
    </w:p>
    <w:p>
      <w:r>
        <w:t>个二十多岁年轻小伙子在包房干着这种勾当，想想自己的小弟有不自觉的直发热，精虫上脑！越想自己的越是兴奋，</w:t>
      </w:r>
    </w:p>
    <w:p>
      <w:r>
        <w:t>已经疲软的小弟此时更是在这种精神的刺激下又硬了起来！</w:t>
      </w:r>
    </w:p>
    <w:p>
      <w:r>
        <w:t>姐，真有你的！还是你的嘴厉害！吸的我差点阳痿了，这么快我就射了！我惬意笑着，调侃着！</w:t>
      </w:r>
    </w:p>
    <w:p>
      <w:r>
        <w:t>弟，你看看，它又不老实了，是不是刚才还没有够啊！？边说握着我命根子的一双手还上下套弄下，那双不算</w:t>
      </w:r>
    </w:p>
    <w:p>
      <w:r>
        <w:t>迷人的眼睛此时却散发着妖娆的目光，似乎在说着弟弟你来啊，尽情的玩弄姐姐吧，姐已经迫不及待了！</w:t>
      </w:r>
    </w:p>
    <w:p>
      <w:r>
        <w:t>此时心里没有理智没有论理观念，双眼尽是无边的欲望。如人类果这种最原始的欲望此刻如果无法得到释放的</w:t>
      </w:r>
    </w:p>
    <w:p>
      <w:r>
        <w:t>话，我真不知道会有什么样的后果！</w:t>
      </w:r>
    </w:p>
    <w:p>
      <w:r>
        <w:t>姐，你起来，我们在沙发上来一次！</w:t>
      </w:r>
    </w:p>
    <w:p>
      <w:r>
        <w:t>她没有过多的言语，迫不及待的把自己的短裙拖到小腿根部。透着包房微弱昏暗的灯光我看不清她小穴的颜色，</w:t>
      </w:r>
    </w:p>
    <w:p>
      <w:r>
        <w:t>更没有心情去欣赏这个女人的私处，此刻需要我干的只是推到她骑在她的身上，然后做着人类最原始的工作！</w:t>
      </w:r>
    </w:p>
    <w:p>
      <w:r>
        <w:t>姐，你趴在沙发上！我用一种命令却带有迫不及待的声音说着！</w:t>
      </w:r>
    </w:p>
    <w:p>
      <w:r>
        <w:t>不等她趴好，我一把退下她的内裤，匆匆的一眼是一间黑色的蕾丝内裤，在小穴上摸了把，原来她的私处早已</w:t>
      </w:r>
    </w:p>
    <w:p>
      <w:r>
        <w:t>经洪水泛滥，手指上是粘稠的液体，而且液体很多，几乎把内裤湿透了！来不及脱下裤子，同时也是防止包房突然</w:t>
      </w:r>
    </w:p>
    <w:p>
      <w:r>
        <w:t>来人，我用手把剩下的一点点包皮退下来，让自己命根子整个龟头都露出来，龟头早已经涨的不成样子，虽然十多</w:t>
      </w:r>
    </w:p>
    <w:p>
      <w:r>
        <w:t>厘米的命根子不算上，但是这个龟头确实比较大，长时间的性爱经历让它也变的充满了黑色的光泽！早被欲望控制</w:t>
      </w:r>
    </w:p>
    <w:p>
      <w:r>
        <w:t>的大脑发出指令，我扶着姐那大屁股，这个已经生过一个小孩子的屁股依然保持着不错的形状。姐的屁股不知道是</w:t>
      </w:r>
    </w:p>
    <w:p>
      <w:r>
        <w:t>因为瘙痒难耐，还是想着我的小弟可以快速插入，它不安的活动着，本来已经插了下去的小弟突然偏离的原有的轨</w:t>
      </w:r>
    </w:p>
    <w:p>
      <w:r>
        <w:t>道，一下并没有插进去。</w:t>
      </w:r>
    </w:p>
    <w:p>
      <w:r>
        <w:t>姐可能真的着急了，左手通过胯下一把抓住我命根子，迫不及待的往自己小穴儿里插着。龟头碰到小穴的柔软</w:t>
      </w:r>
    </w:p>
    <w:p>
      <w:r>
        <w:t>之处，湿乎乎的一片。龟头已经被她引导着插进去了一小半，但是绝大部分的小弟都在小穴的外面，她的左右继续</w:t>
      </w:r>
    </w:p>
    <w:p>
      <w:r>
        <w:t>引导着小弟往小穴里插着，我被她的一系列动作弄的眼花缭乱有点不知所措。少妇和青涩的女孩子真是截然不同的！</w:t>
      </w:r>
    </w:p>
    <w:p>
      <w:r>
        <w:t>记得以前虽然和女朋友有过性爱，但是女朋友是个相对比较保守的女孩子，经过我的开发以后也才慢慢的开放</w:t>
      </w:r>
    </w:p>
    <w:p>
      <w:r>
        <w:t>点。女朋友第一次给我口交，还是因为我们一次做爱时自己早泄了，也许是白天陪着女友逛街太累了，反正那个是</w:t>
      </w:r>
    </w:p>
    <w:p>
      <w:r>
        <w:t>昏暗的夜晚，也是自己懂得性爱以来第一次早泄，无论是什么原因，自己那次射了以后就再也硬不起来。为了让女</w:t>
      </w:r>
    </w:p>
    <w:p>
      <w:r>
        <w:t>朋友放心我说可能是变天的时候逛街了，天真的女友以为都是她的错，问我怎么办。早就想让女朋友给我口交了，</w:t>
      </w:r>
    </w:p>
    <w:p>
      <w:r>
        <w:t>就着这次机会我就说给我用嘴轻轻小弟弟！半推半就的，她自己也因为我第一次早泄弄的小穴里瘙痒难耐，生疏的</w:t>
      </w:r>
    </w:p>
    <w:p>
      <w:r>
        <w:t>动作在我一番教导下也给我弄的爽上了天！第一次口交让我毕生难忘！</w:t>
      </w:r>
    </w:p>
    <w:p>
      <w:r>
        <w:t>欲望难填来形容我眼前这个女人太贴切不过了，她的右手反手放在我的腰上，使劲往前送着，想让放在小穴口</w:t>
      </w:r>
    </w:p>
    <w:p>
      <w:r>
        <w:t>的大香肠插进去！她欲望难填我更是欲望难耐。</w:t>
      </w:r>
    </w:p>
    <w:p>
      <w:r>
        <w:t>再次扶正她的腰，屁股一用劲原本泥泞不堪的小穴让我的命根子整根一插到底！</w:t>
      </w:r>
    </w:p>
    <w:p>
      <w:r>
        <w:t>哦——一声长长的呻吟声在包房里回荡着！</w:t>
      </w:r>
    </w:p>
    <w:p>
      <w:r>
        <w:t>此刻不难想象她脸上是什么样的表情，除了满足的享受更多的是舒爽的畅快，饥渴已久的小穴，无边无际的欲</w:t>
      </w:r>
    </w:p>
    <w:p>
      <w:r>
        <w:t>望终于在此刻大香肠插进去一瞬间得到了快感。</w:t>
      </w:r>
    </w:p>
    <w:p>
      <w:r>
        <w:t>三十如狼四十如虎，这个年龄让早已经品尝到了性爱带来的快感，再也不是那个青涩的少女！一旦这内心深处</w:t>
      </w:r>
    </w:p>
    <w:p>
      <w:r>
        <w:t>欲望被激发起来时，就难以自拔，如同那决堤的大坝洪水滔滔的泛滥。我这一叶扁舟被她这滔天的欲望之水拍打的</w:t>
      </w:r>
    </w:p>
    <w:p>
      <w:r>
        <w:t>摇摇欲醉！</w:t>
      </w:r>
    </w:p>
    <w:p>
      <w:r>
        <w:t>弟，你怎么了？快动啊！边说着话，那丰臀直晃动着！</w:t>
      </w:r>
    </w:p>
    <w:p>
      <w:r>
        <w:t>一个男人什么时候最有成就感，就是女人甘心让自己用自己大鸡巴的往她的小穴里插，尽情的玩弄她，在自己</w:t>
      </w:r>
    </w:p>
    <w:p>
      <w:r>
        <w:t>的胯间呻吟呢喃！</w:t>
      </w:r>
    </w:p>
    <w:p>
      <w:r>
        <w:t>听着她的呻吟仿佛就是战争前的进行曲，踏着这雄壮的号角声在小穴的大鸡巴仿佛更加雄壮。腰肢用满力量，</w:t>
      </w:r>
    </w:p>
    <w:p>
      <w:r>
        <w:t>屁股和发动机一般在小穴里旋转着，撞击着，瞬间小弟就在小穴里插了百十下。可能是几瓶啤酒的效果，或者是因</w:t>
      </w:r>
    </w:p>
    <w:p>
      <w:r>
        <w:t>为是刚才已经射过一次的原因，几十次的大起大落使我找不到一丝要射的感觉。酒精，昏暗弥漫的灯光，还有那不</w:t>
      </w:r>
    </w:p>
    <w:p>
      <w:r>
        <w:t>知道是谁的歌曲，加上啪啪作响的肚皮撞击屁股的声音，如同在演奏交响曲。</w:t>
      </w:r>
    </w:p>
    <w:p>
      <w:r>
        <w:t>哦，哦，亲弟弟，你再快点！好爽，哦，哦！你使劲操我吧，操死我算了！</w:t>
      </w:r>
    </w:p>
    <w:p>
      <w:r>
        <w:t>啊，啊！</w:t>
      </w:r>
    </w:p>
    <w:p>
      <w:r>
        <w:t>哦哦哦——哦哦——哦！</w:t>
      </w:r>
    </w:p>
    <w:p>
      <w:r>
        <w:t>每次撞击小弟弟都会在小穴中带出一片片黏糊糊的液体，啪啪啪啪的撞击声，她的呻吟声刺激着我的神经，十</w:t>
      </w:r>
    </w:p>
    <w:p>
      <w:r>
        <w:t>足的快感弥漫着我整个身体。欲望不在是欲火，不在是燃烧着我们，它此刻是这场性爱，使这个两个人偷情的调味</w:t>
      </w:r>
    </w:p>
    <w:p>
      <w:r>
        <w:t>剂！呻吟声尖叫声更是比任何催情剂更加有效果！</w:t>
      </w:r>
    </w:p>
    <w:p>
      <w:r>
        <w:t>弟弟，你再使劲动动啊！</w:t>
      </w:r>
    </w:p>
    <w:p>
      <w:r>
        <w:t>啪啪，我用手使劲拍打着她的丰臀，大屁股上几乎可以看到火红的手指印。</w:t>
      </w:r>
    </w:p>
    <w:p>
      <w:r>
        <w:t>她仿佛领会到我这是让她更加迎合我的抽插和动作！小弟弟再次的起落明显能感觉到她的屁股挺的更加高跷！</w:t>
      </w:r>
    </w:p>
    <w:p>
      <w:r>
        <w:t>每次的抽插更加深入，她呢喃的声音也变得含糊不清起来。</w:t>
      </w:r>
    </w:p>
    <w:p>
      <w:r>
        <w:t>哦哦，嗯嗯！啊啊啊，呼喊不清极度忍耐的声音在她的嘴里传出来。虽然包房的性爱让我们两个人尽情的沉寂</w:t>
      </w:r>
    </w:p>
    <w:p>
      <w:r>
        <w:t>在无边的欲望当中，但是也知道这个地方不是一个打长期战争的地方，偶尔来偷偷情，唱唱歌，喝点就调节还可以。</w:t>
      </w:r>
    </w:p>
    <w:p>
      <w:r>
        <w:t>不过不能长时间做爱，难免有人突然闯入，总归包房不能锁门！</w:t>
      </w:r>
    </w:p>
    <w:p>
      <w:r>
        <w:t>又起起落落几百下，快感已经到达了一个顶峰。大鸡巴整个又粗了一圈，在小穴里不安的跳动着，顶着她的小</w:t>
      </w:r>
    </w:p>
    <w:p>
      <w:r>
        <w:t>穴深处的嫩头让她爽的腰肢直摆动。吧唧吧唧，啪啪的声音更加清晰，声音的频率也在更加快起来！每次小弟弟抽</w:t>
      </w:r>
    </w:p>
    <w:p>
      <w:r>
        <w:t>出来后整个龟头留着小穴里，然后屁股猛的一用力整个大香肠连根插进了进去，直达花心，有几次猛烈的抽插几乎</w:t>
      </w:r>
    </w:p>
    <w:p>
      <w:r>
        <w:t>把根部的阴毛都插了进去。剧烈快速的动作，让阴唇的上的肉翻翻着。让小穴的嫩肉暴露在空气中！</w:t>
      </w:r>
    </w:p>
    <w:p>
      <w:r>
        <w:t>咬着牙，憋着一口气，收紧肛门。感觉到自己马上要有射的欲望，抱着她腰的手明显的用力扣着整个大屁股上</w:t>
      </w:r>
    </w:p>
    <w:p>
      <w:r>
        <w:t>端。</w:t>
      </w:r>
    </w:p>
    <w:p>
      <w:r>
        <w:t>姐，我要不行了，要射了，啊——眉头紧皱，一脸如临大敌，紧扣牙关，我铆足劲准备最后的冲锋！</w:t>
      </w:r>
    </w:p>
    <w:p>
      <w:r>
        <w:t>弟弟，我的亲弟弟！好老公，哦哦哦哦哦哦啊！你使劲操吧，射吧！射吧！</w:t>
      </w:r>
    </w:p>
    <w:p>
      <w:r>
        <w:t>操死我吧！</w:t>
      </w:r>
    </w:p>
    <w:p>
      <w:r>
        <w:t>每次大鸡巴都紧紧的插在小穴的最深处，几乎要把整个穴儿捣烂，操碎，每次起来好像要把我整个鸡巴都要插</w:t>
      </w:r>
    </w:p>
    <w:p>
      <w:r>
        <w:t>进去。这样还不够过瘾，我挺直了腰杆，屁股上的肌肉紧绷着，满口牙几乎都咬碎了。越是忍耐积累的越多，在爆</w:t>
      </w:r>
    </w:p>
    <w:p>
      <w:r>
        <w:t>发那一刻就越有力快感！</w:t>
      </w:r>
    </w:p>
    <w:p>
      <w:r>
        <w:t>啊，啊！姐，不行了，我来了！</w:t>
      </w:r>
    </w:p>
    <w:p>
      <w:r>
        <w:t>屁股一动整根大鸡巴深深的插在小穴最深处，眉头紧皱变的舒缓开来！</w:t>
      </w:r>
    </w:p>
    <w:p>
      <w:r>
        <w:t>哦，弟弟，别停下来！</w:t>
      </w:r>
    </w:p>
    <w:p>
      <w:r>
        <w:t>小穴深处的大鸡巴在喷射出一股股滚烫的精液，我成千上万的子孙争相的往小穴深处游去！他们刺激着小穴里</w:t>
      </w:r>
    </w:p>
    <w:p>
      <w:r>
        <w:t>每个最敏感的神经！</w:t>
      </w:r>
    </w:p>
    <w:p>
      <w:r>
        <w:t>随着小弟的喷射后，我整个人都被抽干了精力。打不起一丝的精神，快感的余韵让我反射性的挺动几下小弟！</w:t>
      </w:r>
    </w:p>
    <w:p>
      <w:r>
        <w:t>她的大屁股就和一台高速运转的抽油机突然间停止了运转，但是却在惯性的作用下还在旋转着！还插在小穴深</w:t>
      </w:r>
    </w:p>
    <w:p>
      <w:r>
        <w:t>处的小弟弟射精以后异常的敏感，小穴就和吃奶的小孩子，小穴壁上的嫩肉吸乳着整个龟头。我整个腰都发麻，唰</w:t>
      </w:r>
    </w:p>
    <w:p>
      <w:r>
        <w:t>唰的让我差点从她的身上跳起来！忽然我有一种错觉，胯下这个女人是个无底洞是个欲望难填的荡妇，我也许永远</w:t>
      </w:r>
    </w:p>
    <w:p>
      <w:r>
        <w:t>也满足不了她！</w:t>
      </w:r>
    </w:p>
    <w:p>
      <w:r>
        <w:t>暴风雨过后是宁静的海面，没有一丝的波澜，是一望无际的蔚蓝！射精的小弟垂头丧气有气无力的从小穴里滑</w:t>
      </w:r>
    </w:p>
    <w:p>
      <w:r>
        <w:t>落，整个身体也仿佛被抽干净了最后力量和精力！一转身仰面坐在了沙发上，看着糜烂的包房。看着趴在沙发上的</w:t>
      </w:r>
    </w:p>
    <w:p>
      <w:r>
        <w:t>她，小穴外翻的嫩肉已经缓缓的回复原来的样子。不知道是她没有满足还是事后的余韵，小穴那个被干出来的一个</w:t>
      </w:r>
    </w:p>
    <w:p>
      <w:r>
        <w:t>洞口已经有泛白的液体慢慢的流了出来。看着那时不时还蠕动的穴口，我怔怔的出神！就连胯间的小弟都没有想起</w:t>
      </w:r>
    </w:p>
    <w:p>
      <w:r>
        <w:t>来收回裤子里，一把拍在她的大屁股！</w:t>
      </w:r>
    </w:p>
    <w:p>
      <w:r>
        <w:t>姐，起来收拾下，我们走吧！</w:t>
      </w:r>
    </w:p>
    <w:p>
      <w:r>
        <w:t>恩，好吧！边说着话，变简单的整理了下自己的衣物！</w:t>
      </w:r>
    </w:p>
    <w:p>
      <w:r>
        <w:t>看着她在自己的面前整理，心里有一种说不出的味道。曾几何时我如何会想到自己会有今天这一步，说白了她</w:t>
      </w:r>
    </w:p>
    <w:p>
      <w:r>
        <w:t>是我的情人。外人眼里我们以姐弟相称，背地里我们却瞒着她的老公家里人，所有人和她在ＫＴＶ包房里干这样勾</w:t>
      </w:r>
    </w:p>
    <w:p>
      <w:r>
        <w:t>当！</w:t>
      </w:r>
    </w:p>
    <w:p>
      <w:r>
        <w:t>生活有时太奇妙，这当中存在着太多的巧合和意外！浪漫的人总去讲缘分，不能在一起就是有缘无分，能在一</w:t>
      </w:r>
    </w:p>
    <w:p>
      <w:r>
        <w:t>起就是有缘有份。不过这个狗娘养的社会还能有什么缘分！大部分眼里除了了拜金主义，追求那些金钱最求那份现</w:t>
      </w:r>
    </w:p>
    <w:p>
      <w:r>
        <w:t>实的东西，至于缘分，爱的感情，这些虚无缥缈东西已经很少有人去追求，就算去追求最后惹的一身骚往往的也是</w:t>
      </w:r>
    </w:p>
    <w:p>
      <w:r>
        <w:t>自己！</w:t>
      </w:r>
    </w:p>
    <w:p>
      <w:r>
        <w:t>我和她的相识是一场意外，可能也是个孽缘！我们有缘，且有份！不过有的不是那可以在一起的缘分，有的只</w:t>
      </w:r>
    </w:p>
    <w:p>
      <w:r>
        <w:t>是一种一夜情，一种情人的关系！就和我们第一次谈论情人，谈论性爱的时说的一样，男人就是喜欢偷腥的猫，只</w:t>
      </w:r>
    </w:p>
    <w:p>
      <w:r>
        <w:t>要给了自己就会，意志不坚原本就骚动的思想一下就活跃起来，想着这样那样的情节，电影里，小说里，论坛里的</w:t>
      </w:r>
    </w:p>
    <w:p>
      <w:r>
        <w:t>种种，艳遇等等！</w:t>
      </w:r>
    </w:p>
    <w:p>
      <w:r>
        <w:t>嘎吱！！吱吱，嗤嗤！</w:t>
      </w:r>
    </w:p>
    <w:p>
      <w:r>
        <w:t>一辆奔驰停在我身前，车头离我不足１０厘米！恍恍惚惚的我一脸的疑惑，迷茫。我看着车上一个打扮十分妖</w:t>
      </w:r>
    </w:p>
    <w:p>
      <w:r>
        <w:t>娆的女人坐在驾驶室上，那张满脸粉末的脸因为表情的极度变化而掉落了许多的粉末，那张嘴更是张张合合的，原</w:t>
      </w:r>
    </w:p>
    <w:p>
      <w:r>
        <w:t>本就大的嘴更是因为吐字过快而变的异常奋张，几乎变了失去了正常的形状，仿佛给人一种错觉，这是一张鳄鱼的</w:t>
      </w:r>
    </w:p>
    <w:p>
      <w:r>
        <w:t>嘴儿，此刻要把我整个脑袋咬下来一般，那两颗不成比例的黄牙暴露在空气中，牙齿的中间更是有一点瑕疵，一点</w:t>
      </w:r>
    </w:p>
    <w:p>
      <w:r>
        <w:t>黑点泛着淡淡的绿，似乎在告诉观赏它的人说着中午我吃的是韭菜馅的饺子！！</w:t>
      </w:r>
    </w:p>
    <w:p>
      <w:r>
        <w:t>你妈的，你走道不知道看车啊，没长眼睛啊！女人几乎咆哮的声音在空气中飘荡着，也许是雪儿的缘故吧，那</w:t>
      </w:r>
    </w:p>
    <w:p>
      <w:r>
        <w:t>阵阵的咆哮吼叫就随着滑落的飘雪而散了，在天空中没有掀起一丝的波澜！</w:t>
      </w:r>
    </w:p>
    <w:p>
      <w:r>
        <w:t>时间只是停止那一刹那，我大脑恢复了正常思考。抬头看着宾馆的名字，心里五味瓶混杂不是个滋味！又裹了</w:t>
      </w:r>
    </w:p>
    <w:p>
      <w:r>
        <w:t>裹高领的风衣，转身向着街角深处走去，挥挥手不屑那一片天空，管它是晴天还是阴天呢，我还是我，天依然是哪</w:t>
      </w:r>
    </w:p>
    <w:p>
      <w:r>
        <w:t>天！也许一切都变了，而不变的是我的心，是那一份执着！</w:t>
      </w:r>
    </w:p>
    <w:p>
      <w:r>
        <w:t>后记我和她，应该叫她姐。其实我也一直这么叫她，因为她确实比我大。她是一个３０岁的已婚的少妇，人长</w:t>
      </w:r>
    </w:p>
    <w:p>
      <w:r>
        <w:t>相一般，平时喜欢一头的短发，打扮比较时尚，一米七左右的身高，身材说实话一般。也许是因为身高有点高的原</w:t>
      </w:r>
    </w:p>
    <w:p>
      <w:r>
        <w:t>因吧，乳房不是很大，但是一只手正好可以握住。生完孩子她保养的一般，断奶有点晚，所以乳房有些下垂，就是</w:t>
      </w:r>
    </w:p>
    <w:p>
      <w:r>
        <w:t>那种木瓜型的乳房，握在手里软软的没有过多的弹性，不过说实在的长相，身材，都很一般，可是她那股子骚劲上</w:t>
      </w:r>
    </w:p>
    <w:p>
      <w:r>
        <w:t>来一般的男人真的难以抵挡！</w:t>
      </w:r>
    </w:p>
    <w:p>
      <w:r>
        <w:t>尤其是每次和她做爱时我特别喜欢她跪着，屁股撅起来高高的我从后面进去，这个姿势鸡巴插的深，她的浪叫</w:t>
      </w:r>
    </w:p>
    <w:p>
      <w:r>
        <w:t>呻吟的声音也特别的诱惑人，每次我把整个鸡巴拔出来然后又使劲深深的插进去的时候她都会热情的回应我的动作！</w:t>
      </w:r>
    </w:p>
    <w:p>
      <w:r>
        <w:t>大屁股的肉很多，鸡巴插进阴道的时候肚皮和屁股拍打的声音，啪啪的让我听了以后整个人都飘飘欲仙的不能自拔！</w:t>
      </w:r>
    </w:p>
    <w:p>
      <w:r>
        <w:t>和她认识是在网络上，一次偶然的机会我逛完论坛没有事情。挂着ＱＱ无聊的转转着，随意的加着一些网友，</w:t>
      </w:r>
    </w:p>
    <w:p>
      <w:r>
        <w:t>一般自己的目标都是城市的女人！有十七八的，一般情况下我都加二十五以下的，几乎很少加一些年龄大的！可以</w:t>
      </w:r>
    </w:p>
    <w:p>
      <w:r>
        <w:t>因为在看到一些朋友泡良家的经验说道少妇更加如意到手。自己无聊时也打算尝试下。一切可能都是缘分都是巧合，</w:t>
      </w:r>
    </w:p>
    <w:p>
      <w:r>
        <w:t>我加了她随意的聊了几句，后来断断续续的聊了能有一个星期左右。因为是一个城市的偶然机会她叫我出去吃饭说</w:t>
      </w:r>
    </w:p>
    <w:p>
      <w:r>
        <w:t>是陪着朋友上ＫＴＶ说要让我成撑场面！你来我往，一会生两次熟叫了两次面，唱了几次ＫＴＶ，终于在一次唱Ｋ</w:t>
      </w:r>
    </w:p>
    <w:p>
      <w:r>
        <w:t>ＴＶ的时候在包房里把她上，第一次在这种地方做爱，紧张加上刺激几乎达到了早泄地步！断续的又在宾馆，ＫＴ</w:t>
      </w:r>
    </w:p>
    <w:p>
      <w:r>
        <w:t>Ｖ，在朋友家我们偷情了几次！</w:t>
      </w:r>
    </w:p>
    <w:p>
      <w:r>
        <w:t>刚开始的时候和她再一次偷情的时候我还有女朋友！偷情的刺激，少妇的淫荡，那种床上的放荡，那种在爱是</w:t>
      </w:r>
    </w:p>
    <w:p>
      <w:r>
        <w:t>散发的少妇的气息，都让我一度的着迷沉沦，虽然谈不上迷恋她的肉体，但是现在想起来鸡巴都会发硬。这种感觉</w:t>
      </w:r>
    </w:p>
    <w:p>
      <w:r>
        <w:t>不是女友所能给的！</w:t>
      </w:r>
    </w:p>
    <w:p>
      <w:r>
        <w:t>「蓝颜知己」每次去ＫＴＵ，她都点这首歌！她的歌声有自己独特的味道！</w:t>
      </w:r>
    </w:p>
    <w:p>
      <w:r>
        <w:t>和她保持情人关系那段时间，除了索取自己心中对肉体的欲望对于她我没有投入半分的感情，有时反而在心里</w:t>
      </w:r>
    </w:p>
    <w:p>
      <w:r>
        <w:t>她已经成为了自己的负担！这样她每次唱给我听的「蓝颜知己」我也就无法感受其中一点情意！她把这段不伦的偷</w:t>
      </w:r>
    </w:p>
    <w:p>
      <w:r>
        <w:t>情投入了诸多的不应该的感情，从第一天和她讨论情人那一刻起我就一直再讲，之所以我选择请人就是因为它没有</w:t>
      </w:r>
    </w:p>
    <w:p>
      <w:r>
        <w:t>一丝的负担！太多的感情投入让人很疲惫，被自己前任女友在感情上的折磨我已经身心疲惫，对于她我只是作为一</w:t>
      </w:r>
    </w:p>
    <w:p>
      <w:r>
        <w:t>种发泄的工具！以前我读不懂她唱给我的歌，就算今天我懂了，它也只是一段记忆中的插曲了！</w:t>
      </w:r>
    </w:p>
    <w:p>
      <w:r>
        <w:t>情人的结局大家应该可以猜到，无非是分手！一次意外的短信，一个在子宫中孕育中的生命；明明是发给我朋</w:t>
      </w:r>
    </w:p>
    <w:p>
      <w:r>
        <w:t>友的短信却发到了她的手机上，本不该产生的生命却也只在沉睡中失去了生命！一场风波过后注定了我们的疏远，</w:t>
      </w:r>
    </w:p>
    <w:p>
      <w:r>
        <w:t>半年多的时间我们几乎没有任何接触。后来我主动的去联系她，得到的是模棱两可，含含糊糊的答复！我知道这场</w:t>
      </w:r>
    </w:p>
    <w:p>
      <w:r>
        <w:t>感情就和花开的季节已经过去了，但是结果并不是有了果实，有的只是枯萎的花朵！意味着结束！</w:t>
      </w:r>
    </w:p>
    <w:p>
      <w:r>
        <w:t>陈奕迅的十年有一句歌词是这样的，「情人最后难免沦为朋友」！我们最后朋友也许都不可能！就让它当成一</w:t>
      </w:r>
    </w:p>
    <w:p>
      <w:r>
        <w:t>段回忆好了！让它随着风轻轻的飘走，无论是天涯海角也好，就让它消散好了！</w:t>
      </w:r>
    </w:p>
    <w:p>
      <w:r>
        <w:t>文章源于生活，并且是凌驾于生活之上的！没有生活的点滴和感悟我们或许可以写出文章，但是这种文章却缺</w:t>
      </w:r>
    </w:p>
    <w:p>
      <w:r>
        <w:t>少了一份东西！这东西就是一个故事，一篇文章的灵魂。故事，文章如果没有了灵魂就算这个故事在感人，文章在</w:t>
      </w:r>
    </w:p>
    <w:p>
      <w:r>
        <w:t>有功底细腻情节曲折它也只能是个文章空落落的！它落了下层，失去了弥足珍贵的根本！</w:t>
      </w:r>
    </w:p>
    <w:p>
      <w:r>
        <w:t>我断断续续的写了三天，自己要表达的感情，要表达的东西也通过自己笔墨表达出来了，如果让我评价自己的</w:t>
      </w:r>
    </w:p>
    <w:p>
      <w:r>
        <w:t>文章我没有什么华丽的语言，也不能妄自菲薄，我只想说，我的文章里有着自己的灵魂！</w:t>
      </w:r>
    </w:p>
    <w:p>
      <w:r>
        <w:t>最后希望大家喜欢我的故事，虽然肉戏不是精彩，但是我投入的感情不必任何一位作者少！不足之处大家可以</w:t>
      </w:r>
    </w:p>
    <w:p>
      <w:r>
        <w:t>尽情的点评，这也是对我的一个鞭策。</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