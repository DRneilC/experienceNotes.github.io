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和计生服务站的姑娘少妇双飞</w:t>
      </w:r>
    </w:p>
    <w:p>
      <w:r>
        <w:t>我在县计生局上班，分管计划统计。经常下乡镇，住乡镇。最近几年每个乡镇计划生育服务站都招</w:t>
      </w:r>
    </w:p>
    <w:p>
      <w:r>
        <w:t>了很多女人，有少妇，也有刚毕业的学生，她们的身份有的是正式工，有的是临时工，干计划生育工作</w:t>
      </w:r>
    </w:p>
    <w:p>
      <w:r>
        <w:t>的女人思想很开放，我也就有了很多艳遇。下面我把和一个少妇一个女孩双飞的真实经历告诉大家。</w:t>
      </w:r>
    </w:p>
    <w:p>
      <w:r>
        <w:t>少妇张迎春（化名）是一个乡镇服务站的副站长，当年是32岁，据说是她那个镇党委书记的情人，</w:t>
      </w:r>
    </w:p>
    <w:p>
      <w:r>
        <w:t>身高168 公分（她亲口告诉我的），胸部很大，腰却很细，鸭蛋脸，披肩发，肤色很白，特别是一双水</w:t>
      </w:r>
    </w:p>
    <w:p>
      <w:r>
        <w:t>汪汪的大眼看人的时候总把人心里看得痒痒的。局里的几位老狼早就对她有非分之想，但他们没有机会，</w:t>
      </w:r>
    </w:p>
    <w:p>
      <w:r>
        <w:t>因为张迎春来局里开会报材料表格都是报给我，所以和我最熟。</w:t>
      </w:r>
    </w:p>
    <w:p>
      <w:r>
        <w:t>我了解她一直想当正站长，但必须我这里给她下文，她那个镇里的正站长苏某和我有一腿（另文再</w:t>
      </w:r>
    </w:p>
    <w:p>
      <w:r>
        <w:t>叙），并且苏某经常给我送卡送烟酒什么的，还不想这么早换下来。张迎春也清楚她能否转正职关键在</w:t>
      </w:r>
    </w:p>
    <w:p>
      <w:r>
        <w:t>我，百般巴结，我看她报的材料时，只要没有别人在场，总是有意无意的用她的胸部摩擦我的胳膊背部，</w:t>
      </w:r>
    </w:p>
    <w:p>
      <w:r>
        <w:t>我也下定决心坚决要把这个骚货操了，机会终于来了。</w:t>
      </w:r>
    </w:p>
    <w:p>
      <w:r>
        <w:t>那一年搞「计划生育百日会战」，要求吃住在乡镇，我把自己分在张迎春哪个镇，呵呵，我是存心</w:t>
      </w:r>
    </w:p>
    <w:p>
      <w:r>
        <w:t>不良啊。因为要住的时间比较长，就没有住宾馆，而是在服务站三楼给我安排了一个套间，和张迎春的</w:t>
      </w:r>
    </w:p>
    <w:p>
      <w:r>
        <w:t>房间只隔一个门。服务站共有三层，一二楼住一般工作人员，三楼只有正站长苏某和张迎春两个人住，</w:t>
      </w:r>
    </w:p>
    <w:p>
      <w:r>
        <w:t>她们两个轮流带班，一递一个晚上住服务站。</w:t>
      </w:r>
    </w:p>
    <w:p>
      <w:r>
        <w:t>下乡镇的当天晚上，镇领导和服务站的全体给我接风，在镇政府餐厅安排了4 桌，服务站接近30人，</w:t>
      </w:r>
    </w:p>
    <w:p>
      <w:r>
        <w:t>只有6 个男的，剩下全部是女人，结过婚和没结过婚的大约各占一半吧。三个镇领导都是能力很强的人，</w:t>
      </w:r>
    </w:p>
    <w:p>
      <w:r>
        <w:t>特别是党委书记，幽默健谈，能说会道，让我喝了不少酒，然后服务站的人两个一伙轮流给我敬酒，那</w:t>
      </w:r>
    </w:p>
    <w:p>
      <w:r>
        <w:t>些女人中还确实有能喝的，一两的高脚杯连陪两个，眉头不皱一下。我那天兴致来了，本人号称计生局</w:t>
      </w:r>
    </w:p>
    <w:p>
      <w:r>
        <w:t>喝酒「四大金刚」，公斤不倒，喝就喝，谁怕谁。</w:t>
      </w:r>
    </w:p>
    <w:p>
      <w:r>
        <w:t>三个镇领导、苏站长、张迎春和我在一桌，党委书记老是让苏站长和张迎春陪我酒，说一些「年轻</w:t>
      </w:r>
    </w:p>
    <w:p>
      <w:r>
        <w:t>有为、计生专家」一类的恭维话，不一会就把两个女人喝的杏脸桃花，不断哈哈浪笑，张迎春挨着我坐，</w:t>
      </w:r>
    </w:p>
    <w:p>
      <w:r>
        <w:t>起身拿东西时竟然把左手往我裤裆里按了一下，搞的我鸡巴马上硬起来。吃过饭送我回服务站楼上房间</w:t>
      </w:r>
    </w:p>
    <w:p>
      <w:r>
        <w:t>的时候，苏站长眼睛幽幽的望着我，我知道她担心什么，因为今天晚上是张迎春值班，她知道我和张迎</w:t>
      </w:r>
    </w:p>
    <w:p>
      <w:r>
        <w:t>春两个孤男寡女住同一层楼一定会发生点什么的，但她也不好意思说出来。回房间后，服务站的人陪我</w:t>
      </w:r>
    </w:p>
    <w:p>
      <w:r>
        <w:t>说话聊天，张迎春已经把高跟鞋换成了软底拖鞋，她们回去的时候，张迎春落在后面，低低的对我说「</w:t>
      </w:r>
    </w:p>
    <w:p>
      <w:r>
        <w:t>等着我，别锁门」。</w:t>
      </w:r>
    </w:p>
    <w:p>
      <w:r>
        <w:t>我虚掩着门，关了灯，躺在床上，鸡巴已经一柱擎天，想象着一会应该有怎么样的疯狂，心里急得</w:t>
      </w:r>
    </w:p>
    <w:p>
      <w:r>
        <w:t>不行。半小时后，我听见外间门轻轻的推开又被关上还上了锁，我坐起来一把抱住了扑到我怀里的张迎</w:t>
      </w:r>
    </w:p>
    <w:p>
      <w:r>
        <w:t>春，香水味和女人的肉体味通过鼻孔直窜脑门，迎春一下把我按在床上，性感的小嘴贴在我的唇上，香</w:t>
      </w:r>
    </w:p>
    <w:p>
      <w:r>
        <w:t>舌直直的往我的嘴里钻，和我的舌头缠在了一起，她的披肩发在我的脸上绕来绕去，因为我们都喝了酒，</w:t>
      </w:r>
    </w:p>
    <w:p>
      <w:r>
        <w:t>感觉不到她的酒味，她用舌头添我的脸、眼睛、耳朵、脖子，搞得我满脸都是她的口水，我也用舌头添</w:t>
      </w:r>
    </w:p>
    <w:p>
      <w:r>
        <w:t>她的脸，脖颈，亲乳房的时候发现只穿了裙子，一件内衣也没穿，把她的裙子褪下，白白的大光腚在幽</w:t>
      </w:r>
    </w:p>
    <w:p>
      <w:r>
        <w:t>暗的房间里分外刺激，她掉过头，玩起了69式，她口交的技术真好，不仅吞吐的舒服，还时不时的添马</w:t>
      </w:r>
    </w:p>
    <w:p>
      <w:r>
        <w:t>口、龟头下面的沟沟、纤维体，把两个蛋蛋全部含在嘴里，热热的感觉真是爽死了，舌头像电熨斗一样</w:t>
      </w:r>
    </w:p>
    <w:p>
      <w:r>
        <w:t>熨烫着睾丸下面的纤维体，接着就钻进了我的屁眼，这样的女人真是极品啊，不仅长得漂亮，丰乳肥臀，</w:t>
      </w:r>
    </w:p>
    <w:p>
      <w:r>
        <w:t>细腰小口，技术还这么好，我经历的女人不少，能让我记忆犹新、念念不忘的，张迎春算是一个。</w:t>
      </w:r>
    </w:p>
    <w:p>
      <w:r>
        <w:t>由于喝了不少酒，脑子想搞点刺激的，就告诉迎春《金瓶梅》里面西门庆尿在潘金莲嘴里的细节，</w:t>
      </w:r>
    </w:p>
    <w:p>
      <w:r>
        <w:t>迎春说她看过，只要我高兴，就尿她嘴里吧，她会全部喝下去，说着她就下了床蹲在地上，我坐在床沿</w:t>
      </w:r>
    </w:p>
    <w:p>
      <w:r>
        <w:t>上分开两腿，她的樱桃小口深深的把我的大鸡吧含进去，可是由于鸡巴太硬，我怎么也尿不出来，从她</w:t>
      </w:r>
    </w:p>
    <w:p>
      <w:r>
        <w:t>嘴里把鸡巴拔出来，做了几下深呼吸，等鸡巴半软半硬的时候再放进她嘴里，一下就尿出去了，我听到</w:t>
      </w:r>
    </w:p>
    <w:p>
      <w:r>
        <w:t>她咕咚咕咚喝了好几口，担心她喝不了，就把鸡巴拔出来全部尿在她白白的脸上，她还说热热的感觉很</w:t>
      </w:r>
    </w:p>
    <w:p>
      <w:r>
        <w:t>舒服，真是酒后乱性啊。由于酒精的刺激我一点也没感觉到尿骚味，又和她亲起了嘴。用手摸她的比比，</w:t>
      </w:r>
    </w:p>
    <w:p>
      <w:r>
        <w:t>已经淫水大泛滥了，我用舌头舔，用嘴吸，全部喝到肚里，她嘤嘤的哼道「痒死了，痒死了，亲哥哥快</w:t>
      </w:r>
    </w:p>
    <w:p>
      <w:r>
        <w:t>操我的比！」</w:t>
      </w:r>
    </w:p>
    <w:p>
      <w:r>
        <w:t>我问她：「你是大骚屄，大浪比，是吗？」她说：「我是大骚屄，大浪比，快操亲妹妹的大骚屄，</w:t>
      </w:r>
    </w:p>
    <w:p>
      <w:r>
        <w:t>大浪比！」在她的淫声浪语中我狠狠的把滚烫的大鸡吧插进她的比里，俗语说「嘴小比小」一点不错，</w:t>
      </w:r>
    </w:p>
    <w:p>
      <w:r>
        <w:t>生过孩子的比竟然还这么紧，实在不可思议，要不是她流那么多淫水，我都怀疑是不是能插进去，我狠</w:t>
      </w:r>
    </w:p>
    <w:p>
      <w:r>
        <w:t>狠的抽插，我只要喝了酒，鸡巴就特别硬，特别大，时间也很长，我觉得那次干了有一个多小时。</w:t>
      </w:r>
    </w:p>
    <w:p>
      <w:r>
        <w:t>更妙的是她的比竟然会自己动，我把鸡巴停住不动，她的阴道竟像小手一样把鸡巴握一下握一下。</w:t>
      </w:r>
    </w:p>
    <w:p>
      <w:r>
        <w:t>我狠狠心，加大力操她，猛烈进出，操的她喊爹叫娘，直说从来没有这么过瘾过。我快射的时候让她张</w:t>
      </w:r>
    </w:p>
    <w:p>
      <w:r>
        <w:t>开嘴，想射她嘴里，可是终于痉挛了，没有拔出来，全部射她阴道里了。半夜醒来，又操一盘，这次她</w:t>
      </w:r>
    </w:p>
    <w:p>
      <w:r>
        <w:t>张开嘴，我把精液全部射进她嘴里，她眼睛直直的望着我，慢慢的咽下去，说有点腥。我有早起跑步的</w:t>
      </w:r>
    </w:p>
    <w:p>
      <w:r>
        <w:t>习惯，天蒙蒙亮的时候我就醒了，但看到睡我身边美丽的酮体，鸡巴又硬了，插进紧紧的比比里又射了</w:t>
      </w:r>
    </w:p>
    <w:p>
      <w:r>
        <w:t>一次，结果没有跑成步。有了第一次，以后的发展就顺畅多了，每隔一天迎春晚上值班的时候我们就疯</w:t>
      </w:r>
    </w:p>
    <w:p>
      <w:r>
        <w:t>狂的操比。中间苏站长值班的时候和苏站长也操过，她问我和张站长一定操过比了是吗，我是坚决不承</w:t>
      </w:r>
    </w:p>
    <w:p>
      <w:r>
        <w:t>认，礼拜六礼拜天回家，老婆也起过疑心，说我原来体格那么好，怎么现在没精神了，我总以工作忙乡</w:t>
      </w:r>
    </w:p>
    <w:p>
      <w:r>
        <w:t>镇条件差为借口掩饰过去。</w:t>
      </w:r>
    </w:p>
    <w:p>
      <w:r>
        <w:t>住服务站的第二周，张迎春请我去她家吃饭，说她老公菜做得好，并且女儿也放假了，让我认识一</w:t>
      </w:r>
    </w:p>
    <w:p>
      <w:r>
        <w:t>下。晚上去了她家，离服务站很近，一个大院子，院子里栽了不少果树，真让我感叹，在县城里住楼房</w:t>
      </w:r>
    </w:p>
    <w:p>
      <w:r>
        <w:t>哪有在乡镇住院子美啊。她老公是个教师，有糖尿病，不敢喝酒。她女儿上初三了，出落的比迎春还要</w:t>
      </w:r>
    </w:p>
    <w:p>
      <w:r>
        <w:t>漂亮，「龙生龙、凤生凤」一点不假。迎春陪我一杯一杯的喝酒，她老公不敢喝酒，除了上菜一般不到</w:t>
      </w:r>
    </w:p>
    <w:p>
      <w:r>
        <w:t>桌上来。迎春知道我的酒量，陪不过我，就让她女儿冉冉一直给我敬酒，我真的是艳福不浅啊，小冉冉</w:t>
      </w:r>
    </w:p>
    <w:p>
      <w:r>
        <w:t>虽然才上初三，但善解人意，眉目含情，一颦一笑，别有风味。甚至第二天晚上迎春值班，我操她的时</w:t>
      </w:r>
    </w:p>
    <w:p>
      <w:r>
        <w:t>候，脑子里竟然满是小冉冉的样子，快射精的时候，对这迎春的耳边大喊：「我操冉冉的小比！我操冉</w:t>
      </w:r>
    </w:p>
    <w:p>
      <w:r>
        <w:t>冉的小比！……」</w:t>
      </w:r>
    </w:p>
    <w:p>
      <w:r>
        <w:t>迎春也迎合我说：「老公，你操吧，操冉冉的小比，也操我的浪比，操吧操吧，操俺娘俩的比……」</w:t>
      </w:r>
    </w:p>
    <w:p>
      <w:r>
        <w:t>听着她煽情的话，我把滚烫的精液全部射进她嘴里，她竟然又吐给我，味道真腥啊，我让她张开嘴，距</w:t>
      </w:r>
    </w:p>
    <w:p>
      <w:r>
        <w:t>离半尺把我的口水和精液慢慢的流进她嘴里，看着她咽下去。虽然幻想着操冉冉的小比，但最终没忍心</w:t>
      </w:r>
    </w:p>
    <w:p>
      <w:r>
        <w:t>对小冉冉下手，她实在太小太嫩了，操了她，我良心上会不安的。对服务站的那些骚逼们我就不用客气</w:t>
      </w:r>
    </w:p>
    <w:p>
      <w:r>
        <w:t>了。迎春有一个娘家的叔伯妹妹叫巧英在服务站做临时工，刚从职业中专毕业，19岁，长得和迎春极像，</w:t>
      </w:r>
    </w:p>
    <w:p>
      <w:r>
        <w:t>朗朗的笑声散发着青春的气息，是迎春这个熟妇所没有的。下村搞调查的时候我有意带着她，搞计生调</w:t>
      </w:r>
    </w:p>
    <w:p>
      <w:r>
        <w:t>查是不给村里打招呼的。</w:t>
      </w:r>
    </w:p>
    <w:p>
      <w:r>
        <w:t>那天我带着她往村边走，看到一个破败的村小学，已经放暑假了，没有一个人，心里大喜。我说走</w:t>
      </w:r>
    </w:p>
    <w:p>
      <w:r>
        <w:t>累了，进去歇歇吧。小学院子虽然破，但里面很多粗壮的梧桐树，还有几颗高大的毛白杨，竟然非常凉</w:t>
      </w:r>
    </w:p>
    <w:p>
      <w:r>
        <w:t>爽，空气很清新，有一个教室没有门，我们进去后，巧英站在讲台上，学起教师上课的样子，然后自己</w:t>
      </w:r>
    </w:p>
    <w:p>
      <w:r>
        <w:t>嘀嘀的笑起来，看得我眼都直了，我慢慢靠近她，脉脉含情的凝视她，她的脸一下子红得像熟透的桃子，</w:t>
      </w:r>
    </w:p>
    <w:p>
      <w:r>
        <w:t>我轻轻拉住她的手，她把脸猛地埋进我的胸膛。我托起她红布一般发烫的脸，忘情的吻在了一起。</w:t>
      </w:r>
    </w:p>
    <w:p>
      <w:r>
        <w:t>解开她小上装，胸部白的刺眼，乳房不大，但很坚挺，一只手刚好握住，这时想起迎春的乳房有巧</w:t>
      </w:r>
    </w:p>
    <w:p>
      <w:r>
        <w:t>英的三个大，我两只手才能握住。巧英的乳头已经硬硬的挺起来，鲜红鲜红的。我轻轻的用嘴唇含住，</w:t>
      </w:r>
    </w:p>
    <w:p>
      <w:r>
        <w:t>一遍一遍添起来，右手撩起她的一步短裙，插进她的小内裤，她的淫水把内裤沁湿了一大片，我用手指</w:t>
      </w:r>
    </w:p>
    <w:p>
      <w:r>
        <w:t>抚弄她的阴毛、大小阴唇、阴蒂，巧英浑身颤抖，中指徐徐插进她的阴道，很湿润很紧，我把公文包放</w:t>
      </w:r>
    </w:p>
    <w:p>
      <w:r>
        <w:t>在一个看起来比较坚固的课桌上，让巧英坐在上面，把她的内裤褪下来，轻柔的翻开小阴唇，竟让我看</w:t>
      </w:r>
    </w:p>
    <w:p>
      <w:r>
        <w:t>到了中间开了一个小洞的处女膜，这让我一下犹豫起来。巧英看到了我的迟疑，趴在我耳边轻轻的说「</w:t>
      </w:r>
    </w:p>
    <w:p>
      <w:r>
        <w:t>哥哥，我想给你」一句话让我立刻埋下头，发疯似的吻向她的阴部，添，添，还是添，下面的大鸡吧有</w:t>
      </w:r>
    </w:p>
    <w:p>
      <w:r>
        <w:t>要爆炸的感觉。</w:t>
      </w:r>
    </w:p>
    <w:p>
      <w:r>
        <w:t>拿出毛巾，把课桌擦干净，让巧英平躺上面，双腿挂在我的肩上，掏出怒目金刚状的大鸡吧在巧英</w:t>
      </w:r>
    </w:p>
    <w:p>
      <w:r>
        <w:t>的阴沟里慢慢的磨，细细的享受着摩擦小嫩逼的快感，巧英流出的淫水把下面垫的纸巾都打湿了，一会</w:t>
      </w:r>
    </w:p>
    <w:p>
      <w:r>
        <w:t>巧英的呼吸急促起来，我把龟头轻轻的顶向她的阴道口，浅浅的磨，慢慢的往里顶，有种在软木上上木</w:t>
      </w:r>
    </w:p>
    <w:p>
      <w:r>
        <w:t>螺丝的感觉。终于感觉龟头冲破一层阻力，被热热的肉一下箍住，这种感觉永生难忘啊。</w:t>
      </w:r>
    </w:p>
    <w:p>
      <w:r>
        <w:t>看到巧英眉头一下皱起来，温柔的告诉她，一会就不疼了。我浅进慢退几十次把鸡巴顶进阴道深处，</w:t>
      </w:r>
    </w:p>
    <w:p>
      <w:r>
        <w:t>然后九浅一深、轻尽快出、快进轻出，不一会巧英的眉头舒展开来，她的两手紧紧抱住我的腰，我也就</w:t>
      </w:r>
    </w:p>
    <w:p>
      <w:r>
        <w:t>猛进猛出大力操起来，我每猛操一下，她就「嘤」一声，后来就连续不断的哼哼起来，在我不断的冲击</w:t>
      </w:r>
    </w:p>
    <w:p>
      <w:r>
        <w:t>下，巧英啊啊的大叫起来，我知道她高潮了，真不容易啊，我放松紧绷的神经，搂紧她的背，大鸡吧一</w:t>
      </w:r>
    </w:p>
    <w:p>
      <w:r>
        <w:t>次次快速顶击滑滑的子宫口，在啪啪的阴部撞击声中，我大叫几声，精液咕咕射进她的阴道深处，感觉</w:t>
      </w:r>
    </w:p>
    <w:p>
      <w:r>
        <w:t>这次高潮时间特别长，精液特别多，射了有4 、5 股。</w:t>
      </w:r>
    </w:p>
    <w:p>
      <w:r>
        <w:t>我告诉她，记得回去马上吃避孕药，她说不怕，是安全期。她搂住我，在我耳边轻轻说：「原来对</w:t>
      </w:r>
    </w:p>
    <w:p>
      <w:r>
        <w:t>干这种事有点害怕，没想到竟然这么舒服，你真好，哥哥」我问她怎么到现在还没有性经历，她说她看</w:t>
      </w:r>
    </w:p>
    <w:p>
      <w:r>
        <w:t>不上镇政府还有服务站的那些小愣头青，从第一次到县里开培训会听我讲课后就喜欢上了我，这次我驻</w:t>
      </w:r>
    </w:p>
    <w:p>
      <w:r>
        <w:t>到镇里来，她晚上做梦好几次和我在一起，说的我鼻子酸酸的，有点想掉泪的感觉。我知道这是一个青</w:t>
      </w:r>
    </w:p>
    <w:p>
      <w:r>
        <w:t>春期的女孩对成年男人的不成熟的迷恋，虽然地位的差距在我看来没有什么，但在她眼里我还是高高在</w:t>
      </w:r>
    </w:p>
    <w:p>
      <w:r>
        <w:t>上的，我有点惭愧，下决心要好好对她。我告诉她年底前县里要统一招考计生工作人员，要她好好学习</w:t>
      </w:r>
    </w:p>
    <w:p>
      <w:r>
        <w:t>相关知识。</w:t>
      </w:r>
    </w:p>
    <w:p>
      <w:r>
        <w:t>有了村小学的经历，我们都深深的迷恋起对方，张巧英经常去我的办公室串门说是在我的电脑上查</w:t>
      </w:r>
    </w:p>
    <w:p>
      <w:r>
        <w:t>资料，我知道这个小妮子是真正爱上我了，一个19岁的少女把自己的第一次献给我，不管怎么说她心里</w:t>
      </w:r>
    </w:p>
    <w:p>
      <w:r>
        <w:t>一定有某种归属感，这让我心里隐隐不安，特别是我有娇妻爱子，事业也正在上升的阶段，不能给她最</w:t>
      </w:r>
    </w:p>
    <w:p>
      <w:r>
        <w:t>后的归宿，但我欲罢不能。</w:t>
      </w:r>
    </w:p>
    <w:p>
      <w:r>
        <w:t>巧英的青春漂亮、善解人意就如一杯香醇的美酒让刚过而立之年的我如何释手。她到我临时办公室</w:t>
      </w:r>
    </w:p>
    <w:p>
      <w:r>
        <w:t>里，即使在里面的套间，我们只是亲亲抱抱，扣扣摸摸，因为我不敢锁门，经常有服务站的少妇少女到</w:t>
      </w:r>
    </w:p>
    <w:p>
      <w:r>
        <w:t>我办公室来，特别是苏某和张迎春两个把我看成她们的私有物品一样生怕别人抢了去。</w:t>
      </w:r>
    </w:p>
    <w:p>
      <w:r>
        <w:t>那天，我在套间让巧英带着耳机看我下载的黄片，看得她脸若桃花，我下面也顶起了帐篷，实在憋</w:t>
      </w:r>
    </w:p>
    <w:p>
      <w:r>
        <w:t>不住了，就站起来，拉开裤链掏出足有16、7 公分的大鸡吧递到她嘴边，让她学着黄片的样子给我吹吹，</w:t>
      </w:r>
    </w:p>
    <w:p>
      <w:r>
        <w:t>她两手捧着有她小臂粗的鸡巴，露出探究惊讶的神色，先是用手指捏了捏，又抚弄起上面暴跳裸露的血</w:t>
      </w:r>
    </w:p>
    <w:p>
      <w:r>
        <w:t>管，雪白的小臂葱白似的细长手指和我黑红粗长的鸡巴形成鲜明的对比，龟头马口里猛地涌出了一大滴</w:t>
      </w:r>
    </w:p>
    <w:p>
      <w:r>
        <w:t>晶莹的液体，她闭上眼张开嘴伸出细舌想要添我龟头，我把鸡巴往前送了送，把前列腺液在她尖挺的鼻</w:t>
      </w:r>
    </w:p>
    <w:p>
      <w:r>
        <w:t>子和粉红的脸上抹了一道，用手指轻轻的抚开，像是抹洗面奶一样。</w:t>
      </w:r>
    </w:p>
    <w:p>
      <w:r>
        <w:t>她也用舌头舔向我的龟头，并在我的龟头上绕圈，我两腰间腾的升起一股暖流，舒服极了，一早一</w:t>
      </w:r>
    </w:p>
    <w:p>
      <w:r>
        <w:t>晚跑步打拳一个小时感觉也没有这么爽。她把鸡巴含进嘴里轻轻吞吐，说实话她口交的技术不好，但看</w:t>
      </w:r>
    </w:p>
    <w:p>
      <w:r>
        <w:t>到她用小嘴卖力的口交，我也配合着进出她的小嘴，脑子里非常想射可就是射不出来，激动之下我也就</w:t>
      </w:r>
    </w:p>
    <w:p>
      <w:r>
        <w:t>管不了那么多了，抱着她的头猛烈抽插起来，就在快感越来越强烈的时候，外面响起了迎春的叫门声，</w:t>
      </w:r>
    </w:p>
    <w:p>
      <w:r>
        <w:t>我猛地把鸡巴拔出来放回去，巧英戴着耳机没有听到叫门声，眼里含着两滴泪珠茫然的看着我，我赶紧</w:t>
      </w:r>
    </w:p>
    <w:p>
      <w:r>
        <w:t>把她的头扭向电脑，这时迎春已经进到里间，看到喘气不匀的我和满脸羞红的巧英好像明白了什么，嘴</w:t>
      </w:r>
    </w:p>
    <w:p>
      <w:r>
        <w:t>角含着一丝嘲笑望向我，我立刻拉下脸，冷冷地问她有事么，她楞了一下，支吾着走了，但我听到她竟</w:t>
      </w:r>
    </w:p>
    <w:p>
      <w:r>
        <w:t>然从里面把暗锁打开后才出去把门带上，这样再有人来就必须里面的人开门，我对迎春的气消了一大半。</w:t>
      </w:r>
    </w:p>
    <w:p>
      <w:r>
        <w:t>经过这次突然地事，我的鸡巴已经软了下来，心里却想的不行，知道外面门锁上了，就把巧英放到床上</w:t>
      </w:r>
    </w:p>
    <w:p>
      <w:r>
        <w:t>把裙子撩起来，迅速褪下内裤，把她粉红的小屄和菊花添啊抠啊，直到鸡巴坚挺起来，插进屄穴快速抽</w:t>
      </w:r>
    </w:p>
    <w:p>
      <w:r>
        <w:t>插起来，由于不知道迎春想怎么做，又担心还有人叫门，思想特别紧张，猛烈抽插，闷声不响把万千子</w:t>
      </w:r>
    </w:p>
    <w:p>
      <w:r>
        <w:t>孙射进巧英的嫩比里，抬头一看巧英已经翻白眼了，吓得我赶紧给她做人工呼吸，还好很快醒转过来。</w:t>
      </w:r>
    </w:p>
    <w:p>
      <w:r>
        <w:t xml:space="preserve">经翻白眼了，吓得我赶紧给她做人工呼吸，还好很快醒转过来。【完】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