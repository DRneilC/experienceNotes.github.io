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出差上了女同事</w:t>
      </w:r>
    </w:p>
    <w:p>
      <w:r>
        <w:t>出差，到上海时已经很晚了。有一个女同事先期到了，住在酒店。我就直接过去了，她已经睡了很</w:t>
      </w:r>
    </w:p>
    <w:p>
      <w:r>
        <w:t>久，我敲门，问她给我定房间没有。她就给</w:t>
      </w:r>
    </w:p>
    <w:p>
      <w:r>
        <w:t>我开了门，进去之后，基本上啥也没说，看见她穿着睡衣，就试着摸了一下。没躲，觉得有戏。她</w:t>
      </w:r>
    </w:p>
    <w:p>
      <w:r>
        <w:t>说哎呀太晚了，要睡觉。我就去洗澡，她就</w:t>
      </w:r>
    </w:p>
    <w:p>
      <w:r>
        <w:t>上床睡了。我洗完出来，走到床边，直接把鸡巴伸到她嘴里，居然就含住了。然后我就用手插入她</w:t>
      </w:r>
    </w:p>
    <w:p>
      <w:r>
        <w:t>阴道，学日本片子里，一会就把她插到流</w:t>
      </w:r>
    </w:p>
    <w:p>
      <w:r>
        <w:t>水。前后弄了三次，她叫的很兴奋，下面不停的出水。她抓住我的鸡巴，要我插，还问房间有套子</w:t>
      </w:r>
    </w:p>
    <w:p>
      <w:r>
        <w:t>嘛？我说没有，先插，射的时候拔出来。插</w:t>
      </w:r>
    </w:p>
    <w:p>
      <w:r>
        <w:t>进去，觉得逼不错（她没结婚，有个男朋友分手了），口很紧，里面很多肉，摩擦的鸡巴很爽。此</w:t>
      </w:r>
    </w:p>
    <w:p>
      <w:r>
        <w:t>女屁股很大，当我换个姿势从背后操的时</w:t>
      </w:r>
    </w:p>
    <w:p>
      <w:r>
        <w:t>候，她叫得很疯狂，让我很刺激，就动了心思，想操她屁眼。拿手插了一下，她说哎呀不要，没做</w:t>
      </w:r>
    </w:p>
    <w:p>
      <w:r>
        <w:t>过。后来她又陆续到了几次高潮，我觉得机</w:t>
      </w:r>
    </w:p>
    <w:p>
      <w:r>
        <w:t>会来了，把她翻过来，从正面操，然后说：我要射了。她说射肚子上，我说不爽，要不插屁眼吧。</w:t>
      </w:r>
    </w:p>
    <w:p>
      <w:r>
        <w:t>她没说话。我就顺势从逼里拔出来，全都是</w:t>
      </w:r>
    </w:p>
    <w:p>
      <w:r>
        <w:t>水，直接插进屁眼了——呵呵，很顺利，一点障碍没有，感觉她肯定被别人操过屁眼的。最重要的</w:t>
      </w:r>
    </w:p>
    <w:p>
      <w:r>
        <w:t>是，在操屁眼的时候，她居然也呻吟，似乎</w:t>
      </w:r>
    </w:p>
    <w:p>
      <w:r>
        <w:t>也很爽，一点没说疼。我把她腿举的很高，屁眼很容易插。大概插了不到一百下，很用劲，听着她</w:t>
      </w:r>
    </w:p>
    <w:p>
      <w:r>
        <w:t>的呻吟，实在忍不住，射到屁眼里去了。拔</w:t>
      </w:r>
    </w:p>
    <w:p>
      <w:r>
        <w:t>出来看看，还很干净。呵呵。没想到居然这么容易。第二天一早，她起来刷牙。我就直接走到卫生</w:t>
      </w:r>
    </w:p>
    <w:p>
      <w:r>
        <w:t>间，从背后抱住，脱掉她的裤子，屁股真的</w:t>
      </w:r>
    </w:p>
    <w:p>
      <w:r>
        <w:t>很大，很白，我的鸡巴翘的很高，又插进去了。她嘴里含着牙刷，眼睛闭着，什么也不说。我很少</w:t>
      </w:r>
    </w:p>
    <w:p>
      <w:r>
        <w:t>用站着的姿势，操了半天，似乎没有射的意</w:t>
      </w:r>
    </w:p>
    <w:p>
      <w:r>
        <w:t>思。但是她的腿开始发抖，似乎高潮了。摸了一下，从她逼里流水，一直到大腿上地都是。突然她</w:t>
      </w:r>
    </w:p>
    <w:p>
      <w:r>
        <w:t>说，你射吧，我今天去买药吃，没事。我把</w:t>
      </w:r>
    </w:p>
    <w:p>
      <w:r>
        <w:t>鸡巴拔出来，让她蹲在地上上，把鸡巴塞到她嘴里。感觉很有意思，她嘴里的牙膏很凉，口交的滋</w:t>
      </w:r>
    </w:p>
    <w:p>
      <w:r>
        <w:t>味很特别。口交了很久，可能是昨晚射的</w:t>
      </w:r>
    </w:p>
    <w:p>
      <w:r>
        <w:t>多，居然早上一点要射的意思都没有。她很着急，一直让我插到逼里。我把她从厕所拉出来，摁在</w:t>
      </w:r>
    </w:p>
    <w:p>
      <w:r>
        <w:t>床上，还是从背后操（太喜欢看她的大屁股</w:t>
      </w:r>
    </w:p>
    <w:p>
      <w:r>
        <w:t>了）。操了没多少下，我突然把鸡巴插到她屁眼里。当时她大叫，疼啊！！不过我没理她，继续操，</w:t>
      </w:r>
    </w:p>
    <w:p>
      <w:r>
        <w:t>她什么也不说了，就哼哼唧唧的叫。插了</w:t>
      </w:r>
    </w:p>
    <w:p>
      <w:r>
        <w:t>一会，有臭味。感觉早上她有大便。但是拔出来看看，还是很干净。又插进去，不太润滑了，她说</w:t>
      </w:r>
    </w:p>
    <w:p>
      <w:r>
        <w:t>有点疼，我也觉得干。她说你射吧，插前</w:t>
      </w:r>
    </w:p>
    <w:p>
      <w:r>
        <w:t>面。但是我弄了些吐沫润滑了一下，又使劲操了一会屁眼。然后拔出来，她用消毒湿巾擦了擦，又</w:t>
      </w:r>
    </w:p>
    <w:p>
      <w:r>
        <w:t>口交了一会，我就把鸡巴插到她逼里。一边</w:t>
      </w:r>
    </w:p>
    <w:p>
      <w:r>
        <w:t>插，一边揉阴蒂，她流了很多水。插了一半，突然拔出来，给她口交，她一下子懵了，双腿不停的</w:t>
      </w:r>
    </w:p>
    <w:p>
      <w:r>
        <w:t>发抖，水流的很厉害，叫的也很大，高潮了</w:t>
      </w:r>
    </w:p>
    <w:p>
      <w:r>
        <w:t>——她后来说</w:t>
      </w:r>
    </w:p>
    <w:p>
      <w:r>
        <w:t>没想到有这么刺激的玩法。再插的时候就没什么说的了，用了很大的劲，就听见鸡巴撞击小逼的声</w:t>
      </w:r>
    </w:p>
    <w:p>
      <w:r>
        <w:t>音。后来快射的时候，拔出来，全部射到她</w:t>
      </w:r>
    </w:p>
    <w:p>
      <w:r>
        <w:t xml:space="preserve">脸上。她嘟囔了一句：怎么都喜欢射脸上啊——哈哈哈【完】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