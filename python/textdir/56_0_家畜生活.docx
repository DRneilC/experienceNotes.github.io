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家畜生活</w:t>
      </w:r>
    </w:p>
    <w:p>
      <w:r>
        <w:t>在这个岛国中，有两种类型的方式是最受到女孩们的喜爱，第一就是成为家畜女，第二就是成为便</w:t>
      </w:r>
    </w:p>
    <w:p>
      <w:r>
        <w:t>器女。成为家畜女与便器女同样都不俱有人权身份，都只是个物件，根据家畜法规定，家畜与便器无权</w:t>
      </w:r>
    </w:p>
    <w:p>
      <w:r>
        <w:t>拥有任何物品包括「贞操权」。也就是因为这条规定使得家畜女与便器女相当受到欢迎，至於不想成为</w:t>
      </w:r>
    </w:p>
    <w:p>
      <w:r>
        <w:t>家畜的女孩也可以成为奴隶或奴仆，但这些都还是俱有人权的。在女子学校中甚至会安排每个班级中必</w:t>
      </w:r>
    </w:p>
    <w:p>
      <w:r>
        <w:t>须有「便器女」的值日生，由学生中轮流担任便器女，服侍在女子学校中的男子老师。因为大部份的女</w:t>
      </w:r>
    </w:p>
    <w:p>
      <w:r>
        <w:t>生毕业之后都会选择成为家畜女或便器女，这个做法是让学生提早适应环境的好方法。课堂上还有许多</w:t>
      </w:r>
    </w:p>
    <w:p>
      <w:r>
        <w:t>家畜女会用到的刑具与束缚具，让学生可以体验与了解那种感觉。</w:t>
      </w:r>
    </w:p>
    <w:p>
      <w:r>
        <w:t>「前首相前田景子女士涉嫌贪污，经最高法院判刑定谳处，人权终生丧失，并移交家畜中心执行家</w:t>
      </w:r>
    </w:p>
    <w:p>
      <w:r>
        <w:t>畜刑责」</w:t>
      </w:r>
    </w:p>
    <w:p>
      <w:r>
        <w:t>各大媒体不断的传送着这则国内最大的新闻，现任内阁发言人森山健一则向外说明「很遗憾法院做</w:t>
      </w:r>
    </w:p>
    <w:p>
      <w:r>
        <w:t>出如此裁定」以表示对前首相的支持。刚刚走出记者会的发言人森山健一先生，坐上高级座车离去，座</w:t>
      </w:r>
    </w:p>
    <w:p>
      <w:r>
        <w:t>车很快的就上了高速公路，坐在森山先生对面的是现任首相高原纪子与官房长官三泽佳乃。</w:t>
      </w:r>
    </w:p>
    <w:p>
      <w:r>
        <w:t>「前田景子就是太天真了，这就是与我们作对的下场啊！」首相纪子边翻着公文边说着。</w:t>
      </w:r>
    </w:p>
    <w:p>
      <w:r>
        <w:t>「首相，多亏你的主意，才能将这笨女人拉下台」森山说着「森山，这件事你办的不错，我正打算</w:t>
      </w:r>
    </w:p>
    <w:p>
      <w:r>
        <w:t>将你拉到我的身边来，你愿意吗？」</w:t>
      </w:r>
    </w:p>
    <w:p>
      <w:r>
        <w:t>「首相，我只是遵照你的办法办事而已…至於内阁中的人事，我当然愿意替首相帮忙。</w:t>
      </w:r>
    </w:p>
    <w:p>
      <w:r>
        <w:t>「很好！首相会很需要你的」官房长官佳乃也附和着，说完两位岛国女性最高官竟然开始互相亲吻</w:t>
      </w:r>
    </w:p>
    <w:p>
      <w:r>
        <w:t>起来，任谁也想不到首相竟然是女同性恋吧！</w:t>
      </w:r>
    </w:p>
    <w:p>
      <w:r>
        <w:t>一场政治圈的风暴竟然让一位首相沦为家畜，这就是政治圈中的斗争。</w:t>
      </w:r>
    </w:p>
    <w:p>
      <w:r>
        <w:t>刚被押上囚车的前首相景子，戴着手铐来到家畜中心，法院以最速件办理的速度加班完成景子的家</w:t>
      </w:r>
    </w:p>
    <w:p>
      <w:r>
        <w:t>畜手续。「家畜把衣服脱下吧！」家畜中心的人已经完成手续在等景子，景子在法警的胁迫下按下了服</w:t>
      </w:r>
    </w:p>
    <w:p>
      <w:r>
        <w:t>刑的手印，展开了家畜的生活。身上没有一件衣物的景子，现在的是编号Ａ１２０５６的家畜，归家畜</w:t>
      </w:r>
    </w:p>
    <w:p>
      <w:r>
        <w:t>中心管理，由於景子有高地位与高学历的背景，景子被发配到市中的的「人间便器」组来服务，这个组</w:t>
      </w:r>
    </w:p>
    <w:p>
      <w:r>
        <w:t>别位於市中心最繁华的位置，每天经过的人不下数万，景子就要在这里完成如同免费妓女的工作。</w:t>
      </w:r>
    </w:p>
    <w:p>
      <w:r>
        <w:t>双手被铁炼撑开，双脚也被固定分开的景子，露出了成熟女人的阴缝等着在第一位客人的上面，而</w:t>
      </w:r>
    </w:p>
    <w:p>
      <w:r>
        <w:t>第一位就是流浪汉了，满身的汗臭味与酒味，天知道他有多久没有洗澡了，露出了肮髒的肉棒，在景子</w:t>
      </w:r>
    </w:p>
    <w:p>
      <w:r>
        <w:t>的惨叫中与景子性交着，而根据最新的「家畜法」规定，一旦成为家畜，在家畜期限内所生下的孩子也</w:t>
      </w:r>
    </w:p>
    <w:p>
      <w:r>
        <w:t>是家畜，如女子则成为家畜妓女，男子也必须在六岁之前阉割后成为变性家畜。大汗淋漓的流浪汉完成</w:t>
      </w:r>
    </w:p>
    <w:p>
      <w:r>
        <w:t>了他的发泄，一滴都不剩的射在了这位前首相的子宫内。</w:t>
      </w:r>
    </w:p>
    <w:p>
      <w:r>
        <w:t>景子孤单着哭着，只有向上天求助，奇蹟出现了！但这几乎是不可能的。由於这个地点人潮实在太</w:t>
      </w:r>
    </w:p>
    <w:p>
      <w:r>
        <w:t>多，大家都知道在这里服务的是前首相，纷纷赶来准备要享用这样奇特的经验。</w:t>
      </w:r>
    </w:p>
    <w:p>
      <w:r>
        <w:t>过去景子位於政治权力核心的最高点，手中握有一国之大权，如今却沦为家畜之辈，这是当初景子</w:t>
      </w:r>
    </w:p>
    <w:p>
      <w:r>
        <w:t>从政时未料想到的结果。</w:t>
      </w:r>
    </w:p>
    <w:p>
      <w:r>
        <w:t>而景子后来却被高价买走了，买主保密到家，只知道是个女性，而景子也从此消失在众人的面前。</w:t>
      </w:r>
    </w:p>
    <w:p>
      <w:r>
        <w:t>在遥远的首相官邸中，新任的首相纪子正挥舞着手中的狗绳，一头母犬家畜出现在首相官邸里，而</w:t>
      </w:r>
    </w:p>
    <w:p>
      <w:r>
        <w:t>这头母犬却又是官邸的前主人- 前田景子，而母犬的新主人却是现任首相纪子，这真是奇妙之事啊！</w:t>
      </w:r>
    </w:p>
    <w:p>
      <w:r>
        <w:t>如今在纪子面前的这头母犬，对纪子只有感激与服从而已，已经毫无从前统领全国政事女强人的风</w:t>
      </w:r>
    </w:p>
    <w:p>
      <w:r>
        <w:t>范。在议员时期的景子正是直言正直有名，但现在却沦落为家畜，虽然回到之前的这个家，但身份已经</w:t>
      </w:r>
    </w:p>
    <w:p>
      <w:r>
        <w:t>完全不同，现在的身份是一头家畜，不再是什么首相了。</w:t>
      </w:r>
    </w:p>
    <w:p>
      <w:r>
        <w:t>「母狗家畜，你是不是还有有个女儿在国外？」纪子问「是………主人！」</w:t>
      </w:r>
    </w:p>
    <w:p>
      <w:r>
        <w:t>景子回答「本女主希望你的女儿也一起来服侍我，你觉得怎样呢？」纪子又问「我女儿能来服侍主</w:t>
      </w:r>
    </w:p>
    <w:p>
      <w:r>
        <w:t>人您，是我们母女两的莫大光荣，但…。小女只有十八岁啊…………」</w:t>
      </w:r>
    </w:p>
    <w:p>
      <w:r>
        <w:t>「啪…」一个巴掌马上打了过来「是…。主人！小女一定来服侍主人！」纪子跪在地上磕着头。首</w:t>
      </w:r>
    </w:p>
    <w:p>
      <w:r>
        <w:t>相官邸一通电话马上播电话到家畜中心，区域警察也马上赶到景子的旧家里。没有两天，景子的女儿马</w:t>
      </w:r>
    </w:p>
    <w:p>
      <w:r>
        <w:t>上也出现在官邸里了，母女俩一同沦为家畜服侍现在的首相，这真是世上极为稀有之事啊。</w:t>
      </w:r>
    </w:p>
    <w:p>
      <w:r>
        <w:t>前首相沦为性器与家畜之事，已经传为全国佳话，这正是家畜中心最好的活广告，电视上不断的播</w:t>
      </w:r>
    </w:p>
    <w:p>
      <w:r>
        <w:t>送这女孩成为家畜的种种好处，甚至在各大校园里召开说明会，让女孩们自愿成为家畜。</w:t>
      </w:r>
    </w:p>
    <w:p>
      <w:r>
        <w:t>在官邸生活的家畜母女景子与女儿加代，母女俩个的项圈是用铁炼栓在一起的，这样溜狗时才能将</w:t>
      </w:r>
    </w:p>
    <w:p>
      <w:r>
        <w:t>母女一起带出来。女儿加代也已经习惯家畜的生活，甚至会真的像狗一样舔母亲景子露在外面的肛门了，</w:t>
      </w:r>
    </w:p>
    <w:p>
      <w:r>
        <w:t>偶尔还会舔一舔自己的乳头。原本景子的女儿加代，才刚刚升上音乐高中，就面临母亲遭到判刑且成为</w:t>
      </w:r>
    </w:p>
    <w:p>
      <w:r>
        <w:t>家畜，接下来就被家畜中心的人带走，强迫成为家畜。而成为家畜之后的加代，也露出了自己不愿面对</w:t>
      </w:r>
    </w:p>
    <w:p>
      <w:r>
        <w:t>的那个真相，就是成为家畜的幸福，母女成为家畜，也将成为家畜中心的大广告也是一般民众茶余饭后</w:t>
      </w:r>
    </w:p>
    <w:p>
      <w:r>
        <w:t>的话题了。</w:t>
      </w:r>
    </w:p>
    <w:p>
      <w:r>
        <w:t>二。贵妇们的癖好？钢铁帝国的沦落之章。</w:t>
      </w:r>
    </w:p>
    <w:p>
      <w:r>
        <w:t>而在贵妇圈中，这股风气也正漫延开来。生长在优渥环境下的贵妇与千金们从未又过类似的经验，</w:t>
      </w:r>
    </w:p>
    <w:p>
      <w:r>
        <w:t>这对女孩们更是一大诱因。</w:t>
      </w:r>
    </w:p>
    <w:p>
      <w:r>
        <w:t>帝国钢铁位於首都中心，是岛国内属一属二的大企业，董事长是个年近四十的熟女，山口幸子。她</w:t>
      </w:r>
    </w:p>
    <w:p>
      <w:r>
        <w:t>有个宝贝女儿山口千代正是其中的代表。家畜中心的主任，也是来自英国的家畜学博士正在家中为千代</w:t>
      </w:r>
    </w:p>
    <w:p>
      <w:r>
        <w:t>讲解成为家畜的好处。山口幸子也正在旁边听着。像这样的到府服务只有豪门贵族才会有的待遇，帝国</w:t>
      </w:r>
    </w:p>
    <w:p>
      <w:r>
        <w:t>钢铁财大业大，家畜中心当然相当礼遇，一般民众只有透过政府所办的「家畜说明会」或「家畜园游会」</w:t>
      </w:r>
    </w:p>
    <w:p>
      <w:r>
        <w:t>才能够得到此类的资讯。</w:t>
      </w:r>
    </w:p>
    <w:p>
      <w:r>
        <w:t>「博士，我的女儿如果成了家畜，那谁来当她的饲主呢？」幸子问着「幸子小姐，当然是你啊！你</w:t>
      </w:r>
    </w:p>
    <w:p>
      <w:r>
        <w:t>不就是千代的妈妈吗？」这位博士说着「那………我是说如果万一，我也成为了家畜，那谁来饲养我们</w:t>
      </w:r>
    </w:p>
    <w:p>
      <w:r>
        <w:t>呢？」幸子继续问着「那……家人还有谁呢？」</w:t>
      </w:r>
    </w:p>
    <w:p>
      <w:r>
        <w:t>「还有个十五岁的弟弟新一」千代回答「那就是他了！」博士回答「那千代你就办手续吧！妈妈支</w:t>
      </w:r>
    </w:p>
    <w:p>
      <w:r>
        <w:t>持你的！」</w:t>
      </w:r>
    </w:p>
    <w:p>
      <w:r>
        <w:t>「谢谢妈……」幸子回答「那…。千代你以后就只是我养的一条母狗喽！」</w:t>
      </w:r>
    </w:p>
    <w:p>
      <w:r>
        <w:t>幸子说「是……主人」母女俩都开怀大笑着，因为这象徵着幸福的到来。</w:t>
      </w:r>
    </w:p>
    <w:p>
      <w:r>
        <w:t>签下同意书后，在家畜中心人员的帮忙下，完成了人权放弃手续，并签定契约，五年为限，前一年</w:t>
      </w:r>
    </w:p>
    <w:p>
      <w:r>
        <w:t>可续签或不续签，恢复人权。若大的客厅里，千代裸露着身体跪在妈妈的面前，幸子为千代戴上铁制的</w:t>
      </w:r>
    </w:p>
    <w:p>
      <w:r>
        <w:t>项圈，算是完成了形式上的手续。</w:t>
      </w:r>
    </w:p>
    <w:p>
      <w:r>
        <w:t>幸子为千代准备好了房间，这间房间用铁制的牢门来当大门，里面有一张小床，床的四周都有镶在</w:t>
      </w:r>
    </w:p>
    <w:p>
      <w:r>
        <w:t>水泥墙上的铁环，这些铁环刺用来锁住千代的行动的，房间的角落有个厕所，蹲式的马桶，千代就要在</w:t>
      </w:r>
    </w:p>
    <w:p>
      <w:r>
        <w:t>牢房里过完五年，牢房上还有摄影机拍摄，在豪宅的大厅中就有电视可以看到千代在房间内的情形，当</w:t>
      </w:r>
    </w:p>
    <w:p>
      <w:r>
        <w:t>然连上厕所都看的一清二楚的，而这就是千代以后的房间。</w:t>
      </w:r>
    </w:p>
    <w:p>
      <w:r>
        <w:t>（以下我暂用第一人称来写千代这一段）</w:t>
      </w:r>
    </w:p>
    <w:p>
      <w:r>
        <w:t>被锁上项圈的我，管家牵着我来到这间妈妈特别打造的房间，应该说是牢房吧！房间中一张小床，</w:t>
      </w:r>
    </w:p>
    <w:p>
      <w:r>
        <w:t>与我以前那张大床相比，实在是天差地远啊！我被管家牵到房间中，脖子上的项圈被栓上了铁炼，铁炼</w:t>
      </w:r>
    </w:p>
    <w:p>
      <w:r>
        <w:t>的另一头则锁在墙上，双脚的脚镣也被铁炼锁在墙上，双手当然也是，这样我就只能稍为移动而已了。</w:t>
      </w:r>
    </w:p>
    <w:p>
      <w:r>
        <w:t>管家清水先生是个五十几岁的老男人，平常待我很好，但如今地位不一样了！他是人，而我是狗，就连</w:t>
      </w:r>
    </w:p>
    <w:p>
      <w:r>
        <w:t>他我也要听他的话。清水先生将铁炼锁好后，他站在我的面前，拉开他的裤子拉链，掏出了他那男性的</w:t>
      </w:r>
    </w:p>
    <w:p>
      <w:r>
        <w:t>武器，但是疲软不堪，吩咐我把他弄硬，我服从他的命令，用嘴巴含住了他的整支阳具，开始为他口交，</w:t>
      </w:r>
    </w:p>
    <w:p>
      <w:r>
        <w:t>才不过一分钟就硬了，但也马上射了出来，而且一滴不剩的射在我的嘴巴里，还命令我全部吞下去，我</w:t>
      </w:r>
    </w:p>
    <w:p>
      <w:r>
        <w:t>也只好照办，而我却没有一丝的罪恶感，反而有着满满的幸福。清水先生离开，关上了那道厚重的铁门，</w:t>
      </w:r>
    </w:p>
    <w:p>
      <w:r>
        <w:t>我开始了我的家畜生活。低着头的我只能在这家畜应有的狭小空间里生活，我没有任何拒绝的权利，放</w:t>
      </w:r>
    </w:p>
    <w:p>
      <w:r>
        <w:t>弃了千金小姐的生活之后，我找到了我的快乐。我享受着被拘束失去自由的乐趣，而我根本不配拥有自</w:t>
      </w:r>
    </w:p>
    <w:p>
      <w:r>
        <w:t>由，因为我是低贱的家畜。</w:t>
      </w:r>
    </w:p>
    <w:p>
      <w:r>
        <w:t>（以下开始恢复之前写法）</w:t>
      </w:r>
    </w:p>
    <w:p>
      <w:r>
        <w:t>「千代成为家畜后，就丧失人权了，也就是一件物品而已，府上所有的男人包括园丁，都有权使用</w:t>
      </w:r>
    </w:p>
    <w:p>
      <w:r>
        <w:t>千代的身体，只有经过这样的洗礼，你才能够成为真正的家畜，你同意吗？千代」幸子问着「同意，妈」</w:t>
      </w:r>
    </w:p>
    <w:p>
      <w:r>
        <w:t>家中的男佣人一共不下五十位，园丁不下二十位，也都来共襄盛举，大家排着队准备要与前大小姐</w:t>
      </w:r>
    </w:p>
    <w:p>
      <w:r>
        <w:t>性交。被套上项圈的千代，成为了母狗，幸子牵着她到街上去走走，果然引来不少目光，但大都是投以</w:t>
      </w:r>
    </w:p>
    <w:p>
      <w:r>
        <w:t>羨慕的眼光吧！这对母女真是好啊。</w:t>
      </w:r>
    </w:p>
    <w:p>
      <w:r>
        <w:t>迎面走来的是幸子好久不见的表妹佳乃的儿子义雄，佳乃是岛国纺织的二千金，后来嫁给帝国银行</w:t>
      </w:r>
    </w:p>
    <w:p>
      <w:r>
        <w:t>的董事长后成为人人称羨的贵妇，而义雄正是他的亲生儿子，迎面走来的义雄满面春风，看来心情似乎</w:t>
      </w:r>
    </w:p>
    <w:p>
      <w:r>
        <w:t>很好，右手也牵着一头女犬。</w:t>
      </w:r>
    </w:p>
    <w:p>
      <w:r>
        <w:t>「义雄你也难得出来溜狗啊…」</w:t>
      </w:r>
    </w:p>
    <w:p>
      <w:r>
        <w:t>「是啊…千代成了母犬，我带她出来走走」</w:t>
      </w:r>
    </w:p>
    <w:p>
      <w:r>
        <w:t>「哦…是千代啊！真是太好了！」</w:t>
      </w:r>
    </w:p>
    <w:p>
      <w:r>
        <w:t>「有空帮我跟你妈问候一下，又半年没出来见面了！」</w:t>
      </w:r>
    </w:p>
    <w:p>
      <w:r>
        <w:t>「没见面？表姑妈，现在不是见到了吗？」</w:t>
      </w:r>
    </w:p>
    <w:p>
      <w:r>
        <w:t>「咦？在那？难道……………不会吧！是她」幸子不敢相信自己眼睛所看到的！脖子上戴着项圈，</w:t>
      </w:r>
    </w:p>
    <w:p>
      <w:r>
        <w:t>乳头上来镶上铁环，鼻子还穿了一个铃铛，以前的长发绑成了两个丸子头，像个小女孩的母犬，双脚还</w:t>
      </w:r>
    </w:p>
    <w:p>
      <w:r>
        <w:t>锁上了脚镣，而她竟然是自己的表妹，那位早已经嫁入豪门在当少奶奶的表妹竟然也成了母犬？</w:t>
      </w:r>
    </w:p>
    <w:p>
      <w:r>
        <w:t>「这有什么好惊讶的？连首相都成了家畜了，我妈变成家畜这有什么大惊小怪的呢？」义雄回答「</w:t>
      </w:r>
    </w:p>
    <w:p>
      <w:r>
        <w:t>你妈成了家畜，那义雄你……………」幸子有点不好意思在问下去了「哦……你说那个哦！当然啊！这</w:t>
      </w:r>
    </w:p>
    <w:p>
      <w:r>
        <w:t>头家畜每晚都在求我干她呢…果然是淫荡的家畜」义雄回答而在旁边的母犬佳乃也脸红了。</w:t>
      </w:r>
    </w:p>
    <w:p>
      <w:r>
        <w:t>「哦…。」幸子哑口无言「倒是表姑妈你………什么时候要去当家畜啊？到时候求我的时候…我一</w:t>
      </w:r>
    </w:p>
    <w:p>
      <w:r>
        <w:t>定答应你的」</w:t>
      </w:r>
    </w:p>
    <w:p>
      <w:r>
        <w:t>「你这臭小子，我还是你表姑妈，不是你养的家畜，说话小心点」幸子有点生气的说着「是…好啦</w:t>
      </w:r>
    </w:p>
    <w:p>
      <w:r>
        <w:t>好啦！那千代我总可以干吧？她现在是家畜了啊」义雄说着「好啦…晚上你再过来吧！我会叫千代服侍</w:t>
      </w:r>
    </w:p>
    <w:p>
      <w:r>
        <w:t>你的」幸子说两人简单的打过招呼后，就离开了，幸子也回到家中，将千代交给家中管家看管，自己则</w:t>
      </w:r>
    </w:p>
    <w:p>
      <w:r>
        <w:t>坐着车子到公司去视察业务了。</w:t>
      </w:r>
    </w:p>
    <w:p>
      <w:r>
        <w:t>帝国钢铁向来讲究资历深浅，对於董事长到公司这样的事情，公司的一级主管都会到一楼大厅等待</w:t>
      </w:r>
    </w:p>
    <w:p>
      <w:r>
        <w:t>董事长的到来。</w:t>
      </w:r>
    </w:p>
    <w:p>
      <w:r>
        <w:t>幸子到公司后，部下们当然是个个逢迎拍马，跟前跟后的，就怕有一点闪失，回到办公室之后，幸</w:t>
      </w:r>
    </w:p>
    <w:p>
      <w:r>
        <w:t>子的贴身女秘书福田早就在办公室中准备好董事长将要看的文件以及报表，熟练的身段，很得幸子的信</w:t>
      </w:r>
    </w:p>
    <w:p>
      <w:r>
        <w:t>任。</w:t>
      </w:r>
    </w:p>
    <w:p>
      <w:r>
        <w:t>「董事长，请容我向你辞职」</w:t>
      </w:r>
    </w:p>
    <w:p>
      <w:r>
        <w:t>「辞职？做的好好的干嘛要辞职呢？」</w:t>
      </w:r>
    </w:p>
    <w:p>
      <w:r>
        <w:t>「我………」</w:t>
      </w:r>
    </w:p>
    <w:p>
      <w:r>
        <w:t>「是不是薪资太久没有调升了呢？我叫会计部马上调你薪水」</w:t>
      </w:r>
    </w:p>
    <w:p>
      <w:r>
        <w:t>「董事长！不是的，是因为我就要去放弃人权，成为家畜了！」</w:t>
      </w:r>
    </w:p>
    <w:p>
      <w:r>
        <w:t>「什么？连你也要去当家畜吗？」幸子惊讶的问道「是…饲主会是我刚刚满十八岁的女儿」福田回</w:t>
      </w:r>
    </w:p>
    <w:p>
      <w:r>
        <w:t>答「我女儿也去当了家畜，连你也要去当了！」幸子无奈的说着「董事长！放弃人权需要很大的勇气，</w:t>
      </w:r>
    </w:p>
    <w:p>
      <w:r>
        <w:t>但成为家畜时，却是幸福无比，这代价是很值得的。将来等我的儿子满十八岁后，连我女儿也会一起变</w:t>
      </w:r>
    </w:p>
    <w:p>
      <w:r>
        <w:t>成家畜的，到时候我们母女俩将会一起服侍儿子的」福田回答「是吗？那……我会叫会计部发奖金给你</w:t>
      </w:r>
    </w:p>
    <w:p>
      <w:r>
        <w:t>的，就算是感谢你这几年的辛苦了！」</w:t>
      </w:r>
    </w:p>
    <w:p>
      <w:r>
        <w:t>「多谢董事长！」福田说完便离开了办公室。</w:t>
      </w:r>
    </w:p>
    <w:p>
      <w:r>
        <w:t>留下独自一人在办公室里的幸子却感到孤单无比，幸子从抽屉中拿出铁制的项圈，望着它发呆……。</w:t>
      </w:r>
    </w:p>
    <w:p>
      <w:r>
        <w:t>「戴上这个，成为家畜，真的有那么快乐吗？」心中不禁有这种想法的幸子。</w:t>
      </w:r>
    </w:p>
    <w:p>
      <w:r>
        <w:t>束缚对幸子来说却充满了幸福感，或许宿命真的就是如此吧！幸子往自己的脖子上一套，虽然是冰</w:t>
      </w:r>
    </w:p>
    <w:p>
      <w:r>
        <w:t>冷的铁项圈，幸子却感到安全感了，心情也平缓下来。这个东西还真是神奇啊！</w:t>
      </w:r>
    </w:p>
    <w:p>
      <w:r>
        <w:t>放弃人的权利，成为低贱无比的家畜，只能待在牢房中，失去自由，毫无尊严可言，这真的有那么</w:t>
      </w:r>
    </w:p>
    <w:p>
      <w:r>
        <w:t>好吗？幸子原本平静的心渐起涟漪……。</w:t>
      </w:r>
    </w:p>
    <w:p>
      <w:r>
        <w:t>这半个月来，幸子家又开始大动土木，原来是幸子要打造一处调教屋与家畜生活屋，希望将家族中</w:t>
      </w:r>
    </w:p>
    <w:p>
      <w:r>
        <w:t>的母犬、家畜都接到这里来接受调教与监禁，其实幸子也在为自己下半辈子的家畜生活来铺路。其中一</w:t>
      </w:r>
    </w:p>
    <w:p>
      <w:r>
        <w:t>间终极囚禁室，更是幸子为自己量身打造的监禁屋，只是幸子从未对任何人提起罢了！</w:t>
      </w:r>
    </w:p>
    <w:p>
      <w:r>
        <w:t>三。音乐家的愿望？小提琴才女沦为家畜之章家畜中心，大门敞开，此时走进一位气质美女，眼尖</w:t>
      </w:r>
    </w:p>
    <w:p>
      <w:r>
        <w:t>的接待员马上认出，这位女孩是有名的小提琴才女- 大乔爱子。大家都很讶异为什么这位女孩要走进家</w:t>
      </w:r>
    </w:p>
    <w:p>
      <w:r>
        <w:t>畜中心。在音乐界中颇有名气的爱子，常在各大音乐会上担任首席小提琴手，但如今却坐在家畜中心的</w:t>
      </w:r>
    </w:p>
    <w:p>
      <w:r>
        <w:t>服务柜台前。</w:t>
      </w:r>
    </w:p>
    <w:p>
      <w:r>
        <w:t>「我想要放弃人权，成为家畜，麻烦你了！」连语气都轻声细语的大乔爱子，真的让大家人见人爱，</w:t>
      </w:r>
    </w:p>
    <w:p>
      <w:r>
        <w:t>举止有礼貌，举手投足间显示出其高贵典雅的气质。「好的，我马上为您办理，请在这张只是填入您的</w:t>
      </w:r>
    </w:p>
    <w:p>
      <w:r>
        <w:t>基本资料，我马上为你办理放弃人权的手续」接待小姐也不敢马虎。</w:t>
      </w:r>
    </w:p>
    <w:p>
      <w:r>
        <w:t>爱子在纸上填完了所有的基本资料后，将纸交还给柜台小姐。柜台的这位小姐马上将资料输入电脑</w:t>
      </w:r>
    </w:p>
    <w:p>
      <w:r>
        <w:t>完成了放弃人权的手续。「请问你的饲主也就是主人是谁呢？」小姐问爱子「没有主人…就交给家畜中</w:t>
      </w:r>
    </w:p>
    <w:p>
      <w:r>
        <w:t>心来决定好了」爱子回答「那饲养权就交由家畜中心了，分发单位，可能会在社会的任何角落哦，爱子</w:t>
      </w:r>
    </w:p>
    <w:p>
      <w:r>
        <w:t>小姐您可以吗？」柜台小姐再次跟爱子确认，但事实上爱子已经签下放弃人权协议书，电脑的相关手续</w:t>
      </w:r>
    </w:p>
    <w:p>
      <w:r>
        <w:t>也已经完成，只是礼貌性的再问一次而已。</w:t>
      </w:r>
    </w:p>
    <w:p>
      <w:r>
        <w:t>「可以！」爱子回答「那现在我将你交给电脑分发了，请稍后……」柜台将资料输入到电脑中，电</w:t>
      </w:r>
    </w:p>
    <w:p>
      <w:r>
        <w:t>脑马上开始用乱数来选择分发单位。</w:t>
      </w:r>
    </w:p>
    <w:p>
      <w:r>
        <w:t>「爱子小姐，分发单位已经出来了！您真的很幸运哦，单位是市政府的清洁队，那里的环境很适合</w:t>
      </w:r>
    </w:p>
    <w:p>
      <w:r>
        <w:t>你的出身呢！整天与垃圾为伍的肮髒男人，想必会很欢迎你的到来的。」柜台小姐回答「请问，在清洁</w:t>
      </w:r>
    </w:p>
    <w:p>
      <w:r>
        <w:t>队中，我将会怎么过生活呢？也就是我要做些什么？」爱子问着「你成为清洁队专属家畜之后，将会被</w:t>
      </w:r>
    </w:p>
    <w:p>
      <w:r>
        <w:t>安置在清洁队上，我去过那个地方，家畜女的笼子与一般犬类的笼子是放在一起的，而回收厨余也就是</w:t>
      </w:r>
    </w:p>
    <w:p>
      <w:r>
        <w:t>所谓的剩菜剩饭，就在旁边而已！每天担任回收垃圾的清洁队人员们，辛苦的为市民的环境工作着，你</w:t>
      </w:r>
    </w:p>
    <w:p>
      <w:r>
        <w:t>的工作除了是担任家畜女之外，最重要的工作就是当他们的「性便器」了」</w:t>
      </w:r>
    </w:p>
    <w:p>
      <w:r>
        <w:t>「是…我了解了！您刚刚说你去过那个地方……」爱子再问「哦…那是因为我妈妈也是家畜，她之</w:t>
      </w:r>
    </w:p>
    <w:p>
      <w:r>
        <w:t>前曾在清洁队担任家畜女的工作，后来调到营建土木队去了，现在是营建工人的「性便器」」柜台小姐</w:t>
      </w:r>
    </w:p>
    <w:p>
      <w:r>
        <w:t>回答「好了！现在请爱子小姐将衣服都脱下了吧！家畜女唯一可以穿的衣服就是狗项圈与脚镣手铐了！</w:t>
      </w:r>
    </w:p>
    <w:p>
      <w:r>
        <w:t>爱子小姐你的出身，真的很适合在那里担任家畜女的工作！你那弹奏着小提琴的手，从此被手铐铐住，</w:t>
      </w:r>
    </w:p>
    <w:p>
      <w:r>
        <w:t>只能握住男主人们的阳具，美丽的双脚只能被脚镣所束缚，以往高贵生活不在，只能在铁笼中与狗和垃</w:t>
      </w:r>
    </w:p>
    <w:p>
      <w:r>
        <w:t>圾为伍，这样的反差正是我们家畜中心的工作。</w:t>
      </w:r>
    </w:p>
    <w:p>
      <w:r>
        <w:t>越高贵的女性成为家畜后，就要负责替社会中越低层的辛苦大众服务。」柜台小姐说着「是的……</w:t>
      </w:r>
    </w:p>
    <w:p>
      <w:r>
        <w:t>…。」犹豫了一下的爱子还是脱下了衣服！这位柜台服务小姐替爱子戴上了项圈，锁上脚镣与手铐，一</w:t>
      </w:r>
    </w:p>
    <w:p>
      <w:r>
        <w:t>位气质美女、音乐才女现在成为家畜女，而且还是清洁队的「性便器」这一定又可以成为家畜中心的活</w:t>
      </w:r>
    </w:p>
    <w:p>
      <w:r>
        <w:t>广告的。被送到清洁队的爱子果然造成轰动，爱子看着未来将要居住的肮髒狗笼，心中却只有无限的满</w:t>
      </w:r>
    </w:p>
    <w:p>
      <w:r>
        <w:t>足感，因为这就是自己所要的，笼子外已经挤满了刚刚下班的清洁队队员了。</w:t>
      </w:r>
    </w:p>
    <w:p>
      <w:r>
        <w:t>剩下的只有爱子幸福的表情而已！</w:t>
      </w:r>
    </w:p>
    <w:p>
      <w:r>
        <w:t>才刚刚处理完爱子的案子，家畜中心的接待员就又要忙着下一个案子，这位接待员已经有五年的资</w:t>
      </w:r>
    </w:p>
    <w:p>
      <w:r>
        <w:t>历，名叫雅美，才二十五岁。母亲美子在三年前成为家畜，是家畜中心的模范服务员。</w:t>
      </w:r>
    </w:p>
    <w:p>
      <w:r>
        <w:t>四。从千金小姐到矿工女畜之章。</w:t>
      </w:r>
    </w:p>
    <w:p>
      <w:r>
        <w:t>家畜中心的大门永远为大家所开，又有另一名女子走入家畜中心，这名女子身材高挑，穿着时髦，</w:t>
      </w:r>
    </w:p>
    <w:p>
      <w:r>
        <w:t>打扮入时，颇有贵气，经雅美一问才知道是国内一家银行的二千金，名叫财前洋子，洋子气质高贵，在</w:t>
      </w:r>
    </w:p>
    <w:p>
      <w:r>
        <w:t>德、英两国留过学，主修人权学，回国后在一家学校担任客座教授。</w:t>
      </w:r>
    </w:p>
    <w:p>
      <w:r>
        <w:t>「洋子小姐，请在纸上填入基本资料，我马上为你办好人权放弃的手续」雅美说着「好的。」穿着</w:t>
      </w:r>
    </w:p>
    <w:p>
      <w:r>
        <w:t>素色系洋装的洋子，真的是太美了，与之前那位爱子有差不多的美丽容貌，但是都一样要成为低贱的家</w:t>
      </w:r>
    </w:p>
    <w:p>
      <w:r>
        <w:t>畜女。</w:t>
      </w:r>
    </w:p>
    <w:p>
      <w:r>
        <w:t>洋子填完资料后，将纸交给雅美，雅美看过后将资料输入电脑。「洋子小姐，根据你的资料呢……</w:t>
      </w:r>
    </w:p>
    <w:p>
      <w:r>
        <w:t>我建议您到矿区担任女矿工家畜好吗？」雅美说着。</w:t>
      </w:r>
    </w:p>
    <w:p>
      <w:r>
        <w:t>「女矿工家畜？」洋子有点疑问「就是在矿区担任家畜，但是身份也是矿工，必须入矿山工作」雅</w:t>
      </w:r>
    </w:p>
    <w:p>
      <w:r>
        <w:t>美回答「那…是什么地方？有资料可以看吗？」洋子再问「好的！请你稍等」雅美从抽屉中拿出一份资</w:t>
      </w:r>
    </w:p>
    <w:p>
      <w:r>
        <w:t>料。</w:t>
      </w:r>
    </w:p>
    <w:p>
      <w:r>
        <w:t>「这是矿区的照片，在矿区工作呢……家畜女是不能穿衣服的，就像是照片中这位家畜一样」雅美</w:t>
      </w:r>
    </w:p>
    <w:p>
      <w:r>
        <w:t>指着资料中的照片。</w:t>
      </w:r>
    </w:p>
    <w:p>
      <w:r>
        <w:t>「然后工人们下班后，总要找地方发泄工作的压力，此时，家畜女的工作就来了！解决男人们的欲</w:t>
      </w:r>
    </w:p>
    <w:p>
      <w:r>
        <w:t>望。但是在矿区工作相当辛苦，不过与您之前的职业反差相当的大，但得到的快感与满足却也更大。」</w:t>
      </w:r>
    </w:p>
    <w:p>
      <w:r>
        <w:t>雅美说着「原来是这样子，我满喜欢的！请帮我安排吧！」洋子说着雅美熟练的敲打着键盘，将资料输</w:t>
      </w:r>
    </w:p>
    <w:p>
      <w:r>
        <w:t>入完成，洋子的资料已经传到矿区的家畜部去了，马上就会有人来带洋子前往矿区。不一回卡车到达家</w:t>
      </w:r>
    </w:p>
    <w:p>
      <w:r>
        <w:t>畜中心的大门，洋子已经完成家畜的所有手续与装备领取，锁着脚镣的双脚，踏上这辆家畜专用的囚车，</w:t>
      </w:r>
    </w:p>
    <w:p>
      <w:r>
        <w:t>上面载着三十几个即将要前往矿区的家畜女，大家都挤在小小的笼子中，大小便都随便的大在车上。看</w:t>
      </w:r>
    </w:p>
    <w:p>
      <w:r>
        <w:t>到这个情况的洋子早已经忍不住心中的亢奋。身为千金小的洋子第一次坐上这样的车子，要前往一个她</w:t>
      </w:r>
    </w:p>
    <w:p>
      <w:r>
        <w:t>未知的世界，但心中却是充满了期待。</w:t>
      </w:r>
    </w:p>
    <w:p>
      <w:r>
        <w:t>来到矿区的洋子，分到了一把铲子，开始了矿工女畜的生活，在这里一天要挖矿十个小时，洋子戴</w:t>
      </w:r>
    </w:p>
    <w:p>
      <w:r>
        <w:t>着手铐脚镣在挖矿更是辛苦，不到一天的功夫，蓬头垢面的洋子早就认不出来她是千金小姐了。好不容</w:t>
      </w:r>
    </w:p>
    <w:p>
      <w:r>
        <w:t>易到了休息的时间，肮髒的矿工们一涌而上，轮流插着这个千金大小姐的肉穴，而洋子的脸上却充满了</w:t>
      </w:r>
    </w:p>
    <w:p>
      <w:r>
        <w:t>笑容。但在这个矿区还是有发生女畜逃跑的案例，不过不是要逃出这里，那个女畜只是偷跑去别地方休</w:t>
      </w:r>
    </w:p>
    <w:p>
      <w:r>
        <w:t>息，消失了三十分钟，后来被寻获时，被重判了终生家畜的重刑。而洋子开始在这里展开她的新生活。</w:t>
      </w:r>
    </w:p>
    <w:p>
      <w:r>
        <w:t>一年过后，洋子已经在矿区生下一个女孩，叫做里子，但依据「家畜法」规定，这个小孩身份也是</w:t>
      </w:r>
    </w:p>
    <w:p>
      <w:r>
        <w:t>家畜，必须监禁在狗笼中直到成年，再教导成为矿工家畜，我想为了孩子洋子会继续担任家畜女矿工的</w:t>
      </w:r>
    </w:p>
    <w:p>
      <w:r>
        <w:t>工作的。</w:t>
      </w:r>
    </w:p>
    <w:p>
      <w:r>
        <w:t>里子后来也变成了矿场的犬奴，十八岁生日的那天，这个年轻家畜马上就被矿工们团团包围，轮流</w:t>
      </w:r>
    </w:p>
    <w:p>
      <w:r>
        <w:t>破处了！而在一旁的洋子看着自己女儿幸福的样子，也感觉到安心了，母女俩手牵着手一起被男工们干</w:t>
      </w:r>
    </w:p>
    <w:p>
      <w:r>
        <w:t>着。</w:t>
      </w:r>
    </w:p>
    <w:p>
      <w:r>
        <w:t>五。幸子的愿望之章经过大兴土木的幸子家，终於完成了所有工程，幸子给所有工人的谢礼就是让</w:t>
      </w:r>
    </w:p>
    <w:p>
      <w:r>
        <w:t>工人们插着女儿千代的肉穴。终极囚禁室已经完成，似乎是决定的时候了。这天在帝国钢铁的会议室中，</w:t>
      </w:r>
    </w:p>
    <w:p>
      <w:r>
        <w:t>挤满了岛国国内二十八家媒体的记者们，几乎全岛国的记者都到了。都是为了帝国钢铁的董事长幸子召</w:t>
      </w:r>
    </w:p>
    <w:p>
      <w:r>
        <w:t>开记者会的缘故。</w:t>
      </w:r>
    </w:p>
    <w:p>
      <w:r>
        <w:t>媒体的闪光灯从幸子出现后就从未停止过，上百名记者屏息以待，等待着幸子说些什么。「各位媒</w:t>
      </w:r>
    </w:p>
    <w:p>
      <w:r>
        <w:t>体先生小姐们，感谢你们百忙之中还能来这边」说完闪光灯再次闪起。</w:t>
      </w:r>
    </w:p>
    <w:p>
      <w:r>
        <w:t>「我接掌公司已经十五年了，业务进入稳定成长的阶段，我决定要将公司的业务交给我的儿子新一</w:t>
      </w:r>
    </w:p>
    <w:p>
      <w:r>
        <w:t>来处理，我将不再过问公司的任何事」语毕，闪光灯再次拍起。</w:t>
      </w:r>
    </w:p>
    <w:p>
      <w:r>
        <w:t>「至於我，将会……………。放弃人权，成为家畜女」幸子这个事情几乎已经笃定成为今明两天报</w:t>
      </w:r>
    </w:p>
    <w:p>
      <w:r>
        <w:t>纸的头条了。在众人的讶异中，结束了记者会，家畜中心的人已经火速赶往幸子家协助办理幸子成为家</w:t>
      </w:r>
    </w:p>
    <w:p>
      <w:r>
        <w:t>畜的事情。</w:t>
      </w:r>
    </w:p>
    <w:p>
      <w:r>
        <w:t>「幸子小姐，从现在开始，你放弃所有人之权利，成为家畜女，饲主是你的儿子新一先生，你同意</w:t>
      </w:r>
    </w:p>
    <w:p>
      <w:r>
        <w:t>吗？」家畜中心的人问着幸子「我同意！」幸子回答说完，幸子签下了所有的文件，正式成为家畜，新</w:t>
      </w:r>
    </w:p>
    <w:p>
      <w:r>
        <w:t>一也正式成为帝国钢铁的董事长，至於幸子与千代母女俩，则成为家中的家畜，服侍着新主人，新一。</w:t>
      </w:r>
    </w:p>
    <w:p>
      <w:r>
        <w:t>「千代，虽然新一是我的儿子，你的弟弟，但现在都是我们要服侍的主人了！」</w:t>
      </w:r>
    </w:p>
    <w:p>
      <w:r>
        <w:t>在旁边的千代点点头，因为母女都是家畜了，千代感动到说不出话来，而在一旁的姪子义雄，则在</w:t>
      </w:r>
    </w:p>
    <w:p>
      <w:r>
        <w:t>旁边蓄势待发了…………等着享用着表姑妈的肉穴。</w:t>
      </w:r>
    </w:p>
    <w:p>
      <w:r>
        <w:t>含着儿子新一个肉棒，幸子有说不完的感慨，终於可以光明正大服侍儿子了，不过新一要做什么，</w:t>
      </w:r>
    </w:p>
    <w:p>
      <w:r>
        <w:t>幸子都只有服从的份。被带进终极囚室的幸子，脚镣手铐是基本装备，木枷等刑具更是不离身，窝在不</w:t>
      </w:r>
    </w:p>
    <w:p>
      <w:r>
        <w:t>到一平方公尺大的牢房中，幸子洋溢着幸福感，虽然与之前若大的办公室与至高无上的权力相比，简直</w:t>
      </w:r>
    </w:p>
    <w:p>
      <w:r>
        <w:t>无法比较，但这正是幸子想要的。</w:t>
      </w:r>
    </w:p>
    <w:p>
      <w:r>
        <w:t>六。姐妹家畜之章一个晴朗的下午，两个女生，手牵着手一起走进了家畜中心，接待员同样是雅美</w:t>
      </w:r>
    </w:p>
    <w:p>
      <w:r>
        <w:t>小姐。</w:t>
      </w:r>
    </w:p>
    <w:p>
      <w:r>
        <w:t>「两位是………。？」雅美问着「我们是姐妹，我们要来办理放弃人权，成为家畜女的手续」这是</w:t>
      </w:r>
    </w:p>
    <w:p>
      <w:r>
        <w:t>姐妹中的姐姐美奈子所回答的。接过雅美要求的基本资料书，美奈子与妹妹清子，分别开始填写自己的</w:t>
      </w:r>
    </w:p>
    <w:p>
      <w:r>
        <w:t>基本资料。</w:t>
      </w:r>
    </w:p>
    <w:p>
      <w:r>
        <w:t>「樋口美奈子，法律系毕业，现在职业为律师事务所执业律师，很好的职业啊」雅美说着然后继续</w:t>
      </w:r>
    </w:p>
    <w:p>
      <w:r>
        <w:t>看妹妹清子的资料。</w:t>
      </w:r>
    </w:p>
    <w:p>
      <w:r>
        <w:t>「樋口清子，畜牧系毕业，职业为辅导乡村畜牧业发展委员，这个更好」雅美说着。</w:t>
      </w:r>
    </w:p>
    <w:p>
      <w:r>
        <w:t>「首先是姐姐，由於你是法律系毕业的，现在也是律师吧！」雅美说完美奈子点点头表示同意。</w:t>
      </w:r>
    </w:p>
    <w:p>
      <w:r>
        <w:t>「那你一定送了不少坏人进监狱吧！」雅美继续说「是的！」美奈子回答「那建议你成为男子监狱</w:t>
      </w:r>
    </w:p>
    <w:p>
      <w:r>
        <w:t>的家畜犬，可以吗？」雅美做出了建议。而美奈子也点点头表示同意。</w:t>
      </w:r>
    </w:p>
    <w:p>
      <w:r>
        <w:t>「到了那里之后同样要接受监禁的生活，但你的责任是「安抚」那些男犯人的情绪」雅美说着。美</w:t>
      </w:r>
    </w:p>
    <w:p>
      <w:r>
        <w:t>奈子也签下的同意书，完成了放弃人权的所有手续。在雅美的同意下，美奈子可以在旁边继续等待妹妹</w:t>
      </w:r>
    </w:p>
    <w:p>
      <w:r>
        <w:t>清子的结果再离开。「再来是妹妹，这个很好处理，我强烈建议妹妹清子，成为畜户的家畜母猪可以吗？」</w:t>
      </w:r>
    </w:p>
    <w:p>
      <w:r>
        <w:t>雅美说着「这…。家畜母猪是要做些什么呢？」清子清秀的脸庞与接下来她要去的地方真的无法联想。</w:t>
      </w:r>
    </w:p>
    <w:p>
      <w:r>
        <w:t>「由於你是辅导乡村畜牧业的委员，想必一定很了解畜牧户的生活！家畜母猪就是成为一头畜户的</w:t>
      </w:r>
    </w:p>
    <w:p>
      <w:r>
        <w:t>母猪，与猪为伍，甚至地位远比猪低下，连猪都是你的主人，肮髒的身体将会连男人都不想靠近你，只</w:t>
      </w:r>
    </w:p>
    <w:p>
      <w:r>
        <w:t>有发情的公猪会靠近你，与母猪一样吃着厨余，连月经来时也无法休息与使用卫生棉，这样的生活会相</w:t>
      </w:r>
    </w:p>
    <w:p>
      <w:r>
        <w:t>当辛苦，但得到的快感却是你现在无法想像的哦！而且放心吧！里面的猪只都会被屠宰，但由於你是家</w:t>
      </w:r>
    </w:p>
    <w:p>
      <w:r>
        <w:t>畜中心的家畜，所以将不会被杀，你的生存权仍然存在的！这一点请你放心吧！」雅美解释完喝了一口</w:t>
      </w:r>
    </w:p>
    <w:p>
      <w:r>
        <w:t>水，而清子早就已经签下同意书了！</w:t>
      </w:r>
    </w:p>
    <w:p>
      <w:r>
        <w:t>姐妹一起成为家畜女的实在少之又少，这对樋口姐妹算是很少的范例，这对姐妹再次成为家畜中心</w:t>
      </w:r>
    </w:p>
    <w:p>
      <w:r>
        <w:t>的活广告了。</w:t>
      </w:r>
    </w:p>
    <w:p>
      <w:r>
        <w:t>已经抵达监狱的姐姐，已经在男子监狱中造成轰动。</w:t>
      </w:r>
    </w:p>
    <w:p>
      <w:r>
        <w:t>「樋口律师…想不到吧！竟然会在这里遇见你，还记得我吗？」说话的是一年前被美奈子送进监狱</w:t>
      </w:r>
    </w:p>
    <w:p>
      <w:r>
        <w:t>的性侵犯男子，现在樋口成为了家畜女，他的肉棒正在美奈子的肉穴里抽插着呢！这样刺激的快感让美</w:t>
      </w:r>
    </w:p>
    <w:p>
      <w:r>
        <w:t>奈子几乎快受不了，由於心中的被虐欲望，让美奈子甘於在这里被男子侵犯，而且还是一年之前被她送</w:t>
      </w:r>
    </w:p>
    <w:p>
      <w:r>
        <w:t>进监狱的男人，这也就算是美奈子的一种赎罪吧！</w:t>
      </w:r>
    </w:p>
    <w:p>
      <w:r>
        <w:t>被套上项圈代表家畜身分的清子来到市郊外的畜牧场，讽刺的是这家畜牧场的主人却恰恰是之前被</w:t>
      </w:r>
    </w:p>
    <w:p>
      <w:r>
        <w:t>清子刁难安全措施做的不够完善的牧场，甚至还开出了罚单，但如今却成为这个牧场的家畜，这一点是</w:t>
      </w:r>
    </w:p>
    <w:p>
      <w:r>
        <w:t>清子当初所想不到的。清子被丢进了猪圈里，肮髒的环境与刺鼻的味道充斥在身边，猪仔都靠了过来，</w:t>
      </w:r>
    </w:p>
    <w:p>
      <w:r>
        <w:t>流着口水，口水甚至都流在了清子的身上，这就是家畜母猪要过的生活了！清子却感到相当的快乐，可</w:t>
      </w:r>
    </w:p>
    <w:p>
      <w:r>
        <w:t>以与家畜在一起生活，这真的是太棒了！就算自己成为了家畜母猪也没有关系！这就是我以后要过的生</w:t>
      </w:r>
    </w:p>
    <w:p>
      <w:r>
        <w:t>活，家畜生活。【完】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