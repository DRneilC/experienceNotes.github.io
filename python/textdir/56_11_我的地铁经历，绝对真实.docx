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我的地铁经历，绝对真实</w:t>
      </w:r>
    </w:p>
    <w:p>
      <w:r>
        <w:t>进入夏季了。北京街上妹妹也开始清凉了。穿的也越来越少。丝袜。短裙到处都是。走进地铁，哇塞，一个个妹妹</w:t>
      </w:r>
    </w:p>
    <w:p>
      <w:r>
        <w:t>穿着看得我无法控制。下体开始有了反应。</w:t>
      </w:r>
    </w:p>
    <w:p>
      <w:r>
        <w:t>站在站台上就瞄上了一穿着薄纱裙的，上身穿一白色丝制衬衣的妹妹。修长的细腿，翘翘的屁股。</w:t>
      </w:r>
    </w:p>
    <w:p>
      <w:r>
        <w:t>玲珑的曲线。着实让我痴狂。再看腿上一袭黑色丝袜。凉高跟。让我看的欲火中烧。一双媚眼更显示骚味十足，地</w:t>
      </w:r>
    </w:p>
    <w:p>
      <w:r>
        <w:t>铁缓缓开过来。我决定尾随身后。此骚女绝对极品，让我试试便知。</w:t>
      </w:r>
    </w:p>
    <w:p>
      <w:r>
        <w:t>车刚打开门，车上很多人。我尾随着这个女孩上了车。期间我用右手摸了一下PP，手感不错，身上传来一股她的清</w:t>
      </w:r>
    </w:p>
    <w:p>
      <w:r>
        <w:t>香味道。我的身子一颤就上了车。她进去往里走了几步就不动了，人多，我就靠在他后面停下。因为他比我矮，所以我</w:t>
      </w:r>
    </w:p>
    <w:p>
      <w:r>
        <w:t>可以享受它身上发出的浓郁的香味。我的性趣一下暴涨。我准备试试这个女孩是不是我心里想的那种骚货，车上人多，</w:t>
      </w:r>
    </w:p>
    <w:p>
      <w:r>
        <w:t>我就站在她身后侧方。我开始用一个手指去碰她PP，按了几次不错，没反应。渐渐我开始用手背试着蹭她的PP，刚开始</w:t>
      </w:r>
    </w:p>
    <w:p>
      <w:r>
        <w:t>摸到纱裙，下面软软的PP，好兴奋呀。</w:t>
      </w:r>
    </w:p>
    <w:p>
      <w:r>
        <w:t>慢慢来会摩挲。她转了一下头，估计有警觉，但是没有阻止我。因为本人胆小，不敢继续故而老实。由于车上人也</w:t>
      </w:r>
    </w:p>
    <w:p>
      <w:r>
        <w:t>很多，真怕给偶来个狮子吼，不是自己心里想的那种，偶就死翘了。</w:t>
      </w:r>
    </w:p>
    <w:p>
      <w:r>
        <w:t>我开始装着很绅士的攀着上面的扶手。在车窗看着她的样子，他也不时看看我。还会心的一笑。这是我被她挑逗的</w:t>
      </w:r>
    </w:p>
    <w:p>
      <w:r>
        <w:t>不行了。过了一会，她开始不停的碰我，此时车并没有颠簸。她这是在暗示我吗？我开始用手掌慢慢移动到她PP上，下</w:t>
      </w:r>
    </w:p>
    <w:p>
      <w:r>
        <w:t>体也贴她贴得更近一边享受她特有的香味，一边下面用手掌摸着纱裙和里面PP，她PP很翘，摸了一会我下面就硬了。她</w:t>
      </w:r>
    </w:p>
    <w:p>
      <w:r>
        <w:t>也不反抗，我心里窃喜，今天遇到一个骚女啊，我今天要好好享受一下。</w:t>
      </w:r>
    </w:p>
    <w:p>
      <w:r>
        <w:t>摸了一会PP，我开始用手顺着丝袜中间，寻找她最敏感的地带。由于穿着长同连体丝袜，很难摸到，我用力在中间</w:t>
      </w:r>
    </w:p>
    <w:p>
      <w:r>
        <w:t>摸索。终于被我按到了妹妹的豆豆。由于人多。我的手在裙下遮盖，没人知道我在干什么。</w:t>
      </w:r>
    </w:p>
    <w:p>
      <w:r>
        <w:t>我可以自由驰骋了。我从玻璃反过来的看见了妹妹也半闭着眼睛，已经是来感觉了。我用下体顶着妹妹后面，一只</w:t>
      </w:r>
    </w:p>
    <w:p>
      <w:r>
        <w:t>手隔着内裤扣着。不一会，我感觉妹妹内裤很热很湿了。真是个骚妹妹啊，还没怎样就出水了。我就加大按的力度。妹</w:t>
      </w:r>
    </w:p>
    <w:p>
      <w:r>
        <w:t>妹收了收腿。我觉得从后面摸很不舒服就沿着丝袜裤摸到了前面，我拉开丝袜，手伸了进去。</w:t>
      </w:r>
    </w:p>
    <w:p>
      <w:r>
        <w:t>可以感觉妹妹的内裤是性感的情趣女内裤，摸着手感很少。我后面不停开始顶着妹妹的屁沟。前面手不停来回摩擦</w:t>
      </w:r>
    </w:p>
    <w:p>
      <w:r>
        <w:t>着妹妹内裤。中指摸到那个豆豆开始做转圈按摩。妹妹被我摸得开始发出低沉的呻吟声。</w:t>
      </w:r>
    </w:p>
    <w:p>
      <w:r>
        <w:t>我很兴奋。这么多人，我却在慢慢的享受着这个骚女带给我性兴奋。可能由于妹妹觉得不够舒服了，她的腿又张大</w:t>
      </w:r>
    </w:p>
    <w:p>
      <w:r>
        <w:t>了一些。这时我的手可以使展开了。我开始在外阴沟上下来回磨沙。妹妹内裤早已湿透。摸了一会。我的手上都是淫水，</w:t>
      </w:r>
    </w:p>
    <w:p>
      <w:r>
        <w:t>我将右手拿出在鼻子上闻了一下，没什么异味，TMD 我更加兴奋。这是我只感到我的下面有一个软软的东西不停的在摸</w:t>
      </w:r>
    </w:p>
    <w:p>
      <w:r>
        <w:t>我，我这才意识到那是妹妹的手，我将右手放下，摸到了妹妹的手。我托着他的手将的裤链拉开。妹妹的手开始隔着内</w:t>
      </w:r>
    </w:p>
    <w:p>
      <w:r>
        <w:t>裤为我手淫。那叫一个爽呀。摸得很到位。</w:t>
      </w:r>
    </w:p>
    <w:p>
      <w:r>
        <w:t>小狼最喜欢就是这种体贴的女人。很会享受。功夫也不错的。我也不闲着。手又回到妹妹的桃源洞外，开始安慰豆</w:t>
      </w:r>
    </w:p>
    <w:p>
      <w:r>
        <w:t>豆和洞洞，这次我将中指插洞洞了，那里面已经淫水泛滥了。</w:t>
      </w:r>
    </w:p>
    <w:p>
      <w:r>
        <w:t>我不费劲手指就进去了，妹妹的手很滑，很柔软。慢慢的给我摸着JJ. 一会又安慰DD，那叫一个体贴，我说今天TMD</w:t>
      </w:r>
    </w:p>
    <w:p>
      <w:r>
        <w:t>北京这地铁真他妈幸福。骚女真多。由于人多，本来想摸乳房，可是没敢，哈哈，还是有些胆怯呀。就这样我们在车上</w:t>
      </w:r>
    </w:p>
    <w:p>
      <w:r>
        <w:t>摸着爽着。妹妹下面都是黏液了。我加快抽插的频率，他的手也快速的摸着我的JJ. 我的内裤也湿了一点，但这不影响</w:t>
      </w:r>
    </w:p>
    <w:p>
      <w:r>
        <w:t>我们疯狂的刺激。大约我这么抽插了五分钟左右，妹妹手扶着扶手开始往下溜，然后我的手指感觉到一阵强烈的收缩。</w:t>
      </w:r>
    </w:p>
    <w:p>
      <w:r>
        <w:t>一股浓浓的的液体喷出。妹妹开始半蹲着抽搐，我知道她已经高潮了。我抽出手。偷偷看着手上白色的粘稠液体。然后</w:t>
      </w:r>
    </w:p>
    <w:p>
      <w:r>
        <w:t>用纸巾清理下，扶起了妹妹。她首先说没事。我就深深看着她。我看看站。马上到了。妹妹起来后给我一个微笑。我这</w:t>
      </w:r>
    </w:p>
    <w:p>
      <w:r>
        <w:t>是才敢大胆的搂着她了，她也正面对着我，我搂着她的腰，俨然一对小情侣。我问他在哪住，她很开心的说了。</w:t>
      </w:r>
    </w:p>
    <w:p>
      <w:r>
        <w:t>我说你有联系方式吗？下次一起玩，妹妹看了看我，本人还不是那种长得很猥亵的男人，还算是高大帅气型的，只</w:t>
      </w:r>
    </w:p>
    <w:p>
      <w:r>
        <w:t>是有这个喜欢在车上刺激的嗜好。妹妹想了想说，那现在我没事呀，去我家玩吧，说实话，这是我遇到过最大胆的女孩。</w:t>
      </w:r>
    </w:p>
    <w:p>
      <w:r>
        <w:t>我说行啊，不一会到了她家。自己的小一居，蛮温馨的。进去后我去洗了个澡，出来在客厅看电视。妹妹已经退了那条</w:t>
      </w:r>
    </w:p>
    <w:p>
      <w:r>
        <w:t>内裤去洗澡了。我能听见哗哗的水声。我在想象着妹妹那赤裸的性感身体。我来到了卧室，点起一根烟。没想到今天只</w:t>
      </w:r>
    </w:p>
    <w:p>
      <w:r>
        <w:t>是想车上摸摸扣扣刺激的。没想到能上了这个骚妹。今天真是幸运啊。哈哈。水停了，妹妹去穿衣服了估计。我就偷偷</w:t>
      </w:r>
    </w:p>
    <w:p>
      <w:r>
        <w:t>跑到他刚才脱得衣服那，一手拿起了丝袜和已经超市的内裤放到嘴边闻着，本人喜欢闻女人身上的体味和穿过的衣物味</w:t>
      </w:r>
    </w:p>
    <w:p>
      <w:r>
        <w:t>道。</w:t>
      </w:r>
    </w:p>
    <w:p>
      <w:r>
        <w:t>很香。丝袜我还在JJ上蹭了几下。很快有返回卧室，怕妹妹发现。好长时间妹妹也没回来。</w:t>
      </w:r>
    </w:p>
    <w:p>
      <w:r>
        <w:t>正当我无聊之时，妹妹推门进来了，我赛，一身职业装打扮。黑色丝袜，银色高跟。我靠，鼻子都要流血了，难道</w:t>
      </w:r>
    </w:p>
    <w:p>
      <w:r>
        <w:t>妹妹要玩制服诱惑。这不就是我喜欢的吗。妹妹说等急了吧，我说没什么，看着你这个性感，在等一会没事。妹妹穿着</w:t>
      </w:r>
    </w:p>
    <w:p>
      <w:r>
        <w:t>高跟走上床，我躺着，妹妹开始拿高跟鞋跟蹭我的JJ，用鞋尖底磨我的JJ，我靠，很凉，很爽。这妹妹真会玩呀。我没</w:t>
      </w:r>
    </w:p>
    <w:p>
      <w:r>
        <w:t>看错。心里窃喜。看着高跟的摩擦，性感的黑丝，我的JJ青筋暴起。从妹妹裙底可以看见是一个粉红色雷斯内裤。真TMN</w:t>
      </w:r>
    </w:p>
    <w:p>
      <w:r>
        <w:t>性感淫荡啊。LZ最喜欢秘书制服诱惑了。妹妹问我这样爽吗？我说太爽了，妹妹说要不要更爽，我说，越刺激越爽，妹</w:t>
      </w:r>
    </w:p>
    <w:p>
      <w:r>
        <w:t>妹脱去鞋子，开始坐着，一只脚翘起开始为我足交。那叫一个爽呀。比起做爱还爽。妹妹的脚按的很到位。</w:t>
      </w:r>
    </w:p>
    <w:p>
      <w:r>
        <w:t>按了大概十分钟。XL差点把持不住出货了，妹妹看出来了，于世俯身给XL安慰胸部，妹妹慢慢游走到胸部，慢慢的</w:t>
      </w:r>
    </w:p>
    <w:p>
      <w:r>
        <w:t>开始用舌头舔本L 的乳头。很爽。BL就喜欢这刺激。我也不停着，开始摸着妹妹的酥胸。</w:t>
      </w:r>
    </w:p>
    <w:p>
      <w:r>
        <w:t>妹妹问我，哥哥这样舒服吗？想操我吗？我的下面好痒，我一听这话脑子充血了都，立马将妹妹按到，深情的拥吻。</w:t>
      </w:r>
    </w:p>
    <w:p>
      <w:r>
        <w:t>我问妹妹那敏感，妹妹答说，耳朵，乳头，下面，于是BL开始攻击。小妹叫声也很淫荡，不停说受不了，我需要大鸡吧。</w:t>
      </w:r>
    </w:p>
    <w:p>
      <w:r>
        <w:t>BL就TMD 喜欢这骚货。骚的让人操死她。还主动让我给他口下面。我低下头慢慢用舌头游弋在大腿内侧。右手慢慢按着</w:t>
      </w:r>
    </w:p>
    <w:p>
      <w:r>
        <w:t>菊花。慢慢的慢慢的，舌尖游走在阴毛，外阴。妹妹阴毛很多。阴道很小。里面的肉还是很粉的，没什么异味，很轻香。</w:t>
      </w:r>
    </w:p>
    <w:p>
      <w:r>
        <w:t>我一口亲上了妹妹的豆豆，妹妹敖的叫了一声。我不停来回吮吸着豆豆。妹妹来回扭动着身体，嘴里说着，操，好爽。</w:t>
      </w:r>
    </w:p>
    <w:p>
      <w:r>
        <w:t>干我吧。我受不了了。</w:t>
      </w:r>
    </w:p>
    <w:p>
      <w:r>
        <w:t>啊啊啊，快，操我这小穴啊。</w:t>
      </w:r>
    </w:p>
    <w:p>
      <w:r>
        <w:t>这时哥已经硬的不行。马上提枪开干。不戴套哦。各种姿势齐上阵。干的妹妹气喘吁吁，汗流浃背。</w:t>
      </w:r>
    </w:p>
    <w:p>
      <w:r>
        <w:t>最后再骑乘位狂插600 次，喷出千万子孙。后来又玩了几次其他的制服诱惑，那天本狼从下午4 点到第二天早上连</w:t>
      </w:r>
    </w:p>
    <w:p>
      <w:r>
        <w:t>干8 次。此女实在是很耐操的一个，玩的也很疯，很会玩，可惜此后在没联系过。可能早已不在北京，这事是我去年在</w:t>
      </w:r>
    </w:p>
    <w:p>
      <w:r>
        <w:t>北京地铁遇到过的。偶写的不好。还请各位DX包含。只觉得很真实。就写上来了。【完】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