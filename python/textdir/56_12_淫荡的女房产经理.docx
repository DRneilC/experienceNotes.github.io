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淫荡的女房产经理</w:t>
      </w:r>
    </w:p>
    <w:p>
      <w:r>
        <w:t>淫城高新技术开发区，面积一万多平方公里，比淫城旧城还大，高楼林立，美妇如云，是一个与淫</w:t>
      </w:r>
    </w:p>
    <w:p>
      <w:r>
        <w:t>城旧城完全不同的新城市。</w:t>
      </w:r>
    </w:p>
    <w:p>
      <w:r>
        <w:t>在高新技术开发区林立的高楼中，有一座鹰阳国际大厦，地上高３８层，地下１１０层，楼里有很</w:t>
      </w:r>
    </w:p>
    <w:p>
      <w:r>
        <w:t>多公司，性感妇人甚多。大厦物业部的几位女经理，个个都是身材高大的美妇人。其中一位女经理王燕，</w:t>
      </w:r>
    </w:p>
    <w:p>
      <w:r>
        <w:t>今年３８岁，身高１米６９，貌俊美，很是性感。</w:t>
      </w:r>
    </w:p>
    <w:p>
      <w:r>
        <w:t>王燕有一个还算温暖的家庭，她的丈夫小她一岁，叫赵兵，在一家公司做职员。她为丈夫生的儿子</w:t>
      </w:r>
    </w:p>
    <w:p>
      <w:r>
        <w:t>阳阳，今年十三岁，在上中学。</w:t>
      </w:r>
    </w:p>
    <w:p>
      <w:r>
        <w:t>十一国庆长假，淫雨绵绵，王燕的小家庭也发生了一些淫事。</w:t>
      </w:r>
    </w:p>
    <w:p>
      <w:r>
        <w:t>９月３０日晚，王燕一家三口是在她丈夫的父母家过的，吃过晚饭，看了一会电视。丈夫就催着，</w:t>
      </w:r>
    </w:p>
    <w:p>
      <w:r>
        <w:t>冒雨急急赶回他们的小家庭。</w:t>
      </w:r>
    </w:p>
    <w:p>
      <w:r>
        <w:t>一回到家，赵兵就催着阳阳洗洗睡觉，阳阳说：「我还要看会电视呢。」赵兵说了句：「别看太晚</w:t>
      </w:r>
    </w:p>
    <w:p>
      <w:r>
        <w:t>了。」就和妻子进了卧室，关上了房门。</w:t>
      </w:r>
    </w:p>
    <w:p>
      <w:r>
        <w:t>一进房门，赵兵就将妻子掀翻在床上，扒了个一丝不挂，他站在床边，扛起妻子两条修长的大美腿，</w:t>
      </w:r>
    </w:p>
    <w:p>
      <w:r>
        <w:t>狠操起妻子来。</w:t>
      </w:r>
    </w:p>
    <w:p>
      <w:r>
        <w:t>窗外淫雨绵绵，正是操妻子的大好时机。赵兵越战越勇，把个那么高大的妻子操得不住叫唤。</w:t>
      </w:r>
    </w:p>
    <w:p>
      <w:r>
        <w:t>王燕说：「轻点！弄得人家受不了，叫那么大声，再叫阳阳听见。」</w:t>
      </w:r>
    </w:p>
    <w:p>
      <w:r>
        <w:t>赵兵粗鲁地说：「没事，外面电视声那么大，他听不见。」说罢操得更加勇猛。</w:t>
      </w:r>
    </w:p>
    <w:p>
      <w:r>
        <w:t>就在王燕在里屋被丈夫蹂躏的时候，外面，阳阳也没闲着。</w:t>
      </w:r>
    </w:p>
    <w:p>
      <w:r>
        <w:t>现在的社会，孩子都早熟，母亲也很性感，所以，阳阳早就开始迷恋妈妈的身体了。王燕的大白脚</w:t>
      </w:r>
    </w:p>
    <w:p>
      <w:r>
        <w:t>长得异常秀美白皙，阳阳对妈妈的大白脚特别迷恋，妈妈脱下未洗换穿的肉色裤袜，阳阳闻了多少次啊。</w:t>
      </w:r>
    </w:p>
    <w:p>
      <w:r>
        <w:t>刚才，爸爸妈妈一进房，关上门，阳阳就知道，爸爸又要对妈妈干那事了。</w:t>
      </w:r>
    </w:p>
    <w:p>
      <w:r>
        <w:t>他把电视声音开的很大，关了客厅的灯，来到卫生间，从洗衣机里拿出一付妈妈脱下扔进去要洗的</w:t>
      </w:r>
    </w:p>
    <w:p>
      <w:r>
        <w:t>肉色裤袜，然后轻手轻脚，来到爸妈的卧室门口，听着里面妈妈的叫声，把妈妈丝袜那发黑的袜尖放到</w:t>
      </w:r>
    </w:p>
    <w:p>
      <w:r>
        <w:t>鼻子下面，使劲地闻着。妈妈那成熟性感妇人袜尖的异香，沁入心脾，阳阳深深吸入大脑，就象吸毒者</w:t>
      </w:r>
    </w:p>
    <w:p>
      <w:r>
        <w:t>吸毒一样，觉得实在太爽了。闻着妈妈的丝袜，阳阳的鸡巴一下就硬起来了。</w:t>
      </w:r>
    </w:p>
    <w:p>
      <w:r>
        <w:t>他继续闻着妈妈裤袜一只发黑的袜尖，然后，把另一只发黑的袜尖套在鸡巴上。他的鸡巴头正顶在</w:t>
      </w:r>
    </w:p>
    <w:p>
      <w:r>
        <w:t>袜尖上。阳阳感觉鸡巴舒服极了。</w:t>
      </w:r>
    </w:p>
    <w:p>
      <w:r>
        <w:t>卧室里面，王燕被丈夫操得大呼小叫，要死要活。她丈夫工作一般，挣钱也不多，她之所以一直跟</w:t>
      </w:r>
    </w:p>
    <w:p>
      <w:r>
        <w:t>定丈夫，没有跟有钱人跑，很大一部分原因就是丈夫能把她这样一个高大女人操得死去活来。她喜欢被</w:t>
      </w:r>
    </w:p>
    <w:p>
      <w:r>
        <w:t>男人操得死去活来。</w:t>
      </w:r>
    </w:p>
    <w:p>
      <w:r>
        <w:t>阳阳在外面听着，一边继续嗅着妈妈的丝袜。</w:t>
      </w:r>
    </w:p>
    <w:p>
      <w:r>
        <w:t>突然，里面妈妈嚎叫起来，爸爸也低声吼了起来。原来，赵兵射了，王燕被丈夫射得到了高潮，忍</w:t>
      </w:r>
    </w:p>
    <w:p>
      <w:r>
        <w:t>不住大声淫叫起来。王燕的淫叫声实在太刺激了，阳阳憋不住了，精液狂奔，射透了妈妈丝袜那发黑的</w:t>
      </w:r>
    </w:p>
    <w:p>
      <w:r>
        <w:t>袜尖。</w:t>
      </w:r>
    </w:p>
    <w:p>
      <w:r>
        <w:t>屋里面消停下来了。阳阳又来到卫生间，将被他玷污的妈妈的丝袜，从鸡巴上取出，再放回洗衣机</w:t>
      </w:r>
    </w:p>
    <w:p>
      <w:r>
        <w:t>里。</w:t>
      </w:r>
    </w:p>
    <w:p>
      <w:r>
        <w:t>他又回到了客厅，从沙发上拿了一付妈妈脱下未洗换穿的肉色裤袜，关了电视，回到自己房里，躺</w:t>
      </w:r>
    </w:p>
    <w:p>
      <w:r>
        <w:t>进被窝，继续闻妈妈的丝袜。</w:t>
      </w:r>
    </w:p>
    <w:p>
      <w:r>
        <w:t>阳阳的门虚掩着，过了一会，爸妈的房里又响起了妈妈的叫声。阳阳知道爸爸又开始折腾妈妈了。</w:t>
      </w:r>
    </w:p>
    <w:p>
      <w:r>
        <w:t>他又把妈妈裤袜的一只袜尖套在鸡巴上，继续闻妈妈另一只发黑的袜尖。</w:t>
      </w:r>
    </w:p>
    <w:p>
      <w:r>
        <w:t>这一夜，赵兵一口气奸了妻子四次。阳阳也射了三次妈妈的丝袜。直到深夜两点多，一家人才昏昏</w:t>
      </w:r>
    </w:p>
    <w:p>
      <w:r>
        <w:t>熟睡过去。</w:t>
      </w:r>
    </w:p>
    <w:p>
      <w:r>
        <w:t>第二天，１０月１日上午，阳阳起来，见爸妈房门还关着，他自己从冰箱里拿了些吃的，胡乱吃了</w:t>
      </w:r>
    </w:p>
    <w:p>
      <w:r>
        <w:t>些，又回去睡了。</w:t>
      </w:r>
    </w:p>
    <w:p>
      <w:r>
        <w:t>窗外，雨一直不停地下着，让人没兴致出门，正好在家睡觉。</w:t>
      </w:r>
    </w:p>
    <w:p>
      <w:r>
        <w:t>下午三点多，阳阳起来上厕所，见爸妈房门开着，他们象是起来了，他往里一看，只见爸爸只穿了</w:t>
      </w:r>
    </w:p>
    <w:p>
      <w:r>
        <w:t>条大裤衩，妈妈穿了件白色小背心，穿了条半透明小三角裤，双手扶着爸爸的肩头，撅着屁股，象是正</w:t>
      </w:r>
    </w:p>
    <w:p>
      <w:r>
        <w:t>在求爸爸什么。</w:t>
      </w:r>
    </w:p>
    <w:p>
      <w:r>
        <w:t>阳阳装着没看见，径直上卫生间去了。</w:t>
      </w:r>
    </w:p>
    <w:p>
      <w:r>
        <w:t>王燕正在求赵兵再操她。</w:t>
      </w:r>
    </w:p>
    <w:p>
      <w:r>
        <w:t>赵兵关上房门，命妻子扶着梳妆台，撅起屁股站在梳妆台前。王燕自己脱了小三角裤，撅着肥白的</w:t>
      </w:r>
    </w:p>
    <w:p>
      <w:r>
        <w:t>屁股。赵兵站到她身后，从后面揉摸着妻子长及腹部的长奶子，然后往前一顶，将鸡巴顶入了妻子的屁</w:t>
      </w:r>
    </w:p>
    <w:p>
      <w:r>
        <w:t>眼。他一边摸妻子的奶子，一边连续地从后面捅妻子的屄眼。王燕忍不住又淫叫起来。</w:t>
      </w:r>
    </w:p>
    <w:p>
      <w:r>
        <w:t>赵兵有力的冲撞，深入妻子的身体深处，顶到了王燕的子宫，王燕疼得叫了起来：「哎呀，疼！疼！」</w:t>
      </w:r>
    </w:p>
    <w:p>
      <w:r>
        <w:t>赵兵听了叫道：「就是要你疼！」说罢顶得更加用力，王燕叫得更厉害了。</w:t>
      </w:r>
    </w:p>
    <w:p>
      <w:r>
        <w:t>卫生间的门没有关，阳阳听得一清二楚，他又从洗衣机里拿出妈妈另一付裤袜，将发黑的袜尖套在</w:t>
      </w:r>
    </w:p>
    <w:p>
      <w:r>
        <w:t>了鸡巴上，同时使劲地闻裤袜另一只发黑的袜尖。妈妈的叫声，妈妈的脚香，刺激得阳阳鸡巴发痒，他</w:t>
      </w:r>
    </w:p>
    <w:p>
      <w:r>
        <w:t>一时没憋住，精液又射了出来，射透妈妈的丝袜袜尖。</w:t>
      </w:r>
    </w:p>
    <w:p>
      <w:r>
        <w:t>阳阳用这丝袜将鸡巴擦干净，然后放回洗衣机。他回到屋里，昨天在被窝里射过的妈妈的丝袜，他</w:t>
      </w:r>
    </w:p>
    <w:p>
      <w:r>
        <w:t>早已在桌子上晾干了，丝袜袜尖上都是干硬的精斑。他把这付丝袜放回沙发上。这种事他可没少干。妈</w:t>
      </w:r>
    </w:p>
    <w:p>
      <w:r>
        <w:t>妈早上匆匆忙忙上班，哪里知道丝袜被他射过，穿上就走。妈妈的秀美玉趾顶在丝袜袜尖阳阳的精斑上</w:t>
      </w:r>
    </w:p>
    <w:p>
      <w:r>
        <w:t>在街上匆匆地走，阳阳一想起来鸡巴就会硬。</w:t>
      </w:r>
    </w:p>
    <w:p>
      <w:r>
        <w:t>阳阳射了精，在自己的小屋里疲倦地睡去。</w:t>
      </w:r>
    </w:p>
    <w:p>
      <w:r>
        <w:t>赵兵也很快在妻子屄眼里射了精。他们一直睡到晚上。</w:t>
      </w:r>
    </w:p>
    <w:p>
      <w:r>
        <w:t>晚上，全家起来，吃了晚饭。</w:t>
      </w:r>
    </w:p>
    <w:p>
      <w:r>
        <w:t>赵兵又拥着妻子进了卧室，他玩上瘾了。王燕只来得及对儿子说了句：「看电视别太晚了。」就被</w:t>
      </w:r>
    </w:p>
    <w:p>
      <w:r>
        <w:t>丈夫推进房里。新一轮蹂躏又开始了。</w:t>
      </w:r>
    </w:p>
    <w:p>
      <w:r>
        <w:t>这次，赵兵命令王燕撅着屁股跪趴在床边，他站在床前，从后面插入妻子的屄眼。赵兵鸡巴很长，</w:t>
      </w:r>
    </w:p>
    <w:p>
      <w:r>
        <w:t>从后面插妻子，插入很深。王燕被丈夫顶到子宫，疼得叫道：「轻点呀，太深啦！」赵兵不管，继续狠</w:t>
      </w:r>
    </w:p>
    <w:p>
      <w:r>
        <w:t>顶。王燕疼得叫道：「被顶啦，疼呀！亲爹呀！求求你啦！」</w:t>
      </w:r>
    </w:p>
    <w:p>
      <w:r>
        <w:t>赵兵边顶边说道：「疼了就叫亲爹啦，是不是你在家当姑娘的时候被你爸顶过？说！」</w:t>
      </w:r>
    </w:p>
    <w:p>
      <w:r>
        <w:t>说着又狠顶了一下，疼得王燕忙说：「没，没有！」</w:t>
      </w:r>
    </w:p>
    <w:p>
      <w:r>
        <w:t>赵兵说：「你这么性感，你爸没动过你？我不信！我顶！顶！我顶死你！」</w:t>
      </w:r>
    </w:p>
    <w:p>
      <w:r>
        <w:t>里面王燕被丈夫操得死去活来。外面，阳阳又一次射在妈妈的丝袜上。</w:t>
      </w:r>
    </w:p>
    <w:p>
      <w:r>
        <w:t>第二天，１０月２日，仍然是淫雨绵绵，快到中午的时候，赵兵起了床，王燕躺在床上没起来，慵</w:t>
      </w:r>
    </w:p>
    <w:p>
      <w:r>
        <w:t>懒地对丈夫说：「今天你得去我家看看我爸我妈，买点礼物，跟他们说，我在家照顾阳阳，脱不开身。</w:t>
      </w:r>
    </w:p>
    <w:p>
      <w:r>
        <w:t>快去快回啊，我还等着你呢。」</w:t>
      </w:r>
    </w:p>
    <w:p>
      <w:r>
        <w:t>赵兵穿好衣服，草草吃了点饭，急匆匆出了门，冒雨赶往岳父家。</w:t>
      </w:r>
    </w:p>
    <w:p>
      <w:r>
        <w:t>王燕起了床，进了卫生间洗澡。</w:t>
      </w:r>
    </w:p>
    <w:p>
      <w:r>
        <w:t>卫生间与厨房连着，阳阳来到厨房，上了水池台，从卫生间的天窗往里看。</w:t>
      </w:r>
    </w:p>
    <w:p>
      <w:r>
        <w:t>他看到妈妈的一身白肉，下面黑乎乎一片。这事，他干了不知多少次了。每次看鸡巴都硬得难受。</w:t>
      </w:r>
    </w:p>
    <w:p>
      <w:r>
        <w:t>王燕洗完澡，吃了点东西，进屋又睡。阴雨连绵，不想出门。</w:t>
      </w:r>
    </w:p>
    <w:p>
      <w:r>
        <w:t>阳阳鸡巴实在硬得难受，妈妈白皙的肉体一直在他眼前晃动。他手足无措，六神无主，满屋子乱转，</w:t>
      </w:r>
    </w:p>
    <w:p>
      <w:r>
        <w:t>最后，来到妈妈卧室门口。</w:t>
      </w:r>
    </w:p>
    <w:p>
      <w:r>
        <w:t>门虚掩着，没锁。阳阳轻轻推开门，走了进去。</w:t>
      </w:r>
    </w:p>
    <w:p>
      <w:r>
        <w:t>他站在妈妈床头，看着妈妈。</w:t>
      </w:r>
    </w:p>
    <w:p>
      <w:r>
        <w:t>王燕没有盖被子，只穿着半透明白色小三角裤，光着上身，躺在床上。小三角裤里，隐隐约约黑乎</w:t>
      </w:r>
    </w:p>
    <w:p>
      <w:r>
        <w:t>乎一大片。她的阴毛很多，从三角裤两侧露出来不少。她的奶子很大，摊在两边，奶头子被丈夫越咬越</w:t>
      </w:r>
    </w:p>
    <w:p>
      <w:r>
        <w:t>大，大如褐色的葡萄。柔密的腋毛从她的腋下伸出，性感诱人。</w:t>
      </w:r>
    </w:p>
    <w:p>
      <w:r>
        <w:t>阳阳的目光扫遍妈妈的全身，最后，落在妈妈的大白脚上。</w:t>
      </w:r>
    </w:p>
    <w:p>
      <w:r>
        <w:t>王燕的大白脚长得实在性感，阳阳实在憋不住了，伸手捉住妈妈的大白脚，细细地吮吸着妈妈的秀</w:t>
      </w:r>
    </w:p>
    <w:p>
      <w:r>
        <w:t>长玉趾。</w:t>
      </w:r>
    </w:p>
    <w:p>
      <w:r>
        <w:t>王燕在睡梦中发出低低的呻吟声，她的大白脚被儿子舔得很舒服，她虽感觉到了，但舒服得不想醒</w:t>
      </w:r>
    </w:p>
    <w:p>
      <w:r>
        <w:t>来。</w:t>
      </w:r>
    </w:p>
    <w:p>
      <w:r>
        <w:t>阳阳顺着妈妈美丽的小腿大腿，一路舔上去。他颤抖着将手伸进了妈妈的小三角裤，抓住了妈妈的</w:t>
      </w:r>
    </w:p>
    <w:p>
      <w:r>
        <w:t>阴毛，顿时，他的手象是触电一般，这是他第一次摸到妈妈的阴部啊！</w:t>
      </w:r>
    </w:p>
    <w:p>
      <w:r>
        <w:t>阳阳轻轻摸着妈妈的大丛阴毛。王燕半梦半醒，嘟囔着说：「你这么快就回来了啊？」</w:t>
      </w:r>
    </w:p>
    <w:p>
      <w:r>
        <w:t>阳阳一听这话，知道妈妈把他当成爸爸了，于是大着胆子，把妈妈的小三角裤脱了下来。至于后果</w:t>
      </w:r>
    </w:p>
    <w:p>
      <w:r>
        <w:t>会是怎样，他此时已完全不去想了。妈妈的肉体，已经使阳阳疯狂了。</w:t>
      </w:r>
    </w:p>
    <w:p>
      <w:r>
        <w:t>阳阳脱了妈妈的小三角裤，然后埋头于妈妈的胯下，颤抖着双手，扒开妈妈的大阴唇，贪婪地舔起</w:t>
      </w:r>
    </w:p>
    <w:p>
      <w:r>
        <w:t>妈妈的屄眼来。</w:t>
      </w:r>
    </w:p>
    <w:p>
      <w:r>
        <w:t>王燕仍是闭着眼睛，舒服地哼哼着：「赵兵，你真好，舔得我真舒服。」她的淫水如此时窗外越来</w:t>
      </w:r>
    </w:p>
    <w:p>
      <w:r>
        <w:t>越大的淫雨一般，越流越多。阳阳吃着妈妈的淫水，鸡巴更加坚硬。</w:t>
      </w:r>
    </w:p>
    <w:p>
      <w:r>
        <w:t>阳阳跪在妈妈两腿之间，把妈妈两条大美腿扛在肩头，鸡巴硬硬地，就往里捅。王燕分开两腿，亮</w:t>
      </w:r>
    </w:p>
    <w:p>
      <w:r>
        <w:t>出屄眼，她的屄眼不知羞耻地张开着，阳阳的鸡巴顺利地插入了妈妈的屄眼。那一刹那，阳阳浑身发抖，</w:t>
      </w:r>
    </w:p>
    <w:p>
      <w:r>
        <w:t>激动得直哆嗦。他终于插入了他朝思暮想的母亲的肉体了呀！</w:t>
      </w:r>
    </w:p>
    <w:p>
      <w:r>
        <w:t>王燕昏昏沉沉地说：「快呀！赵兵！」</w:t>
      </w:r>
    </w:p>
    <w:p>
      <w:r>
        <w:t>阳阳扛着妈妈双腿，把鸡巴使劲地往妈妈的屄眼深处里顶。王燕被顶得不停地低声叫唤。</w:t>
      </w:r>
    </w:p>
    <w:p>
      <w:r>
        <w:t>阳阳见自己也能把高大的妈妈顶得乱叫，信心大增，鸡巴也更硬了，于是越顶越快。</w:t>
      </w:r>
    </w:p>
    <w:p>
      <w:r>
        <w:t>王燕被顶得淫水直流。</w:t>
      </w:r>
    </w:p>
    <w:p>
      <w:r>
        <w:t>阳阳越顶越熟练，一边顶，一边捉了妈妈一只大白脚，吞进嘴里。</w:t>
      </w:r>
    </w:p>
    <w:p>
      <w:r>
        <w:t>王燕被顶得完全醒了，她隐隐感觉身上男人的性习惯与丈夫有些不一样，于是睁开了眼睛。</w:t>
      </w:r>
    </w:p>
    <w:p>
      <w:r>
        <w:t>王燕睁开眼一看，天哪！正在与自己性交的是竟是自己的儿子！她惊叫了一声，就想挣扎。阳阳使</w:t>
      </w:r>
    </w:p>
    <w:p>
      <w:r>
        <w:t>劲一咬妈妈翘起的大玉趾，王燕疼得尖叫一声，放缓了挣扎的动作。</w:t>
      </w:r>
    </w:p>
    <w:p>
      <w:r>
        <w:t>阳阳紧紧搂着妈妈两条大美腿，王燕无法挣扎，同时，她被儿子顶得淫水直流，她感到深深的快感。</w:t>
      </w:r>
    </w:p>
    <w:p>
      <w:r>
        <w:t>王燕停止了挣扎，一边有气无力地叫着：「阳阳，你怎么能这样！你怎么能这样？快放开妈妈！」一边</w:t>
      </w:r>
    </w:p>
    <w:p>
      <w:r>
        <w:t>被儿子奸得不住叫唤。</w:t>
      </w:r>
    </w:p>
    <w:p>
      <w:r>
        <w:t>阳阳一边奸母一边说：「妈！我喜欢你！妈！你别怪我，我爱你，妈妈！」</w:t>
      </w:r>
    </w:p>
    <w:p>
      <w:r>
        <w:t>王燕一边被儿子奸得发骚，一边又悔恨自己不小心，竟然让这样的丑事发生。王燕的眼泪慢慢流了</w:t>
      </w:r>
    </w:p>
    <w:p>
      <w:r>
        <w:t>出来。她的叫声也变成了淫叫加哭叫。</w:t>
      </w:r>
    </w:p>
    <w:p>
      <w:r>
        <w:t>阳阳再也憋不住了，他突然狠咬妈妈的大玉趾，在妈妈的惊叫声中，精液狂奔，全都射入妈妈的子</w:t>
      </w:r>
    </w:p>
    <w:p>
      <w:r>
        <w:t>宫！</w:t>
      </w:r>
    </w:p>
    <w:p>
      <w:r>
        <w:t>阳阳鸡巴软了，但仍在妈妈屄里，他浑身没了力气，压在妈妈身上。母子俩就这样倒在床上，听着</w:t>
      </w:r>
    </w:p>
    <w:p>
      <w:r>
        <w:t>窗外的雨声。</w:t>
      </w:r>
    </w:p>
    <w:p>
      <w:r>
        <w:t>突然，门铃响了。王燕警觉地坐起来：「不好，你爸回来了。快回你屋别出来，要让你爸知道这事，</w:t>
      </w:r>
    </w:p>
    <w:p>
      <w:r>
        <w:t>非打死你不可！」</w:t>
      </w:r>
    </w:p>
    <w:p>
      <w:r>
        <w:t>阳阳拿了裤子，逃回自己的小屋。</w:t>
      </w:r>
    </w:p>
    <w:p>
      <w:r>
        <w:t>王燕手忙脚乱，忙穿上小三角裤，去给丈夫开门。</w:t>
      </w:r>
    </w:p>
    <w:p>
      <w:r>
        <w:t>赵兵一进门，见妻子这样，说：「怎么这样就出来了，别叫咱儿子看见。」</w:t>
      </w:r>
    </w:p>
    <w:p>
      <w:r>
        <w:t>王燕说：「阳阳睡了，你先进去，我先洗个澡。」</w:t>
      </w:r>
    </w:p>
    <w:p>
      <w:r>
        <w:t>赵兵说：「还洗什么澡啊？咱们接着来吧！」不由分说，将王燕推进卧室，又干了起来。</w:t>
      </w:r>
    </w:p>
    <w:p>
      <w:r>
        <w:t>王燕被丈夫操到深夜，两口子才昏昏睡去。</w:t>
      </w:r>
    </w:p>
    <w:p>
      <w:r>
        <w:t>天亮了，已是１０月３日的早上。淫雨仍然不停。</w:t>
      </w:r>
    </w:p>
    <w:p>
      <w:r>
        <w:t>王燕想和阳阳谈谈，于是对丈夫说：「哎，咱俩可不能再这么无休止地弄下去了，你也该串串门，</w:t>
      </w:r>
    </w:p>
    <w:p>
      <w:r>
        <w:t>去领导同事那里看看了。」赵兵还想赖在床上，王燕把凤眼一瞪：「你去不去？」王燕动了真的，赵兵</w:t>
      </w:r>
    </w:p>
    <w:p>
      <w:r>
        <w:t>也是怕她的，当下赶紧起床收拾，十点多，他出门走了。</w:t>
      </w:r>
    </w:p>
    <w:p>
      <w:r>
        <w:t>王燕来到阳阳屋里，阳阳还躺着，他睁开眼，眼前是妈妈丰美白嫩的大腿。</w:t>
      </w:r>
    </w:p>
    <w:p>
      <w:r>
        <w:t>他知道爸爸已经出门了，于是大胆地将手伸进妈妈的小三角裤里，去摸妈妈的阴毛。</w:t>
      </w:r>
    </w:p>
    <w:p>
      <w:r>
        <w:t>王燕被儿子摸得很舒服，也就没有挣扎，叹了口气说：「哎，阳阳，你怎么能对妈妈做这种事呢？」</w:t>
      </w:r>
    </w:p>
    <w:p>
      <w:r>
        <w:t>阳阳振振有词地说道：「妈！我爱你！爱妈妈，就和妈妈做爱，有什么不对吗？」他向妈妈讲述了</w:t>
      </w:r>
    </w:p>
    <w:p>
      <w:r>
        <w:t>班上有已经十几个同学和妈妈性交了，现在这种事在他们同学里发生的不少，他们还互相交流经验。</w:t>
      </w:r>
    </w:p>
    <w:p>
      <w:r>
        <w:t>王燕听得半信半疑：「是吗？" 她打交道的人多，也听女伴们说过这种事，没想到儿子比她知道得</w:t>
      </w:r>
    </w:p>
    <w:p>
      <w:r>
        <w:t>还多。</w:t>
      </w:r>
    </w:p>
    <w:p>
      <w:r>
        <w:t>阳阳下了床，打开电脑，带妈妈流览一个又一个日本和欧洲的熟妇网站，看着那些母子乱伦的图片，</w:t>
      </w:r>
    </w:p>
    <w:p>
      <w:r>
        <w:t>王燕看得面红心跳，胯下不由得开始流出淫水。</w:t>
      </w:r>
    </w:p>
    <w:p>
      <w:r>
        <w:t>阳阳又将手伸进妈妈的小三角裤，摸着妈的屄，说：「妈！这事现在是不希奇的。妈！我爱你！你</w:t>
      </w:r>
    </w:p>
    <w:p>
      <w:r>
        <w:t>爱我吗？」</w:t>
      </w:r>
    </w:p>
    <w:p>
      <w:r>
        <w:t>王燕喃喃地说：「当然，你是妈的宝贝儿子……」</w:t>
      </w:r>
    </w:p>
    <w:p>
      <w:r>
        <w:t>阳阳见妈妈这样说，就势靠在妈妈怀里，吮吸她的大奶头子。王燕被儿子抠屄吃奶，痒得淫水越来</w:t>
      </w:r>
    </w:p>
    <w:p>
      <w:r>
        <w:t>越多，她把儿子抱在怀里，哼哼着：「阳阳，阳阳，你把妈妈都给带坏了……」</w:t>
      </w:r>
    </w:p>
    <w:p>
      <w:r>
        <w:t>阳阳把妈妈推到在他的小床上，王燕习惯性地分开腿，阳阳却说：「妈，我要你跪在那里，屁股朝</w:t>
      </w:r>
    </w:p>
    <w:p>
      <w:r>
        <w:t>外那种的。」</w:t>
      </w:r>
    </w:p>
    <w:p>
      <w:r>
        <w:t>王燕红着脸说：「你这孩子真坏！」</w:t>
      </w:r>
    </w:p>
    <w:p>
      <w:r>
        <w:t>她跪趴在床边，屁股朝外。</w:t>
      </w:r>
    </w:p>
    <w:p>
      <w:r>
        <w:t>阳阳仔细地研究着妈妈的屁眼。王燕的屁眼长得非常精致，周围长着细密的肛毛，非常性感。阳养</w:t>
      </w:r>
    </w:p>
    <w:p>
      <w:r>
        <w:t>情不自禁舔起妈妈的屁眼来，还不放过屁眼周围妈妈的肛毛。</w:t>
      </w:r>
    </w:p>
    <w:p>
      <w:r>
        <w:t>王燕被儿子舔得受不了，不住地哼哼。</w:t>
      </w:r>
    </w:p>
    <w:p>
      <w:r>
        <w:t>阳阳站起身，站在床前，挺身插入妈妈的屄眼。</w:t>
      </w:r>
    </w:p>
    <w:p>
      <w:r>
        <w:t>高大的性感妇人王燕，跪趴在床边，被儿子操得嗷嗷直叫。窗外淫雨绵绵，屋里王燕淫水潺潺。</w:t>
      </w:r>
    </w:p>
    <w:p>
      <w:r>
        <w:t>阳阳见妈妈伸在床外的两只大白脚实在性感，便将妈妈的大白脚抓在手里，更加有力地从后面操妈</w:t>
      </w:r>
    </w:p>
    <w:p>
      <w:r>
        <w:t>的屄，一边操一边说：「妈！我爸操你的时候，你喊他亲爹，我也要你叫我亲爹！」</w:t>
      </w:r>
    </w:p>
    <w:p>
      <w:r>
        <w:t>王燕骂道：「死阳阳，你还得寸进尺啦？」</w:t>
      </w:r>
    </w:p>
    <w:p>
      <w:r>
        <w:t>阳阳说：「不叫是吧？我叫你尝尝你儿子的厉害！」说着，便去挠妈妈白嫩敏感的脚心。</w:t>
      </w:r>
    </w:p>
    <w:p>
      <w:r>
        <w:t>王燕的屄被儿子操得舒服极了，脚心又被挠，屄也痒，脚也痒，痒得她乱叫唤。</w:t>
      </w:r>
    </w:p>
    <w:p>
      <w:r>
        <w:t>阳阳见妈妈还是不叫他亲爹，便挺起鸡巴狠狠地往母亲阴道深处里顶。阳阳的鸡巴虽然细，但却很</w:t>
      </w:r>
    </w:p>
    <w:p>
      <w:r>
        <w:t>长，形如铅笔，直戳妈妈的子宫。王燕疼得受不了，连声叫道：「亲爹呀！受不了啦，别往里戳了呀！</w:t>
      </w:r>
    </w:p>
    <w:p>
      <w:r>
        <w:t>亲爹！」</w:t>
      </w:r>
    </w:p>
    <w:p>
      <w:r>
        <w:t>阳阳见高大的妈妈被他操成这样，心里一痒，精液再度喷射，王燕被儿子射得叫做一团。</w:t>
      </w:r>
    </w:p>
    <w:p>
      <w:r>
        <w:t>阳阳一连奸了妈妈两次。王燕怕儿子伤身体，就不让他操了。</w:t>
      </w:r>
    </w:p>
    <w:p>
      <w:r>
        <w:t>晚上，雨还在下，赵兵回来了，将妻子推进里屋继续蹂躏，直折腾到１０月４日凌晨。</w:t>
      </w:r>
    </w:p>
    <w:p>
      <w:r>
        <w:t>此后，一直到１０月７日夜晚，国庆长假的最后一夜，王燕都是白天把丈夫打发出去，她自己白天</w:t>
      </w:r>
    </w:p>
    <w:p>
      <w:r>
        <w:t xml:space="preserve">被儿子操，晚上丈夫回来，她夜里再被丈夫操 .【完】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