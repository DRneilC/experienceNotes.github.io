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我上了妈妈的朋友</w:t>
      </w:r>
    </w:p>
    <w:p>
      <w:r>
        <w:t>暑假回家，由于没什么事做，就答应去给我妈妈的朋友做一个月的家教。而这一个月，竟让我上了</w:t>
      </w:r>
    </w:p>
    <w:p>
      <w:r>
        <w:t>我妈妈的朋友。</w:t>
      </w:r>
    </w:p>
    <w:p>
      <w:r>
        <w:t>刚去她家那天，因为天热，倪姨只穿了一条真丝的睡衣在打扫卫生。听到我的敲门声她赶忙来开门。</w:t>
      </w:r>
    </w:p>
    <w:p>
      <w:r>
        <w:t>当我一看见她时，我呆住了。由于天热加上她刚好在打扫卫生，身上出了不少汗，使得薄薄的睡衣因为</w:t>
      </w:r>
    </w:p>
    <w:p>
      <w:r>
        <w:t>被汗浸湿而贴在了身上，把她里面的内衣显现无遗，好一副诱人的身体啊，直看的我热血沸腾。这时倪</w:t>
      </w:r>
    </w:p>
    <w:p>
      <w:r>
        <w:t>姨似乎感觉到了我的失态，俏脸一红，赶忙对我说了声请进就回头进了房间。我这才回过神来，赶忙进</w:t>
      </w:r>
    </w:p>
    <w:p>
      <w:r>
        <w:t>去坐了下来。</w:t>
      </w:r>
    </w:p>
    <w:p>
      <w:r>
        <w:t>等她从房间里出来的时候已经换上了一套居家的便装。此时，我已经恢复了正常状态！看她出来，</w:t>
      </w:r>
    </w:p>
    <w:p>
      <w:r>
        <w:t>我赶忙从沙发上起来。「倪姨。」她赶忙说：「坐啊小陈，别客气啊，就当是你自己家。从今天起你就</w:t>
      </w:r>
    </w:p>
    <w:p>
      <w:r>
        <w:t>在我家住吧，天天来回的也不方便。」</w:t>
      </w:r>
    </w:p>
    <w:p>
      <w:r>
        <w:t>我乐意的接受了。</w:t>
      </w:r>
    </w:p>
    <w:p>
      <w:r>
        <w:t>从第二天，我就开始了帮她儿子辅导功课。慢慢的，我发现她爱人总是很晚才回家，白天基本上都</w:t>
      </w:r>
    </w:p>
    <w:p>
      <w:r>
        <w:t>不在家的，晚上吃完饭了就去洗浴中心打麻将，直到十一二点的才回家。倪姨虽然将近四十了，但由于</w:t>
      </w:r>
    </w:p>
    <w:p>
      <w:r>
        <w:t>平时没什么事，加上保养的好，看上去就像是二十多的花季少女似的，但她比花季少女更有女人味，也</w:t>
      </w:r>
    </w:p>
    <w:p>
      <w:r>
        <w:t>更丰满。坚挺的乳房，圆润的香臀，真让人想入非非。很快，我就被她迷住了。倪姨在家的时候喜欢穿</w:t>
      </w:r>
    </w:p>
    <w:p>
      <w:r>
        <w:t>宽松的衣服。每次吃饭的时候，我总是会坐的直溜溜的，为的就是能从她宽松的领口窥视她那偶露的春</w:t>
      </w:r>
    </w:p>
    <w:p>
      <w:r>
        <w:t>光。她的乳房是那么白，乳肉很嫩，每次都害得我的大肉棒坚硬无比，真想上去抓住它们好好的揉搓一</w:t>
      </w:r>
    </w:p>
    <w:p>
      <w:r>
        <w:t>番。直到一天晚上，我对她的迷恋达到了顶峰。</w:t>
      </w:r>
    </w:p>
    <w:p>
      <w:r>
        <w:t>那天晚上，我有点累，就先回房间休息了。这时我听到客厅一阵挪动凳子的声音。后来由于口渴，</w:t>
      </w:r>
    </w:p>
    <w:p>
      <w:r>
        <w:t>我就起来去客厅喝水。当我走过浴室门口的时候，我发现门口放着条凳子，上面放着一条丝质睡裙和一</w:t>
      </w:r>
    </w:p>
    <w:p>
      <w:r>
        <w:t>条黑色小内裤。我一下明白了是倪姨在洗澡。喝完水我赶紧回到了房间。由于我的房门刚好对着浴室，</w:t>
      </w:r>
    </w:p>
    <w:p>
      <w:r>
        <w:t>我就悄悄的把房门留了条缝，然后趴在里面盯着浴室的门，期待着裸体的倪姨赶紧出来穿衣服。终于，</w:t>
      </w:r>
    </w:p>
    <w:p>
      <w:r>
        <w:t>她出来了，身上的水还没擦干。就这样，我看到了她那成熟的我渴望已久的恫体，乳房很大，但很坚挺。</w:t>
      </w:r>
    </w:p>
    <w:p>
      <w:r>
        <w:t>腹部由于生过孩子而略微的有些鼓，阴毛很黑，但不多，呈现漂亮的倒三角。这时，我的肉棒早已经青</w:t>
      </w:r>
    </w:p>
    <w:p>
      <w:r>
        <w:t>筋暴起了，我把它从内裤里掏出来，边用眼睛奸淫着倪姨边打手枪。由于太过激动，我不小心撞到了门</w:t>
      </w:r>
    </w:p>
    <w:p>
      <w:r>
        <w:t>上。正在用浴巾擦拭身体的倪姨听到声响马上抬起头往我这边看。我心里「咯噔」一下，肉棒也随即软</w:t>
      </w:r>
    </w:p>
    <w:p>
      <w:r>
        <w:t>了，我赶忙上床躺下装睡。</w:t>
      </w:r>
    </w:p>
    <w:p>
      <w:r>
        <w:t>过了不一会儿，倪姨穿好衣服，推门走进我的房间。她看了一会儿躺着的我，叹了口气就关门出去</w:t>
      </w:r>
    </w:p>
    <w:p>
      <w:r>
        <w:t>了。我的心慌了，倪姨知道我在偷看她了吧？她肯定对我很失望！我真给妈妈丢脸。可是她那最后一声</w:t>
      </w:r>
    </w:p>
    <w:p>
      <w:r>
        <w:t>叹息是什么意思啊……</w:t>
      </w:r>
    </w:p>
    <w:p>
      <w:r>
        <w:t>第二天早上起来时，倪姨已经在打扫卫生了。看到我起来，她笑着对我说：「起来啦！早饭在桌上</w:t>
      </w:r>
    </w:p>
    <w:p>
      <w:r>
        <w:t>放着呢。」由于昨晚的事，我一直不敢看她，只顾着自己走进浴室洗漱，然后匆忙的吃完早饭，开始一</w:t>
      </w:r>
    </w:p>
    <w:p>
      <w:r>
        <w:t>天的工作。</w:t>
      </w:r>
    </w:p>
    <w:p>
      <w:r>
        <w:t>中午吃饭的时候，我突然发现倪姨穿着我刚来那天的那件真丝睡裙，而且里面好象没有穿文胸，两</w:t>
      </w:r>
    </w:p>
    <w:p>
      <w:r>
        <w:t>颗乳头透过薄薄的睡衣顶了出来。她看我的眼神好象也有点暧昧。我心里不由的一阵没来由的喜悦。难</w:t>
      </w:r>
    </w:p>
    <w:p>
      <w:r>
        <w:t>道倪姨是在暗示我什么？那一天过的真是难熬。</w:t>
      </w:r>
    </w:p>
    <w:p>
      <w:r>
        <w:t>晚上，我还是早早的就回房了，但我没睡，一直竖着耳朵听客厅挪动凳子的声音，因为我知道那代</w:t>
      </w:r>
    </w:p>
    <w:p>
      <w:r>
        <w:t>表着倪姨要洗澡了！终于，期盼的声音响起了。我赶忙凑到我故意留着的门缝往外看，果然，倪姨放下</w:t>
      </w:r>
    </w:p>
    <w:p>
      <w:r>
        <w:t>衣服后就开始脱身上的衣服。她脱的很慢，好象知道我在窥视她而故意似的。我再一次欣赏了她的美丽</w:t>
      </w:r>
    </w:p>
    <w:p>
      <w:r>
        <w:t>恫体。当她走进浴室时，我的肉棒已经涨的不行了。一个罪恶的念头在我脑海里浮现：我要占有她！由</w:t>
      </w:r>
    </w:p>
    <w:p>
      <w:r>
        <w:t>于倪姨白天的表现，我决定冒把险。</w:t>
      </w:r>
    </w:p>
    <w:p>
      <w:r>
        <w:t>我从房间里出去，开门的时候故意弄出响声。我走到浴室门口，拿起倪姨脱下的内裤凑到鼻子前使</w:t>
      </w:r>
    </w:p>
    <w:p>
      <w:r>
        <w:t>劲的闻残留在上面的气味。「女人的味道！」我的脑海里立马跳出这样的字眼，这使得我的大肉棒更坚</w:t>
      </w:r>
    </w:p>
    <w:p>
      <w:r>
        <w:t>硬。突然，从浴室里传出一阵婉转的呻吟，而且越来越急促。隐约中，我听到了里面的女人轻呼着「小</w:t>
      </w:r>
    </w:p>
    <w:p>
      <w:r>
        <w:t>陈」。倪姨在自慰，而且把我当成了幻想的对象！这时，我再也控制不住自己了，推门闯进了浴室。如</w:t>
      </w:r>
    </w:p>
    <w:p>
      <w:r>
        <w:t>我所料，倪姨身上满是浴液泡沫，一只手握着丰满的乳房揉搓，另一只手正插在双腿之间动作。她果然</w:t>
      </w:r>
    </w:p>
    <w:p>
      <w:r>
        <w:t>在自慰！</w:t>
      </w:r>
    </w:p>
    <w:p>
      <w:r>
        <w:t>看到我突然的出现，倪姨呆了。过了好一会儿，她才反应过来，满脸通红的抓了一条浴巾遮挡身体。</w:t>
      </w:r>
    </w:p>
    <w:p>
      <w:r>
        <w:t>此时的我已经被欲火烧的不顾一切，而倪姨看到我从内裤里探出来的大龟头的表情也鼓励着我做出</w:t>
      </w:r>
    </w:p>
    <w:p>
      <w:r>
        <w:t>动作。我一把抱住倪姨光滑的裸体，伸手去拽她手里的浴巾。在我接触到她的身体时，我明显的感到倪</w:t>
      </w:r>
    </w:p>
    <w:p>
      <w:r>
        <w:t>姨剧烈的颤抖。呼吸也开始变得急促。</w:t>
      </w:r>
    </w:p>
    <w:p>
      <w:r>
        <w:t>「不要啊！小陈，别这样，我们不可以这样的！」倪姨在我怀里无力的挣扎着，身体象征性的扭动。</w:t>
      </w:r>
    </w:p>
    <w:p>
      <w:r>
        <w:t>这反而更激起了我的性欲。我紧紧的抱住她，双手在她的臀部肆意的揉捏。嘴含住她的耳垂用舌头拨弄</w:t>
      </w:r>
    </w:p>
    <w:p>
      <w:r>
        <w:t>着。渐渐的，倪姨的欲火被我挑起，她放弃了抵抗，双手圈上了我的脖子，浴巾随即滑落到了地上，两</w:t>
      </w:r>
    </w:p>
    <w:p>
      <w:r>
        <w:t>颗成熟的乳房结实的顶在我的胸膛上，借助着浴液的润滑在我的胸前研磨。很快，她的两颗乳头硬了起</w:t>
      </w:r>
    </w:p>
    <w:p>
      <w:r>
        <w:t>来，口中也发出了消魂的呻吟。</w:t>
      </w:r>
    </w:p>
    <w:p>
      <w:r>
        <w:t>「啊……哦……小陈，啊……我快要疯了，好喜欢你抱着我啊，哦……抱紧我，吻我！」</w:t>
      </w:r>
    </w:p>
    <w:p>
      <w:r>
        <w:t>「啊……倪姨，我好爱你！从第一天来我就迷上你了！」</w:t>
      </w:r>
    </w:p>
    <w:p>
      <w:r>
        <w:t>「哦……小陈，啊……你弄的倪姨好舒服！小坏蛋！你知道吗？自从你第一天来的时候看到我的表</w:t>
      </w:r>
    </w:p>
    <w:p>
      <w:r>
        <w:t>情就让倪姨对你想入非非啊！哦……小色狼！我老公也不怎么和我做爱，倪姨也好空虚的！啊……小陈！</w:t>
      </w:r>
    </w:p>
    <w:p>
      <w:r>
        <w:t>宝贝，好好安慰安慰倪姨好吗？</w:t>
      </w:r>
    </w:p>
    <w:p>
      <w:r>
        <w:t>哦……」</w:t>
      </w:r>
    </w:p>
    <w:p>
      <w:r>
        <w:t>此时倪姨已经完全沉浸在欲海里了。她那性感的小嘴主动的追寻着我在她脸上亲吻的嘴唇。当我们</w:t>
      </w:r>
    </w:p>
    <w:p>
      <w:r>
        <w:t>四片嘴唇贴在一起的时候，她立马把舌头伸进我嘴里和我的舌头纠缠在一起，嘴里不断的发出梦呓般的</w:t>
      </w:r>
    </w:p>
    <w:p>
      <w:r>
        <w:t>呻吟。</w:t>
      </w:r>
    </w:p>
    <w:p>
      <w:r>
        <w:t>我一只手伸到她的胸前，抓住一只丰满的乳房揉搓起来，另一只手从后面开始进攻她的小穴。当我</w:t>
      </w:r>
    </w:p>
    <w:p>
      <w:r>
        <w:t>的手指碰到她的阴唇时，她开始发颤，头开始往后仰，呻吟声越来越大。亏得室离她儿子的房间较远，</w:t>
      </w:r>
    </w:p>
    <w:p>
      <w:r>
        <w:t>不然的话不知道会出什么事呢！</w:t>
      </w:r>
    </w:p>
    <w:p>
      <w:r>
        <w:t>我的右手在她的外阴不断的揉搓，此时她的私部已经是淫水泛滥，于是我的手指借助着她淫水的润</w:t>
      </w:r>
    </w:p>
    <w:p>
      <w:r>
        <w:t>滑插进了倪姨的小穴里，而大拇指则不断的在她的阴蒂上摩擦。我的挑逗刺激得倪姨呻吟不断「啊……</w:t>
      </w:r>
    </w:p>
    <w:p>
      <w:r>
        <w:t>小陈，小冤家，你弄的我好爽啊！</w:t>
      </w:r>
    </w:p>
    <w:p>
      <w:r>
        <w:t>快受不了了，小穴好爽，啊……不行了，要来了啊！啊……来了，要泄了……泄了……哦……」。</w:t>
      </w:r>
    </w:p>
    <w:p>
      <w:r>
        <w:t>随着她的一声轻吟，倪姨在我的指奸下达到了高潮。</w:t>
      </w:r>
    </w:p>
    <w:p>
      <w:r>
        <w:t>高潮后的倪姨无力的靠在我身上。我把嘴凑到她耳边轻轻的说：「倪姨，你刚才好淫荡哦呵呵！」</w:t>
      </w:r>
    </w:p>
    <w:p>
      <w:r>
        <w:t>倪姨像小孩似的用小粉拳捶着我的胸膛，撒娇的说：「还不是因为你这个小坏蛋欺负我！」</w:t>
      </w:r>
    </w:p>
    <w:p>
      <w:r>
        <w:t>「好好好，我的不对！那刚才你感觉如何呢呵呵！」</w:t>
      </w:r>
    </w:p>
    <w:p>
      <w:r>
        <w:t>倪姨低声恩了一下算是回答了我，脸则红的像成熟的红苹果似的。</w:t>
      </w:r>
    </w:p>
    <w:p>
      <w:r>
        <w:t>看到她的娇羞摸样，我情不自禁的把嘴贴上她的嘴唇，她很知趣的把舌头度了过来和我的舌头纠缠，</w:t>
      </w:r>
    </w:p>
    <w:p>
      <w:r>
        <w:t>不一会儿便又气喘吁吁。</w:t>
      </w:r>
    </w:p>
    <w:p>
      <w:r>
        <w:t>「来，感受一下我的宝贝吧！」我脱掉了自己身上唯一的小内裤，把倪姨的手拉过来放在我的大肉</w:t>
      </w:r>
    </w:p>
    <w:p>
      <w:r>
        <w:t>棒上。</w:t>
      </w:r>
    </w:p>
    <w:p>
      <w:r>
        <w:t>「啊！好硬好粗，还好热！」说话间，她已情不自禁的套弄起我的肉棒。我则把手伸到她的桃花洞</w:t>
      </w:r>
    </w:p>
    <w:p>
      <w:r>
        <w:t>继续挑逗她的性欲。</w:t>
      </w:r>
    </w:p>
    <w:p>
      <w:r>
        <w:t>渐渐的，倪姨又开始发浪了。「小陈，我受不了了，下面好痒！哦……好想……啊……好想要你的</w:t>
      </w:r>
    </w:p>
    <w:p>
      <w:r>
        <w:t>大肉棒来安慰它，来吧，哦……快把它插进来！哦……要……要啊……」</w:t>
      </w:r>
    </w:p>
    <w:p>
      <w:r>
        <w:t>「那你自己来把它导入你的小浪穴吧，我的宝贝亲亲」</w:t>
      </w:r>
    </w:p>
    <w:p>
      <w:r>
        <w:t>倪姨迫不及待的把下身迎向我，抓着我的大肉棒插向她那淫水四溢的小穴。</w:t>
      </w:r>
    </w:p>
    <w:p>
      <w:r>
        <w:t>「哦……好粗……好硬……啊……好热，插的我的小穴……哦……好充实！</w:t>
      </w:r>
    </w:p>
    <w:p>
      <w:r>
        <w:t>啊……小穴好美……哦……」</w:t>
      </w:r>
    </w:p>
    <w:p>
      <w:r>
        <w:t>我挺动着腰肢，用力的干着倪姨的小穴，大龟头每次都用力的撞击在她的小穴深处。</w:t>
      </w:r>
    </w:p>
    <w:p>
      <w:r>
        <w:t>「倪姨，你的小穴好紧，像处女似的，夹得我的大肉棒好舒服。」</w:t>
      </w:r>
    </w:p>
    <w:p>
      <w:r>
        <w:t>「坏蛋，哦……得了便宜还卖乖。啊……我老公和我做的不多，而且……恩……他每次都是草草的</w:t>
      </w:r>
    </w:p>
    <w:p>
      <w:r>
        <w:t>……几分钟就完了。其实……啊……我从来……从来都没有真正的得到满足过。啊……小陈，小陈……</w:t>
      </w:r>
    </w:p>
    <w:p>
      <w:r>
        <w:t>啊……宝贝，老公，哦……亲丈夫，你的大鸡吧……啊……好大好硬，好厉害啊，啊……哦……插的老</w:t>
      </w:r>
    </w:p>
    <w:p>
      <w:r>
        <w:t>婆的小穴……小穴好舒服！小穴从来没这么爽过啊！啊……好美！老公，老公，我又快要来了啊！哦…</w:t>
      </w:r>
    </w:p>
    <w:p>
      <w:r>
        <w:t>…老公快啊，用力啊！哦……来了，泄了啊，啊……老公你真厉害！爽死我了！啊……哦……」</w:t>
      </w:r>
    </w:p>
    <w:p>
      <w:r>
        <w:t>这时经过两次高潮的她明显有点累了，我就让她趴到梳妆台上，从后面把还没射精的大肉棒插入她</w:t>
      </w:r>
    </w:p>
    <w:p>
      <w:r>
        <w:t>的小穴继续用力抽送起来。</w:t>
      </w:r>
    </w:p>
    <w:p>
      <w:r>
        <w:t>虽然已经经历了两次高潮，但很快倪姨又开始淫荡了。「哦老公，啊……好老公，你的大鸡吧……</w:t>
      </w:r>
    </w:p>
    <w:p>
      <w:r>
        <w:t>真厉害啊，啊……插的我的小穴好美，啊……小浪穴……都快被你插破了啊！哦……小穴从来没这样舒</w:t>
      </w:r>
    </w:p>
    <w:p>
      <w:r>
        <w:t>服过啊！用力老公，啊……啊……干我吧，干破我的小淫穴，啊……要死了啊！升天了，哦……啊……」</w:t>
      </w:r>
    </w:p>
    <w:p>
      <w:r>
        <w:t>我疯狂的挺动着下身，大肉棒在她体内快速的进进出出，把她的小穴干的翻进翻出。双手从后面抓</w:t>
      </w:r>
    </w:p>
    <w:p>
      <w:r>
        <w:t>住她的奶子用力的揉捏着。</w:t>
      </w:r>
    </w:p>
    <w:p>
      <w:r>
        <w:t>「啊……老公，亲哥哥，不行了，你的大肉棒……啊……插死我了啊！……又要来了啊！哦……要</w:t>
      </w:r>
    </w:p>
    <w:p>
      <w:r>
        <w:t>死了啊！啊……快啊老公！哦……用力干我啊！啊……」</w:t>
      </w:r>
    </w:p>
    <w:p>
      <w:r>
        <w:t>「哦……淫荡的倪姨，骚老婆，……啊……你的小穴好滑，夹的老公的大肉棒……好舒服啊！老公</w:t>
      </w:r>
    </w:p>
    <w:p>
      <w:r>
        <w:t>也快要射了啊！哦……老公射在你的嘴里……好不好啊！</w:t>
      </w:r>
    </w:p>
    <w:p>
      <w:r>
        <w:t>哦……」</w:t>
      </w:r>
    </w:p>
    <w:p>
      <w:r>
        <w:t>「啊……老公，射到老婆嘴里吧，老婆要吃你的精液！哦……老公，我来了啊！泄了……啊……又</w:t>
      </w:r>
    </w:p>
    <w:p>
      <w:r>
        <w:t>泄出来了啊！爽死了老公！爱你！啊……爱死你的大肉棒了！哦……」</w:t>
      </w:r>
    </w:p>
    <w:p>
      <w:r>
        <w:t>随着她小穴的一阵痉挛，一股阴精喷在了我的龟头上！我再也把持不住，狠狠的在倪姨的小穴里插</w:t>
      </w:r>
    </w:p>
    <w:p>
      <w:r>
        <w:t>了几下，精液喷薄而出！我赶紧把肉棒从她小穴里抽出来，插入倪姨早已等待的嘴里，又浓又热的精液</w:t>
      </w:r>
    </w:p>
    <w:p>
      <w:r>
        <w:t>射满了她的小嘴。当我射完了，倪姨爱不释手的继续含着我的鸡吧舔弄着，把我的精液全部都吞了下去</w:t>
      </w:r>
    </w:p>
    <w:p>
      <w:r>
        <w:t>……</w:t>
      </w:r>
    </w:p>
    <w:p>
      <w:r>
        <w:t>从那次以后，只要有机会，我都会和倪姨疯狂的做爱，我也总是尽我的努力安慰倪姨空虚寂寞的身</w:t>
      </w:r>
    </w:p>
    <w:p>
      <w:r>
        <w:t xml:space="preserve">体！【完】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