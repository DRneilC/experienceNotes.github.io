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真实发生的故事</w:t>
      </w:r>
    </w:p>
    <w:p>
      <w:r>
        <w:t>我在外资工作，由于长期坐办公桌用电脑的原因，一直有肩颈僵硬的毛病，几年来经常在市区一家</w:t>
      </w:r>
    </w:p>
    <w:p>
      <w:r>
        <w:t>正规的美容店里做按摩，按完后会血液畅通特别舒坦。2007年初时，店里头来的一个22岁的湖北女生，</w:t>
      </w:r>
    </w:p>
    <w:p>
      <w:r>
        <w:t>个子不高，但身材纤细，由于她的手法比较轻柔，也比较适合我，所以后来几个月便多半由她帮我按。</w:t>
      </w:r>
    </w:p>
    <w:p>
      <w:r>
        <w:t>每次按摩时都会便按便聊，说点有趣的事情，久而久之，大家就熟了。由于按摩难免会有些碰触，有时</w:t>
      </w:r>
    </w:p>
    <w:p>
      <w:r>
        <w:t>无意间碰到敏感部位，因为熟，也不特别觉得蹩扭。</w:t>
      </w:r>
    </w:p>
    <w:p>
      <w:r>
        <w:t>有回聚餐后我酒喝高了，身体不太舒畅，便去店里做个按摩。那天正好她在，便由她来按。按完背</w:t>
      </w:r>
    </w:p>
    <w:p>
      <w:r>
        <w:t>后翻过来按正面，当逐渐做到下身时，因为喝多了，我身体有了点反应，下身竟然坚挺起来，她察觉到</w:t>
      </w:r>
    </w:p>
    <w:p>
      <w:r>
        <w:t>这个异常，轻轻笑了一声没多说什么。</w:t>
      </w:r>
    </w:p>
    <w:p>
      <w:r>
        <w:t>因为平时大家熟，我便要她在附近部位多推拿一会。可是越按呢，竟觉得越是舒服，而她的表情似</w:t>
      </w:r>
    </w:p>
    <w:p>
      <w:r>
        <w:t>乎也有点儿异样。趁着酒意，我把手试探性的搭在她腰上，迟疑了一下但她并不抗拒；过了一会我便大</w:t>
      </w:r>
    </w:p>
    <w:p>
      <w:r>
        <w:t>胆的伸手到她腰上及背上试探性的抚摸几下。她刚有些扭捏，稍微抵抗，但似乎并没有拒绝。我猜或许</w:t>
      </w:r>
    </w:p>
    <w:p>
      <w:r>
        <w:t>是她长期一个人住在市里头男朋友在郊区而很少相聚的缘故，心里有些需要；加上平常大家也聊得愉快，</w:t>
      </w:r>
    </w:p>
    <w:p>
      <w:r>
        <w:t>很快地也就任由我了。当她帮我按肩膀时，有时允许我伸手到她的衣服里抚摸；有时趁着她弯腰时，隔</w:t>
      </w:r>
    </w:p>
    <w:p>
      <w:r>
        <w:t>着内裤我也摸她的屁股，或偶尔趁势将手滑到敏感部位，大胆的揉了几下，每次这样都会被她把手推开。</w:t>
      </w:r>
    </w:p>
    <w:p>
      <w:r>
        <w:t>而有一回抚摸她舒服时，她也会微微闭上双眼，显得十分神往。</w:t>
      </w:r>
    </w:p>
    <w:p>
      <w:r>
        <w:t>两次以后，有一回我抚摸她的后背时，突击地用单手解开她的胸罩，哗啦一声，胸罩落了下来露出</w:t>
      </w:r>
    </w:p>
    <w:p>
      <w:r>
        <w:t>两个小巧的奶子，她轻呼一声，急忙用手来阻挡，我却挡着不让扣回去，反而迅速地将手捉住她的一个</w:t>
      </w:r>
    </w:p>
    <w:p>
      <w:r>
        <w:t>奶子，然后快速搓揉。她胸部反应极为敏感，稍微搓揉便有强烈感觉，所以她不但放弃抗拒，还忍不住</w:t>
      </w:r>
    </w:p>
    <w:p>
      <w:r>
        <w:t>闭起双眼，微微仰起头来不断地吞咽津液（她是我见过胸部反应最快最强烈的女人）。</w:t>
      </w:r>
    </w:p>
    <w:p>
      <w:r>
        <w:t>其实她胸部不甚丰满，乳头倒有点儿大，肤质挺好，握感十分柔软。我用手指搓揉两粒乳头，再不</w:t>
      </w:r>
    </w:p>
    <w:p>
      <w:r>
        <w:t>时用手掌握握奶子，不一会儿，她的大腿便微微的摇晃了，偶尔也夹紧几下。看着反应来了，我便将手</w:t>
      </w:r>
    </w:p>
    <w:p>
      <w:r>
        <w:t>臂揽过肩膀，将上身按了过来，将脸部凑到她胸前用嘴吸允着她的奶子，此时她的手臂象征性的撑开上</w:t>
      </w:r>
    </w:p>
    <w:p>
      <w:r>
        <w:t>身抵抗一下，但喉咙里却又发出轻轻的呻吟，不争气的身体很快的便逐渐的软化了。</w:t>
      </w:r>
    </w:p>
    <w:p>
      <w:r>
        <w:t>在这个小包间里，能听到隔两间洗头小姐及剪发师傅的声音，但隔音还算良好，即便吸允时发出了</w:t>
      </w:r>
    </w:p>
    <w:p>
      <w:r>
        <w:t>滋查声也没关系。这种情景下反而显得特别放荡。她对吸允胸部的反应是非常地强烈的，约莫两分钟就</w:t>
      </w:r>
    </w:p>
    <w:p>
      <w:r>
        <w:t>会来劲，身上扭动，紧闭双目而嘴里发出呻吟，这样的情况让男人非常有成就感。看她来劲了，我便让</w:t>
      </w:r>
    </w:p>
    <w:p>
      <w:r>
        <w:t>她把手伸到我裤裆里去握着时是半推半就，到了后来她自己其实也想，那就肆无忌惮了。她的手很软，</w:t>
      </w:r>
    </w:p>
    <w:p>
      <w:r>
        <w:t>摸人特舒服，腰身与臀也特别纤细，颇为迷人。</w:t>
      </w:r>
    </w:p>
    <w:p>
      <w:r>
        <w:t>大部分时间里我们都很克制，因为怕有人闯进来会反应来不及，所以始终不敢脱去衣服，仅仅享受</w:t>
      </w:r>
    </w:p>
    <w:p>
      <w:r>
        <w:t>神游之趣。但这回吸允的厉害，她反应异常兴奋，看她身上微微颤抖快不行了，我胆子大了，便说：</w:t>
      </w:r>
    </w:p>
    <w:p>
      <w:r>
        <w:t>「我今天正好带了个套子。你男朋友在很远的郊区吧，是不是很久没做了…。？」</w:t>
      </w:r>
    </w:p>
    <w:p>
      <w:r>
        <w:t>她很紧张说：「嗯，但这不行！有人闯进来那完了」。</w:t>
      </w:r>
    </w:p>
    <w:p>
      <w:r>
        <w:t>我说：「门是上了锁的，没事！我会很小心的，而且做起来很舒服呢」</w:t>
      </w:r>
    </w:p>
    <w:p>
      <w:r>
        <w:t>「我们试试看吧？」我再说。</w:t>
      </w:r>
    </w:p>
    <w:p>
      <w:r>
        <w:t>她听了似乎有点儿心动，说：「这样子好吗？我有点怕呢」。</w:t>
      </w:r>
    </w:p>
    <w:p>
      <w:r>
        <w:t>她边说话，我持续在她奶子上加把劲的吸允，同时隔着的内裤轻轻按压她的下体，下体明显润湿了，</w:t>
      </w:r>
    </w:p>
    <w:p>
      <w:r>
        <w:t>屁股又扭动。此时我起身来，从背上搂着她，下身顶在她的屁股间轻轻地晃动，说道：</w:t>
      </w:r>
    </w:p>
    <w:p>
      <w:r>
        <w:t>「你站在地上弯着腰，这样就不会有声音了。你不必担心，我会很注意的。</w:t>
      </w:r>
    </w:p>
    <w:p>
      <w:r>
        <w:t>把裤子褪下来吧？这样随时都来得及穿上的。」</w:t>
      </w:r>
    </w:p>
    <w:p>
      <w:r>
        <w:t>她听了有点相信，忍不住心里的欲劲便怔怔地依了。她依话将腰弯曲着，生涩的站在床侧边，一手</w:t>
      </w:r>
    </w:p>
    <w:p>
      <w:r>
        <w:t>扶着按摩床，一手把裤子给褪了下来，瞬间挺出个柔软雪白的屁股。这个动作的确让人欲望高涨。我伸</w:t>
      </w:r>
    </w:p>
    <w:p>
      <w:r>
        <w:t>手到她俩腿间一摸，她的下体已经淫水泗虐。这时我忍不住挺起JB在她的股沟上磨蹭一阵，等她微微仰</w:t>
      </w:r>
    </w:p>
    <w:p>
      <w:r>
        <w:t>起头闭上双眼时，便插了小半根进去，她轻呼了一声，身体晃动一下，显然满意。</w:t>
      </w:r>
    </w:p>
    <w:p>
      <w:r>
        <w:t>我扶摸着她挺起的大白的屁股，】用轻轻在门口缓慢浅短的转动轻插，她仍然有点紧张说道：「这</w:t>
      </w:r>
    </w:p>
    <w:p>
      <w:r>
        <w:t>不会有人进来吧？」，我说：「不会的，你放心好了！</w:t>
      </w:r>
    </w:p>
    <w:p>
      <w:r>
        <w:t>门锁着呢」。不一会，她放心地哼唧了起来，嘴里不说，屁股却【】摇晃转动，还不住向后顶。我</w:t>
      </w:r>
    </w:p>
    <w:p>
      <w:r>
        <w:t>用手挡着屁股不让，她似乎十分不满，仍旧使劲过来。我不缓不急的在门口轻插着，待自己心里喜欢时，</w:t>
      </w:r>
    </w:p>
    <w:p>
      <w:r>
        <w:t>趁她不注意突然向前疾插，噗呲一声直插到底，她啊了一声惊呼出来，叫说：「你要死啦！」，我连忙</w:t>
      </w:r>
    </w:p>
    <w:p>
      <w:r>
        <w:t>捂住她的咀不让乱叫。女人在真正来劲的时总是旁若无人，但我怕丢脸，可不敢这么嚣张。</w:t>
      </w:r>
    </w:p>
    <w:p>
      <w:r>
        <w:t>就这样站着，一个半弯着腰，一个从后面抽插起来。由于时间紧张，也要小心不发出撞击屁股时的</w:t>
      </w:r>
    </w:p>
    <w:p>
      <w:r>
        <w:t>啪啪声，约摸十几分钟就草草射了尽快结束，擦拭合衣。由于过程十分紧张有趣，后来几次都忍不住找</w:t>
      </w:r>
    </w:p>
    <w:p>
      <w:r>
        <w:t>机会弄，前后总共3 次，每次弄到最后她都会站不住到脚瘫软下来，趴坐在地板上久久不能自己。</w:t>
      </w:r>
    </w:p>
    <w:p>
      <w:r>
        <w:t>由于这家剪发店收益不好，洗发小姐的月收入才800-900 元，每次我都会多塞2 百元给她，她也欣</w:t>
      </w:r>
    </w:p>
    <w:p>
      <w:r>
        <w:t>然收下。好景不长，过了三个月店主易人，新老板把前员工给逐一遣散。她没了工作，到郊区跟男朋友</w:t>
      </w:r>
    </w:p>
    <w:p>
      <w:r>
        <w:t>结婚去了。因为距离远，婚后我们一直没联络，这样子各奔了前程。而我刚好工作忙，加上不喜欢新老</w:t>
      </w:r>
    </w:p>
    <w:p>
      <w:r>
        <w:t>板，也比较少去做按摩。</w:t>
      </w:r>
    </w:p>
    <w:p>
      <w:r>
        <w:t>X X X</w:t>
      </w:r>
    </w:p>
    <w:p>
      <w:r>
        <w:t>隔了半年的有一天，一条信息过来，说她婚后重回职场，在人民路一家百货店里做售货员，问起我</w:t>
      </w:r>
    </w:p>
    <w:p>
      <w:r>
        <w:t>近况如何？我说蛮好，你呢？她说工作稳定，但薪水不高。</w:t>
      </w:r>
    </w:p>
    <w:p>
      <w:r>
        <w:t>我说如果有空的话你还来帮我按摩吧，你不在的几个月我都找不到按摩按得好的。</w:t>
      </w:r>
    </w:p>
    <w:p>
      <w:r>
        <w:t>她说好啊，这样我也可以赚点外快啊。由于工作忙，又过了两个月的一天晚上，看完碟片后正好肩</w:t>
      </w:r>
    </w:p>
    <w:p>
      <w:r>
        <w:t>膀僵硬，便发信息给她问有没有空帮我送一下肩膀。过了十分钟她回说要晚上10点下班后吧。</w:t>
      </w:r>
    </w:p>
    <w:p>
      <w:r>
        <w:t>十点时我指引她到老店附近旅店开了房间。两个人到的时候很晚，她看起来容貌依旧，婚后显得比</w:t>
      </w:r>
    </w:p>
    <w:p>
      <w:r>
        <w:t>较成熟，不再是小姑娘了。说是要按摩，但是见到人后，心里却尽想干那档事。由于天气冷，我让她去</w:t>
      </w:r>
    </w:p>
    <w:p>
      <w:r>
        <w:t>洗个热水澡，她觉得这里的环境好，可以好好洗上个澡便去了。惨的是这个酒店的冲澡间是透明玻璃的，</w:t>
      </w:r>
    </w:p>
    <w:p>
      <w:r>
        <w:t>她比较傻，没发觉百叶帘可以拉下来，而我故意不说。在昏暗的房间里就着洗澡间明亮的灯光，好好的</w:t>
      </w:r>
    </w:p>
    <w:p>
      <w:r>
        <w:t>欣赏一初美人出浴。以前只看过她褪下半截裤子时露出的半个屁股，或是吸允胸部时稍微欣赏一下奶子，</w:t>
      </w:r>
    </w:p>
    <w:p>
      <w:r>
        <w:t>这回倒是头一次看到她剥光衣服光溜溜的样子。她婚后显得丰满点儿，腰腿倒是匀称，屁股挺翘，看的</w:t>
      </w:r>
    </w:p>
    <w:p>
      <w:r>
        <w:t>人春意盎然，颇有意思。</w:t>
      </w:r>
    </w:p>
    <w:p>
      <w:r>
        <w:t>洗完澡后，她包了浴巾出来，里面显然没穿上衣服。我躺下，让她跨坐在身上。她笑一下。我说：</w:t>
      </w:r>
    </w:p>
    <w:p>
      <w:r>
        <w:t>没事，你坐上来吧。她把屁股轻轻坐在我胯上。不一会我下身硬了起来，便把JJ给拉上来，下缘挨在她</w:t>
      </w:r>
    </w:p>
    <w:p>
      <w:r>
        <w:t>小腹的阴毛上。她按了一回肩膀与胸部，由于按时身体要前倾，很自然两人的下体会相互摩擦。渐渐她</w:t>
      </w:r>
    </w:p>
    <w:p>
      <w:r>
        <w:t>下身湿了，似乎有点发浪。见状，我不客气唰的一声把她的浴巾给抽了，露出侗体，在惊呼中，我环抱</w:t>
      </w:r>
    </w:p>
    <w:p>
      <w:r>
        <w:t>着把她身体压过来，用嘴巴拨弄柔软的乳头。跟以前一样，她还是非常敏感，很快就呻吟了。我说：「</w:t>
      </w:r>
    </w:p>
    <w:p>
      <w:r>
        <w:t>好久没搞你了阿，想念的。」她也说：「嗯，是的啊！」</w:t>
      </w:r>
    </w:p>
    <w:p>
      <w:r>
        <w:t>不一会，我注意到她的下体似乎非常干净，便让她跪坐在我脸前，挺出阴部，让给舔舔。她对此非</w:t>
      </w:r>
    </w:p>
    <w:p>
      <w:r>
        <w:t>常不好意思，却又非常的乐意，舔她时她口中不住地呻吟。</w:t>
      </w:r>
    </w:p>
    <w:p>
      <w:r>
        <w:t>我想这机会难得，又是别人老婆，那得要尽情享用啊！便让她倒过身来，脸朝我脚的方向，而背部</w:t>
      </w:r>
    </w:p>
    <w:p>
      <w:r>
        <w:t>朝向我朝上的脸部，并要她改用蹲的姿势，挺出个大白屁股。</w:t>
      </w:r>
    </w:p>
    <w:p>
      <w:r>
        <w:t>这时她两股大开，我时帮舔下体，后来还试探性的帮她舔舔菊花。她是头一回被人舔菊花，加上是</w:t>
      </w:r>
    </w:p>
    <w:p>
      <w:r>
        <w:t>如厕姿势，所以神色显得异常兴奋。我将舌头探入她的菊花，进出几回，便停口问她舒服吗？她说「嗯！</w:t>
      </w:r>
    </w:p>
    <w:p>
      <w:r>
        <w:t>痒痒的很是舒服！」我问「那要不要继续呢？」，她说「要的」，我说：「那你自个儿动屁股看看吧」，</w:t>
      </w:r>
    </w:p>
    <w:p>
      <w:r>
        <w:t>这时她激动起来了，慢慢地上下摆荡着屁股，将菊花往我的嘴上套弄，嘴里发出哼哼唧唧而下体逐渐爱</w:t>
      </w:r>
    </w:p>
    <w:p>
      <w:r>
        <w:t>液淋漓。我以前一直以为肛交是对女人的性虐，现在才发现其实有女生也颇好此道。</w:t>
      </w:r>
    </w:p>
    <w:p>
      <w:r>
        <w:t>虽然她意犹未尽，但我要上火了，将她反过身摊在床上，拨开两条修长玉腿，戴上套子后，用阴茎</w:t>
      </w:r>
    </w:p>
    <w:p>
      <w:r>
        <w:t>慢慢在阴户前轻轻的磨擦，任她淫水泗虐，我却始终不插进去。这时，她急了起来…。</w:t>
      </w:r>
    </w:p>
    <w:p>
      <w:r>
        <w:t>這个女生来自于湖北，老公是个本地人目前在做保安工作。摩擦了一会儿之后，我问她：「你老公</w:t>
      </w:r>
    </w:p>
    <w:p>
      <w:r>
        <w:t>个子有多高呢？」。她说：「1 米7 不到吧！」「那个子也不算太矮啊」，她说「是的，还好。」。边</w:t>
      </w:r>
    </w:p>
    <w:p>
      <w:r>
        <w:t>说我边把龟头朝她阴阜里慢慢的突进，这时她闭上双眼，脸上泛起羞红，不时用手来按压我的屁股一下，</w:t>
      </w:r>
    </w:p>
    <w:p>
      <w:r>
        <w:t>要我前行。</w:t>
      </w:r>
    </w:p>
    <w:p>
      <w:r>
        <w:t>但我心里不急，想好好的玩回人妻。</w:t>
      </w:r>
    </w:p>
    <w:p>
      <w:r>
        <w:t>我说道：「那么，他那个大不大啊？」</w:t>
      </w:r>
    </w:p>
    <w:p>
      <w:r>
        <w:t>她说：「嗯，不是很大。是的…。恩，好像没你的那枝来的粗的样子。」</w:t>
      </w:r>
    </w:p>
    <w:p>
      <w:r>
        <w:t>她的手不断的在我臀部上抚摸，并向她张开双腿的方向前压。我想这时间差不多了，就趁她不注意</w:t>
      </w:r>
    </w:p>
    <w:p>
      <w:r>
        <w:t>之际，猛地一挺直插进去，她哎呀一声惊呼「要死啊！」</w:t>
      </w:r>
    </w:p>
    <w:p>
      <w:r>
        <w:t>脸色放荡，整个身体弓了起来，紧紧抱住我的臀部，腰部快速的扭动几下，一脸潮红，醉鲜欲死状。</w:t>
      </w:r>
    </w:p>
    <w:p>
      <w:r>
        <w:t>我九浅一深的搞，让她心神荡漾，紧紧抱住我的身体。</w:t>
      </w:r>
    </w:p>
    <w:p>
      <w:r>
        <w:t>不时浅尝使欲张不满，不时又突然深插直入。</w:t>
      </w:r>
    </w:p>
    <w:p>
      <w:r>
        <w:t>「这样爽吗？」我问她「嗯…。爽的」她说。</w:t>
      </w:r>
    </w:p>
    <w:p>
      <w:r>
        <w:t>「平常，你老公搞你搞的舒服吗？」</w:t>
      </w:r>
    </w:p>
    <w:p>
      <w:r>
        <w:t>「我们不常见面，他也不太会做，没你的好呢！」</w:t>
      </w:r>
    </w:p>
    <w:p>
      <w:r>
        <w:t>我满意的抽差了十几下，她哼唧了几声。</w:t>
      </w:r>
    </w:p>
    <w:p>
      <w:r>
        <w:t>「嗯，我插得你插的舒服吗？」</w:t>
      </w:r>
    </w:p>
    <w:p>
      <w:r>
        <w:t>「唔？……恩」</w:t>
      </w:r>
    </w:p>
    <w:p>
      <w:r>
        <w:t>「你不说啊，那我不插了！」。我很坏地把弟弟拔出了一半，她急了，说：「哎呀！嗯…嗯…舒服，</w:t>
      </w:r>
    </w:p>
    <w:p>
      <w:r>
        <w:t>很是舒服，哎约……」</w:t>
      </w:r>
    </w:p>
    <w:p>
      <w:r>
        <w:t>我追着问「那你说，那是我插的舒服？还是你老公插的舒服啊？」</w:t>
      </w:r>
    </w:p>
    <w:p>
      <w:r>
        <w:t>又刻意深抽了好几十下，她呼吸急促了起来发浪。</w:t>
      </w:r>
    </w:p>
    <w:p>
      <w:r>
        <w:t>「啊，你的舒服！你的舒服！哎约，好舒服啊！」</w:t>
      </w:r>
    </w:p>
    <w:p>
      <w:r>
        <w:t>此时我加紧猛干数十下，她哀号：</w:t>
      </w:r>
    </w:p>
    <w:p>
      <w:r>
        <w:t>「哎呀，哎呀，哎呀…。再來！再来！再来！好舒服呀……」。啊啊啊地急哼起来。</w:t>
      </w:r>
    </w:p>
    <w:p>
      <w:r>
        <w:t>此时我猛搞一阵，让她到达了高潮，陷入无意识的极乐之中。</w:t>
      </w:r>
    </w:p>
    <w:p>
      <w:r>
        <w:t>稍微休息后，要她翻起身来趴着。她个子小，我脚站在床边还是显得她屁股太低，很难弄进去。便</w:t>
      </w:r>
    </w:p>
    <w:p>
      <w:r>
        <w:t>干脆把她脚撩起来，让双脚站在床上，半蹲着翘起屁股来。</w:t>
      </w:r>
    </w:p>
    <w:p>
      <w:r>
        <w:t>这个姿势有点儿丑，女生的双手会不由自主地向前伸直以便撑住床面，头与秀发半垂于前，成了一</w:t>
      </w:r>
    </w:p>
    <w:p>
      <w:r>
        <w:t>个犬交姿势。人妻做这个姿势显得非常放荡，她羞赧不好意思地苦笑了一声，但又觉得欲望高涨，语调</w:t>
      </w:r>
    </w:p>
    <w:p>
      <w:r>
        <w:t>中带着换花样的新奇与兴奋。显然她老公不会这样玩她。</w:t>
      </w:r>
    </w:p>
    <w:p>
      <w:r>
        <w:t>我站在床下，双手抓着她的胯部，对准了用力向前挺进，嘤的一声速抽插，她惊呼连连。我又叫她</w:t>
      </w:r>
    </w:p>
    <w:p>
      <w:r>
        <w:t>自己前后摇动屁股。她很听话，努力的前后摆动浑圆羞赧而风骚屁股，每次一套，她便要仰起头来哎呼</w:t>
      </w:r>
    </w:p>
    <w:p>
      <w:r>
        <w:t>一声，然后抽了出来，接着屁股再往后顶，哎呀一声，再度仰起头来。她的动作有点生涩，但确是别有</w:t>
      </w:r>
    </w:p>
    <w:p>
      <w:r>
        <w:t>一番搞羞涩人妻的滋味。</w:t>
      </w:r>
    </w:p>
    <w:p>
      <w:r>
        <w:t>噼噼啪啪，我在她的屁股上撞击了不知几回，她呼吸又急促了，身上的肌肉也紧张起来，右手不断</w:t>
      </w:r>
    </w:p>
    <w:p>
      <w:r>
        <w:t>想别过来抓住我的臀部，但姿势不便抓不到，手又落了回去，别过来又再想抓。此时她阴道紧缩，嘴里</w:t>
      </w:r>
    </w:p>
    <w:p>
      <w:r>
        <w:t>哎声连连，像无意识</w:t>
      </w:r>
    </w:p>
    <w:p>
      <w:r>
        <w:t>的呻吟。我配合着深深的抽插着她的屁股，啪啪啪啪，不断加速快攻。在要到高潮霎那间，猛然地</w:t>
      </w:r>
    </w:p>
    <w:p>
      <w:r>
        <w:t>问她：</w:t>
      </w:r>
    </w:p>
    <w:p>
      <w:r>
        <w:t>「这样弄你，爽不爽阿？」</w:t>
      </w:r>
    </w:p>
    <w:p>
      <w:r>
        <w:t>「哎呀，爽的，爽的！哎呀」</w:t>
      </w:r>
    </w:p>
    <w:p>
      <w:r>
        <w:t>「那现在，你是喜欢我呢？还是喜欢你老公？」</w:t>
      </w:r>
    </w:p>
    <w:p>
      <w:r>
        <w:t>她迟疑一下，嘴里还不断在哀呼。</w:t>
      </w:r>
    </w:p>
    <w:p>
      <w:r>
        <w:t>「唉约…唉约，我喜欢你啊………呜呜呜…我喜欢你啊！」</w:t>
      </w:r>
    </w:p>
    <w:p>
      <w:r>
        <w:t>飞快的插着，再十几下，她升到了高点，我吼了一声，顶入她的深处「要喜欢我，那就叫老公吧」</w:t>
      </w:r>
    </w:p>
    <w:p>
      <w:r>
        <w:t>「呜………老公啊…哎哎…老公！老公！插我。哎呀…老公！老公！呜…。老公…」</w:t>
      </w:r>
    </w:p>
    <w:p>
      <w:r>
        <w:t>由于怕公安临检吃上破坏家庭的官司，我连房费给了她400 块钱后就先道别走了。</w:t>
      </w:r>
    </w:p>
    <w:p>
      <w:r>
        <w:t>事后回味起来，虽然有罪恶感，但与人妻交欢的特别刺激，也特有成就感，尤其交欢一半时，她说</w:t>
      </w:r>
    </w:p>
    <w:p>
      <w:r>
        <w:t>我插她比对她老公插的还满意时，直呼我老公，感觉特有快感。</w:t>
      </w:r>
    </w:p>
    <w:p>
      <w:r>
        <w:t>「后续」</w:t>
      </w:r>
    </w:p>
    <w:p>
      <w:r>
        <w:t>后来过了两周想要，我们又去开了一次房间。那回我坐在沙发上，让她跪在沙发把手上，要她拨开</w:t>
      </w:r>
    </w:p>
    <w:p>
      <w:r>
        <w:t>B 给我看。我说：「把你平时给老公看的B 扒开给我看吧！」。</w:t>
      </w:r>
    </w:p>
    <w:p>
      <w:r>
        <w:t>她用双手扒开了一点，我说：「遮住了，我要你把底下那两片也给拨开来让看」，她便用手指轻轻</w:t>
      </w:r>
    </w:p>
    <w:p>
      <w:r>
        <w:t>的将两片捏起来，往外翻开，彻底露出里面的粉红色来让我好好欣赏。</w:t>
      </w:r>
    </w:p>
    <w:p>
      <w:r>
        <w:t>我学黄片，要她躺在床上，我将中指与无名指插入阴道帮她手淫。同时把JB放在她的脸颊边慢慢摩</w:t>
      </w:r>
    </w:p>
    <w:p>
      <w:r>
        <w:t>擦，我知道她从来没有帮人口交过，便想看看她的天分，不时用JB碰触拍打脸颊。当手淫到她兴奋时，</w:t>
      </w:r>
    </w:p>
    <w:p>
      <w:r>
        <w:t>我将那根往嘴里塞去，她竟然也不拒绝，看她第一次含男人的几巴的样子的确不甚纯熟，但也淫荡地乖</w:t>
      </w:r>
    </w:p>
    <w:p>
      <w:r>
        <w:t>乖含着，偶尔还要夹杂着含糊的几声哎呼。我不过瘾叫她吸得深一点，她也听话的往里头吸着，我手指</w:t>
      </w:r>
    </w:p>
    <w:p>
      <w:r>
        <w:t>不停的抽插压迫阴道里的园丘，搞得满手都是淫液。弄得舒服时，她自然而然也就前后吸允了。后来干</w:t>
      </w:r>
    </w:p>
    <w:p>
      <w:r>
        <w:t>脆把挡住的手拿开，摇动我的臀部直接往她嘴里插抽。她的生涩样子，很是逗人欲望。</w:t>
      </w:r>
    </w:p>
    <w:p>
      <w:r>
        <w:t>口交后，我的一根手指沾了沾她的淫液，轻轻往菊花里插去，那里头十分窄小与温暖，她似乎很喜</w:t>
      </w:r>
    </w:p>
    <w:p>
      <w:r>
        <w:t>欢但又很抗拒，说道「不要啊，从来没搞过这里耶，不要啦！」，我问：「那你究竟舒服吗？」，她说</w:t>
      </w:r>
    </w:p>
    <w:p>
      <w:r>
        <w:t>：「嗯……是的」我的指头被菊花紧实的包围起来，进出之间感觉肉是联动的十分紧箍，果然是个处女</w:t>
      </w:r>
    </w:p>
    <w:p>
      <w:r>
        <w:t>菊花。我并不要那么想快破她处女菊花，玩了一回，便作罢。那天我依旧狠狠地将人妻操了一回，按例</w:t>
      </w:r>
    </w:p>
    <w:p>
      <w:r>
        <w:t>还要问她被我操的爽？还是被她老公操的爽？她在兴奋恍惚之中，仍旧说我好，说我大枝，比她老公的</w:t>
      </w:r>
    </w:p>
    <w:p>
      <w:r>
        <w:t>小老二操起来满足的多了。在高潮临近之时，我也要她改口喊我老公，要不依从就立即拔出来，她很悦</w:t>
      </w:r>
    </w:p>
    <w:p>
      <w:r>
        <w:t>服的大声呼喊我为老公。</w:t>
      </w:r>
    </w:p>
    <w:p>
      <w:r>
        <w:t>当然我也会报答的让她达到高潮。即便如此，我每次完事后都会给她4 …5 百元作外快，也要她善</w:t>
      </w:r>
    </w:p>
    <w:p>
      <w:r>
        <w:t>待家庭，不要影响到感情。她也答应我永远保持住这个秘密。</w:t>
      </w:r>
    </w:p>
    <w:p>
      <w:r>
        <w:t xml:space="preserve">我不晓得这个缘分究竟还会持续多久，但我想我会珍惜这每一刻。【完】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