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小家碧玉沈君</w:t>
      </w:r>
    </w:p>
    <w:p>
      <w:r>
        <w:t>沈君称得上是小家碧玉了，个子娇小，皮肤白皙，长发垂肩，瓜子脸，柳叶眉，丹凤眼，胸部高耸，</w:t>
      </w:r>
    </w:p>
    <w:p>
      <w:r>
        <w:t>腰躯柔软，是典型的古典式美女。沈君喜欢穿中式上衣，特别是一件蓝底白花紧身的，素雅又有丰韵，</w:t>
      </w:r>
    </w:p>
    <w:p>
      <w:r>
        <w:t>如同油画中人。</w:t>
      </w:r>
    </w:p>
    <w:p>
      <w:r>
        <w:t>沈君和王远、马钢是同窗好友，毕业后又成了一家公司一个办公室的同事。马钢一直暗恋沈君，但</w:t>
      </w:r>
    </w:p>
    <w:p>
      <w:r>
        <w:t>沈君半年前嫁给了老实的王远。由于夫妻不能同在一个办公室，所以公司九楼的计算机中心只剩下马钢</w:t>
      </w:r>
    </w:p>
    <w:p>
      <w:r>
        <w:t>和沈君两个人，王远搬到南面一墙之隔的策划部。透过磨沙玻璃，他们可以看到王远模糊的身影。由于</w:t>
      </w:r>
    </w:p>
    <w:p>
      <w:r>
        <w:t>光线的缘故，王远看不到他们。</w:t>
      </w:r>
    </w:p>
    <w:p>
      <w:r>
        <w:t>马钢一直想得到沈君，但她对王远感情很深，马钢始终没有机会。马钢虽然嫉恨，但一直隐在心底，</w:t>
      </w:r>
    </w:p>
    <w:p>
      <w:r>
        <w:t>表面上对他们非常好。特别是经常在工作上照顾沈君，让沈君非常感激。</w:t>
      </w:r>
    </w:p>
    <w:p>
      <w:r>
        <w:t>马钢和沈君整日相处，沈君的一举一动都让他产生无限幻想。有时和沈君说话时，看着沈君一张一</w:t>
      </w:r>
    </w:p>
    <w:p>
      <w:r>
        <w:t>合的小嘴马钢总是想「它上面的嘴小，下面的『嘴‘应该也很小吧？」</w:t>
      </w:r>
    </w:p>
    <w:p>
      <w:r>
        <w:t>有时站在沈君身后帮助她修改程序，透过她的领口看到若隐若现地酥胸，马钢就有伸进手去抚摸的</w:t>
      </w:r>
    </w:p>
    <w:p>
      <w:r>
        <w:t>冲动；有时沈君躲在屏风后换衣服，马钢就会想到她柔软的腰、丰满的臀、修长的腿，幻想她的一身白</w:t>
      </w:r>
    </w:p>
    <w:p>
      <w:r>
        <w:t>肉在自己身下挣扎的情景……马钢无数次意淫沈君，但始终没有真正下手的机会。然而，到了夏天机会</w:t>
      </w:r>
    </w:p>
    <w:p>
      <w:r>
        <w:t>还是来了。王远的母亲患病住院，王远天天晚上在医院陪母亲。马钢认为这是天赐良机，他精心策划了</w:t>
      </w:r>
    </w:p>
    <w:p>
      <w:r>
        <w:t>一个圈套。</w:t>
      </w:r>
    </w:p>
    <w:p>
      <w:r>
        <w:t>这一天，马钢下班后又返回办公室，此时丽人已离去空留余香，马钢叹了口气，走到沈君电脑前。</w:t>
      </w:r>
    </w:p>
    <w:p>
      <w:r>
        <w:t>沈君业务远非不如马钢，平时自己负责的系统全靠马钢帮忙，因此，马钢只用了几分钟时间就全部搞定。</w:t>
      </w:r>
    </w:p>
    <w:p>
      <w:r>
        <w:t>然后，他溜回家，躺在床上，把自己的计划回想了一遍，认为没大问题，一切全看天意。这天晚上，马</w:t>
      </w:r>
    </w:p>
    <w:p>
      <w:r>
        <w:t>钢没睡好，脑海中全是沈君的柔软娇躯，几次都想「打飞机」解决，但他忍住了，他要给沈君留着这「</w:t>
      </w:r>
    </w:p>
    <w:p>
      <w:r>
        <w:t>一炮」，这等了几年的「一炮」。</w:t>
      </w:r>
    </w:p>
    <w:p>
      <w:r>
        <w:t>第二天，马钢按计划请假没来上班，躺在床上睡懒觉。不出所料，不到中午手机便响了，果然是沈</w:t>
      </w:r>
    </w:p>
    <w:p>
      <w:r>
        <w:t>君。</w:t>
      </w:r>
    </w:p>
    <w:p>
      <w:r>
        <w:t>她急切的说：「小钢吗？我的电脑出问题了，明天总公司要来审计，经理急死了，你能来吗？」</w:t>
      </w:r>
    </w:p>
    <w:p>
      <w:r>
        <w:t>「我……」马钢故意装出为难的样子，「我在飞机场接亲戚……」其实马钢家在公司附近。</w:t>
      </w:r>
    </w:p>
    <w:p>
      <w:r>
        <w:t>「帮帮忙啦，我实在没办法了。」沈君急道。</w:t>
      </w:r>
    </w:p>
    <w:p>
      <w:r>
        <w:t>「好吧，我一小时后到。」</w:t>
      </w:r>
    </w:p>
    <w:p>
      <w:r>
        <w:t>放下手机，马钢点上一支烟，「天助我也！」他想。他不着急，他要等沈君更着急。</w:t>
      </w:r>
    </w:p>
    <w:p>
      <w:r>
        <w:t>下午一点，马钢来到公司。一进门，沈君便说：「你总算来了，经理刚走，好凶啊，我怕死了。」</w:t>
      </w:r>
    </w:p>
    <w:p>
      <w:r>
        <w:t>马钢胡乱答应着来到电脑前。他不想立即解决问题，他要等夜幕降临下午四点多，经理又来了，火</w:t>
      </w:r>
    </w:p>
    <w:p>
      <w:r>
        <w:t>冒三丈，告诉他们：「不搞完不能下班！」沈君只好答应，而马钢的脸上掠过一丝笑意，心想「当然要</w:t>
      </w:r>
    </w:p>
    <w:p>
      <w:r>
        <w:t>搞完，不过不是搞电脑而是搞她。」他偷偷看了沈君一眼：这个小女人，秀眉紧蹙，美丽的眼睛专注着</w:t>
      </w:r>
    </w:p>
    <w:p>
      <w:r>
        <w:t>屏幕，浑然不知危险临近。</w:t>
      </w:r>
    </w:p>
    <w:p>
      <w:r>
        <w:t>马钢说：「小君，看来我们要加班了，你给小远说一声。」</w:t>
      </w:r>
    </w:p>
    <w:p>
      <w:r>
        <w:t>「嗯」沈君叹了口气，转身走了出去。马钢看着她一扭一扭离去的背影，心想「今晚就要剥开你的</w:t>
      </w:r>
    </w:p>
    <w:p>
      <w:r>
        <w:t>衣衫看看里面的白肉。」</w:t>
      </w:r>
    </w:p>
    <w:p>
      <w:r>
        <w:t>马钢知道王远和沈君家在郊外，乘车也要一个半小时，天晚了根本没法回家。</w:t>
      </w:r>
    </w:p>
    <w:p>
      <w:r>
        <w:t>过了好一会儿，沈君才回来，幽幽地说：「王远要去医院照顾婆婆，看来今天要住女工宿舍了。」</w:t>
      </w:r>
    </w:p>
    <w:p>
      <w:r>
        <w:t>「嗯。」马钢答应着，继续检查着程序。</w:t>
      </w:r>
    </w:p>
    <w:p>
      <w:r>
        <w:t>五点多了，公司要下班了。王远跑过来，还买来晚餐、啤酒。他向马钢道了一声谢，便离开了。马</w:t>
      </w:r>
    </w:p>
    <w:p>
      <w:r>
        <w:t>钢心想「其实我要感谢你呢，今天就让你的娇妻成为我的玩物。」</w:t>
      </w:r>
    </w:p>
    <w:p>
      <w:r>
        <w:t>「谢谢你，小钢。」沈君突然说：「这两年真是多亏你了，我……我真不知道该怎么感谢你。」</w:t>
      </w:r>
    </w:p>
    <w:p>
      <w:r>
        <w:t>「别这样说，小君，我们不是好朋友吗。」马钢说。</w:t>
      </w:r>
    </w:p>
    <w:p>
      <w:r>
        <w:t>「嗯。」沈君眼睛里全是感激。</w:t>
      </w:r>
    </w:p>
    <w:p>
      <w:r>
        <w:t>马钢避开她无邪的眼神，心想「晚上就让你好好感谢我，也许明天你和王远就该恨我了。」</w:t>
      </w:r>
    </w:p>
    <w:p>
      <w:r>
        <w:t>快八点了，沈君看马钢一点进展也没有就说：「小钢，我们先吃饭吧。吃完饭我去宿舍登记要间卧</w:t>
      </w:r>
    </w:p>
    <w:p>
      <w:r>
        <w:t>室。」</w:t>
      </w:r>
    </w:p>
    <w:p>
      <w:r>
        <w:t>「哎。」马钢放下手中的工作。</w:t>
      </w:r>
    </w:p>
    <w:p>
      <w:r>
        <w:t>王远买的都是他俩愿吃的。两人一边吃一边交谈，马钢故意说些笑话，逗得沈君花枝乱颤，马钢看</w:t>
      </w:r>
    </w:p>
    <w:p>
      <w:r>
        <w:t>得痴了。</w:t>
      </w:r>
    </w:p>
    <w:p>
      <w:r>
        <w:t>沈君突然发现马钢的眼神有些异样，就说：「你看什么？」</w:t>
      </w:r>
    </w:p>
    <w:p>
      <w:r>
        <w:t>「我……」马钢说：「小君，你真好看。」</w:t>
      </w:r>
    </w:p>
    <w:p>
      <w:r>
        <w:t>沈君的脸立即红了，这是马钢第一次这么说，她一直不了解马钢的心意。马钢平时说话很随便，沈</w:t>
      </w:r>
    </w:p>
    <w:p>
      <w:r>
        <w:t>君虽然觉得很逗，也很喜欢，但一直把马钢当朋友。</w:t>
      </w:r>
    </w:p>
    <w:p>
      <w:r>
        <w:t>马钢瞬间清醒过来，叉开话题，执意要沈君陪他喝酒，沈君虽不会喝，但不忍心拒绝，便喝了两杯，</w:t>
      </w:r>
    </w:p>
    <w:p>
      <w:r>
        <w:t>粉脸泛出红晕。</w:t>
      </w:r>
    </w:p>
    <w:p>
      <w:r>
        <w:t>饭后他们又开始工作，沈君曾经想去宿舍一趟，十点前如果不登记是不许入宿的，但马钢巧妙地阻</w:t>
      </w:r>
    </w:p>
    <w:p>
      <w:r>
        <w:t>止了她，直到错过了入宿时间。</w:t>
      </w:r>
    </w:p>
    <w:p>
      <w:r>
        <w:t>晚十一点，马钢一声惊呼，系统恢复正常，两人击掌相庆，沈君更是欢呼起来，「谢谢你小钢，你</w:t>
      </w:r>
    </w:p>
    <w:p>
      <w:r>
        <w:t>好伟大！」</w:t>
      </w:r>
    </w:p>
    <w:p>
      <w:r>
        <w:t>马钢一边谦虚着一边猛然想起什么似的，「哎呀，小君，你晚上住哪里呀？」</w:t>
      </w:r>
    </w:p>
    <w:p>
      <w:r>
        <w:t>沈君也想起来，但也不着急：「小钢，你家就在附近，你可以回家，至于我嘛，」沈君一指宽大的</w:t>
      </w:r>
    </w:p>
    <w:p>
      <w:r>
        <w:t>黑色办公桌，「就这里吧！」</w:t>
      </w:r>
    </w:p>
    <w:p>
      <w:r>
        <w:t>简单收拾了一下，马钢走出办公室，还叮嘱沈君「插好门啊」！</w:t>
      </w:r>
    </w:p>
    <w:p>
      <w:r>
        <w:t>「知道了。」沈君答应着，又说了一句，「谢谢你，小钢，陪我加班这么晚，真不好意思。」</w:t>
      </w:r>
    </w:p>
    <w:p>
      <w:r>
        <w:t>「以后再谢吧！」马钢说了句语义双关的话，匆匆离去。</w:t>
      </w:r>
    </w:p>
    <w:p>
      <w:r>
        <w:t>马钢没有走远，偷偷溜进女厕。女厕有两个隔间，马钢选择了靠里面没有灯的一间。整个办公大楼</w:t>
      </w:r>
    </w:p>
    <w:p>
      <w:r>
        <w:t>只有他们两人，他认为沈君不敢到里面这间。马钢踩在下水管上，头刚好伸过隔扇，另一间女厕尽收眼</w:t>
      </w:r>
    </w:p>
    <w:p>
      <w:r>
        <w:t>底。</w:t>
      </w:r>
    </w:p>
    <w:p>
      <w:r>
        <w:t>五六分钟后，高跟鞋的响声由远及近，是沈君。沈君果然不敢到里面这间，而是开了第一间厕所的</w:t>
      </w:r>
    </w:p>
    <w:p>
      <w:r>
        <w:t>门。马钢这才注意，沈君今天穿着一身深蓝色的套裙，更加显得皮肤白皙。</w:t>
      </w:r>
    </w:p>
    <w:p>
      <w:r>
        <w:t>沈君还小心翼翼地插上门，马钢心中暗笑。</w:t>
      </w:r>
    </w:p>
    <w:p>
      <w:r>
        <w:t>沈君不知道有一双眼睛正偷看自己，今天她实在累坏了。她缓缓揭开短裙的纽扣，这件短裙是紧身</w:t>
      </w:r>
    </w:p>
    <w:p>
      <w:r>
        <w:t>的，最能体现女性的身材，但蹲坑小便的时候却需解下。她解下短裙，举手挂在衣钩上，恰好就在马钢</w:t>
      </w:r>
    </w:p>
    <w:p>
      <w:r>
        <w:t>脸下，吓了马钢一跳，好在沈君没发现。</w:t>
      </w:r>
    </w:p>
    <w:p>
      <w:r>
        <w:t>沈君又将长统连裤袜脱下来挂上，马钢立即闻到一阵清香，往下一看，沈君露出白色内裤和两条白</w:t>
      </w:r>
    </w:p>
    <w:p>
      <w:r>
        <w:t>生生的大腿。马钢感觉到阳具将裤子撑了起来，索性解开裤子将它掏出来。</w:t>
      </w:r>
    </w:p>
    <w:p>
      <w:r>
        <w:t>沈君脱下内裤，蹲了下去。美妙的曲线立即映入马钢的眼帘，这是他第一次看到沈君裸露的臀部，</w:t>
      </w:r>
    </w:p>
    <w:p>
      <w:r>
        <w:t>她的屁股既较小又白皙，皮肤光滑得可以捏出水来，惹得马钢咽了几次口水。「哗哗」的水声更让马钢</w:t>
      </w:r>
    </w:p>
    <w:p>
      <w:r>
        <w:t>热血沸腾，他几乎要冲下去。</w:t>
      </w:r>
    </w:p>
    <w:p>
      <w:r>
        <w:t>这时，沈君站了起来，臀部的另一种曲线又吸引了马钢，马钢想「再等等，一会儿就是我的，任凭</w:t>
      </w:r>
    </w:p>
    <w:p>
      <w:r>
        <w:t>我享受」。</w:t>
      </w:r>
    </w:p>
    <w:p>
      <w:r>
        <w:t>沈君穿上内裤和裙子，却将裤袜拿在手里，不再穿上，想必是睡觉不方便。</w:t>
      </w:r>
    </w:p>
    <w:p>
      <w:r>
        <w:t>沈君走后，马钢从管子上下来，靠在墙上，点上一支烟等待。他已经在沈君的茶杯里下了安眠药，</w:t>
      </w:r>
    </w:p>
    <w:p>
      <w:r>
        <w:t>只等她入睡。</w:t>
      </w:r>
    </w:p>
    <w:p>
      <w:r>
        <w:t>一小时后，马钢回到办公室，轻松地撬开门，溜了进去。今晚天色很好，月光皎洁。黑色的大办公</w:t>
      </w:r>
    </w:p>
    <w:p>
      <w:r>
        <w:t>桌上，沈君如同熟睡的女神。</w:t>
      </w:r>
    </w:p>
    <w:p>
      <w:r>
        <w:t>马钢走到沈君身前，月光下的她楚楚动人。她美丽的脸庞、长长的睫毛、小巧的鼻子，特别是微微</w:t>
      </w:r>
    </w:p>
    <w:p>
      <w:r>
        <w:t>上翘的嘴唇显得尤其性感。这是自己一直幻想得到的，马钢忍不住亲了一下。沈君没有反应，看来安眠</w:t>
      </w:r>
    </w:p>
    <w:p>
      <w:r>
        <w:t>药起了作用，马钢放心了。虽然他一直想占有沈君，但也不想破坏和王远的关系，所以一直等到今天。</w:t>
      </w:r>
    </w:p>
    <w:p>
      <w:r>
        <w:t>沈君的双腿露在外面，她没有穿鞋子，小脚肉突突的。马钢轻轻抚摸着，这双脚柔弱无骨。</w:t>
      </w:r>
    </w:p>
    <w:p>
      <w:r>
        <w:t>「嗯……」沈君突然动了一下，马钢立即放手。</w:t>
      </w:r>
    </w:p>
    <w:p>
      <w:r>
        <w:t>「别闹……小远……」沈君含糊着说。</w:t>
      </w:r>
    </w:p>
    <w:p>
      <w:r>
        <w:t>「原来她把我当成了王远。」马钢暗自舒了一口气，更加放心，轻轻脱光自己的衣服。</w:t>
      </w:r>
    </w:p>
    <w:p>
      <w:r>
        <w:t>他抓着沈君的后领口往下扯，上衣被扯到胸部，沈君的香肩露了出来。他再将她的双手从袖筒中抽</w:t>
      </w:r>
    </w:p>
    <w:p>
      <w:r>
        <w:t>出，把上衣从胸部一直拉到腰部，沈君晶莹洁白的肌肤露出了一大片，上身只剩下一件白色文胸。</w:t>
      </w:r>
    </w:p>
    <w:p>
      <w:r>
        <w:t>马钢轻轻把手伸到沈君的臀下，向上托起她的身体，然后把上衣和裙子从腰部一直褪了下来。沈君</w:t>
      </w:r>
    </w:p>
    <w:p>
      <w:r>
        <w:t>除了文胸和内裤身体大部分都裸露了，光滑洁白的肌肤、曼妙的曲线令马钢惊叹不已。他把沈君的娇躯</w:t>
      </w:r>
    </w:p>
    <w:p>
      <w:r>
        <w:t>轻轻翻转，左手伸到沈君的背后，熟练的解开了文胸的搭钩，沈君那动人的乳房微带着一丝颤抖从胸罩</w:t>
      </w:r>
    </w:p>
    <w:p>
      <w:r>
        <w:t>中滚了出来，彻底地裸露在他的视线之下。沈君身躯娇小，胸部却不小，呈现出成熟少妇的丰韵。马钢</w:t>
      </w:r>
    </w:p>
    <w:p>
      <w:r>
        <w:t>的双手立即袭上沈君的美乳，把整个手掌贴在乳峰上。这高耸的双乳是马钢朝思暮想地，如今握在手中</w:t>
      </w:r>
    </w:p>
    <w:p>
      <w:r>
        <w:t>还能感觉到细细的颤抖，更加显出成熟少妇的妩媚来。</w:t>
      </w:r>
    </w:p>
    <w:p>
      <w:r>
        <w:t>马钢伸手拈起沈君的内裤，用力往下一拉，便褪到了膝上，隆起的阴阜和淡淡的阴毛完全暴露出来。</w:t>
      </w:r>
    </w:p>
    <w:p>
      <w:r>
        <w:t>她的阴部居然如同少女一般。马钢将她的内裤徐徐褪下，沈君顷刻之间被剥得小白羊一般干干净净，玉</w:t>
      </w:r>
    </w:p>
    <w:p>
      <w:r>
        <w:t>体上已没有寸丝半缕，娇躯洁白光滑不带任何瑕疵。从未被外人探视的神秘肉体，彻底被马钢的双眼占</w:t>
      </w:r>
    </w:p>
    <w:p>
      <w:r>
        <w:t>有。</w:t>
      </w:r>
    </w:p>
    <w:p>
      <w:r>
        <w:t>马钢俯下身再次亲吻着沈君的嘴唇，他的双手有些颤抖，占有梦寐以求的人是多么激动。沈君有了</w:t>
      </w:r>
    </w:p>
    <w:p>
      <w:r>
        <w:t>反应，或许她在梦中和王远亲热呢。马钢不失时机地撬开沈君的嘴唇，贪婪地吸允着她的香舌，双手抚</w:t>
      </w:r>
    </w:p>
    <w:p>
      <w:r>
        <w:t>摸着她柔软的胸部。</w:t>
      </w:r>
    </w:p>
    <w:p>
      <w:r>
        <w:t>「嗯……」沈君的反应大了些，居然很配合马钢的亲吻。两人的舌头搅在一起，马钢感到无比幸福。</w:t>
      </w:r>
    </w:p>
    <w:p>
      <w:r>
        <w:t>他从沈君的唇吻到脖子，从脖子吻到酥胸，含住乳头允吸着。沈君的乳头立即硬起来，口中也发出诱人</w:t>
      </w:r>
    </w:p>
    <w:p>
      <w:r>
        <w:t>的呻吟。马钢的嘴吻过她的小腹，吻过她的肚脐，一直到她的神秘小穴。她的小穴果然和她的嘴一样小，</w:t>
      </w:r>
    </w:p>
    <w:p>
      <w:r>
        <w:t>阴毛稀少宛若少女。马钢甚至担心自己粗大的阳具能不能顺利放进去。</w:t>
      </w:r>
    </w:p>
    <w:p>
      <w:r>
        <w:t>马钢触到她的阴部，那里早已有些湿润了，阳具在黑暗中摸索着，找着了去处，「滋……」一声，</w:t>
      </w:r>
    </w:p>
    <w:p>
      <w:r>
        <w:t>插进去小半截。</w:t>
      </w:r>
    </w:p>
    <w:p>
      <w:r>
        <w:t>「啊！可真紧啊，真舒服。小君，我终于等到这一天了！」马钢更加兴奋，又一使劲，终于钻进去</w:t>
      </w:r>
    </w:p>
    <w:p>
      <w:r>
        <w:t>大半根。</w:t>
      </w:r>
    </w:p>
    <w:p>
      <w:r>
        <w:t>睡梦中的沈君双腿一紧，马钢只感觉阳具被沈君的阴道紧紧地裹住，但并不生涩，而是软绵绵的。</w:t>
      </w:r>
    </w:p>
    <w:p>
      <w:r>
        <w:t>马钢来回抽动了几下，才把阳具连根插入。沈君秀眉微微皱起，「嗯……」了一声，浑身抖了一下，睡</w:t>
      </w:r>
    </w:p>
    <w:p>
      <w:r>
        <w:t>梦中还以为是夫妻做事一般。</w:t>
      </w:r>
    </w:p>
    <w:p>
      <w:r>
        <w:t>她轻声地呻吟着，扭动着柔软的腰，一对雪白的乳房在胸前晃动着，让马钢更加刺激，遂使出浑身</w:t>
      </w:r>
    </w:p>
    <w:p>
      <w:r>
        <w:t>解数，左三右四、九浅一深，花样百出。</w:t>
      </w:r>
    </w:p>
    <w:p>
      <w:r>
        <w:t>沈君平时很害羞，和王远结婚半年来，甚至不愿意让王远看自己的裸体，夫妻做事大都是在黑暗中</w:t>
      </w:r>
    </w:p>
    <w:p>
      <w:r>
        <w:t>进行，往往是草草行事，虽然含蓄但少了很多情趣。这次，她却在沉睡中感觉到了从未有过的兴奋，仿</w:t>
      </w:r>
    </w:p>
    <w:p>
      <w:r>
        <w:t>佛得到了丈夫的深情爱抚，不由地发出了模糊的呻吟：「啊……嗯……小远……」</w:t>
      </w:r>
    </w:p>
    <w:p>
      <w:r>
        <w:t>听着沈君轻声呼喊王远的名字，马钢忌火中烧，顾不得怜香惜玉，涨红着的阳具全力撞击着她的花</w:t>
      </w:r>
    </w:p>
    <w:p>
      <w:r>
        <w:t>心。他要令她永远记住这一天，要令她呻吟，要令她哭泣、痛苦。</w:t>
      </w:r>
    </w:p>
    <w:p>
      <w:r>
        <w:t>马钢抽插百余次后，沈君美丽的面容渐渐露出娇羞的表情，嘴角还带着几丝笑意，朦胧中似乎她也</w:t>
      </w:r>
    </w:p>
    <w:p>
      <w:r>
        <w:t>感觉到一点诧异：为什么今天特别不一样呢？但强烈的快感已经让她顾不了太多，她也开始一次次泛出</w:t>
      </w:r>
    </w:p>
    <w:p>
      <w:r>
        <w:t>蜜水，一张一合地裹着马钢的阳具。销魂的感觉传遍马钢全身的每一个角落，让他感到无比的畅酣。马</w:t>
      </w:r>
    </w:p>
    <w:p>
      <w:r>
        <w:t>钢觉得，沈君不像被干，更像是真真正正地向丈夫奉献着自己的美丽身体。</w:t>
      </w:r>
    </w:p>
    <w:p>
      <w:r>
        <w:t>马钢已经感觉到沈君到达高潮了，而自己也飘飘欲仙了，便轻轻抽出阳具，他要做一次一直渴望的</w:t>
      </w:r>
    </w:p>
    <w:p>
      <w:r>
        <w:t>事——在沈君性感的小嘴中射精。他把阳具移到沈君的嘴上，放到她的双唇之间。梦中的沈君正微张着</w:t>
      </w:r>
    </w:p>
    <w:p>
      <w:r>
        <w:t>小嘴，发出「啊……啊」地呻吟声，马刚毫不客气，立即把阳具塞了进去。沈君的小脸儿涨红了，梦中</w:t>
      </w:r>
    </w:p>
    <w:p>
      <w:r>
        <w:t>的她怎么知道嘴里有个什么东西，她甚至用香舌添了添。当感觉味道不对时，双眉微微蹙了蹙，想摇头</w:t>
      </w:r>
    </w:p>
    <w:p>
      <w:r>
        <w:t>摆脱。马钢双手抓住沈君的头，下身一挺，抽了起来。沈君的挣扎强烈了许多，但怎么能逃出马钢的魔</w:t>
      </w:r>
    </w:p>
    <w:p>
      <w:r>
        <w:t>掌呢。她的摇晃大大增加了对马钢的刺激，马钢忍不住一泄如注。马钢的这一「枪」憋了好久，精液特</w:t>
      </w:r>
    </w:p>
    <w:p>
      <w:r>
        <w:t>别多，呛得沈君连连咳嗽。</w:t>
      </w:r>
    </w:p>
    <w:p>
      <w:r>
        <w:t>看着沈君满嘴都是自己的精液，马钢满足的抽出阳具。然而，就在这时沈君突然睁开了眼睛。</w:t>
      </w:r>
    </w:p>
    <w:p>
      <w:r>
        <w:t>从梦中惊醒的她首先看到的是马钢满足的笑脸，随即意识到什么，腾地一下坐了起来，立即发觉自</w:t>
      </w:r>
    </w:p>
    <w:p>
      <w:r>
        <w:t>己是赤裸的，她「啊」的一声惊呼，跳下桌子，嘴角的精液淌了下来，她抹了一下知道是什么了，狂奔</w:t>
      </w:r>
    </w:p>
    <w:p>
      <w:r>
        <w:t>出办公室。</w:t>
      </w:r>
    </w:p>
    <w:p>
      <w:r>
        <w:t>她的惊醒也出乎马钢的意料，不由得一呆，沈君已从身边跑过。马钢在沈君的茶杯里下了药，看来</w:t>
      </w:r>
    </w:p>
    <w:p>
      <w:r>
        <w:t>药性太小，以至沈君醒来，计划全打乱了。</w:t>
      </w:r>
    </w:p>
    <w:p>
      <w:r>
        <w:t>「她要到哪儿去？」马钢一边穿起衣服，一边思索。他突然意识到，沈君还光着身子，应该不会走</w:t>
      </w:r>
    </w:p>
    <w:p>
      <w:r>
        <w:t>远，于是拿起她的衣物向厕所走去。</w:t>
      </w:r>
    </w:p>
    <w:p>
      <w:r>
        <w:t>刚到女厕门口，马钢就听到沈君大声呕吐的声音，「她果然在这里。」马钢得意的笑了。</w:t>
      </w:r>
    </w:p>
    <w:p>
      <w:r>
        <w:t>沈君平时最爱清洁，夫妻之间从未有过口交，今夜满嘴的精液让她恶心，她不停地吐着，不停地洗</w:t>
      </w:r>
    </w:p>
    <w:p>
      <w:r>
        <w:t>着，但心中的屈辱却永远也洗不掉了。她无比后悔，由于一时疏忽，自己的清白身躯竟被别的男人玷污，</w:t>
      </w:r>
    </w:p>
    <w:p>
      <w:r>
        <w:t>而这个人竟然还是自己和丈夫最相信的朋友。马钢，这个经常关心自己、帮助自己的朋友，居然做出这</w:t>
      </w:r>
    </w:p>
    <w:p>
      <w:r>
        <w:t>种事。沈君真的不明白。</w:t>
      </w:r>
    </w:p>
    <w:p>
      <w:r>
        <w:t>马钢透过女厕的门看到了沈君全裸的倩影，心中一荡，满怀歉意地说：「小君，对不起。」</w:t>
      </w:r>
    </w:p>
    <w:p>
      <w:r>
        <w:t>沈君「啊」得一声，跑到墙角，双手护胸，叫道「你别过来！」</w:t>
      </w:r>
    </w:p>
    <w:p>
      <w:r>
        <w:t>马钢心中好笑，说：「我偏要过去，刚才已经全看到了，你能怎样？」说着推开了门。</w:t>
      </w:r>
    </w:p>
    <w:p>
      <w:r>
        <w:t>沈君一脸怨恨，「你好卑鄙……你要过来……我就从窗户上跳下去！」她站在窗前，伸手拉开了窗</w:t>
      </w:r>
    </w:p>
    <w:p>
      <w:r>
        <w:t>户。</w:t>
      </w:r>
    </w:p>
    <w:p>
      <w:r>
        <w:t>马钢没想到她会这么刚烈，他不想闹出人命，就说：「好好，你别跳，我不过去。」还把沈君的衣</w:t>
      </w:r>
    </w:p>
    <w:p>
      <w:r>
        <w:t>服扔了过去。沈君赶忙弯腰捡起来，也顾不得春光外泄，立即快速地穿起来。</w:t>
      </w:r>
    </w:p>
    <w:p>
      <w:r>
        <w:t>马钢笑嘻嘻地看着，如同猫捉到一只可爱的老鼠，极尽戏弄。</w:t>
      </w:r>
    </w:p>
    <w:p>
      <w:r>
        <w:t>沈君穿好衣服突然跑过来，一把推开马钢向楼下奔去。马钢吓了一跳，惊愕之间，沈君已经跑下楼。</w:t>
      </w:r>
    </w:p>
    <w:p>
      <w:r>
        <w:t>「她不敢走远吧。」马钢想，随后回到办公室，静静等待。</w:t>
      </w:r>
    </w:p>
    <w:p>
      <w:r>
        <w:t>沈君始终没回来，天亮了，马钢有些紧张，「她不会想不开吧。」下楼找了一圈，没发现人影，就</w:t>
      </w:r>
    </w:p>
    <w:p>
      <w:r>
        <w:t>又回到办公室。</w:t>
      </w:r>
    </w:p>
    <w:p>
      <w:r>
        <w:t>上班了，沈君也没回来，王远也没来。「她会不会告诉王远？」马钢想，「应该不会，沈君是很要</w:t>
      </w:r>
    </w:p>
    <w:p>
      <w:r>
        <w:t>面子的，这种事怎么会告诉王远呢。」马钢在不安中过了一天。</w:t>
      </w:r>
    </w:p>
    <w:p>
      <w:r>
        <w:t>第二天，王远来上班了，从他的表情马钢断定沈君没告诉她那件事。从王远口中得知，沈君病了。</w:t>
      </w:r>
    </w:p>
    <w:p>
      <w:r>
        <w:t>马钢放心了。</w:t>
      </w:r>
    </w:p>
    <w:p>
      <w:r>
        <w:t>又过了几天，沈君还没来。王远告诉马钢，沈君要辞职了，他还很不理解「干得好好的，为什么辞</w:t>
      </w:r>
    </w:p>
    <w:p>
      <w:r>
        <w:t>职呢？」</w:t>
      </w:r>
    </w:p>
    <w:p>
      <w:r>
        <w:t>马钢心里清楚，但也有几许失落。「就这样失去沈君了吗？」他很遗憾，「唉……那天还有好多事</w:t>
      </w:r>
    </w:p>
    <w:p>
      <w:r>
        <w:t>没干呢。以后再也没机会了。」</w:t>
      </w:r>
    </w:p>
    <w:p>
      <w:r>
        <w:t>马钢接连几天郁郁寡欢，那个激情夜晚常常浮现在眼前，特别是看到沈君的一些用具，睹物思人，</w:t>
      </w:r>
    </w:p>
    <w:p>
      <w:r>
        <w:t>更添伤感。</w:t>
      </w:r>
    </w:p>
    <w:p>
      <w:r>
        <w:t>半月后，沈君突然露面了。她一进门就说：「我辞职了，今天是来拿东西的。」</w:t>
      </w:r>
    </w:p>
    <w:p>
      <w:r>
        <w:t>马钢不想放过这个机会，扑上去抓住她，沈君奋力挣扎，马钢一只大手抓住沈君的双手，另一只手</w:t>
      </w:r>
    </w:p>
    <w:p>
      <w:r>
        <w:t>立即插上门，转身抱住她。</w:t>
      </w:r>
    </w:p>
    <w:p>
      <w:r>
        <w:t>「放开我……不要呀……」沈君叫喊着。</w:t>
      </w:r>
    </w:p>
    <w:p>
      <w:r>
        <w:t>马钢没理她，紧紧抱住她，一阵狂吻。</w:t>
      </w:r>
    </w:p>
    <w:p>
      <w:r>
        <w:t>「喔……不要……王远就在那面……求你……」她低声说，并不断喘息挣扎。透过磨沙玻璃，果然</w:t>
      </w:r>
    </w:p>
    <w:p>
      <w:r>
        <w:t>可以看到王远的身影。</w:t>
      </w:r>
    </w:p>
    <w:p>
      <w:r>
        <w:t>「要不要叫他来看呀？」提到王远，马钢又妒忌又兴奋。</w:t>
      </w:r>
    </w:p>
    <w:p>
      <w:r>
        <w:t>「你……」这句话很管用，沈君已经不敢叫喊，但仍然未屈服。她不甘心再次受辱，甭着跳着，激</w:t>
      </w:r>
    </w:p>
    <w:p>
      <w:r>
        <w:t>烈挣扎着，口中低声骂道：「你……你好卑鄙……「这已经是沈君可以骂出的最难听的话了，她的脸气</w:t>
      </w:r>
    </w:p>
    <w:p>
      <w:r>
        <w:t>得胀红。</w:t>
      </w:r>
    </w:p>
    <w:p>
      <w:r>
        <w:t>马钢要征服她，和她保持长久的性关系，怎能放过这送上门的肥肉。他奋力把她上身按住，使她趴</w:t>
      </w:r>
    </w:p>
    <w:p>
      <w:r>
        <w:t>在桌子上，双腿夹住她的双腿，使她不能动弹。沈君仍不肯就范，腰肢不停扭动着。这反而增加了马钢</w:t>
      </w:r>
    </w:p>
    <w:p>
      <w:r>
        <w:t>的欲望，他左手抓住沈君双手，右手将她的短裙撩到腰部以上，脱下她的白色内裤，露出雪白的屁股。</w:t>
      </w:r>
    </w:p>
    <w:p>
      <w:r>
        <w:t>他喜欢看沈君挣扎的样子：沈君扭动着光屁股，在他看来如同色情表演，他在等待沈君的力气耗尽。</w:t>
      </w:r>
    </w:p>
    <w:p>
      <w:r>
        <w:t>果然，在一次次反抗没有取得任何效果之后，沈君的身体逐渐软了下来，她扭过头愤怒地盯着马钢，</w:t>
      </w:r>
    </w:p>
    <w:p>
      <w:r>
        <w:t>眼睛里闪出幽怨的神情。</w:t>
      </w:r>
    </w:p>
    <w:p>
      <w:r>
        <w:t>马钢冲她笑了笑，沈君又开始挣扎，但力量已经不大。马钢的右手迅速解开她裙子和胸罩被带，开</w:t>
      </w:r>
    </w:p>
    <w:p>
      <w:r>
        <w:t>始上下抚摸她光滑的躯体，嘴上说：「小君，我真的很喜欢你，我会让你舒服的。你没试过在后边干的</w:t>
      </w:r>
    </w:p>
    <w:p>
      <w:r>
        <w:t>滋味吧？很舒服的。」</w:t>
      </w:r>
    </w:p>
    <w:p>
      <w:r>
        <w:t>马钢故意用淫词秽语挑逗她，希望激起她的欲望。</w:t>
      </w:r>
    </w:p>
    <w:p>
      <w:r>
        <w:t>沈君从来没有想过这种姿势也可以做爱，她的哀求声、骂声和呻吟声交织在一起，但挣扎的力量越</w:t>
      </w:r>
    </w:p>
    <w:p>
      <w:r>
        <w:t>来越小。马钢知道她已经弃械投降了，女人有过第一次就很容易有第二次，这一点马钢很自信。</w:t>
      </w:r>
    </w:p>
    <w:p>
      <w:r>
        <w:t>马钢知道机不可失时不再来，嘴巴轻咬着她的肌肤，一边用爱抚刺激她的欲望，一边很快脱去她上</w:t>
      </w:r>
    </w:p>
    <w:p>
      <w:r>
        <w:t>身的一切衣物。</w:t>
      </w:r>
    </w:p>
    <w:p>
      <w:r>
        <w:t>沈君白生生的趴在桌子上，心里明白今天难逃被再次干的厄运，不禁后悔自己简直是送入虎口的白</w:t>
      </w:r>
    </w:p>
    <w:p>
      <w:r>
        <w:t>羊，任人宰割。可是，自己为什么要来呢？沈君也说不清。那天逃出后，她没敢走远，而是躲到二楼厕</w:t>
      </w:r>
    </w:p>
    <w:p>
      <w:r>
        <w:t>所里，直到天明。回家后，她本想告诉丈夫，但由于婆婆病重，一直没法开口。她最后决定，把这件事</w:t>
      </w:r>
    </w:p>
    <w:p>
      <w:r>
        <w:t>藏在心里，并作了辞职的打算。</w:t>
      </w:r>
    </w:p>
    <w:p>
      <w:r>
        <w:t>她不想再见马钢了，然而几天来，她总是失眠，总是想起那一夜……马钢不管这些，此时他正盯着</w:t>
      </w:r>
    </w:p>
    <w:p>
      <w:r>
        <w:t>沈君雪白的屁股：在阳光下，沈君的屁股简直是人间尤物，白得刺眼。马钢摸了摸沈君的阴户，居然有</w:t>
      </w:r>
    </w:p>
    <w:p>
      <w:r>
        <w:t>些湿润，便不再犹豫，脱下裤子，将阳具放在沈君阴部轻轻摩擦。马钢看得出，沈君在极力忍耐，但她</w:t>
      </w:r>
    </w:p>
    <w:p>
      <w:r>
        <w:t>的下体却只坚持了几分钟，蜜汁便涌了出来，心中暗笑她刚才还是一副贞节烈女的样子，没想到转眼之</w:t>
      </w:r>
    </w:p>
    <w:p>
      <w:r>
        <w:t>间就被俘虏，这个小女人居然也是个性欲很强的人。于是，腰部一顶来了个老汉推车便抽送起来。</w:t>
      </w:r>
    </w:p>
    <w:p>
      <w:r>
        <w:t>这次和上次大大的不同，上次沈君把自己当成了她丈夫，可以说是偷奸，自己又激动又紧张，而这</w:t>
      </w:r>
    </w:p>
    <w:p>
      <w:r>
        <w:t>次却是真正的通奸了。想到此处，马钢精神大振，使出浑身解数，九浅一深大干起来。</w:t>
      </w:r>
    </w:p>
    <w:p>
      <w:r>
        <w:t>沈君也忍不住低声叫起来，这种从未有过的体验给了她新的刺激，她开始配合着马钢的动作起伏。</w:t>
      </w:r>
    </w:p>
    <w:p>
      <w:r>
        <w:t>大约过了几分钟，电话的声音让他们都吓了一跳。沈君犹豫了一下，接起桌上的电话。</w:t>
      </w:r>
    </w:p>
    <w:p>
      <w:r>
        <w:t>「小君，小君，」是她老公来找老婆了。</w:t>
      </w:r>
    </w:p>
    <w:p>
      <w:r>
        <w:t>「哦……」沈君含糊着答应。</w:t>
      </w:r>
    </w:p>
    <w:p>
      <w:r>
        <w:t>「还不过来？」王远问。</w:t>
      </w:r>
    </w:p>
    <w:p>
      <w:r>
        <w:t>听到她老公的声音，马钢停止了动作，但阳具仍插在里面，双手抚摸着她的乳房，淫笑着消遣她。</w:t>
      </w:r>
    </w:p>
    <w:p>
      <w:r>
        <w:t>她扭头瞪了马钢一眼，马钢故意狠狠顶了一下她的蜜穴。</w:t>
      </w:r>
    </w:p>
    <w:p>
      <w:r>
        <w:t>「啊……」沈君情不自禁叫了出来。</w:t>
      </w:r>
    </w:p>
    <w:p>
      <w:r>
        <w:t>「怎么了？」王远关切地问。</w:t>
      </w:r>
    </w:p>
    <w:p>
      <w:r>
        <w:t>「唔……」沈君犹豫着，「没事的啦，我……我颈部落枕了，让小刚给我治一治。」</w:t>
      </w:r>
    </w:p>
    <w:p>
      <w:r>
        <w:t>马钢一边暗暗佩服她反应机敏，一边暗道「我没给你老婆揉颈部，正给她揉胸部呢。」于是说：「</w:t>
      </w:r>
    </w:p>
    <w:p>
      <w:r>
        <w:t>是啊，小远，过来看看吧。」</w:t>
      </w:r>
    </w:p>
    <w:p>
      <w:r>
        <w:t>沈君又瞪了马钢一眼，眼神充满恐惧和哀求。</w:t>
      </w:r>
    </w:p>
    <w:p>
      <w:r>
        <w:t>「不用了，我要下楼一趟，经理有事找我。」王远说，「小君，我在楼下等你。」说完，放下电话。</w:t>
      </w:r>
    </w:p>
    <w:p>
      <w:r>
        <w:t>马钢双手再次抓住沈君浑圆的臀部，一顶到底，毫不客气地又抽起来。</w:t>
      </w:r>
    </w:p>
    <w:p>
      <w:r>
        <w:t>此时，沈君脸颊泛红，不断喘息，后背不停起伏。只是紧闭双目不敢转过头，看来又是羞愧又是兴</w:t>
      </w:r>
    </w:p>
    <w:p>
      <w:r>
        <w:t>奋。她全身绷紧，蜜穴犹如涌泉，小嘴中发出撩人的呻吟。</w:t>
      </w:r>
    </w:p>
    <w:p>
      <w:r>
        <w:t>马钢知道她快高潮了，有意捉弄她，把阳具拔出了一点。</w:t>
      </w:r>
    </w:p>
    <w:p>
      <w:r>
        <w:t>「别……别拔出来！」沈君说了句自己一辈子不可能说的话。</w:t>
      </w:r>
    </w:p>
    <w:p>
      <w:r>
        <w:t>「叫我好老公，我就放进去。」马钢不依不饶。</w:t>
      </w:r>
    </w:p>
    <w:p>
      <w:r>
        <w:t>「哦……哦……」沈君犹豫着。</w:t>
      </w:r>
    </w:p>
    <w:p>
      <w:r>
        <w:t>「叫不叫？不叫我走了。」马钢又拔出一点。</w:t>
      </w:r>
    </w:p>
    <w:p>
      <w:r>
        <w:t>沈君终于还是开口了：「哦……好……老公……」声音比蚊子还小。</w:t>
      </w:r>
    </w:p>
    <w:p>
      <w:r>
        <w:t>「大声点！」</w:t>
      </w:r>
    </w:p>
    <w:p>
      <w:r>
        <w:t>「哦……别折磨我……」沈君痛苦地说。</w:t>
      </w:r>
    </w:p>
    <w:p>
      <w:r>
        <w:t>「我要走了……」马钢把阳具从她身上拿开。</w:t>
      </w:r>
    </w:p>
    <w:p>
      <w:r>
        <w:t>「不！我……我叫……我叫」沈君呻吟着，「好老公……老公，饶了我吧！」</w:t>
      </w:r>
    </w:p>
    <w:p>
      <w:r>
        <w:t>马钢脸上掠过一丝笑意，翻过沈君的身子，扛起她双腿插进去。</w:t>
      </w:r>
    </w:p>
    <w:p>
      <w:r>
        <w:t>经过几番抽插，马钢又问：「是不是你从来没有如此舒服过？说，你从来没有如此舒服过。」</w:t>
      </w:r>
    </w:p>
    <w:p>
      <w:r>
        <w:t>「我……」沈君痛苦地说：「你都把我玩成这样了……你就饶了我吧！」</w:t>
      </w:r>
    </w:p>
    <w:p>
      <w:r>
        <w:t>「不行！」马钢说，「你说不说？不说我就开门了，让公司所有人都来看看。」作出要离开的样子。</w:t>
      </w:r>
    </w:p>
    <w:p>
      <w:r>
        <w:t>「不不……我……我从来……没有……这么舒服过。」沈君说完立即闭上眼睛，「我被你给毁了，</w:t>
      </w:r>
    </w:p>
    <w:p>
      <w:r>
        <w:t>我没脸见王远了。」</w:t>
      </w:r>
    </w:p>
    <w:p>
      <w:r>
        <w:t>马钢一听到王远的名字，一阵妒意上升，双手托起她的纤腰，用力把阳具顶到最深处，接着一股热</w:t>
      </w:r>
    </w:p>
    <w:p>
      <w:r>
        <w:t>流激射而出。</w:t>
      </w:r>
    </w:p>
    <w:p>
      <w:r>
        <w:t>沈君全身一抖，突然意识到一件事，急切地说：「别射到里面，今天……不是安全期，我求求你别</w:t>
      </w:r>
    </w:p>
    <w:p>
      <w:r>
        <w:t>射到里面。」</w:t>
      </w:r>
    </w:p>
    <w:p>
      <w:r>
        <w:t>马钢不管那些，按住沈君又射了七八次才罢休，然后悠闲地坐到沙发上欣赏。</w:t>
      </w:r>
    </w:p>
    <w:p>
      <w:r>
        <w:t>沈君依然躺在桌子上，全身赤裸，看来她累得不轻。过了好一会儿，她起来穿起了衣服，又收拾好</w:t>
      </w:r>
    </w:p>
    <w:p>
      <w:r>
        <w:t>自己的东西，然后走到马钢面前。</w:t>
      </w:r>
    </w:p>
    <w:p>
      <w:r>
        <w:t>马钢发现她双颊晕红，得意地说：「舒服了吧？」沈君一言不发，突然抬起右手狠狠抽了马钢一计</w:t>
      </w:r>
    </w:p>
    <w:p>
      <w:r>
        <w:t>耳光，开门跑了出去。</w:t>
      </w:r>
    </w:p>
    <w:p>
      <w:r>
        <w:t>沈君从此没有回来，不久，王远也辞职。据说他们夫妻一起去了远方。马钢从此再也没有见过沈君，</w:t>
      </w:r>
    </w:p>
    <w:p>
      <w:r>
        <w:t xml:space="preserve">但对她的思念从未减少，直到结婚后，马钢和娇妻做爱时，还偶尔会叫出沈君的名字。【完】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