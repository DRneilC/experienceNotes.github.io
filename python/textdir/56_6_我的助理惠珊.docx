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我的助理惠珊</w:t>
      </w:r>
    </w:p>
    <w:p>
      <w:r>
        <w:t>我的行政助理惠珊是个稍有福态，不苟言笑的四十出头的熟女，身高五尺七寸，三围36C ，28，</w:t>
      </w:r>
    </w:p>
    <w:p>
      <w:r>
        <w:t>38. 当时聘用她是因为当董事长小舅子的姐姐再三的坚持；因为她不愿意在我的身旁经常跟随着一些</w:t>
      </w:r>
    </w:p>
    <w:p>
      <w:r>
        <w:t>年轻的辣妹秘书！才将她由财务部门调到我办公室的。惠珊的行政经验丰富，处理事务能力更是让人称</w:t>
      </w:r>
    </w:p>
    <w:p>
      <w:r>
        <w:t>许。虽然平日言行保守，但穿着也是充满了风韵与时尚，她的皮肤甚为雪白，经常会穿着裙子侧面只开</w:t>
      </w:r>
    </w:p>
    <w:p>
      <w:r>
        <w:t>叉到膝盖头的套装，微微露出她那美丽的小腿。总之，她身材好的没话说，如果不刻意的问，完全无法</w:t>
      </w:r>
    </w:p>
    <w:p>
      <w:r>
        <w:t>想像她已经是超过四十岁了；虽然我俩在公务与应酬中有着很多的接触机会，但也一直是维持着正常的</w:t>
      </w:r>
    </w:p>
    <w:p>
      <w:r>
        <w:t>长官与部属间的关系。直到去年端午假期，到高雄分公司办理连续三天的新进职工研讨活动，才让我与</w:t>
      </w:r>
    </w:p>
    <w:p>
      <w:r>
        <w:t>惠珊有了进一步的密切关系。总公司南下参加研讨活动的工作人员就住在公司的招待所中；那是栋位於</w:t>
      </w:r>
    </w:p>
    <w:p>
      <w:r>
        <w:t>澄清湖畔的三层楼别墅；一楼是客厅、餐厅与一间客房；二楼有主卧室与两间套房；三楼有两间套房与</w:t>
      </w:r>
    </w:p>
    <w:p>
      <w:r>
        <w:t>运动间。人事处长与业务部的员工全住在三楼；企划部的四人是睡在二楼，我则单独一人使用主卧室；</w:t>
      </w:r>
    </w:p>
    <w:p>
      <w:r>
        <w:t>惠珊则是单独分派住一楼餐厅边的客房。</w:t>
      </w:r>
    </w:p>
    <w:p>
      <w:r>
        <w:t>第二天的晚餐是由高雄分公司经理刻意安排的，他准备了一桌丰盛的海鲜大餐，还开了三四瓶洋酒</w:t>
      </w:r>
    </w:p>
    <w:p>
      <w:r>
        <w:t>；大家边聊天边喝酒的到十点多；没酒量的同仁与惠珊早已一个个的倒回房间去了；只剩下我与人事处</w:t>
      </w:r>
    </w:p>
    <w:p>
      <w:r>
        <w:t>长还继续闲聊着，将近十二点才在酒精的催化下各自回房安歇。</w:t>
      </w:r>
    </w:p>
    <w:p>
      <w:r>
        <w:t>大约是夜间两点多钟，我醒来打开房门想要到餐厅的冰箱里拿点水喝，整栋房子在窗外的月光照射</w:t>
      </w:r>
    </w:p>
    <w:p>
      <w:r>
        <w:t>下，份外显的宁静。但经过惠珊的房间前，似乎听到了一点喘息声以及呻吟声。虽然声音很微弱，但我</w:t>
      </w:r>
    </w:p>
    <w:p>
      <w:r>
        <w:t>确实听到了声音是从惠珊的房里发出的，我为了听清楚点便贴着门。门里传来阵阵：「喔……嗯……啊</w:t>
      </w:r>
    </w:p>
    <w:p>
      <w:r>
        <w:t>……」的声音，我考虑是否需要出声问问发生了什么事？突然，门却打开了一点点，声音仍然持续着。</w:t>
      </w:r>
    </w:p>
    <w:p>
      <w:r>
        <w:t>我就从门缝往内看，月色下惠珊正全身赤裸的躺在床上，一只手放在下面的穴里来回自慰着，发出了「</w:t>
      </w:r>
    </w:p>
    <w:p>
      <w:r>
        <w:t>啪吱……啪吱……啪吱……」的声响；另一只手则在自己的乳房上不断的搓揉着，有时用两只手指转着</w:t>
      </w:r>
    </w:p>
    <w:p>
      <w:r>
        <w:t>她的乳头，嘴巴也轻微的叫着，让我看的阴茎也不自觉的膨胀高高的翘起。</w:t>
      </w:r>
    </w:p>
    <w:p>
      <w:r>
        <w:t>「啊……嗯……嗯……呼……啊……啊啊……嗯……」她的声音越来越大，但是应该还不至於吵到</w:t>
      </w:r>
    </w:p>
    <w:p>
      <w:r>
        <w:t>其他人的安眠。「喔……呀……呼呼……喔喔……啊……」</w:t>
      </w:r>
    </w:p>
    <w:p>
      <w:r>
        <w:t>惠珊挺起着她的臀部……手摩擦的速度也越来越快。「啊啊……喔喔……嗯……</w:t>
      </w:r>
    </w:p>
    <w:p>
      <w:r>
        <w:t>啊啊……「她抓她坚挺的乳房也越来越大力；汗水也流了下来。」呼呼……喔喔……嗯嗯……啊…</w:t>
      </w:r>
    </w:p>
    <w:p>
      <w:r>
        <w:t>…啊……啊……喔……，终於到达了高潮，惠珊的下体正在抽动着；她一脸满足的表情正享受着高潮后</w:t>
      </w:r>
    </w:p>
    <w:p>
      <w:r>
        <w:t>的快感。</w:t>
      </w:r>
    </w:p>
    <w:p>
      <w:r>
        <w:t>就在这时候，我突然失去重心，往里面跌了进去！我抬起头，惠珊一脸错愕的看着我；我也不知该</w:t>
      </w:r>
    </w:p>
    <w:p>
      <w:r>
        <w:t>怎么办的看着她，我俩相对无言了十几秒钟后，她才开口说话：「总座，您……刚刚一直都在外面看着</w:t>
      </w:r>
    </w:p>
    <w:p>
      <w:r>
        <w:t>我？看我……做那个吗？」「对不起！我不是故意的，刚刚是到冰箱拿水喝，突然听到了房里有声音，</w:t>
      </w:r>
    </w:p>
    <w:p>
      <w:r>
        <w:t>以为你有什么……就……」惠珊红着脸回答「嗯……」又沉默了许久，我赶紧先道了歉，并且将我的蚕</w:t>
      </w:r>
    </w:p>
    <w:p>
      <w:r>
        <w:t>丝质料的睡衣脱下为她暂时遮蔽一下，惠珊则是让我在床边的椅子坐下，又另外扯了条大毛巾围住下半</w:t>
      </w:r>
    </w:p>
    <w:p>
      <w:r>
        <w:t>身。「……应该是我的不好……，睡前竟然没有把门锁好，让您看到这种丑态」天啊，竟然没怪我偷窥，</w:t>
      </w:r>
    </w:p>
    <w:p>
      <w:r>
        <w:t>反而是怪自己！？</w:t>
      </w:r>
    </w:p>
    <w:p>
      <w:r>
        <w:t>惠珊又解释着「在总座从美国回到公司以前，我丈夫就已经过世了，四年多以来我一直是孤零零的</w:t>
      </w:r>
    </w:p>
    <w:p>
      <w:r>
        <w:t>一个人过日子，晚上都只能自己……，其实就算他还在世，也无法满足我的生理需求，他的工作一直很</w:t>
      </w:r>
    </w:p>
    <w:p>
      <w:r>
        <w:t>忙，回来往往倒头就睡；简单的讲，他与我结婚以后，一直无法让我享受到应有的闺房之乐……」讲着</w:t>
      </w:r>
    </w:p>
    <w:p>
      <w:r>
        <w:t>讲着就流下泪来。</w:t>
      </w:r>
    </w:p>
    <w:p>
      <w:r>
        <w:t>听到这我惟有安慰她说「其实以你的条件而言，大可以寻找自己的第二春嘛，又何苦要苦了自己呢？」</w:t>
      </w:r>
    </w:p>
    <w:p>
      <w:r>
        <w:t>「唉，总座，您不了解啦，与我年龄相当的男人几乎都成了家；就算还没成家，也都会找年轻一点的小</w:t>
      </w:r>
    </w:p>
    <w:p>
      <w:r>
        <w:t>姐妹妹啦，又哪里会看上我这种老女人呢？您瞧，每一次陪您出去应酬，除了看在您的面子上，又有哪</w:t>
      </w:r>
    </w:p>
    <w:p>
      <w:r>
        <w:t>个男人会对我看过一眼的？当然也有几个老色鬼曾私下对我动过歪脑筋的，但也只是希望我做做他们玩</w:t>
      </w:r>
    </w:p>
    <w:p>
      <w:r>
        <w:t>弄的工具吧。那像您，虽然现在与夫人分离两地，但是每十天半个月的，还能分别约在香港或上海相聚</w:t>
      </w:r>
    </w:p>
    <w:p>
      <w:r>
        <w:t>个几天，解解相思愁；更何况以您这种条件的男士，更是有者许多机会与一些气质端淑出众的美女见面，</w:t>
      </w:r>
    </w:p>
    <w:p>
      <w:r>
        <w:t>也有许许多多粉妹会抢者与您这些事业有成的男人接近吧，您又哪里能体会我们这种即将凋零女人的痛</w:t>
      </w:r>
    </w:p>
    <w:p>
      <w:r>
        <w:t>苦呢？又比如说：您不是曾经劝我，每天别加班到太晚，其实那也是为了逃避那个空动动的房子呀；我</w:t>
      </w:r>
    </w:p>
    <w:p>
      <w:r>
        <w:t>还为了能消耗自己的体力，晚上稍微睡好一些，除了依照您总座您教的穴道按摩法帮助治疗失眠问题以</w:t>
      </w:r>
    </w:p>
    <w:p>
      <w:r>
        <w:t>外，再定期的到健身中心运动，但又每每会被那些男人味弄得更睡不好，真的是痛苦喔，唉……」「那</w:t>
      </w:r>
    </w:p>
    <w:p>
      <w:r>
        <w:t>也可以试着与年轻一两岁的男士交往嘛，期望能少努力廿年的男性还是有的，反正现在姊弟恋也很平常</w:t>
      </w:r>
    </w:p>
    <w:p>
      <w:r>
        <w:t>嘛。」「总座，找年纪比我小的，他们的心性还不稳定，谁也不知道会有啥结局，营业处的许姐不就是</w:t>
      </w:r>
    </w:p>
    <w:p>
      <w:r>
        <w:t>个例子吗？我更瞧不起靠老婆吃饭过日子的小毛头；又担心他会一切向钱看，谋我的财还不打紧，就怕</w:t>
      </w:r>
    </w:p>
    <w:p>
      <w:r>
        <w:t>还会拿钱去贴辣妹呢，养只小狼狗在身边做伴，还得随时防备牠的反蚀，太累了。……所以也就只能自</w:t>
      </w:r>
    </w:p>
    <w:p>
      <w:r>
        <w:t>己孤零零的一个人过。只要一睡不好，又会满脑子的男人身影漫天飞舞的，也就只有……」「这……」</w:t>
      </w:r>
    </w:p>
    <w:p>
      <w:r>
        <w:t>让我一时还真不知道要怎样安慰能她呢。</w:t>
      </w:r>
    </w:p>
    <w:p>
      <w:r>
        <w:t>惠珊又说了「这会我都让您看光光了……希望总座不会因此……瞧不起……</w:t>
      </w:r>
    </w:p>
    <w:p>
      <w:r>
        <w:t>歧视我吧。……您看要怎么办呢？……「</w:t>
      </w:r>
    </w:p>
    <w:p>
      <w:r>
        <w:t>「这……，惠珊你千万别想的太多了，你我共事也这么久了，我只会想怎样照顾好你，又怎么会瞧</w:t>
      </w:r>
    </w:p>
    <w:p>
      <w:r>
        <w:t>不起你呢？……成年人的正常生理需求又哪能当作笑话的题材呢？别论想啦……」</w:t>
      </w:r>
    </w:p>
    <w:p>
      <w:r>
        <w:t>那时她可还是一直裸露着身体跟我讲话，而我的阴茎也还没低头过，继续撑起个小帐篷呢；而她又</w:t>
      </w:r>
    </w:p>
    <w:p>
      <w:r>
        <w:t>是两眼水汪汪的不时偷瞄一下那小帐篷。听她这样讲，彷佛是想要我为她消解身心上的狂野淫欲吧。</w:t>
      </w:r>
    </w:p>
    <w:p>
      <w:r>
        <w:t>在酒精与长期独居台湾的双重作祟下，我大胆的伸出双手抱住了惠珊，她不但没有抵抗，还闭上双</w:t>
      </w:r>
    </w:p>
    <w:p>
      <w:r>
        <w:t>眼主动的与我亲吻起来。我边亲吻着她，边嗅着她淡淡的体香，我接着把舌头深近她的嘴里，他也立即</w:t>
      </w:r>
    </w:p>
    <w:p>
      <w:r>
        <w:t>让两片舌头交缠在一起，她轻轻的喘息着，鼻子哼着热气，双颊泛起着红霞，两只水汪汪的眼睛微微的</w:t>
      </w:r>
    </w:p>
    <w:p>
      <w:r>
        <w:t>咪着，鼻头有着汗水，唇略张，舌尖略舔着唇；正是一付春心荡漾的标准徵兆，我的手也开始抚摸着她</w:t>
      </w:r>
    </w:p>
    <w:p>
      <w:r>
        <w:t>的乳房，惠珊的乳头也很快的硬了起来……，我的那件蚕丝睡衣又被我退了下来。</w:t>
      </w:r>
    </w:p>
    <w:p>
      <w:r>
        <w:t>我的嘴开始往下移动，先是脖子，再来肩膀，然后胸部，贪婪的亲着，不肯错过任何一个部位，不</w:t>
      </w:r>
    </w:p>
    <w:p>
      <w:r>
        <w:t>时伸出舌头舔一舔，她也发着嗯嗯喔喔的声音。</w:t>
      </w:r>
    </w:p>
    <w:p>
      <w:r>
        <w:t>亲到腹部时，她还笑了出来「啊……人家好痒啦……呵呵……啊……」</w:t>
      </w:r>
    </w:p>
    <w:p>
      <w:r>
        <w:t>那条暂时围住下身的浴巾也松了开来，我从她脚趾头一路往上品尝着每一寸肌肤，小腿，大腿，并</w:t>
      </w:r>
    </w:p>
    <w:p>
      <w:r>
        <w:t>适时的轻柔她那位在脚掌心的涌泉穴，让她有着酸麻的快感。以舌头舔抚位於脚部的拇指和食指之间的</w:t>
      </w:r>
    </w:p>
    <w:p>
      <w:r>
        <w:t>大敦穴，让她尝试到另类抠挖掘阴道的快感和兴奋等手法。慢慢的接近她那穴口附近了，发现惠珊她的</w:t>
      </w:r>
    </w:p>
    <w:p>
      <w:r>
        <w:t>春水早已湿遍了双臀。</w:t>
      </w:r>
    </w:p>
    <w:p>
      <w:r>
        <w:t>她还真是敏感啊，自己才刚手淫过，还能这么容易湿，我继续往她的阴户进逼，她也扭动着她的身</w:t>
      </w:r>
    </w:p>
    <w:p>
      <w:r>
        <w:t>体，并且发出愉悦的轻呼：「啊……啊……喔……嗯嗯…</w:t>
      </w:r>
    </w:p>
    <w:p>
      <w:r>
        <w:t>…喔……好舒服……好痒喔……「</w:t>
      </w:r>
    </w:p>
    <w:p>
      <w:r>
        <w:t>「是不是该你帮我了啊？」我说着便脱去我的睡裤和内裤，一只坚挺的肉棒便呈现在她眼前，香菇</w:t>
      </w:r>
    </w:p>
    <w:p>
      <w:r>
        <w:t>头顶端还微微有着闪闪发光的前列腺，让她看的两眼发直。</w:t>
      </w:r>
    </w:p>
    <w:p>
      <w:r>
        <w:t>「喔……总座你的这只好大啊……，您夫人怎么能舍得它夜夜孤单的迎风招展喔？」</w:t>
      </w:r>
    </w:p>
    <w:p>
      <w:r>
        <w:t>惠珊说着就把我的肉棒往嘴里送，开始不断的抽送吸吮着，一下用手搓揉，一下又用舌头舔着龟头，</w:t>
      </w:r>
    </w:p>
    <w:p>
      <w:r>
        <w:t>舔的我好舒服。</w:t>
      </w:r>
    </w:p>
    <w:p>
      <w:r>
        <w:t>「你还真厉害，真没想到一个自称缺乏闺房乐的人，却能有如此好的口技？」</w:t>
      </w:r>
    </w:p>
    <w:p>
      <w:r>
        <w:t>「嗯……嗯……人家是晚上看西洋A 片自修来啦……」嘴巴说着却没停下动作，一直帮我口交着。</w:t>
      </w:r>
    </w:p>
    <w:p>
      <w:r>
        <w:t>「喔……惠珊……你真棒……你的技术真好……喔……」我这么叫着……渐渐的我感觉到就快要泄了。</w:t>
      </w:r>
    </w:p>
    <w:p>
      <w:r>
        <w:t>我就抱着惠珊的头开始加快速度抽送。</w:t>
      </w:r>
    </w:p>
    <w:p>
      <w:r>
        <w:t>「喔喔……啊啊……惠珊……你弄得我快要射了，喔……」一阵快感从下体往外泄出。「啊啊……</w:t>
      </w:r>
    </w:p>
    <w:p>
      <w:r>
        <w:t>我要高潮了」一道精液狂泄而出，射向她的脸上。惠珊很快的再把我的肉棒塞回嘴巴，吸着我的每一滴</w:t>
      </w:r>
    </w:p>
    <w:p>
      <w:r>
        <w:t>精液，直到我的阳具停止抽动，才把它拿出来，并且吞下我的精液。</w:t>
      </w:r>
    </w:p>
    <w:p>
      <w:r>
        <w:t>接着我让她躺在床上，我蹲在床下，把她的两只脚分开，嘴巴凑了上去，我的舌头轻轻分开惠珊的</w:t>
      </w:r>
    </w:p>
    <w:p>
      <w:r>
        <w:t>阴唇，舌头轻易的就占有了整个淫穴，她的淫水也潺潺的流出，我吸着这美味的甘霖。惠珊则呻吟着「</w:t>
      </w:r>
    </w:p>
    <w:p>
      <w:r>
        <w:t>喔……好舒服……嗯……啊啊……</w:t>
      </w:r>
    </w:p>
    <w:p>
      <w:r>
        <w:t>呼……「但还不敢太大声，并且用大腿紧紧夹着我的头，似乎怕我突然会离开她的下体一样，渐渐</w:t>
      </w:r>
    </w:p>
    <w:p>
      <w:r>
        <w:t>的惠珊越叫越大声，也不管会不会吵醒别人，好在是当初房间的装潢隔音效果本来就不错，每间房又是</w:t>
      </w:r>
    </w:p>
    <w:p>
      <w:r>
        <w:t>开着冷气，而且房间间也相隔的蛮远的，但终归是在夜深人静的夜晚啊。</w:t>
      </w:r>
    </w:p>
    <w:p>
      <w:r>
        <w:t>我换成手指身近阴穴，不断抽插着，先是一只，两只……三只……哇……塞进三只了。「啊……啊</w:t>
      </w:r>
    </w:p>
    <w:p>
      <w:r>
        <w:t>……喔喔……嗯……啊……啊啊……」</w:t>
      </w:r>
    </w:p>
    <w:p>
      <w:r>
        <w:t>她越来越淫荡的叫着，终於……一股温热的淫水往外喷泄出来，喷的我满脸都是。我的肉棒早已恢</w:t>
      </w:r>
    </w:p>
    <w:p>
      <w:r>
        <w:t>复成作战状态，坚挺的翘举着……</w:t>
      </w:r>
    </w:p>
    <w:p>
      <w:r>
        <w:t>「帅总座哥哥，人家的小穴好想要有哥哥的肉棒棒……肏进去喔，帅总座…</w:t>
      </w:r>
    </w:p>
    <w:p>
      <w:r>
        <w:t>…让肉棒肏进我的骚穴嘛，……拜托啦……别再用手抠了，你越抠，我越痒……</w:t>
      </w:r>
    </w:p>
    <w:p>
      <w:r>
        <w:t>嗯……好嘛……快肏进来嘛「惠珊无力的呢喃着。</w:t>
      </w:r>
    </w:p>
    <w:p>
      <w:r>
        <w:t>我挺着大肉棒往惠珊的阴道口塞入，她的阴道紧紧夹着我的阳具，开始缓缓抽送，这美丽的胴体就</w:t>
      </w:r>
    </w:p>
    <w:p>
      <w:r>
        <w:t>这样被我征服了。双手搓着她的乳房，她的乳头早已硬挺着，我的嘴也舔着她身上的香汗，看着她那略</w:t>
      </w:r>
    </w:p>
    <w:p>
      <w:r>
        <w:t>带痛苦的表情。</w:t>
      </w:r>
    </w:p>
    <w:p>
      <w:r>
        <w:t>我更加卖力的抽送，抽插了好几百下，她的呻吟声也越来越大「嗯嗯……啊……啊啊……喔……啊</w:t>
      </w:r>
    </w:p>
    <w:p>
      <w:r>
        <w:t>……好老公……插的……插的……我……啊……我好……</w:t>
      </w:r>
    </w:p>
    <w:p>
      <w:r>
        <w:t>爽……，早知道总座哥哥这么会肏骚屄，……啊啊……人家一定会主动的让你肏的……好老公总座</w:t>
      </w:r>
    </w:p>
    <w:p>
      <w:r>
        <w:t>……「</w:t>
      </w:r>
    </w:p>
    <w:p>
      <w:r>
        <w:t>哈，竟然淫荡的叫着我老公……哈哈？接着我们又换了姿势，她趴在床上，两脚高跪着，我从后面</w:t>
      </w:r>
    </w:p>
    <w:p>
      <w:r>
        <w:t>插入，大开大阖的肏到底，不知是她快要高潮，还是换了姿势让她比较兴奋。惠珊的叫声更大了。</w:t>
      </w:r>
    </w:p>
    <w:p>
      <w:r>
        <w:t>「……喔……痛……啊……可是……好……舒服喔……」</w:t>
      </w:r>
    </w:p>
    <w:p>
      <w:r>
        <w:t>「啊……别要停啊……喔喔……」</w:t>
      </w:r>
    </w:p>
    <w:p>
      <w:r>
        <w:t>越来越大声……害的我还得稍稍遮着她的嘴……</w:t>
      </w:r>
    </w:p>
    <w:p>
      <w:r>
        <w:t>「啊……啊……我要快高潮了……快一点……啊……喔……」我也感到自己快要射精了……我加快</w:t>
      </w:r>
    </w:p>
    <w:p>
      <w:r>
        <w:t>了速度抽插着。</w:t>
      </w:r>
    </w:p>
    <w:p>
      <w:r>
        <w:t>「我也快射了……喔……可以射在里面吗？」我问道。</w:t>
      </w:r>
    </w:p>
    <w:p>
      <w:r>
        <w:t>「没……关系……喔……今天是……安全……啊……安全期，射……射进来吧……喔……让我的骚</w:t>
      </w:r>
    </w:p>
    <w:p>
      <w:r>
        <w:t>洞洞全盘接收好老公的精子呗，……」</w:t>
      </w:r>
    </w:p>
    <w:p>
      <w:r>
        <w:t>「啊啊……总座好老公……我要高潮了……喔喔……啊……啊……啊」她的叫声表达了一切……她</w:t>
      </w:r>
    </w:p>
    <w:p>
      <w:r>
        <w:t>又达到了高潮。</w:t>
      </w:r>
    </w:p>
    <w:p>
      <w:r>
        <w:t>我也射出我那浓浓的精液，我亲吻着她，一起享受着高潮的快感，虽然阳具已经在逐渐的开始萎缩</w:t>
      </w:r>
    </w:p>
    <w:p>
      <w:r>
        <w:t>变软，但是仍然是浸泡在他春水泛滥的骚屄中，我躺在她的身上……喘着气……手里玩弄着她的乳头…</w:t>
      </w:r>
    </w:p>
    <w:p>
      <w:r>
        <w:t>…真是累啊。</w:t>
      </w:r>
    </w:p>
    <w:p>
      <w:r>
        <w:t>「我们一起洗个澡吧，让我为老总老公洗个澡呗」惠珊拍拍我对我说。在浴室里我们又站着做了一</w:t>
      </w:r>
    </w:p>
    <w:p>
      <w:r>
        <w:t>次。最后才依依不舍的分别回房进入梦乡。自从这次的亲密接触以后，惠珊的工作更是勤奋了，生活的</w:t>
      </w:r>
    </w:p>
    <w:p>
      <w:r>
        <w:t>作息虽没有明显的改变，但帮我处</w:t>
      </w:r>
    </w:p>
    <w:p>
      <w:r>
        <w:t>里一些杂务或烦恼人的应酬却更贴心了；而我们则是定期先分别开车前往某高速</w:t>
      </w:r>
    </w:p>
    <w:p>
      <w:r>
        <w:t>高路休息区，再开其中一部车到外地聚首个半天，一直到今天都没让公司的同仁看出任何的端倪来。</w:t>
      </w:r>
    </w:p>
    <w:p>
      <w:r>
        <w:t>（下）</w:t>
      </w:r>
    </w:p>
    <w:p>
      <w:r>
        <w:t>上回承蒙诸位炮兵团员的赏读，给了很多宝贵意见，现再继续谈下去呗。同样的，我还是了一些中</w:t>
      </w:r>
    </w:p>
    <w:p>
      <w:r>
        <w:t>高龄经验丰富的，反攻救国老炮兵团员的成果经验，他们在粉红战场中，不断的急占九O 高地或草原</w:t>
      </w:r>
    </w:p>
    <w:p>
      <w:r>
        <w:t>峡谷时，确实曾用到了一些中国古医术或经穴的哲理，让粉红敌人丢兵弃甲，哀号遍野；但加入战场的</w:t>
      </w:r>
    </w:p>
    <w:p>
      <w:r>
        <w:t>炮兵新手，却必须体会一点，在未获得专业人员的正式指导下，或在未自身亲身体味出个中滋味前，务</w:t>
      </w:r>
    </w:p>
    <w:p>
      <w:r>
        <w:t>请勿贸然尝试使用於女性身上，以免造成错用穴位反晤士的憾事；为祷。</w:t>
      </w:r>
    </w:p>
    <w:p>
      <w:r>
        <w:t>今年四月中旬，由於惠珊在参与得琰公司的采购签约上的全力争取与游说，让公司的年度获利又增</w:t>
      </w:r>
    </w:p>
    <w:p>
      <w:r>
        <w:t>加了一成以上，她的表现获得了董事们的一致赞许，但她婉拒了董事会所颁发的奖金，却积极争取能随</w:t>
      </w:r>
    </w:p>
    <w:p>
      <w:r>
        <w:t>行到新加坡业务考察的机会，也终於获得了董事长的批准；我则留在台北监督业务的正常进行，并直接</w:t>
      </w:r>
    </w:p>
    <w:p>
      <w:r>
        <w:t>交待由惠珊代表我处理一些事务。</w:t>
      </w:r>
    </w:p>
    <w:p>
      <w:r>
        <w:t>整体考察活动完成后，其他成员已先行返国，我则又电话通知惠珊临时增加了一个到泰国分公司的</w:t>
      </w:r>
    </w:p>
    <w:p>
      <w:r>
        <w:t>业务视察行程。我则是照原订计画要到上海与内人会面，却在抵达浦东机场时，突然接到内人的通知，</w:t>
      </w:r>
    </w:p>
    <w:p>
      <w:r>
        <w:t>她须即时赶赴芝加哥谈一笔大交易，让我先自行休假旅游呗。於是我就又联络上了惠珊，为两人安排了</w:t>
      </w:r>
    </w:p>
    <w:p>
      <w:r>
        <w:t>一次泰境的会面。我先在机场泰航贵宾室预定好了芭堤雅兰花系统饭店下的晶悦渡假饭店的两个房间。</w:t>
      </w:r>
    </w:p>
    <w:p>
      <w:r>
        <w:t>在飞往泰国与她会合，办理入住手续时，才发现表面上它虽是两间独立的房间，但两房却是相通的，且</w:t>
      </w:r>
    </w:p>
    <w:p>
      <w:r>
        <w:t>中间还有一个可双人分开的按摩床及浴缸。经过了柜台工作人员的介绍，我也预约了两个高级按摩师，</w:t>
      </w:r>
    </w:p>
    <w:p>
      <w:r>
        <w:t>分别是一个廿三岁的男按摩师；与一个十八岁的女按摩师。安顿好以后，我就带着惠珊到楼下的餐厅用</w:t>
      </w:r>
    </w:p>
    <w:p>
      <w:r>
        <w:t>晚餐，吃的是简单的泰式海鲜料理配轩尼士酒佐餐。</w:t>
      </w:r>
    </w:p>
    <w:p>
      <w:r>
        <w:t>当晚俊男美女按摩师来到，男师裸着上身，肌肉均匀，穿着一件四角大花裤；</w:t>
      </w:r>
    </w:p>
    <w:p>
      <w:r>
        <w:t>女师上身只罩件花色的小可爱，身材健美，可以看到胸前突起着两粒，下身穿着一件花色海滩裤，</w:t>
      </w:r>
    </w:p>
    <w:p>
      <w:r>
        <w:t>紧紧的包住她的臀部。起初惠珊还害羞说不要呢！经过一番劝说后，也就接受了这项节目。我俩都全身</w:t>
      </w:r>
    </w:p>
    <w:p>
      <w:r>
        <w:t>光溜溜的趴在按摩床上，床中间还有一个圆柱型的中心点，按摩途中因姿势的关系，屁股刚好处在圆柱</w:t>
      </w:r>
    </w:p>
    <w:p>
      <w:r>
        <w:t>的中间，因应按摩时需要，按摩师也会技巧地将它慢慢升起。</w:t>
      </w:r>
    </w:p>
    <w:p>
      <w:r>
        <w:t>按摩师用简单的英语问：「需要擦背服务及洗身吗？」惠珊刚开始还扭扭捏捏的，我回答说：「没</w:t>
      </w:r>
    </w:p>
    <w:p>
      <w:r>
        <w:t>关系。」惠珊害羞地要求按摩师将浴室的灯光转暗，其实惠珊虽年纪已四十多岁，但保养有方，身材还</w:t>
      </w:r>
    </w:p>
    <w:p>
      <w:r>
        <w:t>好着呢！我俩分别躺在按摩浴缸两侧，后方是按摩师，替我们按摩头部、肩膀，芳香的浴精油、滚动的</w:t>
      </w:r>
    </w:p>
    <w:p>
      <w:r>
        <w:t>SPA 浴缸，真是舒服！惠珊还一直害羞地要拿着条浴巾遮遮掩掩的；我们趴在按摩床上，臀部盖着毛</w:t>
      </w:r>
    </w:p>
    <w:p>
      <w:r>
        <w:t>巾，只感觉到淋在身上的精油滑滑的。女按摩师是帮我按摩的，力道、技巧方面都非常纯熟。</w:t>
      </w:r>
    </w:p>
    <w:p>
      <w:r>
        <w:t>刚趴下时，女按摩师左手按住我的屁股，示意等一下，然后右手整个手掌从我股下托住我的阳具及</w:t>
      </w:r>
    </w:p>
    <w:p>
      <w:r>
        <w:t>睾丸往后拉，左手再往下按，意思是当我趴下时身体才不会一直压着阳具，真贴心。从肩膀、手臂、背</w:t>
      </w:r>
    </w:p>
    <w:p>
      <w:r>
        <w:t>部、脊梁、腰部、屁股、大腿、小腿、脚掌……一路按摩下去，尤其是按到大腿内侧时，按摩师的指甲</w:t>
      </w:r>
    </w:p>
    <w:p>
      <w:r>
        <w:t>会有意地轻轻刮过我的龟头，整个人顿时轻松无比，老二也被挑逗的及时充血翘了起来，我还听到那女</w:t>
      </w:r>
    </w:p>
    <w:p>
      <w:r>
        <w:t>按摩师窃窃地轻笑。我用英语说：「我这只还可以吧？」女按摩师的笑声中可以听出淫秽的意涵喔，她</w:t>
      </w:r>
    </w:p>
    <w:p>
      <w:r>
        <w:t>回答说：「是，蛮雄伟的。」</w:t>
      </w:r>
    </w:p>
    <w:p>
      <w:r>
        <w:t>正如一般人所理解的，人与人相处久了，真的需要在生活上偶而来点刺激，反正人在国外（泰国）</w:t>
      </w:r>
    </w:p>
    <w:p>
      <w:r>
        <w:t>谁也不认识谁，也没人知我们是啥关系，只有我们自己知道，玩的再疯狂也保证没事。按摩到中途我似</w:t>
      </w:r>
    </w:p>
    <w:p>
      <w:r>
        <w:t>乎听到惠珊正在享受按摩之乐，按摩师每按一下，惠珊就哼一声，而且哼的声音也越来越粗重，看来她</w:t>
      </w:r>
    </w:p>
    <w:p>
      <w:r>
        <w:t>正在享受俊男的按摩乐呢！我便示意他们不要出声，起身坐在床边看着她享受的样子，我问道：「可以</w:t>
      </w:r>
    </w:p>
    <w:p>
      <w:r>
        <w:t>让师傅帮你按摩下面吧？」惠珊竟然没出声回答。</w:t>
      </w:r>
    </w:p>
    <w:p>
      <w:r>
        <w:t>这个时候，按摩师正在按摩惠珊的臀部及腰部，浴巾只盖在大腿的部位，我心想，惠珊这辈子大概</w:t>
      </w:r>
    </w:p>
    <w:p>
      <w:r>
        <w:t>没被其他陌生男人如此亲密的触碰过臀部吧！其实男跟女都一样，也都是会想被异性按摩全身时的刺激</w:t>
      </w:r>
    </w:p>
    <w:p>
      <w:r>
        <w:t>及快感的。</w:t>
      </w:r>
    </w:p>
    <w:p>
      <w:r>
        <w:t>男按摩师看了我一眼，微笑了一声，将浴巾向上扯了一些，仅稍稍盖着惠珊的臀部，开始识趣的按</w:t>
      </w:r>
    </w:p>
    <w:p>
      <w:r>
        <w:t>摩起大腿，几分钟以后就触动到了腿弯处的阴谷穴；那里可是治疗性功能失调的重要穴点喔。惠珊舒畅</w:t>
      </w:r>
    </w:p>
    <w:p>
      <w:r>
        <w:t>的让修长的双腿微微张的开着，首先看到的就是惠珊那细长阴唇的肥厚穴穴，当时我有一股莫名的感受</w:t>
      </w:r>
    </w:p>
    <w:p>
      <w:r>
        <w:t>：靠！惠珊的穴穴不就被这个泰国按摩小子看光了？</w:t>
      </w:r>
    </w:p>
    <w:p>
      <w:r>
        <w:t>事后按摩师说，女人的私处这位按摩师看多了，他每天都会替游客情侣做按摩，一天少说也有五对</w:t>
      </w:r>
    </w:p>
    <w:p>
      <w:r>
        <w:t>以上呢！我示意按摩师按往大腿内侧部位，他在箕门穴的四周搓揉着，我发觉按摩师每当按在快接近穴</w:t>
      </w:r>
    </w:p>
    <w:p>
      <w:r>
        <w:t>穴的边缘侧旁时，惠珊就兴奋地哼一下，双腿也不由自主地慢慢张开来。我用动作示意着那个女按摩师</w:t>
      </w:r>
    </w:p>
    <w:p>
      <w:r>
        <w:t>也来帮妈妈按摩小腿，这时惠珊完全浸淫在按摩的乐趣中，都没发觉有四只手掌在她下半身游来游去，</w:t>
      </w:r>
    </w:p>
    <w:p>
      <w:r>
        <w:t>显得更加兴奋了。</w:t>
      </w:r>
    </w:p>
    <w:p>
      <w:r>
        <w:t>本来灯光调得很暗，昏昏沉沉的，我故意打开了壁灯，灯光刚好能照到惠珊的整个下半身，此刻她</w:t>
      </w:r>
    </w:p>
    <w:p>
      <w:r>
        <w:t>两腿已张开得刚好在床边了，我低下头俯身在惠珊的股沟下，发觉惠珊这下真的是品嚐到新鲜、刺激、</w:t>
      </w:r>
    </w:p>
    <w:p>
      <w:r>
        <w:t>兴奋的滋味了，别看惠珊平常在办公室里表现的正正经经的，这会小穴可泛滥成灾了，两片阴唇充血涨</w:t>
      </w:r>
    </w:p>
    <w:p>
      <w:r>
        <w:t>大，兴奋得微微一张一合的，穴缝中浸满了晶莹的津液，湿漉漉的，连穴穴两侧都是。</w:t>
      </w:r>
    </w:p>
    <w:p>
      <w:r>
        <w:t>我示意按摩师再按往内侧阴帘穴的下缘，只多按摩了几次，就见惠珊的哼声越来越重，每次按摩师</w:t>
      </w:r>
    </w:p>
    <w:p>
      <w:r>
        <w:t>往下缘一按下去，再来回地揉来捏去，惠珊更是兴奋得哼声不断，而且每按下去，惠珊的屁股就会往上</w:t>
      </w:r>
    </w:p>
    <w:p>
      <w:r>
        <w:t>抬一下，而且每次都越抬越高。</w:t>
      </w:r>
    </w:p>
    <w:p>
      <w:r>
        <w:t>其实每个女人的内心深处都是包装得很好的，但在内心深处也有希望能有刺激、兴奋的另一面，而</w:t>
      </w:r>
    </w:p>
    <w:p>
      <w:r>
        <w:t>且在男人的鼓励，环境安全下，更是放开身心惬意地享受这一刻的，而中国古书上又有记载着：阴帘穴</w:t>
      </w:r>
    </w:p>
    <w:p>
      <w:r>
        <w:t>是刺激性功能的最佳穴位呢。惠珊此时这刻是完全放松自己享受着，也忘了身旁是陌生的异国男人正在</w:t>
      </w:r>
    </w:p>
    <w:p>
      <w:r>
        <w:t>全力逗弄着她的性欲呢！也发现到泰式按摩也融进了中国古代道家的房中术绝学。看惠珊正兴奋着，我</w:t>
      </w:r>
    </w:p>
    <w:p>
      <w:r>
        <w:t>故意用手掌贴着她股沟，食指及中指紧紧夹着正在充血的阴唇，同时还往穴内顶，这时候惠珊的哼声转</w:t>
      </w:r>
    </w:p>
    <w:p>
      <w:r>
        <w:t>成为「啊……」的呻吟，整个屁股抬得更高，这下惠珊真的是完全浸淫在肉体的享欲当中了。</w:t>
      </w:r>
    </w:p>
    <w:p>
      <w:r>
        <w:t>片刻，男师示意要她翻转身子，惠珊有气无力的翻了过来，连眼皮都懒得张开。女师在惠珊的眼睛</w:t>
      </w:r>
    </w:p>
    <w:p>
      <w:r>
        <w:t>部位盖上一条小热毛巾，这时候我跟惠珊打声招呼：「要换正面了。」惠珊没出声，也只是慵懒的点点</w:t>
      </w:r>
    </w:p>
    <w:p>
      <w:r>
        <w:t>头。我示意女师，我不做了，由她来服务惠珊好了，又在惠珊耳边说明一切，惠珊点头同意。女师在惠</w:t>
      </w:r>
    </w:p>
    <w:p>
      <w:r>
        <w:t>珊胸部淋了香香的精油，只见惠珊哼了一声，腰部也挺了一下。这时候男师也拿掉了浴巾，惠珊整个裸</w:t>
      </w:r>
    </w:p>
    <w:p>
      <w:r>
        <w:t>体立即毫无遮掩地呈现在外人面前，惠珊也没感觉害羞，还落落大方地微微张开了双腿，也顺基瞄了瞄</w:t>
      </w:r>
    </w:p>
    <w:p>
      <w:r>
        <w:t>那男师傅大腿根部巍巍隆起的帐棚头；男师傅在惠珊肚脐部位及大腿也淋下了精油，惠珊又是哼了一声，</w:t>
      </w:r>
    </w:p>
    <w:p>
      <w:r>
        <w:t>轻轻的抬了一下腿。</w:t>
      </w:r>
    </w:p>
    <w:p>
      <w:r>
        <w:t>惠珊虽然已是中年了，皮肤和身材都保持得相当好，奶子也不小！在这之前我曾与她有过沟通，这</w:t>
      </w:r>
    </w:p>
    <w:p>
      <w:r>
        <w:t>次的泰国旅游，按摩是泰国的国技，两人一起做，有男女师的服务，才有这次难得的经验。惠珊正恣意</w:t>
      </w:r>
    </w:p>
    <w:p>
      <w:r>
        <w:t>地享受已到了浑然忘我之境界，女师也按步骤地在惠珊的胸前推来划去的，只见惠珊有时会微微的挺一</w:t>
      </w:r>
    </w:p>
    <w:p>
      <w:r>
        <w:t>下胸。我暗中示意男师用双手掌先在大腿靠近穴口的内侧来回按揉，而我两个手掌也在惠珊穴口侧边游</w:t>
      </w:r>
    </w:p>
    <w:p>
      <w:r>
        <w:t>走着。惠珊已经是真正的在享受挑逗之趣了，因她都没有发觉有六支手掌在她身体上游来画去的，刻意</w:t>
      </w:r>
    </w:p>
    <w:p>
      <w:r>
        <w:t>的在挑动她的情欲。我用右手掌形成手刀的形状，虎口处有时轻轻的有时紧紧的扣住惠珊大腿的鼠谿部</w:t>
      </w:r>
    </w:p>
    <w:p>
      <w:r>
        <w:t>内侧，有时也会稍稍用力挤进去碰触到阴蒂，有时会用小拇指轻轻的在穴口划来滑去。左手指则轻轻搓</w:t>
      </w:r>
    </w:p>
    <w:p>
      <w:r>
        <w:t>揉着惠珊的奶头，惠珊的奶头兴奋得竖起发硬，加上我手指的轻抠，男师也看得出来惠珊正在发浪，而</w:t>
      </w:r>
    </w:p>
    <w:p>
      <w:r>
        <w:t>他的帐棚也又升高了一些。</w:t>
      </w:r>
    </w:p>
    <w:p>
      <w:r>
        <w:t>我发觉到按摩床中间那根圆柱缓缓地升起；以我对中国传统医术的了解，这一装置可是大有学问的，</w:t>
      </w:r>
    </w:p>
    <w:p>
      <w:r>
        <w:t>圆柱的隆起部位正好可以抵到臀部顶端的承扶穴，那里可是女性性感带最为密集的穴位啊，平日的按压</w:t>
      </w:r>
    </w:p>
    <w:p>
      <w:r>
        <w:t>可治疗性冷感，做爱时的按压则可强化扩约筋的收缩力，大大增加了性器的感度。此刻惠珊整个阴户更</w:t>
      </w:r>
    </w:p>
    <w:p>
      <w:r>
        <w:t>然凸起，男师技巧地用手掌将惠珊的阴毛往后梳拨，因为精油的关系，惠珊的阴毛竟然顺顺伏伏地往后</w:t>
      </w:r>
    </w:p>
    <w:p>
      <w:r>
        <w:t>贴，惠珊肥厚的穴穴、湿漉漉的津液，更是加添我的兴奋。</w:t>
      </w:r>
    </w:p>
    <w:p>
      <w:r>
        <w:t>这时惠珊的哼声变得更淫荡了：「啊……啊……好舒服……总座哥哥，老公……我好舒服……喔…</w:t>
      </w:r>
    </w:p>
    <w:p>
      <w:r>
        <w:t>…心肝总……谢谢你的安排……喔……」也许十几年来，惠珊从来都没有这么兴奋、刺激过，只见她双</w:t>
      </w:r>
    </w:p>
    <w:p>
      <w:r>
        <w:t>手掌紧紧捉着按摩床的边沿，一直不停地耸起臀部扭动着。我发觉女师相当有经验地微压住惠珊的肩膀，</w:t>
      </w:r>
    </w:p>
    <w:p>
      <w:r>
        <w:t>将她高耸的阴户呈现在陌生男按摩师人及我的面前，使惠珊哼声更加剧烈。</w:t>
      </w:r>
    </w:p>
    <w:p>
      <w:r>
        <w:t>这时男按摩师一脸诡异地看了看我，然后从一个小箱里拿出一支假阳具，长度大概15寸，而且蛮粗</w:t>
      </w:r>
    </w:p>
    <w:p>
      <w:r>
        <w:t>的，上面布满了颗粒，另外有一支比较小的，不像假阳具，头部成锥状，大概只有9 寸左右，打开开</w:t>
      </w:r>
    </w:p>
    <w:p>
      <w:r>
        <w:t>关会呈圆弧形转动。男师说：「O K ？」</w:t>
      </w:r>
    </w:p>
    <w:p>
      <w:r>
        <w:t>我点点头，示意没关系。这时男师戴上一双类似做手术的薄手套；后来他也像我解释说，这是日本</w:t>
      </w:r>
    </w:p>
    <w:p>
      <w:r>
        <w:t>游客最喜欢的项目之一，男师通常都会推荐给游客，但是要另外加价的，哇赛！我还真的没想到会有这</w:t>
      </w:r>
    </w:p>
    <w:p>
      <w:r>
        <w:t>项服务，既然来了，就让惠珊彻底的开个洋荤吧！</w:t>
      </w:r>
    </w:p>
    <w:p>
      <w:r>
        <w:t>男师、女师在这方面也都很专业，他们要我来到惠珊的后面，并示我用力压住惠珊的肩膀，因为待</w:t>
      </w:r>
    </w:p>
    <w:p>
      <w:r>
        <w:t>会惠珊会极度兴奋，整个人会被刺激得身体猛烈抖动。利用我过去的空档，男师继续抚摸惠珊的胸部。</w:t>
      </w:r>
    </w:p>
    <w:p>
      <w:r>
        <w:t>男女师傅都已戴上了薄薄的手术用矽胶手套站在惠珊两旁，这时床中间的圆柱又再缓缓升起，我看见惠</w:t>
      </w:r>
    </w:p>
    <w:p>
      <w:r>
        <w:t>珊脸上盖着毛巾、抿着嘴唇，她一定知道自己又要享受另一刻的刺激，心中应该是充满着期待与兴奋吧。</w:t>
      </w:r>
    </w:p>
    <w:p>
      <w:r>
        <w:t>我故意使了点力去捏惠珊的乳房，却一下子就滑开了，来回玩了几次，俯在她耳边问：「惠珊，爽</w:t>
      </w:r>
    </w:p>
    <w:p>
      <w:r>
        <w:t>吧？舒服吧？还要不要？」惠珊点点头，说：「好老公你不要走开喔，我好爽。」我亲了她一下，说：</w:t>
      </w:r>
    </w:p>
    <w:p>
      <w:r>
        <w:t>「你放开心情，慢慢地享受吧！」</w:t>
      </w:r>
    </w:p>
    <w:p>
      <w:r>
        <w:t>这时惠珊脸上的小毛巾拿开了，她眯着眼发出淫荡的呼喘声：「总座哥哥…</w:t>
      </w:r>
    </w:p>
    <w:p>
      <w:r>
        <w:t>…我好爱你！「就看到女师熟练地用左手食指及中指拨开惠珊的穴唇，右手食指有节奏地拨弄着惠</w:t>
      </w:r>
    </w:p>
    <w:p>
      <w:r>
        <w:t>珊的阴蒂，惠珊兴奋得」啊……啊……好舒服……好舒服……「</w:t>
      </w:r>
    </w:p>
    <w:p>
      <w:r>
        <w:t>地叫着。这时看到男师傅则手握住假阳具，先抹了点油在上面，然后慢慢地将阳具往阴道捅进去，</w:t>
      </w:r>
    </w:p>
    <w:p>
      <w:r>
        <w:t>这时惠珊低哼一声：「啊……」头往上挺着，翻着白眼，「啊……啊……啊……」两手紧紧掐着我手臂</w:t>
      </w:r>
    </w:p>
    <w:p>
      <w:r>
        <w:t>：「哇……好粗喔……」</w:t>
      </w:r>
    </w:p>
    <w:p>
      <w:r>
        <w:t>我这时站起来深深地吻着惠珊，惠珊的双手反着方向勾住我脖子，淫荡地哼着：「好老公，叫他快</w:t>
      </w:r>
    </w:p>
    <w:p>
      <w:r>
        <w:t>一点……」说实在的，也不用我开口，男师已经非常有经验地看到惠珊的兴奋，当下他也没特意加快，</w:t>
      </w:r>
    </w:p>
    <w:p>
      <w:r>
        <w:t>只是握住假阳具熟练地慢慢抽送着。</w:t>
      </w:r>
    </w:p>
    <w:p>
      <w:r>
        <w:t>一边是女师的拨弄，另一边是男师的抽送，两人配合得非常顺畅。这时的惠珊已是完全放浪形骸，</w:t>
      </w:r>
    </w:p>
    <w:p>
      <w:r>
        <w:t>嘶吼着：「哥哥……老公……好舒服喔……好舒服……我还要……还要……快一点……用力肏啊……」</w:t>
      </w:r>
    </w:p>
    <w:p>
      <w:r>
        <w:t>男女师也蛮会掌握气氛的，这时男师的抽送也开始变得快速，惠珊也不知道已经狂泄了几次，阵阵</w:t>
      </w:r>
    </w:p>
    <w:p>
      <w:r>
        <w:t>的高潮令她丢到也不知自己姓什么了。只见惠珊有时张开着大眼不出声，有时翻着白眼低吼着，当然，</w:t>
      </w:r>
    </w:p>
    <w:p>
      <w:r>
        <w:t>这下我的阳具也是杠得半天高，在胯下甩来甩去的。我发觉女师竟然也在偷看我的阳具，我望着她笑一</w:t>
      </w:r>
    </w:p>
    <w:p>
      <w:r>
        <w:t>笑，女师也眯着眼看了我一下，眨一眨眼并舔了一下双唇。</w:t>
      </w:r>
    </w:p>
    <w:p>
      <w:r>
        <w:t>片刻，惠珊被那男女师弄得娇声急喘的半瘫在按摩床上，男女师有默契地将惠珊的姿势弄成侧姿，</w:t>
      </w:r>
    </w:p>
    <w:p>
      <w:r>
        <w:t>双腿曲弓成虾状，惠珊的穴穴成了桃子状。</w:t>
      </w:r>
    </w:p>
    <w:p>
      <w:r>
        <w:t>这时女师又淋了一些油抹在穴口上，看似柔和地轻揉，女师用右手食指及无明指扣住穴的两边，然</w:t>
      </w:r>
    </w:p>
    <w:p>
      <w:r>
        <w:t>后慢慢地施点力来回轻按，我问惠珊：「这样舒服吗？」</w:t>
      </w:r>
    </w:p>
    <w:p>
      <w:r>
        <w:t>惠珊身体侧卧，双手环抱在胸前，像似蛮享受的：「……刚才好舒服，真的好舒服！」我心想，你</w:t>
      </w:r>
    </w:p>
    <w:p>
      <w:r>
        <w:t>这次总算是嚐鲜了，这可使比你自己玩自自己更享受呗。当下看见男师使用的假阳具与一般的市面上的</w:t>
      </w:r>
    </w:p>
    <w:p>
      <w:r>
        <w:t>情趣用品有不同之处，男师发现我讶异的表情，解释说这是他老板去美国买的，美国的拉斯维加斯每年</w:t>
      </w:r>
    </w:p>
    <w:p>
      <w:r>
        <w:t>都会举办「情色用品商展」，与一般不同的是，市面上的材质会比较硬而且涩涩的，光滑度的比例不够。</w:t>
      </w:r>
    </w:p>
    <w:p>
      <w:r>
        <w:t>而男师使用的层次比较高，材质是精纯的上好矽胶材质，硬度绝对适中，使用过程还会稍稍聚热，这样</w:t>
      </w:r>
    </w:p>
    <w:p>
      <w:r>
        <w:t>女性会比较舒服。男师在为客人服务前都得先接受过正式训练，难怪男师使用时都会看客人的反应，再</w:t>
      </w:r>
    </w:p>
    <w:p>
      <w:r>
        <w:t>使用不同的节奏，时稍快、时稍慢地进进出出，力道的控制、深浅的控制都恰到好处，要让每个女客人</w:t>
      </w:r>
    </w:p>
    <w:p>
      <w:r>
        <w:t>爽到欲仙欲死的。刚开始时只在前端，然后是中半段，当女客人兴奋、激动得挺腰、甩动屁股时，男师</w:t>
      </w:r>
    </w:p>
    <w:p>
      <w:r>
        <w:t>才会适时全根尽入尽出。</w:t>
      </w:r>
    </w:p>
    <w:p>
      <w:r>
        <w:t>男师说，女师傅的训练更为专业严格，因为女人的构造彼此相同，她们会适当地刺激对方的敏感部</w:t>
      </w:r>
    </w:p>
    <w:p>
      <w:r>
        <w:t>位与骚痒部位，而男师则观察客人当时的兴奋情度给予适当的配套，用不同的节奏去令她高潮起伏，这</w:t>
      </w:r>
    </w:p>
    <w:p>
      <w:r>
        <w:t>样才能给客人带来最淋漓尽致的享受。</w:t>
      </w:r>
    </w:p>
    <w:p>
      <w:r>
        <w:t>男师还说，日本旅客尤其大胆，极尽享受，而且肯花钱，所做的花样更是多不胜数。我想男师是在</w:t>
      </w:r>
    </w:p>
    <w:p>
      <w:r>
        <w:t>游说我吗，因为他看到惠珊极尽兴奋，想再加多点刺激，我示意着他：「这样就够了。」况且我已加过</w:t>
      </w:r>
    </w:p>
    <w:p>
      <w:r>
        <w:t>了一个时段，毕竟我们还只是第一次来的，旅程中还有机会再尝鲜。这时我隐约听到惠珊的淫荡呻吟声，</w:t>
      </w:r>
    </w:p>
    <w:p>
      <w:r>
        <w:t>只见女师拿了一只跳蚤蛋，看来似乎比一般的长些，大概有四寸长、拇指般粗吧！惠珊依旧曲成虾状姿</w:t>
      </w:r>
    </w:p>
    <w:p>
      <w:r>
        <w:t>势，女师拿着震动的跳蚤蛋在穴口边滑来滑去，左手控制开关的强弱度，只见惠珊又是一阵兴奋抖动，</w:t>
      </w:r>
    </w:p>
    <w:p>
      <w:r>
        <w:t>原来稍早女师在穴口边按摩还只个前戏。</w:t>
      </w:r>
    </w:p>
    <w:p>
      <w:r>
        <w:t>女师温柔地配合震动的频率，在惠珊两腿紧夹的穴口前端细缝里慢慢地进出，这时的惠珊又是极度</w:t>
      </w:r>
    </w:p>
    <w:p>
      <w:r>
        <w:t>兴奋，被刺激得直喊着：「啊……老公……我又来了……受不了……好刺激喔……」</w:t>
      </w:r>
    </w:p>
    <w:p>
      <w:r>
        <w:t>惠珊在双管齐下的刺激中，兴奋地眯着眼看了我一下：「哦……老公……好刺激……，你看你的大</w:t>
      </w:r>
    </w:p>
    <w:p>
      <w:r>
        <w:t>屌翘的那么高，老公，我好爽，你如果忍不住了就肏肏这个妹妹吧，我不会吃醋的。」然后慢慢地将姿</w:t>
      </w:r>
    </w:p>
    <w:p>
      <w:r>
        <w:t>势转成趴着，微微翘起扭动的屁股，而淫荡的呻吟声一直在持续着。</w:t>
      </w:r>
    </w:p>
    <w:p>
      <w:r>
        <w:t>女师非常能掌握惠珊的情绪和反应，这时候她要男师站在妈妈的身侧，将精油涂在惠珊的背部作有</w:t>
      </w:r>
    </w:p>
    <w:p>
      <w:r>
        <w:t>节奏的按摩，也要我站在她前面，让惠珊的双手可以抱住我的腰，因为等下会兴奋得全身扭动、起伏。</w:t>
      </w:r>
    </w:p>
    <w:p>
      <w:r>
        <w:t>女按摩师将跳蚤蛋慢慢地整支插入了惠珊的穴内，左手把跳蛋尾端的电线掐住，以防会全个陷入穴</w:t>
      </w:r>
    </w:p>
    <w:p>
      <w:r>
        <w:t>里，看着惠珊被刺激的兴奋程度在控制强弱。男师也非常有默契地两手按住惠珊的大腿外端，以增加妈</w:t>
      </w:r>
    </w:p>
    <w:p>
      <w:r>
        <w:t>妈大腿的紧密度，这样惠珊的阴道里面紧紧夹着跳蚤蛋，而跳蚤蛋的震动在女师控制得宜之下，惠珊可</w:t>
      </w:r>
    </w:p>
    <w:p>
      <w:r>
        <w:t>是又被刺激得极度兴奋，快感汹涌而至，高声嘶喊着：「啊……好舒服……啊……亲哥……</w:t>
      </w:r>
    </w:p>
    <w:p>
      <w:r>
        <w:t>受不了……啊……我不要了……太舒服了……「</w:t>
      </w:r>
    </w:p>
    <w:p>
      <w:r>
        <w:t>这时女师示意男师将床中间的圆柱体再次缓缓升起，女师将跳蚤蛋从穴里轻轻抽出，女师说使用太</w:t>
      </w:r>
    </w:p>
    <w:p>
      <w:r>
        <w:t>久客人会受不了，因为真的很刺激，男师拿起假阳具抹了一点油，待跳蚤蛋一离开就慢慢地捅进阴道去，</w:t>
      </w:r>
    </w:p>
    <w:p>
      <w:r>
        <w:t>配合得分秒恰好，惠珊仰着头「啊……」哼了一声。</w:t>
      </w:r>
    </w:p>
    <w:p>
      <w:r>
        <w:t>男师握着假阳具有节奏地出入抽送，随着惠珊的兴奋叫声时快时慢地进出着阴道。而女师这时熟练</w:t>
      </w:r>
    </w:p>
    <w:p>
      <w:r>
        <w:t>地以将她的中指慢慢捅入惠珊的菊花里，令到惠珊又再发出一串长声的呻吟。我感觉到这时的惠珊已是</w:t>
      </w:r>
    </w:p>
    <w:p>
      <w:r>
        <w:t>极度的快感、兴奋被刺激得疯狂了，她的十只指尖已是紧紧扣住我的腰肢，我也顺手在惠珊的背部搓来</w:t>
      </w:r>
    </w:p>
    <w:p>
      <w:r>
        <w:t>搓去。</w:t>
      </w:r>
    </w:p>
    <w:p>
      <w:r>
        <w:t>这时女师已将整只中指在惠珊的肛门中很顺滑地插进抽出，男师也配合着女师很有节奏地行动着：</w:t>
      </w:r>
    </w:p>
    <w:p>
      <w:r>
        <w:t>女师把手指插进、男师将假阳具抽出，男师的假阳具插进、女师抽出……这样一进一出的分别刺激着惠</w:t>
      </w:r>
    </w:p>
    <w:p>
      <w:r>
        <w:t>珊的前后两个肉洞；有时又变换一下花样：假阳具与手指同时进出。惠珊的激动叫声越来越强烈，我想</w:t>
      </w:r>
    </w:p>
    <w:p>
      <w:r>
        <w:t>任何女人被这样服侍都会受不了的。</w:t>
      </w:r>
    </w:p>
    <w:p>
      <w:r>
        <w:t>惠珊的激动叫声越来越高昂，全身扭动颤抖，又是一阵狂泄，淫水流得把身下的床铺都染湿一大滩。</w:t>
      </w:r>
    </w:p>
    <w:p>
      <w:r>
        <w:t>男女师似乎都看得懂状况，待惠珊丢完之后动作也逐渐停下来，圆柱体也降回下去。</w:t>
      </w:r>
    </w:p>
    <w:p>
      <w:r>
        <w:t>男女师稍为整理一下后，女师将惠珊翻置正面仰躺，脸部及腰部也盖上毛巾，男师则在收拾东西，</w:t>
      </w:r>
    </w:p>
    <w:p>
      <w:r>
        <w:t>这时惠珊全身软酥酥的任人摆布，连动一下也力气了。最后时刻，女师帮惠珊再做一次全身按摩以舒缓</w:t>
      </w:r>
    </w:p>
    <w:p>
      <w:r>
        <w:t>她高亢的情绪。男师用熟练的英语对我说：「待会可去蒸气浴将身上的精油蒸发掉，然后在SPA 池泡</w:t>
      </w:r>
    </w:p>
    <w:p>
      <w:r>
        <w:t>个热水澡就O K</w:t>
      </w:r>
    </w:p>
    <w:p>
      <w:r>
        <w:t>了。」惠珊还躺在按摩床上，累得不知睡到哪了。我将惠珊轻轻的抱到蒸汽浴室做个桑拿，再回到</w:t>
      </w:r>
    </w:p>
    <w:p>
      <w:r>
        <w:t>SPA 池泡一下澡，回到床上已是接近深夜十一点了，前后时间整整用了快四个小时。惠珊这次可是充</w:t>
      </w:r>
    </w:p>
    <w:p>
      <w:r>
        <w:t>份地享受到乐趣，而我也真正地大开眼界了，正如游客所说的，按摩还真的是泰国的「国技」。</w:t>
      </w:r>
    </w:p>
    <w:p>
      <w:r>
        <w:t>回到房间小睡片刻，突然觉得惠珊爬到我身上来，又是亲又是吻的，我说道：「惠珊你还不够啊？</w:t>
      </w:r>
    </w:p>
    <w:p>
      <w:r>
        <w:t>还要……」惠珊说：「人家要你，怎么比还是总座个个的大屌比较好，比较爽。」惠珊经过这次之后，</w:t>
      </w:r>
    </w:p>
    <w:p>
      <w:r>
        <w:t>在床上变得更为主动，也显现出成熟的娇媚及需求，而且充满十足的熟女味。</w:t>
      </w:r>
    </w:p>
    <w:p>
      <w:r>
        <w:t>惠珊顺着我胸膛吻着：「总座亲哥哥，刚才你会否吃醋？有没有想立即把那泰国妹妹剥个精光，大</w:t>
      </w:r>
    </w:p>
    <w:p>
      <w:r>
        <w:t>力的肏肏她的小骚屄？我可是看到她早已春心荡漾了。」</w:t>
      </w:r>
    </w:p>
    <w:p>
      <w:r>
        <w:t>我说：「不会的。我要肏也是要挑人的。」惠珊赞叹着说：「刚才真的好舒服，我都高潮了好几次，</w:t>
      </w:r>
    </w:p>
    <w:p>
      <w:r>
        <w:t>好刺激！好兴奋！下次我俩再来这里渡假吧。」</w:t>
      </w:r>
    </w:p>
    <w:p>
      <w:r>
        <w:t>惠珊温柔地主动吞吐着我的阳具，整根吞进、没入后再徐徐地吐出；我也示意要她换成69式，让我</w:t>
      </w:r>
    </w:p>
    <w:p>
      <w:r>
        <w:t>舔她的蜜穴。惠珊的蜜穴早就已充满了淫液，呵呵，这个骚穴穴一年来已被我肏过多少次，但是还真的</w:t>
      </w:r>
    </w:p>
    <w:p>
      <w:r>
        <w:t>是肏她千百遍也不厌倦；尤其是这趟旅程中，我跟惠珊两人一直维持着特别兴奋的心情，两条肉虫欢愉</w:t>
      </w:r>
    </w:p>
    <w:p>
      <w:r>
        <w:t>地、尽兴地、日日夜夜地，做了一次又一次的爱。</w:t>
      </w:r>
    </w:p>
    <w:p>
      <w:r>
        <w:t>后记</w:t>
      </w:r>
    </w:p>
    <w:p>
      <w:r>
        <w:t>今午，人事处宣布董事长的新人事任命；惠珊终於脱离助理生涯，於九月一日起调任高雄分公司财</w:t>
      </w:r>
    </w:p>
    <w:p>
      <w:r>
        <w:t>务经理职。光是薪水就涨了一万多，还能有职务宿舍的配用。只是……！</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