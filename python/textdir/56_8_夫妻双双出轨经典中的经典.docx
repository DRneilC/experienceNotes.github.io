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夫妻双双出轨经典中的经典</w:t>
      </w:r>
    </w:p>
    <w:p>
      <w:r>
        <w:t>倪虹是王肖寒的老婆，在祁门第一人民医院妇产科担任护士长，长得很漂亮。最主要是年轻，她和</w:t>
      </w:r>
    </w:p>
    <w:p>
      <w:r>
        <w:t>王肖寒结婚的时候，她刚21岁，今年也只有26岁，长得一副娃娃脸，白里透红的，十分可爱，身材玲珑</w:t>
      </w:r>
    </w:p>
    <w:p>
      <w:r>
        <w:t>有致，曲线十分优美，工作中穿着护士服俨然是一个白衣天使，工作之余，喜欢穿一身西装和高跟鞋，</w:t>
      </w:r>
    </w:p>
    <w:p>
      <w:r>
        <w:t>显得十分的高贵端庄，美丽动人。</w:t>
      </w:r>
    </w:p>
    <w:p>
      <w:r>
        <w:t>倪虹不仅漂亮而且风骚，就在她上卫校的时候，就和鞠莲的老公樊剑交合过几次。这些事一直成了</w:t>
      </w:r>
    </w:p>
    <w:p>
      <w:r>
        <w:t>樊剑津津乐道的谈资。和王肖寒结婚后稍微收敛了一些，至今还没有和婚外的男人有过性关系。但是当</w:t>
      </w:r>
    </w:p>
    <w:p>
      <w:r>
        <w:t>她听到一些风言风语说她老公与人行的一个女人有一腿后，她很生气但是又没有确凿的证据，所以一直</w:t>
      </w:r>
    </w:p>
    <w:p>
      <w:r>
        <w:t>不好发作，最近有听说王肖寒与他的下属副主任好上了，倪虹郁闷得很，于是就想报复一下王肖寒。</w:t>
      </w:r>
    </w:p>
    <w:p>
      <w:r>
        <w:t>一个周末，她照旧是和小姐妹一起去外面打麻将，麻将桌上又碰到了二中的老师丁俊贤，四十多岁</w:t>
      </w:r>
    </w:p>
    <w:p>
      <w:r>
        <w:t>的样子，每次总是色色的看着倪虹，尤其喜欢看她的乳房和屁股，还不是借机偕她的油，以前倪虹对他</w:t>
      </w:r>
    </w:p>
    <w:p>
      <w:r>
        <w:t>总是若即若离的，所以就没有发生什么事。</w:t>
      </w:r>
    </w:p>
    <w:p>
      <w:r>
        <w:t>思想已经悄然发生改变的女人，今天便勇敢的与男人对视，还不时把自己的低胸衣拉得更低些。看</w:t>
      </w:r>
    </w:p>
    <w:p>
      <w:r>
        <w:t>得老八直流口水。</w:t>
      </w:r>
    </w:p>
    <w:p>
      <w:r>
        <w:t>稀里糊涂的打了一个晚上，到了下半夜2 点多，倪虹睡意渐浓，哈欠连天了，「不行了，散了吧。」</w:t>
      </w:r>
    </w:p>
    <w:p>
      <w:r>
        <w:t>女人说。</w:t>
      </w:r>
    </w:p>
    <w:p>
      <w:r>
        <w:t>丁俊贤一个晚上手气都不好，打20元一倒都输了一千多了，他正巴不得呢，「算了，算了，太困了，</w:t>
      </w:r>
    </w:p>
    <w:p>
      <w:r>
        <w:t>我明天还要上班呢。」</w:t>
      </w:r>
    </w:p>
    <w:p>
      <w:r>
        <w:t>其他两个人也只好作罢，丁俊贤正好和倪虹一路，于是结伴同行，走在宽阔的沿江大道上。下半夜</w:t>
      </w:r>
    </w:p>
    <w:p>
      <w:r>
        <w:t>的河风有些刺骨，倪虹下意识抱住自己的双肩，丁俊贤很绅士的脱下自己的长披风，披在女人身上，并</w:t>
      </w:r>
    </w:p>
    <w:p>
      <w:r>
        <w:t>借机抓住了她的小手，倪虹轻轻挣扎了一下就顺从了。不过沿江大道上还稀稀落落的还有一些路人，所</w:t>
      </w:r>
    </w:p>
    <w:p>
      <w:r>
        <w:t>以他不敢太过放肆。</w:t>
      </w:r>
    </w:p>
    <w:p>
      <w:r>
        <w:t>「丁老师，你老婆总不在家啊？」倪虹看着男人的脸，问他。脸上有些绯红，不过在霓虹灯下看不</w:t>
      </w:r>
    </w:p>
    <w:p>
      <w:r>
        <w:t>清楚。</w:t>
      </w:r>
    </w:p>
    <w:p>
      <w:r>
        <w:t>「不在啊，她呀。又和罗局长出差去了，一去又是一个星期。郁闷死我了。」男人色色的回望着迷</w:t>
      </w:r>
    </w:p>
    <w:p>
      <w:r>
        <w:t>人的倪虹。</w:t>
      </w:r>
    </w:p>
    <w:p>
      <w:r>
        <w:t>就这样，他们东一句，西一句的聊着，不知不觉来到了小河边，河边有一块大石头，那石头和人一</w:t>
      </w:r>
    </w:p>
    <w:p>
      <w:r>
        <w:t>样高，他们靠在石头上继续聊，男人还拉着倪虹的手，这时的男人就不老实了，捏她的手紧一下，松一</w:t>
      </w:r>
    </w:p>
    <w:p>
      <w:r>
        <w:t>下，她感觉到了，也没什么在乎，于是男人就更大胆了。靠近她，用另一只手摸她的胳膊，渐渐的往上，</w:t>
      </w:r>
    </w:p>
    <w:p>
      <w:r>
        <w:t>摸到肩部时，她用手抓住了丁俊贤的手说：「你要死啊，丁老师，不老实，早知道这样，我就不陪你走</w:t>
      </w:r>
    </w:p>
    <w:p>
      <w:r>
        <w:t>了。」</w:t>
      </w:r>
    </w:p>
    <w:p>
      <w:r>
        <w:t>丁俊贤淫笑着说：「和你这样的美女在一起，我要是老实，那我不说明我有病吗？为了证明我没病，</w:t>
      </w:r>
    </w:p>
    <w:p>
      <w:r>
        <w:t>我只有不老实了。」男人挣脱手搂住了我老婆，用手在她的背上抚摩。</w:t>
      </w:r>
    </w:p>
    <w:p>
      <w:r>
        <w:t>她轻轻挣扎着，用手在男人背上轻轻打了两下，说：「你坏死了……」挣扎了一会儿便不动了，任</w:t>
      </w:r>
    </w:p>
    <w:p>
      <w:r>
        <w:t>由男人抚摩。</w:t>
      </w:r>
    </w:p>
    <w:p>
      <w:r>
        <w:t>丁俊贤把手从后面放到了倪虹的胸部，她只是颤抖了一下，并没有阻止他，于是男人开始轻轻的在</w:t>
      </w:r>
    </w:p>
    <w:p>
      <w:r>
        <w:t>她的乳房上柔捏，一下，一下，她的身体开始蠕动，呼吸也开始急了起来，男人试着去吻她，女人把头</w:t>
      </w:r>
    </w:p>
    <w:p>
      <w:r>
        <w:t>转了过去，丁俊贤就吻她的面颊，吻她的耳朵，她的呼吸越来越急促，开始轻轻呻吟。</w:t>
      </w:r>
    </w:p>
    <w:p>
      <w:r>
        <w:t>男人捧起她的脸，吻在了她的小唇上，这次她没有动，于是男人把舌头伸进她的嘴里，搅动了两下，</w:t>
      </w:r>
    </w:p>
    <w:p>
      <w:r>
        <w:t>她也主动起来，小舌撩拨着男人的舌头，丁俊贤一会吮吸，一会轻咬，倪虹的呻吟声越来越大。女人的</w:t>
      </w:r>
    </w:p>
    <w:p>
      <w:r>
        <w:t>呻吟刺激了男人的激情。他摸乳房的手开始向下，在她的牛仔裤外摸她的两腿间，由轻变重，摸着摸着，</w:t>
      </w:r>
    </w:p>
    <w:p>
      <w:r>
        <w:t>倪虹好象忍耐不住了，用双手紧紧的抱住了男人，腰扭动了起来，丁俊贤知道差不多了。于是开始解她</w:t>
      </w:r>
    </w:p>
    <w:p>
      <w:r>
        <w:t>的裤子，她好象意识到了男人的意思，轻轻挣扎起来，但不是很猛烈，嘴里也喃喃的说：「不行，这样</w:t>
      </w:r>
    </w:p>
    <w:p>
      <w:r>
        <w:t>不行，不要嘛…」</w:t>
      </w:r>
    </w:p>
    <w:p>
      <w:r>
        <w:t>丁俊贤边抚摩边对她说：「来嘛，天这么黑，这里只有你和我，我是真的好喜欢你，这是我们两个</w:t>
      </w:r>
    </w:p>
    <w:p>
      <w:r>
        <w:t>人的秘密，决定没有第三个人知道，你放心好了。我以后一定会好好对你。」</w:t>
      </w:r>
    </w:p>
    <w:p>
      <w:r>
        <w:t>男人的这种话倪虹太熟悉了，她不相信，也不去深想。几年前，有妇之夫的樊剑就是这样甜言蜜语</w:t>
      </w:r>
    </w:p>
    <w:p>
      <w:r>
        <w:t>得到了她，以后有了新欢之后就把自己忘了。她开始有点恨他，但是以后她又和医院的副院长好了之后</w:t>
      </w:r>
    </w:p>
    <w:p>
      <w:r>
        <w:t>就渐渐的忘记了樊剑。哎，反正人生就这么回事，「春光不常在，行乐须及时，莫待芳华逝，顿首后悔</w:t>
      </w:r>
    </w:p>
    <w:p>
      <w:r>
        <w:t>迟。」这是王肖寒写得一首打油诗，倪虹突然想起为自己开脱罢了。</w:t>
      </w:r>
    </w:p>
    <w:p>
      <w:r>
        <w:t>也许是因为她渐渐升腾起来的情欲，她放弃了挣扎，丁俊贤慢慢的脱下了她的裤子，男人的手摸在</w:t>
      </w:r>
    </w:p>
    <w:p>
      <w:r>
        <w:t>了她的阴户上，那里已经是河水泛滥了，他把中指摸进了她的阴道口，轻轻抠了起来，又伸进去一点，</w:t>
      </w:r>
    </w:p>
    <w:p>
      <w:r>
        <w:t>轻轻抽插，倪虹的屁股扭动的更厉害了，她已经抑制不了自己了，娇喘吁吁地主动吻起男人来，而且很</w:t>
      </w:r>
    </w:p>
    <w:p>
      <w:r>
        <w:t>热烈。</w:t>
      </w:r>
    </w:p>
    <w:p>
      <w:r>
        <w:t>丁俊贤更等不及了，他的肉棒硬成了铁棍一样，他急切的退下自己的裤子，拿出肉棒，迫不及待的</w:t>
      </w:r>
    </w:p>
    <w:p>
      <w:r>
        <w:t>去寻找女人的蜜洞，倪虹也主动地迎了上来，男人的肉棒终于顶在了她那湿湿的阴道口，丁俊贤没做片</w:t>
      </w:r>
    </w:p>
    <w:p>
      <w:r>
        <w:t>刻停留，屁股一顶，男人粗大硬挺的肉棒进了倪虹的身体，「啊，好紧，好舒服啊，」男人开始慢慢的</w:t>
      </w:r>
    </w:p>
    <w:p>
      <w:r>
        <w:t>抽插起来，女人热烈的迎合着她，他每动一下，他就呻吟一声，那呻吟声仿佛是一支沁人心脾的乐曲，</w:t>
      </w:r>
    </w:p>
    <w:p>
      <w:r>
        <w:t>催促着他不断前进，前进…</w:t>
      </w:r>
    </w:p>
    <w:p>
      <w:r>
        <w:t>就这样，他们借靠着那快大石头，尽情的享受着性爱的甜蜜，风儿轻轻的吹着，夜空星光灿烂，身</w:t>
      </w:r>
    </w:p>
    <w:p>
      <w:r>
        <w:t>边的河水叮叮咚咚的，不时有蛐蛐的叫声。这一切都增加了他们性爱的刺激，丁俊贤的抽插速度越来越</w:t>
      </w:r>
    </w:p>
    <w:p>
      <w:r>
        <w:t>快，倪虹更是不停的迎送着，她的阴道内壁像小口一样，时紧时松的嘬着他的龟头，又像是一个抽水机，</w:t>
      </w:r>
    </w:p>
    <w:p>
      <w:r>
        <w:t>要吸光他身体里的每一滴血，让丁俊贤舒服得连头发丝也竖了起来。</w:t>
      </w:r>
    </w:p>
    <w:p>
      <w:r>
        <w:t>女人的叫声越来越大，越来越大：「啊……啊……丁老师…你……快……好，好…」</w:t>
      </w:r>
    </w:p>
    <w:p>
      <w:r>
        <w:t>男人又是一阵疯狂的抽送，女人突然死死的抱紧丁俊贤，男人感觉到她的阴道内一阵有节奏的痉挛，</w:t>
      </w:r>
    </w:p>
    <w:p>
      <w:r>
        <w:t>他的肉棒好象有千万只虫子在咬，他那能抵得住这种欲死欲活的刺激，「噢……」男人野兽一样的咆哮</w:t>
      </w:r>
    </w:p>
    <w:p>
      <w:r>
        <w:t>着，有力的双手死死的抱住倪虹的屁股，把阴茎死死的定在倪虹的身体深处，突然龟头一松，一股股精</w:t>
      </w:r>
    </w:p>
    <w:p>
      <w:r>
        <w:t>液决堤而出，火热地射入到倪虹的阴道里，女人也感觉到了，她的反映也更加强烈，全身剧烈的抖动着</w:t>
      </w:r>
    </w:p>
    <w:p>
      <w:r>
        <w:t>紧紧的抱住男人，很久很久……</w:t>
      </w:r>
    </w:p>
    <w:p>
      <w:r>
        <w:t>寒风，依然在吹；河水，在灯光里闪烁成漫天的星星……</w:t>
      </w:r>
    </w:p>
    <w:p>
      <w:r>
        <w:t>在同一个城市的白鹭宾馆里，1812号房间里，好戏同样上演着……</w:t>
      </w:r>
    </w:p>
    <w:p>
      <w:r>
        <w:t>大概是凌晨3 、4 点的时候，王下寒被小腹内的尿液胀醒了，他睁开沉重的双眼，擦了擦，匆匆的</w:t>
      </w:r>
    </w:p>
    <w:p>
      <w:r>
        <w:t>到卫生间释放了一下，用水冲洗了一下自己的脸，当他回到我们激情交合的床前时，不由得被眼前所见</w:t>
      </w:r>
    </w:p>
    <w:p>
      <w:r>
        <w:t>的情景所震慑、惊呆了。</w:t>
      </w:r>
    </w:p>
    <w:p>
      <w:r>
        <w:t>说实在的，他每次和杨璐玲性交的时候都是激动万分，匆匆的上，激情的操，从未细细的欣赏她美</w:t>
      </w:r>
    </w:p>
    <w:p>
      <w:r>
        <w:t>轮美奂的身体。</w:t>
      </w:r>
    </w:p>
    <w:p>
      <w:r>
        <w:t>王肖寒站在床前，看着睡梦中的女人，就像是欣赏一幅作品一样的、他无限爱怜的看着眼前这个仪</w:t>
      </w:r>
    </w:p>
    <w:p>
      <w:r>
        <w:t>态万千的女人，心中无限感慨。</w:t>
      </w:r>
    </w:p>
    <w:p>
      <w:r>
        <w:t>灯光朦胧，正好辉映杨璐玲白皙、细嫩的赤体……</w:t>
      </w:r>
    </w:p>
    <w:p>
      <w:r>
        <w:t>俊秀的脸上带着一种满足的、淡淡的微笑；那是压抑太久激情释放后的喜悦；红红的双唇略略有些</w:t>
      </w:r>
    </w:p>
    <w:p>
      <w:r>
        <w:t>外露，像是初开的月季，在春风里骄傲的芬芳。</w:t>
      </w:r>
    </w:p>
    <w:p>
      <w:r>
        <w:t>由于身子平躺着，胸部的肌肉是够到了绷拉，使那对被他无数次把玩揉搓的乳房失去了原有的丰盈</w:t>
      </w:r>
    </w:p>
    <w:p>
      <w:r>
        <w:t>与轻柔，变得无比的坚挺与结实了，如同秋天熟透的苹果，散发出未经污染的天然清香，辐射出一种不</w:t>
      </w:r>
    </w:p>
    <w:p>
      <w:r>
        <w:t>可抗拒的强烈的诱惑。那两颗红色的、豆粒状的乳头，傲然耸立、直指苍弯，带着一种刺破青天锷未残</w:t>
      </w:r>
    </w:p>
    <w:p>
      <w:r>
        <w:t>的高昂气势。</w:t>
      </w:r>
    </w:p>
    <w:p>
      <w:r>
        <w:t>男人屏住呼吸，继续欣赏着杨璐玲……</w:t>
      </w:r>
    </w:p>
    <w:p>
      <w:r>
        <w:t>那平坦、白皙细微的腹部，使他不由自主的联想到那世世代代养育了人类的丰腴沃土，想起那年年</w:t>
      </w:r>
    </w:p>
    <w:p>
      <w:r>
        <w:t>岁岁无私地给人们献上硕果的广袤无垠的原野。那椭圆形的肚脐眼，如同一眼深不可测的生命之井，里</w:t>
      </w:r>
    </w:p>
    <w:p>
      <w:r>
        <w:t>面有清清凉凉的甘泉，也有无数深沉厚重的秘密，就像一部写满象形文字的天书，密密麻麻地摆列着永</w:t>
      </w:r>
    </w:p>
    <w:p>
      <w:r>
        <w:t>远也无法破译的生命密码。</w:t>
      </w:r>
    </w:p>
    <w:p>
      <w:r>
        <w:t>平坦的小腹倾斜而下，在与纤细的大腿结合的地方微微弯起一道优美的弧线，一片幽幽的黑草地散</w:t>
      </w:r>
    </w:p>
    <w:p>
      <w:r>
        <w:t>发出淫靡的气息和女人特有的体香。让他如痴如醉，流连忘返。</w:t>
      </w:r>
    </w:p>
    <w:p>
      <w:r>
        <w:t>杨璐玲的双腿分开着，那丝丝似草、茸茸如茵的下方，是令男人无限神往的温柔之乡。杨璐玲阴部</w:t>
      </w:r>
    </w:p>
    <w:p>
      <w:r>
        <w:t>的曲线非常柔和，细密的阴毛布满整个小丘，但粉红色的阴唇两旁寸草不生，显得非常醒目。上面是两</w:t>
      </w:r>
    </w:p>
    <w:p>
      <w:r>
        <w:t>片结合紧密的、有些出人意料的肥大的粉红色阴唇，形成一道深深的层层折迭的小沟，突起在小丘的上</w:t>
      </w:r>
    </w:p>
    <w:p>
      <w:r>
        <w:t>面。小沟看起来很深，两边结合得十分紧密，微微的一张一合，像是小孩睡梦中的小嘴。阴唇往里漫溯，</w:t>
      </w:r>
    </w:p>
    <w:p>
      <w:r>
        <w:t>是我无数次战斗的地方，那里面抛洒了男人无数的激情与种子，也是自己全身快感的源泉。</w:t>
      </w:r>
    </w:p>
    <w:p>
      <w:r>
        <w:t>「你怎么了？」杨璐玲突然睁开惺忪的媚眼，这倒下了王现寒一跳。</w:t>
      </w:r>
    </w:p>
    <w:p>
      <w:r>
        <w:t>「我在欣赏一副绝美的作品。」男人爱怜的把手伸到杨璐玲的头下面，亲了一下她。无限温情的注</w:t>
      </w:r>
    </w:p>
    <w:p>
      <w:r>
        <w:t>视着女人。</w:t>
      </w:r>
    </w:p>
    <w:p>
      <w:r>
        <w:t>杨璐玲擦了擦双眼，「肖寒啊，刚才做了三次，你还不睡啊？」</w:t>
      </w:r>
    </w:p>
    <w:p>
      <w:r>
        <w:t>「美人在旁，我怎能入睡啊，」男人用手掌罩住杨璐玲的乳房，忽悠忽悠的柔动着，那来自内里的</w:t>
      </w:r>
    </w:p>
    <w:p>
      <w:r>
        <w:t>挺翘坚实的感触，那热乎乎却饱满的膨胀抗拒将其变形的惊人的弹力，令他爱不释手。</w:t>
      </w:r>
    </w:p>
    <w:p>
      <w:r>
        <w:t>「唔…」女人的乳房得到了无尽的关爱，她的喘息声有渐渐的变得甜美。王肖寒含住杨璐玲的乳尖，</w:t>
      </w:r>
    </w:p>
    <w:p>
      <w:r>
        <w:t>吸吮那由于兴奋而完全绷紧的淡淡的桃色。发出婴儿吸食母乳般的「湫……湫……」的声音。</w:t>
      </w:r>
    </w:p>
    <w:p>
      <w:r>
        <w:t>「我要看你那里，」王肖寒爬上俞敏的玉体，灵蛇一样的舌头在杨璐玲滑腻的身体上游走。「我要</w:t>
      </w:r>
    </w:p>
    <w:p>
      <w:r>
        <w:t>看你的屄屄，」男人补充了一句。这实在画蛇添足的一句话。</w:t>
      </w:r>
    </w:p>
    <w:p>
      <w:r>
        <w:t>杨璐玲慢慢的、慢慢的，打开了双腿……</w:t>
      </w:r>
    </w:p>
    <w:p>
      <w:r>
        <w:t>他占据了正面的位置，眼前那绚烂无比的秀色，让他情不自禁的发出叹息和赞美。</w:t>
      </w:r>
    </w:p>
    <w:p>
      <w:r>
        <w:t>杨璐玲的花园，的确是无人能比的，哪怕是他的第七个情人，23岁的医院的小护士晏菲，也是相形</w:t>
      </w:r>
    </w:p>
    <w:p>
      <w:r>
        <w:t>见绌很多了。</w:t>
      </w:r>
    </w:p>
    <w:p>
      <w:r>
        <w:t>那动人的维纳斯之丘，微微的隆起着。</w:t>
      </w:r>
    </w:p>
    <w:p>
      <w:r>
        <w:t>幼嫩的草地面积并不大，一小撮纤细而不可辨的绒毛喧软的点缀于山丘之上。</w:t>
      </w:r>
    </w:p>
    <w:p>
      <w:r>
        <w:t>百合的花瓣没有一丝一毫的灰暗，那是真正纯洁而美丽的蓓蕾。虽然我只是屏息注视着着一切，俞</w:t>
      </w:r>
    </w:p>
    <w:p>
      <w:r>
        <w:t>敏知道仅仅如此我是不会满足的，她主动将手指置于花瓣之上，轻轻的揉动……</w:t>
      </w:r>
    </w:p>
    <w:p>
      <w:r>
        <w:t>杨璐玲，打开了花瓣。</w:t>
      </w:r>
    </w:p>
    <w:p>
      <w:r>
        <w:t>展现在王肖寒面前的，是娇艳动人而光彩夺目的又一轮绽放。</w:t>
      </w:r>
    </w:p>
    <w:p>
      <w:r>
        <w:t>那过于鲜艳的给人无比震撼的桃红色，让他头晕目眩。</w:t>
      </w:r>
    </w:p>
    <w:p>
      <w:r>
        <w:t>杨璐玲就这样默默地，默默地展示着。将那秘密的花园继续暴露在空气之中。就在男人凝视的眼眸</w:t>
      </w:r>
    </w:p>
    <w:p>
      <w:r>
        <w:t>之中，映照着从花巷深处汩汩地涌出的蜜汁。</w:t>
      </w:r>
    </w:p>
    <w:p>
      <w:r>
        <w:t>黏糊糊的顺着花瓣缓缓的流下……</w:t>
      </w:r>
    </w:p>
    <w:p>
      <w:r>
        <w:t>那柔媚的花芽，那象是初春河畔初露的笋牙，由于兴奋，偷偷的顶开包皮探出头来，成为豆状的勃</w:t>
      </w:r>
    </w:p>
    <w:p>
      <w:r>
        <w:t>起，王肖寒情不自禁的伸出手，撷取那鲜艳的闪耀着珍珠光彩的桃红色的突起——阴蒂。</w:t>
      </w:r>
    </w:p>
    <w:p>
      <w:r>
        <w:t>回应着男人的动作，杨璐玲立刻痉挛了一下，那是她最敏感的地方。</w:t>
      </w:r>
    </w:p>
    <w:p>
      <w:r>
        <w:t>男人用手捏住那粒珍珠，开始缓缓的摩擦着，无法抗拒的巨大的快感，让杨璐玲完全陷入了触电状</w:t>
      </w:r>
    </w:p>
    <w:p>
      <w:r>
        <w:t>态，在她身体内毫不间断的、到处流窜的电流，让她只能弓起身子，口里发出淫荡无比的呻吟，「唔…</w:t>
      </w:r>
    </w:p>
    <w:p>
      <w:r>
        <w:t>…哦……好舒服……你弄死我了……啊……」</w:t>
      </w:r>
    </w:p>
    <w:p>
      <w:r>
        <w:t>「唧唧……吱吱……」杨璐玲流出了大量的爱液，王肖寒将珍珠之芽含如口中，小心的舔舐、翻滚、</w:t>
      </w:r>
    </w:p>
    <w:p>
      <w:r>
        <w:t>扫描。</w:t>
      </w:r>
    </w:p>
    <w:p>
      <w:r>
        <w:t>「啊……哦…唔……我要死了……」在名为快感的地狱之火的包围中，杨璐玲尽情的燃烧自己，向</w:t>
      </w:r>
    </w:p>
    <w:p>
      <w:r>
        <w:t xml:space="preserve">着巨澜翻滚的漩涡直坠而下。【完】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