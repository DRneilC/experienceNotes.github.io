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一个小摄像师的生活故事</w:t>
      </w:r>
    </w:p>
    <w:p>
      <w:r>
        <w:t>.</w:t>
      </w:r>
    </w:p>
    <w:p>
      <w:r>
        <w:t>作者语：关于摄像师的准确定位，因为我一直分不清，影楼拿相机拍照的和拿DV拍摄的到底都应该叫什么？专</w:t>
      </w:r>
    </w:p>
    <w:p>
      <w:r>
        <w:t>门百度了下，看完之后发现摄影师和摄像师并不是指拿相机的人！</w:t>
      </w:r>
    </w:p>
    <w:p>
      <w:r>
        <w:t>电视图像艺术的主要创作者。摄制组主创人员之一。电视摄像不同于电影摄像（拍电视的称为摄像师，拍电影</w:t>
      </w:r>
    </w:p>
    <w:p>
      <w:r>
        <w:t>的称为摄影师），除了设备的性能差异外，还有构图光影，拍摄手法，镜头语言都是有很大区别的，其次是电视节</w:t>
      </w:r>
    </w:p>
    <w:p>
      <w:r>
        <w:t>目的新闻性和时间性，而电影则是摄影师和导演沟通后以最好最完美的镜头语言把导演的意图表达出来呈现于大荧</w:t>
      </w:r>
    </w:p>
    <w:p>
      <w:r>
        <w:t>幕。摄像师的任务是将分镜头脚本的内容运用电视画面艺术，形象的表达出来。他将美工、服装、化妆、灯光、演</w:t>
      </w:r>
    </w:p>
    <w:p>
      <w:r>
        <w:t>员等各创作部门的艺术成果，集中于寻像专业的一切技术手段创作出更生动的电视图像。借助于电视图像的独特性</w:t>
      </w:r>
    </w:p>
    <w:p>
      <w:r>
        <w:t>向观众展示出全剧整体面貌。</w:t>
      </w:r>
    </w:p>
    <w:p>
      <w:r>
        <w:t>第一次写，自己都看的不是那么回事！只好自我解嘲！勇气可嘉！故事绝对虚构！只是有一个做摄像的朋友！</w:t>
      </w:r>
    </w:p>
    <w:p>
      <w:r>
        <w:t>文章所发生故事！听过谣传，但无从考证！谢绝转载，毕竟出去后，对人家做摄像行业的名声不好！</w:t>
      </w:r>
    </w:p>
    <w:p>
      <w:r>
        <w:t>我是一个摄像师，一个小城市的摄像师，其实呢，也就是谁家结婚，哪里有开业庆典什么的，去拍一拍，顺带</w:t>
      </w:r>
    </w:p>
    <w:p>
      <w:r>
        <w:t>回家把拍的东西编辑一下，刻成光盘，忙碌大半天才有不到300 块钱的收入，和当今大城市相比真是寒酸，不过考</w:t>
      </w:r>
    </w:p>
    <w:p>
      <w:r>
        <w:t>虑到消费比例，心里就平静了去多，这不前段时间在QQ上一朋友聊天得知，他在天津郊区买了一套80平米的房子，</w:t>
      </w:r>
    </w:p>
    <w:p>
      <w:r>
        <w:t>花了百十万，并且还是远郊，看着自己住的房子，120 平米，加上自己挣的还有父母支付的，地段还不错，才30万，</w:t>
      </w:r>
    </w:p>
    <w:p>
      <w:r>
        <w:t>城市虽小，但功能齐全！想想自己的生活，还不错！工作自由，闲暇时间和朋友吃吃喝喝，玩玩牌，很是滋润滴！</w:t>
      </w:r>
    </w:p>
    <w:p>
      <w:r>
        <w:t>嘀铃铃……嘀铃铃……这么晚了谁呀，低头看了下电脑屏幕右下角的时间，10点15，转身拿起手机按下接听键，</w:t>
      </w:r>
    </w:p>
    <w:p>
      <w:r>
        <w:t>「鹏鹏，是妈妈，还没有睡吧，咱们村你一个大伯家的儿子结婚，问你有时间么」「几号」「9 月16号」「不行了，</w:t>
      </w:r>
    </w:p>
    <w:p>
      <w:r>
        <w:t>妈我不是说过了吗，咱家那结婚，你别老替我安排吗，我现在拍的都是人家婚庆公司的活，人家那都是有接亲，有</w:t>
      </w:r>
    </w:p>
    <w:p>
      <w:r>
        <w:t>仪式的，拍的好看……」不等我说完老妈又打断了我「有啥区别人家又不少给你钱，好了，不说了，对了，那个你</w:t>
      </w:r>
    </w:p>
    <w:p>
      <w:r>
        <w:t>爸爸问我了，说你老大不小了，啥时候能把事情办了……」</w:t>
      </w:r>
    </w:p>
    <w:p>
      <w:r>
        <w:t>又来了，不用听都知道说什么，好像都已经习惯了，这样的话必定一个星期就得听一次，鹏鹏习惯性的嗯嗯的</w:t>
      </w:r>
    </w:p>
    <w:p>
      <w:r>
        <w:t>含糊的回答下，把心思早回到了电脑前，这段时间要拍的婚礼少，后期编辑也都早早的做完了，靠，我一万个欢乐</w:t>
      </w:r>
    </w:p>
    <w:p>
      <w:r>
        <w:t>豆，又输完了，打开QQ，没有一个人在，新浪还是那些个老新闻，算了，睡觉吧，么意思，前段时间的世界杯熬夜</w:t>
      </w:r>
    </w:p>
    <w:p>
      <w:r>
        <w:t>太厉害了，躺倒床上没一会，呼噜声就起来了……一觉醒来太阳已经高高挂了，拿起手机一看：「乖乖！没电了，</w:t>
      </w:r>
    </w:p>
    <w:p>
      <w:r>
        <w:t>咋就忘记了充电呢」这电话可是饭碗啊，哪家婚庆公司有活都是手机联系的，还有就是，拍婚礼的时候都是靠电话</w:t>
      </w:r>
    </w:p>
    <w:p>
      <w:r>
        <w:t>联系的，刚入行的时候，有一个单，说好的是早上8 点准时到新娘化妆的影楼，头天晚上运动的太剧烈，忘记给手</w:t>
      </w:r>
    </w:p>
    <w:p>
      <w:r>
        <w:t>机充电，第二天安排有变，化妆提前了一个小时，就因为联系不上我，老子准时准点出现在影楼，愣是找不到新娘，</w:t>
      </w:r>
    </w:p>
    <w:p>
      <w:r>
        <w:t>咳！教训啊，赶紧冲上电，开机，大大的舒了口气，还好，没有人找我，饿了，「我靠真干净」我用俩大大的眼睛</w:t>
      </w:r>
    </w:p>
    <w:p>
      <w:r>
        <w:t>盯着空空的冰箱，真是浪费我的电费，得了，还是出去吃点吧，洗漱完毕，拿起手机，什么10点30了，晕死了，还</w:t>
      </w:r>
    </w:p>
    <w:p>
      <w:r>
        <w:t>吃什么早饭啊，中午一起吃吧，唉……躺在床上，肚子还时不时的咕噜下。「吃饭了」「来了」鹏鹏坐到餐桌前，</w:t>
      </w:r>
    </w:p>
    <w:p>
      <w:r>
        <w:t>看着眼前这个女人，正系着围裙，端着一盆汤放到桌子上，麻利的拿起碗盛米，放到我面前，「老公尝尝我今天做</w:t>
      </w:r>
    </w:p>
    <w:p>
      <w:r>
        <w:t>的汤怎么样？」「恩…不错！来表扬下…亲个！」……，咕噜咕噜，真饿呀，鹏鹏揉了揉眼睛，枕头什么时候湿了，</w:t>
      </w:r>
    </w:p>
    <w:p>
      <w:r>
        <w:t>用手摸了摸，怪怪，口水？不是吧！我太佩服自己了这么会都能做个梦，不过这梦里出现的女人，确是真实的，这</w:t>
      </w:r>
    </w:p>
    <w:p>
      <w:r>
        <w:t>场景就好像昨天一样，唉…这能怪谁呢！本来结婚的日子都算好了，父母都开始准备了！说分手就分手了，不过要</w:t>
      </w:r>
    </w:p>
    <w:p>
      <w:r>
        <w:t>说这女人的话，什么都好，长相好，那是么的说的，标准的美女，身材那是棒棒的，该起的，该收的收，至于怎么</w:t>
      </w:r>
    </w:p>
    <w:p>
      <w:r>
        <w:t>棒，那只有上过床就知道了，嘿嘿，想想，都掉哈喇子！还有那性生活非常滴和谐，基本上一夜3 炮！可是唯一不</w:t>
      </w:r>
    </w:p>
    <w:p>
      <w:r>
        <w:t>好的，就是有点虚荣，衣服得名牌，最让我接受不了的就是，回我家一次，都必须要开车，咱个小人物，刚买的房</w:t>
      </w:r>
    </w:p>
    <w:p>
      <w:r>
        <w:t>子哪有钱买车啊，借也行，不过赖车还不中，必须要20万以上的才行！怪怪，这是啥毛病啊！</w:t>
      </w:r>
    </w:p>
    <w:p>
      <w:r>
        <w:t>就因为这，我们最终分了！有啥大不了的，不吃亏！处都是我破的，值了！美女多的是！</w:t>
      </w:r>
    </w:p>
    <w:p>
      <w:r>
        <w:t>中午到外面随便吃了点，反正下午没有事情，就顺便慢搭的闲转了起来，夏天就是好啊，满大街的美女，这裙</w:t>
      </w:r>
    </w:p>
    <w:p>
      <w:r>
        <w:t>子在短点在短点嘛…刚把眼光转开，又一美女对面走来，我靠，这大咪咪，还带上下颠簸的…看的我那是心潮澎湃！</w:t>
      </w:r>
    </w:p>
    <w:p>
      <w:r>
        <w:t>真想上去摸一把，这男人估计都这样，刚对面一男的眼光比我还色，要说美女，我还真是见的不少，估计没有哪个</w:t>
      </w:r>
    </w:p>
    <w:p>
      <w:r>
        <w:t>行业比我厉害！什么富家乖乖女，什么嫁入富豪的清纯美女，气质美女等等，因为咱是摄像师，嘿嘿，不过也只能</w:t>
      </w:r>
    </w:p>
    <w:p>
      <w:r>
        <w:t>过过眼福，婚礼咱拍完就走人，人家晚上那才叫精彩开始！不过不让咱录像！免费都不中！就在无聊准备回家的时</w:t>
      </w:r>
    </w:p>
    <w:p>
      <w:r>
        <w:t>候，手机响了，一看来点，哦！XX婚庆，嘿估计有活了！「鹏鹏！后天有个活，拍新郎，早上7 点到……」挂了电</w:t>
      </w:r>
    </w:p>
    <w:p>
      <w:r>
        <w:t>话，心想这淡季还不错，不像去年光板，回家也没有什么事情，去公司转转吧……一大早爬起来一看6 点20了，赶</w:t>
      </w:r>
    </w:p>
    <w:p>
      <w:r>
        <w:t>紧收拾好东西，就直奔新郎家了，新郎家在郊区，一路上也挺好走，老远就看见一排排整齐的3 层小楼，走近一看</w:t>
      </w:r>
    </w:p>
    <w:p>
      <w:r>
        <w:t>乖乖，这别墅建的真不错，今个这新郎估摸着也是一暴发户，顺着鞭炮声就找了新郎家，一见面，我这心里就极度</w:t>
      </w:r>
    </w:p>
    <w:p>
      <w:r>
        <w:t>不平起来，这新郎估计少说得200 斤，这还不算，最最主要的是这哥们最多1 米60，整一个水桶，那张猪腰子脸，</w:t>
      </w:r>
    </w:p>
    <w:p>
      <w:r>
        <w:t>都看不见脖子，来哥们先拿着，没等我反应过来一包软中华在空中划出一道美丽的弧线飞了过来，先吸着，今个麻</w:t>
      </w:r>
    </w:p>
    <w:p>
      <w:r>
        <w:t>烦兄弟了！咱也不含糊，扛起机器，照着新郎一阵猛拍，来新郎整整领带，好！摆个姿势……然后出门对着车队拍</w:t>
      </w:r>
    </w:p>
    <w:p>
      <w:r>
        <w:t>了下，一溜的大奔，有排场！（在我们小城市这车队确实是很牛逼了）现在这年代，只要拿着机器，不停的拍拍着，</w:t>
      </w:r>
    </w:p>
    <w:p>
      <w:r>
        <w:t>拍拍那，主家看你没闲着，可客气，虽然拍没有拍他并不知道！但避免了后期结账主家提意见！快9 点的时候，接</w:t>
      </w:r>
    </w:p>
    <w:p>
      <w:r>
        <w:t>亲队伍出发了！新娘家在市区的一处老家属院里，车队进不去，也就有几百米的距离，这新郎走的就呼哧呼哧了，</w:t>
      </w:r>
    </w:p>
    <w:p>
      <w:r>
        <w:t>漫天大汗！敲门，吃拉面，给红包，还算顺利，马上就要敲新娘子闺房的门了，提前找好地方，抬头一看门是老式</w:t>
      </w:r>
    </w:p>
    <w:p>
      <w:r>
        <w:t>的，上面有窗户的那种，直接举起摄像机，对着里面拍了起来，突然，就这么一看，我竟然楞那了！</w:t>
      </w:r>
    </w:p>
    <w:p>
      <w:r>
        <w:t>摄像机的监视屏上，新娘正躺在床边纱裙全部提到腰部，抹胸婚纱也全部滑到腹部，两只雪白的大奶子正如小</w:t>
      </w:r>
    </w:p>
    <w:p>
      <w:r>
        <w:t>兔子般上下跳动！一个男人正站在床边提着新娘的双腿用力的冲刺着，雪白的肉体，纯白色的婚纱，大红的床面，</w:t>
      </w:r>
    </w:p>
    <w:p>
      <w:r>
        <w:t>一个男人黝黑肌肤！门外新郎官正在和亲友们嬉闹着！一股热气从身体冲向大脑！鲜红的床单，雪白的身体……10</w:t>
      </w:r>
    </w:p>
    <w:p>
      <w:r>
        <w:t>秒……20秒……啪！足有将近一分钟的时间，我才缓过神来，迅速的关起监视屏，收起高高举着的摄像机，乖乖，</w:t>
      </w:r>
    </w:p>
    <w:p>
      <w:r>
        <w:t>这搞的是哪出戏？不等我理清思路，新郎官来敲新娘的门了，混混僵僵中门开了，接亲的人群一拥而入，等我挤进</w:t>
      </w:r>
    </w:p>
    <w:p>
      <w:r>
        <w:t>去，新郎官已经单膝跪地求婚了，也许大家根本就没有察觉到新娘的异样表情！一脸红晕，要不是我无意中看见，</w:t>
      </w:r>
    </w:p>
    <w:p>
      <w:r>
        <w:t>还真以为是新娘子害羞呢，其实是刚刚高潮过！呵呵！</w:t>
      </w:r>
    </w:p>
    <w:p>
      <w:r>
        <w:t>这个世界真疯狂！刚才那个男的，这会却以新娘哥哥的身份正在为难新郎，索要红包呢！我在心里禁不住的感</w:t>
      </w:r>
    </w:p>
    <w:p>
      <w:r>
        <w:t>叹道，太疯狂了！接下来的事情一切按部就班，拜天地，拜父母！敬酒，吃饭！回到家已经快3 点了！晚上加班把</w:t>
      </w:r>
    </w:p>
    <w:p>
      <w:r>
        <w:t>后期做好刻盘，第二天就交给了公司！因为还没有给新人交片，原片、工程文件也就还保存着，怕新人需要该片！</w:t>
      </w:r>
    </w:p>
    <w:p>
      <w:r>
        <w:t>按照以前的规律，一个星期公司不通知该片，这事就过去了！</w:t>
      </w:r>
    </w:p>
    <w:p>
      <w:r>
        <w:t>10天后……正在电脑前百般无聊时，QQ突然蹦了出来鹏鹏那个胖子的后期还有没？</w:t>
      </w:r>
    </w:p>
    <w:p>
      <w:r>
        <w:t>那个胖子？</w:t>
      </w:r>
    </w:p>
    <w:p>
      <w:r>
        <w:t>就那个单机位，你拍的，才拍的，又不是旺季活多的数不过来，会忘，这才几天啊？</w:t>
      </w:r>
    </w:p>
    <w:p>
      <w:r>
        <w:t>哦！想起来，怎么了，还没删呢！我都快忘记了（这个时候嘿嘿的笑了起来，心里嘀咕道就那个接亲的时候，</w:t>
      </w:r>
    </w:p>
    <w:p>
      <w:r>
        <w:t>新娘还在偷情的那个啊！不过没有敢说，这事万一，那个啥的，多不好）对！新人才从外地回来，新郎到没有说什</w:t>
      </w:r>
    </w:p>
    <w:p>
      <w:r>
        <w:t>么，新娘对有的镜头不是很满意，估计有10个地方，我也说不清楚，如果新人要该，让她直接找你吧，你在编辑的</w:t>
      </w:r>
    </w:p>
    <w:p>
      <w:r>
        <w:t>时候该好！这样比较好，老传话也麻烦！</w:t>
      </w:r>
    </w:p>
    <w:p>
      <w:r>
        <w:t>行，来的时候，提前通知我下（这事以前发生过）下午2 点一过门铃就想了，我赶紧把电脑前一堆乱七八糟的</w:t>
      </w:r>
    </w:p>
    <w:p>
      <w:r>
        <w:t>东西简单的收拾了下，打开门，一阵香气扑鼻而来，比我家的空气清新剂好闻多了！这估计就是法国顶级香水的味</w:t>
      </w:r>
    </w:p>
    <w:p>
      <w:r>
        <w:t>道吧，淡淡的女人香闻久了也不会腻没有那么甜也没有那么粉……「喂！您这是XX婚庆的后期吧」汗…！失态了，</w:t>
      </w:r>
    </w:p>
    <w:p>
      <w:r>
        <w:t>我赶紧回答道，是，是！来进来吧，边走边打量着今天这个女人，那天穿着婚纱的她，娇小玲珑，青春可爱！而今</w:t>
      </w:r>
    </w:p>
    <w:p>
      <w:r>
        <w:t>天一袭长发，蕾丝边连衣裙，成熟小女人！来到电脑前，很礼貌的请坐后，美女很主动的往电脑前欠了欠身体，有</w:t>
      </w:r>
    </w:p>
    <w:p>
      <w:r>
        <w:t>这么美丽的一个绝代佳人做在身边，独处一室，心里小小激动！熟练的打开软件，导入工程文件，然后开始预览，</w:t>
      </w:r>
    </w:p>
    <w:p>
      <w:r>
        <w:t>美女一双忽闪忽闪的大眼睛紧紧的顶着屏幕，很快，6 分过去了，MV部分也放完了，美女忽闪着一双大眼睛盯着我，</w:t>
      </w:r>
    </w:p>
    <w:p>
      <w:r>
        <w:t>冷了有十几秒的时间，美女才说：</w:t>
      </w:r>
    </w:p>
    <w:p>
      <w:r>
        <w:t>「没了？」</w:t>
      </w:r>
    </w:p>
    <w:p>
      <w:r>
        <w:t>有这个是MV你不是说有不喜欢的镜头吗？</w:t>
      </w:r>
    </w:p>
    <w:p>
      <w:r>
        <w:t>恩，还不错啊，郁闷…那该什么啊？</w:t>
      </w:r>
    </w:p>
    <w:p>
      <w:r>
        <w:t>那个，不好意思啊，我在家只是快近着浏览了一遍，有几个镜头不是很喜欢，刚才这里面没有！</w:t>
      </w:r>
    </w:p>
    <w:p>
      <w:r>
        <w:t>啊！我张大的嘴，准备埋怨对方，话没有出口，顿了下，说，那这样吧，你从新看一边吧，有不喜欢的记下来，</w:t>
      </w:r>
    </w:p>
    <w:p>
      <w:r>
        <w:t>最后一起告诉我，好！谢谢啦！</w:t>
      </w:r>
    </w:p>
    <w:p>
      <w:r>
        <w:t>起身把椅子让给美女，我则来到客厅，躺倒沙发上看起电视，帅哥！有水吗？我渴了！有，打开冰箱一看只有</w:t>
      </w:r>
    </w:p>
    <w:p>
      <w:r>
        <w:t>啤酒了，还有昨天没有吃饭的西瓜，对着屋子喊道，没水，只有西瓜和啤酒，要哪个？你家连水都没有啊，那就西</w:t>
      </w:r>
    </w:p>
    <w:p>
      <w:r>
        <w:t>瓜吧，！呵，这人怎么这么不客气，我一个人住，有西瓜就不错了，切好西瓜端着进屋后，美女还真认真的盯着屏</w:t>
      </w:r>
    </w:p>
    <w:p>
      <w:r>
        <w:t>幕，不时的用笔记着，我的天哪，这什么时候能改好？走到美女背后，正准备喊吃西瓜，美女看也不看的说，先放</w:t>
      </w:r>
    </w:p>
    <w:p>
      <w:r>
        <w:t>桌子上吧！就在我弯腰放西瓜的时候，美女手中的笔突然掉地上了，不偏不斜掉在我脚下，美女就那么一弯腰捡起</w:t>
      </w:r>
    </w:p>
    <w:p>
      <w:r>
        <w:t>笔的时候，那一对大白咪咪，又出现在了我的眼前！瞬间挑起了我兴致！就和美女一起看吧，我开始有话没话的找</w:t>
      </w:r>
    </w:p>
    <w:p>
      <w:r>
        <w:t>话题说，可恶的是，这美女爱理不理的，索性就又回到了客厅！</w:t>
      </w:r>
    </w:p>
    <w:p>
      <w:r>
        <w:t>就在我有点睡意的时候，一切都完全改变了！</w:t>
      </w:r>
    </w:p>
    <w:p>
      <w:r>
        <w:t>有啤酒吗！给我拿来？</w:t>
      </w:r>
    </w:p>
    <w:p>
      <w:r>
        <w:t>这一喊，直把我震惊出一身冷汗！我没听错吧？这……「拿来啤酒啊」</w:t>
      </w:r>
    </w:p>
    <w:p>
      <w:r>
        <w:t>我一个激灵从沙发上蹦下来，拿起啤酒就进了屋，屋里有点异样的感觉，说不清楚是什么感觉，从电脑前传来</w:t>
      </w:r>
    </w:p>
    <w:p>
      <w:r>
        <w:t>微微的抽泣声，寻着声音看过去，这一看不得了，魂都差点丢掉，我那22寸的珑管显示器上，定格在婚礼当天，新</w:t>
      </w:r>
    </w:p>
    <w:p>
      <w:r>
        <w:t>娘正在闺房偷情的镜头上！我一个箭步从上去，准备关掉，想说什么，说道歉，说无意的！想怎么解释！想了很多，</w:t>
      </w:r>
    </w:p>
    <w:p>
      <w:r>
        <w:t>就在那不到一秒的时间里，但最后我什么也没有说出来！</w:t>
      </w:r>
    </w:p>
    <w:p>
      <w:r>
        <w:t>就在我冲到电脑前的那一刻，美女开口了：「不用关了，看都看过了！」我呆呆的楞在那里，吃惊的看着眼前</w:t>
      </w:r>
    </w:p>
    <w:p>
      <w:r>
        <w:t>这个略带伤感的美女！「把啤酒给我」我僵硬着身体，没等我反应，美女直接从我手中抢走啤酒，打开，一仰头，</w:t>
      </w:r>
    </w:p>
    <w:p>
      <w:r>
        <w:t>咕咚咕咚往肚子里灌了起来！就在一瓶就要完的时候，我才从惊讶中缓过神来，上前把美女手中的瓶子抢了过来，</w:t>
      </w:r>
    </w:p>
    <w:p>
      <w:r>
        <w:t>「」不能这样喝！「我愿意…你给我」这个看似柔弱的小女人，这时不知道哪里来的力量，向我怒吼道！我也提高</w:t>
      </w:r>
    </w:p>
    <w:p>
      <w:r>
        <w:t>的音量，这样解决不聊问题！有什么不满你说出来！美女还是不依不饶来到我面前抢我手中的啤酒！我当然不会给</w:t>
      </w:r>
    </w:p>
    <w:p>
      <w:r>
        <w:t>她的，但也不好意思用力推走她，只是来回晃动手中的瓶子不让她抢到，美女突然用力过猛，一下子扑到在我怀中，</w:t>
      </w:r>
    </w:p>
    <w:p>
      <w:r>
        <w:t>索性趴在我的怀中大声的哭了起来！这一变故，让我也不知所措起来！别…别…别这样…足足有5 分钟，美女的哭</w:t>
      </w:r>
    </w:p>
    <w:p>
      <w:r>
        <w:t>声才渐渐弱了下来，这时我也完全清楚了，才这一串的变故理清！并且深切的感觉到两团肉在我的胸前一起一伏！</w:t>
      </w:r>
    </w:p>
    <w:p>
      <w:r>
        <w:t>我努力鼓起勇气，伸出双手抱住了眼前这个伤心的美女！轻轻的说着，别哭了！有什么事情给我说，我会帮助你的！</w:t>
      </w:r>
    </w:p>
    <w:p>
      <w:r>
        <w:t>「我有点累了」美女在我怀中说到那我服你去我卧室休息会吧！</w:t>
      </w:r>
    </w:p>
    <w:p>
      <w:r>
        <w:t>经过刚才那一阵过山车般的系列变故后，从卧室出来，我也感觉到有些累，就躺倒了沙发上！一闭上眼，脑海</w:t>
      </w:r>
    </w:p>
    <w:p>
      <w:r>
        <w:t>中出现的都是那天，新娘偷情，和今天偷窥到的那对大咪咪，！不知不觉中，小弟弟还有些硬了，浑身发燥，起身</w:t>
      </w:r>
    </w:p>
    <w:p>
      <w:r>
        <w:t>拿起美女刚没有喝完的啤酒，咕咚咕咚一口气喝完了，还觉的不过瘾，又连着喝了两瓶！越喝越热！心热，想着屋</w:t>
      </w:r>
    </w:p>
    <w:p>
      <w:r>
        <w:t>里的美女，靠！酒壮色人胆！豁出去了！兄弟我也不是盖的，假装我也困了，就躺倒了美女身边！不会可不是真要</w:t>
      </w:r>
    </w:p>
    <w:p>
      <w:r>
        <w:t>睡的，假装翻身，故意把脸凑到她那里，之后接着装是正常呼吸，往她脖子上吹气。每吹一下，她就轻轻抖一下，</w:t>
      </w:r>
    </w:p>
    <w:p>
      <w:r>
        <w:t>我知道她并没有睡着，但是她为什么装睡呢？我呆呆的躺了有十来多分钟，没睡也不吭声，难道……，不管了，便</w:t>
      </w:r>
    </w:p>
    <w:p>
      <w:r>
        <w:t>伸手去摸她的奶子，好软，不愧为极品，隔着衣服都手感这么好！由于是连衣裙，怎么也不方便伸进去，于是直接</w:t>
      </w:r>
    </w:p>
    <w:p>
      <w:r>
        <w:t>改变方向，慢慢的朝着下面移动起来！顺着她的腹部，经她的小腹，外阴，大腿。摸过她下体的时候，我感觉她轻</w:t>
      </w:r>
    </w:p>
    <w:p>
      <w:r>
        <w:t>轻的噢了一声，她的腿很光滑，我慢慢的抚摸着，从外侧在到大腿内侧，并慢慢的上移，这个时候我抬起头观察到，</w:t>
      </w:r>
    </w:p>
    <w:p>
      <w:r>
        <w:t>美女这会脸上更加微红，呼气也比刚才加快了，微微闭着眼睛，根本不像一个熟睡的人，既然她没有阻止我，我就</w:t>
      </w:r>
    </w:p>
    <w:p>
      <w:r>
        <w:t>更大大胆了起来，手移动到她的下身处，慢慢的把裙子撩起到腹部，黑色的蕾丝三角内裤，有点湿润，当我的手指</w:t>
      </w:r>
    </w:p>
    <w:p>
      <w:r>
        <w:t>从裤底侧边伸进去的时候，我的第一感觉，因为不敢太大动作，我用我的两个手指慢慢的摸到阴蒂，轻轻的挑逗着，</w:t>
      </w:r>
    </w:p>
    <w:p>
      <w:r>
        <w:t>看着美女的胸部有节奏的起伏着，手指更大大胆了，用我的中指慢慢伸了进去，有吸力！下体也慢慢的湿润起来，</w:t>
      </w:r>
    </w:p>
    <w:p>
      <w:r>
        <w:t>感觉到有水慢慢渗出！我慢慢的一点一点的把黑色内裤往下退去！这个时候，我明显的感觉到她在配合我，微微抬</w:t>
      </w:r>
    </w:p>
    <w:p>
      <w:r>
        <w:t>起屁股，使我很轻松的就把内裤褪了下来！我抬起身体在我准备亲向她那诱人的小嘴时，美女突然一把抱住了我，</w:t>
      </w:r>
    </w:p>
    <w:p>
      <w:r>
        <w:t>主动亲上了我，我短暂的已惊，迅速的投入状态，抱起这个连名字都记不起来的美女，亲吻了起来，美女舌头不老</w:t>
      </w:r>
    </w:p>
    <w:p>
      <w:r>
        <w:t>实的伸进我的口中……我在心中那个乐的，艳福啊！</w:t>
      </w:r>
    </w:p>
    <w:p>
      <w:r>
        <w:t>借着酒劲，我也完全放开了，我一边吻着一边动手把她的连衣裙全部扒到了腰部，黑色的蕾丝胸罩，单手就取</w:t>
      </w:r>
    </w:p>
    <w:p>
      <w:r>
        <w:t>了下来，我把她慢慢的平放到床上，雪白的胸脯正在兴奋的跟着加快的心跳起伏着，而下体已经泛滥了！迅速的褪</w:t>
      </w:r>
    </w:p>
    <w:p>
      <w:r>
        <w:t>去自己的裤子，挺起又硬又粗的阴茎，对着阴道口，屁股用力一拱，阴茎就全部进去了，里面很多水我用力猛烈的</w:t>
      </w:r>
    </w:p>
    <w:p>
      <w:r>
        <w:t>抽插，我能够明显的感觉到她在压抑着自己，努力控制着自己身体的扭动，只是配合着我抽插的角度，不至于动作</w:t>
      </w:r>
    </w:p>
    <w:p>
      <w:r>
        <w:t>别扭！我的阴茎一次次撞击着她的子宫口，时深时浅，时快时慢，她双手紧紧抓着我的双肩，脸部有些扭曲，似极</w:t>
      </w:r>
    </w:p>
    <w:p>
      <w:r>
        <w:t>度的痛苦又似极度的兴奋，灵巧的小嘴紧紧的闭着，只有粗重的喘息声！</w:t>
      </w:r>
    </w:p>
    <w:p>
      <w:r>
        <w:t>经过一番激战，我射精了，全射进了的她阴道里，我一下倒在她的身边，此刻只能听见我们的喘气声，和如此</w:t>
      </w:r>
    </w:p>
    <w:p>
      <w:r>
        <w:t>娇小美丽的漂亮美女作爱是多么的消魂，多么的有味道，扭头看见她的胸部，这会起伏的更厉害了，她现在的装束，</w:t>
      </w:r>
    </w:p>
    <w:p>
      <w:r>
        <w:t>像极了那天，只是团在腰部的婚纱变成了连衣裙，那么的像！只是男主人公现在是我！</w:t>
      </w:r>
    </w:p>
    <w:p>
      <w:r>
        <w:t>呼吸慢慢的平静下来，气氛有些尴尬！想说点什么，却无从开口！确实这个时候，能说什么呢？半个小时的激</w:t>
      </w:r>
    </w:p>
    <w:p>
      <w:r>
        <w:t>战！始终无语！但总要打破这尴尬的氛围才好！我在飞快着转动大脑！找到共同点！这个时候美女开口了！</w:t>
      </w:r>
    </w:p>
    <w:p>
      <w:r>
        <w:t>能洗澡吗？家里能、能！我赶紧答道，并起身准备去准备！</w:t>
      </w:r>
    </w:p>
    <w:p>
      <w:r>
        <w:t>回来，你干什么去！给找件衣服！说话的这个时候，美女已经把束腹在腰部的连衣裙拿在了手中，坐在床边，</w:t>
      </w:r>
    </w:p>
    <w:p>
      <w:r>
        <w:t>我能明显的看到那片乌黑的的阴毛上挂着白色的精液！</w:t>
      </w:r>
    </w:p>
    <w:p>
      <w:r>
        <w:t>美女拿着我的加大号黄色T 恤进了卫生间！我呆呆的坐在沙发上，有点迷茫！</w:t>
      </w:r>
    </w:p>
    <w:p>
      <w:r>
        <w:t>忽然想起还没有想起美女叫什么呢？对了！一溜烟的来到电脑前，哦！原来新郎叫林豪这美女叫采姗！真是人</w:t>
      </w:r>
    </w:p>
    <w:p>
      <w:r>
        <w:t>如其名啊！</w:t>
      </w:r>
    </w:p>
    <w:p>
      <w:r>
        <w:t>半个小时候，采珊从卫生间出来！一头长长的秀发，有点夸张的T 恤直罩到膝部！还有我那如轮船的拖鞋！我</w:t>
      </w:r>
    </w:p>
    <w:p>
      <w:r>
        <w:t>忍不住的笑了起来，气氛突然柔和的起来！</w:t>
      </w:r>
    </w:p>
    <w:p>
      <w:r>
        <w:t>去，把我的衣服晾起来！</w:t>
      </w:r>
    </w:p>
    <w:p>
      <w:r>
        <w:t>是，抱起衣服，就跑到了阳台！</w:t>
      </w:r>
    </w:p>
    <w:p>
      <w:r>
        <w:t>小心点，我的内衣别掉了！</w:t>
      </w:r>
    </w:p>
    <w:p>
      <w:r>
        <w:t>嘿嘿，我这阳台可是好久没有出现过女人的衣服了……你怎么还光着身体，不害臊…！</w:t>
      </w:r>
    </w:p>
    <w:p>
      <w:r>
        <w:t>怕什么！冲着，采珊一个鬼脸，我飞快的跑进卫生间！打开花洒，沐浴在淋浴中，心情真的很舒畅！回想起刚</w:t>
      </w:r>
    </w:p>
    <w:p>
      <w:r>
        <w:t>才的激战，想起外面的性感小美女，小弟弟，竟然有起了反应！转移注意力，嘿嘿！匆匆洗完换上衣服，来到客厅，</w:t>
      </w:r>
    </w:p>
    <w:p>
      <w:r>
        <w:t>很安静！不见人影，不会是走了吧！不对，不会，衣服还没有干呢！喂！吓我一激灵！美女从厨房出来，边走边问</w:t>
      </w:r>
    </w:p>
    <w:p>
      <w:r>
        <w:t>有点饿了，你家厨房啥都没有！</w:t>
      </w:r>
    </w:p>
    <w:p>
      <w:r>
        <w:t>我一个人住，生活没规律，我去买点吧？</w:t>
      </w:r>
    </w:p>
    <w:p>
      <w:r>
        <w:t>恩……穿好衣服，拿起手机一看，都6 点了！也该饿了！走出小区，来到对面的小饭店，别看门面不大，饭菜</w:t>
      </w:r>
    </w:p>
    <w:p>
      <w:r>
        <w:t>的味道还不错，经常一个人不愿意做饭的时候来这里吃！老板，一份番茄炒蛋，一份鱼香茄子，在来个家常小炒！</w:t>
      </w:r>
    </w:p>
    <w:p>
      <w:r>
        <w:t>这会吃饭的人也不多，很快3 道菜就打包好了，想起家里啤酒快没有了，路上有扛了一箱哈尔滨啤酒！回到家，小</w:t>
      </w:r>
    </w:p>
    <w:p>
      <w:r>
        <w:t>美女正坐在电脑前聊着QQ呢！赶紧把米饭保进高压锅内，很快十几分钟就好了！有调了一个黄瓜，做了一盆鸡蛋汤！，</w:t>
      </w:r>
    </w:p>
    <w:p>
      <w:r>
        <w:t>四菜一汤！齐了！刚喊过采珊吃饭，这小丫头就跐溜跑过来了，哇，不错哦！饿死我了！经过下午的这场激烈战斗，</w:t>
      </w:r>
    </w:p>
    <w:p>
      <w:r>
        <w:t>现在饿的咕噜叫，可能是长时间不运动，猛的一来，身体还真吃不消！谁也不客气，不一会一桌子菜就消灭的干干</w:t>
      </w:r>
    </w:p>
    <w:p>
      <w:r>
        <w:t>净净！点起一根烟！伸了下腰，坏了，采珊边说边柔着自己的肚子，又要长肉了！都怪你！</w:t>
      </w:r>
    </w:p>
    <w:p>
      <w:r>
        <w:t>怎么能怪我呢？我一脸的装作委屈样！要怪只能怪你！害我也吃这么多，我也要保持良好体型的！</w:t>
      </w:r>
    </w:p>
    <w:p>
      <w:r>
        <w:t>就怪你，谁让你占我便宜啥啊！是你引诱我的！我一脸坏笑的说，说完这话我有点后悔了，因为我突然发现，</w:t>
      </w:r>
    </w:p>
    <w:p>
      <w:r>
        <w:t>采珊脸色变了，不是发怒，是伤心！我赶紧道歉！对不起！</w:t>
      </w:r>
    </w:p>
    <w:p>
      <w:r>
        <w:t>……气氛又变的尴尬起来！我也有点不知所措起来！</w:t>
      </w:r>
    </w:p>
    <w:p>
      <w:r>
        <w:t>采珊站起来，去了阳台！我赶紧跟了过去，只见采珊摸摸了还没有干的衣服，转身又回到客厅坐在沙发上，让</w:t>
      </w:r>
    </w:p>
    <w:p>
      <w:r>
        <w:t>我实在摸不清她的心思！我突然感觉自己想个做错事情的孩子，不知所措！站也不是，做也不是！</w:t>
      </w:r>
    </w:p>
    <w:p>
      <w:r>
        <w:t>最后还是采珊先开口了！</w:t>
      </w:r>
    </w:p>
    <w:p>
      <w:r>
        <w:t>你坐下吧，……你一定想知道为什么吧？</w:t>
      </w:r>
    </w:p>
    <w:p>
      <w:r>
        <w:t>什么事？说这话感觉不合适，但只有这么说结婚那天的事情，就是被你录到的！</w:t>
      </w:r>
    </w:p>
    <w:p>
      <w:r>
        <w:t>……那个男人是我男朋友！</w:t>
      </w:r>
    </w:p>
    <w:p>
      <w:r>
        <w:t>啊？</w:t>
      </w:r>
    </w:p>
    <w:p>
      <w:r>
        <w:t>和林豪结婚，我没有选择！</w:t>
      </w:r>
    </w:p>
    <w:p>
      <w:r>
        <w:t>为什么啊？难道你不愿意，他们还能强抢不成！</w:t>
      </w:r>
    </w:p>
    <w:p>
      <w:r>
        <w:t>眼泪这个时候已经挂在那张动人的脸颊上，我把抽纸递给她是因为，我的父母……采珊停顿了下来，轻声的哭</w:t>
      </w:r>
    </w:p>
    <w:p>
      <w:r>
        <w:t>泣着，有一分钟的时间，在采珊断断续续的述说中，我得知，林豪的爸爸以前是和采珊的父亲一起合伙做生意，因</w:t>
      </w:r>
    </w:p>
    <w:p>
      <w:r>
        <w:t>为采珊父亲个人的失误，公司损失了500 多万，责任是要追究的！本身采珊家就比不上林豪家底厚，加上那次打吉，</w:t>
      </w:r>
    </w:p>
    <w:p>
      <w:r>
        <w:t>采珊的父亲选择了自杀！她爸爸这种逃避问题的选择，不仅没有改变任何结果！还欠下了林豪家永远还不清的帐，</w:t>
      </w:r>
    </w:p>
    <w:p>
      <w:r>
        <w:t>林豪的爸爸，也还算不错的人，并没有落井下石，还多年照顾采珊！采珊开始并不知道这么的恩恩怨怨，安心上学，</w:t>
      </w:r>
    </w:p>
    <w:p>
      <w:r>
        <w:t>在大学的时候认识了他的男友！采珊的妈妈，也很支持他们俩个！从大学毕业回家的时候，林豪叔叔一家也来庆祝</w:t>
      </w:r>
    </w:p>
    <w:p>
      <w:r>
        <w:t>采珊！本来都好好的，一切就在那个时候改变，林豪也一起来了，4 年大学生活，使采珊完全成熟了起来！林豪，</w:t>
      </w:r>
    </w:p>
    <w:p>
      <w:r>
        <w:t>看见采珊的第一眼起，一切都变了！</w:t>
      </w:r>
    </w:p>
    <w:p>
      <w:r>
        <w:t>林豪的爸爸禁不住林豪的死缠烂打，来给采珊妈妈提亲！</w:t>
      </w:r>
    </w:p>
    <w:p>
      <w:r>
        <w:t>采珊哭过，闹过！</w:t>
      </w:r>
    </w:p>
    <w:p>
      <w:r>
        <w:t>但一切都不可改变！</w:t>
      </w:r>
    </w:p>
    <w:p>
      <w:r>
        <w:t>林豪富二代，干什么都不会，就混了一帮狗朋好友！可能是自身的原因，正一个水桶，对女孩子不感兴趣，但</w:t>
      </w:r>
    </w:p>
    <w:p>
      <w:r>
        <w:t>偏偏，就看上了采珊！提亲不到一个月，林豪妈妈邀请采珊母女来家做客的那晚上，林豪就占有了，采珊！林豪竟</w:t>
      </w:r>
    </w:p>
    <w:p>
      <w:r>
        <w:t>然还是处男，采珊因为和男友在一所大学，高中就是校友，并互有好感！4 年的大学生活，对于这对少男少女，干</w:t>
      </w:r>
    </w:p>
    <w:p>
      <w:r>
        <w:t>柴烈火！</w:t>
      </w:r>
    </w:p>
    <w:p>
      <w:r>
        <w:t>他们对性并不畏避！我们知道性爱是爱情的升华，他们是很懂得去享受性带给他们的愉悦的！那一夜的占有，</w:t>
      </w:r>
    </w:p>
    <w:p>
      <w:r>
        <w:t>采珊的心是凉的，甚至想到了死！可是在林豪的抢占之下，采珊甚至有一刻，来了感觉！就在采珊认命的时候，林</w:t>
      </w:r>
    </w:p>
    <w:p>
      <w:r>
        <w:t>豪那根只有小手指般大小的弟弟，竟然在没有进去的时候就泄了，从此也就在也没有起来过！林豪又恢复了之前的</w:t>
      </w:r>
    </w:p>
    <w:p>
      <w:r>
        <w:t>状态，唯一不同的是，他知道在朋友面前炫耀自己有一个漂亮的未婚妻！</w:t>
      </w:r>
    </w:p>
    <w:p>
      <w:r>
        <w:t>而采珊的男友，在知道林豪的真相后，想过去报复，想过带采珊逃走！可命运弄人！</w:t>
      </w:r>
    </w:p>
    <w:p>
      <w:r>
        <w:t>采珊的母亲知道对不住他，林豪的父母，也很清楚自己的儿子！对采珊和男友的来往也不曾干预过！虽然他们</w:t>
      </w:r>
    </w:p>
    <w:p>
      <w:r>
        <w:t>并不知道，采珊和男友关系已经到了何种地步！只是单纯的认为，他们俩个人，只是关系好点罢了！</w:t>
      </w:r>
    </w:p>
    <w:p>
      <w:r>
        <w:t>采珊也想过和林豪及男友的关系！</w:t>
      </w:r>
    </w:p>
    <w:p>
      <w:r>
        <w:t>和男友在结婚当天的疯狂行为，随着之前的约定，第二天，男友远离这个伤心地，而她也决定做一个贤妻良母</w:t>
      </w:r>
    </w:p>
    <w:p>
      <w:r>
        <w:t>而为这段关系画上了句号！</w:t>
      </w:r>
    </w:p>
    <w:p>
      <w:r>
        <w:t>我也为这段离奇的故事惊愕了半天！</w:t>
      </w:r>
    </w:p>
    <w:p>
      <w:r>
        <w:t>采珊伤心哭泣的样子，看的我心里隐隐作痛，我轻轻的抱住采珊，什么话也说不出口，只是轻轻的拍着她的后</w:t>
      </w:r>
    </w:p>
    <w:p>
      <w:r>
        <w:t>背！</w:t>
      </w:r>
    </w:p>
    <w:p>
      <w:r>
        <w:t>我慢慢的抬头，轻轻的想去问去她脸上的泪花，而他并没有反抗的动作，这样的一个女人，不应该遭受这种折</w:t>
      </w:r>
    </w:p>
    <w:p>
      <w:r>
        <w:t>磨的！</w:t>
      </w:r>
    </w:p>
    <w:p>
      <w:r>
        <w:t>我紧紧的抱住采珊，采珊也慢慢开始回应我，我们又慢慢的亲吻了在一起，呼气渐渐快了起来！我们的脸紧紧</w:t>
      </w:r>
    </w:p>
    <w:p>
      <w:r>
        <w:t>的贴在一起，我睁着双眼看着她，采珊紧紧的闭着双音，并有泪水从眼角慢慢流出！我轻轻的抚摸着采珊的后背，</w:t>
      </w:r>
    </w:p>
    <w:p>
      <w:r>
        <w:t>慢慢的把手伸进衣服里，光滑的背部，从背到臀部！光滑如丝！采珊停下亲吻，把T 恤脱下！，我在一次的激情亢</w:t>
      </w:r>
    </w:p>
    <w:p>
      <w:r>
        <w:t>奋起来，一下把采珊抱起飞快的来到卧室里……我奋力着冲刺着，一下比一下用力，采珊则完全不同上次，尽情的</w:t>
      </w:r>
    </w:p>
    <w:p>
      <w:r>
        <w:t>享受着，忘情的呻吟着，我能感觉到采珊阴道里有液体在往外喷涌！一次，两次，我们疯狂的做爱，从床上到地下，</w:t>
      </w:r>
    </w:p>
    <w:p>
      <w:r>
        <w:t>在到卫生间！一个半小时！我射了2 次！</w:t>
      </w:r>
    </w:p>
    <w:p>
      <w:r>
        <w:t>我们一起躺在浴缸里！</w:t>
      </w:r>
    </w:p>
    <w:p>
      <w:r>
        <w:t>采珊说结婚后，到现在10天，那个林豪一次也给不聊我，我是不是个坏女人啊！</w:t>
      </w:r>
    </w:p>
    <w:p>
      <w:r>
        <w:t>经过这一切，我们都很轻松，我说；不是啊！懂得享受性爱的女人才是完美的女人！为你老公遗憾啊！哈哈采</w:t>
      </w:r>
    </w:p>
    <w:p>
      <w:r>
        <w:t>珊轻轻的掐了我小弟弟一下！呵呵</w:t>
      </w:r>
    </w:p>
    <w:p>
      <w:r>
        <w:t>故事到这里也结束了，晚上我们又做了4 次！早上采珊没有吃我做的早饭就走了，招呼也没有打！我不知道这</w:t>
      </w:r>
    </w:p>
    <w:p>
      <w:r>
        <w:t>只是一次艳遇，还是从此我们两个的生命线有了交汇！也许只是单纯享受性爱的伴侣而已！</w:t>
      </w:r>
    </w:p>
    <w:p>
      <w:r>
        <w:t>也许……也许只是一场春梦</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