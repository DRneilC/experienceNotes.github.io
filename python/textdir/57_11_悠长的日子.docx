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悠长的日子</w:t>
      </w:r>
    </w:p>
    <w:p>
      <w:r>
        <w:t>.</w:t>
      </w:r>
    </w:p>
    <w:p>
      <w:r>
        <w:t>有一段日子我很闲，真的很闲。我在等一个通知，通知到了，我就要离开家乡，去一个陌生的地方，那地方很</w:t>
      </w:r>
    </w:p>
    <w:p>
      <w:r>
        <w:t>远。</w:t>
      </w:r>
    </w:p>
    <w:p>
      <w:r>
        <w:t>每天，我睡到很迟才起来，一般去租书店，把书还了，再借一本新的。其实书没怎么看，每本都只是翻一翻，</w:t>
      </w:r>
    </w:p>
    <w:p>
      <w:r>
        <w:t>就看不下去了。但是因为惯性，我还是不断的借书，然后还，再借。</w:t>
      </w:r>
    </w:p>
    <w:p>
      <w:r>
        <w:t>书店的女孩跟我熟了，每次看到我都笑一笑。但我对她没有兴趣，她的牙齿太黄。</w:t>
      </w:r>
    </w:p>
    <w:p>
      <w:r>
        <w:t>言情书架下，常蹲着个小女孩，穿鹅黄色衣裳，短裙，从上面领口能看见她的两只小乳——她还没开始戴乳罩，</w:t>
      </w:r>
    </w:p>
    <w:p>
      <w:r>
        <w:t>里头穿的是白色小背心。每次她都爱蹲着，我想她的小乳房肯定被许多人看见了，她自己却一点也没发觉。但是谁</w:t>
      </w:r>
    </w:p>
    <w:p>
      <w:r>
        <w:t>又好意思去提醒她呢？</w:t>
      </w:r>
    </w:p>
    <w:p>
      <w:r>
        <w:t>她的腿很白，白得跟嫩藕似的。有一次她从二中校门里出来，我知道她是个学生。</w:t>
      </w:r>
    </w:p>
    <w:p>
      <w:r>
        <w:t>书店旁边有个小吃店，男主人很年轻，女主人乳房很大。我借完书后常常在那吃一碗混沌，既当早餐又当午餐，</w:t>
      </w:r>
    </w:p>
    <w:p>
      <w:r>
        <w:t>那段时间我胃口一直不太好，随便吃一点，就饱了。</w:t>
      </w:r>
    </w:p>
    <w:p>
      <w:r>
        <w:t>女主人的姿色不能算好，但皮肤还白，笑的时候，眼睛眯成一条线，嘴角有细纹。不知怎么，我一直感觉她像</w:t>
      </w:r>
    </w:p>
    <w:p>
      <w:r>
        <w:t>我同学的一个姐姐。有一次，她坐在矮凳上包混沌，衣裳很宽，我从她脖子后面看见她整个乳房，两堆豆腐，颤巍</w:t>
      </w:r>
    </w:p>
    <w:p>
      <w:r>
        <w:t>巍的抖动，乳头色黑，像搁久了而变色的肉。以后每次吃混沌，就会想像混沌里裹的正是她乳头那样的肉，感觉难</w:t>
      </w:r>
    </w:p>
    <w:p>
      <w:r>
        <w:t>以下咽，就很少去吃了。</w:t>
      </w:r>
    </w:p>
    <w:p>
      <w:r>
        <w:t>从书店回家，要路过巷口的一个裁缝店，是几个外地女孩开的，我曾在那补过一条裤子，就认识了。</w:t>
      </w:r>
    </w:p>
    <w:p>
      <w:r>
        <w:t>裁缝店的女孩看到我，不仅会笑，还会叫我进去坐坐。我就夹着本书，进去了。店里很挤，四壁垂挂着布料，</w:t>
      </w:r>
    </w:p>
    <w:p>
      <w:r>
        <w:t>桌上、地上到处都是布头碎片，小小的空间里挤了三个女孩，但她们还是让出空间给我坐，停下手头的活，给我倒</w:t>
      </w:r>
    </w:p>
    <w:p>
      <w:r>
        <w:t>茶。</w:t>
      </w:r>
    </w:p>
    <w:p>
      <w:r>
        <w:t>我要是不满意了，可以揪住她们中任何一个的脑袋，按在我的膝头，一顿盘问。她们都不会生气，谁被揪住了，</w:t>
      </w:r>
    </w:p>
    <w:p>
      <w:r>
        <w:t>还特别兴奋，高声叫唤以引起同伴的同情，表示她在受苦，同时却对我媚眼如丝，嗲声嗲气。</w:t>
      </w:r>
    </w:p>
    <w:p>
      <w:r>
        <w:t>她们都很喜欢我，互相之间常争风吃醋。我是在一个晚上，无意中看到她们店里的灯亮着，因为喝了些酒，就</w:t>
      </w:r>
    </w:p>
    <w:p>
      <w:r>
        <w:t>敲开门进去了。那晚我不知道自己说了些什么，逗的她们很开心，临走的时候，每个人的乳房都抓了一遍。</w:t>
      </w:r>
    </w:p>
    <w:p>
      <w:r>
        <w:t>最近她们又多了个小妹，说是来学徒的。小妹短发，脸儿清秀，皮肤嫩白，很害羞，每次看到我，就像老鼠见</w:t>
      </w:r>
    </w:p>
    <w:p>
      <w:r>
        <w:t>了猫，躲在角落里不说话。我跟其他几个女孩打闹的时候，她就红着脸，低着脑袋，我却知道她一直在旁偷听偷看。</w:t>
      </w:r>
    </w:p>
    <w:p>
      <w:r>
        <w:t>有一次我追打一个女孩，没追着，身子被小妹挡着了，我就将小妹搂在怀里，坐到布料隔开的后面，手在她胸</w:t>
      </w:r>
    </w:p>
    <w:p>
      <w:r>
        <w:t>前摸到苹果大一样的乳房，小妹涨红了脸，却没怎么挣扎。我正要亲她，布料『哗‘的一下，被另外的女孩拉开。</w:t>
      </w:r>
    </w:p>
    <w:p>
      <w:r>
        <w:t>几个女孩也没来干涉，只是一个劲的笑，我怕小妹不好意思，拖着她的手去我房间，小妹却拚命挣脱了，说是害怕。</w:t>
      </w:r>
    </w:p>
    <w:p>
      <w:r>
        <w:t>我笑了笑，也就由她去了。</w:t>
      </w:r>
    </w:p>
    <w:p>
      <w:r>
        <w:t>从裁缝店往巷子里走，有个小卖部，我常在那打电话。店主是我认识的，一个同学的女朋友。她的店面不是很</w:t>
      </w:r>
    </w:p>
    <w:p>
      <w:r>
        <w:t>大，穿过店后门却有一个很宽敞的院子，她常在那用煤炉煮些吃的东西，弄得满屋子都香。因为是同学的女友，我</w:t>
      </w:r>
    </w:p>
    <w:p>
      <w:r>
        <w:t>就不好意思过于接近，从没走进柜台里面，也没进过她的院子。</w:t>
      </w:r>
    </w:p>
    <w:p>
      <w:r>
        <w:t>有一次，她说有点事，叫我帮着看看店面，我点了一根烟，首次坐到了柜台里面。过了一会，听到她在院子里</w:t>
      </w:r>
    </w:p>
    <w:p>
      <w:r>
        <w:t>叫我，我就进去了。</w:t>
      </w:r>
    </w:p>
    <w:p>
      <w:r>
        <w:t>她的手伸在衬衫里，在后背挠痒痒，说是找不着痒处，叫我帮帮她。我就伸手在她后背抓挠，到处摸遍了，她</w:t>
      </w:r>
    </w:p>
    <w:p>
      <w:r>
        <w:t>都说不是。我将手从她腋下穿过去，停在她乳房上，她忽然不吭声了。</w:t>
      </w:r>
    </w:p>
    <w:p>
      <w:r>
        <w:t>我就在她乳房上帮她挠痒痒，她的乳房越挠越抖，乳头直立了起来。她又说下面痒。我就伸手进她裤挡里挠痒，</w:t>
      </w:r>
    </w:p>
    <w:p>
      <w:r>
        <w:t>她的痒到处跑，一会儿在屁股上，一会儿在大腿内侧，一会儿在两腿中央，甚至跑进毛丛里。最后索性关了店门，</w:t>
      </w:r>
    </w:p>
    <w:p>
      <w:r>
        <w:t>叫我专心帮她去痒。</w:t>
      </w:r>
    </w:p>
    <w:p>
      <w:r>
        <w:t>我平时闲得很，除了有时到小卖部帮人止痒，最多的时候是坐在我对门的院子里，陪人聊天。对门的老大妈为</w:t>
      </w:r>
    </w:p>
    <w:p>
      <w:r>
        <w:t>人和善，放了一张长条凳在家门口，许多邻居有空都常到那坐坐。</w:t>
      </w:r>
    </w:p>
    <w:p>
      <w:r>
        <w:t>大儿子是开大车的，平日不在家。小儿子，失业，也到处瞎混。剩个儿媳妇，两个小孙女，常在家。还有一个</w:t>
      </w:r>
    </w:p>
    <w:p>
      <w:r>
        <w:t>小女儿，三天两头，神经兮兮从房里冒出来，头发蓬松，衣裳不正，妖艳非常，后来才知道，是个小太妹。</w:t>
      </w:r>
    </w:p>
    <w:p>
      <w:r>
        <w:t>这个小太妹喜欢听音乐，用随身听接了个音箱，悠悠哉躲在屋里听。屋里不设床，用一张床板垫在地上，铺了</w:t>
      </w:r>
    </w:p>
    <w:p>
      <w:r>
        <w:t>席子，被子乱卷着一团。我刚进去她房间的时候，强烈地感受到一股女性的淫乱气息。</w:t>
      </w:r>
    </w:p>
    <w:p>
      <w:r>
        <w:t>小太妹说，她很少带男孩到她房间，家里人都不让随便进。我心想：那当然喽，估计你经常在里面手淫嘛。</w:t>
      </w:r>
    </w:p>
    <w:p>
      <w:r>
        <w:t>小太妹身子很娇弱，腰尤其细软，脸儿秀丽，总像没睡醒的样子。我很荣幸地坐在她地铺上的时候，非常自然</w:t>
      </w:r>
    </w:p>
    <w:p>
      <w:r>
        <w:t>的想把身边的她按倒在上面，蹂躏一番。于是就问她身上痒不痒？结果脸上火辣辣的挨了她一巴掌，彻底把我的性</w:t>
      </w:r>
    </w:p>
    <w:p>
      <w:r>
        <w:t>欲打醒了。</w:t>
      </w:r>
    </w:p>
    <w:p>
      <w:r>
        <w:t>我就将她按在身下，手在她身体各个部位抓捏，她非常的柔软，到处都是绵绵的嫩肉，剥开衣裳，乳房很小，</w:t>
      </w:r>
    </w:p>
    <w:p>
      <w:r>
        <w:t>只有拳头大，但很白，乳头鲜红，可爱之极。</w:t>
      </w:r>
    </w:p>
    <w:p>
      <w:r>
        <w:t>腿儿很细，白嫩嫩的，抓在手上很轻，两手各举一只，分开来的时候，感觉她非常幼小。</w:t>
      </w:r>
    </w:p>
    <w:p>
      <w:r>
        <w:t>她作爱却很狂，我的东西一插入她的小穴，就开始呻吟不绝。阴部上稀疏的一点黑毛，在小肉丘上，随着阴茎</w:t>
      </w:r>
    </w:p>
    <w:p>
      <w:r>
        <w:t>的拉扯，不断连着皮肤一扯一动。她背靠在墙上，身子像虾米一样蜷着，满脸红晕，娇艳异常。</w:t>
      </w:r>
    </w:p>
    <w:p>
      <w:r>
        <w:t>换了个姿势，她像小狗一样扒卧，一边打开随身听，播放谭永麟的歌曲，一边翘着小白屁股，任我从背后抽插，</w:t>
      </w:r>
    </w:p>
    <w:p>
      <w:r>
        <w:t>头发披散开来，遮住了她大半个细滑的后背。音乐一响，她开始大声叫唤，有些居然是骂人的粗话。</w:t>
      </w:r>
    </w:p>
    <w:p>
      <w:r>
        <w:t>最后，在谭永麟『卡拉永远ＯＫ‘的激情喊叫中，我的精液一股又一股，洒在她后背和屁股上。她像被抛弃的</w:t>
      </w:r>
    </w:p>
    <w:p>
      <w:r>
        <w:t>小宠物，蜷缩成一团，不声不响，直到我离开。</w:t>
      </w:r>
    </w:p>
    <w:p>
      <w:r>
        <w:t>悠闲的日子，耐不住寂寞，就带了对门的两个小孙女，到山上去玩。大的叫青儿，十三岁，读初一，腰身开始</w:t>
      </w:r>
    </w:p>
    <w:p>
      <w:r>
        <w:t>窈窕。小的叫园园，二年级，净吵闹着人。</w:t>
      </w:r>
    </w:p>
    <w:p>
      <w:r>
        <w:t>山脚有个公园，有转盘、秋千、摇摆、滑梯。我将园园放在转盘上，任它一圈一圈的转，替青儿荡秋千，青儿</w:t>
      </w:r>
    </w:p>
    <w:p>
      <w:r>
        <w:t>很妖，吓的惊叫连连，却不肯下来。园园在转盘里被转的头晕，哭了，把她抱下来，不多久，又吵着坐进摇摆，自</w:t>
      </w:r>
    </w:p>
    <w:p>
      <w:r>
        <w:t>己一摇一摇的，挺得劲。</w:t>
      </w:r>
    </w:p>
    <w:p>
      <w:r>
        <w:t>青儿爬上了高处，不敢下来，我在下边叫，跳呀，我接着。青儿直摇头，快哭了，我爬到半高，说：「你滑下</w:t>
      </w:r>
    </w:p>
    <w:p>
      <w:r>
        <w:t>来吧，我抱着你。‘青儿滑下来，手臂双脚紧紧缠着我的身子。我到地上站稳了，奇怪她怎么一直不下来，还没声，</w:t>
      </w:r>
    </w:p>
    <w:p>
      <w:r>
        <w:t>一转头，看见青儿晕着小脸，竟是非常动人。</w:t>
      </w:r>
    </w:p>
    <w:p>
      <w:r>
        <w:t>我就抱着青儿进了一个大漏斗，青儿鼻尖是汗，小身子坐我腿上，手臂嫩青藤一样圈在我的脖子上，初有女性</w:t>
      </w:r>
    </w:p>
    <w:p>
      <w:r>
        <w:t>的风姿。</w:t>
      </w:r>
    </w:p>
    <w:p>
      <w:r>
        <w:t>青儿穿着贴身小汗衫，小胸脯前有一粒微微尖起。</w:t>
      </w:r>
    </w:p>
    <w:p>
      <w:r>
        <w:t>我问：「这是什么？』</w:t>
      </w:r>
    </w:p>
    <w:p>
      <w:r>
        <w:t>青儿竟然会脸红，骂：‘你是大坏蛋！『我说：’这可是你说的，既然是坏蛋，就得干坏事！『我一边捏着她</w:t>
      </w:r>
    </w:p>
    <w:p>
      <w:r>
        <w:t>鸡蛋般大小的乳房，一边跟她说话。</w:t>
      </w:r>
    </w:p>
    <w:p>
      <w:r>
        <w:t>她的小乳很硬，成块状一团。捏了几下，我下边就硬了，顶着她的小屁股。</w:t>
      </w:r>
    </w:p>
    <w:p>
      <w:r>
        <w:t>青儿不安地挪来挪去，似乎很想知道那是什么东西。我拉着她的小手摸去，青儿小心翼翼捏了捏，想说话又不</w:t>
      </w:r>
    </w:p>
    <w:p>
      <w:r>
        <w:t>敢。这时园园在下边大声叫，寻找我俩。</w:t>
      </w:r>
    </w:p>
    <w:p>
      <w:r>
        <w:t>我和青儿都不吭声。</w:t>
      </w:r>
    </w:p>
    <w:p>
      <w:r>
        <w:t>回去的时候，园园说要告诉妈妈我们不理她。我吓了一跳，青儿百般讨好园园，最后说要把新笔盒送给她，园</w:t>
      </w:r>
    </w:p>
    <w:p>
      <w:r>
        <w:t>园才答应不告状。</w:t>
      </w:r>
    </w:p>
    <w:p>
      <w:r>
        <w:t>我住的地方，出了巷子，往右，有一个小学。小学里最近来一批实习生，经常散步经过我住的那条巷子。我坐</w:t>
      </w:r>
    </w:p>
    <w:p>
      <w:r>
        <w:t>在门前，看见了好几回。</w:t>
      </w:r>
    </w:p>
    <w:p>
      <w:r>
        <w:t>我穿Ｔ恤的样子很吸引人，宽宽肥肥，像道袍。有时盘腿坐着，一件衣裳遮到底，没穿裤子一样。那群实习生</w:t>
      </w:r>
    </w:p>
    <w:p>
      <w:r>
        <w:t>全都是女的，看见我的样子，吃吃笑个不停。</w:t>
      </w:r>
    </w:p>
    <w:p>
      <w:r>
        <w:t>我怡然自得地坐着，仙风道骨的样子，目不转睛地把她们全看低了头。其中有个女孩，圆圆脸，皮肤很好，一</w:t>
      </w:r>
    </w:p>
    <w:p>
      <w:r>
        <w:t>笑，笑意能在脸上逗留很久，笑得气血上翻，脸颊红晕一片，嗯，特别可爱。</w:t>
      </w:r>
    </w:p>
    <w:p>
      <w:r>
        <w:t>有次在路上碰见她和另一女孩，我仰天一笑：‘天气真好，哈、哈、哈！『把她乐得不行。</w:t>
      </w:r>
    </w:p>
    <w:p>
      <w:r>
        <w:t>我说：‘你们是师范的还是幼师的？『她说：’幼师的——－噢！你问这干什么？！『我说：‘我上学的时候</w:t>
      </w:r>
    </w:p>
    <w:p>
      <w:r>
        <w:t>去过你们学校呀，哎呀！老乡都不记得了？『她说：’吹牛！我们学校从不让男生进去的。『我说：‘哦，那我记</w:t>
      </w:r>
    </w:p>
    <w:p>
      <w:r>
        <w:t>错了，你叫什么名字？『三言两语，搞得她们晕晕忽忽的，就这样认识了。</w:t>
      </w:r>
    </w:p>
    <w:p>
      <w:r>
        <w:t>圆脸女孩叫小霞。常在一块的同伴叫铃儿。有空的时候，我就琢磨着怎么把她们一网打尽。</w:t>
      </w:r>
    </w:p>
    <w:p>
      <w:r>
        <w:t>铃儿调皮而小霞害羞。一起走的时候，老是我跟铃儿说个没完，小霞一点声音也没有。我看见她盯着铃儿看，</w:t>
      </w:r>
    </w:p>
    <w:p>
      <w:r>
        <w:t>一脸的羡慕和妒忌。我心里暗笑。</w:t>
      </w:r>
    </w:p>
    <w:p>
      <w:r>
        <w:t>小霞和铃儿到我屋里玩。我忽然叫铃儿去帮我买包烟，铃儿说：‘凭什么支使人呀？我不去！『小霞要去买，</w:t>
      </w:r>
    </w:p>
    <w:p>
      <w:r>
        <w:t>我却不让。</w:t>
      </w:r>
    </w:p>
    <w:p>
      <w:r>
        <w:t>我把铃儿叫到一边，咬着她的耳朵说：‘好铃儿，实话告诉你，我喜欢小霞，想跟她说会儿话，你这就去吧！</w:t>
      </w:r>
    </w:p>
    <w:p>
      <w:r>
        <w:t>『铃儿脸红红的就去了，小霞好奇地看着我，不知我有什么办法竟使得动那丫头。</w:t>
      </w:r>
    </w:p>
    <w:p>
      <w:r>
        <w:t>我笑嘻嘻地看着她，说：‘想知道我跟她说什么了么？『小霞说：’说嘛！『我说：‘我说了你可别生气啊。</w:t>
      </w:r>
    </w:p>
    <w:p>
      <w:r>
        <w:t>『小霞以为我向铃儿示了好，于是说：’好，无论你跟她说什么，我都不生气。『语气却酸酸的。</w:t>
      </w:r>
    </w:p>
    <w:p>
      <w:r>
        <w:t>我说：‘我跟她说，我喜欢你，想跟你说一会话，她就去了。『小霞听了，霎时脸儿通红。我挨近了，说：’</w:t>
      </w:r>
    </w:p>
    <w:p>
      <w:r>
        <w:t>我确实喜欢你！『就吻了她。</w:t>
      </w:r>
    </w:p>
    <w:p>
      <w:r>
        <w:t>铃儿回来的时候，小霞已在我怀里。铃儿扔下东西就走，我心想铃儿性子骄傲，挫挫她的锐气也好，就没去追。</w:t>
      </w:r>
    </w:p>
    <w:p>
      <w:r>
        <w:t>地板是洗干净的，小霞坐在组合音响前，听音乐，我从后面搂着她。小霞是第一次被男孩抱，她说：‘躺在你</w:t>
      </w:r>
    </w:p>
    <w:p>
      <w:r>
        <w:t>怀里真舒服啊。『我没说话，只从后面贴着她的脸颊，不停地厮摩。小霞从心底长呼出一口气，全身放软了，靠在</w:t>
      </w:r>
    </w:p>
    <w:p>
      <w:r>
        <w:t>我身上，眼儿半闭，说：’嗯，真好，真美啊。『我说：‘是啊，可惜不能长久。『小霞惊回过脑袋，问：’为什</w:t>
      </w:r>
    </w:p>
    <w:p>
      <w:r>
        <w:t>么？『我说了我不久要出去的事。接着又说：‘真舍不得你呀。『小霞的眼泪流下来，气氛忽然变得像生离死别一</w:t>
      </w:r>
    </w:p>
    <w:p>
      <w:r>
        <w:t>般。我和她痴痴纠缠，在房间的地上翻滚、叠压。</w:t>
      </w:r>
    </w:p>
    <w:p>
      <w:r>
        <w:t>不一会小霞身上已是赤裸裸的了，幼白的身子，嫩得跟刚剥了壳的鸡蛋一样。手指按下去，就有五个小肉洞，</w:t>
      </w:r>
    </w:p>
    <w:p>
      <w:r>
        <w:t>一现既没，留下些红晕渐渐散去。</w:t>
      </w:r>
    </w:p>
    <w:p>
      <w:r>
        <w:t>我说：‘我不想害了你。『她说：’不！不！『嫩白的屁股在那翻转。两腿间黑毛一闪，又是白花花的大腿。</w:t>
      </w:r>
    </w:p>
    <w:p>
      <w:r>
        <w:t>小霞的阴唇不像她人长得那么文静，两瓣唇肉丰厚，耷拉在两旁，中间嫩肉鲜红，都充着血，最诱人的是她阴</w:t>
      </w:r>
    </w:p>
    <w:p>
      <w:r>
        <w:t>部上方的小丘，丰隆肥美，阴毛黑而细，能看见黑毛覆盖下的白色肌肤。手摸上去，似能压挤出肉里的水儿来。</w:t>
      </w:r>
    </w:p>
    <w:p>
      <w:r>
        <w:t>我最终只将阴茎停在她穴口，进了半个龟头，浅浅的磨弄，没有插进去，但那种销魂的接触已令人十分满足。</w:t>
      </w:r>
    </w:p>
    <w:p>
      <w:r>
        <w:t>精液喷出来，在她雪白的肌肤上，像挂了一道道占领的标志。</w:t>
      </w:r>
    </w:p>
    <w:p>
      <w:r>
        <w:t>小霞见我为她着想，心中很感激，每次来了，总是千万百计为我手淫。有次我睡觉的时候，她用嘴含了它。</w:t>
      </w:r>
    </w:p>
    <w:p>
      <w:r>
        <w:t>我跟小霞说我想亲一亲铃儿，就亲一亲，没别的意思。小霞相信了，可铃儿不同意。</w:t>
      </w:r>
    </w:p>
    <w:p>
      <w:r>
        <w:t>我的通知很快到了，送行的时候，我终于吻了铃儿，当着小霞的面。铃儿的嘴也是调皮的，吻过之后，留有一</w:t>
      </w:r>
    </w:p>
    <w:p>
      <w:r>
        <w:t>股辣味。原来她早悄悄准备了，特意吃了很多辣椒，想辣死我，嘿嘿，这丫头！</w:t>
      </w:r>
    </w:p>
    <w:p>
      <w:r>
        <w:t>我是走在异乡的一匹孤独的狼。每当想起离开家乡前的那段日子，总觉得非常温暖。</w:t>
      </w:r>
    </w:p>
    <w:p>
      <w:r>
        <w:t>那些悠长无聊的日子，我像太阳下趴卧的一条狗，悠闲而自在。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