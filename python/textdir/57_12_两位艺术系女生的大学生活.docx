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两位艺术系女生的大学生活</w:t>
      </w:r>
    </w:p>
    <w:p>
      <w:r>
        <w:t>第一章</w:t>
      </w:r>
    </w:p>
    <w:p>
      <w:r>
        <w:t>又是一年大学新生入学，情黄大学（以清华大学的谐音虚构的）新生报到处十分火热，高年级的学姐学长们，</w:t>
      </w:r>
    </w:p>
    <w:p>
      <w:r>
        <w:t>在宿舍楼前摆好了桌子给新生弟弟妹妹们做入宿登记，老迈的大三大四学长们，经常来这边猎艳，好在自己毕业前，</w:t>
      </w:r>
    </w:p>
    <w:p>
      <w:r>
        <w:t>搞个新生玩玩，而学姐们也是想借机看看有没有年轻的小帅哥。</w:t>
      </w:r>
    </w:p>
    <w:p>
      <w:r>
        <w:t>艺术系报到处更是老猎手们出没的最勤的地方，众所周知，学艺术的，学习一般都不特别好，但是都有特长，</w:t>
      </w:r>
    </w:p>
    <w:p>
      <w:r>
        <w:t>男生酷帅，女生漂亮会打扮，而且多年的艺术熏陶和四处求学，往往比一般经历过严格高考的莘莘学子要率性，开</w:t>
      </w:r>
    </w:p>
    <w:p>
      <w:r>
        <w:t>放一些，这里，被称为学校最亮丽的风景线一点也不为过。</w:t>
      </w:r>
    </w:p>
    <w:p>
      <w:r>
        <w:t>一辆银色的奥迪Ａ６停在了报名处的前面，从车上下来一个美女，身高大概有１米７３，黄色的人字拖衬托出</w:t>
      </w:r>
    </w:p>
    <w:p>
      <w:r>
        <w:t>雪白的小脚丫，脚趾头上上涂着淡蓝色的指甲油，性感的牛仔热裤将翘臀和大腿完全显露出来。</w:t>
      </w:r>
    </w:p>
    <w:p>
      <w:r>
        <w:t>女孩由于身高很高，腿长大概１米１，绿色吊带背心下无肩带的胸罩依稀可见，胸部虽然不大但是形状确实不</w:t>
      </w:r>
    </w:p>
    <w:p>
      <w:r>
        <w:t>错，应该也有３４Ｂ了，一头垂坠的黑发更是衬托出她的皮肤洁白，硕大的太阳镜遮不住俏丽的面庞，涂了唇彩的</w:t>
      </w:r>
    </w:p>
    <w:p>
      <w:r>
        <w:t>嘴唇令人有上去吸一口的冲动。</w:t>
      </w:r>
    </w:p>
    <w:p>
      <w:r>
        <w:t>登记处的狼们眼中都闪烁出炙热的光芒，将美丽的女孩全身上下扫射的光芒四射。女孩下了车车上的男司机走</w:t>
      </w:r>
    </w:p>
    <w:p>
      <w:r>
        <w:t>下来从后备箱里拿出好几个大箱子，一个少妇走出车子，应该是美女的母亲，也是一个风韵犹存的老美女，女孩亲</w:t>
      </w:r>
    </w:p>
    <w:p>
      <w:r>
        <w:t>切的和母亲说着话，司机一件一件把吧东西拿下了车又回到车上，老美女也上了车，女孩弯下腰，朝着打开的车窗</w:t>
      </w:r>
    </w:p>
    <w:p>
      <w:r>
        <w:t>里把头伸了进去，说了一声：「妈，再见，放心吧……」</w:t>
      </w:r>
    </w:p>
    <w:p>
      <w:r>
        <w:t>这时她的翘臀恰好冲着狼群，艺术系的男生们吹起口哨，女孩站直了身体，车子慢慢开了，在看周围，几个硕</w:t>
      </w:r>
    </w:p>
    <w:p>
      <w:r>
        <w:t>大的行李箱还有一个小包，女孩背上小包，朝新生报到处走来。</w:t>
      </w:r>
    </w:p>
    <w:p>
      <w:r>
        <w:t>「学长好！」女孩的声音甜甜的，嗲嗲的，「请问艺术系新生是在这里报名吗？」</w:t>
      </w:r>
    </w:p>
    <w:p>
      <w:r>
        <w:t>「是……是！」被问到的大四男生，是内定未来留校的辅导员，已经快唿吸不过来了。</w:t>
      </w:r>
    </w:p>
    <w:p>
      <w:r>
        <w:t>「呃……叫什么名字？」</w:t>
      </w:r>
    </w:p>
    <w:p>
      <w:r>
        <w:t>「梦雅旭，艺术系舞蹈专业的。请问我住哪个宿舍？」</w:t>
      </w:r>
    </w:p>
    <w:p>
      <w:r>
        <w:t>「哦，你是二公寓３２３，叫学长们把你的行李搬上去吧，我看挺多的。」</w:t>
      </w:r>
    </w:p>
    <w:p>
      <w:r>
        <w:t>「我们去！我们去……」狼们蜂拥直上，七手八脚地把美女的行李给搬了起来，女孩微微一笑，妩媚的叫人心</w:t>
      </w:r>
    </w:p>
    <w:p>
      <w:r>
        <w:t>疼，跟在男生后面，上了自己的宿舍楼……</w:t>
      </w:r>
    </w:p>
    <w:p>
      <w:r>
        <w:t>没能抢上梦雅旭行李的男生失望地低着头回来，垂头丧气地继续在新生报到处等别的猎物，但这种颓丧的情绪</w:t>
      </w:r>
    </w:p>
    <w:p>
      <w:r>
        <w:t>没能叫他们持续多久，又一个美女翩翩来到。</w:t>
      </w:r>
    </w:p>
    <w:p>
      <w:r>
        <w:t>这个美女的身高没有刚才的梦雅旭高，不过也有１米６７。咖啡色的及肩卷发，俏皮可爱。相貌上，妖艳逼人，</w:t>
      </w:r>
    </w:p>
    <w:p>
      <w:r>
        <w:t>杏眼中流露出一丝媚笑，能令男人的骨头都酥掉，小而尖翘的鼻子性感的嘴唇，光是五官就迷死了这群颓丧的狼，</w:t>
      </w:r>
    </w:p>
    <w:p>
      <w:r>
        <w:t>单凭相貌来讲，这个女生不但完全不亚于梦雅旭，反而比她还要漂亮一些，不，是更加妖媚，梦雅旭是清爽的开胃</w:t>
      </w:r>
    </w:p>
    <w:p>
      <w:r>
        <w:t>菜，而这个女孩，却热辣的叫人流汗。</w:t>
      </w:r>
    </w:p>
    <w:p>
      <w:r>
        <w:t>再看身材，虽然没梦雅旭高，但是，足足有３２Ｄ的硕大胸部，高傲且愉悦的挺立在胸前，相对肉感的腰腹在</w:t>
      </w:r>
    </w:p>
    <w:p>
      <w:r>
        <w:t>一件普通的无袖短露脐衬衣的显露下，令人垂涎，下面穿的是一条超短裙，黑色的丝袜令大家喷血，脚上的匡威帆</w:t>
      </w:r>
    </w:p>
    <w:p>
      <w:r>
        <w:t>布鞋，在这里更凸显女孩的个性。女孩拉着着行李箱，背着一个黑色的方块的包，另一只手里还提着一个工具箱，</w:t>
      </w:r>
    </w:p>
    <w:p>
      <w:r>
        <w:t>英姿飒爽的走到了报到处前。所有男生，甚至女生都被她的美艳震惊了。</w:t>
      </w:r>
    </w:p>
    <w:p>
      <w:r>
        <w:t>「你好，艺术系服装设计专业的，请问我的宿舍是哪个？」</w:t>
      </w:r>
    </w:p>
    <w:p>
      <w:r>
        <w:t>「说你的姓名，还有学号。」大四男生说到。</w:t>
      </w:r>
    </w:p>
    <w:p>
      <w:r>
        <w:t>「刘倩，０９０８３２１８。」美女微微一笑，回答道。</w:t>
      </w:r>
    </w:p>
    <w:p>
      <w:r>
        <w:t>「嗯，二公寓３２３。」未来辅导员，以及附近听见的人都震惊了，这个美女，竟然和刚才的美女住同一间宿</w:t>
      </w:r>
    </w:p>
    <w:p>
      <w:r>
        <w:t>舍，两个人虽说是一个系的，但按照原则来讲应该是一个专业一个宿舍，他们一个舞蹈，一个服装设计，怎么分配</w:t>
      </w:r>
    </w:p>
    <w:p>
      <w:r>
        <w:t>到一起了，男生抄起电话，问道了宿管老师，回答是，二公寓三楼一共是２３间宿舍，所有的人都安排好了，这两</w:t>
      </w:r>
    </w:p>
    <w:p>
      <w:r>
        <w:t>个女生的班级人数零头都是两个，所以一个班甩出来了两名同学，恰好四人宿舍。</w:t>
      </w:r>
    </w:p>
    <w:p>
      <w:r>
        <w:t>「我们送你去宿舍吧！」热情的狼群再次沸腾了，刘倩跟在男生后面也到宿舍去了。</w:t>
      </w:r>
    </w:p>
    <w:p>
      <w:r>
        <w:t>这个宿舍真是另男生们魂牵梦绕的地方啊！</w:t>
      </w:r>
    </w:p>
    <w:p>
      <w:r>
        <w:t>当刘倩到达宿舍的时候，梦雅旭正在收拾自己的东西，这是一间四人宿舍，统一下面是电脑桌，上面是床铺，</w:t>
      </w:r>
    </w:p>
    <w:p>
      <w:r>
        <w:t>另外两个同学还没到，宿管大娘们催促着男生赶快离开这里，剩下的东西就由美女们自己收拾了男生在恋恋不舍得</w:t>
      </w:r>
    </w:p>
    <w:p>
      <w:r>
        <w:t>气氛里，离</w:t>
      </w:r>
    </w:p>
    <w:p>
      <w:r>
        <w:t>开了这令人垂涎的３２３宿舍……</w:t>
      </w:r>
    </w:p>
    <w:p>
      <w:r>
        <w:t>「你好，我叫刘倩，今天开始我们就是室友了，多关照！」热情开朗的刘倩自我介绍着。</w:t>
      </w:r>
    </w:p>
    <w:p>
      <w:r>
        <w:t>「啊……你好，你好，我叫梦雅旭，是舞蹈专业的，很高兴认识你，你真漂亮，呵呵。」梦雅旭说着从上铺下</w:t>
      </w:r>
    </w:p>
    <w:p>
      <w:r>
        <w:t>来和刘倩握手，雪白的大腿刘倩看了也觉得很美。</w:t>
      </w:r>
    </w:p>
    <w:p>
      <w:r>
        <w:t>「你也是啊，你好高哦，大美女，哈哈哈。」</w:t>
      </w:r>
    </w:p>
    <w:p>
      <w:r>
        <w:t>「你是什么专业啊？」</w:t>
      </w:r>
    </w:p>
    <w:p>
      <w:r>
        <w:t>「艺术系服装设计专业，听刚才那些男生说，你是学舞蹈的？怪不得身材保持得这么好，看我，都胖的不像话</w:t>
      </w:r>
    </w:p>
    <w:p>
      <w:r>
        <w:t>了，以后你要教我保持身材哦……」</w:t>
      </w:r>
    </w:p>
    <w:p>
      <w:r>
        <w:t>「哪有，你身材多好啊，那个……」梦雅旭说着目光停在了刘倩的胸前。</w:t>
      </w:r>
    </w:p>
    <w:p>
      <w:r>
        <w:t>刘倩也感到梦雅旭在看自己的大乳房了，开朗的她笑嘻嘻地说：「你说这个啊？我也不知道怎么回事，高二开</w:t>
      </w:r>
    </w:p>
    <w:p>
      <w:r>
        <w:t>始，胸就勐长肉，真快成奶妈了，哈哈。」</w:t>
      </w:r>
    </w:p>
    <w:p>
      <w:r>
        <w:t>「那我们都要左侧的床吧，挨的近一些。」梦雅旭说到。</w:t>
      </w:r>
    </w:p>
    <w:p>
      <w:r>
        <w:t>两个女生马上就聊的热闹起来，果然都是美女话题比较投机，快到中午的时候，其他两个室友也到了，分别是</w:t>
      </w:r>
    </w:p>
    <w:p>
      <w:r>
        <w:t>梦雅旭和刘倩的同学，刘倩的同学还是本市的经常会回家，所以这间宿舍，常驻的也就是三人。</w:t>
      </w:r>
    </w:p>
    <w:p>
      <w:r>
        <w:t>在学校的第一天过得很快，晚上的时候３２３宿舍的四个姐妹在一起说说话互相了解一下，熄灯时间快到了，</w:t>
      </w:r>
    </w:p>
    <w:p>
      <w:r>
        <w:t>也就都睡了，劳累了一天大家也都困倦了。</w:t>
      </w:r>
    </w:p>
    <w:p>
      <w:r>
        <w:t>熄灯后，大家渐渐都进入了梦乡，梦雅旭突然觉得屋子里都微弱的有节奏的声音，是和自己同一边床的刘倩那</w:t>
      </w:r>
    </w:p>
    <w:p>
      <w:r>
        <w:t>发出的，由于她和刘倩睡觉的时候是脚对脚，屋子里很黑，看不清楚，于是梦雅旭轻轻抬起头来，看向刘倩那边，</w:t>
      </w:r>
    </w:p>
    <w:p>
      <w:r>
        <w:t>只见刘倩两条腿呈Ｍ字的样子打开，正对着自己这边，雪白的胳膊在夜晚都很好辨认，正好盖在双腿之间，想必那</w:t>
      </w:r>
    </w:p>
    <w:p>
      <w:r>
        <w:t>有节奏的声音就是从那两腿之间的手中传出来的。</w:t>
      </w:r>
    </w:p>
    <w:p>
      <w:r>
        <w:t>天呐，她在手淫……梦雅旭想到这里，不禁脸红心跳起来，没想到第一天住宿舍，就看到室友这么隐私的事情，</w:t>
      </w:r>
    </w:p>
    <w:p>
      <w:r>
        <w:t>此刻她突然感觉自己的下体也有点热热的躁动，一种渴望被抚摸的感觉涌上来了，由于梦雅旭是盖着一床薄薄的被</w:t>
      </w:r>
    </w:p>
    <w:p>
      <w:r>
        <w:t>子，所以她轻轻地将手划向自己的双腿间。</w:t>
      </w:r>
    </w:p>
    <w:p>
      <w:r>
        <w:t>正在这时梦雅旭慢慢地适应了夜晚环境的眼睛看到对面的刘倩，双脚踩着床面，阴部奋力地向上挺，手不断地</w:t>
      </w:r>
    </w:p>
    <w:p>
      <w:r>
        <w:t>动，整个床也随着她的节奏发出轻微地抖动，梦雅旭看看睡在对面床铺的两个女生，都发出轻轻的鼾声，心想，还</w:t>
      </w:r>
    </w:p>
    <w:p>
      <w:r>
        <w:t>好，这么羞耻的事情，没被别人看到，刘倩的唿吸声越来越大，越来越急促，突然间她好像是石化了一样，一动不</w:t>
      </w:r>
    </w:p>
    <w:p>
      <w:r>
        <w:t>动的挺着自己的阴部大概有几秒钟，突然一道水线喷了出来，原来刘倩潮吹了。</w:t>
      </w:r>
    </w:p>
    <w:p>
      <w:r>
        <w:t>竟然有几滴都喷到了梦雅旭脸上，两人距离大概有２米，刘倩是高潮了。高潮过后的刘倩，唿吸逐渐平稳了下</w:t>
      </w:r>
    </w:p>
    <w:p>
      <w:r>
        <w:t>来，梦雅旭看她用纸擦了擦自己的阴部，又抓了点纸，下了床。</w:t>
      </w:r>
    </w:p>
    <w:p>
      <w:r>
        <w:t>梦雅旭赶紧假装睡觉，这是，刘倩竟然爬到了梦雅旭床的扶梯上，并且用一个小手电照着梦雅旭的脸，梦雅旭</w:t>
      </w:r>
    </w:p>
    <w:p>
      <w:r>
        <w:t>不敢睁眼，只觉得刘倩用纸轻轻地在她脸上蹭了两下，还轻轻的说了一句，「小美妞，我都喷你脸上了，还睡呢，</w:t>
      </w:r>
    </w:p>
    <w:p>
      <w:r>
        <w:t>呵呵。」</w:t>
      </w:r>
    </w:p>
    <w:p>
      <w:r>
        <w:t>原来刘倩知道自己高潮潮吹的水喷到了这边，怕梦雅旭发现，过来给她擦脸呢。擦好后，刘倩回去继续睡觉了，</w:t>
      </w:r>
    </w:p>
    <w:p>
      <w:r>
        <w:t>马上就发出了均匀细微的鼾声，看来高潮后的睡眠质量确实高。</w:t>
      </w:r>
    </w:p>
    <w:p>
      <w:r>
        <w:t>梦雅旭可睡不着了，眼看自己的欲望被勾起来了，不拿出点实际行动看来是别想睡觉了，于是梦雅旭也开始将</w:t>
      </w:r>
    </w:p>
    <w:p>
      <w:r>
        <w:t>内裤脱掉，从被子下面爱抚自己的阴部，和别人不同的是，梦雅旭是个天生白虎，外阴没有一根毛，而且是个十足</w:t>
      </w:r>
    </w:p>
    <w:p>
      <w:r>
        <w:t>的馒头屄，两个肥厚的大阴唇手感很好，而且是个水蜜桃，轻轻刺激一下就流出很多爱液，所以她的内裤里，经常</w:t>
      </w:r>
    </w:p>
    <w:p>
      <w:r>
        <w:t>要垫上个护垫什么的，要不会湿漉漉的。</w:t>
      </w:r>
    </w:p>
    <w:p>
      <w:r>
        <w:t>用手抠了很久，梦雅旭始终觉得刺激不到位，于是下床打开柜子，从自己的行李箱中拿出一个小包，上了床，</w:t>
      </w:r>
    </w:p>
    <w:p>
      <w:r>
        <w:t>这个包里，藏着她挚爱的一些私人物品，其中就有一根模仿男人阴茎的假鸡巴。</w:t>
      </w:r>
    </w:p>
    <w:p>
      <w:r>
        <w:t>由于家教比较严格，梦雅旭在大学之前都没有交过男朋友，只是自己手淫，一次在网上购物的机会发现了一家</w:t>
      </w:r>
    </w:p>
    <w:p>
      <w:r>
        <w:t>成人用品店，就邮购了一个假阳具从此一发不可收拾，买了好多种自慰用品，就是现在手中的这个假阳具，夺走她</w:t>
      </w:r>
    </w:p>
    <w:p>
      <w:r>
        <w:t>的处女之身的。</w:t>
      </w:r>
    </w:p>
    <w:p>
      <w:r>
        <w:t>由于在宿舍里，她没敢开电源，只是用假阴茎插到自己的馒头逼里面抽动起来，一棱一棱的假龟头磨的梦雅旭</w:t>
      </w:r>
    </w:p>
    <w:p>
      <w:r>
        <w:t>阴道里好像有一条蛇在爬，她不断的刺激着自己的阴道，右手奋力的扭转着假阴茎，心里想着刚才刘倩手淫的画面，</w:t>
      </w:r>
    </w:p>
    <w:p>
      <w:r>
        <w:t>竟然也高潮了，然后昏沉沉地睡去……</w:t>
      </w:r>
    </w:p>
    <w:p>
      <w:r>
        <w:t>第二天一早，当梦雅旭睁开眼睛的时候发现自己的下体里还插着那根昨晚叫她高潮的假阳具，屋子里的室友已</w:t>
      </w:r>
    </w:p>
    <w:p>
      <w:r>
        <w:t>经都起来了，对面床的两个同学，一个在卫生间洗漱，一个在自己床上穿着衣服，刘倩这时也睁开朦胧的睡眼，坐</w:t>
      </w:r>
    </w:p>
    <w:p>
      <w:r>
        <w:t>了起来，两个硕大的肉球明晃晃的暴露在室友的眼前，「早上好大家，嘻嘻。」</w:t>
      </w:r>
    </w:p>
    <w:p>
      <w:r>
        <w:t>刘倩慵懒的和大家打着招唿，一翻身下了床。</w:t>
      </w:r>
    </w:p>
    <w:p>
      <w:r>
        <w:t>「呀，你怎么没穿衣服呀？」</w:t>
      </w:r>
    </w:p>
    <w:p>
      <w:r>
        <w:t>梦雅旭惊讶地说了出来，按照常理，第一天住宿舍，大家都还不是很熟悉，怎么就这么赤裸裸的相见了，即使</w:t>
      </w:r>
    </w:p>
    <w:p>
      <w:r>
        <w:t>是女孩也会有点不好意思的……</w:t>
      </w:r>
    </w:p>
    <w:p>
      <w:r>
        <w:t>「你说我啊？呵呵，我从来睡觉都是不穿衣服的，要不我睡不着。」</w:t>
      </w:r>
    </w:p>
    <w:p>
      <w:r>
        <w:t>说着就全身赤裸，光着大屁股穿上拖鞋，站到了阳台上。</w:t>
      </w:r>
    </w:p>
    <w:p>
      <w:r>
        <w:t>梦雅旭坐起身来叫到：「刘倩回来！外面的人会看见你的，对面就是男生宿舍！」</w:t>
      </w:r>
    </w:p>
    <w:p>
      <w:r>
        <w:t>「哈哈没关系，叫他们看吧，反正也吃不到。」</w:t>
      </w:r>
    </w:p>
    <w:p>
      <w:r>
        <w:t>大胆的刘倩，在第一天就叫大家领略了她的开放。当然梦雅旭了解的最多，坐在床上的梦雅旭这是才感觉到自</w:t>
      </w:r>
    </w:p>
    <w:p>
      <w:r>
        <w:t>己腿间的异样，那根假阳具被她勐然坐起，几乎全根都没入了自己的阴道，由于坐起来太勐了，好像已经顶到自己</w:t>
      </w:r>
    </w:p>
    <w:p>
      <w:r>
        <w:t>的子宫上，小肚子有点微微的胀痛，可是又不敢掀开被单，因为那样也会被别人看见的。</w:t>
      </w:r>
    </w:p>
    <w:p>
      <w:r>
        <w:t>她在被子里穿好内裤，摸了摸假阴茎的位置，只有不到３厘米露在外面了，应该看不出来，于是就下床穿衣服</w:t>
      </w:r>
    </w:p>
    <w:p>
      <w:r>
        <w:t>了，心想着等一会去上课再找机会到厕所里拿出来就好了，于是也开始忙活起来，准备去上早晨的专业课了。</w:t>
      </w:r>
    </w:p>
    <w:p>
      <w:r>
        <w:t>由于两个专业的课程安排不一样，舞蹈专业是要每天做形体课的，并且一入校就开始上课，而艺术系则要等到</w:t>
      </w:r>
    </w:p>
    <w:p>
      <w:r>
        <w:t>开学第２周以后，军训结束才会正式上课，所以刘倩和她的另外一个同学会更清闲一些。</w:t>
      </w:r>
    </w:p>
    <w:p>
      <w:r>
        <w:t>梦雅旭想不了这么多，穿好了衣服洗漱一下就和同学赶去练功房上早操了，</w:t>
      </w:r>
    </w:p>
    <w:p>
      <w:r>
        <w:t>下身的异物另她有种异样的兴奋……</w:t>
      </w:r>
    </w:p>
    <w:p>
      <w:r>
        <w:t>走在去主教学楼的路上，梦雅旭逐渐意识到早上作出的不拿出来假阳具就去上课的决定是错误的，因为那么大</w:t>
      </w:r>
    </w:p>
    <w:p>
      <w:r>
        <w:t>的一根胶棒插在两腿之间，她走路的姿势都变形了，如果按照以往的脚步走路的话，阴道被夹的很紧，和假鸡巴摩</w:t>
      </w:r>
    </w:p>
    <w:p>
      <w:r>
        <w:t>擦增大，她觉得自己忍受不住这种性快感，会在半路上就高潮的。</w:t>
      </w:r>
    </w:p>
    <w:p>
      <w:r>
        <w:t>于是在走路的时候，故意叉开点大腿，但是那种姿势又不是很优雅，从后面看就好像是个小骚货撅着屁股在前</w:t>
      </w:r>
    </w:p>
    <w:p>
      <w:r>
        <w:t>面卖弄风骚，所以她强忍着阴道内壁的快感，夹紧了假阴茎快速走向教学楼那边，从宿舍到她们的形体训练房有１</w:t>
      </w:r>
    </w:p>
    <w:p>
      <w:r>
        <w:t>０分钟多的路程。</w:t>
      </w:r>
    </w:p>
    <w:p>
      <w:r>
        <w:t>这一路上，好几个同学都在一起聊天说话，梦雅旭还要装作没事人一样和大家说说笑笑，她感觉自己的内裤已</w:t>
      </w:r>
    </w:p>
    <w:p>
      <w:r>
        <w:t>经粘乎乎的差不多湿透了，那都是从自己白虎的阴部里流出来的爱液，这种感觉叫她觉得很兴奋，仿佛是在大庭广</w:t>
      </w:r>
    </w:p>
    <w:p>
      <w:r>
        <w:t>众之下被人插自己的屄，那种淫荡感越来越强烈，她走路时的步子也越来越夹紧，突然「嗡嗡」的声音从梦雅旭身</w:t>
      </w:r>
    </w:p>
    <w:p>
      <w:r>
        <w:t>体内部传了出来。</w:t>
      </w:r>
    </w:p>
    <w:p>
      <w:r>
        <w:t>原来她夹紧大腿走路的时候，无意中碰开了假阳具底部的开关，阳具高速地在她柔嫩的阴道里面震动起来，里</w:t>
      </w:r>
    </w:p>
    <w:p>
      <w:r>
        <w:t>面的旋转珠子，在她的阴道深处磨得她差点跌倒，那种无法抵抗的高速振动，令梦雅旭有种想立刻坐在地上掏出阳</w:t>
      </w:r>
    </w:p>
    <w:p>
      <w:r>
        <w:t>具自慰的感觉，不过她坚持着走到了教学楼里面。</w:t>
      </w:r>
    </w:p>
    <w:p>
      <w:r>
        <w:t>在上到二楼的时候，终于忍受不住高潮到了，她抓紧楼梯扶手，两条腿开始不由自主的抽搐，一阵一阵的快感</w:t>
      </w:r>
    </w:p>
    <w:p>
      <w:r>
        <w:t>从阴道内部传出来，她几乎瘫坐在楼梯上，看着身边来来往往的同学们，她不能耽误了，在高潮的迷幻感受中，眼</w:t>
      </w:r>
    </w:p>
    <w:p>
      <w:r>
        <w:t>睛迷离的走上了她们所在的四楼练功房。</w:t>
      </w:r>
    </w:p>
    <w:p>
      <w:r>
        <w:t>此时的梦雅旭，淫液已经透过内裤流到了大腿上，由于她穿着短短的牛仔热裤，如果有细心的人都能发现她双</w:t>
      </w:r>
    </w:p>
    <w:p>
      <w:r>
        <w:t>腿之间的水痕，高潮过了，屄屄里的感觉更加敏感了，那种嗡嗡的声音梦雅旭觉得好像所有人都听得到，进入更衣</w:t>
      </w:r>
    </w:p>
    <w:p>
      <w:r>
        <w:t>室换好了练功服，由于人太多，还是没能把假阳具抽出来，在同学的催促下，开始了她带着假阴茎的第一堂形体训</w:t>
      </w:r>
    </w:p>
    <w:p>
      <w:r>
        <w:t>练课，还好课上的音乐伴奏带能掩盖她双腿间的嗡嗡声。</w:t>
      </w:r>
    </w:p>
    <w:p>
      <w:r>
        <w:t>她们的练功服是一件连体的裤袜外面套上泳衣一样的高叉弹力衣，在两件衣服的包裹下，从外表还真发现不了</w:t>
      </w:r>
    </w:p>
    <w:p>
      <w:r>
        <w:t>她下体的异样，老师今天由于是第一次上课，就是叫大家练练基本功，这可难坏了梦雅旭，第一个动作是噼叉，对</w:t>
      </w:r>
    </w:p>
    <w:p>
      <w:r>
        <w:t>于她们专业舞蹈学院的学生来说，是家常便饭一般，可是梦雅旭双腿间夹着这根令她无法自己的假鸡巴，还是有点</w:t>
      </w:r>
    </w:p>
    <w:p>
      <w:r>
        <w:t>难度的，她强忍着快感，分开了双腿。</w:t>
      </w:r>
    </w:p>
    <w:p>
      <w:r>
        <w:t>突然老师从后面一下子按住了她的肩膀：「把摇杆挺直了！不要含胸。」</w:t>
      </w:r>
    </w:p>
    <w:p>
      <w:r>
        <w:t>这一压可到好，生生把那根胶棒完全插到了梦雅旭的屄里面，她几乎要昏厥过去了，嘴里的口水都抑制不住地</w:t>
      </w:r>
    </w:p>
    <w:p>
      <w:r>
        <w:t>要往外边流，在这一早晨的训练里，横叉，竖叉，把脚放在把杆上用头接触小腿，总之所有动作都是在愉悦的快感</w:t>
      </w:r>
    </w:p>
    <w:p>
      <w:r>
        <w:t>中度过的，梦雅旭这堂课一共高潮了７次，整个练功服的下半身都是淫水，湿漉漉的还泛着一点点的骚气，因为有</w:t>
      </w:r>
    </w:p>
    <w:p>
      <w:r>
        <w:t>一次高潮，她竟然失禁了，幸好早晨没怎么喝水，只尿出来不多。</w:t>
      </w:r>
    </w:p>
    <w:p>
      <w:r>
        <w:t>下课胡乱换好衣服，梦雅旭飞快地跑回到宿舍，心想着快点拔出来这根还在孜孜不倦转动的鸡巴，一边跑，一</w:t>
      </w:r>
    </w:p>
    <w:p>
      <w:r>
        <w:t>边高潮，最后她觉得自己已经快疯掉了，终于回到了宿舍，她顾不得其他的事情，冲进厕所门都没关，扒下自己的</w:t>
      </w:r>
    </w:p>
    <w:p>
      <w:r>
        <w:t>短裤就用手在阴道里抠那根阳具，由于一早晨的运动，那根阳具已经顶到了里面，滑腻腻的阴部很不好拿出来，她</w:t>
      </w:r>
    </w:p>
    <w:p>
      <w:r>
        <w:t>坐在马桶上，双腿翘起脚踩在马桶边上抠了半天，终于捏住了开关的位置。</w:t>
      </w:r>
    </w:p>
    <w:p>
      <w:r>
        <w:t>把开关关上后，慢慢的一点一点把胶棒抽了出来，正当她终于把阳具从下体里拿出来的时候，她惊讶的发现，</w:t>
      </w:r>
    </w:p>
    <w:p>
      <w:r>
        <w:t>大乳房的刘倩正在开着的厕所门前笑嘻嘻的看着她的丑态，梦雅旭一时不知道怎么好，愣了半天没说出话来。</w:t>
      </w:r>
    </w:p>
    <w:p>
      <w:r>
        <w:t>「好啦，别藏着掖着了，我都看见了，其实你早晨走的时候，我都已经看出来了，屁股后面突出来这么一大块</w:t>
      </w:r>
    </w:p>
    <w:p>
      <w:r>
        <w:t>东西，以为谁是瞎子啊？呵呵呵。」刘倩笑嘻嘻地说道。</w:t>
      </w:r>
    </w:p>
    <w:p>
      <w:r>
        <w:t>「你上课去了，我在床上无聊，看到你床上散落着的一个包包里，五颜六色的东西，我就过去看了一下，还真</w:t>
      </w:r>
    </w:p>
    <w:p>
      <w:r>
        <w:t>有不少的小玩意啊，那个小蝴蝶，是不是专门刺激阴蒂的？」</w:t>
      </w:r>
    </w:p>
    <w:p>
      <w:r>
        <w:t>原来梦雅旭早晨走的时候，忘记把自己放自慰工具的包包收起来，都被刘倩看见了，刘倩说的她面红耳赤的。</w:t>
      </w:r>
    </w:p>
    <w:p>
      <w:r>
        <w:t>「啊，是，哎呀，太不好意思了，叫你看见这些，其实我……」</w:t>
      </w:r>
    </w:p>
    <w:p>
      <w:r>
        <w:t>「没什么呀，自慰大家都会有的，其实我也有。」刘倩说。</w:t>
      </w:r>
    </w:p>
    <w:p>
      <w:r>
        <w:t>「嗯，那个昨天晚上我就看见了。」梦雅旭红着脸看着小刘倩。</w:t>
      </w:r>
    </w:p>
    <w:p>
      <w:r>
        <w:t>「好呀，你看到我手淫了，还故意和我装，哈哈……来，我检查检查你的小屄。」说完刘倩就蹲下来，靠近还</w:t>
      </w:r>
    </w:p>
    <w:p>
      <w:r>
        <w:t>在张着大腿的梦雅旭，梦雅旭紧张的说。</w:t>
      </w:r>
    </w:p>
    <w:p>
      <w:r>
        <w:t>「别呀，都是水，脏，我早晨尿了，还没有洗呢。」梦雅旭连忙护住自己的屄，小刘倩已经蹲在离自己下体不</w:t>
      </w:r>
    </w:p>
    <w:p>
      <w:r>
        <w:t>到十厘米的地方了。</w:t>
      </w:r>
    </w:p>
    <w:p>
      <w:r>
        <w:t>「还真不错呢，没毛，想不到你还是个小白虎，哈哈，太可爱了，我就喜欢你这样的小屄屄。」刘倩说着，扳</w:t>
      </w:r>
    </w:p>
    <w:p>
      <w:r>
        <w:t>开梦雅旭的手，仔细的端详着她的外阴，看的梦雅旭都不好意思了。</w:t>
      </w:r>
    </w:p>
    <w:p>
      <w:r>
        <w:t>「刘倩，你这么看，我都觉得怪害臊的，别看了行吗？叫我洗洗。」</w:t>
      </w:r>
    </w:p>
    <w:p>
      <w:r>
        <w:t>「怕什么，都是好姐妹，大不了我给你看我的呗，这样吧，我给你洗，来，你站起来，撅着。」</w:t>
      </w:r>
    </w:p>
    <w:p>
      <w:r>
        <w:t>说完拉着梦雅旭的手，叫她站了起来，把她的短裤和鞋子统统扒掉，拿起宿舍的淋浴喷头，但是宿舍里没有热</w:t>
      </w:r>
    </w:p>
    <w:p>
      <w:r>
        <w:t>水，只有冷水，所以一般都没有人在宿舍洗澡的。</w:t>
      </w:r>
    </w:p>
    <w:p>
      <w:r>
        <w:t>「撅好了，你个大白屁股！哈哈。」刘倩说的很大声。</w:t>
      </w:r>
    </w:p>
    <w:p>
      <w:r>
        <w:t>「哎，她们俩呢？别叫人听见呀。」梦雅旭突然想起宿舍还有两个室友呢。</w:t>
      </w:r>
    </w:p>
    <w:p>
      <w:r>
        <w:t>「没事，一个回家了，另外一个回来后说是去逛街了，现在就咱们俩，放心吧。」刘倩狡黠的一笑。</w:t>
      </w:r>
    </w:p>
    <w:p>
      <w:r>
        <w:t>「哦，那你说我们俩这算是什么事呀，两个女孩子多羞耻啊，咱不算同性恋吧？」梦雅旭问道。</w:t>
      </w:r>
    </w:p>
    <w:p>
      <w:r>
        <w:t>「怎么说呢，我们都喜欢手淫，算是性趣相投吧，哈哈，以后我们就要互相给对方满足哦，知道吗？小白虎。」</w:t>
      </w:r>
    </w:p>
    <w:p>
      <w:r>
        <w:t>「好啦，反正我也没男友，正愁没的玩呢，有个你，也好，不过昨天你尿的真远啊，从你那都尿我脸上了。」</w:t>
      </w:r>
    </w:p>
    <w:p>
      <w:r>
        <w:t>「那不是尿，是潮吹，我属于水多型的，一到高潮，多半会喷水。」</w:t>
      </w:r>
    </w:p>
    <w:p>
      <w:r>
        <w:t>说着，刘倩把梦雅旭的下身里里外外都洗了个遍，两个姐们拉着手，锁上宿舍的房门，坐到床上开始探讨两个</w:t>
      </w:r>
    </w:p>
    <w:p>
      <w:r>
        <w:t>人今后的性福生活。</w:t>
      </w:r>
    </w:p>
    <w:p>
      <w:r>
        <w:t>刘倩和梦雅旭坐在床上，此时梦雅旭光着屁股，上身只穿着一件Ｔ恤，刘倩在宿舍也只是穿着内裤和抹胸，两</w:t>
      </w:r>
    </w:p>
    <w:p>
      <w:r>
        <w:t>个人一边摆弄着梦雅旭收藏的各种自慰工具，一边聊着天。</w:t>
      </w:r>
    </w:p>
    <w:p>
      <w:r>
        <w:t>「雅旭，没看出来，你色心也不小呀，哈哈，买这么多自慰器，不怕你的小嘴吃不了啊？」刘倩笑道。</w:t>
      </w:r>
    </w:p>
    <w:p>
      <w:r>
        <w:t>「高中那会，家里管得严，不叫我交男友，再说班上那些男生我也看不上，好歹我也长得不错，也不想和那些</w:t>
      </w:r>
    </w:p>
    <w:p>
      <w:r>
        <w:t>毛孩子混在一起，还不如自己解决一下生理需求呢，你还说我，你还不是自己把自己抠的都尿了。」梦雅旭反驳道。</w:t>
      </w:r>
    </w:p>
    <w:p>
      <w:r>
        <w:t>「切！我那不是尿，是潮吹。我以前可是有男朋友的，是我们画班的一个老师，其实也是个大学生，教我们画</w:t>
      </w:r>
    </w:p>
    <w:p>
      <w:r>
        <w:t>画考试的，我在他那上了两个月的画班，住在那里的有六个女生，他和其中三个有性关系，所以我和他散了。」</w:t>
      </w:r>
    </w:p>
    <w:p>
      <w:r>
        <w:t>「本来还觉得人不错，没想到也是个禽兽，被我撞见的那天，他和另外两个女生同时睡在一起，还好我就和他</w:t>
      </w:r>
    </w:p>
    <w:p>
      <w:r>
        <w:t>做过十来次，也不多，但是后来我离开那里，没人做爱了，还有点难受，所以经常自己满足一下，睡觉很香甜。」</w:t>
      </w:r>
    </w:p>
    <w:p>
      <w:r>
        <w:t>刘倩不停嘴的说着。</w:t>
      </w:r>
    </w:p>
    <w:p>
      <w:r>
        <w:t>「这下好了，我们两个可以互相满足对方的需求了，不需要男人我们也能很舒服，是吧？我的小刘倩？」雅旭</w:t>
      </w:r>
    </w:p>
    <w:p>
      <w:r>
        <w:t>高兴的捧着刘倩的脸蛋，用修长的大腿夹住刘倩的腰，笑眯眯的跟刘倩说到。</w:t>
      </w:r>
    </w:p>
    <w:p>
      <w:r>
        <w:t>「咱俩谁大？我可是３２Ｄ哦！」刘倩说道：「我看你比我小，嘿嘿。」</w:t>
      </w:r>
    </w:p>
    <w:p>
      <w:r>
        <w:t>「谁跟你比胸部了，你个大奶牛，我３４Ｂ，我说年龄，我是９０年的１２月１日。」雅旭说着自己的生日。</w:t>
      </w:r>
    </w:p>
    <w:p>
      <w:r>
        <w:t>「哈哈，那你比我大，我９１年１月３日的。」刘倩说道：「不过我觉得还是用乳房比谁大才算数。」</w:t>
      </w:r>
    </w:p>
    <w:p>
      <w:r>
        <w:t>「你个坏奶牛，看我不把你奶挤出来的……」说完，梦雅旭双腿紧紧夹住了刘倩，双手抓住她的大奶子，用力</w:t>
      </w:r>
    </w:p>
    <w:p>
      <w:r>
        <w:t>的上下揉搓起来，这对大奶，不但大，而且弹性很好，摸上去肉质嘟噜嘟噜的两个奶头小小的硬硬的，咯在手心处</w:t>
      </w:r>
    </w:p>
    <w:p>
      <w:r>
        <w:t>很好玩。</w:t>
      </w:r>
    </w:p>
    <w:p>
      <w:r>
        <w:t>刘倩被摸的躺在床上奋力的扭动，还一边求饶，「好了好了，姐我错了，你大你大，我不和你争了，痒死我了。」</w:t>
      </w:r>
    </w:p>
    <w:p>
      <w:r>
        <w:t>原来刘倩有痒痒肉，身上一被摸就很痒，雅旭可不管这些，继续用力的挠着她的乳房和腋下，刘倩抽动着双腿乱蹬，</w:t>
      </w:r>
    </w:p>
    <w:p>
      <w:r>
        <w:t>突然雅旭觉得比屁股下面热热的，原来是刘倩被她咯吱的失禁了，尿了一床单。</w:t>
      </w:r>
    </w:p>
    <w:p>
      <w:r>
        <w:t>「你看吧，都是你乱闹，害得我都尿床了，嘿嘿，不过好在是你自己的床，尿了也就尿了，晚上你自己睡湿床</w:t>
      </w:r>
    </w:p>
    <w:p>
      <w:r>
        <w:t>单吧。」刘倩尿在了雅旭床上幸灾乐祸起来。</w:t>
      </w:r>
    </w:p>
    <w:p>
      <w:r>
        <w:t>「不行，你尿的，就得你睡，或者，晚上我们一起睡？」梦雅旭脸上浮现出一丝淫荡但又优雅的怪笑。</w:t>
      </w:r>
    </w:p>
    <w:p>
      <w:r>
        <w:t>「我看别等晚上了，反正现在屋里就咱俩，干脆就玩玩呗？小妞。」刘倩说着手就摸在了梦雅旭的馒头屄上，</w:t>
      </w:r>
    </w:p>
    <w:p>
      <w:r>
        <w:t>中指深深的卡在了屄缝里，食指和无名指把左右两侧肥厚的大阴唇夹住，轻轻的揉搓起来，雅旭屁股坐在刘倩尿湿</w:t>
      </w:r>
    </w:p>
    <w:p>
      <w:r>
        <w:t>的床单上，轻轻的享受起来被别人手淫的滋味。「来，把衣服脱了，穿着太别扭了。」</w:t>
      </w:r>
    </w:p>
    <w:p>
      <w:r>
        <w:t>两个人这次是完全裸体的呈现在对方面前，也是她们第一次毫无保留的互相审视对方的身体，两个美人，各有</w:t>
      </w:r>
    </w:p>
    <w:p>
      <w:r>
        <w:t>各的特色，梦雅旭身材高挑，全身上下都是这么的修长，乳房跟两个小馒头似的。</w:t>
      </w:r>
    </w:p>
    <w:p>
      <w:r>
        <w:t>刘倩属于那种丰乳肥臀型的但是却不胖恰到好处的身材比例好像一把优雅的</w:t>
      </w:r>
    </w:p>
    <w:p>
      <w:r>
        <w:t>小提琴，大大的乳房向上挺着，真惊讶这么大的奶球竟然一点都不会下垂，反而乳尖还骄傲的向上，白嫩细滑</w:t>
      </w:r>
    </w:p>
    <w:p>
      <w:r>
        <w:t>的双腿还有那一双令人惊奇的美脚，要说刘倩的脚，那真是万里挑一的，修长的脚型，肉感恰到好处，五个脚趾头</w:t>
      </w:r>
    </w:p>
    <w:p>
      <w:r>
        <w:t>圆润可爱，而且脚部皮肤细嫩柔滑粉嘟嘟的，简直迷死人了。</w:t>
      </w:r>
    </w:p>
    <w:p>
      <w:r>
        <w:t>「妹妹你的脚真美，我要咬一口。」梦雅旭说着，把刘倩的大脚趾就放到了嘴里，滋滋地嘬了起来。</w:t>
      </w:r>
    </w:p>
    <w:p>
      <w:r>
        <w:t>「呵呵，是呀，见过我脚的人都说好看，不过我觉得还是肉了点，有点肥，我可是有点汗脚哦，味道怎样，我</w:t>
      </w:r>
    </w:p>
    <w:p>
      <w:r>
        <w:t>的小姐姐。」</w:t>
      </w:r>
    </w:p>
    <w:p>
      <w:r>
        <w:t>「唔……唔，嗯，挺好的，有点咸，姐不怕，你也给姐舔舔呗……」雅旭含煳不清的说到。</w:t>
      </w:r>
    </w:p>
    <w:p>
      <w:r>
        <w:t>刘倩侧身躺下，扳过梦雅旭的小腿，抱着她的脚丫端详起来，梦雅旭的脚趾头上涂着淡蓝色的指甲油皮肤很白，</w:t>
      </w:r>
    </w:p>
    <w:p>
      <w:r>
        <w:t>但是脚底板却有老茧，由于她是学舞蹈的，常年的训练导致她脚底有些死皮，没有刘倩这么柔嫩，而且，早上刚刚</w:t>
      </w:r>
    </w:p>
    <w:p>
      <w:r>
        <w:t>训练回来的梦雅旭，脚丫子上有一股淡淡的臭味，想必是训练时被舞蹈鞋闷出来的脚汗。</w:t>
      </w:r>
    </w:p>
    <w:p>
      <w:r>
        <w:t>「雅旭，你的脚有些老茧啊，我给你用口水软化软化吧。」</w:t>
      </w:r>
    </w:p>
    <w:p>
      <w:r>
        <w:t>说着也美滋滋的吸起了她的脚，咸臭的脚汗味很轻，但是绝对够美味，两个美女在一张尿湿了的床上，互相舔</w:t>
      </w:r>
    </w:p>
    <w:p>
      <w:r>
        <w:t>起了脚，舔了一会，她们拿出了自慰器，开始互相插对方的小屄洞，刘倩的外阴布满了阴毛，卷曲的黑黑的毛，覆</w:t>
      </w:r>
    </w:p>
    <w:p>
      <w:r>
        <w:t>盖着阴阜她们俩呈６９状，互相舔弄着对方的外阴，舌头时不时的伸到阴道里面去打转，弄得双方娇喘连连，刘倩</w:t>
      </w:r>
    </w:p>
    <w:p>
      <w:r>
        <w:t>更是一下一下的喷出了阴液，整个阴唇一张一合的好像也在唿吸一样。</w:t>
      </w:r>
    </w:p>
    <w:p>
      <w:r>
        <w:t>两个人玩了大概有一个小时，才身体软软的停了下来。</w:t>
      </w:r>
    </w:p>
    <w:p>
      <w:r>
        <w:t>两个人就光着屁股在屋子里，梦雅旭换好了床单，刘倩撺掇着去洗澡，身上粘粘的，汗水，淫液和尿水混在一</w:t>
      </w:r>
    </w:p>
    <w:p>
      <w:r>
        <w:t>起，发出一种淫糜的味道，两个人套上衣服，就去了学校的浴室。由于接近中午吃饭的时间了，浴室里人很少，女</w:t>
      </w:r>
    </w:p>
    <w:p>
      <w:r>
        <w:t>生浴室里分三个区域，她们俩所在的最里面的区域都没有人，十多个淋浴喷头都空着，这时刘倩的坏心眼又上来了，</w:t>
      </w:r>
    </w:p>
    <w:p>
      <w:r>
        <w:t>「敢不敢玩点刺激的，在这给我舔屄？」</w:t>
      </w:r>
    </w:p>
    <w:p>
      <w:r>
        <w:t>「啊？这要是被人看见了，我还怎么见人啊？」梦雅旭有些焦急。</w:t>
      </w:r>
    </w:p>
    <w:p>
      <w:r>
        <w:t>「跪下，跪在我面前！」刘倩小声地命令道，但却有点女王的气势，其实梦雅旭也想玩，就是怕被发现，但还</w:t>
      </w:r>
    </w:p>
    <w:p>
      <w:r>
        <w:t>是慢慢弯曲了自己的膝盖跪在了浴室的地上，硬硬的地板咯的她膝盖有点疼，她低头将自己的美丽的脸庞慢慢压在</w:t>
      </w:r>
    </w:p>
    <w:p>
      <w:r>
        <w:t>了刘倩的阴毛上，刘倩也适时的分开点大腿站好，向前挺着屄，更方便雅旭舔。一边被舔，一边揉自己的大奶球，</w:t>
      </w:r>
    </w:p>
    <w:p>
      <w:r>
        <w:t>还打开水龙让水浇在梦雅旭的头上。</w:t>
      </w:r>
    </w:p>
    <w:p>
      <w:r>
        <w:t>「好了，先别舔了，我们玩个刺激的，你现在叼着我的拖鞋，我在你屄里插进这个。」说着晃了晃手里的一个</w:t>
      </w:r>
    </w:p>
    <w:p>
      <w:r>
        <w:t>瓶子，是一罐沙宣洗发水，虽然不是很大，但是也有直径４厘米左右了。</w:t>
      </w:r>
    </w:p>
    <w:p>
      <w:r>
        <w:t>梦雅旭用嘴叼起拖鞋，楚楚可怜的看着刘倩，刘倩笑了笑，蹲下来，一用力就把大半个洗发水瓶子塞到了雅旭</w:t>
      </w:r>
    </w:p>
    <w:p>
      <w:r>
        <w:t>的阴道里。</w:t>
      </w:r>
    </w:p>
    <w:p>
      <w:r>
        <w:t>「好，围着这个浴室，爬一圈，快，一会来人了，看见你我可不管。」刘倩命令道。</w:t>
      </w:r>
    </w:p>
    <w:p>
      <w:r>
        <w:t>梦雅旭觉得很羞耻，被一个女人这么欺负，但是自己又非常的开心，因为一种被奴役的心理得到了满足，另外，</w:t>
      </w:r>
    </w:p>
    <w:p>
      <w:r>
        <w:t>随时会被发现的刺激感也大大的冲击着她的心她一边紧张地看着门口处，担心随时会有人进来，一边奋力的在地上</w:t>
      </w:r>
    </w:p>
    <w:p>
      <w:r>
        <w:t>爬着，刘倩看得哈哈大笑，直到她爬回刘倩脚边，用自己的乳房蹭着刘倩的小腿。</w:t>
      </w:r>
    </w:p>
    <w:p>
      <w:r>
        <w:t>「起来吧，我给你好好洗洗。」</w:t>
      </w:r>
    </w:p>
    <w:p>
      <w:r>
        <w:t>刘倩说着在自己身上涂满了浴液，扶起梦雅旭，给她用自己的大奶子搓澡，雅旭抽出阴道里的洗发水瓶子，挤</w:t>
      </w:r>
    </w:p>
    <w:p>
      <w:r>
        <w:t>出来自己洗头，刘倩在身边用自己的身体给她当作擦身的浴花。</w:t>
      </w:r>
    </w:p>
    <w:p>
      <w:r>
        <w:t>两个惊艳的大美女，此时淫荡的爱抚着对方，兴奋的无法自拔，最后梦雅旭用一条毛巾，涂满了沐浴液，卡在</w:t>
      </w:r>
    </w:p>
    <w:p>
      <w:r>
        <w:t>刘倩的双腿间，说道：「你这里总尿尿，这么脏，姐姐给你好好洗洗。」说完就一前一后的拉动毛巾，刘倩靠在墙</w:t>
      </w:r>
    </w:p>
    <w:p>
      <w:r>
        <w:t>上，双手抓住了浴室的水管，享受着毛巾摩擦自己外阴的快感。</w:t>
      </w:r>
    </w:p>
    <w:p>
      <w:r>
        <w:t>两个人洗完了澡，穿着很暴露的衣服去食堂买饭，姣好的身体引来无数的目光和口哨声，一下子成了人群中的</w:t>
      </w:r>
    </w:p>
    <w:p>
      <w:r>
        <w:t>亮点。</w:t>
      </w:r>
    </w:p>
    <w:p>
      <w:r>
        <w:t>午饭后，两个人挤在一张床上睡着了，折腾了一上午她们也累了，两具白花花的肉体交缠在一起，令人喷血，</w:t>
      </w:r>
    </w:p>
    <w:p>
      <w:r>
        <w:t>梦雅旭搂着刘倩，把头深深扎在她的大胸前，脸埋在胸肉上闻着她的乳香，把奶头塞到嘴里，嘬着睡着了，而刘倩</w:t>
      </w:r>
    </w:p>
    <w:p>
      <w:r>
        <w:t>把自己的膝盖部位顶在了梦雅旭的阴部上，轻轻的摩擦着她的下体，两人这一觉睡得很熟，要不是晚上辅导员组织</w:t>
      </w:r>
    </w:p>
    <w:p>
      <w:r>
        <w:t>开会，把电话打到她们各自的手机上，两个人可能还睡着呢。</w:t>
      </w:r>
    </w:p>
    <w:p>
      <w:r>
        <w:t>新生的事情就是多，这个会那个会的开了好久，晚上回来，又要熄灯了，宿舍是十一点停电，今晚她们宿舍的</w:t>
      </w:r>
    </w:p>
    <w:p>
      <w:r>
        <w:t>那个本市的同学回家了，另外一个晚上和新进入的社团去通宵唱歌了，这又给了两个美女一次自由放松的空间。</w:t>
      </w:r>
    </w:p>
    <w:p>
      <w:r>
        <w:t>晚上两人做好了面膜，都在忙自己的事情，聊着ＱＱ，快熄灯的时候，梦雅旭问刘倩，「倩倩，晚上咱玩点什</w:t>
      </w:r>
    </w:p>
    <w:p>
      <w:r>
        <w:t>么吧？好不好？」</w:t>
      </w:r>
    </w:p>
    <w:p>
      <w:r>
        <w:t>「小骚货，你屄又痒痒了是吧？好吧，我想想。」刘倩托着腮帮子，想了想说：「这样吧，等熄灯了之后，我</w:t>
      </w:r>
    </w:p>
    <w:p>
      <w:r>
        <w:t>们先互相手淫，看时间晚一点，大概全楼都睡了，我们裸体在楼里转一圈，怎么样？刺激吧？」</w:t>
      </w:r>
    </w:p>
    <w:p>
      <w:r>
        <w:t>「我们这是６层楼啊，一层一层的转，恐怕得半个小时吧？」梦雅旭问道。</w:t>
      </w:r>
    </w:p>
    <w:p>
      <w:r>
        <w:t>「玩的就是这刺激的感觉啊，玩不玩？」</w:t>
      </w:r>
    </w:p>
    <w:p>
      <w:r>
        <w:t>「好吧，听你的。」</w:t>
      </w:r>
    </w:p>
    <w:p>
      <w:r>
        <w:t>熄灯后，两个人拿出一盏充电应急灯，在屋子里用笔记本电脑放着黄片，然后互相亲吻，爱抚，雅旭拿出自己</w:t>
      </w:r>
    </w:p>
    <w:p>
      <w:r>
        <w:t>挚爱的假鸡巴，先是塞到刘倩嘴里，让她用口水湿润一下棒子，再塞到自己的阴道里，沾满淫水，最后，拿出刘倩</w:t>
      </w:r>
    </w:p>
    <w:p>
      <w:r>
        <w:t>一双穿过的黑色丝袜，把阳具套在丝袜里，然后插进刘倩的阴户，刘倩的小嫩肉，感受着黑色丝袜带来的摩擦感，</w:t>
      </w:r>
    </w:p>
    <w:p>
      <w:r>
        <w:t>舒服的叫了出来。</w:t>
      </w:r>
    </w:p>
    <w:p>
      <w:r>
        <w:t>梦雅旭开始使劲的抽动起手里的阳具，刘倩哼哼唧唧的扭动着，最后一股淫水顺着黑丝袜流了出来，有了丝袜</w:t>
      </w:r>
    </w:p>
    <w:p>
      <w:r>
        <w:t>堵在阴道口，潮吹的液体没能喷出来，只是把丝袜弄得湿漉漉的，梦雅旭抽出假鸡巴，发现长长的丝袜，竟然大半</w:t>
      </w:r>
    </w:p>
    <w:p>
      <w:r>
        <w:t>条都被塞到了她阴道里，只在双腿间流出大概２５厘米的小尾巴，就是袜子口的部位。</w:t>
      </w:r>
    </w:p>
    <w:p>
      <w:r>
        <w:t>「哈哈，你的屄把臭脏袜子吞掉了，就这样吧，别拿出来了，一会我们裸体跑全楼的时候，就带着这小尾巴跑。」</w:t>
      </w:r>
    </w:p>
    <w:p>
      <w:r>
        <w:t>刘倩说：「我觉得袜子在屄里面有点痒，有点磨，不过还挺舒服的，干脆你把另一只塞进去，我们保持统一。」</w:t>
      </w:r>
    </w:p>
    <w:p>
      <w:r>
        <w:t>说着，她翻身打开雅旭的双腿，叫雅旭做出仿佛是给婴儿换尿布的动作，先将另一只黑丝袜的袜尖放在嘴里湿</w:t>
      </w:r>
    </w:p>
    <w:p>
      <w:r>
        <w:t>润一下，然后一点点的用手塞进她的屄里面，直到也露出小小的一段「尾巴」才停手。</w:t>
      </w:r>
    </w:p>
    <w:p>
      <w:r>
        <w:t>两个人准备完毕，全身上下出了一双运动鞋之外，就再也没有任何蔽体的东西了，当然每个人腿间还都有条黑</w:t>
      </w:r>
    </w:p>
    <w:p>
      <w:r>
        <w:t>色丝袜尾巴。</w:t>
      </w:r>
    </w:p>
    <w:p>
      <w:r>
        <w:t>轻轻打开房门，向过道看去，此时已经是夜里一点多了，大多数人都已经进入了梦乡，宿舍走廊上的灯，明晃</w:t>
      </w:r>
    </w:p>
    <w:p>
      <w:r>
        <w:t>晃的特别亮，虽然每间屋子都关着门，但是还是令她们兴奋不已，因为说不定哪间屋子就有没睡的出来看到她们，</w:t>
      </w:r>
    </w:p>
    <w:p>
      <w:r>
        <w:t>她们住在三楼，决定先从一楼开始，楼梯分两头，她们俩一左一右下到一楼两侧，远远的就看见走廊尽头两个人白</w:t>
      </w:r>
    </w:p>
    <w:p>
      <w:r>
        <w:t>白的身体，虽然看不太清楚，不过能觉得是没穿衣服。</w:t>
      </w:r>
    </w:p>
    <w:p>
      <w:r>
        <w:t>在一楼，中间的大厅是最危险的，因为宿舍管理员在值班，所以她们俩走到中间互相给个眼神，弓着腰觉着屁</w:t>
      </w:r>
    </w:p>
    <w:p>
      <w:r>
        <w:t>股从宿管的窗户底下熘过，之后就是一层一层的往上爬，在每层两个人碰面的地方，都会站住了两个人长吻一阵子，</w:t>
      </w:r>
    </w:p>
    <w:p>
      <w:r>
        <w:t>用乳房互相蹭着，这样一直上到了６层，刚要下楼，听见５层有人说话，原来是一个没睡觉的女生在楼梯口打电话，</w:t>
      </w:r>
    </w:p>
    <w:p>
      <w:r>
        <w:t>两个人紧张的不得了。</w:t>
      </w:r>
    </w:p>
    <w:p>
      <w:r>
        <w:t>不过还是刘倩胆子大，瞅准时机就跑，想从女生身边冲过去，梦雅旭突然看见刘倩屄里的丝袜小尾巴，伸手一</w:t>
      </w:r>
    </w:p>
    <w:p>
      <w:r>
        <w:t>下子抓住了，刘倩自己往前跑的同时，丝袜被快速的拉出体外，她腿一软，坐在了地上，扭头看着梦雅旭拿着湿淋</w:t>
      </w:r>
    </w:p>
    <w:p>
      <w:r>
        <w:t>淋的丝袜在那忍着不笑出声来的样子，心里又气又羞。</w:t>
      </w:r>
    </w:p>
    <w:p>
      <w:r>
        <w:t>这时，那个打电话的女生和刘倩就只有一墙之隔，刘倩站起来，再次鼓劲，一下子跑到了楼下，梦雅旭也学着</w:t>
      </w:r>
    </w:p>
    <w:p>
      <w:r>
        <w:t>刘倩的动作，迅速跑回了宿舍门口，但是３２３宿舍的门却锁上了，梦雅旭轻轻地叫着刘倩。</w:t>
      </w:r>
    </w:p>
    <w:p>
      <w:r>
        <w:t>「倩倩，开门，我到了。」</w:t>
      </w:r>
    </w:p>
    <w:p>
      <w:r>
        <w:t>「呵呵，想进来啊？谁叫你刚才抽我的袜子的，难受死我了，你就在外面站一夜吧。」门里面的刘倩先跑回来，</w:t>
      </w:r>
    </w:p>
    <w:p>
      <w:r>
        <w:t>把门锁起来不叫她进。</w:t>
      </w:r>
    </w:p>
    <w:p>
      <w:r>
        <w:t>这下可把门外的梦雅旭急坏了，这万一被看见，哪里还有脸见人啊，赶快求饶：「好倩倩，让姐姐进去，姐姐</w:t>
      </w:r>
    </w:p>
    <w:p>
      <w:r>
        <w:t>什么都依你，行吗？」</w:t>
      </w:r>
    </w:p>
    <w:p>
      <w:r>
        <w:t>门开了，梦雅旭赶紧冲了进去，刚一进屋，刘倩一把拉出了她屄里的袜子，舒服的雅旭跪倒在地上，「可是你</w:t>
      </w:r>
    </w:p>
    <w:p>
      <w:r>
        <w:t>说的，叫你进来什么都依我？」</w:t>
      </w:r>
    </w:p>
    <w:p>
      <w:r>
        <w:t>「嗯，我算是服了你了，就会欺负我，不过刚才我觉得好兴奋。」</w:t>
      </w:r>
    </w:p>
    <w:p>
      <w:r>
        <w:t>「洗洗吧，我们睡觉了。」刘倩说道。</w:t>
      </w:r>
    </w:p>
    <w:p>
      <w:r>
        <w:t>「你有什么要求，说吧，别一会又折腾我。」梦雅旭问道。</w:t>
      </w:r>
    </w:p>
    <w:p>
      <w:r>
        <w:t>「洗完了上床再说。」</w:t>
      </w:r>
    </w:p>
    <w:p>
      <w:r>
        <w:t>两人洗好了之后，抱在床上，刘倩轻轻的告诉梦雅旭：「我现在要说我的要求了，今后，我们要互相做对方的</w:t>
      </w:r>
    </w:p>
    <w:p>
      <w:r>
        <w:t>马桶，不过只接小便，就是说，晚上睡觉，谁想去厕所，都由对方用嘴接着，明白吗？」</w:t>
      </w:r>
    </w:p>
    <w:p>
      <w:r>
        <w:t>梦雅旭既然答应了她，叫她进门就听她的，也只好同意了，「来，我现在先试试我的新马桶，爬下去给我接着。」</w:t>
      </w:r>
    </w:p>
    <w:p>
      <w:r>
        <w:t>刘倩命令着。</w:t>
      </w:r>
    </w:p>
    <w:p>
      <w:r>
        <w:t>雅旭用嘴唇包裹住倩倩多毛的外阴，倩倩使劲的往外鼓起肚子，一道尿流唿唿的流到了梦雅旭的嘴里，大口大</w:t>
      </w:r>
    </w:p>
    <w:p>
      <w:r>
        <w:t>口地喝着，喝完了之后，雅旭爬上来，用沾满尿液的嘴唇亲吻着刘倩的嘴唇，两个人幸福的楼在一起睡着了……</w:t>
      </w:r>
    </w:p>
    <w:p>
      <w:r>
        <w:t>评分管理共条评分</w:t>
      </w:r>
    </w:p>
    <w:p>
      <w:r>
        <w:t>评分收藏新鲜事回复举报帖子操作分享到淘江湖新浪 QQ 微博 QQ 空间开心人人豆瓣网易微博百度鲜果白社会</w:t>
      </w:r>
    </w:p>
    <w:p>
      <w:r>
        <w:t>飞信</w:t>
      </w:r>
    </w:p>
    <w:p>
      <w:r>
        <w:t>离线lmlm</w:t>
      </w:r>
    </w:p>
    <w:p>
      <w:r>
        <w:t>UID ：35注册时间2013-04-28最后登录2013-04-28在线时间0 小时发帖15搜Ta的帖子精华0 铜币26威望10贡献</w:t>
      </w:r>
    </w:p>
    <w:p>
      <w:r>
        <w:t>值0 银元0 好评度0 访问TA的空间加好友用道具新手上路</w:t>
      </w:r>
    </w:p>
    <w:p>
      <w:r>
        <w:t>发帖15铜币26威望10贡献值0 银元0 好评度0 加关注发消息管理删除主题删除回复清除用户禁言只看该作者沙</w:t>
      </w:r>
    </w:p>
    <w:p>
      <w:r>
        <w:t>发发表于： 2013-04-28 ， IP ：127.0.0.1 ，编辑</w:t>
      </w:r>
    </w:p>
    <w:p>
      <w:r>
        <w:t>第二章</w:t>
      </w:r>
    </w:p>
    <w:p>
      <w:r>
        <w:t>清晨，梦雅旭在睡梦中被自己膨胀的膀胱憋醒了，睁开眼睛看见睡在自己旁边妖艳动人的刘倩，憨憨的睡得正</w:t>
      </w:r>
    </w:p>
    <w:p>
      <w:r>
        <w:t>香。</w:t>
      </w:r>
    </w:p>
    <w:p>
      <w:r>
        <w:t>恬静的睡容反而在她美丽的脸庞上增添了几分稚气，此时的刘倩仰面朝天，双手放在枕头旁仿佛一个婴儿似的</w:t>
      </w:r>
    </w:p>
    <w:p>
      <w:r>
        <w:t>睡在床上，硕大的乳房并没有因为躺下而变得平坦，依旧骄傲的挺立着，不禁让人觉得她的胸部是隆胸过的，可是</w:t>
      </w:r>
    </w:p>
    <w:p>
      <w:r>
        <w:t>事实上她的胸部绝对是真实的，这就是尤物的定义吧，粉嫩的小乳头依旧是这么小的可爱，像两颗粉色的小樱桃。</w:t>
      </w:r>
    </w:p>
    <w:p>
      <w:r>
        <w:t>刘倩均匀的唿吸着，雅旭看了禁不住吻了一下她的嘴唇，咂咂嘴，感觉自己口中有种淡淡的尿臊味，才想起来</w:t>
      </w:r>
    </w:p>
    <w:p>
      <w:r>
        <w:t>昨天晚上睡觉前自己喝了一泡小刘倩的尿，此时的她也觉得自己的膀胱憋得难受，尿道里有种酸胀的感觉，快要尿</w:t>
      </w:r>
    </w:p>
    <w:p>
      <w:r>
        <w:t>出来了。</w:t>
      </w:r>
    </w:p>
    <w:p>
      <w:r>
        <w:t>既然自己都喝过刘倩的尿了，那也叫这丫头尝尝喝尿的滋味吧，于是梦雅旭爬起来，把自己的大腿跨过刘倩的</w:t>
      </w:r>
    </w:p>
    <w:p>
      <w:r>
        <w:t>脑袋，两个膝盖分别跪在她的脸两侧，用自己无毛白嫩的外阴轻轻的贴住了刘倩的嘴唇，然后屁股下降压在了她的</w:t>
      </w:r>
    </w:p>
    <w:p>
      <w:r>
        <w:t>脸上。</w:t>
      </w:r>
    </w:p>
    <w:p>
      <w:r>
        <w:t>睡梦中的刘倩，感觉自己唿吸困难，被憋醒了，睁开眼看见一团白肉正在自己的脸上放着，然后是梦雅旭坏坏</w:t>
      </w:r>
    </w:p>
    <w:p>
      <w:r>
        <w:t>的笑容。</w:t>
      </w:r>
    </w:p>
    <w:p>
      <w:r>
        <w:t>「妹妹，这次轮到你给姐姐当尿盆了，昨天我都喝了你的尿，你也得喝点我的吧？我可快憋死了，你准备好了</w:t>
      </w:r>
    </w:p>
    <w:p>
      <w:r>
        <w:t>吗？准备好了就眨眨眼睛，我要尿了……」</w:t>
      </w:r>
    </w:p>
    <w:p>
      <w:r>
        <w:t>雅旭对着自己屁股下面被压住嘴的刘倩温柔地说着，刘倩的眼睛笑眯眯的眯成一条缝，轻轻的眨了几下，示意</w:t>
      </w:r>
    </w:p>
    <w:p>
      <w:r>
        <w:t>她可以尿了。</w:t>
      </w:r>
    </w:p>
    <w:p>
      <w:r>
        <w:t>第一次在别人脸上撒尿，梦雅旭还是有点觉得心里别扭，虽然膀胱憋得快要爆炸，可是就是尿不出来，急得她</w:t>
      </w:r>
    </w:p>
    <w:p>
      <w:r>
        <w:t>额头上都冒出了汗珠。</w:t>
      </w:r>
    </w:p>
    <w:p>
      <w:r>
        <w:t>刘倩挣扎着把鼻子从雅旭的大阴唇中透出，好能唿吸到空气，然后用自己的舌头轻轻的舔着梦雅旭柔软无毛的</w:t>
      </w:r>
    </w:p>
    <w:p>
      <w:r>
        <w:t>外阴口，舌尖在她尿道开口处轻轻的扫着，看见她似乎是不习惯这么撒尿，就伸出手来轻轻的抓揉梦雅旭的乳房，</w:t>
      </w:r>
    </w:p>
    <w:p>
      <w:r>
        <w:t>雅旭经过刘倩的爱抚，也迫于膀胱的压力，终于尿了出来。</w:t>
      </w:r>
    </w:p>
    <w:p>
      <w:r>
        <w:t>热乎乎的骚尿一旦喷出来就无法收住了，由于这是梦雅旭清晨起来的第一泡尿，所以味道那是相当的冲，骚黄</w:t>
      </w:r>
    </w:p>
    <w:p>
      <w:r>
        <w:t>的尿水里带着她的体温和女人特有的雌性的味道，那种尿味突然间就充斥在刘倩的口中，刘倩没料到她的尿这么骚</w:t>
      </w:r>
    </w:p>
    <w:p>
      <w:r>
        <w:t>臭，一时没喝好，从嘴角溢出一些，琥珀色的尿水流到了枕头上。</w:t>
      </w:r>
    </w:p>
    <w:p>
      <w:r>
        <w:t>她赶紧再次张大嘴巴包紧雅旭的外阴，然后顾不得难喝的尿液，奋力的一口一口的吸着，直到大概一分钟才把</w:t>
      </w:r>
    </w:p>
    <w:p>
      <w:r>
        <w:t>梦雅旭这个小尿包吸光，雅旭轻松的唿出了一口气，然后把屁股从刘倩脸上抬起，此时刘倩的脸上被压的红红的，</w:t>
      </w:r>
    </w:p>
    <w:p>
      <w:r>
        <w:t>嘴边湿漉漉的都是尿水和她自己的口水，由于暴露开了，一股尿味令雅旭自己也闻到了。</w:t>
      </w:r>
    </w:p>
    <w:p>
      <w:r>
        <w:t>「味道好重哦，怎么这样？」梦雅旭问道。</w:t>
      </w:r>
    </w:p>
    <w:p>
      <w:r>
        <w:t>「废话啊，昨天你喝我的尿，那时我喝过水，尿味很轻，你到好，早上第一泡就叫人家喝了，不知道多骚呢，</w:t>
      </w:r>
    </w:p>
    <w:p>
      <w:r>
        <w:t>你真是个小骚屄呢，呵呵。」</w:t>
      </w:r>
    </w:p>
    <w:p>
      <w:r>
        <w:t>「哼，不就是骚点吗，我这可是处女尿哦，大补的，给你喝完了美容的，哈哈。」两个裸体的尤物在床上你一</w:t>
      </w:r>
    </w:p>
    <w:p>
      <w:r>
        <w:t>言我一语的戏谑着，然后躺下互相抱着，休息着。</w:t>
      </w:r>
    </w:p>
    <w:p>
      <w:r>
        <w:t>休息了一会，梦雅旭的那个昨晚去唱通宵的同学回来了，由于一夜没睡，叫梦雅旭给她请假不去做早上的形体</w:t>
      </w:r>
    </w:p>
    <w:p>
      <w:r>
        <w:t>训练了，之后就倒头大睡。</w:t>
      </w:r>
    </w:p>
    <w:p>
      <w:r>
        <w:t>雅旭起来穿衣服，这时刘倩小声的在宿舍和雅旭说着她的计划，她要求梦雅旭今天上课，屄里还要继续塞着东</w:t>
      </w:r>
    </w:p>
    <w:p>
      <w:r>
        <w:t>西上课，不过这次不会是第一天的那根大塑胶棒了，因为那个实在是太大了，搞得她几乎经常高潮，今天来点轻松</w:t>
      </w:r>
    </w:p>
    <w:p>
      <w:r>
        <w:t>的，就是梦雅旭书包里的一个大约五厘米的塑料跳蛋。</w:t>
      </w:r>
    </w:p>
    <w:p>
      <w:r>
        <w:t>由于梦雅旭的练功服很紧身，所以遥控器是没地方藏的，调皮的刘倩说到：「既然没地方藏就塞到你另外一个</w:t>
      </w:r>
    </w:p>
    <w:p>
      <w:r>
        <w:t>洞里面吧？」</w:t>
      </w:r>
    </w:p>
    <w:p>
      <w:r>
        <w:t>说着，她就动手开始给雅旭装备，雅旭害怕睡觉的那个同学看见她们俩的行为，就拿着跳蛋，拉着小刘倩的手</w:t>
      </w:r>
    </w:p>
    <w:p>
      <w:r>
        <w:t>进了厕所，自己乖乖的坐在马桶上，将双脚抬起脚跟踩在马桶边上，双腿打开呈Ｍ字，方便刘倩给她下面的「小嘴」</w:t>
      </w:r>
    </w:p>
    <w:p>
      <w:r>
        <w:t>塞跳蛋。</w:t>
      </w:r>
    </w:p>
    <w:p>
      <w:r>
        <w:t>刘倩关上门，蹲在她张开的阴部前面，先是用舌头把她的大小阴唇里里外外的舔了个遍，用嘴嘬到雅旭阴蒂那</w:t>
      </w:r>
    </w:p>
    <w:p>
      <w:r>
        <w:t>个敏感的小豆豆的时候，梦雅旭几乎兴奋的叫了出来，她咬紧自己的下嘴唇，害怕自己兴奋了叫出声来，双手紧紧</w:t>
      </w:r>
    </w:p>
    <w:p>
      <w:r>
        <w:t>抓住在自己两腿之间的小刘倩的头发，用力按在自己的阴部上，为了获得更大的快感。</w:t>
      </w:r>
    </w:p>
    <w:p>
      <w:r>
        <w:t>突然，梦雅旭的两条大腿不由自主的并在了一起，把刘倩的头紧紧夹在了中间，全身波浪式的蠕动着，一抖一</w:t>
      </w:r>
    </w:p>
    <w:p>
      <w:r>
        <w:t>抖的到了高潮，下体里不断喷出潮吹的爱液。</w:t>
      </w:r>
    </w:p>
    <w:p>
      <w:r>
        <w:t>热身完毕，刘倩嘴上、下巴上，还有胸前都是雅旭高潮喷出的蜜汁，趁着她下体特别润滑的时候，把那个跳蛋</w:t>
      </w:r>
    </w:p>
    <w:p>
      <w:r>
        <w:t>塞到了雅旭的阴道深处，跳蛋好像变魔术一样一下子就消失在她白嫩的阴部里，就有一根细小的粉红色的电线路在</w:t>
      </w:r>
    </w:p>
    <w:p>
      <w:r>
        <w:t>外面，刘倩把遥控器的开关打开，雅旭立刻感觉到自己的阴道里传来速度极快那种无法控制的颤动。</w:t>
      </w:r>
    </w:p>
    <w:p>
      <w:r>
        <w:t>她强忍着兴奋叫刘倩继续塞，刘倩将开关固定在最强档上，之后用事先准备好的胶带把开关的按钮固定好，试</w:t>
      </w:r>
    </w:p>
    <w:p>
      <w:r>
        <w:t>试完全不会被碰关上为止，然后拿出一只有润滑液的安全套，把１０厘米长４厘米宽２点５厘米厚的装有两节进口</w:t>
      </w:r>
    </w:p>
    <w:p>
      <w:r>
        <w:t>充电电池的开关电池盒放到安全套里面，然后把安全套开口处打上结，再在梦雅旭的肛门上吐了一口唾沫，用手指</w:t>
      </w:r>
    </w:p>
    <w:p>
      <w:r>
        <w:t>头轻轻按压着。</w:t>
      </w:r>
    </w:p>
    <w:p>
      <w:r>
        <w:t>当刘倩右手食指第一个指节进入雅旭肛门中的时候，遭到了强烈的抵抗，雅旭肛门括约肌力气很大，奋力的抵</w:t>
      </w:r>
    </w:p>
    <w:p>
      <w:r>
        <w:t>抗着手指的侵入，刘倩小声的和她说：「喂，你屁眼怎么这么紧啊？夹我手指头都这么大劲，这电池盒怎么塞啊？</w:t>
      </w:r>
    </w:p>
    <w:p>
      <w:r>
        <w:t>放松点，做大便的动作屁眼就开了，试试看……」</w:t>
      </w:r>
    </w:p>
    <w:p>
      <w:r>
        <w:t>雅旭听了她的话，自己试着打开屁眼，但是早上还没来得及大便的她怕自己一用力大便失禁了，就没有敢特别</w:t>
      </w:r>
    </w:p>
    <w:p>
      <w:r>
        <w:t>使劲，不过自己的屁眼还是松快了一些。</w:t>
      </w:r>
    </w:p>
    <w:p>
      <w:r>
        <w:t>刘倩看准时机一下子就吧包着避孕套的电池盒塞进了梦雅旭的屁眼了，疼的雅旭眼泪差点出来，不过塞进去了，</w:t>
      </w:r>
    </w:p>
    <w:p>
      <w:r>
        <w:t>也就好了，从外面几乎看不出来什么异样，只不过阴道和肛门之间有一根细细的小粉色电线。</w:t>
      </w:r>
    </w:p>
    <w:p>
      <w:r>
        <w:t>刘倩伏在雅旭耳边轻轻告诉她：「这里面的电池，是进口的充电电池，里面的电量，至少够支持你的小跳蛋疯</w:t>
      </w:r>
    </w:p>
    <w:p>
      <w:r>
        <w:t>狂跳八个小时的，你就放心的爽吧，哈哈。」</w:t>
      </w:r>
    </w:p>
    <w:p>
      <w:r>
        <w:t>「讨厌啦，这样说人家，唉，我这一上午的形体课，你知道多难熬吗？」雅旭嗔怪到。</w:t>
      </w:r>
    </w:p>
    <w:p>
      <w:r>
        <w:t>「好了，穿好衣服我们出发吧，对了，你最好垫上个卫生巾，省得回头你高潮了，喷的到处都是你的骚水。」</w:t>
      </w:r>
    </w:p>
    <w:p>
      <w:r>
        <w:t>刘倩叮嘱道。</w:t>
      </w:r>
    </w:p>
    <w:p>
      <w:r>
        <w:t>「嗯，知道了，不过这个电线还真麻烦，必须夹好了，还好我屁股沟沟深，哈哈。」雅旭自己也兴奋的胡言乱</w:t>
      </w:r>
    </w:p>
    <w:p>
      <w:r>
        <w:t>语起来，完全颠覆了自己淑女的形象。</w:t>
      </w:r>
    </w:p>
    <w:p>
      <w:r>
        <w:t>穿好了衣服，两个人去食堂吃早点，走在路上，两个大美女的回头率几乎是１８０％此时梦雅旭心里特别的紧</w:t>
      </w:r>
    </w:p>
    <w:p>
      <w:r>
        <w:t>张和害羞，因为谁也不知道这么漂亮的女孩腿间，竟然还夹着一个疯狂振动的跳蛋呢。</w:t>
      </w:r>
    </w:p>
    <w:p>
      <w:r>
        <w:t>可是刘倩却在一旁暗爽起来，还不时的提醒她。</w:t>
      </w:r>
    </w:p>
    <w:p>
      <w:r>
        <w:t>「怎么样？大美妞，里面舒服吗？」</w:t>
      </w:r>
    </w:p>
    <w:p>
      <w:r>
        <w:t>「人家都看我，我觉得好害羞啊。」</w:t>
      </w:r>
    </w:p>
    <w:p>
      <w:r>
        <w:t>「那当然了，谁叫你穿短裙的？电线露出来了你都不知道。」</w:t>
      </w:r>
    </w:p>
    <w:p>
      <w:r>
        <w:t>「啊？哪里？」</w:t>
      </w:r>
    </w:p>
    <w:p>
      <w:r>
        <w:t>梦雅旭听了一惊，立刻蹲在了地上，这一举动却引来了更多的人注意，羞得她脸通红。</w:t>
      </w:r>
    </w:p>
    <w:p>
      <w:r>
        <w:t>「走啦，我逗你呢。」</w:t>
      </w:r>
    </w:p>
    <w:p>
      <w:r>
        <w:t>两个人手拉手来到了食堂，找了个角落坐下来，由雅旭去买早点，刘倩还叮咛到，叫她买几只水煮蛋，要白水</w:t>
      </w:r>
    </w:p>
    <w:p>
      <w:r>
        <w:t>煮的没剥皮的那种千万别把皮磕碎了。</w:t>
      </w:r>
    </w:p>
    <w:p>
      <w:r>
        <w:t>两个女孩一人一份红豆粥，雅旭听刘倩的话，买了４只煮蛋。</w:t>
      </w:r>
    </w:p>
    <w:p>
      <w:r>
        <w:t>「我们买这么多煮蛋，这怎么吃得下啊？」</w:t>
      </w:r>
    </w:p>
    <w:p>
      <w:r>
        <w:t>「呵呵，当人能吃的下了，你的小嘴里现在不还含着一根跳蛋嘛，再来两颗煮蛋我想也是没问题的，嘿嘿。」</w:t>
      </w:r>
    </w:p>
    <w:p>
      <w:r>
        <w:t>雅旭听了心跳立刻加速。</w:t>
      </w:r>
    </w:p>
    <w:p>
      <w:r>
        <w:t>「啊？还塞啊？我就知道今天你不叫我塞大号的棒，准没好事，我看你是故意整我，算了，反正开心嘛，塞就</w:t>
      </w:r>
    </w:p>
    <w:p>
      <w:r>
        <w:t>塞了，我们赶快吃，吃完了粥就去厕所。」</w:t>
      </w:r>
    </w:p>
    <w:p>
      <w:r>
        <w:t>「去厕所干吗？」刘倩反问道。</w:t>
      </w:r>
    </w:p>
    <w:p>
      <w:r>
        <w:t>「塞煮蛋啊？」</w:t>
      </w:r>
    </w:p>
    <w:p>
      <w:r>
        <w:t>「就在这，你敢不敢？」</w:t>
      </w:r>
    </w:p>
    <w:p>
      <w:r>
        <w:t>「啊？你疯啦？这里差不多有五百多学生诶，万一被谁看见，我就臭名远扬了！」</w:t>
      </w:r>
    </w:p>
    <w:p>
      <w:r>
        <w:t>「不会啦，来，我给你打掩护，等我先弄好。」</w:t>
      </w:r>
    </w:p>
    <w:p>
      <w:r>
        <w:t>说着，刘倩悄悄拿出一只安全套，打开包装，拿出一只煮蛋塞到了安全套里面，安全套打开后很长能塞两个煮</w:t>
      </w:r>
    </w:p>
    <w:p>
      <w:r>
        <w:t>鸡蛋，弄好之后，她把套口封好，从桌子下面交给雅旭。</w:t>
      </w:r>
    </w:p>
    <w:p>
      <w:r>
        <w:t>雅旭现在十分紧张，因为自己就要在至少有五百多人的食堂里把两只水煮蛋放到阴道中，难度可想而知，她看</w:t>
      </w:r>
    </w:p>
    <w:p>
      <w:r>
        <w:t>着周围的学生们，都各自吃着早餐，互相聊天说话，趁没有人特别注意她的时候她轻轻的吧短裙内的内裤褪下来一</w:t>
      </w:r>
    </w:p>
    <w:p>
      <w:r>
        <w:t>点。</w:t>
      </w:r>
    </w:p>
    <w:p>
      <w:r>
        <w:t>刘倩一边给他望风一边微笑地看着她，梦雅旭用左手手拨开自己的外阴，将屄里面的跳蛋留下的电线拨在一边，</w:t>
      </w:r>
    </w:p>
    <w:p>
      <w:r>
        <w:t>迅速的用右手使劲对着自己的下面一推，一颗蛋已经进入到阴道里了，由于第一颗比较小，挺好塞的，来不及喘息，</w:t>
      </w:r>
    </w:p>
    <w:p>
      <w:r>
        <w:t>第二颗稍微大一些，有些难进去，雅旭费了好大劲，才把那颗蛋用手捅到了自己的阴部里面。</w:t>
      </w:r>
    </w:p>
    <w:p>
      <w:r>
        <w:t>当第二颗蛋进到自己身体里之后，第一颗蛋却和那根不知疲倦的跳蛋接触到了一起，两颗不同材质的蛋在一起</w:t>
      </w:r>
    </w:p>
    <w:p>
      <w:r>
        <w:t>不经意的碰撞，发出吱吱咯咯的声音，在身体内部能清楚地听到，那声音仿佛直接从阴道传到大脑中，但是因为有</w:t>
      </w:r>
    </w:p>
    <w:p>
      <w:r>
        <w:t>阴肉的互相隔离，还不会把蛋皮敲破，却有种另类的感受，下面涨涨的。</w:t>
      </w:r>
    </w:p>
    <w:p>
      <w:r>
        <w:t>弄好之后，雅旭马上提好内裤，脸上泛着兴奋的红潮，两人吃完早饭，刘倩陪着夹着三颗蛋的梦雅旭一起走到</w:t>
      </w:r>
    </w:p>
    <w:p>
      <w:r>
        <w:t>了练功房就回去买东西了，之后雅旭就开始了她今天的魔鬼训练了。</w:t>
      </w:r>
    </w:p>
    <w:p>
      <w:r>
        <w:t>今天老师在课堂上依旧是叫雅旭她们做一些基本功的训练，之后自己做一些曾经表演过的舞蹈片段，这些对于</w:t>
      </w:r>
    </w:p>
    <w:p>
      <w:r>
        <w:t>雅旭来说是很平常的事情，但是今天的雅旭，下体里还塞着两颗煮鸡蛋一颗疯狂振动的跳蛋，虽然没有上次的大胶</w:t>
      </w:r>
    </w:p>
    <w:p>
      <w:r>
        <w:t>棒粗大，可是也是一种另类的挑战。</w:t>
      </w:r>
    </w:p>
    <w:p>
      <w:r>
        <w:t>做基本功练习的时候，两个煮蛋借着安全套的润滑经常在阴道里蹿来蹿去，她不得不在做一些例如噼叉或者是</w:t>
      </w:r>
    </w:p>
    <w:p>
      <w:r>
        <w:t>下腰的动作时用力夹紧自己的阴部肌肉好让那些蛋不至于在课堂上滑落到自己的练功服里，否则，这么贴身的练功</w:t>
      </w:r>
    </w:p>
    <w:p>
      <w:r>
        <w:t>服裆部突出来几个圆球状的包，谁都看得出来里面有东西，那雅旭可就要羞愧到死了。</w:t>
      </w:r>
    </w:p>
    <w:p>
      <w:r>
        <w:t>高潮的感觉渐渐来临了，雅旭心里想，幸好今天在练功服里面垫了一张卫生巾，否则下面又要被淫水和尿液湿</w:t>
      </w:r>
    </w:p>
    <w:p>
      <w:r>
        <w:t>透了，三颗蛋怪异的运动路线导致雅旭始终在高潮的边缘，就是到达不了最顶峰，这时轮到她做表演了，她要跳的</w:t>
      </w:r>
    </w:p>
    <w:p>
      <w:r>
        <w:t>这段舞蹈是她入学考试中的一段，已经轻车熟路了，不过有几个跳跃的动作还是很大，雅旭担心里面的跳蛋会叫她</w:t>
      </w:r>
    </w:p>
    <w:p>
      <w:r>
        <w:t>在众人面前丢丑。</w:t>
      </w:r>
    </w:p>
    <w:p>
      <w:r>
        <w:t>管不了这么多，舞蹈开始了，雅旭尽量控制着自己的动作稳定性，但是意想不到的事情还是发生了，在一个跳</w:t>
      </w:r>
    </w:p>
    <w:p>
      <w:r>
        <w:t>跃动最后接纵噼叉转身起来的动作时，两颗煮蛋由于双腿力量的牵拉导致阴部肌肉紧张，用力向里夹，竟然生生把</w:t>
      </w:r>
    </w:p>
    <w:p>
      <w:r>
        <w:t>跳蛋从阴道里顶进了子宫口。</w:t>
      </w:r>
    </w:p>
    <w:p>
      <w:r>
        <w:t>由于一开始跳蛋只是轻轻的顶着子宫口，长时间的振动，已经将子宫口顶松了，而且由于一直处于高潮前期的</w:t>
      </w:r>
    </w:p>
    <w:p>
      <w:r>
        <w:t>那种兴奋状态，子宫不停的收缩扩张，子宫口也微微张开了，那个动作一用力，两颗煮蛋把跳蛋挤进了子宫，雅旭</w:t>
      </w:r>
    </w:p>
    <w:p>
      <w:r>
        <w:t>伏在地上僵硬了３秒钟，又立刻起来拼命做完了余下的舞蹈动作，但是整个人也在动作几近结束的时候高潮了，双</w:t>
      </w:r>
    </w:p>
    <w:p>
      <w:r>
        <w:t>腿微微战抖着。</w:t>
      </w:r>
    </w:p>
    <w:p>
      <w:r>
        <w:t>她尽量克制的在众人面前高潮，脸上害臊的发烫，没想到自己竟然在这么多同学和老师面前夹着三颗蛋高潮了。</w:t>
      </w:r>
    </w:p>
    <w:p>
      <w:r>
        <w:t>舞蹈顺利完成了她立刻走到后排继续上课，但是子宫里的振动令她实在是难受，子宫那种地方第一次被刺激到，</w:t>
      </w:r>
    </w:p>
    <w:p>
      <w:r>
        <w:t>她在后面全身节律性的肌肉紧张，终于还是忍不住尿了出来，虽然垫了卫生巾，但是还是不能把一泡尿接全，穿着</w:t>
      </w:r>
    </w:p>
    <w:p>
      <w:r>
        <w:t>湿嗒嗒的衣服梦雅旭上完了这堂令她痛不欲生的舞蹈课。</w:t>
      </w:r>
    </w:p>
    <w:p>
      <w:r>
        <w:t>一下课她就立刻往宿舍跑，因为子宫里的跳蛋实在是令她无法忍受，那种几乎直接刺激她阴部神经的感觉叫她</w:t>
      </w:r>
    </w:p>
    <w:p>
      <w:r>
        <w:t>疯狂，跑进宿舍。</w:t>
      </w:r>
    </w:p>
    <w:p>
      <w:r>
        <w:t>刘倩正趴在床上看瑞丽杂志呢，屋子里就她自己，一见她回来，就说：「煮鸡蛋呢？呵呵，今天爽不爽呀？」</w:t>
      </w:r>
    </w:p>
    <w:p>
      <w:r>
        <w:t>「你快别说这些了，快帮帮我吧，那个跳蛋进里面去了。」</w:t>
      </w:r>
    </w:p>
    <w:p>
      <w:r>
        <w:t>梦雅旭带着哭腔和刘倩说道：「里面？哪个里面？不都在你的小屄里吗？」</w:t>
      </w:r>
    </w:p>
    <w:p>
      <w:r>
        <w:t>刘倩听见雅旭声音有点不对，一边下床一边和雅旭说话。</w:t>
      </w:r>
    </w:p>
    <w:p>
      <w:r>
        <w:t>「你别在厕所里弄了，屋子里就咱俩，你上床来，这里光线比较好，我给你看看。」</w:t>
      </w:r>
    </w:p>
    <w:p>
      <w:r>
        <w:t>锁好门，雅旭脱光了衣服上床张开白嫩的双腿，两只脚丫翘在一边。</w:t>
      </w:r>
    </w:p>
    <w:p>
      <w:r>
        <w:t>刘倩捧着她的屁股，看着整个光滑无毛的下体泛着闪亮的水渍，她用手扒开雅旭的阴部，抓住了装煮蛋的避孕</w:t>
      </w:r>
    </w:p>
    <w:p>
      <w:r>
        <w:t>套的口部，用力拉了一下，梦雅旭就哼一声。</w:t>
      </w:r>
    </w:p>
    <w:p>
      <w:r>
        <w:t>刘倩坏笑着开始给雅旭用煮蛋自慰，来回的抽插，雅旭开始唿吸急促了，当抽动了大约２分钟的时候，由于子</w:t>
      </w:r>
    </w:p>
    <w:p>
      <w:r>
        <w:t>宫里的刺激，此时的雅旭很容易达到高潮，两条腿不住的抖动，脚丫蹬在床单上，脚趾用力蜷缩，把床单都抓皱了，</w:t>
      </w:r>
    </w:p>
    <w:p>
      <w:r>
        <w:t>一股尿液直直的喷在刘倩的脸上。</w:t>
      </w:r>
    </w:p>
    <w:p>
      <w:r>
        <w:t>「喂，尿尿也不说一声，真是个坏丫头！」</w:t>
      </w:r>
    </w:p>
    <w:p>
      <w:r>
        <w:t>刘倩说着，伸出手指头一下子堵上了梦雅旭的尿道口，雅旭睁大眼睛，焦急地看着刘倩，说不出话来，高潮的</w:t>
      </w:r>
    </w:p>
    <w:p>
      <w:r>
        <w:t>余韵还没散去，正在喷尿的口却被手指堵上，她舒服的无法说话，就这么看着，腰部一抖一抖的，刘倩怕把她给憋</w:t>
      </w:r>
    </w:p>
    <w:p>
      <w:r>
        <w:t>坏了，一松手，尿继续喷了出来，刘倩张开嘴，把嘴贴上梦雅旭无毛的外阴，喝了起来。</w:t>
      </w:r>
    </w:p>
    <w:p>
      <w:r>
        <w:t>尿完了之后，刘倩用力一拉避孕套，两颗煮蛋顺利的从滑腻的阴道里滑出，就剩下屁眼里的电池盒还有子宫里</w:t>
      </w:r>
    </w:p>
    <w:p>
      <w:r>
        <w:t>的跳蛋。</w:t>
      </w:r>
    </w:p>
    <w:p>
      <w:r>
        <w:t>，刘倩决定先把电池盒拿出来，用口水使劲的王她肛门口里面涂满了之后，刘倩将自己的食指伸到雅旭肛门里，</w:t>
      </w:r>
    </w:p>
    <w:p>
      <w:r>
        <w:t>摸到了电池盒，拉着电线勐地以拽，整个电池盒沾着黄褐色的大便脱「肛」而出，雅旭尖叫了一声，刘倩闻了闻。</w:t>
      </w:r>
    </w:p>
    <w:p>
      <w:r>
        <w:t>「嗯！好臭哦，美女你自己也闻闻吗？你的大便简直太臭了。」</w:t>
      </w:r>
    </w:p>
    <w:p>
      <w:r>
        <w:t>「快，别逗我了，子宫里难受死了，求你帮我拉出来那个跳蛋，我快撑不住了。」雅旭求饶到。</w:t>
      </w:r>
    </w:p>
    <w:p>
      <w:r>
        <w:t>「好，不过我看现在这根电线的拉力不够，我怕跳蛋会拉断电线，所以还是最好你配合我用力，好吗？」</w:t>
      </w:r>
    </w:p>
    <w:p>
      <w:r>
        <w:t>「嗯，我尽量。」雅旭挺起下身，将吃奶的力气都使了出来，还是没能把跳蛋从子宫里「生」出来，最后刘倩</w:t>
      </w:r>
    </w:p>
    <w:p>
      <w:r>
        <w:t>说道：「干脆这样吧，我伸手进去，帮你抠出来，不过你得忍着点，我看人家外国电影里那些女的，都能伸进去两</w:t>
      </w:r>
    </w:p>
    <w:p>
      <w:r>
        <w:t>只手呢，估计没问题。」</w:t>
      </w:r>
    </w:p>
    <w:p>
      <w:r>
        <w:t>「我可没她们的屄大啊，不过你快点把！」</w:t>
      </w:r>
    </w:p>
    <w:p>
      <w:r>
        <w:t>刘倩在梦雅旭外阴上将自己的手用她的淫水沾满，整个手都滑熘熘的，又吐了一口唾沫，然后慢慢将右手五个</w:t>
      </w:r>
    </w:p>
    <w:p>
      <w:r>
        <w:t>指尖轻轻塞到雅旭的阴道里，左手抻着电线，慢慢的使劲，到了手掌关节处，是最难塞的，雅旭疼的直叫，眼泪都</w:t>
      </w:r>
    </w:p>
    <w:p>
      <w:r>
        <w:t>掉了出来。</w:t>
      </w:r>
    </w:p>
    <w:p>
      <w:r>
        <w:t>刘倩勐地以用力，整个手就没到了梦雅旭的阴道中，雅旭也惊讶地看着自己的屄竟然能吃掉刘倩的一只手，只</w:t>
      </w:r>
    </w:p>
    <w:p>
      <w:r>
        <w:t>有手腕的部分露在外面，两个人很兴奋的互相看着对方，相视一笑。</w:t>
      </w:r>
    </w:p>
    <w:p>
      <w:r>
        <w:t>「忍住了啊，我要开始抠你的子宫口了，可能会疼。」</w:t>
      </w:r>
    </w:p>
    <w:p>
      <w:r>
        <w:t>刘倩说着，将深埋在雅旭阴道里的右手食指伸了出来，轻轻的顺着电线，触碰到了光滑的子宫口，软软的很有</w:t>
      </w:r>
    </w:p>
    <w:p>
      <w:r>
        <w:t>弹性，一点点用力挖着，食指的前两个指节划入子宫，才碰到跳蛋。</w:t>
      </w:r>
    </w:p>
    <w:p>
      <w:r>
        <w:t>但是不停的在震，拿不住，这时才想起来一直忘记了关上开关，关好以后，借助左手拉电线的力量，用右手食</w:t>
      </w:r>
    </w:p>
    <w:p>
      <w:r>
        <w:t>指在子宫口上撑开一些空间，用力一拽，跳蛋终于从子宫里又回到了阴道，雅旭紧张的心，也放松了下来。</w:t>
      </w:r>
    </w:p>
    <w:p>
      <w:r>
        <w:t>「我们试试拳交吧？就是用我的拳头代替棒棒肏你，好不好嘛？旭旭！」</w:t>
      </w:r>
    </w:p>
    <w:p>
      <w:r>
        <w:t>刘倩舍不得就这么把自己的手抽出来，要求给她拳交。</w:t>
      </w:r>
    </w:p>
    <w:p>
      <w:r>
        <w:t>「可是我现在已经很疼了，你要不就稍微动动看嘛，我喊疼你就拿出来，我觉得我那里还是太紧了。」雅旭噙</w:t>
      </w:r>
    </w:p>
    <w:p>
      <w:r>
        <w:t>着眼泪说。</w:t>
      </w:r>
    </w:p>
    <w:p>
      <w:r>
        <w:t>「好啦，那就不弄你了，你放松，我把手拿出来。」刘倩发现自己的手被卡在雅旭阴道里了。</w:t>
      </w:r>
    </w:p>
    <w:p>
      <w:r>
        <w:t>「喂，好姐姐，你别用力夹啊，我手拿不出来了。」</w:t>
      </w:r>
    </w:p>
    <w:p>
      <w:r>
        <w:t>「我控制不住，你一动我自己就收缩了。」雅旭紧张了起来。</w:t>
      </w:r>
    </w:p>
    <w:p>
      <w:r>
        <w:t>「这样，你往外用力，我顺着你用力的节奏往外拔手。」</w:t>
      </w:r>
    </w:p>
    <w:p>
      <w:r>
        <w:t>说着雅旭就集中全身力气向下使劲，刘倩一边按住她的肚子一边抽手，噗的一声，当刘倩的手从雅旭的阴道里</w:t>
      </w:r>
    </w:p>
    <w:p>
      <w:r>
        <w:t>拔出来的时候，一股臭味也出来了。</w:t>
      </w:r>
    </w:p>
    <w:p>
      <w:r>
        <w:t>梦雅旭由于过度用力，大便失禁了，肛门里喷出了两条很长的大便，还在不停的噗噗放屁。</w:t>
      </w:r>
    </w:p>
    <w:p>
      <w:r>
        <w:t>「好臭哦，雅旭，你怎么大便了，啊，太恶心了。」</w:t>
      </w:r>
    </w:p>
    <w:p>
      <w:r>
        <w:t>「我实在是忍不住了嘛，疼死我了，刚一用力，我就收不住了，好啦，我给你洗床单。」</w:t>
      </w:r>
    </w:p>
    <w:p>
      <w:r>
        <w:t>两个大美女在混合了大便，尿液和爱液的床单上，互相拥抱着，亲吻在了一起……</w:t>
      </w:r>
    </w:p>
    <w:p>
      <w:r>
        <w:t>＊＊＊＊＊＊＊＊＊＊＊＊</w:t>
      </w:r>
    </w:p>
    <w:p>
      <w:r>
        <w:t>开学两周了，学校要开始新生军训了，这些天来一直忙碌在追求性快感的两个小美女也要准备军训了。</w:t>
      </w:r>
    </w:p>
    <w:p>
      <w:r>
        <w:t>不知道调皮的刘倩从哪个神经的学长那里得到的一个军训经验，在鞋子里粘上一块卫生巾，那样不会把脚磨坏，</w:t>
      </w:r>
    </w:p>
    <w:p>
      <w:r>
        <w:t>因为学校发的那种绿色的胶鞋，又闷又硬，女生这么细嫩的小脚丫，穿上磨一会就起泡了，卫生巾这么柔软，可能</w:t>
      </w:r>
    </w:p>
    <w:p>
      <w:r>
        <w:t>还真比一般鞋垫要舒服得多。</w:t>
      </w:r>
    </w:p>
    <w:p>
      <w:r>
        <w:t>发了迷彩服服之和鞋子后，由于是一个系不同专业，她们俩都是七连的，梦雅旭七班刘倩八班，军训的迷彩服</w:t>
      </w:r>
    </w:p>
    <w:p>
      <w:r>
        <w:t>可真够丑的，不过美女就是美女，即使只露出脸来也能叫人有欲望，两人决定好好休息几天，军训很累的，玩的没</w:t>
      </w:r>
    </w:p>
    <w:p>
      <w:r>
        <w:t>力气了就不好了。</w:t>
      </w:r>
    </w:p>
    <w:p>
      <w:r>
        <w:t>军训正式开始了，混在穿着迷彩服的人群里的两个美女也不是特别的显眼，不过还是会有很多男生借休息的机</w:t>
      </w:r>
    </w:p>
    <w:p>
      <w:r>
        <w:t>会过来搭讪，还好两个班离得近，七班和八班的教官似乎是很好的战友，经常一起休息，休息的时候刘倩和梦雅旭</w:t>
      </w:r>
    </w:p>
    <w:p>
      <w:r>
        <w:t>也都是在一起的，人多，那些男生也不好意思过来。</w:t>
      </w:r>
    </w:p>
    <w:p>
      <w:r>
        <w:t>第一天的训练就很苦，梦雅旭的教官还算好，就是练了一些四面转体和集合整队，而且雅旭又是舞蹈专业出身，</w:t>
      </w:r>
    </w:p>
    <w:p>
      <w:r>
        <w:t>天天训练，几乎没觉得苦一天就过来了。</w:t>
      </w:r>
    </w:p>
    <w:p>
      <w:r>
        <w:t>刘倩可就惨了，服装专业的那些女生，纪律很散乱，教官又特别愣，是个毛头小子，看她们纪律不好，今天罚</w:t>
      </w:r>
    </w:p>
    <w:p>
      <w:r>
        <w:t>了她们在操场上跑了１０多圈。</w:t>
      </w:r>
    </w:p>
    <w:p>
      <w:r>
        <w:t>这可累坏了平时就不是特别能运动的刘倩，何况胸前端着这么两个大肉球，也不好运动，一天下来，刘倩整个</w:t>
      </w:r>
    </w:p>
    <w:p>
      <w:r>
        <w:t>人都累垮了，晚上还要集体学军歌，回来宿舍就抱着梦雅旭诉苦，听那口气都快哭了。</w:t>
      </w:r>
    </w:p>
    <w:p>
      <w:r>
        <w:t>「旭旭，累噼我了，我，我，腿特别疼，还有脚，脚也疼，胸口也难受，咳咳。」</w:t>
      </w:r>
    </w:p>
    <w:p>
      <w:r>
        <w:t>「哎呀，你们那个教官，跟个傻子似的，一点都不懂怜香惜玉，看我们教官啊，知道女生不像男生，不能这么</w:t>
      </w:r>
    </w:p>
    <w:p>
      <w:r>
        <w:t>训，经常叫我们休息，你们教官，是不是故意整你们啊？变态吧？」</w:t>
      </w:r>
    </w:p>
    <w:p>
      <w:r>
        <w:t>「我不管，累，我今天不去洗澡了，动不了了，咦，她们呢？」</w:t>
      </w:r>
    </w:p>
    <w:p>
      <w:r>
        <w:t>刘倩一回到宿舍就光顾着和雅旭抱怨，都忘记宿舍是不是还有没有别人了，她们俩在同屋室友面前要尽量保持</w:t>
      </w:r>
    </w:p>
    <w:p>
      <w:r>
        <w:t>正常，不想叫人发现她们的关系。</w:t>
      </w:r>
    </w:p>
    <w:p>
      <w:r>
        <w:t>「呵呵，你都抱我这么久才想起来问啊？一个去洗澡了，另外一个不知道去哪了，可能她们还在学军歌呢。我</w:t>
      </w:r>
    </w:p>
    <w:p>
      <w:r>
        <w:t>告诉你，你再这么大大咧咧的，回头准被她们发现咱俩的事，你以后小心点啊！」</w:t>
      </w:r>
    </w:p>
    <w:p>
      <w:r>
        <w:t>「好，好，就你好，那你也去洗澡吧，我是动不了了，我今天就不洗了，臭就臭了。」</w:t>
      </w:r>
    </w:p>
    <w:p>
      <w:r>
        <w:t>「我也不想去了，刚才回来时，我去浴室看了一下，外面排队等着洗的人都排到浴室外面了，今天洗澡的人太</w:t>
      </w:r>
    </w:p>
    <w:p>
      <w:r>
        <w:t>多了，我看我是等不起，我那也陪你一起臭臭吧，嘻嘻，你个小臭妞！」</w:t>
      </w:r>
    </w:p>
    <w:p>
      <w:r>
        <w:t>「滚，你个大骚妞！」</w:t>
      </w:r>
    </w:p>
    <w:p>
      <w:r>
        <w:t>「好呀你还敢说我，看我不弄你的。」说着雅旭就抓住了刘倩的一对大乳房使劲的捏。</w:t>
      </w:r>
    </w:p>
    <w:p>
      <w:r>
        <w:t>「啊，服了，Ｉ服了ＹＯＵ，我今天累坏了，你就别折磨我了，求求你饶了我吧。」</w:t>
      </w:r>
    </w:p>
    <w:p>
      <w:r>
        <w:t>「哼，看你这么惨，今天就饶了你，但是死罪可免，活罪难逃，现在本小姐要撒尿了，赏赐你处女尿一泡，给</w:t>
      </w:r>
    </w:p>
    <w:p>
      <w:r>
        <w:t>你解解渴，也缓缓体力。」</w:t>
      </w:r>
    </w:p>
    <w:p>
      <w:r>
        <w:t>「哼，想尿尿就说呗，扯这么多废话，来吧，我喝就是了，等我躺好。」</w:t>
      </w:r>
    </w:p>
    <w:p>
      <w:r>
        <w:t>梦雅旭说完，脱掉内裤，蹲在刘倩的脸上方，刘倩稍微仰起头，用嘴巴包住雅旭的白虎屄。</w:t>
      </w:r>
    </w:p>
    <w:p>
      <w:r>
        <w:t>军训一天的雅旭，虽说没刘倩运动量大，但是也是出了一身的汗，屁股沟里闷了一天，汗水和淫水闷在一起，</w:t>
      </w:r>
    </w:p>
    <w:p>
      <w:r>
        <w:t>整个阴部散发出一股酸香的体臭，雅旭一蹲下自己也问到了下身传来的臭味。</w:t>
      </w:r>
    </w:p>
    <w:p>
      <w:r>
        <w:t>「怎么样呀？今天我屁股出了一天的汗，味道还可以吧？」</w:t>
      </w:r>
    </w:p>
    <w:p>
      <w:r>
        <w:t>「呜……呜……」刘倩一边喝尿，一边呜呜的答应着。</w:t>
      </w:r>
    </w:p>
    <w:p>
      <w:r>
        <w:t>一泡尿喝完了，雅旭站起来穿好内裤。</w:t>
      </w:r>
    </w:p>
    <w:p>
      <w:r>
        <w:t>「小臭屄还真骚啊，你今天一天还真没少流水，是不是想玩了呀？」</w:t>
      </w:r>
    </w:p>
    <w:p>
      <w:r>
        <w:t>刘倩顾不得嘴边残存的尿液，问起了雅旭。</w:t>
      </w:r>
    </w:p>
    <w:p>
      <w:r>
        <w:t>「玩了这么多天，咱最近两天都没怎么玩呢说起来还真有点想念那种高潮的感受，要不咱玩会？」</w:t>
      </w:r>
    </w:p>
    <w:p>
      <w:r>
        <w:t>「我实在是太累了，要不这样吧，你先给我舔舔脚，我想想再说，我今天跑了十多圈，还好我在鞋子里垫了卫</w:t>
      </w:r>
    </w:p>
    <w:p>
      <w:r>
        <w:t>生巾，要不准起泡了，就这样还磨得脚底板疼呢，你用口水给我治治吧，我的好姐姐。」</w:t>
      </w:r>
    </w:p>
    <w:p>
      <w:r>
        <w:t>「唉，真是拿你没办法，就叫你喝了泡尿，还得给你用口水洗脚，我算是败给你了。」</w:t>
      </w:r>
    </w:p>
    <w:p>
      <w:r>
        <w:t>说着，雅旭脱掉了刘倩的胶皮球鞋，里面的卫生巾粘着袜子被扯了出来，一股浓烈的脚汗臭味传了出来。</w:t>
      </w:r>
    </w:p>
    <w:p>
      <w:r>
        <w:t>「喂，怎么这么臭呀？你的脚太味儿了！你个大臭脚丫，这怎么舔嘛？」</w:t>
      </w:r>
    </w:p>
    <w:p>
      <w:r>
        <w:t>「快舔，这是命令，我的臭旭旭，一会你不想爽了？舔美了我就跟你玩。」</w:t>
      </w:r>
    </w:p>
    <w:p>
      <w:r>
        <w:t>梦雅旭轻轻地脱掉刘倩的袜子，整个袜子的脚底板磨出了一个脚趾和脚掌的印子，黄黄的汗渍，散发着浓烈的</w:t>
      </w:r>
    </w:p>
    <w:p>
      <w:r>
        <w:t>酸臭，可见白天刘倩出了多少汗。</w:t>
      </w:r>
    </w:p>
    <w:p>
      <w:r>
        <w:t>雅旭先轻轻地把她的脚掌按在自己的鼻子上用力的吸了一口气，把那种臭味深深地吸到自己肺里，然后张开嘴</w:t>
      </w:r>
    </w:p>
    <w:p>
      <w:r>
        <w:t>巴，顺着脚趾头一下下的开始舔，把脚趾头和脚趾缝一一吮吸的吱吱作响，然后看着她被磨得红红的脚掌，深深地</w:t>
      </w:r>
    </w:p>
    <w:p>
      <w:r>
        <w:t>吻了下去，用口水滋润着刘倩的臭脚丫子，还把脚后跟的含住嘬到皮肤发白才算完，两只脚被舔过之后，仿佛洗过</w:t>
      </w:r>
    </w:p>
    <w:p>
      <w:r>
        <w:t>一般，干净粉嫩。</w:t>
      </w:r>
    </w:p>
    <w:p>
      <w:r>
        <w:t>刘倩坐起来，搬起自己的大腿，把脚丫放到自己鼻子前面闻了闻。</w:t>
      </w:r>
    </w:p>
    <w:p>
      <w:r>
        <w:t>「呵呵，还真不错，一点都不臭了，还是我的旭旭嘴巴好，而且脚底都不疼了，以后每天晚上我都不洗脚了，</w:t>
      </w:r>
    </w:p>
    <w:p>
      <w:r>
        <w:t>天天叫你给我舔，放心啦，我也给你舔！」</w:t>
      </w:r>
    </w:p>
    <w:p>
      <w:r>
        <w:t>「哼，你敢不给我舔，现在就来，给！」</w:t>
      </w:r>
    </w:p>
    <w:p>
      <w:r>
        <w:t>说着，雅旭把修长的大腿架在了刘倩的肩膀上，两只脚夹住她的脸蛋，刘倩笑嘻嘻的捧着梦雅旭的脚，也为她</w:t>
      </w:r>
    </w:p>
    <w:p>
      <w:r>
        <w:t>服务起来。</w:t>
      </w:r>
    </w:p>
    <w:p>
      <w:r>
        <w:t>两人的脚都清理完毕之后，她们计划如何在军训期间玩她们的游戏，两人不在一个班所以白天训练的时候，往</w:t>
      </w:r>
    </w:p>
    <w:p>
      <w:r>
        <w:t>下面塞东西是最好的，两人决定互相给对方下面塞自己准备的东西，玩法由对方决定，不能有异议，自己的任务就</w:t>
      </w:r>
    </w:p>
    <w:p>
      <w:r>
        <w:t>是完成对方的计划。</w:t>
      </w:r>
    </w:p>
    <w:p>
      <w:r>
        <w:t>雅旭给刘倩准备的是憋尿，没想到刘倩和她心有灵犀，要给她灌肠，两个人一拍即合，灌肠要到明天早晨训练</w:t>
      </w:r>
    </w:p>
    <w:p>
      <w:r>
        <w:t>开始前才灌，否则晚上在宿舍雅旭就得吧大便拉在床上，雅旭拿出以前买的导尿管和灌肠器，虽然都是新的没用过</w:t>
      </w:r>
    </w:p>
    <w:p>
      <w:r>
        <w:t>的，但是从网上查了一下用法还是很简单的，因为第一次做都要仔细一点。</w:t>
      </w:r>
    </w:p>
    <w:p>
      <w:r>
        <w:t>彻底消毒后，先给刘倩塞尿管，这个尿管很特别，不是很长但是管中央有个可以膨胀的小气泡，轻轻地插入尿</w:t>
      </w:r>
    </w:p>
    <w:p>
      <w:r>
        <w:t>道以后，从外面通过皮球给气泡打起，小气泡就在刘倩尿道里面膨胀开来，刘倩的尿道还是第一次被异物插入。</w:t>
      </w:r>
    </w:p>
    <w:p>
      <w:r>
        <w:t>「雅旭，我感觉我现在就要尿尿似的，没问题吧？」</w:t>
      </w:r>
    </w:p>
    <w:p>
      <w:r>
        <w:t>「放心啦，是刺激尿道的反应，我打气了哦！」</w:t>
      </w:r>
    </w:p>
    <w:p>
      <w:r>
        <w:t>雅旭看着刘倩的眼睛，用手一下一下的捏着气球，刘倩感觉到自己的尿道里有个硬块在逐渐变大，开始还好只</w:t>
      </w:r>
    </w:p>
    <w:p>
      <w:r>
        <w:t>是有点涨，到最后简直有点疼了。</w:t>
      </w:r>
    </w:p>
    <w:p>
      <w:r>
        <w:t>「别打了，我的尿道要裂了，求求你，别弄了。」</w:t>
      </w:r>
    </w:p>
    <w:p>
      <w:r>
        <w:t>「放心吧，不会把你的小尿眼撑坏的，一定要打足气，否则是会漏尿的，打足了就尿不出来了。」</w:t>
      </w:r>
    </w:p>
    <w:p>
      <w:r>
        <w:t>终于打好了气，刘倩站起来看看自己的小屄，走两步看看也没什么，异物在体内的感觉不是很明显，不仔细夹</w:t>
      </w:r>
    </w:p>
    <w:p>
      <w:r>
        <w:t>紧双腿几乎感觉不到刚才那种尿道要被撑裂的感受。</w:t>
      </w:r>
    </w:p>
    <w:p>
      <w:r>
        <w:t>「这样就完了？」</w:t>
      </w:r>
    </w:p>
    <w:p>
      <w:r>
        <w:t>「喝水吧，你需要多喝点水，明天一天的军训才能有憋尿的快感，小心活人被尿憋死呦？哈哈哈！」</w:t>
      </w:r>
    </w:p>
    <w:p>
      <w:r>
        <w:t>刘倩一边喝水一边也不示弱。</w:t>
      </w:r>
    </w:p>
    <w:p>
      <w:r>
        <w:t>「现在你先吃点东西，给你的肠子里多存点大便，明早咱俩早点起床，去厕所我给你灌肠，灌好了也有你受的。」</w:t>
      </w:r>
    </w:p>
    <w:p>
      <w:r>
        <w:t>说完拿出一个面包来给梦雅旭吃，两人在床上躺下，互相抱着，身上没洗澡虽然有点粘唿唿的，不过累了一天</w:t>
      </w:r>
    </w:p>
    <w:p>
      <w:r>
        <w:t>了也就管不了这么多了，上了闹钟就睡觉了。</w:t>
      </w:r>
    </w:p>
    <w:p>
      <w:r>
        <w:t>清晨五点半，一阵闹铃响过，梦雅旭习惯早起，听了闹铃就醒过来了，刘倩翻了个身，还想继续睡觉，雅旭起</w:t>
      </w:r>
    </w:p>
    <w:p>
      <w:r>
        <w:t>身看看，宿舍里另外两个姐妹还在酣睡，不知道昨天是什么时候回来的，为了不惊醒她们，她轻轻的伏在刘倩身上，</w:t>
      </w:r>
    </w:p>
    <w:p>
      <w:r>
        <w:t>用嘴使劲的吸刘倩的乳头，直到把刘倩的乳头吸的硬硬的，刘倩也逐渐醒过来了，她轻轻的把手放到雅旭身上摩挲</w:t>
      </w:r>
    </w:p>
    <w:p>
      <w:r>
        <w:t>着问。</w:t>
      </w:r>
    </w:p>
    <w:p>
      <w:r>
        <w:t>「这么早，想干吗啊？」</w:t>
      </w:r>
    </w:p>
    <w:p>
      <w:r>
        <w:t>看来刘倩还没醒利索，雅旭趴到刘倩头边上，吧嘴巴靠近刘倩的耳朵轻声说到：「好妹子，是不是该起来给我</w:t>
      </w:r>
    </w:p>
    <w:p>
      <w:r>
        <w:t>灌肠了？一会要去集合训练了，再不灌时间就来不及了……」</w:t>
      </w:r>
    </w:p>
    <w:p>
      <w:r>
        <w:t>刘倩听到这个才想起来昨天两人的计划。</w:t>
      </w:r>
    </w:p>
    <w:p>
      <w:r>
        <w:t>「哦，对喔，那赶紧的，还得配料呢！呵呵，你个小骚包，一宿没睡吧？就为了叫我给你屁眼里灌东西，瞧把</w:t>
      </w:r>
    </w:p>
    <w:p>
      <w:r>
        <w:t>你给饥渴的！」</w:t>
      </w:r>
    </w:p>
    <w:p>
      <w:r>
        <w:t>起身拿了工具，两人轻手轻脚地走到厕所锁上门，梦雅旭问刘倩：「你感觉怎么样？想尿尿吗？」</w:t>
      </w:r>
    </w:p>
    <w:p>
      <w:r>
        <w:t>「嗯，有点想，我先尿一泡。」</w:t>
      </w:r>
    </w:p>
    <w:p>
      <w:r>
        <w:t>说着就坐到了马桶上，嘴里嗯嗯的，使了半天劲，看着梦雅旭在那看着她捂着肚子笑的直不起腰来，才想起来</w:t>
      </w:r>
    </w:p>
    <w:p>
      <w:r>
        <w:t>自己的尿道昨晚已经被堵上了。</w:t>
      </w:r>
    </w:p>
    <w:p>
      <w:r>
        <w:t>这才站起来自己低头扒开毛茸茸的小屄，一小段尿管露在体外，开口没有封闭，但是里面的小气泡是单向进气</w:t>
      </w:r>
    </w:p>
    <w:p>
      <w:r>
        <w:t>的，必须用东西插入尿管，才能放气，所以不会有一滴尿流出来。</w:t>
      </w:r>
    </w:p>
    <w:p>
      <w:r>
        <w:t>刘倩自己也笑自己把这事给忘记了，然后开始着手给梦雅旭配制灌肠液。</w:t>
      </w:r>
    </w:p>
    <w:p>
      <w:r>
        <w:t>「嗯，雅旭你先过来，往这个袋子里尿些尿。」</w:t>
      </w:r>
    </w:p>
    <w:p>
      <w:r>
        <w:t>刘倩手里拿着灌肠用的容器袋子，递给雅旭，雅旭站在那里双膝微屈，左手扒开无毛的外阴，右手提着袋子，</w:t>
      </w:r>
    </w:p>
    <w:p>
      <w:r>
        <w:t>尿流嗤嗤的流到了袋子里，有些黄黄的尿水带着骚气灌了大概５００毫升，刘倩接过袋子，往里面连续吐了几口唾</w:t>
      </w:r>
    </w:p>
    <w:p>
      <w:r>
        <w:t>沫还叫旭旭自己也往袋子里吐。</w:t>
      </w:r>
    </w:p>
    <w:p>
      <w:r>
        <w:t>「要不是我尿不出来，我也给你一泡尿叫你屁眼里灌满咱俩的尿，今天就算了，你自己的尿还是自己留着在肠</w:t>
      </w:r>
    </w:p>
    <w:p>
      <w:r>
        <w:t>子里玩吧。」</w:t>
      </w:r>
    </w:p>
    <w:p>
      <w:r>
        <w:t>「光是尿啊？不来点别的？」</w:t>
      </w:r>
    </w:p>
    <w:p>
      <w:r>
        <w:t>「嗯，加点这个吧，沐浴露，叫你屁眼里也有点香味，别光是尿骚味。」</w:t>
      </w:r>
    </w:p>
    <w:p>
      <w:r>
        <w:t>说着，刘倩就往袋子里挤了一些沐浴露。</w:t>
      </w:r>
    </w:p>
    <w:p>
      <w:r>
        <w:t>「今天是你第一次灌肠，别用太激烈的了，我怕你受不了，光是尿水压在你屁眼里就够你受得了，别太贪心，</w:t>
      </w:r>
    </w:p>
    <w:p>
      <w:r>
        <w:t>要不当着全校人出丑，你就别想混了！」</w:t>
      </w:r>
    </w:p>
    <w:p>
      <w:r>
        <w:t>为了增强梦雅旭的负担，刘倩又往袋子里加了大概一升自来水，把尿液也稀释了，唾沫尿液喝水泛着泡沫跟袋</w:t>
      </w:r>
    </w:p>
    <w:p>
      <w:r>
        <w:t>子清凉的啤酒一样。</w:t>
      </w:r>
    </w:p>
    <w:p>
      <w:r>
        <w:t>「真像啤酒，改天用啤酒给你灌肠，看看效果如何，哈哈。现在趴下！」</w:t>
      </w:r>
    </w:p>
    <w:p>
      <w:r>
        <w:t>雅旭乖乖的趴在地上双手和膝盖着地，高高的撅起屁股，像狗一样趴着，把自己的屁眼冲向刘倩，刘倩站着，</w:t>
      </w:r>
    </w:p>
    <w:p>
      <w:r>
        <w:t>先用脚丫踩了几下雅旭的小肉口，用脚趾把粘液涂满她的屁眼周围，再把灌肠器的管子放在嘴里沾满口水，冲旭旭</w:t>
      </w:r>
    </w:p>
    <w:p>
      <w:r>
        <w:t>屁眼舔了几口，就把管子插进去了。</w:t>
      </w:r>
    </w:p>
    <w:p>
      <w:r>
        <w:t>管子很细，比较好插，刘倩插了大约２０厘米才停止，之后接上压力气球，这样就不是靠水压自己慢慢流到梦</w:t>
      </w:r>
    </w:p>
    <w:p>
      <w:r>
        <w:t>雅旭的屁眼里了，靠手动的压力把那些尿水混合物打入肠子，由于这样，会有不少空气也随之进入肠道，所以会比</w:t>
      </w:r>
    </w:p>
    <w:p>
      <w:r>
        <w:t>慢慢流进去的要难受的多，雅旭肚子里咕噜咕噜的发出响声，刘倩把小气球放在地上，用力的踩，很快，将近两升</w:t>
      </w:r>
    </w:p>
    <w:p>
      <w:r>
        <w:t>的灌肠液混合着空气就全部进入了梦雅旭的肠道里，雅旭额头上都冒出了汗珠。</w:t>
      </w:r>
    </w:p>
    <w:p>
      <w:r>
        <w:t>「站起来吧，没了！」</w:t>
      </w:r>
    </w:p>
    <w:p>
      <w:r>
        <w:t>「哦，好难受啊，我感觉肚子里的东西乱窜，想放屁！」</w:t>
      </w:r>
    </w:p>
    <w:p>
      <w:r>
        <w:t>「呵呵，忍着吧，你得这样呆上一天呢。」</w:t>
      </w:r>
    </w:p>
    <w:p>
      <w:r>
        <w:t>当梦雅旭站直了身体，两个人都惊呆了，雅旭的小腹，从自己的阴阜上方开始，就隆起了一个小包，肚脐都翻</w:t>
      </w:r>
    </w:p>
    <w:p>
      <w:r>
        <w:t>开了，看上去跟刚刚怀孕的小孕妇一样了，刘</w:t>
      </w:r>
    </w:p>
    <w:p>
      <w:r>
        <w:t>倩惊讶的说：「哇！没想到能把你肚子撑起来，哈哈真可爱。」</w:t>
      </w:r>
    </w:p>
    <w:p>
      <w:r>
        <w:t>说着就按了一下，顺着旭旭的双腿就流出了一点尿水来。</w:t>
      </w:r>
    </w:p>
    <w:p>
      <w:r>
        <w:t>「对了，还得把这个肛门塞带上，这样你就和我一样，我是尿不出来，你是拉不出来，哈哈。」</w:t>
      </w:r>
    </w:p>
    <w:p>
      <w:r>
        <w:t>肛门塞也是特制的，润滑后塞到了梦雅旭的屁眼里，把气打足，直到将她的肛门括约肌撑得微微发红才停，雅</w:t>
      </w:r>
    </w:p>
    <w:p>
      <w:r>
        <w:t>旭试着用力使劲，肛门塞也完全纹丝不动，这次看来，两个大美女的尿道和屁眼都是完全的塞住了，什么都不会排</w:t>
      </w:r>
    </w:p>
    <w:p>
      <w:r>
        <w:t>泄出来了。</w:t>
      </w:r>
    </w:p>
    <w:p>
      <w:r>
        <w:t>「呃，我感觉肚子里很难受，想拉屎！」</w:t>
      </w:r>
    </w:p>
    <w:p>
      <w:r>
        <w:t>「忍着，我这也有点想尿尿呢，都是你，早晨要不是叫我使半天劲，根本就没尿意，现在就有了，我这一天怎</w:t>
      </w:r>
    </w:p>
    <w:p>
      <w:r>
        <w:t>么过啊，好了不说了，最后一项任务了，带跳蛋！」</w:t>
      </w:r>
    </w:p>
    <w:p>
      <w:r>
        <w:t>两个丫头一人选择了一个跳蛋按进了自己的阴道，刘倩为了折磨雅旭，还将一个微型的小跳蛋，用胶布固定在</w:t>
      </w:r>
    </w:p>
    <w:p>
      <w:r>
        <w:t>她的阴蒂上，无毛的下体很好粘。</w:t>
      </w:r>
    </w:p>
    <w:p>
      <w:r>
        <w:t>她们俩把迷彩裤子的口袋从里面弄开线，把跳蛋的遥控器放进口袋里，这样就能自己控制跳蛋的振动节奏了，</w:t>
      </w:r>
    </w:p>
    <w:p>
      <w:r>
        <w:t>两个美女就都装备好了，穿好衣服，从外表根本看不出什么异样，不过两人走路的样子都有点和以往不同。</w:t>
      </w:r>
    </w:p>
    <w:p>
      <w:r>
        <w:t>这时宿舍的其他同学也醒过来了，要去集合出早操了，梦雅旭和刘倩混在人流里，自己忍受着下体传来的涨闷</w:t>
      </w:r>
    </w:p>
    <w:p>
      <w:r>
        <w:t>的感受，开始了一天的军训……评分管理共条评分</w:t>
      </w:r>
    </w:p>
    <w:p>
      <w:r>
        <w:t>回复评分新鲜事帖内置顶举报帖子操作</w:t>
      </w:r>
    </w:p>
    <w:p>
      <w:r>
        <w:t>离线lmlm</w:t>
      </w:r>
    </w:p>
    <w:p>
      <w:r>
        <w:t>UID ：35注册时间2013-04-28最后登录2013-04-28在线时间0 小时发帖15搜Ta的帖子精华0 铜币26威望10贡献</w:t>
      </w:r>
    </w:p>
    <w:p>
      <w:r>
        <w:t>值0 银元0 好评度0 访问TA的空间加好友用道具新手上路</w:t>
      </w:r>
    </w:p>
    <w:p>
      <w:r>
        <w:t>发帖15铜币26威望10贡献值0 银元0 好评度0 加关注发消息管理删除主题删除回复清除用户禁言只看该作者板</w:t>
      </w:r>
    </w:p>
    <w:p>
      <w:r>
        <w:t>凳发表于： 2013-04-28 ， IP ：127.0.0.1 ，编辑第三章</w:t>
      </w:r>
    </w:p>
    <w:p>
      <w:r>
        <w:t>＊＊＊＊＊＊＊＊＊＊＊＊＊＊＊＊＊＊＊＊＊＊＊＊＊＊＊＊＊＊＊＊＊＊＊一直都有唿声说两个美女不被</w:t>
      </w:r>
    </w:p>
    <w:p>
      <w:r>
        <w:t>男人折腾折腾就不爽，这次我偏偏来个例外，叫她们俩折腾男人玩，呵呵，本章是小弟在艰苦的环境下创作的，手</w:t>
      </w:r>
    </w:p>
    <w:p>
      <w:r>
        <w:t>指头被冻的都僵硬了，希望大家用红心来温暖我的双手，我会加油的！再次感谢大家支持，后面会更加精彩。</w:t>
      </w:r>
    </w:p>
    <w:p>
      <w:r>
        <w:t>＊＊＊＊＊＊＊＊＊＊＊＊＊＊＊＊＊＊＊＊＊＊＊＊＊＊＊＊＊＊＊＊＊＊＊</w:t>
      </w:r>
    </w:p>
    <w:p>
      <w:r>
        <w:t>两个迷彩少女手拉手走下楼梯，此时校园里已经满是身着迷彩服的学生了，纷纷向着操场跑去，刘倩抓着梦雅</w:t>
      </w:r>
    </w:p>
    <w:p>
      <w:r>
        <w:t>旭的手，开始跑了起来。</w:t>
      </w:r>
    </w:p>
    <w:p>
      <w:r>
        <w:t>「快点，旭旭，我们快迟到了，都是你，起来还不说早点叫我，弄完了就都这时间了，马上就集合了……」</w:t>
      </w:r>
    </w:p>
    <w:p>
      <w:r>
        <w:t>「诶！」雅旭赶忙凑到刘倩身边儿，在她耳旁说到：「你小声点儿，一会再说漏了，你当这是在宿舍了就咱俩？</w:t>
      </w:r>
    </w:p>
    <w:p>
      <w:r>
        <w:t>你个疯丫头！再说……那个，你能不走能慢点？」雅旭低声问刘倩。</w:t>
      </w:r>
    </w:p>
    <w:p>
      <w:r>
        <w:t>「怎么了？」</w:t>
      </w:r>
    </w:p>
    <w:p>
      <w:r>
        <w:t>「我肚子里好痛，跑起来感觉像是个大水桶，而且……而且……」</w:t>
      </w:r>
    </w:p>
    <w:p>
      <w:r>
        <w:t>「而且什么啊？」刘倩笑着看着梦雅旭脸上露出难为情的表情，故意捉弄她似的问她。</w:t>
      </w:r>
    </w:p>
    <w:p>
      <w:r>
        <w:t>「人家小豆豆上面的那个东西震的很厉害，走不动了啦！」</w:t>
      </w:r>
    </w:p>
    <w:p>
      <w:r>
        <w:t>此时雅旭阴蒂上用胶带粘住的那个微型小跳蛋，正在嗡嗡的勐震，不停的刺激把她的淫水都弄出来了，裤裆里</w:t>
      </w:r>
    </w:p>
    <w:p>
      <w:r>
        <w:t>开始有一点潮湿，这才是早上而已，谁知道到了下午会变成什么样，如果只穿内裤肯定是撑不住了，好在有卫生巾。</w:t>
      </w:r>
    </w:p>
    <w:p>
      <w:r>
        <w:t>「谁叫你贪爽的，哼，叫你自己吃不了兜着走！我们看样子要迟到了哦，算啦，陪你吧！」</w:t>
      </w:r>
    </w:p>
    <w:p>
      <w:r>
        <w:t>两个美女磨磨蹭蹭的走到了集合地，七班和八班是紧挨着的两个方队，刚走到队伍附近，就听见教官在那里大</w:t>
      </w:r>
    </w:p>
    <w:p>
      <w:r>
        <w:t>声训话，而且艺术系的辅导员老师也在队伍的前面，还有几个女生站在队伍外面，正在跟辅导员说着什么。</w:t>
      </w:r>
    </w:p>
    <w:p>
      <w:r>
        <w:t>八班的傻教官龙教官看见她们俩走过来，看了看手表，说了一句：「迟到三分钟！一分钟一圈，现在围着操场</w:t>
      </w:r>
    </w:p>
    <w:p>
      <w:r>
        <w:t>跑三圈，快点！」雅旭和刘倩听了满心委屈的开始跑。</w:t>
      </w:r>
    </w:p>
    <w:p>
      <w:r>
        <w:t>「跑快点！再磨蹭就加五圈！」</w:t>
      </w:r>
    </w:p>
    <w:p>
      <w:r>
        <w:t>刘倩还好，除了阴道里塞的跳蛋，而且开关还没有打开，尿意也不是很强，几乎没有什么障碍。可是雅旭就不</w:t>
      </w:r>
    </w:p>
    <w:p>
      <w:r>
        <w:t>行了，同样大跳蛋没打开，可是小跳蛋却被牢牢粘在阴蒂上震动着，而且整个隆起的小腹，在宽大的迷彩服的遮掩</w:t>
      </w:r>
    </w:p>
    <w:p>
      <w:r>
        <w:t>下虽说别人看不见，可是自己却被折磨的要死了，肠子里面的尿水混合着自己的大便，翻江倒海的便意使雅旭额头</w:t>
      </w:r>
    </w:p>
    <w:p>
      <w:r>
        <w:t>上冒出了大颗的汗珠。</w:t>
      </w:r>
    </w:p>
    <w:p>
      <w:r>
        <w:t>「加油呀，小骚妞，这才刚开始呢！咯咯咯。」刘倩在一旁一边跑步一边幸灾乐祸的给旭旭加油。旭旭白了她</w:t>
      </w:r>
    </w:p>
    <w:p>
      <w:r>
        <w:t>一眼，没说话，继续跑着，三圈下来，刘倩气喘吁吁的，可是雅旭已经汗流浃背了，整个衣服后背都湿透了，站在</w:t>
      </w:r>
    </w:p>
    <w:p>
      <w:r>
        <w:t>队伍前面，发现两个班的教官竟然互换了，辅导员老师对她们说：「你们俩，入列！」</w:t>
      </w:r>
    </w:p>
    <w:p>
      <w:r>
        <w:t>走到队伍里，老师开始说话了。「今天发生了很不好的事情，八班的同学和龙教官顶撞，说龙教官管得太严格</w:t>
      </w:r>
    </w:p>
    <w:p>
      <w:r>
        <w:t>了，受不了了，军训就是这样，不过为了防止事态继续发展，我们现在做出决定，原七班和八班的教官互换，从今</w:t>
      </w:r>
    </w:p>
    <w:p>
      <w:r>
        <w:t>天开始，我不希望再有类似的事情发生，大家都一样，要严格训练，下面的时间就交给教官了。」</w:t>
      </w:r>
    </w:p>
    <w:p>
      <w:r>
        <w:t>「大家好，我叫龙根，是原来八班的教官，现在由我来教导你们七班……」</w:t>
      </w:r>
    </w:p>
    <w:p>
      <w:r>
        <w:t>龙教官在这边做着自我介绍，梦雅旭心里却暗自叫苦，本来自己今天肠子里被刘倩那个臭丫头灌了这么多尿，</w:t>
      </w:r>
    </w:p>
    <w:p>
      <w:r>
        <w:t>要是昨天她们教官训练强度不大，这一天还能有个盼头，可是现在把这么个傻教官换过来了，看样子今天是逃不过</w:t>
      </w:r>
    </w:p>
    <w:p>
      <w:r>
        <w:t>去了，都怪刘倩她们班，太爱捣乱了，学画画的就是不老实，可害死我了。</w:t>
      </w:r>
    </w:p>
    <w:p>
      <w:r>
        <w:t>雅旭一边想着，一边扭头看向八班那边，正巧刘倩也正在望向她，还冲她笑眯眯的挤挤眼，雅旭心里更无奈了，</w:t>
      </w:r>
    </w:p>
    <w:p>
      <w:r>
        <w:t>忍吧，谁叫自己爱玩呢……</w:t>
      </w:r>
    </w:p>
    <w:p>
      <w:r>
        <w:t>「站好了，别乱晃。」龙教官大声的说梦雅旭，吓得她立刻站的直直的，生怕被叫出去再跑圈，双腿这一并拢，</w:t>
      </w:r>
    </w:p>
    <w:p>
      <w:r>
        <w:t>可恶那小跳蛋被她肥嫩的外阴夹得更紧了，快感一下子让她的身体软了一下，她坚持着站直，使劲咬牙忍着下体传</w:t>
      </w:r>
    </w:p>
    <w:p>
      <w:r>
        <w:t>来的那种怪异的感觉，性快感夹杂着便意的混合感觉。</w:t>
      </w:r>
    </w:p>
    <w:p>
      <w:r>
        <w:t>这时梦雅旭左边的口袋里的电话嗡嗡的震了两下，她不敢拿出来接，但是也知道是谁，一定是刘倩，她们俩已</w:t>
      </w:r>
    </w:p>
    <w:p>
      <w:r>
        <w:t>经约定好了，站在队伍里就要把阴道里的跳蛋打开，两个人必须统一步调，跳蛋开关都在右边口袋里，左边放手机</w:t>
      </w:r>
    </w:p>
    <w:p>
      <w:r>
        <w:t>方便联系，雅旭冒着被教官发现的危险，看了一眼刘倩那边，果然，小妮子正看着她意思叫她打开开关。</w:t>
      </w:r>
    </w:p>
    <w:p>
      <w:r>
        <w:t>梦雅旭心里想：「拼了，今天豁出去了，爱怎么爽怎么爽吧。」想完就把放在裤线旁边的右手插紧口袋，迅速</w:t>
      </w:r>
    </w:p>
    <w:p>
      <w:r>
        <w:t>打开跳蛋开关，阴道深处的那个塑料玩意就不听使唤的开始跳动，雅旭鼻子里发出粗重的喘气声。</w:t>
      </w:r>
    </w:p>
    <w:p>
      <w:r>
        <w:t>刘倩这边状况还算好，除了尿道里有点儿异物感，略微一丁点的尿意不是很强，跳蛋一开，那感觉还不错，在</w:t>
      </w:r>
    </w:p>
    <w:p>
      <w:r>
        <w:t>众人的包围下站着军姿自慰，也算是一种享受了，心里有种说不出的美。</w:t>
      </w:r>
    </w:p>
    <w:p>
      <w:r>
        <w:t>可是雅旭那边可就遭殃了，两个跳蛋的夹击，令她有点力不从心，可是最要命的还是肠子里的那种便意，整个</w:t>
      </w:r>
    </w:p>
    <w:p>
      <w:r>
        <w:t>肚子里的粪便混合着尿水，两人的唾液，还有冷水，本来要从她粉嫩的肛门里喷出，可是却被堵的严严实实的，肠</w:t>
      </w:r>
    </w:p>
    <w:p>
      <w:r>
        <w:t>子里的奔流肆无忌惮的冲撞着，发出阵阵咕噜咕噜的声音，雅旭生怕别人在旁边能听到自己肚子里叫，但是叫声到</w:t>
      </w:r>
    </w:p>
    <w:p>
      <w:r>
        <w:t>还好说，就是那种胀痛令她感觉特别难受，无奈只好轻轻弯腰，又怕被教官看到罚她，苦恼死了。</w:t>
      </w:r>
    </w:p>
    <w:p>
      <w:r>
        <w:t>咕噜……又是一次冲击，粪水从肠道一直奔向肛管，她意识逐渐模煳，下体用力使劲，希望能拉出来轻松一下，</w:t>
      </w:r>
    </w:p>
    <w:p>
      <w:r>
        <w:t>可惜粪尿在临界出来的地方被那硕大的肛门塞给堵住了，腹腔里的压力把水流又压了回去，咕噜！</w:t>
      </w:r>
    </w:p>
    <w:p>
      <w:r>
        <w:t>「嗯哼！」</w:t>
      </w:r>
    </w:p>
    <w:p>
      <w:r>
        <w:t>梦雅旭难过的轻轻哼哼起来，此时阴蒂已经被小跳蛋震荡的开始勃起了，从她粉嫩的阴蒂包皮中逐渐露出头来，</w:t>
      </w:r>
    </w:p>
    <w:p>
      <w:r>
        <w:t>这可更给站立不安的旭旭当头一棒，隔着阴蒂包皮振动阴蒂，那种快感只是能叫淫水不断分泌，还不至于承受不了，</w:t>
      </w:r>
    </w:p>
    <w:p>
      <w:r>
        <w:t>那跳蛋现在直接接触幼嫩粉红的阴蒂了，这可就要命了。</w:t>
      </w:r>
    </w:p>
    <w:p>
      <w:r>
        <w:t>她赶紧稍稍分开双腿，让两条大腿中间有点缝隙，这种站姿实在太羞耻了，雅旭自己都觉得自己的样子很淫荡，</w:t>
      </w:r>
    </w:p>
    <w:p>
      <w:r>
        <w:t>这样的心情使她的乳头硬了起来，她轻轻抖动了一下自己的胸部，乳头在胸罩里摩擦了一小下，很舒服，舒服的她</w:t>
      </w:r>
    </w:p>
    <w:p>
      <w:r>
        <w:t>脚趾头在鞋子里拼命的抓挠，现在站军姿，身上唯一能动的恐怕就只有脚趾头了。</w:t>
      </w:r>
    </w:p>
    <w:p>
      <w:r>
        <w:t>突然她感觉自己阴道里的感觉越来越强烈，有种要高潮的感觉，她控制不住自己的欲望，开始夹紧双腿，阴部</w:t>
      </w:r>
    </w:p>
    <w:p>
      <w:r>
        <w:t>肌肉用力夹，想得到高潮。一下，两下……她一下下的用阴道夹里面的跳蛋，快感越来越强，舒服的雅旭口水都流</w:t>
      </w:r>
    </w:p>
    <w:p>
      <w:r>
        <w:t>到了嘴边，眼睛有点睁不开，下半身开始轻轻摆动，她用力的把手贴在大腿上，掐自己的大腿，不想因为高潮而一</w:t>
      </w:r>
    </w:p>
    <w:p>
      <w:r>
        <w:t>下子倒在地上，最终还是高潮了，雅旭全身重重的抖动了几下，并且潮吹了，激流的淫水顺着尿道外口喷射而出，</w:t>
      </w:r>
    </w:p>
    <w:p>
      <w:r>
        <w:t>幸好有卫生巾在，今天垫的还是夜用的，估计还能撑几次。</w:t>
      </w:r>
    </w:p>
    <w:p>
      <w:r>
        <w:t>与此同时，站在八班的刘倩却在自在的享受着阴道里跳蛋的按摩，跳蛋轻轻的搔着她嫩嫩的阴肉，舒服得她感</w:t>
      </w:r>
    </w:p>
    <w:p>
      <w:r>
        <w:t>觉全身上下的毛孔都张开了，屁眼不自主的一下一下的收缩着，身上逐渐躁热起来。</w:t>
      </w:r>
    </w:p>
    <w:p>
      <w:r>
        <w:t>那是一种需要高潮的表现，细细的香汗流了出来，全身上下都湿漉漉的，随着体温的上升和出汗，加上昨天晚</w:t>
      </w:r>
    </w:p>
    <w:p>
      <w:r>
        <w:t>上又没洗澡，刘倩自己闻到身上有一股酸香的汗臭，很淫荡的味道，和屄水的味道很相似。</w:t>
      </w:r>
    </w:p>
    <w:p>
      <w:r>
        <w:t>此时享受着肉洞深处的刺激，高潮的感觉也越来越强烈了，那种快感通过阴道，穿过腹腔一路上升，直达大脑，</w:t>
      </w:r>
    </w:p>
    <w:p>
      <w:r>
        <w:t>在自己淫荡的身体支配下，刘倩的高潮了，身体强烈的摆动了一下，仿佛男生尿尿后抖动身体的动作。</w:t>
      </w:r>
    </w:p>
    <w:p>
      <w:r>
        <w:t>不过过于乐观的刘倩万万没有想到一件事情，就是她高潮时容易潮吹，可惜她现在的尿道是完全堵塞的，潮吹</w:t>
      </w:r>
    </w:p>
    <w:p>
      <w:r>
        <w:t>的爱液从她膀胱和尿道的腺体里激射出来，却被生生堵在了尿道开口前面，她立刻感觉自己的膀胱里一阵激荡，爱</w:t>
      </w:r>
    </w:p>
    <w:p>
      <w:r>
        <w:t>液竟然回流到了自己的膀胱里，那种感觉，就好象一股力量在反复摩擦自己的尿道和膀胱内壁，刘倩差点哭了出来，</w:t>
      </w:r>
    </w:p>
    <w:p>
      <w:r>
        <w:t>这种感觉可不是容易忍受的，刘倩感觉自己马上就要晕倒了。</w:t>
      </w:r>
    </w:p>
    <w:p>
      <w:r>
        <w:t>「解散！休息一下。」此时，教官一声解散简直是天籁之音，两个女孩都如同得到了救命稻草一般，一屁股坐</w:t>
      </w:r>
    </w:p>
    <w:p>
      <w:r>
        <w:t>在了地上。</w:t>
      </w:r>
    </w:p>
    <w:p>
      <w:r>
        <w:t>同学们也都是各自在附近找地方休息了，有的去厕所了，缓了一会，梦雅旭走了过来，找到了刘倩。</w:t>
      </w:r>
    </w:p>
    <w:p>
      <w:r>
        <w:t>「倩倩，怎么样？我感觉我快受不了了，你还好吧？」</w:t>
      </w:r>
    </w:p>
    <w:p>
      <w:r>
        <w:t>「好什么！潮吹的水出不来，憋死我了，现在里面很胀。」两个人小声悄悄的交流着自己的感觉。</w:t>
      </w:r>
    </w:p>
    <w:p>
      <w:r>
        <w:t>「那怎么办？要不我们去厕所处理一下好了？」</w:t>
      </w:r>
    </w:p>
    <w:p>
      <w:r>
        <w:t>「不行呀，时间太紧张了，来不及，这马上就要集合了，再忍忍吧，过会再说，觉得挺刺激的，你说呢？」</w:t>
      </w:r>
    </w:p>
    <w:p>
      <w:r>
        <w:t>「嗯，不过我刚才就差点想脱裤子在地上拉了，现在肠子里难受的要命。你摸摸我肚子，硬硬的，都涨了！」</w:t>
      </w:r>
    </w:p>
    <w:p>
      <w:r>
        <w:t>「嘻嘻，这回你可爽了吧？看你脸红的，臭骚妞。」</w:t>
      </w:r>
    </w:p>
    <w:p>
      <w:r>
        <w:t>「你还不是一样？干脆你改名叫刘欠（倩）肏得了，哈哈。」</w:t>
      </w:r>
    </w:p>
    <w:p>
      <w:r>
        <w:t>「全体集合！」教官一声集合，又把两人拉回受折磨的境地了，最让她们担心的事情还是发生了，今天训练走</w:t>
      </w:r>
    </w:p>
    <w:p>
      <w:r>
        <w:t>正步，两个女生肚子里都装得满满的屎尿，这可真是要了她们的小命。</w:t>
      </w:r>
    </w:p>
    <w:p>
      <w:r>
        <w:t>先是一步一动，之后是正式的训练正步走，每一步都震荡的她们俩想大声的喊叫出来，可是没有办法，只好忍。</w:t>
      </w:r>
    </w:p>
    <w:p>
      <w:r>
        <w:t>「听口令，正步……走！一二一，一二一……」</w:t>
      </w:r>
    </w:p>
    <w:p>
      <w:r>
        <w:t>此时的梦雅旭，更是被自己的肠子折磨的要发疯，正步走的每一个震荡都叫她痛不欲生，脚趾头在鞋子里使劲</w:t>
      </w:r>
    </w:p>
    <w:p>
      <w:r>
        <w:t>的抓紧，汗水把她的内衣全都湿透了，大脑一片空白，眼看就要受不了了。</w:t>
      </w:r>
    </w:p>
    <w:p>
      <w:r>
        <w:t>刘倩的尿脬也发出针刺般的痛感传遍整个小腹，突然，梦雅旭在走正步的时候突然摔倒了，现在指导七班的龙</w:t>
      </w:r>
    </w:p>
    <w:p>
      <w:r>
        <w:t>根龙教官上去扶起了倒在地上的梦雅旭，此时雅旭被自己的肠子憋得已经快昏迷了，脸上都是汗水。</w:t>
      </w:r>
    </w:p>
    <w:p>
      <w:r>
        <w:t>「这位同学，你怎么了？不舒服吗？」龙教官问到：「能不能站起来？哪不舒服？」</w:t>
      </w:r>
    </w:p>
    <w:p>
      <w:r>
        <w:t>雅旭随口就说了一句。</w:t>
      </w:r>
    </w:p>
    <w:p>
      <w:r>
        <w:t>「肚子疼……」</w:t>
      </w:r>
    </w:p>
    <w:p>
      <w:r>
        <w:t>眼睛看着龙教官，龙教官被雅旭的目光一直视，也仔细的端详了一下这个美丽的女孩，说实话龙教官还没见过</w:t>
      </w:r>
    </w:p>
    <w:p>
      <w:r>
        <w:t>这么漂亮的女孩，脸「唰」的一下子就红了，一直红到耳朵根，旭旭想笑来着，不过肚子的难受劲叫她笑不出来。</w:t>
      </w:r>
    </w:p>
    <w:p>
      <w:r>
        <w:t>龙教官此时扶着美丽的雅旭有点犯傻，同学提醒他说，要不就叫她回去休息一会吧，别把人给训练坏了，龙教</w:t>
      </w:r>
    </w:p>
    <w:p>
      <w:r>
        <w:t>官这才缓过神来，和八班教官交流了一下。</w:t>
      </w:r>
    </w:p>
    <w:p>
      <w:r>
        <w:t>「那个，我把这个同学送回宿舍休息，你帮我看着点七班，另外，谁是这个女孩宿舍的？来个人一起回去照顾</w:t>
      </w:r>
    </w:p>
    <w:p>
      <w:r>
        <w:t>她一下！」</w:t>
      </w:r>
    </w:p>
    <w:p>
      <w:r>
        <w:t>刘倩立刻蹦了出来，因为她的尿道已经撑不住了，这时能回去，是个天大的释放。</w:t>
      </w:r>
    </w:p>
    <w:p>
      <w:r>
        <w:t>「好，那你跟我来，其他人跟着八班教官训练！」</w:t>
      </w:r>
    </w:p>
    <w:p>
      <w:r>
        <w:t>说完，龙根就要背起旭旭回宿舍，可是雅旭却执意不叫龙教官背。</w:t>
      </w:r>
    </w:p>
    <w:p>
      <w:r>
        <w:t>「没事，我背你很轻松的。」教官说到。</w:t>
      </w:r>
    </w:p>
    <w:p>
      <w:r>
        <w:t>「不用了教官，我走走就可以了。」</w:t>
      </w:r>
    </w:p>
    <w:p>
      <w:r>
        <w:t>雅旭其实不是怕被教官背着走，是因为她肚子里的东西太多了，被背到背上势必要压迫自己的肚子，那样会更</w:t>
      </w:r>
    </w:p>
    <w:p>
      <w:r>
        <w:t>难受，可是龙教官却是个实心眼，不由分说，强行背起来雅旭，就往宿舍跑，疼的雅旭眼泪都在眼眶里打转，刘倩</w:t>
      </w:r>
    </w:p>
    <w:p>
      <w:r>
        <w:t>在后面使劲掐了雅旭屁股一下，也跟着跑向宿舍。</w:t>
      </w:r>
    </w:p>
    <w:p>
      <w:r>
        <w:t>梦雅旭在龙教官背上肚子疼得难受，就把自己的头靠在了龙教官的肩膀上，此时龙教官总是闻到雅旭身上女性</w:t>
      </w:r>
    </w:p>
    <w:p>
      <w:r>
        <w:t>特有的香甜味道，和微微的汗臭味，逐渐感觉自己的下体有点勃起了。</w:t>
      </w:r>
    </w:p>
    <w:p>
      <w:r>
        <w:t>刘倩也一边走一边看教官的表情不太对劲，并且一直弯腰走路，越来越低，原来是想隐藏一下自己勃起的阴茎，</w:t>
      </w:r>
    </w:p>
    <w:p>
      <w:r>
        <w:t>可是雅旭的一双乳房在龙教官背上重重的压着，教官的肉棒反而更加坚挺了，马上就到了宿舍了。</w:t>
      </w:r>
    </w:p>
    <w:p>
      <w:r>
        <w:t>刘倩开了门，教官把梦雅旭放到了宿舍的椅子上，站直了身子，忘记了自己裤子里的棒棒支起了帐篷，还在问</w:t>
      </w:r>
    </w:p>
    <w:p>
      <w:r>
        <w:t>候雅旭。</w:t>
      </w:r>
    </w:p>
    <w:p>
      <w:r>
        <w:t>「好点了吗？先休息一下吧。」</w:t>
      </w:r>
    </w:p>
    <w:p>
      <w:r>
        <w:t>雅旭也发现了龙教官突出隆起的裤裆，刘倩更是在一旁已经笑的不行了。龙教官看看面前的两个美女，又低头</w:t>
      </w:r>
    </w:p>
    <w:p>
      <w:r>
        <w:t>看看自己鼓起来的裤裆，「唰」的一下脸和脖子都红了，憋得满头汗，不知道说什么好。</w:t>
      </w:r>
    </w:p>
    <w:p>
      <w:r>
        <w:t>还是刘倩有经验，上来一把抓住了龙教官的鸡巴，教官僵硬在那里，任由两个美女摆布。</w:t>
      </w:r>
    </w:p>
    <w:p>
      <w:r>
        <w:t>「龙教官，你说，你这是怎么了呀？」</w:t>
      </w:r>
    </w:p>
    <w:p>
      <w:r>
        <w:t>刘倩笑嘻嘻的隔着裤子抓着龙教官大肉棒，把身子靠住教官，用她的豪乳贴紧教官的胳膊，教官支支吾吾的说。</w:t>
      </w:r>
    </w:p>
    <w:p>
      <w:r>
        <w:t>「嗯，那个，对不起，我……我……没想……可是我，你们太漂亮了，我控制不好，就这样了，对不起！」</w:t>
      </w:r>
    </w:p>
    <w:p>
      <w:r>
        <w:t>「刘倩！别这样，你看教官都什么样了。」</w:t>
      </w:r>
    </w:p>
    <w:p>
      <w:r>
        <w:t>梦雅旭此时站起来想出来警告一下刘倩，别玩的太过火。可是肚子一疼，又坐下了。</w:t>
      </w:r>
    </w:p>
    <w:p>
      <w:r>
        <w:t>刘倩说：「还不是因为你，教官的小朋友才不老实了，呵，你要负责呦。」</w:t>
      </w:r>
    </w:p>
    <w:p>
      <w:r>
        <w:t>雅旭一听这话，也不好意思起来了。</w:t>
      </w:r>
    </w:p>
    <w:p>
      <w:r>
        <w:t>龙教官此时不知道该怎么办，汗水顺着他棱角分明的面庞流了下来。</w:t>
      </w:r>
    </w:p>
    <w:p>
      <w:r>
        <w:t>「龙教官，其实梦雅旭她不是肚子疼，呵呵，是灌肠闹得，不信你叫她给你看看。」</w:t>
      </w:r>
    </w:p>
    <w:p>
      <w:r>
        <w:t>「倩倩！别说。」</w:t>
      </w:r>
    </w:p>
    <w:p>
      <w:r>
        <w:t>雅旭的脸羞红了像个大红苹果，教官听的一头雾水，脸上写满迷茫。</w:t>
      </w:r>
    </w:p>
    <w:p>
      <w:r>
        <w:t>「那个，我不知道你们说的是什么。」傻教官的确老实的像块木头。</w:t>
      </w:r>
    </w:p>
    <w:p>
      <w:r>
        <w:t>刘倩一看这状况，先一把拉过来梦雅旭，小声和她说到：「这教官长得挺可爱的，而且还这么老实，我觉得他</w:t>
      </w:r>
    </w:p>
    <w:p>
      <w:r>
        <w:t>有点喜欢咱，想不想试试跟男人做爱？我们就和他玩玩？」</w:t>
      </w:r>
    </w:p>
    <w:p>
      <w:r>
        <w:t>「想到是想，可是怎么弄呀？我可不敢。」雅旭还是胆子小。</w:t>
      </w:r>
    </w:p>
    <w:p>
      <w:r>
        <w:t>「得了，你看我的吧。」刘倩转过身，和龙教官说：「龙教官，我先问你，你觉得我们漂亮吗？」</w:t>
      </w:r>
    </w:p>
    <w:p>
      <w:r>
        <w:t>「嗯，漂亮……」说完，龙教官就低下头，脸红的发紫。</w:t>
      </w:r>
    </w:p>
    <w:p>
      <w:r>
        <w:t>「那你想不想看我们裸体？」</w:t>
      </w:r>
    </w:p>
    <w:p>
      <w:r>
        <w:t>「啊？你们说的是什么呀？怎么能这样，我……」</w:t>
      </w:r>
    </w:p>
    <w:p>
      <w:r>
        <w:t>「你什么？」刘倩紧接着问：「说呀，龙教官，难道你是处男？」</w:t>
      </w:r>
    </w:p>
    <w:p>
      <w:r>
        <w:t>龙教官几乎是从牙缝里挤出了一声：「嗯。」</w:t>
      </w:r>
    </w:p>
    <w:p>
      <w:r>
        <w:t>刘倩和雅旭两个人都哈哈大笑起来，原来教官这么害羞，是因为他自己还是个处男，说完，雅旭就上去拉着龙</w:t>
      </w:r>
    </w:p>
    <w:p>
      <w:r>
        <w:t>教官的手，和她说道：「龙教官，你别害怕，刘倩和你闹着玩呢。」</w:t>
      </w:r>
    </w:p>
    <w:p>
      <w:r>
        <w:t>「谁闹着玩？龙教官，想不想得到我们？你只要答应我们不说出去，今晚我们就给你破处，你乐意吗？」</w:t>
      </w:r>
    </w:p>
    <w:p>
      <w:r>
        <w:t>龙教官已经听傻了，直勾勾的看着眼前两个如花似玉的大美女竟然提出这么好的要求，大脑一下子短路了，不</w:t>
      </w:r>
    </w:p>
    <w:p>
      <w:r>
        <w:t>知道该怎么办。</w:t>
      </w:r>
    </w:p>
    <w:p>
      <w:r>
        <w:t>「雅旭，脱了吧，给教官看看。」刘倩一边说着，一边锁上宿舍的门，顺手就解开了迷彩服，露出里面的内衣，</w:t>
      </w:r>
    </w:p>
    <w:p>
      <w:r>
        <w:t>雅旭心情也很激动，第一次当着男人面脱衣服，脸和教官差不多红，教官短路的脑子还没定神，两个美女就把自己</w:t>
      </w:r>
    </w:p>
    <w:p>
      <w:r>
        <w:t>已经脱的光光的站在了他的面前。</w:t>
      </w:r>
    </w:p>
    <w:p>
      <w:r>
        <w:t>「龙教官，今天我们俩可是对你优惠了哦，你可要看仔细了。」刘倩兴奋的看着教官说到。</w:t>
      </w:r>
    </w:p>
    <w:p>
      <w:r>
        <w:t>龙教官的眼睛现在有之前的两个大，看着面前两个白花花的肉体，鼻子不争气，一股鼻血顺着鼻孔流出来了，</w:t>
      </w:r>
    </w:p>
    <w:p>
      <w:r>
        <w:t>两个丫头乐得差点趴地上，雅旭拿来自己的内裤，给教官擦擦鼻血，内裤上女性阴部的骚气刺激着教官的嗅觉神经，</w:t>
      </w:r>
    </w:p>
    <w:p>
      <w:r>
        <w:t>教官的大鸡巴又勃起了。</w:t>
      </w:r>
    </w:p>
    <w:p>
      <w:r>
        <w:t>「那个，你肚子怎么这么大？是不是怀孕了？」傻傻的龙教官指着梦雅旭圆滚滚的小肚子问道。</w:t>
      </w:r>
    </w:p>
    <w:p>
      <w:r>
        <w:t>「这个呀？呵呵，龙教官你听好了，这里面全是她自己的尿，哦对，还有我们两个的唾液什么的，是不是感觉</w:t>
      </w:r>
    </w:p>
    <w:p>
      <w:r>
        <w:t>很奇妙呀？」刘倩主动帮雅旭回答了教官的问题。</w:t>
      </w:r>
    </w:p>
    <w:p>
      <w:r>
        <w:t>龙教官听了之后，嘴巴张开的老大，下巴都快吃惊的合不上了，自己嘟囔着「怪不得你肚子疼呢……」羞得梦</w:t>
      </w:r>
    </w:p>
    <w:p>
      <w:r>
        <w:t>雅旭恨不能找个地缝钻进去。</w:t>
      </w:r>
    </w:p>
    <w:p>
      <w:r>
        <w:t>正害羞呢，梦雅旭一把抓住刘倩双腿间的尿管，大声跟教官说：「龙教官，这骚妞的尿脬里全是尿，现在还堵</w:t>
      </w:r>
    </w:p>
    <w:p>
      <w:r>
        <w:t>着，她自己根本就尿不出来，比我还骚……」</w:t>
      </w:r>
    </w:p>
    <w:p>
      <w:r>
        <w:t>雅旭报复性的向教官告状，弄得两个人都是红头紫脸的，毕竟是当着一个男人的面说这些隐私的事情，再看我</w:t>
      </w:r>
    </w:p>
    <w:p>
      <w:r>
        <w:t>们可爱的龙教官，已经被雷的冒烟了，全身上下除了硕大的鸡巴还挺立着，几乎瘫软了。</w:t>
      </w:r>
    </w:p>
    <w:p>
      <w:r>
        <w:t>「那什么，我现在就回去了，还得带班训练呢……」</w:t>
      </w:r>
    </w:p>
    <w:p>
      <w:r>
        <w:t>教官想跑，被雅旭和刘倩赶忙拦住。</w:t>
      </w:r>
    </w:p>
    <w:p>
      <w:r>
        <w:t>「说，你晚上来不来？我们给你破处，你到底来不来？」</w:t>
      </w:r>
    </w:p>
    <w:p>
      <w:r>
        <w:t>「来！」傻傻的龙教官眼里冒着火光的回答。</w:t>
      </w:r>
    </w:p>
    <w:p>
      <w:r>
        <w:t>「好，那在你走之前，我们还有事要你帮我们做一下。」</w:t>
      </w:r>
    </w:p>
    <w:p>
      <w:r>
        <w:t>「什么事？」</w:t>
      </w:r>
    </w:p>
    <w:p>
      <w:r>
        <w:t>「先给我们看看你的小弟弟。」</w:t>
      </w:r>
    </w:p>
    <w:p>
      <w:r>
        <w:t>「啊？他在老家呢，我身上没他的照片。」</w:t>
      </w:r>
    </w:p>
    <w:p>
      <w:r>
        <w:t>「笨死了，谁看你亲弟弟啊？就是看你的鸡巴！」刘倩也快被这傻小子逼疯了。</w:t>
      </w:r>
    </w:p>
    <w:p>
      <w:r>
        <w:t>「哦，这个叫小弟弟啊？我们那就叫鸡巴，鸡巴蛋子！嘿嘿。」教官憨憨的一笑，弄得两个美女也无奈了。</w:t>
      </w:r>
    </w:p>
    <w:p>
      <w:r>
        <w:t>当龙教官把裤子脱下来之后，两个美女立刻惊讶的发现，龙教官虽然个子不高，只有１米７０还没有梦雅旭高，</w:t>
      </w:r>
    </w:p>
    <w:p>
      <w:r>
        <w:t>可是他的鸡巴却特别的长刘倩双手落在一起抓住，还能露出多半个龟头来，幸好刘倩是学服装的，拿出了软尺一量，</w:t>
      </w:r>
    </w:p>
    <w:p>
      <w:r>
        <w:t>竟然有１８厘米长，刘倩哈哈笑着说。</w:t>
      </w:r>
    </w:p>
    <w:p>
      <w:r>
        <w:t>「龙教官呀，没想到你个子还没我高，鸡巴还不小，晚上看我怎么折磨你的大肉棍子……」</w:t>
      </w:r>
    </w:p>
    <w:p>
      <w:r>
        <w:t>「让我也摸摸，我还从来没摸过呢！」梦雅旭在一旁看着刘倩死死抓着教官的鸡巴不松手，上来抢着也要摸摸</w:t>
      </w:r>
    </w:p>
    <w:p>
      <w:r>
        <w:t>看。</w:t>
      </w:r>
    </w:p>
    <w:p>
      <w:r>
        <w:t>梦雅旭这辈子第一次真正的看到男人的阴茎，奇特的外形另她心跳不已，她双手轻轻的抚弄着教官的龟头和睾</w:t>
      </w:r>
    </w:p>
    <w:p>
      <w:r>
        <w:t>丸，正在雅旭摸的爽的时候，刘倩开口说了：</w:t>
      </w:r>
    </w:p>
    <w:p>
      <w:r>
        <w:t>「龙教官，我们雅旭也是处女哦，真正的处女，没和别的男人做爱过，不知道你们两个有没有可能做第一次呢？</w:t>
      </w:r>
    </w:p>
    <w:p>
      <w:r>
        <w:t>你还是问问旭旭吧！」</w:t>
      </w:r>
    </w:p>
    <w:p>
      <w:r>
        <w:t>「梦雅旭同学，我是处男，你乐意和我做第一次吗？」龙教官傻傻的问。</w:t>
      </w:r>
    </w:p>
    <w:p>
      <w:r>
        <w:t>「嗯，教官，倩倩，我还是觉得，我的阴道第一次，要留给我真正有感觉的人，而不是这种突如其来的意外，</w:t>
      </w:r>
    </w:p>
    <w:p>
      <w:r>
        <w:t>这样吧，龙教官，虽然你是第一次，很抱歉，我不能给你我的阴道，我可以叫你用我另外的地方做……」</w:t>
      </w:r>
    </w:p>
    <w:p>
      <w:r>
        <w:t>梦雅旭说出这些话的声音小的跟蚊子似的。</w:t>
      </w:r>
    </w:p>
    <w:p>
      <w:r>
        <w:t>「那是哪里啊？」教官真的是不知道。</w:t>
      </w:r>
    </w:p>
    <w:p>
      <w:r>
        <w:t>「就是呀，想玩就大声说出来！」大大咧咧的刘倩在一旁幸灾乐祸的说道。</w:t>
      </w:r>
    </w:p>
    <w:p>
      <w:r>
        <w:t>「就是我的嘴，我的屁眼，我身上随便什么地方都随便你玩，我的阴道，你也可以舔，可以摸，就是不能插进</w:t>
      </w:r>
    </w:p>
    <w:p>
      <w:r>
        <w:t>去，行了吧！」</w:t>
      </w:r>
    </w:p>
    <w:p>
      <w:r>
        <w:t>「行！怎么都行，可是我不会，你得教我。」</w:t>
      </w:r>
    </w:p>
    <w:p>
      <w:r>
        <w:t>「我说你怎么这么笨呢？你就没看过黄片？没打过飞机？哦，打飞机你不一定明白，手淫过没？」刘倩焦急的</w:t>
      </w:r>
    </w:p>
    <w:p>
      <w:r>
        <w:t>问龙教官。</w:t>
      </w:r>
    </w:p>
    <w:p>
      <w:r>
        <w:t>「我可没看过那些，我战友之前有叫我去看的，可是我没敢，原来村里医生说手淫对身体不好，我就也没敢弄</w:t>
      </w:r>
    </w:p>
    <w:p>
      <w:r>
        <w:t>……」原来龙教官生在农村，从小就很腼腆，十七岁从家乡出来到城市亲戚家里来住，在城市打工，到了十八岁应</w:t>
      </w:r>
    </w:p>
    <w:p>
      <w:r>
        <w:t>征入伍，现在刚刚入伍一年，十九岁，跟梦雅旭一般大，比刘倩大一岁，而且从来就没接触过男女之事，是个十足</w:t>
      </w:r>
    </w:p>
    <w:p>
      <w:r>
        <w:t>的生瓜蛋子。</w:t>
      </w:r>
    </w:p>
    <w:p>
      <w:r>
        <w:t>「唉，原来是个纯情大处男呢，看来我们今天晚上要教你的还不少了。」刘倩笑嘻嘻的说着。</w:t>
      </w:r>
    </w:p>
    <w:p>
      <w:r>
        <w:t>「好了，另外一件事情就是，你现在要帮我们把肚子里的东西放出来。」</w:t>
      </w:r>
    </w:p>
    <w:p>
      <w:r>
        <w:t>两个美女光顾着和大鸡巴教官说话了，都忘了自己肚子里还在翻江倒海了，真是一见到鸡巴就什么都忘记了。</w:t>
      </w:r>
    </w:p>
    <w:p>
      <w:r>
        <w:t>「哎呦，倩倩，先给我放一下吧，我快疼死了。」雅旭央求到。</w:t>
      </w:r>
    </w:p>
    <w:p>
      <w:r>
        <w:t>「你呀，我看你摸教官肉棍的时候，什么都鸡巴忘记了，你就先忍会吧，我先来。」</w:t>
      </w:r>
    </w:p>
    <w:p>
      <w:r>
        <w:t>「龙教官，你抱着我，我们去厕所。」龙教官挺着大鸡巴，从后面把刘倩抱起来，刘倩的屁股沟刚好卡在教官</w:t>
      </w:r>
    </w:p>
    <w:p>
      <w:r>
        <w:t>的鸡巴上，刘倩现在的姿势，就好象一个婴儿被人把尿的样子。</w:t>
      </w:r>
    </w:p>
    <w:p>
      <w:r>
        <w:t>「教官，你的肉棍子好烫哦，呵呵，可别现在就射了啊，晚上还得好好的用呢。」</w:t>
      </w:r>
    </w:p>
    <w:p>
      <w:r>
        <w:t>「好啦，快点吧，你这样子跟个大婴儿似的，多害臊啊，我快忍不住了。」</w:t>
      </w:r>
    </w:p>
    <w:p>
      <w:r>
        <w:t>雅旭被憋得已经快崩溃了，连忙催促着他们。</w:t>
      </w:r>
    </w:p>
    <w:p>
      <w:r>
        <w:t>「旭旭，你帮我把那个尿管放气。」</w:t>
      </w:r>
    </w:p>
    <w:p>
      <w:r>
        <w:t>龙教官把刘倩的双腿大大分开，雅旭蹲在他们面前，给刘倩尿道里的小气球放了气，用力一拉，刘倩嘴里「啊</w:t>
      </w:r>
    </w:p>
    <w:p>
      <w:r>
        <w:t>……」的拉长了声音叫了一声，一股尿流强有力的直接拍在了雅旭的脸上。</w:t>
      </w:r>
    </w:p>
    <w:p>
      <w:r>
        <w:t>「喝……」刘倩尽情的释放着膀胱里的东西，话都说不整了。</w:t>
      </w:r>
    </w:p>
    <w:p>
      <w:r>
        <w:t>雅旭爬过来张开嘴让尿流射到自己嘴里，由于量太大了，很多尿混合着潮吹液像瀑布一样顺着她的下巴流过乳</w:t>
      </w:r>
    </w:p>
    <w:p>
      <w:r>
        <w:t>房一直流到她圆滚滚的小腹那里，从她的小屄那里滴答到地上。</w:t>
      </w:r>
    </w:p>
    <w:p>
      <w:r>
        <w:t>大概有３分钟，憋了半天的刘倩终于把自己膀胱里的东西全弄出来了，尿道口现在几乎有一个小手指头这么粗，</w:t>
      </w:r>
    </w:p>
    <w:p>
      <w:r>
        <w:t>雅旭用自己的食指，轻轻的捅了进去，刘倩被龙教官分开的双腿立刻激灵了一下，两只漂亮的脚丫蜷缩起来，大叫</w:t>
      </w:r>
    </w:p>
    <w:p>
      <w:r>
        <w:t>道。</w:t>
      </w:r>
    </w:p>
    <w:p>
      <w:r>
        <w:t>「拿出来，啊，难受！」原来尿道被刺激救了，太敏感了，一被摸差点儿疯掉。</w:t>
      </w:r>
    </w:p>
    <w:p>
      <w:r>
        <w:t>「教官，我好了，你放下我吧，该给这个小骚货释放一下了。」</w:t>
      </w:r>
    </w:p>
    <w:p>
      <w:r>
        <w:t>说着，教官吧刘倩放到地上，雅旭走过来，双手搂住比她还矮一点的教官，两个人面对面的抱紧，教官向上抱</w:t>
      </w:r>
    </w:p>
    <w:p>
      <w:r>
        <w:t>起她，这时雅旭的乳头正好在教官嘴边，她双腿盘在教官腰部，教官把她的屁眼冲向马桶。</w:t>
      </w:r>
    </w:p>
    <w:p>
      <w:r>
        <w:t>「龙教官，你可以吸一吸我们旭旭的奶头哦，呵呵。」</w:t>
      </w:r>
    </w:p>
    <w:p>
      <w:r>
        <w:t>教官害羞的叼起了一只奶头含在嘴里，刘倩双腿盘得更紧了，两只脚交叉在一起脚趾头用力的向上翘起闭着眼</w:t>
      </w:r>
    </w:p>
    <w:p>
      <w:r>
        <w:t>享受着男人轻咬奶头的快感。</w:t>
      </w:r>
    </w:p>
    <w:p>
      <w:r>
        <w:t>「好倩倩，我求求你，给我放出来把，屁眼快撑不住了。」雅旭求饶到。</w:t>
      </w:r>
    </w:p>
    <w:p>
      <w:r>
        <w:t>「呵呵，这不正弄着了吗，别着急。」</w:t>
      </w:r>
    </w:p>
    <w:p>
      <w:r>
        <w:t>刘倩把旭旭肛门塞的气阀打开，嗤的一声，塞子就撒气了，然后刘倩捏住肛门塞，用力向外一拉，就听见「噗</w:t>
      </w:r>
    </w:p>
    <w:p>
      <w:r>
        <w:t>噗噗哧……」的一阵巨响，连同大便，尿水和屁的混合物一下子冲出了梦雅旭的屁眼，雅旭害羞的把脸埋在教官的</w:t>
      </w:r>
    </w:p>
    <w:p>
      <w:r>
        <w:t>肩膀上。</w:t>
      </w:r>
    </w:p>
    <w:p>
      <w:r>
        <w:t>「我靠，旭旭，你这屁眼里也太厉害了吧？这是多少大便呀？都２分钟了还流呢！这流量，真厉害！」</w:t>
      </w:r>
    </w:p>
    <w:p>
      <w:r>
        <w:t>厕所里充斥着粪尿的臭味，教官开口说话了。</w:t>
      </w:r>
    </w:p>
    <w:p>
      <w:r>
        <w:t>「真臭啊，呵呵，跟我们老家的牛棚一个味的。」</w:t>
      </w:r>
    </w:p>
    <w:p>
      <w:r>
        <w:t>「叫你说，叫你说！」雅旭听教官这么形容她屁眼里出来的味道，害羞的用小拳头打着教官的后背。</w:t>
      </w:r>
    </w:p>
    <w:p>
      <w:r>
        <w:t>「旭旭，你知道吗？你的屁眼现在是个大洞哦，被那个塞子撑的，都缩不回去了，哈哈。」</w:t>
      </w:r>
    </w:p>
    <w:p>
      <w:r>
        <w:t>说话间，刘倩伸出脚来，把自己的大脚趾，轻而易举的塞到了梦雅旭的屁眼里。</w:t>
      </w:r>
    </w:p>
    <w:p>
      <w:r>
        <w:t>「呀，什么呀？你把什么放进去了？」</w:t>
      </w:r>
    </w:p>
    <w:p>
      <w:r>
        <w:t>「嘿嘿，是我的大脚趾，你屁眼现在太松了，估计以后整个脚丫子都能踩进去。」</w:t>
      </w:r>
    </w:p>
    <w:p>
      <w:r>
        <w:t>「拿出来吧，难受死了！龙教官，放我下来。」</w:t>
      </w:r>
    </w:p>
    <w:p>
      <w:r>
        <w:t>三个人在浴室里光熘熘的互相对视着，都露出了不好意思的笑容。</w:t>
      </w:r>
    </w:p>
    <w:p>
      <w:r>
        <w:t>「教官，你快回去吧，我告诉你，晚上１１点熄灯后，我们俩在学校对面的快捷酒店开好房间等你，房间号是</w:t>
      </w:r>
    </w:p>
    <w:p>
      <w:r>
        <w:t>２１０，那是我原入学时候，我家来人送我住的地方，我在那有会员卡，房间是可以预定的，你来了直接找我们就</w:t>
      </w:r>
    </w:p>
    <w:p>
      <w:r>
        <w:t>好了，没问题吧？」</w:t>
      </w:r>
    </w:p>
    <w:p>
      <w:r>
        <w:t>「嗯，没问题，我只要等宿舍都睡下了，我就悄悄熘出来，等天亮以前我再回去就行了。那我先回去带班了，</w:t>
      </w:r>
    </w:p>
    <w:p>
      <w:r>
        <w:t>你们就休息吧，我给你们开假条。」</w:t>
      </w:r>
    </w:p>
    <w:p>
      <w:r>
        <w:t>教官挺着硬梆梆的鸡巴穿好了衣服，临走时，两个美女一人给了教官一个深深的舌吻，还叮嘱教官千万别自己</w:t>
      </w:r>
    </w:p>
    <w:p>
      <w:r>
        <w:t>弄射了，保存体力，准备晚上大战。</w:t>
      </w:r>
    </w:p>
    <w:p>
      <w:r>
        <w:t>两个美女决定先睡一觉再说，晚上还要和处男教官大战，必须保证体力。</w:t>
      </w:r>
    </w:p>
    <w:p>
      <w:r>
        <w:t>她们俩都没有洗澡，为了就是把自己最原味的肉体留给教官，不过两个人已经训练这么长时间了，身上都有点</w:t>
      </w:r>
    </w:p>
    <w:p>
      <w:r>
        <w:t>酸味了，雅旭抱着刘倩，轻轻的舔了一下她的大乳房，上面竟然有出汗后留下的盐，闻着对方的体臭，两个美女进</w:t>
      </w:r>
    </w:p>
    <w:p>
      <w:r>
        <w:t>入梦乡……</w:t>
      </w:r>
    </w:p>
    <w:p>
      <w:r>
        <w:t>晚上十一点，刘倩梦雅旭已经在酒店里等着了，他们焦急的盼着门铃响起，１１点１９分，门铃叮咚叮咚的响</w:t>
      </w:r>
    </w:p>
    <w:p>
      <w:r>
        <w:t>了起来，雅旭连忙答应着跑去开门，坐在椅子上看电视的刘倩嘲笑的说。</w:t>
      </w:r>
    </w:p>
    <w:p>
      <w:r>
        <w:t>「你这个小处女耐不住寂寞了，看你想大鸡巴肏你想的都快蹦了。」</w:t>
      </w:r>
    </w:p>
    <w:p>
      <w:r>
        <w:t>「滚，我哪有？」雅旭红着脸反驳，但是还是迅速的打开房门。</w:t>
      </w:r>
    </w:p>
    <w:p>
      <w:r>
        <w:t>门外，龙教官满脸潮红的站在那里，有点紧张。</w:t>
      </w:r>
    </w:p>
    <w:p>
      <w:r>
        <w:t>「进来吧，龙教官。」雅旭把教官让进屋里，两个美女迅速的围了上来，把教官弄得不好意思了。</w:t>
      </w:r>
    </w:p>
    <w:p>
      <w:r>
        <w:t>「恩，那个，我是不是去洗洗，军训一天了，身上都是汗。」</w:t>
      </w:r>
    </w:p>
    <w:p>
      <w:r>
        <w:t>「不用，我们俩也都没洗呢，原味的才好吃呀。一会做好了我们一块洗，先把衣服脱了吧。」说着，三个人就</w:t>
      </w:r>
    </w:p>
    <w:p>
      <w:r>
        <w:t>纷纷把衣服脱到了地上。</w:t>
      </w:r>
    </w:p>
    <w:p>
      <w:r>
        <w:t>龙教官虽然身高不高，但是从小劳动的身材保持的很好，身上肌肉看着就很有力，和一般农村男生相比，龙教</w:t>
      </w:r>
    </w:p>
    <w:p>
      <w:r>
        <w:t>官身上还是挺白净的，除了头和脖子，还有双手，被晒得很黑，其他部分看上去还是特别干净透亮的。</w:t>
      </w:r>
    </w:p>
    <w:p>
      <w:r>
        <w:t>不像那种叫人看了就恶心的身体，龙教官体毛还算刚好，不像猩猩似的，但是也不会像个女人那样，腿毛很重，</w:t>
      </w:r>
    </w:p>
    <w:p>
      <w:r>
        <w:t>其他地方还好，第一次仔细观察男生裸体的梦雅旭，痴痴地看着眼前的裸男用自己白嫩的小手在他身上摩挲着。</w:t>
      </w:r>
    </w:p>
    <w:p>
      <w:r>
        <w:t>「嗯哼！好，今天呢，先给你们两个处男处女讲解一下生理卫生知识吧，首先，女生躺到床上，分开双腿，做</w:t>
      </w:r>
    </w:p>
    <w:p>
      <w:r>
        <w:t>教具，我来给龙教官讲解一下。」</w:t>
      </w:r>
    </w:p>
    <w:p>
      <w:r>
        <w:t>刘倩调皮的模仿着老师的样子，把梦雅旭按到床上，双腿打开呈Ｍ状，又把龙教官拉过来，跪在离雅旭外阴不</w:t>
      </w:r>
    </w:p>
    <w:p>
      <w:r>
        <w:t>到半米的地方叫他仔细观察，一一给教官讲解着雅旭的身体。</w:t>
      </w:r>
    </w:p>
    <w:p>
      <w:r>
        <w:t>「这是乳房，可以乳交；这是阴蒂，女人身体最敏感的地方；这是阴道口，正规做爱的地方，也是生孩子的地</w:t>
      </w:r>
    </w:p>
    <w:p>
      <w:r>
        <w:t>方；这里呢是屁眼，也就是白天她喷出臭东西的地方，大便专用通道，可以肛交；这里呢，是脚丫子，可以脚交。</w:t>
      </w:r>
    </w:p>
    <w:p>
      <w:r>
        <w:t>龙根同学，有什么不明白的吗？可以向老师提问。」</w:t>
      </w:r>
    </w:p>
    <w:p>
      <w:r>
        <w:t>「嗯，那个，脚交是什么意思啊？」</w:t>
      </w:r>
    </w:p>
    <w:p>
      <w:r>
        <w:t>「哦，就是我们用脚把你的精子从鸡巴里踩出来，一会给你试一试你就知道了，呵呵，现在，你，躺下，我给</w:t>
      </w:r>
    </w:p>
    <w:p>
      <w:r>
        <w:t>旭旭讲解一下男性结构。」</w:t>
      </w:r>
    </w:p>
    <w:p>
      <w:r>
        <w:t>教官听话的躺在床上，分开了双腿，阴毛丛生的地方，一条长长的鸡巴耷拉着，雅旭跪在那里，仔细的看着。</w:t>
      </w:r>
    </w:p>
    <w:p>
      <w:r>
        <w:t>「听好，雅旭，这个是男人的鸡巴，也就是生殖器，肏女人用的，也是撒尿用的东西，这个蘑菇样的东西，叫</w:t>
      </w:r>
    </w:p>
    <w:p>
      <w:r>
        <w:t>做龟头，很敏感，下面这段，叫阴茎，能充血变硬，这个袋子，是阴囊，里面有两个睾丸，是产生精子的地方，很</w:t>
      </w:r>
    </w:p>
    <w:p>
      <w:r>
        <w:t>脆弱，千万别使劲玩，咦，教官你的鸡巴怎么这么怪，有一圈红印呢？」</w:t>
      </w:r>
    </w:p>
    <w:p>
      <w:r>
        <w:t>「哦，那个啊，刚入伍的时候部队统一做的包皮手术，那是疤痕。」</w:t>
      </w:r>
    </w:p>
    <w:p>
      <w:r>
        <w:t>「哦，怪不得不一样呢，呵呵，好了，现在，由旭旭把龙根的鸡巴弄硬，开始！」</w:t>
      </w:r>
    </w:p>
    <w:p>
      <w:r>
        <w:t>雅旭上去就抓住那一大团肉尽情的揉搓着，龙教官看着旭旭这么漂亮的美女跪在自己面前给自己揉鸡巴，刘倩</w:t>
      </w:r>
    </w:p>
    <w:p>
      <w:r>
        <w:t>这个大美女在一旁和自己亲吻，鸡巴立刻卜楞楞的挺了起来。</w:t>
      </w:r>
    </w:p>
    <w:p>
      <w:r>
        <w:t>１８厘米的长鸡巴可不是盖的，刘倩兴奋的叫喊道：「快，给教官口交，旭旭！」</w:t>
      </w:r>
    </w:p>
    <w:p>
      <w:r>
        <w:t>雅旭把火热的龟头和阴茎统统含进自己的嘴巴里，能感觉到已经快捅到自己嗓子眼了，可是还有很长一块阴茎</w:t>
      </w:r>
    </w:p>
    <w:p>
      <w:r>
        <w:t>露在外面，刘倩把教官按倒，把自己的屁股坐在教官脸上，让教官舔自己的屄，教官第一次吃到女人的淫液，兴奋</w:t>
      </w:r>
    </w:p>
    <w:p>
      <w:r>
        <w:t>的受不了，下体在雅旭的嘴里控制不住，一下子射了出来，把梦雅旭呛的直咳嗽，一滴精子从她鼻孔里呛了出来挂</w:t>
      </w:r>
    </w:p>
    <w:p>
      <w:r>
        <w:t>在嘴唇上特别狼狈。</w:t>
      </w:r>
    </w:p>
    <w:p>
      <w:r>
        <w:t>「哈哈，果然是处男呀，这么快就射了？放心，我们姐妹俩今天要叫你射到虚脱。」</w:t>
      </w:r>
    </w:p>
    <w:p>
      <w:r>
        <w:t>「这什么味儿啊，精液这么腥，不过味道怪怪的。」</w:t>
      </w:r>
    </w:p>
    <w:p>
      <w:r>
        <w:t>梦雅旭咂咂嘴巴，把嘴唇上的精液舔到了嘴里。</w:t>
      </w:r>
    </w:p>
    <w:p>
      <w:r>
        <w:t>「你不喜欢呀？我可是很喜欢那个味道呢，下回给我吃。」</w:t>
      </w:r>
    </w:p>
    <w:p>
      <w:r>
        <w:t>两个美女一左一右的躺在教官身边，不停的亲吻着，抚摸着，用大腿夹住教官毛茸茸的腿，把淫水蹭的教官身</w:t>
      </w:r>
    </w:p>
    <w:p>
      <w:r>
        <w:t>上哪里都是，教官兴奋的抓着两种不同大小的乳房，一会吸吸这个，一会嘬嘬那个，鸡巴很快又硬起来了。</w:t>
      </w:r>
    </w:p>
    <w:p>
      <w:r>
        <w:t>「好啦，我先和教官肏一回，雅旭你给教官玩会你的屄。」</w:t>
      </w:r>
    </w:p>
    <w:p>
      <w:r>
        <w:t>说完，刘倩翻身坐到了龙根的鸡巴上男下女上，龙教官舒服的屁股上挺，刘倩仿佛骑马一样，疯狂的在教官骨</w:t>
      </w:r>
    </w:p>
    <w:p>
      <w:r>
        <w:t>盆上方跳动着。</w:t>
      </w:r>
    </w:p>
    <w:p>
      <w:r>
        <w:t>雅旭分开双腿跪在教官脸上方，教官闻者雅旭没有洗过的阴部，一阵骚气扑鼻而来，舔了一口，咸咸的，腥臊</w:t>
      </w:r>
    </w:p>
    <w:p>
      <w:r>
        <w:t>的，不过那种味道他很喜欢。</w:t>
      </w:r>
    </w:p>
    <w:p>
      <w:r>
        <w:t>龙教官用手指轻轻地捻动着梦雅旭的阴蒂，粉红的小肉豆逐渐从阴蒂包皮里翻了出来，龙教官张开嘴巴，用力</w:t>
      </w:r>
    </w:p>
    <w:p>
      <w:r>
        <w:t>吸了一下旭旭的阴蒂，美得旭旭闭着眼睛忘情的大声叫了出来：「嗯，教官，舒服，再给我抠抠屄里面，使点劲。」</w:t>
      </w:r>
    </w:p>
    <w:p>
      <w:r>
        <w:t>龙教官伸手把自己的手指插到雅旭的阴道里，紧紧的阴肉层层叠叠的包裹着他的手指，龙根的手指头由于经常</w:t>
      </w:r>
    </w:p>
    <w:p>
      <w:r>
        <w:t>进行射击训练，食指上有很厚很硬的老茧，那老茧刚好接触到雅旭的Ｇ点，一下子令雅旭瘫软了，龙教官一把把雅</w:t>
      </w:r>
    </w:p>
    <w:p>
      <w:r>
        <w:t>旭搬起来，叫雅旭和刘倩面对面坐在自己身上，两个美女面对面对视着，都觉得很害羞，两人就抱在一起，闭着眼</w:t>
      </w:r>
    </w:p>
    <w:p>
      <w:r>
        <w:t>接吻起来，教官不停地用粗硬的手指刺激雅旭的Ｇ点，爽的雅旭的屁眼不停地翻开再缩紧，教官看的很兴奋，鸡巴</w:t>
      </w:r>
    </w:p>
    <w:p>
      <w:r>
        <w:t>在刘倩的屄里越来越硬了，越来越长，直接顶在刘倩的子宫口，把刘倩顶的翻起了白眼，含煳的说道：</w:t>
      </w:r>
    </w:p>
    <w:p>
      <w:r>
        <w:t>「龙教官，你叫龙根，是不是因为你下面的根特别长啊？都他妈快顶到我子宫里了，靠，太舒服了。」</w:t>
      </w:r>
    </w:p>
    <w:p>
      <w:r>
        <w:t>刘倩被肏的舒服得直说脏话。</w:t>
      </w:r>
    </w:p>
    <w:p>
      <w:r>
        <w:t>龙根也兴奋地使劲抠着梦雅旭的阴道，不停地刺激到Ｇ点，旭旭终于受不了刺激，疯狂的在教官脸上潮吹了出</w:t>
      </w:r>
    </w:p>
    <w:p>
      <w:r>
        <w:t>来，水柱喷射在教官的脸上，屁股哆嗦的好像在筛糠。</w:t>
      </w:r>
    </w:p>
    <w:p>
      <w:r>
        <w:t>高潮过去一下子瘫倒在旁边，刘倩就趴倒在龙根的宽阔胸肌上，拼命地摆动着屁股，屄里夹住那根长长的肉棍</w:t>
      </w:r>
    </w:p>
    <w:p>
      <w:r>
        <w:t>用力摩擦，趴在龙根耳朵边上，幽幽的说。</w:t>
      </w:r>
    </w:p>
    <w:p>
      <w:r>
        <w:t>「射吧教官，我想吃你的精液。」</w:t>
      </w:r>
    </w:p>
    <w:p>
      <w:r>
        <w:t>说完继续摆动屁股，教官也开始自己拼命向上一下下的挺动，大腿根拍打刘倩的屁股蛋发出「啪啪」的声音。</w:t>
      </w:r>
    </w:p>
    <w:p>
      <w:r>
        <w:t>刘倩却受不了阴道里的摩擦，无规律的抖动着身体高潮了，淫水哗哗的喷流而出，把教官的鸡巴冲刷的特别舒</w:t>
      </w:r>
    </w:p>
    <w:p>
      <w:r>
        <w:t>服。</w:t>
      </w:r>
    </w:p>
    <w:p>
      <w:r>
        <w:t>「啊！我要射了！」</w:t>
      </w:r>
    </w:p>
    <w:p>
      <w:r>
        <w:t>刚刚经过高潮的刘倩，还没来得及休息听见龙根要射了，立刻爬下来，把龙教官的鸡巴攥在手里，这时梦雅旭</w:t>
      </w:r>
    </w:p>
    <w:p>
      <w:r>
        <w:t>也在一旁缓过来了，也爬过来和刘倩争着抓住教官的鸡巴，四只小手不停地撸动着龙根的肉棍，龙教官哼哼了两声，</w:t>
      </w:r>
    </w:p>
    <w:p>
      <w:r>
        <w:t>一股浓浓的精液喷起来有半米多高纷纷落在她们俩的手上和龙教官自己的肚子上，她们俩都舔舔手，刘倩把射到肚</w:t>
      </w:r>
    </w:p>
    <w:p>
      <w:r>
        <w:t>子上的舔到了嘴里两个人倒在教官两旁，温柔的亲吻着教官，教官也是一手扣住一只小屄，轻轻地给她们俩手淫着。</w:t>
      </w:r>
    </w:p>
    <w:p>
      <w:r>
        <w:t>又过了一会，龙根的鸡巴再次硬了起来，年轻男子的性能力就是强，两个丫头看见他鸡巴又硬了，嘻嘻哈哈的</w:t>
      </w:r>
    </w:p>
    <w:p>
      <w:r>
        <w:t>起来舔着，把龙教官的鸡巴舔得油亮亮的，教官问到。</w:t>
      </w:r>
    </w:p>
    <w:p>
      <w:r>
        <w:t>「那个脚交是怎么弄得，来一次吧？」</w:t>
      </w:r>
    </w:p>
    <w:p>
      <w:r>
        <w:t>雅旭说：「还是叫倩倩弄吧，她比较会，我就给你从下面踩踩你的蛋蛋就好了。」</w:t>
      </w:r>
    </w:p>
    <w:p>
      <w:r>
        <w:t>刘倩坐在教官对面，一只脚踩住教官的阴茎，另外一只脚把大脚趾二脚趾分开，用脚趾缝卡住龟头，不停的上</w:t>
      </w:r>
    </w:p>
    <w:p>
      <w:r>
        <w:t>下撸动，雅旭在另外一边，分开教官的双腿，用一只脚轻轻地踩弄着他的睾丸，另外一只脚用脚趾头踩在他的肛门</w:t>
      </w:r>
    </w:p>
    <w:p>
      <w:r>
        <w:t>上按摩着，这种刺激果然很奏效教官兴奋地配合着，没有多久，就射了刘倩一脚。</w:t>
      </w:r>
    </w:p>
    <w:p>
      <w:r>
        <w:t>雅旭吵着要吃这次的精液，刘倩笑嘻嘻的伸过来自己的脚丫子，放到雅旭嘴前，一股臭味直冲雅旭鼻子。原来</w:t>
      </w:r>
    </w:p>
    <w:p>
      <w:r>
        <w:t>刘倩这双臭脚又没洗，那种臭味带着精液的腥气摆在了雅旭面前，雅旭闭上眼睛张开嘴一口把刘倩的脚丫子含进了</w:t>
      </w:r>
    </w:p>
    <w:p>
      <w:r>
        <w:t>嘴里，滋滋的嘬着这双臭脚上的精液。</w:t>
      </w:r>
    </w:p>
    <w:p>
      <w:r>
        <w:t>吃好了以后，三个人一起去厕所洗了个澡儿，每个人身上都香喷喷的躺在床上，刘倩拿出自己的臭袜子，让教</w:t>
      </w:r>
    </w:p>
    <w:p>
      <w:r>
        <w:t>官套在鸡巴上，操她们俩人，先操刘倩的屄，大概有二十分钟，由于刘倩阴道里已经高潮了好几次，再加上教官鸡</w:t>
      </w:r>
    </w:p>
    <w:p>
      <w:r>
        <w:t>巴上套着自己的黑色臭丝袜，所以这回特别容易就超吹出来了，之后，那臭丝袜上沾着刘倩的骚水，在龙教官的鸡</w:t>
      </w:r>
    </w:p>
    <w:p>
      <w:r>
        <w:t>巴上发出黑亮的光泽，刘倩说道：「雅旭，该你了，把你屁股掰开，让教官给你肏肏屁眼。」</w:t>
      </w:r>
    </w:p>
    <w:p>
      <w:r>
        <w:t>雅旭躺在床上，自己抱着屁股朝着教官分开，刘倩亲了几口梦雅旭的肛门，把口水吐到她直肠里面一些，教官</w:t>
      </w:r>
    </w:p>
    <w:p>
      <w:r>
        <w:t>用力把套着丝袜的鸡巴杵进了雅旭的屁眼里，雅旭舒服的直摇头，脚趾头抓紧床单，教官使劲的肏着。</w:t>
      </w:r>
    </w:p>
    <w:p>
      <w:r>
        <w:t>「啊，好舒服，倩倩，我的屁眼里好舒服，好像大便拉出来又回去的感觉，特别爽。」雅旭兴奋地和刘倩分享</w:t>
      </w:r>
    </w:p>
    <w:p>
      <w:r>
        <w:t>着自己的感受。</w:t>
      </w:r>
    </w:p>
    <w:p>
      <w:r>
        <w:t>龙教官由于受不了丝袜的刺激，很快就要射了，疯狂的摆动起自己的腰部，当教官射完了才发现，整条黑丝袜</w:t>
      </w:r>
    </w:p>
    <w:p>
      <w:r>
        <w:t>完全被肏进了梦雅旭的屁眼里，现在的屁眼全部闭合了，根本看不出有丝袜在里面。</w:t>
      </w:r>
    </w:p>
    <w:p>
      <w:r>
        <w:t>刘倩过来把雅旭的屁股抱住，贪婪的亲吻起刚刚被龙教官肏过的屁眼，雅旭也趴在刘倩的大腿间，鼻子刚一靠</w:t>
      </w:r>
    </w:p>
    <w:p>
      <w:r>
        <w:t>近刘倩的屁股沟，就闻见刘倩屄里的一股脚臭味儿，原来教官套着刘倩的臭丝袜肏的她的屄，连屄里都是她自己脚</w:t>
      </w:r>
    </w:p>
    <w:p>
      <w:r>
        <w:t>丫子的臭味了，两个美女６９式的互相舔了一会，刘倩用舌头从雅旭屁眼里勾出来一点丝袜的头，可是揪不出来。</w:t>
      </w:r>
    </w:p>
    <w:p>
      <w:r>
        <w:t>「龙教官，我拿不出来那袜子，你给帮帮忙。」</w:t>
      </w:r>
    </w:p>
    <w:p>
      <w:r>
        <w:t>龙教官看过来捏住了丝袜头，用力一拉。</w:t>
      </w:r>
    </w:p>
    <w:p>
      <w:r>
        <w:t>「啊！疼死我了，怎么弄得，我屁眼火辣辣的。」梦雅旭突然大叫起来。</w:t>
      </w:r>
    </w:p>
    <w:p>
      <w:r>
        <w:t>原来，由于丝袜吸水，和肠道紧紧贴合了，这一拽不要紧，把梦雅旭拽的脱肛了，一段朱红色的直肠从屁股沟</w:t>
      </w:r>
    </w:p>
    <w:p>
      <w:r>
        <w:t>里突出来大概五厘米多，刘倩一口含住了雅旭脱出的肠子，用舌头一点点的给顶了回去。</w:t>
      </w:r>
    </w:p>
    <w:p>
      <w:r>
        <w:t>两个美女轮番折腾龙教官，直到凌晨４点多，龙教官足足射了９次，三个人全身都是精液和骚尿水的味道，龙</w:t>
      </w:r>
    </w:p>
    <w:p>
      <w:r>
        <w:t>教官和两位美女洗了澡都回到宿舍休息了一会儿，早上还要回到学校继续训练呢，后来的几天里，三个人每天晚上</w:t>
      </w:r>
    </w:p>
    <w:p>
      <w:r>
        <w:t>都是大战三百回合，雅旭也发现了一种好的玩法，绿茶的瓶子是绿色的，把尿尿到里面，根本看不出来是尿，所以</w:t>
      </w:r>
    </w:p>
    <w:p>
      <w:r>
        <w:t>之后的这几天里，两个美女在白天军训时喝的都是对方的尿，而龙教官天天也是萎靡不振的，直到军训结束……</w:t>
      </w:r>
    </w:p>
    <w:p>
      <w:r>
        <w:t>评分管理共条评分</w:t>
      </w:r>
    </w:p>
    <w:p>
      <w:r>
        <w:t>回复评分新鲜事帖内置顶举报帖子操作</w:t>
      </w:r>
    </w:p>
    <w:p>
      <w:r>
        <w:t>离线lmlm</w:t>
      </w:r>
    </w:p>
    <w:p>
      <w:r>
        <w:t>UID ：35注册时间2013-04-28最后登录2013-04-28在线时间0 小时发帖15搜Ta的帖子精华0 铜币26威望10贡献</w:t>
      </w:r>
    </w:p>
    <w:p>
      <w:r>
        <w:t>值0 银元0 好评度0 访问TA的空间加好友用道具新手上路</w:t>
      </w:r>
    </w:p>
    <w:p>
      <w:r>
        <w:t>发帖15铜币26威望10贡献值0 银元0 好评度0 加关注发消息管理删除主题删除回复清除用户禁言只看该作者地</w:t>
      </w:r>
    </w:p>
    <w:p>
      <w:r>
        <w:t>板发表于： 2013-04-28 ， IP ：127.0.0.1 ，编辑</w:t>
      </w:r>
    </w:p>
    <w:p>
      <w:r>
        <w:t>第四章</w:t>
      </w:r>
    </w:p>
    <w:p>
      <w:r>
        <w:t>军训结束以后，梦雅旭和刘倩两个丫头好好休息了几天，洗澡睡觉把之前军训那些日子的疲劳一扫而光，准备</w:t>
      </w:r>
    </w:p>
    <w:p>
      <w:r>
        <w:t>开始恢复正式上课了。</w:t>
      </w:r>
    </w:p>
    <w:p>
      <w:r>
        <w:t>一天上午，闲来无事的两个美女，在床上聊天。</w:t>
      </w:r>
    </w:p>
    <w:p>
      <w:r>
        <w:t>「也不知道龙教官怎么样了，都走了好几天了。」梦雅旭坐在床上，一边修整着自己的脚趾甲一边和刘倩说。</w:t>
      </w:r>
    </w:p>
    <w:p>
      <w:r>
        <w:t>「干吗？你还没玩够人家啊？呵呵，我就知道，你舍不得，毕竟是你第一个男人嘛，也不能完全算是，是第一</w:t>
      </w:r>
    </w:p>
    <w:p>
      <w:r>
        <w:t>个肏你屁眼的男人，哈哈……」</w:t>
      </w:r>
    </w:p>
    <w:p>
      <w:r>
        <w:t>「去，大白天的就这么没正形。不过说真的，他那个确实挺长的，真看不出来，这么矮的个子……我还要谢谢</w:t>
      </w:r>
    </w:p>
    <w:p>
      <w:r>
        <w:t>你啦，叫我第一次尝到男人的精子呢，据说精子美容的对皮肤好。」</w:t>
      </w:r>
    </w:p>
    <w:p>
      <w:r>
        <w:t>「呵呵，你呀，以后想吃多的是。我要是找到男朋友，天天叫他给你打包，好不好？」</w:t>
      </w:r>
    </w:p>
    <w:p>
      <w:r>
        <w:t>「你就不怕把他给吃死，我可是很能吃的哦，嘿嘿……」</w:t>
      </w:r>
    </w:p>
    <w:p>
      <w:r>
        <w:t>两人你一言我一语的消磨着时光。</w:t>
      </w:r>
    </w:p>
    <w:p>
      <w:r>
        <w:t>「咱们去做头发去吧？我想去挑几绺头发染染。」刘倩问雅旭。</w:t>
      </w:r>
    </w:p>
    <w:p>
      <w:r>
        <w:t>「嗯，好吧，正好我的头发也要做营养了，发梢都分叉了，你等我穿衣服，咱这就去。」</w:t>
      </w:r>
    </w:p>
    <w:p>
      <w:r>
        <w:t>「还穿什么衣服呀，套条裙子不就去了吗。喂，别穿内裤呀，我正好有个计划。」刘倩笑嘻嘻的看着雅旭。</w:t>
      </w:r>
    </w:p>
    <w:p>
      <w:r>
        <w:t>「你又有什么馊主意？我看我是被你带坏了，天天不想别的事了，光对着屁股这块地方开发了。」雅旭埋怨道。</w:t>
      </w:r>
    </w:p>
    <w:p>
      <w:r>
        <w:t>「谁叫你这么漂亮，叫我一看见你就想折磨你呢。呵呵，走。」</w:t>
      </w:r>
    </w:p>
    <w:p>
      <w:r>
        <w:t>两个美女就这么只穿着裙子，里面真空的上了大街，去做头发去了。两人的目的地是一家当地相当有名的美发</w:t>
      </w:r>
    </w:p>
    <w:p>
      <w:r>
        <w:t>沙龙，她们到达那里时，人还不是很多，稍等了一会就轮到她们做了。两个人约定好了，等发型师给他们身上盖好</w:t>
      </w:r>
    </w:p>
    <w:p>
      <w:r>
        <w:t>了那块挡头发的布，两人就要在布下面手淫，直到高潮。</w:t>
      </w:r>
    </w:p>
    <w:p>
      <w:r>
        <w:t>给雅旭理发的是一个长头发的男人，长得有点像古天乐，不过留着络腮胡，看上去有点邋遢。</w:t>
      </w:r>
    </w:p>
    <w:p>
      <w:r>
        <w:t>雅旭心里很紧张，因为她要在这个男人的摆弄下手淫，男人一边给她理发，她就在那块挡碎发的布下面轻轻的</w:t>
      </w:r>
    </w:p>
    <w:p>
      <w:r>
        <w:t>摸到自己的外阴。她感觉最近由于经常和刘倩玩弄自己的小嫩逼，阴唇比以前更加肥嫩了，可能是雌激素闹得。自</w:t>
      </w:r>
    </w:p>
    <w:p>
      <w:r>
        <w:t>己看着眼前这个山寨版的古天乐，手指头轻轻的滑到了阴道里，沾满了粘滑的阴水，全部涂抹在自己敏感的小阴蒂</w:t>
      </w:r>
    </w:p>
    <w:p>
      <w:r>
        <w:t>上，情不自禁的哼了一声。</w:t>
      </w:r>
    </w:p>
    <w:p>
      <w:r>
        <w:t>理发师低头问她：「怎么了小姐，是不是我的梳子弄疼你了？」</w:t>
      </w:r>
    </w:p>
    <w:p>
      <w:r>
        <w:t>梦雅旭红着脸回答道：「哦，没事，不是不是，我挺好的，你继续吧……」</w:t>
      </w:r>
    </w:p>
    <w:p>
      <w:r>
        <w:t>旁边的刘倩倒是渐入佳境，从外面看几乎没什么异常，可是刘倩的手在自己的下体已经疯狂的抽插了，还不时</w:t>
      </w:r>
    </w:p>
    <w:p>
      <w:r>
        <w:t>的从前面的镜子里看雅旭，弄得雅旭特别不好意思。</w:t>
      </w:r>
    </w:p>
    <w:p>
      <w:r>
        <w:t>两个人同时在加油抠自己的小屄，越来越湿润，「哌唧哌唧」的声音逐渐出来了，还好这时两个人的头发都被</w:t>
      </w:r>
    </w:p>
    <w:p>
      <w:r>
        <w:t>剪好了。</w:t>
      </w:r>
    </w:p>
    <w:p>
      <w:r>
        <w:t>刘倩要烫，所以就不用理发师在身边了，坐到机器下面就好了，这回可以痛快手淫了。雅旭也是一样，涂上了</w:t>
      </w:r>
    </w:p>
    <w:p>
      <w:r>
        <w:t>营养护发素，也需要等一会，理发师就去忙别的顾客了，所以现在两个美女身边没有人，就尽情的自慰着。几乎同</w:t>
      </w:r>
    </w:p>
    <w:p>
      <w:r>
        <w:t>一时间，两个人都达到了高潮，雅旭的淫水汪在椅子上，刘倩倒好，一股尿水直接喷出来喷到前面的镜台上。刘倩</w:t>
      </w:r>
    </w:p>
    <w:p>
      <w:r>
        <w:t>冲着雅旭吐吐舌头，做了个淫媚的笑容。</w:t>
      </w:r>
    </w:p>
    <w:p>
      <w:r>
        <w:t>自慰到高潮的两个美女做完了头发出来回到学校，看到邮件室那里有邮件到了，过去查了一下，果然有一封信，</w:t>
      </w:r>
    </w:p>
    <w:p>
      <w:r>
        <w:t>还是写给她们两个人的。</w:t>
      </w:r>
    </w:p>
    <w:p>
      <w:r>
        <w:t>原来是龙教官，他被调到了北部海域某岛上做执勤，一去至少是两年，在那里他最先想到的就是这两个给他「</w:t>
      </w:r>
    </w:p>
    <w:p>
      <w:r>
        <w:t>开苞」的女孩。信里说了很多他在岛上的艰苦环境，不过一想到曾经和她们俩缠绵过的那几个日日夜夜，心里就很</w:t>
      </w:r>
    </w:p>
    <w:p>
      <w:r>
        <w:t>开心。两个女孩看了心里也觉得很思念他，梦雅旭更是被龙教官被放到那个鸟不拉屎的地方受苦而伤心的流下了眼</w:t>
      </w:r>
    </w:p>
    <w:p>
      <w:r>
        <w:t>泪，刘倩劝她不要难过，毕竟她们给了教官最幸福的一段时光。</w:t>
      </w:r>
    </w:p>
    <w:p>
      <w:r>
        <w:t>两个女孩决定给教官邮寄一些东西，她们选了一件羊毛衫和一套保暖内衣为了让他在海岛上也能保暖，顺便夹</w:t>
      </w:r>
    </w:p>
    <w:p>
      <w:r>
        <w:t>了几张她们俩的生活照片和一些身体局部的特写，还给他买了一个模仿女人生殖器官的男用自慰器，并且在给龙教</w:t>
      </w:r>
    </w:p>
    <w:p>
      <w:r>
        <w:t>官的信中叮嘱道，千万不要经常手淫，要保证身体健康，但手淫必须看着她们俩的照片弄，那个自慰器就当作是她</w:t>
      </w:r>
    </w:p>
    <w:p>
      <w:r>
        <w:t>们俩的化身了，不过以后也许就不能再见面了。两个女生还给龙教官家里的弟弟邮寄了一个书包，叫他告诉弟弟一</w:t>
      </w:r>
    </w:p>
    <w:p>
      <w:r>
        <w:t>定好好学习什么的。</w:t>
      </w:r>
    </w:p>
    <w:p>
      <w:r>
        <w:t>两个女孩也是为了她们俩共同拥有过的第一个男人煞费苦心，邮件邮寄出去之后，龙教官在她们两个人的生活</w:t>
      </w:r>
    </w:p>
    <w:p>
      <w:r>
        <w:t>中这段插曲算是完全的过去了。</w:t>
      </w:r>
    </w:p>
    <w:p>
      <w:r>
        <w:t>＊＊＊＊＊＊＊＊＊＊＊＊</w:t>
      </w:r>
    </w:p>
    <w:p>
      <w:r>
        <w:t>最近这些日子，梦雅旭和刘倩两人都迷恋上了扩张阴道的游戏，因为她们俩发现，自己的阴道恢复能力很好，</w:t>
      </w:r>
    </w:p>
    <w:p>
      <w:r>
        <w:t>即使前一天疯狂的扩大，用力拉扯开，到了第二天早上也会恢复的和以往一样紧窄，丝毫没有松弛的迹象，这也许</w:t>
      </w:r>
    </w:p>
    <w:p>
      <w:r>
        <w:t>和她们本身的体质有关。两个美女的皮肤都特别好，弹性很强，所以阴道的弹力也很好，是天生的名器。</w:t>
      </w:r>
    </w:p>
    <w:p>
      <w:r>
        <w:t>相比起来，刘倩的阴道似乎更厉害一些，扩张的时候能打开的宽度比雅旭还要大，可是恢复之后和雅旭的小阴</w:t>
      </w:r>
    </w:p>
    <w:p>
      <w:r>
        <w:t>道几乎差不多紧。要知道雅旭还是处女，只是用自慰器插过自己，可刘倩早已经是做过很多次爱了，从这一点来看，</w:t>
      </w:r>
    </w:p>
    <w:p>
      <w:r>
        <w:t>刘倩果然是名不虚传。</w:t>
      </w:r>
    </w:p>
    <w:p>
      <w:r>
        <w:t>这几天晚上，除了常规的两个人睡觉前用６９式互相口交为对方服务和饮尿之外，两个人经常睡觉时头脚相交，</w:t>
      </w:r>
    </w:p>
    <w:p>
      <w:r>
        <w:t>目的是为了叫对方用手或者脚塞到自己的阴道里面撑着。这和买来的新鞋一样，里面塞上支撑用的东西，经常撑一</w:t>
      </w:r>
    </w:p>
    <w:p>
      <w:r>
        <w:t>撑，也就稍微松驰一些，毕竟两个人的小妹妹都这么好恢复，所以不怕撑大了，两个人开始了疯狂激烈的扩张之路。</w:t>
      </w:r>
    </w:p>
    <w:p>
      <w:r>
        <w:t>这天晚上熄灯以后，刘倩像往常一样爬到梦雅旭的床上来，舔舔自己的手，就把手缓缓的插到了雅旭的屄里，</w:t>
      </w:r>
    </w:p>
    <w:p>
      <w:r>
        <w:t>先是把手指弄成纺锤形的轻轻捅进去几个指头尖，晃荡一会，等旭旭的阴道口肌肉不再抵抗了，就慢慢的就着雅旭</w:t>
      </w:r>
    </w:p>
    <w:p>
      <w:r>
        <w:t>的爱液往里插手。</w:t>
      </w:r>
    </w:p>
    <w:p>
      <w:r>
        <w:t>手掌的关节部位最宽，一旦过去了就很容易了，雅旭的屄暖暖的，紧紧的包着她的小手，淫水不断的滋润着手</w:t>
      </w:r>
    </w:p>
    <w:p>
      <w:r>
        <w:t>部皮肤，这些日子以来两个人的手和脚由于经常泡对方的淫水，皮肤变得更加细腻白皙了。</w:t>
      </w:r>
    </w:p>
    <w:p>
      <w:r>
        <w:t>刘倩正美美的享受雅旭屄给自己带来的舒服感受，突然觉得自己下体一下子进来一个凉凉的东西，吓了她一跳。</w:t>
      </w:r>
    </w:p>
    <w:p>
      <w:r>
        <w:t>刘倩轻轻的掉转过头来，手还放在旭旭的阴道里，在里面慢慢转了一圈，人也将头转到旭旭这边，屁股下面感觉好</w:t>
      </w:r>
    </w:p>
    <w:p>
      <w:r>
        <w:t>像长了一根硬硬的尾巴。</w:t>
      </w:r>
    </w:p>
    <w:p>
      <w:r>
        <w:t>刘倩轻声在耳边问旭旭：「喂，塞的什么东西呀？这么凉？」</w:t>
      </w:r>
    </w:p>
    <w:p>
      <w:r>
        <w:t>「呵呵，黄瓜，班上同学买的，给我三条我还没吃完呢，刚才睡觉前我看见了，就洗干净拿到床上来了，怎么</w:t>
      </w:r>
    </w:p>
    <w:p>
      <w:r>
        <w:t>样？舒服吧？外面还有一段呢，我这给你按进去，这个也不短呢。」</w:t>
      </w:r>
    </w:p>
    <w:p>
      <w:r>
        <w:t>雅旭伸手把留在刘倩体外的那段黄瓜继续往里面塞，黄瓜头一下子顶到了刘倩的子宫口，疼的刘倩哼了一声。</w:t>
      </w:r>
    </w:p>
    <w:p>
      <w:r>
        <w:t>刘倩顺势把在雅旭屄里的手使劲张开，雅旭也差点跳起来，最后雅旭还是投降了，主动上前去亲吻刘倩的嘴唇表示</w:t>
      </w:r>
    </w:p>
    <w:p>
      <w:r>
        <w:t>友好。</w:t>
      </w:r>
    </w:p>
    <w:p>
      <w:r>
        <w:t>刘倩为了解气说要叼着她的奶头睡觉，雅旭也只好弯着身子一边叫刘倩把手放在自己阴道里，一边把乳头递到</w:t>
      </w:r>
    </w:p>
    <w:p>
      <w:r>
        <w:t>她的嘴边。刘倩吸着雅旭的小奶头，另外一只手空着，自己用黄瓜自慰着，两人逐渐进入了梦境。</w:t>
      </w:r>
    </w:p>
    <w:p>
      <w:r>
        <w:t>第二天一早，刘倩醒过来时发现雅旭早就不在床上了，自己屁股里的黄瓜还在，顶的子宫有点难受，不过快感</w:t>
      </w:r>
    </w:p>
    <w:p>
      <w:r>
        <w:t>更多，雅旭应该是早起去上形体训练课了，而且临走时怕她被别人发现屁股上插着黄瓜这么尴尬的事情，还特地给</w:t>
      </w:r>
    </w:p>
    <w:p>
      <w:r>
        <w:t>她盖好了被子。</w:t>
      </w:r>
    </w:p>
    <w:p>
      <w:r>
        <w:t>刘倩想到雅旭悄悄给她盖被子的样子，开心的笑了。闻了闻手上，一股熟悉的雅旭屄里面的味道，整个手涩涩</w:t>
      </w:r>
    </w:p>
    <w:p>
      <w:r>
        <w:t>的，全都是淫水干涸在上面。想着这些，刘倩把阴道里的黄瓜抽出来，上面挂满白色的粘液，整个黄瓜都有点软绵</w:t>
      </w:r>
    </w:p>
    <w:p>
      <w:r>
        <w:t>绵的了，带着她的体温。她一口咬了下去，味道还不错，就着自己的淫水她吃完了黄瓜准备去上课了，最近她也有</w:t>
      </w:r>
    </w:p>
    <w:p>
      <w:r>
        <w:t>专业课是画水粉静物。</w:t>
      </w:r>
    </w:p>
    <w:p>
      <w:r>
        <w:t>中午的时候，刘倩接到雅旭的电话，她们都下课了，准备一起去吃中午饭，在食堂前碰面后，一起买了饭坐在</w:t>
      </w:r>
    </w:p>
    <w:p>
      <w:r>
        <w:t>食堂里午餐。</w:t>
      </w:r>
    </w:p>
    <w:p>
      <w:r>
        <w:t>「倩倩，怎么样？昨天晚上那根黄瓜舒服吗？呵呵。」雅旭问道。</w:t>
      </w:r>
    </w:p>
    <w:p>
      <w:r>
        <w:t>「还成，你别说，除了硬一点，还挺舒服的。」刘倩一边低头吃饭，一边回答。</w:t>
      </w:r>
    </w:p>
    <w:p>
      <w:r>
        <w:t>「扔哪了？别叫人看见，怪害臊的。」</w:t>
      </w:r>
    </w:p>
    <w:p>
      <w:r>
        <w:t>「呵呵，我吃了，有点骚气。」</w:t>
      </w:r>
    </w:p>
    <w:p>
      <w:r>
        <w:t>「啊？你呀，太恶心了，以后不要用你的嘴亲我喔？嘿嘿嘿……」</w:t>
      </w:r>
    </w:p>
    <w:p>
      <w:r>
        <w:t>「哼，你还敢说我，上次你被教官肏的肠子都脱肛了，还不是我用嘴给你弄回去的，我都不嫌弃你脏，你还嫌</w:t>
      </w:r>
    </w:p>
    <w:p>
      <w:r>
        <w:t>弃我，不是你喝我尿的时候了？小骚蹄子。」</w:t>
      </w:r>
    </w:p>
    <w:p>
      <w:r>
        <w:t>「好啦好啦，我知道，我的宝贝倩倩对我最好了，我不嫌弃你，咱俩都脏，行了吧？快吃饭吧，吃饭时别说这</w:t>
      </w:r>
    </w:p>
    <w:p>
      <w:r>
        <w:t>么恶心的东西，哈哈。」</w:t>
      </w:r>
    </w:p>
    <w:p>
      <w:r>
        <w:t>「哦，对了！一会吃完了饭，我们去宿舍楼下的商店买点什么东西吧？水果蔬菜之类的？」雅旭笑眯眯的跟刘</w:t>
      </w:r>
    </w:p>
    <w:p>
      <w:r>
        <w:t>倩说道。</w:t>
      </w:r>
    </w:p>
    <w:p>
      <w:r>
        <w:t>「嗯，不能光叫我自己塞黄瓜，我准备给你买个西瓜塞进去，哈哈……」刘倩自己笑的脸都红了。</w:t>
      </w:r>
    </w:p>
    <w:p>
      <w:r>
        <w:t>「嘘，小点声，快吃。」</w:t>
      </w:r>
    </w:p>
    <w:p>
      <w:r>
        <w:t>吃完饭，两人来到宿舍前的小商店。在店门口的水果摊上，挑选了一阵子，买了一些蔬菜水果，有黄瓜、苹果，</w:t>
      </w:r>
    </w:p>
    <w:p>
      <w:r>
        <w:t>为了掩人耳目还买了几个西红柿。黄瓜专门挑选的那种粗大凸起多的，苹果嘛，为了好用，就选了一些小个的。买</w:t>
      </w:r>
    </w:p>
    <w:p>
      <w:r>
        <w:t>好东西，两人到宿舍里准备睡个午觉，因为晚上才有课。</w:t>
      </w:r>
    </w:p>
    <w:p>
      <w:r>
        <w:t>刘倩和雅旭洗干净黄瓜和苹果，反复用洗洁精清洗了好几遍，还拿清水泡了泡装在食品袋里放到床上，然后开</w:t>
      </w:r>
    </w:p>
    <w:p>
      <w:r>
        <w:t>始分别给对方的小嫩屄里面塞好，每人一根黄瓜插到肛门里，小苹果则放进阴道中。弄好了之后，两个人就搂着在</w:t>
      </w:r>
    </w:p>
    <w:p>
      <w:r>
        <w:t>床上，激烈舌吻了一阵子，就睡了，这次梦雅旭把脸闷在刘倩的大乳房上，睡得很香甜。</w:t>
      </w:r>
    </w:p>
    <w:p>
      <w:r>
        <w:t>不知道是不是两个丫头之前玩的太累了，这一觉睡得特别好，迷迷煳煳的雅旭翻身时不小心用脚踢到了刘倩屄</w:t>
      </w:r>
    </w:p>
    <w:p>
      <w:r>
        <w:t>里面露出来的黄瓜头，把刘倩给顶醒了，她起身拿起手机看看时间，惊叫了起来：「旭旭，快，咱迟到了。今天晚</w:t>
      </w:r>
    </w:p>
    <w:p>
      <w:r>
        <w:t>上马哲，那变态老师要点名的，快起，还有１５分钟，我们走过去就差不多了，速度！」</w:t>
      </w:r>
    </w:p>
    <w:p>
      <w:r>
        <w:t>梦雅旭流着口水，迷迷煳煳的揉揉眼睛，坐起来呆呆的看着刘倩说：「嗯，还没吃饭呢？饿了，就这么上课去</w:t>
      </w:r>
    </w:p>
    <w:p>
      <w:r>
        <w:t>呀？」</w:t>
      </w:r>
    </w:p>
    <w:p>
      <w:r>
        <w:t>「把你屁眼里的黄瓜抽出来，一路走一路吃就好了，没时间了。」刘倩一边说，一边蹲着把塞在阴道和屁眼里</w:t>
      </w:r>
    </w:p>
    <w:p>
      <w:r>
        <w:t>的苹果和黄瓜挤出来，之后赶快下地穿衣服。</w:t>
      </w:r>
    </w:p>
    <w:p>
      <w:r>
        <w:t>雅旭也把自己体内的东西拿了出来，又对刘倩说：「这样吧，你先去占座，我去食堂买饭，我把吃的带到课堂。</w:t>
      </w:r>
    </w:p>
    <w:p>
      <w:r>
        <w:t>我腿长跑得快，你先去，要是点名了，你先帮我答下到。」</w:t>
      </w:r>
    </w:p>
    <w:p>
      <w:r>
        <w:t>「嗯，好，那你快点呀。我怕那老师挑刺儿，回来给你扣平时分，那多不值得，我先走了，给我买个大饼鸡蛋</w:t>
      </w:r>
    </w:p>
    <w:p>
      <w:r>
        <w:t>就好了，上课吃比较方便。」刘倩说完，拿着书包一熘烟的跑出了宿舍，直奔主楼，剩下雅旭一个人在后面。雅旭</w:t>
      </w:r>
    </w:p>
    <w:p>
      <w:r>
        <w:t>穿好裙子，拿了包包，看看表，时间还来得及，之后就直奔食堂。</w:t>
      </w:r>
    </w:p>
    <w:p>
      <w:r>
        <w:t>这边刘倩一路狂奔，快跑到主楼楼下才发现自己只是空心穿了一套衣服，胸罩内裤都没穿，原来最近经常这样</w:t>
      </w:r>
    </w:p>
    <w:p>
      <w:r>
        <w:t>出来，都习惯了，已经没有穿内衣的习惯了，还好今天穿的是裤子，要是裙子的话，刚才那一阵风跑就走光了。坐</w:t>
      </w:r>
    </w:p>
    <w:p>
      <w:r>
        <w:t>上了电梯，刘倩看看表，还有６分钟就上课了……</w:t>
      </w:r>
    </w:p>
    <w:p>
      <w:r>
        <w:t>刘倩走进了教室，眼前黑压压的一片人。这个教室是个扇型的阶梯教室，分三个区域，能同时容纳３００人上</w:t>
      </w:r>
    </w:p>
    <w:p>
      <w:r>
        <w:t>课。今天呢，是艺术系和机械系两个系的人一起上课，３００多人的教室几乎都被占满了，由于这个马哲老师是有</w:t>
      </w:r>
    </w:p>
    <w:p>
      <w:r>
        <w:t>名的查考勤狂，所以一般他的课出席率都比较高。</w:t>
      </w:r>
    </w:p>
    <w:p>
      <w:r>
        <w:t>刘倩本来想找个隐蔽的角落坐下来，可是在教室里转了一圈，发现后排几乎都被机械系的男生们占领了，就剩</w:t>
      </w:r>
    </w:p>
    <w:p>
      <w:r>
        <w:t>下前排的几排座位还没人坐，因为没人喜欢离老师这么近，睡觉呀，玩ＰＳＰ什么的在后面好办，前面就不好了。</w:t>
      </w:r>
    </w:p>
    <w:p>
      <w:r>
        <w:t>刘倩一看，就找了靠近教室左边的这一区域大门口第一排最左边的位置坐了下来，因为教室有两扇大门，右边</w:t>
      </w:r>
    </w:p>
    <w:p>
      <w:r>
        <w:t>的是平时开的，左边的大门是锁着的，所以，这边人比较少，都要从右边的大门出入，比较乱。刘倩坐下后，在自</w:t>
      </w:r>
    </w:p>
    <w:p>
      <w:r>
        <w:t>己旁边也给雅旭占了一个位置。</w:t>
      </w:r>
    </w:p>
    <w:p>
      <w:r>
        <w:t>上课了，老师一脸严肃的看了看下面的同学，发现刘倩坐的这一区域的座位前几排的人没有满，刘倩坐的第一</w:t>
      </w:r>
    </w:p>
    <w:p>
      <w:r>
        <w:t>排更是只有她自己和最最右边的两个人这一排有十五个座位中间隔了十二个位置，后面两排人也不多。老师开始点</w:t>
      </w:r>
    </w:p>
    <w:p>
      <w:r>
        <w:t>名了，刘倩看雅旭还没到，就给她发了一条信息，告诉她在第一排最左边坐着呢，叫她快点来，不行就不买饭了，</w:t>
      </w:r>
    </w:p>
    <w:p>
      <w:r>
        <w:t>好在刘倩和雅旭的班级都排序靠后，所以点名也要点一会才能点到她们的班级。</w:t>
      </w:r>
    </w:p>
    <w:p>
      <w:r>
        <w:t>这时陆陆续续的学生还有从右边大门里进来的，不过都集中在一进门的那个区域的前几排了，刘倩这边比较偏</w:t>
      </w:r>
    </w:p>
    <w:p>
      <w:r>
        <w:t>远，本来就迟到的人根本不乐意再穿越整个教室跑这边来了虽然这边比较好上课睡觉什么的。刘倩焦急的等待着雅</w:t>
      </w:r>
    </w:p>
    <w:p>
      <w:r>
        <w:t>旭的身影出现，可是已经点名到刘倩她们班了，正在刘倩刚刚答完到的时候，门口出现了一个美丽的身影，是雅旭。</w:t>
      </w:r>
    </w:p>
    <w:p>
      <w:r>
        <w:t>只见雅旭穿着灰色的上衣下面穿着牛仔裙，修长的白嫩的大腿丝毫不被遮盖的裸露在外面，连丝袜都没穿。当</w:t>
      </w:r>
    </w:p>
    <w:p>
      <w:r>
        <w:t>然，两个丫头还没睡醒就过来了，刘倩连内裤都忘记穿了，哪还有时间穿丝袜啊，穿过了教室，后面机械系的男生</w:t>
      </w:r>
    </w:p>
    <w:p>
      <w:r>
        <w:t>们有的都吹起了口哨，可见这屋子里的狼不少。</w:t>
      </w:r>
    </w:p>
    <w:p>
      <w:r>
        <w:t>雅旭走到刘倩身边，笑眯眯的看着刘倩，刘倩小声的说道：「这么慢，我们班都点完了，马上就你们班了。」</w:t>
      </w:r>
    </w:p>
    <w:p>
      <w:r>
        <w:t>「梦雅旭！梦雅旭到没到？」正在这时老师点到了雅旭的名字。</w:t>
      </w:r>
    </w:p>
    <w:p>
      <w:r>
        <w:t>「到！到！」雅旭赶忙回答。</w:t>
      </w:r>
    </w:p>
    <w:p>
      <w:r>
        <w:t>「……」老师继续点名。</w:t>
      </w:r>
    </w:p>
    <w:p>
      <w:r>
        <w:t>老师足足用了１５分钟才把名点完，今天的上课内容是看课件，看幻灯片。</w:t>
      </w:r>
    </w:p>
    <w:p>
      <w:r>
        <w:t>同学们这才都开心了，因为看幻灯需要把所有的灯都关上，所以屋子里面一团漆黑，就前面黑板前的白色幕布</w:t>
      </w:r>
    </w:p>
    <w:p>
      <w:r>
        <w:t>是亮的，下面干什么几乎什么都看不清楚，大家都在各自忙自己的事情。</w:t>
      </w:r>
    </w:p>
    <w:p>
      <w:r>
        <w:t>「吃的呢？」刘倩问雅旭：「买了什么，是大饼鸡蛋吗？」</w:t>
      </w:r>
    </w:p>
    <w:p>
      <w:r>
        <w:t>「嗯，是。」雅旭看都不看刘倩一眼，小声回答着。</w:t>
      </w:r>
    </w:p>
    <w:p>
      <w:r>
        <w:t>「拿来呀，我都快饿昏了，最近跟你玩得太累了，我体力都跟不上了，放哪了？」</w:t>
      </w:r>
    </w:p>
    <w:p>
      <w:r>
        <w:t>「嘿嘿，你自己找吧？找到了就有得吃。」雅旭脸上的坏笑，已经控制不住了，弄得刘倩都不知道怎么回事了。</w:t>
      </w:r>
    </w:p>
    <w:p>
      <w:r>
        <w:t>刘倩拿过来雅旭的包包，在里面看了看没什么东西，这丫头能把吃的藏在哪呢？刘倩勐然想到，会不会是……</w:t>
      </w:r>
    </w:p>
    <w:p>
      <w:r>
        <w:t>「你藏那了？」刘倩的眼睛现在瞪得特别大。</w:t>
      </w:r>
    </w:p>
    <w:p>
      <w:r>
        <w:t>「嗯，想吃就自己拿出来吧，我下面没穿东西。」雅旭轻轻的说。</w:t>
      </w:r>
    </w:p>
    <w:p>
      <w:r>
        <w:t>刘倩伸出手来一把摸到了雅旭的大腿内侧，湿熘熘的一片粘液都快流到膝盖了。</w:t>
      </w:r>
    </w:p>
    <w:p>
      <w:r>
        <w:t>「你都湿了，呵呵，真藏这了？你胆子也太大了吧？还真拿自己那当嘴了，什么都吃。」</w:t>
      </w:r>
    </w:p>
    <w:p>
      <w:r>
        <w:t>雅旭不说话，尽量把双腿张大，叫刘倩好摸到自己的阴部。</w:t>
      </w:r>
    </w:p>
    <w:p>
      <w:r>
        <w:t>「唔，摸到了，塑料袋。」刘倩的手在雅旭的阴唇中间深入，摸到了一个塑料袋的头。</w:t>
      </w:r>
    </w:p>
    <w:p>
      <w:r>
        <w:t>「嗯，对。往外拉吧，快点，烫死我了，这东西还是热的呢。」雅旭终于忍不住了，叫刘倩快些把她的晚餐拿</w:t>
      </w:r>
    </w:p>
    <w:p>
      <w:r>
        <w:t>走，阴道的嫩肉被热度烫得难受。</w:t>
      </w:r>
    </w:p>
    <w:p>
      <w:r>
        <w:t>「呵呵，你也不怕烫熟了，我就能吃你的小嫩屄了。」刘倩继续挖苦着梦雅旭，然后抓住了塑料袋的边缘，用</w:t>
      </w:r>
    </w:p>
    <w:p>
      <w:r>
        <w:t>力一拽，「突噜」一声，一下子就把雅旭阴道里的塑料袋拉了出来，上面粘乎乎的都是她的阴道分泌物，刘倩拿起</w:t>
      </w:r>
    </w:p>
    <w:p>
      <w:r>
        <w:t>来用鼻子闻了闻，又伸手放到雅旭面前：「自己闻闻，什么味了。这还能吃吗？都骚了，呵呵……」</w:t>
      </w:r>
    </w:p>
    <w:p>
      <w:r>
        <w:t>「我套了三层塑料袋，不过还真烫。」雅旭用微弱颤抖的声音解释道。</w:t>
      </w:r>
    </w:p>
    <w:p>
      <w:r>
        <w:t>这些动作还好是在看幻灯的时候做的，否则，教室里的３００人都直接看她们俩表演阴道藏晚餐的大戏了。</w:t>
      </w:r>
    </w:p>
    <w:p>
      <w:r>
        <w:t>刘倩打开塑料袋，没一会就把晚餐消灭了。雅旭说她为了保持体形，就不吃了。</w:t>
      </w:r>
    </w:p>
    <w:p>
      <w:r>
        <w:t>俗话说得好「温饱思淫欲」，吃饱的刘倩，开始冒坏水了，脑子里琢磨着怎么玩。雅旭也张开大腿在那里晾了</w:t>
      </w:r>
    </w:p>
    <w:p>
      <w:r>
        <w:t>半天屄了，刚才被热热的晚餐烫了一会，她一直在那叉着腿晾凉呢。</w:t>
      </w:r>
    </w:p>
    <w:p>
      <w:r>
        <w:t>「旭旭，你真不吃晚餐了？减肥？」</w:t>
      </w:r>
    </w:p>
    <w:p>
      <w:r>
        <w:t>「嗯，我最近有点胖了，得减肥了。」</w:t>
      </w:r>
    </w:p>
    <w:p>
      <w:r>
        <w:t>「你喝点水总没事吧？」</w:t>
      </w:r>
    </w:p>
    <w:p>
      <w:r>
        <w:t>「你带水了？」</w:t>
      </w:r>
    </w:p>
    <w:p>
      <w:r>
        <w:t>「带了啊，呵呵。」</w:t>
      </w:r>
    </w:p>
    <w:p>
      <w:r>
        <w:t>刘倩一边说，一边把手放在自己小肚子上面。</w:t>
      </w:r>
    </w:p>
    <w:p>
      <w:r>
        <w:t>雅旭看到了之后，一脸无奈的表情：「你想尿尿就说，费这么多话，我还以为你真带水了呢。」雅旭一边说着</w:t>
      </w:r>
    </w:p>
    <w:p>
      <w:r>
        <w:t>一边把头低下给刘倩解开裤子。</w:t>
      </w:r>
    </w:p>
    <w:p>
      <w:r>
        <w:t>「下次你也穿裙子吧，这么解太费劲了。」半趴在桌子下面的雅旭抬起头来和刘倩小声讲。</w:t>
      </w:r>
    </w:p>
    <w:p>
      <w:r>
        <w:t>刘倩配合着雅旭，把自己的裤子全部褪到了膝盖下面，现在可是３００人的大教室，虽然光线很暗，但是刘倩</w:t>
      </w:r>
    </w:p>
    <w:p>
      <w:r>
        <w:t>紧张的汗都下来了，万一现在幻灯片放完了，她就得面对在３００人面前光着屁股上课的局面了，而且胯下还有一</w:t>
      </w:r>
    </w:p>
    <w:p>
      <w:r>
        <w:t>个美女正在准备喝她的尿。</w:t>
      </w:r>
    </w:p>
    <w:p>
      <w:r>
        <w:t>梦雅旭把嘴凑到刘倩的大腿根处，一股微微湿热的骚气冲入她的鼻腔，她伸出舌头，挑开刘倩肥厚的大阴唇，</w:t>
      </w:r>
    </w:p>
    <w:p>
      <w:r>
        <w:t>把阴毛往两边拨开，用舌尖轻轻点着小阴唇之间的尿道口。刘倩舒服的把双腿大大的分开，双手按住雅旭的头，手</w:t>
      </w:r>
    </w:p>
    <w:p>
      <w:r>
        <w:t>指深深插入她乌黑秀美的头发中，用力抓住，使劲的把她的脸按倒自己的外阴上，用力挺起腰，把屁股拱的离开了</w:t>
      </w:r>
    </w:p>
    <w:p>
      <w:r>
        <w:t>座椅，用力迎合着雅旭的舔弄，终于忍不住舒服的感觉，开始撒尿了。</w:t>
      </w:r>
    </w:p>
    <w:p>
      <w:r>
        <w:t>一股股热热的尿流，冲开刘倩的尿道，直接的流到了早已等候多时的梦雅旭的口腔中。雅旭一边轻轻吮吸着刘</w:t>
      </w:r>
    </w:p>
    <w:p>
      <w:r>
        <w:t>倩的外阴，一边在尿流中抖动着舌头，轻轻的扫着那喷水的小浪眼，舒服的刘倩肛门都向外翻出。</w:t>
      </w:r>
    </w:p>
    <w:p>
      <w:r>
        <w:t>刘倩一边撒尿，一边睁开眼睛，虽然是在一片漆黑中，但是在３００人的大教室中被人服侍喝尿，这种羞耻的</w:t>
      </w:r>
    </w:p>
    <w:p>
      <w:r>
        <w:t>感觉令她十分舒服，一种快感从小腹下面涌出来，她竟然在意淫中高潮了，潮吹的爱液混合着尿水，统统流到梦雅</w:t>
      </w:r>
    </w:p>
    <w:p>
      <w:r>
        <w:t>旭的嘴里。</w:t>
      </w:r>
    </w:p>
    <w:p>
      <w:r>
        <w:t>终于尿好了，刘倩赶忙把裤子提好，拉链都没拉，只把屁股遮起来，用衣服盖住就趴在桌子上回味刚才的快感</w:t>
      </w:r>
    </w:p>
    <w:p>
      <w:r>
        <w:t>了，高潮的余韵还没有过去。梦雅旭直起了身子，刚刚坐正，「咯！」竟然打了一个不太响的饱嗝。</w:t>
      </w:r>
    </w:p>
    <w:p>
      <w:r>
        <w:t>刘倩听见了，趴着笑起来，整个人一耸一耸的，弄得雅旭整个脸红得像猴子屁股。她用力的掐住了刘倩的大乳</w:t>
      </w:r>
    </w:p>
    <w:p>
      <w:r>
        <w:t>房，把嘴靠在刘倩耳朵上：「你还好意思笑，都是你，尿这么多，害得我都撑到了，胃口特别涨。」</w:t>
      </w:r>
    </w:p>
    <w:p>
      <w:r>
        <w:t>「嘿嘿嘿，我真没想到，你不吃饭，喝尿都能喝饱，真好养活啊。」刘倩幸灾乐祸的说。</w:t>
      </w:r>
    </w:p>
    <w:p>
      <w:r>
        <w:t>「你再说，你再说我就掐爆你的大奶球，说啊！」雅旭抓紧了刘倩趴在桌子上垂下来的乳房威胁道。</w:t>
      </w:r>
    </w:p>
    <w:p>
      <w:r>
        <w:t>「好了好了，让我歇会，我有点累。」高潮还没完全过去的刘倩求饶道。</w:t>
      </w:r>
    </w:p>
    <w:p>
      <w:r>
        <w:t>「嗯，你先休息休息吧，一会我有个事叫你做。」梦雅旭脸上露出性感的微笑，刘倩管不了这么多趴在桌子上</w:t>
      </w:r>
    </w:p>
    <w:p>
      <w:r>
        <w:t>闭上眼睛休息了起来。</w:t>
      </w:r>
    </w:p>
    <w:p>
      <w:r>
        <w:t>不到五分钟雅旭轻轻摇了摇刘倩的胳膊，刘倩吧耳朵凑过来，听雅旭要说些什么。</w:t>
      </w:r>
    </w:p>
    <w:p>
      <w:r>
        <w:t>「现在，你把衣服脱了，敢不敢？」梦雅旭今天看来兴致很高，竟然想让刘倩上演教室露出这么大胆的事情。</w:t>
      </w:r>
    </w:p>
    <w:p>
      <w:r>
        <w:t>「不行吧？万一被发现了，我都不知道怎么办？」刘倩也含煳了起来。</w:t>
      </w:r>
    </w:p>
    <w:p>
      <w:r>
        <w:t>「哼，谁叫你刚才笑我的，这是惩罚，你不是一直都很大胆吗？敢不敢？不敢你就得给我舔屁股连续舔一个月。」</w:t>
      </w:r>
    </w:p>
    <w:p>
      <w:r>
        <w:t>梦雅旭得理不饶人的说道，原来是在报复刘倩刚才笑她打尿嗝的事情。</w:t>
      </w:r>
    </w:p>
    <w:p>
      <w:r>
        <w:t>「来就来，谁怕谁呀，你等着。」借着远处幻灯的微弱光线，刘倩半起身环顾了一下后面，她这半边的人还真</w:t>
      </w:r>
    </w:p>
    <w:p>
      <w:r>
        <w:t>不太多，就后面几排比较满，看来中途偷偷熘走不少学生，刘倩做了个深唿吸，然后自己开始脱下裤子和上衣。</w:t>
      </w:r>
    </w:p>
    <w:p>
      <w:r>
        <w:t>「窸窸窣窣. 」刘倩坐着把身上仅有的两件衣服全部脱掉了，脚下的鞋子也脱了下来，光脚踩在教室冰凉的地</w:t>
      </w:r>
    </w:p>
    <w:p>
      <w:r>
        <w:t>砖上。梦雅旭把裤子和衣服叠好，放进刘倩自己的包包里，然后将鞋子拿起来放到自己旁边的椅子上，对刘倩说了</w:t>
      </w:r>
    </w:p>
    <w:p>
      <w:r>
        <w:t>一声：「去吧，绕屋子走一圈再走回来，看你的了，宝贝！嘿嘿……」</w:t>
      </w:r>
    </w:p>
    <w:p>
      <w:r>
        <w:t>刘倩光着屁股坐在教室里，整个人都僵硬了，全身上下火热的难受，无法控制的羞耻感令她都有点哆嗦了，脚</w:t>
      </w:r>
    </w:p>
    <w:p>
      <w:r>
        <w:t>丫踩在地砖上，冰凉的感觉叫她停不下来。她轻轻的猫腰站起来，身体不敢直接站起来，因为毕竟面前是几百人的</w:t>
      </w:r>
    </w:p>
    <w:p>
      <w:r>
        <w:t>大教室，虽然很黑，但还是弯着腰感觉安全一点。</w:t>
      </w:r>
    </w:p>
    <w:p>
      <w:r>
        <w:t>黑暗中，她看见雅旭对着她摆手，意思叫她走远一些。刘倩想想，弯着腰反而更容易被发现，还不如假装自己</w:t>
      </w:r>
    </w:p>
    <w:p>
      <w:r>
        <w:t>穿了衣服一样大大方方的站直了走，一般人不仔细看，就以为她是一个想早退或者是去厕所的同学，根本看不出她</w:t>
      </w:r>
    </w:p>
    <w:p>
      <w:r>
        <w:t>没穿衣服。</w:t>
      </w:r>
    </w:p>
    <w:p>
      <w:r>
        <w:t>刘倩全身赤裸的站直，光着脚丫，轻轻地走到了教室的最边上，尽量不离座椅太近，她谨慎的观察着最靠外的</w:t>
      </w:r>
    </w:p>
    <w:p>
      <w:r>
        <w:t>一排同学们的情况，一旦有人发现，她好做出最快的反应。由于教室是阶梯型的，所以走几步就要上一个台阶，在</w:t>
      </w:r>
    </w:p>
    <w:p>
      <w:r>
        <w:t>她分开双腿迈台阶的时候，明显感觉自己的阴毛上湿漉漉凉飕飕的，巨大的紧张感和羞耻感令她的阴道里不断流出</w:t>
      </w:r>
    </w:p>
    <w:p>
      <w:r>
        <w:t>爱液，粘煳煳的一直顺着大腿往下流。</w:t>
      </w:r>
    </w:p>
    <w:p>
      <w:r>
        <w:t>正当刘倩走到最后一级台阶的时候，突然，教室最前端的灯亮了，原来幻灯片放完了，要下课了，这下子可吓</w:t>
      </w:r>
    </w:p>
    <w:p>
      <w:r>
        <w:t>坏了刘倩，当然也急坏了坐在前面的梦雅旭。</w:t>
      </w:r>
    </w:p>
    <w:p>
      <w:r>
        <w:t>雅旭拿起她的鞋子，抱着装衣服的包赶忙站起来，想去解救刘倩。</w:t>
      </w:r>
    </w:p>
    <w:p>
      <w:r>
        <w:t>由于灯很多，是一排一排亮起来的，而且今天赶巧，开灯的同学是由前向后开的，最后一排还没亮起来，逐渐</w:t>
      </w:r>
    </w:p>
    <w:p>
      <w:r>
        <w:t>明亮起来的教室已经能看清楚人影了，同学们已经有的坐起来伸懒腰了。刘倩急的都快哭了，恨不得找个地缝好钻</w:t>
      </w:r>
    </w:p>
    <w:p>
      <w:r>
        <w:t>进去，但是光着屁股的她却毫无办法，光着嫩嫩的脚丫子站在教室最后面，她甚至想到了一头撞死，或者疯狂的跑</w:t>
      </w:r>
    </w:p>
    <w:p>
      <w:r>
        <w:t>出去，都比在这被几百人看光光好。</w:t>
      </w:r>
    </w:p>
    <w:p>
      <w:r>
        <w:t>灯全部亮了起来，梦雅旭此时心里特别后悔，后悔为了惩罚刘倩叫她光屁股跑到教室后面。她站起来想往后走，</w:t>
      </w:r>
    </w:p>
    <w:p>
      <w:r>
        <w:t>可是下课的同学们此时都往外挤。她自己逆流而上的找刘倩去，雅旭也纳闷，要说这么个裸体大美女如果被人发现</w:t>
      </w:r>
    </w:p>
    <w:p>
      <w:r>
        <w:t>了，教室里一定会爆炸一样的，现在大家却都平静的往外走，好像刘倩并没有发现。</w:t>
      </w:r>
    </w:p>
    <w:p>
      <w:r>
        <w:t>雅旭一边想，一边已经来到了教室最后面。同学们陆陆续续的都走了，现在教室里已经没人了，可是偌大的教</w:t>
      </w:r>
    </w:p>
    <w:p>
      <w:r>
        <w:t>室，雅旭就是没看见那个一丝不挂的臭丫头，急的她眼泪都流下来了，用颤抖的哭声叫了几声：「倩倩，倩倩，在</w:t>
      </w:r>
    </w:p>
    <w:p>
      <w:r>
        <w:t>哪了？」</w:t>
      </w:r>
    </w:p>
    <w:p>
      <w:r>
        <w:t>正在雅旭着急的从教室最后面走过的时候，突然发觉自己脚下「啪啪」的踩到了一些水。雅旭低头一看，是从</w:t>
      </w:r>
    </w:p>
    <w:p>
      <w:r>
        <w:t>一个窗子的窗帘后面流出来的水，有一大片，还在向着教室前面低的地方流，还有水从窗帘的最下面一滴滴的滴答</w:t>
      </w:r>
    </w:p>
    <w:p>
      <w:r>
        <w:t>到地上。</w:t>
      </w:r>
    </w:p>
    <w:p>
      <w:r>
        <w:t>雅旭一下子掀开窗帘，令人脸红的一幕就在这大窗帘后面发生着。刘倩屁股坐在窗台上面，双脚的脚后跟踩着</w:t>
      </w:r>
    </w:p>
    <w:p>
      <w:r>
        <w:t>窗台边，脚趾头奋力的向上挑起，左手抓住自己的豪乳，用食指和中指夹住乳头，用力的揉搓着自己的大奶子，右</w:t>
      </w:r>
    </w:p>
    <w:p>
      <w:r>
        <w:t>手盖在自己的阴阜上面，疯狂的左右摇摆着手，中指卡在细嫩的屄肉缝里，按住阴蒂正在手淫。整个手上还有大腿</w:t>
      </w:r>
    </w:p>
    <w:p>
      <w:r>
        <w:t>根部都是亮晶晶的水渍，窗帘冲外的那一面湿了一片，那一片水迹正是刘倩潮吹失禁的杰作。</w:t>
      </w:r>
    </w:p>
    <w:p>
      <w:r>
        <w:t>看着刘倩背靠着窗户，眯着眼睛坐在窗台上手淫过瘾的样子，雅旭悬着的心也放了下来。刘倩看雅旭找到了她，</w:t>
      </w:r>
    </w:p>
    <w:p>
      <w:r>
        <w:t>自己也高潮过了，就停下来手淫，侧过头眼睛迷离的望着窗外。雅旭过来抱住她，两个人就这么一个裸体一个穿衣，</w:t>
      </w:r>
    </w:p>
    <w:p>
      <w:r>
        <w:t>互相拥抱着看着外面下课的学生，还好这是在７楼，不过从下面或者是对面楼看去还是会有被发现的可能。</w:t>
      </w:r>
    </w:p>
    <w:p>
      <w:r>
        <w:t>「对不起，我差点害了你。」雅旭眼角里还有泪光的说。</w:t>
      </w:r>
    </w:p>
    <w:p>
      <w:r>
        <w:t>「傻丫头，你不知道，吓死我了，我差点叫人看见，不过还好我机灵找到这个宝地。呵呵，爽死了，你看，我</w:t>
      </w:r>
    </w:p>
    <w:p>
      <w:r>
        <w:t>的屄现在还一抽一抽的呢，旭旭，我真是爱死你了。」刘倩神经还真是大，跟个没事人一样。</w:t>
      </w:r>
    </w:p>
    <w:p>
      <w:r>
        <w:t>「靠，早知道这样，我就回宿舍了，叫你自己在这爽死好了！」</w:t>
      </w:r>
    </w:p>
    <w:p>
      <w:r>
        <w:t>「嘿嘿，真的很刺激，要不下回上课你也来一次？」刘倩又开始招惹雅旭。</w:t>
      </w:r>
    </w:p>
    <w:p>
      <w:r>
        <w:t>「快把衣服给我，一会来上自习的了，那我就惨了。」</w:t>
      </w:r>
    </w:p>
    <w:p>
      <w:r>
        <w:t>刘倩穿好衣服，两个美女手挽着手走出了主教学楼。</w:t>
      </w:r>
    </w:p>
    <w:p>
      <w:r>
        <w:t>回去的路上，刘倩说：「旭旭，今天你可把我玩的够呛，为了弥补，我又有个想法，你必须答应，要不今天晚</w:t>
      </w:r>
    </w:p>
    <w:p>
      <w:r>
        <w:t>上我就不给你手淫。」</w:t>
      </w:r>
    </w:p>
    <w:p>
      <w:r>
        <w:t>「嗯，好吧，谁叫我今天差点叫你出丑呢。说吧，什么要求，别过分呀！」</w:t>
      </w:r>
    </w:p>
    <w:p>
      <w:r>
        <w:t>雅旭还是有点怕刘倩这疯丫头，万一出了什么馊主意就不好受了。</w:t>
      </w:r>
    </w:p>
    <w:p>
      <w:r>
        <w:t>「明天上午我专业课，你和我一起上吧，就这要求。」刘倩平静的说道。</w:t>
      </w:r>
    </w:p>
    <w:p>
      <w:r>
        <w:t>「就这呀？太简单了，我答应你。」雅旭回答道。</w:t>
      </w:r>
    </w:p>
    <w:p>
      <w:r>
        <w:t>可是雅旭没想到刘倩不只是找她上课这么简单。第二天一早，刘倩和雅旭早早的来到了刘倩她们班的画室，同</w:t>
      </w:r>
    </w:p>
    <w:p>
      <w:r>
        <w:t>学们还都没有到，只有一个小桌子上放着一些水果瓶子什么的静物，之后就是一圈对放的椅子，画画的学生为了摆</w:t>
      </w:r>
    </w:p>
    <w:p>
      <w:r>
        <w:t>画板，通常都是自己坐一把椅子，对面放一把椅子上面能放画板和颜料盒。</w:t>
      </w:r>
    </w:p>
    <w:p>
      <w:r>
        <w:t>刘倩坐在教室最里面最侧面，她把放画板的椅子拉了出来，说了一句叫梦雅旭想都没想到的话：「今天你就来</w:t>
      </w:r>
    </w:p>
    <w:p>
      <w:r>
        <w:t>给我当椅子吧，就一上午，估计３小时就结束了，忍着点！」</w:t>
      </w:r>
    </w:p>
    <w:p>
      <w:r>
        <w:t>「啊？这怎么当啊？我就坐在这给你抱着画板？」雅旭问。</w:t>
      </w:r>
    </w:p>
    <w:p>
      <w:r>
        <w:t>「谁教你坐了，傻丫头，是倒立躺在这。嘿嘿，先把衣服脱了吧，快点一会来人了，还好多东西没准备呢。」</w:t>
      </w:r>
    </w:p>
    <w:p>
      <w:r>
        <w:t>刘倩催促道。</w:t>
      </w:r>
    </w:p>
    <w:p>
      <w:r>
        <w:t>雅旭一件一件的脱光了自己，站在画室里好像是个人体模特，不过今天她不是模特，而是一把人肉椅子。</w:t>
      </w:r>
    </w:p>
    <w:p>
      <w:r>
        <w:t>刘倩在地上放了一块方形的小垫子，叫雅旭躺在上面，然后用瑜伽的姿势叫雅旭把屁股抬起来，自己用手肘撑</w:t>
      </w:r>
    </w:p>
    <w:p>
      <w:r>
        <w:t>住地上的垫子，手撑在自己的腰部，这样梦雅旭就是头和肩部着地，后腰屁股腾空，一双修长的大腿直直的指向房</w:t>
      </w:r>
    </w:p>
    <w:p>
      <w:r>
        <w:t>顶，脚丫还在乱动。</w:t>
      </w:r>
    </w:p>
    <w:p>
      <w:r>
        <w:t>刘倩这时过来帮忙，把雅旭的大腿放平，这样雅旭就成了一个头朝下的反Ｃ状态，然后刘倩用一把坏椅子的两</w:t>
      </w:r>
    </w:p>
    <w:p>
      <w:r>
        <w:t>条木腿，过来撑住了雅旭的膝盖，之后再把雅旭的小腿和大腿折成９０度直角，最后一项工序，是用一根很长的细</w:t>
      </w:r>
    </w:p>
    <w:p>
      <w:r>
        <w:t>木棍，把梦雅旭两个脚的大脚趾头固定好。</w:t>
      </w:r>
    </w:p>
    <w:p>
      <w:r>
        <w:t>这样，雅旭就成了一个头朝下，屁股和脚尖都朝天的人体椅子。为了不叫雅旭脖子受力，刘倩给她两边肩膀分</w:t>
      </w:r>
    </w:p>
    <w:p>
      <w:r>
        <w:t>别垫好了东西，而且用一个小抱枕放在她脖子下面，免得她自己的重量压到脖子，最后在刘倩的后腰部分卡住一个</w:t>
      </w:r>
    </w:p>
    <w:p>
      <w:r>
        <w:t>画箱，这样梦雅旭就可以不太难受的在这里当椅子了。</w:t>
      </w:r>
    </w:p>
    <w:p>
      <w:r>
        <w:t>「喂！这样呀？你们同学来了我不是死定了，好倩倩，不能这么玩我吧？」</w:t>
      </w:r>
    </w:p>
    <w:p>
      <w:r>
        <w:t>「放心，我给你罩上一块大床单，呵呵，保证没人看得出来你。」</w:t>
      </w:r>
    </w:p>
    <w:p>
      <w:r>
        <w:t>刘倩用一个比较旧的床单把光着的雅旭全部盖住，从外面看，俨然就是一把椅子上罩了一块布而已。刘倩心满</w:t>
      </w:r>
    </w:p>
    <w:p>
      <w:r>
        <w:t>意足的看着自己的杰作，隔着布和雅旭对话起来。</w:t>
      </w:r>
    </w:p>
    <w:p>
      <w:r>
        <w:t>「小浪妞，你马上要和我们班２０多人一起上课了，裸体的感觉，怎么样？</w:t>
      </w:r>
    </w:p>
    <w:p>
      <w:r>
        <w:t>很爽吧？我没固定你的手，你可以自己手淫哦，不过动作别太大，小心会被人发现，到时候我也救不了你。」</w:t>
      </w:r>
    </w:p>
    <w:p>
      <w:r>
        <w:t>「嗯，我现在就感觉很紧张了，好像要３个小时吧？很累的。」</w:t>
      </w:r>
    </w:p>
    <w:p>
      <w:r>
        <w:t>「所以我把你的臭脚丫固定了啊，要不你自己可撑不住。」</w:t>
      </w:r>
    </w:p>
    <w:p>
      <w:r>
        <w:t>「等一下，我在布上开几个小洞，你可以往外看见我们同学，好不好？」说着，刘倩就用壁纸刀在布上割了几</w:t>
      </w:r>
    </w:p>
    <w:p>
      <w:r>
        <w:t>个小口子，这样梦雅旭可以从她自己的角度向外观察外面的情况了。</w:t>
      </w:r>
    </w:p>
    <w:p>
      <w:r>
        <w:t>刘倩又在她双腿之间抻起的布上割了一个比较大的口子，这样，只要拿开画板，刘倩就能和梦雅旭直视对方了。</w:t>
      </w:r>
    </w:p>
    <w:p>
      <w:r>
        <w:t>刘倩把画板放到了雅旭大腿和小腿连接的腘窝处。画板轻轻地靠着雅旭的小腿肚和脚后跟，然后刘倩又把颜料盒放</w:t>
      </w:r>
    </w:p>
    <w:p>
      <w:r>
        <w:t>到了雅旭大腿后侧平行于地面的位置上。</w:t>
      </w:r>
    </w:p>
    <w:p>
      <w:r>
        <w:t>一切都安顿好了，梦雅旭在下面和刘倩随意的聊着天。刘倩突然发觉，自己颜料盒下面正好是雅旭的阴部和肛</w:t>
      </w:r>
    </w:p>
    <w:p>
      <w:r>
        <w:t>门，刘倩那刀把布割开一个口子，里面白白的小嫩屄露了出来。</w:t>
      </w:r>
    </w:p>
    <w:p>
      <w:r>
        <w:t>「喂，你干嘛呢？是不是给我屁股露出来了？别弄，叫人看见！」雅旭着急了。</w:t>
      </w:r>
    </w:p>
    <w:p>
      <w:r>
        <w:t>「放心，看不见的，不过我要用你的屁眼和阴道来做笔架，你没意见吧？嘿嘿。」</w:t>
      </w:r>
    </w:p>
    <w:p>
      <w:r>
        <w:t>「随便你了，反正都被你捆上了，我也不敢动了。」</w:t>
      </w:r>
    </w:p>
    <w:p>
      <w:r>
        <w:t>刘倩说着就把自己的水粉毛笔插到了雅旭的阴道里，阴道里的淫水湿润了笔杆之后，刘倩又拿出来插进了雅旭</w:t>
      </w:r>
    </w:p>
    <w:p>
      <w:r>
        <w:t>的屁眼，就这样，雅旭的阴道里被插了５支大号的水粉毛笔，屁眼里是好几支小号的。</w:t>
      </w:r>
    </w:p>
    <w:p>
      <w:r>
        <w:t>这时候教室里已经来人了，她们俩不能对话了，只能靠眼神交流，不过刘倩用画板盖住了她们俩唯一的对视窗</w:t>
      </w:r>
    </w:p>
    <w:p>
      <w:r>
        <w:t>口，雅旭只好咬牙忍受了。刘倩最后一支毛笔竟然插到了雅旭的尿道里，雅旭在下面用手使劲的掐住刘倩的脚腕。</w:t>
      </w:r>
    </w:p>
    <w:p>
      <w:r>
        <w:t>刘倩坏笑了一声，然后脱了鞋，把脚丫子伸到了布下面，用一只脚踩着雅旭的乳房，另外的一只脚塞到了她的</w:t>
      </w:r>
    </w:p>
    <w:p>
      <w:r>
        <w:t>嘴里，就这么上课了，刘倩一边享受着被「椅子」舔脚的服务，一边画画。</w:t>
      </w:r>
    </w:p>
    <w:p>
      <w:r>
        <w:t>雅旭在下面一边吮吸着刘倩的脚丫，一边自己用手从屁股后面绕过来，扣住了自己的阴部，摸到了插在自己下</w:t>
      </w:r>
    </w:p>
    <w:p>
      <w:r>
        <w:t>面的好几支水粉毛笔，轻轻地自慰着。这一上午，班上的同学说说笑笑的声音就在雅旭耳边一直徘徊，好几次雅旭</w:t>
      </w:r>
    </w:p>
    <w:p>
      <w:r>
        <w:t>都从布上的小孔看到别的同学就站在离自己不到半米的地方，男生女生，一屋子人，都没有发现刘倩的椅子竟然是</w:t>
      </w:r>
    </w:p>
    <w:p>
      <w:r>
        <w:t>一个大美女。</w:t>
      </w:r>
    </w:p>
    <w:p>
      <w:r>
        <w:t>刘倩也经常拿开画板，假借自己审视画的机会，和雅旭做点眼神交流。这一上午，梦雅旭不知道来了多少次高</w:t>
      </w:r>
    </w:p>
    <w:p>
      <w:r>
        <w:t>潮，最后整个画板和颜料盒下面的布全都湿透了，淫水尿水顺着她的小腹，胸部乳房一直流到嘴里。</w:t>
      </w:r>
    </w:p>
    <w:p>
      <w:r>
        <w:t>终于要下课了，可是有几个同学并没有要走的意思，还在继续画画，是几个平时没怎么好好画画的男生。刘倩</w:t>
      </w:r>
    </w:p>
    <w:p>
      <w:r>
        <w:t>一看这样，就用画板挡住自己的脸，透过布的缺口用口型小声的告诉雅旭：「她先走，刀子给她放手边了，一会自</w:t>
      </w:r>
    </w:p>
    <w:p>
      <w:r>
        <w:t>己割开脚趾上绑的木棍，衣服留在包包里，叫她自己穿好回去，刘倩先回宿舍等她。」</w:t>
      </w:r>
    </w:p>
    <w:p>
      <w:r>
        <w:t>刘倩走了之后，几个男生也陆陆续续的走了，最后一个男生站起来。雅旭轻松地想终于能起来了，突然雅旭从</w:t>
      </w:r>
    </w:p>
    <w:p>
      <w:r>
        <w:t>布的小孔里看到那个男生朝她这边走了过来，她心想：「糟了，被发现了？」其实那一个男生是过来到刘倩的位置</w:t>
      </w:r>
    </w:p>
    <w:p>
      <w:r>
        <w:t>上，站了一会。雅旭紧张的握着刀，心里想不知道他要干吗，结果透过小孔，看见男生一边闻着刘倩坐了一上午的</w:t>
      </w:r>
    </w:p>
    <w:p>
      <w:r>
        <w:t>椅子，一边从下面掏出自己的鸡巴手淫。</w:t>
      </w:r>
    </w:p>
    <w:p>
      <w:r>
        <w:t>呵呵，原来是个暗恋刘倩的男生，闻着刘倩坐过的椅子手淫啊，雅旭心里放松了，男生的鸡鸡不大，但是射的</w:t>
      </w:r>
    </w:p>
    <w:p>
      <w:r>
        <w:t>还不少，射完之后，男生就走了。雅旭解除了自己的束缚，穿好衣服回到了宿舍并且告诉了刘倩有男生为了她手淫</w:t>
      </w:r>
    </w:p>
    <w:p>
      <w:r>
        <w:t>的事，刘倩原来早就知道那男生喜欢她，没想到会做这么丢脸的事。</w:t>
      </w:r>
    </w:p>
    <w:p>
      <w:r>
        <w:t>两个小丫头嘻嘻哈哈的互相打闹着，明天的日子会更加淫荡吧……评分管理共条评分</w:t>
      </w:r>
    </w:p>
    <w:p>
      <w:r>
        <w:t>回复评分新鲜事帖内置顶举报帖子操作</w:t>
      </w:r>
    </w:p>
    <w:p>
      <w:r>
        <w:t>离线lmlm</w:t>
      </w:r>
    </w:p>
    <w:p>
      <w:r>
        <w:t>UID ：35注册时间2013-04-28最后登录2013-04-28在线时间0 小时发帖15搜Ta的帖子精华0 铜币26威望10贡献</w:t>
      </w:r>
    </w:p>
    <w:p>
      <w:r>
        <w:t>值0 银元0 好评度0 访问TA的空间加好友用道具新手上路</w:t>
      </w:r>
    </w:p>
    <w:p>
      <w:r>
        <w:t>发帖15铜币26威望10贡献值0 银元0 好评度0 加关注发消息管理删除主题删除回复清除用户禁言只看该作者 4</w:t>
      </w:r>
    </w:p>
    <w:p>
      <w:r>
        <w:t>楼发表于： 2013-04-28 ， IP ：127.0.0.1 ，编辑第五章</w:t>
      </w:r>
    </w:p>
    <w:p>
      <w:r>
        <w:t>这段日子以来，梦雅旭和刘倩连续多日的疯狂做着各式各样的性游戏，令她们十分开心，并且由于终日的互相</w:t>
      </w:r>
    </w:p>
    <w:p>
      <w:r>
        <w:t>刺激，性冲动致使雌性激素的不断分泌，两个少女也变得愈发美艳动人了，水嫩透白的皮肤，窈窕婀娜的身材，两</w:t>
      </w:r>
    </w:p>
    <w:p>
      <w:r>
        <w:t>种不同风格不同曲线的身形，以及那种掩盖不住的青春气息都散发着无尽的魅力，令所有的人都不禁折服，这样的</w:t>
      </w:r>
    </w:p>
    <w:p>
      <w:r>
        <w:t>美女竟然就生活在我们身边，真是太享受了。</w:t>
      </w:r>
    </w:p>
    <w:p>
      <w:r>
        <w:t>雅旭最近比较忙，由于前段时间学校里接了一些大型活动的邀请，需要一些舞蹈专业的学生去做庆典演员，也</w:t>
      </w:r>
    </w:p>
    <w:p>
      <w:r>
        <w:t>就是给一些晚会或者是庆典做表演，而且舞蹈系的学生们也可以增加舞台经验，还有不少的资金会赞助到学校，校</w:t>
      </w:r>
    </w:p>
    <w:p>
      <w:r>
        <w:t>方当然是何乐而不为，学生们呢？也能增加不少舞台经验，毕竟她们都是专业学舞蹈的，也许以后毕业了就要靠这</w:t>
      </w:r>
    </w:p>
    <w:p>
      <w:r>
        <w:t>些本事营生呢，现在多卖卖力气，将来也有个好出路。</w:t>
      </w:r>
    </w:p>
    <w:p>
      <w:r>
        <w:t>于是最近一段时间，梦雅旭经常要奔波于各种会场的表演和排练中，自然少不了我们的刘倩给她全方位的服务</w:t>
      </w:r>
    </w:p>
    <w:p>
      <w:r>
        <w:t>和照顾，每天训练或者是表演回来，一回到宿舍，雅旭就大声嚷嚷着：「倩倩，我的好倩倩，真是累死我了，今天</w:t>
      </w:r>
    </w:p>
    <w:p>
      <w:r>
        <w:t>又跳了一晚上。」雅旭刚刚参加完一个机关成立１０周年的庆典，在那里做了舞蹈表演回到宿舍，就和刘倩撒娇起</w:t>
      </w:r>
    </w:p>
    <w:p>
      <w:r>
        <w:t>来。</w:t>
      </w:r>
    </w:p>
    <w:p>
      <w:r>
        <w:t>「呦？是不是脱衣舞呀？看把你累成这样了都。来，叫我检查检查你的小屁股，看有没有被人家揩油！哈哈！」</w:t>
      </w:r>
    </w:p>
    <w:p>
      <w:r>
        <w:t>「去你的，狗嘴里吐不出象牙来，谁跳脱衣舞了，本小姐跳的这是性感的现代舞……」</w:t>
      </w:r>
    </w:p>
    <w:p>
      <w:r>
        <w:t>「你去给我倒点水吧，我洗洗脚，下午一直排练，从五点多就开始，一直到八点半才到我们上场，脚底板都磨</w:t>
      </w:r>
    </w:p>
    <w:p>
      <w:r>
        <w:t>疼了。」雅旭抱怨道。</w:t>
      </w:r>
    </w:p>
    <w:p>
      <w:r>
        <w:t>「用水洗脚？怎么了旭旭，你不爱我了吗？以前都是我用嘴给你洗脚的，今天你却要用水洗，看来你是不喜欢</w:t>
      </w:r>
    </w:p>
    <w:p>
      <w:r>
        <w:t>我了……」刘倩装作一个被抛弃的怨妇一样，装模作样的表演起来，都得雅旭咯咯直笑。</w:t>
      </w:r>
    </w:p>
    <w:p>
      <w:r>
        <w:t>「哈哈哈，哈哈，好了好了，别闹了。嗨，我这不是觉得跳了一下午了，脚太味儿了，怕你受不了吗，你也不</w:t>
      </w:r>
    </w:p>
    <w:p>
      <w:r>
        <w:t>是不知道，我那舞蹈鞋好久没刷了，天天跳，天天存汗，我自己脱鞋时都能闻见那股酸臭，这不是疼你吗？啊？我</w:t>
      </w:r>
    </w:p>
    <w:p>
      <w:r>
        <w:t>的好倩倩，我怎么会不爱你呢！」雅旭解释道。</w:t>
      </w:r>
    </w:p>
    <w:p>
      <w:r>
        <w:t>「我什么时候嫌弃过你的脚臭了？再说你那种程度，根本不算脚臭，就是捂时间太长了，你给我舔屁股，不也</w:t>
      </w:r>
    </w:p>
    <w:p>
      <w:r>
        <w:t>是都没洗就舔了嘛，我都没不叫你舔。」刘倩眼中含着媚态说。</w:t>
      </w:r>
    </w:p>
    <w:p>
      <w:r>
        <w:t>「好，那你过来，给本小姐洗脚，用嘴洗。听话，乖，姐姐就给你丫丫吃，哈哈！」</w:t>
      </w:r>
    </w:p>
    <w:p>
      <w:r>
        <w:t>「哦，吃丫丫喽，嘿嘿……」</w:t>
      </w:r>
    </w:p>
    <w:p>
      <w:r>
        <w:t>刘倩一骨碌就从床上爬下来，搬来椅子叫雅旭坐好，自己把一块小地毯垫好坐在地上，面对着雅旭，捧起了雅</w:t>
      </w:r>
    </w:p>
    <w:p>
      <w:r>
        <w:t>旭的一只脚，轻轻的解着鞋带。</w:t>
      </w:r>
    </w:p>
    <w:p>
      <w:r>
        <w:t>「诶？倩倩，她们俩呢？我这几天都没注意，她们好像天天都不在哦？」雅旭由于最近排练比较忙，经常回来</w:t>
      </w:r>
    </w:p>
    <w:p>
      <w:r>
        <w:t>的很晚，一天天的都不在宿舍，发现宿舍另外两个女生最近都没怎么看见，就问刘倩。</w:t>
      </w:r>
    </w:p>
    <w:p>
      <w:r>
        <w:t>「呵呵，她们呀，一个办走读了，天天下了课就回家，另外一个，好象是找了个男友，和男友出去住了，都搬</w:t>
      </w:r>
    </w:p>
    <w:p>
      <w:r>
        <w:t>走好几天了，以后这个宿舍，就是咱俩的天下啦，所以再也不用怕被发现了！」刘倩一边帮雅旭脱鞋，一边兴奋的</w:t>
      </w:r>
    </w:p>
    <w:p>
      <w:r>
        <w:t>说道。</w:t>
      </w:r>
    </w:p>
    <w:p>
      <w:r>
        <w:t>「哦，那可好，我的臭骚妞，以后咱们就可以好好玩了，嘿嘿……」梦雅旭说着俯下身子，抬手挑起刘倩的下</w:t>
      </w:r>
    </w:p>
    <w:p>
      <w:r>
        <w:t>巴，伸过嘴去和刘倩轻轻吻了起来。两个人的香舌缠绕在一起，不停的打转，互相把舌头吸到对方嘴里再吐出，两</w:t>
      </w:r>
    </w:p>
    <w:p>
      <w:r>
        <w:t>人湿吻到连嘴边腮帮上都是口水才停下。</w:t>
      </w:r>
    </w:p>
    <w:p>
      <w:r>
        <w:t>「好啦，坐好，我给你洗洗臭脚。」说完，刘倩把雅旭推开叫她靠在椅子背上休息，把她一只脚上的白棉袜扯</w:t>
      </w:r>
    </w:p>
    <w:p>
      <w:r>
        <w:t>下来，整个袜子底部都被脚汗沤得出了一个发黄的脚型，袜子上印出一个脚后跟和脚掌加上５个脚趾头的形状。</w:t>
      </w:r>
    </w:p>
    <w:p>
      <w:r>
        <w:t>袜子一脱下来，一股酸臭散发开来，其实也没有雅旭自己说的这么臭，而且是那种女孩身上独有的香汗味长时</w:t>
      </w:r>
    </w:p>
    <w:p>
      <w:r>
        <w:t>间没散发变成的臭味，酸臭中略带着一丝丝甜意，而且有种能刺激人性冲动的淫荡的气味。</w:t>
      </w:r>
    </w:p>
    <w:p>
      <w:r>
        <w:t>刘倩端详着雅旭略带老茧的脚底，伸出舌头，先是在脚掌上舔了一下，用湿润软嫩的舌头接触到脚底板，把口</w:t>
      </w:r>
    </w:p>
    <w:p>
      <w:r>
        <w:t>水涂抹均匀，然后滋滋的嘬起来，还发出「吱吱」的吮吸声，雅旭感觉到脚底传来舒服的感觉，扬起头靠在椅背上</w:t>
      </w:r>
    </w:p>
    <w:p>
      <w:r>
        <w:t>享受着。</w:t>
      </w:r>
    </w:p>
    <w:p>
      <w:r>
        <w:t>刘倩一口含住雅旭的脚尖，把大脚趾连同第二、三四脚趾尽量的塞进自己嘴里，无奈自己的嘴巴太小，还不能</w:t>
      </w:r>
    </w:p>
    <w:p>
      <w:r>
        <w:t>一口含下整只脚丫子，之后在口中不断分泌的口水润滑下，把舌头挤进雅旭的脚趾缝，用舌头清理着脚趾中间的位</w:t>
      </w:r>
    </w:p>
    <w:p>
      <w:r>
        <w:t>置。一阵吮吸脚趾之后，刘倩张开嘴，又一口含住她的脚后跟，不断的吮吸，舌头在微微粗糙的脚跟上不停的打转，</w:t>
      </w:r>
    </w:p>
    <w:p>
      <w:r>
        <w:t>之后是脚背脚踝。</w:t>
      </w:r>
    </w:p>
    <w:p>
      <w:r>
        <w:t>大约舔了有五分钟，刘倩把雅旭的左脚舔得粉红水嫩，湿漉漉的样子看上去特别可爱。</w:t>
      </w:r>
    </w:p>
    <w:p>
      <w:r>
        <w:t>「舔好啦？真舒服，倩倩你真好！」雅旭张开眼睛笑眯眯的看着刘倩。</w:t>
      </w:r>
    </w:p>
    <w:p>
      <w:r>
        <w:t>「你等一下啊，我嘴有点干，没口水了，等一下再舔。」刘倩舔得太卖力气了，口水都干了。</w:t>
      </w:r>
    </w:p>
    <w:p>
      <w:r>
        <w:t>「过来，我给你口水。」雅旭对着刘倩说。</w:t>
      </w:r>
    </w:p>
    <w:p>
      <w:r>
        <w:t>刘倩凑到雅旭身边，蹲下之后，雅旭闭着嘴嘬了嘬口腔中的口水，然后低下头对准刘倩张开的小嘴，一道晶莹</w:t>
      </w:r>
    </w:p>
    <w:p>
      <w:r>
        <w:t>的唾液垂下来，落进刘倩口中。刘倩赶忙就着雅旭借给她的口水，继续返回旭旭脚下，抱起另外一只脚，贪婪的舔</w:t>
      </w:r>
    </w:p>
    <w:p>
      <w:r>
        <w:t>了起来……</w:t>
      </w:r>
    </w:p>
    <w:p>
      <w:r>
        <w:t>两只脚都舔好了，雅旭心满意足的露出了笑容，并张开双臂示意刘倩过来抱抱。刘倩一屁股坐在她大腿上，和</w:t>
      </w:r>
    </w:p>
    <w:p>
      <w:r>
        <w:t>她亲吻起来，刚一吻上，雅旭就挣脱开来，笑着说：「喂，你嘴里一股臭味，哈哈，酸酸的，我不和你亲！」</w:t>
      </w:r>
    </w:p>
    <w:p>
      <w:r>
        <w:t>「切！还不是你的臭脚丫子味，还赖我？亲不亲？不亲，我今天就咬你！」</w:t>
      </w:r>
    </w:p>
    <w:p>
      <w:r>
        <w:t>「亲！亲！我服了，别咬！」雅旭被刘倩吓得妥协了，又继续亲吻起来。</w:t>
      </w:r>
    </w:p>
    <w:p>
      <w:r>
        <w:t>两个丫头这种香艳的镜头，今后在这间宿舍里会天天上演……</w:t>
      </w:r>
    </w:p>
    <w:p>
      <w:r>
        <w:t>＊＊＊＊＊＊＊＊＊＊＊＊</w:t>
      </w:r>
    </w:p>
    <w:p>
      <w:r>
        <w:t>这天，梦雅旭所在的舞蹈团又接到了一个邀请，去参加一个晚会表演舞蹈节目，刘倩正好在学校里赶一份绘画</w:t>
      </w:r>
    </w:p>
    <w:p>
      <w:r>
        <w:t>作品，两人分工安排的很合理。</w:t>
      </w:r>
    </w:p>
    <w:p>
      <w:r>
        <w:t>雅旭那天早早的就去了会场，照例是跳舞之后和邀请方的人吃晚饭，快要吃完回来的时候，雅旭打电话给刘倩，</w:t>
      </w:r>
    </w:p>
    <w:p>
      <w:r>
        <w:t>问刘倩在做什么，有没有吃饭，雅旭心里一直还惦记着自己的好姐妹。刘倩告诉她自己吃过了，叫她在外面好好表</w:t>
      </w:r>
    </w:p>
    <w:p>
      <w:r>
        <w:t>演，多吃点，要不累坏了回来就没精神玩了。恰好那天刘倩来月经了，告诉旭旭给她买包卫生巾回来，自己在宿舍</w:t>
      </w:r>
    </w:p>
    <w:p>
      <w:r>
        <w:t>里画画，懒得下楼了。</w:t>
      </w:r>
    </w:p>
    <w:p>
      <w:r>
        <w:t>雅旭和学校的同学们一起在会场待到了晚上十点多了，旭旭累了，可是看老师们还在和请他们表演的企业高层</w:t>
      </w:r>
    </w:p>
    <w:p>
      <w:r>
        <w:t>们说说笑笑的推杯换盏，看来肯定是要给学校投资了，没办法等着呗，最终在十点半的时候大家才有回学校的迹象。</w:t>
      </w:r>
    </w:p>
    <w:p>
      <w:r>
        <w:t>坐上校车后，全校的老师和同学有的在昏昏欲睡，有的还在谈论着什么。</w:t>
      </w:r>
    </w:p>
    <w:p>
      <w:r>
        <w:t>快到学校了，回家的老师们陆陆续续的下车，剩下的同学都要回学校宿舍，可梦雅旭忽然想到，刘倩要她给买</w:t>
      </w:r>
    </w:p>
    <w:p>
      <w:r>
        <w:t>的卫生巾，那种品牌很特别，是种很特殊的品牌，学校的小超市里都没有卖的，必须在一家离学校走路大概２０多</w:t>
      </w:r>
    </w:p>
    <w:p>
      <w:r>
        <w:t>分钟的地方一家７－ＥＬＥＶＥｎ里才能买到。</w:t>
      </w:r>
    </w:p>
    <w:p>
      <w:r>
        <w:t>上次两个人出去逛街，就是为了找这个品牌的卫生巾转遍了附近大大小小的超市就只有这一家才有，雅旭叫司</w:t>
      </w:r>
    </w:p>
    <w:p>
      <w:r>
        <w:t>机提前停车，自己步行到那里给她买。</w:t>
      </w:r>
    </w:p>
    <w:p>
      <w:r>
        <w:t>下了车，雅旭走了一会就到了这间７－ＥＬＥＶＥｎ因为学校宿舍区快锁门了，所以就加快了脚步，也没有注</w:t>
      </w:r>
    </w:p>
    <w:p>
      <w:r>
        <w:t>意什么，但是由于这件７－ＥＬＥＶＥｎ开的地方很偏僻，周围都是未建成的小区和一些小型商业区，白天虽然热</w:t>
      </w:r>
    </w:p>
    <w:p>
      <w:r>
        <w:t>闹，但是一到晚上这里就几乎没什么人了。</w:t>
      </w:r>
    </w:p>
    <w:p>
      <w:r>
        <w:t>雅旭觉得有点害怕，所以还是赶快买了回学校才好，毕竟这么漂亮的美女，平常人看见都会起色心，何况在这</w:t>
      </w:r>
    </w:p>
    <w:p>
      <w:r>
        <w:t>偏僻的地方万一碰到歹徒就更恐怖了，最近学校附近经常出现强奸案，上个月还有个女生在学校附近被强奸了，听</w:t>
      </w:r>
    </w:p>
    <w:p>
      <w:r>
        <w:t>说最后被保送研究生了。</w:t>
      </w:r>
    </w:p>
    <w:p>
      <w:r>
        <w:t>越是这么想，雅旭就觉得心里越有点打颤，冥冥中总感觉有一对锐利贪婪的目光盯着她，很邪恶，环顾一周，</w:t>
      </w:r>
    </w:p>
    <w:p>
      <w:r>
        <w:t>又没发现什么人。买完卫生巾结账的时候，雅旭还是感觉有点异样的感觉，不过看看周围，除了一个穿着一身运动</w:t>
      </w:r>
    </w:p>
    <w:p>
      <w:r>
        <w:t>服的男人背对着她蹲在奶制品货架前在挑选着什么，就再也没什么人了，雅旭没敢多想，拿了东西就往学校走了。</w:t>
      </w:r>
    </w:p>
    <w:p>
      <w:r>
        <w:t>出了７－ＥＬＥＶＥｎ雅旭看看手机上的时间，已经快１１点了，这时手机突然黑了，原来是昨天忘记充电了，</w:t>
      </w:r>
    </w:p>
    <w:p>
      <w:r>
        <w:t>电量低自动关机了。</w:t>
      </w:r>
    </w:p>
    <w:p>
      <w:r>
        <w:t>雅旭赶忙加快脚步，虽然人高腿长，累了一天的雅旭也走不快了，就在这时候，雅旭又感到了那种目光，回头</w:t>
      </w:r>
    </w:p>
    <w:p>
      <w:r>
        <w:t>看去，刚才在超市奶制品货架的那个运动服男人就跟在她后面离他不远，不过远远地看不清楚，可是那身红色的运</w:t>
      </w:r>
    </w:p>
    <w:p>
      <w:r>
        <w:t>动服，肩膀上两条明亮的反光条特别显眼，一定不会认错的，就是那个人。雅旭赶忙加紧了脚步，几乎是小跑起来，</w:t>
      </w:r>
    </w:p>
    <w:p>
      <w:r>
        <w:t>又怕被人发现，不敢跑快。</w:t>
      </w:r>
    </w:p>
    <w:p>
      <w:r>
        <w:t>在一个转弯处，雅旭回头看后面那个人的时候，发现那个运动服的男人不见了，她刚长出了一口气，一双大手</w:t>
      </w:r>
    </w:p>
    <w:p>
      <w:r>
        <w:t>从身后勐然的抱住了她，雅旭「啊」的一声惊叫了起来，刚想唿救，又一个人窜出来一把捂住了她的嘴，两个人一</w:t>
      </w:r>
    </w:p>
    <w:p>
      <w:r>
        <w:t>前一后的挟持住了雅旭。</w:t>
      </w:r>
    </w:p>
    <w:p>
      <w:r>
        <w:t>可怜的雅旭惊恐的看着面前的那个人，微弱的路灯光照在他的脸上，是一个３０多岁的男人手上一股烟味，胡</w:t>
      </w:r>
    </w:p>
    <w:p>
      <w:r>
        <w:t>子拉碴脸上露着奸邪的淫笑，后面那个人的一双手环抱着她，但袖子却是黑色的，两个人都不是刚才那个运动服男</w:t>
      </w:r>
    </w:p>
    <w:p>
      <w:r>
        <w:t>人。雅旭正在努力思考着怎么逃脱，两个挟持她的人开口了：「小妞，我们哥俩盯了你好久了，长得这么好看，还</w:t>
      </w:r>
    </w:p>
    <w:p>
      <w:r>
        <w:t>不陪我们玩玩？」胡茬男说。</w:t>
      </w:r>
    </w:p>
    <w:p>
      <w:r>
        <w:t>「就是，我们哥俩一直在后面跟着你，你怎么也得给哥哥好好解解乏，让我们乐呵乐呵？嗯？」身后控制着她</w:t>
      </w:r>
    </w:p>
    <w:p>
      <w:r>
        <w:t>的男人在他耳边瓮声瓮气的说道，嘴里一股酒味。</w:t>
      </w:r>
    </w:p>
    <w:p>
      <w:r>
        <w:t>雅旭被捂着嘴，说不出话来，但是在拼命地挣扎着，可是无奈两个男人的力气太大了，她根本挣脱不开。</w:t>
      </w:r>
    </w:p>
    <w:p>
      <w:r>
        <w:t>胡茬男看她不配合，扬起手来在她头上就拍了一巴掌，打得雅旭头嗡嗡响，人也有点被打傻了，晕忽忽的感觉</w:t>
      </w:r>
    </w:p>
    <w:p>
      <w:r>
        <w:t>全身无力，之后觉得两双大手在脱她的衣服，她打起精神想反抗，但是两个男人对付她几乎不费什么力气；她想叫，</w:t>
      </w:r>
    </w:p>
    <w:p>
      <w:r>
        <w:t>可是头晕晕的，喊了两声却没喊出多大声音来，是紧张造成的身体不协调，她用低低的声音说道：「你们滚开，别</w:t>
      </w:r>
    </w:p>
    <w:p>
      <w:r>
        <w:t>弄我。」</w:t>
      </w:r>
    </w:p>
    <w:p>
      <w:r>
        <w:t>「哎呦？还这么大口气？」身后的男子说着，一把扯下了她的衣服白色带小图案的胸罩映入了暴徒们的眼睛，</w:t>
      </w:r>
    </w:p>
    <w:p>
      <w:r>
        <w:t>两个男人眼睛瞪得老大，咽了口口水，又顺手把雅旭的裤子扒了下来，没想到雅旭最近和刘倩玩的太多了，不管去</w:t>
      </w:r>
    </w:p>
    <w:p>
      <w:r>
        <w:t>哪里都不穿内裤了，她的白虎屄露出来了。</w:t>
      </w:r>
    </w:p>
    <w:p>
      <w:r>
        <w:t>两个男人哈哈笑着，一个人揉搓着她的胸部，另外一个蹲在地上用手轻轻触碰到了她的外阴，雅旭一阵恶心，</w:t>
      </w:r>
    </w:p>
    <w:p>
      <w:r>
        <w:t>用力夹紧大腿，男人的手强烈的扒开她的腿想要摸她柔软的阴部。雅旭心想：「完了，今天肯定要被强奸了，说不</w:t>
      </w:r>
    </w:p>
    <w:p>
      <w:r>
        <w:t>定还会被灭口。」因为她看到了歹徒的面孔。</w:t>
      </w:r>
    </w:p>
    <w:p>
      <w:r>
        <w:t>当她正要绝望的放弃抵抗的时候，忽然一道红光闪了出来，一个魁梧的身影处迅速冲到歹徒和雅旭面前，是那</w:t>
      </w:r>
    </w:p>
    <w:p>
      <w:r>
        <w:t>个穿红运动服的男人，肩膀上两条明亮的反光条让雅旭想了起来，雅旭心里更绝望了，原来歹徒有三个，这回死定</w:t>
      </w:r>
    </w:p>
    <w:p>
      <w:r>
        <w:t>了！</w:t>
      </w:r>
    </w:p>
    <w:p>
      <w:r>
        <w:t>可是在不到一秒的时间，红衣男子抬起一脚直接踢到了蹲在地上正在摸雅旭阴部的男人的脸上，胡茬男「嗷」</w:t>
      </w:r>
    </w:p>
    <w:p>
      <w:r>
        <w:t>的一声惨叫着仰面摔倒在地上，红衣男子举起手里的一个白色的水桶摸样的东西，用力砸到了胡茬男的头上，胡茬</w:t>
      </w:r>
    </w:p>
    <w:p>
      <w:r>
        <w:t>男抖动了一下，就不动弹了。</w:t>
      </w:r>
    </w:p>
    <w:p>
      <w:r>
        <w:t>梦雅旭身后的的男人，一把推开雅旭，从裤袋里拿出一把尖刀来一下子扎向红衣男。</w:t>
      </w:r>
    </w:p>
    <w:p>
      <w:r>
        <w:t>「小心！」雅旭尽全力叫了一声，虽然声音不大但是红衣男还是听到了，下意识的一躲，但是歹徒的刀还是扎</w:t>
      </w:r>
    </w:p>
    <w:p>
      <w:r>
        <w:t>到了他的手臂上。红衣男似乎被什么激怒了，转身一拳打向了那个歹徒，先是一顿老拳，之后竟然将那个男人举过</w:t>
      </w:r>
    </w:p>
    <w:p>
      <w:r>
        <w:t>了头顶，用力摔在地上，之后骑到歹徒身上，用了一招类似拉尔夫的骑马机炮拳，把那个歹徒揍得几乎没了人形。</w:t>
      </w:r>
    </w:p>
    <w:p>
      <w:r>
        <w:t>红衣男打倒两个歹徒以后，来到了一直瘫坐在地上的梦雅旭身边：「你没事吧？别害怕，我不会伤害你的，你</w:t>
      </w:r>
    </w:p>
    <w:p>
      <w:r>
        <w:t>有没有受伤？」红衣男子喘着粗气，稍微有些哆嗦着但是尽力压低嗓音显得温柔点问雅旭，显然刚刚打完人体力消</w:t>
      </w:r>
    </w:p>
    <w:p>
      <w:r>
        <w:t>耗很大。</w:t>
      </w:r>
    </w:p>
    <w:p>
      <w:r>
        <w:t>「哇……啊……」雅旭这才大声的哭出声来，也不管自己现在的样子，就坐在地上放声大哭。</w:t>
      </w:r>
    </w:p>
    <w:p>
      <w:r>
        <w:t>「诶，你别哭呀，你没事了，坏人都被我打倒了，回来人家以为是我欺负你了呢！你别害我呀！」红衣运动服</w:t>
      </w:r>
    </w:p>
    <w:p>
      <w:r>
        <w:t>男大声说道，这反而把雅旭吓得更想哭了，毕竟一个女孩子遇到这种事情，想不哭是不可能的。</w:t>
      </w:r>
    </w:p>
    <w:p>
      <w:r>
        <w:t>「好了，别哭了。」红衣男子说着，一把搂住了正在号啕大哭的梦雅旭，雅旭倒是被他这一举动搞得心里踏实</w:t>
      </w:r>
    </w:p>
    <w:p>
      <w:r>
        <w:t>了许多，被搂在怀里，紧靠着红衣男宽厚的胸膛，闻着他身上男人特有的汗水味，抽泣了一阵，就好多了，情绪逐</w:t>
      </w:r>
    </w:p>
    <w:p>
      <w:r>
        <w:t>渐的稳定了下来。</w:t>
      </w:r>
    </w:p>
    <w:p>
      <w:r>
        <w:t>「你，不是坏人？」雅旭问红衣男。</w:t>
      </w:r>
    </w:p>
    <w:p>
      <w:r>
        <w:t>「废话，坏人还救你？坏人还帮你打同伙？你动动脑子好不好，大姐，再说我还浪费了一桶酸奶了呢！」红衣</w:t>
      </w:r>
    </w:p>
    <w:p>
      <w:r>
        <w:t>男激情的说。</w:t>
      </w:r>
    </w:p>
    <w:p>
      <w:r>
        <w:t>雅旭看看刚才摸她下身的胡茬男昏死在地上，脸上全是乳白色的粘稠物，旁边破裂的塑料桶扔在了一边，原来</w:t>
      </w:r>
    </w:p>
    <w:p>
      <w:r>
        <w:t>是运动男刚才在７－ＥＬＥＶＥｎ买的桶装酸奶。</w:t>
      </w:r>
    </w:p>
    <w:p>
      <w:r>
        <w:t>「哦，那……谢谢你……」雅旭有点回过神来。</w:t>
      </w:r>
    </w:p>
    <w:p>
      <w:r>
        <w:t>「嗯，那个……其实也没什么……就是，你能不能把衣服穿好？」红衣男松开抱着梦雅旭的双手，不好意思的</w:t>
      </w:r>
    </w:p>
    <w:p>
      <w:r>
        <w:t>扭过脸去，转过身子和雅旭说。</w:t>
      </w:r>
    </w:p>
    <w:p>
      <w:r>
        <w:t>此时雅旭才发觉，刚才被两个歹徒撕碎了衣服，胸罩也被扯坏扔到了地上，下面的裤子被褪到膝盖附近，现在</w:t>
      </w:r>
    </w:p>
    <w:p>
      <w:r>
        <w:t>的雅旭，是光屁股几乎全裸的坐在地上。</w:t>
      </w:r>
    </w:p>
    <w:p>
      <w:r>
        <w:t>「呀！」雅旭赶忙护住胸前，可是白嫩的小屄却挡不住，伸手挡下体，乳房又调皮的露了出来，弄的雅旭坐在</w:t>
      </w:r>
    </w:p>
    <w:p>
      <w:r>
        <w:t>地上，挡哪都不是。</w:t>
      </w:r>
    </w:p>
    <w:p>
      <w:r>
        <w:t>红衣男一把扶起雅旭，脱下自己的外套，披在雅旭身上，给雅旭拍了拍屁股上的土，帮她提好裤子，可是扣子</w:t>
      </w:r>
    </w:p>
    <w:p>
      <w:r>
        <w:t>坏了。运动男拿出电话报了警，男子露出里面穿的衣服，是一件无袖的Ｔ恤，两条粗壮的胳膊上面肌肉凹凸不平，</w:t>
      </w:r>
    </w:p>
    <w:p>
      <w:r>
        <w:t>右臂上有一道血口。</w:t>
      </w:r>
    </w:p>
    <w:p>
      <w:r>
        <w:t>「呀，你受伤了，你胳膊破了！是被那个人刺的吧？」雅旭伸手抓住了运动男的胳膊，上面有一道不是很大的</w:t>
      </w:r>
    </w:p>
    <w:p>
      <w:r>
        <w:t>伤口。</w:t>
      </w:r>
    </w:p>
    <w:p>
      <w:r>
        <w:t>「我报完警了，警察马上就到。哼，这就是我为什么揍他的原因，本来不想打他打这么重的，破坏我的外形，</w:t>
      </w:r>
    </w:p>
    <w:p>
      <w:r>
        <w:t>就得付出代价……」运动男说些令雅旭迷煳的话，雅旭觉得他是个肌肉发达的自恋男，地上那个男人被他揍得脸上</w:t>
      </w:r>
    </w:p>
    <w:p>
      <w:r>
        <w:t>全是血已经浮肿到看不出五官来了，看上去很惨。</w:t>
      </w:r>
    </w:p>
    <w:p>
      <w:r>
        <w:t>「你好，我叫杨昆，是情黄大学艺术设计学院，油画系四年级的学生。」红衣男做了自我介绍。</w:t>
      </w:r>
    </w:p>
    <w:p>
      <w:r>
        <w:t>「啊？你和我是一个学校的诶，我是大一的，艺术系舞蹈学院。学长，我们同系哦！」雅旭惊讶的说。</w:t>
      </w:r>
    </w:p>
    <w:p>
      <w:r>
        <w:t>「哦，是吗？怪不得……」男子说着声音越来越小，最后干脆没声了。</w:t>
      </w:r>
    </w:p>
    <w:p>
      <w:r>
        <w:t>「怪不得什么？」</w:t>
      </w:r>
    </w:p>
    <w:p>
      <w:r>
        <w:t>「呃……没什么……」</w:t>
      </w:r>
    </w:p>
    <w:p>
      <w:r>
        <w:t>「说嘛……」</w:t>
      </w:r>
    </w:p>
    <w:p>
      <w:r>
        <w:t>「就是……那个……身材很好。」话一出口，男子脸上腾地就红了。</w:t>
      </w:r>
    </w:p>
    <w:p>
      <w:r>
        <w:t>雅旭也不好意思了，刚才几乎全裸的被杨昆抱着，自己也有些害臊。警察来了，带走了昏迷的两名歹徒。梦雅</w:t>
      </w:r>
    </w:p>
    <w:p>
      <w:r>
        <w:t>旭和杨昆两人也回到警察局配合调查，路上雅旭给刘倩打了个电话，刘倩赶忙打车到了警局，两姐妹见面就大哭了</w:t>
      </w:r>
    </w:p>
    <w:p>
      <w:r>
        <w:t>一场，之后做完调查两个丫头和杨昆一起回到学校，雅旭给杨昆胳膊上贴了个创可贴。</w:t>
      </w:r>
    </w:p>
    <w:p>
      <w:r>
        <w:t>在警局调查时才知道，原来杨昆即将大学毕业，现在是一名专业的健美运动员，刚才是刚刚从健身房锻炼回来，</w:t>
      </w:r>
    </w:p>
    <w:p>
      <w:r>
        <w:t>顺路去买了酸奶准备回学校，看到有人劫持梦雅旭，就出来英雄救美，由于被歹徒扎破了胳膊，由于怕影响自己以</w:t>
      </w:r>
    </w:p>
    <w:p>
      <w:r>
        <w:t>后健美的成绩，就愤怒的暴打了那个人。到了学校宿舍，已经１２点多了，杨昆把她们送到二公寓楼下，杨昆自己</w:t>
      </w:r>
    </w:p>
    <w:p>
      <w:r>
        <w:t>就住在他们宿舍楼前面的六公寓。互相留了联系方式，多次道谢后，就分别回到宿舍了。</w:t>
      </w:r>
    </w:p>
    <w:p>
      <w:r>
        <w:t>那两个歹徒原来就是前阵子强奸他们学校女生的罪犯，已经被公安机关处理了。学校方面由于担心梦雅旭的名</w:t>
      </w:r>
    </w:p>
    <w:p>
      <w:r>
        <w:t>声，而且雅旭也没有被真正强奸到，和梦雅旭协商后就低调处理了，支付了一部分的补偿金，其实就是封口费，本</w:t>
      </w:r>
    </w:p>
    <w:p>
      <w:r>
        <w:t>来英雄救美见义勇为的杨昆，由于这种事情的性质也不能大肆表扬，事情就这么逐渐的过去了。</w:t>
      </w:r>
    </w:p>
    <w:p>
      <w:r>
        <w:t>强奸事件过去了几天，雅旭的状况也恢复了，她和刘倩都觉得必须好好谢谢一下杨昆，毕竟人家救了她，于是</w:t>
      </w:r>
    </w:p>
    <w:p>
      <w:r>
        <w:t>决定打电话联系他。</w:t>
      </w:r>
    </w:p>
    <w:p>
      <w:r>
        <w:t>「你想怎么谢谢他？以身相许吗？哈哈……」刘倩笑嘻嘻的问雅旭。</w:t>
      </w:r>
    </w:p>
    <w:p>
      <w:r>
        <w:t>「去，谁跟你似的，看见人就想到屁股那里。那天他救我的时候，我没穿衣服，他都不敢正眼看我，还脸红了</w:t>
      </w:r>
    </w:p>
    <w:p>
      <w:r>
        <w:t>呢，人家是个不错的男人呢，那肌肉……」雅旭不停嘴的说着杨昆，脸上露出暧昧的表情。</w:t>
      </w:r>
    </w:p>
    <w:p>
      <w:r>
        <w:t>「你爱上他了，我看出来了，哈哈哈，旭旭，请客哦。」</w:t>
      </w:r>
    </w:p>
    <w:p>
      <w:r>
        <w:t>「什么呀，哪跟哪啊，不就是谢谢人家嘛。」</w:t>
      </w:r>
    </w:p>
    <w:p>
      <w:r>
        <w:t>打电话约定了时间，第二天下午两人约见在学校的咖啡厅，其实雅旭真的爱上了她，也真的如刘倩所说想要以</w:t>
      </w:r>
    </w:p>
    <w:p>
      <w:r>
        <w:t>身相许，并且和他告白了。</w:t>
      </w:r>
    </w:p>
    <w:p>
      <w:r>
        <w:t>那天回来，刘倩问雅旭：「怎么样？说什么了？」</w:t>
      </w:r>
    </w:p>
    <w:p>
      <w:r>
        <w:t>「我都说了，我喜欢他，想谢谢他，如果他喜欢我的话，我可以做他的女朋友。」</w:t>
      </w:r>
    </w:p>
    <w:p>
      <w:r>
        <w:t>「那他呢？说什么了？」刘倩着急的问。</w:t>
      </w:r>
    </w:p>
    <w:p>
      <w:r>
        <w:t>「他没答应。」雅旭平静的回答。</w:t>
      </w:r>
    </w:p>
    <w:p>
      <w:r>
        <w:t>「什么？他是同性恋吗？竟然会对你这么美的美女没兴趣？」刘倩有些不可思议。</w:t>
      </w:r>
    </w:p>
    <w:p>
      <w:r>
        <w:t>「不是，他说我很有吸引力，就是他马上要出国了，怕我投入感情以后会不好分开。他马上要去美国了，那里</w:t>
      </w:r>
    </w:p>
    <w:p>
      <w:r>
        <w:t>有一个运动营养品厂商赞助他进行健美训练，参加高级的健美比赛，不过似乎要用些药物，所以他可能以后都没法</w:t>
      </w:r>
    </w:p>
    <w:p>
      <w:r>
        <w:t>正常的生育了，他现在在北京和上海的大城市里的精子银行都保存了现在的精液，以后可以用他现在健康的精液生</w:t>
      </w:r>
    </w:p>
    <w:p>
      <w:r>
        <w:t>儿育女，而且他到美国也会在用药之前再保存一次，所以他才会献身他追求的健美运动。」雅旭一口气说完了事情</w:t>
      </w:r>
    </w:p>
    <w:p>
      <w:r>
        <w:t>的概况。</w:t>
      </w:r>
    </w:p>
    <w:p>
      <w:r>
        <w:t>「那怎么了，喜欢就在一块呗，管他多长时间呢。」还是刘倩说话到位。</w:t>
      </w:r>
    </w:p>
    <w:p>
      <w:r>
        <w:t>「那你的意思是，再跟他告白一次？」</w:t>
      </w:r>
    </w:p>
    <w:p>
      <w:r>
        <w:t>「嗯，去，我陪你一块去，咱来个买一送一！」</w:t>
      </w:r>
    </w:p>
    <w:p>
      <w:r>
        <w:t>「切，我看你是屄痒痒了吧？想被学长干了是不是？你个臭丫头，那是救我的男人，你不许和我抢！」</w:t>
      </w:r>
    </w:p>
    <w:p>
      <w:r>
        <w:t>「谁抢了，自己姐妹还分这么清楚，哼，小气！嘿嘿嘿，走吧。」</w:t>
      </w:r>
    </w:p>
    <w:p>
      <w:r>
        <w:t>两个丫头再次找到了杨昆，和他说明了来意，杨昆告诉她们再有半个月他就去美国了，学位证和毕业证已经提</w:t>
      </w:r>
    </w:p>
    <w:p>
      <w:r>
        <w:t>前拿到了。为了不辜负两个美女的好意，这半个月就当作他在去美国做职业健美运动员之前最后的疯狂吧。</w:t>
      </w:r>
    </w:p>
    <w:p>
      <w:r>
        <w:t>杨昆正式成为了梦雅旭甚至以及刘倩的「公用男友」。不过，雅旭觉得这次如果不是杨昆救了她，她的和男人</w:t>
      </w:r>
    </w:p>
    <w:p>
      <w:r>
        <w:t>的第一次正式阴道做爱就不保了，所以要把自己的初夜给杨昆。</w:t>
      </w:r>
    </w:p>
    <w:p>
      <w:r>
        <w:t>那天晚上，三人一起来到了以前和龙教官做爱的那件酒店，开了房间。</w:t>
      </w:r>
    </w:p>
    <w:p>
      <w:r>
        <w:t>一进入房间，雅旭就和杨昆热吻到了一起，杨昆有１米７６左右，比梦雅旭稍微高一些，但是全身都是劲爆的</w:t>
      </w:r>
    </w:p>
    <w:p>
      <w:r>
        <w:t>肌肉块，所以男人味十足。刘倩看他们俩抱在一起吻得难舍难分，就在旁边帮他们俩脱起了衣服，两人的嘴唇都没</w:t>
      </w:r>
    </w:p>
    <w:p>
      <w:r>
        <w:t>有分开，衣服就一件一件被刘倩剥的干干净净了。杨昆搂着雅旭，渐渐勃起的鸡巴顶住了雅旭的阴阜，吓得雅旭「</w:t>
      </w:r>
    </w:p>
    <w:p>
      <w:r>
        <w:t>哎呀」的叫了一声，低头看了一眼杨昆的鸡巴。</w:t>
      </w:r>
    </w:p>
    <w:p>
      <w:r>
        <w:t>杨昆的鸡巴没有之前的龙教官长，但是勃起以后也有１５厘米长，阴茎根部也不是很粗和龙教官差不多，但是</w:t>
      </w:r>
    </w:p>
    <w:p>
      <w:r>
        <w:t>奇怪的是，他的鸡巴不像龙教官那样由于割了包皮龟头露在外面，而是有长长的包皮覆盖着，整个龟头都被包住了，</w:t>
      </w:r>
    </w:p>
    <w:p>
      <w:r>
        <w:t>前端多余的包皮皱皱的缩在一起，可是即使是在包皮的覆盖下都难以掩饰他巨大的龟头。</w:t>
      </w:r>
    </w:p>
    <w:p>
      <w:r>
        <w:t>杨昆的龟头可是出奇的大，跟他的阴茎比起来就像一个大帽子，好像一根蘑菇，惹得两个丫头笑的前仰后合。</w:t>
      </w:r>
    </w:p>
    <w:p>
      <w:r>
        <w:t>「哈哈，学长，你鸡巴怎么这么怪呀？跟个蘑菇似的！」刘倩首先笑起来。</w:t>
      </w:r>
    </w:p>
    <w:p>
      <w:r>
        <w:t>「是哦，还有这么长的皮皮，真可爱呢！喂，倩倩你看，捏住它还能抻这么长呢，真好玩。」梦雅旭用她的小</w:t>
      </w:r>
    </w:p>
    <w:p>
      <w:r>
        <w:t>手轻轻捏起来杨昆的包皮，用力的拉着，把他的包皮拽的很长。</w:t>
      </w:r>
    </w:p>
    <w:p>
      <w:r>
        <w:t>「哦……轻点！那样很疼的。」杨昆抗议道。</w:t>
      </w:r>
    </w:p>
    <w:p>
      <w:r>
        <w:t>「嘿，我们两个娇嫩欲滴的大美女一起伺候你，你疼点怎么了？乖乖的叫我们姐妹玩爽。」</w:t>
      </w:r>
    </w:p>
    <w:p>
      <w:r>
        <w:t>两个丫头霸道的玩着杨昆的鸡巴，刘倩站起来摸着杨昆身上一块块凸起的肌肉，感受着男人有力的身体。雅旭</w:t>
      </w:r>
    </w:p>
    <w:p>
      <w:r>
        <w:t>开始给他口交，先是把长长的包皮叼住，用舌头来回的在嘴里吸吮，包皮里面残留的尿液和包皮垢产生的奇妙的酸</w:t>
      </w:r>
    </w:p>
    <w:p>
      <w:r>
        <w:t>臭味，流到了雅旭的口腔中，她没有任何感觉不好，更加卖力的吸起来，轻轻地用手握住他的阴茎，向下摞着，直</w:t>
      </w:r>
    </w:p>
    <w:p>
      <w:r>
        <w:t>到把整个龟头都露出来，一口含住嘬了起来。</w:t>
      </w:r>
    </w:p>
    <w:p>
      <w:r>
        <w:t>刘倩跪在杨昆屁股后面，用手扒开杨昆两瓣结实的屁股，露出屁缝里面的屁眼。他屁眼周围长满了黑色的毛，</w:t>
      </w:r>
    </w:p>
    <w:p>
      <w:r>
        <w:t>刘倩把自己的嘴盖在杨昆屁眼上，用力的吸了起来。</w:t>
      </w:r>
    </w:p>
    <w:p>
      <w:r>
        <w:t>杨昆站在那里几乎有点站不住了，舒服的一只手按住雅旭的头，另一只手伸到后面搂住刘倩的头，前后摇摆起</w:t>
      </w:r>
    </w:p>
    <w:p>
      <w:r>
        <w:t>来。刘倩把自己的舌头卷成筒状，轻轻撬开杨昆的肛门括约肌，把舌头伸到了他直肠里，杨昆受不了这样的刺激，</w:t>
      </w:r>
    </w:p>
    <w:p>
      <w:r>
        <w:t>浑身一哆嗦一股股精液射进了雅旭的嗓子眼。</w:t>
      </w:r>
    </w:p>
    <w:p>
      <w:r>
        <w:t>「嘿嘿，学长你射了，舒服吧？我们姐妹俩一起伺候你是不是很开心呀？」</w:t>
      </w:r>
    </w:p>
    <w:p>
      <w:r>
        <w:t>「嗯，太爽了，谢谢你们，我爱你们，真的！」</w:t>
      </w:r>
    </w:p>
    <w:p>
      <w:r>
        <w:t>「客气什么，救命恩人嘛，咦？你射了之后，怎么鸡巴还这么硬？」刘倩抓着杨昆的鸡巴，惊讶的发现，他射</w:t>
      </w:r>
    </w:p>
    <w:p>
      <w:r>
        <w:t>了之后鸡巴还是硬邦邦的根本没有软下去，于是就翻身骑到了杨昆身上，用自己的小肉屄对准了，一下子坐了下去，</w:t>
      </w:r>
    </w:p>
    <w:p>
      <w:r>
        <w:t>杨昆舒服得发出唏嘘的声音。</w:t>
      </w:r>
    </w:p>
    <w:p>
      <w:r>
        <w:t>「旭旭，你还不给学长好好看看你的小嘴？你那可还是处女呢，学长，你真是赚到了哦！」刘倩一边前后摆动</w:t>
      </w:r>
    </w:p>
    <w:p>
      <w:r>
        <w:t>自己的腰，让杨昆的阴茎在自己阴道里摩擦，一边提醒道。</w:t>
      </w:r>
    </w:p>
    <w:p>
      <w:r>
        <w:t>雅旭把自己的屁股撅过来放到杨昆脸上，叫杨昆仔细欣赏自己的外阴，面对面的跪在刘倩面前，享受下体被男</w:t>
      </w:r>
    </w:p>
    <w:p>
      <w:r>
        <w:t>人直视的感受。</w:t>
      </w:r>
    </w:p>
    <w:p>
      <w:r>
        <w:t>杨昆看着离自己不到３厘米的雅旭白嫩的阴部，肉唿唿的没有一根毛，阴唇缝中间流出了一滴粘煳煳的淫水，</w:t>
      </w:r>
    </w:p>
    <w:p>
      <w:r>
        <w:t>他张开嘴把那滴淫水吸到了嘴里，雅旭发出了满意的呻吟。</w:t>
      </w:r>
    </w:p>
    <w:p>
      <w:r>
        <w:t>「学长，你可要好好给我们旭旭舔哦，现在她的表情不知道有多享受呢，哈哈……」刘倩笑着说。</w:t>
      </w:r>
    </w:p>
    <w:p>
      <w:r>
        <w:t>「讨厌，我哪有，谁叫你这么说了，臭倩倩。」雅旭不好意思的羞红了脸。</w:t>
      </w:r>
    </w:p>
    <w:p>
      <w:r>
        <w:t>「唔，真香，旭旭，你屁股味道真好！」杨昆嘴上亲吻着梦雅旭的阴部，含煳的说道。</w:t>
      </w:r>
    </w:p>
    <w:p>
      <w:r>
        <w:t>刘倩感觉杨昆的鸡巴逐渐软了下来，就下来给他用嘴吮吸，一番折腾下来，三个人躺在一起休息着，杨昆在中</w:t>
      </w:r>
    </w:p>
    <w:p>
      <w:r>
        <w:t>间，刘倩和梦雅旭一左一右的躺在他旁边，被他搂着，杨昆手上一手一只掂量着两个不同形状的乳房，搞得两人痒</w:t>
      </w:r>
    </w:p>
    <w:p>
      <w:r>
        <w:t>痒得不停地笑。</w:t>
      </w:r>
    </w:p>
    <w:p>
      <w:r>
        <w:t>「学长，你的龟头真大，刚才射完了还刮得我里面很舒服呢，一会就靠它给旭旭开苞了哦，加油！」</w:t>
      </w:r>
    </w:p>
    <w:p>
      <w:r>
        <w:t>「去，就你话多，学长，我给你含一下吧，好不好？」雅旭殷勤的要给杨昆口交。</w:t>
      </w:r>
    </w:p>
    <w:p>
      <w:r>
        <w:t>「嗯，你给我吸吸鸡巴，我来好好折磨折磨这个总欺负你的臭倩倩，好吧？</w:t>
      </w:r>
    </w:p>
    <w:p>
      <w:r>
        <w:t>旭旭。」杨昆嬉笑着跟雅旭说。</w:t>
      </w:r>
    </w:p>
    <w:p>
      <w:r>
        <w:t>「谢谢学长，嘿嘿！」</w:t>
      </w:r>
    </w:p>
    <w:p>
      <w:r>
        <w:t>杨昆说做就做，手上用力揉搓着刘倩两颗巨大的奶球，搞得刘倩欲仙欲死。</w:t>
      </w:r>
    </w:p>
    <w:p>
      <w:r>
        <w:t>看杨昆鸡巴又一次硬了起来，雅旭躺下身体，两条腿大大的分开，用力向上翘起脚丫，把自己的屄展示给他。</w:t>
      </w:r>
    </w:p>
    <w:p>
      <w:r>
        <w:t>杨昆放开刘倩的奶子，挺着硬硬的鸡巴，开始在雅旭外阴上摩擦，把粘液涂抹在她肥厚的阴唇上面，刘倩这时也过</w:t>
      </w:r>
    </w:p>
    <w:p>
      <w:r>
        <w:t>来和雅旭接吻，还把自己的手指抠到了雅旭的屁眼上。</w:t>
      </w:r>
    </w:p>
    <w:p>
      <w:r>
        <w:t>「进来吧，我想……」雅旭在和刘倩接吻的间隙，提醒着杨昆。</w:t>
      </w:r>
    </w:p>
    <w:p>
      <w:r>
        <w:t>杨昆用力一挺腰，「噗」的一声插到了她湿润绵软的阴肉里，弄得雅旭惊叫一声：「啊！好大……嗯，学长你</w:t>
      </w:r>
    </w:p>
    <w:p>
      <w:r>
        <w:t>的龟头太大了，卡的我好舒服！」雅旭顾不上害臊，大声的叫了出来。</w:t>
      </w:r>
    </w:p>
    <w:p>
      <w:r>
        <w:t>「是哦，龟头那个沟来回摩擦Ｇ点，好舒服，刚才我差点就被刮尿了。」刘倩也分享起经验来。</w:t>
      </w:r>
    </w:p>
    <w:p>
      <w:r>
        <w:t>「尿吗？」雅旭张开迷离的眼睛，看着刘倩轻声问道。</w:t>
      </w:r>
    </w:p>
    <w:p>
      <w:r>
        <w:t>「旭旭，你还想喝啊？」</w:t>
      </w:r>
    </w:p>
    <w:p>
      <w:r>
        <w:t>「嗯，你的尿……嗯……我爱喝。」雅旭被杨昆一下一下干得话都说不整，仰起头，张开嘴巴等着刘倩的屄骑</w:t>
      </w:r>
    </w:p>
    <w:p>
      <w:r>
        <w:t>上来。</w:t>
      </w:r>
    </w:p>
    <w:p>
      <w:r>
        <w:t>刘倩面对着杨昆，分开腿蹲在雅旭脸上，毕竟是第一次当着男人的面让女人服侍喝尿，刘倩也有点不好意思。</w:t>
      </w:r>
    </w:p>
    <w:p>
      <w:r>
        <w:t>杨昆看得几乎傻了眼，一把抓过来刘倩的头，和她亲吻起来。刘倩的屁股，一下子闷住了雅旭的脸，自己的尿</w:t>
      </w:r>
    </w:p>
    <w:p>
      <w:r>
        <w:t>道里「嗤嗤」的尿了出来，旭旭在下面「咕噜咕噜」的喝着尿，下面的小屄还被杨昆的大龟头肏着，两只脚丫子不</w:t>
      </w:r>
    </w:p>
    <w:p>
      <w:r>
        <w:t>知道放在哪里好，一会扬起，一会蹬住床单，最后干脆盘在杨昆的腰上，两只脚的脚趾头用力向脚心勾着，弄得脚</w:t>
      </w:r>
    </w:p>
    <w:p>
      <w:r>
        <w:t>掌上出现好多肉褶，不断地刺激使她几乎疯狂，要不是嘴上压着刘倩的屄，非得大叫不可。</w:t>
      </w:r>
    </w:p>
    <w:p>
      <w:r>
        <w:t>刘倩尿完了，坐在雅旭脸上继续享受着被舔弄尿道口的快感，雅旭却突然发出一种动物般的叫声，伸出手来抓</w:t>
      </w:r>
    </w:p>
    <w:p>
      <w:r>
        <w:t>住刘倩的两个大奶头，毫不留情的用力捏着。</w:t>
      </w:r>
    </w:p>
    <w:p>
      <w:r>
        <w:t>刘倩把屁股离开她的脸，看见雅旭的表情已经有点兴奋地扭曲了，原来杨昆的大龟头磨得她的Ｇ点特别舒服，</w:t>
      </w:r>
    </w:p>
    <w:p>
      <w:r>
        <w:t>马上就要达到高潮了，她捏着刘倩的奶子，眼睛直勾勾的盯着杨昆，突然大吼一声：「哦！吧……拔醋……拔出来！」</w:t>
      </w:r>
    </w:p>
    <w:p>
      <w:r>
        <w:t>雅旭舒服的说话都说不利索了，央求杨昆把鸡巴从她屄里拔出来。</w:t>
      </w:r>
    </w:p>
    <w:p>
      <w:r>
        <w:t>杨昆用力的又干了几下，显然也要射精了，立刻拔了出来，上前一步把鸡巴塞进旭旭嘴里，可是旭旭顾不上吮</w:t>
      </w:r>
    </w:p>
    <w:p>
      <w:r>
        <w:t>吸阴茎，尿道里射出一道强烈的水柱，她潮吹了。</w:t>
      </w:r>
    </w:p>
    <w:p>
      <w:r>
        <w:t>两条修长的美腿拼命张开，大腿内侧的肌肉无法控制的痉挛着，刘倩用自己的嘴堵上雅旭喷水的小屄，将潮吹</w:t>
      </w:r>
    </w:p>
    <w:p>
      <w:r>
        <w:t>出来的爱液都喝了下去，雅旭的脚丫不停地颤抖着，脚趾头一个个的用力张开全身哆嗦着完成了这一次高潮，她第</w:t>
      </w:r>
    </w:p>
    <w:p>
      <w:r>
        <w:t>一次跟男人做爱的高潮。</w:t>
      </w:r>
    </w:p>
    <w:p>
      <w:r>
        <w:t>「唿！真舒服！」雅旭从高潮的迷幻中醒过来，说了这么一句，刘倩躺在那里嘴角还淌着从雅旭屄里流出来的</w:t>
      </w:r>
    </w:p>
    <w:p>
      <w:r>
        <w:t>粘液，微笑着看着这个刚刚变成真正女人的美女。</w:t>
      </w:r>
    </w:p>
    <w:p>
      <w:r>
        <w:t>「我也很舒服，谢谢你们两个大美人。」杨昆搂着她们俩说。</w:t>
      </w:r>
    </w:p>
    <w:p>
      <w:r>
        <w:t>「那这几天可不能饶了你，你得天天和我们做爱，好吗？」刘倩撒娇的说。</w:t>
      </w:r>
    </w:p>
    <w:p>
      <w:r>
        <w:t>「谢谢你，亲爱的！」雅旭凑过脸来在杨昆的脸上亲了一下，之后立刻爬到杨昆小腹下面，对着杨昆的鸡巴也</w:t>
      </w:r>
    </w:p>
    <w:p>
      <w:r>
        <w:t>说了一句：「谢谢你，小宝贝！」说完也亲起来他的鸡巴。</w:t>
      </w:r>
    </w:p>
    <w:p>
      <w:r>
        <w:t>雅旭在下面为杨昆用嘴服侍着鸡巴，刘倩在上面和杨昆舌吻。</w:t>
      </w:r>
    </w:p>
    <w:p>
      <w:r>
        <w:t>「你叫杨昆，昆字拆开念就是日比，看来你天生就是日屄的料，难怪把我们姐妹都搞到了！哈哈！」爱搞怪的</w:t>
      </w:r>
    </w:p>
    <w:p>
      <w:r>
        <w:t>刘倩笑哈哈的讲着话。</w:t>
      </w:r>
    </w:p>
    <w:p>
      <w:r>
        <w:t>「是呀！我……啊！疼……」杨昆突然叫了起来，原来雅旭在下面把杨昆的包皮含在嘴里，叼住包皮口轻轻地</w:t>
      </w:r>
    </w:p>
    <w:p>
      <w:r>
        <w:t>往里面吹气，把整个包皮吹成了一个小气球，包皮上紫色的血管都凸了起来。</w:t>
      </w:r>
    </w:p>
    <w:p>
      <w:r>
        <w:t>「哈哈，你可真会玩啊，傻旭旭，别给你日比哥哥的鸡鸡吹炸了，咱俩就没得玩了！哈哈哈！来来来，我给你</w:t>
      </w:r>
    </w:p>
    <w:p>
      <w:r>
        <w:t>照张相，这包皮气球太可爱了！」说完拿出手机把这珍贵的镜头拍了下来。</w:t>
      </w:r>
    </w:p>
    <w:p>
      <w:r>
        <w:t>三个人不停地亲吻，抚摸，享受着最疯狂的乐趣。</w:t>
      </w:r>
    </w:p>
    <w:p>
      <w:r>
        <w:t>接下来的这十几天里，三个人不停地做爱，只要有时间，不管什么地点，什么场合，三个人都是说干就干，梦</w:t>
      </w:r>
    </w:p>
    <w:p>
      <w:r>
        <w:t>雅旭和刘倩为了方便，都只穿裙子不穿内裤。</w:t>
      </w:r>
    </w:p>
    <w:p>
      <w:r>
        <w:t>学校的湖边、教室里、操场上到处都留下她们三人做爱的痕迹，也都深深地烙印在她们心里，成为永久的回忆</w:t>
      </w:r>
    </w:p>
    <w:p>
      <w:r>
        <w:t>……</w:t>
      </w:r>
    </w:p>
    <w:p>
      <w:r>
        <w:t>这半个月几乎把杨昆的精液都快榨干了，杨昆也完成他的许诺要把出国前最后一射都给旭旭，疯狂的做爱了这</w:t>
      </w:r>
    </w:p>
    <w:p>
      <w:r>
        <w:t>么多天后，杨昆不舍得叫她们俩去机场送他，就在最后一次狂热的双飞大战后，趁两个美女还没睡醒的时候自己拿</w:t>
      </w:r>
    </w:p>
    <w:p>
      <w:r>
        <w:t>着行李去了机场，这就是梦雅旭的初恋男友，是雅旭生命中最重要的男人之一，也是雅旭和刘倩一起服侍的第一个</w:t>
      </w:r>
    </w:p>
    <w:p>
      <w:r>
        <w:t>男人……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