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初尝一夜情</w:t>
      </w:r>
    </w:p>
    <w:p>
      <w:r>
        <w:t>厌倦了职场的生活，终于一纸辞职报告解放了自己，出去旅游放松，把自己的目标地选在了重庆，</w:t>
      </w:r>
    </w:p>
    <w:p>
      <w:r>
        <w:t>原因嘛，很简单，一是可以享受美女美食，二是小弟曾经在那里工作过一段时间，比较熟悉当地情况。</w:t>
      </w:r>
    </w:p>
    <w:p>
      <w:r>
        <w:t>重庆市区玩得差不多了，除了温泉、酒吧、夜总会、洗浴中心，也没什么新鲜的，突然有了上周边</w:t>
      </w:r>
    </w:p>
    <w:p>
      <w:r>
        <w:t>地区旅游的想法，由于我个人不喜欢跟团旅游，浪费时间不说，还没意思，就上网查了一下自助游，决</w:t>
      </w:r>
    </w:p>
    <w:p>
      <w:r>
        <w:t>定去武隆，网上反映不错，于是研究路线，单人成行——旅游过程就不表了，非常值得大家一去，过程</w:t>
      </w:r>
    </w:p>
    <w:p>
      <w:r>
        <w:t>中认识一位南方老大哥，为了节省费用，我们结伴而行，不多罗嗦了，切入正题。</w:t>
      </w:r>
    </w:p>
    <w:p>
      <w:r>
        <w:t>旅游结束后，我们乘坐当地小巴到火车站，很破的那种，上了车，因为要看风景，我们一人坐一排，</w:t>
      </w:r>
    </w:p>
    <w:p>
      <w:r>
        <w:t>我坐在第一排，到了下一站，上来一位MM，一身打扮很时尚，戴了个棒球帽，帽沿很低，不高，161CM</w:t>
      </w:r>
    </w:p>
    <w:p>
      <w:r>
        <w:t>左右，但身材匀称，黄金分割也不错，长发披肩，皮肤白皙，拎了个包坐在我旁边，感觉是个在外读书</w:t>
      </w:r>
    </w:p>
    <w:p>
      <w:r>
        <w:t>的学生。</w:t>
      </w:r>
    </w:p>
    <w:p>
      <w:r>
        <w:t>往县城赶的人比较多，不多会儿，就比较拥挤了，两个人的座位，楞是塞了3 人，这时候中间的MM</w:t>
      </w:r>
    </w:p>
    <w:p>
      <w:r>
        <w:t>就和我肌肤相亲了，在论坛上混迹这么久了，难免有些心猿意马，就有意无意的用胳膊碰触MM的身体，</w:t>
      </w:r>
    </w:p>
    <w:p>
      <w:r>
        <w:t>为了遮掩，还和老大哥有一搭没一搭的侃着，MM不时扭头看看我们，不知是因为我的胳膊，还是我们的</w:t>
      </w:r>
    </w:p>
    <w:p>
      <w:r>
        <w:t>外地口音。</w:t>
      </w:r>
    </w:p>
    <w:p>
      <w:r>
        <w:t>到了县城，由于不熟悉，我们便麻烦售票员告诉我们何时下车，这时MM开口了：「我也到火车站，</w:t>
      </w:r>
    </w:p>
    <w:p>
      <w:r>
        <w:t>你们跟我走吧。」连忙道谢，并窃喜中，但当时可没想到会发生后来的好事。</w:t>
      </w:r>
    </w:p>
    <w:p>
      <w:r>
        <w:t>到了车站，MM先下了车，我们随后跟上，我很绅士的帮MM拎了包，自然就聊了起来，得知原来MM不</w:t>
      </w:r>
    </w:p>
    <w:p>
      <w:r>
        <w:t>是学生，是从湖南回来探亲的，正打算去长寿探亲（火车路线重庆的上一站），难免有些遗憾，不是重</w:t>
      </w:r>
    </w:p>
    <w:p>
      <w:r>
        <w:t>庆的啊。老大哥为人比较开朗，喜欢嘻嘻哈哈的，聊天的时候他就一直促合我们，说我还没有女朋友又</w:t>
      </w:r>
    </w:p>
    <w:p>
      <w:r>
        <w:t>年轻有为，来重庆就想找个南方女朋友云云，我呢就假装深沉，MM也只是笑笑。</w:t>
      </w:r>
    </w:p>
    <w:p>
      <w:r>
        <w:t>到了售票点，我们先买了到重庆的火车票，然后才是MM买票，这是老哥发话了：「美女跟我们买一</w:t>
      </w:r>
    </w:p>
    <w:p>
      <w:r>
        <w:t>齐吧，难得这么有缘。」我也对她说：「一起吧，路上还能聊会。」，没想到MM想了想，直接对着窗口</w:t>
      </w:r>
    </w:p>
    <w:p>
      <w:r>
        <w:t>说了句：「跟他们一起的。」结果那售票员问也没问，就直接给了张重庆的，呵呵，MM只是到长寿而已，</w:t>
      </w:r>
    </w:p>
    <w:p>
      <w:r>
        <w:t>拿到票MM埋怨了一句，我赶紧安慰说：「没关系，价格都差不多，到时候提前下就可以了。」</w:t>
      </w:r>
    </w:p>
    <w:p>
      <w:r>
        <w:t>MM也没说什么，看不出有什么不高兴的样子，然后我们去了候车厅，这时离发车时间还有2 个小时，</w:t>
      </w:r>
    </w:p>
    <w:p>
      <w:r>
        <w:t>老大哥说要到县城里再去看看，估计是给我创造机会，让我陪MM等车，我心神领会：「没问题，包在我</w:t>
      </w:r>
    </w:p>
    <w:p>
      <w:r>
        <w:t>身上了！」，老哥走了以后，我跟MM热聊了起来，互换了手机号，知道MM叫官紫伊，候车厅人比较多，</w:t>
      </w:r>
    </w:p>
    <w:p>
      <w:r>
        <w:t>而熟悉了以后反而不好意思揩油了，又不肯定MM什么想法。</w:t>
      </w:r>
    </w:p>
    <w:p>
      <w:r>
        <w:t>突然心生一计，提议看照片，于是我拿出数码相机，一起欣赏这几天的照片，我边看边**，紫伊果</w:t>
      </w:r>
    </w:p>
    <w:p>
      <w:r>
        <w:t>然中计，凑得很近看我的照片，我可以通过领口看到紫伊的胸部，紫伊的胸部比较丰满，把黑色蕾丝边</w:t>
      </w:r>
    </w:p>
    <w:p>
      <w:r>
        <w:t>纹的乳罩撑得发胀，乳沟很深，很迷人，脂玉般的肉色，晃得我口水直咽，机枪上膛。</w:t>
      </w:r>
    </w:p>
    <w:p>
      <w:r>
        <w:t>为了缓解我的荷尔蒙，我忙说：「紫伊，干脆一起到重庆玩吧，我带你去泡温泉，很舒服。」，她</w:t>
      </w:r>
    </w:p>
    <w:p>
      <w:r>
        <w:t>没同意，也没否认：「我怕过去被人揍。」，想探我是否有女朋友「谁会揍你啊，有我在呢」我装糊涂，</w:t>
      </w:r>
    </w:p>
    <w:p>
      <w:r>
        <w:t>她笑而不答，用她迷人的眼睛瞟眯我，「你别用这种眼神别看我啊，太有诱惑力了，小心我把持不住，」</w:t>
      </w:r>
    </w:p>
    <w:p>
      <w:r>
        <w:t>我开始跟她开玩笑，她推了我一把：「去你的！」</w:t>
      </w:r>
    </w:p>
    <w:p>
      <w:r>
        <w:t>这时，广播通知列车晚点1 小时，TMD 见怪不怪了，我一看将近中午了，就说：「紫伊，咱们出去</w:t>
      </w:r>
    </w:p>
    <w:p>
      <w:r>
        <w:t>填填肚子吧。」于是，我给老哥发了个短信，告诉他火车晚点了，到了站口，也没什么可吃的，就要了</w:t>
      </w:r>
    </w:p>
    <w:p>
      <w:r>
        <w:t>两碗豆花饭，那叫一个难吃，这时紫伊去买了点李子，在饭店洗了洗，我们一起边聊边吃，她挑了个比</w:t>
      </w:r>
    </w:p>
    <w:p>
      <w:r>
        <w:t>较大的李子喂我，心里那叫一个乐啊，我知道这小妞已经被我搞定了，哈哈。</w:t>
      </w:r>
    </w:p>
    <w:p>
      <w:r>
        <w:t>时间差不多的时候，我们一起回候车厅，这个时候，我理所当然的轻轻把手环在她的腰上，纤腰！</w:t>
      </w:r>
    </w:p>
    <w:p>
      <w:r>
        <w:t>手忍不住向下滑，翘臀！想往里滑，忍住了，徘徊在腰间，紫伊则轻轻地靠在我身上，一顿饭我们已经</w:t>
      </w:r>
    </w:p>
    <w:p>
      <w:r>
        <w:t>宛如热恋的情人，回到候车厅，老哥不久也回来了，显然老哥没看出我们发展的势头，回来又在那里忽</w:t>
      </w:r>
    </w:p>
    <w:p>
      <w:r>
        <w:t>悠紫伊，我也没有挑明，就去一旁站着抽根烟。</w:t>
      </w:r>
    </w:p>
    <w:p>
      <w:r>
        <w:t>一会紫伊过来拉我说：「咱出去走走吧，东西让你那朋友看着了！」。「走走那么简单吗？」我心</w:t>
      </w:r>
    </w:p>
    <w:p>
      <w:r>
        <w:t>里开始嘀咕盘算起来，一出候车厅我就搂着紫伊说：「去哪儿呀？」，她笑了笑说：「出来走走嘛，里</w:t>
      </w:r>
    </w:p>
    <w:p>
      <w:r>
        <w:t>面空气不好。」，我的眼睛禁不住往旁边的一溜儿旅馆搜寻，一看时间，只有20分钟了，快枪手也不够</w:t>
      </w:r>
    </w:p>
    <w:p>
      <w:r>
        <w:t>啊，「妈的，不如一开始就到旅馆等车了」不由得开始骂自己蠢猪。</w:t>
      </w:r>
    </w:p>
    <w:p>
      <w:r>
        <w:t>不过，还有我最喜欢的野战嘛，于是，我又开始搜寻附近偏僻的地方，shit！</w:t>
      </w:r>
    </w:p>
    <w:p>
      <w:r>
        <w:t>我不由得想骂这火车站的设计师，什么东西，一点都不考虑人文因素，出站就一大空地，左右啥也</w:t>
      </w:r>
    </w:p>
    <w:p>
      <w:r>
        <w:t>没有，TMD ！我只好搂着紫伊在广场上走了走，想吻她的，一看也没那气氛，算了！</w:t>
      </w:r>
    </w:p>
    <w:p>
      <w:r>
        <w:t>上了火车，人很多，没有座位，好不容易找到一个座位，让给老大哥坐了，我们站在过道里聊，到</w:t>
      </w:r>
    </w:p>
    <w:p>
      <w:r>
        <w:t>了下一站，下了些人，守到一座，我让紫伊坐过去，她往里挪了挪，说：「过来挤挤一起坐嘛。」，我</w:t>
      </w:r>
    </w:p>
    <w:p>
      <w:r>
        <w:t>当然求之不得了，旁边的女人以为我们是一对，也自觉往外让了让，臀随心动，毫不客气地在座位上占</w:t>
      </w:r>
    </w:p>
    <w:p>
      <w:r>
        <w:t>了一席之地。</w:t>
      </w:r>
    </w:p>
    <w:p>
      <w:r>
        <w:t>坐下以后，老哥就冲紫伊暧昧地笑，她也不好意思地笑着，脸蛋红扑扑的，煞是惹俺稀罕，我们就</w:t>
      </w:r>
    </w:p>
    <w:p>
      <w:r>
        <w:t>开始聊了起来，她将头轻轻地靠向我：「我也不知道为什么，今天我估计发神经了，一看见你就…，哎</w:t>
      </w:r>
    </w:p>
    <w:p>
      <w:r>
        <w:t>呀，你说是怎么回事呢？」</w:t>
      </w:r>
    </w:p>
    <w:p>
      <w:r>
        <w:t>「估计是发骚了，哈哈」估计我要说出这句话，一定很煞风景，但当时确实这么想来着，从嘴里蹦</w:t>
      </w:r>
    </w:p>
    <w:p>
      <w:r>
        <w:t>出来却是那句酸掉牙的话「这就是缘分吧」，然后轻轻将胳膊围了过去，抚摩她的纤腰。男人啊，为老</w:t>
      </w:r>
    </w:p>
    <w:p>
      <w:r>
        <w:t>二生，为老二死，为老二骗自己！</w:t>
      </w:r>
    </w:p>
    <w:p>
      <w:r>
        <w:t>我一边聊，一边来回的抚摩，而右手也适时地握住了她的手。左手渐渐不满足于这种隔衣搔痒的状</w:t>
      </w:r>
    </w:p>
    <w:p>
      <w:r>
        <w:t>况，轻轻从腰间进去相亲了，皮肤真好啊，很滑，感觉很嫩，而且一点赘肉都没有，在腰间停留之际，</w:t>
      </w:r>
    </w:p>
    <w:p>
      <w:r>
        <w:t>感觉了一下紫伊的小内裤，也是蕾丝边的，很性感，正要更进一步的时候，被无情地阻止了，于是，只</w:t>
      </w:r>
    </w:p>
    <w:p>
      <w:r>
        <w:t>好向上游弋，她这时候趴在了桌上，正好挡了对面的视线，我大着胆子向上滑，调皮地挑了挑乳带儿，</w:t>
      </w:r>
    </w:p>
    <w:p>
      <w:r>
        <w:t>这时她怕别人看见，把我的手抽了出来。</w:t>
      </w:r>
    </w:p>
    <w:p>
      <w:r>
        <w:t>快到长寿的时候，紫伊说到长寿要下车了，我一看这妮子也就是这么一说罢了，就劝她到重庆玩，</w:t>
      </w:r>
    </w:p>
    <w:p>
      <w:r>
        <w:t>晚上请她吃鱼。结果那趟火车也很给面子，到长寿居然没停，按理都应该停的，这样，她就理所当然的</w:t>
      </w:r>
    </w:p>
    <w:p>
      <w:r>
        <w:t>跟我到了重庆。</w:t>
      </w:r>
    </w:p>
    <w:p>
      <w:r>
        <w:t>到了重庆以后，我们在车站跟老哥道别，然后我们就一起到旅馆开了间房，要了个双人间，进房一</w:t>
      </w:r>
    </w:p>
    <w:p>
      <w:r>
        <w:t>看，紫伊就说：「你怎么要一张床的，晚上怎么睡啊。」，我厚着脸皮说：「那还用说，当然是牺牲一</w:t>
      </w:r>
    </w:p>
    <w:p>
      <w:r>
        <w:t>下我自己，陪着你过夜呗。」，她轻举粉拳，捶了我一下，我接过小拳头，顺势一拉，将她揽入怀中，</w:t>
      </w:r>
    </w:p>
    <w:p>
      <w:r>
        <w:t>吻了下去，她也狂热地回应着我，舌头象蛇一般滑入我的口中，与我的缠绵在一起，鼻孔里的散发出的</w:t>
      </w:r>
    </w:p>
    <w:p>
      <w:r>
        <w:t>性气息，极大地刺激着我。</w:t>
      </w:r>
    </w:p>
    <w:p>
      <w:r>
        <w:t>我的双手在她的后背和腰上来回抚摩，然后停留在她的翘而浑圆的臀上，用力地搓着，迫使她的BB</w:t>
      </w:r>
    </w:p>
    <w:p>
      <w:r>
        <w:t>感受到我的火烫，她也很配合地用力挺着，我左手揽住她的腰，右手迅速从衣底探进，直奔主峰而去，</w:t>
      </w:r>
    </w:p>
    <w:p>
      <w:r>
        <w:t>好滑，好爽，好挺！我一边隔着乳罩用力的享受乳峰带来的快感，一边用舌头深深吮着她的舌和唾液，</w:t>
      </w:r>
    </w:p>
    <w:p>
      <w:r>
        <w:t>此时的紫伊已经娇喘连连。</w:t>
      </w:r>
    </w:p>
    <w:p>
      <w:r>
        <w:t>我的左手也趁机进去，隔着内裤感受屁屁的浑圆，内裤是真丝的，手感很好，我看紫伊已经差不多</w:t>
      </w:r>
    </w:p>
    <w:p>
      <w:r>
        <w:t>了，就脱去了她的上衣，双手捧住双乳来回亲吻，更野蛮地拉下乳罩，解放了她的乳头，粉色的乳头傲</w:t>
      </w:r>
    </w:p>
    <w:p>
      <w:r>
        <w:t>然挺立在我的眼前，不算大，但很吸引人，我用手抚摩了一下，就迫不及待地一口含住一个，一手把玩</w:t>
      </w:r>
    </w:p>
    <w:p>
      <w:r>
        <w:t>一个，弄得紫伊直哼哼，身体前后晃动，明显受不了了。</w:t>
      </w:r>
    </w:p>
    <w:p>
      <w:r>
        <w:t>我的另一只手从后面解开了乳罩，随着乳罩的滑落，两个大肉球一下蹦了出来，估计是束缚久了，</w:t>
      </w:r>
    </w:p>
    <w:p>
      <w:r>
        <w:t>有很明显的痕迹（后来紫伊告诉我，她比较怕自己乳房下垂，就戴比较小的乳罩），一对奶子洁白傲挺，</w:t>
      </w:r>
    </w:p>
    <w:p>
      <w:r>
        <w:t>尤其是乳沟中间那朵绚烂的纹身，更显妖娆，让我从头到脚都充血了。我将自己的脑袋深埋于其中，感</w:t>
      </w:r>
    </w:p>
    <w:p>
      <w:r>
        <w:t>受着奶子的温热，并来回吮吸，手也不断地搓揉这对豪乳，我张大嘴含住了乳房顶部，轻轻地咬着，每</w:t>
      </w:r>
    </w:p>
    <w:p>
      <w:r>
        <w:t>咬一下，紫伊都呻吟一声，告诉我她的快感。</w:t>
      </w:r>
    </w:p>
    <w:p>
      <w:r>
        <w:t>我往下点去，又在她性感的小腹来回轻咬，小腹也随着扭动起来。我的手正要解开紫伊的仔裤，却</w:t>
      </w:r>
    </w:p>
    <w:p>
      <w:r>
        <w:t>被她挡住了：「先洗个澡吧，身上都馊了。」我也一身臭汗，就强吞欲火，让她先洗。</w:t>
      </w:r>
    </w:p>
    <w:p>
      <w:r>
        <w:t>我心不在焉地看着电视节目，潺潺的水声在自己心里来回激荡，好如容易等到她洗完，裹着浴巾的</w:t>
      </w:r>
    </w:p>
    <w:p>
      <w:r>
        <w:t>紫伊宛如出水芙蓉一般，白里透红的肌肤，挺立的双峰，修长的美腿，我一把将她抱住，作势上床，她</w:t>
      </w:r>
    </w:p>
    <w:p>
      <w:r>
        <w:t>推了我一把：「你也去洗洗，猴急什么。」，于是，我赶紧进去胡乱冲洗了一下，挺着枪就出来了，直</w:t>
      </w:r>
    </w:p>
    <w:p>
      <w:r>
        <w:t>扑紫伊而去。</w:t>
      </w:r>
    </w:p>
    <w:p>
      <w:r>
        <w:t>我一下把她扑到床上，蛇吻了起来，双手解开浴巾不住地把玩那一对豪乳，我来回地亲着紫伊的耳</w:t>
      </w:r>
    </w:p>
    <w:p>
      <w:r>
        <w:t>朵，脖子，让她呼吸加重，然后顺着脖子一直吻到了珠峰，先用舌头在乳头上绕圈舔，然后又轻轻地咬</w:t>
      </w:r>
    </w:p>
    <w:p>
      <w:r>
        <w:t>着，紫伊很享受这种感觉，来回蠕动着，嘴里不住地呻吟，腰使劲往上挺。</w:t>
      </w:r>
    </w:p>
    <w:p>
      <w:r>
        <w:t>我一只手探到下面的丛林地带，轻轻地抚摩着，紫伊用手引导着我的手到她的阴阜、阴唇，阴唇没</w:t>
      </w:r>
    </w:p>
    <w:p>
      <w:r>
        <w:t>有外翻，BB感觉起来只有一条缝，我用中指扣进她的阴唇内，一下就抚到了她的阴蒂，在阴蒂到阴道口</w:t>
      </w:r>
    </w:p>
    <w:p>
      <w:r>
        <w:t>之间划来划去，划到阴蒂处就停下来，轻轻揉揉搓搓她的阴蒂，到阴道口时，也停下来，让中指在她的</w:t>
      </w:r>
    </w:p>
    <w:p>
      <w:r>
        <w:t>阴道口边稍稍往内扣扣，紫伊呻吟的声音也随之大了起来，这时她使劲将我往上，跟我激烈地亲吻起来，</w:t>
      </w:r>
    </w:p>
    <w:p>
      <w:r>
        <w:t>然后开是吻我的脖子和耳朵。</w:t>
      </w:r>
    </w:p>
    <w:p>
      <w:r>
        <w:t>我们抱着翻了个身，她上我下，紫伊的舌功很好，用的是点式，灵活的舌头快速地点着我的mimi，</w:t>
      </w:r>
    </w:p>
    <w:p>
      <w:r>
        <w:t>相当舒服，然后又在我的侧腰上下游走，痒，很受用的痒，我就喜欢别人舔我的侧腰，顺势而下，她用</w:t>
      </w:r>
    </w:p>
    <w:p>
      <w:r>
        <w:t>手扶正我的银枪，认真而仔细地点着我的根部，然后一边套弄我的老二，一边轻咬我的阴囊、屁沟，爽</w:t>
      </w:r>
    </w:p>
    <w:p>
      <w:r>
        <w:t>死了！</w:t>
      </w:r>
    </w:p>
    <w:p>
      <w:r>
        <w:t>我把我的宝贝向她的嘴凑了过去，看样子，她有点回避，但还是给我bj了，功夫不好，明显没bj过，</w:t>
      </w:r>
    </w:p>
    <w:p>
      <w:r>
        <w:t>老是用牙碰着俺的命根子，于是，我就让她给我添阴囊和会阴穴，那酥麻的感觉，刺激得自己差点缴枪，</w:t>
      </w:r>
    </w:p>
    <w:p>
      <w:r>
        <w:t>赶紧深吸一口气，示意她坐下去，紫伊扶着我的银枪，对着慢慢地坐了下去。</w:t>
      </w:r>
    </w:p>
    <w:p>
      <w:r>
        <w:t>好紧的BB，湿湿的，暖暖的，估计很久没做了，没有一下子全进去，只进去了一半，她撅着屁股套</w:t>
      </w:r>
    </w:p>
    <w:p>
      <w:r>
        <w:t>弄了几下，我受不了了，便一挺身刺了进去，齐根没入，被暖流紧紧地包围，紫伊啊地叫了一声，脸上</w:t>
      </w:r>
    </w:p>
    <w:p>
      <w:r>
        <w:t>的表情有点痛苦，趴在我的身上，我赶紧抱住她，轻微地抽动，过了一会儿，BB好象没那么紧了，紫伊</w:t>
      </w:r>
    </w:p>
    <w:p>
      <w:r>
        <w:t>也直起了身，来回蠕动着，我用手握着她的小蛮腰，帮她用着力，紫伊运动的速度越来越快，然后干脆</w:t>
      </w:r>
    </w:p>
    <w:p>
      <w:r>
        <w:t>采取半蹲，用手撑住，上下套弄起来，主动吞吐起来，次次都直抵花心。</w:t>
      </w:r>
    </w:p>
    <w:p>
      <w:r>
        <w:t>大约过了几分钟，我隐约有了要射的感觉，提议换个姿势，让她趴着从后面插入，她趴下的时候，</w:t>
      </w:r>
    </w:p>
    <w:p>
      <w:r>
        <w:t>我才注意到她的后臀也纹了一朵花，很性感，我忍不住上去咬了几大口，然后，握住她的小腰，将自己</w:t>
      </w:r>
    </w:p>
    <w:p>
      <w:r>
        <w:t>发亮的龟头直接插入，抽插起来，我抽出一只手，不断抚摩紫伊的翘臀，不时地用力拍上几下，配合抽</w:t>
      </w:r>
    </w:p>
    <w:p>
      <w:r>
        <w:t>插的啪啪声，然后用力地搓揉着这性感的小屁屁，紫伊也不断地向后顶着配合我的抽插，嘴里淫荡的声</w:t>
      </w:r>
    </w:p>
    <w:p>
      <w:r>
        <w:t>音也越来越大：「啊—啊—舒服—恩—宝贝儿—恩—」。</w:t>
      </w:r>
    </w:p>
    <w:p>
      <w:r>
        <w:t>我觉得不够深入，就不自觉地站了起来，双手握住两个大咪咪，弓着身子直抵花心，一直觉得这个</w:t>
      </w:r>
    </w:p>
    <w:p>
      <w:r>
        <w:t>姿势有点象狗交，但感觉很爽，更深入，紫伊也明显地快感增强，腰上开始涔出一层细汗，节奏明显加</w:t>
      </w:r>
    </w:p>
    <w:p>
      <w:r>
        <w:t>快，又抽了几十下，我感觉体力不行了，我们就保持这刚才的姿势趴了下去，紫伊很配合地把腿分开，</w:t>
      </w:r>
    </w:p>
    <w:p>
      <w:r>
        <w:t>屁股往上抬，我继续插着。</w:t>
      </w:r>
    </w:p>
    <w:p>
      <w:r>
        <w:t>不过，全身的力量都压在了她的身上，每次抽插阴囊都与屁屁紧紧地挨在一起，突然，阴道里更是</w:t>
      </w:r>
    </w:p>
    <w:p>
      <w:r>
        <w:t>传来一阵阵强烈的收缩，给我的龟头一阵急促的压迫感，紫伊很用里地向上翘着，我知道她要高潮了，</w:t>
      </w:r>
    </w:p>
    <w:p>
      <w:r>
        <w:t>于是两方面都加快了速度，撞击屁股的啪啪声促使我更快更深的插入，一阵暖流刺激的我浑身一颤，两</w:t>
      </w:r>
    </w:p>
    <w:p>
      <w:r>
        <w:t>人同时达到了高潮，呼—好累，我依然不舍得从洞洞里出来，等到弟弟逐渐变小，自己滑了出来，然后</w:t>
      </w:r>
    </w:p>
    <w:p>
      <w:r>
        <w:t>我们相互拥着入眠。</w:t>
      </w:r>
    </w:p>
    <w:p>
      <w:r>
        <w:t>小憩之后，我们一起去街上吃了点饭，回来又做了2 次，第二天早上紫伊醒得比较早，不小心把我</w:t>
      </w:r>
    </w:p>
    <w:p>
      <w:r>
        <w:t>弄醒了，于是，我们又尽兴了一次，完了以后，她就开始收拾东西要走，我是第一次经历一夜情，不知</w:t>
      </w:r>
    </w:p>
    <w:p>
      <w:r>
        <w:t>道该说什么，傻呵呵地在床上躺着看她收拾，也不知道该做什么。</w:t>
      </w:r>
    </w:p>
    <w:p>
      <w:r>
        <w:t>最后，还是紫伊洒脱地说了句：「我先回去了，你再睡会，以后无聊的时候再找你玩。」然后就消</w:t>
      </w:r>
    </w:p>
    <w:p>
      <w:r>
        <w:t>失在我的眼前，让我以为是梦一场，不过残留的体液证明这一切的真实，后来，我也没有给她打电话，</w:t>
      </w:r>
    </w:p>
    <w:p>
      <w:r>
        <w:t xml:space="preserve">作为美好的回忆吧！【完】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