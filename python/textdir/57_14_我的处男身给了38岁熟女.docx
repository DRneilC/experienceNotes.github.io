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我的处男身给了38岁熟女</w:t>
      </w:r>
    </w:p>
    <w:p>
      <w:r>
        <w:t>前言：这不是一篇色情文章，这是我的经历，是我在回忆她。</w:t>
      </w:r>
    </w:p>
    <w:p>
      <w:r>
        <w:t>我和艳华是7 年前在网上认识的，那时很流行网上聊天。她的网名叫「不知道爱」就是因为这网名</w:t>
      </w:r>
    </w:p>
    <w:p>
      <w:r>
        <w:t>所以吸引了我的注意。</w:t>
      </w:r>
    </w:p>
    <w:p>
      <w:r>
        <w:t>我们俩聊熟了我才知道，她38岁了，有个12岁的孩子。她和她老公算是包办婚姻吧，两人生活了这</w:t>
      </w:r>
    </w:p>
    <w:p>
      <w:r>
        <w:t>么多年，也是近两年才有的感情。她经常跟我诉苦，说她老公不好。可我才20岁，懂个屁啊！虽然经常</w:t>
      </w:r>
    </w:p>
    <w:p>
      <w:r>
        <w:t>聊天，但我也只是敷衍她。可是有一天却改变了我的一生！因为那天在网上聊天，她居然说了很多挑逗</w:t>
      </w:r>
    </w:p>
    <w:p>
      <w:r>
        <w:t>我的话。还说她老公回老家了，邀请我去她家玩……我明白了，她这是在勾引我。我一个20岁的处男那</w:t>
      </w:r>
    </w:p>
    <w:p>
      <w:r>
        <w:t>受的了啊！所以我连夜便坐火车去找她了。虽然经常视频，可我还是希望马上见到她本人。</w:t>
      </w:r>
    </w:p>
    <w:p>
      <w:r>
        <w:t>她家住的地方就是生产「长城葡萄酒」的地方。第二天早晨下了火车我一眼就认出那个穿黑色连衣</w:t>
      </w:r>
    </w:p>
    <w:p>
      <w:r>
        <w:t>裙的就是她。她把我带到她家里，我们聊了一会，我再也抑制不住我的欲望了，便把她按在床上，胡乱</w:t>
      </w:r>
    </w:p>
    <w:p>
      <w:r>
        <w:t>的在她身上摸了起来。她开始反抗，可后来就不了了之了。我胆子更大了，我撩起她的裙子扒了内裤，</w:t>
      </w:r>
    </w:p>
    <w:p>
      <w:r>
        <w:t>就用我的小弟弟胡乱捅起来。3 分钟吧，我就射了。看着她两条大腿上粘稠的精液，我知道我以后都不</w:t>
      </w:r>
    </w:p>
    <w:p>
      <w:r>
        <w:t>属于处男了。可是她却呵呵痴笑起来。我很纳闷的问怎么了，笑什么？她说我还没有完全得到她呢，因</w:t>
      </w:r>
    </w:p>
    <w:p>
      <w:r>
        <w:t>为刚才我的小弟弟一直在她两条大腿间抽插呢！我晕哦，怪不得我的小弟弟那么疼！真丢脸，居然被她</w:t>
      </w:r>
    </w:p>
    <w:p>
      <w:r>
        <w:t>耍了！我虽然看了很多色情电影和书籍，但还没有实际经验。各位狼友可以理解吧！</w:t>
      </w:r>
    </w:p>
    <w:p>
      <w:r>
        <w:t>这次失败的性交让我冷静了下来。她以为我生气了，便安慰我说「没事的，你是处男呀，这很正常，</w:t>
      </w:r>
    </w:p>
    <w:p>
      <w:r>
        <w:t>不丢脸的」。后来她让我脱光衣服躺在床上，说要用手帮我弄出来。我问为什么？她说「你是处男，前</w:t>
      </w:r>
    </w:p>
    <w:p>
      <w:r>
        <w:t>几次射的快，所以先射两次，等第三次时间就会长了。」她说不喜欢我射的快。呵呵我不负重望果然不</w:t>
      </w:r>
    </w:p>
    <w:p>
      <w:r>
        <w:t>到5 分钟就又射了。射在她手上和衣服上都是，脸上还有呢！不过她还是夸奖我人不大，JJ到是不小。</w:t>
      </w:r>
    </w:p>
    <w:p>
      <w:r>
        <w:t>哈哈我心里美滋滋的。</w:t>
      </w:r>
    </w:p>
    <w:p>
      <w:r>
        <w:t>射过两次了，我的欲望不是那么强烈了，她说：穿上衣服咱们聊会吧。就这样我们聊了两个小时。</w:t>
      </w:r>
    </w:p>
    <w:p>
      <w:r>
        <w:t>都是相互诉说爱慕的话。其实我早就分心了。我一直都在惦记她的身体呢！</w:t>
      </w:r>
    </w:p>
    <w:p>
      <w:r>
        <w:t>我躺在床上看着房顶傻傻的说：「我会永远爱你的宝贝」她躺在我身旁，好像是被我的话感动了，</w:t>
      </w:r>
    </w:p>
    <w:p>
      <w:r>
        <w:t>手慢慢伸进我的裤子里，不停的玩弄我的小弟弟。我感觉她的手很软。我的小弟弟又硬了。（现在想想</w:t>
      </w:r>
    </w:p>
    <w:p>
      <w:r>
        <w:t>那时候真好，都射了两次了，一被挑逗就又勃起了）不知道什么时候她的脸贴了过来，一下子抱住我，</w:t>
      </w:r>
    </w:p>
    <w:p>
      <w:r>
        <w:t>我一惊，还没等我有什么反映，她就吻住了我的嘴，舌头也伸进我的嘴里。她吮吸着我的嘴唇和舌头，</w:t>
      </w:r>
    </w:p>
    <w:p>
      <w:r>
        <w:t>我仿佛快被她给吃下去一样。我当时很着急的一件一件把她衣服脱下。一个白嫩的身体出现在我的眼前。</w:t>
      </w:r>
    </w:p>
    <w:p>
      <w:r>
        <w:t>一对又大又圆的乳房，黑紫色的乳头，大大的乳晕。阴毛不是很浓。她的身材真的很性感。但毕竟38岁</w:t>
      </w:r>
    </w:p>
    <w:p>
      <w:r>
        <w:t>了。皮肤虽然白，但是软绵绵的没什么弹性，而且很松弛。</w:t>
      </w:r>
    </w:p>
    <w:p>
      <w:r>
        <w:t>我兴奋，我手足无措。我开始亲吻她的全身，脸，脖子，乳房，乳头，肚子，屁股，阴道。她说她</w:t>
      </w:r>
    </w:p>
    <w:p>
      <w:r>
        <w:t>老公从来没有亲过她的阴道，总是急急忙忙插入。不到五分钟就射了。然后就睡觉。她跟本就没有感觉！</w:t>
      </w:r>
    </w:p>
    <w:p>
      <w:r>
        <w:t>所以她很想让我多舔一会她的阴道，她说喜欢这种从来没有过的感觉。我很听话，我低头扒开她的双腿，</w:t>
      </w:r>
    </w:p>
    <w:p>
      <w:r>
        <w:t>看着她的阴道，不是很浓的阴毛。她的阴唇已经发黑了，应该是经常做爱造成的吧。但是阴唇不肥大，</w:t>
      </w:r>
    </w:p>
    <w:p>
      <w:r>
        <w:t>阴蒂突出。整个阴道看上去水嫩水嫩的。</w:t>
      </w:r>
    </w:p>
    <w:p>
      <w:r>
        <w:t>我把看电影和黄书里学到那一套都用上了，一边用舌头玩弄着她的阴蒂，一边用手摸着她的会阴和</w:t>
      </w:r>
    </w:p>
    <w:p>
      <w:r>
        <w:t>屁眼，慢慢的她也开始了轻微的呻吟起来而且很享受，慢慢的扭动着屁股来配合着我。她阴道里的淫水</w:t>
      </w:r>
    </w:p>
    <w:p>
      <w:r>
        <w:t>流了一屁股。而且我觉的我的嘴里也有怪怪的味道。是的，那是她的淫水。我忘情的用舌头舔着！品尝</w:t>
      </w:r>
    </w:p>
    <w:p>
      <w:r>
        <w:t>着。年少的我觉的这很刺激。舔了足有十分钟了，她也受不了，她的呻吟声都变了。她抱着我的头让我</w:t>
      </w:r>
    </w:p>
    <w:p>
      <w:r>
        <w:t>上到她身上。我赶紧爬到她身上，她用手牵引着我的小弟弟，进入了她那湿滑的阴道里。我开始疯狂的</w:t>
      </w:r>
    </w:p>
    <w:p>
      <w:r>
        <w:t>抽插起来。看着身下被我冲撞的她，表情即享受，又淫荡，我觉得很有成就感！她的双腿也自然的缠在</w:t>
      </w:r>
    </w:p>
    <w:p>
      <w:r>
        <w:t>了我的腰上。在抽插的过程中我感觉我的小弟弟一阵痒痒，一阵麻麻的。有时还有一点疼。虽然她38岁</w:t>
      </w:r>
    </w:p>
    <w:p>
      <w:r>
        <w:t>了，但是我感觉她阴道里面很紧，很暖。我没感觉到累，估计是我太兴奋了吧。「亲宝……你在快点行</w:t>
      </w:r>
    </w:p>
    <w:p>
      <w:r>
        <w:t>吗？我很舒服……里面好像是着火了……天啊……慢点……好热啊……」她那呻吟声就是天籁之音，是</w:t>
      </w:r>
    </w:p>
    <w:p>
      <w:r>
        <w:t>我的动力。为我加油。我享受着性器官之间的摩擦，越干越猛。</w:t>
      </w:r>
    </w:p>
    <w:p>
      <w:r>
        <w:t>因为是第三次了，所以时间比较长。我坚持了大约二十分钟吧。她脸红着脸，睁开眼睛对我说：「</w:t>
      </w:r>
    </w:p>
    <w:p>
      <w:r>
        <w:t>乖宝……你可以射在里面……刚才那两次……是我不好……我不该逗你的……现在你好好享受吧」奇怪</w:t>
      </w:r>
    </w:p>
    <w:p>
      <w:r>
        <w:t>了，她怎么知道我快要射了？现在想想那是自然的。人家可是熟女啊，什么没见过。对付我这小毛孩还</w:t>
      </w:r>
    </w:p>
    <w:p>
      <w:r>
        <w:t>不简单。听了她的话我也不在拼死抵抗了。两腿伸直紧绷，射了，全部射进了她的阴道里。我和她的生</w:t>
      </w:r>
    </w:p>
    <w:p>
      <w:r>
        <w:t>殖器紧紧贴在了一起。太舒服了。我感觉我的小弟弟在跳动。我的身体也在颤抖！我好像快被抽干了。</w:t>
      </w:r>
    </w:p>
    <w:p>
      <w:r>
        <w:t>我无力的趴在她身上，感觉很幸福，从未有过的满足。我傻傻的想：要是一辈子都这样就好了。</w:t>
      </w:r>
    </w:p>
    <w:p>
      <w:r>
        <w:t>她没说她达到高潮。我想不是我的装备不好，是我太年轻了吧！时间还是太短了。是的，我的成就</w:t>
      </w:r>
    </w:p>
    <w:p>
      <w:r>
        <w:t>感荡然无存了。我也不知道是不是自卑，我沉默了。</w:t>
      </w:r>
    </w:p>
    <w:p>
      <w:r>
        <w:t>这次做爱完毕了，我们俩都饿了，因为早晨都没吃早餐。吃完中午饭回到她家里，我又迫不及待的</w:t>
      </w:r>
    </w:p>
    <w:p>
      <w:r>
        <w:t>抱住她，亲她的嘴。我也像她一样把舌头伸进她的嘴里。她慢慢的推开我说：「宝贝行了，先歇会吧，</w:t>
      </w:r>
    </w:p>
    <w:p>
      <w:r>
        <w:t>我们有的是时间呢」我才不傻呢，我那里会放过她。我继续我的动作。</w:t>
      </w:r>
    </w:p>
    <w:p>
      <w:r>
        <w:t>这时她对我说：「宝贝你嫌我脏吗？」我说不嫌啊！然后她就深情的对我说：「亲我的屁股吧。」</w:t>
      </w:r>
    </w:p>
    <w:p>
      <w:r>
        <w:t>我马上脱了她的裙子和内裤。白嫩的大屁股露了出来。圆圆的很丰满。我忘情的亲吻着，用舌头舔着。</w:t>
      </w:r>
    </w:p>
    <w:p>
      <w:r>
        <w:t>她笑的对我说：「我的意思是让你舔我的屁眼，你会嫌我脏吗」？我没说话。伸出舌头就开始舔。我真</w:t>
      </w:r>
    </w:p>
    <w:p>
      <w:r>
        <w:t>不觉的脏，我那时真的爱上她了，可以为她做任何的事！她的屁眼很美。这是我第一次近距离看女人的</w:t>
      </w:r>
    </w:p>
    <w:p>
      <w:r>
        <w:t>屁眼，每个褶皱都看的那么清晰！她又开始呻吟了。「宝贝……你比我老公好……你不嫌我脏……我爱</w:t>
      </w:r>
    </w:p>
    <w:p>
      <w:r>
        <w:t>你……多舔会……把手指插进去……吧」当我手指插进她肛门的瞬间，她疼苦的叫出声来，身体颤抖着！</w:t>
      </w:r>
    </w:p>
    <w:p>
      <w:r>
        <w:t>我又舔了一会她对我说：「你用JJ插进来试试吧。我没听错吧？这就是传说中的肛交啊！？她趴在床上</w:t>
      </w:r>
    </w:p>
    <w:p>
      <w:r>
        <w:t>厥起屁股，她的阴道和屁眼一览无余。我用手扶着小弟弟，费了好长时间才完全插进她的屁眼里。有好</w:t>
      </w:r>
    </w:p>
    <w:p>
      <w:r>
        <w:t>几次都插进了阴道里。她的屁眼也和阴道一样，里面的肉也是嫩嫩滑滑的。而且比阴道还要紧，还有包</w:t>
      </w:r>
    </w:p>
    <w:p>
      <w:r>
        <w:t>容感。我知道她也很痛苦，但是她想要这种刺激！她渴望从我这里得到那些激情！</w:t>
      </w:r>
    </w:p>
    <w:p>
      <w:r>
        <w:t>大约抽插了十分钟，每次我都是深深的插进去，直到我的蛋蛋碰到她的阴道才肯停。撞的她屁股上</w:t>
      </w:r>
    </w:p>
    <w:p>
      <w:r>
        <w:t>的肉一阵一阵的抖动。她也很会迎合我。自己还不断调整位置呢。看着她的脸似乎点享受了！插到最后</w:t>
      </w:r>
    </w:p>
    <w:p>
      <w:r>
        <w:t>越插越快，终于我一声轻呼，噢，精液狂射而出全部射进她的肠子里。她笑的问我：小处男怎么样啊？</w:t>
      </w:r>
    </w:p>
    <w:p>
      <w:r>
        <w:t>我无语，我好累啊。看着我的精液慢慢的从她屁眼里流出，真是有意思，好美的景象。好美的屁眼！</w:t>
      </w:r>
    </w:p>
    <w:p>
      <w:r>
        <w:t>清洗过后我俩都累了，躺在床上睡着了。从两点一直睡到了晚上七点。就这样两天两夜，48小时我</w:t>
      </w:r>
    </w:p>
    <w:p>
      <w:r>
        <w:t>们除了吃饭就是做爱。什么叫昏天黑地那次我终于明白了。</w:t>
      </w:r>
    </w:p>
    <w:p>
      <w:r>
        <w:t>两天的时间太快了！转眼他老公要回来了！我也要回家了。真的很舍不得啊！我想起了那句话「天</w:t>
      </w:r>
    </w:p>
    <w:p>
      <w:r>
        <w:t>下无不散之宴席」在车站等车的时候，她趴在我耳边悄悄的说：「谢谢你，这么多年，我只有这两天才</w:t>
      </w:r>
    </w:p>
    <w:p>
      <w:r>
        <w:t>知道什么是做爱，什么是高潮」。我很惊讶！？你达到高潮了吗？怎么没听你说啊？她笑着说：「你自</w:t>
      </w:r>
    </w:p>
    <w:p>
      <w:r>
        <w:t>己没感觉到吗？我下面有节奏的跳动夹你JJ，还流了很多水，那就是我高潮了！」哈哈我就说我的装备</w:t>
      </w:r>
    </w:p>
    <w:p>
      <w:r>
        <w:t>不错吗！</w:t>
      </w:r>
    </w:p>
    <w:p>
      <w:r>
        <w:t>车来了，她目送我上了车。我真的很伤心，我不敢正视她，我怕我舍不得，会从车上跳下来。我没</w:t>
      </w:r>
    </w:p>
    <w:p>
      <w:r>
        <w:t>想到的是我们从此再也没见过面。两天后她在QQ里给我留言说「谢谢你小亲宝，那两天你给了我幸福和</w:t>
      </w:r>
    </w:p>
    <w:p>
      <w:r>
        <w:t>爱，给了我激情和高潮。我也很舍不得你，可是我必须这么作。你还年轻，我不能耽误你宝贵时间。而</w:t>
      </w:r>
    </w:p>
    <w:p>
      <w:r>
        <w:t>且我不是一个人生活，我有家庭，有老公和孩子还有父母。我不能太自私了。</w:t>
      </w:r>
    </w:p>
    <w:p>
      <w:r>
        <w:t xml:space="preserve">7 年前的场景我到现在都没忘记，但我只能放在心低。愿你一生平安！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