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手术前夜我被护士玩弄</w:t>
      </w:r>
    </w:p>
    <w:p>
      <w:r>
        <w:t>.</w:t>
      </w:r>
    </w:p>
    <w:p>
      <w:r>
        <w:t>2006年10月，我因病，入院治疗，确定需要进行开腹手术，具体的手术日期忘了，只记得是星期三。星期二，</w:t>
      </w:r>
    </w:p>
    <w:p>
      <w:r>
        <w:t>医生告诉我，不能离开，不能吃饭，只能进点流食，还要做术前准备。</w:t>
      </w:r>
    </w:p>
    <w:p>
      <w:r>
        <w:t>不知道术前准备都有些什么，找了个护士问问，包括：备皮、灌肠等等。灌肠咱没做过，不知道是否痛苦，不</w:t>
      </w:r>
    </w:p>
    <w:p>
      <w:r>
        <w:t>过倒有点期盼灌肠，让美丽的小护士给咱灌肠，应该挺有意思的吧^_^.</w:t>
      </w:r>
    </w:p>
    <w:p>
      <w:r>
        <w:t>在病房呆了一天，也没有护士搭理我，算了，幸好我的笔记本里面还有点H 文和A 片，打发打发时间也不错。</w:t>
      </w:r>
    </w:p>
    <w:p>
      <w:r>
        <w:t>下午又偷偷地跑回家，洗个澡，拿点东西，把车放下。</w:t>
      </w:r>
    </w:p>
    <w:p>
      <w:r>
        <w:t>忘了交待一下，我是在青岛，据说是护士最漂亮的一家3 甲医院，护士大多是护校刚毕业的小女孩，只和这些</w:t>
      </w:r>
    </w:p>
    <w:p>
      <w:r>
        <w:t>小护士签临时用工合同，一年一签，护士的工资也不高。我住的是三人病房，本来想找间单人房，可惜这破医院居</w:t>
      </w:r>
    </w:p>
    <w:p>
      <w:r>
        <w:t>然没有，单人房只在高干区才能，俺也不算高干，只好挤个三人间了。扯远了，话说回来。（对了，大家别打听这</w:t>
      </w:r>
    </w:p>
    <w:p>
      <w:r>
        <w:t>是哪间医院，我不会告诉的，告诉你们，对我/ 对那个护士，都太危险了。呵呵）</w:t>
      </w:r>
    </w:p>
    <w:p>
      <w:r>
        <w:t>一直等到傍晚，医生们都下班了，我实在等不住了，跑去护士站问：不是说我明天手术，今天做术前准备吗？</w:t>
      </w:r>
    </w:p>
    <w:p>
      <w:r>
        <w:t>怎么没人管我？</w:t>
      </w:r>
    </w:p>
    <w:p>
      <w:r>
        <w:t>值班护士看了看手术清单，确实是我第二天早上，第一台手术。（大家都知道，要手术，就做第一台，那时候</w:t>
      </w:r>
    </w:p>
    <w:p>
      <w:r>
        <w:t>麻醉师什么的，刚上班，还比较清醒，越晚做，越不好，偶这第一台，可是红包换来的）。</w:t>
      </w:r>
    </w:p>
    <w:p>
      <w:r>
        <w:t>值班护士就说：你在病房等着吧，一会儿就叫你了。</w:t>
      </w:r>
    </w:p>
    <w:p>
      <w:r>
        <w:t>我又回病房呆了好半天，期间把老婆哄走了，直拍着胸脯说：不就是灌肠什么的嘛，你不用在这里，我一大老</w:t>
      </w:r>
    </w:p>
    <w:p>
      <w:r>
        <w:t>爷们，这点痛苦还是能忍住的。明天一早我进手术前，你来就行了。其实心里面在想，当着老婆的面，露个大PP给</w:t>
      </w:r>
    </w:p>
    <w:p>
      <w:r>
        <w:t>护士，怎么也觉得别扭。</w:t>
      </w:r>
    </w:p>
    <w:p>
      <w:r>
        <w:t>傍晚6 点多，来个护士叫：**床，过来备皮。（所谓备皮，就是把手术部分的皮肤毛发都刮掉，这是避免感染</w:t>
      </w:r>
    </w:p>
    <w:p>
      <w:r>
        <w:t>的重要步骤。因为是腹部手术，想想，也就是把肚子上的汗毛刮刮，没啥大不了的。）</w:t>
      </w:r>
    </w:p>
    <w:p>
      <w:r>
        <w:t>进入处置室，跟着进来俩护士，一高一矮。高的叫矮的为老师，一看胸牌，矮的是正规的护士，高的是实习护</w:t>
      </w:r>
    </w:p>
    <w:p>
      <w:r>
        <w:t>士，也就是护校还没毕业的。都戴着口罩，也看不出漂不漂亮，就眼睛和眼角纹，估计矮的那个有二十五六，高的</w:t>
      </w:r>
    </w:p>
    <w:p>
      <w:r>
        <w:t>这个实习护士，顶多十八九。为了下面说着方便，暂且称矮个为B ，高个为A.</w:t>
      </w:r>
    </w:p>
    <w:p>
      <w:r>
        <w:t>「躺床上」，B 说。</w:t>
      </w:r>
    </w:p>
    <w:p>
      <w:r>
        <w:t>我看旁边的处置床，就躺上去，上面已经铺好一块一次性塑料布。躺在上面，望着天花板，听着她们在准备工</w:t>
      </w:r>
    </w:p>
    <w:p>
      <w:r>
        <w:t>具。</w:t>
      </w:r>
    </w:p>
    <w:p>
      <w:r>
        <w:t>一会儿，B 说「把衣服掀起来，把裤子解开」。</w:t>
      </w:r>
    </w:p>
    <w:p>
      <w:r>
        <w:t>俺也很听话，把跑步服掀到胸部，把运动裤的绳子解开，但没有脱下。（对了，住院作手术，最好穿运动服，</w:t>
      </w:r>
    </w:p>
    <w:p>
      <w:r>
        <w:t>省了拉链/ 扣子/ 腰带什么的麻烦）</w:t>
      </w:r>
    </w:p>
    <w:p>
      <w:r>
        <w:t>「把裤子脱了」，B 说</w:t>
      </w:r>
    </w:p>
    <w:p>
      <w:r>
        <w:t>咦，怎么还要脱裤子？我心里想，不过没敢问，轻轻地往下脱了一点，刚好不露YJ.</w:t>
      </w:r>
    </w:p>
    <w:p>
      <w:r>
        <w:t>「还要往下，脱到膝盖」</w:t>
      </w:r>
    </w:p>
    <w:p>
      <w:r>
        <w:t>头一次，在两个MM面前露YJ，估计我的脸肯定是红了。</w:t>
      </w:r>
    </w:p>
    <w:p>
      <w:r>
        <w:t>没办法，这是医院，只能听她们的了。——照办</w:t>
      </w:r>
    </w:p>
    <w:p>
      <w:r>
        <w:t>这时候，A 和B 都过来了，站在我身边。因为处置床没有枕头，我只能看到天花板。</w:t>
      </w:r>
    </w:p>
    <w:p>
      <w:r>
        <w:t>感觉有只手，在我肚皮上抹了点什么东西，然后就感觉到刮胡刀在肚子上刮来刮去的，不时还用手把刮下来的</w:t>
      </w:r>
    </w:p>
    <w:p>
      <w:r>
        <w:t>毛都擦掉。</w:t>
      </w:r>
    </w:p>
    <w:p>
      <w:r>
        <w:t>想着这时候，俺可是在两个MM面前亮着YJ呢，慢慢地，就有点感觉了。不过，我努力跟自己说：深呼吸，别这</w:t>
      </w:r>
    </w:p>
    <w:p>
      <w:r>
        <w:t>么丢人，三十好几的人了，别这么控制不住。</w:t>
      </w:r>
    </w:p>
    <w:p>
      <w:r>
        <w:t>这时候听着B 说：「来，接下来，你来。」</w:t>
      </w:r>
    </w:p>
    <w:p>
      <w:r>
        <w:t>感觉到一只在我小腹部擦上些什么东西，凉凉的，然后刮胡刀就开始刮我小腹上的毛了，这只手有一点抖，估</w:t>
      </w:r>
    </w:p>
    <w:p>
      <w:r>
        <w:t>计是实习护士A.</w:t>
      </w:r>
    </w:p>
    <w:p>
      <w:r>
        <w:t>我还在努力地，压抑着自己，不断告诫自己「忍住，忍住，不能举枪」</w:t>
      </w:r>
    </w:p>
    <w:p>
      <w:r>
        <w:t>一会儿，小腹的就刮完了，我刚伸手想提裤子，B 说道：「别动，还要刮下面的毛」。</w:t>
      </w:r>
    </w:p>
    <w:p>
      <w:r>
        <w:t>「不对呀，医生说是腹部手术嘛，只在肚脐旁边开口呀。」</w:t>
      </w:r>
    </w:p>
    <w:p>
      <w:r>
        <w:t>「那也要把下面的毛刮了，如果手术过程中有问题，需要扩大刀口的话，再刮就来不及了。而且，下面的毛比</w:t>
      </w:r>
    </w:p>
    <w:p>
      <w:r>
        <w:t>较密，容易藏污纳垢，可能引发感染，所以必须要刮。」</w:t>
      </w:r>
    </w:p>
    <w:p>
      <w:r>
        <w:t>心想：惨了惨了，长这么大，俺的毛就没刮过，这次要成脱毛鸡鸡了。想归想，但我这时候只能看着天花板，</w:t>
      </w:r>
    </w:p>
    <w:p>
      <w:r>
        <w:t>根本就不敢看护士的眼睛，拿只手挡着自己的眼睛，就当是睡一会儿吧。</w:t>
      </w:r>
    </w:p>
    <w:p>
      <w:r>
        <w:t>接着，就感觉一只手在我YJ上面的皮肤的抹东西，一会儿，又是刮胡刀在刮。为了刮的干净，另一个手还给我</w:t>
      </w:r>
    </w:p>
    <w:p>
      <w:r>
        <w:t>压着YJ，这时候，我就有点忍不住了，YJ开始向上反抗，想要站起来。</w:t>
      </w:r>
    </w:p>
    <w:p>
      <w:r>
        <w:t>刮完YJ上面，A 把YJ往左压着，开始按程序处理YJ右侧的毛。这时候，我明显感觉到YJ充血胀大。</w:t>
      </w:r>
    </w:p>
    <w:p>
      <w:r>
        <w:t>就在这时候，我听到A 和B 很小声的说：「这个胀起来，还很有劲，要不你帮我按着吧」</w:t>
      </w:r>
    </w:p>
    <w:p>
      <w:r>
        <w:t>B 说：「嗯，这人看着挺瘦，东西还挺硬，你的手别抖，小心点。」</w:t>
      </w:r>
    </w:p>
    <w:p>
      <w:r>
        <w:t>「你看，他这个上面都长着毛呢，不过不多」</w:t>
      </w:r>
    </w:p>
    <w:p>
      <w:r>
        <w:t>「那也要刮掉，你还没有男朋友吧，」</w:t>
      </w:r>
    </w:p>
    <w:p>
      <w:r>
        <w:t>「嗯，B 老师，男人的都这个样吗？」</w:t>
      </w:r>
    </w:p>
    <w:p>
      <w:r>
        <w:t>「差不多吧，有长有短，有粗有细」</w:t>
      </w:r>
    </w:p>
    <w:p>
      <w:r>
        <w:t>「那你一定动过不少了吧」</w:t>
      </w:r>
    </w:p>
    <w:p>
      <w:r>
        <w:t>「干着这一行，没办法」</w:t>
      </w:r>
    </w:p>
    <w:p>
      <w:r>
        <w:t>「这个算是长的还是短的？」</w:t>
      </w:r>
    </w:p>
    <w:p>
      <w:r>
        <w:t>「中等偏上吧，也有比这个长的。医学上讲，男人正常勃起，应该是12CM左右，这个大约14CM，算是较长的。」</w:t>
      </w:r>
    </w:p>
    <w:p>
      <w:r>
        <w:t>这时候，我的YJ上的毛刮完了，小护士借着给我擦毛的时候，握了一下我的YJ，隔着一次性手套，不过感觉也</w:t>
      </w:r>
    </w:p>
    <w:p>
      <w:r>
        <w:t>很棒，那手很轻，很软。</w:t>
      </w:r>
    </w:p>
    <w:p>
      <w:r>
        <w:t>接下来，小护士A 再把我的YJ再往右压，刮左边的毛。</w:t>
      </w:r>
    </w:p>
    <w:p>
      <w:r>
        <w:t>「老师，下面的是不是也要刮？」A 问</w:t>
      </w:r>
    </w:p>
    <w:p>
      <w:r>
        <w:t>「一直刮到大腿根」B 说</w:t>
      </w:r>
    </w:p>
    <w:p>
      <w:r>
        <w:t>这时候，外面的警铃响了，这是有病人在叫护士，B 说：「你先刮着，我去看看」</w:t>
      </w:r>
    </w:p>
    <w:p>
      <w:r>
        <w:t>现在只剩A 和我在屋里了，我把心一横，寻思你都把我看遍了，还摸了，怎么也得挑逗挑逗你，要不我多亏呀。</w:t>
      </w:r>
    </w:p>
    <w:p>
      <w:r>
        <w:t>「你是刚毕业的吧，实习生？」我问道。</w:t>
      </w:r>
    </w:p>
    <w:p>
      <w:r>
        <w:t>A 说：「没呢，明年毕业。」声音有点抖。</w:t>
      </w:r>
    </w:p>
    <w:p>
      <w:r>
        <w:t>「那你上这里来多久了？」</w:t>
      </w:r>
    </w:p>
    <w:p>
      <w:r>
        <w:t>「今天是第二天，昨天才报道」。</w:t>
      </w:r>
    </w:p>
    <w:p>
      <w:r>
        <w:t>「晚上就你们俩？」</w:t>
      </w:r>
    </w:p>
    <w:p>
      <w:r>
        <w:t>「嗯，刚过完十一，病人少，现在晚上就一个老师，带一个实习的。」</w:t>
      </w:r>
    </w:p>
    <w:p>
      <w:r>
        <w:t>「以前你没做过备皮？」</w:t>
      </w:r>
    </w:p>
    <w:p>
      <w:r>
        <w:t>「在护校刚做过模拟的，没真做过」</w:t>
      </w:r>
    </w:p>
    <w:p>
      <w:r>
        <w:t>「你脸红什么？」，其实是我猜的，这种小护士，这么盯着男人的YJ看，还用手摸着，脸不红才怪呢。</w:t>
      </w:r>
    </w:p>
    <w:p>
      <w:r>
        <w:t>「没，没有。」</w:t>
      </w:r>
    </w:p>
    <w:p>
      <w:r>
        <w:t>「你以前没有摸过这个？」</w:t>
      </w:r>
    </w:p>
    <w:p>
      <w:r>
        <w:t>「没有」。谁知道有没有呢，有也只会说没有。</w:t>
      </w:r>
    </w:p>
    <w:p>
      <w:r>
        <w:t>「这次看的够清楚了？」</w:t>
      </w:r>
    </w:p>
    <w:p>
      <w:r>
        <w:t>「嗯……没……」</w:t>
      </w:r>
    </w:p>
    <w:p>
      <w:r>
        <w:t>「你可仔细点，慢着点，别一不小心，把我给阉了」</w:t>
      </w:r>
    </w:p>
    <w:p>
      <w:r>
        <w:t>「咯咯咯咯……」看来我的幽默有点效果。</w:t>
      </w:r>
    </w:p>
    <w:p>
      <w:r>
        <w:t>「你以前看过男人的这个吗？」</w:t>
      </w:r>
    </w:p>
    <w:p>
      <w:r>
        <w:t>「看过，我们上解剖课的时候看过，不过那是死的」我的妈呀，我只觉得身上一层鸡皮疙瘩。</w:t>
      </w:r>
    </w:p>
    <w:p>
      <w:r>
        <w:t>「活的这是第一次看？」</w:t>
      </w:r>
    </w:p>
    <w:p>
      <w:r>
        <w:t>「嗯，只知道男人兴奋会大，没想到会这么大。哦，麻烦你，抬腰，再把腿分开，我要刮下面的毛」</w:t>
      </w:r>
    </w:p>
    <w:p>
      <w:r>
        <w:t>我很顺从的，抬了抬屁股，把腿分开。</w:t>
      </w:r>
    </w:p>
    <w:p>
      <w:r>
        <w:t>「你怎么这里还长毛呀」，她指的是阴囊。</w:t>
      </w:r>
    </w:p>
    <w:p>
      <w:r>
        <w:t>「很正常，都长的」</w:t>
      </w:r>
    </w:p>
    <w:p>
      <w:r>
        <w:t>「这怎么刮呀，皮都皱皱着」</w:t>
      </w:r>
    </w:p>
    <w:p>
      <w:r>
        <w:t>「你用手把皮拉直，就能刮到了」</w:t>
      </w:r>
    </w:p>
    <w:p>
      <w:r>
        <w:t>还真听话，A 用手，把我的阴囊皮肤拉直，开始小心的刮阴囊上的毛。这个感觉非常特别，而且由于有些毛在</w:t>
      </w:r>
    </w:p>
    <w:p>
      <w:r>
        <w:t>阴囊下半部分，A 不得不低着头操作。这个姿式一定非常淫秽，可惜我仰望着天花板，看不到。</w:t>
      </w:r>
    </w:p>
    <w:p>
      <w:r>
        <w:t>「哎呀，这下面还有呢」，她指的是阴囊到屁眼之间。</w:t>
      </w:r>
    </w:p>
    <w:p>
      <w:r>
        <w:t>「你就辛苦辛苦吧。你们上课的时候，老师会很仔细地给你们讲构造吗？」</w:t>
      </w:r>
    </w:p>
    <w:p>
      <w:r>
        <w:t>「也不太仔细，光记了些名词，都搞不明白」这个时候，A 正用手给我往上拨着阴囊，给我刮下面的毛。</w:t>
      </w:r>
    </w:p>
    <w:p>
      <w:r>
        <w:t>「那你有什么不明白的，问我，我指给你看」</w:t>
      </w:r>
    </w:p>
    <w:p>
      <w:r>
        <w:t>就这时候，B 推门进来了，「12床真麻烦，引流袋又满了，告诉他少吃点的……怎么样了，完了没？」</w:t>
      </w:r>
    </w:p>
    <w:p>
      <w:r>
        <w:t>快了，这时候，B 站我腿下，看了一眼，「行了，那下面的不用刮。把大腿根的毛刮刮就行了」</w:t>
      </w:r>
    </w:p>
    <w:p>
      <w:r>
        <w:t>「老师，这是我第一次上班，你能给我讲解一些吗？我们的课讲的不清楚」</w:t>
      </w:r>
    </w:p>
    <w:p>
      <w:r>
        <w:t>「我先问问他愿不愿意吧，这个要病人同意才行。**床，借你的身体，我给A 上会儿课。」B 问我</w:t>
      </w:r>
    </w:p>
    <w:p>
      <w:r>
        <w:t>「行呀，但别弄疼我呀，我怕疼」我想：这有啥呀，反正你们也是看过了。</w:t>
      </w:r>
    </w:p>
    <w:p>
      <w:r>
        <w:t>说话之间，该刮的都刮完了，B 给我一些纸，叫自己擦擦。我就势下了床，站起来，把身上的毛毛简单的抹了</w:t>
      </w:r>
    </w:p>
    <w:p>
      <w:r>
        <w:t>抹。我的YJ正处在充完血，回软的阶段，长长的吊搭着。</w:t>
      </w:r>
    </w:p>
    <w:p>
      <w:r>
        <w:t>B 说：「你还躺着吧，我给A 上会儿课，反正这会儿也没啥事」</w:t>
      </w:r>
    </w:p>
    <w:p>
      <w:r>
        <w:t>我想，咱也不能老望天花板呀。「头下能不能垫点东西，没有枕头，挺难受的」，说着，我就把自己的包垫在</w:t>
      </w:r>
    </w:p>
    <w:p>
      <w:r>
        <w:t>脑袋下面了，这样我就可以看到她们俩的活动了。（住院提示，走哪儿，自己的包也要随身带着，里面放着手机，</w:t>
      </w:r>
    </w:p>
    <w:p>
      <w:r>
        <w:t>少放点钱，带本书什么的，除非交给自己的亲属，现在医院里面偷东西的太多了）</w:t>
      </w:r>
    </w:p>
    <w:p>
      <w:r>
        <w:t>接下来，B 指划着我的身体，告诉A ，这是胃，这是肝，这是肠……</w:t>
      </w:r>
    </w:p>
    <w:p>
      <w:r>
        <w:t>我注意到A 的眼神有些不定，老往我下面瞅。</w:t>
      </w:r>
    </w:p>
    <w:p>
      <w:r>
        <w:t>然后B 告诉她，这是阴J ，这是阴囊……又手握着我的YJ，告诉A ，哪儿是尿道口，哪儿是输尿管，哪儿是输</w:t>
      </w:r>
    </w:p>
    <w:p>
      <w:r>
        <w:t>精管，哪儿是睾丸……反正是给上了一堂非常详细的生理卫生课，我也借此机会，补补以前老师没讲的课。</w:t>
      </w:r>
    </w:p>
    <w:p>
      <w:r>
        <w:t>这个时候，我只觉得，YJ越来越硬，开始有点想要射的冲动。</w:t>
      </w:r>
    </w:p>
    <w:p>
      <w:r>
        <w:t>我看A 的眼神，也有点迷离，B 还在滔滔不绝的卖弄着知识……</w:t>
      </w:r>
    </w:p>
    <w:p>
      <w:r>
        <w:t>「好了，你还有什么问题吗？」B 问道</w:t>
      </w:r>
    </w:p>
    <w:p>
      <w:r>
        <w:t>「啊。」A 好象是突然醒过来似的，「哦，没有了」</w:t>
      </w:r>
    </w:p>
    <w:p>
      <w:r>
        <w:t>「好了，谢谢你」B 很客气地对我说。</w:t>
      </w:r>
    </w:p>
    <w:p>
      <w:r>
        <w:t>这就完了呀。还好，刚才没有射，要不然，就丢死人了。我接着就提起裤子，准备出去。</w:t>
      </w:r>
    </w:p>
    <w:p>
      <w:r>
        <w:t>B 说：「你自己弄点开水，一会儿过来灌肠。」</w:t>
      </w:r>
    </w:p>
    <w:p>
      <w:r>
        <w:t>一会儿，我倒了壶开水，放处置室，就跑去找B ，「好了，我打好水了」</w:t>
      </w:r>
    </w:p>
    <w:p>
      <w:r>
        <w:t>「你多拿些手纸，上处置室等着吧。」</w:t>
      </w:r>
    </w:p>
    <w:p>
      <w:r>
        <w:t>大约过了一刻钟，A 和B 又进来了。</w:t>
      </w:r>
    </w:p>
    <w:p>
      <w:r>
        <w:t>B 进来就说「把裤子脱了，侧身躺着」。又是脱裤子，哎，要不说护士不能娶嘛，见个男人就叫脱裤子。</w:t>
      </w:r>
    </w:p>
    <w:p>
      <w:r>
        <w:t>我老老实实的，把裤子褪到膝盖，侧身躺下。</w:t>
      </w:r>
    </w:p>
    <w:p>
      <w:r>
        <w:t>B 用开水，兑了一些凉水，又试试水温，兑好后，加了些油状东西在里面，拉过一个吊瓶架，把这些都挂架子</w:t>
      </w:r>
    </w:p>
    <w:p>
      <w:r>
        <w:t>上。</w:t>
      </w:r>
    </w:p>
    <w:p>
      <w:r>
        <w:t>一只手拿着管子的一头，另一只手使劲分开我的PP，「别紧张，放松，你一紧张，肛门太紧，插不进去」。</w:t>
      </w:r>
    </w:p>
    <w:p>
      <w:r>
        <w:t>废话，头一次让人插屁眼，不紧张才怪。我心里想着。接着，就感觉凉凉的塑料管在我屁眼那里，开始往里面</w:t>
      </w:r>
    </w:p>
    <w:p>
      <w:r>
        <w:t>插。「疼！」，我这人，尤其怕疼。</w:t>
      </w:r>
    </w:p>
    <w:p>
      <w:r>
        <w:t>「放松点，你越紧张越疼，管子挺细的，你放松就没事儿了」</w:t>
      </w:r>
    </w:p>
    <w:p>
      <w:r>
        <w:t>于是我只好心里数着1 ，2 ，3 ，4 ，……一边配合着深呼吸。一会儿，就感觉管子插进来了，别说，放松之</w:t>
      </w:r>
    </w:p>
    <w:p>
      <w:r>
        <w:t>后，反正不疼了。</w:t>
      </w:r>
    </w:p>
    <w:p>
      <w:r>
        <w:t>这时候B 还不忘给A 上课「你看，往里插的时候，要小心点，动作要轻，插进去大约15厘米就行了……好了，</w:t>
      </w:r>
    </w:p>
    <w:p>
      <w:r>
        <w:t>放水」</w:t>
      </w:r>
    </w:p>
    <w:p>
      <w:r>
        <w:t>接着，我就感觉，水从管子里往肠子里流，那种感觉非常奇特，首先就是想要大便。</w:t>
      </w:r>
    </w:p>
    <w:p>
      <w:r>
        <w:t>B 好象知道我在想什么，「你忍着点，要把这包水灌完，你再躺十几分钟，实在憋不住了，再起来上厕所，要</w:t>
      </w:r>
    </w:p>
    <w:p>
      <w:r>
        <w:t>来回这么四五次，直到拉出来的都干净了才行。」</w:t>
      </w:r>
    </w:p>
    <w:p>
      <w:r>
        <w:t>强烈的便意充斥着我的神经，我只好忍……忍……忍……</w:t>
      </w:r>
    </w:p>
    <w:p>
      <w:r>
        <w:t>终于，水全部放完，都灌进我的肚子。B 对A 说：「你在这里看着，我上外面」</w:t>
      </w:r>
    </w:p>
    <w:p>
      <w:r>
        <w:t>我慢慢发现，越是不想它，越能忍，越想便，就越觉得忍不住。自己给自己哼着小曲，就这么躺了大约二十分</w:t>
      </w:r>
    </w:p>
    <w:p>
      <w:r>
        <w:t>钟，突然之间，便意非常强烈，我立马冲进厕所，一通好拉（此处省略一点，不影响各位的心情了）</w:t>
      </w:r>
    </w:p>
    <w:p>
      <w:r>
        <w:t>休息了一会儿，我找B ：「好了，第二次吧」</w:t>
      </w:r>
    </w:p>
    <w:p>
      <w:r>
        <w:t>这次，B 却没有操作，让A 来，就这么，来了第二次。</w:t>
      </w:r>
    </w:p>
    <w:p>
      <w:r>
        <w:t>第三次，B 直接就跑休息室里不出来了，估计是跟值班的医生调情去了。哼！</w:t>
      </w:r>
    </w:p>
    <w:p>
      <w:r>
        <w:t>A 说：我给你弄吧，让老师休息一会儿。</w:t>
      </w:r>
    </w:p>
    <w:p>
      <w:r>
        <w:t>拉了两次，我也寻思出门道了，水流慢一些，这样便意就不那么强了，而且，最好脑袋里面想别的事。</w:t>
      </w:r>
    </w:p>
    <w:p>
      <w:r>
        <w:t>这次，A 在调水温的时候，说「大哥，刚才B 老师讲的，我没全记住，能不能再让我复习一下？」</w:t>
      </w:r>
    </w:p>
    <w:p>
      <w:r>
        <w:t>我一想，有戏？」行呀，不过你能不能把门锁上，万一进来人了，不好。」</w:t>
      </w:r>
    </w:p>
    <w:p>
      <w:r>
        <w:t>A 走过去，把门锁上，回过头来，我已经躺在床上了。</w:t>
      </w:r>
    </w:p>
    <w:p>
      <w:r>
        <w:t>A 这次没有戴口罩，红着脸说「大哥，你的裤子……」</w:t>
      </w:r>
    </w:p>
    <w:p>
      <w:r>
        <w:t>这时候，我才发现，没脱裤子，自己动手把裤子脱了。拉了两趟，YJ早就拉软了。</w:t>
      </w:r>
    </w:p>
    <w:p>
      <w:r>
        <w:t>A 说「你的东西小了。」</w:t>
      </w:r>
    </w:p>
    <w:p>
      <w:r>
        <w:t>「天天顶着，多累，所以不用的时候，就要收回来」</w:t>
      </w:r>
    </w:p>
    <w:p>
      <w:r>
        <w:t>「怎么会这样呢，一会儿大一会儿小的」</w:t>
      </w:r>
    </w:p>
    <w:p>
      <w:r>
        <w:t>「你不知道吧，孙悟空的精箍棒，就这么来的。」</w:t>
      </w:r>
    </w:p>
    <w:p>
      <w:r>
        <w:t>「胡说，你倒挺能编的。还能现硬起来吗？」</w:t>
      </w:r>
    </w:p>
    <w:p>
      <w:r>
        <w:t>「你用手摸摸试试，一会儿就会硬起来的。」其实说这话的时候，我也很没有底气，刚拉了两趟，好汉还架不</w:t>
      </w:r>
    </w:p>
    <w:p>
      <w:r>
        <w:t>住三泡屎呢。但愿我的YJ给我长脸吧。</w:t>
      </w:r>
    </w:p>
    <w:p>
      <w:r>
        <w:t>A 真的手用开始摸起来，手法很不熟练，只知道摸摸YJ，摸摸阴囊，也知道用手握着YJ，撸下包皮。</w:t>
      </w:r>
    </w:p>
    <w:p>
      <w:r>
        <w:t>慢慢地，我的YJ又有感觉，开始硬起来了。</w:t>
      </w:r>
    </w:p>
    <w:p>
      <w:r>
        <w:t>「你还是处女吧」，我冷不丁的问。</w:t>
      </w:r>
    </w:p>
    <w:p>
      <w:r>
        <w:t>「嗯。」A 把头埋得很底，我几乎都能感觉她喘出来的气吹在我的YJ上。</w:t>
      </w:r>
    </w:p>
    <w:p>
      <w:r>
        <w:t>「前面这个口，就是你尿的地方吧。」</w:t>
      </w:r>
    </w:p>
    <w:p>
      <w:r>
        <w:t>「应该是吧，也是射精的地方。你还没见过男的射精吧」</w:t>
      </w:r>
    </w:p>
    <w:p>
      <w:r>
        <w:t>「嗯。」</w:t>
      </w:r>
    </w:p>
    <w:p>
      <w:r>
        <w:t>「那你想看看吗？」问这话的时候，我是抱着英勇就义的心情。谁知道，她不回答。不回答就是默认。「你想</w:t>
      </w:r>
    </w:p>
    <w:p>
      <w:r>
        <w:t>看也行，你就这么慢慢地上下活动，最好，你能给我些刺激，这样可以快点。」</w:t>
      </w:r>
    </w:p>
    <w:p>
      <w:r>
        <w:t>「什么刺激？」</w:t>
      </w:r>
    </w:p>
    <w:p>
      <w:r>
        <w:t>「让我看看你的东西呀，比如胸」</w:t>
      </w:r>
    </w:p>
    <w:p>
      <w:r>
        <w:t>「嗯，不好，万一B 老师进来，就不好了」</w:t>
      </w:r>
    </w:p>
    <w:p>
      <w:r>
        <w:t>「你不是把门锁了嘛？」</w:t>
      </w:r>
    </w:p>
    <w:p>
      <w:r>
        <w:t>「她有钥匙的」</w:t>
      </w:r>
    </w:p>
    <w:p>
      <w:r>
        <w:t>我想，为了她的前途，咱也别勉强了吧，万一真让B 给撞上，A 也就不用干了。</w:t>
      </w:r>
    </w:p>
    <w:p>
      <w:r>
        <w:t>就这么，A 给我慢慢地摸着，慢慢地撸着。我也就隔着护士服，伸手摸着她的胸。</w:t>
      </w:r>
    </w:p>
    <w:p>
      <w:r>
        <w:t>没想到，只是摸胸，她就抖得厉害，看来真的是个处女了。</w:t>
      </w:r>
    </w:p>
    <w:p>
      <w:r>
        <w:t>「是不是你下面也湿了？」</w:t>
      </w:r>
    </w:p>
    <w:p>
      <w:r>
        <w:t>「嗯」，声音小的跟蚊子叫似的。</w:t>
      </w:r>
    </w:p>
    <w:p>
      <w:r>
        <w:t>「想不想要呀？」</w:t>
      </w:r>
    </w:p>
    <w:p>
      <w:r>
        <w:t>「不行的，我得给老公留着。」</w:t>
      </w:r>
    </w:p>
    <w:p>
      <w:r>
        <w:t>我们就这么有一搭无一搭的聊着，后来，我射出来了，也没提前告诉她，都射在她的护士服上。把她吓了一大</w:t>
      </w:r>
    </w:p>
    <w:p>
      <w:r>
        <w:t>跳，赶紧用水冲洗。</w:t>
      </w:r>
    </w:p>
    <w:p>
      <w:r>
        <w:t>再后来，我又灌了两次肠，拉得我连走路的力气都没有了。A 还是非常温柔地，扶我上床休息。那时候，根本</w:t>
      </w:r>
    </w:p>
    <w:p>
      <w:r>
        <w:t>就没有想过夜里再占她的便宜，躺在床上，感觉浑身无力。</w:t>
      </w:r>
    </w:p>
    <w:p>
      <w:r>
        <w:t>第二天手术，手术完后几天，她给我换过吊瓶，给我换过床单，拨过尿管，但一直没有机会再单独一起了，而</w:t>
      </w:r>
    </w:p>
    <w:p>
      <w:r>
        <w:t>且，手术之后的我非常虚弱，什么也不知道。</w:t>
      </w:r>
    </w:p>
    <w:p>
      <w:r>
        <w:t>再后来，我拆线。临出院时，她帮我收拾东西，我偷偷地问她手机号，她没告诉我。只说了一句「谢谢你」。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