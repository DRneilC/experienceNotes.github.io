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浪女沈丽珍</w:t>
      </w:r>
    </w:p>
    <w:p>
      <w:r>
        <w:t>.</w:t>
      </w:r>
    </w:p>
    <w:p>
      <w:r>
        <w:t>┅嗯┅嗯┅啊┅</w:t>
      </w:r>
    </w:p>
    <w:p>
      <w:r>
        <w:t>真不知道这是什麽 KTV，隔壁的包厢不停地传来男女交欢的声音。今天是学长的生日，他找了同研究室的我与</w:t>
      </w:r>
    </w:p>
    <w:p>
      <w:r>
        <w:t>另外一个同学小正，一起来 KTV唱歌，但是我不知道为什麽隔壁会一直传来这样的声音呢？那个女孩听起来好淫荡</w:t>
      </w:r>
    </w:p>
    <w:p>
      <w:r>
        <w:t>喔，一面呻吟着一面还要求那个男人赶快弄她，好让她更舒服，实在是有够下贱。</w:t>
      </w:r>
    </w:p>
    <w:p>
      <w:r>
        <w:t>我只跟男朋友有过两次经验，但是不知道为什麽，我实在没有太大的兴趣，只觉得有点心。</w:t>
      </w:r>
    </w:p>
    <w:p>
      <w:r>
        <w:t>我再喝了口果汁，奇怪，刚刚还觉得这里的空调很强，但是现在为什麽会觉得有点热呢？但是又不觉得闷啊？！</w:t>
      </w:r>
    </w:p>
    <w:p>
      <w:r>
        <w:t>我将小外套脱下，今天我穿了一件宽松的无袖针织上衣，它的剪裁方式有点像是泳装，两边的肩带在胸前交叉，</w:t>
      </w:r>
    </w:p>
    <w:p>
      <w:r>
        <w:t>然後露出一截的腰部，而我穿了一件短裙，虽然不会说短得太过暴露，但是坐下来的时候，我还是得交叉着双腿会</w:t>
      </w:r>
    </w:p>
    <w:p>
      <w:r>
        <w:t>比较安心。</w:t>
      </w:r>
    </w:p>
    <w:p>
      <w:r>
        <w:t>奇怪，虽然这样了，但是依然觉得有些热，我再喝了一大口的果汁，一股清凉的感觉沿着食道来到胃里，让我</w:t>
      </w:r>
    </w:p>
    <w:p>
      <w:r>
        <w:t>全身清凉不少。</w:t>
      </w:r>
    </w:p>
    <w:p>
      <w:r>
        <w:t>但是没有五分钟，我全身觉得更热了！我感觉到整个人的头有点晕晕的，我想站起身来，去厕所冲洗一下脸，</w:t>
      </w:r>
    </w:p>
    <w:p>
      <w:r>
        <w:t>但是当我刚要站起来的时候，我居然已经摇晃了两下，然後倒在学长的怀里。</w:t>
      </w:r>
    </w:p>
    <w:p>
      <w:r>
        <w:t>学长的双手马上就搭上了我胸前的双峰，他轻轻地搓揉，让我全身的躁热纾解了不少，也觉得非常的舒服，接</w:t>
      </w:r>
    </w:p>
    <w:p>
      <w:r>
        <w:t>着，我看到小正的双手伸进了我的裙子里面，双手所到之处，我的衣物全部随之解除。</w:t>
      </w:r>
    </w:p>
    <w:p>
      <w:r>
        <w:t>很快地，我全身赤裸地躺在沙发上面，而我看到两个男人站在我的面前，我的心里没有一丝一毫的不好意思或</w:t>
      </w:r>
    </w:p>
    <w:p>
      <w:r>
        <w:t>者羞耻的感觉，这时候的我只希望他们可以继续抚摸我，好让我觉得舒服一些！</w:t>
      </w:r>
    </w:p>
    <w:p>
      <w:r>
        <w:t>学长脱下他的长裤，再褪下他的内裤，我看到一条粗大的肉棒展露在我的面前，他毫不费力地就将我的双腿分</w:t>
      </w:r>
    </w:p>
    <w:p>
      <w:r>
        <w:t>开，或者该说是我自己就主动地将双腿分开。肉棒轻易地就滑入了我的阴道里面，学长熟练地抽送起来。</w:t>
      </w:r>
    </w:p>
    <w:p>
      <w:r>
        <w:t>跟前两次性交的经验全然不同，我感觉到一波又一波的快感随着学长腰部的摆动，而传达到我的脑海里面，这</w:t>
      </w:r>
    </w:p>
    <w:p>
      <w:r>
        <w:t>时候我看到小正也走了过来，他用力地搓揉我那 36c的奶子，弄得我好不舒服。</w:t>
      </w:r>
    </w:p>
    <w:p>
      <w:r>
        <w:t>很快地，我发现我再度听到刚刚隔壁房间里面所传来的淫浪声音，但是┅再仔细一听，天啊！那居然是我自己</w:t>
      </w:r>
    </w:p>
    <w:p>
      <w:r>
        <w:t>在呻吟耶！</w:t>
      </w:r>
    </w:p>
    <w:p>
      <w:r>
        <w:t>「啊┅啊┅学长┅我好舒服┅你弄得我好舒服啊┅啊…┅啊┅我从来没有这样舒服过┅好棒喔┅啊┅啊┅喔┅</w:t>
      </w:r>
    </w:p>
    <w:p>
      <w:r>
        <w:t>喔┅好爽┅对┅对┅就是那里┅啊┅啊┅啊┅」</w:t>
      </w:r>
    </w:p>
    <w:p>
      <w:r>
        <w:t>我真实地喊出我心里的感受，我这是第一次觉得性爱真是棒啊！学长终於在我的小穴里面射出了他的精液。</w:t>
      </w:r>
    </w:p>
    <w:p>
      <w:r>
        <w:t>他射出之後，趴在我的身上，粗重的喘息着，接着，小正将学长推开，然後将他的肉棒插入我的小穴里面，并</w:t>
      </w:r>
    </w:p>
    <w:p>
      <w:r>
        <w:t>且继续地抽送起来。我的两腿大大地分开，我的腰部不自觉地摆动起来，迎合着小正的抽送，这一次，我的感觉更</w:t>
      </w:r>
    </w:p>
    <w:p>
      <w:r>
        <w:t>加地强烈！</w:t>
      </w:r>
    </w:p>
    <w:p>
      <w:r>
        <w:t>「啊┅啊…┅啊……┅啊………┅」</w:t>
      </w:r>
    </w:p>
    <w:p>
      <w:r>
        <w:t>我达到了生平第一次的高潮，就在小正狂野的弄之下，我达到了高潮！整个人眼前金星乱冒，脑袋中一片空白，</w:t>
      </w:r>
    </w:p>
    <w:p>
      <w:r>
        <w:t>接着我就晕了过去。</w:t>
      </w:r>
    </w:p>
    <w:p>
      <w:r>
        <w:t>当我醒来的时候，我看到自己的衣服散乱地被丢在地上，而学长跟小正已经不知去向，我知道，我被他们强奸</w:t>
      </w:r>
    </w:p>
    <w:p>
      <w:r>
        <w:t>了！但是┅我喜欢这次的感觉。</w:t>
      </w:r>
    </w:p>
    <w:p>
      <w:r>
        <w:t>我好不容易才爬起身来，然後来到厕所里面，草草地冲洗一下，把衣服整理好，然後打个电话给我男朋友，叫</w:t>
      </w:r>
    </w:p>
    <w:p>
      <w:r>
        <w:t>他来到这里接我。</w:t>
      </w:r>
    </w:p>
    <w:p>
      <w:r>
        <w:t>由於男朋友去了新竹，所以他要过来的话，还有两个小时，这时候我只觉得有点累，所以我就在包厢里面休息。</w:t>
      </w:r>
    </w:p>
    <w:p>
      <w:r>
        <w:t>这时候我按了一下服务铃，进来了一个帅哥，他长得有一九零左右吧，我看到他，不由自主地又兴奋了起来，</w:t>
      </w:r>
    </w:p>
    <w:p>
      <w:r>
        <w:t>我主动上前，拉开他裤子的拉炼，然後含住他的肉棒，很快地他的肉棒就翘了起来。</w:t>
      </w:r>
    </w:p>
    <w:p>
      <w:r>
        <w:t>我转身趴在桌上，主动地撩起我的短裙，他很清楚我的意思，直接拨开我的内裤，就把肉棒进我的身体之内，</w:t>
      </w:r>
    </w:p>
    <w:p>
      <w:r>
        <w:t>并且猛力地抽送起来。</w:t>
      </w:r>
    </w:p>
    <w:p>
      <w:r>
        <w:t>他很快地就在我的体内射精，我要他去找他的同伴来，我一次又一次地让他们在我的体内射出，直到我的男朋</w:t>
      </w:r>
    </w:p>
    <w:p>
      <w:r>
        <w:t>友来之前，我已经让七个人在我体内射出了十五次之多，那种感觉真好！</w:t>
      </w:r>
    </w:p>
    <w:p>
      <w:r>
        <w:t>由於接下来有三天的假期，所以我跟好朋友小兰一起来到知本，准备好好地休息一番，而小兰的男朋友阿明则</w:t>
      </w:r>
    </w:p>
    <w:p>
      <w:r>
        <w:t>是辛苦地开着车，带着我们来到这地方。</w:t>
      </w:r>
    </w:p>
    <w:p>
      <w:r>
        <w:t>我们来到预定的旅馆，住进了我们之前预约的房间，我就迫不及待地准备要到浴池去好好地浸泡一下。我来到</w:t>
      </w:r>
    </w:p>
    <w:p>
      <w:r>
        <w:t>更衣间，将我全身的衣服都脱光之後，我带着一条小浴巾来到浴池里面，当我的身体慢慢地滑入池内後，啊，那种</w:t>
      </w:r>
    </w:p>
    <w:p>
      <w:r>
        <w:t>感觉真是通体舒畅啊！</w:t>
      </w:r>
    </w:p>
    <w:p>
      <w:r>
        <w:t>这时候我才注意到，这浴池好像是男女共浴的样子，因为里面有男有女，不过幸好年纪都已经相当大了。我腼</w:t>
      </w:r>
    </w:p>
    <w:p>
      <w:r>
        <w:t>腆地打着招呼，将身体移向角落，然後就闭上眼睛享受我的温泉。</w:t>
      </w:r>
    </w:p>
    <w:p>
      <w:r>
        <w:t>或许是自己没有注意到浸泡的时间，当我起来之後，回到更衣间的时候，刚穿好浴衣，整个人就有点晕眩的感</w:t>
      </w:r>
    </w:p>
    <w:p>
      <w:r>
        <w:t>觉，旁边有个人扶着我说：「奶还好吗？」</w:t>
      </w:r>
    </w:p>
    <w:p>
      <w:r>
        <w:t>我有气无力地点点头，两眼看出去的景象都已经是白花花的一片，我居然晕了过去┅┅┅</w:t>
      </w:r>
    </w:p>
    <w:p>
      <w:r>
        <w:t>┅嗯┅嗯┅</w:t>
      </w:r>
    </w:p>
    <w:p>
      <w:r>
        <w:t>当我恢复意识的时候，我感觉到自己躺在一张很大的床上，我这时候张开眼睛，觉得自己已经比较好一些了，</w:t>
      </w:r>
    </w:p>
    <w:p>
      <w:r>
        <w:t>至少看着天花板的时候并没有先前的晕眩感觉，但是┅我怎会全身赤裸呢？而且正有好几个男人站在我的身边，虎</w:t>
      </w:r>
    </w:p>
    <w:p>
      <w:r>
        <w:t>视眈眈地看着我！</w:t>
      </w:r>
    </w:p>
    <w:p>
      <w:r>
        <w:t>「你┅你们，想要作什麽？！」</w:t>
      </w:r>
    </w:p>
    <w:p>
      <w:r>
        <w:t>我看着周遭的男人，全身赤裸，头上都蒙着头套，而且他们胯下的肉都是杀气腾腾。其实，我已经知道这些人</w:t>
      </w:r>
    </w:p>
    <w:p>
      <w:r>
        <w:t>想要作些什麽事情了，所以这时候我所问的几乎可以说是多此一举！</w:t>
      </w:r>
    </w:p>
    <w:p>
      <w:r>
        <w:t>想到这里，我反而比较镇定，我看着一个站在我正前方的男人，开口说：「只要不伤害我，我可以任凭你们摆</w:t>
      </w:r>
    </w:p>
    <w:p>
      <w:r>
        <w:t>布！满足你们的要求。」</w:t>
      </w:r>
    </w:p>
    <w:p>
      <w:r>
        <w:t>那男子或许没有想到我这般的爽快，点点头说：「很好，那我们就不客气了！」</w:t>
      </w:r>
    </w:p>
    <w:p>
      <w:r>
        <w:t>他招呼旁边的一个人先上，那个人爬上床来，要我张开大腿，我拿了一个枕头垫在我的臀部下面，然後俩腿分</w:t>
      </w:r>
    </w:p>
    <w:p>
      <w:r>
        <w:t>开，等待着被这些人轮奸┅┅┅</w:t>
      </w:r>
    </w:p>
    <w:p>
      <w:r>
        <w:t>那个男人伸出他的中指，缓缓地插入我小穴里面，不知道何时，我的小穴里面就已经饱含着淫液，湿润的小穴，</w:t>
      </w:r>
    </w:p>
    <w:p>
      <w:r>
        <w:t>在他手指的戳弄之下，发出咕叽咕叽的声音，而我准备好好地享受被这样多人轮奸的感受。</w:t>
      </w:r>
    </w:p>
    <w:p>
      <w:r>
        <w:t>他并不急着将肉棒插入，反倒是将食指也插入了我的小穴里面，这时候我感觉到的刺激更加地强烈，他一抽一</w:t>
      </w:r>
    </w:p>
    <w:p>
      <w:r>
        <w:t>送地，弄得我好不舒服，而其他的人，则是安静地站在旁边，似乎彼此之间相当地有默契。</w:t>
      </w:r>
    </w:p>
    <w:p>
      <w:r>
        <w:t>终於，我忍受不住他的挑逗，我哀求他赶紧将肉棒插进来，好让我可以快活地享受一番。他抽出指头，然後跪</w:t>
      </w:r>
    </w:p>
    <w:p>
      <w:r>
        <w:t>在床上，慢慢地将肉棒插入我的小穴里面，那时候我真是高兴极了，我的身体兴奋地颤抖了起来。</w:t>
      </w:r>
    </w:p>
    <w:p>
      <w:r>
        <w:t>他不疾不徐地抽送着，弄得我的小穴好不快活，我低低地呻吟，闭上眼睛，幻想着现在正是我的偶像郭富城在</w:t>
      </w:r>
    </w:p>
    <w:p>
      <w:r>
        <w:t>玩弄着我，啊，用力，对，用力啊┅┅┅</w:t>
      </w:r>
    </w:p>
    <w:p>
      <w:r>
        <w:t>就在这样的幻想之下，他已经在我的体内射出。我配合着他的射精，故意做作地呻吟，虽然隔着脸套，我觉得</w:t>
      </w:r>
    </w:p>
    <w:p>
      <w:r>
        <w:t>他还是很满意地下床去。</w:t>
      </w:r>
    </w:p>
    <w:p>
      <w:r>
        <w:t>我要求到洗手间里面去清洗一下下身，想不到他们说不必，看来他们准备让我的子宫里面蓄满他们的精液！反</w:t>
      </w:r>
    </w:p>
    <w:p>
      <w:r>
        <w:t>正现在我也没有办法反抗，只好继续地躺在床上。</w:t>
      </w:r>
    </w:p>
    <w:p>
      <w:r>
        <w:t>这时候上来一个人，他躺在床上，要我跨坐上去，当我跨坐上去的时候，我的小穴里面流出些许的精液，并且</w:t>
      </w:r>
    </w:p>
    <w:p>
      <w:r>
        <w:t>滴在他的身上，他也不以为意。</w:t>
      </w:r>
    </w:p>
    <w:p>
      <w:r>
        <w:t>我缓缓地坐下，然後上下套弄，那种感觉也是很不错的，这时候我突然发现後面又上来了另外的一个男人，他</w:t>
      </w:r>
    </w:p>
    <w:p>
      <w:r>
        <w:t>将肉棒抵在我的穴口上面，滑了几下，然後将龟头抵在我的屁眼上面，缓缓地往里面抵！</w:t>
      </w:r>
    </w:p>
    <w:p>
      <w:r>
        <w:t>这时候在我身下的男人紧紧地抓住我，让我无法挣扎，我一边哭喊着一边让他的肉棒进我的屁眼里面┅┅┅</w:t>
      </w:r>
    </w:p>
    <w:p>
      <w:r>
        <w:t>「啊┅好疼啊┅停啊┅啊┅我受不了了┅┅好疼啊┅」</w:t>
      </w:r>
    </w:p>
    <w:p>
      <w:r>
        <w:t>虽然如此，他还是把整个肉棒通通塞进了我的屁眼里面，接着他俩就开始一抽一送地奸淫着我，这是我第一次</w:t>
      </w:r>
    </w:p>
    <w:p>
      <w:r>
        <w:t>同时被两个男人奸淫，我的前後洞被两根粗大的肉棒完全地给塞满。虽然我的肛门还没有办法适应这般的奸淫，但</w:t>
      </w:r>
    </w:p>
    <w:p>
      <w:r>
        <w:t>是小穴里面却是传来一阵又一阵的快感，让我暂时可以忘却肛门被奸淫的痛苦。</w:t>
      </w:r>
    </w:p>
    <w:p>
      <w:r>
        <w:t>我也不知道被奸淫了多久，但是渐渐地我已经可以感受到前後洞同时被的快乐，我主动地摇摆着我的腰肢，希</w:t>
      </w:r>
    </w:p>
    <w:p>
      <w:r>
        <w:t>望可以获得更大的快乐，而且这次我是真正快乐地呻吟，我忘情地浪叫，喔，真好，我从来不知道被两个人同时奸</w:t>
      </w:r>
    </w:p>
    <w:p>
      <w:r>
        <w:t>淫可以这般快乐！</w:t>
      </w:r>
    </w:p>
    <w:p>
      <w:r>
        <w:t>「啊┅好爽┅你们弄得我好爽啊┅啊┅啊┅」</w:t>
      </w:r>
    </w:p>
    <w:p>
      <w:r>
        <w:t>在这样的奸淫下，我达到了一次的高潮，而他们俩人也相继地在我体内射出浓浓的精液！我无力地趴着，俩人</w:t>
      </w:r>
    </w:p>
    <w:p>
      <w:r>
        <w:t>推开我，让我仰躺在床上，我看到最後一人爬上床来，我已经不在乎他准备怎样奸淫我或者是玩弄我，我都愿意！</w:t>
      </w:r>
    </w:p>
    <w:p>
      <w:r>
        <w:t>虽然如此，他只是在我的面前打手枪，然後把精液喷洒在我的脸上之後，就一起离开了，而我这时候也疲累过</w:t>
      </w:r>
    </w:p>
    <w:p>
      <w:r>
        <w:t>度地睡去。</w:t>
      </w:r>
    </w:p>
    <w:p>
      <w:r>
        <w:t>┅嘟┅嘟┅嘟┅</w:t>
      </w:r>
    </w:p>
    <w:p>
      <w:r>
        <w:t>我被电话声吵醒，原来是小兰跟阿明打过来的，他们也去浴池洗了一回，却找我不到，所以才打电话回来我的</w:t>
      </w:r>
    </w:p>
    <w:p>
      <w:r>
        <w:t>房间问看看，我说我很累，要休息一下，他们就很知趣地挂电话了。</w:t>
      </w:r>
    </w:p>
    <w:p>
      <w:r>
        <w:t>我一觉睡到第二天，我又再度来到浴池，因为┅我想要再体会一下被轮奸的快感！</w:t>
      </w:r>
    </w:p>
    <w:p>
      <w:r>
        <w:t>铃┅┅┅</w:t>
      </w:r>
    </w:p>
    <w:p>
      <w:r>
        <w:t>闹钟把我叫醒，看看时间，五点五十分，看看窗外，太阳已经露出大半，果然是夏天。起来之後，梳洗一番，</w:t>
      </w:r>
    </w:p>
    <w:p>
      <w:r>
        <w:t>然後换上运动服，套上慢跑鞋，我就往附近的公园走去。</w:t>
      </w:r>
    </w:p>
    <w:p>
      <w:r>
        <w:t>来到公园之後，已经有许多人在运动了，我略为伸展肢体之後，就沿着公园的周围开始慢跑起来。</w:t>
      </w:r>
    </w:p>
    <w:p>
      <w:r>
        <w:t>一路上跑着，无论年轻或者年长的男士，都会对我瞄上几眼，也难怪，像我这样身高 168公分，体重四十九公</w:t>
      </w:r>
    </w:p>
    <w:p>
      <w:r>
        <w:t>斤的女子，几乎是许多男人都希望可以搂上一搂的美丽胴体。而且我那 36C、24、36的身材，跑起步来，我知道他</w:t>
      </w:r>
    </w:p>
    <w:p>
      <w:r>
        <w:t>们的眼光都会集中在哪里！我那会晃动的乳房！</w:t>
      </w:r>
    </w:p>
    <w:p>
      <w:r>
        <w:t>我故意不穿内衣以及胸罩，目的就是希望可以吸引男人的眼光，当他们那饥渴的眼神射到我胸部的时候，我都</w:t>
      </w:r>
    </w:p>
    <w:p>
      <w:r>
        <w:t>可以赶到一股电流窜过我的脑海，令我产生激荡！</w:t>
      </w:r>
    </w:p>
    <w:p>
      <w:r>
        <w:t>我沿着公园跑了两圈，衣服都已经被我自己所流出来的汗水给浸湿了，而我自己的短裤也已经被我自己穴里流</w:t>
      </w:r>
    </w:p>
    <w:p>
      <w:r>
        <w:t>出来的淫水给弄湿了一大片。</w:t>
      </w:r>
    </w:p>
    <w:p>
      <w:r>
        <w:t>我由跑改成走，我轻松地散步，看看时间，已经七点多了，许多上班族都已经开始准备出门上班，而公园里面</w:t>
      </w:r>
    </w:p>
    <w:p>
      <w:r>
        <w:t>也只剩下俩三个零星的人们还在继续地运动。</w:t>
      </w:r>
    </w:p>
    <w:p>
      <w:r>
        <w:t>这时候我看到一个体格壮硕的年轻人，他正打着赤膊在篮球场上自己一个人练习着篮球，那古铜色的肌肤加上</w:t>
      </w:r>
    </w:p>
    <w:p>
      <w:r>
        <w:t>结实的肌肉，令我不禁停下脚步注视着他！</w:t>
      </w:r>
    </w:p>
    <w:p>
      <w:r>
        <w:t>「可以让我加入吗？！」</w:t>
      </w:r>
    </w:p>
    <w:p>
      <w:r>
        <w:t>我主动走过去询问他，他楞了一下，点点头，我走过去，从他的手中接过篮球，笨拙地运了几下球，然後就投</w:t>
      </w:r>
    </w:p>
    <w:p>
      <w:r>
        <w:t>篮。我的准头还差了许多，球打中篮板之後，弹了回来，我跑过去捡球，而球早已经自己滚回到他的手中，但是这</w:t>
      </w:r>
    </w:p>
    <w:p>
      <w:r>
        <w:t>时候我的身体也已经整个撞上了他的身体！</w:t>
      </w:r>
    </w:p>
    <w:p>
      <w:r>
        <w:t>两个人的撞击，对我来讲感受到胸部受挤压的快感，而从他脸上的表情看来，他的冲击也不会太小。在接下来</w:t>
      </w:r>
    </w:p>
    <w:p>
      <w:r>
        <w:t>的过程里面，我的身体与他的身体有过数十次的接触，我注意到他的胯下有了些许的变化。这时候我藉着一次的机</w:t>
      </w:r>
    </w:p>
    <w:p>
      <w:r>
        <w:t>会，伸手抓住了他的肉棒！</w:t>
      </w:r>
    </w:p>
    <w:p>
      <w:r>
        <w:t>天啊！他胯下的肉棒果然跟他的身高有着相对的比例，尺寸相当地惊人，我轻轻地揉捏，由於这时候公园里面</w:t>
      </w:r>
    </w:p>
    <w:p>
      <w:r>
        <w:t>已经没有什麽人了，所以我很大胆地握着不放。</w:t>
      </w:r>
    </w:p>
    <w:p>
      <w:r>
        <w:t>他红着脸，但是也没有反对我这样的行径，我知道，一个正常的男人是没有理由拒绝这样的事情，特别是我这</w:t>
      </w:r>
    </w:p>
    <w:p>
      <w:r>
        <w:t>样性感的女人。</w:t>
      </w:r>
    </w:p>
    <w:p>
      <w:r>
        <w:t>当我感觉到他的肉棒已经不再涨大的时候，我贴着他的身体，说：「我们到那边的厕所里面去好吗？！」</w:t>
      </w:r>
    </w:p>
    <w:p>
      <w:r>
        <w:t>想来他已经知道我的意思，将篮球丢在一边，我俩就一起走向公园角落的厕所里面。这种公厕，总是缺乏打扫，</w:t>
      </w:r>
    </w:p>
    <w:p>
      <w:r>
        <w:t>所以里面的气味相当地重，但是对这时候的我来讲，却是一个充满了新鲜刺激的好地方。</w:t>
      </w:r>
    </w:p>
    <w:p>
      <w:r>
        <w:t>我俩一进到厕所之後，他立刻将我的上衣掀起，然後用力地搓揉我的乳房，他的手指，深深地陷入了我的乳房，</w:t>
      </w:r>
    </w:p>
    <w:p>
      <w:r>
        <w:t>使得我的乳房从他的指缝中挤出，呈现出一种相当淫糜的形状，而我自己也已经将短裤褪下。</w:t>
      </w:r>
    </w:p>
    <w:p>
      <w:r>
        <w:t>他看到这样的情形，也迫不及待地将短裤脱下，要我转身弯腰，然後他就把肉棒进我那早已等待许久的小穴里</w:t>
      </w:r>
    </w:p>
    <w:p>
      <w:r>
        <w:t>面！</w:t>
      </w:r>
    </w:p>
    <w:p>
      <w:r>
        <w:t>他粗暴地抽送着，给我带来相当强烈的刺激，一次又一次的顶弄，弄得我好不快活，加上他的肉棒相当粗大，</w:t>
      </w:r>
    </w:p>
    <w:p>
      <w:r>
        <w:t>使得我很快地就达到高潮！</w:t>
      </w:r>
    </w:p>
    <w:p>
      <w:r>
        <w:t>「啊┅啊┅啊┅」</w:t>
      </w:r>
    </w:p>
    <w:p>
      <w:r>
        <w:t>我低低地呻吟着，更促使他兽欲大发，俩手紧抓着我的纤腰，猛力地顶弄着我，让我实在是欲仙欲死┅┅┅</w:t>
      </w:r>
    </w:p>
    <w:p>
      <w:r>
        <w:t>好不容易他终於在我的体内发射出来，大量浓热的精液射入我的子宫里面，给我带来另外一种的快感！我俩整</w:t>
      </w:r>
    </w:p>
    <w:p>
      <w:r>
        <w:t>理一下，我注意到他又再度勃起，轻轻地拍打他的小弟弟，我就赶紧回家了。但是我知道，明天的蓝球场又可以见</w:t>
      </w:r>
    </w:p>
    <w:p>
      <w:r>
        <w:t>到他了！</w:t>
      </w:r>
    </w:p>
    <w:p>
      <w:r>
        <w:t>我骑着摩托车，来到位於基隆路的俱乐部，准备好好地纾解这几天以来的工作疲累。来到柜台，秀出我的会员</w:t>
      </w:r>
    </w:p>
    <w:p>
      <w:r>
        <w:t>卡，要到一间 VIP房，就搭着电梯，来到我的房间里面。</w:t>
      </w:r>
    </w:p>
    <w:p>
      <w:r>
        <w:t>我将衣服脱去，然後换上我最近刚买的泳衣，对着落地镜照一下，觉得这样的高叉，正好可以秀出我那诱人的</w:t>
      </w:r>
    </w:p>
    <w:p>
      <w:r>
        <w:t>修长双腿，并且也可以让我的双乳获得适当的解放。我拿出剃刀，将自己下身的阴毛全部刮掉，并且顺便也再次清</w:t>
      </w:r>
    </w:p>
    <w:p>
      <w:r>
        <w:t>理一下我的腋毛，再次地对着落地镜仔细端详，确定满意之後，我就走向游泳池了。</w:t>
      </w:r>
    </w:p>
    <w:p>
      <w:r>
        <w:t>因为今天并不是假日，所以人比较少一点，我先略为暖身之後，就下水，先用蛙式游了 25 公尺，然後再用仰</w:t>
      </w:r>
    </w:p>
    <w:p>
      <w:r>
        <w:t>式游了 25 公尺，我就回到岸上来，找了张空的躺椅，我就坐在那里休息。</w:t>
      </w:r>
    </w:p>
    <w:p>
      <w:r>
        <w:t>果然不出我所料，没有五分钟，就已经有人过来搭讪，我看到他那色眯眯的眼光，就知道这是一个老色鬼想要</w:t>
      </w:r>
    </w:p>
    <w:p>
      <w:r>
        <w:t>上我，但是他那中年男子常见的腹部，以及松弛的肌肉，让我没有兴趣，我站起身来，就离开原本的位置，换到另</w:t>
      </w:r>
    </w:p>
    <w:p>
      <w:r>
        <w:t>外一侧去休息。</w:t>
      </w:r>
    </w:p>
    <w:p>
      <w:r>
        <w:t>过了一会，又有一个人走过来，他的年纪约莫三十岁上下，身高差不多有 190左右，这是我喜欢的类型，我主</w:t>
      </w:r>
    </w:p>
    <w:p>
      <w:r>
        <w:t>动走过去，并且不小心地跟他碰了一下，他强而有力的双臂扶住了我，我闻到他身上那男人的味道，我的小穴不禁</w:t>
      </w:r>
    </w:p>
    <w:p>
      <w:r>
        <w:t>就有些湿了起来。我好想跟他做爱啊！</w:t>
      </w:r>
    </w:p>
    <w:p>
      <w:r>
        <w:t>我故意做作地请他扶我回到躺椅，他非常绅士地将我扶回座位上，这时候我请他扶我回到我的房间，他略一犹</w:t>
      </w:r>
    </w:p>
    <w:p>
      <w:r>
        <w:t>豫，但随即将我扶起，然後跟我一起回到我的房间里面。当我俩在电梯里面的时候，我注意到他的手开始有点不安</w:t>
      </w:r>
    </w:p>
    <w:p>
      <w:r>
        <w:t>分地去碰触我的乳房，我抬头看看他，他故意装作不知道，但是他的手却更大胆地握住我的乳房，这是我第一次被</w:t>
      </w:r>
    </w:p>
    <w:p>
      <w:r>
        <w:t>这样的大手整个地把我的乳房握住，那种感觉真好，我低下头去，在回到房间的路上，享受着他的手所给我带来的</w:t>
      </w:r>
    </w:p>
    <w:p>
      <w:r>
        <w:t>快感！</w:t>
      </w:r>
    </w:p>
    <w:p>
      <w:r>
        <w:t>当我俩进到房间之後，他迅速地将我推倒到床上，然後快速地脱去他身上所有的衣物，并且扑到我的身上，粗</w:t>
      </w:r>
    </w:p>
    <w:p>
      <w:r>
        <w:t>暴地扯去我身上的泳衣，用力地搓揉我的奶子，他的手指也迅速地插入我的小穴里面，并且熟练地抠弄着┅</w:t>
      </w:r>
    </w:p>
    <w:p>
      <w:r>
        <w:t>「啊┅啊┅好舒服喔┅我不知道你这样的利害耶┅好棒┅你弄得我好舒服啊┅我好喜欢┅对┅就是那里┅用力</w:t>
      </w:r>
    </w:p>
    <w:p>
      <w:r>
        <w:t>┅不要停┅啊┅我快要┅快要┅啊┅啊┅」</w:t>
      </w:r>
    </w:p>
    <w:p>
      <w:r>
        <w:t>在他长达二十分钟的抠弄之下，我居然第一次地就在这样的状况下达到了高潮！那是我以前从来没有愈到过的</w:t>
      </w:r>
    </w:p>
    <w:p>
      <w:r>
        <w:t>情况，而这时候他将我放倒在床上，高高地举起我左腿，扛在肩膀上，并且迅速地将他的肉入我的小穴里面，并且</w:t>
      </w:r>
    </w:p>
    <w:p>
      <w:r>
        <w:t>缓慢地抽送起来。这样的弄，真的是会令人疯狂，缓慢但是持续的抽送，令我的小穴几乎没有任何休息的机会，而</w:t>
      </w:r>
    </w:p>
    <w:p>
      <w:r>
        <w:t>且他还一边抽送一边把玩我的奶子，说句实在话，这是我第一次遭遇这样厉害的对手，我几乎在他的奸淫之下，完</w:t>
      </w:r>
    </w:p>
    <w:p>
      <w:r>
        <w:t>全没有反抗的能力，全然地任凭他的奸淫，更可以说，我深深地被他的性爱技巧给迷上了！</w:t>
      </w:r>
    </w:p>
    <w:p>
      <w:r>
        <w:t>他一次又一次地抽送着，我就好像是在汪洋大海里面的小舟，不停地被抛上甩下，整个人都已经完全地无法自</w:t>
      </w:r>
    </w:p>
    <w:p>
      <w:r>
        <w:t>制，只有任凭人家摆布，在他把精液射入我的体内时，我也不知道经历了多少次的高潮！</w:t>
      </w:r>
    </w:p>
    <w:p>
      <w:r>
        <w:t>当我俩从高潮的馀韵中恢复的时候，我高兴地搂着他，称赞他是我遇过最棒的男人，他笑着说我也是他遇到的</w:t>
      </w:r>
    </w:p>
    <w:p>
      <w:r>
        <w:t>女人中少有的，他并且留下电话，要我以後有空多跟他联络，并且还说可以介绍一些朋友给我认识，我也留下我的</w:t>
      </w:r>
    </w:p>
    <w:p>
      <w:r>
        <w:t>大哥大号码给他，这样好的男人真是不可放过的！</w:t>
      </w:r>
    </w:p>
    <w:p>
      <w:r>
        <w:t>我坐在计程车上，想到待会就可以跟上次在俱乐部作爱的男人碰面，我的小穴情不自禁地就湿了起来。</w:t>
      </w:r>
    </w:p>
    <w:p>
      <w:r>
        <w:t>为了去跟他见面，我特地依照他的要求，穿了一件针织无袖的上衣，并且里面没有穿戴任何衣物，下身穿了件</w:t>
      </w:r>
    </w:p>
    <w:p>
      <w:r>
        <w:t>黑色短裙，脚上穿了双黑色长统马靴，里面的内裤特地挑了件紫色性感镂空内裤。</w:t>
      </w:r>
    </w:p>
    <w:p>
      <w:r>
        <w:t>当我坐在计程车上的时候，我发现哪个司机不断地透过後视镜在偷看着我，令我更加地兴奋。要不是这个司机</w:t>
      </w:r>
    </w:p>
    <w:p>
      <w:r>
        <w:t>长得矮肥，而且待会有个精壮的男人要让我好好地享受，我一定就跟这个司机作爱！</w:t>
      </w:r>
    </w:p>
    <w:p>
      <w:r>
        <w:t>当我依照地址，按下门铃，门很快地就打开，是他！但是┅怎会有个女人站在他的身边呢？！他依然笑容那般</w:t>
      </w:r>
    </w:p>
    <w:p>
      <w:r>
        <w:t>灿烂地向我招呼，并且要我进去，我站在门口有些迟疑，我实在不知道这是怎样一回事！</w:t>
      </w:r>
    </w:p>
    <w:p>
      <w:r>
        <w:t>或许是他身边的女人比较敏感吧？！她主动地掀开身上穿的长袍睡衣，露出里面居然是一丝不挂的胴体，刹那</w:t>
      </w:r>
    </w:p>
    <w:p>
      <w:r>
        <w:t>之间，我有些了解今天的状况，我犹豫地跨出了左脚，但是依然还没有勇气跨出第二步，接着他伸手将我抓了进去，</w:t>
      </w:r>
    </w:p>
    <w:p>
      <w:r>
        <w:t>并且迅速地把门关上。</w:t>
      </w:r>
    </w:p>
    <w:p>
      <w:r>
        <w:t>这时候我楞楞地看着两人，他微笑地向我解释说：「Jam ，她是我太太 Magy ，其实今天找奶过来，是因为我</w:t>
      </w:r>
    </w:p>
    <w:p>
      <w:r>
        <w:t>夫妻俩早就想找一个比较适当的性伴侣加入我们，成为比较长期的三人行，但我在俱乐部里面，尝试了许多的女人，</w:t>
      </w:r>
    </w:p>
    <w:p>
      <w:r>
        <w:t>我觉得奶是最适合我夫妻俩的对象，所以今天我才会想要把奶约出来，然後我们大家见个面。」</w:t>
      </w:r>
    </w:p>
    <w:p>
      <w:r>
        <w:t>也笑着说：「是啊！Johnny好夸奖奶呢！而且我一个人要应付他，也有点不容易，所以他才提议再找一个人来</w:t>
      </w:r>
    </w:p>
    <w:p>
      <w:r>
        <w:t>与我分享，如何？奶觉得这个提议怎样呢？！」</w:t>
      </w:r>
    </w:p>
    <w:p>
      <w:r>
        <w:t>说句实在话，我实在不知道该怎样讲？这对夫妻的观念真的是太过开放了，但是我实在是很被这样的条件给吸</w:t>
      </w:r>
    </w:p>
    <w:p>
      <w:r>
        <w:t>引，所以我也就点头答应了！</w:t>
      </w:r>
    </w:p>
    <w:p>
      <w:r>
        <w:t>这时候，他俩高兴地带领我来叁观到他们的房子，这是一栋两层楼的洋房，外面庭院有个小的游泳池，一楼是</w:t>
      </w:r>
    </w:p>
    <w:p>
      <w:r>
        <w:t>客厅、饭厅、厨房跟两个房间，二楼则是三个房间，以及一个小小的阳台。</w:t>
      </w:r>
    </w:p>
    <w:p>
      <w:r>
        <w:t>二楼的主卧室李，我看到放着一张七八人躺在上面都绰绰有馀的大床，旁边有一间冲洗间。我转头过去，看到</w:t>
      </w:r>
    </w:p>
    <w:p>
      <w:r>
        <w:t>他俩夫妻都已经脱光衣服，赤裸裸地站在我的面前。</w:t>
      </w:r>
    </w:p>
    <w:p>
      <w:r>
        <w:t>的身材是我曾经见过一次。而 Magy 虽然他说已经四十岁了，但是因为没有生育过，所以依然保持得相当棒，</w:t>
      </w:r>
    </w:p>
    <w:p>
      <w:r>
        <w:t>虽然她的胸部比我大，但是比例并不会太好看，所以我还是相当自信地看着她。</w:t>
      </w:r>
    </w:p>
    <w:p>
      <w:r>
        <w:t>我看到人家已经这样坦然了，我也就很自动地把全身的衣服脱去，但是我故意把内裤以及长统马靴留下，因为</w:t>
      </w:r>
    </w:p>
    <w:p>
      <w:r>
        <w:t>我的这件内裤可以无须脱去，就直接进行各种的性爱，因为从前面尿道口到後面肛门部位有着一条大大的裂缝！</w:t>
      </w:r>
    </w:p>
    <w:p>
      <w:r>
        <w:t>我大大地张开了我的双腿，并且蹲下，让我的双腿呈现一个Ｍ字形，我相信他们可以清楚地看见我胯下内裤上</w:t>
      </w:r>
    </w:p>
    <w:p>
      <w:r>
        <w:t>的裂缝，我一面淫荡地看着他俩，一面用手自己玩弄着自己的乳房，不知道为什麽，这时候我觉得自己像条欠的小</w:t>
      </w:r>
    </w:p>
    <w:p>
      <w:r>
        <w:t>母狗，正希望被狠狠地奸淫！</w:t>
      </w:r>
    </w:p>
    <w:p>
      <w:r>
        <w:t>我看到 Magy 先走向我，她的手里拿着一条粗大的双头蛇，那是一条俩头都像是龟头的大家伙，我一面像只母</w:t>
      </w:r>
    </w:p>
    <w:p>
      <w:r>
        <w:t>狗般的爬行，一面抬高我的小穴，并且向她摇摆，我用自己的身体明显地告诉她，来吧！玩弄、奸淫我吧！</w:t>
      </w:r>
    </w:p>
    <w:p>
      <w:r>
        <w:t>将双头蛇的一头慢慢地塞入我的小穴里面，那种满胀的充实感虽然比不上真正的肉棒滋味，但是也可以令人感</w:t>
      </w:r>
    </w:p>
    <w:p>
      <w:r>
        <w:t>到兴奋。</w:t>
      </w:r>
    </w:p>
    <w:p>
      <w:r>
        <w:t>她缓缓地塞入，我则是摇摆着臀部，迎合着她的动作，然後我从旁边的落地镜看到，她也将另外一头塞到她的</w:t>
      </w:r>
    </w:p>
    <w:p>
      <w:r>
        <w:t>小穴里面，并且夹住之後，我俩就这样开始相互地让这条双头蛇在我俩的小穴里面抽送，那种滋味是以前所没有享</w:t>
      </w:r>
    </w:p>
    <w:p>
      <w:r>
        <w:t>受过的，我俩很快地就沉浸在这种令人愉悦的快感当中┅┅┅</w:t>
      </w:r>
    </w:p>
    <w:p>
      <w:r>
        <w:t>「啊┅啊┅好棒┅好爽┅老公┅我好喜欢这样喔┅啊┅喔┅」</w:t>
      </w:r>
    </w:p>
    <w:p>
      <w:r>
        <w:t>「喔┅我也好喜欢这样的滋味┅啊┅我┅我┅我要让大肉棒来弄我┅啊┅喔┅啊┅喔┅嗯┅┅」</w:t>
      </w:r>
    </w:p>
    <w:p>
      <w:r>
        <w:t>我俩淫荡的浪叫声，很快地就充满了整个房间，我俩小穴里所流出来的淫水，一滴滴的流在木头地板上，从一</w:t>
      </w:r>
    </w:p>
    <w:p>
      <w:r>
        <w:t>点一点开始，慢慢地形成一滩。</w:t>
      </w:r>
    </w:p>
    <w:p>
      <w:r>
        <w:t>这个时候，我看到 Johnny 走了过来，将 Magy 推开，并且让我躺在地板上，将我的双腿高高举起，然後将他</w:t>
      </w:r>
    </w:p>
    <w:p>
      <w:r>
        <w:t>的大肉棒缓缓地入我的小穴里面，这时候我真正地达到了高潮以及满足！</w:t>
      </w:r>
    </w:p>
    <w:p>
      <w:r>
        <w:t>「啊┅好棒┅啊┅好爽┅啊┅奶┅不要┅不要这样┅啊┅不要这样舔┅」</w:t>
      </w:r>
    </w:p>
    <w:p>
      <w:r>
        <w:t>正当 Johnny 奸淫我的时候，Magy趴在地板上，舔弄着我的屁眼，并且用手指戳近我的屁眼里面，他俩弄得我</w:t>
      </w:r>
    </w:p>
    <w:p>
      <w:r>
        <w:t>欲仙欲死，比起单独被 Johnny 奸淫，又要兴奋好几倍！</w:t>
      </w:r>
    </w:p>
    <w:p>
      <w:r>
        <w:t>我在俩人的奸淫下，很快地就达到两次高潮而晕死过去。</w:t>
      </w:r>
    </w:p>
    <w:p>
      <w:r>
        <w:t>当我清醒过来的时候，我看到 Johnny 正在用同样的方式弄着 Magy ，我也如法炮制，用舌头去舔弄Magy的屁</w:t>
      </w:r>
    </w:p>
    <w:p>
      <w:r>
        <w:t>眼，想不到她更加地浪，连呼过瘾，我当然是全力以赴，终於在我俩的合力之下，Magy也高潮连连，苦苦哀求我俩</w:t>
      </w:r>
    </w:p>
    <w:p>
      <w:r>
        <w:t>放过她！</w:t>
      </w:r>
    </w:p>
    <w:p>
      <w:r>
        <w:t>但是拥有超人精力的 Johnny 此时居然丝毫没有疲累的感觉，他要求我让他弄屁眼，我点点头，趴在地板上，</w:t>
      </w:r>
    </w:p>
    <w:p>
      <w:r>
        <w:t>等待着被他临幸我的後门！</w:t>
      </w:r>
    </w:p>
    <w:p>
      <w:r>
        <w:t>在他肉棒入的过程中我疼得将头抵在地板上，两眼流泪，这时候幸好 Magy 过来用手玩弄我的小穴，让我可以</w:t>
      </w:r>
    </w:p>
    <w:p>
      <w:r>
        <w:t>略为分心，才没有晕死过去，但是当我感受到被弄屁演的快感时，Magy居然拿出刚刚的双头蛇，入我的小穴里面，</w:t>
      </w:r>
    </w:p>
    <w:p>
      <w:r>
        <w:t>弄得我高潮连连，足足高潮五次，而这时候 Johnny 终於在我的直肠里面注入他的精液，终於暂时结束了我们之间</w:t>
      </w:r>
    </w:p>
    <w:p>
      <w:r>
        <w:t>的游戏！</w:t>
      </w:r>
    </w:p>
    <w:p>
      <w:r>
        <w:t>真是太爽了！</w:t>
      </w:r>
    </w:p>
    <w:p>
      <w:r>
        <w:t>铃…┅铃…┅铃…┅</w:t>
      </w:r>
    </w:p>
    <w:p>
      <w:r>
        <w:t>奇怪已经晚上十一点多了，不知道谁打电话过来？我拿起电话，试探性地「喂」了一声，电话的那头传来是房</w:t>
      </w:r>
    </w:p>
    <w:p>
      <w:r>
        <w:t>东先生的声音。我放了一半的心，但是也依然疑惑着，他不曾这样晚打电话来过啊？！</w:t>
      </w:r>
    </w:p>
    <w:p>
      <w:r>
        <w:t>他问了我一些有关於房子的事情，我老实地跟他说，接下来不知道什麽时候，就变成他向我诉说他老婆的事情</w:t>
      </w:r>
    </w:p>
    <w:p>
      <w:r>
        <w:t>了。</w:t>
      </w:r>
    </w:p>
    <w:p>
      <w:r>
        <w:t>房东今年三十五岁，以卖音响为业，而太太则是一家日系车商的人员，过去两个人是同事，但是後来房东出来</w:t>
      </w:r>
    </w:p>
    <w:p>
      <w:r>
        <w:t>卖音响，倒是太太还依然在原公司上班。</w:t>
      </w:r>
    </w:p>
    <w:p>
      <w:r>
        <w:t>他们结婚已经八年了，太太一直不愿意生小孩或是领养小孩，反倒是喜欢到处游山玩水。但房东他是相当地希</w:t>
      </w:r>
    </w:p>
    <w:p>
      <w:r>
        <w:t>望可以生几个小孩，而且这时候听房东所说，似乎最近连作爱也已经是好久没有的事情了！</w:t>
      </w:r>
    </w:p>
    <w:p>
      <w:r>
        <w:t>我看看手表，已经是晚上三点多了，我不好意思地跟房东说声抱歉，然後就赶快去睡，省得明天爬不起来！但</w:t>
      </w:r>
    </w:p>
    <w:p>
      <w:r>
        <w:t>是到了晚上，房东却依然还是打电话过来，这样的情况持续了三天，到了周六，我终於可以睡个好觉，一直到了中</w:t>
      </w:r>
    </w:p>
    <w:p>
      <w:r>
        <w:t>午，我才起床！</w:t>
      </w:r>
    </w:p>
    <w:p>
      <w:r>
        <w:t>这时候突然电铃响了，我打开门一看，是房东，我才想起今天已经是月底了，该付房租了。</w:t>
      </w:r>
    </w:p>
    <w:p>
      <w:r>
        <w:t>我先请房东坐下，然後回到房间里面，打开钱包一看，里面只剩下几百块钱，这时候才想起这个月因为刷卡太</w:t>
      </w:r>
    </w:p>
    <w:p>
      <w:r>
        <w:t>凶，所以大部分的钱已经先拿去挡着了，现在该怎麽办呢？！</w:t>
      </w:r>
    </w:p>
    <w:p>
      <w:r>
        <w:t>我出来老实地跟房东说，他说没有关系，如果手头不方便的话，那过几天再说。他走到门口，突然转头问我说</w:t>
      </w:r>
    </w:p>
    <w:p>
      <w:r>
        <w:t>吃过东西没有，我因为睡到这时候才起床，当然是还没有吃东西，房东就说那一起去吃中饭吧！这当然好，我草草</w:t>
      </w:r>
    </w:p>
    <w:p>
      <w:r>
        <w:t>地换了一套衣服，就跟着房东出去吃饭了。</w:t>
      </w:r>
    </w:p>
    <w:p>
      <w:r>
        <w:t>我们来到附近的餐厅，虽然只有两个人，但是房东依然叫了四五道菜，我俩几乎吃得有些撑，吃过饭之後，我</w:t>
      </w:r>
    </w:p>
    <w:p>
      <w:r>
        <w:t>邀房东到我那边喝些茶，他欣然地同意了。</w:t>
      </w:r>
    </w:p>
    <w:p>
      <w:r>
        <w:t>回到家里，我请房东坐在沙发上，然後我到房间里面去换套衣服，好让我刚刚胀饱的肚子获得解放。接着又去</w:t>
      </w:r>
    </w:p>
    <w:p>
      <w:r>
        <w:t>把茶具准备好，然後蹲在他的面前泡好茶，然後把茶端到他的面前。</w:t>
      </w:r>
    </w:p>
    <w:p>
      <w:r>
        <w:t>当我把茶放好，抬起头来的时候，我注意到他的脸色有点尴尬，我这时候才注意到回到家里之後，我身上穿的</w:t>
      </w:r>
    </w:p>
    <w:p>
      <w:r>
        <w:t>这件衣服非常宽大，并且是棉布质料。</w:t>
      </w:r>
    </w:p>
    <w:p>
      <w:r>
        <w:t>当我弯腰的时候，那宽大领口的剪裁，让房东可以清楚地看到我胸前的风光，加上我在家里没有穿戴胸罩的习</w:t>
      </w:r>
    </w:p>
    <w:p>
      <w:r>
        <w:t>惯，所以我相信他刚刚一定是清楚地看见了我那成钟乳形状的双乳了！</w:t>
      </w:r>
    </w:p>
    <w:p>
      <w:r>
        <w:t>房东端过茶，我注意到他的双眼依然有意无意地瞟过我的胸前，我知道他那久未曾获得纾解的性欲需求，似乎</w:t>
      </w:r>
    </w:p>
    <w:p>
      <w:r>
        <w:t>有些要挣脱的感觉，这时候我突然想，如果不能用身体来抵付房租的话，至少也要让房东可以有些额外的收获，然</w:t>
      </w:r>
    </w:p>
    <w:p>
      <w:r>
        <w:t>後让他抒发一些情欲吧？！</w:t>
      </w:r>
    </w:p>
    <w:p>
      <w:r>
        <w:t>当我打定了这个念头之後，我就请房东坐一下，然後我就到浴室去冲洗一下，并且只套了一件黄色的长 T-Shirt</w:t>
      </w:r>
    </w:p>
    <w:p>
      <w:r>
        <w:t>就回到客厅。</w:t>
      </w:r>
    </w:p>
    <w:p>
      <w:r>
        <w:t>这时候我穿的 T-Shirt在领口的剪裁来讲，比刚刚那件更加宽松，平常的时候，我是把这件衣服当成睡衣，而</w:t>
      </w:r>
    </w:p>
    <w:p>
      <w:r>
        <w:t>往往当我睡醒的时候，我有好几次都发现，我几乎要从这件衣服里面跑出来！</w:t>
      </w:r>
    </w:p>
    <w:p>
      <w:r>
        <w:t>我继续蹲下来泡茶，然後倒了两杯茶之後，我依然先端一杯，然後弯腰端给他，我看到他这次的眼神里透露出</w:t>
      </w:r>
    </w:p>
    <w:p>
      <w:r>
        <w:t>更多的情欲需求以及饥渴的感觉，甚至我可以感觉到他裤子里面也产生了些许的变化，但是他依然还是强自地压抑</w:t>
      </w:r>
    </w:p>
    <w:p>
      <w:r>
        <w:t>住。这时候我端起另外一杯茶，然後来到他的身边，盘起一条腿地坐在沙发上。</w:t>
      </w:r>
    </w:p>
    <w:p>
      <w:r>
        <w:t>这时候我雪白的大腿，几乎要完全地裸露在他的面前，不过我很有技巧地用衣服将我的三角地带挡住，毕竟这</w:t>
      </w:r>
    </w:p>
    <w:p>
      <w:r>
        <w:t>里是用来继续挑逗他的嘛！</w:t>
      </w:r>
    </w:p>
    <w:p>
      <w:r>
        <w:t>我看到他的眼光更加地集中在我的身上，我开始询问他跟他老婆之间的关系，甚至有些露骨地询问他是否最近</w:t>
      </w:r>
    </w:p>
    <w:p>
      <w:r>
        <w:t>还有继续性生活的关系呢？</w:t>
      </w:r>
    </w:p>
    <w:p>
      <w:r>
        <w:t>他心不在焉的回答着我，我的手主动地放到他的大腿上，并且慢慢地将他的大腿根处靠近，他吞了口口水，我</w:t>
      </w:r>
    </w:p>
    <w:p>
      <w:r>
        <w:t>的手这时候已经放在他的肉棒上面，只是还隔着裤子而已，我轻轻地抚摸。</w:t>
      </w:r>
    </w:p>
    <w:p>
      <w:r>
        <w:t>他似乎已经有点忍不住了，用着野兽般的眼光看着我，我主动地拉开他的拉炼，拨开他的内裤，然後那早已翘</w:t>
      </w:r>
    </w:p>
    <w:p>
      <w:r>
        <w:t>起的肉从裤子里面弹了出来我将手上的茶放好，弯下身去，用手一边套弄一边用口去含住他的龟头，并且利用舌头</w:t>
      </w:r>
    </w:p>
    <w:p>
      <w:r>
        <w:t>不停地舔弄。</w:t>
      </w:r>
    </w:p>
    <w:p>
      <w:r>
        <w:t>这时候，他忍不住地开始呻吟，我一边套弄一边舔，我知道怎样让男人觉得舒服，在我的玩弄下，房东差不多</w:t>
      </w:r>
    </w:p>
    <w:p>
      <w:r>
        <w:t>五分钟就把精液直接地射在我的嘴巴里面。</w:t>
      </w:r>
    </w:p>
    <w:p>
      <w:r>
        <w:t>我将精液含在嘴巴里面，然後让他看着我慢慢地一口一口把他的精液吞了下去，我看到他的脸上充满了满足的</w:t>
      </w:r>
    </w:p>
    <w:p>
      <w:r>
        <w:t>神情，并且欣赏着我如何吞咽下他的精液。</w:t>
      </w:r>
    </w:p>
    <w:p>
      <w:r>
        <w:t>这时候，我站起身来，然後将我衣服的下摆拉起来，露出我没有任何衣物遮蔽的下体，我对房东说如果他需要</w:t>
      </w:r>
    </w:p>
    <w:p>
      <w:r>
        <w:t>的话，可以用我这里来发泄他对太太的不满，他不敢相信地看着我，我将衣服下摆缠在腰间，然後转身弯腰，双手</w:t>
      </w:r>
    </w:p>
    <w:p>
      <w:r>
        <w:t>扶在茶桌上，一边淫荡地摇晃一边娇媚地哀求他来弄我。</w:t>
      </w:r>
    </w:p>
    <w:p>
      <w:r>
        <w:t>他猛地扑上来，然後用舌头去舔弄我的小穴，并且用手指头插进去抠挖，喔，他可真饥渴啊！</w:t>
      </w:r>
    </w:p>
    <w:p>
      <w:r>
        <w:t>他的舌头一次又一次地滑过我的阴唇、并且舔弄我里面的秘肉，他的手指更是毫不客气地深深地插入我的穴里，</w:t>
      </w:r>
    </w:p>
    <w:p>
      <w:r>
        <w:t>并且在里面不停地搅拌，很快地他就用手指发现了我的 G点，并且熟练地玩弄起来。</w:t>
      </w:r>
    </w:p>
    <w:p>
      <w:r>
        <w:t>天啊！我觉得整个下半身好像都充血般的刺激，他的玩弄令我很快地就开始 High 了起来，我需要肉棒的弄，</w:t>
      </w:r>
    </w:p>
    <w:p>
      <w:r>
        <w:t>我已经快要忍不住了。</w:t>
      </w:r>
    </w:p>
    <w:p>
      <w:r>
        <w:t>这时候我开始哀求他，快用肉棒来弄我，用他的肉棒来好好地教训我，让我的小穴接受他的奸淫吧？！</w:t>
      </w:r>
    </w:p>
    <w:p>
      <w:r>
        <w:t>我用着极下流且淫荡的言语来刺激他，房东将我押在茶桌上，然後我看到他的肉棒再度地勃起，并且变得比刚</w:t>
      </w:r>
    </w:p>
    <w:p>
      <w:r>
        <w:t>刚更加地大，我极兴奋，一边淫叫一边摇晃着屁股，等待着大肉棒的奸淫。</w:t>
      </w:r>
    </w:p>
    <w:p>
      <w:r>
        <w:t>「啊…┅啊…┅啊┅啊┅好棒┅房东┅你的肉棒好厉害喔┅插得我好爽┅」</w:t>
      </w:r>
    </w:p>
    <w:p>
      <w:r>
        <w:t>「婊子，叫我好丈夫，要不然我可不让奶爽！快！」</w:t>
      </w:r>
    </w:p>
    <w:p>
      <w:r>
        <w:t>「好丈夫，亲哥哥┅快┅用力┅用你的大鸡巴┅顶弄小婊子的烂穴┅贱┅好好地教训我┅好鸡巴┅大哥哥┅弄</w:t>
      </w:r>
    </w:p>
    <w:p>
      <w:r>
        <w:t>得我好爽┅啊┅啊┅对┅啊┅小婊子┅就喜欢大鸡巴哥哥的干┅啊┅啊┅」</w:t>
      </w:r>
    </w:p>
    <w:p>
      <w:r>
        <w:t>房东在我这样的淫言浪语刺激之下，一次又一次地顶弄，弄得我好不快活，而他嫌这样玩还不过瘾，居然让我</w:t>
      </w:r>
    </w:p>
    <w:p>
      <w:r>
        <w:t>躺在单人沙发上，然後将我双腿高高举起，然後他的身体押在我的腿上，开始了猛烈地顶弄抽送。</w:t>
      </w:r>
    </w:p>
    <w:p>
      <w:r>
        <w:t>我的身体这时候变成几乎对折的状况，但是那种粗野的作爱快感，抵过了任何的感觉，并且这时候有一种被强</w:t>
      </w:r>
    </w:p>
    <w:p>
      <w:r>
        <w:t>奸的快感，我真是太喜欢了！</w:t>
      </w:r>
    </w:p>
    <w:p>
      <w:r>
        <w:t>好不容易，房东终於在我的穴里射出，才结束了这回合。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