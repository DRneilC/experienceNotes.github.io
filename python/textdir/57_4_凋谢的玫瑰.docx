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凋谢的玫瑰</w:t>
      </w:r>
    </w:p>
    <w:p>
      <w:r>
        <w:t>.</w:t>
      </w:r>
    </w:p>
    <w:p>
      <w:r>
        <w:t>这事得从去年说起。</w:t>
      </w:r>
    </w:p>
    <w:p>
      <w:r>
        <w:t>大学毕业之后，为了能留津，我不得不到一个没有什么名气的小单位工作，这是个房地产公司，每月只有一千</w:t>
      </w:r>
    </w:p>
    <w:p>
      <w:r>
        <w:t>来块钱，活得好不窝囊，这种非人的生活终于迫使我开始了考研的历程。</w:t>
      </w:r>
    </w:p>
    <w:p>
      <w:r>
        <w:t>我开始恢复了高考时的那种艰苦生活，但除了每天啃那些枯燥无味的公式之外，这次我还得忍受巨大的压力，</w:t>
      </w:r>
    </w:p>
    <w:p>
      <w:r>
        <w:t>以及远离家乡的孤寂。然而好运并没有降临到我的头上，第一次我以失败而告终。</w:t>
      </w:r>
    </w:p>
    <w:p>
      <w:r>
        <w:t>第二年一上班，我又开始了新一轮的冲击，但不知道为什么，这时的我已经没有了原来那种强烈的求知欲望了。</w:t>
      </w:r>
    </w:p>
    <w:p>
      <w:r>
        <w:t>利用工作上的便利，我经常上网浏览色情网站，每次看完之后都不得不自己解决。这期间我的一个哥们不时地在我</w:t>
      </w:r>
    </w:p>
    <w:p>
      <w:r>
        <w:t>面前大肆炫耀他丰富多彩的性生活，其中不乏详细的描述，大有不破我处男身誓不罢休之意。</w:t>
      </w:r>
    </w:p>
    <w:p>
      <w:r>
        <w:t>可能是传统观念作怪，也可能是我有色心没色胆，再加上考研的压力，我对这小子的诱惑始终不采取实际行动，</w:t>
      </w:r>
    </w:p>
    <w:p>
      <w:r>
        <w:t>虽然我曾经动摇过。</w:t>
      </w:r>
    </w:p>
    <w:p>
      <w:r>
        <w:t>很快就到了十月份，离考试已经为期不远，我却日益烦燥起来，日积月累的压力使我觉得越来越压抑。记不得</w:t>
      </w:r>
    </w:p>
    <w:p>
      <w:r>
        <w:t>是在哪一个晚上了，那位哥们再打电话给我的时候，我终于答应跟他出去「走走」。</w:t>
      </w:r>
    </w:p>
    <w:p>
      <w:r>
        <w:t>十月份正好是天津扫黄打非的时候，原来布满街头小巷的发廊一下子都不知道跑到哪里去了，我们俩傻呼呼地</w:t>
      </w:r>
    </w:p>
    <w:p>
      <w:r>
        <w:t>满大街找发廊的情景现在想起来都觉得可笑。后来我们终于找到了一间看起来不正经的理容室，他在前，我在后，</w:t>
      </w:r>
    </w:p>
    <w:p>
      <w:r>
        <w:t>鱼贯走了进去。「两位，理发是吗？」一个小姐站起来问道，她的长相模样实在是不敢恭维。「不，做个按摩，」</w:t>
      </w:r>
    </w:p>
    <w:p>
      <w:r>
        <w:t>我那个哥们老练地回答。「那好啊，躺在这里，」屋子里摆放着一床，我一进屋就看见了。「不，还是到里屋吧，」</w:t>
      </w:r>
    </w:p>
    <w:p>
      <w:r>
        <w:t>「也行，跟我进来吧。」他跟着进去了，看见我没动，他回来拉了一把，「走呀，」「你先进去吧，我在外面坐坐，」</w:t>
      </w:r>
    </w:p>
    <w:p>
      <w:r>
        <w:t>我回答道，就近找了一个座位坐了下来。</w:t>
      </w:r>
    </w:p>
    <w:p>
      <w:r>
        <w:t>他俩进去了，不一会里面就传出来打笑声，我尴尬地坐在那里，不知道干什么好。另一个小姐跟我搭讪了几句，</w:t>
      </w:r>
    </w:p>
    <w:p>
      <w:r>
        <w:t>看我不象那种人，就忙着看她的电视了。</w:t>
      </w:r>
    </w:p>
    <w:p>
      <w:r>
        <w:t>不一会儿，他从屋里走了出来，低声跟我说道，「一百五干不干？」「这么贵？」我吃了一惊。「她说现在严</w:t>
      </w:r>
    </w:p>
    <w:p>
      <w:r>
        <w:t>打，很多小姐都不敢干了。」「她？」我低声问道。「不是，她另给我们找人。干不干？」他又问了一句。「随便</w:t>
      </w:r>
    </w:p>
    <w:p>
      <w:r>
        <w:t>吧，听你的，」我一下没了注意。「那好，就这样定了。」他走了出去，很快又和小姐走了出来。他过来跟我坐在</w:t>
      </w:r>
    </w:p>
    <w:p>
      <w:r>
        <w:t>一起，那位小姐则开始打电话。</w:t>
      </w:r>
    </w:p>
    <w:p>
      <w:r>
        <w:t>没说几句她就撂下了电话，转过身对我们说道，「那几个小姐都没有空，你们晚上再来好吗？」「也行，」我</w:t>
      </w:r>
    </w:p>
    <w:p>
      <w:r>
        <w:t>抢先答道，「走吧，」没有等他说话，我拉着他站走来往外走。「那好吧，我们晚上再来，」他丢下一句话，跟着</w:t>
      </w:r>
    </w:p>
    <w:p>
      <w:r>
        <w:t>我出来了。</w:t>
      </w:r>
    </w:p>
    <w:p>
      <w:r>
        <w:t>「看看别的」，哥们跟我说道，「太贵了」。「长得也不好看」，我答了一句。</w:t>
      </w:r>
    </w:p>
    <w:p>
      <w:r>
        <w:t>我们在街头又晃了半个多小时，最终没有找着目的地。「过段时间再说吧」，临走时他不无遗憾地说道，「现</w:t>
      </w:r>
    </w:p>
    <w:p>
      <w:r>
        <w:t>在鸡太少了，价钱也贵。」憋了一肚子欲火出来，最终也没得到释放，我只好回家自己解决了。</w:t>
      </w:r>
    </w:p>
    <w:p>
      <w:r>
        <w:t>这样又过了不少日子。到了十二月底，离考试只有十几天了，决定我一生的方向的日子指日可待。公司也发了</w:t>
      </w:r>
    </w:p>
    <w:p>
      <w:r>
        <w:t>仁慈之心，给我放假让我好好准备。然而患得又患失，我那段时间我几乎是吃不好，睡不好，我觉得我快要崩溃了！</w:t>
      </w:r>
    </w:p>
    <w:p>
      <w:r>
        <w:t>在一个寒冷的晚上，天空飘着小雪，我独自一人，骑上自行车，直奔上次那个美容院。</w:t>
      </w:r>
    </w:p>
    <w:p>
      <w:r>
        <w:t>一路上，我一会自责：连这点控制力都没有，以后还能成什么大事业？一会又给自己找借口：就这一次，以后</w:t>
      </w:r>
    </w:p>
    <w:p>
      <w:r>
        <w:t>再也不去了。</w:t>
      </w:r>
    </w:p>
    <w:p>
      <w:r>
        <w:t>临近目的地，我的心猛烈地跳动起来，我不断地安慰自己：怕什么，男子汉大丈夫敢作敢为，不就是嫖鸡吗，</w:t>
      </w:r>
    </w:p>
    <w:p>
      <w:r>
        <w:t>有什么大不了的！</w:t>
      </w:r>
    </w:p>
    <w:p>
      <w:r>
        <w:t>我深吸了一口气，推开了门。</w:t>
      </w:r>
    </w:p>
    <w:p>
      <w:r>
        <w:t>里面的摆设跟两个月以前明显不一样，几个小姐走来走去不知道在忙什么，我正奇怪怎么会没有人迎接我，一</w:t>
      </w:r>
    </w:p>
    <w:p>
      <w:r>
        <w:t>个小姐——严格地说是一个小女孩，走了过来，「是要按摩吗？」她问道，操着浓浓的东北口音。她长得很美，是</w:t>
      </w:r>
    </w:p>
    <w:p>
      <w:r>
        <w:t>那种很纯的美，这种地方居然会有这么美的女孩！不知怎么地，我脑子突然想起了朱自清的一名话：我不禁惊诧于</w:t>
      </w:r>
    </w:p>
    <w:p>
      <w:r>
        <w:t>的她的美了。</w:t>
      </w:r>
    </w:p>
    <w:p>
      <w:r>
        <w:t>我点点头。「到里屋来」，她转过身，带着我进了里屋。</w:t>
      </w:r>
    </w:p>
    <w:p>
      <w:r>
        <w:t>里面一共有三张小床——与其说是床，倒不如说是带有褥子的木板更恰当一些，每个小床用一人高的板条墙隔</w:t>
      </w:r>
    </w:p>
    <w:p>
      <w:r>
        <w:t>开。「里面那张床有人，咱在这张吧」，她指着中间那张床对我说，「把鞋脱了，躺在上面」。这时我才注意到隔</w:t>
      </w:r>
    </w:p>
    <w:p>
      <w:r>
        <w:t>壁不时发出女人的呻吟声，我下面已经起了反应，她注意到了我的表情，说道：没事，我们忙我们的。我依言脱了</w:t>
      </w:r>
    </w:p>
    <w:p>
      <w:r>
        <w:t>鞋，躺在那张小得不能再小的床上。</w:t>
      </w:r>
    </w:p>
    <w:p>
      <w:r>
        <w:t>她开始给我按摩，一边跟我聊了起来。</w:t>
      </w:r>
    </w:p>
    <w:p>
      <w:r>
        <w:t>「你不是本地人吧？」「对。你好象也不是。」「我是东北过来的。你呢？」「我是南方人。」我答道。「你</w:t>
      </w:r>
    </w:p>
    <w:p>
      <w:r>
        <w:t>多大了？」我接着问。「你猜？」「十八吧。」「不对。」「十七？」「不对。」「我十八了。」说老实话，按摩</w:t>
      </w:r>
    </w:p>
    <w:p>
      <w:r>
        <w:t>挺舒服的，难怪这么多人误入歧途。「你是不是专门学过按摩的？」我问她。「是呀，我专业到学校培训过的。」</w:t>
      </w:r>
    </w:p>
    <w:p>
      <w:r>
        <w:t>「你家里几口人？」停了一会，她问道。「我还有一个哥。」「你哥是干什么的？」「他是做生意的。」「做什么</w:t>
      </w:r>
    </w:p>
    <w:p>
      <w:r>
        <w:t>的？」「润滑油。」我答道。她突然咯咯地笑了起来，我一愣，然后我也不禁大笑起来。这一通笑把我俩的距离拉</w:t>
      </w:r>
    </w:p>
    <w:p>
      <w:r>
        <w:t>近了，我觉得时机已经成熟。</w:t>
      </w:r>
    </w:p>
    <w:p>
      <w:r>
        <w:t>我装着很随便的问：「听说你们这里还有别的服务？」「什么服务？」她警觉起来。「别装蒜了，你以为我不</w:t>
      </w:r>
    </w:p>
    <w:p>
      <w:r>
        <w:t>知道吗？」「我又不是第一次来。」我装着很老练的样子说道。「你真的想吗？」她低声问道。「是你吗？」「不，</w:t>
      </w:r>
    </w:p>
    <w:p>
      <w:r>
        <w:t>我不做。我给你另找人。」我心里一沉，不会是给我找那些令人恶心的女人吧。「多大了？」「25，挺好的。」一</w:t>
      </w:r>
    </w:p>
    <w:p>
      <w:r>
        <w:t>个很crackwise 的回答，你不知道她说的是指人长得好看，还是服务好。</w:t>
      </w:r>
    </w:p>
    <w:p>
      <w:r>
        <w:t>见我不言语，她又说道：「不过现在很贵的。」「多少？」「一百。」还行，我心里说，嘴里却说道：「还能</w:t>
      </w:r>
    </w:p>
    <w:p>
      <w:r>
        <w:t>少点吗？」「不可能少了，你不知道现在有多难做吗。」这个我倒清楚。但我还是有点不放心。「好吧，危不危险？」</w:t>
      </w:r>
    </w:p>
    <w:p>
      <w:r>
        <w:t>「没事的，我们在后面还有一个小屋。」「行。你把她叫过来给我看看。」她走了出去，喊道：阿红。</w:t>
      </w:r>
    </w:p>
    <w:p>
      <w:r>
        <w:t>不一会，一个小姐走了进来，冲我笑了笑。由于逆光，我看得不是很清楚，不过看起来年纪不算很大。「行吗？」</w:t>
      </w:r>
    </w:p>
    <w:p>
      <w:r>
        <w:t>小姑娘轻声问我。「行。」我那时估计已经不能理智地思考了，大概已到了恨不得找个洞就插的地步了。</w:t>
      </w:r>
    </w:p>
    <w:p>
      <w:r>
        <w:t>阿红好象挺高兴的样子，对我说：「我先拿点东西。」然后走到墙边的壁橱拿了一些什么，灯光很暗，我只看</w:t>
      </w:r>
    </w:p>
    <w:p>
      <w:r>
        <w:t>见了一筒卫生纸。「走吧，跟我来。」她走到靠里边的墙前，把窗帘一拉，然后摸索了几下，只听「依呀」一声，</w:t>
      </w:r>
    </w:p>
    <w:p>
      <w:r>
        <w:t>打开了一个小门。她朝我招了招手，示意我过去。</w:t>
      </w:r>
    </w:p>
    <w:p>
      <w:r>
        <w:t>我跟着她进了另一个小屋，一个破旧不堪的小屋，又脏又乱，而且没有暖气。当中一张破床，上面胡乱铺着脏</w:t>
      </w:r>
    </w:p>
    <w:p>
      <w:r>
        <w:t>兮兮的被子。她走去坐下，说道：「这就是我们的新房，过来呀，怕什么？我又不会吃了你。」我无可奈何地走了</w:t>
      </w:r>
    </w:p>
    <w:p>
      <w:r>
        <w:t>过去，「这环境也太恶劣了。一会儿就完。」「我是第一次，请多多关照。」我很客气地说。「鬼才相信呢，」她</w:t>
      </w:r>
    </w:p>
    <w:p>
      <w:r>
        <w:t>摸了我下面一把，说道：「脱」。「脱什么？」我实在不好意思在一个陌生人面前脱衣服，虽然我知道这是不可避</w:t>
      </w:r>
    </w:p>
    <w:p>
      <w:r>
        <w:t>免的事。</w:t>
      </w:r>
    </w:p>
    <w:p>
      <w:r>
        <w:t>「装什么傻？快点脱！」她一面说，一面开始脱衣服，很快她就一丝不挂了。这是第一次看见成熟女人在我面</w:t>
      </w:r>
    </w:p>
    <w:p>
      <w:r>
        <w:t>前脱光的，奇怪的是，我并没有十分激动，而是害怕多于兴奋。我一面看着她的裸体，一面脱衣服。她长得并不白，</w:t>
      </w:r>
    </w:p>
    <w:p>
      <w:r>
        <w:t>可以说有点黑，乳房也不大，甚至有点下垂，给我印象最深的是她的臀部很大，可能女人都这样吧。我慢吞吞的样</w:t>
      </w:r>
    </w:p>
    <w:p>
      <w:r>
        <w:t>子把惹急了，她走过来，迅速把我剥光了。于是我也一丝不挂了，但我发觉我并没有充分勃起，甚至还没有到垂直</w:t>
      </w:r>
    </w:p>
    <w:p>
      <w:r>
        <w:t>的角度。</w:t>
      </w:r>
    </w:p>
    <w:p>
      <w:r>
        <w:t>她躺了下去，用一只手托起一只乳房，「过来，吸我的乳头。」我伏下身，胡乱在她的乳房上亲着。她的另一</w:t>
      </w:r>
    </w:p>
    <w:p>
      <w:r>
        <w:t>只手往我身下摸，把我的阴茎往她下身送，「插进来，快点。」TMD ，我心里暗骂了一声，着什么急。老实说，女</w:t>
      </w:r>
    </w:p>
    <w:p>
      <w:r>
        <w:t>人长什么样的我还不知道呢。我把屁股往后挪，对她说道：「等一下，我想看看看你下面是什么样的，我还没见过</w:t>
      </w:r>
    </w:p>
    <w:p>
      <w:r>
        <w:t>呢。」「有什么好看的？」她嘴里说着，双脚却打开了，「快点看。」我把头往她下面移，由于很黑，我必须靠得</w:t>
      </w:r>
    </w:p>
    <w:p>
      <w:r>
        <w:t>很近才能看清楚（想想当时我戴着眼镜的样子，真是够滑稽的），我用双手把她的双腿往她小腹方向推，然后瞪大</w:t>
      </w:r>
    </w:p>
    <w:p>
      <w:r>
        <w:t>了双眼。</w:t>
      </w:r>
    </w:p>
    <w:p>
      <w:r>
        <w:t>接下来发生的情况是我无论如何也想不到。我只觉得一股酸臭味直扑过来，怎么是这样的？这与色情小说所描</w:t>
      </w:r>
    </w:p>
    <w:p>
      <w:r>
        <w:t>述的情景大相径庭。但我还是忍不住仔细的观察这一我从未见过的新世界。她的阴毛很稀少，只在阴阜有一小撮，</w:t>
      </w:r>
    </w:p>
    <w:p>
      <w:r>
        <w:t>有点卷曲，发黄，并非我记忆中的" 茂密的黑森林".大阴唇向两侧分开，颜色并非是我所以为的什么嫣红色或者是</w:t>
      </w:r>
    </w:p>
    <w:p>
      <w:r>
        <w:t>粉红色，好象和别的肤色区别不大。小阴唇已经露出来了，很小，处于闭合状态。我开始搜索阴蒂，我一直想知道</w:t>
      </w:r>
    </w:p>
    <w:p>
      <w:r>
        <w:t>这神秘的东西究竟是什么样的，遗憾的是，我找不到。</w:t>
      </w:r>
    </w:p>
    <w:p>
      <w:r>
        <w:t>" 我用嘴替你弄行吗？" ，替女人口交是我很感兴趣的。" 不，我最讨厌别人这样。" 她的回答很坚决。 "上</w:t>
      </w:r>
    </w:p>
    <w:p>
      <w:r>
        <w:t>来" ，她的手又伸了下来，" 快点插进来。" 我无奈地立起身，往她身上压下去，她用手捏住我的阴茎往阴道里套，</w:t>
      </w:r>
    </w:p>
    <w:p>
      <w:r>
        <w:t>但不知道是她把我弄疼了，还是我太害怕了，我的阴茎居然越来越软，她弄了半天也没插进去。" 怎么进不去呢" ，</w:t>
      </w:r>
    </w:p>
    <w:p>
      <w:r>
        <w:t>她在我下面懊恼地说道。" 你太急了，我还没有兴奋起来，当然是进不去了，" 我说道，" 你先想办法让我兴奋起</w:t>
      </w:r>
    </w:p>
    <w:p>
      <w:r>
        <w:t>来。" 我坐到床边，她也坐过来，用手在我的阴茎上下套弄，" 你真的是第一次？""我骗你干什么？" 我有点不好</w:t>
      </w:r>
    </w:p>
    <w:p>
      <w:r>
        <w:t>意思。" 我完了" ，她满脸不高兴的样子，" 我最怕遇到处男了，什么都不懂。" 她的动作令我感到非常的不舒服，</w:t>
      </w:r>
    </w:p>
    <w:p>
      <w:r>
        <w:t>阴茎终于无可救药地耷拉下去了。" 不行了，起不来了，怎么办？" 她问道。" 你用嘴替我弄起来吧。" 我又想起</w:t>
      </w:r>
    </w:p>
    <w:p>
      <w:r>
        <w:t>来了口交一词。" 不行，太脏了。" 她又是坚决地拒绝。</w:t>
      </w:r>
    </w:p>
    <w:p>
      <w:r>
        <w:t>我心里突然闪过一个在报上常常见过的词：阳萎。我一阵恐慌：我竟然会有这种病？！</w:t>
      </w:r>
    </w:p>
    <w:p>
      <w:r>
        <w:t>这样结束窝囊我的第一次性爱实在是不甘心，我想想也许是这里的环境太不舒适，换个地方就好了。我终于豁</w:t>
      </w:r>
    </w:p>
    <w:p>
      <w:r>
        <w:t>出去了，我已到了不顾一切后果的地步。</w:t>
      </w:r>
    </w:p>
    <w:p>
      <w:r>
        <w:t>" 要不晚上你到我那时去，行吗？" 我一面穿衣服，一边问她。" 过不过夜？""当然要过夜了。""那可就要多</w:t>
      </w:r>
    </w:p>
    <w:p>
      <w:r>
        <w:t>点钱了。""为什么？" 我当时还真傻，这样的问题也能说出来。" 人家让你弄一个晚上还不多收点吗。" 她笑着在</w:t>
      </w:r>
    </w:p>
    <w:p>
      <w:r>
        <w:t>我脸上摸了一把，" 我今晚让你乐个够。""要多少钱？""两百。都是这个价的。""好吧，答应你。" 我知道她已经</w:t>
      </w:r>
    </w:p>
    <w:p>
      <w:r>
        <w:t>牢牢地控制了我。" 对了，" 她突然想起了什么，" 你住哪里？""不远，五分钟就到了。" 我怕她不答应，把路程</w:t>
      </w:r>
    </w:p>
    <w:p>
      <w:r>
        <w:t>缩短了一半。" 那好吧，你晚上几点来接我？""你几点有空？" 我反问她。" 我先问问老板，走吧我们先出去。"</w:t>
      </w:r>
    </w:p>
    <w:p>
      <w:r>
        <w:t>我和她出了那个小屋，回到了原来的房间。" 你在这里等着。" 说着她进了另一房间。小姑娘走了过来，亲热地拉</w:t>
      </w:r>
    </w:p>
    <w:p>
      <w:r>
        <w:t>起我的手，" 来，先到这里坐坐。" 我拣了一个靠边的椅子坐了一来，她则去给我倒水。</w:t>
      </w:r>
    </w:p>
    <w:p>
      <w:r>
        <w:t>阿红很快就出来了，" 你10点过来吧。""太晚了，现在天气这么冷，早点行吗。" 那时候正是寒冬腊月，天上</w:t>
      </w:r>
    </w:p>
    <w:p>
      <w:r>
        <w:t>还下着小雪，我实在不想这么晚出来。她想了一下，说道：" 那你九点半来吧，太早了老板不放人。" 老板为什么</w:t>
      </w:r>
    </w:p>
    <w:p>
      <w:r>
        <w:t>不放人，当时我是不知道的，不过现在我明白了。</w:t>
      </w:r>
    </w:p>
    <w:p>
      <w:r>
        <w:t>" 就这样定了。" 我说着站起了身，向门口走去，我只想快点离开了这个地方。小姑娘和她一起送我到了门口，</w:t>
      </w:r>
    </w:p>
    <w:p>
      <w:r>
        <w:t>" 下次再来，" 小姑娘说道。" 晚上记得过来，" 阿红则这样说。</w:t>
      </w:r>
    </w:p>
    <w:p>
      <w:r>
        <w:t>我不记得我是怎么离开那个鬼地方的，我又悔又恨又沮丧，我居然是阳萎！我简直不敢相信，难道我这一辈子</w:t>
      </w:r>
    </w:p>
    <w:p>
      <w:r>
        <w:t>就这样完了？天啊，我该怎么办？</w:t>
      </w:r>
    </w:p>
    <w:p>
      <w:r>
        <w:t>我垂头丧气地回到家，心想今晚的好好的吃一顿，再好好地睡它一觉，养足精神，晚上一定要成功。</w:t>
      </w:r>
    </w:p>
    <w:p>
      <w:r>
        <w:t>吃完晚饭，我躺在床上准备睡觉。可是怎么也睡不着，一会儿想今晚如果又失败怎么办，一会儿想在家里肯定</w:t>
      </w:r>
    </w:p>
    <w:p>
      <w:r>
        <w:t>没问题，一会儿又想都什么时候了，居然还有心情干这种事！就这样胡思乱想，迷迷糊糊地躺了一个多小时，差不</w:t>
      </w:r>
    </w:p>
    <w:p>
      <w:r>
        <w:t>多九点了。我把房间稍微整理了一下，出发。</w:t>
      </w:r>
    </w:p>
    <w:p>
      <w:r>
        <w:t>很快就到了目的地。我推门进去，这次又是另外一番情景。两个30多岁、穿着棉大衣的男子正跟老板娘吵着什</w:t>
      </w:r>
    </w:p>
    <w:p>
      <w:r>
        <w:t>么，男的明显是喝了酒。看见我进来，老板娘对我说道，" 她们到另外一个店去，你先坐这里等一会儿。""不忙。</w:t>
      </w:r>
    </w:p>
    <w:p>
      <w:r>
        <w:t>" 我找了个椅子坐了一下。只听老板娘对那两个男人说道：" 我说过不行就不行，她太小了，你们别胡来。""小什</w:t>
      </w:r>
    </w:p>
    <w:p>
      <w:r>
        <w:t>么？都十八了。我们多给点钱不就行了吗？" 我一下明白他们在谈什么了。老板娘又说道，" 我给你们找别的不行</w:t>
      </w:r>
    </w:p>
    <w:p>
      <w:r>
        <w:t>吗，哪个不是一样的？非得害人是不是？""害什么人？她迟早不也得干吗？再说了，她来这里不就为了钱？两千行</w:t>
      </w:r>
    </w:p>
    <w:p>
      <w:r>
        <w:t>不行？""人家可不干这个，还是个闺女呢，她只做按摩。" 老板娘坚持道。" 四千怎么样？" 男的还不想放弃。"</w:t>
      </w:r>
    </w:p>
    <w:p>
      <w:r>
        <w:t>四千也不行。我可不能把人家害了。" 男的有点火了，" 那你干不干？你来，我们哥们俩。""我不干。我给你们找</w:t>
      </w:r>
    </w:p>
    <w:p>
      <w:r>
        <w:t>别人吧。" 我突然感到一阵恶心。这是什么玩意儿，我到底怎么了？我居然和这种人呆在一起！我心中的欲火一下</w:t>
      </w:r>
    </w:p>
    <w:p>
      <w:r>
        <w:t>子消失殆尽，代之而起的是一种悲哀，一种深深的悲哀。人世间竟然还有这种事，而我竟然坠落到了这种地步。</w:t>
      </w:r>
    </w:p>
    <w:p>
      <w:r>
        <w:t>我站了起来，对老板说道：" 我还有点事，我先走了。" 老板以为我等得不耐烦了，" 再等一会儿吧，她很快</w:t>
      </w:r>
    </w:p>
    <w:p>
      <w:r>
        <w:t>就过来。""不，不，我明晚再来。" 老板娘没有过多的坚持，" 那你明晚再来，明晚早点来。""行。" 我敷衍了一</w:t>
      </w:r>
    </w:p>
    <w:p>
      <w:r>
        <w:t>句，心想我她妈的再不会来了。</w:t>
      </w:r>
    </w:p>
    <w:p>
      <w:r>
        <w:t>我出了门，有点高兴，到底是没有坠落下去，看来我还有救。妈的，回去好好看书，一定要考上。</w:t>
      </w:r>
    </w:p>
    <w:p>
      <w:r>
        <w:t>回去之后，我的心已经平静下来。后来的日子我没有一点这方面的想法，我开始好好的复习备考。</w:t>
      </w:r>
    </w:p>
    <w:p>
      <w:r>
        <w:t>一月份，我终于考完了，考完之后我就觉得又完了，我开始考虑选择另外一条路。这时离春节已经不远，我觉</w:t>
      </w:r>
    </w:p>
    <w:p>
      <w:r>
        <w:t>得无脸见江东父老，所以没有回家，那位哥们也没走。考完试我就到到他那里去了，我没跟他提起我悲惨的嫖鸡经</w:t>
      </w:r>
    </w:p>
    <w:p>
      <w:r>
        <w:t>历，他也仅仅问了我考研的情况。然后我们在一起度过了热闹而凄凉的大年。</w:t>
      </w:r>
    </w:p>
    <w:p>
      <w:r>
        <w:t>然后又开始上班。我的心情糟糕之极，根本没有心思工作，只觉得人生已失去方向，我开始酗酒。</w:t>
      </w:r>
    </w:p>
    <w:p>
      <w:r>
        <w:t>一天下班的时候，不知怎么的，我鬼使神差地绕了一段路，又到了那个地方。</w:t>
      </w:r>
    </w:p>
    <w:p>
      <w:r>
        <w:t>一个我不认识的小姐迎接我，长得挺丰满，一米六左右，不过一看就知道年纪比阿红大。" 按摩是吗？" 她说</w:t>
      </w:r>
    </w:p>
    <w:p>
      <w:r>
        <w:t>话很小声，语调也很平静，也是浓浓的东北口音。" 阿红在吗？" 我答非所问。" 她已经回家了。" 看见我找另外</w:t>
      </w:r>
    </w:p>
    <w:p>
      <w:r>
        <w:t>一个小姐，她有点失望，不过还是挺用平静的声音跟我解释，" 她已经不在这里干了。" 停了一下，又说道：" 我</w:t>
      </w:r>
    </w:p>
    <w:p>
      <w:r>
        <w:t>替你按摩行吗？""好吧。" 我没有选择机会了。</w:t>
      </w:r>
    </w:p>
    <w:p>
      <w:r>
        <w:t>我跟着她进了里屋，躺下。她拿了一个小凳子坐在我身旁，开始给我按摩。她的技术比起上次那个小姑娘来可</w:t>
      </w:r>
    </w:p>
    <w:p>
      <w:r>
        <w:t>差多了，不过我并不在意，我的目的不在按摩。" 你以前没学过按摩是吗？" 我问道。" 没有。我是学洗脚的。"</w:t>
      </w:r>
    </w:p>
    <w:p>
      <w:r>
        <w:t>我很奇怪，" 洗脚还用学？""看你说的，什么不要学？看着简单，做起来就不是那么容易了。""是吗。" 我随口回</w:t>
      </w:r>
    </w:p>
    <w:p>
      <w:r>
        <w:t>道，" 不过你按摩实在不行，要不我替你来吧，我以前培训过的。""我才不信呢，你这个大学生。" 她笑着说。趁</w:t>
      </w:r>
    </w:p>
    <w:p>
      <w:r>
        <w:t>着她乐，我把一只手伸向了她的胸部，一边说道，" 你怎么知道我是大学生？""你别乱来，你给按摩要另收费的。</w:t>
      </w:r>
    </w:p>
    <w:p>
      <w:r>
        <w:t>" 她身子一缩，躲开了我的手，" 我当然知道了，到这里来的人是干什么的，我一眼就看出来了。""你这么厉害，</w:t>
      </w:r>
    </w:p>
    <w:p>
      <w:r>
        <w:t>那你说说都有什么人？""一下子我说不过来，反正都不是好人。" 我吃了一惊，我从来都不认为自己是坏人的，"</w:t>
      </w:r>
    </w:p>
    <w:p>
      <w:r>
        <w:t>那你呢？" 我想用她的矛戳她的盾。" 我不是好人，你也不是好人，到这里来的都不是好人。" 她站起身，开始给</w:t>
      </w:r>
    </w:p>
    <w:p>
      <w:r>
        <w:t>我捶脚，" 好人怎么会到这种地方来。" 她的屁股离我不远，机会来了，我把一只手搭在她的臀部上，" 你按摩太</w:t>
      </w:r>
    </w:p>
    <w:p>
      <w:r>
        <w:t>不舒服了，你不让我摸你，下次我就不找你了。" 也许这句话起了作用，这次她没有躲闪，只说了一句" 坏蛋" ，</w:t>
      </w:r>
    </w:p>
    <w:p>
      <w:r>
        <w:t>然后就继续帮我捶脚了。我轻轻的在她屁股上抚摸着，她的屁股也是那种我喜欢的，很大，虽然隔着厚厚的裤子，</w:t>
      </w:r>
    </w:p>
    <w:p>
      <w:r>
        <w:t>我也能感觉到她的柔软。我的下身开始膨胀，我慢慢地把手移到裤腰的地方，然后轻轻地往下移动，她扭动了一下，</w:t>
      </w:r>
    </w:p>
    <w:p>
      <w:r>
        <w:t>但没有反抗。她穿着厚厚的棉裤，所以我的手觉得很温暖，很快我摸到内裤，我把手伸了进去。" 不行，" 她想躲</w:t>
      </w:r>
    </w:p>
    <w:p>
      <w:r>
        <w:t>开，我支起上半身，用另一只手拽住她的大腿，那只手则继续往下摸，碰到了柔软的阴毛，我在阴毛中轻轻的抚摸</w:t>
      </w:r>
    </w:p>
    <w:p>
      <w:r>
        <w:t>着，然后手掌向下移动，用掌心感受她隆起的阴阜传来的阵阵热量，我轻轻地转动手掌，手指开始往下摸索，触到</w:t>
      </w:r>
    </w:p>
    <w:p>
      <w:r>
        <w:t>了柔柔的肌肉，应该是大阴唇，我用中指拨动着那两块肥厚的肉瓣，它们已经有些湿润了，我继续拨弄了一段时间，</w:t>
      </w:r>
    </w:p>
    <w:p>
      <w:r>
        <w:t>然后用手指叉开它们，中指插了进去。" 不" ，她低叫了一声，把我的手拉了出来，" 不能这样，" 开始整理衣服，</w:t>
      </w:r>
    </w:p>
    <w:p>
      <w:r>
        <w:t>" 怎么这么坏。" 然后坐在凳子上。</w:t>
      </w:r>
    </w:p>
    <w:p>
      <w:r>
        <w:t>指头带有一些液体，我有点不好意思，但说话却不客气：" 到这里来的都不是好人。" 她笑了，" 有学问的就</w:t>
      </w:r>
    </w:p>
    <w:p>
      <w:r>
        <w:t>是能说。" 似乎犹豫了一下，她说道：" 要不打飞机。" 』打飞机』这一词我不时听说过，但我还真不知道究竟是</w:t>
      </w:r>
    </w:p>
    <w:p>
      <w:r>
        <w:t>什么意思，于是我傻呼呼地问道：" 什么是打飞机？""我也是刚知道的，就是我用手替你弄出来。""弄什么出来？</w:t>
      </w:r>
    </w:p>
    <w:p>
      <w:r>
        <w:t>" 我明知故问。" 你坏死了，" 她脸有点红，" 干不干哪？" 我有点心动，" 多少钱？""你一共给50吧。" 不是很</w:t>
      </w:r>
    </w:p>
    <w:p>
      <w:r>
        <w:t>贵，" 好吧，试试看。" 她把凳子移到我腿部一侧，开始解我皮带，我心里』咚咚』直跳，既兴奋又有点害怕。她</w:t>
      </w:r>
    </w:p>
    <w:p>
      <w:r>
        <w:t>很容易地把我的阴茎掏了出来，阴茎虽然没有到坚硬的地步，也算是充分勃起了，我抬头往下扫了一眼，只见她把</w:t>
      </w:r>
    </w:p>
    <w:p>
      <w:r>
        <w:t>它立了起来，然后用食指和拇指夹住，开始上下移动，问道：" 舒服吗？" 也许是因为做了包皮切除的缘故，和上</w:t>
      </w:r>
    </w:p>
    <w:p>
      <w:r>
        <w:t>次一样，我又觉得疼起来。我不知道别的哥们是否喜欢打飞机，但对我来说的确是毫无乐趣可言，我实话实说，"</w:t>
      </w:r>
    </w:p>
    <w:p>
      <w:r>
        <w:t>我觉得有点疼。""是吗，那我轻点。" 轻点也没用，我还是觉得疼，阴茎也开始变软了。我坐了起来，" 别弄了。</w:t>
      </w:r>
    </w:p>
    <w:p>
      <w:r>
        <w:t>我们做一次吧。" 』做』是她们的行话，我也是以前来的时候学会的。" 你真的想做的吗？" 她双眼盯着我，接着</w:t>
      </w:r>
    </w:p>
    <w:p>
      <w:r>
        <w:t>又说。" 做就做吧。""多少钱？" 我问道。" 一百。" 她没有任何犹豫。" 就在后面那个小黑屋？""你去过哪里？</w:t>
      </w:r>
    </w:p>
    <w:p>
      <w:r>
        <w:t>" 她还是盯着我，弄得我有点不好意思，" 见过。那里环境太恶劣了，我不喜欢。你今晚到我家去吧。""去你家？</w:t>
      </w:r>
    </w:p>
    <w:p>
      <w:r>
        <w:t>" 她愣了一下，" 就在这里吧。我也不喜欢那里，不过很快就完了。" 我最恼火的就是这句话，在我的想象中，做</w:t>
      </w:r>
    </w:p>
    <w:p>
      <w:r>
        <w:t>爱应该是有前戏、先调情，然后再进入正题的。我坚持说，" 不行。那里太冷了，又脏又乱，而且不安全。" 我说</w:t>
      </w:r>
    </w:p>
    <w:p>
      <w:r>
        <w:t>的实话，那里的确不安全，门口直对一幢居民楼，如果有人在楼上用望远镜的话，肯定能看得一清二楚。</w:t>
      </w:r>
    </w:p>
    <w:p>
      <w:r>
        <w:t>" 我给你生个炉子吧，行吗？" 她摇着我的肩膀，" 行不行？""不行。" 我回答得没有商量余地，然后又放松</w:t>
      </w:r>
    </w:p>
    <w:p>
      <w:r>
        <w:t>了口气，" 你怕什么，我又不是没来过，不信你问下老板。""我不是不信你，我从来没有跟别人出去过。" 接着她</w:t>
      </w:r>
    </w:p>
    <w:p>
      <w:r>
        <w:t>好象下了决心，" 好吧，我今晚跟你走。""你要多少钱？""我也不知道，你说呢？""两百行吗？" 她好象挺高兴，</w:t>
      </w:r>
    </w:p>
    <w:p>
      <w:r>
        <w:t>" 行。""今晚我几点来接你？""我去问一下老板，看看什么时候有空。" 她帮我弄好衣服，然后去找老板。没一会，</w:t>
      </w:r>
    </w:p>
    <w:p>
      <w:r>
        <w:t>她走了进来，" 九点行吗？""行。我今晚九点来找你。""记得来啊。""一言为定。" 她送我出来，临出门还叮嘱了</w:t>
      </w:r>
    </w:p>
    <w:p>
      <w:r>
        <w:t>一句，" 路上小心点。" 我突然有一种感动，一种莫名的感动，但我没回首，头也不回地走了。</w:t>
      </w:r>
    </w:p>
    <w:p>
      <w:r>
        <w:t>那天晚上我准时推开了那扇熟悉的玻璃门，我一进门她走了过来，" 我还以为你不来了呢。""怎么会呢，" 我</w:t>
      </w:r>
    </w:p>
    <w:p>
      <w:r>
        <w:t>不想在那里多呆，" 走吧，""你先等一下，我还得多穿一件衣服。" 她跑进里屋，一会儿披了一件大衣出来，" 走</w:t>
      </w:r>
    </w:p>
    <w:p>
      <w:r>
        <w:t>吧。" 我和她出了门，我骑上那辆破自行车，她坐在后面，搂着我，" 我还你不来了。" 我有点奇怪，怎么老说这</w:t>
      </w:r>
    </w:p>
    <w:p>
      <w:r>
        <w:t>句话，" 我说过要来的，怎么会不来？""我看你也不象那种人，我最讨厌说话不算数的人。" 一路上，我们聊得还</w:t>
      </w:r>
    </w:p>
    <w:p>
      <w:r>
        <w:t>挺开心，我也渐渐地放松下来。很快到了我家门口，我叫她别说话，象做贼一样把她带进了我的房间。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