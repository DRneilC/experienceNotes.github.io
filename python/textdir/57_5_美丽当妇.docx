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美丽当妇</w:t>
      </w:r>
    </w:p>
    <w:p>
      <w:r>
        <w:t>.</w:t>
      </w:r>
    </w:p>
    <w:p>
      <w:r>
        <w:t>欲火难禁思发泄春天对人们是一个诱惑，尤其是一般有着青春活力的少男少女们，在这春之夜，会产生一种生</w:t>
      </w:r>
    </w:p>
    <w:p>
      <w:r>
        <w:t>理上的的变化，渴求异性的安慰。</w:t>
      </w:r>
    </w:p>
    <w:p>
      <w:r>
        <w:t>东方人有一句说：「春是迷人的，亦是困人的。」这句话的意思很深刻，也很透彻，足以代表东方人文化之高。</w:t>
      </w:r>
    </w:p>
    <w:p>
      <w:r>
        <w:t>戴维最近也受到了春之影响，感觉到生活非常枯燥，他决定要改变一下下生活，因为他是一个机械师，每天的</w:t>
      </w:r>
    </w:p>
    <w:p>
      <w:r>
        <w:t>工作很单调，从早晨到晚上，成天只是伴着一架机器。</w:t>
      </w:r>
    </w:p>
    <w:p>
      <w:r>
        <w:t>在经过一番自我分析之后，他发觉自己生活窒闷的原因，主要的还是缺乏异性的调剂，他已经有好几个月没有</w:t>
      </w:r>
    </w:p>
    <w:p>
      <w:r>
        <w:t>接触过女人了，现在他感觉到迫切需要解决一下性欲问题。</w:t>
      </w:r>
    </w:p>
    <w:p>
      <w:r>
        <w:t>他坐在自己的房间里，心中默默的思想着。</w:t>
      </w:r>
    </w:p>
    <w:p>
      <w:r>
        <w:t>突然他的一双饥渴的眼睛转向窗外，凝望着对面的一幢精致的小洋房出神。</w:t>
      </w:r>
    </w:p>
    <w:p>
      <w:r>
        <w:t>他知道，他的芳邻柔儿就住在那栋房子里。</w:t>
      </w:r>
    </w:p>
    <w:p>
      <w:r>
        <w:t>柔儿今年大约二十二岁，正是女人的开花时期，她的身段很头为皮肤非常白嫩，一对高耸的乳房和两个肥圆的</w:t>
      </w:r>
    </w:p>
    <w:p>
      <w:r>
        <w:t>小屁股非常性感，一双迷人的大眼睛，嵌在一张瓜子型的甜蜜的小脸上，在那两片红红的樱唇之间，闪露着一排洁</w:t>
      </w:r>
    </w:p>
    <w:p>
      <w:r>
        <w:t>白整齐的贝齿，她那一双织细的小手，和那一双雪白粉嫩的小腿，尤其生得更美。</w:t>
      </w:r>
    </w:p>
    <w:p>
      <w:r>
        <w:t>总之：柔儿是一个非常标准的美人儿，可以说人见人爱，她身上的每一部份，都充满了诱惑与吸引异性的力量。</w:t>
      </w:r>
    </w:p>
    <w:p>
      <w:r>
        <w:t>现在她在卧房里脱衣服，因为她没有将窗帘拉上，所以戴维看得很清楚。</w:t>
      </w:r>
    </w:p>
    <w:p>
      <w:r>
        <w:t>她脱去外衣，只穿着一件紧身衫和一条粉红的尼龙三角裤，那白嫩的手臂和那惹人垂涎的粉腿，完全暴露在外</w:t>
      </w:r>
    </w:p>
    <w:p>
      <w:r>
        <w:t>面。</w:t>
      </w:r>
    </w:p>
    <w:p>
      <w:r>
        <w:t>戴维看到这般情景，不禁顿时觉得呼吸急促出，心脏加速跳动起来。</w:t>
      </w:r>
    </w:p>
    <w:p>
      <w:r>
        <w:t>他目不转眼的呆望着，他看到柔儿的一对高耸美丽的奶子，被紧身衫箍得紧紧的，上面的一半还露在外面，他</w:t>
      </w:r>
    </w:p>
    <w:p>
      <w:r>
        <w:t>的眼睛跟随着她的娇躯移动，那织细的腰肢，肥圆的纷臀，雪白的大腿，和那一双修长的小腿，真使他迷醉。</w:t>
      </w:r>
    </w:p>
    <w:p>
      <w:r>
        <w:t>后来，她移动了位置，戴维的视线终于被那掩着小半窗帘的窗户遮断。</w:t>
      </w:r>
    </w:p>
    <w:p>
      <w:r>
        <w:t>现在他比么都看不到了，但他的欲望仍旧没有得到满足，他那被煽起的欲火。扔在体内炽烈的燃烧着，他在心</w:t>
      </w:r>
    </w:p>
    <w:p>
      <w:r>
        <w:t>中暗暗的想，今天晚上一定得尽情的发泄一下，否则实在是受不了。</w:t>
      </w:r>
    </w:p>
    <w:p>
      <w:r>
        <w:t>他想到了一个地方，那就是专作色情表演供给有钱人享乐的「迷宫戏院」。</w:t>
      </w:r>
    </w:p>
    <w:p>
      <w:r>
        <w:t>到那儿去的人，必需先发誓，不论看到任何剌激的性关系表演，都不得向外宣扬，现在，戴维正需要看这种表</w:t>
      </w:r>
    </w:p>
    <w:p>
      <w:r>
        <w:t>演，他认为若能到这种地方去观赏一次，他体内燃起的欲火便可以被平息下来。</w:t>
      </w:r>
    </w:p>
    <w:p>
      <w:r>
        <w:t>但那是一个秘密的所在，不是任何人都能去得的，他记得有一位朋友，似乎曾告诉过他那个神秘的所在，于是</w:t>
      </w:r>
    </w:p>
    <w:p>
      <w:r>
        <w:t>他便决定立刻去打电话给他那位有钱的朋友志强。</w:t>
      </w:r>
    </w:p>
    <w:p>
      <w:r>
        <w:t>恰巧志强也在家里闲得无聊，他很高兴在电话中听到戴维的声音。</w:t>
      </w:r>
    </w:p>
    <w:p>
      <w:r>
        <w:t>「我知道你很想到那儿去开开眼界。」志强在电话中笑着说「我也正想今晚去玩玩，但请记住我告诉你的票价，</w:t>
      </w:r>
    </w:p>
    <w:p>
      <w:r>
        <w:t>表演这种玩意是非常危险的，去看的人必需绝对保守秘密，每张入场券是五百元，所以去那儿玩的人都是非常有钱</w:t>
      </w:r>
    </w:p>
    <w:p>
      <w:r>
        <w:t>的，晚饭后，请到银河咖啡厅等我，我一定驾车来接你。」戴维吃过晚饭，很快换好了衣服，向街上走去，当他经</w:t>
      </w:r>
    </w:p>
    <w:p>
      <w:r>
        <w:t>过柔儿的门口时，正好她也很高兴的从家里出来，往马路上走。</w:t>
      </w:r>
    </w:p>
    <w:p>
      <w:r>
        <w:t>「你好！柔儿小姐，今晚要到那儿去玩？」戴维问。</w:t>
      </w:r>
    </w:p>
    <w:p>
      <w:r>
        <w:t>「哦！陈先生，我想到公园里去走走。」柔儿确实是一个有魔力的美人，妙条的体态，磁性的语音，引起了戴</w:t>
      </w:r>
    </w:p>
    <w:p>
      <w:r>
        <w:t>维的欲念，急切渴望能在短时间内就能一亲她的芳泽，最好在明天晚上就能达到目的。</w:t>
      </w:r>
    </w:p>
    <w:p>
      <w:r>
        <w:t>两人并着肩，一起往街外走着，穿过二条街，柔儿向戴维说了一声再见，便独自向公园方向走去。</w:t>
      </w:r>
    </w:p>
    <w:p>
      <w:r>
        <w:t>戴维在咖啡室里坐不多久，志强已准时到来，二人坐上志强的汽车，即很快地向目的地驶去。</w:t>
      </w:r>
    </w:p>
    <w:p>
      <w:r>
        <w:t>柔儿虽然在朝公园走，但她脑海里的思想，却和他们两人相同，她也迫切需要满足一下性欲问题，自从她男友</w:t>
      </w:r>
    </w:p>
    <w:p>
      <w:r>
        <w:t>在几个月之前离去以后，她一直是独守空帷。</w:t>
      </w:r>
    </w:p>
    <w:p>
      <w:r>
        <w:t>春天来临，带来激发了她的人类本能的需要，现在她越想越觉得需要异性的温存，肉体压着肉体的饥渴欲望，</w:t>
      </w:r>
    </w:p>
    <w:p>
      <w:r>
        <w:t>竟使她立刻心跳睑热，呼吸急促起来。</w:t>
      </w:r>
    </w:p>
    <w:p>
      <w:r>
        <w:t>当她想到戴维时，她感觉很奇怪，他为什么不像别的男人那样殷勤的对她呢？她所接触的大部份男人，几乎没</w:t>
      </w:r>
    </w:p>
    <w:p>
      <w:r>
        <w:t>有一个是对她不动邪念的，只有戴维很规矩。</w:t>
      </w:r>
    </w:p>
    <w:p>
      <w:r>
        <w:t>于是她心里想，她已物色到了合适的对象，对戴维，她愿意付出自己所有的一切，包括感情与肉体，她愿意把</w:t>
      </w:r>
    </w:p>
    <w:p>
      <w:r>
        <w:t>自己的一颗寂寞芳心，完全献给他。</w:t>
      </w:r>
    </w:p>
    <w:p>
      <w:r>
        <w:t>一辆出租汽车慢慢从街的那边驶来，突然她决定要坐车子在公园附游兜兜风，汽车上的司机，看到她招手，就</w:t>
      </w:r>
    </w:p>
    <w:p>
      <w:r>
        <w:t>立刻在她身边停了下来，司机笑着将车门打开。</w:t>
      </w:r>
    </w:p>
    <w:p>
      <w:r>
        <w:t>柔儿一上车，就尖声大叫，但还没等她叫出声来，她的嘴早巳被藏在车子里的一男人压住，她那窒息的喉咙现</w:t>
      </w:r>
    </w:p>
    <w:p>
      <w:r>
        <w:t>在巳发不出任何声音了。</w:t>
      </w:r>
    </w:p>
    <w:p>
      <w:r>
        <w:t>另一个男人压着她的身体，使她毫无动弹余地，同时，车子很快地向。一条黑暗的街道驶去。</w:t>
      </w:r>
    </w:p>
    <w:p>
      <w:r>
        <w:t>柔儿似乎觉察到，在夜色朦胧的黄昏中，没有一个人看到她被歹徒劫持。</w:t>
      </w:r>
    </w:p>
    <w:p>
      <w:r>
        <w:t>这究竟是怎么回事呢？恐惧立刻使她身子抖颤起来，他们一定是要强奸她，而将是轮奸为呢！她心里暗暗的这</w:t>
      </w:r>
    </w:p>
    <w:p>
      <w:r>
        <w:t>样想，正在这时，其中的一个男人对她说：</w:t>
      </w:r>
    </w:p>
    <w:p>
      <w:r>
        <w:t>「假使你不反抗的话，我们不会伤害你的，明天早晨就放你回家。」柔儿听了这番话，虽然她的神经仍还很紧</w:t>
      </w:r>
    </w:p>
    <w:p>
      <w:r>
        <w:t>张，但慌恐的情绪似乎略微平静了些。</w:t>
      </w:r>
    </w:p>
    <w:p>
      <w:r>
        <w:t>穿过了几条街之后，车子即在一个像是车库的大门口停住，看样子这地方像是属于富贵人家的住宅区，车子驶</w:t>
      </w:r>
    </w:p>
    <w:p>
      <w:r>
        <w:t>进去之后，车库的前门立刻即被关闭，这时，那二个男人，即令柔儿下车，并引导她穿过一条通道。由边门进入一</w:t>
      </w:r>
    </w:p>
    <w:p>
      <w:r>
        <w:t>栋房子，并在黑暗中领她上楼，她一点也不知道这地方是属于这城市的那一区域，或是她现在正被监禁在里面的这</w:t>
      </w:r>
    </w:p>
    <w:p>
      <w:r>
        <w:t>栋房子是座落在什么地方。</w:t>
      </w:r>
    </w:p>
    <w:p>
      <w:r>
        <w:t>那二个劫持她的男人，又打开了另一扇门，将她推了进去，刺眼的灯光，使她暂时丧失了视觉。</w:t>
      </w:r>
    </w:p>
    <w:p>
      <w:r>
        <w:t>待她视力恢复过来后，她发觉一个穿着灰色长衫，看来面孔很慈祥，约有四十岁左右的女人站在她的身旁。</w:t>
      </w:r>
    </w:p>
    <w:p>
      <w:r>
        <w:t>最初，她以为自己是走进了尼姑庵，但经略加思考之后，她又是意识到这地方决不会是什么尼姑庵的所在。</w:t>
      </w:r>
    </w:p>
    <w:p>
      <w:r>
        <w:t>那个穿灰长杉的女人关照劫持柔儿的那两个男人退出房去，然后要柔儿坐下，同时她也向前拉过一张椅子，面</w:t>
      </w:r>
    </w:p>
    <w:p>
      <w:r>
        <w:t>对着柔儿坐了下来。</w:t>
      </w:r>
    </w:p>
    <w:p>
      <w:r>
        <w:t>柔儿以为那两个恶徒走了之后，可能不会再发生什么不幸的事情，但是使她大失所望，那个中年妇人对她说：</w:t>
      </w:r>
    </w:p>
    <w:p>
      <w:r>
        <w:t>「小姐，我想你现在一定很担心，以为自己是被恶徒劫持了，可能就要发生什么可怕的灾祸，其实你不需要害</w:t>
      </w:r>
    </w:p>
    <w:p>
      <w:r>
        <w:t>怕，我们不会伤害你的，今天晚上，将是你一生中最值得纪念的一个快乐良宵。假如你是我想象中的那种女入，我</w:t>
      </w:r>
    </w:p>
    <w:p>
      <w:r>
        <w:t>对你今晚即将得到的快乐与幸福，真感觉到非常羡慕兴嫉妒，我可以告诉你，我们这儿是一家「戏院」，专门表演</w:t>
      </w:r>
    </w:p>
    <w:p>
      <w:r>
        <w:t>一些千奇百怪的性爱艺术与花样，每天晚上表演一场，观众们都是些有钱的富翁与富孀，他或她们有的是本地人，</w:t>
      </w:r>
    </w:p>
    <w:p>
      <w:r>
        <w:t>也有住在其它城市的，你现在可能会和那些看到你表演之后的男女观众们一样感觉惊奇，那些男女的观众们，化了</w:t>
      </w:r>
    </w:p>
    <w:p>
      <w:r>
        <w:t>很大的代价到这儿来，就是为了要看像你这样一位美丽的小姐被男人强奸的香艳镜头，到这里来的人每张入场券是</w:t>
      </w:r>
    </w:p>
    <w:p>
      <w:r>
        <w:t>五百元钱，他或她们都是被人蒙着眼睛领进这地方来的，所以没有一个人会知道这儿是什么地方，最后，我警告你，</w:t>
      </w:r>
    </w:p>
    <w:p>
      <w:r>
        <w:t>等下表演的时侯，假使你要反抗，或是呼救，那你就会得到痛苦的惩罚，他们将会用东西把你的嘴塞起来，然后抬</w:t>
      </w:r>
    </w:p>
    <w:p>
      <w:r>
        <w:t>到里面的暗室里，他们将会用最残暴的方式来轮奸你，直到你皮破血流为止，然后再放一些特制的药粉在你的那销</w:t>
      </w:r>
    </w:p>
    <w:p>
      <w:r>
        <w:t>魂洞里。</w:t>
      </w:r>
    </w:p>
    <w:p>
      <w:r>
        <w:t>那时你就会成日成夜的痕痒不堪，非要男人性交不可，而且每次性交过后，不到十分钟，又再发生痕痒，就是</w:t>
      </w:r>
    </w:p>
    <w:p>
      <w:r>
        <w:t>说被放进药粉以后的妇女，她们都会自动地跑去做妓女，日以继夜的与男人做爱，直到死亡为止，不过这些药粉我</w:t>
      </w:r>
    </w:p>
    <w:p>
      <w:r>
        <w:t>们到现在为止，还没有在任何一个女子身上用过，因为她们在听了我的解释后，都很高兴的愿意合作，但愿你也能</w:t>
      </w:r>
    </w:p>
    <w:p>
      <w:r>
        <w:t>如此才好！」柔儿听了这位中年妇人的话，一时又惊又怕，呆着木鹅，接着她又被推进了另一个房间。</w:t>
      </w:r>
    </w:p>
    <w:p>
      <w:r>
        <w:t>二、舞台春色</w:t>
      </w:r>
    </w:p>
    <w:p>
      <w:r>
        <w:t>群女裸体大合演一辆很华丽的新型小轿车，将戴维和志强载到一个对戴维完全陌生的市区的一个角落，戴维感</w:t>
      </w:r>
    </w:p>
    <w:p>
      <w:r>
        <w:t>觉非常惊奇，就在这儿志强同他下车，然后告诉司机驾车回去。</w:t>
      </w:r>
    </w:p>
    <w:p>
      <w:r>
        <w:t>志强引导着戴维进入一条狭窄的小巷，在黑暗中，两人一直向前走，突然戴维发现在他们的旁边，有两个陌生</w:t>
      </w:r>
    </w:p>
    <w:p>
      <w:r>
        <w:t>人和他们并走着。</w:t>
      </w:r>
    </w:p>
    <w:p>
      <w:r>
        <w:t>「不必害怕，戴维，他们是向导，领我们去看表演的人，这是非常隐秘的地方，陌生人永远也不会找得到的。」</w:t>
      </w:r>
    </w:p>
    <w:p>
      <w:r>
        <w:t>志强向戴维解释着。</w:t>
      </w:r>
    </w:p>
    <w:p>
      <w:r>
        <w:t>「先生，我们在还没有到达目的地之前，首先要警告你们，在看表演的侍候，决不可以表示愤怒，也不准讲话，</w:t>
      </w:r>
    </w:p>
    <w:p>
      <w:r>
        <w:t>更不可以打救那个被强奸的女人，那是会发生悲惨后果的，两位如果愿意，那么现在就请你们宣誓决不破坏本院观</w:t>
      </w:r>
    </w:p>
    <w:p>
      <w:r>
        <w:t>众所一贯遵守的规则。」那个向导说完，戴维和志强便开始宣誓。</w:t>
      </w:r>
    </w:p>
    <w:p>
      <w:r>
        <w:t>然后每人发给一个面具，并说明要时刻带着它，接着两人被领进一间屋子，在屋子的尽头，亮着一盏电灯，灯</w:t>
      </w:r>
    </w:p>
    <w:p>
      <w:r>
        <w:t>下照着一个小型舞台。</w:t>
      </w:r>
    </w:p>
    <w:p>
      <w:r>
        <w:t>戴维和志强两人，此刻心情非常紧张，觉得心脏在噗通噗通直跳。在半黑暗的屋子中，他俩看到大部份的观众</w:t>
      </w:r>
    </w:p>
    <w:p>
      <w:r>
        <w:t>都早已坐好，同时他俩发觉，大部分的观众都是女性，这当然更使他俩兴奋与高兴。</w:t>
      </w:r>
    </w:p>
    <w:p>
      <w:r>
        <w:t>在灯光熄灭之前，戴维和志强已找到位置坐了下来，从观众身后射出的灯光照在舞台上，形成了一个明亮的光</w:t>
      </w:r>
    </w:p>
    <w:p>
      <w:r>
        <w:t>圈，同时司仪在麦克风上向观众们宣布说：</w:t>
      </w:r>
    </w:p>
    <w:p>
      <w:r>
        <w:t>「名位先生，各位小姐，现在马上就开始表演，今天的节目很精彩，是一个年轻美丽的女郎被一个男人强奸的</w:t>
      </w:r>
    </w:p>
    <w:p>
      <w:r>
        <w:t>节目，参加我们表演的这位小姐，是我们在街上诱拐来的，到现在为止，她还不知道今晚在这儿将经验些什么事情，</w:t>
      </w:r>
    </w:p>
    <w:p>
      <w:r>
        <w:t>现在我们要向各位观众说明一下，本院是每天晚上诱拐一位年青漂亮的女郎，第二天早晨就释放，我们不会伤害她，</w:t>
      </w:r>
    </w:p>
    <w:p>
      <w:r>
        <w:t>只不过让她经验一次可能是她一生中空前绝后的最快乐的性关系而已。</w:t>
      </w:r>
    </w:p>
    <w:p>
      <w:r>
        <w:t>今天晚上的节目尤其精彩，但我们不会伤害她的，今天晚上这位美人究竟是不是处女？现在我们还不知道，我</w:t>
      </w:r>
    </w:p>
    <w:p>
      <w:r>
        <w:t>们所选择的女人，当然都是来自本巿繁华区那些富贵人家受过高等教育的娇贵小姐与少妇。</w:t>
      </w:r>
    </w:p>
    <w:p>
      <w:r>
        <w:t>因为这种女人最适合表演这类节目，今晚你在这儿看到被强奸的这个女人，很可能就是你的亲戚或朋友，但你</w:t>
      </w:r>
    </w:p>
    <w:p>
      <w:r>
        <w:t>要记住，你已经宣过誓，绝对保守秘密，任何破坏本院规则的人，都将会受到本院残酷的处置。</w:t>
      </w:r>
    </w:p>
    <w:p>
      <w:r>
        <w:t>如果有人出来干涉我们的节目进行，我们也必将毫不客气的用武力对付他，所以希望各位观众们只安静的坐在</w:t>
      </w:r>
    </w:p>
    <w:p>
      <w:r>
        <w:t>自己座位上看，尽情享受你的眼福，不要自找麻烦，完了，谢谢各位观众的合作，现在让我们马上就开始表演。」</w:t>
      </w:r>
    </w:p>
    <w:p>
      <w:r>
        <w:t>司仪说到这里，将手一举，舞台后面的小门随即打开，戴维感到非常的惊奇，几个穿着黑衣服的女孩，排成一行站</w:t>
      </w:r>
    </w:p>
    <w:p>
      <w:r>
        <w:t>在门内，她们的年龄从十七八岁到二十五六岁不等。</w:t>
      </w:r>
    </w:p>
    <w:p>
      <w:r>
        <w:t>然后从门内走出一个美丽的女郎，她就是今晚上节目的主角，马上就要被强奸的那个女人。</w:t>
      </w:r>
    </w:p>
    <w:p>
      <w:r>
        <w:t>戴维停睛一看，顿时感觉自己的心脏在一种惊荒与恐惧交织的情绪下猛烈的跳动起来，因为这个即将被强奸的</w:t>
      </w:r>
    </w:p>
    <w:p>
      <w:r>
        <w:t>美人不是别人，他一眼就认出，就是他最爱慕而早已垂涎三尺的芳邻——柔儿。</w:t>
      </w:r>
    </w:p>
    <w:p>
      <w:r>
        <w:t>很快他就意识到，他即将就要看到她的裸体了，一种愤怒激动的思想立刻闯进了他的脑海，他要设法打救她，</w:t>
      </w:r>
    </w:p>
    <w:p>
      <w:r>
        <w:t>他冲动地站起身来，但当他瞥见左右守卫人员手里都握着粗大的木棒时，他又没有勇气行动了，慢慢地坐下来。</w:t>
      </w:r>
    </w:p>
    <w:p>
      <w:r>
        <w:t>现在他对柔儿的不幸命运，可以说是毫无办法帮忙了，只有和其它观众一样，静静的坐在台下观赏。</w:t>
      </w:r>
    </w:p>
    <w:p>
      <w:r>
        <w:t>柔儿面对射向舞台的圆形灯光绝望的站着，她期待着观众之中，能有见义勇为的为她挺身出来阻止这幕丑剧的</w:t>
      </w:r>
    </w:p>
    <w:p>
      <w:r>
        <w:t>进行，但当她见到静悄悄的观众都张着眼渴望的望着她而毫无其它动作时，她失望地叹了口气，脸上露出了哀怨的</w:t>
      </w:r>
    </w:p>
    <w:p>
      <w:r>
        <w:t>神色。</w:t>
      </w:r>
    </w:p>
    <w:p>
      <w:r>
        <w:t>照射灯的光很强，照得她不敢睁眼，但她看到围在她身边的几个女人都穿着黑色衣杉，她咬了咬牙，决定用最</w:t>
      </w:r>
    </w:p>
    <w:p>
      <w:r>
        <w:t>大的勇气去接受她们的摆布，但当她想到即将发生的那些不敢想象的事时，她又立刻感到不安，如坐针毡，心里惊</w:t>
      </w:r>
    </w:p>
    <w:p>
      <w:r>
        <w:t>恐万分。</w:t>
      </w:r>
    </w:p>
    <w:p>
      <w:r>
        <w:t>一个穿黑衣服的女侍，将她引到舞台中央，灯光也跟随着照射着她的美丽的胴体。现在她仍还穿带着没遭遇这</w:t>
      </w:r>
    </w:p>
    <w:p>
      <w:r>
        <w:t>件事之前的所有衣服与饰物，就连她那顶最华贵的小帽仍还戴在头上。</w:t>
      </w:r>
    </w:p>
    <w:p>
      <w:r>
        <w:t>当她站正在台中央后，其中的一个女侍随即走上前来，伸手将她的帽子摘掉，又取了她头上的夹发针，使她那</w:t>
      </w:r>
    </w:p>
    <w:p>
      <w:r>
        <w:t>像黑色小瀑布似的乌柔的发丝披散到肩后。</w:t>
      </w:r>
    </w:p>
    <w:p>
      <w:r>
        <w:t>接着又上来两个女侍，一个抓住她的左手，一个抓住她的右手，另外一个女侍解开她的外衣钮扣，然后把住她</w:t>
      </w:r>
    </w:p>
    <w:p>
      <w:r>
        <w:t>的身体，将她的外衣脱了下来。</w:t>
      </w:r>
    </w:p>
    <w:p>
      <w:r>
        <w:t>现在她只穿着一件红格条的丝质短杉，和一条浅绿色的裙子，一对丰满而坚实的乳房在那紧身杓短衫下高耸地</w:t>
      </w:r>
    </w:p>
    <w:p>
      <w:r>
        <w:t>挺直着。</w:t>
      </w:r>
    </w:p>
    <w:p>
      <w:r>
        <w:t>戴维目不转睛的看着柔儿那曲线玲珑的身段，不禁心中暗暗赞美，她的妊娇躯实际上比他所想象的还要美丽得</w:t>
      </w:r>
    </w:p>
    <w:p>
      <w:r>
        <w:t>多。</w:t>
      </w:r>
    </w:p>
    <w:p>
      <w:r>
        <w:t>观众们的情绪非常紧张，他们都伸长脖颈向舞台上凝视着，但刺眼的灯光，却使柔儿看不清观众的面孔。</w:t>
      </w:r>
    </w:p>
    <w:p>
      <w:r>
        <w:t>现在一个黑衣女侍，开始在解脱着她的衬衫，柔儿知道她就要被脱光了，她的身体颤抖着，羞愤的情绪立刻填</w:t>
      </w:r>
    </w:p>
    <w:p>
      <w:r>
        <w:t>满了她的心胸，她想反抗，但是她的身体被几个强壮的女侍一直在把持着，使她没有挣扎的余地，只得听任她们摆</w:t>
      </w:r>
    </w:p>
    <w:p>
      <w:r>
        <w:t>布。</w:t>
      </w:r>
    </w:p>
    <w:p>
      <w:r>
        <w:t>一瞬间，她的衬衫已被脱掉，露出了丰满白嫩的胸脯。全场观众都目瞪口呆的注视着，啧啧赞美不已。</w:t>
      </w:r>
    </w:p>
    <w:p>
      <w:r>
        <w:t>戴维的阴茎立刻硬挺起来，他心里在想，为什么柔儿不喊叫呢？噢！他记起志强曾经告诉过他，被诱拐来的女</w:t>
      </w:r>
    </w:p>
    <w:p>
      <w:r>
        <w:t>人，她们的嘴都被塞着东西，使她的舌头不能活动。</w:t>
      </w:r>
    </w:p>
    <w:p>
      <w:r>
        <w:t>这时其中的一个女侍，走到柔儿的身后，用两只手抓住她的裙子，慢慢慢向上提，柔儿挣扎地摇动着身体，企</w:t>
      </w:r>
    </w:p>
    <w:p>
      <w:r>
        <w:t>图逃避，但又有两个女侍立刻上前把住了她的两条玉腿，另外两个女侍把紧了她的小手，现在她一点都不能动弹了，</w:t>
      </w:r>
    </w:p>
    <w:p>
      <w:r>
        <w:t>她的裙子被那个女侍继续慢慢向上提着。</w:t>
      </w:r>
    </w:p>
    <w:p>
      <w:r>
        <w:t>戴维的跟睛，贪婪地看着她的每一部份，她那白里泛红的粉腿，玲珑可爱的小脚，白嫩的玉臂，丰满的胸脯，</w:t>
      </w:r>
    </w:p>
    <w:p>
      <w:r>
        <w:t>肥圆的粉臀，一切暴露无遗，看得戴维非常冲动，那似火棒一般热的阴茎早已像怒马昂首似的硬挺着，而且已渗漏</w:t>
      </w:r>
    </w:p>
    <w:p>
      <w:r>
        <w:t>出了少许的精液。</w:t>
      </w:r>
    </w:p>
    <w:p>
      <w:r>
        <w:t>这时的柔儿她闭上了眼睛，故意尽量不去想她现在所遭受的污辱。她的裙子继续被那个黑衣女侍从膝盖向上面</w:t>
      </w:r>
    </w:p>
    <w:p>
      <w:r>
        <w:t>的大腿跟处牵拉，最后终于被提到腰部，露出了女人最神秘，而也是最诱人的阴部，随即又将裙子脱丢。</w:t>
      </w:r>
    </w:p>
    <w:p>
      <w:r>
        <w:t>现在她只穿着一条三角裤，戴着一付奶罩站在台上，像一个曲线玲珑，美艳可爱的模特儿，观众们都看得想入</w:t>
      </w:r>
    </w:p>
    <w:p>
      <w:r>
        <w:t>非非，情绪越发紧张起来。</w:t>
      </w:r>
    </w:p>
    <w:p>
      <w:r>
        <w:t>戴维此时感到呼吸有些急促，好像就要流出了口水，下面的阴茎一跳一跳的顶着裤子，目光毫不放松的注视着</w:t>
      </w:r>
    </w:p>
    <w:p>
      <w:r>
        <w:t>台上的每一个动作。</w:t>
      </w:r>
    </w:p>
    <w:p>
      <w:r>
        <w:t>这时其中的一个女侍，又用轻巧的手法只取下柔儿的右侧奶罩，露出了一只最性感的白嫩而形状美丽的奶子，</w:t>
      </w:r>
    </w:p>
    <w:p>
      <w:r>
        <w:t>奶头呈粉红色，无疑的它是戴维前所未见的一件最诱人的东西。</w:t>
      </w:r>
    </w:p>
    <w:p>
      <w:r>
        <w:t>接着这个年约二十岁左右的漂亮女侍，将她纤细的小手盖在柔儿被暴露出来的奶子上，柔儿感觉一阵颤抖，便</w:t>
      </w:r>
    </w:p>
    <w:p>
      <w:r>
        <w:t>很快睁开了眼睛，看那女侍要怎样处置她。</w:t>
      </w:r>
    </w:p>
    <w:p>
      <w:r>
        <w:t>她看到那个刁钻的女侍，开始用手指摸弄她的乳房，并且还轻轻地牵拉着乳头，立刻她感到一阵舒服的刺激涌</w:t>
      </w:r>
    </w:p>
    <w:p>
      <w:r>
        <w:t>上全身，她从来都没有经验过另一个女人用这种方法抚摸她，在这个女侍的巧妙抚摸之下，她全身的血液开始沸腾</w:t>
      </w:r>
    </w:p>
    <w:p>
      <w:r>
        <w:t>起来，并且一阵阵的颤抖，尤其当那个年青的女侍将她的乳头含到嘴里舐吻与吮吸时，她感觉自己周身的骨骼一根</w:t>
      </w:r>
    </w:p>
    <w:p>
      <w:r>
        <w:t>根的融化了，她仰着脸，头垂向背后，好像瘫痪了似的，观众们都知道，现在正是她最舒服的时侯。</w:t>
      </w:r>
    </w:p>
    <w:p>
      <w:r>
        <w:t>这时另外一个女侍，也迅即解开了她另外的一侧奶罩，也用同样的方法，吮吻着那个粉红色的奶头。柔儿被她</w:t>
      </w:r>
    </w:p>
    <w:p>
      <w:r>
        <w:t>们一阵吮吻，神经刺激得紧张到了高峰，她感觉自己的身体好像似在火焰里焚烧着，她真希望这种吮吻与手摸的动</w:t>
      </w:r>
    </w:p>
    <w:p>
      <w:r>
        <w:t>作能永远的继续，不要停止。</w:t>
      </w:r>
    </w:p>
    <w:p>
      <w:r>
        <w:t>戴维用眼角向两侧的观众一瞥，发觉有些年青的女观众的面部，也正明显的流露着一种渴望她们自己的乳房也</w:t>
      </w:r>
    </w:p>
    <w:p>
      <w:r>
        <w:t>像柔儿那样，被人吮吻与抚摸。</w:t>
      </w:r>
    </w:p>
    <w:p>
      <w:r>
        <w:t>正当柔儿的快感达到高峰时，那两个女侍停止了一切动作，向后台走去，然后另外的一个女侍，开始动手解开</w:t>
      </w:r>
    </w:p>
    <w:p>
      <w:r>
        <w:t>柔儿的三角裤，柔儿知道她马上就要被脱得完全裸体了。</w:t>
      </w:r>
    </w:p>
    <w:p>
      <w:r>
        <w:t>三角裤很快便被女侍脱掉，柔儿站在明亮的灯光之下，一丝不挂，她那极富性感的胴体，赤裸裸的完全呈现在</w:t>
      </w:r>
    </w:p>
    <w:p>
      <w:r>
        <w:t>观众们的眼前。</w:t>
      </w:r>
    </w:p>
    <w:p>
      <w:r>
        <w:t>柔儿整个肉体美全部暴露无遗，观众们的欲火越发燃烧起来。</w:t>
      </w:r>
    </w:p>
    <w:p>
      <w:r>
        <w:t>柔儿站在舞台上，真好像是由大艺术家用雪花石膏雕刻出来的一尊美女像，她那美丽的膝盖，和那白晰光滑而</w:t>
      </w:r>
    </w:p>
    <w:p>
      <w:r>
        <w:t>又坚实的粉腿，长得那么匀称，那士双玲珑的小腿更是醉人，脚趾甲上还涂饰着一种发亮的粉红色指甲油，在雪白</w:t>
      </w:r>
    </w:p>
    <w:p>
      <w:r>
        <w:t>的粉肚下部，蔓生着一丛浓密杂乱的黑色阴毛，白嫩鼓涨的阴阜呈三角形，下面是一条若隐若现的玫瑰色肉缝，湿</w:t>
      </w:r>
    </w:p>
    <w:p>
      <w:r>
        <w:t>淋淋的微有水渍。</w:t>
      </w:r>
    </w:p>
    <w:p>
      <w:r>
        <w:t>戴维的思绪非常杂乱，他发觉柔儿的阴户周围的阴毛生得特别浓密，而且很长，他记得曾经听见人家说过，阴</w:t>
      </w:r>
    </w:p>
    <w:p>
      <w:r>
        <w:t>毛多的女人，性欲特别强，想到此，他已实在无法忍受了，他就解开了裤子，和其它的几个观众一样，也将一条手</w:t>
      </w:r>
    </w:p>
    <w:p>
      <w:r>
        <w:t>帕塞进裤里去，现在所有的观众，眼睛都集中在台上柔儿的裸体上。</w:t>
      </w:r>
    </w:p>
    <w:p>
      <w:r>
        <w:t>女侍将柔儿推到预先铺好的黑色地毡上，令她坐在上面。柔儿的白嫩的胴体，在这黑色背景的衬托之下，像一</w:t>
      </w:r>
    </w:p>
    <w:p>
      <w:r>
        <w:t>座引人注目的灯塔。</w:t>
      </w:r>
    </w:p>
    <w:p>
      <w:r>
        <w:t>两个女侍抓住她的足踝，将她的两条粉腿弯向头后，于是在她两条大腿跟中间的那个肥美的阴户，便完全暴露</w:t>
      </w:r>
    </w:p>
    <w:p>
      <w:r>
        <w:t>出来，戴维看得很清楚，两片红色的大阴唇微微张开着，中间那条肉缝还有点湿润，周围蔓生着浓密的黑色阴毛。</w:t>
      </w:r>
    </w:p>
    <w:p>
      <w:r>
        <w:t>现在，曾摸弄柔儿的乳房的那两个女侍中的一个，又跑了出来，在柔儿的面前跪了下来，用她那纤细的手指，</w:t>
      </w:r>
    </w:p>
    <w:p>
      <w:r>
        <w:t>分开了两边的阴毛，然后将手指插进那条微微张开而且湿淋淋的肉缝里去，抓住那硬挺而微微颤抖的阴核，开始摸</w:t>
      </w:r>
    </w:p>
    <w:p>
      <w:r>
        <w:t>弄那个像钮扣似的玫瑰色的小东西。</w:t>
      </w:r>
    </w:p>
    <w:p>
      <w:r>
        <w:t>现在柔儿的整个阴户，连阴道都澈底展露出来，观众们可以清楚的看出柔儿那美丽小脸上的所有表情，她的粉</w:t>
      </w:r>
    </w:p>
    <w:p>
      <w:r>
        <w:t>颊红红的，像喝醉了酒一样，她闭着眼睛，两片湿润的樱唇微微分开，充分显露出性的冲动。</w:t>
      </w:r>
    </w:p>
    <w:p>
      <w:r>
        <w:t>此时，一个女侍伸手在柔儿嘴里，挖出了塞着的东西，随手丢在地上，她现在已被她们摆布得欲仙欲死，当她</w:t>
      </w:r>
    </w:p>
    <w:p>
      <w:r>
        <w:t>的嘴巴恢复能自由应用时，她即发出「喔！喔！」的舒服的呻吟起来。</w:t>
      </w:r>
    </w:p>
    <w:p>
      <w:r>
        <w:t>观众们此时的性欲，简直已冲动到了极点，有些年青的女观众们，竟被自己体内的欲火，燃烧得啜泣起来。</w:t>
      </w:r>
    </w:p>
    <w:p>
      <w:r>
        <w:t>突然那个年青的女侍，拔出了塞在她阴户里的手指，握住了柔儿的小手，低下头去将舌头伸入她的阴户，柔儿</w:t>
      </w:r>
    </w:p>
    <w:p>
      <w:r>
        <w:t>的小脸上立刻产生了一种不可言喻的快感的表情，她的身体更形紧张起来。那个年青的女侍的舌头，更进一步埋入</w:t>
      </w:r>
    </w:p>
    <w:p>
      <w:r>
        <w:t>了她的两片阴唇中间，疯狂的舐吻着，然后口将她的阴核含到嘴里，轻轻的吮吸与咬着，直到她舒服得几乎疯狂起</w:t>
      </w:r>
    </w:p>
    <w:p>
      <w:r>
        <w:t>来，拚命的摇动着，臀部挺高了阴户。嘴里娇叫：「哎…舒服…啊！真好！」淫水在柔儿的阴道里像沸腾，她知道，</w:t>
      </w:r>
    </w:p>
    <w:p>
      <w:r>
        <w:t>如果那个女孩继续抚摸她舐她阴户，她一定会不由自主的喷她一脸蜜露似的的阴精，但这显然是那个年青女侍所期</w:t>
      </w:r>
    </w:p>
    <w:p>
      <w:r>
        <w:t>望的，因为她现在正加倍努力地吮吻柔儿的阴户。</w:t>
      </w:r>
    </w:p>
    <w:p>
      <w:r>
        <w:t>她吮吸，舐吻柔儿那颤抖的阴部的每一部份，直到柔儿杓头痉挛了一下，从喉咙里发出了一声「唉唷」的呻吟，</w:t>
      </w:r>
    </w:p>
    <w:p>
      <w:r>
        <w:t>由阴道向她口渴的小嘴里喷射出一股股的阴精为止。</w:t>
      </w:r>
    </w:p>
    <w:p>
      <w:r>
        <w:t>三、天生异禀</w:t>
      </w:r>
    </w:p>
    <w:p>
      <w:r>
        <w:t>巨人奸淫美娇娘戴维已看得心中好似被火灼一样，他已经泄过了好几次精，他知道，其它的观众也一定和他一</w:t>
      </w:r>
    </w:p>
    <w:p>
      <w:r>
        <w:t>样的冲动，五百元钱的票价实在很便宜，这种令人销魂的光景，实在不止值五百元钱。</w:t>
      </w:r>
    </w:p>
    <w:p>
      <w:r>
        <w:t>今天是他有生以来，思想与感情最冲动的一天，这真是一件不可思议的事，今天他居然能看到他垂涎已久的芳</w:t>
      </w:r>
    </w:p>
    <w:p>
      <w:r>
        <w:t>邻柔儿小姐的赤裸的娇躯，和她那最诱人最甜美的阴户，现在他对柔儿的肉欲又增加了许多，他感觉是更需要她了。</w:t>
      </w:r>
    </w:p>
    <w:p>
      <w:r>
        <w:t>舞台上的灯光在慢慢移动，移射到舞台上的另一个侧门口，观众们的惊奇的眼睛，也跟随着灯光转动的兴趣更</w:t>
      </w:r>
    </w:p>
    <w:p>
      <w:r>
        <w:t>大了。</w:t>
      </w:r>
    </w:p>
    <w:p>
      <w:r>
        <w:t>这时从侧门内走出一个约有二十三四岁的完全裸体的男人，他的身体高大魁梧，肩膀宽阔，胳臂很粗，混身肌</w:t>
      </w:r>
    </w:p>
    <w:p>
      <w:r>
        <w:t>肉贲凸，但最使观众们注意的还是他那根粗大的阴茎，即使在松软状态之下，也足有十寸长和二寸粗，一对巨大的</w:t>
      </w:r>
    </w:p>
    <w:p>
      <w:r>
        <w:t>睾丸悬垂在两条大腿跟中间。</w:t>
      </w:r>
    </w:p>
    <w:p>
      <w:r>
        <w:t>观众们的情绪，被这突然的场面，引动到了刺激的高潮，特别是女性观众们，都异口同声的惊叹不止，他或她</w:t>
      </w:r>
    </w:p>
    <w:p>
      <w:r>
        <w:t>们从来也没有看到过这么长大的家伙，即使是一般硬挺的阴茎，也不能与它松软时的大小相比。</w:t>
      </w:r>
    </w:p>
    <w:p>
      <w:r>
        <w:t>在台下一片朦胧的灯光之下，戴维看到一位年青的女观众竟不顾羞耻的解开裤子，用手玩弄自己的阴户。</w:t>
      </w:r>
    </w:p>
    <w:p>
      <w:r>
        <w:t>戴维并不讥笑她，因为他知道任何人对这种想象不到的刺激所引起来的冲动，都会忍受不住，必需利用某种方</w:t>
      </w:r>
    </w:p>
    <w:p>
      <w:r>
        <w:t>法发泄一下才行，同样的，戴维那又热又硬的阴茎也兴奋到了极点，他感觉几乎立刻就要喷射出精液来了。</w:t>
      </w:r>
    </w:p>
    <w:p>
      <w:r>
        <w:t>这时台上那个身体魁梧的男人，裂着嘴巴，露出了一排光洁的牙齿，微笑着向前走了两步，灯光跟随着照射他</w:t>
      </w:r>
    </w:p>
    <w:p>
      <w:r>
        <w:t>那高大的身躯，他像一个年青的大力士，胳膊和腿上的一块隆起的肌肉非常坚实。</w:t>
      </w:r>
    </w:p>
    <w:p>
      <w:r>
        <w:t>恍惚中戴维知道柔儿很快就要被这个青年的巨人强奸了，但是他现在已并不感觉惊骸，因为他的性欲实在是冲</w:t>
      </w:r>
    </w:p>
    <w:p>
      <w:r>
        <w:t>动到了极点，急切需要亲眼看到这个销魂荡魄的刺激镜头。</w:t>
      </w:r>
    </w:p>
    <w:p>
      <w:r>
        <w:t>灯光照射着仰卧在舞台中央的柔儿的赤裸的娇躯，周围是一群黑衣女侍，那个玩弄柔儿的阴户的女侍，现在仍</w:t>
      </w:r>
    </w:p>
    <w:p>
      <w:r>
        <w:t>还在继续进行。观众们都看得很清楚，当柔儿看到了那个男人后，她的粉脸马上变红，同时她挣扎着企图站立起来，</w:t>
      </w:r>
    </w:p>
    <w:p>
      <w:r>
        <w:t>她的脸上充满了恐惧的表情，黄豆一般大的汗珠不断从额际向下滴落，观众会也替柔儿捏了一把汗，因为那个年青</w:t>
      </w:r>
    </w:p>
    <w:p>
      <w:r>
        <w:t>大力士的阴茎在没勃起时就有这么粗大，如果一旦硬挺起来那还得了吗？这样一个大家伙插进女人的阴道里，那还</w:t>
      </w:r>
    </w:p>
    <w:p>
      <w:r>
        <w:t>会不将阴户撑裂了吗戴维起初感觉有些激愤，后来他想起女人的阴道是一个富有弹性的肉洞，虽然看来很小，但却</w:t>
      </w:r>
    </w:p>
    <w:p>
      <w:r>
        <w:t>能扩张到很大，想到这里又不禁哑然失笑，认为自己的恐惧是没有理由的。</w:t>
      </w:r>
    </w:p>
    <w:p>
      <w:r>
        <w:t>现在那个年青的大力士已站在柔儿的面前，他望着柔儿那曲线玲珑的白嫩可爱的娇躯，竟不自觉的流出了数滴</w:t>
      </w:r>
    </w:p>
    <w:p>
      <w:r>
        <w:t>精液。</w:t>
      </w:r>
    </w:p>
    <w:p>
      <w:r>
        <w:t>而观众们的阴茎也都马上又变得滚热与硬挺起来。在这种强烈的刺激下，许多女观众都被性欲冲动得无法忍受，</w:t>
      </w:r>
    </w:p>
    <w:p>
      <w:r>
        <w:t>于是便不顾一切当众解开衣服，或撩起裙子，用手磨擦自己的乳房，或扣挖自己的阴道与阴核，也有两个女人互相</w:t>
      </w:r>
    </w:p>
    <w:p>
      <w:r>
        <w:t>交替着手淫，有些女观众戴维甚至还认识的。</w:t>
      </w:r>
    </w:p>
    <w:p>
      <w:r>
        <w:t>那个年青大力士的阴茎还在继续膨脤，直至膨胀到令人难以置信的程度。</w:t>
      </w:r>
    </w:p>
    <w:p>
      <w:r>
        <w:t>戴维估量着这个巨人的阴茎，现在至少已膨胀到二寸半粗，十二寸长了，实在有他些不相信，柔儿的小阴道内</w:t>
      </w:r>
    </w:p>
    <w:p>
      <w:r>
        <w:t>能够容纳这么长的大家伙，然而事实上究竟能否插进去，很快他就可以目睹其事了。</w:t>
      </w:r>
    </w:p>
    <w:p>
      <w:r>
        <w:t>柔儿的身体左右蠕动，努力挣扎，企图站立起来，但女侍们紧紧抓住者她的四肢，使她毫无自由动弹的余地，</w:t>
      </w:r>
    </w:p>
    <w:p>
      <w:r>
        <w:t>慢慢地她们分开了她的两条粉腿，直到那肥美湿润的红色肉缝完全暴露出来，其中一个女侍，用两手将她的粉臀抬</w:t>
      </w:r>
    </w:p>
    <w:p>
      <w:r>
        <w:t>高，下面垫了几个红色天鹅绒的枕头，使她的阴户向上高耸着，正对那个巨人的大阴茎。</w:t>
      </w:r>
    </w:p>
    <w:p>
      <w:r>
        <w:t>那个年青的巨人很快便跪了下来，然后俯伏到柔儿的粉嫩的娇躯上，右手抱着她的纤腰，左手搂着她的粉颈，</w:t>
      </w:r>
    </w:p>
    <w:p>
      <w:r>
        <w:t>嘴唇压在她那湿潮而微微分开的二片樱唇上，疯狂的吻着，舐着，并轻轻地嚼着她的香舌，吮吸她的口水，同时用</w:t>
      </w:r>
    </w:p>
    <w:p>
      <w:r>
        <w:t>胸磨擦她的两个个高耸的乳房，两条腿不断的伸缩，蠕动，他的身观紧紧的压着柔儿那软滑白嫩的娇躯，并用两只</w:t>
      </w:r>
    </w:p>
    <w:p>
      <w:r>
        <w:t>脚去磨擦她那两只玲珑的小脚，越吻搂得越紧，一边吻着她的小嘴，一边用腿磨擦她那白嫩滚圆的小腿，用阴茎磨</w:t>
      </w:r>
    </w:p>
    <w:p>
      <w:r>
        <w:t>擦她那光滑柔软的小腹与阴户四周，然后再用手揉擦她的乳峰。</w:t>
      </w:r>
    </w:p>
    <w:p>
      <w:r>
        <w:t>柔儿最初抵抗着，渐渐也用两手环抱着那个压在她身上的年青巨人，并将自己的香舌伸到那个巨人的嘴里，她</w:t>
      </w:r>
    </w:p>
    <w:p>
      <w:r>
        <w:t>的身体扭动着，两个人互相紧紧的搂抱着在那黑色的地毯上滚来滚去。</w:t>
      </w:r>
    </w:p>
    <w:p>
      <w:r>
        <w:t>过了一会，那个巨人又用两只手抓住柔儿的二只奶子，轻轻的摸弄，揉擦，接着又将头伸到柔儿的两条大腿跟</w:t>
      </w:r>
    </w:p>
    <w:p>
      <w:r>
        <w:t>中间，去吻吮她的阴户，舐弄她的大阴唇，小阴唇啮吻她她的阴核，并用舌吮吸她的阴道。</w:t>
      </w:r>
    </w:p>
    <w:p>
      <w:r>
        <w:t>柔儿的阴道被吮吸得淫水直流，她仰卧着的娇躯，像瘫痪了一样，一动也不动，她的身体热得可怕，脸儿红红</w:t>
      </w:r>
    </w:p>
    <w:p>
      <w:r>
        <w:t>的，不断地娇喘着，并不时发出快感的呻吟声。</w:t>
      </w:r>
    </w:p>
    <w:p>
      <w:r>
        <w:t>柔儿现在虽然心里仍还有些害怕，但快乐与舒服的感觉，已使她的神经松弛了许多，她舒服得闭上了眼睛。</w:t>
      </w:r>
    </w:p>
    <w:p>
      <w:r>
        <w:t>这时司仪又在麦克风上说：「各位先生，各位小姐，请你们不要害怕，虽然这个男人的阴茎特别粗大，但决不</w:t>
      </w:r>
    </w:p>
    <w:p>
      <w:r>
        <w:t>会使这个女人受孕，因为他是不能生育的，不会成为一个孩子的爸爸，所以这个女人也不需要害怕。」柔儿听到了</w:t>
      </w:r>
    </w:p>
    <w:p>
      <w:r>
        <w:t>这番话，好像获救似的，她的紧张情绪立刻松弛与镇静了许多。</w:t>
      </w:r>
    </w:p>
    <w:p>
      <w:r>
        <w:t>这个巨型的男人，对摆在他面前的丰盛甘美食饵已经作了初步的尝试，现在他站起来了，用手抓住自己那其大</w:t>
      </w:r>
    </w:p>
    <w:p>
      <w:r>
        <w:t>无比的阴茎，作了个准备的姿势。</w:t>
      </w:r>
    </w:p>
    <w:p>
      <w:r>
        <w:t>一阵强烈的刺激，顿时使观众们打了一个冷噤，这个巨人的大家伙，马上就要插到抑卧在地毯上的那个美娇娘</w:t>
      </w:r>
    </w:p>
    <w:p>
      <w:r>
        <w:t>的阴户里去了，一种惊惧与好奇的本能使观众们立刻都呈静下来。</w:t>
      </w:r>
    </w:p>
    <w:p>
      <w:r>
        <w:t>这时舞台上的黑衣女侍，也有所动作了，只见她们抓住柔儿的两条粉腿，向左右分开着，那个巨人又跪了下来</w:t>
      </w:r>
    </w:p>
    <w:p>
      <w:r>
        <w:t>下，用手握着自己的巨大阴茎，开始在柔儿的两条白嫩的大腿。跟中间的阴户周围磨擦。</w:t>
      </w:r>
    </w:p>
    <w:p>
      <w:r>
        <w:t>一种像触了电似的感觉，立刻涌上柔儿的全身，她的淫水像决了堤的小河一样，从阴户中猛烈涌出着。</w:t>
      </w:r>
    </w:p>
    <w:p>
      <w:r>
        <w:t>接着这个的大力士将自己那粗大的阴茎的头部，塞进了柔儿那个微微颤抖的湿淋淋的肉缝里。</w:t>
      </w:r>
    </w:p>
    <w:p>
      <w:r>
        <w:t>观众们又发出一声惊讶的叹息，他们都感到有些惊奇，也有些不相信自己的眼睛，像柔儿这样微小的阴户，竟</w:t>
      </w:r>
    </w:p>
    <w:p>
      <w:r>
        <w:t>然能吞得进像小孩拳头运么大的阴茎的龟头，但事实上确质已进去了。</w:t>
      </w:r>
    </w:p>
    <w:p>
      <w:r>
        <w:t>那个年青巨人并没有把阴茎完全插入柔儿的阴道，他只用技巧的手法，玩弄她那一对小巧饱满的乳峰，及揉擦</w:t>
      </w:r>
    </w:p>
    <w:p>
      <w:r>
        <w:t>她的阴唇。</w:t>
      </w:r>
    </w:p>
    <w:p>
      <w:r>
        <w:t>这样玩弄了一回之后，才开始慢慢「吱！吱！」的往柔儿的阴道里插下。</w:t>
      </w:r>
    </w:p>
    <w:p>
      <w:r>
        <w:t>柔儿感觉好像是在往她阴道里塞进－很红热的铁棒，又痛又痒，说不出是舒服还是痛苦，慢慢地她周身的血液</w:t>
      </w:r>
    </w:p>
    <w:p>
      <w:r>
        <w:t>开始沸腾起来，甚至感觉有些眩晕慢慢那根粗大的阴茎在柔儿张着口的阴道里停止了前进，她和台下的观众们都紧</w:t>
      </w:r>
    </w:p>
    <w:p>
      <w:r>
        <w:t>张得暂时停住了呼吸，只见她闭着眼眼，仰着脸，头垂向后面，她那像樱桃似的小嘴微微的张看，脸上显出了一种</w:t>
      </w:r>
    </w:p>
    <w:p>
      <w:r>
        <w:t>快乐舒畅的微笑。</w:t>
      </w:r>
    </w:p>
    <w:p>
      <w:r>
        <w:t>停了一会，那个年青的大力士又继续往里插了，观众们这时都紧张得微微张着口，心里暗暗地计算者…二寸…</w:t>
      </w:r>
    </w:p>
    <w:p>
      <w:r>
        <w:t>…三寸…四寸，一直到插进了七寸，现在仍还有五寸没有插进去。</w:t>
      </w:r>
    </w:p>
    <w:p>
      <w:r>
        <w:t>柔儿这时感觉那个龟头已顶到了她的花心，观众们都在为她担忧，以为她的阴道会被撑裂，然而那个巨人仍还</w:t>
      </w:r>
    </w:p>
    <w:p>
      <w:r>
        <w:t>在继续往里顶，最后终于塞进了将近十寸。</w:t>
      </w:r>
    </w:p>
    <w:p>
      <w:r>
        <w:t>－阵高度的快感涌上柔儿的心房，她舒服得两条小腿乱伸，两只玉臂像长春藤似，的缠着那个巨人的身子，她</w:t>
      </w:r>
    </w:p>
    <w:p>
      <w:r>
        <w:t>从来也没有尝受过这种快乐，没有一个男人的阴茎能像这个壮汉插得这般深。</w:t>
      </w:r>
    </w:p>
    <w:p>
      <w:r>
        <w:t>这时那个大力士用两手捧住柔儿的粉臀，用一种螺旋式的运动又往里顶了一下，现在他的龟头已捣进了柔儿的</w:t>
      </w:r>
    </w:p>
    <w:p>
      <w:r>
        <w:t>子宫，然而他仍然还是继续往里捣着，捣得柔儿的阴道变成只有在生育时才能扩张到那么大的程度，最后终于那十</w:t>
      </w:r>
    </w:p>
    <w:p>
      <w:r>
        <w:t>二寸长的大家伙全部被柔儿的阴道吞没了。</w:t>
      </w:r>
    </w:p>
    <w:p>
      <w:r>
        <w:t>这时全场发出一阵「嘘！嘘！」的重浊透气声，观众们一个个都伸长着脖子，目不转睛的看着这个刺激的镜头，</w:t>
      </w:r>
    </w:p>
    <w:p>
      <w:r>
        <w:t>每人的脸上，均充满了紧张与惊讶的神色。</w:t>
      </w:r>
    </w:p>
    <w:p>
      <w:r>
        <w:t>柔儿此时感觉全身发热，一阵阵快感并喜悦向着身体各部的每一个细胞里散发，直到她觉得自己的整个身体好</w:t>
      </w:r>
    </w:p>
    <w:p>
      <w:r>
        <w:t>像都在火焰里焚烧一样。</w:t>
      </w:r>
    </w:p>
    <w:p>
      <w:r>
        <w:t>那个巨人的粗大阴茎，全部插在她的阴道里，胀得两片阴唇已翕张成平扁的形状，阴道紧窄得将阴茎包裹得文</w:t>
      </w:r>
    </w:p>
    <w:p>
      <w:r>
        <w:t>风不透，他感觉到好似一只大脚穿上了一双紧窄的新鞋一样，他开始渐渐的抽插起来。</w:t>
      </w:r>
    </w:p>
    <w:p>
      <w:r>
        <w:t>他的抽插技术很好，像是受过训练似的，每向外一抽，必将阴茎抽拔到阴户洞口，然后沉身向内一插，又插撞</w:t>
      </w:r>
    </w:p>
    <w:p>
      <w:r>
        <w:t>到她的阴户深处的花心上，直插得柔儿阴户内淫水直流，发出一连串的「噗哧！」之声。</w:t>
      </w:r>
    </w:p>
    <w:p>
      <w:r>
        <w:t>柔儿的阴部周围，及两个人的大腿跟部份已都被淫水湿遍，柔儿舒服得全身发生了痉挛，嘴里「喔！喔！」的</w:t>
      </w:r>
    </w:p>
    <w:p>
      <w:r>
        <w:t>呻吟着。她知道自己快要丢精了。</w:t>
      </w:r>
    </w:p>
    <w:p>
      <w:r>
        <w:t>一每当那巨人的大家伙往里插时，她都本能地抬起了粉臀往上一耸，并且收缩一下阴道内的壁肉，将龟头用力</w:t>
      </w:r>
    </w:p>
    <w:p>
      <w:r>
        <w:t>的挟一下，插得越深，她越感觉舒服，她真希望那个巨人，能够连毕丸也一起塞进去。</w:t>
      </w:r>
    </w:p>
    <w:p>
      <w:r>
        <w:t>那个巨人在经过一阵轻抽慢送之后，突然渐渐加快起来，挺动着大家伙，越捣越快，捣得柔儿不停的扭动着自</w:t>
      </w:r>
    </w:p>
    <w:p>
      <w:r>
        <w:t>己那圆肥白嫩的粉臀迎凑着，两个人紧紧的搂抱着在地毯上翻来滚去的转动。</w:t>
      </w:r>
    </w:p>
    <w:p>
      <w:r>
        <w:t>那个巨人一面猛烈的抽插里柔儿的阴道，一面低下头去，将嘴唇压在她的樱唇上，疯狂的吮吻她那微微湿润的</w:t>
      </w:r>
    </w:p>
    <w:p>
      <w:r>
        <w:t>两片樱唇，并咬她的香舌，看他那猴急的样子，真好像恨不得把她吞下肚去。</w:t>
      </w:r>
    </w:p>
    <w:p>
      <w:r>
        <w:t>这样一直狂吻猛插了一个多小时，那种紧张热烈的情景，真像一场激烈的战斗。</w:t>
      </w:r>
    </w:p>
    <w:p>
      <w:r>
        <w:t>现在柔儿的粉嫩的娇躯上的每一个部份都热得可怕，她似乎已被抽插得到了欲仙欲死的境界，她自已也已记不</w:t>
      </w:r>
    </w:p>
    <w:p>
      <w:r>
        <w:t>清她究竟已丢了多少次的精，但她还未感到满足，她希望并愿意能继续的享受下去。</w:t>
      </w:r>
    </w:p>
    <w:p>
      <w:r>
        <w:t>不一会，柔儿又发出了一声高度快感的呻吟，同时将粉臀向上猛挺，并将娇躯扭动了几下，她的头向后倾垂了</w:t>
      </w:r>
    </w:p>
    <w:p>
      <w:r>
        <w:t>下去，阴道里一阵阵向外喷出了大量像蜜糖露似的阴精，她终于又一次的丢精了。</w:t>
      </w:r>
    </w:p>
    <w:p>
      <w:r>
        <w:t>柔儿她从来都没有被男人干得这么舒服过，她的淫水还继续像温泉一样从一个看不见的所在向外涌流，流得俩</w:t>
      </w:r>
    </w:p>
    <w:p>
      <w:r>
        <w:t>人的下体和铺在她臀下的地毯都已湿透。</w:t>
      </w:r>
    </w:p>
    <w:p>
      <w:r>
        <w:t>现在那个巨人干得更是起劲了，他越发加快了抽插的速度，阴茎在阴户里快速的进出，扭动得淫水「咕唧！咕</w:t>
      </w:r>
    </w:p>
    <w:p>
      <w:r>
        <w:t>唧！」的响个不止。</w:t>
      </w:r>
    </w:p>
    <w:p>
      <w:r>
        <w:t>女性观众们眼看这个销魂的镜头，淫水也不禁淋漓的从阴道中涌出，而男性观众们更是冲动得无法忍受，每一</w:t>
      </w:r>
    </w:p>
    <w:p>
      <w:r>
        <w:t>个人都用手握紧了自己的阴茎，上下套动着，一直达到快感的高潮，泄出了精液为止，一时满室都充满了快感的呻</w:t>
      </w:r>
    </w:p>
    <w:p>
      <w:r>
        <w:t>吟与重浊的呼吸喘息声。</w:t>
      </w:r>
    </w:p>
    <w:p>
      <w:r>
        <w:t>柔儿继续涌射出来的大量淫水，对那个年青的巨人产生了一种特异的刺激，使他的快感达到了高峰，于是这个</w:t>
      </w:r>
    </w:p>
    <w:p>
      <w:r>
        <w:t>心里充满着狂喜的大力士，就在一阵猛烈的抽动后，搂紧着柔儿的娇躯呻吟了一声，接着他的头无力的垂了下来，</w:t>
      </w:r>
    </w:p>
    <w:p>
      <w:r>
        <w:t>压在柔儿的小脸上，脸上的表情很模糊，好像失去了知觉，同时柔儿感觉正在她阴道里抽插的那根粗大的阴茎，突</w:t>
      </w:r>
    </w:p>
    <w:p>
      <w:r>
        <w:t>然跳动着射出了一股滚热的黏液，一直射进了她的子宫，那射出的清液多得几乎胀破了她的阴道。</w:t>
      </w:r>
    </w:p>
    <w:p>
      <w:r>
        <w:t>柔儿舒服得咬着樱唇，全身直打寒颤，好像害了歇斯地里病一样。那个巨人的精液像一股激流，一直射了足足</w:t>
      </w:r>
    </w:p>
    <w:p>
      <w:r>
        <w:t>有一分钟时间，灌满了柔儿的阴道内的每一个角落，又像白色小瀑布似的从阴道中向外溢出，流到阴毛上，大腿跟</w:t>
      </w:r>
    </w:p>
    <w:p>
      <w:r>
        <w:t>周围，以及整个臀部，然后流到地毯上。</w:t>
      </w:r>
    </w:p>
    <w:p>
      <w:r>
        <w:t>这个香艳剌激的镜头，使观众们冲动得都呻吟起来。经过这一场强烈的性爱蹂躏之后，柔儿感觉她的思想似乎</w:t>
      </w:r>
    </w:p>
    <w:p>
      <w:r>
        <w:t>已经脱离了她，她觉得她现在已经向现实屈服了。</w:t>
      </w:r>
    </w:p>
    <w:p>
      <w:r>
        <w:t>那个巨人的阴茎现在已经松软，于是便从柔儿的阴道里抽了出来，而柔儿还是仰卧着，美丽的小脸上，挂着快</w:t>
      </w:r>
    </w:p>
    <w:p>
      <w:r>
        <w:t>乐与满足的微笑。</w:t>
      </w:r>
    </w:p>
    <w:p>
      <w:r>
        <w:t>这时一个黑衣女侍，取来了一盆混合着香料的温水，开始洗涤着她那刚被大阴茎冲刺过而现在还微微张着口的</w:t>
      </w:r>
    </w:p>
    <w:p>
      <w:r>
        <w:t>玫瑰色的肥美的阴户，立时整个屋子里充满了芳香的气味。</w:t>
      </w:r>
    </w:p>
    <w:p>
      <w:r>
        <w:t>这时那个年青的巨人，显得懒洋洋的，胯下挂着一根湿淋淋的大阴茎，蹒跚着从出场时走的那个小门向后退去。</w:t>
      </w:r>
    </w:p>
    <w:p>
      <w:r>
        <w:t>戴维以为现在节目全部演完了，但使他惊奇的是节目并未演完，尚有更精彩的好戏还在后面呢！舞台上这时又</w:t>
      </w:r>
    </w:p>
    <w:p>
      <w:r>
        <w:t>在忙碌着，准备继续表演下一个节目，不一时，蓓蒂的阴户已被洗涤清洁，那个女侍捧起了面盆向后台进去。</w:t>
      </w:r>
    </w:p>
    <w:p>
      <w:r>
        <w:t>四、别开生面</w:t>
      </w:r>
    </w:p>
    <w:p>
      <w:r>
        <w:t>一女独挡七壮柔儿的阴户经过女侍细心的洗涤后，已恢复了原来洁白肥嫩的可爱，此时又有两个黑衣女侍走上</w:t>
      </w:r>
    </w:p>
    <w:p>
      <w:r>
        <w:t>前来，分左右在柔儿面前跪下，又用手开始抚摸柔儿的白嫩肉体，其它的女侍从后台抬来了一张特制的木头台子，</w:t>
      </w:r>
    </w:p>
    <w:p>
      <w:r>
        <w:t>放在舞台的中央。</w:t>
      </w:r>
    </w:p>
    <w:p>
      <w:r>
        <w:t>当一切布置妥当之后，灯光突然转射向台后的小门，接着从这个小门里，排列着走出七个年约十八岁左右的裸</w:t>
      </w:r>
    </w:p>
    <w:p>
      <w:r>
        <w:t>体小伙子，每个人的身体都非常强壮。</w:t>
      </w:r>
    </w:p>
    <w:p>
      <w:r>
        <w:t>戴维的思绪纷乱至极，他在想着，是不是每个小伙子都要轮流着奸淫柔儿呢当戴维的思想尚未得到答案时，其</w:t>
      </w:r>
    </w:p>
    <w:p>
      <w:r>
        <w:t>中两个小伙子已登上了那木头台子上面的一个离地约有三尺高的木架上，并坐了来，另外两个小伙子则登上其它两</w:t>
      </w:r>
    </w:p>
    <w:p>
      <w:r>
        <w:t>个约五尺高的木架。</w:t>
      </w:r>
    </w:p>
    <w:p>
      <w:r>
        <w:t>此时台下响起了一阵喧闹的声音，观众们都在交头接耳，议论纷纷的猜测着，这究竟是怎么一回事呢每一个年</w:t>
      </w:r>
    </w:p>
    <w:p>
      <w:r>
        <w:t>青女观众的目光都集中在那些裸体小伙子的硬挺的阴茎上，似乎她们每一个人都渴望着有一个具有这么粗大阴茎的</w:t>
      </w:r>
    </w:p>
    <w:p>
      <w:r>
        <w:t>男性伴侣，但她们在进门时，都已发过誓，一定静坐看到演完，决不中途扰乱台上的表演，无论自己怎样冲动，也</w:t>
      </w:r>
    </w:p>
    <w:p>
      <w:r>
        <w:t>必须要等到表演完毕之后，设法到其它地方去满足。</w:t>
      </w:r>
    </w:p>
    <w:p>
      <w:r>
        <w:t>台上这些小伙子的阴茎，虽然不能与先前那个巨人的大家伙较量，但却也大得足以引起所有的女人们惊奇与注</w:t>
      </w:r>
    </w:p>
    <w:p>
      <w:r>
        <w:t>意。</w:t>
      </w:r>
    </w:p>
    <w:p>
      <w:r>
        <w:t>现在黑衣女侍扶着柔儿站了起来，并将她拉到那几个小伙子的面前，其中三个小伙子正站在那儿等待着。</w:t>
      </w:r>
    </w:p>
    <w:p>
      <w:r>
        <w:t>他们看到柔儿的窈窕身段，甜蜜的小脸，白嫩的皮肤，丰满的胸脯，肥圆的粉臀，和那一双纤细的小手，玲珑</w:t>
      </w:r>
    </w:p>
    <w:p>
      <w:r>
        <w:t>的小脚。</w:t>
      </w:r>
    </w:p>
    <w:p>
      <w:r>
        <w:t>更有一个肥肥白白的阴户，这一切都使得这些小伙子们冲动异常，阴茎立刻胀大起来，胀得又热又硬，真像一</w:t>
      </w:r>
    </w:p>
    <w:p>
      <w:r>
        <w:t>支被烈火烧红的铁棒，突出在那些小伙于们的两条大腿中间，他们似乎有些不敢相信，摆在眼前的这个美丽动人的</w:t>
      </w:r>
    </w:p>
    <w:p>
      <w:r>
        <w:t>裸体女郎，就是专为他们预备的食物，他们的脸上，流露出一股垂涎欲滴的表倩。</w:t>
      </w:r>
    </w:p>
    <w:p>
      <w:r>
        <w:t>柔儿的小脸上，也同样流露着一股惊慌的神色，她也不知道，下去将要发生些什么事情，如果是一个男人，她</w:t>
      </w:r>
    </w:p>
    <w:p>
      <w:r>
        <w:t>还可能明了是怎么一回事，但现在是七个男人，这实在是一个令人不解的谜。</w:t>
      </w:r>
    </w:p>
    <w:p>
      <w:r>
        <w:t>现在司仪又在麦克风上向观众们宣布：</w:t>
      </w:r>
    </w:p>
    <w:p>
      <w:r>
        <w:t>「各位先生，各位小姐，现在马上开始表演最后一个节目，这个节目的内容非常精彩，就是澈底奸淫一个女人，</w:t>
      </w:r>
    </w:p>
    <w:p>
      <w:r>
        <w:t>使她接受一个女人在一次性交中所能忍受的最大限度的蹂躏，但却不会伤害她，相反的而是让她得到最大的快乐与</w:t>
      </w:r>
    </w:p>
    <w:p>
      <w:r>
        <w:t>享受。」司仪报告完毕，那三个小伙子便立刻温柔的抓住了柔儿，一个开始玩弄他的乳房，一个玩弄她的阴户，另</w:t>
      </w:r>
    </w:p>
    <w:p>
      <w:r>
        <w:t>外一个则用手指轻柔地抚摸她的两条玉腿。</w:t>
      </w:r>
    </w:p>
    <w:p>
      <w:r>
        <w:t>几分钟之后，柔儿便又感觉自已的阴道里有大量液体向外涌出，这表示她一切都准备妥当，可以接受干插了。</w:t>
      </w:r>
    </w:p>
    <w:p>
      <w:r>
        <w:t>突然其中的一个小伙子，站向了她的面前，用手握住了他那又粗又硬的阴茎，开始向她那颤抖着的阴户里插，</w:t>
      </w:r>
    </w:p>
    <w:p>
      <w:r>
        <w:t>同时没等柔儿发觉，站在她身后的那个小伙子，也同时用两手抱着她的粉臀向两侧张分。</w:t>
      </w:r>
    </w:p>
    <w:p>
      <w:r>
        <w:t>每一个观众，到了此时，都张大了眼睛，紧张的等待观赏这一幕令人发指的美妙的奇景。</w:t>
      </w:r>
    </w:p>
    <w:p>
      <w:r>
        <w:t>戴维现在似乎已经明了，他就要看到一场只听说过，而实际上却从未看到过的精彩表演了。</w:t>
      </w:r>
    </w:p>
    <w:p>
      <w:r>
        <w:t>那个年青的小伙子在分开了她的粉臀后，就将自己那涂满油剂的粗大阴茎对准了柔儿的臀缝，向前一挺，「岐」</w:t>
      </w:r>
    </w:p>
    <w:p>
      <w:r>
        <w:t>的一声，插进了一半。</w:t>
      </w:r>
    </w:p>
    <w:p>
      <w:r>
        <w:t>一阵新的快感的刺激，使柔儿不禁打了个塞噤，她原以为那一定很痛的，但现在却非但没有痛苦，反而感觉非</w:t>
      </w:r>
    </w:p>
    <w:p>
      <w:r>
        <w:t>常舒服。</w:t>
      </w:r>
    </w:p>
    <w:p>
      <w:r>
        <w:t>现在她被两个小伙子前后夹攻的干着，她几乎分辨不出那一件器官的享受最大，她只感到阴道和臀孔里都非常</w:t>
      </w:r>
    </w:p>
    <w:p>
      <w:r>
        <w:t>舒服。</w:t>
      </w:r>
    </w:p>
    <w:p>
      <w:r>
        <w:t>站在她身后的那个小伙子的阴茎，还继续慢慢用力往里插，最后，终于将整条阴茎完全插了进去。</w:t>
      </w:r>
    </w:p>
    <w:p>
      <w:r>
        <w:t>现在他们三个人紧紧的抱在一起了，柔儿夹在中间，她前面的阴道里，和后面的臀孔眼里，都各吞吻着一条粗</w:t>
      </w:r>
    </w:p>
    <w:p>
      <w:r>
        <w:t>大破热的阴茎，前面那个小伙子，一手摸着她的纤腰，一手玩弄者她的乳房，阴茎在她的阴道里不停杓猛抽着。</w:t>
      </w:r>
    </w:p>
    <w:p>
      <w:r>
        <w:t>后面那个小伙子，他用两手抱着她那白嫩香软的肥圆粉臀，也不停地猛插着，他们二人好像有节奏的配合着，</w:t>
      </w:r>
    </w:p>
    <w:p>
      <w:r>
        <w:t>前面抽，后面插，前面插，后面抽，响起了一种美妙的「噗吱，噗吱，咕唧！咕唧！」的声音，令人听了销魂蚀骨。</w:t>
      </w:r>
    </w:p>
    <w:p>
      <w:r>
        <w:t>这一阵猛干，干得柔儿香汗淋漓，娇喘如牛，然而此时，那站在三尺高木架上的那个小伙子，又上前抓住了柔</w:t>
      </w:r>
    </w:p>
    <w:p>
      <w:r>
        <w:t>儿的一只奶子，含到嘴里，猛烈的吮吸起来，并且轻轻咬那个玫瑰色的又香又软的乳头，一阵轻吮慢吸，直吸得柔</w:t>
      </w:r>
    </w:p>
    <w:p>
      <w:r>
        <w:t>儿骨节全酥，如痴似醉。</w:t>
      </w:r>
    </w:p>
    <w:p>
      <w:r>
        <w:t>像这样被好几个年轻小伙子同时玩她，并同时摸弄她那美丽的娇躯的每一个地方，这是她从来没有经验过的。</w:t>
      </w:r>
    </w:p>
    <w:p>
      <w:r>
        <w:t>柔儿一辈子从来没有被男人干得像现在这么舒服过，她娇喘吁吁的张着小嘴呻吟着，娇躯一阵阵颤抖着，阴道</w:t>
      </w:r>
    </w:p>
    <w:p>
      <w:r>
        <w:t>里涌流出爱情的淫液。</w:t>
      </w:r>
    </w:p>
    <w:p>
      <w:r>
        <w:t>现在坐在五尺高木架上的那两个小伙子，也在激动的情绪下，上前参加战阵了，他们上前各人抓住了她的一只</w:t>
      </w:r>
    </w:p>
    <w:p>
      <w:r>
        <w:t>小手，一把拉过来，接着把她的小手放在自己的阴茎上，那原来就非常粗大的阴茎，被柔儿那涂着粉红色指甲油的</w:t>
      </w:r>
    </w:p>
    <w:p>
      <w:r>
        <w:t>纤细白嫩的小手抚摸了几下，立刻又胀大了一倍。</w:t>
      </w:r>
    </w:p>
    <w:p>
      <w:r>
        <w:t>柔儿双手握着那二个小伙子的光滑的龟头，轻轻的玩弄着，越玩弄越大，越粗越热，而她自己也越感觉快乐，</w:t>
      </w:r>
    </w:p>
    <w:p>
      <w:r>
        <w:t>她又用手轻轻抚摸他们那一对包在阴囊里的大睾丸。</w:t>
      </w:r>
    </w:p>
    <w:p>
      <w:r>
        <w:t>这时那个坐在三尺高台上的另外一个小伙子，也发动了攻势，他低下头去，含住了柔儿的另外一粒奶子，用力</w:t>
      </w:r>
    </w:p>
    <w:p>
      <w:r>
        <w:t>的吮吸着。</w:t>
      </w:r>
    </w:p>
    <w:p>
      <w:r>
        <w:t>阵阵的酥痒，涌上了柔儿的心房，她感觉到自己全身将要融化了。</w:t>
      </w:r>
    </w:p>
    <w:p>
      <w:r>
        <w:t>在同时她的阴道仍还继续被她前面那个小伙子的粗大阴茎，像特别快车似的猛烈的抽插着，突然她感觉插在臀</w:t>
      </w:r>
    </w:p>
    <w:p>
      <w:r>
        <w:t>缝里的阴茎一阵发胀，一股热流射进她臀缝的深处，烫得她臀孔里痒痒的，这种新奇的刺激，使她舒服得几乎昏迷</w:t>
      </w:r>
    </w:p>
    <w:p>
      <w:r>
        <w:t>过去。</w:t>
      </w:r>
    </w:p>
    <w:p>
      <w:r>
        <w:t>后面那个小伙子在泄出了精后，就将阴茎从臀缝里拔了出来，接着有另一个小伙子候补上去，将粗大的阴茎再</w:t>
      </w:r>
    </w:p>
    <w:p>
      <w:r>
        <w:t>度塞进了她的臀眼里面，并作适度的抽插着。</w:t>
      </w:r>
    </w:p>
    <w:p>
      <w:r>
        <w:t>当柔儿睁开了眼睛时，她发觉先前站在她身后干她臀缝的那个小伙子，是一个非常漂亮的美男子，即使是美女</w:t>
      </w:r>
    </w:p>
    <w:p>
      <w:r>
        <w:t>见了他，相信也会情愿脱下裤子让他干的，而且他的阴茎比其它那些小伙子的阴茎大，现在他正悠闲的坐在木架上，</w:t>
      </w:r>
    </w:p>
    <w:p>
      <w:r>
        <w:t>两腿分开着，露出了一对巨大的睾丸。</w:t>
      </w:r>
    </w:p>
    <w:p>
      <w:r>
        <w:t>柔儿看到这代表男性活力的大家伙，不禁瞠目结舌，体内的欲火又强烈的燃烧起来，那个美男子就坐在柔儿的</w:t>
      </w:r>
    </w:p>
    <w:p>
      <w:r>
        <w:t>面前，他伸手向前搂住了柔儿的玉肩，将她的头拉到自己的两条大腿中间。</w:t>
      </w:r>
    </w:p>
    <w:p>
      <w:r>
        <w:t>柔儿似乎早已知道自己应该做些什么，不嫌刚从臀孔出来，她立刻将那个小伙子的光滑粗大的龟头，吞到自已</w:t>
      </w:r>
    </w:p>
    <w:p>
      <w:r>
        <w:t>的小嘴里去。</w:t>
      </w:r>
    </w:p>
    <w:p>
      <w:r>
        <w:t>一阵温软湿润的感觉，使那个小伙子，舒服得打了一个寒噤，然后闭上了眼睛，脸上泛起了满足的微笑。</w:t>
      </w:r>
    </w:p>
    <w:p>
      <w:r>
        <w:t>柔儿贪婪的吻着，吮着，她用舌尖沿着边缘舐吸那个大龟头的每一部份，最后吮吸龟头中间的裂口，并用嘴唇</w:t>
      </w:r>
    </w:p>
    <w:p>
      <w:r>
        <w:t>轻轻咬它的光滑皮肤。</w:t>
      </w:r>
    </w:p>
    <w:p>
      <w:r>
        <w:t>这一阵吮舐，舐得那小伙子全身酥痒，阴茎顿时又粗硬起来。</w:t>
      </w:r>
    </w:p>
    <w:p>
      <w:r>
        <w:t>柔儿一面吮吸着那小伙子的粗硬的龟头，同时并用她那两只白嫩细软的小手，轻轻抚摸张着两腿坐在那五尺高</w:t>
      </w:r>
    </w:p>
    <w:p>
      <w:r>
        <w:t>木架上的那两个小伙子的粗硬阴茎。</w:t>
      </w:r>
    </w:p>
    <w:p>
      <w:r>
        <w:t>现在柔儿同时在与七个小伙子玩着，并且玩得兴高采烈。</w:t>
      </w:r>
    </w:p>
    <w:p>
      <w:r>
        <w:t>戴维的心脏跳动得很厉害，几乎在一里以外，可以听得到它跳动的声音，他的阴茎已硬得像一根铁棍，他被体</w:t>
      </w:r>
    </w:p>
    <w:p>
      <w:r>
        <w:t>内的欲火燃烧到快要毁灭了，他的思想完全淹没在性欲的洪流里，他下意识的张着嘴，口水不自觉的沿着嘴角滴落</w:t>
      </w:r>
    </w:p>
    <w:p>
      <w:r>
        <w:t>下来。</w:t>
      </w:r>
    </w:p>
    <w:p>
      <w:r>
        <w:t>同时观众们也都被性欲冲动得骚动起来，所有的女观众，都各自寻找一个黑暗角落，解开短裤，用手指挖扣着</w:t>
      </w:r>
    </w:p>
    <w:p>
      <w:r>
        <w:t>自己的阴道，或搓揉着自己的阴核，淫水沿着手指往下流，短裤都被淫水湿得透透的，她们一面扣摸搓弄自己的阴</w:t>
      </w:r>
    </w:p>
    <w:p>
      <w:r>
        <w:t>道，一面用眼睛凝望着舞台上的表演，她们感到此刻在这个世界上，什么也不需要，只需要能有一根粗大的阴茎，</w:t>
      </w:r>
    </w:p>
    <w:p>
      <w:r>
        <w:t>猛烈的插进自己那淫水淋漓的阴道里去，插得越深越舒服，最好插到花心。</w:t>
      </w:r>
    </w:p>
    <w:p>
      <w:r>
        <w:t>戴维他也忍不住了，他也不顾羞耻的解开了裤子，用手磨擦自己那早已被刺激得又热又硬几乎将要顶破了裤子</w:t>
      </w:r>
    </w:p>
    <w:p>
      <w:r>
        <w:t>的大阴茎，以求解除自己的过度的性欲冲动与体内的紧张。</w:t>
      </w:r>
    </w:p>
    <w:p>
      <w:r>
        <w:t>在同时，柔儿也正在欲海里浮沉，她周身的血液都在沸腾，她那白嫩娇洁的皮肤，泛起了一种诱人的粉红色，</w:t>
      </w:r>
    </w:p>
    <w:p>
      <w:r>
        <w:t>使那曲镍毕露的赤露胴体，显得更加妩媚，艳丽，动人，她感觉着好像有千万根令人酥痒的针，在刺着她身体上的</w:t>
      </w:r>
    </w:p>
    <w:p>
      <w:r>
        <w:t>每一个区域，她从来都没有想象得到，她的肉体会同时享受七个小伙子的猛烈攻击。</w:t>
      </w:r>
    </w:p>
    <w:p>
      <w:r>
        <w:t>现在七个小伙子的大家伙，同时碰触着她的肉体，插她淫水淋漓的阴道，干她的臀缝，将阴茎塞进她的小嘴里</w:t>
      </w:r>
    </w:p>
    <w:p>
      <w:r>
        <w:t>等。</w:t>
      </w:r>
    </w:p>
    <w:p>
      <w:r>
        <w:t>柔儿舒服得全身好像抽搐似的颤抖着，娇喘着，急速的扭动着粉臀，她希望那些阴茎，插得越深越好。</w:t>
      </w:r>
    </w:p>
    <w:p>
      <w:r>
        <w:t>每当前面那个小伙子的阴茎插入她的阴道时，她都将阴道的壁肉收缩一下，紧紧的夹住阴茎，好像舍不得让它</w:t>
      </w:r>
    </w:p>
    <w:p>
      <w:r>
        <w:t>抽出来，希望它永远留在自己的阴道里。</w:t>
      </w:r>
    </w:p>
    <w:p>
      <w:r>
        <w:t>前后那两个小伙子表演得非常合作，每当前面那个小伙子直捣她的阴道时，后面那个小伙子就猛插她的臀眼。</w:t>
      </w:r>
    </w:p>
    <w:p>
      <w:r>
        <w:t>柔儿尽情享受着，那粗大硬热的阴茎在阴道与臀眼中一进一出，连根的插进去，又拔出，直插得她的阴道里淫</w:t>
      </w:r>
    </w:p>
    <w:p>
      <w:r>
        <w:t>水四溅。</w:t>
      </w:r>
    </w:p>
    <w:p>
      <w:r>
        <w:t>突然站在她前面和后面的那两个小伙子互相做了一个暗号，又点了点头，接着两个人便同时加快了抽插的速度，</w:t>
      </w:r>
    </w:p>
    <w:p>
      <w:r>
        <w:t>阴户里「咕唧！咕唧！」之声大作，两人越抽越快，越插越大力。</w:t>
      </w:r>
    </w:p>
    <w:p>
      <w:r>
        <w:t>现在亲众们已被台上的疯狂动作引动到了高潮，他们发觉柔儿的呼吸很吃力，她似乎巳进入了半昏迷状态。</w:t>
      </w:r>
    </w:p>
    <w:p>
      <w:r>
        <w:t>这时，那两个小伙子突然发出了一声快乐的呻吟，接着紧紧的搂住柔儿的身体，猛烈的吻她的粉颈，肩背，以</w:t>
      </w:r>
    </w:p>
    <w:p>
      <w:r>
        <w:t>及白嫩的胸脯。</w:t>
      </w:r>
    </w:p>
    <w:p>
      <w:r>
        <w:t>同时被柔儿将阴茎含在嘴里的那个小伙子，也突然将头后垂，一面歇斯得里似的狂笑起来。</w:t>
      </w:r>
    </w:p>
    <w:p>
      <w:r>
        <w:t>柔儿的两条白晰的小腿颤抖着，眼睛呆直的转动着，她的阴道本来只是一条聚紧的肉缝，现在被那粗大的阴茎</w:t>
      </w:r>
    </w:p>
    <w:p>
      <w:r>
        <w:t>袖插得已变成了一个宽阔的肉洞，肿胀的阴唇又红又热，阴核硬挺着，好像一粒玫瑰色的钮扣。</w:t>
      </w:r>
    </w:p>
    <w:p>
      <w:r>
        <w:t>她的粉臀眼也被干得通红，撑涨的紧紧的，她那红红的小嘴，被那粗大的阴茎填得满满的，几乎快要撑裂。</w:t>
      </w:r>
    </w:p>
    <w:p>
      <w:r>
        <w:t>突然一股滚热的精液，猛烈的射进了她的小嘴深处里，使她差一点窒息，好像是出于自卫，她立刻本能的将它</w:t>
      </w:r>
    </w:p>
    <w:p>
      <w:r>
        <w:t>全部吞咽了下去。</w:t>
      </w:r>
    </w:p>
    <w:p>
      <w:r>
        <w:t>接着她的阴道里也灌满了熟烫的白色蜜汁，同时站在她后面的那个小伙子，紧抱着她那圆肥的小屁股，拚命往</w:t>
      </w:r>
    </w:p>
    <w:p>
      <w:r>
        <w:t>深处插，好像要将他的阴茎和睾丸一起塞进柔儿的小腹里去，而柔儿更是唯恐那根大家伙没有连根插进去似的，急</w:t>
      </w:r>
    </w:p>
    <w:p>
      <w:r>
        <w:t>速的扭动着粉臀，用力向后挺高着。</w:t>
      </w:r>
    </w:p>
    <w:p>
      <w:r>
        <w:t>突然那根粗大的阴茎像一支小水枪一样，在她的粉臀眼里射出五六阵滚热的精液。</w:t>
      </w:r>
    </w:p>
    <w:p>
      <w:r>
        <w:t>现在柔儿的脑子里，似乎产生了一种模糊的感觉，她好像是一株吸取了各种营养与水份的树，充满了富有生命</w:t>
      </w:r>
    </w:p>
    <w:p>
      <w:r>
        <w:t>力的树液，正在欣欣向荣的生长着。</w:t>
      </w:r>
    </w:p>
    <w:p>
      <w:r>
        <w:t>现在那白色的精液，已从她肥美的阴道里满溢出来，顺着大腿往下流着，湿遍了她那双丰满软嫩的玉腿，连脚</w:t>
      </w:r>
    </w:p>
    <w:p>
      <w:r>
        <w:t>背脚跟也全部被那白色的精液湿透。</w:t>
      </w:r>
    </w:p>
    <w:p>
      <w:r>
        <w:t>其余的几个小伙子，还在疯狂的，继续进行用阴茎磨擦她白嫩的肉体，很快他们也都被刺激到快感高潮，再也</w:t>
      </w:r>
    </w:p>
    <w:p>
      <w:r>
        <w:t>无法控制不泄精了。</w:t>
      </w:r>
    </w:p>
    <w:p>
      <w:r>
        <w:t>那阴茎被柔儿握在小手里玩弄的那两个小伙子，更是紧张到千钧一发，大有一泄不可收拾之势，终于这两个小</w:t>
      </w:r>
    </w:p>
    <w:p>
      <w:r>
        <w:t>伙子也都同时泄了精，柔儿的一双纤美的小手，和两条白嫩的玉臂，都被热烘烘的精液湿遍，但这两个小伙子现在</w:t>
      </w:r>
    </w:p>
    <w:p>
      <w:r>
        <w:t>还不感觉满足，他们又用阴茎磨擦柔儿的奶子，并在它周围的胸脯上滑来滑去，立刻那已松软的阴茎又硬挺起来，</w:t>
      </w:r>
    </w:p>
    <w:p>
      <w:r>
        <w:t>那光滑温热的龟头在柔儿的嫩滑的胸脯上旅行着，使她又尝受到一种新鲜的刺激，于是她那一对美丽饱满的奶子很</w:t>
      </w:r>
    </w:p>
    <w:p>
      <w:r>
        <w:t>快即变得硬了起来，两人的阴茎在蓓蒂那白嫩柔软的胸脯，越磨擦越快，越快越舒服，最后终于达到快感的高潮，</w:t>
      </w:r>
    </w:p>
    <w:p>
      <w:r>
        <w:t>将一股股的白色精波喷射在柔儿的胸脯上。</w:t>
      </w:r>
    </w:p>
    <w:p>
      <w:r>
        <w:t>尚有余下的两个小伙子，一个将阴茎对在柔儿的肚脐上，一个将阴茎对在她的粉腿缝里磨擦，七根粗大红热的</w:t>
      </w:r>
    </w:p>
    <w:p>
      <w:r>
        <w:t>阴茎，一齐向柔儿的美丽肉体上喷射着乳白色的精液，阴道与肛门里尤其填得满满的。</w:t>
      </w:r>
    </w:p>
    <w:p>
      <w:r>
        <w:t>观众们的目光，贪婪的凝视着，现到射在柔儿胸前的白色精液，沿着她的两只美丽的奶子向下流着，同时她的</w:t>
      </w:r>
    </w:p>
    <w:p>
      <w:r>
        <w:t>脐部还流着另一个小伙子的精液，两只小手和那两条诱人的粉腿，也都挂满着亮晶晶的精液，阴户口与肛门口也都</w:t>
      </w:r>
    </w:p>
    <w:p>
      <w:r>
        <w:t>像流囗水似的淌流着那些小伙子的精液。</w:t>
      </w:r>
    </w:p>
    <w:p>
      <w:r>
        <w:t>观众们从来也没有看见过这样一个全身被女人们最喜爱的精液湿遍的裸体美人，这个令人难以置信的勾魂摄魄</w:t>
      </w:r>
    </w:p>
    <w:p>
      <w:r>
        <w:t>的香艳镜头一直继续了有十分钟。</w:t>
      </w:r>
    </w:p>
    <w:p>
      <w:r>
        <w:t>柔儿全身的每一个性感区域，都被那七个小伙子奸遍了，第一个小伙子的精液，泄在她的阴道里，接着第二个，</w:t>
      </w:r>
    </w:p>
    <w:p>
      <w:r>
        <w:t>第三个…各将精液射在她的臀眼里，小嘴里，小手里，胸脯上，粉脐上，粉腿上…那种舒服的滋味，真是没有语言</w:t>
      </w:r>
    </w:p>
    <w:p>
      <w:r>
        <w:t>文字可以形容出来，在那一刹时，她简直情愿被那七个小伙子的粗大的阴茎活活的插死。</w:t>
      </w:r>
    </w:p>
    <w:p>
      <w:r>
        <w:t>泄完了精之后，那七个小伙子的粗大硬挺的阴茎，都像死蛇懒鳝一样地松软了下来，现在他们好像饱食之后的</w:t>
      </w:r>
    </w:p>
    <w:p>
      <w:r>
        <w:t>客人，一个个脸上都充满了满足与愉快的笑容，鱼贯着从原先的小门退了进去。</w:t>
      </w:r>
    </w:p>
    <w:p>
      <w:r>
        <w:t>五、消魂荡魄</w:t>
      </w:r>
    </w:p>
    <w:p>
      <w:r>
        <w:t>众女争吞琼露液当这七个小伙子的阴茎，从柔儿的颤抖的娇躯上移开时，她已昏迷了过去。</w:t>
      </w:r>
    </w:p>
    <w:p>
      <w:r>
        <w:t>一个男人立刻上前将她抱住，观众们大家都知道，这是由于过度快乐造成的，实际上不会有什么危险的。</w:t>
      </w:r>
    </w:p>
    <w:p>
      <w:r>
        <w:t>当那个男人将柔儿抱到女侍们面前时，那些女侍们一个个立刻伏到她的身上，开始舐吸刚才射在她身上那些白</w:t>
      </w:r>
    </w:p>
    <w:p>
      <w:r>
        <w:t>色精液。</w:t>
      </w:r>
    </w:p>
    <w:p>
      <w:r>
        <w:t>每一个女侍都早已被舞台上的表演刺激得阴道里的淫水像决了堤的小河，沿着大腿沆到脚后跟，现在他们都被</w:t>
      </w:r>
    </w:p>
    <w:p>
      <w:r>
        <w:t>性欲冲动得像疯狂了一样，为了争着舔柔儿身上的淫精，那些女侍们竟互相殴打起来。</w:t>
      </w:r>
    </w:p>
    <w:p>
      <w:r>
        <w:t>她们争抢着舐柔儿的阴户，奶子，粉肚，大腿，以及粉臀，其中有一个女侍，为了争着抢吸柔儿小嘴里的精液，</w:t>
      </w:r>
    </w:p>
    <w:p>
      <w:r>
        <w:t>竟被另外一个女侍抓破了脸，但她似乎亳不感觉得痛，仍然继续将嘴紧紧的压在柔儿小嘴上猛烈的吮吸着。</w:t>
      </w:r>
    </w:p>
    <w:p>
      <w:r>
        <w:t>在半昏迷中，柔儿感觉好像这些女侍们，在争着啃她的身体，想要活活的吃掉她。</w:t>
      </w:r>
    </w:p>
    <w:p>
      <w:r>
        <w:t>她伸展着两条玉腿，那些女侍们从她的大腿舐到她的足踝，十几张小嘴在她的粉腿上一趟一趟的旅行，她那肥</w:t>
      </w:r>
    </w:p>
    <w:p>
      <w:r>
        <w:t>圆的粉臀上的精液，也被一个女侍舔得干干净净。</w:t>
      </w:r>
    </w:p>
    <w:p>
      <w:r>
        <w:t>在这种新鲜的刺激下，柔儿感觉自己的性欲，又强烈的冲动起来，她那被抽插得微微有些浮肿的阴户里，又分</w:t>
      </w:r>
    </w:p>
    <w:p>
      <w:r>
        <w:t>泌出了大量的淫水，她的身体一阵阵的颤抖，小腿不停的乱踢，嘴里「喔！喔！」的呻吟着，她感觉这种新的刺激</w:t>
      </w:r>
    </w:p>
    <w:p>
      <w:r>
        <w:t>越来越大，也使她感觉得舒服，最后终于到了快感的高潮，从她自己那可爱的肉洞里，涌射出了大量的阴精，但这</w:t>
      </w:r>
    </w:p>
    <w:p>
      <w:r>
        <w:t>些白色液体，很快又被一个女侍的饥饿小嘴全部舐光了。</w:t>
      </w:r>
    </w:p>
    <w:p>
      <w:r>
        <w:t>当女侍们各自都暂时得到了一些满足后，他们就在柔儿那雪白粉嫩的肉体上，涂上了一种用兴奋剂调配的药膏，</w:t>
      </w:r>
    </w:p>
    <w:p>
      <w:r>
        <w:t>开始按摩她的身体和四肢，同时用温热的药水，洗涤她的阴道，这样就很快便使她恢复了正常。</w:t>
      </w:r>
    </w:p>
    <w:p>
      <w:r>
        <w:t>观众们在眼看柔儿那极富性感的白嫩的胴体，被那七个小伙子的大阴茎冲刺得淫水四溅，香汗淋漓的情景时，</w:t>
      </w:r>
    </w:p>
    <w:p>
      <w:r>
        <w:t>一个个都也同时在台下发泄起性欲来。</w:t>
      </w:r>
    </w:p>
    <w:p>
      <w:r>
        <w:t>一般的女观众们，都像不省人事似的卧在地板上，同丈夫或妻子一起来的夫妇观众们，简直就不客气地脱下裤</w:t>
      </w:r>
    </w:p>
    <w:p>
      <w:r>
        <w:t>子，倒在地板上疯狂的干起来。</w:t>
      </w:r>
    </w:p>
    <w:p>
      <w:r>
        <w:t>大家在此时，都已被欲火燃烧得忘记了羞耻，屋子里充满了男女互相撕裂衣服的声音，所有戏院采取的各种制</w:t>
      </w:r>
    </w:p>
    <w:p>
      <w:r>
        <w:t>止这个狂乱性交场面的措施，现在都已不发生效力了。</w:t>
      </w:r>
    </w:p>
    <w:p>
      <w:r>
        <w:t>此时戏院里已变成了一个疯狂的性世界了。</w:t>
      </w:r>
    </w:p>
    <w:p>
      <w:r>
        <w:t>室内悬挂着的「肃静」的标语，现在已被观众们破坏了。</w:t>
      </w:r>
    </w:p>
    <w:p>
      <w:r>
        <w:t>因为刚才在舞台上，曾经表演过一幕鸡奸的场面，所以现在的女观众们，都急得像热锅上的蚂蚁，恳求着男士</w:t>
      </w:r>
    </w:p>
    <w:p>
      <w:r>
        <w:t>们去插她的臀缝。</w:t>
      </w:r>
    </w:p>
    <w:p>
      <w:r>
        <w:t>男士们在这个疯狂的场合内，简直都被一些性疯狂的女观众们强奸了。</w:t>
      </w:r>
    </w:p>
    <w:p>
      <w:r>
        <w:t>在一瞬间，所有男士们的衣裤，都被女观众们剥光。</w:t>
      </w:r>
    </w:p>
    <w:p>
      <w:r>
        <w:t>在这疯狂的场合中，第一个得到戴维的女观众，是一个非常漂亮的年约十八岁的女孩子，她的身材很窈窕，皮</w:t>
      </w:r>
    </w:p>
    <w:p>
      <w:r>
        <w:t>肤白净，那一双修长的小腿，尤其诱人，两个乳房又大又挺，阴阜上长着稀稀的一丛金黄色的阴毛，两片红红的大</w:t>
      </w:r>
    </w:p>
    <w:p>
      <w:r>
        <w:t>阴唇微微分开着，露出了一个迷人的肉洞，洞内已是溢满了滑滑的淫水。</w:t>
      </w:r>
    </w:p>
    <w:p>
      <w:r>
        <w:t>她一把抓住了戴维粗硬杓阴茎，就往自己的阴道里塞。</w:t>
      </w:r>
    </w:p>
    <w:p>
      <w:r>
        <w:t>她骑马似的跨在戴维的身上，一起一落的上下运动着，戴维仰卧在下面，可以将她那美丽的胴体一览无遗。</w:t>
      </w:r>
    </w:p>
    <w:p>
      <w:r>
        <w:t>最初两个人好像不得要领，则因戴维的阴茎特别粗大，虽然此不上先前在舞台上表演的那个巨人的阴茎那么长</w:t>
      </w:r>
    </w:p>
    <w:p>
      <w:r>
        <w:t>大，但比那些小伙子的阴茎却要粗长得多。所以在开始时，阴茎只能插进一半，她感觉到有些痛苦了，嘴里「喔！</w:t>
      </w:r>
    </w:p>
    <w:p>
      <w:r>
        <w:t>喔！」的呼叫着，但阴户深处的痕痒超过了她现在所受的痛苦，她仍是不顾一切的上下套动着，慢慢的越干越得法，</w:t>
      </w:r>
    </w:p>
    <w:p>
      <w:r>
        <w:t>阴茎也越插越深，最后终于将一根粗硬火热的大阴茎，全部插进了她的阴户深处。</w:t>
      </w:r>
    </w:p>
    <w:p>
      <w:r>
        <w:t>接着她就将粉臀一上一下的耸动着，阴茎在她那紧暖的小阴户中进出着，而且这个女孩很会操纵阴道内的壁肉，</w:t>
      </w:r>
    </w:p>
    <w:p>
      <w:r>
        <w:t>使戴维感觉她的阴户里好像有一只小手似的，每当他的阴茎插入时，那小手都要在他那龟头上抓捏一下，使戴维舒</w:t>
      </w:r>
    </w:p>
    <w:p>
      <w:r>
        <w:t>服异常。</w:t>
      </w:r>
    </w:p>
    <w:p>
      <w:r>
        <w:t>两个人一直干了一个多小时，双方都泄了两次精，戴维已感觉有些疲倦，想乘机起身逃走，但那个女孩紧紧的</w:t>
      </w:r>
    </w:p>
    <w:p>
      <w:r>
        <w:t>搂着他，两条小腿紧紧的缠住了他的腿，使他无法抽身，他看到其它的男人，也都和他一样，被女观众们强奸得气</w:t>
      </w:r>
    </w:p>
    <w:p>
      <w:r>
        <w:t>喘吁吁。汗流浃背。</w:t>
      </w:r>
    </w:p>
    <w:p>
      <w:r>
        <w:t>戴维在恍惚中，他感觉有无数女人的小嘴在吻他的脸，吻他的腿，吻他的阴囊，吻他全身的每一个地方。</w:t>
      </w:r>
    </w:p>
    <w:p>
      <w:r>
        <w:t>先前强奸他的那个女孩，现在又将他那再度硬起来的大阴茎塞进自己的阴道，开始一起落运动起来。</w:t>
      </w:r>
    </w:p>
    <w:p>
      <w:r>
        <w:t>正在这时，另外一个完全裸体的美丽女孩，坐到戴维的胸部，要求戴维舐她的阴户，戴维看着她那甜蜜的小脸，</w:t>
      </w:r>
    </w:p>
    <w:p>
      <w:r>
        <w:t>粉嫩的胸脯，纤细的小手，和那白晰的小腿，不禁馋涎欲滴，于是便立刻将头埋到她的两条粉白的大腿跟中间，疯</w:t>
      </w:r>
    </w:p>
    <w:p>
      <w:r>
        <w:t>狂的舐吻她那正流着淫水的肥美的阴户，那种软绵绵的，湿琳淋的，热烘烘的，香喷喷的感觉，真使他舒服得周身</w:t>
      </w:r>
    </w:p>
    <w:p>
      <w:r>
        <w:t>的骨骼都一根根的变软了。</w:t>
      </w:r>
    </w:p>
    <w:p>
      <w:r>
        <w:t>在另一方面，那个女孩子也被他舐得全身直打寒颤。</w:t>
      </w:r>
    </w:p>
    <w:p>
      <w:r>
        <w:t>现在两个裸体的美女，都骑跨在他的身上，他一面用阴茎干一个女孩子的阴道，一面用舌头舐另一个女孩子的</w:t>
      </w:r>
    </w:p>
    <w:p>
      <w:r>
        <w:t>阴户，在这种消魂的刺激之下，他很快的就丢了精。</w:t>
      </w:r>
    </w:p>
    <w:p>
      <w:r>
        <w:t>当他泄精后，阴茎开始软缩着退出阴户时，骑在他身上的那个女孩于，很快地就跑了开去，找寻她另外的猎物</w:t>
      </w:r>
    </w:p>
    <w:p>
      <w:r>
        <w:t>了。</w:t>
      </w:r>
    </w:p>
    <w:p>
      <w:r>
        <w:t>现在骑在他胸上的那个女孩子，突然转了个身，将个肥白粉圆的臀部对正了他的头部，将阴户送到他的嘴边，</w:t>
      </w:r>
    </w:p>
    <w:p>
      <w:r>
        <w:t>她也伏下身去抓住他的软缩的阴茎，含到她的紧暖的小嘴里吮吻起来，阵阵的暖气，从他的龟眼里进去直达他的心</w:t>
      </w:r>
    </w:p>
    <w:p>
      <w:r>
        <w:t>房，软缩的阴茎，登时又硬胀起来，撑满了她的小嘴。</w:t>
      </w:r>
    </w:p>
    <w:p>
      <w:r>
        <w:t>他也伸长了舌头，像雨点般地舐弄着她的阴道及阴核，舐得那女孩子的淫水像潮涌似的从阴户中流出。</w:t>
      </w:r>
    </w:p>
    <w:p>
      <w:r>
        <w:t>戴维的阴茎从来没有经验过被女人含在小嘴里吮舐，高度的快感，刺激得他的阴茎又粗又硬，几乎要将那女孩</w:t>
      </w:r>
    </w:p>
    <w:p>
      <w:r>
        <w:t>子的小嘴都要撑裂了。</w:t>
      </w:r>
    </w:p>
    <w:p>
      <w:r>
        <w:t>现在戴维的欲火已达到了高潮，他再也忍不住，一个翻身把那女孩子压在下面，他调过身子，两手抓住了那女</w:t>
      </w:r>
    </w:p>
    <w:p>
      <w:r>
        <w:t>孩子的两条粉嫩的大腿，将他那根又硬又热的大阴茎抵住了她的阴洞，用力向内插去。</w:t>
      </w:r>
    </w:p>
    <w:p>
      <w:r>
        <w:t>那女孩子的阴户因事先已被戴维用舌头舐弄得流了不少淫水，所以非常滑溜，毫不费力地已将一根又粗又大的</w:t>
      </w:r>
    </w:p>
    <w:p>
      <w:r>
        <w:t>阴茎全部吞进，两人就疯狂的抽插起来。</w:t>
      </w:r>
    </w:p>
    <w:p>
      <w:r>
        <w:t>那女孩子已兴发如狂，她毫不保留的扭动着她那肥白的粉臀来迎合他那大阴茎的冲刺，嘴里狂呼着「喔！喔！」</w:t>
      </w:r>
    </w:p>
    <w:p>
      <w:r>
        <w:t>的快乐的呻吟，阴户里响着「噗ㄔ！噗ㄔ」的淫水声，两人在一阵极度的兴奋之下都泄出了精。</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