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电梯间的呻吟</w:t>
      </w:r>
    </w:p>
    <w:p>
      <w:r>
        <w:t>.</w:t>
      </w:r>
    </w:p>
    <w:p>
      <w:r>
        <w:t>虽然我也是女人，可我的眼睛却始终无法从她的身上移开，她是那麽的漂亮和性感。</w:t>
      </w:r>
    </w:p>
    <w:p>
      <w:r>
        <w:t>我靠在墙边，吃着我的午餐——一块三明治和一瓶饮料，眼睛还在不断地扫视着她。</w:t>
      </w:r>
    </w:p>
    <w:p>
      <w:r>
        <w:t>她坐在距我５米远的台阶之上，她的身材就像时装模特儿般的高佻匀称，波浪式的金发直垂到腰际，黑色尼龙</w:t>
      </w:r>
    </w:p>
    <w:p>
      <w:r>
        <w:t>丝袜和高跟鞋将大腿衬托得愈发修长性感，身穿一件昂贵的灰色羊毛短裙和白色人造丝衬衫，脖子上戴着金项链，</w:t>
      </w:r>
    </w:p>
    <w:p>
      <w:r>
        <w:t>显得高贵而妩媚。</w:t>
      </w:r>
    </w:p>
    <w:p>
      <w:r>
        <w:t>过了一会，她转了转坐在台阶上的屁股，更正面的冲着我。她手里拿着本杂志，似乎在读着它。</w:t>
      </w:r>
    </w:p>
    <w:p>
      <w:r>
        <w:t>已经过了午餐时间，因此，尽管这是间能容纳超过５０人的屋子，可似乎并没有其它的人在这里，当然也就没</w:t>
      </w:r>
    </w:p>
    <w:p>
      <w:r>
        <w:t>有什麽人可以从我这样好的位置来欣赏她。</w:t>
      </w:r>
    </w:p>
    <w:p>
      <w:r>
        <w:t>她坐着那里，继续专注地翻着杂志，并且她顺着台阶伸直了腿，冲我打开了门户，我可以清楚生动地看见她裙</w:t>
      </w:r>
    </w:p>
    <w:p>
      <w:r>
        <w:t>下风光。</w:t>
      </w:r>
    </w:p>
    <w:p>
      <w:r>
        <w:t>她根本没穿内裤，仅穿着吊袜带和尼龙丝袜。随着她的大腿的张开，我可以看见她大腿内侧白嫩的肌肤和她的</w:t>
      </w:r>
    </w:p>
    <w:p>
      <w:r>
        <w:t>阴户，除了肉唇上一小片三角形的金毛，剃刮得整齐而光洁。</w:t>
      </w:r>
    </w:p>
    <w:p>
      <w:r>
        <w:t>我完全目瞪口呆了，我想她对我的偷窥毫无查觉，我不时地环视周围一圈，可是这世界似乎已将我们遗忘了一</w:t>
      </w:r>
    </w:p>
    <w:p>
      <w:r>
        <w:t>般，没有一个人注意我们，所以我可以大胆地长时间盯着她看。</w:t>
      </w:r>
    </w:p>
    <w:p>
      <w:r>
        <w:t>这时，她再次提起大腿到正常的位置，将膝盖并拢，同时又将她穿着高跟鞋的脚分开大约十二英寸，这使我能</w:t>
      </w:r>
    </w:p>
    <w:p>
      <w:r>
        <w:t>够继续看到她的裙下风光。接着，她放下一只手，缓缓伸入裙内┅┅她的手掌放在她屁股蛋上方的大腿上，轻轻地</w:t>
      </w:r>
    </w:p>
    <w:p>
      <w:r>
        <w:t>上下抚摸着她赤裸白嫩的肌肤。</w:t>
      </w:r>
    </w:p>
    <w:p>
      <w:r>
        <w:t>此时，我感觉到我的爱液如开闸般地从小穴涌出，浸透了我的丝质内裤。</w:t>
      </w:r>
    </w:p>
    <w:p>
      <w:r>
        <w:t>接着，她将手放在阴户的上方，她那修剪得非常漂亮的红指甲在肉唇上形成个「Ｖ」字形，她用手指尖轻轻地</w:t>
      </w:r>
    </w:p>
    <w:p>
      <w:r>
        <w:t>分开大腿、分开阴唇，并用一只手指尖开始摩擦，细心地轻拂她阴户上那粒粉红色的小豆豆。</w:t>
      </w:r>
    </w:p>
    <w:p>
      <w:r>
        <w:t>噢，天哪┅┅我几乎要发疯了。我从没见过如此美丽高贵的女人在我面前手淫┅┅哇！更令我吃惊的是，她向</w:t>
      </w:r>
    </w:p>
    <w:p>
      <w:r>
        <w:t>下看了看我，并正在冲我微笑，一个非常动人的微笑。上帝，她真是人间尤物！</w:t>
      </w:r>
    </w:p>
    <w:p>
      <w:r>
        <w:t>她一边看着我，一边继续在裙内抚弄着自己，我此时真的要晕过去了。</w:t>
      </w:r>
    </w:p>
    <w:p>
      <w:r>
        <w:t>这时，她走了过来，抓住我的手（真让我吃惊）并说道∶「来吧┅┅和我走┅┅我想给你看些好东西。」</w:t>
      </w:r>
    </w:p>
    <w:p>
      <w:r>
        <w:t>我像着魔一般毫不犹豫地便跟着她走了。我已经二十三岁了，被她牵着手，就像一个还在上学的小女孩。</w:t>
      </w:r>
    </w:p>
    <w:p>
      <w:r>
        <w:t>路上，我们没说一句话。她领着我只走了一个街区，便来到第五大街公寓楼的门口，两个门卫冲她点了点头，</w:t>
      </w:r>
    </w:p>
    <w:p>
      <w:r>
        <w:t>打开了门，我们走进了电梯。</w:t>
      </w:r>
    </w:p>
    <w:p>
      <w:r>
        <w:t>她仍旧没说一句话，当我们升到９楼时，电梯停了，可她没有动，电梯门又关上了。我看了看她，她转过身来，</w:t>
      </w:r>
    </w:p>
    <w:p>
      <w:r>
        <w:t>对我微笑着，微笑中充满了神秘与妩媚，她将身体靠过来，双手捧着我的脸，樱红的嘴唇向我缓缓靠近，她开始轻</w:t>
      </w:r>
    </w:p>
    <w:p>
      <w:r>
        <w:t>柔地吻着我，吻着我的脸颊，我的嘴唇┅┅天哪！我彷佛是在电影里┅┅或是在梦境里。</w:t>
      </w:r>
    </w:p>
    <w:p>
      <w:r>
        <w:t>她一只手向下顺着我的脖子移到我的胸前，轻轻揉搓着我的乳房，一阵欢畅的趐麻直入骨髓，下面的内裤也变</w:t>
      </w:r>
    </w:p>
    <w:p>
      <w:r>
        <w:t>得更加潮湿了。</w:t>
      </w:r>
    </w:p>
    <w:p>
      <w:r>
        <w:t>她在我耳边轻声说道∶「来吧，女孩┅┅跟我来吧。」</w:t>
      </w:r>
    </w:p>
    <w:p>
      <w:r>
        <w:t>我们出了电梯，来到她的公寓。她的公寓像装饰设计杂志上的一样，令人难以置信的漂亮，从窗口能俯看到公</w:t>
      </w:r>
    </w:p>
    <w:p>
      <w:r>
        <w:t>园和博物馆，这肯定得花很多钱。</w:t>
      </w:r>
    </w:p>
    <w:p>
      <w:r>
        <w:t>她没浪费时间，马上领我来到窗前，这有一张黑色皮睡椅，有一张单人床大小，地板是由黑白相间的大理石铺</w:t>
      </w:r>
    </w:p>
    <w:p>
      <w:r>
        <w:t>成。她让我坐下，告诉我待在这里便离开的房间。</w:t>
      </w:r>
    </w:p>
    <w:p>
      <w:r>
        <w:t>过了一会，她回来了，拿着一瓶「Cristal 」香槟和两个杯子。除了简短的对话外仍旧没有更多的话，她倒了</w:t>
      </w:r>
    </w:p>
    <w:p>
      <w:r>
        <w:t>两杯香槟并将瓶子放在大理石地板上。</w:t>
      </w:r>
    </w:p>
    <w:p>
      <w:r>
        <w:t>？？接着她对我说了句很奇怪的话，她说∶「别掉下一滴┅┅一滴也不要┅┅好吗？你会都喝掉的，是吗？答</w:t>
      </w:r>
    </w:p>
    <w:p>
      <w:r>
        <w:t>应我！」</w:t>
      </w:r>
    </w:p>
    <w:p>
      <w:r>
        <w:t>「是的┅┅」我以为她指的是香槟，并拿起杯来啜了一口，味到还真不错。</w:t>
      </w:r>
    </w:p>
    <w:p>
      <w:r>
        <w:t>？她来到我座位旁，将裙子提到腰际，扭动了一下屁股，将一只穿着高跟鞋的脚放在皮睡椅上，就在我的脸前</w:t>
      </w:r>
    </w:p>
    <w:p>
      <w:r>
        <w:t>分开双腿。我目瞪口呆，同时又伴随着莫名的兴奋和刺激，我能够闻到她身上的香水味和她阴户的香骚味，我开始</w:t>
      </w:r>
    </w:p>
    <w:p>
      <w:r>
        <w:t>全身发抖了。</w:t>
      </w:r>
    </w:p>
    <w:p>
      <w:r>
        <w:t>她对我说∶「好了，现在，你可以抚摸我那里┅┅嗯┅┅就是你在２０分钟前看到东西。」说完，她就一动不</w:t>
      </w:r>
    </w:p>
    <w:p>
      <w:r>
        <w:t>动地站在那里，媚眼丝丝地看着我，嘴里啜饮着她的香槟，裸露着阴户冲着我。</w:t>
      </w:r>
    </w:p>
    <w:p>
      <w:r>
        <w:t>我倾下身抚摸着她光滑柔润的大腿，丝袜的触感更使我兴奋不已，我的手一伸到她的裙下，便抓住她的阴户并</w:t>
      </w:r>
    </w:p>
    <w:p>
      <w:r>
        <w:t>爱抚它。她伸出手放在我的头後，并将我拉入她的大腿之间，我只轻微的抵抗了一下便由她摆布了。</w:t>
      </w:r>
    </w:p>
    <w:p>
      <w:r>
        <w:t>她轻轻地扳着我的脸，好让我的嘴唇触到她的阴唇，她的两瓣肉唇湿热而光滑，散发出香骚迷人的气味，我吻</w:t>
      </w:r>
    </w:p>
    <w:p>
      <w:r>
        <w:t>着她这里，品尝着流出的蜜汁，并伸出舌头，放於两瓣阴唇之间，将其中一瓣肉唇吸入我的嘴里吮吸。我想，我舔</w:t>
      </w:r>
    </w:p>
    <w:p>
      <w:r>
        <w:t>的不是一个女人，她是一个女神！</w:t>
      </w:r>
    </w:p>
    <w:p>
      <w:r>
        <w:t>她开始解开她的上衣和裙子，将它们扔到一边，接着开始脱我的衣服，先从我头顶脱下我的上衣，接着脱乳罩，</w:t>
      </w:r>
    </w:p>
    <w:p>
      <w:r>
        <w:t>然後用手将我扶起，跪在我的脚前，为我脱下裙子和内裤。她向上淫媚地看了我一眼，将我的内裤放在鼻子边嗅了</w:t>
      </w:r>
    </w:p>
    <w:p>
      <w:r>
        <w:t>嗅，然後将我的尼龙内裤裆上已被淫水浸透的部份放入嘴中吸吮着，舔吸着上面所有的蜜汁，她一边舔一边媚眼丝</w:t>
      </w:r>
    </w:p>
    <w:p>
      <w:r>
        <w:t>丝地看我，同时一只手还在抚弄着她的阴户。</w:t>
      </w:r>
    </w:p>
    <w:p>
      <w:r>
        <w:t>她让我躺在黑皮睡椅上并分开我的大腿，我的小穴此时已湿透了。她将我的上半身拉下皮椅，所以我的头和肩</w:t>
      </w:r>
    </w:p>
    <w:p>
      <w:r>
        <w:t>靠在大理石上，然後她跨骑在我的脸上，又将嘴埋在我的大腿间，她的嘴和舌开始不停地在我的小穴上游移，在上</w:t>
      </w:r>
    </w:p>
    <w:p>
      <w:r>
        <w:t>面做着我从未想像过的事，我觉得我的蜜汁简直是令人难以置信地向外涌了出来。</w:t>
      </w:r>
    </w:p>
    <w:p>
      <w:r>
        <w:t>我也开始用嘴对她做着同样的事情，渗出的蜜汁在她粉红色的阴唇上闪着亮光，显得色情而淫猥，我将舌头伸</w:t>
      </w:r>
    </w:p>
    <w:p>
      <w:r>
        <w:t>了进去，我一边舔吸一边呻吟，舔着阴户的深处，吸吮着她粉红色的小阴蒂。</w:t>
      </w:r>
    </w:p>
    <w:p>
      <w:r>
        <w:t>她的大腿开始紧紧夹着我的脸，将阴门更加紧密地贴在我的嘴上，并开始撒尿。开始我只是以为她的淫液更多</w:t>
      </w:r>
    </w:p>
    <w:p>
      <w:r>
        <w:t>了，可当它喷射进了我的嘴时我才大吃一惊，我不知该怎麽做，我试着想挣脱出来，可她的腿紧夹着我的头，尼龙</w:t>
      </w:r>
    </w:p>
    <w:p>
      <w:r>
        <w:t>袜上柔软的肌肤也紧贴着我的脸。</w:t>
      </w:r>
    </w:p>
    <w:p>
      <w:r>
        <w:t>然後她带着几分严肃地说道∶「你答应过不浪费一滴┅┅如果你这麽做，我要让你将它舔起来！」</w:t>
      </w:r>
    </w:p>
    <w:p>
      <w:r>
        <w:t>我心里有点害怕，可同时又极度地兴奋，我将嘴接在她的阴门口，完全包住她的阴道，并尽可能快地吞咽她射</w:t>
      </w:r>
    </w:p>
    <w:p>
      <w:r>
        <w:t>入我口中的东西。它很热，比我预想的要热，尝起来味道是如此性感、淫乱而又猥亵，我完全着迷了，不停地吞咽</w:t>
      </w:r>
    </w:p>
    <w:p>
      <w:r>
        <w:t>着，沉迷於这种变态的兴奋与快感之中。</w:t>
      </w:r>
    </w:p>
    <w:p>
      <w:r>
        <w:t>我猛烈地喝着，只到她结束，我的嘴仍留在那，舔吸着从她阴唇到大腿和尼龙袜上的遗留的所有东西。</w:t>
      </w:r>
    </w:p>
    <w:p>
      <w:r>
        <w:t>她松开大腿，放开我的脸，又重新分开大腿，可我却想留在那儿，欣赏她那里的美景。</w:t>
      </w:r>
    </w:p>
    <w:p>
      <w:r>
        <w:t>接下来，她请求我为她撒尿。起初很难，我不能充份放松，过了一会开始来了，当我的尿液喷射出来时，她的</w:t>
      </w:r>
    </w:p>
    <w:p>
      <w:r>
        <w:t>嘴紧紧夹着我的阴户，我能够听到她吞咽的声音，她将我流出的每一滴都舐得乾乾净净，然後她用嘴继续舐吮我，</w:t>
      </w:r>
    </w:p>
    <w:p>
      <w:r>
        <w:t>让我达到一个前所未有的高潮。</w:t>
      </w:r>
    </w:p>
    <w:p>
      <w:r>
        <w:t>当我高潮颤抖渐渐平息时，她俯下身亲吻着我的嘴，她的嘴唇因为沾着我的淫液而显得有些滑溜溜的，我舐着</w:t>
      </w:r>
    </w:p>
    <w:p>
      <w:r>
        <w:t>她的嘴唇，品尝着它上面留着的所有东西，真是太美妙了！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